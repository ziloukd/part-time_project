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1.吴韵江苏：南山竹海</w:t>
      </w:r>
    </w:p>
    <w:p>
      <w:r>
        <w:t>https://you.ctrip.com/travels/tianmuhu1437/3609446.html</w:t>
      </w:r>
    </w:p>
    <w:p>
      <w:r>
        <w:t>来源：携程</w:t>
      </w:r>
    </w:p>
    <w:p>
      <w:r>
        <w:t>发表时间：2018-1-4</w:t>
      </w:r>
    </w:p>
    <w:p>
      <w:r>
        <w:t>天数：1 天</w:t>
      </w:r>
    </w:p>
    <w:p>
      <w:r>
        <w:t>游玩时间：</w:t>
      </w:r>
    </w:p>
    <w:p>
      <w:r>
        <w:t>人均花费：</w:t>
      </w:r>
    </w:p>
    <w:p>
      <w:r>
        <w:t>和谁：夫妻</w:t>
      </w:r>
    </w:p>
    <w:p>
      <w:r>
        <w:t>玩法：自由行，摄影，人文</w:t>
      </w:r>
    </w:p>
    <w:p>
      <w:r>
        <w:t>旅游路线：宜兴竹海，南山竹海，江苏，常州，溧阳</w:t>
      </w:r>
    </w:p>
    <w:p>
      <w:r>
        <w:t>正文：</w:t>
        <w:br/>
        <w:t>DAY 1 2017年6月20日 周二</w:t>
        <w:br/>
        <w:t>美丽中国有诸多名曰“竹海”的景观，较为有名的竹海旅游风景区如：湖州安吉竹海、</w:t>
        <w:br/>
        <w:t>宜兴竹海</w:t>
        <w:br/>
        <w:t>、宜宾蜀南竹海、耒阳蔡伦竹海、咸宁鄂南竹海、秭归三峡竹海、桃江双溪竹海等都是人们熟悉的竹海景区。然而，只有一个我们不太熟知的</w:t>
        <w:br/>
        <w:t>南山竹海</w:t>
        <w:br/>
        <w:t>，被赞誉为“中国最美的竹海”，国家AAAAA级旅游区。</w:t>
        <w:br/>
        <w:t>南山竹海</w:t>
        <w:br/>
        <w:t>南山竹海位于</w:t>
        <w:br/>
        <w:t>江苏</w:t>
        <w:br/>
        <w:t>常州</w:t>
        <w:br/>
        <w:t>溧阳</w:t>
        <w:br/>
        <w:t>市南部山区，地处苏浙皖三省交界处，鸡鸣三省之地。四周青山环抱，湖水常年清澈如镜。景区内峰峦起伏，坐拥3.5万亩翠竹；破石而出的竹子，诠释了一望无垠的竹海磅礴气势，素有“天堂南山、梦幻竹海”的美誉。</w:t>
        <w:br/>
        <w:t>景区位于江苏省最南端，是溧阳的南部丘陵山区，故称之为南山。</w:t>
        <w:br/>
        <w:t>南山竹海景区内分为：南山竹海古街、静湖、寿文化区、吴越观景区、历史文化区等。</w:t>
        <w:br/>
        <w:t>南山竹海仿古街在山下景区进口。</w:t>
        <w:br/>
        <w:t>江南水乡的精髓，浓缩于小桥流水的境界中。</w:t>
        <w:br/>
        <w:t>和兰、菊、梅并称“四君子”的竹，虽无牡丹的富丽，松柏的伟岸，桃李的娇艳，杨柳的轻盈，</w:t>
        <w:br/>
        <w:t>但它青翠欲滴，四季常青，格高韵胜，明净而深邃；</w:t>
        <w:br/>
        <w:t>郑板桥留下“宁可食无肉，不可居无竹”，则给予了竹作为江南的代表史无前例的地位。</w:t>
        <w:br/>
        <w:t>醉美竹海，即将迈入。</w:t>
        <w:br/>
        <w:t>镜湖</w:t>
        <w:br/>
        <w:t>南山竹海两山夹峙之间，山涧水和天然雨水汇集成了小小的“静湖”，湖水终年清冽，犹如一块宝蓝色的绸缎。放眼望去，竹在水中长，水在竹间流，静湖与绵延的竹海相映成趣。</w:t>
        <w:br/>
        <w:t>途径茂密的竹林</w:t>
        <w:br/>
        <w:t>攀越数十级台阶</w:t>
        <w:br/>
        <w:t>初始竹海真面目</w:t>
        <w:br/>
        <w:t>初始竹海真面目</w:t>
        <w:br/>
        <w:t>咏镜湖：“爽借清风明借月，动观流水静观山。从中一股清泉出，不识源头何处来。”</w:t>
        <w:br/>
        <w:t>舟行碧波上，人在画中游，欸乃一声山水绿，竹海水韵，此景如画，令人沉醉其中。</w:t>
        <w:br/>
        <w:t>寿文化广场</w:t>
        <w:br/>
        <w:t>南山山脚下，一座12.8米高的寿翁笑容可掬、慈祥亲切，由纯铜制成，依山而建，以山体为躯体，故而被称为中国第一寿星。在长寿文化区祈福、祈寿，养身养心，感悟世道，纤洗尘埃。</w:t>
        <w:br/>
        <w:t>乘坐景区内环保型观光车，既可欣赏沿途竹景，又快捷休闲，前往寿文化区。</w:t>
        <w:br/>
        <w:t>中国第一寿星</w:t>
        <w:br/>
        <w:t>中国第一寿星</w:t>
        <w:br/>
        <w:t>此处可分路前行：右往吴越“弟”一峰，左去历史文化区。</w:t>
        <w:br/>
        <w:t>吴越观景区</w:t>
        <w:br/>
        <w:t>攀上海拔508米的吴越“弟”一峰，观万亩竹海全景，苏浙皖三省风光尽收眼底。在南山之巅，撞钟祈福，亲身体验“竹海钟声响三省”的奇妙感受。</w:t>
        <w:br/>
        <w:t>索道下站</w:t>
        <w:br/>
        <w:t>南山索道总长780米，从寿星广场出发，以1米/秒的速度上升到吴越“弟”一峰。</w:t>
        <w:br/>
        <w:t>这是南山竹海景区内俯览竹海的绝佳之处。</w:t>
        <w:br/>
        <w:t>乘坐缆车，仿佛游曳的阳光在竹叶尖上飞扬，</w:t>
        <w:br/>
        <w:t>恰似竹海泛舟……</w:t>
        <w:br/>
        <w:t>竹林深似海</w:t>
        <w:br/>
        <w:t>竹海泛舟</w:t>
        <w:br/>
        <w:t>竹林深似海</w:t>
        <w:br/>
        <w:t>波澜壮阔</w:t>
        <w:br/>
        <w:t>竹海泛舟</w:t>
        <w:br/>
        <w:t>索道上站——莲峰站</w:t>
        <w:br/>
        <w:t>攀登吴越“弟”一峰</w:t>
        <w:br/>
        <w:t>波澜壮阔</w:t>
        <w:br/>
        <w:t>攀登吴越“弟”一峰</w:t>
        <w:br/>
        <w:t>吴越“弟”一峰，是'弟'而不是'第'，没有'竹'字头，因为这漫山的竹子就是其最好的注脚。</w:t>
        <w:br/>
        <w:t>南山山顶可谓'一脚踏三省'。</w:t>
        <w:br/>
        <w:t>山顶大钟供游人撞钟祈福，'吴越弟一峰'正是'鸡鸣三省，钟鸣六合'的地方。</w:t>
        <w:br/>
        <w:t>历史文化区</w:t>
        <w:br/>
        <w:t>全新绽放的南山竹海历史文化区旨在展示以三省民俗为特色的人文景观，以传统文化特色为代表的竹文化，以和谐生态为主题的国宝大熊猫，以及自然迤逦的竹海特色风光。鸡鸣村、竹文园、熊猫馆、黄金桥四大景点与南山竹海内容上一脉相承，又独具创新。</w:t>
        <w:br/>
        <w:t>乘坐全新引进的奥地利原装进口的地轨缆车，体验到穿梭于竹林的感觉。</w:t>
        <w:br/>
        <w:t>随着缆车在竹林间游走，领略竹间静而不宁、动而不躁的感觉。</w:t>
        <w:br/>
        <w:t>鸡鸣村地处苏浙皖三省交界之处，鸡鸣三省，故得名鸡鸣村。</w:t>
        <w:br/>
        <w:t>这里有清代的祠堂、明代的古民居，置身其中，可以感受到三省居民朴实的生活场景。</w:t>
        <w:br/>
        <w:t>鸡鸣村由于其特殊的地理位置，整体建筑集中了三省的建筑风格。</w:t>
        <w:br/>
        <w:t>每天还有热闹非凡的狮王表演，在感受浓韵的山村生活气息的同时，体验最淳朴的民俗风情。</w:t>
        <w:br/>
        <w:t>近距离观竹</w:t>
        <w:br/>
        <w:t>近距离观竹</w:t>
        <w:br/>
        <w:t>竹文园。共分为“竹之品”、“竹之用”、“竹之境”三大展馆。</w:t>
        <w:br/>
        <w:t>竹的文化底蕴，竹的历史知识，竹的各类用途呈现在人们面前，给游客带来一场非凡的竹之盛宴。</w:t>
        <w:br/>
        <w:t>竹之品</w:t>
        <w:br/>
        <w:t>竹之用</w:t>
        <w:br/>
        <w:t>竹之境</w:t>
        <w:br/>
        <w:t>中国竹雕刻精品艺术馆</w:t>
        <w:br/>
        <w:t>竹林七贤雕塑</w:t>
        <w:br/>
        <w:t>走进莽莽竹林间</w:t>
        <w:br/>
        <w:t>熊猫馆。世博会的明星大熊猫“奥运”“壮妹”，凭借着憨厚可爱的身躯备受游客喜欢。</w:t>
        <w:br/>
        <w:t>黄金桥</w:t>
        <w:br/>
        <w:t>南山竹海所在区域，自春秋战国时期就是兵家必争之地，竹林中忽隐忽现的一些断壁残垣的遗址，有梅花墩、用来作战的烽火台、营房等。黄金沟在阳光照射下金光闪闪，好像在沟里铺上了一层细细的金沙，为此，区内专门建造的这座黄金桥，使游客站在桥上能够感觉到似乎是在金沙上行走，更能够近距离观看竹海风韵。</w:t>
        <w:br/>
        <w:t>竹海风韵</w:t>
        <w:br/>
        <w:t>竹海风韵</w:t>
        <w:br/>
        <w:t>江浙踏青游之江苏篇：</w:t>
        <w:br/>
        <w:t>武汉——江苏溧阳——南山竹海。</w:t>
      </w:r>
    </w:p>
    <w:p>
      <w:r>
        <w:t>评论：</w:t>
        <w:br/>
        <w:t>1.十分感谢lz的分享，请问我7月份去这边景色怎么样呢？</w:t>
        <w:br/>
        <w:t>2.好棒的游记，想知道5月份去这里玩天气好么？</w:t>
        <w:br/>
        <w:t>3.看了你的文章也想去呢，请问饮食方面有什么推荐的么？</w:t>
      </w:r>
    </w:p>
    <w:p>
      <w:pPr>
        <w:pStyle w:val="Heading2"/>
      </w:pPr>
      <w:r>
        <w:t>2.安徽自驾都有哪些好玩的地方？</w:t>
      </w:r>
    </w:p>
    <w:p>
      <w:r>
        <w:t>https://you.ctrip.com/travels/anhui100068/3616143.html</w:t>
      </w:r>
    </w:p>
    <w:p>
      <w:r>
        <w:t>来源：携程</w:t>
      </w:r>
    </w:p>
    <w:p>
      <w:r>
        <w:t>发表时间：2018-1-19</w:t>
      </w:r>
    </w:p>
    <w:p>
      <w:r>
        <w:t>天数：5 天</w:t>
      </w:r>
    </w:p>
    <w:p>
      <w:r>
        <w:t>游玩时间：1 月</w:t>
      </w:r>
    </w:p>
    <w:p>
      <w:r>
        <w:t>人均花费：2000 元</w:t>
      </w:r>
    </w:p>
    <w:p>
      <w:r>
        <w:t>和谁：和朋友</w:t>
      </w:r>
    </w:p>
    <w:p>
      <w:r>
        <w:t>玩法：自由行，摄影，人文，自驾，小资，周末游，半自由行</w:t>
      </w:r>
    </w:p>
    <w:p>
      <w:r>
        <w:t>旅游路线：安徽，滁州，琅琊山，醉翁亭，花戏楼，亳州，寿县古城，淮南，寿县，八公山</w:t>
      </w:r>
    </w:p>
    <w:p>
      <w:r>
        <w:t>正文：</w:t>
        <w:br/>
        <w:t>安徽</w:t>
        <w:br/>
        <w:t>滁州</w:t>
        <w:br/>
        <w:t>琅琊山</w:t>
        <w:br/>
        <w:t>风景区。琅琊山，位于安徽省滁州市西南约5公里、现滁州市的西郊。主峰小丰山，海拔317米，总面积240平方公里</w:t>
        <w:br/>
        <w:t>琅琊山最有名的应该就数</w:t>
        <w:br/>
        <w:t>醉翁亭</w:t>
        <w:br/>
        <w:t>了。欧阳修的《醉翁亭记》名声很大，很多人都会到这游玩。</w:t>
        <w:br/>
        <w:t>安徽亳（bo）州</w:t>
        <w:br/>
        <w:t>花戏楼</w:t>
        <w:br/>
        <w:t>。花戏楼，原名大关帝庙，亦称山陕会馆。由于戏楼的砖雕、木雕、彩绘多以地方戏曲折子戏为主要内容，所以俗称花戏楼。</w:t>
        <w:br/>
        <w:t>花戏楼始建于清顺治十三年（1656年），位于安徽省</w:t>
        <w:br/>
        <w:t>亳州</w:t>
        <w:br/>
        <w:t>城北关隅咸宁街，花戏楼路的最北边。</w:t>
        <w:br/>
        <w:t>安徽</w:t>
        <w:br/>
        <w:t>寿县古城</w:t>
        <w:br/>
        <w:t>墙。位于安徽省</w:t>
        <w:br/>
        <w:t>淮南</w:t>
        <w:br/>
        <w:t>市</w:t>
        <w:br/>
        <w:t>寿县</w:t>
        <w:br/>
        <w:t>，始建于宋，重建于北宋熙宁年间（1068-1077年），明清时曾多次修葺，已历经900多年。</w:t>
        <w:br/>
        <w:t>寿县城墙有四门，东门称为宾阳，南称为通淝，西门称为定湖，北门称为靖淮。而四门的瓮城也依然保存。寿县城墙是宋至清代古建筑。城墙可以逛一个多小时，悠闲的散心。</w:t>
        <w:br/>
        <w:t>安徽</w:t>
        <w:br/>
        <w:t>八公山</w:t>
        <w:br/>
        <w:t>地质博物馆。博物馆由矿物岩石厅、古生物厅、矿产厅、奇石厅、地质灾害及其防治厅等展厅组成。</w:t>
        <w:br/>
        <w:t>馆内收藏并展出的各类稀有和常见矿物、古生物化石、安徽省和淮南市主要矿产标本等。喜欢研究地质地貌演变过程的，趁着新春节假日可以去走一走哦。</w:t>
        <w:br/>
        <w:t>公众号：独自旅行的姑娘 微博：独自旅行的姑娘宁静</w:t>
      </w:r>
    </w:p>
    <w:p>
      <w:r>
        <w:t>评论：</w:t>
        <w:br/>
        <w:t>1.楼主看你的图片，如果再多一点图就更完美了呢~</w:t>
      </w:r>
    </w:p>
    <w:p>
      <w:pPr>
        <w:pStyle w:val="Heading2"/>
      </w:pPr>
      <w:r>
        <w:t>3.2018春节广州旅行记</w:t>
      </w:r>
    </w:p>
    <w:p>
      <w:r>
        <w:t>https://you.ctrip.com/travels/guangzhou152/3635516.html</w:t>
      </w:r>
    </w:p>
    <w:p>
      <w:r>
        <w:t>来源：携程</w:t>
      </w:r>
    </w:p>
    <w:p>
      <w:r>
        <w:t>发表时间：2018-2-21</w:t>
      </w:r>
    </w:p>
    <w:p>
      <w:r>
        <w:t>天数：4 天</w:t>
      </w:r>
    </w:p>
    <w:p>
      <w:r>
        <w:t>游玩时间：2 月</w:t>
      </w:r>
    </w:p>
    <w:p>
      <w:r>
        <w:t>人均花费：5000 元</w:t>
      </w:r>
    </w:p>
    <w:p>
      <w:r>
        <w:t>和谁：亲子</w:t>
      </w:r>
    </w:p>
    <w:p>
      <w:r>
        <w:t>玩法：</w:t>
      </w:r>
    </w:p>
    <w:p>
      <w:r>
        <w:t>旅游路线：</w:t>
      </w:r>
    </w:p>
    <w:p>
      <w:r>
        <w:t>正文：</w:t>
        <w:br/>
        <w:t>旺旺成长了，是个非常棒的旅伴。4天的旅程里，我们一起找宾馆、找景点、找吃的、找路线，还有找厕所，总是旺旺手拿手机地图，边走边导航，有时候免不了去问路人。旅途中，累了、饿了、没兴趣的景点，没有唧唧歪歪，没有抱怨，总是兴致勃勃，并且不断的在刷新自己的走路记录。这次的旅程，还带上了一个新的小伙伴——蛙！</w:t>
        <w:br/>
        <w:t>大年初一的早上，我俩各自拉着箱子，背着自己的背包，旺旺还一手拿着新伙伴——蛙。在解放路上，我们等不到去汽车南站的公交车，旺旺提议滴滴打车，爸爸是有点露怯的，因为这个IT从业人员，对互联网的事情号称无所不晓的攻城狮从没有用过网上打车应用。旺旺抓过我的手机，打开微信，我的，钱包，滴滴出行，定位，我输入了目的地，很快有师傅接单，旺旺告诉我车子现在的位置，实时移动情况，直到上车。爸爸这几年几乎不出门，自诩秀才不出门，便知天下事，可是天下正离开爸爸越来越远。但是，通过这次的旅行，我知道，宅男爸爸该出关了。</w:t>
        <w:br/>
        <w:t>到了车站，一如既往的旺旺拿着我俩的身份证去取票，这些事情已经全部由他包办了。我们需要先坐两个半小时的长途汽车到高铁站，再坐8个半小时的高铁到</w:t>
        <w:br/>
        <w:t>广州</w:t>
        <w:br/>
        <w:t>。</w:t>
        <w:br/>
        <w:t>下午2点50分，列车开始奔向</w:t>
        <w:br/>
        <w:t>广州</w:t>
        <w:br/>
        <w:t>。</w:t>
        <w:br/>
        <w:t>这趟列车，南京南出发，终点站</w:t>
        <w:br/>
        <w:t>广州</w:t>
        <w:br/>
        <w:t>南，途径合肥-六安-金寨-麻城-红安-武汉-咸宁-岳阳-长沙-衡阳-郴州，最后到达广州南。在列车上我们听音乐、吃零食、看书、写日记，发呆，旅行，需要花一定的时间在路上，无论是静心独处，还是枯燥等待，总之，这应该是旅途的一部分，这也是我们没有选择直接飞往目的地的原因。有人说，短短4天的旅行，一半的时间要花在路上，不值得，但是让美好的期待伴随漫长的旅程不也是一种享受吗？</w:t>
        <w:br/>
        <w:t>需要吐槽的是这趟列车的饮食。旺旺很喜欢火车餐车的感觉，我们在15号车厢，餐车在9车厢，旺旺两次试图高达餐车均退了回来，他说是买卖小推车挡着过不去了。后来爸爸走了6节车厢，这是怎样的6节车厢，各种气味，过道上站着坐累的人，聊天的人，看手机的人，时不时要请那些横在过道上的腿让一下。艰难地来到了餐车，只有辣子鸡饭、水煮肉片饭和牛肉粉了，菜单上那些精美饮食跑哪里去了呢？小姑娘自豪地说，我们一早从广州出来，全卖的差不多了，无语！买了不辣的牛肉粉，经过6节车厢，旺旺吃了觉得还不错。车到了武汉，停留时间比较长，觉得活动活动，走到餐车，问问什么时候还有吃的，然后从车厢外一路跑步，跑回15号车厢，外面的空气真好。快到长沙的时候，我们早早来到餐车准备再买吃的，看到已经排了长长的队伍，失望的是只有一种鱼香肉丝米饭，好不容易抢到了2份，不咋地。旺旺说还行，好孩子，就是不挑。</w:t>
        <w:br/>
        <w:t>11点10分，到了广州，按照接车师傅的约定，找到了南站南路，在1号桥墩子那等着，广州好热。</w:t>
        <w:br/>
        <w:t>到了</w:t>
        <w:br/>
        <w:t>番禺</w:t>
        <w:br/>
        <w:t>的万达广场，四周黑漆漆的，到处是工地，师傅指着远处一点灯光说，车开不进去了，你们下车往那里走，很快就到了，我顶你个肺，爸爸心理默默地骂了一句，心跳有点加快，千里之外，带着孩子，拖着行李，往灯光走去。那灯光是一家快打样的星巴克，周围是高高耸立默默无语的大厦，打开携程，找到楼号，恰好有个一家几口路过，问了3号楼的位置，又问了星巴克的服务员怎么上去，来到了21楼的“前台”，付了每天1500的房费，来到了39楼的房间，很小的一间，拖鞋黑乎乎的没敢穿，我们光脚洗了个澡，都12点多了，洗手池的下水管漏水，一边洗手一边打湿了双腿，“我顶你个肺”，爸爸心理又默默地说了，旺旺说还行，好孩子，就是不挑。</w:t>
        <w:br/>
        <w:t>关了灯，我俩躺下了，明天的行程还有再计划确认一下。我打开手机，本来计划一早去野生动物园，晚上看17点的大马戏，再仔细一看，不禁倒吸一口凉气，大马戏的票是11点的，这下计划全乱了。考虑了一下，决定明早悠闲地吃个早茶，然后大马戏，然后动物园，只是这样，动物园的时间就很少了，最后事实证明这样的安排也是很好的。正考虑着，旺旺提醒爸爸早点休息，这家伙就是这么关心我。</w:t>
        <w:br/>
        <w:t>早上狠狠地睡到了8点，经过宾馆服务员的指点，楼下不远就有个江山酒家经营早茶。到了那里，开了卡，点了壶铁观音，虽然爸爸随身就携带了一保温杯铁观音。点了糯米荷叶鸡、猪仔包、黑椒牛仔骨、糯米丸子、蛋挞，排了一桌，足够两人吃到中午，事实上也的确打算把午饭解决了。从8点半一直吃到10点半，约了车去大马戏。广州的出租车还是不怎么地道的，问了到大马戏都要50块，直线距离三四公里。这时爸爸已经能熟练使用滴滴打车。到了大马戏，我们飞速换票入场，已经开始了。的确惊险、刺激、精彩。一个半小时的大马戏很快结束了，我们退场来到了旅游纪念品商店，买了一个悬浮组足球，又给姐姐买了一个小熊猫布偶，原来长隆的每个游览点出口都是一个商店。</w:t>
        <w:br/>
        <w:t>原计划从北门进入长隆野生动物园，现在改成了从南门进。上了园区免费穿梭巴士，途径刚刚开业的长隆熊猫旅馆，可惜定不到房间，又经过了</w:t>
        <w:br/>
        <w:t>长隆酒店</w:t>
        <w:br/>
        <w:t>，可惜也订不到房间，如果能早点计划早点安排，就不会在酒店上住又贵又差的公寓酒店了。进了野生动物园南门，我们要先坐一下缆车。经过猩猩馆，问候了一名就COCO的猩猩，来到了南门附近的缆车点，那是一个人山人海。长隆有很多景点是免费的，但可以购买绿色通道门票，能减少排队时间优先进入，果断买了2张，10分钟后就坐上了缆车，后面的景点只要是有绿色通道的，统统买上，节约了好多时间。从空中俯瞰长隆野生动物园，三三两两的大象、一群群的斑马、悠闲的长颈鹿、一伙伙的角马尽收眼底，仿佛来到了赛伦盖蒂大草原，还有湖里的天鹅、山里的猴子，伴随着动物的气味，真是身临其境。当然，居高临下，看到最多的还是我们的同类，汹涌的人潮。缆车的终点是熊猫世界，下来之后参观了憨态可掬的大熊猫，长隆厉害的是曾经出生了一例三胞胎大熊猫，震惊了世界。出了熊猫馆觉得肚子有点饿，排队买了一份鱼蛋，3只30元，园区的饮食还是蛮暴力的，但队伍很长，轮到了我们，爸爸担心动作太慢影响了后面的人，大家不都是含着口水在排队么？于是急急忙忙地使劲挤了红色的“番茄酱”，找了个座位，旺旺开吃，爸爸去别地转转。一圈回来，旺旺说你挤的都是辣椒酱，好辣好辣，爸爸说那就不吃了，旺旺说可以忍受，希望得到一瓶可乐，于是买了可乐奉上，旺旺吃完没有浪费 。吃饱喝足，继续走马观花，看了4D电影，坐了茶壶小火车，又吃了手撕鱿鱼、鸡蛋仔，终于，我们向北门出发，去坐赫赫有名的观光小火车。</w:t>
        <w:br/>
        <w:t>排小火车的队伍长、长、长，而且没有绿色通道票卖，只能排啊排，排了约有一个小时，终于坐上了小火车。长长的小火车在水泥路上飞驰，刚刚转过第一个弯，就来了个急刹车，几只骆驼慌慌张张横穿马路，差点撞上。淡定的骆驼如此进退失据，什么道理？</w:t>
        <w:br/>
        <w:t>接着，大象、老虎、狮子、羚羊、角马纷纷出场，白老虎是</w:t>
        <w:br/>
        <w:t>番禺</w:t>
        <w:br/>
        <w:t>长隆的镇园之宝，猛兽与我们只隔着窄窄的一条小河，真担心它们一跃而过。风驰电掣的小火车终于开到了终点，下了小火车，旺旺听说能喂长颈鹿，一路跑着来到了长颈鹿的家。爸爸花了50元买了一根树枝，上面有七八片叶子，是的，50元的小树枝。旺旺想跟长颈鹿比比谁的力气大，攥紧了树枝，那只长颈鹿慢慢吞吞走过来，偏过脖子，轻轻地不带一丝停顿地衔走了它，不到5秒钟，爸爸的50元没了。旺旺终于感受到了温顺的食草动物充满了力量。</w:t>
        <w:br/>
        <w:t>此时，天色已暗，离18：30闭园的时间所剩无几了。我们来到了老虎园，老虎的游泳池、沙地、乱石、老虎洞静静地呆在那里，不见老虎们的踪影。信步来到了老虎育儿园，见识了别的动物园从没有看到的东西。一排保温箱里，只有一只小猫那么大老虎的幼崽们呼呼大睡，旁边玻璃箱里的老虎皮毛上已经长出了花纹，像只大狗。出了老虎园，天已经黑了下来，早过了闭园时间，我们连忙从北门离开了。</w:t>
        <w:br/>
        <w:t>呼叫了滴滴打车，前面排了8个人，迟迟没有动静。旺旺已经累了，坐在路边，一个姐姐也在等车，两人聊了聊天。前方有个游客拦下了一辆出租车，司机不愿意搭载，爸爸实在是等不及了，上去问了万达广场多少钱，40元，司机回答，连忙喊旺旺快上，钢材那位游客嘀咕了一句“我叫的车”什么的，上来车才搞明白，司机不愿意搭载距离近的乘客，包括我们去万达的，只是随口喊出了40元的价格，之后后悔也没法子，于是我们才上了车，留下了上一位莫名其妙的游客。</w:t>
        <w:br/>
        <w:t>一天的行程应该以一顿丰盛大餐结束，何况我们已经很饿了，但旺旺坚持要先买电池，来试试自己的悬浮足球，为此特地找服务前台借了螺丝刀，拆开了电池仓，碰巧爸爸还要买一双拖鞋，于是我们来到了万达负一楼的超市，买了电池拖鞋和出前一丁泡面。原来打算吃一家港式茶餐厅，打开导航走了好久都没有找到，于是来到了一家湘菜叫小酒馆的饭店，点了2个菜和几根冒菜，味道还不错，吃了一半，爸爸才发现要找的港式茶餐厅位于万达3楼，而我们一只在金街上绕圈子。吃喝完成，回到酒店，旺旺研究起了自己的玩具，爸爸收拾行李，为明天的行程做好准备。一直忙到很晚，旺旺写了日记，我们决定吃了泡面，洗漱休息，才发现泡面不配叉子，香港的泡面都是酱紫的。洗完澡，爸爸还发现一只小强，好在再坚持一晚，我们就不住这家酒店了。明天，我们要在广州城里转转。</w:t>
        <w:br/>
        <w:t>早上，依然从早茶开始。但今天江山酒家似乎一拨人开的有点迟，8：30了还没有开卖，等了一会，叫了一壶红茶，点了叉烧包、豉汁蒸排骨、虾饺皇、蟹籽烧卖、金钱肚，其他还好，金钱肚没有想象的好。食罢，旺旺提议坐地铁去湖天宾馆，可是因为周边都是工地，距离几百米的地铁站绕了个大圈，足足走了2.2千米，好在走走聊聊，其乐融融。从7号线南村万博站到石壁站，转2号线到公元前，转1号线到西门口，下了地铁还要走一截，一路上旺旺开导航，问路人，最终找到了酒店湖天宾馆。这家酒店是湖南省驻广州办事处开的，也是广州老牌的三星酒店了，服务比较规范，比前两天的旅店好太多了。前台小姐普通话、湖南话和粤语无缝切换，但是办理入住效率不高，足足等了30分钟。中午就在2楼的湖天酒家吃午饭。湖天酒家有粤菜和湘菜，据说湘菜十分地道，但旺旺不怎么吃辣椒，还是全部点了粤菜，有果汁猪扒、烤乳鸽、蒜香菜苔、银丝卷，分量很足，但我们胃口也很足，基本光盘。饭饱，前往</w:t>
        <w:br/>
        <w:t>沙面</w:t>
        <w:br/>
        <w:t>。沙面是一片外国建筑的聚集地，不少美女在那摆POSE。在沙面走走逛逛，我们钻钻小巷子，来到了下九路。非常熟悉的名字皇中皇，里面人挤人，后来才想起来是一家很有名的腊肠，曾经在淘宝买过，味道很好。旁边有家鱿鱼先生，旺旺要了一串，一口咬下三分之一，我看他不停地嚼啊嚼，嚼了半条街才咽下去，他说就像口香糖。出了下九路，就到了上九路，看到一家银记肠粉，排了很长的队，我们也去凑了热闹，要了牛腩粉和牛肉粉，里头还放了生菜，味道不错。</w:t>
        <w:br/>
        <w:t>吃饱了之后，爸爸突然很想上厕所，又是导航又是问人，越急越找不到，后来还是在旺旺细心的帮助下，顺利找到了目的地。没想到门口一个大婶在呼哧呼哧炒菜，管不了了，爸爸进去了，虽然不新不豪华，但很卫生一点异味也没有，难怪大婶在门口淡定地炒菜。爸爸在里头，旺旺在外面，爸爸还是很担心的，毕竟人生地不熟，打开手机的智能手表应用不停聊天。出来一看，旺旺坐在门口的一张凳子上呢。这件事，使爸爸有一次感觉旺旺真的是一个很好的旅伴。</w:t>
        <w:br/>
        <w:t>我们继续前往下一站圣心石室大教堂出发，10岁的小朋友对古建筑以及一些不了解的人文景点很难产生兴趣，</w:t>
        <w:br/>
        <w:t>陈家祠</w:t>
        <w:br/>
        <w:t>旺旺就不愿意去，大教堂其实也提不起什么兴趣，好在爸爸喜欢，他也愿意跟着去。从上九路走到大教堂还绕了点路，实在是不近。走过一条玩具一条街，买了几个玩具给旺旺的朋友，转到海鲜干货一条街，爸爸很不适应这样的气味，摒着呼吸转过一个路口，哇，一座十分雄伟的哥特式大教堂陡然呈现在眼前。他，土黄色的外貌，尖尖的屋顶，关闭着的铁艺大门，任凭人来人往，无声而要沉默地矗立在那里。绕着大教堂转了个圈，已经清场了，里面还是人来人往，还有很多黑人兄弟们。出了教堂喝点椰子汁，我们打算去夜游珠江，滴滴到天字码头，这次爸爸失算了，春节期间，哪个景点的门票不要预定呢？最早的船也是晚上九点半的了，我们已经有点累了，决定北京路上逛逛，以后再夜游珠江吧！</w:t>
        <w:br/>
        <w:t>在北京路兜兜逛逛，爸爸很想吃碗煲仔饭，地图上选了一家，步行导航，可是在高楼林立的广州，时不时地GPS就没有了信号，错过了很久才发现，于是随便吃了个牛肉丸牛肉粉，继续逛街。不一会，旺旺又急着上厕所，慌慌张张地问了好多人，在一间奇怪的商场里找到了目标，这里要为广州市民点个赞，每次问路都热情地指点，另外，广州这个外来人口很多的城市常常是问道了操外地口音的人们。解决完问题，反而没心思再逛了，于是打道回府，结束了一天快乐精彩而又劳累的旅程。</w:t>
        <w:br/>
        <w:t>回家的飞机是上午11点的，早上，尝试了湖天宾馆的自助餐，感觉还是不错的，吃饱没有问题。滴滴打车到地铁站，坐上了开往机场的地铁。我和旺旺来过</w:t>
        <w:br/>
        <w:t>白云机场</w:t>
        <w:br/>
        <w:t>，机场的安检是越来越严格了。我们的飞机提前半小时就可以登机，连午饭都没有来得及吃，好在</w:t>
        <w:br/>
        <w:t>东航</w:t>
        <w:br/>
        <w:t>飞机餐也不错，2小时以后，我们落了地，慌忙打开背包，穿穿穿，毕竟两地温差接近20度，呵呵。</w:t>
        <w:br/>
        <w:t>一点吐槽</w:t>
        <w:br/>
        <w:t>某网站的机酒真心越来越差，预定一个酒店，迟迟不能确认，两三个小时候告诉你这个酒店不能订了，之前的计划和网约车全部退掉重来；合作的酒店退房之后当场要求你好评；1500一晚的公寓酒店，黑乎乎的拖鞋，小强，漏水的下水管子！哼！</w:t>
        <w:br/>
        <w:t>又：为什么喜欢流水账式的游记，因为对于当事人来说，点点滴滴都是非常美好的回忆，舍不得漏掉！</w:t>
      </w:r>
    </w:p>
    <w:p>
      <w:r>
        <w:t>评论：</w:t>
        <w:br/>
        <w:t>1.楼主真的很用心的写了攻略啊，很感谢啊，赞啊！我们全家打算过两个月去。</w:t>
        <w:br/>
        <w:t>2.楼主这里玩有什么美食值得一吃吗？</w:t>
        <w:br/>
        <w:t>3.支持一下~楼主棒棒哒，如果再多一点美图，那简直是大作</w:t>
      </w:r>
    </w:p>
    <w:p>
      <w:pPr>
        <w:pStyle w:val="Heading2"/>
      </w:pPr>
      <w:r>
        <w:t>4.春节自驾|走过辉煌灿烂荆楚文化，探寻千年前古战场（荆门、宜昌、襄阳、荆州，附10天9晚自驾攻略）</w:t>
      </w:r>
    </w:p>
    <w:p>
      <w:r>
        <w:t>https://you.ctrip.com/travels/xiangyang414/3637860.html</w:t>
      </w:r>
    </w:p>
    <w:p>
      <w:r>
        <w:t>来源：携程</w:t>
      </w:r>
    </w:p>
    <w:p>
      <w:r>
        <w:t>发表时间：2018-2-27</w:t>
      </w:r>
    </w:p>
    <w:p>
      <w:r>
        <w:t>天数：10 天</w:t>
      </w:r>
    </w:p>
    <w:p>
      <w:r>
        <w:t>游玩时间：2 月</w:t>
      </w:r>
    </w:p>
    <w:p>
      <w:r>
        <w:t>人均花费：2000 元</w:t>
      </w:r>
    </w:p>
    <w:p>
      <w:r>
        <w:t>和谁：夫妻</w:t>
      </w:r>
    </w:p>
    <w:p>
      <w:r>
        <w:t>玩法：自由行，摄影，美食，自驾</w:t>
      </w:r>
    </w:p>
    <w:p>
      <w:r>
        <w:t>旅游路线：荆门，九江，锦江之星，宜昌，三峡大坝，襄阳，古隆中，荆州博物馆，荆州古城，咸宁，咸宁青年主题酒店，永修，永安，永安五洲大酒店，荆州，明显陵，植物园，碧桂园，青山，葛洲坝，坛子岭，下牢溪，襄阳城，夫人城，沙市，关帝庙，关羽祠，公安，咸宁青年主题酒店，通山，荆门柏嘉酒店</w:t>
      </w:r>
    </w:p>
    <w:p>
      <w:r>
        <w:t>正文：</w:t>
        <w:br/>
        <w:t>荆门柏嘉酒店</w:t>
        <w:br/>
        <w:t>¥</w:t>
        <w:br/>
        <w:t>171</w:t>
        <w:br/>
        <w:t>起</w:t>
        <w:br/>
        <w:t>立即预订&gt;</w:t>
        <w:br/>
        <w:t>荆门碧桂园凤凰酒店</w:t>
        <w:br/>
        <w:t>¥</w:t>
        <w:br/>
        <w:t>248</w:t>
        <w:br/>
        <w:t>起</w:t>
        <w:br/>
        <w:t>立即预订&gt;</w:t>
        <w:br/>
        <w:t>锦江之星(九江火车站沃尔玛店)</w:t>
        <w:br/>
        <w:t>¥</w:t>
        <w:br/>
        <w:t>135</w:t>
        <w:br/>
        <w:t>起</w:t>
        <w:br/>
        <w:t>立即预订&gt;</w:t>
        <w:br/>
        <w:t>咸宁国匠文化酒店</w:t>
        <w:br/>
        <w:t>¥</w:t>
        <w:br/>
        <w:t>223</w:t>
        <w:br/>
        <w:t>起</w:t>
        <w:br/>
        <w:t>立即预订&gt;</w:t>
        <w:br/>
        <w:t>永安五洲大酒店</w:t>
        <w:br/>
        <w:t>¥</w:t>
        <w:br/>
        <w:t>201</w:t>
        <w:br/>
        <w:t>起</w:t>
        <w:br/>
        <w:t>立即预订&gt;</w:t>
        <w:br/>
        <w:t>展开更多酒店</w:t>
        <w:br/>
        <w:t>自驾，越来越多人的选择。我福建厦门人，老公是湖北</w:t>
        <w:br/>
        <w:t>荆门</w:t>
        <w:br/>
        <w:t>的，我们夫妻俩常年在厦门生活工作，到了春节便是都选择回婆家过年。湖北作为劳务输出大省，基本上春运的抢票是没戏，而荆门也没有直达的飞机，还要到武汉再转车，因此这几年回家过年还是都选的自驾回去，毕竟一来方便些二来也可以多带点东西回家给公婆。这回还带上了我爸妈一起回婆家，刚好4个人一辆车。</w:t>
        <w:br/>
        <w:t>从厦门到荆门，最优距离1234公里，去程腊月二十七我们就上路了，不堵车，大概用了13小时，回来大年初五返程，堵了25个小时，哭……</w:t>
        <w:br/>
        <w:t>关于自驾的一些小常识：</w:t>
        <w:br/>
        <w:t>1、长途自驾前建议要去做个车况检查，保养一下，防止半路出事故。</w:t>
        <w:br/>
        <w:t>2、驾驶证、行驶证、保险证明随车携带，这个虽然是常识，但很多人觉得路上不查便没有带，但比如像三峡高速这种需要换发通行证，便要用到。</w:t>
        <w:br/>
        <w:t>3、导航软件，最好联网可查询实时路况，我们一路用的是百度导航，还挺靠谱，指引路线是一方面，最重要的是有限速提醒和实时拥堵提示，可提前避开堵点，绕道而行。</w:t>
        <w:br/>
        <w:t>4、长途行车，建议要安装合适的腰靠和头枕，可缓解疲劳。</w:t>
        <w:br/>
        <w:t>5、最重要的就是要避免疲劳驾驶啦，还是安全第一。我们这趟路上都是分了几天开，晚上休息，避免太累。</w:t>
        <w:br/>
        <w:t>行程概要：</w:t>
        <w:br/>
        <w:t>2.13：吃完早餐大概10：30启程，晚上20：00抵达</w:t>
        <w:br/>
        <w:t>九江</w:t>
        <w:br/>
        <w:t>，路上停留4个服务区，住</w:t>
        <w:br/>
        <w:t>锦江之星</w:t>
        <w:br/>
        <w:t>（</w:t>
        <w:br/>
        <w:t>九江火车站</w:t>
        <w:br/>
        <w:t>沃尔玛店），晚餐在酒店附近的舌尖味道（分量大，被惊呆）。</w:t>
        <w:br/>
        <w:t>2.14：酒店提供早餐，吃完大概8：30启程，14:00左右抵达荆门，路上停留1个服务区</w:t>
        <w:br/>
        <w:t>2.15：湖北的年夜饭是中午的，吃完后便去逛了荆门生态运动公园和凤凰湖公园</w:t>
        <w:br/>
        <w:t>2.16：自驾</w:t>
        <w:br/>
        <w:t>宜昌</w:t>
        <w:br/>
        <w:t>三峡大坝</w:t>
        <w:br/>
        <w:t>、三游洞</w:t>
        <w:br/>
        <w:t>2.17：自驾</w:t>
        <w:br/>
        <w:t>襄阳</w:t>
        <w:br/>
        <w:t>古城、</w:t>
        <w:br/>
        <w:t>古隆中</w:t>
        <w:br/>
        <w:t>2.18：自驾</w:t>
        <w:br/>
        <w:t>荆州博物馆</w:t>
        <w:br/>
        <w:t>、</w:t>
        <w:br/>
        <w:t>荆州古城</w:t>
        <w:br/>
        <w:t>、关公庙</w:t>
        <w:br/>
        <w:t>2.19：走亲戚，自驾荆门漳河水库（观音寺大坝）</w:t>
        <w:br/>
        <w:t>2.20：吃完早午饭，大概12:00启程返厦，一路开始拥堵，晚上20:00抵达</w:t>
        <w:br/>
        <w:t>咸宁</w:t>
        <w:br/>
        <w:t>，住</w:t>
        <w:br/>
        <w:t>咸宁青年主题酒店</w:t>
        <w:br/>
        <w:t>，吃乡里人吊锅王</w:t>
        <w:br/>
        <w:t>2.21：酒店早餐，8:30左右启程，一路巨堵，在导航指引下多次下高速走省道国道，中午吃</w:t>
        <w:br/>
        <w:t>永修</w:t>
        <w:br/>
        <w:t>县乡味楼，晚上23:00抵达</w:t>
        <w:br/>
        <w:t>永安</w:t>
        <w:br/>
        <w:t>，住</w:t>
        <w:br/>
        <w:t>永安五洲大酒店</w:t>
        <w:br/>
        <w:t>，吃酒店旁边阿兰粿条店（这么晚还有营业，感动）</w:t>
        <w:br/>
        <w:t>2.22：酒店早餐，9:00左右启程，12:00总算回到家（今年的返程高速特别堵呀）</w:t>
        <w:br/>
        <w:t>作者简介：</w:t>
        <w:br/>
        <w:t>鸭鸭，就是我，4年会计，7年女程序猿，却不安分的整天到处“瞎跑”，玩旅游玩美食写稿子，却也玩出了点花样。</w:t>
        <w:br/>
        <w:t>美食林全球美食评委、大众点评7级钻石会员、社区长老、黄金写手，知名美食博主</w:t>
        <w:br/>
        <w:t>各大旅游OTA网站旅游达人、鲜城生活家、各大自媒体平台作者。</w:t>
        <w:br/>
        <w:t>有问题可以找我哦~</w:t>
        <w:br/>
        <w:t>微信：duck_ye</w:t>
        <w:br/>
        <w:t>微博：duck_ye</w:t>
        <w:br/>
        <w:t>微信公众号：鸭鸭爱生活</w:t>
        <w:br/>
        <w:t>爱车出镜：</w:t>
        <w:br/>
        <w:t>不是豪车也不是进口车，普通家庭还是追求经济实用，比亚迪宋1.5T手动豪雅型，16年底入手，这是第二年跟我们回湖北了。作为国产车，其实觉得比亚迪还是不错的，这款SUV车内空间较大，后备箱容量也大，长途行车还是要SUV坐的比较舒适些。家里另一部车比亚迪G3R，车型就较小，适合平时上下班市内开，好停车。此次十天的自驾之旅，全由老公开车，有着10+年限的老司机，作为女司机开车不靠谱的我就负责看导航……</w:t>
        <w:br/>
        <w:t>--关于荆楚--</w:t>
        <w:br/>
        <w:t>荆楚特指湖北,湖北古代称为荆楚。(包括荆门、</w:t>
        <w:br/>
        <w:t>荆州</w:t>
        <w:br/>
        <w:t>、宜昌等地区）。荆楚文化是中华民族文化的重要组成部分，她源远流长，博大精深，具有鲜明的地域特色和巨大的经济文化开发价值。今年春节走访的四座城市：荆门、宜昌、襄阳、荆州恰巧又是荆楚文化中最重要的城市，浓重的文化底蕴，让人觉得穿越回去到战国时期。本篇游记，以荆门为出发点，按城市来说说这次春节之旅~</w:t>
        <w:br/>
        <w:t>--荆门|新区的发展令人大开眼界--</w:t>
        <w:br/>
        <w:t>老实说，在碰见老公之前，我是不知道荆门这个地方的，在湖北众多的历史名城上，她仿佛排不上号。但查了资料才知道荆门也是湖北省历史文化名城，境内有世界文化遗产——</w:t>
        <w:br/>
        <w:t>明显陵</w:t>
        <w:br/>
        <w:t>，以及楚汉古墓群、屈家岭文化遗址等文化古迹，诞生了朱厚熜、老莱子、宋玉、莫愁女等一批历史名人，留下了“阳春白雪”、“下里巴人”等历史典故。（原谅我的孤陋寡闻……囧）倒是这几年春节回婆家过年，惊讶于荆门市区的飞速发展。这个湖北的地级市，如今市内也是高楼林立，入驻了万达、银泰城等一批高端商业中心，公园绿化也做得相当到位，新修的道路比厦门都还要宽阔。</w:t>
        <w:br/>
        <w:t>去年去了白云观、荆门</w:t>
        <w:br/>
        <w:t>植物园</w:t>
        <w:br/>
        <w:t>、龙泉公园，今年因为主要往周边跑，所以在荆门的时间也不多，就走走逛逛了婆家旁边的荆门生态公园和凤凰湖公园，以及去了漳河水库的观音寺大坝。且听我一一说来。</w:t>
        <w:br/>
        <w:t>※荆门生态运动公园，省运会主办地</w:t>
        <w:br/>
        <w:t>这里是2010年湖北第十三届省运动会的主办地，占地面积超大，现在主要作为市民的休闲娱乐场所。过年的这几天天气都算不上好，天灰蒙蒙的，倒也不下雪，就是看着阴霾。</w:t>
        <w:br/>
        <w:t>除了体育场外，最吸引人的是大片的绿地。</w:t>
        <w:br/>
        <w:t>虽然冬季绿叶植物纷纷落叶，但是还是能看到一些不一样的风景。还有一条景观河围绕在其中，真的是地大任性啊。景观河上设有喷泉，据说除夕下午有喷泉，然而觉得可能没啥看头，还是跟老妈跑去逛万达了（论女人的逛街欲，顺便说荆门万达也是超级大，比厦门湖里万达大上估计有一倍）。</w:t>
        <w:br/>
        <w:t>※凤凰湖公园|荆门最大湿地公园</w:t>
        <w:br/>
        <w:t>给爸妈定的住宿是荆门</w:t>
        <w:br/>
        <w:t>碧桂园</w:t>
        <w:br/>
        <w:t>，话说荆门碧桂园的房价也真是便宜呐，即使春节期间也就均价260左右，而凤凰湖公园就在碧桂园酒店门口。</w:t>
        <w:br/>
        <w:t>这里据说是要打造荆门最大的湿地公园，来这里逛的时候刚好太阳快要落山，晚霞非常的美，相机无法记录。那片水域很宁静，可以沿着木栈道慢慢欣赏。</w:t>
        <w:br/>
        <w:t>光秃秃的树丫不仅没有破坏美感，反而跟夕阳、远山、漳河形成了一幅绝美的画面。</w:t>
        <w:br/>
        <w:t>公园周边还配备大型停车位，很是方便。</w:t>
        <w:br/>
        <w:t>※观音寺大坝上看漳河，原本以为是个寺</w:t>
        <w:br/>
        <w:t>漳河水库，距荆门市城区18千米。漳河水库是在漳河上建坝拦断长江中游北岸支流沮漳河的东支——漳河而成的水库群，通过3段明槽串联成整体，是的湖北省管辖的最大的水库，是中国知名的人工水库之一，是中国九个200万亩以上的大型水库灌区之一，也是湖北省重要的商品粮基地。来观音寺，只是因为公公念叨着想来看看，说当年建水库在这里建设过。有车也还是方便。初以为观音寺是一座寺庙，地图上查了下也有个观音寺旅游区，然而，等我们费劲千辛万苦到达时发现，根本没有寺庙，乃是一座大坝。而且由于前一阵的下雨下雪，抵达景区的路非常难走，有一段还危桥封路，绕山路又泥泞不堪，高低落差甚大，老公说开车都开出一身冷汗。这个居然也是一个旅游区，这路是该修一修了呀~</w:t>
        <w:br/>
        <w:t>理论上来讲，应该是不用门票的，但看门的大爷看我们一车5人，公公年纪比较大了，就说按4个人算，每人收了10元，大春节的，也就随便了。</w:t>
        <w:br/>
        <w:t>到了才知道漳河水库的主坝，名叫观音寺大坝。风景倒还真是不错的，除却那段难走的路令人心有余悸，放眼库内，</w:t>
        <w:br/>
        <w:t>青山</w:t>
        <w:br/>
        <w:t>卷翠，绿水扬波，万千美景，尽收眼底；俯瞰坝外，电线纵横，这里有漳河最大的水力发电站，也有虹鳟鱼、鳗鱼等珍贵鱼类养殖场。</w:t>
        <w:br/>
        <w:t>回来后查了下资料，观音寺大坝所在地原有一座观音寺。1958年修漳河水库，观音寺淹入库底，成为“龙宫”。好吧，所以现在的观音寺大坝是看不到观音寺的。</w:t>
        <w:br/>
        <w:t>--宜昌|二刷三峡，探访三游洞--</w:t>
        <w:br/>
        <w:t>大年初一便踏上了游玩的路程，宜昌，6年前来过一次，对于她的印象极好，城市干净，当年跟团从市区去参观三峡大坝，船游</w:t>
        <w:br/>
        <w:t>葛洲坝</w:t>
        <w:br/>
        <w:t>，各种体验都非常好。提起宜昌，必须要提到的就是三峡大坝。这个世界上最大的水利工程，可谓万众瞩目。这次带着爸妈也再一次重游三峡。</w:t>
        <w:br/>
        <w:t>从荆门到三峡大坝，全程高速大概用时2小时，要经过三峡高速。宜昌收费站也是相当霸气。</w:t>
        <w:br/>
        <w:t>三峡高速需凭行驶证、驾驶证、保险证明免费换取通行证，如果你没有携带这三样，就没法走三峡高速哦，估摸得绕山。</w:t>
        <w:br/>
        <w:t>通行证的样式</w:t>
        <w:br/>
        <w:t>在三峡高速大概要行驶四五十分钟。</w:t>
        <w:br/>
        <w:t>※三峡大坝，世界瞩目水利工程</w:t>
        <w:br/>
        <w:t>作为世界最大的水利工程，自2014年9月25日起，三峡大坝旅游景点对中国游客（含港、澳、台同胞、海外侨胞）施行门票免费。门票免费涵盖的旅游景点包括</w:t>
        <w:br/>
        <w:t>坛子岭</w:t>
        <w:br/>
        <w:t>园区、185观景平台、截流纪念园。游客进入三峡坝区后，需在游客换乘中心通过安全检查、换乘景区专用观光车游览景点。相比于国内部分景区年年涨价，可谓非常良心的举措了。</w:t>
        <w:br/>
        <w:t>景区的外面有大型停车场，小车进场每部10元，算是挺便宜的收费了。游客需到游客中心购买景区交通票后换乘景区大巴参观游览。</w:t>
        <w:br/>
        <w:t>交通车票是35元/人。</w:t>
        <w:br/>
        <w:t>第一个景区是坛子岭，跟6年前相比，整体的游览路线没有什么变化，但坛子岭景区多了户外的观光电梯，印象之前来是要景区大巴停在半山腰，需步行爬上去较累，现在多了这个观光电梯就方便多了……我们抵达三峡大坝大概11点，果然如老公说的，早上游览的人少，因为很多湖北人通宵打麻将，没这么早起，下午出来的时候园区内的人就多了。</w:t>
        <w:br/>
        <w:t>坛子岭景区是最早开放接待的一个区域，因其顶端观景台形似一个倒扣的坛子而得名，该景区所在地为大坝建设勘测点，海拔262.48米，是观赏三峡工程全景的最佳位置，不仅仅能欣赏到三峡大坝的雄浑壮伟，还能观看壁立千仞的“长江第四峡”双向五级船闸。</w:t>
        <w:br/>
        <w:t>三峡坝址基石</w:t>
        <w:br/>
        <w:t>大坝勘测点标志</w:t>
        <w:br/>
        <w:t>喷泉、瀑布、溪水、草坪贯穿其间，放眼望去，静中有动，动中有静。</w:t>
        <w:br/>
        <w:t>双向五级船闸</w:t>
        <w:br/>
        <w:t>第二站，185平台。185观景点位于三峡大坝坝顶公路的左岸端口处，因与三峡坝顶齐高，同为海拔185米而得名。</w:t>
        <w:br/>
        <w:t>站在平台上向下俯看，就如同身临坝顶，可以感受到大坝的高度。</w:t>
        <w:br/>
        <w:t>大坝的一侧是高峡平湖景观，也可以乘坐游船体验高峡出平湖的感觉。</w:t>
        <w:br/>
        <w:t>这里也是参观船过升船机的理想地点。</w:t>
        <w:br/>
        <w:t>第三站：截留纪念园。</w:t>
        <w:br/>
        <w:t>园内你可以看见用立体三角形的截流石组成的假山风景</w:t>
        <w:br/>
        <w:t>以及大型的施工机械等实物展览。比人还高的轮子，非常大哦。</w:t>
        <w:br/>
        <w:t>因为地处大坝的下游，使得这里成为与三峡大坝全景留念的绝佳场所，游客都喜欢在这里以大坝为背景拍照留念。</w:t>
        <w:br/>
        <w:t>但记得6年前来，里面的图文资料室是有开放的，这次来发觉全部关着，不知是因为取消了门票的缘故还是春节没有开放？</w:t>
        <w:br/>
        <w:t>整个三峡旅游景区内生态环境良好，桃花盛开的很娇艳，在截流纪念园里的小溪里还看到了许多小蝌蚪。</w:t>
        <w:br/>
        <w:t>要说有什么不足就是景区内没有配套的餐厅，只能自己带一些食物吃。</w:t>
        <w:br/>
        <w:t>※三游洞，历代大文豪云游之地</w:t>
        <w:br/>
        <w:t>提起宜昌的景点，大家首先想到的是三峡大坝，殊不知，离着三峡大坝30公里处的地方，还有一个三游洞，它位于宜昌西北的南津关西陵山上。背靠长江三峡的西陵峡口，面临</w:t>
        <w:br/>
        <w:t>下牢溪</w:t>
        <w:br/>
        <w:t>，洞奇景异，山水秀丽，是鄂西著名的文物胜迹和游览胜地。而游客甚少来这边，尤其是自由行的游客。吴先生说他也是在小时候学校组织春游的时候来过，倒也过去30年了。从三峡大坝出来，看着还早，便开车大概40分钟去了三游洞。门口的停车位不多，游客也不多就是。门票原价全票价是65元/人，各种证件有打折，但如果不是对诗词和历史非常有兴趣的，其实不大推荐来这里，性价比不高。</w:t>
        <w:br/>
        <w:t>三游洞的名字有两个典故，唐代诗人白居易、白行简、元稹三个人曾一同游过此洞，人称“前三游”；到宋代，苏洵、苏轼、苏辙父子三人也一同来游过此洞，人称为“后三游”。风景区内主要景点有三游洞、至喜亭、楚塞楼、古军垒遗址、张飞擂鼓台、陆游泉等。要吐槽的是景点的指示牌非常不明确，最主要的三游洞居然没有明确的指示牌，倒是一些要另外收费的表演倒是一路地标，甚是无力。要不是问了在卖东西的商贩，真不知怎么走。</w:t>
        <w:br/>
        <w:t>楚塞楼，这个也是后来翻修的，里面有个表演，需另外收费，没有进去。</w:t>
        <w:br/>
        <w:t>至喜亭上观赏西陵峡的风光倒是很美。居高临下，一览无余。这个时节居然梅花开得很好。</w:t>
        <w:br/>
        <w:t>问了商贩，从至喜亭下到沿江的一面，一路梅花掩映，格外美好。</w:t>
        <w:br/>
        <w:t>靠江一侧还有一小段玻璃栈道，在这里我们可以看见前面的葛洲坝和长江索道，前面就是南津关了。它和瞿塘峡的夔门是三峡的两个门户，可以以西陵峡口为背景拍一张“三峡之门”留影。</w:t>
        <w:br/>
        <w:t>绕着沿江道，到另一面的峡口，这里还有个大悲洞。洞外有一尊大佛像，佛像的后面的大石上还有不少石刻及佛像，佛像背后有个小洞。</w:t>
        <w:br/>
        <w:t>大悲洞的佛像庄严矗立在江边近千年，现在据说晚上还有灯光秀。</w:t>
        <w:br/>
        <w:t>一路往三游洞的方向走，岸边的风景很美，水是湛绿色的，非常透彻，如宝玉一般。</w:t>
        <w:br/>
        <w:t>还有游船行驶于其上。</w:t>
        <w:br/>
        <w:t>稻田里的稻草人见过，江上稻草人倒是第一次见，有谁知道是干嘛的么？</w:t>
        <w:br/>
        <w:t>三峡蹦极，就问你敢不敢了？感觉这些年总是越来越惜命了，年轻的时候什么海盗船过山车跳楼机想都不想就往上冲，现在总是考虑再三，还是算了……囧</w:t>
        <w:br/>
        <w:t>三游洞是一个石灰岩溶洞，有三根似园若方的钟乳石柱，将洞隔成相通的前后两室。内室中间塑有三个人的塑象，中间那位执笔的是大诗人白居易，左边那位是他弟弟白行简，右边那位是大诗人元稹。三位在洞中各赋诗一首，并由白居易作《三游洞序》写于洞壁上，三游洞由此得名。这就是人称“前三游”。到了宋代，著名文学家苏洵、苏辙、苏轼父子三人偶经宜昌也未游洞，各题诗一首于洞中，人称“后三游”。</w:t>
        <w:br/>
        <w:t>古往今来不知多少文人墨客来此游览，留下大量诗文题刻，隶、行等各种书体俱有，实为荟萃名家之地。</w:t>
        <w:br/>
        <w:t>还有印章石园、三峡奇石馆等景区，匆匆走过。</w:t>
        <w:br/>
        <w:t>整个景区会偏人文一些，相比于三峡大坝的免门票，也难怪大多数游客会直奔三峡大坝而忽略了这个历史名胜。</w:t>
        <w:br/>
        <w:t>--襄阳|华夏第一城池--</w:t>
        <w:br/>
        <w:t>大年初二，去了襄阳，从荆门到襄阳，大概130公里，自驾用时2个半小时左右。襄阳是国家历史文化名城，楚文化、汉文化、三国文化的主要发源地，已有2800多年建制历史，历代为经济军事要地。素有“华夏第一城池”、“铁打的襄阳”、“兵家必争之地”之称。</w:t>
        <w:br/>
        <w:t>※襄阳古城，铁打的襄阳，登城墙仅需5元</w:t>
        <w:br/>
        <w:t>襄阳城</w:t>
        <w:br/>
        <w:t>被历代兵家所看重，是中国历史上最著名的古城建筑防御体系之一，也是中国最完整的一座古代城池防御建筑。第一站便直奔襄阳古城而去。襄阳城共有六座大城门，即大北门、小北门、长门、东门、西门和南门。</w:t>
        <w:br/>
        <w:t>在古代的城市中，城门楼是城市中最高的高层建筑，它们构成城市的主要天际线，刻画出整个城市的轮廓，成为了最强烈和最主要的景色。城门楼的印象，几乎成了古时人们对城市的印象。襄阳小北门城楼饱经沧桑，味兼南北之风，至今完好如初，已成为古城的标志。</w:t>
        <w:br/>
        <w:t>而国内三个著名的</w:t>
        <w:br/>
        <w:t>夫人城</w:t>
        <w:br/>
        <w:t>之一的襄阳夫人城便是紧挨着临汉门的。为了纪念韩夫人筑城抗敌之功，后人称此段城墙为夫人城。明初在此扩建长24.6米、宽23.4米的子城，后世多次维修，上勒石额“夫人城”，并立有“襄郡益民胜迹，夫人城为最”等碑。现登上夫人城城墙仅需门票5元，也是国内古城墙门票最为良心的景点了。</w:t>
        <w:br/>
        <w:t>夫人城不仅本身是名胜古迹，还是观赏山、城、洲、水的最好的立足之巅。大年初二登临夫人城远眺，滚滚汉水、长虹大桥、汉江大桥及羊祜山、真武山等美景尽收眼底，让人大饱眼福，心旷神怡。</w:t>
        <w:br/>
        <w:t>而城墙之内的襄阳城，地处中华腹地，居楚鄂西北，扼汉江中游，外揽山水之秀，内得人文之胜，凭山之峻，据江之险，人杰地灵，物华天宝，一代代历史名人巨匠汇聚于此。现在北街开辟为步行街，北街历史悠久，商周时期开始发展，唐宋时期甚为繁华，虽历经沧桑战火，但街道位置没变，如今，襄阳北街已是古襄阳城内最繁华的商业街道。</w:t>
        <w:br/>
        <w:t>襄城北街的定位是商业文化步行街，主要以鄂西北地区仿明清时期的建筑群为主，马头墙、飞檐错落有致，门窗花格古朴典雅，是襄阳作为历史文化名城的重要标志之一。据说襄阳北街为全国最长的仿古步行街，改建时“淘出了一座博物馆”。现在的北街，除了周边林立的商铺，还有几座牌坊，特别的有韵味。</w:t>
        <w:br/>
        <w:t>虽然过年期间有些商铺闭门歇业，但北街上仍然是人来人往，除了各色商铺也有民间小吃和艺人，比如这个小小的烤地瓜摊就颇受欢迎。</w:t>
        <w:br/>
        <w:t>这个不起眼的玻璃瓶子居然是个乐器，可以吹出美妙的音乐。</w:t>
        <w:br/>
        <w:t>北街的一头连接着昭明台，现为襄阳博物馆，对外免费开放，如有时间也可以进去观赏。</w:t>
        <w:br/>
        <w:t>这里的石狮子跟闽南的石狮子长得有点不一样，好像少了一分威严多了一分喜感。</w:t>
        <w:br/>
        <w:t>※古隆中，智者摇篮</w:t>
        <w:br/>
        <w:t>来到襄阳，必须要来古隆中风景名胜区。晋永兴年间至今，已有1800多年历史，因诸葛亮“躬耕陇亩”刘备“三顾茅庐”引发《隆中对策》被世人称为智者摇篮，三分天下的策源地。春节期间，古隆中风景区还推出了60岁以上老人免票的政策，不仅免票连景区交通车都免费，可谓一大福利。常规购票是80元门票+20元景区交通车。</w:t>
        <w:br/>
        <w:t>《三国演义》中描述古隆中“山不高而秀雅；水不深而澄清；地不广而平坦；林不大而茂盛；猿鹤相亲，松篁交翠”，2月的梅花，盛开得格外美好。</w:t>
        <w:br/>
        <w:t>躬耕田，当年诸葛亮躬耕陇亩于此地耕种。</w:t>
        <w:br/>
        <w:t>古隆中风景区有着丰富的人文景观和优美的自然景观，明代就形成了隆中十景，草庐亭、躬耕田、三顾堂、小虹桥、六角井、武侯祠、半月溪、老龙洞、梁父岩、抱膝石。建国后又先后修建或新建了隆中书院、腾龙阁、诸葛草庐、吟啸山庄、铜鼓台、长廊、观星台、棋盘石、琴台、孔雀寨、猴山等众多景点。三顾堂每天还有表演三顾茅庐的典故。想说演张飞的演员真的是中气十足呀！~</w:t>
        <w:br/>
        <w:t>古隆中武候祠，是隆中传统十景之一，始建于唐，为隆中的主要建筑，坐落在隆中山的东山梁上，她是供奉诸葛亮的祠宇，整个建筑群雄伟壮观。祠内诸葛亮、刘备、关羽、张飞及蜀汉政权中功勋显赫的文武大臣塑像威武雄壮，栩栩如生，真是“山中有遗貌，矫矫龙之姿”。武侯祠的门口的大树上挂满了祈福的红布条。</w:t>
        <w:br/>
        <w:t>老龙洞景区的亭台楼阁特别美好，一汪绿水隐藏在此。</w:t>
        <w:br/>
        <w:t>隆中书院，建于元至正年间，现在的建筑是1987年重修的，主体是诸葛亮与襄阳古隆中陈列馆。馆内用沙盘、雕塑以及声光电形式解析了诸葛亮所处的历史背景、三顾茅庐和隆中对策的细节。花五六分钟就能完整了解《三国演义》中诸葛亮在襄阳的诸多典故。</w:t>
        <w:br/>
        <w:t>古隆中景区门票还包括植物园，通过景区交通车可以抵达，但冬季的植物园只剩下树木，估计要再过一阵才能有美丽的花景。</w:t>
        <w:br/>
        <w:t>草庐剧场，这个时节没有演出比较遗憾，据说每年5月开始，通过“草庐”实体，充分挖掘诸葛亮文化内涵，以诸葛亮智圣形象为核心，运用玄学、风水学等元素，演绎出诸葛亮“卧隆中·谋天下”的精髓。</w:t>
        <w:br/>
        <w:t>古隆中景区可谓是整个诸葛文化的精髓所在，因此即使门票100元，仍然吸引了大批游客。周边配套也很完善，有大型停车场，2018襄阳灯会也在景区大门旁边举行，年味十足。</w:t>
        <w:br/>
        <w:t>※食在襄阳</w:t>
        <w:br/>
        <w:t>提起</w:t>
        <w:br/>
        <w:t>襄阳美食</w:t>
        <w:br/>
        <w:t>，好像无一不例外都要说到襄阳牛肉面。这回只去了襄阳古城和古隆中，而且春节期间很多小店没有开门，本来想在北街上觅食，但又觉得这种商业街上的肯定不好吃，因此最后还是靠着大众点评在临江门附近找了一家襄阳味道，的确味道不错。（大众点评在这种二级城市的推荐还是基本靠谱的）</w:t>
        <w:br/>
        <w:t>门口挂着湖北特色的腊鸡腊鸭腊排骨。</w:t>
        <w:br/>
        <w:t>土鸡炖蘑菇，相当实在的一道硬菜，98元超值，真的是现场砍的土鸡肉，但因为高压锅现压，等了大概20分钟，但汤实在好喝。白色的原以为是萝卜，结果居然是淮山，很清甜。</w:t>
        <w:br/>
        <w:t>襄阳牛杂，这个牛杂大部分是牛心管，下面有挺多豆芽的，不懂有没被坑，味道还不错就是。</w:t>
        <w:br/>
        <w:t>本来点的是大白刁，结果老板说没有了，给换了这个不知道什么鱼，味道还不错，但刺有点多。</w:t>
        <w:br/>
        <w:t>春节出来玩很大的坏处就是没法寻觅很正宗的小吃，尤其是在湖北这样重视年的地方，很多商家都选择了关门休息，无奈呀~</w:t>
        <w:br/>
        <w:t>--荆州|6朝34帝的“帝王之都”--</w:t>
        <w:br/>
        <w:t>大年初三，去的是荆州。荆门离荆州大概80公里，自驾1小时左右到达。其实荆门本来也是属于荆州，后来才独立为市。荆州历史厚重、文化灿烂，是一座古老文化与现代文明交相辉映的滨江城市。“禹划九州，始有荆州。”荆州建城历史长达3000多年。自公元前689年楚国建都纪南城，先后有6个朝代、34位帝王在此建都，是当之无愧的“帝王之都”。从“天下第一循吏”孙叔敖到明朝万历首辅张居正，从荆州走出去的宰相达138位，是名副其实的“宰相之城”。从爱国主义诗人屈原到李白、杜甫，大批文人墨客在荆州吟诗作赋，也是实至名归的“诗词之市”。</w:t>
        <w:br/>
        <w:t>吴先生说，这也是他知道的更名最频繁然后又绕回去的城市了，古来就有荆州，然而近代来，又多次改名，从</w:t>
        <w:br/>
        <w:t>沙市</w:t>
        <w:br/>
        <w:t>、荆沙再回到荆州，回来后查了下资料，也是被多次更改的行政划分所绕晕，好在最后还是回到了荆州……</w:t>
        <w:br/>
        <w:t>荆州的城市标志是凤凰涅槃，天气不好，阴霾的天倒是愈发显得历史厚重。</w:t>
        <w:br/>
        <w:t>跟所有古城一样，荆州古城的外围由护城河环绕。</w:t>
        <w:br/>
        <w:t>※荆州博物馆，见到了真正的古尸</w:t>
        <w:br/>
        <w:t>都说欲了解一座城市的过去和现在，最好的方式是先到当地的博物馆看看。在那里，我们可以通过一件件精美的艺术珍品和丰富的历史遗存，穿越时空的阻隔，与历史展开对话，体会隐藏在那座城市深处别样的精彩……而荆楚大地历史悠久，荆州这个地级市，也隐藏着一座国家一级博物馆，来了荆州，或许你该来看看。</w:t>
        <w:br/>
        <w:t>资料可得，荆州博物馆陈列展室建筑面积7201平方米，展览使用面积3500平方米。1997年对展室进行了全面的改造更新，先后推出了《江汉平原原始文化展》、《江汉平原楚汉文化展》、《荆州出土简牍文字展》、《凤凰山168号汉墓展》、《古代漆木器精品展》、《楚汉织绣品展》及《传世文物展》等七个具有浓郁地方特色的专题展览。1994年经国家文物局专家评选，该馆荣获中国地市级“十佳博物馆之首”的美誉。</w:t>
        <w:br/>
        <w:t>荆州博物馆有馆藏文物13万余件，主要是考古发掘的出土文物，其次为传世文物和部分革命文物，包括铜器、陶器、瓷器、漆木器、玉器、石器、丝织品、金银器、历代书画、简牍等，其中国家一级文物492件套，有泥塑动物群；各种玉器；4代越王剑；被专家学者誉为世界"丝绸宝库"的马山战国丝织品；填补史书记载空白、被誉为地下书库的楚汉简牍；占全国总数五分之三的楚秦汉漆木器以及西汉古尸等堪称国宝的珍贵文物。</w:t>
        <w:br/>
        <w:t>大名鼎鼎的战国编钟</w:t>
        <w:br/>
        <w:t>各种各样的鼎</w:t>
        <w:br/>
        <w:t>錞于，这个居然是一种乐器……想不明白呀</w:t>
        <w:br/>
        <w:t>越王不光剑</w:t>
        <w:br/>
        <w:t>这个居然是枕头，我邪恶了……</w:t>
        <w:br/>
        <w:t>玉覆面</w:t>
        <w:br/>
        <w:t>玉璧</w:t>
        <w:br/>
        <w:t>要说荆州博物馆里面普通人最震撼的莫过于两具古尸，毕竟其他文物我们也看不懂。参观鲁家山女尸是要另外收费10元，2009年在鲁家山出土一具女尸，考古人员通过葬俗和服饰推测，墓主可能是明末清初人，去世时63岁。</w:t>
        <w:br/>
        <w:t>女尸可以近距离看到，恩，宝宝表示有点害怕，据说出土时皮肤还有弹性。</w:t>
        <w:br/>
        <w:t>而凤凰山168号西汉墓位于后侧的珍宝馆内。这里有另一具镇馆之宝——西汉男尸。</w:t>
        <w:br/>
        <w:t>据墓中出土文字记载，死者名“遂”，江陵人氏，官居“五大夫”，下葬于汉文帝十三年(公元前167年)，早于长沙马王堆汉墓女尸。该男尸在地下埋葬2000多年而不腐，世所罕见。</w:t>
        <w:br/>
        <w:t>《楚汉织绣品展》集中体现了当时丝绣技术的最高水平。马山一号楚墓因所出丝织品种类众多，制作精美，保存完好、年代早而被誉为中国古代的丝绸宝库。这些"冠带衣履天下"的国宝主要有绢、绨、纱、锦、罗、绮、绦和绣等，成品则以衾、裙、袍、夹襦、衣等为主。</w:t>
        <w:br/>
        <w:t>已经失传的六角针织法，惊叹于古人的技艺。</w:t>
        <w:br/>
        <w:t>※九曲回肠的荆江北岸，铁壁铜关荆州城墙</w:t>
        <w:br/>
        <w:t>“东望武昌云历历，西连巫峡路悠悠”。江汉平原西南，九曲回肠的荆江北岸，坐落着铁壁铜关荆州城墙。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宾阳楼原名“寅宾楼”， 俗称东门楼，始建于明代，清咸丰十一年（公元1861年）重建。现在门票全价为35元/人，也可以购买古城的环城联票通票，我们由于时间有限便选择了单独购买宾阳楼和</w:t>
        <w:br/>
        <w:t>关帝庙</w:t>
        <w:br/>
        <w:t>。</w:t>
        <w:br/>
        <w:t>马道旁专门用木版搭成上城的阶梯，拾级而上，宾阳楼里的三国著名人物立即跳入眼帘。刘备、张飞、关羽、诸葛亮、赵子龙的仿铜巨塑或座或立，栩栩如生。宾阳楼外环绕而立的也是马童周仓等三国武士的仿真彩塑。《三国演义》120回，就有72回与荆州有关，荆州的每一寸土地似乎都散发着三国风云人物的气息。</w:t>
        <w:br/>
        <w:t>跟大多数单一城墙不同，这里的城门外均增筑曲城，各曲城并不雷同，皆因地就势，形似半环状将主城门围定，曲城前再开一门，与主城门一起形成二重城门。双重城门之间称瓮城。瓮城的巧妙设计体现了我国古代积极防御的杰出军事思想。一旦敌人进入其中，便可关门打狗，瓮中捉鳖。</w:t>
        <w:br/>
        <w:t>千百年来，荆州城墙饱劲战火洗礼，历尽时代沧桑，几度平毁，几度重建，荆楚风骨永存，仍然以其威镇八方的雄姿，巍然屹立在荆江岸边。站在城墙之上可远眺城内外的繁忙景象。而宾阳楼旁边便是明朝宰相张居正的故居，可以在城墙上便一窥其貌。</w:t>
        <w:br/>
        <w:t>※关帝庙，关羽功成名就的发源地</w:t>
        <w:br/>
        <w:t>“闻听三国事，每欲到荆州”。而荆州关帝庙作为全世界唯一一座由三国名将关羽关云长衙门原址改建的关公关帝庙，是深爱关公文化人的必到之地。</w:t>
        <w:br/>
        <w:t>荆州关帝庙位于荆州古城老南门内。现门票为20元/人，也可以购买环城游览的套票。整个庙宇仿原关庙风格，殿宇分仪门、正殿、结义楼、陈列馆等。所有建筑，一律灰瓦红墙、雕梁画栋、飞檐翘角，气势恢弘、独具魅力。</w:t>
        <w:br/>
        <w:t>庙内现存明万历年间栽植雌雄银杏两株（距今约六百多年），关羽青龙偃月刀、赤兔马槽等珍稀文物。走在这里可以感受到古朴苍凉的氛围。</w:t>
        <w:br/>
        <w:t>在关帝庙的一角，还有一个静谧的“春秋书苑”，在这里讲究“止语、阅读、禅坐”。里面有不少正在认真阅读的人。</w:t>
        <w:br/>
        <w:t>荆州因关公名天下，关羽胜迹处处可见。即以庙祠而言，就有两处，除了关帝庙，还有一个是</w:t>
        <w:br/>
        <w:t>关羽祠</w:t>
        <w:br/>
        <w:t>。可惜的是到关羽祠时已经是下午5点半，要下班关门了，只能拍了门头，留待 下次。</w:t>
        <w:br/>
        <w:t>关公的形象早已成为荆州这座城的代表，“关公庙貌遍天下，神州无处不焚香。” 历经一千七百多年，关羽被人们塑造成至神至圣的神灵。农民祈求风调雨顺，商贾祈求财运亨通，百工祈求从业兴旺，官员祈求升迁发达，军人祈求旗开得胜，帝王祈求江山永固，都愿意到关帝庙朝拜上香火，祈愿关公的保佑。</w:t>
        <w:br/>
        <w:t>※食在荆州</w:t>
        <w:br/>
        <w:t>要说荆州的美食，</w:t>
        <w:br/>
        <w:t>公安</w:t>
        <w:br/>
        <w:t>锅盔必有一席之地。它是一种烤制的面食，是湖北省荆州市公安县的一种地方美食小吃。除了去公安县城寻觅，在荆州市区也能找到这种美食。春节期间，在荆州城墙下人群密集的地方就能看到好几摊。</w:t>
        <w:br/>
        <w:t>现在锅盔的馅料有多种，牛肉、猪肉等等，当然价格也不一样。一般一个摊位由两个师傅搭档。一个负责揉面团醒面团包馅料，一个负责往炉内放。</w:t>
        <w:br/>
        <w:t>烤制锅盔的炉子也是有讲究的，面饼贴进了炉膛里大约也不过三两分钟后，师傅便用一把专用钳子，轻轻从炉膛里将体积增大近一倍的锅盔取了出来。</w:t>
        <w:br/>
        <w:t>根据客户要求或许会刷上辣椒酱，红红的油辣子看着就让人食欲大增。</w:t>
        <w:br/>
        <w:t>然后再将锅盔对折一下，用一张纸包着递给食客。</w:t>
        <w:br/>
        <w:t>这时候的锅盔，外焦里嫩，松软适宜，趁着热的时候一口咬下去，满嘴溢香，赞不绝口。春节期间，荆州城墙下的锅盔摊子生意红火，一个5元，一天能卖上千个。当然越靠近宾阳楼的越贵，在宾阳楼下一个有售卖到15元。还是很值得一试的。</w:t>
        <w:br/>
        <w:t>而午餐在荆州博物馆附近，这一带可能比较偏向居民区，大部分商铺还是关门状态，只能随便找了一家荆楚酒家吃吃。</w:t>
        <w:br/>
        <w:t>在襄阳吃的土鸡火锅不错，便也点了，但这个挺失望的，没有襄阳的那家做得好，还贵些，鸡应该不是土鸡。</w:t>
        <w:br/>
        <w:t>干锅竹笋，竹笋极为鲜嫩，这个好评。</w:t>
        <w:br/>
        <w:t>大白刁，总算吃到了，这个也算是</w:t>
        <w:br/>
        <w:t>荆州特产</w:t>
        <w:br/>
        <w:t>，在厦门好像没有见过。肉质紧实，口感好，刺也较少。</w:t>
        <w:br/>
        <w:br/>
        <w:t>--吃喝那点事儿--</w:t>
        <w:br/>
        <w:t>基本上说是回婆家过年，其实我们从初一到初三都开车出去周边溜达了，也就晚饭回来吃饭走走亲戚，也得感谢婆家的宽容和吴先生的支持。说完了玩的，作为一个美食达人，怎么能不说说吃呢？前面在说襄阳和荆州的时候已经一起说了当地吃的见闻，这边就讲讲荆门的年夜饭习俗和我们来回途中吃的一些。</w:t>
        <w:br/>
        <w:t>※关于年夜饭</w:t>
        <w:br/>
        <w:t>湖北跟闽南这边的饮食习惯也还是有很大的区别，重咸重辣，饭桌上不兴喝汤，不用调羹，这让我这种吃饭可以不用筷子必须要勺子的人甚为紧张，总担心在饭桌上出什么笑话……好在，这一两年筷子功也是渐长了……</w:t>
        <w:br/>
        <w:t>相比于厦门，觉得婆家这边的年味还是浓一些，年夜饭的围炉吃的是中午，而其实过年期间的每一餐饭都差不多，都是要摆上满满一桌，菜色也基本相同，无论是在家里还是去亲戚家。咸鸡、腊鱼、鱼糕、蟠龙菜、糍粑等等，每家都必备一个大蒸锅，所有的菜基本都是提前腌制好的，蒸一下就可以，倒也方便。</w:t>
        <w:br/>
        <w:t>但对于一大桌菜，我却唯独钟情这道——荆门的鱼糕。这个也是荆门年关走亲戚每桌必有的。</w:t>
        <w:br/>
        <w:t>鱼糕，发源地为春秋战国时期的楚国地区，今湖北省宜昌至荆州一带，俗称楚夷花糕、荆州花糕，“头子”菜。鱼糕的制作流程包括原料鱼（鲢鱼等淡水鱼）→前处理→采肉→漂洗→脱水→擂溃（斩拌）→调配→成型→蒸煮→冷却→包装→保藏。而成品的鱼糕，到上桌也有多种做法，比如最简单的切片蒸，或者切成条状炒菜，都是极好的。</w:t>
        <w:br/>
        <w:t>挑起一块蒸好的鱼糕，断面紧实，无大气孔，有许多微小且均匀的小气孔。入口具有鱼肉独特的鲜味，可口，余味浓郁。</w:t>
        <w:br/>
        <w:t>※九江，被惊呆的分量</w:t>
        <w:br/>
        <w:t>去程的第一天，在九江歇了一晚，入住</w:t>
        <w:br/>
        <w:t>锦江之星</w:t>
        <w:br/>
        <w:t>（九江火车站沃尔玛店），觅食选择的是酒店旁边不远的舌尖记忆。</w:t>
        <w:br/>
        <w:t>入门就看到几个土灶，特别暖。</w:t>
        <w:br/>
        <w:t>吃个饭被惊呆。硕大的铁盆装的烧鱼头，68元。</w:t>
        <w:br/>
        <w:t>糯米笋烧肉，笋极为新嫩，连牙口不好的老爸都吃得津津有味。</w:t>
        <w:br/>
        <w:t>黑椒驴肉，一大份都是肉才29元，想想厦门的物价真是心塞。</w:t>
        <w:br/>
        <w:t>干锅包菜16元。</w:t>
        <w:br/>
        <w:t>炸酱面这一份22元，原本以为是一小份，结果上来一大盆。一个大概8寸蛋糕大的碗装得满满的，被惊呆。</w:t>
        <w:br/>
        <w:t>萝卜炖筒子骨，48元，有两大根土猪肉骨头。厦门人表示被九江人民的实在惊呆了。</w:t>
        <w:br/>
        <w:t>※咸宁，不曾见过的吊锅</w:t>
        <w:br/>
        <w:t>《舌尖上的美食》第一季出现的吊锅，这回有幸在咸宁吃上一回。吊锅，吊锅菜又名大别山吊锅宴，以天堂寨吊锅最为正宗。相传刘邓大军进驻大别山后，条件十分艰苦、缺吃少穿时常吃的。大年初五返程的第一天晚上入住</w:t>
        <w:br/>
        <w:t>咸宁青年主题酒店</w:t>
        <w:br/>
        <w:t>，本来找的是一家七十年代土灶台，无奈到店老板说没菜了……囧，这是生意有多好啊~无奈继续寻觅，大众点评在二线城市的推荐真的是靠谱，后来找的是一家在巷子里的“山里人吊锅王”，在潜江商业步行街旁边的一个不起眼的小巷子里，作为吃货，孜孜不倦的跟着导航绕了两圈找到，先佩服下我自己~</w:t>
        <w:br/>
        <w:t>进店后就安心了，里面满满当当的本地人，算是找对了。</w:t>
        <w:br/>
        <w:t>主打的就是吊锅，第一次见表示很新奇。吊锅的下面放的是碳火炉子。</w:t>
        <w:br/>
        <w:t>在屋梁上悬木质滑杆吊一铁锅钩子，将锅挂在钩子上，在火笼上可随意升降。</w:t>
        <w:br/>
        <w:t>不吃辣，老板推荐了湖藕龙骨吊锅，选用土猪之龙骨和本地湖区野藕煨制而成。野藕甜糯可口，龙骨肉烂味香，藕汤更是鲜香甜美，营养丰富。</w:t>
        <w:br/>
        <w:t>边吃还可以边往锅中加配菜，家人或来客围坐火塘四周，烤火、吃菜、叙话。若再喝上一杯老米酒，那就赛过神仙了，所以当地有“老米酒、兜子火，除了神仙就是我”的民谚。</w:t>
        <w:br/>
        <w:t>通山</w:t>
        <w:br/>
        <w:t>包坨，外皮为薯粉做成，Q糯有弹性，内陷包裹笋干、肉沫等等，有点类似客家的芋子粄。</w:t>
        <w:br/>
        <w:t>只可惜春节期间不能用团购券，但还是吃得很过瘾。又见识了新事物。</w:t>
        <w:br/>
        <w:t>※永修，乡村土菜馆</w:t>
        <w:br/>
        <w:t>初六继续上路，这是最堵的一天了，还好有导航一直在不停的国道省道乡道切换中，还一路下大雨，心累+10086。中午两点在永修停留了一会，找了这家乡味人大碗菜，随便吃吃。还碰到一对新人结婚，也算沾沾喜气。</w:t>
        <w:br/>
        <w:t>都是很乡土的做法，没有菜单，直接在冰柜边上点菜。味道还是相当不的，但觉得这边的物价应该较低，反而看起来比我们去程吃的九江市内还贵。</w:t>
        <w:br/>
        <w:t>萝卜牛腩煲，68元，推荐菜之一，牛腩焖得入味，分量不小。</w:t>
        <w:br/>
        <w:t>红烧白鱼，58元，居然是一条半的鱼，不知是怎么算的。</w:t>
        <w:br/>
        <w:t>萝卜筒子骨汤，58元</w:t>
        <w:br/>
        <w:t>青菜，16元。</w:t>
        <w:br/>
        <w:t>总体能打个4分。人均要70元了。</w:t>
        <w:br/>
        <w:t>※永安粿条，深夜的暖心慰籍</w:t>
        <w:br/>
        <w:t>今年返程的堵车真是令人始料未及，初六我们开车到晚上11点只能到永安再住一晚。到达入住的酒店</w:t>
        <w:br/>
        <w:t>永安五洲大酒店</w:t>
        <w:br/>
        <w:t>，发觉酒店边上的阿兰粿条店居然还开着，简直是蜜汁感动。</w:t>
        <w:br/>
        <w:t>或许人们提起三明总是想起</w:t>
        <w:br/>
        <w:t>沙县小吃</w:t>
        <w:br/>
        <w:t>，但对于地道的美食老饕来说，一定会指引你来永安，吃一碗永安粿条配一碟永安活肉。</w:t>
        <w:br/>
        <w:t>永安的著名小吃粿条，是把稻米磨浆蒸熟而制成的，吃法多种多样。最普遍的吃法是把粿条用开水烫过之后放入骨头汤中做成汤粉；也可以配上菜和肉炒来吃。色白细嫩、口感爽滑。跟广东人粿条偏硬的口感不同，这里的粿条非常柔软。价位还很便宜，基本上一碗3元，怪不得永安人的幸福指数那么高。表示深夜还能吃上这样一晚热粿条，也是好幸福。</w:t>
        <w:br/>
        <w:t>而活肉更是粿条的绝搭。活肉，第一次听说的时候也是吓呆了，其实就是猪脸上靠近上唇的部位，因为猪成天吃，全身上下数这个部位运动量大。且瘦中带肥，不柴不腻。做法是简单的生烫，烹调时间短，肉汁损失少，看似粗浅，其实大有讲究。而一份永安活肉的蘸料必须要是永安黄椒生抽。</w:t>
        <w:br/>
        <w:t>永安人的标配大概是一定要活肉+粿条的，但是除了这些，也有芋包（他们的芋包是煮汤的哦）、拌面等等，也有拌各种猪的部位，猪鼻、小肠、大肠等等多种多样，一般是按重量算，而且价位都是相当给力，人均不过10元便让你填饱肚子了。</w:t>
        <w:br/>
        <w:t>这个城市的美食不分昼夜，据说很多永安粿条老店都是通宵营业。</w:t>
        <w:br/>
        <w:t>--住宿那点事儿--</w:t>
        <w:br/>
        <w:t>出门在外，住宿也是不容错过的环节，这回带着我爸妈一起，婆家没有多余的房子，爸妈也想住外面比较自由，因此在荆门的几天我俩是住家里，爸妈住外面，还有路上来回有停留了3晚，这里就一并写。</w:t>
        <w:br/>
        <w:t>※</w:t>
        <w:br/>
        <w:t>锦江之星</w:t>
        <w:br/>
        <w:t>（九江火车站沃尔玛店）</w:t>
        <w:br/>
        <w:t>去程第一晚入住九江锦江之星，因为没法预计路上时间，都是临时快到了才在app上找房，房价是152元/晚/间，不包含早餐。</w:t>
        <w:br/>
        <w:t>酒店旁边就有个很大的购物商场，离九江火车站也不远，门口就是江边，风景不错，比较好的一点是有免费的地下停车位，比较保险一点。订的两间大床房，房间还算可以，反正快捷酒店的要求也不要太高。</w:t>
        <w:br/>
        <w:t>大床估计是1米8的，睡得挺舒服。</w:t>
        <w:br/>
        <w:t>还有书桌，这个比较好，因为带着电脑，晚上在酒店还处理些事情。</w:t>
        <w:br/>
        <w:t>卫生间也比较大 ，有提供免费的一次性洗漱用品，毛巾浴巾用袋子包装着，但也不是洗的很干净觉得。快捷酒店的浴巾还是比较喜欢7天多一些。</w:t>
        <w:br/>
        <w:t>※</w:t>
        <w:br/>
        <w:t>荆门碧桂园凤凰酒店</w:t>
        <w:br/>
        <w:t>荆门的碧桂园，可以说是碧桂园旗下最便宜的一家了，即使在春节期间，也就260元/晚，真的是超划算。顺便说下，荆门的高档酒店也不少，比如星球酒店。</w:t>
        <w:br/>
        <w:t>酒店内还有泳池，但这个时节太冷了，几乎没人。</w:t>
        <w:br/>
        <w:t>房间也比较大，还有梳妆桌，比较休闲，床舒服。</w:t>
        <w:br/>
        <w:t>有浴缸，浴室的配备也很齐全，毕竟也是连锁品牌标准。</w:t>
        <w:br/>
        <w:t>每晚睡前提供2瓶酸奶，很贴心。</w:t>
        <w:br/>
        <w:t>迷你吧</w:t>
        <w:br/>
        <w:t>早餐种类还行，虽然没有一般五星级酒店的标准，但也还算过得去。</w:t>
        <w:br/>
        <w:t>连着两年选择荆门碧桂园，还是很值得的。</w:t>
        <w:br/>
        <w:t>※</w:t>
        <w:br/>
        <w:t>荆门柏嘉酒店</w:t>
        <w:br/>
        <w:t>荆门的普通酒店还真是不便宜，这个</w:t>
        <w:br/>
        <w:t>柏嘉酒店</w:t>
        <w:br/>
        <w:t>，离婆家会更近些，因此住了两天</w:t>
        <w:br/>
        <w:t>碧桂园</w:t>
        <w:br/>
        <w:t>后，换到这家，单价也要188元/晚，还不含早，但荆门的酒店大部分有一个房型就是麻将房，湖北人开房不是为了睡而是为了打麻将呀……嘿嘿</w:t>
        <w:br/>
        <w:t>酒店算比较新，去年才装修的，大堂还弄得很有氛围。</w:t>
        <w:br/>
        <w:t>刚开始定的是特价的无窗房型，实在是气味难闻，还是换了这个正常的标间。床铺比较小，但还算可以。</w:t>
        <w:br/>
        <w:t>有电视、书桌，配套一般。</w:t>
        <w:br/>
        <w:t>洗手间也比较简陋，有提供一次性洗漱用品。但吐槽的一点是连续住了几天，都没有主动打扫，第一天说要主动跟前台说才会打扫，后面说了也没有每天打扫，还要再说一次。</w:t>
        <w:br/>
        <w:t>总体只能说一般吧。</w:t>
        <w:br/>
        <w:t>※</w:t>
        <w:br/>
        <w:t>咸宁青年主题酒店</w:t>
        <w:br/>
        <w:t>初五返程路上第一晚，入住咸宁，这家酒店也是大大的满意。下了高速大概还要再开10分钟，酒店看着就比较气派。237/间/晚，含双早，价位看着不便宜，但还是挺值当的。</w:t>
        <w:br/>
        <w:t>推开房门就感觉很温馨，灯光很暖，色彩也很鲜艳。给人的感觉就是很舒服。</w:t>
        <w:br/>
        <w:t>有个小书桌，有台灯。</w:t>
        <w:br/>
        <w:t>卫生间的配备也比较齐全，洗漱用品也较有档次。</w:t>
        <w:br/>
        <w:t>非常赞的是早餐，很不错哦，现煮的面、现煎的鸡蛋，还有不少热菜，味道也不错，省去了周边找吃的麻烦。</w:t>
        <w:br/>
        <w:t>入住体验感比较好的一家酒店。</w:t>
        <w:br/>
        <w:t>※</w:t>
        <w:br/>
        <w:t>永安五洲大酒店</w:t>
        <w:br/>
        <w:t>人在囧途之春运，原本预计初六就能到家，结果一路拥堵，只能又在永安歇一晚，毕竟还是安全第一呀。</w:t>
        <w:br/>
        <w:t>永安五洲大酒店</w:t>
        <w:br/>
        <w:t>，看了评价口碑都不错，开车很累还是要找舒服一点的住。199元/间/晚，含早餐，也是永安老牌酒店。下高速大概还要开20分钟。</w:t>
        <w:br/>
        <w:t>酒店很大气，有三栋楼。</w:t>
        <w:br/>
        <w:t>我们住的是最后面的香樟楼，需先乘坐电梯到5楼，再转到后面的一栋，比较折腾了些，然后还要再爬楼梯上一层，还好没带什么行李上楼。</w:t>
        <w:br/>
        <w:t>房间干净小巧，房型是长方形的，比较奇怪的是床很短，我不到1米7都脚要掉到床外了，宽倒还挺宽的床，不知怎么设计的。</w:t>
        <w:br/>
        <w:t>床头还有提供多功能充电线。</w:t>
        <w:br/>
        <w:t>有茶几可以泡茶，还有提供茶具，比较贴心。</w:t>
        <w:br/>
        <w:t>洗手间也包含洗漱用品，东西还不错，热水相当足，洗去一天舟车劳顿。</w:t>
        <w:br/>
        <w:t>第二天的早餐在二楼，人挺多，东西一般，不过能吃饱，总体还算不错。有永安特色粿条哦。</w:t>
        <w:br/>
        <w:t>--写在最后--</w:t>
        <w:br/>
        <w:t>荆楚大地，这片神奇的土地，诞生了太多璀璨的文化。借着春节回家之际，顺带游览了荆门、宜昌、襄阳、荆州，非常厚重的历史沉积感，这是沿海城市所没有的底蕴。值得一看值得一来！</w:t>
      </w:r>
    </w:p>
    <w:p>
      <w:r>
        <w:t>评论：</w:t>
        <w:br/>
        <w:t>1.以后再去旅行的话再拍美美的照片给我们看哟~楼主我们拉个勾吧！</w:t>
        <w:br/>
        <w:t>2.太美啦。。。我也想去，不知道订哪个路线好，楼主可以帮忙看下么？</w:t>
        <w:br/>
        <w:t>3.你好，请问有整个旅行的计划表吗？非常需要呀。谢谢！</w:t>
        <w:br/>
        <w:t>4.楼主照片拍得真好行程安排也不错，紧凑不忙乱</w:t>
      </w:r>
    </w:p>
    <w:p>
      <w:pPr>
        <w:pStyle w:val="Heading2"/>
      </w:pPr>
      <w:r>
        <w:t>5.·十日看尽长安花·第一次深感骄傲的穷游·</w:t>
      </w:r>
    </w:p>
    <w:p>
      <w:r>
        <w:t>https://you.ctrip.com/travels/xian7/3661789.html</w:t>
      </w:r>
    </w:p>
    <w:p>
      <w:r>
        <w:t>来源：携程</w:t>
      </w:r>
    </w:p>
    <w:p>
      <w:r>
        <w:t>发表时间：2018-4-24</w:t>
      </w:r>
    </w:p>
    <w:p>
      <w:r>
        <w:t>天数：10 天</w:t>
      </w:r>
    </w:p>
    <w:p>
      <w:r>
        <w:t>游玩时间：12 月</w:t>
      </w:r>
    </w:p>
    <w:p>
      <w:r>
        <w:t>人均花费：1500 元</w:t>
      </w:r>
    </w:p>
    <w:p>
      <w:r>
        <w:t>和谁：一个人</w:t>
      </w:r>
    </w:p>
    <w:p>
      <w:r>
        <w:t>玩法：</w:t>
      </w:r>
    </w:p>
    <w:p>
      <w:r>
        <w:t>旅游路线：</w:t>
      </w:r>
    </w:p>
    <w:p>
      <w:r>
        <w:t>正文：</w:t>
        <w:br/>
        <w:t>这是一篇接地气的游记。</w:t>
        <w:br/>
        <w:t>当考完最后一场试的时候，我深深吸了一口气走出了考场。又是一年期末考，放假早的我们老早就在谈论考完要去哪里玩了，默默地听着他们的计划，我好像很茫然，因为最近手头上资金有点紧张，又不好开口和家里面要，所以我打算先赚三天钱再说吧。三天过后，加上原有的钱，我一共有了大概1500块左右。但是我还没有定好目的地，朋友们让我和他们去湖北，我想算了，还是来次自己的深度游吧。</w:t>
        <w:br/>
        <w:t>打开携程低价机票，选了好久，最终选了古城</w:t>
        <w:br/>
        <w:t>西安</w:t>
        <w:br/>
        <w:t>。十天，贵阳到西安往返机票360。性价比是很高了，因为是呆十天，我建议大家先定前面几天的旅馆就好了，因为可以根据你的行程和心情改变。我订的是</w:t>
        <w:br/>
        <w:t>西安缔一太空舱客栈</w:t>
        <w:br/>
        <w:t>，19一天，先订了五晚的。在</w:t>
        <w:br/>
        <w:t>兴庆宫公园</w:t>
        <w:br/>
        <w:t>附近，下面就是公交站，交通便利。我本来是打算做个幽灵游荡在西安的大街小巷的，所以位置订在城区里面就可以了，关键是性价比要高，楼下还有一家装修高档的面馆，经济实惠，一碗特大的biangbiang面打折才9.9。其他的也不贵，附近还有很多苍蝇馆子。基本上把住行解决了就没什么问题，剩下的就是执行了。</w:t>
        <w:br/>
        <w:t>我十天的行程大概是，前五天在市内游荡，感受当地生活，时间充裕就可以不紧不慢。两天郊外爬爬山。一天咸阳，两天华山。规划好了就出发咯，没那么多问题去想，很多人梦想的一场说走就走的旅行之所以纠结这纠结那的就是因为想的太多。只要你想去一个地方，只要想好呆几天，把机票买好，把前面几天的住宿定好就可以了，其他的事情都是围绕这个来协调的。至于具体去哪，那就是在飞机上和晚上睡觉时想的事情咯。</w:t>
        <w:br/>
        <w:t>下飞机已经是9：30了，我还不知道怎么去市内，我也不急，也懒得百度，慢慢悠悠的按提示走到机场巴士处，找了位小姐姐和她说了我住宿的地方，让她推荐一条离我住宿的地方最近的一条巴士线，人家一看就说陇海大酒店线，我买了张票就候车去了。</w:t>
        <w:br/>
        <w:t>到达终点一下车，我的妈，太冷了，受不鸟，打开地图看自己的位置离青旅不远了，就想走着过去，但我不想动啊，旁边的电动车师傅一直问我去哪，我说不远，就附近的咸宁西路，他喊价25，我没说话，打开滴滴比较了一下价钱，我果断选择了滴滴。关键是实惠又不冷，我相信走到哪都有宰外地游客的例子，而我吃他们的亏吃多了，是不是套路，多跟他们谈几句话就谈出来了。到达酒店已经是11点了，师傅把我送到青旅楼下，我一看懵了，从哪上去都不知道，东南西北都分不清，找了一位晚上十一点还在寒冷的冬夜里摆摊卖饼的夫妻问太空舱客旅馆怎么走，人家好心的带我过去，还帮我按了电梯。本来想叫老板出来接的，太晚太冷了，不好麻烦人家，自己有办法我就绝不麻烦别人。一进门我就深深的体会到了北方供暖是一种什么样的体验，那种幸福的感觉可以把你融化掉，外面寒风刺骨，里面睡觉盖床薄被子还嫌热。十天我就背了一个平常的书包，尽可能的简化，不像前几年去成都呆了八天还带了一个特大的行李箱和一个书包，最后啥都没用到。以后就长了教训，在云南呆了9天也是背了一个书包。这次也是如此。东西少也就没啥收拾的，和老板聊聊天就洗漱睡了。还有，可能有些没住过青旅的朋友可能以为那么少的钱，住宿体验肯定不好。事实是很好，该有的什么都有，气氛也很好。钱不是衡量一个事物好坏的唯一标准。</w:t>
        <w:br/>
        <w:t>早上早早起床下楼的时候又见到了昨晚为我指路的夫妻两，所以我的早饭就在他那解决的，我还特意多买了一些。就当是作为在寒冷的深夜还能对陌生人给予帮助的两颗善良的心的一点心意吧。毕竟这个寒冷的季节需要一些能够温暖人心的东西。</w:t>
        <w:br/>
        <w:t>可能大家会奇怪唉，这个人bb了这么久都没看到一张美图，怎么回事哦？这里真的要和大家讲讲了，出于很多原因，我不会走到哪里拍到哪里，那有人又说，没图你说个甚？放心，该放的图总会放出来的。大家看到的游记啊什么的大都千篇一律，要么是华丽的辞藻，要么是美图轰炸，在要么就是有个吸引人的标题。我只想说，我旅行，注重的永远是内心的体验，而不是走马观花式的景点打卡。所以文字可能较多，在这花花世界，总要保留自己的一份独特吧。</w:t>
        <w:br/>
        <w:br/>
        <w:t>吃了早饭就漫无目的游荡去了，这里有个方法，我想跟大家探讨一下，是不是好多人到了一个陌生的地方就会丧失方向感，有时拿着地图也不知道怎么走，我的办法就是：（仅限时间充裕的人）就是当你来到这个城市的第一天就开始在这里漫无目的得游荡一天，遇见了什么，是你的缘分，有什么遗憾，还有时间，可以补足。一天下来，你会发现，你的方向感很好了，此时再拿地图出来看看，哎，一下就知道自己计划里的某个景点大概在哪个方向，走往哪个方向走，搭地铁往那边搭，坐公交该是在马路这边还是对面。此办法可能不适合所有的人，但有机会你们可以尝试。</w:t>
        <w:br/>
        <w:t>游着游着你会发现，其实在</w:t>
        <w:br/>
        <w:t>西安</w:t>
        <w:br/>
        <w:t>这种古都就是和北京布局差不多的正方形的布局，你会很容易走到城市的正中心去。所以，我就一不小心走到了钟鼓楼。</w:t>
        <w:br/>
        <w:t>用学生证买了张套票就进去了，说实话除了关中八景了解了一下和看了场表演其他的没啥特色，不建议上去。</w:t>
        <w:br/>
        <w:t>之后就荡到了</w:t>
        <w:br/>
        <w:t>回民街</w:t>
        <w:br/>
        <w:t>，了解到回民街其实不是指一条街，而是一整片大的区域，而且好吃的实惠的都在一些边缘地带，所以广大吃货们要好好搜罗搜罗。</w:t>
        <w:br/>
        <w:t>一向不喜拍店铺，所以</w:t>
        <w:br/>
        <w:t>回民街</w:t>
        <w:br/>
        <w:t>就没有拍一些吃的。就这样走了一天，主要的就是认认路，然后走了永兴坊，书院街，</w:t>
        <w:br/>
        <w:t>高家大院</w:t>
        <w:br/>
        <w:t>，</w:t>
        <w:br/>
        <w:t>莲湖公园</w:t>
        <w:br/>
        <w:t>这些地方。因为当天天是灰蒙蒙的，没有多大心情去拍照，更多是用脚步在丈量。这个回民街后来我总是不经意的进来了三次，因为吃的比较多，</w:t>
        <w:br/>
        <w:t>西安</w:t>
        <w:br/>
        <w:t>的美食真的不用在这赘述什么了，你随便打开一个app都有推荐，除了回民街，你住的地方都会有一些很地道的馆子。对于吃，我只有一点要讲，虽然西安的消费水平不算太高，但千万不要到火车站附近的那些馆子吃饭，进也要进装修好点的。外面那些胡辣汤是无比稀的，还不干净，小笼包是特难吃的。你用同等的价格到装修好点的店去，味道又好，还卫生一点。</w:t>
        <w:br/>
        <w:t>经过一天的游荡，我得知西安的布局很简单，围绕钟楼，上面是北大街，下面是南大街，左边是</w:t>
        <w:br/>
        <w:t>西大街</w:t>
        <w:br/>
        <w:t>，右边是东大街。虽然这些地图上有，但是你不知道走完一条街要多久，我回来后就发现我这一天其实都在新城区和西稍门还有广济街附近走。我就得知大概好久可以逛完一个地方，比如今天逛了南边明天就逛北边，就这样尽可能的都走走。</w:t>
        <w:br/>
        <w:t>走了一天，很累，五点来钟就到了旅馆，找了家冒菜馆吃了点冒菜。因为我去的是冬天，大家都知道北方的冬天雾霾都很严重，所以我全程都是带着口罩的，当我下掉口罩的时候，我的天，鼻孔对应处都已经黑了，真不夸张，体验过的都知道，图我就不放了，自行脑补吧。。。</w:t>
        <w:br/>
        <w:t>第二天大早我就起来了，在楼下吃了一大碗胡辣汤就转了公交去了大明宫，地铁有大明宫站的哦，因为据说哪里好大，我就抱着期待的心情去了。一下公交，看到了长的好像冰棍的山楂糕，来了一块尝尝，还不错。走了一会儿，就看到了宫墙，那个丹凤门的宏伟壮观啊，因为当天太阳挺大，加上宫墙整体上是明黄色的，所以显得很宏伟。</w:t>
        <w:br/>
        <w:t>因为不知道里面是什么样，就买了张票进去看了一下，其实我不用买票的，因为在外面看你就只能看到一个高台，一片荒凉。它的名字叫大明宫遗址公园，和圆明园差不多，大部分是遗址。但票都买了，所以没抱什么好大的期望。来张图让你们感受天地一片灰蒙蒙。</w:t>
        <w:br/>
        <w:t>说实话，里面太大了，我是大概十一点钟进的里面，下午五点钟我才出来。里面主要就是有一个博物馆，可以看看以前大明宫的辉煌，别看地图上有那么多宫殿啊啥的，还有个太液池，当你走进去你能感受到的只是空旷的大地，和一片片的断壁残垣，心中无限悲凉，繁华不在。留下这满目的苍凉让后世人嗟叹。在里面走了好长的路，腿都酸了，却没有什么亮点，因为是遗址公园，所以都是遗址，走了几个博物馆出来时已经将近五点了，我就在门口扫了台共享电动车，杀向</w:t>
        <w:br/>
        <w:t>回民街</w:t>
        <w:br/>
        <w:t>吃东西去了。</w:t>
        <w:br/>
        <w:t>早晨起来想试下楼下那家包子如何，因为小时候在北京 吃的馒头都是好粗的面做的，所以北方的包子馒头就给了我一个不太好的影响。但当我买了两个包子吃了之后，妈哟，皮薄馅大，还有汤汁，比我在老家吃的好多了好嘛，虽然个头普遍不大，吓得我赶紧回去又买了几个，现榨的豆浆也很不错，用了四种不同的豆子榨的，口感非常不错，还有好大一杯的酸梅汤，才1.5一大杯。插句话，火的要死的冰峰真没啥好喝的。吃饱饱的就开启了一个元气满满的早晨，又开上了昨天的那台共享毛驴穿梭在大街小巷了。这次到了小雁塔。放图吧</w:t>
        <w:br/>
        <w:t>还有几张图超过了10M所以没传，我建议去了小雁塔的就不用去</w:t>
        <w:br/>
        <w:t>大雁塔</w:t>
        <w:br/>
        <w:t>了，它没有小雁塔秀气，想要拍照片就可以在外面拍都很好看的。放几张我在外面拍的。</w:t>
        <w:br/>
        <w:t>每到一个地方我都会去他们的博物馆看看，这次也不例外，加上去之前我就看了国家宝藏，镇馆之宝葡萄花鸟纹银香囊。我来了，不得不说</w:t>
        <w:br/>
        <w:t>陕西历史博物馆</w:t>
        <w:br/>
        <w:t>的其他几个馆门票卖的可真不便宜。</w:t>
        <w:br/>
        <w:t>博物馆就没拍什么馆藏图了，了解一下，感受一下就好。梦回千年见盛唐。</w:t>
        <w:br/>
        <w:t>我去的时候是冬天，有很多景点我就略过了，曲江池啊什么的只有夏天去才好看，再说我重体验，时间不够去那么多地方，还有一些性价比不高的我就没去，毕竟预算在哪里，好歹要呆十天呢。早上吃了一大碗biangbiang面就出发了，坐地铁去了半坡，艺术区，和798 还有成都的东郊记忆差不多，向我这种有文艺情节的肯定要去看看。</w:t>
        <w:br/>
        <w:t>地方还是可以，我去的时候没啥人，是拍照打卡的好地方。出了半坡我就打算把一下午的时间费在古城墙了。以下是我在城墙上写的感想：</w:t>
        <w:br/>
        <w:br/>
        <w:t>历史终究是历史，只能凭每个人的文化水平来理解。虽然有些地方已成断壁残垣，阿房宫，未央宫，大明宫，早已化成了这片土地上的每一粒沙，每一缕尘。但你依旧可以感觉到它的宏伟，壮观，那种大气磅礴。有的时候我真会觉得古人比现代人要伟大，在没有现代文明的支撑下，依旧可以创造那么多世界奇迹。漫步长安城楼，想象着他们曾在这走过，繁华柳巷，灯火通明，夕阳的余晖照射在城墙上，更像是给它添加了一份厚重感，历史感。每一条街巷，每一堵城墙，无不体现了古人的智慧。不愧是十三朝古都，留下来的最多的还是盛唐文化。古城里的吃喝玩都是融入老陕生活的切入点。北方，南方，北方，南方。梦回千年见盛唐。</w:t>
        <w:br/>
        <w:t>我花了一下午的时间也才走了半座城，八点下的城墙，又去回民街吃了点东西，走了永新坊和</w:t>
        <w:br/>
        <w:t>书院门</w:t>
        <w:br/>
        <w:t>就回去了。说说最近抖音很火的摔碗酒吧，我走到永新坊的时候就听到摔得噼里啪啦响，我说这是打架呢，过去一看原来是摔碗酒，我一看，太浪费了，摇摇头就走了，电视里都是要赴死才喝这个酒的，但为了好玩，这也能火起来。夜晚的书院街很冷清，找了家卖葫芦头的要了一碗，我以为是啥，原来是肥肠泡大饼，就和回民街的羊肉泡馍一个套路，吃的不是东西，只是图个新鲜感，太腻了，吃了一点就回旅馆了。</w:t>
        <w:br/>
        <w:t>早早的就到火车站这边来坐车了，有正规公交和假扮的私人客车，私人的比正规的多三块钱，也无所谓了，九块钱也不贵。你一到火车站找个警察叔叔一问就知道在哪里坐车。</w:t>
        <w:br/>
        <w:t>作为世界几大奇迹之一，真的感受不到什么就是人多。主要是现在技术不发达，</w:t>
        <w:br/>
        <w:t>兵马俑</w:t>
        <w:br/>
        <w:t>本来出土是彩色的，但没有保护技术，所以有很大面积的兵马俑都没有挖出来，我们看到的只是掉了色的。总共有三号坑，对这方面有兴趣的可以来看看，票是通票，包含两个景点，一个是兵马俑，一个是始皇陵，之间有免费的摆渡车可以坐。摆渡车在哪里？找人问。不得不说，始皇陵外面老人家卖的炸柿饼是真的好吃，我买了十个。</w:t>
        <w:br/>
        <w:t>我不敢想象表面上这么荒凉的地方下面居然埋着水银做的江河湖海，夜明珠做的日月星辰。我脚下的每一寸土地都是都是宝藏。叹为观止。</w:t>
        <w:br/>
        <w:t>皇陵封土堆的保护门是开的呢，真想进去看看，但被抓到了就不是好玩的勒。</w:t>
        <w:br/>
        <w:t>本来说想去</w:t>
        <w:br/>
        <w:t>华清宫</w:t>
        <w:br/>
        <w:t>的，但车上的朋友说现在去大冬天没啥好看的，所以我就没去咯。</w:t>
        <w:br/>
        <w:t>五天的市内游就结束咯，还有很多地方没去，时间不够啊，再说又不是最后一次来西安，以后还有机会的。还有两天我把它分配到了郊外去爬山，哈哈，山水养性灵。</w:t>
        <w:br/>
        <w:t>坐地铁2号线到终点韦曲南下，因为旅馆只订了五天的，这次又背了个满满的书包出来，我就把书包存在了超市的储存柜里，只带相机，和一些吃的，轻装上阵。出了地铁口就有公交站，特别方便，坐4-13到</w:t>
        <w:br/>
        <w:t>南五台</w:t>
        <w:br/>
        <w:t>下就好了，一路上还可以感受到北方农村的风光，哈哈。到了地方下了车，如果你不会走，那你就跟着人群走吧。我要讲的是，我来之前是做了攻略的，那一带的山都是</w:t>
        <w:br/>
        <w:t>终南山</w:t>
        <w:br/>
        <w:t>的支脉，而终南山又有出了名的隐士，所以我没有上五台山，而是半路上找隐士去了。</w:t>
        <w:br/>
        <w:t>美国汉学家比尔·波特认为自己上一辈子一定是一个中国人，于是他遍访</w:t>
        <w:br/>
        <w:t>终南山</w:t>
        <w:br/>
        <w:t>寻找隐居的隐士，终于著成《空谷幽兰》一书。终南山是秦岭南面一段山峰的统称，据记载从古至今有五千多位有名有姓的隐士隐居在此。现在的人数恐怕比这还多，但他们大多避人。今天终于得偿所愿能够在此，于是便选择了一条少有人走的路，为了满足好奇心，险，陡，窄，奇，四周荒无人烟，落叶把悬崖边的路给遮住了都走过去了。目光所至之处摆在面前的是一道石梯，接近90度，手脚并用爬了上去，探得一庙，只有一个和尚，得知此峰名为送灯台，这位隐士在此隐居已两年，初中出家，此庙为隋朝建成，至今少有人来。简单看了四周的景色，晃如仙境，一揽众山。于是师傅坐在青石板上，我坐在石凳上，阳光穿过松叶打在师傅的身上，那种感觉无以言喻。他讲佛，我听佛。我提道，他也给我讲道。向师傅提了很多问题，关于人生，关于人性，关于境界，关于格局，关于出世和入世。不知不觉已日落西山，临走前师傅还给我一一介绍了佛像，亲自送了一段我下山的路，最后拜别，有缘再见。踏着夕阳和落叶，感觉今天受益匪浅。因为一个选择，今天又长了别人平常长不到的见识。</w:t>
        <w:br/>
        <w:br/>
        <w:t>师傅呆的台叫做送灯台，路是被封了的，然后上去的路很凶险，但我还是在上去的途中碰到了一位大叔，和他闲聊了几句，他告诉我上面有个和尚，千万别和他聊太久，开始我还不懂什么原因，后来我知道了，我12点上去的，直到日薄西山我才下来，他一直给我介绍佛经和佛像，实在是天快黑了我才不得不下来。那时我才懂大叔的良苦用心，唉。不过没上</w:t>
        <w:br/>
        <w:t>南五台</w:t>
        <w:br/>
        <w:t>顶，有点遗憾，下次再来吧。都是经历啊。</w:t>
        <w:br/>
        <w:t>交通和</w:t>
        <w:br/>
        <w:t>南五台</w:t>
        <w:br/>
        <w:t>一样，但公交有变化，站台上都有的。去的路上碰到了一位</w:t>
        <w:br/>
        <w:t>长安大学</w:t>
        <w:br/>
        <w:t>的大哥哥，所以就和他结伴同行。翠华要比南五台冷一些，一下车就冷的发抖。</w:t>
        <w:br/>
        <w:t>翠华山</w:t>
        <w:br/>
        <w:t>有天池，我去的时候全结冰了，山上会有一段比较抖的路，很险。大家拍照时注意。</w:t>
        <w:br/>
        <w:t>这鬼游记居然不能上传照片了，那我再开一篇接着写，有兴趣的可以到我主页接着看。</w:t>
      </w:r>
    </w:p>
    <w:p>
      <w:r>
        <w:t>评论：</w:t>
        <w:br/>
        <w:t>1.建议夏天，冬天有雾霾。而且夏天去还可以去看太白山上的太白积雪。</w:t>
        <w:br/>
        <w:t>2.学生党只有暑假和寒假能好好的玩！这里到底夏天去好还是冬天去好呢？</w:t>
        <w:br/>
        <w:t>3.那的看你自己的要求高低了，一般都是ps，学点简单的调色啊啥的，然后就是一些手机软件的滤镜也不错，选择还是很多的啦，因为我目前一直在学习提高拍摄技术，所以一般我觉得好的图片才会稍微修一下，调下色，如果拍的不好，修图也没有太大的意义哦。我放的图片有很大一部分是没有修过的。</w:t>
        <w:br/>
        <w:t>4.好美啊！求指教，后期如果修片的话什么软件比较好呢？</w:t>
      </w:r>
    </w:p>
    <w:p>
      <w:pPr>
        <w:pStyle w:val="Heading2"/>
      </w:pPr>
      <w:r>
        <w:t>6.人间大孝催人泪：素食店长孝顺女儿​携父母文殊诞朝圣五台山，父亲中风后行动不便奇迹</w:t>
      </w:r>
    </w:p>
    <w:p>
      <w:r>
        <w:t>https://you.ctrip.com/travels/wutaishan184/3692169.html</w:t>
      </w:r>
    </w:p>
    <w:p>
      <w:r>
        <w:t>来源：携程</w:t>
      </w:r>
    </w:p>
    <w:p>
      <w:r>
        <w:t>发表时间：2018-6-26</w:t>
      </w:r>
    </w:p>
    <w:p>
      <w:r>
        <w:t>天数：5 天</w:t>
      </w:r>
    </w:p>
    <w:p>
      <w:r>
        <w:t>游玩时间：10 月</w:t>
      </w:r>
    </w:p>
    <w:p>
      <w:r>
        <w:t>人均花费：3600 元</w:t>
      </w:r>
    </w:p>
    <w:p>
      <w:r>
        <w:t>和谁：和父母</w:t>
      </w:r>
    </w:p>
    <w:p>
      <w:r>
        <w:t>玩法：摄影，人文，美食，小资，跟团，美食林</w:t>
      </w:r>
    </w:p>
    <w:p>
      <w:r>
        <w:t>旅游路线：五台山，龙泉寺</w:t>
      </w:r>
    </w:p>
    <w:p>
      <w:r>
        <w:t>正文：</w:t>
        <w:br/>
        <w:t>【按语：怡新中泰店店长李瑾携父母，结伴厨师长爱哥，一行四人文殊诞期间随佛旅网陈总亲自带队之团朝圣</w:t>
        <w:br/>
        <w:t>五台山</w:t>
        <w:br/>
        <w:t>，收获满满。由于李瑾的爸爸中风后一只手完全不能动弹，整个行程没有缺失任一环节并顺利完成可谓奇迹。】</w:t>
        <w:br/>
        <w:t>朝圣五台山（上） 李瑾</w:t>
        <w:br/>
        <w:t>【缘起】</w:t>
        <w:br/>
        <w:t>记忆里好像从未与父亲有过这种相处模式。无关于其它，只有我们两人，闲闲的，慢慢的····</w:t>
        <w:br/>
        <w:t>缘起：</w:t>
        <w:br/>
        <w:t>2015年想带父母去南宁见一位德高望重的人，票都已买好，最后却只有我与妹妹等踏上行程。2016年的计划是去北京</w:t>
        <w:br/>
        <w:t>龙泉寺</w:t>
        <w:br/>
        <w:t>，与捷妹相约，实现了！</w:t>
        <w:br/>
        <w:t>2017年的计划就是去五台山，春节过后就与父母商量，询问陈总出发日期（佛旅网CEO—领队），同刘总（公司“大家长”）分享这一想法（与父母同去五台山），刘总欣然支持，但希望我带上爱哥（总店厨师长）同去。午后与爱哥对座，我准备了一大堆的台词（因为长期睡眠不好，他特别怕出门），结果都没有派上用场，2分钟就谈妥了，他欢喜同行。惊喜之余，笃定一切都是最好的安排。</w:t>
        <w:br/>
        <w:t>父亲14年10月病后至今，身体上：行动不便，但也仅仅——只是比常人慢一点。心理上：因为年轻还是无法平和的接受现状。在家时很多言语，行动中对自己多有否定之处。与人相处，心态上也无往昔的阔达。回想父亲本也是意气风发，人至中年，子女逐渐长大。其实每个人无论之前有多少财富，什么样的身份与地位，然而都无法摆脱老之将至的颓唐与人生八苦中的——生老病死。</w:t>
        <w:br/>
        <w:t>母亲怕我花钱，不愿同往，她说等她退休了，以后有时间啦再去。我与母亲谈心说了三点。</w:t>
        <w:br/>
        <w:t>（一） 小姑姑嫁到湖南，表妹满周岁时，姑父到湖北接我们所有人一起同往，当时爷爷养了鸭子，就没有同行，留在家照看鸭子，说以后再去。可一直到爷爷72岁走了，都不知道自己最爱的小女，嫁到湖南的那片土地·····</w:t>
        <w:br/>
        <w:t>（二） 现在的我有时间，有精力。等以后我可能也会有很多的琐事缠身，还有没有现在的状态，现在的时间与精力，都是未知的。</w:t>
        <w:br/>
        <w:t>（三） 以后，每个人都想以后，可很多的人根本就没有以后，因为“无常”很多人年纪青青的就不见了。明天会发生什么，我们都不能确定，何况所谓的以后。藏地有一句话“不知道，自己的明天与来生谁先到来”。</w:t>
        <w:br/>
        <w:t>很多原因都使我，迫切希望父母能与我同行，哪怕只是去看看风景，感受另一种生活方式····</w:t>
        <w:br/>
        <w:t>【走亲戚 · 天台寺 · 归元寺】</w:t>
        <w:br/>
        <w:t>4月15日我与父亲先从广州出发，开启了我与父亲走亲访友的模式。</w:t>
        <w:br/>
        <w:t>16日到咸宁，人少车少，很舒服。16日下午回小时候生活的地方，一路的油菜花。带着香与经幡看爷爷奶奶。晚上在姑妈家。</w:t>
        <w:br/>
        <w:t>4月19日咸宁北出发去往将军县，看望老领导与老同事。磊姐在红安西接我们，下午一同前往天台寺，天台寺位于湖北省红安县七里坪镇的天台山上。从镇上到山上还有20多公里。一位老同事在此修行，见面都很高兴。晚上住在寺旁的招待所和磊姐一不小心就聊到凌晨2点。</w:t>
        <w:br/>
        <w:t>早饭过后去佛顶，从8：00上山—11:30下山，全程走阶梯，有一位师傅陪同介绍与解说。山上天气很冷，身体很辛苦，心里很舒服，爸爸很高兴。在天台山有很多小沙弥，有些才3岁多的小朋友，吃饭时就行堂给你打小菜，给大家打完小菜才自己吃饭，自己洗碗。晚饭过后很多小朋友就一起在广场上玩耍，那种笑声你离的很远都可以听到。父亲感叹：“已多年没有听到这么开心的笑声”。</w:t>
        <w:br/>
        <w:t>长大后第一次与父亲如此的靠近，犹记青春期时（初中时代）坐在父亲的摩托车后座，冬天都会莫名其妙的留一点缝隙。邻窗而座，欣赏沿途的风景，伴随着笑声，慢慢的说话，靠在父亲肩上休息，牵手下台阶，推着小红（行李箱）在人群中（火车站）找父亲，等父亲····</w:t>
        <w:br/>
        <w:t>4月26日</w:t>
        <w:br/>
        <w:t>武昌火车站</w:t>
        <w:br/>
        <w:t>接妈妈与爱哥，武大的樱花虽已落幕，但并不影响我们去欣赏民国建筑，哈哈哈。下午在武汉姑妈的陪同下去了归元寺，姑妈接触佛教以后，现在每个星期五都去归元寺做义工，数500罗汉，好像是去归元寺必做的事，人生中第二次数···</w:t>
      </w:r>
    </w:p>
    <w:p>
      <w:r>
        <w:t>评论：</w:t>
        <w:br/>
      </w:r>
    </w:p>
    <w:p>
      <w:pPr>
        <w:pStyle w:val="Heading2"/>
      </w:pPr>
      <w:r>
        <w:t>7.无漂流，不夏天！武汉周边漂流推荐</w:t>
      </w:r>
    </w:p>
    <w:p>
      <w:r>
        <w:t>https://you.ctrip.com/travels/xianning861/3700636.html</w:t>
      </w:r>
    </w:p>
    <w:p>
      <w:r>
        <w:t>来源：携程</w:t>
      </w:r>
    </w:p>
    <w:p>
      <w:r>
        <w:t>发表时间：2018-7-9</w:t>
      </w:r>
    </w:p>
    <w:p>
      <w:r>
        <w:t>天数：</w:t>
      </w:r>
    </w:p>
    <w:p>
      <w:r>
        <w:t>游玩时间：</w:t>
      </w:r>
    </w:p>
    <w:p>
      <w:r>
        <w:t>人均花费：</w:t>
      </w:r>
    </w:p>
    <w:p>
      <w:r>
        <w:t>和谁：</w:t>
      </w:r>
    </w:p>
    <w:p>
      <w:r>
        <w:t>玩法：</w:t>
      </w:r>
    </w:p>
    <w:p>
      <w:r>
        <w:t>旅游路线：</w:t>
      </w:r>
    </w:p>
    <w:p>
      <w:r>
        <w:t>正文：</w:t>
        <w:br/>
        <w:t>驾一艘飘摇的小船，划动双桨顺流而下，时而急湍飞溅，时而平缓悠闲，山随水动，景随船移，一个个精彩的瞬间被定格，这就是漂流，勇敢者的运动。</w:t>
        <w:br/>
        <w:t>一、</w:t>
        <w:br/>
        <w:t>宜昌</w:t>
        <w:br/>
        <w:t>朝天吼漂流</w:t>
        <w:br/>
        <w:t>提起</w:t>
        <w:br/>
        <w:t>宜昌</w:t>
        <w:br/>
        <w:t>漂流，不得不提起朝天吼。它有着十分独特的“双子漂河道”：孔子河和夏阳河两条漂流河道可以供游客选择。</w:t>
        <w:br/>
        <w:t>孔子河位于高岚内十里画廊景区，全长4.5公里，落差78米，沿途太公钓鱼、孔雀岭、骆驼峰、昭君石等景观让人目不暇接，自然风光原始秀美，水质清澈，是观光的好去处。</w:t>
        <w:br/>
        <w:t>夏阳河位于高岚自然风景区外十里画廊区，全长5公里，落差128米，途经卧佛山、八缎锦、将军柱、朝天吼等景观，开敞大气，急流处，乱石穿空，惊险刺激，是偏爱冒险、运动的年轻人的选择。</w:t>
        <w:br/>
        <w:t>同时，漂流区内自然风光旖旎，可开展户外拓展、宿营等项目。</w:t>
        <w:br/>
        <w:t>住宿 |</w:t>
        <w:br/>
        <w:t>兴山</w:t>
        <w:br/>
        <w:t>高岚山庄民俗酒店</w:t>
        <w:br/>
        <w:t>酒店置身于高岚村</w:t>
        <w:br/>
        <w:t>朝天吼漂流</w:t>
        <w:br/>
        <w:t>景区内，和起漂点一桥之隔，十分方便。</w:t>
        <w:br/>
        <w:br/>
        <w:br/>
        <w:t>酒店古香古色，干净整洁，尤其是各种小小的细节，会让游客感到贴心不已。</w:t>
        <w:br/>
        <w:t>二、</w:t>
        <w:br/>
        <w:t>宜昌</w:t>
        <w:br/>
        <w:t>九畹溪漂流</w:t>
        <w:br/>
        <w:t>九畹溪位于长江南岸，流经的地方，以峡谷、喀斯特地貌为主。两岸风景奇特秀丽，大部分地区人员稀少，生态环境良好，形成多处别具特色的景观，是新三峡十景之一。</w:t>
        <w:br/>
        <w:t>九畹溪旅游区分为水路和陆路两段旅游区。</w:t>
        <w:br/>
        <w:t>陆路起自九畹溪大桥，终至九畹溪电站，沿途有仙女山、界垭、情侣峰、神牛泉、将军岩、美女晒羞、剪刀崖、和尚岩等十余处自然景观；有极具科学研究价值与观赏探秘价值的古悬棺群；有人迹罕至，完全处于原始状态的干溪沟，以及天下奇观、鬼斧神工的青钟地缝。美不胜收。</w:t>
        <w:br/>
        <w:t>住宿 |</w:t>
        <w:br/>
        <w:t>秭归</w:t>
        <w:br/>
        <w:t>三峡世家度假山庄</w:t>
        <w:br/>
        <w:t>秭归</w:t>
        <w:br/>
        <w:t>三峡世家度假山庄周边有4A级景区</w:t>
        <w:br/>
        <w:t>九畹溪漂流</w:t>
        <w:br/>
        <w:t>、链子崖、</w:t>
        <w:br/>
        <w:t>五龙温泉</w:t>
        <w:br/>
        <w:t>、问天地缝等景点，风光秀丽，气候宜人。</w:t>
        <w:br/>
        <w:t>山庄温馨舒适的布置让游客有家一样的感觉，尤其是美味可口的饭菜，更是获得了一致称赞。</w:t>
        <w:br/>
        <w:t>山庄KTV、台球等配套设施齐全，还自行建设有500亩观光采摘茶园和手工制茶体验车间，游客可全程茶叶生产全过程，并可带走自己的劳动果实。</w:t>
        <w:br/>
        <w:t>三、桃花冲大峡谷漂流、</w:t>
        <w:br/>
        <w:t>毕升大峡谷漂流</w:t>
        <w:br/>
        <w:t>桃花冲大峡谷漂流</w:t>
        <w:br/>
        <w:t>桃花冲漂流有“荆楚漂流新秀，画卷中的漂流”之称。同时也是古代名人毕升的故里，如今还是中国的茶丝之乡。</w:t>
        <w:br/>
        <w:t>桃花冲大峡谷漂流全长5.8公里，全程落差138米，且落差分布合理，既有冲浪闯滩的刺激，又避免了大幅坠落的危险。</w:t>
        <w:br/>
        <w:t>完整的花岗岩河道，峡谷、奇石、竹林、山峦等生态景观应接不暇，让您真切感受到漂流的乐趣。</w:t>
        <w:br/>
        <w:t>毕升大峡谷漂流</w:t>
        <w:br/>
        <w:t>毕升大峡谷漂流</w:t>
        <w:br/>
        <w:t>位于</w:t>
        <w:br/>
        <w:t>黄冈</w:t>
        <w:br/>
        <w:t>市</w:t>
        <w:br/>
        <w:t>英山</w:t>
        <w:br/>
        <w:t>县毕升大峡谷风景区，是我国四大发明——活字印刷术发明家毕升的故乡。</w:t>
        <w:br/>
        <w:t>漂流途经七星潭、七星拱月、私钱洞、水帘洞、八仙桥、神仙渡。这一潭、一月、两洞、一桥、一渡都是神仙境界，被誉为“华中丛林第一漂”。</w:t>
        <w:br/>
        <w:t>住宿 |</w:t>
        <w:br/>
        <w:t>英山洪广毕升温泉酒店</w:t>
        <w:br/>
        <w:br/>
        <w:t>英山</w:t>
        <w:br/>
        <w:t>洪广毕昇温泉酒店结合原地貌依山设计建造，具有得天独厚的优质温泉资源，造就了大都市的天然氧吧。</w:t>
        <w:br/>
        <w:t>酒店康体保健、棋牌室、室内球馆（羽毛球、乒乓球）、室外网球场、量贩式 KTV中心、游戏厅、演艺吧、特色餐饮一应俱全，为宾客提供精致周到的住宿体验。</w:t>
        <w:br/>
        <w:t>从酒店去毕升大峡谷漂流，桃花冲大峡谷漂流都非常方便，行车一小时左右即可到达。</w:t>
        <w:br/>
        <w:t>温泉+漂流，夏日戏水非去不可！</w:t>
        <w:br/>
        <w:t>四、</w:t>
        <w:br/>
        <w:t>京山鸳鸯溪漂流</w:t>
        <w:br/>
        <w:t>鸳鸯溪全长6.7公里，刚柔并济，疾缓相间，既能与激流相搏，也能在碧水荡舟，品味山水闲情的浪漫情调。</w:t>
        <w:br/>
        <w:t>她以一条清澈见底的高山溪流为主的生态游线，相关流域开发面积10平方公里。漂流河道与周边山峰相对高差在500米左右，森林覆盖率达95%以上，是负氧离子高密度区域，对人类的健康十分有益。</w:t>
        <w:br/>
        <w:t>两岸高山峻谷奇异俊美，悬岩怪石玲珑，溢彩滴绿的天然树林，古香古色的亭台楼阁，遒劲有力的摩崖石刻，令人流连忘返。</w:t>
        <w:br/>
        <w:t>住宿 |</w:t>
        <w:br/>
        <w:t>京山</w:t>
        <w:br/>
        <w:t>豪威凯瑞大酒店</w:t>
        <w:br/>
        <w:t>酒店大楼雄伟而笔直的矗立在大道旁，在夜色中熠熠生辉。</w:t>
        <w:br/>
        <w:t>酒店的装修富丽堂皇，休闲区、KTV、餐饮设施一应俱全。</w:t>
        <w:br/>
        <w:t>客房十分宽敞，给了小朋友足够的空间。</w:t>
        <w:br/>
        <w:t>五、</w:t>
        <w:br/>
        <w:t>三角山龙潭峡漂流</w:t>
        <w:br/>
        <w:t>龙潭大峡谷漂流全长12公里，是一条自南向北延伸的天然大峡谷。</w:t>
        <w:br/>
        <w:t>峡谷两岸，奇峰突起，陡峭千仞，纤夫风情各具特色，千回百转、高空漂落、惊险至极，令人回味无穷。</w:t>
        <w:br/>
        <w:t>唐朝大诗人杜甫游</w:t>
        <w:br/>
        <w:t>三角山</w:t>
        <w:br/>
        <w:t>金边溪、过龙潭岩时曾吟有“高山猛虎啸，深潭老龙吟”的诗句，故又名龙潭岩。 龙潭峡谷河流全长2.8公里，全程落差118米，单体最高落差18米，现已推出绝壁盘山漂。龙潭激情漂。河道纤夫漂三种合一峡漂项目，为鄂东之最。</w:t>
        <w:br/>
        <w:t>住宿 |</w:t>
        <w:br/>
        <w:t>浠水威尔顿大酒店</w:t>
        <w:br/>
        <w:t>浠水威尔顿大酒店</w:t>
        <w:br/>
        <w:t>有着奢华的装修，优雅的环境，舒适温馨的房间，完善的配套设施及热情周到的服务， 区域内商业发达，休闲购物非常方便。</w:t>
        <w:br/>
        <w:t>六、</w:t>
        <w:br/>
        <w:t>九宫山银河谷漂流</w:t>
        <w:br/>
        <w:t>九宫山银河谷漂流</w:t>
        <w:br/>
        <w:t>全长9公里，面积20平方公里，共有68级跌水，河道净落差高达138米。河道90%的河床为天然花岗岩，长年累月的水流冲刷磨平了锋利棱角，从而大大降低了安全隐患。</w:t>
        <w:br/>
        <w:t>峡谷两岸的山峰覆盖着万亩之多的楠竹林，每当山风吹拂便掀起阵阵竹涛，远远看去蔚为壮观。谷中淙淙流淌的山泉则予人以宁静、悠远的静态美感，有舒缓身心之功效。</w:t>
        <w:br/>
        <w:t>景区尽头是五级叠瀑的银河大瀑布群，水声轰鸣，景色壮丽。</w:t>
        <w:br/>
        <w:t>住宿 |</w:t>
        <w:br/>
        <w:t>通山至康国际酒店</w:t>
        <w:br/>
        <w:t>通山至康国际酒店</w:t>
        <w:br/>
        <w:t>地理位置优越，交通便利，桑拿浴室、spa、KTV等配套设施完善。</w:t>
        <w:br/>
        <w:t>酒店车行至隐水洞风景区仅需15分钟，紧邻</w:t>
        <w:br/>
        <w:t>九宫山</w:t>
        <w:br/>
        <w:t>、银河谷景区，是游客来银河谷漂流游玩的不二选择。</w:t>
        <w:br/>
        <w:t>七、</w:t>
        <w:br/>
        <w:t>大别山峡谷漂流</w:t>
        <w:br/>
        <w:t>罗田</w:t>
        <w:br/>
        <w:t>大别山峡谷漂流</w:t>
        <w:br/>
        <w:t>全程3.8公里，大小落差有20多处，漂流全程澎湃刺激而又安全。</w:t>
        <w:br/>
        <w:t>飘过一山又一山，赏尽一景又一景；人在水中漂，如在画中游。</w:t>
        <w:br/>
        <w:t>住宿 |</w:t>
        <w:br/>
        <w:t>罗田天堂人间度假村</w:t>
        <w:br/>
        <w:br/>
        <w:t>酒店位于</w:t>
        <w:br/>
        <w:t>天堂寨风景区</w:t>
        <w:br/>
        <w:t>内，茂林倾护，碧水环绕。</w:t>
        <w:br/>
        <w:t>在这里晨仰天堂睡佛，心静超然；夜闻神仙谷潺潺流水，悠然入梦。</w:t>
        <w:br/>
        <w:t>酒店以书画为饰，充斥着浓浓书香气息。</w:t>
        <w:br/>
        <w:t>乘一只船，跌跌宕宕，观赏奇异美景，体验冒险生活。</w:t>
        <w:br/>
        <w:t>这个夏天，痛快漂流。</w:t>
        <w:br/>
        <w:t>温馨提示：夏天去漂流记得做好防晒，准备好干爽衣裤哦~</w:t>
      </w:r>
    </w:p>
    <w:p>
      <w:r>
        <w:t>评论：</w:t>
        <w:br/>
      </w:r>
    </w:p>
    <w:p>
      <w:pPr>
        <w:pStyle w:val="Heading2"/>
      </w:pPr>
      <w:r>
        <w:t>8.中国四大闹市旅游打卡地,你去过几个？</w:t>
      </w:r>
    </w:p>
    <w:p>
      <w:r>
        <w:t>https://you.ctrip.com/travels/chengdu104/3711014.html</w:t>
      </w:r>
    </w:p>
    <w:p>
      <w:r>
        <w:t>来源：携程</w:t>
      </w:r>
    </w:p>
    <w:p>
      <w:r>
        <w:t>发表时间：2018-8-1</w:t>
      </w:r>
    </w:p>
    <w:p>
      <w:r>
        <w:t>天数：1 天</w:t>
      </w:r>
    </w:p>
    <w:p>
      <w:r>
        <w:t>游玩时间：7 月</w:t>
      </w:r>
    </w:p>
    <w:p>
      <w:r>
        <w:t>人均花费：200 元</w:t>
      </w:r>
    </w:p>
    <w:p>
      <w:r>
        <w:t>和谁：和朋友</w:t>
      </w:r>
    </w:p>
    <w:p>
      <w:r>
        <w:t>玩法：</w:t>
      </w:r>
    </w:p>
    <w:p>
      <w:r>
        <w:t>旅游路线：</w:t>
      </w:r>
    </w:p>
    <w:p>
      <w:r>
        <w:t>正文：</w:t>
        <w:br/>
        <w:t>昨天发了一批免费旅游景点给大家，大家的评价是相当高啊，尤其是</w:t>
        <w:br/>
        <w:t>黄龙溪</w:t>
        <w:br/>
        <w:t>天府锦绣梨园，听说好多小伙伴们都去了，现在正在等机会再去一次。哈哈，这次就不推荐黄龙溪啊，天府锦绣梨园什么的了，我们推荐一些其他的旅游点，一样是免费的哦~</w:t>
        <w:br/>
        <w:t>南京夫子庙、</w:t>
        <w:br/>
        <w:t>南京夫子庙位于南京市秦淮区秦淮河北岸贡院街、为供奉祭祀孔子之地，是中国第一所国家最高学府，也是中国四大文庙，为中国古代文化枢纽之地、金陵历史人文荟萃之地，不仅是明清时期南京的文教中心，同时也是居东南各省之冠的文教建筑群，现为夫子庙秦淮风光带重要组成部分。</w:t>
        <w:br/>
        <w:t>夫子庙是一组规模宏大的古建筑群，主要由孔庙、学宫、贡院三大建筑群组成，占地极大。有照壁、泮池、牌坊、聚星亭、魁星阁、棂星门、大成殿、明德堂、尊经阁等建筑。夫子庙被誉为秦淮名胜而成为古都南京的特色景观区，是中国最大的传统古街市。</w:t>
        <w:br/>
        <w:t>夫子庙有“六朝金粉”之说。范蠡、周瑜、王导、谢安、李白、杜牧、吴敬梓等数百位著名的军事家、政治家、文学家有这里创造了不朽的业绩，写下了千古传诵的篇章。</w:t>
        <w:br/>
        <w:t>上海城隍庙</w:t>
        <w:br/>
        <w:t>上海城隍庙位于上海市黄浦区方浜中路，坐落于上海市最为繁华最负盛名的豫园景区，是上海地区重要的道教宫观，为“长江三大庙”之一  。城隍，又称城隍神、城隍爷。是中国宗教文化中普遍崇祀的重要神祇之一，由有功于地方民众的名臣英雄充当，是中国民间和道教信奉守护城池之神。</w:t>
        <w:br/>
        <w:t>上海城隍庙传说系三国时吴主孙皓所建，明永乐年间，改建为城隍庙。距今已有近六百年的历史。</w:t>
        <w:br/>
        <w:t>前殿祭祀金山神汉大将军博陆侯霍光神主，正殿供诰封四品显佑伯城隍神明待制秦裕伯御史，后殿乃寝宫。现门前存有1535年所建的牌坊，戏台为1865年建。殿堂建筑属南方大式建筑，红墙泥瓦，现在庙内主体建筑由庙前广场、大殿、元辰殿，财神殿、慈航殿、城隍殿、娘娘殿组成。</w:t>
        <w:br/>
        <w:t>苏州玄妙观</w:t>
        <w:br/>
        <w:t>玄妙观，位于苏州市观前街，创建于西晋咸宁二年（公元276年），玄妙观极盛时有殿宇30 余座，是西晋时期最大的道观。现有山门、三清殿、弥罗宝阁及21座配殿。南宋淳熙 六年（1179年）重建的主殿三清殿面阔9间，进深6间，高约30米，建筑面积1125平方米，重檐歇山，巍峨壮丽，是江南一带现存最大的宋代木构建筑。观内保存有大量各朝古碑，其中有老君像石刻，为唐吴道子绘像， 唐玄宗题赞，颜真卿书，由宋代刻石高手张允迪摹刻，可称“四绝”碑，是目前国内仅存的两块老子像碑之一。1982年2月，玄妙观三清殿被列为全国重点文物保护单位。</w:t>
        <w:br/>
        <w:t>北京天桥</w:t>
        <w:br/>
        <w:t>天桥，准确的说应当有两个含义：一是桥的本身，一是因桥而得名的地方。据清《光绪顺天府志》记载：“永定门大街，北接正阳门大街，井三。有桥曰天桥。 ”这座桥是供天子到天坛、先农坛祭祀时使用的，故称之为天桥。后经多次改建，至1934 年全部拆除，桥址不复存在，但是天桥作为一个地名一直保留了下来。形成具有京味特色的北京市场~</w:t>
        <w:br/>
        <w:t>这里也是体会北京平民文化生活的一个最佳去处~这里可以看见很多民俗风情表演，也有众多的风味特色小吃，还有着历史留存的平民文化气息。</w:t>
        <w:br/>
        <w:t>这四个地方被称为中国四大闹市~可以说只要到了这四个城市，这里就不容错过啊~怎么样？准备好先去哪里了吗？</w:t>
        <w:br/>
      </w:r>
    </w:p>
    <w:p>
      <w:r>
        <w:t>评论：</w:t>
        <w:br/>
      </w:r>
    </w:p>
    <w:p>
      <w:pPr>
        <w:pStyle w:val="Heading2"/>
      </w:pPr>
      <w:r>
        <w:t>9.戒珠讲寺，王羲之故宅——绍兴五日（17）</w:t>
      </w:r>
    </w:p>
    <w:p>
      <w:r>
        <w:t>https://you.ctrip.com/travels/shaoxing18/3713011.html</w:t>
      </w:r>
    </w:p>
    <w:p>
      <w:r>
        <w:t>来源：携程</w:t>
      </w:r>
    </w:p>
    <w:p>
      <w:r>
        <w:t>发表时间：2018-8-5</w:t>
      </w:r>
    </w:p>
    <w:p>
      <w:r>
        <w:t>天数：5 天</w:t>
      </w:r>
    </w:p>
    <w:p>
      <w:r>
        <w:t>游玩时间：7 月</w:t>
      </w:r>
    </w:p>
    <w:p>
      <w:r>
        <w:t>人均花费：</w:t>
      </w:r>
    </w:p>
    <w:p>
      <w:r>
        <w:t>和谁：和朋友</w:t>
      </w:r>
    </w:p>
    <w:p>
      <w:r>
        <w:t>玩法：人文，自由行，徒步，小资</w:t>
      </w:r>
    </w:p>
    <w:p>
      <w:r>
        <w:t>旅游路线：绍兴，书圣故里，王羲之故宅，兰亭，蕺山，鹅池</w:t>
      </w:r>
    </w:p>
    <w:p>
      <w:r>
        <w:t>正文：</w:t>
        <w:br/>
        <w:t>★旅游地点：浙江</w:t>
        <w:br/>
        <w:t>绍兴</w:t>
        <w:br/>
        <w:t>书圣故里</w:t>
        <w:br/>
        <w:t>之戒珠讲寺（</w:t>
        <w:br/>
        <w:t>王羲之故宅</w:t>
        <w:br/>
        <w:t>）</w:t>
        <w:br/>
        <w:t>尽管知道时间很紧张，可我还是又安排了一趟白天的书圣故里之旅。哪怕走得再匆忙，王羲之的故宅还是要去看一看的。</w:t>
        <w:br/>
        <w:t>走进老街，白天和晚上看起来的感觉又不同。不太平整的墙面，是岁月留下的痕迹。一层二层的小楼，都枕着河从睡眠中醒来，悠闲沐浴在阳光下，带着慵懒的味道。</w:t>
        <w:br/>
        <w:t>古色古香的石桥，记录着历史的沧桑岁月。石阶上探出头的绿草青青，是对生命的执着与热爱。</w:t>
        <w:br/>
        <w:t>站在桥上，两岸风景如同一幅静谧的画卷，书写着一行行字，仿佛带着墨香。那是书圣留下的痕迹。</w:t>
        <w:br/>
        <w:t>很多居户后门都有一段楼梯直通河岸，大概从前在河水里淘洗比较方便，洗个衣服淘个米，只几步之遥的距离。</w:t>
        <w:br/>
        <w:t>还有的住户在河面上挑出一个平台，临水照影，正是水乡打开的正确方式嘛！</w:t>
        <w:br/>
        <w:t>最靠近</w:t>
        <w:br/>
        <w:t>戒珠寺</w:t>
        <w:br/>
        <w:t>的是咸宁桥，这座桥不宽，石阶上是被雨打风吹侵蚀过的痕迹，不知道有多少名人从这条小桥走过。</w:t>
        <w:br/>
        <w:t>下桥就是奔戒珠寺，寺前的墨池终于看得清楚了，果然是水色如墨。这池水，该不会还是书圣当年洗墨的水吧？不知道加了什么颜料，这效果做得还真不错。</w:t>
        <w:br/>
        <w:t>别看这水看着黑乎乎的，可池水里的鱼儿们游得还挺活泼，大概墨池里加的颜料还挺环保的。</w:t>
        <w:br/>
        <w:t>沿着墨池转了大半圈，才心满意足地走进戒珠讲寺。有位老人颤微微地走出来，我连忙肃立在一旁等待。保安见状打开了另一边的门，让我们进去，很人性化的动作。</w:t>
        <w:br/>
        <w:t>王羲之，我国古代伟大的政治家、军事家和书法家，但是大多数人都只知道他的《</w:t>
        <w:br/>
        <w:t>兰亭</w:t>
        <w:br/>
        <w:t>序》，称其为书圣，而忘了其实他还有一个称呼：王右军。</w:t>
        <w:br/>
        <w:t>王羲之在咸和三年就首度来到绍兴，后于永和七年至永和十一年任会稽内史，在绍兴期间，王羲之就是住在这里的。这一时期是他一生中最重要的时期，其政治思想、哲学观点和美学思想，在这时构成了完整的体系，并付诸实践。</w:t>
        <w:br/>
        <w:t>正堂供奉的是王羲之的像，两侧的厢房则是陈列厅，分为千载流芳、王羲之的故事、书法研习、源远流长四个部分，完全地展示王羲之为官、为人、为书及其影响，让游客们走进书圣。</w:t>
        <w:br/>
        <w:t>陈列室里，还展出了一些文物和书画，例如顾恺之的《女史箴图》，卫夫人的书法……虽然明知道这些珍品应该会被收藏在博物馆，不过展柜里的作品看起来还真有点年代感，仿的水平很高超。</w:t>
        <w:br/>
        <w:t>兰亭雅集是绍兴文艺史上浓墨重彩的一笔，东晋永和九年三月初三，时任会稽内史、右军将军的王羲之带着七个儿子中的六个，外加一个孙子，再邀请了谢、郗、郁、孙四大家族成员及社会名流到</w:t>
        <w:br/>
        <w:t>兰亭曲水流觞，饮酒作诗，留下一段佳话。正是在这次盛会上，王羲之写下了著名的《兰亭序》。</w:t>
        <w:br/>
        <w:t>一旁，还有曲水流觞的模型，表现出当时东晋名士风流，雅会集序的一幕。我一向认为宽袍广袖是最适合中国古文人的装束，飘然欲仙的气质被表现得淋漓尽致。</w:t>
        <w:br/>
        <w:t>绍兴出土了大量的觞，看着这些墨玉色的小碗，连一向不爱酒的我，都觉得可以来点酒助个兴。</w:t>
        <w:br/>
        <w:t>一旁还展出了绍兴出土的其他文物，多是复制品，有的是从山东临沂王羲之故居出土的，我才知道王羲之原来是山东人！</w:t>
        <w:br/>
        <w:t>山东大汉的形象，果断想像不出来啊？当然，正如我们选择性地遗忘了，其实王羲之的官职还真不算是纯粹的文官。</w:t>
        <w:br/>
        <w:t>绍兴是中国书法的故乡，远在越王句践时代就有剑铭文，秦朝有会稽刻石，永嘉南渡，北方的精英和南方文化融合，助推了绍兴书法的快速发展，《兰亭序》被誉为千古绝唱，其后王献之、孔琳之、智永、虞世南、贺知章、陆游、杨维桢、王阳明、徐渭、倪元璐、赵之谦等一大批书法家书写了绍兴的书法史，《中国书法大辞典》中载录的绍籍书法家有一百四十三人之多。</w:t>
        <w:br/>
        <w:t>有位小女孩正在被父母教育，指着她的字批评，把她带到一位位书法家的介绍前，教育她好好练字。后来当我问起出租车司机的时候，绍兴人很骄傲地说：“那是当然，毕竟是书圣故里，</w:t>
        <w:br/>
        <w:t>蕺山</w:t>
        <w:br/>
        <w:t>这一带的小孩子更注重书法一些也很正常。”</w:t>
        <w:br/>
        <w:t>自1985年始，绍兴首届中国兰亭书法节在王羲之故宅隆重开幕，至今已经超过三十届了。2013年，中国书法兰亭奖终于落户绍兴。</w:t>
        <w:br/>
        <w:t>走出故宅，后面就是大雄宝殿，供奉着如来坐像，两旁是侍立的菩萨，这也算是寺庙大雄宝殿的标配了。</w:t>
        <w:br/>
        <w:t>不一样的是后殿，没有供奉观音，而是供奉了王羲之的塑像，手抚长髯，正襟危坐，这样看起来，倒也是儒雅中带着英武了。两侧的童子一执拂尘，一抱白鹅，书圣爱鹅的形象真是深入人心啊。</w:t>
        <w:br/>
        <w:t>两侧的十八罗汉还没有塑上金身，仍然是檀木的原色，带着浓郁的檀香味，比塑了金身的罗汉看起来更柔和一些。</w:t>
        <w:br/>
        <w:t>侧殿有一尊卧佛，右侧卧状，慈眉善目，微闭双眼，全身塑金。两侧还供奉着菩萨，但因为时间关系，不及一一细看。</w:t>
        <w:br/>
        <w:t>倒是院子里的荷花，让我伫足流连。虽然盆荷与池荷从规模上完全不可同日而语，但可以零距离接触啊，或开展，或含苞，或半展，姿态各异，别有风情。</w:t>
        <w:br/>
        <w:t>走出戒珠寺，根据导览的箭头，走过牌坊，进入蕺山公园，我是奔着临</w:t>
        <w:br/>
        <w:t>鹅池</w:t>
        <w:br/>
        <w:t>来的。不知道是不是有夏令营活动，一组穿着统一服装的孩子们正在回答带队老师的问题：“王羲之又称什么呀？”</w:t>
        <w:br/>
        <w:t>“书圣！”整齐划一的声音。</w:t>
        <w:br/>
        <w:t>临鹅池原来是王家的后花园，王羲之闲暇之余与谢安等好友在这里饮酒赋诗，当然还不能忘了一项娱乐活动：戏鹅。</w:t>
        <w:br/>
        <w:t>今天无鹅可戏，只有一只乌篷船，静静地卧在湖畔，并不能供游客乘坐体验，只是彰显绍兴特色的一种道具而已。</w:t>
        <w:br/>
        <w:t>走出戒珠寺，其实巷陌弄纤里，还有着不少保存完好的建筑，比如解元台门。如果时间允许的话，穿穿小巷子走走小弄堂，也是很不错的。</w:t>
      </w:r>
    </w:p>
    <w:p>
      <w:r>
        <w:t>评论：</w:t>
        <w:br/>
      </w:r>
    </w:p>
    <w:p>
      <w:pPr>
        <w:pStyle w:val="Heading2"/>
      </w:pPr>
      <w:r>
        <w:t>10.九月最值得去的十大人文景点，尽情勾勒美妙时光</w:t>
      </w:r>
    </w:p>
    <w:p>
      <w:r>
        <w:t>https://you.ctrip.com/travels/bozhou404/3721853.html</w:t>
      </w:r>
    </w:p>
    <w:p>
      <w:r>
        <w:t>来源：携程</w:t>
      </w:r>
    </w:p>
    <w:p>
      <w:r>
        <w:t>发表时间：2018-8-27</w:t>
      </w:r>
    </w:p>
    <w:p>
      <w:r>
        <w:t>天数：</w:t>
      </w:r>
    </w:p>
    <w:p>
      <w:r>
        <w:t>游玩时间：</w:t>
      </w:r>
    </w:p>
    <w:p>
      <w:r>
        <w:t>人均花费：</w:t>
      </w:r>
    </w:p>
    <w:p>
      <w:r>
        <w:t>和谁：</w:t>
      </w:r>
    </w:p>
    <w:p>
      <w:r>
        <w:t>玩法：</w:t>
      </w:r>
    </w:p>
    <w:p>
      <w:r>
        <w:t>旅游路线：</w:t>
      </w:r>
    </w:p>
    <w:p>
      <w:r>
        <w:t>正文：</w:t>
        <w:br/>
        <w:t>九月的</w:t>
        <w:br/>
        <w:t>亳州</w:t>
        <w:br/>
        <w:t>摆脱了盛夏的燥热</w:t>
        <w:br/>
        <w:t>正是外出游玩的好时节</w:t>
        <w:br/>
        <w:t>初来乍到的萌新们</w:t>
        <w:br/>
        <w:t>是不是迫不及待想要一睹</w:t>
        <w:br/>
        <w:t>亳州</w:t>
        <w:br/>
        <w:t>的芳姿了呢</w:t>
        <w:br/>
        <w:t>那就来一次不同寻常的</w:t>
        <w:br/>
        <w:t>文化之旅吧</w:t>
        <w:br/>
        <w:t>这一次我们避开喧闹的人群</w:t>
        <w:br/>
        <w:t>和</w:t>
        <w:br/>
        <w:t>亳州</w:t>
        <w:br/>
        <w:t>来一次美妙邂逅</w:t>
        <w:br/>
        <w:t>收拾简单的行装</w:t>
        <w:br/>
        <w:t>说走就走！</w:t>
        <w:br/>
        <w:t>花戏楼</w:t>
        <w:br/>
        <w:t>雕梁画栋的</w:t>
        <w:br/>
        <w:t>花戏楼</w:t>
        <w:br/>
        <w:t>，仿佛一下子穿越到喝茶听戏，热闹非常的年代，眼前生旦净末丑，耳边是余音绕梁、久久回响的戏曲。一梦初醒，而如今的这里，留下的却是忠义孝悌的故事在这里继续传唱。</w:t>
        <w:br/>
        <w:t>花戏楼</w:t>
        <w:br/>
        <w:t>的一半风韵都蕴藏在戏台上玲珑、精致的木雕上了，木雕彩绘是花戏楼不朽的灵魂！那个曾经演绎着无数精彩的地方如今布满了灰尘，只有恍如隔世的戏曲、歌声似乎正从历史的深处飘荡而来....</w:t>
        <w:br/>
        <w:t>景区地址：亳州市谯城区咸宁街一号花戏楼路北段路东</w:t>
        <w:br/>
        <w:t>曹操地下运兵道</w:t>
        <w:br/>
        <w:t>看过《地道战》这部电影的，肯定对地道有一个全新的认识，脑海中不断闪现经纬交织，纵横交错等词语。游览过曹操地下运兵道之后，你就会对这些词语有了一个更加全新的认识。</w:t>
        <w:br/>
        <w:t>古地道内幽深蜿蜒，曲折不定，设有猫耳洞、掩体、障碍券、障碍墙、绊腿板、陷阱等军事设施，还有通气孔、传话孔、灯笼等附属设施。</w:t>
        <w:br/>
        <w:t>地址：亳州市谯城区大隅首东50米路南</w:t>
        <w:br/>
        <w:t>南京巷钱庄</w:t>
        <w:br/>
        <w:t>随着经济的繁荣，钱庄应运而生，亳州的钱庄兴于清代中期，民初极盛，达42家之多。清末民初时期，亳州钱庄主要聚集在南京巷和爬子巷这两条街道上，在这两条不足三百米的街道上竟多达42家钱庄，可以说是亳州的金融两条街，为此在当时亳州享有“小南京”的美誉。</w:t>
        <w:br/>
        <w:t>南京巷钱庄</w:t>
        <w:br/>
        <w:t>的整体建筑是一座三进四合院，共有三道院子八道门，八方来财。这八道门是前门大后门小，越往后越小，成倒斗状，寓意日进斗金。还有一条引水渠，寓意财源广进似流水。天井院式的建筑，是典型的徽派商铺式风格。下雨的时候雨水从四边的房檐上流下，“这个比喻四季来财，肥水不流外人田。”</w:t>
        <w:br/>
        <w:t>景区地址：亳州市北关南京巷19号</w:t>
        <w:br/>
        <w:t>华祖庵</w:t>
        <w:br/>
        <w:t>入秋，天气不在那么炎热，</w:t>
        <w:br/>
        <w:t>华祖庵</w:t>
        <w:br/>
        <w:t>门前的那对小狮子已经守在门前等候千年。时光模糊了遥远的记忆，对于错，功于过，是与非，已是经年，早已变得不再重要。而我，此刻立于门前，即将踏足而入，仿佛注定要和华佗来一场期盼许久的约定。</w:t>
        <w:br/>
        <w:t>华祖庵</w:t>
        <w:br/>
        <w:t>内似乎很静，只有入秋渐黄的枝叶，茂茂然长在游人所走过的屋、走过的路，微风吹过，哗哗作响，仿佛连大地都在诉说着神医华佗的事迹。</w:t>
        <w:br/>
        <w:t>景区地址：亳州市永安街中段路北</w:t>
        <w:br/>
        <w:t>魏武祠</w:t>
        <w:br/>
        <w:t>魏武祠</w:t>
        <w:br/>
        <w:t>是以曹操纵横捭阖、极富传奇的一生为主线，从政治家曹操、军事家曹操、文学家曹操等不同层面，展示三国历史文化的专题性景区，为世人还原一段立体、真实、完整的三国历史。</w:t>
        <w:br/>
        <w:t>曹操不愧为杰出的政治家、军事家、文学家、书法家，雕像的气势也格外雄伟，看上去不由让人产生了几分敬意。一进展厅，上面的牌匾写着“文韬武略”，曹操安然端坐其中，曹丕曹植分别立于两侧，果然颇有英雄气概。</w:t>
        <w:br/>
        <w:t>景区地址：安徽省亳州市谯城区芍花路曹操公园内</w:t>
        <w:br/>
        <w:t>陈抟庙</w:t>
        <w:br/>
        <w:t>陈抟庙位于亳州市南郊陈庄，庙内有山门、碑亭、主殿、后殿、左右配殿及陈抟文化长廊组成。碑亭内立清光绪年间所刻“希夷故里”古碑一方，碑亭两侧分别立有“重修希夷故里”碑、“陈抟源流考”碑、“澳门陈族归乡认宗”碑。大殿内新塑希夷先生坐像，仙风道骨，飘逸睿智，令人肃然起敬。</w:t>
        <w:br/>
        <w:t>先后归隐湖北武当山、四川崇龛、陕西华山等地，晚年皈依玄门，是我国一位杰出的哲学家、易学家和自然科学家，在中国思想史和道教史上均享有崇高威望，成为老庄之后的道教至尊，人称“陈抟老祖”。</w:t>
        <w:br/>
        <w:t>景区地址：安徽省亳州市城南宋汤河南岸陈家营村</w:t>
        <w:br/>
        <w:t>曹腾墓</w:t>
        <w:br/>
        <w:t>曹腾，曹操的祖父，年少时入宫，辅佐了四代皇帝，都没有做过错事。他还能推荐贤人，因此受到人们的赞美。曹腾为人很大气，不拘小节，做事谨慎，虽然是个太监，却很少有恶名。</w:t>
        <w:br/>
        <w:t>曹操虽然和他没有血缘关系，却继承了他的大气与手段。正因为如此，曹操后人对曹腾很尊重。曹腾死后由养子曹嵩嗣为侯，曹操的孙子曹睿追谥曹腾为高皇帝，也是我国历史上唯一一个被尊称为皇帝的太监。</w:t>
        <w:br/>
        <w:t>景区地址：亳州市区魏武大道路西的曹氏家族墓群北侧</w:t>
        <w:br/>
        <w:t>张园汉墓</w:t>
        <w:br/>
        <w:t>张园汉墓</w:t>
        <w:br/>
        <w:t>，是曹氏家族墓群之一，位于亳州市区魏武大道中部，现为全国重点文物保护单位。</w:t>
        <w:br/>
        <w:t>张园汉墓</w:t>
        <w:br/>
        <w:t>，为大型砖结构多室墓，1989年清理发掘，有前室、中室、后室、耳室等11个墓室组成，全部用绳纹砖筑砌。墓门向东，为石结构，门额、门框、门扇均饰有画像石刻。门额雕刻龙虎图，意为镇墓。</w:t>
        <w:br/>
        <w:t>景区地址：亳州市谯城区文帝路</w:t>
        <w:br/>
        <w:t>道德中宫</w:t>
        <w:br/>
        <w:t>亳州市老子殿街，建有一座</w:t>
        <w:br/>
        <w:t>道德中宫</w:t>
        <w:br/>
        <w:t>，始建于唐朝，重建于明万历年间，传说老子曾在此处讲学授道。</w:t>
        <w:br/>
        <w:t>当树叶渐黄，当花草在慢慢枯萎的时节，游览</w:t>
        <w:br/>
        <w:t>道德中宫</w:t>
        <w:br/>
        <w:t>，虽然对老子的学说，一直处于懵懂的状态，可是依然想看看老子待过的地方，和他来一次心灵的对话，找寻一下老子曾经走过的路。</w:t>
        <w:br/>
        <w:t>景区地址：亳州市老子殿街</w:t>
        <w:br/>
        <w:t>江宁会馆</w:t>
        <w:br/>
        <w:t>走入</w:t>
        <w:br/>
        <w:t>江宁会馆</w:t>
        <w:br/>
        <w:t>，便是正殿，从正殿回看戏楼。一百年前，南京商人来到亳州经营药材，忙碌之余来到江宁会馆，看一出西厢、红楼，应该是最惬意的事了。</w:t>
        <w:br/>
        <w:t>戏楼装饰稍似简单，却不失精致。青瓦屋檐，方形木椽,搭配清爽。屋脊上不仅饰有龙形大吻、套兽、仙人等等，而且在脊饰陡板两面均雕有花纹，但不觉繁琐,惟觉爽目。舞台的檐柱为四根青白石质的方形落地石柱,它们共同支撑着这座朴实无华的戏台。</w:t>
        <w:br/>
        <w:t>景区地址：亳州市古泉路中北侧</w:t>
        <w:br/>
        <w:t>时光易逝</w:t>
        <w:br/>
        <w:t>亳州的独特人文风情</w:t>
        <w:br/>
        <w:t>还需您慢慢品味</w:t>
        <w:br/>
        <w:t>感受这里的一砖一瓦</w:t>
        <w:br/>
        <w:t>你会发现每一处</w:t>
        <w:br/>
        <w:t>都有故事正在发生......</w:t>
      </w:r>
    </w:p>
    <w:p>
      <w:r>
        <w:t>评论：</w:t>
        <w:br/>
      </w:r>
    </w:p>
    <w:p>
      <w:pPr>
        <w:pStyle w:val="Heading2"/>
      </w:pPr>
      <w:r>
        <w:t>11.天上清福地，人间小洞天 ——咸宁独行记</w:t>
      </w:r>
    </w:p>
    <w:p>
      <w:r>
        <w:t>https://you.ctrip.com/travels/xianning861/3728286.html</w:t>
      </w:r>
    </w:p>
    <w:p>
      <w:r>
        <w:t>来源：携程</w:t>
      </w:r>
    </w:p>
    <w:p>
      <w:r>
        <w:t>发表时间：2018-9-13</w:t>
      </w:r>
    </w:p>
    <w:p>
      <w:r>
        <w:t>天数：2 天</w:t>
      </w:r>
    </w:p>
    <w:p>
      <w:r>
        <w:t>游玩时间：</w:t>
      </w:r>
    </w:p>
    <w:p>
      <w:r>
        <w:t>人均花费：600 元</w:t>
      </w:r>
    </w:p>
    <w:p>
      <w:r>
        <w:t>和谁：一个人</w:t>
      </w:r>
    </w:p>
    <w:p>
      <w:r>
        <w:t>玩法：</w:t>
      </w:r>
    </w:p>
    <w:p>
      <w:r>
        <w:t>旅游路线：</w:t>
      </w:r>
    </w:p>
    <w:p>
      <w:r>
        <w:t>正文：</w:t>
        <w:br/>
        <w:t>最近心里颇不宁静，想一个人出去走走。</w:t>
        <w:br/>
        <w:t>打开地图，把武汉周边的山又看了一遍。庐山去过了，天堂寨和薄刀锋好像没什么特色，鸡公山准备以后再去，天柱山值得一去可又有点远了。最后看了一圈，目光停留在了</w:t>
        <w:br/>
        <w:t>咸宁</w:t>
        <w:br/>
        <w:t>通山</w:t>
        <w:br/>
        <w:t>县的</w:t>
        <w:br/>
        <w:t>九宫山</w:t>
        <w:br/>
        <w:t>之上。</w:t>
        <w:br/>
        <w:t>好像在地铁站见过几幅不怎么显眼的宣传画来着——一副是在云海中若隐若现的风车，一副是山顶上的一个湖边小镇。</w:t>
        <w:br/>
        <w:t>有山有水，好像也还可以——就决定是你了。</w:t>
        <w:br/>
        <w:t>早上八点四十从宏基客运站出发，一个半小时的车程便到达了</w:t>
        <w:br/>
        <w:t>咸宁</w:t>
        <w:br/>
        <w:t>通山</w:t>
        <w:br/>
        <w:t>客运站。虽然有着咸宁最热门的景点，可从破旧的车站和杂乱的街景来看，旅游业对当地的帮助并不是很大。</w:t>
        <w:br/>
        <w:t>看着时间也不早了，想着去景区没吃的，于是我在车站门口吃了一份番茄炒蛋煲仔饭，十块钱老板还送了一瓶水。听老板说，十点左右有一班直达</w:t>
        <w:br/>
        <w:t>隐水洞</w:t>
        <w:br/>
        <w:t>的车，过了这个时间就只能在中途下车然后步行过去了。</w:t>
        <w:br/>
        <w:t>“一般都是当地人过去玩，都是自驾的，所以直达车就很少了。”老板这样说。</w:t>
        <w:br/>
        <w:t>通山</w:t>
        <w:br/>
        <w:t>县的方言十分特别，与周围的都不一样，所以老板又用普通话跟我说了一遍。</w:t>
        <w:br/>
        <w:t>“谢谢老板。”我吃完了最后一口饭。</w:t>
        <w:br/>
        <w:t>没办法，我只有到汽车站旁边一个当地的车站，买了一张去大畈镇的车票。跟司机师傅说在</w:t>
        <w:br/>
        <w:t>隐水洞</w:t>
        <w:br/>
        <w:t>路口下，再往北走两三公里，就能到达隐水洞了。下车之后，又在炎炎烈日下艰难跋涉了半个小时，我终于看到隐水洞的招牌和熙熙攘攘的人群了——这一路上除了几辆呼啸而过的小汽车，我一个人也没有看到。</w:t>
        <w:br/>
        <w:t>可以说，这的确不是一个好的开头。</w:t>
        <w:br/>
        <w:t>一进洞，阵阵凉意就扑面而来，我忍不住打了一个寒噤。</w:t>
        <w:br/>
        <w:t>隐水洞</w:t>
        <w:br/>
        <w:t>的洞口有一汪清澈见底的水潭，是洞中的地下河汇集而成的。洞壁上还有一个小瀑布，哗啦哗啦地落入水潭中，然后一起流出洞外去了。</w:t>
        <w:br/>
        <w:t>“妈妈看，那里有条鱼！”一个小男孩兴奋地指着水里面。我循声望去，果然，清澈见底的水里面有一条一尺来长的大黑鱼，实在是让人意想不到。</w:t>
        <w:br/>
        <w:t>集齐了一拨人，我们便跟着解说往里面走了。隐水洞的游览路线是单行线，从北边进南边出，不走回头路。我们先是步行，然后坐小船过地下河，接着居然还有小火车，最后再坐一次船，最后步行就可以出洞了。虽然事先已经知道了，但真正坐着船和小火车在洞中穿行的时候，还是给我带来了不小的惊喜。再加上一路上姿态万千的钟乳石和石笋，如梦如幻的灯光特效，更是让见识浅薄的我大开眼界。</w:t>
        <w:br/>
        <w:t>原本两个小时便能走完的全程，我硬是走了四个小时才出来。这大概就是一个人旅行的好处吧——想去哪里就去哪里，想呆多久就呆多久，悠哉游哉，谁也不用迁就。</w:t>
        <w:br/>
        <w:t>然而，当我还在回味着在洞里拍的几张照片的时候（花了我六十块，任性），才发现没有车回去了——正如饭店老板说的，这里都是自驾车，一个回县城的班车也没有。然而，天无绝人之路，当我回到来时的大马路上的时候，居然等到了一辆电三轮，一路颠簸着把我带回到了县城里。</w:t>
        <w:br/>
        <w:t>真是意外不断的一天啊。</w:t>
        <w:br/>
        <w:t>第二天一大早，我就坐的士到通山东客运站，买了一张直达</w:t>
        <w:br/>
        <w:t>九宫山</w:t>
        <w:br/>
        <w:t>的车票。经过近两个小时的车程，中途还下车取票，我们终于到达了九宫山上的</w:t>
        <w:br/>
        <w:t>云中湖</w:t>
        <w:br/>
        <w:t>。到了云中湖，我们就下车自由活动了。</w:t>
        <w:br/>
        <w:t>沿着</w:t>
        <w:br/>
        <w:t>云中湖</w:t>
        <w:br/>
        <w:t>走一圈，从门外看看收费的道观（收费的一律不进去），然后从旁边的栈道上铜鼓包看风车，最后就可以坐景交车回云中湖了。</w:t>
        <w:br/>
        <w:t>匆匆忙忙赶了半天，终于在下午一点之前赶回了</w:t>
        <w:br/>
        <w:t>云中湖</w:t>
        <w:br/>
        <w:t>。总体上来说，</w:t>
        <w:br/>
        <w:t>九宫山</w:t>
        <w:br/>
        <w:t>就像是一个简易版的庐山——虽然风景和文化底蕴不比庐山，但山顶上的风车和山坡上的竹林，倒给它带来了几分不同的风味。</w:t>
        <w:br/>
        <w:t>“仁者乐山，智者乐水”。我既不是仁者，也不是智者，只是一个迷迷糊糊的凡人，难得偷来几分闲暇时光，纵情山水之乐。</w:t>
        <w:br/>
        <w:t>赶着回武汉，所以下午一点半就坐景区大巴回通山县城了。没有直接回武汉市区的大巴，所以我就准备先到</w:t>
        <w:br/>
        <w:t>咸宁</w:t>
        <w:br/>
        <w:t>，再坐动车回去。刚好遇到一个回咸宁的师傅，于是我们凑齐了五个人（两对情侣加我一个单身狗），便向咸宁市区进发了。</w:t>
        <w:br/>
        <w:t>“师傅，路上是不是有一个</w:t>
        <w:br/>
        <w:t>刘家桥村</w:t>
        <w:br/>
        <w:t>？”我突然想起来在网上看到的一个小村落。那个村里保留了几栋清朝的民居，在绿树掩映之间，居然依稀有几分江南的韵味。</w:t>
        <w:br/>
        <w:t>“那里没什么好玩的，就是吃饭的地方，而且还贵……”司机师傅一再劝我不要去。我偏偏下定了决心，先去那里转一转，再搭便车回咸宁也不迟。师傅拗不过我，便把我中途放下由我去了。</w:t>
        <w:br/>
        <w:t>小桥流水人家，古树水车入画。一个只有几家古民居的</w:t>
        <w:br/>
        <w:t>刘家桥村</w:t>
        <w:br/>
        <w:t>，居然成了这一路最意外的惊喜。</w:t>
        <w:br/>
        <w:br/>
        <w:t>一个小小的</w:t>
        <w:br/>
        <w:t>刘家桥村</w:t>
        <w:br/>
        <w:t>，我足足逛了一个小时。现在想来，这根本算不上一个景点——它很小，还不足以吸引商业化的大潮；它很小，却保持了最原汁原味的明清民居；它很小，却在一草一木之间充满了浓浓的生活气息。戏水的儿童、待客的大人、浣衣的老人，他们都是刘家村的主人——他们用自己的生活，在不经意间讲述着一个时光的故事。</w:t>
        <w:br/>
        <w:br/>
        <w:t>“嘀嘀——”一声鸣笛打断了我的思绪。</w:t>
        <w:br/>
        <w:t>我抬头一看，居然是一列回武汉市区的大巴。司机师傅见我独自一人，便破例把我捡上了车。当我回到武汉的时候，之前预定的动车居然还没有发车——这大概是这个旅途的最后一次惊喜吧。</w:t>
        <w:br/>
        <w:t>2018年7月29日</w:t>
        <w:br/>
        <w:t>形影神</w:t>
      </w:r>
    </w:p>
    <w:p>
      <w:r>
        <w:t>评论：</w:t>
        <w:br/>
        <w:t>1.五百块，从武汉过去的</w:t>
        <w:br/>
        <w:t>2.求问总共花费多少？大概数字有么？</w:t>
        <w:br/>
        <w:t>3.楼主几时再写下一次游记啊？我等着哦！</w:t>
        <w:br/>
        <w:t>4.等着看你更多的游记哇！不要让我等太久。。。</w:t>
      </w:r>
    </w:p>
    <w:p>
      <w:pPr>
        <w:pStyle w:val="Heading2"/>
      </w:pPr>
      <w:r>
        <w:t>12.第十届咸宁国际温泉文化旅游节来了！武汉精彩推介活动抢先看</w:t>
      </w:r>
    </w:p>
    <w:p>
      <w:r>
        <w:t>https://you.ctrip.com/travels/xianning861/3729512.html</w:t>
      </w:r>
    </w:p>
    <w:p>
      <w:r>
        <w:t>来源：携程</w:t>
      </w:r>
    </w:p>
    <w:p>
      <w:r>
        <w:t>发表时间：2018-9-17</w:t>
      </w:r>
    </w:p>
    <w:p>
      <w:r>
        <w:t>天数：1 天</w:t>
      </w:r>
    </w:p>
    <w:p>
      <w:r>
        <w:t>游玩时间：9 月</w:t>
      </w:r>
    </w:p>
    <w:p>
      <w:r>
        <w:t>人均花费：5 元</w:t>
      </w:r>
    </w:p>
    <w:p>
      <w:r>
        <w:t>和谁：和朋友</w:t>
      </w:r>
    </w:p>
    <w:p>
      <w:r>
        <w:t>玩法：</w:t>
      </w:r>
    </w:p>
    <w:p>
      <w:r>
        <w:t>旅游路线：咸宁</w:t>
      </w:r>
    </w:p>
    <w:p>
      <w:r>
        <w:t>正文：</w:t>
        <w:br/>
        <w:t>又到天香云外飘，满城桂花挂枝头。湖北·</w:t>
        <w:br/>
        <w:t>咸宁</w:t>
        <w:br/>
        <w:t>第十届国际温泉文化旅游节也如约而至。 为推动咸宁“大旅游，大健康，大文化”产业发展，湖北省旅游发展委员会、咸宁市人民政府将于9月22 日在武汉东湖绿道举办旅游推介活动。</w:t>
        <w:br/>
        <w:t>向全国人民推介七条精品线路，邀请全国游客泡汤闻香识美人。 近两年，咸宁坚持全域旅游建设，旅游吸引力日渐增加。据了解，在本次推介活动中即将推出的7条精品线路中新增了一大批</w:t>
        <w:br/>
        <w:t>新兴景点</w:t>
        <w:br/>
        <w:t>景区：黄鹤楼森林美酒小镇（咸宁新增4A级景区）</w:t>
        <w:br/>
        <w:t>梓山湖玫瑰园</w:t>
        <w:br/>
        <w:t>梓山湖松鼠部落</w:t>
        <w:br/>
        <w:t>贺胜鸡汤小镇</w:t>
        <w:br/>
        <w:t>金色年华养生谷</w:t>
        <w:br/>
        <w:t>田野国家乡村公园</w:t>
        <w:br/>
        <w:t>俄罗斯方块小镇以及柃蜜小镇等</w:t>
        <w:br/>
        <w:t>旅游内涵和种类丰富多样，据悉，这些新兴景点景区将于九月底到十月底集中开园，钜惠旅咸游人。 本次推介活动将在东湖绿道湖光序曲广场举办，从晚间19：00到20：30，将会呈现精彩纷呈的咸宁特色民俗文化。具有咸安特色的《江南桂花香》</w:t>
        <w:br/>
        <w:t>具有温泉特色的《喜泉》</w:t>
        <w:br/>
        <w:t>赤壁</w:t>
        <w:br/>
        <w:t>文化《三国赤壁千古情》</w:t>
        <w:br/>
        <w:t>具有</w:t>
        <w:br/>
        <w:t>崇阳</w:t>
        <w:br/>
        <w:t>特色的《栽禾鼓》</w:t>
        <w:br/>
        <w:t>《纵酒对歌》</w:t>
        <w:br/>
        <w:t>具有</w:t>
        <w:br/>
        <w:t>通城</w:t>
        <w:br/>
        <w:t>特色的《拍打舞》</w:t>
        <w:br/>
        <w:t>将咸宁文化浓缩到这一个半小时的舞台上，精彩不言而喻。在活动现场还会有香艳的外籍温泉宝贝、模，特彩绘以及精彩茶艺及太乙健身暖场活动，一动一静相得益彰，还有互动送票环节，为现场游客和观众送温泉票送祝福。 本次获得获得了咸宁大型文化歌舞剧《印象咸宁》的大力支持。日前，《时舞·印象咸宁》全新改版，为游客朋友们和观众带来耳目一新的咸宁文化大餐。 回溯2300多年前，楚国诗人屈原途经咸宁，留下了“奠桂酒兮椒浆”、“沛吾乘兮桂舟”的美妙诗句。500年前，咸宁民间就开始了酿制桂花美酒的传统。直至现在，咸安区还存有千年古桂，桂子月中落，天香云外飘，香城之名，名副其实。 而“香城”之外，咸宁还具有独特的城市品牌和文化符号，那就是“一城十二泉”。栖凤泉、状元泉、梦蝶泉、太乙泉、逍遥泉、天香泉、沸波泉、浴恩泉、奔月泉、二乔泉、御风泉、桃溪泉，泉泉灵秀。泉水出自岩窟，水激石岩，沸沸涌涌，雾气蒸腾，被誉为“温泉沸波”，宋时即列为“淦川八景”之一。天空中飘落着雪花，纵身跃入暖暖的泉水中，顿时“浑身爽如酥”。难怪徐霞客都要“不慕天池鸟，甘做温泉人”。 从2009年起，在上级部门的大力支持下，咸宁市已连续成功举办九届“中国·湖北咸宁国际温泉文化旅游节”。一次次的匠心独具，“中国·湖北咸宁国际温泉文化旅游节”为推动咸宁绿色崛起、建设鄂南强市、打造“香城泉都”和“中三角”重要枢纽城市打下坚实的基础。今年，第十届温泉文化旅游节又即将起航，汇聚着五湖四海的目光，将咸宁魅力传递给所有人。</w:t>
      </w:r>
    </w:p>
    <w:p>
      <w:r>
        <w:t>评论：</w:t>
        <w:br/>
        <w:t>1.一直想去呢，看你的游记先热热身~</w:t>
        <w:br/>
        <w:t>2.不错的地方，我也要去一次！！不止一次，哈！</w:t>
        <w:br/>
        <w:t>3.如果再多点漂亮的照片，那这篇游记简直是完美的</w:t>
      </w:r>
    </w:p>
    <w:p>
      <w:pPr>
        <w:pStyle w:val="Heading2"/>
      </w:pPr>
      <w:r>
        <w:t>13.咸宁九宫山，星空云海，峡谷清潭，这是一个人少景美的仙境</w:t>
      </w:r>
    </w:p>
    <w:p>
      <w:r>
        <w:t>https://you.ctrip.com/travels/tongshan2706/3731625.html</w:t>
      </w:r>
    </w:p>
    <w:p>
      <w:r>
        <w:t>来源：携程</w:t>
      </w:r>
    </w:p>
    <w:p>
      <w:r>
        <w:t>发表时间：2018-9-21</w:t>
      </w:r>
    </w:p>
    <w:p>
      <w:r>
        <w:t>天数：3 天</w:t>
      </w:r>
    </w:p>
    <w:p>
      <w:r>
        <w:t>游玩时间：9 月</w:t>
      </w:r>
    </w:p>
    <w:p>
      <w:r>
        <w:t>人均花费：1000 元</w:t>
      </w:r>
    </w:p>
    <w:p>
      <w:r>
        <w:t>和谁：和朋友</w:t>
      </w:r>
    </w:p>
    <w:p>
      <w:r>
        <w:t>玩法：摄影，自由行</w:t>
      </w:r>
    </w:p>
    <w:p>
      <w:r>
        <w:t>旅游路线：九宫山，通山，云中湖，九宫山滑雪场</w:t>
      </w:r>
    </w:p>
    <w:p>
      <w:r>
        <w:t>正文：</w:t>
        <w:br/>
        <w:t>钟灵毓秀的湖北，藏了不少鲜为人知的人间仙境，这一次的咸宁</w:t>
        <w:br/>
        <w:t>九宫山</w:t>
        <w:br/>
        <w:t>，虽然山高路远，道难弯多，幸而画卷中的美景弥补了这一切辛劳。所有未知的风景、不曾见过的流云，都是无声的召唤，引领着向美而生的心，去寻觅那些可遇不可求的旷世美景。</w:t>
        <w:br/>
        <w:t>九宫山，位于湖北省东南部</w:t>
        <w:br/>
        <w:t>通山</w:t>
        <w:br/>
        <w:t>县境内，横亘鄂赣边陲的幕阜山脉中段，与黄山、庐山、峨眉山处在同一条轴线上。幕阜山脉横亘3省绵延千里，三大名山耸立，东边是江西庐山，西边是湖南衡山，中间是湖北九宫山。</w:t>
        <w:br/>
        <w:t>九宫山是断层山地型冰川地貌。整个幕阜山脉最高峰就是九宫山的老鸦尖也叫老崖尖，海拔1657.7米，也是我国中南部最高峰之一；最低点西港口，海拔156米。7月份日平均气温22.1℃，全年平均气温11℃，夏季最高气温不超过30℃。</w:t>
        <w:br/>
        <w:t>九宫山夏夜不离棉，这里的夏天能让人体会到一日三季，午前如春，午后如秋，夜晚如初冬，再热的夏天也得盖上棉被。俗话说“三伏炎蒸人欲死，到此清凉顿成仙”。夜宿月栖楼，能听见山间的风呼啸嘶吼，仿佛一阵阵低沉的海涛声。</w:t>
        <w:br/>
        <w:t>九宫山散布诸多景点，尤以中港、</w:t>
        <w:br/>
        <w:t>云中湖</w:t>
        <w:br/>
        <w:t>、石龙峡、铜鼓包、金鸡谷森林公园、闯王文化园为胜。这次我去的便是云中湖、铜鼓包、石龙峡，云中湖是华中第一高山湖泊。这里不但有绝佳的峡谷云海风光，还有悠久的历史文化。</w:t>
        <w:br/>
        <w:t>据北宋《太平御览》记载，公元569年的南北朝时，南陈陈文帝的第二个儿子陈伯恭曾率领兄弟九人，为避战乱，在山上建了九座行宫，分别为混元宫、八卦宫、青龙宫、白虎宫、斗姥宫、无为宫、三清宫、七真宫、移花宫，后人因此称为九宫山。又有一说，九宫山四峰五岭合九宫之数。</w:t>
        <w:br/>
        <w:t>云中湖，常年云绕雾缭，因其高在峰顶耸入云表天际，常有雾团飘于湖面，因而得名云中湖。又因白云浮于水面一触即起，又有“吻天湖”、“天心湖”等诗情画意的名字，云中湖是九宫山风景的精华所在。</w:t>
        <w:br/>
        <w:t>铜鼓包也叫铜鼓峰，峰顶极像一只巨大的圆鼓，山体中富含云母，在阳光的照射下呈铜色，故名铜鼓包。铜鼓包是九宫山的主峰，在这里即使是正午时分也能看到缥缈的山雾，这里的山雾移动速度很快，眼看着就从山野林间飘到了自己身旁。</w:t>
        <w:br/>
        <w:t>这里有很多的风车，从远处的山头到近处的路旁，呼啦啦的大风车在蓝天白云的映照下，转得格外欢乐。走在公路上，情不自禁地想要蹦跶起来，那种伸手就能摸到蓝天，转身就能融入云海的自在让整个人都变得欢腾起来。游荡着的云穿过山野林间朝我奔来，整个人就像是林间叽叽喳喳的小鸟一样，迫不及待地想要与人分享这份美好。</w:t>
        <w:br/>
        <w:t>下午时分去石龙峡转转，看看这个藏在深山里的小九寨，体会隔世桃源的静谧。这里会乘坐一次石龙峡索道，高山索道就位于云中湖湖畔，它是云中湖连接石龙峡的重要交通设施，也是鄂南地区第一条高山客运索道，在乘坐索道过程中自可以欣赏沿途美景、一览九宫山“植物王国”的风采。不得不说，索道下山的时候因为是向下，存着着一个重力加速度的问题，还有点惊心动魄的感觉。上去则相对平缓。</w:t>
        <w:br/>
        <w:t>石龙峡是一条南北向的山谷，峡谷内栈道修缮得极好，以石阶、石径贯通，为跨越山溪，建有石拱桥七座，铁索桥二座、跳石、栈道各一处。在桥头、景点多建有平台，以观景休息。</w:t>
        <w:br/>
        <w:t>景区中以崖、石、树、瀑、潭等组成的自然景观，峡谷中设有观景休息的亭子，累了可以稍作休息。这里植被茂盛，很多粗壮的藤条缠绕其中，不免让我想到了热带雨林中金刚穿跃丛林的场景。</w:t>
        <w:br/>
        <w:t>峡谷里有很多的小水潭，若是时间充裕，不妨下去亲亲水，捉鱼找螃蟹，重新回位一下小时候的童趣时光。这个时节，汛期已过，水流量比较小。这里的水很轻，天空投影下它的模样，仿佛想看清自己的芳姿。</w:t>
        <w:br/>
        <w:t>石龙峡于我，仿佛是一个人不多九寨沟，碧水青石、落英竹影，一切相映成辉。而更难能可贵的是，来这里的人不多，没有人头攒动的喧嚣，行走其中，就像是整座山头、整个峡谷都是你一个人的世界！</w:t>
        <w:br/>
        <w:t>静下心来，虫鸣鸟叫、泥土的湿气混合着青草的芬芳，一一被放大。景区内没有网络信号，走入峡谷里，就是去了一个返璞归真，与自己对话的隔世之地。</w:t>
        <w:br/>
        <w:t>走到天镜潭时，相当的惊艳。《桃花源记》中那句“林尽水源，变得一山”的场景倏忽而来，就像是突然从山野林间来到了隔世独居的人家。水潭边的房子倒印在水面，和着蓝天白云、树影细石，美成了不忍打搅的画卷。</w:t>
        <w:br/>
        <w:t>天镜潭潭水虽浅，却清得离奇，潭底的浮萍、鱼虾、鹅卵石，一一清晰可见。碧空如洗，在潭中投影下朵朵白云，看着水底的小鱼小虾无所顾忌地游来游去，这种悠闲不免让人羡慕。</w:t>
        <w:br/>
        <w:t>经过天镜潭，往左走就是沿着栈道去出口了，峡谷其实很大，但考虑到暮色西沉，又忧于体力问题，边折回了出口。还好石龙峡是一个U型景区，不走回头路，来与回见的都是不同风景。</w:t>
        <w:br/>
        <w:t>晚上最美的期盼便是星海银河，在最美观星地露营，等待着星辉漫天。不过看星河需要的不仅是勇气，也需要一定的运气。山中天气变化莫测，晚间的天气无法把控，若是下了雨也就无缘繁星漫天的美景了。</w:t>
        <w:br/>
        <w:t>海拔1583米的铜鼓包山顶，空气澄净，有着无污染的纯净天幕，具备绝佳的观星环境。这里的观星活动颇多，曾经举办过千人规模的星光公园帐篷节、星光之夜PARTY、天文学家星空讲堂等系列活动。露营在铜鼓包，置身灵动的云中湖水与高耸的风车之上，仰望深邃的夜空，浩瀚星辰仿佛触手可及。</w:t>
        <w:br/>
        <w:t>星光公园露营帐篷里有54顶豪华帐篷，分布在</w:t>
        <w:br/>
        <w:t>九宫山滑雪场</w:t>
        <w:br/>
        <w:t>及铜鼓包山顶，帐篷内部以五星级标准配备床和床垫，门口配备有户外桌椅供游客休憩野餐使用，把露营的苦生活也变得有情调起来。</w:t>
        <w:br/>
        <w:t>夜晚降温很快，若是怕冷，担心住不惯帐篷的可以住酒店，这里与风林宿、移花宫、泉雪居、月栖楼、云水间以及树之屋，质朴、随和的民宿风格，不经意间就能给你一份归家的感觉！</w:t>
        <w:br/>
        <w:t>这次的九宫山之旅遗憾多多，没有见到漫天飞舞的萤火虫，没有看到气势恢宏的高山瀑布，没有去寺庙里烧香祈福，这些遗憾都被我锁在了记忆里，为下一次的赴咸宁九宫山埋下念想。</w:t>
      </w:r>
    </w:p>
    <w:p>
      <w:r>
        <w:t>评论：</w:t>
        <w:br/>
        <w:t>1.确实特别美，强势推荐惹(*^__^*) 嘻嘻……</w:t>
        <w:br/>
        <w:t>2.对我来说旅行就是一路上吃吃吃买买买，楼主你觉得旅行又是什么呢？</w:t>
        <w:br/>
        <w:t>3.还有更多图嘛 亲～</w:t>
      </w:r>
    </w:p>
    <w:p>
      <w:pPr>
        <w:pStyle w:val="Heading2"/>
      </w:pPr>
      <w:r>
        <w:t>14.游湖北名山,遇见更自由的自己</w:t>
      </w:r>
    </w:p>
    <w:p>
      <w:r>
        <w:t>https://you.ctrip.com/travels/youyouctripstar10000/3731890.html</w:t>
      </w:r>
    </w:p>
    <w:p>
      <w:r>
        <w:t>来源：携程</w:t>
      </w:r>
    </w:p>
    <w:p>
      <w:r>
        <w:t>发表时间：2018-9-23</w:t>
      </w:r>
    </w:p>
    <w:p>
      <w:r>
        <w:t>天数：</w:t>
      </w:r>
    </w:p>
    <w:p>
      <w:r>
        <w:t>游玩时间：9 月</w:t>
      </w:r>
    </w:p>
    <w:p>
      <w:r>
        <w:t>人均花费：</w:t>
      </w:r>
    </w:p>
    <w:p>
      <w:r>
        <w:t>和谁：</w:t>
      </w:r>
    </w:p>
    <w:p>
      <w:r>
        <w:t>玩法：</w:t>
      </w:r>
    </w:p>
    <w:p>
      <w:r>
        <w:t>旅游路线：</w:t>
      </w:r>
    </w:p>
    <w:p>
      <w:r>
        <w:t>正文：</w:t>
        <w:br/>
        <w:t>大部分人决定去某个城市旅游，都是走商业化程度很高的景点。那是搜索的导向，是一种保底的安全。把每个城市都有的商业街再走一遍，看看满街的人有没有什么不同。</w:t>
        <w:br/>
        <w:t>想想也有点无趣了，旅游本就是打破平衡的状态，只跟着人多的地方走,反而少了一份从容,这一次我选择去看看 湖北 的名山。</w:t>
        <w:br/>
        <w:t>选择去山区是对惊喜缴械投降的过程，是你晚上等到十一点还在看云层有没有散开，期待着看漫天遍野的星星。是你本想放眼望去的湖光山色，被大雾稀释，意外地体会到另一种美。所以你就算做全了攻略，自以为安排得妥当，也得看四时变化。</w:t>
        <w:br/>
        <w:t>五天时间我去了</w:t>
        <w:br/>
        <w:t>襄阳</w:t>
        <w:br/>
        <w:br/>
        <w:t>古隆中</w:t>
        <w:br/>
        <w:t>，</w:t>
        <w:br/>
        <w:t>咸宁</w:t>
        <w:br/>
        <w:br/>
        <w:t>九宫山</w:t>
        <w:br/>
        <w:t>，</w:t>
        <w:br/>
        <w:t>随州</w:t>
        <w:br/>
        <w:t>大洪山。中途还跑去</w:t>
        <w:br/>
        <w:t>洪湖</w:t>
        <w:br/>
        <w:t>悦兮半岛泡了个温泉。</w:t>
        <w:br/>
        <w:t>历史烟云</w:t>
        <w:br/>
        <w:t>古隆中</w:t>
        <w:br/>
        <w:t>其实我是个挺懒的人，总觉得山嘛，小爬怡情，大爬伤身。</w:t>
        <w:br/>
        <w:t>我先去了一个不用怎么爬的地方——</w:t>
        <w:br/>
        <w:t>襄阳</w:t>
        <w:br/>
        <w:br/>
        <w:t>古隆中</w:t>
        <w:br/>
        <w:t>。</w:t>
        <w:br/>
        <w:t>襄阳</w:t>
        <w:br/>
        <w:t>自古就有“南船北马”“七省通衢”之誉，从 襄阳 火车站坐公交去古隆中只要一个半小时，自驾50分钟左右。订的冠 江南 酒店，离 襄阳 火车站20分钟，挺方便的。如果驾车到景区，先把车放停车场，再购买景区车票，票价20</w:t>
        <w:br/>
        <w:t>古隆中在西山环拱之中，拦山水之秀，是诸葛亮躬耕隐居的地方。这里的山不高但秀雅，除了腾龙阁在卧龙岗 上需要爬得久一点。其他的景点相对集中，累了还可以乘缆车,视野更开阔.我逛古人故居传统景点，总有种上历史课的感觉。逛逛复原的建筑，了解诸葛亮的生平。像逛一个空壳，心中没什么很大的向往。</w:t>
        <w:br/>
        <w:t>直到我看了草庐剧场的实景演出，我开始真正地对诸葛亮感兴趣。《草庐·诸葛亮》分三幕讲了刘备“三顾茅庐”踏雪寻才、黄月英木牛入嫁，</w:t>
        <w:br/>
        <w:t>赤壁</w:t>
        <w:br/>
        <w:t>火烧连营等历史。中央舞台直径80米，水涨船行，水停雾起。每一组草庐建筑都能随圆弧移动，还能组成180度的巨大环幕，视觉上真的非常享受。</w:t>
        <w:br/>
        <w:t>此外还有很多游玩项目，诸葛连弩体验最早的半制动武器。隆中滑道华中地区最长的旅游观光道。不过我们去的时候在维修,下次来一定要补上这个遗憾.</w:t>
        <w:br/>
        <w:t>放晴的</w:t>
        <w:br/>
        <w:t>九宫山</w:t>
        <w:br/>
        <w:t>美如画</w:t>
        <w:br/>
        <w:t>九宫山</w:t>
        <w:br/>
        <w:t>出名的有两布“竹布”和“云布”，这里最多的树是竹子和</w:t>
        <w:br/>
        <w:t>迎客松</w:t>
        <w:br/>
        <w:t>。天气变化还能看到云海。白天天气很好，上山途中处处是风景。能看到竹林像一片片羽毛装饰山野，青瓦白墙的居民住宅。山顶也有一个集镇，还有</w:t>
        <w:br/>
        <w:t>云中湖</w:t>
        <w:br/>
        <w:t>，因为海拔高，湖面上有很多雾团。</w:t>
        <w:br/>
        <w:t>再坐景区的车到 铜鼓 包，上面有很多发电的风车。</w:t>
        <w:br/>
        <w:t>一条索道连接</w:t>
        <w:br/>
        <w:t>云中湖</w:t>
        <w:br/>
        <w:t>和石龙峡，返回的时候刚好是傍晚落日，太阳光被云晕染开，变成了粉色.</w:t>
        <w:br/>
        <w:t>远近的山披上不同的颜色，自然的壮阔了然于心。自然的壮阔常常让我觉得工作中的疲累是微不足道的.</w:t>
        <w:br/>
        <w:t>小的角落也都很美,突然明白为什么说自然已经足够,艺术是人类的不甘心.</w:t>
        <w:br/>
        <w:t>在山顶用天文望远镜拍到了月亮, 铜鼓 包是九宫山的主峰，海拔接近1600，上面有露营基地，夏季的时候很多人会过来这里露营,喝酒,看星星,真是浪漫。我去的那天云雾太大，晚上下了大雨，观星梦就泡汤了,所以来的话最好提前看看天气预报.</w:t>
        <w:br/>
        <w:t>大洪山登高可观万千景</w:t>
        <w:br/>
        <w:t>第三天我便转去了</w:t>
        <w:br/>
        <w:t>随州</w:t>
        <w:br/>
        <w:t>大洪山，听说在游客中心旁边有一副稻田画。绕过田间小路，走到一个小山前。入口处有一大幅鹿的彩绘，途中还有很多小动物的彩绘.</w:t>
        <w:br/>
        <w:t>看这个鳄鱼藏在石头上，突然看到还挺惊险的,山路陡了点,但沿途的可爱图像完全转移了疲劳的注意力。</w:t>
        <w:br/>
        <w:t>登顶到最佳观赏点， 湖北 省第一幅《 中国 龙· 中国 梦》的稻田艺术尽收眼底。它用到了五种颜色的水稻，水稻成熟后也可以食用。</w:t>
        <w:br/>
        <w:t>我有一个</w:t>
        <w:br/>
        <w:t>随州</w:t>
        <w:br/>
        <w:t>的朋友，她有着自由的灵魂。喜欢演戏，便不顾一切去了 横店 。向往诗意，便去 大理打工穷游。我好奇她如何养成这样的心性，等我来了 随州 ，我觉得一切都是合理的.</w:t>
        <w:br/>
        <w:t>来的时候山路是比较绕，当时私心想幸亏交通没有那么方便，让大洪山保持了它的自然魅力。白龙池也是一个没有被打扰的仙境。我们去的时候大雾弥漫，从外面看什么也看不见，差点直接打道回府。幸好我进去了，太！美！了！吧！虽然没有了清冽的神采，却有了迷梦般的色彩。树从水中起，随意地生长在桥两旁。水影在雾中消散，大片的白留下泼墨画的意蕴。我在旅游中也会有得失心，我觉得大洪山给我的感受，可以抵消前面所有的舟车劳顿。我说我的朋友自由，也不是说她没有得失心，而是她重视精神上利己。</w:t>
        <w:br/>
        <w:t>我喜欢攀岩的刺激感,用力量行于峭壁之间,风很凉,好像我就是这自然的一部分.</w:t>
        <w:br/>
        <w:t>葡萄牙 诗人佩索阿说过一句话“如果自由感不备于我，那么他将无迹可寻。”我比大多数人幸运，我的工作是我喜欢的事。在大大小小的旅行中，我也在慢慢找自己和现实的平衡点，一种积极的自由感。如果人先天没有这样的机会，我想旅游是可以让你浅尝的。</w:t>
      </w:r>
    </w:p>
    <w:p>
      <w:r>
        <w:t>评论：</w:t>
        <w:br/>
        <w:t>1.楼主出去前，有什么特地要带着的吗？求告知！</w:t>
        <w:br/>
        <w:t>2.当地的居民都热情好客吗？环境怎么样？</w:t>
        <w:br/>
        <w:t>3.我也好想去这里啊，期待马上来一场说走就走的旅行。</w:t>
      </w:r>
    </w:p>
    <w:p>
      <w:pPr>
        <w:pStyle w:val="Heading2"/>
      </w:pPr>
      <w:r>
        <w:t>15.来咸宁九宫山看星空和云海，是我向往的诗和远方！</w:t>
      </w:r>
    </w:p>
    <w:p>
      <w:r>
        <w:t>https://you.ctrip.com/travels/xianning861/3732322.html</w:t>
      </w:r>
    </w:p>
    <w:p>
      <w:r>
        <w:t>来源：携程</w:t>
      </w:r>
    </w:p>
    <w:p>
      <w:r>
        <w:t>发表时间：2018-9-25</w:t>
      </w:r>
    </w:p>
    <w:p>
      <w:r>
        <w:t>天数：2 天</w:t>
      </w:r>
    </w:p>
    <w:p>
      <w:r>
        <w:t>游玩时间：9 月</w:t>
      </w:r>
    </w:p>
    <w:p>
      <w:r>
        <w:t>人均花费：</w:t>
      </w:r>
    </w:p>
    <w:p>
      <w:r>
        <w:t>和谁：和朋友</w:t>
      </w:r>
    </w:p>
    <w:p>
      <w:r>
        <w:t>玩法：摄影，自由行，穷游，周末游</w:t>
      </w:r>
    </w:p>
    <w:p>
      <w:r>
        <w:t>旅游路线：咸宁，九宫山，九宫山滑雪场</w:t>
      </w:r>
    </w:p>
    <w:p>
      <w:r>
        <w:t>正文：</w:t>
        <w:br/>
        <w:t>生活本身就是一段奇妙的旅行，而很多人只是按部就班的“旅行”，特别是在如今繁忙的都市中，快节奏的工作步奏下，你有多久没有留意身边的美丽风景？没有出去走走？该给自己放个假，或者趁着十一小长假，来场期待中的旅行。</w:t>
        <w:br/>
        <w:t>咸宁九宫山之行，让我再一次领略到钟灵毓秀的湖北之美，九宫山的云海也刻在了我心里。</w:t>
        <w:br/>
        <w:t>咸宁九宫山，位于湖北省东南部通山县境内，与黄山、庐山、蛾眉山在同一条中轴线上。西连衡岳，东接匡庐，广表数百里，总面积210多平方公里。</w:t>
        <w:br/>
        <w:t>九宫山全年平均气温11℃，夏季最高气温不超过30℃，九宫山夜晚的天气是多变的，即使夏天也不例外，所以有夏夜不离棉之说，有时候夏天一日，可让你感受到三个季节，午前如春，午后如秋，夜晚如初冬，再热的夏夜也得盖上棉被。真可谓“三伏炎蒸人欲死，到此清凉顿成仙”，盛夏如春，气候凉爽，简直就是避暑胜地。</w:t>
        <w:br/>
        <w:t>九宫山还是一个绝佳的观星宿营基地，天气晴朗的夜晚，在山顶搭个帐篷，和同行的好友一起饱览满天的繁星。抬头望向天空，整个天空被密密麻麻的繁星铺满，沉浸在美妙的星空之中是多么幸福的事情。</w:t>
        <w:br/>
        <w:t>铜鼓包</w:t>
        <w:br/>
        <w:t>清晨是观看云海的最佳时机，可乘坐景区的大巴车到铜鼓包观看，置身海拔1583m高的铜鼓包，放眼望去，大面积的云海景观浮现在眼前，犹如一望无际的大海般浪涛汹涌，气势磅薄，变幻莫测。隐匿在云海之后的山峰也时隐时现，不是仙境胜似仙境，简直美呆了，第一次在这么近的距离看到如此壮丽的云海景观，置身其中，神思飞越，浮想联翩，想化作一个仙女，立足于云端。</w:t>
        <w:br/>
        <w:t>铜鼓包周边有很多的大风车，在微风的呼唤下，它们不自觉的舞动起来，在蓝天白云的映衬下，也变成了一道独特的风景线。</w:t>
        <w:br/>
        <w:t>清晨就在这里呼吸着干净又新鲜的空气，看着大自然的美丽馈赠，放下所有的烦恼与不快，陶醉其中，好好的享受这来之不易的休闲时光，足以。</w:t>
        <w:br/>
        <w:t>露营基地</w:t>
        <w:br/>
        <w:t>距离铜鼓包不远的地方就是露营基地，可以看到外面搭了很多帐篷，喜欢露营的，可以选择夜晚在这里观赏星空，这里也是绝佳的观星地。</w:t>
        <w:br/>
        <w:t>石龙峡</w:t>
        <w:br/>
        <w:t>石龙峡也是九宫山风景区的重要组成部分，位于铜鼓包西侧的三峰山北麓，可乘滑索到达石龙峡入口附近，这个滑索是我目前坐过最陡的。因为有点恐高，所以滑索刚向下滑的时候，心砰砰的在跳，适当的调整了一下自己的心态之后，就好多。如果你和我一样会恐高的话，可适当的客服一下心理压力。</w:t>
        <w:br/>
        <w:t>索道的坡度比较大，可在乘坐索道之时，顺便观赏一下九宫山风光，郁郁葱葱的树木，看着甚是舒心。</w:t>
        <w:br/>
        <w:t>石龙峡景区不算大，是一条南北向的山谷，海拔最高处是1400米，最低处500米。道路曲径通幽，以石阶、石径修葺而成，坡度也不大，临近山谷的一侧都于护栏，安全又好走。</w:t>
        <w:br/>
        <w:t>跨越山溪，建有七座石拱桥、铁索桥二座，在桥头和景点都有建观景休息的平台。景区是以崖、石、树、瀑、潭等组成的自然景观，可漫步走在山谷中，畅快呼吸着无任何杂质的空气，观赏秀丽的山水风光，让整个身心完全沉浸在大自然的馈赠之中。时不时吹来一股凉风，甚是惬意。</w:t>
        <w:br/>
        <w:t>要说峡谷中美景，自然不能少了天镜潭，潭水看着十分的清浅，依稀可见潭底的青苔，再加之周边树木和草的映照，整个天镜潭看起来翠绿翠绿的，清晰可见刻有天镜潭的石头的倒影，宛如一副美妙的山水画。</w:t>
        <w:br/>
        <w:t>到天镜潭，我们大约走了有四十分钟左右，那个时候天色慢慢暗下来，就从这里沿着另一条算是平行的道，向刚才进入的口返程。</w:t>
        <w:br/>
        <w:t>在进入入口处有一股自然形成的泉水，如果夏天的时候来这里逛，可以用它洗脸，肯定很舒服，这个季节用它洗，对我来说就有点凉了。</w:t>
        <w:br/>
        <w:t>逛完石龙峡，乘坐索道原路返回，抵达山顶的时候，太阳已经开始下沉，慢慢的藏在云朵后面，看到了美妙的日落。</w:t>
        <w:br/>
        <w:t>景区专门设置了一个观星点，星光公园露营帐篷，有54顶豪华帐篷，分布在九宫山滑雪场及铜鼓包山顶，最多可同时容纳600人同时露营观星。</w:t>
        <w:br/>
        <w:t>既然来到了九宫山，就一定不要错过观星。当天晚上就观看了浩瀚的星空，在纯净的天幕之中，星星们变得格外耀眼，一颗颗想眨着眼睛的小宝宝，在对着你微笑。这里的夜空显得格外的美，如同几米的童话世界，浩瀚星辰仿佛触手可及。</w:t>
        <w:br/>
        <w:t>山顶的温度差异很大，所以在观星的时候，一定要穿上外套，尽量厚外套，毕竟夏天晚上睡觉都要盖上棉被。</w:t>
        <w:br/>
        <w:t>对于怕冷的妹纸，不想住帐篷，可以选择酒店。九宫山一共有六栋酒店，分别是风林宿、移花宫、泉雪居、月栖楼、云水间以及树之屋，房间布局多以质朴、随和的民宿风格，充满休闲式浪漫的格调为主。</w:t>
        <w:br/>
        <w:t>有一种仙境，叫九宫山。大自然赐予了它一种奇妙的吸引力，可能任何人来到这里，都会被它深深的震撼。虽是第一次来九宫山，但它已经让我着迷，无法拒绝，这就是我向往的诗和远方！</w:t>
      </w:r>
    </w:p>
    <w:p>
      <w:r>
        <w:t>评论：</w:t>
        <w:br/>
        <w:t>1.大晴天晚上并没有看到星星</w:t>
        <w:br/>
        <w:t>2.很喜欢楼主这种类型的游记，能不能留个联系方式下次一起出去玩？</w:t>
        <w:br/>
        <w:t>3.看来楼主是只顾着玩了，都没得时间上传照片哼！</w:t>
        <w:br/>
        <w:t>4.楼主要是加图了记得艾特我哦~~</w:t>
      </w:r>
    </w:p>
    <w:p>
      <w:pPr>
        <w:pStyle w:val="Heading2"/>
      </w:pPr>
      <w:r>
        <w:t>16.全域旅游正芬芳 | “2018‘探秘幕阜山’汽车旅游集结”</w:t>
      </w:r>
    </w:p>
    <w:p>
      <w:r>
        <w:t>https://you.ctrip.com/travels/xianning861/3734290.html</w:t>
      </w:r>
    </w:p>
    <w:p>
      <w:r>
        <w:t>来源：携程</w:t>
      </w:r>
    </w:p>
    <w:p>
      <w:r>
        <w:t>发表时间：2018-9-29</w:t>
      </w:r>
    </w:p>
    <w:p>
      <w:r>
        <w:t>天数：</w:t>
      </w:r>
    </w:p>
    <w:p>
      <w:r>
        <w:t>游玩时间：</w:t>
      </w:r>
    </w:p>
    <w:p>
      <w:r>
        <w:t>人均花费：1 元</w:t>
      </w:r>
    </w:p>
    <w:p>
      <w:r>
        <w:t>和谁：</w:t>
      </w:r>
    </w:p>
    <w:p>
      <w:r>
        <w:t>玩法：</w:t>
      </w:r>
    </w:p>
    <w:p>
      <w:r>
        <w:t>旅游路线：咸宁，九宫山</w:t>
      </w:r>
    </w:p>
    <w:p>
      <w:r>
        <w:t>正文：</w:t>
        <w:br/>
        <w:t>咸宁</w:t>
        <w:br/>
        <w:t>发展全域旅游，全市旅游景点、旅游风貌都有了很大的改观。</w:t>
        <w:br/>
        <w:t>旅游+美丽乡村，建成了柃蜜小镇、冷锻村、东山屋场等休闲特色景点；</w:t>
        <w:br/>
        <w:t>旅游+农业，打造了白水反田园综合体、田野国家乡村公园项目；</w:t>
        <w:br/>
        <w:t>旅游+养生，</w:t>
        <w:br/>
        <w:t>嘉鱼</w:t>
        <w:br/>
        <w:t>金色年华养生谷即将开园迎宾；</w:t>
        <w:br/>
        <w:t>旅游+体育，2018“探秘幕阜山”汽车旅游集结赛正式启航……</w:t>
        <w:br/>
        <w:t>9月28日下午，“2018‘探秘幕阜山’汽车旅游集结”新闻发布会和报名启动仪式在咸宁市举行。本次新闻发布会为即将举行的“2018‘探秘幕阜山’汽车旅游集结赛”拉开了序幕，咸宁市体育局、咸宁市幕阜山绿色产业带建设指挥部办公室、市旅游委的有关领导以及赛事运营单位的主要负责人出席了发布会；市内外19家新闻媒体单位记者以及与赛事相关的协会、企业、俱乐部等社会组织的代表也参加了发布会。</w:t>
        <w:br/>
        <w:t>咸宁市体育局孙金波局长针对本次赛事举办的背景、目的和意义、赛事前期筹备工作的情况以及下一阶段的工作安排作了全面的介绍；赛事运营单位雷王体育公司负责人雷志强先生对赛事的赛制设计、竞赛规程、赛事特色、安全保障、报名情况等大家关心的问题作了具体的解答。</w:t>
        <w:br/>
        <w:t>咸宁市体育局孙金波介绍活动筹备情况</w:t>
        <w:br/>
        <w:t>嘉宾领导共同启动活动</w:t>
        <w:br/>
        <w:t>发布会上，咸宁市幕阜山绿色产业带建设指挥部办公室负责人作了热情洋溢的发言，对本次赛事举办的重要意义作了充分的阐述，对以“体育+旅游”的形式宣传幕阜山生态旅游公路沿线的自然风光、以体育拉动幕阜山区绿色产业发展、以赛事推动幕阜山区扶贫脱困的创新模式予以了充分的肯定，对本次比赛的成功举办寄予了深切厚望。</w:t>
        <w:br/>
        <w:t>充满运动与激情、趣味与轻松的</w:t>
        <w:br/>
        <w:t>2018“探秘幕阜山”汽车旅游集结赛</w:t>
        <w:br/>
        <w:t>即日起</w:t>
        <w:br/>
        <w:t>正！式！拉！开！序！幕！</w:t>
        <w:br/>
        <w:t>幕阜山生态旅游公路</w:t>
        <w:br/>
        <w:t>公路全长328公里，由“一主一支”组成，连接阳新、通山、崇阳、通城4个县，辐射区域内大部分旅游景区。</w:t>
        <w:br/>
        <w:t>在幕阜山片区，以大广、杭瑞、106国道、长江黄金水道和京广、武九铁路干线为依托，构建该片区四县连接武汉、长沙、南昌以及周边黄石、咸宁、九江、岳阳等大中城市的交通网。</w:t>
        <w:br/>
        <w:t>我市重点打造幕阜山绿色产业 带，融入“一带一路”，开拓“一江一 山”，深入实施绿色崛起战略，打 造中国中部“绿心”和国际生态城市，依托“幕阜山生态旅 游公路”得天独厚的 地理优势和生态养生旅游环境开展体育+旅游系列赛事活动，依托赛事活动向全市、 全省乃至全国充分展示幕阜山绿色产业带的建设及成就，拉动我市全域旅游，为实现我市经济建设跨越 发展注入强大的精神动力。</w:t>
        <w:br/>
        <w:t>沿途风景</w:t>
        <w:br/>
        <w:t>1/通山段</w:t>
        <w:br/>
        <w:t>经过通山县的慈口乡、大畈镇、通羊镇、厦铺镇、杨芳林。支线位于通山县境内，从通羊镇到九宫山镇，全长58公里。</w:t>
        <w:br/>
        <w:t>2/崇阳段经过崇阳县的港口乡、金塘镇、高枧乡。</w:t>
        <w:br/>
        <w:t>3/通城段</w:t>
        <w:br/>
        <w:t>经过通城县塘湖镇、麦市镇。</w:t>
        <w:br/>
        <w:t>更！多！美！景！</w:t>
        <w:br/>
        <w:t>当然就在你们善于发现美的眼睛里咯！</w:t>
        <w:br/>
        <w:t>“2018‘探秘幕阜山’汽车旅游集结”由湖北省社会体育管理中心、咸宁市幕阜山绿色产业带建设指挥部办公室和咸宁市体育局、旅游委共同主办，湖北省汽车摩托车运动协会及赤壁市、崇阳县、通城县、通山县人民政府联合承办、湖北雷王体育发展有限公司专业运营。</w:t>
        <w:br/>
        <w:t>咸小景：此次活动将汽车运动与自驾路线、咸宁人文相结合，在比赛中享受旅游景观，体验人文旅游。真正做到了文体旅融合！</w:t>
        <w:br/>
        <w:t>咸小嘴：在集结赛之后，我们会根据赛道沿路景区、特色农家乐、采摘园、旅游基地等出版咸宁全域旅游自驾游线路路书，并广泛发行和定向赠与。等你哦！</w:t>
        <w:br/>
        <w:t>咸小嘴：最后小编提醒大家，在旅行过程中也要注意旅游文明，千万别丢人啦！</w:t>
        <w:br/>
        <w:t>【文明旅游】</w:t>
        <w:br/>
        <w:t>1、维护环境卫生。不随地吐痰，不乱扔废弃物，不在禁烟场所吸烟。</w:t>
        <w:br/>
        <w:t>2、遵守公共秩序。不喧哗吵闹，排队遵守秩序，不并行挡道，不在公众场所高声交谈。</w:t>
        <w:br/>
        <w:t>3、保护生态环境。不踩踏绿地，不摘折花木和果实，不追捉、投打、乱喂动物。</w:t>
        <w:br/>
        <w:t>4、保护文物古迹。不在文物古迹上涂刻，不攀爬触摸文物，拍照摄像遵守规定。</w:t>
        <w:br/>
        <w:t>吃住行游购娱尽在咸宁旅游资讯网——香城泉都，温馨咸宁欢迎您！请关注咸宁市旅游委官方微信公众号“咸宁闲游”</w:t>
      </w:r>
    </w:p>
    <w:p>
      <w:r>
        <w:t>评论：</w:t>
        <w:br/>
        <w:t>1.感觉再怎么节约，吃方面还是要尽量去满足的。</w:t>
        <w:br/>
        <w:t>2.楼主是一个人去的吗？要是照片可以多发几张就好了哟。</w:t>
        <w:br/>
        <w:t>3.图文并茂的话，说不定会更好哦，楼主～～加油</w:t>
      </w:r>
    </w:p>
    <w:p>
      <w:pPr>
        <w:pStyle w:val="Heading2"/>
      </w:pPr>
      <w:r>
        <w:t>17.野趣--桂花源风景区</w:t>
      </w:r>
    </w:p>
    <w:p>
      <w:r>
        <w:t>https://you.ctrip.com/travels/xianning861/3735265.html</w:t>
      </w:r>
    </w:p>
    <w:p>
      <w:r>
        <w:t>来源：携程</w:t>
      </w:r>
    </w:p>
    <w:p>
      <w:r>
        <w:t>发表时间：2018-10-2</w:t>
      </w:r>
    </w:p>
    <w:p>
      <w:r>
        <w:t>天数：1 天</w:t>
      </w:r>
    </w:p>
    <w:p>
      <w:r>
        <w:t>游玩时间：10 月</w:t>
      </w:r>
    </w:p>
    <w:p>
      <w:r>
        <w:t>人均花费：100 元</w:t>
      </w:r>
    </w:p>
    <w:p>
      <w:r>
        <w:t>和谁：夫妻</w:t>
      </w:r>
    </w:p>
    <w:p>
      <w:r>
        <w:t>玩法：自驾，人文，自由行，小资，周末游</w:t>
      </w:r>
    </w:p>
    <w:p>
      <w:r>
        <w:t>旅游路线：咸宁</w:t>
      </w:r>
    </w:p>
    <w:p>
      <w:r>
        <w:t>正文：</w:t>
        <w:br/>
        <w:t>十月桂香，</w:t>
        <w:br/>
        <w:t>咸宁</w:t>
        <w:br/>
        <w:t>桂花源风景区小揽。</w:t>
        <w:br/>
        <w:t>十一小长假，不想出门太远，又不甘于7天都在过于熟悉的环境中兜兜转；新鲜感永远都会驱动我们去远方。</w:t>
        <w:br/>
        <w:t>怕了人挤人的热门大景点；倦了名不抵实、千篇一律的小景点；正值十月桂花香，去一个有山，有桂香的山野园子成了首选。</w:t>
        <w:br/>
        <w:t>自驾武汉出去122km，当天往返；即不劳累，也可以满足外漂的心理需求。</w:t>
        <w:br/>
        <w:t>百度导航，一路从武汉绕城高速--京广澳高速--蕲嘉高速--咸通高速到达桂花镇；3km左右到达桂花源风景区。</w:t>
        <w:br/>
        <w:t>停车场有3-4辆私家车；停好车下来，立刻就有一股清香扑面而来；大出意料的是竟然左右寻找景区门票入口不得；原来这里居然没有收费门票，桂花山林就在那里，风景就在那里，自己去吧！！</w:t>
        <w:br/>
        <w:t>游人极少，十几分钟才能遇到其他的游客，基本都是一家人出游，爸爸妈妈孩子；山上桂花林与野草相映成景；修葺过的道路很干净，古老的桂树都有标牌说明，虽说中午阳光下很热，但是一路爬山都是在桂花树阴下。</w:t>
        <w:br/>
        <w:t>景区占地不大，但是在桂树下，石凳上休息，看书，消磨秋日的下午，闻着桂花香很惬意。</w:t>
      </w:r>
    </w:p>
    <w:p>
      <w:r>
        <w:t>评论：</w:t>
        <w:br/>
      </w:r>
    </w:p>
    <w:p>
      <w:pPr>
        <w:pStyle w:val="Heading2"/>
      </w:pPr>
      <w:r>
        <w:t>18.自驾游中国第27天，岳阳到嘉鱼，“官桥八组”刷新我的认知！</w:t>
      </w:r>
    </w:p>
    <w:p>
      <w:r>
        <w:t>https://you.ctrip.com/travels/jiayu2700/3736733.html</w:t>
      </w:r>
    </w:p>
    <w:p>
      <w:r>
        <w:t>来源：携程</w:t>
      </w:r>
    </w:p>
    <w:p>
      <w:r>
        <w:t>发表时间：2018-10-8</w:t>
      </w:r>
    </w:p>
    <w:p>
      <w:r>
        <w:t>天数：1 天</w:t>
      </w:r>
    </w:p>
    <w:p>
      <w:r>
        <w:t>游玩时间：9 月</w:t>
      </w:r>
    </w:p>
    <w:p>
      <w:r>
        <w:t>人均花费：</w:t>
      </w:r>
    </w:p>
    <w:p>
      <w:r>
        <w:t>和谁：情侣</w:t>
      </w:r>
    </w:p>
    <w:p>
      <w:r>
        <w:t>玩法：</w:t>
      </w:r>
    </w:p>
    <w:p>
      <w:r>
        <w:t>旅游路线：</w:t>
      </w:r>
    </w:p>
    <w:p>
      <w:r>
        <w:t>正文：</w:t>
        <w:br/>
        <w:t>雅伦的旅行，自驾游中国第27天，从湖南岳阳到湖北</w:t>
        <w:br/>
        <w:t>嘉鱼</w:t>
        <w:br/>
        <w:t>。</w:t>
        <w:br/>
        <w:t>今天午餐是美式快餐，因为连续吃了几天的湘味，肠胃多少是有意见的，所以想吃点清淡的，可是在湖南，想快速找到一家不辣的中餐馆，并不容易。</w:t>
        <w:br/>
        <w:t>洞庭湖就在市区内，开车过去很方便。湖边巴陵广场的雕塑总是最先吸引眼球，这里是市民们晚上的休闲之地。</w:t>
        <w:br/>
        <w:t>洞庭天下水，岳阳天下楼。洞庭湖与岳阳楼自古就是文人墨客们的吟咏对象。如今湖边的石栏上刻的也都是关于洞庭的诗句。例如我们熟知的《望洞庭》：湖光秋月两相和，潭面无风镜未磨。遥望洞庭山水色，白银盘里一青螺。</w:t>
        <w:br/>
        <w:t>汴河街是这里有名的街道，不仅有各有特色商品出售，还会有戏曲演出。</w:t>
        <w:br/>
        <w:t>在洞庭大道上，我们可以看到位于洞庭湖与长江交汇处的洞庭湖特大桥！是国内目前最长的内河公路桥哦，非常雄伟。</w:t>
        <w:br/>
        <w:t>下午2点半，旅行的脚步向湖北</w:t>
        <w:br/>
        <w:t>嘉鱼</w:t>
        <w:br/>
        <w:t>出发。离开前，我第一次见到了穿越市区的铁道，从铁道口“咯噔咯噔”开过去的感觉很奇妙。</w:t>
        <w:br/>
        <w:t>一个小时后，途经中国竹器之乡——羊楼司，据说这里的竹木小家具占了全国8成多的市场份额，竹产业年产值达33亿元！走在这里，除了竹器还是竹器。</w:t>
        <w:br/>
        <w:t>羊楼司位于湖南与湖北的交界处，所以不知不觉已经进入了咸宁市赤壁市，而这里就是“中国米砖茶之乡”。一望无际的万亩茶园还把我吸引下车，来了近距离接触。</w:t>
        <w:br/>
        <w:t>距离茶园20多公里的金鸡山公园位于市区内，没有特别出彩的地方，但是我在这里看到了非常有趣的一幕：猫抓老鼠！上一秒从我身边飞奔而过，下一秒已经把老鼠咬在了嘴里。</w:t>
        <w:br/>
        <w:t>下午六点，终于到达今天的目的地</w:t>
        <w:br/>
        <w:t>嘉鱼</w:t>
        <w:br/>
        <w:t>县。这里被称为“湖北第一组”的官桥八组以前只是普通的村落，而现在也是美到颠覆想象，刷新认知！</w:t>
        <w:br/>
        <w:t>除了名字，我找不到任何一处像是“村”的地方，高新技术企业的大楼，花木繁茂的森林公园，有天鹅嬉戏的湖泊，高耸的文昌塔……处处显露精致与大气。还有更令人佩服的：2017 年，全组集体总资产达 30 亿元！再次刷新认知有没有？</w:t>
        <w:br/>
        <w:t>南有嘉鱼，二乔故里。紧靠着</w:t>
        <w:br/>
        <w:t>三湖连江</w:t>
        <w:br/>
        <w:t>景区的</w:t>
        <w:br/>
        <w:t>二乔公园</w:t>
        <w:br/>
        <w:t>也是这里的好去处。嘉鱼人傍晚的休闲生活，在这里得以集中体现。从历史到文化，从健身到娱乐，我看到了嘉鱼最生活化的样子。</w:t>
        <w:br/>
        <w:t>雅伦自驾游中国，为什么今天会特意来但咸宁嘉鱼呢？明天就知道啦！</w:t>
        <w:br/>
        <w:t>本文作者：雅伦，一个爱旅行的海岛女孩儿，喜欢记录沿途风光、风土人情，探寻特色的美食。关注我，一起在旅程中遇见美好！</w:t>
      </w:r>
    </w:p>
    <w:p>
      <w:r>
        <w:t>评论：</w:t>
        <w:br/>
      </w:r>
    </w:p>
    <w:p>
      <w:pPr>
        <w:pStyle w:val="Heading2"/>
      </w:pPr>
      <w:r>
        <w:t>19.自驾游中国第28天，嘉鱼到武汉，沿途的中山舰值得看</w:t>
      </w:r>
    </w:p>
    <w:p>
      <w:r>
        <w:t>https://you.ctrip.com/travels/youyouctripstar10000/3737655.html</w:t>
      </w:r>
    </w:p>
    <w:p>
      <w:r>
        <w:t>来源：携程</w:t>
      </w:r>
    </w:p>
    <w:p>
      <w:r>
        <w:t>发表时间：2018-10-9</w:t>
      </w:r>
    </w:p>
    <w:p>
      <w:r>
        <w:t>天数：1 天</w:t>
      </w:r>
    </w:p>
    <w:p>
      <w:r>
        <w:t>游玩时间：9 月</w:t>
      </w:r>
    </w:p>
    <w:p>
      <w:r>
        <w:t>人均花费：</w:t>
      </w:r>
    </w:p>
    <w:p>
      <w:r>
        <w:t>和谁：情侣</w:t>
      </w:r>
    </w:p>
    <w:p>
      <w:r>
        <w:t>玩法：</w:t>
      </w:r>
    </w:p>
    <w:p>
      <w:r>
        <w:t>旅游路线：</w:t>
      </w:r>
    </w:p>
    <w:p>
      <w:r>
        <w:t>正文：</w:t>
        <w:br/>
        <w:t>雅伦的旅行，自驾游中国第28天，从</w:t>
        <w:br/>
        <w:t>嘉鱼</w:t>
        <w:br/>
        <w:t>到武汉。</w:t>
        <w:br/>
        <w:t>这次的旅行为什么会选择来到看起来并不怎么顺路咸宁市的</w:t>
        <w:br/>
        <w:t>嘉鱼</w:t>
        <w:br/>
        <w:t>县呢？昨天卖的关子，今天就该揭晓答案啦！来见好朋友呀！</w:t>
        <w:br/>
        <w:t>也许这不是什么特别的答案，但这却是旅途中非常美妙的时刻了。以旅行之名，去一个并不热门的地方，见很久没见到的同窗，是此次湖北之行最期待的事情。</w:t>
        <w:br/>
        <w:t>今天出门的时间大概是这些天来最早的，虽然我的朋友也是超早。在</w:t>
        <w:br/>
        <w:t>三湖连江</w:t>
        <w:br/>
        <w:t>旁边的餐厅diss潮工厂，我们吃了号称“湖北菜”，实则并不是的午饭哈哈哈！椒盐玉米很优秀！这个地方的菜的分量一如既往的大。</w:t>
        <w:br/>
        <w:t>因为很久不见，饭都没怎么吃，光顾着聊天，天南地北，天文地理，新闻八卦，回忆憧憬，我们尽可能把想到的都聊了个遍，女生真的很能聊哇。过些天，她也要离开</w:t>
        <w:br/>
        <w:t>嘉鱼</w:t>
        <w:br/>
        <w:t>，去开始全新的更赞的知识之旅，而我也将继续实现环游中国的梦想。</w:t>
        <w:br/>
        <w:t>下午时分，我们还是在不舍中说了再见，因为相信很快会再见。向武汉出发的我选择了走102省道，路上有个中山舰博物馆，虽然时间不早了，但还是决定去走走。</w:t>
        <w:br/>
        <w:t>中山舰，原名永丰舰，中山舰是我国目前最大的可移动性文物，于1997年被整体打捞出水。园区里的雕塑，是武汉地区最大的雕塑群，有时间的话可以在这里慢慢走上一天。</w:t>
        <w:br/>
        <w:t>如果是特意来的话，要提前看好时间哦，开放时间是9:00-17:00(16:00停止入馆)，周一闭馆。</w:t>
        <w:br/>
        <w:t>从纪念园出来，继续往武汉。晚上8点走到了万达广场，来这里是为了觅食，因为购物广场里吃饭的地方总是比较集中，饭菜不辣的可能性会更大。</w:t>
        <w:br/>
        <w:t>转了一圈最后进了九毛九，点了72元一份的酱骨头和18元一份的土豆丝。酱骨头的量够4人份，实在很希望店家能出小份版的呀。酱排骨有湖北卤味的口感，肉骨已经熬至脱离，下饭好搭档。</w:t>
        <w:br/>
        <w:t>酒店订在了武昌区张之洞路附近，明天的武汉之旅会很精彩哦！</w:t>
        <w:br/>
        <w:t>本文作者：雅伦，一个爱旅行的海岛女孩儿，喜欢记录沿途风光、风土人情，探寻特色的美食。关注我，一起在旅程中遇见美好！</w:t>
      </w:r>
    </w:p>
    <w:p>
      <w:r>
        <w:t>评论：</w:t>
        <w:br/>
      </w:r>
    </w:p>
    <w:p>
      <w:pPr>
        <w:pStyle w:val="Heading2"/>
      </w:pPr>
      <w:r>
        <w:t>20.我喜欢你，是我独家的记忆——石门村</w:t>
      </w:r>
    </w:p>
    <w:p>
      <w:r>
        <w:t>https://you.ctrip.com/travels/xianning861/3741565.html</w:t>
      </w:r>
    </w:p>
    <w:p>
      <w:r>
        <w:t>来源：携程</w:t>
      </w:r>
    </w:p>
    <w:p>
      <w:r>
        <w:t>发表时间：2018-10-18</w:t>
      </w:r>
    </w:p>
    <w:p>
      <w:r>
        <w:t>天数：</w:t>
      </w:r>
    </w:p>
    <w:p>
      <w:r>
        <w:t>游玩时间：</w:t>
      </w:r>
    </w:p>
    <w:p>
      <w:r>
        <w:t>人均花费：</w:t>
      </w:r>
    </w:p>
    <w:p>
      <w:r>
        <w:t>和谁：</w:t>
      </w:r>
    </w:p>
    <w:p>
      <w:r>
        <w:t>玩法：穷游</w:t>
      </w:r>
    </w:p>
    <w:p>
      <w:r>
        <w:t>旅游路线：通山</w:t>
      </w:r>
    </w:p>
    <w:p>
      <w:r>
        <w:t>正文：</w:t>
        <w:br/>
        <w:t>石门村，地处通、咸、崇三县交界之处，位于</w:t>
        <w:br/>
        <w:t>通山</w:t>
        <w:br/>
        <w:t>县西北边陲，东与大路乡东坑村相邻，南与青垱村接壤，西与团墩村比接，北与咸安区刘家桥分界。全村837户3775人，14个村民小组，29个自然塆。因境内峡谷关口巨石自然矗立，故名石门关。后建制村定名石门村。</w:t>
        <w:br/>
        <w:t>早在明清时期，这里是湘、鄂、赣必经之道，至今仍有完好的长夏畈古民居。石板街、栓马桩留下茶马古道的痕迹；当铺、烟馆、驿站、商铺、药铺、学堂见证了当时的繁华。兵部差务府、天朝诰命、恩德式铎官人、王明璠试卷、贞节牌坊记载了无数人文故典；三圣寺、仙人洞、石门水库、温泉、溶洞增添了石门的灵秀。</w:t>
        <w:br/>
        <w:t>这个美丽的村落存在于一个远古记忆里，它水作青罗带,山如碧玉簪；它似溪边归来的浣衣女，淳朴而秀丽；又似战场上冲锋的壮士，勇猛而悲壮；它始建于1420年，至清道光年间为鼎盛时期，晚清时期走向衰败。它曾经是商业要道和茶马古道，各地商人的南下北上，带动了长夏畈商业的繁荣发展。</w:t>
        <w:br/>
        <w:t>如今我们沿着咸通公路驶入石门村，沿路就看见数个村落的人文景点，稀稀落落的古式建筑坐落在彩稻中间；房屋的白墙上刷满了“小桥流水”等充满意境的彩绘，据介绍，这是专门请湖北美术学院的学生来绘画的；进入村子能看见一个醒目的地标，很神奇的从四个角度看，都是“门”的大字。</w:t>
        <w:br/>
        <w:t>沿路村屋</w:t>
        <w:br/>
        <w:t>白墙彩绘</w:t>
        <w:br/>
        <w:t>楚王山革命烈士纪念园</w:t>
        <w:br/>
        <w:t>农家乐</w:t>
        <w:br/>
        <w:t>乡村小学</w:t>
        <w:br/>
        <w:t>古民居</w:t>
        <w:br/>
        <w:t>祠堂</w:t>
        <w:br/>
        <w:t>夏日荷塘</w:t>
        <w:br/>
        <w:t>再往村庄深处走，能看见一大片荷塘，虽然初秋已经凋谢，但能想象出这里在两个月前是多么美丽，据介绍目前还会开拓荷塘，在明年还会举办“荷花节”，真期待明年夏天的到来！这些香莲，除了观赏功能，当然少不了经济效益。</w:t>
        <w:br/>
        <w:t>美丽又古老的村庄</w:t>
        <w:br/>
        <w:t>除了香莲产业，该村还发展了四季观光采摘园、孔雀养殖基地、香菇基地、光伏发电基地等产业，可带动198名贫困户增收。该村还将依托石门村特有的山水资源和历史文化资源，大力发展观光休闲游、度假体验游项目。着力打造的“楚王山红色教育基地”、“楚王游猎”、“贞节牌坊”等“石门十景”。</w:t>
        <w:br/>
        <w:t>可这里几年前并不是这样子的，这里风景秀丽，山水奇特，资源丰富，有远近闻名的长夏畈古民居群，有楚王红色根据地。全村14个村民小组，3775人，一直以来，先天条件制约着当地群众的生产生活和经济发展。如今，在扶贫工作队的帮扶下，石门村已发生翻天覆地变化。</w:t>
        <w:br/>
        <w:t>郎口片田地（旧貌）</w:t>
        <w:br/>
        <w:t>原村湾立面地面（旧貌）</w:t>
        <w:br/>
        <w:t>2017年3月，市委驻村工作队正式进驻石门村后，以美丽乡村示范村建设为目标，以改善村民人居环境、提升群众生活品质为核心，全面落实各项惠农政策，助力脱贫攻坚战，美丽乡村建设工作呈现良好发展态势。</w:t>
        <w:br/>
        <w:t>以前，石门村是垃圾成堆、河道淤泥堆积，无人管理。市委驻村工作队进驻以后，对整村进行美化、彩化、绿化，对垃圾进行集中收治处理，由县环保局落实50个垃圾收集桶，市环保局落实1辆垃圾清运车。县人社局按照一个自然湾落实一名保洁员的标准，解决了全村29个保洁员的公益性岗位。</w:t>
        <w:br/>
        <w:t>为了深入推进美丽石门、文明石门建设，强化脱贫攻坚的质效，工作队和村“两委”筹办运营“石门村爱心超市”。超市的运营依托爱心积分，对全村村民考核评分，主要围绕团结和睦、环境卫生、生活习惯、自主发展、遵纪守法等五大方面。</w:t>
        <w:br/>
        <w:t>咸小嘴：在大家的共同努力下，石门村有了很大的改变，并打造了“石门十景”、长夏畈古居等特色景点。</w:t>
        <w:br/>
        <w:t>石门古驿</w:t>
        <w:br/>
        <w:t>石门古驿位于南林桥镇石门村长夏畈。初名石门街，始建于明仁宗年间，是古代湘鄂赣边贸中心集市。明崇祯年间，为夏氏家族集居地，始更名为长夏畈。石门古驿兴盛于清代 ，是往来于湘鄂赣的茶马客商驿站，英、俄茶商曾建茶庄于此。盛时日客商达3000余人，人称“深山小汉口”。石门古驿目前保存大量历史文物。建筑物有永和园、长春堂、祖祠、铺面和石雕柜台等；字画文物有木刻对联、古商铺招牌、画轴、砖茶和木刻家训等。</w:t>
        <w:br/>
        <w:t>楚王游猎</w:t>
        <w:br/>
        <w:t>楚王游猎遗址位于南林桥镇石门村楚王山上。公元前597年，楚庄王成为中原霸主，此地被辟为楚庄王南营猎场。清同治《通山县志》载：“相传楚王曾猎于此。”于是得名楚王山。大革命时期，这里隶属湘鄂赣苏区鄂东南革命根据地，大批共产党人和红军指挥战员曾在这里留下可歌可泣的英雄壮举。1925年至1935年，咸通崇蒲中心县委和苏维埃政府驻楚王山，留下红军医院、红军营房、牛崖战场、烈士陵园、红军洞、挂马山和黑窝碉堡等多处红色遗址。</w:t>
        <w:br/>
        <w:t>石门天湖</w:t>
        <w:br/>
        <w:t>石门天湖又称石门水库，位于南林桥镇石门村。1959年11月动工兴建，1962年投入运行，是一座以防洪灌溉为主，兼具供水、发电等综合利用效益的中型水库。承雨面积15平方公里，总库容2250万立方米。电站装机容量为560千瓦，灌溉面积2万亩，惠及18.5万人。历经50余载，石门天湖在承载其历史使命之时，犹如一块无暇碧玉，镶嵌于群峰之间，形成山水相依、山环水绕的天湖美景。</w:t>
        <w:br/>
        <w:t>百鸟朝凤</w:t>
        <w:br/>
        <w:t>百鸟朝凤是一个以孔雀养殖为主的百鸟园。园区位于南林桥镇石门村火山垅。现有蓝孔雀、白鹇、锦鸡、鸸鹋等珍稀鸟类10多个品种。园区内风光旖旎，景色秀丽，茂林修竹，小桥流水，玲珑精致。游客既可以给鸟类喂食互动，可以观赏美景，也可以户外露营，在游览休闲中增加知识，陶冶性情，体验与大自然和谐相处的乐趣。</w:t>
        <w:br/>
        <w:t>香荷映月•蓑翁钓韵</w:t>
        <w:br/>
        <w:t>观光垂钓园位于南林桥镇石门河上游，荷花基地和垂钓中心隔河相望，互为毗邻，互相映衬，连为一体，形成一个集山水观光、赏花、采摘、垂钓为一体的特色农旅基地。基地于2017年10月建成，荷花种植规模现已达300多亩，品种以太空莲为主，花期5至10月。垂钓园面积近20亩，有鲤鱼、草鱼、雄鱼、武昌鱼等多个品种。景区内观赏线路纵横交错，建有赏花栈道、休憩凉亭、游客长廊、钓鱼台、农家乐等基础设施，是休闲娱乐的好场所。</w:t>
        <w:br/>
        <w:t>神堂古寺</w:t>
        <w:br/>
        <w:t>神堂古寺又名相公殿、三圣寺，相传唐永徽六年（公元665年），熊氏兄弟三人从江西武宁迁至此地，以伐檀烧炭为生。不料檀气冲天，惊动天廷。玉帝问他们所为何事，兄弟三人同声答道：“我们兄弟三人烧炭为生，一不求高官，二不求厚禄，只求一双仙眼，能看透未来，为世人指点迷津，祛病消灾。”玉帝感其诚，遂了三人所愿。兄弟三人得仙眼后，在神堂山上始建相公殿，医男救女，大显神通。唐皇得知此事后，诰封大相公为智德天真、二相公为神德天真、三相公为纯德天真。并御赐相公殿为三圣寺，从此三圣寺声名远播，香火经久不息。</w:t>
        <w:br/>
        <w:t>贞节牌坊</w:t>
        <w:br/>
        <w:t>贞节牌坊又名贞女坊，位于楚王山下，是清道光帝为表彰蔡姑的贞节孝义事迹而敕建。原坊共三层，有石狮两只、石象两只，分两边相向而立，甚为雄杰壮丽。相传蔡姑自幼许配给楚王山人夏蟠灼为妻，不料，蔡姑尚未过门，夏蟠灼就英年病逝。蔡姑父母欲将其改聘，蔡姑闻讯后痛不欲生，当晚冒着大雪私逃出阁。为防父母追踪，她倒穿鞋子，翻山越岭赶到亡夫灵前，以妻礼治丧，并自嫁于亡夫家，敬奉公婆，和睦邻里，至死不渝。蔡姑贞节孝义的事迹流传至今，为营造和谐社会不断提供正能量。</w:t>
        <w:br/>
        <w:t>七里果香</w:t>
        <w:br/>
        <w:t>七里果香四季采摘园是一个以生产南方热带果品、时令蔬菜为主，兼具休闲娱乐、观光体验、果蔬采摘等多功能为一体的千亩果蔬产业园。园区东临百鸟朝凤园区，南绕石门河，西接长夏畈古民居，一年四季空气清新，景色宜人，犹如世外桃源。目前园区可采摘的果蔬有：布福娜、血桃、血橙、八月瓜、大红樱桃、火参果、葡萄、猕猴桃、马家柚、掌叶覆盆子、红香蜜甜瓜、浦江桃形李、桑葚、香宇冬瓜和茭白等。</w:t>
        <w:br/>
        <w:t>十龙府第</w:t>
        <w:br/>
        <w:t>十龙府第又称十龙第。位于南林桥镇石门村鼓楼下黄崇宝湾。古时，有村民黄三谷，生有九子一女，由于发奋读书，九子都在朝廷为官。当时由于女性不能上学，黄三谷就为小女招进一婿，女婿不负众望，首考及第，后为兵部尚书。皇上知道此事后，特赐“十龙第”匾额以悬挂门楣。从此凡官员路过，文官落轿，武官下马，以示敬仰。</w:t>
        <w:br/>
        <w:t>彩稻空间</w:t>
        <w:br/>
        <w:t>七彩稻田是以彩色水稻种植为主，以体现传统农耕文化为辅的观光农业园区。园区位于南林桥镇石门村楚王山至新村委会旅游公路沿线，面积200亩，现种植红米、黑米、紫米和常规稻等品种，园区把传统农耕文化和现代种植技术融合起来，展现了丰富多彩的田园风光。彩色稻不仅具有观光价值，而且生态环保，高产质优，营养成分高，经济效益好。</w:t>
        <w:br/>
        <w:t>长寿冷泉</w:t>
        <w:br/>
        <w:t>长寿冷泉又名禹王泉、长寿泉、石门泉，位于南林桥镇石门村长夏畈民宅内。相传这里原来是一片河滩，村民在放鸭时发现这眼泉水。泉水常年云雾缭绕，不论寒暑旱涝，水温不升不降，水量不增不减，且有治疗皮肤病的功效，十分神奇。据勘测，泉水口温度在28℃左右，日出水量620吨。富含具有理疗价值的矿质元素。村民用冷泉水洗漱，寿命均在85岁以上，百岁老人亦不鲜见，且精神矍铄，无疾而终。方圆百里，慕名求水者络绎不绝。人因泉而寿，泉因寿而名。鉴于此泉的却病延年健体益寿之功效，故将其命名为长寿泉。</w:t>
        <w:br/>
        <w:t>信手拈鱼</w:t>
        <w:br/>
        <w:t>信手拈鱼景点为游客徒手摸鱼、戏水玩乐的休闲体验区，位于蓑翁钓韵景点旁边。面积1亩，平均水深60厘米，养殖草鱼、鲤鱼、雄鱼、武昌鱼等品种，供游客徒手捕捉。盛夏旅游旺季，组织形式多样的徒手摸鱼比赛，让游客在消夏的同时重温儿时温馨回忆。</w:t>
        <w:br/>
        <w:t>吃住行游购娱尽在</w:t>
        <w:br/>
        <w:t>咸宁旅游</w:t>
        <w:br/>
        <w:t>资讯网——香城泉都，温馨</w:t>
        <w:br/>
        <w:t>咸宁</w:t>
        <w:br/>
        <w:t>欢迎您！请关注咸宁市旅游委官方微信公众号“咸宁闲游”</w:t>
      </w:r>
    </w:p>
    <w:p>
      <w:r>
        <w:t>评论：</w:t>
        <w:br/>
      </w:r>
    </w:p>
    <w:p>
      <w:pPr>
        <w:pStyle w:val="Heading2"/>
      </w:pPr>
      <w:r>
        <w:t>21.第十届国际温泉文化旅游节之通城县首个城市公园9月28日盛大开园</w:t>
      </w:r>
    </w:p>
    <w:p>
      <w:r>
        <w:t>https://you.ctrip.com/travels/xianning861/3743104.html</w:t>
      </w:r>
    </w:p>
    <w:p>
      <w:r>
        <w:t>来源：携程</w:t>
      </w:r>
    </w:p>
    <w:p>
      <w:r>
        <w:t>发表时间：2018-10-24</w:t>
      </w:r>
    </w:p>
    <w:p>
      <w:r>
        <w:t>天数：</w:t>
      </w:r>
    </w:p>
    <w:p>
      <w:r>
        <w:t>游玩时间：</w:t>
      </w:r>
    </w:p>
    <w:p>
      <w:r>
        <w:t>人均花费：</w:t>
      </w:r>
    </w:p>
    <w:p>
      <w:r>
        <w:t>和谁：</w:t>
      </w:r>
    </w:p>
    <w:p>
      <w:r>
        <w:t>玩法：</w:t>
      </w:r>
    </w:p>
    <w:p>
      <w:r>
        <w:t>旅游路线：</w:t>
      </w:r>
    </w:p>
    <w:p>
      <w:r>
        <w:t>正文：</w:t>
        <w:br/>
        <w:t>时光如白驹过隙</w:t>
        <w:br/>
        <w:t>不知不觉间，</w:t>
        <w:br/>
        <w:t>通城</w:t>
        <w:br/>
        <w:t>的变化</w:t>
        <w:br/>
        <w:t>已充满了目光所到之处</w:t>
        <w:br/>
        <w:t>绿水在阳光下静静流淌</w:t>
        <w:br/>
        <w:t>日光从树叶间熙熙攘攘穿过</w:t>
        <w:br/>
        <w:t>让人恍惚</w:t>
        <w:br/>
        <w:t>不经意的风吹动了她的发梢</w:t>
        <w:br/>
        <w:t>吹动了低垂的柳丝</w:t>
        <w:br/>
        <w:t>吹皱了她平静的湖面</w:t>
        <w:br/>
        <w:t>在这个充满了希望和憧憬的季节</w:t>
        <w:br/>
        <w:t>通城</w:t>
        <w:br/>
        <w:t>县首个城市公园即将揭开她神秘的面纱</w:t>
        <w:br/>
        <w:t>通城</w:t>
        <w:br/>
        <w:t>县委、县政府为顺应时代的需要，推进城市的发展，按照《通城县城市总体规划(2012——2030年)》的要求把</w:t>
        <w:br/>
        <w:t>秀水公园</w:t>
        <w:br/>
        <w:t>打造成集文化、生态、教育、休憩、娱乐等功能于一体的开放型现代生态公园。“秀水公园”项目是我县2018年城镇建设重点工程项目之一，总投资约5018.8万元。去年12月份，“秀水公园”建设已全面启动。</w:t>
        <w:br/>
        <w:t>秀水公园</w:t>
        <w:br/>
        <w:t>东侧紧邻银山大道，南至秀水花园，西北至隽水河，全域规划面积156.37亩，其中商业服务设施用地6.15亩，绿地和广场用地48.6亩，道路与交通设施8.25亩，水域面积93.37亩，全域面积为91552平方米，全园采用“一廊串五区，一心引多点”的布局。</w:t>
        <w:br/>
        <w:t>▲秀水迎客区</w:t>
        <w:br/>
        <w:t>位于</w:t>
        <w:br/>
        <w:t>秀水公园</w:t>
        <w:br/>
        <w:t>东侧，紧临银山大道，为公园主要入口之一。该区域重点打造公园服务配套设施，建筑为中式风格。</w:t>
        <w:br/>
        <w:t>▲健身休闲区</w:t>
        <w:br/>
        <w:t>休闲健身区位于秀水公园的北侧，一方面保留原有的滨水步道、景观小品等公园景观，另一方面，规划打造健身步道和水艺广场等景观节点。打造具有将休闲、健身于一体的休闲市民活动场所。</w:t>
        <w:br/>
        <w:t>▲悠然休憩区</w:t>
        <w:br/>
        <w:t>悠然休憩区位于秀水公园的西侧中部，以举办节日游园活动等提供活动场所，景观上将通城的民俗文化融入该区域中，重点打造戏曲广场、沁畅园、对弈园、得月台、康体小径等景观节点，同时保留提升现状房屋，打造具有通城瑶家韵味的民俗休憩区。</w:t>
        <w:br/>
        <w:t>▲童趣游乐区</w:t>
        <w:br/>
        <w:t>童趣游乐区位于秀水公园的西南侧，该区域利用原有场地的特点，设置阶梯式景观寓教于乐场所，重点打造滑板场、旱溪乐园等项目，使得儿童能在公园中尽情的玩乐。同时利用现状水面设置休息凉亭、康体长廊和秀水桥等景观设施。在植物景观中则考虑在宣传生态知识及科普类运用些小宣传牌等进行科普教育。</w:t>
        <w:br/>
        <w:t>▲滨水游览区</w:t>
        <w:br/>
        <w:t>滨水游览区位于秀水公园的东侧，紧临银山大道。利用秀水湖的优雅形态，规划滨水步道和绿道入口处，形成舒适的滨水游览空间，打造优美的秀水湖界面景观。</w:t>
        <w:br/>
        <w:t>9月28日上午9点，秀水公园即将开园</w:t>
        <w:br/>
        <w:t>通城人民再也不用羡慕别人家的城市公园啦</w:t>
        <w:br/>
        <w:t>来吧 跟秀水公园来一场浪漫的邂逅吧</w:t>
        <w:br/>
        <w:t>跟上小编节奏，先来看看开园当天有哪些活动</w:t>
        <w:br/>
        <w:t>▲古筝表演</w:t>
        <w:br/>
        <w:t>▲趣味沙滩</w:t>
        <w:br/>
        <w:t>▲旗袍秀</w:t>
        <w:br/>
        <w:t>有我们可爱的隽仔隽妞哟</w:t>
        <w:br/>
        <w:t>还当然，好吃的也是少不了的</w:t>
        <w:br/>
        <w:t>各种</w:t>
        <w:br/>
        <w:t>通城特产</w:t>
        <w:br/>
        <w:t>美食，琳琅满目等你来品尝</w:t>
        <w:br/>
        <w:t>吃住行游购娱尽在</w:t>
        <w:br/>
        <w:t>咸宁旅游</w:t>
        <w:br/>
        <w:t>资讯网——香城泉都，温馨</w:t>
        <w:br/>
        <w:t>咸宁</w:t>
        <w:br/>
        <w:t>欢迎您！</w:t>
      </w:r>
    </w:p>
    <w:p>
      <w:r>
        <w:t>评论：</w:t>
        <w:br/>
      </w:r>
    </w:p>
    <w:p>
      <w:pPr>
        <w:pStyle w:val="Heading2"/>
      </w:pPr>
      <w:r>
        <w:t>22.第十届国际温泉文化旅游节之垄上欢乐行，谈笑来咸宁，醉美鹤园助力咸宁旅游！</w:t>
      </w:r>
    </w:p>
    <w:p>
      <w:r>
        <w:t>https://you.ctrip.com/travels/xianning861/3743447.html</w:t>
      </w:r>
    </w:p>
    <w:p>
      <w:r>
        <w:t>来源：携程</w:t>
      </w:r>
    </w:p>
    <w:p>
      <w:r>
        <w:t>发表时间：2018-10-24</w:t>
      </w:r>
    </w:p>
    <w:p>
      <w:r>
        <w:t>天数：</w:t>
      </w:r>
    </w:p>
    <w:p>
      <w:r>
        <w:t>游玩时间：</w:t>
      </w:r>
    </w:p>
    <w:p>
      <w:r>
        <w:t>人均花费：</w:t>
      </w:r>
    </w:p>
    <w:p>
      <w:r>
        <w:t>和谁：</w:t>
      </w:r>
    </w:p>
    <w:p>
      <w:r>
        <w:t>玩法：人文</w:t>
      </w:r>
    </w:p>
    <w:p>
      <w:r>
        <w:t>旅游路线：咸宁</w:t>
      </w:r>
    </w:p>
    <w:p>
      <w:r>
        <w:t>正文：</w:t>
        <w:br/>
        <w:t>小闲：6月16日，市旅游委联合湖北垄上频道《垄上欢乐送》栏目开展的</w:t>
        <w:br/>
        <w:t>咸宁</w:t>
        <w:br/>
        <w:t>公益休闲两日游活动在黄鹤楼森林美酒小镇正式启动！</w:t>
        <w:br/>
        <w:t>黄鹤楼森林美酒小镇</w:t>
        <w:br/>
        <w:t>位于咸宁市咸安区，占地近千亩，</w:t>
        <w:br/>
        <w:t>是全国少有的在厂区内</w:t>
        <w:br/>
        <w:t>拥有森林、湖泊、山地等自然资源</w:t>
        <w:br/>
        <w:t>和独特洞藏洞酿环境的美酒生产基地。</w:t>
        <w:br/>
        <w:t>有一座楼闻名寰宇，他叫黄鹤楼。</w:t>
        <w:br/>
        <w:t>有一种酒扬名天下，便是黄鹤楼酒。</w:t>
        <w:br/>
        <w:t>有一处景妇孺皆知，唤做黄鹤楼森林美酒小镇。</w:t>
        <w:br/>
        <w:t>窖藏美酒，独拥江湖，双鹤起舞，龟蛇献寿。</w:t>
        <w:br/>
        <w:t>工业旅游堪称一绝，醉美鹤园恭迎天下。</w:t>
        <w:br/>
        <w:t>醉美鹤园欢迎你</w:t>
        <w:br/>
        <w:t>在这里，漫步园区空气清新</w:t>
        <w:br/>
        <w:t>走在林间，寻味酿造之源</w:t>
        <w:br/>
        <w:t>体验酿酒，闻酒香</w:t>
        <w:br/>
        <w:t>在这里，品味美酒，醇厚小酌</w:t>
        <w:br/>
        <w:t>在美酒银行定制你的专属酒</w:t>
        <w:br/>
        <w:t>读懂黄鹤楼酒的文化源头</w:t>
        <w:br/>
        <w:t>咸小嘴：让我们一起来看看活动现场吧~</w:t>
        <w:br/>
        <w:t>市旅游委主任郑华成亲临活动现场</w:t>
        <w:br/>
        <w:t>欢迎游客们的到来</w:t>
        <w:br/>
        <w:t>并与谈笑一起，为</w:t>
        <w:br/>
        <w:t>咸宁旅游</w:t>
        <w:br/>
        <w:t>助力</w:t>
        <w:br/>
        <w:t>这位武汉的游客今年已经八十多岁高龄，</w:t>
        <w:br/>
        <w:t>在孙子的陪同下来咸宁旅游。</w:t>
        <w:br/>
        <w:t>老人为咸宁的希望小学捐赠了200元现金</w:t>
        <w:br/>
        <w:t>郑主任为他点赞</w:t>
        <w:br/>
        <w:t>郑主任祝福老人在咸宁玩的开心！</w:t>
        <w:br/>
        <w:t>并向他赠送了黄鹤楼森林美酒小镇的纪念酒。</w:t>
        <w:br/>
        <w:t>市旅游委副主任王白石向谈笑老师介绍咸宁</w:t>
        <w:br/>
        <w:t>并向游客推介咸宁旅游</w:t>
        <w:br/>
        <w:t>赠送咸宁旅游纪念品和宣传册</w:t>
        <w:br/>
        <w:t>黄鹤楼酒业行政服务中心总监魏国</w:t>
        <w:br/>
        <w:t>咸宁分厂综合办办公室主任陈朝阳</w:t>
        <w:br/>
        <w:t>邀请谈笑参观黄鹤楼森林美酒小镇</w:t>
        <w:br/>
        <w:t>并与游客一起体验特色项目</w:t>
        <w:br/>
        <w:t>活动现场人气爆棚</w:t>
        <w:br/>
        <w:t>游客争相扫码</w:t>
        <w:br/>
        <w:t>领取市旅游委为大家精心准备的纪念品</w:t>
        <w:br/>
        <w:t>品酒点赞，不亦乐乎</w:t>
        <w:br/>
        <w:t>酒香醇厚，好喝！</w:t>
        <w:br/>
        <w:t>咸小嘴：看着大家洋溢着的笑脸，想必大家都玩得很是开心~此次活动也是一个公益旅行项目，提倡“多背一公斤，快乐公益行”，游客们纷纷带来了自己的爱心物品，捐赠给市旅游委定点扶贫，桂花镇盘源村五爱小学的孩子们。</w:t>
        <w:br/>
        <w:t>娃娃抱着一摞心爱的书</w:t>
        <w:br/>
        <w:t>谈笑老师为她点赞</w:t>
        <w:br/>
        <w:t>市旅游委主任郑华成为游客点赞</w:t>
        <w:br/>
        <w:t>五爱小学的学生代表接受谈笑老师的采访</w:t>
        <w:br/>
        <w:t>活动大合影</w:t>
        <w:br/>
        <w:t>咸小嘴：哇！这次活动真的是很有意义了！这都离不开市旅游委的重视，以及湖北垄上频道《垄上欢乐送》栏目的大力支持！欢迎大家来咸宁旅游！</w:t>
      </w:r>
    </w:p>
    <w:p>
      <w:r>
        <w:t>评论：</w:t>
        <w:br/>
      </w:r>
    </w:p>
    <w:p>
      <w:pPr>
        <w:pStyle w:val="Heading2"/>
      </w:pPr>
      <w:r>
        <w:t>23.热烈祝贺中旅德天跨国瀑布景区荣膺国家5A级景区</w:t>
      </w:r>
    </w:p>
    <w:p>
      <w:r>
        <w:t>https://you.ctrip.com/travels/china110000/3745502.html</w:t>
      </w:r>
    </w:p>
    <w:p>
      <w:r>
        <w:t>来源：携程</w:t>
      </w:r>
    </w:p>
    <w:p>
      <w:r>
        <w:t>发表时间：2018-10-29</w:t>
      </w:r>
    </w:p>
    <w:p>
      <w:r>
        <w:t>天数：3 天</w:t>
      </w:r>
    </w:p>
    <w:p>
      <w:r>
        <w:t>游玩时间：11 月</w:t>
      </w:r>
    </w:p>
    <w:p>
      <w:r>
        <w:t>人均花费：200 元</w:t>
      </w:r>
    </w:p>
    <w:p>
      <w:r>
        <w:t>和谁：亲子</w:t>
      </w:r>
    </w:p>
    <w:p>
      <w:r>
        <w:t>玩法：</w:t>
      </w:r>
    </w:p>
    <w:p>
      <w:r>
        <w:t>旅游路线：</w:t>
      </w:r>
    </w:p>
    <w:p>
      <w:r>
        <w:t>正文：</w:t>
        <w:br/>
        <w:t>10月29日上午，在文化和旅游部召开的新晋5A级旅游景区授牌会上，</w:t>
        <w:br/>
        <w:t>崇左</w:t>
        <w:br/>
        <w:t>市大新县</w:t>
        <w:br/>
        <w:t>德天跨国瀑布景区</w:t>
        <w:br/>
        <w:t>正式确定为国家AAAAA级旅游景区。据悉，本次新晋国家5A级景区的分别有</w:t>
        <w:br/>
        <w:t>广西</w:t>
        <w:br/>
        <w:t>壮族自治区崇左市德天跨国瀑布景区、山西省临汾市洪洞大槐树寻根祭祖园景区、内蒙古自治区赤峰市阿斯哈图石阵旅游区、浙江省宁波市天一阁·月湖景区、江西省南昌市滕王阁旅游区、湖北省咸宁市三国赤壁古战场景区、广东省惠州市惠州西湖旅游景区、贵州省铜仁市梵净山旅游区、陕西省西安市城墙·碑林历史文化景区等9家景区。</w:t>
        <w:br/>
        <w:br/>
        <w:t>自2016年10月，</w:t>
        <w:br/>
        <w:t>德天跨国瀑布景区</w:t>
        <w:br/>
        <w:t>通过全国旅游资源规划开发质量评定委员会的评审，成功列入创建国家5A级景区预备名单以来，大新县举全县之力，认真对照《旅游景区质量等级评定与划分》国家标准，按照创5A级景区旅游交通、游览服务、旅游安全、卫生与环境、邮电服务、旅游购物、综合管理、资源和环境保护8个方面、216个评定要点进行了查漏补缺和完善提升。新投入近2亿元人民币对景区游客集散中心、电瓶车道进行了升级改造，改建、扩建、新建景区游览步道，新建了大阳幽谷景区（点）、生态停车场、换乘中心、商业中心、观景平台、景观广场、梯田花海等旅游厕所、导览系统、智慧景区系统等，完成了硕龙镇至德天景区路面改造，推进硕龙至德天沿路村屯风貌及景观改造，景区服务设施得到极大改善提升，景区面貌有了明显改观。自2018年2月起，德天跨国瀑布景区正式由</w:t>
        <w:br/>
        <w:t>中国旅游</w:t>
        <w:br/>
        <w:t>集团有限公司〔香港中旅（集团）有限公司〕运营管理。</w:t>
        <w:br/>
        <w:br/>
        <w:t>为庆祝</w:t>
        <w:br/>
        <w:t>德天跨国瀑布景区</w:t>
        <w:br/>
        <w:t>晋级国家AAAAA级旅游景区，感谢广大游客的支持，大新县委、县政府决定，本周末即2018年11月3一4日到德天景区游玩的游客免景区门票（不含观光车）。此外，景区还将举办“千名监督员抖音晒幸福”、“德天独厚·跨国风情”征文大赛、摄影大赛等众多精彩主题活动，还有万元现金大奖等你来拿，小伙伴们，赶快安排一下吧！</w:t>
        <w:br/>
        <w:br/>
        <w:t>德天跨国瀑布景区景区推介</w:t>
        <w:br/>
        <w:t>德天跨国瀑布位于祖国西南边陲——</w:t>
        <w:br/>
        <w:t>广西</w:t>
        <w:br/>
        <w:t>崇左</w:t>
        <w:br/>
        <w:t>市大新县，开门是越南，跨步进东盟。2015年11月中越两国总书记见证签约的中国首个跨境旅游合作区就位于景区内。</w:t>
        <w:br/>
        <w:t>瀑布横跨中、越两国，宽200多米，纵深60多米，落差达70米，层层跌落，水势激荡，气势磅礴，是亚洲第一大跨国、中国最美的瀑布。景区集十里归春界河、水路国际集市、53号界碑、炮台山等多个具有跨国资源禀赋的独特自然人文景观。</w:t>
        <w:br/>
        <w:t>随着中越德天—板约瀑布跨境旅游合作区的即将建成，她将成为“一带一路”和中国——东盟自由贸易区的重要组成部分，成为国际特色旅游目的地。</w:t>
      </w:r>
    </w:p>
    <w:p>
      <w:r>
        <w:t>评论：</w:t>
        <w:br/>
      </w:r>
    </w:p>
    <w:p>
      <w:pPr>
        <w:pStyle w:val="Heading2"/>
      </w:pPr>
      <w:r>
        <w:t>24.走罢湖北体验温泉、潜山国家公园还有挥之不去的印象咸宁</w:t>
      </w:r>
    </w:p>
    <w:p>
      <w:r>
        <w:t>https://you.ctrip.com/travels/xianning861/3748064.html</w:t>
      </w:r>
    </w:p>
    <w:p>
      <w:r>
        <w:t>来源：携程</w:t>
      </w:r>
    </w:p>
    <w:p>
      <w:r>
        <w:t>发表时间：2018-11-6</w:t>
      </w:r>
    </w:p>
    <w:p>
      <w:r>
        <w:t>天数：3 天</w:t>
      </w:r>
    </w:p>
    <w:p>
      <w:r>
        <w:t>游玩时间：</w:t>
      </w:r>
    </w:p>
    <w:p>
      <w:r>
        <w:t>人均花费：600 元</w:t>
      </w:r>
    </w:p>
    <w:p>
      <w:r>
        <w:t>和谁：和朋友</w:t>
      </w:r>
    </w:p>
    <w:p>
      <w:r>
        <w:t>玩法：</w:t>
      </w:r>
    </w:p>
    <w:p>
      <w:r>
        <w:t>旅游路线：咸宁碧桂园凤凰温泉酒店，咸宁，潜山国家森林公园</w:t>
      </w:r>
    </w:p>
    <w:p>
      <w:r>
        <w:t>正文：</w:t>
        <w:br/>
        <w:t>咸宁碧桂园凤凰温泉酒店</w:t>
        <w:br/>
        <w:t>¥</w:t>
        <w:br/>
        <w:t>391</w:t>
        <w:br/>
        <w:t>起</w:t>
        <w:br/>
        <w:t>立即预订&gt;</w:t>
        <w:br/>
        <w:t>展开更多酒店</w:t>
        <w:br/>
        <w:t>生活本身就是一段奇妙的旅行，而很多人只是按部就班的“旅行”，特别是在如今繁忙的都市中，快节奏的工作步奏下，你有多久没有留意身边的美丽风景？没有出去走走？该给自己放个假，来场期待中的旅行。</w:t>
        <w:br/>
        <w:t>第一站，</w:t>
        <w:br/>
        <w:t>咸宁碧桂园凤凰温泉酒店</w:t>
        <w:br/>
        <w:t>终于来到</w:t>
        <w:br/>
        <w:t>咸宁</w:t>
        <w:br/>
        <w:t>碧桂园凤凰温泉酒店，想想那纯正的温泉，就止不住的开心。</w:t>
        <w:br/>
        <w:t>一走进，就是宽敞明亮的大堂</w:t>
        <w:br/>
        <w:t>在服务员的引导下，在VIP特别的更衣室区域换好了服装，便可以进入温泉区域了</w:t>
        <w:br/>
        <w:t>进入碧桂园凤凰温泉中心里面，在服务员的介绍下，了解了这里40余个大大小小的特色温泉。各种特色泡浴，鱼疗， 海盐 浴，香薰太空舱，汗蒸房……应有尽有，倘若有兴致，都可以好好享受一番哦。</w:t>
        <w:br/>
        <w:t>此时呼吸着清新芬芳的空气，褪去一身疲惫。 咸宁 的温泉沿 潜山 、淦河分布，水温一般为48—50℃，水中富含硫磺等多种微量元素，“其水如汤，浴之可治病。”咱们慕名而来，以一沐温泉为快。</w:t>
        <w:br/>
        <w:t>当然了温泉室外区域也是有独立的温泉房间，入住在这样一个青山绿水之中，想必心情也是极其的快活呀，温泉区域里面的，每个房间都各有特色，也都各具有独立的卫生间，设计非常的巧妙，温泉池的大小也不一样，根据自己的喜好来订就对了。</w:t>
        <w:br/>
        <w:t>室内的温泉池，私密的私人会所式的疗养区，享受温泉美好舒适的同时也不会被其他人干扰哦</w:t>
        <w:br/>
        <w:t>找一汪温泉，浸泡其中，渐渐地体会由到外全身感到温暖。水齐腰深，温滑清澈，闲坐一隅，让人忘却凡尘往事。这里有各种不同的大小露天泡池、中药池、醉仙汤、芦荟汤，等等几十个各具特色的温泉池，想必总有一汤适合泡着你。</w:t>
        <w:br/>
        <w:t>这个地方就是 海盐 浴室，雪白雪白的 海盐 ，阳光撒在上面格外的耀眼好看，在温暖的房间里，静静躺在细细软软的 海盐 之上，想必也是极其的享受吧。</w:t>
        <w:br/>
        <w:t>泡个汤暖个身，舒经活络，舒适怅然，这次与好友闲聊生活，让疲惫的心舒缓轻松下来，时光就这样静静流淌。</w:t>
        <w:br/>
        <w:t>一亭一台一楼一阁，在这山青水秀处，宛若一幅充满诗情画意、的美好园林画面。</w:t>
        <w:br/>
        <w:t>端坐于温暖汤池内，倾听潺潺泉水声，醒脑祛忧。在 咸宁 ，找个时间，和三五好友泡温泉享人生，真是一大乐事！</w:t>
        <w:br/>
        <w:t>从温泉酒店出来正好到了去看印象咸宁的时间来到 咸宁 除了那 巍山 绿水， 咸宁 更有着深厚的历史文化底蕴。以 铜鼓 为代表的商周青铜文化。此行之前朋友给我推荐的印象 咸宁 ，据说非常赞，推荐我一定要来看看。来之前在网上查过每天下午7点开场。我们早早来到 咸宁 市金桂路时舞剧场。拿到了宣传折页，节目非常丰富</w:t>
        <w:br/>
        <w:t>第一个节目，后羿射日，讲述后羿射日的神话故事，剧情很有意思，似乎每个角色都在讲述这片承载神话故事的土地</w:t>
        <w:br/>
        <w:t>第二幕</w:t>
        <w:br/>
        <w:t>赤壁</w:t>
        <w:br/>
        <w:t>之战， 咸宁 作为古代 赤壁 之战的主战场，来之前就知道这部剧肯定有这个节目，当然也是我最期待的。虽然是舞台剧但是恢弘的背景搭配震撼的背景音乐和出色的舞蹈 仿佛再现了三国期间那场经典的战绩。</w:t>
        <w:br/>
        <w:t>周瑜和小乔绝妙的舞姿把现场的气氛引向高潮~</w:t>
        <w:br/>
        <w:t>有限的舞台却能承载曹操八十万将士气吞山河的气势。</w:t>
        <w:br/>
        <w:t>八百壮士，讲述了抗战时期华夏大地上几百壮士抵御日寇三个月，八百将士以弹丸之地抗击日军的英勇事迹。仿佛把我们带入了那血与火的峥嵘岁月。</w:t>
        <w:br/>
        <w:t>第四幕瑶族女儿情，主要展现 咸宁 地区瑶族人的文化风情。</w:t>
        <w:br/>
        <w:t>华丽的服饰，优美的舞蹈，更有绝美的瑶族妹子。用他们婀娜的舞姿再次征服了观众~</w:t>
        <w:br/>
        <w:t>瑶族娶亲</w:t>
        <w:br/>
        <w:t>最后还有观众互动环节~</w:t>
        <w:br/>
        <w:t>看完一出戏，读懂一座城。一个多小时的演出感觉过的很快。大气磅礴的开篇、震撼的声光效果及视频画面，配合演员们的精彩投入的表演，我们领略了 咸宁 特有的嫦娥文化、三国文化、红色文化、瑶族民宿文化的魅力。</w:t>
        <w:br/>
        <w:br/>
        <w:t>潜山国家森林公园</w:t>
        <w:br/>
        <w:t>第二天吃完早餐，我们打算去酒店旁边的 潜山 国家森林公园去吸氧。酒店工作人员非常热情的开车送我们过去了。</w:t>
        <w:br/>
        <w:t>潜山 国家森林公园为国家2A级景区，地处 咸宁 市委、市政府所在地 温泉镇，地理位置优越，交通十分方便。公园面积1万余亩，旅游资源丰富，与周围众多名胜古迹相邻。 潜山 属幕阜山余脉，山势东高西低，最高 海拔296米，最低海拔38米，山峦叠翠，连绵起伏，气势雄伟。山上古树参天，浓荫蔽日，翠竹 扶风 ，四季常青；集南北400多个树种于一山，汇近200种奇花异草于一园，有各类动物110多种， 森林覆盖率达93%。山下淦河盘横九曲，烟波薰腾，山水相看不厌，相映成趣，一幅 江南 秀色图。此外，山上还有丰富的桂花、竹品、温泉等资源。 潜山 相传古时潜有贤才佳人而得名，留有不少文化古迹， 人文资源丰富。</w:t>
        <w:br/>
        <w:t>路上遇到许多当地晨练的人，森林里面的氧气含量很好，非常适合运动，刚好 潜山 的海拔并不是很高。路遇一大片茂密的竹林，想起了 安吉 的那片 大竹 海，这里的竹林也独具特色。</w:t>
        <w:br/>
        <w:t>山顶上的观世音 菩萨 ，除了我们上山那条大路外，还有一条阶梯通天之路，虔诚的佛徒都会从那里到达山顶叩首祈求。</w:t>
        <w:br/>
        <w:t>抵达山顶的时候，太阳已经开始下沉，慢慢的藏在云朵后面，看到了美妙的日落。</w:t>
      </w:r>
    </w:p>
    <w:p>
      <w:r>
        <w:t>评论：</w:t>
        <w:br/>
      </w:r>
    </w:p>
    <w:p>
      <w:pPr>
        <w:pStyle w:val="Heading2"/>
      </w:pPr>
      <w:r>
        <w:t>25.身在玻璃池，面朝山湖景，摘下月亮给你，山湖温泉浪漫而惬意！</w:t>
      </w:r>
    </w:p>
    <w:p>
      <w:r>
        <w:t>https://you.ctrip.com/travels/hubei100067/3751704.html</w:t>
      </w:r>
    </w:p>
    <w:p>
      <w:r>
        <w:t>来源：携程</w:t>
      </w:r>
    </w:p>
    <w:p>
      <w:r>
        <w:t>发表时间：2018-11-18</w:t>
      </w:r>
    </w:p>
    <w:p>
      <w:r>
        <w:t>天数：2 天</w:t>
      </w:r>
    </w:p>
    <w:p>
      <w:r>
        <w:t>游玩时间：11 月</w:t>
      </w:r>
    </w:p>
    <w:p>
      <w:r>
        <w:t>人均花费：800 元</w:t>
      </w:r>
    </w:p>
    <w:p>
      <w:r>
        <w:t>和谁：和朋友</w:t>
      </w:r>
    </w:p>
    <w:p>
      <w:r>
        <w:t>玩法：</w:t>
      </w:r>
    </w:p>
    <w:p>
      <w:r>
        <w:t>旅游路线：</w:t>
      </w:r>
    </w:p>
    <w:p>
      <w:r>
        <w:t>正文：</w:t>
        <w:br/>
        <w:t>一转眼，这一年又快要结束了，随着气温的降低，温泉季如期而至。温泉对于我们来说，被定义为放松身体的一种旅行方式，但随着游人的口味越来越挑，光是有益于身体的温泉水已满足不了我们的需求，还需要好的风景，以及特色的亮点。</w:t>
        <w:br/>
        <w:t>都知道湖北</w:t>
        <w:br/>
        <w:t>咸宁</w:t>
        <w:br/>
        <w:t>是温泉胜地，这里聚集了不少大大小小的温泉，即便是长居江西的我，也经常会在冬季跨省来到这里寻一处好的温泉地。这一次解锁的</w:t>
        <w:br/>
        <w:t>嘉鱼</w:t>
        <w:br/>
        <w:t>山湖温泉，它有温泉标配的矿物质泉水，除此之外还有全湖景的风光、透明玻璃泡池、特色溶洞温泉等等，还有脱颖而出的超级月亮。在这里，真的可以实现“摘下月亮给你”的愿望~</w:t>
        <w:br/>
        <w:t>嘉鱼</w:t>
        <w:br/>
        <w:t>的美食是上过《舌尖上的中国》的，所以在泡汤之余，我们也没亏待自己的舌尖。嘉鱼还是大乔小乔的故乡，所以我们着古装拍摄了不少美照，解锁了温泉新玩法。</w:t>
        <w:br/>
        <w:t>嘉鱼</w:t>
        <w:br/>
        <w:t>的山湖温泉，可以说是集惬意、浪漫、美食、底蕴为一体的超级温泉了！这一趟旅程，是一趟非一般玩法的温泉之旅。</w:t>
        <w:br/>
        <w:t>来PO个美图预告，亮点抢先看！</w:t>
        <w:br/>
        <w:t>玻璃泡池</w:t>
        <w:br/>
        <w:t>超级月亮</w:t>
        <w:br/>
        <w:t>金鱼陪泡</w:t>
        <w:br/>
        <w:t>古装写真</w:t>
        <w:br/>
        <w:t>首先，我们来了解一下嘉鱼山湖温泉吧！官方介绍来一波~</w:t>
        <w:br/>
        <w:t>嘉鱼山湖温泉因水而名，籍水而兴。景观水面22000亩，风景区森林公园4600亩。主要建设有温泉度假村、温泉中心酒店、别墅区、露天温泉池和健身及水上游乐设施。同时整合山、林、水、石等天然生态资源，修缮古建筑文物使之成为一个集温泉沐浴、休闲保健、水上乐园、度假观光、科考探险于一体，具备完善的住、游、餐、娱、购配套设施的综合类风景区。</w:t>
        <w:br/>
        <w:t>接着我们就走进山湖温泉，来看看这个独特的秘境吧！</w:t>
        <w:br/>
        <w:t>山湖温泉被称为“中国养心第一泉”，它有七大温泉主题，六十八个特色泡池，可以满足游人的不同泡汤需求。而且它在山湖之间，这里有真正的森林温泉。山湖温泉的水温在47至60℃之间，PH值为7.32至7.59，蕴涵硫酸钙型、锶、氟、硅等多种矿物质，温润的矿物质泉水从地底涌出，一股股暖流温暖身心。温热的泉水可使毛细血管扩张，促进血液循环，而水的机械浮力与静水压力作用，则具有按摩、收敛、消肿、止痛的功效，令我们的每一个毛孔都感觉到了舒适。</w:t>
        <w:br/>
        <w:t>换好泳衣之后，首先来到的是室内的泡池，可以先在这边进行山湖温泉的初体验。头顶的霓虹彩灯，给我们梦幻和浪漫的感觉。</w:t>
        <w:br/>
        <w:t>眼前的这一排是多功能豪华太空舱，它比常规的桑拿舒适很多，所以很受欢迎。太空舱的熏蒸时间为15至20分钟，这一项需要另外付费，价格为38元每位。购买套票的话，会划算很多。</w:t>
        <w:br/>
        <w:t>然后，便是前往泡池更加丰富的室外区域，去探秘山湖温泉的多种主题泡池了。</w:t>
        <w:br/>
        <w:t>活络泉是很受游人欢迎的，这里永远都是人气最旺的，因为有各种水流冲击的按摩。</w:t>
        <w:br/>
        <w:t>在温泉里面有这么一座大大的假山景观，还真是少见，其实它是一个溶洞，里面别有洞天。</w:t>
        <w:br/>
        <w:t>由于溶洞非常的受欢迎，所以需要等待一小会儿。但不用担心，每个泡池的浸泡时间都不能太长，游客流动的速度很快，所以不会需要太长的等待时间，而且这个时候可以在溶洞外的大泡池先浪一会儿，这儿的景色很不错。接下来就是一大波美图奉上了……</w:t>
        <w:br/>
        <w:t>山湖温泉，让我们无比的放松，一池温润的泉水，洗尽生活的烦恼。而且我总结出来了一个道理，如果… 泡温泉少了漂亮的小姐姐… 就像… 薯条少了番茄酱！咖啡少了奶和糖！</w:t>
        <w:br/>
        <w:t>好了，一顿戏水之后，我们要进入“溶洞飘雪”了。步入溶洞温泉，泡在泡池里享受着温热泉水的滋润，欣赏着美轮美奂的光影世界，工作生活中的烦恼早已抛到了九霄云外。而且溶洞里的雾气很浓，如同仙境一般。</w:t>
        <w:br/>
        <w:t>在溶洞的旁边，是湿蒸房，喜欢湿蒸的小伙伴们，别放过哦~</w:t>
        <w:br/>
        <w:t>貂蝉、枭姬、甄妃、二乔组成的四大美人汤，女生们可别错过。</w:t>
        <w:br/>
        <w:t>芦荟、柠檬、绿茶、米酒、陈醋等汤池排列着，还搭配了动物生肖的雕塑装饰，旁边的大树倒影在水面，形成了美丽的精致。</w:t>
        <w:br/>
        <w:t>亲吻池中是成千上万只金鱼陪泡，密集恐惧症的小伙伴们看了或许会起鸡皮疙瘩，但只要下水之后，金鱼开始亲吻你的身体，就会感到无比舒适，而且富有乐趣。</w:t>
        <w:br/>
        <w:t>沿着湖边星罗棋布了很多泡池，这一片的泡池都有着浪漫的帘缦，形成了较私密的环境，可以与家人或小伙伴在此尽享一片静谧之地。</w:t>
        <w:br/>
        <w:t>接着再往景区的深处走，我们来到了一处小山坡上，这儿也分布着许多泡池，大多是以药为主题，如人参、当归、艾叶、枸杞、薄荷等等。</w:t>
        <w:br/>
        <w:t>一个一个泡池打卡，一一享受，真是惬意。这样的惬意时光，一个周末怎么够，真希望来一打啊！</w:t>
        <w:br/>
        <w:t>温泉不宜泡太久，要合理安排泡的时间哦。在休息时，可以选择去热石板上躺一躺，舒服到可以秒睡进入梦乡。</w:t>
        <w:br/>
        <w:t>介绍了这么多的泡池，终于轮到这个重头戏玻璃泡池了。全湖景、全透明的玻璃泡池，可谓是眼睛和身体都得到了满足。躺在玻璃泡池中，面朝着山湖，有一种面朝大海的感觉，无比辽阔。</w:t>
        <w:br/>
        <w:t>夜晚的山湖温泉，会亮起各色的霓虹灯，上演绚丽的灯光秀。而晚上的玻璃泡池更是梦幻迷人，躺在玻璃泡池中，抬头即见湖面上有一轮"超级月亮"，映照在涟漪的湖面，景象非常的诗意。</w:t>
        <w:br/>
        <w:t>想到了前段时间，抖音上很火的一首歌，“摘下星星给你，摘下月亮给你”。在嘉鱼山湖温泉，摘下月亮给你不是梦，分分钟就能变成现实。指尖划过一丝温泉水，温暖浸透着每一寸肌肤，山湖温泉，浪漫而唯美！</w:t>
        <w:br/>
        <w:t>其实，嘉鱼山湖温泉还有儿童天地和泊浪池，不过是在夏天开放，所以夏季去也可以玩的很爽哦。</w:t>
        <w:br/>
        <w:t>在园区内的多个泡池边都设置了自助饮水点，温泉泡久了是容易失水的，所以要及时补充水分啊。</w:t>
        <w:br/>
        <w:t>传说湖北嘉鱼是大乔小乔的故乡，所以来到嘉鱼的山湖温泉，穿上一套古装，超级应景。我们不甘于单纯的泡温泉，而是想结合当地的历史文化底蕴，去解锁一些新玩法。这一次就是很好、很成功的尝试，吸引了不少游人注目的眼光，回头率百分百。而且还有不少人问我们的衣服在哪儿买的，真是满满的带货力啊。So~ 和温泉搭配的不一定只有比基尼，还可以是古装哦~ 哈哈哈！</w:t>
        <w:br/>
        <w:t>湖北嘉鱼是大乔小乔的出生地，这里有关二乔的历史文化非常丰富，所以在山湖温泉旅游度假区内，也能看见大乔小乔的雕塑。</w:t>
        <w:br/>
        <w:t>接着我们来聊聊人像拍摄吧！温泉区内有很多适合拍摄写真的场景，楼梯上、竹林里、泡池边，以及石板炕，都是不错的选择。不用担心古装会不搭，在这里可以完美融合。无论是侠女风还是大家闺秀，都可以展现出来，下面就来看美图吧！</w:t>
        <w:br/>
        <w:t>个人觉得泡温泉一天的话时间太赶，都来不及好好享受这份舒适，太扫兴了，最好是安排两天一夜的行程，去好好的感受。所以除了温泉，住宿环境也很重要。山湖温泉度假酒店的客房种类非常的丰富，有独栋别墅，也有森林木屋，还有适合大众选择的普通度假客房，选择多多。</w:t>
        <w:br/>
        <w:t>山湖温泉度假酒店是按国家五星级标准打造的，装饰豪华、尽显尊贵。酒店背依青山，面览湖水，是一个用绿色、闲逸和阳光编织起来的绝妙佳境。内部设计豪华、典雅，加上温情式的服务，让我们圆一个美妙的温泉之梦。</w:t>
        <w:br/>
        <w:t>山湖温泉度假酒店有八栋别墅，如果人多的话，强烈推荐住别墅。例如一大家子出行，或者是一个公司团队，又或者是一大群好友。</w:t>
        <w:br/>
        <w:t>别墅内有多个客房，标间和大床房都有。一群人住在一起，晚上时不时的串个门多好。还可以一起在大厅内看电视、玩游戏，或是在麻将房娱乐一番，这样的度假体验不能再棒了！</w:t>
        <w:br/>
        <w:t>当然如果人没那么多的话，还是选择正常的客房比较好，舒适的环境也是会让你觉得物有所值的。</w:t>
        <w:br/>
        <w:t>没有一趟好的旅行是能缺少美食的，美景与美食才是绝配。泡完温泉之后，当然就是品美食了，嘉鱼的美食还真不少呢！都说吃藕“丑”，但是藕好吃啊。嘉鱼的藕，可都是野生藕，还入选了《舌尖上的中国》呢。到嘉鱼不得不吃鱼，这里的水域广、水质好，所以鱼类特别的鲜美。而这些特色、地道的</w:t>
        <w:br/>
        <w:t>嘉鱼美食</w:t>
        <w:br/>
        <w:t>，在山湖温泉的餐厅都能吃到。嘉鱼美食令人唇齿留香，离开后还甚是想念。</w:t>
        <w:br/>
        <w:t>温泉餐厅设有能同时容纳五百多人的豪华包房与宴会厅，演绎气派与气质相当的排场。室内维持21度恒温，永远保持食材的鲜美原味，大厨们斤斤计较每一份餐点的色香味。独创养生餐饮，精选地方特色菜肴，打破西洋餐饮格调，以东方人的饮食习惯，创造出一百多种正宗特色的传统名菜小吃。</w:t>
        <w:br/>
        <w:t>龙骨野藕吊锅，曾入选过《舌尖上的中国·第一季》栏目，是用土猪的龙骨和本地湖区野藕煨制而成，咬一口野藕甜糯可口， 龙骨肉烂味香， 藕汤鲜香甜美， 营养丰富好滋味。</w:t>
        <w:br/>
        <w:t>嘉鱼地区的藕肥壮，肉质乳白色或白色，藕茎扁圆形，多为九孔藕，藕丝细。嫩藕生食甘甜多汁，凉拌脆嫩，甜心润喉，鲜美可口。老藕熟食易煨易烂，汤质鲜美，落口酥融，野生风味十足。浆足、淀粉和维生素C含量高、营养丰富。</w:t>
        <w:br/>
        <w:t>龙骨野藕吊锅的藕汤是黑色的，原因是藕的淀粉和铁锅发生氧化作用，别看它黑呼呼的，但是味道是真的鲜，这一道菜可谓是</w:t>
        <w:br/>
        <w:t>嘉鱼美食</w:t>
        <w:br/>
        <w:t>必吃菜品。</w:t>
        <w:br/>
        <w:t>嘉鱼牌洲鱼丸，牌洲历来有“无丸不成席”之说，由鲜鱼、猪油、蛋清、虾米、葱、姜做成， 味道鲜嫩清香，是当地人非常喜爱的上等佳肴，色香味俱全。</w:t>
        <w:br/>
        <w:t>金汤捞鱼片，烹调好的汤底已经很鲜美了，再加上现涮的鱼片，更是鲜上加鲜。</w:t>
        <w:br/>
        <w:t>白湖松籽鱼，嘉鱼县境地形狭长，水域面积很广，而且水质也非常的好，据说境内有些区域的水是直接达到了饮用水标准的，所以嘉鱼的鱼特别好吃，烹调手法也很多种。</w:t>
        <w:br/>
        <w:t>剁椒蒸黄古鱼，当地人称其为黄古鱼，在江西的话称这种鱼为黄丫头，肉质非常的鲜美。</w:t>
        <w:br/>
        <w:t>沸腾虾仁</w:t>
        <w:br/>
        <w:t>蒜蓉基围虾</w:t>
        <w:br/>
        <w:t>蓝莓糕，柔软的米糕裹着甜甜的蓝莓酱，十分美味。</w:t>
        <w:br/>
        <w:t>西施美容饼，类似藕夹的做法，但是里面夹着的是西红柿，贴合了西施的谐音，而且颜色非常亮丽，很诱人。</w:t>
        <w:br/>
        <w:t>这一道菜好像是叫脆皮扣肉，但不知道有没有记错。里面裹有海苔和肉，口感香脆。</w:t>
        <w:br/>
        <w:t>锅贴馍，煎烤的味道香气四溢，搭配甜甜的炼乳，是一道绝佳的点心。</w:t>
        <w:br/>
        <w:t>煎饺红烧肉，不得不感叹，温泉餐厅的点心种类真的超级丰富。</w:t>
        <w:br/>
        <w:t>广东菜心，不仅有地道的嘉鱼菜，各类粤菜、川菜也有，顾及全国各地游客的口味。</w:t>
        <w:br/>
        <w:t>清炒青豆米</w:t>
        <w:br/>
        <w:t>铁板牛柳</w:t>
        <w:br/>
        <w:t>最后，还想pick一下山湖温泉旅游区的环境，可谓是山水合一环境好，沉醉其中令人流连啊！嘉鱼山湖温泉以温泉概念为底蕴，前瞻性的建设理念，再结合优美的自然景观特色，建设湖光山水相映成趣的世界一流度假休闲景区。</w:t>
        <w:br/>
        <w:t>园区内多处的景观都很好看，整个体现静谧的感觉。</w:t>
        <w:br/>
        <w:t>山湖温泉风景区</w:t>
        <w:br/>
        <w:t>三湖连江</w:t>
        <w:br/>
        <w:t>，有十二平方公里的宽阔水域，水质洁净、碧波荡漾、四季皆宜旅游。沿岸风光绚丽多姿，数万亩林带繁茂葱郁、曲径通幽。所以这里除了温泉之外，还有很多水上项目，例如空中降落伞、快艇、水上飞机、沙滩排球、游泳场、垂钓等等。</w:t>
        <w:br/>
        <w:t>酒店区的环境也是超级棒的，一栋栋楼宇掩映在森林之中，充分地接触自然。</w:t>
        <w:br/>
        <w:t>连接餐厅、酒店和别墅区的长廊也特别有韵味，在长廊的屋檐下还挂满了风铃，伴着美妙的声音漫步于长廊之中，好生惬意。</w:t>
        <w:br/>
        <w:t>嘉鱼是湖北省有名的蔬菜之乡，山湖温泉景区还依托本地农业资源，分片开发出“农家乐”品种系列，让游人在观赏美丽湖光山色的同时，感受别具一格的田园文化。</w:t>
        <w:br/>
        <w:t>进到菜园或果园中去亲自采摘，这样获得的果实更加甜，更加好吃。</w:t>
        <w:br/>
        <w:t>【景区信息】</w:t>
        <w:br/>
        <w:t>开放时间：夏季12:30至22:30，冬季09:00至22:30。</w:t>
        <w:br/>
        <w:t>温泉价格：188元，网络预订128元。套票268元，网络预订178元，包含温泉成人门票一张、黑泥、盐浴、鱼疗、太空舱、小吃10元代金券。</w:t>
        <w:br/>
        <w:t>酒店价格：普通标间300元起，别墅根据不同的规模大小2700元至5900元一套，木屋1000元左右。会有一些温泉加酒店的套票，可以在网上预订，选择适合自己的套票种类，建议买套票更划算。</w:t>
        <w:br/>
        <w:t>http://vacations.ctrip.com/tour/detail/p21140508.html</w:t>
        <w:br/>
        <w:t>【关于交通】</w:t>
        <w:br/>
        <w:t>【自驾线路】</w:t>
        <w:br/>
        <w:t>武昌：三环线（东）G107方向→S11青郑→G4（长沙方向）→S78（嘉鱼方向）→嘉鱼北（出口）</w:t>
        <w:br/>
        <w:t>汉口：三环线（江城大道南）→ S13汉洪→ G4（长沙方向）→S78（嘉鱼方向）→嘉鱼北（出口）</w:t>
        <w:br/>
        <w:t>黄石</w:t>
        <w:br/>
        <w:t>：G45（大广高速）→S78（蕲嘉高速）→ 嘉鱼北（出口）</w:t>
        <w:br/>
        <w:t>岳阳：京珠高速（</w:t>
        <w:br/>
        <w:t>武汉</w:t>
        <w:br/>
        <w:t>方向）→G4E（武汉方向）→ 嘉鱼东（出口）</w:t>
        <w:br/>
        <w:t>【公共交通】</w:t>
        <w:br/>
        <w:t>可先乘飞机或火车抵达</w:t>
        <w:br/>
        <w:t>武汉</w:t>
        <w:br/>
        <w:t>，武汉宏基客运站搭乘至嘉鱼县的客运直达车，后转公交专线车至嘉鱼山湖温泉景区，或者在嘉鱼汽车站打车至景区约20元。也可直接坐高铁到</w:t>
        <w:br/>
        <w:t>赤壁站</w:t>
        <w:br/>
        <w:t>，然后打车到景区。返程时可让前台帮忙预订出租车，当然自己预约DIDI是最方便的。</w:t>
        <w:br/>
        <w:t>【公交乘车地点及时间】</w:t>
        <w:br/>
        <w:t>山湖温泉公交专线车每日定时定点发班，起点嘉鱼县长途汽车站，终点嘉鱼县山湖温泉景区中餐厅站牌旁边。途中停靠福源超市、</w:t>
        <w:br/>
        <w:t>公安</w:t>
        <w:br/>
        <w:t>局、三湖假日大酒店、三湖桥、南如寺。发班时间早上07:10至11:30，下午13:00至21:30，每个整点发车，半点返程，全程15分钟左右，票价2元。</w:t>
      </w:r>
    </w:p>
    <w:p>
      <w:r>
        <w:t>评论：</w:t>
        <w:br/>
        <w:t>1.朋友推荐过来看，看了一下午，注册个账号支持一个。</w:t>
        <w:br/>
        <w:t>2.我听说一般出行前一个月订机票会比较划算是真的吗？</w:t>
      </w:r>
    </w:p>
    <w:p>
      <w:pPr>
        <w:pStyle w:val="Heading2"/>
      </w:pPr>
      <w:r>
        <w:t>26.山湖温泉月 秘境玻璃池</w:t>
      </w:r>
    </w:p>
    <w:p>
      <w:r>
        <w:t>https://you.ctrip.com/travels/jiayu2700/3752819.html</w:t>
      </w:r>
    </w:p>
    <w:p>
      <w:r>
        <w:t>来源：携程</w:t>
      </w:r>
    </w:p>
    <w:p>
      <w:r>
        <w:t>发表时间：2018-11-23</w:t>
      </w:r>
    </w:p>
    <w:p>
      <w:r>
        <w:t>天数：3 天</w:t>
      </w:r>
    </w:p>
    <w:p>
      <w:r>
        <w:t>游玩时间：11 月</w:t>
      </w:r>
    </w:p>
    <w:p>
      <w:r>
        <w:t>人均花费：</w:t>
      </w:r>
    </w:p>
    <w:p>
      <w:r>
        <w:t>和谁：和朋友</w:t>
      </w:r>
    </w:p>
    <w:p>
      <w:r>
        <w:t>玩法：</w:t>
      </w:r>
    </w:p>
    <w:p>
      <w:r>
        <w:t>旅游路线：</w:t>
      </w:r>
    </w:p>
    <w:p>
      <w:r>
        <w:t>正文：</w:t>
        <w:br/>
        <w:t>此篇游记较长，建议在wifi下阅读，土豪随意！</w:t>
        <w:br/>
        <w:t>版权声明</w:t>
        <w:br/>
        <w:t>本游记文字及所有图片、视频作品之著作权归本文作者雨神Hades所有。未经本人授权，任何个人及组织不得复制、转载本文内容，本人将追究其法律责任。如需刊载或用做其他商业用途，敬请联系作者商讨授权事宜。</w:t>
        <w:br/>
        <w:t>嘉鱼</w:t>
        <w:br/>
        <w:t>山湖温泉因水而名，籍水而兴。景观水面22000亩，风景区森林公园4600亩。主要建设有温泉度假村、温泉中心酒店、别墅区、露天温泉池和健身及水上游乐设施。同时整合山、林、水、石等天然生态资源，修缮古建筑文物使之成为一个集温泉沐浴、休闲保健、水上乐园、度假观光、科考探险于一体，具备完善的住、游、餐、娱、购配套设施的综合类风景区。</w:t>
        <w:br/>
        <w:t>山湖温泉 AAAA景区</w:t>
        <w:br/>
        <w:t>景点地址： 湖北省咸宁市</w:t>
        <w:br/>
        <w:t>嘉鱼</w:t>
        <w:br/>
        <w:t>县</w:t>
        <w:br/>
        <w:t>三湖连江</w:t>
        <w:br/>
        <w:t>风景区内</w:t>
        <w:br/>
        <w:t>开放时间：淡季（3月-9月）：平时14:30-23:30； 旺季（10月-2月）：9:00-23:30</w:t>
        <w:br/>
        <w:t>门票价格：188元 网购门票118元起</w:t>
        <w:br/>
        <w:t>免费政策：儿童身高1.2米(含)以下免票。</w:t>
        <w:br/>
        <w:t>优惠政策：儿童身高1.2(不含)-1.4米(不含)购景区优惠票（上述优惠，请至景区自行购买）。</w:t>
        <w:br/>
        <w:t>山湖温泉自驾线路：</w:t>
        <w:br/>
        <w:t>1.武昌：三环线（东）G107方向→S11青郑→G4（长沙方向）→S78（</w:t>
        <w:br/>
        <w:t>嘉鱼</w:t>
        <w:br/>
        <w:t>方向）→嘉鱼北（出口）</w:t>
        <w:br/>
        <w:t>2.汉口：三环线（江城大道南）→ S13汉洪→ G4（长沙方向）→S78（嘉鱼方向）→嘉鱼北（出口）</w:t>
        <w:br/>
        <w:t>3.黄石：G45（大广高速）→S78（蕲嘉高速）→ 嘉鱼北（出口）</w:t>
        <w:br/>
        <w:t>4.岳阳：京珠高速（武汉方向）→G4E（武汉方向）→ 嘉鱼东（出口）</w:t>
        <w:br/>
        <w:t>山湖温泉乘车线路：</w:t>
        <w:br/>
        <w:t>宏基客运站搭乘至嘉鱼县的客运直达车，后转公交专线车至嘉鱼山湖温泉景区。</w:t>
        <w:br/>
        <w:t>雨神Hades：风光摄影师，延时摄影师，旅游达人，自由撰稿人。常年奔走于外，只为找寻最美瞬间！网名本为Hades（意为冥王哈迪斯），因多年来所到之处多会下雨，所以被冠以雨神的称号。</w:t>
        <w:br/>
        <w:t>相机：Canon 5D SR</w:t>
        <w:br/>
        <w:t>镜头：Canon 50 1.2 L、Canon 8-15 4 L、Canon 16-35 2.8 L Ⅲ、Canon 24-70 2.8 L Ⅱ、Canon 70-200 2.8 L Ⅱ</w:t>
        <w:br/>
        <w:t>辅助器材：碳纤维三脚架、笔记本、移动硬盘、强光头灯、激光笔、读卡器、SD卡若干、充电器若干</w:t>
        <w:br/>
        <w:t>1、 距离嘉鱼山湖温泉最近的高铁车站为</w:t>
        <w:br/>
        <w:t>赤壁北站</w:t>
        <w:br/>
        <w:t>，远途旅友可以选择高铁到达赤壁北站，再转车到景区；</w:t>
        <w:br/>
        <w:t>2、 嘉鱼山湖温泉有淡旺季之分，淡季下午14：00才开始营业，旺季上午9:00开始营业，淡旺季温泉关闭时间均为23:00；</w:t>
        <w:br/>
        <w:t>3、 嘉鱼山湖温泉最宜游玩时间为每年10月至次年2月，这段时间气温较低，更宜温泉养生；</w:t>
        <w:br/>
        <w:t>4、 旺季温泉客流较大，早晨9：00刚营业和夜里游客较少，喜欢清静的游客可以选择这两个时段错峰泡温泉；</w:t>
        <w:br/>
        <w:t>5、 嘉鱼山湖温泉内有众多独栋别墅，环境清幽，酒店式房间设施齐备，一栋别墅约有8间左右客房，亲朋好友众人同行推荐选择别墅入住；</w:t>
        <w:br/>
        <w:t>6、 山湖温泉门票当天有效，出园需入园，需再次购票，景区内其他二次消费项目需另行付费；</w:t>
        <w:br/>
        <w:t>7、 泡汤之前，应取下佩戴的金属饰品，否则会与温泉里的矿物质产生化学反应，造成佩饰变色；</w:t>
        <w:br/>
        <w:t>8、 空腹或太饱时请勿入浴，以免出现头晕、呕吐、消化不良、疲倦等症状；</w:t>
        <w:br/>
        <w:t>9、 入水时，应从低温到高温，逐次浸泡，每次15-20分钟即可；</w:t>
        <w:br/>
        <w:t>10、     泡温泉的时间，应根据泉水温度来定，温度较高时，不可长久浸泡，以免出现胸闷、口渴、头晕等症状；泡温泉时，应多喝水，随时补充流失的水份。</w:t>
        <w:br/>
        <w:t>四季有轮回，四时有更替。不违时节的出行，可以不枉时光，可以品鉴最宜的风情。</w:t>
        <w:br/>
        <w:t>又到了初冬的时节，又到了温泉的季节。这一次，我们来到湖北嘉鱼的山湖温泉，一起驱散冬日的寒气，在山林之中呼吸，在泉水中放松，度一段温暖舒适的周末之旅。</w:t>
        <w:br/>
        <w:t>湖北嘉鱼，有着浓厚的三国文化。这里不仅临近赤壁古战场，更是二乔故里。此地历经过金戈铁马，更有茂林修竹雪月风花。</w:t>
        <w:br/>
        <w:t>嘉鱼山湖温泉就如名字所然，当真处在一片山林与湖光环绕的氛围之中。之于温泉，印象中的单一临山或是单一临湖的比较多，既有山林又有湖光的温泉佳地还是较为少见的。</w:t>
        <w:br/>
        <w:t>冬季泡温泉，短暂的一天往往不能尽兴，两天一夜的行程相对来说更舒适也更宽松。嘉鱼山湖温泉内有众多独栋别墅，环境清幽，酒店式房间设施齐备，一栋别墅约有8间左右客房，亲朋好友众人同行推荐选择别墅入住。</w:t>
        <w:br/>
        <w:t>景区内有片面积很大的天然湖泊——白湖。每天清晨这里清新宁静。沿湖缓行，或是晨跑运动，都是拥抱自然的好方式。湖畔还有处游艇码头，天气晴好的时候，可以乘船逐浪，尽享湖光山色。</w:t>
        <w:br/>
        <w:t>山湖温泉的泡池分室内和室外两大部分。室内水温较为温度恒定，夜晚照明充足，受天气影响也较小，比较适合老人和孩子浸泡。</w:t>
        <w:br/>
        <w:t>户外泡池大小、种类更为丰富，数量也比室内泡池多很多，选择性更强，也更受游客欢迎。室外的每一个泡池，泉水的温度都不同，建议从温度低的泡池循序泡起。</w:t>
        <w:br/>
        <w:t>不要觉得温泉就是泡在里面一动不动就好了，其实在山湖温泉，很多泡池泉水清澈，环境优美，可以换上一袭泳装畅快拍照。</w:t>
        <w:br/>
        <w:t>清晨，温泉中的游客最少，也最为安静。清凉的晨光中温暖的泉水升腾起一丝丝雾气，令这山间池水仙气萦绕。仙气儿升腾，也正是拍照的绝佳时机。</w:t>
        <w:br/>
        <w:t>游满了小罗非鱼的鱼疗池和溶洞中的温泉都是山湖温泉泡池中的亮点和特色。风格各异，种类众多的泡池，可以带来不同的浸泡体验。清晨早起，趁着人少，可以逐个泡池体验一番。</w:t>
        <w:br/>
        <w:t>无论阴晴雨雪，都阻挡不了温泉的热情。一片山，一湖景，泡在林中新鲜的空气里，是这冬日里最温暖最舒适的惬意。</w:t>
        <w:br/>
        <w:t>山湖之间，温泉之上，这里不仅有真正的森林温泉，更有网红玻璃泡池！</w:t>
        <w:br/>
        <w:t>在湖畔栈桥的尽头，有一组全透明的玻璃泡池。躺在全透明的网红泡池中，不仅可以享受温泉的温暖舒适，更可以凭栏远眺，一览湖光。</w:t>
        <w:br/>
        <w:t>入夜后的山湖温泉，在灯光的映衬下，也变得多彩绚烂起来。无论是林木掩映的独栋别墅，还是林木之中的璀璨钢琴，到处都弥散着浪漫的氛围。</w:t>
        <w:br/>
        <w:t>月上柳梢头，人约黄昏后。</w:t>
        <w:br/>
        <w:t>无论刮风下雨，每到夜晚，在湖面之上，总有一轮圆月，皎光清冷明净照人。</w:t>
        <w:br/>
        <w:t>躺在全透明的泡池中，抬头即见一轮超级月亮，映照在平静的湖面之上。赏明月，赏湖光，指尖划过一丝温泉水，瞬间便可消去烦恼与倦怠。</w:t>
        <w:br/>
        <w:t>除了温泉，这里还有灰碳浴和泥浆浴可以护肤放松。从温泉中出来，躺在温热的石床之上，小憩一会或睡上片刻，都是这冬日里最暖心的享受。</w:t>
        <w:br/>
        <w:t>山湖温泉所在的嘉鱼，不仅临近赤壁古战场，更是二乔故里，有着浓厚的三国文化。此地历经过金戈铁马，更有茂林修竹雪月风花。换上汉羽霓裳，行在山湖温泉之中，是有三国风情，吴越华光。</w:t>
        <w:br/>
        <w:t>大江东去，浪淘尽，千古风流人物。故垒西边，人道是，三国周郎赤壁。乱石穿空，惊涛拍岸，卷起千堆雪。江山如画，一时多少豪杰……</w:t>
        <w:br/>
        <w:t>此地此景，无数关于三国的诗篇脑海萦纡，久久不散。公瑾、小乔的故事更是让人唏嘘凭吊。</w:t>
        <w:br/>
        <w:t>泡完了温泉，还有众多</w:t>
        <w:br/>
        <w:t>嘉鱼美食</w:t>
        <w:br/>
        <w:t>在列队恭候。看嘉鱼名字就知道，这里鱼乃嘉品！</w:t>
        <w:br/>
        <w:t>这靠山吃山，靠水吃水，在嘉鱼可谓是无鱼不欢。这座白湖生态鱼大酒店就在温泉游客中心旁，以白湖生态鱼、有机蔬菜为特色。来山湖温泉一游，此地更是不能错过。</w:t>
        <w:br/>
        <w:t>在这里，佳肴最大的特点就是选料鲜活、原汁原昧。景区内的白湖便是纯生态水产养殖基地，天然元污染，水质达到国家标准Ⅱ类，为嘉鱼县可饮用储备水源。簰洲鱼圆、剁椒蒸黄古鱼、白湖松籽鱼，都是嘉鱼当地的特色菜肴，别有一番滋味。</w:t>
        <w:br/>
        <w:t>嘉鱼龙骨野藕吊锅，更是入选过《舌尖上的中国·第一季》栏目。此菜是用土猪的龙骨和本地湖区野藕煨制而成，咬一口野藕甜糯可口， 龙骨肉烂味香， 藕汤鲜香甜美， 营养丰富滋味好！</w:t>
        <w:br/>
        <w:t>这道金汤捞鱼片也是极富嘉鱼特色。新鲜的鱼肉被切成薄片，吃的时候，夹起放入调制好的热汤之中略一翻滚，鱼肉的鲜美和汤汁的香气瞬间结合，口感柔和滋味香醇。</w:t>
        <w:br/>
        <w:t>蒜蓉基围虾既有虾的鲜美，又有蒜的冲劲；煎饺红烧肉一菜两吃，把煎饺融入红烧肉浓厚的汤汁之中，口感浓郁回味。</w:t>
        <w:br/>
        <w:t>这道蓝莓糕糕体洁白晶莹，口感软糯弹牙，是道极受推崇的清淡糕点。糯米的香气，配上蓝莓淡淡的酸甜口感，让这道点心魅力十足。</w:t>
        <w:br/>
        <w:t>西施美容饼、蓝莓糕、过贴膜等点心也都很有创意，口味更是非常不错。</w:t>
        <w:br/>
        <w:t>冬季里，温泉养生，膳食滋补，在山湖温泉之中可以二者兼得！</w:t>
        <w:br/>
        <w:t>午饭过后，还可以驱车到附近的采摘园亲手采摘些蔬菜水果。这里有大片的火龙果种植区，来得时节有些不对，火龙果还都在生长期，再过一个月才能成熟采摘。虽然有些遗憾，但能亲见火龙果生长的状态也算是受益不小。</w:t>
        <w:br/>
        <w:t>采摘基地中，还有大片的花菜、萝卜、草莓、柑橘等等等等，尤其百香果，路边随手就能摘到。</w:t>
        <w:br/>
        <w:t>假日里，喜欢有机蔬菜水果的话，可以到这里亲手采摘一番，亲子游的话，这里更是小朋友亲近自然开阔眼界的好地方。</w:t>
        <w:br/>
        <w:t>一池温泉水，一季养生游。嘉鱼不仅有嘉鱼，更有厚重的历史，温热的泉水。寒冷的冬季，在这样一片古老灵秀的土地上，度过一段轻松舒适的田园时光，不失为假日里美好的回忆！</w:t>
        <w:br/>
        <w:t>嘉鱼有嘉鱼，山湖温泉有真山真湖真温泉！这一季，就到嘉鱼山湖温泉泡汤养生吧！</w:t>
      </w:r>
    </w:p>
    <w:p>
      <w:r>
        <w:t>评论：</w:t>
        <w:br/>
        <w:t>1.看了你的游记，我打算明年11月份去，卤煮你觉得人会多么？</w:t>
        <w:br/>
        <w:t>2.照片很赞。。。想起自己小半年都没整理照片，羞愧的飘走。。。</w:t>
        <w:br/>
        <w:t>3.楼主喜欢去清静的地方还是热闹的地方呀？</w:t>
        <w:br/>
        <w:t>4.谢谢楼主辛苦总结，前人种树，后人好纳凉喽！真心谢谢！</w:t>
        <w:br/>
        <w:t>5.楼主有一双善于发现美的眼睛，以后我也要走哪里拍哪里！</w:t>
        <w:br/>
        <w:t>6.支持你哦。继续更新吧！</w:t>
        <w:br/>
        <w:t>7.等着看你更多的游记哇！不要让我等太久。。。</w:t>
        <w:br/>
        <w:t>8.楼主此程还有更详细的攻略吗？</w:t>
        <w:br/>
        <w:t>9.支持作者，等着更多游记！等着更多的感动呢！</w:t>
        <w:br/>
        <w:t>10.图文并茂32个赞，看完之后让人有种马上就要出发的冲动！</w:t>
      </w:r>
    </w:p>
    <w:p>
      <w:pPr>
        <w:pStyle w:val="Heading2"/>
      </w:pPr>
      <w:r>
        <w:t>27.泡汤观月，我与山湖温泉的冬日之旅</w:t>
      </w:r>
    </w:p>
    <w:p>
      <w:r>
        <w:t>https://you.ctrip.com/travels/hubei100067/3753207.html</w:t>
      </w:r>
    </w:p>
    <w:p>
      <w:r>
        <w:t>来源：携程</w:t>
      </w:r>
    </w:p>
    <w:p>
      <w:r>
        <w:t>发表时间：2018-11-23</w:t>
      </w:r>
    </w:p>
    <w:p>
      <w:r>
        <w:t>天数：1 天</w:t>
      </w:r>
    </w:p>
    <w:p>
      <w:r>
        <w:t>游玩时间：11 月</w:t>
      </w:r>
    </w:p>
    <w:p>
      <w:r>
        <w:t>人均花费：800 元</w:t>
      </w:r>
    </w:p>
    <w:p>
      <w:r>
        <w:t>和谁：和朋友</w:t>
      </w:r>
    </w:p>
    <w:p>
      <w:r>
        <w:t>玩法：</w:t>
      </w:r>
    </w:p>
    <w:p>
      <w:r>
        <w:t>旅游路线：</w:t>
      </w:r>
    </w:p>
    <w:p>
      <w:r>
        <w:t>正文：</w:t>
        <w:br/>
        <w:t>不知不觉，冬季已至，却常常怀念着夏季的温度，偶尔冒着阳光，享受着那一丝洒在脸庞的温暖。不像老家广州，十一月的湖北早已被冷空气洗礼，从衣柜里翻出了厚实的外套，和好友商量着冬季的第一场旅行。我们一起逃离喧嚣的城市，寻找一份宁静，来到了被称之为“中国养心第一泉”的</w:t>
        <w:br/>
        <w:t>嘉鱼</w:t>
        <w:br/>
        <w:t>县山湖温泉风景区，感受这一方的世外桃源。</w:t>
        <w:br/>
        <w:t>嘉鱼</w:t>
        <w:br/>
        <w:t>山湖温泉地处湖北</w:t>
        <w:br/>
        <w:t>咸宁</w:t>
        <w:br/>
        <w:t>市嘉鱼县的</w:t>
        <w:br/>
        <w:t>三湖连江</w:t>
        <w:br/>
        <w:t>、牛头山风景区内，距</w:t>
        <w:br/>
        <w:t>武汉</w:t>
        <w:br/>
        <w:t>城中心仅80公里，距</w:t>
        <w:br/>
        <w:t>武汉天河机场</w:t>
        <w:br/>
        <w:t>也只有126公里，是距离武汉城区最近的温泉景区。目前来说，前往景区还是比较方便的，在武汉宏基客运站也能乘坐专线车抵达，是武汉人民休闲养生的好去处。自驾路线如下：</w:t>
        <w:br/>
        <w:t>1.武昌：三环线（东）G107方向→S11青郑→G4（长沙方向）→S78（</w:t>
        <w:br/>
        <w:t>嘉鱼</w:t>
        <w:br/>
        <w:t>方向）→嘉鱼北（出口）</w:t>
        <w:br/>
        <w:t>2.汉口：三环线（江城大道南）→ S13汉洪→ G4（长沙方向）→S78（嘉鱼方向）→嘉鱼北（出口）</w:t>
        <w:br/>
        <w:t>3.</w:t>
        <w:br/>
        <w:t>黄石</w:t>
        <w:br/>
        <w:t>：G45（大广高速）→S78（蕲嘉高速）→ 嘉鱼北（出口）</w:t>
        <w:br/>
        <w:t>4.岳阳：京珠高速（</w:t>
        <w:br/>
        <w:t>武汉</w:t>
        <w:br/>
        <w:t>方向）→G4E（武汉方向）→ 嘉鱼东（出口）</w:t>
        <w:br/>
        <w:t>在感受在寒冷的同时，也享受着泉水的温暖，这样的冷热交替使人心跳加速，新层代谢加强，或许，这就是冬季的养生之道。要最大限度发挥温泉的好处，那就必须讲究时机的，早上泡温泉，可使人精神焕发，而下午泡的话，肌肤能更好的吸收温泉水里的矿物质。如果想提高睡眠质量，可以选择在晚上睡前去泡一下温泉，身体会处于放松的状态，这样更有助于睡眠。在泡温泉的时候要记得适度，因为泡温泉是为了保健，不能盲目去泡，否则起不到最好的保健效果。</w:t>
        <w:br/>
        <w:t>1.泡温泉之前，应取下佩戴的金属饰品，以免造成佩饰变色；</w:t>
        <w:br/>
        <w:t>2.请勿空腹或太饱时入浴，以免出现头晕、呕吐等不良症状；</w:t>
        <w:br/>
        <w:t>3.高血压和心脑血管疾病患者，在规则服药或经医生允许的前提下，可以泡温泉，但以每次不超过20分钟为宜；</w:t>
        <w:br/>
        <w:t>4:入水时，应从低温到高温，逐次浸泡，每次15-20分钟即可；</w:t>
        <w:br/>
        <w:t>5:多喝水，随时补充流失的水份；</w:t>
        <w:br/>
        <w:t>6:泡完温泉后，皮肤毛孔张开，这时候是补充皮肤营养的最佳时机，建议马上敷一块面膜。</w:t>
        <w:br/>
        <w:t>山湖温泉度假景观酒店，背靠青山，毗邻绿湖，坐拥</w:t>
        <w:br/>
        <w:t>三湖连江</w:t>
        <w:br/>
        <w:t>、牛头山风景区等秀丽风光，是</w:t>
        <w:br/>
        <w:t>武汉</w:t>
        <w:br/>
        <w:t>市周边不可多得的一处度假好去处。酒店拥有的200多间套房和8栋别墅也常常供不应求，特别是冬季，来这里泡温泉的人多不胜数，客房一间难求。酒店配套有大型会所，集餐饮、休闲、娱乐、养生于一体，这里可以让我们远离城市喧嚣，享受慢生活的优雅意境。</w:t>
        <w:br/>
        <w:t>酒店门口立有两座美人石像，才得知到，原来嘉鱼是古代美人大小二乔的故里，既然是盛产美女的宝地，那肯定得益于这里的生态环境和水土资源，正好，嘉鱼山湖温泉因水而名，平日来泡一泡，或许人也会变漂亮。</w:t>
        <w:br/>
        <w:t>酒店与温泉区只有数步之遥，出行非常方便，既然来泡温泉，如果不住在酒店住上一晚的话，那该多可惜。</w:t>
        <w:br/>
        <w:t>这里树木环绕，数栋欧式别墅精致地点缀在园林之中，典雅与时尚相结合，尽享舒适恬静的住宿体验。</w:t>
        <w:br/>
        <w:t>同行人多的话，建议入住别墅，毕竟大家都在同一空间里，闲时可以聚在大厅玩乐，很是融洽。步入别墅，一股贵族气息扑面而来，尽管处在园林当中，但采光效果非常好，宽敞明亮的客厅显得格外温馨。</w:t>
        <w:br/>
        <w:t>相对于双人标间，我更喜欢大床房的格局，1.8米的大床可以让人尽情翻滚。</w:t>
        <w:br/>
        <w:t>放下了行李，我们穿上了泳衣出发到去泡温泉啦！山湖温泉的水温在47-60℃之间，泉水蕴涵着硫酸钙型、锶、氟、硅等多种矿物质，温润地从地底涌出，滋润着我们每一人。能沉浸在这般烟雾弥漫的汤池中，远离喧嚣，实乃冬日里的人生赢家！</w:t>
        <w:br/>
        <w:t>男女浴室各处于会所两侧，冬季气温低，建议带上泳衣在浴室里换。</w:t>
        <w:br/>
        <w:t>进入温泉会所后，首先来到的是三叠泉，三叠泉位于室内，这一做法是为了让游客先在温和的地方里缓一缓，让身子泡汤泡暖和了，再到户外游玩，防止一下子着凉。</w:t>
        <w:br/>
        <w:t>还有一个好处就是，雷雨天气不能在外面泡的话，可以回到室内这里。</w:t>
        <w:br/>
        <w:t>这几枚造型奇特的机器就是传说中的多功能豪华太空舱，具有美肤美颜的功效，体验全新的美容感触，熏蒸时间为15分钟左右。</w:t>
        <w:br/>
        <w:t>嘉鱼的天气，时而晴时而雨，就像一位难以琢磨的爱人，不管怎样，也妨碍不了我们泡汤的心情。走出户外，新鲜的空气随着水雾流淌着，好一幅仙气袅袅的画面，感觉时间也像停顿了一样，对我来说，很是享受这种慢生活的节奏。</w:t>
        <w:br/>
        <w:t>山湖温泉拥有众多汤池，每一座池都有它的特色和美容价值，如果想拍摄美照的话，估计只有早上了。</w:t>
        <w:br/>
        <w:t>景区内设有自动饮水机，泡温泉时，水分会随之流失，及时补水非常重要。</w:t>
        <w:br/>
        <w:t>作为园林式的天然温泉，这里的自然景观也是首屈一指的，披上斗篷，穿上汉服，化身为一名仙子，在丛林间绽放异彩。</w:t>
        <w:br/>
        <w:t>即使冬天，也不缺乏浪漫的秋意，譬如说园林里的落叶，刹那间有种穿越时空之感。</w:t>
        <w:br/>
        <w:t>白色优雅，红色惊艳，一红一白，相互点缀，好比泡温泉一样，只有处在冷空气下，才能体验到泉水的温和。</w:t>
        <w:br/>
        <w:t>泡温泉，素有 “浴罢恍若肌骨换，解衣浴罢仍留连”之称。泡完温泉后的肌肤滑嫩的像婴儿一样，让人不禁想要在温泉里面多待上几个小时。</w:t>
        <w:br/>
        <w:t>天然温泉有一种难以抵抗的吸引力，人们可以在热气腾腾的露天水池中，忘却工作和生活的烦恼。在城市里每天的忙碌让人筋疲力尽，所以活络池都是最热闹最多人浸泡的，因为活络池能让我们舒筋活络，来之前我的膝关节还有轻微的疼痛，泡完之后，感觉没那么痛了，还增强了抗病能力哦。</w:t>
        <w:br/>
        <w:t>有一座坐落在假山下的温泉名叫冷热泉，如果你喜欢芬兰浴的话，那你就绝不能错过这里。</w:t>
        <w:br/>
        <w:t>左边是热池，右边是冷池，先大热，后大冷，这样的冷热交替相当刺激，通过“冷”“热”两种不同的力量结合能带来更全面的护理。</w:t>
        <w:br/>
        <w:t>体质差的人要慎重考虑这种玩法哦，比较一冷一热不是每个人都受得了。</w:t>
        <w:br/>
        <w:t>冬日洗池，丹田温灼。在冷热泉背后的假山内就有一个溶洞飘雪温泉，这是一个人造的溶洞，在这里面你仿佛在来到了桂林的溶洞里，加上了温泉的烟雾感觉特别的梦幻，沐浴其中，有如同武侠小说般。</w:t>
        <w:br/>
        <w:t>洞内的温度比室外要高很多，带着眼镜进去的话，很快就一片朦胧。洞内不但遍布着大小不同的钟乳石，数盏彩灯点缀其中，十分迷人。</w:t>
        <w:br/>
        <w:t>在众多汤池中，我最喜欢的是这样的带有帷幕的汤池，微风轻吹，烟雾从帷幕的狭缝里散出，如梦如幻。</w:t>
        <w:br/>
        <w:t>可以来一杯果汁，这样的泡汤才有仪式感。</w:t>
        <w:br/>
        <w:t>现在都很流行亲吻池，所以我们也不例外要来尝试一下，当我们进入池中后鱼儿会慢慢的向我们游过来，但是在这过程中我们一定要保持小动作，因为这些鱼都很“胆小”哦，它们会吻走我们身上的死角质层，瞬间会觉得皮肤变得光滑白嫩。</w:t>
        <w:br/>
        <w:t>在这里一边喝着果汁吃着水果一边感受着每一个毛孔是舒张，真是惬意无比。</w:t>
        <w:br/>
        <w:t>一开始来山湖温泉景区的冲动就是冲着网红玻璃温泉而来的。泡温泉也满满的仪式感，抬头能望到一轮“明月”，低头可以见到清澈的湖水。这温泉是在湖上的玻璃温泉，四方都是透明的玻璃，依山傍水，一边在全景温泉里泡汤还能一边欣赏360度环绕的美景，也是十分的享受啊。</w:t>
        <w:br/>
        <w:t>既然来到这里，那一定得拍上数百张照片纪念一下才对得起自己啊！这里的白天与黑夜是完全两种不同的感觉，只有到了晚上，才体验到“月亮”的动人。</w:t>
        <w:br/>
        <w:t>万点繁星的天空，手捧“明月”，指尖在温泉轻轻地划过，仙气弥漫在半空上。我们白天和晚上都来这个池打卡了，白天不懂夜的美，夜也不懂白天的靓丽。无论是早上来打卡还是晚上来都是不一样的感觉，但是一个字形容就是“赞”！</w:t>
        <w:br/>
        <w:t>泡累了我们就来到养生浴榻,它位于温泉区的小木屋内，石凳都是热的，因为有温泉水从石凳下流过，石凳就会发热。人静静的躺在石凳上，会感觉到有一种特别的温润和能量浸延全身。在这里听着鸟的叫声，闻着花的清香眯一小会让身体更好的吸收温泉的功效和达到最佳感受。</w:t>
        <w:br/>
        <w:t>看过《舌尖上的中国》的你可曾记得，在第一集中的“自然馈赠”里曾出现过嘉鱼的影子？没错，嘉鱼最出名的就是"野藕吊锅"，《舌尖》对其全方位的拍摄，使得这道菜式声明远播，同时也推动了嘉鱼当地的旅游业。俗话说的好“靠山吃山，靠水吃水”，山湖温泉位于嘉鱼县，这里盛产鱼、莲藕、蔬菜等优质的农产品，所以作为吃货的我们也一定要尝尽这里的美食！</w:t>
        <w:br/>
        <w:t>在景区内有一间规模相当豪华的温泉餐厅，这家餐厅特别的是，室内维持着21度恒温，永远保持食材的鲜美原味。大厨们精选挑选地方特色菜肴，打破西洋餐饮格调，以东方人的饮食习惯，创造出许多种正宗又特色的传统名菜小吃。</w:t>
        <w:br/>
        <w:t>在这里，最特别的一道菜非“嘉鱼龙骨野藕吊锅”莫属。前文说过，它曾入选过《舌尖上的中国·第一季》栏目，它是用土猪的龙骨和本地湖区的九孔野藕煨制而成，野藕甜糯可口，龙骨肉烂味香，看着就很有食欲，藕汤鲜香甜美浓厚，营养滋味，回味无穷。</w:t>
        <w:br/>
        <w:t>喜欢吃辣的朋友一定不能错过这道“剁椒蒸黄古鱼” ，这个辣非常过瘾，同时它也能带出鱼的鲜味，特别是剁椒的汁水渗到鱼肉里，让人欲罢不能。</w:t>
        <w:br/>
        <w:t>白湖松子鱼，顾名思义就是鱼肉的形状如松树的果子一样，外型美观，鱼肉鲜嫩，浇上独特的酱料，风味十足。</w:t>
        <w:br/>
        <w:t>蒜蓉基围虾是广东省的地方传统名菜，属于粤菜系，壳薄肉嫩味美，值得推荐。</w:t>
        <w:br/>
        <w:t>沸腾虾仁是一道经久不衰的菜品。热气沸腾,鲜香袭人，这里的虾仁格外滑嫩，又没有因为沸腾的热气影响到虾仁爽滑的口感。</w:t>
        <w:br/>
        <w:t>一口白米饭再加一口铁板牛柳，那真是人间美味啊。牛柳简直嫩到爆！色泽红亮，肉质细嫩，香气四溢，鲜香浓郁。</w:t>
        <w:br/>
        <w:t>还有一个嘉州鱼圆是当地的特色菜，在当地更是有“无丸不成席”的说法，从选材到加工再到配料都是纯手工制作的。正是因为这样，所以在最大程度上保留了鱼肉的细嫩鲜滑，其口感蓬松嫩滑，味道可口是我的喜爱。</w:t>
        <w:br/>
        <w:t>锅贴馍是一种中国北方的常见小吃，但是作为广东人的我们吃上去也感觉非常适合我们的胃口。传统锅贴膜呈月牙形状，锅贴馍融合了蒸馍和烧饼的味道，麦香味浓郁，馍底焦黄鲜亮，沾一点炼奶然后吃到嘴里酥软可口。最后，就是我们的饭后甜品来结束本次属于味蕾的旅行啦。</w:t>
        <w:br/>
        <w:t>泡完温泉的第二天，总是带点依依不舍的心情，再加上居住在城市的时间长了，对泥土的触感和气味非常的陌生。所以我们来到酒店附近的农场体验一番收割的满足感和感受大自然的美好，这里就是亲近自然、认识自然、聆听自然的场所。</w:t>
        <w:br/>
        <w:t>走在田园间，低头可见满地都是绿油油一片的蔬菜，抬头便能看到硕果累累的百香果。清新的空气掺上蔬果的香味围绕在身边，能在这样的环境里生活或工作，相信这是很多都市人的梦想田园生活啊。</w:t>
      </w:r>
    </w:p>
    <w:p>
      <w:r>
        <w:t>评论：</w:t>
        <w:br/>
        <w:t>1.楼主棒棒哒！想问下这一趟开销多少~</w:t>
        <w:br/>
        <w:t>2.敢问楼主现在去这里的人多么？我希望清静一些。</w:t>
        <w:br/>
        <w:t>3.这个太赞了，太太太太实用啦~~~~~~~~~谢谢楼主</w:t>
        <w:br/>
        <w:t>4.请教一下楼主，当地有些什么特产？</w:t>
        <w:br/>
        <w:t>5.美</w:t>
        <w:br/>
        <w:t>6.楼主当地交通怎么样？有什么要注意的吗？</w:t>
        <w:br/>
        <w:t>7.lz要是要省点钱的话，有哪些地方可以稍微节约点的么？</w:t>
        <w:br/>
        <w:t>8.准备5月份去，人会很多么？人挤人很可怕啊。</w:t>
        <w:br/>
        <w:t>9.看看先~为了以后自己去做功课。</w:t>
        <w:br/>
        <w:t>10.我们的行程和你的比较接近，只是没有想到回来要写游记，向你学习！</w:t>
      </w:r>
    </w:p>
    <w:p>
      <w:pPr>
        <w:pStyle w:val="Heading2"/>
      </w:pPr>
      <w:r>
        <w:t>28.亳州十大最具人文特色景点！远离喧嚣，追寻历史，探索人文！</w:t>
      </w:r>
    </w:p>
    <w:p>
      <w:r>
        <w:t>https://you.ctrip.com/travels/bozhou404/3754360.html</w:t>
      </w:r>
    </w:p>
    <w:p>
      <w:r>
        <w:t>来源：携程</w:t>
      </w:r>
    </w:p>
    <w:p>
      <w:r>
        <w:t>发表时间：2018-11-27</w:t>
      </w:r>
    </w:p>
    <w:p>
      <w:r>
        <w:t>天数：</w:t>
      </w:r>
    </w:p>
    <w:p>
      <w:r>
        <w:t>游玩时间：</w:t>
      </w:r>
    </w:p>
    <w:p>
      <w:r>
        <w:t>人均花费：</w:t>
      </w:r>
    </w:p>
    <w:p>
      <w:r>
        <w:t>和谁：</w:t>
      </w:r>
    </w:p>
    <w:p>
      <w:r>
        <w:t>玩法：</w:t>
      </w:r>
    </w:p>
    <w:p>
      <w:r>
        <w:t>旅游路线：</w:t>
      </w:r>
    </w:p>
    <w:p>
      <w:r>
        <w:t>正文：</w:t>
        <w:br/>
        <w:t>进入年末</w:t>
        <w:br/>
        <w:t>工作、生活、学习占满了我们的空闲时间</w:t>
        <w:br/>
        <w:t>更何况刚过完双十一</w:t>
        <w:br/>
        <w:t>钱都换成了一个个快递</w:t>
        <w:br/>
        <w:t>出省出市没时间</w:t>
        <w:br/>
        <w:t>唱歌逛街没有钱</w:t>
        <w:br/>
        <w:t>去哪玩呢……</w:t>
        <w:br/>
        <w:t>别慌，</w:t>
        <w:br/>
        <w:t>亳州</w:t>
        <w:br/>
        <w:t>这10个人文景点</w:t>
        <w:br/>
        <w:t>花最少的钱，也能玩过瘾！</w:t>
        <w:br/>
        <w:t>道德中宫</w:t>
        <w:br/>
        <w:t>亳州</w:t>
        <w:br/>
        <w:t>市老子殿街，建有一座</w:t>
        <w:br/>
        <w:t>道德中宫</w:t>
        <w:br/>
        <w:t>，始建于唐朝，重建于明万历年间，传说老子曾在此处讲学授道。</w:t>
        <w:br/>
        <w:t>当冬日渐凉，落叶纷飞之时，游览</w:t>
        <w:br/>
        <w:t>道德中宫</w:t>
        <w:br/>
        <w:t>，虽然对老子的学说，一直处于懵懂的状态，可是依然想看看老子待过的地方，和他来一次心灵的对话，找寻一下老子曾经走过的路。</w:t>
        <w:br/>
        <w:t>景区地址：</w:t>
        <w:br/>
        <w:t>亳州</w:t>
        <w:br/>
        <w:t>市老子殿街</w:t>
        <w:br/>
        <w:t>魏武祠</w:t>
        <w:br/>
        <w:t>魏武祠</w:t>
        <w:br/>
        <w:t>是以曹操纵横捭阖、极富传奇的一生为主线，从政治家曹操、军事家曹操、文学家曹操等不同层面，展示三国历史文化的专题性景区，为世人还原一段立体、真实、完整的三国历史。</w:t>
        <w:br/>
        <w:t>曹操不愧为杰出的政治家、军事家、文学家、书法家，雕像的气势也格外雄伟，看上去不由让人产生了几分敬意。一进展厅，上面的牌匾写着“文韬武略”，曹操安然端坐其中，曹丕曹植分别立于两侧，颇具英雄气概。</w:t>
        <w:br/>
        <w:t>景区地址：安徽省亳州市谯城区芍花路曹操公园内</w:t>
        <w:br/>
        <w:t>曹操地下运兵道</w:t>
        <w:br/>
        <w:t>看过《地道战》这部电影的，肯定对地道有一个全新的认识，脑海中不断闪现经纬交织，纵横交错等词语。游览过曹操地下运兵道之后，你就会对这些词语有了一个更加全新的认识。</w:t>
        <w:br/>
        <w:t>古地道内幽深蜿蜒，曲折不定，设有猫耳洞、掩体、障碍券、障碍墙、绊腿板、陷阱等军事设施，还有通气孔、传话孔、灯笼等附属设施。</w:t>
        <w:br/>
        <w:t>景区地址：亳州市谯城区大隅首东50米路南</w:t>
        <w:br/>
        <w:t>花戏楼</w:t>
        <w:br/>
        <w:t>雕梁画栋的</w:t>
        <w:br/>
        <w:t>花戏楼</w:t>
        <w:br/>
        <w:t>，仿佛一下子穿越到喝茶听戏，热闹非常的年代，眼前生旦净末丑，耳边是余音绕梁、久久回响的戏曲。一梦初醒，而如今的这里，留下的却是忠义孝悌的故事在这里继续传唱。</w:t>
        <w:br/>
        <w:t>花戏楼</w:t>
        <w:br/>
        <w:t>的一半风韵都蕴藏在戏台上玲珑、精致的木雕上了，木雕彩绘是花戏楼不朽的灵魂！那个曾经演绎着无数精彩的地方如今布满了灰尘，只有恍如隔世的戏曲、歌声似乎正从历史的深处飘荡而来....</w:t>
        <w:br/>
        <w:t>景区地址：亳州市谯城区咸宁街一号花戏楼路北段路东</w:t>
        <w:br/>
        <w:t>张园汉墓</w:t>
        <w:br/>
        <w:t>张园汉墓</w:t>
        <w:br/>
        <w:t>，是曹氏家族墓群之一，位于亳州市区魏武大道中部，现为全国重点文物保护单位。</w:t>
        <w:br/>
        <w:t>张园汉墓</w:t>
        <w:br/>
        <w:t>，为大型砖结构多室墓，1989年清理发掘，有前室、中室、后室、耳室等11个墓室组成，全部用绳纹砖筑砌。墓门向东，为石结构，门额、门框、门扇均饰有画像石刻。门额雕刻龙虎图，意为镇墓。</w:t>
        <w:br/>
        <w:t>景区地址：亳州市谯城区文帝路</w:t>
        <w:br/>
        <w:t>南京巷钱庄</w:t>
        <w:br/>
        <w:t>随着经济的繁荣，钱庄应运而生，亳州的钱庄兴于清代中期，民初极盛，达42家之多。清末民初时期，亳州钱庄主要聚集在南京巷和爬子巷这两条街道上，在这两条不足三百米的街道上竟多达42家钱庄，可以说是亳州的金融两条街，为此在当时亳州享有“小南京”的美誉。</w:t>
        <w:br/>
        <w:t>南京巷钱庄</w:t>
        <w:br/>
        <w:t>的整体建筑是一座三进四合院，共有三道院子八道门，八方来财。这八道门是前门大后门小，越往后越小，成倒斗状，寓意日进斗金。还有一条引水渠，寓意财源广进似流水。天井院式的建筑，是典型的徽派商铺式风格。下雨的时候雨水从四边的房檐上流下，“这个比喻四季来财，肥水不流外人田。”</w:t>
        <w:br/>
        <w:t>景区地址：亳州市北关南京巷19号</w:t>
        <w:br/>
        <w:t>江宁会馆</w:t>
        <w:br/>
        <w:t>走入</w:t>
        <w:br/>
        <w:t>江宁会馆</w:t>
        <w:br/>
        <w:t>，便是正殿，从正殿回看戏楼。一百年前，南京商人来到亳州经营药材，忙碌之余来到江宁会馆，看一出西厢、红楼，应该是最惬意的事了。</w:t>
        <w:br/>
        <w:t>戏楼装饰稍似简单，却不失精致。青瓦屋檐，方形木椽，搭配清爽。屋脊上不仅饰有龙形大吻、套兽、仙人等等，而且在脊饰陡板两面均雕有花纹，但不觉繁琐，惟觉爽目。舞台的檐柱为四根青白石质的方形落地石柱，它们共同支撑着这座朴实无华的戏台。</w:t>
        <w:br/>
        <w:t>景区地址：亳州市古泉路中北侧</w:t>
        <w:br/>
        <w:t>华祖庵</w:t>
        <w:br/>
        <w:t>冬日，阳光暖暖，</w:t>
        <w:br/>
        <w:t>华祖庵</w:t>
        <w:br/>
        <w:t>门前的那对小狮子已经守在门前等候千年。时光模糊了遥远的记忆，对于错，功于过，是与非，已是经年，早已变得不再重要。而我，此刻立于门前，即将踏足而入，仿佛注定要和华佗来一场期盼许久的约定。</w:t>
        <w:br/>
        <w:t>华祖庵</w:t>
        <w:br/>
        <w:t>内似乎很静，只有冬日落叶的萧瑟，在游人所走过的屋、走过的路，哗哗作响，仿佛连大地都在诉说着神医华佗的事迹。</w:t>
        <w:br/>
        <w:t>景区地址：亳州市永安街中段路北</w:t>
        <w:br/>
        <w:t>曹腾墓</w:t>
        <w:br/>
        <w:t>曹腾，曹操的祖父，年少时入宫，辅佐了四代皇帝。他还能推荐贤人，因此受到人们的赞美。曹腾为人大气，不拘小节，做事谨慎，虽然是个太监，却很少有恶名。</w:t>
        <w:br/>
        <w:t>曹操虽然和他没有血缘关系，却继承了他的大气与手段。正因为如此，曹操后人对曹腾很是尊重。曹腾死后由养子曹嵩嗣为侯，曹操的孙子曹睿追谥曹腾为高皇帝，也是我国历史上唯一一个被尊称为皇帝的太监。</w:t>
        <w:br/>
        <w:t>景区地址：亳州市区魏武大道路西的曹氏家族墓群北侧</w:t>
        <w:br/>
        <w:t>陈抟庙</w:t>
        <w:br/>
        <w:t>陈抟庙位于亳州市南郊陈庄，庙内有山门、碑亭、主殿、后殿、左右配殿及陈抟文化长廊组成。大殿内新塑希夷先生坐像，仙风道骨，飘逸睿智，令人肃然起敬。</w:t>
        <w:br/>
        <w:t>先后归隐湖北武当山、四川崇龛、陕西华山等地，晚年皈依玄门，是我国一位杰出的哲学家、易学家和自然科学家，在中国思想史和道教史上均享有崇高威望，成为老庄之后的道教至尊，人称“陈抟老祖”。</w:t>
        <w:br/>
        <w:t>景区地址：安徽省亳州市城南宋汤河南岸陈家营村</w:t>
        <w:br/>
        <w:t>只要想浪的心够坚定</w:t>
        <w:br/>
        <w:t>没钱、没时间都不是阻碍</w:t>
        <w:br/>
        <w:t>亳州这10个景点</w:t>
        <w:br/>
        <w:t>不要你花太多的钱</w:t>
        <w:br/>
        <w:t>花上一点点时间</w:t>
        <w:br/>
        <w:t>就能给你一个超精彩的人文之旅！</w:t>
      </w:r>
    </w:p>
    <w:p>
      <w:r>
        <w:t>评论：</w:t>
        <w:br/>
        <w:t>1.一看楼主就是特别厉害~给个赞</w:t>
        <w:br/>
        <w:t>2.这我去年也过去的，哈哈~不过我当时没有想到写游记，趁着有活动我就补起来~</w:t>
        <w:br/>
        <w:t>3.楼主你的旅程安排全是你自己做的么？好厉害~~</w:t>
        <w:br/>
        <w:t>4.文章很好欢迎回踩哦，我会多关注你的~</w:t>
        <w:br/>
        <w:t>5.看到你这篇游记，我都想照着它走一遍了！</w:t>
        <w:br/>
        <w:t>6.这次我来你这里踩踩，回头也希望自己写的游记你来回踩哦。</w:t>
        <w:br/>
        <w:t>7.感谢楼主的分享！希望楼主开心每一天！</w:t>
        <w:br/>
        <w:t>8.留下一个携印，打算踏步走了。</w:t>
        <w:br/>
        <w:t>9.感谢楼主分享，看了你的游记我以后出游也要来写写看！</w:t>
        <w:br/>
        <w:t>10.等不忙了一定要去一次，认真学习一下先。</w:t>
      </w:r>
    </w:p>
    <w:p>
      <w:pPr>
        <w:pStyle w:val="Heading2"/>
      </w:pPr>
      <w:r>
        <w:t>29.冬天来沈阳，你可以这么玩，美食美景攻略都给你准备好了</w:t>
      </w:r>
    </w:p>
    <w:p>
      <w:r>
        <w:t>https://you.ctrip.com/travels/shenyang155/3763919.html</w:t>
      </w:r>
    </w:p>
    <w:p>
      <w:r>
        <w:t>来源：携程</w:t>
      </w:r>
    </w:p>
    <w:p>
      <w:r>
        <w:t>发表时间：2018-12-29</w:t>
      </w:r>
    </w:p>
    <w:p>
      <w:r>
        <w:t>天数：3 天</w:t>
      </w:r>
    </w:p>
    <w:p>
      <w:r>
        <w:t>游玩时间：12 月</w:t>
      </w:r>
    </w:p>
    <w:p>
      <w:r>
        <w:t>人均花费：2500 元</w:t>
      </w:r>
    </w:p>
    <w:p>
      <w:r>
        <w:t>和谁：和父母</w:t>
      </w:r>
    </w:p>
    <w:p>
      <w:r>
        <w:t>玩法：美食，摄影，自由行，周末游</w:t>
      </w:r>
    </w:p>
    <w:p>
      <w:r>
        <w:t>旅游路线：沈阳，浑河，沈阳故宫，东陵，昭陵，东北亚滑雪场，沈阳国家森林公园，怪坡国际滑雪场，怪坡，棋盘山冰雪大世界</w:t>
      </w:r>
    </w:p>
    <w:p>
      <w:r>
        <w:t>正文：</w:t>
        <w:br/>
        <w:t>沈阳</w:t>
        <w:br/>
        <w:t>，一个浓缩着悠久历史和灿烂文化的古都，因地处古沈水(今</w:t>
        <w:br/>
        <w:t>浑河</w:t>
        <w:br/>
        <w:t>)之北而得名。</w:t>
        <w:br/>
        <w:t>沈阳地区蕴育了辽河流域的早期文化，是中华民族的发祥地之一。</w:t>
        <w:br/>
        <w:t>从春秋战国时期燕国设立方城起，沈阳的建城史已2600余年。1625年，清太祖努尔哈赤迁都于此，更名盛京。1636年，皇太极在此改国号为“清”，建立满清国。1644年，清世祖福临定都北京，以盛京为陪都。</w:t>
        <w:br/>
        <w:t>今天，美栈君带领大家来感受一家设计汲取“一朝发祥地，两代帝王都”历史风韵和人文特色，还利用现代元素演绎出一种融合美感的好酒店，它就是沈阳世茂希尔顿酒店。</w:t>
        <w:br/>
        <w:t>步入酒店大堂，你会感受到酒店融入了冰与火的设计元素，把夏日里的热情似火和冬日里的白雪皑皑抽象表达出来。</w:t>
        <w:br/>
        <w:t>而意向雪花的艺术灯具则将人们的想象引向更远的空间，浇筑玻璃的精美灯饰展现出的是冰凌垂挂所形成的五彩极光。</w:t>
        <w:br/>
        <w:t>地毯的机理和大型水晶灯的节奏，也是水与冰的体现，同时呈现出中国瓷器特有的冰裂机理，其中慢慢透着人文的气息。</w:t>
        <w:br/>
        <w:t>以清代宫廷画师郎咸宁的《乾隆狩猎图》为蓝本的画卷在酒店大堂逐步展开，不同节奏的金属镂空浮雕，让灯光在格键中跳跃，更为画卷产生动感的错觉。</w:t>
        <w:br/>
        <w:t>各处出现的双层双色设计，正是中国薄透丝绸所带来的东方情调。“红墙方椽”、“筒瓦沟滴”跃然而出，而其色彩的表达更是体现出皇家雍容和现代艺术的结合。</w:t>
        <w:br/>
        <w:t>温 馨 舒 适 的 客 房</w:t>
        <w:br/>
        <w:t>为呈献沈阳作为清文明发祥地的独特历史风貌，酒店将传统中国元素融入现代化的酒店设计到333间客房及套房之中。精心设计的客房，采用上等大理石，复以丝绸作品装点墙面。</w:t>
        <w:br/>
        <w:t>房间配色明亮清新、简约大方、宽敞舒适，极具现代感的设计风格邂逅中国传统文化装饰，赋予酒店别致典雅的独特韵味。其中房间面积最小为42平方米，最大达268平方米。</w:t>
        <w:br/>
        <w:t>房间内均配备46寸液晶电视及IPTV卫星电视，可收看国际电视频道。另配有人性化设计的办公桌以及能容纳笔记本电脑的保险箱，方便宾客随时办公。</w:t>
        <w:br/>
        <w:t>宾客还可享用极具现代感的开阔浴室及瑰柏翠全套沐浴设施。</w:t>
        <w:br/>
        <w:t>盛京中餐厅品尝辽菜</w:t>
        <w:br/>
        <w:t>盛京中餐厅位于酒店4层，由辽菜大师刘文杰主理，为宾客呈献各式经典辽菜和粤菜，带来无与伦比的味觉盛宴。</w:t>
        <w:br/>
        <w:t>餐厅设计完美融合时尚现代感与中国传统元素，辉煌典雅，囊括可容纳70人的用餐大厅以及12间特色私人包房，面积从38平方米至200平方米不等，为宾客提供商务聚会和家庭庆祝的理想场所。</w:t>
        <w:br/>
        <w:t>宫廷金牌锅包肉</w:t>
        <w:br/>
        <w:t>干烧渤海湾大黄鱼</w:t>
        <w:br/>
        <w:t>招牌葱烧海参</w:t>
        <w:br/>
        <w:t>盛宴全日餐厅享用美食</w:t>
        <w:br/>
        <w:t>盛宴全日制餐厅位于酒店3层，可容纳218个座位。不仅供应各式国际美食，还可让宾客欣赏主厨现场烹饪。</w:t>
        <w:br/>
        <w:t>精心提供美味可口的零点菜单和丰盛多样的自助餐选择，让宾客畅享各色美食臻馔，享受舒适悠闲的用餐氛围。</w:t>
        <w:br/>
        <w:t>餐厅采用全开放式厨房，带来互动式的用餐体验。色调明亮清新，现代设计感强烈，巨大的落地窗可畅享金廊美景，有身临其境之感。</w:t>
        <w:br/>
        <w:t>餐厅菜品样式丰富多样，可满足不同味蕾，设有日料、中餐、西餐、烧烤、冷餐等，食材新鲜美味，还会定期依照当季食材及本地特有食材，推出特色菜品，不容错过。</w:t>
        <w:br/>
        <w:t>正值冬季，可在餐厅品尝到来自江河湖海的美味。宁夏盐池滩羊、传统意式pizza、特制烟熏三文鱼及各式新鲜海鲜。</w:t>
        <w:br/>
        <w:t>近期推出的自助小火锅主题晚餐，热腾腾的火锅，食材任意选择，既味美新鲜又干净卫生，让您在寒冷冬季，尽享温暖与美味。</w:t>
        <w:br/>
        <w:t>大 堂 吧</w:t>
        <w:br/>
        <w:t>位于酒店1层的大堂吧颂，环境优雅时尚，宾客可以在这里品茶、喝咖啡、或者鸡尾酒等各类饮品喝特色甜点小食。是休闲放松或者商务洽谈的好地方。</w:t>
        <w:br/>
        <w:t>行 政 酒 廊</w:t>
        <w:br/>
        <w:t>位于酒店19层的行政酒廊，主要时给入住行政客房的宾客提供精致餐点，晚间休闲娱乐时光，和私密办理的入住和退房服务。</w:t>
        <w:br/>
        <w:t>健 身 房</w:t>
        <w:br/>
        <w:t>酒店健身中心配备最先进的有氧运动和力量训练设备，为宾客提供多样化健身选择，可随心所欲地尽情挥洒汗水。健身房24小时开放，比较适合健身的住客。</w:t>
        <w:br/>
        <w:t>游 泳 池</w:t>
        <w:br/>
        <w:t>如果喜欢锻炼，那么酒店的室内恒温泳池是不可错过的打卡地。这里还配备有独立的按摩池，可供宾客在其中安享片刻休闲，忘却旅途疲惫，放松身心。站在落地窗前，可一览繁华城市美景，感受现代时尚的都市气息。</w:t>
        <w:br/>
        <w:t>地址：辽宁省沈阳市青年大街374号（地铁2号线C出口）</w:t>
        <w:br/>
        <w:t>酒 店 周 边 游 玩 景 点</w:t>
        <w:br/>
        <w:t>沈 阳 故 宫</w:t>
        <w:br/>
        <w:t>沈阳故宫</w:t>
        <w:br/>
        <w:t>始建于公元1625年，是清朝入关前清太祖努尔哈赤、清太宗皇太极建造的皇宫，又称盛京皇宫。沈阳故宫是中国仅存的两大宫殿建筑群之一。北京、沈阳两座故宫构成了中国仅存的两大完整的明清皇宫建筑群。</w:t>
        <w:br/>
        <w:t>张 氏 帅 府 博 物 馆</w:t>
        <w:br/>
        <w:t>张氏帅府也是来沈阳必须打卡的地方，这里是前奉系军阀首领张作霖（张学良的父亲）的办公与居住地。是张作霖及其长子张学良的官邸和私宅。</w:t>
        <w:br/>
        <w:t>东 陵</w:t>
        <w:br/>
        <w:t>东陵</w:t>
        <w:br/>
        <w:t>始建于1629年，是清太祖努尔哈赤及其皇后孝慈高皇后的陵墓，是整个清朝时期皇家举办祭祀活动的主要场地。福陵位于沈阳市的东郊，于2004年被列入《世界文化遗产名录》。</w:t>
        <w:br/>
        <w:t>清 昭 陵</w:t>
        <w:br/>
        <w:t>清</w:t>
        <w:br/>
        <w:t>昭陵</w:t>
        <w:br/>
        <w:t>是清第二代君主皇太极与孝端文皇后的陵墓，是清代皇陵和现代园林完美结合的游览胜地。北陵建于1643年，是我国现存最完整的古代帝王陵墓建筑之一。</w:t>
        <w:br/>
        <w:t>东北亚滑雪场</w:t>
        <w:br/>
        <w:t>沈阳东北亚滑雪场坐落在沈阳市新城子区马刚乡的</w:t>
        <w:br/>
        <w:t>沈阳国家森林公园</w:t>
        <w:br/>
        <w:t>内，距沈阳市区28公里。是集旅游观光、健身娱乐、休闲度假为一体的大型休闲场所。</w:t>
        <w:br/>
        <w:t>怪坡国际滑雪场</w:t>
        <w:br/>
        <w:t>沈阳怪坡国际滑雪场坐落在沈阳市东北方向群山环绕、林海苍茫的</w:t>
        <w:br/>
        <w:t>怪坡</w:t>
        <w:br/>
        <w:t>AAAA级风景区内，距市区25公里的沈北新区怪坡风景区内。</w:t>
        <w:br/>
        <w:t>棋盘山冰雪大世界</w:t>
        <w:br/>
        <w:t>沈阳棋盘山冰雪大世界位于沈阳东北部棋盘山风景区内，距市区17公里处，交通十分便利。棋盘山冰雪大世界现已成为东北地区项目丰富、设施完备的大型冰雪旅游胜地。</w:t>
      </w:r>
    </w:p>
    <w:p>
      <w:r>
        <w:t>评论：</w:t>
        <w:br/>
        <w:t>1.喜欢这个帖子，打算明天去就用这个做攻略了！然后在来评价！</w:t>
        <w:br/>
        <w:t>2.一个人去这里的话有什么特别要注意的地方么？</w:t>
        <w:br/>
        <w:t>3.这篇游记很不错，值得我参考，就是不知道带着两个孩子去能不能吃得消。</w:t>
        <w:br/>
        <w:t>4.楼主你有没有私人的微信号啊，想认识一下你哦，实在去的地方太棒了，膜拜！</w:t>
        <w:br/>
        <w:t>5.看来楼主是光顾着玩了，照片都没怎么拍？</w:t>
        <w:br/>
        <w:t>6.皂片控表示不是很满足呢-。-</w:t>
        <w:br/>
        <w:t>7.文字是无法代替照片的，对吗？</w:t>
        <w:br/>
        <w:t>8.要是11月份去的话，这边还是那么美腻么？</w:t>
        <w:br/>
        <w:t>9.对我来说旅行就是一路上吃吃吃买买买，楼主你觉得旅行又是什么呢？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