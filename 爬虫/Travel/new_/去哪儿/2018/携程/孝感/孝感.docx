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1.新鲜出炉的6个国家4A级景区，你都去过吗？</w:t>
      </w:r>
    </w:p>
    <w:p>
      <w:r>
        <w:t>https://you.ctrip.com/travels/wuhan145/3618073.html</w:t>
      </w:r>
    </w:p>
    <w:p>
      <w:r>
        <w:t>来源：携程</w:t>
      </w:r>
    </w:p>
    <w:p>
      <w:r>
        <w:t>发表时间：2018-1-23</w:t>
      </w:r>
    </w:p>
    <w:p>
      <w:r>
        <w:t>天数：2 天</w:t>
      </w:r>
    </w:p>
    <w:p>
      <w:r>
        <w:t>游玩时间：1 月</w:t>
      </w:r>
    </w:p>
    <w:p>
      <w:r>
        <w:t>人均花费：100 元</w:t>
      </w:r>
    </w:p>
    <w:p>
      <w:r>
        <w:t>和谁：亲子</w:t>
      </w:r>
    </w:p>
    <w:p>
      <w:r>
        <w:t>玩法：</w:t>
      </w:r>
    </w:p>
    <w:p>
      <w:r>
        <w:t>旅游路线：</w:t>
      </w:r>
    </w:p>
    <w:p>
      <w:r>
        <w:t>正文：</w:t>
        <w:br/>
        <w:t>近日，湖北新增了6个国家4A级景区，这些景区在哪？有什么特色？你都去过吗？</w:t>
        <w:br/>
        <w:t>下面给大家附上最新的景区攻略！</w:t>
        <w:br/>
        <w:br/>
        <w:t>1、宜昌三峡九凤谷景区</w:t>
        <w:br/>
        <w:t>三峡九凤谷生态旅游度假区位于湖北省宜都市五眼泉镇，占地3.7平方公里，以秀美的丑溪峡谷与天然瀑布资源为基地，辅以主体化生态花海为媒介，以游戏化互动体验式的项目为脉络，是集四季花海、峡谷溯溪、高空滑索、栈道幽径、儿童探索乐园及主体活动等众多娱乐项目于一体的综合性主体生态旅游区。</w:t>
        <w:br/>
        <w:br/>
        <w:br/>
        <w:t>九凤谷集奇岩、险崖、幽谷、悬瀑之美于一体，自然浑成、意趣充盈。谷涧处处溪泉如玉，奔流而下，游客穿崖窜谷、跳石越涧，欢声笑语不断，是夏季避暑、亲水、玩乐的极佳去处。</w:t>
        <w:br/>
        <w:t>可在谷中感受清泉汩汩、芳草幽幽，观峡谷瀑布、听虫唱鸟鸣。谷中还有紫薇、紫荆、紫藤花、樱花、海棠、向日葵、杜鹃花等众多花卉，花开时节，落英纷飞。</w:t>
        <w:br/>
        <w:t>自驾导航：宜都市五眼泉镇三峡九凤谷景区</w:t>
        <w:br/>
        <w:br/>
        <w:t>2、宜昌市长阳清江方山景区</w:t>
        <w:br/>
        <w:br/>
        <w:br/>
        <w:t>清江方山风景区，位于长阳龙舟坪镇郑家榜村，处于清江国家森林公园核心区，距长阳县城25公里，景区总面积60平方公里，被誉为“湖北的张家界，三峡的九寨沟”。</w:t>
        <w:br/>
        <w:t>这里奇峰怪石、瀑布满山、古藤老树、峡谷绝壁、洞穴岩缝、悬空栈道，迤逦方山，屹于武陵山脉之东、清江中下游。</w:t>
        <w:br/>
        <w:br/>
        <w:br/>
        <w:t>在被武陵山脉的环拥切割中，形成了峰丛如林瀑泉满山的神仙地界。方山其间，溪河纵横，皆由山泉汇聚而成。若恰逢雨季漫游于此，拾阶而上可闻潺潺流水，山风鸟语。栈道之上可见奇峰怪石，峰峦叠翠。云雾袅绕，移步换景，犹如仙境。山水相依，仙风道骨，风光如诗胜画。</w:t>
        <w:br/>
        <w:t>自驾导航：长阳土家族自治县其他长阳龙舟坪镇郑家榜村</w:t>
        <w:br/>
        <w:br/>
        <w:t>3、孝感市金卉庄园度假区</w:t>
        <w:br/>
        <w:br/>
        <w:br/>
        <w:t>湖北金卉庄园是一个集“农业科普观光、四季花海展示、果蔬采摘体验、乡村特色美食、田园会议住宿、户外培训拓展、运动娱乐健身、水上欢乐世界、艺术文化交流、婚纱摄影及婚庆文化活动举办”为一体的生态休闲旅游度假庄园。园区内有花神广场表演，游乐场，摩天轮，风车，哥德堡鬼船等娱乐游玩项目。</w:t>
        <w:br/>
        <w:br/>
        <w:t>华中绝无仅有的粉黛乱子草花海，远看如红色云雾的粉黛乱子草，细密的质感、明亮的色彩可以在花卉不多的秋季凸显出来，与秋季绚烂的色叶相得益彰。</w:t>
        <w:br/>
        <w:t>（凭腾旅e卡通旅游年卡免费）</w:t>
        <w:br/>
        <w:t>自驾导航：湖北孝感市朋兴乡107国道旁</w:t>
        <w:br/>
        <w:br/>
        <w:t>4、恩施利川玉龙洞旅游区</w:t>
        <w:br/>
        <w:t>利川岩溶地貌广泛，是一个溶洞的王国，奇洞异窟，星罗棋布；象形山石，栩栩如生。其中最出名的就是利川四洞：腾龙洞、玉龙洞、朝阳洞、水帘洞。玉龙洞地处湖北省利川市团堡镇樱桃井村。因洞内化学沉积物洁白如玉和洞中一景酷似飞龙，故名玉龙洞。</w:t>
        <w:br/>
        <w:br/>
        <w:t>玉龙洞位于千口坡的半山腰上，洞口高5.7米，宽12米，洞内一个主洞三个支洞，全长1630米。1992年夏天天旱，当地农民李玉凤、江书华为了寻找水源，抗旱救灾，偶然发现此洞，经发现后，</w:t>
        <w:br/>
        <w:t>利川市旅游</w:t>
        <w:br/>
        <w:t>局和团堡镇政府联合进行前期探测和开发。</w:t>
        <w:br/>
        <w:t>自驾导航：湖北省恩施利川市团堡镇梨树村</w:t>
        <w:br/>
        <w:br/>
        <w:t>5、武穴市广济时光景区</w:t>
        <w:br/>
        <w:br/>
        <w:t>武穴市紧临长江北岸。临江外滩武穴段全长45.6公里，其规划是以“盈彩水岸、大美港城”定位，分设“江岸渔村旅游区、件杂码头作业区、广济时光休闲区、船舶装备制造区、森林生态涵养区”五大功能区。</w:t>
        <w:br/>
        <w:br/>
        <w:t>该区域是景区主广场，主要有领航之舵文化雕塑。武穴为长江“十大深水良港”之一，明代为临江重镇，清初为“商贾鳞聚要埠”，民国时期孙中山先生将其纳入《建国方略》计划。新中国成立后，港口优势更加显现（1987年撤广济县建武穴市）。该景点既展示了武穴港光辉历程，也昭示着武穴市在当今社会发展中把舵领航、乘风破浪的豪情壮志。</w:t>
        <w:br/>
        <w:t>自驾导航：武穴市沿江大道广济时光景区</w:t>
        <w:br/>
        <w:br/>
        <w:t>6、十堰武当山快乐谷旅游区</w:t>
        <w:br/>
        <w:br/>
        <w:t>武当山快乐谷是以武当山特色为主打造了一座休闲旅游景区，占地6平方公里，景区内不仅有优美的自然景观，还有张三丰修炼的遗存，更有武当蹦极、漂流探险、飞天滑索、CS野战、龙舟快艇、户外拓展、生态观光、餐饮住宿、浅滩寻宝等休闲设施。</w:t>
        <w:br/>
        <w:t>武当山快乐谷旅游区依山傍水、风景如画、植被丰饶、峭壁嶙峋，作为纯天然的氧吧极具特色。</w:t>
        <w:br/>
        <w:t>自驾导航：十堰市丹江口市武当山特区太山庙01号</w:t>
        <w:br/>
        <w:t>凭腾旅e卡通旅游年卡可以免费游玩孝感金卉庄园等50多家优质景区，更多游玩资讯请关注微信“腾旅旅游”。</w:t>
      </w:r>
    </w:p>
    <w:p>
      <w:r>
        <w:t>评论：</w:t>
        <w:br/>
        <w:t>1.楼主码字辛苦啦，还有更多照片分享吗？</w:t>
        <w:br/>
        <w:t>2.喜欢我写的游记的朋友们，请多多关注评论我的游记哦！</w:t>
      </w:r>
    </w:p>
    <w:p>
      <w:pPr>
        <w:pStyle w:val="Heading2"/>
      </w:pPr>
      <w:r>
        <w:t>2.美丽孝感（续）</w:t>
      </w:r>
    </w:p>
    <w:p>
      <w:r>
        <w:t>https://you.ctrip.com/travels/xiaogan862/3509654.html</w:t>
      </w:r>
    </w:p>
    <w:p>
      <w:r>
        <w:t>来源：携程</w:t>
      </w:r>
    </w:p>
    <w:p>
      <w:r>
        <w:t>发表时间：2018-4-3</w:t>
      </w:r>
    </w:p>
    <w:p>
      <w:r>
        <w:t>天数：</w:t>
      </w:r>
    </w:p>
    <w:p>
      <w:r>
        <w:t>游玩时间：</w:t>
      </w:r>
    </w:p>
    <w:p>
      <w:r>
        <w:t>人均花费：</w:t>
      </w:r>
    </w:p>
    <w:p>
      <w:r>
        <w:t>和谁：</w:t>
      </w:r>
    </w:p>
    <w:p>
      <w:r>
        <w:t>玩法：</w:t>
      </w:r>
    </w:p>
    <w:p>
      <w:r>
        <w:t>旅游路线：</w:t>
      </w:r>
    </w:p>
    <w:p>
      <w:r>
        <w:t>正文：</w:t>
        <w:br/>
        <w:br/>
        <w:t>6.秋花更比春花艳</w:t>
        <w:br/>
        <w:t>唐代白居易在《忆江南》中写道：“日出江花红胜火，春来江水绿如蓝。” 把春花烂漫的景象奉托在我们眼前。其实，秋花更比春花艳。这里，略摘几朵，与君共赏。</w:t>
        <w:br/>
        <w:t>京剧《沙家浜》中有一段美妙的诗句：</w:t>
        <w:br/>
        <w:t>“朝霞映在阳澄湖上，</w:t>
        <w:br/>
        <w:t>芦花放，稻谷香，岸柳成行。</w:t>
        <w:br/>
        <w:t>全凭着劳动人民一双手，</w:t>
        <w:br/>
        <w:t>画出了锦绣江南鱼米乡。</w:t>
        <w:br/>
        <w:t>祖国的好山河，寸土不让，</w:t>
        <w:br/>
        <w:t>岂容日寇逞凶狂。”</w:t>
        <w:br/>
        <w:t>金秋时节，槐荫公园里移栽的芦花怒放。那种柔绵，那种飘逸，令人心旷神怡，有一种非常安详的感觉。当然，最好是到洪湖边上去看芦花。更有名的是江苏的沙家浜、河北的白洋淀......</w:t>
        <w:br/>
        <w:br/>
        <w:t>6.1芦花放</w:t>
        <w:br/>
        <w:br/>
        <w:t>6.1芦花放</w:t>
        <w:br/>
        <w:br/>
        <w:t>6.1芦花放</w:t>
        <w:br/>
        <w:br/>
        <w:t>6.1芦花放</w:t>
        <w:br/>
        <w:br/>
        <w:t>6.1芦花放</w:t>
        <w:br/>
        <w:br/>
        <w:t>6.1芦花放</w:t>
        <w:br/>
        <w:br/>
        <w:t>6.1芦花放</w:t>
        <w:br/>
        <w:br/>
        <w:t>6.1芦花放</w:t>
        <w:br/>
        <w:br/>
        <w:t>6.1芦花放</w:t>
        <w:br/>
        <w:br/>
        <w:t>6.1芦花放</w:t>
        <w:br/>
        <w:br/>
        <w:t>6.1芦花放</w:t>
        <w:br/>
        <w:t>正值桂花飘香的季节。我们每天早晨骑车绕着公园走一圈。路旁新栽的桂花树先开花，花香扑鼻。晚饭后也绕公园步行半圈。享受这风光、这沁入心田的香味。</w:t>
        <w:br/>
        <w:t>20年前刚从三线搬迁过来时，还不辞劳苦从山沟把大颗的桂花树搬过来，移栽到厂区、宿舍区的道路两旁。</w:t>
        <w:br/>
        <w:br/>
        <w:t>6.2桂花香</w:t>
        <w:br/>
        <w:br/>
        <w:t>6.2桂花香</w:t>
        <w:br/>
        <w:br/>
        <w:t>6.2桂花香</w:t>
        <w:br/>
        <w:br/>
        <w:t>6.2桂花香</w:t>
        <w:br/>
        <w:br/>
        <w:t>6.2桂花香</w:t>
        <w:br/>
        <w:br/>
        <w:t>6.2桂花香</w:t>
        <w:br/>
        <w:br/>
        <w:t>6.2桂花香</w:t>
        <w:br/>
        <w:t>这里的荷塘还盛开着莲花，与塘边的芦花竞相争艳。</w:t>
        <w:br/>
        <w:br/>
        <w:t>6.3荷花美</w:t>
        <w:br/>
        <w:br/>
        <w:t>6.3荷花美</w:t>
        <w:br/>
        <w:br/>
        <w:t>6.3荷花美</w:t>
        <w:br/>
        <w:br/>
        <w:t>6.3荷花美</w:t>
        <w:br/>
        <w:br/>
        <w:t>6.3荷花美</w:t>
        <w:br/>
        <w:br/>
        <w:t>6.3荷花美</w:t>
        <w:br/>
        <w:t>6.4菊花黄</w:t>
        <w:br/>
        <w:t>孝感学院（升级为湖北工程学院）举行2015年秋季菊展。金秋菊韵，书香满园。让师生们沉浸在花海中，品味菊花的朴素本色、幽韵冷香、倩姿神态和独立寒秋的坚强品质。</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br/>
        <w:t>6.4.1菊花黄 孝感学院菊颂</w:t>
        <w:br/>
        <w:t>新建的“巴黎印象”小区在花园里栽培了造型菊花，让大家来参观，购买房子。我们去了两次，第一次花还没盛开，十天后再来，造型就出来了。</w:t>
        <w:br/>
        <w:br/>
        <w:t>6.4.2菊花黄 小区造型菊花</w:t>
        <w:br/>
        <w:br/>
        <w:t>6.4.2菊花黄 小区造型菊花</w:t>
        <w:br/>
        <w:br/>
        <w:t>6.4.2菊花黄 小区造型菊花</w:t>
        <w:br/>
        <w:t>蝴蝶</w:t>
        <w:br/>
        <w:br/>
        <w:t>6.4.2菊花黄 小区造型菊花</w:t>
        <w:br/>
        <w:t>卧狮</w:t>
        <w:br/>
        <w:br/>
        <w:t>6.4.2菊花黄 小区造型菊花</w:t>
        <w:br/>
        <w:t>盘龙菊</w:t>
        <w:br/>
        <w:br/>
        <w:t>6.4.2菊花黄 小区造型菊花</w:t>
        <w:br/>
        <w:br/>
        <w:t>6.4.2菊花黄 小区造型菊花</w:t>
        <w:br/>
        <w:t>花瓶</w:t>
        <w:br/>
        <w:br/>
        <w:t>6.4.2菊花黄 小区造型菊花</w:t>
        <w:br/>
        <w:t>蝴蝶</w:t>
        <w:br/>
        <w:br/>
        <w:t>6.4.2菊花黄 小区造型菊花</w:t>
        <w:br/>
        <w:br/>
        <w:t>6.4.2菊花黄 小区造型菊花</w:t>
        <w:br/>
        <w:t>花球</w:t>
        <w:br/>
        <w:br/>
        <w:t>6.4.2菊花黄 小区造型菊花</w:t>
        <w:br/>
        <w:br/>
        <w:t>6.4.2菊花黄 小区造型菊花</w:t>
        <w:br/>
        <w:t>骏马</w:t>
        <w:br/>
        <w:br/>
        <w:t>6.4.2菊花黄 小区造型菊花</w:t>
        <w:br/>
        <w:br/>
        <w:t>6.4.2菊花黄 小区造型菊花</w:t>
        <w:br/>
        <w:t>蝴蝶</w:t>
        <w:br/>
        <w:br/>
        <w:t>6.4.2菊花黄 小区造型菊花</w:t>
        <w:br/>
        <w:t>大象</w:t>
        <w:br/>
        <w:br/>
        <w:t>6.4.2菊花黄 小区造型菊花</w:t>
        <w:br/>
        <w:t>花篮</w:t>
        <w:br/>
        <w:br/>
        <w:t>6.4.2菊花黄 小区造型菊花</w:t>
        <w:br/>
        <w:t>劲牛</w:t>
        <w:br/>
        <w:br/>
        <w:t>6.4.2菊花黄 小区造型菊花</w:t>
        <w:br/>
        <w:br/>
        <w:t>6.4.2菊花黄 小区造型菊花</w:t>
        <w:br/>
        <w:t>三阳开泰</w:t>
        <w:br/>
        <w:br/>
        <w:t>6.4.2菊花黄 小区造型菊花</w:t>
        <w:br/>
        <w:t>大鹏展翅</w:t>
        <w:br/>
        <w:br/>
        <w:t>6.4.2菊花黄 小区造型菊花</w:t>
        <w:br/>
        <w:t>凤凰</w:t>
        <w:br/>
        <w:br/>
        <w:t>6.4.2菊花黄 小区造型菊花</w:t>
        <w:br/>
        <w:t>卧狮</w:t>
        <w:br/>
        <w:br/>
        <w:t>6.4.2菊花黄 小区造型菊花</w:t>
        <w:br/>
        <w:t>凤凰</w:t>
        <w:br/>
        <w:br/>
        <w:t>6.4.2菊花黄 小区造型菊花</w:t>
        <w:br/>
        <w:t>悬崖菊</w:t>
        <w:br/>
        <w:br/>
        <w:t>6.4.2菊花黄 小区造型菊花</w:t>
        <w:br/>
        <w:t>仙女散花</w:t>
        <w:br/>
        <w:br/>
        <w:t>6.4.2菊花黄 小区造型菊花</w:t>
        <w:br/>
        <w:t>孔雀</w:t>
        <w:br/>
        <w:br/>
        <w:t>6.4.2菊花黄 小区造型菊花</w:t>
        <w:br/>
        <w:t>孝感地区注重教育。孝感学院更名为湖北工程学院，属二类大学。</w:t>
        <w:br/>
        <w:t>孝感高级中学也是升学率很高的学校，在湖北，可与黄冈中学相媲美。</w:t>
        <w:br/>
        <w:t>这里还有国家级的水产批发市场、莲藕市场等。江汉平原是鱼米之乡，淡水鱼、莲藕等集中到这里交易，源源不断地发往四面八方。</w:t>
        <w:br/>
        <w:t>孝感正在向宜居的方向迈进。</w:t>
        <w:br/>
        <w:br/>
        <w:t>7.结尾</w:t>
        <w:br/>
        <w:br/>
        <w:t>7.结尾</w:t>
        <w:br/>
        <w:br/>
        <w:t>7.结尾</w:t>
      </w:r>
    </w:p>
    <w:p>
      <w:r>
        <w:t>评论：</w:t>
        <w:br/>
      </w:r>
    </w:p>
    <w:p>
      <w:pPr>
        <w:pStyle w:val="Heading2"/>
      </w:pPr>
      <w:r>
        <w:t>3.无戏水，不夏天！周边玩水大攻略，赶紧来浪！</w:t>
      </w:r>
    </w:p>
    <w:p>
      <w:r>
        <w:t>https://you.ctrip.com/travels/china110000/3694910.html</w:t>
      </w:r>
    </w:p>
    <w:p>
      <w:r>
        <w:t>来源：携程</w:t>
      </w:r>
    </w:p>
    <w:p>
      <w:r>
        <w:t>发表时间：2018-7-6</w:t>
      </w:r>
    </w:p>
    <w:p>
      <w:r>
        <w:t>天数：2 天</w:t>
      </w:r>
    </w:p>
    <w:p>
      <w:r>
        <w:t>游玩时间：7 月</w:t>
      </w:r>
    </w:p>
    <w:p>
      <w:r>
        <w:t>人均花费：500 元</w:t>
      </w:r>
    </w:p>
    <w:p>
      <w:r>
        <w:t>和谁：情侣</w:t>
      </w:r>
    </w:p>
    <w:p>
      <w:r>
        <w:t>玩法：『推荐玩法』</w:t>
      </w:r>
    </w:p>
    <w:p>
      <w:r>
        <w:t>旅游路线：</w:t>
      </w:r>
    </w:p>
    <w:p>
      <w:r>
        <w:t>正文：</w:t>
        <w:br/>
        <w:t>现在的天就像女神的脸，说变就变！立夏一过，一秒进入酷暑，真想一个猛子扎到水里，从头到脚来个凉快。今天小编就为你盘点那些夏季戏水的好去处，带上比基尼、小泳裤，咱们浪起来~</w:t>
        <w:br/>
        <w:t>武汉玛雅海滩水公园</w:t>
        <w:br/>
        <w:t>是华中地区超大型充满异域风情的水主题乐园。深海漩涡体验巨兽碗、世界水上竞速之王大章鱼赛道等设施，听起来就足够刺激。还有专为儿童设计的嬉水池等游乐设备，非常适合全家出动。</w:t>
        <w:br/>
        <w:t>1  亚马逊漂流</w:t>
        <w:br/>
        <w:t>长达740米的亚马逊漂流河，沿途美妙的异域风光一览无余，带你探寻玛雅密境，体验亚马逊河之魅。</w:t>
        <w:br/>
        <w:t>2 巨兽碗</w:t>
        <w:br/>
        <w:t>从16米高处掉落至巨碗中，回环旋转带给你天旋地转般的感觉。</w:t>
        <w:br/>
        <w:t>3 超级大喇叭</w:t>
        <w:br/>
        <w:t>随着巨浪在暗黑的滑道中晃动撞击，倾斜旋转，在漩涡中急速俯冲，进入另一个豁然开朗的世界。</w:t>
        <w:br/>
        <w:t>4 玛雅水寨</w:t>
        <w:br/>
        <w:t>矗立在碧波荡漾的水中，等待翻斗桶带来的，从天而降的巨大水花浇个透心凉，感受玛雅风情，尽情畅玩。</w:t>
        <w:br/>
        <w:t>你对于一个水上乐园的期待都有什么？</w:t>
        <w:br/>
        <w:t>是面积最大，设备最先进？还是有泡沫水枪大战玩到嗨？还是想嗨又怕被晒黑？还是在海啸池中尽情冲浪？这些</w:t>
        <w:br/>
        <w:t>银基水世界</w:t>
        <w:br/>
        <w:t>都能给你 !</w:t>
        <w:br/>
        <w:t>园内七十余套大型设备全部由加拿大白水公司设计制造，并采用了大型室内水上游乐设施安装技术和温控、除湿技术，解决了目前水上项目只能夏季游玩的难题，</w:t>
        <w:br/>
        <w:t>实现了室内、室外、一年四季皆可尽情嬉水的要求。</w:t>
        <w:br/>
        <w:t>1  超级大水寨</w:t>
        <w:br/>
        <w:t>是一个综合性全家水上嬉水项目，功能齐全，老少皆宜，让您在享受其他水上项目欢乐的同时，可以与父母、孩子一起共享天伦。</w:t>
        <w:br/>
        <w:t>2  水上狂野过山车</w:t>
        <w:br/>
        <w:t>抗地心吸引力水上游乐设备，垂直下降令人毛发竖起，弯道速滑令人惊心动魄。</w:t>
        <w:br/>
        <w:t>3  海啸造浪池/家庭造浪池</w:t>
        <w:br/>
        <w:t>双造浪池水深0-2米，水域总面积达到了11000平方米，两股浪潮同时冲击水岸，海浪波涛汹涌，多种组合浪花交替变换，将阵阵清凉袭卷而来，巨浪至高时可达2米。两个造浪池的中间是风情演出舞台，一边玩水一边欣赏精彩的演出。</w:t>
        <w:br/>
        <w:t>『推荐玩法』</w:t>
        <w:br/>
        <w:t>温馨亲子游：</w:t>
        <w:br/>
        <w:t>超级大水寨--&gt;亲子滑道--&gt;漂流河--&gt;响尾蛇&amp;巨碗组合超级滑道--&gt;家庭造浪池--&gt;家庭大滑板和魔鬼鱼组合--&gt;滑板冲浪</w:t>
        <w:br/>
        <w:t>欢乐刺激游：</w:t>
        <w:br/>
        <w:t>超级大水寨--&gt;响尾蛇&amp;巨碗组合滑道--&gt;海啸造浪池--&gt;家庭大滑板和魔鬼鱼组合--&gt;极限彩虹滑道--&gt;俯冲滑道--&gt;峡谷漂流--&gt;滑板冲浪</w:t>
        <w:br/>
        <w:t>情侣浪漫游：</w:t>
        <w:br/>
        <w:t>超级大水寨--&gt;漂流河--&gt;响尾蛇&amp;巨碗组合超级滑道--&gt;海啸造浪池--&gt;家庭造浪池--&gt;家庭大滑板和魔鬼鱼组合--&gt;峡谷漂流</w:t>
        <w:br/>
        <w:t>说起悦兮半岛，你还是只想到泡温泉？No！No！No！ 要是这样你就太OUT了！“四季度假”一直是悦兮半岛的主题，随着夏季水上乐园的加入，温泉与水上乐园的组合让悦兮成为了独一无二、无法超越的综合型“水”天堂。</w:t>
        <w:br/>
        <w:t>悦兮半岛水上乐园由全球顶级规划机构以海洋文化为设计主题倾力打造，是集互动性、观赏性、趣味性、娱乐性为一体的现代主题型水上体验天堂，是洪湖地区首家大型水上乐园。</w:t>
        <w:br/>
        <w:t>1  趣味性超强的大型风情水寨</w:t>
        <w:br/>
        <w:t>它是国内首屈一指的大型互动水寨，池内有压水板、淋水秋千、大翻斗等新奇有趣的大型水寨娱乐项目，满足游客寻奇觅趣和追求刺激的需要。坐在各式各样的滑道直入水中刺激万分，全家一起来场水花四溅的战斗更是趣味无穷。</w:t>
        <w:br/>
        <w:t>2  超级旋风大喇叭</w:t>
        <w:br/>
        <w:t>国内高度最高，滑道最长，口径最大，它由几个形状奇特的喇叭连接而成，喇叭上一轮轮的圆环记录着生命的一次次轮回，乘坐四人皮筏跟随漩涡俯冲、滑行和摇摆，时光之门也在一环接一环的回转中打开。</w:t>
        <w:br/>
        <w:t>3 家庭宽滑梯</w:t>
        <w:br/>
        <w:t>一家四口同乘一浮圈从半高空的站台口滑下，一股魔力将您吸入旋转之中，尖叫尚未出口已坠入碧波荡漾的池水中，在经过了一段长管状滑道之后，高速冲入池中，让您体验难以置信的滑行感受。</w:t>
        <w:br/>
        <w:t>平江亚马逊水上乐园，是中部地区具有浓厚南美洲印第安风情的大型主题水上乐园，位于平江县平汝高速安定连接线2公里处。</w:t>
        <w:br/>
        <w:t>常规项目</w:t>
        <w:br/>
        <w:t>超级大喇叭、亚马逊风情水寨、冲天大滑板、彩虹滑道、大西洋海啸池、急速滑道、SPA水疗池、奇幻漂流河、梦幻儿童池；</w:t>
        <w:br/>
        <w:t>升级项目</w:t>
        <w:br/>
        <w:t>冲天大回旋、蛟龙滑梯、欢乐摸鱼池。</w:t>
        <w:br/>
        <w:t>1  超级大喇叭</w:t>
        <w:br/>
        <w:t>快速滑行中尽情欢叫！无可置疑的水上乐园项目之王！4人乘皮筏从高空一滑而下，龙卷风暴中来回穿梭，新奇感受无可比拟！特别适合喜欢体验新奇的游客。</w:t>
        <w:br/>
        <w:t>2 大回环滑梯</w:t>
        <w:br/>
        <w:t>一次突破自我的旅程，垂直90度极速下降，再一个360度后空翻，身体在高空半透明管道中划出惊心动魄的弧线，感受心脏砰砰砰砰快跳出来的刺激！</w:t>
        <w:br/>
        <w:t>3  梦幻儿童池</w:t>
        <w:br/>
        <w:t>众多卡通喷水让孩子们乐不可支！梦幻儿童池由水迷宫、亲子滑道、戏水区三大部分组成，由各式各样、色彩缤纷的卡通人物、七彩水果、美丽花朵、精灵海鱼组成四个特效水上主题区，爸妈孩子一同玩水，乐不可支，其乐融融。</w:t>
        <w:br/>
        <w:t>东湖</w:t>
        <w:br/>
        <w:t>海洋乐园欢乐水世界6月16日盛大开业！水世界位于</w:t>
        <w:br/>
        <w:t>武汉</w:t>
        <w:br/>
        <w:t>市5A级</w:t>
        <w:br/>
        <w:t>东湖风景区</w:t>
        <w:br/>
        <w:t>东湖海洋乐园内，总占地面积2万平方米，是武汉地区临湖、自然湖泊类室外主题水上乐园，堪称武汉生态型水世界。</w:t>
        <w:br/>
        <w:t>这里有巨大的海啸造浪池，有颜值与挑战并存的水上彩虹滑梯，有合家欢的互动水寨。</w:t>
        <w:br/>
        <w:t>这里有妙趣横生的儿童水寨，水深仅40公分，适合各年龄段儿童尽情游玩，戏水滑梯屋，巨桶水花倾泻而出，回旋蜿蜒滑梯趣味无穷，喷射水环、水枪跷板、蘑菇小屋、Q萌的水上恐龙气模，与各式各样的卡通造型滚筒多项游乐设施，由你尽情畅爽！</w:t>
        <w:br/>
        <w:t>洋沙湖欢乐水世界分为四大系列：童话、太空、海洋、森林四个系列主题。</w:t>
        <w:br/>
        <w:t>火爆刺激的大黄蜂、螺旋组合滑梯等数十种水乐设备、火辣精彩的演艺节目和大型巡游给你带来别样惊喜。</w:t>
        <w:br/>
        <w:t>人气最高的海啸池和造浪池，观看清凉的比基尼美人表演，享受被巨大海浪卷起的刺激感。</w:t>
        <w:br/>
        <w:t>爱琴海水上乐园</w:t>
        <w:br/>
        <w:t>位于华中地区首屈一指的大型文化旅游综合体项目朱紫生态园内。</w:t>
        <w:br/>
        <w:t>乐园有疯狂大喇叭、魔法巨兽碗、彩虹滑梯、冲天大回环、高速竞赛滑梯、螺旋滑梯、合家欢大水寨、精灵水城、漂流河等项目，其中最大的亮点就是海啸池，精彩刺激的水上游乐设备非常多，还有独具特色的活动表演，是年轻人、亲子、情侣夏日必去的圣地！</w:t>
      </w:r>
    </w:p>
    <w:p>
      <w:r>
        <w:t>评论：</w:t>
        <w:br/>
      </w:r>
    </w:p>
    <w:p>
      <w:pPr>
        <w:pStyle w:val="Heading2"/>
      </w:pPr>
      <w:r>
        <w:t>4.檀园，明代名士的私家花园</w:t>
      </w:r>
    </w:p>
    <w:p>
      <w:r>
        <w:t>https://you.ctrip.com/travels/shanghai2/3700279.html</w:t>
      </w:r>
    </w:p>
    <w:p>
      <w:r>
        <w:t>来源：携程</w:t>
      </w:r>
    </w:p>
    <w:p>
      <w:r>
        <w:t>发表时间：2018-7-8</w:t>
      </w:r>
    </w:p>
    <w:p>
      <w:r>
        <w:t>天数：1 天</w:t>
      </w:r>
    </w:p>
    <w:p>
      <w:r>
        <w:t>游玩时间：5 月</w:t>
      </w:r>
    </w:p>
    <w:p>
      <w:r>
        <w:t>人均花费：</w:t>
      </w:r>
    </w:p>
    <w:p>
      <w:r>
        <w:t>和谁：亲子</w:t>
      </w:r>
    </w:p>
    <w:p>
      <w:r>
        <w:t>玩法：自由行，自驾</w:t>
      </w:r>
    </w:p>
    <w:p>
      <w:r>
        <w:t>旅游路线：上海，南翔老街，云翔寺，古猗园</w:t>
      </w:r>
    </w:p>
    <w:p>
      <w:r>
        <w:t>正文：</w:t>
        <w:br/>
        <w:t>★旅游地点：</w:t>
        <w:br/>
        <w:t>上海</w:t>
        <w:br/>
        <w:t>嘉定</w:t>
        <w:br/>
        <w:t>南翔老街</w:t>
        <w:br/>
        <w:t>之檀园</w:t>
        <w:br/>
        <w:t>檀园坐落于南翔老街混堂弄5号，是明代名士李流芳的私家园林。园名取自于园内的两棵青檀树，建园的时候已经有千年的树龄，因此两树又名千岁檀。古代文人建园，吟诗作画、晤朋会友，也是件极风流的事。</w:t>
        <w:br/>
        <w:t>1645年，清军攻破嘉定，三次对城中平民进行三次屠杀，檀园也在嘉定三屠中被毁，直到2011年，才得以重建并对外开放。</w:t>
        <w:br/>
        <w:t>走进大门，是李流芳当年吟诗作画、会朋晤友的次醉厅，俗称花篮厅，原名次醉阁。厅南的巨石上刻着“峥骨”二字，据说是李流芳32岁中举，对官场现状感到失望，于是无意仕途，建造了檀园，一则奉养高堂，二则寄情山水诗画。</w:t>
        <w:br/>
        <w:t>门厅面阔三间，单檐硬山顶，厅内匾额“每蒙天一笑”取自杜甫《能画》里的诗句，意为其诗画之作能够博人一笑便足矣，此当是自谦。三间全部都是落地的长窗，光线相对而言就敞亮得多了。</w:t>
        <w:br/>
        <w:t>厅内展示的书画作品《画中九友图》，展现了园主人李流芳在晚明画坛的地位。李流芳，字茂宰，一字长蘅，号檀园，晚年称慎娱居士，明万历年举人。绝意仕途后，专事文化研究，诗书画印俱有建树。当时他与董其昌、王时敏、王鉴等并称“画中九友”。</w:t>
        <w:br/>
        <w:t>穿过次醉厅，是一个葫芦形的池塘芙蓉沜，这是檀园的中心，几乎所有的建筑都环绕在这片池塘周围。葫芦谐音福禄，大凡旧时候人最看重的便是福禄绵长，可见园主人的独具匠心。</w:t>
        <w:br/>
        <w:t>沿左侧步行，不多远可见一幢二层高的小楼，名为“三可堂”。这里有砖雕，据说是从古城苏州运来的。二十四孝砖雕是古代流传的二十四个故事，比如孝感动天、戏彩娱亲、鹿乳奉亲等。</w:t>
        <w:br/>
        <w:t>往前走可至翏翏亭，翏有高飞的意思，可见李流芳虽然息了做官的心思，寄情书画，但内心深处还有报效朝廷的壮志。</w:t>
        <w:br/>
        <w:t>沿湖走到尽头是飞瀑流云的假山区，在造型上吸取传统造园的叠山理水的技法，整座假山采用的都是太湖石。虽然规模不大，但十分精巧。</w:t>
        <w:br/>
        <w:t>曲折的回廊里，有一座半亭，依墙而建，十分小巧，陈设也很简单，名为“翳斋”，正中挂的是两幅扇面画。</w:t>
        <w:br/>
        <w:t>折而向右，是宝尊堂，这是全园的主建筑，面阔五间，四面环廊，以江南园林建筑艺术经典鸳鸯厅的架构重建，应该是全园规模最大的一组建筑了。</w:t>
        <w:br/>
        <w:t>北厅陈列李流芳书画和诗歌作品，南厅是有李流芳的全身铜像一尊，以及明清两代文人歌颂李流芳及檀园的诗词作品。</w:t>
        <w:br/>
        <w:t>出宝尊堂，有一处小院，这是住宅区“谷诒燕翼”，典型的微派门楼，有大量的砖雕，极尽精美。</w:t>
        <w:br/>
        <w:t>位于两侧的慎娱室和剑蜕斋，再现李流芳的生活和读书场景。慎娱室是李流芳的画室，李氏以画出名，但也精于书法、印章等，慎娱二字就是告诫自己虽然可以娱乐，但可不过度。</w:t>
        <w:br/>
        <w:t>剑蜕斋是李氏的书房，他的很多诗文作品都在这里完成，当时的文坛名人钱谦益、侯桐等人常与李流芳谈诗论词。</w:t>
        <w:br/>
        <w:t>龙涵芳硕是一块天然的太湖巨石，形状有点像龙。当然，如果没有看介绍的话，我是看不出这块巨石像龙的。</w:t>
        <w:br/>
        <w:t>琴书轩在园子的一角，钱牧斋曾在文中提及檀园“琴书箫闲、香茗浓烈”，因此而得名。不知道这是后来添加的建筑，还是原来就有的。</w:t>
        <w:br/>
        <w:t>一旁的南翔人家是一幢二层的青砖民国风格的小楼，里面有会客厅、主人的卧房和书房、餐厅和杂物房。楼上中间是起居室，左手边是小姐的闺房和绣房，右手边是少爷的卧室和书房。</w:t>
        <w:br/>
        <w:t>南翔人家的一侧是清晖院，院名取自于李流芳在杭别墅，但风格却是民国住宅，据说在民国时曾是某国民党官员的住宅，但是放在檀园似乎有点突兀了。</w:t>
        <w:br/>
        <w:t>茗坞是喝茶的地方，感觉是很新。再加上离池塘有点距离，既没有湖景可赏，也很难找到代入感，所以基本没有游客在这里品茗。</w:t>
        <w:br/>
        <w:t>清晖院旁的湖畔是假山小景，绿意葱茏，上刻“萝隐”二字，山上是招隐亭，这里是全园的最高处，可以俯瞰檀园全景。</w:t>
        <w:br/>
        <w:t>下山往湖边走，靠近次醉厅的一侧有不系舟，大约江南的园林哪怕池塘再小，也要建坐石舫用来吟个诗画个画，以彰显名士风流。此舟名“步蘅舟”，盖因李流芳字步长蘅，三面环水，纵然舟不能开，也可臆想一下正舟行水中，倒是省了人力。舫分三段，前舱略高，尾舱是二层小楼。</w:t>
        <w:br/>
        <w:t>缘牵亭旁是长蘅墨迹碑廊，汇聚了李流芳的十五幅碑刻作品，李流芳擅长行书和草书，源于苏轼，又受董其昌的影响。这些碑记作品有行书、草书、楷书三种形式，是收集而来的李流芳真迹资料复制影印后刻制成的碑。</w:t>
        <w:br/>
        <w:t>温馨提示：售票处在大门的斜对面，票价三十。也可以买套票，其实无所谓，</w:t>
        <w:br/>
        <w:t>云翔寺</w:t>
        <w:br/>
        <w:t>和南翔小笼包总店是不需要门票。就规模而言，檀园比不上</w:t>
        <w:br/>
        <w:t>古猗园</w:t>
        <w:br/>
        <w:t>；就票价而言，比古猗园贵多了，相比较而言，古猗园的票价真是良心价。</w:t>
      </w:r>
    </w:p>
    <w:p>
      <w:r>
        <w:t>评论：</w:t>
        <w:br/>
      </w:r>
    </w:p>
    <w:p>
      <w:pPr>
        <w:pStyle w:val="Heading2"/>
      </w:pPr>
      <w:r>
        <w:t>5.天堂寨万人挺进大别山7月15日将正式启幕</w:t>
      </w:r>
    </w:p>
    <w:p>
      <w:r>
        <w:t>https://you.ctrip.com/travels/liuan502/3702073.html</w:t>
      </w:r>
    </w:p>
    <w:p>
      <w:r>
        <w:t>来源：携程</w:t>
      </w:r>
    </w:p>
    <w:p>
      <w:r>
        <w:t>发表时间：2018-7-13</w:t>
      </w:r>
    </w:p>
    <w:p>
      <w:r>
        <w:t>天数：3 天</w:t>
      </w:r>
    </w:p>
    <w:p>
      <w:r>
        <w:t>游玩时间：</w:t>
      </w:r>
    </w:p>
    <w:p>
      <w:r>
        <w:t>人均花费：1000 元</w:t>
      </w:r>
    </w:p>
    <w:p>
      <w:r>
        <w:t>和谁：亲子</w:t>
      </w:r>
    </w:p>
    <w:p>
      <w:r>
        <w:t>玩法：自由行，周末游，跟团</w:t>
      </w:r>
    </w:p>
    <w:p>
      <w:r>
        <w:t>旅游路线：大别山，霍山，天堂寨</w:t>
      </w:r>
    </w:p>
    <w:p>
      <w:r>
        <w:t>正文：</w:t>
        <w:br/>
        <w:t>大别山</w:t>
        <w:br/>
        <w:t>——座落于中国安徽省、湖北省、河南省交界处，西接桐柏山，东延为</w:t>
        <w:br/>
        <w:t>霍山</w:t>
        <w:br/>
        <w:t>和张八岭，东西绵延约380公里，南北宽约175公里。西段呈西北—东南走向，东段呈东北—西南走向，长270千米，一般海拔500～800米。 山地主要部分海拔1500米左右，是长江与淮河的分水岭。大别山西望武汉，东守南京，独特的地理位置使其具有重要的军事价值，这也是当年刘邓大军挺进大别山的地理前提。</w:t>
        <w:br/>
        <w:t>大别山区是我国著名的革命老区之一，土地革命战争时期全国第二大革命根据地——鄂豫皖革命根据地的中心区域。新民主主义革命时期，大别山是中国红军第四方面军诞生的摇篮，无数热血男儿走上了不屈的抗争道路。长征会师后的8万红四方面军主力为共和国的诞生立下了不可磨灭的汗马功劳！1947年，刘邓大军千里跃进大别山，人民解放军转入战略进攻.刘邓大军开辟大别山根据地。1948年，刘邓总部在</w:t>
        <w:br/>
        <w:t>天堂寨</w:t>
        <w:br/>
        <w:t>脚下的九资河召开战略部署会议。</w:t>
        <w:br/>
        <w:t>天堂寨最高峰为大别山主峰之一，位于安徽省</w:t>
        <w:br/>
        <w:t>金寨</w:t>
        <w:br/>
        <w:t>县与湖北省罗田县交界的地区。并有“华东最后一片原始森林、植物的王国、花的海洋”的美称。</w:t>
        <w:br/>
        <w:t>景区总面积120平方公里，境内千米以上的高峰25座，天堂寨最高峰为大别山主峰之一，系江淮分水岭，常年平均降雨量1350mm，湿度85%，年均气温12.6度，水质为地表一级卫生饮用水。其间，雄关漫道，崇山峻岭，茂林修竹，龙潭飞瀑，奇松怪石颇多，古称“吴楚东南第一关”，气势雄伟壮观。</w:t>
        <w:br/>
        <w:t>为了让更多人了解大别山，加强红色文化推广，由罗田天堂寨风景区主办，武汉市鸿途拓展承办，武汉盈众传媒协办的大型户外拓展活动“天堂寨·万人挺进大别山”，将于7月15日上午10：00在天堂寨景区正式启幕，本次活动旨在将罗田天堂寨打造成为继井冈山、西柏坡、延安、瑞金、遵义后国内又一红色活动圣地，促进罗田全域红色旅游事业的发展。</w:t>
        <w:br/>
        <w:t>本次活动自策划之日起就倍受社会各界的关注，卓尔集团领导、罗田县政府领导、罗田党史办、罗田县旅游局领导将会莅临本次“天堂寨·万人挺进大别山”启动仪式现场，同时也将邀请首批体验团队员出席，届时身穿红军服，举红旗的队员一定让大家眼前一亮，届时现场还有精彩舞蹈《龙船调》和《印山红》等节目。</w:t>
        <w:br/>
        <w:t>卓尔文旅多年来一直深耕文化旅游板块，成功打造湖北高品质田园生态旅游景区孝感桃花驿小镇以及长阳生态旅游度假区等项目。另外，天堂寨、羊楼洞、黄花涝等湖北顶级旅游资源正在开发中。作为卓尔文旅集团旗下的重点旅游项目，天堂寨一直是卓尔文旅重点的推广景区，此次倾心打造“天堂寨·万人挺进大别山”活动又将是诚意满满之作，同时也欢迎社会各界人士光临启动现场，重温红色历史盛夏时光。</w:t>
      </w:r>
    </w:p>
    <w:p>
      <w:r>
        <w:t>评论：</w:t>
        <w:br/>
        <w:t>1.看了你的游记也想出发了，lz这里10月去好么？</w:t>
        <w:br/>
        <w:t>2.楼主用什么拍的照啊？有的时候手机拍效果也挺好的呢。</w:t>
      </w:r>
    </w:p>
    <w:p>
      <w:pPr>
        <w:pStyle w:val="Heading2"/>
      </w:pPr>
      <w:r>
        <w:t>6.水乐园排排站 | 夏天不怕晒 尽情水里嗨</w:t>
      </w:r>
    </w:p>
    <w:p>
      <w:r>
        <w:t>https://you.ctrip.com/travels/zhengzhou157/3706901.html</w:t>
      </w:r>
    </w:p>
    <w:p>
      <w:r>
        <w:t>来源：携程</w:t>
      </w:r>
    </w:p>
    <w:p>
      <w:r>
        <w:t>发表时间：2018-7-26</w:t>
      </w:r>
    </w:p>
    <w:p>
      <w:r>
        <w:t>天数：3 天</w:t>
      </w:r>
    </w:p>
    <w:p>
      <w:r>
        <w:t>游玩时间：</w:t>
      </w:r>
    </w:p>
    <w:p>
      <w:r>
        <w:t>人均花费：</w:t>
      </w:r>
    </w:p>
    <w:p>
      <w:r>
        <w:t>和谁：</w:t>
      </w:r>
    </w:p>
    <w:p>
      <w:r>
        <w:t>玩法：</w:t>
      </w:r>
    </w:p>
    <w:p>
      <w:r>
        <w:t>旅游路线：</w:t>
      </w:r>
    </w:p>
    <w:p>
      <w:r>
        <w:t>正文：</w:t>
        <w:br/>
        <w:t>可怕的三伏天又到了，虽然有镇魂冰淇淋、灭火冰西瓜、续命大空调三大法宝让我活下来，但站在巨大的太阳底下，我的笑容还是僵在了脸上。</w:t>
        <w:br/>
        <w:t>是时候去渡个劫了！</w:t>
        <w:br/>
        <w:t>在清凉刺激的水乐园里冲浪，水花四溅，浑身湿透，才是这个夏天最正确的姿势！</w:t>
        <w:br/>
        <w:t>&gt;&gt;&gt;</w:t>
        <w:br/>
        <w:t>湖北站</w:t>
        <w:br/>
        <w:t>一、武汉玛雅海滩水公园</w:t>
        <w:br/>
        <w:t>水公园以玛雅文化为主题，拥有玛雅神庙造型的餐厅、形如金字塔的玛雅高塔、古老神秘的图腾柱等，让人在玩转水上乐园的同时感受神秘玛雅文明的魅力。</w:t>
        <w:br/>
        <w:t>精彩项目看这里：</w:t>
        <w:br/>
        <w:t>【大章鱼赛道】</w:t>
        <w:br/>
        <w:t>玛雅族人仿造张牙舞爪的大章鱼修筑起八条并列的赛道，趴在滑板上贴着赛道，旋转弯曲而出，沿着赛道呼啸而下，三段跌宕，急速俯冲，快感无限！</w:t>
        <w:br/>
        <w:t>【超级大喇叭】</w:t>
        <w:br/>
        <w:t>随着巨浪在暗黑的滑道中晃动撞击，倾斜旋转，在大喇叭里左右摇摆、滑行，激荡的水流中让你体会失去平衡感的同时，体验失重的滋味，在速度与惊险中尽情欢呼！</w:t>
        <w:br/>
        <w:t>【巨兽碗】</w:t>
        <w:br/>
        <w:t>巨兽碗是一项深海漩涡体验项目。从16米高处掉落至巨碗中，回环旋转带给你天旋地转般的感觉。</w:t>
        <w:br/>
        <w:t>【深海巨蟒】</w:t>
        <w:br/>
        <w:t>集螺旋、扭转、震动于一体的螺旋滑道，加上深海的冰冷和巨蟒的神秘感，是诠释凉爽的标签。</w:t>
        <w:br/>
        <w:t>要住一晚看这里：</w:t>
        <w:br/>
        <w:t>武汉华侨城玛雅嘉途酒店</w:t>
        <w:br/>
        <w:t>酒店位于东湖之滨的华侨城，紧邻武汉欢乐谷，玛雅海滩水公园，是一家以玛雅文化为主题的酒店。</w:t>
        <w:br/>
        <w:br/>
        <w:t>酒店拥有215间风格各异的主题客房，既可鸟瞰玛雅水公园，还可以远眺东湖风光。</w:t>
        <w:br/>
        <w:t>装修别致的尤卡坦欢乐餐厅带住客领略世界各地的风情美食。</w:t>
        <w:br/>
        <w:t>二、</w:t>
        <w:br/>
        <w:t>悦兮半岛水上乐园</w:t>
        <w:br/>
        <w:t>/温泉</w:t>
        <w:br/>
        <w:t>精彩项目看这里：</w:t>
        <w:br/>
        <w:t>【悦兮海洋梦幻水上乐园】</w:t>
        <w:br/>
        <w:t>以海洋文化为主题的水上乐园，包括疯狂海啸、波利尼西亚竞赛滑道组合、螺旋组合滑道，超级大喇叭、浪漫水晶浴、等等项目，让园区充分释放游客的互动性，全方位呈现水上娱乐魅力。</w:t>
        <w:br/>
        <w:t>要住一晚看这里：</w:t>
        <w:br/>
        <w:t>洪湖悦兮半岛国际温泉度假村</w:t>
        <w:br/>
        <w:t>酒店位于温泉胜地</w:t>
        <w:br/>
        <w:t>洪湖</w:t>
        <w:br/>
        <w:t>乌林镇，东望黄鹤楼，南眺岳阳楼，古木参天，百花盛开。</w:t>
        <w:br/>
        <w:t>曲径通幽的园林景致，大气时尚的酒店装潢，专业完备的健身设施，还有四季可泡的温泉水，给住客舒适安逸的度假体验。</w:t>
        <w:br/>
        <w:br/>
        <w:t>三、东湖海洋乐园欢乐水世界</w:t>
        <w:br/>
        <w:t>精彩项目看这里：</w:t>
        <w:br/>
        <w:t>【妙趣横生的儿童水寨】</w:t>
        <w:br/>
        <w:t>水深仅40公分，适合各年龄段儿童尽情游玩，戏水滑梯屋，巨桶水花倾泻而出，回旋蜿蜒滑梯趣味无穷。</w:t>
        <w:br/>
        <w:t>【惊险刺激的海啸造浪池】</w:t>
        <w:br/>
        <w:t>水上排球、冰晶水浪，尽情畅玩在欢乐的造浪海洋！更有激流勇进的彩虹滑梯，霓虹的彩虹滑梯盘旋在高空，惊心动魄！，</w:t>
        <w:br/>
        <w:t>【动感强劲的音乐大舞台】</w:t>
        <w:br/>
        <w:t>热辣劲舞、摇滚乐队激情狂欢等与海啸造浪融合，精彩演绎，日夜狂欢，不容错过。</w:t>
        <w:br/>
        <w:t>要住一晚看这里：</w:t>
        <w:br/>
        <w:t>武汉汇廷精选酒店</w:t>
        <w:br/>
        <w:t>酒店地处武汉中央文化区，邻近楚河汉街，交通十分便利。</w:t>
        <w:br/>
        <w:t>客房设计采用典雅端庄的英伦风，色调沉稳有格调。房间里配设先进，小酒吧、胶囊咖啡机尽显品味。</w:t>
        <w:br/>
        <w:br/>
        <w:t>四、</w:t>
        <w:br/>
        <w:t>爱琴海水上乐园</w:t>
        <w:br/>
        <w:t>精彩项目看这里：</w:t>
        <w:br/>
        <w:t>水乐园拥有海啸冲浪、合家欢大水寨、儿童戏水区精灵水城、休闲漂流河、冲天大回环、魔法巨兽碗、急驰竞赛滑道、天旋地转螺旋滑道、疯狂大喇叭、等数20余组游玩项目，不限次数，一票畅玩，适合一家大小欢度愉快夏日。</w:t>
        <w:br/>
        <w:t>要住一晚看这里：</w:t>
        <w:br/>
        <w:t>孝感</w:t>
        <w:br/>
        <w:t>乾坤国际大酒店</w:t>
        <w:br/>
        <w:t>酒店风格恢宏大气，厚重内敛。客房温馨舒适又充满了设计感。</w:t>
        <w:br/>
        <w:t>酒店拥有大堂吧、全日制自助餐厅、特色餐厅、中餐厅等四个环境高雅的餐饮场所，能满足不同类型的住客需求。</w:t>
        <w:br/>
        <w:br/>
        <w:t>动感活力的健身中心、室内恒温游泳池和室外网球场，更是让你度过愉快的休闲时光。</w:t>
        <w:br/>
        <w:t>&gt;&gt;&gt;河南站</w:t>
        <w:br/>
        <w:t>一、</w:t>
        <w:br/>
        <w:t>银基水世界</w:t>
        <w:br/>
        <w:t>精彩项目看这里：</w:t>
        <w:br/>
        <w:t>【麻花辫疾驰竞赛滑道】</w:t>
        <w:br/>
        <w:t>旋转、俯冲、下滑，最后奔驰俯冲到水池里，尽享风驰电掣的竞赛快感。</w:t>
        <w:br/>
        <w:br/>
        <w:t>【家庭大滑板和魔鬼鱼组合】</w:t>
        <w:br/>
        <w:t>瞬息之间，快速下滑，乘客由家庭大滑板的制高点冲进魔鬼鱼滑板的湍流中，充分享受急流带来的震荡。</w:t>
        <w:br/>
        <w:t>【响尾蛇&amp;巨碗超级组合滑道】</w:t>
        <w:br/>
        <w:t>启程之后，游客立即踏上一段惊险旅程，俯冲入巨型水滑道，然后被弹入巨碗中，转上几个圈，落入减速池中，各式各样的扭转、弯道和震荡，给你带来满满的兴奋感！</w:t>
        <w:br/>
        <w:t>【超级大水寨】</w:t>
        <w:br/>
        <w:t>是一个综合性全家水上嬉水项目，功能齐全，老少皆宜，让您在享受其他水上项目欢乐的同时，可以与父母、孩子一起共享天伦。</w:t>
        <w:br/>
        <w:t>【激流勇进】</w:t>
        <w:br/>
        <w:t>水道全长124米，由金属钢板制成，高26米，呈回转式。人坐在船中，随着提升机达到高处，转过弯道随着激流飞滑而下，在体验失重的感觉中冲入水池。</w:t>
        <w:br/>
        <w:t>要住一晚看这里：</w:t>
        <w:br/>
        <w:t>开封</w:t>
        <w:br/>
        <w:t>建业铂尔曼酒店</w:t>
        <w:br/>
        <w:t>酒店位于北宋古都</w:t>
        <w:br/>
        <w:t>开封</w:t>
        <w:br/>
        <w:t>的古城之中，将传统建筑理念与现代设计风格相融合，与周围园林景观相得益彰，更彰显出整个城市的文化底蕴。</w:t>
        <w:br/>
        <w:br/>
        <w:t>酒店每一空间中看似朴实、简单却又不失精致的设计，让您在低调奢华中体验深层次的放松。</w:t>
        <w:br/>
        <w:br/>
        <w:t>酒店百余间客房及套房，让客人透过房间内的落地窗，尽览以古城为背景交错的广阔湖景和精致园景。</w:t>
        <w:br/>
        <w:br/>
        <w:t>铂尔曼咖啡厅有着多元化的美食，在露华轩中餐厅，不仅可以享用精致的粤菜、美味的川菜、还有招牌豫菜、</w:t>
        <w:br/>
        <w:t>开封</w:t>
        <w:br/>
        <w:t>特色名吃，为住客打造全新的全日制用餐体验。</w:t>
        <w:br/>
        <w:br/>
        <w:t>健身房采用透明落地窗设计，为您营造轻松自在的运动氛围。室内恒温游泳池是夏季消暑或冬季锻炼的理想场所。此外还设有按摩浴缸和儿童泳池，也是体验家庭亲子活动的贴心选择。</w:t>
        <w:br/>
        <w:br/>
        <w:t>二、</w:t>
        <w:br/>
        <w:t>中赫梦幻水世界</w:t>
        <w:br/>
        <w:t>精彩项目看这里：</w:t>
        <w:br/>
        <w:t>魔力太空旋转之旅——超级巨兽碗，速度与激情的体验——终极暴风谷，疯狂的巅峰冲浪——飓风海啸、梦幻时空转换漂流——穿越亚马逊，经典绚酷的彩虹滑道......十二大游乐项目，三十余游玩设备带你玩转水世界！这里是色彩缤纷的童话世界，开启智力，激发想象力，带给小朋友一个清凉欢乐的夏季。</w:t>
        <w:br/>
        <w:t>要住一晚看这里：</w:t>
        <w:br/>
        <w:t>余舍设计师原创酒店(</w:t>
        <w:br/>
        <w:t>龙门石窟</w:t>
        <w:br/>
        <w:t>体育中心店)</w:t>
        <w:br/>
        <w:t>余舍是著名设计师余平的原创作品，用传统建筑材料“土、木、砖、瓦、石”等这些有生命的元素，追寻“古民居”、“城市净土”的信念，精心打造的会呼吸的房子。</w:t>
        <w:br/>
        <w:br/>
        <w:t>阳光透过窗子投下的每一个光影，角度都是那么的恰到好处。青瓦绿植，粉墙琉璃，古意浓浓。</w:t>
        <w:br/>
        <w:br/>
        <w:t>“阳光、空气、绿色，与自然融合的安心，才是有生命的房子。”这是余舍的设计理念，也是给身居闹市的人们亲近自然的倡导和体验。</w:t>
        <w:br/>
        <w:br/>
        <w:t>三、</w:t>
        <w:br/>
        <w:t>黄帝宫御温泉</w:t>
        <w:br/>
        <w:t>乐海水世界</w:t>
        <w:br/>
        <w:t>精彩看这里：</w:t>
        <w:br/>
        <w:t>新密</w:t>
        <w:br/>
        <w:t>乐海水世界</w:t>
        <w:br/>
        <w:t>建有综合造浪池、激流区、亲子戏水区、RF10型大水寨、跳跃滑道、各种喷水玩具等20余组新颖、刺激的游乐区域，满足从儿童到成年人不同年龄段游客的水上游乐需求，是</w:t>
        <w:br/>
        <w:t>郑州</w:t>
        <w:br/>
        <w:t>西南区域设备齐全，高水平的玩水新乐园。</w:t>
        <w:br/>
        <w:t>要住一晚看这里：</w:t>
        <w:br/>
        <w:t>新密</w:t>
        <w:br/>
        <w:t>黄帝宫御温泉</w:t>
        <w:br/>
        <w:t>度假酒店</w:t>
        <w:br/>
        <w:t>酒店坐落于</w:t>
        <w:br/>
        <w:t>郑州</w:t>
        <w:br/>
        <w:t>西南，毗邻云岩水库，风景秀美，环境清幽。</w:t>
        <w:br/>
        <w:br/>
        <w:t>酒店具有精致尊贵的设计风格，餐厅提供各色美食给住客享用，同时配套设施完善，建设有养生温泉。</w:t>
        <w:br/>
        <w:t>&gt;&gt;&gt;</w:t>
        <w:br/>
        <w:t>湖南站</w:t>
        <w:br/>
        <w:t>一、</w:t>
        <w:br/>
        <w:t>亚马逊水上乐园</w:t>
        <w:br/>
        <w:t>日夜场</w:t>
        <w:br/>
        <w:t>精彩项目看这里：</w:t>
        <w:br/>
        <w:t>【惊险刺激的水上项目】</w:t>
        <w:br/>
        <w:t>园区内不仅集聚让你激情澎湃的超级大喇叭、冲天大滑板、彩虹滑道、极速滑道、大西洋海啸池、奇幻漂流河，更有垂直90度极速下降的大回环滑梯、360度旋转的蛟龙滑梯，多重刺激，多重挑战，让您体验跌宕起伏、险象环生的快感。</w:t>
        <w:br/>
        <w:t>【专为家庭设计的亲子游乐项目】</w:t>
        <w:br/>
        <w:t>儿童喜见乐玩的梦幻儿童池、具有野外情趣的欢乐摸鱼池、奇趣碰碰船、美洲豹虎视眈眈的亚马逊风情水寨、释放身心的spa水疗池和海啸池特有的人造沙滩，让您与家人远离都市喧嚣，感受浪漫的海滨风情。</w:t>
        <w:br/>
        <w:br/>
        <w:t>要住一晚看这里：</w:t>
        <w:br/>
        <w:t>自在</w:t>
        <w:br/>
        <w:t>平江</w:t>
        <w:br/>
        <w:t>野奢度假酒店</w:t>
        <w:br/>
        <w:t>酒店意在提供当地特色生活体验，呈现原生态自然景观，所有设计都与自然环境相结合，形成野于外奢于内的风格。</w:t>
        <w:br/>
        <w:t>酒店外部与自然连接，而内部则是现代简约的风格，白色的墙壁配上深色的木制家具，和谐舒适。</w:t>
        <w:br/>
        <w:t>值得一提的是酒店还拥有矶子塘水上餐厅，你可以吹着风，晒着太阳，吃着火锅，看着水里的红鲤，享受惬意的午后时光。</w:t>
        <w:br/>
        <w:t>二、</w:t>
        <w:br/>
        <w:t>洋沙湖欢乐水世界</w:t>
        <w:br/>
        <w:t>精彩项目看这里：</w:t>
        <w:br/>
        <w:t>洋沙湖欢乐水世界</w:t>
        <w:br/>
        <w:t>包含童话、太空、海洋、森林四个主题系列，集游乐、休闲、美食、购物、文化、演艺于一体。</w:t>
        <w:br/>
        <w:br/>
        <w:t>火爆刺激的大黄蜂、螺旋组合滑梯等数十种水乐设备、火辣精彩的演艺节目和大型巡游给你带来别样惊喜；东南亚风情生态餐厅、充满梦幻感的欢乐餐厅给您的味蕾带来不一样的体验。</w:t>
        <w:br/>
        <w:t>要住一晚看这里：</w:t>
        <w:br/>
        <w:t>湘阴</w:t>
        <w:br/>
        <w:t>洋沙湖渔窑客栈</w:t>
        <w:br/>
        <w:t>酒店外观古风古色，极具当地特色，休闲区提供了各类设施，您可以在这里舒缓身心压力。</w:t>
        <w:br/>
        <w:t>客栈由284间渔文化和窑文化主题特色客房组成，客房内设装饰精巧而极具人文底蕴，涵盖秦汉、唐朝、宋代、明清四大鲜明风格，适合休闲度假。</w:t>
        <w:br/>
        <w:t>夏天总是过起来漫长，想起来短暂。要想这个夏天不留遗憾，快去水里嗨一把！</w:t>
      </w:r>
    </w:p>
    <w:p>
      <w:r>
        <w:t>评论：</w:t>
        <w:br/>
      </w:r>
    </w:p>
    <w:p>
      <w:pPr>
        <w:pStyle w:val="Heading2"/>
      </w:pPr>
      <w:r>
        <w:t>7.武汉有一座藏得很深的正一派道观</w:t>
      </w:r>
    </w:p>
    <w:p>
      <w:r>
        <w:t>https://you.ctrip.com/travels/hubei100067/3724155.html</w:t>
      </w:r>
    </w:p>
    <w:p>
      <w:r>
        <w:t>来源：携程</w:t>
      </w:r>
    </w:p>
    <w:p>
      <w:r>
        <w:t>发表时间：2018-8-31</w:t>
      </w:r>
    </w:p>
    <w:p>
      <w:r>
        <w:t>天数：</w:t>
      </w:r>
    </w:p>
    <w:p>
      <w:r>
        <w:t>游玩时间：8 月</w:t>
      </w:r>
    </w:p>
    <w:p>
      <w:r>
        <w:t>人均花费：</w:t>
      </w:r>
    </w:p>
    <w:p>
      <w:r>
        <w:t>和谁：一个人</w:t>
      </w:r>
    </w:p>
    <w:p>
      <w:r>
        <w:t>玩法：</w:t>
      </w:r>
    </w:p>
    <w:p>
      <w:r>
        <w:t>旅游路线：</w:t>
      </w:r>
    </w:p>
    <w:p>
      <w:r>
        <w:t>正文：</w:t>
        <w:br/>
        <w:t>据传</w:t>
        <w:br/>
        <w:t>武汉</w:t>
        <w:br/>
        <w:t>周边藏了一座，很灵验的正一派道观</w:t>
        <w:br/>
        <w:t>位居</w:t>
        <w:br/>
        <w:t>孝感</w:t>
        <w:br/>
        <w:t>市三汊镇――城隍墩古庙</w:t>
        <w:br/>
        <w:t>从汉口出发，自驾１个小时车程</w:t>
        <w:br/>
        <w:t>(这里要感谢高德地图，直接导航搜”城隍墩古庙”，从机场二高速转孝汉大道，直达目的地)</w:t>
        <w:br/>
        <w:t>您的浏览器暂不支持播放，我们将尽快解决,建议使用Chrome或FireFox浏览器查看</w:t>
        <w:br/>
        <w:t>碰上七月十五中元节，古庙正在给附近的村民，做超度亡灵的法事</w:t>
      </w:r>
    </w:p>
    <w:p>
      <w:r>
        <w:t>评论：</w:t>
        <w:br/>
        <w:t>1.写的不错，有自己的感受，不是泛泛而谈，挺不容易呢！</w:t>
        <w:br/>
        <w:t>2.明年十一也要去这里啦~ 人美风景美 谢谢分享啦~~</w:t>
      </w:r>
    </w:p>
    <w:p>
      <w:pPr>
        <w:pStyle w:val="Heading2"/>
      </w:pPr>
      <w:r>
        <w:t>8.上古传奇 德孝宁远</w:t>
      </w:r>
    </w:p>
    <w:p>
      <w:r>
        <w:t>https://you.ctrip.com/travels/ningyuan2847/3734880.html</w:t>
      </w:r>
    </w:p>
    <w:p>
      <w:r>
        <w:t>来源：携程</w:t>
      </w:r>
    </w:p>
    <w:p>
      <w:r>
        <w:t>发表时间：2018-9-30</w:t>
      </w:r>
    </w:p>
    <w:p>
      <w:r>
        <w:t>天数：</w:t>
      </w:r>
    </w:p>
    <w:p>
      <w:r>
        <w:t>游玩时间：</w:t>
      </w:r>
    </w:p>
    <w:p>
      <w:r>
        <w:t>人均花费：</w:t>
      </w:r>
    </w:p>
    <w:p>
      <w:r>
        <w:t>和谁：</w:t>
      </w:r>
    </w:p>
    <w:p>
      <w:r>
        <w:t>玩法：</w:t>
      </w:r>
    </w:p>
    <w:p>
      <w:r>
        <w:t>旅游路线：九嶷山，宁远，宁远文庙</w:t>
      </w:r>
    </w:p>
    <w:p>
      <w:r>
        <w:t>正文：</w:t>
        <w:br/>
        <w:t>又是一年彩球高悬，旗幡猎猎。三年一度的湖南省公祭舜帝大典将于10月中旬，再次在九疑山下、舜帝陵前举行，舜德文化也将在世界范围内再次传播。</w:t>
        <w:br/>
        <w:t>“</w:t>
        <w:br/>
        <w:t>九嶷山</w:t>
        <w:br/>
        <w:t>上白云飞，帝子乘风下翠微。斑竹一枝千滴泪，红霞万朵百重衣。洞庭波涌连天雪，长岛人歌动地诗。我若因之梦寥廓，芙蓉国里尽朝晖”。毛主席的《七律·答友人》道尽了</w:t>
        <w:br/>
        <w:t>宁远</w:t>
        <w:br/>
        <w:t>县九嶷山及舜帝的传说。</w:t>
        <w:br/>
        <w:t>德泽天下启文明</w:t>
        <w:br/>
        <w:t>九嶷山盛名于舜帝南巡，司马迁《史记·五帝本纪》中的记载：“舜南巡崩于苍梧之野，葬于江南九嶷。”九嶷，同九嶷，亦作苍梧。相传舜帝是凤凰化身，而凤凰喜欢栖息在梧桐树上，故有虞氏崇拜的社树是苍翠的梧桐，为纪念舜帝，他所崩葬的九嶷之域称苍梧。</w:t>
        <w:br/>
        <w:t>舜帝，中华民族始祖之一，传说他目有双瞳而取名“重华”，号有虞氏，故称虞舜。舜帝自小聪慧勤劳，却多遭磨难。舜的后母和弟弟多次密谋伤害舜，并想置舜于死地，而舜却都是以博大的胸怀去宽恕他们，加以侍服，孝感动天。舜在摄政期间举贤任能，与苍舒等十六人辅佐尧帝，使天下大治。尧死后，舜即位。舜帝知人善用，仁爱臣民，开创了上古时期政通人和的场景，深受万民爱戴。</w:t>
        <w:br/>
        <w:t>道冠古今润嶷山</w:t>
        <w:br/>
        <w:t>舜帝倡导为人、持家、做官、治国均以道德为人本，开创了中华道德文化之先河，被后人尊称为“道德始祖”、“百孝之首”、“文明之元”，深受海内外华夏子孙的尊崇和敬仰。</w:t>
        <w:br/>
        <w:t>舜帝的德圣主要体现在以下九个方面：“孝感动天、厚德载物、举贤任能、纳言从谏、惩治奸佞、以德化人、扩大疆域、敬敷五教、禅让帝位。”</w:t>
        <w:br/>
        <w:t>司马迁著《史记》，曾强调“天下明德皆自虞帝始”。而最集中体现“明德”思想的，是《尚书·尧典》中记载的“克谐，以孝烝烝”。“克”，即能也；“谐”即和也；“烝烝”，即言孝德之厚美也。孔子承继了虞舜这一思想，“仁”作为孔子思想的核心，孝悌则作为“仁”之根本，可以说，是先秦儒家把虞舜这一思想发扬光大了。</w:t>
        <w:br/>
        <w:t>舜帝身体力行的“勤民事，苦忧人，只为苍生不为身”的德政实践，是中华民族优秀传统文化的重要组成部分，“舜德”文化对中华民族淳厚民风的形成起到了至关重要的作用。</w:t>
        <w:br/>
        <w:t>德孝文化一脉承</w:t>
        <w:br/>
        <w:t>虞舜文化的特征则主要体现在四个方面：重德治、重入世、重和谐、重包容。</w:t>
        <w:br/>
        <w:t>重德治：舜毕生推崇“父义、母慈、兄友、弟恭、子孝”，而由此生发的仁义礼智、孝悌忠信等儒家伦理思想，渗透于整个中华民族的心理和意识之中。</w:t>
        <w:br/>
        <w:t>重入世：主张刚健自强的人生态度。这与《周易》中“天行健，君子以自强不息”有异曲同工之妙。</w:t>
        <w:br/>
        <w:t>重和谐：提倡“和而不同，执两用中。这种精神通过儒家继承和发扬，形成“中庸之道”。进一步形成了养成了中华民族注重和谐，维护整体，温文尔雅，谦让宽容的民族精神</w:t>
        <w:br/>
        <w:t>重包容：有强大的同化力和顽强的生命力。同任何一种延绵至今的文化一样，虞舜文化之所以直到现在还生生不息，一个十分重要的特征是包容并蓄。</w:t>
        <w:br/>
        <w:t>有学者认为，虞舜重德政、行教化、讲求社会和谐，对我们今天的现实也有相当深远的历史和现实意义。</w:t>
        <w:br/>
        <w:t>人人皆可为尧舜</w:t>
        <w:br/>
        <w:t>文化，乃历史之血脉、民族之魂魄。历史因文化而常青，民族以文化而传承。宁远作为全球华人的精神家园，在弘扬舜帝德孝文化方面，潜移默化中，将“爱、敬、忠、顺、诚、义”，深深植入人心。</w:t>
        <w:br/>
        <w:t>宁远中小学通过开展“小小百家讲坛”活动，邀请了全省知名的文化学者讲解“舜帝的故事”和“舜帝精神的内涵”，提高了师生对祖国传统文化的认识。</w:t>
        <w:br/>
        <w:t>宁远八中、宁远一中邀请书法名家进校园讲学。《爱莲说》、《见贤思齐》等一幅幅饱含才情、立意深远的作品，使广大中小学生在翰墨书香中以字启智、以字养心、以字育德、以字益美，写学习和继承中华优秀传统文化。</w:t>
        <w:br/>
        <w:t>各中小学校也积极组织学生到九嶷山舜帝陵、三分石、</w:t>
        <w:br/>
        <w:t>宁远文庙</w:t>
        <w:br/>
        <w:t>、舜德书院、水市烈士陵园等德育实践基地开展校外实践活动。</w:t>
        <w:br/>
        <w:t>宁远文庙国学班的开办、下灌村手绘新二十四孝图等一系列覆盖民众且接受度高的活动，让宁远的德孝氛围更加浓厚。</w:t>
        <w:br/>
        <w:t>德孝文化，是中华优秀传统文化一脉相承的精神追求、精神特质、精神脉络。舜帝已远去，但其留下的优秀传统文化，将赓续传承。</w:t>
        <w:br/>
        <w:t>Tips：历代祭舜情况</w:t>
        <w:br/>
        <w:t>自夏朝开始，九疑山就作为祭祖朝圣之所，历代香火不绝。大禹、秦、秦始皇、汉武帝望九疑而祭舜。后常有朝廷命官和地方官员来此祭祖谒陵，代代相袭，较有名气的有南朝宋武帝刘裕遗官颜延之、唐玄宗李隆基遣官张九龄赴九疑祭舜，并留有祭文。</w:t>
        <w:br/>
        <w:t>明洪武四年（1371），太祖朱元璋新制御祭文，遗翰林院编修雷燧到九疑祭舜。此后，如遇国家大典、大事，朝廷遣官祭舜，渐成定制。明代御祭12次。县令代朝迁致祭为每年二祭，时间为农历二、八月上甲日。</w:t>
        <w:br/>
        <w:t>清承明制。荣锡勋《南岳形胜考》："历代帝王遣使致祭南岳，必分诣炎陵舜陵"。清代更其，二陵祭文亦同。据不完全统计，清代御祭43次。其中著名书书法家何绍基所书的正楷谕祭文碑刻为碑苑珍品。</w:t>
        <w:br/>
        <w:t>明清时，祭舜规定用太牢（整体牛、羊、豕，其它祭品俱全）。朝廷命官致祭时，由府、州、县等地方官陪祭。瑶枝翠柏。祭前，要沐浴斋戒。祭时，由10人赞礼。祭毕，乐队32人，舞队64人，载歌载舞，欢庆一番。清乾隆二年（1737）定祭礼银150两。</w:t>
        <w:br/>
        <w:t>民国时，湖南省政府祭舜四次。</w:t>
        <w:br/>
        <w:t>解放后，1990年由省政协及省政府参参事祭舜一次，2000年清明节由宁远县人民政府组织各界公祭舜帝陵一次。</w:t>
        <w:br/>
        <w:t>2005年、2009年、2012年、2015年，湖南省政府均举行湖南省公祭舜帝大典。</w:t>
      </w:r>
    </w:p>
    <w:p>
      <w:r>
        <w:t>评论：</w:t>
        <w:br/>
      </w:r>
    </w:p>
    <w:p>
      <w:pPr>
        <w:pStyle w:val="Heading2"/>
      </w:pPr>
      <w:r>
        <w:t>9.这个秋天，想和你约会武汉的温泉</w:t>
      </w:r>
    </w:p>
    <w:p>
      <w:r>
        <w:t>https://you.ctrip.com/travels/luotian2717/3734883.html</w:t>
      </w:r>
    </w:p>
    <w:p>
      <w:r>
        <w:t>来源：携程</w:t>
      </w:r>
    </w:p>
    <w:p>
      <w:r>
        <w:t>发表时间：2018-9-30</w:t>
      </w:r>
    </w:p>
    <w:p>
      <w:r>
        <w:t>天数：3 天</w:t>
      </w:r>
    </w:p>
    <w:p>
      <w:r>
        <w:t>游玩时间：</w:t>
      </w:r>
    </w:p>
    <w:p>
      <w:r>
        <w:t>人均花费：</w:t>
      </w:r>
    </w:p>
    <w:p>
      <w:r>
        <w:t>和谁：一个人</w:t>
      </w:r>
    </w:p>
    <w:p>
      <w:r>
        <w:t>玩法：美食，摄影，周末游</w:t>
      </w:r>
    </w:p>
    <w:p>
      <w:r>
        <w:t>旅游路线：罗田，薄刀峰，大别山度假，罗田三里畈温泉</w:t>
      </w:r>
    </w:p>
    <w:p>
      <w:r>
        <w:t>正文：</w:t>
        <w:br/>
        <w:t>罗田薄刀峰度假酒店</w:t>
        <w:br/>
        <w:t>¥</w:t>
        <w:br/>
        <w:t>239</w:t>
        <w:br/>
        <w:t>起</w:t>
        <w:br/>
        <w:t>立即预订&gt;</w:t>
        <w:br/>
        <w:t>展开更多酒店</w:t>
        <w:br/>
        <w:t>罗田</w:t>
        <w:br/>
        <w:t>县，隶属于湖北省黄冈市，位于湖北省东北部、大别山南麓，东邻英山，南连浠水，西与团风、麻城接壤，北与安徽省金寨县交界。</w:t>
        <w:br/>
        <w:t>如果你问我四季中最喜欢的季节，我会毫不犹豫的说是秋季，理由也非常简单，因为这是一个收获的季节，多彩的季节，适合养生的季节。如果你想在秋高气爽的时候爬一座山，看一次，走进农家感受丰收的喜悦，最好是能再泡上一次温泉，卸去春夏的忙碌，那罗田三里畈绝对是最佳的选择，这里的山有一个非常好听的名字，这里名扬天下的果实，更何况这里还有最丰富的地热资源。</w:t>
        <w:br/>
        <w:t>三里畈温泉自驾线路</w:t>
        <w:br/>
        <w:t>1、鄂州、黄州：S7武鄂→S5武英93km出团陂下→G318三里畈温泉</w:t>
        <w:br/>
        <w:t>2、黄石：G45大广→S5武英93km出团陂下→G318三里畈温泉</w:t>
        <w:br/>
        <w:t>3、武汉：上三环线→S5武英93km出团陂下→G318三里畈温泉</w:t>
        <w:br/>
        <w:t>4、黄陂：黄陂东→武麻汉口方向→外环→S5武英93km出团陂下→G318三里畈温泉</w:t>
        <w:br/>
        <w:t>5、红安、麻城：武麻→麻阳→三里畈出口→三里畈温泉</w:t>
        <w:br/>
        <w:t>6、南昌线路：福银高速→ 沪渝高速→ 麻阳高速→三里畈出口→三里畈温泉</w:t>
        <w:br/>
        <w:t>7、合肥线路：沪陕高速→沪蓉高速→麻阳高速→三里畈出口→三里畈温泉</w:t>
        <w:br/>
        <w:t>8、阜阳线路：济广高速→沪蓉高速→麻阳高速→三里畈出口→三里畈温泉</w:t>
        <w:br/>
        <w:t>9、岳阳线路：京港澳→沪渝高速→武鄂高速→黄鄂高速→麻阳高速→三里畈出口→三里畈温泉</w:t>
        <w:br/>
        <w:t>10、孝感线路：福银高速→沪鄂高速→武英高速→团陂出口→三里畈温泉</w:t>
        <w:br/>
        <w:t>三里畈温泉直通车信息</w:t>
        <w:br/>
        <w:t>新荣村客运站</w:t>
        <w:br/>
        <w:t>上午：10:30/11:50 下午：13:10/15:30</w:t>
        <w:br/>
        <w:t>薄刀峰</w:t>
        <w:br/>
        <w:t>景区</w:t>
        <w:br/>
        <w:t>自驾路线：</w:t>
        <w:br/>
        <w:t>1.武汉-武英高速-大别山出口-大河岸镇-白庙河乡-薄刀峰景区东门</w:t>
        <w:br/>
        <w:t>2.武汉-武英高速-麻阳高速-向明河出口-薄刀峰景区西门</w:t>
        <w:br/>
        <w:t>散客旅游客运专线车班次及发车时间：</w:t>
        <w:br/>
        <w:t>武汉至薄刀峰景区：始发站傅家坡客运站，第一班发车时间为上午7点40分，第二班发车时间为13：40。</w:t>
        <w:br/>
        <w:t>薄刀峰景区至武汉：始发站在</w:t>
        <w:br/>
        <w:t>大别山度假</w:t>
        <w:br/>
        <w:t>酒店广场，第一班发车时间为上午7点30分，第二班发车时间为14点00分。</w:t>
        <w:br/>
        <w:t>DAY1:武汉——</w:t>
        <w:br/>
        <w:t>罗田三里畈温泉</w:t>
        <w:br/>
        <w:t>DAY2: 罗田打板栗——薄刀锋</w:t>
        <w:br/>
        <w:t>DAY3:薄刀锋——返程</w:t>
        <w:br/>
        <w:t>1、机身索尼a7m2,a6300</w:t>
        <w:br/>
        <w:t>2、镜头16-35、70-200、28</w:t>
        <w:br/>
        <w:t>3、相关配件：三脚架、中灰渐变镜、减光镜、CPL偏振镜、电池若干</w:t>
        <w:br/>
        <w:t>4、大疆Mavic Pro无人机</w:t>
        <w:br/>
        <w:t>1、 板栗宴</w:t>
        <w:br/>
        <w:t>罗田的板栗名气一直都非常高，因为盛产板栗所以这里的板栗吃法也就变得多种多样，除了我们日常经常吃到的炒板栗、煮板栗以外。这一次还在罗田吃到了一种非常独特的吃法——板栗宴，板栗宴菜品是在湖北菜系中加以改进，在每一道菜品食材中都融入了板栗的香味和甜味，每一道菜品都各具特色，根据中医的描述板栗性温，味甘平，入脾、胃、肾经，因此在秋冬季是很好的温补食物，也是这个季节最适合的养生宴。</w:t>
        <w:br/>
        <w:t>2、 罗田吊锅</w:t>
        <w:br/>
        <w:t>罗田吊锅又叫天堂吊锅或大别山吊锅，是当地山里人在特殊年代遗留下来的独特餐饮方式，追索它的历史，最少也在1000多年以前。 在罗田北部和中部，山乡人家冬春时节都是用吊锅煮菜。而今已经成为罗田一种特色的餐饮习惯，也成为很多到罗田来游玩的人必须要感受的一种美食。在当地还流传着“吊锅菜、蔸子火，除了皇帝就是我”的民间俗语概括了罗田吊锅的好吃 。</w:t>
        <w:br/>
        <w:t>烧上大火，挂上吊锅，先在锅中放入配菜：或竹笋、或萝卜、再加上炸豆腐、肉糕、鱼丸、猪肉之类，撒上葱姜蒜泥和其它佐料，淋上汤水，就算大功告成了。满满的，如同小山丘。吊锅里的色彩鲜明，青的葱、白的丸、红的枣、黄的花。别说吃，光是看，就早已让人垂涎欲滴。</w:t>
        <w:br/>
        <w:t>不论是三里畈温泉还是薄刀锋景区都有非常不错的住宿环境，这两家酒店我这次都有体验，在这儿就给大家介绍一下</w:t>
        <w:br/>
        <w:t>三里畈温泉：三里畈温泉酒店</w:t>
        <w:br/>
        <w:t>三里畈温泉酒店是温泉相对应的配套设施，位于温泉的核心区，距离温泉只有百余米的距离，酒店按照四星级的标准装修服务，酒店的内部装饰偏重于是将民宿风格和商务风格进行了融合，房间宽敞明亮，配套设施也比较完善，我住的这间房阳台为主相对不错，可以看到温泉区的整体环境，非常惬意，晚上可以到温泉去泡一下，回去舒适的休息非常适合度假选择。</w:t>
        <w:br/>
        <w:t>薄刀峰景区：薄刀峰度假酒店</w:t>
        <w:br/>
        <w:t>薄刀峰度假酒店位于薄刀峰景区山脚下前临圆梦湖畔、鹤皋古街，背靠群山，一面环水三面环山的自然环境使整个酒店住宿环境让人感觉舒适惬意，整个房间的装修风格偏重于中式，设施完善，洗漱间干湿分离，虽然是在山中，但淋浴热水也非常充沛。除了这些酒店还配有健身房等，可以满足有健身习惯的住客。</w:t>
        <w:br/>
        <w:t>罗田三里畈温泉</w:t>
        <w:br/>
        <w:t>罗田县三里畈镇极为地热资源，成就了这座温泉小镇。据介绍在1979年经湖北省水文地质大队地面初探，泉眼日出水量达8千吨，水量丰富在华中市场首屈一指，常年水温均在70℃～80℃,最高水温可达79℃～81℃，在省内同行业中是水温较高的温泉。温泉水质类型为硫酸钠型, PH值为7.1-8.5碱性,含有对治疗人体多种疾病具有特殊功效的微量元素。</w:t>
        <w:br/>
        <w:t>罗田三里畈温泉度假区位于罗田县三里畈镇，按国家4A级标准打造。总占地面积约2200亩，是由湖北丰太集团巨资开发的集养生温泉、沙雕亲子乐园等项目于一体的旅游综合型大型度假区。</w:t>
        <w:br/>
        <w:t>从武汉出发，全程高速到团陂下，距离武汉市93公里。全程高速只要45分钟，离武汉市真正意义上的最近的温泉。</w:t>
        <w:br/>
        <w:t>走进温泉园区，宛如像是走进一个小镇，奔腾的河流贯穿整个园区，亭台楼榭、白墙灰瓦呈现出古朴雅致的东方审美情趣，使人轻松愉悦。</w:t>
        <w:br/>
        <w:t>进入温泉区宛然像是走进一个巨大的花园之中，温泉池多数使露天的形式存在，但又不会让你轻易发现，多数都隐藏在群山之间或是田园山林之中，感觉我像是真正的和生态环境融为一体。</w:t>
        <w:br/>
        <w:t>整个温泉区共有88个泡池，每一个泡池都有相应的主题如私家汤屋、美颜养生、中药养身、万密斋等主题区域，并遵循温泉泡池的一贯原则，各大泡池水温都有所区别，可以满足不同人群的体感需要。可以说每走一步，都能遇到每一池的惊喜。</w:t>
        <w:br/>
        <w:t>除了泡温泉，园区的沙雕也是一大亮点，整个沙雕景观以《史记》为主题，以时间轴为线索。不仅将中华上下5000年历史一网打尽，甚至还将地球演变过程中的物种变化都以微缩景观的模式呈现出来。泡一泡温泉，欣赏一下精致的沙雕，感受一番中华民族源远流长的历史人文，夜晚煮一壶清茶，赏山水夜色，听虫鸣鸟叫，这山这夜，安宁、祥和、入梦……</w:t>
        <w:br/>
        <w:t>罗田打板栗</w:t>
        <w:br/>
        <w:t>罗田使被誉为地球上最适宜板栗生长的地方。而今的板栗，成就了罗田“中国板栗之乡”的美誉，罗田种植板栗的历史最早可以追溯到春秋战国时期，悠久的种植历史大概也是如今罗田板栗名扬远方的一个原因。罗田板栗果仁中含淀粉、蛋白质、脂肪、钙、磷、铁以及维生素A、B、C、、B2等物质.所含蛋白质比大米高30%,脂肪比大米高20倍。</w:t>
        <w:br/>
        <w:t>刚好秋季是板栗成熟的季节，这样有名的板栗之乡必然要走进板栗果园亲身感受下。</w:t>
        <w:br/>
        <w:t>拿起竹竿，跨上竹篮，走进板栗园中，寻觅一颗颗成熟的板栗，用竹竿轻轻敲打，板栗从高处落下，弯腰夹起板栗放入篮中，感受秋天收获的喜悦。</w:t>
        <w:br/>
        <w:t>薄刀峰</w:t>
        <w:br/>
        <w:br/>
        <w:t>薄刀峰位于罗田县境内大别山主峰天堂寨西侧,海拔1408.2米.景区面积30平方公里,森林覆盖率达98%,年平均气温16.4摄氏度,是千里大别山的主峰之一.1996年被林业部批准为大别山国家森林公园,被国土资源部批准为大别山国家地质公园,国家4A级风景区.境内自然景观以松奇、石怪、峰险而著称,为华中地区知名的山岳旅游风景区和夏日避暑度假胜地.</w:t>
        <w:br/>
        <w:t>要到达薄刀峰景区首先要经过一段盘旋而上的公路，随着高度的上升，能看到美景越来越多，群山环绕的景象越来越清晰。</w:t>
        <w:br/>
        <w:t>到达景区后已经傍晚时分，品味完罗田的特色吊锅后天已经黑下来，想着山中的夜晚多数无处可逛便准备回房间休息，但得知薄刀峰的夜晚有峡谷灯光秀，走上旅行的路也有不短的时间了，见过的各种灯光秀也是不尽期数，但峡谷中的灯光秀从未听说过，决定区一睹。</w:t>
        <w:br/>
        <w:t>穿过古街走进峡谷中，从漆黑的夜路中突然穿进一片霓虹灯中，恍惚间像是走进另一番仙境。夜晚的峡谷在霓虹灯装束下展现出不同的面貌，伴随水流声深入峡谷深处，顺着灯光照亮的方向继续行走，灯光越来越亮，眺望远处，隐约可以感受到峡谷的容貌，更为本身就神秘的峡谷蒙上了一层梦幻。</w:t>
        <w:br/>
        <w:t>夜晚的峡谷只有水声和树叶声在莎莎作响，光影婆娑，美不胜收。峡谷的神秘更是让我对薄刀峰有了更大的期待。</w:t>
        <w:br/>
        <w:t>第二天一早便起身前往薄刀峰的主峰，因为山路陡峭，我选择现先乘坐索道到达山顶，随着索道高度的上升，眺望远方看到云海笼罩这山峰充满了兴奋。薄刀峰</w:t>
        <w:br/>
        <w:t>到达山顶，云海景观一览无余展现在面前，云海、奇松丝毫不迅速任何一座国内的名山。</w:t>
        <w:br/>
        <w:t>山顶奇石非常多，有几处不得不弯腰、侧身甚至是蹲下才能从夹缝中穿过，视为震撼。</w:t>
        <w:br/>
        <w:t>薄刀峰的海拔虽然只有一千四百多米，但却十分险峻，其中薄刀峰中最为有名的景点莫过于卧龙岗，卧龙岗的山峰奇拔，形如卧龙背脊，被誉为天下第一龙。</w:t>
        <w:br/>
        <w:t>沿着山路下山，又走进了一片森林，景色不同于山顶，茂盛的植被覆盖，抬头仰望几乎看不到天空的样貌，深深吸上一口气，纯净舒畅。</w:t>
        <w:br/>
        <w:t>喜欢把自己旅行上的经历分享给你，只要你有耐心，我愿把所有路上的故事讲给你听。</w:t>
        <w:br/>
        <w:t>更多故事，欢迎关注我的新浪微博：@途图行</w:t>
        <w:br/>
        <w:t>行走旅途之中，用图片记录下见闻</w:t>
        <w:br/>
        <w:t>图文版权归途图行所有，合作/约稿请加微信1301653149</w:t>
      </w:r>
    </w:p>
    <w:p>
      <w:r>
        <w:t>评论：</w:t>
        <w:br/>
      </w:r>
    </w:p>
    <w:p>
      <w:pPr>
        <w:pStyle w:val="Heading2"/>
      </w:pPr>
      <w:r>
        <w:t>10.谢娜在综艺中引众怒？应采儿发飙！网友吐槽：真是没脑子！</w:t>
      </w:r>
    </w:p>
    <w:p>
      <w:r>
        <w:t>https://you.ctrip.com/travels/sichuan100009/3737220.html</w:t>
      </w:r>
    </w:p>
    <w:p>
      <w:r>
        <w:t>来源：携程</w:t>
      </w:r>
    </w:p>
    <w:p>
      <w:r>
        <w:t>发表时间：2018-10-9</w:t>
      </w:r>
    </w:p>
    <w:p>
      <w:r>
        <w:t>天数：</w:t>
      </w:r>
    </w:p>
    <w:p>
      <w:r>
        <w:t>游玩时间：</w:t>
      </w:r>
    </w:p>
    <w:p>
      <w:r>
        <w:t>人均花费：</w:t>
      </w:r>
    </w:p>
    <w:p>
      <w:r>
        <w:t>和谁：</w:t>
      </w:r>
    </w:p>
    <w:p>
      <w:r>
        <w:t>玩法：</w:t>
      </w:r>
    </w:p>
    <w:p>
      <w:r>
        <w:t>旅游路线：</w:t>
      </w:r>
    </w:p>
    <w:p>
      <w:r>
        <w:t>正文：</w:t>
        <w:br/>
        <w:t>最近，《妻子的浪漫旅行》这部综艺火了！主要就是讲述妻子离开自己的丈夫、孩子、家庭，出玩耍，享受独自旅行的时光。而她们的丈夫们便在镜头的另一端观察着他们的妻子，了解自己妻子的另一面～</w:t>
        <w:br/>
        <w:t>随着这档节目越来越火，也少不了网友们的热议。网友看到谢娜做什么都拖拖拉拉、丢三落四，不禁急了！甚至有张杰的粉丝跑到谢娜微博下骂她！可小编觉得，这一切吐槽的背后，或许另有隐情。</w:t>
        <w:br/>
        <w:t>一档综艺没那么简单，我们所看到的都是别人做了多重处理，想让给我们看到的效果。一些很明显的事情可能是背后多种因素综合作用的结果。谢娜作为一个个性鲜明的人，她也是有短板的，而且综艺为了价值观输出的效果，总要有个人做一些反面动作。</w:t>
        <w:br/>
        <w:t>但是幸好这样大大咧咧的谢娜遇到了张杰！这档节目里还有一次“默契考验”。老公只能给自己的妻子发送一条短信“老地方”，要求自己的老婆在24小时之内找到这个地方。</w:t>
        <w:br/>
        <w:t>当张杰给谢娜发送这条短信之后，谢娜一脸懵，完全摸不着头脑，并且还直接回消息问张杰这个地方是哪里？</w:t>
        <w:br/>
        <w:t>后来谢娜仔细回想猜测到了三个地方，</w:t>
        <w:br/>
        <w:t>第一个是火锅店</w:t>
        <w:br/>
        <w:t>，第二个是迪士尼，第三个是坐轮船，因为娜姐解释说这三个地方是她怀孕最想去的三个地方但是因为怀孕了却不能去～最后，谢娜直接找到了张杰为她准备的惊喜，一见到杰哥的谢娜洋溢着满脸的幸福和感动！</w:t>
        <w:br/>
        <w:t>看来，四川人谢娜对火锅是真爱了！怀孕的时候不吃辣简直憋坏了她！去年，谢娜就在微博上晒出了一盘自制四川牛肉干，并附上制作方法，引起了网友的热烈讨论：孕妇能吃辣吗？谢娜虽然不吃辣，可是发个微博过过瘾也是开心的呢！▼</w:t>
        <w:br/>
        <w:t>说到川菜，有一样东西便是川菜的魂！让四川人谢娜魂牵梦萦！这个东西就是——豆瓣！</w:t>
        <w:br/>
        <w:t>1998年，麦当劳配合电影《花木兰》的上映，出了款名叫四川辣酱/川味酱料(Szechuan sauce) “周边”。美国人对这种来自东方的神秘味道总是有迷之好感，尽管辣酱迅速下架后，仍有人念念不忘，不断“上书”麦当劳求这款蘸料的回归！它便是神奇的四川豆瓣酱！（俗称四川辣酱）</w:t>
        <w:br/>
        <w:t>你知道吗？四川辣酱曾在美国“一盒难求”。在Ebay上，一小盒四川辣酱的价格曾被炒到</w:t>
        <w:br/>
        <w:t>数万美元</w:t>
        <w:br/>
        <w:t>。该辣酱的配方及来源引起了广泛关注！</w:t>
        <w:br/>
        <w:t>有关人士称，这种“四川辣酱”就是郫县豆瓣加点糖，这也使得郫县豆瓣成为最为关键的原料。据传，明末清初，福建汀州府孝感乡翠享村人陈逸仙迁入郫县。清康熙年间，陈逸仙无意之中用晒干后的胡豆拌入辣椒和少量食盐，用来调味佐餐，不料竟香甜可口，胃口大开，这就是郫县豆瓣的雏形。</w:t>
        <w:br/>
        <w:t>“如果从字面上理解‘辣酱’，说法太宽泛了。”川菜博物馆馆长张辉强认为，蘸过辣椒的酱都可以称为辣酱。但说到四川辣酱或川味酱料，其实就是我们所熟知的豆瓣酱。</w:t>
        <w:br/>
        <w:t>不过正宗郫县豆瓣酱的辣是柔和的。“制作所用的辣椒是牧马山种的二荆条，其辣度是大多数人能够接受的范围，所含辣红素又能让豆瓣酱的颜色诱人。”</w:t>
      </w:r>
    </w:p>
    <w:p>
      <w:r>
        <w:t>评论：</w:t>
        <w:br/>
      </w:r>
    </w:p>
    <w:p>
      <w:pPr>
        <w:pStyle w:val="Heading2"/>
      </w:pPr>
      <w:r>
        <w:t>11.自驾游中国第29天，步行武汉长江大桥1小时，风大桥抖你怕吗？</w:t>
      </w:r>
    </w:p>
    <w:p>
      <w:r>
        <w:t>https://you.ctrip.com/travels/wuhan145/3737700.html</w:t>
      </w:r>
    </w:p>
    <w:p>
      <w:r>
        <w:t>来源：携程</w:t>
      </w:r>
    </w:p>
    <w:p>
      <w:r>
        <w:t>发表时间：2018-10-10</w:t>
      </w:r>
    </w:p>
    <w:p>
      <w:r>
        <w:t>天数：1 天</w:t>
      </w:r>
    </w:p>
    <w:p>
      <w:r>
        <w:t>游玩时间：9 月</w:t>
      </w:r>
    </w:p>
    <w:p>
      <w:r>
        <w:t>人均花费：</w:t>
      </w:r>
    </w:p>
    <w:p>
      <w:r>
        <w:t>和谁：情侣</w:t>
      </w:r>
    </w:p>
    <w:p>
      <w:r>
        <w:t>玩法：</w:t>
      </w:r>
    </w:p>
    <w:p>
      <w:r>
        <w:t>旅游路线：</w:t>
      </w:r>
    </w:p>
    <w:p>
      <w:r>
        <w:t>正文：</w:t>
        <w:br/>
        <w:t>雅伦的旅行，自驾游中国第29天，畅游江城——</w:t>
        <w:br/>
        <w:t>武汉</w:t>
        <w:br/>
        <w:t>。</w:t>
        <w:br/>
        <w:t>今天是完全“跟着走，跟着听”的一天，因为有老</w:t>
        <w:br/>
        <w:t>武汉</w:t>
        <w:br/>
        <w:t>的加持哦！一大早就从孝感过来的朋友是位土生土长的武汉人，今天他将是最好的向导。</w:t>
        <w:br/>
        <w:t>虽然是自驾游，但为了减少在</w:t>
        <w:br/>
        <w:t>武汉</w:t>
        <w:br/>
        <w:t>市区停车场的麻烦，我们一致决定坐公交和地铁出行。（在交通方便的繁华市区旅行，这是一个很有用的技巧）打卡的第一站就是</w:t>
        <w:br/>
        <w:t>黄鹤楼</w:t>
        <w:br/>
        <w:t>，坐落在长江之滨的它，历经千年依旧魅力非凡。</w:t>
        <w:br/>
        <w:t>观看武汉</w:t>
        <w:br/>
        <w:t>黄鹤楼</w:t>
        <w:br/>
        <w:t>最好的地方，是紧挨着它的“万里长江第一桥”——</w:t>
        <w:br/>
        <w:t>武汉长江大桥</w:t>
        <w:br/>
        <w:t>，而我们也刚好打算用步行的方式创造与这座桥梁的回忆。</w:t>
        <w:br/>
        <w:t>这是长江上第一座公铁两用桥，上面是公路，下面是铁路，所以每当车辆从身边经过，或是火车从下面穿梭，作为行人的我都能感觉到桥在微微震动，脚下铁片明显抖动。说实话，伴随着每一次抖动，我都心生紧张，尽管我知道没有必要，这安全得很。</w:t>
        <w:br/>
        <w:t>从高大的桥上俯瞰长江，江水呈土黄色，水流十分湍急。加上风力较大，站在桥上的我不免胆怯。全长1670米的长江大桥，我们在烈日走了1个小时。</w:t>
        <w:br/>
        <w:t>除了有匆匆而过的行人，只有我们在不紧不慢地记录这难得时光。其实每一辆车经过，我都想马上蹲下来，因为好抖哇！人行道上的铁片在抖，我的腿也跟着抖，桥上风大，底下水急，这感觉很难忘啊！</w:t>
        <w:br/>
        <w:t>“世界桥梁看中国，中国桥梁看武汉”！从第一座长江大桥，到现在的数座跨越长江的大桥，武汉这个与“桥梁”有些不解之缘和紧密关系的城市，无论在桥梁数量，还是在设计建造上，都有着令人赞叹的成绩！而首座“长江大桥”之所以成为标志性景观，不仅因为重大的历史意义，还因为它了参与和见证无数武汉人的成长与生活。</w:t>
        <w:br/>
        <w:t>在走街串巷中感受了武汉的现代化与繁华后，我们打算回去取车前往</w:t>
        <w:br/>
        <w:t>武汉大学</w:t>
        <w:br/>
        <w:t>。怎么回到江对岸呢？坐轮渡！快线5元每人。换一个视角看长江，体验也随之不一样，这时的长江湛蓝的，闪着耀眼的波光。</w:t>
        <w:br/>
        <w:t>武汉大学</w:t>
        <w:br/>
        <w:t>，这所近代中国建立最早的国立大学，每年的“樱花季”让无数人心神向往。虽然8月下旬并非樱花盛开的季节，但“樱顶”景色还是充满了感染力，老图书馆也坐落于“樱顶”之上。</w:t>
        <w:br/>
        <w:t>无论是旅行，还是相聚，美好的时间总是过得飞快。下午6点，我们在</w:t>
        <w:br/>
        <w:t>武汉大学</w:t>
        <w:br/>
        <w:t>门口告别，我也将前往下一站“中国小龙虾之城”——潜江。</w:t>
        <w:br/>
        <w:t>本文作者：雅伦，一个爱旅行的海岛女孩儿，喜欢记录沿途风光、风土人情，探寻特色的美食。关注我，一起在旅程中遇见美好！</w:t>
      </w:r>
    </w:p>
    <w:p>
      <w:r>
        <w:t>评论：</w:t>
        <w:br/>
      </w:r>
    </w:p>
    <w:p>
      <w:pPr>
        <w:pStyle w:val="Heading2"/>
      </w:pPr>
      <w:r>
        <w:t>12.2016年4月14日安徽亳州涡阳之旅</w:t>
      </w:r>
    </w:p>
    <w:p>
      <w:r>
        <w:t>https://you.ctrip.com/travels/bozhou404/3739223.html</w:t>
      </w:r>
    </w:p>
    <w:p>
      <w:r>
        <w:t>来源：携程</w:t>
      </w:r>
    </w:p>
    <w:p>
      <w:r>
        <w:t>发表时间：2018-10-15</w:t>
      </w:r>
    </w:p>
    <w:p>
      <w:r>
        <w:t>天数：3 天</w:t>
      </w:r>
    </w:p>
    <w:p>
      <w:r>
        <w:t>游玩时间：4 月</w:t>
      </w:r>
    </w:p>
    <w:p>
      <w:r>
        <w:t>人均花费：1000 元</w:t>
      </w:r>
    </w:p>
    <w:p>
      <w:r>
        <w:t>和谁：夫妻</w:t>
      </w:r>
    </w:p>
    <w:p>
      <w:r>
        <w:t>玩法：</w:t>
      </w:r>
    </w:p>
    <w:p>
      <w:r>
        <w:t>旅游路线：亳州</w:t>
      </w:r>
    </w:p>
    <w:p>
      <w:r>
        <w:t>正文：</w:t>
        <w:br/>
        <w:t>4月12日驾照科三考过，终于不用去驾校练车了，虽然科四没过，也总算离驾照咫尺之间了，一下子赋闲在家，望着春光明媚的景色，又按捺不住我蠢蠢欲动想要行走天涯的一颗不安分的心了，老公去安徽已经一个月了，工程顺利，我一为探亲，二为旅游，明正言顺。唯一犹豫的毕竟出去是要花银子的，实在有些心疼钱，电话里老公知道我一向的小肚鸡肠，给了我最好的决心，“来吧来吧！你在家没事出来转转也好，花不了多少钱，天热了，来给我捎几件夏天衣服”，嗯嗯，正中下怀，这一次我对他言听计从，立马收拾东西去。</w:t>
      </w:r>
    </w:p>
    <w:p>
      <w:r>
        <w:t>评论：</w:t>
        <w:br/>
      </w:r>
    </w:p>
    <w:p>
      <w:pPr>
        <w:pStyle w:val="Heading2"/>
      </w:pPr>
      <w:r>
        <w:t>13.武当山风景区游玩攻略及线路推荐</w:t>
      </w:r>
    </w:p>
    <w:p>
      <w:r>
        <w:t>https://you.ctrip.com/travels/wudangshan146/3750483.html</w:t>
      </w:r>
    </w:p>
    <w:p>
      <w:r>
        <w:t>来源：携程</w:t>
      </w:r>
    </w:p>
    <w:p>
      <w:r>
        <w:t>发表时间：2018-11-13</w:t>
      </w:r>
    </w:p>
    <w:p>
      <w:r>
        <w:t>天数：2 天</w:t>
      </w:r>
    </w:p>
    <w:p>
      <w:r>
        <w:t>游玩时间：11 月</w:t>
      </w:r>
    </w:p>
    <w:p>
      <w:r>
        <w:t>人均花费：1000 元</w:t>
      </w:r>
    </w:p>
    <w:p>
      <w:r>
        <w:t>和谁：一个人</w:t>
      </w:r>
    </w:p>
    <w:p>
      <w:r>
        <w:t>玩法：穷游，省钱</w:t>
      </w:r>
    </w:p>
    <w:p>
      <w:r>
        <w:t>旅游路线：武当山，武当山门，玉虚宫，磨针井，太子坡，逍遥谷，紫霄宫，天柱峰，南岩宫，龙头香，金殿，榔梅祠，黄龙洞，朝天宫，太和宫，五龙宫</w:t>
      </w:r>
    </w:p>
    <w:p>
      <w:r>
        <w:t>正文：</w:t>
        <w:br/>
        <w:t>"四大名山皆拱揖，五方仙岳共朝宗"，</w:t>
        <w:br/>
        <w:t>武当山</w:t>
        <w:br/>
        <w:t>以"五岳之冠"的盛名为世人知晓。武当山是道教圣地，元末明初，张三丰在此开创武当派，让武当武术成为了中华武术的重要构成门派之一，影响力源远流长。这样一座名山圣地，自带风姿神韵，远离尘嚣。</w:t>
        <w:br/>
        <w:t>一、交通</w:t>
        <w:br/>
        <w:t>去武当山可以选择动车，火车或者自驾。从武汉乘动车前往武当山，先至</w:t>
        <w:br/>
        <w:t>十堰站</w:t>
        <w:br/>
        <w:t>，再乘坐202路公交车到</w:t>
        <w:br/>
        <w:t>武当山门</w:t>
        <w:br/>
        <w:t>。游客也可以选择乘火车去武当山，从武汉乘普通火车到</w:t>
        <w:br/>
        <w:t>武当山站</w:t>
        <w:br/>
        <w:t>，再乘坐202/203路公交车到武当山门。如果是自驾游的游客，推荐从武汉出发向西北方向行驶，沿福银高速，经孝感、随州到达十堰武当山的路线，这样用时较短。此外，自驾游的车辆需要停在入口的停车场，景区一般不让车辆进入。武当山景区内部需要乘坐专用的游览车。</w:t>
        <w:br/>
        <w:t>二、门票问题</w:t>
        <w:br/>
        <w:t>大门票票价130元，(不含金顶、紫霄)，；观光车(全山任意乘坐)100元 和 保险费5元；小景点门票，金顶27元，紫霄15元；关于索道价格，旺季价格未：上行90元，下行80元 （2月1日-10月31日）；淡季价格：上行70元，下行60元 （12月1日-1月31日）。到景区买门票排队很麻烦，想要出行的小伙伴可以在武当山天猫旗舰店预定啰~</w:t>
        <w:br/>
        <w:t>三、必玩景点</w:t>
        <w:br/>
        <w:t>1、</w:t>
        <w:br/>
        <w:t>玉虚宫</w:t>
        <w:br/>
        <w:t>明朝著名文学家王世贞"玉虚仿佛秦阿房"中赞叹的“玉虚”就是在这里。玉虚宫道教指玉虚为玉帝的居处。在明永乐年间，玉虚宫曾经是武当山皇家庙观中最大的庙宇。可惜它历经两次大火以及山洪，几乎完全被毁。2007年，玉虚宫大殿按照修旧如旧的办法进行修复，2012年完工。现存遗址虽不能展现当年的全貌，可也能窥其曾经的巍峨神圣</w:t>
        <w:br/>
        <w:t>玉虚宫</w:t>
        <w:br/>
        <w:t>玉虚宫内雕塑</w:t>
        <w:br/>
        <w:t>2、</w:t>
        <w:br/>
        <w:t>磨针井</w:t>
        <w:br/>
        <w:t>磨针井又叫纯阳宫，因武当道教认为，每天太阳初升之时，这里首先接纳到纯一的阳气而得名。磨针井主体建筑是姥姆亭，里面摆放了一尊紫元君铁杵磨针塑像，塑像朴实生动，向世人展现了铁杵磨针的美丽传说，传播着持之以恒方可成功的深刻寓意，影响了一代又一代人。</w:t>
        <w:br/>
        <w:t>磨针井 磨针雕塑处</w:t>
        <w:br/>
        <w:t>3、</w:t>
        <w:br/>
        <w:t>太子坡</w:t>
        <w:br/>
        <w:t>前往太子坡景区，先要经过一座古朴饰栏望柱石拱桥，那就是复真桥。从复真桥拾级而上，太子坡山门映入眼帘。太子坡又名</w:t>
        <w:br/>
        <w:t>复真观</w:t>
        <w:br/>
        <w:t>。太子坡坐东朝西，是我国建筑史少见的形式，它建在狮子峰60度陡 坡之上，被当今建筑学家赞誉为利用陡坡开展建筑的经典之作。古代建筑大师们利用山形地势，巧妙建起了九曲黄河墙，它犹如波浪起伏盘亘在山体上，颇为壮观。太子坡的主体建筑自然是复真观大殿，它建于明永乐十年，重修于明永乐十年，在它身上，可以看到明清两代建筑大师共筑的威武庄严。大殿内供奉了全山最大的彩绘木雕像---真武神像和侍从金童玉女。此外，武当山最高的木构建筑五云楼也在这景区。</w:t>
        <w:br/>
        <w:t>4、</w:t>
        <w:br/>
        <w:t>逍遥谷</w:t>
        <w:br/>
        <w:t>逍遥谷是自然景观与动物生态融合的旅游胜地。谷中动物种类繁多，时常出没丛林，出现了“金猴跳 涧”、“猕猴献桃”，荷叶间游曳的黑天鹅，皆显乐趣等奇景，是武当山“动八景”中最有代表性的景点。如今， 武当山绿树成荫，鸟语花香，猕猴成群。逍遥谷青山绿水，风景秀美，张纪中的新《倚天屠龙记》曾在此取景。</w:t>
        <w:br/>
        <w:t>5、</w:t>
        <w:br/>
        <w:t>紫霄宫</w:t>
        <w:br/>
        <w:t>紫霄宫在</w:t>
        <w:br/>
        <w:t>天柱峰</w:t>
        <w:br/>
        <w:t>东北的展旗峰下，因周围山峦天然形成一把二龙戏珠的宝椅，被明永乐皇帝封之为"紫霄福地"。紫霄宫给我印象最深的是紫霄大殿，它是武当山保存下的唯一的一座重檐歇山式木结构殿堂，里面供奉着真武神像和文武仙人坐像等神像，明清建筑之美在它身上展现得淋漓尽致。</w:t>
        <w:br/>
        <w:t>6、</w:t>
        <w:br/>
        <w:t>南岩宫</w:t>
        <w:br/>
        <w:t>南岩宫林木苍翠，奇峰陡峭，晴天可观奇秀山景，雨季，山间云雾缭绕，犹如仙境。四季时节皆有盛景。南岩宫上有一处最佳观景台，可观南岩宫的全景，站立远望，只觉亭台楼榭，山水如画，美不胜收。南岩石殿立于峭壁之上，却丝毫没减半分应有的气势风采，技艺之高超，让人叹服。南岩石殿外，绝壁之上立有雕龙石柱，龙头顶端雕一香炉，号称 “天下第一香—</w:t>
        <w:br/>
        <w:t>龙头香</w:t>
        <w:br/>
        <w:t>”，亲眼观之，只觉惊叹不已。</w:t>
        <w:br/>
        <w:t>7、金顶</w:t>
        <w:br/>
        <w:t>离开南岩宫，从南岩寺沿古神道步行登至金顶。爬上天柱峰顶，我总算见到了金顶的全貌。金顶是武当山的象征和精华，它结构严谨，辉煌壮观，在金顶前，抬首远眺，武当山的巍峨秀丽尽收眼底，虔诚崇敬之心油然而生，真不愧 “仙山琼阁”的美誉。听说每年夏季雷雨季节，武当山就会出现雷击</w:t>
        <w:br/>
        <w:t>金殿</w:t>
        <w:br/>
        <w:t>的奇观，希望下次能有幸一观。</w:t>
        <w:br/>
        <w:t>四、游玩路线推荐</w:t>
        <w:br/>
        <w:t>武当山可以选择的游玩路线很多，我推荐以下四条，可根据自身情况自行选择：</w:t>
        <w:br/>
        <w:t>1.山门-太子坡-逍遥谷-紫霄宫-乌鸦岭-南岩宫-金顶；</w:t>
        <w:br/>
        <w:t>2.中线：老营景区（玉虚宫）-磨针井-太子坡-剑河桥-逍遥谷-紫霄宫-乌鸦岭-</w:t>
        <w:br/>
        <w:t>榔梅祠</w:t>
        <w:br/>
        <w:t>-七星树-</w:t>
        <w:br/>
        <w:t>黄龙洞</w:t>
        <w:br/>
        <w:t>-</w:t>
        <w:br/>
        <w:t>朝天宫</w:t>
        <w:br/>
        <w:t>-一、二、三天门-朝圣门-金顶景区（</w:t>
        <w:br/>
        <w:t>太和宫</w:t>
        <w:br/>
        <w:t>、金殿）；</w:t>
        <w:br/>
        <w:t>3.东线：老营景区（玉虚宫）-磨针井-八仙观-琼台-金顶景区；</w:t>
        <w:br/>
        <w:t>4.西线：老营景区（玉虚宫）-仁威观-隐仙岩-</w:t>
        <w:br/>
        <w:t>五龙宫</w:t>
        <w:br/>
        <w:t>-五龙顶 。</w:t>
        <w:br/>
        <w:t>注意事项</w:t>
        <w:br/>
        <w:t>1.上山时能少带的就少带，太累了，一瓶水都是累赘。山上有得卖。</w:t>
        <w:br/>
        <w:t>2.注意安全。它是有两条道，一条是古道，一条是水泥的。古道比较陡。</w:t>
        <w:br/>
        <w:t>3.学会砍价。其实那些房租呢要自己会砍，地方大，旅游的人在镇上比较少见，所以在镇上住的话得跟老板砍价。</w:t>
        <w:br/>
        <w:t>4.下山太晚的时候不要坐索道，那人超多，你等到天黑都轮不到你。</w:t>
        <w:br/>
        <w:t>5.进入道观后不要以手指点神像，无论其造型多么令人惊叹；也不要背对着神像；进殿时不要踏在门坎上，也不要高声喧哗。</w:t>
        <w:br/>
        <w:t>6.武当山上许多地段都没有人烟，如果你对地形不熟悉，或没有足够的准备，请勿贸然进入。最好请个当地向导。</w:t>
      </w:r>
    </w:p>
    <w:p>
      <w:r>
        <w:t>评论：</w:t>
        <w:br/>
      </w:r>
    </w:p>
    <w:p>
      <w:pPr>
        <w:pStyle w:val="Heading2"/>
      </w:pPr>
      <w:r>
        <w:t>14.武当踏雪寻秋，不负金色时光</w:t>
      </w:r>
    </w:p>
    <w:p>
      <w:r>
        <w:t>https://you.ctrip.com/travels/wudangshan146/3754408.html</w:t>
      </w:r>
    </w:p>
    <w:p>
      <w:r>
        <w:t>来源：携程</w:t>
      </w:r>
    </w:p>
    <w:p>
      <w:r>
        <w:t>发表时间：2018-11-28</w:t>
      </w:r>
    </w:p>
    <w:p>
      <w:r>
        <w:t>天数：4 天</w:t>
      </w:r>
    </w:p>
    <w:p>
      <w:r>
        <w:t>游玩时间：11 月</w:t>
      </w:r>
    </w:p>
    <w:p>
      <w:r>
        <w:t>人均花费：1500 元</w:t>
      </w:r>
    </w:p>
    <w:p>
      <w:r>
        <w:t>和谁：亲子</w:t>
      </w:r>
    </w:p>
    <w:p>
      <w:r>
        <w:t>玩法：自驾，自由行，周末游</w:t>
      </w:r>
    </w:p>
    <w:p>
      <w:r>
        <w:t>旅游路线：武当山，逍遥谷，太子坡，玉虚宫，琼台中观，南岩宫，龙头香，紫霄宫</w:t>
      </w:r>
    </w:p>
    <w:p>
      <w:r>
        <w:t>正文：</w:t>
        <w:br/>
        <w:t>有人说，父母是孩子的第一任老师，</w:t>
        <w:br/>
        <w:t>最好的教育就是和孩子在一起，</w:t>
        <w:br/>
        <w:t>吃很好吃很好吃的食物，</w:t>
        <w:br/>
        <w:t>去很多很多的地方，</w:t>
        <w:br/>
        <w:t>看很美很美的风景。</w:t>
        <w:br/>
        <w:t>我一直有个愿望，大手牵小手，世界一起走。</w:t>
        <w:br/>
        <w:t>一直相信，最好的教养不在书本课堂，而在路上。</w:t>
        <w:br/>
        <w:t>这次去的地方最终定在</w:t>
        <w:br/>
        <w:t>武当山</w:t>
        <w:br/>
        <w:t>，武当山古建筑中的宫阙庙宇都坐落在沟壑纵横，将每个宫观都建造在峰峦岩洞间的合适位置，使它们与周围林木、岩石、溪流和谐一体，相互辉映，宛如一幅天然图画，它的道家文化也一直吸引着我，去年的《魅力中国城》节目也让我对十堰和武当山充满了无限的幻想。然后在网上查询了游记武当山的攻略，看到不少的网友都有带孩子去爬山的经历，望着身边的小人，轻声问他：“妈妈带你去爬山好不好啊，那里还有练功夫的呢！”小家伙稚嫩的回答：“练武功吗？我最喜欢练拳了！”good，约上三位女性好友，那就出发吧！</w:t>
        <w:br/>
        <w:t>谨以此文献给多年以后长大的儿子，和不是每天都很勤奋的自己。很多年以后，当时光渐渐流逝，也许他能从每一篇游记里看到他的成长印记。而我，也可以让自己仍然保留着这段美好的回忆……</w:t>
        <w:br/>
        <w:t>【出行前的准备】</w:t>
        <w:br/>
        <w:t>1.大人们和孩子在出行前两天注意作息时间，充分休息，避免感冒，保持良好状态。</w:t>
        <w:br/>
        <w:t>2.带上感冒药、葡萄糖冲剂、创可贴、咳嗽药、晕车药等一些儿童用药，以防万一身体不适。</w:t>
        <w:br/>
        <w:t>3.必备衣物: 冲锋衣、羽绒服、秋衣秋裤、围巾、登山手杖（管用）、运动鞋、雨衣、防晒霜（山顶紫外线太强）、面膜、润唇膏、保温杯、充电宝、等一些日常生活用品。</w:t>
        <w:br/>
        <w:t>4.当然是我的相机。</w:t>
        <w:br/>
        <w:t>【关于行程】</w:t>
        <w:br/>
        <w:t>总共四天行程，从武汉仙桃出发，由于带的有小孩，我们决定自己开车过去，全程高速，进入G70福银高速，途经孝感→随州→襄阳→武当山，最后返回仙桃，不走回头路。</w:t>
        <w:br/>
        <w:t>Day1:仙桃－武当山，晚上到达酒店。</w:t>
        <w:br/>
        <w:t>Day2:武当山景区一日游，主要景点金顶－南岩－紫霄－</w:t>
        <w:br/>
        <w:t>逍遥谷</w:t>
        <w:br/>
        <w:t>－</w:t>
        <w:br/>
        <w:t>太子坡</w:t>
        <w:br/>
        <w:t>。</w:t>
        <w:br/>
        <w:t>Day3:</w:t>
        <w:br/>
        <w:t>玉虚宫</w:t>
        <w:br/>
        <w:t>－快乐谷－太极湖</w:t>
        <w:br/>
        <w:t>Day4:丹江大坝－仙桃</w:t>
        <w:br/>
        <w:t>【关于住宿】</w:t>
        <w:br/>
        <w:t>在出发前我就把酒店房间订好了，武当山是个5A级旅游景区，那里的酒店真的超级多，我在预定的时候真是快看花眼了，最后考虑到带着小孩，我们同行的是几个女性，出于对安全的而考虑，还是认为星级的酒店比较可靠，毕竟难得抽时间大家出来玩一趟，安全第一，住的舒适是最主要的。我们敲定的是距离景区大门口的5星级饭店--武当山建国饭店，我网上查了下， 4.7分！真的是超高的分数了。再简单看了下评价，简直好到爆炸！最高的评价的说这个酒店的服务堪称酒店中的爱马仕，反正每条都是好评，看得立马就想入住了好么！所以这大概是我第一次没有作任何对比，立马就定下了酒店。我在携程网上订了两间标间，正好他们有活动，一个房间能优惠50块钱，还有自助双早，简直太划算了，为什么选它呢，还有一个原因就是他们酒店有个代买门票的服务，大家经常出来玩的都知道，有时候旅游景区排队买门票，那叫一个等，这下我就不用担心排队买票的问题了，早上至少可以多睡会懒觉了。</w:t>
        <w:br/>
        <w:t>第一章在路上</w:t>
        <w:br/>
        <w:t>Day 1:</w:t>
        <w:br/>
        <w:t>我们在当天上午10点左右出发，上G70福银高速，中午午餐在服务区解决，不得不感慨现在的高速服务区不论是环境还是服务那都比以前好太多，这一路全程约400余公里，路况良好，有可能是旅游淡季，路上并没有堵车现象，一路顺利。</w:t>
        <w:br/>
        <w:t>我们从平原进入山区，快到达目的地的时候会经过几个长隧道，一路上最兴奋的就是孩子，一直喊着：“妈妈，快看，好高的的山~”。时值立冬节气，山上的青葱不在，取而代之的是满山的金黄。</w:t>
        <w:br/>
        <w:t>五个多小时的路程，终于到了。我预定的酒店就在景区山门口内，进了景区大门往左手边方向，酒店logo显而易见。酒店的停车位和周围的绿植融为一体，停车场内种着许多喊不上名字的果树，每一个车位的周围则都种上了绿植，从外围看，这片停车场像是一个花园，嵌入绿植内的车位和周围环境融合在了一起。武当山的空气特别新鲜，呼吸一口就感觉充满了能量，朋友还打趣说多吸两口道家仙气~哈哈哈。第一印象不错。</w:t>
        <w:br/>
        <w:t>酒店门口的喷泉，我怎么感觉星级酒店门口都有类似的喷泉呢，或许是和风水有关吧。</w:t>
        <w:br/>
        <w:t>酒店装修装饰古朴典雅，有道家的元素。一进门就闻到清香的山茶花香氛味，充满殷实典雅和欧式风尚的特点，简约大气，低调奢华。门口的礼宾先生非常有眼力劲，看见我们带着孩子，拉着行李箱，我们还没有走入门口就赶紧出来迎接我们。前台的收银人员非常和蔼，得知我要连住3晚（我只在网上订了一晚的房间，打算后边看情况再办理续住），她们友情提醒我最好提前告知她们办续住，他们家经常有很多会议，临时通知可能会没有房间。</w:t>
        <w:br/>
        <w:t>客房整体中式风格，光线充足，全屋地毯，之前在网上查攻略还担心山区房间潮气重，很庆幸我们住的三间都没有潮气。五星级的饭店里面设施物品当然没的说。有个遗憾就是没有抢订到他们家的水景房，据说住客们对水景房的评价也很高噢！</w:t>
        <w:br/>
        <w:t>Day 2:</w:t>
        <w:br/>
        <w:t>美美的睡了一夜，第二天早上我们几个约好八点早餐，每个房间含双份58元/位的早餐，早餐的品种很多，有小菜、面食、面包、粥点等，算是中西餐结合了。我们可能去的算晚的，吃早餐的客人不多，整个自助餐厅比较安静。</w:t>
        <w:br/>
        <w:t>小家伙吃的热干面和玉米粥，美味又营养，一定要吃饱啊，等会爬山可是需要力气的。</w:t>
        <w:br/>
        <w:t>售票大厅，从酒店出来步行2分钟就到了，游客不是特别多，庆幸自己躲过了十一节假日的“人山人海”。酒店帮忙代买了门票，这是进入景区的必经之路。</w:t>
        <w:br/>
        <w:t>景区内是封闭式管理，私家车不允许上山的。门票235元/张，包含了门票和景区观光大巴车票。提醒：大家一定要把门票保管好，因为这是你在景区内乘坐车辆的凭证。观光大巴车内干净无异味，我还发现每个背椅上都套着武当山建国的宣传，看来这个酒店名气不小啊。</w:t>
        <w:br/>
        <w:t>山路曲曲折折，还好我们坐在观光车的后排高座位上，不至于晕车，小家伙也是棒棒的，一路上好奇的望着窗外。</w:t>
        <w:br/>
        <w:t>在这里要说一下，游玩武当山有两种路线：1.直接乘坐到</w:t>
        <w:br/>
        <w:t>琼台中观</w:t>
        <w:br/>
        <w:t>的观光车，琼台有索道，这样就不用爬山了，然后下山的时候你可以选择坐索道下来，坐索道下来就是原路返回，到太子坡中转站换车去南岩紫霄这些景点，也可以选择徒步下山，徒步下山的话就会在路途中看到大大小小的一些景点。最后在南岩坐车到其他景点。2.直接坐车到太子坡中转站，然后先参观南岩紫霄，从南岩爬山上金顶，再坐索道回到山下。</w:t>
        <w:br/>
        <w:t>到达第一站，琼台中观。武当山索道，给我们这些平常不注意运动的人提供了便利，票价：旺季往返170元/人，淡季：130元/人。看来淡季出行还是很划算的。高达30米的左右的支架被深深的牢固在悬崖峭壁上，吊箱穿梭在大大小小的高山之中，能够清晰的看见山上的植被，不得不感叹人们的智慧。</w:t>
        <w:br/>
        <w:t>下了索道，惊讶的发现了雪，原来这正是武当山今年的初雪，向阳的山坡早已没了雪迹，细细看来在一些背阴的山沟里面，真的能发现雪，我们旁边一群来自广东的游客，看见这些寥寥不多的雪兴奋地尖叫出来。不论是大人还是小孩，对于雪的喜爱大概都是一样的，雪的纯洁、干净、晶莹如玉正是人心中所寻找的不可言语的一部分。</w:t>
        <w:br/>
        <w:t>在武当山，有种信仰，叫一生朝拜。他们当中有步履阑珊的年迈者，也有尚未长高的少年，还有年幼的儿童。有人求健康平安，有人求升官发财，甚至求长命百岁，他们的意识就是单一的虔诚和朝拜，他们心灵宁静，不敢有半点奢求…淳朴善良的朝拜者一生走着这一条朝拜的路走在武当山每一寸土地上，感受到的是真武大帝的洗礼，被他们的虔诚所折服,从而深深敬仰。</w:t>
        <w:br/>
        <w:t>每当清晨，第一缕阳光洒到那充满圣洁的金顶，柔美间带着庄严，仿佛随着光影变迁就能平静世间万物。</w:t>
        <w:br/>
        <w:t>金顶，海拔1612米，是武当山最高的一处景点，四周群峰向主峰倾斜，形成“万山来朝”的奇观。作为武当山的顶端，只有登上金顶才能算作真正意义上到过武当山 ，所以每天来此朝拜的游客也是络绎不绝。</w:t>
        <w:br/>
        <w:t>站在金顶的观景平台处，放眼望去，浩瀚群山皆如黛，层层叠叠，宛如一幅天然水墨画。近处依山而建的殿宇楼阁、红墙绿瓦、苍山翠柏，也是让人心旷神怡。</w:t>
        <w:br/>
        <w:t>坐索道返回时发现金顶主峰之山脚下的悬崖峭壁上，刚劲有力的写着“第一山”三个大字，据说是北宋书法家米芾所写。我们下索道缆车的时候，朋友的手机落在吊箱里，工作人员捡到后及时交给我们，对武当山的喜爱又多了一分好感。</w:t>
        <w:br/>
        <w:t>“五里一庵十里宫，丹墙翠瓦望玲珑。楼台掩映金银气，林岫回环画镜中”。说的正是太子坡，顺着石阶拾级而上，道路的尽头便可看见一座气势巍峨的山门，门楣的砖雕匾额刻着“太子坡”三个大字，太子坡的典故也非常耐人寻味，相传这里就是净乐国太子修道的地方。</w:t>
        <w:br/>
        <w:t>娓娓道来的历史典故增加了太子坡的底蕴，但是最让我着迷的还是那红墙绿瓦的九曲黄河墙。这里现如今已经变成了武当山一处网红景点打卡地，是每一个来武当山旅行的游客必玩之地。流传千年的皇家城墙现如今已经变得有些断壁残垣，些许残破的墙面似乎在向世人昭示着它历经的风雨和沧桑。</w:t>
        <w:br/>
        <w:t>南岩徒步爬山的“挑夫”，一个小小的轿子竟能承受一个成年人的体重，听导游讲解每年有不少的游客都会选择坐轿子上山，然而价格也是不菲的。因为是淡季，“挑夫”大哥们都在闲坐晒太阳。</w:t>
        <w:br/>
        <w:t>从太子坡中转站到</w:t>
        <w:br/>
        <w:t>南岩宫</w:t>
        <w:br/>
        <w:t>还有不少路要走，越老的石阶越陡，爬起来越吃力，一路顺着指示到南岩宫，发现别有洞天，一路上上下下才到这座殿宇，不知古人为何要把这些朝拜的楼宇建在山顶、深山处，古时交通和道路更不便，怎么维持香火呢，也许宗教就必须保持它的神秘感，经过艰辛才能显出虔诚。我本来有点眩晕症，走在这悬崖峭壁之上，却有点腿哆嗦。因为右侧就是万丈深渊，栈道的石栏杆已经斑斑驳驳，唯恐一不小心就会掉下去。</w:t>
        <w:br/>
        <w:t>南岩，因它朝向南方，故称作南岩。它的全称是大圣南岩宫，是武当山人文景观和自然景观结合得最完美的一处。“福寿康宁”四个大字，体现了这座大山所想赋予每个游客的祝福。</w:t>
        <w:br/>
        <w:t>在南岩，一座伸出悬崖的石雕，历来被人们津津乐道。这就是著名的“</w:t>
        <w:br/>
        <w:t>龙头香</w:t>
        <w:br/>
        <w:t>”，正因为龙头香的神秘和其位置，朝拜者为表虔诚，每次来武当山，都要烧“龙头香”而走上那阴阳生死的边界。由于下临万丈深渊，烧龙头香的人们都要跪着从窄窄的龙身上爬到龙头点燃香火，然后在跪着退回来，稍有不慎，就会粉身碎骨。在康熙年间，清政府已下令禁烧龙头香，并立碑戒告。碑文告诫：神是仁慈的，心诚则灵，不一定非要登上悬崖绝壁上烧香才算是对神的崇敬。</w:t>
        <w:br/>
        <w:t>紫霄宫</w:t>
        <w:br/>
        <w:t>，是现存最完整的明代宫观建筑之一。整体建筑凭借山势，采取皇家建筑法式，达到了庄严神奇的意境，景色优美风水极佳。紫霄宫拥有众多珍贵文物，琳琅满目。紫霄大殿为紫霄宫的正殿，是武当山保存下的唯一的一座重檐歇山式木结构殿堂。金顶是道长们活动居住的地方，那么紫霄宫就是女道长们居住学习的地方。由于我们行程安排紧凑，很遗憾在这次没有看见女道长们上晚课的情景。</w:t>
        <w:br/>
        <w:t>逍遥谷在整个武当山之行中，给我留下的印象与其他景点不同，这里没有气派的皇家建筑，也没有古老的断壁残垣，有的只是那原生态的自然好风光，还有那活泼可爱的野生猕猴,湖水清澈见底。</w:t>
        <w:br/>
        <w:t>逍遥谷也是许多古装电视剧的取景地，沿着入口一直往里走，幸运的话，你还能够看见野生猕猴，我去的时候正值秋末冬初，猕猴已经不大出来了，所以原本担心猕猴抢帽子的一行人，倒也显得有些“杞人忧天”了。不过在我们快要离开逍遥谷的时候，还是有一只猕猴蹿到了大家的跟前，或许是被人群的嬉闹声吸引过来的吧。看到了猕猴，逍遥谷之行也算圆满。</w:t>
        <w:br/>
        <w:t>忘记说了，从金顶下来之后就去吃的午餐，这样也算是补充能量，毕竟下午还要去其他的景点。我们选在南岩客栈，是之前介绍的武当山建国饭店前台小美女推荐，价格实惠，菜品味道也不错，我们去的时候正好有一波游客办理入住，看来生意不错。</w:t>
        <w:br/>
        <w:t>南岩客栈周围的景色，这颗银杏树吸引了小家伙的眼球，树上飘着的是祈福带，祈福带挂的越高，寓意着心愿就更能实现。树叶和祈福带随风摇曳，太美丽的场景。</w:t>
        <w:br/>
        <w:t>饭后消食收获满满，我们在南岩客栈周围转了转，仿古的磨盘、缩小版的古代房屋建筑模型、形象可爱的邮递员雕塑…小家伙看见这些惊喜的不得了，真佩服他的体力，游玩全程都没有让抱一下。</w:t>
        <w:br/>
        <w:t>历经一天的</w:t>
        <w:br/>
        <w:t>武当山游玩</w:t>
        <w:br/>
        <w:t>在当天晚上5点半结束，很庆幸我们在最后赶上了末班观光旅游车。回到酒店全身那是一个酸爽，孩子肚子早已饿的呱呱叫。来到武当山，就想尝下当地特色菜，用携程APP搜索，建国食府的排名靠前，而且评价好评如潮，也不会像外面小饭馆一样“宰客”。这顿饭没有让我们失望，汉江河里的野鱼野虾，无污染的农家蔬菜，这些都是我们平时在城市里面吃不到的。或许是爬山消耗了不少体力，小家伙今晚上吃了不少的饭菜。</w:t>
        <w:br/>
        <w:t>等菜过程中我们在酒店闲逛，发现酒店二楼有一处好去处。这是一个茶室，首先映入眼帘的是一排充满古典韵味的家具摆设，里面摆放着各种各种的书籍。整个室内以原木，纱帘材料使用展现最本真的状态，带入岁月，时光的痕迹，温婉柔情，映射左右。一笔一世界，一墨一乾坤，中式挂画和山水图，提升了整个空间的雅致韵味。优雅的茶室主人弹奏古筝发出的声音如山涧泉鸣，似环佩铃响。空灵之声令人忆起那山谷的幽兰，高古之音仿佛御风在那彩云之际。</w:t>
        <w:br/>
        <w:t>芹菜炒黄牛肉</w:t>
        <w:br/>
        <w:t>香酥河虾，据说是汉江河里打捞起来，无污染，健康美味。</w:t>
        <w:br/>
        <w:t>香煎大白鱼，酒店招牌菜，还有一种清蒸做法，我们比较重口味，选择了红烧的，鱼肉鲜嫩，服务员介绍说这是汉江河里的野鱼，所以味道口感吃起来和平常的不一样。</w:t>
        <w:br/>
        <w:t>美餐一顿、酒足饭饱。大山里的食材贵在一个“鲜”上，再经过厨师的精心烹饪，真是一次味蕾上的享受。</w:t>
        <w:br/>
        <w:t>吃完饭不到8点，我们照例饭后散散步，在酒店周围逛一逛。却意外地得知酒店明天会有一场婚宴，工作人员正在做最后的设备调试，忍不住好奇心的我跑到宴会厅拍了一张照片，全场鲜花布置，加上灯光效果，美的不要不要的。</w:t>
        <w:br/>
        <w:t>DAY 3</w:t>
        <w:br/>
        <w:t>玉虚宫，是武当山建筑群中最大的宫殿之一，位于武当山镇上，玉虚宫始建于明永乐年间，规制谨严，院落重重这些残存的遗址，到今天仍有很强的感染力，颇值得观赏。穿过一条古香古色的商业街就到了。老人有的带着小孩，年轻人三五个好友，草坪上坐个很多晒太阳的人，突然觉得小城市的慢节奏生活很适合养老。</w:t>
        <w:br/>
        <w:t>太极湖，在武当山草店码头，如果行程时间充裕的话，建议大家去看一看，湖光山色，潋滟碧波，有如处子，烟雨潆绕。每每夕阳西下，便会将蔚蓝的湖水“染”成金黄色，这里静谧的让人心动。</w:t>
        <w:br/>
        <w:t>今天可是行程慢悠悠的一天,天气也很给力。我们晚上还去体验了一下道家的养生课程，酒店房间里放着几张这样的优惠券，询问过后得知这个老子养生就在酒店内部，我们便迫不及待的前往，古色古香的环境，有不少的酒店住客前来，人太多，不方便拍照。不过道家养生文化深深感染着我。若有机会还会再来体验。</w:t>
        <w:br/>
        <w:t>DAY 4</w:t>
        <w:br/>
        <w:t>最后一天，返程的途中特意来到丹江大坝，这也是此次旅途中最后一个景点。知道这一处景点是源于“南水北调”。这天的天气不是很好，阴沉沉的，像是要下雨，我们登上了坝顶，可惜由于天气原因，导致视野不是很好。俯视着悠悠汉江水，心中顿生无限感慨。它就像一头雄狮静静地卧在汉江河上，守护着这里的万千子民。</w:t>
        <w:br/>
        <w:t>【写在最后】</w:t>
        <w:br/>
        <w:t>孩子很小，对世界的认知很少，却丝毫不影响他们探索世界,在路上的时候，他总是不停地张望，对他来说，每一抹风景都是一片神奇的新大陆。</w:t>
        <w:br/>
        <w:t>最完美的教育不是环游世界，而是一颗愿意陪孩子一起探索的心；最好的成长，就是父母陪伴孩子一起成长，在成长的旅途中一起看遍大千世界，一起走过春夏秋冬。</w:t>
        <w:br/>
        <w:t>很多人都觉得带着小孩子出门，太费劲，可是我却觉得精神的愉悦和幸福感完全抵消了身体上的那一点点辛劳。</w:t>
        <w:br/>
        <w:t>最后也谢谢我的三位朋友，一路上多亏她们的帮助，让我省心省力不少，当然了，她们也很愿意下次再和我同行，去更远的地方，去游览祖国的大好河山。</w:t>
        <w:br/>
        <w:t>一、【景区门票与索道价格】</w:t>
        <w:br/>
        <w:t>景区门票：</w:t>
        <w:br/>
        <w:t>大门票：235元（含景区观光车车票）</w:t>
        <w:br/>
        <w:t>金顶门票：27元（金顶入口处售票）</w:t>
        <w:br/>
        <w:t>紫霄宫门票：15元（紫霄宫入口处售票）</w:t>
        <w:br/>
        <w:t>索道：</w:t>
        <w:br/>
        <w:t>太和索道，位于琼台中观，目前为武当山唯一的运营索道。起点为琼台中观，直达金顶。</w:t>
        <w:br/>
        <w:t>价格：</w:t>
        <w:br/>
        <w:t>上行：旺季（2-10月）成人单人次90元，儿童半价。淡季（11-1月）成人单人次70元，儿童半价。</w:t>
        <w:br/>
        <w:t>下行：旺季（2-10月）成人单人次80元，儿童半价。淡季（11-1月）成人单人次60元，儿童半价。</w:t>
        <w:br/>
        <w:t>运营时间：</w:t>
        <w:br/>
        <w:t>周一至周五：8:00-16:30，周六至周日：7:30-17:00，节假日视情延长运营时间。</w:t>
        <w:br/>
        <w:t>二、武当山景区内的交通实行封闭式管理，私家车不能开进主景区。</w:t>
        <w:br/>
        <w:t>三、由武当山 游客中心到主景区有10-20多公里的盘山公路，游客须在武当山游客中心购票后，乘坐景区内环保观光巴士前往各个主要景点及索道站。</w:t>
        <w:br/>
        <w:t>四、景区环保观光巴士通行车次都会比较密集，一般任意停靠站等五到十分钟就会有车，通行线路内任意地点招手即停。</w:t>
        <w:br/>
        <w:t>五、关于景区环保观光巴士停靠站。买门票时都会有景区导览地图，所有停车站点都有标注。但特别提示：只有游客中心、太子坡、南岩和琼台（中观）是必停站点。紫霄宫为特别提示站点，会停车提示。其他站点都不会有提示，如果上车时不提前跟司机讲明在哪个你想去的站点停，一般司机不会中途停车，车辆行经那个站点，也不会有任何提示，直接甩站而过。如果已在一处小站点下车，游玩后再想去别处，可以在路边等车，所有景区环保观光巴士都可以招手即停。</w:t>
        <w:br/>
        <w:t>六、景区环保观光巴士主要停靠站点：</w:t>
        <w:br/>
        <w:t>1、太子坡：交通枢纽站点。除了早晨最早的几个直达班次，其余时间，无论由游客中心到南岩或琼台（中观），还是南岩或琼台（中观）回游客中心，太子坡是必停换乘站点。</w:t>
        <w:br/>
        <w:t>2、南岩：游客中心到南岩需经停太子坡站，下车换乘太子坡到南岩的车，车次通行比较密集，最迟五到十分钟就会发车。</w:t>
        <w:br/>
        <w:t>3、琼台（中观）：游客中心到琼台除了早上几班直达班次外，都会经停太子坡，由太子坡换乘太子坡到琼台（中观）的景区环保观光巴士，车次通行比较密集，最迟五到十分钟就会发车。琼台（中观）是换乘索道到金顶的唯一站点。</w:t>
        <w:br/>
        <w:t>4、紫霄宫：由太子坡到南岩，路经紫霄宫会有停车提示。</w:t>
        <w:br/>
        <w:t>七、游客中心早班车时间：开往南岩为早7点发车，开往琼台为早7:45分发车。</w:t>
        <w:br/>
        <w:t>Tips:</w:t>
        <w:br/>
        <w:t>1、山顶日照强烈，要备好SPF指数高点的防晒霜，备好墨镜；夜间温度较低，备好抓绒衣。</w:t>
        <w:br/>
        <w:t>2、女士们多备些各种式样的披肩，既可遮阳，又可避免拍照重样。</w:t>
        <w:br/>
        <w:t>3、高速路有挺多摄像头，自驾的话要非常小心。</w:t>
        <w:br/>
        <w:t>4、武当山及周边总体海拔不算太高，但特别是小孩子不要跑跳太多，山路崎岖，容易摔伤磕绊。</w:t>
        <w:br/>
        <w:t>5、武当山雨过天晴去最美，会有云海奇观，当然这个要看人品。当然了，雪景也不错的。</w:t>
      </w:r>
    </w:p>
    <w:p>
      <w:r>
        <w:t>评论：</w:t>
        <w:br/>
        <w:t>1.一级棒</w:t>
        <w:br/>
        <w:t>2.很好很强大！</w:t>
        <w:br/>
        <w:t>3.游记不错，非常实用，感谢🙏分享</w:t>
        <w:br/>
        <w:t>4.我去年在武当仙山许的愿已经实现了，准备今年再去还愿的，心诚则灵。</w:t>
        <w:br/>
        <w:t>5.感谢楼主分享，听说刘昊然春节去武当山还愿了，想必武当山许愿也是非常灵的！这几天去山上应该还有雪，武当山的雪景一定美得不要不要的！</w:t>
        <w:br/>
        <w:t>6.武当山雪景特别美！</w:t>
        <w:br/>
        <w:t>7.不错不错，非常实用</w:t>
        <w:br/>
        <w:t>8.准备今年抽时间去武当山，希望楼主的游记有用</w:t>
        <w:br/>
        <w:t>9.先马，准备明年去，到时做攻略时再慢慢参考，或许做攻略时还有疑问，还请楼主赐教</w:t>
        <w:br/>
        <w:t>10.哈哈哈，来一场说走就走的旅行~</w:t>
      </w:r>
    </w:p>
    <w:p>
      <w:pPr>
        <w:pStyle w:val="Heading2"/>
      </w:pPr>
      <w:r>
        <w:t>15.红色，永恒之色（黄冈两日行）</w:t>
      </w:r>
    </w:p>
    <w:p>
      <w:r>
        <w:t>https://you.ctrip.com/travels/macheng1833/3754100.html</w:t>
      </w:r>
    </w:p>
    <w:p>
      <w:r>
        <w:t>来源：携程</w:t>
      </w:r>
    </w:p>
    <w:p>
      <w:r>
        <w:t>发表时间：2018-11-28</w:t>
      </w:r>
    </w:p>
    <w:p>
      <w:r>
        <w:t>天数：2 天</w:t>
      </w:r>
    </w:p>
    <w:p>
      <w:r>
        <w:t>游玩时间：11 月</w:t>
      </w:r>
    </w:p>
    <w:p>
      <w:r>
        <w:t>人均花费：1000 元</w:t>
      </w:r>
    </w:p>
    <w:p>
      <w:r>
        <w:t>和谁：和朋友</w:t>
      </w:r>
    </w:p>
    <w:p>
      <w:r>
        <w:t>玩法：人文，跟团，周末游</w:t>
      </w:r>
    </w:p>
    <w:p>
      <w:r>
        <w:t>旅游路线：黄冈，遗爱湖公园，天台山，孝感乡文化公园，东坡赤壁，黄冈中学</w:t>
      </w:r>
    </w:p>
    <w:p>
      <w:r>
        <w:t>正文：</w:t>
        <w:br/>
        <w:t>在这个拜金的年代，关注红色足迹的人越来越少了，好在有人始终没有忘却，我才能在这个初冬季节得以重拾红色记忆，感谢湖北省旅发委，感谢</w:t>
        <w:br/>
        <w:t>黄冈</w:t>
        <w:br/>
        <w:t>市旅发委。湖北威武。</w:t>
        <w:br/>
        <w:t>先摆一摆此次的行程：</w:t>
        <w:br/>
        <w:t>11月24日</w:t>
        <w:br/>
        <w:t>8：00-10:00 从武汉市湖北省旅游发展委员会集合并出发前往</w:t>
        <w:br/>
        <w:t>红安</w:t>
        <w:br/>
        <w:t>10:00-11:15 到达红安，参观李先念故居、陈锡联故居并学习</w:t>
        <w:br/>
        <w:t>11:15-12:00 出发前往长胜街</w:t>
        <w:br/>
        <w:t>12:00-14:00 午餐,长胜街游览，自由活动，前往</w:t>
        <w:br/>
        <w:t>麻城</w:t>
        <w:br/>
        <w:t>14:00-15:30 到达麻城菊园</w:t>
        <w:br/>
        <w:t>15:30-17:00 游览菊园学习菊文化</w:t>
        <w:br/>
        <w:t>17:00-18:30 晚餐</w:t>
        <w:br/>
        <w:t>18:30-19:30 前往麻城</w:t>
        <w:br/>
        <w:t>孝感</w:t>
        <w:br/>
        <w:t>乡都并入住，观看文化演出，休息</w:t>
        <w:br/>
        <w:t>11月25日</w:t>
        <w:br/>
        <w:t>7:00-8:30 孝感乡都早餐</w:t>
        <w:br/>
        <w:t>8:30-9:00 出发前往麻城孝感乡文化产业园</w:t>
        <w:br/>
        <w:t>9:00-10:00 参观孝感乡文化园并学习孝文化</w:t>
        <w:br/>
        <w:t>10:00-12:00 前往黄州萝卜基地拔萝卜比赛</w:t>
        <w:br/>
        <w:t>13:30-14:30 齐安湖生态农庄午餐，自由活动</w:t>
        <w:br/>
        <w:t>14:30-15:15 前往</w:t>
        <w:br/>
        <w:t>遗爱湖公园</w:t>
        <w:br/>
        <w:t>15:15-16:30 游览遗爱湖公园，行程结束</w:t>
        <w:br/>
        <w:t>没来红安县前，我只知道大江西的兴国县是“将军县”，原来全国十大将军县中红安县排“老大”，出了223位将军，被称为“中国第一将军县”，甩排名第二的安徽金寨县几条街。</w:t>
        <w:br/>
        <w:t>红安县原名黄安县，因其特殊的红色历史，从黄安到红安，来来回回两次了。</w:t>
        <w:br/>
        <w:t>从武汉乘汽车直奔原国家主席李先念纪念馆，纪念馆位于九龙冲，九龙冲不是个普通的乡村，是个出帝王的宝地，为九条山峦之首，其源头在世界众山之祖昆仑山，昆仑山一分为五，两枝出国去欧洲了，三枝留守在中国，其中一枝就伸到了李先念的家乡。</w:t>
        <w:br/>
        <w:t>汽车从一座牌坊式大门下穿过，下车后我回走，只见上书“李先念故居纪念园”八个大字，是刘华清上将题写的，两侧的楹联“入川陕，走河西，驰骋中原，将军不下马；理仓禀，问经济，剪除蟊贼，元首正是他”和“先天下之忧而忧清风两袖，念人间之苦为苦正气千秋”则由李先念女婿刘亚洲中将、军旅作家所作，寥寥数语，勾勒出了李先念主席戎马、操劳的一生。</w:t>
        <w:br/>
        <w:t>走进纪念园大门，右边是李先念图书馆，再往里走就是李先念故居和故居纪念馆。</w:t>
        <w:br/>
        <w:t>李先念故居（旧居）是幢普通的土砖瓦房，因父母去世，多年无人居住，完全垮塌了，这是后人复原建设的。</w:t>
        <w:br/>
        <w:t>旧居坐北朝南，面阔五间，这是李家祖辈租种地主的佃田时住过的庄屋，1909年6月23日李先念就在这里呱呱落地的，奶水都没得吸，从小跟着父母给地主打工，谁能长后眼料到他日后会有这么大的出息。</w:t>
        <w:br/>
        <w:t>他打小就是个“孩子王”，打架、摸鱼、掏鸟蛋、捅蚂蜂窝，啥调皮事没干过，在此度过了他的童年和青少年时代，尔后从这里走上革命道路，17岁参加农民运动，18岁带领本乡自卫队参加黄麻起义，历经军事政治和经济建设的考验，在党和人民的信任与支持下成为了国家主席。</w:t>
        <w:br/>
        <w:t>故居内部是复原了的陈列，进门的第一间为正厅，摆设着春台、方桌和椅子等家具，靠右边的一间是卧室兼厨房，摆设有床、睡柜、厨柜等家具和土灶、水缸等厨具，东侧三间为其伯父的住房。</w:t>
        <w:br/>
        <w:t>一间狭小的土房里两侧摆满了前来赡仰的人送的花圈，这时，我应该佩戴党徽，但摸下口袋，忘带了。</w:t>
        <w:br/>
        <w:t>故居西侧为李先念故居纪念馆，建面有360平方米，展厅里陈列着李先念生前的件件实物、张张图片以及段段解说文字，再现了李先念同志在不同年代的光辉业绩。</w:t>
        <w:br/>
        <w:t>馆中以“从木匠到将军”、“从深入敌后到经略中原”、“从领导湖北到为国理财”、“党和国家卓越的领导人”四个单元展示了李先念同志从一名普通木匠成长为举世瞩目的将军，从农民的儿子到国家主席的光辉战斗历程。</w:t>
        <w:br/>
        <w:t>这种中规中矩的人文景观配上导游的解说，还是有点意思的，就像看了一场革命历史题材的电影。</w:t>
        <w:br/>
        <w:t>只有在这里才知道李先念曾经也受过委屈，一夜之间从军政委连降几级，降为营长，好在他看得开，胸怀宽广的人方能有远大的前途。</w:t>
        <w:br/>
        <w:t>而李先念图书馆则是按李先念在中南海居住的房屋复制而来，分为生活区、办公区、功能区，再现了李先念同志在京期间生活和工作的环境，收藏了他的大量的讲话手稿、书籍万余件。</w:t>
        <w:br/>
        <w:t>馆前有口水塘，波光粼粼，清澈见底，鱼去哪儿了？</w:t>
        <w:br/>
        <w:t>离开李先念故居，来到长丰村陡山彭家湾，与李先念同属一村，相隔不足2公里，大巴车几分钟就到了，这是个很小的村庄，至今也只有几户人家，这里有陈锡联故居。</w:t>
        <w:br/>
        <w:t>这是一个什么样的村庄，出了一个国家主席、一个国务院副总理。</w:t>
        <w:br/>
        <w:t>说到陈锡联，现在的90后、00后可能不熟，他也是个了不得的人物，官至国务院副总理。</w:t>
        <w:br/>
        <w:t>陈锡联生于1915年，14岁参加红军，15岁加入中国共产党。土地革命战争时期，转战鄂豫皖，继而北上长征。抗日战争时期，率部痛击日寇，扬威太行。解放战争时期，挺进中原、横渡长江、决战大西南。1937年10月率部夜袭阳明堡日军机场，一举击毁日军飞机24架，取得129师抗日的首战胜利，沉重打击了日军的嚣张气焰，受到八路军总部嘉奖。在晋东南反“九路围攻”战斗中，他身先士卒，英勇杀敌，下颌被子弹贯穿昏迷苏醒后，仍坚持指挥，直至战斗胜利。</w:t>
        <w:br/>
        <w:t>陈锡联故居看过去是两个大门，一个是正屋的大门，一个是偏屋的大门。</w:t>
        <w:br/>
        <w:t>正屋有前后两栋，中间有个天井，天井是旧时农村都流行的建筑风格，一是肥水不流外人田，二是有透光的作用。</w:t>
        <w:br/>
        <w:t>故居显得更质朴，更真实，门前仍是黄土，没人给绿化或铺上水泥，不过这样也好，还是原来的那个它。</w:t>
        <w:br/>
        <w:t>墙上爬有藤蔓，低洼潮湿的地方才易长这种植物。</w:t>
        <w:br/>
        <w:t>屋后杂草丛生，很原始，村里的另几户人家见怪不怪了。</w:t>
        <w:br/>
        <w:t>侧面的鱼塘边有口水井，那是他及邻居喝的，如今村里人家家都打了机井，这口水井就被嫌弃了，村民给它盖上了沉重的预制板，以防熊孩子落井。</w:t>
        <w:br/>
        <w:t>屋内光线暗淡，此时窗外射来一束光，那是革命之光。</w:t>
        <w:br/>
        <w:t>有其子必有其母，陈锡联的母亲也好生了得，生性豪爽，爱打抱不平，乐于助人，村民大事小事都找她帮助，甚至解放前的国民党地方政府对她都礼让三分。</w:t>
        <w:br/>
        <w:t>离陈锡联故居的不远处，当地政府建了一幢陈锡联将军纪念馆，讲述着陈锡联戎马生涯、战功卓著的往事。</w:t>
        <w:br/>
        <w:t>纪念馆无论规模，还是投入，跟前面的那个纪念园没得比，论级别的重要性。</w:t>
        <w:br/>
        <w:t>聪明的人在陈锡联故居旁边蹭热点，搞起了农家乐，祝这块贫瘠的红土地早日肥起来。</w:t>
        <w:br/>
        <w:t>在红安，建国前家家有红军，建国后家家有烈士，给我们讲解的小妹子也是位烈士的后代。</w:t>
        <w:br/>
        <w:t>红安为什么会有这么多将军，还不是穷给逼的。</w:t>
        <w:br/>
        <w:t>看了红色，去看黄色。</w:t>
        <w:br/>
        <w:t>当全国都进入了冬季，可一直被阳光眷顾和牵扯的红安县，似乎还流恋秋季不肯离去，我们也受了其影响，来到了银杏谷。</w:t>
        <w:br/>
        <w:t>你问银杏谷在哪里，在七里坪镇贡家河。</w:t>
        <w:br/>
        <w:t>这片银杏林种在沙地上，与其他银杏林不同的是，它成行成排的，队伍排排坐，很工整，几百棵银杏完全摆脱了“自古逢秋悲寂寥”的魔咒。</w:t>
        <w:br/>
        <w:t>刚到的茫然，初识的惊喜，贡家河这个地方，没有结界的仙境，咫尺便是人间。</w:t>
        <w:br/>
        <w:t>平日里不起眼的小景致，在这个季节也会令人眼前一亮。大自然的本色，用另一种方式演绎，一样是触目惊心的美。</w:t>
        <w:br/>
        <w:t>有的树是爷爷级的，栽了百年了。</w:t>
        <w:br/>
        <w:t>银杏谷的中间有条简易的乡村公路，停满了小车，都是像富龙我一样痴迷黄色的游人。</w:t>
        <w:br/>
        <w:t>路两侧的黄叶美炸了，缤纷的彩林，是初冬的画笔，足以满足我对“扫黄”的所有幻想。</w:t>
        <w:br/>
        <w:t>银杏树下套种了萝卜、油菜，绿色、黄色搭配，简直绝了，种地的农民才是真正的画家。</w:t>
        <w:br/>
        <w:t>女人们走进这片银杏林子里就迈不开腿了，各种凹造型，不凹到位，死不罢休。</w:t>
        <w:br/>
        <w:t>满城尽带黄金甲，扛不住霜打的叶子飘飘洒洒落了一地，郁郁葱葱的大地披上了黄袍，飘零的树叶踩在脚下，发出“咔兹咔兹”的声音，色彩跳跃间，仿佛走进了童话的世界。</w:t>
        <w:br/>
        <w:t>在巍巍</w:t>
        <w:br/>
        <w:t>天台山</w:t>
        <w:br/>
        <w:t>下，清清倒水河畔，座落着一条湖北闻名的明清古街——七里坪长胜街，它是湖北省八条旅游名街之一，因厚重的历史和风起云涌的革命浪潮而闻名于世，又因鄂东保存最为完好的古建筑群而引人入胜。</w:t>
        <w:br/>
        <w:t>这条街建于明末清初，距今己有几百年了，堪称中国十大非著名老街。</w:t>
        <w:br/>
        <w:t>街道两边的房屋是清一色的青砖，完全是上个世纪的样子，有些房屋虽然看得出是翻修的，但做旧能到这个份上已经够可以的了。</w:t>
        <w:br/>
        <w:t>今时长胜街，早已不复往昔喧闹繁华。沿着小巷行走，倒觉得走进了武侠小说里的情景。</w:t>
        <w:br/>
        <w:t>商铺的旗号还在，门板却紧紧关上，岁月冲刷下变得光滑温润的鹅卵石，深深沉淀了过往。</w:t>
        <w:br/>
        <w:t>与其他地方的老街不同的是，街上的商铺不多，大多数住着人家，并没开店，未染上铜臭，保留着革命的气节。</w:t>
        <w:br/>
        <w:t>不过，我们此行并非是来逛古街的，重点是街里的红色印记。</w:t>
        <w:br/>
        <w:t>历史上有个“黄麻起义”，就是在这里策划的，从小就听过的中国工农红军第四方面军也是在这里诞生的。</w:t>
        <w:br/>
        <w:t>长胜街现在还很负责任地保存着我党最早的人社局和工会，前来参观的人比肩接踵。</w:t>
        <w:br/>
        <w:t>黑暗中有片光明，那是希望，那是未来。</w:t>
        <w:br/>
        <w:t>街上有鄂豫皖中西药局，在杀敌战场上穿个膛破个肚的，到这店抓药、治疗。</w:t>
        <w:br/>
        <w:t>打仗少不了军响，从地主土豪家薅来的银元就存放在这个银行里，里面很简易，虽有金库，却不是铁将军把门，幸在那时代的人都很本份厚道。</w:t>
        <w:br/>
        <w:t>最让我感兴趣的吃“霸王餐”的地方，当年凭我党我军的介绍信就能在列宁市苏维埃合作饭堂免费吃喝，我怎么不早生几十年呢。</w:t>
        <w:br/>
        <w:t>长胜街还被誉为湖北的横店，很多剧组都抢着来这里拍戏，有些剧我是看过的。</w:t>
        <w:br/>
        <w:t>在老街上穿越了一回，遇到了一支小红军。</w:t>
        <w:br/>
        <w:t>这位女红军，我找你报名参军，陪你去打天下。</w:t>
        <w:br/>
        <w:t>黄了，黄了！这个黄了不是生意场上的黄了，而是湖北麻城市菊园开花了。</w:t>
        <w:br/>
        <w:t>在红安膜拜了革命先驱，再来麻城徜徉花海，感受湖北的另一面。</w:t>
        <w:br/>
        <w:t>提起麻城，大多数人想到的也许是“人间四月天，麻城看杜鹃”。其实麻城还有着悠久的菊花种植历史，早在宋代就很知名了，面积已达5万亩，与浙江杭白菊、江苏盐城白菊齐名，在华中地区享有“菊花之乡”美誉。</w:t>
        <w:br/>
        <w:t>我们去的是麻城市菊香人家休闲养生景区，又叫菊园，它位于麻城市黄土岗镇“中国菊花第一村”张家墩村，离市区不远。</w:t>
        <w:br/>
        <w:t>菊园每年都会举办两次大型花展，一次是春季，搞花朝节暨郁金香花展，另一次是秋季，当然是菊花展啰。今年麻城市政府举办的菊花节，就是放在这儿举办的。</w:t>
        <w:br/>
        <w:t>初冬时节，百花开始凋零，可来到菊园就像走进了花的海洋。</w:t>
        <w:br/>
        <w:t>漫步在菊园里，伴着冬日暖阳的照耀，我的心情突然好起来了，原来，冬天也可以这么美。</w:t>
        <w:br/>
        <w:t>金灿灿的菊花在阳光的照射下耀眼夺目，一团团、一簇簇、一垄垄的菊花，有的秀丽淡雅，有的艳丽夺目，有的默默含苞，有的傲然怒放，千姿百态，美不胜收。</w:t>
        <w:br/>
        <w:t>远远看去，漫山遍野都是姹紫嫣红流光溢彩的菊花，仿佛是为大地织就的五彩锦衣，缤纷了人眼，愉悦了人心，此情此景，让人不由想起革命前辈董必武先生的佳句《赏菊》：名种菊逾百，花开丽且妍；秋容圃外淡，春意眼前旋；造化功谁与？勤劳智自专；赏心邀客共，歌咏乐延年。</w:t>
        <w:br/>
        <w:t>“不是花中偏爱菊，此花开尽更无花。”菊花气韵高洁，凌霜不凋，为花中君子之一，素来为人们所喜爱。</w:t>
        <w:br/>
        <w:t>美丽的菊花，吸引着爱花之人。</w:t>
        <w:br/>
        <w:t>伙伴们被眼前的景色吸引住了，如同被施了定身术似的迈不开腿，导游笑道：“好看的总在后头”，大家才继续往前走。</w:t>
        <w:br/>
        <w:t>谁见谁爱，赶紧拍照发朋友圈，收割点赞。</w:t>
        <w:br/>
        <w:t>大棚里响起一片咔嚓声，从进棚直到出棚。</w:t>
        <w:br/>
        <w:t>谁没个沾花惹草的时候？</w:t>
        <w:br/>
        <w:t>漫天菊香染麻城，满城尽带黄金甲。</w:t>
        <w:br/>
        <w:t>不是没看过菊花，是没一次性看全这么多的菊花，菊花开得千奇百怪，有的像衣服上的纽扣。</w:t>
        <w:br/>
        <w:t>有的像千手观音，放大看，而且是兰花指。</w:t>
        <w:br/>
        <w:t>园里的专家培育出了上百个新品种，花名很快就还给了她，反正好看就对了。</w:t>
        <w:br/>
        <w:t>而有的则长得不像菊花，出轨了。</w:t>
        <w:br/>
        <w:t>菊园里有一个菊花科普馆，摆着2千种菊花，不带重样的。</w:t>
        <w:br/>
        <w:t>馆内流水潺潺，仿佛置身于苏州的拙政园。</w:t>
        <w:br/>
        <w:t>伙伴们在菊花科普馆里还畅饮了菊花茶，满身生香。</w:t>
        <w:br/>
        <w:t>园里的菊花很牛逼，开了两个多月竟然还没有败落，似乎想像世间五旬女人一样要保持二九的相貌。</w:t>
        <w:br/>
        <w:t>菊园的老总自种了2000亩菊花，带动周边农民种了3000亩，菊香人家景区将红色旅游与扶贫结合一起搞，带动附近贫困户种菊脱贫，为他们点赞！</w:t>
        <w:br/>
        <w:t>咔哇依，小朋友最爱的造型。</w:t>
        <w:br/>
        <w:t>如海的菊花已经使富龙我的双眼不够用了，还要外加如画的山水迫使我欣赏，惨无人道。</w:t>
        <w:br/>
        <w:t>前方预警，美食暴击！</w:t>
        <w:br/>
        <w:t>第一次品尝到菊花宴，光看颜值就爆表了，何须谈滋味。</w:t>
        <w:br/>
        <w:t>菊花与地道食材打组合拳，清香爽口，简直到了美食的最高境界。</w:t>
        <w:br/>
        <w:t>花，不是要保鲜的吗，居然用油炸，而炸过的菊花竟然还能这般完整无缺。</w:t>
        <w:br/>
        <w:t>这哪是菜，是艺术品好不好，你们居然狠心下得了筷子？！</w:t>
        <w:br/>
        <w:t>光顾着拍了，待我下筷时，菊花包眨眼就没了。</w:t>
        <w:br/>
        <w:t>剧透一下，此宴馋哭了隔壁小孩。</w:t>
        <w:br/>
        <w:t>吃罢，还要买买买，有菊花蜜、菊花酒、菊花茶、菊花枕等各式菊花产品，买回去作伴手礼，会乐坏亲朋好友。</w:t>
        <w:br/>
        <w:t>提取湖北麻城市孝感乡，四川、重庆人两眼都是泪啊。</w:t>
        <w:br/>
        <w:t>这里是他们千里之外的家乡，古孝感乡如今改成了鼓楼街道办事处，它是中国八大移民圣地之一。</w:t>
        <w:br/>
        <w:t>孝感乡与孝感市，我傻傻分不清。</w:t>
        <w:br/>
        <w:t>11月24日在菊园吃完菊花晚宴，乘车到达古孝感乡都景区，来不及放下行李，19时的演出开场啦，大家只好背着行李、提着相机，围着演员转。</w:t>
        <w:br/>
        <w:t>表演节目都是少数民族的，先来几场歌舞活跃一下气氛。</w:t>
        <w:br/>
        <w:t>谁说的玩火必自焚，是玩火不自焚好不好，你看他们玩的多666。</w:t>
        <w:br/>
        <w:t>指哪烧哪，尤其是烧裤裆很有趣，连女观众也齐叫好，看来男女的兴趣是一致的。</w:t>
        <w:br/>
        <w:t>以为第二天是游览此景区，早餐后看到大巴车开出了景区才后悔没早起一个钟，错失了大好风景。</w:t>
        <w:br/>
        <w:t>“问君祖籍在何方，湖广麻城孝感乡！”麻城孝感乡作为元末明初“江西填湖广”移民运动的承接地和元末明初及明末清初“湖广填四川”移民运动的中转地，在这场贯穿整个长江流域、历时数百年的地域文化的大交流、大碰撞、大融合浪潮中拥有无可替代的意义和知名度，在中国移民史上是绝无仅有的。</w:t>
        <w:br/>
        <w:t>千百年来，麻城移民后裔遍及川渝大地，有“湖广填四川，麻城过一半”之说，近年来，随着旅游热和寻根热的升温，每年有数以万计的川渝籍人士前来麻城寻根。麻城市政府顺应这股热潮，投资十亿兴建了</w:t>
        <w:br/>
        <w:t>孝感乡文化公园</w:t>
        <w:br/>
        <w:t>。我们的前站就是孝感乡文化公园，位于市区。</w:t>
        <w:br/>
        <w:t>进入公园大门，我们被拉着换上了汉服，这是我人生中的第一次回，瞬间就成了官老爷。而有的是书生服，有的是小姐装，也有个别不自觉的打死也不穿。</w:t>
        <w:br/>
        <w:t>换完汉服，扮演的明军就击鼓欢迎我们，这太隆重了吧，仪式感这么强！</w:t>
        <w:br/>
        <w:t>往上走，有个大大的印章，也对，也不对，它还是一幅地图，是古代孝感乡的，此乃放大版，原物作为镇园之宝在楼内用防盗玻璃罩着。</w:t>
        <w:br/>
        <w:t>第二个表演节目是祭祖，公园拉了4位游客参与其中，让你知道什么叫祖宗。</w:t>
        <w:br/>
        <w:t>敬高香，愿先祖保佑世界和平无战事。</w:t>
        <w:br/>
        <w:t>再叩拜祖先，一拜，二拜，三拜。</w:t>
        <w:br/>
        <w:t>给祖先供奉仙果，不能饿着他们。</w:t>
        <w:br/>
        <w:t>程序得有，还不能乱。</w:t>
        <w:br/>
        <w:t>接着走到了百家姓馆，每个人都在多媒体端上查询了自己姓氏的来历。</w:t>
        <w:br/>
        <w:t>馆内还有纸质版的，也有族谱。</w:t>
        <w:br/>
        <w:t>第三个点是移民博物馆，工作人员为我们表演了优美的舞蹈，舞蹈的名称当时大家都不知道，回来后在微信群里才得知叫《采薇》。《采薇》又是啥，富龙我还是不懂。不过，看得出她们都很敬业。</w:t>
        <w:br/>
        <w:t>欣赏她们的舞姿就够了，人年轻，身段好，脸盆子不赖。</w:t>
        <w:br/>
        <w:t>随后进入移民馆，看到了当年孝感乡人背井离乡时乘坐的马车。他们向着梦想出发了。</w:t>
        <w:br/>
        <w:t>3D动画则形象地还原了那个年代集体出逃的恢宏场景，可歌，也可泣。</w:t>
        <w:br/>
        <w:t>人类的文明就是移民的过程，由一个地方的文化推动另一个地方的文化，有助于社会向前发展。</w:t>
        <w:br/>
        <w:t>话说明朝战乱，江西九江瓦屑坝、新建筷子巷的人四处逃难，一支躲到湖北麻城，怎奈也不是安身之地，接着往西迁移，到了四川、重庆，逃难的路程长达5600里，路上流了多少汗水就有多少辛酸。</w:t>
        <w:br/>
        <w:t>孝感是个乡，为何称乡都，只因迁出去的人太多了，所以加了一个都，此后在明成化八年被撤并了。</w:t>
        <w:br/>
        <w:t>为解思乡之苦，落脚在川渝的孝感人便选派代表回麻城老家探亲、送信、捎物，俗称“麻城乡约”，这便是中国邮政的起源。</w:t>
        <w:br/>
        <w:t>孝善楼是公园的地标，为此我拍了不少片，有左右对称的。</w:t>
        <w:br/>
        <w:t>有上下平衡的，拍出孝善楼的倒影。</w:t>
        <w:br/>
        <w:t>有视觉引导线的，利用了太阳蓬。</w:t>
        <w:br/>
        <w:t>把辣么美的网红主播拍成酱紫，你的良心不会痛吗？</w:t>
        <w:br/>
        <w:t>孝善楼前有个湖，湖面上有游船，上船前先来个快闪，活动一下筋骨，万一掉湖里了游得快。哈哈，开个玩笑，船很稳，每个人还穿了救生衣。</w:t>
        <w:br/>
        <w:t>泛舟湖上，心情立刻柔和了几分，当真是好山好水就会有好心情。</w:t>
        <w:br/>
        <w:t>导游为助兴，在船上给我们唱起了麻城的民歌。</w:t>
        <w:br/>
        <w:t>船老大则给我们加了一个“鸡腿”，多绕了一圈湖。知道我们要什么，比心。</w:t>
        <w:br/>
        <w:t>弃舟上岸，登孝善楼。</w:t>
        <w:br/>
        <w:t>此楼为全木结构，而且没用一个铁钉，厉害了。</w:t>
        <w:br/>
        <w:t>麻城自古出孝善，惹得全国人都嫉妒，楼内展示了当地尽孝尽善的楷模，激励后人向先进人物学习，做个活雷锋。</w:t>
        <w:br/>
        <w:t>这些演员的面孔怎么好熟悉呀，有人看出来了，大门口击鼓的就是她们，跳《采薇》舞的也是她们，十八般武艺样样精通，女扮男装也让人看不出破绽，求老板给她们涨工资。</w:t>
        <w:br/>
        <w:t>表演节目很多，但平常看不到这么多的，绝不要幻想，这次我们是一帮特殊的游客。</w:t>
        <w:br/>
        <w:t>孝感乡文化公园免费开放，市财政每年拔500万到公园，给园工开工资，维修公园，作为一个欠发达的县级市能做到这份上真的不容易。为他们点赞。</w:t>
        <w:br/>
        <w:t>热情的姑娘们在我们上车前离园时，专门为我们跳了一场古代版的快闪秀，以示欢送。暖心！</w:t>
        <w:br/>
        <w:t>没有体验过拔萝卜的人生是没有灵魂的，为此我们从麻城市来到了黄州区的萝卜基地陶店乡杨家湾村举办拔萝卜比赛。</w:t>
        <w:br/>
        <w:t>萝卜哪里没有呀，你有什么不一样吗？黄州萝卜是地标产品，生吃似水果，熟吃煮不烂。</w:t>
        <w:br/>
        <w:t>“拔萝卜，拔萝卜，哦哟哦哟拔萝卜……”，小时候天天唱这首歌，哈哈，暴露年龄了。</w:t>
        <w:br/>
        <w:t>过了午餐时辰啦，我们急忙朝齐安湖度假村赶去，谁知暴满，须等正在用餐的客人腾出餐桌来。</w:t>
        <w:br/>
        <w:t>利用等餐的间隙，我们绕岛游览齐安湖。黄州，古称齐安郡，此人工湖便借此取名。北宋人王禹偁为黄州刺史之日，常以齐安代指黄州，如诗句“齐安古郡废，移此清江头”，“诗情不负齐安郡，杜牧当年与我齐”等等。后苏东坡谪居黄州，亦将黄州称为齐安，有其诗句“便为齐安民，何必归故丘”、“长使齐安人，指说故侯园”作证 。</w:t>
        <w:br/>
        <w:t>岛上的别墅幢幢立于水面，每个房间均临湖，视野开阔，在露台上便可享受垂钓的乐趣。</w:t>
        <w:br/>
        <w:t>水上餐厅叫“镜心楼”，取名自</w:t>
        <w:br/>
        <w:t>东坡赤壁</w:t>
        <w:br/>
        <w:t>的古迹“镜心楼”，是湘西土家族吊脚楼风格，由北京民族文化宫的设计师设计。整个水上餐厅全部由杉木建造，柱与柱之间用大小不一的杉木斜穿直套连接在一起，全楼没有使用一颗铁钉。</w:t>
        <w:br/>
        <w:t>爱苏东坡的人很多，但把东坡文化主题公园做得全国最大的，唯黄冈市了，这是真爱啊。</w:t>
        <w:br/>
        <w:t>它有点像西湖，但又不是西湖，它是</w:t>
        <w:br/>
        <w:t>遗爱湖</w:t>
        <w:br/>
        <w:t>。</w:t>
        <w:br/>
        <w:t>遗爱湖位于黄冈市区中心，因北宋大文豪苏东坡所作《遗爱亭记》而得名。《遗爱亭记》是苏东坡为颂扬即将离任黄州的清官徐君猷而作。黄州人为了彰显“遗爱”精神，弘扬东坡文化，将城中的东湖、西湖、菱角湖合称为遗爱湖。</w:t>
        <w:br/>
        <w:t>遗爱湖景区面积很大，走得腿软。</w:t>
        <w:br/>
        <w:t>需要补充一点的是，那个创中国高考奇迹的</w:t>
        <w:br/>
        <w:t>黄冈中学</w:t>
        <w:br/>
        <w:t>就在湖边。我可以来贵校复读吗。</w:t>
        <w:br/>
        <w:t>由于我要赶高铁，提前离开了队伍。黄冈没有铁路，但鄂州有啊，这是中国相距最近的两个设区市了，只隔了一座大桥，公交车互通。</w:t>
        <w:br/>
        <w:t>我曾经跨过高山和大海，却尤爱这片红土地，这里有激荡的红色，也有静心的绿色。再会，黄冈。</w:t>
      </w:r>
    </w:p>
    <w:p>
      <w:r>
        <w:t>评论：</w:t>
        <w:br/>
        <w:t>1.看的我心痒痒的，话说六月份去这边的话天好嘛？</w:t>
        <w:br/>
        <w:t>2.幸福和美丽都是需要用心去发现的。感谢作者的分享！</w:t>
        <w:br/>
        <w:t>3.有种上次白去的感觉！看到了去过的地方还是觉得蛮亲切的，哈哈哈</w:t>
        <w:br/>
        <w:t>4.楼主我想看美图可以满足一下我嘛~~</w:t>
        <w:br/>
        <w:t>5.感谢你！你的这篇游记让我受益匪浅，我就是按照你的线走的</w:t>
        <w:br/>
        <w:t>6.矮油，怎么就这几张图片啦，没看过瘾！！！</w:t>
        <w:br/>
        <w:t>7.放很多照片的话会给楼主的游记加很多分的</w:t>
        <w:br/>
        <w:t>8.觉得这次旅行哪块费用可以再节省点？</w:t>
        <w:br/>
        <w:t>9.看了你的文章也想去呢，请问饮食方面有什么推荐的么？</w:t>
      </w:r>
    </w:p>
    <w:p>
      <w:pPr>
        <w:pStyle w:val="Heading2"/>
      </w:pPr>
      <w:r>
        <w:t>16.大别山上满红色，遗爱湖畔富优品</w:t>
      </w:r>
    </w:p>
    <w:p>
      <w:r>
        <w:t>https://you.ctrip.com/travels/huanggang859/3755883.html</w:t>
      </w:r>
    </w:p>
    <w:p>
      <w:r>
        <w:t>来源：携程</w:t>
      </w:r>
    </w:p>
    <w:p>
      <w:r>
        <w:t>发表时间：2018-12-2</w:t>
      </w:r>
    </w:p>
    <w:p>
      <w:r>
        <w:t>天数：2 天</w:t>
      </w:r>
    </w:p>
    <w:p>
      <w:r>
        <w:t>游玩时间：11 月</w:t>
      </w:r>
    </w:p>
    <w:p>
      <w:r>
        <w:t>人均花费：1000 元</w:t>
      </w:r>
    </w:p>
    <w:p>
      <w:r>
        <w:t>和谁：和朋友</w:t>
      </w:r>
    </w:p>
    <w:p>
      <w:r>
        <w:t>玩法：美食，摄影，人文</w:t>
      </w:r>
    </w:p>
    <w:p>
      <w:r>
        <w:t>旅游路线：黄冈，黄冈中学，陈潭秋故居，遗爱湖公园，东坡赤壁</w:t>
      </w:r>
    </w:p>
    <w:p>
      <w:r>
        <w:t>正文：</w:t>
        <w:br/>
        <w:t>相信很多人跟小旅兔一样，提起</w:t>
        <w:br/>
        <w:t>黄冈</w:t>
        <w:br/>
        <w:t>，首先想到的自然是中学时代那个传说中的</w:t>
        <w:br/>
        <w:t>黄冈中学</w:t>
        <w:br/>
        <w:t>。黄冈地处湖北省东部、大别山南麓、长江中游北岸，历史文化源远流长，革命传统光辉灿烂，区位交通得天独厚，自然人文交相辉映，素有“鄂东明珠、水岸都市”之称。</w:t>
        <w:br/>
        <w:t>10月23日—24日，小旅兔和14位旅游达人一起参加了由湖北省文化和旅游厅、黄冈市旅游发展委员会举办的“行走大别山，重温红色路”体验活动，共同踏寻红色足迹，倾听红色故事，弘扬红色文化，传承红色基因。</w:t>
        <w:br/>
        <w:t>线路行程：</w:t>
        <w:br/>
        <w:t>Day01：（</w:t>
        <w:br/>
        <w:t>红安</w:t>
        <w:br/>
        <w:t>县）李先念故居——陈锡联故居——银杏谷——长胜街——（</w:t>
        <w:br/>
        <w:t>麻城</w:t>
        <w:br/>
        <w:t>市）菊香人家——孝感乡都</w:t>
        <w:br/>
        <w:t>Day02：孝感乡文化园——（黄州区）黑子园萝卜种植基地——齐安湖生态庄园——</w:t>
        <w:br/>
        <w:t>陈潭秋故居</w:t>
        <w:br/>
        <w:t>——</w:t>
        <w:br/>
        <w:t>遗爱湖公园</w:t>
        <w:br/>
        <w:t>作为为数不多的外省达人（相对于湖北来说）之一，小旅兔在22日晚上连夜赶赴武汉。掐指一算，已有数年未曾来此，再来，依然是熟悉的味道，亦有不一样的新鲜感。</w:t>
        <w:br/>
        <w:t>23日上午八点，各位达人在湖北旅游大厦集结完毕，乘坐大巴前往此行的第一站——红安县李先念故居。</w:t>
        <w:br/>
        <w:t>红安县作为赫赫有名的“中国第一将军县”，小旅兔自然是知晓的，也知红安县临河南信阳新县，但不知红安县属黄冈。印象里，黄冈在武汉东边，跟河南应该离的很远。此时，才恍然大悟，原来黄冈就在河南边上，地域上的相邻也拉近了心灵上的距离。</w:t>
        <w:br/>
        <w:t>进入李先念故居纪念园大门，沿路行去，右侧是按李先念同志在中南海居住的房屋复制而来的李先念图书馆，道路尽头直通李先念故居纪念馆，与鄂东民间建筑风格的李先念故居相邻。整个建筑群北靠青山，南临池塘，山清水秀、草木葱茏。</w:t>
        <w:br/>
        <w:t>身处故居，凝视陈列，李先念同志青少年时在此生活学习的场景仿佛历历在目。在纪念馆，展板上图片文字完整再现了李先念同志为革命、为人民奋斗的一生。</w:t>
        <w:br/>
        <w:t>第二站来到了距离李先念故居纪念园不远的陈锡联故居。陈锡联故居依山而建，座北朝南，徽派风格，前后两幢。陈锡联将军纪念展馆与故居隔一水沟，有桥相连，行约三四十米即到，入门为陈锡联将军塑像。</w:t>
        <w:br/>
        <w:t>游过故居和展馆，对这位戎马一生、南征北战的开国上将的无限崇敬之情油然而生。快离开时，同行的周老先生放声红歌，一首《再见大别山》唱得铿锵有力、深情饱满，引得大家鼓掌欢呼。</w:t>
        <w:br/>
        <w:t>第三站来到了七里坪镇贡吴家河的银杏谷。黄灿灿银杏林一眼望不到头，与田间绿油油的麦苗映衬对比，甚是漂亮，不少游客在此赏银杏、拍照片。</w:t>
        <w:br/>
        <w:t>据说此处的银杏多有数百年历史，小旅兔还专门带走了两片银杏叶子。路口有村民在贩卖特产，林中有孩童在嬉戏玩耍，一派闲适的农村自然气息。</w:t>
        <w:br/>
        <w:t>第四站来到了长胜街。长胜街全长600多米，大革命时期是鄂豫皖苏区根据地政治、经济、军事、文化中心。</w:t>
        <w:br/>
        <w:t>行在长胜街，青墙黑瓦的明清建筑依次排开，熙熙攘攘的游客人群来来往往，轻抚斑驳的砖石，仰望墙头的五星，用心感受那段烽火连天的岁月，“黄麻起义”在此策源，红四方面军在此诞生......革命浪潮风起云涌。</w:t>
        <w:br/>
        <w:t>离开了长胜街，即告别了红安县，第五站到达了麻城菊园。</w:t>
        <w:br/>
        <w:t>麻城因“献寿仙子”麻姑而得名，是中国古代“八大移民发源地”之一，“孝感乡”是“湖广填四川”的起始地和集散地，是巴蜀公认的“祖籍圣地”。比起红安的“中国第一将军县”，麻城的“全国将军第一乡”可能没那么为人所熟知。</w:t>
        <w:br/>
        <w:t>麻城菊园，即菊香人家休闲养生景区，有国内外五大类三十型菊花品种2392种，是国内较大的菊花种质资源基地。虽然已是百叶凋零的暮秋初冬之时，而在这儿，菊花一朵朵一团团，一簇簇一片片，姹紫嫣红，争奇斗艳。你可以赏菊海、品菊茶、食菊宴，你会欣喜，你会惊叹。菊园有个3000平方米的婚庆广场，青草铺地，绿山为背，和平鸽结群飞翔，春天在这里办场婚礼该有多么心醉？</w:t>
        <w:br/>
        <w:t>不知不觉，天黑了，也走累了，菊园为大家准备了一场丰盛而又别样的菊花宴，有菊花丸子、菊花蛋卷、菊花肉糕、菊花包子、菊花红烧肉......满满一桌，都是以菊花为食材所做的美味佳肴。夹一筷头菊花在鲜美的土鸡汤中涮个几秒，入口即化，香嫩无比，回味无穷。凉拌菊花，气味芬芳，绵软爽口，清鲜不腻。</w:t>
        <w:br/>
        <w:t>茶足饭饱，带着菊花的余香，前往第六站——麻城孝感乡都，大家也要夜宿于此。孝感乡都景区以沈家庄独特的地形地貌和自然山水为依托，主要包括移民文化、寻根祭祖、休闲度假、山寨文化四大功能景区。篝火晚会上，来自云南少数民族的姑娘们为大家献上美妙的舞蹈盛宴，小伙儿为大家展示精彩的喷火绝表演，各位达人热情参与到竹竿舞中，在欢快的节奏中体验异族风情。</w:t>
        <w:br/>
        <w:t>清晨起来，清幽的环境，清新的空气，用心深呼吸，会觉得神清气爽，仿佛在吸纳这儿的天地精华，真想赖在这儿不走了。</w:t>
        <w:br/>
        <w:t>第七站，来到了麻城孝感乡文化园。景区占地1246亩，定位为“川渝老家、市民乐园、文化窗口、艺术殿堂、城市客厅”，集食宿行游购娱于一体。入园前，各位达人身着汉服，一起玩起了穿越。一开门，三个“女扮男装”的将士擂鼓欢迎大家的到来，各位达人纷纷拿出长枪短炮咔嚓不停。</w:t>
        <w:br/>
        <w:t>景区古色古香，风景宜人，颇具江南风韵，不少市民在此休闲游玩。在此，或泛舟湖上，或登孝善楼，或观祭礼，或听民谣，或赏古舞，感受孝善文化、移民文化、科举文化。临走时，景区的小姐姐们还跳着抖音上流行的舞蹈欢送大家。</w:t>
        <w:br/>
        <w:t>离开了麻城市，向黄冈市政治、经济、文化中心——黄州区进发！</w:t>
        <w:br/>
        <w:t>第八站，来到了黄州区陶店乡杨家湾村的黑子园黄州萝卜种植基地。黄州萝卜是“黄州三绝”之一，种植历史悠久，东汉时，曹操驻兵黄州，曾因“兵吃萝卜马吃菜”而盛名天下。宋时，苏东坡居住黄州所食之“东坡肉”、“东坡鱼”“东坡羹”均用黄州萝卜相佐。2008年黄州萝卜被批准为国家地理标志保护产品。</w:t>
        <w:br/>
        <w:t>“嘿呦嘿呦拔萝卜”，一下车，各位达人就迫不及待上阵，亲自体验拔萝卜的乐趣，寻找田园回归的感觉。有位达人幸运地拔到一个“佛手”萝卜，举得老高，骄傲地向大家炫耀。最后，大家拎着沉甸甸的战利品，满满的收货，满满的喜悦。</w:t>
        <w:br/>
        <w:t>第九站，来到了齐安湖生态农庄。齐安湖生态农庄四面环湖，湖中成岛。齐安湖，取名自黄州的古称“齐安郡”。水上餐厅“镜心楼”，取名自</w:t>
        <w:br/>
        <w:t>东坡赤壁</w:t>
        <w:br/>
        <w:t>的古迹“镜心楼”。转了一番，发现这儿不仅景色特别宜人，而且功能非常齐全，可住宿、可餐饮、可游玩、可欢唱、可健身、可娱乐。</w:t>
        <w:br/>
        <w:t>齐安湖生态农庄为大家准备了一顿极为丰盛的午宴，精心烹制的农家菜不仅种类丰富，还很美味。也许拔萝卜有点饿了，吃饭都没顾上吃相，哈哈。</w:t>
        <w:br/>
        <w:t>第十站，来到了陈潭秋故居。陈潭秋故居位于陈策楼镇陈策楼村南端，是陈潭秋诞生、青少年时期学习和生活过的地方。庭院周围绿树成荫，竹柏掩映。院前塘水泛绿，梯田层层。</w:t>
        <w:br/>
        <w:t>怀着无比崇敬的心情，看介绍、听讲解，全面了解陈谭秋同志的生平事迹、革命历程和光辉贡献。</w:t>
        <w:br/>
        <w:t>最后一站，来到了黄冈市区的</w:t>
        <w:br/>
        <w:t>遗爱湖</w:t>
        <w:br/>
        <w:t>。遗爱湖因苏东坡所作《遗爱亭记》而得名，由西湖、菱角湖、东湖三湖组成，是一个集生态保护、休闲娱乐、文化传承于一体的东坡文化主题公园。</w:t>
        <w:br/>
        <w:t>遗爱湖本就风景如画，秀美绮丽，引人入胜，而又作为一个与苏东坡渊源颇深的景区，小旅兔自然是喜欢的不得了，只可惜时间太过匆忙，未来得及“细啜慢品”，算是留下一个遗憾吧。</w:t>
        <w:br/>
        <w:t>12月1日，2018大别山（黄冈）地标优品博览会暨首届东坡文化美食节即将在遗爱湖畔的纽宾凯酒店及周边区域盛大开幕，重点展示黄冈地标优品、地方小吃、名品、地标优品宴等，各位看货、吃货，绝对不容错过。说起地标优品，不得不提，黄冈市的国家地理标志产品可是位居全国地级市之首。</w:t>
        <w:br/>
        <w:t>两天的行程，紧凑而又充实。感谢湖北省文化和旅游厅、黄冈市旅游发展委员会的热情招待和精心安排，也期待参加湖北、黄冈的下次活动。终有一天，小旅兔会再来，看够遗爱湖美景，尝遍黄冈城美食，不见不散！</w:t>
      </w:r>
    </w:p>
    <w:p>
      <w:r>
        <w:t>评论：</w:t>
        <w:br/>
        <w:t>1.喜欢你的游记，看了那么多游记你的这篇真正是实用、条理性强！</w:t>
        <w:br/>
        <w:t>2.对于出门分不清东南西北的我来说只有崇拜的份^~^</w:t>
        <w:br/>
        <w:t>3.请教下楼主，整个行程里最推荐去哪个地方呢？</w:t>
        <w:br/>
        <w:t>4.好好拍照，天天向上~~</w:t>
        <w:br/>
        <w:t>5.楼主几时再写下一次游记啊？我等着哦！</w:t>
        <w:br/>
        <w:t>6.楼主加油～写游记挺辛苦的吧~不过也是比较有成就感的。</w:t>
        <w:br/>
        <w:t>7.继续努力，下次再来看你游记~希望看到更多更美的图片~~</w:t>
        <w:br/>
        <w:t>8.好游记就会具有一定的参考作用~~</w:t>
        <w:br/>
        <w:t>9.棒呆，我们也要去！希望也有好运伴随。</w:t>
      </w:r>
    </w:p>
    <w:p>
      <w:pPr>
        <w:pStyle w:val="Heading2"/>
      </w:pPr>
      <w:r>
        <w:t>17.挥毫当得江山助，不到潇湘岂有诗</w:t>
      </w:r>
    </w:p>
    <w:p>
      <w:r>
        <w:t>https://you.ctrip.com/travels/hunan100053/3762606.html</w:t>
      </w:r>
    </w:p>
    <w:p>
      <w:r>
        <w:t>来源：携程</w:t>
      </w:r>
    </w:p>
    <w:p>
      <w:r>
        <w:t>发表时间：2018-12-25</w:t>
      </w:r>
    </w:p>
    <w:p>
      <w:r>
        <w:t>天数：4 天</w:t>
      </w:r>
    </w:p>
    <w:p>
      <w:r>
        <w:t>游玩时间：11 月</w:t>
      </w:r>
    </w:p>
    <w:p>
      <w:r>
        <w:t>人均花费：</w:t>
      </w:r>
    </w:p>
    <w:p>
      <w:r>
        <w:t>和谁：一个人</w:t>
      </w:r>
    </w:p>
    <w:p>
      <w:r>
        <w:t>玩法：</w:t>
      </w:r>
    </w:p>
    <w:p>
      <w:r>
        <w:t>旅游路线：</w:t>
      </w:r>
    </w:p>
    <w:p>
      <w:r>
        <w:t>正文：</w:t>
        <w:br/>
        <w:t>永州</w:t>
        <w:br/>
        <w:t>位于湖南省南部，潇、湘二水汇合处，故雅称“潇湘”，永州是国家森林城市、国家历史文化名城。自公元前124年始置泉陵侯国以来，永州已有2100多年的建制史。此外，永州还是怀素、黄盖、周敦颐、李达、陶铸等历史名人的故乡。唐宋八大家之一的柳宗元被被贬至永州时，留下了《永州八记》，在中国古文学史上影响重大，文章虽是借景传情之作，文中所记永州风土人情之魅力，流传千年。下面让小编来告诉你，去永州，必不能错过的新八景！</w:t>
        <w:br/>
        <w:t>1、零陵</w:t>
        <w:br/>
        <w:t>柳子庙</w:t>
        <w:br/>
        <w:t>柳子庙</w:t>
        <w:br/>
        <w:t>是</w:t>
        <w:br/>
        <w:t>永州</w:t>
        <w:br/>
        <w:t>人民为纪念唐宋八大家之一的柳宗元而筑建。柳子庙位于湘南，与广西毗邻。这是一处历史悠久、山清水秀的好地方。景胜众多，古迹昭昭。说起永州，人们首先会想到柳宗元。如果没有他，永州虽有胜景恐亦在闺中人不识，正是柳宗元在永州写下那么多关于永州的华文诗赋，为永州传播声名作出了贡献。柳子庙就是永州人民为纪念他而筑建的。</w:t>
        <w:br/>
        <w:t>柳子庙</w:t>
        <w:br/>
        <w:t>的人文价值极高，不仅仅是因为柳宗元的文学成就，更多是他的哲学思想对当地，对现代人们极其深远的影响。至今仍源源不断地吸引着全国各地的人到此纪念。</w:t>
        <w:br/>
        <w:t>2、</w:t>
        <w:br/>
        <w:t>宁远</w:t>
        <w:br/>
        <w:t>九疑山</w:t>
        <w:br/>
        <w:t>九疑山群峰拔地而起，层峦叠翠，万千峰峦，无一不朝向</w:t>
        <w:br/>
        <w:t>舜源峰</w:t>
        <w:br/>
        <w:t>，所以自古就有“万里江山朝山九疑”之说。九疑山奇岩怪洞甚多，其中</w:t>
        <w:br/>
        <w:t>紫霞岩</w:t>
        <w:br/>
        <w:t>景点被明朝地理学家徐霞客列为“楚南十二名洞”之首。九疑山是</w:t>
        <w:br/>
        <w:t>湘江</w:t>
        <w:br/>
        <w:t>发源地之一，有大面积的原始次生林，树木葱茏、林海莽莽、繁花似锦、争奇斗艳、特别是石枞、香杉、斑竹被誉为“九疑三宝”，为此独尊，更具特色。众多的江河、流水、深潭点缀期间，高山和平湖融山水一体，山在水中生，水在山中流。林中珍禽异兽出没无常，莺歌燕舞，充满生机。空中云彩飘逸，红霞万朵，石峰直插云中，有静有动，其环境之幽静，风光之秀丽，绝无仅有。此外，民俗风情别具一格。依山而建的吊脚楼、古朴淳厚的瑶家民风，奇异艳丽的民族服饰，能歌善舞的瑶家男女，上刀梯、坐歌堂等民族文化活动、“背新娘”、“女婚男嫁”习俗，醇美溢香的“瓜箪酒”，形成迥异独特的旅游文化资源。</w:t>
        <w:br/>
        <w:t>九疑山人文景观和自然景观交相辉映，庄严肃穆的舜帝陵，挺拔雄伟的九疑群峰，郁郁葱葱的林海，千奇百怪的溶洞皆各自成景。古往今来皆有文人墨客来此凭吊舜帝，呤咏如画美景。来九疑山旅游观光，既可感受舜帝孝感天地，德播人间的德孝文化，聆听娥皇女英的美好传说，又能观赏，到名胜古迹，更可从历朝历代的诗词中领略到九疑山深源的文化底蕴。</w:t>
        <w:br/>
        <w:t>3、</w:t>
        <w:br/>
        <w:t>江永</w:t>
        <w:br/>
        <w:t>甘棠村</w:t>
        <w:br/>
        <w:t>江永</w:t>
        <w:br/>
        <w:t>甘棠村以如画的山水，古色古香的建筑，朴素的村民闻名于世。走进</w:t>
        <w:br/>
        <w:t>上甘棠村</w:t>
        <w:br/>
        <w:t>就宛如步入了世外桃源。有着“千年古村”美誉的湖南江永县上甘棠村，是汉武帝时代苍梧郡谢沐县城所在地，距今有2100多年的历史，这座古村落历经了二千年的历史变迁，以依山傍水，风光秀丽，名胜古迹甚多，碑亭楼阁完好，成为历史人文景观和自然风景点集中的旅游胜地。</w:t>
        <w:br/>
        <w:t>贯穿全村有一条古老的石板路，路两边都建有铺店。明、清时期，这里这农村集市贸易中民心，至今还有浓厚的商贾气息，昔日酒肆之店迹犹存，游人到此自然会联 想到杜牧的“水村山廓酒旗风”的诗句。村内至今仍保存着200多幢明清时代的古民居。此外，村庄里留下了大量的明清建筑，如明万历四十八年的文昌阁、明弘治六年的门楼、明嘉靖十年、清乾隆年的步瀛桥、民国二年的石围墙等，还有一批明显带有宋代特征的古建筑。创建于一千多年前的村庄，在历经千年风雨后，村庄的村名、位置、居住家族始终不变。</w:t>
        <w:br/>
        <w:t>考古专家称，像</w:t>
        <w:br/>
        <w:t>上甘棠村</w:t>
        <w:br/>
        <w:t>这种同时具有建筑、商业、书院、宗教等文化特色并保存完好的古村落，实属奇迹。它对于研究宋元明清时期的乡村历史、民俗，尤其是本地的历史、文化和宗教具有重要的参考价值。</w:t>
        <w:br/>
        <w:t>4、三分石</w:t>
        <w:br/>
        <w:t>又名三峰石，在</w:t>
        <w:br/>
        <w:t>宁远</w:t>
        <w:br/>
        <w:t>县城南百里处，它是九疑山的最高峰，海拔1822米。相传是舜的葬身之地，故又名舜峰。</w:t>
        <w:br/>
        <w:t>九嶷山</w:t>
        <w:br/>
        <w:t>三分石山峰岩缝间，有清泉脉脉下泻，如瀑布垂练。峰顶常有浮云缭绕，平常很难见到它的真面目，只有秋高气爽、万里无云之时，才向人们展现其雄姿。三分石南面万山中，有荆竹丛生，竹尾下垂着地，如碧线带，随风飘拂沙沙作响，后人称之为斑竹扫墓。三分石对面山上，有万亩斑竹园，其内斑竹遍布。斑竹因有泪痕似的斑点而得名。相传当年二妃寻找舜帝来到三分石下，遇一老翁告知舜帝愤斩孽龙，负伤身亡，葬于峰下，悲痛万分，哭了七天七夜。她们的眼泪洒在竹上，留下了点点斑痕，是为斑竹。</w:t>
        <w:br/>
        <w:t>5、</w:t>
        <w:br/>
        <w:t>千家峒</w:t>
        <w:br/>
        <w:t>大泊水</w:t>
        <w:br/>
        <w:t>大泊水瀑布位于霸王祖村后，距</w:t>
        <w:br/>
        <w:t>千家峒</w:t>
        <w:br/>
        <w:t>乡政府11.5公里，大泊水瀑布是一组瀑布群，一条山谷深达2公里，沿途有七级倾泄的姐妹瀑，一瀑一形、一瀑一潭、一瀑一景，段落分明，自成首尾。到终端就是大泊水瀑布。此瀑布高100余米，宽30米，四季 不涸，颇为壮观。远看，从上而下笔直，如一条白链悬挂天空；近观，丝丝银线，白雾茫茫。瀑布下有一水潭，宽约100米。瀑布从上而下冲击水潭，浪花飞溅。若身临其境，则感凉风习习，泌人肌骨。瀑布两边各有一石台伸出，形如两个小平台，可供游人观赏，如若将瀑布与两边的石壁组合起来观赏，有如一只巨大的山鹰，展翅飞翔。</w:t>
        <w:br/>
        <w:t>传说中的</w:t>
        <w:br/>
        <w:t>千家峒</w:t>
        <w:br/>
        <w:t>是一个与世隔绝的人间仙境，四周被五岭中的</w:t>
        <w:br/>
        <w:t>都庞岭</w:t>
        <w:br/>
        <w:t>与萌渚岭环抱，仅有一个岩洞维系着与外界的沟通，这个岩洞指的就是千家峒入口处的</w:t>
        <w:br/>
        <w:t>穿岩</w:t>
        <w:br/>
        <w:t>。如今虽已被弃置，但它依然完好地存在着，依然坚强地见证着千家峒的沧桑变化岁月轮回。</w:t>
        <w:br/>
        <w:t>6、东安</w:t>
        <w:br/>
        <w:t>舜皇山国家森林公园</w:t>
        <w:br/>
        <w:t>舜皇山是全国众多名山大川中唯一一座以帝王名号命名的千古名山，其主峰海拔为1882.4米，被誉为“天设湖南第一峰”，比五岳之首的泰山还要高出300多米，总面积为14548.6公顷，地外中亚热带季风湿润气候区，四季分明。境内旅游资源极其丰富，森林植被保护完好，名胜古迹众多，环境优美，是集旅游观光、科考探险、避暑休闲的极好去处，也是青少年暑期夏令营活动的理想之地。是国家级</w:t>
        <w:br/>
        <w:t>森林公园</w:t>
        <w:br/>
        <w:t>、自然保护区。素有“绿色明珠”、“生态王国”、“蝴蝶王国”之美称。</w:t>
        <w:br/>
        <w:t>相传因舜帝南巡驻跸而得名，明嘉庆年间修篡的《</w:t>
        <w:br/>
        <w:t>永州</w:t>
        <w:br/>
        <w:t>府志》称：“永之东安有舜山——因舜巡狩所经也”。相传舜帝南巡至此，听流水潺潺，鸟语花香，见群峰踵踵，古木苍笼，以为进入了仙境，便流连忘返，驻跸此山。他深入民间，察民间，解民忧，深受人民爱戴。舜帝临走时，又特地将随身携带的10件宝物赐给了东安人民，一是白滩河的兵书宝剑；二是绿埠头的水底莲花；三是水口庙的量天国母尺；四是红云山的神仙木；五是铁古岭的神仙螺；六是荷池的雌雄双锣；七是紫溪河畔的稻子蟾；八是白树脚的喜鹊含梅；九是大庙口的百宝钢；十是县城金鸡和白鸭，希望东安人民永远过着在丰衣足食、平安幸福的生活，这十件宝物散留在东安的南北西东，生出了许多关于舜帝的美丽传说，为东安旅游增色不少。为了纪念舜帝功德，东安人民便将红云山更名为舜皇山。</w:t>
        <w:br/>
        <w:t>园内有可开发的溶洞13个，多姿多彩，争奇半妍，已开发的舜皇岩，可谓“宫宫有景宫宫秀，洞洞含情洞洞香”;有湖南第一高峰“舜峰绝顶”;有亚洲最长最高的“城墙石”如巨龙腾春，气势磅礴。游人无不感叹：“徐福何处觅仙境，此处正是蓬莱山”!舜皇山人文景观极为丰富，有舜皇栖身之地的天宁寺遗址;有寇冷、解绪等历史名人题诗碑刻;有扶汉武帝登基的在磁针邓禹的祠庙和南朝礼部尚书邓三凤陵墓;有清朝著名建筑广利桥。</w:t>
        <w:br/>
        <w:t>7、</w:t>
        <w:br/>
        <w:t>浯溪碑林风景名胜区</w:t>
        <w:br/>
        <w:t>对热爱艺术，着迷书法的游客而言，</w:t>
        <w:br/>
        <w:t>浯溪碑林</w:t>
        <w:br/>
        <w:t>是不可错失之景点。浯溪碑林位于湖南省永州市</w:t>
        <w:br/>
        <w:t>祁阳</w:t>
        <w:br/>
        <w:t>县城(浯溪镇)西南部</w:t>
        <w:br/>
        <w:t>湘江</w:t>
        <w:br/>
        <w:t>大桥南端的</w:t>
        <w:br/>
        <w:t>浯溪公园</w:t>
        <w:br/>
        <w:t>内。距离永州市区五十多公里。此处苍崖石壁，濒临湘江，巍然突兀，连绵78米，最高处拨地30余米，为摩崖文字天然好刻处。现为全国重点文物保护单位，省级风景名胜区、省级爱国主义教育基地、湖南省十大文化遗产、百姓喜爱的“湖南省景”、湖南新“潇湘八景”。</w:t>
        <w:br/>
        <w:t>其中，唐刻《大唐中兴颂》碑为浯溪摩崖之精华。此处崖壁宽广120平方米，中兴碑高3.2米，宽3.3米，全幅面积10.56平方米。书从左起，21行，每行20空，除去空格，共332字。每字直径约15公分。颜真卿写颂时下笔激越高昂，气势磅礴，字字刚正雄伟，气度恢宏，精神内蕴，字里行间充满刚毅之气，使中兴碑成为鲁公生平得意之笔，被誉为“宇宙杰作”，致使后人“百拜不能休”。清乾隆帝见到拓片便视为“天球拱璧”。这样的人，这样的文，这样的书法，集中于浯溪一地，这是历史对浯溪的厚爱。加上刻颂的摩崖临江矗立，如斧削成，“地辟天开，其文独立；山高水大，此石不磨。”因文奇、字奇、石奇，世称“摩崖三绝”，致“古今中外皆知”了。后人为保护摩崖三绝，自宋仁宗皇祐五年（1053）始，已经六次修建“三绝堂”</w:t>
        <w:br/>
        <w:t>8、</w:t>
        <w:br/>
        <w:t>宁远文庙</w:t>
        <w:br/>
        <w:t>说到</w:t>
        <w:br/>
        <w:t>文庙</w:t>
        <w:br/>
        <w:t>，大家都不与山东曲阜的文庙争长短，不分上下。</w:t>
        <w:br/>
        <w:t>宁远文庙</w:t>
        <w:br/>
        <w:t>的说法是始建于北宋亁德三年即965年，是我们现存孔庙中保存完整、始建年代最早的两处孔庙之一(另一处在曲阜)，占地10282平方米，是江南地区最大的一座文庙。</w:t>
        <w:br/>
        <w:t>宁远文庙</w:t>
        <w:br/>
        <w:t>又名学宫。原建于西汉泠</w:t>
        <w:br/>
        <w:t>道县</w:t>
        <w:br/>
        <w:t>故城 （今名东城），宋乾德三年（965年）随县城迁建于此。</w:t>
        <w:br/>
        <w:t>文庙</w:t>
        <w:br/>
        <w:t>是中国古代社会里儒家文化的代表性建筑，是祭祀历史文化名人孔子和唯一官司办的学府，是中国封建社会里庙、学合一的教育机构。宁远文庙在我国现存的文庙真建筑（含孔庙、文宣王庙、学宫、夫子庙、先师庙）中，是始建年代最早，保存最完整的两座建筑之一，南北长170.8米，东西宽60.2米，占地10282平方米，其规模在全国现存文庙中屈指可数。</w:t>
        <w:br/>
        <w:t>宁远文庙以精美的石雕著称，特别是20根整体高5米的灰色大理石蟠龙舞凤石雕柱采用高浮雕镂空工艺，十分精美，为全国古建筑中所仅有的，具有极高的艺术价值。被人们称为“国宝”，庙内众多有石雕装饰相互辉映，包括了石雕的全部工艺手法，犹如一座完美的石雕工艺博物馆。</w:t>
        <w:br/>
        <w:t>宁远文庙自北宋以来，历经宋、元、明、清十余次维修及重修，后存建筑为清代同治十二年（1873年）至光绪八年（1882）重建。整座</w:t>
        <w:br/>
        <w:t>文庙</w:t>
        <w:br/>
        <w:t>建筑规划合理，结构科学，排水迅速、房屋装修艺术的地方风格、民族风格十分浓烈。体现了古代劳动人们的聪明才智和创造力。1996年11月，经国务院公布为全国重点文物保护单位。</w:t>
        <w:br/>
        <w:t>作为一座山水江河交融的城市，一座充满生机活力的城市，一座文化底蕴深厚的城市，永州是中国山水诗的发祥地、瑶族文化、楚文化发祥地之一。因此，如同一千个人眼中有一千个哈姆雷特般，不同的人，到</w:t>
        <w:br/>
        <w:t>永州旅游</w:t>
        <w:br/>
        <w:t>皆可能有着不一样的推荐，但无论如何，在这个拥抱2000多年中华文明，风土人情迥异独特的地界，有着非同一特的魅力。</w:t>
      </w:r>
    </w:p>
    <w:p>
      <w:r>
        <w:t>评论：</w:t>
        <w:br/>
        <w:t>1.希望我有一天也可以鼓起这份勇气，说走就走，目前只能羡慕嫉妒恨了……</w:t>
        <w:br/>
        <w:t>2.LZ辛苦了，码字累么？不用回答了，累。。。</w:t>
        <w:br/>
        <w:t>3.敢问楼主现在去这里的人多么？是不是都是人？</w:t>
        <w:br/>
        <w:t>4.看来楼主是只顾着玩了，都没得时间上传照片哼！</w:t>
        <w:br/>
        <w:t>5.我要收藏起来，放到自己的行程表里了……</w:t>
        <w:br/>
        <w:t>6.我想细细的了解这个地方的美丽，可以多放些好看的照片吗？楼主</w:t>
        <w:br/>
        <w:t>7.喜欢这个帖子，打算明天去就用这个做攻略了！然后在来评价！</w:t>
        <w:br/>
        <w:t>8.还没看过瘾呢，照片要嗨起来呀</w:t>
        <w:br/>
        <w:t>9.我去了之后没写游记，楼主到是圆了我一个心愿呢！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