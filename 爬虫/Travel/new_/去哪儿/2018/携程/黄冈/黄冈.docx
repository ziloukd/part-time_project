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1.凤凰艳遇之城张家界自助游攻略小提醒</w:t>
      </w:r>
    </w:p>
    <w:p>
      <w:r>
        <w:t>https://you.ctrip.com/travels/zhangjiajie23/3608697.html</w:t>
      </w:r>
    </w:p>
    <w:p>
      <w:r>
        <w:t>来源：携程</w:t>
      </w:r>
    </w:p>
    <w:p>
      <w:r>
        <w:t>发表时间：2018-1-3</w:t>
      </w:r>
    </w:p>
    <w:p>
      <w:r>
        <w:t>天数：3 天</w:t>
      </w:r>
    </w:p>
    <w:p>
      <w:r>
        <w:t>游玩时间：9 月</w:t>
      </w:r>
    </w:p>
    <w:p>
      <w:r>
        <w:t>人均花费：880 元</w:t>
      </w:r>
    </w:p>
    <w:p>
      <w:r>
        <w:t>和谁：一个人</w:t>
      </w:r>
    </w:p>
    <w:p>
      <w:r>
        <w:t>玩法：</w:t>
      </w:r>
    </w:p>
    <w:p>
      <w:r>
        <w:t>旅游路线：</w:t>
      </w:r>
    </w:p>
    <w:p>
      <w:r>
        <w:t>正文：</w:t>
        <w:br/>
        <w:t>为使驴友们更方便快乐的在</w:t>
        <w:br/>
        <w:t>张家界</w:t>
        <w:br/>
        <w:t>和</w:t>
        <w:br/>
        <w:t>凤凰游玩</w:t>
        <w:br/>
        <w:t>,张家界美好之旅自助游小玲搜集了一些网上资料和现实中的一些经验，特写下以下攻略献给大家，希对大家有所帮助：</w:t>
        <w:br/>
        <w:t>一．如何抵达</w:t>
        <w:br/>
        <w:t>张家界</w:t>
        <w:br/>
        <w:t>？</w:t>
        <w:br/>
        <w:t>1． 航班：</w:t>
        <w:br/>
        <w:t>东北的朋友来</w:t>
        <w:br/>
        <w:t>张家界</w:t>
        <w:br/>
        <w:t>，只要从所在地飞抵北京，然后从北京乘机直达张家界。北京每天都有直飞张家界的航班；或者是自出发地飞抵长沙，然后中转至张家界。</w:t>
        <w:br/>
        <w:t>长沙每天孝有飞张家界的航班。</w:t>
        <w:br/>
        <w:t>东南方向的朋友来张家界，可以从所在地飞抵上海、深圳等地，再转乘直飞张家界的航班。</w:t>
        <w:br/>
        <w:t>2． 列车：</w:t>
        <w:br/>
        <w:t>（1）东北方向：哈尔滨，长春，沈阳，大连等地可乘T72、T48、T18、T227/T226直达北京，然后从北京转乘K267和K967次列车直达张家界；或是乘T238/T235次到达长沙，</w:t>
        <w:br/>
        <w:t>长沙到张家界</w:t>
        <w:br/>
        <w:t>坐高速大巴最方便，从 早上八点到下午7:00，每小时 一班，车程3个半小时。</w:t>
        <w:br/>
        <w:t>（2）东南方向：上海、无锡、南京等地的朋友都可以乘坐1607/1608次列车在张家界下车；广州、深圳等方向的朋友们可以乘坐N702/N704、N710/N711次列车在张家界下车；湖北方向的朋友可以乘坐2159、1473次列车在张家界下车；广西方向的朋友可以乘坐2012次列车到达张家界；湖南的长、株、潭等地区的朋友可以乘坐N733直达张家界，郴州、衡阳、长沙、益阳、常德等地区的朋友可以乘坐N726直达张家界。</w:t>
        <w:br/>
        <w:t>3． 汽车：</w:t>
        <w:br/>
        <w:t>（1） 北京方向---（经京珠高速）→长沙---（长常高速、常张高速）→张家界；</w:t>
        <w:br/>
        <w:t>（2） 长沙方向---（长常高速、常张高速）→张家界，时间仅需三个半小时，</w:t>
        <w:br/>
        <w:t>（3） 武汉方向---（京珠高速）→岳阳→常德--张家界；</w:t>
        <w:br/>
        <w:t>（4） 广州方向---（京珠高速）→长沙→张家界；</w:t>
        <w:br/>
        <w:t>（5） 上海方向→南京→合肥→潜山→黄冈→武汉→长沙→张家界或者上海→杭州→金华→衢州→南昌→株洲→长沙→张家界</w:t>
        <w:br/>
        <w:t>张家界的吃、住、行、玩：</w:t>
        <w:br/>
        <w:t>张家界的吃</w:t>
        <w:br/>
        <w:t>在张家界市区，好吃的地方很多，第一个值得推荐的就是张家界的特色菜-----三下锅，所谓的三下锅其实就是一种很方便的干锅，它是由三种主料做成的，炖着不放汤的火锅。“胡师傅三下锅”已迁至三角坪了，新装修了一下，（老板赚钱了）环境好了很多，价格是15元一份，分量比以前要少了一些，两三人也要点45元的份量，加上其他的花费要60大洋了！推荐的就是干煸肠子，干煸核桃肉（其实是猪脑壳肉）和湘西腊肉三种混在一起炖，会送一小份酸萝卜，又脆又酸，与另一知名餐饮老武鱼头唱对台戏了。它的斜对面就是专吃鱼头的地方，叫老武鱼头，味道也很不错，一个鱼头有4斤以上。</w:t>
        <w:br/>
        <w:t>还有吃酸菜牛肉的地方，叫银满斗，比较难找，在航校对着的那条小巷子进去，位置在这个小巷子的中部，有招牌，他家的酸菜牛肉比较有名，价钱也不贵，一个性价比非常高的火锅店，以酸菜牛肉最为出名，小炒肉是一绝。</w:t>
        <w:br/>
        <w:t>二． 张家界的住：</w:t>
        <w:br/>
        <w:t>（1）在张家界市区住宿：</w:t>
        <w:br/>
        <w:t>因为市区的治安没有景区的治安好，住市中心是最好的，因为吃的玩的都方便，这里推荐一家叫着张家界锦江168主题客栈的，在美食一条街那里，网上都有很大接手和赞誉的。非常方便。</w:t>
        <w:br/>
        <w:t>（2）张家界景区住宿：</w:t>
        <w:br/>
        <w:t>张家界景区内的农家居主要分布在</w:t>
        <w:br/>
        <w:t>杨家界</w:t>
        <w:br/>
        <w:t>乌龙寨</w:t>
        <w:br/>
        <w:t>，其次是在</w:t>
        <w:br/>
        <w:t>袁家界</w:t>
        <w:br/>
        <w:t>、天子山景区内。一般到</w:t>
        <w:br/>
        <w:t>张家界自助游</w:t>
        <w:br/>
        <w:t>最好是住在风景区内，尽管那里的住宿的条件要比市区差些，但可以省却来回奔波之累，免走回头路，还节省了时间。在景区推荐住在</w:t>
        <w:br/>
        <w:t>张家界锦江168主题客栈</w:t>
        <w:br/>
        <w:t>景区店。一是此处在景区的核心地带，游玩周围景区很方便；二是 上山后可以把行李放在客栈，便于轻松游玩。土家客栈周围相邻袁家界,杨家界,</w:t>
        <w:br/>
        <w:t>大观台</w:t>
        <w:br/>
        <w:t>,</w:t>
        <w:br/>
        <w:t>天子山</w:t>
        <w:br/>
        <w:t>,</w:t>
        <w:br/>
        <w:t>老屋场</w:t>
        <w:br/>
        <w:t>等景点；网友很推崇的农家居都在此地。如果单独订房只需80元一间双人房，夫妻房88元。并且如果有需要导游服务的也可以找他们，他们一家都是做导游的。</w:t>
        <w:br/>
        <w:t>3． 张家界的行：</w:t>
        <w:br/>
        <w:t>张家界只是一个小山城，只要你是在市区，打个车，从城东打到城西20元就可以搞定，打车起价5元。坐环城的10路公交一元一人也可以把张家界逛一圈了，如果你体力好，喜欢逛街，走着在市区逛逛也是比较容易的事！</w:t>
        <w:br/>
        <w:t>4． 张家界的玩：</w:t>
        <w:br/>
        <w:t>在市区值得去的地方应该是</w:t>
        <w:br/>
        <w:t>土家风情园</w:t>
        <w:br/>
        <w:t>，10路环城公交经过，打车5元就可以搞定，很方便的。土家风情园最主要介绍的就是一些少数民族的建筑和风俗民情，里面已经有创了世界吉尼斯记录的九重天吊角楼还有每晚都有土家风情表演，上刀山下火海，鬼谷神功等很值得参观，门票是80元一人。</w:t>
        <w:br/>
        <w:t>关于导游</w:t>
        <w:br/>
        <w:t>到</w:t>
        <w:br/>
        <w:t>张家界自助游</w:t>
        <w:br/>
        <w:t>，建议得请个导游既有对张家界所有景点以及民俗民风知根知底的大叔大姐也有英俊潇洒的土家阿哥和阿妹。更有十余位青春靓丽的大学生导游）。。你可以在出发之前联系好讲好价钱及导游要求（如你是要男导还是女导，普通导游还是大学生导游等），并可让安排人去接你。提示：我们的自助游没有任何的购物点，只轻轻松松的游玩景点，没有任何的时间限制，旅行团哪怕是上个厕所都要规定时间，小玲可以给您核算成本，花最少的钱游玩最多的景点，体力吃得消的情况下电梯索道都可以不坐，尽量成本最小化.目前张家界美好之旅旅游发展有限公司是张家界有特许经营许可证和合法注册的俱乐部，在旅游局有500万元的质量保证金。避免了以往的自助游导游欺诈客人投诉无门的弊端。让驴友玩的更放心。</w:t>
        <w:br/>
        <w:t>进园方式：</w:t>
        <w:br/>
        <w:t>1．从张家界坐车到</w:t>
        <w:br/>
        <w:t>天子山</w:t>
        <w:br/>
        <w:t>（车费15元），再从天子山门票站直接坐车到天子山顶，车程在2小时左右。此方案可以节省五十多元的电梯或索道费用，或者可以少爬8000多个台阶节省不少体力用于游玩。建议先入住景区的</w:t>
        <w:br/>
        <w:t>张家界锦江168主题客栈</w:t>
        <w:br/>
        <w:t>景区店以便放下行李，然后再开始游览。最后走森林公园门票站出园。</w:t>
        <w:br/>
        <w:t>2．从汽车站前往张家界森林公园，车票8元一人。进园的门票全票是248元一人，24周岁以下的学生可以凭有效的学生证件购买134元/人的优惠票，有军官证或军校的学员证或省级以上的记者证和70岁以上的老年人均可免票入园。而且凡是购买了优惠票的和免票的朋友在景区里面乘坐索道、电梯、观光小火车等旅游设备都可以购买优惠票哦！进园之后，你可以选择一些合适的游玩路线。（具体路线介绍请继续往下看）最后走</w:t>
        <w:br/>
        <w:t>武陵源</w:t>
        <w:br/>
        <w:t>标志门出园。</w:t>
        <w:br/>
        <w:t>3．你也可以从张家界汽车站坐车到</w:t>
        <w:br/>
        <w:t>武陵源</w:t>
        <w:br/>
        <w:t>汽车站，然后在那里打车（3元）到武陵源的门票站，再购票进园，最后从森林公园门票站出园。</w:t>
        <w:br/>
        <w:t>精华线路方案1：</w:t>
        <w:br/>
        <w:t>以三天两晚为基准</w:t>
        <w:br/>
        <w:t>第一天上午：</w:t>
        <w:br/>
        <w:t>时间实在很充足又想节约银子的朋友，可以选择坐2个小时的车走</w:t>
        <w:br/>
        <w:t>天子山</w:t>
        <w:br/>
        <w:t>门票站进园，可以游玩天子山门票站到山顶的盘山道，将军岩，城墙门等景点。</w:t>
        <w:br/>
        <w:t>下午：</w:t>
        <w:br/>
        <w:t>游玩</w:t>
        <w:br/>
        <w:t>袁家界</w:t>
        <w:br/>
        <w:t>，袁家界是一个在山顶上面的环山游，游玩起来会很轻松，从百丈绝壁、三观台、到</w:t>
        <w:br/>
        <w:t>天下第一桥</w:t>
        <w:br/>
        <w:t>（一座天生的石桥横跨在两座山间，拱的垂直高度足足有350米之多，巍巍壮观。）再接着还可以看见情人谷、五女出征、等等，最后还有一个可以摄人心魄，抹杀胶卷的地方---</w:t>
        <w:br/>
        <w:t>迷魂台</w:t>
        <w:br/>
        <w:t>（抚拦凭望，眼前的那一大片拔地而起的石峰，如凌、如楼、如阁。特别是下点雨之后，会从山脚腾起一阵阵的白雾，让你真的有种自己都不晓得身在何处的感觉。这也就是迷魂台的魄力了！）一天的旅程就在你还在找寻那种如痴如醉的感觉下结束了！然后在从迷魂台停车场步行到天下第一桥停车场，坐景区提供的免费环保车回无论；</w:t>
        <w:br/>
        <w:t>第二天上午：</w:t>
        <w:br/>
        <w:t>休息了一个晚上，你的心是不是还被昨天的美丽景色给迷的晕呼呼的呢？告诉你们吧，可千万别哦！因为今天去的地方会更刺激，更好看。你稍不留神儿，就会`````````就会``````言归正传，今天我们就去那个土匪窝看看----</w:t>
        <w:br/>
        <w:t>杨家界</w:t>
        <w:br/>
        <w:t>的</w:t>
        <w:br/>
        <w:t>乌龙寨</w:t>
        <w:br/>
        <w:t>。说起这个地方，还有个很真实的故事呢：那是在北宋时期，当时土匪横行，在杨家界这里凭借着地势的天险，占山为王。而当时杨家将也效忠于朝廷，所以就派他们家族的人去那里缴匪，最终缴匪胜利后。因他们的后裔在那一带繁衍生息，有姓杨氏的人而得名为杨家界的。而那个乌龙寨也确实是因为《乌龙山缴匪记》这部影片在此取过很多的景，因她的播出而使得这里名声大震。爬山的途中，要经过</w:t>
        <w:br/>
        <w:t>三道鬼门关</w:t>
        <w:br/>
        <w:t>（</w:t>
        <w:br/>
        <w:t>一步难行</w:t>
        <w:br/>
        <w:t>、谁敢不低头、</w:t>
        <w:br/>
        <w:t>一线天</w:t>
        <w:br/>
        <w:t>或者叫瘦身谷）加一道哨卡，才能够登上山顶。看到杨家界的一处绝景----</w:t>
        <w:br/>
        <w:t>天波府</w:t>
        <w:br/>
        <w:t>（四道天然形成的石墙依次平行排列，还真的就像是当初杨家将缴匪的时候摆下的龙门阵，十分壮观。）等你欣赏好这山顶上的景色之后，你会发现，只要是想上这座山顶，除了刚刚爬上山的那条道，再也找不出第二条了。然而，当你站在这里的群山之颠上，你是不是要不尽叹息到：当年别人做土匪也不容易啊！所谓万事开头难，只要肯登攀！这句话应该没错吧！呵呵``````别忘记只顾着抒发感情了，当心你的脚下哦！返回到乌龙寨餐馆那儿之后，再从另一条道徒步而上，还可以游览到五郎拜佛、</w:t>
        <w:br/>
        <w:t>一步登天</w:t>
        <w:br/>
        <w:t>（杨家界的至高点，近可以看见杨家界，</w:t>
        <w:br/>
        <w:t>袁家界</w:t>
        <w:br/>
        <w:t>的全景，远还可以看见</w:t>
        <w:br/>
        <w:t>黄石寨</w:t>
        <w:br/>
        <w:t>、</w:t>
        <w:br/>
        <w:t>腰子寨</w:t>
        <w:br/>
        <w:t>。甚是壮观！真的是一步可登天！）、登过天之后，要记得安全的下来再沿着一条紧贴悬崖旁边的羊肠小道而上，在不远处就有一个高空的观景台----</w:t>
        <w:br/>
        <w:t>空中走廊</w:t>
        <w:br/>
        <w:t>，此时的徐徐凉风让人有种清雅脱俗的感觉，广阔的视野，层层的梯田，还有那站在山凹中间的“不倒翁”。大自然带给你的那种粗犷的感觉犹如身在仙境一般，如痴如醉！</w:t>
        <w:br/>
        <w:t>下午：</w:t>
        <w:br/>
        <w:t>爬了一个上午的山，赶快坐车环保车回“山里人家”补充能量吧。今天下午要走的就是</w:t>
        <w:br/>
        <w:t>大观台</w:t>
        <w:br/>
        <w:t>了。在大观台那里，最主要就是看</w:t>
        <w:br/>
        <w:t>仙人桥</w:t>
        <w:br/>
        <w:t>、</w:t>
        <w:br/>
        <w:t>天子座</w:t>
        <w:br/>
        <w:t>、天子峰、</w:t>
        <w:br/>
        <w:t>一步难行</w:t>
        <w:br/>
        <w:t>、</w:t>
        <w:br/>
        <w:t>神鸡啄食</w:t>
        <w:br/>
        <w:t>。（景点简要介绍：仙人桥—也是和袁家界的那座</w:t>
        <w:br/>
        <w:t>天下第一桥</w:t>
        <w:br/>
        <w:t>一个性质，天生的石桥。但是它到现在还是保留着原貌，也就是说它并没有像天下第一桥那样修的有防护措施，没有经过任何的人为的加工。这给爱探险的朋友们可是一个决好的机会哦！整个桥身才不过20米长的样子，最宽的地方也不超过1米5。但是你要敢于走过去的话，在对面的那座山顶上有一个很宽阔的平台，视野很广，可以看见整个</w:t>
        <w:br/>
        <w:t>十里画廊</w:t>
        <w:br/>
        <w:t>大峡谷的全貌。传说走上去可以成仙的呢！说到这里，朋友们先别想着成仙了，还是先听我讲个很真实的故事吧！那是在元末明初的时候，当时在张家界有一个叫向大坤的土家人，他因为不满当时的朝政，所以就自封皇帝，自立为王，发动了农民起义。可是他最终失败了，也许是天意捉弄吧！我们姑且先不想这些吧！先想想当你站在天子座之上是一种什么感觉呢？</w:t>
        <w:br/>
        <w:t>看着对面的一座座精神抖擞的石峰，不就像是在待命一样的准备随时随地的听封吗？而这个</w:t>
        <w:br/>
        <w:t>天子座</w:t>
        <w:br/>
        <w:t>也就是当年向王天子挥兵点将的地方了。</w:t>
        <w:br/>
        <w:t>一步难行</w:t>
        <w:br/>
        <w:t>，则是一个夹在两座高约300多米深的山之间的一个缝隙。以前在那里还掉下去过一个教授呢，现在在那上面架起了一座带缝的钢筋焊桥，走在上面往下看，深不见底，胆小的走上去应该会发抖吧……</w:t>
        <w:br/>
        <w:t>第三天上午：</w:t>
        <w:br/>
        <w:t>昨天一天是比较辛苦的一天，要爬山。但是经过一晚上的调整应该会好一些了，要记住，去张家界玩你是做好了爬山的充分准备了的哦！今天上午要去的地方就是天子山的</w:t>
        <w:br/>
        <w:t>贺龙公园</w:t>
        <w:br/>
        <w:t>了，一个山顶上的环山游，游玩起来会很轻松。在游玩之前，我先讲一下，取名天子山就是因为前面提到的那个土皇帝向大坤。因为他的英雄事迹，当时的老百姓很崇拜他，所以就把这里得名为“天子山”，但是这里为什么又会有贺龙公园呢？贺龙先生，中国十大元帅之一。他是张家界</w:t>
        <w:br/>
        <w:t>桑植</w:t>
        <w:br/>
        <w:t>县人，从16岁就开始两把菜刀闹革命，砍了当时虐待百姓的盐局局长，在以前他又和肖克、任弼时曾经在这一带打过游机战，所以人们为了纪念他，就在这里建了一尊贺龙先生的青铜雕像。说是贺龙公园，其实她最主要的还是以自然景观为主，就连那尊雕像的颜色都和张家界的石峰极为相似。所谓奇峰三千、绣水八百，这奇峰就是这里的</w:t>
        <w:br/>
        <w:t>西海</w:t>
        <w:br/>
        <w:t>大峰林了，在这里看，没有前面那些地方看到的石峰雄伟，气势磅礴。但是她却很秀气，就像是养在深闺，足不出户的大姑娘一样娇气，任性。说变就变的哦！（因为这里的海拔最高，1200多米。天气很容易多边，有时她生气的时候就会用一片白茫茫的仙气把自己的面孔遮得严严实实，就是不让你一睹芳容。所以朋友们一定得有点耐心哦，说不定你正可惜准备离开的时候，她就会笑逐言开呢！此时的“姑娘”可是最漂亮最耐看的了！）在这里还可以看见两处绝景---</w:t>
        <w:br/>
        <w:t>仙女散花</w:t>
        <w:br/>
        <w:t>、</w:t>
        <w:br/>
        <w:t>御笔峰</w:t>
        <w:br/>
        <w:t>。手捧鲜花的仙女正含情脉脉的遥望着远方，遥望着她心中的如意郎君---向王天子。盼望着他可以早点回到自己的身边，而此刻你的心里又会有什么感觉呢？是有同感还是有怜悯之心呢？呵呵````不要想那么多了，这边还有个御笔峰呢！四座细细的笔直的石峰矗立在那里，每一座石峰上面还长了一颗小松树，活脱脱就像一支支的毛笔一样悬挂在远处。</w:t>
        <w:br/>
        <w:t>传说就是向王天子以前评阅奏章的几支毛笔。还有</w:t>
        <w:br/>
        <w:t>神堂湾</w:t>
        <w:br/>
        <w:t>、</w:t>
        <w:br/>
        <w:t>点将台</w:t>
        <w:br/>
        <w:t>，说起神堂湾，这个地方可是一个极其神秘的地方，到现在为止，那里还是一片禁地，从没有人涉足过。这里也就是向王天子兵败之后坠崖的地方，所以现在一到阴雨蒙蒙的天气的时候，你站在山颠细听，下面会传来惊鼓齐鸣、人喊马嘶的声音。看来是他还在勤于操练准备东山再起呢！朋友们是不是惊住了，不要怕，专家解释说那是因为地磁录音的效果。</w:t>
        <w:br/>
        <w:t>下午：</w:t>
        <w:br/>
        <w:t>因为要准备走金鞭溪出园了，所以下午，朋友们就得把自己的行李全部收拾好带上。如果你的行李不多不重，你可以选择自己带上，如果太多，太重了，那没关系只要你舍得花个几十两银子找个挑包的就可以了。一般的包是10元一个，太重了他会要你适当的加点，但是不会超过15元。这样子你还是可以轻装上阵，给你的游玩带来很大的方便。金鞭溪—全国最美的一条大峡谷，空气质量也是整个景区里面最好的，每一立方厘米大约有6-10万多个负离子。曾经有一个外国人把这里的负离子作了一个比喻，他说把这里一立方厘米的负离子变成钱的话，可以值很多美圆呢！所以，朋友们要是嫌张家界248的门票贵了的话，你不防多吸几口，把钱给赚回去。要是你还怕赚不回的话，没关系，你用个干净的塑料袋多装点儿，带回去了再吸，比你在市场上买的氧力得要好多了哦！去张家界可以联系美好之旅小玲+V 173-4267-0096</w:t>
        <w:br/>
        <w:t>从山顶下到金鞭溪有两种方式：一是乘百龙电梯下山，但要每人花费72元大洋，然后从</w:t>
        <w:br/>
        <w:t>水绕四门</w:t>
        <w:br/>
        <w:t>开始进入金鞭溪。二是如果你舍不得花那72元大洋或是你想多多锻炼身体，那就从袁家界的迷婚台那里走后花园----</w:t>
        <w:br/>
        <w:t>乱窜坡</w:t>
        <w:br/>
        <w:t>（2800多个台阶）----直下，最后走到金鞭溪的</w:t>
        <w:br/>
        <w:t>千里相会</w:t>
        <w:br/>
        <w:t>那里，再接着一路游玩出金鞭溪。</w:t>
        <w:br/>
        <w:t>金鞭溪的精华景点都是在前半程，</w:t>
        <w:br/>
        <w:t>千里相会</w:t>
        <w:br/>
        <w:t>到老磨湾。（包括</w:t>
        <w:br/>
        <w:t>紫草潭</w:t>
        <w:br/>
        <w:t>、视书如命的秀才藏书、双龟探溪、喝了可以长寿美容的</w:t>
        <w:br/>
        <w:t>长寿泉</w:t>
        <w:br/>
        <w:t>、还有一座极像现代一位大文豪----鲁迅先生的文星岩、蜡烛峰、宝莲灯中小沉香的</w:t>
        <w:br/>
        <w:t>劈山救母</w:t>
        <w:br/>
        <w:t>、1983年最早版的神话剧西游记的现场拍摄地</w:t>
        <w:br/>
        <w:t>师徒取经</w:t>
        <w:br/>
        <w:t>、还有金鞭溪的标志性景点</w:t>
        <w:br/>
        <w:t>金鞭岩</w:t>
        <w:br/>
        <w:t>----垂直高度足有350米，据统计，她是张家界石英砂岩峰林中的最高的一座，而金鞭溪就是因她而得名的。更有全天下最美的美男子之一的猪八戒，你们知道他此时此刻正在干嘛吗？不要想成他正在帮师傅探路、或是帮师傅化斋哦！他正在和他的媳妇儿打情骂俏呢，你们看他的媳妇是多么的娇气啊，被背在背上不算，她还怕张家界的太阳晒伤她，竟然打了一把小洋伞呢！走到这里还有最后一个很感人的</w:t>
        <w:br/>
        <w:t>母子峰</w:t>
        <w:br/>
        <w:t>----一个形似妈妈的石峰，在她的怀中还有一座小的石峰。很像妈妈在抱着一个小孩一样，特别形象！再走一段摩足健身道然后就可以出森林公园了。张家界美好之旅小玲为您服务。</w:t>
      </w:r>
    </w:p>
    <w:p>
      <w:r>
        <w:t>评论：</w:t>
        <w:br/>
      </w:r>
    </w:p>
    <w:p>
      <w:pPr>
        <w:pStyle w:val="Heading2"/>
      </w:pPr>
      <w:r>
        <w:t>2.花乡茶谷-武汉周末游的好去处</w:t>
      </w:r>
    </w:p>
    <w:p>
      <w:r>
        <w:t>https://you.ctrip.com/travels/wuhan145/3610200.html</w:t>
      </w:r>
    </w:p>
    <w:p>
      <w:r>
        <w:t>来源：携程</w:t>
      </w:r>
    </w:p>
    <w:p>
      <w:r>
        <w:t>发表时间：2018-1-8</w:t>
      </w:r>
    </w:p>
    <w:p>
      <w:r>
        <w:t>天数：1 天</w:t>
      </w:r>
    </w:p>
    <w:p>
      <w:r>
        <w:t>游玩时间：12 月</w:t>
      </w:r>
    </w:p>
    <w:p>
      <w:r>
        <w:t>人均花费：150 元</w:t>
      </w:r>
    </w:p>
    <w:p>
      <w:r>
        <w:t>和谁：和朋友</w:t>
      </w:r>
    </w:p>
    <w:p>
      <w:r>
        <w:t>玩法：自由行，摄影，美食，自驾，周末游</w:t>
      </w:r>
    </w:p>
    <w:p>
      <w:r>
        <w:t>旅游路线：武汉，木兰湖</w:t>
      </w:r>
    </w:p>
    <w:p>
      <w:r>
        <w:t>正文：</w:t>
        <w:br/>
        <w:t>花的乡，茶的谷。花乡茶谷，位于</w:t>
        <w:br/>
        <w:t>武汉</w:t>
        <w:br/>
        <w:t>市黄陂区蔡家榨街的红岗山，又名红界山、洪界山，为湖北名山，在武汉正北，黄陂、红安交界，一山两市（武汉市、黄冈市）。被</w:t>
        <w:br/>
        <w:t>木兰湖</w:t>
        <w:br/>
        <w:t>、云水湖两湖相拥，湖光山色相映。山上古木成林，泉多、奇石多，四季山花烂漫，恍若世外桃源。</w:t>
        <w:br/>
        <w:t>12月24日，武汉网络大咖，旅游体验师十人，来到花乡茶谷，体验这个“世外桃源”。</w:t>
        <w:br/>
        <w:t>来到这个地方第一感觉就是环境好！空气好！恰逢武汉的天气晴朗，一天的短途游开始了。</w:t>
        <w:br/>
        <w:t>首次体验的便是水上高尔夫，再教练的教学下，我们慢慢的掌握了一些小技巧，从刚开始杆碰不到球，到最后每个人都能很好的把球打出去，学习的过程中，其乐无穷。教练也会细心的指导。</w:t>
        <w:br/>
        <w:t>时值冬季，花乡茶谷的各种花卉都含苞待放。现在有些还没有完全开放，预计元旦过后这里的道路都被花香缭绕。花乡茶谷每年都会有三大文化主题活动。一是春天的春茶节·春天诗会。二是秋天的品茶节·月亮诗会。三是冬天的曾卓诗歌节·新年梅花诗会·煮雪烹茶。</w:t>
        <w:br/>
        <w:t>走在园区的道路，看到有品茶的地方，我们停下了脚步。喝一杯洛神花茶，缓解都市生活带来的压力~</w:t>
        <w:br/>
        <w:t>园区的梧桐树也很有特色，法国梧桐。树上画满了各种动物的画像，惟妙惟肖。</w:t>
        <w:br/>
        <w:t>转眼间，到午饭的时刻了。这里的菜品口感非常不错，作为一个美食家的我。给他打100分。冬日里喝一碗排骨藕汤，真的是非常的惬意了~</w:t>
        <w:br/>
        <w:t>午饭过后稍作休息，我们一路走到了茶博馆，这应该是景区特色之处。游人必来之地。景区的两大特色-花和茶。</w:t>
        <w:br/>
        <w:t>在门外，我们就听到了一丝一丝的琴音，进门后果然有一位女子在那里弹古筝。琴音飘飘洒洒，好似清风流水相应和。</w:t>
        <w:br/>
        <w:t>这里参观完后，我们又徒步游览了一下景区，参观了一下茶园，茶园的茶完全是绿色无污染的，没有喷洒过农药等物质。</w:t>
        <w:br/>
        <w:t>除了我们今天体验的活动，花乡茶谷的活动还有很多，比如云中胡游艇，森林越野，茶园体验。。。武汉花乡茶谷始终将茶融入各项活动中，突出景区文化特色，打造具有茶文化特色的旅游度假区</w:t>
      </w:r>
    </w:p>
    <w:p>
      <w:r>
        <w:t>评论：</w:t>
        <w:br/>
        <w:t>1.趁年轻还有精力，必须得多出去看看</w:t>
        <w:br/>
        <w:t>2.楼主这个旅游节奏令人羡慕啊~</w:t>
        <w:br/>
        <w:t>3.本来排除了这里的，但是看了楼主的游记又考虑起来了哈哈。</w:t>
      </w:r>
    </w:p>
    <w:p>
      <w:pPr>
        <w:pStyle w:val="Heading2"/>
      </w:pPr>
      <w:r>
        <w:t>3.2018.2 迎新独上黄岗山</w:t>
      </w:r>
    </w:p>
    <w:p>
      <w:r>
        <w:t>https://you.ctrip.com/travels/shangrao547/3633501.html</w:t>
      </w:r>
    </w:p>
    <w:p>
      <w:r>
        <w:t>来源：携程</w:t>
      </w:r>
    </w:p>
    <w:p>
      <w:r>
        <w:t>发表时间：2018-2-16</w:t>
      </w:r>
    </w:p>
    <w:p>
      <w:r>
        <w:t>天数：3 天</w:t>
      </w:r>
    </w:p>
    <w:p>
      <w:r>
        <w:t>游玩时间：2 月</w:t>
      </w:r>
    </w:p>
    <w:p>
      <w:r>
        <w:t>人均花费：1000 元</w:t>
      </w:r>
    </w:p>
    <w:p>
      <w:r>
        <w:t>和谁：一个人</w:t>
      </w:r>
    </w:p>
    <w:p>
      <w:r>
        <w:t>玩法：</w:t>
      </w:r>
    </w:p>
    <w:p>
      <w:r>
        <w:t>旅游路线：铅山，上饶</w:t>
      </w:r>
    </w:p>
    <w:p>
      <w:r>
        <w:t>正文：</w:t>
        <w:br/>
        <w:t>黄岗山也称“黄冈山”，武夷山脉主峰，地跨闽赣两省，南麓属福建，北麓属江西。海拔2160.8米，是华东六省一市最高峰。至高点位于江西省</w:t>
        <w:br/>
        <w:t>铅山</w:t>
        <w:br/>
        <w:t>县，每年夏末秋初，山顶遍布的黄花菜皆呈金黄，故名黄岗山。1979年铅山县黄岗山附近被列为武夷山自然保护区，556.7平方公里的范围内海拔从300米至2160.8米，形成十公里长的垂直带谱。从山脚的常绿阔叶林和竹林带到针阔叶混交林带，再高处为黄山松铁杉等为主的针叶林带；海拔2000米处为中山矮曲林带；山顶缓坡是禾草为主的中山草甸带，五个森林植被带界限分明，全球同一纬度具有如此生物多样性的仅此一地。黄岗山保护区管理严格，私自进山将面临森林公安的处罚。加上路途遥远交通不便，几番起意都能作罢。直到两周前强驴面条踏雪归来，经他指明关键路线地标及交通讯息，再次激起我前往一探的想法。计划分别用两天时间，以轻装往返的方式攀登位于东南大峡谷两侧的华东最高及次高峰－－黄岗山和独竖尖，我称之扫“黄”扫“独”计划。不过第一天的黄岗山之行强度超出预计，大腿肌肉轻微拉伤，次日的独竖尖计划被迫取消，待他日再上独竖尖忆黄岗。</w:t>
        <w:br/>
        <w:t>2.11一早坐高铁前往</w:t>
        <w:br/>
        <w:t>上饶</w:t>
        <w:br/>
        <w:t>，春运购票不易，通过抢票软件才得以成行。车上早已满坑满谷，三小时车程出站后大厅里却行客寥寥，几名红马甲志愿者问明我要去上饶客运站告知坐17路公交可达。车辆飞驰二十分钟到达上饶客运站。进站后在永平方向专窗买了前往西坑的汽车票。距发车尚有一小时，把行李托小卖部营业员代管后出站找了家快餐店解决午饭。回车站不久中巴准点发车，起初乘客不多，一小时后车抵永平镇。永平热闹，很多附近村民在此做买卖。现在不大的车厢里熙熙攘攘，麻袋里的一只鸡大约被踩到了发出惨叫，地上冷冻鱼箱子散发着淡淡的腥臭味。人丛里斜放着一捆甘蔗几卷蔬菜。乘客们各玩各的手机各聊各的天，我一觉睡醒对着地图看当前位置和窗外乡村风情。经紫溪乡后开始进入县道盘山路，最后1/4的距离花了全程一半的时间。</w:t>
        <w:br/>
        <w:t>下午三点抵达西坑村，下车取了行李后中巴载着剩余乘客继续南行而去。走进西坑农庄一打听，老板正坐在侧屋打牌，老板娘则是外出打牌了。老板给我安排了三楼的一个单独标间后继续玩耍去了。根据计划开始利用下午时间勘探农庄到黄岗山进山口、农庄到独竖尖进山口两处情况，因为后两日出发较早摸黑找路麻烦，事先搞清路口有利于行程有个好开端。看好黄岗山进山口正欲离开，突然两条土狗一阵狂叫，心想次日凌晨必也要遭遇何不先作些交流，于是从腰包取出零食若干，两狗止住叫声欣然享用。岂料第二天凌晨再次遭遇时两狗依然不遗余力追咬，实属犬心不古狗心叵测。探明黄岗山后沿反方向接着勘察独竖尖进山口。西坑上独竖尖起始是较长一段机耕路，曾有人从树林抄过近道，实地一看觉得竹林有较多横断枝节加之路面虚实不平，实在不适宜摸黑通过。两处入山口顺利探明后慢悠悠走回农庄。公路边河道很宽，夏季水位上升时武夷大峡谷想必颇为壮观。遥望黄岗山方向，高处山峰依然积雪。</w:t>
        <w:br/>
        <w:t>－－西坑村位于东南大峡谷</w:t>
        <w:br/>
        <w:t>－－这条狗吃了肉，第二天还是把我忘了</w:t>
        <w:br/>
        <w:t>－－遥望黄岗山方向，连续晴日后山顶依然有积雪</w:t>
        <w:br/>
        <w:t>－－独竖尖进山口，勘察结论不宜抄近道</w:t>
        <w:br/>
        <w:t>－－村支书河道长</w:t>
        <w:br/>
        <w:t>－－这里是个检查站</w:t>
        <w:br/>
        <w:t>回农庄吃罢晚饭把次日物件准备停当。房间不大也不冷，出来混不讲究吃住，干净即可。西坑农庄老板夫妇为人厚道，对此地山路谙熟于心。据老板娘说二十年前他们就曾在此山上伐木做工。2.12日早上6:30准点出发－－出发时间的确定是这样：从西坑村到黄岗山顶共计拔高1600米左右且起伏不大，自己通常速度每小时爬升300-350米，理论上5小时登顶。考虑攻略里提到溯溪通行困难，6-7小时也够。以上山7H+下山5H计算，与当地当日昼长时间契合。晚些出发可省去一早摸黑进山的隐患，于是从最先五点的计划推迟了一个半小时。事后总结，溯溪路段如果没有强驴或向导带路全凭自己摸索，单这两公里路段就要耗时3小时且下山耗时也很难缩短。以我这样的弱驴即使季节气候合适往返也需13小时，且必须在日落前走完下山的溯溪段。因此当天六点半出发的决定并不严谨，何况后来由于来回取包又浪费了一小时，导致耗时近八小时才登顶。永康几个强驴曾耗时四个半小时登顶，据说他们16小时完成华东K2穿越，能力非同一般。</w:t>
        <w:br/>
        <w:t>－－西坑农庄，很不错的驿站</w:t>
        <w:br/>
        <w:t>言归正传，出发后先是一段竹林陡坡下马威，接着先后经过几个保护区标识，过警示牌后到达溯溪路段。我本不擅长溯溪，何况大冬天的能光脚下水吗？为了不涉水湿足，只能来回观察寻找落脚点，反复在山涧石头跳跃，或从山体迂回攀爬。由于需要结合路况不时核对路书，消耗了大量的时间。多数石面有积冰，登山鞋对湿滑石面毫无摩擦力，挨上势必就是一跟头。有时石块巨大，为了保持稳定只能借助膝盖屁股等一切可资利用的支点攀爬。山涧两侧本就时断时续的小道再被大雪压塌的树枝灌木覆盖，路迹更加模糊。来回折腾大冷天竟有了些汗意。也有不少漂亮的冰挂，几十米高一处冰瀑甚壮观。上世纪九十年代的疯狂伐树导致此处生态遭到严重破坏，多次大水和山体塌方使得早年尚属明显的路迹几乎毁尽。好在如今保护环境已深入当地人心，相信未来生态会逐步好转。这里的路况让我想起了前年十字峡谷的探险，再次身临险境心态平稳许多。值得一提的是全路段几乎看不到标志丝带，后来了解到是保护区工作人员定期巡山时进行了清理。山涧回望旭日已升，加紧赶路直到山涧顶端，水声嘎然而止，阳光洒在覆有积雪的石块上。至此安然渡过溯溪路段，再摸索上升就到了一处小鞍部，三岔口左手通山顶，右手可绕开溯溪但据说植被遮挡严重，故少有人走。</w:t>
        <w:br/>
        <w:t>－－轨迹凌乱，八仙过涧，各显神通。</w:t>
        <w:br/>
        <w:t>－－到了此处，山涧才算走完</w:t>
        <w:br/>
        <w:t>一路除了拍照第一次停下喘口气，前方冲顶距离尚远但危险不复存在。于是“分兵减灶”偷懒把登山包藏在路边减负，只带小腰包和一支手电打算冲顶后再到此取回登山包。上行坡陡，走了半个来小时突然在一次停顿中右大腿肌肉抽筋，继而左腿也一抽。因为不知严重到何种程度也不知如何处理，一阵放松按摩后作用不大，但行进至此就此下撤又怎甘心，为赶时间只可左腿发力，蟹状横走，拖着瘸腿磕磕绊绊挪上陡坡。再走一段我判断登顶后原路折返已不可能在安全时间内通过山涧段，夜路中涉足该段路形同自杀。这样，决定付出绕远路的代价和冒着被保护区扣留的风险走机耕路从桐木关一侧下山。不过这也意味着要拖着瘸腿回去取包，这一来回不仅虐心，更是耗去了一个多小时。不过心里轻松了许多，大腿抽搐症状也有所缓解。腿走疼了就躺倒休息，反正不赶时间，阳光斑驳的树林里往铺满松针的地上一倒，吃点东西看看天，舒服地不愿起来。</w:t>
        <w:br/>
        <w:t>－－这是当日的天空</w:t>
        <w:br/>
        <w:t>不知不觉走出松林路段，穿过一片开阔的草地来到山腰，视野开阔起来。虽然脚下残雪依旧，耳畔西风呼号，但今日阳光大晴也不觉寒冷。踏上高山草甸，不由得感叹黄岗山得名不虚。满眼黄草、黄土、黄石，远望山顶平坦难怪不像华东其他山巅多以“尖”来命名。远处山顶清晰可辨的一座雷达站，事后了解到是当年两岸局势紧张时在此东南制高点修建，其侧还有直升机停机坪。时值正午，阳光和煦，眼前武夷山脉的风光和腿上疼痛都让我难挡躺在高山草甸享受片刻的诱惑。天蓝得透彻不见一丝云。最后冲刺还算轻松，踏着小道穿过草甸直至山巅。</w:t>
        <w:br/>
        <w:t>石碑上的手书“黄冈山”乃出自大师钱君陶，笔势刚遒浑厚与此山气质极符。山顶西望，遥相耸立一列巨峰。最高处状如三角的便是华东户外圈赫赫大名的独竖尖－－由于黄岗山一山跨两界，闽赣两省之巅的名号皆被其占去，于是独竖尖只能以海拔29米之差屈居江西第二高峰，自然得不到官方的各种加勉。但这丝毫不影响它在华东驴友心中的地位。原本次日计划是登独竖尖反观黄岗山，如今只得放弃。大风使小三脚架无法站稳，也没法在此自拍留念了。眼看接近正午三点，背起行装朝左前方走上机耕路开始下山。从山顶沿这条四五米宽的机耕路只需四小时即可直达桐木关，收起一根杖打开事先下载的评书，边听边看两侧风光。侧后方黄连木山渐行渐远，远处五府岗山头依稀可辨，左手形状奇诡的回来查询得知叫香炉峰，果然名副其形－－和对面华东K2那座福建第二高峰同名。</w:t>
        <w:br/>
        <w:t>－－丹霞地貌</w:t>
        <w:br/>
        <w:t>－－黄连木山</w:t>
        <w:br/>
        <w:t>－－远方连绵山脉正是华东K2的山脊线，至高点就是独竖尖</w:t>
        <w:br/>
        <w:t>－－而从独竖尖看黄岗山是这样的（网络图）</w:t>
        <w:br/>
        <w:t>－－下切机耕路</w:t>
        <w:br/>
        <w:t>－－山顶的66号公路</w:t>
        <w:br/>
        <w:t>－－这座山也叫香炉峰，名副其实</w:t>
        <w:br/>
        <w:t>路边石碑提示距离终点尚有16公里，机耕路坡度既缓自然漫长，随着海拔下降路上开始覆雪，连续晴日使雪已成为冰沙状，走起来防滑又舒服。路上经过一些关卡和动植物观测站，大约接近了年关都空无一人。渐渐在雪地上出现零星的动物足迹，有兔獾之类的小动物，也有类似鸡爪和猪蹄的，虽然保护区制度使得爬山活动十分麻烦，不过捕猎动物和违规用火的实在太多，个人还是理解和支持封山。我并不擅长走平路，这时已感觉走得有些麻木。</w:t>
        <w:br/>
        <w:t>突然三十米开外有只白色大鸟在道边煽动翅膀，兴奋之下立即拿出手机对准录像，然而大鸟警觉地飞走了。此时屏幕突然就看到了一头野猪，只见它黑黝黝膘肥体壮，脖颈长满鬃毛，体长接近两米。一秒钟后对方也发现了我，“吭哧吭哧”惊叫两声，一转身横穿过机耕路，沿着右侧的山坡钻了下去，迅速没入路边草丛。隔老远我都能听到它蹄子蹬地的声音，估摸也有两三百斤。瞬间的突发情况使我在原地呆愣了两秒钟才定定神走了过去，屏息凝神通过后方长舒一口气。撞见野猪后我警惕起来，刚才留意了野猪奔过雪地留下的足迹，可以肯定此处规模不在少数。这时随着海拔下降进入野生动物活动频繁的区域，雪地脚印从零星穿过机耕路变为成串甚至成片的沿路而走，让我时时猜想着接下来可能的邂逅对象。左侧山坡的冰棱在阳光照射下弹眼落睛，有时拗下一段嚼上几口。这时注意到道路中央时常布满碎石，显然是雪后造成的滑坡。下山大道看似一马平川实则也非通衢，竟暗伏山兽和山体滑坡的双重威胁。</w:t>
        <w:br/>
        <w:t>－－道路开始覆雪，出现各种脚印</w:t>
        <w:br/>
        <w:t>－－越来越多的脚印</w:t>
        <w:br/>
        <w:t>－－偶遇一头野猪</w:t>
        <w:br/>
        <w:t>－－天黑前已经可以看到山下村落</w:t>
        <w:br/>
        <w:t>天色渐暗，石碑上的里程数递减。斜阳映红了右侧山体。透过植被缺口朝深深的峡谷望下去可看到保护站的建筑和605县道沿线村落。打开手电、头灯不久天就黑了，月朗星稀走了一小时夜路终于到达山脚保护站，为避免被抓关闭了手电头灯摸黑穿到公路。重开光源后沿着县道一路北行，中途驶过一辆小车但未停下。由于此处没有覆盖电信信号，只能无奈一路走下去企图找到人家借用电话。从七点多下山直走到九点才来到一个叫叶家厂的地方，看上去是厂区宿舍。房屋灯光此刻如此亲切，不料突然蹿出了几十条狗，犬吠声震山谷，几十双绿莹莹的眼睛来回晃动。周遭房屋廊道的声控灯光一齐亮起然后熄灭，竟没一家亮灯的人家，急切中找到一个停有电动车的人家使劲敲门终于出来一位，原来对方是住在这里的保护区的工作人员，我这是自投罗网了。好在对方见我独自一人境况窘迫，毫不犹豫地把手机借我联系上了农家老板娘，然后才是一番政策教育，至于移交公安自也免了。谢过好心人来到叶家厂村口，打着手电坐在路边守望。约二十分钟后老板娘驱车而至把我带回了西坑农庄，至此耗时15小时跋涉35公里的黄岗山之行方告结束。次日大早搭乘第一班乡村巴士一路回上饶市区。火车站外空地晒了一小时太阳后，登车返沪。</w:t>
        <w:br/>
        <w:t>曾凭印象认为黄岗山只是一条单纯拔高的线路，谁想意外连连，第一次大腿抽筋；第一次直面野猪，彰显爬山活动的不确定性。超预计的难度强度才配得上黄岗山华东屋脊的名号；武夷山脉磅礴绮丽，当地民风淳朴，更使这次旅程尤显难忘。</w:t>
      </w:r>
    </w:p>
    <w:p>
      <w:r>
        <w:t>评论：</w:t>
        <w:br/>
        <w:t>1.作为福建南平人很早就有想去华东第一峰的想法。今天计划去看看！</w:t>
        <w:br/>
        <w:t>2.是，本来可以在白房子过一夜顺便补充水甚至吃早饭，山上有营地杂货店，或许可以买水。现在一封山，物资和心理压力都增加了。有位一起走过武功山的驴友，五六月联系了他，他说好啊很期待能一起走。后来隔天…他发了封山公号文(当天发布），无巧不成书。这位驴友也没再回复，失去联系了。再话痨下，交通摸清了，入夜到罗坑政府，循迹到白房子露营，隔天一早上山，坪坑下(第一天多走隔天时间比较充裕）——只是现在封山，一个人不太敢出行了，万一出事还得面对社会舆论。登山鞋不太防滑，雨天万万不敢走，之前去福建德化的戴云山，雨后青石板路就很容易摔，船底顶这种石坡悬崖的就更别提了。</w:t>
        <w:br/>
        <w:t>3.说起来17年底也有去看《英雄本色》重映，也喜欢黑泽明导演的电影，嘿嘿。</w:t>
        <w:br/>
        <w:t>4.封山的确很不爽，尤其增加没去之前的心理压力。船底顶看来你也得找个当地的朋友带你进入口才行，宁愿热点儿尽量避开雨天。</w:t>
        <w:br/>
        <w:t>5.这条线路总体还是可控的，西坑上不用担心与人斗的问题。动物小概率，夏天可能有蛇秋天会好点儿，登山杖开路嘛。如果去的话分享下秋天的景色</w:t>
        <w:br/>
        <w:t>6.都是靠游记脑补的，看人提起人太多进村会被村里人举报，得摸黑进村，贪早上山。五一去韭菜岭时，我和朋友两人，后面下了一车5人，于是保护局的就出来拦了，不让上(大江源），后来莫哥带着抄小路从月岩上。雨后月岩溪水湍急，加上之前等雨停、被拦耽搁不少时间，最后用上头灯走了夜路…</w:t>
        <w:br/>
        <w:t>7.今年秋估计会去船底顶，不过船底顶今年出了几次事，船底顶也封山了，一出事就封山唉。</w:t>
        <w:br/>
        <w:t>8.周兄好，看路线箬叶林、爬石溯溪都有，我只走过武功山和雨后的韭菜岭，经验体力远不及您这样的“弱驴”，但也很想看看秋天萱草金黄的黄岗山，</w:t>
        <w:br/>
        <w:t>9.晴天轻装四五点出发应该来得及在天黑前走完溯溪路段，不过担心上下山遇见蛇或其它山兽…可冬天冷又结冰可能有雪，请问您觉得秋天上黄岗山不可控风险高么？</w:t>
        <w:br/>
        <w:t>10.交通很方便直达西坑村，不过管理局管得严，村里人看到也可能举报，背着登山包进村好像很扎眼。</w:t>
        <w:br/>
        <w:t>11.周兄好，看路线箬叶林、爬石溯溪都有，我只走过武功山和雨后的韭菜岭，经验体力远不及您这样的“弱驴”，但也很想看看秋天萱草金黄的黄岗山，</w:t>
        <w:br/>
        <w:t>12.晴天轻装四五点出发应该来得及在天黑前走完溯溪路段，不过担心上下山遇见蛇或其它山兽…可冬天冷又结冰可能有雪，请问您觉得秋天上黄岗山不可控风险高么？</w:t>
        <w:br/>
        <w:t>13.交通很方便直达西坑村，不过管理局管得严，村里人看到也可能举报，背着登山包进村好像很扎眼。感觉要与天斗与地斗与人斗…</w:t>
        <w:br/>
        <w:t>14.不好意思问错人了！</w:t>
        <w:br/>
        <w:t>15.请问你去了那个黄岗山了吗？</w:t>
        <w:br/>
        <w:t>16.请问你去了那个黄岗山了吗？我也想上去！</w:t>
      </w:r>
    </w:p>
    <w:p>
      <w:pPr>
        <w:pStyle w:val="Heading2"/>
      </w:pPr>
      <w:r>
        <w:t>4.一路向西去湖北</w:t>
      </w:r>
    </w:p>
    <w:p>
      <w:r>
        <w:t>https://you.ctrip.com/travels/wuhan145/3633750.html</w:t>
      </w:r>
    </w:p>
    <w:p>
      <w:r>
        <w:t>来源：携程</w:t>
      </w:r>
    </w:p>
    <w:p>
      <w:r>
        <w:t>发表时间：2018-2-20</w:t>
      </w:r>
    </w:p>
    <w:p>
      <w:r>
        <w:t>天数：7 天</w:t>
      </w:r>
    </w:p>
    <w:p>
      <w:r>
        <w:t>游玩时间：2 月</w:t>
      </w:r>
    </w:p>
    <w:p>
      <w:r>
        <w:t>人均花费：2500 元</w:t>
      </w:r>
    </w:p>
    <w:p>
      <w:r>
        <w:t>和谁：和朋友</w:t>
      </w:r>
    </w:p>
    <w:p>
      <w:r>
        <w:t>玩法：自由行，人文，自驾，省钱</w:t>
      </w:r>
    </w:p>
    <w:p>
      <w:r>
        <w:t>旅游路线：英山，武汉，东湖，黄鹤楼，武汉长江大桥，宜昌，汉庭酒店，三峡大坝，三峡人家，葛洲坝，户部巷，阳光假日酒店</w:t>
      </w:r>
    </w:p>
    <w:p>
      <w:r>
        <w:t>正文：</w:t>
        <w:br/>
        <w:t>汉庭酒店(武汉六渡桥地铁站店)</w:t>
        <w:br/>
        <w:t>¥</w:t>
        <w:br/>
        <w:t>-1</w:t>
        <w:br/>
        <w:t>起</w:t>
        <w:br/>
        <w:t>立即预订&gt;</w:t>
        <w:br/>
        <w:t>展开更多酒店</w:t>
        <w:br/>
        <w:t>一群人，一辆车，收拾收拾行囊，就这样出发……</w:t>
        <w:br/>
        <w:t>没有行程，没有攻略，只有一个目的地——湖北！</w:t>
        <w:br/>
        <w:t>Day1 宁波 ——湖北</w:t>
        <w:br/>
        <w:t>英山</w:t>
        <w:br/>
        <w:t>首站选择英山（黄冈下的一个小县城），只是因为此行的最大因素，同行的朋友之一出自英山，也正因为有了他的盛情邀请才有这场一路向西的随缘之旅。</w:t>
        <w:br/>
        <w:t>起个大早，也没能早点到达英山，一路上遇上各种堵，将800＋公里的路程足足开了16个小时，让人一点脾气都没有，谁让这个时间正赶上春运呢。</w:t>
        <w:br/>
        <w:t>还好，沿途的风景还是不错的……</w:t>
        <w:br/>
        <w:t>晚上近11点，终于抵达了英山——一个以温泉著名的县城</w:t>
        <w:br/>
        <w:t>吃上了主人家提前准备的当地特色——吊锅；还有之后心心念念的米酒。</w:t>
        <w:br/>
        <w:t>Day 2 英山</w:t>
        <w:br/>
        <w:t>“老板，来碗特色的。”“好来！”</w:t>
        <w:br/>
        <w:t>一碗热干面，开启了一天的行程……</w:t>
        <w:br/>
        <w:t>挺进 大别山！</w:t>
        <w:br/>
        <w:t>位于大别山上的南武当滑雪场，也是个人造雪场，但与宁波那些小雪场相比，还是大了……</w:t>
        <w:br/>
        <w:t>but人也多……but便宜！</w:t>
        <w:br/>
        <w:t>大别山上的南武当，不在行程内的行程，却是这一天中感觉最棒的去处！</w:t>
        <w:br/>
        <w:t>不是因为南武当的建筑有多少悠久的历史，也不是因为这里有多么独特的自然风光，有的只是一场大雪过后留下的一地雪白！</w:t>
        <w:br/>
        <w:t>在江南长大的我们，对于雪的印象可能只是每次降温时，夹杂着雨中那些分不出是雨是雪的细小颗粒，很少有机会见到如此纯粹的一地银装。</w:t>
        <w:br/>
        <w:t>于是，各种欢呼，各种摆拍，各种的各种……</w:t>
        <w:br/>
        <w:t>自在的旅途最自在的莫过于此！</w:t>
        <w:br/>
        <w:t>Day 3 英山——</w:t>
        <w:br/>
        <w:t>武汉</w:t>
        <w:br/>
        <w:t>英山离武汉并不远，仅有100+公里的路程</w:t>
        <w:br/>
        <w:t>睡到自然醒，继续向西……</w:t>
        <w:br/>
        <w:t>2小时之后，我们开始进入武汉市区</w:t>
        <w:br/>
        <w:t>就近原则</w:t>
        <w:br/>
        <w:t>武汉第一站：</w:t>
        <w:br/>
        <w:t>东湖</w:t>
        <w:br/>
        <w:t>冬季的东湖有些萧条，但也别有一番风味！</w:t>
        <w:br/>
        <w:t>武汉第二站：省博物馆</w:t>
        <w:br/>
        <w:t>如果到了武汉，真的非常推介去看一看，毕竟是免费的！哈……</w:t>
        <w:br/>
        <w:t>很大，无人介绍，时间紧张，所以，没能逛遍，表示遗憾！</w:t>
        <w:br/>
        <w:t>每个博物馆都会有自己的镇馆之宝，这里的镇馆之宝应该属：越王勾践的剑和编钟了吧！</w:t>
        <w:br/>
        <w:t>所以一进门，就看好了编钟的表演时间，观看表演不是免费的，RMB30，不过真的值，跟那些个几百上千的音乐会无差！</w:t>
        <w:br/>
        <w:t>听完音乐会，直奔四楼，看看越王勾践的剑才是正事！</w:t>
        <w:br/>
        <w:t>这就是那把传说中的削铁如泥的越王勾践的剑！</w:t>
        <w:br/>
        <w:t>武汉第三站：</w:t>
        <w:br/>
        <w:t>黄鹤楼</w:t>
        <w:br/>
        <w:t>武汉的交通不是一般的乱，又遇上下班的高峰期，一直堵得黄鹤楼关门，对的，等我们到黄鹤楼售票处的时候，人家正下班！</w:t>
        <w:br/>
        <w:t>无缘登上黄鹤楼，那就远远的观望一把！</w:t>
        <w:br/>
        <w:t>黄鹤楼的边上就是长江以及</w:t>
        <w:br/>
        <w:t>武汉长江大桥</w:t>
        <w:br/>
        <w:t>，为明天一早要赶个动车去</w:t>
        <w:br/>
        <w:t>宜昌</w:t>
        <w:br/>
        <w:t>，横跨长江，玩上入住</w:t>
        <w:br/>
        <w:t>汉口火车站</w:t>
        <w:br/>
        <w:t>边上的</w:t>
        <w:br/>
        <w:t>汉庭酒店</w:t>
        <w:br/>
        <w:t>，店员很好，不但提供车位，而且还同意我们免费停上两天，在车位如此紧张的地段，这真的是个善举！</w:t>
        <w:br/>
        <w:t>Day 4 武汉——宜昌</w:t>
        <w:br/>
        <w:t>司机罢工！！！但是，继续向西的脚步不能停！</w:t>
        <w:br/>
        <w:t>于是，昨天在携程网上订了宜昌两日游。</w:t>
        <w:br/>
        <w:t>起个大早！真的是大早！导游约我们7:00在汉口火车站门口等！也真的是等，一等就是半小时！差评！</w:t>
        <w:br/>
        <w:t>武汉到宜昌的动车，整整2小时，车站门口有导游接车，到没有车，打个的士把我们送到酒店，办理好入住，然后这个行程中的第二个导游就消失了……</w:t>
        <w:br/>
        <w:t>午餐时间，第三个导游开始与我们联系，约了下午2点到一个什么广场等！！！不开心！！！交涉之后导游同意来酒店接。</w:t>
        <w:br/>
        <w:t>宜昌第一站：</w:t>
        <w:br/>
        <w:t>三峡大坝</w:t>
        <w:br/>
        <w:t>三峡大坝对中国人是免费开放的，但歪果仁则要收RMB130的门票。</w:t>
        <w:br/>
        <w:t>从小在课本中学到三峡大坝是就对大坝的兴趣了了，而对大坝边上的这个船闸却又这浓厚的兴趣，所以，一个人在拍了几张大坝的照片后，就一直找了个良好的观察位置，观摩着这船从这船闸中，一步步慢慢的前行着，真的是慢，整个行程快结束了，都没见着一艘船从这五级船闸中开出来。</w:t>
        <w:br/>
        <w:t>看到夕阳下这艘满载这汽车的货船了吗？此刻它正在驶入三峡大坝工程中刚刚完工不久的电梯船闸中……</w:t>
        <w:br/>
        <w:t>电梯船闸，其实我又好奇了，真想一睹它是如何运作的。</w:t>
        <w:br/>
        <w:t>三峡大坝的观看有三个点：俯视、平时、仰视</w:t>
        <w:br/>
        <w:t>每个点上都能看到大坝不同的面貌，这样的设计真是挺人性化的。</w:t>
        <w:br/>
        <w:t>Day 5 宜昌——武汉</w:t>
        <w:br/>
        <w:t>宜昌第二站：</w:t>
        <w:br/>
        <w:t>三峡人家</w:t>
        <w:br/>
        <w:t>如果要评价这个景点的话，真没啥好说的，不是什么历史遗址，也没什么人文，有的是为顺应旅游业而兴建的仿古建筑，遗憾的是在这个淡季游览中，很多点都已关闭维修中。</w:t>
        <w:br/>
        <w:t>不过，在这里能看到的西陵峡的自然风光到是极好的！</w:t>
        <w:br/>
        <w:t>在导游的推介下，花了RMB100，坐了下面的这艘游船回到宜昌，弥补了这次行程中没有船观三峡的遗憾！在游船即将靠岸的地方，还远远瞭望了</w:t>
        <w:br/>
        <w:t>葛洲坝</w:t>
        <w:br/>
        <w:t>！</w:t>
        <w:br/>
        <w:t>原本8:40的动车票，在导游的提醒下，改签到了5:40。</w:t>
        <w:br/>
        <w:t>2个小时到达汉口，继续驱车，跨过武汉长江大桥（因为大桥限号），入住</w:t>
        <w:br/>
        <w:t>户部巷</w:t>
        <w:br/>
        <w:t>几十米之遥的</w:t>
        <w:br/>
        <w:t>阳光假日酒店</w:t>
        <w:br/>
        <w:t>，老板很热心，帮忙找车位，还教我们申请携程网，足足优惠了RMB100。</w:t>
        <w:br/>
        <w:t>办理完入住，已经10点+，没吃晚饭的人儿已经饿得前胸贴后背，出门觅食，目的地——户部巷。近在咫尺，却走了相反的方向，用老王的话说：差点饥不择食了！</w:t>
        <w:br/>
        <w:t>终于找到户部巷，but，基本已经关门！</w:t>
        <w:br/>
        <w:t>Day 6 武汉——景德镇</w:t>
        <w:br/>
        <w:t>早起，继续户部巷的美食之旅。</w:t>
        <w:br/>
        <w:t>虽然在此之前，湖北人民已经友好的提醒，武汉本地人都不去户部巷，户部巷就是专供外地游客消费的场所，但看到满街的各种小吃，我们……还是俗气一下吧……谁让我们都是外地游客呢！谁让我们在美食面前毫无免疫能力呢！</w:t>
        <w:br/>
        <w:t>武汉，在2017年最具幸福感的城市评选中荣获了第一名！我觉得，应该是这里真的太有的吃了！各种小吃！当时只恨自己的胃怎么就那么小，或许应该在户部巷带上两天两夜，可能还吃不遍！</w:t>
        <w:br/>
        <w:t>吃饱了，兜一圈，消化消化。路遇：武汉的长江大桥！</w:t>
        <w:br/>
        <w:t>然后，继续户部巷吃上一圈，哈哈哈，就是吃货！</w:t>
        <w:br/>
        <w:t>然后，收拾行囊，准备返程。途径景德镇，恰好玩上一玩！</w:t>
        <w:br/>
        <w:t>Day 7 景德镇——宁波</w:t>
        <w:br/>
        <w:t>景德镇是一个中点站，选择这里只有两个原因：1、顺路 。2、瓷器。</w:t>
        <w:br/>
        <w:t>既然来了，那么总该看看什么，才不枉此行！</w:t>
        <w:br/>
        <w:t>本着省钱和人文这两个原则，于是我们去了免费的瓷器博物馆！</w:t>
        <w:br/>
        <w:t>逛完了博物馆已近中午，一直不想亏待胃的一行人，沿路寻找餐厅，偶然遇见了陶瓷市场，定好点餐后来了一场“大采购”，因为车子已没有空间容纳多余的东西，其实大家都收敛着没怎么买，不过不得不说这里的东东真的好便宜好便宜！</w:t>
        <w:br/>
        <w:t>上车回家</w:t>
        <w:br/>
        <w:t>又是500+公里的路程</w:t>
        <w:br/>
        <w:t>END</w:t>
      </w:r>
    </w:p>
    <w:p>
      <w:r>
        <w:t>评论：</w:t>
        <w:br/>
        <w:t>1.美图美文顶一下！请教一下9月份去的话合适咩？</w:t>
        <w:br/>
        <w:t>2.整个行程里面最推荐去哪个地方呢？</w:t>
        <w:br/>
        <w:t>3.旅行中有什么遗憾的地方么？如果时光倒流，会怎么再次安排呢？</w:t>
      </w:r>
    </w:p>
    <w:p>
      <w:pPr>
        <w:pStyle w:val="Heading2"/>
      </w:pPr>
      <w:r>
        <w:t>5.游东坡书院（二）——偏爱苏词</w:t>
      </w:r>
    </w:p>
    <w:p>
      <w:r>
        <w:t>https://you.ctrip.com/travels/danzhou841/3646293.html</w:t>
      </w:r>
    </w:p>
    <w:p>
      <w:r>
        <w:t>来源：携程</w:t>
      </w:r>
    </w:p>
    <w:p>
      <w:r>
        <w:t>发表时间：2018-3-19</w:t>
      </w:r>
    </w:p>
    <w:p>
      <w:r>
        <w:t>天数：1 天</w:t>
      </w:r>
    </w:p>
    <w:p>
      <w:r>
        <w:t>游玩时间：3 月</w:t>
      </w:r>
    </w:p>
    <w:p>
      <w:r>
        <w:t>人均花费：50 元</w:t>
      </w:r>
    </w:p>
    <w:p>
      <w:r>
        <w:t>和谁：夫妻</w:t>
      </w:r>
    </w:p>
    <w:p>
      <w:r>
        <w:t>玩法：</w:t>
      </w:r>
    </w:p>
    <w:p>
      <w:r>
        <w:t>旅游路线：</w:t>
      </w:r>
    </w:p>
    <w:p>
      <w:r>
        <w:t>正文：</w:t>
        <w:br/>
        <w:t>在</w:t>
        <w:br/>
        <w:t>东坡书院</w:t>
        <w:br/>
        <w:t>售票处旁边，不少游客填写目录后，大声背诵3—5首苏东坡的诗词，便可赢得入院的门票。据说，</w:t>
        <w:br/>
        <w:t>儋州</w:t>
        <w:br/>
        <w:t>农委一名干部可以背诵258首苏东坡的诗词。</w:t>
        <w:br/>
        <w:t>苏东坡是北宋中期的文坛领袖，在诗、词、散文、书、画等方面取得了很高的成就，他一生共创作了2700多首诗，300多首词，各种文章4500篇。</w:t>
        <w:br/>
        <w:t>苏东坡其文纵横恣肆，激昂顿挫；其诗题材广阔，夸张比喻，独具风格；其词说古道今，天高地阔，开豪放一派 ；其散文著述宏富，豪放自如。苏轼亦善书，工于画，尤擅墨竹、怪石、枯木等，真乃一代文豪，被誉为千古一人。</w:t>
        <w:br/>
        <w:t>书院内大殿和两侧耳房，展出苏东坡许多书稿墨迹、文物史料和著名的《坡仙笠屐图》。还有郭沫若、邓拓、田汉题咏的诗刻及书画名家的艺术作品。</w:t>
        <w:br/>
        <w:t>东坡书院</w:t>
        <w:br/>
        <w:t>东园。</w:t>
        <w:br/>
        <w:t>2015年开放的东坡私塾，再现当年讲课授业的情景。</w:t>
        <w:br/>
        <w:t>但是，历史往往会捉弄人。苏东坡的诗文很好，每有新作便会传到京城，北宋神宗皇帝都一睹为快，有时皇帝吃饭放下筷子，人们猜测肯定是想苏东坡的文章了。因此，苏东坡在朝廷时，一会儿辅佐皇帝，一会儿给太子当老师，诗文给苏东坡带来了荣华富贵。然而，诗文也给苏东坡险些带来了杀身之祸。</w:t>
        <w:br/>
        <w:t>1079年，43岁的苏轼被调为湖州知州。上任后，他即给神宗写了一封《湖州谢表》，这本是例行公事，但苏轼是诗人，笔端常带感情，文有牢骚之意，说自己“愚不适时，难以追陪新进”，“老不生事或能牧养小民”，这些话被新党利用，说他“愚弄朝，妄自尊大”、“衔怨怀怒”，又讽刺政府，莽撞无礼，对皇帝不忠，如此大罪可谓死有余辜。苏轼还有大量诗作，新党从中挑出他们认为隐含讥讽之意的句子，这些都成了苏轼的罪证。7月28日，苏轼被御史台的吏卒逮捕，解往京师，受牵连者达数十人。这就是北宋著名的“乌台诗案”（乌台，即御史台，因其上植柏树，终年栖息乌鸦，故称乌台）。乌台诗案这一巨大打击成为苏轼一生的转折点。新党们非要置苏轼于死地不可，救援活动也在朝野同时展开。最后，苏轼得到从轻发落，贬为黄州（今湖北黄冈）团练副使，“本州安置”，受当地官员监视。为此，苏轼下狱一百三十多天，险遭杀身之祸。</w:t>
        <w:br/>
        <w:t>不过，历史又有另外一面。黄州团练副使（相当于武装部副部长）一职相当低微，并无实权。但是，苏轼到任后，曾多次到黄州城外的赤壁山游览，满怀豪情挥笔写下了《赤壁赋》、《后赤壁赋》和《念奴娇·赤壁怀古》等旷世名作。如果苏轼不遭贬谪，能写出这些历史绝唱吗？</w:t>
        <w:br/>
        <w:t>就我个人而言，最喜爱的还是苏东坡的词。特别是以下三首。</w:t>
        <w:br/>
        <w:t>[宋]  苏轼</w:t>
        <w:br/>
        <w:t>大江东去，浪淘尽，千古风流人物。</w:t>
        <w:br/>
        <w:t>故垒西边，人道是，三国周郎赤壁。</w:t>
        <w:br/>
        <w:t>乱石穿空，惊涛拍岸，卷起千堆雪。</w:t>
        <w:br/>
        <w:t>江山如画，一时多少豪杰。</w:t>
        <w:br/>
        <w:t>遥想公瑾当年，小乔初嫁了，雄姿英发。</w:t>
        <w:br/>
        <w:t>羽扇纶巾，谈笑间，樯橹灰飞烟灭。</w:t>
        <w:br/>
        <w:t>故国神游，多情应笑我，早生华发。</w:t>
        <w:br/>
        <w:t>人生如梦，一尊还酹江月。</w:t>
        <w:br/>
        <w:t>这首词的幽情、豪情势不可挡，以致现在，只要一提起赤壁，这首词自然就浮现在我们面前。</w:t>
        <w:br/>
        <w:br/>
        <w:t>[宋] 苏轼</w:t>
        <w:br/>
        <w:t>丙辰中秋，欢饮达旦，大醉，作此篇。兼怀子由。</w:t>
        <w:br/>
        <w:t>明月几时有，把酒问青天。</w:t>
        <w:br/>
        <w:t>不知天上宫阙，今夕是何年？</w:t>
        <w:br/>
        <w:t>我欲乘风归去，又恐琼楼玉宇，</w:t>
        <w:br/>
        <w:t>高处不胜寒。</w:t>
        <w:br/>
        <w:t>起舞弄清影，何似在人间！</w:t>
        <w:br/>
        <w:t>转朱阁，低绮户，照无眠。</w:t>
        <w:br/>
        <w:t>不应有恨，何事长向别时圆？</w:t>
        <w:br/>
        <w:t>人有悲欢离合，月有阴晴圆缺，</w:t>
        <w:br/>
        <w:t>此事古难全。</w:t>
        <w:br/>
        <w:t>但愿人长久，千里共婵娟。</w:t>
        <w:br/>
        <w:t>这首词的爱情、恋情跃然而上，以致每年中央电视台的中秋晚会这首词必不可少！</w:t>
        <w:br/>
        <w:br/>
        <w:br/>
        <w:t>（宋） 苏轼</w:t>
        <w:br/>
        <w:t>老夫聊发少年狂，左牵黄，右擎苍</w:t>
        <w:br/>
        <w:t>锦帽貂裘，千骑卷平冈。</w:t>
        <w:br/>
        <w:t>为报倾城随太守，亲射虎，看孙郎。</w:t>
        <w:br/>
        <w:t>酒酣胸胆尚开张，鬓微霜，又何妨</w:t>
        <w:br/>
        <w:t>持节云中，何日遣冯唐?</w:t>
        <w:br/>
        <w:t>会挽雕弓如满月，西北望，射天狼。</w:t>
        <w:br/>
        <w:t>这首词的激情、沙场之情表露无遗，堪称战场上的动员令和冲锋号。</w:t>
        <w:br/>
        <w:t>感谢苏东坡带给我们的美好词句和意境，真是一种精神享受。</w:t>
      </w:r>
    </w:p>
    <w:p>
      <w:r>
        <w:t>评论：</w:t>
        <w:br/>
      </w:r>
    </w:p>
    <w:p>
      <w:pPr>
        <w:pStyle w:val="Heading2"/>
      </w:pPr>
      <w:r>
        <w:t>6.【赤壁怀古】（摄影日记）</w:t>
      </w:r>
    </w:p>
    <w:p>
      <w:r>
        <w:t>https://you.ctrip.com/travels/huanggang859/3646702.html</w:t>
      </w:r>
    </w:p>
    <w:p>
      <w:r>
        <w:t>来源：携程</w:t>
      </w:r>
    </w:p>
    <w:p>
      <w:r>
        <w:t>发表时间：2018-3-20</w:t>
      </w:r>
    </w:p>
    <w:p>
      <w:r>
        <w:t>天数：1 天</w:t>
      </w:r>
    </w:p>
    <w:p>
      <w:r>
        <w:t>游玩时间：3 月</w:t>
      </w:r>
    </w:p>
    <w:p>
      <w:r>
        <w:t>人均花费：500 元</w:t>
      </w:r>
    </w:p>
    <w:p>
      <w:r>
        <w:t>和谁：一个人</w:t>
      </w:r>
    </w:p>
    <w:p>
      <w:r>
        <w:t>玩法：自由行，摄影，人文，自驾</w:t>
      </w:r>
    </w:p>
    <w:p>
      <w:r>
        <w:t>旅游路线：黄冈，东坡赤壁</w:t>
      </w:r>
    </w:p>
    <w:p>
      <w:r>
        <w:t>正文：</w:t>
        <w:br/>
        <w:t>黄冈</w:t>
        <w:br/>
        <w:t>，古黄州也，驱车前往</w:t>
        <w:br/>
        <w:t>东坡赤壁</w:t>
        <w:br/>
        <w:t>。</w:t>
        <w:br/>
        <w:t>关于赤壁之战的地点，一直争议不休。2015年山人曾与好友光甫驱车去过赤壁市的赤壁，在赤壁镇上的一鱼两吃至今记忆犹新。赤壁市的赤壁是吴宇森电影《赤壁》的拍摄基地，除了长江边的崖壁上留存有几处唐宋书法石刻“赤壁”外，还为电影拍摄建造了仿古的三国城池、军营、水寨和战船，当然电影拍完就成了收门票的旅游景区。</w:t>
        <w:br/>
        <w:t>历史太过遥远，当年到底在哪里上演了那场惊心动魄从而改变了中国历史走向的三国大战，连宋朝的苏轼都说不清。这不，当苏东坡被贬黄州时，他来到长江边，看到悬崖绝壁如赤，听当地人说这里是赤壁大战之地，于是就在黄州写下了千古名篇“大江东去”……</w:t>
        <w:br/>
        <w:t>喋喋不休争论不出结果，于是两地各自让步，称赤壁市蒲圻县西北的赤壁为“武赤壁”，称黄冈市原名“赤鼻矶”的赤壁为“文赤壁”。武赤壁别称“周郎赤壁”，塑周瑜像。文赤壁被称为“东坡赤壁”，塑苏轼像。</w:t>
        <w:br/>
        <w:t>东坡赤壁位于古城黄州的西北边，因为有岩石突出像城壁一般，颜色呈赭红色，所以称之为赤壁。苏轼的伟大篇章《念奴娇·赤壁怀古》《前赤壁赋》《后赤壁赋》就写于此地。</w:t>
        <w:br/>
        <w:t>看到一张拍摄于上世纪20年代的照片，那时的长江水位就拍岸在这山脚下，如今长江被高高的堤坝隔离在一公里之外。</w:t>
        <w:br/>
        <w:t>购门票40元，进得赤壁公园大门，一代文豪苏轼迎面站立。</w:t>
        <w:br/>
        <w:t>苏轼在中国文化史上的地位不需山人多讲，几乎所有中国人在蒙童时代都会被家长教导着背诵他的词句“大江东去，浪淘尽，千古风流人物……”</w:t>
        <w:br/>
        <w:t>苏轼因与当朝宰相王安石政见不合，一直反对变法，因“乌台诗案”被贬到黄州作团练副使，后回京给太子辅导过家庭作业，但再受变法派排挤外放杭州作知府。再后来因属于变法的对立派“元佑党人”贬到惠州，当时的惠州已经属于蛮荒之地了，但被他教导过的皇帝还要继续将之贬摘海南儋州，可谓是山高路远、天涯海角了。</w:t>
        <w:br/>
        <w:t>苏轼的每一次被贬摘出京，作为他个人来讲都是人生的一次打击和灾难，但作为他的被贬摘地黄州、杭州、惠州、儋州来讲，却成为了这些城市上空永不泯灭的光芒。</w:t>
        <w:br/>
        <w:t>黄州因为苏轼的到来而光芒万丈了，苏轼在原本与赤壁之战无关的“赤鼻矶”登高望远，他误以为这里是曹孟德的横槊赋诗处，于是写下了千古名篇前后《赤壁赋》和《赤壁怀古》；杭州因苏轼的到来在西湖里横亘出了一道与白堤媲美的“翠堤春晓”之苏堤；惠州也因为苏轼的到来，留下了一个妖娆多姿的惠州西湖，只是苏轼在惠州过着“日啖荔枝三百颗，不辞长作岭南人”的惬意时光时，却痛失爱妾王朝云。王朝云埋香惠州西湖之畔，是苏轼的痛苦却成为了惠州永远的幸福；对于海南儋州，在宋代已经是遥远得不能再遥远的蛮瘴之地，但因为苏轼的到来，为这块未被文明开化的天涯海角带来了曙光。</w:t>
        <w:br/>
        <w:t>苏轼，是咱四川人，山人当然就对苏轼有着不一样的情感。山人进到东坡祠里，礼敬苏轼像，像上高悬米芾所题的牌匾“千古风流”。</w:t>
        <w:br/>
        <w:t>苏轼的一生其实是在逆境中艰难前行的一生，最后都是死在被贬赦还的途中。但苏轼把每一次贬摘都当作了一次天际间的浪漫且豪迈之云游……</w:t>
        <w:br/>
        <w:t>走进二赋堂，百度云：</w:t>
        <w:br/>
        <w:t>二赋堂始建于清初，同治七年（公元1868年）重建，因纪念苏轼赤壁二赋而得名。党内正中木壁高约两丈，正面刻有前《赤壁赋》，楷书，由清人程之桢书写；背面刻有后《赤壁赋》，汉隶魏碑二体相兼，由近代著名书法家李开重写。两幅木刻每字直径三寸有余，前者豪迈俊逸，后者苍劲有力。“二赋堂”匾额为清人李鸿章题写。堂前对联为辛亥革命领袖黄兴所撰。堂内嵌有民国临时总统徐世昌书写的二赋与楹联，亦为世人所重。</w:t>
        <w:br/>
        <w:t>前《赤壁赋》，楷书，由清人程之桢书写。</w:t>
        <w:br/>
        <w:t>山人从头到尾朗读一遍，算是对苏轼的祭拜。</w:t>
        <w:br/>
        <w:t>后《赤壁赋》，汉隶魏碑二体相兼，由近代著名书法家李开重写。</w:t>
        <w:br/>
        <w:t>堂外门侧有一残碑，下面的字大多被人为破坏，可看出是康熙元年所刻的后《赤壁赋》。</w:t>
        <w:br/>
        <w:t>坡仙亭外有一石塔，亭内有许多清代石刻文物，全部被玻璃罩住，有反光，无法翻拍。</w:t>
        <w:br/>
        <w:t>此时天色渐晚，赤壁景区内没有一个游人，景区工作人员也在关门准备下班回家了。山人登临高岗，极目远眺……</w:t>
        <w:br/>
        <w:t>半山有亭翼然</w:t>
        <w:br/>
        <w:t>亭，竹，夕阳，春风，虽看不见大江，虽体会不到苏轼当年所见的“乱石穿空，惊涛拍岸，卷起千堆雪”之雄壮景象，但“多情应笑我，早生华发，人生如梦，一尊还酹江月”的感觉还是有那么一点点。</w:t>
        <w:br/>
        <w:t>走进一看，这亭名叫“问鹤亭”。</w:t>
        <w:br/>
        <w:t>鹤在哪里呢？</w:t>
        <w:br/>
        <w:t>栖霞楼，三层也，山人登临，远望可见长江，只是白茫茫、灰蒙蒙一片，这个也可算是天水一色么？</w:t>
        <w:br/>
        <w:t>栖霞楼，三字乃茅盾先生所题。</w:t>
        <w:br/>
        <w:t>“落霞与孤鹜齐飞，秋水共长天一色。”</w:t>
        <w:br/>
        <w:t>哦豁，整错了，整错了，这时节不是秋水而是春水，虽然有落霞但是没有看到野鸭子飞，另外，这句子是别个王勃弟弟在南昌写滕王阁的。</w:t>
        <w:br/>
        <w:t>不好意思，山人整混搭了……</w:t>
        <w:br/>
        <w:t>平心而论，这东坡赤壁可供游览的胜景不多，不过有几块清代的残碑断碣而已，这些亭台楼阁，都是近年所建，称为“赤壁公园”到还贴切。可是公园姓公，就不应该卖门票呀……</w:t>
        <w:br/>
        <w:t>别人要关门下班了，山人还是赶紧在苏轼哥哥的像前站端正，合影留念一个吧。</w:t>
        <w:br/>
        <w:t>离开时的深情回望，苏轼伟岸而立于天地间。</w:t>
        <w:br/>
        <w:t>一只喜鹊登在高高的枝头</w:t>
        <w:br/>
        <w:t>春天的花正在开放</w:t>
        <w:br/>
        <w:t>紫色的玉兰花也开放着</w:t>
        <w:br/>
        <w:t>太阳在慢慢的落下</w:t>
        <w:br/>
        <w:t>太阳东升西落，千百年来始终不变。</w:t>
        <w:br/>
        <w:t>苏轼的光芒，犹若这太阳一样。</w:t>
        <w:br/>
        <w:t>附前《赤壁赋》于此，以备诵读。实话实说，要背诵全文，山人已是不能了，最多也就是能完整背诵一下《念奴娇•赤壁怀古》。呵呵，见笑！见笑！</w:t>
        <w:br/>
        <w:t>前《赤壁赋》/（宋）苏轼</w:t>
        <w:br/>
        <w:t>壬戌之秋，七月既望，苏子与客泛舟游于赤壁之下。清风徐来，水波不兴。举酒属客，诵明月之诗，歌窈窕之章。少焉，月出于东山之上，徘徊于斗牛之间。白露横江，水光接天。纵一苇之所如，凌万顷之茫然。浩浩乎如冯虚御风，而不知其所止；飘飘乎如遗世独立，羽化而登仙。于是饮酒乐甚，扣舷而歌之。歌曰：“桂棹兮兰桨，击空明兮溯流光。渺渺兮予怀，望美人兮天一方。”客有吹洞箫者，倚歌而和之。其声呜呜然，如怨如慕，如泣如诉，余音袅袅，不绝如缕。舞幽壑之潜蛟，泣孤舟之嫠妇。苏子愀然，正襟危坐而问客曰：“何为其然也？”客曰：“月明星稀，乌鹊南飞，此非曹孟德之诗乎？西望夏口，东望武昌，山川相缪，郁乎苍苍，此非孟德之困于周郎者乎？方其破荆州，下江陵，顺流而东也，舳舻千里，旌旗蔽空，酾酒临江，横槊赋诗，固一世之雄也，而今安在哉？况吾与子渔樵于江渚之上，侣鱼虾而友麋鹿，驾一叶之扁舟，举匏樽以相属。寄蜉蝣于天地，渺沧海之一粟。哀吾生之须臾，羡长江之无穷。挟飞仙以遨游，抱明月而长终。知不可乎骤得，托遗响于悲风。”苏子曰：“客亦知夫水与月乎？逝者如斯，而未尝往也；盈虚者如彼，而卒莫消长也。盖将自其变者而观之，则天地曾不能以一瞬；自其不变者而观之，则物与我皆无尽也，而又何羡乎!且夫天地之间，物各有主,苟非吾之所有，虽一毫而莫取。惟江上之清风，与山间之明月，耳得之而为声，目遇之而成色，取之无禁，用之不竭，是造物者之无尽藏也，而吾与子之所共适。”客喜而笑，洗盏更酌。肴核既尽，杯盘狼藉。相与枕藉乎舟中，不知东方之既白。</w:t>
        <w:br/>
        <w:t>出景区大门时，看见旁边有个“东坡赤壁”的介绍专栏，其中有一些江水拍岸的老照片，而蒋介石的这幅书法更是吸引了山人的目光……</w:t>
      </w:r>
    </w:p>
    <w:p>
      <w:r>
        <w:t>评论：</w:t>
        <w:br/>
        <w:t>1.留个鞋印，以后抽空旅游回来也来发！</w:t>
        <w:br/>
        <w:t>2.述写内容广深，值得阅读收藏。</w:t>
        <w:br/>
        <w:t>3.楼主，之前有去过其他什么地方吗？</w:t>
        <w:br/>
        <w:t>4.楼主这次旅行累吗？我每次都感觉心有余而力不足啊。</w:t>
      </w:r>
    </w:p>
    <w:p>
      <w:pPr>
        <w:pStyle w:val="Heading2"/>
      </w:pPr>
      <w:r>
        <w:t>7.游东坡书院（三）——这官当的！</w:t>
      </w:r>
    </w:p>
    <w:p>
      <w:r>
        <w:t>https://you.ctrip.com/travels/danzhou841/3647355.html</w:t>
      </w:r>
    </w:p>
    <w:p>
      <w:r>
        <w:t>来源：携程</w:t>
      </w:r>
    </w:p>
    <w:p>
      <w:r>
        <w:t>发表时间：2018-3-23</w:t>
      </w:r>
    </w:p>
    <w:p>
      <w:r>
        <w:t>天数：1 天</w:t>
      </w:r>
    </w:p>
    <w:p>
      <w:r>
        <w:t>游玩时间：3 月</w:t>
      </w:r>
    </w:p>
    <w:p>
      <w:r>
        <w:t>人均花费：50 元</w:t>
      </w:r>
    </w:p>
    <w:p>
      <w:r>
        <w:t>和谁：夫妻</w:t>
      </w:r>
    </w:p>
    <w:p>
      <w:r>
        <w:t>玩法：</w:t>
      </w:r>
    </w:p>
    <w:p>
      <w:r>
        <w:t>旅游路线：</w:t>
      </w:r>
    </w:p>
    <w:p>
      <w:r>
        <w:t>正文：</w:t>
        <w:br/>
        <w:t>来到</w:t>
        <w:br/>
        <w:t>东坡书院</w:t>
        <w:br/>
        <w:t>，看过陈列馆后，对苏轼的一生有了更深的了解。</w:t>
        <w:br/>
        <w:t>从苏轼的仕途看，他从1061年开始做官，历经北宋的仁宗、英宗、神宗、哲宗、徽宗五个朝代，到1101年去世，为官40年，最高职位是礼部尚书（主管朝廷中的礼仪、祭祀、宴餐、学校、科举和外事活动的大臣，相当于现在的中央宣传部部长兼外交、教育、文化部长)。但是，他一生坎坷，随着朝代的更迭，官职也跌宕起伏，曾任九个州的知州，五次返京回朝，四次被贬谪，尝遍世态炎凉，但仍不屈不挠，积极乐观，在第六次返京回朝的途中去世。</w:t>
        <w:br/>
        <w:t>让我们从头说起：</w:t>
        <w:br/>
        <w:br/>
        <w:t>1061年，苏轼应中制科考试，入三等（两宋300多年，御试22次，入三等者仅41人，苏轼两次入三等，且一等二等常空缺，实则第一名），授大理评事，签判凤翔府（陕西凤翔。相当于凤翔府的办公室主任，七品左右），从此踏上仕途。</w:t>
        <w:br/>
        <w:t>1071年，苏轼因与王安石政见不同，于是请求出京任职，被授为杭州通判（相当于省会副市长，负责粮运、家田、水利和诉讼等事项，并对州官有监察责任）。</w:t>
        <w:br/>
        <w:t>1074年秋，任密州（山东诸城）知州（相当于市长）。</w:t>
        <w:br/>
        <w:t>1077年4月，任徐州知州。</w:t>
        <w:br/>
        <w:t>1079年4月，任湖州知州。</w:t>
        <w:br/>
        <w:t>上任后，苏轼即给神宗皇帝写了一封《湖州谢表》，这本是例行公事，写点“谢主龙恩”也就完事了。但苏轼是诗人，笔端常带感情，加上从杭州，到山东密州，又到江苏徐州，现在又到浙江湖州，官虽说差不多，可是地方就差大了，8年时间越做越差，就写了一些牢骚话。说自己“愚不适时，难以追陪新进”，“老不生事或能牧养小民”，这些话被新党利用，说他“愚弄朝，妄自尊大”、“衔怨怀怒”，又讽刺政府，对皇帝不忠，如此大罪可谓死有余辜。7月28日，上任才三个月的苏轼被御史台的吏卒逮捕，解往京师，受牵连者达数十人。这就是北宋著名的“乌台诗案”。最后，苏轼运气不错，得到从轻发落，贬为黄州（今湖北黄冈）团练副使，“本州安置”，受当地官员监视。苏轼下狱一百三十日，险遭杀身之祸。</w:t>
        <w:br/>
        <w:t>1079年底，苏轼任黄州团练副史，也是</w:t>
        <w:br/>
        <w:t>第一次遭贬谪</w:t>
        <w:br/>
        <w:t>。</w:t>
        <w:br/>
        <w:t>1084年，苏轼奉诏赴汝州（河南汝州）就任。由于长途跋涉，旅途劳顿，苏轼的幼儿不幸夭折。汝州路途遥远，且路费已尽，再加上丧子之痛，苏轼便上书朝廷，请求暂时不去汝州，先到常州居住，后被批准。</w:t>
        <w:br/>
        <w:t>还朝半月，升为起居舍人（负责记载皇帝的言行）。三个月后，升中书舍人（掌管起草皇帝诏书）。不久，再又升翰林学士、知制诰（皇帝最亲近的秘书），知礼部贡举（特命主掌贡举考试）。苏轼在朝后期，既不能容于新党，又不能见谅于旧党，因而再度自求外调。</w:t>
        <w:br/>
        <w:t>1089年，苏轼任龙图阁学士、知杭州。疏浚西湖，建立三塔（今三潭映月），筑成一条纵贯西湖的长堤，堤有六桥相接，以便行人，后人名之曰“苏公堤”，简称“苏堤”。</w:t>
        <w:br/>
        <w:t>1091年8月，任颍州（安徽阜阳）知州。</w:t>
        <w:br/>
        <w:t>1092年2月，任扬州知州。</w:t>
        <w:br/>
        <w:t>1092年11月，苏轼晋升为礼部尚书，此即苏轼从政的最高职位。</w:t>
        <w:br/>
        <w:t>1093年9月，任定州知州。</w:t>
        <w:br/>
        <w:t>1094年6月，因新党再度执政，苏轼</w:t>
        <w:br/>
        <w:t>第二次被贬</w:t>
        <w:br/>
        <w:t>，别为宁远（湖南永州）军节度副使（一说是岭外英州知事）；苏轼还未到达贬所，又下令流放，</w:t>
        <w:br/>
        <w:t>第三次被贬</w:t>
        <w:br/>
        <w:t>至更加遥远的惠阳（广东惠州市）安置。</w:t>
        <w:br/>
        <w:t>1097年，年已六十二岁的苏轼</w:t>
        <w:br/>
        <w:t>第四次被贬</w:t>
        <w:br/>
        <w:t>，一叶孤舟送到了荒凉之地海南岛</w:t>
        <w:br/>
        <w:t>儋州</w:t>
        <w:br/>
        <w:t>（海南儋州）。</w:t>
        <w:br/>
        <w:t>1100年，宋徽宗即位后，苏轼离开海南，相继被调为廉州（广西合浦）安置（贬谪官，指定地区居住）、舒州（安徽安庆）团练副使、永州安置。</w:t>
        <w:br/>
        <w:t>苏轼留下遗嘱葬汝州郏城县（河南郏县）钧台乡上瑞里。次年，其子苏过遵嘱将父亲灵柩运至郏城县安葬。宋高宗即位后，追赠苏轼为太师，谥号“文忠”。</w:t>
        <w:br/>
        <w:t>这就是苏东坡一生的官场经历，贬谪给苏轼带来了人生的巨大痛苦，但是，没有贬谪黄州，哪有在赤壁的赋和词；没有贬谪海南，也没有现在的</w:t>
        <w:br/>
        <w:t>东坡书院</w:t>
        <w:br/>
        <w:t>。</w:t>
      </w:r>
    </w:p>
    <w:p>
      <w:r>
        <w:t>评论：</w:t>
        <w:br/>
        <w:t>1.谢谢。见(一）、(二）。</w:t>
        <w:br/>
        <w:t>2.楼主码字辛苦啦，还有更多照片分享吗？</w:t>
      </w:r>
    </w:p>
    <w:p>
      <w:pPr>
        <w:pStyle w:val="Heading2"/>
      </w:pPr>
      <w:r>
        <w:t>8.雨后的张家界天门山，简直太惊艳了！</w:t>
      </w:r>
    </w:p>
    <w:p>
      <w:r>
        <w:t>https://you.ctrip.com/travels/zhangjiajie23/3674639.html</w:t>
      </w:r>
    </w:p>
    <w:p>
      <w:r>
        <w:t>来源：携程</w:t>
      </w:r>
    </w:p>
    <w:p>
      <w:r>
        <w:t>发表时间：2018-5-5</w:t>
      </w:r>
    </w:p>
    <w:p>
      <w:r>
        <w:t>天数：3 天</w:t>
      </w:r>
    </w:p>
    <w:p>
      <w:r>
        <w:t>游玩时间：4 月</w:t>
      </w:r>
    </w:p>
    <w:p>
      <w:r>
        <w:t>人均花费：1000 元</w:t>
      </w:r>
    </w:p>
    <w:p>
      <w:r>
        <w:t>和谁：和朋友</w:t>
      </w:r>
    </w:p>
    <w:p>
      <w:r>
        <w:t>玩法：自由行，摄影，美食，省钱，周末游，徒步，美食林</w:t>
      </w:r>
    </w:p>
    <w:p>
      <w:r>
        <w:t>旅游路线：张家界，天门山国家森林公园，天门山通天大道，桑植</w:t>
      </w:r>
    </w:p>
    <w:p>
      <w:r>
        <w:t>正文：</w:t>
        <w:br/>
        <w:t>前言</w:t>
        <w:br/>
        <w:t>说起</w:t>
        <w:br/>
        <w:t>张家界</w:t>
        <w:br/>
        <w:t>，大多数人并不陌生。也许马上就会想到1999年前在这里完成了人类首次驾机穿越自然溶洞的壮举，或是在多部影片和多档综艺《了不起的挑战》、《巅峰拍挡》的取景地......</w:t>
        <w:br/>
        <w:t>这里以神奇独特的地质外貌、秀美的自然风景令人瞩目；</w:t>
        <w:br/>
        <w:t>这里因其深远博大的文化内涵、异彩纷呈的人文胜迹闻名遐迩；</w:t>
        <w:br/>
        <w:t>这里被尊为张家界的文化之魂、精神之魂；</w:t>
        <w:br/>
        <w:t>这里是张家界最具代表性的自然景观，有着湘西第一神山的美誉。</w:t>
        <w:br/>
        <w:t>这便是天门山。</w:t>
        <w:br/>
        <w:t>旅行攻略</w:t>
        <w:br/>
        <w:t>如何到达张家界</w:t>
        <w:br/>
        <w:t>飞机</w:t>
        <w:br/>
        <w:t>张家界荷花国际机场</w:t>
        <w:br/>
        <w:t>距离市区大约6公里，目前已开通往返城市有北京、上海浦东、台北、深圳、重庆、杭州、长沙、广州、西安、成都、南京、釜山、常州等地。</w:t>
        <w:br/>
        <w:t>火车</w:t>
        <w:br/>
        <w:t>：</w:t>
        <w:br/>
        <w:t>张家界火车站</w:t>
        <w:br/>
        <w:t>开通了北京、上海、广州、深圳、长沙、南宁、贵阳等多个大中城市的列车，</w:t>
        <w:br/>
        <w:t>张家界至广州</w:t>
        <w:br/>
        <w:t>、长沙、南宁、北京等城市有始发车，交通相当方便。</w:t>
        <w:br/>
        <w:t>客车</w:t>
        <w:br/>
        <w:t>张家界市区只有1个汽车站：张家界中心汽车站与张家界火车站和天门山索道公司相邻。</w:t>
        <w:br/>
        <w:t>自驾</w:t>
        <w:br/>
        <w:t>1 从长沙出发走长常、常张高速，全程320公里（过路桥费约200元），只需2.5—3.5小时即可到达张家界。</w:t>
        <w:br/>
        <w:t>2 北京出发—（经京珠高速）→长沙—（长常高速、常张高速）→张家界。</w:t>
        <w:br/>
        <w:t>3 上海出发→南京→合肥→潜山→黄冈→武汉→长沙→张家界；或上海→杭州→金华→衢州→南昌→株洲→长沙→张家界。</w:t>
        <w:br/>
        <w:t>张家界天门山</w:t>
        <w:br/>
        <w:t>天门山国家森林公园</w:t>
        <w:br/>
        <w:t>是常说的天门山景区。</w:t>
        <w:br/>
        <w:t>开放时间：</w:t>
        <w:br/>
        <w:t>旺季（3月1日-11月30日）7:30-16:30，淡季（12月1日-2月28日）8:00-16:00。</w:t>
        <w:br/>
        <w:t>门票</w:t>
        <w:br/>
        <w:t>：258元 （网上预订238元）</w:t>
        <w:br/>
        <w:t>费用包含：天门山国家森林公园大门票、上山索道-下山环保车、玻璃栈道，不含玻璃栈道的鞋套5元/人、不含山顶森林小缆车35元/人，</w:t>
        <w:br/>
        <w:t>张家界天门山上下山游览分A线和B线。（A线：市区索道下站乘索道上山顶---游山顶空中花园---自动扶梯下行至天门洞---</w:t>
        <w:br/>
        <w:t>游天门</w:t>
        <w:br/>
        <w:t>洞后乘景区游览车下山至山门---乘景区摆渡车返回索道下站</w:t>
        <w:br/>
        <w:t>B线：市区索道下站乘景区摆渡车至山门---乘景区游览车至天门洞---游天门洞后乘自动扶梯至山顶---游山顶空中花园---乘索道下山返回索道下站）</w:t>
        <w:br/>
        <w:t>天门山主要景点游览主要有东、西两条线路。</w:t>
        <w:br/>
        <w:t>西线（自北向南）：索道上站---凌霄台---西线玻璃栈道---倚虹关---鬼谷栈道北段---鬼谷兵盘---野拂藏宝---鬼谷栈道南段---悬索桥---观鬼谷洞---捭阖---求儿洞---樱桃湾---天门山寺---乘森林观光缆车至云梦仙顶或继续自南向北游览东线---自动扶梯上站</w:t>
        <w:br/>
        <w:t>东线（自北向南）：索道上站---吊索神峪---珙桐园---盆颢石区---天门翻水（自动扶梯上站）---北俯视天门---灵泉---快活林---玉壶峰---醉云亭---扣云关---仙源---东线玻璃栈道---南俯视天门---东线栈道---木石之恋---樱桃湾---天门山寺----乘山顶观光缆车至云梦仙顶或继续自南向北游览西线---自动扶梯上站</w:t>
        <w:br/>
        <w:t>根据自己时间和体力安排，自由选择东线或西线。当然体力好、有充裕时间的话，两条路线一起走也是OK的。</w:t>
        <w:br/>
        <w:t>关于行程</w:t>
        <w:br/>
        <w:t>DAY1：</w:t>
        <w:br/>
        <w:t>武汉--张家界</w:t>
        <w:br/>
        <w:t>夜宿：四大名筑美学客栈</w:t>
        <w:br/>
        <w:t>晚餐：秦大妈大牌档(华天城店)</w:t>
        <w:br/>
        <w:t>DAY2：游览张家界天门山景区</w:t>
        <w:br/>
        <w:t>（市区索道下站乘索道上山顶---西线---东线---自动扶梯下行至天门洞---游天门洞后---乘景区游览车下山---景区摆渡车返回索道下站）</w:t>
        <w:br/>
        <w:t>晚餐：秦大妈锅巴饭土家菜</w:t>
        <w:br/>
        <w:t>晚上：观看天门狐仙演出</w:t>
        <w:br/>
        <w:t>DAY3：张家界--武汉</w:t>
        <w:br/>
        <w:t>张家界天门山怎么玩？</w:t>
        <w:br/>
        <w:t>“张家界的山”一直是我向往游山玩水的好地方，之前几次计划都未能成行，这一回正好有时间，五一前夕，约上了几个小伙伴一起来到了这梦寐以求的地方—天门山。</w:t>
        <w:br/>
        <w:t>张家界天门山，古称云梦山、嵩梁山，距城区8公里，因自然奇观天门洞而得名，是最早被记入史册的名山。主峰1518.6米，至今已有1754年历史。山顶相对平坦，保存着完整的原始次森林，有着很多极为珍贵和独特的植物品种，森林覆盖率达90%。古树参天，处处如天成的盆景，被世人誉为世界最美的空中花园和天界仙境。张家界天门山景区以超高人气获评“2017年度最受网友好评旅游景区”，收获了满满的口碑。</w:t>
        <w:br/>
        <w:t>出发前看了网上旅游攻略，张家界天门山上下山游览分A线和B线。（A线：市区索道下站乘索道上山顶---游山顶空中花园---自动扶梯下行至天门洞---游天门洞后乘景区游览车下山至山门---乘景区摆渡车返回索道下站</w:t>
        <w:br/>
        <w:t>B线：市区索道下站乘景区摆渡车至山门---乘景区游览车至天门洞---游天门洞后乘自动扶梯至山顶---游山顶空中花园---乘索道下山返回索道下站）</w:t>
        <w:br/>
        <w:t>其实这两条浏览路线没有本质上的区别，只是乘景区交通工具、游览顺序的先后不同而已，A线是坐索道上山，环保旅游中巴下来，B线则是坐景区环保中巴车上山，感受</w:t>
        <w:br/>
        <w:t>天门山通天大道</w:t>
        <w:br/>
        <w:t>九十九道弯的公路奇观，然后在山顶坐索道下来，感受亚洲最长的高空索道，非常的刺激。</w:t>
        <w:br/>
        <w:t>这次张家界天门山之行，我选择的是坐索道上山顶。友情提醒下，购票进景区是分时间段的，网络购票是按照取票先后时间来决定，尽量早一点去取票。大门门票包括缆车和公交。</w:t>
        <w:br/>
        <w:t>天门山索道，世界最长的高山索道之一，连接张家界城区与天门山山顶，索道全长7455米，水平高差1279米。</w:t>
        <w:br/>
        <w:t>到达当天正是阴雨天， 上山时有一段约20分钟左右的索道，乍一下听起来时间挺长，但上去了就会发现，时间完全不够啊。</w:t>
        <w:br/>
        <w:t>从索道上看出去，沿途青山绿树掩映在云雾之中，每一分每一秒每一个角度都有不同的风景……</w:t>
        <w:br/>
        <w:t>索道终点是云梦仙顶，位于天门最高峰，海拔1518.6米，张家界最高地理坐标，是一座天然瞭望台。</w:t>
        <w:br/>
        <w:t>只可惜的是到达当时阴雨蒙蒙，白芒芒一片什么看不见，作罢原路返回。</w:t>
        <w:br/>
        <w:t>天门山主要景点游览主要有东、西两条线路。</w:t>
        <w:br/>
        <w:t>西线（自北向南）：索道上站---凌霄台---西线玻璃栈道---倚虹关---鬼谷栈道北段---鬼谷兵盘---野拂藏宝---鬼谷栈道南段---悬索桥---观鬼谷洞---捭阖---求儿洞---樱桃湾---天门山寺---乘森林观光缆车至云梦仙顶或继续自南向北游览东线---自动扶梯上站</w:t>
        <w:br/>
        <w:t>东线（自北向南）：索道上站---吊索神峪---珙桐园---盆颢石区---天门翻水（自动扶梯上站）---北俯视天门---灵泉---快活林---玉壶峰---醉云亭---扣云关---仙源---东线玻璃栈道---南俯视天门---东线栈道---木石之恋---樱桃湾---天门山寺----乘山顶观光缆车至云梦仙顶或继续自南向北游览西线---自动扶梯上站</w:t>
        <w:br/>
        <w:t>根据自己时间和体力安排，自由选择东线或西线。当然体力好、有充裕时间的话，两条路线一起走也是OK的。</w:t>
        <w:br/>
        <w:t>出索道一路前行，不远处就是西线玻璃栈道。</w:t>
        <w:br/>
        <w:t>天门山西线玻璃栈道悬于山顶西线，长60米，最高处海拔1430米，宽1.6米，全线为透明玻璃制成。据介绍，晴天时，蓝天和白云的倒影铺满了整条栈道，对脚下的透明战战兢兢之余，更乐享踏云而行的快感；看着就让人腿软的玻璃栈道给人带来的刺激震撼与举世闻名的美国大峡谷玻璃走廊“天空之路”相媲美。</w:t>
        <w:br/>
        <w:t>当天正值阴雨天气，玻璃栈道则在雾中若隐若现，下次一定要挑个晴好天气，再次来挑战下天门山顶的东方“天空之路”。</w:t>
        <w:br/>
        <w:t>随手咔了几张，天气原因比平时步伐快了许多，转眼就来到了鬼谷栈道。</w:t>
        <w:br/>
        <w:t>鬼谷栈道，因悬于鬼谷洞上侧的峭壁沿线而得名。栈道全长1600米，平均海拔为1400米，全线立于万丈悬崖间，举目远眺，峰峦险峻，以“惊、悚、险”著称于世。栈道悬于峭壁之中，雨后天晴的好开气，栈道沿线常出现云海、云瀑等奇观，云蒸霞蔚，恍若人间仙境。</w:t>
        <w:br/>
        <w:t>鬼谷天堑，绝壁上突兀而生的巨大纵向裂隙，垂直纵深达数百米，相传，鬼谷子曾在此练习飞檐走壁的神功。</w:t>
        <w:br/>
        <w:t>距栈道终点不远处，有一个凌空伸出的长约5米的玻璃站台，悬于万丈深渊之上，巍然伸出悬崖数丈远，枝柯乱颤，犹似生出羽翼于清风白云间缓缓翱翔。</w:t>
        <w:br/>
        <w:t>天门山悬索桥横亘于山顶西线鬼谷栈道附近海拔1500米的峡谷之间，全长150米，桥面宽2.5米，载重量超100吨，是湖南省首座特大悬索桥。</w:t>
        <w:br/>
        <w:t>雨天走在悬索桥上，在晃晃悠悠中仿佛步入仙境。</w:t>
        <w:br/>
        <w:t>捭阖，位于山顶西线南段，全木制结构，基座呈方形，上面为圆形围合，直径约15米，整体外形遵循了“天圆地方”的理念，围合的外壁上镌刻着《鬼谷子》开篇《捭阖》全文。</w:t>
        <w:br/>
        <w:t>捭阖内部安装了众多按照易经八卦原理摆设的可移动木板，采取“九宫”格式，通过这些木板的推移可演示捭阖内涵的奥妙，围则合，合则围，阴阳相克相生，以启迪人们穷究世间万物万事相互依存相互影响的玄机。</w:t>
        <w:br/>
        <w:t>求儿洞，为地下溶洞，直径4米，洞底深不可测。站立洞边，双手合十，或祈求家庭和睦安康，或祈愿多子多福，或祈福爱情婚姻幸福美满。“求儿洞”因而得名。</w:t>
        <w:br/>
        <w:t>据《永定县乡土志》记载，送子观音曾在此显灵，虔诚拜祭之后，往洞中投掷石子，响一声为儿子，两声为女儿，三声则为双胞胎，为求子求福祥瑞之地，洞口周围挂满了人们用来祈祷的红布，送子观音保佑，心诚则灵。</w:t>
        <w:br/>
        <w:t>天门山寺，位于天门山顶，始建于唐朝，道家真武大帝玄帝祖曾坐镇于此，历经儒道佛三教，据载，自清乾隆十八年（公元1753年）至民国五年（公元1916年），历时163年，共修葺7次，是湘西佛教中心和湖南省境内海拔最高的佛教建筑群，寺内供奉有佛祖释迦牟尼及其两大弟子目犍连和舍利佛的真身舍利，是全世界安奉有佛祖舍利的五座寺庙之一。</w:t>
        <w:br/>
        <w:t>逛完西线景点，正是饭点了，在山顶的樱桃湾餐厅享受的午餐。令人意外的是，少有在景区特别是山顶的餐厅菜品价格还那么亲民，扣肉饭35元，味道也还真的很不错，真心为它点赞。</w:t>
        <w:br/>
        <w:t>饭后，我们接着逛东线。</w:t>
        <w:br/>
        <w:t>逛东线时雨已停了，心里暗想要是雨后天晴，沿途来波美景就完美了……</w:t>
        <w:br/>
        <w:t>高山原始森林，植被茂盛，深呼吸，清新空气扑鼻而来。</w:t>
        <w:br/>
        <w:t>木石之恋，位于山顶东线中段，树依石而生，石抱树而立，就像一对相濡以沫的恋人，由此得名“木石之恋”。象征坚贞不渝的爱情，据说，每年的情人节，有情人只要在此互相道出爱情的誓言，便能白头偕老、幸福一生。</w:t>
        <w:br/>
        <w:t>相传，以前天门山居住着一个天资聪颖的秀才，因屡试不第顿感挫败，贤惠之妻为鼓励他重拾信心，走出沉沦，与其约赌：如果家门口石头上长出了树，他就必须去参加考试。妻子为了激励丈夫，寻来了榉树的种子，种在了石头上，每天辛勤地挑来泉水浇灌，风雨数载，或许是妻子的虔诚和毅力感动了上天，树竟和石头长在了一起。秀才也大受鼓舞，欣然允诺前去考试，最终中举归来；因“硬石种榉”与“应试中举”谐音，故木石奇缘又含着祥瑞之征兆，每年临近大考，很多家长都会带着孩子来此祈福，希望金榜提名。</w:t>
        <w:br/>
        <w:t>逛东线没多久，天渐渐放晴了。</w:t>
        <w:br/>
        <w:t>玉壶峰，位于天门山顶，是天门山十六峰之一，因为它形似一个装酒用的玉壶而得名。玉壶峰海拔1400多米，四周无任何遮拦，终年云雾蒸腾，放眼远眺，都是一种极至的享受。</w:t>
        <w:br/>
        <w:t>意想不到的是经过一场小雨的洗礼，天门山景区格外美丽妖娆，云雾像轻纱一样飘浮在绿墨色的山峰之间，时隐时现，置身其中，仿佛走进人间仙境。</w:t>
        <w:br/>
        <w:t>在栈道上，双脚和万丈绝壁之间只有一层透明的玻璃，身边有人扶墙走、被人拖着走、闭着眼睛走，还不时传来尖叫声…...</w:t>
        <w:br/>
        <w:t>站在观景平台上，四周的美景令人心旷神怡，清新的空气则让人沉醉不知归。</w:t>
        <w:br/>
        <w:t>沐浴在此仙境里，纵然已是酒不醉人人自醉。</w:t>
        <w:br/>
        <w:t>天门山珙桐园保存着完整的原始自然森林，有着“植物大熊猫”之称，其古树参天、藤萝缠绕，青苔遍布，像似天成自然盆景，又是自然原始科普园，被誉为世界最美的自然生态“空中花园”和天界仙境。</w:t>
        <w:br/>
        <w:t>珙桐是1000万年前新生代第三纪留下的孑遗植物，在第四纪冰川时期，大部分地区的珙桐相继灭绝，只有在中国南方的一些地区幸存下来，而天门山顶的100多株珙桐群落更是罕见。五月中旬左右，张家界天门山的高山鸽子花将进入盛花期。</w:t>
        <w:br/>
        <w:t>下山凭大门门票就可乘坐穿山自动扶梯下行。</w:t>
        <w:br/>
        <w:t>天门山穿山自动扶梯，全球首条在山体隧道内安装的电梯全程在山体隧道中运行。从天门洞底直达山顶，共12段，扶梯梯级运行总长度为897米，总跨度为692米。</w:t>
        <w:br/>
        <w:t>本以为20多分钟的下行时间很无聊，惊喜的是景区在扶梯的两边布置了大量的精美摄影作品供欣赏，美景还没看够，就已到山下天门洞了。</w:t>
        <w:br/>
        <w:t>天门洞，位于天门山山体中部，是台地边缘的一个地下溶洞，因向斜构造之力挤压、坍塌、溶蚀，南北两端岩层崩落，裸露天门。</w:t>
        <w:br/>
        <w:t>天门山古称嵩梁山，三国吴永安六年(公元263年)，山体忽然峭壁洞开，玄朗如门，形成迄今罕见的世界奇观——天门洞。吴帝孙休认为这是吉祥征兆，于是易嵩梁山为天门山。</w:t>
        <w:br/>
        <w:t>天门洞高131.5米，宽57米，深60米，南北对开千寻素壁之上，扶摇而通天，气象变化万千，似明镜镶嵌于蔚蔚天幕之上，终年白云紫雾，氤氲蒸腾，气势磅礴，巍峨高绝，是世界罕见的高海拔天然穿山溶洞。</w:t>
        <w:br/>
        <w:t>上天梯五缓四陡，扣合九九之意，譬喻人生之路起伏跌宕、历经坎坷之后方可成器之理。天梯左右两侧分布有“有余”、“琴瑟”、“长生”、“青云”和“如意”五个平台，分别寓意财、喜、寿、禄、福。</w:t>
        <w:br/>
        <w:t>上天梯是登临天门洞的必经之路，共999级，已成为八方来客朝圣天门的登天祈福之路。</w:t>
        <w:br/>
        <w:t>每至云雨迷濛时，雾气蒸腾穿越洞门，风雷激荡，绵延而上的梯道云缭雾绕，好似盘旋翻腾的白色巨龙，吞云吐雾，故此上天梯又以“悬梯浮岚”景象成为“天门十景”之一，亦属天门山“四大奇观”之一“天门洞开”的主要景观内容。</w:t>
        <w:br/>
        <w:t>如果要保持体力，不浪费时间上天梯，可自费乘坐穿山自动扶梯下山或上天门洞。</w:t>
        <w:br/>
        <w:t>通天大道，位于天门山半山深谷，蜿蜒逡巡于高山绝壁，是祈福朝圣天门的唯一通道。全长10.77公里，近1100米高海拔落差，密布99道呈180°旋转急弯，环环相扣，层层叠叠，犹如飘扬的玉带萦绕苍穹，以“惊、奇、伟”著称，被世人称为“天下第一公路奇观”。</w:t>
        <w:br/>
        <w:t>通天大道是天门山“四大奇观”之一。</w:t>
        <w:br/>
        <w:t>天门山国家森林公园山门距市区天门山索道下站8公里，山门入口处悬挂有金庸先生亲笔题词“天门仙山”，山门内有设有《天门狐仙》演出剧场。</w:t>
        <w:br/>
        <w:t>天门狐仙</w:t>
        <w:br/>
        <w:t>《天门狐仙》大剧院无论晴天或下雨，每晚8点20分都会准时上演。</w:t>
        <w:br/>
        <w:t>天门狐仙全名《天门狐仙·新刘海砍樵》，是一部超震撼的山水实景演出、魔幻音乐剧。本剧根据刘海砍樵的故事改编而成，重新讲述了以砍柴为生的青年樵夫刘海和在天门山中修炼千年的白狐仙之间曲折而浪漫的爱情经历。融入了</w:t>
        <w:br/>
        <w:t>桑植</w:t>
        <w:br/>
        <w:t>等地的民歌和土家的民风、民俗，在大型的真实场景中，表演的歌舞剧。以灯光和背景的大型营造以及歌曲独特风格为胜。</w:t>
        <w:br/>
        <w:t>剧中使用了大量机械、魔术及特效，营造出一幕幕令人惊异的奇幻场景，让观众瞠目结舌、匪夷所思。由于剧情感人，坐在观众席甚至能看到旁边观众在抽泣…达到视觉听觉心灵的三重享受。</w:t>
        <w:br/>
        <w:t>《天门狐仙—新刘海砍樵》的主舞台就与这奇峰、峡谷、森林、流瀑溶为一体，共同形成一个纵深数公里、横宽和高差均逾千米、世界唯一的一座高山峡谷大舞台！剧中的中心舞台搭建在溪谷之上，望之就如一颗横卧的古树浮于涓涓溪流之上，与周围的天然山石完美相融。舞台面积总10000平方米，不仅是目前全球最大的演出舞台，而且全部采用玻璃钢设计，灯光照射下通体透亮、色彩变换，营造出一幕幕令人惊异的奇幻场景。</w:t>
        <w:br/>
        <w:t>炊烟袅袅的人间世界依山而建，10余家原汁原味的土家木屋，黑瓦雕花小窗，木栏护屋，还有串串玉米、辣椒，连片形成具有湘西特色的村寨。所有木屋均用特殊材料制成，晚上随着灯光也能任意变换色彩，异彩纷呈。而远处的梯田、木桥、水车，也遥遥地与村寨相呼应。</w:t>
        <w:br/>
        <w:t>去天门山玩住哪里？</w:t>
        <w:br/>
        <w:t>前面也说了的，在张家界，索道是上天门山的必经之道。好在天门山索道站，也就是乘天门山索道的站点，离张家界火车站并不远，步行都不过几分钟时间就能到。所以，去张家界，在索道站附近住宿是游玩天门山最靠谱的选择，没有之一。索道站附近大大小小的客栈很多，外部环境说不上好，也没什么太特别，但内部装修各有特色，价位方面可选择性余地也非常大，一百到几百价位不等，典型的丰俭由人。</w:t>
        <w:br/>
        <w:t>整体走的个性化路线，实木吧台，铁管灯带，方方正正的格局划分，风格应该算是硬朗型的，偏工业风的装修在温暖的黄色灯光下显得颇有格调。</w:t>
        <w:br/>
        <w:t>除了办理住宿登记之类外，前台还连着休息厅，在这里小歇，和各路认识不认识的朋友聊个小天，喝杯咖啡，吃点甜心都是不错的选择。</w:t>
        <w:br/>
        <w:t>床头灯的操控板很现代感，2米的大床打滚都足够。房间装修简约却不简单，每个布置，每个摆设，都是刚刚好的感觉。</w:t>
        <w:br/>
        <w:t>房间一面墙的落地墙下做了塌塌米茶台。茶桌、茶凳和茶具都是我喜欢的风格。特别值得一说的是窗外的风景。</w:t>
        <w:br/>
        <w:t>这一张，已经能看得到点端倪了是不是？青山，云雾，以及半个小城的风光都在眼底了。</w:t>
        <w:br/>
        <w:t>再往远看，伸手可摘云的即视感。早起上山前，在这面窗前喝杯小茶，看窗外风起云舒，已经很美好了。</w:t>
        <w:br/>
        <w:t>去天门山玩吃什么？</w:t>
        <w:br/>
        <w:t>说完住再来说吃！天门山三天的行程里我们去秦大妈家吃了两顿，是的，你没看错，就是吃了两顿秦大妈。一顿意犹未尽时，正好看到同名字的另一家店，于是又进去了。</w:t>
        <w:br/>
        <w:t>这家主打是湘西特色的土家菜。</w:t>
        <w:br/>
        <w:t>装修方面嘛，就是典型的农家菜格调，进门看着就很有好感。</w:t>
        <w:br/>
        <w:t>菜品呢，摆盘造型都很朴实，菜式份量大是一方面，最靠谱、最值得一说的是味道，完全没有雷区，每一道都都很好吃。店家说每道菜都是用的农家自产原料，在农家土灶上，用木头作为燃料烧制而成。</w:t>
        <w:br/>
        <w:t>随便上几个菜大家感觉下。先是鸡汤，厚厚一层鸡油，香得咧。</w:t>
        <w:br/>
        <w:t>还有农家锅巴菜、湘西小鱼，铁锅豆腐等等。。。现在回忆起来，还忍不住要吞口水。</w:t>
        <w:br/>
        <w:t>湘西土菜味道都非常足，对于同样重口味的来自湖北的我而言，吃得舍不得停筷子。这样的菜式，不配点米饭吃实在是遗憾，可是配米饭，又怕吃不了更多菜，那个纠结啊。</w:t>
        <w:br/>
        <w:t>关键时刻只恨自己胃还不够大，不能像骆驼一样吃得存起来太遗憾。</w:t>
        <w:br/>
        <w:t>【关于作者】</w:t>
        <w:br/>
        <w:t>微博:@江涛视觉</w:t>
        <w:br/>
        <w:t>想遇到和我一样喜欢旅行和摄影的你，请关注我吧。。。</w:t>
      </w:r>
    </w:p>
    <w:p>
      <w:r>
        <w:t>评论：</w:t>
        <w:br/>
      </w:r>
    </w:p>
    <w:p>
      <w:pPr>
        <w:pStyle w:val="Heading2"/>
      </w:pPr>
      <w:r>
        <w:t>9.说走就走之：麻城，寻杜鹃不遇</w:t>
      </w:r>
    </w:p>
    <w:p>
      <w:r>
        <w:t>https://you.ctrip.com/travels/macheng1833/3680446.html</w:t>
      </w:r>
    </w:p>
    <w:p>
      <w:r>
        <w:t>来源：携程</w:t>
      </w:r>
    </w:p>
    <w:p>
      <w:r>
        <w:t>发表时间：2018-5-21</w:t>
      </w:r>
    </w:p>
    <w:p>
      <w:r>
        <w:t>天数：2 天</w:t>
      </w:r>
    </w:p>
    <w:p>
      <w:r>
        <w:t>游玩时间：5 月</w:t>
      </w:r>
    </w:p>
    <w:p>
      <w:r>
        <w:t>人均花费：1200 元</w:t>
      </w:r>
    </w:p>
    <w:p>
      <w:r>
        <w:t>和谁：夫妻</w:t>
      </w:r>
    </w:p>
    <w:p>
      <w:r>
        <w:t>玩法：</w:t>
      </w:r>
    </w:p>
    <w:p>
      <w:r>
        <w:t>旅游路线：麻城，武汉，吉庆街，江滩公园</w:t>
      </w:r>
    </w:p>
    <w:p>
      <w:r>
        <w:t>正文：</w:t>
        <w:br/>
        <w:t>家里电视很少打开，偶一打开，就看见一片绚丽的杜鹃花海。定睛一看，央视正在推介祖国大好河山，这杜鹃花海来自湖北</w:t>
        <w:br/>
        <w:t>麻城</w:t>
        <w:br/>
        <w:t>的龟峰山。正在寻找说走就走的目的地，这下好，就它了！</w:t>
        <w:br/>
        <w:br/>
        <w:t>（此为网络盗图）</w:t>
        <w:br/>
        <w:t>麻城在</w:t>
        <w:br/>
        <w:t>武汉</w:t>
        <w:br/>
        <w:t>东北方向，距武汉市100余公里，行政上隶属于黄冈地区，是个县级市。麻城的龟峰山，有10万亩原生态古杜鹃群，是迄今发现的我国最大的古杜鹃原始群落。经专家考证，其面积之大、年代之久、保存之好、密度之高、花色之美，堪称华中一绝。2009年，龟峰山古杜鹃群被收入上海大世界吉尼斯之最。</w:t>
        <w:br/>
        <w:t>武汉到麻城高铁很方便，约40多分钟可达。根据网上的信息做好了攻略，周五下午从单位出来去机场，奔麻城。</w:t>
        <w:br/>
        <w:t>这个季节去武汉的飞机票价不贵，来回不到800元。晚上7点多的航班，正点到达武汉约9点多。从</w:t>
        <w:br/>
        <w:t>天河机场</w:t>
        <w:br/>
        <w:t>乘地铁2号线，到</w:t>
        <w:br/>
        <w:t>汉口火车站</w:t>
        <w:br/>
        <w:t>下车，就近找了酒店住下，方便明天一早高铁到麻城。</w:t>
        <w:br/>
        <w:t>到了武汉，感觉天色不对，这才想起来看天气预报，结果麻城第二天的天气显示为“大雨转大暴雨”，着实让人犹豫再三。可来都来了，只有横下一条心战斗到底了，万一人品好感天动地了呢？</w:t>
        <w:br/>
        <w:t>翌日一早，车站附近小店里早餐，吃了武汉名吃“热干面”。本来对车站的口味没有抱太大的希望，没想到还挺好吃，芝麻酱的香味很纯正，还提供酸豆角碎等自助调味料。饭罢买票进站，武汉到麻城高铁票价31.5元，车程45分钟。上车还未坐稳，转眼间</w:t>
        <w:br/>
        <w:t>麻城北站</w:t>
        <w:br/>
        <w:t>到了。</w:t>
        <w:br/>
        <w:br/>
        <w:t>阿弥陀佛，麻城没有下雨。北站不大，上下旅客也不多。出站后很容易就找到了6路公交车，票价2元／人。按照网上的攻略，坐到终点站，有游客接待中心，那里有去往龟峰山景区的班车。如果不想周折，北站出口处也有直通龟峰山的私人车辆招徕游客，不过价格就比较高了。</w:t>
        <w:br/>
        <w:t>到6路车终点站时，只剩下了我们两个外地人。司机师傅问都没问，直接给我们指了转乘的班车。班车都是小型面包，能挤10来个人。当天早晨下过大雨，所以乘车去往龟峰山的人并不多，等了一会儿，勉强凑了四个人，班车出发。路上司机师傅开始给我们泼凉水，说盛花期已经过了，山上只能看见零星的杜鹃花。倒是车上的一位大姐，热心地给我们介绍当地的小吃和特产，让失落的心情稍有缓解。</w:t>
        <w:br/>
        <w:t>从麻城到龟峰山景区约30公里，班车约1小时到达。先是到了景区大门，师傅让我们下去买门票，然后重新上车，送我们到了一个叫“关口坳”的地方。这里是景区的停车场，如果要徒步登山，这里有步道入口。本打算乘缆车上山，以节省体力和时间，然后一路游览、一路下山。但是当天天气不好，风太大，缆车停运，我们只好从关口坳一路拾级而上，开始登山。</w:t>
        <w:br/>
        <w:br/>
        <w:br/>
        <w:t>山路崎岖，修建有木质栈道。木板刷了桐油，黑亮亮的，在山林间蜿蜒穿行，煞是好看。山间天气变幻无常，时不时有小雨，风不小，雾气很大，穿行林间，倒有些许仙气。上山有点坡度，很考验体力。阵阵松涛中，经过如意泉、迎客松等小景点，约30分钟后，到达龟峰下的拜寿台。在这里上山的步道和盘山公路交汇，有当地居民开始揽客，从这里开车直接送客人到看杜鹃花的一环线。要价不低，30元／人起。一些体力不支的游客选择了掏钱乘车。</w:t>
        <w:br/>
        <w:br/>
        <w:br/>
        <w:br/>
        <w:t>迎客松</w:t>
        <w:br/>
        <w:t>由拜寿台继续上行，还是木质栈道，但坡度陡然提升。又20分钟后，到达龟峰山脚下。雾气实在太大，站在神龟脚下，竟然看不到神龟真容。为安全考虑，管理方关闭了通往山顶的小路，自然无法一探龟峰山全景。好吧，网上盗图两张，安慰下受伤的心灵。</w:t>
        <w:br/>
        <w:br/>
        <w:br/>
        <w:br/>
        <w:t>龟峰山下，有曹操诗句的摩崖石刻</w:t>
        <w:br/>
        <w:t>带着些许遗憾离开龟峰山，沿步道西行，去往观赏杜鹃的几大环线。途经试剑石、龙床，据说和太宗李世民有关。路边有能仁禅寺，小小的一间。山路边有带垛口的人工石墙，颇似南方长城。城墙的尽头，是杜鹃广场。从这里，就可以沿小路进入观赏花海的一环线了。</w:t>
        <w:br/>
        <w:br/>
        <w:br/>
        <w:t>果然如司机大哥所言，山上的杜鹃花已经寥落了。途经的一环二环，花海就不要想了，零星的能碰见几颗还在开花的杜鹃，就足以让人雀跃了。三环情况稍好，杜鹃花的数量稍多，还看到了少有的黄色杜鹃。杜鹃花王和杜鹃王后显然已经偃旗息鼓，休养生息等着来年再放了。不过，虽然是错过了杜鹃，可细雨如酥，山色空蒙，虽无竹杖芒鞋，但闻穿林打叶，不由人也心生“一蓑烟雨”的潇洒与豪迈。</w:t>
        <w:br/>
        <w:br/>
        <w:br/>
        <w:br/>
        <w:t>此时已经连续登山两个多小时，急需补充能量。在索道下站的小商店买了泡面，打算休息一下步行下山，却惊闻索道已开放，可以乘缆车下山。哈哈，人品大爆发啊，不仅没有遇到预报中的“大雨转大暴雨”，还在人困马乏时有缆车下山，上辈子我们一定做过很多好事。在缆车上俯瞰山色，360度全景的视角，只见雨遮雾罩，郁郁葱葱。</w:t>
        <w:br/>
        <w:br/>
        <w:br/>
        <w:t>下山后，还有杜鹃博览园可以参观。只是从索道下站到博览园还有1公里多的盘山公路要走，然而景区并没有区间车。仍然有当地村民用私家车揽客，30元／人。</w:t>
        <w:br/>
        <w:t>博览园实际上是一个巨大的温室，里面种植有不同品种的杜鹃。这里的杜鹃也过了盛花期，不过仍然开花的还是不算少，在这里学到了不少杜鹃的知识。</w:t>
        <w:br/>
        <w:br/>
        <w:t>出博览园继续下行1.5公里左右，经过一个水库和一条民俗街，就又回到了关口坳停车场。这里可以乘坐班车返回麻城市区。班车再转公交，公交到麻城北站，北站乘高铁，当晚7点左右，回到武汉。</w:t>
        <w:br/>
        <w:br/>
        <w:t>错过了杜鹃，武汉的美食可不能再错过。高铁站打车时碰到的司机很热心，愿意等我们在酒店办完手续后送我们去著名的</w:t>
        <w:br/>
        <w:t>吉庆街</w:t>
        <w:br/>
        <w:t>。虽然不是第一次来武汉，也不是第一次去吉庆街，可吉庆街的热闹依然感人。延伸到街边的排挡，各类文艺表演团体，擦鞋的、卖花的、遛狗的，还有拿着单子让你点非要给你朗诵诗词的——吉庆街还是那条吉庆街。</w:t>
        <w:br/>
        <w:br/>
        <w:br/>
        <w:br/>
        <w:t>在武汉的第二天，大雨滂沱。冒雨去“过早”，吃了蔡林记的热干面和老通城的豆皮，OK，回来继续临窗看雨。雨稍歇时出门，游览了硕大的</w:t>
        <w:br/>
        <w:t>江滩公园</w:t>
        <w:br/>
        <w:t>，抗洪纪念碑、香樟大道等等，还是很有大武汉的气魄。午饭后，挥一挥手做别武汉，返程。</w:t>
        <w:br/>
        <w:br/>
        <w:br/>
        <w:br/>
        <w:t>武汉兰陵路</w:t>
        <w:br/>
        <w:br/>
        <w:t>武汉兰陵路</w:t>
        <w:br/>
        <w:br/>
        <w:t>武汉江滩公园香樟大道</w:t>
        <w:br/>
        <w:br/>
        <w:t>武汉江滩公园爱情广场</w:t>
        <w:br/>
        <w:t>感谢CCTV,促成了此次“杜鹃之旅”；感谢中央气象台，他们的误报让我们在麻城没有碰上大到暴雨；感谢同车的大姐、偶遇的司机和小店的店主，还有那些在吉庆街开店的、跑堂的、吃饭的、卖花的、唱歌的和看热闹的各色人等，因为你们，出门在外的日子才多彩而美丽。</w:t>
        <w:br/>
        <w:t>虽然是“寻杜鹃不遇”，可遗憾和错过不正是明年再来的理由吗？</w:t>
      </w:r>
    </w:p>
    <w:p>
      <w:r>
        <w:t>评论：</w:t>
        <w:br/>
        <w:t>1.想去这里不是两三天了，看你这么玩的很不错呢，做攻略的时候会好好参考的，谢谢分享！</w:t>
        <w:br/>
        <w:t>2.留下一个携印，打算踏步走了。</w:t>
      </w:r>
    </w:p>
    <w:p>
      <w:pPr>
        <w:pStyle w:val="Heading2"/>
      </w:pPr>
      <w:r>
        <w:t>10.带着父母逛南阳（下）</w:t>
      </w:r>
    </w:p>
    <w:p>
      <w:r>
        <w:t>https://you.ctrip.com/travels/neixiang2295/3677826.html</w:t>
      </w:r>
    </w:p>
    <w:p>
      <w:r>
        <w:t>来源：携程</w:t>
      </w:r>
    </w:p>
    <w:p>
      <w:r>
        <w:t>发表时间：2018-6-3</w:t>
      </w:r>
    </w:p>
    <w:p>
      <w:r>
        <w:t>天数：2 天</w:t>
      </w:r>
    </w:p>
    <w:p>
      <w:r>
        <w:t>游玩时间：4 月</w:t>
      </w:r>
    </w:p>
    <w:p>
      <w:r>
        <w:t>人均花费：650 元</w:t>
      </w:r>
    </w:p>
    <w:p>
      <w:r>
        <w:t>和谁：和父母</w:t>
      </w:r>
    </w:p>
    <w:p>
      <w:r>
        <w:t>玩法：</w:t>
      </w:r>
    </w:p>
    <w:p>
      <w:r>
        <w:t>旅游路线：内乡，菊潭公园，丹江口</w:t>
      </w:r>
    </w:p>
    <w:p>
      <w:r>
        <w:t>正文：</w:t>
        <w:br/>
        <w:t>接着《带着父母逛南阳（上）》继续。第三天（4.29）行程：上午</w:t>
        <w:br/>
        <w:t>游南阳</w:t>
        <w:br/>
        <w:t>府衙，1050-1200（约），南阳市-</w:t>
        <w:br/>
        <w:t>内乡</w:t>
        <w:br/>
        <w:t>，72公里。下午游览内乡县衙，宿内乡。</w:t>
        <w:br/>
        <w:t>早八点来到南阳府衙，尚未开门。南阳府衙始建于南宋(公元1271年)，历经元、明、清、中华民国、中华人民共和国五个历史时期，共历199任知府，是保存较为完整的我国封建社会郡级衙门古建筑群。</w:t>
        <w:br/>
        <w:t>大门呈八字，网上资料介绍大门前东为召父房，西为杜母坊，还有谯楼和石狮一对，石狮见到了，其他不知何处。汉代曾出现了两个非常有政绩的地方官:西汉的召信臣、东汉的杜诗。据《后汉书》载杜诗为东汉南阳太守，深受百姓爱戴，百姓将之与西汉的南阳太守召信臣相比，于是就有了"前有召父，后有杜母"之说。宋初王禹偁《谪居感事》诗:"万家呼父母。"其自注:"民间呼令为父母官"，这便是将地方官比作父母官的最早出处（王禹偁在本人另一篇游记《鄂州</w:t>
        <w:br/>
        <w:t>黄冈游记</w:t>
        <w:br/>
        <w:t>》里提及过）。因此说“父母官”一说出自南阳府衙。</w:t>
        <w:br/>
        <w:t>府衙大门前照壁。只见上面有一只怪兽、有太阳、有牡丹、有书、有铜钱，等等，总之都是寓意好的东西，想着那只怪兽应该是麒麟吧，俺们几个猜测了半天。后来在内乡县衙听导游讲才知道，照壁上画的一种形似麒麟的怪兽叫“犭贪”，它是神话传说中的贪婪之兽，脚下都是珍宝，还不满足，妄想吞吃天上的太阳，结果掉进大海。此照壁旨在警示官员要以“贪”为戒，切莫贪得无厌。</w:t>
        <w:br/>
        <w:t>照壁全图。类似照壁是古代许多建筑的重要组成部分，在内乡县衙、开封府、宁波慈溪古城都见到过。值得注意的是，这个照壁除了传统的怪兽“贪”以警戒官员外，还确实有其他美好寓意，这应该是该照壁的独特之处吧：右侧雕刻有三只高低不同的公鸡，象征“连升三级”；旁边刻有几朵鸡冠花，象征“官上加官”；还刻有蜻蜓飞舞在一棵大桃树下，桃树上结满了硕大的寿桃，象征“清廷万寿无疆”。</w:t>
        <w:br/>
        <w:t>大门外檐柱子上楹联：</w:t>
        <w:br/>
        <w:t>看阶前草绿苔青无非生意；听墙外鹃啼鹊噪恐有冤民。</w:t>
        <w:br/>
        <w:t>此联从门前墙外的草绿鸟啼，想起判理民案过程中，恐有疏失，难免会发生冤案，为此应该深自警惕，慎加审察。联语即景生情，体现作者的仁政爱民之心。</w:t>
        <w:br/>
        <w:t>大门两侧楹联：</w:t>
        <w:br/>
        <w:t>进门先拜清风二字；出衙再留正气一身。</w:t>
        <w:br/>
        <w:t>此联悬挂门前，警励出入的官员为官者要清廉，为人要有正气。</w:t>
        <w:br/>
        <w:t>府衙大门前一行无人先来个大合影。</w:t>
        <w:br/>
        <w:t>正式进入府衙前，请参考网友双溪会绘制的府衙平面图（http://blog.sina.com.cn/s/blog_453462b10101270l.html）。从这个平面图中可以看出，府衙右边还有一个府衙财神庙，里面供奉商圣（范蠡）财神、财神赵公明、武圣（关公）财神等一干财神爷。据说这是唯一的一个官办财神庙。当时不知，与财神失之交臂啊。</w:t>
        <w:br/>
        <w:t>再来张全景模型图</w:t>
        <w:br/>
        <w:t>仪门为礼仪之门，凡新官到任、嘉庆大典，皇帝临幸，宣读圣旨或举行重大祭祀活动，都要打开仪门。仪门楹联：</w:t>
        <w:br/>
        <w:t>民情虽有顺逆从修齐治平可造盛世，官品本无高下能公正廉明才是青天</w:t>
        <w:br/>
        <w:t>。</w:t>
        <w:br/>
        <w:t>仪门远景图（网络图片）。可以看出，仪门旁还有有东西两门。西门前有南阳知名知府顾嘉蘅监铸的大铁炮。</w:t>
        <w:br/>
        <w:t>仪门的另一面（出口方面）</w:t>
        <w:br/>
        <w:t>大堂。是知府开读诏旨，接见官吏，举行重要仪式，公开审理决讼案件的地方。一般古代衙门大堂前竖戒石坊，正面额书“公生明”，两侧书“尔俸尔禄，民膏民脂；下民易虐，上天难欺”，类似现在的“为人民服务”，内乡县衙、开封府、宁波慈城古城都见过，这里没见到，可能是没找到吧。</w:t>
        <w:br/>
        <w:t>穿过仪门，来到大堂前一个空阔的大四合院。院内摆满了各种月季花，给庄严肃穆的府衙增添了万紫千红的美丽和蓬勃生机。</w:t>
        <w:br/>
        <w:t>漂亮、喜庆、富贵的月季花。</w:t>
        <w:br/>
        <w:t>大堂右前侧为“兵、刑、工”三个部门（网络图片）</w:t>
        <w:br/>
        <w:t>府衙大堂（网络图片），可见大堂由大堂及其前部卷棚两部分构成，座落在高1.2米的青石基之上，设三级踏步，其前又有堂前月台，再三级踏步。遇到可以公开审理的重大案件时，府台大人常令仪门大开，让百姓涌至月台围观，以示其秉公执法。</w:t>
        <w:br/>
        <w:t>南阳府衙大堂门额“</w:t>
        <w:br/>
        <w:t>公廉</w:t>
        <w:br/>
        <w:t>”即公正廉明。大堂内外有很多楹联。其一：</w:t>
        <w:br/>
        <w:t>为政戒贪贪利贪贪名亦贪，勿鹜声华忘政事；养廉惟俭俭已俭俭人非俭，还从宽大保廉隅。</w:t>
        <w:br/>
        <w:t>上联说：为官执政者首先要戒除贪心，对财钱的贪是贪，对虚名的过分追求也是贪，不能只为追求美好的名声而忘记了自己的职责。下联说：节俭是养廉的重要途径，节俭要从我做起，不能只要求别人而自己却做不到；为官者要以身作则，宽容待人。这样才能使自己知行合一，品性端方。</w:t>
        <w:br/>
        <w:t>楹联其二：</w:t>
        <w:br/>
        <w:t>刑赏本无私是是非非敢信不违民志， 毁誉何足计明明白白但求无愧我心</w:t>
        <w:br/>
        <w:t>。</w:t>
        <w:br/>
        <w:t>古代官衙大堂四品文官图案</w:t>
        <w:br/>
        <w:t>穿过大堂后为寅恭门，寅恭门两边厢房是官员恭敬迎接上级和往来官员的地方，也是下级官员等待府衙官员接见的地方。门上匾额“清慎勤”，意为勤奋、谨慎、清正廉明。现在寅恭门内，两侧有“刑具展”。</w:t>
        <w:br/>
        <w:t>穿过寅恭门后面是二堂——思补堂（网络图片）。二堂也叫琴治堂、退思堂等，如内乡县衙称琴治堂。府衙中的重大案件，一般都在二堂审理。现名“思补堂”为知府顾嘉衡重题。</w:t>
        <w:br/>
        <w:t>二堂西边有个西花厅，西花厅前有莲花池。取莲花出淤泥而不染的品性自励，再者莲廉同音，以莲提醒官员要廉洁。</w:t>
        <w:br/>
        <w:t>小憩一下</w:t>
        <w:br/>
        <w:t>莲花池及其上的小桥</w:t>
        <w:br/>
        <w:t>在二堂东侧院内有一个地牢，下去后是三条小巷道，阴暗潮湿，里面有若干小地牢，每个估计也就1平方米左右。</w:t>
        <w:br/>
        <w:t>穿过二堂，二堂和三堂之间有个类似于门楼的宅门——官邸宅门，这里进去就是三堂和知府日常生活的院落。请注意门前悬着的一条木鱼，这个叫“府门悬鱼”，传说东汉时羊续到任南阳太守，一天羊续手下的一位府丞给羊续送来一条当地有名的特产--白河鲤鱼。盛情难却，羊续只好收下。当这位府丞走後，羊续将这条大鲤鱼挂在屋外的柱子上，风吹日晒，成为鱼干。后来，这位府丞又来送鱼，羊续便指着屋檐下已经风干了的鲤鱼说：看，这条我还未动。府丞领悟到太守的一片苦心，甚感羞愧。此事慢慢传开，官员们对羊续的高尚品德深深折服，南阳郡百姓无不称赞，敬称其为“悬鱼太守”。</w:t>
        <w:br/>
        <w:t>两旁柱子上楹联：</w:t>
        <w:br/>
        <w:t>不要百姓半文钱原非易事，但问一官两千石所造何功</w:t>
        <w:br/>
        <w:t>。</w:t>
        <w:br/>
        <w:t>二堂之后是三堂——燕思堂，也称后堂、三省堂等，是知府接待上级官员，商议政事，处理公务及宴居的地方。也是府衙最后一进，堂后为内宅和花园，为知府及家眷的休憩场所。</w:t>
        <w:br/>
        <w:t>在府衙内还有个师爷馆。由于中国科举制度的局限性，官员大多仅通晓文学、经学，并不够了解法律与实际繁杂不堪的地方政治与庶务。师爷系中国古代各级官员所聘请的私人顾问。主要有刑名、钱谷、书启等。清代的师爷多来自绍兴府，所以又称“绍兴师爷”，连林则徐、李鸿章这样的朝廷大员都曾做过师爷。</w:t>
        <w:br/>
        <w:t>后面是府衙后花园，整个府衙游览到此结束。想看权威南阳府衙介绍，可参看府衙官网哦http://www.fuya.org/</w:t>
        <w:br/>
        <w:t>沿途一个公园，</w:t>
        <w:br/>
        <w:t>菊潭公园</w:t>
        <w:br/>
        <w:t>，里面有宛西地方自治博物馆，时间关系，没有进去，门口合影留念，到此一游。</w:t>
        <w:br/>
        <w:t>从南阳府衙出来近上午十点，驱车去内乡。上午十一点多到达内乡县衙，县衙附近有一酒店，各方面都很满意，只是价格有点高，于是又返回到途径的一个酒店。酒店干净、整洁、房间大，关键是价格还较亲民，很满意，入住。</w:t>
        <w:br/>
        <w:t>窗户外可看见蜿蜒流过的湍河</w:t>
        <w:br/>
        <w:t>这是内乡县衙导览图。</w:t>
        <w:br/>
        <w:t>县衙大门前的牌坊——“宣化坊”，旧时每月的初一、十五，知县都要在宣化坊下宣讲圣喻，教化百姓。宣化坊另一面上书“菊潭古治”，内乡古城菊潭。</w:t>
        <w:br/>
        <w:t>宣化坊的另一面，可见马路对面是县衙照壁。</w:t>
        <w:br/>
        <w:t>内乡县衙照壁，有贪婪野兽“贪”，但似乎没有南阳府衙“连升三级”、“官上加官”等寓意。</w:t>
        <w:br/>
        <w:t>这是县衙大门。大门楹联：</w:t>
        <w:br/>
        <w:t>治菊潭，一柱擎天头势重；爱郦民，十年踏地脚跟牢</w:t>
        <w:br/>
        <w:t>。这是清咸丰17年（1891）内乡知县章炳焘撰写的对联。意思是身为治理菊潭的地方官，上受皇命的重托，下系百姓的安乐，重任重大，犹如一柱擎天。为官从政要爱民文本，脚踏实地，不求升迁，在本职位上干上十年八载，才能站稳脚跟。章炳焘系内乡县衙的主要修建者，在内乡为官9年，虽为纳捐出身，却在上司和百姓中留下清廉、勤能形象。</w:t>
        <w:br/>
        <w:t>从大门进入后，来到一个宽敞的大院。大院对面是仪门，左手边是膳馆、监狱；右手边是寅宾馆、三班院。</w:t>
        <w:br/>
        <w:t>这是另外一个方向，对面是大门。左手边是寅宾馆、三班院；右手边是膳馆、监狱。</w:t>
        <w:br/>
        <w:t>进入大门右手边是寅宾馆，寅宾馆是古代县衙接待上级和其他来往官员的地方。寅宾馆大门楹联：</w:t>
        <w:br/>
        <w:t>□□□□□□，□□□□。有朋自远方来，不亦乐乎？</w:t>
        <w:br/>
        <w:t>下联出自孔子《论语》，这是一副悬赏征集联（3万元录用），要求所对上联出自典籍，且符合寅宾馆接待客人功能和对联规则。目前空缺，大家努力争取哦，哈哈。</w:t>
        <w:br/>
        <w:t>寅宾馆现在作为楹联文化展之地。值得主要的是，内乡县衙系中国楹联学会命名的“中国楹联博物院”和“中国楹联文化重点教育基地”，全国只此一家。</w:t>
        <w:br/>
        <w:t>寅宾馆里面介绍了不少与楹联有关的知识，也有不少有意思的对联，比如这幅上联征集下联：</w:t>
        <w:br/>
        <w:t>何所长何所长有何所长当所长</w:t>
        <w:br/>
        <w:t>。说是一个姓何的所长出的上联，何所长(zhang)何所长(chang)有何所长（chang）当所长（zhang）。有人对出：</w:t>
        <w:br/>
        <w:t>尤会（kuai）计尤会（hui）计因尤会</w:t>
        <w:br/>
        <w:t>（hui）</w:t>
        <w:br/>
        <w:t>计当会</w:t>
        <w:br/>
        <w:t>（kuai）</w:t>
        <w:br/>
        <w:t>计。</w:t>
        <w:br/>
        <w:t>百度下，还有不少，看来有才而无聊的人不少，哈哈。</w:t>
        <w:br/>
        <w:t>老邮差 老邮差 因老邮差换邮差。</w:t>
        <w:br/>
        <w:t>曾裁缝 曾裁缝 因曾裁缝做裁缝。</w:t>
        <w:br/>
        <w:t>乐干事 乐干事 专乐干事做干事。</w:t>
        <w:br/>
        <w:t>时邮差 时邮差 几时邮差免邮差。</w:t>
        <w:br/>
        <w:t>胡书记 胡书记 凭胡书记作书记。</w:t>
        <w:br/>
        <w:t>常出差 常出差 经常出差总出差。</w:t>
        <w:br/>
        <w:t>几更鼓 几更鼓 听几更鼓碎更鼓。</w:t>
        <w:br/>
        <w:t>几乎成 几乎成 庶几乎成宜乎成。</w:t>
        <w:br/>
        <w:t>再看一副上联：</w:t>
        <w:br/>
        <w:t>望天空空望天天天有空望天空</w:t>
        <w:br/>
        <w:t>。据说是一位多次落第的考生又一次名落孙山后，在杭州六和塔壁上题写的一副对联，以抒发心中的失望、愤懑和不满。</w:t>
        <w:br/>
        <w:t>再看这幅上联征集下联：</w:t>
        <w:br/>
        <w:t>游西湖提锡壶锡壶掉西湖惜乎锡壶</w:t>
        <w:br/>
        <w:t>。各位大才子可以对对下联哈</w:t>
        <w:br/>
        <w:t>进入大门右手边是膳馆，膳馆是古代县衙招待上级和其他来往官员吃饭的地方。膳馆大门楹联：</w:t>
        <w:br/>
        <w:t>以食为天，一日三餐谁能少？因客而酒，七碟八碗我不多</w:t>
        <w:br/>
        <w:t>。意思是，“民以食为天”，一日三餐谁都不能少；为款待客人才置办酒席，我作为知县吃七碟八碗的机会也不多啊。</w:t>
        <w:br/>
        <w:t>再往前走，左手边是监狱。监狱里有男牢房、女牢房、死牢和狱神庙。</w:t>
        <w:br/>
        <w:t>这个小房子似乎是狱神庙</w:t>
        <w:br/>
        <w:t>监狱大门（网络图片）。踏入此地，便感觉一股凉意，自脚底升起。</w:t>
        <w:br/>
        <w:t>院落另一侧寅宾馆往前是二祠院，里面是衙神庙和土地祠。</w:t>
        <w:br/>
        <w:t>酂侯祠（酂侯萧何被衙吏们奉为衙神，因此也称衙神庙）。衙神庙卷棚楹联：</w:t>
        <w:br/>
        <w:t>不求当官称能吏； 愿共斯民做好人</w:t>
        <w:br/>
        <w:t>。衙神庙正殿楹联：</w:t>
        <w:br/>
        <w:t>策马追贤日月近；安邦崇德乾坤新</w:t>
        <w:br/>
        <w:t>。这副对联引用了著名的“萧何月下追韩信”典故，赞扬了汉代名相萧何为辅佐刘邦振兴汉室而求贤任能的感人举动，歌颂了萧何忠君爱国，建树大德，使汉朝江山气象一新的丰功伟绩。</w:t>
        <w:br/>
        <w:t>土地祠。</w:t>
        <w:br/>
        <w:t>二祠院再往前走，右手边是三班院。三班院里陈列“中国古代赋税文化展”，有时间可慢慢欣赏下。</w:t>
        <w:br/>
        <w:t>三班院楹联：“</w:t>
        <w:br/>
        <w:t>秉公执法，溪流百里成沧海；两袖清风，聚财有道惠民生</w:t>
        <w:br/>
        <w:t>”三班院是县衙各种衙役捕头居住办公的地方。</w:t>
        <w:br/>
        <w:t>逛完左右两边，来到仪门。仪门楹联：“</w:t>
        <w:br/>
        <w:t>东襟白水西带丹江商圣故里；北接嵩邙南通襄楚郦邑菊源</w:t>
        <w:br/>
        <w:t>”。此联嵌入清末内乡城门四匾，说的是内乡大方向上的地理位置。仪门系县衙礼仪之门，平常关闭不开，只有新官到任或迎接高官到来时才会打开。仪门东西两边分别由两扇小门，据导游讲西门为死门，为犯人出入地方，犯人在大堂审理后，直接由西门送入监狱，倒也方便，现在西门紧闭。</w:t>
        <w:br/>
        <w:t>仪门和正堂之间有一座“戒石坊”。戒石坊面南刻“</w:t>
        <w:br/>
        <w:t>公生明</w:t>
        <w:br/>
        <w:t>”三个大字，意思是：只有公正方能明察事情的真相。它出自《荀子·不苟篇》：“公生明，偏生暗。”戒石坊北面刻有“御制戒石铭：</w:t>
        <w:br/>
        <w:t>尔俸尔禄，民膏民脂，下民易虐，上天难欺</w:t>
        <w:br/>
        <w:t>。黄庭坚”24个小字。也就是说，这是一道皇帝下令颁制的戒石铭，并且是全国统一的拓本，由北宋著名书法家黄庭坚所书写。戒石铭的内容是“尔俸尔禄，民膏民脂，下民易虐，上天难欺”。这就是过去的官箴戒约。</w:t>
        <w:br/>
        <w:t>大堂前甬道的两侧，东为吏、户、礼房，西为兵、邢、工六房。这是旧时衙门的职能机构，有书吏在此办理公务。这是工房。工房楹联：</w:t>
        <w:br/>
        <w:t>鸠工庀材精营造；通路开渠细耕耘</w:t>
        <w:br/>
        <w:t>。</w:t>
        <w:br/>
        <w:t>刑房（司法）。刑 房楹联：</w:t>
        <w:br/>
        <w:t>按律量刑昭天理；依法治罪摒私情</w:t>
        <w:br/>
        <w:t>。</w:t>
        <w:br/>
        <w:t>兵房（国防、人武）。楹联：</w:t>
        <w:br/>
        <w:t>厉兵秣马备不懈；枕戈待旦防未然</w:t>
        <w:br/>
        <w:t>。</w:t>
        <w:br/>
        <w:t>吏房（组织、人事等）。吏房楹联：</w:t>
        <w:br/>
        <w:t>选官擢吏贤而举；考政核绩廉以衡</w:t>
        <w:br/>
        <w:t>。</w:t>
        <w:br/>
        <w:t>户房（户籍、财政、土地、税收等）。户房楹联：</w:t>
        <w:br/>
        <w:t>编户方田勤并慎；征赋敛财公亦平</w:t>
        <w:br/>
        <w:t>。</w:t>
        <w:br/>
        <w:t>礼房（教育文化等）。礼房楹联：</w:t>
        <w:br/>
        <w:t>倡礼兴学崇孔孟；制章定典尚萧曹</w:t>
        <w:br/>
        <w:t>。其中萧参指的是汉代名相萧何、曹参。</w:t>
        <w:br/>
        <w:t>穿过戒石坊，来到大堂前。与南阳府衙类似，大堂前有月台，大堂是知县审案和办理其他公务地方。大堂中央的设施叫“暖阁”，是专为知县审案设的公堂。</w:t>
        <w:br/>
        <w:t>大堂内地面上两块石板，一块长方形，为原告下跪用的，一块正方形，是被告下跪所用。</w:t>
        <w:br/>
        <w:t>”</w:t>
        <w:br/>
        <w:t>欺人如欺天，毋自欺也；负民即负国，何忍负之。</w:t>
        <w:br/>
        <w:t>” 这是县衙大堂（正堂）上的楹联。这副对联的意思是，欺负百姓如同欺负上苍，不循天理也侮辱了自己的人格。所以，不要做伤天害理、坑民害己的事。辜负了百姓就是失信于民，也就辜负了国家的重托。</w:t>
        <w:br/>
        <w:t>县衙大堂上两个小县官。</w:t>
        <w:br/>
        <w:t>正堂里面正在表演县官审案节目，看的人很多，挤不进去，不一会一个媒婆样的女人被县官轰出来了。具体情节不知道，只是那县官一口地道的南阳话让人忍俊不禁。县衙里有几场表演节目，都是</w:t>
        <w:br/>
        <w:t>县衙工作人员自编自演。</w:t>
        <w:br/>
        <w:t>大堂和二堂之间有一个过道，旁有小屋，即门房。想要到二堂见知县大人，需要先通过门房的门子，据说这便是走“门路”的来历。现在门房早已人去房空，游客们无需走门路，穿过门房，经过一个屏门，来到二堂。这是通往二堂的屏门（网络图片）。</w:t>
        <w:br/>
        <w:t>屏门的另一面，横匾上书“</w:t>
        <w:br/>
        <w:t>天理国法人情</w:t>
        <w:br/>
        <w:t>”，系章炳焘任内乡知县时题写的匾额，即做事循天理，断案凭国法，处事合人情。这是知县施政办案的纲领。</w:t>
        <w:br/>
        <w:t>感谢导游详细的讲解</w:t>
        <w:br/>
        <w:t>二堂又名琴治堂，是知县审理一般民事案件、大案要案预审的地方，同时也是大堂审案时退思、小憩的场所，因此有些地方二堂也较退思堂、思补堂等。</w:t>
        <w:br/>
        <w:t>二堂正厅上楹联：</w:t>
        <w:br/>
        <w:t>法行无亲令行无故；赏疑唯重罚疑唯轻</w:t>
        <w:br/>
        <w:t>。这副对联意思是说，在执行法律和政令的时候没有亲戚朋友，人人平等；在证据有疑问的时候，该赏的可以重赏，该罚的可以轻罚，处理时留有余地，以免造成冤假错案，从而做到爱护百姓。</w:t>
        <w:br/>
        <w:t>此联的核心在于“亲、故、重、轻”四字，它真实地反映了为政当官者的执法思想，封建社会在审案时执行的是“疑罪从轻”，我们现在执行的“疑罪从无”，与其一脉相承。只是看电视和其他文学作品，县老爷审案时动不动就大刑伺候，也没有疑罪从轻，甚至多半是欲加其罪，何患其词，冤枉好人啊。</w:t>
        <w:br/>
        <w:t>二堂内横匾“琴治堂”。这是引用《吕氏春秋·察贤》中的一个典故，讲的是孔子两个学生宓（fu）子贱和巫子期治理政务的故事。“宓子贱治单父县，弹鸣琴，身不下堂而单父治。”这话的意思是：宓子贱在山东单父县任县令时，身不下堂，鸣琴理案，而把单父县治理得井井有条，人心安定，生活富足。典故中还讲到他的同学巫子期，为单父的后任县令，也勤于政务，整日奔波操劳，凡事都率先垂范，同样治理好了单父县，但显得很劳累，巫子期就去问宓子贱原故。宓子贱告诉同学，我主要是用人，动员大家的力量，而你只靠自己的力量，当然辛苦不堪。只有依靠众人，才能够安逸。言下之意就是别看我终日弹琴，其实我是调动大家的力量来办事。孔子知道后，夸他有“王佐之才”，而后人遂用“鸣琴而治”来称颂宓子贱的知人善任，政简刑轻，仁治德政。他的领导艺术，对今天的当官者来讲也具有借鉴作用。后来人们为纪念他的功绩，把他弹琴的二堂叫做了“琴治堂”。</w:t>
        <w:br/>
        <w:t>二堂左前方是县丞衙。县丞衙大门楹联：</w:t>
        <w:br/>
        <w:t>宽一分，民多受一分赐；取一文，官不值一文钱</w:t>
        <w:br/>
        <w:t>。这副对联的意思是说，当官施政要宽厚一点，老百姓就能多得到一点实惠；如果非法索取钱财，那就丧失了人格，自己也变得一文不值了。</w:t>
        <w:br/>
        <w:t>县丞衙正厅，上书“勤补拙”。县丞衙正厅楹联：</w:t>
        <w:br/>
        <w:t>立定脚跟竖起背；展开眼界放平心</w:t>
        <w:br/>
        <w:t>。</w:t>
        <w:br/>
        <w:t>释义：这副对联意思是说，县丞作为知县的佐贰官，要挺起腰杆，大胆履行自己的职责，目光要远大，摆正自己的位置，平心静气地做一个优秀的配角，当好副职。</w:t>
        <w:br/>
        <w:t>县丞衙东厢房现在是历代官员服饰展。</w:t>
        <w:br/>
        <w:t>衣冠禽兽</w:t>
        <w:br/>
        <w:t>这个成语，指道德败坏的人，说他们徒有人的外表，行为却如同禽兽。然而，衣冠禽兽一词，却源于明代官员的服饰。明代官员的服饰规定：文官的官服上绣禽，武将的官服上绘兽。“衣冠禽兽”在当时遂成为文武官员的代名词。明朝中晚期，官场腐败，文官爱钱，武将怕死，欺压百姓，无恶不作。于是，“衣冠禽兽”就演变成为非作歹、如同牲畜的贬义词。</w:t>
        <w:br/>
        <w:t>主簿衙（网络图片）</w:t>
        <w:br/>
        <w:t>主簿衙大门（网络图片）。大门楹联：</w:t>
        <w:br/>
        <w:t>与百姓有缘，才来此地；期寸心无愧，不鄙斯民。</w:t>
        <w:br/>
        <w:t>这副对联是清代三防县（今广西融水县）主簿余小霞所撰的对联，语言朴实真诚，他把来这里做官，看成是与百姓的一种缘；一定要尽心尽力地做事，做到心中无愧，不做对不起百姓的事。</w:t>
        <w:br/>
        <w:t>主簿衙正厅前休息下</w:t>
        <w:br/>
        <w:t>主簿衙正厅楹联：</w:t>
        <w:br/>
        <w:t>扪心自惭兴利少；极目只觉旷官多</w:t>
        <w:br/>
        <w:t>。这副对联上联是自责，扪心自问深感自己为百姓做事谋福利太少，感到愧疚，下联感慨时下做正事的官员太少，浑噩之辈太多，眼看衙门内，人浮于事，办事的效率太低了。</w:t>
        <w:br/>
        <w:t>穿过二堂来到另一个院落——夫子院（网络图片），应该是师爷居住或办公的地方。</w:t>
        <w:br/>
        <w:t>夫子院楹联：</w:t>
        <w:br/>
        <w:t>为政不在言多，须息息从省身克己而出；当官务持大体，思事事皆民生国计所关</w:t>
        <w:br/>
        <w:t>。这副对联是清嘉庆年间桂林知府赵慎畛所撰，意思是说为官从政，要少说空话，多办实事，时时反身自省，做到克己奉公；作为地方官，每做一件事，都要有全局观念，思考每一件事情，都要从民众的需要和国家的利益出发。</w:t>
        <w:br/>
        <w:t>夫子院内一棵据说是元代留下来的树。导游讲了这棵树和旁边的文竹吧，有什么特殊涵义，也忘记了。</w:t>
        <w:br/>
        <w:t>夫子院内金代县令元好问展览。走马观花地看了元好问事迹，总结有三点：一是元好问是金代有名诗人，写过大量诗词，16岁就能写出“问世间情为何物，直教生死相许”的词（一首赞美大雁为爱殉身的词《摸鱼儿》）。二来元好问是名好官员，金代任内乡、镇平、南阳三地知县时，均能勤政爱民，颇有政绩，官声很好。他在归乡30年后《偶记内乡》一诗中写道：“</w:t>
        <w:br/>
        <w:t>桑条沾润麦沟青，轧轧沟车闹晓晴。老眼不随花柳转，一犁春事最关情</w:t>
        <w:br/>
        <w:t>。”从诗中可以看出他重视农业生产，关心百姓的疾苦。”三是元好问是金代中原文化的宣传者。元好问本系北魏拓跋氏后代，拓跛乃鲜卑簇宇文、拓跋、慕容三大部落之一，北魏孝文帝拓跋弘崇慕中原汉文化，改姓元，唐诗人元结、元稹均号称拓跋后人。金取代北宋尤其是金亡元朝建立以后，中原文化遭受很大破坏。元好问多次上书元朝统治者弘扬中原汉文化。</w:t>
        <w:br/>
        <w:t>现在是东西两边分别是两位有名知县元好问和章炳焘事迹陈列展。</w:t>
        <w:br/>
        <w:t>从夫子院穿过穿廊，来到县衙三堂——三省堂。三省堂匾额下两旁廊柱上悬挂一副有名楹联：</w:t>
        <w:br/>
        <w:t>吃百姓之饭，穿百姓之衣，莫道百姓可欺，自己也是百姓；得一官不荣，失一官不辱，勿说一官无用，地方全靠一官</w:t>
        <w:br/>
        <w:t>。这幅对联为清康熙年间内乡知县高以永所撰，虽语言浅显，朴实易懂，却包含深刻哲理，揭示了官与民、得与失、荣与辱的辩证关系。朱镕基、江泽民等均给与很高评价。尤其是习近平总书记2013年11月26日在山东菏泽向市县委书记讲话时也引用了这幅对联。</w:t>
        <w:br/>
        <w:t>高以永浙江嘉兴人，在内乡任职9年，勤政爱民廉洁，人品官德，万民敬仰。以至离任内乡时，百姓扳道挽留，后立“德政”、“去思”二碑于仪门前 ，甚至立祠纪念。当然，作为康熙12年（1673）癸丑科会魁（单科状元）、三甲第11名，高以永是勤能之官，清廉之吏，也是诗人。有《高户部诗集》一本，嘉兴《竹林八圩志》收录了其一生的诗作数百篇，仅见于康熙《内乡县志》记载的就有诗歌、碑文20余篇。这里，列出高知县《内乡春日漫兴》一诗，供大家欣赏下：</w:t>
        <w:br/>
        <w:t>“每逢春耘早放衙，小堂幽静胜山家，悠然竹几摊出坐，落尽中庭白杏花</w:t>
        <w:br/>
        <w:t>。</w:t>
        <w:br/>
        <w:t>感谢美女导游讲解</w:t>
        <w:br/>
        <w:t>东花厅，现为知县及眷属蜡像展。东花厅楹联：</w:t>
        <w:br/>
        <w:t>宠辱不惊，看庭前花开花落；去留无意，望天上云卷云舒</w:t>
        <w:br/>
        <w:t>。这副对联意思是说，要以正常的心态看待职务上的变动，做到宠辱不惊；升迁、调动或留任都是一种正常现象，不要看得太重。</w:t>
        <w:br/>
        <w:t>西花厅，现为高以永爱民事迹蜡像展。西花厅楹联：</w:t>
        <w:br/>
        <w:t>忙里有余闲，登山临水觞咏；身外无长物，布衣蔬食琴书</w:t>
        <w:br/>
        <w:t>。这副对联意思是说，当官的要淡泊金钱名利，身外没有什么多余的东西，只有琴书相伴，闲时登山临水饮酒赋诗，过一种清淡而又潇洒的生活。</w:t>
        <w:br/>
        <w:t>西花厅正前方是西账房，现在劈为“古代廉政文化展”。西账房楹联：</w:t>
        <w:br/>
        <w:t>一丝一粟，我之名节； 一厘一毫，民之脂膏</w:t>
        <w:br/>
        <w:t>。这副对联意思是说，这里的金钱财物一厘一毫都是百姓的血汗钱。要廉洁奉公取合法的收入，如果索取了不该得到的钱财哪怕是一丝一粟也会败坏了自己的名声和气节。</w:t>
        <w:br/>
        <w:t>东花厅正前方是东账房（网络图片），现在是明清民俗实物展，东账房楹联：</w:t>
        <w:br/>
        <w:t>廉不言贫，勤不言苦；尊其所闻，行其所知</w:t>
        <w:br/>
        <w:t>。这副对联意思是说，真正廉洁的人，不会讲自己如何清贫；真正勤政的人，不会抱怨自己如何辛苦；重视倾听到的民间传闻，努力实践自己认识到的理论。</w:t>
        <w:br/>
        <w:t>《内乡县衙与衙门文化》作者刘鹏九及其夫人，老人签名售书，言谈中可见老人对内乡县衙的热爱，对从事县衙研究工作的热情。书写的很好，可以全面了解内乡县衙。</w:t>
        <w:br/>
        <w:t>买顶县官帽，过过县官瘾。</w:t>
        <w:br/>
        <w:t>回望夕阳下的县衙安静祥和，依依不舍告别县衙。</w:t>
        <w:br/>
        <w:t>来到流经内乡县城的湍河边小坐下</w:t>
        <w:br/>
        <w:t>河边公园里灯箱上写满诗词，有创意。</w:t>
        <w:br/>
        <w:t>晚餐后回到宾馆房间，窗外是华灯初上的湍河大桥。</w:t>
        <w:br/>
        <w:t>第四天（4.30）行程： 8000-1050（约），内乡-</w:t>
        <w:br/>
        <w:t>丹江口</w:t>
        <w:br/>
        <w:t>大坝，126公里。游览丹江口大坝，1300-1930（约），丹江口-光山，400公里。全程894公里，结束愉快行程。</w:t>
        <w:br/>
        <w:t>吃过早餐后，启程去丹江口。这是宾馆停车场四周的月季花，一簇簇的，争奇斗艳。</w:t>
        <w:br/>
        <w:t>走沪陕高速、内邓高速和一段长长的省道，接近上午11时，来到丹江口大坝景区。按要求带上旅游安全帽（大坝有一组发电机工作，进入工作场所要戴安全帽），向大坝走去。五位工程师先来张合影，看样子，其中至少有三位教授级高工，哈哈。</w:t>
        <w:br/>
        <w:t>上大坝之前，先参观下丹江口水电站。里面有发电机正在工作。</w:t>
        <w:br/>
        <w:t>坐上旅游车上大坝</w:t>
        <w:br/>
        <w:t>从大坝上看丹江上游</w:t>
        <w:br/>
        <w:t>从大坝上看丹江下游</w:t>
        <w:br/>
        <w:t>南水北调工程水源地——丹江口水库</w:t>
        <w:br/>
        <w:t>大坝上一瞥</w:t>
        <w:br/>
        <w:t>从大坝上下来，已是中午1点多了，驱车沿河边走，沿途餐馆不少，不过门口能停车的不多。一家餐馆门前可停车，于是停车进店。简单点了几个菜，具体忘了，只记得菜做的不错，咸淡合适，尤其是有个红烧白鱼，说是丹江特产，味道不错。</w:t>
        <w:br/>
        <w:t>吃过中饭，驱车回家。这是全天路线，其中红线为回家路线，经过一段长长的省道（或县道）——内邓高速——二广高速——沪陕高速，与晚上7时许顺利到家，结束愉快旅程。</w:t>
      </w:r>
    </w:p>
    <w:p>
      <w:r>
        <w:t>评论：</w:t>
        <w:br/>
        <w:t>1.看了你的游记，我打算明年11月份去，卤煮你觉得人会多么？</w:t>
        <w:br/>
        <w:t>2.不想很多人的时候去，淡季大概是什么时候呢？</w:t>
        <w:br/>
        <w:t>3.南阳非旅游热点城市，旺季人也应该不会太多吧，应该啥时都可以，主要考虑天气不能太热或太冷就行</w:t>
      </w:r>
    </w:p>
    <w:p>
      <w:pPr>
        <w:pStyle w:val="Heading2"/>
      </w:pPr>
      <w:r>
        <w:t>11.在花香茶谷，我只能是你眼中的诗</w:t>
      </w:r>
    </w:p>
    <w:p>
      <w:r>
        <w:t>https://you.ctrip.com/travels/wuhan145/3686567.html</w:t>
      </w:r>
    </w:p>
    <w:p>
      <w:r>
        <w:t>来源：携程</w:t>
      </w:r>
    </w:p>
    <w:p>
      <w:r>
        <w:t>发表时间：2018-6-6</w:t>
      </w:r>
    </w:p>
    <w:p>
      <w:r>
        <w:t>天数：</w:t>
      </w:r>
    </w:p>
    <w:p>
      <w:r>
        <w:t>游玩时间：12 月</w:t>
      </w:r>
    </w:p>
    <w:p>
      <w:r>
        <w:t>人均花费：</w:t>
      </w:r>
    </w:p>
    <w:p>
      <w:r>
        <w:t>和谁：和朋友</w:t>
      </w:r>
    </w:p>
    <w:p>
      <w:r>
        <w:t>玩法：</w:t>
      </w:r>
    </w:p>
    <w:p>
      <w:r>
        <w:t>旅游路线：武汉，木兰湖</w:t>
      </w:r>
    </w:p>
    <w:p>
      <w:r>
        <w:t>正文：</w:t>
        <w:br/>
        <w:t>走近花乡茶谷，我就被眼前的一个小牌牌所镇住了。“我只能是你眼中的诗”</w:t>
        <w:br/>
        <w:t>当太阳穿过薄雾</w:t>
        <w:br/>
        <w:t>我们来了</w:t>
        <w:br/>
        <w:t>与我们一起走来的是瓦蓝瓦蓝的天空和鸟影</w:t>
        <w:br/>
        <w:t>绿幽幽的茶叶划出惊异</w:t>
        <w:br/>
        <w:t>我们放慢行走的步伐</w:t>
        <w:br/>
        <w:t>我们远离城市的喧哗</w:t>
        <w:br/>
        <w:t>我们聆听水的声音</w:t>
        <w:br/>
        <w:t>与夕阳作伴</w:t>
        <w:br/>
        <w:t>陪大地呼吸</w:t>
        <w:br/>
        <w:t>如果说我的眼里只有你，弯曲的小路将要把我带向何方</w:t>
        <w:br/>
        <w:t>俗话说高山流水遇知音</w:t>
        <w:br/>
        <w:t>一壶好茶又将引我们走向哪里</w:t>
        <w:br/>
        <w:t>在花乡茶谷里</w:t>
        <w:br/>
        <w:t>跳 的高的一定看的远</w:t>
        <w:br/>
        <w:t>背长枪的一定是专业的</w:t>
        <w:br/>
        <w:t>因为专注所以专业</w:t>
        <w:br/>
        <w:t>以头顶石的人</w:t>
        <w:br/>
        <w:t>眼望前方的人</w:t>
        <w:br/>
        <w:t>回眸一笑的人</w:t>
        <w:br/>
        <w:t>亮剑的人</w:t>
        <w:br/>
        <w:t>都是可爱的人</w:t>
        <w:br/>
        <w:t>如果说我只能是你眼中的诗</w:t>
        <w:br/>
        <w:t>我愿它是长翅膀的</w:t>
        <w:br/>
        <w:t>花乡茶谷，为湖北红界山茶文化旅游度假区第一期项目，在二十平方公里的山水之间，陆续将建成居住万人的茶溪古镇；千余处有观光休闲功能的家庭农场；以及古镇风情、森林度假、田园风光、茶园体验、森林越野、山地运动等项目的新型农业综合体。它位于</w:t>
        <w:br/>
        <w:t>武汉</w:t>
        <w:br/>
        <w:t>市黄陂区蔡家榨街的红岗山，又名红界山，为湖北名山，在武汉正北，黄陂、红安交界，一山两市（武汉市、黄冈市）。被</w:t>
        <w:br/>
        <w:t>木兰湖</w:t>
        <w:br/>
        <w:t>、吴家寺水库两湖相拥，湖光山色相映。山上古木成林，泉多、奇石多，四季山花烂漫，恍若世外桃源。天下名山，必生灵草，而红岗山的灵草正应在了茶上面，出汉口往北约50公里，百里坦荡，至红岗山，山峰陡起，若展翅之龙，环抱南来东西两谷之气，红岗山茶正产于山南坡风水缭绕之处。千年茶山，百年品牌的文化已渗入山水林草之间。</w:t>
      </w:r>
    </w:p>
    <w:p>
      <w:r>
        <w:t>评论：</w:t>
        <w:br/>
        <w:t>1.互相学习，问好！</w:t>
        <w:br/>
        <w:t>2.看过路过，谢谢。</w:t>
        <w:br/>
        <w:t>3.想去这里不是两三天了，看你这么玩的很不错呢，做攻略的时候会好好参考的，谢谢分享！</w:t>
        <w:br/>
        <w:t>4.我们的行程和你的比较接近，只是没有想到回来要写游记，向你学习！</w:t>
        <w:br/>
        <w:t>5.谢谢，问夏安！</w:t>
        <w:br/>
        <w:t>6.谢谢冰🔥两重天，互相学习关注！</w:t>
      </w:r>
    </w:p>
    <w:p>
      <w:pPr>
        <w:pStyle w:val="Heading2"/>
      </w:pPr>
      <w:r>
        <w:t>12.无漂流，不夏天！武汉周边漂流推荐</w:t>
      </w:r>
    </w:p>
    <w:p>
      <w:r>
        <w:t>https://you.ctrip.com/travels/xianning861/3700636.html</w:t>
      </w:r>
    </w:p>
    <w:p>
      <w:r>
        <w:t>来源：携程</w:t>
      </w:r>
    </w:p>
    <w:p>
      <w:r>
        <w:t>发表时间：2018-7-9</w:t>
      </w:r>
    </w:p>
    <w:p>
      <w:r>
        <w:t>天数：</w:t>
      </w:r>
    </w:p>
    <w:p>
      <w:r>
        <w:t>游玩时间：</w:t>
      </w:r>
    </w:p>
    <w:p>
      <w:r>
        <w:t>人均花费：</w:t>
      </w:r>
    </w:p>
    <w:p>
      <w:r>
        <w:t>和谁：</w:t>
      </w:r>
    </w:p>
    <w:p>
      <w:r>
        <w:t>玩法：</w:t>
      </w:r>
    </w:p>
    <w:p>
      <w:r>
        <w:t>旅游路线：</w:t>
      </w:r>
    </w:p>
    <w:p>
      <w:r>
        <w:t>正文：</w:t>
        <w:br/>
        <w:t>驾一艘飘摇的小船，划动双桨顺流而下，时而急湍飞溅，时而平缓悠闲，山随水动，景随船移，一个个精彩的瞬间被定格，这就是漂流，勇敢者的运动。</w:t>
        <w:br/>
        <w:t>一、</w:t>
        <w:br/>
        <w:t>宜昌</w:t>
        <w:br/>
        <w:t>朝天吼漂流</w:t>
        <w:br/>
        <w:t>提起</w:t>
        <w:br/>
        <w:t>宜昌</w:t>
        <w:br/>
        <w:t>漂流，不得不提起朝天吼。它有着十分独特的“双子漂河道”：孔子河和夏阳河两条漂流河道可以供游客选择。</w:t>
        <w:br/>
        <w:t>孔子河位于高岚内十里画廊景区，全长4.5公里，落差78米，沿途太公钓鱼、孔雀岭、骆驼峰、昭君石等景观让人目不暇接，自然风光原始秀美，水质清澈，是观光的好去处。</w:t>
        <w:br/>
        <w:t>夏阳河位于高岚自然风景区外十里画廊区，全长5公里，落差128米，途经卧佛山、八缎锦、将军柱、朝天吼等景观，开敞大气，急流处，乱石穿空，惊险刺激，是偏爱冒险、运动的年轻人的选择。</w:t>
        <w:br/>
        <w:t>同时，漂流区内自然风光旖旎，可开展户外拓展、宿营等项目。</w:t>
        <w:br/>
        <w:t>住宿 |</w:t>
        <w:br/>
        <w:t>兴山</w:t>
        <w:br/>
        <w:t>高岚山庄民俗酒店</w:t>
        <w:br/>
        <w:t>酒店置身于高岚村</w:t>
        <w:br/>
        <w:t>朝天吼漂流</w:t>
        <w:br/>
        <w:t>景区内，和起漂点一桥之隔，十分方便。</w:t>
        <w:br/>
        <w:br/>
        <w:br/>
        <w:t>酒店古香古色，干净整洁，尤其是各种小小的细节，会让游客感到贴心不已。</w:t>
        <w:br/>
        <w:t>二、</w:t>
        <w:br/>
        <w:t>宜昌</w:t>
        <w:br/>
        <w:t>九畹溪漂流</w:t>
        <w:br/>
        <w:t>九畹溪位于长江南岸，流经的地方，以峡谷、喀斯特地貌为主。两岸风景奇特秀丽，大部分地区人员稀少，生态环境良好，形成多处别具特色的景观，是新三峡十景之一。</w:t>
        <w:br/>
        <w:t>九畹溪旅游区分为水路和陆路两段旅游区。</w:t>
        <w:br/>
        <w:t>陆路起自九畹溪大桥，终至九畹溪电站，沿途有仙女山、界垭、情侣峰、神牛泉、将军岩、美女晒羞、剪刀崖、和尚岩等十余处自然景观；有极具科学研究价值与观赏探秘价值的古悬棺群；有人迹罕至，完全处于原始状态的干溪沟，以及天下奇观、鬼斧神工的青钟地缝。美不胜收。</w:t>
        <w:br/>
        <w:t>住宿 |</w:t>
        <w:br/>
        <w:t>秭归</w:t>
        <w:br/>
        <w:t>三峡世家度假山庄</w:t>
        <w:br/>
        <w:t>秭归</w:t>
        <w:br/>
        <w:t>三峡世家度假山庄周边有4A级景区</w:t>
        <w:br/>
        <w:t>九畹溪漂流</w:t>
        <w:br/>
        <w:t>、链子崖、</w:t>
        <w:br/>
        <w:t>五龙温泉</w:t>
        <w:br/>
        <w:t>、问天地缝等景点，风光秀丽，气候宜人。</w:t>
        <w:br/>
        <w:t>山庄温馨舒适的布置让游客有家一样的感觉，尤其是美味可口的饭菜，更是获得了一致称赞。</w:t>
        <w:br/>
        <w:t>山庄KTV、台球等配套设施齐全，还自行建设有500亩观光采摘茶园和手工制茶体验车间，游客可全程茶叶生产全过程，并可带走自己的劳动果实。</w:t>
        <w:br/>
        <w:t>三、桃花冲大峡谷漂流、</w:t>
        <w:br/>
        <w:t>毕升大峡谷漂流</w:t>
        <w:br/>
        <w:t>桃花冲大峡谷漂流</w:t>
        <w:br/>
        <w:t>桃花冲漂流有“荆楚漂流新秀，画卷中的漂流”之称。同时也是古代名人毕升的故里，如今还是中国的茶丝之乡。</w:t>
        <w:br/>
        <w:t>桃花冲大峡谷漂流全长5.8公里，全程落差138米，且落差分布合理，既有冲浪闯滩的刺激，又避免了大幅坠落的危险。</w:t>
        <w:br/>
        <w:t>完整的花岗岩河道，峡谷、奇石、竹林、山峦等生态景观应接不暇，让您真切感受到漂流的乐趣。</w:t>
        <w:br/>
        <w:t>毕升大峡谷漂流</w:t>
        <w:br/>
        <w:t>毕升大峡谷漂流</w:t>
        <w:br/>
        <w:t>位于</w:t>
        <w:br/>
        <w:t>黄冈</w:t>
        <w:br/>
        <w:t>市</w:t>
        <w:br/>
        <w:t>英山</w:t>
        <w:br/>
        <w:t>县毕升大峡谷风景区，是我国四大发明——活字印刷术发明家毕升的故乡。</w:t>
        <w:br/>
        <w:t>漂流途经七星潭、七星拱月、私钱洞、水帘洞、八仙桥、神仙渡。这一潭、一月、两洞、一桥、一渡都是神仙境界，被誉为“华中丛林第一漂”。</w:t>
        <w:br/>
        <w:t>住宿 |</w:t>
        <w:br/>
        <w:t>英山洪广毕升温泉酒店</w:t>
        <w:br/>
        <w:br/>
        <w:t>英山</w:t>
        <w:br/>
        <w:t>洪广毕昇温泉酒店结合原地貌依山设计建造，具有得天独厚的优质温泉资源，造就了大都市的天然氧吧。</w:t>
        <w:br/>
        <w:t>酒店康体保健、棋牌室、室内球馆（羽毛球、乒乓球）、室外网球场、量贩式 KTV中心、游戏厅、演艺吧、特色餐饮一应俱全，为宾客提供精致周到的住宿体验。</w:t>
        <w:br/>
        <w:t>从酒店去毕升大峡谷漂流，桃花冲大峡谷漂流都非常方便，行车一小时左右即可到达。</w:t>
        <w:br/>
        <w:t>温泉+漂流，夏日戏水非去不可！</w:t>
        <w:br/>
        <w:t>四、</w:t>
        <w:br/>
        <w:t>京山鸳鸯溪漂流</w:t>
        <w:br/>
        <w:t>鸳鸯溪全长6.7公里，刚柔并济，疾缓相间，既能与激流相搏，也能在碧水荡舟，品味山水闲情的浪漫情调。</w:t>
        <w:br/>
        <w:t>她以一条清澈见底的高山溪流为主的生态游线，相关流域开发面积10平方公里。漂流河道与周边山峰相对高差在500米左右，森林覆盖率达95%以上，是负氧离子高密度区域，对人类的健康十分有益。</w:t>
        <w:br/>
        <w:t>两岸高山峻谷奇异俊美，悬岩怪石玲珑，溢彩滴绿的天然树林，古香古色的亭台楼阁，遒劲有力的摩崖石刻，令人流连忘返。</w:t>
        <w:br/>
        <w:t>住宿 |</w:t>
        <w:br/>
        <w:t>京山</w:t>
        <w:br/>
        <w:t>豪威凯瑞大酒店</w:t>
        <w:br/>
        <w:t>酒店大楼雄伟而笔直的矗立在大道旁，在夜色中熠熠生辉。</w:t>
        <w:br/>
        <w:t>酒店的装修富丽堂皇，休闲区、KTV、餐饮设施一应俱全。</w:t>
        <w:br/>
        <w:t>客房十分宽敞，给了小朋友足够的空间。</w:t>
        <w:br/>
        <w:t>五、</w:t>
        <w:br/>
        <w:t>三角山龙潭峡漂流</w:t>
        <w:br/>
        <w:t>龙潭大峡谷漂流全长12公里，是一条自南向北延伸的天然大峡谷。</w:t>
        <w:br/>
        <w:t>峡谷两岸，奇峰突起，陡峭千仞，纤夫风情各具特色，千回百转、高空漂落、惊险至极，令人回味无穷。</w:t>
        <w:br/>
        <w:t>唐朝大诗人杜甫游</w:t>
        <w:br/>
        <w:t>三角山</w:t>
        <w:br/>
        <w:t>金边溪、过龙潭岩时曾吟有“高山猛虎啸，深潭老龙吟”的诗句，故又名龙潭岩。 龙潭峡谷河流全长2.8公里，全程落差118米，单体最高落差18米，现已推出绝壁盘山漂。龙潭激情漂。河道纤夫漂三种合一峡漂项目，为鄂东之最。</w:t>
        <w:br/>
        <w:t>住宿 |</w:t>
        <w:br/>
        <w:t>浠水威尔顿大酒店</w:t>
        <w:br/>
        <w:t>浠水威尔顿大酒店</w:t>
        <w:br/>
        <w:t>有着奢华的装修，优雅的环境，舒适温馨的房间，完善的配套设施及热情周到的服务， 区域内商业发达，休闲购物非常方便。</w:t>
        <w:br/>
        <w:t>六、</w:t>
        <w:br/>
        <w:t>九宫山银河谷漂流</w:t>
        <w:br/>
        <w:t>九宫山银河谷漂流</w:t>
        <w:br/>
        <w:t>全长9公里，面积20平方公里，共有68级跌水，河道净落差高达138米。河道90%的河床为天然花岗岩，长年累月的水流冲刷磨平了锋利棱角，从而大大降低了安全隐患。</w:t>
        <w:br/>
        <w:t>峡谷两岸的山峰覆盖着万亩之多的楠竹林，每当山风吹拂便掀起阵阵竹涛，远远看去蔚为壮观。谷中淙淙流淌的山泉则予人以宁静、悠远的静态美感，有舒缓身心之功效。</w:t>
        <w:br/>
        <w:t>景区尽头是五级叠瀑的银河大瀑布群，水声轰鸣，景色壮丽。</w:t>
        <w:br/>
        <w:t>住宿 |</w:t>
        <w:br/>
        <w:t>通山至康国际酒店</w:t>
        <w:br/>
        <w:t>通山至康国际酒店</w:t>
        <w:br/>
        <w:t>地理位置优越，交通便利，桑拿浴室、spa、KTV等配套设施完善。</w:t>
        <w:br/>
        <w:t>酒店车行至隐水洞风景区仅需15分钟，紧邻</w:t>
        <w:br/>
        <w:t>九宫山</w:t>
        <w:br/>
        <w:t>、银河谷景区，是游客来银河谷漂流游玩的不二选择。</w:t>
        <w:br/>
        <w:t>七、</w:t>
        <w:br/>
        <w:t>大别山峡谷漂流</w:t>
        <w:br/>
        <w:t>罗田</w:t>
        <w:br/>
        <w:t>大别山峡谷漂流</w:t>
        <w:br/>
        <w:t>全程3.8公里，大小落差有20多处，漂流全程澎湃刺激而又安全。</w:t>
        <w:br/>
        <w:t>飘过一山又一山，赏尽一景又一景；人在水中漂，如在画中游。</w:t>
        <w:br/>
        <w:t>住宿 |</w:t>
        <w:br/>
        <w:t>罗田天堂人间度假村</w:t>
        <w:br/>
        <w:br/>
        <w:t>酒店位于</w:t>
        <w:br/>
        <w:t>天堂寨风景区</w:t>
        <w:br/>
        <w:t>内，茂林倾护，碧水环绕。</w:t>
        <w:br/>
        <w:t>在这里晨仰天堂睡佛，心静超然；夜闻神仙谷潺潺流水，悠然入梦。</w:t>
        <w:br/>
        <w:t>酒店以书画为饰，充斥着浓浓书香气息。</w:t>
        <w:br/>
        <w:t>乘一只船，跌跌宕宕，观赏奇异美景，体验冒险生活。</w:t>
        <w:br/>
        <w:t>这个夏天，痛快漂流。</w:t>
        <w:br/>
        <w:t>温馨提示：夏天去漂流记得做好防晒，准备好干爽衣裤哦~</w:t>
      </w:r>
    </w:p>
    <w:p>
      <w:r>
        <w:t>评论：</w:t>
        <w:br/>
      </w:r>
    </w:p>
    <w:p>
      <w:pPr>
        <w:pStyle w:val="Heading2"/>
      </w:pPr>
      <w:r>
        <w:t>13.旅行，不要为了逃避而行走远方</w:t>
      </w:r>
    </w:p>
    <w:p>
      <w:r>
        <w:t>https://you.ctrip.com/travels/china110000/3703250.html</w:t>
      </w:r>
    </w:p>
    <w:p>
      <w:r>
        <w:t>来源：携程</w:t>
      </w:r>
    </w:p>
    <w:p>
      <w:r>
        <w:t>发表时间：2018-7-16</w:t>
      </w:r>
    </w:p>
    <w:p>
      <w:r>
        <w:t>天数：</w:t>
      </w:r>
    </w:p>
    <w:p>
      <w:r>
        <w:t>游玩时间：</w:t>
      </w:r>
    </w:p>
    <w:p>
      <w:r>
        <w:t>人均花费：</w:t>
      </w:r>
    </w:p>
    <w:p>
      <w:r>
        <w:t>和谁：</w:t>
      </w:r>
    </w:p>
    <w:p>
      <w:r>
        <w:t>玩法：自由行，摄影，人文，自驾，小资，省钱，穷游，徒步，半自由行，骑行</w:t>
      </w:r>
    </w:p>
    <w:p>
      <w:r>
        <w:t>旅游路线：</w:t>
      </w:r>
    </w:p>
    <w:p>
      <w:r>
        <w:t>正文：</w:t>
        <w:br/>
        <w:t>【前言】这是我昨晚在黄冈中学第九期《黄高在线讲坛》上语音分享的内容，因为关于旅行，所以以文字的形式分享给大家。</w:t>
        <w:br/>
        <w:t>六月，在香港飞珀斯的飞机上，看电影的时候，发现一个酒店的广告是旅行的意义为主题的，觉得解说词写得很好，于是专门用手机拍下这段视频，回家还将这段话打了下来。“旅行，并非为了逃避现实，而是不想错过人生，为了去拓宽人生阅历，以及邂逅未知的风光，为了经历所有收获和体验，以及期待更好的来临，为了感受别人的故事，和创造属于自己的篇章，虽然每段历程都有相似的开始，却有不尽相同的结局。”</w:t>
        <w:br/>
        <w:t>一、旅行，并非为了逃避现实。</w:t>
        <w:br/>
        <w:t>去旅行的目的很多，但别带有太多的功利性，如果带有功利性的目的，也许你还是会失望的。有人肯定会问，旅行怎么可能带有功利性呢？其实有啊，只是你不知道而已。那句“旅行，并非为了逃避现实”说的就是这个问题。经常有人问我，最近很烦，想出去散心，去哪里比较好？而为了逃避现实而去旅行的也很常见。</w:t>
        <w:br/>
        <w:t>曾经写过一篇短文《旅行是没有解药的毒药》，“不要将旅行当作我们生活中的灵丹妙药，每当遇到工作上的压力，就会选择旅行去缓解，如果遇到生活中的烦恼，会选择旅行去解脱，当遭遇情感的挫折，也会选择旅行去疗伤，当理想破灭的时候，会选择旅行去逃避……”工作中遇到了压力，家庭中生活中遇到烦恼，生活中种种不顺，去旅行可以暂时逃避这些现实中的烦恼和问题，即使旅行可以让你的心情平静，思考一下该怎么去做。但是，旅行肯定是无法解决这些问题的，最终，你还是需要回到现实，去面对这些烦恼和问题，去解决它。</w:t>
        <w:br/>
        <w:t>二、避开旅行中的负能量。</w:t>
        <w:br/>
        <w:t>正能量与负能量本来是属于物理学概念，但通俗地说，人们喜欢用正能量表示人类的善，负能量表示人类的恶。正能量与负能量是每个人的两面，面对生活的压力与历练，若正能量大于负能量会激发人性的优点，让你的人生观变得更加积极；若负能量大于正能量会激发人性的缺点，会使得你的人生观变得更消极。旅行中，每个人都或多或少有些负能量的，你会有，我也会有，我们要明白负能量的所在，尽量去克服。</w:t>
        <w:br/>
        <w:t>1、旅行中不遵守规则。</w:t>
        <w:br/>
        <w:t>其实生活中的规则是仅次于法律的东西，也是道德的一部分，一些游客不喜欢遵守基本的规则，对自己对他人都有影响。不管是吃饭还是上车，不论是在国外还是国内，都有一个最基本的规则，人多的时候，就是应该排队。深圳许多地铁站，在上下班的高峰时间，有时候看见排队一里路长的队伍通过安检，大家都很有序地排队，进站反而很快。</w:t>
        <w:br/>
        <w:t>还有一些我们也许不知道的规则，例如，几个人一起旅行，一个人排队，其他后来的人插队进去，在国外认为也是违反规则的，除非你是老人或者孩子，否则也需要在后面去排队。在很多西方国家拍未成年的孩子，必须征得他们的监护人同意。记得在美国好莱坞环球影城，我拍一个孩子，我的美国领队立即过来告诉我不能拍，我告诉他，拍之前已经征得孩子父亲同意了，孩子父亲现场给我证明了，领队对我说对不起。最近的欧洲几国旅行，各国的领队或者向导都在随时提醒我们，不能随便拍未成年人。</w:t>
        <w:br/>
        <w:t>2、旅行中做事拖沓，经常迟到。</w:t>
        <w:br/>
        <w:t>在摩洛哥旅行，有一个导游跟我们家庭团走了十天，大家非常熟悉之后，私下聊天，我问喜欢中国游客吗？他说喜欢台湾和香港游客，问他为什么，说内地游客都喜欢迟到，很浪费时间。迟到不是特殊国情，而是所有国家的人都不喜欢迟到的人，当然，迟到的人总有他的理由，很多特殊情况耽误了时间，但是关键时刻还是要有提前量。不是说我从不迟到，我也会迟到过，但是尽量做到不迟到。</w:t>
        <w:br/>
        <w:t>3、旅行中喜欢唠叨、抱怨。</w:t>
        <w:br/>
        <w:t>有些人很喜欢抱怨，对于旅行中遇到一点不满意的地方，都会不停抱怨一路，我觉得最可怕的是某些女性，喜欢让男朋友、老公拍照，然后不停地抱怨拍得不好，当着所有人的面斥责他；也有男性，发现女朋友或者老婆有些事情做得不妥，一路唠唠叨叨。偶尔唠叨和抱怨几句没问题，如果一路上不停地唠叨、抱怨，对住宿不满、对吃饭不满、对交通不满，甚至是不分场合，这样的行为真的是满满的负能量，不仅给自己的朋友和家人难堪，对在场或者同行的其他人也是一种折磨。</w:t>
        <w:br/>
        <w:t>4、旅行中斤斤计较、占小便宜。</w:t>
        <w:br/>
        <w:t>网上看到一个旅行故事，甲乙两个朋友去旅行，甲错转了几百块钱给乙，乙将这个钱换成了当地币，当甲缺钱的时候，乙不愿意将这几百块钱换成的当地币给甲，甲不得不去取钱，花费了不少手续费。在回程路上，甲让乙给回人民币，但是，乙的当地币没有用完，只愿意还当地币，但是已经没有什么花费，再换成人民币就很不划算。</w:t>
        <w:br/>
        <w:t>还有很多类似的例子，每一个细节都想着如何最便宜。例如，几个人一起AA制旅行，没到吃饭的时候，她总说不饿，不去吃饭，等大家快吃完的时候，她会微信告诉大家，帮她打包回来，每次大家帮她打包回来，但从未付钱，后来大家发现，她不是不饿，而是不想与大家AA饭钱。问题是她从未意识到这是个问题，她的理由是你们吃不下的帮我打包，但大家为了她打包，往往要多点菜。</w:t>
        <w:br/>
        <w:t>5、旅行中的浪费</w:t>
        <w:br/>
        <w:t>星级大酒店早餐的自助餐，不存在不够吃的问题，但有些游客会堆得盆满钵满，关键是剩菜剩饭特别多。很多人归咎于旅游中的不文明行为，其实本质还是贪婪。每次吃自助餐的时候，喜欢自己拿自己吃得下的一份，有时被同行朋友嘲笑“自私”，你为什么不愿意多拿一些，大家一起吃？最后，常常就是你“帮忙”拿到许多别人不喜欢吃的东西，要么剩下，要么要强迫他人吃了，名曰不要浪费！有时候将一些很不合理的行为，认为这是正确的，那才是最可怕的。</w:t>
        <w:br/>
        <w:t>其他的负能量的，例如，不礼貌、不喜欢帮助他人、很任性，做事我行我素、冲动、不合群等等，只是这些远远没有前面说的哪些行为比较引人注目而已。当然，有些也是国情不同造成的，例如，打招呼问题，在很多小众的场合，例如，在一个没人的地方，国外游客见到另一个人，肯定会打个招呼，但中国游客没有这样的习惯，有时候会被外国游客误以为不礼貌，所以，每当看见有人给你说Hello的时候，你回一句Hi也就够了，千万别埋头走你的。</w:t>
        <w:br/>
        <w:t>三、每一种旅行方式总有它的魅力。</w:t>
        <w:br/>
        <w:t>2011年10月3日，在我们将要前往松潘雪宝顶雪山登山，两名登山爱好者在雪宝顶海拔4800米处遭遇雪崩，一死一伤。而就在出发的前三天，四姑娘山又有14人的穿越队伍失踪12天。记得当时网上的对探险旅行的批评和谴责声一片，甚至有人认为，户外爱好者都是吃饱了撑着没事干的人，浪费国家资源等等，每当出现旅行事故，有人最喜欢谩骂受害者，即使受害者有错，这也是不应该的。</w:t>
        <w:br/>
        <w:t>从七藏沟穿越回来，写游记的时候写过一段话，表达探险者的感受。“他们无法体会到，在没有汹涌人潮的无人区，不需要昂贵的景区门票，就可以自由地行走在美丽的大地上，在无人的旷野，能够静静地聆听鸟叫虫鸣；伫立雪山之巅，我们可以俯瞰那碧蓝的海子；在原始的湖边，目睹阳光照耀在山顶的辉煌。”</w:t>
        <w:br/>
        <w:t>旅行的方式有很多种，有人就喜欢在邮轮、度假村度假，也有人酷爱在城市购物游的，自行车骑行的，还有热爱再无人区徒步的，登雪山探险的。每一种方式都有他存在的理由，对于每一个人都是一种好的选择，不可能禁止人们去做某一件事情，我们要学会尊重他人的旅行方式，也许这些旅行方式是我们不喜欢的，或者自己无法做到的，但每一种旅行总有它的魅力。</w:t>
        <w:br/>
        <w:t>如果出现危险，跟旅行的方式无关，而是跟安全有关。</w:t>
        <w:br/>
        <w:t>四、旅行，也是一件技术活。</w:t>
        <w:br/>
        <w:t>旅行，不只是玩乐，也是一件专业的事情，与安全有关，也与环境有关。无论是服装配备，器材的选择，线路的制定，都是需要很多专业的知识，而我觉得大多数人在这方面有着丰富的经验。但是，更重要的是户外的一些专业的观念、国际化的理念，还需要让更多的旅行者去了解。例如，国际上最流行的“Leave No Trace”（也翻译成“户外最小冲击法则”或者“不留痕迹七原则”），有七个法则非常不容易做到，但我们尽量去达到或者靠近这个标准。</w:t>
        <w:br/>
        <w:t>1、提前计划和准备 （Plan Ahead and Prepare）。</w:t>
        <w:br/>
        <w:t>提前计划准备，不仅会减少对户外环境的破坏，还可以降低户外活动的风险。一般来说最好是了解如下几个主要内容：</w:t>
        <w:br/>
        <w:t>（1） 旅行地的规定与规则</w:t>
        <w:br/>
        <w:t>（2） 天气预报</w:t>
        <w:br/>
        <w:t>（3） 规划线路、行程与营地</w:t>
        <w:br/>
        <w:t>（4） 选择合适的旅行装备</w:t>
        <w:br/>
        <w:t>（5） 准备减少污染的食物</w:t>
        <w:br/>
        <w:t>（6） 尽量用地图和指南针，避免使用油漆、岩石等标记</w:t>
        <w:br/>
        <w:t>2、在可耐受地面行进徒步和露营（Travel and Camp on Durable Surfaces） 。</w:t>
        <w:br/>
        <w:t>徒步和露营要选择坚实的地方，减少对地表的破坏。</w:t>
        <w:br/>
        <w:t>（1）尽可能行走在现有的步道上，不开辟新路，不走捷径 。</w:t>
        <w:br/>
        <w:t>（2）尽量走在最耐踩踏的地方，例如岩石、干的草、砾石或雪上 。</w:t>
        <w:br/>
        <w:t>（3） 选择耐受地面作为露营地，离水源、道路等60米以外</w:t>
        <w:br/>
        <w:t>（4） 选择固定的营地或别人用过的营地 ，选择无植被的地方，在很原始的地区，尽量分散露营。</w:t>
        <w:br/>
        <w:t>3、妥善处理废弃物（Dispose of Waste Properly）。</w:t>
        <w:br/>
        <w:t>需要处理户外活动中的一切废弃物，食物残渣、生活垃圾和排泄物。</w:t>
        <w:br/>
        <w:t>（1） 首要原则：“Pack it in, Pack it out”，带什么来，带什么走。</w:t>
        <w:br/>
        <w:t>（2） 不能遗留食物残渣，会干扰野生动物的习性。许多国家公园禁止喂动物。</w:t>
        <w:br/>
        <w:t>（3） 远离水源和营地60米修建营地厕所，挖坑15-20厘米掩埋排泄物；卫生纸或卫生巾要包好带走。</w:t>
        <w:br/>
        <w:t>（4）野外生活，尽量不用洗漱清洁剂和牙膏等。例如，香港海下湾海岸公园就禁止用沐浴露洗澡。</w:t>
        <w:br/>
        <w:t>（5） 不要在水源中洗脸、刷牙、洗菜和洗衣服等，清洗和污水需要倒在离水源、营地60米以外的地方。</w:t>
        <w:br/>
        <w:t>4、保持遗址与自然的原貌（Leave What You Find）</w:t>
        <w:br/>
        <w:t>（1）保护好遗址，不要接触历史建筑，不要带走文物。</w:t>
        <w:br/>
        <w:t>（1）保护自然环境的原貌，例如，岩石，植物和其他自然物体。</w:t>
        <w:br/>
        <w:t>（1）避免引入或运输外来物种。例如，塔斯马尼亚就禁止携带任何岛外的水果等，即使是澳大利亚的水果都不行。</w:t>
        <w:br/>
        <w:t>（1）不要在野外建造营地、家具或挖掘。</w:t>
        <w:br/>
        <w:t>5、将营火影响降至最低。（Minimize Campfire Impacts）</w:t>
        <w:br/>
        <w:t>（1）尽量不要用火，生火首先要确定你所在地是否允许。</w:t>
        <w:br/>
        <w:t>（2）在野外，尽量不要砍伐树木来生火，可以寻找枯树枝或树叶，尽量使用瓦斯气罐和炉头煮水与食物。我们在澳大利亚北领地露营，是去找枯树枝做饭。</w:t>
        <w:br/>
        <w:t>（3）睡觉和离开营地必须熄灭火源，用土灰掩埋篝火、火炭。</w:t>
        <w:br/>
        <w:t>6、尊重野生动物 （Respect Wildlife）</w:t>
        <w:br/>
        <w:t>不能破坏野生动物的习性，同时也是为了安全。我在一个海岛上就被猴子咬伤，不得不去医院打疫苗。其实中国也有景区出现猴子攻击人的情况，就是因为经常有游客喂食，后来它们就开始抢食，甚至攻击游客。</w:t>
        <w:br/>
        <w:t>（1）观察野生动物要保持一段距离，不尾随、不触摸。</w:t>
        <w:br/>
        <w:t>（2）禁止喂食，一旦它们失去天然生存的本能，伤害游客。</w:t>
        <w:br/>
        <w:t>（3）控制好自己的宠物，或者将它们留在家中。</w:t>
        <w:br/>
        <w:t>（4）在野生动物交配、哺乳、筑巢和冬天的期间，不要去打扰它们。</w:t>
        <w:br/>
        <w:t>6、考虑其他户外活动者（Be Considerate of Other Visitors） 。</w:t>
        <w:br/>
        <w:t>现在很多的户外俱乐部喜欢在野外开Party ，有些徒步的人喜欢播放歌曲，个别露营者喜欢喝酒、大声嬉笑、聊天等，如果有其他人在附近，应该考虑不能影响到其他的户外活动者。</w:t>
        <w:br/>
        <w:t>（1）尊重其他活动者，不影响其他人的户外体验。</w:t>
        <w:br/>
        <w:t>（2）尽量去帮助在户外遇到困难的人。</w:t>
        <w:br/>
        <w:t>（3）户外礼节：下山的人礼让上山的人，轻装的人礼让重装的人，安全位置的人礼让不安全的人。</w:t>
        <w:br/>
        <w:t>（4）休息时远离道路和其他人；不大声喧哗，不制造噪音，聆听大自然的声音。</w:t>
        <w:br/>
        <w:t>五、我们为什么旅行？</w:t>
        <w:br/>
        <w:t>为什么旅行？答案很多，有人是为了享受生活，有人是为了人生的体验，也有人是为了拓展自己的知识和眼界，更有人兼而有之。不管旅行的目的是什么，如果旅行能够给我带来快乐和愉悦，这样的旅行就可以再来一次，至于为什么旅行，也许不那么重要了。</w:t>
      </w:r>
    </w:p>
    <w:p>
      <w:r>
        <w:t>评论：</w:t>
        <w:br/>
        <w:t>1.楼主很用心，期待越来越精彩的旅程！</w:t>
        <w:br/>
        <w:t>2.LZ辛苦了，码字累么？不用回答了，累。。。</w:t>
      </w:r>
    </w:p>
    <w:p>
      <w:pPr>
        <w:pStyle w:val="Heading2"/>
      </w:pPr>
      <w:r>
        <w:t>14.壮哉，克什克腾石林</w:t>
      </w:r>
    </w:p>
    <w:p>
      <w:r>
        <w:t>https://you.ctrip.com/travels/innermongolia100062/3712688.html</w:t>
      </w:r>
    </w:p>
    <w:p>
      <w:r>
        <w:t>来源：携程</w:t>
      </w:r>
    </w:p>
    <w:p>
      <w:r>
        <w:t>发表时间：2018-8-4</w:t>
      </w:r>
    </w:p>
    <w:p>
      <w:r>
        <w:t>天数：4 天</w:t>
      </w:r>
    </w:p>
    <w:p>
      <w:r>
        <w:t>游玩时间：7 月</w:t>
      </w:r>
    </w:p>
    <w:p>
      <w:r>
        <w:t>人均花费：</w:t>
      </w:r>
    </w:p>
    <w:p>
      <w:r>
        <w:t>和谁：和朋友</w:t>
      </w:r>
    </w:p>
    <w:p>
      <w:r>
        <w:t>玩法：</w:t>
      </w:r>
    </w:p>
    <w:p>
      <w:r>
        <w:t>旅游路线：</w:t>
      </w:r>
    </w:p>
    <w:p>
      <w:r>
        <w:t>正文：</w:t>
        <w:br/>
        <w:br/>
        <w:t>从中国的版图看，一路向北就是内蒙古自治区。在人们的印象中，“风吹草低见牛羊”是草原的标配，当然还有蓝天白云大漠胡杨。我们这次去草原不止于此，寻的是草原上的石林，赏的是草原上的森林。</w:t>
        <w:br/>
        <w:t>草原上有石林的地方叫</w:t>
        <w:br/>
        <w:t>克什克腾旗</w:t>
        <w:br/>
        <w:t>。属内蒙古</w:t>
        <w:br/>
        <w:t>赤峰</w:t>
        <w:br/>
        <w:t>市管辖，它的南边是</w:t>
        <w:br/>
        <w:t>乌兰布统</w:t>
        <w:br/>
        <w:t>大草原，紧邻着声名鹊起的‘塞罕坝’。它的最北边就是阿斯哈图石林，蒙语的意思是“险峻的岩石”。</w:t>
        <w:br/>
        <w:t>当天从居家的京畿之地出发，驱车五百多公里来到经棚镇。这是克旗旗政府所在地，离阿斯哈图景区还有百多公里。七八年前来过一次，小镇的变化很大，几年的功夫扩充了好几倍。好在是旺季未到，要不然酒店的价格令人咂舌。住进网约酒店后，美美享用了一顿草原大餐，赞足精力明日游览。</w:t>
        <w:br/>
        <w:t>啰嗦几句，去阿斯哈图有两条路线。我们走的是一条，还可以从锡林郭勒到此。千万不要错过了被网友称之为草原上最美的自驾路线——达达线和热阿线。从锡林郭勒来，经过达达线，从经棚镇去，经过热阿线，这两段草原公路不算长，但它涵括了草原上最美的风景。选择好进出点，行程就会画上一个圆满的句号。</w:t>
        <w:br/>
        <w:t>从经棚镇一路向北，到热水温泉度假小镇左拐，就进入了热阿线。</w:t>
        <w:br/>
        <w:t>公路起伏旋高走低，路边风景不忍行车，山峦叠翠绿草萋萋，菜花金灿牛羊漫坡。呵，这个坐落在峡谷中的小村名字有些奇怪，‘很黑村’令人费琢磨。当然，这样的叫法一定有渊源，毕竟是老祖宗留下的称呼。</w:t>
        <w:br/>
        <w:t>人们都知道大兴安岭，谁料到大兴安岭的主峰——黄岗梁就在热阿线上，想来这里已经是大兴安岭的余脉了。旋高再旋高，山间清雾渺渺罩朦胧，回旋再回旋，俯首公路如带绕山梁，使然这里已经是海拔两千多米的高度了。</w:t>
        <w:br/>
        <w:t>黄岗梁上无险峰，站在其上扫视，周遭山峦层叠变幻，青黛相间色调清浅，漫坡花草徐来暗香，天高地厚尽情饱览。一条木栈道坡度不大，台阶径直飘向黄岗梁最高处。沿途有乡民牵马、拉驼承揽生意，四个犄角的羊看上去真是稀奇。最顶部的草场上有一群马，毫无例外的全是骒马，不少大肚子孕马和小马驹儿混迹其中。明白了，这样肥沃的高山草场是禁牧的，也只有这些待产的，做了‘马妈妈’的，还有可爱的小马驹儿才能享受这样的待遇。</w:t>
        <w:br/>
        <w:t>岗上平缓松林飒飒，蓝天白云吐纳清新；视线伸向天际直到目穷，峡谷兜来清风乍现凉意。</w:t>
        <w:br/>
        <w:t>热阿线上大美波次涌来。黄冈水库的一汪清澈紧依山峦，一幅写在草原上的绿水青山画卷。村民家的木栅栏让人嗅到了返璞归真的气息，一旁的自驾车营地又把现实注目在眼前。</w:t>
        <w:br/>
        <w:t>绿毯似的草原顺势起伏，尽头处的山峦青中裹翠，蓝天上勾勒的几缕白云缠意绵绵。景不醉人人自醉，忍不住聊发少年狂在草地上搔首弄姿起来，随便拣一处取景放到电脑上就是一个好桌面。站在公路上极目路面渐成锥形一线，它迷蒙的融进茫茫草原飘向遥远的天际。</w:t>
        <w:br/>
        <w:t>接近阿斯哈图石林景区，草原开始呈现跌宕状，惊异的看到，一座座灰褐色淡红色的山峰，或连片或孤立硬生生屹立在草原之上。泊车。换乘景区中巴进入，可以步行观览，还可以再换乘小电瓶车到达景点。</w:t>
        <w:br/>
        <w:t>这里是草原天柱景区。要说这里的石峰千姿百态，这是书山，形似神似；这是骆驼峰，惟妙惟肖；这是三结义，蕴意桃园；这是天柱峰，孤耸草原。人们徘徊其间可以品咂其韵味儿，领略其天然，感悟其妙像，回味其造化。</w:t>
        <w:br/>
        <w:t>这里的峰岩毫无例外都呈现出层叠纹理。尤其是书山，书形逼真，扉页规整，书页清晰，呈现在面前的是一座实打实的“书山”。既然是书山，真想翻开它的内容看一看，里面是否记录了它的来历，它的变迁。不禁叩问，你经历了怎样浴火冰天的历练，你又是如何变化成现在的模样。</w:t>
        <w:br/>
        <w:t>看着这些岩峰，与周围的环境毫无渐次逐进之感，凸兀嶙峋通天拔地，鹤立鸡群的气势动人心魄。书卷，得一页一页地写，积淀，得一层一层地来，周围的大地都下沉了，而这些岩峰在地质的嬗变中惟我独尊傲立在苍穹之间。当然了，原因必有出处，科学可以给出结论，那些干巴巴的解说扯得太远，这样的奇幻场景分明就是凝固的沧海桑田。</w:t>
        <w:br/>
        <w:t>如果说这个景区还有点袖珍玲珑的话，那么南边的景区就显得大气磅礴了。</w:t>
        <w:br/>
        <w:t>岩峰峻峭层叠而起，形态诡异巧夺天工。它们匍匐在草原上，横亘在天地间，历久弥新接受人们的瞻仰，巍然大度倾听人们的赞叹。‘七仙女峰’尤其令人瞩目。挺拔而俏丽，妖娆而不俗，背映蓝天白云点缀，白桦林托衬碧绿草相陪，把草原的旷美演绎到极致。</w:t>
        <w:br/>
        <w:t>岩峰之间有栈道，栈道旁侧是花草，花草漫铺释暗香，暗香缕缕蜂蝶绕。</w:t>
        <w:br/>
        <w:t>白桦林遮阴蔽日，金莲花吐艳正旺，草原石林真罕见，流连驻足感上苍。</w:t>
        <w:br/>
        <w:t>顺便告知一下，如果由此去锡林郭勒，可走达达线欣赏美景；如果要去</w:t>
        <w:br/>
        <w:t>乌兰布统</w:t>
        <w:br/>
        <w:t>和塞罕坝，可原路返回到经棚镇休整。在沿途选择一处心仪的景致来一次野餐那是一个不错的选择。</w:t>
        <w:br/>
        <w:br/>
        <w:br/>
        <w:br/>
        <w:br/>
        <w:br/>
        <w:br/>
      </w:r>
    </w:p>
    <w:p>
      <w:r>
        <w:t>评论：</w:t>
        <w:br/>
      </w:r>
    </w:p>
    <w:p>
      <w:pPr>
        <w:pStyle w:val="Heading2"/>
      </w:pPr>
      <w:r>
        <w:t>15.武汉周边~温泉+乡村自驾游</w:t>
      </w:r>
    </w:p>
    <w:p>
      <w:r>
        <w:t>https://you.ctrip.com/travels/luotian2717/3733201.html</w:t>
      </w:r>
    </w:p>
    <w:p>
      <w:r>
        <w:t>来源：携程</w:t>
      </w:r>
    </w:p>
    <w:p>
      <w:r>
        <w:t>发表时间：2018-9-26</w:t>
      </w:r>
    </w:p>
    <w:p>
      <w:r>
        <w:t>天数：2 天</w:t>
      </w:r>
    </w:p>
    <w:p>
      <w:r>
        <w:t>游玩时间：9 月</w:t>
      </w:r>
    </w:p>
    <w:p>
      <w:r>
        <w:t>人均花费：500 元</w:t>
      </w:r>
    </w:p>
    <w:p>
      <w:r>
        <w:t>和谁：和朋友</w:t>
      </w:r>
    </w:p>
    <w:p>
      <w:r>
        <w:t>玩法：</w:t>
      </w:r>
    </w:p>
    <w:p>
      <w:r>
        <w:t>旅游路线：</w:t>
      </w:r>
    </w:p>
    <w:p>
      <w:r>
        <w:t>正文：</w:t>
        <w:br/>
        <w:t>早上10点从武汉出发，大概两小时到达到达黄冈市</w:t>
        <w:br/>
        <w:t>罗田</w:t>
        <w:br/>
        <w:t>县三里畈温泉酒店，酒店有阳台、附送两张温泉票，周边有河流，叫做巴水，很清澈，小朋友可以玩沙，旁边有一个沙雕公园，门票50元。</w:t>
        <w:br/>
        <w:t>晚上泡了温泉，有很多个池子，花钱还可以鱼疗、盐浴等，有一个游泳馆。当然附近有很多买泳衣的。</w:t>
        <w:br/>
        <w:t>晚上饿了，附近有很多特色吊锅，老板人都很踏实。</w:t>
        <w:br/>
        <w:t>有一个民宿群，在西厢房可以预定，价格大概500-600，民宿有不同主题，有一个小院子。</w:t>
        <w:br/>
        <w:t>村里有个田园餐厅，分量足，价格很实惠。</w:t>
        <w:br/>
        <w:t>村里的卫生条件很好，卫生间很干净。</w:t>
        <w:br/>
        <w:t>丁豆腐很出名，天凉了有腐乳卖，平时需要预定。</w:t>
        <w:br/>
        <w:t>有一个农耕展示区。</w:t>
        <w:br/>
        <w:t>村里会有自然学校组织的亲子活动，可以关注武汉辣妈网和小满自然。</w:t>
        <w:br/>
        <w:t>一起中秋节在民宿院子里做月饼。</w:t>
      </w:r>
    </w:p>
    <w:p>
      <w:r>
        <w:t>评论：</w:t>
        <w:br/>
        <w:t>1.我觉得旅游之后再写下整理整理自己的照片和大家分享也很有趣，你同意吗？</w:t>
        <w:br/>
        <w:t>2.世界很大，要一一去看~顺便可以用图片记录一下~</w:t>
        <w:br/>
        <w:t>3.继续努力，下次再来看你游记~希望看到更多更美的图片~~</w:t>
      </w:r>
    </w:p>
    <w:p>
      <w:pPr>
        <w:pStyle w:val="Heading2"/>
      </w:pPr>
      <w:r>
        <w:t>16.湖北菊花最美的景区在这个地方，种类繁多，你看过吗？</w:t>
      </w:r>
    </w:p>
    <w:p>
      <w:r>
        <w:t>https://you.ctrip.com/travels/hubei100067/3734081.html</w:t>
      </w:r>
    </w:p>
    <w:p>
      <w:r>
        <w:t>来源：携程</w:t>
      </w:r>
    </w:p>
    <w:p>
      <w:r>
        <w:t>发表时间：2018-9-29</w:t>
      </w:r>
    </w:p>
    <w:p>
      <w:r>
        <w:t>天数：1 天</w:t>
      </w:r>
    </w:p>
    <w:p>
      <w:r>
        <w:t>游玩时间：9 月</w:t>
      </w:r>
    </w:p>
    <w:p>
      <w:r>
        <w:t>人均花费：100 元</w:t>
      </w:r>
    </w:p>
    <w:p>
      <w:r>
        <w:t>和谁：和朋友</w:t>
      </w:r>
    </w:p>
    <w:p>
      <w:r>
        <w:t>玩法：摄影，自驾，自由行</w:t>
      </w:r>
    </w:p>
    <w:p>
      <w:r>
        <w:t>旅游路线：英山</w:t>
      </w:r>
    </w:p>
    <w:p>
      <w:r>
        <w:t>正文：</w:t>
        <w:br/>
        <w:t>菊花在我国花卉品种中绝对占有很重的比重，有诗为证，比如“宁可枝头抱香死,何曾吹落北风中”待到重阳日，还来就菊花”等等。菊花一般开在秋天，气节高贵。那么秋天，赏菊的最好去处要去哪里呢？自然是湖北</w:t>
        <w:br/>
        <w:t>英山</w:t>
        <w:br/>
        <w:t>四季花海，这里正值首届大型菊花展，喜欢菊花的朋友，这个国庆长假不要错过哦！</w:t>
        <w:br/>
        <w:t>英山四季花海位于湖北省</w:t>
        <w:br/>
        <w:t>黄冈</w:t>
        <w:br/>
        <w:t>市英山县，占地6200余亩，开车从</w:t>
        <w:br/>
        <w:t>武汉</w:t>
        <w:br/>
        <w:t>出发，经武英高速，大约1个半小时车程便可到达，景区游玩方式众多，不管是“蝶恋花展览馆”还是花海卡丁车”甚至是晚上休息的民宿都很有特点！</w:t>
        <w:br/>
        <w:t>英山四季花海按照4A级的标准建筑而成，一年四季各个时节都有各个不同品种的花。以“蝶恋花展览馆”为核心铺展开来，总面积一万二千平方米，是华中地区首个万方花卉展览馆。花开有时，花落有时，除了菊花还有不同的花，不同的花卉品种对于空气，温度，湿度要求是不一样的。香气袭人的百合，随着土地酸碱度而变颜色的绣球，摇曳生资的蝴蝶兰，或者只活在小说里的彼岸花，当然它的学名叫石蒜。都开的很好，可见景区的人员对于这些花的培养的用心。这些花竞相开放，总让人觉得生活在一个世上再无其他烦心事，只有“紫薇花伴紫薇郎”的既视感！</w:t>
        <w:br/>
        <w:t>虽说是菊花展，除了秋风中开放的菊花，还有那灿烂代表的向日葵。遇上一片向日葵花海实乃来这的一大乐事，蓝天白云下，一大片向日葵田在向游客招手，微风过去，花瓣和叶子都随风摇晃，摇头晃脑实在可爱！向日葵原产南美洲，被西班牙人从美洲带到欧洲去，最开始做观赏使用，花除了美丽，除的瓜子可食用，也可榨油。美丽与功用都齐在，向日葵的花语是“沉默的爱，爱慕，忠诚”。确实，向日葵总是随着太阳而绕，灿烂如她，总让人想到幸福！</w:t>
        <w:br/>
        <w:t>四季花海景区的蝴蝶展览墙是满足了人类对蝴蝶所有的想象，每一个格子里的蝴蝶标本种类颜色都不相同，蓝色，“光明女神闪蝶”是我最喜欢的的，大型而华丽的她，展翅有7厘米到10厘米，因含有多种色素颗粒的鳞片在翅膀上分布，当光照在翅膀上就有炫目夺目的色彩，实在是美丽！</w:t>
        <w:br/>
        <w:t>晚上的住宿也是让人觉得有趣，憨态可掬的植物雕成的小狗，后面就是一排排依山而建的民宿了，都是集装箱式的风格，一般三层，最上一层是黄色，中间是绿色，下面是红色。每层都一个一个伸出来的阳台，全玻璃的落地窗，让住宿的人拉开窗帘就把美景收入眼中，山下都养心驿站民宿像彩色积木一样。</w:t>
        <w:br/>
        <w:t>而山顶的养心苑就是有“湖北最美民宿”美称的人气民宿，房顶采用的是圆锥的房顶，房顶上是一个有着时代故事的老风扇。走出去，站阳台上，视野将远山绿水全部收纳，极为开阔，深呼吸一口，新鲜空气里还夹杂着淡淡的菊花香气，一起从鼻腔充沛到肺里，沁人心脾！</w:t>
        <w:br/>
        <w:t>人的一生所求到底为何，不外乎三五好友，寻一佳处，遇一好景，诗酒江山，万花开尽，菊花盛开，在此秋日，就去英山四季花海吧！特别是国庆长假，四季花海景区还会有花仙子快闪巡游、非遗文化展示表演，光影秀等精彩活动，这个国庆，一起约起来吧！</w:t>
      </w:r>
    </w:p>
    <w:p>
      <w:r>
        <w:t>评论：</w:t>
        <w:br/>
        <w:t>1.看了你的游记也想出发了，lz这里10月去好么？</w:t>
        <w:br/>
        <w:t>2.楼主我超爱看照片的，再上点图呗～</w:t>
        <w:br/>
        <w:t>3.我想细细的了解这个地方的美丽，可以多放些好看的照片吗？楼主</w:t>
      </w:r>
    </w:p>
    <w:p>
      <w:pPr>
        <w:pStyle w:val="Heading2"/>
      </w:pPr>
      <w:r>
        <w:t>17.这个秋天，想和你约会武汉的温泉</w:t>
      </w:r>
    </w:p>
    <w:p>
      <w:r>
        <w:t>https://you.ctrip.com/travels/luotian2717/3734883.html</w:t>
      </w:r>
    </w:p>
    <w:p>
      <w:r>
        <w:t>来源：携程</w:t>
      </w:r>
    </w:p>
    <w:p>
      <w:r>
        <w:t>发表时间：2018-9-30</w:t>
      </w:r>
    </w:p>
    <w:p>
      <w:r>
        <w:t>天数：3 天</w:t>
      </w:r>
    </w:p>
    <w:p>
      <w:r>
        <w:t>游玩时间：</w:t>
      </w:r>
    </w:p>
    <w:p>
      <w:r>
        <w:t>人均花费：</w:t>
      </w:r>
    </w:p>
    <w:p>
      <w:r>
        <w:t>和谁：一个人</w:t>
      </w:r>
    </w:p>
    <w:p>
      <w:r>
        <w:t>玩法：美食，摄影，周末游</w:t>
      </w:r>
    </w:p>
    <w:p>
      <w:r>
        <w:t>旅游路线：罗田，薄刀峰，大别山度假，罗田三里畈温泉</w:t>
      </w:r>
    </w:p>
    <w:p>
      <w:r>
        <w:t>正文：</w:t>
        <w:br/>
        <w:t>罗田薄刀峰度假酒店</w:t>
        <w:br/>
        <w:t>¥</w:t>
        <w:br/>
        <w:t>239</w:t>
        <w:br/>
        <w:t>起</w:t>
        <w:br/>
        <w:t>立即预订&gt;</w:t>
        <w:br/>
        <w:t>展开更多酒店</w:t>
        <w:br/>
        <w:t>罗田</w:t>
        <w:br/>
        <w:t>县，隶属于湖北省黄冈市，位于湖北省东北部、大别山南麓，东邻英山，南连浠水，西与团风、麻城接壤，北与安徽省金寨县交界。</w:t>
        <w:br/>
        <w:t>如果你问我四季中最喜欢的季节，我会毫不犹豫的说是秋季，理由也非常简单，因为这是一个收获的季节，多彩的季节，适合养生的季节。如果你想在秋高气爽的时候爬一座山，看一次，走进农家感受丰收的喜悦，最好是能再泡上一次温泉，卸去春夏的忙碌，那罗田三里畈绝对是最佳的选择，这里的山有一个非常好听的名字，这里名扬天下的果实，更何况这里还有最丰富的地热资源。</w:t>
        <w:br/>
        <w:t>三里畈温泉自驾线路</w:t>
        <w:br/>
        <w:t>1、鄂州、黄州：S7武鄂→S5武英93km出团陂下→G318三里畈温泉</w:t>
        <w:br/>
        <w:t>2、黄石：G45大广→S5武英93km出团陂下→G318三里畈温泉</w:t>
        <w:br/>
        <w:t>3、武汉：上三环线→S5武英93km出团陂下→G318三里畈温泉</w:t>
        <w:br/>
        <w:t>4、黄陂：黄陂东→武麻汉口方向→外环→S5武英93km出团陂下→G318三里畈温泉</w:t>
        <w:br/>
        <w:t>5、红安、麻城：武麻→麻阳→三里畈出口→三里畈温泉</w:t>
        <w:br/>
        <w:t>6、南昌线路：福银高速→ 沪渝高速→ 麻阳高速→三里畈出口→三里畈温泉</w:t>
        <w:br/>
        <w:t>7、合肥线路：沪陕高速→沪蓉高速→麻阳高速→三里畈出口→三里畈温泉</w:t>
        <w:br/>
        <w:t>8、阜阳线路：济广高速→沪蓉高速→麻阳高速→三里畈出口→三里畈温泉</w:t>
        <w:br/>
        <w:t>9、岳阳线路：京港澳→沪渝高速→武鄂高速→黄鄂高速→麻阳高速→三里畈出口→三里畈温泉</w:t>
        <w:br/>
        <w:t>10、孝感线路：福银高速→沪鄂高速→武英高速→团陂出口→三里畈温泉</w:t>
        <w:br/>
        <w:t>三里畈温泉直通车信息</w:t>
        <w:br/>
        <w:t>新荣村客运站</w:t>
        <w:br/>
        <w:t>上午：10:30/11:50 下午：13:10/15:30</w:t>
        <w:br/>
        <w:t>薄刀峰</w:t>
        <w:br/>
        <w:t>景区</w:t>
        <w:br/>
        <w:t>自驾路线：</w:t>
        <w:br/>
        <w:t>1.武汉-武英高速-大别山出口-大河岸镇-白庙河乡-薄刀峰景区东门</w:t>
        <w:br/>
        <w:t>2.武汉-武英高速-麻阳高速-向明河出口-薄刀峰景区西门</w:t>
        <w:br/>
        <w:t>散客旅游客运专线车班次及发车时间：</w:t>
        <w:br/>
        <w:t>武汉至薄刀峰景区：始发站傅家坡客运站，第一班发车时间为上午7点40分，第二班发车时间为13：40。</w:t>
        <w:br/>
        <w:t>薄刀峰景区至武汉：始发站在</w:t>
        <w:br/>
        <w:t>大别山度假</w:t>
        <w:br/>
        <w:t>酒店广场，第一班发车时间为上午7点30分，第二班发车时间为14点00分。</w:t>
        <w:br/>
        <w:t>DAY1:武汉——</w:t>
        <w:br/>
        <w:t>罗田三里畈温泉</w:t>
        <w:br/>
        <w:t>DAY2: 罗田打板栗——薄刀锋</w:t>
        <w:br/>
        <w:t>DAY3:薄刀锋——返程</w:t>
        <w:br/>
        <w:t>1、机身索尼a7m2,a6300</w:t>
        <w:br/>
        <w:t>2、镜头16-35、70-200、28</w:t>
        <w:br/>
        <w:t>3、相关配件：三脚架、中灰渐变镜、减光镜、CPL偏振镜、电池若干</w:t>
        <w:br/>
        <w:t>4、大疆Mavic Pro无人机</w:t>
        <w:br/>
        <w:t>1、 板栗宴</w:t>
        <w:br/>
        <w:t>罗田的板栗名气一直都非常高，因为盛产板栗所以这里的板栗吃法也就变得多种多样，除了我们日常经常吃到的炒板栗、煮板栗以外。这一次还在罗田吃到了一种非常独特的吃法——板栗宴，板栗宴菜品是在湖北菜系中加以改进，在每一道菜品食材中都融入了板栗的香味和甜味，每一道菜品都各具特色，根据中医的描述板栗性温，味甘平，入脾、胃、肾经，因此在秋冬季是很好的温补食物，也是这个季节最适合的养生宴。</w:t>
        <w:br/>
        <w:t>2、 罗田吊锅</w:t>
        <w:br/>
        <w:t>罗田吊锅又叫天堂吊锅或大别山吊锅，是当地山里人在特殊年代遗留下来的独特餐饮方式，追索它的历史，最少也在1000多年以前。 在罗田北部和中部，山乡人家冬春时节都是用吊锅煮菜。而今已经成为罗田一种特色的餐饮习惯，也成为很多到罗田来游玩的人必须要感受的一种美食。在当地还流传着“吊锅菜、蔸子火，除了皇帝就是我”的民间俗语概括了罗田吊锅的好吃 。</w:t>
        <w:br/>
        <w:t>烧上大火，挂上吊锅，先在锅中放入配菜：或竹笋、或萝卜、再加上炸豆腐、肉糕、鱼丸、猪肉之类，撒上葱姜蒜泥和其它佐料，淋上汤水，就算大功告成了。满满的，如同小山丘。吊锅里的色彩鲜明，青的葱、白的丸、红的枣、黄的花。别说吃，光是看，就早已让人垂涎欲滴。</w:t>
        <w:br/>
        <w:t>不论是三里畈温泉还是薄刀锋景区都有非常不错的住宿环境，这两家酒店我这次都有体验，在这儿就给大家介绍一下</w:t>
        <w:br/>
        <w:t>三里畈温泉：三里畈温泉酒店</w:t>
        <w:br/>
        <w:t>三里畈温泉酒店是温泉相对应的配套设施，位于温泉的核心区，距离温泉只有百余米的距离，酒店按照四星级的标准装修服务，酒店的内部装饰偏重于是将民宿风格和商务风格进行了融合，房间宽敞明亮，配套设施也比较完善，我住的这间房阳台为主相对不错，可以看到温泉区的整体环境，非常惬意，晚上可以到温泉去泡一下，回去舒适的休息非常适合度假选择。</w:t>
        <w:br/>
        <w:t>薄刀峰景区：薄刀峰度假酒店</w:t>
        <w:br/>
        <w:t>薄刀峰度假酒店位于薄刀峰景区山脚下前临圆梦湖畔、鹤皋古街，背靠群山，一面环水三面环山的自然环境使整个酒店住宿环境让人感觉舒适惬意，整个房间的装修风格偏重于中式，设施完善，洗漱间干湿分离，虽然是在山中，但淋浴热水也非常充沛。除了这些酒店还配有健身房等，可以满足有健身习惯的住客。</w:t>
        <w:br/>
        <w:t>罗田三里畈温泉</w:t>
        <w:br/>
        <w:t>罗田县三里畈镇极为地热资源，成就了这座温泉小镇。据介绍在1979年经湖北省水文地质大队地面初探，泉眼日出水量达8千吨，水量丰富在华中市场首屈一指，常年水温均在70℃～80℃,最高水温可达79℃～81℃，在省内同行业中是水温较高的温泉。温泉水质类型为硫酸钠型, PH值为7.1-8.5碱性,含有对治疗人体多种疾病具有特殊功效的微量元素。</w:t>
        <w:br/>
        <w:t>罗田三里畈温泉度假区位于罗田县三里畈镇，按国家4A级标准打造。总占地面积约2200亩，是由湖北丰太集团巨资开发的集养生温泉、沙雕亲子乐园等项目于一体的旅游综合型大型度假区。</w:t>
        <w:br/>
        <w:t>从武汉出发，全程高速到团陂下，距离武汉市93公里。全程高速只要45分钟，离武汉市真正意义上的最近的温泉。</w:t>
        <w:br/>
        <w:t>走进温泉园区，宛如像是走进一个小镇，奔腾的河流贯穿整个园区，亭台楼榭、白墙灰瓦呈现出古朴雅致的东方审美情趣，使人轻松愉悦。</w:t>
        <w:br/>
        <w:t>进入温泉区宛然像是走进一个巨大的花园之中，温泉池多数使露天的形式存在，但又不会让你轻易发现，多数都隐藏在群山之间或是田园山林之中，感觉我像是真正的和生态环境融为一体。</w:t>
        <w:br/>
        <w:t>整个温泉区共有88个泡池，每一个泡池都有相应的主题如私家汤屋、美颜养生、中药养身、万密斋等主题区域，并遵循温泉泡池的一贯原则，各大泡池水温都有所区别，可以满足不同人群的体感需要。可以说每走一步，都能遇到每一池的惊喜。</w:t>
        <w:br/>
        <w:t>除了泡温泉，园区的沙雕也是一大亮点，整个沙雕景观以《史记》为主题，以时间轴为线索。不仅将中华上下5000年历史一网打尽，甚至还将地球演变过程中的物种变化都以微缩景观的模式呈现出来。泡一泡温泉，欣赏一下精致的沙雕，感受一番中华民族源远流长的历史人文，夜晚煮一壶清茶，赏山水夜色，听虫鸣鸟叫，这山这夜，安宁、祥和、入梦……</w:t>
        <w:br/>
        <w:t>罗田打板栗</w:t>
        <w:br/>
        <w:t>罗田使被誉为地球上最适宜板栗生长的地方。而今的板栗，成就了罗田“中国板栗之乡”的美誉，罗田种植板栗的历史最早可以追溯到春秋战国时期，悠久的种植历史大概也是如今罗田板栗名扬远方的一个原因。罗田板栗果仁中含淀粉、蛋白质、脂肪、钙、磷、铁以及维生素A、B、C、、B2等物质.所含蛋白质比大米高30%,脂肪比大米高20倍。</w:t>
        <w:br/>
        <w:t>刚好秋季是板栗成熟的季节，这样有名的板栗之乡必然要走进板栗果园亲身感受下。</w:t>
        <w:br/>
        <w:t>拿起竹竿，跨上竹篮，走进板栗园中，寻觅一颗颗成熟的板栗，用竹竿轻轻敲打，板栗从高处落下，弯腰夹起板栗放入篮中，感受秋天收获的喜悦。</w:t>
        <w:br/>
        <w:t>薄刀峰</w:t>
        <w:br/>
        <w:br/>
        <w:t>薄刀峰位于罗田县境内大别山主峰天堂寨西侧,海拔1408.2米.景区面积30平方公里,森林覆盖率达98%,年平均气温16.4摄氏度,是千里大别山的主峰之一.1996年被林业部批准为大别山国家森林公园,被国土资源部批准为大别山国家地质公园,国家4A级风景区.境内自然景观以松奇、石怪、峰险而著称,为华中地区知名的山岳旅游风景区和夏日避暑度假胜地.</w:t>
        <w:br/>
        <w:t>要到达薄刀峰景区首先要经过一段盘旋而上的公路，随着高度的上升，能看到美景越来越多，群山环绕的景象越来越清晰。</w:t>
        <w:br/>
        <w:t>到达景区后已经傍晚时分，品味完罗田的特色吊锅后天已经黑下来，想着山中的夜晚多数无处可逛便准备回房间休息，但得知薄刀峰的夜晚有峡谷灯光秀，走上旅行的路也有不短的时间了，见过的各种灯光秀也是不尽期数，但峡谷中的灯光秀从未听说过，决定区一睹。</w:t>
        <w:br/>
        <w:t>穿过古街走进峡谷中，从漆黑的夜路中突然穿进一片霓虹灯中，恍惚间像是走进另一番仙境。夜晚的峡谷在霓虹灯装束下展现出不同的面貌，伴随水流声深入峡谷深处，顺着灯光照亮的方向继续行走，灯光越来越亮，眺望远处，隐约可以感受到峡谷的容貌，更为本身就神秘的峡谷蒙上了一层梦幻。</w:t>
        <w:br/>
        <w:t>夜晚的峡谷只有水声和树叶声在莎莎作响，光影婆娑，美不胜收。峡谷的神秘更是让我对薄刀峰有了更大的期待。</w:t>
        <w:br/>
        <w:t>第二天一早便起身前往薄刀峰的主峰，因为山路陡峭，我选择现先乘坐索道到达山顶，随着索道高度的上升，眺望远方看到云海笼罩这山峰充满了兴奋。薄刀峰</w:t>
        <w:br/>
        <w:t>到达山顶，云海景观一览无余展现在面前，云海、奇松丝毫不迅速任何一座国内的名山。</w:t>
        <w:br/>
        <w:t>山顶奇石非常多，有几处不得不弯腰、侧身甚至是蹲下才能从夹缝中穿过，视为震撼。</w:t>
        <w:br/>
        <w:t>薄刀峰的海拔虽然只有一千四百多米，但却十分险峻，其中薄刀峰中最为有名的景点莫过于卧龙岗，卧龙岗的山峰奇拔，形如卧龙背脊，被誉为天下第一龙。</w:t>
        <w:br/>
        <w:t>沿着山路下山，又走进了一片森林，景色不同于山顶，茂盛的植被覆盖，抬头仰望几乎看不到天空的样貌，深深吸上一口气，纯净舒畅。</w:t>
        <w:br/>
        <w:t>喜欢把自己旅行上的经历分享给你，只要你有耐心，我愿把所有路上的故事讲给你听。</w:t>
        <w:br/>
        <w:t>更多故事，欢迎关注我的新浪微博：@途图行</w:t>
        <w:br/>
        <w:t>行走旅途之中，用图片记录下见闻</w:t>
        <w:br/>
        <w:t>图文版权归途图行所有，合作/约稿请加微信1301653149</w:t>
      </w:r>
    </w:p>
    <w:p>
      <w:r>
        <w:t>评论：</w:t>
        <w:br/>
      </w:r>
    </w:p>
    <w:p>
      <w:pPr>
        <w:pStyle w:val="Heading2"/>
      </w:pPr>
      <w:r>
        <w:t>18.栗游罗田​，享活力温泉，赏云端薄刀峰</w:t>
      </w:r>
    </w:p>
    <w:p>
      <w:r>
        <w:t>https://you.ctrip.com/travels/luotian2717/3738297.html</w:t>
      </w:r>
    </w:p>
    <w:p>
      <w:r>
        <w:t>来源：携程</w:t>
      </w:r>
    </w:p>
    <w:p>
      <w:r>
        <w:t>发表时间：2018-10-12</w:t>
      </w:r>
    </w:p>
    <w:p>
      <w:r>
        <w:t>天数：3 天</w:t>
      </w:r>
    </w:p>
    <w:p>
      <w:r>
        <w:t>游玩时间：9 月</w:t>
      </w:r>
    </w:p>
    <w:p>
      <w:r>
        <w:t>人均花费：2000 元</w:t>
      </w:r>
    </w:p>
    <w:p>
      <w:r>
        <w:t>和谁：和朋友</w:t>
      </w:r>
    </w:p>
    <w:p>
      <w:r>
        <w:t>玩法：美食，自由行，小资</w:t>
      </w:r>
    </w:p>
    <w:p>
      <w:r>
        <w:t>旅游路线：罗田，薄刀峰，薄刀峰</w:t>
      </w:r>
    </w:p>
    <w:p>
      <w:r>
        <w:t>正文：</w:t>
        <w:br/>
        <w:t>罗田薄刀峰东篱下农家乐</w:t>
        <w:br/>
        <w:t>¥</w:t>
        <w:br/>
        <w:t>98</w:t>
        <w:br/>
        <w:t>起</w:t>
        <w:br/>
        <w:t>立即预订&gt;</w:t>
        <w:br/>
        <w:t>展开更多酒店</w:t>
        <w:br/>
        <w:t>国土面积大，总会发生一些很有趣的事情，北京的朋友说，我们已经穿起了毛衣，最低温度有0度了，而我微微一笑，发张自拍，大江南仍是短袖。</w:t>
        <w:br/>
        <w:t>然而实际上秋天的步伐已经来到了，秋老虎余威虽在，可秋天的美食已然上桌，秋天的美景也渐次印入眼帘。</w:t>
        <w:br/>
        <w:t>换季改换下心情，去往</w:t>
        <w:br/>
        <w:t>罗田</w:t>
        <w:br/>
        <w:t>，感受下那里的风土人情。</w:t>
        <w:br/>
        <w:t>关于交通：</w:t>
        <w:br/>
        <w:t>上海-武汉-罗田，</w:t>
        <w:br/>
        <w:t>上海到武汉</w:t>
        <w:br/>
        <w:t>，建议坐高铁或者动车，不会出现延误，一般5小时左右可以到达，出来就是地铁，相当方便，不过武汉有好几个站，看清楚哪个站哦，</w:t>
        <w:br/>
        <w:t>武汉站</w:t>
        <w:br/>
        <w:t>或者</w:t>
        <w:br/>
        <w:t>汉口站</w:t>
        <w:br/>
        <w:t>，我是从汉口站下的。</w:t>
        <w:br/>
        <w:t>关于行程：</w:t>
        <w:br/>
        <w:t>DAY1</w:t>
        <w:br/>
        <w:t>上海-武汉</w:t>
        <w:br/>
        <w:t>-三里畈温泉度假村-板栗宴</w:t>
        <w:br/>
        <w:t>DAY2 沙雕-板栗园-</w:t>
        <w:br/>
        <w:t>薄刀峰</w:t>
        <w:br/>
        <w:t>-夜游峡谷</w:t>
        <w:br/>
        <w:t>DAY3 薄刀峰-</w:t>
        <w:br/>
        <w:t>武汉-上海</w:t>
        <w:br/>
        <w:t>关于美食：</w:t>
        <w:br/>
        <w:t>板栗宴+吊锅宴，都是当地特色哟。</w:t>
        <w:br/>
        <w:t>这个季节是养生季的开始，板栗温补，众所周知。</w:t>
        <w:br/>
        <w:t>关于住宿：</w:t>
        <w:br/>
        <w:t>既然是泡温泉，那就住在三里畈温泉度假村中。</w:t>
        <w:br/>
        <w:t>而去</w:t>
        <w:br/>
        <w:t>薄刀峰</w:t>
        <w:br/>
        <w:t>，就住在景区外的</w:t>
        <w:br/>
        <w:t>薄刀峰</w:t>
        <w:br/>
        <w:t>度假酒店。</w:t>
        <w:br/>
        <w:t>注意事项：</w:t>
        <w:br/>
        <w:t>1、既然去温泉度假村，当然要带上泳衣秀一下咯。</w:t>
        <w:br/>
        <w:t>2、薄刀峰的夜晚会比较凉，尤其夜游的时候，请带上薄外套。</w:t>
        <w:br/>
        <w:t>3、虽然已经到了秋季，日间还是比较晒，要做好防晒措施，墨镜也可以戴着。</w:t>
        <w:br/>
        <w:t>那现在，跟着我先玩起来吧。</w:t>
        <w:br/>
        <w:t>DAY1 上海-武汉-三里畈温泉度假村-板栗宴</w:t>
        <w:br/>
        <w:t>从上海到武汉，高铁的话，5小时不到，其实比飞机更节省时间。</w:t>
        <w:br/>
        <w:t>到达武汉后，转车去罗田三里畈。</w:t>
        <w:br/>
        <w:t>三里畈原是黄冈县永宁乡，一九五五年划属罗田县。</w:t>
        <w:br/>
        <w:t>《黄州府志》记载：“黄冈县永宁乡温泉有三，上可沸燠，中可煮牲，下性温可浴。”</w:t>
        <w:br/>
        <w:t>这古温泉，恰适合养生。</w:t>
        <w:br/>
        <w:t>进入立秋以后，天气由热逐渐转凉，人体的消耗也会逐渐减少，食欲也开始增加。因此，这个时节正是人体最适宜进补的时间，人们可根据这一节气的特点进行科学有效地营养摄取及饮食调整，以补充夏季的消耗，并为越冬做好准备。</w:t>
        <w:br/>
        <w:t>当然除了食补，身体也要做好准备，养生不止由内而外，也可以由外及内。</w:t>
        <w:br/>
        <w:t>养生温泉走起。</w:t>
        <w:br/>
        <w:t>先入住三里畈温泉度假村，既然是度假村，那除了温泉，别的设施也是一应俱全的。</w:t>
        <w:br/>
        <w:t>房间比较大，带有阳台哦。</w:t>
        <w:br/>
        <w:t>阳台看出去的，也是美景。</w:t>
        <w:br/>
        <w:t>度假村内，有小桥流水，亭台楼阁，拍拍照，也是极好的。</w:t>
        <w:br/>
        <w:t>晚霞映照在河上，更是风景如画。</w:t>
        <w:br/>
        <w:t>当然，这里最重要的是温泉啦。</w:t>
        <w:br/>
        <w:t>带上泳衣，步行几分钟，就到了温泉的进口。</w:t>
        <w:br/>
        <w:t>进门的池子是最大的一个，适合带上玩水的工具，打打水仗什么的。</w:t>
        <w:br/>
        <w:t>这里也有水提供，泡一会温泉，应该起身坐在一旁休息下，披着浴巾，喝喝茶。</w:t>
        <w:br/>
        <w:t>三里畈温泉讲的是“第六代——活力型养生温泉”的理念。所以这里更重视的是养生概念和体验感。</w:t>
        <w:br/>
        <w:t>这里的环境偏向于园林，建筑也偏古风。</w:t>
        <w:br/>
        <w:t>除了一般的池子，这条古街上也有例如小鱼池之类的特殊疗效池。</w:t>
        <w:br/>
        <w:t>温泉区域内，绿树成荫，不单单是泡温泉，更可以赏景品茗，度过休闲时光。</w:t>
        <w:br/>
        <w:t>罗田县三里畈镇地热资源那是相当的丰富，古已有之，水量丰富在华中市场首屈一指，毕竟泉眼日出水量可达8千吨。</w:t>
        <w:br/>
        <w:t>换上自己的泳衣，浸到池中，有的池子温度还比较高。有问过这边的工作人员，这里常年水温均在70℃～80℃,最高水温可达79℃～81℃，算是水温较高的温泉了。温泉水质类型为硫酸钠型, PH值为7.1-8.5碱性,含有对治疗人体多种疾病具有特殊功效的微量元素。</w:t>
        <w:br/>
        <w:t>从秋冬季养生这点上来说，非常符合要求了。</w:t>
        <w:br/>
        <w:t>看了下介绍，这里的汤池，各有特色。</w:t>
        <w:br/>
        <w:t>有万密斋养生区——九字疗法综合养生。万密斋养生区配有“万密斋池”和“一德泉”、“二字泉”、“三戒泉”、“四法泉”、“五知泉”、“六节泉”、“七食泉”、“八乐泉”、“九思泉”组合而成九字疗法池，配合各种养生保健方法，给你身心全方位的护理。</w:t>
        <w:br/>
        <w:t>因为池子效果不同，呈现出各种色彩来。</w:t>
        <w:br/>
        <w:t>还有“思邈泉”、“时珍泉”、“扁鹊泉”、“华佗泉”、“济泰泉”五大名人泉。这五位都是古时名医，孙思邈人称药王，据传活了200多岁，明代李时珍著有《本草纲目》，至今还是中药学的宝典之一，华佗则是三国时期的名医，著有奇书《青囊书》，虽已失传，但当时却可用曼陀罗花进行麻醉，可进行开颅手术，医术可见一斑，扁鹊原名秦越人，中医望闻问切，他一望便可知病人境况，堪称神人。这样的药泉，冲着名人也要去感受下哒，长寿延年。</w:t>
        <w:br/>
        <w:t>各种汤太多，简直泡不过来，又发现了美颜养生区，一个有强迫症的人，找了下，发现有有4大美人汤——“沉鱼”、“落雁”、“闭月”、“羞花”，这分别代表了古代四大美女，西施，王昭君，貂蝉和杨玉环。作为一名三国粉，还意外找到了“大乔”、“小乔”池，带她们两个玩的都是好人，毕竟那是三国时期吴孙策和周瑜的妻子啊，更有“铜雀春深锁二乔”的诗句流传至今呢。果然泡一下，皮肤细腻很多，最近一直在玩玩玩，皮肤真的蛮粗糙，又黑，所以能起到美白效果的，无论如何都是要尝试一下的，美容什么的，女生都是超爱的啊！试后还真是不负所望啊。</w:t>
        <w:br/>
        <w:t>根据不同体质需求，还有“固肾汤”、“强心汤”、“舒筋汤”、“健脾汤”、“养胃汤”、“祛风汤”及“滋阴汤”。最近胃不大好，于是就进入养胃汤感受了一下，希望能好一点。</w:t>
        <w:br/>
        <w:t>既然养生做主打，药池不能弃。“当归泉”具有强身健体、活血补血、调经止痛、润肠通便的功效；“首乌泉”中，何首乌配以天然温泉中特有的矿物质，可达到补肝肾、益精血、乌须发、强筋骨之功效；“艾草泉”水汽氤氲，散发着艾草的清香，置身其中，身心放松。</w:t>
        <w:br/>
        <w:t>男生和女生泡汤目的，有时候还真是不同，男生可能就是纯粹的养生，女生除了养生之外，还要美容，最好SPA池边来杯红酒，玩玩水。</w:t>
        <w:br/>
        <w:t>当然除了室外，还有室内的池子。水晶宫里单纯的游泳池也是有的，更有儿童池，相当不错的戏水天地哦。</w:t>
        <w:br/>
        <w:t>设施真的是相当齐全了。</w:t>
        <w:br/>
        <w:t>有来自海南岛五指山的火山岩模拟温泉自涌环境，辅以溶洞、钟乳石等自然景观。有高台可以一览美景。</w:t>
        <w:br/>
        <w:t>泡完温泉出来，天色已晚，度假村里吃顿晚饭吧，惊艳发现这里有板栗养生宴！</w:t>
        <w:br/>
        <w:t>和小伙伴一起大快朵颐了。</w:t>
        <w:br/>
        <w:t>平时呢，板栗通常用作配菜，而这里板栗却可以当主菜来食用，非常有特色了。</w:t>
        <w:br/>
        <w:t>中医认为，栗有补肾健脾、强身健体、益胃平肝等功效。被称为“肾之果”。营养丰富。</w:t>
        <w:br/>
        <w:t>据《食疗本草》载，“研，和蜜涂面，展皱”。居然还有美容的效果！</w:t>
        <w:br/>
        <w:t>罗田可是全国板栗之乡，罗田板栗，兼有南方板栗的香脆和北方板栗的甜糯呢。三里畈养生甲鱼，板栗烧鱼块，板栗烧鹅翅，板栗菠萝饭，板栗丸子......，一个个品尝过去，对我这样一个爱吃板栗的人来说，真的是满足了。</w:t>
        <w:br/>
        <w:t>吃饱喝足，再去泡一下池子也没问题，住在度假村里的人进出方便些，不过这里也有单售温泉票的，所以不住的人，就纯粹泡汤，吃个板栗宴，也没问题。</w:t>
        <w:br/>
        <w:t>我呢，白天泡到觉得自己懒洋洋的，进入房间，就是一夜好眠啊。</w:t>
        <w:br/>
        <w:t>DAY2 沙雕-板栗园-薄刀峰-夜游峡谷</w:t>
        <w:br/>
        <w:t>这里还有个沙雕乐园，分成好几个区域。</w:t>
        <w:br/>
        <w:t>沙雕根据年代来排列，有神话故事，也有历史故事。</w:t>
        <w:br/>
        <w:t>看完沙雕，去丰衣坳板栗园，采摘一下咯。</w:t>
        <w:br/>
        <w:t>一派田园风光。</w:t>
        <w:br/>
        <w:t>板栗有高有低，高处要带上竹竿去打，打的时候要小心，新鲜板栗外壳上是有刺的，掉到头上还是会有点痛的。</w:t>
        <w:br/>
        <w:t>还有捡取的时候，要用夹子，我开始时候没拿，直接用手，这手感真的是可怕了，简直具有杀伤性效果，也不知道人类是怎么发现板栗是可食用的了。当然板栗成熟后，果壳会裂开，一般一个毛球里会有好几个板栗，用机器碾压后，就会掉落。</w:t>
        <w:br/>
        <w:t>在这，我还惊讶的发现，板栗可以生吃，味道就跟水果一样，香甜脆爽，和平时炒熟后软糯口感相差甚远。也算是个小小的惊喜吧。</w:t>
        <w:br/>
        <w:t>从板栗园出来，吃吃午饭，驱车前往薄刀峰。</w:t>
        <w:br/>
        <w:t>离度假村不算远，也在罗田县的境内。</w:t>
        <w:br/>
        <w:t>如果不是自己开车的话，可以在黄冈黄州客运站、麻城长途汽车站坐车前往罗田县，到罗田之后再转车到景区。</w:t>
        <w:br/>
        <w:t>一路开去，赏落日美景。</w:t>
        <w:br/>
        <w:t>住的是</w:t>
        <w:br/>
        <w:t>薄刀峰</w:t>
        <w:br/>
        <w:t>度假酒店。</w:t>
        <w:br/>
        <w:t>真山景房，现在去的话，秋色怡人。</w:t>
        <w:br/>
        <w:t>这里还有另外的夜游峡谷项目，有灯，让峡谷的夜晚呈现出不同的色彩来。</w:t>
        <w:br/>
        <w:t>因为那之前，我们吃了吊锅宴，需要消消食。</w:t>
        <w:br/>
        <w:t>吊锅菜经过炒制，将有铁绊的铁锅套在挂勾上，盖着火苗。待锅烧热后，放入做好的食材，或把笋干、腊肉、或把萝卜、酸菜，或将青菜、豆腐置于其中，加水、放盐，香料等烹煮。若要调味，就放点干辣椒壳与生姜片之类。</w:t>
        <w:br/>
        <w:t>现在想起来，都是口舌生津啊。食材丰富，想吃什么，都能在里面找出来。</w:t>
        <w:br/>
        <w:t>大家围坐一起，谈天说地，不亦快哉。</w:t>
        <w:br/>
        <w:t>这里的夜晚，比较凉快，哪怕夏天，也就20多度。</w:t>
        <w:br/>
        <w:t>要换上长袖，才可以进入峡谷哦。</w:t>
        <w:br/>
        <w:t>这么走上一圈，上下台阶，晚上吃的溜圆的肚子终于恢复了原状。</w:t>
        <w:br/>
        <w:t>回到房间休息咯。</w:t>
        <w:br/>
        <w:t>DAY3 薄刀峰-武汉-上海</w:t>
        <w:br/>
        <w:t>在房间就能看到朝霞云海了。</w:t>
        <w:br/>
        <w:t>早晨起来爬山，哦，不，懒人要缆车上山。</w:t>
        <w:br/>
        <w:t>别人说上山容易下山难，在我这是反的，上山难，下山容易，所以一般上山我喜欢坐缆车，下山，就慢慢走下去了。</w:t>
        <w:br/>
        <w:t>缆车还有一个好处就是视角不同，能俯瞰美景。</w:t>
        <w:br/>
        <w:t>在我看来薄刀峰，可叫作小黄山了，风采不输黄山啊，奇松险峰怪石云海，一样不缺，而且能够见到云海的概率非常高，这不，我头一回来，就看到了。</w:t>
        <w:br/>
        <w:t>薄刀峰位于罗田县境内大别山主峰天堂寨西侧,海拔1408.2米.森林覆盖率达98%,年平均气温16.4摄氏度,是千里大别山的主峰之一.负氧离子丰富，空气清新。</w:t>
        <w:br/>
        <w:t>缆车到达之后，自己绕着欣赏美景吧。</w:t>
        <w:br/>
        <w:t>古有“天下名山卧龙岗，三步一景汗浸裳”之誉。</w:t>
        <w:br/>
        <w:t>这里有卧龙松，凤冠松。</w:t>
        <w:br/>
        <w:t>形似其名，傲然挺立。</w:t>
        <w:br/>
        <w:t>卧龙松位于卧龙岗以北一段长约60米、宽3米的石板上。它根入石缝、茎粗冠平，枝叶挨地争向东方，树下悬崖峭壁，1000余年，顽强生长，形成了绝顶孤立、冠连东西的俊美特色。</w:t>
        <w:br/>
        <w:t>还有形态各异的奇松。</w:t>
        <w:br/>
        <w:t>随意走着，就能看到一棵。</w:t>
        <w:br/>
        <w:t>“大雪压青松，青松挺且直”，松的美便在于枝干。</w:t>
        <w:br/>
        <w:t>回首间，或似孔雀开屏，或见神鹿回头，或望凤凰展翅，或观卧龙腾飞，仪态万千，可谓奇观。</w:t>
        <w:br/>
        <w:t>这里的花岗岩，各呈姿态，引人遐想。</w:t>
        <w:br/>
        <w:t>比如这雄鹰展翅。</w:t>
        <w:br/>
        <w:t>在卧龙岗细腰宫前，有一堆由5块2米多高的黑色石头,依其断裂历十分巧妙地组成一个鹰形石.其侧面石缝前夹着一根一米多长、断头长短不一的石条，活象鹰的头颅和嘴巴。石堆周围顶上长着6棵大小不一黄山松，整个看来，就是一只苍鹰蹲在松林的大青石上，正虎视眈眈地注视着两边群山中自己所追寻的猎物.故名雄鹰觅食.据科学考证,此系大别----吕梁期侵入岩因年久风化而形成.</w:t>
        <w:br/>
        <w:t>比如这天子低头，哪怕天子来了，到这也不得不低头通过，毕竟只有一条道。</w:t>
        <w:br/>
        <w:t>山作屏风石作台。</w:t>
        <w:br/>
        <w:t>山岭平伸,两边崖石斧削,正中有两块约100平方米见方的大石板,它们相互依撑拱起,形成一个“人”字形状。石上光滑陡峭，石下约有120厘米高低，10米左右长的天然通道，即是天子弯腰。它既是游人上山下山的唯一路径，也是才子佳人约会、歇凉休憩、倾诉衷肠的好地方。</w:t>
        <w:br/>
        <w:t>这里的峰险，很多地方只能一人通过，背的包比较大的话，或者个头比较大的人，就只能小心点通过了。</w:t>
        <w:br/>
        <w:t>沿着路一直走，一路欣赏美景。</w:t>
        <w:br/>
        <w:t>薄刀峰原名“鹤皋峰”、因其峰高耸入云，“鹤鸣九皋，声闻于天”而名之，诸峰中部的卧龙岗山峰奇拔，形如卧龙脊背。</w:t>
        <w:br/>
        <w:t>只能感叹自然的奇妙所在了。</w:t>
        <w:br/>
        <w:t>于卧龙岗上观云海，缥缈如同仙境，此时此刻，不知自己身在何处，是耶非耶，到底是我已化蝶入云海，还是云海自来与我相会。</w:t>
        <w:br/>
        <w:t>锡锅顶位于景区管理处后山脊，海拔1215米，由一个巨大的白色圆形花岗石组成，其上可容纳100余人玩乐休憩，远远望去，就象一口大锅倒扣在山顶上。</w:t>
        <w:br/>
        <w:t>相传在遥远的古代，人们深知金、银、铜、铁、锡之珍贵，加之当地早有锡锅酿酒之风,故取“锡锅顶”以示上天赐福、年年富有。又传此系山脚清翰林院编修周锡恩应试时，宗师大人曾以罗田酿酒之题试其才智，曰“竹笼蒸开天地眼”。周锡恩听后深知其用意而顺意借该景应答：“锡锅煮出汗（翰）淋（林）来”。宗师大人及皇上听后十分高兴。当即点封。其石由此而得名。</w:t>
        <w:br/>
        <w:t>这里的岔路不算多，还是比较好找的，也不容易迷路。</w:t>
        <w:br/>
        <w:t>下山的道路上，有奇松，怪石陪着你，不经意间，就能走到出口。</w:t>
        <w:br/>
        <w:t>爬山比较消耗热量，下山吃吃吃，咸鲜入味，略辣适口。</w:t>
        <w:br/>
        <w:t>从薄刀峰到武汉，大概3小时的路程，坐车返回上海。</w:t>
        <w:br/>
        <w:t>温泉，美食，采摘，观景，一次搞定，倒是不虚此行啊。</w:t>
        <w:br/>
        <w:t>薄刀峰的云海真的是个意外惊喜，意犹未尽，和黄山比，还真是各有千秋。</w:t>
      </w:r>
    </w:p>
    <w:p>
      <w:r>
        <w:t>评论：</w:t>
        <w:br/>
      </w:r>
    </w:p>
    <w:p>
      <w:pPr>
        <w:pStyle w:val="Heading2"/>
      </w:pPr>
      <w:r>
        <w:t>19.登高时节薄刀峰处处皆美景！湖北境内也可一览众山小</w:t>
      </w:r>
    </w:p>
    <w:p>
      <w:r>
        <w:t>https://you.ctrip.com/travels/luotian2717/3743651.html</w:t>
      </w:r>
    </w:p>
    <w:p>
      <w:r>
        <w:t>来源：携程</w:t>
      </w:r>
    </w:p>
    <w:p>
      <w:r>
        <w:t>发表时间：2018-10-24</w:t>
      </w:r>
    </w:p>
    <w:p>
      <w:r>
        <w:t>天数：1 天</w:t>
      </w:r>
    </w:p>
    <w:p>
      <w:r>
        <w:t>游玩时间：9 月</w:t>
      </w:r>
    </w:p>
    <w:p>
      <w:r>
        <w:t>人均花费：50 元</w:t>
      </w:r>
    </w:p>
    <w:p>
      <w:r>
        <w:t>和谁：和朋友</w:t>
      </w:r>
    </w:p>
    <w:p>
      <w:r>
        <w:t>玩法：</w:t>
      </w:r>
    </w:p>
    <w:p>
      <w:r>
        <w:t>旅游路线：</w:t>
      </w:r>
    </w:p>
    <w:p>
      <w:r>
        <w:t>正文：</w:t>
        <w:br/>
        <w:t>早就听说黄冈</w:t>
        <w:br/>
        <w:t>罗田</w:t>
        <w:br/>
        <w:t>的</w:t>
        <w:br/>
        <w:t>薄刀峰</w:t>
        <w:br/>
        <w:t>是避暑胜地，也是天然氧吧。垂涎于旅游群里朋友们发的薄刀峰游玩美照，所以夏末秋初之际，周末去薄刀峰进行了游玩体验。整体来说这个景区很赞，风景优美，空气清新，不愧“大美薄刀峰，天然氧吧”的称谓。对于喜欢爬山的人来说，强烈推荐游玩。</w:t>
        <w:br/>
        <w:t>划重点：</w:t>
        <w:br/>
        <w:t>l 交通：景区位于黄冈</w:t>
        <w:br/>
        <w:t>罗田</w:t>
        <w:br/>
        <w:t>，距武汉约200公里。建议自驾游玩，或报名腾旅直通车。</w:t>
        <w:br/>
        <w:t>l 停车：景区</w:t>
        <w:br/>
        <w:t>薄刀峰</w:t>
        <w:br/>
        <w:t>酒店门口有停车场，停车很方便，距离景区门口较近。</w:t>
        <w:br/>
        <w:t>l 餐饮：</w:t>
        <w:br/>
        <w:t>薄刀峰</w:t>
        <w:br/>
        <w:t>酒店正对面有一条饮食街，里面有特色的餐馆。</w:t>
        <w:br/>
        <w:t>l 住宿：有</w:t>
        <w:br/>
        <w:t>薄刀峰</w:t>
        <w:br/>
        <w:t>酒店、茂源山庄酒店、民宿等。</w:t>
        <w:br/>
        <w:t>路线：卧龙岗索道上山-锡锅顶步行下山</w:t>
        <w:br/>
        <w:t>因</w:t>
        <w:br/>
        <w:t>薄刀峰</w:t>
        <w:br/>
        <w:t>距离武汉市区的距离不算近，自驾游会比较累，恰好本人为武汉三大年卡之一——腾旅年卡的会员，而近期正好腾旅有薄刀峰的特惠直通车，所以早早的报名，和有腾旅年卡的朋友们一起前往薄刀峰游玩。</w:t>
        <w:br/>
        <w:t>薄刀峰</w:t>
        <w:br/>
        <w:t>直通车有4个上车地点，我选择了离家最近的汉阳琴台地铁站。这个站点是早上7点45分发车，但是才过7点我就赶到了上车地点，对一天的行程充满了期待。</w:t>
        <w:br/>
        <w:t>7点45分，腾旅的直通车大巴来了，准点出发。早上天有点灰蒙蒙的，过长江大桥时开始下起了雨，还有点担心去景区影响游玩。好在车离开武昌时雨就停了。</w:t>
        <w:br/>
        <w:t>去程加上武汉市内大概有4个小时车程，还是有点远。不过车上导游给大家进行了讲解和互动，车上的时间过的很快。当天的导游身着正装，是专门带薄刀峰这条线的导游，讲解互动和景区相关介绍，感觉比较专业。给大家讲解了关于</w:t>
        <w:br/>
        <w:t>罗田</w:t>
        <w:br/>
        <w:t>的5大特色景区和3大特产，并介绍了薄刀峰的游玩线路。还进行了互动游戏等，让漫长的旅程过得不那么无聊。</w:t>
        <w:br/>
        <w:t>大约中午12点，我们抵达了薄刀峰景区。准备享用午餐。</w:t>
        <w:br/>
        <w:t>中餐有人自带了干粮，不过更多人和我一样选择了在景区门口的小吃街一起吃团餐，享用薄刀峰特色吊锅饭。用餐参考标准30元/人，大约10人围一桌。不得不说吊锅饭非常值得一吃，里面用的是土鸡和野生的罗田板栗，满满一锅连汤汁都被大家吃完了。</w:t>
        <w:br/>
        <w:t>大约13点，前往景区开始验票入园登山。</w:t>
        <w:br/>
        <w:t>用腾旅年卡刷码入园，人脸识别。</w:t>
        <w:br/>
        <w:t>薄刀峰有2个入口，卧龙岗和锡锅顶，整个景区呈M型，一般不走回头路。因为锡锅顶的索道没有开，于是我们听从导游了的建议，从卧龙岗入口坐索道上山，然后从锡锅顶徒步下山。喜欢纯爬山的朋友也可以不坐索道，整个行程会多耗时一个小时。</w:t>
        <w:br/>
        <w:t>图为乘坐索道上山途中。因为早上下过雨，山里的雾气还没散去，据说到山顶后可以看到云海。</w:t>
        <w:br/>
        <w:t>约13点半，到达卧龙岗线路分界点。继续往南走是卧龙岗，往北走是一个小的分景点北斗松。本着来了一次不留遗憾的心境，这个分景点我也爬完了。大概花费半个小时，台阶路，沿途两侧都是茂密的松树，空气清新而幽静，深呼吸一口享受这天然氧吧。在这个夏天的尾巴还感到了一丝凉意。</w:t>
        <w:br/>
        <w:t>爬到顶端有一处松柏和标识了北斗松的岩石。</w:t>
        <w:br/>
        <w:t>眼前宛如仙境的雾气和云海。</w:t>
        <w:br/>
        <w:t>然后原路返回，继续往南前往【卧龙岗】。</w:t>
        <w:br/>
        <w:t>途中经过【天盆】，经过的人都纷纷在此排队，充满了好奇想上去一探究竟。其实是一个岩石围起来的小水池，有人往里面投币图个利好。周边只能同时站4到5人，位置很窄，脚下就是峭壁，非常险峻。继续前行，约15点，抵达卧龙岗顶端。</w:t>
        <w:br/>
        <w:t>薄刀峰标志景点【卧龙松】</w:t>
        <w:br/>
        <w:t>山脊，基本只能容一人通过，大概这是“薄刀峰”的名称由来。</w:t>
        <w:br/>
        <w:t>从山顶往下望去，全是清凉的绿意和云海。</w:t>
        <w:br/>
        <w:t>沿途很多只能容一人通过的岩石缝</w:t>
        <w:br/>
        <w:t>随处可见的【奇松】</w:t>
        <w:br/>
        <w:t>云雾逐渐散开，薄刀峰美景。</w:t>
        <w:br/>
        <w:t>从卧龙岗下山，继续前行，前往另一个“M”顶点【锡锅顶】</w:t>
        <w:br/>
        <w:t>仅可一人通过的山脊、岩石缝、“天子弯腰”岩石洞、望不到头的山路…对不常锻炼的人绝对是身体与心理的双重考验。</w:t>
        <w:br/>
        <w:t>开始上山，前往锡锅顶，再一次感受到胜利的曙光。</w:t>
        <w:br/>
        <w:t>沿途的每一帧都是美景，此刻全然感觉不到爬山的累。</w:t>
        <w:br/>
        <w:t>约16点，抵达【锡锅顶】。看到山顶国旗的那一刻，还是很激动的，仿佛感受到了革命的胜利。因为是最后一个景点，天气也越发晴朗，游客纷纷在此拍照、流连忘返。</w:t>
        <w:br/>
        <w:t>最后，从锡锅顶徒步下山。约17点，与腾旅直通车的会员们一起在景区门口合影留念。然后原路返程，结束一天充实而快乐的旅程。</w:t>
        <w:br/>
        <w:t>小结：薄刀峰景区山势险峻，风景优美，尤其夏天气候宜人。喜欢爬山的朋友一定要亲自去体验。不过因为山比较陡峭，不建议年纪太大或太小的朋友前往。纯爬山可以一日游行程，休闲的话可以玩2天，在这天然氧吧慢慢享受。</w:t>
      </w:r>
    </w:p>
    <w:p>
      <w:r>
        <w:t>评论：</w:t>
        <w:br/>
      </w:r>
    </w:p>
    <w:p>
      <w:pPr>
        <w:pStyle w:val="Heading2"/>
      </w:pPr>
      <w:r>
        <w:t>20.红色，永恒之色（黄冈两日行）</w:t>
      </w:r>
    </w:p>
    <w:p>
      <w:r>
        <w:t>https://you.ctrip.com/travels/macheng1833/3754100.html</w:t>
      </w:r>
    </w:p>
    <w:p>
      <w:r>
        <w:t>来源：携程</w:t>
      </w:r>
    </w:p>
    <w:p>
      <w:r>
        <w:t>发表时间：2018-11-28</w:t>
      </w:r>
    </w:p>
    <w:p>
      <w:r>
        <w:t>天数：2 天</w:t>
      </w:r>
    </w:p>
    <w:p>
      <w:r>
        <w:t>游玩时间：11 月</w:t>
      </w:r>
    </w:p>
    <w:p>
      <w:r>
        <w:t>人均花费：1000 元</w:t>
      </w:r>
    </w:p>
    <w:p>
      <w:r>
        <w:t>和谁：和朋友</w:t>
      </w:r>
    </w:p>
    <w:p>
      <w:r>
        <w:t>玩法：人文，跟团，周末游</w:t>
      </w:r>
    </w:p>
    <w:p>
      <w:r>
        <w:t>旅游路线：黄冈，遗爱湖公园，天台山，孝感乡文化公园，东坡赤壁，黄冈中学</w:t>
      </w:r>
    </w:p>
    <w:p>
      <w:r>
        <w:t>正文：</w:t>
        <w:br/>
        <w:t>在这个拜金的年代，关注红色足迹的人越来越少了，好在有人始终没有忘却，我才能在这个初冬季节得以重拾红色记忆，感谢湖北省旅发委，感谢</w:t>
        <w:br/>
        <w:t>黄冈</w:t>
        <w:br/>
        <w:t>市旅发委。湖北威武。</w:t>
        <w:br/>
        <w:t>先摆一摆此次的行程：</w:t>
        <w:br/>
        <w:t>11月24日</w:t>
        <w:br/>
        <w:t>8：00-10:00 从武汉市湖北省旅游发展委员会集合并出发前往</w:t>
        <w:br/>
        <w:t>红安</w:t>
        <w:br/>
        <w:t>10:00-11:15 到达红安，参观李先念故居、陈锡联故居并学习</w:t>
        <w:br/>
        <w:t>11:15-12:00 出发前往长胜街</w:t>
        <w:br/>
        <w:t>12:00-14:00 午餐,长胜街游览，自由活动，前往</w:t>
        <w:br/>
        <w:t>麻城</w:t>
        <w:br/>
        <w:t>14:00-15:30 到达麻城菊园</w:t>
        <w:br/>
        <w:t>15:30-17:00 游览菊园学习菊文化</w:t>
        <w:br/>
        <w:t>17:00-18:30 晚餐</w:t>
        <w:br/>
        <w:t>18:30-19:30 前往麻城</w:t>
        <w:br/>
        <w:t>孝感</w:t>
        <w:br/>
        <w:t>乡都并入住，观看文化演出，休息</w:t>
        <w:br/>
        <w:t>11月25日</w:t>
        <w:br/>
        <w:t>7:00-8:30 孝感乡都早餐</w:t>
        <w:br/>
        <w:t>8:30-9:00 出发前往麻城孝感乡文化产业园</w:t>
        <w:br/>
        <w:t>9:00-10:00 参观孝感乡文化园并学习孝文化</w:t>
        <w:br/>
        <w:t>10:00-12:00 前往黄州萝卜基地拔萝卜比赛</w:t>
        <w:br/>
        <w:t>13:30-14:30 齐安湖生态农庄午餐，自由活动</w:t>
        <w:br/>
        <w:t>14:30-15:15 前往</w:t>
        <w:br/>
        <w:t>遗爱湖公园</w:t>
        <w:br/>
        <w:t>15:15-16:30 游览遗爱湖公园，行程结束</w:t>
        <w:br/>
        <w:t>没来红安县前，我只知道大江西的兴国县是“将军县”，原来全国十大将军县中红安县排“老大”，出了223位将军，被称为“中国第一将军县”，甩排名第二的安徽金寨县几条街。</w:t>
        <w:br/>
        <w:t>红安县原名黄安县，因其特殊的红色历史，从黄安到红安，来来回回两次了。</w:t>
        <w:br/>
        <w:t>从武汉乘汽车直奔原国家主席李先念纪念馆，纪念馆位于九龙冲，九龙冲不是个普通的乡村，是个出帝王的宝地，为九条山峦之首，其源头在世界众山之祖昆仑山，昆仑山一分为五，两枝出国去欧洲了，三枝留守在中国，其中一枝就伸到了李先念的家乡。</w:t>
        <w:br/>
        <w:t>汽车从一座牌坊式大门下穿过，下车后我回走，只见上书“李先念故居纪念园”八个大字，是刘华清上将题写的，两侧的楹联“入川陕，走河西，驰骋中原，将军不下马；理仓禀，问经济，剪除蟊贼，元首正是他”和“先天下之忧而忧清风两袖，念人间之苦为苦正气千秋”则由李先念女婿刘亚洲中将、军旅作家所作，寥寥数语，勾勒出了李先念主席戎马、操劳的一生。</w:t>
        <w:br/>
        <w:t>走进纪念园大门，右边是李先念图书馆，再往里走就是李先念故居和故居纪念馆。</w:t>
        <w:br/>
        <w:t>李先念故居（旧居）是幢普通的土砖瓦房，因父母去世，多年无人居住，完全垮塌了，这是后人复原建设的。</w:t>
        <w:br/>
        <w:t>旧居坐北朝南，面阔五间，这是李家祖辈租种地主的佃田时住过的庄屋，1909年6月23日李先念就在这里呱呱落地的，奶水都没得吸，从小跟着父母给地主打工，谁能长后眼料到他日后会有这么大的出息。</w:t>
        <w:br/>
        <w:t>他打小就是个“孩子王”，打架、摸鱼、掏鸟蛋、捅蚂蜂窝，啥调皮事没干过，在此度过了他的童年和青少年时代，尔后从这里走上革命道路，17岁参加农民运动，18岁带领本乡自卫队参加黄麻起义，历经军事政治和经济建设的考验，在党和人民的信任与支持下成为了国家主席。</w:t>
        <w:br/>
        <w:t>故居内部是复原了的陈列，进门的第一间为正厅，摆设着春台、方桌和椅子等家具，靠右边的一间是卧室兼厨房，摆设有床、睡柜、厨柜等家具和土灶、水缸等厨具，东侧三间为其伯父的住房。</w:t>
        <w:br/>
        <w:t>一间狭小的土房里两侧摆满了前来赡仰的人送的花圈，这时，我应该佩戴党徽，但摸下口袋，忘带了。</w:t>
        <w:br/>
        <w:t>故居西侧为李先念故居纪念馆，建面有360平方米，展厅里陈列着李先念生前的件件实物、张张图片以及段段解说文字，再现了李先念同志在不同年代的光辉业绩。</w:t>
        <w:br/>
        <w:t>馆中以“从木匠到将军”、“从深入敌后到经略中原”、“从领导湖北到为国理财”、“党和国家卓越的领导人”四个单元展示了李先念同志从一名普通木匠成长为举世瞩目的将军，从农民的儿子到国家主席的光辉战斗历程。</w:t>
        <w:br/>
        <w:t>这种中规中矩的人文景观配上导游的解说，还是有点意思的，就像看了一场革命历史题材的电影。</w:t>
        <w:br/>
        <w:t>只有在这里才知道李先念曾经也受过委屈，一夜之间从军政委连降几级，降为营长，好在他看得开，胸怀宽广的人方能有远大的前途。</w:t>
        <w:br/>
        <w:t>而李先念图书馆则是按李先念在中南海居住的房屋复制而来，分为生活区、办公区、功能区，再现了李先念同志在京期间生活和工作的环境，收藏了他的大量的讲话手稿、书籍万余件。</w:t>
        <w:br/>
        <w:t>馆前有口水塘，波光粼粼，清澈见底，鱼去哪儿了？</w:t>
        <w:br/>
        <w:t>离开李先念故居，来到长丰村陡山彭家湾，与李先念同属一村，相隔不足2公里，大巴车几分钟就到了，这是个很小的村庄，至今也只有几户人家，这里有陈锡联故居。</w:t>
        <w:br/>
        <w:t>这是一个什么样的村庄，出了一个国家主席、一个国务院副总理。</w:t>
        <w:br/>
        <w:t>说到陈锡联，现在的90后、00后可能不熟，他也是个了不得的人物，官至国务院副总理。</w:t>
        <w:br/>
        <w:t>陈锡联生于1915年，14岁参加红军，15岁加入中国共产党。土地革命战争时期，转战鄂豫皖，继而北上长征。抗日战争时期，率部痛击日寇，扬威太行。解放战争时期，挺进中原、横渡长江、决战大西南。1937年10月率部夜袭阳明堡日军机场，一举击毁日军飞机24架，取得129师抗日的首战胜利，沉重打击了日军的嚣张气焰，受到八路军总部嘉奖。在晋东南反“九路围攻”战斗中，他身先士卒，英勇杀敌，下颌被子弹贯穿昏迷苏醒后，仍坚持指挥，直至战斗胜利。</w:t>
        <w:br/>
        <w:t>陈锡联故居看过去是两个大门，一个是正屋的大门，一个是偏屋的大门。</w:t>
        <w:br/>
        <w:t>正屋有前后两栋，中间有个天井，天井是旧时农村都流行的建筑风格，一是肥水不流外人田，二是有透光的作用。</w:t>
        <w:br/>
        <w:t>故居显得更质朴，更真实，门前仍是黄土，没人给绿化或铺上水泥，不过这样也好，还是原来的那个它。</w:t>
        <w:br/>
        <w:t>墙上爬有藤蔓，低洼潮湿的地方才易长这种植物。</w:t>
        <w:br/>
        <w:t>屋后杂草丛生，很原始，村里的另几户人家见怪不怪了。</w:t>
        <w:br/>
        <w:t>侧面的鱼塘边有口水井，那是他及邻居喝的，如今村里人家家都打了机井，这口水井就被嫌弃了，村民给它盖上了沉重的预制板，以防熊孩子落井。</w:t>
        <w:br/>
        <w:t>屋内光线暗淡，此时窗外射来一束光，那是革命之光。</w:t>
        <w:br/>
        <w:t>有其子必有其母，陈锡联的母亲也好生了得，生性豪爽，爱打抱不平，乐于助人，村民大事小事都找她帮助，甚至解放前的国民党地方政府对她都礼让三分。</w:t>
        <w:br/>
        <w:t>离陈锡联故居的不远处，当地政府建了一幢陈锡联将军纪念馆，讲述着陈锡联戎马生涯、战功卓著的往事。</w:t>
        <w:br/>
        <w:t>纪念馆无论规模，还是投入，跟前面的那个纪念园没得比，论级别的重要性。</w:t>
        <w:br/>
        <w:t>聪明的人在陈锡联故居旁边蹭热点，搞起了农家乐，祝这块贫瘠的红土地早日肥起来。</w:t>
        <w:br/>
        <w:t>在红安，建国前家家有红军，建国后家家有烈士，给我们讲解的小妹子也是位烈士的后代。</w:t>
        <w:br/>
        <w:t>红安为什么会有这么多将军，还不是穷给逼的。</w:t>
        <w:br/>
        <w:t>看了红色，去看黄色。</w:t>
        <w:br/>
        <w:t>当全国都进入了冬季，可一直被阳光眷顾和牵扯的红安县，似乎还流恋秋季不肯离去，我们也受了其影响，来到了银杏谷。</w:t>
        <w:br/>
        <w:t>你问银杏谷在哪里，在七里坪镇贡家河。</w:t>
        <w:br/>
        <w:t>这片银杏林种在沙地上，与其他银杏林不同的是，它成行成排的，队伍排排坐，很工整，几百棵银杏完全摆脱了“自古逢秋悲寂寥”的魔咒。</w:t>
        <w:br/>
        <w:t>刚到的茫然，初识的惊喜，贡家河这个地方，没有结界的仙境，咫尺便是人间。</w:t>
        <w:br/>
        <w:t>平日里不起眼的小景致，在这个季节也会令人眼前一亮。大自然的本色，用另一种方式演绎，一样是触目惊心的美。</w:t>
        <w:br/>
        <w:t>有的树是爷爷级的，栽了百年了。</w:t>
        <w:br/>
        <w:t>银杏谷的中间有条简易的乡村公路，停满了小车，都是像富龙我一样痴迷黄色的游人。</w:t>
        <w:br/>
        <w:t>路两侧的黄叶美炸了，缤纷的彩林，是初冬的画笔，足以满足我对“扫黄”的所有幻想。</w:t>
        <w:br/>
        <w:t>银杏树下套种了萝卜、油菜，绿色、黄色搭配，简直绝了，种地的农民才是真正的画家。</w:t>
        <w:br/>
        <w:t>女人们走进这片银杏林子里就迈不开腿了，各种凹造型，不凹到位，死不罢休。</w:t>
        <w:br/>
        <w:t>满城尽带黄金甲，扛不住霜打的叶子飘飘洒洒落了一地，郁郁葱葱的大地披上了黄袍，飘零的树叶踩在脚下，发出“咔兹咔兹”的声音，色彩跳跃间，仿佛走进了童话的世界。</w:t>
        <w:br/>
        <w:t>在巍巍</w:t>
        <w:br/>
        <w:t>天台山</w:t>
        <w:br/>
        <w:t>下，清清倒水河畔，座落着一条湖北闻名的明清古街——七里坪长胜街，它是湖北省八条旅游名街之一，因厚重的历史和风起云涌的革命浪潮而闻名于世，又因鄂东保存最为完好的古建筑群而引人入胜。</w:t>
        <w:br/>
        <w:t>这条街建于明末清初，距今己有几百年了，堪称中国十大非著名老街。</w:t>
        <w:br/>
        <w:t>街道两边的房屋是清一色的青砖，完全是上个世纪的样子，有些房屋虽然看得出是翻修的，但做旧能到这个份上已经够可以的了。</w:t>
        <w:br/>
        <w:t>今时长胜街，早已不复往昔喧闹繁华。沿着小巷行走，倒觉得走进了武侠小说里的情景。</w:t>
        <w:br/>
        <w:t>商铺的旗号还在，门板却紧紧关上，岁月冲刷下变得光滑温润的鹅卵石，深深沉淀了过往。</w:t>
        <w:br/>
        <w:t>与其他地方的老街不同的是，街上的商铺不多，大多数住着人家，并没开店，未染上铜臭，保留着革命的气节。</w:t>
        <w:br/>
        <w:t>不过，我们此行并非是来逛古街的，重点是街里的红色印记。</w:t>
        <w:br/>
        <w:t>历史上有个“黄麻起义”，就是在这里策划的，从小就听过的中国工农红军第四方面军也是在这里诞生的。</w:t>
        <w:br/>
        <w:t>长胜街现在还很负责任地保存着我党最早的人社局和工会，前来参观的人比肩接踵。</w:t>
        <w:br/>
        <w:t>黑暗中有片光明，那是希望，那是未来。</w:t>
        <w:br/>
        <w:t>街上有鄂豫皖中西药局，在杀敌战场上穿个膛破个肚的，到这店抓药、治疗。</w:t>
        <w:br/>
        <w:t>打仗少不了军响，从地主土豪家薅来的银元就存放在这个银行里，里面很简易，虽有金库，却不是铁将军把门，幸在那时代的人都很本份厚道。</w:t>
        <w:br/>
        <w:t>最让我感兴趣的吃“霸王餐”的地方，当年凭我党我军的介绍信就能在列宁市苏维埃合作饭堂免费吃喝，我怎么不早生几十年呢。</w:t>
        <w:br/>
        <w:t>长胜街还被誉为湖北的横店，很多剧组都抢着来这里拍戏，有些剧我是看过的。</w:t>
        <w:br/>
        <w:t>在老街上穿越了一回，遇到了一支小红军。</w:t>
        <w:br/>
        <w:t>这位女红军，我找你报名参军，陪你去打天下。</w:t>
        <w:br/>
        <w:t>黄了，黄了！这个黄了不是生意场上的黄了，而是湖北麻城市菊园开花了。</w:t>
        <w:br/>
        <w:t>在红安膜拜了革命先驱，再来麻城徜徉花海，感受湖北的另一面。</w:t>
        <w:br/>
        <w:t>提起麻城，大多数人想到的也许是“人间四月天，麻城看杜鹃”。其实麻城还有着悠久的菊花种植历史，早在宋代就很知名了，面积已达5万亩，与浙江杭白菊、江苏盐城白菊齐名，在华中地区享有“菊花之乡”美誉。</w:t>
        <w:br/>
        <w:t>我们去的是麻城市菊香人家休闲养生景区，又叫菊园，它位于麻城市黄土岗镇“中国菊花第一村”张家墩村，离市区不远。</w:t>
        <w:br/>
        <w:t>菊园每年都会举办两次大型花展，一次是春季，搞花朝节暨郁金香花展，另一次是秋季，当然是菊花展啰。今年麻城市政府举办的菊花节，就是放在这儿举办的。</w:t>
        <w:br/>
        <w:t>初冬时节，百花开始凋零，可来到菊园就像走进了花的海洋。</w:t>
        <w:br/>
        <w:t>漫步在菊园里，伴着冬日暖阳的照耀，我的心情突然好起来了，原来，冬天也可以这么美。</w:t>
        <w:br/>
        <w:t>金灿灿的菊花在阳光的照射下耀眼夺目，一团团、一簇簇、一垄垄的菊花，有的秀丽淡雅，有的艳丽夺目，有的默默含苞，有的傲然怒放，千姿百态，美不胜收。</w:t>
        <w:br/>
        <w:t>远远看去，漫山遍野都是姹紫嫣红流光溢彩的菊花，仿佛是为大地织就的五彩锦衣，缤纷了人眼，愉悦了人心，此情此景，让人不由想起革命前辈董必武先生的佳句《赏菊》：名种菊逾百，花开丽且妍；秋容圃外淡，春意眼前旋；造化功谁与？勤劳智自专；赏心邀客共，歌咏乐延年。</w:t>
        <w:br/>
        <w:t>“不是花中偏爱菊，此花开尽更无花。”菊花气韵高洁，凌霜不凋，为花中君子之一，素来为人们所喜爱。</w:t>
        <w:br/>
        <w:t>美丽的菊花，吸引着爱花之人。</w:t>
        <w:br/>
        <w:t>伙伴们被眼前的景色吸引住了，如同被施了定身术似的迈不开腿，导游笑道：“好看的总在后头”，大家才继续往前走。</w:t>
        <w:br/>
        <w:t>谁见谁爱，赶紧拍照发朋友圈，收割点赞。</w:t>
        <w:br/>
        <w:t>大棚里响起一片咔嚓声，从进棚直到出棚。</w:t>
        <w:br/>
        <w:t>谁没个沾花惹草的时候？</w:t>
        <w:br/>
        <w:t>漫天菊香染麻城，满城尽带黄金甲。</w:t>
        <w:br/>
        <w:t>不是没看过菊花，是没一次性看全这么多的菊花，菊花开得千奇百怪，有的像衣服上的纽扣。</w:t>
        <w:br/>
        <w:t>有的像千手观音，放大看，而且是兰花指。</w:t>
        <w:br/>
        <w:t>园里的专家培育出了上百个新品种，花名很快就还给了她，反正好看就对了。</w:t>
        <w:br/>
        <w:t>而有的则长得不像菊花，出轨了。</w:t>
        <w:br/>
        <w:t>菊园里有一个菊花科普馆，摆着2千种菊花，不带重样的。</w:t>
        <w:br/>
        <w:t>馆内流水潺潺，仿佛置身于苏州的拙政园。</w:t>
        <w:br/>
        <w:t>伙伴们在菊花科普馆里还畅饮了菊花茶，满身生香。</w:t>
        <w:br/>
        <w:t>园里的菊花很牛逼，开了两个多月竟然还没有败落，似乎想像世间五旬女人一样要保持二九的相貌。</w:t>
        <w:br/>
        <w:t>菊园的老总自种了2000亩菊花，带动周边农民种了3000亩，菊香人家景区将红色旅游与扶贫结合一起搞，带动附近贫困户种菊脱贫，为他们点赞！</w:t>
        <w:br/>
        <w:t>咔哇依，小朋友最爱的造型。</w:t>
        <w:br/>
        <w:t>如海的菊花已经使富龙我的双眼不够用了，还要外加如画的山水迫使我欣赏，惨无人道。</w:t>
        <w:br/>
        <w:t>前方预警，美食暴击！</w:t>
        <w:br/>
        <w:t>第一次品尝到菊花宴，光看颜值就爆表了，何须谈滋味。</w:t>
        <w:br/>
        <w:t>菊花与地道食材打组合拳，清香爽口，简直到了美食的最高境界。</w:t>
        <w:br/>
        <w:t>花，不是要保鲜的吗，居然用油炸，而炸过的菊花竟然还能这般完整无缺。</w:t>
        <w:br/>
        <w:t>这哪是菜，是艺术品好不好，你们居然狠心下得了筷子？！</w:t>
        <w:br/>
        <w:t>光顾着拍了，待我下筷时，菊花包眨眼就没了。</w:t>
        <w:br/>
        <w:t>剧透一下，此宴馋哭了隔壁小孩。</w:t>
        <w:br/>
        <w:t>吃罢，还要买买买，有菊花蜜、菊花酒、菊花茶、菊花枕等各式菊花产品，买回去作伴手礼，会乐坏亲朋好友。</w:t>
        <w:br/>
        <w:t>提取湖北麻城市孝感乡，四川、重庆人两眼都是泪啊。</w:t>
        <w:br/>
        <w:t>这里是他们千里之外的家乡，古孝感乡如今改成了鼓楼街道办事处，它是中国八大移民圣地之一。</w:t>
        <w:br/>
        <w:t>孝感乡与孝感市，我傻傻分不清。</w:t>
        <w:br/>
        <w:t>11月24日在菊园吃完菊花晚宴，乘车到达古孝感乡都景区，来不及放下行李，19时的演出开场啦，大家只好背着行李、提着相机，围着演员转。</w:t>
        <w:br/>
        <w:t>表演节目都是少数民族的，先来几场歌舞活跃一下气氛。</w:t>
        <w:br/>
        <w:t>谁说的玩火必自焚，是玩火不自焚好不好，你看他们玩的多666。</w:t>
        <w:br/>
        <w:t>指哪烧哪，尤其是烧裤裆很有趣，连女观众也齐叫好，看来男女的兴趣是一致的。</w:t>
        <w:br/>
        <w:t>以为第二天是游览此景区，早餐后看到大巴车开出了景区才后悔没早起一个钟，错失了大好风景。</w:t>
        <w:br/>
        <w:t>“问君祖籍在何方，湖广麻城孝感乡！”麻城孝感乡作为元末明初“江西填湖广”移民运动的承接地和元末明初及明末清初“湖广填四川”移民运动的中转地，在这场贯穿整个长江流域、历时数百年的地域文化的大交流、大碰撞、大融合浪潮中拥有无可替代的意义和知名度，在中国移民史上是绝无仅有的。</w:t>
        <w:br/>
        <w:t>千百年来，麻城移民后裔遍及川渝大地，有“湖广填四川，麻城过一半”之说，近年来，随着旅游热和寻根热的升温，每年有数以万计的川渝籍人士前来麻城寻根。麻城市政府顺应这股热潮，投资十亿兴建了</w:t>
        <w:br/>
        <w:t>孝感乡文化公园</w:t>
        <w:br/>
        <w:t>。我们的前站就是孝感乡文化公园，位于市区。</w:t>
        <w:br/>
        <w:t>进入公园大门，我们被拉着换上了汉服，这是我人生中的第一次回，瞬间就成了官老爷。而有的是书生服，有的是小姐装，也有个别不自觉的打死也不穿。</w:t>
        <w:br/>
        <w:t>换完汉服，扮演的明军就击鼓欢迎我们，这太隆重了吧，仪式感这么强！</w:t>
        <w:br/>
        <w:t>往上走，有个大大的印章，也对，也不对，它还是一幅地图，是古代孝感乡的，此乃放大版，原物作为镇园之宝在楼内用防盗玻璃罩着。</w:t>
        <w:br/>
        <w:t>第二个表演节目是祭祖，公园拉了4位游客参与其中，让你知道什么叫祖宗。</w:t>
        <w:br/>
        <w:t>敬高香，愿先祖保佑世界和平无战事。</w:t>
        <w:br/>
        <w:t>再叩拜祖先，一拜，二拜，三拜。</w:t>
        <w:br/>
        <w:t>给祖先供奉仙果，不能饿着他们。</w:t>
        <w:br/>
        <w:t>程序得有，还不能乱。</w:t>
        <w:br/>
        <w:t>接着走到了百家姓馆，每个人都在多媒体端上查询了自己姓氏的来历。</w:t>
        <w:br/>
        <w:t>馆内还有纸质版的，也有族谱。</w:t>
        <w:br/>
        <w:t>第三个点是移民博物馆，工作人员为我们表演了优美的舞蹈，舞蹈的名称当时大家都不知道，回来后在微信群里才得知叫《采薇》。《采薇》又是啥，富龙我还是不懂。不过，看得出她们都很敬业。</w:t>
        <w:br/>
        <w:t>欣赏她们的舞姿就够了，人年轻，身段好，脸盆子不赖。</w:t>
        <w:br/>
        <w:t>随后进入移民馆，看到了当年孝感乡人背井离乡时乘坐的马车。他们向着梦想出发了。</w:t>
        <w:br/>
        <w:t>3D动画则形象地还原了那个年代集体出逃的恢宏场景，可歌，也可泣。</w:t>
        <w:br/>
        <w:t>人类的文明就是移民的过程，由一个地方的文化推动另一个地方的文化，有助于社会向前发展。</w:t>
        <w:br/>
        <w:t>话说明朝战乱，江西九江瓦屑坝、新建筷子巷的人四处逃难，一支躲到湖北麻城，怎奈也不是安身之地，接着往西迁移，到了四川、重庆，逃难的路程长达5600里，路上流了多少汗水就有多少辛酸。</w:t>
        <w:br/>
        <w:t>孝感是个乡，为何称乡都，只因迁出去的人太多了，所以加了一个都，此后在明成化八年被撤并了。</w:t>
        <w:br/>
        <w:t>为解思乡之苦，落脚在川渝的孝感人便选派代表回麻城老家探亲、送信、捎物，俗称“麻城乡约”，这便是中国邮政的起源。</w:t>
        <w:br/>
        <w:t>孝善楼是公园的地标，为此我拍了不少片，有左右对称的。</w:t>
        <w:br/>
        <w:t>有上下平衡的，拍出孝善楼的倒影。</w:t>
        <w:br/>
        <w:t>有视觉引导线的，利用了太阳蓬。</w:t>
        <w:br/>
        <w:t>把辣么美的网红主播拍成酱紫，你的良心不会痛吗？</w:t>
        <w:br/>
        <w:t>孝善楼前有个湖，湖面上有游船，上船前先来个快闪，活动一下筋骨，万一掉湖里了游得快。哈哈，开个玩笑，船很稳，每个人还穿了救生衣。</w:t>
        <w:br/>
        <w:t>泛舟湖上，心情立刻柔和了几分，当真是好山好水就会有好心情。</w:t>
        <w:br/>
        <w:t>导游为助兴，在船上给我们唱起了麻城的民歌。</w:t>
        <w:br/>
        <w:t>船老大则给我们加了一个“鸡腿”，多绕了一圈湖。知道我们要什么，比心。</w:t>
        <w:br/>
        <w:t>弃舟上岸，登孝善楼。</w:t>
        <w:br/>
        <w:t>此楼为全木结构，而且没用一个铁钉，厉害了。</w:t>
        <w:br/>
        <w:t>麻城自古出孝善，惹得全国人都嫉妒，楼内展示了当地尽孝尽善的楷模，激励后人向先进人物学习，做个活雷锋。</w:t>
        <w:br/>
        <w:t>这些演员的面孔怎么好熟悉呀，有人看出来了，大门口击鼓的就是她们，跳《采薇》舞的也是她们，十八般武艺样样精通，女扮男装也让人看不出破绽，求老板给她们涨工资。</w:t>
        <w:br/>
        <w:t>表演节目很多，但平常看不到这么多的，绝不要幻想，这次我们是一帮特殊的游客。</w:t>
        <w:br/>
        <w:t>孝感乡文化公园免费开放，市财政每年拔500万到公园，给园工开工资，维修公园，作为一个欠发达的县级市能做到这份上真的不容易。为他们点赞。</w:t>
        <w:br/>
        <w:t>热情的姑娘们在我们上车前离园时，专门为我们跳了一场古代版的快闪秀，以示欢送。暖心！</w:t>
        <w:br/>
        <w:t>没有体验过拔萝卜的人生是没有灵魂的，为此我们从麻城市来到了黄州区的萝卜基地陶店乡杨家湾村举办拔萝卜比赛。</w:t>
        <w:br/>
        <w:t>萝卜哪里没有呀，你有什么不一样吗？黄州萝卜是地标产品，生吃似水果，熟吃煮不烂。</w:t>
        <w:br/>
        <w:t>“拔萝卜，拔萝卜，哦哟哦哟拔萝卜……”，小时候天天唱这首歌，哈哈，暴露年龄了。</w:t>
        <w:br/>
        <w:t>过了午餐时辰啦，我们急忙朝齐安湖度假村赶去，谁知暴满，须等正在用餐的客人腾出餐桌来。</w:t>
        <w:br/>
        <w:t>利用等餐的间隙，我们绕岛游览齐安湖。黄州，古称齐安郡，此人工湖便借此取名。北宋人王禹偁为黄州刺史之日，常以齐安代指黄州，如诗句“齐安古郡废，移此清江头”，“诗情不负齐安郡，杜牧当年与我齐”等等。后苏东坡谪居黄州，亦将黄州称为齐安，有其诗句“便为齐安民，何必归故丘”、“长使齐安人，指说故侯园”作证 。</w:t>
        <w:br/>
        <w:t>岛上的别墅幢幢立于水面，每个房间均临湖，视野开阔，在露台上便可享受垂钓的乐趣。</w:t>
        <w:br/>
        <w:t>水上餐厅叫“镜心楼”，取名自</w:t>
        <w:br/>
        <w:t>东坡赤壁</w:t>
        <w:br/>
        <w:t>的古迹“镜心楼”，是湘西土家族吊脚楼风格，由北京民族文化宫的设计师设计。整个水上餐厅全部由杉木建造，柱与柱之间用大小不一的杉木斜穿直套连接在一起，全楼没有使用一颗铁钉。</w:t>
        <w:br/>
        <w:t>爱苏东坡的人很多，但把东坡文化主题公园做得全国最大的，唯黄冈市了，这是真爱啊。</w:t>
        <w:br/>
        <w:t>它有点像西湖，但又不是西湖，它是</w:t>
        <w:br/>
        <w:t>遗爱湖</w:t>
        <w:br/>
        <w:t>。</w:t>
        <w:br/>
        <w:t>遗爱湖位于黄冈市区中心，因北宋大文豪苏东坡所作《遗爱亭记》而得名。《遗爱亭记》是苏东坡为颂扬即将离任黄州的清官徐君猷而作。黄州人为了彰显“遗爱”精神，弘扬东坡文化，将城中的东湖、西湖、菱角湖合称为遗爱湖。</w:t>
        <w:br/>
        <w:t>遗爱湖景区面积很大，走得腿软。</w:t>
        <w:br/>
        <w:t>需要补充一点的是，那个创中国高考奇迹的</w:t>
        <w:br/>
        <w:t>黄冈中学</w:t>
        <w:br/>
        <w:t>就在湖边。我可以来贵校复读吗。</w:t>
        <w:br/>
        <w:t>由于我要赶高铁，提前离开了队伍。黄冈没有铁路，但鄂州有啊，这是中国相距最近的两个设区市了，只隔了一座大桥，公交车互通。</w:t>
        <w:br/>
        <w:t>我曾经跨过高山和大海，却尤爱这片红土地，这里有激荡的红色，也有静心的绿色。再会，黄冈。</w:t>
      </w:r>
    </w:p>
    <w:p>
      <w:r>
        <w:t>评论：</w:t>
        <w:br/>
        <w:t>1.看的我心痒痒的，话说六月份去这边的话天好嘛？</w:t>
        <w:br/>
        <w:t>2.幸福和美丽都是需要用心去发现的。感谢作者的分享！</w:t>
        <w:br/>
        <w:t>3.有种上次白去的感觉！看到了去过的地方还是觉得蛮亲切的，哈哈哈</w:t>
        <w:br/>
        <w:t>4.楼主我想看美图可以满足一下我嘛~~</w:t>
        <w:br/>
        <w:t>5.感谢你！你的这篇游记让我受益匪浅，我就是按照你的线走的</w:t>
        <w:br/>
        <w:t>6.矮油，怎么就这几张图片啦，没看过瘾！！！</w:t>
        <w:br/>
        <w:t>7.放很多照片的话会给楼主的游记加很多分的</w:t>
        <w:br/>
        <w:t>8.觉得这次旅行哪块费用可以再节省点？</w:t>
        <w:br/>
        <w:t>9.看了你的文章也想去呢，请问饮食方面有什么推荐的么？</w:t>
      </w:r>
    </w:p>
    <w:p>
      <w:pPr>
        <w:pStyle w:val="Heading2"/>
      </w:pPr>
      <w:r>
        <w:t>21.大别山上满红色，遗爱湖畔富优品</w:t>
      </w:r>
    </w:p>
    <w:p>
      <w:r>
        <w:t>https://you.ctrip.com/travels/huanggang859/3755883.html</w:t>
      </w:r>
    </w:p>
    <w:p>
      <w:r>
        <w:t>来源：携程</w:t>
      </w:r>
    </w:p>
    <w:p>
      <w:r>
        <w:t>发表时间：2018-12-2</w:t>
      </w:r>
    </w:p>
    <w:p>
      <w:r>
        <w:t>天数：2 天</w:t>
      </w:r>
    </w:p>
    <w:p>
      <w:r>
        <w:t>游玩时间：11 月</w:t>
      </w:r>
    </w:p>
    <w:p>
      <w:r>
        <w:t>人均花费：1000 元</w:t>
      </w:r>
    </w:p>
    <w:p>
      <w:r>
        <w:t>和谁：和朋友</w:t>
      </w:r>
    </w:p>
    <w:p>
      <w:r>
        <w:t>玩法：美食，摄影，人文</w:t>
      </w:r>
    </w:p>
    <w:p>
      <w:r>
        <w:t>旅游路线：黄冈，黄冈中学，陈潭秋故居，遗爱湖公园，东坡赤壁</w:t>
      </w:r>
    </w:p>
    <w:p>
      <w:r>
        <w:t>正文：</w:t>
        <w:br/>
        <w:t>相信很多人跟小旅兔一样，提起</w:t>
        <w:br/>
        <w:t>黄冈</w:t>
        <w:br/>
        <w:t>，首先想到的自然是中学时代那个传说中的</w:t>
        <w:br/>
        <w:t>黄冈中学</w:t>
        <w:br/>
        <w:t>。黄冈地处湖北省东部、大别山南麓、长江中游北岸，历史文化源远流长，革命传统光辉灿烂，区位交通得天独厚，自然人文交相辉映，素有“鄂东明珠、水岸都市”之称。</w:t>
        <w:br/>
        <w:t>10月23日—24日，小旅兔和14位旅游达人一起参加了由湖北省文化和旅游厅、黄冈市旅游发展委员会举办的“行走大别山，重温红色路”体验活动，共同踏寻红色足迹，倾听红色故事，弘扬红色文化，传承红色基因。</w:t>
        <w:br/>
        <w:t>线路行程：</w:t>
        <w:br/>
        <w:t>Day01：（</w:t>
        <w:br/>
        <w:t>红安</w:t>
        <w:br/>
        <w:t>县）李先念故居——陈锡联故居——银杏谷——长胜街——（</w:t>
        <w:br/>
        <w:t>麻城</w:t>
        <w:br/>
        <w:t>市）菊香人家——孝感乡都</w:t>
        <w:br/>
        <w:t>Day02：孝感乡文化园——（黄州区）黑子园萝卜种植基地——齐安湖生态庄园——</w:t>
        <w:br/>
        <w:t>陈潭秋故居</w:t>
        <w:br/>
        <w:t>——</w:t>
        <w:br/>
        <w:t>遗爱湖公园</w:t>
        <w:br/>
        <w:t>作为为数不多的外省达人（相对于湖北来说）之一，小旅兔在22日晚上连夜赶赴武汉。掐指一算，已有数年未曾来此，再来，依然是熟悉的味道，亦有不一样的新鲜感。</w:t>
        <w:br/>
        <w:t>23日上午八点，各位达人在湖北旅游大厦集结完毕，乘坐大巴前往此行的第一站——红安县李先念故居。</w:t>
        <w:br/>
        <w:t>红安县作为赫赫有名的“中国第一将军县”，小旅兔自然是知晓的，也知红安县临河南信阳新县，但不知红安县属黄冈。印象里，黄冈在武汉东边，跟河南应该离的很远。此时，才恍然大悟，原来黄冈就在河南边上，地域上的相邻也拉近了心灵上的距离。</w:t>
        <w:br/>
        <w:t>进入李先念故居纪念园大门，沿路行去，右侧是按李先念同志在中南海居住的房屋复制而来的李先念图书馆，道路尽头直通李先念故居纪念馆，与鄂东民间建筑风格的李先念故居相邻。整个建筑群北靠青山，南临池塘，山清水秀、草木葱茏。</w:t>
        <w:br/>
        <w:t>身处故居，凝视陈列，李先念同志青少年时在此生活学习的场景仿佛历历在目。在纪念馆，展板上图片文字完整再现了李先念同志为革命、为人民奋斗的一生。</w:t>
        <w:br/>
        <w:t>第二站来到了距离李先念故居纪念园不远的陈锡联故居。陈锡联故居依山而建，座北朝南，徽派风格，前后两幢。陈锡联将军纪念展馆与故居隔一水沟，有桥相连，行约三四十米即到，入门为陈锡联将军塑像。</w:t>
        <w:br/>
        <w:t>游过故居和展馆，对这位戎马一生、南征北战的开国上将的无限崇敬之情油然而生。快离开时，同行的周老先生放声红歌，一首《再见大别山》唱得铿锵有力、深情饱满，引得大家鼓掌欢呼。</w:t>
        <w:br/>
        <w:t>第三站来到了七里坪镇贡吴家河的银杏谷。黄灿灿银杏林一眼望不到头，与田间绿油油的麦苗映衬对比，甚是漂亮，不少游客在此赏银杏、拍照片。</w:t>
        <w:br/>
        <w:t>据说此处的银杏多有数百年历史，小旅兔还专门带走了两片银杏叶子。路口有村民在贩卖特产，林中有孩童在嬉戏玩耍，一派闲适的农村自然气息。</w:t>
        <w:br/>
        <w:t>第四站来到了长胜街。长胜街全长600多米，大革命时期是鄂豫皖苏区根据地政治、经济、军事、文化中心。</w:t>
        <w:br/>
        <w:t>行在长胜街，青墙黑瓦的明清建筑依次排开，熙熙攘攘的游客人群来来往往，轻抚斑驳的砖石，仰望墙头的五星，用心感受那段烽火连天的岁月，“黄麻起义”在此策源，红四方面军在此诞生......革命浪潮风起云涌。</w:t>
        <w:br/>
        <w:t>离开了长胜街，即告别了红安县，第五站到达了麻城菊园。</w:t>
        <w:br/>
        <w:t>麻城因“献寿仙子”麻姑而得名，是中国古代“八大移民发源地”之一，“孝感乡”是“湖广填四川”的起始地和集散地，是巴蜀公认的“祖籍圣地”。比起红安的“中国第一将军县”，麻城的“全国将军第一乡”可能没那么为人所熟知。</w:t>
        <w:br/>
        <w:t>麻城菊园，即菊香人家休闲养生景区，有国内外五大类三十型菊花品种2392种，是国内较大的菊花种质资源基地。虽然已是百叶凋零的暮秋初冬之时，而在这儿，菊花一朵朵一团团，一簇簇一片片，姹紫嫣红，争奇斗艳。你可以赏菊海、品菊茶、食菊宴，你会欣喜，你会惊叹。菊园有个3000平方米的婚庆广场，青草铺地，绿山为背，和平鸽结群飞翔，春天在这里办场婚礼该有多么心醉？</w:t>
        <w:br/>
        <w:t>不知不觉，天黑了，也走累了，菊园为大家准备了一场丰盛而又别样的菊花宴，有菊花丸子、菊花蛋卷、菊花肉糕、菊花包子、菊花红烧肉......满满一桌，都是以菊花为食材所做的美味佳肴。夹一筷头菊花在鲜美的土鸡汤中涮个几秒，入口即化，香嫩无比，回味无穷。凉拌菊花，气味芬芳，绵软爽口，清鲜不腻。</w:t>
        <w:br/>
        <w:t>茶足饭饱，带着菊花的余香，前往第六站——麻城孝感乡都，大家也要夜宿于此。孝感乡都景区以沈家庄独特的地形地貌和自然山水为依托，主要包括移民文化、寻根祭祖、休闲度假、山寨文化四大功能景区。篝火晚会上，来自云南少数民族的姑娘们为大家献上美妙的舞蹈盛宴，小伙儿为大家展示精彩的喷火绝表演，各位达人热情参与到竹竿舞中，在欢快的节奏中体验异族风情。</w:t>
        <w:br/>
        <w:t>清晨起来，清幽的环境，清新的空气，用心深呼吸，会觉得神清气爽，仿佛在吸纳这儿的天地精华，真想赖在这儿不走了。</w:t>
        <w:br/>
        <w:t>第七站，来到了麻城孝感乡文化园。景区占地1246亩，定位为“川渝老家、市民乐园、文化窗口、艺术殿堂、城市客厅”，集食宿行游购娱于一体。入园前，各位达人身着汉服，一起玩起了穿越。一开门，三个“女扮男装”的将士擂鼓欢迎大家的到来，各位达人纷纷拿出长枪短炮咔嚓不停。</w:t>
        <w:br/>
        <w:t>景区古色古香，风景宜人，颇具江南风韵，不少市民在此休闲游玩。在此，或泛舟湖上，或登孝善楼，或观祭礼，或听民谣，或赏古舞，感受孝善文化、移民文化、科举文化。临走时，景区的小姐姐们还跳着抖音上流行的舞蹈欢送大家。</w:t>
        <w:br/>
        <w:t>离开了麻城市，向黄冈市政治、经济、文化中心——黄州区进发！</w:t>
        <w:br/>
        <w:t>第八站，来到了黄州区陶店乡杨家湾村的黑子园黄州萝卜种植基地。黄州萝卜是“黄州三绝”之一，种植历史悠久，东汉时，曹操驻兵黄州，曾因“兵吃萝卜马吃菜”而盛名天下。宋时，苏东坡居住黄州所食之“东坡肉”、“东坡鱼”“东坡羹”均用黄州萝卜相佐。2008年黄州萝卜被批准为国家地理标志保护产品。</w:t>
        <w:br/>
        <w:t>“嘿呦嘿呦拔萝卜”，一下车，各位达人就迫不及待上阵，亲自体验拔萝卜的乐趣，寻找田园回归的感觉。有位达人幸运地拔到一个“佛手”萝卜，举得老高，骄傲地向大家炫耀。最后，大家拎着沉甸甸的战利品，满满的收货，满满的喜悦。</w:t>
        <w:br/>
        <w:t>第九站，来到了齐安湖生态农庄。齐安湖生态农庄四面环湖，湖中成岛。齐安湖，取名自黄州的古称“齐安郡”。水上餐厅“镜心楼”，取名自</w:t>
        <w:br/>
        <w:t>东坡赤壁</w:t>
        <w:br/>
        <w:t>的古迹“镜心楼”。转了一番，发现这儿不仅景色特别宜人，而且功能非常齐全，可住宿、可餐饮、可游玩、可欢唱、可健身、可娱乐。</w:t>
        <w:br/>
        <w:t>齐安湖生态农庄为大家准备了一顿极为丰盛的午宴，精心烹制的农家菜不仅种类丰富，还很美味。也许拔萝卜有点饿了，吃饭都没顾上吃相，哈哈。</w:t>
        <w:br/>
        <w:t>第十站，来到了陈潭秋故居。陈潭秋故居位于陈策楼镇陈策楼村南端，是陈潭秋诞生、青少年时期学习和生活过的地方。庭院周围绿树成荫，竹柏掩映。院前塘水泛绿，梯田层层。</w:t>
        <w:br/>
        <w:t>怀着无比崇敬的心情，看介绍、听讲解，全面了解陈谭秋同志的生平事迹、革命历程和光辉贡献。</w:t>
        <w:br/>
        <w:t>最后一站，来到了黄冈市区的</w:t>
        <w:br/>
        <w:t>遗爱湖</w:t>
        <w:br/>
        <w:t>。遗爱湖因苏东坡所作《遗爱亭记》而得名，由西湖、菱角湖、东湖三湖组成，是一个集生态保护、休闲娱乐、文化传承于一体的东坡文化主题公园。</w:t>
        <w:br/>
        <w:t>遗爱湖本就风景如画，秀美绮丽，引人入胜，而又作为一个与苏东坡渊源颇深的景区，小旅兔自然是喜欢的不得了，只可惜时间太过匆忙，未来得及“细啜慢品”，算是留下一个遗憾吧。</w:t>
        <w:br/>
        <w:t>12月1日，2018大别山（黄冈）地标优品博览会暨首届东坡文化美食节即将在遗爱湖畔的纽宾凯酒店及周边区域盛大开幕，重点展示黄冈地标优品、地方小吃、名品、地标优品宴等，各位看货、吃货，绝对不容错过。说起地标优品，不得不提，黄冈市的国家地理标志产品可是位居全国地级市之首。</w:t>
        <w:br/>
        <w:t>两天的行程，紧凑而又充实。感谢湖北省文化和旅游厅、黄冈市旅游发展委员会的热情招待和精心安排，也期待参加湖北、黄冈的下次活动。终有一天，小旅兔会再来，看够遗爱湖美景，尝遍黄冈城美食，不见不散！</w:t>
      </w:r>
    </w:p>
    <w:p>
      <w:r>
        <w:t>评论：</w:t>
        <w:br/>
        <w:t>1.喜欢你的游记，看了那么多游记你的这篇真正是实用、条理性强！</w:t>
        <w:br/>
        <w:t>2.对于出门分不清东南西北的我来说只有崇拜的份^~^</w:t>
        <w:br/>
        <w:t>3.请教下楼主，整个行程里最推荐去哪个地方呢？</w:t>
        <w:br/>
        <w:t>4.好好拍照，天天向上~~</w:t>
        <w:br/>
        <w:t>5.楼主几时再写下一次游记啊？我等着哦！</w:t>
        <w:br/>
        <w:t>6.楼主加油～写游记挺辛苦的吧~不过也是比较有成就感的。</w:t>
        <w:br/>
        <w:t>7.继续努力，下次再来看你游记~希望看到更多更美的图片~~</w:t>
        <w:br/>
        <w:t>8.好游记就会具有一定的参考作用~~</w:t>
        <w:br/>
        <w:t>9.棒呆，我们也要去！希望也有好运伴随。</w:t>
      </w:r>
    </w:p>
    <w:p>
      <w:pPr>
        <w:pStyle w:val="Heading2"/>
      </w:pPr>
      <w:r>
        <w:t>22.罗先生，愿你爱的偏颇，活的自由。</w:t>
      </w:r>
    </w:p>
    <w:p>
      <w:r>
        <w:t>https://you.ctrip.com/travels/luotian2717/3757319.html</w:t>
      </w:r>
    </w:p>
    <w:p>
      <w:r>
        <w:t>来源：携程</w:t>
      </w:r>
    </w:p>
    <w:p>
      <w:r>
        <w:t>发表时间：2018-12-7</w:t>
      </w:r>
    </w:p>
    <w:p>
      <w:r>
        <w:t>天数：5 天</w:t>
      </w:r>
    </w:p>
    <w:p>
      <w:r>
        <w:t>游玩时间：11 月</w:t>
      </w:r>
    </w:p>
    <w:p>
      <w:r>
        <w:t>人均花费：1000 元</w:t>
      </w:r>
    </w:p>
    <w:p>
      <w:r>
        <w:t>和谁：一个人</w:t>
      </w:r>
    </w:p>
    <w:p>
      <w:r>
        <w:t>玩法：</w:t>
      </w:r>
    </w:p>
    <w:p>
      <w:r>
        <w:t>旅游路线：罗田</w:t>
      </w:r>
    </w:p>
    <w:p>
      <w:r>
        <w:t>正文：</w:t>
        <w:br/>
        <w:t>一小段想说的话</w:t>
        <w:br/>
        <w:t>好久不见。工作的重担让我无法走出办公室，走出家门。虽然身体不在路上，灵魂却一直有在前行。这次出差又是一次不一样的身体与灵魂的同行。陌生的你，愿你爱的偏颇，活的自由（虽然挺难的～）</w:t>
        <w:br/>
        <w:t>这个星期，按照公司指令前进的我，经历五个小时车程来到了 黄冈</w:t>
        <w:br/>
        <w:t>罗田</w:t>
        <w:br/>
        <w:t>。完成公司的市场开发任务。</w:t>
        <w:br/>
        <w:t>好不容易下车了，脑子里还充斥着 黄冈 密卷的弯弯绕绕，那是我高中生活无法言语的痛。 黄冈 除了试卷，应该没什么了吧？我如是想到。</w:t>
        <w:br/>
        <w:t>我所有对 黄冈 （试卷）的不满，在见到那一刻，就被这平缓分割整座城市的小河所温柔吞噬。她将整个城市分为两半，不缓不急，似乎对两岸的所有事物说着柔柔的情话，所有的事情都因为她而温柔了起来。她就这么突兀却又和谐得穿过了城市，撩动了所有人的心。看见她的那一刻，我心动了。</w:t>
        <w:br/>
        <w:t>作为一个忠实锦江酒店的入住常客，本着试试再说的原则奔向了还处于试营业期间得第一家县级 白玉兰，作为锦江旗下子品牌的 白玉 兰，听说跟年轻人更配哦。</w:t>
        <w:br/>
        <w:t>哈哈，这下算是来对了，新品牌新装修，耳目一新的年轻装修，试营业的超低折扣，一切一切都让我非常满意。前台小姐姐也是有点漂亮的（让人脸红</w:t>
        <w:br/>
        <w:t>）</w:t>
        <w:br/>
        <w:t>给同事直播酒店内部设施全过程也没有存在断网现象，电梯wifi依然强劲，这点我很满意，进到房间。。。。。。对不起，只拍下这一张照片我就忍不住扑到了床上。“这也太舒服了吧！！”我想我忍不住喊出了声，依旧柔软的床把我包了进去，一个软枕一个记忆枕的搭配让我左右为难。</w:t>
        <w:br/>
        <w:t>早在来之前早已打听好一切讯息的我，当然也不会放过这个隐藏在酒店餐厅里的外号“厨神”的大师傅了。</w:t>
        <w:br/>
        <w:t>累了，晚安～（吃饱了，就该睡觉了💤）</w:t>
        <w:br/>
        <w:t>清早起来打开床，阳光美美哒！！！～</w:t>
        <w:br/>
        <w:t>出门咯，早听说 罗田 柿子， 罗田 板栗。今天不去见识一下，哪里敢说来过 罗田 。一直在犹豫，对于同事说的一人买十斤板栗的非分之想，我是要不要接受呢～</w:t>
        <w:br/>
        <w:t>这是刚摘下来的柿子，怎么会这么好看呢。</w:t>
        <w:br/>
        <w:t>哼哼，你以为刚摘下的柿子可望而不可及么？</w:t>
        <w:br/>
        <w:t>我只是看看，顺便切一刀吃一点而已。</w:t>
        <w:br/>
        <w:t>作为全国第一类不用去涩就可以直接下嘴的柿子，能差么。听说还是全球出口免检产品，那就是我种花家的骄傲。</w:t>
        <w:br/>
        <w:t>所以，为了荣誉，我当然要身先士卒为我的同事们品鉴品鉴了。</w:t>
        <w:br/>
        <w:t>以我之见。这个柿子。入口柔，一线喉。香甜起来比白酒还醉人。</w:t>
        <w:br/>
        <w:t>来到 罗田 ，可以不知道板栗，可以不知道柿子。那吊锅也不知道，你来这算是怎么回事？</w:t>
        <w:br/>
        <w:t>天下第一吊锅，有听说？好像有听说？没有好像，已经被吉 尼斯 纪录认可的世界第一吊锅就在 罗田 。走到锅前，恩。。。应该可以一次性煮几个体重一百六的我了吧。拿这个锅吃一次肉，可能一百七就在向我挥手了。</w:t>
        <w:br/>
        <w:t>夜晚下的 白玉 兰也许不如别人光鲜，却有着她别样的感觉。像个安静等待浪子归家的母亲。像极了她母亲锦江的温柔。</w:t>
        <w:br/>
        <w:t>后面工作就不一一赘述了。有空一定要到 罗田 来尝试一次， 大别山 以及三里畈的游览便留于下回分说。</w:t>
      </w:r>
    </w:p>
    <w:p>
      <w:r>
        <w:t>评论：</w:t>
        <w:br/>
        <w:t>1.一个人一辈子，总有些事情要做，总有些地方要去。</w:t>
        <w:br/>
        <w:t>2.LZ辛苦了，码字累么？不用回答了，累。。。</w:t>
        <w:br/>
        <w:t>3.lz一路吃下来最好吃的是哪家店啊？</w:t>
        <w:br/>
        <w:t>4.支持一下~楼主棒棒哒，如果再多一点美图，那简直是大作</w:t>
        <w:br/>
        <w:t>5.感谢楼主分享呀~~有什么推荐的美食吗？吃货一枚尽想着吃了！</w:t>
        <w:br/>
        <w:t>6.楼主我想看美图可以满足一下我嘛~~</w:t>
        <w:br/>
        <w:t>7.看来楼主是光顾着玩了，照片都没怎么拍？</w:t>
        <w:br/>
        <w:t>8.这篇游记实在太实用了啊，果断收藏了，楼主你是一直有写游记的习惯么？</w:t>
        <w:br/>
        <w:t>9.陌生的城市，陌生的人，闲暇之余，难免添了几分孤寂。</w:t>
      </w:r>
    </w:p>
    <w:p>
      <w:pPr>
        <w:pStyle w:val="Heading2"/>
      </w:pPr>
      <w:r>
        <w:t>23.麻城：杜鹃花海甲天下</w:t>
      </w:r>
    </w:p>
    <w:p>
      <w:r>
        <w:t>https://you.ctrip.com/travels/macheng1833/3757998.html</w:t>
      </w:r>
    </w:p>
    <w:p>
      <w:r>
        <w:t>来源：携程</w:t>
      </w:r>
    </w:p>
    <w:p>
      <w:r>
        <w:t>发表时间：2018-12-8</w:t>
      </w:r>
    </w:p>
    <w:p>
      <w:r>
        <w:t>天数：3 天</w:t>
      </w:r>
    </w:p>
    <w:p>
      <w:r>
        <w:t>游玩时间：4 月</w:t>
      </w:r>
    </w:p>
    <w:p>
      <w:r>
        <w:t>人均花费：700 元</w:t>
      </w:r>
    </w:p>
    <w:p>
      <w:r>
        <w:t>和谁：一个人</w:t>
      </w:r>
    </w:p>
    <w:p>
      <w:r>
        <w:t>玩法：</w:t>
      </w:r>
    </w:p>
    <w:p>
      <w:r>
        <w:t>旅游路线：</w:t>
      </w:r>
    </w:p>
    <w:p>
      <w:r>
        <w:t>正文：</w:t>
        <w:br/>
        <w:t>浙江遂昌高坪的杜鹃，你一定很向往吧，但是见过</w:t>
        <w:br/>
        <w:t>麻城</w:t>
        <w:br/>
        <w:t>的</w:t>
        <w:br/>
        <w:t>龟峰山</w:t>
        <w:br/>
        <w:t>杜鹃，你才真正明白什么是壮观花海；高山杜鹃全国到处都是，但是，像湖北麻城这样拥有百万亩杜鹃的地方一定是唯一的；《闪闪红星》那绵延不断的红杜鹃你一定记忆犹新吧，但是湖北麻城的杜鹃花让你欣赏了一次，还想去N次。看过麻城的杜鹃，你才能真正体会“一览众山小”。</w:t>
        <w:br/>
        <w:br/>
        <w:t>我看过贵州梵净山杜鹃、安徽天柱山杜鹃、遂昌高坪杜鹃，神农架的杜鹃林甚至自己家乡的杜鹃，但是这些都没有</w:t>
        <w:br/>
        <w:t>麻城</w:t>
        <w:br/>
        <w:t>的杜鹃壮观、闹猛和绵延。麻城</w:t>
        <w:br/>
        <w:t>龟峰山</w:t>
        <w:br/>
        <w:t>的杜鹃，上百年的杜鹃连片连片，丛生枝密，花蕾多，山岗连着山岗，许多地段除了杜鹃树看不到别的野灌木，偶尔的古松点缀，让景色更加迷人，远远看去，那一片片红色绵延起伏，令人叹为观止。</w:t>
        <w:br/>
        <w:br/>
        <w:t>景区人行道全部用废旧的枕木临空架设，不破坏路下的一草一木，像梵净山的游步道，非常环保非常符合自然规律。</w:t>
        <w:br/>
        <w:br/>
        <w:t>现在，我们周围，漫山遍野，零星的杜鹃已经开放，而湖北</w:t>
        <w:br/>
        <w:t>麻城</w:t>
        <w:br/>
        <w:t>的杜鹃花的盛花期要到月底（海拔1000米左右，往年开花期：4月15日——4月25日，盛花期：4月25日——5月10日，尾花期：5月10日——5月20日。）并且要看天气给力不给力，天气冷的话，花期要延迟。每当麻城</w:t>
        <w:br/>
        <w:t>龟峰山</w:t>
        <w:br/>
        <w:t>景区十万亩的杜鹃争先恐后开放，全国各地的游客就络绎不绝，那景区的游步小道早就美女如云，人在花中，花俺人脸，一望无际的绯红让人陶醉不已，成片成片的杜鹃花让人目不暇接，四周的山上都变成了欢乐的海洋。</w:t>
        <w:br/>
        <w:br/>
        <w:t>麻城高山杜鹃大部分都有上百年历史，是中国保存最完好的杜鹃群，那密密麻麻的花蕾就已经把原本绿色的山色染红，更别说盛花期。当盛花期来临，那一道道山弯就像堆放着厚厚的鲜花，远看就像铺着红红的厚地毯，一眼望不到头，一眼看不到边，置身其中，自己的心情也被染红了，花不醉而人已经醉了。</w:t>
        <w:br/>
        <w:br/>
        <w:t>看着花听着《映山红》的歌曲，徜徉在空气清新的山坡上，大家仿佛回到看电影《闪闪红星》的年代。</w:t>
        <w:br/>
        <w:br/>
        <w:t>现在，湖北麻城杜鹃马上要开放了，浙江过去非常方便，不用坐飞机不用坐高铁也不用调休和请假，时间紧凑一点一天休息就够了，时间宽裕一点二天时间还可以到附近的林彪故居林家大湾（湖北省黄冈市团风县回龙山镇）看看再返回浙江。一日或者二日的湖北自助游一定令你心旷神怡，回味无穷。</w:t>
        <w:br/>
        <w:br/>
        <w:t>开支么，几百元就够了，这样一次跨越三省的赏花自助游是很实惠很愉快的自助游，朋友们，背起你的背包上路吧。美在于向往。</w:t>
        <w:br/>
        <w:br/>
        <w:t>现在，我简单做个帖子供大家参考：</w:t>
        <w:br/>
        <w:br/>
        <w:t>一：30升双肩包一只，登山杖一根（景区有1元到5元不等的小竹子拐杖），景区游玩时自备中饭（山上没有饭店）巧克力，牛肉干、水果和别的零食（记住一定要少带），雨伞、充电宝、手机、相机充电设备。带上身份证和少量现金。</w:t>
        <w:br/>
        <w:br/>
        <w:t>二：上海、杭州、金华、南昌方向出发的游客可以购买K751(金华17：:33——麻城4:50），K253（金华20:15——麻城6:05），这两趟火车不挤，卧铺票很容易买（主要是浙江过去旅游的还不多），硬座105元，卧铺184元，建议购买卧铺，上车睡觉，第二天游玩。坐火车的好处是不占用白天时间，晚上不用找酒店住宿，又省钱，一举三得。</w:t>
        <w:br/>
        <w:br/>
        <w:t>三：麻城有高铁站和火车站，我们浙江过去是火车站下车。麻城杜鹃花海坐落在麻城三十公里外的龟峰山风景区。</w:t>
        <w:br/>
        <w:t>麻城火车站</w:t>
        <w:br/>
        <w:t>下车坐3路公交车到3路终点站即麻城汽车站（步行街），之后坐上龟峰山风景区的旅游专车（加座的十座商务面包车）就行，来回车费优惠价50元，景区门票120元。</w:t>
        <w:br/>
        <w:br/>
        <w:t>四：巴车有到景区门口，有到龟峰山脚下登山的地方。两者相距5里路左右，喜欢走的可以景区门口下。</w:t>
        <w:br/>
        <w:br/>
        <w:t>到景区后，上山观赏杜鹃的线路只有一条，但是从两头走所化力气不一样。从龟峰山脚登山走到坐缆车处下山，再到杜鹃博物馆，这样的线路比较耗体力，喜欢爬山的可以这样走。</w:t>
        <w:br/>
        <w:br/>
        <w:t>反之，从龟峰山脚沿公路走到杜鹃博物馆，欣赏之后再继续走到坐缆车处（缆车上山为55元，下山为45元，买联票是95元），再从龟峰山下山。</w:t>
        <w:br/>
        <w:br/>
        <w:t>五：特别需要注意的是，离开景区返程的旅游巴车不是原路返城的，这点游客一定要问清楚。景区为了避免拥挤，旅游巴车从麻城出发，从景区大门进，到龟峰山脚路口下客人。返程时可以从这里开始坐，一路到缆车处都可以招手上车，之后巴车从这个方向下山回到麻城一个中转站。我去年去时由于不了解，走了一个多小时冤枉路。</w:t>
        <w:br/>
        <w:br/>
        <w:t>六：景区返程的巴车（就是原来十座的商务面包车）这时不是直接到城里的，而是送大家去一个中转站。在这里再坐公交车到市区，或者直接坐车到火车站。</w:t>
        <w:br/>
        <w:br/>
        <w:t>麻城龟峰山赏花季节，江苏、河南及湖北本地的游客非常多，大家去时最好避开周末和五一，景区周边住宿非常贵，最好返回市区找住宿，市区还是不贵的。我去年找到80元一夜的标准间。</w:t>
        <w:br/>
        <w:br/>
        <w:t>七：如果当天晚上返回浙江，可以坐K753火车（麻城16:28——金华5:53），K251火车（麻城22:30——金华8:35），第二天早上回浙江，还可以上班。出发前买好回程火车票。</w:t>
        <w:br/>
        <w:br/>
        <w:t>另外，旅游中，应该带点备用药品（拉肚子，感冒，发烧等药）赏花时注意安全，走路不赏花，赏花不走路。钱包、手机放前面。</w:t>
        <w:br/>
      </w:r>
    </w:p>
    <w:p>
      <w:r>
        <w:t>评论：</w:t>
        <w:br/>
        <w:t>1.好巧啊我才刚到这边，正好借鉴一下。</w:t>
        <w:br/>
        <w:t>2.好的</w:t>
        <w:br/>
        <w:t>3.喜欢这个帖子，打算明天去就用这个做攻略了！然后在来评价！</w:t>
        <w:br/>
        <w:t>4.你可以慢一点的，我是比较赶的，平时时间比较紧张。</w:t>
        <w:br/>
        <w:t>5.相互学习。</w:t>
        <w:br/>
        <w:t>6.你好，很喜欢你的游记，我也准备国庆节像这样走一趟，纯粹参照你的路线，请问这样会很赶吗？</w:t>
        <w:br/>
        <w:t>7.一直喜欢旅行，就是没有写游记的习惯，向你学习了！</w:t>
        <w:br/>
        <w:t>8.金华去麻城来回火车，住一夜，景区门票，吃饭，大概670元。</w:t>
        <w:br/>
        <w:t>9.请问总费用大概多少？不包括购物的话~</w:t>
        <w:br/>
        <w:t>10.我三天费用玩三个名楼670元左右。</w:t>
      </w:r>
    </w:p>
    <w:p>
      <w:pPr>
        <w:pStyle w:val="Heading2"/>
      </w:pPr>
      <w:r>
        <w:t>24.那一年，神农架看秋，我的自驾沿途风光游路线图；安徽省红安市、李先念、董必武故居、七里坪长胜街【第十六</w:t>
      </w:r>
    </w:p>
    <w:p>
      <w:r>
        <w:t>https://you.ctrip.com/travels/hongan2723/3762600.html</w:t>
      </w:r>
    </w:p>
    <w:p>
      <w:r>
        <w:t>来源：携程</w:t>
      </w:r>
    </w:p>
    <w:p>
      <w:r>
        <w:t>发表时间：2018-12-26</w:t>
      </w:r>
    </w:p>
    <w:p>
      <w:r>
        <w:t>天数：1 天</w:t>
      </w:r>
    </w:p>
    <w:p>
      <w:r>
        <w:t>游玩时间：11 月</w:t>
      </w:r>
    </w:p>
    <w:p>
      <w:r>
        <w:t>人均花费：300 元</w:t>
      </w:r>
    </w:p>
    <w:p>
      <w:r>
        <w:t>和谁：夫妻</w:t>
      </w:r>
    </w:p>
    <w:p>
      <w:r>
        <w:t>玩法：摄影，自驾，自由行</w:t>
      </w:r>
    </w:p>
    <w:p>
      <w:r>
        <w:t>旅游路线：红安</w:t>
      </w:r>
    </w:p>
    <w:p>
      <w:r>
        <w:t>正文：</w:t>
        <w:br/>
        <w:t>那一年，神农架看秋，我的自驾沿途风光游路线图；安徽省</w:t>
        <w:br/>
        <w:t>红安</w:t>
        <w:br/>
        <w:t>市、李先念故居、董必武故居、陈锡联故居、七里坪长胜街、红四方面军指挥部【第十六站】</w:t>
        <w:br/>
        <w:t>前言；</w:t>
        <w:br/>
        <w:t>安徽红安市；</w:t>
        <w:br/>
        <w:t>红安县原名黄安，1952年，中央人民政府批准将黄安改名红安。今属湖北黄冈市代管，位于鄂东北大别山南麓。红安是一块神奇的土地。她是"黄麻起义"的策源地，是红四方面军的诞生地，是鄂豫皖苏区的政治，经济，军事，文化中心。</w:t>
        <w:br/>
        <w:t>红安县</w:t>
        <w:br/>
        <w:t>安徽红安市记忆：对于来自海边的青岛人，对大海的美景也许是看得太久了，大海吸引力已经没有那么的强烈了，我总是憧憬着及安徽红安市的风光之各地景色。我向往着红安市悠久的历史、秀丽的风光，那难忘的</w:t>
        <w:br/>
        <w:t>红安美食</w:t>
        <w:br/>
        <w:t>、时时牵动着我，吸引着我，那穿越时空的奇妙想象，迫使我动身踏上这神秘之旅。</w:t>
        <w:br/>
        <w:t>行程综述；</w:t>
        <w:br/>
        <w:t>时间：2018年11月6日至11月6日共1天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w:t>
        <w:br/>
        <w:t>自驾车从武汉市出发，高速公路行驶2小时到达红安市开始游览，汽车沿着山路一路向东直奔，沿途山林秀丽风光，一片片的树林、桔林、河流的点点滴滴，我心已陶醉。开始了红安市之旅。</w:t>
        <w:br/>
        <w:t>这里最适合夫妻来旅行，一起漫步，演绎出自然造化中壮美灵动的山水风光。欣赏群峰环绕起伏、林木葱茏幽翠美景，品味着红安市美食，将红安市风光尽收眼底。</w:t>
        <w:br/>
        <w:t>【正文】</w:t>
        <w:br/>
        <w:t>一、安徽红安市缘起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三、安徽红安市休闲之旅行程安排；</w:t>
        <w:br/>
        <w:t>Day1：走进红安市、李先念故居、董必武故居、陈锡联故居、长胜街、红四方面军指挥部</w:t>
        <w:br/>
        <w:t>交通信息：</w:t>
        <w:br/>
        <w:t>一，自驾车【武汉市---红安市】</w:t>
        <w:br/>
        <w:t>2018年11月6日武汉市出发时间07.00点—2018年11月6日到达红安市时间09.30分，汽车行驶2.5小时，里程109里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w:t>
        <w:br/>
        <w:t>如有关于旅行上的问题,随时留言给我</w:t>
        <w:br/>
        <w:t>记忆：安徽红安市自助旅游路线：</w:t>
        <w:br/>
        <w:t>Day1：走进红安市</w:t>
        <w:br/>
        <w:t>Day1：李先念故居</w:t>
        <w:br/>
        <w:t>李先念故居纪念园位于湖北省红安县以南20公里的高桥镇，现在对外开放的有:李先念故居、李先念图书馆、故居纪念馆、纪念园牌坊式门楼等。</w:t>
        <w:br/>
        <w:t>2006年05月25日，李先念故居和董必武故居被国务院批准列入第六批全国重点文物保护单位名单。</w:t>
        <w:br/>
        <w:t>纪念园占地面积13.5平方公里，2009年纪念园正式开放，评定为国家AAAA级旅游景区。</w:t>
        <w:br/>
        <w:t>李先念(1909-1992)，黄安(今红安)县詹店镇李家大屋人。无李先念产阶级革命家、军事家。1927年加入中国共产党，同年参加黄麻起义，历任红31师班长、高桥区委书记、县苏维埃政府主席。1983年任中华人民共和国主席，1988至1992年任全国政协主席。</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Day1：董必武故居</w:t>
        <w:br/>
        <w:t>董必武故居，地址:小石桥胡同24号 。 董必武，1886年生，原名董贤琮，又名董用威，字洁畲，号壁伍。湖北黄安(今红安)人。</w:t>
        <w:br/>
        <w:t>建国后，历任中央财经委员会主任，政务院副总理，政务院政法委员会主任，最高人民法院院长，全国政协副主席，中共中央监察委员会书记，中华人民共和国副主席、代主席。</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Day1：陈锡联故居</w:t>
        <w:br/>
        <w:t>陈锡联故居位于湖北省黄冈市红安县高桥镇陡山彭家村，与李先念同属一村，相隔不足一公里。是一进四重，砖瓦结构，翘角飞沿雕楼式，占地面积228平方米。</w:t>
        <w:br/>
        <w:t>陈锡联故居</w:t>
        <w:br/>
        <w:t>陈锡联故居</w:t>
        <w:br/>
        <w:t>陈锡联故居</w:t>
        <w:br/>
        <w:t>陈锡联故居</w:t>
        <w:br/>
        <w:t>陈锡联(1915.1.4-1999.6.10)，原名陈锡廉，字廉甫，湖北省红安县人。优秀的共产党员，无产阶级革命家，原国务院副总理。</w:t>
        <w:br/>
        <w:t>陈锡联故居</w:t>
        <w:br/>
        <w:t>陈锡联故居</w:t>
        <w:br/>
        <w:t>陈锡联故居</w:t>
        <w:br/>
        <w:t>陈锡联故居</w:t>
        <w:br/>
        <w:t>陈锡联故居</w:t>
        <w:br/>
        <w:t>陈锡联故居</w:t>
        <w:br/>
        <w:t>陈锡联故居</w:t>
        <w:br/>
        <w:t>Day1：七里坪长胜街</w:t>
        <w:br/>
        <w:t>长胜街是湖北省红安县七里坪镇的一条主街，因风起云涌的革命浪潮闻名于世，红色印记留存至今，极具纪念意义。</w:t>
        <w:br/>
        <w:t>长胜街</w:t>
        <w:br/>
        <w:t>长胜街</w:t>
        <w:br/>
        <w:t>长胜街</w:t>
        <w:br/>
        <w:t>长胜街</w:t>
        <w:br/>
        <w:t>长胜街</w:t>
        <w:br/>
        <w:t>长胜街</w:t>
        <w:br/>
        <w:t>长胜街</w:t>
        <w:br/>
        <w:t>七里坪长胜街</w:t>
        <w:br/>
        <w:t>七里坪长胜街</w:t>
        <w:br/>
        <w:t>七里坪长胜街</w:t>
        <w:br/>
        <w:t>七里坪长胜街</w:t>
        <w:br/>
        <w:t>七里坪长胜街</w:t>
        <w:br/>
        <w:t>Day1：红四方面军指挥部</w:t>
        <w:br/>
        <w:t>红四方面军指挥部</w:t>
        <w:br/>
        <w:t>红四方面军指挥部</w:t>
        <w:br/>
        <w:t>红四方面军指挥部</w:t>
        <w:br/>
        <w:t>红四方面军指挥部</w:t>
        <w:br/>
        <w:t>红四方面军指挥部</w:t>
        <w:br/>
        <w:t>红四方面军指挥部</w:t>
        <w:br/>
        <w:t>红四方面军指挥部</w:t>
        <w:br/>
        <w:t>红四方面军指挥部</w:t>
        <w:br/>
        <w:t>七里坪长胜街</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红安市旅游吧。</w:t>
        <w:br/>
        <w:t>那一年，神农架看秋，自驾沿途风光游；安徽红安市【第十六站】游记结束---请继续浏览那一年，神农架看秋，自驾沿途风光游；安徽省六安市麻城【第十七站】</w:t>
      </w:r>
    </w:p>
    <w:p>
      <w:r>
        <w:t>评论：</w:t>
        <w:br/>
        <w:t>1.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2.对于红安市在去之前，一直是知之甚少的，自驾车从武汉市出发，高速公路行驶2小时到达红安市开始游览，汽车沿着山路一路向东直奔，沿途山林秀丽风光，一片片的树林、桔林、河流的点点滴滴，我心已陶醉。开始了红安市之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