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1.2015年春节海南自驾行 自驾走天涯之一 从化、深圳、海南</w:t>
      </w:r>
    </w:p>
    <w:p>
      <w:r>
        <w:t>https://you.ctrip.com/travels/hainan100001/3618579.html</w:t>
      </w:r>
    </w:p>
    <w:p>
      <w:r>
        <w:t>来源：携程</w:t>
      </w:r>
    </w:p>
    <w:p>
      <w:r>
        <w:t>发表时间：2018-1-24</w:t>
      </w:r>
    </w:p>
    <w:p>
      <w:r>
        <w:t>天数：15 天</w:t>
      </w:r>
    </w:p>
    <w:p>
      <w:r>
        <w:t>游玩时间：2 月</w:t>
      </w:r>
    </w:p>
    <w:p>
      <w:r>
        <w:t>人均花费：4000 元</w:t>
      </w:r>
    </w:p>
    <w:p>
      <w:r>
        <w:t>和谁：亲子</w:t>
      </w:r>
    </w:p>
    <w:p>
      <w:r>
        <w:t>玩法：</w:t>
      </w:r>
    </w:p>
    <w:p>
      <w:r>
        <w:t>旅游路线：</w:t>
      </w:r>
    </w:p>
    <w:p>
      <w:r>
        <w:t>正文：</w:t>
        <w:br/>
        <w:t>2015-2-19 阴</w:t>
        <w:br/>
        <w:t>酝酿许久的海南之行，终于成行。大年初一，拖着欠佳的身体，陪着两个疯子一起，加满汽油，整装出发了。一路高速，没有什么风景，儿子一路歌声相伴也很是享受。在路上，环境不重要，辛苦没关系，只要一家人在一起，什么都是甜的。</w:t>
        <w:br/>
        <w:t>开至河南朱砂服务站时，正值中午时分，天却如同傍晚，掉起雨点。加油站车很多，排着长长的队伍，许多北京牌照车辆。不一会儿，雨下密集，夹杂着冰渣，虽然已是黄河以南了，却感觉比北京还要冷些。离开朱砂服务区，一路都在下雨，路两边大批小麦已开始返青，到新县处雨大雾大，能见度非常差，小心行驶，18点到达黄石。大多数商铺都紧闭房门回家过年去了，街道上非常静，没有多少人。</w:t>
        <w:br/>
        <w:t>北京至湖北鄂州约1200公里，除衡水路段车多些外，其他路段基本一路畅通。湖北路段隧道多，限速100，隧道限速80。黄石住宿：鄂州名人精品酒店，标间168元，外观一般，没有停车位，戈壁有家饭馆，味道不错，价格经济实惠。另一桌吃饭的也是来自北京的，一家三口准备去广州旅行，两口子跟老周可劲交流起了行进路线。</w:t>
        <w:br/>
        <w:t>路线:北京—河南（经南乐、安阳、新乡、正阳等）—湖北：G45，S7出口进黄石收费站。北京到黄石大约1200公里。</w:t>
        <w:br/>
        <w:br/>
        <w:t>2015-2-20 雨</w:t>
        <w:br/>
        <w:t>宾馆结账，加满油（湖北是无醇汽油），找地吃早饭，许是因为过年，大家都关门了，想找个吃饭的地方还真不大容易。好容易发现一家，结果人家只有豆浆和豆皮，好奇地观摩、品尝，因身体不适只尝了一口，味道、口感都不错，好吃！喜欢！星吃了两份，不过老周不大喜欢，他更喜欢面食。</w:t>
        <w:br/>
        <w:t>雨时大时小，相伴一路，两侧的群山，绿色的是竹子、树木，草是黄色的，偶有些裸露的红色（红土地），形成层次分明的颜色。山顶雾气昭昭，袅袅升腾与云衔接直上云端。山与山相连，雾与雾、雾与云相纠缠，分不清云和雾，仙境的感觉，甚是好看。山脚下时有坐落着漂亮的房舍，炊烟加入到雾的行列，这里的人们定如生活在仙境中的仙人，这些不正是被高楼包围中的城市人群所向往的神仙生活吗？</w:t>
        <w:br/>
        <w:br/>
        <w:t>进入江西段后，几乎全是隧道路段，隧道多、长，有些地方隧道相连，衔接处有如放大的公交车连接桥，穿行得走好一阵。在上高服务区休息时，见一鄂牌车倒车，直接撞到横向车位上停放的另辆无牌照车，见无牌车中无人，司机赶紧开车跑了，好笑的是，鄂牌车自己凹陷一大块，而无牌车并无大碍，几乎看不出有碰撞的痕迹，无牌车司机回来并无发现，这哥们的车挺结实呀。太阳出来了，南方有无阳光直接影响气温，温度变化超明显，吉安服务区，与前一休息站相距不到1小时路程，前一休息站还穿着羽绒服呢，这站星直接都短袖了，阳光太温暖了。继续前行，道路两侧不时可见到七零八落的片片油菜花了。13:15到赣州，依然无多少店家营业，不过比黄石稍稍多一点点。晚餐，满桌丰富的菜肴，两人吃得很爽，而身体不适的我只能喝点白粥，可怜啊。</w:t>
        <w:br/>
        <w:t>黄石至赣州约550公里，隧道路段居多。</w:t>
        <w:br/>
        <w:t>赣州住宿</w:t>
        <w:br/>
        <w:t>：赣州宾馆，条件还不错，标间258元，含早。赣州城市道路限速60、40。</w:t>
        <w:br/>
        <w:t>2015-2-21  雨</w:t>
        <w:br/>
        <w:t>本打算赣州的游玩，因大雨放弃了，只在古城转了一下便向从化进发。一路侧卧在车后座调养生息，偶尔坐起来看眼车外的风景。</w:t>
        <w:br/>
        <w:t>行至翁源段时，雨下得很大，能见度非常低，过往车辆都开启尾灯，放低了车速。心里有些紧张，不过好在今天的路程不算太长，下午2点多到达从化。</w:t>
        <w:br/>
        <w:t>从化，碧水湾温泉度假村的确够档次，遗憾的是假期中人满为患，现在，连球场、草坪上都停满了车。寻了几家，差不多到处都是人头攒动，太吵闹。开车转许久，终于寻到滴翠山庄，这里环境随不及碧水湾，但非常安静。出来几步，江边就有一家餐馆，置身阁楼，可面对江水眺望远山，真是秀色可餐，可惜店家没稀饭，只好喝些汤。躺了一天，又泡了温泉，感觉比前两天好些了。</w:t>
        <w:br/>
        <w:br/>
        <w:br/>
        <w:t>从化住宿</w:t>
        <w:br/>
        <w:t>：滴水山庄，标间625元，加床200元，温泉免费，含早。山庄大概是有些老，设备显陈旧，但外围环境非常好。</w:t>
        <w:br/>
        <w:t>2015-2-22  阴</w:t>
        <w:br/>
        <w:t>山庄比较陈旧，内部设施一般，室外公共温泉，感觉还可以。第二天早餐后，在山庄转转，意外发现，这里其实蛮大，外围环境非常好，鸟语花香的，宽长的湖，鲜艳的花，翠绿的植物，静静的小路。最喜欢的就是这里的安静，沿湖漫步一圈下来，竟然只有我们三个人，假期到处涌满人的温泉之地，误打误撞觅得如此幽静之处真是幸运，这个时间里，在从化能只身霸占这样带有温泉的山庄，有点难以想象。结完账离开时，正赶上舞狮班来表演，爆竹声中，两狮起舞腾跃，大过年的，着实喜庆。</w:t>
        <w:br/>
        <w:br/>
        <w:br/>
        <w:t>2015-2-23  阴</w:t>
        <w:br/>
        <w:t>深圳赤湾左炮台，位于深圳市赤湾鹰嘴山，是深圳市重点保护文物之一。炮台地方不是很大，分上下两层，下层是兵营，上层是一门面向珠江口的大炮，虽然有维护，终究历经沧桑，炮身斑驳。北侧平台上有一尊林则徐铜像，手持单筒望远镜，身佩长剑，面向珠江,目光炯炯。鹰嘴山并不太高，海拔仅170米，但左炮台三面临海，山势峻峭，只要站在鹰咀山之巅，整个赤湾半岛尽收眼底，虽然有些阴天，也无法遮挡住赤湾港的美—百年古榕树，沧桑的炮台，专心的艺人，忙碌的港口，静静的林荫路……</w:t>
        <w:br/>
        <w:t>“历史沧桑，赤湾炮台现在只剩下左炮台保存完好，当地有关部门曾于1985年对炮台进行修复。已修复的左炮台挺立在海拨170米的鹰嘴山头，坐北朝南，分台体和围墙两部分。全长26．2米，宽15．5米，台高4．5米，围墙高3．78米，占地面积约400平方米。”</w:t>
        <w:br/>
        <w:t>海上世界，与记忆中相比，变化可谓巨大，更具有国际范，也更商业化，明华轮彻底上岸了，海被填掉，建起大型音乐喷泉，更多各类国际精品、顶级餐饮、酒吧等等，明华轮上再无法眺望大海，大堂中依稀还能找到点当年的影子。</w:t>
        <w:br/>
        <w:br/>
        <w:t>深圳湾体育中心，白色巨型框架结构建筑物（因说了句结构与鸟巢相像还被出租车司机抢白一顿），据说今年腾讯年会时，将这里整个包下了，马化腾真是大手笔。春节夜晚的春蚕体育馆，出奇的安静，除我们三人外看不到一个人影，面对宏伟的体育中心，漫步在宽敞的步道，满目灿烂无比的炫彩灯光，独享美艳与宁静，很是惬意。</w:t>
        <w:br/>
        <w:br/>
        <w:t>2015-2-24 阴</w:t>
        <w:br/>
        <w:t>9点加满油离开深圳南山，奔上去海南的最后一段路程。海南—我来了！</w:t>
        <w:br/>
        <w:t>高速路沿途，对面道路车辆巨多，多处拥堵，大概是去海南度假结束纷纷返回广州的车辆吧?好在往海南方向还算比较畅通，只是中途曾一度雨很大。下午到达徐闻，17点到达港口。</w:t>
        <w:br/>
        <w:t>过港：小客车不用下车购票，17:30顺利登船，上船的车辆停放非常紧凑，每车之间大概仅有一拳的距离，没点技术还真够呛。18:35开船，20点到达</w:t>
        <w:br/>
        <w:t>海口</w:t>
        <w:br/>
        <w:t>港。看似一切顺利，却因出入港人流太大，港口无泊位，船始终无法靠岸，海口港已近在咫尺，我们却无法下船。广播一次次通知大家耐心等待，长时间等待之后，23点才终于可以下船，海南，我们到了。时间太晚，匆忙找家商务酒店安顿下来，住宿套件一般，还算干净，标间158元。</w:t>
        <w:br/>
        <w:br/>
        <w:t>过港：小客车439元/辆（含1司机），乘客42元/人，半票23元/人（残疾、1.2~1.5米）。</w:t>
        <w:br/>
        <w:t>2015-2-25</w:t>
        <w:br/>
        <w:t>千年古盐田，已被列入国家级非物质文化遗产录。古盐田，手工制盐工业发展的历史见证，是目前最古老的晒盐工艺，盐工们将火山岩石削成一半，在石头四周留出凸边，将中间打磨平滑，做成石槽，无数个大大小小的石槽，错落有致，神秘、厚重、充满时代感。千年古盐田周边景色不错，阴天下，盐槽黑色浓浓的，白色凸边更加醒目，阳光下又该是什么样子呢？一位画家正在入神地描绘着他的作品。</w:t>
        <w:br/>
        <w:br/>
        <w:t>“千年古盐田位于海南洋浦半岛盐田村的千年古盐田，这片古盐田有750亩，距今已有1200多年历史。”</w:t>
        <w:br/>
        <w:br/>
        <w:br/>
        <w:t>天涯海角</w:t>
        <w:br/>
        <w:t>，终于到了，从北京到这儿，我们已走出3450公里。出发以来差不多一路都在阴雨，今天虽然不是晴空万里，却也算见到蓝天了。天蓝、海蓝，海水清澈。一下到了炎热的夏季，热啊热。</w:t>
        <w:br/>
        <w:br/>
        <w:t>海角天涯门票：101元/人，春节至十五优惠价93元/人，游艇70元/人。</w:t>
        <w:br/>
        <w:t>“</w:t>
        <w:br/>
        <w:t>天涯海角</w:t>
        <w:br/>
        <w:t>游览区，位于</w:t>
        <w:br/>
        <w:t>三亚</w:t>
        <w:br/>
        <w:t>市区西南23公里处，陆地面积10.4平方公里，海域面积6平方公里，背负马岭山，面向茫茫大海，是海南建省20年第一旅游名胜。这里海水澄碧， 烟波浩瀚，帆影点点，椰林婆娑，奇石林立水天一色。海湾沙滩上大小百块石耸立，“天涯”、“海角”和“</w:t>
        <w:br/>
        <w:t>南天一柱</w:t>
        <w:br/>
        <w:t>”巨石突兀其间，昂首天外，峥嵘壮观。”</w:t>
        <w:br/>
        <w:br/>
        <w:br/>
        <w:t>海口</w:t>
        <w:br/>
        <w:t>至</w:t>
        <w:br/>
        <w:t>天涯海角</w:t>
        <w:br/>
        <w:t>370公里。住宿：</w:t>
        <w:br/>
        <w:t>椰子岛主题</w:t>
        <w:br/>
        <w:t>酒店，标间标价778元，携程定258元，当天入住价格180元。酒店环境不错，恬美，宁静，设施还可以，非常干净，虽然不临海，却面对江景。重要的是，比起侦查过的那几家大酒店，这个地方非常安静。</w:t>
        <w:br/>
        <w:t>2015-2-26 阴</w:t>
        <w:br/>
        <w:t>清晨的江面，沉静、清爽，站在阳台，呼吸顺畅，心旷神怡，下次有机会来，还住这里。没搞明白的是，晚上这里营业的餐馆不多，但早晨,餐馆却大都开着门。</w:t>
        <w:br/>
        <w:t>从这里到</w:t>
        <w:br/>
        <w:t>蜈支洲岛</w:t>
        <w:br/>
        <w:t>大概1小时左右路程，一路畅通，很快便来到蜈支洲岛。一辆辆旅游大巴载来队队游客，登岛的游人排着长长的队伍，好在来往轮渡比较多，很快就排到我们。后来听说今天游人算是已经少许多了，头两天因游人太多，一度都不让登岛了。刚刚可以看到对岸，就已经兴奋不已，这才是海，干净、透彻得让人心动。蜈支洲岛，由一种叫蜈支的贝类而得名，风景秀丽，植被茂盛，建有豪华酒店（价格几千元不等）。可乘观光车至各景点，也可自己步行，岛上有许多种海上游乐项目（当然也需要有足够时间和资金）。蜈支洲岛，海的颜色真的很漂亮（如果天气晴朗应该更好看），海岸有奇石伫立，沙滩洁白细软，美不胜收。蜈支洲岛不仅享有“中国第一潜水基地”美誉，而且还有一个更为浪漫的名字：“</w:t>
        <w:br/>
        <w:t>情人岛</w:t>
        <w:br/>
        <w:t>”，难怪冯小刚会选这里作为“私人订制”的拍摄景点。岛上有座</w:t>
        <w:br/>
        <w:t>妈祖庙</w:t>
        <w:br/>
        <w:t>，不过进庙要小心陷阱，万勿轻易烧香。</w:t>
        <w:br/>
        <w:br/>
        <w:t>门票：157元/人（含16元调节基金），观光车120元/人。</w:t>
        <w:br/>
        <w:t>“</w:t>
        <w:br/>
        <w:t>蜈支洲岛</w:t>
        <w:br/>
        <w:t>坐落在</w:t>
        <w:br/>
        <w:t>三亚</w:t>
        <w:br/>
        <w:t>市北部的</w:t>
        <w:br/>
        <w:t>海棠湾</w:t>
        <w:br/>
        <w:t>内，北面与</w:t>
        <w:br/>
        <w:t>南湾猴岛</w:t>
        <w:br/>
        <w:t>遥遥相对，南邻美誉天下第一湾的</w:t>
        <w:br/>
        <w:t>亚龙湾</w:t>
        <w:br/>
        <w:t>。蜈支洲岛距海岸线2.7公里，方圆1.48平方公里，呈不规则的蝴蝶状，东西长1400米，南北宽1100米。距三亚市30公里，</w:t>
        <w:br/>
        <w:t>凤凰机场</w:t>
        <w:br/>
        <w:t>38公里，紧靠</w:t>
        <w:br/>
        <w:t>海口</w:t>
        <w:br/>
        <w:t>至三亚的高速公路，位置优越，交通便利。</w:t>
        <w:br/>
        <w:br/>
        <w:t>蜈支洲岛</w:t>
        <w:br/>
        <w:t>是海南岛周围为数不多的有淡水资源和丰富植被的小岛，有二千多种植物，种类繁多。并生长着许多珍贵树种，如有被称为植物界中大熊猫的龙血树，并有许多难得一见的植物现象，如“共生”、“寄生”、“绞杀”等。该岛东、南两峰相连，最高峰为79.9米，悬崖壁立。”</w:t>
        <w:br/>
        <w:br/>
        <w:t>传说中的旅游胜地</w:t>
        <w:br/>
        <w:t>亚龙湾</w:t>
        <w:br/>
        <w:t>，除了人还是人，正值中午，炎热、烦躁，人实在太多了，无心看风景，立刻逃离。</w:t>
        <w:br/>
        <w:t>“</w:t>
        <w:br/>
        <w:t>亚龙湾</w:t>
        <w:br/>
        <w:t>位于中国最南端的热带</w:t>
        <w:br/>
        <w:t>滨海旅游</w:t>
        <w:br/>
        <w:t>城市——</w:t>
        <w:br/>
        <w:t>三亚</w:t>
        <w:br/>
        <w:t>市东南28公里处，是海南最南端的一个半月形海湾，全长约7.5公里，是海南名景之一。亚龙湾原名牙龙湾，后改名为亚龙湾。亚龙湾沙滩绵延7公里且平缓宽阔，浅海区宽达50-60米。沙粒洁白细软，海水澄澈晶莹，而且蔚蓝。能见度2-4米，适合潜水。海底世界资源丰富，有珊瑚礁、各种热带鱼、名贵贝类等。年平均气温25.5°C，海水温度22-25.1°C，终年可游泳，被誉为“天下第一湾”。”</w:t>
        <w:br/>
        <w:br/>
        <w:t>呀诺达，5A级风景区，儿子强烈要求来的地方。老公英明，请了导游，真是运气好，导游小姐阿桃是呀诺达当地人，家就住在山脚下，从小在这里长大，对这山非常熟悉，她说若是我们时间充裕，她能带我们转遍这山，看所有新奇的东西。这山实在好大，我想就是住上好一段时间也未必能看全。阿桃介绍说， “呀诺达”在海南本土方言是一二三的意思，在景区里，“呀诺达”又代表你好的意思，所以工作人员碰面时都会做着特有的手势，热情的说句“呀诺达”，有时会向游客亲切地说一句“呀诺达”，观光车会车时，司机师傅也会相互打一下那特有的手势以示问好。阿桃说，开发雨林的老板是北京人，曾是个军人，这里是军事化管理，对工作人员的要求也非常严格。</w:t>
        <w:br/>
        <w:t>站在山上，阿桃指给我们她家的位置，还有远方的亚龙湾，今天天气非常好，能见度很高，亚龙湾尽收眼底。幸好有导游，一路阿桃为我们热情介绍着各种花木，感觉眼不够看，手不够用，到底是当地长大，貌似有些花花草草并不是所有导游都知道。呀诺达植被茂密，物种丰富，整个雨林步道坡度适合，走起来并不觉得吃力。各叉路口有方向指示牌，自己走应该也不至于走错，好多植物都配了简介牌，但因植物太过密集，如果不是有导游，有时真会分不清简介牌标示的是哪棵植物。儿子一个随手捡起步道上一张废纸的动作感动了导游阿桃，赶忙接过星手中的垃圾，她说这是她做导游这么久以来，第一次看见有游客肯随手拾起垃圾，阿桃对星如此爱护雨林环境的行为赞赏不已。</w:t>
        <w:br/>
        <w:br/>
        <w:t>呀诺达,真是个神秘、奇特、新鲜的地方，满山奇花异木。奇特的</w:t>
        <w:br/>
        <w:t>根抱石</w:t>
        <w:br/>
        <w:t>，长得有如石头样子的三七，优雅美丽的兰花，随处可看的滴水观音，咖啡、可可、百年古藤、千年古蕨等等，太多太多了，只觉得眼不够用，脑子不够记，可惜这次没去看那颗千年灵芝。最毒的树—“见血封喉”，导游阿桃说这种树真的很毒，她也不敢轻易碰它。最贵的树—“黄花梨”，这个名字大家都听过的，但有多少人见过活着黄花梨树呢？据说它是十年成树，百年成木，千年成才，难怪坚硬、珍贵呢。一种神奇的小花（不特别留意还真发现不到它），样子和它的名字非常相符，红毛球，花期只有24小时，又叫梦中情人，红色的花，绒绒的，很美，在阿桃的指点下，有幸拍到花和花蕾。人们喜欢的咖啡，别看咖啡豆其貌不扬，花却非常的洁白、清香。神奇的过江龙，蜿蜒曲折看不到首尾。绿色浓密中发现有棵没几片叶子的树，问过导游才知道，这就是橡胶树，人家并不是死了，而是冬眠了，看来热带植物也要越冬，海南这么暖的气候，橡胶树一样感觉得到冬天。</w:t>
        <w:br/>
        <w:br/>
        <w:br/>
        <w:t>这里有咖啡、可可、兰贵人、白骨苦丁等特产，据说白骨苦丁只有呀诺达才有，非常淡的苦，清香耐回味，好喝。</w:t>
        <w:br/>
        <w:t>门票：160元/人，凭票大巴免费。</w:t>
        <w:br/>
        <w:br/>
        <w:t>“呀诺达雨林景区位于海南省</w:t>
        <w:br/>
        <w:t>保亭</w:t>
        <w:br/>
        <w:t>黎族苗族自治县三道镇，海榆中线三亚至保亭方向18公里处，距三亚市区仅35公里，距</w:t>
        <w:br/>
        <w:t>凤凰机场</w:t>
        <w:br/>
        <w:t>52公里 ，是名副其实的三亚后花园。景区北与</w:t>
        <w:br/>
        <w:t>五指山</w:t>
        <w:br/>
        <w:t>、</w:t>
        <w:br/>
        <w:t>七仙岭</w:t>
        <w:br/>
        <w:t>比肩相连；东眺南海万倾波涛，美丽的</w:t>
        <w:br/>
        <w:t>海棠湾</w:t>
        <w:br/>
        <w:t>近在咫尺；与南中国第一温泉南田温泉仅一水之隔。在三亚市最新修编的旅游总体规划中，本景区位于大</w:t>
        <w:br/>
        <w:t>三亚旅游</w:t>
        <w:br/>
        <w:t>规划中的生态景观轴上，是“三亚旅游圈”的“金三角”地区。</w:t>
        <w:br/>
        <w:t>海南</w:t>
        <w:br/>
        <w:t>呀诺达雨林文化旅游区</w:t>
        <w:br/>
        <w:t>是国家“AAAAA"级旅游区、国家文化产业示范基地”。景区位于三亚市郊35公里处，是中国唯一地处北纬18度的热带雨林，是海南岛五大热带雨林精品的浓缩，堪称中国钻石级雨林景区。”</w:t>
        <w:br/>
        <w:br/>
        <w:t>终于在海南会师了，出门以来的第一顿家宴，很丰盛。</w:t>
        <w:br/>
      </w:r>
    </w:p>
    <w:p>
      <w:r>
        <w:t>评论：</w:t>
        <w:br/>
        <w:t>1.你去过的地方我都留下过脚印，但就没想要写下来（￣▽￣）以后要多写写！</w:t>
        <w:br/>
        <w:t>2.你的游记让我也萌生了写游记的想法哦~</w:t>
      </w:r>
    </w:p>
    <w:p>
      <w:pPr>
        <w:pStyle w:val="Heading2"/>
      </w:pPr>
      <w:r>
        <w:t>2.鄂州黄州游记</w:t>
      </w:r>
    </w:p>
    <w:p>
      <w:r>
        <w:t>https://you.ctrip.com/travels/ezhou858/3608134.html</w:t>
      </w:r>
    </w:p>
    <w:p>
      <w:r>
        <w:t>来源：携程</w:t>
      </w:r>
    </w:p>
    <w:p>
      <w:r>
        <w:t>发表时间：2018-4-19</w:t>
      </w:r>
    </w:p>
    <w:p>
      <w:r>
        <w:t>天数：2 天</w:t>
      </w:r>
    </w:p>
    <w:p>
      <w:r>
        <w:t>游玩时间：1 月</w:t>
      </w:r>
    </w:p>
    <w:p>
      <w:r>
        <w:t>人均花费：500 元</w:t>
      </w:r>
    </w:p>
    <w:p>
      <w:r>
        <w:t>和谁：一个人</w:t>
      </w:r>
    </w:p>
    <w:p>
      <w:r>
        <w:t>玩法：</w:t>
      </w:r>
    </w:p>
    <w:p>
      <w:r>
        <w:t>旅游路线：</w:t>
      </w:r>
    </w:p>
    <w:p>
      <w:r>
        <w:t>正文：</w:t>
        <w:br/>
        <w:t>鄂州</w:t>
        <w:br/>
        <w:t>历史悠久，以“两朝古都”即鄂王都城、吴王古都而留名青史。春秋时期，楚君熊渠封其子熊红为鄂王，并在此筑鄂王城，湖北简称“鄂”，亦由此而来。三国时吴主孙权取“以武而昌”之义，改鄂县为武昌，在此建都，修筑武昌城，封王称帝。（360百科）</w:t>
        <w:br/>
        <w:t>黄州系全国历史文化名城。因传东汉末年赤壁之战鏖战于斯，自此名扬天下。自晋唐时代的名士如李白、杜牧等，慕赤壁之名，纷至沓来，抒怀吟唱，留下千古名篇，至旷古奇才、北宋大文学家苏轼因“乌台诗案”谪居黄州，千古绝唱赤壁“二赋一词”、三大草书之一的《黄州寒食帖》横空出世，黄州更是文人雅士名贤的神往之地。</w:t>
        <w:br/>
        <w:t>这两个城市距离武汉不远，早已向而往之。2016年元旦休息，1日天气晴好，艳阳高照，却去加班，晚上回到家，感到这样有负这美好的新年开端及温暖的冬日暖阳，于是决定明天放下一切，听从内心召唤，出门游玩。两天时间不长，只能附近转转，自然想到武汉的这两个近邻小兄弟，于是有了这次旅行。这确实是一场说走就走的率性之旅，事先没有谋划，纯属临时起意；这也是一场称得上是有诗和远方的文化之旅。诗自不必说，一路上有大量诗词相伴。空间上不算远，但一路下来，孙权、慧远、陶侃、庾亮、李白、元结、苏轼......，一位位帝王高僧名臣大儒，从各类文献中走来，从他们如椽大笔写下的千古文章中走来，带领自己跨越千年时光，去感受这片土地上千百年来发生的风流往事，去触摸这片土地上发生的沧桑桑田变化。在时间上，走到了很远很远的远方。这还是一场不断有意外之喜的开心之旅，西山、东坡赤壁超乎自己认知和预期的丰厚的人文内涵，怡亭、殊亭、月波楼等意料外的景点，元结、王禹偁等意外精神邂逅的名臣大儒及其人文雅事，给这趟短暂旅行带来一个个意外惊喜。</w:t>
        <w:br/>
        <w:t>两年后再次回顾全程，开心旅程仍历历在目，于是写下这篇游记，一来与大家分享快乐，二者也可为大家去</w:t>
        <w:br/>
        <w:t>鄂州</w:t>
        <w:br/>
        <w:t>、黄州旅行参考。</w:t>
        <w:br/>
        <w:t>游记撰写参考采用了360百科、百度等提供的资料（已注明），少量图片采用了网友的照片，没有一一注明，感谢并敬请谅解。</w:t>
        <w:br/>
        <w:t>写游记非本职工作和专业业务，属于业余时间的不务正业，故受时间和水平所限，文中定存在各种问题，欢迎共同探讨。</w:t>
        <w:br/>
        <w:t>大致行程：第一天（2016.1.2）：8:00-9:40，从汉口驱车出发到达</w:t>
        <w:br/>
        <w:t>鄂州</w:t>
        <w:br/>
        <w:t>西山；9:40-11:30，游览西山；11:40-13:00，游览鄂州博物馆；13:10-14:30，游览鄂州江滩；午餐，15:00-17:00，游览</w:t>
        <w:br/>
        <w:t>莲花山</w:t>
        <w:br/>
        <w:t>。晚上1930晚餐后再次夜游江滩，入住旅馆休息。</w:t>
        <w:br/>
        <w:t>第二天（2016.1.3）：早餐后7:30-8:30再次漫步江滩，寻找庾亮楼；8:40-9:10，鄂州-东坡赤壁；9:20-12::00，游览东坡赤壁及月波楼；午餐；12：30-13:30，游览遗爱湖；13:40-15:30，游览黄冈博物馆；15:30-17:00从黄冈回到汉口，结束愉快行程。</w:t>
        <w:br/>
        <w:t>上午9点40左右，来到鄂州西山。</w:t>
        <w:br/>
        <w:t>西山，古称樊山，因在吴王古都武昌(今鄂州市区)之西，故名西山。西山历史悠久，名胜古迹众多。以吴王故都为特色历史文化景观，以孙权、苏轼为代表的人文景观，以古灵泉寺为标志的佛教文化景观和以西山园林为主体的自然景观在这里巧妙融和，交相辉映。西山留下了三国吴王孙权治国，晋代高僧慧远参禅以及抗金名将岳飞和历代名士陶侃、庾亮、李白、苏轼、欧阳修、王安石、陆游、彭玉麟</w:t>
        <w:br/>
        <w:t>、张之洞等人在这里讲经布道、习武修文、游猎宴饮、避暑隐居的诸多踪迹。有的成为千古胜迹，令人景仰。他们留下许多脍炙人口的优美诗篇和传世墨宝，为中华文学艺术宝库增添异彩。（360百科）</w:t>
        <w:br/>
        <w:t>苏轼在《菩萨泉铭并叙》里介绍了当年“阿育王所铸”的文殊师利金像被出任广州刺史的陶侃得到后送武昌寒溪寺供奉。后来，一场大火让寒溪寺所有殿寺全被焚毁，唯有金文殊像及其供像的殿堂得以幸存。慧远后来主持庐山东林寺，返回武昌接走“文殊师利”金佛像后，寒溪寺再没有当年那样的辉煌，但它与西山寺一样在佛教净土宗的地位，“远公旧法窟，开擘先东林”的历史永记史册。</w:t>
        <w:br/>
        <w:t>于今，</w:t>
        <w:br/>
        <w:t>寒溪寺的遗址还在，但因城市发展，道路建设需要，原来的寒溪和远公桥址处的山涧南侧被填，</w:t>
        <w:br/>
        <w:t>远公桥和寒溪没有了，但在这一带以寒溪命名的地方还不少，让人们还能从名字的所在回忆起当年它们曾经的辉煌。（360百科）</w:t>
        <w:br/>
        <w:t>灵泉寺前有菩萨泉，这应该是古灵泉寺得名原因吧。</w:t>
        <w:br/>
        <w:t>苏东坡谪居黄州期间，常从黄州渡江过来，上山求水。并写下有名的《武昌酌菩萨泉送王子立》一诗（王子立，苏辙女婿，苏轼学生）：</w:t>
        <w:br/>
        <w:t>送行无酒亦无钱，劝尔一杯菩萨泉。</w:t>
        <w:br/>
        <w:t>何处低头不见我，四方同此水中天。</w:t>
        <w:br/>
        <w:t>谈起慧远大师，去过庐山东林寺，可能知道“虎溪三笑”佳话。相传慧远居东林寺时，送客不过一条小溪。一日陶渊明、道士陆修静来访，三人相谈甚欢，相送时不觉过溪，引起林中老虎吼叫，三人大笑而别。后人于此建三笑亭。庐山东林寺三笑亭有联：</w:t>
        <w:br/>
        <w:t>桥跨虎溪，三教三源流，三人三笑语；莲开僧舍，一花一世界，一叶一如来</w:t>
        <w:br/>
        <w:t>。</w:t>
        <w:br/>
        <w:t>宋徽宗崇宁元年（1102）九月，黄庭坚与朋友游樊山，途经松林间一座亭阁，在此过夜，听松涛而《松风阁》，歌咏当时所看到的景物，并表达对苏轼的怀念。</w:t>
        <w:br/>
        <w:t>黄庭坚晚年以《松风阁》诗成《松风阁诗帖》。黄庭坚一生创作了数以千百的行书精品，其中最负盛名者当推《松风阁诗帖》。其风神洒荡，长波大撇，提顿起伏，一波三折，意韵十足，不减遒逸王羲之《兰亭》，直逼颜真卿《祭侄》，堪称行书之精品。</w:t>
        <w:br/>
        <w:t>现藏台北故宫博物院。（360百科）</w:t>
        <w:br/>
        <w:t>从“石门开”处往下看，这就是鼎鼎大名的樊口，现为梁子湖水（长港）入长江入口。赤壁之战中孙刘联军在樊口汇合，联合抗曹。《三国演义》中多次提到此处。</w:t>
        <w:br/>
        <w:t>樊口所产的“鳊鱼”鱼肉肥美，即为武昌鱼。</w:t>
        <w:br/>
        <w:t>历代文人墨客吟咏樊口诗句不少</w:t>
        <w:br/>
        <w:t>。“</w:t>
        <w:br/>
        <w:t>连山蟠武昌，翠木蔚樊口</w:t>
        <w:br/>
        <w:t>。“、“</w:t>
        <w:br/>
        <w:t>忆从樊口载春酒，步上西山寻野梅。”、“君不见武昌樊口幽绝处，东坡先生留五年</w:t>
        <w:br/>
        <w:t>。”......，大文豪苏东坡对樊口念念不忘，多次在其诗词中提到樊口。“</w:t>
        <w:br/>
        <w:t>江从樊口转，山自武昌连。”、“扁舟下樊溪，江南正清泻。”、“翠拥樊山邀杖屦,绿浮汉水映樽罍。”、“武昌樊口最幽绝，东坡曾为留五年</w:t>
        <w:br/>
        <w:t>”、宋代诗人潘大临、张耒、元代诗人丁鹤年、王冕等许多文人墨客对樊口也是情有独钟。</w:t>
        <w:br/>
        <w:t>苏轼在《武昌西山诗》序言中讲自己“轼谪居黄冈，与武昌相望，亦常往来溪山间。”，并在诗中讲：“忆从樊口载春酒，步上西山寻野梅。”</w:t>
        <w:br/>
        <w:t>在苏轼传世的诗文中，直接写西山的有《游武昌寒溪西山寺》、《与子由同游寒溪西山》、《武昌西山诗》、《过江夜行武昌山上闻黄州鼓角》和《樊山记》等。间接写西山的也有《南堂望西山》(《南堂》五首其一)、《定惠院夜月出望樊口》、《</w:t>
        <w:br/>
        <w:t>杜沂游武昌以酴醿花菩萨泉见饷二首</w:t>
        <w:br/>
        <w:t>》、《书王定国所藏烟江叠嶂图》等。可见苏轼谪居黄州期间，时常从对面的黄州城从樊口上岸游西山，且游兴高涨引起诗兴大发。</w:t>
        <w:br/>
        <w:t>西山武昌楼，三国或汉代风格，较后来唐宋楼阁建筑样式，明显拙朴简洁许多。武昌楼矗立于西山椅子山顶，登楼远眺，鄂州黄州景观尽收眼底。给人一种天宽地阔、气势磅礴之感。一、二、三楼门横额上分别撰写“目穷吴楚”、“气壮东南”，“武昌楼”。</w:t>
        <w:br/>
        <w:t>武昌楼内墙壁上嵌有石碑若干，刻有一些与武昌（鄂州）有关的诗，包括：苏轼《武昌西山诗》、《杜沂游武昌以酴醿花菩萨泉见饷二首其一》、《过江夜行武昌山上，闻黄州鼓角》、孟浩然《溯江至武昌》、李白《送储邕之武昌》、《陪宋中丞武昌夜饮怀古》、陆游《武昌感事 》、明王廷陈《夜酌</w:t>
        <w:br/>
        <w:t>龙蟠矶</w:t>
        <w:br/>
        <w:t>头》、唐卢纶《江行次武昌县》、唐常建《宿王昌龄隐居》、南朝谢朓《</w:t>
        <w:br/>
        <w:t>和伏武昌登孙权故城诗》。</w:t>
        <w:br/>
        <w:t>这是沙孟海书写的李白《送储邕之武昌》：</w:t>
        <w:br/>
        <w:t>黄鹤西楼月，长江万里情。</w:t>
        <w:br/>
        <w:t>春风三十度，空忆武昌城。</w:t>
        <w:br/>
        <w:t>送尔难为别，衔杯惜未倾。</w:t>
        <w:br/>
        <w:t>湖连张乐地，山逐泛舟行。</w:t>
        <w:br/>
        <w:t>诺为楚人重，诗传谢朓清。</w:t>
        <w:br/>
        <w:t>沧浪吾有曲，寄入棹歌声。</w:t>
        <w:br/>
        <w:t>（白话译文：黄鹤楼西天的月亮，长江万里的流水，那就是我的心，我的情！</w:t>
        <w:br/>
        <w:t>春风三十多次去了又来，这些年里我徒然怀念着武昌城。</w:t>
        <w:br/>
        <w:t>现在来送你，分别实难，举起酒杯不忍一下子喝空。</w:t>
        <w:br/>
        <w:t>山崖追逐着流荡的行舟，湖水连着黄帝置乐的洞庭。</w:t>
        <w:br/>
        <w:t>作为楚人，你最重视自己的诺言，你的诗也如谢朓一样清丽。</w:t>
        <w:br/>
        <w:t>我也有一曲《沧浪歌》，一边行船，一边吟唱，伴你前行。）</w:t>
        <w:br/>
        <w:t>此诗当是李白于唐肃宗上元元年（760年）春于巴陵（今湖南岳阳）附近送友人储用</w:t>
        <w:br/>
        <w:t>邕（yōng）去武昌(今鄂州）所作。（360百科）</w:t>
        <w:br/>
        <w:t>说到李白，顺便提下李白的《经乱离后天恩流夜郎忆旧游书怀赠江夏韦太守良宰》这首诗，这应该是李白所写的最长的诗吧。</w:t>
        <w:br/>
        <w:t>公元755年11月，安史之乱爆发，第二年公元756年春李白受聘请进入永王李璘的幕府，但这一年秋天永王李璘与中央唐肃宗发生了矛盾冲突，李璘的势力被消灭，李白也因“附逆作乱”而成为有罪之人，被下浔阳监狱度过了一段囚狱生活，公元758年春天，因为郭子仪的担保，李白被判流徙一千里，发配到夜郎也就是今天的贵州西南部，这一年李白已经58岁，途经江夏今湖北鄂州时，受到了他的故友江夏太守韦良宰的厚待。（360百科）</w:t>
        <w:br/>
        <w:t>这首诗是李白在江夏临别时赠写太守韦良宰的，应该说这首诗表达诗人的感情是复杂的，诗人既回顾了自己的人生历程，对参加永王幕府做了解释，抒发了</w:t>
        <w:br/>
        <w:t>对自身境遇和对乱世的忧愤，也应该有寄希望韦良宰太守替自己辩解的小小的期望吧。这首长诗中，"清水出芙蓉，天然去雕饰"两句流传甚广。</w:t>
        <w:br/>
        <w:t>纵观李白一生，只能讲他是大诗人大文豪，但从政为官确实不是李白所长。尽管他有“天生我才必有用、千金散尽还复来”的自信与旷达，有“长风破浪会有时、直挂云帆济沧海”的志向与情怀，有“试借君王玉马鞭，指挥戎虏坐琼筵”的冲天豪迈，有“冲天大小出门去，我辈岂是蓬蒿人”的踌躇满志，但终其一生，李白终究是个成功的诗人与文人。天真浪漫、率性不受拘束，而成功政客需要的能谋善断、沉稳、不动声色.......。</w:t>
        <w:br/>
        <w:t>从武昌楼下来，沿右边山路前行，不一会来到吴王避暑宫。这是吴王孙权在西山避暑读书的行宫，始建于公元 221 年-- 229 年之间，西山松荫铺地，山泉潺潺，气温比城区低，历来被称为武昌城中的"清凉福地"。现在的吴王避暑宫是1999 年迁址椅子山顶重建的，成为西山又一个新风景区，有避暑宫、读书堂、议政殿、武昌楼等汉代风格的仿古建筑群。</w:t>
        <w:br/>
        <w:t>东坡贬于黄州后，写了《游武昌寒溪西山寺》，此应为正面。</w:t>
        <w:br/>
        <w:t>在苏轼传世的诗文中，直接写西山的有《游武昌寒溪西山寺》、《与子由同游寒溪西山》、《武昌西山诗》、《过江夜行武昌山上闻黄州鼓角》和《樊山记》等。间接写西山的也有《南堂望西山》(《南堂》五首其一)、《定惠院夜月出望樊口》、《杜沂游武昌以酴醿花菩萨泉见饷二首其一》、《书王定国所藏烟江叠嶂图》等，至于与鄂州其他山水有关的诗作，那就更多了。（360百科）</w:t>
        <w:br/>
        <w:t>除了提到的上述景点外，西山还有西山庵、松风阁、翠景园、即位坛、退谷、庞统读书处、吴王试剑石等景观，本人尚没有去，也就不一一赘述了，留待下次吧。尤其唐元结在“抔湖”与退谷一带隐居，留下大量与友人唱和诗文与故事，如《殊亭记》、《广宴亭记》、《樊山新春大雪酬孟士源》等。</w:t>
        <w:br/>
        <w:t>这张图中的小湖应该就是抒湖，其西南方向的山谷应该是元结命名的“退谷”了。</w:t>
        <w:br/>
        <w:t>西山之所以名闻遐迩，当然与它那秀丽的风光和迷人的景色有关，但更重要的原因，则是这里有丰富的历史人文景观。在历史上与西山密切相关的墨客骚人中，首当其冲的就是元结。最早作出这一评价的，是宋代大文学家苏东坡，他的《游武昌寒溪西山寺》诗中，有“尔来风流人，惟有漫郎叟”两句，意思是说，在自己以前的历史长河中，与西山关系密切的最有名的文人学者，当推漫郎元结。这个评价是相当高的了。南宋名臣王十朋（绍兴二十七年(1157年)状元）</w:t>
        <w:br/>
        <w:t>游鄂州</w:t>
        <w:br/>
        <w:t>，也有“短棹经樊口，高人忆漫郎， 湖谁复泛，退谷自深藏”（《过樊口》）的诗句感怀。此后，历代的文人墨客游西山，都要专门去访退谷泛抔湖，以便追寻唐贤元结的遗踪遗迹，也都要写诗作文，抒发自己缅怀先哲的感慨。如清代南昌人熊特游武昌诸胜后，坦率地表示，他既爱“郁苍饶异致”的武昌山，也爱“潆洄多奇意”的武昌水，但更感举的是这里有前贤元结、苏轼的遗踪，深感这里的“文采与风流，未饮心先醉”。另一位诗人柳如权在《退谷》诗中，也盛赞“漫叟高名传宇内”，因为元结“愈切疮痍真刺史，才超中晚老诗人”。后来，鄂州人特地建“三贤亭”以纪念晋陶侃、唐元结、宋苏轼等三位前贤，可见，鄂州人对元结是相当尊重的。</w:t>
        <w:br/>
        <w:t>纵观元结一生，可知其品行高洁，上过战场能打仗有战功，当过高官能造福一方有政绩，是个文人能写诗作赋有经典作品，做过农民能驱牛耕田对恢复农垦有引领作用。</w:t>
        <w:br/>
        <w:t>新浪博客“万其文的博客“（</w:t>
        <w:br/>
        <w:t>http://blog.sina.com.cn/ezwanqiwen ）里博文“</w:t>
        <w:br/>
        <w:t>揭开抔湖退谷的历史内幕（上、中、下）</w:t>
        <w:br/>
        <w:t>”较为详细记载了元结及其隐居退谷期间的人文雅事，对大家了解退谷、抔湖、殊亭等有帮助，特附于此，感兴趣可以读下。</w:t>
        <w:br/>
        <w:t>揭开抔湖退谷的历史内幕（上）</w:t>
        <w:br/>
        <w:t>鄂州市历史文化的精华在西山。西山的精华在抔湖、退谷。究其历史原因，主要是抔湖、退谷与经典樊口是连在一起的。</w:t>
        <w:br/>
        <w:t>“君不见武昌樊口幽绝处，东坡先生留五年。”但是，我在樊口探古却已经“留六年”了，先后写下了《是衙门港湖，不是杨门港湖》、《抔湖退谷史话》、《苏轼樊口载春酒》、《王安石盛赞武昌鱼》、《武昌鱼的千古佳话》、《长安号史话》、《刘备樊口屯兵》、《九曲亭应在樊口》等数十篇探古的文章。</w:t>
        <w:br/>
        <w:t>今天，我又在这里进行综合探古，留连樊口，穿越历史，总结史料，梳理岁月，决意揭开抔湖、退谷的历史内幕。为发展抔湖、退谷、雷山、钓鱼台的旅游做一篇大文章。</w:t>
        <w:br/>
        <w:t>抔湖的由来</w:t>
        <w:br/>
        <w:t>“抔湖”在什么地方呢？就在樊口钓鱼台社区，樊川入江交汇处樊口的西、雷二山之间。俗名叫杨门港湖，后因章家塆章姓在此居住过，也曾叫章家“塘”。</w:t>
        <w:br/>
        <w:t>抔湖到底有多大呢？据《鄂城市地名志》载：“杨门港湖总面积约三十六亩，水深一二米，可以养鱼……”真可谓是鄂州的“袖珍湖”。</w:t>
        <w:br/>
        <w:t>抔湖是因何而故名的呢？我们看一下唐代侍郎元结的《抔湖铭并序》：“抔湖东抵抔樽，西侵退谷，北汇樊水（樊川），南涯郎亭。有菱有荷，有菰有蒲，方一二里，能浮水欤。漫叟自抔亭游退谷，必泛此湖。以湖在抔樽之下，遂命名抔湖。铭曰：谁游江海，能厌其大。谁泛抔湖，能厌其小。故曰：人不厌者，君子之道。于戏君子，人不厌之，死虽千岁，其行可师；可厌之类，不独为害，死虽万代，犹堪污秽。或问作铭，意尽此欤？吾欲为人厌者，勿泛抔湖。”</w:t>
        <w:br/>
        <w:t>“以湖在抔樽之下，遂命名抔湖。”从《抔湖铭并序》中可见抔湖是以“抔樽”命名的。从《抔湖铭并序》中又可以看到历史上的抔湖面积有“方一二里”大。“有菱有荷，有菰有蒲”真是美不胜收。</w:t>
        <w:br/>
        <w:t>抔樽的由来</w:t>
        <w:br/>
        <w:t>那么抔樽又在何处呢？据《鄂城市地名志》载，在西山“石门开”沿新路石阶而下，可见大约一块两米高，两米宽的岩石，如同天外飞来蹲在地上的一只巨大的青蛙，故名“蛙樽石”。唐代京官著作郎元结，在“安史之乱”平息后，辞官侍亲，隐居樊上。常来此饮酒赋诗，蛙樽石凹处是元结藏酒的地方。武昌县令孟士源爱之，命名“抔樽石”。</w:t>
        <w:br/>
        <w:t>元结为此作《抔樽铭并序》：郎亭西郛有藂石，石临</w:t>
        <w:br/>
        <w:t>樊水，漫叟构石颠以为亭。石有窳颠者，因修之以藏酒。士源爱之，命为抔樽。乃为士源作抔樽铭。铭曰：</w:t>
        <w:br/>
        <w:t>窳颠之石，在吾亭上。</w:t>
        <w:br/>
        <w:t>天全其器，实有殊状。</w:t>
        <w:br/>
        <w:t>如窦而底，似倾几欹；</w:t>
        <w:br/>
        <w:t>非曲非方，不准不规。</w:t>
        <w:br/>
        <w:t>孟公高贤，命曰抔樽。</w:t>
        <w:br/>
        <w:t>漫叟作铭，当欲何言。</w:t>
        <w:br/>
        <w:t>时俗浇狡，曰益伪薄。</w:t>
        <w:br/>
        <w:t>谁能抔饮，共守淳朴。</w:t>
        <w:br/>
        <w:t>可见，“抔湖”是由湖坡上，石门台阶下的一只巨大的青蛙石，渐名为蛙樽石、窳颠石，元结因修以藏酒，孟士源爱之，特命名为抔樽石。</w:t>
        <w:br/>
        <w:t>同时，我们还可以从铭文中察视到在这抔樽石旁，元结又建了一座简易的抔亭。</w:t>
        <w:br/>
        <w:t>退谷的由来</w:t>
        <w:br/>
        <w:t>那么退谷的由来又是怎样的呢？武昌县令孟士源以元结在 此谷中种粮种菜或在谷中水处钓鱼，常游此谷，戏名为退谷，又有退隐之意。唐侍郎元结为此又写下了《退谷铭并序》：</w:t>
        <w:br/>
        <w:t>抔湖西南是退谷，谷中有泉，或激或退悬，为窦为渊。满谷生寿木，又多寿藤萦之。始入谷中，令人忘返。时士源以漫叟退修耕钓，爱游此谷，遂命曰退谷。元子作铭，以显士源之意。铭曰：</w:t>
        <w:br/>
        <w:t>谁命退谷，孟公士源。</w:t>
        <w:br/>
        <w:t>孟公之意，漫叟知焉。</w:t>
        <w:br/>
        <w:t>公畏漫叟，心进迹退。</w:t>
        <w:br/>
        <w:t>公惧漫叟，名显身晦。</w:t>
        <w:br/>
        <w:t>公恐漫叟，辞小受大。</w:t>
        <w:br/>
        <w:t>于戏退谷！独为吾规。</w:t>
        <w:br/>
        <w:t>干进之客，不羞游之。</w:t>
        <w:br/>
        <w:t>何人作铭，铭之谷口。</w:t>
        <w:br/>
        <w:t>荒浪者欤，退谷漫叟。</w:t>
        <w:br/>
        <w:t>这退谷就是在抔湖即现在的杨门港湖西边的一条幽静深邃的山谷，俗名叫伍家垅，是市牛奶厂所在地。是否因伍姓人家曾在此田垅上居住过而得名，有待考证。</w:t>
        <w:br/>
        <w:t>从《退谷铭并序》中可见当时的武昌县令孟士源以“漫叟（元结）退修耕钓，爱游此谷”而命名为“退谷”的。</w:t>
        <w:br/>
        <w:t>我们透过《抔樽铭并序》、《抔湖铭并序》、《退谷铭并序》，可以察视到唐侍郎元结（相当于现在文化部长级的官员），与当时的武昌县令孟士源的一段君子之交。“二人尝黜官”，志同道合，意气相投。在樊上演绎出了“抔樽”、“抔湖”，同时还有“退谷”的故事来。</w:t>
        <w:br/>
        <w:t>元结何其人</w:t>
        <w:br/>
        <w:t>元结，名次山，又有漫郎、漫叟、聱叟之雅称。据《武昌县志》载：“唐·元结，后魏常山王遵十五代孙。少不羁（很顽皮），十七乃折节向学，事元德秀。天宝十二载（753年）举进士。国子司业苏源明，荐结可用，召结诣京师，乃上时议三篇；以讨贼功迁监察御史，进水部</w:t>
        <w:br/>
        <w:t>员外郎。会代宗立固辞，侍亲归樊上，授著作郎。”</w:t>
        <w:br/>
        <w:t>《武昌县志》的载录是说这位侍郎元结，可是一显赫的家族，他是南北朝时期西魏常山王元遵的第十五代孙，小时候很顽皮，不求上进，到了17岁，他才归心向学，师从他的族兄元德秀；天宝十年（公元753年）中了进士；后又因国子司业苏源明的举荐，元结奉旨进京，由于他向肃宗写了三篇关于时事政治的论文，得以重用。后以讨贼、杀敌立了大功，而迁升为监察御史，后又迁升为水部员外郎。</w:t>
        <w:br/>
        <w:t>在代宗初立时，元结以侍奉多病的老母为由向代宗辞官，代宗准辞并授元结为著作郎。元结于宝应元年（762年）侍母隐居武昌樊上，受到武昌县令孟士源的热情接待，二人在樊上演绎出了抔尊、抔湖，还有退谷的故事来。</w:t>
        <w:br/>
        <w:t>“元结宅”在什么地方</w:t>
        <w:br/>
        <w:t>元结住在樊上什么地方呢？一直受人关注。有的说元结住在郎亭山下、住在樊上、住在退谷。他究竟是住在郎亭山下抔湖的东边还是西边，让人捉摸不透。</w:t>
        <w:br/>
        <w:t>今天发展樊口大旅游，“元结宅”应是弄清楚的时候了。据《元次山年谱》：“次山以老母久病，乞免官归养，代宗许之，拜著作郎，乃家于武昌樊水之郎亭山下。”又《樊上漫作》诗：“漫家郎亭下，复在樊水边，去郭五六里，扁舟到门前。”可见元结住在“郎亭山下”的樊水边。</w:t>
        <w:br/>
        <w:t>“复在樊水边”，是说住在郎亭山下樊水的那边，即</w:t>
        <w:br/>
        <w:t>“退谷”的樊水边。抔湖水也叫樊水，因为抔湖东边的山叫郎亭山（西山），抔湖西的山叫樊山（即现在的雷山），故元结诗中有樊上、樊水之说。</w:t>
        <w:br/>
        <w:t>元结在《退谷铭并序》中则说得较为清楚：“何人作铭，铭之谷口。荒浪者欤，退谷漫叟。”是说他住在“（退）谷口”。</w:t>
        <w:br/>
        <w:t>最能说明元结住在抔湖退谷侧应是孟士源，他在《樊山新春大雪寄元次山》诗中说“怀君欲进谒，溪滑渡舟难”，说明孟士源去拜望元结时要乘舟过抔湖。</w:t>
        <w:br/>
        <w:t>还有南宋武昌县令薛季宣《送张慒还停舟访退谷》诗：“送客过樊溪，停桡退谷口。不见元次山，静立踌躇久。”又《退谷里章》“退谷中人带笭箵，山中缭绕茅舍傍……漫歌八曲音清冷，风高水寒叹之声。勿哦大洞修黄庭，谷中 之乐实难名。”薛季宣这里是说唐侍郎住在樊口的退谷口，又在退谷吟哦出了《漫歌八曲》。</w:t>
        <w:br/>
        <w:t>元结在《自释》中说他住的地方“左右有渔者”。这就是说他住的地方左右有渔舍。综上所述，“元结宅”应是在郎亭山下樊水的那边退谷口，即抔湖的南端退谷侧。</w:t>
        <w:br/>
        <w:t>揭开抔湖退谷的历史内幕（中）</w:t>
        <w:br/>
        <w:t>元侍郎与孟武昌的“诗”尚往来</w:t>
        <w:br/>
        <w:t>唐侍郎元结来武昌樊上的第二年，即763年的新春，一连下了十天大雪。在樊山新春大雪之际，孟士源十分关心元结的冷暖安危，并为元结作《樊山新春大雪寄元次山》诗：</w:t>
        <w:br/>
        <w:t>江山十日雪，雪深江雾浓。起来望樊山，但见群玉峰。林莺却不语，野兽翻有踪。山中应大寒，短褐何以安。浩气凝书帐，清著钓鱼竿。怀君欲进谒，溪滑渡舟难。</w:t>
        <w:br/>
        <w:t>“怀君欲进谒，溪滑渡舟难。”在新春大雪之际，孟士源想去看望元次山，怎奈冰天雪地船又难渡。“山中应大寒，短褐何以安。”在这寒冷的大雪天，元结那身短布衣又何以御寒呢？令孟士源耽心而又放心不下。读了孟武昌的诗，令人感动不已。</w:t>
        <w:br/>
        <w:t>最后，孟士源还是亲自登门拜望元结。并献“苦雪篇”，孟武昌的到来，令元侍郎感动不已。元结也作《樊山新春大雪酬孟士源》诗：</w:t>
        <w:br/>
        <w:t>积雪闭山路，有人到庭前。云是孟武昌，令献苦雪篇。长吟未及终，不觉为凄然。古之贤达者，与世竟何异。不能救时患，讽论以全意。知公惜春物，岂非爱时和。知公苦阴雪，伤彼灾难多。奸凶正驱驰，不合问君子。林莺与野兽，无乃怨如此。兵兴向九岁，稼穑谁能忧。何时不发卒，何是不杀牛。耕者日已少，耕牛日已稀。皇天复何忍，更又思毙之。自经危乱来，触物堪伤叹。见君问何意，只益胸中乱。山禽饥不飞，山木冷皆折。悬泉化为冰，寒炉近不热。出门望天外，天地皆昏昏。时见双峰下，雪中生白云。</w:t>
        <w:br/>
        <w:t>从诗中不难看出元结与孟武昌的深情厚谊，诗人“不能救时患”，“只益胸中乱”。身居“退谷”，放眼大唐江山，首先关心的是国家和人民。“兵兴向九岁，稼穑谁能忧。何时不发卒，何是不杀牛。”何时不打仗，又何时不滥杀耕牛。九年战乱，田地荒芜，“耕者日已少，耕牛日已稀。”怜天惜地，忧国忧民。</w:t>
        <w:br/>
        <w:t>唐侍郎对孟武昌的深切怀念</w:t>
        <w:br/>
        <w:t>武昌县令孟士源礼贤樊上，令元结久久难以忘怀。763年夏，孟士源调镇湖南,入冬后的又一个大雪天，山客造访而至，元结见景生情，思绪万千，又《雪中怀武昌》：“冬来三度雪，农者欢岁稔。我麦根已濡，各得在仓廪。天寒未能起，孺子惊人寝。云有山客来，篮中见冬蕈。烧柴为温酒，煮鳜为作沈。客亦爱桮樽，思君共桮饮。所嗟山路闲，时节寒又甚。不能苦相邀，兴尽方就枕。”</w:t>
        <w:br/>
        <w:t>已下了三场大雪，“农者欢岁稔”，“我麦根已濡”，瑞雪兆丰年。元结在抔湖、退谷，欢迎山客的到来，雪中有苦，苦中有乐，温酒、煮鳜招待客人，暖意融融，其乐无穷。“客亦爱桮樽，思君共桮饮。”饮酒思念孟士源，《雪中怀武昌》，留下了历史永久的忆念。</w:t>
        <w:br/>
        <w:t>元结不仅《雪中怀武昌》，又作诗《招孟武昌》：“武昌不干进，武昌人不厌。退谷正可游，抔湖任来泛。”并作铭：“漫叟作退谷铭，指曰：‘干进之客，不能游之’。作抔湖铭，指曰：‘为人厌者勿泛抔湖’。孟士源尝黜官，无情干进，在武昌 不为人厌。可游退谷，可泛抔湖，故作诗招之。”“风霜枯万物，退谷如春时；穷冬涸江海，抔湖澄清漪。湖尽到谷口，单船近阶墀。湖中更何好，坐见大江水。欹石不水涯，半山在湖里。谷口更何好，绝壑流寒泉。松桂荫茆舍，白云生坐边。武昌不干进，武昌人不厌。退谷正可游，抔湖任来泛。湖上有水鸟，见人不飞鸣；谷中有山兽，往往随人行。莫将车马来，令我鸟兽惊。”</w:t>
        <w:br/>
        <w:t>从诗中可以看到这里是一个世外桃源，山中有谷，谷中有湖，湖中有鸟，见人不飞鸣。退谷有山兽，山兽随人行。湖光山色，不是春时“退谷如春时”。</w:t>
        <w:br/>
        <w:t>这不难看出元结对孟士源深切的怀念之情，作诗又作铭，《招孟武昌》孟士源游抔湖、退谷，真是奇文叠出，妙气横生。</w:t>
        <w:br/>
        <w:t>元侍郎作《漫歌八曲》，欲与孟武昌唱而和之</w:t>
        <w:br/>
        <w:t>元结归隐武昌樊上，受到武昌县令孟士源的热情接待，日后又十分要好。由于九年的战乱，人们流离失所，田地荒芜，武昌城东的田地里长满了野草，元结看后十分惋惜，特地向孟士源提出复垦的建议，孟士源接受这一建议并劝元结自己耕种。我们又可以察视到吴王故城东在四百年后，已是“良田野草生”。</w:t>
        <w:br/>
        <w:t>故此他写下了《故城东》：</w:t>
        <w:br/>
        <w:t>漫惜故城东，良田野草生。</w:t>
        <w:br/>
        <w:t>说向县大夫，大夫劝我耕。</w:t>
        <w:br/>
        <w:t>耕者我为先，耕者相次焉。</w:t>
        <w:br/>
        <w:t>谁爱故城东，今为近郭田。</w:t>
        <w:br/>
        <w:t>同时，他乘船到江北江中的大洲（樊口得胜洲），又到西阳城（黄州）考察，看到城边很多野桑，城中很多古荒，都可以耕种五谷，这野桑可以养蚕，可以解决人们的衣食问题。</w:t>
        <w:br/>
        <w:t>于是他写下了《西阳城》：</w:t>
        <w:br/>
        <w:t>江北有大洲，洲上堪力耕。</w:t>
        <w:br/>
        <w:t>此中宜五谷，不及西阳城。</w:t>
        <w:br/>
        <w:t>城畔多野桑，城中多古荒。</w:t>
        <w:br/>
        <w:t>衣食可力求，此外何所望。</w:t>
        <w:br/>
        <w:t>元结所住的退谷樊山南江水中有一个大洄，这主要是由樊湖水入江与长江水相互撞激，产生了汹涌澎湃的巨大旋涡，是樊口水上的奇观，在樊口上一里，即现在的雷山钓鱼台不远处的水域。此洄中有很多鱼，是武昌鱼冲击水浪,上斗水的地方，又引来了很多钓鱼和打鱼的人们。</w:t>
        <w:br/>
        <w:t>然而，离这不远的下游江边，又有一座丛石，由于长</w:t>
        <w:br/>
        <w:t>江水的冲激，又产生了旋涡，叫小洄。洄中浪不大，是来往客船停靠的地方，这“丛石”相传是吴王孙权钓鱼的地方，即武昌钓鱼台，这武昌钓鱼台却是中国十大古钓鱼台之一。</w:t>
        <w:br/>
        <w:t>樊口的名胜古迹，水上奇观，令元结兴奋不已，感慨万千，吟哦出了《大洄中漫歌》：</w:t>
        <w:br/>
        <w:t>樊水欲东流，大江又北来。</w:t>
        <w:br/>
        <w:t>樊山当其南，此中为大洄。</w:t>
        <w:br/>
        <w:t>洄中鱼好游，洄中多钓舟。</w:t>
        <w:br/>
        <w:t>漫欲作渔人，终焉无所求。</w:t>
        <w:br/>
        <w:t>又《小洄中漫歌》：</w:t>
        <w:br/>
        <w:t>丛石横大江，人言是钓台。</w:t>
        <w:br/>
        <w:t>水石相冲激，此中为小洄。</w:t>
        <w:br/>
        <w:t>洄中浪不恶，复在武昌廓。</w:t>
        <w:br/>
        <w:t>来客去客船，皆向此中泊。</w:t>
        <w:br/>
        <w:t>元侍郎除了在城东及西阳城去耕种麦子及稻谷，自己又和小儿子叔静在樊口的大洄钓鱼，又接送来往客人小洄南,有时遇到恶客欺生，坐了船不给钱或少给钱。又叩心自问，《将船何处去》：</w:t>
        <w:br/>
        <w:t>将船何处去？钓彼大洄中。</w:t>
        <w:br/>
        <w:t>叔静能鼓桡，正者随弱翁。</w:t>
        <w:br/>
        <w:t>又一首：</w:t>
        <w:br/>
        <w:t>将船何处去？送客小洄南。</w:t>
        <w:br/>
        <w:t>有时逢恶客，还家亦少酣。</w:t>
        <w:br/>
        <w:t>这位唐侍郎还真的到城东及西阳城种田垦荒，为开发开垦城东及西阳城的荒地，发展地方经济起了积极的示范和推动作用。</w:t>
        <w:br/>
        <w:t>元侍郎“相伴有田父，相欢惟牧童”。有大儿子叔闲修农具，和他一起耕种五谷，在他的带动下，人们纷纷来垦荒种田，这些荒芜的地方已有耕种的田父，有放牛的牧童。</w:t>
        <w:br/>
        <w:t>他又写下了 《将牛何处去》：</w:t>
        <w:br/>
        <w:t>将牛何处去？耕彼故城东。</w:t>
        <w:br/>
        <w:t>相伴有田父，相欢惟牧童。</w:t>
        <w:br/>
        <w:t>又一首：</w:t>
        <w:br/>
        <w:t>将牛何处去？耕彼西阳城。</w:t>
        <w:br/>
        <w:t>叔闲修农具，直者伴我耕。</w:t>
        <w:br/>
        <w:t>据《唐诗纪事》载曰：“孟彦深，字士源，天宝末（755年）为武昌县令。”</w:t>
        <w:br/>
        <w:t>孟彦深，字士源，登天宝三年进士第，曾为武昌县令多年。广德元年夏（公元763年），自武昌调镇湖南。</w:t>
        <w:br/>
        <w:t>元结、孟士源的这些诗文，为我们研究抔湖、退谷的历史，提供了极为宝贵的历史资料。</w:t>
        <w:br/>
        <w:t>揭开抔湖退谷的历史内幕（下）</w:t>
        <w:br/>
        <w:t>元侍郎与马武昌的一段君子之交</w:t>
        <w:br/>
        <w:t>广德元年（763年），接替孟士源县令的是马珦。元侍郎与马武昌也十分要好，马珦经常到樊上看望元结，二人在樊上参加社会公益活动，留下了很多足音和历史遗址。</w:t>
        <w:br/>
        <w:t>马珦上任时是夏天，南方夏天的武昌是一个“火炉”，马武昌在樊山东建了一座供游人歇息的凉亭，他特地在这“凉亭”里拜会了元结，二人谈得十分投机。新亭子还没有名字，马珦请元结命名，元结取名为殊亭。</w:t>
        <w:br/>
        <w:t>元结又作《殊亭记》：癸卯中，扶风马珦兼理武昌。以明信、严断、惠正为理，故政不待时而成。于戏！明而不信，严而不断，惠而不正，虽欲理身，终不自理，沉于人哉？公能令人理，使身多暇，招我。畏暑，且为凉亭。亭临大江，出山上，佳木相荫，常多清风。巡回极望，目不厌远。吾见公才殊、政殊、迹殊，为此亭又殊，因命之曰殊亭。断石刻记，立于亭侧，庶几来者无所惑焉。</w:t>
        <w:br/>
        <w:t>从《殊亭记》中看到元结“畏暑”怕热，马武昌在新</w:t>
        <w:br/>
        <w:t>建的“凉亭”里会见元结，元结在这特殊的亭子里，特殊的“会见”，又因马武昌才殊，政殊、迹殊，而命名为“殊亭”，断石刻记。</w:t>
        <w:br/>
        <w:t>元结又写下《登殊亭作》诗：时节方大暑，试来登殊亭。凭轩未及息，忽若秋气生。主人既多闲，有酒共我倾。坐中不相异，岂限醉与醒。漫歌无人听，浪语无人惊。时复一回望，心目出四溟。谁能守缨佩，日与灾患并。请君诵此意，令彼惑者听。</w:t>
        <w:br/>
        <w:t>从诗中可见马珦在殊亭里设便宴款待元结。这大热天饮酒，说明马武昌对元侍郎的热情和殷情，表达了他对元结的敬意。</w:t>
        <w:br/>
        <w:t>元侍郎“不醉则闲”，在空闲的时候，还在樊山东上选取其地形，验其“图记”，在孙权宴游宾客之地，又与马珦建广宴亭，马珦取其谢脁，《和伏武昌登孙权故城》“樊山开广宴”诗句中的“广宴”二字，为广宴亭。</w:t>
        <w:br/>
        <w:t>元结为此亭撰写了《广宴亭记》：樊水东尽，其南乃樊山北鲜津,吏欲于鲜上以为后舍。漫叟家于樊上，不醉则闲，乃相其地形，核之图记，实吴故宴游之地。县大夫马公登之，叹曰：谢公赠伏武昌诗云樊山开广宴非此地耶？吾欲因而修之，命曰广宴亭何如？漫叟颂之曰：古人将修废遗尤异之事，为君子之道。于戏！天下废遗尤异之事如此亭者，谁能修而旌之？天将厌悔往乎？使公方壮而有是心也。吾当裁修简札，待为之颂，故作此《广宴亭记》以见意云。</w:t>
        <w:br/>
        <w:t>从《广宴亭记》中，可见广宴亭的前期工作是由元结倡导策划的，后由县令马珦修建的。广宴亭应是在孙权宴游遗址上修建的。遗址并非是现在的广宴楼，从《广宴亭记》中记载，应在“樊水东尽”的樊山南的鲜津，即樊口洲尾码头653油库一带不远的地方。</w:t>
        <w:br/>
        <w:t>这说明樊山在三国吴时期，吴王孙权不仅有修造避暑宫，还有建了宴游亭、樊姥庙、岘山亭（即苏轼重建的九曲亭）。</w:t>
        <w:br/>
        <w:t>元侍郎与马武昌在樊山，不仅建亭，还“刻石”。据《武昌县志·金石》载录，元结与武昌县令马珦常醉于石门之下，作《石门歌》，“石刻存焉"。又《殊亭记》碑、《广宴亭记》碑、《惠公禅居表》、《夏侯宋容墓表》等石刻，为发展樊山旅游起了积极的推动作用，作出了重要的贡献。</w:t>
        <w:br/>
        <w:t>元结在樊上的社会交往</w:t>
        <w:br/>
        <w:t>元结在樊上除了与马武昌的君子之交外，又“酬”两位同僚，还“喻”两位旧部。</w:t>
        <w:br/>
        <w:t>元结与贾德方是好友，曾是同朝为官，元结称他为贾沔洲，劝他不要在朝庭为官。在《漫酬贾沔州并序》诗中：“劝尔莫作官，作官不益身。”不自由，不自在。不如他现在“无官一身轻”。</w:t>
        <w:br/>
        <w:t>元结与另一位将军裴云客也十分要好。他在《酬裴云客》诗中说：“云客方持斧，与人正相临。”“纵能有相招，岂暇来山林。”也劝他不要做将军了，邀请裴云客还是和他一起来山林。</w:t>
        <w:br/>
        <w:t>同时元结又作《喻常吾直时为摄官》诗：“劝为辞府主，从我退谷游。”劝常吾直不要做代理官了，从我一起来退谷。</w:t>
        <w:br/>
        <w:t>元结隐居退谷，他的旧部下属特地远道而来，看望他，他很高兴，以酒相待。并作《喻旧部曲》诗：“与之一杯酒，喻使烧戒服。”“劝尔学全生，随我奋退谷。”劝他脱掉戒服，“解甲归田”，和他一起隐居退谷。</w:t>
        <w:br/>
        <w:t>从以上诗文中可见，此时的元结对大唐腐败的朝政大为失望。自己辞官，还劝同僚、友人、旧部，不为官、不摄（代）官、不做官，和他一起泛抔湖、游退谷。</w:t>
        <w:br/>
        <w:t>元结在这世外桃源的退谷里，还吟咏了具有史料价值的《樊上漫作》诗：</w:t>
        <w:br/>
        <w:t>漫家郎亭下，复在樊水边。</w:t>
        <w:br/>
        <w:t>去郭五六里，扁舟到门前，</w:t>
        <w:br/>
        <w:t>山竹绕茅舍，庭中有寒泉。</w:t>
        <w:br/>
        <w:t>西边双石峰，引望堪忘年。</w:t>
        <w:br/>
        <w:t>四邻皆渔父，近渚多闲田。</w:t>
        <w:br/>
        <w:t>且欲学耕钓，于斯求老焉。</w:t>
        <w:br/>
        <w:t>“去郭五六里，扁舟到门前。“山竹绕茅舍，庭中有寒泉。”他住的地方交通方便，环境十分优雅。“西边双石峰，引望堪忘年。”即现在雷山的中间，元结这里是说有石妇望夫，不知忘年。四邻又有渔父，“近渚”（即现在樊口的得胜洲）有很多可以耕种的闲田。此洲已于上个世纪六十年代沉入江中。</w:t>
        <w:br/>
        <w:t>唐侍郎元结隐居樊口，在樊上留下了《抔湖铭并序》、《退谷铭并序》、《漫歌八曲》、《樊上漫作》、《招孟武昌》、《酬贾沔洲》、《喻裴云客》等数十篇诗文，为我们留下了宝贵的历史文化遗产，在鄂州历史上产生过深远的影响和积极的作用。在绍定年间筑三贤堂其中供奉的就有唐侍郎元结像，另二位就是历史上赫赫有名的陶侃和陶渊明。</w:t>
        <w:br/>
        <w:t>后人还建了三贤祠，供奉的是陶侃、苏轼，其中有唐侍郎元结，历史留下了武昌人对元结深深的纪念！</w:t>
        <w:br/>
        <w:br/>
        <w:t>二OO七年五月撰于《樊口探古》写作室，此文曾刊载于《鄂州广播电视报》。</w:t>
        <w:br/>
        <w:t>从西山下来，约1130来到鄂州博物馆。博物馆不大，也没有太认真去看，差不多1个半小时就逛完了。主要介绍了鄂州境内出土的各时期精品文物，尤以青铜镜为主，印象较深的是“破镜重圆”故事，还有以下的大纺车和几个农具，其他的现在基本没什么印象了。</w:t>
        <w:br/>
        <w:t>从博物馆出来，原本目标是</w:t>
        <w:br/>
        <w:t>龙蟠矶</w:t>
        <w:br/>
        <w:t>观音阁，顺着导航自然来到江边。看江边不时有楼台亭阁闪过，于是停车。沿江边步行。后来才知这是建设好的鄂州江滩，以三国旅游吴都风光为主要特色。</w:t>
        <w:br/>
        <w:t>一个仿唐代亭子建于高台之上，十余根大红柱子支撑二重飞檐斗拱顶，横梁斗拱上均施以彩绘图画，整体看上去灵秀而不失沉稳。门额上有晚清民国诗、书、画、印四方面造诣均颇深的大师吴昌硕书写“怡亭”二字，亭子里面的摩崖石刻系全国重点文物保护单位。</w:t>
        <w:br/>
        <w:t>石刻原本是一块东西长3.8米、南北宽3.3米的天然岩石，旧名观音崖，俗称猴子石，位于江心中的一个小岛上。“安史之乱”后的唐代宗永泰元年 (765年)，河东裴氏兄弟裴鶠、裴虬北归不成，寓居在鄂州，与好友李阳冰、李莒、马珦、元结在此怀古游玩时留下的珍贵铭刻。裴鶠在此卜地建亭，李阳冰将其命名为怡亭，并用小篆书写了序言，由裴虬撰写铭文，李莒用隶体书写铭、款，一并刻于巨石之上，被人称为"三绝"。此铭在宋欧阳修《集古录》、《大明一统志》、清钱大昕《潜研堂金石文跋尾》、吴荣光《筠清馆金石记》、瞿中溶《古泉山馆金石文编》中皆有记述。由于常被江水淹没，历代传拓较少。怡亭早已无存，仅存石刻，石刻是2003年从20米的地下提升到了地面。现在的怡亭是2010年新建的。这块江石历经千年浪沙拍打磨砺，残存下来实属不易，当好好保护，1988年怡亭摩崖石刻被公布为全国重点文物保护单位。（360百科）</w:t>
        <w:br/>
        <w:t>这块不大的唐刻至少涉及6个：唐人李阳冰、裴鶠裴虬兄弟、李莒、清人巴慰祖及作隶书的清人无名氏。</w:t>
        <w:br/>
        <w:t>李阳冰系“诗仙”李白的族叔，唐代文字家兼大书法家，善词章，尤工篆书。 该石刻是李阳冰篆书所幸存在世的唯一原刻，具有很高的历史与艺术价值。李阳冰任当涂县令秩满挂冠退隐期间游武昌县，裴鶠曾任容州长史（今广西容县），裴虬任著作郎兼侍御史、道州（今湖南道县）刺史、谏仪大夫，李莒是颇有盛名的书法家，作过越州录事参军。（360百科）</w:t>
        <w:br/>
        <w:t>怡亭，裴鶠卜而亭之，李阳冰名而篆之，裴虬美而铭之曰。(李阳冰书，篆书)</w:t>
        <w:br/>
        <w:t>峥嵘怡亭，磐礴江汀；势压西塞，气涵东溟；风云自生，日月所经；众木成幄，群山作屏；愿余逃世，于此忘形。永泰元(年)乙巳岁夏五月十一日陇西李莒囗囗直上西南”(李莒书，隶书)。</w:t>
        <w:br/>
        <w:t>石刻分4个板块，分序、铭、款三部分。右上为李阳冰篆书，中上为李莒隶书，左下为乾隆51年无款隶书题刻，右下为巴慰祖的隶书。巴慰祖系清金石家，于乾隆51年（1786年）1月，来鄂州拓得石刻真迹，临走在石刻上</w:t>
        <w:br/>
        <w:t>留下了62字的题刻，也算“到此一游”</w:t>
        <w:br/>
        <w:t>。</w:t>
        <w:br/>
        <w:t>怡亭的下面就是鄂州渡口，从此坐船过江，对面就是苏东坡怀古的地方“东坡赤壁”（后文有介绍）。</w:t>
        <w:br/>
        <w:t>殊亭是纪念唐元结“殊亭记”称唐代武昌县令马珦理政“才殊、政殊、迹殊”而建。旁边有石刻唐元结所作《殊亭记》。（可参见上述博文）</w:t>
        <w:br/>
        <w:t>《殊亭记》：癸卯中，扶风马珦兼理武昌。以明信、严断、惠正为理，故政不待时而成。于戏！明而不信，严而不断，惠而不正，虽欲理身，终不自理，沉于人哉？公能令人理，使身多暇，招我。畏暑，且为凉亭。亭临大江，出山上，佳木相荫，常多清风。巡回极望，目不厌远。吾见公才殊、政殊、迹殊，为此亭又殊，因命之曰殊亭。断石刻记，立于亭侧，庶几来者无所惑焉。</w:t>
        <w:br/>
        <w:t>从《殊亭记》中看到元结“畏暑”怕热，马珦在新建的“凉亭”里会见元结，元结在这特殊的亭子里，特殊的“会见”，又因马武昌才殊，政殊、迹殊，而命名为“殊亭”，断石刻记。（360百科）有关元结及马珦旧事见以上博文。</w:t>
        <w:br/>
        <w:t>殊亭上一副楹联：“</w:t>
        <w:br/>
        <w:t>才殊政殊迹殊非尔如也；思民为民爱民夫我行之</w:t>
        <w:br/>
        <w:t>”</w:t>
        <w:br/>
        <w:t>江滩上一处没有修葺的江岸，呆坐会，看江水滔滔拍岸，看船只来来往往，想无数英雄豪杰，如同流水东逝，一去不复返，而其风流轶事则如同永恒大江，世代流传。</w:t>
        <w:br/>
        <w:t>这是江边的一个小环卫站，应该是供环卫工休息、存放攻击的地方。做的古色古香，与周围景点融为一体。</w:t>
        <w:br/>
        <w:t>孙权雕像，如一座丰碑巍然屹立，令人肃然起敬。孙权胸怀大志，善于谋略，18岁受命危难之际，继承父兄基业，赤壁抗曹，成就一代霸业。曹操赞叹“生子当如孙仲谋。”；豪放派诗词大家辛弃疾多次赋词称赞：“千古江山，英雄无觅，孙仲谋处，”“金戈铁马，气吞万里如虎。”；毛泽东曾感叹：“天下英雄谁敌手？曹、刘，当今惜无孙仲谋。”</w:t>
        <w:br/>
        <w:t>沿着江岸继续前行，不一会来到此行目的地之一——观音阁。观音阁又名</w:t>
        <w:br/>
        <w:t>龙蟠矶</w:t>
        <w:br/>
        <w:t>寺，位于鄂州市区东门外长江之中，“观音阁”为宋代题名，时建有小阁，后系元代监邑铁山所建，距今达七百余年。因浩浩长江自巴蜀至吴淞口中仅此一阁，故又被称为 “万里长江第一阁”，</w:t>
        <w:br/>
        <w:t>为国家级文物保护单位。（360百科）</w:t>
        <w:br/>
        <w:t>苏</w:t>
        <w:br/>
        <w:t>轼在其《</w:t>
        <w:br/>
        <w:t>武昌西山诗帖</w:t>
        <w:br/>
        <w:t>》</w:t>
        <w:br/>
        <w:t>诗中云：“</w:t>
        <w:br/>
        <w:t>春江绿涨葡萄醅，武昌官柳知谁栽</w:t>
        <w:br/>
        <w:t>？”这位栽武昌官柳的人，就是晋代名臣陶侃。咸和五年（330年）5月，陶侃将都督治所从巴陵移镇武昌(今鄂州市)后，带领士兵在武昌种柳树。为纪念陶侃植柳的功绩，表达对他的敬佩怀念之情，千百年来人们便将“武昌柳”称为“陶公柳”。（360百科）</w:t>
        <w:br/>
        <w:t>陶侃出身贫寒，初任县吏，后逐渐出任郡守。永嘉五年(311年)，任武昌太守。建兴元年(313年)，任荆州刺史。官至侍中、太尉、荆江二州刺史、都督八州诸军事，封长沙郡公。（360百科）其曾孙为著名田园诗人陶渊明。</w:t>
        <w:br/>
        <w:t>这是一面面江一面正对大街的武昌门。</w:t>
        <w:br/>
        <w:t>飞檐斗拱、雕梁画栋、古色古香的武昌城门楼是纪念孙权“以武而昌”所建。吴大帝孙权和吴末帝孙皓，经营武昌帝王都城，前后历四十五年之久，占东吴立国时间的四分之三。门楼上的楹联，可见一斑。之一：“以武而昌，威扬西北三千里；由王称帝，雄镇东南六十年。”；之二：“以武而昌，千秋霸业三分鼎；倡文举盛，一片江天万古城。”；之三：“古鄂城头，对月品茗，闲眺万家灯火；武昌门外，临江把酒，漫谈三国风流。”之四：“以武而昌，三国风云留胜迹；与时俱进，千秋山水展奇观。”</w:t>
        <w:br/>
        <w:t>从城墙上下来，驱车离开鄂州江滩。现在回看才知道，鄂州江滩建成三国吴文化风光带，除了上述景点，还有回龙亭、流津亭、二乔梅苑、聚贤堂、孙登读书台、广宴楼、 笔虎碑廊、吴王台、正己堂、解剑亭等景点没有去。这些景点应该分布在以观音阁为中心的一段江滩的两端，即西端西山附近，东端应该是武昌门继续往东走，仍应有部分景点，这是没有事前做好功课的损失啊。尽管如此，鄂州江滩本不在此次事前的行程之中（本人只知汉口、武昌、汉阳江滩），能看到怡亭、殊亭、承乾亭等，也是意外惊喜了！这样也好，可以下次再来！相比武汉三镇的江滩，鄂州江滩是一个好有文化的江滩啊！文化是民族之根，城市之魂。鄂州江滩游玩很意外，很开心，喜欢你，谢谢你！</w:t>
        <w:br/>
        <w:t>这是</w:t>
        <w:br/>
        <w:t>莲花山</w:t>
        <w:br/>
        <w:t>景区导览图。</w:t>
        <w:br/>
        <w:t>莲花山</w:t>
        <w:br/>
        <w:t>坐落于鄂州南郊洋澜湖畔。</w:t>
        <w:br/>
        <w:t>从地形地貌上看，鄂州的版图如同一片碧绿的荷叶静静地飘浮在长江与大湖之间。在亿万年的地壳运动中，以莲花山为主体的九座山峰拔地而起，相互簇拥，恰似九朵莲花盛开于脉脉含情的湖波之上，故而得名为莲花山。</w:t>
        <w:br/>
        <w:t>这里三面环湖，通汇长江，山峦叠翠，烟波浩渺湖山壮美，地灵人杰。独特的自然风光，地形地貌吸引历代文人墨客留连驻足，屈原、陶渊明、黄庭坚、苏东坡、丁鹤年等在此行吟歌赋，留下许多脍炙人口的诗篇。</w:t>
        <w:br/>
        <w:t>相传，吴王孙权曾在此设立观星台，东吴大都督周瑜曾在这里督练水军。莲花山风景区既有江南园林的灵秀端雅，又融北方园林的宏伟瑰丽。主要景点有元明塔、六合园、碑林等三十余处。（360百科）</w:t>
        <w:br/>
        <w:t>被誉为"文化的宝库、智慧的海洋"的莲花山碑林1994年开始兴建，圆形碑林廊周长共计360米，8条旋转上行的长廊汇通山顶正中的碑林中心阁。一号廊为儒家文化，二号廊为佛家文化， 三号廊为道家文化。四号廊、五号廊为医武文化，七号廊为楚文化，八号廊为科学技术。碑林容汇的古今中外的文化精粹，堪称世界一绝。（360百科）</w:t>
        <w:br/>
        <w:t>在街上随便吃了晚餐，到江边溜达下，白天的已看景点自不必说。吴王散花滩，应该在怡亭附近。溜达没一会，有点困，会旅馆睡觉。</w:t>
        <w:br/>
        <w:t>一夜无话，酣睡天明。因旅馆就在江边，早上起来后看到江边有“吴王钓鱼台”，于是过去瞅瞅。</w:t>
        <w:br/>
        <w:t>鄂州钓鱼台遗址。鄂州钓鱼台为古武昌钓鱼台，号称中国十大“古钓台”之一。</w:t>
        <w:br/>
        <w:t>三国时，此台高约丈余，为一天然巨石突兀江边，背临幽谷，伸展如翼。台上宽敞平坦，可容百人摆酒设宴。台下丛石林立，每遇风盛，人立台上，俯看惊涛拍岸。</w:t>
        <w:br/>
        <w:t>晋灭吴后，著名军事家陶侃为武昌太守，曾于钓台布列军阵。历代诗人对于钓台亦多有吟咏。</w:t>
        <w:br/>
        <w:t>从吴王钓台远眺西山武昌楼。（360百科）</w:t>
        <w:br/>
        <w:t>现在，鄂州还有一个计划中的景点没有去，那就是庾亮楼。看导航应该就在住宿地不远，可车子转了半天也找不到地方，干脆停车步行。问街上人，也大都茫然不知，最后好不容易找到，确实离昨晚住宿旅馆不远，就在其后面的一条街上。这就是庾亮楼。</w:t>
        <w:br/>
        <w:t>据网上资料记载，此楼原为三国时吴王孙权之端门，至今已有 1700 多年。亦有人称为"南楼"，因其在武昌县治之南。民间较多的是之称为"古楼"或"鼓楼"。</w:t>
        <w:br/>
        <w:t>《世说新语·容止》:"庾太尉(亮)在武昌，秋夜气佳景清，使吏殷浩、王胡之之徒登南楼理咏，音调始遒，闻函道中有屐声甚厉，定是庾公。俄而率左右十许人步来，诸贤欲起避之。公徐云:'诸君少住，老子于此处兴复不浅。'因便据胡床，与诸人咏谑，竟坐，甚得任乐。"</w:t>
        <w:br/>
        <w:t>（白话文：庾亮有一次带领十余人戴月闲游，踏木屐漫步登上南楼，其部属殷法、王胡之等人正聚会南楼赏月，看见庾亮的到来都惊慌不已，准备回避，庾亮说：“你们继续啊，老头我也喜欢赏月吟咏”，就势坐在胡床（马扎）上，与和部属一起闲聊起来，很是快乐）。</w:t>
        <w:br/>
        <w:t>魏晋南北朝时代特别看重一个人的三个方面：出身、外貌和才能。庾亮三者兼得：</w:t>
        <w:br/>
        <w:t>长得帅。史载庾亮姿容俊美。《世说新语·容止》里面专门纪录的是那个时代各大帅哥的风流往事，如中国古代四大美男之一的潘安、四大美男之一的卫玠（因太帅被粉丝围观，受不了而累死——有成语看杀卫玠为证）、卫玠的舅舅王济等，能入《容止》，庾亮肯定帅）；</w:t>
        <w:br/>
        <w:t>出身好。门阀制度萌芽于东汉，形成于曹魏，发展于西晋，到东晋其势力已达顶峰，至南朝门阀制度逐渐走向下坡路。隋朝建立科举制，门阀制彻底崩溃。王、谢、桓、庾为东晋著名四大家族。庾亮系东晋时期外戚、名士，丞相军谘祭酒庾琛之子、明穆皇后庾文君之兄。</w:t>
        <w:br/>
        <w:t>有才能。晋咸和九年( 334 年)，庾亮接任江、荆、豫、益、梁、雍六州都督，领江、荆、豫三州刺史，号征西将军，迁镇武昌。在武昌期间，庾亮"崇修学校，高选儒官"，"坦率行已，招集有方，政绩丕著。"被地方誉为典范。</w:t>
        <w:br/>
        <w:t>如此人物能礼贤下士、不拘小节、与民同乐，自然受人们欢迎。此后，人们将庾楼称为"玩月楼"或"庾公楼"，赞赏庾公平易近人和坦率真诚。</w:t>
        <w:br/>
        <w:t>唐代大诗人李白来到武昌，陪宋中丞（宋中丞名为宋若思，是李白的恩人，是他为李白主持公道，从九江监狱释放了李白。）在南楼夜饮，听人谈起庾公当年故事，不禁乘兴写下一首诗《</w:t>
        <w:br/>
        <w:t>陪宋中丞武昌夜饮怀古</w:t>
        <w:br/>
        <w:t>》，使南楼流誉更广：</w:t>
        <w:br/>
        <w:t>“</w:t>
        <w:br/>
        <w:t>清景南楼夜，风流在武昌。庾公爱秋月，乘兴坐胡床。龙笛吟寒水，天河落晓霜。我心还不浅，怀古醉余觞</w:t>
        <w:br/>
        <w:t>。“</w:t>
        <w:br/>
        <w:t>（南楼的夜色多清爽，风流人士都聚集到了武昌。宋中丞大人就像古时的庾亮公一样喜爱赏秋月，乘着高兴坐在胡床上。玉笛声声，宛如流水清婵；满地的银霜如从银河缓缓下降。我兴犹未了，真怀念庾亮的潇洒，让我们干杯吧，把酒喝光！）。李白游过南楼之后，历代名人墨客到南楼的咏叹也络绎不绝 ，更让这座古楼闻名于世。如，宋 范成大《鄂州南楼》、黄庭坚《鄂州南楼书事四首》等。</w:t>
        <w:br/>
        <w:t>南楼在历史上曾被多次修葺。现存古楼是民国年间在原基复建的，内空高 12 米，宽 11 米，长 16 米。 2002年庾亮楼被列为湖北省第四批重点文物保护单位。</w:t>
        <w:br/>
        <w:t>（360百科）</w:t>
        <w:br/>
        <w:t>这是我见到的庾楼。楼没有想象中的高大巍峨和精美壮观，也可以理解，三国时城门毕竟不是很宽，三国时的建筑估计是技术还没有发展到后来如唐宋时期炉火纯青，一般比较简单朴实，这一点可从西山吴王系列仿古建筑看出，因此民国所建庾楼还算尊重历史事实。关键是楼的保护确实不敢恭维，你看门洞污渍、乱拉的电线等。最显眼的是两旁卖粘老鼠、蟑螂、苍蝇的粘胶的，你能想象这就是当年优雅的庾公赏月的庾楼吗？</w:t>
        <w:br/>
        <w:t>据说鄂州市对庾楼进行了修葺，现在的庾楼已经旧貌换新颜了，这是后话。</w:t>
        <w:br/>
        <w:t>逛完庾亮楼，</w:t>
        <w:br/>
        <w:t>驱车前往黄州。湖北的这两个兄弟城市——黄冈和鄂州很有意思，两个城市一江之隔，个人总感觉他俩可以合成一个大城市，一体发展，正如武昌、汉口一样。两天之行后这种想法改变了，历史上这两个城市一直都有，且各有特色，可以说在中国文化发展史上扮演不能替代的角色。</w:t>
        <w:br/>
        <w:t>穿过小门，来到留仙阁。留仙阁于清代光绪十年（公元1884年）修建，12月19日（苏轼生日）落成。阁内嵌有清刘墉题跋的《东坡笠屐图》、清末画家范筠所作的《苏东坡</w:t>
        <w:br/>
        <w:t>游赤壁</w:t>
        <w:br/>
        <w:t>图》、苏东坡亲书的《乳母任氏墓志》等珍贵石刻。</w:t>
        <w:br/>
        <w:t>《东坡笠屐图》</w:t>
        <w:br/>
        <w:t>图中苏轼头戴斗笠，身披蓑衣，脚踏木履形为“田夫野老”，从中可以想见苏轼被贬黄州时期“与渔樵杂处”的生活情景。清末黄州教谕著名历史地理学家和书法家杨守敬手书的《留仙阁记》文、画石刻也藏阁内。江夏诗人程之桢为此作诗以怀念东坡先生：“</w:t>
        <w:br/>
        <w:t>我来不见横江鹤，公去飘然八百年。终古飞涛悬断岸，一轮明月在青天。熙丰事冷王安石，山水怀人苏谪仙。莽莽乾坤几壬戌，渔歌夏口渺秋烟。</w:t>
        <w:br/>
        <w:t>”</w:t>
        <w:br/>
        <w:t>（这张是网络配图）</w:t>
        <w:br/>
        <w:t>留仙阁东十来步是挹爽楼。</w:t>
        <w:br/>
        <w:t>挹爽楼下即为碑阁。</w:t>
        <w:br/>
        <w:t>因苏辙的《黄州快哉亭记》中有“濯长江之清流，挹西山之白云”的描写而得名。登临此楼，远眺江南西山，大有爽气扑面、心旷神怡之感。楼下即为著名的碑阁。清光绪十六年（1890），四川籍的黄冈知县杨寿昌，因景仰同乡前贤苏轼的书法，委托著名鉴赏家杨守敬择其诗、词、赞、牍手稿精品编成《景苏园帖》六卷并勒诸于石。1925年，萧耀南以重金购回即将流失海外的这些石刻，一代国宝赖前贤之力得以幸存。《景苏园帖》全套石刻126块分嵌在此阁四壁，阁因此而得名。（360百科）</w:t>
        <w:br/>
        <w:t>元丰五年（1082年）重阳日，苏轼与黄州知州徐君猷等于涵辉楼（今栖霞楼）宴饮，苏轼作</w:t>
        <w:br/>
        <w:t>《南乡子 重九涵辉楼呈徐君猷》</w:t>
        <w:br/>
        <w:t>一词，抒发了其以顺处逆、旷达乐观而又略带惆怅、哀愁的矛盾心境：</w:t>
        <w:br/>
        <w:t>霜降水痕收，浅碧鳞鳞露远洲。酒力渐消风力软，飕飕，破帽多情却恋头。</w:t>
        <w:br/>
        <w:t>佳节若为酬，但把清尊断送秋。万事到头都是梦，休休，明日黄花蝶也愁。</w:t>
        <w:br/>
        <w:t>（深秋霜降时节，水位下降，远处江心的沙洲都露出来了。酒力减退了，才觉察到微风吹过，让人觉得凉飕飕的。破帽却多情留恋，不肯被风吹落。</w:t>
        <w:br/>
        <w:t>重阳节如何度过，只借酒消忧，打发时光而已，世间万事都是转眼成空的梦境，因而不要再提往事。重阳节后菊花色香均会大减，连迷恋菊花的蝴蝶，也会感叹发愁了。（360百科））</w:t>
        <w:br/>
        <w:t>宋韩琦《涵辉楼》诗：“临江三四楼，次第压城首。山光遍轩楹，波影撼窗牖。”。苏轼《醉蓬莱》序云：“余谪居黄州，三见重九，每岁与太守徐君猷会于西霞楼。”（徐君猷：当时黄州知州。）</w:t>
        <w:br/>
        <w:t>1、责授黄州团练副使</w:t>
        <w:br/>
        <w:t>北宋元丰二年（1079）七月，身为湖州太守的苏轼因写诗寓物托讽新法（乌台诗案），被御史台弹劾被捕入狱，后经多方营救，神宗传旨从轻发落，责授检校水部员外郎（编外）黄州团练副使（八品官），黄州安置，不得签书公事，令御史台差人转押前去。</w:t>
        <w:br/>
        <w:t>2、麻城春风岭咏梅</w:t>
        <w:br/>
        <w:t>元丰三年（1080）正月，45岁的苏轼被押出汴京赴黄州，长子苏迈徒步相随，其家眷均留南都（今河南商丘）。苏轼一行进入黄州麻城县境内。二十日，过县治东春风岭见梅花盛开，触景生情作《梅花二首》诗。</w:t>
        <w:br/>
        <w:t>正月二十五日，苏轼到麻城岐亭时，意外之中碰到了老友陈慥。陈慥，字季常，别号龙邱子、静庵居士、方山子，四川眉山人，晚年隐居岐亭。苏轼在造家静庵留住五日，见赵德元所画《朱陈村嫁娶图》，作《陈季常所蓄&lt;朱陈村嫁娶图&gt;二首》，又作《岐亭五首》之一与《临江仙》一词。</w:t>
        <w:br/>
        <w:t>陈慥，字季常，北宋眉州（今四川青神）人，好像是苏轼在陕西凤翔任职时凤翔县令陈希亮的儿子，其主要故事主要见于苏轼《方山子传》。</w:t>
        <w:br/>
        <w:t>陈慥的妻子柳氏（本名不详，民间称柳月娥）非常厉害又爱嫉妒。有时陈慥与宾客谈天谈得起劲，柳氏却摔锅打灶地骂将起来，弄得陈慥和宾客十分难堪。陈慥很怕老婆，不能拿老婆怎么样。于是苏轼赋诗戏之曰：“龙邱居士亦可怜，谈空说有夜不眠。忽闻河东狮子吼，拄杖落手心茫然。”这首诗翻译成白话就是这样的，“我的朋友真可怜，谈论佛法忘睡眠。忽听老婆一声吼，手杖落地心发抖。” 刻画出正在高谈阔论的陈慥听到老婆骂声时惊慌失措的可笑神态，幽默至极。 “河东”本是地名，代指山西。因黄河流经山西省的西南境，则山西在黄河以东，故这块地方古称河东。秦汉时指河东郡地，在今山西运城、临汾一带。在魏晋至隋唐是柳姓人的郡望所在，故在此是指柳氏。狮子吼其实本是佛家的一个用语，意思是说，佛祖在众生面前讲法，无所畏惧，如狮子大吼。这里比喻柳氏骂声之洪亮。成语“河东狮吼”即来自此，比喻嫉妒而又厉害的妇人，来嘲笑怕老婆的男子。（360百科）</w:t>
        <w:br/>
        <w:t>《卜算子·黄州定慧院寓居作》：“</w:t>
        <w:br/>
        <w:t>缺月挂疏桐，漏断人初静。时（谁）见幽人独往来，缥缈孤鸿影。</w:t>
        <w:br/>
        <w:t>惊起却回头，有恨无人省。拣尽寒枝不肯栖，寂寞沙洲冷”。</w:t>
        <w:br/>
        <w:t>此词上片写鸿见人，下片写人见鸿，借月夜孤鸿这一形象托物寓怀，表达了词人孤高自许、蔑视流俗的心境。全词借物比兴，写景兴怀，托物咏人，物我交融，含蕴深广，风格清奇，为词中名篇。（360百科）</w:t>
        <w:br/>
        <w:t>《西江月 照野弥弥浅浪》</w:t>
        <w:br/>
        <w:t>（顷在黄州，春夜行蕲水中，过酒家饮。酒醉，乘月至一溪桥上，解鞍曲肱，醉卧少休。及觉已晓，乱山攒拥，流水锵然，疑非尘世也。书此语桥柱上。）</w:t>
        <w:br/>
        <w:t>照野弥弥浅浪，横空隐隐层霄。障泥未解玉骢骄，我欲醉眠芳草。</w:t>
        <w:br/>
        <w:t>可惜一溪风月，莫教踏碎琼瑶。解鞍欹枕绿杨桥，杜宇一声春晓。</w:t>
        <w:br/>
        <w:t>《西江月·照野弥弥浅浪》是宋代文学家苏轼的词作。上片写词人路上的见闻和醉态，下片言词人对美好景物的怜惜之情。此词以空山明月般澄澈、空灵的心境，描绘了一个富有诗情画意的月夜人间仙境图，表现出一个物我两忘、超然物外的境界，抒发了作者乐观、豁达、以顺处逆的襟怀。全词寓情于景，情景交融，境界空灵浩渺，读来回味无穷。（360百科）</w:t>
        <w:br/>
        <w:t>《赤壁赋》是北宋文学家苏轼所写的散文，分为《前赤壁赋》和《后赤壁赋》，都是中国古代文学史上的千古名篇。苏轼被贬为黄州（今湖北黄冈）团练副使的1082年秋、冬，先后两次游览了黄州附近的赤壁，写下这两篇赋。</w:t>
        <w:br/>
        <w:t>其中《前赤壁赋》是中国古代文学史上的名篇，《前赤壁赋》通篇以景贯穿全文，“风”和“月”为主，“山”和“水”辅之，全文紧扣风、月来展开描写与议论。以风、月之景开卷，又于文中反复再现风、月形象。表现了作者的心灵由矛盾、悲伤转而获得超越、升华的复杂过程。而《后赤壁赋》中所抒发的思想感情与前篇虽无二致，但是笔墨全不相同，以叙事写景为主，主要写江岸上的活动，具有诗情画意。（360百科）</w:t>
        <w:br/>
        <w:t>《念奴娇·赤壁怀古》：</w:t>
        <w:br/>
        <w:t>大江东去，浪淘尽，千古风流人物。故垒西边，人道是：三国周郎赤壁。乱石穿空，惊涛拍岸，卷起千堆雪。江山如画，一时多少豪杰。</w:t>
        <w:br/>
        <w:t>遥想公瑾当年，小乔初嫁了，雄姿英发。羽扇纶巾，谈笑间樯橹灰飞烟灭。故国神游，多情应笑我，早生华发。人生如梦，一尊还酹江月。</w:t>
        <w:br/>
        <w:t>《念奴娇·赤壁怀古》是宋代文学家苏轼的代表作，也是豪放派古词的代表作之一。</w:t>
        <w:br/>
        <w:t>上阕写景，描绘了万里长江及其壮美的景象。下阕怀古，追忆了功业非凡的英俊豪杰，抒发了热爱祖国山河、羡慕古代英杰、感慨自己未能建立功业的思想感情。</w:t>
        <w:br/>
        <w:t>全词借古抒怀，雄浑苍凉，大气磅礴，笔力遒劲，境界宏阔，将写景、咏史、抒情融为一体，给人以撼魂荡魄的艺术力量，曾被誉为“古今绝唱”。（360百科）</w:t>
        <w:br/>
        <w:t>《记承天寺夜游》：</w:t>
        <w:br/>
        <w:t>元丰六年十月十二日夜，解衣欲睡，月色入户，欣然起行。念无与为乐者，遂至承天寺寻张怀民。怀民亦未寝，相与步于中庭。庭下如积水空明，水中藻荇交横，盖竹柏影也。何夜无月？何处无竹柏？但少闲人如吾两人者耳。</w:t>
        <w:br/>
        <w:t>文章对月夜景色作了美妙描绘，真实地记录了作者被贬黄州的一个生活片段，也体现了他与张怀民的深厚友谊与对知音甚少的无限感慨，同时表达了他壮志难酬的苦闷及自我排遣，表现了他旷达乐观的人生态度。全文情感真挚，言简义丰，起于当起，止于当止，如行云流水，一气呵成。 （360百科）</w:t>
        <w:br/>
        <w:t>《黄州快哉亭记》</w:t>
        <w:br/>
        <w:t>紧紧围绕“快哉”二字来作文章，也是就建亭者的用意，来加以发挥的。 前二段重在描写亭上所见景物及由此生发的历史联想，说透“快哉”的涵义；第三段重在议论，是以推理笔法，印证“快哉”的确切无误；或含苏辙对张梦得豁达不羁的赞赏，也隐含作者对其兄苏轼的慰勉之情。个人喜欢这篇散文，故列与此。</w:t>
        <w:br/>
        <w:t>《黄州快哉亭记》</w:t>
        <w:br/>
        <w:t>原文：</w:t>
        <w:br/>
        <w:t>江出西陵，始得平地。其流奔放肆大，南合沅、湘，北合汉沔，其势益张。至于赤壁之下，波流浸灌，与海相若。清河张君梦得，谪居齐安，即其庐之西南为亭，以览观江流之胜，而余兄子瞻名之曰“快哉”。</w:t>
        <w:br/>
        <w:t>盖亭之所见，南北百里，东西一舍。涛澜汹涌，风云开阖。昼则舟楫出没于其前，夜则鱼龙悲啸于其下，变化倏忽，动心骇目，不可久视。今乃得玩之几席之上，举目而足。西望武昌诸山，冈陵起伏，草木行列，烟消日出。渔夫樵父之舍皆可指数。此其所以为“快哉”者也。至于长洲之滨，故城之墟，曹孟德、孙仲谋之所睥睨，周瑜、陆逊之所骋骛，其流风遗迹，亦足以称快世俗。</w:t>
        <w:br/>
        <w:t>昔楚襄王从宋玉、景差于兰台之宫，有风飒然至者，王披襟当之，曰：“快哉，此风！寡人所与庶人共者耶？”宋玉曰：“此独大王之雄风耳，庶人安得共之！”玉之言，盖有讽焉。夫风无雌雄之异，而人有遇不遇之变。楚王之所以为乐，与庶人之所以为忧，此则人之变也，而风何与焉？士生于世，使其中不自得，将何往而非病？使其中坦然，不以物伤性，将何适而非快？</w:t>
        <w:br/>
        <w:t>今张君不以谪为患，窃会计之余功，而自放山水之间，此其中宜有以过人者。将蓬户瓮牖无所不快，而况乎濯长江之清流，揖西山之白云 ，穷耳目之胜以自适也哉！不然，连山绝壑，长林古木，振之以清风，照之以明月，此皆骚人思士之所以悲伤憔悴而不能胜者，乌睹其为快也哉！</w:t>
        <w:br/>
        <w:t>元丰六年十一月朔日，赵郡苏辙记</w:t>
        <w:br/>
        <w:t>在附几首以上没有提到的苏轼在黄州所作的本人比较喜欢的诗词。</w:t>
        <w:br/>
        <w:t>1</w:t>
        <w:br/>
        <w:t>《临江仙 夜饮东坡醉复醒》：</w:t>
        <w:br/>
        <w:t>夜饮东坡醒复醉，归来仿佛三更。家童鼻息已雷鸣。敲门都不应，倚杖听江声。</w:t>
        <w:br/>
        <w:t>长恨此身非我有，何时忘却营营？夜阑风静縠纹平。小舟从此逝，江海寄馀生。</w:t>
        <w:br/>
        <w:t>《临江仙·夜饮东坡醒复醉》写于元丰五年（1082）九月，记叙深秋之夜词人在东坡雪堂开怀畅饮，醉后回家情景。</w:t>
        <w:br/>
        <w:t>上阕叙事，着意渲染其醉态。写夜醉回到居所，家童已睡熟，无人开门，只得“倚杖听江声”。酒后静立于夜深的长江边，很容易触发联想。下阕就写酒醒时的思想活动:几经挫折，受尽冤屈；满腹才华，却落得获罪流放的下场。躲开名利场，乘坐扁舟，归隐江湖。全词写景、叙事、抒情、议论水乳交融，不假雕饰，语言畅达，格调超逸，颇能体现苏词特色。（360百科）</w:t>
        <w:br/>
        <w:t>2、</w:t>
        <w:br/>
        <w:t>《鹧鸪天</w:t>
        <w:br/>
        <w:t>林断山明竹隐墙</w:t>
        <w:br/>
        <w:t>》</w:t>
        <w:br/>
        <w:t>林断山明竹隐墙，乱蝉衰草小池塘。翻空白鸟时时见，照水红蕖细细香。</w:t>
        <w:br/>
        <w:t>村舍外，古城旁，杖藜徐步转斜阳。殷勤昨夜三更雨，又得浮生一日凉。</w:t>
        <w:br/>
        <w:t>（</w:t>
        <w:br/>
        <w:t>远处郁郁葱葱的树林尽头，有耸立的高山。近处竹林围绕的屋舍边，有长满衰草的小池塘，蝉鸣缭乱。空中不时有白色的小鸟飞过，塘中红色的荷花散发幽香。</w:t>
        <w:br/>
        <w:t>在乡村的野外，古城墙的近旁，我手拄藜杖慢步徘徊，转瞬已是夕阳。昨夜天公殷殷勤勤地降下一场微雨，今天又能使漂泊不定的人享受一日的爽心清凉。</w:t>
        <w:br/>
        <w:t>）</w:t>
        <w:br/>
        <w:t>此词作于元丰五年，是作者黄州幽居生活的自我写照。上片写景，下片刻画人物形象，全词描绘了一幅夏日雨后的农村小景。词中所表现的，是作者雨后游赏的欢快、闲适心境。词人先写游赏时所见村景，接着才点明词中所写之游赏和游赏所见均因昨夜之雨而引起，抒发自己雨后得新凉的喜悦。（360百科）</w:t>
        <w:br/>
        <w:t>3、</w:t>
        <w:br/>
        <w:t>《</w:t>
        <w:br/>
        <w:t>定风波·常羡人间琢玉郎 》</w:t>
        <w:br/>
        <w:t>常羡人间琢玉郎，天应乞与点酥娘。自作清歌传皓齿，风起，雪飞炎海变清凉。</w:t>
        <w:br/>
        <w:t>万里归来年愈少，微笑，笑时犹带岭梅香。试问岭南应不好，却道，此心安处是吾乡</w:t>
        <w:br/>
        <w:t>。</w:t>
        <w:br/>
        <w:t>（</w:t>
        <w:br/>
        <w:t>常常羡慕这世间如玉雕琢般丰神俊朗的男子（指王定国），就连上天也怜惜他，赠予他柔美聪慧的佳人（指寓娘）与之相伴。人人称道那女子歌声轻妙，笑容柔美，风起时，那歌声如雪片飞过炎热的夏日使世界变得清凉。</w:t>
        <w:br/>
        <w:t>你（指寓娘）从遥远的地方归来却看起来更加年轻了，笑容依旧，笑颜里好像还带着岭南梅花的清香；我问你：“岭南的风土应该不是很好吧？”你却坦然答道：“心安定的地方，便是我的故乡。”</w:t>
        <w:br/>
        <w:t>）</w:t>
        <w:br/>
        <w:t>苏轼的好友王巩因为受到使苏轼遭杀身之祸的“乌台诗案”牵连，被贬谪到地处岭南荒僻之地的宾州。王定国受贬时，其歌妓柔奴毅然随行到岭南。公元1083年（元丰六年）王巩北归，出柔奴（别名寓娘）为苏轼劝酒。苏问及广南风土，柔奴答以“此心安处，便是吾乡”。苏轼听后，受感动，作此词以赞。词中以明洁流畅的语言，简练而又传神地刻画了柔奴外表与内心相统一的美好品性，通过歌颂柔奴身处逆境而安之若素的可贵品格，抒发了作者在政治逆境中随遇而安、无往不快的旷达襟怀。（360百科）</w:t>
        <w:br/>
        <w:t>4、</w:t>
        <w:br/>
        <w:t>《定风波·莫听穿林打叶声 》</w:t>
        <w:br/>
        <w:t>《定风波》：“(三月七日沙湖道中遇雨。雨具先去，同行皆狼狈，余独不觉。已而遂晴，故作此 )。</w:t>
        <w:br/>
        <w:t>莫听穿林打叶声，何妨吟啸且徐行。竹杖芒鞋轻胜马，谁怕? 一蓑烟雨任平生。</w:t>
        <w:br/>
        <w:t>料峭春风吹酒醒，微冷，山头斜照却相迎。回首向来萧瑟处，归去，也无风雨也无晴</w:t>
        <w:br/>
        <w:t>。</w:t>
        <w:br/>
        <w:t>此词作于苏轼黄州之贬后的第三个春天。它通过野外途中偶遇风雨这一生活中的小事，于简朴中见深意，于寻常处生奇景，表现出旷达超脱的胸襟，寄寓着超凡超俗的人生理想。（360百科）</w:t>
        <w:br/>
        <w:t>从另一个方向，可见赤壁矶颜色赤红，但因长江改道，这里早已没有“乱石穿空，惊涛拍岸”的壮观景象了，只剩下一块平静潭水，无声述说历史的沧海桑田变化。</w:t>
        <w:br/>
        <w:t>东坡赤壁古建筑群东边有一条长长的碑廊，里面有历代文人墨客政要留下的与东坡赤壁有关的诗词文章碑刻。有时间静下心来仔细观赏吟咏，也很有意思。上面两张图是网上下载的，可以看出不是冬季。</w:t>
        <w:br/>
        <w:t>王禹偁(chēng,954-1001):北宋诗人、散文家、史学家。字元之，济州钜野(今山东菏泽市巨野县)人。</w:t>
        <w:br/>
        <w:t>王禹偁太平兴国八年进士，历任右拾遗、左司谏、知制诰、翰林学士。王禹偁为官清廉，关心民间疾苦；秉性刚直，遇事直言敢谏，不畏权势，以直躬行道为己任。一生中三次受到贬官的打击，乃作《三黜赋》，申明"</w:t>
        <w:br/>
        <w:t>屈于身兮不屈其道，任百谪而何亏;吾当守正直兮佩仁义，期终身以行之</w:t>
        <w:br/>
        <w:t>"，表现了百折不挠的坚强意志。</w:t>
        <w:br/>
        <w:t>其代表作《黄州新建小竹楼记》写于贬官黄州时期。文中极力渲染谪居之乐，把省工廉价的竹楼描绘得幽趣盎然，含蓄地表现出一种忿懑不平的心情。东坡赤壁内小门上“送夕阳”、“迎素月”即来源于此作中“</w:t>
        <w:br/>
        <w:t>待其酒力醒，茶烟歇，送夕阳，迎素月，亦谪居之胜概也</w:t>
        <w:br/>
        <w:t>。”。（360百科）</w:t>
        <w:br/>
        <w:t>南宋著名诗人戴复古游览黄州期间，做《黄州竹楼呈谢国政》一诗中盛赞黄州太守谢国政“风流太守谁相似，半似远之半牧之”，意思是谢太守可以与历史上黄州有名的两位刺史王禹偁与杜牧相提并论，可见王元之黄州施政深得人心。</w:t>
        <w:br/>
        <w:t>除了文中所提外，历史上杜牧、韩琦、王安石、陆游、辛弃疾、张耒、戴复古、于成龙等或大儒名臣或主政黄州、或来黄州寻幽访古，留下很多诗词佳话，本游记不再一一探寻，是为憾。</w:t>
        <w:br/>
        <w:t>最后，以明正德六年(1511年)状元、大才子杨慎</w:t>
        <w:br/>
        <w:t>《临江仙》</w:t>
        <w:br/>
        <w:t>结束本篇游记：</w:t>
        <w:br/>
        <w:t>滚滚长江东逝水，浪花淘尽英雄。是非成败转头空。青山依旧在，几度夕阳红。</w:t>
        <w:br/>
        <w:t>白发渔樵江渚上，惯看秋月春风。一壶浊酒喜相逢。</w:t>
        <w:br/>
        <w:t>古今多少事，都付笑谈中。</w:t>
      </w:r>
    </w:p>
    <w:p>
      <w:r>
        <w:t>评论：</w:t>
        <w:br/>
      </w:r>
    </w:p>
    <w:p>
      <w:pPr>
        <w:pStyle w:val="Heading2"/>
      </w:pPr>
      <w:r>
        <w:t>3.带着父母逛南阳（下）</w:t>
      </w:r>
    </w:p>
    <w:p>
      <w:r>
        <w:t>https://you.ctrip.com/travels/neixiang2295/3677826.html</w:t>
      </w:r>
    </w:p>
    <w:p>
      <w:r>
        <w:t>来源：携程</w:t>
      </w:r>
    </w:p>
    <w:p>
      <w:r>
        <w:t>发表时间：2018-6-3</w:t>
      </w:r>
    </w:p>
    <w:p>
      <w:r>
        <w:t>天数：2 天</w:t>
      </w:r>
    </w:p>
    <w:p>
      <w:r>
        <w:t>游玩时间：4 月</w:t>
      </w:r>
    </w:p>
    <w:p>
      <w:r>
        <w:t>人均花费：650 元</w:t>
      </w:r>
    </w:p>
    <w:p>
      <w:r>
        <w:t>和谁：和父母</w:t>
      </w:r>
    </w:p>
    <w:p>
      <w:r>
        <w:t>玩法：</w:t>
      </w:r>
    </w:p>
    <w:p>
      <w:r>
        <w:t>旅游路线：内乡，菊潭公园，丹江口</w:t>
      </w:r>
    </w:p>
    <w:p>
      <w:r>
        <w:t>正文：</w:t>
        <w:br/>
        <w:t>接着《带着父母逛南阳（上）》继续。第三天（4.29）行程：上午</w:t>
        <w:br/>
        <w:t>游南阳</w:t>
        <w:br/>
        <w:t>府衙，1050-1200（约），南阳市-</w:t>
        <w:br/>
        <w:t>内乡</w:t>
        <w:br/>
        <w:t>，72公里。下午游览内乡县衙，宿内乡。</w:t>
        <w:br/>
        <w:t>早八点来到南阳府衙，尚未开门。南阳府衙始建于南宋(公元1271年)，历经元、明、清、中华民国、中华人民共和国五个历史时期，共历199任知府，是保存较为完整的我国封建社会郡级衙门古建筑群。</w:t>
        <w:br/>
        <w:t>大门呈八字，网上资料介绍大门前东为召父房，西为杜母坊，还有谯楼和石狮一对，石狮见到了，其他不知何处。汉代曾出现了两个非常有政绩的地方官:西汉的召信臣、东汉的杜诗。据《后汉书》载杜诗为东汉南阳太守，深受百姓爱戴，百姓将之与西汉的南阳太守召信臣相比，于是就有了"前有召父，后有杜母"之说。宋初王禹偁《谪居感事》诗:"万家呼父母。"其自注:"民间呼令为父母官"，这便是将地方官比作父母官的最早出处（王禹偁在本人另一篇游记《鄂州</w:t>
        <w:br/>
        <w:t>黄冈游记</w:t>
        <w:br/>
        <w:t>》里提及过）。因此说“父母官”一说出自南阳府衙。</w:t>
        <w:br/>
        <w:t>府衙大门前照壁。只见上面有一只怪兽、有太阳、有牡丹、有书、有铜钱，等等，总之都是寓意好的东西，想着那只怪兽应该是麒麟吧，俺们几个猜测了半天。后来在内乡县衙听导游讲才知道，照壁上画的一种形似麒麟的怪兽叫“犭贪”，它是神话传说中的贪婪之兽，脚下都是珍宝，还不满足，妄想吞吃天上的太阳，结果掉进大海。此照壁旨在警示官员要以“贪”为戒，切莫贪得无厌。</w:t>
        <w:br/>
        <w:t>照壁全图。类似照壁是古代许多建筑的重要组成部分，在内乡县衙、开封府、宁波慈溪古城都见到过。值得注意的是，这个照壁除了传统的怪兽“贪”以警戒官员外，还确实有其他美好寓意，这应该是该照壁的独特之处吧：右侧雕刻有三只高低不同的公鸡，象征“连升三级”；旁边刻有几朵鸡冠花，象征“官上加官”；还刻有蜻蜓飞舞在一棵大桃树下，桃树上结满了硕大的寿桃，象征“清廷万寿无疆”。</w:t>
        <w:br/>
        <w:t>大门外檐柱子上楹联：</w:t>
        <w:br/>
        <w:t>看阶前草绿苔青无非生意；听墙外鹃啼鹊噪恐有冤民。</w:t>
        <w:br/>
        <w:t>此联从门前墙外的草绿鸟啼，想起判理民案过程中，恐有疏失，难免会发生冤案，为此应该深自警惕，慎加审察。联语即景生情，体现作者的仁政爱民之心。</w:t>
        <w:br/>
        <w:t>大门两侧楹联：</w:t>
        <w:br/>
        <w:t>进门先拜清风二字；出衙再留正气一身。</w:t>
        <w:br/>
        <w:t>此联悬挂门前，警励出入的官员为官者要清廉，为人要有正气。</w:t>
        <w:br/>
        <w:t>府衙大门前一行无人先来个大合影。</w:t>
        <w:br/>
        <w:t>正式进入府衙前，请参考网友双溪会绘制的府衙平面图（http://blog.sina.com.cn/s/blog_453462b10101270l.html）。从这个平面图中可以看出，府衙右边还有一个府衙财神庙，里面供奉商圣（范蠡）财神、财神赵公明、武圣（关公）财神等一干财神爷。据说这是唯一的一个官办财神庙。当时不知，与财神失之交臂啊。</w:t>
        <w:br/>
        <w:t>再来张全景模型图</w:t>
        <w:br/>
        <w:t>仪门为礼仪之门，凡新官到任、嘉庆大典，皇帝临幸，宣读圣旨或举行重大祭祀活动，都要打开仪门。仪门楹联：</w:t>
        <w:br/>
        <w:t>民情虽有顺逆从修齐治平可造盛世，官品本无高下能公正廉明才是青天</w:t>
        <w:br/>
        <w:t>。</w:t>
        <w:br/>
        <w:t>仪门远景图（网络图片）。可以看出，仪门旁还有有东西两门。西门前有南阳知名知府顾嘉蘅监铸的大铁炮。</w:t>
        <w:br/>
        <w:t>仪门的另一面（出口方面）</w:t>
        <w:br/>
        <w:t>大堂。是知府开读诏旨，接见官吏，举行重要仪式，公开审理决讼案件的地方。一般古代衙门大堂前竖戒石坊，正面额书“公生明”，两侧书“尔俸尔禄，民膏民脂；下民易虐，上天难欺”，类似现在的“为人民服务”，内乡县衙、开封府、宁波慈城古城都见过，这里没见到，可能是没找到吧。</w:t>
        <w:br/>
        <w:t>穿过仪门，来到大堂前一个空阔的大四合院。院内摆满了各种月季花，给庄严肃穆的府衙增添了万紫千红的美丽和蓬勃生机。</w:t>
        <w:br/>
        <w:t>漂亮、喜庆、富贵的月季花。</w:t>
        <w:br/>
        <w:t>大堂右前侧为“兵、刑、工”三个部门（网络图片）</w:t>
        <w:br/>
        <w:t>府衙大堂（网络图片），可见大堂由大堂及其前部卷棚两部分构成，座落在高1.2米的青石基之上，设三级踏步，其前又有堂前月台，再三级踏步。遇到可以公开审理的重大案件时，府台大人常令仪门大开，让百姓涌至月台围观，以示其秉公执法。</w:t>
        <w:br/>
        <w:t>南阳府衙大堂门额“</w:t>
        <w:br/>
        <w:t>公廉</w:t>
        <w:br/>
        <w:t>”即公正廉明。大堂内外有很多楹联。其一：</w:t>
        <w:br/>
        <w:t>为政戒贪贪利贪贪名亦贪，勿鹜声华忘政事；养廉惟俭俭已俭俭人非俭，还从宽大保廉隅。</w:t>
        <w:br/>
        <w:t>上联说：为官执政者首先要戒除贪心，对财钱的贪是贪，对虚名的过分追求也是贪，不能只为追求美好的名声而忘记了自己的职责。下联说：节俭是养廉的重要途径，节俭要从我做起，不能只要求别人而自己却做不到；为官者要以身作则，宽容待人。这样才能使自己知行合一，品性端方。</w:t>
        <w:br/>
        <w:t>楹联其二：</w:t>
        <w:br/>
        <w:t>刑赏本无私是是非非敢信不违民志， 毁誉何足计明明白白但求无愧我心</w:t>
        <w:br/>
        <w:t>。</w:t>
        <w:br/>
        <w:t>古代官衙大堂四品文官图案</w:t>
        <w:br/>
        <w:t>穿过大堂后为寅恭门，寅恭门两边厢房是官员恭敬迎接上级和往来官员的地方，也是下级官员等待府衙官员接见的地方。门上匾额“清慎勤”，意为勤奋、谨慎、清正廉明。现在寅恭门内，两侧有“刑具展”。</w:t>
        <w:br/>
        <w:t>穿过寅恭门后面是二堂——思补堂（网络图片）。二堂也叫琴治堂、退思堂等，如内乡县衙称琴治堂。府衙中的重大案件，一般都在二堂审理。现名“思补堂”为知府顾嘉衡重题。</w:t>
        <w:br/>
        <w:t>二堂西边有个西花厅，西花厅前有莲花池。取莲花出淤泥而不染的品性自励，再者莲廉同音，以莲提醒官员要廉洁。</w:t>
        <w:br/>
        <w:t>小憩一下</w:t>
        <w:br/>
        <w:t>莲花池及其上的小桥</w:t>
        <w:br/>
        <w:t>在二堂东侧院内有一个地牢，下去后是三条小巷道，阴暗潮湿，里面有若干小地牢，每个估计也就1平方米左右。</w:t>
        <w:br/>
        <w:t>穿过二堂，二堂和三堂之间有个类似于门楼的宅门——官邸宅门，这里进去就是三堂和知府日常生活的院落。请注意门前悬着的一条木鱼，这个叫“府门悬鱼”，传说东汉时羊续到任南阳太守，一天羊续手下的一位府丞给羊续送来一条当地有名的特产--白河鲤鱼。盛情难却，羊续只好收下。当这位府丞走後，羊续将这条大鲤鱼挂在屋外的柱子上，风吹日晒，成为鱼干。后来，这位府丞又来送鱼，羊续便指着屋檐下已经风干了的鲤鱼说：看，这条我还未动。府丞领悟到太守的一片苦心，甚感羞愧。此事慢慢传开，官员们对羊续的高尚品德深深折服，南阳郡百姓无不称赞，敬称其为“悬鱼太守”。</w:t>
        <w:br/>
        <w:t>两旁柱子上楹联：</w:t>
        <w:br/>
        <w:t>不要百姓半文钱原非易事，但问一官两千石所造何功</w:t>
        <w:br/>
        <w:t>。</w:t>
        <w:br/>
        <w:t>二堂之后是三堂——燕思堂，也称后堂、三省堂等，是知府接待上级官员，商议政事，处理公务及宴居的地方。也是府衙最后一进，堂后为内宅和花园，为知府及家眷的休憩场所。</w:t>
        <w:br/>
        <w:t>在府衙内还有个师爷馆。由于中国科举制度的局限性，官员大多仅通晓文学、经学，并不够了解法律与实际繁杂不堪的地方政治与庶务。师爷系中国古代各级官员所聘请的私人顾问。主要有刑名、钱谷、书启等。清代的师爷多来自绍兴府，所以又称“绍兴师爷”，连林则徐、李鸿章这样的朝廷大员都曾做过师爷。</w:t>
        <w:br/>
        <w:t>后面是府衙后花园，整个府衙游览到此结束。想看权威南阳府衙介绍，可参看府衙官网哦http://www.fuya.org/</w:t>
        <w:br/>
        <w:t>沿途一个公园，</w:t>
        <w:br/>
        <w:t>菊潭公园</w:t>
        <w:br/>
        <w:t>，里面有宛西地方自治博物馆，时间关系，没有进去，门口合影留念，到此一游。</w:t>
        <w:br/>
        <w:t>从南阳府衙出来近上午十点，驱车去内乡。上午十一点多到达内乡县衙，县衙附近有一酒店，各方面都很满意，只是价格有点高，于是又返回到途径的一个酒店。酒店干净、整洁、房间大，关键是价格还较亲民，很满意，入住。</w:t>
        <w:br/>
        <w:t>窗户外可看见蜿蜒流过的湍河</w:t>
        <w:br/>
        <w:t>这是内乡县衙导览图。</w:t>
        <w:br/>
        <w:t>县衙大门前的牌坊——“宣化坊”，旧时每月的初一、十五，知县都要在宣化坊下宣讲圣喻，教化百姓。宣化坊另一面上书“菊潭古治”，内乡古城菊潭。</w:t>
        <w:br/>
        <w:t>宣化坊的另一面，可见马路对面是县衙照壁。</w:t>
        <w:br/>
        <w:t>内乡县衙照壁，有贪婪野兽“贪”，但似乎没有南阳府衙“连升三级”、“官上加官”等寓意。</w:t>
        <w:br/>
        <w:t>这是县衙大门。大门楹联：</w:t>
        <w:br/>
        <w:t>治菊潭，一柱擎天头势重；爱郦民，十年踏地脚跟牢</w:t>
        <w:br/>
        <w:t>。这是清咸丰17年（1891）内乡知县章炳焘撰写的对联。意思是身为治理菊潭的地方官，上受皇命的重托，下系百姓的安乐，重任重大，犹如一柱擎天。为官从政要爱民文本，脚踏实地，不求升迁，在本职位上干上十年八载，才能站稳脚跟。章炳焘系内乡县衙的主要修建者，在内乡为官9年，虽为纳捐出身，却在上司和百姓中留下清廉、勤能形象。</w:t>
        <w:br/>
        <w:t>从大门进入后，来到一个宽敞的大院。大院对面是仪门，左手边是膳馆、监狱；右手边是寅宾馆、三班院。</w:t>
        <w:br/>
        <w:t>这是另外一个方向，对面是大门。左手边是寅宾馆、三班院；右手边是膳馆、监狱。</w:t>
        <w:br/>
        <w:t>进入大门右手边是寅宾馆，寅宾馆是古代县衙接待上级和其他来往官员的地方。寅宾馆大门楹联：</w:t>
        <w:br/>
        <w:t>□□□□□□，□□□□。有朋自远方来，不亦乐乎？</w:t>
        <w:br/>
        <w:t>下联出自孔子《论语》，这是一副悬赏征集联（3万元录用），要求所对上联出自典籍，且符合寅宾馆接待客人功能和对联规则。目前空缺，大家努力争取哦，哈哈。</w:t>
        <w:br/>
        <w:t>寅宾馆现在作为楹联文化展之地。值得主要的是，内乡县衙系中国楹联学会命名的“中国楹联博物院”和“中国楹联文化重点教育基地”，全国只此一家。</w:t>
        <w:br/>
        <w:t>寅宾馆里面介绍了不少与楹联有关的知识，也有不少有意思的对联，比如这幅上联征集下联：</w:t>
        <w:br/>
        <w:t>何所长何所长有何所长当所长</w:t>
        <w:br/>
        <w:t>。说是一个姓何的所长出的上联，何所长(zhang)何所长(chang)有何所长（chang）当所长（zhang）。有人对出：</w:t>
        <w:br/>
        <w:t>尤会（kuai）计尤会（hui）计因尤会</w:t>
        <w:br/>
        <w:t>（hui）</w:t>
        <w:br/>
        <w:t>计当会</w:t>
        <w:br/>
        <w:t>（kuai）</w:t>
        <w:br/>
        <w:t>计。</w:t>
        <w:br/>
        <w:t>百度下，还有不少，看来有才而无聊的人不少，哈哈。</w:t>
        <w:br/>
        <w:t>老邮差 老邮差 因老邮差换邮差。</w:t>
        <w:br/>
        <w:t>曾裁缝 曾裁缝 因曾裁缝做裁缝。</w:t>
        <w:br/>
        <w:t>乐干事 乐干事 专乐干事做干事。</w:t>
        <w:br/>
        <w:t>时邮差 时邮差 几时邮差免邮差。</w:t>
        <w:br/>
        <w:t>胡书记 胡书记 凭胡书记作书记。</w:t>
        <w:br/>
        <w:t>常出差 常出差 经常出差总出差。</w:t>
        <w:br/>
        <w:t>几更鼓 几更鼓 听几更鼓碎更鼓。</w:t>
        <w:br/>
        <w:t>几乎成 几乎成 庶几乎成宜乎成。</w:t>
        <w:br/>
        <w:t>再看一副上联：</w:t>
        <w:br/>
        <w:t>望天空空望天天天有空望天空</w:t>
        <w:br/>
        <w:t>。据说是一位多次落第的考生又一次名落孙山后，在杭州六和塔壁上题写的一副对联，以抒发心中的失望、愤懑和不满。</w:t>
        <w:br/>
        <w:t>再看这幅上联征集下联：</w:t>
        <w:br/>
        <w:t>游西湖提锡壶锡壶掉西湖惜乎锡壶</w:t>
        <w:br/>
        <w:t>。各位大才子可以对对下联哈</w:t>
        <w:br/>
        <w:t>进入大门右手边是膳馆，膳馆是古代县衙招待上级和其他来往官员吃饭的地方。膳馆大门楹联：</w:t>
        <w:br/>
        <w:t>以食为天，一日三餐谁能少？因客而酒，七碟八碗我不多</w:t>
        <w:br/>
        <w:t>。意思是，“民以食为天”，一日三餐谁都不能少；为款待客人才置办酒席，我作为知县吃七碟八碗的机会也不多啊。</w:t>
        <w:br/>
        <w:t>再往前走，左手边是监狱。监狱里有男牢房、女牢房、死牢和狱神庙。</w:t>
        <w:br/>
        <w:t>这个小房子似乎是狱神庙</w:t>
        <w:br/>
        <w:t>监狱大门（网络图片）。踏入此地，便感觉一股凉意，自脚底升起。</w:t>
        <w:br/>
        <w:t>院落另一侧寅宾馆往前是二祠院，里面是衙神庙和土地祠。</w:t>
        <w:br/>
        <w:t>酂侯祠（酂侯萧何被衙吏们奉为衙神，因此也称衙神庙）。衙神庙卷棚楹联：</w:t>
        <w:br/>
        <w:t>不求当官称能吏； 愿共斯民做好人</w:t>
        <w:br/>
        <w:t>。衙神庙正殿楹联：</w:t>
        <w:br/>
        <w:t>策马追贤日月近；安邦崇德乾坤新</w:t>
        <w:br/>
        <w:t>。这副对联引用了著名的“萧何月下追韩信”典故，赞扬了汉代名相萧何为辅佐刘邦振兴汉室而求贤任能的感人举动，歌颂了萧何忠君爱国，建树大德，使汉朝江山气象一新的丰功伟绩。</w:t>
        <w:br/>
        <w:t>土地祠。</w:t>
        <w:br/>
        <w:t>二祠院再往前走，右手边是三班院。三班院里陈列“中国古代赋税文化展”，有时间可慢慢欣赏下。</w:t>
        <w:br/>
        <w:t>三班院楹联：“</w:t>
        <w:br/>
        <w:t>秉公执法，溪流百里成沧海；两袖清风，聚财有道惠民生</w:t>
        <w:br/>
        <w:t>”三班院是县衙各种衙役捕头居住办公的地方。</w:t>
        <w:br/>
        <w:t>逛完左右两边，来到仪门。仪门楹联：“</w:t>
        <w:br/>
        <w:t>东襟白水西带丹江商圣故里；北接嵩邙南通襄楚郦邑菊源</w:t>
        <w:br/>
        <w:t>”。此联嵌入清末内乡城门四匾，说的是内乡大方向上的地理位置。仪门系县衙礼仪之门，平常关闭不开，只有新官到任或迎接高官到来时才会打开。仪门东西两边分别由两扇小门，据导游讲西门为死门，为犯人出入地方，犯人在大堂审理后，直接由西门送入监狱，倒也方便，现在西门紧闭。</w:t>
        <w:br/>
        <w:t>仪门和正堂之间有一座“戒石坊”。戒石坊面南刻“</w:t>
        <w:br/>
        <w:t>公生明</w:t>
        <w:br/>
        <w:t>”三个大字，意思是：只有公正方能明察事情的真相。它出自《荀子·不苟篇》：“公生明，偏生暗。”戒石坊北面刻有“御制戒石铭：</w:t>
        <w:br/>
        <w:t>尔俸尔禄，民膏民脂，下民易虐，上天难欺</w:t>
        <w:br/>
        <w:t>。黄庭坚”24个小字。也就是说，这是一道皇帝下令颁制的戒石铭，并且是全国统一的拓本，由北宋著名书法家黄庭坚所书写。戒石铭的内容是“尔俸尔禄，民膏民脂，下民易虐，上天难欺”。这就是过去的官箴戒约。</w:t>
        <w:br/>
        <w:t>大堂前甬道的两侧，东为吏、户、礼房，西为兵、邢、工六房。这是旧时衙门的职能机构，有书吏在此办理公务。这是工房。工房楹联：</w:t>
        <w:br/>
        <w:t>鸠工庀材精营造；通路开渠细耕耘</w:t>
        <w:br/>
        <w:t>。</w:t>
        <w:br/>
        <w:t>刑房（司法）。刑 房楹联：</w:t>
        <w:br/>
        <w:t>按律量刑昭天理；依法治罪摒私情</w:t>
        <w:br/>
        <w:t>。</w:t>
        <w:br/>
        <w:t>兵房（国防、人武）。楹联：</w:t>
        <w:br/>
        <w:t>厉兵秣马备不懈；枕戈待旦防未然</w:t>
        <w:br/>
        <w:t>。</w:t>
        <w:br/>
        <w:t>吏房（组织、人事等）。吏房楹联：</w:t>
        <w:br/>
        <w:t>选官擢吏贤而举；考政核绩廉以衡</w:t>
        <w:br/>
        <w:t>。</w:t>
        <w:br/>
        <w:t>户房（户籍、财政、土地、税收等）。户房楹联：</w:t>
        <w:br/>
        <w:t>编户方田勤并慎；征赋敛财公亦平</w:t>
        <w:br/>
        <w:t>。</w:t>
        <w:br/>
        <w:t>礼房（教育文化等）。礼房楹联：</w:t>
        <w:br/>
        <w:t>倡礼兴学崇孔孟；制章定典尚萧曹</w:t>
        <w:br/>
        <w:t>。其中萧参指的是汉代名相萧何、曹参。</w:t>
        <w:br/>
        <w:t>穿过戒石坊，来到大堂前。与南阳府衙类似，大堂前有月台，大堂是知县审案和办理其他公务地方。大堂中央的设施叫“暖阁”，是专为知县审案设的公堂。</w:t>
        <w:br/>
        <w:t>大堂内地面上两块石板，一块长方形，为原告下跪用的，一块正方形，是被告下跪所用。</w:t>
        <w:br/>
        <w:t>”</w:t>
        <w:br/>
        <w:t>欺人如欺天，毋自欺也；负民即负国，何忍负之。</w:t>
        <w:br/>
        <w:t>” 这是县衙大堂（正堂）上的楹联。这副对联的意思是，欺负百姓如同欺负上苍，不循天理也侮辱了自己的人格。所以，不要做伤天害理、坑民害己的事。辜负了百姓就是失信于民，也就辜负了国家的重托。</w:t>
        <w:br/>
        <w:t>县衙大堂上两个小县官。</w:t>
        <w:br/>
        <w:t>正堂里面正在表演县官审案节目，看的人很多，挤不进去，不一会一个媒婆样的女人被县官轰出来了。具体情节不知道，只是那县官一口地道的南阳话让人忍俊不禁。县衙里有几场表演节目，都是</w:t>
        <w:br/>
        <w:t>县衙工作人员自编自演。</w:t>
        <w:br/>
        <w:t>大堂和二堂之间有一个过道，旁有小屋，即门房。想要到二堂见知县大人，需要先通过门房的门子，据说这便是走“门路”的来历。现在门房早已人去房空，游客们无需走门路，穿过门房，经过一个屏门，来到二堂。这是通往二堂的屏门（网络图片）。</w:t>
        <w:br/>
        <w:t>屏门的另一面，横匾上书“</w:t>
        <w:br/>
        <w:t>天理国法人情</w:t>
        <w:br/>
        <w:t>”，系章炳焘任内乡知县时题写的匾额，即做事循天理，断案凭国法，处事合人情。这是知县施政办案的纲领。</w:t>
        <w:br/>
        <w:t>感谢导游详细的讲解</w:t>
        <w:br/>
        <w:t>二堂又名琴治堂，是知县审理一般民事案件、大案要案预审的地方，同时也是大堂审案时退思、小憩的场所，因此有些地方二堂也较退思堂、思补堂等。</w:t>
        <w:br/>
        <w:t>二堂正厅上楹联：</w:t>
        <w:br/>
        <w:t>法行无亲令行无故；赏疑唯重罚疑唯轻</w:t>
        <w:br/>
        <w:t>。这副对联意思是说，在执行法律和政令的时候没有亲戚朋友，人人平等；在证据有疑问的时候，该赏的可以重赏，该罚的可以轻罚，处理时留有余地，以免造成冤假错案，从而做到爱护百姓。</w:t>
        <w:br/>
        <w:t>此联的核心在于“亲、故、重、轻”四字，它真实地反映了为政当官者的执法思想，封建社会在审案时执行的是“疑罪从轻”，我们现在执行的“疑罪从无”，与其一脉相承。只是看电视和其他文学作品，县老爷审案时动不动就大刑伺候，也没有疑罪从轻，甚至多半是欲加其罪，何患其词，冤枉好人啊。</w:t>
        <w:br/>
        <w:t>二堂内横匾“琴治堂”。这是引用《吕氏春秋·察贤》中的一个典故，讲的是孔子两个学生宓（fu）子贱和巫子期治理政务的故事。“宓子贱治单父县，弹鸣琴，身不下堂而单父治。”这话的意思是：宓子贱在山东单父县任县令时，身不下堂，鸣琴理案，而把单父县治理得井井有条，人心安定，生活富足。典故中还讲到他的同学巫子期，为单父的后任县令，也勤于政务，整日奔波操劳，凡事都率先垂范，同样治理好了单父县，但显得很劳累，巫子期就去问宓子贱原故。宓子贱告诉同学，我主要是用人，动员大家的力量，而你只靠自己的力量，当然辛苦不堪。只有依靠众人，才能够安逸。言下之意就是别看我终日弹琴，其实我是调动大家的力量来办事。孔子知道后，夸他有“王佐之才”，而后人遂用“鸣琴而治”来称颂宓子贱的知人善任，政简刑轻，仁治德政。他的领导艺术，对今天的当官者来讲也具有借鉴作用。后来人们为纪念他的功绩，把他弹琴的二堂叫做了“琴治堂”。</w:t>
        <w:br/>
        <w:t>二堂左前方是县丞衙。县丞衙大门楹联：</w:t>
        <w:br/>
        <w:t>宽一分，民多受一分赐；取一文，官不值一文钱</w:t>
        <w:br/>
        <w:t>。这副对联的意思是说，当官施政要宽厚一点，老百姓就能多得到一点实惠；如果非法索取钱财，那就丧失了人格，自己也变得一文不值了。</w:t>
        <w:br/>
        <w:t>县丞衙正厅，上书“勤补拙”。县丞衙正厅楹联：</w:t>
        <w:br/>
        <w:t>立定脚跟竖起背；展开眼界放平心</w:t>
        <w:br/>
        <w:t>。</w:t>
        <w:br/>
        <w:t>释义：这副对联意思是说，县丞作为知县的佐贰官，要挺起腰杆，大胆履行自己的职责，目光要远大，摆正自己的位置，平心静气地做一个优秀的配角，当好副职。</w:t>
        <w:br/>
        <w:t>县丞衙东厢房现在是历代官员服饰展。</w:t>
        <w:br/>
        <w:t>衣冠禽兽</w:t>
        <w:br/>
        <w:t>这个成语，指道德败坏的人，说他们徒有人的外表，行为却如同禽兽。然而，衣冠禽兽一词，却源于明代官员的服饰。明代官员的服饰规定：文官的官服上绣禽，武将的官服上绘兽。“衣冠禽兽”在当时遂成为文武官员的代名词。明朝中晚期，官场腐败，文官爱钱，武将怕死，欺压百姓，无恶不作。于是，“衣冠禽兽”就演变成为非作歹、如同牲畜的贬义词。</w:t>
        <w:br/>
        <w:t>主簿衙（网络图片）</w:t>
        <w:br/>
        <w:t>主簿衙大门（网络图片）。大门楹联：</w:t>
        <w:br/>
        <w:t>与百姓有缘，才来此地；期寸心无愧，不鄙斯民。</w:t>
        <w:br/>
        <w:t>这副对联是清代三防县（今广西融水县）主簿余小霞所撰的对联，语言朴实真诚，他把来这里做官，看成是与百姓的一种缘；一定要尽心尽力地做事，做到心中无愧，不做对不起百姓的事。</w:t>
        <w:br/>
        <w:t>主簿衙正厅前休息下</w:t>
        <w:br/>
        <w:t>主簿衙正厅楹联：</w:t>
        <w:br/>
        <w:t>扪心自惭兴利少；极目只觉旷官多</w:t>
        <w:br/>
        <w:t>。这副对联上联是自责，扪心自问深感自己为百姓做事谋福利太少，感到愧疚，下联感慨时下做正事的官员太少，浑噩之辈太多，眼看衙门内，人浮于事，办事的效率太低了。</w:t>
        <w:br/>
        <w:t>穿过二堂来到另一个院落——夫子院（网络图片），应该是师爷居住或办公的地方。</w:t>
        <w:br/>
        <w:t>夫子院楹联：</w:t>
        <w:br/>
        <w:t>为政不在言多，须息息从省身克己而出；当官务持大体，思事事皆民生国计所关</w:t>
        <w:br/>
        <w:t>。这副对联是清嘉庆年间桂林知府赵慎畛所撰，意思是说为官从政，要少说空话，多办实事，时时反身自省，做到克己奉公；作为地方官，每做一件事，都要有全局观念，思考每一件事情，都要从民众的需要和国家的利益出发。</w:t>
        <w:br/>
        <w:t>夫子院内一棵据说是元代留下来的树。导游讲了这棵树和旁边的文竹吧，有什么特殊涵义，也忘记了。</w:t>
        <w:br/>
        <w:t>夫子院内金代县令元好问展览。走马观花地看了元好问事迹，总结有三点：一是元好问是金代有名诗人，写过大量诗词，16岁就能写出“问世间情为何物，直教生死相许”的词（一首赞美大雁为爱殉身的词《摸鱼儿》）。二来元好问是名好官员，金代任内乡、镇平、南阳三地知县时，均能勤政爱民，颇有政绩，官声很好。他在归乡30年后《偶记内乡》一诗中写道：“</w:t>
        <w:br/>
        <w:t>桑条沾润麦沟青，轧轧沟车闹晓晴。老眼不随花柳转，一犁春事最关情</w:t>
        <w:br/>
        <w:t>。”从诗中可以看出他重视农业生产，关心百姓的疾苦。”三是元好问是金代中原文化的宣传者。元好问本系北魏拓跋氏后代，拓跛乃鲜卑簇宇文、拓跋、慕容三大部落之一，北魏孝文帝拓跋弘崇慕中原汉文化，改姓元，唐诗人元结、元稹均号称拓跋后人。金取代北宋尤其是金亡元朝建立以后，中原文化遭受很大破坏。元好问多次上书元朝统治者弘扬中原汉文化。</w:t>
        <w:br/>
        <w:t>现在是东西两边分别是两位有名知县元好问和章炳焘事迹陈列展。</w:t>
        <w:br/>
        <w:t>从夫子院穿过穿廊，来到县衙三堂——三省堂。三省堂匾额下两旁廊柱上悬挂一副有名楹联：</w:t>
        <w:br/>
        <w:t>吃百姓之饭，穿百姓之衣，莫道百姓可欺，自己也是百姓；得一官不荣，失一官不辱，勿说一官无用，地方全靠一官</w:t>
        <w:br/>
        <w:t>。这幅对联为清康熙年间内乡知县高以永所撰，虽语言浅显，朴实易懂，却包含深刻哲理，揭示了官与民、得与失、荣与辱的辩证关系。朱镕基、江泽民等均给与很高评价。尤其是习近平总书记2013年11月26日在山东菏泽向市县委书记讲话时也引用了这幅对联。</w:t>
        <w:br/>
        <w:t>高以永浙江嘉兴人，在内乡任职9年，勤政爱民廉洁，人品官德，万民敬仰。以至离任内乡时，百姓扳道挽留，后立“德政”、“去思”二碑于仪门前 ，甚至立祠纪念。当然，作为康熙12年（1673）癸丑科会魁（单科状元）、三甲第11名，高以永是勤能之官，清廉之吏，也是诗人。有《高户部诗集》一本，嘉兴《竹林八圩志》收录了其一生的诗作数百篇，仅见于康熙《内乡县志》记载的就有诗歌、碑文20余篇。这里，列出高知县《内乡春日漫兴》一诗，供大家欣赏下：</w:t>
        <w:br/>
        <w:t>“每逢春耘早放衙，小堂幽静胜山家，悠然竹几摊出坐，落尽中庭白杏花</w:t>
        <w:br/>
        <w:t>。</w:t>
        <w:br/>
        <w:t>感谢美女导游讲解</w:t>
        <w:br/>
        <w:t>东花厅，现为知县及眷属蜡像展。东花厅楹联：</w:t>
        <w:br/>
        <w:t>宠辱不惊，看庭前花开花落；去留无意，望天上云卷云舒</w:t>
        <w:br/>
        <w:t>。这副对联意思是说，要以正常的心态看待职务上的变动，做到宠辱不惊；升迁、调动或留任都是一种正常现象，不要看得太重。</w:t>
        <w:br/>
        <w:t>西花厅，现为高以永爱民事迹蜡像展。西花厅楹联：</w:t>
        <w:br/>
        <w:t>忙里有余闲，登山临水觞咏；身外无长物，布衣蔬食琴书</w:t>
        <w:br/>
        <w:t>。这副对联意思是说，当官的要淡泊金钱名利，身外没有什么多余的东西，只有琴书相伴，闲时登山临水饮酒赋诗，过一种清淡而又潇洒的生活。</w:t>
        <w:br/>
        <w:t>西花厅正前方是西账房，现在劈为“古代廉政文化展”。西账房楹联：</w:t>
        <w:br/>
        <w:t>一丝一粟，我之名节； 一厘一毫，民之脂膏</w:t>
        <w:br/>
        <w:t>。这副对联意思是说，这里的金钱财物一厘一毫都是百姓的血汗钱。要廉洁奉公取合法的收入，如果索取了不该得到的钱财哪怕是一丝一粟也会败坏了自己的名声和气节。</w:t>
        <w:br/>
        <w:t>东花厅正前方是东账房（网络图片），现在是明清民俗实物展，东账房楹联：</w:t>
        <w:br/>
        <w:t>廉不言贫，勤不言苦；尊其所闻，行其所知</w:t>
        <w:br/>
        <w:t>。这副对联意思是说，真正廉洁的人，不会讲自己如何清贫；真正勤政的人，不会抱怨自己如何辛苦；重视倾听到的民间传闻，努力实践自己认识到的理论。</w:t>
        <w:br/>
        <w:t>《内乡县衙与衙门文化》作者刘鹏九及其夫人，老人签名售书，言谈中可见老人对内乡县衙的热爱，对从事县衙研究工作的热情。书写的很好，可以全面了解内乡县衙。</w:t>
        <w:br/>
        <w:t>买顶县官帽，过过县官瘾。</w:t>
        <w:br/>
        <w:t>回望夕阳下的县衙安静祥和，依依不舍告别县衙。</w:t>
        <w:br/>
        <w:t>来到流经内乡县城的湍河边小坐下</w:t>
        <w:br/>
        <w:t>河边公园里灯箱上写满诗词，有创意。</w:t>
        <w:br/>
        <w:t>晚餐后回到宾馆房间，窗外是华灯初上的湍河大桥。</w:t>
        <w:br/>
        <w:t>第四天（4.30）行程： 8000-1050（约），内乡-</w:t>
        <w:br/>
        <w:t>丹江口</w:t>
        <w:br/>
        <w:t>大坝，126公里。游览丹江口大坝，1300-1930（约），丹江口-光山，400公里。全程894公里，结束愉快行程。</w:t>
        <w:br/>
        <w:t>吃过早餐后，启程去丹江口。这是宾馆停车场四周的月季花，一簇簇的，争奇斗艳。</w:t>
        <w:br/>
        <w:t>走沪陕高速、内邓高速和一段长长的省道，接近上午11时，来到丹江口大坝景区。按要求带上旅游安全帽（大坝有一组发电机工作，进入工作场所要戴安全帽），向大坝走去。五位工程师先来张合影，看样子，其中至少有三位教授级高工，哈哈。</w:t>
        <w:br/>
        <w:t>上大坝之前，先参观下丹江口水电站。里面有发电机正在工作。</w:t>
        <w:br/>
        <w:t>坐上旅游车上大坝</w:t>
        <w:br/>
        <w:t>从大坝上看丹江上游</w:t>
        <w:br/>
        <w:t>从大坝上看丹江下游</w:t>
        <w:br/>
        <w:t>南水北调工程水源地——丹江口水库</w:t>
        <w:br/>
        <w:t>大坝上一瞥</w:t>
        <w:br/>
        <w:t>从大坝上下来，已是中午1点多了，驱车沿河边走，沿途餐馆不少，不过门口能停车的不多。一家餐馆门前可停车，于是停车进店。简单点了几个菜，具体忘了，只记得菜做的不错，咸淡合适，尤其是有个红烧白鱼，说是丹江特产，味道不错。</w:t>
        <w:br/>
        <w:t>吃过中饭，驱车回家。这是全天路线，其中红线为回家路线，经过一段长长的省道（或县道）——内邓高速——二广高速——沪陕高速，与晚上7时许顺利到家，结束愉快旅程。</w:t>
      </w:r>
    </w:p>
    <w:p>
      <w:r>
        <w:t>评论：</w:t>
        <w:br/>
        <w:t>1.看了你的游记，我打算明年11月份去，卤煮你觉得人会多么？</w:t>
        <w:br/>
        <w:t>2.不想很多人的时候去，淡季大概是什么时候呢？</w:t>
        <w:br/>
        <w:t>3.南阳非旅游热点城市，旺季人也应该不会太多吧，应该啥时都可以，主要考虑天气不能太热或太冷就行</w:t>
      </w:r>
    </w:p>
    <w:p>
      <w:pPr>
        <w:pStyle w:val="Heading2"/>
      </w:pPr>
      <w:r>
        <w:t>4.从一个家乡到另一个家乡，只为等一场山马</w:t>
      </w:r>
    </w:p>
    <w:p>
      <w:r>
        <w:t>https://you.ctrip.com/travels/lichuan984/3683004.html</w:t>
      </w:r>
    </w:p>
    <w:p>
      <w:r>
        <w:t>来源：携程</w:t>
      </w:r>
    </w:p>
    <w:p>
      <w:r>
        <w:t>发表时间：2018-6-10</w:t>
      </w:r>
    </w:p>
    <w:p>
      <w:r>
        <w:t>天数：4 天</w:t>
      </w:r>
    </w:p>
    <w:p>
      <w:r>
        <w:t>游玩时间：6 月</w:t>
      </w:r>
    </w:p>
    <w:p>
      <w:r>
        <w:t>人均花费：3000 元</w:t>
      </w:r>
    </w:p>
    <w:p>
      <w:r>
        <w:t>和谁：和朋友</w:t>
      </w:r>
    </w:p>
    <w:p>
      <w:r>
        <w:t>玩法：自由行，摄影</w:t>
      </w:r>
    </w:p>
    <w:p>
      <w:r>
        <w:t>旅游路线：利川，龙船水乡，大水井，齐岳山，腾龙洞</w:t>
      </w:r>
    </w:p>
    <w:p>
      <w:r>
        <w:t>正文：</w:t>
        <w:br/>
        <w:t>我在的家乡是烟柳繁华，温柔富贵的江南</w:t>
        <w:br/>
        <w:t>他在的家乡是山长水远，如诗如画的鄂州</w:t>
        <w:br/>
        <w:t>鄂，是湖北省的别称，湖北，大江大湖，可为什么简称“鄂”，很多人也不甚明了。湖北省恩施土家族苗族自治州的</w:t>
        <w:br/>
        <w:t>利川</w:t>
        <w:br/>
        <w:t>，长江清江上游，邻接重庆市，临近长江。因为土地肥沃，物产丰富，为有利之川，故名"利川"。</w:t>
        <w:br/>
        <w:t>江南的夏天已经来了，炎热的天气，难免让人有些躁，而此时的利川，正是一个避暑的好去处，熟不知的是在这个凉城利川的夏天，将有一场国际性的山马赛在人们的欢呼声中举行。从一个家乡到另一个家乡，只为等一场山马。</w:t>
        <w:br/>
        <w:t>利川的第一站：</w:t>
        <w:br/>
        <w:t>龙船水乡</w:t>
        <w:br/>
        <w:t>好听的“龙船调”忽在耳边响起，正迎合着此时的景，画舫在宽阔的江面随波荡漾，四面山清水秀，水乡风景尽收眼底，一江春水如天下，一曲民歌留人间。</w:t>
        <w:br/>
        <w:t>龙船水乡原名叫“水莲洞”，有旱洞2000米，有大佛洞、观音洞、舒心泉、樨牛洞等景点，布局合理，错落有致，景致奇特。有水洞5000米是国内最长的水洞，被称作"天下第一水洞"，洞内天柱峡、编钟峡、鲤鱼峡、九曲峡，环环相扣。</w:t>
        <w:br/>
        <w:t>走在山间，感觉整个世界都安静了，剩下的只有潺潺流水声。一路走进洞中，阵阵凉意让我不禁打了个寒颤。</w:t>
        <w:br/>
        <w:t>小雨绵绵，山里的温度真舒服，湿湿润润，连皮肤都感觉水灵灵的，雨天路滑，山里的台阶很多都起了青苔，如果是雨天出行，一定要注意安全。</w:t>
        <w:br/>
        <w:t>终于走到了水洞口的码头了，洞中的灯光灰暗，一阵神秘在眼前，迫不及待乘船进洞，去领略龙船水乡有着洞中小三峡之称的天下第一水洞，将不出在他乡的恩施就可以领略到我江南水乡的风情韵味!</w:t>
        <w:br/>
        <w:t>洞内灯光灰暗，在明与暗交替之中，隐约看见次生化学沉积物发育齐全，石柱、石笋、石花、石幔别具一格，或晶莹如玉，如灿烂如金，或粗如浮图，或细如粉丝，各种景物维妙维肖，犹如一座富丽堂皇的地下宫殿。特别是九曲峡，狭窄而悠长（两船相交都感困难），显得格外宁静谧然，奇特诡谲。</w:t>
        <w:br/>
        <w:t>出水洞，站在望江台，遥望清江。</w:t>
        <w:br/>
        <w:t>背着GAston Luga包包，走在山间，这款来自瑞典斯德哥尔摩独立设计的品牌，个性十足，融合了北欧风的简韵，非常实用，空间很大，放的了相机，放的了无人机。在官方网上购买，折扣码之处输入dandan即可享受折扣哦。</w:t>
        <w:br/>
        <w:t>利川的第二站：中国利川山马展</w:t>
        <w:br/>
        <w:t>2016年6月5日，中国山地马拉松系列赛在利川首开先河，首次、首站、首创并举，荣获“中国山马第一城”，2016—2017年，湖北利川、辉腾锡勒草原、齐齐哈尔碾子山、贵州兴义、福建寿宁、福建东山、广西马山、驻马店嵖岈山、福建漳州港、重庆黔江、广州从化连续举办了14站！引领跑者挑战自我、释放自我、展现自我！在蹦跑中感受山川之美、人文之美、和谐之美！</w:t>
        <w:br/>
        <w:t>中国山马赛系列赛，用奔跑与速度体验运动的畅快淋漓，用信念和激情演绎生命的无限精彩！</w:t>
        <w:br/>
        <w:t>中国山马赛系列赛，用奔跑与速度体验运动的畅快淋漓，用信念和激情演绎生命的无限精彩。</w:t>
        <w:br/>
        <w:t>利川的第三站：</w:t>
        <w:br/>
        <w:t>大水井</w:t>
        <w:br/>
        <w:t>完全没法想象叫大水井的地方到底是怎样的？简单的说，大水井是一群古建筑，历史的车轮辗过岁月的风尘，不仅见证了一个家族的兴衰，也见证土家人固有的心智所展示出的文化底蕴。</w:t>
        <w:br/>
        <w:t>关于大水井李氏家族的兴衰，当地流传着多个版本的传说，它们像是诡秘的影子，令人难以捉摸。也许，一切秘密都隐藏在了墙头屋瓦之间，但是三百余年的风霜雨雪与兴亡更替，房子已经垂垂老矣，像是一个风烛残年的老人，什么也说不出来了。</w:t>
        <w:br/>
        <w:t>在莽莽群山之中，还能看到如此装修华丽的庄园建筑。这些古建筑始建于明末清初，保护较好，又集西方建筑与土家建筑特色于一体。</w:t>
        <w:br/>
        <w:t>柱头及穿梁皆有雕花，飞檐和屋脊均有青花瓷碗碎片镶嵌成各种图案，彩楼、门窗都刻有工艺精巧的花鸟虫鱼等图案，天井内还有水池和各种精致的花坛，此外，还有各种浮雕和楹联等，均保存完好。</w:t>
        <w:br/>
        <w:t>利川的第四站：</w:t>
        <w:br/>
        <w:t>齐岳山</w:t>
        <w:br/>
        <w:t>驱车赶到齐岳山，这个中国南方最大的山地草场，海拔较高，山上的天气有些变幻不定，时而有茫茫云海，时而又乌云密布，绿草茵茵，牛羊成群，还有三个跑马场，也是南方人难得一见的草原风光。</w:t>
        <w:br/>
        <w:t>利川的第五站：中国水杉植物园</w:t>
        <w:br/>
        <w:t>只有一棵树为主要景点的中国水上植物园，生长着一棵古老苍桑、龙骨虬枝、高大挺拔的水杉树，树高35米，胸径2．5米，冠幅22米，树龄达600多年。它是世界上树龄最大、胸径最粗的水杉母树。</w:t>
        <w:br/>
        <w:t>在一亿三千万年前，水杉诞生于北极圈，后来逐渐分布到欧洲、亚洲和北美洲。第四纪冰川过后，人们只见过从地层中发掘出来的水杉化石，为此，植物学界宣布水杉在地球上已经绝迹。1941年，国民党中央大学干铎教授首先发现了这棵古树，后经植物学家胡先骕、郑万钧教授鉴定为水杉，并于1948年发表了《水杉新科及生存之水杉新种》论文，推翻了“水杉早已灭绝”的定论，一时轰动世界植物学界。这棵古树就被称作“天下第一杉”、“植物活化石”、“世界水杉爷”、“水杉王”等。</w:t>
        <w:br/>
        <w:t>利川的第六站：苏马荡</w:t>
        <w:br/>
        <w:t>苏马荡，听着名字像武侠篇里的某个地方，这个名字是杨正龙取名并创建，在土家族语中的意思是"老虎喝水的地方"。远处在云雾中的石头，像极了一个将军的头像，人们都叫他“将军崖”。</w:t>
        <w:br/>
        <w:t>山间的雾起的很快，一会眼前就朦胧了，倒更像是一个仙境。苏马荡者，鄂西之佳地也！神奇村落，锦绣利川。美缀恩施，名闻荆楚。 苏马荡气候四季分明，冬无严寒、夏无酷暑，年平均气温18℃左右，是盛夏"绝无仅有"的天然空调。</w:t>
        <w:br/>
        <w:t>树叶豆腐，想不到的是树叶会与豆腐相关联，更想不到的是有一种植物叫斑鸠树，据说这种树结的果子跟蓝莓似得，斑鸠喜欢吃，所以它的树叶叫斑鸠叶，树叶豆腐就是用斑鸠叶做成的，纯天然无任何添加剂，口感凉凉的，很爽口。</w:t>
        <w:br/>
        <w:t>在抖音里爆红的摔碗酒也被我遇见了，土家摔碗酒，有着自己的故事，传说古代土家两个族之间有了恩怨，两个族长为了民族的生存和发展，两人决定冰释前嫌，于是笑饮一碗酒，以示今后同示饮过之后，持碗摔碎，以抵恩仇，求得吉利。但是今天的摔碗已经转化成一种友谊的表达，人与人之间的距离近了，心与心更贴了。</w:t>
        <w:br/>
        <w:t>还沉醉于昨日的酸酸甜甜的梅子酒中，今日便是2018中国山地马拉松系列赛“</w:t>
        <w:br/>
        <w:t>腾龙洞</w:t>
        <w:br/>
        <w:t>杯”湖北</w:t>
        <w:br/>
        <w:t>利川站</w:t>
        <w:br/>
        <w:t>，驱车到了白鹊山民宿广场，人山人海的运动员们已经准备好了这一年一次的国际山马赛。</w:t>
        <w:br/>
        <w:t>顺着人流挤进场内，在这样一座历史悠久，自然资源独特，文化底蕴深厚，民俗特色浓郁的利川，举行一场山地马拉松系列赛，完美融合孕育出了“山马第一城”和“凉城山马”等美誉。</w:t>
        <w:br/>
        <w:t>2018利川山马以“凉城山马·乡村振兴”为主题，吸取前两年成功举办大型赛事的经验，今年尝试采用“政府主导、市场主办、社会参与、全市场化运作”模式，赛事场面更宏大，今年利川站赛道仍然保留登奇峰、下幽谷、穿溶洞、越森林、赏绝壁、观飞瀑等赛事特色，让跑者们全面体验清凉利川的无限魅力。</w:t>
        <w:br/>
        <w:t>6月3日上午8：30，比赛开幕仪式在白鹊山生态园民宿度假村广场举行，国家体育总局登山运动管理中心副主任、中国登山协会副主席王勇峰宣布比赛开幕，随着发令枪在9点鸣响，参赛运动员纷纷冲出起跑线。42公里个人赛选手们从白鹊山生态园民宿度假村广场出发，跑过由土质公路、碎石路、机耕道、吊桥、石板路等路段组成赛道，累计爬升约1519米（最高海拔1344米），最终抵达位于腾龙洞景区的比赛终点。</w:t>
        <w:br/>
        <w:t>一路马不停蹄，喝一口习大大也喝过的星斗山利川红，是自然的味道。</w:t>
        <w:br/>
        <w:t>为扩大活动影响，利川市依托山地马拉松赛事，策划了“山马七天乐、文旅嘉年华”系列活动。从5月29日至6月4日7天时间，每天都有活动，每天都有新意，让广大本地市民、参赛选手及来宾们在比赛之余一饱眼福。山马赛的终点设在腾龙洞口，让大家边看表演，边等着一个个运动员的到达。</w:t>
        <w:br/>
        <w:t>经过激烈的角逐后，来自云南的申加升以3小时9分17秒的成绩，获得男子42公里个人赛冠军，同样来自云南的姚妙以3小时51分59秒的成绩，获得女子42公里个人赛冠军。中国山地马拉松系列赛于2016年首次推出，以“向山而跑 非凡之路”为主题，鼓励广大跑步、健身爱好者们，通过在山地马拉松比赛中的体验释放自我，收获成功与健康。</w:t>
        <w:br/>
        <w:t>利川的第七站：腾龙洞</w:t>
        <w:br/>
        <w:t>提到湖北恩施，大家首先想到的便是恩施大峡谷和利川的腾龙洞，久闻不如一见，光是一个洞口，就已经让人惊叹了，不亏是世界级的，世界最大的原生态旅游洞穴，荣获《中国国家地理杂志》中国最美六大旅游洞穴——震撼腾龙洞，洞口能开飞机，更是洞中有山的奇洞，洞内能容纳1000万人的大洞。</w:t>
        <w:br/>
        <w:t>腾龙洞不但是迷人的，它也是深沉的，它负载着自远古至今的文化沉积任世人感叹；腾龙洞不但是雄奇的，它也是秀美的，它像一个大手笔书写的惊叹号竖立在鄂西大山里，抒发着大自然的无穷奥妙和神力的无穷造化。腾龙洞风景名胜区，位于鄂西南边陲城市---利川市，属大巴山与武陵源交汇部，地处清江的发源地，距利川市城区6.8km，是恩施自治州土家族、苗族儿女的聚居地，山清水秀，如诗如画。</w:t>
        <w:br/>
        <w:t>不容错过的便是腾龙洞里原生态的大型歌舞剧《夷水丽川》，上演的是土家的生活画卷，“洞中坐一时，往事越千年”。《夷水丽川》在短短五十分钟内，从古至今，跨越了几千年。</w:t>
        <w:br/>
        <w:t>以土家文化为背景，从巴蔓子的古老传说，到哭嫁，肉连响的乡土风俗，从悠悠龙船调到撒尔荷的原始歌声，从勤劳的土家人生活到原汁原味的土家山寨还原，让我们一同走进最地道的土家生活。</w:t>
        <w:br/>
        <w:t>夷水：古水名。即今湖北西部长江支流清江及其上游小河。《后汉书·南蛮传》：“廪君乃乘土船，从夷水至盐阳。”丽川：地名，即今日湖北省恩施州利川市，丽通利。</w:t>
        <w:br/>
        <w:t>《夷水丽川》旨在通过歌舞的形式向游客们展示土家族先民在大迁徙过程中的艰辛历程、与大自然搏斗的顽强精神以及土家族的风土人情。</w:t>
        <w:br/>
        <w:t>《夷水丽川》分为上篇《白虎雄风》、中篇《巴裔风情》、下篇《龙船古韵》和尾声四个部分。通过舞蹈、对唱配合解说等多种形式，展示了肉连响、毛古斯、西兰卡普、哭嫁、女儿会、六口茶等经典的土家文化。</w:t>
        <w:br/>
        <w:t>最后遗憾的是，因为时间关系，没有细细的去感受腾龙洞之震撼。只是坐着观光车浏览了一遍，期待下次再见</w:t>
        <w:br/>
        <w:t>出洞，迎来的是小朋友们的肉连响表演，不失传承，从娃娃抓起。</w:t>
        <w:br/>
        <w:t>摸了摸官财石，升官发财就在眼前了。</w:t>
        <w:br/>
        <w:t>走马观花似得往景区出口前进，一阵壮烈激昂的轰鸣声传入了耳中，未见其洞，先闻其声，这一条壮美的瀑布，就这样冲出了世界级的腾龙洞，浩浩荡荡的清江水垂直扑下，浪沫翻滚，碎玉喷雾，声震九渊。800里清江，顺着山势，流经腾龙洞。</w:t>
        <w:br/>
        <w:t>关于交通：</w:t>
        <w:br/>
        <w:t>利川没有机场有火车站，如果所在的城市有直接到达利川的动车或高铁，最为方便；</w:t>
        <w:br/>
        <w:t>如果没有或是时间较长，可以选择飞机至</w:t>
        <w:br/>
        <w:t>恩施许家坪机场</w:t>
        <w:br/>
        <w:t>，打车至</w:t>
        <w:br/>
        <w:t>恩施火车站</w:t>
        <w:br/>
        <w:t>，转动车半小时即可到达利川。</w:t>
      </w:r>
    </w:p>
    <w:p>
      <w:r>
        <w:t>评论：</w:t>
        <w:br/>
        <w:t>1.十分感谢lz的分享，请问我7月份去这边景色怎么样呢？</w:t>
        <w:br/>
        <w:t>2.强烈需要一个假期，然后我也想好好度个假。。。</w:t>
        <w:br/>
        <w:t>3.楼主喜欢一个人出游还是和朋友一起呢？</w:t>
      </w:r>
    </w:p>
    <w:p>
      <w:pPr>
        <w:pStyle w:val="Heading2"/>
      </w:pPr>
      <w:r>
        <w:t>5.从诸葛八卦村到宁波和温州</w:t>
      </w:r>
    </w:p>
    <w:p>
      <w:r>
        <w:t>https://you.ctrip.com/travels/zhugebaguavillage120100/3692903.html</w:t>
      </w:r>
    </w:p>
    <w:p>
      <w:r>
        <w:t>来源：携程</w:t>
      </w:r>
    </w:p>
    <w:p>
      <w:r>
        <w:t>发表时间：2018-6-28</w:t>
      </w:r>
    </w:p>
    <w:p>
      <w:r>
        <w:t>天数：5 天</w:t>
      </w:r>
    </w:p>
    <w:p>
      <w:r>
        <w:t>游玩时间：</w:t>
      </w:r>
    </w:p>
    <w:p>
      <w:r>
        <w:t>人均花费：1500 元</w:t>
      </w:r>
    </w:p>
    <w:p>
      <w:r>
        <w:t>和谁：一个人</w:t>
      </w:r>
    </w:p>
    <w:p>
      <w:r>
        <w:t>玩法：</w:t>
      </w:r>
    </w:p>
    <w:p>
      <w:r>
        <w:t>旅游路线：诸葛八卦村，丞相祠堂，钟池，大公堂，天一堂</w:t>
      </w:r>
    </w:p>
    <w:p>
      <w:r>
        <w:t>正文：</w:t>
        <w:br/>
        <w:t>苏杭自古以来都是中华大地上的天堂 ，是每一个中国人毕其一生都向往到访的地方 。从七十年代起我曾数次去过苏杭，遍览过西湖和拙政园等数处名胜古迹，就是没有去过浙东，没有去过在改革开放以后，声名鹊起的宁波和温州。长久以来，它竟然成了我心中总也抹不去的一个缺憾，悠悠然轻抚在胸间。就在今年六月九日的前几天，我在网上不经意的搜到了一组旅游景点信息，它是有关浙江兰溪附近有一个很特别的景区:</w:t>
        <w:br/>
        <w:t>诸葛八卦村</w:t>
        <w:br/>
        <w:t>，它是全国最大的三国名臣诸葛亮后裔的聚居地，它的建筑风格极具特色，是以诸葛亮“九宫八卦阵”布局营建的村落。获此奇闻不禁让我兴趣大增，一时间那种欲往欲见的情趣也愈发高涨。那几日气候温凉，不燥不热，我就与老伴商量，意在一同前往。可是老伴更在意她们的五十周年同学会，时间也在那几日，错不开。我估计酷热即将来临，就不再勉强，只好一人前往，就像徐霞客当年那样做一名现代旅游独行侠。九日那天，我在网上买了从鄂州到金华南的火车票，准备在金华市转大巴去兰溪诸葛八卦村。六月十日上午十时许，我到了欲往欲见的兰溪诸葛八卦村，它给我的第一印象：这是一个成熟的旅游景区，开园应该有五、六年了。售票处外有一个白墙黑瓦的玄村遗风饭店，饭店旁边是个大停车场，停车场四周都是高高的铁围栏，进场处是一个有保安室的闸口。那天因为不是节假日，所以游人并不多，我很快就在售票处窗口，买了一张单价60元的老人优惠票，然后从古色古香的游客服务中心大门穿堂而入，算是进了园区。来到园内正前方向远望去，是村前的一大片的荷塘。此时正值荷花绽放的好时节，数以千计的荷花，像花仙子般粉红娇嫩，亭亭玉立。它们在微风中频频摇摆着小荷绿叶，更像是美人迎宾时的纤纤妙手挥来舞去，真让人千千回的撩心，万万般的不舍。路过荷塘不远的树林旁，突然出现了一座高耸的明代牌楼，它的出现似乎告诉游人：诸葛八卦村快到了！这时导游告诉我们，前面就是诸葛八卦村。诸葛八卦村栖息在一片低矮的丘陵上，地形起伏不平，东北西三面有岗埠包围，在外侧大道上人们很难发觉这个村子，日本鬼子当年进攻这一带，就因为村子外围的山岗太多，而没有发现这个村子，使诸葛八卦村躲过了一劫！根据路标的指示我们走过一个大水塘，来到村子里。一眼就看到了一座像古代衙门一样的古建筑，只见在它的门楣上挂着一块白底黑字的牌匾“</w:t>
        <w:br/>
        <w:t>丞相祠堂</w:t>
        <w:br/>
        <w:t>”，原来这里就是孔明后裔纪念诸葛丞相的地方。走进丞相祠堂，就象走进一个三进深的大屋，它呈口字状排列，前进低后进高，中进是一个大天井。后进由十几根大木柱和石墩撑起，其中堂上方高悬着一块“名垂宇宙”的黑底金字牌匾，两边木柱上还有四帧条幅。敞开式的厢房里，站立着两排穿朝服的诸葛后人塑像。我在前进看见诸葛亮出征时经常要摇扇仙坐的那个大木轮车，兴奋的了不得，赶紧过去排队，在那车上端坐了好一会，还叫别人给我拍照留了影。在丞相祠堂我还瞻仰了诸葛亮的雕像。出了丞相祠堂，向左拐不远，就是名副其实的八卦村巷道，它是按照九宫八卦阵建成的，它是八卦村旅游的突出亮点。这些八卦村的巷子里挤满了白墙黛瓦的老屋，房屋为硬山顶，马头墙，走进巷子里，我们所有游客只能按照墙头钉着的木路标依序前行，村子里的岔路实在是太多了，我们在巷子里转来拐去，没过多久就比较顺利的就抵达了村中心的“</w:t>
        <w:br/>
        <w:t>钟池</w:t>
        <w:br/>
        <w:t>”，这是八卦村旅游的另一个亮点，钟池就是一幅呈太极图状的水塘。它是干湿对半的一个大塘，一半是水，一半是地。四周被一圈高达两、三层的楼房团团围住，楼下门前的地势平坦开阔，是村民们经常转悠和聚会聊天的好处所。在诸葛八卦村，我还游览了</w:t>
        <w:br/>
        <w:t>大公堂</w:t>
        <w:br/>
        <w:t>民居、</w:t>
        <w:br/>
        <w:t>天一堂</w:t>
        <w:br/>
        <w:t>等处，又一次见识了诸葛先祖的《诫子书》和木马水车。直到转遍诸葛八卦村，回到兰溪市内，我这才想起要去买前往宁波的火车票。</w:t>
        <w:br/>
        <w:t>我是于北京时间十二点多钟，从兰溪出发前往宁波的，下午三点半钟以后才到宁波。在宁波我不想去舟山，估计它只是一般的海岛，也没什么地方好玩的。更不想去普陀山，那里烟雾缭绕的，空气污染厉害，加之我又不信佛，何苦要去受那个罪呢！只想在宁波老城区去转一转，看一看，过个眼瘾。还想吃点宁波的特色餐饮，尝个新鲜。在宁波市内，我住在海曙区老实巷的天山宾馆里，往东走，我去逛了天一广场和城隍庙商业街。往西走我去逛了鼓楼步行街和中山广场。其实只是走马观花转了一转。在宁波按说这里应该是老城区，建设得应该是比较好的。比如天一广场，面积不是一般的大，既可以举行大规模的群众集会和演唱会，还可以供市民们节假日休憩、游玩，在天一广场四周则布满了形形色色的超市、商家和酒店，如天一国际购物中心、isc国际购物中心、莱迪美食城、银泰百货、阿迪达斯、哈根达斯、汉庭酒店、里瑞酒店、老凤祥银楼和恒源祥家纺等等，真可谓举不胜举。这些商业单位的大量聚集，构成了宁波市最繁华的商业中心，给广大市民和海内外的游客提供了极大的方便和优质的服务。城隍庙商业街离天一广场不远，就在解放南路民乐剧场附近，它有一个高大巍峨的石牌坊和城隍庙商城。十一日早上我在城隍庙商城的美食广场，吃了一顿蟹黄汤包和蟹黄水饺的早餐，虽然肉馅里面蟹黄不是很多，其味道仍然是那样的鲜美可口。当天晚上，我游玩了解放北路的鼓楼步行街，这里有一段保存完好的古城墙，尤其是那个有着三层翘角屋檐的鼓楼，它屹立在街口，是那样的雄伟挺拔。走进鼓楼城门，在那包罗万象的沿街门店，到处挂满了小红灯笼，灯火灿烂的商店里则琳琅满目的摆满了各式各色的商品，穿梭一般来往游览的人们，谁见了都会眼花缭乱。除了逛商店，我还跨过公园路，去游览了中山公园和中山广场。它们地处一处，前面是公园，后面是广场。公园里有亭台水榭，假山明渠。在公园的空地上，有一大群老头和老太婆在跳广场舞，音箱里正播放着一首婉转悠扬的舞曲。走过公园，来到后面连着的一大片广场，那些游玩和跳舞的人群在夜幕中，被灯光映射得像皮影戏里的人物，黑影簇簇，聚散不定。走到近处我看到广场有三、四个自然形成的舞池，每个舞池都有音箱，都在那里震天炸响的播放着流行的舞曲，人们也在那里跳着男女相拥，或快或慢的交谊舞。甚是高兴，甚是欢乐。看到此情此景，我不禁有点伤感，它让我想起前几年我那同样快乐的时光，那些夜夜笙歌夜夜舞的好日子，如今因为病痛已很难复返。无论怎样我还是在心底默默的祝福所有的舞者及时享乐，永远幸福！</w:t>
        <w:br/>
        <w:t>我是十二日上午离开宁波前往温州的，火车在十二点钟之前抵达温州。在火车上我通过淘宝在温州商廈订了一个宾馆房间。它在温州市老城区五马街附近，不用多久我就乘车找到了这家宾馆。因为午饭正当时，我放好行李，抹罢脸就下楼去五马街吃饭了。五马街是温州老城的老街，也一条历史悠久、声名卓著的商业街，它东起解放街与公园路相接，西至蝉街与府前街相交，长约四百来米，宽有十多米。五马街又是一条有故事的街，据史籍记载：东晋时期的书圣王羲之，曾在永嘉当郡守，他坐的是一辆五马驭骑的官车。那时人们经常看到他来到温州城里现在这条商业街边停车、游玩，因而引起不少路人的仰慕。时间久了，人们知道他就是撰文《兰亭序》的大书法家王羲之，故而人们也就习惯地把温州城里的这条无名的街道，称作了“五马街”。如今的五马街与古时相比，更是天壤之别，古色古香的老店面都换成了高楼大厦，既有超市，又有百货商店，既有KDV包房，又有健身馆、茶楼酒店。那天的午饭我是在街西头的美食街吃的自助餐，价格适中，菜品丰富。晚餐则是吃的温州特色面—猪脏面。从来都没听说过世上还有这样的面，面里的臊子，居然包含了除猪的肚皮以外的所有内脏，吃起来真的鲜嫩美味。因为马上要过端午节了，我得早点回鄂州，因而在温州我就没有再玩更多的地方。只是在离开的头天晚上，我用支付宝在路边打开了一辆小黄车，并骑着它在温州城里胡乱地转了一个多小时，才回宾馆洗漱休息。这次出游，我玩的很惬意，即使一个人也不觉得有什么孤单的。在兰溪诸葛八卦村，我长的是见识：诸葛亮的后人，即使他们就生活在那样一种神秘和怪异的环境里，他们的子女好象大多也都走出了农村，村里剩下的几乎都是老人。在浙东的宁波和温州两市，我看到的则是城市的繁荣和高度的商业化，年轻人的紧张忙碌，砥砺前行，以及老年人的慵懒消遣，自娱自乐。这应该是我此时看到的浙江，也应该是我此时看到的中国！</w:t>
      </w:r>
    </w:p>
    <w:p>
      <w:r>
        <w:t>评论：</w:t>
        <w:br/>
      </w:r>
    </w:p>
    <w:p>
      <w:pPr>
        <w:pStyle w:val="Heading2"/>
      </w:pPr>
      <w:r>
        <w:t>6.战友闪聚驻马店</w:t>
      </w:r>
    </w:p>
    <w:p>
      <w:r>
        <w:t>https://you.ctrip.com/travels/zhumadian642/3727935.html</w:t>
      </w:r>
    </w:p>
    <w:p>
      <w:r>
        <w:t>来源：携程</w:t>
      </w:r>
    </w:p>
    <w:p>
      <w:r>
        <w:t>发表时间：2018-9-12</w:t>
      </w:r>
    </w:p>
    <w:p>
      <w:r>
        <w:t>天数：3 天</w:t>
      </w:r>
    </w:p>
    <w:p>
      <w:r>
        <w:t>游玩时间：</w:t>
      </w:r>
    </w:p>
    <w:p>
      <w:r>
        <w:t>人均花费：200 元</w:t>
      </w:r>
    </w:p>
    <w:p>
      <w:r>
        <w:t>和谁：和朋友</w:t>
      </w:r>
    </w:p>
    <w:p>
      <w:r>
        <w:t>玩法：</w:t>
      </w:r>
    </w:p>
    <w:p>
      <w:r>
        <w:t>旅游路线：驻马店</w:t>
      </w:r>
    </w:p>
    <w:p>
      <w:r>
        <w:t>正文：</w:t>
        <w:br/>
        <w:t>战友，那是一种特殊的情，战友、战友，那是一颗颗火热的心，为了保卫祖国，维护和平，我们年轻的兄弟，扛起了祖国的大门！我们钢铁的战士，献出过宝贵的青春！如果时光可以倒转，我们还会是满头青丝，一付健体。如果过往可以回放，你将能看到我们那一排排的钢铁洪流，健将强兵！可是，有谁见过大江东去往回返？有谁试过覆水落地再回收？俱往矣，而今我们都老了！可是我们对战友的思念之情却越来越浓烈！想当年，自从退伍回故乡，我们各奔东西，就像祖国母亲撒向大地的种子，遍布神州沃土。如今开花结果，桃李满园，走出果园的却是一个个步履蹒跚，满头白发的老头。他们也有情，他们也有爱，他们都想见见失联多年的战友哇！最最亲爱的人。</w:t>
        <w:br/>
        <w:t>今年九月八日，武汉老虞的一通电话把我从昏昏欲睡的神情中唤醒，他说我久未谋面的战友界山老兄从上海到了</w:t>
        <w:br/>
        <w:t>驻马店</w:t>
        <w:br/>
        <w:t>，而驻马店的国朝战友想让我们湖北的战友们能前去见个面，大家好在一起聊一聊，聚一聚。闻此一言，我顿时眼前一亮，精神百倍，“去，一定去”。可是，当天从鄂州到驻马店的高铁票，一票难求，我只好在12306上买了第二天的票。</w:t>
        <w:br/>
        <w:t>九月九日是一个特殊的日子，是毛爹的忌日。这是不能忘怀的，我会始终铭记。我这人从不信神灵，如果说这个世界有一个值得信的神，那就是我们的伟大领袖毛主席。那天我什么都顺利，公交车是一路绿灯，步步放行。而坐高铁更是放心，我从鄂州出发只要一个半钟头就到了</w:t>
        <w:br/>
        <w:t>驻马店西站</w:t>
        <w:br/>
        <w:t>。那天是建生战友开车到火车站去接的我。当我来到市内的天都大酒店，见到远道而来的界山老战友时，看到他满脸的沧桑，心疼的紧握着他的手，脑海里却在不停地追忆着那个年轻干练，白白净净的连队文书。我和他已经四十多年未见了，我们当年的意气风发都已随着满头的青丝白化，已然不见，今天更多的只是彼此内心不断涌动的激情和酸楚，我们都默念着“能好好活着，真好”，而一言难尽。比起已经离我们而去的战友，不管怎么说我们能在有生之年见上一面，就是大幸！ 驻马店的战友聚会，我不仅和界山俩兄弟见了面，还又一次见到了武汉的老虞和东林战友（他们又都是鄂州的战友）。更让我激动的是，国朝战友还叫来了生活在当地的三位战友：效友、小伟和满仓，满仓战友是第一个赶到酒店我的房间的，当国朝跟我说：“老班长，你看是谁来了？”我起身看到一个身体壮实的老汉来到了我的面前，他上身穿一件白底的横条体恤衫，下身穿一条深蓝色西裤，而他的面相从轮角上判断，有点像是我在新兵班带过的满仓，我认出了他。我拍了拍他的肩膀，紧握他的双手，嘴里喃喃的叨着：“满仓，不错”、“满仓，不错”。国朝他们出去了，我和满仓聊了许多的话，问了他许多的家庭琐事。遗憾的是我居然不知道他还在上班，六十多岁的人了还在给人家当保安。那天他甚至连饭都不能在酒店吃，只能陪着我坐了一会，就赶着去上班了。让我心里很不是滋味：怎么会是这样的呢！在满仓战友后面，效友和小伟也前后脚的赶来酒店，并与满仓也见了一面。他们二人的的相貌也都有了程度不同的变化：效友的前额，头发虽然掉了不少，印堂却是红润发亮。据说他受过不少罪，但是，说起话来还是那样琅琅有声，笑容可鞠，就是挺健谈的乐天派。而小伟也没有了当年的那种看破红尘的吊儿郎当，更显得精神饱满，谈笑自如，沉着稳重。只是身体有些发福，脸也变得大了一点。他们和国朝一样都是我当年在二排四班的兵，那天晚饭时由国朝提议，我们四个四班的战友在一起合了一张影。晚餐，我们大家很是热闹，一起喝了两瓶剑南春，为了安全起见我没让国朝拿更多的酒，适可而止为最好。那晚上我们在一起聊了很久，小伟家离酒店较近，他先回去了。而效友则因为喝了不少酒，虽然是开车来的，为了他的安全没让他走，只好留他在酒店住了一宿。那晚上我和他都很兴奋，总有说不完的话，于是我们两人边喝茶，边聊天，一直聊到深夜快转钟了才去睡。 九月十日上午，国朝安排我们到他的办公大楼去，看界山战友挥斥方遒，舞毫泼墨。可不是，过去，界山兄是我们连少有的一个文化人。如今日更得刮目相看，他是堂堂大上海杨浦区书法协会的副会长，书法水平了得！那天，界山兄不辞劳苦为我们战友和国朝公司的员工们一共写了十三条字幅。每一张都堪称精品，受到了大家的喜欢。下午我们还在国朝家的茶坊里品茶聊天。国朝家的普洱茶在东林战友的把玩下，烹制得色香味俱全，只是稍有欠缺。正如国朝所言：哪有你这样待客的，非要客人喝完了，再添水的。而我则笑话东林：天下哪有你这样“喝哇，喝哇”的乱叫，催着客人喝茶的茶博士。大家在一起有说有笑，看字画也拍照，时间过得真够快。九月十一日上午，随着界山战友的离开，我和老虞及东林也乘车离开了驻马店，那天上午是国朝和建生战友两人开车，到驻马店西站去送的我们。</w:t>
        <w:br/>
        <w:t>别了，驻马店，别了，我们最亲爱的战友，两天时间的聚会实在是很短暂，犹如那激光的一闪。但是，它的意味更加深长。“情浓不惧天长地久，意幽更喜来日方长”，我们的战友之情，是经受过福建前线对敌斗争考验的真挚友情；我们的战友之爱，是朝夕相处，患难与共的人间大爱。我们既然能在四十年后走到一起，畅叙友情，圆满完成我们这一生的大幸事。来日并不方长的我们，今后一定会更加努力的抓住机遇，创造机遇，多多联系战友，多多串动聚会。即使八十有余到九十，战友们，有道是“不畏夕阳近黄昏”，我们仍旧要“天天还做开心人”！</w:t>
      </w:r>
    </w:p>
    <w:p>
      <w:r>
        <w:t>评论：</w:t>
        <w:br/>
        <w:t>1.楼主的旅途好像挺丰富的，我偷去借用啦。</w:t>
        <w:br/>
        <w:t>2.想去这里不是两三天了，看你这么玩的很不错呢，做攻略的时候会好好参考的，谢谢分享！</w:t>
        <w:br/>
        <w:t>3.片片可以再发一点吗~~</w:t>
      </w:r>
    </w:p>
    <w:p>
      <w:pPr>
        <w:pStyle w:val="Heading2"/>
      </w:pPr>
      <w:r>
        <w:t>7.这个秋天，想和你约会武汉的温泉</w:t>
      </w:r>
    </w:p>
    <w:p>
      <w:r>
        <w:t>https://you.ctrip.com/travels/luotian2717/3734883.html</w:t>
      </w:r>
    </w:p>
    <w:p>
      <w:r>
        <w:t>来源：携程</w:t>
      </w:r>
    </w:p>
    <w:p>
      <w:r>
        <w:t>发表时间：2018-9-30</w:t>
      </w:r>
    </w:p>
    <w:p>
      <w:r>
        <w:t>天数：3 天</w:t>
      </w:r>
    </w:p>
    <w:p>
      <w:r>
        <w:t>游玩时间：</w:t>
      </w:r>
    </w:p>
    <w:p>
      <w:r>
        <w:t>人均花费：</w:t>
      </w:r>
    </w:p>
    <w:p>
      <w:r>
        <w:t>和谁：一个人</w:t>
      </w:r>
    </w:p>
    <w:p>
      <w:r>
        <w:t>玩法：美食，摄影，周末游</w:t>
      </w:r>
    </w:p>
    <w:p>
      <w:r>
        <w:t>旅游路线：罗田，薄刀峰，大别山度假，罗田三里畈温泉</w:t>
      </w:r>
    </w:p>
    <w:p>
      <w:r>
        <w:t>正文：</w:t>
        <w:br/>
        <w:t>罗田薄刀峰度假酒店</w:t>
        <w:br/>
        <w:t>¥</w:t>
        <w:br/>
        <w:t>239</w:t>
        <w:br/>
        <w:t>起</w:t>
        <w:br/>
        <w:t>立即预订&gt;</w:t>
        <w:br/>
        <w:t>展开更多酒店</w:t>
        <w:br/>
        <w:t>罗田</w:t>
        <w:br/>
        <w:t>县，隶属于湖北省黄冈市，位于湖北省东北部、大别山南麓，东邻英山，南连浠水，西与团风、麻城接壤，北与安徽省金寨县交界。</w:t>
        <w:br/>
        <w:t>如果你问我四季中最喜欢的季节，我会毫不犹豫的说是秋季，理由也非常简单，因为这是一个收获的季节，多彩的季节，适合养生的季节。如果你想在秋高气爽的时候爬一座山，看一次，走进农家感受丰收的喜悦，最好是能再泡上一次温泉，卸去春夏的忙碌，那罗田三里畈绝对是最佳的选择，这里的山有一个非常好听的名字，这里名扬天下的果实，更何况这里还有最丰富的地热资源。</w:t>
        <w:br/>
        <w:t>三里畈温泉自驾线路</w:t>
        <w:br/>
        <w:t>1、鄂州、黄州：S7武鄂→S5武英93km出团陂下→G318三里畈温泉</w:t>
        <w:br/>
        <w:t>2、黄石：G45大广→S5武英93km出团陂下→G318三里畈温泉</w:t>
        <w:br/>
        <w:t>3、武汉：上三环线→S5武英93km出团陂下→G318三里畈温泉</w:t>
        <w:br/>
        <w:t>4、黄陂：黄陂东→武麻汉口方向→外环→S5武英93km出团陂下→G318三里畈温泉</w:t>
        <w:br/>
        <w:t>5、红安、麻城：武麻→麻阳→三里畈出口→三里畈温泉</w:t>
        <w:br/>
        <w:t>6、南昌线路：福银高速→ 沪渝高速→ 麻阳高速→三里畈出口→三里畈温泉</w:t>
        <w:br/>
        <w:t>7、合肥线路：沪陕高速→沪蓉高速→麻阳高速→三里畈出口→三里畈温泉</w:t>
        <w:br/>
        <w:t>8、阜阳线路：济广高速→沪蓉高速→麻阳高速→三里畈出口→三里畈温泉</w:t>
        <w:br/>
        <w:t>9、岳阳线路：京港澳→沪渝高速→武鄂高速→黄鄂高速→麻阳高速→三里畈出口→三里畈温泉</w:t>
        <w:br/>
        <w:t>10、孝感线路：福银高速→沪鄂高速→武英高速→团陂出口→三里畈温泉</w:t>
        <w:br/>
        <w:t>三里畈温泉直通车信息</w:t>
        <w:br/>
        <w:t>新荣村客运站</w:t>
        <w:br/>
        <w:t>上午：10:30/11:50 下午：13:10/15:30</w:t>
        <w:br/>
        <w:t>薄刀峰</w:t>
        <w:br/>
        <w:t>景区</w:t>
        <w:br/>
        <w:t>自驾路线：</w:t>
        <w:br/>
        <w:t>1.武汉-武英高速-大别山出口-大河岸镇-白庙河乡-薄刀峰景区东门</w:t>
        <w:br/>
        <w:t>2.武汉-武英高速-麻阳高速-向明河出口-薄刀峰景区西门</w:t>
        <w:br/>
        <w:t>散客旅游客运专线车班次及发车时间：</w:t>
        <w:br/>
        <w:t>武汉至薄刀峰景区：始发站傅家坡客运站，第一班发车时间为上午7点40分，第二班发车时间为13：40。</w:t>
        <w:br/>
        <w:t>薄刀峰景区至武汉：始发站在</w:t>
        <w:br/>
        <w:t>大别山度假</w:t>
        <w:br/>
        <w:t>酒店广场，第一班发车时间为上午7点30分，第二班发车时间为14点00分。</w:t>
        <w:br/>
        <w:t>DAY1:武汉——</w:t>
        <w:br/>
        <w:t>罗田三里畈温泉</w:t>
        <w:br/>
        <w:t>DAY2: 罗田打板栗——薄刀锋</w:t>
        <w:br/>
        <w:t>DAY3:薄刀锋——返程</w:t>
        <w:br/>
        <w:t>1、机身索尼a7m2,a6300</w:t>
        <w:br/>
        <w:t>2、镜头16-35、70-200、28</w:t>
        <w:br/>
        <w:t>3、相关配件：三脚架、中灰渐变镜、减光镜、CPL偏振镜、电池若干</w:t>
        <w:br/>
        <w:t>4、大疆Mavic Pro无人机</w:t>
        <w:br/>
        <w:t>1、 板栗宴</w:t>
        <w:br/>
        <w:t>罗田的板栗名气一直都非常高，因为盛产板栗所以这里的板栗吃法也就变得多种多样，除了我们日常经常吃到的炒板栗、煮板栗以外。这一次还在罗田吃到了一种非常独特的吃法——板栗宴，板栗宴菜品是在湖北菜系中加以改进，在每一道菜品食材中都融入了板栗的香味和甜味，每一道菜品都各具特色，根据中医的描述板栗性温，味甘平，入脾、胃、肾经，因此在秋冬季是很好的温补食物，也是这个季节最适合的养生宴。</w:t>
        <w:br/>
        <w:t>2、 罗田吊锅</w:t>
        <w:br/>
        <w:t>罗田吊锅又叫天堂吊锅或大别山吊锅，是当地山里人在特殊年代遗留下来的独特餐饮方式，追索它的历史，最少也在1000多年以前。 在罗田北部和中部，山乡人家冬春时节都是用吊锅煮菜。而今已经成为罗田一种特色的餐饮习惯，也成为很多到罗田来游玩的人必须要感受的一种美食。在当地还流传着“吊锅菜、蔸子火，除了皇帝就是我”的民间俗语概括了罗田吊锅的好吃 。</w:t>
        <w:br/>
        <w:t>烧上大火，挂上吊锅，先在锅中放入配菜：或竹笋、或萝卜、再加上炸豆腐、肉糕、鱼丸、猪肉之类，撒上葱姜蒜泥和其它佐料，淋上汤水，就算大功告成了。满满的，如同小山丘。吊锅里的色彩鲜明，青的葱、白的丸、红的枣、黄的花。别说吃，光是看，就早已让人垂涎欲滴。</w:t>
        <w:br/>
        <w:t>不论是三里畈温泉还是薄刀锋景区都有非常不错的住宿环境，这两家酒店我这次都有体验，在这儿就给大家介绍一下</w:t>
        <w:br/>
        <w:t>三里畈温泉：三里畈温泉酒店</w:t>
        <w:br/>
        <w:t>三里畈温泉酒店是温泉相对应的配套设施，位于温泉的核心区，距离温泉只有百余米的距离，酒店按照四星级的标准装修服务，酒店的内部装饰偏重于是将民宿风格和商务风格进行了融合，房间宽敞明亮，配套设施也比较完善，我住的这间房阳台为主相对不错，可以看到温泉区的整体环境，非常惬意，晚上可以到温泉去泡一下，回去舒适的休息非常适合度假选择。</w:t>
        <w:br/>
        <w:t>薄刀峰景区：薄刀峰度假酒店</w:t>
        <w:br/>
        <w:t>薄刀峰度假酒店位于薄刀峰景区山脚下前临圆梦湖畔、鹤皋古街，背靠群山，一面环水三面环山的自然环境使整个酒店住宿环境让人感觉舒适惬意，整个房间的装修风格偏重于中式，设施完善，洗漱间干湿分离，虽然是在山中，但淋浴热水也非常充沛。除了这些酒店还配有健身房等，可以满足有健身习惯的住客。</w:t>
        <w:br/>
        <w:t>罗田三里畈温泉</w:t>
        <w:br/>
        <w:t>罗田县三里畈镇极为地热资源，成就了这座温泉小镇。据介绍在1979年经湖北省水文地质大队地面初探，泉眼日出水量达8千吨，水量丰富在华中市场首屈一指，常年水温均在70℃～80℃,最高水温可达79℃～81℃，在省内同行业中是水温较高的温泉。温泉水质类型为硫酸钠型, PH值为7.1-8.5碱性,含有对治疗人体多种疾病具有特殊功效的微量元素。</w:t>
        <w:br/>
        <w:t>罗田三里畈温泉度假区位于罗田县三里畈镇，按国家4A级标准打造。总占地面积约2200亩，是由湖北丰太集团巨资开发的集养生温泉、沙雕亲子乐园等项目于一体的旅游综合型大型度假区。</w:t>
        <w:br/>
        <w:t>从武汉出发，全程高速到团陂下，距离武汉市93公里。全程高速只要45分钟，离武汉市真正意义上的最近的温泉。</w:t>
        <w:br/>
        <w:t>走进温泉园区，宛如像是走进一个小镇，奔腾的河流贯穿整个园区，亭台楼榭、白墙灰瓦呈现出古朴雅致的东方审美情趣，使人轻松愉悦。</w:t>
        <w:br/>
        <w:t>进入温泉区宛然像是走进一个巨大的花园之中，温泉池多数使露天的形式存在，但又不会让你轻易发现，多数都隐藏在群山之间或是田园山林之中，感觉我像是真正的和生态环境融为一体。</w:t>
        <w:br/>
        <w:t>整个温泉区共有88个泡池，每一个泡池都有相应的主题如私家汤屋、美颜养生、中药养身、万密斋等主题区域，并遵循温泉泡池的一贯原则，各大泡池水温都有所区别，可以满足不同人群的体感需要。可以说每走一步，都能遇到每一池的惊喜。</w:t>
        <w:br/>
        <w:t>除了泡温泉，园区的沙雕也是一大亮点，整个沙雕景观以《史记》为主题，以时间轴为线索。不仅将中华上下5000年历史一网打尽，甚至还将地球演变过程中的物种变化都以微缩景观的模式呈现出来。泡一泡温泉，欣赏一下精致的沙雕，感受一番中华民族源远流长的历史人文，夜晚煮一壶清茶，赏山水夜色，听虫鸣鸟叫，这山这夜，安宁、祥和、入梦……</w:t>
        <w:br/>
        <w:t>罗田打板栗</w:t>
        <w:br/>
        <w:t>罗田使被誉为地球上最适宜板栗生长的地方。而今的板栗，成就了罗田“中国板栗之乡”的美誉，罗田种植板栗的历史最早可以追溯到春秋战国时期，悠久的种植历史大概也是如今罗田板栗名扬远方的一个原因。罗田板栗果仁中含淀粉、蛋白质、脂肪、钙、磷、铁以及维生素A、B、C、、B2等物质.所含蛋白质比大米高30%,脂肪比大米高20倍。</w:t>
        <w:br/>
        <w:t>刚好秋季是板栗成熟的季节，这样有名的板栗之乡必然要走进板栗果园亲身感受下。</w:t>
        <w:br/>
        <w:t>拿起竹竿，跨上竹篮，走进板栗园中，寻觅一颗颗成熟的板栗，用竹竿轻轻敲打，板栗从高处落下，弯腰夹起板栗放入篮中，感受秋天收获的喜悦。</w:t>
        <w:br/>
        <w:t>薄刀峰</w:t>
        <w:br/>
        <w:br/>
        <w:t>薄刀峰位于罗田县境内大别山主峰天堂寨西侧,海拔1408.2米.景区面积30平方公里,森林覆盖率达98%,年平均气温16.4摄氏度,是千里大别山的主峰之一.1996年被林业部批准为大别山国家森林公园,被国土资源部批准为大别山国家地质公园,国家4A级风景区.境内自然景观以松奇、石怪、峰险而著称,为华中地区知名的山岳旅游风景区和夏日避暑度假胜地.</w:t>
        <w:br/>
        <w:t>要到达薄刀峰景区首先要经过一段盘旋而上的公路，随着高度的上升，能看到美景越来越多，群山环绕的景象越来越清晰。</w:t>
        <w:br/>
        <w:t>到达景区后已经傍晚时分，品味完罗田的特色吊锅后天已经黑下来，想着山中的夜晚多数无处可逛便准备回房间休息，但得知薄刀峰的夜晚有峡谷灯光秀，走上旅行的路也有不短的时间了，见过的各种灯光秀也是不尽期数，但峡谷中的灯光秀从未听说过，决定区一睹。</w:t>
        <w:br/>
        <w:t>穿过古街走进峡谷中，从漆黑的夜路中突然穿进一片霓虹灯中，恍惚间像是走进另一番仙境。夜晚的峡谷在霓虹灯装束下展现出不同的面貌，伴随水流声深入峡谷深处，顺着灯光照亮的方向继续行走，灯光越来越亮，眺望远处，隐约可以感受到峡谷的容貌，更为本身就神秘的峡谷蒙上了一层梦幻。</w:t>
        <w:br/>
        <w:t>夜晚的峡谷只有水声和树叶声在莎莎作响，光影婆娑，美不胜收。峡谷的神秘更是让我对薄刀峰有了更大的期待。</w:t>
        <w:br/>
        <w:t>第二天一早便起身前往薄刀峰的主峰，因为山路陡峭，我选择现先乘坐索道到达山顶，随着索道高度的上升，眺望远方看到云海笼罩这山峰充满了兴奋。薄刀峰</w:t>
        <w:br/>
        <w:t>到达山顶，云海景观一览无余展现在面前，云海、奇松丝毫不迅速任何一座国内的名山。</w:t>
        <w:br/>
        <w:t>山顶奇石非常多，有几处不得不弯腰、侧身甚至是蹲下才能从夹缝中穿过，视为震撼。</w:t>
        <w:br/>
        <w:t>薄刀峰的海拔虽然只有一千四百多米，但却十分险峻，其中薄刀峰中最为有名的景点莫过于卧龙岗，卧龙岗的山峰奇拔，形如卧龙背脊，被誉为天下第一龙。</w:t>
        <w:br/>
        <w:t>沿着山路下山，又走进了一片森林，景色不同于山顶，茂盛的植被覆盖，抬头仰望几乎看不到天空的样貌，深深吸上一口气，纯净舒畅。</w:t>
        <w:br/>
        <w:t>喜欢把自己旅行上的经历分享给你，只要你有耐心，我愿把所有路上的故事讲给你听。</w:t>
        <w:br/>
        <w:t>更多故事，欢迎关注我的新浪微博：@途图行</w:t>
        <w:br/>
        <w:t>行走旅途之中，用图片记录下见闻</w:t>
        <w:br/>
        <w:t>图文版权归途图行所有，合作/约稿请加微信1301653149</w:t>
      </w:r>
    </w:p>
    <w:p>
      <w:r>
        <w:t>评论：</w:t>
        <w:br/>
      </w:r>
    </w:p>
    <w:p>
      <w:pPr>
        <w:pStyle w:val="Heading2"/>
      </w:pPr>
      <w:r>
        <w:t>8.合川钓鱼城丨上帝折鞭处，曾是金戈铁马如今森系清新~</w:t>
      </w:r>
    </w:p>
    <w:p>
      <w:r>
        <w:t>https://you.ctrip.com/travels/hechuan1445602/3752114.html</w:t>
      </w:r>
    </w:p>
    <w:p>
      <w:r>
        <w:t>来源：携程</w:t>
      </w:r>
    </w:p>
    <w:p>
      <w:r>
        <w:t>发表时间：2018-11-19</w:t>
      </w:r>
    </w:p>
    <w:p>
      <w:r>
        <w:t>天数：1 天</w:t>
      </w:r>
    </w:p>
    <w:p>
      <w:r>
        <w:t>游玩时间：11 月</w:t>
      </w:r>
    </w:p>
    <w:p>
      <w:r>
        <w:t>人均花费：200 元</w:t>
      </w:r>
    </w:p>
    <w:p>
      <w:r>
        <w:t>和谁：和朋友</w:t>
      </w:r>
    </w:p>
    <w:p>
      <w:r>
        <w:t>玩法：摄影，人文，自由行，周末游</w:t>
      </w:r>
    </w:p>
    <w:p>
      <w:r>
        <w:t>旅游路线：钓鱼城，合川</w:t>
      </w:r>
    </w:p>
    <w:p>
      <w:r>
        <w:t>正文：</w:t>
        <w:br/>
        <w:t>钓鱼城</w:t>
        <w:br/>
        <w:t>，一个男人和女人所见所感大不相同的地方。</w:t>
        <w:br/>
        <w:t>合川</w:t>
        <w:br/>
        <w:t>钓鱼城是一个神奇的地方，男人和女人去了心底升出的竟是两种截然不同的感受！不信，就带上你的另一半去走走，男人可以在这里感受到历史的大气磅礴和曾经的金戈铁马；而女人的视角更温柔，在钓鱼城的山水绿林中看到了这里的静好时光。你眼里的古战场却是我的心底的森系世界~</w:t>
        <w:br/>
        <w:t>喜欢读金庸的人肯定对《神雕侠侣》印象深刻，其中就有一出关于杨过在襄阳城用石头砸死蒙哥的戏码！然而事实并非如此，金庸前辈也知道蒙哥并非杨过所杀，他也不是死在湖北襄阳。真正让蒙哥命丧黄泉的人叫王坚，拖住蒙古大军攻城略地进度的地是合川钓鱼城~</w:t>
        <w:br/>
        <w:t>蒙哥是当时的蒙古可汗，他死后汗位虚空、朝局动荡，三兄弟为争汗位，使出浑身解数。在蒙哥攻打钓鱼城之时，家中只留了阿里不哥这个弟弟，忽必烈在攻打湖北鄂州，旭烈兀正在攻打欧亚国家的路上。两兄弟知道哥哥战死沙场的消息后随即班师回朝开始了汗位争夺，暂停了蒙古国的版图扩张~</w:t>
        <w:br/>
        <w:t>可以说，蒙哥的死在一定程度上削弱了蒙古，消减了这个国家的团结，给强弩之末的南宋苟延残喘的时间，也减少甚至是帮助欧亚国家停止了被侵略吞并的结局！所以，这里被称为“上帝折鞭处”，长达36年的“钓鱼城保卫战”，不仅是南宋王朝与蒙古大军之间的生死决战，更是改变中国历史和世界历史的重要之战，这场对战也创下了中外战争史上罕见的以弱胜强的战例！</w:t>
        <w:br/>
        <w:t>作为一个重庆人，我很自豪重庆是一座有着浓烈江湖味道的城。山城人民耿直爽朗、率性大方，码头文化发达！数千年来在这片土地上发生了太多太多的故事，而合川钓鱼城，就是重庆江湖文化浓墨重彩的一笔！</w:t>
        <w:br/>
        <w:t>没来钓鱼城之城，心底幻想了无数次它可能的模样，这座被攻了36年仍未到手的城池到底是哪一种模样！钓鱼城在合川钓鱼山上，是嘉陵江、渠江、涪江交会处，海拔不足400米，陡峭险峻，难以攀登。</w:t>
        <w:br/>
        <w:t>据说古时三江洪水泛滥成灾，灾民每到此时，便逃到山上来避难，山上粮食奇缺，就在灾民被饿死之际，突然从天而降一位巨人，巨人每日坐在山巅巨石之上从淘淘江水中钓鱼，拯救了这些灾民。</w:t>
        <w:br/>
        <w:t>人们为了感谢巨人的救命之恩，把巨人所坐的巨石称为钓鱼台，这座山称为钓鱼山，在钓鱼山上建的这座城便理所当然地称为钓鱼城了。钓鱼城山下嘉陵江波涛滚滚，漩涡四起，就是这样一个易守难攻的地理位置改变了世界的格局~</w:t>
        <w:br/>
        <w:t>对历史无感的人来到钓鱼城也不会失望。这边的古树老墙、绿水青山都会给你一种森系的氛围，走在跑马道上，在竹林弯下来的好看弧线里好像能让时间的匆匆步履慢下来！</w:t>
        <w:br/>
        <w:t>初冬的重庆，雾都特征明显，空气清新而凛冽。站在钓鱼城的城墙上望着嘉陵江，一派时光静好的景象。遥想当年，江这边是坚守的钓鱼城，江那边为蒙哥军队驻地，两军对垒的场面不复见，而老城墙上青苔幽幽，时光印记斑驳，依稀可辨旧时模样。</w:t>
        <w:br/>
        <w:t>对面的蒙古军队的驻地依然保留着一部分遗迹，蒙哥战死的地方绿植葱葱，毫无血腥之气。此刻的钓鱼城，只是蒹葭萋萋中的岁月静好，山水田园中的它仿佛未经杀戮，那些年的金戈铁马似乎只是别处的故事。</w:t>
        <w:br/>
        <w:t>沿着护国门的台阶向上走，便能见到巨人钓鱼拯救灾民的钓鱼台，钓鱼台斜对着护国寺，这座寺庙距今有1000多年的历史。相传护国寺的开山始祖便是写下那首“山僧不会数甲子，一叶落知天下秋”的诗僧石头和尚。</w:t>
        <w:br/>
        <w:t>如果不曾了解钓鱼城的历史，这里于我就是一个森系的拍照打卡地。翻阅过这片土地的厚重，才知道那些年也有不少的英魂殒落在此。才知道，小小的一个山头居然改变了这个世界~</w:t>
        <w:br/>
        <w:t>重庆呀，你总是让人有惊鸿一瞥的欣喜~</w:t>
        <w:br/>
        <w:t>&lt;完&gt;</w:t>
      </w:r>
    </w:p>
    <w:p>
      <w:r>
        <w:t>评论：</w:t>
        <w:br/>
        <w:t>1.这个地方现在去游玩的话人多不多？</w:t>
        <w:br/>
        <w:t>2.感觉挺经济实惠的，收藏喜欢啦，也希望和你互粉。</w:t>
      </w:r>
    </w:p>
    <w:p>
      <w:pPr>
        <w:pStyle w:val="Heading2"/>
      </w:pPr>
      <w:r>
        <w:t>9.道教著名十方丛林，江南一大福地--武汉长春观</w:t>
      </w:r>
    </w:p>
    <w:p>
      <w:r>
        <w:t>https://you.ctrip.com/travels/wuhan145/3760550.html</w:t>
      </w:r>
    </w:p>
    <w:p>
      <w:r>
        <w:t>来源：携程</w:t>
      </w:r>
    </w:p>
    <w:p>
      <w:r>
        <w:t>发表时间：2018-12-17</w:t>
      </w:r>
    </w:p>
    <w:p>
      <w:r>
        <w:t>天数：</w:t>
      </w:r>
    </w:p>
    <w:p>
      <w:r>
        <w:t>游玩时间：11 月</w:t>
      </w:r>
    </w:p>
    <w:p>
      <w:r>
        <w:t>人均花费：</w:t>
      </w:r>
    </w:p>
    <w:p>
      <w:r>
        <w:t>和谁：</w:t>
      </w:r>
    </w:p>
    <w:p>
      <w:r>
        <w:t>玩法：</w:t>
      </w:r>
    </w:p>
    <w:p>
      <w:r>
        <w:t>旅游路线：</w:t>
      </w:r>
    </w:p>
    <w:p>
      <w:r>
        <w:t>正文：</w:t>
        <w:br/>
        <w:t>十方丛林，江南一大福地--</w:t>
        <w:br/>
        <w:t>长春观</w:t>
        <w:br/>
        <w:t>长春观位于武昌大东门东北角双峰山南坡，黄鹄山(</w:t>
        <w:br/>
        <w:t>蛇山</w:t>
        <w:br/>
        <w:t>)中部，是我国道教著名十方丛林之 一，为历代道教活动场所。称“江南一大福地”。观内崇奉道教全真派，以其创始人重阳祖 师门人邱处机道号“长春子”命名。以纪念道教全真派北七真之一，龙门宗的创始人丘处机。 丘处机，(公元 1148 年-1227，字通密，号长春子)在元军南下时“一言止杀“济世救民之劝 德。始称“长春观”。长春观历史悠久，道学渊源，被</w:t>
        <w:br/>
        <w:t>武汉</w:t>
        <w:br/>
        <w:t>市列为一级文物保护单位。不仅 是一座道教修身养性、礼神朝真的宗教活动场所，也是处风景清幽、建筑典雅的游览胜地。 其历史悠久，风景清幽，山势峻美，福地洞天，就连远在江西的庐山历史上也设有长春观的 下院。 相传古代，此地为湖汊，因多松树而称之为“松岛”。楚地崇巫，甚有影响。故秦汉以后， 此地有“先农坛”、“神祗坛”、“太极宫”之称，即王侯祭祀天地、祖先之地。据传道教 始祖老子曾应弟子之邀赴庐阜“会五老”，到了江南鄂州即西转而到湖港之乡、双峰山麓的 松岛。人们为了纪念他，建老子宫以示纪念。南宋的朱熹在他的《鄂州社稷坛记》中真实地 记载了这块风水宝地：“城东黄鹄山，废营地一区。东西十丈，南北倍差，按政和五礼画为 四坛”。元初时，全真龙门派创始人丘处机，号长春子，创道教十方丛林制度多次受元太祖 成吉思汗的封赏，掌管天下道教。于是丘处机便派弟子至荆湖之地的武汉创办道教丛林，弟 子为纪其事，在松岛修建长春观，祭奉长春真人。每年农历正月十九为长春真人圣诞，长春 观要举行隆重盛大的丘祖会，武汉民俗称之为“迎春会”，也称“燕九节”。《桃花扇》的 作者孔尚任为此作有《燕九竹枝词》：“才是星桥又步云，真仙不遇心如结”，描绘了这一 盛会。明时楚昭王朱桢过生日，至黄鹄山的长春观为其父朱元璋祈寿降香，取“长春观”长 春二字改此山为长春山。清诗人王柏心在《过长春观鹿频炼师气诗》中道：“山川俯迎劫灰 余，杰观盍开阆苑居；紫府琼台仍缥缈，亡都金阙故清虚”。乃言长春观几经战火，几经修 复，历史沧桑。 长春观在三国时是一片茂密的竹林，被称为“紫竹岭”。“二十四孝”中孟宗“哭竹生笋” 的故事就发生在长春观旁的</w:t>
        <w:br/>
        <w:t>螃蟹甲</w:t>
        <w:br/>
        <w:t>。长春观东院有孟宗祠是纪念此事的。志书中还言：“时 有黄鹤飞腾于紫竹间”。长春观旁的白鹤井有白鹤泉一口，是仙鹤们饮水之处。又称吕仙炼 丹井，（此井在五十年代修长江大桥后被封口，但仍存）。长春观在明世宗年间就“仙真代 出，为湖北丛林特著，屋宇间，道友万数，香火辉煌”。观内珍藏之全套明版《正统道藏》， 解放前是全国唯一四部之一。著名的音韵学者钱大昕，在 1774 年（清乾隆三十九年）慕 名而来长春观阅查《道藏》，在来成楼写下了《三洞旋华序》。这时长春观被誉为“江楚名 区，道子云集之处，黄冠皈依之所”。 1865 年（同治四年）在北京白云观主持传戒的大 律师张耕云，应长春观监院于本贤、金教法之邀不辞千里之遥来观开坛说戒。1952 年天门 县龙镇出家的 22 代龙门正宗传戒律师高嗣授与监院侯永德携手开坛说戒，度弟子 454 人。 黎元洪赠匾“大愿圆满”萧跃南赠匾“”道岸同登。长春观处武昌要冲，观宇建筑遭兵燹又 屡次重建。清末太平军与清军曾三次争夺武昌城，长春观为其大帅指挥部，又因太平军信基 督教，视佛、道二教为异端，逐毁长春观。清王朝在湖北督办军务的钦差大臣官文的七律诗 《观焚》乃是绝好之见证：古观焚如岁月迁，问谁火里种青莲。春风料峭双峰树，郁气氤氲 万缕烟。每意沧桑增阅历，欲寻洞府学神仙。有缘到此空休返，且上回头普渡船。 1864 年，龙门第十六代宗师何合春从武当山下山来到此地，见神圣之地尽毁于一片废墟， 甚是痛心。于是坐地化缘，发愿修复圣地。此举得到官文及江南提督军门李世宗捐助，进行 了大规模修缮，使长春观“庙貌森严，回复旧观”。 长春观在近代中国革命史上也有着光辉灿烂的一页。早年的“辛亥革命”的策划者曾以道 观为掩护居此处筹划起义事宜；1926 年，北伐军叶挺独立师驻扎长春观，并在三皇殿设立 前线指挥部。国民革命军总政治部副主任郭沫若曾在观内暂住。邓演达在此督战，衣袖被子 弹击穿，俄国翻译纪德甫殉难在观内。为此，郭沫若挥泪痛悼北伐英烈：一弹穿头复贯胸， 成仁心事底从容。宾阳门外长春观，留待千秋史管彤。 长春观有闻名于世的“三绝”，那就是全国仅留一块的“天文图”、带有欧式风格的 建筑、乾隆帝御赐“甘棠”石刻。全国在解放初留三块“天文图”碑，为道教天文学家所 留，上刻有“谕旨”二字。一块在杭州玉皇山，一块在陕西某观，一块即在长春观。现前 二块皆毁于文革，仅留长春观一块全图碑，乃为一绝，是极珍贵的天文学文物；二是清末 长春观主持侯永德原本是左宗棠手下的一员将官，后出家为道人，主持长春观时受西方思 潮影响，以欧式风格和中式风格相结合，修建了全国唯一的欧式建筑为主体的道教建筑— —道藏阁，其屋檐上用水泥“堆塑”而成的传统花饰，其工艺现已失传，堪为一绝；再则 是位于道藏阁前的乾隆亲书石刻“甘棠”二字，也是在道教建筑中为数不多的帝王题词， 亦为一绝。今之长春观，不仅是道教徒修身布道的著名活动场所，亦为武汉市之旅游胜地 之一，被誉为闹市中的清静福地，常使人穿梭于历史与现代文明之间，感悟良多。</w:t>
        <w:br/>
        <w:br/>
        <w:br/>
        <w:br/>
        <w:br/>
        <w:br/>
        <w:br/>
        <w:br/>
        <w:br/>
        <w:br/>
        <w:br/>
        <w:br/>
        <w:br/>
        <w:br/>
        <w:br/>
        <w:br/>
        <w:br/>
        <w:br/>
        <w:br/>
        <w:br/>
        <w:br/>
        <w:br/>
        <w:br/>
        <w:br/>
        <w:br/>
        <w:br/>
        <w:br/>
        <w:br/>
        <w:br/>
        <w:br/>
        <w:br/>
        <w:br/>
        <w:br/>
        <w:br/>
        <w:br/>
        <w:br/>
        <w:br/>
        <w:br/>
        <w:br/>
        <w:br/>
        <w:br/>
        <w:br/>
        <w:br/>
        <w:br/>
        <w:br/>
        <w:br/>
        <w:br/>
        <w:br/>
        <w:br/>
        <w:br/>
        <w:br/>
        <w:br/>
        <w:br/>
      </w:r>
    </w:p>
    <w:p>
      <w:r>
        <w:t>评论：</w:t>
        <w:br/>
        <w:t>1.你去过的地方我都留下过脚印，但就没想要写下来（￣▽￣）以后要多写写！</w:t>
        <w:br/>
        <w:t>2.这篇不错的，我打算截取部分用上，多谢你啊~</w:t>
        <w:br/>
        <w:t>3.好，非常实用，感谢楼主！想知道领着3岁的孩子，住在哪儿比较好呢？</w:t>
        <w:br/>
        <w:t>4.这一趟旅行下来蛮累的吧，我一般玩4天就差不多咯~~</w:t>
        <w:br/>
        <w:t>5.年底12月才抽的出时间旅游，要是也和你一样自由欢快就好了。</w:t>
        <w:br/>
        <w:t>6.感谢楼主的分享！希望楼主开心每一天！</w:t>
        <w:br/>
        <w:t>7.幸福和美丽都是需要用心去发现的。感谢作者的分享！</w:t>
        <w:br/>
        <w:t>8.要不是看到您写的游记，我真不知道自己生长在这样宏伟的土地上……</w:t>
        <w:br/>
        <w:t>9.楼主是一个感情丰富热爱生活的人！感谢你的分享！</w:t>
        <w:br/>
        <w:t>10.留爪，收藏以后有空慢慢看！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