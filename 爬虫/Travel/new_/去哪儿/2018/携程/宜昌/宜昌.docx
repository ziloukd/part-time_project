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1.去长江三峡，经过那些经典景点</w:t>
      </w:r>
    </w:p>
    <w:p>
      <w:r>
        <w:t>https://you.ctrip.com/travels/yichang313/3608561.html</w:t>
      </w:r>
    </w:p>
    <w:p>
      <w:r>
        <w:t>来源：携程</w:t>
      </w:r>
    </w:p>
    <w:p>
      <w:r>
        <w:t>发表时间：2018-1-1</w:t>
      </w:r>
    </w:p>
    <w:p>
      <w:r>
        <w:t>天数：5 天</w:t>
      </w:r>
    </w:p>
    <w:p>
      <w:r>
        <w:t>游玩时间：2 月</w:t>
      </w:r>
    </w:p>
    <w:p>
      <w:r>
        <w:t>人均花费：800 元</w:t>
      </w:r>
    </w:p>
    <w:p>
      <w:r>
        <w:t>和谁：和朋友</w:t>
      </w:r>
    </w:p>
    <w:p>
      <w:r>
        <w:t>玩法：</w:t>
      </w:r>
    </w:p>
    <w:p>
      <w:r>
        <w:t>旅游路线：</w:t>
      </w:r>
    </w:p>
    <w:p>
      <w:r>
        <w:t>正文：</w:t>
        <w:br/>
        <w:br/>
        <w:t>长江三峡</w:t>
        <w:br/>
        <w:t>西起</w:t>
        <w:br/>
        <w:t>重庆</w:t>
        <w:br/>
        <w:t>市</w:t>
        <w:br/>
        <w:t>奉节</w:t>
        <w:br/>
        <w:t>县白帝城，东至湖北</w:t>
        <w:br/>
        <w:t>宜昌</w:t>
        <w:br/>
        <w:t>市</w:t>
        <w:br/>
        <w:t>南津关</w:t>
        <w:br/>
        <w:t>，全长193千米，沿途两岸奇峰陡立、峭壁对峙，自西向东依次为</w:t>
        <w:br/>
        <w:t>瞿塘峡</w:t>
        <w:br/>
        <w:t>、</w:t>
        <w:br/>
        <w:t>巫峡</w:t>
        <w:br/>
        <w:t>、西陵峡。</w:t>
        <w:br/>
        <w:t>重庆</w:t>
        <w:br/>
        <w:t>市</w:t>
        <w:br/>
        <w:t>巫山</w:t>
        <w:br/>
        <w:t>县境内，有大宁河</w:t>
        <w:br/>
        <w:t>小三峡</w:t>
        <w:br/>
        <w:t>、</w:t>
        <w:br/>
        <w:t>马渡河小小三峡</w:t>
        <w:br/>
        <w:t>。长江沿线重庆境内，有“水下碑林”</w:t>
        <w:br/>
        <w:t>白鹤梁</w:t>
        <w:br/>
        <w:t>，“东方神曲之乡”</w:t>
        <w:br/>
        <w:t>丰都鬼城</w:t>
        <w:br/>
        <w:t>，建筑风格奇特的</w:t>
        <w:br/>
        <w:t>石宝寨</w:t>
        <w:br/>
        <w:t>、“巴蜀胜境”</w:t>
        <w:br/>
        <w:t>张飞庙</w:t>
        <w:br/>
        <w:t>、蜀汉皇帝刘备的</w:t>
        <w:br/>
        <w:t>托孤堂</w:t>
        <w:br/>
        <w:t>、龙骨坡巫山文化遗址等景观。</w:t>
        <w:br/>
        <w:t>“</w:t>
        <w:br/>
        <w:t>长江三峡</w:t>
        <w:br/>
        <w:t>”是</w:t>
        <w:br/>
        <w:t>重庆</w:t>
        <w:br/>
        <w:t>十大文化符号 ，“长江三峡---</w:t>
        <w:br/>
        <w:t>夔门</w:t>
        <w:br/>
        <w:t>”是第五套人民币10元纸币背面的风景图案</w:t>
        <w:br/>
        <w:t>旅游季节</w:t>
        <w:br/>
        <w:t>长江三峡</w:t>
        <w:br/>
        <w:t>的丰水期是三峡旅游的旺季，此时游览可尽情领略两岸秀色，三峡只有此期间方可行船，枯水期会有一些地方因水浅不能行船而造成遗憾。但是在</w:t>
        <w:br/>
        <w:t>三峡大坝</w:t>
        <w:br/>
        <w:t>建成后，三峡段水位上涨100多米，在游览三峡上，不存在丰水、枯水之差。</w:t>
        <w:br/>
        <w:t>长江三峡每年1至4月为枯水期，5至10月为丰水期。</w:t>
        <w:br/>
        <w:t>长江三峡的看点就是“壮美奇秀”，由于丰水期水质浑浊，所以丰水期并不是游览长江三峡的最好时机。</w:t>
        <w:br/>
        <w:t>旅游方式</w:t>
        <w:br/>
        <w:t>三峡旅游有其特殊性，如景点均遍布两岸，两岸群山峻岭不宜行车等，所以经水路游三峡最为理想。一般提及游三峡，在没有特别指明其它游览方式的情况下，即为乘船游。</w:t>
        <w:br/>
        <w:t>游玩三峡最惬意的方式是乘坐游轮，饱览江景，每到名胜登岸观光，既免去了每日更换酒店的奔波之苦，又可享受每日不同的窗外景观。</w:t>
        <w:br/>
        <w:t>严格意义上讲游三峡最短需要4天时间，为开拓3天的旅游市场，由市旅游局牵头开发出由</w:t>
        <w:br/>
        <w:t>朝天门</w:t>
        <w:br/>
        <w:t>乘车至</w:t>
        <w:br/>
        <w:t>万州</w:t>
        <w:br/>
        <w:t>上船的三峡旅游新方式。</w:t>
        <w:br/>
        <w:br/>
        <w:t>长江三峡的介绍：</w:t>
        <w:br/>
        <w:t>长江三峡位于中国的腹地，属亚热带季风气候区，是</w:t>
        <w:br/>
        <w:t>瞿塘峡</w:t>
        <w:br/>
        <w:t>，</w:t>
        <w:br/>
        <w:t>巫峡</w:t>
        <w:br/>
        <w:t>和西陵峡三段峡谷的总称。三峡是由于这一地区地壳不断上升，长江水强烈下切而形成的，因此水力资源极为丰富。两岸高山对峙崖壁陡峭山峰一般高出江面1000—1500米最窄处不足百米。</w:t>
        <w:br/>
        <w:t>长江三峡人杰地灵,</w:t>
        <w:br/>
        <w:t>大峡</w:t>
        <w:br/>
        <w:t>深谷曾是三国古战场,是无数英雄豪杰用武之地。这儿有许多名胜古迹，白帝城、黄陵、</w:t>
        <w:br/>
        <w:t>南津关</w:t>
        <w:br/>
        <w:t>、孙夫人庙等。他们同旖旎的山水风光交相辉映，名扬四海。长江三峡是世界大峡谷之一，以壮丽河山的天然胜景闻名中外。</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瞿塘峡</w:t>
        <w:br/>
        <w:t>瞿塘峡，位于重庆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（1）重庆</w:t>
        <w:br/>
        <w:t>奉节</w:t>
        <w:br/>
        <w:t>县白帝城</w:t>
        <w:br/>
        <w:t>重庆奉节县地处长江三峡西首和库区腹心，东临</w:t>
        <w:br/>
        <w:t>三峡大坝</w:t>
        <w:br/>
        <w:t>，西靠重庆</w:t>
        <w:br/>
        <w:t>万州</w:t>
        <w:br/>
        <w:t>区，南连张家界，北接西安，是渝东、陕南、鄂西的交通枢纽和物资集散地，幅员面积约为4099平方公里， 人口100万，是长江三峡国家级风景名胜区的一部分和绝世奇观天坑</w:t>
        <w:br/>
        <w:t>地缝</w:t>
        <w:br/>
        <w:t>所在地。</w:t>
        <w:br/>
        <w:t>三峡旅游_三峡游轮_三峡旅游攻略_三峡游船_三峡豪华游轮_重庆江运游轮管理有限公司</w:t>
        <w:br/>
        <w:t>三峡游轮预定中心_长江游轮票务联网销售中心官方网站：www.cjsanxia.com</w:t>
        <w:br/>
        <w:t>210国道和渝巴高等级公路在县境内纵横交错，并背靠206国道、318国道、县内通车里程6000余公里；黄金水道长江横贯县境43公里，港口年货物吞吐量400多万吨，居重庆市第二位。四通八达的水陆交通将两大特色旅游区连贯成有机整体。</w:t>
        <w:br/>
        <w:t>（2）重庆</w:t>
        <w:br/>
        <w:t>夔门</w:t>
        <w:br/>
        <w:t>夔门位于长江三峡瞿塘峡之口，为三峡西大门，南白盐山，北赤甲山，拔地而起，双峰欲合，如门半开，故称夔门，素有“夔门天下雄”之称。与“剑门天下险、峨眉天下秀、青城天下幽”，并称巴渝名胜。在奉节前往小寨天坑的路上，还有一座”旱夔门”。</w:t>
        <w:br/>
        <w:t>巫峡</w:t>
        <w:br/>
        <w:t>巫峡，位于重庆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（1）重庆</w:t>
        <w:br/>
        <w:t>巫山</w:t>
        <w:br/>
        <w:t>十二峰</w:t>
        <w:br/>
        <w:t>长江三峡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 中能见到的依次为飞凤、翠屏、聚鹤三峰，其余净坛、起云、上升三峰并不临江。如欲游览，须从飞凤峰附近的青石溪溯流而上，到兰厂登岸，才可领略三峰雄姿。</w:t>
        <w:br/>
        <w:t>（2）重庆</w:t>
        <w:br/>
        <w:t>神女峰</w:t>
        <w:br/>
        <w:t>十二峰中以</w:t>
        <w:br/>
        <w:t>神女峰</w:t>
        <w:br/>
        <w:t>最著名，峰上有一挺秀的</w:t>
        <w:br/>
        <w:t>石柱</w:t>
        <w:br/>
        <w:t>，形似亭亭玉立的少女。她每天最早迎来朝霞，又最后送走晚霞，故又称“</w:t>
        <w:br/>
        <w:t>望霞峰</w:t>
        <w:br/>
        <w:t>”。据唐广成《墉城集仙录》载，西王母幼女瑶姬携狂章、虞余诸神出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w:t>
        <w:br/>
        <w:t>小三峡</w:t>
        <w:br/>
        <w:t>重庆巫山</w:t>
        <w:br/>
        <w:t>位于长江三峡库区腹心，素有“万峰磅礴一江通，锁钥荆襄气势雄”的地貌景观，和“三峡明珠”、“渝东门户”之称。重庆巫山，这古老而年轻的热土，充满了神奇与诱惑，勤劳朴实的巫山人民愿意同全国旅游同仁交朋友，精诚合作，热忱欢迎中外宾朋走进新巫山、走进新三峡、走进</w:t>
        <w:br/>
        <w:t>小三峡</w:t>
        <w:br/>
        <w:t>。</w:t>
        <w:br/>
        <w:t>（4）重庆</w:t>
        <w:br/>
        <w:t>马渡河小小三峡</w:t>
        <w:br/>
        <w:t>小小三峡</w:t>
        <w:br/>
        <w:t>水流湍急，水清见底，峡江两岸，岩石如削，奇花异草，俯首可拾，抬头仰望，天开一线，环顾江岸，绿树成荫，是一处集旅游、探险和漂流等多功能于一体的风景区。小小三峡漂流，被誉为“中国第一漂”，是勇敢者磨炼意志和毅力的天堂。</w:t>
        <w:br/>
        <w:t>西陵峡</w:t>
        <w:br/>
        <w:t>西陵峡在湖北</w:t>
        <w:br/>
        <w:t>宜昌</w:t>
        <w:br/>
        <w:t>市</w:t>
        <w:br/>
        <w:t>秭归</w:t>
        <w:br/>
        <w:t>县境内，西起</w:t>
        <w:br/>
        <w:t>香溪口</w:t>
        <w:br/>
        <w:t>，东至</w:t>
        <w:br/>
        <w:t>南津关</w:t>
        <w:br/>
        <w:t>，约长66公里，是长江三峡中最长、以滩多水急闻名的山峡。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w:t>
        <w:br/>
        <w:t>忠县</w:t>
        <w:br/>
        <w:t>石宝寨</w:t>
        <w:br/>
        <w:t>是中国现存体积最大、层数最多的穿斗式木结构建筑，地处重庆市</w:t>
        <w:br/>
        <w:t>忠县</w:t>
        <w:br/>
        <w:t>忠州镇和</w:t>
        <w:br/>
        <w:t>万州</w:t>
        <w:br/>
        <w:t>区之间的长江北岸。十二层阁楼通高50米，依玉印山而建，重檐高耸，飞檐展翼，浑然一体，宏伟壮观，是重庆及三峡旅游热门景点之一。</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县城隔江相望的飞凤山麓，依山座岩临江，由一组匠心独运的古建筑群组成。既有北方建筑雄奇的气度，又有南方建筑俊秀的质韵，素有“巴蜀胜境”的美誉，为长江三峡沿线一处主要旅游热点。</w:t>
        <w:br/>
        <w:t>神女溪</w:t>
        <w:br/>
        <w:t>山水景观令人称绝。翠屏、飞凤、起云、上升、净坛</w:t>
        <w:br/>
        <w:t>五峰</w:t>
        <w:br/>
        <w:t>，棋布溪水两岸。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2006年被评为国家5A级景区。是大宁河下游流经巫山县境内的</w:t>
        <w:br/>
        <w:t>龙门峡</w:t>
        <w:br/>
        <w:t>、</w:t>
        <w:br/>
        <w:t>巴雾峡</w:t>
        <w:br/>
        <w:t>、</w:t>
        <w:br/>
        <w:t>滴翠峡</w:t>
        <w:br/>
        <w:t>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风景区，属国家AAAAA级风景区，位于长江三峡中最为奇幻壮丽的西陵峡境内，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br/>
        <w:br/>
      </w:r>
    </w:p>
    <w:p>
      <w:r>
        <w:t>评论：</w:t>
        <w:br/>
        <w:t>1.顶顶~楼主等着你再丰富一些图片呢，加油噢</w:t>
        <w:br/>
        <w:t>2.一般来说看游记我都是看图的，走了~~</w:t>
      </w:r>
    </w:p>
    <w:p>
      <w:pPr>
        <w:pStyle w:val="Heading2"/>
      </w:pPr>
      <w:r>
        <w:t>2.今日枫叶绮丽之地，昨日兵祸杀伐之处| 延历寺，京都</w:t>
      </w:r>
    </w:p>
    <w:p>
      <w:r>
        <w:t>https://you.ctrip.com/travels/kyoto430/3608878.html</w:t>
      </w:r>
    </w:p>
    <w:p>
      <w:r>
        <w:t>来源：携程</w:t>
      </w:r>
    </w:p>
    <w:p>
      <w:r>
        <w:t>发表时间：2018-1-2</w:t>
      </w:r>
    </w:p>
    <w:p>
      <w:r>
        <w:t>天数：1 天</w:t>
      </w:r>
    </w:p>
    <w:p>
      <w:r>
        <w:t>游玩时间：</w:t>
      </w:r>
    </w:p>
    <w:p>
      <w:r>
        <w:t>人均花费：300 元</w:t>
      </w:r>
    </w:p>
    <w:p>
      <w:r>
        <w:t>和谁：</w:t>
      </w:r>
    </w:p>
    <w:p>
      <w:r>
        <w:t>玩法：自由行，人文</w:t>
      </w:r>
    </w:p>
    <w:p>
      <w:r>
        <w:t>旅游路线：延历寺，京都，鸭川</w:t>
      </w:r>
    </w:p>
    <w:p>
      <w:r>
        <w:t>正文：</w:t>
        <w:br/>
        <w:t>少年时，曾看过一期《中国国家地理》，</w:t>
        <w:br/>
        <w:t>里面有湖北宜昌地区石牌的迤逦风光。</w:t>
        <w:br/>
        <w:t>其中有一段话，一直铭记在心。</w:t>
        <w:br/>
        <w:t>今日你所能看到的最美风景，</w:t>
        <w:br/>
        <w:t>当年都是兵家生死争夺之地。</w:t>
        <w:br/>
        <w:t>石牌，在抗战时，是中日战局的转折点。</w:t>
        <w:br/>
        <w:t>日本，能跨过石牌，则功成。</w:t>
        <w:br/>
        <w:t>中国，能守住石牌，则国存。</w:t>
        <w:br/>
        <w:t>多年之后，在</w:t>
        <w:br/>
        <w:t>延历寺</w:t>
        <w:br/>
        <w:t>的发呆瞬间，</w:t>
        <w:br/>
        <w:t>忽然这种美景与兵事纠结的感觉，</w:t>
        <w:br/>
        <w:t>再一次涌上心头。</w:t>
        <w:br/>
        <w:t>延历寺的美，也是如此。</w:t>
        <w:br/>
        <w:t>位于</w:t>
        <w:br/>
        <w:t>京都</w:t>
        <w:br/>
        <w:t>近郊的比叡山上的延历寺，</w:t>
        <w:br/>
        <w:t>是观光客极少打扰的寺庙。</w:t>
        <w:br/>
        <w:t>正因少有人迹，所以意境更浓。</w:t>
        <w:br/>
        <w:t>夏日里的浓荫，秋日里的枫叶，</w:t>
        <w:br/>
        <w:t>美得让人心碎。</w:t>
        <w:br/>
        <w:t>延历寺，占山为寺，范围极大。</w:t>
        <w:br/>
        <w:t>分三个主区块：东塔，西塔，横川。</w:t>
        <w:br/>
        <w:t>三个区块之间有穿梭巴士往来。</w:t>
        <w:br/>
        <w:t>乘车时间从5分钟到15分钟不等。</w:t>
        <w:br/>
        <w:t>但在冬季（从十二月初到三月底）会停开。</w:t>
        <w:br/>
        <w:t>所以，最好春，夏，秋三季拜访延历寺。</w:t>
        <w:br/>
        <w:t>在京都搭乘叡山电铁，</w:t>
        <w:br/>
        <w:t>八濑比叡山口站（终点站）下车，</w:t>
        <w:br/>
        <w:t>站口乘叡山缆车，就可上山。</w:t>
        <w:br/>
        <w:t>玩起来，是不累的。</w:t>
        <w:br/>
        <w:t>换车起来，的确有些许费脑子。</w:t>
        <w:br/>
        <w:t>但是，正是这层麻烦，</w:t>
        <w:br/>
        <w:t>才是延历寺独有的美，他占了地利之美。</w:t>
        <w:br/>
        <w:t>延历寺所在的比叡山，</w:t>
        <w:br/>
        <w:t>是兵家必争之地。</w:t>
        <w:br/>
        <w:t>在京都四处眺望，</w:t>
        <w:br/>
        <w:t>很容易被京都从北至东那连绵的群山吸引。</w:t>
        <w:br/>
        <w:t>真当得起“层峦叠嶂”四个字。</w:t>
        <w:br/>
        <w:t>也的确，这些山峰如同屏风一样，</w:t>
        <w:br/>
        <w:t>护卫着京都，避免入侵。</w:t>
        <w:br/>
        <w:t>但这自然形成的“屏风”，不太稳妥。</w:t>
        <w:br/>
        <w:t>有个漏风口：比叡山下逢坂岭。</w:t>
        <w:br/>
        <w:t>今天，无论是乘新干线从关西到关东，</w:t>
        <w:br/>
        <w:t>还是开车走名坂高速，甚至琵琶湖的泄水道。</w:t>
        <w:br/>
        <w:t>都会从逢坂岭川流而过。</w:t>
        <w:br/>
        <w:t>甭管车流还是水流，统统排队挨个来。</w:t>
        <w:br/>
        <w:t>站在比叡山上，守住逢坂岭，</w:t>
        <w:br/>
        <w:t>当真是：一夫当关万夫莫开。</w:t>
        <w:br/>
        <w:t>比叡山如此重要，</w:t>
        <w:br/>
        <w:t>待在京都，纵享安乐的天皇，</w:t>
        <w:br/>
        <w:t>一定会把比叡山交给信得过的人。</w:t>
        <w:br/>
        <w:t>特别是一千二百年前，恒武天皇开创京都时，</w:t>
        <w:br/>
        <w:t>日本，不太平。</w:t>
        <w:br/>
        <w:t>恒武天皇只享有半个日本，</w:t>
        <w:br/>
        <w:t>关东平原和北海道都是原始狩猎部落的天下。</w:t>
        <w:br/>
        <w:t>热爱学习的恒武天皇在向中国看齐的时候，</w:t>
        <w:br/>
        <w:t>别的还没学会，先学会给落后同学起外号。</w:t>
        <w:br/>
        <w:t>他称这些不服统治的部落为“夷”。</w:t>
        <w:br/>
        <w:t>为了防止夷人翻过逢坂岭，进京抢劫，</w:t>
        <w:br/>
        <w:t>素有崇佛习惯的天皇家，</w:t>
        <w:br/>
        <w:t>派了天台宗的僧人在此驻寺为家，习武卫京，</w:t>
        <w:br/>
        <w:t>建成延历寺。</w:t>
        <w:br/>
        <w:t>恒武天皇也明白最好的防守是进攻。</w:t>
        <w:br/>
        <w:t>所以，还派遣武士出逢坂岭，征讨夷人。</w:t>
        <w:br/>
        <w:t>这武士的头领就是“征夷大将军”，</w:t>
        <w:br/>
        <w:t>即后世所有幕府将军的最初来源。</w:t>
        <w:br/>
        <w:t>僧人看家，武士开疆，各司其职，</w:t>
        <w:br/>
        <w:t>甚好，甚好。</w:t>
        <w:br/>
        <w:t>但手里都是有兵器的人，</w:t>
        <w:br/>
        <w:t>日后相见，能否举案齐眉，</w:t>
        <w:br/>
        <w:t>还是要看一起过日子的人能否共同成长。</w:t>
        <w:br/>
        <w:t>先说延历寺的成长吧。</w:t>
        <w:br/>
        <w:t>延历寺开寺之初，就有僧兵看家护院。</w:t>
        <w:br/>
        <w:t>为了供奉这些人，天皇还赏赐了庄园。</w:t>
        <w:br/>
        <w:t>有兵，有粮，朝中还有人。</w:t>
        <w:br/>
        <w:t>天皇家向来有和佛门纠缠在一起的惯例。</w:t>
        <w:br/>
        <w:t>有盛年退位的天皇遁入空门成为法皇的。</w:t>
        <w:br/>
        <w:t>有天皇直接委派膝下亲王成为寺庙主持的。</w:t>
        <w:br/>
        <w:t>说延历寺的山法师有皇家护卫队的职责，</w:t>
        <w:br/>
        <w:t>一点都不过分。</w:t>
        <w:br/>
        <w:t>最盛时期，座下上万山法师，占地三千，</w:t>
        <w:br/>
        <w:t>一点都没有吹嘘成分。</w:t>
        <w:br/>
        <w:t>能在佛届和延历寺在实力上比肩的，</w:t>
        <w:br/>
        <w:t>唯有奈良那间“杀鹿要偿命”的兴福寺。</w:t>
        <w:br/>
        <w:t>兴福寺的厉害，</w:t>
        <w:br/>
        <w:t>我们在奈良喂鹿那篇里聊过。</w:t>
        <w:br/>
        <w:t>两寺在日本，</w:t>
        <w:br/>
        <w:t>被称为南都（兴福寺）北岭（延历寺）。</w:t>
        <w:br/>
        <w:t>为啥延历寺被称为北岭？</w:t>
        <w:br/>
        <w:t>因为比叡山正好在逢坂岭的北边啊。</w:t>
        <w:br/>
        <w:t>有能力的人，</w:t>
        <w:br/>
        <w:t>忠心大多数会献给能力更强的人。</w:t>
        <w:br/>
        <w:t>延历寺山法师是这样，日本武士也是这样。</w:t>
        <w:br/>
        <w:t>当天皇家的子孙逐渐沉迷享乐，</w:t>
        <w:br/>
        <w:t>不再能开疆扩土控制资源之时，</w:t>
        <w:br/>
        <w:t>原先听命天皇调遣的山法师，</w:t>
        <w:br/>
        <w:t>也会为自身利益反噬其主。</w:t>
        <w:br/>
        <w:t>作为皇室护卫队的延历寺山法师，</w:t>
        <w:br/>
        <w:t>后来，多次为了名下庄园的利益问题，</w:t>
        <w:br/>
        <w:t>抬着神轿冲下山，进京强诉。</w:t>
        <w:br/>
        <w:t>日本国土就那么大，庄园就那么多，</w:t>
        <w:br/>
        <w:t>事关庄园利益，还不就是“分猪肉”的问题。</w:t>
        <w:br/>
        <w:t>这庄园是延历寺的还是兴福寺的？</w:t>
        <w:br/>
        <w:t>是延历寺的还是公卿家的？</w:t>
        <w:br/>
        <w:t>是延历寺的还是地方大名的？</w:t>
        <w:br/>
        <w:t>真是“手心手背都是肉”，</w:t>
        <w:br/>
        <w:t>天皇也很难每次都帮延历寺。</w:t>
        <w:br/>
        <w:t>而延历寺的进京上访，</w:t>
        <w:br/>
        <w:t>说得好听点是告御状。</w:t>
        <w:br/>
        <w:t>做得难看点，直接把天皇困在皇宫内里，</w:t>
        <w:br/>
        <w:t>不答应条件，天皇就别想人身自由。</w:t>
        <w:br/>
        <w:t>而且有着神轿护体，</w:t>
        <w:br/>
        <w:t>信仰神佛的武士也不敢随意驱赶山法师。</w:t>
        <w:br/>
        <w:t>山法师最后都成为天皇的心头恨了。</w:t>
        <w:br/>
        <w:t>被后人称为“日本第一天狗”的，</w:t>
        <w:br/>
        <w:t>后白河天皇曾经说过：</w:t>
        <w:br/>
        <w:t>“吾平身三件事，不如意：</w:t>
        <w:br/>
        <w:t>鸭川</w:t>
        <w:br/>
        <w:t>之水，色子数，比叡山的山法师。”</w:t>
        <w:br/>
        <w:t>能被称为天狗的人，</w:t>
        <w:br/>
        <w:t>都是既有些实力，又比较会吹牛。</w:t>
        <w:br/>
        <w:t>让一个自吹自擂的人承认“技不如人”，</w:t>
        <w:br/>
        <w:t>还将其与天时，运气放在一起承认失败。</w:t>
        <w:br/>
        <w:t>这要造成多大的心理阴影呢？</w:t>
        <w:br/>
        <w:t>延历寺是否已膨胀到无人可克的地步了呢？</w:t>
        <w:br/>
        <w:t>别忘了，自然界都是相生相克的。</w:t>
        <w:br/>
        <w:t>最后收拾山法师的，</w:t>
        <w:br/>
        <w:t>就是和山法师一起的，日本武士。</w:t>
        <w:br/>
        <w:t>武士不像山法师有一个延历寺的据点，</w:t>
        <w:br/>
        <w:t>所以，能挑战山法师的武士们，</w:t>
        <w:br/>
        <w:t>如果要找共同点，</w:t>
        <w:br/>
        <w:t>那就是以农村包围城市的方式，</w:t>
        <w:br/>
        <w:t>从地方混到中央的武士大头领。</w:t>
        <w:br/>
        <w:t>最先混到中央的平清盛，</w:t>
        <w:br/>
        <w:t>是和“第一天狗”后白河天皇同时代的人。</w:t>
        <w:br/>
        <w:t>因为是第一代，游戏规则还没摸透，</w:t>
        <w:br/>
        <w:t>对延历寺主要是以拉拢为主。</w:t>
        <w:br/>
        <w:t>遇上山法师进京上访，</w:t>
        <w:br/>
        <w:t>基本上是明面上和稀泥，暗地里给实惠。</w:t>
        <w:br/>
        <w:t>这就让后白河天皇很不高兴。</w:t>
        <w:br/>
        <w:t>山法师的实惠都你给了，</w:t>
        <w:br/>
        <w:t>你准备做山法师的老大吗？</w:t>
        <w:br/>
        <w:t>因为平清盛，后来，</w:t>
        <w:br/>
        <w:t>还真借着病愈的机会出家了。</w:t>
        <w:br/>
        <w:t>吓得后白河天皇赶紧跟着，出家。</w:t>
        <w:br/>
        <w:t>操刀的佛届支持也是政治统治基础啊。</w:t>
        <w:br/>
        <w:t>虽然后面平清盛和延历寺关系融洽，</w:t>
        <w:br/>
        <w:t>无奈后院起火，地方武士不支持平清盛。</w:t>
        <w:br/>
        <w:t>把平家给灭了。</w:t>
        <w:br/>
        <w:t>以后的日子，</w:t>
        <w:br/>
        <w:t>武士们为了武士头领“幕府大将军”的名号，</w:t>
        <w:br/>
        <w:t>日夜内斗。</w:t>
        <w:br/>
        <w:t>就容纳了延历寺山法师的逍遥。</w:t>
        <w:br/>
        <w:t>只要上京强诉闹得不是特别过分，</w:t>
        <w:br/>
        <w:t>历届将军都睁一眼，闭一眼。</w:t>
        <w:br/>
        <w:t>直到一个有着“统一天下”雄心的武士：</w:t>
        <w:br/>
        <w:t>织田信长的出现。</w:t>
        <w:br/>
        <w:t>伊有着日本大魔王的称号。</w:t>
        <w:br/>
        <w:t>要统一日本的织田信长，</w:t>
        <w:br/>
        <w:t>需要京都的安宁，</w:t>
        <w:br/>
        <w:t>及周边无丝毫可威胁到自己的武装力量。</w:t>
        <w:br/>
        <w:t>所以，他不但把山法师给打趴下来了。</w:t>
        <w:br/>
        <w:t>还一把火烧了延历寺。</w:t>
        <w:br/>
        <w:t>据说，不论僧侣，连寺庙里的儿童也不放过。</w:t>
        <w:br/>
        <w:t>彻底抹平了延历寺。</w:t>
        <w:br/>
        <w:t>也将天皇家可能倚靠的佛国武装彻底铲平。</w:t>
        <w:br/>
        <w:t>自此，</w:t>
        <w:br/>
        <w:t>天皇真的成为“虚君”，听命将军。</w:t>
        <w:br/>
        <w:t>延历寺因为织田信长的这把火，</w:t>
        <w:br/>
        <w:t>寺中建筑在京都与奈良的古建筑中，</w:t>
        <w:br/>
        <w:t>从样式到时长，都并不出挑。</w:t>
        <w:br/>
        <w:t>但从巅峰坠入谷底之后的延历寺，</w:t>
        <w:br/>
        <w:t>反而有一种返璞归真的美。</w:t>
        <w:br/>
        <w:t>山的寂静，寺的简朴，有着宁和的感觉。</w:t>
        <w:br/>
        <w:t>人啊，成佛，成魔，一念之间。</w:t>
        <w:br/>
        <w:t>而这一念的表层下，</w:t>
        <w:br/>
        <w:t>却是多层的实力博弈与利益算计。</w:t>
        <w:br/>
        <w:t>没有哪一念，是简单的。</w:t>
        <w:br/>
        <w:t>但承担一念后果的，也是人本身。</w:t>
        <w:br/>
        <w:t>在延历寺附近找吃的，</w:t>
        <w:br/>
        <w:t>不太方便。</w:t>
        <w:br/>
        <w:t>山上在开运之钟附近有一两家甜点店。</w:t>
        <w:br/>
        <w:t>山下的叡山电车车站附近有料理店華暦，</w:t>
        <w:br/>
        <w:t>是采取预约制的会席料理；</w:t>
        <w:br/>
        <w:t>有兴趣的可以看tabelog的网址：</w:t>
        <w:br/>
        <w:t>https://tabelog.com/cn/kyoto/A2601/A260502/26006434/</w:t>
      </w:r>
    </w:p>
    <w:p>
      <w:r>
        <w:t>评论：</w:t>
        <w:br/>
        <w:t>1.景色很美的，要是能多po点更好看的图片就好啦。</w:t>
        <w:br/>
        <w:t>2.楼主下次的图一定会比这次更多更美的对嘛～～</w:t>
        <w:br/>
        <w:t>3.皂片控表示不是很满足呢-。-</w:t>
      </w:r>
    </w:p>
    <w:p>
      <w:pPr>
        <w:pStyle w:val="Heading2"/>
      </w:pPr>
      <w:r>
        <w:t>3.1个月的旅行--只为记忆（14）</w:t>
      </w:r>
    </w:p>
    <w:p>
      <w:r>
        <w:t>https://you.ctrip.com/travels/changjiangsanxia109/3609566.html</w:t>
      </w:r>
    </w:p>
    <w:p>
      <w:r>
        <w:t>来源：携程</w:t>
      </w:r>
    </w:p>
    <w:p>
      <w:r>
        <w:t>发表时间：2018-1-5</w:t>
      </w:r>
    </w:p>
    <w:p>
      <w:r>
        <w:t>天数：30 天</w:t>
      </w:r>
    </w:p>
    <w:p>
      <w:r>
        <w:t>游玩时间：1 月</w:t>
      </w:r>
    </w:p>
    <w:p>
      <w:r>
        <w:t>人均花费：9000 元</w:t>
      </w:r>
    </w:p>
    <w:p>
      <w:r>
        <w:t>和谁：</w:t>
      </w:r>
    </w:p>
    <w:p>
      <w:r>
        <w:t>玩法：</w:t>
      </w:r>
    </w:p>
    <w:p>
      <w:r>
        <w:t>旅游路线：</w:t>
      </w:r>
    </w:p>
    <w:p>
      <w:r>
        <w:t>正文：</w:t>
        <w:br/>
        <w:t>11月13号，天气阴有雨</w:t>
        <w:br/>
        <w:t>今天的行程是坐船游三峡。早起收拾好下楼去坐车，发现下雨了没带伞，回房间取，怕时间来不及，就在优步上打了个车，等车的时间去旁边的</w:t>
        <w:br/>
        <w:t>沙县小吃</w:t>
        <w:br/>
        <w:t>买了两屉蒸饺还有两个鸡蛋。正好司机到酒店门口了，我们赶紧上车，好在路上不堵车，我们准时到了宜昌港，在窗口拿到船票，得知我们买的票是船去船回，不用跟旅行团一起，太好了！</w:t>
        <w:br/>
        <w:t>8:50登船，门口检完票以后，有两个服务员，一个给我塞了一张免费领石头的券，一个给我塞了一张免费照相的券，刚一进门就有一群人在大厅等着照相，背景是一张本船的易拉宝，我们没照，直接上了二楼，刚一坐下，就有一个服务员过来说二楼是消费厅，卡座是固定的，要收费的，208一位，趁机问了一下船的情况，才知道这艘船一共四层，一楼是普通座，位子不固定，都是免费坐的，二楼三楼是消费区，固定座位，收费情况不一，四楼是vip厅，不允许下面的人上去，这跟泰坦尼克号上何其相似，吸烟区和室外观景区在三楼甲板。</w:t>
        <w:br/>
        <w:t>9:00开船，行程是我们今天上午逆流向上，通过葛洲坝和西陵峡到达渔舟巷，上岸活动两个小时，下午两点原路返回宜昌港。开始两岸是没什么风景可言的，船上实在太闹腾了，坐在我们前后左右的人是一群五六十岁的大爷大妈，跟着旅行团来的，每人脖子上挂着一个胸牌，听口音应该是南方的，因为我一句都听不懂，声音大还特别尖，吵得我耳朵一直是嗡～～～的感觉。坐不住，一会儿起来去大厅走走，一会儿去二楼转转领个免费的三峡石，一会儿去三楼甲板上遛遛，照张照片，一会儿去打个开水……总之就是坐不住。无奈的是不管我走到那儿，都有大爷大妈的身影，到哪儿都要排队。领三峡石的地方，免费领石头但加工需要10块钱，所谓加工就是打个孔，穿个红绳。领照片的时候，摄影免费，冲洗一张照片，塑封加一个封皮要20块钱，这属于变相虚假广告吗？呵呵……不过船上大都是五六十岁的老人，根本反应不过来，钱要的也不多，所以他们的生意简直好到爆。</w:t>
        <w:br/>
        <w:t>快到葛洲坝的时候，广播里面通知大家可以到三楼甲板去观看大坝行船的原理。呼啦啦一下子，几乎整个一楼的老人家都跑过去看了，我一看一楼好不容易清静了，就别上去凑热闹了。于是我们在下面的显示器中关注了整个大坝行船的原理，这绝对可以算得上是人类智慧的结晶， 双闸门的设计，利用闸门的开闭来控制水位，使得船能平稳的渡过。过了葛洲坝就正式进入了西陵峡的地界，船上顿时热闹起来，因为舞台上多了一个土家族的姑娘，清唱了一段她们民族的山歌，然后就开始滔滔不绝的介绍三峡大坝的建设对她们土家族的影响，最后的归结点是国家大力扶植她们养土鸡，现在的目的就是卖幺妹牌土鸡，一遍一遍不厌其烦的宣传着这个土鸡有多么生态环保，多么绿色有机无污染，100块钱一袋，策略同样是先免费试吃，吃完再买，一听到可以免费试吃，这些老人家又都蠢蠢欲动了，没等她说完就已经去排队试吃了，吃完以后不买的多。你方唱罢我登场，马上又上去一个小伙子，说是请了四川川剧艺术团的某个著名的川剧演员，给我们表演变脸，果然这时候上来了一个戴着面具的人，就这么开始了表演，气氛刚上来就结束了，接下来那个小哥又把一个五六十岁的秃顶的大叔请上来，摆上笔墨纸砚，开始写字，说是一个书法家，说什么乱世收黄金，盛世收字画？价钱按平尺来算，从五十到一千块钱不等，可以买现成的，也可以请先生现场手书。先写了一幅字，主持人叫卖了三遍没人买，悻悻地放在一边，继续叫卖第二幅，又没人买，然后开始邀请大家上台观摩大师写字，说什么现在的字画市场怎么贵，王羲之的书法一平尺多少多少钱。所以大家要趁现在便宜的时候买来收藏，以后会特别特别值钱！我的天，他们又成功的忽悠了一群大爷大妈。</w:t>
        <w:br/>
        <w:t>我实在听不下去了，就去大厅透透气，大厅没有里面那么吵，可以看看窗外的风景，两岸山青水秀，山顶云雾缭绕，天空淅沥沥的下着小雨，岸边的黑色楼阁绕山而建，古朴悠远，彰显着它的独特。路上还经过了诔祖庙，中华鲟研究所……</w:t>
        <w:br/>
        <w:t>又坐了大概一个小时的船，我们终于到了渔舟巷，赶紧下船清静清静，我跟我妹两个人撑着一把伞，往右沿着这条街道慢慢走，查了一下附近的美食，发现了一家餐厅评价特别好，按照导航过去，发现这家餐厅并不沿街，而是在里面靠着江边的。进去看到老板一家三口正在吃饭，老板和老板娘五十多岁，儿子看上去二十多岁，已经在跟着学习料理店里的事情了，看我们过来了问吃什么，我们走过去看了一下菜单，菜价真心不贵，我妹点菜，我跑去厕所报道了，因为这几天吃东西不对付，几乎快常驻厕所了，所以这几天吃东西要注意了。等我出来的时候，菜已经上桌了，两菜一汤，炒了一个红薯尖，一个辣炒藕块，还有一个西红柿蛋汤。炒红薯尖，真是小时候的一道美食，可能很多人都没吃过，我大概有十多年没吃过了，突然吃到这道菜竟勾起了我的一丝乡愁。想想小时候炒一个菜，我们三个小孩儿一起抢着吃，那时候吃什么都香，觉得好像那时候吃的所有东西都是这些年吃过的最好吃的东西。吃着饭陷入了自己的思绪，连老板问话都没听见，还是妹妹捅了我一下才缓过神儿来，跟老板边吃边聊，得知我们好像在网上订到了最便宜的船票，因为老板一听我们的来回船票一共才一百块钱，他惊讶的表情让我得出了这个结论。不过对于我们的耳朵在船上被反复轰炸的事实，老板表示很同情，一笑置之，在老板得知我们这一个月的行程以后，羡慕和肉疼的表情在他的脸上交替着，大概羡慕更多一些吧，因为他先感叹了一句，年轻真好！哈哈哈，我们马上鼓励他，说您也不老啊，儿子也可以放手让他自己干一干，有时间您就带着老板娘出去走走转转，多好啊～老板眼里的光芒一闪即逝，我相信他也曾想过，只是像全天下的父母一样，对儿女总是有诸多的不放心，我们也便不再继续说下去。一顿饭吃的温馨又满足。</w:t>
        <w:br/>
        <w:t>看看时间已经13:20了，我们的得赶紧回去了，拜别老板一家，沿着河边往回走。这边有好几个船舶停靠点，我们差一点儿就上错船了，继续往前走，直到看到渔舟巷的牌楼，我们才找到了我们那艘船，上船没多长时间就开船了，本来以为上午的旅行团已经都跟导游坐大巴车去三峡大坝了，下午的船上应该会清静一些的，没想到，下午的船上居然上来了一帮小学生，oh no！顿时我对这趟行程已经不抱希望了，往大厅沙发上一坐，把耳机一带，爱谁谁吧～</w:t>
        <w:br/>
        <w:t>回到陆地已经五点多了，我们坐公交车到我们住的酒店附近找好吃的，无意间居然找到了前一天没发现的一家披萨店，叫榴莲很忙披萨，店里暖暖的色调让人觉得温暖，墙面裸砖的设计让店里多了一丝对古老欧洲城堡的遐想，书架上摆放着书和各具特色的小玩意儿，可以看出老板一定是一个热爱生活的人。最后我们点了一个缤纷水果披萨打包带回宾馆吃，回宾馆打开一看，口水都流出来了，椰肉的清甜，菠萝的香甜，樱桃的酸甜在芝士和高温的斡旋下紧密的与散发着麦香的饼结合在一起，才成就了现在的美食。吃完后意犹未尽，费了九牛二虎之力才控制我自己没有下楼再去买一张，嘿嘿～大家见怪不怪吧，我这人爱吃是出了名的。</w:t>
      </w:r>
    </w:p>
    <w:p>
      <w:r>
        <w:t>评论：</w:t>
        <w:br/>
        <w:t>1.看得出来楼主很想努力的把旅行过程都记录下来呢。</w:t>
        <w:br/>
        <w:t>2.强烈需要一个假期，然后我也想好好度个假。。。</w:t>
        <w:br/>
        <w:t>3.感觉再怎么节约，吃方面还是要尽量去满足的。</w:t>
      </w:r>
    </w:p>
    <w:p>
      <w:pPr>
        <w:pStyle w:val="Heading2"/>
      </w:pPr>
      <w:r>
        <w:t>4.三峡旅游-经典攻略</w:t>
      </w:r>
    </w:p>
    <w:p>
      <w:r>
        <w:t>https://you.ctrip.com/travels/changjiangsanxia109/3609451.html</w:t>
      </w:r>
    </w:p>
    <w:p>
      <w:r>
        <w:t>来源：携程</w:t>
      </w:r>
    </w:p>
    <w:p>
      <w:r>
        <w:t>发表时间：2018-1-5</w:t>
      </w:r>
    </w:p>
    <w:p>
      <w:r>
        <w:t>天数：5 天</w:t>
      </w:r>
    </w:p>
    <w:p>
      <w:r>
        <w:t>游玩时间：1 月</w:t>
      </w:r>
    </w:p>
    <w:p>
      <w:r>
        <w:t>人均花费：800 元</w:t>
      </w:r>
    </w:p>
    <w:p>
      <w:r>
        <w:t>和谁：亲子</w:t>
      </w:r>
    </w:p>
    <w:p>
      <w:r>
        <w:t>玩法：</w:t>
      </w:r>
    </w:p>
    <w:p>
      <w:r>
        <w:t>旅游路线：</w:t>
      </w:r>
    </w:p>
    <w:p>
      <w:r>
        <w:t>正文：</w:t>
        <w:br/>
        <w:t>气候条件</w:t>
        <w:br/>
        <w:t>长江三峡</w:t>
        <w:br/>
        <w:t>属亚热带季风气候区，各地年度降水量普遍偏少，气温普遍偏高。年内气温变化较大，与常年相比，冬季、秋季及初春、盛夏气温偏高，仲春、初夏及夏末气温偏低。</w:t>
        <w:br/>
        <w:t>长江三峡</w:t>
        <w:br/>
        <w:t>概述：</w:t>
        <w:br/>
        <w:t>长江全长6300公里，是亚洲第一，世界第三长的河流。她源自世界屋脊青藏高原，经过世界上最美的地貌三峡进入平原。具有三千多年的悠久历史文化，长江拥有40%的中国淡水资源，其流域为中国提供70%以上的稻米和40%的谷类农产品。众多的支流使得长江在中国很多人口稠密的地区形成了一个巨大的交通运输网络。</w:t>
        <w:br/>
        <w:t>★</w:t>
        <w:br/>
        <w:t>长江三峡</w:t>
        <w:br/>
        <w:t>位于中国的腹地，是瞿塘峡，巫峡和西陵峡三段峡谷的总称。西起重庆市奉节县的白帝城，东迄湖北</w:t>
        <w:br/>
        <w:t>宜昌</w:t>
        <w:br/>
        <w:t>市的</w:t>
        <w:br/>
        <w:t>南津关</w:t>
        <w:br/>
        <w:t>，跨重庆奉节县、重庆巫山县、湖北巴东县、湖北</w:t>
        <w:br/>
        <w:t>秭归</w:t>
        <w:br/>
        <w:t>县、湖北宜昌市，长193公里。也就是常说的“大三峡”。</w:t>
        <w:br/>
        <w:t>三峡因而得名。三峡两岸高山对峙，悬崖绝壁,崖壁陡峭，两岸崇山峻岭，风光奇绝，两岸陡峭连绵的山峰；山峰一般高出江面1000-1500米。江面最狭处有100米左右。三峡形成是由地区地壳不断上升，长江水强烈下切而形成的。</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t>游三峡最短需要4天时间，为3天、2天，由朝天门乘车至万州上船的三峡旅游新方式。</w:t>
        <w:br/>
        <w:t>★ 三峡旅游区景区:众多，其中最著名的 丰都鬼城，忠县石宝寨，云阳张飞庙，瞿塘峡，巫峡，西陵峡，宏伟的三峡工程，大宁河小三峡等。</w:t>
        <w:br/>
        <w:t>丰都鬼城</w:t>
        <w:br/>
        <w:t>★ 鬼城-丰都天下独有，举世闻名。是神曲之乡，道教72洞天福地之一，一座融合了巴渝文化和鬼文化的古城。丰都鬼城以“鬼国京都”、“阴曹地府”闻名于世，是一座以神奇传说而著称的古城。长江北岸的名山上有众多庙宇和风态各异的鬼神塑像。认为人的灵魂不论国籍在死去之后都会来到丰都。长江南岸有中国最美丽的洞穴之一－雪玉洞。雪玉洞以奇特的喀斯特地貌和众多钟乳石而闻名。同时也是：重庆长江三峡国际黄金旅游带上的一颗璀璨明珠。</w:t>
        <w:br/>
        <w:t>忠县石宝寨</w:t>
        <w:br/>
        <w:t>★是中国现存体积最大、层数最多的穿斗式木结构建筑，依玉印山而建，重檐高耸，飞檐展翼，浑然一体，宏伟壮观，整个建筑由寨门、寨身、阁楼（寨顶石刹）组成，共12层，高56米，全系木质结构。原建9层，寨顶有古刹天子殿，隐含“九重天”之意。</w:t>
        <w:br/>
        <w:t>★石宝寨是一座拔地而起四壁如削的孤峰 清乾隆初年，借助架于石壁上的铁索在山顶修建了一座寺庙，嘉庆年间又聘请能工巧匠研究如何取代铁索上山，于是便依山取势修建这座九层楼阁 从此，香客及游人可免攀援铁索之苦，上楼直达山顶，1956年又加以修建改为12层，如今这里已成为游客眺望长江景色的"小蓬莱"了。</w:t>
        <w:br/>
        <w:t>典故：★相传为女娲补天所遗的一尊五彩石，故称“石宝”。此石形如玉印，又名“玉印山”。明末谭宏起义，自称“武陵王”，据此为寨，“石宝寨”由此而来。</w:t>
        <w:br/>
        <w:t>同时也是:国家AAAA级旅游景区，国家级重点文物保护单位，长江三峡30个最佳旅游新景观之一，美国探索频道中国七大奇观之一，世界八大奇异建筑之一。</w:t>
        <w:br/>
        <w:t>1979年对外开放以来，年接待中外游客近22万人次，被中外旅客誉为“江上明珠”。</w:t>
        <w:br/>
        <w:t>瞿塘峡：</w:t>
        <w:br/>
        <w:t>★瞿塘峡，位于重庆奉节县境内，长8公里，是三峡中最短的一个峡。它是雄伟险峻的一个峡。 端入口处，两岸断崖壁立，相距不足一百公尺，形如门户，名夔门，也称瞿塘峡关，山岩上有“夔门天下雄”五个大字。左边的名赤甲山，相传古代巴国的赤甲将军曾在此屯营，尖尖的山嘴 活像一个大蟠桃，右边的名白盐山，不论天气如何，总是迂出一层层或明或暗的银辉。</w:t>
        <w:br/>
        <w:t>瞿塘峡虽短，却能“镇渝川之水，扼巴鄂咽喉”，有“西控巴渝收万壑，东连荆楚压摹山”的雄伟气势。</w:t>
        <w:br/>
        <w:t>古人形容瞿塘峡说，“案与天关接，舟从地窟行”。</w:t>
        <w:br/>
        <w:t>三峡旅游_三峡游轮_三峡旅游攻略_三峡游船_三峡豪华游轮_重庆江运游轮管理有限公司</w:t>
        <w:br/>
        <w:t>+++++++++++++++++++订票享免费送站 点击网址可报名++++++++++++++++++++++</w:t>
        <w:br/>
        <w:t>三峡游轮预定中心_长江游轮票务联网销售中心官方网站：www.cjsanxia.com</w:t>
        <w:br/>
        <w:t>（1）重庆夔门</w:t>
        <w:br/>
        <w:t>★夔门位于长江三峡瞿塘峡之口，为三峡西大门，南白盐山，北赤甲山，拔地而起，双峰欲合，如门半开，故称夔门，素有“夔门天下雄”之称。与“剑门天下险、峨眉天下秀、青城天下幽”，并称巴渝名胜。在奉节前往小寨天坑的路上，还有一座”旱夔门”。</w:t>
        <w:br/>
        <w:t>杜甫有诗咏那赤白两山：</w:t>
        <w:br/>
        <w:t>赤甲白盐俱刺天，闾阎缭绕接山巅。</w:t>
        <w:br/>
        <w:t>枫林桔树丹青合，复道重楼锦锈悬。</w:t>
        <w:br/>
        <w:t>第五套10元人民币背景图即为三峡夔门</w:t>
        <w:br/>
        <w:t>（2）重庆奉节县白帝城</w:t>
        <w:br/>
        <w:t>★重庆奉节县地处长江三峡西首和库区腹心，东临</w:t>
        <w:br/>
        <w:t>三峡大坝</w:t>
        <w:br/>
        <w:t>，西靠重庆万州区，南连张家界，北接西安，是渝东、陕南、鄂西的交通枢纽和物资集散地，幅员面积约为4099平方公里， 人口100万，是长江三峡国家级风景名胜区的一部分和绝世奇观天坑地缝所在地。</w:t>
        <w:br/>
        <w:t>在奴隶社会时期，这一带曾是巴、蜀两国的领地，并于西周武王十一年（公元前1016年）建为夔子国。唐贞观23年（公元649年），为旌表诸葛亮“托孤寄命，临大节而不夺”的忠君爱国思想而改为奉节县沿用至今。</w:t>
        <w:br/>
        <w:t>白帝城托孤是《三国演义》中刘备在与东吴的大战失败后，在白帝城病危，将诸葛亮招到白帝城，将儿子也就是后主刘禅托付给诸葛亮的历史典故。</w:t>
        <w:br/>
        <w:t>表达了他对诸葛亮的充分信任。刘备明知儿子不才，并没有教给他用各种权术保住皇位，而是叮咛他要象对待父亲一样对待诸葛亮，一切听诸葛亮安排，以免不辨忠奸，危及大业；刘备深知其子无帝王之才，与其国家沦丧，还不如让诸葛亮取而代之。这样的嘱托，应是刘备的肺腑之言。这样的嘱托，不仅表达了刘备广阔的胸襟和坦荡为人，实际上也是处置蜀汉政权的最佳方式。</w:t>
        <w:br/>
        <w:t>三峡旅游_三峡游轮_三峡旅游攻略_三峡游船_三峡豪华游轮_重庆江运游轮管理有限公司</w:t>
        <w:br/>
        <w:t>+++++++++++++++++++订票享免费送站 点击网址可报名++++++++++++++++++++++</w:t>
        <w:br/>
        <w:t>三峡游轮预定中心_长江游轮票务联网销售中心官方网站：www.cjsanxia.com</w:t>
        <w:br/>
        <w:t>巫峡</w:t>
        <w:br/>
        <w:t>巫峡，位于重庆巫山县和湖北巴东县两县境内，西起巫山县城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t>（1）重庆巫山十二峰</w:t>
        <w:br/>
        <w:t>长江三峡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中能见到的依次为飞凤、翠屏、聚鹤三峰，其余净坛、起云、上升三峰并不临江。如欲游览，须从飞凤峰附近的青石溪溯流而上，到兰厂登岸，才可领略三峰雄姿。</w:t>
        <w:br/>
        <w:t>（2）重庆神女峰</w:t>
        <w:br/>
        <w:t>十二峰中以神女峰最著名，峰上有一挺秀的石柱，形似亭亭玉立的少女。她每天最早迎来朝霞，又最后送走晚霞，故又称“望霞峰”。</w:t>
        <w:br/>
        <w:t>典故：据唐广成《墉城集仙录》载，西王母幼女瑶姬携狂章、虞余诸神出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（3）重庆大宁河小三峡</w:t>
        <w:br/>
        <w:t>位于长江三峡库区腹心，素有“万峰磅礴一江通，锁钥荆襄气势雄”的地貌景观，和“三峡明珠”、“渝东门户”之称。</w:t>
        <w:br/>
        <w:t>（4）重庆马渡河小小三峡</w:t>
        <w:br/>
        <w:t>小小三峡水流湍急，水清见底，峡江两岸，岩石如削，奇花异草，俯首可拾，抬头仰望，天开一线，环顾江岸，绿树成荫，是一处集旅游、探险和漂流等多功能于一体的风景区。小小三峡漂流，被誉为“中国第一漂”，是勇敢者磨炼意志和毅力的天堂。</w:t>
        <w:br/>
        <w:t>三峡旅游_三峡游轮_三峡旅游攻略_三峡游船_三峡豪华游轮_重庆江运游轮管理有限公司</w:t>
        <w:br/>
        <w:t>+++++++++++++++++++订票享免费送站 点击网址可报名++++++++++++++++++++++</w:t>
        <w:br/>
        <w:t>三峡游轮预定中心_长江游轮票务联网销售中心官方网站：www.cjsanxia.com</w:t>
        <w:br/>
        <w:t>(5)神女溪</w:t>
        <w:br/>
        <w:t>山水景观令人称绝。翠屏、飞凤、起云、上升、净坛</w:t>
        <w:br/>
        <w:t>五峰</w:t>
        <w:br/>
        <w:t>，棋布溪水两岸。神女溪中游，内侧南岸是上升峰，西北是起云峰。峰峦叠翠，云遮雾绕，江流曲似九回肠。</w:t>
        <w:br/>
        <w:t>多处“山重水复疑无路，柳暗花明又一村”，乃峡中之奇峡，景中之绝景。</w:t>
        <w:br/>
        <w:t>西陵峡</w:t>
        <w:br/>
        <w:t>西陵峡在湖北</w:t>
        <w:br/>
        <w:t>宜昌</w:t>
        <w:br/>
        <w:t>市</w:t>
        <w:br/>
        <w:t>秭归</w:t>
        <w:br/>
        <w:t>县境内，西起</w:t>
        <w:br/>
        <w:t>香溪口</w:t>
        <w:br/>
        <w:t>，东至</w:t>
        <w:br/>
        <w:t>南津关</w:t>
        <w:br/>
        <w:t>，约长66公里，是长江三峡中最长、以滩多水急闻名的山峡。</w:t>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w:t>
        <w:br/>
        <w:t>兵书宝剑峡</w:t>
        <w:br/>
        <w:t>、</w:t>
        <w:br/>
        <w:t>牛肝马肺峡</w:t>
        <w:br/>
        <w:t>、</w:t>
        <w:br/>
        <w:t>崆岭峡</w:t>
        <w:br/>
        <w:t>、</w:t>
        <w:br/>
        <w:t>灯影峡</w:t>
        <w:br/>
        <w:t>更是风光奇异，声明远播。</w:t>
        <w:br/>
        <w:t>牛肝马肺峡</w:t>
        <w:br/>
        <w:t>位于长江三峡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t>典故：清光绪二十六年（1900），“马肺”下半部被英国军舰枪炮轰缺。因此郭沫若在《过西陵峡二首》诗中道：“兵书宝剑存形似，牛肝马肺说寇狂”，饱含对侵略者的愤慨之情。</w:t>
        <w:br/>
        <w:t>从前滩多激流，礁石林立，有名的险滩即有“二十四珠”。清光绪二十六年，德国“瑞生号”轮船触礁沉此。</w:t>
        <w:br/>
        <w:t>旧时西陵峡滩险水急，礁石林立。“白狗次黄牛，滩如竹节稠”，这是白居易形容西陵峡内险滩密布的名句。如今的西陵峡是壮丽的景色依旧，汹涌的恶浪不再了。江面风平浪稳，水流平缓，船只畅行无阻，如履平川。</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风景区，属国家AAAAA级风景区，位于长江三峡中最为奇幻壮丽的西陵峡境内，</w:t>
        <w:br/>
        <w:t>三峡大坝</w:t>
        <w:br/>
        <w:t>和</w:t>
        <w:br/>
        <w:t>葛洲坝</w:t>
        <w:br/>
        <w:t>之间，跨越秀丽的</w:t>
        <w:br/>
        <w:t>灯影峡</w:t>
        <w:br/>
        <w:t>两岸，面积14平方公里。</w:t>
        <w:br/>
        <w:t>三峡人家</w:t>
        <w:br/>
        <w:t>石牌之美，美在“湾急、石奇、谷幽、洞绝、泉甘”，其中我们可以用“一二三四”来概括，即：一个馆（石牌抗战纪念馆），两个特别项目（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t>三峡大坝</w:t>
        <w:br/>
        <w:t>三峡大坝，位于中国湖北省</w:t>
        <w:br/>
        <w:t>宜昌</w:t>
        <w:br/>
        <w:t>市三斗坪镇境内，距下游</w:t>
        <w:br/>
        <w:t>葛洲坝</w:t>
        <w:br/>
        <w:t>水利枢纽工程38公里，是当今世界最大的水利发电工程——三峡水电站的主体工程、</w:t>
        <w:br/>
        <w:t>三峡大坝旅游区</w:t>
        <w:br/>
        <w:t>的核心景观、三峡水库的东端。</w:t>
        <w:br/>
        <w:t>三峡大坝工程包括主体建筑物及导流工程两部分，全长约2308m，坝高185米，工程总投资为954.6亿人民币，于1994年12月14日正式动工修建，2006年5月20日全线修建成功。</w:t>
        <w:br/>
        <w:t>2012年7月24日，三峡大坝入库流量达7.12万立方米/秒，是三峡水库建库以来遭遇的最大洪峰。</w:t>
        <w:br/>
        <w:t>三峡水电站大坝高185米，正常蓄水位175米，水库长2335米，静态投资1352.66亿人民币 ，安装32台单机容量为70万千瓦的水电机组。三峡电站最后一台水电机组，2012年7月4日投产，这意味着，装机容量达到2240万千瓦的三峡水电站，2012年7月4日已成为全世界最大的水力发电站和清洁能源生产基地。</w:t>
        <w:br/>
        <w:t>2015年12月，三峡大坝入选长江三峡30个最佳旅游新景观之一。</w:t>
        <w:br/>
        <w:t>注意事项</w:t>
        <w:br/>
        <w:t>天气：三峡气候潮湿多变，请带上外套及雨具；</w:t>
        <w:br/>
        <w:t>船行驶时风大，请勿在船甲板上逗留时间过长，以免受寒感冒。</w:t>
        <w:br/>
        <w:t>饮食：船上饮食不比岸上，可以自备食物，没有吃完的零食请系紧放好；出门在外请少喝酒，以免耽误游程。[14]</w:t>
        <w:br/>
        <w:t>住宿：城市大饭店林立，有各种星级，但船上住宿条件相对欠佳。</w:t>
        <w:br/>
        <w:t>交通：江船平稳，无须过于担心晕船，但可自备晕船药，有备无患。</w:t>
        <w:br/>
        <w:t>服饰：出外旅游宜穿宽松舒适的衣物，穿胶底鞋、布鞋方便安全，衣物不宜穿得过紧、不透风，鞋不宜穿皮鞋和塑料底鞋，以防滑跌。</w:t>
        <w:br/>
        <w:t>游玩：有的景点需要下船游览，包括丰都鬼城、张飞庙、石宝寨、小三峡、白帝城、</w:t>
        <w:br/>
        <w:t>屈原祠</w:t>
        <w:br/>
        <w:t>、神龙溪、三峡工程大坝等（不同的游轮及上下水游览的景点不尽相同）。每到一个景点，您需要听船上广播和导游的忠告，记住游船停靠的码头和游船开航的时间，您必须在开航前返回游船， 三峡景点多为步行，请紧跟导游和团队，不要离团，个人游览最好结伴而行；做到走路不看景，看景不走路，大景不放过，小景不留恋，拍照不用慌，先对身后望；未开发的景区，不宜随便进入，以免迷失方向。</w:t>
        <w:br/>
        <w:t>购物：普通游船上用餐很难令您满意，而且价格很贵，所以购买一些食品（如：各种零食、酒类、矿泉水、方便食品等）上船是必要的，船上也有常用的食品和生活用品出售，但种类少而且价格较贵。码头边常有小贩兜售货物，请用零钞购买所需物品，以免去不必要的麻烦。</w:t>
        <w:br/>
        <w:t>安全：吸烟时请切记“一支香烟、能毁万丈楼”，请熄灭烟蒂、不要乱扔烟头；下船游览景点时，请确认关好门窗后，方可离去；贵重物品请随身携带，下船时人多拥挤，请照看好自己的随身物品，以免丢失。</w:t>
        <w:br/>
        <w:t>外出旅游以防万一，请带创可贴，感冒药、肠胃药等。</w:t>
        <w:br/>
        <w:t>若带有小孩同行，请一定要看管好小孩，小孩不宜单独到船的边缘及船甲板嬉戏玩耍，不宜在船上追逐打闹。</w:t>
        <w:br/>
        <w:t>船上不提供一次性用品，请自带拖鞋、洗漱用品，夏季蚊虫多，最好带上风油精或花露水，防蚊虫叮咬。</w:t>
      </w:r>
    </w:p>
    <w:p>
      <w:r>
        <w:t>评论：</w:t>
        <w:br/>
        <w:t>1.全是干货啊！期待楼主的行程游记~一定特别精彩~</w:t>
        <w:br/>
        <w:t>2.写的不错，有自己的感受，不是泛泛而谈，挺不容易呢！</w:t>
      </w:r>
    </w:p>
    <w:p>
      <w:pPr>
        <w:pStyle w:val="Heading2"/>
      </w:pPr>
      <w:r>
        <w:t>5.1个月的旅行--只为记忆（13）</w:t>
      </w:r>
    </w:p>
    <w:p>
      <w:r>
        <w:t>https://you.ctrip.com/travels/changjiangsanxia109/3610236.html</w:t>
      </w:r>
    </w:p>
    <w:p>
      <w:r>
        <w:t>来源：携程</w:t>
      </w:r>
    </w:p>
    <w:p>
      <w:r>
        <w:t>发表时间：2018-1-5</w:t>
      </w:r>
    </w:p>
    <w:p>
      <w:r>
        <w:t>天数：30 天</w:t>
      </w:r>
    </w:p>
    <w:p>
      <w:r>
        <w:t>游玩时间：11 月</w:t>
      </w:r>
    </w:p>
    <w:p>
      <w:r>
        <w:t>人均花费：9000 元</w:t>
      </w:r>
    </w:p>
    <w:p>
      <w:r>
        <w:t>和谁：</w:t>
      </w:r>
    </w:p>
    <w:p>
      <w:r>
        <w:t>玩法：</w:t>
      </w:r>
    </w:p>
    <w:p>
      <w:r>
        <w:t>旅游路线：</w:t>
      </w:r>
    </w:p>
    <w:p>
      <w:r>
        <w:t>正文：</w:t>
        <w:br/>
        <w:t>11月12号，天气阴</w:t>
        <w:br/>
        <w:t>今天我们就要离开张家界去宜昌了，清晨六点起床，因为昨晚已经在嘀嘀打车预约了顺风车，所以时间还比较充裕，洗漱完先去吃早餐，吃完早餐的时间是7:10，回宾馆给司机打电话，没想到的是打通以后他居然告知我们因为昨晚太晚了，电话没打通，所以就没来接我们，我晕，赶快办理完退房往武陵源汽车站去坐车，到了那儿之后发现汽车站里去火车站的小巴车上一个人都没有，还要等人坐的差不多满了才能发车，那时间肯定就来不及了，马上又发了一个顺风车的行程，看到一个路程正好合适的司机师傅在找乘客，果断联系他，问他什么时候来，听他说马上出发，几分钟就能过来。我们不由的松了一口气，太好了，我们走出汽车站在路边等他，果然时间不长司机就来了，但是他开的车并不是我预约的那一辆，没时间了，不纠结，赶紧到火车站才是正道。7:40司机接上我们，刚一上车司机就让我点付款，而且收的是我不拼车的钱，我告诉他我们赶九点的火车去宜昌，拜托他快点儿，没想到他看看表，直接说现在7:43了，你们肯定赶不上车了，然后不慌不忙的一边接电话一边开车，过了十分钟，他把车开进了一条小街，而且越开越慢，然后探头一直往路边看，好像在找什么似的，这时候路边一个穿黑衣服的男孩儿冲他挥挥手，他便把车停在路边让那个男孩上车了，然后他开始掉头往回开，我觉得不对劲，问到，师傅，我们点的不拼车，付的也是不拼车的钱，我已经告诉您我在赶火车了，你居然还故意过来接别人？这不是在浪费我的时间吗？司机师傅马上把车停了，说我们就是这样的，你坐不坐？他本来就知道我赶时间，还故意停车，很明显是在威胁我。我说，您快点儿开车吧，我赶火车！他这才扭过头去继续启动车子，往市区开，开车也就算了，嘴里还一直叽里咕噜的说着，现在的小姑娘怎么都这样？人要心眼好一点，我们送你这一趟，才挣五十多块钱，油钱都不够，怎么也得让别人挣点钱啊，人一定要心善才行……我实在忍不住了，就说，首先这不是心善的问题，您开车这是做生意！做生意就要有做生意的诚信，您既然收了我不拼车的钱，那您就不该再浪费我的时间去接别人。其次您现在开的是顺风车，本来就不是快车，这个功能就是为了让顺路的司机挣个油钱就可以了，跟专门以开车挣钱为目的的快车司机是有区别的。再次本来就是您理亏的事儿能不能不要以贬低别人来凸显您自己所谓的高尚！如果我这次就差十分钟没赶上火车，那怎么办？您来赔偿我的损失吗？还有我已经用沉默来对待这件事的时候，您能不能别再说话了！！！我说完这些话以后，司机还想反驳什么，但被我打断了，说这样太危险了，让他专心致志地开车，这时司机终于沉默了，嚼了一块槟郎，就专心致志的开起车来，这次明显车速提升了不少。走高速过去，8:40下车，全程一共用时一小时。本来想跟这种网约车司机说点儿什么的，但我也不知道该说什么了，各自负好各自应负的责任，互相理解吧。</w:t>
        <w:br/>
        <w:t>下车把我们俩的身份证拿着一路飞奔到售票厅，我觉得我长跑比赛的时候都没跑过这么快，哎！赶紧取票进站，直到我们在候车室等车，我还有点儿恍惚。</w:t>
        <w:br/>
        <w:t>9:03上车去宜昌，路上坐我们对面的是一个土生土长的张家界人，现在在武汉发展，是做旅游规划的，见我拿出张家界的旅游地图，他开始自然而然的跟我们聊起旅行社的事儿，这里面门道还挺多，不过真的很挣钱！有一些导游还是很好的，但大环境造成另外的一部分导游只向钱看，完全不顾游客的体验，把整个市场搞得一团糟。如果不治理，只能让这个市场更乱！</w:t>
        <w:br/>
        <w:t>聊了一路，14:16我们很快便到了宜昌，我们提前已经在网上订好了住宿的宾馆，因为下一站是重庆，也是在</w:t>
        <w:br/>
        <w:t>宜昌东站</w:t>
        <w:br/>
        <w:t>坐车，后天早上7:00就要走，所以我们直接就在宜昌东站附近的城市便捷酒店订了房间，出了火车站，过一个地下通道，上来就能看到酒店的牌子，一路走过来也就六七百米的样子。在前台办理好入住，上楼看房间，还不错，屋子很干净，色调就是原木色系的，装修风格简约大方，我喜欢！据前台说12楼有自助洗衣房，我们把这两天的脏衣服收拾出来，拿上去洗。两台海尔的滚筒洗衣机，而且有洗衣粉，很方便！把衣服洗上，我们就回房间休息了。感觉屋里冷，把空调打开，开了一会儿发现更冷了，我妹问我是不是把空调开成制冷了，我赶紧过去看，不是啊，确定是制热，怎么会越来越冷呢？打电话给前台，说空调坏了，不制热。前台用很诧异的声音告诉我，现在还没有统一供暖，所以空调里确实吹的是凉风。我晕～怪不得屋里越来越冷了。差不多四点多，我们问打扫卫生的姐姐多要了几个衣架，上去把衣服拿回来晾上，就出门找吃的了。</w:t>
        <w:br/>
        <w:t>本来在网上看到一个丁掌柜串串香，准备在那儿解决晚餐的，但当我们走到那儿才发现那家店在装修没有营业。只能往回走了，这边的气候实在太冷了，靠着长江，湿气特别重，本来就冷，走到香山福久源，居然还下起了雨，正好旁边有电梯，看到电梯口贴了好多美食的图片，我们决定进去看看。上去就看到一家串串香，得，看样子今晚就该吃这个！五毛钱一串，我们两个人才吃了23串加两小桶菜加一小碟麻花还有一份蛋炒饭就吃撑了。我叫老板结账，老板过来一看就笑了，说你们再吃点儿吧，你们吃的太少了，不合适啊，锅底38嘞～太浪费了！我们摆摆手，实在吃不动了。老板继续劝说，那你们歇会儿再吃点儿也行。我说我们真的吃不动了。老板笑着说好吧，然后回吧台算账去了，回去就跟服务员笑说我们居然才吃了23串就吃饱了？！我们过去结账，老板说他们刚开业，现在是大酬宾阶段，150个串再加两桶菜包括锅底，团购价才78块钱。确实很划算，但很无奈，我们真的是吃不动了。结完账，老板给了我们两张20的代金券，说下次我们再去的话只需要付一个锅底钱，就够吃了。出了饭店，雨已经不下了，但感觉天气更冷了！赶快回家！</w:t>
      </w:r>
    </w:p>
    <w:p>
      <w:r>
        <w:t>评论：</w:t>
        <w:br/>
        <w:t>1.等不忙了一定要去一次，认真学习一下先。</w:t>
        <w:br/>
        <w:t>2.文字是无法代替照片的，对吗？</w:t>
        <w:br/>
        <w:t>3.顶顶~楼主等着你再丰富一些图片呢，加油噢</w:t>
      </w:r>
    </w:p>
    <w:p>
      <w:pPr>
        <w:pStyle w:val="Heading2"/>
      </w:pPr>
      <w:r>
        <w:t>6.长江三峡之石宝寨-巧夺天工 建筑奇观</w:t>
      </w:r>
    </w:p>
    <w:p>
      <w:r>
        <w:t>https://you.ctrip.com/travels/yichang313/3609324.html</w:t>
      </w:r>
    </w:p>
    <w:p>
      <w:r>
        <w:t>来源：携程</w:t>
      </w:r>
    </w:p>
    <w:p>
      <w:r>
        <w:t>发表时间：2018-1-7</w:t>
      </w:r>
    </w:p>
    <w:p>
      <w:r>
        <w:t>天数：5 天</w:t>
      </w:r>
    </w:p>
    <w:p>
      <w:r>
        <w:t>游玩时间：1 月</w:t>
      </w:r>
    </w:p>
    <w:p>
      <w:r>
        <w:t>人均花费：800 元</w:t>
      </w:r>
    </w:p>
    <w:p>
      <w:r>
        <w:t>和谁：夫妻</w:t>
      </w:r>
    </w:p>
    <w:p>
      <w:r>
        <w:t>玩法：</w:t>
      </w:r>
    </w:p>
    <w:p>
      <w:r>
        <w:t>旅游路线：</w:t>
      </w:r>
    </w:p>
    <w:p>
      <w:r>
        <w:t>正文：</w:t>
        <w:br/>
        <w:br/>
        <w:t>气候条件</w:t>
        <w:br/>
        <w:t>长江三峡</w:t>
        <w:br/>
        <w:t>属亚热带季风气候区，各地年度降水量普遍偏少，气温普遍偏高。年内气温变化较大，与常年相比，冬季、秋季及初春、盛夏气温偏高，仲春、初夏及夏末气温偏低。</w:t>
        <w:br/>
        <w:t>长江三峡</w:t>
        <w:br/>
        <w:t>概述：</w:t>
        <w:br/>
        <w:t>长江全长6300公里，是亚洲第一，世界第三长的河流。她源自世界屋脊青藏高原，经过世界上最美的地貌三峡进入平原。具有三千多年的悠久历史文化，长江拥有40%的中国淡水资源，其流域为中国提供70%以上的稻米和40%的谷类农产品。★</w:t>
        <w:br/>
        <w:t>长江三峡</w:t>
        <w:br/>
        <w:t>位于中国的腹地，是</w:t>
        <w:br/>
        <w:t>瞿塘峡</w:t>
        <w:br/>
        <w:t>，</w:t>
        <w:br/>
        <w:t>巫峡</w:t>
        <w:br/>
        <w:t>和西陵峡三段峡谷的总称。西起</w:t>
        <w:br/>
        <w:t>重庆</w:t>
        <w:br/>
        <w:t>市</w:t>
        <w:br/>
        <w:t>奉节</w:t>
        <w:br/>
        <w:t>县的白帝城，东迄湖北</w:t>
        <w:br/>
        <w:t>宜昌</w:t>
        <w:br/>
        <w:t>市的</w:t>
        <w:br/>
        <w:t>南津关</w:t>
        <w:br/>
        <w:t>，跨重庆奉节县、重庆</w:t>
        <w:br/>
        <w:t>巫山</w:t>
        <w:br/>
        <w:t>县、湖北巴东县、湖北</w:t>
        <w:br/>
        <w:t>秭归</w:t>
        <w:br/>
        <w:t>县、湖北宜昌市，长193公里。也就是常说的“大三峡”。</w:t>
        <w:br/>
        <w:t>三峡因而得名。三峡两岸高山对峙，悬崖绝壁,崖壁陡峭，两岸崇山峻岭，风光奇绝，两岸陡峭连绵的山峰；山峰一般高出江面1000-1500米。江面最狭处有100米左右。三峡形成是由地区地壳不断上升，长江水强烈下切而形成的。众多的支流使得长江在中国很多人口稠密的地区形成了一个巨大的交通运输网络。</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br/>
        <w:t>游三峡最短需要4天时间，为3天、2天，由</w:t>
        <w:br/>
        <w:t>朝天门</w:t>
        <w:br/>
        <w:t>乘车至</w:t>
        <w:br/>
        <w:t>万州</w:t>
        <w:br/>
        <w:t>上船的三峡旅游新方式。</w:t>
        <w:br/>
        <w:t>★ 三峡旅游区景区:众多，其中最著名的</w:t>
        <w:br/>
        <w:t>丰都鬼城</w:t>
        <w:br/>
        <w:t>，</w:t>
        <w:br/>
        <w:t>忠县</w:t>
        <w:br/>
        <w:t>石宝寨</w:t>
        <w:br/>
        <w:t>，</w:t>
        <w:br/>
        <w:t>云阳</w:t>
        <w:br/>
        <w:t>张飞庙</w:t>
        <w:br/>
        <w:t>，</w:t>
        <w:br/>
        <w:t>瞿塘峡</w:t>
        <w:br/>
        <w:t>，</w:t>
        <w:br/>
        <w:t>巫峡</w:t>
        <w:br/>
        <w:t>，西陵峡，宏伟的三峡工程，大宁河</w:t>
        <w:br/>
        <w:t>小三峡</w:t>
        <w:br/>
        <w:t>等。</w:t>
        <w:br/>
        <w:br/>
        <w:br/>
        <w:t>忠县</w:t>
        <w:br/>
        <w:t>石宝寨</w:t>
        <w:br/>
        <w:br/>
        <w:t>★是中国现存体积最大、层数最多的穿斗式木结构建筑，依玉印山而建，重檐高耸，飞檐展翼，浑然一体，宏伟壮观，整个建筑由寨门、寨身、阁楼（寨顶石刹）组成，共12层，高56米，全系木质结构。原建9层，寨顶有古刹</w:t>
        <w:br/>
        <w:t>天子殿</w:t>
        <w:br/>
        <w:t>，隐含“九重天”之意。</w:t>
        <w:br/>
        <w:t>★</w:t>
        <w:br/>
        <w:t>石宝寨</w:t>
        <w:br/>
        <w:t>是一座拔地而起四壁如削的孤峰 清乾隆初年，借助架于石壁上的铁索在山顶修建了一座寺庙，嘉庆年间又聘请能工巧匠研究如何取代铁索上山，于是便依山取势修建这座九层楼阁 从此，香客及游人可免攀援铁索之苦，上楼直达山顶，1956年又加以修建改为12层，如今这里已成为游客眺望长江景色的"小蓬莱"了。</w:t>
        <w:br/>
        <w:t>典故：★相传为女娲补天所遗的一尊五彩石，故称“石宝”。此石形如玉印，又名“玉印山”。明末谭宏起义，自称“武陵王”，据此为寨，“石宝寨”由此而来。</w:t>
        <w:br/>
        <w:br/>
        <w:t>同时也是:国家AAAA级旅游景区，国家级重点文物保护单位，长江三峡30个最佳旅游新景观之一，美国探索频道中国七大奇观之一，世界八大奇异建筑之一。</w:t>
        <w:br/>
        <w:t>1979年对外开放以来，年接待中外游客近22万人次，被中外旅客誉为“江上明珠”。</w:t>
        <w:br/>
        <w:br/>
        <w:br/>
        <w:br/>
        <w:br/>
        <w:t>有关历史</w:t>
        <w:br/>
        <w:t>明末农民首领谭宏起义，会据此为寨，故名石宝寨。石宝寨建于明万历</w:t>
        <w:br/>
        <w:t>间，距今四百多年，寨楼依山而建，飞檐展翼，极为壮观。阁楼共12层，通高56米。寨顶有古刹</w:t>
        <w:br/>
        <w:t>天子殿</w:t>
        <w:br/>
        <w:t>，临岩筑墙、殿宇巍峨、蔚为奇观，还有文物陈列室、鸭子洞和流米洞等。</w:t>
        <w:br/>
        <w:t>石宝寨以奇特的建筑和许多有趣的传说闻名于世。被列为"世界八大奇异建筑"之一。1979年对外开放以来，年接待中外游客近22万人次，被中外旅客誉为"江上明珠"。</w:t>
        <w:br/>
        <w:t>石宝寨是一座拔地而起四壁如削的孤峰 清乾隆初年，借助架于石壁上的铁索在山顶修建了一座寺庙，嘉庆年间又聘请能工巧匠研究如何取代铁索上山，于是便依山取势修建这座九层楼阁 从此，香客及游人可免攀援铁索之苦，上楼直达山顶，1956年又加以修建改为12层，如今这里已成为游客眺望长江景色的"小蓬莱"了。</w:t>
        <w:br/>
        <w:t>石宝寨位于</w:t>
        <w:br/>
        <w:t>重庆</w:t>
        <w:br/>
        <w:t>忠县</w:t>
        <w:br/>
        <w:t>境内长江北岸边，距忠县城45千米。此处临江有一俯高十多丈，陡壁孤峰拔起的巨石，相传为女娲补天所遗的一尊五彩石，故称"石宝"。此石形如玉印，又名"玉印山"。明末谭宏起义，据此为寨，"石宝寨"名由此而来。</w:t>
        <w:br/>
        <w:t>大致情况</w:t>
        <w:br/>
        <w:t>石宝寨塔楼倚玉印山修建</w:t>
        <w:br/>
        <w:t>寨门为砖石结构，高6米余，上题有瓷嵌"小蓬莱"三字。寨门正反两面，有"五龙捧圣"、"哪吒闹海"等浮雕，精巧细致，栩栩如生。</w:t>
        <w:br/>
        <w:t>寨内有三组雕塑群像，其一为巴蔓子刎首保城的故事，其二为张飞义释严颜的三国故事，其三为巾帼英雄秦良玉的故事。寨顶有古刹一座，名"兰若殿";寨下有古朴雅致的石宝街。</w:t>
        <w:br/>
        <w:t>石宝寨:巧夺天工 建筑奇观</w:t>
        <w:br/>
        <w:t>石宝寨是我国现存体积最大、层数最多的穿斗式木结构建筑。2003年三峡蓄水发电之后，长江水面将上升道寨门口，木寨周围将形成一个120多亩的水面湖泊，石宝寨将由山寨变成"水寨"。</w:t>
        <w:br/>
        <w:t>文物保护</w:t>
        <w:br/>
        <w:t>忠县石宝寨抢救性保护工程于2005年12月开工，工程由围堤及护坡工程、危岩治理工程、交通桥工程等五大部分组成。 据</w:t>
        <w:br/>
        <w:t>重庆</w:t>
        <w:br/>
        <w:t>市忠县文物局局长黄建华介绍，石宝寨保护工程已经完工，其中的文物古迹得到了很好保存，忠县将于4月17日重新开放石宝寨景区，票价最高定为50元。该景区估计每年可以吸引海内外游客40余万人，实现旅游收入3000万元左右。 坐落于重庆忠县长江北岸的石宝寨始建于明朝万历年间，是我国现存体积最大、层数最多的穿斗式木结构建筑，被称为"世界八大奇异建筑"之一，也享有长江"小蓬莱"的美称。</w:t>
        <w:br/>
        <w:t>为了解决山门前滑坡地带形成大量渗水这一难题，他们在滑坡地带向下深挖了30米，加上地面的20米，一共修筑了50米高的水泥挡墙来形成贴坡围堤。2009年4月17日，历时3年多、耗资近1亿元人民币的国家级重点文物保护单位--重庆市忠县石宝寨抢救性保护工程全面完工，景点重新对外开放。重新亮相的新石宝寨，在巨型围堤环绕下，成为长江上一处大型江中"盆景"。2009年4月17日重新开门迎客。</w:t>
        <w:br/>
        <w:t>旅游指南</w:t>
        <w:br/>
        <w:t>三峡水库蓄水后的石宝寨:</w:t>
        <w:br/>
        <w:t>寨子下方修了一圈白色堤坎，堤坎周长800多米，最高处60多米，顶部是一圈步道。攀12级亭子便可登上寨顶，宽阔江面出现眼底，整座岛仿佛置于江中于江中的盆景。大坝蓄水后每年冬天它是全岛，夏天水位降低到145米时，又会变成半岛。它的面积并不大，赶不上一个足球场。由于其独特的外形和灿烂的文物保护价值等，被举为库区第一名岛。</w:t>
        <w:br/>
        <w:t>交通:在重庆</w:t>
        <w:br/>
        <w:t>朝天门</w:t>
        <w:br/>
        <w:t>，龙头寺交通广场汽车站乘坐长途汽车3个半小时抵达忠县，或在朝天门码头乘快艇3个多小时即抵达忠县，在忠县汽车总站换乘班车(30分钟一班)50分钟左右的车程加7分钟的步行就能看到，江上明珠--石宝寨。</w:t>
        <w:br/>
        <w:t>所获美誉</w:t>
        <w:br/>
        <w:t>石宝寨:巧夺天工 建筑奇观</w:t>
        <w:br/>
        <w:t>"南天宝玺谪(金旁)江秋，巧叠精雕十二楼。画作边章携不去，留它为砥镇忠州。"</w:t>
        <w:br/>
        <w:t>今人周北溪的这首诗准确地描绘出了号称"世界八大奇异景观"之一的石宝寨的全貌。</w:t>
        <w:br/>
        <w:t>全寨共分两部分，山下9层和山上3层错落有致，从远处眺望 12层楼重檐高耸，浑然一体，宏伟壮观，共高50米，阁内每层石壁上均有题咏。山顶为平坦石坝， 有古庙</w:t>
        <w:br/>
        <w:t>天子殿</w:t>
        <w:br/>
        <w:t>，创建于康熙、乾隆年间，是此寨最高点。登殿凭眺，滚滚长江，碧空帆影，无限景色，一览无余。</w:t>
        <w:br/>
        <w:br/>
        <w:br/>
        <w:t>瞿塘峡</w:t>
        <w:br/>
        <w:t>：</w:t>
        <w:br/>
        <w:br/>
        <w:t>★瞿塘峡，位于重庆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 活像一个大蟠桃，右边的名白盐山，不论天气如何，总是迂出一层层或明或暗的银辉。</w:t>
        <w:br/>
        <w:t>瞿塘峡虽短，却能“镇渝川之水，扼巴鄂咽喉”，有“西控巴渝收万壑，东连荆楚压摹山”的雄伟气势。</w:t>
        <w:br/>
        <w:t>古人形容瞿塘峡说，“案与天关接，舟从地窟行”。</w:t>
        <w:br/>
        <w:t>三峡旅游_三峡游轮_三峡旅游攻略_三峡游船_三峡豪华游轮_重庆江运游轮管理有限公司</w:t>
        <w:br/>
        <w:t>+++++++++++++++++++订票享免费送站 点击网址可报名++++++++++++++++++++++</w:t>
        <w:br/>
        <w:t>三峡游轮预定中心_长江游轮票务联网销售中心官方网站：www.cjsanxia.com</w:t>
        <w:br/>
        <w:br/>
        <w:t>三峡旅游_三峡游轮_三峡旅游攻略_三峡游船_三峡豪华游轮_重庆江运游轮管理有限公司</w:t>
        <w:br/>
        <w:t>+++++++++++++++++++订票享免费送站 点击网址可报名++++++++++++++++++++++</w:t>
        <w:br/>
        <w:t>三峡游轮预定中心_长江游轮票务联网销售中心官方网站：www.cjsanxia.com</w:t>
        <w:br/>
        <w:t>巫峡</w:t>
        <w:br/>
        <w:t>巫峡，位于重庆</w:t>
        <w:br/>
        <w:t>巫山</w:t>
        <w:br/>
        <w:t>县和湖北巴东县两县境内，西起巫山县城 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br/>
        <w:br/>
        <w:t>西陵峡</w:t>
        <w:br/>
        <w:br/>
        <w:t>西陵峡在湖北</w:t>
        <w:br/>
        <w:t>宜昌</w:t>
        <w:br/>
        <w:t>市</w:t>
        <w:br/>
        <w:t>秭归</w:t>
        <w:br/>
        <w:t>县境内，西起</w:t>
        <w:br/>
        <w:t>香溪口</w:t>
        <w:br/>
        <w:t>，东至</w:t>
        <w:br/>
        <w:t>南津关</w:t>
        <w:br/>
        <w:t>，约长66公里，是长江三峡中最长、以滩多水急闻名的山峡。</w:t>
        <w:br/>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w:t>
        <w:br/>
        <w:t>兵书宝剑峡</w:t>
        <w:br/>
        <w:t>、</w:t>
        <w:br/>
        <w:t>牛肝马肺峡</w:t>
        <w:br/>
        <w:t>、</w:t>
        <w:br/>
        <w:t>崆岭峡</w:t>
        <w:br/>
        <w:t>、</w:t>
        <w:br/>
        <w:t>灯影峡</w:t>
        <w:br/>
        <w:t>更是风光奇异，声明远播。</w:t>
        <w:br/>
        <w:t>牛肝马肺峡</w:t>
        <w:br/>
        <w:t>位于长江三峡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br/>
        <w:t>典故：清光绪二十六年（1900），“马肺”下半部被英国军舰枪炮轰缺。因此郭沫若在《过西陵峡二首》诗中道：“兵书宝剑存形似，牛肝马肺说寇狂”，饱含对侵略者的愤慨之情。</w:t>
        <w:br/>
        <w:br/>
        <w:t>从前滩多激流，礁石林立，有名的险滩即有“二十四珠”。清光绪二十六年，德国“瑞生号”轮船触礁沉此。</w:t>
        <w:br/>
        <w:br/>
        <w:t>旧时西陵峡滩险水急，礁石林立。“白狗次黄牛，滩如竹节稠”，这是白居易形容西陵峡内险滩密布的名句。如今的西陵峡是壮丽的景色依旧，汹涌的恶浪不再了。江面风平浪稳，水流平缓，船只畅行无阻，如履平川。</w:t>
        <w:br/>
        <w:br/>
      </w:r>
    </w:p>
    <w:p>
      <w:r>
        <w:t>评论：</w:t>
        <w:br/>
        <w:t>1.楼主下次多拍点好嘛~虽然拍摄是件很辛苦的事情，不过辛苦的同时能满足到那么多的观众呢~~</w:t>
      </w:r>
    </w:p>
    <w:p>
      <w:pPr>
        <w:pStyle w:val="Heading2"/>
      </w:pPr>
      <w:r>
        <w:t>7.浅谈三峡大坝游～35元值到爆</w:t>
      </w:r>
    </w:p>
    <w:p>
      <w:r>
        <w:t>https://you.ctrip.com/travels/yichang313/2102940.html</w:t>
      </w:r>
    </w:p>
    <w:p>
      <w:r>
        <w:t>来源：携程</w:t>
      </w:r>
    </w:p>
    <w:p>
      <w:r>
        <w:t>发表时间：2018-1-8</w:t>
      </w:r>
    </w:p>
    <w:p>
      <w:r>
        <w:t>天数：</w:t>
      </w:r>
    </w:p>
    <w:p>
      <w:r>
        <w:t>游玩时间：</w:t>
      </w:r>
    </w:p>
    <w:p>
      <w:r>
        <w:t>人均花费：</w:t>
      </w:r>
    </w:p>
    <w:p>
      <w:r>
        <w:t>和谁：</w:t>
      </w:r>
    </w:p>
    <w:p>
      <w:r>
        <w:t>玩法：</w:t>
      </w:r>
    </w:p>
    <w:p>
      <w:r>
        <w:t>旅游路线：</w:t>
      </w:r>
    </w:p>
    <w:p>
      <w:r>
        <w:t>正文：</w:t>
        <w:br/>
        <w:br/>
        <w:t>十一黄金周。三峡大坝门票免费。于是全家自驾游去此地。在途牛上定的35交通费，貌似在收费处买是45。</w:t>
        <w:br/>
        <w:t>从入口处领完票。之后就不用付钱啦～当然中饭另算</w:t>
        <w:br/>
        <w:br/>
        <w:t>三峡大坝</w:t>
        <w:br/>
        <w:t>一进入的场景</w:t>
        <w:br/>
        <w:br/>
        <w:t>三峡大坝</w:t>
        <w:br/>
        <w:t>都是排队电梯上。感觉好幸福。原谅我是个迈不开腿的人</w:t>
        <w:br/>
        <w:br/>
        <w:t>三峡大坝</w:t>
        <w:br/>
        <w:br/>
        <w:t>三峡大坝</w:t>
        <w:br/>
        <w:t>已经到了观景平台</w:t>
        <w:br/>
        <w:br/>
        <w:t>三峡大坝</w:t>
        <w:br/>
        <w:t>远处眺望三峡大坝</w:t>
        <w:br/>
        <w:br/>
        <w:t>三峡大坝</w:t>
        <w:br/>
        <w:t>不同角度</w:t>
        <w:br/>
        <w:br/>
        <w:t>三峡大坝</w:t>
        <w:br/>
        <w:t>现在问题来了：学挖掘机到底哪家强</w:t>
        <w:br/>
        <w:br/>
        <w:t>三峡大坝</w:t>
        <w:br/>
        <w:br/>
        <w:t>三峡大坝</w:t>
        <w:br/>
        <w:br/>
        <w:t>三峡大坝</w:t>
        <w:br/>
        <w:br/>
        <w:t>截流纪念园</w:t>
        <w:br/>
        <w:t>坐上大巴来到下一个景点</w:t>
        <w:br/>
        <w:br/>
        <w:t>截流纪念园</w:t>
        <w:br/>
        <w:t>别坐车。10元。就几步路的事情。坑爹</w:t>
        <w:br/>
        <w:br/>
        <w:t>截流纪念园</w:t>
        <w:br/>
        <w:br/>
        <w:t>截流纪念园</w:t>
        <w:br/>
        <w:t>全景还是很好看的说～可惜现在木有水</w:t>
        <w:br/>
        <w:br/>
        <w:t>截流纪念园</w:t>
        <w:br/>
        <w:t>远处的桥</w:t>
        <w:br/>
        <w:br/>
        <w:t>截流纪念园</w:t>
      </w:r>
    </w:p>
    <w:p>
      <w:r>
        <w:t>评论：</w:t>
        <w:br/>
        <w:t>1.好文章就是要给大家分享美图好心情，也可以给后来者一些经验。谢谢分享！</w:t>
        <w:br/>
        <w:t>2.加油阿楼主，多多的写，造福同游者们啊</w:t>
      </w:r>
    </w:p>
    <w:p>
      <w:pPr>
        <w:pStyle w:val="Heading2"/>
      </w:pPr>
      <w:r>
        <w:t>8.1个月的旅行--只为记忆（15）</w:t>
      </w:r>
    </w:p>
    <w:p>
      <w:r>
        <w:t>https://you.ctrip.com/travels/chongqing158/3609417.html</w:t>
      </w:r>
    </w:p>
    <w:p>
      <w:r>
        <w:t>来源：携程</w:t>
      </w:r>
    </w:p>
    <w:p>
      <w:r>
        <w:t>发表时间：2018-1-8</w:t>
      </w:r>
    </w:p>
    <w:p>
      <w:r>
        <w:t>天数：30 天</w:t>
      </w:r>
    </w:p>
    <w:p>
      <w:r>
        <w:t>游玩时间：11 月</w:t>
      </w:r>
    </w:p>
    <w:p>
      <w:r>
        <w:t>人均花费：9000 元</w:t>
      </w:r>
    </w:p>
    <w:p>
      <w:r>
        <w:t>和谁：</w:t>
      </w:r>
    </w:p>
    <w:p>
      <w:r>
        <w:t>玩法：</w:t>
      </w:r>
    </w:p>
    <w:p>
      <w:r>
        <w:t>旅游路线：</w:t>
      </w:r>
    </w:p>
    <w:p>
      <w:r>
        <w:t>正文：</w:t>
        <w:br/>
        <w:t>11月14号，天气阴</w:t>
        <w:br/>
        <w:t>大早清儿六点就起床了，今天的行程是离开宜昌去</w:t>
        <w:br/>
        <w:t>重庆</w:t>
        <w:br/>
        <w:t>倒车往</w:t>
        <w:br/>
        <w:t>乐山</w:t>
        <w:br/>
        <w:t>走。整整坐了一天的车，实在没什么可写的，唯一在重庆倒车的时候，我们拖着行李跑去</w:t>
        <w:br/>
        <w:t>解放碑</w:t>
        <w:br/>
        <w:t>小吃街扫荡了一番，特色酸辣粉，又酸又辣，还有肉沫的香味儿，好吃！烤洋芋，软软的，糯糯的，味儿很足，好吃！还有山城汤圆、糯米糍、水晶虾饺、黄金糕……不好意思哈～我擦一下口水先～值得一提的是这边的小吃街设计的很人性化，因为是小吃街，所以从头到尾都设计了条凳，供游人休息吃东西，而且每每有坐的地方不远处就会有两个一米五高的大垃圾桶，顺手就能把垃圾扔到垃圾桶里，所以整条小吃街虽然熙熙攘攘的，热闹异常，但在地上几乎看不到一片垃圾。</w:t>
        <w:br/>
        <w:t>从</w:t>
        <w:br/>
        <w:t>重庆到乐山</w:t>
        <w:br/>
        <w:t>我们是坐汽车过去的，时间太长了！直到晚上11点才到</w:t>
        <w:br/>
        <w:t>乐山</w:t>
        <w:br/>
        <w:t>安顿下来，住郁金香酒店公寓，榻榻米的设计我很喜欢，大落地窗前的鸭掌木长势很好，很茂盛，但就是酒店装修有点儿老旧，灯光太暗了。不管了，洗漱完毕都已经快一点了，赶快睡觉，明天还要早起去</w:t>
        <w:br/>
        <w:t>乐山大佛</w:t>
        <w:br/>
        <w:t>。</w:t>
      </w:r>
    </w:p>
    <w:p>
      <w:r>
        <w:t>评论：</w:t>
        <w:br/>
        <w:t>1.楼主下次要多多拍美图呀，回来一定会是美好的回忆！</w:t>
      </w:r>
    </w:p>
    <w:p>
      <w:pPr>
        <w:pStyle w:val="Heading2"/>
      </w:pPr>
      <w:r>
        <w:t>9.长江三峡游记</w:t>
      </w:r>
    </w:p>
    <w:p>
      <w:r>
        <w:t>https://you.ctrip.com/travels/yichang313/3595482.html</w:t>
      </w:r>
    </w:p>
    <w:p>
      <w:r>
        <w:t>来源：携程</w:t>
      </w:r>
    </w:p>
    <w:p>
      <w:r>
        <w:t>发表时间：2018-1-9</w:t>
      </w:r>
    </w:p>
    <w:p>
      <w:r>
        <w:t>天数：</w:t>
      </w:r>
    </w:p>
    <w:p>
      <w:r>
        <w:t>游玩时间：</w:t>
      </w:r>
    </w:p>
    <w:p>
      <w:r>
        <w:t>人均花费：</w:t>
      </w:r>
    </w:p>
    <w:p>
      <w:r>
        <w:t>和谁：</w:t>
      </w:r>
    </w:p>
    <w:p>
      <w:r>
        <w:t>玩法：</w:t>
      </w:r>
    </w:p>
    <w:p>
      <w:r>
        <w:t>旅游路线：</w:t>
      </w:r>
    </w:p>
    <w:p>
      <w:r>
        <w:t>正文：</w:t>
        <w:br/>
        <w:t>2012年8月30日晚8时，我们夫妻二人乘车来到</w:t>
        <w:br/>
        <w:t>宜昌</w:t>
        <w:br/>
        <w:t>三峡大坝</w:t>
        <w:br/>
        <w:t>，在三峡大坝截留纪念园观看大型表演《</w:t>
        <w:br/>
        <w:t>盛世峡江</w:t>
        <w:br/>
        <w:t>》，然后在</w:t>
        <w:br/>
        <w:t>南津关</w:t>
        <w:br/>
        <w:t>登船，乘“神女”号游轮由东向西，逆水而上，开始了</w:t>
        <w:br/>
        <w:t>长江三峡</w:t>
        <w:br/>
        <w:t>旅游。晚上10点，汽笛长鸣，“神女”号游轮起锚，开启了我们的行程。</w:t>
        <w:br/>
        <w:br/>
        <w:t>长江三峡</w:t>
        <w:br/>
        <w:t>全长197公里，是瞿塘峡、巫峡和西陵峡三段峡谷的总称，西起重庆奉节的白帝城，东到湖北</w:t>
        <w:br/>
        <w:t>宜昌</w:t>
        <w:br/>
        <w:t>的</w:t>
        <w:br/>
        <w:t>南津关</w:t>
        <w:br/>
        <w:t>。这里两岸高峰夹峙，江面狭窄曲折，江中滩礁棋布，水流汹涌湍急，是长江上最为奇秀壮丽的山水画廊。</w:t>
        <w:br/>
        <w:t>随着万家星火、码头灯光渐渐隐去，游轮慢慢地驶入西陵峡之中。虽然时间已经很晚，但此时毫无睡意，从船舱走到甲板上。江风猎猎，前后左右黑森森一片，只有从船顶射向江面的一束探照灯，在江面上扫来扫去。江风吹来，轻轻地贴在脸上，在炎热的夏季顿感凉爽惬意。此时自然界万籁俱寂，只有天空上的星星眨着眼睛，窥视着我们的游轮前行。</w:t>
        <w:br/>
        <w:t>西陵峡在湖北</w:t>
        <w:br/>
        <w:t>秭归</w:t>
        <w:br/>
        <w:t>县境内，东起</w:t>
        <w:br/>
        <w:t>南津关</w:t>
        <w:br/>
        <w:t>，西至</w:t>
        <w:br/>
        <w:t>香溪口</w:t>
        <w:br/>
        <w:t>，约长66公里，是三峡中最长、也是以滩多水急闻名的峡区。</w:t>
        <w:br/>
        <w:t>在甲板上渐渐有了倦意，此时妻子已回船舱休息，船上的人都已酣睡，整个世界都在安眠，只有驾驶室里依然亮着宁静的灯光。旋即也回到船舱，冲了个热水澡，然后休息。第二天早上醒来，天空已经发白，星星已经隐去，这时发现游轮不知什么时候已经抛锚，停泊在巴东码头。</w:t>
        <w:br/>
        <w:t>吃过早饭，早上7点半，换乘小船驶向神农溪。这种小船当地叫“豌豆角”，坐稳后小船开始慢慢地往绵竹峡行驶。首先进入龙昌洞峡，这里两岸峭壁夹峙, 似刀削斧劈，深若幽巷，曲如柔肠。然后进入鹦鹉峡，这里两岸景色撩人，鸟语花香，花红柳绿，怪石嶙峋。</w:t>
        <w:br/>
        <w:t>最后进入绵竹峡，这里“一里十三湾，湾湾滩连潭”。船尾出滩，船头又进滩，在这里，仿佛置身于“世外桃源”的意境之中。</w:t>
        <w:br/>
        <w:t>绵竹峡岸边有成群的猴子，有的不停地观看着我们，有的相互追逐、嬉戏玩耍。小船又走了一程，这里的水很浅，这时有纤夫过来拉纤，因为是表演，他们都穿着衣服，不像生活中的纤夫，为了方便拉纤都赤身裸体。在拉纤过程中，我们从中体验到无穷的乐趣，同时也感受到纤夫的艰辛和不易。纤夫高亢激昂的号子声，久久回荡在峡谷中。</w:t>
        <w:br/>
        <w:t>在返回途中，有一只船乘坐的是外国游客，和我们相向而行，远远的大家相互招手致意，非常和善友好。</w:t>
        <w:br/>
        <w:t>上午10点半回到游轮上，“神女”号继续西行。我站在甲板上，放眼望去，两岸层层叠叠、无穷无尽的山峰，苍松翠竹绿茸茸的遮了一层绣幕，近岸陡壁上，背纤的纤夫依稀可见，江心不时地出现一些漩涡，江中偶尔遇到顺水而下装满沙子的货船和装满煤的货船。</w:t>
        <w:br/>
        <w:t>一会儿，广播里传来声音，游船已经进入</w:t>
        <w:br/>
        <w:t>灯影峡</w:t>
        <w:br/>
        <w:t>景区，南岸马牙山上有四块奇石，酷似《西游记》唐僧师徒取经归来的形象。放眼望去，只见形象非常逼真、惟妙惟肖。孙悟空手搭凉蓬、猪八戒捧着肚皮、沙和尚挑着担子、唐僧安然坐骑、合掌缓行。</w:t>
        <w:br/>
        <w:t>再往前走，到了</w:t>
        <w:br/>
        <w:t>兵书宝剑峡</w:t>
        <w:br/>
        <w:t>，北岸有一叠层次分明的岩石，好像一堆厚书，还有一个上粗下尖的石柱，竖直指向江中，酷似一把宝剑，传说是诸葛亮存放兵书和宝剑的地方。</w:t>
        <w:br/>
        <w:t>午餐过后，“神女”号游轮驶入巫峡。江水不断地产生漩涡，”神女”号吃力地向西缓缓行驶，激起一道道白色的浪花。浪花与江涛一起追逐着山峦，与山影船影，交织在一起缓缓地前行。巫峡东起巴东县官渡口，西至巫山县的大宁河口，绵延四十五公里，以幽深秀丽著称，就像一条迂回曲折的画廊。船随山势左一弯，右一转，每每向人们展示一幅幅绝美的风景画。整个峡区奇峰突兀，怪石嶙峋，峭壁屏列，绵延不断。</w:t>
        <w:br/>
        <w:t>下午1点，广播里传出声音，告知游轮已经来到神女峰景区。大家纷纷走上甲板，仰头朝巫峡大江北岸望去，观看神女峰。相传巫山神女瑶姬就居住在这里，一根巨石突兀于青峰云霞之中，宛若一个亭亭玉立、美丽动人的少女。每当云烟缭绕峰顶，那人形石柱，就像披上薄纱似的，更显脉脉含情，妩媚动人。在这里她每天迎来第一缕灿烂的朝霞，又送走最后一抹太阳的余辉。我拿出相机，迅速按下快门，记录下这美丽的景致。</w:t>
        <w:br/>
        <w:t>天上的太阳光垂照下来，“神女”号游轮继续前行，下午3点半驶入瞿塘峡。这段峡谷长8公里，山高峡窄，雄伟险峻，江面只有百余米宽，最窄处不足五十米，把滔滔大江紧束得像一条沟壑。瞿塘峡虽短，却能镇全川之水，扼巴鄂咽喉。</w:t>
        <w:br/>
        <w:t>我站在船头，仰视碧空，云天一线，天空在这里竟显得如此狭窄；环顾左右，两侧耸立着碧森森的悬崖陡壁；江中水流湍急，却有着一条闪着光的道路，在太阳照射下，水面上荡漾着细碎的波光。“神女”号在狭窄的江面上缓缓地行驶。临江的石壁上，清楚地看到刻有孙元良的“夔门天下雄，舰机轻轻过”十个行书大字，以及李端浩的篆刻“巍哉夔门”、行书“夔门·瞿塘”，这些石刻非常醒目。</w:t>
        <w:br/>
        <w:t>慢慢地，“神女”号游轮驶出瞿塘峡西口，我走到船尾，抬眼望去，一副全景式夔门雄姿展现在眼前。夔门俨然一道闸门，巍然屹立在瞿塘峡西口。</w:t>
        <w:br/>
        <w:t>出了夔门，这里的江面豁然开朗，顿感天穹低垂。越往前走，水面变得越宽。水域宽阔，风平浪静，江水就象微微拂动的丝绸，天光水色柔和极了。水天极目之处，灰蒙蒙的远山和夔门构成了一幅清淡的水墨画，供我们欣赏。</w:t>
        <w:br/>
        <w:t>“神女号”游轮继续前行，夔门渐渐变得模糊起来。下午4点半，游轮停靠在奉节白帝城。</w:t>
        <w:br/>
        <w:t>白帝城坐落在奉节县东部瞿塘峡西口的白帝山上，因三国时期刘备讨伐东吴兵败，白帝城托孤而闻名于世。城内建有白帝庙，供奉的是刘关张及刘备托孤的彩塑。白帝庙内的明良殿、武侯祠、观星亭等建筑均为明清时代所修建，古朴典雅，庄严肃穆。明良殿东、西两侧的两处碑林，陈列着从隋代至清代的70多块完好的石碑，其中东碑林的《凤凰碑》和《竹叶碑》风格独特，精美华丽，最引人注目，堪称瑰宝。</w:t>
        <w:br/>
        <w:t>从白帝城参观出来，上船继续西行。渐渐地暮霭低垂，航标灯开始渐次闪烁，苍翠的山峦慢慢地模糊为一片灰色，夜幕开始降临了。</w:t>
        <w:br/>
        <w:t>吃过晚饭，我站在甲板上，一轮明月已经升起，漫天的繁星俏皮地眨着眼睛。透过朦胧的月色，隐隐约约地看到两岸山峰不住地后退。此时天色已晚，人们都走进船舱，妻子也走进船舱，只有月亮、星星与我相伴。我站在船头，徐徐的江风吹干了身上的汗渍，挥落了衣服上的尘土；我站在船头，任江风拂乱我的头发，捶打我的思绪；在这时，我忘却了生活的烦恼，忘却了工作的压力，尽情地拥抱着大自然，享受着大自然带来的无尽的快乐。</w:t>
        <w:br/>
        <w:t>9月1号早上醒来，发现“神女”号已经停泊在忠县码头，7点半我们走下船，来到石宝寨。石宝寨塔楼倚玉印山修建，依山耸势，飞檐展翼，造型十分奇异。整个建筑由寨门、寨身、阁楼组成，共12层，全部是木质结构。始建于明万历年间，经康熙、乾隆年间修建完善。</w:t>
        <w:br/>
        <w:t>登上石宝寨，眺望长江。其气势犹如排山倒海，莽莽苍苍、浩浩荡荡，穿行于山峦峭壁之间，我们一览无余。</w:t>
        <w:br/>
        <w:t>上船后，“神女”号继续向前行驶，下午4点，停靠在丰都码头，我们上岸游览。丰都鬼城位于丰都县的长江北岸，是传说中的“阴曹地府”所在地，道教72洞天福地之一。内有哼哈祠、奈何桥、鬼门关、黄泉路、阎罗殿、望乡台、十八层地狱等多座表现阴间的建筑，还有牛头马面、阴间判官、阎罗王等传说中的人物塑像，这里是中国幽冥文化的集中体现地，它不仅是传说中的鬼城，还是集儒、道、佛教为一体的民俗文化艺术宝库，宣传善有善报、恶有恶报的因果报应理念。</w:t>
        <w:br/>
        <w:t>9月2号上午9点，“神女”号到达重庆朝天门码头，这是这次旅行的终点，我们在这里下船，与“神女”号依依惜别。这次航行从</w:t>
        <w:br/>
        <w:t>宜昌</w:t>
        <w:br/>
        <w:t>进入三峡，从三峡又走到重庆，在长江航行了三天三夜，切身体验了李白“朝辞白帝彩云间，千里江陵一日还。两岸猿声啼不住，轻舟已过万重山”著名诗句的意境，让我们领略到大自然的鬼斧神工造就的奇特景色，使我们激动不已，令我们久久不能忘怀。</w:t>
        <w:br/>
        <w:br/>
        <w:br/>
      </w:r>
    </w:p>
    <w:p>
      <w:r>
        <w:t>评论：</w:t>
        <w:br/>
        <w:t>1.前排支持呀，卤煮码字辛苦了！</w:t>
      </w:r>
    </w:p>
    <w:p>
      <w:pPr>
        <w:pStyle w:val="Heading2"/>
      </w:pPr>
      <w:r>
        <w:t>10.巫山小三峡美景</w:t>
      </w:r>
    </w:p>
    <w:p>
      <w:r>
        <w:t>https://you.ctrip.com/travels/yichang313/3611056.html</w:t>
      </w:r>
    </w:p>
    <w:p>
      <w:r>
        <w:t>来源：携程</w:t>
      </w:r>
    </w:p>
    <w:p>
      <w:r>
        <w:t>发表时间：2018-1-10</w:t>
      </w:r>
    </w:p>
    <w:p>
      <w:r>
        <w:t>天数：5 天</w:t>
      </w:r>
    </w:p>
    <w:p>
      <w:r>
        <w:t>游玩时间：2 月</w:t>
      </w:r>
    </w:p>
    <w:p>
      <w:r>
        <w:t>人均花费：800 元</w:t>
      </w:r>
    </w:p>
    <w:p>
      <w:r>
        <w:t>和谁：情侣</w:t>
      </w:r>
    </w:p>
    <w:p>
      <w:r>
        <w:t>玩法：</w:t>
      </w:r>
    </w:p>
    <w:p>
      <w:r>
        <w:t>旅游路线：</w:t>
      </w:r>
    </w:p>
    <w:p>
      <w:r>
        <w:t>正文：</w:t>
        <w:br/>
        <w:br/>
        <w:t>长江全长6300公里，是亚洲第一，世界第三长的河流。她源自世界屋脊青藏高原，经过世界上最美的地貌三峡进入平原。具有三千多年的悠久历史文化，长江拥有40%的中国淡水资源，其流域为中国提供70%以上的稻米和40%的谷类农产品。</w:t>
        <w:br/>
        <w:t>★</w:t>
        <w:br/>
        <w:t>长江三峡</w:t>
        <w:br/>
        <w:t>位于中国的腹地，是</w:t>
        <w:br/>
        <w:t>瞿塘峡</w:t>
        <w:br/>
        <w:t>，</w:t>
        <w:br/>
        <w:t>巫峡</w:t>
        <w:br/>
        <w:t>和西陵峡三段峡谷的总称。西起</w:t>
        <w:br/>
        <w:t>重庆</w:t>
        <w:br/>
        <w:t>市</w:t>
        <w:br/>
        <w:t>奉节</w:t>
        <w:br/>
        <w:t>县的白帝城，东迄湖北</w:t>
        <w:br/>
        <w:t>宜昌</w:t>
        <w:br/>
        <w:t>市的</w:t>
        <w:br/>
        <w:t>南津关</w:t>
        <w:br/>
        <w:t>，跨重庆奉节县、重庆</w:t>
        <w:br/>
        <w:t>巫山</w:t>
        <w:br/>
        <w:t>县、湖北巴东县、湖北</w:t>
        <w:br/>
        <w:t>秭归</w:t>
        <w:br/>
        <w:t>县、湖北宜昌市，长193公里。也就是常说的“大三峡”。</w:t>
        <w:br/>
        <w:t>三峡因而得名。三峡两岸高山对峙，悬崖绝壁,崖壁陡峭，两岸崇山峻岭，风光奇绝，两岸陡峭连绵的山峰；山峰一般高出江面1000-1500米。江面最狭处有100米左右。三峡形成是由地区地壳不断上升，长江水强烈下切而形成的。众多的支流使得长江在中国很多人口稠密的地区形成了一个巨大的交通运输网络。</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br/>
        <w:t>游三峡最短需要4天时间，为3天、2天，由</w:t>
        <w:br/>
        <w:t>朝天门</w:t>
        <w:br/>
        <w:t>乘车至</w:t>
        <w:br/>
        <w:t>万州</w:t>
        <w:br/>
        <w:t>上船的三峡旅游新方式。</w:t>
        <w:br/>
        <w:t>三峡是</w:t>
        <w:br/>
        <w:t>瞿塘峡</w:t>
        <w:br/>
        <w:t>、</w:t>
        <w:br/>
        <w:t>巫峡</w:t>
        <w:br/>
        <w:t>、西陵峡的总称。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小三峡</w:t>
        <w:br/>
        <w:t>，即小三峡旅游风景区，1991年被评为“</w:t>
        <w:br/>
        <w:t>中国旅游胜地</w:t>
        <w:br/>
        <w:t>四十佳”、2004年11月评为“国家AAAA级旅游景区”，2007年5月被评为“国家AAAAA级旅游景区”。</w:t>
        <w:br/>
        <w:t>同时还被评为“中国国家级重点风景名胜区”，“</w:t>
        <w:br/>
        <w:t>重庆</w:t>
        <w:br/>
        <w:t>文明景区”，“重庆安全景区”，被名人誉为“中华奇观”，“天下绝景”。</w:t>
        <w:br/>
        <w:t>巫山</w:t>
        <w:br/>
        <w:t>小小三峡</w:t>
        <w:br/>
        <w:t>是位于大宁河</w:t>
        <w:br/>
        <w:t>滴翠峡</w:t>
        <w:br/>
        <w:t>处的支流马渡河上，是长滩峡、秦王峡、三撑峡的总称。小小三峡是大宁河</w:t>
        <w:br/>
        <w:t>小三峡</w:t>
        <w:br/>
        <w:t>的姊妹峡，全长15公里[1] ，因比大宁河小三峡更小，故名“小小三峡”。</w:t>
        <w:br/>
        <w:t>巫山</w:t>
        <w:br/>
        <w:t>小小三峡</w:t>
        <w:br/>
        <w:t>同时被誉为全国最佳漂流区，有惊无险的回归大自然参与式漂流——被称为“中国第一漂”。</w:t>
        <w:br/>
        <w:t>主要景点</w:t>
        <w:br/>
        <w:t>龙门巴雾连滴翠，奇山秀水胜三峡。长江</w:t>
        <w:br/>
        <w:t>小三峡</w:t>
        <w:br/>
        <w:t>以其美丽的景色吸引着众多游人的目光；长江小三峡南起巫山县，北至大昌古城。俗称</w:t>
        <w:br/>
        <w:t>巫山小三峡</w:t>
        <w:br/>
        <w:t>，也称大宁河小三峡，为大宁河景区的精华部分所在。与</w:t>
        <w:br/>
        <w:t>长江三峡</w:t>
        <w:br/>
        <w:t>的宏伟壮观、雄奇险峻相比，小三峡则显得秀丽别致，精巧典雅，故人们赞誉小三峡可谓“不是三峡，胜似三峡”。更是有悬挂在山崖上的悬棺，让人无可为非。</w:t>
        <w:br/>
        <w:t>小三峡由</w:t>
        <w:br/>
        <w:t>龙门峡</w:t>
        <w:br/>
        <w:t>、</w:t>
        <w:br/>
        <w:t>巴雾峡</w:t>
        <w:br/>
        <w:t>、</w:t>
        <w:br/>
        <w:t>小小三峡</w:t>
        <w:br/>
        <w:t>滴翠峡</w:t>
        <w:br/>
        <w:t>组成。龙门峡长约3公里，两岸峰峦叠翠，江中水流湍急，是小三峡的门户，游客在这里大都是步行观赏景致。</w:t>
        <w:br/>
        <w:t>奇之</w:t>
        <w:br/>
        <w:t>巴雾峡</w:t>
        <w:br/>
        <w:t>（铁棺峡）</w:t>
        <w:br/>
        <w:t>出了</w:t>
        <w:br/>
        <w:t>龙门峡</w:t>
        <w:br/>
        <w:t>，就是著名险滩“银窝滩”了。这里山回水转，滩险流急，实为航程上的险途。过了险滩即进入铁棺峡。铁棺峡长约10公里，这里两岸怪石嶙峋，形成一组组天然雕塑，个个妙趣横生。东岸崖壁上有一金鳞闪闪的长岩，很像从天外遨游归来的巨龙，且龙首已经进洞；对岸山腰有一溶洞，洞口有块黄色圆石，犹如正欲出洞的猛虎；西岸悬崖下有串串倒悬的钟乳石，其模样像是两匹骏马，其头已进山，但马尾和后腿还在山外。于是人们就给它们分别取名为龙进、虎出、马归山。此外在河东岸离水面四五米高的绝壁石缝中还有一具黑色的悬棺，俗称“铁棺材”，铁棺峡一名即由此而来。据考这“铁棺”乃是战国时期巴人的悬棺，其并非铁铸，仅因其色相似而言。目前悬棺群保存最完好的是</w:t>
        <w:br/>
        <w:t>巫溪</w:t>
        <w:br/>
        <w:t>县东北25公里的荆州坝，那里有24具黑棺。</w:t>
        <w:br/>
        <w:t>雄之</w:t>
        <w:br/>
        <w:t>龙门峡</w:t>
        <w:br/>
        <w:t>龙门峡为小三峡第一峡，长约3公里，峡口两山对峙，峭壁如削，天开</w:t>
        <w:br/>
        <w:t>一线，状若一门，为三峡旅游者赞为小</w:t>
        <w:br/>
        <w:t>夔门</w:t>
        <w:br/>
        <w:t>。</w:t>
        <w:br/>
        <w:t>龙门峡著名景观由狮守门、古栈道遗址、灵芝峰、银窝滩、抹角滩等组成，美丽的景色无一不令游人乐而忘返。船行峡中，可赏两岸奇峰怪石、流泉飞瀑、悬棺古洞、银窝滩、熊猫洞以及古栈道遗迹，青翠欲滴的山壁处不时有猴群隐现。</w:t>
        <w:br/>
        <w:t>龙门峡中飞瀑清泉清幽秀洁，河东岩壁上，有一清泉汩汩流入河中，人称“龙门泉”。河西绝壁上可见一方方的石孔，有序地延伸300余公里直到黑水河，这些石孔即为古栈道的遗迹。龙门峡中还有一色彩斑斓的卵石滩，是一处玲珑奇巧的天然盆景。</w:t>
        <w:br/>
        <w:t>巫山小小三峡</w:t>
        <w:br/>
        <w:t>巫山小小三峡[2]因其水道更为狭窄，山势显得尤为奇峻，峡谷愈发幽深。小小三峡内，奇峰多姿、山水相映、风光旖旎，两岸悬崖对峙，壁立千仞，河道狭窄，天开一线，透露出遮挡不住的山野诱惑。山岩上倒垂的钟乳石，奇形怪状，形态各异，散发着原始古朴的气息。舟行其间，夹岸风光无限，满目苍翠，甚为美观，令人惟有返璞归真、拥抱自然的情趣[3]。长滩峡：自双河至平河，全长5公里。峡中有一段长约2公里的河滩，宽十余米，笔直一线，水平如镜，沙石洁白，两岸山水掩映，故名长滩峡。峡内谷窄山高，绝壁对峙，气势雄险；水清见底，水中游弋品种繁多的鱼类；沿岸多有色彩斑斓的卵石，时或见古生物化石。峡内有滴水岩、聪明泉、手爬岩、穿洞子等景致。秦王峡：从上渡口至双河，全长4公里。这里山清水秀，幽深静谧，水流平缓，清澈见底，是漂流游览的最佳地段。秦王峡东岸有一个大溶洞，据传明朝崇祯年间，有秦姓山贼占洞为王，鱼肉百姓，被农民起义军张献忠部擒获，故名"擒（秦）王洞"。峡内有</w:t>
        <w:br/>
        <w:t>望乡台</w:t>
        <w:br/>
        <w:t>、虎头岩、黄龙过江、鲤鱼跃龙门、仙女迎宾、仙乐钟、罗汉堂等景点。 三撑峡：始于马渡河入口，全长5公里，是小小三峡第一峡。两岸悬崖峭壁，犹如斧劈；河道狭窄，天开一线，景幽水秀。逆水行舟，水流湍急而无拉纤之路，只能一篙篙前撑，故又名"长撑峡"。这里原始植被无损，沿途翠色映目，随处生就离奇钟乳，满天飘洒飞瀑雨雾，充满浓郁的诗情画意。峡内有鹿回头、寿星峰、</w:t>
        <w:br/>
        <w:t>石柱</w:t>
        <w:br/>
        <w:t>湾、相思泉、龙虎潭、八戒过河、母亲石、月亮寨等景观。 2007年5月8日，</w:t>
        <w:br/>
        <w:t>重庆</w:t>
        <w:br/>
        <w:t>巫山小三峡</w:t>
        <w:br/>
        <w:t>-小小三峡旅游风景区经国家旅游局正式批准为国家5A级旅游风景区。</w:t>
        <w:br/>
        <w:t>幽之</w:t>
        <w:br/>
        <w:t>滴翠峡</w:t>
        <w:br/>
        <w:t>滴翠峡是小三峡中最长、最幽深、最秀丽的一段峡谷，从双龙至涂家坝长约20公里。主要景点有水帘洞、摩岩佛像、天泉飞雨、罗家寨、绵羊滩、马渡河、登天峰、栈道、索桥、赤壁摩天、悬棺、双鹰戏屏、飞云洞等。“赤壁摩天”是一片高达数百米的峭壁，如刀削一般，直插云天，在阳光的照射下，金光闪闪，真是名副其实的赤壁。</w:t>
        <w:br/>
        <w:t>滴翠峡中群峰竞秀，林木葱葱，瀑布凌空，两岸滴翠，有水尽飞泉，无峰不峭壁，峡中既有磅礴的气势，又有玲珑剔透的小景，故有“无限秀美处，最是滴翠峡”之誉。</w:t>
        <w:br/>
        <w:t>地理环境</w:t>
        <w:br/>
        <w:t>编辑</w:t>
        <w:br/>
        <w:t>巫山小三峡</w:t>
        <w:br/>
        <w:t>由龙门峡、</w:t>
        <w:br/>
        <w:t>巴雾峡</w:t>
        <w:br/>
        <w:t>、滴翠峡组成，全长50公里。她一池碧水，奇峰壁立，竹木葱茏，猿声阵阵，饶有野趣。小三峡的特色是秀美、神奇。有人认为它有六奇，即山奇雄、水奇清、峰奇秀、滩奇险、景奇幽、石奇美，可称为“天下奇峡”。小三峡与长江大三峡风景区毗邻，是国家重点名胜风景区，1991年评为“</w:t>
        <w:br/>
        <w:t>中国旅游胜地</w:t>
        <w:br/>
        <w:t>四十佳”。</w:t>
        <w:br/>
        <w:t>常言道，两山间必有一水，不知是大宁河水孕育了两岸的奇峰耸翠，还是两岸的秀丽山峰滋润了清澈碧绿的大宁江水，在小三峡游览，就如同荡舟在一个玲珑奇巧的天然盆景之中，会令你如痴如醉。小三峡不仅是一处名不虚传的风景名胜区；还有迷存千古的巴人悬棺、船棺，令人难解的古栈道石孔等珍贵历史遗迹。这一奇特的峡谷风光，把自然景观与人文景观融为一体，是</w:t>
        <w:br/>
        <w:t>长江三峡</w:t>
        <w:br/>
        <w:t>黄金水道线上的一颗璀璨明珠。在饱览了巫山小三峡之后，不禁发出“曾经沧海难为水，除却宁河不是峡。五岳归来不看山，宁河归来不看峡”的感慨。</w:t>
        <w:br/>
        <w:t>三峡工程</w:t>
        <w:br/>
        <w:t>三峡工程三期水电，回水到</w:t>
        <w:br/>
        <w:t>长寿</w:t>
        <w:br/>
        <w:t>以上，大坝以上形成500多公里的河道型水库近1000平方公里。高峡平湖美景呈现，使长江三峡的景观发生了些变化，一些自然的、人文的景观被淹没水下，但一些新的自然、人文景观又出现，总体上无多大变化。</w:t>
        <w:br/>
        <w:t>三峡大坝</w:t>
        <w:br/>
        <w:t>的兴建，不仅具有防洪、发电、改善航运条件的三大主要功能贡献于人类，造福于人类，而且也为三峡旅游快速发展掀开了新的历史篇章。</w:t>
        <w:br/>
        <w:t>有“回归大自然一游”的小小三峡，游客乘坐自我参与、自我操作桨柄的橡皮艇漂游，是一处“挡不住诱惑”的最佳漂游区；有千余只攀树纵岩的嬉戏猴群，百余只成双成对的结伴鸳鸯，各种水鸟展翅纷飞，多种鱼类畅游碧水，百鸟啼鸣随时可闻，是一处名不虚传的风景动物区。有迷存千古的巴人悬棺、船棺，令人难解的古栈道石孔，是一处珍贵的历时遗迹。这一奇特的峡谷风光，自然景观同人文景观融为一体，是长江三峡黄金水道线上的一颗璀璨明珠。</w:t>
        <w:br/>
        <w:t>龙门峡从龙门峡口至银窝滩，主峡区3公里。雄壮巍峨。两山对峙，峭壁如削，天开一线，形若一门，素有“雄哉，龙门峡”之誉。峡中有传为中国最长的古栈道遗迹的起点处及龙门桥、龙门泉、青狮卫门、九龙柱、灵芝峰等胜景。出峡口便是急流惊险的银窝滩，船行其间，有着“巴水急如箭，巴船去如飞”之感。</w:t>
        <w:br/>
        <w:t>此峡的延伸部分是一段山舒水缓的宽谷地带，经过琵琶州，闯过抹角滩。巴雾峡从乌龟滩至双龙，长十公里，山高谷深，云雾迷蒙，钟乳密布，千奇万状，怪石嶙峋，峰回路转，石出疑无路，拐弯别有天。贯有“奇哉，巴雾峡”之称。峡中有猴子捞月、马归山、虎出、龙进、回龙洞、仙女抛绣球、仙桃峰、观音坐莲台、八戒拜观音、悬棺等景观。滴翠峡从双龙至涂家坝，长20公里，是小三峡最长、最幽深、最秀丽的一段峡谷。峡中无峰不峭壁，有水尽飞泉，群峰竞秀，林木葱葱，翠竹绿绿，瀑布凌空，两岸滴翠，一江碧流，鸳鸯戏水，群猴攀援，猿声阵阵，饶有野趣，常有“幽哉，滴翠峡”之赞。绚丽多彩的景点有水帘洞、摩岩佛像、天泉飞雨、罗家寨、绵羊滩、马渡河、小小三峡、登天峰、栈道、索桥、赤壁摩天、船棺、双鹰戏屏、飞云洞等。</w:t>
        <w:br/>
        <w:t>小三峡之美荟萃与此，故有“无限秀美处，最是滴翠峡”之誉。随着旅游事业的蓬勃发展，巫山小三峡这颗深山明珠向世人展露真容，吸引、招徕了众多的海内外旅游者。凡亲临游览小三峡的客人，仿佛回到了大自然的怀抱，无不为雄奇秀丽的风光所陶醉、所倾倒，纷纷拍照、录像、撰文、赋诗、作画，向外界广泛宣传介绍这一旅游胜地，如今已蜚声中外，遐迩闻名。这一切，构成了小三峡美丽奇特的峡谷风光，成为绝妙的旅游胜地，被誉为“中华奇观”、天下绝景。著名的巫山小三峡，也称大宁河小三峡。有人赞颂它“不是三峡，胜似三峡”，“神矣绝矣，叹为观止矣”。还有人讲“曾经沧海难为水，除却宁河不是峡；五岳归来不看山，宁河归来不看峡。”</w:t>
        <w:br/>
        <w:t>气候特征</w:t>
        <w:br/>
        <w:t>巫山</w:t>
        <w:br/>
        <w:t>小三峡、小小三峡地段属温湿的中亚热带气候，气候受峡谷地形影响十分显著。其中</w:t>
        <w:br/>
        <w:t>巫峡</w:t>
        <w:br/>
        <w:t>谷深峡长，迂回曲折，显示出典型的峡谷气候特征，可作为三峡气候的代表。这里，年平均气温18.4℃，最冷的1月份平均气温为7.1℃，最热的7月份平均气温为29．3℃；年平均降雨量在1000－1400毫米之间，多集中于七八月份。冬季温和，夏季炎热，雨量充沛，四季分明，这都和四川盆地、长江中下</w:t>
        <w:br/>
        <w:t>游平原</w:t>
        <w:br/>
        <w:t>没有多大差别。但是，由于峡谷深邃，因而谷底接受日照时间短。冬天仅中午前后二三个小时可见阳光，夏季日照也仅五六个小时。峡谷里风力较强，风向固定，多是顺峡方向的东风或西风。峡谷地形封闭，湿气蒸郁，极易成云致雾，夏季这常有雷鸣电掣，大雨倾盆，是全国的暴雨中心之一；秋多晴日，云淡天高；冬季则多“蒙蒙峡雨”，常连绵数日；春夏之交，天气变化无常，“朝云暮雨”，又是一番景色。</w:t>
        <w:br/>
        <w:t>巫山小三峡、小小三峡河道狭窄，江水流量变化很大，水位涨落悬殊。洪水期流量一般达每秒4万到5万立方米，枯水期流量一般为每秒3000立方米，最高水位与最低水位的差值可达50余米。洪水期间江水上涨异常迅猛，往往一日之间水位上涨10余米之多。河床坡度大，平均每5公里要下降1米，水势湍急，漩涡千转；流速变化也很大，枯水期平均流速为每小时4公里，洪水期每小时11公里，急流险滩处每小时竟达16到25公里之速。夏季丰水期间，波涛汹涌的江水，从弯转曲折的峡谷中夺路而出，一泻千里。枯水季节，江流又蜿蜒回荡在群山峡谷之中，使三峡的航道显得格外艰难。</w:t>
        <w:br/>
        <w:t>历史文化</w:t>
        <w:br/>
        <w:t>编辑</w:t>
        <w:br/>
        <w:t>幽深之趣</w:t>
        <w:br/>
        <w:t>峡道狭窄，河窄更显峰高，峰高更显河窄，游人乘舟行其间，抬头只见一线天，峡壁擦身而过，使人更觉幽深。</w:t>
        <w:br/>
        <w:t>碧水之趣</w:t>
        <w:br/>
        <w:t>河水碧澄透绿，清可见底，色若翡翠，明如琉璃。乘游轮畅游大三峡，其水可观而不可抚。游小三峡由于乘坐小船，伸手就可抚到船外碧水，煞是有趣。游人与山水这触觉的交流和快感，使你觉得这山水更亲近。</w:t>
        <w:br/>
        <w:t>山野之趣</w:t>
        <w:br/>
        <w:t>两岸猿声啼不住的情景在大三峡已不再有，但在小三峡仍可见到。人游其中，时常可见一只只猴子在岸峡壁上攀越，还不时发出叫声，向游客做鬼脸，打招呼。而清碧水面上，一对对鸳鸯悠闲游荡，理也不理擦身而过的游船，似为游客助兴。[3]</w:t>
        <w:br/>
        <w:t>峡石之趣</w:t>
        <w:br/>
        <w:t>小三峡中有几段宽谷，宽谷的河床上布满了各种卵石，有暗红的、淡黄的、浅绿的、深灰的，也有透明无色的。许多石上花纹好似山水花卉，此乃著名的“三峡石”。许多游客上岸“捡石”，把捡来的石头带回去，是很好的装饰品。</w:t>
        <w:br/>
        <w:t>古风之趣</w:t>
        <w:br/>
        <w:t>由于大宁河小三峡开发较晚，人们的衣食住行[4]  仍旧保留着古朴习俗，加上小三峡中那些保存完好的古栈道与古悬棺等，都使小三峡旅游古风盎然。</w:t>
        <w:br/>
        <w:br/>
        <w:br/>
        <w:t>瞿塘峡</w:t>
        <w:br/>
        <w:t>：</w:t>
        <w:br/>
        <w:br/>
        <w:t>★瞿塘峡，位于重庆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 活像一个大蟠桃，右边的名白盐山，不论天气如何，总是迂出一层层或明或暗的银辉。</w:t>
        <w:br/>
        <w:t>瞿塘峡虽短，却能“镇渝川之水，扼巴鄂咽喉”，有“西控巴渝收万壑，东连荆楚压摹山”的雄伟气势。</w:t>
        <w:br/>
        <w:t>古人形容瞿塘峡说，“案与天关接，舟从地窟行”。</w:t>
        <w:br/>
        <w:t>三峡旅游_三峡游轮_三峡旅游攻略_三峡游船_三峡豪华游轮_重庆江运游轮管理有限公司</w:t>
        <w:br/>
        <w:t>+++++++++++++++++++订票享免费送站 点击网址可报名++++++++++++++++++++++</w:t>
        <w:br/>
        <w:t>三峡游轮预定中心_长江游轮票务联网销售中心官方网站：www.cjsanxia.com</w:t>
        <w:br/>
        <w:br/>
        <w:t>三峡旅游_三峡游轮_三峡旅游攻略_三峡游船_三峡豪华游轮_重庆江运游轮管理有限公司</w:t>
        <w:br/>
        <w:t>+++++++++++++++++++订票享免费送站 点击网址可报名++++++++++++++++++++++</w:t>
        <w:br/>
        <w:t>三峡游轮预定中心_长江游轮票务联网销售中心官方网站：www.cjsanxia.com</w:t>
        <w:br/>
        <w:t>巫峡</w:t>
        <w:br/>
        <w:t>巫峡，位于重庆巫山县和湖北巴东县两县境内，西起巫山县城 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br/>
        <w:t>西陵峡</w:t>
        <w:br/>
        <w:br/>
        <w:t>西陵峡在湖北</w:t>
        <w:br/>
        <w:t>宜昌</w:t>
        <w:br/>
        <w:t>市</w:t>
        <w:br/>
        <w:t>秭归</w:t>
        <w:br/>
        <w:t>县境内，西起</w:t>
        <w:br/>
        <w:t>香溪口</w:t>
        <w:br/>
        <w:t>，东至</w:t>
        <w:br/>
        <w:t>南津关</w:t>
        <w:br/>
        <w:t>，约长66公里，是长江三峡中最长、以滩多水急闻名的山峡。</w:t>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w:t>
        <w:br/>
        <w:t>兵书宝剑峡</w:t>
        <w:br/>
        <w:t>、</w:t>
        <w:br/>
        <w:t>牛肝马肺峡</w:t>
        <w:br/>
        <w:t>、</w:t>
        <w:br/>
        <w:t>崆岭峡</w:t>
        <w:br/>
        <w:t>、</w:t>
        <w:br/>
        <w:t>灯影峡</w:t>
        <w:br/>
        <w:t>更是风光奇异，声明远播。</w:t>
        <w:br/>
        <w:t>牛肝马肺峡</w:t>
        <w:br/>
        <w:t>位于长江三峡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br/>
        <w:t>典故：清光绪二十六年（1900），“马肺”下半部被英国军舰枪炮轰缺。因此郭沫若在《过西陵峡二首》诗中道：“兵书宝剑存形似，牛肝马肺说寇狂”，饱含对侵略者的愤慨之情。</w:t>
        <w:br/>
        <w:br/>
        <w:t>从前滩多激流，礁石林立，有名的险滩即有“二十四珠”。清光绪二十六年，德国“瑞生号”轮船触礁沉此。</w:t>
        <w:br/>
        <w:t>旧时西陵峡滩险水急，礁石林立。“白狗次黄牛，滩如竹节稠”，这是白居易形容西陵峡内险滩密布的名句。如今的西陵峡是壮丽的景色依旧，汹涌的恶浪不再了。江面风平浪稳，水流平缓，船只畅行无阻，如履平川。</w:t>
        <w:br/>
        <w:br/>
      </w:r>
    </w:p>
    <w:p>
      <w:r>
        <w:t>评论：</w:t>
        <w:br/>
        <w:t>1.去过，爱过。真想故地重游，楼主让我想起了过去的旧时光</w:t>
      </w:r>
    </w:p>
    <w:p>
      <w:pPr>
        <w:pStyle w:val="Heading2"/>
      </w:pPr>
      <w:r>
        <w:t>11.走进西陵峡</w:t>
      </w:r>
    </w:p>
    <w:p>
      <w:r>
        <w:t>https://you.ctrip.com/travels/yichang313/3610894.html</w:t>
      </w:r>
    </w:p>
    <w:p>
      <w:r>
        <w:t>来源：携程</w:t>
      </w:r>
    </w:p>
    <w:p>
      <w:r>
        <w:t>发表时间：2018-1-11</w:t>
      </w:r>
    </w:p>
    <w:p>
      <w:r>
        <w:t>天数：5 天</w:t>
      </w:r>
    </w:p>
    <w:p>
      <w:r>
        <w:t>游玩时间：2 月</w:t>
      </w:r>
    </w:p>
    <w:p>
      <w:r>
        <w:t>人均花费：800 元</w:t>
      </w:r>
    </w:p>
    <w:p>
      <w:r>
        <w:t>和谁：和朋友</w:t>
      </w:r>
    </w:p>
    <w:p>
      <w:r>
        <w:t>玩法：</w:t>
      </w:r>
    </w:p>
    <w:p>
      <w:r>
        <w:t>旅游路线：</w:t>
      </w:r>
    </w:p>
    <w:p>
      <w:r>
        <w:t>正文：</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t>游三峡最短需要4天时间，为3天、2天，由朝天门乘车至万州上船的三峡旅游新方式。</w:t>
        <w:br/>
        <w:t>三峡是瞿塘峡、巫峡、西陵峡的总称。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西陵峡有哪些著名景观？</w:t>
        <w:br/>
        <w:t>西陵峡西起湖北省</w:t>
        <w:br/>
        <w:t>秭归</w:t>
        <w:br/>
        <w:t>县西的</w:t>
        <w:br/>
        <w:t>香溪口</w:t>
        <w:br/>
        <w:t>，东至湖北省</w:t>
        <w:br/>
        <w:t>宜昌</w:t>
        <w:br/>
        <w:t>市</w:t>
        <w:br/>
        <w:t>南津关</w:t>
        <w:br/>
        <w:t>，历史上以其航道曲折、怪石林立、滩多水急、行舟惊险而闻名。中华人民共和国成立以后，经过对川江航道的多年治理和</w:t>
        <w:br/>
        <w:t>葛洲坝</w:t>
        <w:br/>
        <w:t>水利工程建成后，水势已趋于平缓，然绮丽景观如旧。西陵峡以“险”著称，为三峡最险处，西起湖北省秭归县西的香溪口，东至湖北省宜昌市南津关。北岸有</w:t>
        <w:br/>
        <w:t>兵书宝剑峡</w:t>
        <w:br/>
        <w:t>、</w:t>
        <w:br/>
        <w:t>牛肝马肺峡</w:t>
        <w:br/>
        <w:t>、屈原故乡秭归等，南岸有</w:t>
        <w:br/>
        <w:t>灯影峡</w:t>
        <w:br/>
        <w:t>。西陵峡滩多水急，峡中有峡，两岸礁石林立，浪涛汹涌，屈原、白居易、欧阳修、苏辙等历代众多名人都曾在这里留下了千古传颂的名篇诗赋。</w:t>
        <w:br/>
        <w:t>景点概述</w:t>
        <w:br/>
        <w:t>主要景观</w:t>
        <w:br/>
        <w:t>北岸有"</w:t>
        <w:br/>
        <w:t>兵书宝剑峡</w:t>
        <w:br/>
        <w:t>"、"</w:t>
        <w:br/>
        <w:t>牛肝马肺峡</w:t>
        <w:br/>
        <w:t>"，南岸有"</w:t>
        <w:br/>
        <w:t>灯影峡</w:t>
        <w:br/>
        <w:t>"等。</w:t>
        <w:br/>
        <w:t>折叠大峡套小峡</w:t>
        <w:br/>
        <w:t>西陵峡，可谓大峡套小峡，峡中还有峡，如破水峡、</w:t>
        <w:br/>
        <w:t>兵书宝剑峡</w:t>
        <w:br/>
        <w:t>(米仓峡)、白狗峡、镇山峡、</w:t>
        <w:br/>
        <w:t>牛肝马肺峡</w:t>
        <w:br/>
        <w:t>、</w:t>
        <w:br/>
        <w:t>灯影峡</w:t>
        <w:br/>
        <w:t>等等。西陵峡两岸有许多著名的溪、泉、石、洞，屈原、昭君、陆羽、白居易、元稹、欧阳修、苏洵、苏轼、苏辙、寇准、陆游、冯玉祥等众多的历史名人都在这里留下了千古传颂的名篇诗赋。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石。滩险处，水流如沸，泡漩翻滚，汹涌激荡，惊险万状。</w:t>
        <w:br/>
        <w:t>折叠三峡最险处</w:t>
        <w:br/>
        <w:t>西陵峡为三峡最险处，礁石林立，浪涛汹涌，两岸怪石横陈，滩多流急，峡北的</w:t>
        <w:br/>
        <w:t>秭归</w:t>
        <w:br/>
        <w:t>为屈原的故乡、相邻有汉代王昭君的故里。</w:t>
        <w:br/>
        <w:t>折叠今非昔比</w:t>
        <w:br/>
        <w:t>西陵经整治后早已今非昔比。江中千帆飞驰，两岸橘林遍坡，黄绿相映，硕果累累，峡风阵阵，醉人心扉，奇险的景观与悠久的人文历史令海内外游客留连忘返。</w:t>
        <w:br/>
        <w:t>折叠编辑本段景点介绍</w:t>
        <w:br/>
        <w:t>折叠牛肝马肺峡</w:t>
        <w:br/>
        <w:t>兵书宝剑峡向东过新滩不远，江北有岩壁，上有两块重叠下垂的褚黄色岩石，一块形似牛肝，一块形似马肺，故名牛肝马肺峡。牛肝和马肺其实都是地下水中的碳酸钙沉积形成的钟乳石。如今牛肝还完整，而马肺则在清光绪二十六年(1900)年被入侵的英国军舰轰掉了下半部，使马肺残缺不全。后来郭沫若游经三峡时在《过西陵峡二首》中又以"兵书宝剑存形似，马肺牛肝说寇狂。"来遣责英帝国主义侵略我国大好河山的罪行。</w:t>
        <w:br/>
        <w:t>折叠灯影峡</w:t>
        <w:br/>
        <w:t>莲陀至</w:t>
        <w:br/>
        <w:t>南津关</w:t>
        <w:br/>
        <w:t>间有灯影峡及黄牛峡。灯影峡峡壁明净，纯无杂色。两边云鬓凝翠、飞泉漱玉。崖壁映入江水，静影澄碧。若夜晚过峡，月悬西山，月光之下的山光水色，美景异常，所以又称</w:t>
        <w:br/>
        <w:t>明月峡</w:t>
        <w:br/>
        <w:t>。灯影峡的一大绝景就是每当夕阳西照，晚霞透衬崖顶的四块象形石就象灯影戏(皮影戏)剧中《西游记》中的唐僧师徒四人，灯影峡由此而得名。</w:t>
        <w:br/>
        <w:t>折叠黄牛峡</w:t>
        <w:br/>
        <w:t>过了灯影峡，后行不多久，便可望见一排陡峭的石壁。它高耸于郁郁葱葱的群峰之上，俯瞰着波涛汹涌的激流。绝壁下九条蜿蜒下垂的山脊，宛如九龙下水，气势十分雄伟壮观。那横空的石壁就是黄牛岩，河谷便是"黄牛峡"。与灯影峡相比，黄牛峡两岸山势高耸，岩形粗犷多变。这里是有代表性的震旦纪地质断层。至今在黄牛峡中仍可找到鱼类化石、三叶虫化石及其它海洋生物化石，它记录了三峡数亿年来的沧海桑田的变化。</w:t>
        <w:br/>
        <w:t>以前，黄牛峡这段的江面上水急礁多，船行至此，必须小心翼翼。若是逆水，则更是进展缓慢。往往舟行数日，还可望见黄牛岩。于是世代流传下《黄牛谣》"朝发黄牛，暮宿黄牛，三朝三暮，黄牛如故。"李白过此，也曾赋诗"三朝上黄牛，三暮行太迟。三朝复三暮，不觉鬓成丝。"当然，这是过去了。 在黄牛峡南岸的黄牛山下，矗立着一座红墙黄瓦，金碧辉煌的古建筑，这就是三峡中最大最古老的建筑-</w:t>
        <w:br/>
        <w:t>黄陵庙</w:t>
        <w:br/>
        <w:t>。黄陵庙原名"黄牛祠"，三国时，诸葛亮入蜀，路过黄牛峡，见庙宇残破，便出资重修一新，还为此书《黄牛庙记》。</w:t>
        <w:br/>
        <w:t>西陵峡:名峡荟萃聚西陵 西陵山水天下佳</w:t>
        <w:br/>
        <w:t>|"</w:t>
        <w:br/>
        <w:t>秭归</w:t>
        <w:br/>
        <w:t>胜迹溯源长，峡到西陵气混茫。屈子衣冠犹有冢，明妃脂粉尚流香。兵书宝剑存形似，马肺牛肝说寇狂。三斗坪前今日过，他年水坝起高墙。唐僧师弟立山头，灯影联翩猪与猴。峡进天开朝日出，山平水阔大城浮。已归东土清凉界，应惩西天火焰游。五十年来天地改，浑如一梦下荆州。"</w:t>
        <w:br/>
        <w:t>这是郭沫若在时隔五十年再游西陵峡后写下的《过西陵峡》这首诗，作于1961年。诗中描绘了西陵峡壮美的风光，囊括了峡中的著名景观。</w:t>
        <w:br/>
        <w:t>折叠兵书宝剑峡</w:t>
        <w:br/>
        <w:t>兵书宝剑峡位于</w:t>
        <w:br/>
        <w:t>长江三峡</w:t>
        <w:br/>
        <w:t>西陵峡西段，湖北省秭归县境内。西起香溪河口，东止新滩。长约5千米，江面最窄处近100米，沿岸岩壁主要由石灰岩构成。因峡北岸崖壁石缝中有古岩棺葬的匣状遗物，形似书卷，相传是诸葛亮藏的兵书，其下有一块巨石直立似剑，插入江中，传说是诸葛亮藏的宝剑，故名兵书宝剑峡。又因"书卷"其色似铁，又名铁棺峡。传说诸葛亮曾经在此驻兵屯粮，亦称米仓峡。</w:t>
        <w:br/>
        <w:t>折叠白狗峡</w:t>
        <w:br/>
        <w:t>据南宋王象之在《舆地纪胜》中记载，因"两岸壁立，白石隐现，状如白狗"，故又名白狗峡。过去江中礁石密布，险象环生，航行十分艰难。枯水期航道宽仅60余米，逆水船需绞拉过滩。沿岸奇峰绵延竞拔，绝壁千寻。缓坡处多茂密的柑桔林。境内有屈原大夫祠、太公钓鱼石、</w:t>
        <w:br/>
        <w:t>玉虚洞</w:t>
        <w:br/>
        <w:t>、月亮洞等著名景点。</w:t>
        <w:br/>
        <w:t>牛肝马肺峡，位于</w:t>
        <w:br/>
        <w:t>长江三峡</w:t>
        <w:br/>
        <w:t>西陵峡西段，湖北秭归县境内。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t>清光绪二十六年(1900)，"马肺"下半部被英国军舰枪炮轰缺。因此郭沫若在《过西陵峡二首》诗中道:"兵书宝剑存形似，牛肝马肺说寇狂"，饱含对侵略者的愤慨之情。</w:t>
        <w:br/>
        <w:t>折叠</w:t>
        <w:br/>
        <w:t>崆岭峡</w:t>
        <w:br/>
        <w:t>崆岭峡</w:t>
        <w:br/>
        <w:t>位于长江西陵峡西段偏中，湖北省秭归、</w:t>
        <w:br/>
        <w:t>宜昌</w:t>
        <w:br/>
        <w:t>两县交界处。崆岭，原名崆 ， 是一种有窗户的船。空聆就是空船。据《史记》记载，因江流湍急，舟行困难，此峡有俗语说:"青滩泄滩不算滩，崆岭才是鬼门关"之称。比起水位急滩青滩和泄滩，崆岭滩更为凶险，是江上的"瓶子口"。由于航道狭窄，水势又急，因此每当有船至此，"必空其聆，方可上下"，故名空聆。峡名据此意传为崆岭峡。</w:t>
        <w:br/>
        <w:t>此段长2.5千米，江面最窄处约200米。峡中峰峦迭秀，屹立在峡江南北，高出江面千米以上，千姿百态，引人入胜。从前滩多激流，礁石林立，有名的险滩即有"二十四珠"。清光绪二十六年，德国"瑞生号"轮船触礁沉此。</w:t>
        <w:br/>
        <w:t>崆岭峡</w:t>
        <w:br/>
        <w:t>内有崆岭滩，峡以滩名。峡内有一小段又叫黄牛峡。因为岸边的一座山上有一块岩石酷似人牵黄牛，所以又叫黄牛山。峡又因山得名。有一首民谣是这样说的: "朝发黄牛，暮宿黄牛，三朝三暮，黄牛如故。"说明这段江流水急，暗礁多，木船行驶，十分吃力，又要时刻小心谨慎，所以行驶速度很慢。于是，走了好几天，黄牛山依然在视线之内。如今，峡内河道经过整治之后，再也不会发生这样的情况了。</w:t>
        <w:br/>
        <w:t>旧时西陵峡滩险水急，礁石林立。"白狗次黄牛，滩如竹节稠"，这是白居易形容西陵峡内险滩密布的名句。</w:t>
        <w:br/>
        <w:t>如今的西陵峡是壮丽的景色依旧，汹涌的恶浪不再了。江面风平浪稳，水流平缓，船只畅行无阻，如履平川。</w:t>
        <w:br/>
        <w:t>折叠"西陵山水天下佳"</w:t>
        <w:br/>
        <w:t>西陵峡因</w:t>
        <w:br/>
        <w:t>宜昌</w:t>
        <w:br/>
        <w:t>市的西陵山而得名，西起巴东官渡口，东止宜昌</w:t>
        <w:br/>
        <w:t>南津关</w:t>
        <w:br/>
        <w:t>，全长120千米，是</w:t>
        <w:br/>
        <w:t>长江三峡</w:t>
        <w:br/>
        <w:t>中最长的峡谷，也是自然风光最为优美的峡段，北宋著名政治家、文学家欧阳修为此留下了"西陵山水天下佳"的千古名句。</w:t>
        <w:br/>
        <w:t>西陵峡分为四段:香溪宽谷、西陵上段峡谷、庙南宽谷和西陵峡段峡谷。其中香溪宽谷长约45千米，谷中有兵书宝剑峡、牛肝马肺峡、崆岭峡等名景，庙南宽谷长约 33千米，谷中有灯影峡、黄牛峡等名景。峡内风光明丽，雄伟壮观，两岸峰峦高耸，夹江壁立，峻岭悬崖横空，奇石嶙峋，飞泉垂练，苍藤古树，翳天蔽日。</w:t>
        <w:br/>
        <w:t>折叠"西陵四峡"</w:t>
        <w:br/>
        <w:t>西陵峡中的宜昌段，西起秭归香溪，东至宜昌南津关，全长76千米，这里山奇水秀，峡中有峡，峡峡相连，尤其是号称"西陵四峡"的兵书宝剑峡、牛肝马肺峡、崆岭峡、灯影峡更是风光奇异，声明远播。</w:t>
        <w:br/>
        <w:t>灯影峡位于湖北宜昌市夷陵区西南部，长江三峡西陵峡石牌以西。因峡东南岸象鼻山头屹立着两块奇石，形似《西游记》中的唐僧、孙悟空师徒二人。每当晚霞透射峰顶时，由远处望去，似灯影摇曳，故名灯影峡。灯影峡又名</w:t>
        <w:br/>
        <w:t>明月峡</w:t>
        <w:br/>
        <w:t>、扇子峡，是因峡内岩壁多呈银白色，宛如明月，故名明月峡;因南岸扇子岩重山壁立如扇，故名扇子峡。</w:t>
        <w:br/>
        <w:t>折叠"西陵峡口风景"</w:t>
        <w:br/>
        <w:t>西陵峡峡口位于宜昌市西郊，距宜昌市中心4公里，离三峡国际机场20公里，与宜昌市火车站相隔5公里，10路旅游专线车直达风景区各景点，交通十分便利。 风景区东起</w:t>
        <w:br/>
        <w:t>葛洲坝</w:t>
        <w:br/>
        <w:t>，西至</w:t>
        <w:br/>
        <w:t>三峡大坝</w:t>
        <w:br/>
        <w:t>，总面积142平方公里，素有"三峡门户、川鄂咽喉"之美称，位置得天独厚，旅游资源丰富，是中国首批国家重点风景名胜区，是国家AAAA级旅游景区，为"中国十大风景名胜"之一，居"</w:t>
        <w:br/>
        <w:t>中国旅游胜地</w:t>
        <w:br/>
        <w:t>四十佳"之榜首，是湖北省唯一通过IS09000和IS014001质量环境管理认证的风景区。</w:t>
        <w:br/>
        <w:t>现西陵峡峡口风景有世外桃源、</w:t>
        <w:br/>
        <w:t>三游洞</w:t>
        <w:br/>
        <w:t>、快乐谷、</w:t>
        <w:br/>
        <w:t>三峡猴溪</w:t>
        <w:br/>
        <w:t>、</w:t>
        <w:br/>
        <w:t>下牢溪</w:t>
        <w:br/>
        <w:t>以及野浪谷，五大景区内又有</w:t>
        <w:br/>
        <w:t>白马洞</w:t>
        <w:br/>
        <w:t>、巴人部落、昭君池、</w:t>
        <w:br/>
        <w:t>至喜亭</w:t>
        <w:br/>
        <w:t>、张飞渡、峡谷蹦极、峡谷秋千、峡谷攀岩、仙女索道、</w:t>
        <w:br/>
        <w:t>仙人溪</w:t>
        <w:br/>
        <w:t>等数十处小景点。</w:t>
        <w:br/>
        <w:t>这里是长江的起始点，在西陵峡口，能望到葛洲大坝。</w:t>
        <w:br/>
        <w:t>三峡大坝</w:t>
        <w:br/>
        <w:t>建成后，唯有西陵峡保存了一段三十公里左右的原始峡谷风光未被淹没，乘船可沿途欣赏原汁原味的三峡风光。</w:t>
        <w:br/>
        <w:t>折叠"金刚银针"的产地</w:t>
        <w:br/>
        <w:t>长江东流至此折向南流，峡谷呈南北向弯月形。上起南沱，下至石牌，长8公里，峡谷相对高度500-600米。峡内石灰岩结构，形成陡崖峭壁，奇峰异石遍布林立。北岸峡壁石灰岩页岩平台的接触带，清泉四溢，从陡壁跌落，形成许多飞流直下的瀑布，景象万千，蔚为壮观，素有"无峰非峭壁，有水尽飞泉"之说。沿江两岸植物资源丰富，山麓缓坡处多柑桔林，山背后的金刚山，为名茶"金刚银针"的产地。</w:t>
        <w:br/>
        <w:t>关键词|&lt;a href="http://www.cjsanxia.com/wenda/13534.html" style="color:red;"&gt;三峡旅游&lt;/a&gt;,&lt;a href="http://www.cjsanxia.com/wenda/p=13style="color:red;"&gt;三峡游轮&lt;/a&gt;  ,&lt;a href="http://www.cjsanxia.com/wenda/13537html" style="color:red;"&gt;三峡游轮多少钱&lt;/a&gt; ,&lt;a href="http://www.cjsanxia.com/wenda/13538.html" style="color:red;"&gt;三峡游船&lt;/a&gt; ,&lt;a href="http://www.cjsanxia.com/wenda/13530.html" style="color:red;"&gt;三峡豪华游轮&lt;/a&gt;,重庆江运游轮管理有限公司</w:t>
        <w:br/>
        <w:t>瞿塘峡：</w:t>
        <w:br/>
        <w:t>★瞿塘峡，位于重庆奉节县境内，长8公里，是三峡中最短的一个峡。它是雄伟险峻的一个峡。 端入口处，两岸断崖壁立，相距不足一百公尺，形如门户，名夔门，也称瞿塘峡关，山岩上有“夔门天下雄”五个大字。左边的名赤甲山，相传古代巴国的赤甲将军曾在此屯营，尖尖的山嘴 活像一个大蟠桃，右边的名白盐山，不论天气如何，总是迂出一层层或明或暗的银辉。</w:t>
        <w:br/>
        <w:t>瞿塘峡虽短，却能“镇渝川之水，扼巴鄂咽喉”，有“西控巴渝收万壑，东连荆楚压摹山”的雄伟气势。</w:t>
        <w:br/>
        <w:t>古人形容瞿塘峡说，“案与天关接，舟从地窟行”。</w:t>
        <w:br/>
        <w:t>三峡旅游_三峡游轮_三峡旅游攻略_三峡游船_三峡豪华游轮_重庆江运游轮管理有限公司</w:t>
        <w:br/>
        <w:t>+++++++++++++++++++订票享免费送站 点击网址可报名++++++++++++++++++++++</w:t>
        <w:br/>
        <w:t>三峡游轮预定中心_长江游轮票务联网销售中心官方网站：www.cjsanxia.com</w:t>
        <w:br/>
        <w:t>三峡旅游_三峡游轮_三峡旅游攻略_三峡游船_三峡豪华游轮_重庆江运游轮管理有限公司</w:t>
        <w:br/>
        <w:t>+++++++++++++++++++订票享免费送站 点击网址可报名++++++++++++++++++++++</w:t>
        <w:br/>
        <w:t>三峡游轮预定中心_长江游轮票务联网销售中心官方网站：www.cjsanxia.com</w:t>
        <w:br/>
        <w:t>巫峡</w:t>
        <w:br/>
        <w:t>巫峡，位于重庆巫山县和湖北巴东县两县境内，西起巫山县城 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t>西陵峡</w:t>
        <w:br/>
        <w:t>西陵峡在湖北宜昌市秭归县境内，西起</w:t>
        <w:br/>
        <w:t>香溪口</w:t>
        <w:br/>
        <w:t>，东至南津关，约长66公里，是长江三峡中最长、以滩多水急闻名的山峡。</w:t>
        <w:br/>
        <w:t>西陵峡分为四段：香溪宽谷、西陵上段峡谷、庙南宽谷和西陵峡段峡谷。其中谷中有兵书宝剑峡、牛肝马肺峡、崆岭峡等名景，庙南宽谷，谷中有灯影峡、黄牛峡等名景。</w:t>
        <w:br/>
        <w:t>这里山奇水秀，峡中有峡，峡峡相连，尤其是号称“西陵四峡”的兵书宝剑峡、牛肝马肺峡、崆岭峡、灯影峡更是风光奇异，声明远播。</w:t>
        <w:br/>
        <w:t>牛肝马肺峡位于长江三峡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t>典故：清光绪二十六年（1900），“马肺”下半部被英国军舰枪炮轰缺。因此郭沫若在《过西陵峡二首》诗中道：“兵书宝剑存形似，牛肝马肺说寇狂”，饱含对侵略者的愤慨之情。</w:t>
        <w:br/>
        <w:t>从前滩多激流，礁石林立，有名的险滩即有“二十四珠”。清光绪二十六年，德国“瑞生号”轮船触礁沉此。</w:t>
        <w:br/>
        <w:t>旧时西陵峡滩险水急，礁石林立。“白狗次黄牛，滩如竹节稠”，这是白居易形容西陵峡内险滩密布的名句。如今的西陵峡是壮丽的景色依旧，汹涌的恶浪不再了。江面风平浪稳，水流平缓，船只畅行无阻，如履平川。</w:t>
      </w:r>
    </w:p>
    <w:p>
      <w:r>
        <w:t>评论：</w:t>
        <w:br/>
      </w:r>
    </w:p>
    <w:p>
      <w:pPr>
        <w:pStyle w:val="Heading2"/>
      </w:pPr>
      <w:r>
        <w:t>12.2018年湖北旅游必去的十大景点！</w:t>
      </w:r>
    </w:p>
    <w:p>
      <w:r>
        <w:t>https://you.ctrip.com/travels/wuhan145/3610994.html</w:t>
      </w:r>
    </w:p>
    <w:p>
      <w:r>
        <w:t>来源：携程</w:t>
      </w:r>
    </w:p>
    <w:p>
      <w:r>
        <w:t>发表时间：2018-1-11</w:t>
      </w:r>
    </w:p>
    <w:p>
      <w:r>
        <w:t>天数：1 天</w:t>
      </w:r>
    </w:p>
    <w:p>
      <w:r>
        <w:t>游玩时间：1 月</w:t>
      </w:r>
    </w:p>
    <w:p>
      <w:r>
        <w:t>人均花费：50 元</w:t>
      </w:r>
    </w:p>
    <w:p>
      <w:r>
        <w:t>和谁：亲子</w:t>
      </w:r>
    </w:p>
    <w:p>
      <w:r>
        <w:t>玩法：</w:t>
      </w:r>
    </w:p>
    <w:p>
      <w:r>
        <w:t>旅游路线：</w:t>
      </w:r>
    </w:p>
    <w:p>
      <w:r>
        <w:t>正文：</w:t>
        <w:br/>
        <w:t>一、</w:t>
        <w:br/>
        <w:t>黄鹤楼公园</w:t>
        <w:br/>
        <w:t>“昔人已乘黄鹤去,此地空余</w:t>
        <w:br/>
        <w:t>黄鹤楼</w:t>
        <w:br/>
        <w:t>”，唐代诗人崔颢的一首千古绝句为黄鹤楼披上了一层神秘的面纱。</w:t>
        <w:br/>
        <w:br/>
        <w:t>素有“天下江山第一楼”的</w:t>
        <w:br/>
        <w:t>黄鹤楼</w:t>
        <w:br/>
        <w:t>位于湖</w:t>
        <w:br/>
        <w:t>武汉</w:t>
        <w:br/>
        <w:t>长江南岸</w:t>
        <w:br/>
        <w:t>蛇山</w:t>
        <w:br/>
        <w:t>峰岭之上，濒临长江，雄踞蛇山，挺拔独秀，辉煌瑰丽，自古引来无数文人墨客挥毫泼墨。如今的黄鹤楼为上世纪80年代重建。</w:t>
        <w:br/>
        <w:br/>
        <w:t>二、神农架旅游区</w:t>
        <w:br/>
        <w:t>神农架风景区位于湖北省西部，在神农架南部的自然保护区内，山峰均在海拔3000米以上，堪称“华中屋脊”。</w:t>
        <w:br/>
        <w:br/>
        <w:t>神农架群山万壑，峰峦迭翠；峡谷天雕，奇洞天成；险崖瀑飞，锦石溪流；深山老林，云流雾绕，高山平原，碧海长天……构成一幅幅绚丽多彩的山水画卷，一个个的诗画长廊，吸引着无数中外游人。</w:t>
        <w:br/>
        <w:br/>
        <w:br/>
        <w:t>三、三峡大坝旅游区</w:t>
        <w:br/>
        <w:t>三峡大坝旅游区位于湖北省宜昌市境内，于1997年正式对外开放，2007年被国家旅游局评为首批国家5A级旅游景区。</w:t>
        <w:br/>
        <w:t>旅游区以世界上最大的水利枢纽工程——三峡工程为依托，全方位展示工程文化和水利文化，为游客提供游览、科教、休闲、娱乐为一体的多功能服务，将现代工程、自然风光和人文景观有机结合，使之成为国内外友人向往的旅游胜地。</w:t>
        <w:br/>
        <w:br/>
        <w:t>四、长阳清江画廊旅游区</w:t>
        <w:br/>
        <w:t>清江是土家的母亲河，洋洋洒洒八百里宛如一条蓝色漂带，穿山越峡，自利川齐跃山逶逶西来，横贯鄂西南10多县市。</w:t>
        <w:br/>
        <w:br/>
        <w:t>清江的山，清江的水，清江的人，清江的民族………融汇在一起的是一江生生不息，浩浩荡荡， 博大精深的文化，如诗，如画，如梦，如歌。倘佯期间，足以使人惊愕 、亢奋、醉然。</w:t>
        <w:br/>
        <w:br/>
        <w:br/>
        <w:t>五、</w:t>
        <w:br/>
        <w:t>武汉</w:t>
        <w:br/>
        <w:t>市东湖景区</w:t>
        <w:br/>
        <w:t>武汉</w:t>
        <w:br/>
        <w:t>东湖</w:t>
        <w:br/>
        <w:t>生态旅游风景区，简称</w:t>
        <w:br/>
        <w:t>东湖风景区</w:t>
        <w:br/>
        <w:t>，是国家5A级旅游景区。是以大型自然湖泊为核心，湖光山色为特色，集旅游观光、休闲度假、科普教育为主要功能的旅游景区。</w:t>
        <w:br/>
        <w:br/>
        <w:br/>
        <w:t>东湖</w:t>
        <w:br/>
        <w:t>生态旅游风景区面积88平方公里，由听涛、磨山、落雁、吹笛和</w:t>
        <w:br/>
        <w:t>湖北省博物馆</w:t>
        <w:br/>
        <w:t>五个片区组成，楚风浓郁，楚韵精妙。湖岸曲折，港汊交错，碧波万顷，青山环绕，岛渚星罗，素有九十九湾之说。</w:t>
        <w:br/>
        <w:br/>
        <w:br/>
        <w:t>六、十堰武当山风景区</w:t>
        <w:br/>
        <w:t>武当山风景区位于湖北省西北部，在丹江口市境内，是著名的山岳风景旅游胜地。风景区主要由金顶景区、紫霄景区、五龙景区、南岩景区、太子坡景区、老营景区等组成。</w:t>
        <w:br/>
        <w:br/>
        <w:br/>
        <w:t>胜景有箭镞林立的72峰、绝壁深悬的36岩、激湍飞流的24涧、云腾雾蒸的11洞、玄妙奇特的10石9台等。武当山还保存有规模宏伟的道教建筑群和众多的文物古迹。除古建筑外，武当山尚存珍贵文物7400多件，尤以道 教文物著称于世，故被誉为“道 教文物宝库”。</w:t>
        <w:br/>
        <w:br/>
        <w:br/>
        <w:t>七、恩施州神龙溪纤夫文化旅游区</w:t>
        <w:br/>
        <w:t>神农溪拥有龙昌峡、鹦鹉峡、神农峡、绵竹峡四个峡段，四个峡段景致风格各异，或险峻，或秀丽，或幽深，或雄奇，整体构成了神农溪清秀峻奇的山水风格。</w:t>
        <w:br/>
        <w:br/>
        <w:br/>
        <w:t>婉转悠扬的山歌，依山而建的吊脚楼，置放于岩壁洞穴的悬 棺，转动不止的水磨，渐行渐远的新嫁娘……山重水复，美景叠出。</w:t>
        <w:br/>
        <w:br/>
        <w:br/>
        <w:t>八、三峡人家风景区</w:t>
        <w:br/>
        <w:t>三峡人家风景区，是国家5A级旅游景区，湖北省宜昌市夷陵区西陵峡内，位于长江三峡中最为奇幻壮丽的西陵峡境内，三峡大坝和葛洲坝之间，跨越秀丽的灯影峡两岸，面积14平方公里。</w:t>
        <w:br/>
        <w:br/>
        <w:br/>
        <w:t>三峡人家石牌之美，美在“湾急、石奇、谷幽、洞绝、泉甘”。景区包括灯影石、明月湾、灯影洞、石牌抗战纪念馆、石令牌、杨家溪、蛤蟆泉等景点。</w:t>
        <w:br/>
        <w:br/>
        <w:br/>
        <w:t>九、恩施大峡谷景区</w:t>
        <w:br/>
        <w:t>中国恩施大峡谷旅游景区位于湘、渝、鄂三省交界处，是清江流域最美丽的一段，被誉为全球最美丽的大峡谷。</w:t>
        <w:br/>
        <w:br/>
        <w:br/>
        <w:t>万米绝壁画廊、千丈飞瀑流芳、百座独峰矗立、十里深壑幽长，雄奇秀美的世界地质奇观，与美国科罗拉多大峡谷不分伯仲。</w:t>
        <w:br/>
        <w:br/>
        <w:br/>
        <w:t>十、荆州古城</w:t>
        <w:br/>
        <w:t>荆州古城历史文化旅游区位于湖北省荆州市荆州城。现存的城墙为清朝顺治三年（公元1646年）依明代旧基重建，古城保存完好，是我国南方保存最为完好、规模最为宏大的一座古代城垣。</w:t>
        <w:br/>
        <w:br/>
        <w:t>荆州古城墙现已成为外环跑马，内环通车，城墙上行人的环城风景区，是感受三国文化、楚文化不可替代的人文景观。</w:t>
        <w:br/>
        <w:br/>
        <w:t>以上景区是到湖北一定要去游玩的地方，另外偷偷告诉你，</w:t>
        <w:br/>
        <w:t>腾旅e卡通旅游年卡可以全年免费游玩湖北50多家优质景区，更多游玩资讯请关注微信“腾旅旅游”。</w:t>
      </w:r>
    </w:p>
    <w:p>
      <w:r>
        <w:t>评论：</w:t>
        <w:br/>
        <w:t>1.时间不会，骗人的，人社会，有多真，，我是有，多真，</w:t>
        <w:br/>
        <w:t>2.知识生活，出钱出力，我们做到了，我们的骄傲，</w:t>
        <w:br/>
        <w:t>3.下个月，我和一个朋友，一起到武汉，旅行自助行，</w:t>
        <w:br/>
        <w:t>4.谢谢楼主，给我们带来了，很多旅行知识，凝固的黄鹤楼，凝固的岳阳楼，旅游朋友们，</w:t>
        <w:br/>
        <w:t>5.人社会，人，好？</w:t>
        <w:br/>
        <w:t>6.喜欢我写的游记的朋友，请多多关注我！</w:t>
      </w:r>
    </w:p>
    <w:p>
      <w:pPr>
        <w:pStyle w:val="Heading2"/>
      </w:pPr>
      <w:r>
        <w:t>13.巫峡,瞿塘峡,西陵峡哪个最美</w:t>
      </w:r>
    </w:p>
    <w:p>
      <w:r>
        <w:t>https://you.ctrip.com/travels/yichang313/3612137.html</w:t>
      </w:r>
    </w:p>
    <w:p>
      <w:r>
        <w:t>来源：携程</w:t>
      </w:r>
    </w:p>
    <w:p>
      <w:r>
        <w:t>发表时间：2018-1-12</w:t>
      </w:r>
    </w:p>
    <w:p>
      <w:r>
        <w:t>天数：5 天</w:t>
      </w:r>
    </w:p>
    <w:p>
      <w:r>
        <w:t>游玩时间：1 月</w:t>
      </w:r>
    </w:p>
    <w:p>
      <w:r>
        <w:t>人均花费：800 元</w:t>
      </w:r>
    </w:p>
    <w:p>
      <w:r>
        <w:t>和谁：情侣</w:t>
      </w:r>
    </w:p>
    <w:p>
      <w:r>
        <w:t>玩法：</w:t>
      </w:r>
    </w:p>
    <w:p>
      <w:r>
        <w:t>旅游路线：</w:t>
      </w:r>
    </w:p>
    <w:p>
      <w:r>
        <w:t>正文：</w:t>
        <w:br/>
        <w:br/>
        <w:t>巫峡</w:t>
        <w:br/>
        <w:t>,</w:t>
        <w:br/>
        <w:t>瞿塘峡</w:t>
        <w:br/>
        <w:t>,西陵峡哪个最美</w:t>
        <w:br/>
        <w:t>巫峡</w:t>
        <w:br/>
        <w:t>自</w:t>
        <w:br/>
        <w:t>巫山</w:t>
        <w:br/>
        <w:t>县城东大宁河起，至巴东县官渡口止，全长46公里，有</w:t>
        <w:br/>
        <w:t>大峡</w:t>
        <w:br/>
        <w:t>之称。巫峡绮丽幽深，以俊秀著称天下。它峡长谷深，奇峰突兀，层峦叠嶂，云腾雾绕，江流曲折，百转千回，船行其间，宛若进入奇丽的画廊，充满诗情画意。"万峰磅礴一江通，锁钥荆襄气势雄"是对它真实的写照。峡江两岸，青山不断，群峰如屏，船行峡中，时而大山当前，石塞疑无路;忽又峰回路转，云开别有天，宛如一条迂回曲折的画廊。巫峡两岸群峰，它们各具特色。</w:t>
        <w:br/>
        <w:t>瞿塘峡</w:t>
        <w:br/>
        <w:t>两岸如削，岩壁高耸，大江在悬崖绝壁中汹涌奔流，自古就有"险莫若剑阁，雄莫若夔"的美称。</w:t>
        <w:br/>
        <w:t>瞿塘峡</w:t>
        <w:br/>
        <w:t>的名胜古迹，多而又集中，游览者称便。峡口的上游，有</w:t>
        <w:br/>
        <w:t>奉节</w:t>
        <w:br/>
        <w:t>古城、八阵图、鱼复塔。峡内北岸山顶有文物珍藏甚多的白帝城，惊险万状的古栈道、神秘莫测的</w:t>
        <w:br/>
        <w:t>风箱峡</w:t>
        <w:br/>
        <w:t>;南岸有题刻满壁的粉壁墙，富于传说孟良梯、倒吊和尚、盔甲洞，洞幽泉甘的凤凰饮泉等。在风箱峡下游不远处的南岸，有一座奇形异状的山峰，突起江边，人称"犀牛望月"，惟妙惟肖。距白帝城仅几公里的杜甫草堂遗址，更是诗人流连忘返之处。</w:t>
        <w:br/>
        <w:t>西陵峡西起湖北省</w:t>
        <w:br/>
        <w:t>秭归</w:t>
        <w:br/>
        <w:t>县西的</w:t>
        <w:br/>
        <w:t>香溪口</w:t>
        <w:br/>
        <w:t>，东至湖北省</w:t>
        <w:br/>
        <w:t>宜昌</w:t>
        <w:br/>
        <w:t>市</w:t>
        <w:br/>
        <w:t>南津关</w:t>
        <w:br/>
        <w:t>，历史上以其航道曲折、怪石林立、滩多水急、行舟惊险而闻名。中华人民共和国成立以后，经过对川江航道的多年治理和</w:t>
        <w:br/>
        <w:t>葛洲坝</w:t>
        <w:br/>
        <w:t>水利工程建成后，水势已趋于平缓，然绮丽景观如旧。</w:t>
        <w:br/>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瞿塘峡、西陵峡、</w:t>
        <w:br/>
        <w:t>巫峡</w:t>
        <w:br/>
        <w:t>各有多长?</w:t>
        <w:br/>
        <w:br/>
        <w:t>瞿塘峡</w:t>
        <w:br/>
        <w:t>长江三峡</w:t>
        <w:br/>
        <w:t>之一，西起</w:t>
        <w:br/>
        <w:t>奉节</w:t>
        <w:br/>
        <w:t>县</w:t>
        <w:br/>
        <w:t>白帝山</w:t>
        <w:br/>
        <w:t>，东迄</w:t>
        <w:br/>
        <w:t>巫山</w:t>
        <w:br/>
        <w:t>县大溪镇，长8公里，是三峡中最短的但又是最雄伟险峻的一个峡。</w:t>
        <w:br/>
        <w:t>瞿塘峡两端入口处，两岸断崖壁立，相距不足一百公尺，形如门户，名燮门，也称瞿塘峡关，山岩上有“坠门天下雄”五个大字。左边的名赤甲山，相传古代巴国的赤甲将军曾在此屯营，尖尖的山嘴活像一个大蟠桃，右边的名白盐山，不管天气如何，总是迂出一层层或明或暗的银辉。</w:t>
        <w:br/>
        <w:t>瞿塘峡虽短，却能“镇全川之水，扼巴鄂咽喉”，有“西控巴渝收万壑，东莲荆楚压摹山”的雄伟气势。古人形容瞿塘峡说，“案与天关接，舟从地窟行”。</w:t>
        <w:br/>
        <w:t>西陵峡</w:t>
        <w:br/>
        <w:t>在湖北</w:t>
        <w:br/>
        <w:t>秭归</w:t>
        <w:br/>
        <w:t>、</w:t>
        <w:br/>
        <w:t>宜昌</w:t>
        <w:br/>
        <w:t>两县境内，东起</w:t>
        <w:br/>
        <w:t>香溪口</w:t>
        <w:br/>
        <w:t>，西至</w:t>
        <w:br/>
        <w:t>南津关</w:t>
        <w:br/>
        <w:t>，约长70公里，是</w:t>
        <w:br/>
        <w:t>长江三峡</w:t>
        <w:br/>
        <w:t>中最长的一个以滩多水急闻名的山峡。</w:t>
        <w:br/>
        <w:t>整个峡区由高山峡谷和险滩礁石组成，峡中有峡，</w:t>
        <w:br/>
        <w:t>大峡</w:t>
        <w:br/>
        <w:t>套小峡；滩中有滩，大滩含小滩。自西向东依次是</w:t>
        <w:br/>
        <w:t>兵书宝剑峡</w:t>
        <w:br/>
        <w:t>、牛肝马肝峡、</w:t>
        <w:br/>
        <w:t>崆岭峡</w:t>
        <w:br/>
        <w:t>、</w:t>
        <w:br/>
        <w:t>灯影峡</w:t>
        <w:br/>
        <w:t>四个峡区，以及青滩、泄滩、崆岭滩、腰叉河等险滩。</w:t>
        <w:br/>
        <w:t>兵书宝剑峡</w:t>
        <w:br/>
        <w:t>在长江北岸，有一叠层次分明的岩石，看似一堆厚书，还有一上粗下尖的</w:t>
        <w:br/>
        <w:t>石柱</w:t>
        <w:br/>
        <w:t>，竖直指向江中，酷似一把宝剑，故得名。传说是诸葛亮存放兵书和宝剑的地方。</w:t>
        <w:br/>
        <w:t>崆岭峡</w:t>
        <w:br/>
        <w:t>内有崆峪滩，是</w:t>
        <w:br/>
        <w:t>长江三峡</w:t>
        <w:br/>
        <w:t>中“险滩之冠”。滩中礁石密布，枯水时露出江面如石林，水涨时则隐没水中成暗礁，加</w:t>
        <w:br/>
        <w:t>上航</w:t>
        <w:br/>
        <w:t>道弯曲狭窄，船只要稍微不小心即会触礁沉没，加之有民说，“青滩泄滩不算滩，崆岭才是鬼门关”。</w:t>
        <w:br/>
        <w:t>灯影峡</w:t>
        <w:br/>
        <w:t>又名</w:t>
        <w:br/>
        <w:t>明月峡</w:t>
        <w:br/>
        <w:t>，河谷狭窄，岸壁陡峭，峰顶奇石腾空，岩间瀑布飞泉。南岸马牙山上，有四块岩石屹立，形似《西游记》中的唐僧、孙悟空、猪八戒和沙和尚。</w:t>
        <w:br/>
        <w:t>巫峡</w:t>
        <w:br/>
        <w:t>在四川</w:t>
        <w:br/>
        <w:t>巫山</w:t>
        <w:br/>
        <w:t>和湖北巴东两县境内，西起巫山县城东面的大宁河口，东至巴东县官渡口，绵延四十余公里，包括金蓝银甲峡和铁棺峡，峡谷特别幽深曲折，是长江横切巫山主脉背斜而形成的。</w:t>
        <w:br/>
        <w:t>巫峡又名</w:t>
        <w:br/>
        <w:t>大峡</w:t>
        <w:br/>
        <w:t>，以幽深秀丽著称。整个峡区奇峰突兀，怪石磷峋，峭壁屏列，绵延不断，是三峡中最可观的一段，宛如一条迂回曲折的画廊，充满诗情书意，可以说处处有景，景景相连。</w:t>
        <w:br/>
        <w:t>清人许汝龙“巫峡”诗中说：“放舟下巫峡，心在十二峰。”这里群峰竞秀，气势峥嵘，云雾缭绕，姿态万千。</w:t>
        <w:br/>
        <w:br/>
        <w:br/>
        <w:t>瞿塘峡：</w:t>
        <w:br/>
        <w:br/>
        <w:t>★瞿塘峡，位于</w:t>
        <w:br/>
        <w:t>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 活像一个大蟠桃，右边的名白盐山，不论天气如何，总是迂出一层层或明或暗的银辉。</w:t>
        <w:br/>
        <w:t>瞿塘峡虽短，却能“镇渝川之水，扼巴鄂咽喉”，有“西控巴渝收万壑，东连荆楚压摹山”的雄伟气势。</w:t>
        <w:br/>
        <w:t>古人形容瞿塘峡说，“案与天关接，舟从地窟行”。</w:t>
        <w:br/>
        <w:t>三峡旅游_三峡游轮_三峡旅游攻略_三峡游船_三峡豪华游轮_</w:t>
        <w:br/>
        <w:t>重庆</w:t>
        <w:br/>
        <w:t>江运游轮管理有限公司</w:t>
        <w:br/>
        <w:t>三峡游轮预定中心_长江游轮票务联网销售中心官方网站：www.cjsanxia.com</w:t>
        <w:br/>
        <w:br/>
        <w:t>巫峡</w:t>
        <w:br/>
        <w:t>巫峡，位于</w:t>
        <w:br/>
        <w:t>重庆</w:t>
        <w:br/>
        <w:t>巫山县和湖北巴东县两县境内，西起巫山县城 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br/>
        <w:br/>
        <w:t>西陵峡</w:t>
        <w:br/>
        <w:br/>
        <w:t>西陵峡在湖北</w:t>
        <w:br/>
        <w:t>宜昌</w:t>
        <w:br/>
        <w:t>市</w:t>
        <w:br/>
        <w:t>秭归</w:t>
        <w:br/>
        <w:t>县境内，西起</w:t>
        <w:br/>
        <w:t>香溪口</w:t>
        <w:br/>
        <w:t>，东至</w:t>
        <w:br/>
        <w:t>南津关</w:t>
        <w:br/>
        <w:t>，约长66公里，是长江三峡中最长、以滩多水急闻名的山峡。</w:t>
        <w:br/>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这里山奇水秀，峡中有峡，峡峡相连，尤其是号称“西陵四峡”的兵书宝剑峡、</w:t>
        <w:br/>
        <w:t>牛肝马肺峡</w:t>
        <w:br/>
        <w:t>、崆岭峡、灯影峡更是风光奇异，声明远播。</w:t>
        <w:br/>
        <w:t>牛肝马肺峡</w:t>
        <w:br/>
        <w:t>位于长江三峡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br/>
        <w:t>典故：清光绪二十六年（1900），“马肺”下半部被英国军舰枪炮轰缺。因此郭沫若在《过西陵峡二首》诗中道：“兵书宝剑存形似，牛肝马肺说寇狂”，饱含对侵略者的愤慨之情。</w:t>
        <w:br/>
        <w:br/>
        <w:t>从前滩多激流，礁石林立，有名的险滩即有“二十四珠”。清光绪二十六年，德国“瑞生号”轮船触礁沉此。</w:t>
        <w:br/>
        <w:br/>
        <w:t>旧时西陵峡滩险水急，礁石林立。“白狗次黄牛，滩如竹节稠”，这是白居易形容西陵峡内险滩密布的名句。如今的西陵峡是壮丽的景色依旧，汹涌的恶浪不再了。江面风平浪稳，水流平缓，船只畅行无阻，如履平川。</w:t>
        <w:br/>
        <w:br/>
      </w:r>
    </w:p>
    <w:p>
      <w:r>
        <w:t>评论：</w:t>
        <w:br/>
        <w:t>1.赞一下，我们假期也要去~，正好参考一下楼主的线路</w:t>
      </w:r>
    </w:p>
    <w:p>
      <w:pPr>
        <w:pStyle w:val="Heading2"/>
      </w:pPr>
      <w:r>
        <w:t>14.望昔人何在，赏湘江北去</w:t>
      </w:r>
    </w:p>
    <w:p>
      <w:r>
        <w:t>https://you.ctrip.com/travels/changsha148/3614040.html</w:t>
      </w:r>
    </w:p>
    <w:p>
      <w:r>
        <w:t>来源：携程</w:t>
      </w:r>
    </w:p>
    <w:p>
      <w:r>
        <w:t>发表时间：2018-1-13</w:t>
      </w:r>
    </w:p>
    <w:p>
      <w:r>
        <w:t>天数：10 天</w:t>
      </w:r>
    </w:p>
    <w:p>
      <w:r>
        <w:t>游玩时间：8 月</w:t>
      </w:r>
    </w:p>
    <w:p>
      <w:r>
        <w:t>人均花费：6000 元</w:t>
      </w:r>
    </w:p>
    <w:p>
      <w:r>
        <w:t>和谁：和朋友</w:t>
      </w:r>
    </w:p>
    <w:p>
      <w:r>
        <w:t>玩法：</w:t>
      </w:r>
    </w:p>
    <w:p>
      <w:r>
        <w:t>旅游路线：</w:t>
      </w:r>
    </w:p>
    <w:p>
      <w:r>
        <w:t>正文：</w:t>
        <w:br/>
        <w:t>湖南和</w:t>
        <w:br/>
        <w:t>武汉</w:t>
        <w:br/>
        <w:t>这两个地方一直是我非常想去的两个地方，湖南的</w:t>
        <w:br/>
        <w:t>橘子洲</w:t>
        <w:br/>
        <w:t>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w:t>
        <w:br/>
        <w:t>长沙</w:t>
        <w:br/>
        <w:t>：</w:t>
        <w:br/>
        <w:t>岳麓山</w:t>
        <w:br/>
        <w:t>——</w:t>
        <w:br/>
        <w:t>岳麓书院</w:t>
        <w:br/>
        <w:t>——</w:t>
        <w:br/>
        <w:t>湖南大学</w:t>
        <w:br/>
        <w:t>——</w:t>
        <w:br/>
        <w:t>橘子洲</w:t>
        <w:br/>
        <w:t>——</w:t>
        <w:br/>
        <w:t>太平街</w:t>
        <w:br/>
        <w:t>第二天：</w:t>
        <w:br/>
        <w:t>长沙</w:t>
        <w:br/>
        <w:t>—益阳：白鹿寺——茶马古道风景区</w:t>
        <w:br/>
        <w:t>第三天：益阳—</w:t>
        <w:br/>
        <w:t>常德</w:t>
        <w:br/>
        <w:t>：</w:t>
        <w:br/>
        <w:t>桃花源</w:t>
        <w:br/>
        <w:t>——</w:t>
        <w:br/>
        <w:t>柳叶湖</w:t>
        <w:br/>
        <w:t>第四天：</w:t>
        <w:br/>
        <w:t>常德</w:t>
        <w:br/>
        <w:t>—张家界</w:t>
        <w:br/>
        <w:t>第五天：张家界—恩施：恩施大峡谷</w:t>
        <w:br/>
        <w:t>第六天：恩施—</w:t>
        <w:br/>
        <w:t>宜昌</w:t>
        <w:br/>
        <w:t>：</w:t>
        <w:br/>
        <w:t>三峡大坝</w:t>
        <w:br/>
        <w:t>风景区—</w:t>
        <w:br/>
        <w:t>三峡大瀑布</w:t>
        <w:br/>
        <w:t>—青江画廊</w:t>
        <w:br/>
        <w:t>第七天：</w:t>
        <w:br/>
        <w:t>宜昌</w:t>
        <w:br/>
        <w:t>—神农架：神农顶风景区</w:t>
        <w:br/>
        <w:t>第八天：神农架—荆门</w:t>
        <w:br/>
        <w:t>第九天：荆门：明显陵—漳河风景名胜区</w:t>
        <w:br/>
        <w:t>第十天：荆门—</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 嗨 租 车，jeep自由侠，性价比比较高，也比较适合翻山越岭，定好出行方式后，我俩乘高铁到达湖南</w:t>
        <w:br/>
        <w:t>长沙</w:t>
        <w:br/>
        <w:t>，直接去了一 嗨 租 车长沙高铁门店，提走了车，开始了我们这次的旅行。要说高科技给我们的生活带来了方便呢，以前这种方便的方式，真是想都不敢想的呢。</w:t>
        <w:br/>
        <w:t>对于来到湖南长沙来说，</w:t>
        <w:br/>
        <w:t>岳麓山</w:t>
        <w:br/>
        <w:t>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w:t>
        <w:br/>
        <w:t>橘子洲</w:t>
        <w:br/>
        <w:t>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w:t>
        <w:br/>
        <w:t>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br/>
        <w:t>恩施大峡谷的瀑布真是超级酷，不似黄果树瀑布的壮阔，更显清秀，清瘦的水流从高出倾泻而下，比起其他瀑布的壮阔，倒是别有一番小家碧玉的感觉。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神农架如果让我总结话，都是树。男票说我没有品味，因为这次是租 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 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r>
    </w:p>
    <w:p>
      <w:pPr>
        <w:pStyle w:val="Heading2"/>
      </w:pPr>
      <w:r>
        <w:t>15.西陵峡有哪些著名景观？</w:t>
      </w:r>
    </w:p>
    <w:p>
      <w:r>
        <w:t>https://you.ctrip.com/travels/changjiangsanxia109/3615649.html</w:t>
      </w:r>
    </w:p>
    <w:p>
      <w:r>
        <w:t>来源：携程</w:t>
      </w:r>
    </w:p>
    <w:p>
      <w:r>
        <w:t>发表时间：2018-1-15</w:t>
      </w:r>
    </w:p>
    <w:p>
      <w:r>
        <w:t>天数：5 天</w:t>
      </w:r>
    </w:p>
    <w:p>
      <w:r>
        <w:t>游玩时间：2 月</w:t>
      </w:r>
    </w:p>
    <w:p>
      <w:r>
        <w:t>人均花费：800 元</w:t>
      </w:r>
    </w:p>
    <w:p>
      <w:r>
        <w:t>和谁：和朋友</w:t>
      </w:r>
    </w:p>
    <w:p>
      <w:r>
        <w:t>玩法：</w:t>
      </w:r>
    </w:p>
    <w:p>
      <w:r>
        <w:t>旅游路线：</w:t>
      </w:r>
    </w:p>
    <w:p>
      <w:r>
        <w:t>正文：</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br/>
        <w:t>游三峡最短需要4天时间，为3天、2天，由朝天门乘车至万州上船的三峡旅游新方式。</w:t>
        <w:br/>
        <w:t>三峡是瞿塘峡、巫峡、西陵峡的总称。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西陵峡有哪些著名景观？</w:t>
        <w:br/>
        <w:t>西陵峡西起湖北省</w:t>
        <w:br/>
        <w:t>秭归</w:t>
        <w:br/>
        <w:t>县西的</w:t>
        <w:br/>
        <w:t>香溪口</w:t>
        <w:br/>
        <w:t>，东至湖北省</w:t>
        <w:br/>
        <w:t>宜昌</w:t>
        <w:br/>
        <w:t>市</w:t>
        <w:br/>
        <w:t>南津关</w:t>
        <w:br/>
        <w:t>，历史上以其航道曲折、怪石林立、滩多水急、行舟惊险而闻名。中华人民共和国成立以后，经过对川江航道的多年治理和</w:t>
        <w:br/>
        <w:t>葛洲坝</w:t>
        <w:br/>
        <w:t>水利工程建成后，水势已趋于平缓，然绮丽景观如旧。西陵峡以“险”著称，为三峡最险处，西起湖北省秭归县西的香溪口，东至湖北省宜昌市南津关。北岸有</w:t>
        <w:br/>
        <w:t>兵书宝剑峡</w:t>
        <w:br/>
        <w:t>、</w:t>
        <w:br/>
        <w:t>牛肝马肺峡</w:t>
        <w:br/>
        <w:t>、屈原故乡秭归等，南岸有</w:t>
        <w:br/>
        <w:t>灯影峡</w:t>
        <w:br/>
        <w:t>。西陵峡滩多水急，峡中有峡，两岸礁石林立，浪涛汹涌，屈原、白居易、欧阳修、苏辙等历代众多名人都曾在这里留下了千古传颂的名篇诗赋。</w:t>
        <w:br/>
        <w:t>“巴水急如箭，巴船去如飞”，神农溪以它特色的“豌豆角”扁舟漂流，被誉为“神州第一漂”；以它独具特色的纤夫文化，成为一道靓丽的风景；以它雄奇秀险的山光水色、瑰丽多姿的民族风情，赢得海内外游人的青睐。 特色景观：绵竹峡、鹦鹉峡、　龙昌洞峡、纤夫文化、巴人文化 特色体验项目：神农溪漂流</w:t>
        <w:br/>
        <w:br/>
        <w:t>走进神农溪</w:t>
        <w:br/>
        <w:t>神农溪是湖北省巴东县，长江北岸的一条常流性溪流，发源于“华中第一峰”神农架的南坡。国家5A级风景区。 两岸景观独具特色，集"雄、秀、险、奇"于一体。现已开发利用四个峡段：龙昌峡、鹦鹉峡、绵竹峡、神农峡。其中，龙昌峡以"雄"称奇，鹦鹉峡以"秀"见长，绵竹峡以"险"著称，神农峡以"奇"闻名。 两岸有千古之谜的巴人"悬棺"和岩棺葬群，古栈道遗痕依稀可见，沿途可探寻巴人的足迹。溪中扁舟点点，碗豆角木扁舟是神农溪保存千年来的原始交通运输工具，土家纤夫是巴人纤夫的活化石，土家民族文化和纤夫文化的结合，是神农溪旅游文化的内涵。 神农溪流经三个风景各异的峡谷——棉竹峡、鹦鹉峡、龙昌洞峡。两岸风光奇美，峡谷中少有开阔地，最狭处两岸相距仅7米。船行峡中，如穿幽巷重门。在以险见长的棉竹峡中，难以攀登的峭壁上溶洞遍布，巨大的石钟乳凌空倒悬，河床窄而落差大，4公里航道就有大小险滩30多处。乘舟漂流，全凭船工技巧。鹦鹉峡是三个峡中景色最秀丽的一个，两岸植被如缨络垂挂，飞瀑涌泉，奇观迭现。最后一个峡谷是龙昌洞峡，此峡对峙均宽不足二十米，两岸壁立水中，连绵不断，曲折迂回长达五千余米。沿途可见人文景观——岩棺群和古栈道。峡东岸绝壁上，有许多小洞穴，深浅不同地放置着岩棺，肉眼清晰可见。源头密林中，栖居多种珍禽异兽，更为神农溪增添神秘色彩。</w:t>
        <w:br/>
        <w:t>景点类型：冰川</w:t>
        <w:br/>
        <w:t>最佳季节：每年5月中旬至10月中旬的神农溪附近林区苍山滴翠，泉流清澈，加之此时气温稳定，登高而招，四季之美，皆可一网打尽，是避暑、寻幽、探秘的最佳出行时间。 冬季天冷，多冰冻，不利于出行。</w:t>
        <w:br/>
        <w:t>建议游玩：半天</w:t>
        <w:br/>
        <w:t>三峡旅游_三峡游轮_三峡旅游攻略_三峡游船_三峡豪华游轮_重庆江运游轮管理有限公司</w:t>
        <w:br/>
        <w:t>+++++++++++++++++++订票享免费送站 点击网址可报名++++++++++++++++++++++</w:t>
        <w:br/>
        <w:t>三峡游轮预定中心_长江游轮票务联网销售中心官方网站：www.cjsanxia.com</w:t>
        <w:br/>
        <w:br/>
        <w:t>西陵峡</w:t>
        <w:br/>
        <w:br/>
        <w:t>西陵峡在湖北</w:t>
        <w:br/>
        <w:t>宜昌</w:t>
        <w:br/>
        <w:t>市</w:t>
        <w:br/>
        <w:t>秭归</w:t>
        <w:br/>
        <w:t>县境内，西起</w:t>
        <w:br/>
        <w:t>香溪口</w:t>
        <w:br/>
        <w:t>，东至</w:t>
        <w:br/>
        <w:t>南津关</w:t>
        <w:br/>
        <w:t>，约长66公里，是</w:t>
        <w:br/>
        <w:t>长江三峡</w:t>
        <w:br/>
        <w:t>中最长、以滩多水急闻名的山峡。</w:t>
        <w:br/>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w:t>
        <w:br/>
        <w:t>兵书宝剑峡</w:t>
        <w:br/>
        <w:t>、</w:t>
        <w:br/>
        <w:t>牛肝马肺峡</w:t>
        <w:br/>
        <w:t>、</w:t>
        <w:br/>
        <w:t>崆岭峡</w:t>
        <w:br/>
        <w:t>、</w:t>
        <w:br/>
        <w:t>灯影峡</w:t>
        <w:br/>
        <w:t>更是风光奇异，声明远播。</w:t>
        <w:br/>
        <w:t>牛肝马肺峡位于</w:t>
        <w:br/>
        <w:t>长江三峡</w:t>
        <w:br/>
        <w:t>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br/>
        <w:t>典故：清光绪二十六年（1900），“马肺”下半部被英国军舰枪炮轰缺。因此郭沫若在《过西陵峡二首》诗中道：“兵书宝剑存形似，牛肝马肺说寇狂”，饱含对侵略者的愤慨之情。</w:t>
        <w:br/>
        <w:br/>
        <w:t>从前滩多激流，礁石林立，有名的险滩即有“二十四珠”。清光绪二十六年，德国“瑞生号”轮船触礁沉此。</w:t>
        <w:br/>
        <w:br/>
        <w:t>旧时西陵峡滩险水急，礁石林立。“白狗次黄牛，滩如竹节稠”，这是白居易形容西陵峡内险滩密布的名句。如今的西陵峡是壮丽的景色依旧，汹涌的恶浪不再了。江面风平浪稳，水流平缓，船只畅行无阻，如履平川。</w:t>
        <w:br/>
        <w:br/>
      </w:r>
    </w:p>
    <w:p>
      <w:r>
        <w:t>评论：</w:t>
        <w:br/>
        <w:t>1.留爪，收藏以后有空慢慢看！</w:t>
        <w:br/>
        <w:t>2.风景秀丽，景色宜人，值得一去，一定要找时间去一次~</w:t>
        <w:br/>
        <w:t>3.唯一美中不足的就是图片没有看过瘾</w:t>
      </w:r>
    </w:p>
    <w:p>
      <w:pPr>
        <w:pStyle w:val="Heading2"/>
      </w:pPr>
      <w:r>
        <w:t>16.巫溪县红池坝、宁厂古镇——不一样的美景</w:t>
      </w:r>
    </w:p>
    <w:p>
      <w:r>
        <w:t>https://you.ctrip.com/travels/chongqing158/3613969.html</w:t>
      </w:r>
    </w:p>
    <w:p>
      <w:r>
        <w:t>来源：携程</w:t>
      </w:r>
    </w:p>
    <w:p>
      <w:r>
        <w:t>发表时间：2018-1-15</w:t>
      </w:r>
    </w:p>
    <w:p>
      <w:r>
        <w:t>天数：3 天</w:t>
      </w:r>
    </w:p>
    <w:p>
      <w:r>
        <w:t>游玩时间：10 月</w:t>
      </w:r>
    </w:p>
    <w:p>
      <w:r>
        <w:t>人均花费：600 元</w:t>
      </w:r>
    </w:p>
    <w:p>
      <w:r>
        <w:t>和谁：亲子</w:t>
      </w:r>
    </w:p>
    <w:p>
      <w:r>
        <w:t>玩法：</w:t>
      </w:r>
    </w:p>
    <w:p>
      <w:r>
        <w:t>旅游路线：</w:t>
      </w:r>
    </w:p>
    <w:p>
      <w:r>
        <w:t>正文：</w:t>
        <w:br/>
        <w:t>第一天：襄阳——宜昌——</w:t>
        <w:br/>
        <w:t>重庆</w:t>
        <w:br/>
        <w:t>巫溪</w:t>
        <w:br/>
        <w:t>县——红池坝</w:t>
        <w:br/>
        <w:t>红池坝国家森林公园</w:t>
        <w:br/>
        <w:t>位于</w:t>
        <w:br/>
        <w:t>重庆</w:t>
        <w:br/>
        <w:t>市</w:t>
        <w:br/>
        <w:t>巫溪</w:t>
        <w:br/>
        <w:t>县的西北角，是中国西南部最大的高山草场，2012年9月，重庆巫溪红池坝风景区正式被国家旅游局批准为国家AAAA(4A)级风景名胜区。</w:t>
        <w:br/>
        <w:t>十一长假，想想成熟的景区肯定人满为患，于是萌发到偏僻的景点看看的想法。</w:t>
        <w:br/>
        <w:t>事先查好资料、定好旅馆、门票，3号我们踏上去红池坝的旅程。襄阳到红池坝500余公里。从襄阳到宜昌——转沪蓉高速——奉溪高速——S102­——到文峰镇——Y010一直到红池坝景区大门取票——到游览区即住宿区，历时8小时。大门门票55元/人。</w:t>
        <w:br/>
        <w:t>找到网上预订的旅馆，128元/间，比较潮，还可以住，老板说，若是不要，他就要加价卖出去了，因为我们提前预定的，没涨价。</w:t>
        <w:br/>
        <w:t>看看还不到五点，赶紧开车朝2Km外的草场而去。</w:t>
        <w:br/>
        <w:br/>
        <w:t>进入草原，映入眼帘的是牛羊成群，满眼是安逸祥和的景象。</w:t>
        <w:br/>
        <w:t>远观正在吃草的羊群。</w:t>
        <w:br/>
        <w:t>一个吃的津津有味的小羊。</w:t>
        <w:br/>
        <w:t>夕阳下的野花也是洁白无瑕</w:t>
        <w:br/>
        <w:br/>
        <w:t>现今正是追光逐影的时代</w:t>
        <w:br/>
        <w:t>当你在放松心情的时候，当地的农民任然在辛勤地劳作。</w:t>
        <w:br/>
        <w:t>一个小女孩在陪伴着她的没有停歇的妈妈。</w:t>
        <w:br/>
        <w:t>大约五时三十分，太阳落山了，感觉到气温马上就下降了好几度，身上凉飕飕的，赶紧穿上外套，朝游乐场而去。</w:t>
        <w:br/>
        <w:t>游乐场有骑马、卡丁车等，骑马一圈30元，卡丁车2圈50元（可以做2人）。我们每样都玩了一遍，就回去晚餐。</w:t>
        <w:br/>
        <w:t>看看有酒店在烤羊，一问是要预定的，只有吃了个鱼火锅。</w:t>
        <w:br/>
        <w:t>第二天：景区大门——高山牧场——西流溪——转回到景区大门的百花海——</w:t>
        <w:br/>
        <w:t>宁厂古镇</w:t>
        <w:br/>
        <w:t>一、高山牧场</w:t>
        <w:br/>
        <w:t>早晨起来酒店也没有早餐吃，这里还是不会做生意，人不勤劳，那么多的游客，当地的居民没有人做早餐，游客只有饿肚子了，我们把昨天面包等吃了一点，权当充饥。8:00开车就向32Km外的西流溪而去，往往最美的风景就在路上，高山草场风景迷人，早晨的雾景千日难遇，昨天均已有介绍，</w:t>
        <w:br/>
        <w:t>当清晨的第一缕阳光洒在草原上的时候，细小的雾</w:t>
        <w:br/>
        <w:t>气在飘荡</w:t>
        <w:br/>
        <w:t>难得一见的大片的平流雾在山谷间飘荡，一会就消失不见了。</w:t>
        <w:br/>
        <w:t>5706   5709 草场最高的是海拔1600--2000米，即使再高，只要有了路，就会被人们踩在脚下。其实红池坝高山牧场风景是最好的，天高云淡，风景如画，迎着初升的朝阳，吹着不算寒冷的微风，呼吸着富含负氧离子的空气，极目楚天舒。</w:t>
        <w:br/>
        <w:t>最好的风景在路上，我们一边走一边看，直到最远的景点西流溪。</w:t>
        <w:br/>
        <w:br/>
        <w:t>二、宁静的西流溪</w:t>
        <w:br/>
        <w:t>实际上西流溪就是一个小溪流，季节性的，夏天经常涨水，现在只能是溪流潺潺，宽度只有我们襄城八一军招旁边的护城河宽，游船没人坐，人们都在旁边的草原上骑马。</w:t>
        <w:br/>
        <w:t>溪流潺潺真是小</w:t>
        <w:br/>
        <w:br/>
        <w:t>不过，骑马还是很惬意的，30元沿草场跑一圈，大约两公里，骑马的距离比在景区大门口远一倍。骑术不高的有人牵着马，骑术高的既可以信马由缰，也可以自由驰骋……</w:t>
        <w:br/>
        <w:t>是不是像仙境？人在画中游，夫复何求？</w:t>
        <w:br/>
        <w:t>女游客英姿飒爽，带着小孩骑行。</w:t>
        <w:br/>
        <w:t>当地的小姑娘骑马呼啸而去，只听得一阵马蹄声，感觉一阵风从面前吹过，直见一片黄尘飘过，一骑身影飞去，当真像是草原女英雄。</w:t>
        <w:br/>
        <w:t>当地村民骑在马上，招揽游客。</w:t>
        <w:br/>
        <w:t>在不远处还有几个较大的池塘，正在修整，架设栈道，以后环境肯定会好些。</w:t>
        <w:br/>
        <w:t>我们来的路上处处是雾，能见度很差，太阳一出来就云来雾散了。</w:t>
        <w:br/>
        <w:t>远观草场，来的游客不少。</w:t>
        <w:br/>
        <w:t>上午10点多，游罢西流溪，我们离开的时候，游客正络绎不绝地涌来。</w:t>
        <w:br/>
        <w:br/>
        <w:t>三、喧闹的百花海</w:t>
        <w:br/>
        <w:t>从西流溪回到景区门口，就可以进入万亩花海（百花海），因为季节太晚，花已凋谢，但还是很有气势。万花海是最好看的景点，可惜季节不对。</w:t>
        <w:br/>
        <w:t>蓝天白云下的百花海气势非凡。</w:t>
        <w:br/>
        <w:t>依稀可见当时花朵鲜艳时场景。</w:t>
        <w:br/>
        <w:t>到处是忙着拍照的游客。</w:t>
        <w:br/>
        <w:t>人道是爱美之心人皆有之。</w:t>
        <w:br/>
        <w:t>旅游就是仁者见仁智者见智，在不足中找乐趣。</w:t>
        <w:br/>
        <w:t>旅游要舍得吃苦，读万卷书不如行万里路，在旅途中去发现美，认识美。</w:t>
        <w:br/>
        <w:t>红池坝没有古迹，据说是战国四君子之一的春申君的故乡（春申君是楚国人，姓黄名歇，与齐之盂尝君、赵之平原君、魏之信陵君合称战国四君子，芈月传中讲到过他），但没有见到有关纪念馆；所以到红池坝来的人享受的就是开阔的视野，新鲜的空气，和煦的阳光，没有污染的水流，淳朴的民风，地道的农家美食等等。</w:t>
        <w:br/>
        <w:t>优美的自然环境就是</w:t>
        <w:br/>
        <w:t>红池坝</w:t>
        <w:br/>
        <w:t>最大的优势，他们打的也是高山草原牌，对于看惯了高楼大厦的城里人，还是很有吸引力的。</w:t>
        <w:br/>
        <w:br/>
        <w:t>上午看完西流溪、百花海，照完相，心满意足的从红池坝景区出发去陕西（目的地是陕西岚皋县的南宫山，但距离有200多公里，只能先到陕西镇坪县住宿），现在是上午12：:00，路，真的不好走，下午1:30到达文峰镇，找了一家生意很好的餐馆，点了炸胡椒炒五花肉、烧魔芋、炒包菜、西红柿鸡蛋汤，量大菜多，外加一份米饭，应收53元，实收50元，吃的是心满意足，连连感叹价廉物美，14:30准时出发，穿过</w:t>
        <w:br/>
        <w:t>巫溪</w:t>
        <w:br/>
        <w:t>县城，在城里路窄车多特别难走，耽误了许久，朝镇坪方向而去。必然要途径</w:t>
        <w:br/>
        <w:t>宁厂古镇</w:t>
        <w:br/>
        <w:t>，</w:t>
        <w:br/>
        <w:t>在到古镇之前，必然要经过前几年炒的很热的“神奇鱼泉”。</w:t>
        <w:br/>
        <w:t>四、“神奇鱼泉”欢迎你</w:t>
        <w:br/>
        <w:t>神奇鱼泉位于大宁河边上的</w:t>
        <w:br/>
        <w:t>宁厂镇</w:t>
        <w:br/>
        <w:t>工人街1号。</w:t>
        <w:br/>
        <w:t>其实发现鱼泉的过程很神奇。据房屋主人李常权老人回忆说：“2008年10月的一个晚上，他做了一个梦，有人要他在屋子底下挖坑来致富。”坚信这个梦的老人找到女儿借钱挖坑。当时家里人都怕把房子挖垮了，女儿、儿子都不同意。但在父亲的坚持下，最后家里只得找人借了5万元拿给李常权。</w:t>
        <w:br/>
        <w:t>李常权雇人在屋子下面挖了一个13米深的大坑，不过，当时什么也没有挖到。担心挖出事的儿子李贤慧只得陪着父亲挖。有一天李贤慧自己挖坑时，突然出水了，并且还从石缝里涌出了不少鱼，父子俩欣喜若狂。后来经过渔业部门实地考察认为，鱼泉涌出的是云南盘鮈鱼。</w:t>
        <w:br/>
        <w:t>据说，当时捞起来的鱼一些人还不敢吃。林业部门人士分析认为，这应该是碰巧挖到了暗河里的鱼群通道，将原来的暗河中的鱼改道从鱼泉里涌出，便常年给农家带来一笔意想不到的财富。</w:t>
        <w:br/>
        <w:t>据当地老人说，解放前</w:t>
        <w:br/>
        <w:t>宁厂古镇</w:t>
        <w:br/>
        <w:t>就曾发现过鱼泉，当时人们就用筲箕来捕鱼。</w:t>
        <w:br/>
        <w:t>每人收费10元。每年4至9月汛期都陆续有大量鱼儿涌出。</w:t>
        <w:br/>
        <w:t>这是出鱼的泉眼。有台阶可以上下。鱼泉涌现的野生鱼大都为2两左右的云南盘鮈鱼，市场销售价为80元/斤。还有少量的“哑鱼”(裂腹鱼)、卖价为100元/斤，每年有30万元的收入。</w:t>
        <w:br/>
        <w:t>捞出来的鱼在水池里养着。最多的一天有近500斤鱼涌出。一波涨水行情，几天下来最多可收获1000多公斤。</w:t>
        <w:br/>
        <w:t>现在这里的“聚宝盆”，已成为巫溪县的一个神奇景点。</w:t>
        <w:br/>
        <w:t>李家靠这个聚宝盆发了财，买了车子、有了存款。李常权的儿子在尝试人工养殖云南盘鮈鱼，因为野生资源总会有枯竭的时候。</w:t>
        <w:br/>
        <w:t>因为这里是省道，车辆很多，我们把车停在路边，匆忙看了一下，一会就堵了车，赶紧开车离开朝宁厂古镇而去。</w:t>
        <w:br/>
        <w:br/>
        <w:t>四、颓败的宁厂古镇</w:t>
        <w:br/>
        <w:t>最令我魂牵梦萦的是巫溪县的宁厂古镇，她破败的街容街貌、喷涌不息的盐水长久的保留在我的记忆里，时不时涌现出来。</w:t>
        <w:br/>
        <w:t>重庆</w:t>
        <w:br/>
        <w:t>巫溪县往北，有省道201直通陕西省镇坪县，距离巫溪县15公里附近有一个5000年历史的古镇--宁厂古镇，是重庆市政府公布的首批历史文化名镇，是一脚踏渝、陕、鄂三省的地方。</w:t>
        <w:br/>
        <w:t>《华阳国志校补图注》："当虞夏之际，巫国以盐业兴"，所以说宁厂古镇距今约5000年历史。从先秦盐业兴盛以来，宁厂古镇因盐设立监、州、县，明清时成为全国十大盐都之一。据巫溪县志记载，秦、汉两朝，都在当时的巫县设盐官。</w:t>
        <w:br/>
        <w:t>宁厂古镇实际位于大宁河和后溪河交汇处，10月4日，我们开车沿后溪河朔溪而上500米，狭窄的路面就被游玩的车辆占满，错车只能找山边稍宽的地方，再上行约1Km,实在是走不了了，就将车靠山边停下，弃车观景，恰逢附近有一个吊桥通往对岸，对岸有房屋是为老街，而我们这边只有路，遂过桥沿河上行 去探寻老街古镇。</w:t>
        <w:br/>
        <w:t>早在先秦时代，有一姓袁的猎人，常在大巴山里打猎。一天，袁氏在大巴山深处的宝源山[也就是巫文化的创始人十巫升天的地方]上发现了一只雪白的鹿子，喜爱之极，不忍搭箭射杀，只是紧追不舍，从山顶一直追逐到山底的山洞口，白鹿忽然再不见踪影，猎人怅然无奈，方觉口渴，见山洞有泉水涌出，遂用手捧喝，味咸微苦，知道是盐泉。至此，人们置锅用柴炭煎盐，渐渐人烟云集，形成一个盐镇。</w:t>
        <w:br/>
        <w:t>人们认为那只白鹿是龙，在山洞口打造了一只龙头，让盐泉从龙口喷出，并取名为“白鹿盐泉”，或曰“白龙泉”;为纪念猎人的功绩，盐镇取名为袁溪镇，即宁厂古镇的前身。</w:t>
        <w:br/>
        <w:t>至汉代，盐场对国家经济的贡献日益显著，遂设置了专管盐业的大宁监，此时的盐业生产已非常发达，据《中国历代食贷典·盐法》记载，巫溪盐泉产量：熙宁（1068－1077）中，岁产盐400余万斤。</w:t>
        <w:br/>
        <w:t>捧一点盐水放在嘴里感到非常咸，盐水仍然日夜不停地从龙头喷涌而出，但是千年的记忆从此中断。</w:t>
        <w:br/>
        <w:t>至清康熙四年至乾隆三十七年间，“大宁极盛，全场336灶”，可谓达到鼎盛时期。人们赞誉盐泉：“一泉流白玉，万里走黄金”，“吴蜀之货，咸萃于此”，宁厂古镇“七里半边街”上，商贾云集，“两岸灯火，万灶盐烟”，成为全国十大盐都之一。因盐，从设监至设州、设县，带动了相关产业经济及社会的发展。</w:t>
        <w:br/>
        <w:t>这是当年的盐场厂房。</w:t>
        <w:br/>
        <w:t>在清乾隆年间，有盐灶三百三十六座，煎锅一千零八口，号称"万号盐烟"。</w:t>
        <w:br/>
        <w:t>各朝代的地方建制虽然多有变化，但对宁厂盐业的控制一直没有放松。宋代时，地方官亲自主持在卤水下泻的地方建一“龙池”，用以蓄集和分配卤水。</w:t>
        <w:br/>
        <w:t>可以说因盐兴镇，一个盐场支撑一个古镇。从房屋的外形可以看出当年的繁华。</w:t>
        <w:br/>
        <w:t>在特定的生产力条件下，这里的盐水养活了这里的人民，形成了繁荣局面建立了繁华的集镇。</w:t>
        <w:br/>
        <w:t>1996年，国家明令禁止传统的“平锅制盐”继续生产，在亏损的深渊里挣扎多年的大宁盐厂，终于顺理成章地停产、解散。</w:t>
        <w:br/>
        <w:t>以中国最大的盐湖---察尔汗盐湖为例，盐湖东西长160多公里，南北宽20—40公里，盐层后2—20米，海拔2670米，湖中储存着500亿吨以上的氯化钠，够全世界的人食用1000年。现在生产力提高了，大型盐场的开发取代了小作坊式的生产模式，是历史的必然。</w:t>
        <w:br/>
        <w:t>完成历史使命的盐场古镇从此繁华不在，想想就心酸，但是历史总是不以人的意志为转移的，历史总是要前进的。</w:t>
        <w:br/>
        <w:t>偶遇仍然生活在老屋的居民，有水有电有电视，就是生活单调一点。</w:t>
        <w:br/>
        <w:t>真正在镇上居住的，则不过200人，而且多是已经失去工作能力的老人和因为父母在外打工无暇顾及而交给老人照顾的孩子。在这里充分享受晚年生活。</w:t>
        <w:br/>
        <w:t>完成了他的历史使命的地方必将沉沦下去。</w:t>
        <w:br/>
        <w:t>一个没有维修没有投入没有人气的地方必将是一天天荒芜下去。</w:t>
        <w:br/>
        <w:t>现在的河水很小，不足以承担运输任务，甚至连生活都不能保障，何来的发展，缺少了天时地利，就缺少了发展的先决条件。</w:t>
        <w:br/>
        <w:t>历史的印记、时代的烙印。</w:t>
        <w:br/>
        <w:t>值得回忆的沧桑记忆。</w:t>
        <w:br/>
        <w:t>游客们在现实中搜寻着千年的历史。</w:t>
        <w:br/>
        <w:t>路，总要往前的，走过的路还会后悔吗？</w:t>
        <w:br/>
        <w:t>这里俗称“七里半街”，是说长七里，半边是街，后溪河的对岸是路，房屋都是在河流的一边（面对厂房）。</w:t>
        <w:br/>
        <w:br/>
        <w:t>希望有新的模式的运转，能使千年古镇换发新的生机。</w:t>
        <w:br/>
        <w:t>表演性的熬盐，嗮盐可以赚人的眼球、吸引游客。</w:t>
        <w:br/>
        <w:t>其实盐文化就是这里的灵魂，在传承中保护，在保护中传承，才能使之更好地延续下去。</w:t>
        <w:br/>
        <w:t>看罢宁厂古镇，我们朝陕西镇坪县而去，重庆巫溪红池坝、宁厂古镇旅游到此结束。</w:t>
        <w:br/>
        <w:t>每人费用油费150元，住宿100元，门票55元，吃饭150元，骑马开卡丁车70元，高速免费，合计600元。</w:t>
        <w:br/>
        <w:br/>
        <w:br/>
      </w:r>
    </w:p>
    <w:p>
      <w:r>
        <w:t>评论：</w:t>
        <w:br/>
        <w:t>1.羡慕你到处玩！我也想到处玩玩的，就是可惜没有时间。。。</w:t>
        <w:br/>
        <w:t>2.一直想去的地方，看了你的游记更让我想去了，谢谢拉！</w:t>
      </w:r>
    </w:p>
    <w:p>
      <w:pPr>
        <w:pStyle w:val="Heading2"/>
      </w:pPr>
      <w:r>
        <w:t>17.2017年，我走过的路，愿你出走半生，归来仍是少年</w:t>
      </w:r>
    </w:p>
    <w:p>
      <w:r>
        <w:t>https://you.ctrip.com/travels/hulunbeier458/3613564.html</w:t>
      </w:r>
    </w:p>
    <w:p>
      <w:r>
        <w:t>来源：携程</w:t>
      </w:r>
    </w:p>
    <w:p>
      <w:r>
        <w:t>发表时间：2018-1-16</w:t>
      </w:r>
    </w:p>
    <w:p>
      <w:r>
        <w:t>天数：120 天</w:t>
      </w:r>
    </w:p>
    <w:p>
      <w:r>
        <w:t>游玩时间：1 月</w:t>
      </w:r>
    </w:p>
    <w:p>
      <w:r>
        <w:t>人均花费：56321 元</w:t>
      </w:r>
    </w:p>
    <w:p>
      <w:r>
        <w:t>和谁：和朋友</w:t>
      </w:r>
    </w:p>
    <w:p>
      <w:r>
        <w:t>玩法：自由行，摄影，人文，美食，自驾，小资，省钱，周末游，徒步，半自由行</w:t>
      </w:r>
    </w:p>
    <w:p>
      <w:r>
        <w:t>旅游路线：呼伦贝尔，维多利亚，海拉尔</w:t>
      </w:r>
    </w:p>
    <w:p>
      <w:r>
        <w:t>正文：</w:t>
        <w:br/>
        <w:t>维也纳智好酒店(满洲里店)</w:t>
        <w:br/>
        <w:t>¥</w:t>
        <w:br/>
        <w:t>106</w:t>
        <w:br/>
        <w:t>起</w:t>
        <w:br/>
        <w:t>立即预订&gt;</w:t>
        <w:br/>
        <w:t>展开更多酒店</w:t>
        <w:br/>
        <w:t>我</w:t>
        <w:br/>
        <w:t>翻过山，踏过水，</w:t>
        <w:br/>
        <w:t>我的眼睛曾钻到过水底，</w:t>
        <w:br/>
        <w:t>也曾高飞于蓝天，旅行于我而言究竟是什么，</w:t>
        <w:br/>
        <w:t>一次又一次的出走，渐渐让我知道了行走的意义。</w:t>
        <w:br/>
        <w:t>愿你出走半生，归来仍是少年。</w:t>
        <w:br/>
        <w:t>2017年，我走过的那些路</w:t>
        <w:br/>
        <w:t>图文：微博@吴秋煌 关注微信号公众号：lvxingmecom</w:t>
        <w:br/>
        <w:t>图多，量大，需要耐心等待哦。</w:t>
        <w:br/>
        <w:t>回望这一年我走过的那些路，实现了不少愿望，带爷爷奶奶出国旅游；人民网的采访；上了腾讯图片新闻；遇见了女神江一燕，周迅；我拍摄的作品上了国外缅甸《吉祥》杂志；去了新疆、色达、台湾、茶卡盐湖、传说中湄公河金三角……。换了一台更好的无人机。一年里，去5个国家，31个省，29张机票，87张动车、火车票，承接了36场活动，都如期完成了。</w:t>
        <w:br/>
        <w:t>当然也有不如意的地方，徒步新疆那拉提大草原上时，失联了24小时。手机没有信号，走了10几个小时没有东西吃。</w:t>
        <w:br/>
        <w:t>2017.1月：厦门国际马拉松，三亚宋城、泉港涂岭、春节</w:t>
        <w:br/>
        <w:t>2017.2月：无锡张家港旅拍《三生三世，十里桃花》，美豪无锡古运河</w:t>
        <w:br/>
        <w:t>2017.3月：南靖土楼、云水谣，宜昌三峡，武大、东湖樱花，黄鹤楼</w:t>
        <w:br/>
        <w:t>2017.4月：台湾9日，湄公河、金三角、泰国、缅甸、老挝</w:t>
        <w:br/>
        <w:t>2017.5月：云南西双版纳，峨眉山己庄酒店，四川色达，</w:t>
        <w:br/>
        <w:t>2017.6月：武汉碧桂园，新疆那拉提，内蒙古</w:t>
        <w:br/>
        <w:t>呼伦贝尔</w:t>
        <w:br/>
        <w:t>2017.7月：日本冲绳、厦门，西宁、青海湖、茶卡盐湖</w:t>
        <w:br/>
        <w:t>2017.8月：浙江天台山，侠天下旅游区，云南丽江</w:t>
        <w:br/>
        <w:t>2017.9月：三明，南浔古镇，宁夏，南昌万达嘉华、文华，赣州石城</w:t>
        <w:br/>
        <w:t>2017.10月：中秋国庆南禅寺，英德九州驿站，洛阳白云山，泸沽湖</w:t>
        <w:br/>
        <w:t>2017.11月：广州美丽豪酒店，丽枫酒店，江苏泰州</w:t>
        <w:br/>
        <w:t>2017.12月：广东肇庆碧桂园，泰国曼谷、芭提雅</w:t>
        <w:br/>
        <w:t>【2017.1月：厦门国际马拉松，三亚宋城、泉港涂岭、春节】</w:t>
        <w:br/>
        <w:t>每年的1月都会去厦门跑一次国际马拉松吧，连续坚持了5、6年。可惜，因为报名2018年时，居然没有报上。</w:t>
        <w:br/>
        <w:t>2017年，第一站去了三亚，第三次来三亚了，天气刚刚好。第一次去三亚去了电影《非诚勿扰2》拍摄地亚龙湾人间天堂鸟巢度假村；第二次去三亚去吃海鲜游玩周边景点；这一次玩转三亚宋城千古情。</w:t>
        <w:br/>
        <w:t>大型歌舞三亚《宋城千古情》一生必看的演出，最难以忘怀《鹿回头》那段，直到那刻，我才明白“鹿回头”是如此凄美的爱情神话传说，并不是所有相爱的人都能在一起。</w:t>
        <w:br/>
        <w:t>12位旅游宣传大使带你玩转大美涂岭的美食美景</w:t>
        <w:br/>
        <w:t>花开一季，草木一秋，一生经历过很多风景。能够触摸并感受到的，也许只是记忆中的余温。听说泉港涂岭的油菜花都开了，比其它地方都开得早一些。遇见第一场油菜花，泉港的油菜花比其它地方都开得早一些。</w:t>
        <w:br/>
        <w:t>穿梭在樟脚古民居卵石砌成的石巷中，双手所及的是一片片斑驳的石墙。</w:t>
        <w:br/>
        <w:t>不到一个月就要过年了，带奶奶逛街买新衣服，牵着她的手，转眼间，只剩下满脸的皱纹。</w:t>
        <w:br/>
        <w:t>给老人家去买衣服，总会说家里的衣服和鞋子穿也穿不完，想到一个办法，跟爷爷奶奶说去逛街就好，逛着逛着，总会有喜欢的，偷偷的帮他们买下就好，很开心他们穿的鞋子是我上次买的。</w:t>
        <w:br/>
        <w:t>过年给爷爷、奶奶、爸爸、妈妈、弟弟……买的鞋子，天长地久，我陪你们走。</w:t>
        <w:br/>
        <w:t>新年快乐，过完年，奶奶就70岁了，时间都去哪里了，还没好好看你，就老了。</w:t>
        <w:br/>
        <w:t>【2017.2月：无锡张家港《三生三世，十里桃花》，美豪无锡古运河酒店】</w:t>
        <w:br/>
        <w:t>春节过年旅拍第一站，无锡张家港，过年的时候，《三生三世，十里桃花》火了一把，就围绕这个主题拍摄了一组写真。只可惜这里只有梅花，没有桃花。</w:t>
        <w:br/>
        <w:t>四海八荒，总是会有一个人，他会将你的名字叫得婉转温柔，荡气回肠。</w:t>
        <w:br/>
        <w:t>那一世，大荒之中一处荒山，成就她与他的初见。 梅花灼灼，枝叶蓁蓁，妖娆伤眼。我明白得太迟，而你终究不会在原地等我。</w:t>
        <w:br/>
        <w:t>那灼灼梅花十里，取一朵放在心上，足矣。</w:t>
        <w:br/>
        <w:t>旅拍结束后，就来到美豪无锡古运河，酒店试睡，美豪酒店（无锡古运河店）有好几种房型，英伦风情房、</w:t>
        <w:br/>
        <w:t>维多利亚</w:t>
        <w:br/>
        <w:t>3D影院风情房、维多利亚3D影院家庭房、维多利亚麻将房和海外剧场3D影院主题房。</w:t>
        <w:br/>
        <w:t>我最喜欢的就是</w:t>
        <w:br/>
        <w:t>维多利亚</w:t>
        <w:br/>
        <w:t>3D影院风情房，房型设计得十分的大气，每个房间都有投影仪，点播电影，就好像在电影院一样，还有暖心的水果和睡前点心。</w:t>
        <w:br/>
        <w:t>若你错过了，寒冬第一枝盛开的梅花，那么，不要紧，还有很多地方的梅花正含苞待。放眼下，正值江苏无锡梅花绽放的时节，无锡梅园、太湖梅花节。</w:t>
        <w:br/>
        <w:t>等待了一年的春天终于来了，此时正时梅花盛开的时候，阴春三月来到江苏的无锡赴一场春暖花开。</w:t>
        <w:br/>
        <w:t>【2017.3月：南靖土楼、云水谣，宜昌三峡，武大、东湖樱花，黄鹤楼】</w:t>
        <w:br/>
        <w:t>小时候常常在电视里看到这个地方，说长大后有机会一定要去看看。换个角度看西陵峡，这里是三峡的起点，可以看到葛洲坝水利工程。</w:t>
        <w:br/>
        <w:t>坐着长江七号游轮，游长江西陵峡，听着音乐，吹着海风！！</w:t>
        <w:br/>
        <w:t>爬过泰山，登过黄山，看过黄河，和小伙伴们，去看一次三峡。</w:t>
        <w:br/>
        <w:t>武大樱花，3月26号傍晚拍摄的照片，漫步在武汉大学樱花下。</w:t>
        <w:br/>
        <w:t>樱花季，一个不愿醒来的梦。</w:t>
        <w:br/>
        <w:t>去了武大看樱花，又去了东湖樱花，一生至少要看一次，漫山遍野的樱花。</w:t>
        <w:br/>
        <w:t>那漫山遍野，灼灼的樱花，以为你来过。</w:t>
        <w:br/>
        <w:t>樱花飘落时，流逝的是岁月，忘不掉的是你那抹转身的背影！</w:t>
        <w:br/>
        <w:t>昔人已乘白云去，此地空余黄鹤楼。</w:t>
        <w:br/>
        <w:t>【2017.4月：台湾9日，湄公河、泰国、缅甸、老挝】</w:t>
        <w:br/>
        <w:t>4月份去了一趟台湾，漂洋过海来看你，台湾9日。看过太多的电影，而台湾拍过很多的文艺电影，小清新的地方，一直很想去走走，说了好多次都没有出发，直到有一天，我漂洋过海来看你。感谢台湾的竫如姐，美慧姐，VICKY姐……一路的行程安排和照顾，因为有了你们台湾之旅才变得如此的丰富多彩。</w:t>
        <w:br/>
        <w:t>关于台湾，想起《那些年》，关于懵懂的青春，关于奋不顾身的爱情；</w:t>
        <w:br/>
        <w:t>去了一趟台湾，受到了《台湾东森新闻》的采访视频，大陆旅游网红：吴秋煌 醉了。相机厂商是不是应该给点广告费！</w:t>
        <w:br/>
        <w:t>《漂洋过海来看你》台湾日月潭，似曾相识，我在哪里见过你。</w:t>
        <w:br/>
        <w:t>因为一部电影去了垦丁，追寻《海角七号》那七页情书；因为《一页台北》去了诚品书店，蹲在书店角落里看书。</w:t>
        <w:br/>
        <w:t>从台湾回来就去了，传说中的湄公河，金三角。还记得电影《湄公河行动》吗？真实的场景就是在这里拍的。这次去湄公河和金三角，云南卫视，西双版纳电视台对我的的采访。</w:t>
        <w:br/>
        <w:t>穿越湄公河，从关累港到清盛码头，游船缓缓前行就好像进入了一个原始森林，很荣幸成为第一批游客踏上这片神秘的领土，航行了8个小时抵达泰国·清盛。左边是老挝，右边是缅甸，前面的泰国，坐着一艘船游就可以周</w:t>
        <w:br/>
        <w:t>游四国</w:t>
        <w:br/>
        <w:t>。</w:t>
        <w:br/>
        <w:t>传说中的金三角！位于泰国、老挝、缅甸三个国家边境地区的一个三角形地带，曾经有一段不为人知的故事和传说，现已成为一个旅游圣地。</w:t>
        <w:br/>
        <w:t>泰国蓝庙，宛若一个艺术宫殿一样，以蓝色为主题，光彩夺目，抬头仰望是一刹那的感动，再多的语言表述都是苍白，只有心中合十，祈福！</w:t>
        <w:br/>
        <w:t>泰国，除了 看黑庙、蓝庙，还有一座寺庙很出名，就是白庙，这栋充满现代化风格的佛寺庙堂外部装饰着镜子的碎片，它的纯白独树一帜。阳光下，这座白色的庙宇徜徉在蔚蓝的天空， 闪着炫目耀眼的光芒，就像一件美丽的艺术作品。</w:t>
        <w:br/>
        <w:t>《人民网》给我做的采访，我只能说，偶尔的时候，旅游体验师的费用会高一些，你只看到表面的精彩，却没有看到背后的辛苦。写文章、熬夜修图那是家常便饭。</w:t>
        <w:br/>
        <w:t>【2017.5月：云南西双版纳，峨眉山己庄酒店，四川色达】</w:t>
        <w:br/>
        <w:t>从金三角回来就顺路去了西双版纳，像傣族人一样诗意的生活。</w:t>
        <w:br/>
        <w:t>澜沧江湄公河之夜歌舞篝火晚会，来西双版纳一定要去看的，每一次看，都被深深震撼到了。</w:t>
        <w:br/>
        <w:t>也是凑巧，乘坐</w:t>
        <w:br/>
        <w:t>厦航</w:t>
        <w:br/>
        <w:t>时，在飞机上看到了</w:t>
        <w:br/>
        <w:t>厦门航空</w:t>
        <w:br/>
        <w:t>杂志，我去年来西双版纳时拍的照片，好几个版面哦。</w:t>
        <w:br/>
        <w:t>酒店试睡：峨眉山己庄酒店，从厦门飞了四个小时的飞机，转高铁一个小时，来到这里，果然没有让我失望。酒店以东南亚和羌族主题元素的园林度假酒店，绿化设施做的更好，最便宜的是1100元一晚，我试睡的是别墅湖景房1850元。</w:t>
        <w:br/>
        <w:t>别人都是带老婆带女朋友去住，好了不说了，让我一个人继续修图码字。</w:t>
        <w:br/>
        <w:t>一方梦田，自在心间。</w:t>
        <w:br/>
        <w:t>自己从成都茶店子车站坐了12个小时汽车来到色达，还算是幸运的，没有遇上堵车。路上亲眼目睹碎石就在车前方滚落，现已安全抵达。住在县城的藏家文化民居，当地比较有特色的民宿，在百味藏餐点了酥油茶、粑粑、酸奶、一斤牛肉，明天去五明佛学院。</w:t>
        <w:br/>
        <w:t>我闭目在经殿的香雾中</w:t>
        <w:br/>
        <w:t>蓦然听见，你诵经的真言</w:t>
        <w:br/>
        <w:t>那一月</w:t>
        <w:br/>
        <w:t>我转动所有的经筒</w:t>
        <w:br/>
        <w:t>不为超度，只为触摸你的指尖</w:t>
        <w:br/>
        <w:t>那一年</w:t>
        <w:br/>
        <w:t>我磕长头匍匐在山路</w:t>
        <w:br/>
        <w:t>不为觐见，只为贴着你的温暖</w:t>
        <w:br/>
        <w:t>那一世</w:t>
        <w:br/>
        <w:t>我转山转水转佛塔，不为来世，只为在途中与你相见。</w:t>
        <w:br/>
        <w:t>别人都是在晒色达的美图，我晒晒色达在拆建的照片，这个星球上最后一片红色净土即将成为历史。即使你重建得再好，早已失去了原来的色彩，遗憾几年前没有说走就走去这里，很多人在问，拆了多少，大约4分之一，看这样子是要把这里做成一个商业旅游景点，我只能说，人性贪婪！</w:t>
        <w:br/>
        <w:t>【2017.6月：武汉碧桂园，新疆那拉提，内蒙古呼伦贝尔】</w:t>
        <w:br/>
        <w:t>周末去武汉碧桂园，度个假期。典雅的装饰风格，气势磅礴，仿佛来到了另外一个国度。</w:t>
        <w:br/>
        <w:t>若说“火炉”，非武汉莫属，可并不是整个武汉都是这么热的，在汉南，就有那么一处清凉的地方。</w:t>
        <w:br/>
        <w:t>一年去了两次黄鹤楼，黄鹤一去不复返，白云千载空悠悠。</w:t>
        <w:br/>
        <w:t>晴川历历汉阳树，芳草萋萋鹦鹉洲。日暮乡关何处是？烟波江上使人愁。</w:t>
        <w:br/>
        <w:t>也许是因为风景太美，才会迷失。，迷失在那拉提大草原。在新疆那拉提大草原上徒步时，遇上大雾，手机无服务，失联了24小时，徒步到晚上8点多，没能在预定的时间内抵达大本营，食物就准备了一餐的量。又下起了大雨，好不容易找到了一个小茅房，16个人挤在一起取暖，衣服和鞋子都湿了，晚上连个平躺的地方都没有，想一想就有多绝望。幸好没有放弃，第二天下午4点多的时候，看见景区的人骑了16匹马，那一刻绝得生活是多么的美好。</w:t>
        <w:br/>
        <w:t>在新疆体验到了传说中的电影里面的汗血宝马，比普通的马体型大很多，正常的马踩着脚蹬就可以上去，汗血宝马要踩三个台阶才能爬上去。汗血，它皮肤比较薄，跑起来时，血液在血管中流动，很容易看得清楚。</w:t>
        <w:br/>
        <w:t>如果给我一双翅膀，我会在天空翱翔，飞向无尽的蓝天，坐着三角翼就准备遨游天空啦，可以带手机，但为了安全考虑相机不让带，整个座位都是镂空的，坐在上面一定很刺激，当飞上蓝天，那拉提绿油油的大草原，就在自己的脚下，看见马儿在吃草，看见人群在行走，看见汽车在公路的飞驰，不远处就是巍峨的雪山，就好像从它的上飞过，伸手就可以触摸。</w:t>
        <w:br/>
        <w:t>起早贪黑，转三趟飞机前往下一站：呼伦贝尔。一直在路上：那拉提——</w:t>
        <w:br/>
        <w:t>乌鲁木齐——呼和浩特</w:t>
        <w:br/>
        <w:t>——</w:t>
        <w:br/>
        <w:t>海拉尔</w:t>
        <w:br/>
        <w:t>呼伦贝尔，去一个地方旅行，哪有那么多的顾虑，说走就走，三年时间，第四次，踏上这片土地！</w:t>
        <w:br/>
        <w:t>如果你累了</w:t>
        <w:br/>
        <w:t>那就来呼伦贝尔吧</w:t>
        <w:br/>
        <w:t>大口吃肉，大口吃酒</w:t>
        <w:br/>
        <w:t>那里有看不尽的草原</w:t>
        <w:br/>
        <w:t>那里有成群结队的牛羊</w:t>
        <w:br/>
        <w:t>那里有跳不完的篝火晚会</w:t>
        <w:br/>
        <w:t>那里有无尽的野花与蓝天</w:t>
        <w:br/>
        <w:t>【2017.7月：日本冲绳、厦门，西宁、青海湖、茶卡盐湖】</w:t>
        <w:br/>
        <w:t>带爷爷奶奶去日本，天长地久，我陪你走。登上了天海豪华游轮，遇到路人问起，你这是带你爸妈出去旅游吗，我说这是我爷爷奶奶，我长得这么萌，看起来有那么沧桑吗？</w:t>
        <w:br/>
        <w:t>在这个上了床，都可以当做什么也没有发生的年代。有些爱情就在我身边，爷爷今年72岁，奶奶71岁，22岁结婚，今年刚好是50周年。别跟我谈什么海誓山盟，有你在我身边，携手走过半个世纪，陪伴，是最漫长的告白。</w:t>
        <w:br/>
        <w:t>飘洋过海来看你，日本•冲绳。你陪我长大，我陪你老去。爷爷奶奶结婚50周年，而我的年龄刚好是你们的一半，25周岁，我早已让我长大了。7、8岁的时候和爷爷奶奶分开住，和爸妈生活在一起，最放心不下就是你们，每次回老家，都是先去看望爷爷奶奶，然后再回家。你们陪我走过25个春秋，现在我陪你慢慢老去。</w:t>
        <w:br/>
        <w:t>日本•冲绳5天4夜，当游轮停靠在厦门码头，爷爷奶奶平安回到中国，我的心终于可以放下了。因为旅行的事，还跟我爸吵过架。爷爷不会坐车，坐动车都吐，奶奶有老年痴呆症，5天了，还是不知道厕所在哪里上，所以我爸一直不让我带他们出门。为了带爷爷奶奶出去旅游，也是操碎了心，从第一次说去旅游，买好了车票，奶奶一个人跑去县城玩了，离出发了还是找不到人；第二次萨德事件还没出来时，说带你们去韩国和日本，可是爷爷的护照还没办好；第三次计划去呼伦贝尔，从厦门过去要坐一天的飞机，担心身体不舒服；第四次，觉得游轮适合老年家去度假，于是决定去日本。很多人在问船票多少钱，船票2700，加上各种服务费，小费，岸上游一个人大约4000块钱，三个人1万2，这次主要是做游轮，冲绳就去几个地方玩，风景好看，就是太热了。</w:t>
        <w:br/>
        <w:t>去青海，参加2017西宁FIRST青年电影展，走星光红地毯，感受了一回明星范，来了好多明星，女神：江一燕、陶红（小龙女）、周迅……还有大家家喻户晓的崔永元……</w:t>
        <w:br/>
        <w:t>2017西宁FIRST青年电影典礼，崔永元当主持人，周迅、江一燕、陶红（小龙女）…………当颁奖嘉宾，还有好多著名的导演，然而我坐在台下好久，居然没有发现周迅就坐在我后一排，直到崔老师读到周迅的名字，站了起来，长得有点微胖，穿得很简单，居然没认出来。</w:t>
        <w:br/>
        <w:t>青海旅拍，《十里春风，不如你》，只不过，因为来了这儿，而遇见一段最美好的时光。</w:t>
        <w:br/>
        <w:t>【2017.8月：浙江天台山，侠天下旅游区，云南丽江】</w:t>
        <w:br/>
        <w:t>等我老了，或许可以找这么个地方。每天闻着最清新的空气，享受某个城的第一缕阳光。扎一稻草人做伴,隐居在这山野，追随徐霞客的脚步，行走在诗画天台山。</w:t>
        <w:br/>
        <w:t>带你领略天台山的美，飞于蓝天白云，石梁景区。</w:t>
        <w:br/>
        <w:t>人们总会因为不同的目的去丽江。</w:t>
        <w:br/>
        <w:t>有人说，</w:t>
        <w:br/>
        <w:t>去丽江就是要往四方街坐一坐，看纳西老人打跳。</w:t>
        <w:br/>
        <w:t>有人说，</w:t>
        <w:br/>
        <w:t>去丽江就要逛一次束河古镇，感受十年前的丽江古镇。</w:t>
        <w:br/>
        <w:t>有人说，</w:t>
        <w:br/>
        <w:t>去丽江就一定要去玉龙雪山，感受雪山的宁静和洗练。</w:t>
        <w:br/>
        <w:t>而我去丽江，只想找个地方发呆，什么事也不去想。</w:t>
        <w:br/>
        <w:t>丽江千古情景区，纳西姑娘唱情歌。</w:t>
        <w:br/>
        <w:t>玉湖村，离玉龙雪山最近的一个村庄。记得几年前第一次来到这里时，宛如一个世外桃源，还没被开发的小村庄，房子大多以石头堆砌而成，可以从这里免费上玉龙雪山。多年以后再次来到这里，早已开发成一个商业旅游景点。</w:t>
        <w:br/>
        <w:t>听说福建三明尤溪，藏着一个以武侠为题材的景点，身为一名土长土长的胡建（hú），居然没有去过。虽说之前在网上在听说过，但实际还是想去一趟究竟，这个地方就深藏在福建省尤溪县汤川乡胡厝村，侠天下旅游区。</w:t>
        <w:br/>
        <w:t>福建居然深藏一个，武林江湖的地方。</w:t>
        <w:br/>
        <w:t>胡建 （hú），垂直落差最大的瀑布，老鹰寨瀑布，落差118米，当阳光直射在瀑布上，那光与影，着实让人震撼。</w:t>
        <w:br/>
        <w:t>因为，爱一件事，你才会愿意付出。从晚上10点半拍摄到凌晨3点半的星空，只因爱摄影，图摄于侠天下旅游区星空。第二天赶早上7点半的车，一天又转了三趟车，前往下一站。</w:t>
        <w:br/>
        <w:t>【2017.9月：三明，南浔古镇，宁夏，南昌万达嘉华、文华，赣州石城】</w:t>
        <w:br/>
        <w:t>陪伴是最长情的告白，带奶奶去逛街，买新衣服和鞋子。前段时间工作太忙，没能好好的陪爷爷奶奶。这个月去云南拍完照，把到9月中旬的工作全部都推了，现在可以好好的陪在你们身边。</w:t>
        <w:br/>
        <w:t>生活和诗，都要，月中的时候前往三明拍摄。</w:t>
        <w:br/>
        <w:t>看见星星很容易，远离城市就可以看到，看见银河就不是那么容易的事。三明·龙安古村落，满天繁星，一个可以看到银河的小山村。</w:t>
        <w:br/>
        <w:t>把日子过成诗，时而简单，时而精致，择一城终老 等一人白首。南浔古镇，如梦般的水乡，早上5点多的模样。</w:t>
        <w:br/>
        <w:t>时隔四年，再一次来到这里，南浔古镇，这一次带你换个角度看水乡。</w:t>
        <w:br/>
        <w:t>到达宁夏的第一天，选择在市区停停走走。承天寺塔—海宝塔—鼓楼—南关清真大寺。飞跃万水千山，足不出户，带你领略宁夏的美。</w:t>
        <w:br/>
        <w:t>南关清真大寺，中国北方宁夏回族自治区最大的清真寺之一，去的时候已经临近闭馆，所以只有几个人，里面居然还有一个小型喷泉正在喷水，淡定的从中间穿过。楼顶正中耸立一大四小绿色穹隆顶，顶端高悬着新月标志。在高点拍照，落日的余晖给整个寺庙镀上了一层金辉，从高处下来，喷泉已经停了，刚好可以拍倒影。</w:t>
        <w:br/>
        <w:t>曾经，</w:t>
        <w:br/>
        <w:t>有一份真诚的爱情</w:t>
        <w:br/>
        <w:t>放在我面前，我没有珍惜，</w:t>
        <w:br/>
        <w:t>等到我失去的时候才后悔莫及，</w:t>
        <w:br/>
        <w:t>人世间最痛苦的事莫过于此……</w:t>
        <w:br/>
        <w:t>如果上天能够给我一个再来一次的机会……</w:t>
        <w:br/>
        <w:t>《大话西游》拍摄地，至尊宝与紫霞仙子吻别的原版场景。</w:t>
        <w:br/>
        <w:t>一半是沙漠</w:t>
        <w:br/>
        <w:t>一半是湖泊</w:t>
        <w:br/>
        <w:t>一半是草原</w:t>
        <w:br/>
        <w:t>阿拉善·通湖草原</w:t>
        <w:br/>
        <w:t>宁夏游玩</w:t>
        <w:br/>
        <w:t>结束后，就直飞南昌。</w:t>
        <w:br/>
        <w:t>来南昌</w:t>
        <w:br/>
        <w:t>也没有计划去哪里玩</w:t>
        <w:br/>
        <w:t>就在南昌万达文华酒店睡觉</w:t>
        <w:br/>
        <w:t>现在我明白了王健林，有钱任性是一种什么的感受</w:t>
        <w:br/>
        <w:t>这只是王健林在南昌其中一家，南昌有三家高端酒店</w:t>
        <w:br/>
        <w:t>昨天住南昌万达嘉华，今天住南昌万达文华酒店，(超五星酒店)。很多人在问，亚洲首富，王健林。出门住什么样的酒店，王健林每次来南昌住的就是南昌文华酒店，而且每次住的就是这间套房，130平，家具和摆设都是出自名师之手和进口，王健林在南昌住的套房和工作的办公地方。</w:t>
        <w:br/>
        <w:t>从南昌开车3个多小时来到赣州，看传说中的全球最大的双层旋转木马，石城花乐园里面，99座双层旋转木马，每个男孩或女孩都有一个如梦似幻的木马梦。</w:t>
        <w:br/>
        <w:t>【2017.10月：中秋国庆南禅寺，英德九州驿站，洛阳白云山，泸沽湖】</w:t>
        <w:br/>
        <w:t>国庆带爷爷去南禅寺烧香拜佛，距离上次带爷爷奶奶去逛街，已有27天了。前段时间在外面忙活了19天，路过家门口车站没能回家，那是一种什么滋味，因为接了其他活动了。我努力打拼，不就是为了让自己和家人过上更好的生活吗？</w:t>
        <w:br/>
        <w:t>中秋佳节，我在你身边，和爷爷奶奶一起吃月饼。</w:t>
        <w:br/>
        <w:t>告别繁华的都市，来到英德九州驿站，入住的房间，树上木屋，像吊脚楼一样的房子，隐壑在深山老林中。</w:t>
        <w:br/>
        <w:t>清晨在这样的睡梦中醒来，鸟儿在枝头高歌，感觉回到了远古时代，大树直接从房间里穿过，在树上木屋还可以泡温泉，别样的体验。</w:t>
        <w:br/>
        <w:t>每年给自己定个小目标，春天去看一场花开；夏天去看一次大海；秋天去看一片银杏林。带着这个小小的梦想来到洛阳，白云山。</w:t>
        <w:br/>
        <w:t>金秋十月，秋风瑟瑟遍地黄，洛阳白云山像是上帝打翻了颜料盒。</w:t>
        <w:br/>
        <w:t>亲爱的客栈在云南泸沽湖热播，直接从洛阳飞去了云南。像《亲爱的客栈》一样去生活，泸沽湖五彩里阁客栈(蒗放店)，五彩缤纷的装饰，一眼让人回归到大自然，大爱这里的颜色，好想在这里住上一段时间。</w:t>
        <w:br/>
        <w:t>门前就是蒗放吕家湾湖，湖中时而划起小船，悠然自得游荡在其中。</w:t>
        <w:br/>
        <w:t>泸沽湖，亲爱的客栈，《慢下来，去生活》每天睡到自然醒，天气好的时候，出门拍点照片，天气一般就在五彩里阁蒗放店客栈休息，看电影，聊天……每一天过得都很开心。</w:t>
        <w:br/>
        <w:t>【2017.11月：广州美丽豪酒店，丽枫酒店，江苏泰州】</w:t>
        <w:br/>
        <w:t>双11，你在网上买买买，我在酒店拍拍怕。酒店试睡：广州美丽豪酒店，昨天从</w:t>
        <w:br/>
        <w:t>丽江到广州</w:t>
        <w:br/>
        <w:t>，折腾到晚上12才睡，快累死我了。房间又是我喜欢的调调，经典蓝，简约时尚，每个房间都有多肉植物。</w:t>
        <w:br/>
        <w:t>好喜欢这里的下午茶，简约木制的摆设，柔和的灯光，很适合休息，有免费的点心和水果。入住广州美丽豪酒店的客人都可以享用这里，重要的是从早上到晚上都可以去，然而我真的在里面呆了一天。</w:t>
        <w:br/>
        <w:t>在广州待了5天，住了两家不同的酒店。旅行中，一家烂漫的酒店，会让你的旅途增添不少乐趣，丽枫酒店(广州中山八路地铁站店)，烂漫尊享大床房。临时决定说要住丽枫酒店，联系丽枫酒店总部，很快就安排房间。推开房门，就被迷住了，精致的爱心摆设，这样的地方就适合喝上一杯红酒，只是一个人住虐狗了。</w:t>
        <w:br/>
        <w:t>在流浪</w:t>
        <w:br/>
        <w:t>的途中，爱上你。</w:t>
        <w:br/>
        <w:t>在流浪的途中，道别离。</w:t>
        <w:br/>
        <w:t>广州丽枫酒店中山八路地铁店</w:t>
        <w:br/>
        <w:t>从广州直接坐动车去了泰州，跌入人间仙境：泰州李中水上森林公园，雨后的森林公园，更有一番风味。</w:t>
        <w:br/>
        <w:t>你会不会</w:t>
        <w:br/>
        <w:t>因为一座城</w:t>
        <w:br/>
        <w:t>而爱上一个地方</w:t>
        <w:br/>
        <w:t>会不会因为一个地方</w:t>
        <w:br/>
        <w:t>而爱上另外一个国度</w:t>
        <w:br/>
        <w:t>航拍溱潼古镇，在这里,可以感受青砖黑瓦和明清砖雕映射出的明清风情，保留着自然的古镇风貌。</w:t>
        <w:br/>
        <w:t>【2017.12月：广东肇庆碧桂园，泰国曼谷、芭提雅】</w:t>
        <w:br/>
        <w:t>肇庆古城墙，被当地人称为约会的好去处，离肇庆碧桂园凤凰酒店就几公里，时常可以看到情侣在这里打情骂俏的样子。</w:t>
        <w:br/>
        <w:t>走在古城墙上，一个男生，时不时的回头盯着我看，最后那个男的只顾回头看，脚拌了一下，摔了一跤。</w:t>
        <w:br/>
        <w:t>第四次入住碧桂园旗下的酒店，这次来到了位于广东，肇庆碧桂园凤凰酒店。住过韶关、十里银滩、汉南碧桂园凤凰酒店……每次入住都能亲切的感受到，给您一个五星级的家。</w:t>
        <w:br/>
        <w:t>给150人的团队拍照、录像。（这次，其中妹子就有130几个哦，这只是其中一部分。）</w:t>
        <w:br/>
        <w:t>生活的</w:t>
        <w:br/>
        <w:t>每一天</w:t>
        <w:br/>
        <w:t>都过得很新鲜</w:t>
        <w:br/>
        <w:t>150个人的团队</w:t>
        <w:br/>
        <w:t>平均每两天就有一个人过生日</w:t>
        <w:br/>
        <w:t>在泰国过生日是一种什么感觉？还有专属摄影师拍照...</w:t>
        <w:br/>
        <w:t>十年之约，</w:t>
        <w:br/>
        <w:t>青春不散，</w:t>
        <w:br/>
        <w:t>一场青春，一场梦。</w:t>
        <w:br/>
        <w:t>旅行摄影师 @吴秋煌</w:t>
        <w:br/>
        <w:t>青春，</w:t>
        <w:br/>
        <w:t>到底是什么？</w:t>
        <w:br/>
        <w:t>去疯，去爱，去浪费！</w:t>
        <w:br/>
        <w:t>去追，去梦，去后悔！</w:t>
        <w:br/>
        <w:t>都说来泰国不与人妖合影，等于白来泰国一场，不摸一次，等于白合人妖合影！</w:t>
        <w:br/>
        <w:t>我</w:t>
        <w:br/>
        <w:t>翻过山，踏过水，</w:t>
        <w:br/>
        <w:t>我的眼睛曾钻到过水底，</w:t>
        <w:br/>
        <w:t>也曾高飞于蓝天，旅行于我而言究竟是什么，</w:t>
        <w:br/>
        <w:t>一次又一次的出走，渐渐让我知道了行走的意义。</w:t>
        <w:br/>
        <w:t>愿你出走半生，归来仍是少年。</w:t>
        <w:br/>
        <w:br/>
        <w:t>关于我：吴秋煌，自由摄影师、旅游体验师、专业航拍、酒店试睡员。合作，约拍，约稿，请私信。</w:t>
        <w:br/>
        <w:t>携程签约旅行家</w:t>
        <w:br/>
        <w:t>飞猪旅行家</w:t>
        <w:br/>
        <w:t>途牛大玩家</w:t>
        <w:br/>
        <w:t>去哪儿玩聪明旅行家</w:t>
        <w:br/>
        <w:t>驴妈妈旅游达人</w:t>
        <w:br/>
        <w:t>百度旅游终极达人</w:t>
        <w:br/>
        <w:t>同程特邀旅行家/签约验客</w:t>
        <w:br/>
        <w:t>微博签约自媒体、签约视频博主</w:t>
        <w:br/>
        <w:t>今日头条、企鹅号、一点号、百家号……自媒体</w:t>
        <w:br/>
        <w:t>摄影器材：两台尼康D810+70-2002.8G+腾龙15-302.8+50 1.4G+大疆精灵4PRO无人机+GOPRO HERO5 Black</w:t>
      </w:r>
    </w:p>
    <w:p>
      <w:r>
        <w:t>评论：</w:t>
        <w:br/>
        <w:t>1.看完了，意犹未尽啊，怎么才能写得和大家一样好的游记呢</w:t>
        <w:br/>
        <w:t>2.普通的地方都能拍得好看，看来楼主真是很会拍照啊！</w:t>
        <w:br/>
        <w:t>3.出发前看了你这篇游记，心里踏实多了，谢谢！</w:t>
        <w:br/>
        <w:t>4.楼主大人，有什么推荐的美食吗？我对饮食比较注重的。</w:t>
        <w:br/>
        <w:t>5.看后感觉好舒服，一种清新的文字和一样的照片，写的非常好！</w:t>
        <w:br/>
        <w:t>6.看了你的游记打算再去一次，要好好静下心来感受美丽。</w:t>
        <w:br/>
        <w:t>7.这个真太太太太太实用了，先收藏。谢谢楼主。O(∩_∩)O哈哈~</w:t>
        <w:br/>
        <w:t>8.楼主的照片不错哟，我要继续跟随你的脚步看世界~</w:t>
        <w:br/>
        <w:t>9.准备5月份去，人会很多么？人挤人很可怕啊。</w:t>
        <w:br/>
        <w:t>10.有种上次白去的感觉！看到了去过的地方还是觉得蛮亲切的，哈哈哈</w:t>
      </w:r>
    </w:p>
    <w:p>
      <w:pPr>
        <w:pStyle w:val="Heading2"/>
      </w:pPr>
      <w:r>
        <w:t>18.“三峡徒步”位列中国最经典十大徒步线路之一</w:t>
      </w:r>
    </w:p>
    <w:p>
      <w:r>
        <w:t>https://you.ctrip.com/travels/yichang313/3615687.html</w:t>
      </w:r>
    </w:p>
    <w:p>
      <w:r>
        <w:t>来源：携程</w:t>
      </w:r>
    </w:p>
    <w:p>
      <w:r>
        <w:t>发表时间：2018-1-18</w:t>
      </w:r>
    </w:p>
    <w:p>
      <w:r>
        <w:t>天数：5 天</w:t>
      </w:r>
    </w:p>
    <w:p>
      <w:r>
        <w:t>游玩时间：2 月</w:t>
      </w:r>
    </w:p>
    <w:p>
      <w:r>
        <w:t>人均花费：800 元</w:t>
      </w:r>
    </w:p>
    <w:p>
      <w:r>
        <w:t>和谁：和朋友</w:t>
      </w:r>
    </w:p>
    <w:p>
      <w:r>
        <w:t>玩法：</w:t>
      </w:r>
    </w:p>
    <w:p>
      <w:r>
        <w:t>旅游路线：</w:t>
      </w:r>
    </w:p>
    <w:p>
      <w:r>
        <w:t>正文：</w:t>
        <w:br/>
        <w:t>“三峡徒步”位列中国最经典十大徒步线路之一，在中国户外圈内广为流传。原因不仅在于它有着</w:t>
        <w:br/>
        <w:t>长江三峡</w:t>
        <w:br/>
        <w:t>的壮美风光，更是因为它可以使徒步者经历古人从中原步行入川（反之亦然）的艰辛历程。从而感受三峡在中国人心中厚重的自然与人文双重沉淀。</w:t>
        <w:br/>
        <w:t>但是就我们这三天的经历而言，可以很确定地说，大坝建成后的三峡地区已今非昔比，各个方面都发生了翻天覆地的变化，交通更是比起过去发达便捷了太多。古人所行进的三峡故道大多已在上百米深的水下，替代的是穿山越岭的公路与宽广平静的水</w:t>
        <w:br/>
        <w:t>上航</w:t>
        <w:br/>
        <w:t>线。我们这三天的行程也大多时间在坐船和乘车。现在的三峡甚至都不想给人行走的机会。而近年驴友们所走的三峡徒步线路也绝大多非当时古人行走的栈道，而是或乘舟而行，或翻山越岭的一些新线路。</w:t>
        <w:br/>
        <w:t>猛然发觉，那三天中我实际上只犯下了一个错误：我原本对三峡的印象和想象还停留在古时或大坝建成前的状态中，根本没有预测到它的巨变。</w:t>
        <w:br/>
        <w:t>长江三峡</w:t>
        <w:br/>
        <w:t>的介绍：</w:t>
        <w:br/>
        <w:t>长江三峡</w:t>
        <w:br/>
        <w:t>位于中国的腹地，属亚热带季风气候区，是</w:t>
        <w:br/>
        <w:t>瞿塘峡</w:t>
        <w:br/>
        <w:t>，</w:t>
        <w:br/>
        <w:t>巫峡</w:t>
        <w:br/>
        <w:t>和西陵峡三段峡谷的总称。三峡是由于这一地区地壳不断上升，长江水强烈下切而形成的，因此水力资源极为丰富。两岸高山对峙崖壁陡峭山峰一般高出江面1000—1500米最窄处不足百米。</w:t>
        <w:br/>
        <w:t>长江三峡人杰地灵,</w:t>
        <w:br/>
        <w:t>大峡</w:t>
        <w:br/>
        <w:t>深谷曾是三国古战场,是无数英雄豪杰用武之地。这儿有许多名胜古迹，白帝城、黄陵、</w:t>
        <w:br/>
        <w:t>南津关</w:t>
        <w:br/>
        <w:t>、孙夫人庙等。他们同旖旎的山水风光交相辉映，名扬四海。长江三峡是世界大峡谷之一，以壮丽河山的天然胜景闻名中外。</w:t>
        <w:br/>
        <w:t>来历</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三峡旅游_三峡游轮_三峡旅游攻略_三峡游船_三峡豪华游轮_</w:t>
        <w:br/>
        <w:t>重庆</w:t>
        <w:br/>
        <w:t>江运游轮管理有限公司</w:t>
        <w:br/>
        <w:t>三峡游轮预定中心_长江游轮票务联网销售中心官方网站：www.cjsanxia.com</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登龙峰</w:t>
        <w:br/>
        <w:t>海拔高度1130米，位于县城东15公里处的横石溪西侧。其山之高处，若一个昂首的龙头。"龙头"后的山势，又如起伏的龙身。 逶迤三十里，气势雄伟，层叠而起，象一条长龙跃跃欲飞，疑上九天。彩云缭绕峰间，长龙仿佛在空中狂舞，壮观之极。清朝诗人沈鸿逵写诗赞美登龙峰云:"极目层峦似卧龙，就中高处彩云丛。"</w:t>
        <w:br/>
        <w:t>折叠圣泉峰</w:t>
        <w:br/>
        <w:t>折叠朝云峰</w:t>
        <w:br/>
        <w:t>海拔高度820米，位于江北的箭穿峡口，其峰势宏阔。每天清晨，日出之前，峰顶氤氲缥缈;日出之时，彩云环绕，时聚时散，变幻出各种图景，仿佛仙山，因而得名"朝云峰"，最妙的是云光彩霞。可领略到"除却</w:t>
        <w:br/>
        <w:t>巫山</w:t>
        <w:br/>
        <w:t>不是云"的神奇景色。古人咏此峰时写到:"看山可以咏今朝，最爱云峰在碧霄。不羡夕阳成彩笔，露浓五色半岩浇。"说出了朝云峰的云雾之奇。</w:t>
        <w:br/>
        <w:t>折叠</w:t>
        <w:br/>
        <w:t>望霞峰</w:t>
        <w:br/>
        <w:t>折叠松峦峰</w:t>
        <w:br/>
        <w:t>折叠集仙峰</w:t>
        <w:br/>
        <w:t>折叠飞凤峰</w:t>
        <w:br/>
        <w:t>海拔高度740米。位于南岸青石镇西，</w:t>
        <w:br/>
        <w:t>神女溪</w:t>
        <w:br/>
        <w:t>对岸。山势从西向东延伸，形如一只凌空翱翔的飞凤，直下江中饮水。因而得名飞凤峰。神女将一只金凤变成了一座山峰，留到了</w:t>
        <w:br/>
        <w:t>巫峡</w:t>
        <w:br/>
        <w:t>，成了一道美景，与神女朝夕相伴。这就是现在的飞凤峰。</w:t>
        <w:br/>
        <w:t>折叠翠屏峰</w:t>
        <w:br/>
        <w:t>海拔高度740米。位于江南岸，青石小镇的后面。东连聚鹤峰，西邻飞凤峰。北望</w:t>
        <w:br/>
        <w:t>神女峰</w:t>
        <w:br/>
        <w:t>。此峰突起于缓缓山坡之下，漫山苍翠，郁郁葱葱，超然卓立，形如一道绿色的大屏风。因此得名翠屏峰。关于翠屏峰的美丽，也有历代诗人咏唱赞颂。其中一首较为典型: "</w:t>
        <w:br/>
        <w:t>巫山</w:t>
        <w:br/>
        <w:t>四面屏无二，却望东南欲滴翠。碧色分明云母光。清辉掩映琉璃器。"很形象地描绘了翠屏峰苍翠欲滴、五色斑斓的图画般景色。线路提示:巫山坐船直达青石镇，沿骡马古栈道石梯上行一个多小时到达。也可以坐车通往巫山石碑乡公路，到青石崖下车，步行半个小时到达。</w:t>
        <w:br/>
        <w:t>折叠聚鹤峰</w:t>
        <w:br/>
        <w:t>海拔高度820米。位于翠屏峰东面，峰顶怪石嵯峨，四时松杉茂密，长青不败。传说夜间有千百只白鹤聚集在此峰，故取名聚鹤峰。这些白鹤朝而往，暮而归，形成三峡的又一胜景。每当明月星稀或凄风冷雨之时，白鹤引颈长啸，与猿啼接应，最是消魂断肠的场景，使无数游子过客洒泪沾襟，思乡不已，产生了一种感伤。有诗曾经这样描绘此峰:"猿声</w:t>
        <w:br/>
        <w:t>巫峡</w:t>
        <w:br/>
        <w:t>愁漂泊，别有高峰招野鹤。松径兰崖任往还，雪翎砂顶相依托。"这诗刻画了聚鹤峰的景致和表达了游聚鹤峰的心情。</w:t>
        <w:br/>
        <w:t>折叠上升峰</w:t>
        <w:br/>
        <w:t>海拔高度780米。位于</w:t>
        <w:br/>
        <w:t>神女溪</w:t>
        <w:br/>
        <w:t>东岸6公里处，七里塘东侧。上升峰山势险峻峭拔，尖峰高突，巍然屹立。其一角斜上，飘飘欲飞，直上云霄，犹如巨鸟飞升九天。因此得名上升峰。又因峰形似鲲鹏展翅，扶摇直上，当地百姓又称它为老鹰岩。到达上升峰顶，可以远看万里长江，截断</w:t>
        <w:br/>
        <w:t>巫山</w:t>
        <w:br/>
        <w:t>云雨，一水奔腾，万峰峭拔。还可看到大宁河从莽莽群峰间穿行，犹如飘在群山间的银带。</w:t>
        <w:br/>
        <w:t>折叠起云峰</w:t>
        <w:br/>
        <w:t>海拔高度720米。位青石镇东侧约8公里处，从蓝厂岩</w:t>
        <w:br/>
        <w:t>神女溪</w:t>
        <w:br/>
        <w:t>前行，过七里塘便到了起云峰。起云峰常年云雾缭绕，云雾常从山腰由下而上渐次腾起，变幻无穷，是观云海雾山的好去处。因此该峰取名起云峰。历代诗人描写此峰最多，如其中一首是这样描写的:"极目烟岚欲烧空，荡胸石壁疑翻水。地云云复起奇峰，变幻无端从此始"。由此可见起云峰的美妙壮观之处了。</w:t>
        <w:br/>
        <w:t>折叠净坛峰</w:t>
        <w:br/>
        <w:t>海拔高度1020米。位于巫峡南岸神女溪南约5公里处的南广岩。离青石镇约15公里。万壑群山之向，一峰独秀而立，高数百丈，周长不过千米。山峰犹如一个静坐神坛之上默颂佛经的仙人。峰下有一泓清潭，水波微微，清洌甘甜，峰上有一个大平台，很象一处洁静的祭坛放在龙宫之上。取名净坛峰，有诗人赞美净坛峰:"三清世界翠微巅，谁筑仙坛不计年。自有层城瞻紫气，更无纤翳累丹田。" 为了永保百姓的安宁，观音菩萨就把空瓶放在七里塘上面，天长日久，空瓶就化作了一座山峰。老百姓遇到什么灾祸，只要在观音庙对面的空瓶山峰烧几柱香，磕几个头，灾祸就自然消除。久而久之，百姓年年朝拜，这里就变成了一个求神的法坛。</w:t>
        <w:br/>
        <w:t>来历</w:t>
        <w:br/>
        <w:t>船过巫峡，旅客们总是情不自禁地依栏眺望，兴致勃勃地欣赏著名的巫山十二峰。这十二峰全由石灰岩组成，高出江面千米左右，屹立在峡江南北，有的如腾霄汉，有的如凤凰展翅，有的形似画屏，有的峰若聚仙……千姿万态，引人入胜。人们按照山峰的形态和外貌，分别取了形象化的名字，还用一首诗把它们患连了起来:"曾步'净坛'访'集仙'，'朝云'深处'起云'连。'上升'峰顶'望霞'远，月照'翠屏''聚鹤'还。才睹'登龙'腾汉宇，遥瞻'飞凤'弄晴川。两岸不住'松峦'啸，料是呼朋饮'圣泉'。"诗颇有道家的味道，但便于人们记忆。</w:t>
        <w:br/>
        <w:t>十二峰中，六峰连袂于江北，依次为登龙、圣泉、朝云、神女(即</w:t>
        <w:br/>
        <w:t>望霞峰</w:t>
        <w:br/>
        <w:t>)、松峦(即帽盆峰)、集仙峰(即剪刀峰)，沿江排列，放舟而下，可以一览无余。南岸六峰中，在港上能够见到的只有聚鹤、翠屏、飞凤三峰，上升、起云和净坛三峰则必须从长江的支流青石溪上溯十五公里才能望见。因此，宋代诗人陆游有"十二巫山见九峰"的诗句。</w:t>
        <w:br/>
        <w:t>在十二峰中最为挺拔秀丽的，要数</w:t>
        <w:br/>
        <w:t>神女峰</w:t>
        <w:br/>
        <w:t>了。船至峰前，仰望峰顶，可以看到有一突兀的</w:t>
        <w:br/>
        <w:t>石柱</w:t>
        <w:br/>
        <w:t>，形似矫健的少女，"神女峰"因此而得名。关于神女峰，古代文学作品中曾想象巫山有朝行云，暮行雨的神女。另外，还流传有一段"神女导航"的神话。神话中说:古时候西王母的水女儿瑶姬，腾云来到巫山上空，看到一群孽龙在天空殴斗，骚扰百姓。她便停了下来，击毙孽龙，为民除害。后又派人帮助大禹凿开三峡，疏通河道，并且自己留下来为行船导航，最后就化成了神女峰。她日日夜夜俯视着江面，第一个迎来朝霞，又最后一个目送晚霞而去。"神女导航"的神话，反映里，就在神女峰下，不知有多少船工和旅客江洒江中，葬身鱼腹!</w:t>
      </w:r>
    </w:p>
    <w:p>
      <w:r>
        <w:t>评论：</w:t>
        <w:br/>
        <w:t>1.楼主很用心，期待越来越精彩的旅程！</w:t>
        <w:br/>
        <w:t>2.我觉得楼主的游记差一点就能成为美图呢！楼主还不赶紧加加油~~</w:t>
        <w:br/>
        <w:t>3.好好拍照，天天向上~~</w:t>
      </w:r>
    </w:p>
    <w:p>
      <w:pPr>
        <w:pStyle w:val="Heading2"/>
      </w:pPr>
      <w:r>
        <w:t>19.【海南】我决定，去踏浪……</w:t>
      </w:r>
    </w:p>
    <w:p>
      <w:r>
        <w:t>https://you.ctrip.com/travels/hainan100001/3613552.html</w:t>
      </w:r>
    </w:p>
    <w:p>
      <w:r>
        <w:t>来源：携程</w:t>
      </w:r>
    </w:p>
    <w:p>
      <w:r>
        <w:t>发表时间：2018-1-22</w:t>
      </w:r>
    </w:p>
    <w:p>
      <w:r>
        <w:t>天数：4 天</w:t>
      </w:r>
    </w:p>
    <w:p>
      <w:r>
        <w:t>游玩时间：10 月</w:t>
      </w:r>
    </w:p>
    <w:p>
      <w:r>
        <w:t>人均花费：1500 元</w:t>
      </w:r>
    </w:p>
    <w:p>
      <w:r>
        <w:t>和谁：夫妻</w:t>
      </w:r>
    </w:p>
    <w:p>
      <w:r>
        <w:t>玩法：</w:t>
      </w:r>
    </w:p>
    <w:p>
      <w:r>
        <w:t>旅游路线：</w:t>
      </w:r>
    </w:p>
    <w:p>
      <w:r>
        <w:t>正文：</w:t>
        <w:br/>
        <w:t>人数：情侣2人</w:t>
        <w:br/>
        <w:t>时间：2017年10月初 4天行程</w:t>
        <w:br/>
        <w:t>费用：自驾游 人均1500（不含特产和首饰花费）</w:t>
        <w:br/>
        <w:t>我决定，去踏浪。</w:t>
        <w:br/>
        <w:t>生活似乎是个循环周期，像闹钟一样提醒你，哎 你要出门了，太闷了现在。</w:t>
        <w:br/>
        <w:t>多阅读 多行走，对生活保持好奇，把生活变得有趣。</w:t>
        <w:br/>
        <w:t>我要带着财主先生去热带小岛踏踏浪。</w:t>
        <w:br/>
        <w:t>（一篇从2017年底拖到2018年的游记）</w:t>
        <w:br/>
        <w:t>宜昌-海口</w:t>
        <w:br/>
        <w:t>飞行时间约两个小时左右，有飞机餐提供。</w:t>
        <w:br/>
        <w:t>我们是计划自驾游的，朋友推荐的小二租车。在机场对面的航空城旅游城9楼，取车很方便。租的丰田卡罗拉，一天150元。需要身份证和驾驶证、信用卡。</w:t>
        <w:br/>
        <w:t>DAY1：住——</w:t>
        <w:br/>
        <w:t>海口</w:t>
        <w:br/>
        <w:t>皇马假日</w:t>
        <w:br/>
        <w:t>南洋博物馆主题酒店</w:t>
        <w:br/>
        <w:t>地址：海南省</w:t>
        <w:br/>
        <w:t>海口</w:t>
        <w:br/>
        <w:t>市长堤路34号水巷口</w:t>
        <w:br/>
        <w:t>骑楼老街</w:t>
        <w:br/>
        <w:t>集散广场</w:t>
        <w:br/>
        <w:t>费用：442元/d 江景大床房</w:t>
        <w:br/>
        <w:t>风格是主打的南洋海洋风格，有历史感的小清新，江景大床房，房间干净舒适，电视柜是艘船海铺着沙子，有小露台，说是江景其实对面是海甸溪，能看到过往的渔船。酒店有地下停车库，停车方便。酒店后面就是</w:t>
        <w:br/>
        <w:t>海口</w:t>
        <w:br/>
        <w:t>骑楼老街</w:t>
        <w:br/>
        <w:t>，我很喜欢这样烟火味的地方。</w:t>
        <w:br/>
        <w:t>酒店隔壁一楼是一个很大的茶馆。本地人叫做“老爸茶馆”，坐在里面喝茶的人大多都比较悠闲。我们点了些小吃，感觉很像广州的早茶。</w:t>
        <w:br/>
        <w:t>出门左拐是海口最具特色的</w:t>
        <w:br/>
        <w:t>骑楼老街</w:t>
        <w:br/>
        <w:t>，骑楼是19世纪海南人下南洋谋生，挣钱之后回家乡修盖的，将当时东南亚建筑风格也带回来了，据说连盖房子的材料都是用船运回来的。多是白色柱廊式的两三层骑楼。上百年历史的老房子经过修缮，现在还在营生，一楼多用作铺面经营，楼上和后宅住家。走在这里，时光恍惚，似回到了黄包车大小姐的年代。</w:t>
        <w:br/>
        <w:t>＞＞水巷口</w:t>
        <w:br/>
        <w:t>水巷口以辣汤饭称霸，整条不足500米的街道有不下十家辣汤饭。比较有名的是姚记和陈记。</w:t>
        <w:br/>
        <w:t>走在街上，不时飘来一阵肉香味，顺着味儿走过去，只看到一家很破的店很多人在排队。凑过去一看是卖炸排骨 、鸡翅的。是一家几十年家族老店，我们赶紧排队吃肉肉。按斤称，40多元一斤，刚出锅就进口，脆香肉嫩，不会掉渣但是进嘴咔哧咔哧响。哈哈哈哈，忍不住吮指。</w:t>
        <w:br/>
        <w:t>感觉这里的人的生活节奏慢悠悠的，家门口坐着或3、4个老阿婆在话家长里短。可惜方言听不懂，简直比学英语难多了。</w:t>
        <w:br/>
        <w:t>晚饭吃的标配辣汤饭，一汤，一饭，一腊肠，一煎蛋。汤里是酸菜和猪杂。放了很多胡椒熬煮的汤，一碗喝下去，感觉整个人身上毛孔全开。超爽！很家常的做法却不简单的美味。</w:t>
        <w:br/>
        <w:t>汤足饭饱的我们也被感染了懒洋洋，在骑楼街道一圈一圈的慢步消食，不时还需躲闪下班着急回家的电动侠。（海口电动车也是奇观，数量众多）</w:t>
        <w:br/>
        <w:t>平日工作节奏恨不能三膀六臂，久违的二人世界，在一个喧嚣又宁静的街道。叹之</w:t>
        <w:br/>
        <w:t>好眠到天亮，没有吃酒店的早餐，住在老城区最不能错过当地人的过早。去的“姚记老字号”嗦粉，三五成群的人们挤满小小的店铺。</w:t>
        <w:br/>
        <w:t>还是辣汤，不过配的是粉条。确实好吃，米粉的香甜与胡椒的辣、酸菜的酸融合，呲溜呲溜一碗下肚整个胃都是暖的。</w:t>
        <w:br/>
        <w:t>＞＞</w:t>
        <w:br/>
        <w:t>文昌</w:t>
        <w:br/>
        <w:t>龙楼—</w:t>
        <w:br/>
        <w:t>铜鼓岭</w:t>
        <w:br/>
        <w:t>—</w:t>
        <w:br/>
        <w:t>月亮湾</w:t>
        <w:br/>
        <w:t>从酒店出发，途径海文高速、X189县道，自驾一个半小时到达龙楼镇。</w:t>
        <w:br/>
        <w:t>龙楼是中国唯一滨海开放航天发射中心-中国</w:t>
        <w:br/>
        <w:t>文昌</w:t>
        <w:br/>
        <w:t>航天发射中心所在地。</w:t>
        <w:br/>
        <w:t>（建议在市区或者高速途中加油，海南全岛不收路桥费可是油价比内地贵一两块钱一升）</w:t>
        <w:br/>
        <w:t>DAY2：住——</w:t>
        <w:br/>
        <w:t>文昌南国威尼斯戴斯大酒店</w:t>
        <w:br/>
        <w:br/>
        <w:t>地址：海南省</w:t>
        <w:br/>
        <w:t>文昌</w:t>
        <w:br/>
        <w:t>市清澜</w:t>
        <w:br/>
        <w:t>高隆湾</w:t>
        <w:br/>
        <w:t>开发区海边坡，近南二环路</w:t>
        <w:br/>
        <w:t>费用：海景大床房 399元/d 送早</w:t>
        <w:br/>
        <w:t>月亮湾</w:t>
        <w:br/>
        <w:t>和</w:t>
        <w:br/>
        <w:t>高隆湾</w:t>
        <w:br/>
        <w:t>之间约40分钟路程，位置偏僻，不建议深夜行车外出。我们的晚餐是在酒店餐厅解决的，中规中矩。</w:t>
        <w:br/>
        <w:t>晚上手机静音，两人在阳台上听海的声音，妙不可言。</w:t>
        <w:br/>
        <w:t>客房送的早餐，要早点下去可选的品种多些。我们又去海边玩水了才回酒店洗刷刷准备前往文昌的市中心——文城镇。</w:t>
        <w:br/>
        <w:t>＞＞文城镇——</w:t>
        <w:br/>
        <w:t>琼海</w:t>
        <w:br/>
        <w:t>嘉积镇——</w:t>
        <w:br/>
        <w:t>博鳌</w:t>
        <w:br/>
        <w:t>文昌吉英盐焗鸡——</w:t>
        <w:br/>
        <w:t>琼海</w:t>
        <w:br/>
        <w:t>凉爽冷饮店，行车约1个半小时（自驾行建议至少两人都能开车，以免疲劳驾驶）</w:t>
        <w:br/>
        <w:t>“</w:t>
        <w:br/>
        <w:t>琼海</w:t>
        <w:br/>
        <w:t>因为习大大和彭麻麻而火，越来越多的内地人来买房定居，这里慢慢变成一个各地文化融合的小城。</w:t>
        <w:br/>
        <w:t>街头保留着老式建筑，而不远处的楼盘在热火朝天的施工，</w:t>
        <w:br/>
        <w:t>万泉河</w:t>
        <w:br/>
        <w:t>穿城而过，养育一代又一代的琼海人。</w:t>
        <w:br/>
        <w:t>DAY3：住——</w:t>
        <w:br/>
        <w:t>博鳌</w:t>
        <w:br/>
        <w:t>亚洲湾度假</w:t>
        <w:br/>
        <w:t>酒店</w:t>
        <w:br/>
        <w:t>地址：琼海</w:t>
        <w:br/>
        <w:t>博鳌</w:t>
        <w:br/>
        <w:t>镇</w:t>
        <w:br/>
        <w:t>万泉河</w:t>
        <w:br/>
        <w:t>口</w:t>
        <w:br/>
        <w:t>滨海旅游</w:t>
        <w:br/>
        <w:t>区滨海大道8号</w:t>
        <w:br/>
        <w:t>费用：海景大床房 332元/d</w:t>
        <w:br/>
        <w:t>玩：晚上开车去“海的故事”浪</w:t>
        <w:br/>
        <w:t>因为我们下午的飞机还得还车和买东西，所以早上就退房往海口赶。</w:t>
        <w:br/>
        <w:t>在回途路上吃的当地早餐“粉汤”？“汤粉”，是一种烫米粉，有菜和肉。很清淡，海南的餐桌上一般会摆胡椒粉和辣椒供个人调味。</w:t>
        <w:br/>
        <w:t>＞＞博鳌——</w:t>
        <w:br/>
        <w:t>海口美兰机场</w:t>
        <w:br/>
        <w:t>海南环线高速公路可以直接到机场，路上不设收费站。一个半小时的车程。同样是在</w:t>
        <w:br/>
        <w:t>美兰机场</w:t>
        <w:br/>
        <w:t>对面的海口航空旅游城9楼还车，工作人员会检查车子没问题就OK了。押金会之后返回卡上。</w:t>
        <w:br/>
        <w:t>工作人员还告诉我们在这栋楼里美购城就有特产店，东西还挺多。坐电梯下到二楼才发现这叫美兰美购城，不只是特产还有装饰品和首饰这些，蛮可以逛的。</w:t>
        <w:br/>
        <w:t>二楼有很大的海南特产店，卖咖啡、椰子粉、文昌鸡、胡椒粉……种类挺齐全的，价格和在市区看到的差不多，我买的椰子糕还有活动优惠。提供装箱打包，对于环岛玩最后不经过市区的游客来说很便捷。</w:t>
        <w:br/>
        <w:t>买了两条海水珍珠项链送给婆婆和妈妈，比起黄金我觉得珍珠更适合送给长辈，优雅体面。我选的珠子珠光色泽很好，和我之前日本买的差不多，但是价格很美丽。</w:t>
        <w:br/>
        <w:t>珍惜每一刻应得的享受，享乐时不要去问过往。</w:t>
        <w:br/>
        <w:t>旅行不只适合情侣和父母，偶尔夫妻二人放下生活琐碎，去旅行做自己想做的事情，是对自己辛苦打拼的奖励，也是两人敞开心扉交流增进感情的良方。</w:t>
        <w:br/>
        <w:t>如果因为路程、钱囊等等这些问题去不了巴厘岛 马尔代夫也无所谓，海南岛也丝毫不逊色，当然我还是建议自驾游，毕竟轻松自由才能愉快的吃喝玩乐，跟团天天吃咸菜还不如在家呢。</w:t>
        <w:br/>
        <w:t>三亚</w:t>
        <w:br/>
        <w:t>，下次邂逅你！</w:t>
        <w:br/>
        <w:t>（我们的经费里不包括买首饰的钱哦，各位要注意看清楚哟）</w:t>
      </w:r>
    </w:p>
    <w:p>
      <w:r>
        <w:t>评论：</w:t>
        <w:br/>
        <w:t>1.感觉挺经济实惠的，收藏喜欢啦，也希望和你互粉。</w:t>
        <w:br/>
        <w:t>2.趁年轻还有精力，必须得多出去看看</w:t>
        <w:br/>
        <w:t>3.虽然游记中也有觉得和我自己不完全一样的地方，不过也觉得挺好~</w:t>
      </w:r>
    </w:p>
    <w:p>
      <w:pPr>
        <w:pStyle w:val="Heading2"/>
      </w:pPr>
      <w:r>
        <w:t>20.长江三峡的故事</w:t>
      </w:r>
    </w:p>
    <w:p>
      <w:r>
        <w:t>https://you.ctrip.com/travels/yichang313/3618753.html</w:t>
      </w:r>
    </w:p>
    <w:p>
      <w:r>
        <w:t>来源：携程</w:t>
      </w:r>
    </w:p>
    <w:p>
      <w:r>
        <w:t>发表时间：2018-1-22</w:t>
      </w:r>
    </w:p>
    <w:p>
      <w:r>
        <w:t>天数：5 天</w:t>
      </w:r>
    </w:p>
    <w:p>
      <w:r>
        <w:t>游玩时间：2 月</w:t>
      </w:r>
    </w:p>
    <w:p>
      <w:r>
        <w:t>人均花费：800 元</w:t>
      </w:r>
    </w:p>
    <w:p>
      <w:r>
        <w:t>和谁：和父母</w:t>
      </w:r>
    </w:p>
    <w:p>
      <w:r>
        <w:t>玩法：</w:t>
      </w:r>
    </w:p>
    <w:p>
      <w:r>
        <w:t>旅游路线：</w:t>
      </w:r>
    </w:p>
    <w:p>
      <w:r>
        <w:t>正文：</w:t>
        <w:br/>
        <w:t>长江是中国第一大、亚洲第三大河流。在长江中上游，有三座峡谷，瞿塘峡、巫峡、西陵峡，合称三峡。</w:t>
        <w:br/>
        <w:t>长江三峡</w:t>
        <w:br/>
        <w:t>全长近两百公里，沿江地貌奇特，风光秀丽，是世界著名的风景区。</w:t>
        <w:br/>
        <w:t>在</w:t>
        <w:br/>
        <w:t>长江三峡</w:t>
        <w:br/>
        <w:t>的西端，瞿塘峡口，有一处著名的风景区叫“白帝城”。“白帝城”得名于一个真实的历史故事，故事的主人公叫公孙述。</w:t>
        <w:br/>
        <w:t>公元二十五年，中国正处在改朝换代之际。西汉王朝被农民起义军推翻了，新的王朝还没有建立起来。地方军事将领公孙述割据西南，等待时局的变化。</w:t>
        <w:br/>
        <w:t>传说有一天，公孙述做了一个梦，梦中有人对他说：“你可以当皇帝十二年。”醒来后他感到非常奇异。第二天早晨，公孙述在庭园里散步的时候，看到园子的井里面冒出一股白气，象一条白龙一样腾空而起。公孙述以为这是他登基做皇帝的征兆。于是，公孙述举行仪式，自封为天子，号称白帝，将瞿塘峡口所建的城池命名为“白帝城”，派重兵把守。</w:t>
        <w:br/>
        <w:t>公孙述的一个好朋友马援很有才能，他听说了这件事，特地从外地赶来投奔公孙述。没想到公孙述故意摆出皇帝的架子对等老朋友。他命令部下给马援赶制了一套布质的平民服装，然后，在盛大的皇家卫队和文武百官的朝拜声中，公孙述召见马援，封马援为侯爵，统率全国军队。与马援同来的宾客们大喜过望，都盼望能够留下来。但马援向大家解释说：“天下一团混乱，还没有决定谁能统一全国。公孙述不知道谦虚地欢迎有才干的人士，共同商讨国家的大政方针，反而只注重繁琐的小节，不过是一个巨大的玩偶罢了，这种人如何留得住英雄豪杰。”遂后坚决告别而去。</w:t>
        <w:br/>
        <w:t>这时候，地处中原的刘秀已经在洛阳建立了全国性的东汉政权，他给公孙述写信，分析天下时势，劝公孙述投降。公孙述觉得自己身为皇帝，怎能投降，便断然拒绝了。公元三十七年，刘秀的军队大举进攻公孙述，公孙述死于乱军之中。</w:t>
        <w:br/>
        <w:t>公孙述做了十二年皇帝，最后被人灭亡。前后算起来，公孙述统治西南达二十八年。由于在这二十八年中，西南地区比较安定，没有受到中原战火的影响。在当皇帝期间，公孙述还发展农业，兴修水利，为当地人民谋福利。所以，在公孙述战死后，当地人为了纪念他，还在白帝城中修建了“白帝庙”。</w:t>
        <w:br/>
        <w:t>除了白帝城，</w:t>
        <w:br/>
        <w:t>长江三峡</w:t>
        <w:br/>
        <w:t>还有许许多多的名胜古迹和传说故事。比如，三峡沿岸有十二座秀美的山峰，人们把它们称为“神女峰”，并一一取名，创作出优美的神话故事。</w:t>
        <w:br/>
        <w:t>如今，地球上最大的水利工程正在三峡兴建，长江干流在三峡中被截流后，水位最大提高110米，达到海拔175米。三峡中的部分人文景观和自然景观将被淹没，同时，也将产生一批新的景观。</w:t>
        <w:br/>
        <w:t>来历</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三峡旅游_三峡游轮_三峡旅游攻略_三峡游船_三峡豪华游轮_重庆江运游轮管理有限公司</w:t>
        <w:br/>
        <w:t>三峡游轮预定中心_长江游轮票务联网销售中心官方网站：www.cjsanxia.com</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三峡旅游景点大全</w:t>
        <w:br/>
        <w:br/>
        <w:t>我知道的主要景点:重庆段(丰都鬼城 忠县石宝寨 万州青龙瀑布 云阳张飞庙 奉节白帝城 瞿塘峡 巫山小三峡 巫峡 神女峰)湖北段(西陵峡 神农溪 九畹溪</w:t>
        <w:br/>
        <w:t>三峡大坝</w:t>
        <w:br/>
        <w:t>)</w:t>
        <w:br/>
        <w:br/>
        <w:br/>
        <w:br/>
        <w:t>神女峰的传说:</w:t>
        <w:br/>
        <w:t>神女峰，又叫望霞峰。位于巫山县城东约15公里处的大江北岸。一根巨石突兀于青峰云霞之中，宛若一个亭亭玉立、美丽动人的少女，故名神女峰。古人有“峰峦上主云霄，山脚直插江中，议者谓泰、华、衡、庐皆无此奇”之说。每当云烟缭绕峰顶，那人形石柱，像披上薄纱似的，更显脉脉含情，妩媚动人。每天第一个迎来灿烂的朝霞，又最后一个送走绚丽的晚霞，故名“望霞峰”。</w:t>
        <w:br/>
        <w:t>在夏禹治水的年代，瑶池宫里住着西王母的第二十三个女儿，名叫瑶姬。她聪慧美丽，心地善良，活泼开朗，耐不住宫中的寂寞生活。八月十五这一天，她邀了她身边的十一姐妹，腾云驾雾，遨游四方。当她们来到巫山时，只见十二条恶龙兴风作浪，正在治水的大禹也被洪水围困其间。瑶姬敬佩大禹三过家门而不入的治水精神，决定助他治水。便送给大禹一本《上清宝经》的治水天书，瑶姬还没有来得及告诉大禹如何破译这部天书，就被西王母派来的天兵捉拿回宫。十二仙女早就厌倦仙宫生活，她们挣脱神链，重返人间，帮助大禹疏通了峡道，解除了水患。从此，瑶姬爱上了三峡，成天奔波在巫山群峰之间，为船民除水妖，为樵夫驱虎豹，为农夫布云雨......姐妹十二忘记了回宫的事，久而久之，她们便化成十二座奇秀绝美的峰峦耸立在巫峡两岸。瑶姬是十二仙女的杰出代表，所立山峰位置最高，每天第一个迎来朝霞，便赢得了“望霞峰”的美名。</w:t>
        <w:br/>
        <w:t>2、我们的先民，也力图对长江三峡的成因和峡中千奇百怪的自然景象的由来作出他们的回答。但在那时，人们的知识水平有限，很难作出科学的解释，他们却发挥丰富的想象力，把一切都寄托在神或神人身上，把万事万物想象成是某种超自然力量的结果，"大禹治水与疏浚三峡"的传说便是三峡神话传说中的代表。</w:t>
        <w:br/>
        <w:t>三峡花椒*</w:t>
        <w:br/>
        <w:t>三峡旅游_三峡游轮_三峡旅游攻略_三峡游船_三峡豪华游轮_重庆江运游轮管理有限公司</w:t>
        <w:br/>
        <w:t>三峡游轮预定中心_长江游轮票务联网销售中心官方网站：www.cjsanxia.com</w:t>
        <w:br/>
        <w:t>远在洪水泛滥年代，大禹率领着千军万马疏通了长江三峡，惨遭洪水浩劫的黎民百姓纷纷回归了故土，开荒播种，重过田园生活。</w:t>
        <w:br/>
        <w:t>在治水大军中，有一位跟随大禹的老郎中，带着一个小孙女，这姑娘长得花颜月貌，聪明过人，取名花椒，她整天跟着爷爷四处奔波，为治水民工和当地百姓治病。大禹疏通了三峡，正要转移到别的地方，这里却闹流行眼病。一个和花椒要好的姑娘，因眼病疼痛而骨瘦如柴，她在花椒爷俩的治疗下，终于眼病好了，这姑娘百般感激。但生眼病和各种疾病的人陆续不断，花椒见此情景，不忍心随爷爷转移而离开这里，便向爷爷提出留在三峡。爷爷念她十三四岁，人小体弱，放心不下，坚持要她跟随远征。花椒决心已定，就去找大禹叔叔给爷爷说情，大禹见这天真无邪的小姑娘有一颗为民之心，十分喜欢，但要当场考考她的医术，就提出几种疑难病症要她处方，她都能对答如流按症施药。接着让她独个一人医治了一个人的眼病，她真正做到了妙手回春，药到病除，很快把患者的病给治好了。爷爷见了点头称是，大禹满意地说服了花椒的爷爷，将她留在三峡了。</w:t>
        <w:br/>
        <w:t>花椒送走了爷爷和治水大军，她跟以往同爷爷出诊一样，身背小药箱，走东家，串西家，哪家有病哪家治，天长日久，治好了很多病人。当地百姓个个喜欢她，称花椒为“神医姑娘”。后来，由于这一带森林密集，土地潮湿，湿热性眼病广泛流行，严重地区，人们挨家挨户病倒呻吟不止，有的还害瞎了眼。见此情形，花椒心急如焚，一人又忙不过来，于是就发动大家寻找一种开白花、结小子、味麻性烈的药物来治疗，疗效十分显著，治一个好一个，从此，它就成了主治眼病的特效良药。人们为了采摘方便，便将此种树苗移栽到自己的房前屋后，为了预防眼病，每日三餐的菜肴中，也加些清香味麻的小红籽儿，日长天久，这小红籽儿就成了调料，它和辣椒一起，成了菜的特有风味--麻辣味。</w:t>
        <w:br/>
        <w:t>从那时起，一代一代流传至今。后人们为了纪念花椒姑娘，便把这无名的小红籽儿称为“花椒”。</w:t>
        <w:br/>
        <w:t>巫峡</w:t>
        <w:br/>
        <w:t>自巫山县城东大宁河起，至巴东县官渡口止，全长46公里，有大峡之称。巫峡绮丽幽深，以俊秀著称天下。它峡长谷深，奇峰突兀，层峦叠嶂，云腾雾绕，江流曲折，百转千回，船行其间，宛若进入奇丽的画廊，充满诗情画意。"万峰磅礴一江通，锁钥荆襄气势雄"是对它真实的写照。峡江两岸，青山不断，群峰如屏，船行峡中，时而大山当前，石塞疑无路;忽又峰回路转，云开别有天，宛如一条迂回曲折的画廊。巫峡两岸群峰，它们各具特色。有诗曰:巴东三峡巫峡长，猿鸣三声泪沾裳。</w:t>
        <w:br/>
        <w:t>“巴东三峡巫峡长”。巫峡自巫山县城东大宁河起，至巴东县官渡口止，全长46公里，有大峡之称。巫峡绮丽幽深，以俊秀著称天下。它峡长谷深，奇峰突兀，层峦叠嶂，云腾雾绕，江流曲折，百转千回，船行其间，宛若进入奇丽的画廊，充满诗情画意与惊险刺激。“万峰磅礴一江通，锁钥荆襄气势雄”是对它真实的写照。峡江两岸，青山不断，群峰如屏，船行峡中，时而大山当前，石塞疑无路；忽又峰回路转，云开别有天，巫峡又如一条迂回曲折的过道。巫峡两岸群峰，它们各具特色。“放舟下巫峡，心在十二峰。”屏列于巫峡南北两岸巫山十二峰极为壮观，而十二峰中又以神女峰最为峭丽。古往今来的游人莫不被这里的迷人景色所吸引陶醉。</w:t>
        <w:br/>
        <w:t>在重庆巫山和湖北巴东两县境内，西起重庆市巫山县城东面的大宁河口，东迄湖北省巴东县官渡口，绵延四十公里余，包括金蓝银甲峡和铁棺峡，峡谷特别幽深曲折，是长江横切巫山主脉背斜而形成的。　船过巫山县城就进入了长江三峡的第二峡巫峡，巫峡位于重庆市巫山县与湖北省巴东县之间，全长42公里，山高入云，有巫山十二峰擅奇天下。巴东属段22公里。西起边域溪，东至县境官渡口镇，古又称巴峡。　巫山十二峰分别坐落在巫峡的南北两岸，是巫峡最著名的风景点。它们上干云霄，壁立千仞，下临不测，直插江底；峡中云雾轻盈舒卷，飘荡缭绕，变幻莫测，为它们平添了几分绰约的风姿；而流传至今的种种美丽的神话传说，更增添了奇异浪漫的诗情。</w:t>
        <w:br/>
        <w:t>区内有不少古址，游人容易见到的，是集仙峰下的孔明碑。此峰形似群仙相聚，上分两叉，很像剪刀插天，故又名剪刀峰。峰下有一长方形白色岩壁，上刻「重崖叠嶂巫峡」六个大字，相传为诸葛亮所书。此外还有一些题刻，饱受风雨侵蚀，字迹模糊。</w:t>
        <w:br/>
        <w:t>来到巴东，不可不登临秋风亭。伫立亭中，观四面风景，只见山峦迭翠，大江横流，山风拂面，令人心旷神怡。站在寇准曾经站过的地方，似可领略到这位贤臣良相忧乐天下，济世济民的情怀。在巴东，最出名的风景应该是神农溪，若有时间的话可以去试试神农溪漂流。所没有时间就还是继续上行，去领略巫山的幽深秀丽。</w:t>
        <w:br/>
        <w:br/>
        <w:t>十二峰中以神女峰最著名，峰上有一挺秀的石柱，形似亭亭玉立的少女。她每天最早迎来朝霞，又最后送走晚霞，故又称“望霞峰”。据唐广成《墉城集仙录》载，西王母幼女瑶姬携狂章、虞余诸神出</w:t>
        <w:br/>
        <w:t>游东海</w:t>
        <w:br/>
        <w:t>，过巫山，见洪水肆虐，于是“助禹斩石、疏波、决塞、导厄，以循其流”。水患既平，瑶姬为助民永祈丰年，行船平安，立山头日久天长，便化为神女峰。</w:t>
        <w:br/>
        <w:br/>
        <w:t>巫峡主要景观有三台(楚怀王梦会巫山神女的楚阳台，瑶姬授书大禹的授书台，大禹斩孽龙的斩龙台)、八景(南陵山顶“南陵春晓”，杨柳坪“夕阳返照”，大宁河口“宁河晚渡”，清溪河上“清溪鱼钓”，宁河渡口“澄潭秋月”，五凤山上“秀峰禅刹”，城西望夫“女观贞石”，高塘观“朝云暮雨”)和十二峰(即江北岸的登龙、圣泉、朝云、神女、松恋、集仙六峰，南岸的飞凤、翠屏、聚鹤、净坛、起云、上升六峰)。宋代诗人陆游诗云：“放舟下巫峡，心在十二峰。”</w:t>
        <w:br/>
        <w:br/>
        <w:t>游三峡，可乘车或飞机先至重庆、武汉、</w:t>
        <w:br/>
        <w:t>宜昌</w:t>
        <w:br/>
        <w:t>，然后乘船，长江沿线各地均有三峡游轮停靠。</w:t>
        <w:br/>
        <w:t>唐五代· 刘禹锡巫山巫峡杨柳多，朝云暮雨远相和。因想阳台无限事，为君回唱竹枝歌。</w:t>
        <w:br/>
        <w:t>清人许汝龙“巫峡”诗中说：“放舟下巫峡，心在十二峰。”这里群峰竞秀，气势峥嵘，云雾缭绕，姿态万千，令人神驰。北岸六峰依次为登龙、圣泉、朝云、望霞、松峦、集仙；南岸也有六峰，但在江中能见到的，依次为飞凤、翠屏、聚鹤三峰，其余净坛、起云、上升三蚩并不临江。如欲游览，须从飞凤峰附近的青石溪溯流而上，到兰厂登岸，才可领略三案的雄姿。因此陆游在《三峡歌》说：“十二巫山见九峰，船头彩翠满秋空。”</w:t>
        <w:br/>
        <w:t>唐代诗人赞美巫山十二峰的诗句，有“巫山十二峰，皆在碧虚中”、“巫山峨峨高插天，危峰十二凌紫烟”、“巫山案十二，合沓隐昭同“。</w:t>
        <w:br/>
        <w:t>唐朝诗人元稹曾赋诗曰：“曾经沧海难为水，除却巫山不是云。”可见巫山云雨乃是天下云雨之冠了。</w:t>
        <w:br/>
        <w:t>巴东之所以出名，除了那二句“巴东山峡巫峡长，猿鸣三声泪沾裳”的诗句外，还与一位名人有关。这位名人就是北宋名相寇准。寇准原籍山西，19岁时被派往巴东做县令。他在巴东任期三年内，写下了上百首诗文。他在距现在巴东县城约40公里的旧县城内建了一座“秋风亭”，常在此观景吟诗，饮酒作赋。后来寇准当了宰相，秋风亭因此名声大振。此后历任的巴东县令，也就认为秋风亭是个有助官运的吉祥之地，走马上任之前，必先至秋风亭饮酒赋诗，并留宿一夜，以求日后仕图通达。来</w:t>
        <w:br/>
        <w:t>巴东游</w:t>
        <w:br/>
        <w:t>历的文人墨客们也极看重秋风亭，常常在此吟诗弈棋作画。至于巴东的百姓，因缅怀寇公政绩，更是把秋风亭视为珍迹。</w:t>
        <w:br/>
      </w:r>
    </w:p>
    <w:p>
      <w:r>
        <w:t>评论：</w:t>
        <w:br/>
        <w:t>1.吃方面我最爱花钱，其他可以节约，嘿嘿！</w:t>
        <w:br/>
        <w:t>2.楼主用什么拍的照啊？有的时候手机拍效果也挺好的呢。</w:t>
        <w:br/>
        <w:t>3.楼主要是加图了记得艾特我哦~~</w:t>
      </w:r>
    </w:p>
    <w:p>
      <w:pPr>
        <w:pStyle w:val="Heading2"/>
      </w:pPr>
      <w:r>
        <w:t>21.新鲜出炉的6个国家4A级景区，你都去过吗？</w:t>
      </w:r>
    </w:p>
    <w:p>
      <w:r>
        <w:t>https://you.ctrip.com/travels/wuhan145/3618073.html</w:t>
      </w:r>
    </w:p>
    <w:p>
      <w:r>
        <w:t>来源：携程</w:t>
      </w:r>
    </w:p>
    <w:p>
      <w:r>
        <w:t>发表时间：2018-1-23</w:t>
      </w:r>
    </w:p>
    <w:p>
      <w:r>
        <w:t>天数：2 天</w:t>
      </w:r>
    </w:p>
    <w:p>
      <w:r>
        <w:t>游玩时间：1 月</w:t>
      </w:r>
    </w:p>
    <w:p>
      <w:r>
        <w:t>人均花费：100 元</w:t>
      </w:r>
    </w:p>
    <w:p>
      <w:r>
        <w:t>和谁：亲子</w:t>
      </w:r>
    </w:p>
    <w:p>
      <w:r>
        <w:t>玩法：</w:t>
      </w:r>
    </w:p>
    <w:p>
      <w:r>
        <w:t>旅游路线：</w:t>
      </w:r>
    </w:p>
    <w:p>
      <w:r>
        <w:t>正文：</w:t>
        <w:br/>
        <w:t>近日，湖北新增了6个国家4A级景区，这些景区在哪？有什么特色？你都去过吗？</w:t>
        <w:br/>
        <w:t>下面给大家附上最新的景区攻略！</w:t>
        <w:br/>
        <w:br/>
        <w:t>1、宜昌三峡九凤谷景区</w:t>
        <w:br/>
        <w:t>三峡九凤谷生态旅游度假区位于湖北省宜都市五眼泉镇，占地3.7平方公里，以秀美的丑溪峡谷与天然瀑布资源为基地，辅以主体化生态花海为媒介，以游戏化互动体验式的项目为脉络，是集四季花海、峡谷溯溪、高空滑索、栈道幽径、儿童探索乐园及主体活动等众多娱乐项目于一体的综合性主体生态旅游区。</w:t>
        <w:br/>
        <w:br/>
        <w:br/>
        <w:t>九凤谷集奇岩、险崖、幽谷、悬瀑之美于一体，自然浑成、意趣充盈。谷涧处处溪泉如玉，奔流而下，游客穿崖窜谷、跳石越涧，欢声笑语不断，是夏季避暑、亲水、玩乐的极佳去处。</w:t>
        <w:br/>
        <w:t>可在谷中感受清泉汩汩、芳草幽幽，观峡谷瀑布、听虫唱鸟鸣。谷中还有紫薇、紫荆、紫藤花、樱花、海棠、向日葵、杜鹃花等众多花卉，花开时节，落英纷飞。</w:t>
        <w:br/>
        <w:t>自驾导航：宜都市五眼泉镇三峡九凤谷景区</w:t>
        <w:br/>
        <w:br/>
        <w:t>2、宜昌市长阳清江方山景区</w:t>
        <w:br/>
        <w:br/>
        <w:br/>
        <w:t>清江方山风景区，位于长阳龙舟坪镇郑家榜村，处于清江国家森林公园核心区，距长阳县城25公里，景区总面积60平方公里，被誉为“湖北的张家界，三峡的九寨沟”。</w:t>
        <w:br/>
        <w:t>这里奇峰怪石、瀑布满山、古藤老树、峡谷绝壁、洞穴岩缝、悬空栈道，迤逦方山，屹于武陵山脉之东、清江中下游。</w:t>
        <w:br/>
        <w:br/>
        <w:br/>
        <w:t>在被武陵山脉的环拥切割中，形成了峰丛如林瀑泉满山的神仙地界。方山其间，溪河纵横，皆由山泉汇聚而成。若恰逢雨季漫游于此，拾阶而上可闻潺潺流水，山风鸟语。栈道之上可见奇峰怪石，峰峦叠翠。云雾袅绕，移步换景，犹如仙境。山水相依，仙风道骨，风光如诗胜画。</w:t>
        <w:br/>
        <w:t>自驾导航：长阳土家族自治县其他长阳龙舟坪镇郑家榜村</w:t>
        <w:br/>
        <w:br/>
        <w:t>3、孝感市金卉庄园度假区</w:t>
        <w:br/>
        <w:br/>
        <w:br/>
        <w:t>湖北金卉庄园是一个集“农业科普观光、四季花海展示、果蔬采摘体验、乡村特色美食、田园会议住宿、户外培训拓展、运动娱乐健身、水上欢乐世界、艺术文化交流、婚纱摄影及婚庆文化活动举办”为一体的生态休闲旅游度假庄园。园区内有花神广场表演，游乐场，摩天轮，风车，哥德堡鬼船等娱乐游玩项目。</w:t>
        <w:br/>
        <w:br/>
        <w:t>华中绝无仅有的粉黛乱子草花海，远看如红色云雾的粉黛乱子草，细密的质感、明亮的色彩可以在花卉不多的秋季凸显出来，与秋季绚烂的色叶相得益彰。</w:t>
        <w:br/>
        <w:t>（凭腾旅e卡通旅游年卡免费）</w:t>
        <w:br/>
        <w:t>自驾导航：湖北孝感市朋兴乡107国道旁</w:t>
        <w:br/>
        <w:br/>
        <w:t>4、恩施利川玉龙洞旅游区</w:t>
        <w:br/>
        <w:t>利川岩溶地貌广泛，是一个溶洞的王国，奇洞异窟，星罗棋布；象形山石，栩栩如生。其中最出名的就是利川四洞：腾龙洞、玉龙洞、朝阳洞、水帘洞。玉龙洞地处湖北省利川市团堡镇樱桃井村。因洞内化学沉积物洁白如玉和洞中一景酷似飞龙，故名玉龙洞。</w:t>
        <w:br/>
        <w:br/>
        <w:t>玉龙洞位于千口坡的半山腰上，洞口高5.7米，宽12米，洞内一个主洞三个支洞，全长1630米。1992年夏天天旱，当地农民李玉凤、江书华为了寻找水源，抗旱救灾，偶然发现此洞，经发现后，</w:t>
        <w:br/>
        <w:t>利川市旅游</w:t>
        <w:br/>
        <w:t>局和团堡镇政府联合进行前期探测和开发。</w:t>
        <w:br/>
        <w:t>自驾导航：湖北省恩施利川市团堡镇梨树村</w:t>
        <w:br/>
        <w:br/>
        <w:t>5、武穴市广济时光景区</w:t>
        <w:br/>
        <w:br/>
        <w:t>武穴市紧临长江北岸。临江外滩武穴段全长45.6公里，其规划是以“盈彩水岸、大美港城”定位，分设“江岸渔村旅游区、件杂码头作业区、广济时光休闲区、船舶装备制造区、森林生态涵养区”五大功能区。</w:t>
        <w:br/>
        <w:br/>
        <w:t>该区域是景区主广场，主要有领航之舵文化雕塑。武穴为长江“十大深水良港”之一，明代为临江重镇，清初为“商贾鳞聚要埠”，民国时期孙中山先生将其纳入《建国方略》计划。新中国成立后，港口优势更加显现（1987年撤广济县建武穴市）。该景点既展示了武穴港光辉历程，也昭示着武穴市在当今社会发展中把舵领航、乘风破浪的豪情壮志。</w:t>
        <w:br/>
        <w:t>自驾导航：武穴市沿江大道广济时光景区</w:t>
        <w:br/>
        <w:br/>
        <w:t>6、十堰武当山快乐谷旅游区</w:t>
        <w:br/>
        <w:br/>
        <w:t>武当山快乐谷是以武当山特色为主打造了一座休闲旅游景区，占地6平方公里，景区内不仅有优美的自然景观，还有张三丰修炼的遗存，更有武当蹦极、漂流探险、飞天滑索、CS野战、龙舟快艇、户外拓展、生态观光、餐饮住宿、浅滩寻宝等休闲设施。</w:t>
        <w:br/>
        <w:t>武当山快乐谷旅游区依山傍水、风景如画、植被丰饶、峭壁嶙峋，作为纯天然的氧吧极具特色。</w:t>
        <w:br/>
        <w:t>自驾导航：十堰市丹江口市武当山特区太山庙01号</w:t>
        <w:br/>
        <w:t>凭腾旅e卡通旅游年卡可以免费游玩孝感金卉庄园等50多家优质景区，更多游玩资讯请关注微信“腾旅旅游”。</w:t>
      </w:r>
    </w:p>
    <w:p>
      <w:r>
        <w:t>评论：</w:t>
        <w:br/>
        <w:t>1.楼主码字辛苦啦，还有更多照片分享吗？</w:t>
        <w:br/>
        <w:t>2.喜欢我写的游记的朋友们，请多多关注评论我的游记哦！</w:t>
      </w:r>
    </w:p>
    <w:p>
      <w:pPr>
        <w:pStyle w:val="Heading2"/>
      </w:pPr>
      <w:r>
        <w:t>22.乘长江三峡游轮游客最关心的是什么？</w:t>
      </w:r>
    </w:p>
    <w:p>
      <w:r>
        <w:t>https://you.ctrip.com/travels/yichang313/3617679.html</w:t>
      </w:r>
    </w:p>
    <w:p>
      <w:r>
        <w:t>来源：携程</w:t>
      </w:r>
    </w:p>
    <w:p>
      <w:r>
        <w:t>发表时间：2018-1-26</w:t>
      </w:r>
    </w:p>
    <w:p>
      <w:r>
        <w:t>天数：5 天</w:t>
      </w:r>
    </w:p>
    <w:p>
      <w:r>
        <w:t>游玩时间：2 月</w:t>
      </w:r>
    </w:p>
    <w:p>
      <w:r>
        <w:t>人均花费：800 元</w:t>
      </w:r>
    </w:p>
    <w:p>
      <w:r>
        <w:t>和谁：情侣</w:t>
      </w:r>
    </w:p>
    <w:p>
      <w:r>
        <w:t>玩法：</w:t>
      </w:r>
    </w:p>
    <w:p>
      <w:r>
        <w:t>旅游路线：</w:t>
      </w:r>
    </w:p>
    <w:p>
      <w:r>
        <w:t>正文：</w:t>
        <w:br/>
        <w:t>乘</w:t>
        <w:br/>
        <w:t>长江三峡游</w:t>
        <w:br/>
        <w:t>轮游客最关心的是什么？</w:t>
        <w:br/>
        <w:br/>
        <w:t>花最少的钱，游览最完整的三峡——</w:t>
        <w:br/>
        <w:t>玩三峡最惬意的方式是乘坐游轮，饱览江景，每到名胜登岸观光，既免去了每日更换酒店的奔波之苦，又可享受每日不同的窗外景观。小编为您整理了</w:t>
        <w:br/>
        <w:t>重庆长江三峡</w:t>
        <w:br/>
        <w:t>旅游攻略。</w:t>
        <w:br/>
        <w:t>从</w:t>
        <w:br/>
        <w:t>朝天门</w:t>
        <w:br/>
        <w:t>上船，感受完整的600里长江黄金水道！中途不坐车，全程坐船，不再舟车劳顿，让您静心欣赏三峡美景</w:t>
        <w:br/>
        <w:t>世界第一坝【</w:t>
        <w:br/>
        <w:t>三峡大坝</w:t>
        <w:br/>
        <w:t>】</w:t>
        <w:br/>
        <w:t>鬼国京都【</w:t>
        <w:br/>
        <w:t>丰都鬼城</w:t>
        <w:br/>
        <w:t>】</w:t>
        <w:br/>
        <w:t>玉皇圣地【</w:t>
        <w:br/>
        <w:t>丰都</w:t>
        <w:br/>
        <w:t>天堂山】</w:t>
        <w:br/>
        <w:t>中华奇观【</w:t>
        <w:br/>
        <w:t>小三峡</w:t>
        <w:br/>
        <w:t>+</w:t>
        <w:br/>
        <w:t>小小三峡</w:t>
        <w:br/>
        <w:t>】</w:t>
        <w:br/>
        <w:t>千古奇峰【</w:t>
        <w:br/>
        <w:t>神女峰</w:t>
        <w:br/>
        <w:t>】</w:t>
        <w:br/>
        <w:t>三峡第一溪【</w:t>
        <w:br/>
        <w:t>神女溪</w:t>
        <w:br/>
        <w:t>】</w:t>
        <w:br/>
        <w:t>千年古庙【</w:t>
        <w:br/>
        <w:t>张飞庙</w:t>
        <w:br/>
        <w:t>】</w:t>
        <w:br/>
        <w:t>离骚文化【</w:t>
        <w:br/>
        <w:t>屈原故里</w:t>
        <w:br/>
        <w:t>】</w:t>
        <w:br/>
        <w:t>简介</w:t>
        <w:br/>
        <w:t>公元2011年5月28日，是一个改写长江航运史的日子！长江上第一艘万吨级五星级邮轮——“长江黄金1号”在</w:t>
        <w:br/>
        <w:t>重庆</w:t>
        <w:br/>
        <w:t>首航</w:t>
        <w:br/>
        <w:t>。2012年，随着第二批6艘长江黄金系列邮轮的陆续上线，重庆长江黄金游轮有限公司组建的邮轮舰队每天在</w:t>
        <w:br/>
        <w:t>长江三峡</w:t>
        <w:br/>
        <w:t>国际黄金旅游线上巡航，必将开启三峡万吨级涉外邮轮海洋化时代的新纪元！</w:t>
        <w:br/>
        <w:t>长江黄金系列邮轮是根据国家旅游局2008年发布的《内河游船星级的划分与评定标准》来设计和建造的，并参照国际海洋邮轮、五星级酒店及各种高档娱乐会所的功能设施，博采众家之长，汲取长江原有游船的设计经验，从船长、型宽、面积到客房设置、餐饮配套、商业购物、休闲娱乐等全面提档升级。直升机停机坪、大型双层影剧院兼同声传译会议厅都是长江黄金系列邮轮的首创，第二批邮轮还增设有模拟驾驶室、儿童乐园、高尔夫练习场、环形赛车道、台球室等娱乐设施。此外，“长江黄金1号”还设有“中福在线”等福彩娱乐项目。</w:t>
        <w:br/>
        <w:br/>
        <w:t>三个最</w:t>
        <w:br/>
        <w:t>“长江黄金1号”豪华邮轮创造了长江邮轮的“三个之最”。一是尺寸最大，长136米，宽19.6米，均大于长江现有邮轮，逼近长江航道的通行极限。二是最豪华，“长江黄金1号”邮轮集合了“吃住行游购娱”六大旅游要素。三是建造速度最快，全船打造仅历时13个月，远少于行业惯例的1年半至2年的建设周期</w:t>
        <w:br/>
        <w:t>配套设施</w:t>
        <w:br/>
        <w:t>邮轮的相关配套设施非常豪华。该邮轮拥有超大江景露台客房、行政楼层、商业步行街、名小吃店、雪茄吧、网络会所、书吧、儿童乐园、桑拿中心、中西医疗馆、水疗会所、旋转大厅、多功能大厅、露天游泳池、模拟高尔夫、大型影剧院兼同声传译会议厅等各种商务娱乐休闲设施，并配有4部观光电梯。</w:t>
        <w:br/>
        <w:br/>
        <w:t>游轮设施</w:t>
        <w:br/>
        <w:t>基本概况</w:t>
        <w:br/>
        <w:t>星级标准：超五星</w:t>
        <w:br/>
        <w:t>公司：</w:t>
        <w:br/>
        <w:t>重庆</w:t>
        <w:br/>
        <w:t>江运游轮管理有限公司</w:t>
        <w:br/>
        <w:br/>
        <w:t>总吨位数（T）12000</w:t>
        <w:br/>
        <w:t>公司网站：长江游轮票务联网销售中心</w:t>
        <w:br/>
        <w:br/>
        <w:t>出厂日期：2011年</w:t>
        <w:br/>
        <w:br/>
        <w:t>总面积（㎡）15200</w:t>
        <w:br/>
        <w:t>首航</w:t>
        <w:br/>
        <w:t>日期：2011年5月28号</w:t>
        <w:br/>
        <w:br/>
        <w:t>载客人数：350人（最大载客量）</w:t>
        <w:br/>
        <w:br/>
        <w:t>船体长度（M）136</w:t>
        <w:br/>
        <w:br/>
        <w:t>航行区域：</w:t>
        <w:br/>
        <w:t>重庆-宜昌</w:t>
        <w:br/>
        <w:t>船员人数：160人</w:t>
        <w:br/>
        <w:br/>
        <w:t>船体宽度（M)19.6</w:t>
        <w:br/>
        <w:t>建造时间：2010年</w:t>
        <w:br/>
        <w:br/>
        <w:t>调系统：中央空调</w:t>
        <w:br/>
        <w:t>总排水（T）4600</w:t>
        <w:br/>
        <w:br/>
        <w:t>静水航速：26公里/小时</w:t>
        <w:br/>
        <w:br/>
        <w:t>电压：220V、380V</w:t>
        <w:br/>
        <w:br/>
        <w:t>甲板楼层：6层</w:t>
        <w:br/>
        <w:t>行程安排：</w:t>
        <w:br/>
        <w:t>一、</w:t>
        <w:br/>
        <w:t>重庆至宜昌</w:t>
        <w:br/>
        <w:t>下水线Chongqing to Yichang</w:t>
        <w:br/>
        <w:t>第1天</w:t>
        <w:br/>
        <w:t>重庆</w:t>
        <w:br/>
        <w:t>登船</w:t>
        <w:br/>
        <w:t>凭您的有效证件和电子客票到达指定码头——重庆</w:t>
        <w:br/>
        <w:t>朝天门</w:t>
        <w:br/>
        <w:t>码头登船，办理入住手续（办理入住手续时间：19：00-21：00），如果时间充足，您可利用晚上时间到</w:t>
        <w:br/>
        <w:t>南滨路</w:t>
        <w:br/>
        <w:t>、北滨路、八一路品尝</w:t>
        <w:br/>
        <w:t>重庆美食</w:t>
        <w:br/>
        <w:t>，品尝美食的同时可别错过晚上21时的开船时间哦。</w:t>
        <w:br/>
        <w:t>第2天 游览</w:t>
        <w:br/>
        <w:t>丰都鬼城</w:t>
        <w:br/>
        <w:t>早餐后参加游览中国神曲之乡——【</w:t>
        <w:br/>
        <w:t>丰都鬼城</w:t>
        <w:br/>
        <w:t>】，它是集儒、道、佛教文化为一体的民俗文化艺术宝库，堪称“中国神曲”，唐代大诗人李白写就“下笑世上士，沉魂北</w:t>
        <w:br/>
        <w:t>丰都</w:t>
        <w:br/>
        <w:t>”诗句，更使鬼城之名远扬；从码头搭乘10分钟旅游巴士前往风景区，沿途参观：哼哈祠、</w:t>
        <w:br/>
        <w:t>报恩殿</w:t>
        <w:br/>
        <w:t>、药王庙、</w:t>
        <w:br/>
        <w:t>财神殿</w:t>
        <w:br/>
        <w:t>、奈何桥、</w:t>
        <w:br/>
        <w:t>寥阳殿</w:t>
        <w:br/>
        <w:t>、星辰墩、三十三重天、玉皇殿、观景台、鬼门关、黄泉路、劝诫碑、考罪石、</w:t>
        <w:br/>
        <w:t>天子殿</w:t>
        <w:br/>
        <w:t>、十八层地狱等。自助午餐后,选择停靠</w:t>
        <w:br/>
        <w:t>忠县</w:t>
        <w:br/>
        <w:t>石宝寨</w:t>
        <w:br/>
        <w:t>码头，游客在船自由活动。晚上举行船长欢迎宴，宾主互祝友谊地久天长。</w:t>
        <w:br/>
        <w:t>第3天 游览</w:t>
        <w:br/>
        <w:t>瞿塘峡</w:t>
        <w:br/>
        <w:t>/</w:t>
        <w:br/>
        <w:t>巫峡</w:t>
        <w:br/>
        <w:t>/</w:t>
        <w:br/>
        <w:t>小三峡</w:t>
        <w:br/>
        <w:t>/船过五级船闸</w:t>
        <w:br/>
        <w:t>清晨在酒吧享用免费早茶、早咖啡、精美茶点。天气好的话，还可继续您的太极拳晨练。约10点半左右船进入【</w:t>
        <w:br/>
        <w:t>瞿塘峡</w:t>
        <w:br/>
        <w:t>】峡段。该峡长八公里，以“雄”著称，峡中水深流急，江面最窄处为三峡门户，素有“</w:t>
        <w:br/>
        <w:t>夔门</w:t>
        <w:br/>
        <w:t>天下雄”之誉。然后游船进入秀丽的【</w:t>
        <w:br/>
        <w:t>巫峡</w:t>
        <w:br/>
        <w:t>】峡段。它是三峡最长的也是最整齐的一峡，沿岸青山连绵，群峰如屏，尤以</w:t>
        <w:br/>
        <w:t>神女峰</w:t>
        <w:br/>
        <w:t>最令人神往。午餐后游览【</w:t>
        <w:br/>
        <w:t>小三峡</w:t>
        <w:br/>
        <w:t>】（游览约3.5-4小时）乘坐环保游览船进入小三峡，游览</w:t>
        <w:br/>
        <w:t>龙门峡</w:t>
        <w:br/>
        <w:t>、</w:t>
        <w:br/>
        <w:t>巴雾峡</w:t>
        <w:br/>
        <w:t>、</w:t>
        <w:br/>
        <w:t>滴翠峡</w:t>
        <w:br/>
        <w:t>。回到船上有船长欢送晚宴，建议您着正装参加。晚餐后还有自由舞会、卡拉OK歌会。今晚游船将经过</w:t>
        <w:br/>
        <w:t>三峡大坝</w:t>
        <w:br/>
        <w:t>五级船闸，过船闸历时约4小时。您可在阳光甲板上尽情体验随船乘坐“水上电梯”的感受。</w:t>
        <w:br/>
        <w:t>第4天 游览</w:t>
        <w:br/>
        <w:t>三峡大坝</w:t>
        <w:br/>
        <w:t>/西陵峡/离船</w:t>
        <w:br/>
        <w:t>早上阳光甲板层有免费教授中国太极。您可自由选择，或参加健身操、慢跑、器械健身活动。早餐后由船上陪同带领您上岸游览【三峡大坝】，从码头乘旅游巴士经过</w:t>
        <w:br/>
        <w:t>西陵长江大桥</w:t>
        <w:br/>
        <w:t>，前往北岸双线五级船闸，在中隔墩参观船闸。然后乘车前往</w:t>
        <w:br/>
        <w:t>坛子岭</w:t>
        <w:br/>
        <w:t>，参观大坝模型和大坝全景。之后乘车前往南岸泄洪坝，参观下游纵向围堰。约2.5小时后返回游船上。在船上观赏</w:t>
        <w:br/>
        <w:t>长江三峡</w:t>
        <w:br/>
        <w:t>俊秀的【西陵峡】风光。它西起</w:t>
        <w:br/>
        <w:t>香溪口</w:t>
        <w:br/>
        <w:t>，东至</w:t>
        <w:br/>
        <w:t>南津关</w:t>
        <w:br/>
        <w:t>。因怪石林立、滩多水急、行舟惊险而闻名。三峡水位上升后水势已趋于平缓，而绮丽景观依旧。约12时抵达</w:t>
        <w:br/>
        <w:t>宜昌</w:t>
        <w:br/>
        <w:t>新世纪国旅码头（</w:t>
        <w:br/>
        <w:t>三游洞</w:t>
        <w:br/>
        <w:t>码头），下船结束三峡之行。</w:t>
        <w:br/>
        <w:t>二、</w:t>
        <w:br/>
        <w:t>宜昌至重庆</w:t>
        <w:br/>
        <w:t>上水线Chongqing to Yichang</w:t>
        <w:br/>
        <w:t>第1天</w:t>
        <w:br/>
        <w:t>宜昌</w:t>
        <w:br/>
        <w:t>登船</w:t>
        <w:br/>
        <w:t>凭您的有效证件和电子客票在——</w:t>
        <w:br/>
        <w:t>宜昌</w:t>
        <w:br/>
        <w:t>新世纪国旅码头（</w:t>
        <w:br/>
        <w:t>三游洞</w:t>
        <w:br/>
        <w:t>码头）登船（办理入住手续时间：19：00-22：00）。</w:t>
        <w:br/>
        <w:t>如果下午时间充足，您可利用到码头附近的</w:t>
        <w:br/>
        <w:t>三游洞</w:t>
        <w:br/>
        <w:t>及快乐谷景区置身世外桃源</w:t>
        <w:br/>
        <w:t>下牢溪</w:t>
        <w:br/>
        <w:t>天然浴场，感受那依山而建的楚家山寨和巴楚古式风雨桥。</w:t>
        <w:br/>
        <w:t>第2天 西陵峡/三峡大坝/船过五级船闸</w:t>
        <w:br/>
        <w:t>清晨可享用免费早茶、早咖啡、精美点心。有兴趣的话，您可到阳光甲板上学习太极拳，休闲之余不忘健身。早餐后游船驶入秀美的【西陵峡】峡段。该峡素以怪石林立、滩多水急、行舟惊险而闻名。三峡水位上升后水势已趋于平缓，而绮丽景观依旧。午餐后跟随船上的陪同上岸，乘车前往【三峡大坝】景区参观，从码头乘旅游巴士经过</w:t>
        <w:br/>
        <w:t>西陵长江大桥</w:t>
        <w:br/>
        <w:t>，前往北岸双线五级船闸，在中隔墩参观船闸。然后乘车前往</w:t>
        <w:br/>
        <w:t>坛子岭</w:t>
        <w:br/>
        <w:t>，参观大坝模型和大坝全景。之后乘车前往南岸泄洪坝，参观下游纵向围堰。晚上有船长欢迎晚宴，建议您着正装出席。入夜可参加船长欢迎晚会，感受热烈的氛围。夜间游船将经过【三峡大坝船闸】，历时约4小时。您可到顶层甲板上尽情体验随船乘坐“水上电梯”的感受。</w:t>
        <w:br/>
        <w:t>第3天 小三峡/</w:t>
        <w:br/>
        <w:t>巫峡</w:t>
        <w:br/>
        <w:t>/</w:t>
        <w:br/>
        <w:t>瞿塘峡</w:t>
        <w:br/>
        <w:t>清晨享用免费早茶、早咖啡、精美点心。早餐后约7点30分后跟随船上陪同游览【小三峡】（游览约4小时）换两层观光船驶入小三峡览，游览</w:t>
        <w:br/>
        <w:t>龙门峡</w:t>
        <w:br/>
        <w:t>、</w:t>
        <w:br/>
        <w:t>巴雾峡</w:t>
        <w:br/>
        <w:t>、</w:t>
        <w:br/>
        <w:t>滴翠峡</w:t>
        <w:br/>
        <w:t>。中餐后游船将驶入秀丽的【巫峡】峡段。它是三峡中最长也是最整齐的一峡，沿岸青山连绵，群峰如屏，尤以</w:t>
        <w:br/>
        <w:t>神女峰</w:t>
        <w:br/>
        <w:t>最令人神往。下午游船将驶入【瞿塘峡】峡段。整个峡长八公里，以“雄”著称，峡中水深流急，江面最窄处为三峡门户，素有“</w:t>
        <w:br/>
        <w:t>夔门</w:t>
        <w:br/>
        <w:t>天下雄”之誉。晚上船方为您准备了各色文化活动和娱乐晚会，您可自行决定参加与否。</w:t>
        <w:br/>
        <w:t>第4天 游览丰都鬼城</w:t>
        <w:br/>
        <w:t>早餐后，由船上陪同带领您上岸游览中国神曲之乡——【丰都鬼城】。从码头搭乘10分钟旅游巴士前往风景区。步行上山（约20分钟），沿途参观：哼哈祠、</w:t>
        <w:br/>
        <w:t>报恩殿</w:t>
        <w:br/>
        <w:t>、药王庙、</w:t>
        <w:br/>
        <w:t>财神殿</w:t>
        <w:br/>
        <w:t>、奈何桥、</w:t>
        <w:br/>
        <w:t>寥阳殿</w:t>
        <w:br/>
        <w:t>、星辰墩、三十三重天、玉皇殿、观景台、鬼门关、黄泉路、劝诫碑、考罪石、</w:t>
        <w:br/>
        <w:t>天子殿</w:t>
        <w:br/>
        <w:t>、十八层地狱等。约2.5小时后原路返回游船。下午船方为您组织了学打中国麻将、BINGO 游戏等活动，船长欢送晚宴后，您还可选择观看由船上工作人员自编自演的迎宾文艺表演。</w:t>
        <w:br/>
        <w:t>第5天 抵达重庆,离船</w:t>
        <w:br/>
        <w:t>大约8点30分抵达重庆港，办理离船手续后下船，结束非凡的三峡之行。</w:t>
        <w:br/>
        <w:t>有时间的话可以去参观</w:t>
        <w:br/>
        <w:t>渣滓洞</w:t>
        <w:br/>
        <w:t>、</w:t>
        <w:br/>
        <w:t>白公馆</w:t>
        <w:br/>
        <w:t>、</w:t>
        <w:br/>
        <w:t>人民大礼堂</w:t>
        <w:br/>
        <w:t>、</w:t>
        <w:br/>
        <w:t>解放碑</w:t>
        <w:br/>
        <w:t>、</w:t>
        <w:br/>
        <w:t>磁器口</w:t>
        <w:br/>
        <w:t>、</w:t>
        <w:br/>
        <w:t>洪崖洞</w:t>
        <w:br/>
        <w:t>等重庆的标志性</w:t>
        <w:br/>
        <w:br/>
        <w:t>三峡旅游_三峡游轮_三峡旅游攻略_三峡游船_三峡豪华游轮_重庆江运游轮管理有限公司</w:t>
        <w:br/>
        <w:t>三峡游轮预定中心_长江游轮票务联网销售中心官方网站：www.cjsanxia.com</w:t>
        <w:br/>
        <w:t>推荐理由：</w:t>
        <w:br/>
        <w:t>理由一 风光秀丽，气候宜人</w:t>
        <w:br/>
        <w:t>三峡豪华游轮的航行路线是</w:t>
        <w:br/>
        <w:t>宜昌至重庆</w:t>
        <w:br/>
        <w:t>段，这里集中了长江风光的精华，沿线的特色民族风情以及三国古战场的历史文化底蕴，是神州山水人文的完美结合。山水环绕、峡谷连绵的地势，造就了这里清爽宜人的气候，气温常年保持在20多度，空气清新，气候宜人，行程舒适无紧张刺激，最适宜老人孩子出游，带着父母在甲板上吹着风，饱览沿岸苍山翠色之余，每到名胜还能登岸观光，正是三峡游览好风光。</w:t>
        <w:br/>
        <w:br/>
        <w:t>理由二 行程舒缓，轻松惬意</w:t>
        <w:br/>
        <w:t>三峡游玩最舒服惬意的方式就是乘坐豪华游轮，饱览江景，每到景点下船观光，一般行程4-5天。总统游轮集“吃、住、行、游、娱”于一体，既免去了每日四处找餐馆，换酒店的奔波之苦，又可享受每日不同的窗外景观。整个旅程之中，无需再为吃饭、住宿、车乘费心，船上中西餐饮、客房私享阳台、齐全的休闲设施一应俱全，照顾到了游客生活中的方方面面，游客登岸观光还有专门的导游讲解，因此旅行节奏舒缓轻松，对老年人来说，是最合适不过的了。</w:t>
        <w:br/>
        <w:br/>
        <w:t>理由三 五星服务 彰显品质</w:t>
        <w:br/>
        <w:t>三峡豪华游轮有多个系列，其中总统游轮是目前长江</w:t>
        <w:br/>
        <w:t>上航</w:t>
        <w:br/>
        <w:t>行的最大规模的船队，完全按照五星级标准建造。总统七号、八号游轮设有双层镂空餐厅、两部观光电梯、恒温游泳池、阳光甲板、健身房、阅览室、儿童乐园、大型演艺厅、高清奢华影院等等，可以满足大人小孩在生活、休闲中的种种需求。除了奢华的装饰等硬件设施，船上提供的各种服务也是超一流水准，在对游客的后期回访中，三峡豪华游轮船上服务、餐饮、娱乐节目及行程安排都得到游客大加褒奖。95%的游客对游轮整体条件表示非常满意，90%的游客对住宿条件非常满意。</w:t>
        <w:br/>
        <w:t>去</w:t>
        <w:br/>
        <w:t>长江三峡</w:t>
        <w:br/>
        <w:t>旅游坐游轮，经常有很多游客问我各种问题，今天小编就把这些问题汇总一下，集中给大家解答一下，让大家对乘坐</w:t>
        <w:br/>
        <w:t>长江三峡游</w:t>
        <w:br/>
        <w:t>轮游三峡有更多的了解，您想知道的这里都会有答案。</w:t>
        <w:br/>
        <w:t>三峡游穿衣指南</w:t>
        <w:br/>
        <w:t>在国庆节这个月，这里白天的气温大概在21度到25度之间。在外出的时候可以选择穿一件薄一点的衬衫，或者是麻质的短袖。尽量选择穿上薄一点的牛仔裤或者是休闲裤，七分裤和五分裤都是非常不错的。鞋子要穿上透气性比较好的网眼鞋，然后在晚上的时候气温大概在15度到18度之间。外出游玩的时候，可以选择穿上一个薄的针织衫，或者是穿上一件牛仔的外套。裤子尽量选择穿长一点厚一点的牛仔裤，背带裤也是非常不错。</w:t>
        <w:br/>
        <w:t>三峡游注意事项</w:t>
        <w:br/>
        <w:t>1、天气：三峡气候潮湿多变，请带上外套及雨具；船行驶时风大，请勿在船甲板上逗留时间过长，以免受寒感冒。</w:t>
        <w:br/>
        <w:t>2、饮食：船上饮食不比岸上，可以自备食物，没有吃完的零食请系紧放好；出门在外请少喝酒，以免耽误游程。</w:t>
        <w:br/>
        <w:t>3、住宿：城市大饭店林立，有各种星级，但船上住宿条件相对欠缺。</w:t>
        <w:br/>
        <w:t>4、交通：江船平稳，无须过于担心晕船，但可自备晕船药，有备无患。</w:t>
        <w:br/>
        <w:t>5、服饰：出外旅游宜穿宽松舒适的衣物，穿胶底鞋、布鞋方便安全，衣物不宜穿得过紧、不透风，鞋不宜穿皮鞋和塑料底鞋，以防滑跌。</w:t>
        <w:br/>
        <w:t>6、游玩：有的景点需要下船游览，包括丰都鬼城、</w:t>
        <w:br/>
        <w:t>张飞庙</w:t>
        <w:br/>
        <w:t>、</w:t>
        <w:br/>
        <w:t>石宝寨</w:t>
        <w:br/>
        <w:t>、小三峡、白帝城、</w:t>
        <w:br/>
        <w:t>屈原祠</w:t>
        <w:br/>
        <w:t>、神龙溪、三峡工程大坝、等（不同的游轮及上下水游览的景点不尽相同）。每到一个景点，您需要听船上广播和导游的忠告，记住游船停靠的码头和游船开航的时间，您必须在开航前返回游船， 三峡景点多为步行，请紧跟导游和团队，不要离团，个人游览最好结伴而行；做到走路不看景，看景不走路，大景不放过，小景不留恋，拍照不用慌，先对身后望；未开发的景区，不宜随便进入，以免迷失方向。</w:t>
        <w:br/>
        <w:t>7、购物：普通游船上用餐很难令您满意，而且价格很贵，所以购买一些食品（如：各种零食、酒类、矿泉水、方便食品等）上船是必要的，船上也有常用的食品和生活用品出售，但种类少而且价格较贵。码头边常有小贩兜售货物，请用零钞购买所需物品，以免去不必要的麻烦。</w:t>
        <w:br/>
        <w:t>8、安全：吸烟时请切记“一支香烟、能毁万丈楼”，请熄灭烟蒂、不要乱扔烟头、；下船游览景点时，请确认关好门窗后，方可离去；贵重物品请随身携带，下船时人多拥挤，请照看好自己的随身物品，以免丢失。</w:t>
        <w:br/>
        <w:t>9、不要和陌生人搭讪，切忌和陌生人打牌。</w:t>
        <w:br/>
        <w:t>10、外出旅游以防万一，请带创可贴，感冒药、肠胃药等。</w:t>
        <w:br/>
        <w:t>11、十一国庆旅游期间，若带有小孩同行，请一定要看管好自己的小孩，小孩不宜单独到船的边缘及船甲板嬉戏玩耍，不宜在船上追逐打闹。</w:t>
        <w:br/>
        <w:t>12、船上不提供一次性用品，请自带拖鞋、洗漱用品，夏季蚊虫多，最好带上风油精或花露水，防蚊虫叮咬。</w:t>
        <w:br/>
        <w:br/>
        <w:t>神农溪是湖北省巴东县，长江北岸的一条常流性溪流，发源于“华中第一峰”神农架的南坡，由南向北穿行于深山峡谷中，于巫峡口东2000米处汇入长江，全长60公里。溪流两岸，山峦耸立，逶迤绵延，层峦叠嶂。形成龙昌峡、鹦鹉峡、神农峡三个险、秀、奇各具特色的自然峡段。峡中深潭碧水、飞瀑遍布、悬棺栈道、原始扁舟、土家风情、石笋溶洞无不令人惊叹。神农溪是国家AAAAA级风景名胜区。</w:t>
        <w:br/>
        <w:t>神农溪位于湖北省恩施州巴东县，是巴东县境内巫峡北岸的一条常流性溪流，全长60千米，发源于原始森林神农架南麓，由北向南，在湖北巴东县的巫峡口注入长江。神农溪以其原始、古朴、无污染的自然环境而著称。它的自然风光秀美，人文景观迷人，民俗风情浓郁，被誉为长江三峡中的“翡翠水道”。优美的自然风光和神秘的人文特色，使得神农溪成为在国内外享有极高声誉的热门旅游景点，为国家AAAAA级旅游景区。</w:t>
        <w:br/>
        <w:t>神农溪源头的原始森林中聚居着罕见的珍禽异兽，如飞鼠、金丝猴、苏门羚等，尤其是白色动物种类繁多，如白雉、白蛇、白山羊、白金丝猴等。这里还生长着许多珍贵植物，如腊梅、香菊、天葱、母木莲、香果树、岩白菜等让人眼花缭乱。</w:t>
        <w:br/>
        <w:t>其中特别引人注目的是珙桐，树木挺拔伟岸，花朵洁白无瑕，满缀枝头的花朵犹如一只只展翅欲飞的白鸽，因此得名“鸽子树”。据有关资料介绍，这种树在第四纪冰川之后全部灭绝，神农架独特的自然地理环境使珙桐逃脱灭绝的命运，得以保存下来。如今珙桐作为和平的美好象征，早已走出国门，走向世界。</w:t>
        <w:br/>
        <w:t>自然条件：</w:t>
        <w:br/>
        <w:t>神农溪全长60公里，沿途接纳17条溪间，8处百米瀑布，溪流由此向南穿行于深山峡谷之中，注入浩浩长江。乘着古老的“豌豆角”小扁舟顺水漂流，但见两岸多呈80至90度的壁堑，陡峭耸峙，并与山头相续。山峰相对高差海拔300米至1200米，壁间狭窄处仅7米。两个小山村将20公里地段分成棉竹、鹦鹉、龙昌洞3个峡段，而以“险、秀、雄”各具特色，崖壁上不仅钟乳密布，怪石峰峰，还分布着大小溶洞60多个，且大多数洞口有石砌土垒的墙壁，留下古时战乱的痕迹。又以龙昌洞、燕子阡著称。龙昌洞非石洞，长10里，可以浮舟往来。燕子阡洞高80米，宽30米，洞中岩壁顶上常年栖息着成千上万的短嘴金丝燕，飞翔在峡谷深处的上空，给游客们带来一种喜庆的气氛。燕子阡洞中有岩浆积淀而成的“千丘田”，阡陌纵横，蔚为壮观。神农溪迂回曲折，落差较大，形成长短各异，急缓不同的滩多达60余处，有“一里三湾、一湾三滩”之说。多道浅滩，水深不到0．5米，水浅滞涩，船底与卵石摩擦，犹如陆地行舟，三十多道急滩平均落差1．7米，最高达3米，驾舟漂流似箭离弦，使人在有惊无险之中领略与大自然搏斗的无限乐趣。</w:t>
        <w:br/>
        <w:t>气候特征</w:t>
        <w:br/>
        <w:t>神农溪的气候以亚热带季风气候为基带，随海拔增高的意识来说依次迭现暖湿带、中温带、寒潮带等多种类型，境内极端低温-21℃，极端高温38.5℃。</w:t>
        <w:br/>
        <w:t>神农溪流经三个风景各异的峡谷——棉竹峡、鹦鹉峡、龙昌洞峡。两岸风光奇美，峡谷中少有开阔地，最狭处两岸相距仅7米。船行峡中，如穿幽巷重门。一座座高达数百米的山峰劈面压来，几乎望不见前面的水道。</w:t>
        <w:br/>
        <w:t>在以险见长的棉竹峡中，难以攀登的峭壁上溶洞遍布，巨大的石钟乳凌空倒悬，河床窄而落差大，4公里航道就有大小险滩30多处。乘舟漂流，全凭船工技巧，令人心跳砰然，却是有惊无险。</w:t>
        <w:br/>
        <w:t>神农溪最后一个峡谷是龙昌洞峡，此峡对峙均宽不足二十米，两岸壁立水中，连绵不断，曲折迂回长达五千余米，大有矍塘峡</w:t>
        <w:br/>
        <w:t>夔门</w:t>
        <w:br/>
        <w:t>之雄。沿途可见人文景观--岩棺群和古栈道。峡东岸离水面150米高的绝壁上，有许多小洞穴，深浅不同地放置着岩棺，肉眼清晰可见。</w:t>
        <w:br/>
        <w:t>鹦鹉峡是三个峡中景色最秀丽的一个，两岸植被如缨络垂挂，四季长青，岩水滴渗，飞瀑涌泉，奇观迭现。有一段峡谷，无论隆冬炎夏，都可看到盛开的鲜花，故名“年花滩”；有一处“九股水”的地方，溪边泉眼涌出多股泉水，分清、浊、混三色，因名“三色泉”。</w:t>
        <w:br/>
        <w:t>人文传说</w:t>
        <w:br/>
        <w:t>相传人类还处于茹毛饮血的远古时代，瘟疫流行，普天之下，哀声不断，饿殍遍野。为了拯救黎民，炎帝神农氏来到鄂西北艰险的高山密林之中，遍尝百草，采药治病，选种播田。但神农氏神通再大，却也无法攀登高耸入云的悬崖峭壁，于是，他搭起三十六架天梯，登上了峭壁林立的地方，后来，搭架的地方长出了一片茂密的原始森林。为了怀念他，人们就将这座世界级的森林公园称作“神农架”。 神农氏走遍神农架茂密的大山、遍尝百草之后，欲取道长江，经洞庭湖，再过湘江。当他从山顶下来之后，才发现一条蜿蜒曲折的溪流挡住了去路。因为炎帝不善于凫水，面对奔腾不息的溪流一筹莫展之际，从上游突然漂来一架木排，炎帝大喜过望，迅即一跃，跳上木排，顺利漂流此溪，抵达长江。后来，人们就把神农借以漂流下山的这条溪叫作“神农溪”。</w:t>
        <w:br/>
      </w:r>
    </w:p>
    <w:p>
      <w:r>
        <w:t>评论：</w:t>
        <w:br/>
      </w:r>
    </w:p>
    <w:p>
      <w:pPr>
        <w:pStyle w:val="Heading2"/>
      </w:pPr>
      <w:r>
        <w:t>23.恩施唯一可直观到清江的真正峡谷绝景——黄鹤桥峰林，俯瞰惊世大峡谷</w:t>
      </w:r>
    </w:p>
    <w:p>
      <w:r>
        <w:t>https://you.ctrip.com/travels/enshi487/3618319.html</w:t>
      </w:r>
    </w:p>
    <w:p>
      <w:r>
        <w:t>来源：携程</w:t>
      </w:r>
    </w:p>
    <w:p>
      <w:r>
        <w:t>发表时间：2018-1-29</w:t>
      </w:r>
    </w:p>
    <w:p>
      <w:r>
        <w:t>天数：3 天</w:t>
      </w:r>
    </w:p>
    <w:p>
      <w:r>
        <w:t>游玩时间：</w:t>
      </w:r>
    </w:p>
    <w:p>
      <w:r>
        <w:t>人均花费：700 元</w:t>
      </w:r>
    </w:p>
    <w:p>
      <w:r>
        <w:t>和谁：</w:t>
      </w:r>
    </w:p>
    <w:p>
      <w:r>
        <w:t>玩法：自由行，自驾，省钱，周末游，半自由行，跟团，火车</w:t>
      </w:r>
    </w:p>
    <w:p>
      <w:r>
        <w:t>旅游路线：恩施，建始，小西湖大酒店，黄鹤桥峰林，腾龙洞</w:t>
      </w:r>
    </w:p>
    <w:p>
      <w:r>
        <w:t>正文：</w:t>
        <w:br/>
        <w:t>都说北纬30度线附近的都是奇景。喜马拉雅山，青藏高原，神农架，张家界等等，各有特色，美景不相重叠。但是近两年才进入公众视野的旅游新秀</w:t>
        <w:br/>
        <w:t>恩施</w:t>
        <w:br/>
        <w:t>，吸引我星驰向往。主要是旅游刚起步，景区开发不会过度，没有过分商业化可以感受到那份纯朴，再则消费费用也不会太高，住房坐车都不会很紧张排队，主要还是其美景吸引的挪不开脚步。本着工作和远方兼得的原则，在五一节加班三天后，接着非周末调休三天出发。这是我惯用伎俩，错有旅游高峰期，没有买票的压力。</w:t>
        <w:br/>
        <w:t>还是和以前一样，拖这么久才写，没有其他原因，就是我太懒，哈哈。本游记只作为旅游记录，里面有些信息大家仅为参考。</w:t>
        <w:br/>
        <w:t>习惯成然，出游前需要做好准备工作：</w:t>
        <w:br/>
        <w:t>1. 一套换洗衣服，一个薄外套的，洗漱用品，毛巾（虽然酒店都有一次性的，个人喜欢自带，干净卫生还环保），平底鞋，恩施都是山区，会爬山会爬山的，还有防晒霜一定记得带哦。</w:t>
        <w:br/>
        <w:t>2.手机充电器，充电宝，自拍杆，U型枕（坐车必备，特别像我这种上车睡觉的人）</w:t>
        <w:br/>
        <w:t>3.创口贴，感冒药，板蓝根之类的，恩施早晚温差大，谨防感冒哦！</w:t>
        <w:br/>
        <w:t>4.证件，有什么证件都带着，万一用到了呢！</w:t>
        <w:br/>
        <w:t>说走就走，考虑到只有三天时间，所以拉着好友买的一大早上汉口到</w:t>
        <w:br/>
        <w:t>建始</w:t>
        <w:br/>
        <w:t>的火车票，历时3个半小时到达</w:t>
        <w:br/>
        <w:t>建始站</w:t>
        <w:br/>
        <w:t>，从宜昌到建始的这段路程一路上过山洞，手机会没有信号哦，最适合补觉了。出火车站就已经中午了，在火车站附近简单的解决了午餐，就直奔野三峡景区。火车站门口有到花坪镇的班车，需要坐班车到镇上，车费25元/人，大概需要1个小时时间可以到花坪街上，再走路到小西湖国际度假中西大概需要20分钟，街上没有的士，不过有三轮车，5块钱可以送过去。当然啦，我这么懒怎么会走路呢。</w:t>
        <w:br/>
        <w:t>在网站上定的酒店，住的景区的</w:t>
        <w:br/>
        <w:t>小西湖大酒店</w:t>
        <w:br/>
        <w:t>，建筑风格很有感觉，有点复古风，去前台办理入住办的也很快。住的森林房标间，房间环境还不错哟。行程排的满，不敢在酒店多做逗留，从酒店到</w:t>
        <w:br/>
        <w:t>黄鹤桥峰林</w:t>
        <w:br/>
        <w:t>景区还有点距离，找酒店服务员帮忙叫了一辆车去景区，车程大概15分钟。恩施真的都是山路，弯弯拐拐的就到了。在网上订的票，换票入园，全程下来大概两个半小时，整个爬完也不累，我这样的懒人自然是不愿意爬山的，可以做索道到山顶，价格不贵，40块钱，相比之前在其他景区坐的确实便宜不少。索道到达山顶，真有一种会当凌绝顶的感觉，可以看到清江全景，祖国的大好河山真的不逊色于国外。后面一路下坡，一直走到谷底。途中有很多小景点，都蛮有意思的。最后要爬一小段到廪军广场，就可以做垂直观光电梯到达出口，不想做观光的电梯的可以从旁边的楼道爬上去。有点高跟家里的楼道一样，风景完全没有了，全程不走回头路。</w:t>
        <w:br/>
        <w:t>出来大概五点多钟，长时间没有运动感觉爬会儿山都体力不支啊，回到酒店摊在床上完全不想动。休息了一下，在酒店的餐厅吃的晚餐，服务员推荐的了恩施特色的炸广椒炒炒腊肉很不错哦。</w:t>
        <w:br/>
        <w:t>晚上八点钟有歌舞晚会哦，都是晚上土家民族歌舞。我对歌舞没多大兴趣，但是听说在晚会结束的时候会有篝火，那我就来了兴趣，坚持一个小时等到了篝火晚会。唱起摆手歌，跳起摆手舞。蛮high啊，晚上睡觉要盖被子，有点冷哦，第二天早起要赶9点的船，所以找找回房间就休息了。</w:t>
        <w:br/>
        <w:t>第二天一大早吃过早饭准备去码头，这下犯难了，去码头需要半个小时的车程，包车人少了均摊先来比较贵，不过在大路上有到景阳的班车，我们坐班车到达的码头，就在景阳桥的桥头哪里。9点开船，清江大峡谷主要欣赏清江两岸的风光，八百里清江八百里画廊真的没有说错哇，九叠泉、笑面卧佛、笔架山，栩栩如生，最值得一提的还是蝴蝶岩风景区，蝴蝶岩瀑布，还可以上岸，最喜欢里面的水滑了，爬上去，滑下来，体验水上速度与激情。曲径通幽处，沿着溪流一路向上，有点世外桃源与世无争之感。回来的船程会慢一些，需要一个小时到达码头。从码头出来就直接等班车到恩施了。</w:t>
        <w:br/>
        <w:t>在恩施市区找的酒店住宿，到恩施都下午了，都饿得不行了，放完行李就出来找吃的。吃完直接去了土司城，一个人文景观，主要看图示当时住宿的地方，全是木质建筑结构，赶上了一点尾子的表演，大概一个多小时就逛完了。人文类的景点需要有历史了解，不然看着也是白瞎的。有兴趣的可以提前做好功课哦，或者在门口请个讲解员。</w:t>
        <w:br/>
        <w:t>晚上的女儿城会漂亮很多，灯光初上，八点的赶场相亲表演，一首哭嫁可把我给唱哭了。而且是不需要门票的哟。小吃一条街什么吃的都有，最爱小烤饼和炕土豆。等游客基本散场也10点多了。出城的游人很多不好打车。一路走出来才打上车。</w:t>
        <w:br/>
        <w:t>第三天早上火车半个小时到</w:t>
        <w:br/>
        <w:t>利川站</w:t>
        <w:br/>
        <w:t>，出站就有车到</w:t>
        <w:br/>
        <w:t>腾龙洞</w:t>
        <w:br/>
        <w:t>。不过好像都是黑车，讲好价格就上车走了。车站到景区门口很近，大概一二十分钟的车程。在入口处是看不到洞的，需要走过一段羊肠小路，走过腾龙瀑布，洞口才在游人的千呼万唤下始出来。洞口真的很大，里面真的很冷，工作人员都是穿棉袄上班。腾龙洞主要看两场表演，一场大概20分钟的激光秀和一场大概50分钟的歌舞秀夷水丽川主要讲的都是土家族人民的起源发展到现在的壮大，场面挺震撼的。不错的表演哦。演出结束12点，等走出来就已经12点半了。到利川市区吃过武汉就做下午的动车回武汉了。</w:t>
      </w:r>
    </w:p>
    <w:p>
      <w:r>
        <w:t>评论：</w:t>
        <w:br/>
        <w:t>1.支持支持!~跟lz行程差不多哇~~~加油写!!~~</w:t>
        <w:br/>
        <w:t>2.好游记就会具有一定的参考作用~~</w:t>
        <w:br/>
        <w:t>3.不知道用什么来表示我的羡慕之情啦</w:t>
      </w:r>
    </w:p>
    <w:p>
      <w:pPr>
        <w:pStyle w:val="Heading2"/>
      </w:pPr>
      <w:r>
        <w:t>24.长江三峡巫峡风景推荐理由</w:t>
      </w:r>
    </w:p>
    <w:p>
      <w:r>
        <w:t>https://you.ctrip.com/travels/yichang313/3620835.html</w:t>
      </w:r>
    </w:p>
    <w:p>
      <w:r>
        <w:t>来源：携程</w:t>
      </w:r>
    </w:p>
    <w:p>
      <w:r>
        <w:t>发表时间：2018-1-31</w:t>
      </w:r>
    </w:p>
    <w:p>
      <w:r>
        <w:t>天数：5 天</w:t>
      </w:r>
    </w:p>
    <w:p>
      <w:r>
        <w:t>游玩时间：2 月</w:t>
      </w:r>
    </w:p>
    <w:p>
      <w:r>
        <w:t>人均花费：800 元</w:t>
      </w:r>
    </w:p>
    <w:p>
      <w:r>
        <w:t>和谁：和父母</w:t>
      </w:r>
    </w:p>
    <w:p>
      <w:r>
        <w:t>玩法：</w:t>
      </w:r>
    </w:p>
    <w:p>
      <w:r>
        <w:t>旅游路线：</w:t>
      </w:r>
    </w:p>
    <w:p>
      <w:r>
        <w:t>正文：</w:t>
        <w:br/>
        <w:t>巫峡</w:t>
        <w:br/>
        <w:t>作者：杨炯 (唐)</w:t>
        <w:br/>
        <w:t>· 三峡七百里，唯言</w:t>
        <w:br/>
        <w:t>巫峡</w:t>
        <w:br/>
        <w:t>长。重岩窅不极，叠嶂凌苍苍。</w:t>
        <w:br/>
        <w:t>· 绝壁横天险，莓苔烂锦章。入夜分明见，无风波浪狂。</w:t>
        <w:br/>
        <w:t>· 忠信吾所蹈，泛舟亦何伤。可以涉砥柱，可以浮吕梁。</w:t>
        <w:br/>
        <w:t>· 美人今何在，灵芝徒有芳。山空夜猿啸，征客泪沾裳。</w:t>
        <w:br/>
        <w:br/>
        <w:t>“巴东三峡</w:t>
        <w:br/>
        <w:t>巫峡</w:t>
        <w:br/>
        <w:t>长”。巫峡自</w:t>
        <w:br/>
        <w:t>巫山</w:t>
        <w:br/>
        <w:t>县城东大宁河起，至巴东县官渡口止，全长46公里，有</w:t>
        <w:br/>
        <w:t>大峡</w:t>
        <w:br/>
        <w:t>之称。巫峡绮丽幽深，以俊秀著称天下。它峡长谷深，奇峰突兀，层峦叠嶂，云腾雾绕，江流曲折，百转千回，船行其间，宛若进入奇丽的画廊，充满诗情画意与惊险刺激。“万峰磅礴一江通，锁钥荆襄气势雄”是对它真实的写照。峡江两岸，青山不断，群峰如屏，船行峡中，时而大山当前，石塞疑无路；忽又峰回路转，云开别有天，巫峡又如一条迂回曲折的过道。巫峡两岸群峰，它们各具特色。“放舟下巫峡，心在十二峰。”屏列于巫峡南北两岸巫山十二峰极为壮观，而十二峰中又以</w:t>
        <w:br/>
        <w:t>神女峰</w:t>
        <w:br/>
        <w:t>最为峭丽。古往今来的游人莫不被这里的迷人景色所吸引陶醉。</w:t>
        <w:br/>
        <w:t>地理位置</w:t>
        <w:br/>
        <w:t>在</w:t>
        <w:br/>
        <w:t>重庆</w:t>
        <w:br/>
        <w:t>巫山</w:t>
        <w:br/>
        <w:t>和湖北巴东两县境内，西起重庆市巫山县城东面的大宁河口，东迄湖北省巴东县官渡口，绵延四十公里余，包括金蓝银甲峡和铁棺峡，峡谷特别幽深曲折，是长江横切巫山主脉背斜而形成的。　船过巫山县城就进入了</w:t>
        <w:br/>
        <w:t>长江三峡</w:t>
        <w:br/>
        <w:t>的第二峡巫峡，巫峡位于重庆市巫山县与湖北省巴东县之间，全长42公里，山高入云，有巫山十二峰擅奇天下。巴东属段22公里。西起边域溪，东至县境官渡口镇，古又称巴峡。　巫山十二峰分别坐落在巫峡的南北两岸，是巫峡最著名的风景点。它们上干云霄，壁立千仞，下临不测，直插江底；峡中云雾轻盈舒卷，飘荡缭绕，变幻莫测，为它们平添了几分绰约的风姿；而流传至今的种种美丽的神话传说，更增添了奇异浪漫的诗情。</w:t>
        <w:br/>
        <w:t>折叠巫峡</w:t>
        <w:br/>
        <w:br/>
        <w:t>区内有不少古址，游人容易见到的，是集仙峰下的孔明碑。此峰形似群仙相聚，上分两叉，很像剪刀插天，故又名剪刀峰。峰下有一长方形白色岩壁，上刻「重崖叠嶂巫峡」六个大字，相传为诸葛亮所书。此外还有一些题刻，饱受风雨侵蚀，字迹模糊。</w:t>
        <w:br/>
        <w:br/>
        <w:br/>
        <w:br/>
        <w:t>十二峰中以</w:t>
        <w:br/>
        <w:t>神女峰</w:t>
        <w:br/>
        <w:t>最著名，峰上有一挺秀的</w:t>
        <w:br/>
        <w:t>石柱</w:t>
        <w:br/>
        <w:t>，形似亭亭玉立的少女。她每天最早迎来朝霞，又最后送走晚霞，故又称“</w:t>
        <w:br/>
        <w:t>望霞峰</w:t>
        <w:br/>
        <w:t>”。据唐广成《墉城集仙录》载，西王母幼女瑶姬携狂章、虞余诸神出</w:t>
        <w:br/>
        <w:t>游东海</w:t>
        <w:br/>
        <w:t>，过</w:t>
        <w:br/>
        <w:t>巫山</w:t>
        <w:br/>
        <w:t>，见洪水肆虐，于是“助禹斩石、疏波、决塞、导厄，以循其流”。水患既平，瑶姬为助民永祈丰年，行船平安，立山头日久天长，便化为神女峰。</w:t>
        <w:br/>
        <w:t>巫峡主要景观有三台(楚怀王梦会巫山神女的楚阳台，瑶姬授书大禹的授书台，大禹斩孽龙的斩龙台)、八景(南陵山顶“南陵春晓”，杨柳坪“夕阳返照”，大宁河口“宁河晚渡”，清溪河上“清溪鱼钓”，宁河渡口“澄潭秋月”，五凤山上“秀峰禅刹”，城西望夫“女观贞石”，高塘观“朝云暮雨”)和十二峰(即江北岸的登龙、圣泉、朝云、神女、松恋、集仙六峰，南岸的飞凤、翠屏、聚鹤、净坛、起云、上升六峰)。宋代诗人陆游诗云：“放舟下巫峡，心在十二峰。”</w:t>
        <w:br/>
        <w:t>巫峡谷深狭长，日照时短，峡中湿气蒸郁不散，容易成云致雾，云雾千姿万态，有的似飞马走龙，有的擦地蠕动，有的像瀑布一样垂挂绝壁，有时又聚成滔滔云纱，在阳光的照耀下，形成巫峡佛光，因而古人留下了“曾经沧海难为水，除却巫山不是云”的千古绝唱。 三峡水库到达175米以后，巫峡水位仅提高80米，对幽深秀丽的峡谷风光没有大的影响，相反地有杉木壤溪、</w:t>
        <w:br/>
        <w:t>神女溪</w:t>
        <w:br/>
        <w:t>等更幽深的峡谷景观可以开发，给游览巫峡增添更多的奇情野趣。</w:t>
        <w:br/>
        <w:t>唐五代· 刘禹锡巫山巫峡杨柳多，朝云暮雨远相和。因想阳台无限事，为君回唱竹枝歌。</w:t>
        <w:br/>
        <w:t>清人许汝龙“巫峡”诗中说：“放舟下巫峡，心在十二峰。”这里群峰竞秀，气势峥嵘，云雾缭绕，姿态万千，令人神驰。北岸六峰依次为登龙、圣泉、朝云、望霞、松峦、集仙；南岸也有六峰，但在江中能见到的，依次为飞凤、翠屏、聚鹤三峰，其余净坛、起云、上升三蚩并不临江。如欲游览，须从飞凤峰附近的青石溪溯流而上，到兰厂登岸，才可领略三案的雄姿。因此陆游在《三峡歌》说：“十二巫山见九峰，船头彩翠满秋空。”</w:t>
        <w:br/>
        <w:t>唐代诗人赞美巫山十二峰的诗句，有“巫山十二峰，皆在碧虚中”、“巫山峨峨高插天，危峰十二凌紫烟”、“巫山案十二，合沓隐昭同“。</w:t>
        <w:br/>
        <w:t>唐朝诗人元稹曾赋诗曰：“曾经沧海难为水，除却巫山不是云。”可见巫山云雨乃是天下云雨之冠了。</w:t>
        <w:br/>
        <w:t>巴东之所以出名，除了那二句“巴东山峡巫峡长，猿鸣三声泪沾裳”的诗句外，还与一位名人有关。这位名人就是北宋名相寇准。寇准原籍山西，19岁时被派往巴东做县令。他在巴东任期三年内，写下了上百首诗文。他在距现在巴东县城约40公里的旧县城内建了一座“秋风亭”，常在此观景吟诗，饮酒作赋。后来寇准当了宰相，秋风亭因此名声大振。此后历任的巴东县令，也就认为秋风亭是个有助官运的吉祥之地，走马上任之前，必先至秋风亭饮酒赋诗，并留宿一夜，以求日后仕图通达。来</w:t>
        <w:br/>
        <w:t>巴东游</w:t>
        <w:br/>
        <w:t>历的文人墨客们也极看重秋风亭，常常在此吟诗弈棋作画。至于巴东的百姓，因缅怀寇公政绩，更是把秋风亭视为珍迹。</w:t>
        <w:br/>
        <w:br/>
        <w:t>游览三峡最适宜的季节莫过于春秋两季，届时气候温和，阳光明媚，无论是绿树还是秋叶，都很唯美。如果夏季和冬季游玩，气温比较极端，岸上参观总不太舒适。</w:t>
        <w:br/>
        <w:t>穿衣指南</w:t>
        <w:br/>
        <w:t>乘坐三峡游船旅行全程，大体有3晚在船上过夜，峡谷山间气候潮湿多变，最好携带保暖外套以及雨具，游船行驶时风浪不小，不要在甲板上停留时间太长，以防感冒受凉。</w:t>
        <w:br/>
        <w:t>春秋季三峡沿岸平均气温在10℃-20℃，最好带毛衣、轻夹克和防雨的、有帽的风衣。长江沿途上岸参观都要爬石阶梯和有短距离的山路行走路程，一只舒适、轻便的旅游鞋是绝对需要的。</w:t>
        <w:br/>
        <w:t>语言</w:t>
        <w:br/>
        <w:t>三峡流经</w:t>
        <w:br/>
        <w:t>重庆</w:t>
        <w:br/>
        <w:t>、湖北</w:t>
        <w:br/>
        <w:t>宜昌</w:t>
        <w:br/>
        <w:t>两市，沿途居民说话一般带有当地口音，但大多数人都可以说普通话，不用担心沟通问题。</w:t>
        <w:br/>
        <w:t>轮渡</w:t>
        <w:br/>
        <w:t>游船是游览三峡的唯一途径，因此可以选择在</w:t>
        <w:br/>
        <w:t>重庆</w:t>
        <w:br/>
        <w:t>或</w:t>
        <w:br/>
        <w:t>宜昌</w:t>
        <w:br/>
        <w:t>登船游览。</w:t>
        <w:br/>
        <w:br/>
        <w:t>世界第一坝【</w:t>
        <w:br/>
        <w:t>三峡大坝</w:t>
        <w:br/>
        <w:t>】</w:t>
        <w:br/>
        <w:t>鬼国京都【</w:t>
        <w:br/>
        <w:t>丰都鬼城</w:t>
        <w:br/>
        <w:t>】</w:t>
        <w:br/>
        <w:t>玉皇圣地【</w:t>
        <w:br/>
        <w:t>丰都</w:t>
        <w:br/>
        <w:t>天堂山】</w:t>
        <w:br/>
        <w:t>中华奇观【</w:t>
        <w:br/>
        <w:t>小三峡</w:t>
        <w:br/>
        <w:t>+</w:t>
        <w:br/>
        <w:t>小小三峡</w:t>
        <w:br/>
        <w:t>】</w:t>
        <w:br/>
        <w:t>千古奇峰【</w:t>
        <w:br/>
        <w:t>神女峰</w:t>
        <w:br/>
        <w:t>】</w:t>
        <w:br/>
        <w:t>三峡第一溪【</w:t>
        <w:br/>
        <w:t>神女溪</w:t>
        <w:br/>
        <w:t>】</w:t>
        <w:br/>
        <w:t>千年古庙【</w:t>
        <w:br/>
        <w:t>张飞庙</w:t>
        <w:br/>
        <w:t>】</w:t>
        <w:br/>
        <w:t>离骚文化【</w:t>
        <w:br/>
        <w:t>屈原故里</w:t>
        <w:br/>
        <w:t>】</w:t>
        <w:br/>
        <w:t>推荐理由：</w:t>
        <w:br/>
        <w:t>理由一 风光秀丽，气候宜人</w:t>
        <w:br/>
        <w:t>三峡豪华游轮的航行路线是</w:t>
        <w:br/>
        <w:t>宜昌至重庆</w:t>
        <w:br/>
        <w:t>段，这里集中了长江风光的精华，沿线的特色民族风情以及三国古战场的历史文化底蕴，是神州山水人文的完美结合。山水环绕、峡谷连绵的地势，造就了这里清爽宜人的气候，气温常年保持在20多度，空气清新，气候宜人，行程舒适无紧张刺激，最适宜老人孩子出游，带着父母在甲板上吹着风，饱览沿岸苍山翠色之余，每到名胜还能登岸观光，正是三峡游览好风光。</w:t>
        <w:br/>
        <w:br/>
        <w:t>三峡旅游_三峡游轮_三峡旅游攻略_三峡游船_三峡豪华游轮_重庆江运游轮管理有限公司</w:t>
        <w:br/>
        <w:t>三峡游轮预定中心_长江游轮票务联网销售中心官方网站：www.cjsanxia.com</w:t>
        <w:br/>
        <w:t>1、选船</w:t>
        <w:br/>
        <w:t>上网找了很久三峡游轮相关的攻略，可惜凤毛菱角参考意义还不大。无奈之下只好先找一些三峡游轮相关的网站，游轮网站比当时找攻略网站可容易多了，在网上了解了各游轮之间的不同，最后总算是选定了“长江黄金3号”，主要考虑到船新，而且标准客房的面积较大，最美的是当时有活动价。其实要说客房面积大，长江探索号最给力，标间都有20平米以上，但价格远远超出了我的预期，但我还没笨到要打肿脸充胖子，贵了哥不坐就是。</w:t>
        <w:br/>
        <w:t>2、定船票</w:t>
        <w:br/>
        <w:t>三峡游轮基本都是采用的分销模式，也有少数直销的，我在找游轮资料的时候，直接咨询过长江海外系列游轮的总部直销客服，尼玛，那态度在理不理，问什么回答都慢半拍，后来才发现别人是国企，是大爷，没办法呀。还是找个代理旅行社，省事。问了很多旅行社，中旅，国旅，青旅都一一咨询对比过，价格上基本都没多大的差距，但关键是感觉这些大旅行社在三峡游轮业务方面不是很专业，以前在这些大旅行社订过普通旅游线路，当时就感觉他们客服人员对整个线路是很熟悉的，什么细节都可以给出回答，很放心；但这次问到三峡游轮却显得很生疏。最要命的是要收定金，而在此之前我了解到三峡游轮没有实体的船票之类的凭证，甚至连电子票都没有，仅凭登船在前台报自己的名字和省份证来确认。由于我也是第一次坐三峡游轮，还是希望保险起见，谁敢在什么票据都没有的情况下就先付订金，我是不敢。后来才发现要在自己不熟悉的领域找到一家可靠到游轮代理是考耐心和毅力的工作，功夫不付有心人，原来比较靠谱的三游轮代理还是有的，几个感觉还比较专业的， 新三峡、艾普斯，还有淘宝上的都联系过，态度都差不多，没有特别热情也没有不耐烦，价格也没有特别大的差距。其中艾普斯应该是解答最认真的，但是价格也是相对最高的。后来和一个新闻国旅的小妹妹多聊了几句，是一个20来岁的小姑娘，她告诉我长江黄金3号暂时停航，到处帮落实其他等级游轮的船票，推荐我坐总统旗舰号，感觉特别特别的想做成这笔生意，而且“总统旗舰”号这名字还不错，外加小姑娘长得特别可爱声音也很甜（呃，我这是什么奇怪的兴趣啊。。。），最最重要的，她给我提到不用支付定金，用支付宝付款，像淘宝买卖一样，上了船，在确定付款，感觉安全，就在她家订了。公平的来说，这家服务的确很不错，而且会很用心的帮我落实我问的所有细节问题，比如我只是随口问了那小姑娘一句游轮晚上是停靠在码头的还是晚上也要航行呢，当时她自己也不知道，意外的是当天晚上她求证船方后又特意打来电话告诉我。小姑娘自己对业务也不是很熟练，选择这家的唯一原因就是我家老婆调侃我的——“看上人家小姑娘了”。</w:t>
        <w:br/>
        <w:t>三、准备登船</w:t>
        <w:br/>
        <w:t>25号中午到重庆</w:t>
        <w:br/>
        <w:t>朝天门</w:t>
        <w:br/>
        <w:t>，帮我订船票的小姑娘在码头接待我们，由于是晚上6点后登船，MM的热情带我们去</w:t>
        <w:br/>
        <w:t>洪崖洞</w:t>
        <w:br/>
        <w:t>逛了一圈，虽然火锅没吃上，不过重庆的小吃都能把人撑死-吃的自己都不知道停嘴了。</w:t>
        <w:br/>
        <w:t>晚上6点顺利登船，后来证明总统旗舰号游轮还不错，很大很豪华，主要是服务周到，有游客至上的感觉。</w:t>
        <w:br/>
        <w:t>上船的时候，船上的工作人员会给每个人递上一张热的湿手帕用来擦汗，同时还会有人送上一杯茶水解渴。就在我在总台领取房间钥匙的时候，发现老婆正在大堂休息处缠着一个外国小黑合影——！</w:t>
        <w:br/>
        <w:t>四、游轮时光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w:t>
        <w:br/>
        <w:t>瞿塘峡</w:t>
        <w:br/>
        <w:t>、巫峡、西陵峡，船过五级船闸。</w:t>
        <w:br/>
        <w:t>三峡游轮预定中心_长江游轮票务联网销售中心官方网站：www.cjsanxia.com</w:t>
        <w:br/>
        <w:t>关键词|三峡旅游,三峡游轮,三峡旅游攻略,三峡游船,三峡豪华游轮,重庆江运游轮管理有限公司</w:t>
        <w:br/>
        <w:t>三峡的游轮有两种，一种是涉外游轮，一种是国内游船，现将两种游轮为大家介绍如下：</w:t>
        <w:br/>
        <w:t>三峡涉外游轮</w:t>
        <w:br/>
        <w:t>涉外游船又称涉外游轮、豪华游轮，其初衷是为满足国际政务接待的要求，设计的环境达到酒店标准的游轮。现如今全面开放，真正让国人享受到高品质舒适的三峡游轮旅行。这里的攻略也着重为大家讲解涉外游轮的相关情况。</w:t>
        <w:br/>
        <w:t>涉外游轮系列介绍：总统系列（总统六七八号）、世纪系列（神话、传奇、钻石、宝石、天子、辉煌）、黄金系列（黄金一、二、三、五、六、七、八号）、美维系列（凯珍、凯琳、凯莎、凯娜、凯蒂、凯蕾、凯娅）、长海系列（长一、长二、维五、维七、蓝鲸）、神女系列（神一、神二）、其他系列（长江探索、皇家公主）等。</w:t>
        <w:br/>
        <w:t>三峡国内游船</w:t>
        <w:br/>
        <w:t>国内船又称普通游船分四个舱等，三等为六人间，二等为四人间，一等为二人间，特等为大床间或标准间，船票费用在450-1300元/人之间，饮食费用在200元/人左右，消费相对低廉，比较适合经济旅行。</w:t>
        <w:br/>
        <w:br/>
        <w:t>景点介绍：</w:t>
        <w:br/>
        <w:t>瞿塘峡</w:t>
        <w:br/>
        <w:t>瞿 塘峡的名胜古迹，多而又集中，游览者称便。峡口的上游，有</w:t>
        <w:br/>
        <w:t>奉节</w:t>
        <w:br/>
        <w:t>古城、八阵图、鱼复塔。峡内北岸山顶有文物珍藏甚多的白帝城，惊险万状的古栈道、神秘莫测的</w:t>
        <w:br/>
        <w:t>风箱峡</w:t>
        <w:br/>
        <w:t>；南岸有题刻满壁的粉壁墙，富于传说孟良梯、倒吊和尚、盔甲洞，洞幽泉甘的凤凰饮泉等。在风箱峡下游不远处的南岸，有一座奇形异状的山峰，突起江 边，人称"犀牛望月"，惟妙惟肖。距白帝城仅几公里的杜甫草堂遗址，更是诗人流连忘返之处。</w:t>
        <w:br/>
        <w:br/>
        <w:t>景点介绍：西陵峡</w:t>
        <w:br/>
        <w:t>西 陵峡，可谓</w:t>
        <w:br/>
        <w:t>大峡</w:t>
        <w:br/>
        <w:t>套小峡，峡中还有峡，如破水峡、</w:t>
        <w:br/>
        <w:t>兵书宝剑峡</w:t>
        <w:br/>
        <w:t>（米仓峡）、白狗峡、镇山峡、</w:t>
        <w:br/>
        <w:t>牛肝马肺峡</w:t>
        <w:br/>
        <w:t>、</w:t>
        <w:br/>
        <w:t>灯影峡</w:t>
        <w:br/>
        <w:t>等等。西陵峡两岸有许多著名的溪、泉、石、洞，屈原、昭君、陆羽、白居易、元稹、欧阳修、苏洵、苏轼、苏 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 石。滩险处，水流如沸，泡漩翻滚，汹涌激荡，惊险万状。</w:t>
        <w:br/>
        <w:br/>
        <w:t>景点介绍：巫峡</w:t>
        <w:br/>
        <w:t>巫峡又名</w:t>
        <w:br/>
        <w:t>大峡</w:t>
        <w:br/>
        <w:t>，以幽深秀丽著称。整个峡区奇峰突兀，怪石嶙峋，峭壁屏列，绵延不断，是三峡中最可观的一段，宛如一条迂回曲折的画廊，充满诗情书意。巫峡峡长千谷深，迂回曲折，奇峰嵯峨连绵，烟云氤氲缭绕，景色清幽之极，如一条美不胜收千奇百怪的画廊</w:t>
        <w:br/>
        <w:br/>
        <w:t>三峡自西向东有3个大的峡谷，白帝城至黛溪段称</w:t>
        <w:br/>
        <w:t>瞿塘峡</w:t>
        <w:br/>
        <w:t>，巫山至巴东官渡口段称巫峡，</w:t>
        <w:br/>
        <w:t>秭归</w:t>
        <w:br/>
        <w:t>的香溪至</w:t>
        <w:br/>
        <w:t>南津关</w:t>
        <w:br/>
        <w:t>段称西陵峡，每段峡谷沿岸又有众多文化遗址、古迹建筑等遗留下来。游玩三峡需要乘坐游船（见交通xx页），沿途可尽览三峡风光。</w:t>
        <w:br/>
      </w:r>
    </w:p>
    <w:p>
      <w:r>
        <w:t>评论：</w:t>
        <w:br/>
        <w:t>1.不仅仅只是看风景发感叹，要有意义的说~</w:t>
        <w:br/>
        <w:t>2.楼主加油～写游记挺辛苦的吧~不过也是比较有成就感的。</w:t>
        <w:br/>
        <w:t>3.我比较喜欢看图片~鼓励一下，加油~~</w:t>
        <w:br/>
        <w:t>4.风景照的好漂亮，是自己拍的吗</w:t>
      </w:r>
    </w:p>
    <w:p>
      <w:pPr>
        <w:pStyle w:val="Heading2"/>
      </w:pPr>
      <w:r>
        <w:t>25.高峡出平湖-长江三峡两岸美不胜收</w:t>
      </w:r>
    </w:p>
    <w:p>
      <w:r>
        <w:t>https://you.ctrip.com/travels/changjiangsanxia109/3626838.html</w:t>
      </w:r>
    </w:p>
    <w:p>
      <w:r>
        <w:t>来源：携程</w:t>
      </w:r>
    </w:p>
    <w:p>
      <w:r>
        <w:t>发表时间：2018-2-1</w:t>
      </w:r>
    </w:p>
    <w:p>
      <w:r>
        <w:t>天数：4 天</w:t>
      </w:r>
    </w:p>
    <w:p>
      <w:r>
        <w:t>游玩时间：2 月</w:t>
      </w:r>
    </w:p>
    <w:p>
      <w:r>
        <w:t>人均花费：800 元</w:t>
      </w:r>
    </w:p>
    <w:p>
      <w:r>
        <w:t>和谁：情侣</w:t>
      </w:r>
    </w:p>
    <w:p>
      <w:r>
        <w:t>玩法：</w:t>
      </w:r>
    </w:p>
    <w:p>
      <w:r>
        <w:t>旅游路线：</w:t>
      </w:r>
    </w:p>
    <w:p>
      <w:r>
        <w:t>正文：</w:t>
        <w:br/>
        <w:t>长江三峡</w:t>
        <w:br/>
        <w:t>是万里长江一段山水壮丽的大峡谷，为中国十大风景名胜区之一。它西起</w:t>
        <w:br/>
        <w:t>重庆</w:t>
        <w:br/>
        <w:t>奉节</w:t>
        <w:br/>
        <w:t>县的白帝城，东至湖北</w:t>
        <w:br/>
        <w:t>宜昌</w:t>
        <w:br/>
        <w:t>市的</w:t>
        <w:br/>
        <w:t>南津关</w:t>
        <w:br/>
        <w:t>，由</w:t>
        <w:br/>
        <w:t>瞿塘峡</w:t>
        <w:br/>
        <w:t>、</w:t>
        <w:br/>
        <w:t>巫峡</w:t>
        <w:br/>
        <w:t>、西陵峡组成，全长191公里。长江三段峡谷中的大宁河、香溪、神农溪的神奇与古朴，使三峡景色更加迷人。三峡的山水也伴随着许多美丽动人的传说。三峡两岸悬崖绝壁，江中滩峡相间，水流湍急，它是中国古文化的发源地之一，曾是三国古战场，是无数英雄豪杰用武之地。长江三峡建成世界上最大的水利枢纽工程—三峡工程。由于整个行程路程相对较远，为了满足不同游客的需求，目前长江三峡旅游按纯游船游览及水陆联运的方式分为了以下不同天数的游览线路。</w:t>
        <w:br/>
        <w:t>一、三峡豪华游轮</w:t>
        <w:br/>
        <w:t>三峡豪华游轮基本上全为单程游览方式。</w:t>
        <w:br/>
        <w:t>1、</w:t>
        <w:br/>
        <w:t>重庆到宜昌</w:t>
        <w:br/>
        <w:t>单程4日游（下水，3晚4天，第一天晚上</w:t>
        <w:br/>
        <w:t>重庆</w:t>
        <w:br/>
        <w:t>登船，第四天中午抵达</w:t>
        <w:br/>
        <w:t>宜昌</w:t>
        <w:br/>
        <w:t>），绝大部分三峡豪华游轮的运行线路；</w:t>
        <w:br/>
        <w:t>2、</w:t>
        <w:br/>
        <w:t>宜昌到重庆</w:t>
        <w:br/>
        <w:t>单程5日游（上水，4晚5天，第一天晚上</w:t>
        <w:br/>
        <w:t>宜昌</w:t>
        <w:br/>
        <w:t>登船，第五天早上抵达</w:t>
        <w:br/>
        <w:t>重庆</w:t>
        <w:br/>
        <w:t>），绝大部分三峡豪华游轮的运行线路；</w:t>
        <w:br/>
        <w:t>3、</w:t>
        <w:br/>
        <w:t>万州</w:t>
        <w:br/>
        <w:t>到茅坪单程3日游（下水，2晚3天，第一天下午重庆集合乘车赴万州登船，第三天中午抵达茅坪统一乘车赴宜昌市区散团），极少数三峡豪华游轮的运行线路；</w:t>
        <w:br/>
        <w:t>4、茅坪到</w:t>
        <w:br/>
        <w:t>万州</w:t>
        <w:br/>
        <w:t>单程3日游（上水，2晚3天，第一天下午宜昌集合乘车赴茅坪登船，第三天下午抵达万州统一乘车赴重庆市区散团），极少数三峡豪华游轮的运行线路；</w:t>
        <w:br/>
        <w:t>5、</w:t>
        <w:br/>
        <w:t>重庆到武汉</w:t>
        <w:br/>
        <w:t>单程4日游（下水，3晚4天，第一天上午重庆登船，第四天中午抵达武汉），极少数三峡豪华游轮的运行线路；</w:t>
        <w:br/>
        <w:t>6、</w:t>
        <w:br/>
        <w:t>重庆到武汉</w:t>
        <w:br/>
        <w:t>单程6日游（下水，5晚6天，第一天晚上重庆登船，第六天早上抵达武汉），极少数三峡豪华游轮的运行线路；</w:t>
        <w:br/>
        <w:t>7、</w:t>
        <w:br/>
        <w:t>武汉到重庆</w:t>
        <w:br/>
        <w:t>单程6日游（上水，5晚6天，第一天晚上武汉登船，第六天早上抵达重庆），极少数三峡豪华游轮的运行线路；</w:t>
        <w:br/>
        <w:t>8、</w:t>
        <w:br/>
        <w:t>重庆到上海</w:t>
        <w:br/>
        <w:t>单程7日游（下水，6晚7天，第一天上午重庆登船，第七天早上抵达上海），极少数三峡豪华游轮的运行线路；</w:t>
        <w:br/>
        <w:t>9、</w:t>
        <w:br/>
        <w:t>上海到重庆</w:t>
        <w:br/>
        <w:t>单程6日游（上水，8晚9天，第一天中午上海登船，第九天早上抵达重庆），极少数三峡豪华游轮的运行线路；</w:t>
        <w:br/>
        <w:t>二、三峡普通游船</w:t>
        <w:br/>
        <w:t>三峡普通游船航线类型比较多，纯游船以及水陆结合的方式，能满足不同游客的需求。</w:t>
        <w:br/>
        <w:t>（一）、单程线路</w:t>
        <w:br/>
        <w:t>1、</w:t>
        <w:br/>
        <w:t>重庆到宜昌</w:t>
        <w:br/>
        <w:t>快捷单程3日游（快班船，下水，2晚3天，第一天晚上重庆登船，第三天下午抵达茅坪统一乘车赴宜昌市区散团）；</w:t>
        <w:br/>
        <w:t>2、</w:t>
        <w:br/>
        <w:t>重庆到宜昌</w:t>
        <w:br/>
        <w:t>单程4日游（下水，3晚4天，第一天晚上重庆登船，第四天中午抵达茅坪统一乘车赴宜昌市区散团）；</w:t>
        <w:br/>
        <w:t>3、</w:t>
        <w:br/>
        <w:t>万州到宜昌</w:t>
        <w:br/>
        <w:t>单程3日游（下水，2晚3天，第一天下午重庆集合乘车赴</w:t>
        <w:br/>
        <w:t>万州</w:t>
        <w:br/>
        <w:t>登船，第三天下午抵达茅坪统一乘车赴宜昌市区散团）；</w:t>
        <w:br/>
        <w:t>4、</w:t>
        <w:br/>
        <w:t>奉节</w:t>
        <w:br/>
        <w:t>到宜昌单程2日游（下水，1晚2天，第一天早上重庆集合乘车赴奉节登船，第二天下午抵达茅坪统一乘车赴宜昌市区散团）。</w:t>
        <w:br/>
        <w:t>（二）、往返线路</w:t>
        <w:br/>
        <w:t>1、重庆宜昌重庆往返5日游（4晚5天，第一天晚上重庆登船，第五天下午或晚上抵达重庆）；</w:t>
        <w:br/>
        <w:t>2、万州宜昌万州往返4日游（3晚4天，第一天下午重庆集合统一乘车赴万州登船，第四天下午抵达万州统一乘车赴重庆市区散团）；</w:t>
        <w:br/>
        <w:t>3、万州宜昌万州往返3日游（2晚3天，第一天中午重庆集合统一乘车赴万州登船，第三天傍晚抵达万州统一乘车赴重庆市区散团）；</w:t>
        <w:br/>
        <w:t>4、</w:t>
        <w:br/>
        <w:t>奉节</w:t>
        <w:br/>
        <w:t>宜昌奉节往返3日游（2晚3天，第一天早上重庆集合统一乘车赴奉节登船，第三天下午抵达奉节统一乘车赴重庆市区散团）；</w:t>
        <w:br/>
        <w:t>5、宜昌奉节宜昌往返3日游（2晚3天，第一天傍晚宜昌集合统一乘车赴茅坪登船，第三天下午抵达茅坪统一乘车赴宜昌市区散团）。</w:t>
        <w:br/>
        <w:t>三峡旅游_三峡游轮_三峡旅游攻略_三峡游船_三峡豪华游轮_重庆江运游轮管理有限公司</w:t>
        <w:br/>
        <w:t>+++++++++++++++++++订票享免费送站 点击网址可报名++++++++++++++++++++++</w:t>
        <w:br/>
        <w:t>三峡游轮预定中心_长江游轮票务联网销售中心官方网站：www.cjsanxia.com</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2、三峡游轮按航线分为：重庆到宜昌、</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长江三峡</w:t>
        <w:br/>
        <w:t>介绍指的是那三峡如下：</w:t>
        <w:br/>
        <w:t>瞿塘峡</w:t>
        <w:br/>
        <w:t>，又名夔[kuí]峡，雄踞</w:t>
        <w:br/>
        <w:t>长江三峡</w:t>
        <w:br/>
        <w:t>之首，西起重庆市奉节县的白帝城，东至</w:t>
        <w:br/>
        <w:t>巫山</w:t>
        <w:br/>
        <w:t>县的大溪镇，虽然全长仅约8公里，是长江三峡中最短的一个峡，却是最令人屏息的一段江峡。两岸峭壁千仞，一赤一白，红装素裹，格外分明。山体逼仄，紧束长江，山高流急，有“西控巴渝收万壑，东连荆楚压群山”的雄伟气势，自古就有“险莫若剑阁，雄莫若夔”之誉，以其奇、狭、险、峻的特色著称于世。</w:t>
        <w:br/>
        <w:t>巫峡</w:t>
        <w:br/>
        <w:t>，长江三峡第二峡，在重庆</w:t>
        <w:br/>
        <w:t>巫山</w:t>
        <w:br/>
        <w:t>和湖北巴东两县境内，西起重庆市巫山县城东面的大宁河口，东至巴东县官渡口，全长46公里，有</w:t>
        <w:br/>
        <w:t>大峡</w:t>
        <w:br/>
        <w:t>之称，包括金蓝银甲峡和铁棺峡，峡谷特别幽深曲折，是长江横切巫山主脉背斜而形成的。巴东属段22公里，西起边域溪，东至县境官渡口镇，古又称巴峡。</w:t>
        <w:br/>
        <w:t>西陵峡，因宜昌市的西陵山而得名，西起</w:t>
        <w:br/>
        <w:t>秭归</w:t>
        <w:br/>
        <w:t>县</w:t>
        <w:br/>
        <w:t>香溪口</w:t>
        <w:br/>
        <w:t>，东止宜昌市</w:t>
        <w:br/>
        <w:t>南津关</w:t>
        <w:br/>
        <w:t>，全长约76公里，是长江三峡中最长的峡谷，也是自然风光最为优美的峡段，以险峻闻名于世。北宋著名政治家、文学家欧阳修为此留下了“西陵山水天下佳”的千古名句。</w:t>
        <w:br/>
        <w:t>长江三峡除了我们通常指的三峡(</w:t>
        <w:br/>
        <w:t>瞿塘峡</w:t>
        <w:br/>
        <w:t>、</w:t>
        <w:br/>
        <w:t>巫峡</w:t>
        <w:br/>
        <w:t>、西陵峡)以外，还有</w:t>
        <w:br/>
        <w:t>小三峡</w:t>
        <w:br/>
        <w:t>和</w:t>
        <w:br/>
        <w:t>小小三峡</w:t>
        <w:br/>
        <w:t>。从上面的线路图中我们也可以找到。</w:t>
        <w:br/>
        <w:t>景点介绍：</w:t>
        <w:br/>
        <w:t>小三峡</w:t>
        <w:br/>
        <w:t>小 三峡—</w:t>
        <w:br/>
        <w:t>小小三峡</w:t>
        <w:br/>
        <w:t>旅游风景区，1991年被评为“</w:t>
        <w:br/>
        <w:t>中国旅游胜地</w:t>
        <w:br/>
        <w:t>四十佳”、2004年11月评为“国家AAAA级旅游景区”，2007年5月被评为“国家 AAAAA级旅游景区”，同时还被评为“中国国家级重点风景名胜区”，“重庆文明景区”，“重庆安全景区”，被名人誉为“中华奇观”，“天下绝景”。</w:t>
        <w:br/>
        <w:t>景点介绍：白帝城</w:t>
        <w:br/>
        <w:t>白 帝城位于重庆奉节县瞿塘峡口的长江北岸，奉节东</w:t>
        <w:br/>
        <w:t>白帝山</w:t>
        <w:br/>
        <w:t>上，三峡的著名游览胜地。原名</w:t>
        <w:br/>
        <w:t>子阳城</w:t>
        <w:br/>
        <w:t>，为西汉末年割据蜀地的公孙述所建，公孙述自号白帝，故名城为 “白帝城”。白帝城是观“</w:t>
        <w:br/>
        <w:t>夔门</w:t>
        <w:br/>
        <w:t>天下雄”的最佳地点。历代著名诗人李白、杜甫、白居易、刘禹锡、苏轼、黄庭坚、范成大、陆游等都曾登白帝，游夔门，留下大量 诗篇，因此白帝城又有“诗城”之美誉。</w:t>
        <w:br/>
        <w:t>西汉末年公孙述据蜀，在山上 筑城，因城中一井常冒白气，宛如白龙，他便借此自号白帝，并名此城为白帝城。公孙述死后，当地人在山上建庙立公孙述像，称白帝庙。由于公孙述非正统而系僭 称，明正德七年（1512年）四川巡抚毁公孙述像，祀江神、土神和马援像，改称“三功祠”。明嘉靖二十年（1533年）又改祀刘备、诸葛亮像，名“正义 祠”，以后又添供关羽、张飞像，逐形成白帝庙内无白帝，而长祀蜀汉人物的格局。</w:t>
        <w:br/>
        <w:t>景点介绍：</w:t>
        <w:br/>
        <w:t>丰都鬼城</w:t>
        <w:br/>
        <w:t>丰 都鬼城旧名酆都鬼城，古为“巴子别都”，东汉和帝永元二年置县，距今已有近2000年的历史 ，位于重庆市下</w:t>
        <w:br/>
        <w:t>游丰都</w:t>
        <w:br/>
        <w:t>县的长江北岸，是长江游轮旅客的一个观光胜地。</w:t>
        <w:br/>
        <w:t>丰都鬼城</w:t>
        <w:br/>
        <w:t>又称为“幽都”、“鬼国京都 ”、“中国神曲之乡”。鬼城以各种阴曹地府的建筑和造型而著名。鬼城内有哼哈祠、</w:t>
        <w:br/>
        <w:t>天子殿</w:t>
        <w:br/>
        <w:t>、奈河桥、黄泉路、</w:t>
        <w:br/>
        <w:t>望乡台</w:t>
        <w:br/>
        <w:t>、药王殿等多座表现阴间的建筑。</w:t>
        <w:br/>
        <w:t>国家首批AAAA级旅游区——</w:t>
        <w:br/>
        <w:t>丰都鬼城</w:t>
        <w:br/>
        <w:t>，是一座起源于汉代的历史文化名城，被人们传为“鬼国京都”、“阴曹地府”，成为人类亡灵的归宿之地。它不仅是传说中的鬼城，还是集儒、道、佛为一体的民俗文化艺术宝库，是长江黄金旅游线上最著名的人文景观之一。</w:t>
        <w:br/>
        <w:t>景点介绍：</w:t>
        <w:br/>
        <w:t>石宝寨</w:t>
        <w:br/>
        <w:t>石 宝寨，是国家级文物保护单位，国家4A级旅游景区。</w:t>
        <w:br/>
        <w:t>石宝寨</w:t>
        <w:br/>
        <w:t>位于重庆</w:t>
        <w:br/>
        <w:t>忠县</w:t>
        <w:br/>
        <w:t>境内长江北岸边，故又被称为“江上明珠”。距忠县城45千米，此处临江有一俯高十多 丈，陡壁孤峰拔起的巨石，相传为女娲补天所遗的一尊五彩石，故称“石宝”。此石形如玉印，又名“玉印山”。明末谭宏起义，据此为寨，“石宝寨”名由此而 来。</w:t>
        <w:br/>
        <w:t>石宝寨</w:t>
        <w:br/>
        <w:t>塔楼倚玉印山修建，依山耸势，飞檐展翼，造型十分奇异。 整个建筑由寨门、寨身、阁楼（寨顶石刹）组成，共12层，高56米，全系木质结构。始建于明万历年间，经康熙、乾隆年间修建完善。原建9层，寨顶有古刹天 子殿。隐含“九重天”之意。顶上3层为1956年修补建筑时所建，石宝寨作为穿斗结构层数多体构大乃国内罕见，又被称为“世界八大奇异建筑”之一。 投资八千余万元人民币的石宝寨保护工程——石宝寨围堰。工程完工后，石宝寨将成为世界上最大的“盆景”和江中“小蓬莱”。美国探索频道中国七大奇观之一。</w:t>
        <w:br/>
        <w:br/>
        <w:t>人民币上的</w:t>
        <w:br/>
        <w:t>夔门</w:t>
        <w:br/>
        <w:t>风光</w:t>
        <w:br/>
        <w:t>第五套人民币10元背面即是</w:t>
        <w:br/>
        <w:t>夔门</w:t>
        <w:br/>
        <w:t>，位于瞿塘峡西端入口处，两岸断崖壁立，高数百丈，宽不及百米，江面最窄处不及50米，波涛汹涌，呼啸奔腾，素有“夔门天下雄”之称。</w:t>
        <w:br/>
        <w:t>三峡大坝</w:t>
        <w:br/>
        <w:t>储水之后，夔门依旧是天下奇观，一江清水现夔门，平湖秀色悄然出。如果秋季到冬季三峡，还能看到两岸的层林尽染的红叶。</w:t>
        <w:br/>
        <w:br/>
        <w:t>小三峡</w:t>
        <w:br/>
        <w:t>山水画廊</w:t>
        <w:br/>
        <w:t>位于</w:t>
        <w:br/>
        <w:t>巫山</w:t>
        <w:br/>
        <w:t>的小三峡风光旖旎，有</w:t>
        <w:br/>
        <w:t>龙门峡</w:t>
        <w:br/>
        <w:t>、</w:t>
        <w:br/>
        <w:t>巴雾峡</w:t>
        <w:br/>
        <w:t>、</w:t>
        <w:br/>
        <w:t>滴翠峡</w:t>
        <w:br/>
        <w:t>，途中有人工栈道。船行其间，时时处在山重水复疑无路，片刻后又柳暗花明。相比于大三峡的大开大合，小三峡的碧水青山更像个盆景，安静恬淡，精致秀丽。</w:t>
        <w:br/>
        <w:br/>
        <w:t>解巴人悬棺之谜</w:t>
        <w:br/>
        <w:t>在三峡瞿塘峡、大宁河</w:t>
        <w:br/>
        <w:t>巴雾峡</w:t>
        <w:br/>
        <w:t>等地都有留存上千年的悬棺，悬棺所在之处山势陡峭，绝壁千仞，饱受风吹日晒、雨打霜滋而不朽。对于悬棺有多种猜测和解读，但其神秘和奇异之处还是会令人遐想万千，亲眼见到悬崖峭壁上的悬棺你不得不敬畏古代巴人的智慧，也可以充分发挥想象，对悬棺之谜做出解释。</w:t>
        <w:br/>
        <w:br/>
        <w:t>观行船通过船闸</w:t>
        <w:br/>
        <w:t>三峡船闸是举世无双的双线五级船闸，是世界上最大的船闸，全长6.4公里，上下落差达113米，也就意味着船舶通过船闸要翻越40层楼房的高度，船只通过最快也要大约2小时35分钟。如果你的运气好，可以恰好看到放闸关闸通过船只的盛景，平时看似庞然大物的船只在巨大的闸坞中都如玩具一般。</w:t>
        <w:br/>
        <w:br/>
        <w:t>玩转三峡蹦极</w:t>
        <w:br/>
        <w:t>在快乐谷景区内的三峡蹦极高度有61米，相当于二十多层楼的高度，是目前为止全国峡谷中最高的蹦极跳台。跳下去的一刻，可以体验眼球与水面越来越近的视觉冲击，也可以闭上眼睛，张开双臂，让自己随着那根绳子自由上下弹动。整个过程充满了对身体素质和心里素质的考验，有胆量的年轻人不如在最美的峡谷内挑战一下自己吧。</w:t>
        <w:br/>
        <w:br/>
        <w:t>洞穴餐厅内赏江景</w:t>
        <w:br/>
        <w:t>位于三峡</w:t>
        <w:br/>
        <w:t>三游洞</w:t>
        <w:br/>
        <w:t>内的放翁酒家是全球九大奇妙洞穴餐厅之一，大堂和餐厅分别利用天然的山洞，中间以悬空的栈道相通。可以一边吃饭一边欣赏壮丽的风景，还能看得见对面蹦极娱乐的现场直播。</w:t>
        <w:br/>
        <w:br/>
        <w:t>乘坐三峡游轮一般选择“</w:t>
        <w:br/>
        <w:t>重庆—宜昌</w:t>
        <w:br/>
        <w:t>（或</w:t>
        <w:br/>
        <w:t>宜昌—重庆</w:t>
        <w:br/>
        <w:t>）”段，沿途停靠</w:t>
        <w:br/>
        <w:t>涪陵</w:t>
        <w:br/>
        <w:t>、</w:t>
        <w:br/>
        <w:t>丰都</w:t>
        <w:br/>
        <w:t>、</w:t>
        <w:br/>
        <w:t>忠县</w:t>
        <w:br/>
        <w:t>、万州、</w:t>
        <w:br/>
        <w:t>云阳</w:t>
        <w:br/>
        <w:t>、奉节、巫山、巴东、归州等站，普通游船分一等舱（2人间）、二等舱（2人间）和三等舱（6人间）三个级别舱位，不设散席。普通游轮主要有江山系列、三峡观光系列、海内观光系列、东方系列等，全程票价从650元（三等舱）到2100元左右（一等舱），票价不包含餐饮等其他服务费用。</w:t>
        <w:br/>
        <w:t>另外，三峡航线上还有一些豪华游轮航线，如维多利亚系列、长江海外系列、世纪系列、长江天使系列、长江公主系列等，设施更为豪华，房间类型分为双人标准间、套房和总统套房，票价从1700元左右（标准间）到13600元左右（总统套房）不等，包含船上餐饮、行程中所列的景点门票、导游讲解、船上歌舞表演及晚会的费用。三峡豪华游轮以海外游客为主，国内游客需最好提前15天在游船官网预定船票，做好出行计划。</w:t>
        <w:br/>
      </w:r>
    </w:p>
    <w:p>
      <w:r>
        <w:t>评论：</w:t>
        <w:br/>
      </w:r>
    </w:p>
    <w:p>
      <w:pPr>
        <w:pStyle w:val="Heading2"/>
      </w:pPr>
      <w:r>
        <w:t>26.带着你一起去看长江三峡历史印记</w:t>
      </w:r>
    </w:p>
    <w:p>
      <w:r>
        <w:t>https://you.ctrip.com/travels/yichang313/3632736.html</w:t>
      </w:r>
    </w:p>
    <w:p>
      <w:r>
        <w:t>来源：携程</w:t>
      </w:r>
    </w:p>
    <w:p>
      <w:r>
        <w:t>发表时间：2018-2-2</w:t>
      </w:r>
    </w:p>
    <w:p>
      <w:r>
        <w:t>天数：5 天</w:t>
      </w:r>
    </w:p>
    <w:p>
      <w:r>
        <w:t>游玩时间：2 月</w:t>
      </w:r>
    </w:p>
    <w:p>
      <w:r>
        <w:t>人均花费：800 元</w:t>
      </w:r>
    </w:p>
    <w:p>
      <w:r>
        <w:t>和谁：和父母</w:t>
      </w:r>
    </w:p>
    <w:p>
      <w:r>
        <w:t>玩法：</w:t>
      </w:r>
    </w:p>
    <w:p>
      <w:r>
        <w:t>旅游路线：</w:t>
      </w:r>
    </w:p>
    <w:p>
      <w:r>
        <w:t>正文：</w:t>
        <w:br/>
        <w:t>长江三峡</w:t>
        <w:br/>
        <w:t>概况</w:t>
        <w:br/>
        <w:t>简介</w:t>
        <w:br/>
        <w:t>长江三峡</w:t>
        <w:br/>
        <w:t>是长江上一段山水壮丽的大峡谷，中国十大风景名胜区之一。它西起重庆市奉节的白帝城，东至湖北省</w:t>
        <w:br/>
        <w:t>宜昌</w:t>
        <w:br/>
        <w:t>的</w:t>
        <w:br/>
        <w:t>南津关</w:t>
        <w:br/>
        <w:t>，自西向东由三个大的峡谷：重庆瞿塘峡、重庆巫峡和湖北西陵峡，三峡因而得名。</w:t>
        <w:br/>
        <w:t>长江三峡</w:t>
        <w:br/>
        <w:t>全长193公里，是长江上最为奇秀壮丽的山水画廊。 长江三峡两岸是高耸的悬崖峭壁，江上水流湍急，险滩连连。191公里的峡谷内，名胜古迹众多，有白帝城、黄陵、</w:t>
        <w:br/>
        <w:t>南津关</w:t>
        <w:br/>
        <w:t>、丰都鬼城、</w:t>
        <w:br/>
        <w:t>三峡人家</w:t>
        <w:br/>
        <w:t>等，同两岸旖旎的风光交相辉映，使得长江三峡名扬海内外。</w:t>
        <w:br/>
        <w:t>长江三峡建成世界上最大的水利枢纽工程——三峡工程，和原有的自然景观交相辉映，构成了长江三峡蔚为壮观的新景观。它也是世界上最大的水电站。</w:t>
        <w:br/>
        <w:t>区域分布</w:t>
        <w:br/>
        <w:t>长江三峡西起重庆市东部奉节县的白帝城，东到湖北</w:t>
        <w:br/>
        <w:t>宜昌</w:t>
        <w:br/>
        <w:t>的</w:t>
        <w:br/>
        <w:t>南津关</w:t>
        <w:br/>
        <w:t>，依次经过重庆的瞿塘峡，重庆巫山和湖北恩施州巴东境交界的巫峡，最后进入宜昌市</w:t>
        <w:br/>
        <w:t>秭归</w:t>
        <w:br/>
        <w:t>县的西陵峡。</w:t>
        <w:br/>
        <w:t>如果是乘坐</w:t>
        <w:br/>
        <w:t>长江三峡游</w:t>
        <w:br/>
        <w:t>船，路线从</w:t>
        <w:br/>
        <w:t>重庆至宜昌</w:t>
        <w:br/>
        <w:t>一路东行，途中陆续会经过多个美丽景点，比如重庆丰都县内的丰都鬼城，忠县的石宝寨，白帝城，小三峡等等，最后进入壮阔的</w:t>
        <w:br/>
        <w:t>三峡大坝</w:t>
        <w:br/>
        <w:t>，抵达</w:t>
        <w:br/>
        <w:t>宜昌</w:t>
        <w:br/>
        <w:t>市内。</w:t>
        <w:br/>
        <w:t>历史文化</w:t>
        <w:br/>
        <w:t>考古发掘表明，长江三峡巫山地区文化积淀相当丰厚，有史可考的文化遗址遍布长江和大宁河两岸，多达一百七十馀处。这些文物遗址中，最具特色的是距今四五千年前的大溪文化遗址、魏家梁子遗址和大宁河岸双堰塘遗址商周遗址。其中，双堰塘遗址面积近十万平方米，曾出土过三羊兽形铜尊、编钟石磬和石范。专家分析这一带， 可能是古代巴人活动的中心地域之一，还可能是“巴墟”的所在地。</w:t>
        <w:br/>
        <w:t>巫山文化遗址中，最令人震惊的是在长江南岸巫山县庙宇镇龙骨坡发现二百万年前人类化石，此外，新石器时代晚期魏家梁子文化的发现，又使巫山成为研究三峡历史的重点地区。在长江与大宁河两岸的巫山境内，还发现的几处大型古代城址，为研究古代三峡地区政治、经济、文化和社会进步提供了难得的证据。有“袖珍古城”之称的大昌古镇，小巧玲珑，民居保存良好。</w:t>
        <w:br/>
        <w:t>秭归</w:t>
        <w:br/>
        <w:t>是楚文化发源地之一，位于秭归的屈原纪念馆内珍藏有新石器时代至清代的历史文物六百余件，是研究楚文化的重要依据；位于涪陵县的小田溪战国土坑墓葬群，出土了众多文物，其中铜器最为精美。</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瞿塘峡</w:t>
        <w:br/>
        <w:t>瞿塘峡，位于重庆奉节县境内，长8公里，是三峡中最短的一个峡。它是雄伟险峻的一个峡。 端入口处，两岸断崖壁立，相距不足一百公尺，形如门户，名夔门，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（1）重庆奉节县白帝城</w:t>
        <w:br/>
        <w:t>重庆奉节县地处长江三峡西首和库区腹心，东临</w:t>
        <w:br/>
        <w:t>三峡大坝</w:t>
        <w:br/>
        <w:t>，西靠重庆万州区，南连张家界，北接西安，是渝东、陕南、鄂西的交通枢纽和物资集散地，幅员面积约为4099平方公里， 人口100万，是长江三峡国家级风景名胜区的一部分和绝世奇观天坑地缝所在地。</w:t>
        <w:br/>
        <w:t>三峡旅游_三峡游轮_三峡旅游攻略_三峡游船_三峡豪华游轮_重庆江运游轮管理有限公司</w:t>
        <w:br/>
        <w:t>三峡游轮预定中心_长江游轮票务联网销售中心官方网站：www.cjsanxia.com</w:t>
        <w:br/>
        <w:t>210国道和渝巴高等级公路在县境内纵横交错，并背靠206国道、318国道、县内通车里程6000余公里；黄金水道长江横贯县境43公里，港口年货物吞吐量400多万吨，居重庆市第二位。四通八达的水陆交通将两大特色旅游区连贯成有机整体。</w:t>
        <w:br/>
        <w:t>（2）重庆夔门</w:t>
        <w:br/>
        <w:t>夔门位于长江三峡瞿塘峡之口，为三峡西大门，南白盐山，北赤甲山，拔地而起，双峰欲合，如门半开，故称夔门，素有“夔门天下雄”之称。与“剑门天下险、峨眉天下秀、青城天下幽”，并称巴渝名胜。在奉节前往小寨天坑的路上，还有一座”旱夔门”。</w:t>
        <w:br/>
        <w:t>巫峡</w:t>
        <w:br/>
        <w:t>巫峡，位于重庆巫山县和湖北巴东县两县境内，西起巫山县城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t>（1）重庆巫山十二峰</w:t>
        <w:br/>
        <w:t>长江三峡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中能见到的依次为飞凤、翠屏、聚鹤三峰，其余净坛、起云、上升三峰并不临江。如欲游览，须从飞凤峰附近的青石溪溯流而上，到兰厂登岸，才可领略三峰雄姿。</w:t>
        <w:br/>
        <w:t>（2）重庆神女峰</w:t>
        <w:br/>
        <w:t>十二峰中以神女峰最著名，峰上有一挺秀的石柱，形似亭亭玉立的少女。她每天最早迎来朝霞，又最后送走晚霞，故又称“望霞峰”。据唐广成《墉城集仙录》载，西王母幼女瑶姬携狂章、虞余诸神出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（3）重庆大宁河小三峡</w:t>
        <w:br/>
        <w:t>重庆巫山</w:t>
        <w:br/>
        <w:t>位于长江三峡库区腹心，素有“万峰磅礴一江通，锁钥荆襄气势雄”的地貌景观，和“三峡明珠”、“渝东门户”之称。重庆巫山，这古老而年轻的热土，充满了神奇与诱惑，勤劳朴实的巫山人民愿意同全国旅游同仁交朋友，精诚合作，热忱欢迎中外宾朋走进新巫山、走进新三峡、走进小三峡。</w:t>
        <w:br/>
        <w:t>（4）重庆马渡河小小三峡</w:t>
        <w:br/>
        <w:t>小小三峡水流湍急，水清见底，峡江两岸，岩石如削，奇花异草，俯首可拾，抬头仰望，天开一线，环顾江岸，绿树成荫，是一处集旅游、探险和漂流等多功能于一体的风景区。小小三峡漂流，被誉为“中国第一漂”，是勇敢者磨炼意志和毅力的天堂。</w:t>
        <w:br/>
        <w:t>西陵峡</w:t>
        <w:br/>
        <w:t>西陵峡在湖北宜昌市</w:t>
        <w:br/>
        <w:t>秭归</w:t>
        <w:br/>
        <w:t>县境内，西起</w:t>
        <w:br/>
        <w:t>香溪口</w:t>
        <w:br/>
        <w:t>，东至南津关，约长66公里，是长江三峡中最长、以滩多水急闻名的山峡。</w:t>
        <w:br/>
        <w:t>整个峡区由高山峡谷和险滩礁石组成，峡中有峡，大峡套小峡；滩中有滩，大滩含小滩。自西向东依次是</w:t>
        <w:br/>
        <w:t>兵书宝剑峡</w:t>
        <w:br/>
        <w:t>、</w:t>
        <w:br/>
        <w:t>牛肝马肺峡</w:t>
        <w:br/>
        <w:t>、</w:t>
        <w:br/>
        <w:t>崆岭峡</w:t>
        <w:br/>
        <w:t>、</w:t>
        <w:br/>
        <w:t>灯影峡</w:t>
        <w:br/>
        <w:t>四个峡区，以及青滩、泄滩、崆岭滩、腰叉河等险滩。</w:t>
        <w:br/>
        <w:t>丰都鬼城</w:t>
        <w:br/>
        <w:t>丰都县是神曲之乡，道教72洞天福地之一，一座融合了巴渝文化和鬼文化的古城。丰都鬼城以“鬼国京都”、“阴曹地府”闻名于世，传说中人类亡灵的归宿之地，集儒、佛、道民间文化于一体的民俗文化艺术宝库，是重庆长江三峡国际黄金旅游带上的一颗璀璨明珠。三峡旅游_三峡游轮_三峡旅游攻略_三峡游船_三峡豪华游轮_重庆江运游轮管理有限公司</w:t>
        <w:br/>
        <w:t>+++++++++++++++++++订票享免费送站 点击网址可报名++++++++++++++++++++++</w:t>
        <w:br/>
        <w:t>三峡游轮预定中心_长江游轮票务联网销售中心官方网站：www.cjsanxia.com</w:t>
        <w:br/>
        <w:t>忠县石宝寨</w:t>
        <w:br/>
        <w:t>是中国现存体积最大、层数最多的穿斗式木结构建筑，地处重庆市忠县忠州镇和万州区之间的长江北岸。十二层阁楼通高50米，依玉印山而建，重檐高耸，飞檐展翼，浑然一体，宏伟壮观，是重庆及三峡旅游热门景点之一。</w:t>
        <w:br/>
        <w:t>云阳张飞庙</w:t>
        <w:br/>
        <w:t>始建于蜀汉末期的张飞庙，地处重庆云阳县城隔江相望的飞凤山麓，依山座岩临江，由一组匠心独运的古建筑群组成。既有北方建筑雄奇的气度，又有南方建筑俊秀的质韵，素有“巴蜀胜境”的美誉，为长江三峡沿线一处主要旅游热点。</w:t>
        <w:br/>
        <w:t>神女溪</w:t>
        <w:br/>
        <w:t>山水景观令人称绝。翠屏、飞凤、起云、上升、净坛</w:t>
        <w:br/>
        <w:t>五峰</w:t>
        <w:br/>
        <w:t>，棋布溪水两岸。神女溪中游，内侧南岸是上升峰，西北是起云峰。峰峦叠翠，云遮雾绕，江流曲似九回肠。多处“山重水复疑无路，柳暗花明又一村”，乃峡中之奇峡，景中之绝景。</w:t>
        <w:br/>
        <w:t>巫山小三峡</w:t>
        <w:br/>
        <w:t>2006年被评为国家5A级景区。是大宁河下游流经巫山县境内的龙门峡、巴雾峡、滴翠峡的总称；这三段峡谷全长60公里；小三峡与长江大三峡毗邻，林木翠竹20000多亩。1991年评为“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风景区，属国家AAAAA级风景区，位于长江三峡中最为奇幻壮丽的西陵峡境内，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r>
    </w:p>
    <w:p>
      <w:r>
        <w:t>评论：</w:t>
        <w:br/>
        <w:t>1.来给楼主打气~楼主要继续去更多的地方哟！</w:t>
        <w:br/>
        <w:t>2.前排支持呀，卤煮码字辛苦了！</w:t>
      </w:r>
    </w:p>
    <w:p>
      <w:pPr>
        <w:pStyle w:val="Heading2"/>
      </w:pPr>
      <w:r>
        <w:t>27.乘坐三峡游轮为主要游览方式，三峡游轮</w:t>
      </w:r>
    </w:p>
    <w:p>
      <w:r>
        <w:t>https://you.ctrip.com/travels/yichang313/3631062.html</w:t>
      </w:r>
    </w:p>
    <w:p>
      <w:r>
        <w:t>来源：携程</w:t>
      </w:r>
    </w:p>
    <w:p>
      <w:r>
        <w:t>发表时间：2018-2-4</w:t>
      </w:r>
    </w:p>
    <w:p>
      <w:r>
        <w:t>天数：5 天</w:t>
      </w:r>
    </w:p>
    <w:p>
      <w:r>
        <w:t>游玩时间：2 月</w:t>
      </w:r>
    </w:p>
    <w:p>
      <w:r>
        <w:t>人均花费：800 元</w:t>
      </w:r>
    </w:p>
    <w:p>
      <w:r>
        <w:t>和谁：和朋友</w:t>
      </w:r>
    </w:p>
    <w:p>
      <w:r>
        <w:t>玩法：</w:t>
      </w:r>
    </w:p>
    <w:p>
      <w:r>
        <w:t>旅游路线：</w:t>
      </w:r>
    </w:p>
    <w:p>
      <w:r>
        <w:t>正文：</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br/>
        <w:t>来历</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折叠简介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旅游分线:</w:t>
        <w:br/>
        <w:t>重庆→</w:t>
        <w:br/>
        <w:t>宜昌</w:t>
        <w:br/>
        <w:t>宜昌</w:t>
        <w:br/>
        <w:t>→重庆</w:t>
        <w:br/>
        <w:t>重庆→上海</w:t>
        <w:br/>
        <w:t>上海→重庆</w:t>
        <w:br/>
        <w:t>万州→茅坪</w:t>
        <w:br/>
        <w:t>茅坪→万州</w:t>
        <w:br/>
        <w:t>重庆→武汉</w:t>
        <w:br/>
        <w:t>武汉→重庆</w:t>
        <w:br/>
        <w:t>瞿塘峡</w:t>
        <w:br/>
        <w:t>瞿塘峡，位于重庆奉节县境内，长8公里，是三峡中最短的一个峡。它是雄伟险峻的一个峡。 端入口处，两岸断崖壁立，相距不足一百公尺，形如门户，名夔门，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（1）重庆奉节县白帝城</w:t>
        <w:br/>
        <w:t>重庆奉节县地处</w:t>
        <w:br/>
        <w:t>长江三峡</w:t>
        <w:br/>
        <w:t>西首和库区腹心，东临</w:t>
        <w:br/>
        <w:t>三峡大坝</w:t>
        <w:br/>
        <w:t>，西靠重庆万州区，南连张家界，北接西安，是渝东、陕南、鄂西的交通枢纽和物资集散地，幅员面积约为4099平方公里， 人口100万，是长江三峡国家级风景名胜区的一部分和绝世奇观天坑地缝所在地。</w:t>
        <w:br/>
        <w:t>三峡旅游_三峡游轮_三峡旅游攻略_三峡游船_三峡豪华游轮_重庆江运游轮管理有限公司</w:t>
        <w:br/>
        <w:t>三峡游轮预定中心_长江游轮票务联网销售中心官方网站：www.cjsanxia.com</w:t>
        <w:br/>
        <w:t>210国道和渝巴高等级公路在县境内纵横交错，并背靠206国道、318国道、县内通车里程6000余公里；黄金水道长江横贯县境43公里，港口年货物吞吐量400多万吨，居重庆市第二位。四通八达的水陆交通将两大特色旅游区连贯成有机整体。</w:t>
        <w:br/>
        <w:t>（2）重庆夔门</w:t>
        <w:br/>
        <w:t>夔门位于</w:t>
        <w:br/>
        <w:t>长江三峡</w:t>
        <w:br/>
        <w:t>瞿塘峡之口，为三峡西大门，南白盐山，北赤甲山，拔地而起，双峰欲合，如门半开，故称夔门，素有“夔门天下雄”之称。与“剑门天下险、峨眉天下秀、青城天下幽”，并称巴渝名胜。在奉节前往小寨天坑的路上，还有一座”旱夔门”。</w:t>
        <w:br/>
        <w:t>巫峡</w:t>
        <w:br/>
        <w:t>巫峡，位于重庆巫山县和湖北巴东县两县境内，西起巫山县城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t>（1）重庆巫山十二峰</w:t>
        <w:br/>
        <w:t>长江三峡</w:t>
        <w:br/>
        <w:t>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中能见到的依次为飞凤、翠屏、聚鹤三峰，其余净坛、起云、上升三峰并不临江。如欲游览，须从飞凤峰附近的青石溪溯流而上，到兰厂登岸，才可领略三峰雄姿。</w:t>
        <w:br/>
        <w:t>（2）重庆神女峰</w:t>
        <w:br/>
        <w:t>十二峰中以神女峰最著名，峰上有一挺秀的石柱，形似亭亭玉立的少女。她每天最早迎来朝霞，又最后送走晚霞，故又称“望霞峰”。据唐广成《墉城集仙录》载，西王母幼女瑶姬携狂章、虞余诸神出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（3）重庆大宁河小三峡</w:t>
        <w:br/>
        <w:t>重庆巫山</w:t>
        <w:br/>
        <w:t>位于长江三峡库区腹心，素有“万峰磅礴一江通，锁钥荆襄气势雄”的地貌景观，和“三峡明珠”、“渝东门户”之称。重庆巫山，这古老而年轻的热土，充满了神奇与诱惑，勤劳朴实的巫山人民愿意同全国旅游同仁交朋友，精诚合作，热忱欢迎中外宾朋走进新巫山、走进新三峡、走进小三峡。</w:t>
        <w:br/>
        <w:t>（4）重庆马渡河小小三峡</w:t>
        <w:br/>
        <w:t>小小三峡水流湍急，水清见底，峡江两岸，岩石如削，奇花异草，俯首可拾，抬头仰望，天开一线，环顾江岸，绿树成荫，是一处集旅游、探险和漂流等多功能于一体的风景区。小小三峡漂流，被誉为“中国第一漂”，是勇敢者磨炼意志和毅力的天堂。</w:t>
        <w:br/>
        <w:t>西陵峡</w:t>
        <w:br/>
        <w:t>西陵峡在湖北</w:t>
        <w:br/>
        <w:t>宜昌</w:t>
        <w:br/>
        <w:t>市</w:t>
        <w:br/>
        <w:t>秭归</w:t>
        <w:br/>
        <w:t>县境内，西起</w:t>
        <w:br/>
        <w:t>香溪口</w:t>
        <w:br/>
        <w:t>，东至</w:t>
        <w:br/>
        <w:t>南津关</w:t>
        <w:br/>
        <w:t>，约长66公里，是长江三峡中最长、以滩多水急闻名的山峡。</w:t>
        <w:br/>
        <w:t>整个峡区由高山峡谷和险滩礁石组成，峡中有峡，大峡套小峡；滩中有滩，大滩含小滩。自西向东依次是</w:t>
        <w:br/>
        <w:t>兵书宝剑峡</w:t>
        <w:br/>
        <w:t>、</w:t>
        <w:br/>
        <w:t>牛肝马肺峡</w:t>
        <w:br/>
        <w:t>、</w:t>
        <w:br/>
        <w:t>崆岭峡</w:t>
        <w:br/>
        <w:t>、</w:t>
        <w:br/>
        <w:t>灯影峡</w:t>
        <w:br/>
        <w:t>四个峡区，以及青滩、泄滩、崆岭滩、腰叉河等险滩。</w:t>
        <w:br/>
        <w:t>丰都鬼城</w:t>
        <w:br/>
        <w:t>丰都县是神曲之乡，道教72洞天福地之一，一座融合了巴渝文化和鬼文化的古城。丰都鬼城以“鬼国京都”、“阴曹地府”闻名于世，传说中人类亡灵的归宿之地，集儒、佛、道民间文化于一体的民俗文化艺术宝库，是重庆长江三峡国际黄金旅游带上的一颗璀璨明珠。三峡旅游_三峡游轮_三峡旅游攻略_三峡游船_三峡豪华游轮_重庆江运游轮管理有限公司</w:t>
        <w:br/>
        <w:t>+++++++++++++++++++订票享免费送站 点击网址可报名++++++++++++++++++++++</w:t>
        <w:br/>
        <w:t>三峡游轮预定中心_长江游轮票务联网销售中心官方网站：www.cjsanxia.com</w:t>
        <w:br/>
        <w:t>忠县石宝寨</w:t>
        <w:br/>
        <w:t>是中国现存体积最大、层数最多的穿斗式木结构建筑，地处重庆市忠县忠州镇和万州区之间的长江北岸。十二层阁楼通高50米，依玉印山而建，重檐高耸，飞檐展翼，浑然一体，宏伟壮观，是重庆及三峡旅游热门景点之一。</w:t>
        <w:br/>
        <w:t>云阳张飞庙</w:t>
        <w:br/>
        <w:t>始建于蜀汉末期的张飞庙，地处重庆云阳县城隔江相望的飞凤山麓，依山座岩临江，由一组匠心独运的古建筑群组成。既有北方建筑雄奇的气度，又有南方建筑俊秀的质韵，素有“巴蜀胜境”的美誉，为长江三峡沿线一处主要旅游热点。</w:t>
        <w:br/>
        <w:t>神女溪</w:t>
        <w:br/>
        <w:t>山水景观令人称绝。翠屏、飞凤、起云、上升、净坛</w:t>
        <w:br/>
        <w:t>五峰</w:t>
        <w:br/>
        <w:t>，棋布溪水两岸。神女溪中游，内侧南岸是上升峰，西北是起云峰。峰峦叠翠，云遮雾绕，江流曲似九回肠。多处“山重水复疑无路，柳暗花明又一村”，乃峡中之奇峡，景中之绝景。</w:t>
        <w:br/>
        <w:t>巫山小三峡</w:t>
        <w:br/>
        <w:t>2006年被评为国家5A级景区。是大宁河下游流经巫山县境内的龙门峡、巴雾峡、滴翠峡的总称；这三段峡谷全长60公里；小三峡与长江大三峡毗邻，林木翠竹20000多亩。1991年评为“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风景区，属国家AAAAA级风景区，位于长江三峡中最为奇幻壮丽的西陵峡境内，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r>
    </w:p>
    <w:p>
      <w:r>
        <w:t>评论：</w:t>
        <w:br/>
        <w:t>1.风景秀丽，景色宜人，值得一去，一定要找时间去一次~</w:t>
        <w:br/>
        <w:t>2.楼主可以多赏我一点图么，我表示看不过瘾呢！</w:t>
      </w:r>
    </w:p>
    <w:p>
      <w:pPr>
        <w:pStyle w:val="Heading2"/>
      </w:pPr>
      <w:r>
        <w:t>28.去观三峡的雄伟大险俊</w:t>
      </w:r>
    </w:p>
    <w:p>
      <w:r>
        <w:t>https://you.ctrip.com/travels/yichang313/3632958.html</w:t>
      </w:r>
    </w:p>
    <w:p>
      <w:r>
        <w:t>来源：携程</w:t>
      </w:r>
    </w:p>
    <w:p>
      <w:r>
        <w:t>发表时间：2018-2-5</w:t>
      </w:r>
    </w:p>
    <w:p>
      <w:r>
        <w:t>天数：5 天</w:t>
      </w:r>
    </w:p>
    <w:p>
      <w:r>
        <w:t>游玩时间：2 月</w:t>
      </w:r>
    </w:p>
    <w:p>
      <w:r>
        <w:t>人均花费：800 元</w:t>
      </w:r>
    </w:p>
    <w:p>
      <w:r>
        <w:t>和谁：和父母</w:t>
      </w:r>
    </w:p>
    <w:p>
      <w:r>
        <w:t>玩法：</w:t>
      </w:r>
    </w:p>
    <w:p>
      <w:r>
        <w:t>旅游路线：</w:t>
      </w:r>
    </w:p>
    <w:p>
      <w:r>
        <w:t>正文：</w:t>
        <w:br/>
        <w:t>如果是下水旅游的话，从</w:t>
        <w:br/>
        <w:t>重庆</w:t>
        <w:br/>
        <w:t>出发，然后游览三峡沿途风景，西陵峡，</w:t>
        <w:br/>
        <w:t>瞿塘峡</w:t>
        <w:br/>
        <w:t>，</w:t>
        <w:br/>
        <w:t>巫峡</w:t>
        <w:br/>
        <w:t>，</w:t>
        <w:br/>
        <w:t>巫山小三峡</w:t>
        <w:br/>
        <w:t>，</w:t>
        <w:br/>
        <w:t>神女峰</w:t>
        <w:br/>
        <w:t>，中途还有</w:t>
        <w:br/>
        <w:t>奉节</w:t>
        <w:br/>
        <w:t>白帝城，</w:t>
        <w:br/>
        <w:t>丰都鬼城</w:t>
        <w:br/>
        <w:t>，</w:t>
        <w:br/>
        <w:t>大昌古镇</w:t>
        <w:br/>
        <w:t>等上岸旅游景点，最终到达</w:t>
        <w:br/>
        <w:t>宜昌</w:t>
        <w:br/>
        <w:t>的</w:t>
        <w:br/>
        <w:t>三峡大坝</w:t>
        <w:br/>
        <w:t>。</w:t>
        <w:br/>
        <w:t>三峡豪华游轮的行程由上水和下水之分上水</w:t>
        <w:br/>
        <w:t>宜昌到重庆</w:t>
        <w:br/>
        <w:t>5天4晚，下水</w:t>
        <w:br/>
        <w:t>重庆到宜昌</w:t>
        <w:br/>
        <w:t>4天3晚，根据我们公司收客的情况，70%客人都选择重庆到宜昌 下水。无论上水，还是下水，都可以全方位的游览三峡，游客可以根据自己的时间合理安排。</w:t>
        <w:br/>
        <w:t>下水的优点：顺水行舟，速度快，对于旅游时间限制较大的客人比较好；</w:t>
        <w:br/>
        <w:t>上水的优点：逆流而上，速度慢。有足够的时间观赏沿岸风光，聆听讲解。</w:t>
        <w:br/>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旅游分线:</w:t>
        <w:br/>
        <w:t>重庆</w:t>
        <w:br/>
        <w:t>→</w:t>
        <w:br/>
        <w:t>宜昌</w:t>
        <w:br/>
        <w:t>宜昌</w:t>
        <w:br/>
        <w:t>→</w:t>
        <w:br/>
        <w:t>重庆</w:t>
        <w:br/>
        <w:t>重庆→上海</w:t>
        <w:br/>
        <w:t>上海→重庆</w:t>
        <w:br/>
        <w:t>万州</w:t>
        <w:br/>
        <w:t>→茅坪</w:t>
        <w:br/>
        <w:t>茅坪→</w:t>
        <w:br/>
        <w:t>万州</w:t>
        <w:br/>
        <w:t>重庆→武汉</w:t>
        <w:br/>
        <w:t>武汉→重庆</w:t>
        <w:br/>
        <w:t>三峡旅游_三峡游轮_三峡旅游攻略_三峡游船_三峡豪华游轮_重庆江运游轮管理有限公司</w:t>
        <w:br/>
        <w:t>三峡游轮预定中心_长江游轮票务联网销售中心官方网站：www.cjsanxia.com</w:t>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西陵峡在湖北宜昌市</w:t>
        <w:br/>
        <w:t>秭归</w:t>
        <w:br/>
        <w:t>县境内，西起</w:t>
        <w:br/>
        <w:t>香溪口</w:t>
        <w:br/>
        <w:t>，东至</w:t>
        <w:br/>
        <w:t>南津关</w:t>
        <w:br/>
        <w:t>，约长66公里，是</w:t>
        <w:br/>
        <w:t>长江三峡</w:t>
        <w:br/>
        <w:t>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以下是主要的三峡景点</w:t>
        <w:br/>
        <w:t>推荐指数：5</w:t>
        <w:br/>
        <w:t>白帝城、大宁河</w:t>
        <w:br/>
        <w:t>小三峡</w:t>
        <w:br/>
        <w:t>、</w:t>
        <w:br/>
        <w:t>三峡大坝</w:t>
        <w:br/>
        <w:t>、神农溪、巫峡</w:t>
        <w:br/>
        <w:t>推荐指数：4</w:t>
        <w:br/>
        <w:t>马渡河小小三峡</w:t>
        <w:br/>
        <w:t>、</w:t>
        <w:br/>
        <w:t>屈原祠</w:t>
        <w:br/>
        <w:t>、</w:t>
        <w:br/>
        <w:t>三游洞</w:t>
        <w:br/>
        <w:t>风景区、</w:t>
        <w:br/>
        <w:t>石宝寨</w:t>
        <w:br/>
        <w:t>、西陵峡、</w:t>
        <w:br/>
        <w:t>张飞庙</w:t>
        <w:br/>
        <w:t>、瞿塘峡</w:t>
        <w:br/>
        <w:t>推荐指数：3</w:t>
        <w:br/>
        <w:t>兵书宝剑峡</w:t>
        <w:br/>
        <w:t>、</w:t>
        <w:br/>
        <w:t>大昌古镇</w:t>
        <w:br/>
        <w:t>、</w:t>
        <w:br/>
        <w:t>大溪文化遗址</w:t>
        <w:br/>
        <w:t>、</w:t>
        <w:br/>
        <w:t>葛洲坝</w:t>
        <w:br/>
        <w:t>、</w:t>
        <w:br/>
        <w:t>黄陵庙</w:t>
        <w:br/>
        <w:t>、</w:t>
        <w:br/>
        <w:t>南津关</w:t>
        <w:br/>
        <w:t>、</w:t>
        <w:br/>
        <w:t>神女峰</w:t>
        <w:br/>
        <w:t>、</w:t>
        <w:br/>
        <w:t>夔门</w:t>
        <w:br/>
        <w:t>推荐指数：2</w:t>
        <w:br/>
        <w:t>白帝山</w:t>
        <w:br/>
        <w:t>、</w:t>
        <w:br/>
        <w:t>大宁河古栈道遗址</w:t>
        <w:br/>
        <w:t>、</w:t>
        <w:br/>
        <w:t>灯影峡</w:t>
        <w:br/>
        <w:t>、</w:t>
        <w:br/>
        <w:t>风箱峡</w:t>
        <w:br/>
        <w:t>、</w:t>
        <w:br/>
        <w:t>孟良梯、倒吊和尚石</w:t>
        <w:br/>
        <w:t>、</w:t>
        <w:br/>
        <w:t>牛肝马肺峡</w:t>
        <w:br/>
        <w:t>、</w:t>
        <w:br/>
        <w:t>香溪口</w:t>
        <w:br/>
        <w:t>、</w:t>
        <w:br/>
        <w:t>崆岭峡</w:t>
        <w:br/>
        <w:t>推荐指数：1</w:t>
        <w:br/>
        <w:t>船馆</w:t>
        <w:br/>
        <w:t>、孔明碑、</w:t>
        <w:br/>
        <w:t>龙骨坡古猿人遗址</w:t>
        <w:br/>
        <w:t>、</w:t>
        <w:br/>
        <w:t>陆游洞</w:t>
        <w:br/>
      </w:r>
    </w:p>
    <w:p>
      <w:r>
        <w:t>评论：</w:t>
        <w:br/>
        <w:t>1.希望我有一天也可以鼓起这份勇气，说走就走，目前只能羡慕嫉妒恨了……</w:t>
        <w:br/>
        <w:t>2.楼主这个旅游节奏令人羡慕啊~</w:t>
        <w:br/>
        <w:t>3.图片还可以的呢，不过多多益善哦~</w:t>
      </w:r>
    </w:p>
    <w:p>
      <w:pPr>
        <w:pStyle w:val="Heading2"/>
      </w:pPr>
      <w:r>
        <w:t>29.三峡旅游以乘坐三峡游轮为主-一票全含游玩三峡</w:t>
      </w:r>
    </w:p>
    <w:p>
      <w:r>
        <w:t>https://you.ctrip.com/travels/yichang313/3635343.html</w:t>
      </w:r>
    </w:p>
    <w:p>
      <w:r>
        <w:t>来源：携程</w:t>
      </w:r>
    </w:p>
    <w:p>
      <w:r>
        <w:t>发表时间：2018-2-8</w:t>
      </w:r>
    </w:p>
    <w:p>
      <w:r>
        <w:t>天数：5 天</w:t>
      </w:r>
    </w:p>
    <w:p>
      <w:r>
        <w:t>游玩时间：3 月</w:t>
      </w:r>
    </w:p>
    <w:p>
      <w:r>
        <w:t>人均花费：800 元</w:t>
      </w:r>
    </w:p>
    <w:p>
      <w:r>
        <w:t>和谁：和朋友</w:t>
      </w:r>
    </w:p>
    <w:p>
      <w:r>
        <w:t>玩法：</w:t>
      </w:r>
    </w:p>
    <w:p>
      <w:r>
        <w:t>旅游路线：</w:t>
      </w:r>
    </w:p>
    <w:p>
      <w:r>
        <w:t>正文：</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折叠简介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br/>
        <w:t>折叠等级分类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旅游分线:</w:t>
        <w:br/>
        <w:t>重庆</w:t>
        <w:br/>
        <w:t>→</w:t>
        <w:br/>
        <w:t>宜昌</w:t>
        <w:br/>
        <w:t>宜昌</w:t>
        <w:br/>
        <w:t>→</w:t>
        <w:br/>
        <w:t>重庆</w:t>
        <w:br/>
        <w:t>重庆</w:t>
        <w:br/>
        <w:t>→上海</w:t>
        <w:br/>
        <w:t>上海→重庆</w:t>
        <w:br/>
        <w:t>万州</w:t>
        <w:br/>
        <w:t>→茅坪</w:t>
        <w:br/>
        <w:t>茅坪→</w:t>
        <w:br/>
        <w:t>万州</w:t>
        <w:br/>
        <w:t>重庆→武汉</w:t>
        <w:br/>
        <w:t>武汉→重庆</w:t>
        <w:br/>
        <w:br/>
        <w:t>游船</w:t>
        <w:br/>
        <w:br/>
        <w:t>重庆-宜昌</w:t>
        <w:br/>
        <w:br/>
        <w:t>宜昌-重庆</w:t>
        <w:br/>
        <w:br/>
        <w:t>总统系列</w:t>
        <w:br/>
        <w:br/>
        <w:t>石宝寨</w:t>
        <w:br/>
        <w:t>、神农溪、大坝</w:t>
        <w:br/>
        <w:br/>
        <w:t>大坝、神农溪、酆都鬼城</w:t>
        <w:br/>
        <w:br/>
        <w:t>美国维多利亚系列</w:t>
        <w:br/>
        <w:br/>
        <w:t>酆都鬼城、神农溪、大坝</w:t>
        <w:br/>
        <w:br/>
        <w:t>大坝、</w:t>
        <w:br/>
        <w:t>小三峡</w:t>
        <w:br/>
        <w:t>、酆都鬼城</w:t>
        <w:br/>
        <w:br/>
        <w:t>长江海外系列</w:t>
        <w:br/>
        <w:br/>
        <w:t>酆都鬼城、</w:t>
        <w:br/>
        <w:t>小三峡</w:t>
        <w:br/>
        <w:t>、大坝</w:t>
        <w:br/>
        <w:br/>
        <w:t>大坝、神农溪、酆都鬼城</w:t>
        <w:br/>
        <w:br/>
        <w:t>东方皇家系列</w:t>
        <w:br/>
        <w:br/>
        <w:t>酆都鬼城、神农溪、大坝</w:t>
        <w:br/>
        <w:br/>
        <w:t>大坝、神农溪、酆都鬼城</w:t>
        <w:br/>
        <w:br/>
        <w:t>龙腾系列</w:t>
        <w:br/>
        <w:br/>
        <w:t>酆都鬼城、神农溪、大坝</w:t>
        <w:br/>
        <w:br/>
        <w:t>大坝、神农溪、酆都鬼城</w:t>
        <w:br/>
        <w:br/>
        <w:t>新世纪游船</w:t>
        <w:br/>
        <w:br/>
        <w:t>石宝寨</w:t>
        <w:br/>
        <w:t>、神农溪、大坝</w:t>
        <w:br/>
        <w:br/>
        <w:t>大坝、</w:t>
        <w:br/>
        <w:t>小三峡</w:t>
        <w:br/>
        <w:t>、</w:t>
        <w:br/>
        <w:t>石宝寨</w:t>
        <w:br/>
        <w:br/>
        <w:t>东方大帝</w:t>
        <w:br/>
        <w:br/>
        <w:t>酆都鬼城、神农溪、大坝</w:t>
        <w:br/>
        <w:br/>
        <w:t>大坝、小三峡、酆都鬼城</w:t>
        <w:br/>
        <w:br/>
        <w:t>皇家公主系列</w:t>
        <w:br/>
        <w:br/>
        <w:t>酆都鬼城、</w:t>
        <w:br/>
        <w:t>神女溪</w:t>
        <w:br/>
        <w:t>、大坝</w:t>
        <w:br/>
        <w:br/>
        <w:t>大坝、</w:t>
        <w:br/>
        <w:t>神女溪</w:t>
        <w:br/>
        <w:t>、酆都鬼城</w:t>
        <w:br/>
        <w:br/>
        <w:t>长江黄金系列[2]</w:t>
        <w:br/>
        <w:br/>
        <w:t>酆都鬼城、小三峡、大坝</w:t>
        <w:br/>
        <w:br/>
        <w:t>大坝、小三峡、酆都鬼城</w:t>
        <w:br/>
        <w:br/>
        <w:br/>
        <w:t>游轮时光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w:t>
        <w:br/>
        <w:t>瞿塘峡</w:t>
        <w:br/>
        <w:t>、</w:t>
        <w:br/>
        <w:t>巫峡</w:t>
        <w:br/>
        <w:t>、西陵峡，船过五级船闸。</w:t>
        <w:br/>
        <w:t>三峡游轮预定中心_长江游轮票务联网销售中心官方网站：www.cjsanxia.com</w:t>
        <w:br/>
        <w:t>关键词|三峡旅游,三峡游轮,三峡旅游攻略,三峡游船,三峡豪华游轮,重庆江运游轮管理有限公司</w:t>
        <w:br/>
        <w:t>景点介绍：</w:t>
        <w:br/>
        <w:t>瞿塘峡</w:t>
        <w:br/>
        <w:t>瞿 塘峡的名胜古迹，多而又集中，游览者称便。峡口的上游，有</w:t>
        <w:br/>
        <w:t>奉节</w:t>
        <w:br/>
        <w:t>古城、八阵图、鱼复塔。峡内北岸山顶有文物珍藏甚多的白帝城，惊险万状的古栈道、神秘莫测的</w:t>
        <w:br/>
        <w:t>风箱峡</w:t>
        <w:br/>
        <w:t>；南岸有题刻满壁的粉壁墙，富于传说孟良梯、倒吊和尚、盔甲洞，洞幽泉甘的凤凰饮泉等。在风箱峡下游不远处的南岸，有一座奇形异状的山峰，突起江 边，人称"犀牛望月"，惟妙惟肖。距白帝城仅几公里的杜甫草堂遗址，更是诗人流连忘返之处。</w:t>
        <w:br/>
        <w:br/>
        <w:t>景点介绍：西陵峡</w:t>
        <w:br/>
        <w:t>西 陵峡，可谓</w:t>
        <w:br/>
        <w:t>大峡</w:t>
        <w:br/>
        <w:t>套小峡，峡中还有峡，如破水峡、</w:t>
        <w:br/>
        <w:t>兵书宝剑峡</w:t>
        <w:br/>
        <w:t>（米仓峡）、白狗峡、镇山峡、</w:t>
        <w:br/>
        <w:t>牛肝马肺峡</w:t>
        <w:br/>
        <w:t>、</w:t>
        <w:br/>
        <w:t>灯影峡</w:t>
        <w:br/>
        <w:t>等等。西陵峡两岸有许多著名的溪、泉、石、洞，屈原、昭君、陆羽、白居易、元稹、欧阳修、苏洵、苏轼、苏 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 石。滩险处，水流如沸，泡漩翻滚，汹涌激荡，惊险万状。</w:t>
        <w:br/>
        <w:br/>
        <w:t>景点介绍：</w:t>
        <w:br/>
        <w:t>巫峡</w:t>
        <w:br/>
        <w:t>巫峡</w:t>
        <w:br/>
        <w:t>又名</w:t>
        <w:br/>
        <w:t>大峡</w:t>
        <w:br/>
        <w:t>，以幽深秀丽著称。整个峡区奇峰突兀，怪石嶙峋，峭壁屏列，绵延不断，是三峡中最可观的一段，宛如一条迂回曲折的画廊，充满诗情书意。巫峡峡长千谷深，迂回曲折，奇峰嵯峨连绵，烟云氤氲缭绕，景色清幽之极，如一条美不胜收千奇百怪的画廊</w:t>
        <w:br/>
        <w:br/>
        <w:t>景点介绍：小三峡</w:t>
        <w:br/>
        <w:t>小 三峡—</w:t>
        <w:br/>
        <w:t>小小三峡</w:t>
        <w:br/>
        <w:t>旅游风景区，1991年被评为“</w:t>
        <w:br/>
        <w:t>中国旅游胜地</w:t>
        <w:br/>
        <w:t>四十佳”、2004年11月评为“国家AAAA级旅游景区”，2007年5月被评为“国家 AAAAA级旅游景区”，同时还被评为“中国国家级重点风景名胜区”，“重庆文明景区”，“重庆安全景区”，被名人誉为“中华奇观”，“天下绝景”。</w:t>
        <w:br/>
        <w:t>景点介绍：白帝城</w:t>
        <w:br/>
        <w:t>白 帝城位于重庆</w:t>
        <w:br/>
        <w:t>奉节</w:t>
        <w:br/>
        <w:t>县</w:t>
        <w:br/>
        <w:t>瞿塘峡</w:t>
        <w:br/>
        <w:t>口的长江北岸，奉节东</w:t>
        <w:br/>
        <w:t>白帝山</w:t>
        <w:br/>
        <w:t>上，三峡的著名游览胜地。原名</w:t>
        <w:br/>
        <w:t>子阳城</w:t>
        <w:br/>
        <w:t>，为西汉末年割据蜀地的公孙述所建，公孙述自号白帝，故名城为 “白帝城”。白帝城是观“</w:t>
        <w:br/>
        <w:t>夔门</w:t>
        <w:br/>
        <w:t>天下雄”的最佳地点。历代著名诗人李白、杜甫、白居易、刘禹锡、苏轼、黄庭坚、范成大、陆游等都曾登白帝，游夔门，留下大量 诗篇，因此白帝城又有“诗城”之美誉。</w:t>
        <w:br/>
        <w:t>西汉末年公孙述据蜀，在山上 筑城，因城中一井常冒白气，宛如白龙，他便借此自号白帝，并名此城为白帝城。公孙述死后，当地人在山上建庙立公孙述像，称白帝庙。由于公孙述非正统而系僭 称，明正德七年（1512年）四川巡抚毁公孙述像，祀江神、土神和马援像，改称“三功祠”。明嘉靖二十年（1533年）又改祀刘备、诸葛亮像，名“正义 祠”，以后又添供关羽、张飞像，逐形成白帝庙内无白帝，而长祀蜀汉人物的格局。</w:t>
        <w:br/>
        <w:t>景点介绍：</w:t>
        <w:br/>
        <w:t>丰都鬼城</w:t>
        <w:br/>
        <w:t>丰 都鬼城旧名酆都鬼城，古为“巴子别都”，东汉和帝永元二年置县，距今已有近2000年的历史 ，位于重庆市下</w:t>
        <w:br/>
        <w:t>游丰都</w:t>
        <w:br/>
        <w:t>县的长江北岸，是长江游轮旅客的一个观光胜地。</w:t>
        <w:br/>
        <w:t>丰都鬼城</w:t>
        <w:br/>
        <w:t>又称为“幽都”、“鬼国京都 ”、“中国神曲之乡”。鬼城以各种阴曹地府的建筑和造型而著名。鬼城内有哼哈祠、</w:t>
        <w:br/>
        <w:t>天子殿</w:t>
        <w:br/>
        <w:t>、奈河桥、黄泉路、</w:t>
        <w:br/>
        <w:t>望乡台</w:t>
        <w:br/>
        <w:t>、药王殿等多座表现阴间的建筑。</w:t>
        <w:br/>
        <w:t>国家首批AAAA级旅游区——</w:t>
        <w:br/>
        <w:t>丰都鬼城</w:t>
        <w:br/>
        <w:t>，是一座起源于汉代的历史文化名城，被人们传为“鬼国京都”、“阴曹地府”，成为人类亡灵的归宿之地。它不仅是传说中的鬼城，还是集儒、道、佛为一体的民俗文化艺术宝库，是长江黄金旅游线上最著名的人文景观之一。</w:t>
        <w:br/>
        <w:t>景点介绍：石宝寨</w:t>
        <w:br/>
        <w:t>石 宝寨，是国家级文物保护单位，国家4A级旅游景区。石宝寨位于重庆</w:t>
        <w:br/>
        <w:t>忠县</w:t>
        <w:br/>
        <w:t>境内长江北岸边，故又被称为“江上明珠”。距忠县城45千米，此处临江有一俯高十多 丈，陡壁孤峰拔起的巨石，相传为女娲补天所遗的一尊五彩石，故称“石宝”。此石形如玉印，又名“玉印山”。明末谭宏起义，据此为寨，“石宝寨”名由此而 来。</w:t>
        <w:br/>
        <w:t>石宝寨塔楼倚玉印山修建，依山耸势，飞檐展翼，造型十分奇异。 整个建筑由寨门、寨身、阁楼（寨顶石刹）组成，共12层，高56米，全系木质结构。始建于明万历年间，经康熙、乾隆年间修建完善。原建9层，寨顶有古刹天 子殿。隐含“九重天”之意。顶上3层为1956年修补建筑时所建，石宝寨作为穿斗结构层数多体构大乃国内罕见，又被称为“世界八大奇异建筑”之一。 投资八千余万元人民币的石宝寨保护工程——石宝寨围堰。工程完工后，石宝寨将成为世界上最大的“盆景”和江中“小蓬莱”。美国探索频道中国七大奇观之一。</w:t>
        <w:br/>
        <w:br/>
        <w:br/>
        <w:t>神农溪-5A景区</w:t>
        <w:br/>
        <w:br/>
        <w:t>神农溪是湖北省巴东县，长江北岸的一条常流性溪流，发源于“华中第一峰”神农架的南坡，由南向北穿行于深山峡谷中，于巫峡口东2000米处汇入长江，全长60公里。</w:t>
        <w:br/>
        <w:br/>
        <w:t>溪流两岸，山峦耸立，逶迤绵延，层峦叠嶂。形成龙昌峡、鹦鹉峡、神农峡三个险、秀、奇各具特色的自然峡段。峡中深潭碧水、飞瀑遍布、悬棺栈道、原始扁舟、土家风情、石笋溶洞无不令人惊叹。神农溪以其原始、古朴、无污染的自然环境而著称。它的自然风光秀美，人文景观迷人，民俗风情浓郁，被誉为</w:t>
        <w:br/>
        <w:t>长江三峡</w:t>
        <w:br/>
        <w:t>中的“翡翠水道”。优美的自然风光和神秘的人文特色，使得神农溪成为在国内外享有极高声誉的热门旅游景点，为国家AAAAA级风景名胜区。</w:t>
        <w:br/>
        <w:br/>
        <w:br/>
        <w:br/>
        <w:t>神农溪源头的原始森林中聚居着罕见的珍禽异兽，如飞鼠、金丝猴、苏门羚等，尤其是白色动物种类繁多，如白雉、白蛇、白山羊、白金丝猴等。这里还生长着许多珍贵植物，如腊梅、香菊、天葱、母木莲、香果树、岩白菜等让人眼花缭乱。</w:t>
        <w:br/>
        <w:br/>
        <w:br/>
        <w:br/>
        <w:t>神农溪全长60公里，沿途接纳17条溪间，8处百米瀑布，溪流由此向南穿行于深山峡谷之中，注入浩浩长江。乘着古老的“豌豆角”小扁舟顺水漂流，但见两岸多呈80至90度的壁堑，陡峭耸峙，并与山头相续。山峰相对高差海拔300米至1200米，壁间狭窄处仅7米。两个小山村将20公里地段分成棉竹、鹦鹉、龙昌洞3个峡段，而以“险、秀、雄”各具特色，崖壁上不仅钟乳密布，怪石峰峰，还分布着大小溶洞60多个，且大多数洞口有石砌土垒的墙壁，留下古时战乱的痕迹。又以龙昌洞、燕子阡著称。</w:t>
        <w:br/>
        <w:br/>
        <w:br/>
        <w:br/>
        <w:t>龙昌洞非石洞，长10里，可以浮舟往来。燕子阡洞高80米，宽30米，洞中岩壁顶上常年栖息着成千上万的短嘴金丝燕，飞翔在峡谷深处的上空，给游客们带来一种喜庆的气氛。</w:t>
        <w:br/>
        <w:br/>
        <w:t>神农溪迂回曲折，落差较大，形成长短各异，急缓不同的滩多达60余处，有“一里三湾、一湾三滩”之说。多道浅滩，水深不到0．5米，水浅滞涩，船底与卵石摩擦，犹如陆地行舟，三十多道急滩平均落差1．7米，最高达3米，驾舟漂流似箭离弦，使人在有惊无险之中领略与大自然搏斗的无限乐趣。</w:t>
        <w:br/>
        <w:t>三峡旅游_三峡游轮_三峡旅游攻略_三峡游船_三峡豪华游轮_重庆江运游轮管理有限公司</w:t>
        <w:br/>
        <w:t>三峡游轮预定中心_长江游轮票务联网销售中心官方网站：www.cjsanxia.com</w:t>
        <w:br/>
        <w:t>神农溪-“豌豆角”</w:t>
        <w:br/>
        <w:t>神农溪堪称无污染的天然之流，溪水碧澈，一清到底，除“三色泉”外，几乎见不到一缕混水。溪底遍布五色石，如花似锦。湍湍处水流如雪似雾，船行如飞；水缓处形成幽静平湖，浓绿莫测，扁舟荡漾；浅滩处水深不及膝，船底与河中卵石相摩，格格有声，全靠拉。</w:t>
        <w:br/>
        <w:br/>
        <w:br/>
        <w:t>神农溪漂流使用的是一种形似“豌豆角”的扁舟。跨上这种古味加土味的小船，在碧水清波上悠然漂流，会使你感到一种原始的野趣。如欧阳修的一首词所描绘的；“无风水面琉璃滑，不觉船移。微动涟漪。惊趣沙禽掠岸飞”。随“豌豆角”漂进锦竹峡。此峡两岸山间，多为锦竹覆盖，郁郁葱葱，青翠欲滴。水面倒映着青峰竹影，使溪水更添碧绿。人与舟漂行其中，简直被翠色包围，不由心净如洗，加之神农溪上连一只小小的机动船都没有，空气异常清新，峡间格外幽静，只是偶尔有几声鸟鸣，或有几声纤夫的号子，更使人有一种远离尘世的感觉。</w:t>
        <w:br/>
        <w:br/>
        <w:br/>
        <w:br/>
        <w:t>过锦竹峡后，就漂进了鹦鹉峡。此峡内多奇峰异景，有的山峰如狂啸之虎，有的如嬉戏之猴。峡内有神农溪最大的溶洞“燕子阡”，以及古栈道等景点。不知不觉进入第三个峡———龙昌峡。此峡多为绝壁，奇岩怪石亦有不少。比较著名的景点有“仙客送翁”、“鳄鱼出洞”、天然泳场”、“熊猫石”等。</w:t>
        <w:br/>
        <w:br/>
        <w:br/>
        <w:t>神农溪-龙昌洞峡</w:t>
        <w:br/>
        <w:br/>
        <w:t>神农溪流经三个风景各异的峡谷——棉竹峡、鹦鹉峡、龙昌洞峡。两岸风光奇美，峡谷中少有开阔地，最狭处两岸相距仅7米。船行峡中，如穿幽巷重门。一座座高达数百米的山峰劈面压来，几乎望不见前面的水道。</w:t>
        <w:br/>
        <w:br/>
        <w:br/>
        <w:t>在以险见长的棉竹峡中，难以攀登的峭壁上溶洞遍布，巨大的石钟乳凌空倒悬，河床窄而落差大，4公里航道就有大小险滩30多处。乘舟漂流，全凭船工技巧，令人心跳砰然，却是有惊无险。</w:t>
        <w:br/>
        <w:br/>
        <w:br/>
        <w:t>神农溪最后一个峡谷是龙昌洞峡，此峡对峙均宽不足二十米，两岸壁立水中，连绵不断，曲折迂回长达五千余米，大有矍塘峡</w:t>
        <w:br/>
        <w:t>夔门</w:t>
        <w:br/>
        <w:t>之雄。沿途可见人文景观--岩棺群和古栈道。峡东岸离水面150米高的绝壁上，有许多小洞穴，深浅不同地放置着岩棺，肉眼清晰可见。</w:t>
        <w:br/>
        <w:br/>
        <w:t>神农溪风光</w:t>
        <w:br/>
        <w:br/>
        <w:t>鹦鹉峡是三个峡中景色最秀丽的一个，两岸植被如缨络垂挂，四季长青，岩水滴渗，飞瀑涌泉，奇观迭现。有一段峡谷，无论隆冬炎夏，都可看到盛开的鲜花，故名“年花滩”；有一处“九股水”的地方，溪边泉眼涌出多股泉水，分清、浊、混三色，因名“三色泉”。</w:t>
        <w:br/>
      </w:r>
    </w:p>
    <w:p>
      <w:r>
        <w:t>评论：</w:t>
        <w:br/>
      </w:r>
    </w:p>
    <w:p>
      <w:pPr>
        <w:pStyle w:val="Heading2"/>
      </w:pPr>
      <w:r>
        <w:t>30.湖北、江西、安徽新年之旅｜宜昌－三峡－武汉－九江－庐山－鄱阳湖－景德镇－瑶里－婺源-宏村－三河古镇游</w:t>
      </w:r>
    </w:p>
    <w:p>
      <w:r>
        <w:t>https://you.ctrip.com/travels/wuyuan446/3633363.html</w:t>
      </w:r>
    </w:p>
    <w:p>
      <w:r>
        <w:t>来源：携程</w:t>
      </w:r>
    </w:p>
    <w:p>
      <w:r>
        <w:t>发表时间：2018-2-9</w:t>
      </w:r>
    </w:p>
    <w:p>
      <w:r>
        <w:t>天数：10 天</w:t>
      </w:r>
    </w:p>
    <w:p>
      <w:r>
        <w:t>游玩时间：</w:t>
      </w:r>
    </w:p>
    <w:p>
      <w:r>
        <w:t>人均花费：2000 元</w:t>
      </w:r>
    </w:p>
    <w:p>
      <w:r>
        <w:t>和谁：亲子</w:t>
      </w:r>
    </w:p>
    <w:p>
      <w:r>
        <w:t>玩法：自由行，摄影，人文，自驾，穷游</w:t>
      </w:r>
    </w:p>
    <w:p>
      <w:r>
        <w:t>旅游路线：婺源，景德镇，宜昌，秭归，武汉，黄鹤楼，古琴台，东湖，九江，庐山，锁江楼，浔阳楼，五老峰，白鹿洞书院，瑶里，御窑，宏村，桃花源，大自然，月沼，汪氏宗祠，水圳</w:t>
      </w:r>
    </w:p>
    <w:p>
      <w:r>
        <w:t>正文：</w:t>
        <w:br/>
        <w:t>图/文：霁君</w:t>
        <w:br/>
        <w:t>微信公众号：旅行图文</w:t>
        <w:br/>
        <w:t>说在前面的话：实际上我人穿越大地，我们只是经历生活</w:t>
        <w:br/>
        <w:t>（照片手机拍摄）</w:t>
        <w:br/>
        <w:t>正文：</w:t>
        <w:br/>
        <w:t>“爆竹声中一岁除，春风送暖入屠苏。</w:t>
        <w:br/>
        <w:t>千门万户曈曈日，总把新桃换旧符。”</w:t>
        <w:br/>
        <w:t>春节，是我们中华民族最重要的传统节日，是远在他乡的游子归乡与家人团聚的日子，这是千百年来传承下来的习俗。而对平日里就在家的我来说，更加盼望的是借这难得的假期，和家人一起出去走走，看看外面的风景听听他乡的乡音。天地这么大，我们一起走。</w:t>
        <w:br/>
        <w:t>从2014年行走晋陕豫，到2015年皖南行，到2016年过秦岭、走蜀道、行川渝，再到今年的穿越鄂赣皖，在异地他乡过了四个春节，还会有第五个第六个第七个……天地有多大，路就有多长。行走在路上，心胸如天地一样开阔，眼界似路途一样辽远，相信心之所向，没有抵达不了的地方。走过的每一片土地都有它独特的景致与气韵，毋庸说哪一个更好哪一个不值得一来，就如人，每一个都是这世上独一无二的存在，不要人为地为他们打上标签，才不会变得狭隘。</w:t>
        <w:br/>
        <w:t>每一次出行，都会做功课，事先了解即将行走的那一片土地，它的地理位置与自然风光、它的人文历史与遗迹遗址、它的民居建筑与乡土风俗，都是我想要深入探究的，而囿于时间限制，很多地方只能匆匆一瞥亦或擦肩而过，相约“下次再来”。这次鄂赣皖之行，便是赴2015年皖南行与</w:t>
        <w:br/>
        <w:t>婺源</w:t>
        <w:br/>
        <w:t>与</w:t>
        <w:br/>
        <w:t>景德镇</w:t>
        <w:br/>
        <w:t>擦肩而过时许下的一个约定。</w:t>
        <w:br/>
        <w:t>此次出行，由鄂入赣再经皖返回，往返行程四千余公里，短短几天时间走完，几乎每天都在路上，难免有些劳累，但留下的全都是美好的回忆——</w:t>
        <w:br/>
        <w:t>年三十前夕启程，由冀入豫，越过黄河，沿着浩渺的长江水溯源而上，三十傍晚到达</w:t>
        <w:br/>
        <w:t>宜昌</w:t>
        <w:br/>
        <w:t>，在“庭院深深深几许”的家庭旅舍渡过除夕，还看了春晚~以后的每一天都在新年的氛围中渡过，但感受到的不仅仅是过年，还有许多许多……</w:t>
        <w:br/>
        <w:t>在长江山峡大坝，感受现代水利工程的宏大气势；在</w:t>
        <w:br/>
        <w:t>秭归</w:t>
        <w:br/>
        <w:t>新城（秭归老城因三峡改造工程非常遗憾地沉没了水底），遥想屈原的生平境遇，“沧浪之水清兮，可以濯吾缨；沧浪之水浊兮，可以濯吾足”；在</w:t>
        <w:br/>
        <w:t>武汉</w:t>
        <w:br/>
        <w:t>的长江边上，登上</w:t>
        <w:br/>
        <w:t>黄鹤楼</w:t>
        <w:br/>
        <w:t>与青川阁，遥相对望，一个是“昔人已乘黄鹤去，此地空余黄鹤楼”，一个是“晴川历历汉阳树，芳草萋萋鹦鹉洲”；更有</w:t>
        <w:br/>
        <w:t>古琴台</w:t>
        <w:br/>
        <w:t>上“高山流水觅知音”，“归凤求凰意，寥寥不复闻”；在中西合璧、极具浓郁异域建筑风格的古德禅寺，疑是步入了基督教堂，却是梵音袅袅入耳；在湖北历史博物馆，阅览荆楚大地的兴盛博大与荆楚文化的源远流长；在中国第一大城中湖</w:t>
        <w:br/>
        <w:t>东湖</w:t>
        <w:br/>
        <w:t>自然风景区，“水欲止，而风不停，留得残荷听风声”，残荷伴我听涛；在素有“世界最美大学校园之一”的武大，虽未赶上樱花盛开，但却目睹了武大古建筑融于自然的和谐与人文智慧之美；在花楼街与黄陂区，武汉的古老与现代、市井与小资、过去与未来遥相辉映，贫与富坦然相对；在离鄂入赣的路上，傍晚时分绕道初探黄石大冶的“九古奇村”上冯村，（九古即指村里有古树、古墓、古井、古祠、古碑、古道、古沟渠、古宅、古碾），古树、古道、古沟渠与古宅黄昏下就着灯光历历在目，不加粉饰的朴拙原始风貌，打动人心，却终因时间关系未能久留，夜色中离开，前往“江西北大门”</w:t>
        <w:br/>
        <w:t>九江</w:t>
        <w:br/>
        <w:t>，“有缘我们再相会”。</w:t>
        <w:br/>
        <w:t>在北面长江，南屏</w:t>
        <w:br/>
        <w:t>庐山</w:t>
        <w:br/>
        <w:t>，东临鄱阳湖，西望幕阜山的九江，登上回龙矶上的</w:t>
        <w:br/>
        <w:t>锁江楼</w:t>
        <w:br/>
        <w:t>，面对静默文峰塔与滚滚长江水，怀想古人“望中吴楚穷千里，楼下波涛聚九江”，江还是那个江，吴楚早已化尘埃；更有“悬槛飘寒雨，危堞侵江流”、“大江寒见底，匡山青倚天”，宋江醉酒题反诗、李逵孤胆劫法场的</w:t>
        <w:br/>
        <w:t>浔阳楼</w:t>
        <w:br/>
        <w:t>，楼还是那个楼，故事已随烟雨去。再到穿越庐山，望见“日照香炉升紫烟”，却未能“遥看瀑布挂千川”，身临其境体会“不识庐山真面目，只缘身在此山中”的真意。而深入隐藏在“庐山东南</w:t>
        <w:br/>
        <w:t>五老峰</w:t>
        <w:br/>
        <w:t>，青天削出金芙蓉”的</w:t>
        <w:br/>
        <w:t>白鹿洞书院</w:t>
        <w:br/>
        <w:t>，才真切地触摸到了庐山。“白鹿虽无归洞迹，青衿犹有读书声”，仿佛听见朱子教诲我们“正其谊不谋其利，明其道不计其功”，“雅歌有余韵，绝学何能忘”。绵绵庐山，处处含诗浸画赋文章，需有足够的时间行走感悟。此次初识，稍作停留便要离开，许一个“下次再来”的愿，去行走“洪水一片、枯水一线”的潘阳湖。中华大地如此之大之美，乐此不疲地奔波在路上，走近哪一个都不想错过~时间太短，想要走的地方太多，看似走马观花，实则入眼入心~</w:t>
        <w:br/>
        <w:t>时置枯水期，潘阳湖湖面仅剩几条蜿蜒的水道和一条两侧插着一米多高警示标识柱的公路，洪水期潘阳湖将是另一番景象，湖面将烟波浩渺、一望无际，公路将淹没水下，从视线里消失，行驶其上的车辆只能依据沿路的标识柱识别前进的方向，我想那个时候应该再来走走看看~</w:t>
        <w:br/>
        <w:t>穿过潘阳湖，便是江西四大名镇之一的吴城古镇（江西四大名镇：景德镇、樟树镇、吴城镇、河口镇），不是傍晚时分，未见“落霞与孤鹜齐飞”，但见几处古建老房子，从1939年日寇侵华战火中逃脱，又从千篇一律的新房子间醒目地跳脱出来，成为吴城始自秦汉、历经2200多年风霜雨雪、却在抗日战争中镇毁大半的历史见证。当年贸易兴隆、经济繁荣的商埠，因日寇入侵被毁而沉寂，近年因潘阳湖国家自然保护区的建立，吴城成为远近闻名的鹤乡才又被世人记起。不同于吴城的命运，驶离潘阳湖，翻山越岭，走进群山环抱、素有“瓷之源、茶之乡、林之海”美誉的</w:t>
        <w:br/>
        <w:t>瑶里</w:t>
        <w:br/>
        <w:t>古镇，看到的是瑶河穿镇而过，两岸的明清徽派古建筑依山傍水而建，有石桥、廊桥、独木桥、竹筏石堤相连通，古建、古桥、古道因群山阻隔，幸免战火侵袭，而完好地保存了下来。人们在瑶河边上洗衣涤菜，恬淡、安适的生活一如既往。瑶河流域是景德镇瓷器的发祥地，明代后，瓷业中心由瑶里转移到了景德镇，在瑶里古镇的陶瓷手工作坊过了制釉的瘾，不可错过瓷都景德镇。要了解景德镇瓷器的发展史，不可不去</w:t>
        <w:br/>
        <w:t>御窑</w:t>
        <w:br/>
        <w:t>厂国家考古遗址公园和民窑博物馆。要看瓷器，随时随地都可遇见出售瓷器的商场、店铺和地摊。比之高大上、价格不菲的精品瓷器，我更喜欢在地摊上淘小而美的古陶，即使它便宜到十块钱三个，因为喜欢也会成为无价之宝。一直认为陶瓷如玉一样，因了制陶做玉人手作的心思与温度，便赋予了它一份灵性、一份缘在里面。就如走过的每一个地方，遇见的每一个人，都是因了一个缘字，缘深缘浅，自有它的造化。到景德镇看陶瓷，行走婺源，便是了一个两年前未了的缘~</w:t>
        <w:br/>
        <w:t>都说要等到油菜花开的季节去婺源，而未到油菜花开，婺源自有一种纯粹、迷离的美。若说油菜花开时婺源像一副粉彩油画，那没有油菜花的装点与修饰，婺源便是一副水墨画，一重山一重水，幢幢树影遮不住轻烟淡雾笼罩下的粉墙黛瓦。一路上，知名不知名的村庄掩映在知名不知名的山水间，隔着清凌凌的江水，褐青色的山坡、黄绿相间的田野上时而洒落点点粉墨，延绵数百里，邂逅她们的美，不需要门票~而悬挂在山崖上的古村落篁岭，是个例外，它的遗世独立的美自从被世人发现，便被悉心呵护，逐步演变成“世界最美村庄”、“最美中国符号”、“全球十大最美梯田”，集古村古树、梯田花海、民俗晒秋为一体的浓缩版最美乡村婺源，要乘索道才能揭开她的神秘面纱。她成为旅途中的又一个擦肩而过：假期将近尾声，我们相约金秋十月再来，可好？</w:t>
        <w:br/>
        <w:t>依依惜别一重山水一重烟，重重山水入诗画的“梦里老家”婺源，经皖驶向归程。两年后再次行走皖南，熟悉的美好，依旧。路过</w:t>
        <w:br/>
        <w:t>宏村</w:t>
        <w:br/>
        <w:t>，走进这个两年前错过的“</w:t>
        <w:br/>
        <w:t>桃花源</w:t>
        <w:br/>
        <w:t>里人家”的画里乡村、牛形古村落，六百年前便创造出“浣汲未防溪路远，家家门前有清泉”的良好生活环境，而</w:t>
        <w:br/>
        <w:t>大自然</w:t>
        <w:br/>
        <w:t>却未曾遭到一丝一毫的破坏，堪称“中国一绝”。感叹它的牛型结构布局，有规划的人工水系，更难以预料的是，这样有智慧、有魄力、有远见的水系工程竟是在一位封建礼教下长大的女子——宏村族长汪辛夫人胡重的规划、设计、主持下完成的，她也因此打破了封建社会女子不进宗祠的规矩。走进位于</w:t>
        <w:br/>
        <w:t>月沼</w:t>
        <w:br/>
        <w:t>的</w:t>
        <w:br/>
        <w:t>汪氏宗祠</w:t>
        <w:br/>
        <w:t>，便可看见供奉在正厅右侧的“巾帼丈夫”胡重的画像。是她，为我们留下了这</w:t>
        <w:br/>
        <w:t>水圳</w:t>
        <w:br/>
        <w:t>环屋绕村、生活便利，月沼与徽派古建相得益彰、如行画中的美丽宏村。古人“顺应自然、天人合一”的哲学与生活理念深深影响着我，一直都想体验一回古人的生活~而在“皖中水乡”的“春秋古镇”三河，这个小小的梦想终于照进了现实~</w:t>
        <w:br/>
        <w:t>走进三河古镇清末古西街的一家著名商铺“刘同兴隆庄”，亦即“刘记布庄”、“刘记米铺”，依旧保留着当年楼下店铺、楼上居室的格局，铺面及室内陈设依旧保持着当年的模样，加上逼真的人物塑像，恍惚穿越到了古代。我也很应景地穿了一件斜襟、立领、盘扣的红色薄棉袄，外套一件斜襟、交领、系带的古式长棉袍，人生，总是会有这样那样的不期而遇，丰富着我们的生活与过往，也丰盈着我们的思想与灵魂。很多时候，内在的升华也需要赋予仪式，譬如宣誓，譬如庆典，譬如我穿着古式传统服饰走进古式传统民居，感悟岁月无痕、历史有迹~</w:t>
        <w:br/>
        <w:t>此行最后一站，满城汉墓。2000多年前西汉中山靖王刘胜与其妻窦绾如果能够预料到，2000多年后他们长眠的洞穴宫殿将被后人发掘，他们的“金缕玉衣”、“长信宫灯”、“错金博山炉”，各种金、银、铜、铁、玉、石、陶、漆器、丝织品等宝贝将不再属于他们，还会那样不顾民众死活、大肆挥霍地为自己掘墓吗？还会那样奢侈地厚葬、陪葬吗？他们是想要在死后如生前一样享尽人世间的荣华富贵，那是他们活着和死后的全部意义，看似富贵如泰山，其实轻如鸿毛。</w:t>
        <w:br/>
        <w:t>“雨后烟景绿，晴天散馀霞。</w:t>
        <w:br/>
        <w:t>东风随春归，发我枝上花。</w:t>
        <w:br/>
        <w:t>花落时欲暮，见此令人嗟。</w:t>
        <w:br/>
        <w:t>愿游名山去，学道飞丹砂。”</w:t>
        <w:br/>
        <w:t>即便飘逸、洒脱、豪迈、豁达如诗仙李白，想要问道求仙，最后却是抱月而归。</w:t>
        <w:br/>
        <w:t>路漫漫其修远兮，吾将上下而求索。</w:t>
        <w:br/>
        <w:t>人生百年，不过如梦一瞬。</w:t>
        <w:br/>
        <w:t>且行且珍惜。</w:t>
      </w:r>
    </w:p>
    <w:p>
      <w:r>
        <w:t>评论：</w:t>
        <w:br/>
        <w:t>1.一个人去这里的话有什么特别要注意的地方么？</w:t>
        <w:br/>
        <w:t>2.我文笔不好，一直没怎么写游记，要向你多多学习。</w:t>
        <w:br/>
        <w:t>3.写的即全面又专业, 阅读后感觉收获很大. 谢谢你给我们的分享!</w:t>
        <w:br/>
        <w:t>4.由于文章是直接从我的个人微信公众号上复制过来的，好多图片看不了，但预览时是可以的，感兴趣的朋友可以移步到我的微信公众号“旅行图文”查看，谢谢你们的关注~</w:t>
        <w:br/>
        <w:t>5.新年马上就要到了，走起~</w:t>
        <w:br/>
        <w:t>6.好羡慕的旅行，大赞！</w:t>
      </w:r>
    </w:p>
    <w:p>
      <w:pPr>
        <w:pStyle w:val="Heading2"/>
      </w:pPr>
      <w:r>
        <w:t>31.一张船票　游玩三峡</w:t>
      </w:r>
    </w:p>
    <w:p>
      <w:r>
        <w:t>https://you.ctrip.com/travels/yichang313/3633952.html</w:t>
      </w:r>
    </w:p>
    <w:p>
      <w:r>
        <w:t>来源：携程</w:t>
      </w:r>
    </w:p>
    <w:p>
      <w:r>
        <w:t>发表时间：2018-2-9</w:t>
      </w:r>
    </w:p>
    <w:p>
      <w:r>
        <w:t>天数：5 天</w:t>
      </w:r>
    </w:p>
    <w:p>
      <w:r>
        <w:t>游玩时间：3 月</w:t>
      </w:r>
    </w:p>
    <w:p>
      <w:r>
        <w:t>人均花费：800 元</w:t>
      </w:r>
    </w:p>
    <w:p>
      <w:r>
        <w:t>和谁：和父母</w:t>
      </w:r>
    </w:p>
    <w:p>
      <w:r>
        <w:t>玩法：</w:t>
      </w:r>
    </w:p>
    <w:p>
      <w:r>
        <w:t>旅游路线：</w:t>
      </w:r>
    </w:p>
    <w:p>
      <w:r>
        <w:t>正文：</w:t>
        <w:br/>
        <w:t>顶级旅行体验</w:t>
        <w:br/>
        <w:t>三峡，是万里长江中一段山水壮丽的大峡谷，也是中国十大风景名胜之一。三峡的一山一水，一景一物，无不如诗如画，并伴随着许多美丽的神话和动人的传说，令人心驰神往。乘游轮游览三峡是非常独特的体验，但是具体如何选船，我来说一说。</w:t>
        <w:br/>
        <w:t>为什么要坐三峡游轮？</w:t>
        <w:br/>
        <w:t>朝辞白帝彩云间,千里江陵一日还。两岸猿声啼不住,轻舟已过万重山。这首《早发白帝城》是我们从小就熟知的唐诗，描写的就是三峡的景色。当时，李白肯定是乘一叶扁舟，从长江顺流而下，一边欣赏两岸风景，一边饮酒作诗，这种快意人生，实在是令人羡慕。</w:t>
        <w:br/>
        <w:br/>
        <w:t>长江气候：长江流域位于东经90°33’-122°25’之间，地势西高东低，受东亚季风环流的影响，属于典型的亚热带季风型气候，但由于地形丰富多样，长江沿线各个地方的气候又略游不同。长江上游的三峡地区（从</w:t>
        <w:br/>
        <w:t>宜昌到重庆</w:t>
        <w:br/>
        <w:t>区间）由于山脉对气流的屏障作用，属于典型的中亚热带山地气候，冬无严寒，夏无酷暑。夏季平均气温为摄氏28.2°，冬季平均气温为摄氏7°，全年气候非常适于旅游。长江中下游地区（从</w:t>
        <w:br/>
        <w:t>宜昌到上海</w:t>
        <w:br/>
        <w:t>区间），属于平原和丘陵地带，东亚季风活动非常明显，气候四季分明，大体上3?4月为春季，5-8月为夏季，9-10月为秋季，11月-次年2月为冬季，冬夏两季稍长，春秋两季稍短。夏季平均气温为摄氏   28.8°，冬季平均气温为摄氏3°。</w:t>
        <w:br/>
        <w:t>长江航道：长江干流，江阔水深，运输潜力极大，其航运价值不亚于数十条铁路，素有“黄金水道”之称，是中国经济的重要交通动脉，长江通航里程为3638公里，居世界第二位。由于长江流域大部分地处温暖湿润的亚热带季风气候区，水量充足，终年不冻，可以一年四季通航。</w:t>
        <w:br/>
        <w:t>重庆</w:t>
        <w:br/>
        <w:t>以下到上海长江口2329公里，枯水水深3.0米。但是由于长江航道枯水和洪水情况差别较大，因而对游船运行会造成一定的影响，所以长江游船洪水期和枯水期的运行时刻会略有不同。</w:t>
        <w:br/>
        <w:br/>
        <w:t>长江水位：长江的水位一般是参照上海黄浦江海平面0点为基准进行测算。比如，现在所指的</w:t>
        <w:br/>
        <w:t>宜昌</w:t>
        <w:br/>
        <w:t>三峡大坝</w:t>
        <w:br/>
        <w:t>上游库水位95米，是指海拔高程，而非江水的深度。长江水位由于受到气候和江水的影响，枯水期和洪水期的水位差别较大。以</w:t>
        <w:br/>
        <w:t>长江三峡</w:t>
        <w:br/>
        <w:t>为例，枯水期和洪水期的水位一般有20-30米的升降变化。水位的升降变化对游船通航没有影响，但某些时候会影响游船的航速。</w:t>
        <w:br/>
        <w:t>长江简介</w:t>
        <w:br/>
        <w:t>长江,是中国第一大河，长6300多公里,仅次于南美洲的亚马逊河和非洲的尼罗河,为世界第三大长河，水量居世界第三位，流域面积居世界第五位。</w:t>
        <w:br/>
        <w:t>长江干流分为三段：</w:t>
        <w:br/>
        <w:t>长江从江源至湖北省</w:t>
        <w:br/>
        <w:t>宜昌</w:t>
        <w:br/>
        <w:t>为上游，长约4500m公里，流域面积100万平方公里。河道经过高原山区和盆地，金沙江和三峡河段多高山深峡，水流湍急。气候分属青藏高寒区和亚热带季风区。主要支流有雅砻江、岷江、</w:t>
        <w:br/>
        <w:t>嘉陵江</w:t>
        <w:br/>
        <w:t>、乌江等。</w:t>
        <w:br/>
        <w:t>长江</w:t>
        <w:br/>
        <w:t>宜昌</w:t>
        <w:br/>
        <w:t>至江西省湖口为中游，长938公里，流域面积68万平方公里，其中枝城至城陵矾河段习称荆江，荆江河道婉蜒曲折，又有“九曲回肠”之称。主要支流有清江、洞庭“四水”（湘、资、沅、澧）、汉江、鄱阳“五水”（赣、抚、信、饶、修）等。</w:t>
        <w:br/>
        <w:t>长江湖口以下至长江口为下游，长835公里，流域面积13万平方公里。安徽省大通以下受海潮影响，水势和缓。江苏省江阴至长江口为河口段，江面宽由1200余米扩展至91公里，呈喇叭状。主要支流有青戈江、水阳江、滁河、秦淮河、黄浦江等。淮河的大部分水量也经京杭运河汇入长江。</w:t>
        <w:br/>
        <w:t>长江流域水能资源极富， 可开发量达 1．97亿千瓦，年发电量可达 1 万亿千瓦时，在世界上仅次于巴西。己建成的</w:t>
        <w:br/>
        <w:t>葛洲坝</w:t>
        <w:br/>
        <w:t>水利枢纽装机容量271．5万千瓦，正在建设的三峡水利枢纽将装机1820万千瓦，居世界之首。</w:t>
        <w:br/>
        <w:t>长江中下游是中国淡水湖分布最集中的地区，主要有鄱阳湖、洞庭湖、太湖、巢湖等。</w:t>
        <w:br/>
        <w:t>长江以她博大的胸怀孕育了华夏大地丰富灿烂的文化，用甘甜的乳汁滋养了繁衍不息的炎黄子孙，而且以其神奇的造化之力，造就了众多的美不胜收的山水名胜。从长江口溯流而上有上海、南通、苏州、扬州、无锡、常州、镇江、南京、芜湖、九江、武汉、宜昌、</w:t>
        <w:br/>
        <w:t>巫山</w:t>
        <w:br/>
        <w:t>、</w:t>
        <w:br/>
        <w:t>重庆</w:t>
        <w:br/>
        <w:t>、宜宾、攀枝花等大中城市；有太湖风景区、黄山风景区、庐山风景区、</w:t>
        <w:br/>
        <w:t>长江三峡</w:t>
        <w:br/>
        <w:t>风景区等闻名中外的风景名胜区。举世瞩目的三峡工程完成后，不但将成为世界上最大的水电站，而且在防洪、航运等方面将发挥巨大的作用，“更立西江石壁，截断巫山云雨，高峡出平湖，神女应无恙，当惊世界殊”。</w:t>
        <w:br/>
        <w:t>长江的保护与发展--长江宣言</w:t>
        <w:br/>
        <w:t>2005年4月16日至17日在中国武汉成功召开了首届长江论坛，就长江流域生态环境保护、水害防治、资源开发利用与经济社会发展，进行了广泛交流和深入探讨，共同发表《保护与发展--宣言》，藉此推动全社会积极参与，群策群力，保护、治理和开发长江，为子孙后代留下一条健康的长江。</w:t>
        <w:br/>
        <w:t>绝色三峡  王者之风----全球唯一能乘船游览的美丽内河大峡谷</w:t>
        <w:br/>
        <w:t>长江三峡</w:t>
        <w:br/>
        <w:t>，是</w:t>
        <w:br/>
        <w:t>瞿塘峡</w:t>
        <w:br/>
        <w:t>、</w:t>
        <w:br/>
        <w:t>巫峡</w:t>
        <w:br/>
        <w:t>和西陵峡三段峡谷的总称，是中华龙脉长江中最精华的一段，在屈指可数的世界级大峡谷中，三峡是唯一可以游船穿行的大峡谷，她是世界上最美的大峡谷，也是千古文明积淀最深的大峡谷！她西起</w:t>
        <w:br/>
        <w:t>重庆</w:t>
        <w:br/>
        <w:t>市</w:t>
        <w:br/>
        <w:t>奉节</w:t>
        <w:br/>
        <w:t>县的白帝城，东至湖北省宜昌市的</w:t>
        <w:br/>
        <w:t>南津关</w:t>
        <w:br/>
        <w:t>，全长约193千米，沿途峡谷风光各异，素有'天然的山水画廊'的美誉--这里的群峰，重岩叠嶂，峭壁对峙，烟笼雾锁；这里的江水，汹涌奔腾，惊涛裂岸，百折不回；这里的奇石，嶙峋峥嵘，千姿百态，似人若物；这里的溶洞，奇形怪状，空旷深邃，神秘莫测……三峡的山山水水，一景一物无不如诗如画，伴随着许多如诗如画的神话和动人传说，令人心驰神往。2005年10月，在《中国国家地理》评选'中国最美的地方'活动中，长江三峡被评为中国最美十大峡谷之一。</w:t>
        <w:br/>
        <w:t>三峡独特的旅游风光在江面上观赏才能达到最佳视觉效果，而世界上也没有任何一条美丽大峡谷，能够像她这样，可以让游人乘船游览，并直抵纵深处，因此长江豪华游轮是游览长江三峡的首选。当我乘坐长江豪华游船游览长江三峡时，被雄伟的</w:t>
        <w:br/>
        <w:t>瞿塘峡</w:t>
        <w:br/>
        <w:t>、秀丽的</w:t>
        <w:br/>
        <w:t>巫峡</w:t>
        <w:br/>
        <w:t>，及俊秀的西陵峡美景所折服，不禁为大自然的鬼斧神工称奇，沿途我们还可以上岸游览江上明珠</w:t>
        <w:br/>
        <w:t>石宝寨</w:t>
        <w:br/>
        <w:t>、或万县</w:t>
        <w:br/>
        <w:t>丰都鬼城</w:t>
        <w:br/>
        <w:t>，山清水秀的神农溪，或</w:t>
        <w:br/>
        <w:t>小三峡</w:t>
        <w:br/>
        <w:t>，世界级水利工程</w:t>
        <w:br/>
        <w:t>三峡大坝</w:t>
        <w:br/>
        <w:t>，</w:t>
        <w:br/>
        <w:t>奉节</w:t>
        <w:br/>
        <w:t>白帝城，九畹溪、神农架等景点，轻松享受自然美景。</w:t>
        <w:br/>
        <w:t>当外国友人问'到中国只看一个地方的话，会是哪里？'</w:t>
        <w:br/>
        <w:t>我们脱口而出的回答是：'三峡！'</w:t>
        <w:br/>
        <w:br/>
        <w:t>游览最完整的三峡——的方式是什么啦！</w:t>
        <w:br/>
        <w:t>玩三峡最惬意的方式是乘坐游轮，饱览江景，每到名胜登岸观光，既免去了每日更换酒店的奔波之苦，又可享受每日不同的窗外景观。小编为您整理了</w:t>
        <w:br/>
        <w:t>重庆长江三峡</w:t>
        <w:br/>
        <w:t>旅游攻略。</w:t>
        <w:br/>
        <w:t>旅游方式</w:t>
        <w:br/>
        <w:t>三峡旅游有其特殊性，如景点均遍布两岸，两岸群山峻岭不宜行车等，所以经水路游三峡最为理想。一般提及游三峡，在没有特别指明其它游览方式的情况下，即为乘船游。</w:t>
        <w:br/>
        <w:t>游玩三峡最惬意的方式是乘坐游轮，饱览江景，每到名胜登岸观光，既免去了每日更换酒店的奔波之苦，又可享受每日不同的窗外景观。</w:t>
        <w:br/>
        <w:t>严格意义上讲游三峡最短需要4天时间，为开拓3天的旅游市场，由市旅游局牵头开发出由</w:t>
        <w:br/>
        <w:t>朝天门</w:t>
        <w:br/>
        <w:t>乘车至</w:t>
        <w:br/>
        <w:t>万州</w:t>
        <w:br/>
        <w:t>上船的三峡旅游新方式。</w:t>
        <w:br/>
        <w:t>三峡旅游区景区:众多，其中最著名的</w:t>
        <w:br/>
        <w:t>丰都鬼城</w:t>
        <w:br/>
        <w:t>，</w:t>
        <w:br/>
        <w:t>忠县</w:t>
        <w:br/>
        <w:t>石宝寨</w:t>
        <w:br/>
        <w:t>，</w:t>
        <w:br/>
        <w:t>云阳</w:t>
        <w:br/>
        <w:t>张飞庙</w:t>
        <w:br/>
        <w:t>，</w:t>
        <w:br/>
        <w:t>瞿塘峡</w:t>
        <w:br/>
        <w:t>，</w:t>
        <w:br/>
        <w:t>巫峡</w:t>
        <w:br/>
        <w:t>，西陵峡，宏伟的三峡工程，大宁河</w:t>
        <w:br/>
        <w:t>小三峡</w:t>
        <w:br/>
        <w:t>等。</w:t>
        <w:br/>
        <w:t>世界第一坝【</w:t>
        <w:br/>
        <w:t>三峡大坝</w:t>
        <w:br/>
        <w:t>】</w:t>
        <w:br/>
        <w:t>鬼国京都【</w:t>
        <w:br/>
        <w:t>丰都鬼城</w:t>
        <w:br/>
        <w:t>】</w:t>
        <w:br/>
        <w:t>玉皇圣地【</w:t>
        <w:br/>
        <w:t>丰都</w:t>
        <w:br/>
        <w:t>天堂山】</w:t>
        <w:br/>
        <w:t>中华奇观【</w:t>
        <w:br/>
        <w:t>小三峡</w:t>
        <w:br/>
        <w:t>+</w:t>
        <w:br/>
        <w:t>小小三峡</w:t>
        <w:br/>
        <w:t>】</w:t>
        <w:br/>
        <w:t>千古奇峰【</w:t>
        <w:br/>
        <w:t>神女峰</w:t>
        <w:br/>
        <w:t>】</w:t>
        <w:br/>
        <w:t>三峡第一溪【</w:t>
        <w:br/>
        <w:t>神女溪</w:t>
        <w:br/>
        <w:t>】</w:t>
        <w:br/>
        <w:t>千年古庙【</w:t>
        <w:br/>
        <w:t>张飞庙</w:t>
        <w:br/>
        <w:t>】</w:t>
        <w:br/>
        <w:t>离骚文化【</w:t>
        <w:br/>
        <w:t>屈原故里</w:t>
        <w:br/>
        <w:t>】</w:t>
        <w:br/>
        <w:t>推荐理由：</w:t>
        <w:br/>
        <w:t>理由一 风光秀丽，气候宜人</w:t>
        <w:br/>
        <w:t>三峡豪华游轮的航行路线是</w:t>
        <w:br/>
        <w:t>宜昌至重庆</w:t>
        <w:br/>
        <w:t>段，这里集中了长江风光的精华，沿线的特色民族风情以及三国古战场的历史文化底蕴，是神州山水人文的完美结合。山水环绕、峡谷连绵的地势，造就了这里清爽宜人的气候，气温常年保持在20多度，空气清新，气候宜人，行程舒适无紧张刺激，最适宜老人孩子出游，带着父母在甲板上吹着风，饱览沿岸苍山翠色之余，每到名胜还能登岸观光，正是三峡游览好风光。</w:t>
        <w:br/>
        <w:br/>
        <w:t>理由二 行程舒缓，轻松惬意</w:t>
        <w:br/>
        <w:t>三峡游玩最舒服惬意的方式就是乘坐豪华游轮，饱览江景，每到景点下船观光，一般行程4-5天。总统游轮集“吃、住、行、游、娱”于一体，既免去了每日四处找餐馆，换酒店的奔波之苦，又可享受每日不同的窗外景观。整个旅程之中，无需再为吃饭、住宿、车乘费心，船上中西餐饮、客房私享阳台、齐全的休闲设施一应俱全，照顾到了游客生活中的方方面面，游客登岸观光还有专门的导游讲解，因此旅行节奏舒缓轻松，对老年人来说，是最合适不过的了。</w:t>
        <w:br/>
        <w:t>理由三 五星服务 彰显品质</w:t>
        <w:br/>
        <w:t>三峡豪华游轮有多个系列，其中总统游轮是目前长江</w:t>
        <w:br/>
        <w:t>上航</w:t>
        <w:br/>
        <w:t>行的最大规模的船队，完全按照五星级标准建造。总统七号、八号游轮设有双层镂空餐厅、两部观光电梯、恒温游泳池、阳光甲板、健身房、阅览室、儿童乐园、大型演艺厅、高清奢华影院等等，可以满足大人小孩在生活、休闲中的种种需求。除了奢华的装饰等硬件设施，船上提供的各种服务也是超一流水准，在对游客的后期回访中，三峡豪华游轮船上服务、餐饮、娱乐节目及行程安排都得到游客大加褒奖。95%的游客对游轮整体条件表示非常满意，90%的游客对住宿条件非常满意。</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三峡豪华游轮 三峡哪个游轮最好 三峡最好的游轮是哪个？</w:t>
        <w:br/>
        <w:t>三峡游轮介绍</w:t>
        <w:br/>
        <w:t>三峡游轮主要是指航行在长江上，从事三峡旅游业务的客运游轮。现今三峡游轮按装修等次和主营对象被分为国内游轮与涉外游轮两大类。</w:t>
        <w:br/>
        <w:t>旅游信息</w:t>
        <w:br/>
        <w:t>最佳线路： 巫峡 小三峡 峡谷游</w:t>
        <w:br/>
        <w:t>巫山</w:t>
        <w:br/>
        <w:t>十二峰登山游 巫峡古栈道探险游</w:t>
        <w:br/>
        <w:t>最佳时期：每年11月中旬-12月上旬</w:t>
        <w:br/>
        <w:br/>
        <w:t>来历</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三峡游轮该如何选船？</w:t>
        <w:br/>
        <w:t>乱花渐入迷人眼，浅草才能没马蹄，夏天到了，三峡豪华游轮早就全面起航了，天天发船，只要你有假期就可以说走就走了。那么问题来了，这么多的游轮，乱了你的眼没？不同的游轮有不同的价格，不同的游轮有不同的房型，不同的游轮还有不同的服务，这么多的游轮？我如何选择适合我的游轮呢？</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旅游分线：</w:t>
        <w:br/>
        <w:br/>
        <w:t>重庆→宜昌</w:t>
        <w:br/>
        <w:br/>
        <w:br/>
        <w:t>宜昌→重庆</w:t>
        <w:br/>
        <w:br/>
        <w:t>重庆→上海</w:t>
        <w:br/>
        <w:br/>
        <w:t>上海→重庆</w:t>
        <w:br/>
        <w:br/>
        <w:t>万州</w:t>
        <w:br/>
        <w:t>→茅坪</w:t>
        <w:br/>
        <w:br/>
        <w:t>茅坪→</w:t>
        <w:br/>
        <w:t>万州</w:t>
        <w:br/>
        <w:br/>
        <w:t>重庆→武汉</w:t>
        <w:br/>
        <w:br/>
        <w:t>武汉→重庆</w:t>
        <w:br/>
        <w:br/>
        <w:t>游船</w:t>
        <w:br/>
        <w:br/>
        <w:t>重庆-宜昌</w:t>
        <w:br/>
        <w:br/>
        <w:t>宜昌-重庆</w:t>
        <w:br/>
        <w:br/>
        <w:t>总统系列</w:t>
        <w:br/>
        <w:br/>
        <w:t>石宝寨</w:t>
        <w:br/>
        <w:t>、神农溪、大坝</w:t>
        <w:br/>
        <w:br/>
        <w:t>大坝、神农溪、酆都鬼城</w:t>
        <w:br/>
        <w:br/>
        <w:t>美国维多利亚系列</w:t>
        <w:br/>
        <w:br/>
        <w:t>酆都鬼城、神农溪、大坝</w:t>
        <w:br/>
        <w:br/>
        <w:t>大坝、小三峡、酆都鬼城</w:t>
        <w:br/>
        <w:br/>
        <w:t>长江海外系列</w:t>
        <w:br/>
        <w:br/>
        <w:t>酆都鬼城、小三峡、大坝</w:t>
        <w:br/>
        <w:br/>
        <w:t>大坝、神农溪、酆都鬼城</w:t>
        <w:br/>
        <w:br/>
        <w:t>东方皇家系列</w:t>
        <w:br/>
        <w:br/>
        <w:t>酆都鬼城、神农溪、大坝</w:t>
        <w:br/>
        <w:br/>
        <w:t>大坝、神农溪、酆都鬼城</w:t>
        <w:br/>
        <w:br/>
        <w:t>龙腾系列</w:t>
        <w:br/>
        <w:br/>
        <w:t>酆都鬼城、神农溪、大坝</w:t>
        <w:br/>
        <w:br/>
        <w:t>大坝、神农溪、酆都鬼城</w:t>
        <w:br/>
        <w:br/>
        <w:t>新世纪游船</w:t>
        <w:br/>
        <w:br/>
        <w:t>石宝寨、神农溪、大坝</w:t>
        <w:br/>
        <w:br/>
        <w:t>大坝、小三峡、石宝寨</w:t>
        <w:br/>
        <w:br/>
        <w:t>东方大帝</w:t>
        <w:br/>
        <w:br/>
        <w:t>酆都鬼城、神农溪、大坝</w:t>
        <w:br/>
        <w:br/>
        <w:t>大坝、小三峡、酆都鬼城</w:t>
        <w:br/>
        <w:br/>
        <w:t>皇家公主系列</w:t>
        <w:br/>
        <w:br/>
        <w:t>酆都鬼城、</w:t>
        <w:br/>
        <w:t>神女溪</w:t>
        <w:br/>
        <w:t>、大坝</w:t>
        <w:br/>
        <w:br/>
        <w:t>大坝、</w:t>
        <w:br/>
        <w:t>神女溪</w:t>
        <w:br/>
        <w:t>、酆都鬼城</w:t>
        <w:br/>
        <w:br/>
        <w:t>长江黄金系列[2]</w:t>
        <w:br/>
        <w:br/>
        <w:t>酆都鬼城、小三峡、大坝</w:t>
        <w:br/>
        <w:br/>
        <w:t>大坝、小三峡、酆都鬼城</w:t>
        <w:br/>
        <w:br/>
        <w:br/>
        <w:t>游轮推荐</w:t>
        <w:br/>
        <w:t>中西文化交融的游轮：美国维多利亚系列豪华游轮</w:t>
        <w:br/>
        <w:t>美国维多利亚系列豪华游轮，“凯雷、凯娅、凯琳、凯珍、凯娜、凯蒂、凯莎”七条游轮是长江上最具规模的系列游轮。它是唯一全面采美式管理船队的游船公司，但维多利亚系列豪华游轮除了国际化之外还有个最大的特点是他们每天都会安排“太极拳教学”；风筝讲座；珍珠、刺绣、书画讲座等有关中国传统文化的活动。这艘游轮的软性服务在所有游轮中也是数一数二的，如果你想在游三峡的过程中享受世界级服务的同时还能学习中国传统文化那这艘游轮就非常适合你啦。</w:t>
        <w:br/>
        <w:t>最富丽堂皇的游轮：黄金系列豪华游轮</w:t>
        <w:br/>
        <w:t>黄金系列豪华游轮是目前长江上游最豪华的邮轮，船上不仅可停靠直升飞机，还可以打高尔夫，还有露天游泳池。这艘游轮最吸引人的地方就是，它有完整的商业街和美食街，让你在轮船上也能有在城市中心夜游的感受。如果你吃累了，船上还有图书吧，桑拿中心。可以想象一下，夜幕降临时，虽然在长江三峡你也一样可以叫上好友散步在船上的美食街吃吃好吃的，吃完了到图书吧叫上一杯咖啡读一本诗集，或者到桑拿中心躺着做个桑拿。就着长江的风，这绝对是一次独一无二的体验啊！！而且它还是跑男同款游轮呢！！看过跑男的朋友都知道。如果你想有如在城市般便捷的生活方式，如果你想体验跑男同款游轮的霸气，黄金系列豪华游轮就是你独一无二的决选！</w:t>
        <w:br/>
        <w:t>最具新鲜感的游轮：世纪系列豪华游轮</w:t>
        <w:br/>
        <w:t>世纪系列豪华游轮包括，辉煌、传奇、天子、钻石、神话、神话几艘游轮。神话，传奇的价格还是比较优惠的。 新的世纪重要的就是创新。首创全镂空大厅，开创了长江游轮最大的阳光甲板、最大的人均公区面积，可以想象镂空这一时尚元素加入，整个游轮的高大上程度瞬间可以想象。技术的更新使噪音降低，在船上你完全不用担心被打扰。首创的270度全落地阳光观景餐厅和阳光烧烤吧，在“吃”上就有无数种满足你的方法；首创乐享四季主题旅行，满足你各方面的需求，让你只能沉浸于三峡美色无法自拔。如果你想要新鲜丰富的乘船体验，那你就可以果断选择世纪系列豪华游轮。</w:t>
        <w:br/>
        <w:br/>
        <w:t>最具人性化的豪华游轮：总统系列豪华游轮</w:t>
        <w:br/>
        <w:t>总统系列豪华游轮包括，总统七号总统八号。它们是相同设计、相同工艺的姊妹舰。它有个很好的地方就是它在豪华标准间的设计中，充分得考虑到家庭游客的实际需要，其中100间特别设计可升级为家庭房三人间，所以带着孩子出行你也不会觉得挤得慌。当然最特别的还是他们有自带翻译系统的完美会务设施，适合数人到数百人的各种会议，所以各种公司福利游啊，企业豪华游的团体客人完全可以将旅游会议也开得有逼格。而且总统七号，八号游轮还有中国船级社认证和国家颁发的船舶安全认证（SMS）证书，安全系数自然是非常有保障的。</w:t>
        <w:br/>
        <w:t>最富神话色彩的豪华游轮：华夏神女系列豪华游轮</w:t>
        <w:br/>
        <w:t>华夏神女系列包括神女仙婷、仙娜两艘游轮。游轮在装饰上就独具特点，它们以三峡神女故事文化底蕴为依托，建立了神女雕塑、浮雕、图画等。游客在游轮上可以通过观赏这些文化，了解三峡的神女故事和历史传说。行走在船上你就仿佛身临于神女的故事中，可谓是奇幻和奇妙的有趣结合。当然啦，除了这个特点以外船上的硬件设施也是十分全面的，例如：商务客房、标间、健身房、雪茄吧、网络会所、烧烤吧、美容室、中西医疗馆和剧院。只有你想不到没有它做不到的。如果你想让你的三峡之旅有变得有趣和不一样，那么华夏神女系列豪华游轮就是你最佳的选择。</w:t>
        <w:br/>
        <w:t>长江三峡线路选择——上水or下水</w:t>
        <w:br/>
        <w:t>在这我再给大家简单的介绍一下游轮游三峡的两条路线，让大家出游前能有个好的选择方向。</w:t>
        <w:br/>
        <w:t>长江三峡游</w:t>
        <w:br/>
        <w:t>轮一般有上下水之分，下水路线基本顺序是重庆-丰都鬼城-</w:t>
        <w:br/>
        <w:t>忠县</w:t>
        <w:br/>
        <w:t>石宝寨-</w:t>
        <w:br/>
        <w:t>奉节</w:t>
        <w:br/>
        <w:t>白帝城-</w:t>
        <w:br/>
        <w:t>巫山小三峡</w:t>
        <w:br/>
        <w:t>--茅坪三峡大坝-宜昌。上水行程游览的景点顺序刚好反过来。</w:t>
        <w:br/>
        <w:t>上水游船时间是五天4晚，有足够的时间观赏沿岸风光并且合影留念。 如果您想多多了解中国的文化上水部分会有专业的讲座。下水游船顺流时间是4天3晚，所以船速较快,时间短,白天安排停靠景点。在船上的休息娱乐不受行程的影响。而下水的缺点就是速度过快，容易发生来不及拍照的情况。</w:t>
        <w:br/>
        <w:br/>
        <w:t>如果你担心晚上错过一些景点，那你可以自己定好闹钟，到地点了就把自己闹醒，此方式适合年轻人自己偷偷使用，带有老人孩子的还是希望让老人孩子好好休息，毕竟身体是旅游的革命本钱！</w:t>
        <w:br/>
        <w:t>选择适合自己的游轮，建议先选择适合自己出行的日期，先确定自己那一天出发？然后根据自己的时间安排，选择航期是上水还是下水，一般来说三峡豪华游轮上下水的价格是差不多的，确定了航期和行程后再看当天有那几艘游轮，然后再比较游轮的类型，价格和房型来选择适合自己的三峡游轮出行。</w:t>
        <w:br/>
        <w:t>关于乘坐邮轮你想知道？</w:t>
        <w:br/>
        <w:t>在船上吃什么？玩什么呢？</w:t>
        <w:br/>
        <w:t>三峡豪华游轮船票包含船上住宿和餐饮，这点与海洋邮轮类似。除了房间与其他房型不同以外，在船上享受到的餐饮和其他服务（当然不包括总统套房这种含有VIP服务的房型）是一样的，完全不用担心吃饭的问题。当你想要一尝西式餐点时就会有各种丰富的西式自助餐，让你享受高级的用餐体验。当然，在你想念中餐的麻辣鲜香时也一样会提供出丰富的中餐食物，让你愉快的大快朵颐。</w:t>
        <w:br/>
        <w:br/>
        <w:t>玩的话就更加简单了游轮上游泳池，高尔夫球场，舞厅等应有尽有，完全不用担心无聊。</w:t>
        <w:br/>
        <w:t>很多邮轮上都有高清的电影院可以免费观影。也有特意设定的儿童游乐区提供小孩儿们玩耍。涉外豪华游轮基本都有健身房，不懂的可以咨询前台，都是免费的。跑步、举重等设施都很齐全。</w:t>
        <w:br/>
        <w:t>丰富的游乐设施是完全可以满足你的需求的，所以在船上欣赏美景的同时也好好的玩玩船上的项目哦，让这次的旅行成为一次厉害的！超值的！旅行吧。</w:t>
        <w:br/>
        <w:t>游轮上的时光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高峡出平湖，瞿塘峡、巫峡、西陵峡，船过五级船闸。</w:t>
        <w:br/>
        <w:br/>
        <w:br/>
        <w:t>长江三峡由瞿塘峡，巫峡，西陵峡完美的组合而成，共同构造了一幅壮观瑰丽的画卷。</w:t>
        <w:br/>
        <w:t>瞿塘峡山势雄峻，上悬下陡，如斧削而成，其中</w:t>
        <w:br/>
        <w:t>夔门</w:t>
        <w:br/>
        <w:t>山势尤为雄奇，堪称天下雄关，因而有“夔门天下雄”之称。有诗称之“众水会涪万，瞿塘争一门。”江水至此，水急涛吼，蔚为大观。清代诗人何明礼有一首诗写得至为贴切：“夔门通一线，怪石插流横。峰与天关接，舟从地窟行”。</w:t>
        <w:br/>
        <w:t>巫峡幽深奇秀，两岸峰峦挺秀，山色如黛；古树青藤，繁生于岩间；飞瀑悬泉，悬泻于峭壁。峡中九曲回肠，船行其间，颇有“曲水通幽”之感。巫峡最享盛名的是</w:t>
        <w:br/>
        <w:t>巫山</w:t>
        <w:br/>
        <w:t>十二峰，其中，又以</w:t>
        <w:br/>
        <w:t>神女峰</w:t>
        <w:br/>
        <w:t>最富魅力，她耸立江边，宛若一幅浓淡相宜的山水国画。有唐代诗人元稹之诗为证：“曾经沧海难为水，除却巫山不是云”。</w:t>
        <w:br/>
        <w:t>顺水行舟过三峡</w:t>
        <w:br/>
        <w:t>“两岸猿声啼不住，轻舟已过万重山”，诗意的世界是需要品位的。坐一艘豪华游轮，放下忙碌的工作，从重庆</w:t>
        <w:br/>
        <w:t>朝天门</w:t>
        <w:br/>
        <w:t>码头出发，顺水而下，过几天船上的生活，心情会如江水般平静。</w:t>
        <w:br/>
        <w:br/>
        <w:br/>
        <w:t>瞿塘峡</w:t>
        <w:br/>
        <w:t>瞿塘峡，位于重庆奉节县境内，长8公里，是三峡中最短的一个峡。它是雄伟险峻的一个峡。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（1）重庆奉节县白帝城</w:t>
        <w:br/>
        <w:t>重庆奉节县地处长江三峡西首和库区腹心，东临三峡大坝，西靠重庆万州区，南连张家界，北接西安，是渝东、陕南、鄂西的交通枢纽和物资集散地，幅员面积约为4099平方公里， 人口100万，是长江三峡国家级风景名胜区的一部分和绝世奇观天坑</w:t>
        <w:br/>
        <w:t>地缝</w:t>
        <w:br/>
        <w:t>所在地。</w:t>
        <w:br/>
        <w:t>在奴隶社会时期，这一带曾是巴、蜀两国的领地，并于西周武王十一年（公元前1016年）建为夔子国。封建社会时期，无论是设县、设州、设路，这里一直都保持着行政和军事的显赫地位。唐时设夔州府，辖十九州县。宋时置夔州路。奉节在周赧王元年（公元前314年）建为鱼复县，时我国早期所建县邑之一，距今已有2300多年的历史。唐贞观23年（公元649年），为旌表诸葛亮“托孤寄命，临大节而不夺”的忠君爱国思想而改为奉节县沿用至今。</w:t>
        <w:br/>
        <w:t>境内有世界最大的小寨天坑、世界最长的</w:t>
        <w:br/>
        <w:t>天井峡地缝</w:t>
        <w:br/>
        <w:t>、世界级暗河龙桥河、中国十大风景名胜之一、</w:t>
        <w:br/>
        <w:t>中国旅游胜地</w:t>
        <w:br/>
        <w:t>四十佳的长江三峡第一峡的瞿塘峡，有中国历史文化名胜白帝城、刘备托孤的永安宫、诸葛亮的八阵图、瞿塘峡内的摩崖石刻、悬棺群等自然、人文景观，构成了分别以白帝城瞿塘峡和天坑</w:t>
        <w:br/>
        <w:t>地缝</w:t>
        <w:br/>
        <w:t>为中心的两大特色旅游区。</w:t>
        <w:br/>
        <w:t>210国道和渝巴高等级公路在县境内纵横交错，并背靠206国道、318国道、县内通车里程6000余公里；黄金水道长江横贯县境43公里，港口年货物吞吐量400多万吨，居重庆市第二位。四通八达的水陆交通将两大特色旅游区连贯成有机整体。</w:t>
        <w:br/>
        <w:t>（2）重庆</w:t>
        <w:br/>
        <w:t>夔门</w:t>
        <w:br/>
        <w:t>夔门位于长江三峡瞿塘峡之口，为三峡西大门，南白盐山，北赤甲山，拔地而起，双峰欲合，如门半开，故称夔门，素有“夔门天下雄”之称。与“剑门天下险、峨眉天下秀、青城天下幽”，并称巴渝名胜。在奉节前往小寨天坑的路上，还有一座”旱夔门”。</w:t>
        <w:br/>
        <w:t>巫峡</w:t>
        <w:br/>
        <w:t>巫峡，位于重庆巫山县和湖北巴东县两县境内，西起巫山县城东面的大宁河口，东至巴东县官渡口，绵延四十五公里，包括金蓝银甲峡和铁棺峡，峡谷特别幽深曲折，是长江横切巫山主脉背斜而形成的。巫峡又名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（1）重庆巫山十二峰</w:t>
        <w:br/>
        <w:t>长江三峡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中能见到的依次为飞凤、翠屏、聚鹤三峰，其余净坛、起云、上升三峰并不临江。如欲游览，须从飞凤峰附近的青石溪溯流而上，到兰厂登岸，才可领略三峰雄姿。[10]</w:t>
        <w:br/>
        <w:t>（2）重庆</w:t>
        <w:br/>
        <w:t>神女峰</w:t>
        <w:br/>
        <w:t>十二峰中以神女峰最著名，峰上有一挺秀的</w:t>
        <w:br/>
        <w:t>石柱</w:t>
        <w:br/>
        <w:t>，形似亭亭玉立的少女。她每天最早迎来朝霞，又最后送走晚霞，故又称“</w:t>
        <w:br/>
        <w:t>望霞峰</w:t>
        <w:br/>
        <w:t>”。据唐广成《墉城集仙录》载，西王母幼女瑶姬携狂章、虞余诸神出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（3）重庆大宁河小三峡</w:t>
        <w:br/>
        <w:t>重庆巫山</w:t>
        <w:br/>
        <w:t>位于长江三峡库区腹心，素有“万峰磅礴一江通，锁钥荆襄气势雄”的地貌景观，和“三峡明珠”、“渝东门户”之称。重庆巫山，这古老而年轻的热土，充满了神奇与诱惑，勤劳朴实的巫山人民愿意同全国旅游同仁交朋友，精诚合作，热忱欢迎中外宾朋走进新巫山、走进新三峡、走进小三峡。</w:t>
        <w:br/>
        <w:t>（4）重庆</w:t>
        <w:br/>
        <w:t>马渡河小小三峡</w:t>
        <w:br/>
        <w:t>小小三峡</w:t>
        <w:br/>
        <w:t>水流湍急，水清见底，峡江两岸，岩石如削，奇花异草，俯首可拾，抬头仰望，天开一线，环顾江岸，绿树成荫，是一处集旅游、探险和漂流等多功能于一体的风景区。小小三峡漂流，被誉为“中国第一漂”，是勇敢者磨炼意志和毅力的天堂。</w:t>
        <w:br/>
        <w:t>西陵峡</w:t>
        <w:br/>
        <w:t>西陵峡在湖北宜昌市</w:t>
        <w:br/>
        <w:t>秭归</w:t>
        <w:br/>
        <w:t>县境内，西起</w:t>
        <w:br/>
        <w:t>香溪口</w:t>
        <w:br/>
        <w:t>，东至</w:t>
        <w:br/>
        <w:t>南津关</w:t>
        <w:br/>
        <w:t>，约长66公里，是长江三峡中最长、以滩多水急闻名的山峡。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（1）</w:t>
        <w:br/>
        <w:t>兵书宝剑峡</w:t>
        <w:br/>
        <w:t>长江北岸，有一叠层次分明的岩石，看似一堆厚书，还有一上粗下尖的</w:t>
        <w:br/>
        <w:t>石柱</w:t>
        <w:br/>
        <w:t>，竖直指向江中，酷似一把宝剑，故得名。传说是诸葛亮存放兵书和宝剑的地方。（2）</w:t>
        <w:br/>
        <w:t>牛肝马肺峡</w:t>
        <w:br/>
        <w:t>长江三峡旅游线上的</w:t>
        <w:br/>
        <w:t>牛肝马肺峡</w:t>
        <w:br/>
        <w:t>，两岸峰峦崔嵬，江面狭窄，江流湍急，北岸两团重叠而悬的钟乳石最为有趣。它们一团形似牛肝，一团形似马肺，牛肝马肺峡因此而得名。过去的“马肺”上，长有一株古松，船在远处即可看到，俨如峡中的卫士，成为天然的航标。遗憾的是，今天已不能看到“牛肝马肺”的全貌了。</w:t>
        <w:br/>
        <w:t>（3）</w:t>
        <w:br/>
        <w:t>崆岭峡</w:t>
        <w:br/>
        <w:t>内有崆峪滩，是长江三峡中“险滩之冠”。滩中礁石密布，枯水时露出江面如石林，水涨时则隐没水中成暗礁，加</w:t>
        <w:br/>
        <w:t>上航</w:t>
        <w:br/>
        <w:t>道弯曲狭窄，船只要稍微不小心即会触礁沉没。</w:t>
        <w:br/>
        <w:t>（4）</w:t>
        <w:br/>
        <w:t>灯影峡</w:t>
        <w:br/>
        <w:t>又名</w:t>
        <w:br/>
        <w:t>明月峡</w:t>
        <w:br/>
        <w:t>，河谷狭窄，岸壁陡峭，峰顶奇石腾空，岩间瀑布飞泉。南岸马牙山上，有四块岩石屹立，形似《西游记》中的唐僧、孙悟空、猪八戒和沙和尚。陈运和《长江三峡》诗称“瞿塘峡、巫峡、西陵峡 犹如性格相似又各具特征的兄弟般讲述优美的神话传说，新鲜指点众多的历史古迹，耐看”。</w:t>
        <w:br/>
        <w:t>重庆景区</w:t>
        <w:br/>
        <w:t>涪陵</w:t>
        <w:br/>
        <w:t>白鹤梁</w:t>
        <w:br/>
        <w:t>白鹤梁</w:t>
        <w:br/>
        <w:t>古称巴子梁，又因白鹤群集梁上而称白鹤梁，是涪陵城区长江之中的天然石梁，长1600米、平均宽度为15米。自唐代广德元年（公元763年）以来，这道江中天然石梁上，题刻有众多诗文图案和长江枯水水位，距今已有1200多年的历史，被誉称为“世界第一古代水文站”、“水下碑林”。</w:t>
        <w:br/>
        <w:t>丰都鬼城</w:t>
        <w:br/>
        <w:t>丰都</w:t>
        <w:br/>
        <w:t>县是神曲之乡，道教72洞天福地之一，一座融合了巴渝文化和鬼文化的古城。丰都鬼城以“鬼国京都”、“阴曹地府”闻名于世，传说中人类亡灵的归宿之地，集儒、佛、道民间文化于一体的民俗文化艺术宝库，是</w:t>
        <w:br/>
        <w:t>重庆长江三峡</w:t>
        <w:br/>
        <w:t>国际黄金旅游带上的一颗璀璨明珠。[12]</w:t>
        <w:br/>
        <w:t>忠县</w:t>
        <w:br/>
        <w:t>石宝寨</w:t>
        <w:br/>
        <w:t>是中国现存体积最大、层数最多的穿斗式木结构建筑，地处重庆市忠县忠州镇和万州区之间的长江北岸。十二层阁楼通高50米，依玉印山而建，重檐高耸，飞檐展翼，浑然一体，宏伟壮观，是重庆及三峡旅游热门景点之一。</w:t>
        <w:br/>
        <w:t>万州大瀑布</w:t>
        <w:br/>
        <w:t>重山重水大重庆，山因水而雄，水因山而媚，巴山渝水蕴涵了太多的惊喜和壮丽。地处重庆东北向，距重庆主城287公里的“亚洲第一瀑”万州大瀑布，集山青、水秀、瀑宽、洞奇、潭幽、湖大、虹美为一体。游客们再也无需远赴贵州黄果树瀑布，在重庆万州就能体验到大瀑布的壮观与震撼。</w:t>
        <w:br/>
        <w:t>云阳</w:t>
        <w:br/>
        <w:t>张飞庙</w:t>
        <w:br/>
        <w:t>始建于蜀汉末期的张飞庙，地处重庆</w:t>
        <w:br/>
        <w:t>云阳</w:t>
        <w:br/>
        <w:t>县城隔江相望的飞凤山麓，依山座岩临江，由一组匠心独运的古建筑群组成。既有北方建筑雄奇的气度，又有南方建筑俊秀的质韵，素有“巴蜀胜境”的美誉，为长江三峡沿线一处主要旅游热点。</w:t>
        <w:br/>
        <w:t>神女溪</w:t>
        <w:br/>
        <w:t>山水景观令人称绝。翠屏、飞凤、起云、上升、净坛</w:t>
        <w:br/>
        <w:t>五峰</w:t>
        <w:br/>
        <w:t>，棋布溪水两岸。神女溪中游，内侧南岸是上升峰，西北是起云峰。峰峦叠翠，云遮雾绕，江流曲似九回肠。多处“山重水复疑无路，柳暗花明又一村”，乃峡中之奇峡，景中之绝景。</w:t>
        <w:br/>
        <w:t>巫山小三峡</w:t>
        <w:br/>
        <w:t>2006年被评为国家5A级景区。是大宁河下游流经巫山县境内的</w:t>
        <w:br/>
        <w:t>龙门峡</w:t>
        <w:br/>
        <w:t>、</w:t>
        <w:br/>
        <w:t>巴雾峡</w:t>
        <w:br/>
        <w:t>、</w:t>
        <w:br/>
        <w:t>滴翠峡</w:t>
        <w:br/>
        <w:t>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湖北</w:t>
        <w:br/>
        <w:t>兴山</w:t>
        <w:br/>
        <w:t>兴山</w:t>
        <w:br/>
        <w:t>县始建于公元260年，因“环邑皆山，县治兴起于群山之中”而得名。</w:t>
        <w:br/>
        <w:t>她位于三峡大坝库区坝首，东临宜昌，西连巴东，南接</w:t>
        <w:br/>
        <w:t>屈原故里</w:t>
        <w:br/>
        <w:t>，北枕神农架。区位优势独特，水陆交通方便，209国道和宜秭省道贯通东西，修建中的沪蓉（北）穿境而过。</w:t>
        <w:br/>
        <w:t>兴山</w:t>
        <w:br/>
        <w:t>物华天宝，钟灵毓秀，境内群峰竞秀，万木峥嵘，溪流纵横，碧绿多姿。旅游资源丰富，名胜古迹众多；主要有</w:t>
        <w:br/>
        <w:t>昭君村</w:t>
        <w:br/>
        <w:t>文化旅游区、高岚自然风景区、龙门河国家森林公园、古夫新县城民俗生态旅游区和古洞口水上旅游区。</w:t>
        <w:br/>
        <w:t>三峡人家</w:t>
        <w:br/>
        <w:t>三峡人家</w:t>
        <w:br/>
        <w:t>风景区，属国家AAAAA级风景区，位于长江三峡中最为奇幻壮丽的西陵峡境内，三峡大坝和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t>秭归</w:t>
        <w:br/>
        <w:t>县</w:t>
        <w:br/>
        <w:t>秭归</w:t>
        <w:br/>
        <w:t>山川优美，人杰地灵，集名人（屈原）、名坝（三峡大坝）、名峡（西陵峡）、名湖（高峡平湖）、名物（“中国脐橙之乡”）于一体，融巴楚文化、屈原文化、峡江文化于一炉，是湖北省首批优秀旅游县，是宜昌市旅游先进县。</w:t>
        <w:br/>
        <w:t>秭归旅游景点</w:t>
        <w:br/>
        <w:t>众多，除了举世闻名的西陵峡和三峡大坝以外，有全国最大的文物集中复建保护地</w:t>
        <w:br/>
        <w:t>凤凰山</w:t>
        <w:br/>
        <w:t>，有世界名胜</w:t>
        <w:br/>
        <w:t>屈原祠</w:t>
        <w:br/>
        <w:t>，屈原诞生地乐平里，有三峡地区最有影响的古建筑群落新滩古民居，有居于中国四大渎庙之首的</w:t>
        <w:br/>
        <w:t>江渎庙</w:t>
        <w:br/>
        <w:t>，有三峡第一漂九畹溪，三峡大坝后花园四溪，三峡雪原朱棋荒，有三峡地区最大危崖体景观链子岩，有获得中国人居环境范例奖、全国卫生城、国家首批园林县城等殊荣的秭归县城，有三峡库区移民搬迁试范点银杏沱移民新村。</w:t>
        <w:br/>
        <w:br/>
        <w:t>交通提示</w:t>
        <w:br/>
        <w:t>下水线至宜昌，国内船于宜昌九码头散团，涉外游轮与宜昌新世纪码头散团。宜昌九码头距宜昌火车站3公里，距</w:t>
        <w:br/>
        <w:t>宜昌三峡机场</w:t>
        <w:br/>
        <w:t>29公里。宜昌新世纪码头距宜昌火车站16公里，距宜昌三峡机场38公里。宜昌市与个别城市没有直达交通方式，则需到武汉中转。宜昌码头至</w:t>
        <w:br/>
        <w:t>武汉火车站</w:t>
        <w:br/>
        <w:t>350公里，至</w:t>
        <w:br/>
        <w:t>武汉天河机场</w:t>
        <w:br/>
        <w:t>340公里。[13]</w:t>
        <w:br/>
        <w:t>上水线至重庆</w:t>
        <w:br/>
        <w:t>朝天门</w:t>
        <w:br/>
        <w:t>，朝天门码头距重庆火车北站11公里，至</w:t>
        <w:br/>
        <w:t>重庆江北机场</w:t>
        <w:br/>
        <w:t>26公里。</w:t>
        <w:br/>
        <w:t>购物提示</w:t>
        <w:br/>
        <w:t>游客来三峡旅游，可去沿线各市县走走，那里有特色的旅游商品很多，在其沿线重镇之一宜昌，著名的西陵彩陶古朴文雅，巧夺天工;当地的文房四宝可与端砚、歙砚、宣纸、麻纸、湖笔等齐名;三峡石纹理组成的图案像字、像画，意境深远，惟妙惟肖;此外，三峡柑橙、名酒、金头蜈蚣等都是久负盛名的佳品。</w:t>
        <w:br/>
        <w:t>三峡美食</w:t>
        <w:br/>
        <w:t>三峡的美食有一些是“大有来头”的历史名菜：曹操曾大设萝卜宴犒劳三军将士、“张飞鱼”的美丽故事千年流传、昭君桃花鱼至今仍是春季时节的传统名菜。</w:t>
        <w:br/>
        <w:br/>
      </w:r>
    </w:p>
    <w:p>
      <w:r>
        <w:t>评论：</w:t>
        <w:br/>
        <w:t>1.爱步行、爱旅行，正打算去那儿走走呢。</w:t>
        <w:br/>
        <w:t>2.希望我有一天也可以鼓起这份勇气，说走就走，目前只能羡慕嫉妒恨了……</w:t>
        <w:br/>
        <w:t>3.整体看，环境还是很不错的。</w:t>
        <w:br/>
        <w:t>4.你三峡的游记写的可不少呀，你是三峡导游？</w:t>
      </w:r>
    </w:p>
    <w:p>
      <w:pPr>
        <w:pStyle w:val="Heading2"/>
      </w:pPr>
      <w:r>
        <w:t>32.春暖花开之宜昌瘦身记</w:t>
      </w:r>
    </w:p>
    <w:p>
      <w:r>
        <w:t>https://you.ctrip.com/travels/hubei100067/1650898.html</w:t>
      </w:r>
    </w:p>
    <w:p>
      <w:r>
        <w:t>来源：携程</w:t>
      </w:r>
    </w:p>
    <w:p>
      <w:r>
        <w:t>发表时间：2018-2-10</w:t>
      </w:r>
    </w:p>
    <w:p>
      <w:r>
        <w:t>天数：2 天</w:t>
      </w:r>
    </w:p>
    <w:p>
      <w:r>
        <w:t>游玩时间：4 月</w:t>
      </w:r>
    </w:p>
    <w:p>
      <w:r>
        <w:t>人均花费：</w:t>
      </w:r>
    </w:p>
    <w:p>
      <w:r>
        <w:t>和谁：</w:t>
      </w:r>
    </w:p>
    <w:p>
      <w:r>
        <w:t>玩法：</w:t>
      </w:r>
    </w:p>
    <w:p>
      <w:r>
        <w:t>旅游路线：</w:t>
      </w:r>
    </w:p>
    <w:p>
      <w:r>
        <w:t>正文：</w:t>
        <w:br/>
        <w:br/>
        <w:t>火车站到均瑶广场1路车几乎坐了一个小时……终于看到希望，下车都已经腿抽筋了</w:t>
        <w:br/>
        <w:br/>
        <w:t>宜昌</w:t>
        <w:br/>
        <w:t>热啊……晒得不行</w:t>
        <w:br/>
        <w:br/>
        <w:t>宜昌</w:t>
        <w:br/>
        <w:t>旋哥快饿晕了，依旧没吃，不过这个装饰很有感觉</w:t>
        <w:br/>
        <w:br/>
        <w:t>宜昌</w:t>
        <w:br/>
        <w:t>逛夜市在大洋门口遇到的 很听话的小狗 ，一直在站立行走</w:t>
        <w:br/>
        <w:br/>
        <w:t>宜昌</w:t>
        <w:br/>
        <w:br/>
        <w:t>宜昌</w:t>
        <w:br/>
        <w:t>夜市，不过没有武汉壮观，不知道解放路的怎么样</w:t>
        <w:br/>
        <w:br/>
        <w:t>宜昌</w:t>
        <w:br/>
        <w:t>团购，比沙市干净，不过这个价就这样，团购要提前预约</w:t>
        <w:br/>
        <w:br/>
        <w:t>阳光利亚自助餐</w:t>
        <w:br/>
        <w:br/>
        <w:t>阳光利亚自助餐</w:t>
        <w:br/>
        <w:t>也是团购，不错</w:t>
        <w:br/>
        <w:br/>
        <w:t>俏牛儿鲜奶</w:t>
        <w:br/>
        <w:t>比上次强，厕所不是玻璃门，不过8809花洒是坏的</w:t>
        <w:br/>
        <w:br/>
        <w:t>天王天宾馆</w:t>
        <w:br/>
        <w:br/>
        <w:t>天王天宾馆</w:t>
        <w:br/>
        <w:br/>
        <w:t>CBD购物中心</w:t>
        <w:br/>
        <w:br/>
        <w:t>俏牛儿鲜奶</w:t>
        <w:br/>
        <w:br/>
        <w:t>万达广场</w:t>
        <w:br/>
        <w:br/>
        <w:t>万达广场</w:t>
        <w:br/>
        <w:br/>
        <w:t>万达广场</w:t>
        <w:br/>
        <w:br/>
        <w:t>万达广场</w:t>
        <w:br/>
        <w:br/>
        <w:t>万达广场</w:t>
        <w:br/>
        <w:br/>
        <w:t>万达广场</w:t>
        <w:br/>
        <w:br/>
        <w:t>万达广场</w:t>
        <w:br/>
        <w:br/>
        <w:t>万达广场</w:t>
        <w:br/>
        <w:br/>
        <w:t>万达广场</w:t>
        <w:br/>
        <w:br/>
        <w:t>万达广场</w:t>
        <w:br/>
        <w:br/>
        <w:t>万达广场</w:t>
        <w:br/>
        <w:t>团购的，一起30，感觉一般</w:t>
        <w:br/>
        <w:br/>
        <w:t>爱榴芒甜品</w:t>
        <w:br/>
        <w:br/>
        <w:t>爱榴芒甜品</w:t>
        <w:br/>
        <w:br/>
        <w:t>宜昌火车东站</w:t>
      </w:r>
    </w:p>
    <w:p>
      <w:r>
        <w:t>评论：</w:t>
        <w:br/>
      </w:r>
    </w:p>
    <w:p>
      <w:pPr>
        <w:pStyle w:val="Heading2"/>
      </w:pPr>
      <w:r>
        <w:t>33.长江三峡</w:t>
      </w:r>
    </w:p>
    <w:p>
      <w:r>
        <w:t>https://you.ctrip.com/travels/yichang313/3633457.html</w:t>
      </w:r>
    </w:p>
    <w:p>
      <w:r>
        <w:t>来源：携程</w:t>
      </w:r>
    </w:p>
    <w:p>
      <w:r>
        <w:t>发表时间：2018-2-10</w:t>
      </w:r>
    </w:p>
    <w:p>
      <w:r>
        <w:t>天数：5 天</w:t>
      </w:r>
    </w:p>
    <w:p>
      <w:r>
        <w:t>游玩时间：7 月</w:t>
      </w:r>
    </w:p>
    <w:p>
      <w:r>
        <w:t>人均花费：600 元</w:t>
      </w:r>
    </w:p>
    <w:p>
      <w:r>
        <w:t>和谁：亲子</w:t>
      </w:r>
    </w:p>
    <w:p>
      <w:r>
        <w:t>玩法：自由行</w:t>
      </w:r>
    </w:p>
    <w:p>
      <w:r>
        <w:t>旅游路线：长江三峡</w:t>
      </w:r>
    </w:p>
    <w:p>
      <w:r>
        <w:t>正文：</w:t>
        <w:br/>
        <w:t>长江三峡</w:t>
        <w:br/>
        <w:t>白帝城</w:t>
      </w:r>
    </w:p>
    <w:p>
      <w:r>
        <w:t>评论：</w:t>
        <w:br/>
      </w:r>
    </w:p>
    <w:p>
      <w:pPr>
        <w:pStyle w:val="Heading2"/>
      </w:pPr>
      <w:r>
        <w:t>34.顶级旅行体验-如何游玩长江三峡</w:t>
      </w:r>
    </w:p>
    <w:p>
      <w:r>
        <w:t>https://you.ctrip.com/travels/yichang313/3635575.html</w:t>
      </w:r>
    </w:p>
    <w:p>
      <w:r>
        <w:t>来源：携程</w:t>
      </w:r>
    </w:p>
    <w:p>
      <w:r>
        <w:t>发表时间：2018-2-12</w:t>
      </w:r>
    </w:p>
    <w:p>
      <w:r>
        <w:t>天数：5 天</w:t>
      </w:r>
    </w:p>
    <w:p>
      <w:r>
        <w:t>游玩时间：3 月</w:t>
      </w:r>
    </w:p>
    <w:p>
      <w:r>
        <w:t>人均花费：800 元</w:t>
      </w:r>
    </w:p>
    <w:p>
      <w:r>
        <w:t>和谁：夫妻</w:t>
      </w:r>
    </w:p>
    <w:p>
      <w:r>
        <w:t>玩法：</w:t>
      </w:r>
    </w:p>
    <w:p>
      <w:r>
        <w:t>旅游路线：</w:t>
      </w:r>
    </w:p>
    <w:p>
      <w:r>
        <w:t>正文：</w:t>
        <w:br/>
        <w:t>如何游玩</w:t>
        <w:br/>
        <w:t>长江三峡</w:t>
        <w:br/>
        <w:br/>
        <w:t>顶级旅行体验-如何游玩</w:t>
        <w:br/>
        <w:t>长江三峡</w:t>
        <w:br/>
        <w:t>三峡，是万里长江中一段山水壮丽的大峡谷，也是中国十大风景名胜之一,特别是第五套人民币的十元印有它的图案后，无数人对它向往不已。众所周知的是三峡是一条水道。三峡的一山一水，一景一物，无不如诗如画，并伴随着许多美丽的神话和动人的传说，令人心驰神往。乘游轮游览三峡是非常独特的体验，但是具体如何选船，我们只需一张船票，就可以游完三峡，我来说一说。</w:t>
        <w:br/>
        <w:t>首选我们先介绍一下</w:t>
        <w:br/>
        <w:t>长江三峡</w:t>
        <w:br/>
        <w:t>：</w:t>
        <w:br/>
        <w:t>长江三峡简介</w:t>
        <w:br/>
        <w:t>长江,是中国第一大河，长6300多公里,仅次于南美洲的亚马逊河和非洲的尼罗河,为世界第三大长河，水量居世界第三位，流域面积居世界第五位。</w:t>
        <w:br/>
        <w:t>长江干流分为三段：</w:t>
        <w:br/>
        <w:t>长江从江源至湖北省</w:t>
        <w:br/>
        <w:t>宜昌</w:t>
        <w:br/>
        <w:t>为上游，长约4500m公里，流域面积100万平方公里。河道经过高原山区和盆地，金沙江和三峡河段多高山深峡，水流湍急。气候分属青藏高寒区和亚热带季风区。主要支流有雅砻江、岷江、</w:t>
        <w:br/>
        <w:t>嘉陵江</w:t>
        <w:br/>
        <w:t>、乌江等。</w:t>
        <w:br/>
        <w:t>长江</w:t>
        <w:br/>
        <w:t>宜昌</w:t>
        <w:br/>
        <w:t>至江西省湖口为中游，长938公里，流域面积68万平方公里，其中枝城至城陵矾河段习称荆江，荆江河道婉蜒曲折，又有“九曲回肠”之称。主要支流有清江、洞庭“四水”（湘、资、沅、澧）、汉江、鄱阳“五水”（赣、抚、信、饶、修）等。</w:t>
        <w:br/>
        <w:t>长江湖口以下至长江口为下游，长835公里，流域面积13万平方公里。安徽省大通以下受海潮影响，水势和缓。江苏省江阴至长江口为河口段，江面宽由1200余米扩展至91公里，呈喇叭状。主要支流有青戈江、水阳江、滁河、秦淮河、黄浦江等。淮河的大部分水量也经京杭运河汇入长江。</w:t>
        <w:br/>
        <w:t>长江流域水能资源极富， 可开发量达 1．97亿千瓦，年发电量可达 1 万亿千瓦时，在世界上仅次于巴西。己建成的</w:t>
        <w:br/>
        <w:t>葛洲坝</w:t>
        <w:br/>
        <w:t>水利枢纽装机容量271．5万千瓦，正在建设的三峡水利枢纽将装机1820万千瓦，居世界之首。</w:t>
        <w:br/>
        <w:t>长江中下游是中国淡水湖分布最集中的地区，主要有鄱阳湖、洞庭湖、太湖、巢湖等。</w:t>
        <w:br/>
        <w:t>长江以她博大的胸怀孕育了华夏大地丰富灿烂的文化，用甘甜的乳汁滋养了繁衍不息的炎黄子孙，而且以其神奇的造化之力，造就了众多的美不胜收的山水名胜。从长江口溯流而上有上海、南通、苏州、扬州、无锡、常州、镇江、南京、芜湖、九江、武汉、</w:t>
        <w:br/>
        <w:t>宜昌</w:t>
        <w:br/>
        <w:t>、</w:t>
        <w:br/>
        <w:t>巫山</w:t>
        <w:br/>
        <w:t>、</w:t>
        <w:br/>
        <w:t>重庆</w:t>
        <w:br/>
        <w:t>、宜宾、攀枝花等大中城市；有太湖风景区、黄山风景区、庐山风景区、长江三峡风景区等闻名中外的风景名胜区。举世瞩目的三峡工程完成后，不但将成为世界上最大的水电站，而且在防洪、航运等方面将发挥巨大的作用，“更立西江石壁，截断巫山云雨，高峡出平湖，神女应无恙，当惊世界殊”。</w:t>
        <w:br/>
        <w:t>三峡的气候：</w:t>
        <w:br/>
        <w:t>长江气候：长江流域位于东经90°33’-122°25’之间，地势西高东低，受东亚季风环流的影响，属于典型的亚热带季风型气候，但由于地形丰富多样，长江沿线各个地方的气候又略游不同。长江上游的三峡地区（从</w:t>
        <w:br/>
        <w:t>宜昌到重庆</w:t>
        <w:br/>
        <w:t>区间）由于山脉对气流的屏障作用，属于典型的中亚热带山地气候，冬无严寒，夏无酷暑。夏季平均气温为摄氏28.2°，冬季平均气温为摄氏7°，全年气候非常适于旅游。长江中下游地区（从</w:t>
        <w:br/>
        <w:t>宜昌到上海</w:t>
        <w:br/>
        <w:t>区间），属于平原和丘陵地带，东亚季风活动非常明显，气候四季分明，大体上3?4月为春季，5-8月为夏季，9-10月为秋季，11月-次年2月为冬季，冬夏两季稍长，春秋两季稍短。夏季平均气温为摄氏   28.8°，冬季平均气温为摄氏3°。</w:t>
        <w:br/>
        <w:t>长江航道：长江干流，江阔水深，运输潜力极大，其航运价值不亚于数十条铁路，素有“黄金水道”之称，是中国经济的重要交通动脉，长江通航里程为3638公里，居世界第二位。由于长江流域大部分地处温暖湿润的亚热带季风气候区，水量充足，终年不冻，可以一年四季通航。</w:t>
        <w:br/>
        <w:t>重庆</w:t>
        <w:br/>
        <w:t>以下到上海长江口2329公里，枯水水深3.0米。但是由于长江航道枯水和洪水情况差别较大，因而对游船运行会造成一定的影响，所以长江游船洪水期和枯水期的运行时刻会略有不同。</w:t>
        <w:br/>
        <w:t>三峡的长江水位：</w:t>
        <w:br/>
        <w:t>长江水位：长江的水位一般是参照上海黄浦江海平面0点为基准进行测算。比如，现在所指的宜昌</w:t>
        <w:br/>
        <w:t>三峡大坝</w:t>
        <w:br/>
        <w:t>上游库水位95米，是指海拔高程，而非江水的深度。长江水位由于受到气候和江水的影响，枯水期和洪水期的水位差别较大。以长江三峡为例，枯水期和洪水期的水位一般有20-30米的升降变化。水位的升降变化对游船通航没有影响，但某些时候会影响游船的航速。</w:t>
        <w:br/>
        <w:t>长江三峡的宣言是什么？</w:t>
        <w:br/>
        <w:t>2005年4月16日至17日在中国武汉成功召开了首届长江论坛，就长江流域生态环境保护、水害防治、资源开发利用与经济社会发展，进行了广泛交流和深入探讨，共同发表《保护与发展--宣言》，藉此推动全社会积极参与，群策群力，保护、治理和开发长江，为子孙后代留下一条健康的长江。</w:t>
        <w:br/>
        <w:t>绝色三峡  王者之风----全球唯一能乘船游览的美丽内河大峡谷</w:t>
        <w:br/>
        <w:t>长江三峡，是</w:t>
        <w:br/>
        <w:t>瞿塘峡</w:t>
        <w:br/>
        <w:t>、</w:t>
        <w:br/>
        <w:t>巫峡</w:t>
        <w:br/>
        <w:t>和西陵峡三段峡谷的总称，是中华龙脉长江中最精华的一段，在屈指可数的世界级大峡谷中，三峡是唯一可以游船穿行的大峡谷，她是世界上最美的大峡谷，也是千古文明积淀最深的大峡谷！她西起</w:t>
        <w:br/>
        <w:t>重庆</w:t>
        <w:br/>
        <w:t>市</w:t>
        <w:br/>
        <w:t>奉节</w:t>
        <w:br/>
        <w:t>县的白帝城，东至湖北省宜昌市的</w:t>
        <w:br/>
        <w:t>南津关</w:t>
        <w:br/>
        <w:t>，全长约193千米，沿途峡谷风光各异，素有'天然的山水画廊'的美誉--这里的群峰，重岩叠嶂，峭壁对峙，烟笼雾锁；这里的江水，汹涌奔腾，惊涛裂岸，百折不回；这里的奇石，嶙峋峥嵘，千姿百态，似人若物；这里的溶洞，奇形怪状，空旷深邃，神秘莫测……三峡的山山水水，一景一物无不如诗如画，伴随着许多如诗如画的神话和动人传说，令人心驰神往。2005年10月，在《中国国家地理》评选'中国最美的地方'活动中，长江三峡被评为中国最美十大峡谷之一。</w:t>
        <w:br/>
        <w:t>三峡独特的旅游风光在江面上观赏才能达到最佳视觉效果，而世界上也没有任何一条美丽大峡谷，能够像她这样，可以让游人乘船游览，并直抵纵深处，因此长江豪华游轮是游览长江三峡的首选。当我乘坐长江豪华游船游览长江三峡时，被雄伟的</w:t>
        <w:br/>
        <w:t>瞿塘峡</w:t>
        <w:br/>
        <w:t>、秀丽的</w:t>
        <w:br/>
        <w:t>巫峡</w:t>
        <w:br/>
        <w:t>，及俊秀的西陵峡美景所折服，不禁为大自然的鬼斧神工称奇，沿途我们还可以上岸游览江上明珠</w:t>
        <w:br/>
        <w:t>石宝寨</w:t>
        <w:br/>
        <w:t>、或万县</w:t>
        <w:br/>
        <w:t>丰都鬼城</w:t>
        <w:br/>
        <w:t>，山清水秀的神农溪，或</w:t>
        <w:br/>
        <w:t>小三峡</w:t>
        <w:br/>
        <w:t>，世界级水利工程</w:t>
        <w:br/>
        <w:t>三峡大坝</w:t>
        <w:br/>
        <w:t>，</w:t>
        <w:br/>
        <w:t>奉节</w:t>
        <w:br/>
        <w:t>白帝城，九畹溪、神农架等景点，轻松享受自然美景。</w:t>
        <w:br/>
        <w:t>当外国友人问'到中国只看一个地方的话，会是哪里？'</w:t>
        <w:br/>
        <w:t>我们脱口而出的回答是：'三峡！'</w:t>
        <w:br/>
        <w:t>长江三峡推荐理由：</w:t>
        <w:br/>
        <w:t>理由一 风光秀丽，气候宜人</w:t>
        <w:br/>
        <w:t>三峡豪华游轮的航行路线是</w:t>
        <w:br/>
        <w:t>宜昌至重庆</w:t>
        <w:br/>
        <w:t>段，这里集中了长江风光的精华，沿线的特色民族风情以及三国古战场的历史文化底蕴，是神州山水人文的完美结合。山水环绕、峡谷连绵的地势，造就了这里清爽宜人的气候，气温常年保持在20多度，空气清新，气候宜人，行程舒适无紧张刺激，最适宜老人孩子出游，带着父母在甲板上吹着风，饱览沿岸苍山翠色之余，每到名胜还能登岸观光，正是三峡游览好风光。</w:t>
        <w:br/>
        <w:br/>
        <w:t>理由二 行程舒缓，轻松惬意</w:t>
        <w:br/>
        <w:t>三峡游玩最舒服惬意的方式就是乘坐豪华游轮，饱览江景，每到景点下船观光，一般行程4-5天。总统游轮集“吃、住、行、游、娱”于一体，既免去了每日四处找餐馆，换酒店的奔波之苦，又可享受每日不同的窗外景观。整个旅程之中，无需再为吃饭、住宿、车乘费心，船上中西餐饮、客房私享阳台、齐全的休闲设施一应俱全，照顾到了游客生活中的方方面面，游客登岸观光还有专门的导游讲解，因此旅行节奏舒缓轻松，对老年人来说，是最合适不过的了。</w:t>
        <w:br/>
        <w:t>理由三 五星服务 彰显品质</w:t>
        <w:br/>
        <w:t>三峡豪华游轮有多个系列，其中总统游轮是目前长江</w:t>
        <w:br/>
        <w:t>上航</w:t>
        <w:br/>
        <w:t>行的最大规模的船队，完全按照五星级标准建造。总统七号、八号游轮设有双层镂空餐厅、两部观光电梯、恒温游泳池、阳光甲板、健身房、阅览室、儿童乐园、大型演艺厅、高清奢华影院等等，可以满足大人小孩在生活、休闲中的种种需求。除了奢华的装饰等硬件设施，船上提供的各种服务也是超一流水准，在对游客的后期回访中，三峡豪华游轮船上服务、餐饮、娱乐节目及行程安排都得到游客大加褒奖。95%的游客对游轮整体条件表示非常满意，90%的游客对住宿条件非常满意。</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从而媲美李白的诗意体验</w:t>
        <w:br/>
        <w:t>朝辞白帝彩云间,千里江陵一日还。两岸猿声啼不住,轻舟已过万重山。这首《早发白帝城》是我们从小就熟知的唐诗，描写的就是三峡的景色。</w:t>
        <w:br/>
        <w:t>当时，李白肯定是乘一叶扁舟，从长江顺流而下，一边欣赏两岸风景，一边饮酒作诗，这种快意人生，实在是令人羡慕。</w:t>
        <w:br/>
        <w:t>李白说乘一叶扁舟这种人生很快意，令人羡慕，而我说只需一张船票，就可以让你游完三峡</w:t>
        <w:br/>
        <w:t>乘游轮游览三峡是非常独特的体验，但是具体如何选船，我们只需一张船票，就可以游完三峡，我来说一说。</w:t>
        <w:br/>
        <w:t>我们一生都在选择，左右为难，瞻前而顾后。有人会说，一狠心一跺脚“随便”来一个就好了。“随便”说来总是容易，一生很短，没人想随便度过。所以，每个选择都应该合适，都应该遵从内心。旅行也是这样，我介绍再多游轮也只是参考，不管人还是船总是适合，喜欢最重要。找一艘你喜欢的游轮，带上你想带的人一起去三峡吧~</w:t>
        <w:br/>
        <w:t>为什么我说，只需一张船票，就可以游完三峡？</w:t>
        <w:br/>
        <w:t>理由一：快乐出行：入住独立阳台豪华标准间；</w:t>
        <w:br/>
        <w:t>理由二：食住行玩全包：除了畅游长江三峡风观之外，还赠送价值800多人民币的三个具有特色的岸上景点、跟船讲解员、驻船医生服务</w:t>
        <w:br/>
        <w:t>理由三：美食：全程中西自助餐、中国四大菜系，各式西点冷盘冷餐点一应俱全</w:t>
        <w:br/>
        <w:t>理由四：游轮上有室内恒温游泳池、酒吧、汉化影院、全功能高尔夫练习场、按摩、桑拿、美容美发，雪茄吧、商场等各项服务于娱乐设施，一应俱全</w:t>
        <w:br/>
        <w:t>为什么乘一叶扁舟</w:t>
        <w:br/>
        <w:t>游长江三峡</w:t>
        <w:br/>
        <w:t>？</w:t>
        <w:br/>
        <w:t>1.因为设施高级的豪华体验</w:t>
        <w:br/>
        <w:t>长江三峡位列中国40佳旅游景观之首。对于</w:t>
        <w:br/>
        <w:t>游长江三峡</w:t>
        <w:br/>
        <w:t>，邮轮当然是你最好的选择。你不止可以在游轮上观赏奇峰险峻的三峡之美，更可以在游轮上得到你意想不到的豪华体验。各种设施和服务一定是会超乎你的想象的。饱览江景，每到名胜登岸观光，既免去了每日更换酒店的奔波之苦，又可享受每日不同的窗外景观。小编为您整理了</w:t>
        <w:br/>
        <w:t>重庆长江三峡</w:t>
        <w:br/>
        <w:t>旅游攻略。</w:t>
        <w:br/>
        <w:t>2.旅游方式特殊性</w:t>
        <w:br/>
        <w:t>三峡旅游有其特殊性，如景点均遍布两岸，两岸群山峻岭不宜行车等，所以经水路游三峡最为理想。一般提及游三峡，在没有特别指明其它游览方式的情况下，即为乘船游。</w:t>
        <w:br/>
        <w:t>游玩三峡最惬意的方式是乘坐游轮，饱览江景，每到名胜登岸观光，既免去了每日更换酒店的奔波之苦，又可享受每日不同的窗外景观。</w:t>
        <w:br/>
        <w:t>严格意义上讲游三峡最短需要4天时间，为开拓3天的旅游市场，由市旅游局牵头开发出由</w:t>
        <w:br/>
        <w:t>朝天门</w:t>
        <w:br/>
        <w:t>乘车至</w:t>
        <w:br/>
        <w:t>万州</w:t>
        <w:br/>
        <w:t>上船的三峡旅游新方式。</w:t>
        <w:br/>
        <w:t>3.不容错过的经典景区:众多，其中最著名的</w:t>
        <w:br/>
        <w:t>丰都鬼城</w:t>
        <w:br/>
        <w:t>，</w:t>
        <w:br/>
        <w:t>忠县</w:t>
        <w:br/>
        <w:t>石宝寨</w:t>
        <w:br/>
        <w:t>，</w:t>
        <w:br/>
        <w:t>云阳</w:t>
        <w:br/>
        <w:t>张飞庙</w:t>
        <w:br/>
        <w:t>，</w:t>
        <w:br/>
        <w:t>瞿塘峡</w:t>
        <w:br/>
        <w:t>，</w:t>
        <w:br/>
        <w:t>巫峡</w:t>
        <w:br/>
        <w:t>，西陵峡，宏伟的三峡工程，大宁河</w:t>
        <w:br/>
        <w:t>小三峡</w:t>
        <w:br/>
        <w:t>等。</w:t>
        <w:br/>
        <w:t>世界第一坝【</w:t>
        <w:br/>
        <w:t>三峡大坝</w:t>
        <w:br/>
        <w:t>】</w:t>
        <w:br/>
        <w:t>鬼国京都【</w:t>
        <w:br/>
        <w:t>丰都鬼城</w:t>
        <w:br/>
        <w:t>】</w:t>
        <w:br/>
        <w:t>玉皇圣地【</w:t>
        <w:br/>
        <w:t>丰都</w:t>
        <w:br/>
        <w:t>天堂山】</w:t>
        <w:br/>
        <w:t>中华奇观【</w:t>
        <w:br/>
        <w:t>小三峡</w:t>
        <w:br/>
        <w:t>+</w:t>
        <w:br/>
        <w:t>小小三峡</w:t>
        <w:br/>
        <w:t>】</w:t>
        <w:br/>
        <w:t>千古奇峰【</w:t>
        <w:br/>
        <w:t>神女峰</w:t>
        <w:br/>
        <w:t>】</w:t>
        <w:br/>
        <w:t>三峡第一溪【</w:t>
        <w:br/>
        <w:t>神女溪</w:t>
        <w:br/>
        <w:t>】</w:t>
        <w:br/>
        <w:t>千年古庙【</w:t>
        <w:br/>
        <w:t>张飞庙</w:t>
        <w:br/>
        <w:t>】</w:t>
        <w:br/>
        <w:t>离骚文化【</w:t>
        <w:br/>
        <w:t>屈原故里</w:t>
        <w:br/>
        <w:t>】</w:t>
        <w:br/>
        <w:t>我如何选择适合我的游轮呢？</w:t>
        <w:br/>
        <w:t>三峡旅游_三峡游轮_三峡旅游攻略_三峡游船_三峡豪华游轮_重庆江运游轮管理有限公司</w:t>
        <w:br/>
        <w:t>三峡游轮预定中心_长江游轮票务联网销售中心官方网站：www.cjsanxia.com</w:t>
        <w:br/>
        <w:t>乱花渐入迷人眼，浅草才能没马蹄，三峡豪华游轮，天天发船，这么多的游轮，乱了你的眼没？不同的游轮有不同的价格，不同的游轮有不同的房型，不同的游轮还有不同的服务，这么多的游轮？</w:t>
        <w:br/>
        <w:t>三峡游轮主要是指航行在长江上，从事三峡旅游业务的客运游轮。现今三峡游轮按装修等次和主营对象被分为国内游轮与涉外游轮两大类。</w:t>
        <w:br/>
        <w:t>三峡旅游一般以乘坐三峡游轮为主要游览方式，三峡游轮分为：</w:t>
        <w:br/>
        <w:t>1、三峡游轮按档次分为：三峡豪华游轮和三峡普通游轮。</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旅游分线：</w:t>
        <w:br/>
        <w:br/>
        <w:t>重庆→宜昌</w:t>
        <w:br/>
        <w:br/>
        <w:br/>
        <w:t>宜昌→重庆</w:t>
        <w:br/>
        <w:br/>
        <w:t>重庆→上海</w:t>
        <w:br/>
        <w:br/>
        <w:t>上海→重庆</w:t>
        <w:br/>
        <w:br/>
        <w:t>万州</w:t>
        <w:br/>
        <w:t>→茅坪</w:t>
        <w:br/>
        <w:br/>
        <w:t>茅坪→</w:t>
        <w:br/>
        <w:t>万州</w:t>
        <w:br/>
        <w:br/>
        <w:t>重庆→武汉</w:t>
        <w:br/>
        <w:br/>
        <w:t>武汉→重庆</w:t>
        <w:br/>
        <w:br/>
        <w:t>游船</w:t>
        <w:br/>
        <w:br/>
        <w:t>重庆-宜昌</w:t>
        <w:br/>
        <w:br/>
        <w:t>宜昌-重庆</w:t>
        <w:br/>
        <w:br/>
        <w:t>总统系列</w:t>
        <w:br/>
        <w:br/>
        <w:t>石宝寨</w:t>
        <w:br/>
        <w:t>、神农溪、大坝</w:t>
        <w:br/>
        <w:br/>
        <w:t>大坝、神农溪、酆都鬼城</w:t>
        <w:br/>
        <w:br/>
        <w:t>美国维多利亚系列</w:t>
        <w:br/>
        <w:br/>
        <w:t>酆都鬼城、神农溪、大坝</w:t>
        <w:br/>
        <w:br/>
        <w:t>大坝、小三峡、酆都鬼城</w:t>
        <w:br/>
        <w:br/>
        <w:t>长江海外系列</w:t>
        <w:br/>
        <w:br/>
        <w:t>酆都鬼城、小三峡、大坝</w:t>
        <w:br/>
        <w:br/>
        <w:t>大坝、神农溪、酆都鬼城</w:t>
        <w:br/>
        <w:br/>
        <w:t>东方皇家系列</w:t>
        <w:br/>
        <w:br/>
        <w:t>酆都鬼城、神农溪、大坝</w:t>
        <w:br/>
        <w:br/>
        <w:t>大坝、神农溪、酆都鬼城</w:t>
        <w:br/>
        <w:br/>
        <w:t>龙腾系列</w:t>
        <w:br/>
        <w:br/>
        <w:t>酆都鬼城、神农溪、大坝</w:t>
        <w:br/>
        <w:br/>
        <w:t>大坝、神农溪、酆都鬼城</w:t>
        <w:br/>
        <w:br/>
        <w:t>新世纪游船</w:t>
        <w:br/>
        <w:br/>
        <w:t>石宝寨、神农溪、大坝</w:t>
        <w:br/>
        <w:br/>
        <w:t>大坝、小三峡、石宝寨</w:t>
        <w:br/>
        <w:br/>
        <w:t>东方大帝</w:t>
        <w:br/>
        <w:br/>
        <w:t>酆都鬼城、神农溪、大坝</w:t>
        <w:br/>
        <w:br/>
        <w:t>大坝、小三峡、酆都鬼城</w:t>
        <w:br/>
        <w:br/>
        <w:t>皇家公主系列</w:t>
        <w:br/>
        <w:br/>
        <w:t>酆都鬼城、</w:t>
        <w:br/>
        <w:t>神女溪</w:t>
        <w:br/>
        <w:t>、大坝</w:t>
        <w:br/>
        <w:br/>
        <w:t>大坝、</w:t>
        <w:br/>
        <w:t>神女溪</w:t>
        <w:br/>
        <w:t>、酆都鬼城</w:t>
        <w:br/>
        <w:br/>
        <w:t>长江黄金系列</w:t>
        <w:br/>
        <w:br/>
        <w:t>酆都鬼城、小三峡、大坝</w:t>
        <w:br/>
        <w:br/>
        <w:t>大坝、小三峡、酆都鬼城</w:t>
        <w:br/>
        <w:br/>
        <w:br/>
        <w:t>三峡豪华游轮怎么选择？</w:t>
        <w:br/>
        <w:t>中西文化交融的游轮：美国维多利亚系列豪华游轮</w:t>
        <w:br/>
        <w:t>美国维多利亚系列豪华游轮，“凯雷、凯娅、凯琳、凯珍、凯娜、凯蒂、凯莎”七条游轮是长江上最具规模的系列游轮。它是唯一全面采美式管理船队的游船公司，但维多利亚系列豪华游轮除了国际化之外还有个最大的特点是他们每天都会安排“太极拳教学”；风筝讲座；珍珠、刺绣、书画讲座等有关中国传统文化的活动。这艘游轮的软性服务在所有游轮中也是数一数二的，如果你想在游三峡的过程中享受世界级服务的同时还能学习中国传统文化那这艘游轮就非常适合你啦。</w:t>
        <w:br/>
        <w:t>最富丽堂皇的游轮：黄金系列豪华游轮</w:t>
        <w:br/>
        <w:t>黄金系列豪华游轮是目前长江上游最豪华的邮轮，船上不仅可停靠直升飞机，还可以打高尔夫，还有露天游泳池。这艘游轮最吸引人的地方就是，它有完整的商业街和美食街，让你在轮船上也能有在城市中心夜游的感受。如果你吃累了，船上还有图书吧，桑拿中心。可以想象一下，夜幕降临时，虽然在长江三峡你也一样可以叫上好友散步在船上的美食街吃吃好吃的，吃完了到图书吧叫上一杯咖啡读一本诗集，或者到桑拿中心躺着做个桑拿。就着长江的风，这绝对是一次独一无二的体验啊！！而且它还是跑男同款游轮呢！！看过跑男的朋友都知道。如果你想有如在城市般便捷的生活方式，如果你想体验跑男同款游轮的霸气，黄金系列豪华游轮就是你独一无二的决选！</w:t>
        <w:br/>
        <w:br/>
        <w:t>黄金系列游轮特点及亮点</w:t>
        <w:br/>
        <w:t>1.黄金系列游轮也是内河邮轮首次配停机坪的游轮，允许停泊乘客私人飞机</w:t>
        <w:br/>
        <w:t>2.黄金系列游轮是2010年至2012年新近</w:t>
        <w:br/>
        <w:t>首航</w:t>
        <w:br/>
        <w:t>的系列邮轮，以其豪华装修、更大载客量代言长江邮轮旅游</w:t>
        <w:br/>
        <w:t>3.长江黄金游轮豪华的设施却又亲民的价格</w:t>
        <w:br/>
        <w:t>4.黄金游轮惊心策划、组织了文化讲座、歌舞表演等集趣味性、娱乐性、文化于一体的休闲活动，满足了游客丰富的休闲体验.</w:t>
        <w:br/>
        <w:t>5.食住行玩全包：除了畅游长江三峡风观之外，还赠送价值800多人民币的三个具有特色的岸上景点、跟船讲解员、驻船医生服务、全程中西自助餐；</w:t>
        <w:br/>
        <w:t>6.美食：全程中西自助餐、中国四大菜系，各式西点冷盘冷餐点一应俱全</w:t>
        <w:br/>
        <w:t>7.豪华游轮：欧洲超五星级标准酒店服务标准、房间宽敞舒适、独立观景阳台；</w:t>
        <w:br/>
        <w:t>8.推出的大型游轮舰队－船设计、先进技术、游轮设施更先进、国际标准发动机系统，使航行更加安静和安全。行驶更平稳、抗１０级台风，使游客几乎感觉不到船体的晃动，安全更有保障。</w:t>
        <w:br/>
        <w:br/>
        <w:t>最具新鲜感的游轮：世纪系列豪华游轮</w:t>
        <w:br/>
        <w:t>世纪系列豪华游轮包括，辉煌、传奇、天子、钻石、神话、神话几艘游轮。神话，传奇的价格还是比较优惠的。 新的世纪重要的就是创新。首创全镂空大厅，开创了长江游轮最大的阳光甲板、最大的人均公区面积，可以想象镂空这一时尚元素加入，整个游轮的高大上程度瞬间可以想象。技术的更新使噪音降低，在船上你完全不用担心被打扰。首创的270度全落地阳光观景餐厅和阳光烧烤吧，在“吃”上就有无数种满足你的方法；首创乐享四季主题旅行，满足你各方面的需求，让你只能沉浸于三峡美色无法自拔。如果你想要新鲜丰富的乘船体验，那你就可以果断选择世纪系列豪华游轮。</w:t>
        <w:br/>
        <w:br/>
        <w:t>最具人性化的豪华游轮：总统系列豪华游轮</w:t>
        <w:br/>
        <w:t>总统系列豪华游轮包括，总统七号总统八号。它们是相同设计、相同工艺的姊妹舰。它有个很好的地方就是它在豪华标准间的设计中，充分得考虑到家庭游客的实际需要，其中100间特别设计可升级为家庭房三人间，所以带着孩子出行你也不会觉得挤得慌。当然最特别的还是他们有自带翻译系统的完美会务设施，适合数人到数百人的各种会议，所以各种公司福利游啊，企业豪华游的团体客人完全可以将旅游会议也开得有逼格。而且总统七号，八号游轮还有中国船级社认证和国家颁发的船舶安全认证（SMS）证书，安全系数自然是非常有保障的。</w:t>
        <w:br/>
        <w:t>最富神话色彩的豪华游轮：华夏神女系列豪华游轮</w:t>
        <w:br/>
        <w:t>华夏神女系列包括神女仙婷、仙娜两艘游轮。游轮在装饰上就独具特点，它们以三峡神女故事文化底蕴为依托，建立了神女雕塑、浮雕、图画等。游客在游轮上可以通过观赏这些文化，了解三峡的神女故事和历史传说。行走在船上你就仿佛身临于神女的故事中，可谓是奇幻和奇妙的有趣结合。当然啦，除了这个特点以外船上的硬件设施也是十分全面的，例如：商务客房、标间、健身房、雪茄吧、网络会所、烧烤吧、美容室、中西医疗馆和剧院。只有你想不到没有它做不到的。如果你想让你的三峡之旅有变得有趣和不一样，那么华夏神女系列豪华游轮就是你最佳的选择。</w:t>
        <w:br/>
        <w:br/>
        <w:t>去三峡旅游你最关心的问题！</w:t>
        <w:br/>
        <w:t>三峡旅游之前要做哪些准备？</w:t>
        <w:br/>
        <w:t>证件准备：国内乘客需要准备身份证、或机动车驾驶证作为身份证明，同时需要携带普瑞斯公司的电子客票。</w:t>
        <w:br/>
        <w:t>未满16周岁的儿童随父母出行，需携带有监护人的户口本。</w:t>
        <w:br/>
        <w:t>境外乘客需要准备护照或港澳同胞回乡证。</w:t>
        <w:br/>
        <w:t>衣物准备：随季节变化，您需准备一件外套及一些室内穿着的休闲衣物。</w:t>
        <w:br/>
        <w:t>豪华游轮和普通游轮的区别？</w:t>
        <w:br/>
        <w:t>一般概述一个比较形象的比喻：普通游轮相当于普通酒店(招待所)，豪华游轮相当于4星或5星的酒店。</w:t>
        <w:br/>
        <w:t>价格区别:根据旅游的季节不同，一般情况下，普通游轮最便宜的三等舱大致700－750元/人、最贵的一等舱950－1300元/人；四星级豪华游轮 1300－1600元/人(内宾)、五星级豪华游轮1800－3000元/人(内宾)，如果是外宾(含港澳台地区)，其价格大致是280－600美元 /人。最贵的游轮价格可以买到6000-12000元/人。</w:t>
        <w:br/>
        <w:t>装饰装修:普通游轮装修普通，豪华游轮装修豪华。</w:t>
        <w:br/>
        <w:t>游轮大小:普通游轮一般船体小于豪华游轮，普通游轮大致长60－80米、宽13米左右，豪华游轮长80－120米、宽16米左右。</w:t>
        <w:br/>
        <w:t>游轮平均面积:普通游轮一般船体小于豪华游轮，可以乘坐500-600人，而豪华游轮乘员数一般是100-200人，豪华游轮的每人平均占船面积远远大于普通游轮。</w:t>
        <w:br/>
        <w:t>乘坐人数:普通游轮可以乘坐500-600人；豪华游轮乘员数一般是100-200人，目前最大的豪华游轮可以乘坐320人。</w:t>
        <w:br/>
        <w:t>船员服务:普通游轮一般全船船员(包含客房服务人员)为40-50人，他们为500-600位客人提供服务；而豪华游轮一般全船船员(包含客房服务人员)为90-120人，他们为100-200位客人提供服务。</w:t>
        <w:br/>
        <w:t>游轮设施:普通游轮一般有舞厅(有的是餐厅兼用)、卡拉OK厅、小卖部、医务室等少量附属设施。豪华游轮具有十分完善的附属设施，一般有“酒吧”、“健身房”、 “棋牌室”、“按摩”、“商场”、“卡拉OK”、“桑拿”、“舞厅”、“美容室”、“会议室”、“商务中心”、“阅览室”、“茶室”、“观景厅”、“雪茄吧”、“医务室”等完善的附属娱乐和服务设施。</w:t>
        <w:br/>
        <w:t>客房种类:普通游轮上有1等、2等、3等、4等舱室，可以容纳更多的客人。豪华游轮是按酒店星级标准建设的，分别有豪华双人标准间，还有各种套房（豪华套房、行政套房、总统套房等等）。</w:t>
        <w:br/>
        <w:t>游览日程:普通游轮和豪华游轮的游览日程区别不大，下水(重庆－宜昌)都需要4天时间、上水(宜昌－重庆)需要5天。</w:t>
        <w:br/>
        <w:t>长江上最好的游船是哪一艘？</w:t>
        <w:br/>
        <w:t>目前长江上最豪华的游轮是长江探索号，虽然没有其他船新，但却有是长江上房间面积最大，服务最完善，以及服务人员与游客比例最大的邮轮，此邮轮欧美游客预订占比较大，所以全程用餐非中式拼桌，而是独立用餐，真正做到了至尊闲适的假期体验！</w:t>
        <w:br/>
        <w:t>是国家旅游局评定的长江三峡五星级涉外游轮，世界著名的政商巨子美国微软公司主席比尔.盖茨、投资大师沃沦.巴菲特、美国前国务卿亨利.基辛格、美国在线-时代华纳总裁杰拉德.李文、洛克菲勒家族及众多美国参众议员均选择长江探索号游轮畅游长江。相信他们的选择定能佐证出的正是长江三峡旅游的最佳选择。长江探索号游轮由多年从事欧美酒店和海洋游轮管理的外籍专业人士组成游轮酒店管理层；三峡沿途景点介绍和游客活动由精通中西文化的外籍客服经理主导。并外聘西欧资深行政总厨主理膳食，正餐免费提供店藏葡萄酒、啤酒。</w:t>
        <w:br/>
        <w:t>长江三峡线路选择——上水or下水</w:t>
        <w:br/>
        <w:t>在这我再给大家简单的介绍一下游轮游三峡的两条路线，让大家出游前能有个好的选择方向。</w:t>
        <w:br/>
        <w:t>长江三峡游</w:t>
        <w:br/>
        <w:t>轮一般有上下水之分，下水路线基本顺序是重庆-丰都鬼城-</w:t>
        <w:br/>
        <w:t>忠县</w:t>
        <w:br/>
        <w:t>石宝寨-</w:t>
        <w:br/>
        <w:t>奉节</w:t>
        <w:br/>
        <w:t>白帝城-</w:t>
        <w:br/>
        <w:t>巫山小三峡</w:t>
        <w:br/>
        <w:t>--茅坪三峡大坝-宜昌。上水行程游览的景点顺序刚好反过来。</w:t>
        <w:br/>
        <w:t>上水游船时间是五天4晚，有足够的时间观赏沿岸风光并且合影留念。 如果您想多多了解中国的文化上水部分会有专业的讲座。下水游船顺流时间是4天3晚，所以船速较快,时间短,白天安排停靠景点。在船上的休息娱乐不受行程的影响。而下水的缺点就是速度过快，容易发生来不及拍照的情况。</w:t>
        <w:br/>
        <w:br/>
        <w:t>如果你担心晚上错过一些景点，那你可以自己定好闹钟，到地点了就把自己闹醒，此方式适合年轻人自己偷偷使用，带有老人孩子的还是希望让老人孩子好好休息，毕竟身体是旅游的革命本钱！</w:t>
        <w:br/>
        <w:t>选择适合自己的游轮，建议先选择适合自己出行的日期，先确定自己那一天出发？然后根据自己的时间安排，选择航期是上水还是下水，一般来说三峡豪华游轮上下水的价格是差不多的，确定了航期和行程后再看当天有那几艘游轮，然后再比较游轮的类型，价格和房型来选择适合自己的三峡游轮出行。</w:t>
        <w:br/>
        <w:br/>
        <w:br/>
        <w:t>坐豪华游轮会晕船吗？</w:t>
        <w:br/>
        <w:t>一般来说是不会的，因为游轮一般都是在晚上行驶，正常的休息娱乐不会被影响。三峡游轮时速在26km/h左右,现在科技的进步，大型游轮上都有平衡翼。而且现在的游轮大都会选择在气候温和的天气航行，水流平缓。两岸的青山成了天然的风屏，很难形成灾害性大风天气。所以大多数乘客不会有任何不适。当然啦你也要选择你的身体各方面情况都没问题的前提下出行，才能愉快的游玩啊。</w:t>
        <w:br/>
        <w:t>游轮的房间会有很大噪音吗？</w:t>
        <w:br/>
        <w:t>长江三峡游</w:t>
        <w:br/>
        <w:t>轮的房间一般都在2-5楼的中前部，而游轮发动机都位于船尾处水下二层，所有的客房都与发动机相距甚远。这样就会完全保证您有舒适宁静的睡眠状态。</w:t>
        <w:br/>
        <w:t>三峡游轮会正点抵达吗？</w:t>
        <w:br/>
        <w:t>一般正常情况下，是不会的，除非如因天气等不可抗力因素影响，导致航班延误未能及时登船，本公司将根据实际情况酌情办理,上水出发的船会在第五天早上8-9点左右到达重庆下水出发的船会在第四天中午12点左右到达宜昌。</w:t>
        <w:br/>
        <w:br/>
        <w:t>需要给每个服务人员小费吗？</w:t>
        <w:br/>
        <w:t>其实中国并不是小费国家，国家是禁止向客人索取小费的，但正常情况给小费的客人非常受服务人员欢迎的。但需要注意的是不管任何导游、服务人员如果要是因为你没有给小费就刁难你，不给于你应得到的服务，你就可以对他进行投诉。</w:t>
        <w:br/>
        <w:t>一般情况下行李生、客房服务生、全程服务的导游建议支付一定的小费，来表示对他服务的认可。也可以得到更热情的服务，让彼此都能愉快的度过行船生活。</w:t>
        <w:br/>
        <w:t>小费的多少实际上由你享受到的服务而定，你觉得很好的服务人员你可以付稍多一些的小费。当然啦，这些我认为都由你的感受而定。</w:t>
        <w:br/>
        <w:t>什么时候去三峡最合适，三峡旅游的最佳季节？</w:t>
        <w:br/>
        <w:t>“峡江有四季，四季风景异”，不管您何时来到三峡，这里都会呈现出风景各异的秀美景观：</w:t>
        <w:br/>
        <w:t>春天赏花——人间四月芳菲尽，三峡桃花始盛开；</w:t>
        <w:br/>
        <w:t>夏天观瀑——山涧一夜雨，处处见飞瀑；</w:t>
        <w:br/>
        <w:t>秋天摘果——金秋时节，橙满峡江，峡江两岸都是黄橙橙的三峡脐橙；</w:t>
        <w:br/>
        <w:t>冬赏红叶——又到满山红叶时，满山红遍，层林尽染，漫江碧透，黄金争流，冬天的三峡也是一片繁忙二欣欣向荣的景象。</w:t>
        <w:br/>
        <w:t>关于乘坐邮轮你想知道？</w:t>
        <w:br/>
        <w:t>在船上吃什么？玩什么呢？</w:t>
        <w:br/>
        <w:t>三峡豪华游轮船票包含船上住宿和餐饮，这点与海洋邮轮类似。除了房间与其他房型不同以外，在船上享受到的餐饮和其他服务（当然不包括总统套房这种含有VIP服务的房型）是一样的，完全不用担心吃饭的问题。当你想要一尝西式餐点时就会有各种丰富的西式自助餐，让你享受高级的用餐体验。当然，在你想念中餐的麻辣鲜香时也一样会提供出丰富的中餐食物，让你愉快的大快朵颐。</w:t>
        <w:br/>
        <w:br/>
        <w:t>玩的话就更加简单了游轮上游泳池，高尔夫球场，舞厅等应有尽有，完全不用担心无聊。</w:t>
        <w:br/>
        <w:t>很多邮轮上都有高清的电影院可以免费观影。也有特意设定的儿童游乐区提供小孩儿们玩耍。涉外豪华游轮基本都有健身房，不懂的可以咨询前台，都是免费的。跑步、举重等设施都很齐全。</w:t>
        <w:br/>
        <w:t>丰富的游乐设施是完全可以满足你的需求的，所以在船上欣赏美景的同时也好好的玩玩船上的项目哦，让这次的旅行成为一次厉害的！超值的！旅行吧。</w:t>
        <w:br/>
        <w:t>游轮上的时光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高峡出平湖，瞿塘峡、巫峡、西陵峡。</w:t>
        <w:br/>
        <w:t>长江三峡由瞿塘峡，巫峡，西陵峡完美的组合而成，共同构造了一幅壮观瑰丽的画卷。</w:t>
        <w:br/>
        <w:t>瞿塘峡山势雄峻，上悬下陡，如斧削而成，其中</w:t>
        <w:br/>
        <w:t>夔门</w:t>
        <w:br/>
        <w:t>山势尤为雄奇，堪称天下雄关，因而有“夔门天下雄”之称。有诗称之“众水会涪万，瞿塘争一门。”江水至此，水急涛吼，蔚为大观。清代诗人何明礼有一首诗写得至为贴切：“夔门通一线，怪石插流横。峰与天关接，舟从地窟行”。</w:t>
        <w:br/>
        <w:t>巫峡幽深奇秀，两岸峰峦挺秀，山色如黛；古树青藤，繁生于岩间；飞瀑悬泉，悬泻于峭壁。峡中九曲回肠，船行其间，颇有“曲水通幽”之感。巫峡最享盛名的是</w:t>
        <w:br/>
        <w:t>巫山</w:t>
        <w:br/>
        <w:t>十二峰，其中，又以</w:t>
        <w:br/>
        <w:t>神女峰</w:t>
        <w:br/>
        <w:t>最富魅力，她耸立江边，宛若一幅浓淡相宜的山水国画。有唐代诗人元稹之诗为证：“曾经沧海难为水，除却巫山不是云”。</w:t>
        <w:br/>
        <w:t>关于乘船攻略</w:t>
        <w:br/>
        <w:t>预订船票</w:t>
        <w:br/>
        <w:t>预订三峡游轮的船票与一般景点门票和飞机票都不同，三峡豪华游轮的船票是采用的分销制，所以网上有很多订票网站，选择一家好的订票网站很重要，选对了，服务和品质肯定有保证。</w:t>
        <w:br/>
        <w:t>交通方式</w:t>
        <w:br/>
        <w:t>乘坐三峡游轮，最理想的是选择</w:t>
        <w:br/>
        <w:t>重庆到宜昌</w:t>
        <w:br/>
        <w:t>间的船期。游客往返宜昌和重庆间的大交通十分便捷，飞机、火车、汽车等等都很方便。</w:t>
        <w:br/>
        <w:t>到达重庆或者宜昌后去码头最简单的方式：</w:t>
        <w:br/>
        <w:t>a.</w:t>
        <w:br/>
        <w:t>重庆江北机场</w:t>
        <w:br/>
        <w:t>——</w:t>
        <w:br/>
        <w:t>朝天门</w:t>
        <w:br/>
        <w:t>码头</w:t>
        <w:br/>
        <w:t>1、出租车：打表60元左右，不打表100元左右，预计时间40分钟左右；</w:t>
        <w:br/>
        <w:t>2、轻 轨：</w:t>
        <w:br/>
        <w:t>江北机场</w:t>
        <w:br/>
        <w:t>乘轻轨3号线到两路口站下车，不出站换成地铁1号线</w:t>
        <w:br/>
        <w:t>朝天门</w:t>
        <w:br/>
        <w:t>方向，到终点站小什字站下车，再乘坐出租车（8元，5分钟），耗时1小时20分钟，轻轨+地铁换乘费用7元+小什字出租车到朝天门8元，总共15元。</w:t>
        <w:br/>
        <w:t>3、机场大巴：从</w:t>
        <w:br/>
        <w:t>江北机场</w:t>
        <w:br/>
        <w:t>坐机场大巴到</w:t>
        <w:br/>
        <w:t>上清寺</w:t>
        <w:br/>
        <w:t>（15元）下车，打车到朝天门码头（15元左右）总费用30元左右，耗时1小时15分钟左右。</w:t>
        <w:br/>
        <w:t>b.重庆火车北站——朝天门码头</w:t>
        <w:br/>
        <w:t>1、出租车：打表50元左右，不打表80元左右，预计时间30分钟左右;</w:t>
        <w:br/>
        <w:t>2、轻轨：重庆火车北站乘轻轨3号线到两路口站小车，不出站换成地铁1号线朝天门方向，到终点站小什字站下车，再乘坐出租车（8元，5分钟）耗时1小时20分钟，轻轨+地铁换成费用4元+小什字出租车到朝天门8元，总共12元;</w:t>
        <w:br/>
        <w:t>c.</w:t>
        <w:br/>
        <w:t>宜昌三峡机场</w:t>
        <w:br/>
        <w:t>——新世纪码头/桃花村码头</w:t>
        <w:br/>
        <w:t>1、大概60分钟左右，打表80元左右，不打表130元左右，机场出租车一段拒绝打表;</w:t>
        <w:br/>
        <w:t>2、机场大巴：到终点站清江大厦下车，乘出租新世纪/桃花村码头，总里程52公里。耗时1小时30分钟左右，机场大巴25元/人+出租车25元。总费用50元左右;</w:t>
        <w:br/>
        <w:t>d.宜昌火车站——新世纪码头/桃花村码头</w:t>
        <w:br/>
        <w:t>1、出租车：预计时间40分钟左右，打表60元左右，不打表80元左右。火车站出租车一般拒绝打表;</w:t>
        <w:br/>
        <w:t>2、</w:t>
        <w:br/>
        <w:t>宜昌东站</w:t>
        <w:br/>
        <w:t>（公交9路）到330工程局下车，转乘公交10路，在终点站</w:t>
        <w:br/>
        <w:t>三游洞</w:t>
        <w:br/>
        <w:t>下车。步行300米左右到达新世纪国旅码头，步行1000米左右到桃花村码头，总里程21公里左右，耗时1小时左右，公交车1元/次。</w:t>
      </w:r>
    </w:p>
    <w:p>
      <w:r>
        <w:t>评论：</w:t>
        <w:br/>
        <w:t>1.现在这个季节去合适吗？有点担心去的季节不对，气氛不好。</w:t>
        <w:br/>
        <w:t>2.楼主~想知道当地的风土人情如何呢？</w:t>
        <w:br/>
        <w:t>3.希望看到楼主更多的美图哟~~鼓励一下，加油加油！</w:t>
      </w:r>
    </w:p>
    <w:p>
      <w:pPr>
        <w:pStyle w:val="Heading2"/>
      </w:pPr>
      <w:r>
        <w:t>35.2017国庆中秋重庆-三峡-宜昌6日亲子游山玩水</w:t>
      </w:r>
    </w:p>
    <w:p>
      <w:r>
        <w:t>https://you.ctrip.com/travels/chongqing158/3558595.html</w:t>
      </w:r>
    </w:p>
    <w:p>
      <w:r>
        <w:t>来源：携程</w:t>
      </w:r>
    </w:p>
    <w:p>
      <w:r>
        <w:t>发表时间：2018-2-13</w:t>
      </w:r>
    </w:p>
    <w:p>
      <w:r>
        <w:t>天数：6 天</w:t>
      </w:r>
    </w:p>
    <w:p>
      <w:r>
        <w:t>游玩时间：10 月</w:t>
      </w:r>
    </w:p>
    <w:p>
      <w:r>
        <w:t>人均花费：6000 元</w:t>
      </w:r>
    </w:p>
    <w:p>
      <w:r>
        <w:t>和谁：亲子</w:t>
      </w:r>
    </w:p>
    <w:p>
      <w:r>
        <w:t>玩法：</w:t>
      </w:r>
    </w:p>
    <w:p>
      <w:r>
        <w:t>旅游路线：</w:t>
      </w:r>
    </w:p>
    <w:p>
      <w:r>
        <w:t>正文：</w:t>
        <w:br/>
        <w:t>2017国庆中秋</w:t>
        <w:br/>
        <w:t>重庆</w:t>
        <w:br/>
        <w:t>-三峡-宜昌6日亲子游山玩水</w:t>
        <w:br/>
        <w:t>难得国庆中秋凑一块儿有8天假期，去哪儿玩呢？国外长线恐怕时间太赶，国内景点又都是人山人海，思前想后，还是去三峡吧，游轮就这么几艘，撑死就这么点人，顺便</w:t>
        <w:br/>
        <w:t>重庆</w:t>
        <w:br/>
        <w:t>和宜昌也一起游览一下。于是定了10月3号浦东-重庆的机票（1号2号机票贵的离谱，我等承受不起）。最后订了</w:t>
        <w:br/>
        <w:t>东航</w:t>
        <w:br/>
        <w:t>MU5493</w:t>
        <w:br/>
        <w:t>（8:55-12:00），第一次做头等舱，5折票价只比经济舱贵200多一点，奢侈一把，二大一小4340。头等舱的乘坐感受是比经济舱座位大一点，间距大一点，但座位的舒适程度感觉一般，没有那个芝华士头等舱沙发舒服。</w:t>
        <w:br/>
        <w:t>Day 1</w:t>
        <w:br/>
        <w:t>下飞机后，先是坐机场摆渡车从T3到T2，然后坐地铁到</w:t>
        <w:br/>
        <w:t>朝天门</w:t>
        <w:br/>
        <w:t>码头（小什字站）。下雨还在继续，小什字站人满为患，没想到</w:t>
        <w:br/>
        <w:t>重庆</w:t>
        <w:br/>
        <w:t>也这么多人。码头这里在修路，地面湿滑，步履维艰。从地铁步行到码头要经过一段陡坡，手提行李受罪啊，这也是先前没有料到的，这就是山城的特点吧。以后去码头，如果行李多的话一定要打车，不过由于下雨，码头这里堵车很厉害。朝天门码头售票处寄存行李，10元/件/天，晚上9点前取行李。寄完行李，已经快3点了，赶紧打车去</w:t>
        <w:br/>
        <w:t>重庆北站</w:t>
        <w:br/>
        <w:t>坐火车K775到</w:t>
        <w:br/>
        <w:t>武隆</w:t>
        <w:br/>
        <w:t>（15:55-18:11），比坐长途大巴快一点。票价24.5x2+12.5=61.5。重庆北站不能凭身份证直接进站，一定要取纸质车票，又耽搁了一点时间。等过了安检已经只剩不到10分钟了，急急忙忙之中，遗漏了一个小包在安检处。火车虽然是空调车，但仅仅是车厢内禁烟，走道还是可以吸烟的，烟味随风飘得满车都是烟味。到了武隆站，乘坐武隆1路或者5路可以到重庆</w:t>
        <w:br/>
        <w:t>瑜珠花园</w:t>
        <w:br/>
        <w:t>酒店附近，这家酒店在武隆算好的了，四星级，276一晚，比景区的酒店便宜很多。重庆很多地方都是在山上，感觉居民要走很长的下坡楼梯回家，有种住在地下室的感觉。</w:t>
        <w:br/>
        <w:t>Day 2</w:t>
        <w:br/>
        <w:t>下面说说从酒店到</w:t>
        <w:br/>
        <w:t>武隆</w:t>
        <w:br/>
        <w:t>游客服务中心。本来想事先订好专车，结果抢单的都是重庆的司机，然后电话我说他们是重庆主城的，要我取消。司机可以如此随意抢单然后要求乘客取消，感觉太随意，管理太混乱了。连续取消了好多次，随即放弃，只能现场打车了。司机要价100，最后80成交。到了游客中心，里面已经人山人海，网上订票有专门的换票窗口，队伍不长，但儿童票只能现场买，还是得排队。在售票窗口旁边可以免费寄存行李。还有游客中心到重庆四公里的旅游专线，14:30和18:30两班，到重庆</w:t>
        <w:br/>
        <w:t>解放碑</w:t>
        <w:br/>
        <w:t>的只有一班16:30。14:30的那班只有1张票了，不得不放弃</w:t>
        <w:br/>
        <w:t>地缝</w:t>
        <w:br/>
        <w:t>了。</w:t>
        <w:br/>
        <w:t>携程的景点介绍信息有误，景点旺季是8点开门，而携程说是9点。我被误导晚了一小时到景区，因此碰上了大客流。还有就是没看到景区的客栈。景区只有一条路，难道我走错路了？</w:t>
        <w:br/>
        <w:t>坐景区的车到</w:t>
        <w:br/>
        <w:t>天生三桥</w:t>
        <w:br/>
        <w:t>。天生三桥有个玻璃栈道，但我们时间有限，没去。听说坐电梯要排很长队，于是就步行下天坑。下山这段路没啥风景可看，电梯不用排队的话，坐电梯是不错选择。雨天，人多，天生三桥大概游览了3小时，就坐车回游客中心了。景区出口处有一段上坡路，大概1公里，有自费电瓶车送到景区大巴停车场，车费15。网上订的票取票后不能退，现场买的票可以全额退，损失两张</w:t>
        <w:br/>
        <w:t>地缝</w:t>
        <w:br/>
        <w:t>门票。</w:t>
        <w:br/>
        <w:t>离开游客中心，在马路对面有到</w:t>
        <w:br/>
        <w:t>武隆</w:t>
        <w:br/>
        <w:t>客运站的中巴，9元/人，坐满就走。武隆客运站的长途车到重庆四公里，车费60，全程3小时。到四公里车站，打车去</w:t>
        <w:br/>
        <w:t>上新街</w:t>
        <w:br/>
        <w:t>长江索道</w:t>
        <w:br/>
        <w:t>，结果索道也是排长队，果断放弃。从地图上看，索道跟地铁很近，结果重庆是山路，要爬很长楼梯。</w:t>
        <w:br/>
        <w:t>唱红歌的地方，一定要来一张。</w:t>
        <w:br/>
        <w:br/>
        <w:t>回到小什字，地铁外面都是人，找个火锅店，外面都是等位的。就在路边小店随便吃了点晚饭。又走了那段长长的阶梯，去售票处取行李。我记得谍战片里看到的</w:t>
        <w:br/>
        <w:t>朝天门</w:t>
        <w:br/>
        <w:t>码头很开阔的，不知道是不是新建的大楼挡住视线的缘故还是谍战片是横店拍的。重庆码头的标志不清，再加上晚上更是找不着路。问了警察叔叔，十码头在哪。自认为普通话很标准，“十”是翘舌音。警察叔叔说左转下坡。结果走过9,8,7,6码头都没见到10码头，最后问了码头工作人员十码头在哪，她问我十码头还是四码头？这下知道出岔子了。我说十码头，她告诉我走反了。我怕“十”，“四”再弄错，竖起四根手指问有没有四码头，她说有的，在前面。这下可以确定我们被指错路了。拖着沉重的行李上坡往回走。重庆话的“四”和“十”很难区分，但我这么标准的普通话他们居然也会听错。汗！</w:t>
        <w:br/>
        <w:t>登上船已经8点了。要离开重庆了，一个景点都没有去成。22：20左右起航，开始</w:t>
        <w:br/>
        <w:t>长江三峡</w:t>
        <w:br/>
        <w:t>之旅。我们提前一个多月预定了总统七号，二大一小，总价8560，免费升3楼，送了电影票，游泳票和</w:t>
        <w:br/>
        <w:t>宜昌东站</w:t>
        <w:br/>
        <w:t>送站（船上购买50/人），我们选了离总统套房近的房间305。下水选单号房风景好，上水相反选双号房。总统号邮轮可以拼床，黄金号和美维都不行。</w:t>
        <w:br/>
        <w:t>出发了，重庆的夜景还是不错的！</w:t>
        <w:br/>
        <w:t>Day 3</w:t>
        <w:br/>
        <w:t>上午是自费景点——</w:t>
        <w:br/>
        <w:t>丰都鬼城</w:t>
        <w:br/>
        <w:t>。不参加的游客不能下船。我们没兴趣，就在船上自由活动。</w:t>
        <w:br/>
        <w:t>下午的景点是</w:t>
        <w:br/>
        <w:t>石宝寨</w:t>
        <w:br/>
        <w:t>。</w:t>
        <w:br/>
        <w:t>长江最高水位曾经到过这里，如果没有外围的大坝，我现在就在水下了。</w:t>
        <w:br/>
        <w:t>从左到右依次是世纪传说号，美维凯蒂，总统七号。</w:t>
        <w:br/>
        <w:t>Day 4</w:t>
        <w:br/>
        <w:t>上午是自费景点——白帝城。我们在船上自由活动。拍拍照，休息休息。</w:t>
        <w:br/>
        <w:t>过了白帝城，就进入</w:t>
        <w:br/>
        <w:t>夔门</w:t>
        <w:br/>
        <w:t>，这段是雄伟的</w:t>
        <w:br/>
        <w:t>瞿塘峡</w:t>
        <w:br/>
        <w:t>。</w:t>
        <w:br/>
        <w:br/>
        <w:t>秀美的</w:t>
        <w:br/>
        <w:t>巫峡</w:t>
        <w:br/>
        <w:t>——除却</w:t>
        <w:br/>
        <w:t>巫山</w:t>
        <w:br/>
        <w:t>不是云。</w:t>
        <w:br/>
        <w:br/>
        <w:t>下午的景点是神农溪。到码头后，换中型的三层游船，又开了1个多小时，换人力摇的小木船。其实神农溪这段也没啥特别的，风景一路都差不多，特点就是体验一下纤夫拉纤。三峡蓄水前，这里才是真正的小溪，水深1米，纤夫在岸上拉纤。现在水深70米，完全不需要拉纤，但这个拉纤的节目还保留着，纤夫在一段比较平缓的岸上拉一段，然后接着摇撸。来回坐船时间实在是太长。</w:t>
        <w:br/>
        <w:t>好大一个燕子洞</w:t>
        <w:br/>
        <w:t>悬棺</w:t>
        <w:br/>
        <w:t>晚上大概0:30左右，船开始过三峡大坝船闸。总统游轮的吨位超过3000吨，只能走五级船闸，耗时4小时，而美维的吨位小，可以走电梯，耗时40分钟。其实大概23点多，船已经到船闸口了，等了1个多小时才进闸。</w:t>
        <w:br/>
        <w:br/>
        <w:t>Day 5</w:t>
        <w:br/>
        <w:t>中午到达三峡游览区。三峡今天泄洪，但距离有点远，再加上雾气重，不是很清楚。在景区可以看到五级船闸。然后坐10元的电瓶车到上游的185平台看大坝全景。</w:t>
        <w:br/>
        <w:t>五级船闸全景</w:t>
        <w:br/>
        <w:t>难得一见的大坝泄洪，可惜天气实在太差</w:t>
        <w:br/>
        <w:t>大</w:t>
        <w:br/>
        <w:t>坝上游</w:t>
        <w:br/>
        <w:t>全景</w:t>
        <w:br/>
        <w:t>回到船上，继续行程，观赏险要的西陵峡。实际上现在已经不险了。</w:t>
        <w:br/>
        <w:br/>
        <w:t>路过三峡人家，吊脚楼。</w:t>
        <w:br/>
        <w:br/>
        <w:t>碰到了小兄弟——总统六号，打个招呼。</w:t>
        <w:br/>
        <w:br/>
        <w:t>12:30到达新世纪码头。坐免费接送车到</w:t>
        <w:br/>
        <w:t>宜昌东站</w:t>
        <w:br/>
        <w:t>。然后坐长途车到</w:t>
        <w:br/>
        <w:t>长阳</w:t>
        <w:br/>
        <w:t>，车费17元，车程一小时。从长阳客运站出来步行十分钟就到了清江</w:t>
        <w:br/>
        <w:t>花园酒店</w:t>
        <w:br/>
        <w:t>。长阳没啥好的酒店，这家三星级的算好的了。毕竟房费才124，不能要求太高。晚上用滴滴预约明早去隔河岩码头的出租，结果跟预约专车差不多，司机接单以后不是取消就是说订单完成了。哎，滴滴的管理也就这样了。</w:t>
        <w:br/>
        <w:t>Day 6</w:t>
        <w:br/>
        <w:br/>
        <w:t>长阳</w:t>
        <w:br/>
        <w:t>有很多面的，招手即停，只要跟车上的乘客顺路，就可以上车，去隔河岩码头，司机要价25，不贵，还说回程提前20分钟电话，可以来接我们。我们预定了包船游览</w:t>
        <w:br/>
        <w:t>清江画廊</w:t>
        <w:br/>
        <w:t>A线，600元，避免排队。事实上，长假最后一天，人不多。路过</w:t>
        <w:br/>
        <w:t>仙人寨</w:t>
        <w:br/>
        <w:t>，就在江上看看，没有上岸。</w:t>
        <w:br/>
        <w:t>下一站</w:t>
        <w:br/>
        <w:t>武落钟离山</w:t>
        <w:br/>
        <w:t>，船开2个小时。我们的船小，速度没有景区的船快。到</w:t>
        <w:br/>
        <w:t>清江画廊</w:t>
        <w:br/>
        <w:t>，如果不登武落钟离山，就等于没来。风景始终在最险处。</w:t>
        <w:br/>
        <w:t>隔河岩水电站</w:t>
        <w:br/>
        <w:t>武落钟离山</w:t>
        <w:br/>
        <w:t>顶看清江全景</w:t>
        <w:br/>
        <w:t>下山回来，在这里吃了农家乐。这里的鱼都很贵，最便宜的鲶鱼一样的也要69一斤。别的农家菜价格还可以，量挺大的，但是他们所谓的不辣对我们这种不碰辣的还是偏辣的。</w:t>
        <w:br/>
        <w:t>天气持续阴天，雾气很重，</w:t>
        <w:br/>
        <w:t>倒影峡</w:t>
        <w:br/>
        <w:t>完全看不出感觉。</w:t>
        <w:br/>
        <w:t>隔河岩码头有很多公交车（城区-船码头），票价2元。</w:t>
        <w:br/>
        <w:t>从</w:t>
        <w:br/>
        <w:t>清江画廊</w:t>
        <w:br/>
        <w:t>回来，坐长途车到</w:t>
        <w:br/>
        <w:t>宜昌东站</w:t>
        <w:br/>
        <w:t>，打车去</w:t>
        <w:br/>
        <w:t>三峡机场</w:t>
        <w:br/>
        <w:t>。去机场都不打表，司机居然还掉头去接一个滴滴的订单。出租车居然还拼车，第一次遇到。要不是赶时间，真想下车了。车费80，如果打表大概也就四五十。</w:t>
        <w:br/>
        <w:t>10月8号，</w:t>
        <w:br/>
        <w:t>东航</w:t>
        <w:br/>
        <w:t>MU2675</w:t>
        <w:br/>
        <w:t>（19:25-21:20），貌似</w:t>
        <w:br/>
        <w:t>宜昌到上海</w:t>
        <w:br/>
        <w:t>只有</w:t>
        <w:br/>
        <w:t>东航</w:t>
        <w:br/>
        <w:t>有航班，没得选，一天两班，全价经济舱，总价2970。吐槽一下</w:t>
        <w:br/>
        <w:t>东航</w:t>
        <w:br/>
        <w:t>，全程机舱里热得要死，地面22度，在机舱里穿短袖还热。晚饭只有一种，没得选，还是辣的。腰靠始终没法满足人手一个。真是一流的价格，三流的服务！</w:t>
        <w:br/>
        <w:t>6天的游山玩水结束了。老天爷不帮忙，长假前持续的降雨，导致长假期间一直是阴雨。中秋本该是秋高气爽的节气，本该有的美景也只能从网上的图片看看了。阴雨天，交通的各种耽搁，导致不停赶路，很是辛苦，好在三峡这段行程很轻松，但是早上叫早太早，睡眠一直不足。虽然不参加早上的自费景点，但早餐8：10就结束了，而且去晚了还要排队取餐。总统号邮轮虽然自称五星级，跟五星酒店比，差距还是不小的，跟海轮更是没法比。</w:t>
      </w:r>
    </w:p>
    <w:p>
      <w:r>
        <w:t>评论：</w:t>
        <w:br/>
        <w:t>1.游记挺精彩哟~！頂一個~！</w:t>
        <w:br/>
        <w:t>2.lz你觉得最适合哪个时候去这里啊？</w:t>
        <w:br/>
        <w:t>3.一直喜欢旅行，就是没有写游记的习惯，向你学习了！</w:t>
      </w:r>
    </w:p>
    <w:p>
      <w:pPr>
        <w:pStyle w:val="Heading2"/>
      </w:pPr>
      <w:r>
        <w:t>36.神秘的湖北神农架冬雪之旅</w:t>
      </w:r>
    </w:p>
    <w:p>
      <w:r>
        <w:t>https://you.ctrip.com/travels/hubei100067/3635072.html</w:t>
      </w:r>
    </w:p>
    <w:p>
      <w:r>
        <w:t>来源：携程</w:t>
      </w:r>
    </w:p>
    <w:p>
      <w:r>
        <w:t>发表时间：2018-2-14</w:t>
      </w:r>
    </w:p>
    <w:p>
      <w:r>
        <w:t>天数：5 天</w:t>
      </w:r>
    </w:p>
    <w:p>
      <w:r>
        <w:t>游玩时间：2 月</w:t>
      </w:r>
    </w:p>
    <w:p>
      <w:r>
        <w:t>人均花费：4000 元</w:t>
      </w:r>
    </w:p>
    <w:p>
      <w:r>
        <w:t>和谁：亲子</w:t>
      </w:r>
    </w:p>
    <w:p>
      <w:r>
        <w:t>玩法：</w:t>
      </w:r>
    </w:p>
    <w:p>
      <w:r>
        <w:t>旅游路线：</w:t>
      </w:r>
    </w:p>
    <w:p>
      <w:r>
        <w:t>正文：</w:t>
        <w:br/>
        <w:br/>
        <w:t>从上年寒假老公带儿子去了张家口滑雪之后，儿子就深深爱上了，老公和儿子都很喜欢滑雪，所以今年为了圆儿子继续可以滑雪的愿望，纠结了很长时间是去北京还是张家口，最后在不太情愿的情况下，老公同意和我们去</w:t>
        <w:br/>
        <w:t>神农架</w:t>
        <w:br/>
        <w:t>滑雪，哈哈！老公每次旅行都是先去或者先走，都是工作的原因，不过有你的陪伴才有意义啊！这次旅程在表妹也想带儿子感受冬日冰雪的乐趣，我们一家三口连同表妹和她的大儿子，直飞</w:t>
        <w:br/>
        <w:t>宜昌</w:t>
        <w:br/>
        <w:t>----包车神农架----宜昌回共5天之旅开启！</w:t>
        <w:br/>
        <w:t>第一天：早上5点半起床，赶7点45分的</w:t>
        <w:br/>
        <w:t>广州飞宜昌</w:t>
        <w:br/>
        <w:t>的飞机，只要是去旅游，从来不用叫起！</w:t>
        <w:br/>
        <w:t>两小时的飞机很快就到了，一下飞机表妹就说，真的很冷啊！哈哈！包车师傅很早就到了，一路下来的3天服务都很好，值得推荐！</w:t>
        <w:br/>
        <w:t>神农架</w:t>
        <w:br/>
        <w:t>木鱼镇本地人，一路充当导游讲解，需要的可以找我要窝！！！这次包了一台7座车，我们一行5人加行李已经挤得满满的了。</w:t>
        <w:br/>
        <w:t>饭后我们走在阳光底下，感觉还是冷！小孩吃饱睡足精力十足，一个劲吵着要去玩雪，可怎么看都没有一点雪的迹象，我表妹和我感觉有点失望，不过师傅说上山就会看到了放心！之后其实还是满足我们的冰雪愿望，山上都是雪！</w:t>
        <w:br/>
        <w:t>我们换好滑雪服，准备去酒店附近的龙降坪滑雪场夜滑了，儿子超级兴奋！这个滑雪场听说是酒店建立的，晚上6点到9点，酒店5点20分有车送过去！</w:t>
        <w:br/>
        <w:t>后面滑雪的过程就不要提了，玩得时间不是太够，儿子用了十几分钟就学会了单板，这个我和老公都觉得他很神奇！上次单板也是我学半天都不会，儿子学了2次就自己滑下去了。。。而我紧张得我滑了几次下来整个腿都不是自己的，后面痛了两天，但都是不太会！！！！</w:t>
        <w:br/>
        <w:t>晚上的滑雪场真的太冷没有拍到照片有点可惜！坐在户外吃了个手抓餠和方便面，已经麻木了！9点坐车回酒店暖暖身子吧！</w:t>
        <w:br/>
        <w:t>第二天：早晨8点，打开房间窗户看了一下，拍了2个照片，美呆了！</w:t>
        <w:br/>
        <w:t>今天的行程就是</w:t>
        <w:br/>
        <w:t>神农架国际滑雪场</w:t>
        <w:br/>
        <w:t>，一路的山路不是当地人，真不敢开，有冰有雪有急弯，坐得我表妹一直叫师傅上铁链！但景色优美，无可置疑！</w:t>
        <w:br/>
        <w:br/>
        <w:t>神农架国际滑雪场</w:t>
        <w:br/>
        <w:t>，真是好坑好坑，老公一直抱怨，两父子最期待的一个行程就在不太愉快中结束！首先价格不便宜，管理不合理，买错了双板项目不能退，好在包车师傅帮我们处理了！我不服气说了几句，工作人员就不帮我们办理了，几百块就只能玩3小时，不是一整天！差评！！！坑坑坑！设施陈旧，物品陈旧，小孩的滑雪设备也不足！走上去滑个单板要半天浪费时间，滑下来也没一分钟！人又多，东西又贵！以后真不能去南方的滑雪场，一点都不专业！好在最后小孩玩雪圈玩得还挺开心！但老公就一直忙忙忙又没得滑！</w:t>
        <w:br/>
        <w:t>一下午很快就过去了，我们晚上改住到木鱼镇香溪街的咖啡旅馆，复式房！小朋友一到酒店就看电视！</w:t>
        <w:br/>
        <w:t>第二天就这样过去了，晚上的房间暖气不够，真的冷得我不想离开暖气机！！！！</w:t>
        <w:br/>
        <w:t>第三天：木鱼镇---</w:t>
        <w:br/>
        <w:t>官门山</w:t>
        <w:br/>
        <w:t>----</w:t>
        <w:br/>
        <w:t>天生桥</w:t>
        <w:br/>
        <w:t>----</w:t>
        <w:br/>
        <w:t>宜昌</w:t>
        <w:br/>
        <w:t>师傅说冬季特价，所有景点一票通，99元一个人，好划算！后来才知道现在是这里的淡季，景点基本没人去，怪不得！我们去到那里都是没人的！景点门口也是没人的。好恐怖！深山探险的感觉！</w:t>
        <w:br/>
        <w:t>第四天：宜昌西陵峡一日游</w:t>
        <w:br/>
        <w:t>第五天：回程</w:t>
        <w:br/>
        <w:t>4天半的旅程结束了！妈妈希望能每个假期都带你去一个地方！让你走遍中国，走遍世界！</w:t>
      </w:r>
    </w:p>
    <w:p>
      <w:r>
        <w:t>评论：</w:t>
        <w:br/>
        <w:t>1.我忘记了，大概1800元</w:t>
        <w:br/>
        <w:t>2.能留下司机的联系方式吗？</w:t>
        <w:br/>
        <w:t>3.楼主，能留下司机的联系方式吗？</w:t>
        <w:br/>
        <w:t>4.楼主，请问这样包车三天要多少钱呢？</w:t>
        <w:br/>
        <w:t>5.楼主，请问这样包车三天要多少钱呢？能留下师傅的电话吗？</w:t>
        <w:br/>
        <w:t>6.我要收藏起来，放到自己的行程表里了……</w:t>
        <w:br/>
        <w:t>7.楼主此程还有更详细的攻略吗？</w:t>
        <w:br/>
        <w:t>8.朋友您写的非常nice，这一刻的想法，要多出去走走！</w:t>
      </w:r>
    </w:p>
    <w:p>
      <w:pPr>
        <w:pStyle w:val="Heading2"/>
      </w:pPr>
      <w:r>
        <w:t>37.我走318—我的川西之旅</w:t>
      </w:r>
    </w:p>
    <w:p>
      <w:r>
        <w:t>https://you.ctrip.com/travels/sichuan100009/3635393.html</w:t>
      </w:r>
    </w:p>
    <w:p>
      <w:r>
        <w:t>来源：携程</w:t>
      </w:r>
    </w:p>
    <w:p>
      <w:r>
        <w:t>发表时间：2018-2-19</w:t>
      </w:r>
    </w:p>
    <w:p>
      <w:r>
        <w:t>天数：20 天</w:t>
      </w:r>
    </w:p>
    <w:p>
      <w:r>
        <w:t>游玩时间：10 月</w:t>
      </w:r>
    </w:p>
    <w:p>
      <w:r>
        <w:t>人均花费：7500 元</w:t>
      </w:r>
    </w:p>
    <w:p>
      <w:r>
        <w:t>和谁：和朋友</w:t>
      </w:r>
    </w:p>
    <w:p>
      <w:r>
        <w:t>玩法：</w:t>
      </w:r>
    </w:p>
    <w:p>
      <w:r>
        <w:t>旅游路线：</w:t>
      </w:r>
    </w:p>
    <w:p>
      <w:r>
        <w:t>正文：</w:t>
        <w:br/>
        <w:br/>
        <w:t>旅行不是靠着勇气和无知出门的，我希望不断行走，邂逅更加广阔的历史时空，但世界上总有一个地方，能让你的心平静下来，这个地方可以是一个国家，可以是一个城市，也可以是奔向远方的路上......人类学家说：旅行是现代朝圣的一种方式。从出发到到达目的地的过程，就是一段暂时离开熟悉的世俗环境，进入神圣空间的历程，会使人重新认识生命的意义。而在旅途中，生命从里到外被洗涤，旅途归来后，生命便获得重生。</w:t>
        <w:br/>
        <w:t>前面是笔直的高速公路，我们的汽车一会儿在低垂的云朵下奔向远处的地平线，一会又盘绕几个转弯移向陡峭的峰顶，我的思想和情感也随之发生变化，我确实把自己带到久远的景致中去，心灵的图画也随之复活。</w:t>
        <w:br/>
        <w:t>这二三十年中国发展很快，高速公路发展更快，已经数不清有多少条。在我国的国道中，以“1”字开头表示由北京为起点，辐射全国。以“2”字开头表示北南走向；以“3”字开头表示东西走向。318国道起点上海，经嘉兴、长兴、宣城、南陵、青阳、池州、安庆、岳西、英山、罗田、新洲、武汉、仙桃、潜江、荆州、枝江、宜昌、恩施、利州、万州、梁平、</w:t>
        <w:br/>
        <w:t>大竹</w:t>
        <w:br/>
        <w:t>、</w:t>
        <w:br/>
        <w:t>南充</w:t>
        <w:br/>
        <w:t>、蓬溪、</w:t>
        <w:br/>
        <w:t>遂宁</w:t>
        <w:br/>
        <w:t>、</w:t>
        <w:br/>
        <w:t>乐至</w:t>
        <w:br/>
        <w:t>、</w:t>
        <w:br/>
        <w:t>简阳</w:t>
        <w:br/>
        <w:t>、</w:t>
        <w:br/>
        <w:t>成都</w:t>
        <w:br/>
        <w:t>、</w:t>
        <w:br/>
        <w:t>新津</w:t>
        <w:br/>
        <w:t>、</w:t>
        <w:br/>
        <w:t>邛崃</w:t>
        <w:br/>
        <w:t>、</w:t>
        <w:br/>
        <w:t>雅安</w:t>
        <w:br/>
        <w:t>、</w:t>
        <w:br/>
        <w:t>天全</w:t>
        <w:br/>
        <w:t>、</w:t>
        <w:br/>
        <w:t>泸定</w:t>
        <w:br/>
        <w:t>、</w:t>
        <w:br/>
        <w:t>康定</w:t>
        <w:br/>
        <w:t>、</w:t>
        <w:br/>
        <w:t>雅江</w:t>
        <w:br/>
        <w:t>、</w:t>
        <w:br/>
        <w:t>理塘</w:t>
        <w:br/>
        <w:t>、</w:t>
        <w:br/>
        <w:t>巴塘</w:t>
        <w:br/>
        <w:t>、芒康、左贡、八宿、波密、林芝、工布江达、墨竹工卡、达孜、拉萨。现在延伸至曲水、尼木、日喀则、拉孜、定日、聂木拉。</w:t>
        <w:br/>
        <w:t>著名的 318国道最美的路段是从泸定到拉萨，这条被称为“中国人的景观大道”的公路，也是著名的川藏公路，从亚热带的鸟语花香，到高原冰川的苍茫壮阔，汇集了各类奇迹、奇观，引来无数旅行者“用眼睛丈量318”，十里画廊、景观大道、摄影天堂，被赋予的美称不计其数，其中雅安到理塘就是我这次行走川西的路程，巴塘是川藏分界地，往西去直到拉萨。几年前我们自驾去西藏，去时走的青藏线，本打算回来走川藏线，我们的汽车从拉萨一直开到波密，无奈那年波密通往四川的大桥坍塌，只好原路返回走青藏线回，一生走一次川藏线的梦想就这样一直在我心里的某个角落里安放着，本次贵州行终点赤水和川西南一桥之隔，所以川藏线四川段毫无悬念的得以完成。</w:t>
        <w:br/>
        <w:br/>
        <w:t>泸定</w:t>
        <w:br/>
        <w:t>县</w:t>
        <w:br/>
        <w:t>牛背山</w:t>
        <w:br/>
        <w:t>（游记《牛背山上好风光 》已经详细记载，这里就不重复了）</w:t>
        <w:br/>
        <w:br/>
        <w:br/>
        <w:t>海螺沟</w:t>
        <w:br/>
        <w:t>冰川森林公园 ：位于四川省</w:t>
        <w:br/>
        <w:t>甘孜</w:t>
        <w:br/>
        <w:t>州磨西镇境内，海螺沟冰川全长14.7公里，在亚洲同纬度冰川中，海拔最低，面积最大，可进入性最强。冰川深入</w:t>
        <w:br/>
        <w:t>原始森林</w:t>
        <w:br/>
        <w:t>6公里，形成冰川、森林、温泉共存的奇特景观。大冰川瀑布高1080米、宽500--1100米，是世界上最大的瀑布之一。</w:t>
        <w:br/>
        <w:br/>
        <w:t>此刻我挥舞着手中的红丝巾，向古老的冰川表达我崇高的敬意！</w:t>
        <w:br/>
        <w:br/>
        <w:t>在</w:t>
        <w:br/>
        <w:t>泸定</w:t>
        <w:br/>
        <w:t>我们和半路搭伴的年轻军官一直玩到</w:t>
        <w:br/>
        <w:t>稻城</w:t>
        <w:br/>
        <w:t>，在</w:t>
        <w:br/>
        <w:t>康定</w:t>
        <w:br/>
        <w:t>又和几个上海人拼车玩一天（150元每人），线路是康定旅游咨询鸿哥师傅给规划的，鸿哥是个很帅的摄影发烧友，我们把相机交给他，他会一路帮你拍照，他很会在司机与玩伴之间转换角色，和这样的人玩起来很嗨！康定一日游线路：红海子-江巴草原-</w:t>
        <w:br/>
        <w:t>雅哈垭口</w:t>
        <w:br/>
        <w:t>（4600米，可观</w:t>
        <w:br/>
        <w:t>贡嘎山</w:t>
        <w:br/>
        <w:t>）-</w:t>
        <w:br/>
        <w:t>塔公草原</w:t>
        <w:br/>
        <w:t>-</w:t>
        <w:br/>
        <w:t>塔公寺</w:t>
        <w:br/>
        <w:t>-马尼河-</w:t>
        <w:br/>
        <w:t>新都桥</w:t>
        <w:br/>
        <w:t>-</w:t>
        <w:br/>
        <w:t>折多山</w:t>
        <w:br/>
        <w:br/>
        <w:br/>
        <w:t>红海子</w:t>
        <w:br/>
        <w:br/>
        <w:t>江巴草原</w:t>
        <w:br/>
        <w:br/>
        <w:t>雅哈垭口</w:t>
        <w:br/>
        <w:br/>
        <w:t>康定</w:t>
        <w:br/>
        <w:t>民用小机场</w:t>
        <w:br/>
        <w:br/>
        <w:br/>
        <w:t>塔公草原</w:t>
        <w:br/>
        <w:br/>
        <w:t>塔公寺</w:t>
        <w:br/>
        <w:t>马尼河，虔诚的藏民在河中和山坡的石头上写满了祈福的经文。</w:t>
        <w:br/>
        <w:br/>
        <w:t>新都桥</w:t>
        <w:br/>
        <w:br/>
        <w:br/>
        <w:br/>
        <w:t>折多山</w:t>
        <w:br/>
        <w:t>：康巴第一关（4298米），汉藏分界，进藏第一雪山，折多山以西就是真正的藏区。</w:t>
        <w:br/>
        <w:br/>
        <w:t>康定去</w:t>
        <w:br/>
        <w:t>稻城</w:t>
        <w:br/>
        <w:t>的大巴每天一班，票价124元（2015年当时的票价），很难买到票，坐大巴颠簸，不给停车拍照，7人拼商务车票价每人200元，我们和小军官在康定的饭馆搭讪一位稻城到康定办事的藏族小伙洛绒，每人150元搭他的车去稻城，三人两台越野车，即舒服又自由，这种好事要碰，出门在外我是信缘分的。</w:t>
        <w:br/>
        <w:t>康定到</w:t>
        <w:br/>
        <w:t>新都桥</w:t>
        <w:br/>
        <w:t>2小时的车程，新都桥到</w:t>
        <w:br/>
        <w:t>雅江</w:t>
        <w:br/>
        <w:t>20公里走了2小时，这段就是318国道四川段最烂的路段，不过这段路新修了一段马上就要通车了，新的318国道不会走山脊，而是钻山洞，以后进藏会很安全，很舒服，也节省了很多的时间。但是，会错过一些美丽的风景，旅途的艰辛带给人们的乐趣和征服感将成为历史，著名的318国道将不再是世界最难走的景观大道，但它依然是世界最美的公路。我庆幸自己走了老路，小小的自虐旅行是我一直向往的，这样的旅行带给我的不止是美景，更多的是难忘的经历和心灵的回归。</w:t>
        <w:br/>
        <w:br/>
        <w:t>下面的公路就是新路，直接进山洞（2016年通车），现在的社会讲求速度，连旅行都提速超近道，现代人旅行关注的是目的地而不是沿途的风景，这样的公路很容易把人们带到你想去的终点。</w:t>
        <w:br/>
        <w:t>行走在山脊上，开阔的视野让我的思绪激荡无比，苍凉壮阔的雪山风光使我亢奋，我太喜欢大山了，每次在大山的怀抱里我就知道，我的灵魂一直都在，一直陪伴我并引领我走向更高的精神世界。</w:t>
        <w:br/>
        <w:t>海拔： 4718米</w:t>
        <w:br/>
        <w:br/>
        <w:br/>
        <w:t>除西藏地区之外的世界高城</w:t>
        <w:br/>
        <w:t>理塘</w:t>
        <w:br/>
        <w:t>（4014.187米）：理塘是一个风景秀丽，人杰地灵的地方，这里是七世达赖、十世达赖和第七、八、九世帕巴拉呼图克图的故乡，也是蒙古国师三世哲布尊</w:t>
        <w:br/>
        <w:t>丹巴</w:t>
        <w:br/>
        <w:t>等高僧大师的出生地。因此，被人们誉为“中华高城、雪域圣地、草原明珠”。</w:t>
        <w:br/>
        <w:t>从</w:t>
        <w:br/>
        <w:t>理塘</w:t>
        <w:br/>
        <w:t>我们下了318国道，走217国道去</w:t>
        <w:br/>
        <w:t>稻城</w:t>
        <w:br/>
        <w:t>，我的318之旅到此结束。</w:t>
        <w:br/>
        <w:t>雅江</w:t>
        <w:br/>
        <w:t>到理塘3小时，路况不错，理塘到稻城2.5小时。在318国道上，从理塘一直向西走就到了川藏分界地</w:t>
        <w:br/>
        <w:t>巴塘</w:t>
        <w:br/>
        <w:t>县，过了巴塘就是西藏地区，318国道一直通向拉萨。</w:t>
        <w:br/>
        <w:br/>
        <w:t>梦在哪儿？云悄悄的告诉我，在路上，在空气中，在远方......</w:t>
        <w:br/>
        <w:t>（此文图片：江水2015年10月摄于川西 ）</w:t>
      </w:r>
    </w:p>
    <w:p>
      <w:r>
        <w:t>评论：</w:t>
        <w:br/>
      </w:r>
    </w:p>
    <w:p>
      <w:pPr>
        <w:pStyle w:val="Heading2"/>
      </w:pPr>
      <w:r>
        <w:t>38.一路向西去湖北</w:t>
      </w:r>
    </w:p>
    <w:p>
      <w:r>
        <w:t>https://you.ctrip.com/travels/wuhan145/3633750.html</w:t>
      </w:r>
    </w:p>
    <w:p>
      <w:r>
        <w:t>来源：携程</w:t>
      </w:r>
    </w:p>
    <w:p>
      <w:r>
        <w:t>发表时间：2018-2-20</w:t>
      </w:r>
    </w:p>
    <w:p>
      <w:r>
        <w:t>天数：7 天</w:t>
      </w:r>
    </w:p>
    <w:p>
      <w:r>
        <w:t>游玩时间：2 月</w:t>
      </w:r>
    </w:p>
    <w:p>
      <w:r>
        <w:t>人均花费：2500 元</w:t>
      </w:r>
    </w:p>
    <w:p>
      <w:r>
        <w:t>和谁：和朋友</w:t>
      </w:r>
    </w:p>
    <w:p>
      <w:r>
        <w:t>玩法：自由行，人文，自驾，省钱</w:t>
      </w:r>
    </w:p>
    <w:p>
      <w:r>
        <w:t>旅游路线：英山，武汉，东湖，黄鹤楼，武汉长江大桥，宜昌，汉庭酒店，三峡大坝，三峡人家，葛洲坝，户部巷，阳光假日酒店</w:t>
      </w:r>
    </w:p>
    <w:p>
      <w:r>
        <w:t>正文：</w:t>
        <w:br/>
        <w:t>汉庭酒店(武汉六渡桥地铁站店)</w:t>
        <w:br/>
        <w:t>¥</w:t>
        <w:br/>
        <w:t>-1</w:t>
        <w:br/>
        <w:t>起</w:t>
        <w:br/>
        <w:t>立即预订&gt;</w:t>
        <w:br/>
        <w:t>展开更多酒店</w:t>
        <w:br/>
        <w:t>一群人，一辆车，收拾收拾行囊，就这样出发……</w:t>
        <w:br/>
        <w:t>没有行程，没有攻略，只有一个目的地——湖北！</w:t>
        <w:br/>
        <w:t>Day1 宁波 ——湖北</w:t>
        <w:br/>
        <w:t>英山</w:t>
        <w:br/>
        <w:t>首站选择英山（黄冈下的一个小县城），只是因为此行的最大因素，同行的朋友之一出自英山，也正因为有了他的盛情邀请才有这场一路向西的随缘之旅。</w:t>
        <w:br/>
        <w:t>起个大早，也没能早点到达英山，一路上遇上各种堵，将800＋公里的路程足足开了16个小时，让人一点脾气都没有，谁让这个时间正赶上春运呢。</w:t>
        <w:br/>
        <w:t>还好，沿途的风景还是不错的……</w:t>
        <w:br/>
        <w:t>晚上近11点，终于抵达了英山——一个以温泉著名的县城</w:t>
        <w:br/>
        <w:t>吃上了主人家提前准备的当地特色——吊锅；还有之后心心念念的米酒。</w:t>
        <w:br/>
        <w:t>Day 2 英山</w:t>
        <w:br/>
        <w:t>“老板，来碗特色的。”“好来！”</w:t>
        <w:br/>
        <w:t>一碗热干面，开启了一天的行程……</w:t>
        <w:br/>
        <w:t>挺进 大别山！</w:t>
        <w:br/>
        <w:t>位于大别山上的南武当滑雪场，也是个人造雪场，但与宁波那些小雪场相比，还是大了……</w:t>
        <w:br/>
        <w:t>but人也多……but便宜！</w:t>
        <w:br/>
        <w:t>大别山上的南武当，不在行程内的行程，却是这一天中感觉最棒的去处！</w:t>
        <w:br/>
        <w:t>不是因为南武当的建筑有多少悠久的历史，也不是因为这里有多么独特的自然风光，有的只是一场大雪过后留下的一地雪白！</w:t>
        <w:br/>
        <w:t>在江南长大的我们，对于雪的印象可能只是每次降温时，夹杂着雨中那些分不出是雨是雪的细小颗粒，很少有机会见到如此纯粹的一地银装。</w:t>
        <w:br/>
        <w:t>于是，各种欢呼，各种摆拍，各种的各种……</w:t>
        <w:br/>
        <w:t>自在的旅途最自在的莫过于此！</w:t>
        <w:br/>
        <w:t>Day 3 英山——</w:t>
        <w:br/>
        <w:t>武汉</w:t>
        <w:br/>
        <w:t>英山离武汉并不远，仅有100+公里的路程</w:t>
        <w:br/>
        <w:t>睡到自然醒，继续向西……</w:t>
        <w:br/>
        <w:t>2小时之后，我们开始进入武汉市区</w:t>
        <w:br/>
        <w:t>就近原则</w:t>
        <w:br/>
        <w:t>武汉第一站：</w:t>
        <w:br/>
        <w:t>东湖</w:t>
        <w:br/>
        <w:t>冬季的东湖有些萧条，但也别有一番风味！</w:t>
        <w:br/>
        <w:t>武汉第二站：省博物馆</w:t>
        <w:br/>
        <w:t>如果到了武汉，真的非常推介去看一看，毕竟是免费的！哈……</w:t>
        <w:br/>
        <w:t>很大，无人介绍，时间紧张，所以，没能逛遍，表示遗憾！</w:t>
        <w:br/>
        <w:t>每个博物馆都会有自己的镇馆之宝，这里的镇馆之宝应该属：越王勾践的剑和编钟了吧！</w:t>
        <w:br/>
        <w:t>所以一进门，就看好了编钟的表演时间，观看表演不是免费的，RMB30，不过真的值，跟那些个几百上千的音乐会无差！</w:t>
        <w:br/>
        <w:t>听完音乐会，直奔四楼，看看越王勾践的剑才是正事！</w:t>
        <w:br/>
        <w:t>这就是那把传说中的削铁如泥的越王勾践的剑！</w:t>
        <w:br/>
        <w:t>武汉第三站：</w:t>
        <w:br/>
        <w:t>黄鹤楼</w:t>
        <w:br/>
        <w:t>武汉的交通不是一般的乱，又遇上下班的高峰期，一直堵得黄鹤楼关门，对的，等我们到黄鹤楼售票处的时候，人家正下班！</w:t>
        <w:br/>
        <w:t>无缘登上黄鹤楼，那就远远的观望一把！</w:t>
        <w:br/>
        <w:t>黄鹤楼的边上就是长江以及</w:t>
        <w:br/>
        <w:t>武汉长江大桥</w:t>
        <w:br/>
        <w:t>，为明天一早要赶个动车去</w:t>
        <w:br/>
        <w:t>宜昌</w:t>
        <w:br/>
        <w:t>，横跨长江，玩上入住</w:t>
        <w:br/>
        <w:t>汉口火车站</w:t>
        <w:br/>
        <w:t>边上的</w:t>
        <w:br/>
        <w:t>汉庭酒店</w:t>
        <w:br/>
        <w:t>，店员很好，不但提供车位，而且还同意我们免费停上两天，在车位如此紧张的地段，这真的是个善举！</w:t>
        <w:br/>
        <w:t>Day 4 武汉——宜昌</w:t>
        <w:br/>
        <w:t>司机罢工！！！但是，继续向西的脚步不能停！</w:t>
        <w:br/>
        <w:t>于是，昨天在携程网上订了宜昌两日游。</w:t>
        <w:br/>
        <w:t>起个大早！真的是大早！导游约我们7:00在汉口火车站门口等！也真的是等，一等就是半小时！差评！</w:t>
        <w:br/>
        <w:t>武汉到宜昌的动车，整整2小时，车站门口有导游接车，到没有车，打个的士把我们送到酒店，办理好入住，然后这个行程中的第二个导游就消失了……</w:t>
        <w:br/>
        <w:t>午餐时间，第三个导游开始与我们联系，约了下午2点到一个什么广场等！！！不开心！！！交涉之后导游同意来酒店接。</w:t>
        <w:br/>
        <w:t>宜昌第一站：</w:t>
        <w:br/>
        <w:t>三峡大坝</w:t>
        <w:br/>
        <w:t>三峡大坝对中国人是免费开放的，但歪果仁则要收RMB130的门票。</w:t>
        <w:br/>
        <w:t>从小在课本中学到三峡大坝是就对大坝的兴趣了了，而对大坝边上的这个船闸却又这浓厚的兴趣，所以，一个人在拍了几张大坝的照片后，就一直找了个良好的观察位置，观摩着这船从这船闸中，一步步慢慢的前行着，真的是慢，整个行程快结束了，都没见着一艘船从这五级船闸中开出来。</w:t>
        <w:br/>
        <w:t>看到夕阳下这艘满载这汽车的货船了吗？此刻它正在驶入三峡大坝工程中刚刚完工不久的电梯船闸中……</w:t>
        <w:br/>
        <w:t>电梯船闸，其实我又好奇了，真想一睹它是如何运作的。</w:t>
        <w:br/>
        <w:t>三峡大坝的观看有三个点：俯视、平时、仰视</w:t>
        <w:br/>
        <w:t>每个点上都能看到大坝不同的面貌，这样的设计真是挺人性化的。</w:t>
        <w:br/>
        <w:t>Day 5 宜昌——武汉</w:t>
        <w:br/>
        <w:t>宜昌第二站：</w:t>
        <w:br/>
        <w:t>三峡人家</w:t>
        <w:br/>
        <w:t>如果要评价这个景点的话，真没啥好说的，不是什么历史遗址，也没什么人文，有的是为顺应旅游业而兴建的仿古建筑，遗憾的是在这个淡季游览中，很多点都已关闭维修中。</w:t>
        <w:br/>
        <w:t>不过，在这里能看到的西陵峡的自然风光到是极好的！</w:t>
        <w:br/>
        <w:t>在导游的推介下，花了RMB100，坐了下面的这艘游船回到宜昌，弥补了这次行程中没有船观三峡的遗憾！在游船即将靠岸的地方，还远远瞭望了</w:t>
        <w:br/>
        <w:t>葛洲坝</w:t>
        <w:br/>
        <w:t>！</w:t>
        <w:br/>
        <w:t>原本8:40的动车票，在导游的提醒下，改签到了5:40。</w:t>
        <w:br/>
        <w:t>2个小时到达汉口，继续驱车，跨过武汉长江大桥（因为大桥限号），入住</w:t>
        <w:br/>
        <w:t>户部巷</w:t>
        <w:br/>
        <w:t>几十米之遥的</w:t>
        <w:br/>
        <w:t>阳光假日酒店</w:t>
        <w:br/>
        <w:t>，老板很热心，帮忙找车位，还教我们申请携程网，足足优惠了RMB100。</w:t>
        <w:br/>
        <w:t>办理完入住，已经10点+，没吃晚饭的人儿已经饿得前胸贴后背，出门觅食，目的地——户部巷。近在咫尺，却走了相反的方向，用老王的话说：差点饥不择食了！</w:t>
        <w:br/>
        <w:t>终于找到户部巷，but，基本已经关门！</w:t>
        <w:br/>
        <w:t>Day 6 武汉——景德镇</w:t>
        <w:br/>
        <w:t>早起，继续户部巷的美食之旅。</w:t>
        <w:br/>
        <w:t>虽然在此之前，湖北人民已经友好的提醒，武汉本地人都不去户部巷，户部巷就是专供外地游客消费的场所，但看到满街的各种小吃，我们……还是俗气一下吧……谁让我们都是外地游客呢！谁让我们在美食面前毫无免疫能力呢！</w:t>
        <w:br/>
        <w:t>武汉，在2017年最具幸福感的城市评选中荣获了第一名！我觉得，应该是这里真的太有的吃了！各种小吃！当时只恨自己的胃怎么就那么小，或许应该在户部巷带上两天两夜，可能还吃不遍！</w:t>
        <w:br/>
        <w:t>吃饱了，兜一圈，消化消化。路遇：武汉的长江大桥！</w:t>
        <w:br/>
        <w:t>然后，继续户部巷吃上一圈，哈哈哈，就是吃货！</w:t>
        <w:br/>
        <w:t>然后，收拾行囊，准备返程。途径景德镇，恰好玩上一玩！</w:t>
        <w:br/>
        <w:t>Day 7 景德镇——宁波</w:t>
        <w:br/>
        <w:t>景德镇是一个中点站，选择这里只有两个原因：1、顺路 。2、瓷器。</w:t>
        <w:br/>
        <w:t>既然来了，那么总该看看什么，才不枉此行！</w:t>
        <w:br/>
        <w:t>本着省钱和人文这两个原则，于是我们去了免费的瓷器博物馆！</w:t>
        <w:br/>
        <w:t>逛完了博物馆已近中午，一直不想亏待胃的一行人，沿路寻找餐厅，偶然遇见了陶瓷市场，定好点餐后来了一场“大采购”，因为车子已没有空间容纳多余的东西，其实大家都收敛着没怎么买，不过不得不说这里的东东真的好便宜好便宜！</w:t>
        <w:br/>
        <w:t>上车回家</w:t>
        <w:br/>
        <w:t>又是500+公里的路程</w:t>
        <w:br/>
        <w:t>END</w:t>
      </w:r>
    </w:p>
    <w:p>
      <w:r>
        <w:t>评论：</w:t>
        <w:br/>
        <w:t>1.美图美文顶一下！请教一下9月份去的话合适咩？</w:t>
        <w:br/>
        <w:t>2.整个行程里面最推荐去哪个地方呢？</w:t>
        <w:br/>
        <w:t>3.旅行中有什么遗憾的地方么？如果时光倒流，会怎么再次安排呢？</w:t>
      </w:r>
    </w:p>
    <w:p>
      <w:pPr>
        <w:pStyle w:val="Heading2"/>
      </w:pPr>
      <w:r>
        <w:t>39.为什么一定要坐邮轮游长江三峡？</w:t>
      </w:r>
    </w:p>
    <w:p>
      <w:r>
        <w:t>https://you.ctrip.com/travels/changjiangsanxia109/3639081.html</w:t>
      </w:r>
    </w:p>
    <w:p>
      <w:r>
        <w:t>来源：携程</w:t>
      </w:r>
    </w:p>
    <w:p>
      <w:r>
        <w:t>发表时间：2018-2-26</w:t>
      </w:r>
    </w:p>
    <w:p>
      <w:r>
        <w:t>天数：5 天</w:t>
      </w:r>
    </w:p>
    <w:p>
      <w:r>
        <w:t>游玩时间：3 月</w:t>
      </w:r>
    </w:p>
    <w:p>
      <w:r>
        <w:t>人均花费：800 元</w:t>
      </w:r>
    </w:p>
    <w:p>
      <w:r>
        <w:t>和谁：和朋友</w:t>
      </w:r>
    </w:p>
    <w:p>
      <w:r>
        <w:t>玩法：</w:t>
      </w:r>
    </w:p>
    <w:p>
      <w:r>
        <w:t>旅游路线：</w:t>
      </w:r>
    </w:p>
    <w:p>
      <w:r>
        <w:t>正文：</w:t>
        <w:br/>
        <w:t>如何游玩</w:t>
        <w:br/>
        <w:t>长江三峡</w:t>
        <w:br/>
        <w:br/>
        <w:t>三峡，是万里长江中一段山水壮丽的大峡谷，也是中国十大风景名胜之一,特别是第五套人民币的十元印有它的图案后，无数人对它向往不已。众所周知的是三峡是一条水道,坐着游轮逛三峡~不同于火车的呼啸前行，泛舟穿行于三峡的青山绿水间，成为</w:t>
        <w:br/>
        <w:t>重庆至宜昌</w:t>
        <w:br/>
        <w:t>段的一张响当当的名片！你可以更加悠然的与景色融为一体。</w:t>
        <w:br/>
        <w:br/>
        <w:t>移动着的度假旅行</w:t>
        <w:br/>
        <w:t>旅行固然美好，但是总是少不了途中的奔波和饮食上的不规律，如果现在有一种旅行能让你除了吃睡就是看风景和放空是不是觉得很悠闲和享受？</w:t>
        <w:br/>
        <w:t>只需要一张小小的船票就能让你饱览江景，每到名胜登岸观光，既免去了每日更换酒店的奔波之苦，又可享受每日不同的窗外景观，一票全含，不用再担心旅途中的吃、住、行、玩、景等一系列问题。</w:t>
        <w:br/>
        <w:t>从而媲美李白的诗意体验</w:t>
        <w:br/>
        <w:t>朝辞白帝彩云间,千里江陵一日还。两岸猿声啼不住,轻舟已过万重山。这首《早发白帝城》是我们从小就熟知的唐诗，描写的就是三峡的景色。</w:t>
        <w:br/>
        <w:t>当时，李白肯定是乘一叶扁舟，从长江顺流而下，一边欣赏两岸风景，一边饮酒作诗，这种快意人生，实在是令人羡慕。</w:t>
        <w:br/>
        <w:t>李白说乘一叶扁舟这种人生很快意，令人羡慕，而我说只需一张船票，就可以让你游完三峡</w:t>
        <w:br/>
        <w:br/>
        <w:br/>
        <w:t>三峡天下壮，请君乘船游！游览</w:t>
        <w:br/>
        <w:t>长江三峡</w:t>
        <w:br/>
        <w:t>最好的方式莫过于乘坐豪华游轮，晨光晓雾，苍山滴翠，每一个清晨与黄昏，纵情于山水之间，在游轮上即便你什么都不做，在甲板上晒晒太阳，吹吹江风，呼吸三峡鲜氧，感受两岸景自天成的自然景观和人文积淀，也是一种享受。</w:t>
        <w:br/>
        <w:t>安逸不费体力，而且有着绝佳的拍照角度，堪比移动着的度假旅行。一个人想深入的了解三峡的险秀奇雄，两个人想要安安静静度个假看看美景的，或者家庭出游有老人孩子的，简直是再适合不过了。</w:t>
        <w:br/>
        <w:br/>
        <w:br/>
        <w:br/>
        <w:t>为什么一定要坐邮轮</w:t>
        <w:br/>
        <w:t>游长江三峡</w:t>
        <w:br/>
        <w:t>？</w:t>
        <w:br/>
        <w:t>设施高级的豪华体验</w:t>
        <w:br/>
        <w:br/>
        <w:t>长江三峡</w:t>
        <w:br/>
        <w:t>位列中国40佳旅游景观之首。对于</w:t>
        <w:br/>
        <w:t>游长江三峡</w:t>
        <w:br/>
        <w:t>，邮轮当然是你最好的选择。你不止可以在游轮上观赏奇峰险峻的三峡之美，更可以在游轮上得到你意想不到的豪华体验。各种设施和服务一定是会超乎你的想象的。</w:t>
        <w:br/>
        <w:br/>
        <w:t>长江三峡推荐理由：</w:t>
        <w:br/>
        <w:t>理由一 风光秀丽，气候宜人</w:t>
        <w:br/>
        <w:t>三峡豪华游轮的航行路线是</w:t>
        <w:br/>
        <w:t>宜昌至重庆</w:t>
        <w:br/>
        <w:t>段，这里集中了长江风光的精华，沿线的特色民族风情以及三国古战场的历史文化底蕴，是神州山水人文的完美结合。山水环绕、峡谷连绵的地势，造就了这里清爽宜人的气候，气温常年保持在20多度，空气清新，气候宜人，行程舒适无紧张刺激，最适宜老人孩子出游，带着父母在甲板上吹着风，饱览沿岸苍山翠色之余，每到名胜还能登岸观光，正是三峡游览好风光。</w:t>
        <w:br/>
        <w:br/>
        <w:t>理由二 行程舒缓，轻松惬意</w:t>
        <w:br/>
        <w:t>三峡游玩最舒服惬意的方式就是乘坐豪华游轮，饱览江景，每到景点下船观光，一般行程4-5天。总统游轮集“吃、住、行、游、娱”于一体，既免去了每日四处找餐馆，换酒店的奔波之苦，又可享受每日不同的窗外景观。整个旅程之中，无需再为吃饭、住宿、车乘费心，船上中西餐饮、客房私享阳台、齐全的休闲设施一应俱全，照顾到了游客生活中的方方面面，游客登岸观光还有专门的导游讲解，因此旅行节奏舒缓轻松，对老年人来说，是最合适不过的了。</w:t>
        <w:br/>
        <w:t>理由三 五星服务 彰显品质</w:t>
        <w:br/>
        <w:t>三峡豪华游轮有多个系列，其中总统游轮是目前长江</w:t>
        <w:br/>
        <w:t>上航</w:t>
        <w:br/>
        <w:t>行的最大规模的船队，完全按照五星级标准建造。总统七号、八号游轮设有双层镂空餐厅、两部观光电梯、恒温游泳池、阳光甲板、健身房、阅览室、儿童乐园、大型演艺厅、高清奢华影院等等，可以满足大人小孩在生活、休闲中的种种需求。除了奢华的装饰等硬件设施，船上提供的各种服务也是超一流水准，在对游客的后期回访中，三峡豪华游轮船上服务、餐饮、娱乐节目及行程安排都得到游客大加褒奖。95%的游客对游轮整体条件表示非常满意，90%的游客对住宿条件非常满意。</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从而媲美李白的诗意体验</w:t>
        <w:br/>
        <w:t>朝辞白帝彩云间,千里江陵一日还。两岸猿声啼不住,轻舟已过万重山。这首《早发白帝城》是我们从小就熟知的唐诗，描写的就是三峡的景色。</w:t>
        <w:br/>
        <w:t>当时，李白肯定是乘一叶扁舟，从长江顺流而下，一边欣赏两岸风景，一边饮酒作诗，这种快意人生，实在是令人羡慕。</w:t>
        <w:br/>
        <w:t>李白说乘一叶扁舟这种人生很快意，令人羡慕，而我说只需一张船票，就可以让你游完三峡</w:t>
        <w:br/>
        <w:t>乘游轮游览三峡是非常独特的体验，但是具体如何选船，我们只需一张船票，就可以游完三峡，我来说一说。</w:t>
        <w:br/>
        <w:t>我们一生都在选择，左右为难，瞻前而顾后。有人会说，一狠心一跺脚“随便”来一个就好了。“随便”说来总是容易，一生很短，没人想随便度过。所以，每个选择都应该合适，都应该遵从内心。旅行也是这样，我介绍再多游轮也只是参考，不管人还是船总是适合，喜欢最重要。找一艘你喜欢的游轮，带上你想带的人一起去三峡吧~</w:t>
        <w:br/>
        <w:t>为什么我说，只需一张船票，就可以游完三峡？</w:t>
        <w:br/>
        <w:t>理由一：快乐出行：入住独立阳台豪华标准间；</w:t>
        <w:br/>
        <w:t>理由二：食住行玩全包：除了畅游长江三峡风观之外，还赠送价值800多人民币的三个具有特色的岸上景点、跟船讲解员、驻船医生服务</w:t>
        <w:br/>
        <w:t>理由三：美食：全程中西自助餐、中国四大菜系，各式西点冷盘冷餐点一应俱全</w:t>
        <w:br/>
        <w:t>理由四：游轮上有室内恒温游泳池、酒吧、汉化影院、全功能高尔夫练习场、按摩、桑拿、美容美发，雪茄吧、商场等各项服务于娱乐设施，一应俱全</w:t>
        <w:br/>
        <w:t>为什么乘一叶扁舟</w:t>
        <w:br/>
        <w:t>游长江三峡</w:t>
        <w:br/>
        <w:t>？</w:t>
        <w:br/>
        <w:t>1.因为设施高级的豪华体验</w:t>
        <w:br/>
        <w:t>长江三峡位列中国40佳旅游景观之首。对于游长江三峡，邮轮当然是你最好的选择。你不止可以在游轮上观赏奇峰险峻的三峡之美，更可以在游轮上得到你意想不到的豪华体验。各种设施和服务一定是会超乎你的想象的。饱览江景，每到名胜登岸观光，既免去了每日更换酒店的奔波之苦，又可享受每日不同的窗外景观。小编为您整理了重庆长江三峡旅游攻略。</w:t>
        <w:br/>
        <w:t>2.旅游方式特殊性</w:t>
        <w:br/>
        <w:t>三峡旅游有其特殊性，如景点均遍布两岸，两岸群山峻岭不宜行车等，所以经水路游三峡最为理想。一般提及游三峡，在没有特别指明其它游览方式的情况下，即为乘船游。</w:t>
        <w:br/>
        <w:t>游玩三峡最惬意的方式是乘坐游轮，饱览江景，每到名胜登岸观光，既免去了每日更换酒店的奔波之苦，又可享受每日不同的窗外景观。</w:t>
        <w:br/>
        <w:t>严格意义上讲游三峡最短需要4天时间，为开拓3天的旅游市场，由市旅游局牵头开发出由朝天门乘车至万州上船的三峡旅游新方式。</w:t>
        <w:br/>
        <w:t>3.不容错过的经典景区:众多，其中最著名的 丰都鬼城，忠县石宝寨，云阳张飞庙，瞿塘峡，巫峡，西陵峡，宏伟的三峡工程，大宁河小三峡等。</w:t>
        <w:br/>
        <w:t>世界第一坝【</w:t>
        <w:br/>
        <w:t>三峡大坝</w:t>
        <w:br/>
        <w:t>】</w:t>
        <w:br/>
        <w:t>鬼国京都【丰都鬼城】</w:t>
        <w:br/>
        <w:t>玉皇圣地【丰都天堂山】</w:t>
        <w:br/>
        <w:t>中华奇观【小三峡+小小三峡】</w:t>
        <w:br/>
        <w:t>千古奇峰【神女峰】</w:t>
        <w:br/>
        <w:t>三峡第一溪【神女溪】</w:t>
        <w:br/>
        <w:t>千年古庙【张飞庙】</w:t>
        <w:br/>
        <w:t>离骚文化【</w:t>
        <w:br/>
        <w:t>屈原故里</w:t>
        <w:br/>
        <w:t>】</w:t>
        <w:br/>
        <w:t>我如何选择适合我的游轮呢？</w:t>
        <w:br/>
        <w:t>三峡旅游_三峡游轮_三峡旅游攻略_三峡游船_三峡豪华游轮_重庆江运游轮管理有限公司</w:t>
        <w:br/>
        <w:t>三峡游轮预定中心_长江游轮票务联网销售中心官方网站：www.cjsanxia.com</w:t>
        <w:br/>
        <w:t>乱花渐入迷人眼，浅草才能没马蹄，三峡豪华游轮，天天发船，这么多的游轮，乱了你的眼没？不同的游轮有不同的价格，不同的游轮有不同的房型，不同的游轮还有不同的服务，这么多的游轮？</w:t>
        <w:br/>
        <w:t>三峡豪华游轮怎么选择？</w:t>
        <w:br/>
        <w:t>中西文化交融的游轮：美国维多利亚系列豪华游轮</w:t>
        <w:br/>
        <w:t>美国维多利亚系列豪华游轮，“凯雷、凯娅、凯琳、凯珍、凯娜、凯蒂、凯莎”七条游轮是长江上最具规模的系列游轮。它是唯一全面采美式管理船队的游船公司，但维多利亚系列豪华游轮除了国际化之外还有个最大的特点是他们每天都会安排“太极拳教学”；风筝讲座；珍珠、刺绣、书画讲座等有关中国传统文化的活动。这艘游轮的软性服务在所有游轮中也是数一数二的，如果你想在游三峡的过程中享受世界级服务的同时还能学习中国传统文化那这艘游轮就非常适合你啦。</w:t>
        <w:br/>
        <w:t>最富丽堂皇的游轮：黄金系列豪华游轮</w:t>
        <w:br/>
        <w:t>黄金系列豪华游轮是目前长江上游最豪华的邮轮，船上不仅可停靠直升飞机，还可以打高尔夫，还有露天游泳池。这艘游轮最吸引人的地方就是，它有完整的商业街和美食街，让你在轮船上也能有在城市中心夜游的感受。如果你吃累了，船上还有图书吧，桑拿中心。可以想象一下，夜幕降临时，虽然在长江三峡你也一样可以叫上好友散步在船上的美食街吃吃好吃的，吃完了到图书吧叫上一杯咖啡读一本诗集，或者到桑拿中心躺着做个桑拿。就着长江的风，这绝对是一次独一无二的体验啊！！而且它还是跑男同款游轮呢！！看过跑男的朋友都知道。如果你想有如在城市般便捷的生活方式，如果你想体验跑男同款游轮的霸气，黄金系列豪华游轮就是你独一无二的决选！</w:t>
        <w:br/>
        <w:br/>
        <w:t>黄金系列游轮特点及亮点</w:t>
        <w:br/>
        <w:t>1.黄金系列游轮也是内河邮轮首次配停机坪的游轮，允许停泊乘客私人飞机</w:t>
        <w:br/>
        <w:t>2.黄金系列游轮是2010年至2012年新近</w:t>
        <w:br/>
        <w:t>首航</w:t>
        <w:br/>
        <w:t>的系列邮轮，以其豪华装修、更大载客量代言长江邮轮旅游</w:t>
        <w:br/>
        <w:t>3.长江黄金游轮豪华的设施却又亲民的价格</w:t>
        <w:br/>
        <w:t>4.黄金游轮惊心策划、组织了文化讲座、歌舞表演等集趣味性、娱乐性、文化于一体的休闲活动，满足了游客丰富的休闲体验.</w:t>
        <w:br/>
        <w:t>5.食住行玩全包：除了畅游长江三峡风观之外，还赠送价值800多人民币的三个具有特色的岸上景点、跟船讲解员、驻船医生服务、全程中西自助餐；</w:t>
        <w:br/>
        <w:t>6.美食：全程中西自助餐、中国四大菜系，各式西点冷盘冷餐点一应俱全</w:t>
        <w:br/>
        <w:t>7.豪华游轮：欧洲超五星级标准酒店服务标准、房间宽敞舒适、独立观景阳台；</w:t>
        <w:br/>
        <w:t>8.推出的大型游轮舰队－船设计、先进技术、游轮设施更先进、国际标准发动机系统，使航行更加安静和安全。行驶更平稳、抗１０级台风，使游客几乎感觉不到船体的晃动，安全更有保障。</w:t>
        <w:br/>
        <w:br/>
        <w:t>最具新鲜感的游轮：世纪系列豪华游轮</w:t>
        <w:br/>
        <w:t>世纪系列豪华游轮包括，辉煌、传奇、天子、钻石、神话、神话几艘游轮。神话，传奇的价格还是比较优惠的。 新的世纪重要的就是创新。首创全镂空大厅，开创了长江游轮最大的阳光甲板、最大的人均公区面积，可以想象镂空这一时尚元素加入，整个游轮的高大上程度瞬间可以想象。技术的更新使噪音降低，在船上你完全不用担心被打扰。首创的270度全落地阳光观景餐厅和阳光烧烤吧，在“吃”上就有无数种满足你的方法；首创乐享四季主题旅行，满足你各方面的需求，让你只能沉浸于三峡美色无法自拔。如果你想要新鲜丰富的乘船体验，那你就可以果断选择世纪系列豪华游轮。</w:t>
        <w:br/>
        <w:br/>
        <w:t>最具人性化的豪华游轮：总统系列豪华游轮</w:t>
        <w:br/>
        <w:t>总统系列豪华游轮包括，总统七号总统八号。它们是相同设计、相同工艺的姊妹舰。它有个很好的地方就是它在豪华标准间的设计中，充分得考虑到家庭游客的实际需要，其中100间特别设计可升级为家庭房三人间，所以带着孩子出行你也不会觉得挤得慌。当然最特别的还是他们有自带翻译系统的完美会务设施，适合数人到数百人的各种会议，所以各种公司福利游啊，企业豪华游的团体客人完全可以将旅游会议也开得有逼格。而且总统七号，八号游轮还有中国船级社认证和国家颁发的船舶安全认证（SMS）证书，安全系数自然是非常有保障的。</w:t>
        <w:br/>
        <w:t>最富神话色彩的豪华游轮：华夏神女系列豪华游轮</w:t>
        <w:br/>
        <w:t>华夏神女系列包括神女仙婷、仙娜两艘游轮。游轮在装饰上就独具特点，它们以三峡神女故事文化底蕴为依托，建立了神女雕塑、浮雕、图画等。游客在游轮上可以通过观赏这些文化，了解三峡的神女故事和历史传说。行走在船上你就仿佛身临于神女的故事中，可谓是奇幻和奇妙的有趣结合。当然啦，除了这个特点以外船上的硬件设施也是十分全面的，例如：商务客房、标间、健身房、雪茄吧、网络会所、烧烤吧、美容室、中西医疗馆和剧院。只有你想不到没有它做不到的。如果你想让你的三峡之旅有变得有趣和不一样，那么华夏神女系列豪华游轮就是你最佳的选择。</w:t>
        <w:br/>
        <w:br/>
        <w:t>去三峡旅游你最关心的问题！</w:t>
        <w:br/>
        <w:t>三峡旅游之前要做哪些准备？</w:t>
        <w:br/>
        <w:t>证件准备：国内乘客需要准备身份证、或机动车驾驶证作为身份证明，同时需要携带普瑞斯公司的电子客票。</w:t>
        <w:br/>
        <w:t>未满16周岁的儿童随父母出行，需携带有监护人的户口本。</w:t>
        <w:br/>
        <w:t>境外乘客需要准备护照或港澳同胞回乡证。</w:t>
        <w:br/>
        <w:t>衣物准备：随季节变化，您需准备一件外套及一些室内穿着的休闲衣物。</w:t>
        <w:br/>
        <w:t>豪华游轮和普通游轮的区别？</w:t>
        <w:br/>
        <w:t>一般概述一个比较形象的比喻：普通游轮相当于普通酒店(招待所)，豪华游轮相当于4星或5星的酒店。</w:t>
        <w:br/>
        <w:t>价格区别:根据旅游的季节不同，一般情况下，普通游轮最便宜的三等舱大致700－750元/人、最贵的一等舱950－1300元/人；四星级豪华游轮 1300－1600元/人(内宾)、五星级豪华游轮1800－3000元/人(内宾)，如果是外宾(含港澳台地区)，其价格大致是280－600美元 /人。最贵的游轮价格可以买到6000-12000元/人。</w:t>
        <w:br/>
        <w:t>装饰装修:普通游轮装修普通，豪华游轮装修豪华。</w:t>
        <w:br/>
        <w:t>游轮大小:普通游轮一般船体小于豪华游轮，普通游轮大致长60－80米、宽13米左右，豪华游轮长80－120米、宽16米左右。</w:t>
        <w:br/>
        <w:t>游轮平均面积:普通游轮一般船体小于豪华游轮，可以乘坐500-600人，而豪华游轮乘员数一般是100-200人，豪华游轮的每人平均占船面积远远大于普通游轮。</w:t>
        <w:br/>
        <w:t>乘坐人数:普通游轮可以乘坐500-600人；豪华游轮乘员数一般是100-200人，目前最大的豪华游轮可以乘坐320人。</w:t>
        <w:br/>
        <w:t>船员服务:普通游轮一般全船船员(包含客房服务人员)为40-50人，他们为500-600位客人提供服务；而豪华游轮一般全船船员(包含客房服务人员)为90-120人，他们为100-200位客人提供服务。</w:t>
        <w:br/>
        <w:t>游轮设施:普通游轮一般有舞厅(有的是餐厅兼用)、卡拉OK厅、小卖部、医务室等少量附属设施。豪华游轮具有十分完善的附属设施，一般有“酒吧”、“健身房”、 “棋牌室”、“按摩”、“商场”、“卡拉OK”、“桑拿”、“舞厅”、“美容室”、“会议室”、“商务中心”、“阅览室”、“茶室”、“观景厅”、“雪茄吧”、“医务室”等完善的附属娱乐和服务设施。</w:t>
        <w:br/>
        <w:t>客房种类:普通游轮上有1等、2等、3等、4等舱室，可以容纳更多的客人。豪华游轮是按酒店星级标准建设的，分别有豪华双人标准间，还有各种套房（豪华套房、行政套房、总统套房等等）。</w:t>
        <w:br/>
        <w:t>游览日程:普通游轮和豪华游轮的游览日程区别不大，下水(重庆－</w:t>
        <w:br/>
        <w:t>宜昌</w:t>
        <w:br/>
        <w:t>)都需要4天时间、上水(宜昌－重庆)需要5天。</w:t>
        <w:br/>
        <w:t>长江上最好的游船是哪一艘？</w:t>
        <w:br/>
        <w:t>目前长江上最豪华的游轮是长江探索号，虽然没有其他船新，但却有是长江上房间面积最大，服务最完善，以及服务人员与游客比例最大的邮轮，此邮轮欧美游客预订占比较大，所以全程用餐非中式拼桌，而是独立用餐，真正做到了至尊闲适的假期体验！</w:t>
        <w:br/>
        <w:t>是国家旅游局评定的长江三峡五星级涉外游轮，世界著名的政商巨子美国微软公司主席比尔.盖茨、投资大师沃沦.巴菲特、美国前国务卿亨利.基辛格、美国在线-时代华纳总裁杰拉德.李文、洛克菲勒家族及众多美国参众议员均选择长江探索号游轮畅游长江。相信他们的选择定能佐证出的正是长江三峡旅游的最佳选择。长江探索号游轮由多年从事欧美酒店和海洋游轮管理的外籍专业人士组成游轮酒店管理层；三峡沿途景点介绍和游客活动由精通中西文化的外籍客服经理主导。并外聘西欧资深行政总厨主理膳食，正餐免费提供店藏葡萄酒、啤酒。</w:t>
        <w:br/>
        <w:t>长江三峡线路选择——上水or下水</w:t>
        <w:br/>
        <w:t>在这我再给大家简单的介绍一下游轮游三峡的两条路线，让大家出游前能有个好的选择方向。</w:t>
        <w:br/>
        <w:t>长江三峡游</w:t>
        <w:br/>
        <w:t>轮一般有上下水之分，下水路线基本顺序是重庆-丰都鬼城-忠县石宝寨-奉节白帝城-巫山小三峡--茅坪</w:t>
        <w:br/>
        <w:t>三峡大坝</w:t>
        <w:br/>
        <w:t>-</w:t>
        <w:br/>
        <w:t>宜昌</w:t>
        <w:br/>
        <w:t>。上水行程游览的景点顺序刚好反过来。</w:t>
        <w:br/>
        <w:t>上水游船时间是五天4晚，有足够的时间观赏沿岸风光并且合影留念。 如果您想多多了解中国的文化上水部分会有专业的讲座。下水游船顺流时间是4天3晚，所以船速较快,时间短,白天安排停靠景点。在船上的休息娱乐不受行程的影响。而下水的缺点就是速度过快，容易发生来不及拍照的情况。</w:t>
        <w:br/>
        <w:br/>
        <w:t>如果你担心晚上错过一些景点，那你可以自己定好闹钟，到地点了就把自己闹醒，此方式适合年轻人自己偷偷使用，带有老人孩子的还是希望让老人孩子好好休息，毕竟身体是旅游的革命本钱！</w:t>
        <w:br/>
        <w:t>选择适合自己的游轮，建议先选择适合自己出行的日期，先确定自己那一天出发？然后根据自己的时间安排，选择航期是上水还是下水，一般来说三峡豪华游轮上下水的价格是差不多的，确定了航期和行程后再看当天有那几艘游轮，然后再比较游轮的类型，价格和房型来选择适合自己的三峡游轮出行。</w:t>
        <w:br/>
        <w:br/>
        <w:br/>
        <w:t>坐豪华游轮会晕船吗？</w:t>
        <w:br/>
        <w:t>一般来说是不会的，因为游轮一般都是在晚上行驶，正常的休息娱乐不会被影响。三峡游轮时速在26km/h左右,现在科技的进步，大型游轮上都有平衡翼。而且现在的游轮大都会选择在气候温和的天气航行，水流平缓。两岸的青山成了天然的风屏，很难形成灾害性大风天气。所以大多数乘客不会有任何不适。当然啦你也要选择你的身体各方面情况都没问题的前提下出行，才能愉快的游玩啊。</w:t>
        <w:br/>
        <w:t>游轮的房间会有很大噪音吗？</w:t>
        <w:br/>
        <w:t>长江三峡游</w:t>
        <w:br/>
        <w:t>轮的房间一般都在2-5楼的中前部，而游轮发动机都位于船尾处水下二层，所有的客房都与发动机相距甚远。这样就会完全保证您有舒适宁静的睡眠状态。</w:t>
        <w:br/>
        <w:t>什么时候去三峡最合适，三峡旅游的最佳季节？</w:t>
        <w:br/>
        <w:t>“峡江有四季，四季风景异”，不管您何时来到三峡，这里都会呈现出风景各异的秀美景观：</w:t>
        <w:br/>
        <w:t>春天赏花——人间四月芳菲尽，三峡桃花始盛开；</w:t>
        <w:br/>
        <w:t>夏天观瀑——山涧一夜雨，处处见飞瀑；</w:t>
        <w:br/>
        <w:t>秋天摘果——金秋时节，橙满峡江，峡江两岸都是黄橙橙的三峡脐橙；</w:t>
        <w:br/>
        <w:t>冬赏红叶——又到满山红叶时，满山红遍，层林尽染，漫江碧透，黄金争流，冬天的三峡也是一片繁忙二欣欣向荣的景象。</w:t>
        <w:br/>
        <w:t>关于乘坐邮轮你想知道？</w:t>
        <w:br/>
        <w:t>在船上吃什么？玩什么呢？</w:t>
        <w:br/>
        <w:t>三峡豪华游轮船票包含船上住宿和餐饮，这点与海洋邮轮类似。除了房间与其他房型不同以外，在船上享受到的餐饮和其他服务（当然不包括总统套房这种含有VIP服务的房型）是一样的，完全不用担心吃饭的问题。当你想要一尝西式餐点时就会有各种丰富的西式自助餐，让你享受高级的用餐体验。当然，在你想念中餐的麻辣鲜香时也一样会提供出丰富的中餐食物，让你愉快的大快朵颐。</w:t>
        <w:br/>
        <w:br/>
        <w:t>玩的话就更加简单了游轮上游泳池，高尔夫球场，舞厅等应有尽有，完全不用担心无聊。</w:t>
        <w:br/>
        <w:t>很多邮轮上都有高清的电影院可以免费观影。也有特意设定的儿童游乐区提供小孩儿们玩耍。涉外豪华游轮基本都有健身房，不懂的可以咨询前台，都是免费的。跑步、举重等设施都很齐全。</w:t>
        <w:br/>
        <w:t>丰富的游乐设施是完全可以满足你的需求的，所以在船上欣赏美景的同时也好好的玩玩船上的项目哦，让这次的旅行成为一次厉害的！超值的！旅行吧。</w:t>
        <w:br/>
        <w:t>游轮上的时光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高峡出平湖，瞿塘峡、巫峡、西陵峡。</w:t>
        <w:br/>
        <w:t>长江三峡由瞿塘峡，巫峡，西陵峡完美的组合而成，共同构造了一幅壮观瑰丽的画卷。</w:t>
        <w:br/>
        <w:t>瞿塘峡山势雄峻，上悬下陡，如斧削而成，其中夔门山势尤为雄奇，堪称天下雄关，因而有“夔门天下雄”之称。有诗称之“众水会涪万，瞿塘争一门。”江水至此，水急涛吼，蔚为大观。清代诗人何明礼有一首诗写得至为贴切：“夔门通一线，怪石插流横。峰与天关接，舟从地窟行”。</w:t>
        <w:br/>
        <w:t>巫峡幽深奇秀，两岸峰峦挺秀，山色如黛；古树青藤，繁生于岩间；飞瀑悬泉，悬泻于峭壁。峡中九曲回肠，船行其间，颇有“曲水通幽”之感。巫峡最享盛名的是巫山十二峰，其中，又以神女峰最富魅力，她耸立江边，宛若一幅浓淡相宜的山水国画。有唐代诗人元稹之诗为证：“曾经沧海难为水，除却巫山不是云”。</w:t>
        <w:br/>
        <w:t>乘船游三峡注意事项</w:t>
        <w:br/>
        <w:t>1.有效证件：三峡游轮行业惯例没有实物船票，以游客的姓名、有效证件（身份证或户口薄等）信息作为登船依据。同时按照长航公安统一要求，需要登记游客有效证件（身份证或户口薄等）信息备案，因此切记带上有效证件（儿童也需要提供相应证件），且与预订时所提供的个人信息相符，否则可能会导致无法登船。</w:t>
        <w:br/>
        <w:t>2.衣物：当季衣物即可，但江上的风还是相对较大的，可适当添加一些衣物。船上有中央空调，夏季的话如果个人不太喜欢吹空调可以多带一件外套。</w:t>
        <w:br/>
        <w:t>3.食物：不用准备过多食物和水，房间里面每天会有两瓶矿泉水，船上有提供餐食，如果比较喜欢吃零食可以自己带一些上去。</w:t>
        <w:br/>
        <w:t>4.天气：出行前查询一下天气，尽量选在晴天出行，也可以带着雨伞以防万一，船上没有雨伞提供。</w:t>
        <w:br/>
        <w:t>PS.三峡游轮登船当晚不含晚餐（游客登船时间不一，无法安排），建议可以选择体验当地美食后登船。</w:t>
        <w:br/>
        <w:t>到达重庆或者</w:t>
        <w:br/>
        <w:t>宜昌</w:t>
        <w:br/>
        <w:t>后去码头最简单的方式：</w:t>
        <w:br/>
        <w:t>a.</w:t>
        <w:br/>
        <w:t>重庆江北机场</w:t>
        <w:br/>
        <w:t>——朝天门码头</w:t>
        <w:br/>
        <w:t>1、出租车：打表60元左右，不打表100元左右，预计时间40分钟左右；</w:t>
        <w:br/>
        <w:t>2、轻 轨：</w:t>
        <w:br/>
        <w:t>江北机场</w:t>
        <w:br/>
        <w:t>乘轻轨3号线到两路口站下车，不出站换成地铁1号线朝天门方向，到终点站小什字站下车，再乘坐出租车（8元，5分钟），耗时1小时20分钟，轻轨+地铁换乘费用7元+小什字出租车到朝天门8元，总共15元。</w:t>
        <w:br/>
        <w:t>3、机场大巴：从</w:t>
        <w:br/>
        <w:t>江北机场</w:t>
        <w:br/>
        <w:t>坐机场大巴到上清寺（15元）下车，打车到朝天门码头（15元左右）总费用30元左右，耗时1小时15分钟左右。</w:t>
        <w:br/>
        <w:t>b.重庆火车北站——朝天门码头</w:t>
        <w:br/>
        <w:t>1、出租车：打表50元左右，不打表80元左右，预计时间30分钟左右;</w:t>
        <w:br/>
        <w:t>2、轻轨：重庆火车北站乘轻轨3号线到两路口站小车，不出站换成地铁1号线朝天门方向，到终点站小什字站下车，再乘坐出租车（8元，5分钟）耗时1小时20分钟，轻轨+地铁换成费用4元+小什字出租车到朝天门8元，总共12元;</w:t>
        <w:br/>
        <w:t>c.</w:t>
        <w:br/>
        <w:t>宜昌三峡机场</w:t>
        <w:br/>
        <w:t>——新世纪码头/桃花村码头</w:t>
        <w:br/>
        <w:t>1、大概60分钟左右，打表80元左右，不打表130元左右，机场出租车一段拒绝打表;</w:t>
        <w:br/>
        <w:t>2、机场大巴：到终点站清江大厦下车，乘出租新世纪/桃花村码头，总里程52公里。耗时1小时30分钟左右，机场大巴25元/人+出租车25元。总费用50元左右;</w:t>
        <w:br/>
        <w:t>d.宜昌火车站——新世纪码头/桃花村码头</w:t>
        <w:br/>
        <w:t>1、出租车：预计时间40分钟左右，打表60元左右，不打表80元左右。火车站出租车一般拒绝打表;</w:t>
        <w:br/>
        <w:t>2、</w:t>
        <w:br/>
        <w:t>宜昌东站</w:t>
        <w:br/>
        <w:t>（公交9路）到330工程局下车，转乘公交10路，在终点站</w:t>
        <w:br/>
        <w:t>三游洞</w:t>
        <w:br/>
        <w:t>下车。步行300米左右到达新世纪国旅码头，步行1000米左右到桃花村码头，总里程21公里左右，耗时1小时左右，公交车1元/次。</w:t>
      </w:r>
    </w:p>
    <w:p>
      <w:r>
        <w:t>评论：</w:t>
        <w:br/>
        <w:t>1.不是说活动很丰富，怎么会很无聊呢？</w:t>
        <w:br/>
        <w:t>2.夏天去热吗？</w:t>
        <w:br/>
        <w:t>3.千万别去，超级无聊</w:t>
      </w:r>
    </w:p>
    <w:p>
      <w:pPr>
        <w:pStyle w:val="Heading2"/>
      </w:pPr>
      <w:r>
        <w:t>40.武汉，宜昌</w:t>
      </w:r>
    </w:p>
    <w:p>
      <w:r>
        <w:t>https://you.ctrip.com/travels/enshi487/3637748.html</w:t>
      </w:r>
    </w:p>
    <w:p>
      <w:r>
        <w:t>来源：携程</w:t>
      </w:r>
    </w:p>
    <w:p>
      <w:r>
        <w:t>发表时间：2018-2-27</w:t>
      </w:r>
    </w:p>
    <w:p>
      <w:r>
        <w:t>天数：8 天</w:t>
      </w:r>
    </w:p>
    <w:p>
      <w:r>
        <w:t>游玩时间：7 月</w:t>
      </w:r>
    </w:p>
    <w:p>
      <w:r>
        <w:t>人均花费：4500 元</w:t>
      </w:r>
    </w:p>
    <w:p>
      <w:r>
        <w:t>和谁：和朋友</w:t>
      </w:r>
    </w:p>
    <w:p>
      <w:r>
        <w:t>玩法：</w:t>
      </w:r>
    </w:p>
    <w:p>
      <w:r>
        <w:t>旅游路线：</w:t>
      </w:r>
    </w:p>
    <w:p>
      <w:r>
        <w:t>正文：</w:t>
        <w:br/>
        <w:t>第一天上午到达</w:t>
        <w:br/>
        <w:t>武汉</w:t>
        <w:br/>
        <w:t>，住</w:t>
        <w:br/>
        <w:t>的</w:t>
        <w:br/>
        <w:t>宜必思</w:t>
        <w:br/>
        <w:t>，不错，下午酒店稍作休息，去了博物馆逛逛，晚上去了</w:t>
        <w:br/>
        <w:t>黄鹤楼</w:t>
        <w:br/>
        <w:t>外面稍微看了一眼，本来看夜景，</w:t>
        <w:br/>
        <w:t>但是晚上那个公园不开，所以就拍了几张照片就走了。第一天主要是中转所以没有深入，买了点鸭脖哈哈。</w:t>
        <w:br/>
        <w:t>第二天</w:t>
        <w:br/>
        <w:t>武汉</w:t>
        <w:br/>
        <w:t>到了</w:t>
        <w:br/>
        <w:t>，</w:t>
        <w:br/>
        <w:t>宜昌</w:t>
        <w:br/>
        <w:t>，我们把东西放下后就去了</w:t>
        <w:br/>
        <w:t>三峡人家</w:t>
        <w:br/>
        <w:t>，三毛青旅真的好，下次一定还会住那边，那边有个套房还想只有一间，大家去的话最好体验一下，老板娘无比热情，给我们介绍这个那个的。因为去神农架比较麻烦，交通很不方便，所以我们还是决定抱团把。省事省力，而且旺季 的话酒店太贵，抱团会好点。三天两夜，就是旅行社很多的这种三天两夜团。</w:t>
        <w:br/>
        <w:t>第三</w:t>
        <w:br/>
        <w:t>四天</w:t>
        <w:br/>
        <w:t>五天</w:t>
        <w:br/>
        <w:t>我们去了神农架主要景点就是管门山，大</w:t>
        <w:br/>
        <w:t>九湖，神农顶这</w:t>
        <w:br/>
        <w:t>种。行程的话</w:t>
        <w:br/>
        <w:t>，携</w:t>
        <w:br/>
        <w:t>程上</w:t>
        <w:br/>
        <w:t>找一下</w:t>
        <w:br/>
        <w:t>都差不多的这里我就不细说了，</w:t>
        <w:br/>
        <w:t>就是去的时候湿气比较重，坐车什么气压比较闷，雾气大，下面风景也看不出什么，冷得要死，如果天气情况好的话，可以去玩，天气不好就呵呵了，如果你想问野人，那我只能告诉你，几乎就是传说，因为你看不到，只是他们用来宣传的一个</w:t>
        <w:br/>
        <w:t>亮点。对于自然风景的话就是一个大九湖湿地公园，是不错的。值得去一下，别的没什么亮点</w:t>
        <w:br/>
        <w:t>第六天，</w:t>
        <w:br/>
        <w:t>上午我们一早就去了</w:t>
        <w:br/>
        <w:t>三峡大坝</w:t>
        <w:br/>
        <w:t>，对于</w:t>
        <w:br/>
        <w:t>清江画廊</w:t>
        <w:br/>
        <w:t>，还有，</w:t>
        <w:br/>
        <w:t>三峡人家</w:t>
        <w:br/>
        <w:t>，</w:t>
        <w:br/>
        <w:t>朝天吼漂流</w:t>
        <w:br/>
        <w:t>这四个当中，我选了</w:t>
        <w:br/>
        <w:t>三峡人家</w:t>
        <w:br/>
        <w:t>，还有三峡大坝，</w:t>
        <w:br/>
        <w:t>因为我觉得漂流娱乐项目在黄多地方都有，</w:t>
        <w:br/>
        <w:t>清江画廊</w:t>
        <w:br/>
        <w:t>的话跟</w:t>
        <w:br/>
        <w:t>三峡人家</w:t>
        <w:br/>
        <w:t>比起来，少了一些人文把，类似的景观，我还是想看看不一样的东西，我们国家日益强大的印记，水利工程，虽然37度 的天，景区可以说人迹罕至，我们来回2个半小事，就为了看一下不放水的</w:t>
        <w:br/>
        <w:t>三峡大坝</w:t>
        <w:br/>
        <w:t>，我个人觉得如果防水的话真的不错，不放闸门就是一个巨大的工程，可以选择不去，我还是不后悔，因为不想错过这种震撼我的感觉。有时间建议去。下午晚些时候，我们火车去了</w:t>
        <w:br/>
        <w:t>恩施</w:t>
        <w:br/>
        <w:t>，到了女儿城，晚上还有表演可以看，有点像那个古城，比较商业化，值得去玩一下。挺有趣的</w:t>
        <w:br/>
        <w:t>第七天我们去了</w:t>
        <w:br/>
        <w:t>恩施大峡谷</w:t>
        <w:br/>
        <w:t>，</w:t>
        <w:br/>
        <w:t>看了一下峡谷，一整天把，我们是包车去的。100块还是80快，我忘了，比较快。1个小时不到就到了，也有公交。不过懒得去等车了。于是就直接去了。我挺喜欢这个峡谷的，因为在之前也没怎么看过峡谷，所以比较新奇，比浙西大峡谷，更加深，落差大，</w:t>
        <w:br/>
        <w:t>裂</w:t>
        <w:br/>
        <w:t>缝的</w:t>
        <w:br/>
        <w:t>感觉厉害一点。需要一整天。晚上也是包车回去的。景区门口有很多黑车司机，可以自己讲价钱，跟别人拼车比较划算。晚上还是住在女儿城，吃吃饭，旅程也差不多结束了</w:t>
        <w:br/>
        <w:t>第八天</w:t>
        <w:br/>
        <w:t>慢悠悠返沪</w:t>
      </w:r>
    </w:p>
    <w:p>
      <w:r>
        <w:t>评论：</w:t>
        <w:br/>
      </w:r>
    </w:p>
    <w:p>
      <w:pPr>
        <w:pStyle w:val="Heading2"/>
      </w:pPr>
      <w:r>
        <w:t>41.春节自驾|走过辉煌灿烂荆楚文化，探寻千年前古战场（荆门、宜昌、襄阳、荆州，附10天9晚自驾攻略）</w:t>
      </w:r>
    </w:p>
    <w:p>
      <w:r>
        <w:t>https://you.ctrip.com/travels/xiangyang414/3637860.html</w:t>
      </w:r>
    </w:p>
    <w:p>
      <w:r>
        <w:t>来源：携程</w:t>
      </w:r>
    </w:p>
    <w:p>
      <w:r>
        <w:t>发表时间：2018-2-27</w:t>
      </w:r>
    </w:p>
    <w:p>
      <w:r>
        <w:t>天数：10 天</w:t>
      </w:r>
    </w:p>
    <w:p>
      <w:r>
        <w:t>游玩时间：2 月</w:t>
      </w:r>
    </w:p>
    <w:p>
      <w:r>
        <w:t>人均花费：2000 元</w:t>
      </w:r>
    </w:p>
    <w:p>
      <w:r>
        <w:t>和谁：夫妻</w:t>
      </w:r>
    </w:p>
    <w:p>
      <w:r>
        <w:t>玩法：自由行，摄影，美食，自驾</w:t>
      </w:r>
    </w:p>
    <w:p>
      <w:r>
        <w:t>旅游路线：荆门，九江，锦江之星，宜昌，三峡大坝，襄阳，古隆中，荆州博物馆，荆州古城，咸宁，咸宁青年主题酒店，永修，永安，永安五洲大酒店，荆州，明显陵，植物园，碧桂园，青山，葛洲坝，坛子岭，下牢溪，襄阳城，夫人城，沙市，关帝庙，关羽祠，公安，咸宁青年主题酒店，通山，荆门柏嘉酒店</w:t>
      </w:r>
    </w:p>
    <w:p>
      <w:r>
        <w:t>正文：</w:t>
        <w:br/>
        <w:t>荆门柏嘉酒店</w:t>
        <w:br/>
        <w:t>¥</w:t>
        <w:br/>
        <w:t>171</w:t>
        <w:br/>
        <w:t>起</w:t>
        <w:br/>
        <w:t>立即预订&gt;</w:t>
        <w:br/>
        <w:t>荆门碧桂园凤凰酒店</w:t>
        <w:br/>
        <w:t>¥</w:t>
        <w:br/>
        <w:t>248</w:t>
        <w:br/>
        <w:t>起</w:t>
        <w:br/>
        <w:t>立即预订&gt;</w:t>
        <w:br/>
        <w:t>锦江之星(九江火车站沃尔玛店)</w:t>
        <w:br/>
        <w:t>¥</w:t>
        <w:br/>
        <w:t>135</w:t>
        <w:br/>
        <w:t>起</w:t>
        <w:br/>
        <w:t>立即预订&gt;</w:t>
        <w:br/>
        <w:t>咸宁国匠文化酒店</w:t>
        <w:br/>
        <w:t>¥</w:t>
        <w:br/>
        <w:t>223</w:t>
        <w:br/>
        <w:t>起</w:t>
        <w:br/>
        <w:t>立即预订&gt;</w:t>
        <w:br/>
        <w:t>永安五洲大酒店</w:t>
        <w:br/>
        <w:t>¥</w:t>
        <w:br/>
        <w:t>201</w:t>
        <w:br/>
        <w:t>起</w:t>
        <w:br/>
        <w:t>立即预订&gt;</w:t>
        <w:br/>
        <w:t>展开更多酒店</w:t>
        <w:br/>
        <w:t>自驾，越来越多人的选择。我福建厦门人，老公是湖北</w:t>
        <w:br/>
        <w:t>荆门</w:t>
        <w:br/>
        <w:t>的，我们夫妻俩常年在厦门生活工作，到了春节便是都选择回婆家过年。湖北作为劳务输出大省，基本上春运的抢票是没戏，而荆门也没有直达的飞机，还要到武汉再转车，因此这几年回家过年还是都选的自驾回去，毕竟一来方便些二来也可以多带点东西回家给公婆。这回还带上了我爸妈一起回婆家，刚好4个人一辆车。</w:t>
        <w:br/>
        <w:t>从厦门到荆门，最优距离1234公里，去程腊月二十七我们就上路了，不堵车，大概用了13小时，回来大年初五返程，堵了25个小时，哭……</w:t>
        <w:br/>
        <w:t>关于自驾的一些小常识：</w:t>
        <w:br/>
        <w:t>1、长途自驾前建议要去做个车况检查，保养一下，防止半路出事故。</w:t>
        <w:br/>
        <w:t>2、驾驶证、行驶证、保险证明随车携带，这个虽然是常识，但很多人觉得路上不查便没有带，但比如像三峡高速这种需要换发通行证，便要用到。</w:t>
        <w:br/>
        <w:t>3、导航软件，最好联网可查询实时路况，我们一路用的是百度导航，还挺靠谱，指引路线是一方面，最重要的是有限速提醒和实时拥堵提示，可提前避开堵点，绕道而行。</w:t>
        <w:br/>
        <w:t>4、长途行车，建议要安装合适的腰靠和头枕，可缓解疲劳。</w:t>
        <w:br/>
        <w:t>5、最重要的就是要避免疲劳驾驶啦，还是安全第一。我们这趟路上都是分了几天开，晚上休息，避免太累。</w:t>
        <w:br/>
        <w:t>行程概要：</w:t>
        <w:br/>
        <w:t>2.13：吃完早餐大概10：30启程，晚上20：00抵达</w:t>
        <w:br/>
        <w:t>九江</w:t>
        <w:br/>
        <w:t>，路上停留4个服务区，住</w:t>
        <w:br/>
        <w:t>锦江之星</w:t>
        <w:br/>
        <w:t>（</w:t>
        <w:br/>
        <w:t>九江火车站</w:t>
        <w:br/>
        <w:t>沃尔玛店），晚餐在酒店附近的舌尖味道（分量大，被惊呆）。</w:t>
        <w:br/>
        <w:t>2.14：酒店提供早餐，吃完大概8：30启程，14:00左右抵达荆门，路上停留1个服务区</w:t>
        <w:br/>
        <w:t>2.15：湖北的年夜饭是中午的，吃完后便去逛了荆门生态运动公园和凤凰湖公园</w:t>
        <w:br/>
        <w:t>2.16：自驾</w:t>
        <w:br/>
        <w:t>宜昌</w:t>
        <w:br/>
        <w:t>三峡大坝</w:t>
        <w:br/>
        <w:t>、三游洞</w:t>
        <w:br/>
        <w:t>2.17：自驾</w:t>
        <w:br/>
        <w:t>襄阳</w:t>
        <w:br/>
        <w:t>古城、</w:t>
        <w:br/>
        <w:t>古隆中</w:t>
        <w:br/>
        <w:t>2.18：自驾</w:t>
        <w:br/>
        <w:t>荆州博物馆</w:t>
        <w:br/>
        <w:t>、</w:t>
        <w:br/>
        <w:t>荆州古城</w:t>
        <w:br/>
        <w:t>、关公庙</w:t>
        <w:br/>
        <w:t>2.19：走亲戚，自驾荆门漳河水库（观音寺大坝）</w:t>
        <w:br/>
        <w:t>2.20：吃完早午饭，大概12:00启程返厦，一路开始拥堵，晚上20:00抵达</w:t>
        <w:br/>
        <w:t>咸宁</w:t>
        <w:br/>
        <w:t>，住</w:t>
        <w:br/>
        <w:t>咸宁青年主题酒店</w:t>
        <w:br/>
        <w:t>，吃乡里人吊锅王</w:t>
        <w:br/>
        <w:t>2.21：酒店早餐，8:30左右启程，一路巨堵，在导航指引下多次下高速走省道国道，中午吃</w:t>
        <w:br/>
        <w:t>永修</w:t>
        <w:br/>
        <w:t>县乡味楼，晚上23:00抵达</w:t>
        <w:br/>
        <w:t>永安</w:t>
        <w:br/>
        <w:t>，住</w:t>
        <w:br/>
        <w:t>永安五洲大酒店</w:t>
        <w:br/>
        <w:t>，吃酒店旁边阿兰粿条店（这么晚还有营业，感动）</w:t>
        <w:br/>
        <w:t>2.22：酒店早餐，9:00左右启程，12:00总算回到家（今年的返程高速特别堵呀）</w:t>
        <w:br/>
        <w:t>作者简介：</w:t>
        <w:br/>
        <w:t>鸭鸭，就是我，4年会计，7年女程序猿，却不安分的整天到处“瞎跑”，玩旅游玩美食写稿子，却也玩出了点花样。</w:t>
        <w:br/>
        <w:t>美食林全球美食评委、大众点评7级钻石会员、社区长老、黄金写手，知名美食博主</w:t>
        <w:br/>
        <w:t>各大旅游OTA网站旅游达人、鲜城生活家、各大自媒体平台作者。</w:t>
        <w:br/>
        <w:t>有问题可以找我哦~</w:t>
        <w:br/>
        <w:t>微信：duck_ye</w:t>
        <w:br/>
        <w:t>微博：duck_ye</w:t>
        <w:br/>
        <w:t>微信公众号：鸭鸭爱生活</w:t>
        <w:br/>
        <w:t>爱车出镜：</w:t>
        <w:br/>
        <w:t>不是豪车也不是进口车，普通家庭还是追求经济实用，比亚迪宋1.5T手动豪雅型，16年底入手，这是第二年跟我们回湖北了。作为国产车，其实觉得比亚迪还是不错的，这款SUV车内空间较大，后备箱容量也大，长途行车还是要SUV坐的比较舒适些。家里另一部车比亚迪G3R，车型就较小，适合平时上下班市内开，好停车。此次十天的自驾之旅，全由老公开车，有着10+年限的老司机，作为女司机开车不靠谱的我就负责看导航……</w:t>
        <w:br/>
        <w:t>--关于荆楚--</w:t>
        <w:br/>
        <w:t>荆楚特指湖北,湖北古代称为荆楚。(包括荆门、</w:t>
        <w:br/>
        <w:t>荆州</w:t>
        <w:br/>
        <w:t>、宜昌等地区）。荆楚文化是中华民族文化的重要组成部分，她源远流长，博大精深，具有鲜明的地域特色和巨大的经济文化开发价值。今年春节走访的四座城市：荆门、宜昌、襄阳、荆州恰巧又是荆楚文化中最重要的城市，浓重的文化底蕴，让人觉得穿越回去到战国时期。本篇游记，以荆门为出发点，按城市来说说这次春节之旅~</w:t>
        <w:br/>
        <w:t>--荆门|新区的发展令人大开眼界--</w:t>
        <w:br/>
        <w:t>老实说，在碰见老公之前，我是不知道荆门这个地方的，在湖北众多的历史名城上，她仿佛排不上号。但查了资料才知道荆门也是湖北省历史文化名城，境内有世界文化遗产——</w:t>
        <w:br/>
        <w:t>明显陵</w:t>
        <w:br/>
        <w:t>，以及楚汉古墓群、屈家岭文化遗址等文化古迹，诞生了朱厚熜、老莱子、宋玉、莫愁女等一批历史名人，留下了“阳春白雪”、“下里巴人”等历史典故。（原谅我的孤陋寡闻……囧）倒是这几年春节回婆家过年，惊讶于荆门市区的飞速发展。这个湖北的地级市，如今市内也是高楼林立，入驻了万达、银泰城等一批高端商业中心，公园绿化也做得相当到位，新修的道路比厦门都还要宽阔。</w:t>
        <w:br/>
        <w:t>去年去了白云观、荆门</w:t>
        <w:br/>
        <w:t>植物园</w:t>
        <w:br/>
        <w:t>、龙泉公园，今年因为主要往周边跑，所以在荆门的时间也不多，就走走逛逛了婆家旁边的荆门生态公园和凤凰湖公园，以及去了漳河水库的观音寺大坝。且听我一一说来。</w:t>
        <w:br/>
        <w:t>※荆门生态运动公园，省运会主办地</w:t>
        <w:br/>
        <w:t>这里是2010年湖北第十三届省运动会的主办地，占地面积超大，现在主要作为市民的休闲娱乐场所。过年的这几天天气都算不上好，天灰蒙蒙的，倒也不下雪，就是看着阴霾。</w:t>
        <w:br/>
        <w:t>除了体育场外，最吸引人的是大片的绿地。</w:t>
        <w:br/>
        <w:t>虽然冬季绿叶植物纷纷落叶，但是还是能看到一些不一样的风景。还有一条景观河围绕在其中，真的是地大任性啊。景观河上设有喷泉，据说除夕下午有喷泉，然而觉得可能没啥看头，还是跟老妈跑去逛万达了（论女人的逛街欲，顺便说荆门万达也是超级大，比厦门湖里万达大上估计有一倍）。</w:t>
        <w:br/>
        <w:t>※凤凰湖公园|荆门最大湿地公园</w:t>
        <w:br/>
        <w:t>给爸妈定的住宿是荆门</w:t>
        <w:br/>
        <w:t>碧桂园</w:t>
        <w:br/>
        <w:t>，话说荆门碧桂园的房价也真是便宜呐，即使春节期间也就均价260左右，而凤凰湖公园就在碧桂园酒店门口。</w:t>
        <w:br/>
        <w:t>这里据说是要打造荆门最大的湿地公园，来这里逛的时候刚好太阳快要落山，晚霞非常的美，相机无法记录。那片水域很宁静，可以沿着木栈道慢慢欣赏。</w:t>
        <w:br/>
        <w:t>光秃秃的树丫不仅没有破坏美感，反而跟夕阳、远山、漳河形成了一幅绝美的画面。</w:t>
        <w:br/>
        <w:t>公园周边还配备大型停车位，很是方便。</w:t>
        <w:br/>
        <w:t>※观音寺大坝上看漳河，原本以为是个寺</w:t>
        <w:br/>
        <w:t>漳河水库，距荆门市城区18千米。漳河水库是在漳河上建坝拦断长江中游北岸支流沮漳河的东支——漳河而成的水库群，通过3段明槽串联成整体，是的湖北省管辖的最大的水库，是中国知名的人工水库之一，是中国九个200万亩以上的大型水库灌区之一，也是湖北省重要的商品粮基地。来观音寺，只是因为公公念叨着想来看看，说当年建水库在这里建设过。有车也还是方便。初以为观音寺是一座寺庙，地图上查了下也有个观音寺旅游区，然而，等我们费劲千辛万苦到达时发现，根本没有寺庙，乃是一座大坝。而且由于前一阵的下雨下雪，抵达景区的路非常难走，有一段还危桥封路，绕山路又泥泞不堪，高低落差甚大，老公说开车都开出一身冷汗。这个居然也是一个旅游区，这路是该修一修了呀~</w:t>
        <w:br/>
        <w:t>理论上来讲，应该是不用门票的，但看门的大爷看我们一车5人，公公年纪比较大了，就说按4个人算，每人收了10元，大春节的，也就随便了。</w:t>
        <w:br/>
        <w:t>到了才知道漳河水库的主坝，名叫观音寺大坝。风景倒还真是不错的，除却那段难走的路令人心有余悸，放眼库内，</w:t>
        <w:br/>
        <w:t>青山</w:t>
        <w:br/>
        <w:t>卷翠，绿水扬波，万千美景，尽收眼底；俯瞰坝外，电线纵横，这里有漳河最大的水力发电站，也有虹鳟鱼、鳗鱼等珍贵鱼类养殖场。</w:t>
        <w:br/>
        <w:t>回来后查了下资料，观音寺大坝所在地原有一座观音寺。1958年修漳河水库，观音寺淹入库底，成为“龙宫”。好吧，所以现在的观音寺大坝是看不到观音寺的。</w:t>
        <w:br/>
        <w:t>--宜昌|二刷三峡，探访三游洞--</w:t>
        <w:br/>
        <w:t>大年初一便踏上了游玩的路程，宜昌，6年前来过一次，对于她的印象极好，城市干净，当年跟团从市区去参观三峡大坝，船游</w:t>
        <w:br/>
        <w:t>葛洲坝</w:t>
        <w:br/>
        <w:t>，各种体验都非常好。提起宜昌，必须要提到的就是三峡大坝。这个世界上最大的水利工程，可谓万众瞩目。这次带着爸妈也再一次重游三峡。</w:t>
        <w:br/>
        <w:t>从荆门到三峡大坝，全程高速大概用时2小时，要经过三峡高速。宜昌收费站也是相当霸气。</w:t>
        <w:br/>
        <w:t>三峡高速需凭行驶证、驾驶证、保险证明免费换取通行证，如果你没有携带这三样，就没法走三峡高速哦，估摸得绕山。</w:t>
        <w:br/>
        <w:t>通行证的样式</w:t>
        <w:br/>
        <w:t>在三峡高速大概要行驶四五十分钟。</w:t>
        <w:br/>
        <w:t>※三峡大坝，世界瞩目水利工程</w:t>
        <w:br/>
        <w:t>作为世界最大的水利工程，自2014年9月25日起，三峡大坝旅游景点对中国游客（含港、澳、台同胞、海外侨胞）施行门票免费。门票免费涵盖的旅游景点包括</w:t>
        <w:br/>
        <w:t>坛子岭</w:t>
        <w:br/>
        <w:t>园区、185观景平台、截流纪念园。游客进入三峡坝区后，需在游客换乘中心通过安全检查、换乘景区专用观光车游览景点。相比于国内部分景区年年涨价，可谓非常良心的举措了。</w:t>
        <w:br/>
        <w:t>景区的外面有大型停车场，小车进场每部10元，算是挺便宜的收费了。游客需到游客中心购买景区交通票后换乘景区大巴参观游览。</w:t>
        <w:br/>
        <w:t>交通车票是35元/人。</w:t>
        <w:br/>
        <w:t>第一个景区是坛子岭，跟6年前相比，整体的游览路线没有什么变化，但坛子岭景区多了户外的观光电梯，印象之前来是要景区大巴停在半山腰，需步行爬上去较累，现在多了这个观光电梯就方便多了……我们抵达三峡大坝大概11点，果然如老公说的，早上游览的人少，因为很多湖北人通宵打麻将，没这么早起，下午出来的时候园区内的人就多了。</w:t>
        <w:br/>
        <w:t>坛子岭景区是最早开放接待的一个区域，因其顶端观景台形似一个倒扣的坛子而得名，该景区所在地为大坝建设勘测点，海拔262.48米，是观赏三峡工程全景的最佳位置，不仅仅能欣赏到三峡大坝的雄浑壮伟，还能观看壁立千仞的“长江第四峡”双向五级船闸。</w:t>
        <w:br/>
        <w:t>三峡坝址基石</w:t>
        <w:br/>
        <w:t>大坝勘测点标志</w:t>
        <w:br/>
        <w:t>喷泉、瀑布、溪水、草坪贯穿其间，放眼望去，静中有动，动中有静。</w:t>
        <w:br/>
        <w:t>双向五级船闸</w:t>
        <w:br/>
        <w:t>第二站，185平台。185观景点位于三峡大坝坝顶公路的左岸端口处，因与三峡坝顶齐高，同为海拔185米而得名。</w:t>
        <w:br/>
        <w:t>站在平台上向下俯看，就如同身临坝顶，可以感受到大坝的高度。</w:t>
        <w:br/>
        <w:t>大坝的一侧是高峡平湖景观，也可以乘坐游船体验高峡出平湖的感觉。</w:t>
        <w:br/>
        <w:t>这里也是参观船过升船机的理想地点。</w:t>
        <w:br/>
        <w:t>第三站：截留纪念园。</w:t>
        <w:br/>
        <w:t>园内你可以看见用立体三角形的截流石组成的假山风景</w:t>
        <w:br/>
        <w:t>以及大型的施工机械等实物展览。比人还高的轮子，非常大哦。</w:t>
        <w:br/>
        <w:t>因为地处大坝的下游，使得这里成为与三峡大坝全景留念的绝佳场所，游客都喜欢在这里以大坝为背景拍照留念。</w:t>
        <w:br/>
        <w:t>但记得6年前来，里面的图文资料室是有开放的，这次来发觉全部关着，不知是因为取消了门票的缘故还是春节没有开放？</w:t>
        <w:br/>
        <w:t>整个三峡旅游景区内生态环境良好，桃花盛开的很娇艳，在截流纪念园里的小溪里还看到了许多小蝌蚪。</w:t>
        <w:br/>
        <w:t>要说有什么不足就是景区内没有配套的餐厅，只能自己带一些食物吃。</w:t>
        <w:br/>
        <w:t>※三游洞，历代大文豪云游之地</w:t>
        <w:br/>
        <w:t>提起宜昌的景点，大家首先想到的是三峡大坝，殊不知，离着三峡大坝30公里处的地方，还有一个三游洞，它位于宜昌西北的南津关西陵山上。背靠长江三峡的西陵峡口，面临</w:t>
        <w:br/>
        <w:t>下牢溪</w:t>
        <w:br/>
        <w:t>，洞奇景异，山水秀丽，是鄂西著名的文物胜迹和游览胜地。而游客甚少来这边，尤其是自由行的游客。吴先生说他也是在小时候学校组织春游的时候来过，倒也过去30年了。从三峡大坝出来，看着还早，便开车大概40分钟去了三游洞。门口的停车位不多，游客也不多就是。门票原价全票价是65元/人，各种证件有打折，但如果不是对诗词和历史非常有兴趣的，其实不大推荐来这里，性价比不高。</w:t>
        <w:br/>
        <w:t>三游洞的名字有两个典故，唐代诗人白居易、白行简、元稹三个人曾一同游过此洞，人称“前三游”；到宋代，苏洵、苏轼、苏辙父子三人也一同来游过此洞，人称为“后三游”。风景区内主要景点有三游洞、至喜亭、楚塞楼、古军垒遗址、张飞擂鼓台、陆游泉等。要吐槽的是景点的指示牌非常不明确，最主要的三游洞居然没有明确的指示牌，倒是一些要另外收费的表演倒是一路地标，甚是无力。要不是问了在卖东西的商贩，真不知怎么走。</w:t>
        <w:br/>
        <w:t>楚塞楼，这个也是后来翻修的，里面有个表演，需另外收费，没有进去。</w:t>
        <w:br/>
        <w:t>至喜亭上观赏西陵峡的风光倒是很美。居高临下，一览无余。这个时节居然梅花开得很好。</w:t>
        <w:br/>
        <w:t>问了商贩，从至喜亭下到沿江的一面，一路梅花掩映，格外美好。</w:t>
        <w:br/>
        <w:t>靠江一侧还有一小段玻璃栈道，在这里我们可以看见前面的葛洲坝和长江索道，前面就是南津关了。它和瞿塘峡的夔门是三峡的两个门户，可以以西陵峡口为背景拍一张“三峡之门”留影。</w:t>
        <w:br/>
        <w:t>绕着沿江道，到另一面的峡口，这里还有个大悲洞。洞外有一尊大佛像，佛像的后面的大石上还有不少石刻及佛像，佛像背后有个小洞。</w:t>
        <w:br/>
        <w:t>大悲洞的佛像庄严矗立在江边近千年，现在据说晚上还有灯光秀。</w:t>
        <w:br/>
        <w:t>一路往三游洞的方向走，岸边的风景很美，水是湛绿色的，非常透彻，如宝玉一般。</w:t>
        <w:br/>
        <w:t>还有游船行驶于其上。</w:t>
        <w:br/>
        <w:t>稻田里的稻草人见过，江上稻草人倒是第一次见，有谁知道是干嘛的么？</w:t>
        <w:br/>
        <w:t>三峡蹦极，就问你敢不敢了？感觉这些年总是越来越惜命了，年轻的时候什么海盗船过山车跳楼机想都不想就往上冲，现在总是考虑再三，还是算了……囧</w:t>
        <w:br/>
        <w:t>三游洞是一个石灰岩溶洞，有三根似园若方的钟乳石柱，将洞隔成相通的前后两室。内室中间塑有三个人的塑象，中间那位执笔的是大诗人白居易，左边那位是他弟弟白行简，右边那位是大诗人元稹。三位在洞中各赋诗一首，并由白居易作《三游洞序》写于洞壁上，三游洞由此得名。这就是人称“前三游”。到了宋代，著名文学家苏洵、苏辙、苏轼父子三人偶经宜昌也未游洞，各题诗一首于洞中，人称“后三游”。</w:t>
        <w:br/>
        <w:t>古往今来不知多少文人墨客来此游览，留下大量诗文题刻，隶、行等各种书体俱有，实为荟萃名家之地。</w:t>
        <w:br/>
        <w:t>还有印章石园、三峡奇石馆等景区，匆匆走过。</w:t>
        <w:br/>
        <w:t>整个景区会偏人文一些，相比于三峡大坝的免门票，也难怪大多数游客会直奔三峡大坝而忽略了这个历史名胜。</w:t>
        <w:br/>
        <w:t>--襄阳|华夏第一城池--</w:t>
        <w:br/>
        <w:t>大年初二，去了襄阳，从荆门到襄阳，大概130公里，自驾用时2个半小时左右。襄阳是国家历史文化名城，楚文化、汉文化、三国文化的主要发源地，已有2800多年建制历史，历代为经济军事要地。素有“华夏第一城池”、“铁打的襄阳”、“兵家必争之地”之称。</w:t>
        <w:br/>
        <w:t>※襄阳古城，铁打的襄阳，登城墙仅需5元</w:t>
        <w:br/>
        <w:t>襄阳城</w:t>
        <w:br/>
        <w:t>被历代兵家所看重，是中国历史上最著名的古城建筑防御体系之一，也是中国最完整的一座古代城池防御建筑。第一站便直奔襄阳古城而去。襄阳城共有六座大城门，即大北门、小北门、长门、东门、西门和南门。</w:t>
        <w:br/>
        <w:t>在古代的城市中，城门楼是城市中最高的高层建筑，它们构成城市的主要天际线，刻画出整个城市的轮廓，成为了最强烈和最主要的景色。城门楼的印象，几乎成了古时人们对城市的印象。襄阳小北门城楼饱经沧桑，味兼南北之风，至今完好如初，已成为古城的标志。</w:t>
        <w:br/>
        <w:t>而国内三个著名的</w:t>
        <w:br/>
        <w:t>夫人城</w:t>
        <w:br/>
        <w:t>之一的襄阳夫人城便是紧挨着临汉门的。为了纪念韩夫人筑城抗敌之功，后人称此段城墙为夫人城。明初在此扩建长24.6米、宽23.4米的子城，后世多次维修，上勒石额“夫人城”，并立有“襄郡益民胜迹，夫人城为最”等碑。现登上夫人城城墙仅需门票5元，也是国内古城墙门票最为良心的景点了。</w:t>
        <w:br/>
        <w:t>夫人城不仅本身是名胜古迹，还是观赏山、城、洲、水的最好的立足之巅。大年初二登临夫人城远眺，滚滚汉水、长虹大桥、汉江大桥及羊祜山、真武山等美景尽收眼底，让人大饱眼福，心旷神怡。</w:t>
        <w:br/>
        <w:t>而城墙之内的襄阳城，地处中华腹地，居楚鄂西北，扼汉江中游，外揽山水之秀，内得人文之胜，凭山之峻，据江之险，人杰地灵，物华天宝，一代代历史名人巨匠汇聚于此。现在北街开辟为步行街，北街历史悠久，商周时期开始发展，唐宋时期甚为繁华，虽历经沧桑战火，但街道位置没变，如今，襄阳北街已是古襄阳城内最繁华的商业街道。</w:t>
        <w:br/>
        <w:t>襄城北街的定位是商业文化步行街，主要以鄂西北地区仿明清时期的建筑群为主，马头墙、飞檐错落有致，门窗花格古朴典雅，是襄阳作为历史文化名城的重要标志之一。据说襄阳北街为全国最长的仿古步行街，改建时“淘出了一座博物馆”。现在的北街，除了周边林立的商铺，还有几座牌坊，特别的有韵味。</w:t>
        <w:br/>
        <w:t>虽然过年期间有些商铺闭门歇业，但北街上仍然是人来人往，除了各色商铺也有民间小吃和艺人，比如这个小小的烤地瓜摊就颇受欢迎。</w:t>
        <w:br/>
        <w:t>这个不起眼的玻璃瓶子居然是个乐器，可以吹出美妙的音乐。</w:t>
        <w:br/>
        <w:t>北街的一头连接着昭明台，现为襄阳博物馆，对外免费开放，如有时间也可以进去观赏。</w:t>
        <w:br/>
        <w:t>这里的石狮子跟闽南的石狮子长得有点不一样，好像少了一分威严多了一分喜感。</w:t>
        <w:br/>
        <w:t>※古隆中，智者摇篮</w:t>
        <w:br/>
        <w:t>来到襄阳，必须要来古隆中风景名胜区。晋永兴年间至今，已有1800多年历史，因诸葛亮“躬耕陇亩”刘备“三顾茅庐”引发《隆中对策》被世人称为智者摇篮，三分天下的策源地。春节期间，古隆中风景区还推出了60岁以上老人免票的政策，不仅免票连景区交通车都免费，可谓一大福利。常规购票是80元门票+20元景区交通车。</w:t>
        <w:br/>
        <w:t>《三国演义》中描述古隆中“山不高而秀雅；水不深而澄清；地不广而平坦；林不大而茂盛；猿鹤相亲，松篁交翠”，2月的梅花，盛开得格外美好。</w:t>
        <w:br/>
        <w:t>躬耕田，当年诸葛亮躬耕陇亩于此地耕种。</w:t>
        <w:br/>
        <w:t>古隆中风景区有着丰富的人文景观和优美的自然景观，明代就形成了隆中十景，草庐亭、躬耕田、三顾堂、小虹桥、六角井、武侯祠、半月溪、老龙洞、梁父岩、抱膝石。建国后又先后修建或新建了隆中书院、腾龙阁、诸葛草庐、吟啸山庄、铜鼓台、长廊、观星台、棋盘石、琴台、孔雀寨、猴山等众多景点。三顾堂每天还有表演三顾茅庐的典故。想说演张飞的演员真的是中气十足呀！~</w:t>
        <w:br/>
        <w:t>古隆中武候祠，是隆中传统十景之一，始建于唐，为隆中的主要建筑，坐落在隆中山的东山梁上，她是供奉诸葛亮的祠宇，整个建筑群雄伟壮观。祠内诸葛亮、刘备、关羽、张飞及蜀汉政权中功勋显赫的文武大臣塑像威武雄壮，栩栩如生，真是“山中有遗貌，矫矫龙之姿”。武侯祠的门口的大树上挂满了祈福的红布条。</w:t>
        <w:br/>
        <w:t>老龙洞景区的亭台楼阁特别美好，一汪绿水隐藏在此。</w:t>
        <w:br/>
        <w:t>隆中书院，建于元至正年间，现在的建筑是1987年重修的，主体是诸葛亮与襄阳古隆中陈列馆。馆内用沙盘、雕塑以及声光电形式解析了诸葛亮所处的历史背景、三顾茅庐和隆中对策的细节。花五六分钟就能完整了解《三国演义》中诸葛亮在襄阳的诸多典故。</w:t>
        <w:br/>
        <w:t>古隆中景区门票还包括植物园，通过景区交通车可以抵达，但冬季的植物园只剩下树木，估计要再过一阵才能有美丽的花景。</w:t>
        <w:br/>
        <w:t>草庐剧场，这个时节没有演出比较遗憾，据说每年5月开始，通过“草庐”实体，充分挖掘诸葛亮文化内涵，以诸葛亮智圣形象为核心，运用玄学、风水学等元素，演绎出诸葛亮“卧隆中·谋天下”的精髓。</w:t>
        <w:br/>
        <w:t>古隆中景区可谓是整个诸葛文化的精髓所在，因此即使门票100元，仍然吸引了大批游客。周边配套也很完善，有大型停车场，2018襄阳灯会也在景区大门旁边举行，年味十足。</w:t>
        <w:br/>
        <w:t>※食在襄阳</w:t>
        <w:br/>
        <w:t>提起</w:t>
        <w:br/>
        <w:t>襄阳美食</w:t>
        <w:br/>
        <w:t>，好像无一不例外都要说到襄阳牛肉面。这回只去了襄阳古城和古隆中，而且春节期间很多小店没有开门，本来想在北街上觅食，但又觉得这种商业街上的肯定不好吃，因此最后还是靠着大众点评在临江门附近找了一家襄阳味道，的确味道不错。（大众点评在这种二级城市的推荐还是基本靠谱的）</w:t>
        <w:br/>
        <w:t>门口挂着湖北特色的腊鸡腊鸭腊排骨。</w:t>
        <w:br/>
        <w:t>土鸡炖蘑菇，相当实在的一道硬菜，98元超值，真的是现场砍的土鸡肉，但因为高压锅现压，等了大概20分钟，但汤实在好喝。白色的原以为是萝卜，结果居然是淮山，很清甜。</w:t>
        <w:br/>
        <w:t>襄阳牛杂，这个牛杂大部分是牛心管，下面有挺多豆芽的，不懂有没被坑，味道还不错就是。</w:t>
        <w:br/>
        <w:t>本来点的是大白刁，结果老板说没有了，给换了这个不知道什么鱼，味道还不错，但刺有点多。</w:t>
        <w:br/>
        <w:t>春节出来玩很大的坏处就是没法寻觅很正宗的小吃，尤其是在湖北这样重视年的地方，很多商家都选择了关门休息，无奈呀~</w:t>
        <w:br/>
        <w:t>--荆州|6朝34帝的“帝王之都”--</w:t>
        <w:br/>
        <w:t>大年初三，去的是荆州。荆门离荆州大概80公里，自驾1小时左右到达。其实荆门本来也是属于荆州，后来才独立为市。荆州历史厚重、文化灿烂，是一座古老文化与现代文明交相辉映的滨江城市。“禹划九州，始有荆州。”荆州建城历史长达3000多年。自公元前689年楚国建都纪南城，先后有6个朝代、34位帝王在此建都，是当之无愧的“帝王之都”。从“天下第一循吏”孙叔敖到明朝万历首辅张居正，从荆州走出去的宰相达138位，是名副其实的“宰相之城”。从爱国主义诗人屈原到李白、杜甫，大批文人墨客在荆州吟诗作赋，也是实至名归的“诗词之市”。</w:t>
        <w:br/>
        <w:t>吴先生说，这也是他知道的更名最频繁然后又绕回去的城市了，古来就有荆州，然而近代来，又多次改名，从</w:t>
        <w:br/>
        <w:t>沙市</w:t>
        <w:br/>
        <w:t>、荆沙再回到荆州，回来后查了下资料，也是被多次更改的行政划分所绕晕，好在最后还是回到了荆州……</w:t>
        <w:br/>
        <w:t>荆州的城市标志是凤凰涅槃，天气不好，阴霾的天倒是愈发显得历史厚重。</w:t>
        <w:br/>
        <w:t>跟所有古城一样，荆州古城的外围由护城河环绕。</w:t>
        <w:br/>
        <w:t>※荆州博物馆，见到了真正的古尸</w:t>
        <w:br/>
        <w:t>都说欲了解一座城市的过去和现在，最好的方式是先到当地的博物馆看看。在那里，我们可以通过一件件精美的艺术珍品和丰富的历史遗存，穿越时空的阻隔，与历史展开对话，体会隐藏在那座城市深处别样的精彩……而荆楚大地历史悠久，荆州这个地级市，也隐藏着一座国家一级博物馆，来了荆州，或许你该来看看。</w:t>
        <w:br/>
        <w:t>资料可得，荆州博物馆陈列展室建筑面积7201平方米，展览使用面积3500平方米。1997年对展室进行了全面的改造更新，先后推出了《江汉平原原始文化展》、《江汉平原楚汉文化展》、《荆州出土简牍文字展》、《凤凰山168号汉墓展》、《古代漆木器精品展》、《楚汉织绣品展》及《传世文物展》等七个具有浓郁地方特色的专题展览。1994年经国家文物局专家评选，该馆荣获中国地市级“十佳博物馆之首”的美誉。</w:t>
        <w:br/>
        <w:t>荆州博物馆有馆藏文物13万余件，主要是考古发掘的出土文物，其次为传世文物和部分革命文物，包括铜器、陶器、瓷器、漆木器、玉器、石器、丝织品、金银器、历代书画、简牍等，其中国家一级文物492件套，有泥塑动物群；各种玉器；4代越王剑；被专家学者誉为世界"丝绸宝库"的马山战国丝织品；填补史书记载空白、被誉为地下书库的楚汉简牍；占全国总数五分之三的楚秦汉漆木器以及西汉古尸等堪称国宝的珍贵文物。</w:t>
        <w:br/>
        <w:t>大名鼎鼎的战国编钟</w:t>
        <w:br/>
        <w:t>各种各样的鼎</w:t>
        <w:br/>
        <w:t>錞于，这个居然是一种乐器……想不明白呀</w:t>
        <w:br/>
        <w:t>越王不光剑</w:t>
        <w:br/>
        <w:t>这个居然是枕头，我邪恶了……</w:t>
        <w:br/>
        <w:t>玉覆面</w:t>
        <w:br/>
        <w:t>玉璧</w:t>
        <w:br/>
        <w:t>要说荆州博物馆里面普通人最震撼的莫过于两具古尸，毕竟其他文物我们也看不懂。参观鲁家山女尸是要另外收费10元，2009年在鲁家山出土一具女尸，考古人员通过葬俗和服饰推测，墓主可能是明末清初人，去世时63岁。</w:t>
        <w:br/>
        <w:t>女尸可以近距离看到，恩，宝宝表示有点害怕，据说出土时皮肤还有弹性。</w:t>
        <w:br/>
        <w:t>而凤凰山168号西汉墓位于后侧的珍宝馆内。这里有另一具镇馆之宝——西汉男尸。</w:t>
        <w:br/>
        <w:t>据墓中出土文字记载，死者名“遂”，江陵人氏，官居“五大夫”，下葬于汉文帝十三年(公元前167年)，早于长沙马王堆汉墓女尸。该男尸在地下埋葬2000多年而不腐，世所罕见。</w:t>
        <w:br/>
        <w:t>《楚汉织绣品展》集中体现了当时丝绣技术的最高水平。马山一号楚墓因所出丝织品种类众多，制作精美，保存完好、年代早而被誉为中国古代的丝绸宝库。这些"冠带衣履天下"的国宝主要有绢、绨、纱、锦、罗、绮、绦和绣等，成品则以衾、裙、袍、夹襦、衣等为主。</w:t>
        <w:br/>
        <w:t>已经失传的六角针织法，惊叹于古人的技艺。</w:t>
        <w:br/>
        <w:t>※九曲回肠的荆江北岸，铁壁铜关荆州城墙</w:t>
        <w:br/>
        <w:t>“东望武昌云历历，西连巫峡路悠悠”。江汉平原西南，九曲回肠的荆江北岸，坐落着铁壁铜关荆州城墙。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宾阳楼原名“寅宾楼”， 俗称东门楼，始建于明代，清咸丰十一年（公元1861年）重建。现在门票全价为35元/人，也可以购买古城的环城联票通票，我们由于时间有限便选择了单独购买宾阳楼和</w:t>
        <w:br/>
        <w:t>关帝庙</w:t>
        <w:br/>
        <w:t>。</w:t>
        <w:br/>
        <w:t>马道旁专门用木版搭成上城的阶梯，拾级而上，宾阳楼里的三国著名人物立即跳入眼帘。刘备、张飞、关羽、诸葛亮、赵子龙的仿铜巨塑或座或立，栩栩如生。宾阳楼外环绕而立的也是马童周仓等三国武士的仿真彩塑。《三国演义》120回，就有72回与荆州有关，荆州的每一寸土地似乎都散发着三国风云人物的气息。</w:t>
        <w:br/>
        <w:t>跟大多数单一城墙不同，这里的城门外均增筑曲城，各曲城并不雷同，皆因地就势，形似半环状将主城门围定，曲城前再开一门，与主城门一起形成二重城门。双重城门之间称瓮城。瓮城的巧妙设计体现了我国古代积极防御的杰出军事思想。一旦敌人进入其中，便可关门打狗，瓮中捉鳖。</w:t>
        <w:br/>
        <w:t>千百年来，荆州城墙饱劲战火洗礼，历尽时代沧桑，几度平毁，几度重建，荆楚风骨永存，仍然以其威镇八方的雄姿，巍然屹立在荆江岸边。站在城墙之上可远眺城内外的繁忙景象。而宾阳楼旁边便是明朝宰相张居正的故居，可以在城墙上便一窥其貌。</w:t>
        <w:br/>
        <w:t>※关帝庙，关羽功成名就的发源地</w:t>
        <w:br/>
        <w:t>“闻听三国事，每欲到荆州”。而荆州关帝庙作为全世界唯一一座由三国名将关羽关云长衙门原址改建的关公关帝庙，是深爱关公文化人的必到之地。</w:t>
        <w:br/>
        <w:t>荆州关帝庙位于荆州古城老南门内。现门票为20元/人，也可以购买环城游览的套票。整个庙宇仿原关庙风格，殿宇分仪门、正殿、结义楼、陈列馆等。所有建筑，一律灰瓦红墙、雕梁画栋、飞檐翘角，气势恢弘、独具魅力。</w:t>
        <w:br/>
        <w:t>庙内现存明万历年间栽植雌雄银杏两株（距今约六百多年），关羽青龙偃月刀、赤兔马槽等珍稀文物。走在这里可以感受到古朴苍凉的氛围。</w:t>
        <w:br/>
        <w:t>在关帝庙的一角，还有一个静谧的“春秋书苑”，在这里讲究“止语、阅读、禅坐”。里面有不少正在认真阅读的人。</w:t>
        <w:br/>
        <w:t>荆州因关公名天下，关羽胜迹处处可见。即以庙祠而言，就有两处，除了关帝庙，还有一个是</w:t>
        <w:br/>
        <w:t>关羽祠</w:t>
        <w:br/>
        <w:t>。可惜的是到关羽祠时已经是下午5点半，要下班关门了，只能拍了门头，留待 下次。</w:t>
        <w:br/>
        <w:t>关公的形象早已成为荆州这座城的代表，“关公庙貌遍天下，神州无处不焚香。” 历经一千七百多年，关羽被人们塑造成至神至圣的神灵。农民祈求风调雨顺，商贾祈求财运亨通，百工祈求从业兴旺，官员祈求升迁发达，军人祈求旗开得胜，帝王祈求江山永固，都愿意到关帝庙朝拜上香火，祈愿关公的保佑。</w:t>
        <w:br/>
        <w:t>※食在荆州</w:t>
        <w:br/>
        <w:t>要说荆州的美食，</w:t>
        <w:br/>
        <w:t>公安</w:t>
        <w:br/>
        <w:t>锅盔必有一席之地。它是一种烤制的面食，是湖北省荆州市公安县的一种地方美食小吃。除了去公安县城寻觅，在荆州市区也能找到这种美食。春节期间，在荆州城墙下人群密集的地方就能看到好几摊。</w:t>
        <w:br/>
        <w:t>现在锅盔的馅料有多种，牛肉、猪肉等等，当然价格也不一样。一般一个摊位由两个师傅搭档。一个负责揉面团醒面团包馅料，一个负责往炉内放。</w:t>
        <w:br/>
        <w:t>烤制锅盔的炉子也是有讲究的，面饼贴进了炉膛里大约也不过三两分钟后，师傅便用一把专用钳子，轻轻从炉膛里将体积增大近一倍的锅盔取了出来。</w:t>
        <w:br/>
        <w:t>根据客户要求或许会刷上辣椒酱，红红的油辣子看着就让人食欲大增。</w:t>
        <w:br/>
        <w:t>然后再将锅盔对折一下，用一张纸包着递给食客。</w:t>
        <w:br/>
        <w:t>这时候的锅盔，外焦里嫩，松软适宜，趁着热的时候一口咬下去，满嘴溢香，赞不绝口。春节期间，荆州城墙下的锅盔摊子生意红火，一个5元，一天能卖上千个。当然越靠近宾阳楼的越贵，在宾阳楼下一个有售卖到15元。还是很值得一试的。</w:t>
        <w:br/>
        <w:t>而午餐在荆州博物馆附近，这一带可能比较偏向居民区，大部分商铺还是关门状态，只能随便找了一家荆楚酒家吃吃。</w:t>
        <w:br/>
        <w:t>在襄阳吃的土鸡火锅不错，便也点了，但这个挺失望的，没有襄阳的那家做得好，还贵些，鸡应该不是土鸡。</w:t>
        <w:br/>
        <w:t>干锅竹笋，竹笋极为鲜嫩，这个好评。</w:t>
        <w:br/>
        <w:t>大白刁，总算吃到了，这个也算是</w:t>
        <w:br/>
        <w:t>荆州特产</w:t>
        <w:br/>
        <w:t>，在厦门好像没有见过。肉质紧实，口感好，刺也较少。</w:t>
        <w:br/>
        <w:br/>
        <w:t>--吃喝那点事儿--</w:t>
        <w:br/>
        <w:t>基本上说是回婆家过年，其实我们从初一到初三都开车出去周边溜达了，也就晚饭回来吃饭走走亲戚，也得感谢婆家的宽容和吴先生的支持。说完了玩的，作为一个美食达人，怎么能不说说吃呢？前面在说襄阳和荆州的时候已经一起说了当地吃的见闻，这边就讲讲荆门的年夜饭习俗和我们来回途中吃的一些。</w:t>
        <w:br/>
        <w:t>※关于年夜饭</w:t>
        <w:br/>
        <w:t>湖北跟闽南这边的饮食习惯也还是有很大的区别，重咸重辣，饭桌上不兴喝汤，不用调羹，这让我这种吃饭可以不用筷子必须要勺子的人甚为紧张，总担心在饭桌上出什么笑话……好在，这一两年筷子功也是渐长了……</w:t>
        <w:br/>
        <w:t>相比于厦门，觉得婆家这边的年味还是浓一些，年夜饭的围炉吃的是中午，而其实过年期间的每一餐饭都差不多，都是要摆上满满一桌，菜色也基本相同，无论是在家里还是去亲戚家。咸鸡、腊鱼、鱼糕、蟠龙菜、糍粑等等，每家都必备一个大蒸锅，所有的菜基本都是提前腌制好的，蒸一下就可以，倒也方便。</w:t>
        <w:br/>
        <w:t>但对于一大桌菜，我却唯独钟情这道——荆门的鱼糕。这个也是荆门年关走亲戚每桌必有的。</w:t>
        <w:br/>
        <w:t>鱼糕，发源地为春秋战国时期的楚国地区，今湖北省宜昌至荆州一带，俗称楚夷花糕、荆州花糕，“头子”菜。鱼糕的制作流程包括原料鱼（鲢鱼等淡水鱼）→前处理→采肉→漂洗→脱水→擂溃（斩拌）→调配→成型→蒸煮→冷却→包装→保藏。而成品的鱼糕，到上桌也有多种做法，比如最简单的切片蒸，或者切成条状炒菜，都是极好的。</w:t>
        <w:br/>
        <w:t>挑起一块蒸好的鱼糕，断面紧实，无大气孔，有许多微小且均匀的小气孔。入口具有鱼肉独特的鲜味，可口，余味浓郁。</w:t>
        <w:br/>
        <w:t>※九江，被惊呆的分量</w:t>
        <w:br/>
        <w:t>去程的第一天，在九江歇了一晚，入住</w:t>
        <w:br/>
        <w:t>锦江之星</w:t>
        <w:br/>
        <w:t>（九江火车站沃尔玛店），觅食选择的是酒店旁边不远的舌尖记忆。</w:t>
        <w:br/>
        <w:t>入门就看到几个土灶，特别暖。</w:t>
        <w:br/>
        <w:t>吃个饭被惊呆。硕大的铁盆装的烧鱼头，68元。</w:t>
        <w:br/>
        <w:t>糯米笋烧肉，笋极为新嫩，连牙口不好的老爸都吃得津津有味。</w:t>
        <w:br/>
        <w:t>黑椒驴肉，一大份都是肉才29元，想想厦门的物价真是心塞。</w:t>
        <w:br/>
        <w:t>干锅包菜16元。</w:t>
        <w:br/>
        <w:t>炸酱面这一份22元，原本以为是一小份，结果上来一大盆。一个大概8寸蛋糕大的碗装得满满的，被惊呆。</w:t>
        <w:br/>
        <w:t>萝卜炖筒子骨，48元，有两大根土猪肉骨头。厦门人表示被九江人民的实在惊呆了。</w:t>
        <w:br/>
        <w:t>※咸宁，不曾见过的吊锅</w:t>
        <w:br/>
        <w:t>《舌尖上的美食》第一季出现的吊锅，这回有幸在咸宁吃上一回。吊锅，吊锅菜又名大别山吊锅宴，以天堂寨吊锅最为正宗。相传刘邓大军进驻大别山后，条件十分艰苦、缺吃少穿时常吃的。大年初五返程的第一天晚上入住</w:t>
        <w:br/>
        <w:t>咸宁青年主题酒店</w:t>
        <w:br/>
        <w:t>，本来找的是一家七十年代土灶台，无奈到店老板说没菜了……囧，这是生意有多好啊~无奈继续寻觅，大众点评在二线城市的推荐真的是靠谱，后来找的是一家在巷子里的“山里人吊锅王”，在潜江商业步行街旁边的一个不起眼的小巷子里，作为吃货，孜孜不倦的跟着导航绕了两圈找到，先佩服下我自己~</w:t>
        <w:br/>
        <w:t>进店后就安心了，里面满满当当的本地人，算是找对了。</w:t>
        <w:br/>
        <w:t>主打的就是吊锅，第一次见表示很新奇。吊锅的下面放的是碳火炉子。</w:t>
        <w:br/>
        <w:t>在屋梁上悬木质滑杆吊一铁锅钩子，将锅挂在钩子上，在火笼上可随意升降。</w:t>
        <w:br/>
        <w:t>不吃辣，老板推荐了湖藕龙骨吊锅，选用土猪之龙骨和本地湖区野藕煨制而成。野藕甜糯可口，龙骨肉烂味香，藕汤更是鲜香甜美，营养丰富。</w:t>
        <w:br/>
        <w:t>边吃还可以边往锅中加配菜，家人或来客围坐火塘四周，烤火、吃菜、叙话。若再喝上一杯老米酒，那就赛过神仙了，所以当地有“老米酒、兜子火，除了神仙就是我”的民谚。</w:t>
        <w:br/>
        <w:t>通山</w:t>
        <w:br/>
        <w:t>包坨，外皮为薯粉做成，Q糯有弹性，内陷包裹笋干、肉沫等等，有点类似客家的芋子粄。</w:t>
        <w:br/>
        <w:t>只可惜春节期间不能用团购券，但还是吃得很过瘾。又见识了新事物。</w:t>
        <w:br/>
        <w:t>※永修，乡村土菜馆</w:t>
        <w:br/>
        <w:t>初六继续上路，这是最堵的一天了，还好有导航一直在不停的国道省道乡道切换中，还一路下大雨，心累+10086。中午两点在永修停留了一会，找了这家乡味人大碗菜，随便吃吃。还碰到一对新人结婚，也算沾沾喜气。</w:t>
        <w:br/>
        <w:t>都是很乡土的做法，没有菜单，直接在冰柜边上点菜。味道还是相当不的，但觉得这边的物价应该较低，反而看起来比我们去程吃的九江市内还贵。</w:t>
        <w:br/>
        <w:t>萝卜牛腩煲，68元，推荐菜之一，牛腩焖得入味，分量不小。</w:t>
        <w:br/>
        <w:t>红烧白鱼，58元，居然是一条半的鱼，不知是怎么算的。</w:t>
        <w:br/>
        <w:t>萝卜筒子骨汤，58元</w:t>
        <w:br/>
        <w:t>青菜，16元。</w:t>
        <w:br/>
        <w:t>总体能打个4分。人均要70元了。</w:t>
        <w:br/>
        <w:t>※永安粿条，深夜的暖心慰籍</w:t>
        <w:br/>
        <w:t>今年返程的堵车真是令人始料未及，初六我们开车到晚上11点只能到永安再住一晚。到达入住的酒店</w:t>
        <w:br/>
        <w:t>永安五洲大酒店</w:t>
        <w:br/>
        <w:t>，发觉酒店边上的阿兰粿条店居然还开着，简直是蜜汁感动。</w:t>
        <w:br/>
        <w:t>或许人们提起三明总是想起</w:t>
        <w:br/>
        <w:t>沙县小吃</w:t>
        <w:br/>
        <w:t>，但对于地道的美食老饕来说，一定会指引你来永安，吃一碗永安粿条配一碟永安活肉。</w:t>
        <w:br/>
        <w:t>永安的著名小吃粿条，是把稻米磨浆蒸熟而制成的，吃法多种多样。最普遍的吃法是把粿条用开水烫过之后放入骨头汤中做成汤粉；也可以配上菜和肉炒来吃。色白细嫩、口感爽滑。跟广东人粿条偏硬的口感不同，这里的粿条非常柔软。价位还很便宜，基本上一碗3元，怪不得永安人的幸福指数那么高。表示深夜还能吃上这样一晚热粿条，也是好幸福。</w:t>
        <w:br/>
        <w:t>而活肉更是粿条的绝搭。活肉，第一次听说的时候也是吓呆了，其实就是猪脸上靠近上唇的部位，因为猪成天吃，全身上下数这个部位运动量大。且瘦中带肥，不柴不腻。做法是简单的生烫，烹调时间短，肉汁损失少，看似粗浅，其实大有讲究。而一份永安活肉的蘸料必须要是永安黄椒生抽。</w:t>
        <w:br/>
        <w:t>永安人的标配大概是一定要活肉+粿条的，但是除了这些，也有芋包（他们的芋包是煮汤的哦）、拌面等等，也有拌各种猪的部位，猪鼻、小肠、大肠等等多种多样，一般是按重量算，而且价位都是相当给力，人均不过10元便让你填饱肚子了。</w:t>
        <w:br/>
        <w:t>这个城市的美食不分昼夜，据说很多永安粿条老店都是通宵营业。</w:t>
        <w:br/>
        <w:t>--住宿那点事儿--</w:t>
        <w:br/>
        <w:t>出门在外，住宿也是不容错过的环节，这回带着我爸妈一起，婆家没有多余的房子，爸妈也想住外面比较自由，因此在荆门的几天我俩是住家里，爸妈住外面，还有路上来回有停留了3晚，这里就一并写。</w:t>
        <w:br/>
        <w:t>※</w:t>
        <w:br/>
        <w:t>锦江之星</w:t>
        <w:br/>
        <w:t>（九江火车站沃尔玛店）</w:t>
        <w:br/>
        <w:t>去程第一晚入住九江锦江之星，因为没法预计路上时间，都是临时快到了才在app上找房，房价是152元/晚/间，不包含早餐。</w:t>
        <w:br/>
        <w:t>酒店旁边就有个很大的购物商场，离九江火车站也不远，门口就是江边，风景不错，比较好的一点是有免费的地下停车位，比较保险一点。订的两间大床房，房间还算可以，反正快捷酒店的要求也不要太高。</w:t>
        <w:br/>
        <w:t>大床估计是1米8的，睡得挺舒服。</w:t>
        <w:br/>
        <w:t>还有书桌，这个比较好，因为带着电脑，晚上在酒店还处理些事情。</w:t>
        <w:br/>
        <w:t>卫生间也比较大 ，有提供免费的一次性洗漱用品，毛巾浴巾用袋子包装着，但也不是洗的很干净觉得。快捷酒店的浴巾还是比较喜欢7天多一些。</w:t>
        <w:br/>
        <w:t>※</w:t>
        <w:br/>
        <w:t>荆门碧桂园凤凰酒店</w:t>
        <w:br/>
        <w:t>荆门的碧桂园，可以说是碧桂园旗下最便宜的一家了，即使在春节期间，也就260元/晚，真的是超划算。顺便说下，荆门的高档酒店也不少，比如星球酒店。</w:t>
        <w:br/>
        <w:t>酒店内还有泳池，但这个时节太冷了，几乎没人。</w:t>
        <w:br/>
        <w:t>房间也比较大，还有梳妆桌，比较休闲，床舒服。</w:t>
        <w:br/>
        <w:t>有浴缸，浴室的配备也很齐全，毕竟也是连锁品牌标准。</w:t>
        <w:br/>
        <w:t>每晚睡前提供2瓶酸奶，很贴心。</w:t>
        <w:br/>
        <w:t>迷你吧</w:t>
        <w:br/>
        <w:t>早餐种类还行，虽然没有一般五星级酒店的标准，但也还算过得去。</w:t>
        <w:br/>
        <w:t>连着两年选择荆门碧桂园，还是很值得的。</w:t>
        <w:br/>
        <w:t>※</w:t>
        <w:br/>
        <w:t>荆门柏嘉酒店</w:t>
        <w:br/>
        <w:t>荆门的普通酒店还真是不便宜，这个</w:t>
        <w:br/>
        <w:t>柏嘉酒店</w:t>
        <w:br/>
        <w:t>，离婆家会更近些，因此住了两天</w:t>
        <w:br/>
        <w:t>碧桂园</w:t>
        <w:br/>
        <w:t>后，换到这家，单价也要188元/晚，还不含早，但荆门的酒店大部分有一个房型就是麻将房，湖北人开房不是为了睡而是为了打麻将呀……嘿嘿</w:t>
        <w:br/>
        <w:t>酒店算比较新，去年才装修的，大堂还弄得很有氛围。</w:t>
        <w:br/>
        <w:t>刚开始定的是特价的无窗房型，实在是气味难闻，还是换了这个正常的标间。床铺比较小，但还算可以。</w:t>
        <w:br/>
        <w:t>有电视、书桌，配套一般。</w:t>
        <w:br/>
        <w:t>洗手间也比较简陋，有提供一次性洗漱用品。但吐槽的一点是连续住了几天，都没有主动打扫，第一天说要主动跟前台说才会打扫，后面说了也没有每天打扫，还要再说一次。</w:t>
        <w:br/>
        <w:t>总体只能说一般吧。</w:t>
        <w:br/>
        <w:t>※</w:t>
        <w:br/>
        <w:t>咸宁青年主题酒店</w:t>
        <w:br/>
        <w:t>初五返程路上第一晚，入住咸宁，这家酒店也是大大的满意。下了高速大概还要再开10分钟，酒店看着就比较气派。237/间/晚，含双早，价位看着不便宜，但还是挺值当的。</w:t>
        <w:br/>
        <w:t>推开房门就感觉很温馨，灯光很暖，色彩也很鲜艳。给人的感觉就是很舒服。</w:t>
        <w:br/>
        <w:t>有个小书桌，有台灯。</w:t>
        <w:br/>
        <w:t>卫生间的配备也比较齐全，洗漱用品也较有档次。</w:t>
        <w:br/>
        <w:t>非常赞的是早餐，很不错哦，现煮的面、现煎的鸡蛋，还有不少热菜，味道也不错，省去了周边找吃的麻烦。</w:t>
        <w:br/>
        <w:t>入住体验感比较好的一家酒店。</w:t>
        <w:br/>
        <w:t>※</w:t>
        <w:br/>
        <w:t>永安五洲大酒店</w:t>
        <w:br/>
        <w:t>人在囧途之春运，原本预计初六就能到家，结果一路拥堵，只能又在永安歇一晚，毕竟还是安全第一呀。</w:t>
        <w:br/>
        <w:t>永安五洲大酒店</w:t>
        <w:br/>
        <w:t>，看了评价口碑都不错，开车很累还是要找舒服一点的住。199元/间/晚，含早餐，也是永安老牌酒店。下高速大概还要开20分钟。</w:t>
        <w:br/>
        <w:t>酒店很大气，有三栋楼。</w:t>
        <w:br/>
        <w:t>我们住的是最后面的香樟楼，需先乘坐电梯到5楼，再转到后面的一栋，比较折腾了些，然后还要再爬楼梯上一层，还好没带什么行李上楼。</w:t>
        <w:br/>
        <w:t>房间干净小巧，房型是长方形的，比较奇怪的是床很短，我不到1米7都脚要掉到床外了，宽倒还挺宽的床，不知怎么设计的。</w:t>
        <w:br/>
        <w:t>床头还有提供多功能充电线。</w:t>
        <w:br/>
        <w:t>有茶几可以泡茶，还有提供茶具，比较贴心。</w:t>
        <w:br/>
        <w:t>洗手间也包含洗漱用品，东西还不错，热水相当足，洗去一天舟车劳顿。</w:t>
        <w:br/>
        <w:t>第二天的早餐在二楼，人挺多，东西一般，不过能吃饱，总体还算不错。有永安特色粿条哦。</w:t>
        <w:br/>
        <w:t>--写在最后--</w:t>
        <w:br/>
        <w:t>荆楚大地，这片神奇的土地，诞生了太多璀璨的文化。借着春节回家之际，顺带游览了荆门、宜昌、襄阳、荆州，非常厚重的历史沉积感，这是沿海城市所没有的底蕴。值得一看值得一来！</w:t>
      </w:r>
    </w:p>
    <w:p>
      <w:r>
        <w:t>评论：</w:t>
        <w:br/>
        <w:t>1.以后再去旅行的话再拍美美的照片给我们看哟~楼主我们拉个勾吧！</w:t>
        <w:br/>
        <w:t>2.太美啦。。。我也想去，不知道订哪个路线好，楼主可以帮忙看下么？</w:t>
        <w:br/>
        <w:t>3.你好，请问有整个旅行的计划表吗？非常需要呀。谢谢！</w:t>
        <w:br/>
        <w:t>4.楼主照片拍得真好行程安排也不错，紧凑不忙乱</w:t>
      </w:r>
    </w:p>
    <w:p>
      <w:pPr>
        <w:pStyle w:val="Heading2"/>
      </w:pPr>
      <w:r>
        <w:t>42.沉迷于湖光山色之中——泸沽湖、丽江、大理、东川游记</w:t>
      </w:r>
    </w:p>
    <w:p>
      <w:r>
        <w:t>https://you.ctrip.com/travels/luguhu105/3642134.html</w:t>
      </w:r>
    </w:p>
    <w:p>
      <w:r>
        <w:t>来源：携程</w:t>
      </w:r>
    </w:p>
    <w:p>
      <w:r>
        <w:t>发表时间：2018-2-28</w:t>
      </w:r>
    </w:p>
    <w:p>
      <w:r>
        <w:t>天数：9 天</w:t>
      </w:r>
    </w:p>
    <w:p>
      <w:r>
        <w:t>游玩时间：10 月</w:t>
      </w:r>
    </w:p>
    <w:p>
      <w:r>
        <w:t>人均花费：3500 元</w:t>
      </w:r>
    </w:p>
    <w:p>
      <w:r>
        <w:t>和谁：和朋友</w:t>
      </w:r>
    </w:p>
    <w:p>
      <w:r>
        <w:t>玩法：自由行，摄影，自驾</w:t>
      </w:r>
    </w:p>
    <w:p>
      <w:r>
        <w:t>旅游路线：泸沽湖，观景台，草海，大落水村，格姆女神山，祭神台</w:t>
      </w:r>
    </w:p>
    <w:p>
      <w:r>
        <w:t>正文：</w:t>
        <w:br/>
        <w:t>曾经有人说过：</w:t>
        <w:br/>
        <w:t>泸沽湖</w:t>
        <w:br/>
        <w:t>的美，无论你去还是不去，都在那里。于是，泸沽湖，我们来了！尽管天气预报说泸沽湖一直有雨，然而在高原，天气预报更像是封建迷信</w:t>
      </w:r>
    </w:p>
    <w:p>
      <w:r>
        <w:t>评论：</w:t>
        <w:br/>
        <w:t>1.云南的美食较多，每个人的口味不同，很难在这方面有推荐，抱歉。。。。</w:t>
        <w:br/>
        <w:t>2.费用含来回打折机票、食宿、门票、租车费、过路费、油费，因为是自由行，所以食宿标准要高于旅行社，以个人觉得舒适为标准。</w:t>
        <w:br/>
        <w:t>3.人均3500元</w:t>
        <w:br/>
        <w:t>4.相机</w:t>
        <w:br/>
        <w:t>5.请问总费用大概多少？不包括购物的话~</w:t>
        <w:br/>
        <w:t>6.楼主大人，感谢分享呀~~有什么推荐的美食吗？嘿嘿~~我是吃货君一枚呀</w:t>
        <w:br/>
        <w:t>7.楼主的图好有画面感是用手机还是相机拍的呢？</w:t>
      </w:r>
    </w:p>
    <w:p>
      <w:pPr>
        <w:pStyle w:val="Heading2"/>
      </w:pPr>
      <w:r>
        <w:t>43.新年旅游之湖北神龙洞一日游</w:t>
      </w:r>
    </w:p>
    <w:p>
      <w:r>
        <w:t>https://you.ctrip.com/travels/shennongjia147/3640779.html</w:t>
      </w:r>
    </w:p>
    <w:p>
      <w:r>
        <w:t>来源：携程</w:t>
      </w:r>
    </w:p>
    <w:p>
      <w:r>
        <w:t>发表时间：2018-3-3</w:t>
      </w:r>
    </w:p>
    <w:p>
      <w:r>
        <w:t>天数：1 天</w:t>
      </w:r>
    </w:p>
    <w:p>
      <w:r>
        <w:t>游玩时间：2 月</w:t>
      </w:r>
    </w:p>
    <w:p>
      <w:r>
        <w:t>人均花费：100 元</w:t>
      </w:r>
    </w:p>
    <w:p>
      <w:r>
        <w:t>和谁：和父母</w:t>
      </w:r>
    </w:p>
    <w:p>
      <w:r>
        <w:t>玩法：</w:t>
      </w:r>
    </w:p>
    <w:p>
      <w:r>
        <w:t>旅游路线：</w:t>
      </w:r>
    </w:p>
    <w:p>
      <w:r>
        <w:t>正文：</w:t>
        <w:br/>
        <w:br/>
        <w:t>我是从武汉开车过去的，过完初一了就带着家人一起去的，准备去</w:t>
        <w:br/>
        <w:t>神农架</w:t>
        <w:br/>
        <w:t>的，路过这里听说这里还有个溶洞景区还不错，于是就循着路过去了。</w:t>
        <w:br/>
        <w:t>神龙洞风景区位于湖北省宜昌市兴山县的昭君故里与</w:t>
        <w:br/>
        <w:t>神农架</w:t>
        <w:br/>
        <w:t>原始林区、距三峡大坝址</w:t>
        <w:br/>
        <w:t>110</w:t>
        <w:br/>
        <w:t>公里。景区内气候、土壤、植被等都具有南北过渡的特征，被植物学家誉为</w:t>
        <w:br/>
        <w:t>“</w:t>
        <w:br/>
        <w:t>天然林木园</w:t>
        <w:br/>
        <w:t>”</w:t>
        <w:br/>
        <w:t>。特别是珙桐、紫茎、兴山榆等珍稀树种均有分布。境内的金丝猴、大鲵、林麝、西南熊、红腹锦鸡等为国家级一、二类保护野生动物。神龙洞坐南朝北，下宽上窄，呈现出独特的</w:t>
        <w:br/>
        <w:t>“</w:t>
        <w:br/>
        <w:t>楼层式</w:t>
        <w:br/>
        <w:t>”</w:t>
        <w:br/>
        <w:t>风格。且每一层楼内，岩溶景观、类型、规模各异。主要是石钟乳、石柱、石碗、石花、帷幔式泉华。洞外奇岩夹径，山石嶙峋，古木森森，奇花异葩，藤蔓遍布，别有情趣。循径登高，古树参天，老树交柯，疏影遮日，具有山峻、水碧、花艳、蕴秀、洞奇之美。不管游客何时登临，都令人玩之不尽，妙趣无穷。神龙洞景区的主要景点有黄龙挂须、神笔海砚、定海神针、龙女浴池、聚宝佛、龙宫编钟、宫主百褶裙、神龙盘踞等。更为奇特的是，</w:t>
        <w:br/>
        <w:t>2003</w:t>
        <w:br/>
        <w:t>年景区工作人员在玉女池发现了一条长</w:t>
        <w:br/>
        <w:t>1.2</w:t>
        <w:br/>
        <w:t>米，重</w:t>
        <w:br/>
        <w:t>8.5</w:t>
        <w:br/>
        <w:t>公斤的娃娃鱼（大鲵），这是迄今为止全国发现最大的野生娃娃鱼。</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可能是因为已经看过的溶洞景观，以前上学的时候也学过不少这方面的知识，所以导游说什么我一下就能明白，感觉溶洞嘛，原理都一样，只是景观不同而已。看溶洞景观，更多的是看其形成的形态，石钟乳、石笋、石柱等形成过程了解一二看着可能会更感兴趣，然后再发挥人类的无穷想想象，将其与精彩绝伦的神话故事联系在一起，想象那冰冷的石头是可爱的小动物幻化而成。这次神龙洞给我的感觉还不错，至少不是很简单的造型，都非常生动。看完了出来有两条路，一条是滑道，可以直接滑到山脚下。另一条是跟上山一样的路下去，可以说非常人性化。</w:t>
        <w:br/>
        <w:t>看完了溶洞，我们一行三人准备找地方住，顺便吃个晚饭。驱车往木鱼镇方向行了不到十分钟，就看到马路对面有一排农家乐，于是我们一行人就决定下去看看。过去没有车行的路，只有一道铁索桥，还是挺刺激的，我还看到当地人开摩托在上面飞驰，不得不说真有胆量。</w:t>
        <w:br/>
        <w:t>过去之后大概有</w:t>
        <w:br/>
        <w:t>8</w:t>
        <w:br/>
        <w:t>家农家乐，我们转了一圈不知不觉到了最后一家，叫“桥头农家乐”。店主是一对小情侣，非常热情，于是我们一行人就在这住下了，住宿的房间很干净，跟大城市的旅店一样的配置。晚上也在这里吃的晚饭，店家自己做的饭菜，有很多本地特色菜，味道不错，店家也非常好，还说送我们酒喝，哈哈哈。</w:t>
        <w:br/>
        <w:t>第二天吃完早饭，我们一行人就驱车去往</w:t>
        <w:br/>
        <w:t>神农架</w:t>
        <w:br/>
        <w:t>了。不得不说风景还是挺美的。</w:t>
      </w:r>
    </w:p>
    <w:p>
      <w:r>
        <w:t>评论：</w:t>
        <w:br/>
        <w:t>1.现在这个季节去合适吗？你怎么看待反季节旅行？</w:t>
        <w:br/>
        <w:t>2.楼主加油～写游记挺辛苦的吧~不过也是比较有成就感的。</w:t>
        <w:br/>
        <w:t>3.相信楼主再po上几张美图，一定会更棒</w:t>
      </w:r>
    </w:p>
    <w:p>
      <w:pPr>
        <w:pStyle w:val="Heading2"/>
      </w:pPr>
      <w:r>
        <w:t>44.好消息！重点国有景区门票将降价！全国最高性价比5A级景区名单来了！</w:t>
      </w:r>
    </w:p>
    <w:p>
      <w:r>
        <w:t>https://you.ctrip.com/travels/beijing1/3641792.html</w:t>
      </w:r>
    </w:p>
    <w:p>
      <w:r>
        <w:t>来源：携程</w:t>
      </w:r>
    </w:p>
    <w:p>
      <w:r>
        <w:t>发表时间：2018-3-6</w:t>
      </w:r>
    </w:p>
    <w:p>
      <w:r>
        <w:t>天数：</w:t>
      </w:r>
    </w:p>
    <w:p>
      <w:r>
        <w:t>游玩时间：</w:t>
      </w:r>
    </w:p>
    <w:p>
      <w:r>
        <w:t>人均花费：</w:t>
      </w:r>
    </w:p>
    <w:p>
      <w:r>
        <w:t>和谁：</w:t>
      </w:r>
    </w:p>
    <w:p>
      <w:r>
        <w:t>玩法：</w:t>
      </w:r>
    </w:p>
    <w:p>
      <w:r>
        <w:t>旅游路线：北京，慕田峪长城，怀柔，居庸关长城，明十三陵，恭王府，乔家大院，故宫，鼓浪屿，日光岩，菽庄花园，钢琴博物馆，皓月园，风琴博物馆，国际刻字艺术馆，新疆，喀什，胡杨林，金湖杨国家森林公园，叶尔羌河，喀什老城，喀什市，伊犁，喀拉峻草原，巴音郭楞，博斯腾湖，西海，颐和园，昆明湖，天坛</w:t>
      </w:r>
    </w:p>
    <w:p>
      <w:r>
        <w:t>正文：</w:t>
        <w:br/>
        <w:t>两会正在紧锣密鼓地进行，我们的国家领导人明确在两会上提出：创建全域旅游示范区，降低重点国有景区门票价格！</w:t>
        <w:br/>
        <w:t>那这些重点国有景区里，最具性价比的当然是那些5A级景区啦！现在小编带大家来看看那些去了绝对不会后悔的5A级景区吧！</w:t>
        <w:br/>
        <w:t>而且这些景区，在不久的将来，大概率会降价哦！即使不降价，也是性价比极高！</w:t>
        <w:br/>
        <w:t>1</w:t>
        <w:br/>
        <w:t>北京</w:t>
        <w:br/>
        <w:t>八达岭——</w:t>
        <w:br/>
        <w:t>慕田峪长城</w:t>
        <w:br/>
        <w:br/>
        <w:t>长城中极为罕见的战斗机</w:t>
        <w:br/>
        <w:t>目前携程票价：40元（成人票价）</w:t>
        <w:br/>
        <w:t>慕田峪长城位于北京市</w:t>
        <w:br/>
        <w:t>怀柔</w:t>
        <w:br/>
        <w:t>区境内，西接</w:t>
        <w:br/>
        <w:t>居庸关长城</w:t>
        <w:br/>
        <w:t>，东连古北口，自古以来就是守卫北京的军事要冲，被称为“危岭雄关”。慕田峪长城建筑构造风格独特，敌楼密集，尤三座敌楼并矗一台的正关台，更是万里长城中罕见。</w:t>
        <w:br/>
        <w:t>22座敌楼密集</w:t>
        <w:br/>
        <w:t>慕田峪长城多建在外侧陡峭的崖边，依山就势，以险制厄。长城墙体高七八米，墙顶宽四五米，建筑材料以花岗石为主，雄伟坚固。慕田峪长城敌楼密集，目前开放的2250米长城段中，有22座敌楼。其中从一台（大角楼）到四台（正关台）不到500米的距离上，就有敌楼4座，这种密集的敌楼分布模式，是其他长城所不具备的。</w:t>
        <w:br/>
        <w:t>2北京</w:t>
        <w:br/>
        <w:t>明十三陵</w:t>
        <w:br/>
        <w:br/>
        <w:t>皇帝的丧葬，山清水秀也珠光宝气</w:t>
        <w:br/>
        <w:t>目前携程票价：28元（淡季定陵票价）</w:t>
        <w:br/>
        <w:t>明十三陵是明朝十三位皇帝的陵墓总称，位于北京西北郊,是全国现存规模最大、帝后陵寝最多皇陵建筑群之一。陵区群山环抱，陵前有河水蜿蜒，山清水秀风景殊胜。来此可以参观建筑、风景，也能了解古代皇帝的丧葬规格。</w:t>
        <w:br/>
        <w:t>定陵</w:t>
        <w:br/>
        <w:t>定陵坐落在大峪山下，位于长陵西南方，是明代第十三位皇帝神宗显皇帝朱翊钧（年号万历）的陵墓，同时还葬有他的两个皇后。主要建筑有祾恩门、祾恩殿、宝城、明楼和地下宫殿等。它是十三陵中唯一一座被发掘了的陵墓。其地宫可供游人参观。</w:t>
        <w:br/>
        <w:t>3 湖北宜昌市长阳县清江画廊景区</w:t>
        <w:br/>
        <w:t>被营销号们遗漏的天上人间</w:t>
        <w:br/>
        <w:t>目前携程票价：30元（38促销含船票，限成人女性）</w:t>
        <w:br/>
        <w:t>位于宜昌市长阳县境内的清江，是古代巴人的发祥地、土家人的母亲河，有古诗中写道：“三百里清江美如画，三百里长阳似画廊”，清江画廊风景区因此得名。主要是在以江面上乘船游玩、观赏两岸风光为主，期间有1-2个景点可以登岸游玩。</w:t>
        <w:br/>
        <w:t>4 北京</w:t>
        <w:br/>
        <w:t>恭王府</w:t>
        <w:br/>
        <w:t>中国最为完整的王府建筑群</w:t>
        <w:br/>
        <w:t>普通门票：40元</w:t>
        <w:br/>
        <w:t>恭王府位于北京西城区前海西街，是清代规模最大的一座王府，先后作为大贪官和珅、庆亲王永璘的宅邸，后因恭亲王奕訢居住而得名。恭王府历经了清王朝由鼎盛至衰亡的历史进程，故有“一座恭王府，半部清代史”的说法。恭王府是我国保存最为完整的王府建筑群，拥有各式建筑群落30多处，布局讲究，气派非凡。</w:t>
        <w:br/>
        <w:t>西洋门、大戏楼和后罩楼是恭王府内的“三绝”，参观时一定不要错过！</w:t>
        <w:br/>
        <w:t>5 山西晋中祁县</w:t>
        <w:br/>
        <w:t>乔家大院</w:t>
        <w:br/>
        <w:t>出镜率最高的古晋商民宅</w:t>
        <w:br/>
        <w:t>目前携程票价：135元（成人票价）</w:t>
        <w:br/>
        <w:t>乔家大院</w:t>
        <w:br/>
        <w:t>位于祁县乔家堡村正中，又名“在中堂”，是清代著名商业金融资本家乔致庸的宅第，也是《</w:t>
        <w:br/>
        <w:t>乔家大院</w:t>
        <w:br/>
        <w:t>》、《大红灯笼高高挂》等30多部影视作品的拍摄点。如果看过这些电影，那你一定对这里的场景不陌生：成排高挂的红灯笼、高高的砖墙、精美的雕刻、漂亮的斗拱飞檐、深邃的巷落，这就是著名的</w:t>
        <w:br/>
        <w:t>乔家大院</w:t>
        <w:br/>
        <w:t>。</w:t>
        <w:br/>
        <w:t>这是一个明清时期的民宅建筑群，建筑样式如城堡一般，威严气派，是典型的明清北方大家庭的居住格调。从高空俯视，整个院落布局很像一个象征大吉大利的“囍”字。有“皇家看</w:t>
        <w:br/>
        <w:t>故宫</w:t>
        <w:br/>
        <w:t>，民宅看乔家”的说法。</w:t>
        <w:br/>
        <w:t>6 浙江杭州淳安县千岛湖</w:t>
        <w:br/>
        <w:t>原来它就是我们喝的“农夫山泉”</w:t>
        <w:br/>
        <w:t>普通门票：150元（目前实行旺季门票，旺季时间为每年3月1日至11月30日）</w:t>
        <w:br/>
        <w:t>“农夫山泉，有点甜”的广告语可谓是家喻户晓，它取自国家一级水体—千岛湖，不经任何处理即可达到饮用水标准。千岛湖的水美景美，早已闻名。</w:t>
        <w:br/>
        <w:t>千岛湖，位于浙江省淳安县。因湖内拥有星罗棋布的1078个岛屿而得名，素有“西子三千”的美称。千岛湖千岛千姿，港湾幽深。而且地貌景观丰富，石灰岩、丹霞地貌、花岗岩等多姿多彩。群集处形成众岛似连非连，湖面被分隔的宽窄不同、曲折多变，形成湖上迷宫的特色景观，更有百湖岛、珍珠岛等千姿百态的群岛、列岛景观。</w:t>
        <w:br/>
        <w:t>7 浙江绍兴鲁迅故里——沈园景区</w:t>
        <w:br/>
        <w:t>原来这里还寄托着陆游的执着爱情</w:t>
        <w:br/>
        <w:t>普通门票：40元（白天）</w:t>
        <w:br/>
        <w:t>当年陆游为追忆与唐婉的沈园邂逅，写下了著名的《钗头凤》，寄予了这座精巧的江南园林许多浪漫的想象。如今人们到沈园，除了欣赏古典园林之外，更多的是去感受爱情，甚至将这里视为执着爱情的寄托。</w:t>
        <w:br/>
        <w:t>8福建厦门</w:t>
        <w:br/>
        <w:t>鼓浪屿</w:t>
        <w:br/>
        <w:t>这里没有太明确的路线，一切随心所欲</w:t>
        <w:br/>
        <w:t>仅在岛上游玩，免费</w:t>
        <w:br/>
        <w:t>鼓浪屿是个宁静美丽的小岛，这里有着各种风格迥异、中西合壁的建筑，汇集了各种特色的食铺和商铺，充满了文艺范儿。2017年7月8日，在波兰克拉科夫举行的第41届世界遗产大会上，鼓浪屿申遗成功，成为中国第52项世界遗产。</w:t>
        <w:br/>
        <w:t>第一次上岛的游客，建议购买鼓浪屿联票，可以把岛上主要景点一次玩个遍。你可以顺着套票上的景点一个个往下走，套票包括的景点有：可以俯视全岛的</w:t>
        <w:br/>
        <w:t>日光岩</w:t>
        <w:br/>
        <w:t>、堪称江南古典园林精品的</w:t>
        <w:br/>
        <w:t>菽庄花园</w:t>
        <w:br/>
        <w:t>（含</w:t>
        <w:br/>
        <w:t>钢琴博物馆</w:t>
        <w:br/>
        <w:t>）、明代风格建筑的</w:t>
        <w:br/>
        <w:t>皓月园</w:t>
        <w:br/>
        <w:t>（内有郑成功石像）、</w:t>
        <w:br/>
        <w:t>风琴博物馆</w:t>
        <w:br/>
        <w:t>和</w:t>
        <w:br/>
        <w:t>国际刻字艺术馆</w:t>
        <w:br/>
        <w:t>等。当然，这里也很适合没有目的随心所欲的散步。</w:t>
        <w:br/>
        <w:t>9 云南保山市腾冲县火山热海旅游区</w:t>
        <w:br/>
        <w:t>不去日本也能享受地热温泉</w:t>
        <w:br/>
        <w:t>目前携程票价：78元（热海景区成人门票）</w:t>
        <w:br/>
        <w:t>腾冲热海温泉景区俗称热海，到处都可以看到热泉在呼呼喷涌，景区内雾气氤氲。热海温泉水质软、温度高、矿化度高，在这里泡温泉，对身体极为有益。</w:t>
        <w:br/>
        <w:t>踏进景区，最吸引人的是“热海大滚锅”，这是一个直径接近6米的圆形温泉池，水温约96度，断不可贸然入水，看看就好！池边有当地人售卖用大滚锅煮出来的鸡蛋，用稻草串成一串，一般5元一只，可以尝尝。热海景区目前开放有两处泡温泉的地方：浴谷和美女池，都需要另行收费。</w:t>
        <w:br/>
        <w:t>10</w:t>
        <w:br/>
        <w:t>新疆</w:t>
        <w:br/>
        <w:t>喀什</w:t>
        <w:br/>
        <w:t>地区泽普县金胡杨景区</w:t>
        <w:br/>
        <w:t>当之无愧中国最美的</w:t>
        <w:br/>
        <w:t>胡杨林</w:t>
        <w:br/>
        <w:t>普通门票：40元</w:t>
        <w:br/>
        <w:t>金湖杨国家森林公园</w:t>
        <w:br/>
        <w:t>位于新疆喀什地区泽普县西侧，紧靠</w:t>
        <w:br/>
        <w:t>叶尔羌河</w:t>
        <w:br/>
        <w:t>畔，是一处环境优美的沙漠绿洲，这里以上万亩的天然胡杨林最为著名，有依绿洲中的湖水、树林修建了环境优美的园林湖景，风光旖旎，是喀什地区最著名的景区之一，来此参观胡杨、品味优美园景是十分不错的选择。</w:t>
        <w:br/>
        <w:t>金湖杨景区内面积较大，主要分为大门附近区域和胡杨林区域两部分，两个部分之间有区间车相通，游玩整个景区大概3-4小时为宜。游客进入景区，首先会来到景区内的金锁桥，这是一座建在湖水上的大吊桥，走在其上会左右摇晃十分有趣。</w:t>
        <w:br/>
        <w:t>11 新疆喀什噶尔老城景区</w:t>
        <w:br/>
        <w:t>《追风筝的人》取景地的异域风情</w:t>
        <w:br/>
        <w:t>普通门票：30元</w:t>
        <w:br/>
        <w:t>喀什老城</w:t>
        <w:br/>
        <w:t>位于新疆</w:t>
        <w:br/>
        <w:t>喀什市</w:t>
        <w:br/>
        <w:t>区中心，拥有几百年历史，是喀什噶尔和维吾尔文化最经典的代表，也是喀什乃至新疆最著名的旅游景点之一。老城内的建筑大多充满了伊斯兰和维族风情，街道内纵横交错，风格统一，非常适合拍照。游客漫步其中，仿佛走进了中亚的异域，感觉十分神奇。</w:t>
        <w:br/>
        <w:t>另外，喀什老城还是电影《追风筝的人》的重要取景地，来此可以寻找电影中熟悉的场景。游玩大概需要半天时间哦。</w:t>
        <w:br/>
        <w:t>12 新疆</w:t>
        <w:br/>
        <w:t>伊犁</w:t>
        <w:br/>
        <w:t>特克斯县喀拉峻景区</w:t>
        <w:br/>
        <w:t>摄影党们的最爱</w:t>
        <w:br/>
        <w:t>普通门票：80元</w:t>
        <w:br/>
        <w:t>喀拉峻草原</w:t>
        <w:br/>
        <w:t>位于伊犁特克斯县的县城东南侧，距离县城的车程约30公里，是新疆最著名的草原之一，也是游客游玩新疆西线（伊犁环线）时不能错过的著名景点。喀拉峻草原呈连绵的丘陵状，背靠巍峨雪山，草原上还有树林、花海等景观，景色辽阔秀美，是观光摄影的绝佳胜地。</w:t>
        <w:br/>
        <w:t>13 吉林长春净月潭景区</w:t>
        <w:br/>
        <w:t>她的姐妹是台湾日月潭</w:t>
        <w:br/>
        <w:t>目前携程票价：27元（成人）</w:t>
        <w:br/>
        <w:t>净月潭是长春市东南郊的一个水库，因形如弯月而得名，围绕着净月潭种植了大面积的树木，成为了长春最大的森林公园，素有台湾“日月潭”的姐妹潭之称。来净月潭森林公园，你可以顺着潭边一路溜达、在水库大坝边欣赏湖光山色，也可以漫步于林间的木栈道，呼吸最纯净的空气，享受森林浴。</w:t>
        <w:br/>
        <w:t>14 广东深圳观澜湖休闲景区</w:t>
        <w:br/>
        <w:t>世界最大的高尔夫球会，载入《吉尼斯纪录》</w:t>
        <w:br/>
        <w:t>门票免费</w:t>
        <w:br/>
        <w:t>观澜湖是中国最高档次的高尔夫和休闲度假胜地，也是“吉尼斯世界纪录”记载的世界上最大的高尔夫球会。这个占地二十平方公里的高尔夫球综合产业群，拥有十二个十八洞全部由高尔夫界最伟大的传奇人物设计的锦标级球场。作为中国高尔夫的摇篮，观澜湖举办亚太地区最重要的赛事，包括高尔夫世界杯和亚洲业余锦标赛等在内。观澜湖高尔夫球会横跨深圳、东莞，成立于1992年， 历经十余年的艰苦砥砺。</w:t>
        <w:br/>
        <w:t>15 新疆</w:t>
        <w:br/>
        <w:t>巴音郭楞</w:t>
        <w:br/>
        <w:t>博湖县</w:t>
        <w:br/>
        <w:t>博斯腾湖</w:t>
        <w:br/>
        <w:t>景区</w:t>
        <w:br/>
        <w:t>原来这里是</w:t>
        <w:br/>
        <w:t>西海</w:t>
        <w:br/>
        <w:t>普通门票：45元</w:t>
        <w:br/>
        <w:t>博斯腾湖又名博湖，古称为西海，位于新疆巴音郭楞蒙古自治州，是中国最大的内陆淡水湖，也是新疆第一大湖。</w:t>
        <w:br/>
        <w:t>16 北京</w:t>
        <w:br/>
        <w:t>颐和园</w:t>
        <w:br/>
        <w:t>皇家园林博物馆在此</w:t>
        <w:br/>
        <w:t>普通门票：20元（淡季为20元，淡季为11月1日至次年3月31日）</w:t>
        <w:br/>
        <w:t>颐和园原是清朝帝王的行宫和花园，又称清漪园，以</w:t>
        <w:br/>
        <w:t>昆明湖</w:t>
        <w:br/>
        <w:t>、万寿山为基址，按照江南园林的设计手法建造，是我国现存规模最大，保存最完整的皇家园林，景色极具优雅，还有很多珍贵的文物，被誉为“皇家园林博物馆”。</w:t>
        <w:br/>
        <w:t>17 内蒙满洲里市中俄边境旅游区</w:t>
        <w:br/>
        <w:t>不用签证就能体验俄式风情</w:t>
        <w:br/>
        <w:t>普通门票：30元</w:t>
        <w:br/>
        <w:t>景区位于满洲里市中俄互市贸易区西部，距市区9公里，包括国门、41号界碑、满洲里红色秘密交通线遗址、仿制四代国门、和平之门广场、红色旅游展厅、中共六大展览馆、火车头广场等景观，其中第五代国门是目前中国陆路口岸最大的国门，与俄罗斯国门相对而立，登上国门，俄境后贝加尔斯克区建筑街道尽收眼底，是来满游客必到之处。</w:t>
        <w:br/>
        <w:t>18 广西南宁青秀山旅游区</w:t>
        <w:br/>
        <w:t>呼吸纯净空气、亲近树木的优雅好去处</w:t>
        <w:br/>
        <w:t>目前携程票价：18元（成人）</w:t>
        <w:br/>
        <w:t>在这里，你可登上龙象塔远望山水风光，或漫步于园内欣赏各类花卉，享受惬意。景区很大，全程游山会比较累，建议可以坐电瓶车上山，然后再步行下山。</w:t>
        <w:br/>
        <w:t>一路山青水秀，沿着阶梯拾级而上，有非常多的树木，空气特别的纯净。风吹过，能听见树叶间唦唦唦的摩擦声，散步起来，心情格外放松。沿路主要的景点有明代风格的龙象塔，它是青秀山标志性建筑物，登上塔顶，可眺望邕江和远山近岭；别具异国风情的中泰友谊园；汇聚东盟各国国花、国树和国际友好城市代表性雕塑的国际友谊园。</w:t>
        <w:br/>
        <w:t>19 河北西柏坡</w:t>
        <w:br/>
        <w:t>红色经典游必去</w:t>
        <w:br/>
        <w:t>免费</w:t>
        <w:br/>
        <w:t>如今的西柏坡是全国著名的红色旅游胜地，游客来此可以参观众多开国领导人的生活、工作旧址，在展览馆内学习共产党取得全国解放的奋斗历史，以纪念先烈，了解前辈们为建设新中国做出的伟大贡献。现在的景区免费开放，但需要在入口处的游客中心处免费领票后入内。</w:t>
        <w:br/>
        <w:t>20 北京</w:t>
        <w:br/>
        <w:t>天坛</w:t>
        <w:br/>
        <w:t>公园</w:t>
        <w:br/>
        <w:t>让你情不自禁惊叹古人的智慧</w:t>
        <w:br/>
        <w:t>普通门票：15元</w:t>
        <w:br/>
        <w:t>天坛是明、清两朝皇帝祭天、求雨和祈祷丰年的专用祭坛，是全国最著名的古建筑之一。坛域北呈圆形，南为方形，寓意“天圆地方”，整个天坛分为内坛、外坛两部分，祈年殿、回音壁等耳熟能详的建筑都位于内坛。</w:t>
        <w:br/>
        <w:t>21</w:t>
        <w:br/>
        <w:t>广东广州白云山景区</w:t>
        <w:br/>
        <w:t>广州最出名的山，知名踏青胜地</w:t>
        <w:br/>
        <w:t>普通门票：5元</w:t>
        <w:br/>
        <w:t>白云山是广州较为有名的踏青胜地，它由远近连绵的30多座山峰组成，在摩星岭主峰，可以从上往下俯览整个广州。每当暮春时节或是空山新雨之后，山峦间便可见白云缭绕，白云山也由此得名。白云山最美的季节在春天，百花争艳的美景足以使人动容，配合着波光粼粼的湖面，呼吸着新鲜空气，心情无比平静。</w:t>
        <w:br/>
        <w:t>降价之后，你会去哪个景点呢？</w:t>
      </w:r>
    </w:p>
    <w:p>
      <w:r>
        <w:t>评论：</w:t>
        <w:br/>
      </w:r>
    </w:p>
    <w:p>
      <w:pPr>
        <w:pStyle w:val="Heading2"/>
      </w:pPr>
      <w:r>
        <w:t>45.2016年暑假三峡神农架再出发！</w:t>
      </w:r>
    </w:p>
    <w:p>
      <w:r>
        <w:t>https://you.ctrip.com/travels/shennongjia147/3643259.html</w:t>
      </w:r>
    </w:p>
    <w:p>
      <w:r>
        <w:t>来源：携程</w:t>
      </w:r>
    </w:p>
    <w:p>
      <w:r>
        <w:t>发表时间：2018-3-8</w:t>
      </w:r>
    </w:p>
    <w:p>
      <w:r>
        <w:t>天数：5 天</w:t>
      </w:r>
    </w:p>
    <w:p>
      <w:r>
        <w:t>游玩时间：8 月</w:t>
      </w:r>
    </w:p>
    <w:p>
      <w:r>
        <w:t>人均花费：</w:t>
      </w:r>
    </w:p>
    <w:p>
      <w:r>
        <w:t>和谁：亲子</w:t>
      </w:r>
    </w:p>
    <w:p>
      <w:r>
        <w:t>玩法：自由行，美食，自驾，省钱</w:t>
      </w:r>
    </w:p>
    <w:p>
      <w:r>
        <w:t>旅游路线：神农架，官门山，板壁岩，神农顶</w:t>
      </w:r>
    </w:p>
    <w:p>
      <w:r>
        <w:t>正文：</w:t>
        <w:br/>
        <w:t>第一天</w:t>
        <w:br/>
        <w:t>天气晴好，早上7点，两家人相约常青路中百仓储。后备箱堆满露营烧烤装备，假装我们是专业的。哈哈哈！</w:t>
        <w:br/>
        <w:t>由于是两家人相约自驾，时间只有紧张的5天，所以三峡的行程就听老同学一家的安排，直奔宜昌。</w:t>
        <w:br/>
        <w:t>中午12点半，开车过了这个桥，右手的这排房子就是放翁酒家。</w:t>
        <w:br/>
        <w:t>这个酒家最大的特色是位于悬崖绝壁的天然洞穴，一进门就印象深刻。</w:t>
        <w:br/>
        <w:t>走在悬崖边上，熊孩子开始夸张的表演</w:t>
        <w:br/>
        <w:t>进入大厅，别有洞天</w:t>
        <w:br/>
        <w:t>这个时间点看了好饿.......</w:t>
        <w:br/>
        <w:t>出门前，再看看悬崖</w:t>
        <w:br/>
        <w:t>酒店简介</w:t>
        <w:br/>
        <w:t>出门再看看，酒店大门真是精致。</w:t>
        <w:br/>
        <w:t>酒店斜对面就是三游洞景点的大门。</w:t>
        <w:br/>
        <w:t>吃完午饭，时间到了下午1点45，我们计划赶去三峡人家。</w:t>
        <w:br/>
        <w:t>顺利到达景区，由于来不及在当天游览全部景点，我们决定在景区酒店住宿一晚，第二天可以继续游览，只需要买一次门票（含渡船），自驾车可以在景区大门停车场免费过夜。（事后证明这个决定真是明智，不仅游玩时间充裕，而且避开了旅游团的人潮，关键是景区酒店的菜肴真心好吃，份量十足）——我会告诉你这是一个吃货团吗？哈哈哈</w:t>
        <w:br/>
        <w:t>三峡人家是长江沿岸的3个游玩点组成，全部在长江南岸，需要在长江北岸的景区大门乘渡船过去。</w:t>
        <w:br/>
        <w:t>根据工作人员的建议，我们先游最远的溪边人家（实际就是长江和龙进溪的交汇处）。</w:t>
        <w:br/>
        <w:t>龙进溪从一个天然峡谷顺势而下，最后汇入长江。游览路线从交汇处的码头溯溪而上，最后再返回到码头。</w:t>
        <w:br/>
        <w:t>在骄阳爆嗮之后进入溪流，忍不住下去踩踩水。</w:t>
        <w:br/>
        <w:t>沿途处处流水。</w:t>
        <w:br/>
        <w:t>一圈走下来，已经是下午5点。工作人员提示，今天的渡船要收班了，剩余的景点第二天再玩。</w:t>
        <w:br/>
        <w:t>我们再次登上渡船，前往酒店码头（石牌要塞）。在船上远望景区。</w:t>
        <w:br/>
        <w:t>渡船上有空调，真是太好啊！</w:t>
        <w:br/>
        <w:t>在船头抢拍一张。</w:t>
        <w:br/>
        <w:t>从码头步行5分钟，就到灯影峡宾馆。</w:t>
        <w:br/>
        <w:t>寻一江边酒楼。</w:t>
        <w:br/>
        <w:t>赏景美食</w:t>
        <w:br/>
        <w:t>晚上，酒店隔壁的石牌要塞放映露天电影，小家伙们抱着要塞展示的机枪看枪战片，哈哈哈，过瘾！</w:t>
        <w:br/>
        <w:t>可惜光线太暗，手机拍出来不清晰。</w:t>
        <w:br/>
        <w:t>第二天，酒店后山的晨曦。</w:t>
        <w:br/>
        <w:t>在酒店用过早餐，早上9点，顺着小路去景点。</w:t>
        <w:br/>
        <w:t>没有拥挤的游客，闲庭信步</w:t>
        <w:br/>
        <w:t>爬山，游巴人古寨。</w:t>
        <w:br/>
        <w:t>不走寻常路的熊孩子们。</w:t>
        <w:br/>
        <w:t>远眺长江。</w:t>
        <w:br/>
        <w:t>天然石峰</w:t>
        <w:br/>
        <w:t>中午回到酒店，正好解决午餐。</w:t>
        <w:br/>
        <w:t>餐厅给了我们一个惊喜，没想到景区的酒店的菜品味道真不错，大家都在感慨昨天晚上也应该在酒店吃饭的。（媳妇提醒说，住店客人还可以打八折，吃完结账才200多元，真是超值！赞！）</w:t>
        <w:br/>
        <w:t>这个鱼肉饺子真鲜，份量十足...........吃完几乎走不动了（拍照留念）</w:t>
        <w:br/>
        <w:t>下午1点45，上船返回咯！</w:t>
        <w:br/>
        <w:t>取车后我们向三峡坝区出发，下午3点半，进入坝区依然需要通行证。</w:t>
        <w:br/>
        <w:t>办证等候时，顺便看了一下气温，摄氏39度！</w:t>
        <w:br/>
        <w:t>由于天气太热了，我们放弃了三峡大坝，直奔三峡公路，再次领略三峡的壮丽风光！（特别是一段笔直面对千丈绝壁的公路，那种泰山压顶的紧迫感太难忘了，第二次体验时仍然让我激动万分。太嗨了，原谅我压根儿没时间拍照）</w:t>
        <w:br/>
        <w:t>还有个小插曲，由于连续暴雨，沿途多处塌方，当地人告诉我们去往香溪汽渡的道路封闭。已经到这里了，没有选择，怀着试试看的念头，我们继续前行。到达限行路段时，结果当天刚刚开放小车通行，真是万幸！</w:t>
        <w:br/>
        <w:t>下午5点，香溪汽渡，我又来啦！</w:t>
        <w:br/>
        <w:t>汽渡费降价了，真是惠民举措，点赞！</w:t>
        <w:br/>
        <w:t>咱家汽车上船啦！小朋友抓紧留个影。</w:t>
        <w:br/>
        <w:t>船上有醒目的公示牌，下次出发前可以电话咨询一下。</w:t>
        <w:br/>
        <w:t>渡口旁的峭壁上，中建三局正在建设秭归香溪长江公路大桥，计划2019年8月4日建成，拟采用主跨470米的双塔双索面组合混合梁斜拉桥方案，桥长1058米；两岸接线长3.754公里。全线采用双向四车道一级公路标准建设，设计速度为60km/h，路基和桥梁宽度23米。</w:t>
        <w:br/>
        <w:t>以后汽渡可能就成为历史了。</w:t>
        <w:br/>
        <w:t>这次的户外装备更多，小家伙玩得不亦乐乎。</w:t>
        <w:br/>
        <w:t>晚上8点前，我们终于达到小台农庄。小台农庄生意兴隆，幸好我们提前预定了房间。</w:t>
        <w:br/>
        <w:t>好吧，重头戏依然是美食。</w:t>
        <w:br/>
        <w:t>拍照水平不好，就不多上传了。嘻嘻</w:t>
        <w:br/>
        <w:t>进了房间，两个小鬼还精力充沛。</w:t>
        <w:br/>
        <w:t>（因为我们开车不快，所以晚上在小台农庄住宿感觉非常合适，如果赶到木鱼镇住宿，时间很赶，车速快了也不安全。最重要的，沿途的风景怎么能忽略，我们可不是跟团游。哈哈，再次显摆一下自驾游的得意之处！）</w:t>
        <w:br/>
        <w:t>第二天，满血复活。</w:t>
        <w:br/>
        <w:t>9点吃过早餐，</w:t>
        <w:br/>
        <w:t>神农架</w:t>
        <w:br/>
        <w:t>，我们来啦！</w:t>
        <w:br/>
        <w:t>还记得“神农架”三个大字的石头吗？别忘了旁边的小溪哦</w:t>
        <w:br/>
        <w:t>进入</w:t>
        <w:br/>
        <w:t>官门山</w:t>
        <w:br/>
        <w:t>景区，买票时看见一个通告</w:t>
        <w:br/>
        <w:t>逛吃逛吃，吃是永恒的主题（早饭吃得晚，中午就简单一点好了）</w:t>
        <w:br/>
        <w:t>这次终于逛到了官门山的后半程。</w:t>
        <w:br/>
        <w:t>地貌厅。</w:t>
        <w:br/>
        <w:t>熊孩子</w:t>
        <w:br/>
        <w:t>生物馆。</w:t>
        <w:br/>
        <w:t>晚上入住提前预定的木鱼镇花园酒店，价格真优惠（酒店说携程价格标错了，被我们捡漏..........）</w:t>
        <w:br/>
        <w:t>这里还是要感谢第一次</w:t>
        <w:br/>
        <w:t>游神农架</w:t>
        <w:br/>
        <w:t>记下的规模酒店名单，否则在携程上初次订房，一定会被木鱼镇的酒店看花眼。选择规模酒店，配套有宽敞停车场，有餐厅，真心省事。</w:t>
        <w:br/>
        <w:t>（出去吃饭，人多不说，价格和食材就不好说了，见仁见智）</w:t>
        <w:br/>
        <w:t>第二天在镇上吃早餐，一个馒头8元！居然没几个就卖完了，我勒个去...........我们还要在汽车营地露营呢。算了，去加油，买上一箱矿泉水，一堆方便面火腿肠，加上几个馒头。</w:t>
        <w:br/>
        <w:t>老同学一家决定买个酒精灯，哈哈哈，太高明了！</w:t>
        <w:br/>
        <w:t>9点出发，一路欢声笑语，走走停停</w:t>
        <w:br/>
        <w:t>这次终于进入了金丝猴保护基地</w:t>
        <w:br/>
        <w:t>熊孩子就爱玩水</w:t>
        <w:br/>
        <w:t>原始森林必须进去走走。</w:t>
        <w:br/>
        <w:t>熊孩子总能发现大自然的精彩。林间蘑菇。</w:t>
        <w:br/>
        <w:t>这么小的也能找到</w:t>
        <w:br/>
        <w:t>哈哈哈，这个应该是丰收了！</w:t>
        <w:br/>
        <w:t>中午1点，见到吃的不能放过</w:t>
        <w:br/>
        <w:t>下午3点，到达汽车营地。</w:t>
        <w:br/>
        <w:t>开始爬华中屋脊——青云梯</w:t>
        <w:br/>
        <w:t>小家伙还挺酷</w:t>
        <w:br/>
        <w:t>简介</w:t>
        <w:br/>
        <w:t>晚上7点，开始搭帐篷啦！木地板下面是架空的，平整又防潮（汽车营地的场地有商家提供装备和小吃，如果自带装备租用场地，每顶帐篷50元，可以谈价）</w:t>
        <w:br/>
        <w:t>通力合作</w:t>
        <w:br/>
        <w:t>8点，晚餐啦！</w:t>
        <w:br/>
        <w:t>7点半，起床啦！</w:t>
        <w:br/>
        <w:t>小懒虫，不愿走几步去洗手间，矿泉水刷牙</w:t>
        <w:br/>
        <w:t>陪伴我们旅行的汽车就在帐篷旁</w:t>
        <w:br/>
        <w:t>阳光下准备今天的早餐</w:t>
        <w:br/>
        <w:t>太阳照在身上暖洋洋的</w:t>
        <w:br/>
        <w:t>天真是蓝！</w:t>
        <w:br/>
        <w:t>（临时起意买的酒精炉起了大作用，有了它，可以解决热水，可以煮面条，可以烤馒头，烤火腿肠，哈哈！）</w:t>
        <w:br/>
        <w:t>沿途景色真好，心情要飞起来了！</w:t>
        <w:br/>
        <w:t>中午快1点，来到</w:t>
        <w:br/>
        <w:t>板壁岩</w:t>
        <w:br/>
        <w:t>。</w:t>
        <w:br/>
        <w:t>顺便就在板壁岩餐厅午餐</w:t>
        <w:br/>
        <w:t>这一餐吃得很香，我要告诉你，我们返程又专门来这里吃了第二次吗？吃货团嘛，正常。</w:t>
        <w:br/>
        <w:t>大山里风起云涌，景色变换，看得我醉了！</w:t>
        <w:br/>
        <w:t>森林里飘忽而来的雾团，如临仙境</w:t>
        <w:br/>
        <w:t>兴奋地找蘑菇</w:t>
        <w:br/>
        <w:t>下午5点，三省台，雾团忽然加厚，公路能见度骤降。同学媳妇马上问，晚上露营吧？哈哈，这是多么喜欢露营啊！</w:t>
        <w:br/>
        <w:t>稍候雾团散去，我们继续踏上旅程，途中还遭遇短时山雨，由于沿途车辆很少，一路有惊无险，徒增乐趣。</w:t>
        <w:br/>
        <w:t>晚上6点达到坪阡古镇，住宿晚餐。</w:t>
        <w:br/>
        <w:t>为了保护大九湖的生态，根据当地政府的公告，2016年5月1日起，大九湖施行全封闭管理，所有的自驾游汽车禁止进入，景区所有的餐饮和住宿由政府统一搬迁到坪阡古镇。</w:t>
        <w:br/>
        <w:t>（由于坪阡古镇都是政府统一还建的新房子，关于民宿暂时还不清楚哪家住宿好，哪家饭菜香，反正比木鱼镇是差多了）</w:t>
        <w:br/>
        <w:t>由于对第一次来大九湖体验的清晨美景印象深刻，我们决定早上7点就进景区。</w:t>
        <w:br/>
        <w:t>景区大巴换乘中心</w:t>
        <w:br/>
        <w:t>乘坐大巴继续前行来到大九湖，薄雾渐渐散去，我的大九湖美景呢？</w:t>
        <w:br/>
        <w:t>一行人沿着栈道走了一圈，感觉好失落，心中的大九湖再也找不到了..........</w:t>
        <w:br/>
        <w:t>看着大九湖的水质明显变黑了，湖边泛着渣滓，政府保护大九湖我坚决赞成。</w:t>
        <w:br/>
        <w:t>但是不能露营，看不到湿地美景，心中的失望怎么也挥之不去。别了，大九湖，愿你若干年后还有恢复美丽的一天！拍照为证。</w:t>
        <w:br/>
        <w:t>（景区有白天票和全天票，如果有夜间或者凌晨进入景区的游客需要提前预约）</w:t>
        <w:br/>
        <w:t>景区内全部是这种循环小火车</w:t>
        <w:br/>
        <w:t>返程，依然是坪阡古镇、三省台、板壁岩、</w:t>
        <w:br/>
        <w:t>神农顶</w:t>
        <w:br/>
        <w:t>、木鱼镇、小台农庄.........</w:t>
        <w:br/>
        <w:t>路边的野花点缀了我们的驾驶室</w:t>
        <w:br/>
        <w:t>下午6点，小台农庄又客满了，老板热心地推荐我们住到了对面姐姐家的民宿。</w:t>
        <w:br/>
        <w:t>熊孩子的恶作剧</w:t>
        <w:br/>
        <w:t>愉快的假期就要结束了，那天我们喝着茶，在房东的小楼前聊天到午夜。</w:t>
        <w:br/>
        <w:t>个人小结：</w:t>
        <w:br/>
        <w:t>2015年暑假三峡神农架顺利自驾之后，一直感觉意犹未尽，正好老同学一家也被我们每次聚会种草成功，两家人欣然相约2016一起自驾出游。人算不如天算，2016年武汉市6月至7月突遇多轮强降雨，适逢长江洪峰过汉，全城多处严重内涝，基本取消周末，全员抢险，一直拖到8月才算缓过神。计划好的年休假一直推迟到8月19日—8月25日（朋友孩子小学入学报名8月26日），用以上废话纪念那段难忘的日子...........</w:t>
        <w:br/>
        <w:t>太懒了，一直没补上作业，直到昨天看见携程通知第一篇游记浏览量过万（2015年第一次自驾神农架</w:t>
        <w:br/>
        <w:t>http://you.ctrip.com/travels/yichang313/2534049.html</w:t>
        <w:br/>
        <w:t>），那些有趣的回忆一下子被勾起来，怀着激动的心情，补上二进三峡、神农架的作业，希望在分享快乐的同时，给大家一点有益的参考。</w:t>
      </w:r>
    </w:p>
    <w:p>
      <w:r>
        <w:t>评论：</w:t>
        <w:br/>
        <w:t>1.看过楼主的介绍，脑海里又过了一遍愿望清单，每年争取出去一次，\(^o^)/~</w:t>
        <w:br/>
        <w:t>2.前排坐，差不多还有2个礼拜我就去啦~</w:t>
        <w:br/>
        <w:t>3.还没看过瘾呢，照片要嗨起来呀</w:t>
      </w:r>
    </w:p>
    <w:p>
      <w:pPr>
        <w:pStyle w:val="Heading2"/>
      </w:pPr>
      <w:r>
        <w:t>46.2018春节两湖一广山水自驾游</w:t>
      </w:r>
    </w:p>
    <w:p>
      <w:r>
        <w:t>https://you.ctrip.com/travels/yangshuo702/3643264.html</w:t>
      </w:r>
    </w:p>
    <w:p>
      <w:r>
        <w:t>来源：携程</w:t>
      </w:r>
    </w:p>
    <w:p>
      <w:r>
        <w:t>发表时间：2018-3-10</w:t>
      </w:r>
    </w:p>
    <w:p>
      <w:r>
        <w:t>天数：12 天</w:t>
      </w:r>
    </w:p>
    <w:p>
      <w:r>
        <w:t>游玩时间：2 月</w:t>
      </w:r>
    </w:p>
    <w:p>
      <w:r>
        <w:t>人均花费：2700 元</w:t>
      </w:r>
    </w:p>
    <w:p>
      <w:r>
        <w:t>和谁：亲子</w:t>
      </w:r>
    </w:p>
    <w:p>
      <w:r>
        <w:t>玩法：自由行，美食，自驾</w:t>
      </w:r>
    </w:p>
    <w:p>
      <w:r>
        <w:t>旅游路线：宜昌，巫山，奉节，恩施，凤凰古城，阳朔，重庆，三峡大坝，宜昌国际大酒店，夷陵长江大桥，三峡人家，坛子岭，葛洲坝，秭归，巴东，汉庭酒店，江山红叶酒店，小三峡，小小三峡，白帝城，夔门，恩施大峡谷，临江客栈，沱江，江边客栈，凤凰，沈从文故居，东门城楼，九马画山，杨堤，黄布倒影，西街，遇龙河漂流，十里画廊，遇龙河，月亮山，解放碑步行街，长江索道，两江游，白公馆</w:t>
      </w:r>
    </w:p>
    <w:p>
      <w:r>
        <w:t>正文：</w:t>
        <w:br/>
        <w:t>巫山江山红叶两江假日酒店</w:t>
        <w:br/>
        <w:t>¥</w:t>
        <w:br/>
        <w:t>349</w:t>
        <w:br/>
        <w:t>起</w:t>
        <w:br/>
        <w:t>立即预订&gt;</w:t>
        <w:br/>
        <w:t>阳朔西街江边客栈</w:t>
        <w:br/>
        <w:t>¥</w:t>
        <w:br/>
        <w:t>94</w:t>
        <w:br/>
        <w:t>起</w:t>
        <w:br/>
        <w:t>立即预订&gt;</w:t>
        <w:br/>
        <w:t>展开更多酒店</w:t>
        <w:br/>
        <w:t>概要：</w:t>
        <w:br/>
        <w:t>Day1、天津~</w:t>
        <w:br/>
        <w:t>宜昌</w:t>
        <w:br/>
        <w:t>Day2、宜昌~</w:t>
        <w:br/>
        <w:t>巫山</w:t>
        <w:br/>
        <w:t>Day3、巫山~</w:t>
        <w:br/>
        <w:t>奉节</w:t>
        <w:br/>
        <w:t>Day4、奉节~</w:t>
        <w:br/>
        <w:t>恩施</w:t>
        <w:br/>
        <w:t>Day5、恩施~</w:t>
        <w:br/>
        <w:t>凤凰古城</w:t>
        <w:br/>
        <w:t>Day6、凤凰古城~桂林</w:t>
        <w:br/>
        <w:t>Day7、桂林~</w:t>
        <w:br/>
        <w:t>阳朔</w:t>
        <w:br/>
        <w:t>Day8、阳朔~阳朔</w:t>
        <w:br/>
        <w:t>Day9、阳朔~</w:t>
        <w:br/>
        <w:t>重庆</w:t>
        <w:br/>
        <w:t>Day10、重庆~重庆</w:t>
        <w:br/>
        <w:t>Day11、重庆~西安</w:t>
        <w:br/>
        <w:t>Day12、西安~天津</w:t>
        <w:br/>
        <w:t>出于某种原因，春节没有回家乡过年团聚，眼看年关将至，原计划出国游，由于签证还没有办理，遂放弃了出国的想法，国内去哪里好呢？思来想去还是去暖和的地方好一些，由于在广东待了6年，大部分景点都去过，没啥留恋的，海南三亚冬季是热点地方，啥都贵，最后目标锁定到了广西，对，就去广西。主要行程定在阳朔和德天瀑布。</w:t>
        <w:br/>
        <w:t>本次出游锁定自驾车，计划两天到达阳朔县，玩上几天后去大新县德天瀑布，之后向西北方向路过贵州小七孔和西江苗寨，然后到奉节、巫山、</w:t>
        <w:br/>
        <w:t>三峡大坝</w:t>
        <w:br/>
        <w:t>，最后从宜昌回津。计划赶不上变化，几天后看天气预报，春节之后整个湖广地区，由北向南要连续下雨降温，如果按照原计划，北上回程的时候刚好全赶上下雨，被迫只能临时调整出游计划，将原计划按照反方向实施，既先到宜昌，最后去广西，计划调整得很完美，一滴雨也没淋到。春节前申请完年休假，打包好食物、水和换洗的衣服，带上电动打气筒，检查好轮胎之后，整理好心情，剑指西南，准备出发。</w:t>
        <w:br/>
        <w:t>Day1，</w:t>
        <w:br/>
        <w:t>天津至宜昌</w:t>
        <w:br/>
        <w:t>，里程1300KM，耗时14小时。</w:t>
        <w:br/>
        <w:t>早上3点起床，洗漱完毕，3：30出门，基本上全天都是赶路模式，一路上车流不大，基本上没有遇到拥堵，中途几次在服务器加油和休息，唯一感到不舒服的地方是，走高速路过德州的时候，先跨出河北段收了一次钱，右转没几公里又跨出山东段，又收了一次钱，哪个缺德的设计的收费站？经过一白天的奔波，下午17:30到达了预定的</w:t>
        <w:br/>
        <w:t>宜昌国际大酒店</w:t>
        <w:br/>
        <w:t>江景房，在房间可以看长江和</w:t>
        <w:br/>
        <w:t>夷陵长江大桥</w:t>
        <w:br/>
        <w:t>，位置真得不错，这也是本次行程最满意的酒店了，晚餐和早餐都在酒店顶层的旋转餐厅解决，￥68一位的自助，有西餐和小火锅，种类不多，但是绝对吃到撑，小火锅基本上就吃虾和黄骨鱼了。</w:t>
        <w:br/>
        <w:t>宜昌江景房</w:t>
        <w:br/>
        <w:t>长江夜景</w:t>
        <w:br/>
        <w:t>Day2，宜昌市至三峡大坝，终到重庆巫山县。</w:t>
        <w:br/>
        <w:t>餐毕在酒店附近的加油站满油出发，考虑到接下来都是小县城了，加油不便，车中有油心中不慌。导航设置的是三峡大坝，刚到三峡高速口，路边保安热情地向我招手，由于我事前得知去三峡大坝要办理通行证，我以为是叫我办证呢，赶紧停下来，走到旁边的亭子，亭子中的女士没提办证的事，不停地推销我坐船游</w:t>
        <w:br/>
        <w:t>三峡人家</w:t>
        <w:br/>
        <w:t>，如果开车的话，每台车￥200，可以开车进出大坝的某些区域，我说我要去</w:t>
        <w:br/>
        <w:t>坛子岭</w:t>
        <w:br/>
        <w:t>看船闸，她说不能，这时候我看到好多本地牌照的小车嗖嗖地驶过，没见保安大哥热情地招手，凭我多年的出游经验，甭问，这肯定是一个假窝点，打着办证的旗号，推销</w:t>
        <w:br/>
        <w:t>三峡人家</w:t>
        <w:br/>
        <w:t>游船，￥160一个人好贵啊！我是来看大坝的，不是来看移民居住点的。城里套路深，我要去农村，咱不按照你的套路出牌，告别套路姐上车继续前行，走了几公里之后，前面出现了路卡，这才是办理通行证的地方，办证之后沿着三峡高速一直到大坝游客中心，不能在往前走了，前面交通管制，只能乘坐景区的BUS进出。乘景区的BUS首站到坛子岭看船闸和大坝，接下来去江对岸看截流纪念公园，最后再乘车返回游客中心。</w:t>
        <w:br/>
        <w:t>办证</w:t>
        <w:br/>
        <w:t>大坝船闸</w:t>
        <w:br/>
        <w:t>大坝船闸</w:t>
        <w:br/>
        <w:t>船闸看了很久，5级船闸延伸了几公里，在山上只能看到两级，看着闸门许久不开，水位缓慢地上升和下降，通行效率太低了，通过船闸的时间估计得花一个上午。所以基本上所有的游三峡的游船都不过三峡大坝，全部在大坝平湖的太平溪码头登陆，否则等过个船闸能把人耗死，过个这个船闸，下游还有一个</w:t>
        <w:br/>
        <w:t>葛洲坝</w:t>
        <w:br/>
        <w:t>船闸呢，换做你会不会被逼疯？</w:t>
        <w:br/>
        <w:t>高峡平湖</w:t>
        <w:br/>
        <w:t>大坝主体</w:t>
        <w:br/>
        <w:t>对面</w:t>
        <w:br/>
        <w:t>秭归</w:t>
        <w:br/>
        <w:t>县城</w:t>
        <w:br/>
        <w:t>高峡平湖的景色在雾霾的笼罩下，显得黯淡无光，甚至连对面秭归县城的楼房都看不清楚，近期爆出日本神户钢铁数据造假的事件，大坝就是采用了神户钢铁的产品，但愿大坝能够挺住！江对岸的截流纪念园里面有一对淘汰的卡特彼勒矿山车和铲车真得够威武雄壮，矿山车以前曾经在成龙电影《艺胆厨星》里面见过，这次见到实物了。大坝游览完毕，接下来准备去重庆巫山县住宿，这里有两条路可走，一条是快速路，沿三峡高速返回宜昌市，然后走沪蓉高速到巫山，这条路比较省时间，能够早早地到达巫山县城住宿，这肯定不是我的风格啦！早早地去县城住宿有啥意思，出来游玩，风景都在路上，还有一条路是沿着长江一直往上游走，中间有个郭家坝镇可以汽车过渡，即使不能正常过渡，也可以继续前行，绕道去东巴县城，那里有长江大桥可以过江上沪蓉高速到巫山县城，这个才是我想要的路线。</w:t>
        <w:br/>
        <w:t>卡特彼勒矿山车</w:t>
        <w:br/>
        <w:t>卡特彼勒矿山车</w:t>
        <w:br/>
        <w:t>从大坝游客中心出发之后，通过大坝下游的西陵长江大桥，来到了长江南岸，准备走一段高速到尽头的秭归港，这样可以跨过秭归县城，减少绕路，在上高速之前，路边有好多卖橙子的小贩，想到湖北也是橙子的主产区，不买点路上吃有些可惜了，路边问价比天津便宜不少，好大的橙子￥4一斤，当即采购了10斤。驶出短短的翻坝高速之后，开始走S334省道，这段省道除了开始有一段烂路正在修以外，剩余的路况都不错，右手边就是长江，走在山间峡谷边，时而过一个隧道，一直有长江的陪伴，看着左手边漫山遍野的橙子树，走这路比单调的高速公路惬意多了。当车行至郭家坝镇时，我果断地右转进镇，打算尝试一下汽车轮渡，如果不成功则只能继续走省道到</w:t>
        <w:br/>
        <w:t>巴东</w:t>
        <w:br/>
        <w:t>县，那样的话接下来的路将没有长江沿江陪伴了。来到了汽车轮渡的码头，发现有近几十辆车在排队等候，轿车、客车、三轮、摩托车等啥车都有，问了一下交警，说我的位置起码要等3个渡，就这样慢慢地排队，一个渡大约过21辆车，一边吃东西、一边拍照，时间不长终于轮到我们上船了，虽然上船速度很慢，由于坡度较大没有采用侧身登船，前保险杠底还是和船蹭了一下，好在无大碍，下船的时候采用了单轮斜侧登陆，顺利通过。</w:t>
        <w:br/>
        <w:t>汽渡排队中</w:t>
        <w:br/>
        <w:t>离开渡口</w:t>
        <w:br/>
        <w:t>在建的高铁跨长江大桥</w:t>
        <w:br/>
        <w:t>上岸之后沿省道S255上沪蓉高速到达巫山县城，顺利入住</w:t>
        <w:br/>
        <w:t>汉庭酒店</w:t>
        <w:br/>
        <w:t>江景房间。来巫山吃啥，当然吃巫山烤鱼啦!在县城里面找了一家人较多的餐馆点了一条烤鱼，再配上几个菜，八十多块钱又是吃到撑。￥68一份烤鱼味道很好，就是有点太辣了，幸亏我们点的还是微辣的，否则不定辣成啥样！餐后回宾馆的路上又有好多卖橙子和橘子的小贩，这里更便宜，和我在秭归买的橙子一般大小，这里只要￥3.5，那还犹豫什么，再给我称10斤，最终到家的时候买的两次橙子基本吃光，后悔没买两箱带回来，正月十六天津菜市场橙子卖￥6每斤。</w:t>
        <w:br/>
        <w:t>￥68的烤鱼</w:t>
        <w:br/>
        <w:t>住宿提示：该县城豪华型不上星的酒店为</w:t>
        <w:br/>
        <w:t>江山红叶酒店</w:t>
        <w:br/>
        <w:t>，地段很好，离乘船码头近，但是，看江景与我之前在宜昌的4星酒店对比，觉得在一个小县城好像3百多的房价有点不值，最终选择了价格便宜一半多的汉庭，除了没有早餐以外，宽阔的大宁河口，看江景一样漂亮。</w:t>
        <w:br/>
        <w:t>Day3，今天游览</w:t>
        <w:br/>
        <w:t>小三峡</w:t>
        <w:br/>
        <w:t>，然后去长江上</w:t>
        <w:br/>
        <w:t>游奉节</w:t>
        <w:br/>
        <w:t>县住宿。</w:t>
        <w:br/>
        <w:t>早上睡个懒觉，拉开窗帘，看见霾中的太阳从对面的山上逐渐升起，倔强的阳光穿过层层阻挠的雾霾，将余晖洒在了大宁河口的江面上。没办法，整个中国都在雾霾笼罩之下，凑合看吧，靠心中的想象，如果没有雾霾阻挡，通透的阳光洒落下来的样子。</w:t>
        <w:br/>
        <w:t>汉庭江景房</w:t>
        <w:br/>
        <w:t>收拾停当，下楼退房，将不用物品全部放进车的后备箱，车子继续放在酒店的停车场，我们步行去码头买票乘船，小三峡票价￥150，乘船往返需要4小时，最近淡季只有每天10点钟一班船，其实算算4个小时的票价真不贵，乘大船游览大宁河的小三峡，最后在一个河叉附近，换乘小船游览</w:t>
        <w:br/>
        <w:t>小小三峡</w:t>
        <w:br/>
        <w:t>，由于水位上升了100多米，小三峡的景色与原来有很大的不同，好多的景点永远淹没于水下，不过看现在的样子景色还不错，山清水秀，站在船头没几分钟就冻得受不了，本来就是冬天，江风一吹，我的皮夹克都扛不住，后悔没多穿点衣服。一边听着船上的工作人员讲解，一边挨着冻在船头东张西望，其实好多景点都是三分形似，七分想象。导游不解说根本看不出来，不过看看山、看看水也就够了，其它的什么悬棺啥的，不是很重要。</w:t>
        <w:br/>
        <w:t>小三峡景色</w:t>
        <w:br/>
        <w:t>小三峡景色</w:t>
        <w:br/>
        <w:t>桥上为沪蓉高速</w:t>
        <w:br/>
        <w:t>弥勒峰</w:t>
        <w:br/>
        <w:t>观音坐莲峰</w:t>
        <w:br/>
        <w:t>仿古栈道</w:t>
        <w:br/>
        <w:t>大船驶到河道变窄的地方出现一个船坞，所有乘客全部下船改乘小乌篷船游览小小三峡，小小三峡就是大宁河的一个小支流，里面的景色还不错，这里的河道更窄，水也更平稳、更绿。跟随乌篷船出行的有一个讲解员和一个驾驶员。讲解员负责一路解说，然后再唱唱山歌活跃气氛，当然啦！他也不是白唱的，为后面的推销做一下铺垫，唱完山歌，叙述了一下当地村民生活有多苦，然后推销打上小三峡LOGO的钥匙扣￥30每个。抛开他会不会给村民分享提成不讲，钥匙扣的确没啥用，还挺贵的，我没有买，整船20多人也没几个买的。乌篷船返回的过程中，讲解员也不爱说话了，山歌也不唱了，没人买他的钥匙扣，估计是不高兴了,不唱就不唱吧，反正唱的山歌也听不太懂，就让我们安静地欣赏两岸的山景吧！只可惜没有猿声，虽然路途中有时候能够看到岸边立着牌子“猴粮投放处”，但是，现在与1000多年以前的生态环境无法相比，“两岸猿声啼不住”的情景永远不会再现了。我们乘坐的乌篷船算是比较好的一艘，讲解员夸我们有眼光，他说这艘船当年搭载过江泽民，搭载过谁不重要，我看中这艘船是因为船上的椅子有靠背的，其它两艘都是长条板凳。</w:t>
        <w:br/>
        <w:t>小小三峡</w:t>
        <w:br/>
        <w:t>我们乘坐的乌篷船</w:t>
        <w:br/>
        <w:t>山歌唱起来</w:t>
        <w:br/>
        <w:t>曲径通幽的河道</w:t>
        <w:br/>
        <w:t>悬棺洞</w:t>
        <w:br/>
        <w:t>40分钟的乌篷船行程结束，大家又返回到大船上开始返程。之前来程时，不少人被大船讲解员忽悠花￥30买楼上茶座的，现在都给骗下来开始广告轰炸，当然骗下来的借口是回程顺水行船，船速较快，为了安全起见，需要降低船只的重心，所有人要到一楼室内坐稳，不能在室外甲板上走动拍照。这都是彻头彻尾的谎言，我知道这是谎言，因为船速没有明显的变化，大宁河的水几乎是静止的，这里的水位和三峡大坝的水位基本一致，流速相当缓。去程风景都看完了回程再看一遍意义也不大，最主要的是外边江风太大、太冷，没有一个人再去站在船头观景了。船上播的广告主要卖3种产品：尖嘴頢食品、何首乌生发药和三峡VCD光盘。尖嘴頢的食品铺垫做了大篇幅的讲解，引人入胜又娓娓动听，不亲自尝一下觉得对不起演讲者的口才，她不是采用音频播放的方式，而是采用现场解说，环环相扣，实在令人叹服。我买了两包尖嘴頢食品，现场百度搜网页没有任何介绍，只有淘宝搜到了尖嘴頢的商家，既然现场售价和淘宝的售价一致（当然不排除淘宝商家就是他们的），那就买两包吧，尖嘴頢肯定是村民散养的，村民肯定会收到实惠，这样既能为扶贫做点贡献，又是对现场讲解员进行了打赏，随船带的几大箱尖嘴頢食品基本上售罄，另外两样东西基本上无人问津。现在中午已过，气温上升，我移步出门上二楼观景拍照，直到船靠岸才下楼出仓结束愉快的小三峡之旅。￥150搭乘4个小时，与三亚亚龙湾坐船巡湾游、大连老虎滩出海游、镜泊湖乘船等等相比，真得超值了！</w:t>
        <w:br/>
        <w:t>￥100每包</w:t>
        <w:br/>
        <w:t>巫山小县城的江景房</w:t>
        <w:br/>
        <w:t>江山红叶酒店</w:t>
        <w:br/>
        <w:t>我们乘坐的游船</w:t>
        <w:br/>
        <w:t>巫山县城</w:t>
        <w:br/>
        <w:t>巫山县城</w:t>
        <w:br/>
        <w:t>此刻已是下午两点半了，好饿啊！怎么办？烤鱼伺候！这次就在码头附近找了一家没打烊的烤鱼店用餐，第一次吃到了纸上烤鱼，感觉很新鲜，纸的作用起到了一个小焖锅的效果，后厨处理的半生不熟的鱼用纸严严实实地包住，现场焖至全熟然后再撤纸用餐，这次点的是蒜香不辣的烤鱼，撤掉纸一看，好家伙儿！老板真下血本啊！她说用蒜超过一斤，鱼基本上淹没在蒜末中了，纸上烤鱼空间有限，￥58每条，这次是没有任何配菜的，我们又点了几样配菜添加进去一起炖，味道真得好棒！还是有点微辣，重庆的口味也可以理解，无辣不欢嘛！饱餐完毕，时钟指向下午16点，得，晚饭都省了，回宾馆取车驶往下一个目的地奉节县。</w:t>
        <w:br/>
        <w:t>纸上烤鱼</w:t>
        <w:br/>
        <w:t>从江边到沪蓉高速的路程一路都是在上坡，路途还不是笔直的，一会左转、一会右转，关键是大转弯坡路给你加了红绿灯，这酸爽谁走谁知道，苦了我们这些开手动挡驾驶员了，好在我只要不是大陡坡，起步还能马马虎虎对付过去，大陡坡可不行，舍不得狠踩油门，熄火是正常的。沪蓉高速基本上是在山间穿行，隧道连着桥梁，工程造价很高，通行费贵是正常的了，唯一不满的是限速80，坑爹啊，这TM还是高速吗？眼看要过年了，什么猫三狗四的选手都开车出来了，在隧道中不紧不慢50公里的时速压着后面一堆车，逼着别人违规变道，当然我也变道了，不变道谁受得了，当然变道的时候要眼观六路，一看后视镜有没有车尾随，二看头上隧道的右上方有没有摄像头，三嘛，不打转向灯，关掉车灯迅速变道，超车之后迅速切回原车道，然后打开车灯，仿佛一切都没有发生过，唯一变化的是我和前车换了一下次序。非经验之谈切勿随便模仿，反正这也是被二货司机逼的，高速上龟速占道的完全是自私利己主义者，从来不为别人着想。沿着沪蓉高速到达了奉节出口，为了能够路过</w:t>
        <w:br/>
        <w:t>白帝城</w:t>
        <w:br/>
        <w:t>景区，我特意在前一个出口下了高速，走了一段省道经过白帝城，三峡大坝筑起，白帝城被水淹之后变成了一个孤岛，孤岛与县城有廊桥相连，时间目前是17点多钟，偌大的停车场空无一车，前一天晚上查了一下携程网白帝城的景点门票，￥20，好兴奋，不贵呀！点击购买，不对啊，怎么不能选第二天的，再仔细一看，只有除夕到初六门票￥20，其它时间段￥70，坑爹啊！莫非想留我在这里过年？索性我不进去了。原计划是在这里逗留一整天，游览白帝城之后要乘船渡江到对岸登高徒步看三峡呢，既然现在不是优惠时段，看来这里和我无缘啊！</w:t>
        <w:br/>
        <w:t>办理酒店入住手续之后，我和老婆去江边保存较为完整的老县城的城墙和城门走了走，这里的江面很开阔，好像不像上游的长江啊！沿着城墙往</w:t>
        <w:br/>
        <w:t>夔门</w:t>
        <w:br/>
        <w:t>的方向走了一段，城墙结束了，老婆自己返回酒店休息，我沿着小道石级登山，准备登高远眺夔门，凭着感觉很顺利地到达了山顶，并找到了观看夔门的地点，掏出￥10纸币对照了一下，夔门被水淹了100米，雄伟不再，再者就是我的视角与10圆纸币也不相同，我都登到山上了，拍摄的视角还是偏低，得出的结论只能是10圆人民币采用的是航拍的照片。</w:t>
        <w:br/>
        <w:t>白帝城景区</w:t>
        <w:br/>
        <w:t>白帝城景区和夔门</w:t>
        <w:br/>
        <w:t>奉节宽阔的江面</w:t>
        <w:br/>
        <w:t>奉节县城古城门楼</w:t>
        <w:br/>
        <w:t>上山看夔门</w:t>
        <w:br/>
        <w:t>10圆背景图案</w:t>
        <w:br/>
        <w:t>点火阑珊处为奉节新县城</w:t>
        <w:br/>
        <w:t>Day4，奉节至恩施，全程省道和乡道，无高速可走。</w:t>
        <w:br/>
        <w:t>穿越奉节新县城过夔门长江大桥，全程拥堵，路况也差，过长江驶出县城人口稠密区之后，省道的路况很好，两边都是山景，这条路也是通往奉节天坑地缝景区的道路，对于天坑地缝景区兴趣不大，网上搜了一下别人拍的照片，下到坑底坐井观天地看看，然后还得徒步上来，还收不少的门票钱，再说了老婆爬山受不了，还是算了吧。重庆境内的省道走完了，进入湖北境内开始走乡道了，路况变得差多了，车速由70降到了40公里，路过几个村子更是堵得要死，到达</w:t>
        <w:br/>
        <w:t>恩施大峡谷</w:t>
        <w:br/>
        <w:t>游客中心的时候刚刚过中午。购票入场乘车游览云龙地缝和山上的七星寨，这里我的建议是不要购买地缝的联票，地缝好无聊，就是一条深水沟，游客下到深水沟一半的位置，沿着沟边的栈道走走，看看从上方飘落下来的几个小瀑布，个人感觉这个景点是凑数的、凑时间的。关键是怎么走下去的还得怎么爬上来，上下台阶不利的老婆落在后边，由于我给她一个人买的是索道票，我和孩子是步行山上的，只好把她一个人丢下慢慢行了，好在从地缝上来之后就是索道站，她几步一歇我就不管了，我和孩子走上来搭乘景区班车驶往山顶的七星寨山门，坐车上去差不多半小时吧，一路爬坡，恩施大峡谷山顶海拔1500多米，景区车停靠的七星寨检票点的海拔1400多米，从七星寨检票点走到索道上站海拔提升185米，里程900米，这么算下来价值￥120+的索道费用是不是有点高了，但凡有一点体力的人都能够自己爬上来的，索道是从山下坐的，很长的一段路都可以用汽车覆盖。上到山上之后和老婆汇合一起游览，我来恩施大峡谷是受到广告的影响，被骗来看看究竟，最后得到的结论是“啊哦！不过如此!”,什么号称镇谷之宝的“一柱香”景点，其实也不怎么样，相反，我倒是觉得几百米长的绝壁栈道还有可观赏性，至于地图上标的其它景点，我只能表示“呵呵!”，过了一炷香景点之后基本上就是一路下坡，走不动的可以坐滑竿，下到一半的位置就可以乘坐扶梯到达山下乘车点，扶梯不贵￥30每人，留下孩子在扶梯口等他妈妈，我自己步行走台阶下到乘车点，在山下边嗑瓜子边等他们两个人，瓜子皮堆起老高了，他们两个才慢慢地乘梯下来和我汇合。乘车出景区，游客中心取车驶往恩施州住宿，恩施州到景区的路很不好走，80公里的路走了两个多小时，我给恩施大峡谷景区的结论是一般般吧，没有吹嘘的那么好，这大深山沟子我应该不会再来第二次了。</w:t>
        <w:br/>
        <w:t>在恩施州入住的宾馆是在一个小山坡上，进入宾馆需要先经过一个小隧道，有点意思！这个宾馆应该是和国家电网有点关系，就在国电的后面，装修仿明清风格，环境还不错，出来找吃饭的地方比较麻烦，关门打烊的较多，好不容易找到了一家夜市餐馆，人很多，上菜超级慢，吃完饭都22点了，恩施的餐饮风格是咸、辣。</w:t>
        <w:br/>
        <w:t>云龙地缝就是深水沟嘛</w:t>
        <w:br/>
        <w:t>七星寨开始爬山</w:t>
        <w:br/>
        <w:t>棺材石</w:t>
        <w:br/>
        <w:t>峡谷栈道</w:t>
        <w:br/>
        <w:t>山下的村庄</w:t>
        <w:br/>
        <w:t>祥云火炬</w:t>
        <w:br/>
        <w:t>一炷香</w:t>
        <w:br/>
        <w:t>蓬内是下山扶梯</w:t>
        <w:br/>
        <w:t>Day5，今天的行程是恩施至清江，然后去湖南的凤凰古城住宿。</w:t>
        <w:br/>
        <w:t>早起用餐之后我自己搭乘市内公交车去恩施的土司城参观，年关将至游客稀少，人少好处是参观没那么拥挤，坏处就是土人表演被取消了，大年初二开始上演，土司城不大，一个多小时可以走遍，其中的九进堂是核心，数了一下还真有九道门，这个是古迹，能够保存下来实属不易，第九堂顶部都快要塌了，用了一根柱子辅助支撑的。城中最高点是钟楼（现代建筑），登高可以远眺一下，上面大钟可以随便撞，我撞了九下，提前为狗年祈福啦！</w:t>
        <w:br/>
        <w:t>土司城九进堂大门</w:t>
        <w:br/>
        <w:t>上到第九堂俯瞰</w:t>
        <w:br/>
        <w:t>用一根柱子辅助支撑</w:t>
        <w:br/>
        <w:t>钟楼可以敲钟</w:t>
        <w:br/>
        <w:t>恩施入住的宾馆</w:t>
        <w:br/>
        <w:t>游览完毕回宾馆退房出发，下一目标是到达清江边乘船游览蝴蝶崖，穿过了层层拥堵、盘过了数十个发夹弯的山路，到达清江边之后，得到结果是人家歇业了，白跑了一趟。前一天晚上在去哪网预订的船票，可恶至极，人家都歇业过年了，你还卖啥船票呢！怎么办？是继续沿着山路到鹤峰县住宿呢还是原路再退回去？到鹤峰是因为有点想去屏山峡谷乘坐一下当地的小船，那里有条小溪水很清澈，小船漂上水上有悬空的效果，叫什么躲避峡。关于这个躲避峡也是从某户外领队那里看过照片和得到的信息，但是，领队没有可靠的户外轨迹地图，他所说的农家院还忘记叫什么名字了，电话也没有，当然了，是他不愿意提供给我还是真没有就不得而知了，可能出于本意想让我参团游览吧？ 既然目的地不明确，也不确认是否也像清江这里一样关门放假，在加上剩下的路程一样都是盘山道，万一再白跑一趟我会疯掉的，即使我没疯掉，坐在后座的老婆也能把我磨叽疯掉，2015年去青海的坎布拉国家森林公园，那盘山道走得，上百道弯，我耳朵被后座的老婆磨叽了一道，好在山顶看刘家峡水库风景很美，下山的时候后座消停了，这次死活不敢再冒险，鹤峰不去了，直接原路返回走高速到凤凰古城。到达古城已是傍晚时分，先在县城找地方吃了晚饭，然后开车去古城找住宿的地方，古城是不能走车的，我们选在古城的东北方向，那里离公路很近，找个停车场停下，收拾东西找客栈住宿，年前的人比较少，选了一家</w:t>
        <w:br/>
        <w:t>临江客栈</w:t>
        <w:br/>
        <w:t>，房费￥180。放下行李之后就去逛古城看夜景了，古城的夜景很漂亮，沿</w:t>
        <w:br/>
        <w:t>沱江</w:t>
        <w:br/>
        <w:t>的房屋全部有彩灯装饰，江边有好多酒吧播放着震耳欲聋的音乐，其中的虹桥周边属于古城的核心景区，两边全是老的吊脚楼，越往边缘建筑越新，古城也逐渐向两边扩建蔓延，就在我们住宿的客栈对面，还有几栋正在搭建的没有完工的客栈，搭乘古城的这艘大船，靠提供餐饮住宿获得经济收入。沿江边走边逛一直到走机动车的大桥下，眼看着前方江边灯火暗淡下来，基本走到头了，于是我们返回，本打算在来时路过的青旅酒吧进去坐坐，结果回程发现歌手已经不见了，听歌不成只好回客栈休息了。</w:t>
        <w:br/>
        <w:t>餐饮小提示：尽量不要在古城内用餐，物价偏高，尤其不要在靠近江边的餐馆用餐，个人认为不干净，原因是第二天沿江边走的时候，发现上游的商铺老板在沱江里面涮拖把，下游有老板在江边洗菜，有洁癖的人是受不了这个的。</w:t>
        <w:br/>
        <w:t>在</w:t>
        <w:br/>
        <w:t>江边客栈</w:t>
        <w:br/>
        <w:t>窗口看到的夜景</w:t>
        <w:br/>
        <w:t>Day6，今天行程是</w:t>
        <w:br/>
        <w:t>凤凰</w:t>
        <w:br/>
        <w:t>至桂林。</w:t>
        <w:br/>
        <w:t>今天是大年除夕了，早上起来之后我自己去古城里面转转，昨日晚上只是在江边转的，今天要深入古城的内部走走，不走不知道，里面就像个迷宫，好在没遇到过死路，小路弯弯曲曲，除了像</w:t>
        <w:br/>
        <w:t>沈从文故居</w:t>
        <w:br/>
        <w:t>这样的收费景点之外，我还遇到了免费的景点，也可以亲自登上小木阁楼看看，里面的桌椅板凳和古床等等还真有些年头了。这次沿沱江走到了古城的尽头直到没路了才返回，回程在虹桥附近又登上了山坡打算鸟瞰古城，怎奈树木太高大，视线全部被遮挡，其实在南华桥南边有个凉亭，那里的高度已经很高了，完全可以俯视半个古城。</w:t>
        <w:br/>
        <w:t>除夕的早晨</w:t>
        <w:br/>
        <w:t>除夕家家张灯结彩</w:t>
        <w:br/>
        <w:t>可免费参观的景点楼上的闺房</w:t>
        <w:br/>
        <w:t>可免费参观的景点</w:t>
        <w:br/>
        <w:t>古城</w:t>
        <w:br/>
        <w:t>东门城楼</w:t>
        <w:br/>
        <w:t>沱江</w:t>
        <w:br/>
        <w:t>对面上我们住宿的客栈</w:t>
        <w:br/>
        <w:t>逛完古城回到客栈将尽中午，退房走人。来到昨日吃饭的湘菜馆，被告知现在已经不接散客，楼下的德克士也锁门歇业了，最后只好在对面的重庆小面解决了腊月三十的午餐，够惨的了！餐后南下去</w:t>
        <w:br/>
        <w:t>桂林住宿</w:t>
        <w:br/>
        <w:t>，大年三十高速开始免通行费了，好长的一段路基本上都被我一个人承包了，前后都没车，这才叫爽，下午16点多到达了桂林市火车站附近的酒店入住，由于担心没饭吃，特意选了一个价格较贵的“大”酒店，因为它的酒店名称就叫“**国际大酒店”，我想又是“国际”又是“大”，怎么着也得有餐厅有厨师吧！结果是“呵呵！”餐厅只提供早餐，晚餐还得自己出去解决，酒店一出门就有拉客的三轮车，￥5拉我们去依旧开放的餐厅就餐，走了挺远来到了一个餐厅，人还挺多，一看菜单有点偏贵，一路上也没看到开放的餐厅，就在这里凑合一顿年夜饭吧，如此便宜的路费拉我们到这里，明显这里是专门接待外地游客的餐厅，明知是当也得上了，这也是本次行程遇到的第二套路。饭后溜溜达达走回宾馆，中途路过一个东北餐馆又打包了一份饺子和烧鸡。猪蹄等菜留着午夜再吃一顿，在宾馆门口又遇到那个拉客仔了，他又跑回来继续拉客，他还向我们打招呼，不管怎样，大年三十晚上还这么辛苦，我也不好说什么，那你继续拉客吧，我要上楼看电视春晚喽！住高层的酒店好处就是视野好，可以看到远处和近处的烟花，今年天津不让燃放鞭炮，跑出来看烟花感觉也很满足，向鸡年说再见，在鞭炮声中迎来了狗年，万事大吉！</w:t>
        <w:br/>
        <w:t>Day7，今天目的地是桂林市至下属的阳朔县。</w:t>
        <w:br/>
        <w:t>桂林市我不陌生，算上这次我已经三次造访啦！桂林市号称两江四湖旅游，市内的象山公园和七星岩公园门票都挺贵的，去过一次足矣，是一个不可再去的景点，然后市内就无处可去了，驱车直接驶离桂林市，目标定位兴坪镇，看完10圆人民币背景，这次再看看20圆人民币的背景，还剩下50圆人民币的背景留得下次出</w:t>
        <w:br/>
        <w:t>游西藏</w:t>
        <w:br/>
        <w:t>。出桂林市走的乡道，中途有一段路是沿着漓江边走的，不过这一段路景色很一般，两边没有馒头山，远离漓江之后开始走盘山道上山，下山的时候路过一个观景平台，那里可以看到远处层层叠叠的馒头山，不过，此刻由于雾霾太重景色大打折扣，下山之后路边都是橘子树，看到路边有卖橘子的小贩，￥5每斤的沙糖橘，味道棒极了！我们把他刚摘的所有砂糖橘全部收庄包圆，大概九斤左右。开车吃砂糖橘还是有很大作用的，当你开长途犯困的时候，慢慢剥一个橘子，一瓣一瓣地慢慢吃，只要手中有事儿干，这样可以抑制困意保证行车安全。</w:t>
        <w:br/>
        <w:t>行车过程中路过一片油菜花田</w:t>
        <w:br/>
        <w:t>山上的观景平台，没有雾霾该多好</w:t>
        <w:br/>
        <w:t>到达兴坪镇之后存车开始徒步漓江，兴坪步行至</w:t>
        <w:br/>
        <w:t>九马画山</w:t>
        <w:br/>
        <w:t>距离约5.6KM，可以选择乘坐小筏子，小筏子可以省力，但是会失去徒步的乐趣，并且小筏子是采用PVC管仿制的竹筏，使用一个小柴油发动机，跑起来噪音很大，我不知道坐在筏子上的人嫌不嫌嘈，反正我在江边走都觉得嘈得要死，并且坐筏子为了安全不能离座，想拍个照都困难，最最主要的是看不了九马画山，</w:t>
        <w:br/>
        <w:t>杨堤</w:t>
        <w:br/>
        <w:t>镇和兴坪镇以九马画山为界，各自独立卖船票，井水不犯河水。杨堤的船可以看到九马画山，兴坪的没到九马画山呢就得返航。想想人家欧盟，国家之间都随便走，这个同属阳朔县的两个镇子还这样搞分邦，更加恶劣的是杨堤居然圈起来卖票了，要打此路过，留下买路财，这也直接导致我此次的漓江徒步只能到达九马画山为终点，然后再原路折返。由于漓江需要跑观光船的，所以桂林至阳朔县的水路是没有小桥可以过江的，如果要看九马画山需要乘坐轮渡过江，￥10每人，算起来很贵了，直线距离50米不到，还好往返可以讲价，最终￥15成交，过江之后沿右边的江边走一段路，在江边的石滩上就可以看到九马画山的全貌了。第一次乘船游漓江的时候听船上导游讲，原来只能看出七匹马，其实这七匹马也是三分神似，七分靠想象，后来周恩来游漓江的时候看出了九匹马，要不人家怎么能够当总理呢，独具慧眼，然后此地就被称作九马画山，不过这次在码头听当地人讲，其实在山上的峭壁上只能看出七匹马，另外两匹是在旁边的山上，并且一个是马尾，另外一个是马的什么部位就忘记了，恕我眼拙，我连七匹都没看出来，全当热闹看了。</w:t>
        <w:br/>
        <w:t>￥20背景取景处</w:t>
        <w:br/>
        <w:t>小动力筏子乘坐点</w:t>
        <w:br/>
        <w:t>徒步漓江</w:t>
        <w:br/>
        <w:t>徒步漓江，这里应该是</w:t>
        <w:br/>
        <w:t>黄布倒影</w:t>
        <w:br/>
        <w:t>的地方</w:t>
        <w:br/>
        <w:t>九马画山小轮渡</w:t>
        <w:br/>
        <w:t>九马画山你能看出多少匹马？</w:t>
        <w:br/>
        <w:t>抗着鱼鹰找人照相的渔民</w:t>
        <w:br/>
        <w:t>时间目前是下午17点，该往回返了，我还要到兴坪镇爬老寨山看日落，眼看5.6公里的路程如果再徒步回去需要花费一个多小时，估计到镇里太阳也落山了，于是搭乘当地老乡的摩托车回程。老寨山不高，爬到山顶半小时就够了，登山的地点就在镇子轮渡码头后边。老寨山的登山石级据说是和一个日本老人有关，他摸索道路登上老寨山之后发现景色很美，并且想让美景与他人分享，于是在当地常住下来出资、出力购买材料，修建石级和山上的友好亭。上山之后如果要看日落还要爬上乱石坡，那里才是日落的方向，看日落的人不少，只可惜雾霾太重，日落的景色没有想象中的好。日落之后下山驱车到阳朔县城住宿，当天是大年初一，来阳朔的游人逐渐增多，我们没有提前预定宾馆，路边看到一个速8酒店问了一下，房费￥280不能停车，我们正在犹豫之时，有拉客仔介绍去他们家住宿，房价便宜还能停车，那就去看看吧，看了一下家庭旅馆，房间还不错，我下楼打算再续一天，结果老板说第二天的房间是￥400，他说“今天的客人少是这个价，因为来的人还在路上...”那就算了，明天我打一枪换一个地方。</w:t>
        <w:br/>
        <w:t>登山老寨山俯瞰兴坪镇</w:t>
        <w:br/>
        <w:t>老寨山霾中的日落</w:t>
        <w:br/>
        <w:t>老寨山霾中的日落</w:t>
        <w:br/>
        <w:t>山顶友好亭</w:t>
        <w:br/>
        <w:t>下山了</w:t>
        <w:br/>
        <w:t>住宿办理停当之后开始下楼找地方吃饭，餐馆基本上都是全城都卖啤酒鱼，而且很贵，我老婆看了一眼隔壁桌点的啤酒鱼，用个大铁盘子装的，看卖相也不怎么样，菜市场里最便宜的大鲤鱼，可能各个地方售价不同，天津是￥7左右，在阳朔的餐馆里身价倍增，达到了￥58每斤，并且餐馆的鱼重量都是2.5斤起，当地产的鱼更贵，一百多一斤，想想我在巫山连续吃了两次烤鱼，鱼论条不过￥58和￥68，这里吃一次鲤鱼要花一百多，想想还是算了，别说是啤酒鱼了，就算是五粮液鱼...，如果放五粮液和茅台倒是可以考虑尝尝，呵呵。随便点了几个其它菜对付了一顿，我给餐馆点评是又贵又不咋地！餐后逛</w:t>
        <w:br/>
        <w:t>西街</w:t>
        <w:br/>
        <w:t>，西街的酒吧有那么几个，有静吧有闹吧，还有几家</w:t>
        <w:br/>
        <w:t>印度餐厅</w:t>
        <w:br/>
        <w:t>，真有印度人厨师，整个西街人山人海，我们从西头走到了东头，回来的路上找到了一个酒吧，进酒吧点两瓶啤酒听了一个多小时的歌，体验一下当地的酒吧文化吧，酒吧基本上被广东人占领了，这桌是肇庆的，那桌是茂名的，还有一桌是中山的等等。两个广西柳州的歌手，顺应潮流还特意多唱了一些粤语歌曲。午夜12点我们离开了酒吧，这时的西街游人少了很多，但是，各个餐馆还是有人在用餐，路过的酒吧有的依然火爆，大声嘈杂的音乐伴随着主持人不断地解说，门口还围观了一群人，我路过我也加入了围观的行列，围观是有原因的，因为里面正在表演钢圈舞，酒吧天棚上吊着一个直径将近一米的钢圈，身材爆好的美女身着三点式，在不断转动的钢圈上不停地做着各种的动作和姿态，时而倒挂、时而劈叉等等。你要用艺术的眼光欣赏，不能含有猥琐的念头。围观完毕，离开西街回宾馆休息。</w:t>
        <w:br/>
        <w:t>西街的人流</w:t>
        <w:br/>
        <w:t>午夜的西街</w:t>
        <w:br/>
        <w:t>Day8，今天计划</w:t>
        <w:br/>
        <w:t>遇龙河漂流</w:t>
        <w:br/>
        <w:t>和游</w:t>
        <w:br/>
        <w:t>十里画廊</w:t>
        <w:br/>
        <w:t>。早上退房之后设置导航至金龙桥漂流点，快要到金龙桥的时候看到路边牌子指向和导航不一样，于是我按照路边牌子的指引来到了一个小漂流点，我老婆起了疑心，这小破路也不像个旅游点的样子啊！尽头的一个小停车场里倒是停了一辆大巴和几辆小车，我老婆下车买票，不一会看着她拿着钱又回来了，她说我们来到了一个假景点，里面卖的船票不是在这里漂流的，套路够深的，这次是本次行程遇到的第三个套路。还好我们都是走南闯北多次出来玩的，不然还真不好避开这些套路。退出假景点到达真漂流点之后，遇到了有意思的现象，就是真漂流点的人对我们爱理不理，找借口说排队的人很多，要排一个半小时以上，推荐我们去那个假景点买票漂流，甚至我们都把钱递进去了，又被售票员退回来了。我们走到</w:t>
        <w:br/>
        <w:t>遇龙河</w:t>
        <w:br/>
        <w:t>边看了一下水，水也不清，和我们家楼下的水差不多，排队的人还真不少，算了，那就不漂流吧。回程的路上遇到一家餐馆，这么多天以来终于遇到一家可口的饭馆了，点了几个菜味道都很不错，关键是那碗桂林米粉，￥28一大碗够两人份了，味道很棒。下午返回阳朔县城的十里画廊，存汽车租自行车游览，那里每天7点至19点交通管制，只能走自行车。前两次游十里画廊一次是汽车，一次是自行车，骑自行车的那次，儿子还在我的胸前背带上，才一岁半，现在他自己骑一辆自行车了，时间过得快啊！骑到尽头的</w:t>
        <w:br/>
        <w:t>月亮山</w:t>
        <w:br/>
        <w:t>对面，看到了当年在此用过午餐的月亮妈妈农家院居然还在，这都十几年过去了，不知道当年会多门外语的月亮妈妈还在不在了？骑车回程的路上我们又左转往遇龙河的上游骑出了好远，那里真是一幅田园景色，有山、有水、有菜地、有农家、有水车还有卖小吃的农妇。这里借用一下单位某同事的人生目标“农妇、山泉，有点田”，我估计这个“农妇”，如果丑了他不会满意吧！开玩笑了。</w:t>
        <w:br/>
        <w:t>十里画廊的遇龙河</w:t>
        <w:br/>
        <w:t>遇龙河全景</w:t>
        <w:br/>
        <w:t>月亮山</w:t>
        <w:br/>
        <w:t>月亮妈妈农家院</w:t>
        <w:br/>
        <w:t>算了一下时间，租车点下午18点下班，在遇龙河边坐了一会我们就骑车返程了。阳朔县是没有共享单车的，桂林市有，我估计共享单车影响租车生意，即使有的话也早被他们恶意破坏掉了。取车回新换的宾馆住宿，这个宾馆是本次行程住的最差的一个了，携程网预订的，并且我们还在头一天吃晚饭的时候提前看过房间，谁知道预订的和我们看的房间不是一栋楼，网上预订的房间面积太小了，并且没有停车位，车子停到了500米外的某小学操场上，还收了我￥40的停车费，真是郁闷。午餐吃得较多，孩子说不饿，然后他自己留在宾馆玩，我和老婆又去西街逛，这次走的另外一条道路，想找一个餐馆用晚饭，找了两家看起来还不错的，谁知当天只有特殊的“春节菜单”，啥叫“春节菜单”?就是由于大师傅放假，只能点选那么几样菜，并且还很贵，后来我们在那个餐馆的旁边找到了一家豆浆店，环境宽敞明亮，菜也不贵，有老婆喜爱的广东肠粉，我们点了好几样不同口味的肠粉，结果也就花了￥50圆左右，吃完下楼的过程中，前面的水池边正在上演大型水上舞台剧《再忆刘三姐》水池周围都用水幕墙遮挡起来，我们在二楼上可以看到，不过由于距离远听不太清楚，好在舞台对面有字幕，一看字幕明白了，基本上就是现场再演一遍《刘三姐》电影里面的一些山歌对唱，一条船上的是莫老爷为首的秀才团代表统治阶级，另一条船上是以刘三姐为首的农民代表被统治阶级，看了一会儿，站着太累，我们又继续逛西街了，这次把西街的都逛遍了，不留死角。回到宾馆开始犯难了，明天去哪好呢！</w:t>
        <w:br/>
        <w:t>原计划我要去中越边境的德天瀑布的，查了一下导航需要驱车9小时，明日是大年初三，如果去的话，到德天瀑布点个卯就得立刻往家走，初七就得上班了。并且我原计划想要住的名仕艺术大酒店房间由年前的￥300多暴涨至￥800，这和抢钱有区别吗？区别还是有的，那就是我可以选择不去，况且冬季瀑布的水量是最小的，不是最壮观的时候，这个已经在2016年春节黄果树瀑布进行了验证，既然不去德天了，下一步该去那里呢？现在逐步返程只能路过长沙，老婆11月份刚在长沙转过两天，不想再去了。此刻女人的地理盲暴露出来了，不断地问我是不是路过广州？去深圳旧地重游吧！是不是路过山东威海，去看天鹅吧！是不是路过成都，我还没去过成都呢！最后商定的地点是适当地绕路，去重庆市转转。</w:t>
        <w:br/>
        <w:t>Day9，今天行程</w:t>
        <w:br/>
        <w:t>阳朔至重庆</w:t>
        <w:br/>
        <w:t>，耗时12小时。</w:t>
        <w:br/>
        <w:t>早上早早地退房取车，想要赶在交通管制之前穿过十里画廊，来到那个小学存车场发现，好家伙！操场上居然停满了汽车，看来停车费收入颇丰啊！穿越十里画廊上高速之后驶往桂林市的方向，有好长一段路两边全是馒头山，景色很美。一路出广西、穿贵州来到重庆地界，车流量骤然增加出现拥堵，到达重庆市的时候天色已晚，随便在巴南区找个宾馆住下了。出来找吃饭的地方真不容易，都是火锅店，好不容易找到一家可以点餐炒菜的，对付吃一口吧！</w:t>
        <w:br/>
        <w:t>Day10，今天重庆市内游玩。查了一下有特色的轻轨线路2号线，既有穿越居民楼的站点，又有90度大转弯的站点，还有一段路是沿着嘉陵江走，可以欣赏嘉陵江的景色，所以我们特意绕路到大渡桥站点上车，不过说实话，那个90度角的大转弯在车上看不出来怎样，那个穿过居民楼的站点，也是需要在站点下方观看才能看出点意思的，我们也就是在轻轨上一走一过，打卡似参观。接下来的一整天都在渝中区转悠了，先去的朝天门码头。然后又去</w:t>
        <w:br/>
        <w:t>解放碑步行街</w:t>
        <w:br/>
        <w:t>，路过</w:t>
        <w:br/>
        <w:t>长江索道</w:t>
        <w:br/>
        <w:t>，看着排出几百米的队伍，深感电影对景点的影响有多深远，靠电影出名的景点有多少，随随便便就能够说出几个来，张艺谋的两个电影火了兵马俑和乔家大院，《疯狂的石头》火了长江索道、《茶是故乡醇》火了德天瀑布、《芙蓉镇》火了芙蓉镇、韩寒的垃圾电影也能火了东极岛等等。下午逛饿了想找地方吃饭又犯了难，商场里面的美食城有的没开，有的打烊，查了一下点评网，找到了一家写字楼里面的川菜馆，楼层在36层，该川菜馆味道还凑合，楼层较高，坐窗边一边吃饭一边观景还不错，由于楼下也没有招牌，楼层又这么高，味道一般般，全指着网络活着了，我猜那点评网的好评都是刷出来的。吃完饭继续逛步行街，走到八一路发现两边全是卖小吃的，刚才没太吃饱，在小吃街又补了一顿。天快黑了，我们打算去洪崖洞看夜景，尽管我提前有心里准备，走到洪崖洞还是被眼前的景象吓到了，这人流密密麻麻的，稠密的队伍拐了好多道弯，他们是准备下到底部去，我一看下到底部看夜景的想法实现不了了，那就采用第二方案，去嘉陵江大桥上拍摄洪崖洞夜景，尽管去嘉陵江大桥也很拥堵，不过和下扶梯相比好多了，洪崖洞的夜景很漂亮，白天看不出来什么，那里要晚上去才好看。看完洪崖洞夜景之后想打车去江南岸的一棵树观景平台俯瞰重庆渝中区夜景，这人流打车去是一种奢望，没遇到几辆出租车，我要是司机我也不往这里走，太拥堵了，严重影响生意，没办法只能步行至较场口乘坐公交去，公交车还没到一棵树景点呢就开始了长时间的拥堵，其实我事先看过了百度地图，发现那里一直拥堵，但是我没想到会如此地拥堵，堵在盘山道上一步一动，还好我没开我的手动挡车子，否则能把我折磨死，中途不断有外地牌照的私家车掉头离去，赌了一个多小时，终于上山了，路过了一棵树观景台，可是我们没有下车，眼看要到22点了，下了公交车就没车子回去了，过了观景台之后我们才下车，夜景是看不了了，直接打了个黑车去地铁站，再晚一会地铁都收班了，只能把重庆夜景留给下次机会吧!</w:t>
        <w:br/>
        <w:t>朝天门码头</w:t>
        <w:br/>
        <w:t>朝天门码头全景</w:t>
        <w:br/>
        <w:t>过江索道</w:t>
        <w:br/>
        <w:t>解放碑步行街</w:t>
        <w:br/>
        <w:t>洪崖洞夜景</w:t>
        <w:br/>
        <w:t>洪崖洞夜景</w:t>
        <w:br/>
        <w:t>两江游</w:t>
        <w:br/>
        <w:t>船</w:t>
        <w:br/>
        <w:t>Day11，参观磁器口然后开始返程。</w:t>
        <w:br/>
        <w:t>早餐之后退房出发，地库开车出来被闸机蹂躏了两次，地库大陡坡，闸机设在最上面，免费存车券给保安之后，陡坡上起步两次熄火，原路后退至稍微平坦的地方才发动车子重新上去。到达磁器口发现路边的停车场都写着停车位已满，后来也没停车，直接又绕出来继续返程了，磁器口和</w:t>
        <w:br/>
        <w:t>白公馆</w:t>
        <w:br/>
        <w:t>也留给下次机会吧！还有两天就假期结束了，返程车流明显增多，进入陕西，穿越了几十公里的终南山隧道，晚上20点到达西安吃饭和休息。</w:t>
        <w:br/>
        <w:t>Day12，</w:t>
        <w:br/>
        <w:t>西安至天津</w:t>
        <w:br/>
        <w:t>。</w:t>
        <w:br/>
        <w:t>早上出发开始返程，本想早早地加满油，哪里知道西安绕城高速服务区就排着着长长的队伍。我一直坚持到合阳县才驶出高速去县城加油，高速服务区加油太耗时间，排队排不起。之后进入山西境内更是堵得要死，堵了一路，下午13点开始一直到晚上22点驶离山西旧关收费站，路况逐渐变好，限速提升至120公里，后期基本上就按照最高限速120公里的时速往天津飞奔，中途23:30左右驶离一次高速，调头拿了一张纸卡之后继续前行，在23:50的时候看到前方有保定的清苑出口，于23:55分再次驶出高速，在清苑高速出口见到了壮观的景象，几十辆车等待调头上高速，愣是把收费站给堵死了，其实主要还是ETC设备有点故障，车子走近了不自动抬杆，导致车子还要倒车，后面车子跟得又近，无法正常倒车，堵在那里乱作一团，一看到这种情况果断熄火开始吃东西、喝水休息，20分钟之后才又回到高速上，最终到家已经是初七凌晨3点钟，简单洗漱就休息了，早上7点钟又拖着疲惫的身子准时起床上班，至此为期12天的两湖一广春节自驾游圆满结束。</w:t>
        <w:br/>
        <w:t>花销小计：本次行程5520公里，高速过路费￥904；油费￥2000；住宿费￥2000+；停车费￥170；饭费￥1000+；景点门票￥1000+；算上买水果和纪念品等消费，总计￥8000.</w:t>
        <w:br/>
        <w:t>旅游心得：一路感受长江的波澜壮阔、小三峡的秀丽、柑橘橙子之乡的甜美、重庆的辣、烤鱼的香、凤凰古城的灯光璀璨，漓江的水、阳朔西街酒吧的文化，所有的这一切使你能够收获一份好心情作为2018狗年的开始吧！</w:t>
      </w:r>
    </w:p>
    <w:p>
      <w:r>
        <w:t>评论：</w:t>
        <w:br/>
        <w:t>1.乘船往返需要4小时</w:t>
        <w:br/>
        <w:t>2.2000左右</w:t>
        <w:br/>
        <w:t>3.OK</w:t>
        <w:br/>
        <w:t>4.漂亮的大片，回头我去的话也要好好拍一回写游记！</w:t>
        <w:br/>
        <w:t>5.关于这篇游记，如果有相关的问题，能问你吗？</w:t>
        <w:br/>
        <w:t>6.楼主这一趟的住宿费用是多少啊？</w:t>
      </w:r>
    </w:p>
    <w:p>
      <w:pPr>
        <w:pStyle w:val="Heading2"/>
      </w:pPr>
      <w:r>
        <w:t>47.长江探索号三峡游轮</w:t>
      </w:r>
    </w:p>
    <w:p>
      <w:r>
        <w:t>https://you.ctrip.com/travels/yichang313/3645792.html</w:t>
      </w:r>
    </w:p>
    <w:p>
      <w:r>
        <w:t>来源：携程</w:t>
      </w:r>
    </w:p>
    <w:p>
      <w:r>
        <w:t>发表时间：2018-3-19</w:t>
      </w:r>
    </w:p>
    <w:p>
      <w:r>
        <w:t>天数：5 天</w:t>
      </w:r>
    </w:p>
    <w:p>
      <w:r>
        <w:t>游玩时间：4 月</w:t>
      </w:r>
    </w:p>
    <w:p>
      <w:r>
        <w:t>人均花费：800 元</w:t>
      </w:r>
    </w:p>
    <w:p>
      <w:r>
        <w:t>和谁：和朋友</w:t>
      </w:r>
    </w:p>
    <w:p>
      <w:r>
        <w:t>玩法：</w:t>
      </w:r>
    </w:p>
    <w:p>
      <w:r>
        <w:t>旅游路线：</w:t>
      </w:r>
    </w:p>
    <w:p>
      <w:r>
        <w:t>正文：</w:t>
        <w:br/>
        <w:br/>
        <w:br/>
        <w:t>美景</w:t>
        <w:br/>
        <w:t>从</w:t>
        <w:br/>
        <w:t>重庆</w:t>
        <w:br/>
        <w:t>到</w:t>
        <w:br/>
        <w:t>奉节</w:t>
        <w:br/>
        <w:t>，河水绵延温婉，但在</w:t>
        <w:br/>
        <w:t>夔门</w:t>
        <w:br/>
        <w:t>开始展现出雄奇、凌云的气概，再经过</w:t>
        <w:br/>
        <w:t>瞿塘峡</w:t>
        <w:br/>
        <w:t>、</w:t>
        <w:br/>
        <w:t>巫峡</w:t>
        <w:br/>
        <w:t>、西陵峡的跌宕起伏，山现奇境，水雾迷离，而后才豁然开朗，一马平川奔腾到海。流动的风景，移居的新城重庆至</w:t>
        <w:br/>
        <w:t>丰都</w:t>
        <w:br/>
        <w:t>一段，并不在“三峡”范围之内，但在进入三峡前，这一段开阔的河面使人轻松愉悦，并且，作为峡谷景观的参照，重庆和丰都两个风格独特的城市，是进入三峡这段高潮前不可或缺的序曲。</w:t>
        <w:br/>
        <w:t>各色船只堆满了大半个江面</w:t>
        <w:br/>
        <w:t>重庆</w:t>
        <w:br/>
        <w:t>是这一趟行程中最大的城市，半个城市都被浓雾笼罩，各色船只堆满了大半个江面，“长江探索”独一无二的流线型外观很容易辨认。即便在五星游轮有些泛滥的今天，“长江探索”仍然鹤立鸡群:它的设计师Andrew Sobenko曾设计过香港文华东方酒店; 由以定制奢华旅行线路闻名的AK( Abercrombie &amp; Kent)管理; 顾客名单上拥有比尔.盖茨、沃沦巴菲特、基辛格、时代华纳总裁、洛克菲勒家族、卡耐基博物馆团、世界总裁协会等光鲜的名字。“长江探索”资深领队Bill Hurst来自肯尼亚，30年前，他就在长江上游担任游船总监，见证了三峡旅游的整个变迁。是他们的故事，让我决定这次选择搭乘“长江探索”号重返三峡。</w:t>
        <w:br/>
        <w:br/>
        <w:t>长江上的三峡游轮</w:t>
        <w:br/>
        <w:t>每年冬天(大致从11月起)，上游段的涉外游轮就会停航，直到来年春天重新开航。我们赶上了今年的</w:t>
        <w:br/>
        <w:t>首航</w:t>
        <w:br/>
        <w:t>，在</w:t>
        <w:br/>
        <w:t>重庆</w:t>
        <w:br/>
        <w:t>朝天门</w:t>
        <w:br/>
        <w:t>码头上船。欢迎仪式之后，我一头钻进了我的江景房，探索号房间的大小和布局确实像岸上五星酒店一样，出自名家之手，细节不落俗套。窗外的风景则好像一条永无尽头的画廊，昼夜不停地更换。</w:t>
        <w:br/>
        <w:br/>
        <w:t>长江探索号三峡游轮</w:t>
        <w:br/>
        <w:t>万州</w:t>
        <w:br/>
        <w:t>之前，我们会经过</w:t>
        <w:br/>
        <w:t>涪陵</w:t>
        <w:br/>
        <w:t>、</w:t>
        <w:br/>
        <w:t>丰都</w:t>
        <w:br/>
        <w:t>、</w:t>
        <w:br/>
        <w:t>忠县</w:t>
        <w:br/>
        <w:t>。丰都是这之中最有特色的，“鬼城”的定位使它声名远播。每个城市都因为</w:t>
        <w:br/>
        <w:t>三峡大坝</w:t>
        <w:br/>
        <w:t>的修建有过搬迁，丰都也一样。几年前我曾去过江北的老城，那是一个非常古典的小城，码头连接着一条上百</w:t>
        <w:br/>
        <w:t>年的石板街，然后是很高的石阶，石阶尽头是挂着鬼头的高大城标。街道上随处可见各种鬼神文化，城市倚靠的山上雕刻着巨大的玉皇大帝头像，“鬼国神言”则贯穿整个山体内外。说是“鬼城”，却充满了生活气息，宁静祥和，</w:t>
        <w:br/>
        <w:t>在重庆</w:t>
        <w:br/>
        <w:t>多山地的大环境下，</w:t>
        <w:br/>
        <w:t>丰都</w:t>
        <w:br/>
        <w:t>拥有一个难得的小平原，所以它以前的县名叫“平都”。而今，新县城的一大半从江北搬到江南，新城簇新、宏伟，明亮干净，但城市冷清，人气也不旺，空间扩展得太过散漫，以至没有规律，也无中心。新的滨江路在夜色中很好看，却没有特色，而且宽阔得不像一个县城。</w:t>
        <w:br/>
        <w:br/>
        <w:t>长江美景</w:t>
        <w:br/>
        <w:t>长江上的异乡人</w:t>
        <w:br/>
        <w:t>船上的行程单安排得很满，好像主人唯恐客人沉闷，从早上6点半的早茶和咖啡、?点的太极晨练开始，一直到晚上10点菲律宾乐队结束，中间几乎没有空隙，其中还包括了长江、阴阳医学、茶艺、刺绣、包饺子、食物雕刻、鼻烟壶等诸多</w:t>
        <w:br/>
        <w:t>极富中国特色的讲座和参与性活动。</w:t>
        <w:br/>
        <w:t>第二天，我没有参加太极晨练，但赶上了丰富的早餐。船上的总厨来自奥地利，他的印尼妻子和我一起用餐。这位生在印尼长在欧洲的总厨夫人，熟识各大酒店和度假村，但她抱怨星级酒店雷同的早餐，每天看着重复的菜单就很头“可是这里就不一样，我先生每天都更新菜单，即便早餐，每一天也都不同。”她怕我不相信，又重重地强调疼，道，“明天早上你再来时就会知道。”</w:t>
        <w:br/>
        <w:t>总厨</w:t>
        <w:br/>
        <w:t>总厨一直在餐厅来回走动，询问客人意见，直到最后一批客人离开，他才坐下来用餐。我想这是因为</w:t>
        <w:br/>
        <w:t>重庆至万州</w:t>
        <w:br/>
        <w:t>一段，岸上景致稍嫌普通，他们担心客人会乏味，尽量在船舱内创造舒适怡人的空间吧。殊不知，船上的生活和船上的人也是客人眼中的一道风景，耐人寻味。</w:t>
        <w:br/>
        <w:br/>
        <w:t>在上午的各个活动中，Bi11关于中国和长江的讲演最为精彩。虽然已过花甲之年，但Bi11精神矍铄，说纯正的英式英语，很亲切地微笑。他用地图演示中国地貌，更多的时候，他用自己旅途中拍下的照片展示，Bi1l喜欢旷野，他去过中国很多地方，了解各个少数民族。他说长江沿岸城市中，他最喜欢重庆，因为那是唯一的山城，“在这个城市走路，就像探险，随时有出其不意的风景出现。”他称重庆的棒棒军为“Bangbang Men”,引得我哈哈大笑，“重庆如果离开棒棒</w:t>
        <w:br/>
        <w:t>军，整个城市就没法运转。”他在长江上已经待了30多年，长江航运这么多年来的点滴变化，他都有详细记录，甚至泸州、自贡、西昌等地，他也曾一一拜访，所以他名片上的头衔是长江专家(Yangtze Expert)。</w:t>
        <w:br/>
        <w:t>Bi11确实不愧是长江上最资深的专家，1969年，“仙女”和“三峡”两艘船第一次航行，往返于南京和重庆之间，他就在那船上。1985年，重庆造了“巴山”号，他又在那里待到1994年，之后就来了长江探索”号。</w:t>
        <w:br/>
        <w:t>游客在神农溪</w:t>
        <w:br/>
        <w:t>我问他如何看待三峡岸边这些新建的城市，“很多人对这些持否定态度，那是因为他们都只是在船上，以一个轻松的过客的态度经过两岸，当然喜欢古老的传统，”他回答我，“但我知道住在那些老房子里的人并不舒服，他们喜欢新房</w:t>
        <w:br/>
        <w:t>子。”可是搬迁后的新生活并不容易，我保留自己的意见，“年轻人喜欢现在的城市，也会很快适应新的生活，对于老人就难了。’</w:t>
        <w:br/>
        <w:t>在长江的船上待了30多年，对于Bi11,这里已经像家一样，“不会厌倦么?”“不会呀，因为长江一直在不停变化，这也正是发展中的中国的一个缩影，我很喜欢。它的风景、天气、历史，当地的人，都在不断变化中，你总能收获到惊喜。”</w:t>
        <w:br/>
        <w:t>但是这条封闭的内河航道和他在肯尼亚的家乡差别那么大。不想家么?“有时候也想家，但是已经回不去了，”他的神情略显忧郁，“我现在住在香港，在长江工作，肯尼亚那个家已经名不符实。”“你的家人在哪儿?”他不假思索地摊</w:t>
        <w:br/>
        <w:t>开双手，指着环绕在全船上下的船员说，“就是这些，他们全是我的家人。”</w:t>
        <w:br/>
        <w:t>在我跟随Bi11进入三峡过去的故事时，世界各地的游客们兴致勃勃地参与了各个活动，我们的船也已驶过上游的开阔</w:t>
        <w:br/>
        <w:t>河段，从</w:t>
        <w:br/>
        <w:t>万州</w:t>
        <w:br/>
        <w:t>开始，故事就不一样了。</w:t>
        <w:br/>
        <w:t>壮观的</w:t>
        <w:br/>
        <w:t>长江三峡</w:t>
        <w:br/>
        <w:t>脚手架上的新移民之都</w:t>
        <w:br/>
        <w:t>下午两点抵达</w:t>
        <w:br/>
        <w:t>万州</w:t>
        <w:br/>
        <w:t>。这是三峡库区内第一大城，号称“移民之都”，整个库区共有140万移民，仅万州就有26万。Bil1知道它的重要性，特意安排大家在这里停留，并上岸走访，去农贸市场、山区学校、博物馆，以及移民新区，这几个</w:t>
        <w:br/>
        <w:t>点涵盖了万州的过去和现在。城市内诸如“移民广场”、“移民大桥”的地名，时时提醒我们移民与这个城市的关系。其实，三峡历代便是移民通道，只是之前都是外地往三峡地区移民，这一次，是第一次三峡往外移民。不管是往外迁还是往内移，万州都是重点。</w:t>
        <w:br/>
        <w:br/>
        <w:t>吊桥</w:t>
        <w:br/>
        <w:t>以前老城区繁华的商业中心都在码头一带，库区建成后，下面机构都搬迁到了山上，空间不够用时，就在地下开辟用地，以前水下一半、水上一半的格局，现在变成地下一半、地上一半。4月初，街上的梧桐刚长出新叶，大概因为下雨，我没看到拥挤的人群，反倒是一个怡人的南方城市。在这个大半安居，小半还在建设的城市，人们平静而秩序井然地生活着，日常琐碎的快乐随处可见，虽然是重庆第二大城市，可是整个空间很疏朗，并不觉得压抑，还葆有乡村气息，清新湿润。</w:t>
        <w:br/>
        <w:br/>
        <w:t>三峡旅游_三峡游轮_三峡旅游攻略_三峡游船_三峡豪华游轮_重庆江运游轮管理有限公司</w:t>
        <w:br/>
        <w:t>三峡游轮预定中心_长江游轮票务联网销售中心官方网站：www.cjsanxia.com</w:t>
        <w:br/>
        <w:t>来过此地的名人，包括苏轼，李白，陆游，王维，白居易，孟郊，刘备等人。李白曾经三次来过万州，整个城市都能看到和李白相关的印记，当地的酒叫“诗仙太白”，城市后面的山叫“太白岩”，山脚的寺院叫“太白祠”，山麓有白岩书院，旁边的路则称白岩路。</w:t>
        <w:br/>
        <w:br/>
        <w:t>淳朴的三峡人</w:t>
        <w:br/>
        <w:t>和重庆一样，万州也是背靠山体，平面上伸展的空间不大，因而高楼林立。高山阻断了视野，有点压郁。每条道路都有高低落差，很容易迷路，认路时只要记住朝江的方向即可。轮船码头对面是一片正在拆迁的老房子，从滨江大道上看，这是另一个天际线由脚手架组成的城市。</w:t>
        <w:br/>
        <w:t>现在的万州，航道宽阔，水运物流成本低，很多项目落户万州，在长江上游腹地建起大量工厂。当地人的自豪感也因此被培育出来。当地的主流报纸叫《三峡都市损》，无论从物理上还是心理上，长江都似乎是他们通向外界的唯一出口。</w:t>
        <w:br/>
        <w:br/>
        <w:t>纤夫</w:t>
        <w:br/>
        <w:t>魔幻般的</w:t>
        <w:br/>
        <w:t>巫山</w:t>
        <w:br/>
        <w:t>云雨回到船上，我们继续往下游行进。</w:t>
        <w:br/>
        <w:t>从万州到</w:t>
        <w:br/>
        <w:t>巫山</w:t>
        <w:br/>
        <w:t>，河面开阔，连绵的江水带有绸缎的光泽，产生催眠般的幻觉，雾在这里完全是个魔法师，混淆了人类和神仙的存在区别。因为</w:t>
        <w:br/>
        <w:t>三峡大坝</w:t>
        <w:br/>
        <w:t>的修建，这里有类似海洋性气候的特征，夏天不会太热，冬天也不至于太冷。雨雾多，植被生长茂盛，但是水位升高加上雨水多，山体滑坡的频率就高，有人说，下面也许天天都在滑坡。</w:t>
        <w:br/>
        <w:br/>
        <w:t>巫山小三峡</w:t>
        <w:br/>
        <w:t>到</w:t>
        <w:br/>
        <w:t>巫山</w:t>
        <w:br/>
        <w:t>已是晚上。即便见惯了重庆的江城夜景，我仍然感叹巫山夜色的绚丽。城市长在山上，灯火是一层层的，从江面上仰视，尤其壮观。</w:t>
        <w:br/>
        <w:br/>
        <w:t>2001年时到过巫山，那时老城尚未被淹掉，但是移民已经开始搬迁，街道上到处都是搬出来的家具。船上的导游饱含感情地讲述一个个故事: 考古学上的三峡人，部落领袖的悬棺，通陈仓的峡谷古栈道，隐居的现代三峡人，辛酸的三峡移民等等。那时给我的印象是，从来没有见过这么失落的城市。第二年，</w:t>
        <w:br/>
        <w:t>三峡大坝</w:t>
        <w:br/>
        <w:t>明渠截流，传统意义的三峡不复存在。</w:t>
        <w:br/>
        <w:t>现在那个失落的城市已经全部沉入水底，只在码头旁留下一座建筑废墟。新县城建在老县城的上面，现在的巫山像座魔幻般的城市，地基的山体坡度很陡，城市道路就是一条回形的盘山公路，山腰之上，高层建筑梯级伸展，城市朝长江敞开，也被长江阻断。对岸峰峦入云，云雾缭绕。像马尔克斯在《百年孤独》里描写的马孔多小镇，山外重重山。</w:t>
        <w:br/>
        <w:br/>
        <w:t>游轮船长</w:t>
        <w:br/>
        <w:t>从码头旁的滨江路盘旋而上，有两个广场，一个叫</w:t>
        <w:br/>
        <w:t>三峡广场</w:t>
        <w:br/>
        <w:t>，一个叫移民广场。在最繁华的广东路，旅馆几乎是五步一家，房东说他们搬上来后也不会干别的，可是以前“走三峡”的人多，现在到处修高速，坐船的人少了，旅游的人又大</w:t>
        <w:br/>
        <w:t>都住在船上，因此生意不好。商业街看起来也不怎么景气，人流稀疏。码头旁边的小摊也是生意清淡。</w:t>
        <w:br/>
        <w:t>然而，巫山的早晨是美的，浓雾使它有种妖娆的温柔，天空下垂，云裏在身上，山与云交合，残籍腥腻，雨淋漓，如同回到蒙昧状态的世界之初。白天有些呆滞，到夜晚离开的时候，在船上看灯火璀璨的摩登城市，像江面上升起的海市蜃</w:t>
        <w:br/>
        <w:t>楼。</w:t>
        <w:br/>
        <w:t>梦幻中的三峡</w:t>
        <w:br/>
        <w:t>峡水无情人有情</w:t>
        <w:br/>
        <w:t>奉节</w:t>
        <w:br/>
        <w:t>之后就进入“三峡”范围，三个峡其实并非严格连贯，但大体而言，奉节至巫山段为</w:t>
        <w:br/>
        <w:t>瞿塘峡</w:t>
        <w:br/>
        <w:t>，巫山至巴东为</w:t>
        <w:br/>
        <w:t>巫峡</w:t>
        <w:br/>
        <w:t>，巴东至</w:t>
        <w:br/>
        <w:t>宜昌</w:t>
        <w:br/>
        <w:t>为西陵峡。</w:t>
        <w:br/>
        <w:t>随着三峡工程的阶段性进展，峡谷的水位也相应变化，这很大程度上影响了三峡的景观。三峡工程使这条流动的原始河流变成一个狭长的湖泊，河面平静如镜，对三峡景观前后变化最为了解的，莫过于船长。从</w:t>
        <w:br/>
        <w:t>瞿塘峡</w:t>
        <w:br/>
        <w:t>开始，我就在驾驶室</w:t>
        <w:br/>
        <w:t>一路跟着他。</w:t>
        <w:br/>
        <w:t>船长的父亲也做了一辈子船员，母亲怀他时在武汉，出生则在重庆，所以取名陈汉庆。1976年远洋轮船局招工，刚二十出头的他，就在那时开始了水上生活。2600吨的大船，美国人的登陆舰，各种船都开过，15年前，被“长江探索”挖来任船长。</w:t>
        <w:br/>
        <w:br/>
        <w:t>纤夫永远的记忆</w:t>
        <w:br/>
        <w:t>川江，这是他还常挂在嘴上的词。和川江打了这么多年交道，他对江上一草一木都了如指掌。川江还是算原始河流; 在瞿塘峡入口处，他说我们现在走的地方以前全是险滩，以前洪水来时，江面上一天就可以涨几十米，“我们叫陡涨</w:t>
        <w:br/>
        <w:t>陡落，那是很恐怖的。”他称险滩处的三峡为“恶水”。“以前每年不知道翻多少船，出过多少事故。最危险的一次是上世纪80年代，遇见76年来最大的一次洪水，前后6艘船全部被卷入水中，我们死里逃生，现在想起来还害怕。”他一边死盯着前方水面，一边和我回忆起这些往事，“如果不是修了大坝，我就不会站在这里和你聊天了，那时每时每刻都需要全神贯注。”</w:t>
        <w:br/>
        <w:t>在瞿塘峡出口处，他指给我看以前拍摄电影《等到满山红叶时》的信号台，以前信号台很多，现在库区航运条件好了，信号台都撤了，只留下</w:t>
        <w:br/>
        <w:t>奉节</w:t>
        <w:br/>
        <w:t>老关庙一处。“你看到没?”我顺着他手指的方向看岸上，“信号台旁有养猴子的，很好玩。他们四五个人一起工作，也不至于枯燥。船上的工作也很辛苦，我们都抽烟，因为压力很大，如果遇到紧急情况，高</w:t>
        <w:br/>
        <w:t>血压的人会忽然中风。”</w:t>
        <w:br/>
        <w:t>相对以前最为危险的瞿塘峡，</w:t>
        <w:br/>
        <w:t>巫峡</w:t>
        <w:br/>
        <w:t>一直以秀美的风光和久远而饱含诗意而著称。范成大见到的巫峡，还是“峡间陡暗如昏暮，举头仅有天数尺耳。两壁皆是奇山，烟云映发，应接不暇。”但是古书里描述的那种高山峡谷和险峻，如今已经不可见，平坦舒适取代了“在昼犹昏”的跌宕起伏。</w:t>
        <w:br/>
        <w:t>对于我迷恋的老三峡的风景，船长却不以为然。二十多年来，他说从未被风景打动过，但却对山上那些守着贫瘠的土地不肯搬走的居民十分理解，可是说起三峡以前风景，他也颇为动情，“春天浅绿，夏天墨绿，秋天就红了，冬天是黄的。”就像自己的孩子，年复一年看着它们变化。</w:t>
        <w:br/>
        <w:br/>
        <w:t>不一样的三峡</w:t>
        <w:br/>
        <w:t>神农溪，峡谷深处的美梦</w:t>
        <w:br/>
        <w:t>抵达巴东时又是大雾，城市悬挂在云雾缭绕的山腰，怪诞而神奇。我们过长江大桥和巴东大桥，换乘小船前往神农溪。在</w:t>
        <w:br/>
        <w:t>小三峡</w:t>
        <w:br/>
        <w:t>渐渐热闹以后，“长江探索”便选择带客人来这里，Bill总是想让人们看到更原生态更真实也更宁静的场景。</w:t>
        <w:br/>
        <w:t>神农溪由龙昌峡、鹦鹉峡、绵竹峡组成，一直溯溪行，可至神农架。沿途有当地导游陪同我们。导游们英文都非常好，船长很帅气，土家族，在我们的煽动下，他开始和别的船攀比船速，并和导游合唱山歌，《采茶歌》，《伙计歌》，《唱尽山歌送情郎》，我能体会到他们多年后慢慢适应新生活的宁静，心底细微的快乐，山里生活的鲜活劲儿重又浮出水面。</w:t>
        <w:br/>
        <w:t>整个神农溪就像一个绿色的幻境，湖面平静如碧波。到绵竹峡必须换更小的船，在峡谷尽头，终于看到了怒涛急流，这才是河流本该有的样子。一条瀑布从一边山谷奔泻而出，水雾弥漫整个峡谷。</w:t>
        <w:br/>
        <w:br/>
        <w:t>长江中的游轮</w:t>
        <w:br/>
        <w:t>陪同我们的导游已在神农溪工作10年，她回忆当年，神农溪水深不到一米，那时上游的人们往返巴东，因为水浅，回程时必须纤夫拉纤，峡谷非常深，纤夫的声音“如空谷绝响，盘旋在山谷中，久久回荡，永生难忘。”现在神农溪水深60米，那种空谷绝响再也没有了。</w:t>
        <w:br/>
        <w:t>虽然最初的峡谷景观不在，但传统的山水意境还在。两岸的山体就像一幅大织锦画，在繁复的图案下编织美梦。一座寺院贴在水面上，山包长满了各种庄稼，有的直接落入水里，也有颜色不同的田地嵌在山顶，极为动人。云雾在山脚、山腰、山顶和天空之间游走，雾里是深浅不一的各种绿，山涧如白练，从一大片绿中垂泻而下。</w:t>
        <w:br/>
        <w:t>盛宴之后的平静三斗坪紧接西陵峡迎面而来，岸边有人在裸露的岩石上招手，他们在等着过岸，码头边是做柑橘和茶叶一类小生意的村民，在春天温暖的太阳下，一个因为码头兴起的小镇，让人再次触摸到日常生活的快乐和平静。</w:t>
        <w:br/>
        <w:t>出三斗坪后，迎面而来的</w:t>
        <w:br/>
        <w:t>宜昌</w:t>
        <w:br/>
        <w:t>显得异常开阔，终于走出那个有些逼仄压抑的峡谷，太阳温暖湿润，有重回人间的喜悦。西陵峡至宜昌这一段的景致风物，丰饶秀美，上游的城市太过魔幻，而两岸风景缺少人的搭配，这一段有青山绿水，从山顶一路拖至山脚，也有人间生活，村庄和山地嵌在绿树之间，嵌在山腰和山顶上。</w:t>
        <w:br/>
        <w:t>宜昌</w:t>
        <w:br/>
        <w:t>是个漂亮的、环境舒适的小城市，街道干净，天空明朗，没有上游几个城市的阴翳感。城市只高出江面水平线一个堤坝，老人们在江堤的梧桐树下跳舞，年轻人在长满青草的岸边谈恋爱，小孩子都在河边放风筝，有鼓风机一般的气球状东西漂浮在空中。在数次走访三峡的过程中,我看到了这个城市如何被三峡工程一点点改变，欣慰的是,在三峡工程行将结束时，宜昌展示给我们的，是平静宜人的面貌，这怡人的平静，随着时间的推移，会蔓延到上游其它城市。</w:t>
        <w:br/>
        <w:t>城市对面秀丽的青山凹凸有致，并且连绵不绝，一字排开而去。回望三峡方向，在晴空万里之下，无数形状各异的山峰由远及近地拉伸开来，如果在雨天，便是一幅大手笔的泼墨山水。从三峡出来，我恍惚间觉得宜昌是一个理想中的江城。</w:t>
        <w:br/>
        <w:t>上岸前，晚上船上准备了隆重的告别仪式，在晚宴上，包括Bi11在内的所有船上员工都穿上了唐装，西方客人也极为配合，包括4岁的」孩儿都穿着从北京或西安买来的唐装。</w:t>
        <w:br/>
        <w:t>来自美国的Scott担任船上的娱乐总监，整台晚会由他负责。Scott说一口流利的普通话，会耍中国魔术，他懂得如何用恰当的方式取悦大家，尽一个娱乐总监的能事发明各种娱乐，让游客打发夜晚时光。演出内容都非常中国化，舞狮，跳千手观音，唱《茉莉花》。表演的员工们无不年轻俊美。对尚未涉世的年轻船员们而言，船上的生活，以及来自世界各地</w:t>
        <w:br/>
        <w:t>的游客，都是新鲜的。当然，船上生活枯燥，要忍受狭小空间内的单调生活，这对年轻人而言，无疑是最艰难的训练，所以每次上岸时，不管多晚，他们都会跑到岸上城市呼吸陆地的空气。但这毕竟不同于海上航行，航期短，隔几天就可以上岸。而且这里至少可以学习外语，偶尔有意外的机会将他们带往外面的世界。河流带走他们的命运，他们却把梦交给了游</w:t>
        <w:br/>
        <w:t>客。</w:t>
        <w:br/>
        <w:t>那一夜，我们停在三峡大坝等着过闸，屋内歌舞升平，窗外山水层峦叠嶂，一层层群山，在同一个水平面拉伸，并缓慢地舒展开来，传统山水画的意境并未完全失去。只是，今日的三峡或许已从一个极具探险意味的峡谷，转变成了平湖上的度假地。</w:t>
        <w:br/>
      </w:r>
    </w:p>
    <w:p>
      <w:r>
        <w:t>评论：</w:t>
        <w:br/>
        <w:t>1.楼主要是加图了记得艾特我哦~~</w:t>
        <w:br/>
        <w:t>2.如果再多点漂亮的照片，那这篇游记简直是完美的</w:t>
        <w:br/>
        <w:t>3.我觉得楼主的游记差一点就能成为美图呢！楼主还不赶紧加加油~~</w:t>
      </w:r>
    </w:p>
    <w:p>
      <w:pPr>
        <w:pStyle w:val="Heading2"/>
      </w:pPr>
      <w:r>
        <w:t>48.探索中知文明 东风日产新楼兰发现中国美II</w:t>
      </w:r>
    </w:p>
    <w:p>
      <w:r>
        <w:t>https://you.ctrip.com/travels/chongqing158/3648763.html</w:t>
      </w:r>
    </w:p>
    <w:p>
      <w:r>
        <w:t>来源：携程</w:t>
      </w:r>
    </w:p>
    <w:p>
      <w:r>
        <w:t>发表时间：2018-3-28</w:t>
      </w:r>
    </w:p>
    <w:p>
      <w:r>
        <w:t>天数：</w:t>
      </w:r>
    </w:p>
    <w:p>
      <w:r>
        <w:t>游玩时间：</w:t>
      </w:r>
    </w:p>
    <w:p>
      <w:r>
        <w:t>人均花费：</w:t>
      </w:r>
    </w:p>
    <w:p>
      <w:r>
        <w:t>和谁：</w:t>
      </w:r>
    </w:p>
    <w:p>
      <w:r>
        <w:t>玩法：</w:t>
      </w:r>
    </w:p>
    <w:p>
      <w:r>
        <w:t>旅游路线：</w:t>
      </w:r>
    </w:p>
    <w:p>
      <w:r>
        <w:t>正文：</w:t>
        <w:br/>
        <w:t>作为跑车型SUV的开创者和引领者，东风日产新楼兰独具“探索与感知”的精神，以创变基因，不断突破界限，走出属于自己的发现之旅——于2016年开启“发现中国美”第一季。9月26日，继续延续上一季的探索精神，东风日产新楼兰“发现中国美II顺水而歌”在湖北宜昌拉开序幕。与上一季的音乐、设计之旅不同，这次是以长江流域文明三种最具代表性的文化展现形式为线索，与辞、乐、诗作伴，一步一步地将璀璨的中华大国文明之美挖掘出来。</w:t>
        <w:br/>
        <w:t>与老朋友为辞而去</w:t>
        <w:br/>
        <w:t>长江，自唐古拉山脉而下，于崇明岛入海，全长约6300公里，是中华文明重要的发祥地之一。从古至今，长江丰富的水资源，广阔的流域范围，多变的地理条件，孕育了如巴蜀文明、荆楚文明、吴越文明等一个个璀璨的古代文明。</w:t>
        <w:br/>
        <w:t>这次的发现之旅选择了从宜昌出发，途经秭归、</w:t>
        <w:br/>
        <w:t>奉节</w:t>
        <w:br/>
        <w:t>、巴东，最终到达</w:t>
        <w:br/>
        <w:t>重庆</w:t>
        <w:br/>
        <w:t>万州</w:t>
        <w:br/>
        <w:t>，用八个字来概括就是“逆流而上，顺水而歌”。虽然参加过第一季的设计之旅，但对于第二季的文明之旅还是相当的期待。新楼兰对于我来说，并不陌生，可以说是一位熟悉的老朋友，故而对它的各个方面都是持放心的态度。</w:t>
        <w:br/>
        <w:t>从宜昌出发，向南跨过长江再一路西去，直奔我们的第一站——屈原故里秭归县。虽然刚好碰上拥堵的早高峰，但城市内的走走停停并没有让我感到烦躁，楼兰低速时的方向盘也很轻，所以不会花费太多力气，而刹车是比较偏软的调教，面对走走停停的车龙也比较容易把握制动力。走上高速的新楼兰更像一台穿梭自如的小鲜肉，混合动力系统根据动力需求自动调整运行模式，提速很快，不显笨重。</w:t>
        <w:br/>
        <w:t>就这样，容易上手的新楼兰很快就把我们带到了秭归，站在屈原祠外，耳边回荡起《渔夫》，不禁想起了伟大人物屈原一生始终不渝地坚持理想，舍生取义的楚人精神，还给世人留下了《离骚》等巨作。随后在参观完屈原祠之后，长安大学文学院院长孟秀祥教授以及骚坛诗社的成员，通过最原汁原味的楚辞唱诗和深入浅出的讲解，在古老的文字和表现形式中，寻找屈宋之风雅。</w:t>
        <w:br/>
        <w:t>歌舞伴雨而起</w:t>
        <w:br/>
        <w:t>跟随着新楼兰的脚步，我们慢慢地远离了现代都市的钢筋水泥和鳞次栉比的高楼大厦，一路拨开</w:t>
        <w:br/>
        <w:t>巫山</w:t>
        <w:br/>
        <w:t>的云雨，终于到达了此行的第二站——神农溪，体验秘境巴东的纤夫文化和民乐文化。望着惊涛拍岸的江水，耳边响起江水与雨水交错的声音，不禁想起这里是旧日纤夫聚集之地，历经千百年的高亢诙谐的峡江号子，在长江波浪的碰撞中演义、沉淀而成的“纤夫文化”，可惜的是，因为暴雨的原因，未能现场听到纤夫喊出激昂奋进的“船工号子”，实在是遗憾。</w:t>
        <w:br/>
        <w:t>巴楚一带，从古代先民到现住民，这里的音乐活动从来都没有间断过，以巴人乐舞为中心的大量古老音乐得以逾越历史的长河流传后世，因此大雨也阻碍不了我们的探知与好奇心，铿锵有力的歌声把我们从遗憾的气氛中拉了回来。耳边妹子的歌声穿透山谷，那美妙的歌声在甜美中蕴含着浓浓的深情，自然而然地渲染出一股亲切又温暖的力量。</w:t>
        <w:br/>
        <w:t>紧接着表演的是土家族歌颂祖先、礼赞生命的一种民间歌舞——“撒叶儿嗬”，它不仅是一种艺术化的风俗或者风俗性的艺术，其欢快的表现形式更体现了土家人笑对死亡的精神，而土家族另一个古老的传统舞蹈则是素有“东方迪斯科”之称的摆手舞，可见土家族真的是一个能歌善舞的民族。</w:t>
        <w:br/>
        <w:t>伴随着婉转的山歌，我们一路随着盘山公路依山而行，加上连绵不断的大雨，终于真正地见识到了“</w:t>
        <w:br/>
        <w:t>巫山</w:t>
        <w:br/>
        <w:t>云雨”的真实写照，分不清的云和雾，让你犹如在仙境一般，特别是当你躺在新楼兰软如沙发的座椅望着窗外风景时，你可以感受到厚度十足的零重力座椅可谓诚意满分，将微小振动隔绝。后排座椅也不输于前排座椅，可调节角度较大的靠背能够使长途乘坐的舒适性大大提高，而且坐垫的长度和角度能充分贴合大腿，特别适合长途时在后排休息。</w:t>
        <w:br/>
        <w:t>身临其境</w:t>
        <w:br/>
        <w:t>最后一站，我们车队到达</w:t>
        <w:br/>
        <w:t>奉节</w:t>
        <w:br/>
        <w:t>，乘渡轮观</w:t>
        <w:br/>
        <w:t>夔门</w:t>
        <w:br/>
        <w:t>探诗城白帝。渡轮缓慢地在长江上漂泊，眼前</w:t>
        <w:br/>
        <w:t>瞿塘峡</w:t>
        <w:br/>
        <w:t>独特的美让我们目不暇接，人文故事、人文风俗的讲解通过扩音器传入我们的耳里，此时此刻，特别能领悟到历代文人的心境与诗意，不免感受到唐代诗豪李白的“朝辞白帝彩云间，千里江陵一日还。两岸猿声啼不住，轻舟已过万重山”的愉悦心情。</w:t>
        <w:br/>
        <w:t>渡轮慢慢靠岸，一行人就迫不及待驾驶着新楼兰朝白帝城奔去。白帝城，乃三国时期刘备托孤之所，也正因为有了这段“白帝城托孤”的典故，吸引了无数文人墨客来此游历，并留下大量的传世之作，更形成了白帝古城特有的“诗文化”。</w:t>
        <w:br/>
        <w:t>夔州的诗文化固然丰富，其竹枝歌舞也值得一探。它是将民歌、山歌融为一体，是巴渝文化的重要组成部分，它源于上古时巴民族的巴渝歌舞，经过春秋战国时代的“下里巴人”和汉代“巴子讴歌”，及至汉唐之间，逐步演变为“竹枝”。</w:t>
        <w:br/>
        <w:t>舞者们那节奏鲜明、轻盈欢快的舞姿在白帝城内又是一道优美的风景线，就犹如新楼兰那带有“理性的几何美”的车身线条，其极具辨识度的弧线造型，充分诠释了线条运用最流畅、最能体现轻柔舒展的设计之美；V-motion前脸设计配合回旋镖式LED前后大灯，有如大师精雕之作，完美展现其“感性表现力”，美得惊艳，又融于自然。</w:t>
        <w:br/>
        <w:t>在路上探索</w:t>
        <w:br/>
        <w:t>这次旅程虽然少了一分旅行的舒适和休闲，内心却多了一分寻根问底后的成就感。在探索中，我们跟着新楼兰发现了中华大国文明之美，感受了多元、美妙的长江流域文明大集合，看到过的每一处水流、每一棵树、每一处景、每一个人都体现出和谐共处之美。同时，也展现了东风日产新楼兰不断升华的“创新先锋”精神。</w:t>
        <w:br/>
        <w:t>在这历史的文明长河中，唯有探索，才能认知。相信，新楼兰与你我的探索之旅会一直在路上。</w:t>
      </w:r>
    </w:p>
    <w:p>
      <w:r>
        <w:t>评论：</w:t>
        <w:br/>
      </w:r>
    </w:p>
    <w:p>
      <w:pPr>
        <w:pStyle w:val="Heading2"/>
      </w:pPr>
      <w:r>
        <w:t>49.2018元旦亲子游</w:t>
      </w:r>
    </w:p>
    <w:p>
      <w:r>
        <w:t>https://you.ctrip.com/travels/wuhan145/3656661.html</w:t>
      </w:r>
    </w:p>
    <w:p>
      <w:r>
        <w:t>来源：携程</w:t>
      </w:r>
    </w:p>
    <w:p>
      <w:r>
        <w:t>发表时间：2018-4-4</w:t>
      </w:r>
    </w:p>
    <w:p>
      <w:r>
        <w:t>天数：2 天</w:t>
      </w:r>
    </w:p>
    <w:p>
      <w:r>
        <w:t>游玩时间：1 月</w:t>
      </w:r>
    </w:p>
    <w:p>
      <w:r>
        <w:t>人均花费：700 元</w:t>
      </w:r>
    </w:p>
    <w:p>
      <w:r>
        <w:t>和谁：亲子</w:t>
      </w:r>
    </w:p>
    <w:p>
      <w:r>
        <w:t>玩法：</w:t>
      </w:r>
    </w:p>
    <w:p>
      <w:r>
        <w:t>旅游路线：</w:t>
      </w:r>
    </w:p>
    <w:p>
      <w:r>
        <w:t>正文：</w:t>
        <w:br/>
        <w:t>乘坐  宜昌东~汉口  动车，到站后预约的接站司机已经在出站口等我们。</w:t>
        <w:br/>
        <w:t>大概4点左右到达了位于</w:t>
        <w:br/>
        <w:t>汉口里</w:t>
        <w:br/>
        <w:t>的</w:t>
        <w:br/>
        <w:t>武汉君亭酒店</w:t>
        <w:br/>
        <w:t>。（讲实话，服务和酒店环境还是不错滴！！）</w:t>
        <w:br/>
        <w:t>当时</w:t>
        <w:br/>
        <w:t>汉口里</w:t>
        <w:br/>
        <w:t>人不多，随便逛了逛，吃了点四季美的汤包垫垫肚子。</w:t>
        <w:br/>
        <w:t>晚上去看了夜场的园博园</w:t>
        <w:br/>
        <w:t>小宝有点怕黑，8点左右我们就回到了酒店，酒店晚上准备有热牛奶和银耳汤，还是很贴心的。</w:t>
        <w:br/>
        <w:t>但是要小小吐槽一下酒店个隔音效果，唉~~~隔壁真是。。。还好宝宝当时已经睡了。</w:t>
        <w:br/>
        <w:t>第二天一早，在酒店吃完早饭我们就出发去了本次旅行的主要目的地，</w:t>
        <w:br/>
        <w:t>武汉海昌极地海洋世界</w:t>
        <w:br/>
        <w:t>还有一场海豚参演的舞台剧，小孩子们还是很喜欢滴。</w:t>
        <w:br/>
        <w:t>下午3点多我们就坐上了回宜昌的动车，小宝这一次可能第一次出远门，加上有些环境比较黑，1岁半的宝宝还有些害怕。但是他已经记得海豚，海象，企鹅这些动物了，海象的名字都记得。</w:t>
        <w:br/>
        <w:t>总体来说，这次亲子游还是满不错的</w:t>
        <w:br/>
        <w:t>不过还是有一些遗憾的，极地世界的北极熊馆在升级维修，没有看到。</w:t>
        <w:br/>
        <w:t>交通：来回动车106X4，滴滴快车+地铁50，共计474</w:t>
        <w:br/>
        <w:t>住宿：</w:t>
        <w:br/>
        <w:t>武汉君亭酒店</w:t>
        <w:br/>
        <w:t>，463</w:t>
        <w:br/>
        <w:t>门票：园博园60X2，极地海洋世界173X2，共计466</w:t>
        <w:br/>
        <w:t>共计：1403元</w:t>
      </w:r>
    </w:p>
    <w:p>
      <w:r>
        <w:t>评论：</w:t>
        <w:br/>
        <w:t>1.放很多照片的话会给楼主的游记加很多分的</w:t>
      </w:r>
    </w:p>
    <w:p>
      <w:pPr>
        <w:pStyle w:val="Heading2"/>
      </w:pPr>
      <w:r>
        <w:t>50.三峡车溪—水车的故乡，梦里的老家！</w:t>
      </w:r>
    </w:p>
    <w:p>
      <w:r>
        <w:t>https://you.ctrip.com/travels/yichang313/3657293.html</w:t>
      </w:r>
    </w:p>
    <w:p>
      <w:r>
        <w:t>来源：携程</w:t>
      </w:r>
    </w:p>
    <w:p>
      <w:r>
        <w:t>发表时间：2018-4-7</w:t>
      </w:r>
    </w:p>
    <w:p>
      <w:r>
        <w:t>天数：1 天</w:t>
      </w:r>
    </w:p>
    <w:p>
      <w:r>
        <w:t>游玩时间：4 月</w:t>
      </w:r>
    </w:p>
    <w:p>
      <w:r>
        <w:t>人均花费：120 元</w:t>
      </w:r>
    </w:p>
    <w:p>
      <w:r>
        <w:t>和谁：和朋友</w:t>
      </w:r>
    </w:p>
    <w:p>
      <w:r>
        <w:t>玩法：</w:t>
      </w:r>
    </w:p>
    <w:p>
      <w:r>
        <w:t>旅游路线：</w:t>
      </w:r>
    </w:p>
    <w:p>
      <w:r>
        <w:t>正文：</w:t>
        <w:br/>
        <w:t>有人说：要么读书，要么旅行，身体和灵魂总有一个在路上！在快节奏的城市生活中，每天如一日的重复着同样的事情，工作、吃饭、追剧、打游戏、睡觉，连思想也被掏空。邂逅车溪，梦回老家，在田园风光中重拾劳作的快乐，在土家民俗文化中感受传统文化的魅力，来到这里就不想走了！</w:t>
        <w:br/>
        <w:t>走进车溪，一进门，就被眼前的美景所折服。春光乍泄，嫩绿的柳枝发着新芽，潺潺的溪水经过堤坝，欢快的汇入一汪碧绿的湖水。穿过古色古香的长廊，就真正的走进了车溪，走进了梦里水乡。</w:t>
        <w:br/>
        <w:t>往右手边看</w:t>
        <w:br/>
        <w:t>去，视野开阔，风景如</w:t>
        <w:br/>
        <w:t>画，一湖溪水静静地流淌，那种绿，就像是一只碧绿簪子般，饱满、幽静。</w:t>
        <w:br/>
        <w:t>停泊</w:t>
        <w:br/>
        <w:t>在溪水边悬着红绣球的渔船，土家幺妹拿着棒槌在湖边洗衣裳，石拱桥边盛放的桃花、玉兰，随手一拍，都是一幅美景一幅画。</w:t>
        <w:br/>
        <w:t>车溪因水车众多而得名，水车咿呀咿呀转悠着，让人暂时远离了飞速运转的机器时代，连走路也慢了几拍。水车旁的三块石撵，“三峡车溪”“农耕园”“追忆~怀旧”似乎也奠定了游园的基调。</w:t>
        <w:br/>
        <w:t>水牛拉车、推车、碾子、石磨、锤子、扁担、簸箕等小时候记忆中出现的农具都一一陈列在眼前，既让人熟悉又让人陌生。小时候家里插秧，放水育秧前，老父亲戴着草帽，拉着牛车，甩着鞭子在泥泞的田里耕着地，佝偻的身影和黢黑的手臂成为了心底最深的记忆。</w:t>
        <w:br/>
        <w:t>“东打铁,西打铁。打把剪刀送姐姐，姐姐留我歇,我不歇。我要回家去打铁……”车溪铁铺，游人甩起膀子铛铛的敲，合着一上一下的喘息声，连烟灰色的石台也有了温热的温度......</w:t>
        <w:br/>
        <w:t>摆手堂，土家族用于祭祀祖先和跳摆手舞的“廊场”。一进门便看到苞谷环梁，天井通透，土家人击石取火，焚烧纸钱或供品来祭拜神灵，祈求春种丰收。演出最后，热情好客的土家人邀请台下的观众上台，围成一圈跳起了摆手舞，左手摆，右手回，双手交叉向前推，简单重复的动作，却是对生活最真实最质朴的热爱。</w:t>
        <w:br/>
        <w:t>艺术来源于生活，土家人劳作生产，总喜欢喊一声号子，唱一曲山歌解解闷，有歌唱丰收的，有赞美爱情的，叙叙家长里短，乡土气息浓厚。</w:t>
        <w:br/>
        <w:t>在毕兹卡表演大厅，高亢悠扬的打硪歌、酣畅淋漓的咂酒歌、轻松欢快的摆手舞以及反映车溪一带土家人女儿出嫁的哭嫁婚俗，动人的歌声和精彩的表演让人回味无穷。</w:t>
        <w:br/>
        <w:t>穿过摆手堂，来到熙熙攘攘的女儿街，土家织锦随风飘摆。土家织锦民间称为“打花”，土家语叫作“西兰卡普”，意思为土花铺盖。据说，土家族女儿从小就学习织布，把它留着以后作陪嫁品，婆家也依此来推测准新娘是否贤惠持家。</w:t>
        <w:br/>
        <w:t>西兰卡普以丝、棉、麻为原料，以红、蓝、黑作为织锦经线的棉线颜色，土家人坐上古老的木质腰式机上，眼看手背，手织正面，采用“通经断纬”的手法来挑织，花纹样式繁多，织出来的成品好看又耐用。看着这一针一线密密织出的花朵，不由感叹民族文化的独特魅力。</w:t>
        <w:br/>
        <w:t>沿女儿街边走边瞧，好吃的东西真不少，苞谷饭、土家腊肉腊蹄子、粑粑（糍粑）腊肉、西施豆腐、土家米酒、炕土豆......口感酸辣，有滋有味。</w:t>
        <w:br/>
        <w:t>其实来车溪最大的感受在于她的古朴与怀旧。大大小小的博物馆，完整保留了过去先人从事农事生产和生活器具的印记，每一坯泥土，每一次穿凿，每一声敲打都是对远古生活的回响，土家儿女载歌载舞，用最动人的歌声歌唱生活，歌唱幸福！</w:t>
      </w:r>
    </w:p>
    <w:p>
      <w:r>
        <w:t>评论：</w:t>
        <w:br/>
      </w:r>
    </w:p>
    <w:p>
      <w:pPr>
        <w:pStyle w:val="Heading2"/>
      </w:pPr>
      <w:r>
        <w:t>51.2018清明，武汉欢乐谷亲子家庭游</w:t>
      </w:r>
    </w:p>
    <w:p>
      <w:r>
        <w:t>https://you.ctrip.com/travels/wuhan145/3657082.html</w:t>
      </w:r>
    </w:p>
    <w:p>
      <w:r>
        <w:t>来源：携程</w:t>
      </w:r>
    </w:p>
    <w:p>
      <w:r>
        <w:t>发表时间：2018-4-7</w:t>
      </w:r>
    </w:p>
    <w:p>
      <w:r>
        <w:t>天数：2 天</w:t>
      </w:r>
    </w:p>
    <w:p>
      <w:r>
        <w:t>游玩时间：4 月</w:t>
      </w:r>
    </w:p>
    <w:p>
      <w:r>
        <w:t>人均花费：600 元</w:t>
      </w:r>
    </w:p>
    <w:p>
      <w:r>
        <w:t>和谁：亲子</w:t>
      </w:r>
    </w:p>
    <w:p>
      <w:r>
        <w:t>玩法：</w:t>
      </w:r>
    </w:p>
    <w:p>
      <w:r>
        <w:t>旅游路线：</w:t>
      </w:r>
    </w:p>
    <w:p>
      <w:r>
        <w:t>正文：</w:t>
        <w:br/>
        <w:t>4月5日一行6人，乘坐  宜昌东——</w:t>
        <w:br/>
        <w:t>武汉</w:t>
        <w:br/>
        <w:t>动车抵达；</w:t>
        <w:br/>
        <w:t>入住酒店，由于到的时候天气比较应节气（清明时节雨纷纷），只能简单觅食后待酒店。</w:t>
        <w:br/>
        <w:t>4月6日出发，前去欢乐谷。</w:t>
        <w:br/>
        <w:t>那人多的。。不说了，不说了。到处都在排队，排队，排队</w:t>
        <w:br/>
        <w:t>交通：442*2=884，专车+地铁计50；共计934元</w:t>
        <w:br/>
        <w:t>住宿：284+305=589；共计589元</w:t>
        <w:br/>
        <w:t>门票：190*4=760，儿童票140；共计900元</w:t>
        <w:br/>
        <w:t>总计：934+589+900=2423元</w:t>
        <w:br/>
        <w:t>出行人数：成人4名，儿童1名，2岁内儿童1名，共6人</w:t>
        <w:br/>
        <w:t>图中没有特别刺激的项目，那是因为两个原因。1、小孩子不敢玩。2、最主要的原因是，人太多......太多......多</w:t>
        <w:br/>
        <w:t>7D电影看了，确实不错；和老婆一起玩了个小型的过山车（叫什么忘记了），我觉得小儿科了，老婆表示什么刺激的都不敢玩了；排了个摩天塔（摩天轮的变种）。基本就玩了这几个算是大型一点的项目。</w:t>
        <w:br/>
        <w:t>以后还是挑非节假日来。。</w:t>
      </w:r>
    </w:p>
    <w:p>
      <w:r>
        <w:t>评论：</w:t>
        <w:br/>
        <w:t>1.一般来说看游记我都是看图的，走了~~</w:t>
      </w:r>
    </w:p>
    <w:p>
      <w:pPr>
        <w:pStyle w:val="Heading2"/>
      </w:pPr>
      <w:r>
        <w:t>52.三峡游</w:t>
      </w:r>
    </w:p>
    <w:p>
      <w:r>
        <w:t>https://you.ctrip.com/travels/changjiangsanxia109/3657754.html</w:t>
      </w:r>
    </w:p>
    <w:p>
      <w:r>
        <w:t>来源：携程</w:t>
      </w:r>
    </w:p>
    <w:p>
      <w:r>
        <w:t>发表时间：2018-4-10</w:t>
      </w:r>
    </w:p>
    <w:p>
      <w:r>
        <w:t>天数：</w:t>
      </w:r>
    </w:p>
    <w:p>
      <w:r>
        <w:t>游玩时间：</w:t>
      </w:r>
    </w:p>
    <w:p>
      <w:r>
        <w:t>人均花费：</w:t>
      </w:r>
    </w:p>
    <w:p>
      <w:r>
        <w:t>和谁：</w:t>
      </w:r>
    </w:p>
    <w:p>
      <w:r>
        <w:t>玩法：</w:t>
      </w:r>
    </w:p>
    <w:p>
      <w:r>
        <w:t>旅游路线：长江三峡</w:t>
      </w:r>
    </w:p>
    <w:p>
      <w:r>
        <w:t>正文：</w:t>
        <w:br/>
        <w:t>三峡游 贝博纳 2017/09/19 阅读 663</w:t>
        <w:br/>
        <w:t>最早知道</w:t>
        <w:br/>
        <w:t>长江三峡</w:t>
        <w:br/>
        <w:t>的美，还是源于我在上初中时，读北魏时期著名的地理学家郦道元的《水经注·江水》。其中有一段文字是这样描写三峡的： 自三峡七百里中，两岸连山，略无阙处；重岩叠嶂，隐天蔽日，自非亭午夜分，不见曦月。 至于夏水襄陵，沿溯阻绝。或王命急宣，有时朝发白帝，暮到江陵，其间千二百里，虽乘奔御风，不以疾也。 春冬之时，则素湍绿潭，回清倒影。绝巘多生怪柏，悬泉瀑布，飞潄其间，清荣峻茂，良多趣味。 每至睛初霜旦，林寒涧肃，常有高猿长啸，属引凄异，空谷传响，哀转久绝。故渔者歌曰："巴东三峡巫峡长，猿鸣三声泪沾裳！" 时至今日，这段文字依然让我朗朗上口。郦老先生生动地描写了长江水流经三峡时的壮观场面，以及三峡七百里的万千气象。那高峻的山峰、汹涌的江流、清澈的碧水、飞悬的瀑布、哀转的猿鸣、悲凉的渔歌，构成了一幅幅风格迥异而又自然和谐的画面，让人读后，宛如身历其境。</w:t>
      </w:r>
    </w:p>
    <w:p>
      <w:r>
        <w:t>评论：</w:t>
        <w:br/>
        <w:t>1.各自发现其中的美。</w:t>
        <w:br/>
        <w:t>2.抱歉，有段时间没有更新了。</w:t>
        <w:br/>
        <w:t>3.虽然游记中也有觉得和我自己不完全一样的地方，不过也觉得挺好~</w:t>
        <w:br/>
        <w:t>4.等着看你更多的游记哇！不要让我等太久。。。</w:t>
      </w:r>
    </w:p>
    <w:p>
      <w:pPr>
        <w:pStyle w:val="Heading2"/>
      </w:pPr>
      <w:r>
        <w:t>53.面朝大海，春暖花开--广西五日游</w:t>
      </w:r>
    </w:p>
    <w:p>
      <w:r>
        <w:t>https://you.ctrip.com/travels/guangxi100052/3655353.html</w:t>
      </w:r>
    </w:p>
    <w:p>
      <w:r>
        <w:t>来源：携程</w:t>
      </w:r>
    </w:p>
    <w:p>
      <w:r>
        <w:t>发表时间：2018-4-16</w:t>
      </w:r>
    </w:p>
    <w:p>
      <w:r>
        <w:t>天数：5 天</w:t>
      </w:r>
    </w:p>
    <w:p>
      <w:r>
        <w:t>游玩时间：3 月，2017.3.14 -2016.3.19（6天）</w:t>
      </w:r>
    </w:p>
    <w:p>
      <w:r>
        <w:t>人均花费：2000 元</w:t>
      </w:r>
    </w:p>
    <w:p>
      <w:r>
        <w:t>和谁：和父母</w:t>
      </w:r>
    </w:p>
    <w:p>
      <w:r>
        <w:t>玩法：</w:t>
      </w:r>
    </w:p>
    <w:p>
      <w:r>
        <w:t>旅游路线：</w:t>
      </w:r>
    </w:p>
    <w:p>
      <w:r>
        <w:t>正文：</w:t>
        <w:br/>
        <w:t>时间：2017.3.14 -2016.3.19（6天）</w:t>
        <w:br/>
        <w:t>三月淡季去的，气候条件不是很好，连下了好几天的雨，每天都是阴天。我看夏天去比较好。</w:t>
        <w:br/>
        <w:t>家庭游</w:t>
        <w:br/>
        <w:t>行程：宜昌→</w:t>
        <w:br/>
        <w:t>南宁</w:t>
        <w:br/>
        <w:t>→</w:t>
        <w:br/>
        <w:t>北海</w:t>
        <w:br/>
        <w:t>→</w:t>
        <w:br/>
        <w:t>涠洲岛</w:t>
        <w:br/>
        <w:t>→</w:t>
        <w:br/>
        <w:t>桂林</w:t>
        <w:br/>
        <w:t>→</w:t>
        <w:br/>
        <w:t>阳朔</w:t>
        <w:br/>
        <w:t>→南宁→宜昌</w:t>
        <w:br/>
        <w:t>3月13号晚上坐飞机从</w:t>
        <w:br/>
        <w:t>宜昌飞往南宁</w:t>
        <w:br/>
        <w:t>。</w:t>
        <w:br/>
        <w:t>住宿推荐：</w:t>
        <w:br/>
        <w:t>北海</w:t>
        <w:br/>
        <w:t>青春-别墅式主题酒店</w:t>
        <w:br/>
        <w:t>13号下午，坐动车从</w:t>
        <w:br/>
        <w:t>南宁到北海</w:t>
        <w:br/>
        <w:t>，我们在</w:t>
        <w:br/>
        <w:t>北海</w:t>
        <w:br/>
        <w:t>找的一家别墅酒店（北海青春-别墅式主题酒店），刚好够我们一家4个人住，是复式的房间，特别舒适，价格合理，还赠送了我们</w:t>
        <w:br/>
        <w:t>涠洲岛</w:t>
        <w:br/>
        <w:t>的地图，唯一不足的就是WiFi信号很差，酒店离</w:t>
        <w:br/>
        <w:t>侨港风情街</w:t>
        <w:br/>
        <w:t>很近，晚上去那边吃的饭。</w:t>
        <w:br/>
        <w:t>美食推荐：</w:t>
        <w:br/>
        <w:t>侨港风情街</w:t>
        <w:br/>
        <w:t>侨港风情街</w:t>
        <w:br/>
        <w:t>，是一条美食街，是北海最有名的美食街，尤其到了晚上这里摆满了各种海鲜排挡，非常热闹。由于这一带是越南侨民的居住地，所以在侨港风情街可以品尝到许多越南风情的美食。这里海鲜很多，几乎全是卖海鲜的，价格比内地便宜多了，味道很也美味呢。</w:t>
        <w:br/>
        <w:t>北海银滩旅游度假区</w:t>
        <w:br/>
        <w:t>第二天我们坐公交车到</w:t>
        <w:br/>
        <w:t>北海银滩</w:t>
        <w:br/>
        <w:t>，银滩沙滩上的沙子很特别，沙质十分细腻，由于是上等的石英砂，整个沙滩在阳光的照射下会泛出银色的光，因而被称为“银滩”。</w:t>
        <w:br/>
        <w:t>这里有很多小螃蟹，绿豆那么大，数量庞大，沙滩上到处都是螃蟹洞。</w:t>
        <w:br/>
        <w:t>周围还有一些游船等娱乐项目。</w:t>
        <w:br/>
        <w:t>红树林</w:t>
        <w:br/>
        <w:t>出了银滩，距离不远的地方还有个红树林，红树林其实在外面也能看见，初来不懂，打车过去买了门票进去看的，实际上路上也能看到，只是没有里面那么多，里面还多一些介绍。</w:t>
        <w:br/>
        <w:t>红树林观赏区主要由7中红树林植物组成，涨潮的时候露出树冠，退潮的时候才会看到树干。</w:t>
        <w:br/>
        <w:t>红树林里有疍家民俗园，展示众多的疍家人劳作用具和珍贵影像。</w:t>
        <w:br/>
        <w:t>疍家渔民会在红树林附近的海边捕鱼，现在仍有渔民每日出海捕鱼。</w:t>
        <w:br/>
        <w:t>离开红树林之后，直接坐船上</w:t>
        <w:br/>
        <w:t>涠洲岛</w:t>
        <w:br/>
        <w:t>。下午买的船票，登陆涠洲岛。</w:t>
        <w:br/>
        <w:t>酒店（北海涠洲岛印象度假酒店）的门口就是大海。在酒店找的导游带我们一日</w:t>
        <w:br/>
        <w:t>游涠洲岛</w:t>
        <w:br/>
        <w:t>。</w:t>
        <w:br/>
        <w:t>涠洲岛是我国最大的死</w:t>
        <w:br/>
        <w:t>火山岛</w:t>
        <w:br/>
        <w:t>。有形态各异的海滩，层峦叠嶂的火山岩，精彩刺激的水上运动，还保留了旧时的圣母教堂。</w:t>
        <w:br/>
        <w:t>这是涠洲岛海边的一角，涠洲岛每个地方的海滩都不同，各有各的特色。这里还有各种娱乐项目。还有很多买香蕉的，这里遍地都是香蕉庄园，香蕉也特别甜。</w:t>
        <w:br/>
        <w:t>鳄鱼山</w:t>
        <w:br/>
        <w:t>第二站是鳄鱼山，天气不好，看不到水底的美景，也没看到水中的鳄鱼。我们选择的是坐船游玩的方式，另外还可以选择爬山的方式，因为我们带了小孩，就选择了坐船。</w:t>
        <w:br/>
        <w:t>这就是鳄鱼山。</w:t>
        <w:br/>
        <w:t>这是</w:t>
        <w:br/>
        <w:t>鳄鱼山景区</w:t>
        <w:br/>
        <w:t>的海滩，由于坐船，错过了</w:t>
        <w:br/>
        <w:t>滴水丹屏</w:t>
        <w:br/>
        <w:t>，不过天气不好，风景确实不如意。</w:t>
        <w:br/>
        <w:t>鳄鱼山这边有不少海上娱乐游戏，海上摩托十分刺激有趣。</w:t>
        <w:br/>
        <w:t>涠洲岛盛产珍珠，这里的海上有大大小小无数个珍珠捕捞点，岛上随处可见的珍珠饰品店，我们进店逛了一会，东西看起来还是可以，就是价格略贵，</w:t>
        <w:br/>
        <w:t>中午在涠洲岛上吃了海鲜。这里的皮皮虾又大又肥，价格是58元一斤，</w:t>
        <w:br/>
        <w:t>南宁</w:t>
        <w:br/>
        <w:t>是128元一斤，内地就更贵了。当时饿极了，也忘了拍照，味道是真的很不错，椒盐味的皮皮虾最好吃。其他的海鲜味道也很鲜美，绝对不能错过。</w:t>
        <w:br/>
        <w:t>下午我们乘坐提前买好的船票就回</w:t>
        <w:br/>
        <w:t>南宁</w:t>
        <w:br/>
        <w:t>了。</w:t>
        <w:br/>
        <w:t>第二天在南宁逛了一会，找了间旅行社准备第二天前往</w:t>
        <w:br/>
        <w:t>桂林</w:t>
        <w:br/>
        <w:t>。这一天我们做动车去桂林，下午与旅行团会和，吃过饭就去酒店休息了。</w:t>
        <w:br/>
        <w:t>桂林</w:t>
        <w:br/>
        <w:t>是一座著名的旅游城市，久闻</w:t>
        <w:br/>
        <w:t>桂林山水甲天下，我们也是慕名而来。桂林的山水在城市中央，因此，称桂林是“景在城中，城在景中”，但可能也是这个原因，感觉桂林的景区似乎保护不佳，加之天公不作美，风景似乎和想象中的有些偏差。</w:t>
        <w:br/>
        <w:t>桂林对于朋友还有有一个有趣称呼，就是“狗肉”。</w:t>
        <w:br/>
        <w:t>象鼻山</w:t>
        <w:br/>
        <w:t>象鼻山</w:t>
        <w:br/>
        <w:t>，外形似一只象，作为一只海米，听说时就很兴奋了，好想爬上去感受一下“象岛”的风光。</w:t>
        <w:br/>
        <w:t>我们是坐船游玩的，游船围绕着</w:t>
        <w:br/>
        <w:t>象鼻山</w:t>
        <w:br/>
        <w:t>一圈，可以360度全方位一览象鼻山的全貌。就是可惜无法登山。</w:t>
        <w:br/>
        <w:t>独秀峰王城景区</w:t>
        <w:br/>
        <w:t>第二站，就是传说中的“桂林山水甲天下”的地方-</w:t>
        <w:br/>
        <w:t>独秀峰王城景区</w:t>
        <w:br/>
        <w:t>。这句话出自南宋一个叫王正功的官员之手，王正功在桂林为官时期，在此留下千古绝句，流传至今。王府后面就是</w:t>
        <w:br/>
        <w:t>独秀峰</w:t>
        <w:br/>
        <w:t>，“桂林山水甲天下”这句话就刻在这座石碑上。我们没有进去，是导游带着我们从另一个口子进去，说是6点以后去可以不要门票，我们去的时候就不要门票，里面像个公园。就是别人下班了，里面其他的景点看不到。</w:t>
        <w:br/>
        <w:t>中途旅行社带我们去了购物店，这里有泰国的免税店，里面都是泰国的商品，其中乳胶类床品特别多，跟团就是这点最坑。</w:t>
        <w:br/>
        <w:t>漓江</w:t>
        <w:br/>
        <w:t>第二天驱车来到</w:t>
        <w:br/>
        <w:t>阳朔</w:t>
        <w:br/>
        <w:t>。第一站便是</w:t>
        <w:br/>
        <w:t>漓江</w:t>
        <w:br/>
        <w:t>。乘坐小船，游览漓江风景，可惜早上天公不作美，一直在下雨，天色昏暗，冷风萧瑟，原本的好心情都被吹散了，完全无心看风景。</w:t>
        <w:br/>
        <w:t>侗家古寨</w:t>
        <w:br/>
        <w:t>第二站是</w:t>
        <w:br/>
        <w:t>侗家古寨</w:t>
        <w:br/>
        <w:t>，不过现在已成为一个卖银器的商业区，旅行社带过来的，好在风景和建筑还是原来的样子。</w:t>
        <w:br/>
        <w:t>中午导游带我们吃饭，在餐馆外面眺望</w:t>
        <w:br/>
        <w:t>月亮山</w:t>
        <w:br/>
        <w:t>。月亮山是一座拱形山峰，山顶下方有一个形状似月亮的洞，因而叫月亮山。</w:t>
        <w:br/>
        <w:t>金水岩</w:t>
        <w:br/>
        <w:t>金水岩</w:t>
        <w:br/>
        <w:t>是举世闻名的地下河水晶岩洞。里面有大大小小、形态各异的钟乳石，有海底龙宫”、“猴王宝座”、“皇宫御伞”等各种奇石，在五光十色的灯光映衬下显得栩栩如生。</w:t>
        <w:br/>
        <w:t>最后一站是</w:t>
        <w:br/>
        <w:t>工农桥</w:t>
        <w:br/>
        <w:t>，我也不确定是不是工农桥。这天不停的下雨，下面就是雨中景。</w:t>
        <w:br/>
        <w:t>这是</w:t>
        <w:br/>
        <w:t>遇龙河</w:t>
        <w:br/>
        <w:t>的终点。</w:t>
        <w:br/>
        <w:t>晚上从桂林回到了南宁</w:t>
        <w:br/>
        <w:t>飞回宜昌，结束旅行。</w:t>
        <w:br/>
        <w:t>本次</w:t>
        <w:br/>
        <w:t>广西</w:t>
        <w:br/>
        <w:t>之行，天公不作美，没有看到风和日丽时的美景，也由于跟团，错过了一些精华的经典，有些遗憾。不过在涠洲岛上看到辽阔的大海，品尝美味的皮皮虾，游船泛舟于</w:t>
        <w:br/>
        <w:t>漓江</w:t>
        <w:br/>
        <w:t>之上，风雨中也别有一番滋味。本来我生在宜昌这个山水城中，三峡之美，自小就常见，此次广西之行，领略到桂林山水的另一种美，较三峡更为秀气，碧绿的漓江，神奇的鳄鱼山、象山，奇形怪状的</w:t>
        <w:br/>
        <w:t>金水岩</w:t>
        <w:br/>
        <w:t>，不得不赞叹大自然的鬼斧神工。</w:t>
        <w:br/>
        <w:t>古人云“桂林山水甲天下”想来可能并不虚假，如今一见，美则美，却多了几分浓厚的商业气息。景点处处都是大大小小得商店、拍照点、娱乐点，不得不说，相比川西、和江浙一带，商业氛围更重。原本的“城在景中，景在城中”美好的景象却因为商业、污染、喧闹等因素破坏。如今在城市化高速发展的今天，想看到一片宁静和谐的风景已是一种奢侈，唯一能做的只能是珍惜，紧紧拥抱你所拥有。</w:t>
      </w:r>
    </w:p>
    <w:p>
      <w:r>
        <w:t>评论：</w:t>
        <w:br/>
        <w:t>1.南宁到北海动车好像是一两个小时吧，这些动车时间你在12306看一下就知道了，我也不记得了。北海火车站到我们住的酒店好像也就二十多分钟左右，不是很远，火车站一般也不会离市区太远的。游轮的价格忘了，八九十还是一百多吧。</w:t>
        <w:br/>
        <w:t>2.趁年轻还有精力，必须得多出去看看</w:t>
        <w:br/>
        <w:t>3.这次我来你这里踩踩，回头也希望自己写的游记你来回踩哦。</w:t>
        <w:br/>
        <w:t>4.能介绍一下南宁到北海动车多久？下车后到北海市区有多远？还有就是涠洲岛上船船票是多贵的吗？北海到桂林呢？能介绍一下吗？</w:t>
      </w:r>
    </w:p>
    <w:p>
      <w:pPr>
        <w:pStyle w:val="Heading2"/>
      </w:pPr>
      <w:r>
        <w:t>54.二進四川---成都.木格措.海螺溝.都江堰.青城山.重慶.長江(大壩).貓熊基地</w:t>
      </w:r>
    </w:p>
    <w:p>
      <w:r>
        <w:t>https://you.ctrip.com/travels/chengdu104/3660011.html</w:t>
      </w:r>
    </w:p>
    <w:p>
      <w:r>
        <w:t>来源：携程</w:t>
      </w:r>
    </w:p>
    <w:p>
      <w:r>
        <w:t>发表时间：2018-4-17</w:t>
      </w:r>
    </w:p>
    <w:p>
      <w:r>
        <w:t>天数：15 天</w:t>
      </w:r>
    </w:p>
    <w:p>
      <w:r>
        <w:t>游玩时间：10 月</w:t>
      </w:r>
    </w:p>
    <w:p>
      <w:r>
        <w:t>人均花费：4000 元</w:t>
      </w:r>
    </w:p>
    <w:p>
      <w:r>
        <w:t>和谁：夫妻</w:t>
      </w:r>
    </w:p>
    <w:p>
      <w:r>
        <w:t>玩法：跟团</w:t>
      </w:r>
    </w:p>
    <w:p>
      <w:r>
        <w:t>旅游路线：成都，杜甫草堂，木格措，春熙路，都江堰，青城山，神女溪，巫山，武侯祠，康定，百花世家酒店</w:t>
      </w:r>
    </w:p>
    <w:p>
      <w:r>
        <w:t>正文：</w:t>
        <w:br/>
        <w:t>10月15日 台北---</w:t>
        <w:br/>
        <w:t>成都</w:t>
        <w:br/>
        <w:t>(飛機)</w:t>
        <w:br/>
        <w:t>10月16日 青羊宮</w:t>
        <w:br/>
        <w:t>10月17日 寬窄巷. 武候祠.</w:t>
        <w:br/>
        <w:t>杜甫草堂</w:t>
        <w:br/>
        <w:t>. 錦里</w:t>
        <w:br/>
        <w:t>10月18日 成都---磨西鎮(旅行圑遊覽車)</w:t>
        <w:br/>
        <w:t>10月19日</w:t>
        <w:br/>
        <w:t>木格措</w:t>
        <w:br/>
        <w:t>. 泸定橋</w:t>
        <w:br/>
        <w:t>10月20日 海螺溝</w:t>
        <w:br/>
        <w:t>10月21日 磨西鎮---成都(遊覽車)</w:t>
        <w:br/>
        <w:t>10月22日</w:t>
        <w:br/>
        <w:t>春熙路</w:t>
        <w:br/>
        <w:t>10月23日</w:t>
        <w:br/>
        <w:t>都江堰</w:t>
        <w:br/>
        <w:t>.</w:t>
        <w:br/>
        <w:t>青城山</w:t>
        <w:br/>
        <w:t>(旅行圑遊覽車)</w:t>
        <w:br/>
        <w:t>10月24日 重慶(湖廣會館), 香山別墅. 渣滓洞. 吊腳樓. 重慶人民大禮堂</w:t>
        <w:br/>
        <w:t>10月25日 重慶---豐都碼頭(客船). 石寶寨. 江上明珠</w:t>
        <w:br/>
        <w:t>10月26日 豐都碼頭---</w:t>
        <w:br/>
        <w:t>神女溪</w:t>
        <w:br/>
        <w:t>碼頭(客船).</w:t>
        <w:br/>
        <w:t>巫山</w:t>
        <w:br/>
        <w:t>. 神女溪. 屈原祠. 三峽大壩</w:t>
        <w:br/>
        <w:t>宜昌---成都</w:t>
        <w:br/>
        <w:t>(火車</w:t>
        <w:br/>
        <w:t>10月27日 成都(休息)</w:t>
        <w:br/>
        <w:t>10月28日 貓熊基地</w:t>
        <w:br/>
        <w:t>10月29日 成都---台北(飛機)</w:t>
        <w:br/>
        <w:t>DAY 1 台北---成都</w:t>
        <w:br/>
        <w:t>10月15日 從台東坐火車上台北</w:t>
        <w:br/>
        <w:t>台北的桃源機場布置的很漂亮,離起飛還有點時間,就在美食街吃了牛肉面</w:t>
        <w:br/>
        <w:t>桃源機場</w:t>
        <w:br/>
        <w:t>桃源機場</w:t>
        <w:br/>
        <w:t>桃源機場</w:t>
        <w:br/>
        <w:t>因要離遊行圑集合的地點近點,住宿選擇了成都諾亞方舟附近的(宜必思酒店)</w:t>
        <w:br/>
        <w:t>酒店設施還不錯,就是離市區太遠,交通不方便</w:t>
        <w:br/>
        <w:t>Day 2 青羊宮</w:t>
        <w:br/>
        <w:t>10月16日 因昨天旅途勞累,今天就沒有按排很多行程,上午睡的很晚才起,下午去了青羊宮</w:t>
        <w:br/>
        <w:t>青羊宮</w:t>
        <w:br/>
        <w:t>青羊宮</w:t>
        <w:br/>
        <w:t>青羊宮</w:t>
        <w:br/>
        <w:t>青羊宮</w:t>
        <w:br/>
        <w:t>Day 3 寬窄巷.</w:t>
        <w:br/>
        <w:t>武侯祠</w:t>
        <w:br/>
        <w:t>. 杜甫草堂. 錦里</w:t>
        <w:br/>
        <w:t>10月17日 今天是在成都市區內的著名景點轉轉了</w:t>
        <w:br/>
        <w:t>寬窄巷</w:t>
        <w:br/>
        <w:t>寬窄巷</w:t>
        <w:br/>
        <w:t>寬窄巷</w:t>
        <w:br/>
        <w:t>寬窄巷</w:t>
        <w:br/>
        <w:t>寬窄巷</w:t>
        <w:br/>
        <w:t>寬窄巷</w:t>
        <w:br/>
        <w:t>寬窄巷</w:t>
        <w:br/>
        <w:t>寬窄巷</w:t>
        <w:br/>
        <w:t>寬窄巷</w:t>
        <w:br/>
        <w:t>寬窄巷</w:t>
        <w:br/>
        <w:t>寬窄巷</w:t>
        <w:br/>
        <w:t>武侯祠</w:t>
        <w:br/>
        <w:t>武侯祠</w:t>
        <w:br/>
        <w:t>武侯祠</w:t>
        <w:br/>
        <w:t>武侯</w:t>
        <w:br/>
        <w:t>杜甫草堂</w:t>
        <w:br/>
        <w:t>杜甫草堂</w:t>
        <w:br/>
        <w:t>杜甫草堂</w:t>
        <w:br/>
        <w:t>杜甫草堂</w:t>
        <w:br/>
        <w:t>杜甫草堂</w:t>
        <w:br/>
        <w:t>杜甫草堂</w:t>
        <w:br/>
        <w:t>錦里</w:t>
        <w:br/>
        <w:t>錦里</w:t>
        <w:br/>
        <w:t>錦里</w:t>
        <w:br/>
        <w:t>錦里</w:t>
        <w:br/>
        <w:t>錦里</w:t>
        <w:br/>
        <w:t>錦里</w:t>
        <w:br/>
        <w:t>錦里</w:t>
        <w:br/>
        <w:t>錦里</w:t>
        <w:br/>
        <w:t>錦里</w:t>
        <w:br/>
        <w:t>錦里</w:t>
        <w:br/>
        <w:t>錦里</w:t>
        <w:br/>
        <w:t>Day 4 成都---磨西鎮</w:t>
        <w:br/>
        <w:t>10月18日 早上天沒亮就趕去集合地點,住宿去諾亞方舟很方便,但拖著行李也很吃力,</w:t>
        <w:br/>
        <w:t>走了近20分鐘</w:t>
        <w:br/>
        <w:t>汽車沿著大渡河而上,前往甘孜藏旅自治州,在車上聽到很經典的話:旅遊不只是旅行的目的地,</w:t>
        <w:br/>
        <w:t>更重要的是沿途的風景</w:t>
        <w:br/>
        <w:t>沿著大渡河而上</w:t>
        <w:br/>
        <w:t>沿著大渡河而上</w:t>
        <w:br/>
        <w:t>沿著大渡河而上</w:t>
        <w:br/>
        <w:t>沿著大渡河而上</w:t>
        <w:br/>
        <w:t>在前往海螺溝的途中,雲霧環繞</w:t>
        <w:br/>
        <w:t>前往海螺溝的途中</w:t>
        <w:br/>
        <w:t>前往海螺溝的途中</w:t>
        <w:br/>
        <w:t>前往海螺溝的途中</w:t>
        <w:br/>
        <w:t>下午到達磨西鎮,此地是去海螺溝必經之地,用走的就可到海螺溝</w:t>
        <w:br/>
        <w:t>磨西鎮</w:t>
        <w:br/>
        <w:t>磨西鎮</w:t>
        <w:br/>
        <w:t>磨西鎮</w:t>
        <w:br/>
        <w:t>磨西鎮</w:t>
        <w:br/>
        <w:t>磨西鎮</w:t>
        <w:br/>
        <w:t>磨西鎮</w:t>
        <w:br/>
        <w:t>磨西鎮</w:t>
        <w:br/>
        <w:t>磨西鎮</w:t>
        <w:br/>
        <w:t>邊吃晚餐邊觀看了黎族歌舞晚會---海螺印象</w:t>
        <w:br/>
        <w:t>海螺印象</w:t>
        <w:br/>
        <w:t>海螺印象</w:t>
        <w:br/>
        <w:t>海螺印象</w:t>
        <w:br/>
        <w:t>海螺印象</w:t>
        <w:br/>
        <w:t>海螺印象</w:t>
        <w:br/>
        <w:t>海螺印象</w:t>
        <w:br/>
        <w:t>Day 5 木格措.泸定橋</w:t>
        <w:br/>
        <w:t>10月19日 坐車去</w:t>
        <w:br/>
        <w:t>康定</w:t>
        <w:br/>
        <w:t>,木格措很美,但天空不作美---陰天</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木格措</w:t>
        <w:br/>
        <w:t>泸定橋</w:t>
        <w:br/>
        <w:t>泸定橋</w:t>
        <w:br/>
        <w:t>Day 6 海螺溝</w:t>
        <w:br/>
        <w:t>10月20日 從住宿就可以走到海螺溝入口處,天空作美---艷陽高照</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海螺溝</w:t>
        <w:br/>
        <w:t>Day 7 磨西鎮---成都(遊覽車)</w:t>
        <w:br/>
        <w:t>10月21日 順著大渡河而下,離開甘孜藏族自治州</w:t>
        <w:br/>
        <w:t>順著大渡河而下</w:t>
        <w:br/>
        <w:t>順著大渡河而下</w:t>
        <w:br/>
        <w:t>順著大渡河而下</w:t>
        <w:br/>
        <w:t>順著大渡河而下</w:t>
        <w:br/>
        <w:t>回到成都的住宿是自已定的,琴台路的(</w:t>
        <w:br/>
        <w:t>百花世家酒店</w:t>
        <w:br/>
        <w:t>),酒店的位置好,交通方便,設施也不錯</w:t>
        <w:br/>
        <w:t>百花世家酒店</w:t>
        <w:br/>
        <w:t>二年前第一次來成都,來過琴台路,那時很熱鬧,如今冷冷靜靜,晚上走在路上的人很少</w:t>
        <w:br/>
        <w:t>琴台路</w:t>
        <w:br/>
        <w:t>Day 8 百花潭公園. 春熙路</w:t>
        <w:br/>
        <w:t>10月22日 出了酒店轉個彎,有個小公園,早上想去散散步,沒想到有意外的收擭,</w:t>
        <w:br/>
        <w:t>公園裡正在舉辦插花藝術展</w:t>
        <w:br/>
        <w:t>百花潭公園</w:t>
        <w:br/>
        <w:t>百花潭公園</w:t>
        <w:br/>
        <w:t>百花潭公園</w:t>
        <w:br/>
        <w:t>百花潭公園</w:t>
        <w:br/>
        <w:t>百花潭公園</w:t>
        <w:br/>
        <w:t>百花潭公園</w:t>
        <w:br/>
        <w:t>百花潭公園</w:t>
        <w:br/>
        <w:t>百花潭公園</w:t>
        <w:br/>
        <w:t>百花潭公園</w:t>
        <w:br/>
        <w:t>去春熙路只要走出琴台路,乘地鐵坐3站就到了</w:t>
        <w:br/>
        <w:t>春熙路</w:t>
        <w:br/>
        <w:t>春熙路</w:t>
        <w:br/>
        <w:t>春熙路</w:t>
        <w:br/>
        <w:t>春熙路</w:t>
        <w:br/>
        <w:t>春熙路</w:t>
        <w:br/>
        <w:t>春熙路</w:t>
        <w:br/>
        <w:t>春熙路</w:t>
        <w:br/>
        <w:t>Day 9 都江堰. 青城山(旅行圑遊覽車)</w:t>
        <w:br/>
        <w:t>10月23日 天還沒亮,旅行社的人就開車來接我們去集合地點,向都江堰出發</w:t>
        <w:br/>
        <w:t>都江堰</w:t>
        <w:br/>
        <w:t>都江堰</w:t>
        <w:br/>
        <w:t>都江堰</w:t>
        <w:br/>
        <w:t>都江堰</w:t>
        <w:br/>
        <w:t>都江堰</w:t>
        <w:br/>
        <w:t>都江堰</w:t>
        <w:br/>
        <w:t>都江堰</w:t>
        <w:br/>
        <w:t>都江堰</w:t>
        <w:br/>
        <w:t>都江堰</w:t>
        <w:br/>
        <w:t>都江堰</w:t>
        <w:br/>
        <w:t>接著就坐車去青城山,要想活動筯骨,就來青城山吧</w:t>
        <w:br/>
        <w:t>青城山</w:t>
        <w:br/>
        <w:t>青城山</w:t>
        <w:br/>
        <w:t>青城山</w:t>
        <w:br/>
        <w:t>青城山</w:t>
        <w:br/>
        <w:t>青城山</w:t>
        <w:br/>
        <w:t>青城山</w:t>
        <w:br/>
        <w:t>青城山</w:t>
        <w:br/>
        <w:t>青城山</w:t>
        <w:br/>
        <w:t>青城山</w:t>
        <w:br/>
        <w:t>青城山</w:t>
        <w:br/>
        <w:t>青城山</w:t>
        <w:br/>
        <w:t>青城山</w:t>
        <w:br/>
        <w:t>青城山</w:t>
        <w:br/>
        <w:t>青城山</w:t>
        <w:br/>
        <w:t>青城山</w:t>
        <w:br/>
        <w:t>青城山</w:t>
        <w:br/>
        <w:t>青城山</w:t>
        <w:br/>
        <w:t>青城山</w:t>
        <w:br/>
        <w:t>青城山</w:t>
        <w:br/>
        <w:t>Day 10 重慶(湖廣會館), 香山別墅. 渣滓洞. 吊腳樓. 重慶人民大禮堂</w:t>
        <w:br/>
        <w:t>10月24日 重慶是個山城,有三多---山多,橋多,美女多,景點多為紅色教育</w:t>
        <w:br/>
        <w:t>重慶</w:t>
        <w:br/>
        <w:t>湖廣會館</w:t>
        <w:br/>
        <w:t>湖廣會館</w:t>
        <w:br/>
        <w:t>湖廣會館</w:t>
        <w:br/>
        <w:t>湖廣會館</w:t>
        <w:br/>
        <w:t>湖廣會館</w:t>
        <w:br/>
        <w:t>湖廣會館</w:t>
        <w:br/>
        <w:t>香山別墅</w:t>
        <w:br/>
        <w:t>渣滓洞</w:t>
        <w:br/>
        <w:t>渣滓洞</w:t>
        <w:br/>
        <w:t>渣滓洞</w:t>
        <w:br/>
        <w:t>渣滓洞</w:t>
        <w:br/>
        <w:t>吊腳樓</w:t>
        <w:br/>
        <w:t>吊腳樓</w:t>
        <w:br/>
        <w:t>吊腳樓</w:t>
        <w:br/>
        <w:t>重慶人民大禮堂</w:t>
        <w:br/>
        <w:t>重慶人民大禮堂</w:t>
        <w:br/>
        <w:t>傍晚時分來到重慶碼頭,因要坐船去長江三崍,碼頭上各色船舶燈火通明,很漂亮</w:t>
        <w:br/>
        <w:t>重慶碼頭</w:t>
        <w:br/>
        <w:t>重慶碼頭</w:t>
        <w:br/>
        <w:t>重慶碼頭</w:t>
        <w:br/>
        <w:t>重慶碼頭</w:t>
        <w:br/>
        <w:t>重慶碼頭</w:t>
        <w:br/>
        <w:t>Day 11 重慶---豐都碼頭(客船). 石寶寨. 江上明珠</w:t>
        <w:br/>
        <w:t>10月25日 清晨睜開眼睛,已快抵達豐都碼頭,朝陽下,各種船舶緩慢施過</w:t>
        <w:br/>
        <w:t>豐都碼頭</w:t>
        <w:br/>
        <w:t>豐都碼頭</w:t>
        <w:br/>
        <w:t>豐都碼頭</w:t>
        <w:br/>
        <w:t>豐都碼頭</w:t>
        <w:br/>
        <w:t>豐都碼頭</w:t>
        <w:br/>
        <w:t>豐都碼頭</w:t>
        <w:br/>
        <w:t>豐都碼頭</w:t>
        <w:br/>
        <w:t>豐都碼頭</w:t>
        <w:br/>
        <w:t>豐都碼頭</w:t>
        <w:br/>
        <w:t>石寶寨</w:t>
        <w:br/>
        <w:t>石寶寨</w:t>
        <w:br/>
        <w:t>石寶寨</w:t>
        <w:br/>
        <w:t>石寶寨</w:t>
        <w:br/>
        <w:t>石寶寨</w:t>
        <w:br/>
        <w:t>江上明珠</w:t>
        <w:br/>
        <w:t>江上明珠</w:t>
        <w:br/>
        <w:t>江上明珠</w:t>
        <w:br/>
        <w:t>江上明珠</w:t>
        <w:br/>
        <w:t>江上明珠</w:t>
        <w:br/>
        <w:t>江上明珠</w:t>
        <w:br/>
        <w:t>江上明珠</w:t>
        <w:br/>
        <w:t>江上明珠</w:t>
        <w:br/>
        <w:t>江上明珠</w:t>
        <w:br/>
        <w:t>Day 12 豐都碼頭---神女溪碼頭(客船). 巫山. 神女溪. 屈原祠. 三峽大壩</w:t>
        <w:br/>
        <w:t>10月26日 清晨渡船停泊神女溪碼頭,改乘小船遊巫山和神女溪,小船航行的很慢,</w:t>
        <w:br/>
        <w:t>當地人在船上賣茶葉.何首烏</w:t>
        <w:br/>
        <w:t>巫山. 神女溪</w:t>
        <w:br/>
        <w:t>巫山. 神女溪</w:t>
        <w:br/>
        <w:t>巫山. 神女溪</w:t>
        <w:br/>
        <w:t>巫山. 神女溪</w:t>
        <w:br/>
        <w:t>巫山. 神女溪</w:t>
        <w:br/>
        <w:t>巫山. 神女溪</w:t>
        <w:br/>
        <w:t>巫山. 神女溪</w:t>
        <w:br/>
        <w:t>屈原祠</w:t>
        <w:br/>
        <w:t>屈原祠</w:t>
        <w:br/>
        <w:t>屈原祠</w:t>
        <w:br/>
        <w:t>屈原祠</w:t>
        <w:br/>
        <w:t>屈原祠</w:t>
        <w:br/>
        <w:t>屈原祠</w:t>
        <w:br/>
        <w:t>屈原祠</w:t>
        <w:br/>
        <w:t>屈原祠</w:t>
        <w:br/>
        <w:t>屈原祠</w:t>
        <w:br/>
        <w:t>屈原祠</w:t>
        <w:br/>
        <w:t>屈原祠</w:t>
        <w:br/>
        <w:t>到達三峽大壩時天已轉暗</w:t>
        <w:br/>
        <w:t>三峽大壩</w:t>
        <w:br/>
        <w:t>三峽大壩</w:t>
        <w:br/>
        <w:t>三峽大壩</w:t>
        <w:br/>
        <w:t>三峽大壩</w:t>
        <w:br/>
        <w:t>三峽大壩</w:t>
        <w:br/>
        <w:t>三峽大壩</w:t>
        <w:br/>
        <w:t>離開三峽大壩,汽車將我們送到宜昌火車站,坐晚上9點多的火車回成都,結束了這趙長江之旅</w:t>
        <w:br/>
        <w:t>Day 13 休息</w:t>
        <w:br/>
        <w:t>10月27日 清晨到達成都,今天就吃吃睡睡,好好休息了</w:t>
        <w:br/>
        <w:t>Day 14 貓熊基地</w:t>
        <w:br/>
        <w:t>10月28日 在市區坐車去貓熊基地,去看可愛的貓熊</w:t>
        <w:br/>
        <w:t>貓熊基地</w:t>
        <w:br/>
        <w:t>貓熊基地</w:t>
        <w:br/>
        <w:t>貓熊基地</w:t>
        <w:br/>
        <w:t>貓熊基地</w:t>
        <w:br/>
        <w:t>貓熊基地</w:t>
        <w:br/>
        <w:t>貓熊基地</w:t>
        <w:br/>
        <w:t>貓熊基地</w:t>
        <w:br/>
        <w:t>貓熊基地</w:t>
        <w:br/>
        <w:t>貓熊基地</w:t>
        <w:br/>
        <w:t>貓熊基地</w:t>
        <w:br/>
        <w:t>貓熊基地</w:t>
        <w:br/>
        <w:t>貓熊基地</w:t>
        <w:br/>
        <w:t>貓熊基地</w:t>
        <w:br/>
        <w:t>Day 15 成都---台北(飛機)</w:t>
        <w:br/>
        <w:t>10月29日 今天要離開成都了,每次旅行前都充滿了期待,結束時很依依不舍</w:t>
      </w:r>
    </w:p>
    <w:p>
      <w:r>
        <w:t>评论：</w:t>
        <w:br/>
      </w:r>
    </w:p>
    <w:p>
      <w:pPr>
        <w:pStyle w:val="Heading2"/>
      </w:pPr>
      <w:r>
        <w:t>55.宜昌风鼓洞景区</w:t>
      </w:r>
    </w:p>
    <w:p>
      <w:r>
        <w:t>https://you.ctrip.com/travels/yichang313/3661908.html</w:t>
      </w:r>
    </w:p>
    <w:p>
      <w:r>
        <w:t>来源：携程</w:t>
      </w:r>
    </w:p>
    <w:p>
      <w:r>
        <w:t>发表时间：2018-4-21</w:t>
      </w:r>
    </w:p>
    <w:p>
      <w:r>
        <w:t>天数：1 天</w:t>
      </w:r>
    </w:p>
    <w:p>
      <w:r>
        <w:t>游玩时间：4 月</w:t>
      </w:r>
    </w:p>
    <w:p>
      <w:r>
        <w:t>人均花费：100 元</w:t>
      </w:r>
    </w:p>
    <w:p>
      <w:r>
        <w:t>和谁：和朋友</w:t>
      </w:r>
    </w:p>
    <w:p>
      <w:r>
        <w:t>玩法：</w:t>
      </w:r>
    </w:p>
    <w:p>
      <w:r>
        <w:t>旅游路线：</w:t>
      </w:r>
    </w:p>
    <w:p>
      <w:r>
        <w:t>正文：</w:t>
        <w:br/>
        <w:t>宜昌</w:t>
        <w:br/>
        <w:t>风鼓洞，踏青玩水徒步原生态的地方</w:t>
        <w:br/>
        <w:t>目的地：风鼓洞风景区</w:t>
        <w:br/>
        <w:t>高德导航：风鼓洞风景区 好像这家目前准一点</w:t>
        <w:br/>
        <w:t>到达龙潭河村从这个路口进去一会儿，就可以沿河边走边玩了</w:t>
        <w:br/>
        <w:t>看起来有点烂啊！哈哈哈！毕竟进去玩不要钱的，要求就不那么高了!</w:t>
        <w:br/>
        <w:t>体能比较强的，从这里有一条小路，从茶园田梗上走，看看茶园也是不错的，可以到河边，沿河往上走</w:t>
        <w:br/>
        <w:t>一路的茶园，条线上来说还是不错的，水特别清，还有鱼，听当地人说里面的螃蟹夹人特别疼要小心，嘿</w:t>
        <w:br/>
        <w:t>一路的茶园，蛮整齐的，路上野花特别多，沿河往上走，大约一个多小时，就可以看到一个停车场，看起来还蛮大的，若体能不够强悍的还是车开这里了再沿河往上走吧</w:t>
        <w:br/>
        <w:t>过了这个停车场就感觉进了峡谷，抬起头昂起脖子才能看到天了，不过河景是不错的，上几张图</w:t>
        <w:br/>
        <w:t>要走到河里玩水才能找得到这样的好位置，路上拍不到这样的照片，河里不平还是要注意安全，毕竟出来玩是图个开心，弄伤了就悲剧了，再沿路走一会儿就会有种豁然开阔的感觉，重点来了，这就是风鼓洞了</w:t>
        <w:br/>
        <w:t>我是春季去的，那个漫山的花开得太漂亮了，听说晚些时间还有映山红也是漫山的，快到洞的时候有个水渠，里面水那个清呐，听说这渠是以前搞集体时好多地方的人来一起修的，现在还在发电，附近的好几个村都吃这里的水</w:t>
        <w:br/>
        <w:t>听说这个洞是犀牛洞，洞门口很有点冷，看起来差一个季节了，夏天乘凉可能不错。里面有个水池，从洞顶一点点滴下来的，这真是矿泉水，喝了几口还装了一杯</w:t>
        <w:br/>
        <w:t>还有蛮多人玩的，对面的那个洞说才是真正的风鼓洞，还分上下层空得很，没人带说进去难度有点大，看来要下次来了，下次来这里搞户外烧烤，应还是蛮好玩的。这里连一个卖苕的都没得，真是原生态！手机拍照技术不够用，各位就将就着看</w:t>
      </w:r>
    </w:p>
    <w:p>
      <w:r>
        <w:t>评论：</w:t>
        <w:br/>
      </w:r>
    </w:p>
    <w:p>
      <w:pPr>
        <w:pStyle w:val="Heading2"/>
      </w:pPr>
      <w:r>
        <w:t>56.三国文化体验游之我到许昌来</w:t>
      </w:r>
    </w:p>
    <w:p>
      <w:r>
        <w:t>https://you.ctrip.com/travels/xuchang465/3667377.html</w:t>
      </w:r>
    </w:p>
    <w:p>
      <w:r>
        <w:t>来源：携程</w:t>
      </w:r>
    </w:p>
    <w:p>
      <w:r>
        <w:t>发表时间：2018-5-1</w:t>
      </w:r>
    </w:p>
    <w:p>
      <w:r>
        <w:t>天数：2 天</w:t>
      </w:r>
    </w:p>
    <w:p>
      <w:r>
        <w:t>游玩时间：4 月</w:t>
      </w:r>
    </w:p>
    <w:p>
      <w:r>
        <w:t>人均花费：1000 元</w:t>
      </w:r>
    </w:p>
    <w:p>
      <w:r>
        <w:t>和谁：和朋友</w:t>
      </w:r>
    </w:p>
    <w:p>
      <w:r>
        <w:t>玩法：自由行，摄影，人文，周末游</w:t>
      </w:r>
    </w:p>
    <w:p>
      <w:r>
        <w:t>旅游路线：许昌，许昌博物馆，神垕古镇，伯灵翁庙，许都公园，禹州，鄢陵</w:t>
      </w:r>
    </w:p>
    <w:p>
      <w:r>
        <w:t>正文：</w:t>
        <w:br/>
        <w:t>前言</w:t>
        <w:br/>
        <w:t>璀璨的三国文化</w:t>
        <w:br/>
        <w:t>为喜爱的人们留下了太多的印记</w:t>
        <w:br/>
        <w:t>白帝城、荆州</w:t>
        <w:br/>
        <w:t>在三国文化中名声大噪</w:t>
        <w:br/>
        <w:t>但</w:t>
        <w:br/>
        <w:t>许昌</w:t>
        <w:br/>
        <w:t>哪去了</w:t>
        <w:br/>
        <w:t>这么重要的曹魏都城</w:t>
        <w:br/>
        <w:t>在历史中显得有些淡泊</w:t>
        <w:br/>
        <w:t>所以</w:t>
        <w:br/>
        <w:t>我来了</w:t>
        <w:br/>
        <w:t>只为拨开云雾</w:t>
        <w:br/>
        <w:t>接近许昌三国文化的真相</w:t>
        <w:br/>
        <w:t>春秋楼</w:t>
        <w:br/>
        <w:t>我是湖北人，我从三国文化中一个重要历史场景夷陵而来，在湖北宜昌有着大量的三国文化历史故事，并有很多文化遗存。相比史书《三国志》，我们对《三国演义》更是耳熟能详，不管是小说，还是影视剧，都看过了无数遍，而其中的一位人物，温酒斩华雄这一出，想必你就知道他是谁了。</w:t>
        <w:br/>
        <w:t>春秋楼里关圣殿15米高铜像</w:t>
        <w:br/>
        <w:t>对，他就是关羽关云长，他在古代被加封为忠义神武灵佑仁勇威显护国保民精诚绥靖翊赞宣德关圣帝君。对于这位被历代王朝敕封在民间被追捧的武圣关公，又是怎样和许昌发生联系的了，这里就和我们接下来去的一个地方有关。</w:t>
        <w:br/>
        <w:t>春秋楼，顾名思义，就是关羽夜读春秋的地方，是关羽在许昌时期为曹操短暂效力时候的府邸，所以景区的大门口上明明白白地写着关宅。</w:t>
        <w:br/>
        <w:t>全国关帝庙很多，各种类型，各种规格，但是真正记录关羽曾经生活过的地方，少之甚少。璀璨星河中，留下了那么多的名人故居，却没有一个哪怕只是记录关羽生活片段的地方，这次我们在许昌终于找到了。</w:t>
        <w:br/>
        <w:t>鼓楼</w:t>
        <w:br/>
        <w:t>许昌三国旅游文化周海报</w:t>
        <w:br/>
        <w:t>里面的关圣殿，原来是关羽夜读春秋的地方，这是一个经典案例，说明关羽是一个爱学习的人，并不是一介武夫，而是一位军事家。</w:t>
        <w:br/>
        <w:t>甘糜二后宫</w:t>
        <w:br/>
        <w:t>关羽因护送刘备的两位夫人，暂在曹操麾下，曹操赠与住所，并送关羽美女和黄金，还为他铸了一方汉寿亭侯的大印。因为在封建礼教时代下，关羽要避嫌，就将宅院一分为二，内宅安置两位嫂夫人，自己住在外宅，问候的时候也在亭子里隔空拜候，被当世称赞。</w:t>
        <w:br/>
        <w:t>春秋楼里，是典型的官宦人家的大宅院，有着硕大的园林，有着小桥流水的意境，有着垂柳依依的惬意。</w:t>
        <w:br/>
        <w:t>虽然许昌生活不错，但关羽内心还是忠于旧主，时刻打听刘备的下落，在得知刘备的下落后，就到丞相府向曹操告辞。</w:t>
        <w:br/>
        <w:t>曹操知道他的来意，在大门上悬挂了回避的牌子，关羽一连去了好几次，都见不到曹操。张辽也推托有病不接见。关羽知道他们的用意，就写了一封信，派人送到相府。然后把历次所收受的金银都封存起来，把汉寿亭侯的大印悬挂在大堂上，带着以前的部将，护送着两位嫂夫人，向着官道进发，去投奔刘备了。</w:t>
        <w:br/>
        <w:t>印楼</w:t>
        <w:br/>
        <w:t>这就是挂印封金的由来，这在许昌也成为了一段佳话，自此关羽踏上了千里走单骑的征程。</w:t>
        <w:br/>
        <w:t>灞陵桥</w:t>
        <w:br/>
        <w:t>暗淡了刀光剑影，远去了鼓角争鸣。在历史长河中，关羽辞曹归刘不仅是丰满的文学形象，更是一种载于史册的千古佳话。</w:t>
        <w:br/>
        <w:t>今天来到的灞陵桥，就是这段历史的最好见证。</w:t>
        <w:br/>
        <w:t>曹操爱才，许攸来投，曹孟德鞋子都没穿便出帐相迎。长坂坡，若不是曹操爱才，赵子龙恐怕也就活不过当天了。所以对于在虎牢关一战中温酒斩华雄的关羽，曹操是非常敬重和爱惜的，曾经三番五次想向刘备索取。</w:t>
        <w:br/>
        <w:t>对于曹操而言，关羽不仅是一员猛将，更是其布局全国的先锋，若是让关羽当前锋，曹操亲自挂帅，再留一员大将镇守许昌，岂非天下大事都在曹公掌控之中。</w:t>
        <w:br/>
        <w:t>关羽挑袍巨大雕像，令人肃然起敬。长亭外，古道边。古人送行，都是会送出十里地以及更远的距离来表示自己的诚意和对朋友的情谊。</w:t>
        <w:br/>
        <w:t>当曹操得知挽留不住关羽的时候，也还是心中有懊悔，但是在面子上还是放行来关羽等一行人，事后性格多疑的曹操又安排人前去截住关羽，才又有了后面这一段“千里走单骑”的故事。</w:t>
        <w:br/>
        <w:t>灞陵桥这还有一处亭子，呈八角形楠木立柱，灰瓦盖顶，飞檐翘角，雕栏四布，曹操亲书的“青梅亭”三字镶嵌在檐下额头上端，熠熠生辉，甚为壮观。闲暇曹操总爱到亭内饮酒把盏，赋诗抒情，并把这里作为接待贵宾之所，著名的曹、刘青梅煮酒论英雄的故事就发生在这里。</w:t>
        <w:br/>
        <w:t>曹操作为一个政治家的眼光非常独到，在刘备还没发迹前就能看出其龙在深渊的上升态势，不得不说他富有远见。而且借着酒话来借此试探刘备的野心，也是非常有智慧的。</w:t>
        <w:br/>
        <w:t>桥的附近，还有一处曹冲称象的塑像，相传当年曹冲少年聪慧，孙权处赠送的一只大象，大家都没见过，曹操问大家如何称出大象的体重，群臣无计，而小曹冲就想出了在在船舷划线的方法，得称过大象后再将石头堆放在船上，将相同刻度状态下的石头再进行称重，就得出了大象的重量，真是一个机智的boy。可惜好景不长，这个聪明的孩子不幸夭折了，真是天妒英才。</w:t>
        <w:br/>
        <w:t>灞陵桥上的雕塑、石刻，到现在还在那里静静地向岁月诉说。</w:t>
        <w:br/>
        <w:t>桥西侧还建有一处关帝庙。</w:t>
        <w:br/>
        <w:t>灞陵桥景区里，看到的钧窑彩色狮子。</w:t>
        <w:br/>
        <w:t>许昌博物馆</w:t>
        <w:br/>
        <w:t>第一次觉得博物馆里也非常的有乐趣，原来我们去的时候恰逢许昌三国文化旅游周，那里举办了一场创意设计大赛和“把美丽许昌寄出去”的作品展示。</w:t>
        <w:br/>
        <w:t>这是本次许昌三国文化旅游周活动的动漫形象大瞒小瞒做的各种周边产品，多角度诠释了曹操的特点，并通过创意，将这个曹操的性格特点分解到大瞒小瞒两个形象当中，形成了鲜明的对比。</w:t>
        <w:br/>
        <w:t>将三国里的人物形象、经典桥段、重要地点，通过文创产品的形式展现出来。</w:t>
        <w:br/>
        <w:t>现场还有参观的市民向工作人员了解动漫周边产品。</w:t>
        <w:br/>
        <w:t>绘有关公图案的T恤</w:t>
        <w:br/>
        <w:t>关羽全身像泥塑</w:t>
        <w:br/>
        <w:t>居然还有马爸爸</w:t>
        <w:br/>
        <w:t>大肚能容天下事</w:t>
        <w:br/>
        <w:t>禅趣</w:t>
        <w:br/>
        <w:t>禅意</w:t>
        <w:br/>
        <w:t>如果说上面是一群年轻人的智慧和思考，那下面的就是中小学的学生朋友们发散思维，涂鸦出来的许昌三国文化。</w:t>
        <w:br/>
        <w:t>这个小朋友画的桃园三结义，备备喝多了，飞飞咧嘴笑，云长脸哭了。</w:t>
        <w:br/>
        <w:t>大家好，我是三国偶像史上最帅的操操大人是也。</w:t>
        <w:br/>
        <w:t>刘关张剪刀手合影</w:t>
        <w:br/>
        <w:t>诸葛亮侧身像</w:t>
        <w:br/>
        <w:t>许昌三国文化旅游周动漫形象小瞒</w:t>
        <w:br/>
        <w:t>素描关公像</w:t>
        <w:br/>
        <w:t>当然，去到博物馆，怎能不进去看看它的馆藏了。</w:t>
        <w:br/>
        <w:t>2011年新建的许昌博物馆，是国家二级馆。</w:t>
        <w:br/>
        <w:t>文韬武略的曹操</w:t>
        <w:br/>
        <w:t>许昌，是在曹操挟天子以令诸侯时期定都于许昌的，从此这座城市也就开启了灿烂辉煌的篇章。</w:t>
        <w:br/>
        <w:t>簋</w:t>
        <w:br/>
        <w:t>鬲</w:t>
        <w:br/>
        <w:t>古代的保险箱</w:t>
        <w:br/>
        <w:t>汉代铜镜，根据保存的不同，到现在仍然具备一定收藏价值。</w:t>
        <w:br/>
        <w:t>葡萄镜</w:t>
        <w:br/>
        <w:t>位至三公镜，这个镜子上的这几个字其实是一句吉祥话，就好比咱们现在祝你步步高升一个意思。镜体较厚重，纽特大，花纹较简单，多以连弧纹为主，有的有夔凤等纹饰。</w:t>
        <w:br/>
        <w:t>书法拓片</w:t>
        <w:br/>
        <w:t>还有更多的馆藏展品等待我们去发现、探知，可惜半天的时间总是太匆匆。</w:t>
        <w:br/>
        <w:t>神垕古镇</w:t>
        <w:br/>
        <w:t>老街，不如说是一个集炮楼、古民居、庙宇于一体的庞大建筑群。穿过低矮的门洞，里面才是豁然开朗。正是这矮墙和护城河，保护着这一方百姓在乱世之中不受到匪患。</w:t>
        <w:br/>
        <w:t>进了大门，就看到在街边晒太阳的一位大爷在和几位游客聊起了这神垕古镇四次受皇封改名字的事情。老街里面是商户，周边更多的是当地的原住民。</w:t>
        <w:br/>
        <w:t>原来神垕一共经历过四次改名，第一次是唐玄宗时期，阳翟县令将花釉瓷作为珍宝向朝廷进贡，玄宗皇帝甚为喜悦，因为烧制的地方是一个无名村落，所以唐玄宗赐名神垕，这是神垕名字的由来。第二次宋徽宗时期，改为土后（土在上，后在下），第三次清乾隆时期，乾隆皇帝命工匠仿制钧瓷，得成品后日夜把玩，遂传旨：“土在下不好，但土在上压人也不好。既然在上在下都不妥，就背起来，写成‘垢’字。”</w:t>
        <w:br/>
        <w:t>第四次是清光绪时期，光绪帝也很喜欢钧瓷，看着钧瓷，就想起了宋徽宗和乾隆帝为神垕改写的往事，就说：“垢同污垢，有不洁之嫌，一个出珍宝之地，名垢不雅，还是垕好，后土为尊嘛。”所以这神垕终于又改回了神垕的原名了，可谓皆大欢喜。</w:t>
        <w:br/>
        <w:t>曾经释放青春的人民影院，样板戏、歌舞片、战争教育片等等，在那个年代，看一场电影可以说是当时最时髦的活动。让我想起了庐山那个永远播放《庐山恋》的影院，洪湖那个永远播放《洪湖赤卫队》的影院，这类老影院带给我们父辈的不止是回忆，还有青春和热血。</w:t>
        <w:br/>
        <w:t>伯灵翁庙</w:t>
        <w:br/>
        <w:t>，陶瓷业所崇拜的行业神。镇上的窑神庙有许多，但以伯灵翁庙最受推崇。</w:t>
        <w:br/>
        <w:t>伯灵翁庙门口的大狮子</w:t>
        <w:br/>
        <w:t>关帝庙</w:t>
        <w:br/>
        <w:t>五一期间还可以参加华容道游戏，寻找线索卡。</w:t>
        <w:br/>
        <w:t>花戏楼</w:t>
        <w:br/>
        <w:t>条石铺就的道路上，到处都是钧瓷博物馆和商家，还有各类陶艺吧，可以体验。</w:t>
        <w:br/>
        <w:t>官办的制瓷机构，官窑的瓷器，价值更高。</w:t>
        <w:br/>
        <w:t>现代仿制的钧瓷，也很美，虽然还无法完全恢复昔日的荣光，但是钧瓷湖光山色、云霞雾霭、人兽花鸟虫鱼等变化无穷的图形色彩和奇妙韵味，仍在艺术品市场受到藏家追捧。</w:t>
        <w:br/>
        <w:t>惠风龢畅，原句出自晋·王羲之《兰亭集序》：“是日也，天朗气清，惠风和畅。”</w:t>
        <w:br/>
        <w:t>在老街，碰到了一群来研学游的中小学生，他们在老师和导游的带领下，初步了解了一些钧瓷的常识。古代的读书人，并不是只读书，也会学习君子六艺，并游学天下，最终才会学问大成。没有游学的经历，是很难丰富一个人的内心。</w:t>
        <w:br/>
        <w:t>看着这些前来研学游的孩子，为他们能够有这么成熟的条件来开拓视野而感到欣慰，如果当年的我们也有这样的成长机会，想必未来的日子会更加阳光灿烂。</w:t>
        <w:br/>
        <w:t>抖音上比较火的摔碗酒，在老街上也有，美丽的小姐姐正在为游客准备酒。</w:t>
        <w:br/>
        <w:t>老街上，一些房子的门上惊奇地发现了门神，似乎有些不太一样。平日里，一些老房子上的武门神不都是贴的秦叔宝、尉迟敬德么，怎么在神垕老街上，贴的却是关羽、张飞，这倒是和三国文化契合了。</w:t>
        <w:br/>
        <w:t>三国美食</w:t>
        <w:br/>
        <w:t>去的是一家三国文化餐厅，连杯子都阔以这么可爱。</w:t>
        <w:br/>
        <w:t>烙馍馓子，夹在馍里的馓子和虾皮、鸡蛋再辅以酱料，实在是好吃极了，咬一口酥脆，吃起来还有回甘。</w:t>
        <w:br/>
        <w:t>将军过桥，一鱼两吃。张飞断后时，在长坂坡大吼一声，吓退曹兵。曹兵撤走后，当地百姓闻知张飞在此，便献上烹好的鱼让他充饥。张飞饥不择食，连声称好。问其菜名，一老者想了想说：“鱼因将军来，菜为将军吃，当阳桥上一声吼，吓退曹兵百万兵，就叫它‘将军过桥’吧！”</w:t>
        <w:br/>
        <w:t>诸葛敬业符，符谐音豆腐，相传诸葛亮殚精竭虑操劳政务，夜间厨房会给诸葛亮做点小吃，诸葛亮尤其喜爱这豆腐，豆香味美、爽滑Q弹。</w:t>
        <w:br/>
        <w:t>刘备椒香鸡翅，刘备少年孤贫，早年丧父，与母相依为命，以贩鞋编草席为生。一次母亲为刘备买了只鸡，刘备只觉得焦香酥脆，辣香可口，念念不忘。在四处征战中，刘备想起母亲及儿时美味的鸡，不断勉励自己，几经波折，终于在蜀汉称帝，奠定了三分天下的基业。</w:t>
        <w:br/>
        <w:t>关于许昌第十二届三国文化旅游周</w:t>
        <w:br/>
        <w:t>4月28日上午，许昌第十二届三国文化旅游周开幕式在</w:t>
        <w:br/>
        <w:t>许都公园</w:t>
        <w:br/>
        <w:t>举行。开幕式上举行了“建安文学—建安七子”和“曹魏古城”邮票首发式。</w:t>
        <w:br/>
        <w:t>许昌市政府推出一系列三国文化大餐，如三国文化大讲堂、“戏说三国”情景剧演出、建安书场、“舌战群儒”三国文化大学生辩论赛等活动，充分展现许昌三国文化的丰厚底蕴和独特魅力。</w:t>
        <w:br/>
        <w:t>三国文化，是许昌最具代表性的历史文化，也是许昌最大的文化特色、文化资源、文化宝库。120回的《三国演义》有52回涉及许昌，全国300处三国文化遗址中，许昌就占了80处。</w:t>
        <w:br/>
        <w:t>“抓一把就是三国故事，踢一脚就是汉砖魏瓦”。踏入曹魏古城，街道两旁一排排古色古香的茶楼、酒楼、客栈、药房、镖局鳞次栉比，让人瞬间穿越历史，梦回三国，可谓“楼榭重重，再现帝都繁华;古巷深深，重展三国风采。”</w:t>
        <w:br/>
        <w:t>在许昌三国文化旅游周期间，游客将可以参与到“体验非凡”瑞贝卡秋湖奇妙夜主题活动以及“绽放三国-花都之春”系列花事活动。而“花都建业-安营扎寨”三国营帐趴盛典和“巡游三国畅游花海快乐骑行”邀请四方来客在这春末夏初时节参与户外运动，于“挥汗”间体验热血三国。值得一提的是，远近闻名的</w:t>
        <w:br/>
        <w:t>许昌美食</w:t>
        <w:br/>
        <w:t>——</w:t>
        <w:br/>
        <w:t>禹州</w:t>
        <w:br/>
        <w:t>十三碗、襄县焖面、</w:t>
        <w:br/>
        <w:t>鄢陵</w:t>
        <w:br/>
        <w:t>吊炉烧饼、曹魏古城胡辣汤……则带领游客品味舌尖上的美味三国。</w:t>
        <w:br/>
        <w:t>“青梅煮酒论英雄，吃喝玩乐在许昌”。通过对文化的打造，对旅游的推荐，相信未来的许昌将会更加美好。</w:t>
      </w:r>
    </w:p>
    <w:p>
      <w:r>
        <w:t>评论：</w:t>
        <w:br/>
      </w:r>
    </w:p>
    <w:p>
      <w:pPr>
        <w:pStyle w:val="Heading2"/>
      </w:pPr>
      <w:r>
        <w:t>57.武当问道之玉虚宫——鄂西北自驾穿越系列</w:t>
      </w:r>
    </w:p>
    <w:p>
      <w:r>
        <w:t>https://you.ctrip.com/travels/wudangshan146/3665075.html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旅游路线：武当山，玉虚宫，玄岳门</w:t>
      </w:r>
    </w:p>
    <w:p>
      <w:r>
        <w:t>正文：</w:t>
        <w:br/>
        <w:t>鄂西北自驾穿越</w:t>
        <w:br/>
        <w:t>时间:2017.11.18-2017.11.26。</w:t>
        <w:br/>
        <w:t>行程天数:9天。</w:t>
        <w:br/>
        <w:t>目的地:湖北武当山、神农架、奉节小寨天坑、恩施大峡谷、清江画廊、宜昌三峡大坝。</w:t>
        <w:br/>
        <w:t>人员:两辆车，六人。</w:t>
        <w:br/>
        <w:t>总里程2850km，人均消费3600元。</w:t>
        <w:br/>
        <w:t>总体行程</w:t>
        <w:br/>
        <w:t>D1.早上7:20，徐州-经丹江口市走一段环库公路（山水公路）-</w:t>
        <w:br/>
        <w:t>武当山</w:t>
        <w:br/>
        <w:t>，下午15:18到达宾馆，750km，8:00。上善坊就餐，住武当山仙都宾馆。</w:t>
        <w:br/>
        <w:t>D2.武当山一日游。下午15:10武当山-木鱼镇，一半高速一半山路，经十回首（十道弯）218km，19:10到达，用时4:00。木鱼味道，住木鱼镇途家斯维登度假公寓。</w:t>
        <w:br/>
        <w:t>D3.</w:t>
        <w:br/>
        <w:t>神农架一日游</w:t>
        <w:br/>
        <w:t>。神农顶，神农谷云海，阴峪河大峡谷雾凇，板壁岩，天子垭，神农营，青云梯2999级台阶，为节省体力未爬。原路返回至神农坛。17:00回宾馆。住木鱼镇途家斯维登度假公寓。</w:t>
        <w:br/>
        <w:t>D4.神农架官门山、天生桥，下午12:00，神农架-白帝城，途中午餐，200km，16:00至白帝城，观瞿塘峡，夔门，夜游夔州古城，住白帝城大酒店。</w:t>
        <w:br/>
        <w:t>D5.白帝城-小寨天坑，9:20出发，67km，11:20到达。下午15:30，小寨天坑-恩施大峡谷农耕年华山庄，73km，17:30到达。</w:t>
        <w:br/>
        <w:t>D6.恩施大峡谷七星寨，土司城，下午至恩施女儿城。住恩施女儿城土家客栈。</w:t>
        <w:br/>
        <w:t>D7.女儿城至清江画廊，215km，11:35到达景区，12:30发船，玩B线，登仙人寨。下午14:00经四渡河大桥(世界第一高，全球十大险桥，中国唯一入列)至宜昌，16:00到达，住宜昌丽枫酒店宝塔河万达店。</w:t>
        <w:br/>
        <w:t>D8.参观三峡大坝，下午三峡大坝-平顶山，260km，19:20到达雪莲酒店。</w:t>
        <w:br/>
        <w:t>D9.平顶山-徐州，420km，7:40出发，11:50到达。</w:t>
        <w:br/>
        <w:t>D1.武当问道（上）——</w:t>
        <w:br/>
        <w:t>玉虚宫</w:t>
        <w:br/>
        <w:t>早上7:20，徐州-经丹江口市走一段环库公路（山水公路）-武当山，下午15:18到达宾馆，750km，8:00。上善坊就餐，住武当山仙都宾馆。</w:t>
        <w:br/>
        <w:t>2017年11月18日，星期六，早上七点，两辆车和队员陆续到达集合地点，天气的寒冷丝毫掩盖不住大伙儿的热情。放好行李和随车物品，打开手机导航设置好目的地，调好对讲机的频率，按耐不住激动的心情，直奔汉王高速入口方向。此时才7:20，时间尚早，又逢周六，整个城市还没完全苏醒，路上车也不多，所以一路畅通上了高速。人和车子在城市憋屈久了，顿时如脱了缰的野马一般，立马窜到了120，奔向自由的远方。</w:t>
        <w:br/>
        <w:t>由于全程没出过高速，除了服务区停车，路过的地方都未做停留，我们直奔目的地——武当山。由于事先听说过环库公路的美名，刚好路过，正打算能好好看一看，无奈真的到了地方，虽说确实漂亮，但却是“不识庐山真面目，只缘身在此山中”，并未感受到网上图片所表现出的美来，只是感觉走过了一段高速，两边都是水库，如果航拍，效果应该是很美的。</w:t>
        <w:br/>
        <w:t>出门第一天劲头也足，750KM的路，我们连中午在服务区吃饭，也就用了8个小时的时间，就到达订好的武当山仙都宾馆，这个宾馆就在武当山脚下，附近有个步行街，吃饭购物都很方便。我们简单收拾下行李，决定充分利用时间，先去旁边的玉虚宫看看。在当地人的指引下，我们很快就来到了玉虚宫。</w:t>
        <w:br/>
        <w:t>玉虚宫，位于武当山下的武当山镇，距离</w:t>
        <w:br/>
        <w:t>玄岳门</w:t>
        <w:br/>
        <w:t>大约4公里，目前是免费开放。玉虚宫始建于明代永乐十一年（1413年），当年这里是管理武当山的大本营，住在这里的是由皇帝钦选的“武当提点都”，官至正六品，玉虚宫是当年武当山建筑群中最大的庙宇，永乐皇帝钦定为“玄天玉虚宫”。玉虚宫在明朝天启七年（1627年）发生了毁灭性火灾，后来又遭受到山洪等灾害，大片建筑被毁。现存建筑及遗址主要有两道长约千米的宫墙、两座碑亭、五座殿基和清代重建的父母殿、云堂以及东天门、西天门、北天门遗址。近年来，采用修旧如旧的办法，逐步修复重建了龙虎殿、玉虚殿、玉带河、宫内石板地面等工程。如今，当你从山下的玄岳门来到这里，走在明代遗留下来的石板铺成的道上，眼前虽然是残破的遗址、台基和残存的建筑，但还是能够感受到玉虚宫的宏大和厚重的气氛。在这里游玩，经常能看到一些武术爱好者在这里练功。我们去的时候刚好见到一群孩子在师傅的指点下练太极，一招一式的挺像那么回事儿。</w:t>
        <w:br/>
        <w:t>玄天玉虚宫</w:t>
        <w:br/>
        <w:t>碑亭</w:t>
        <w:br/>
        <w:t>第一天先预下热，明天才是我们的重头戏，武当问道，不爬一次武当山，你不会明白为什么要在这样的一个地方修道。</w:t>
      </w:r>
    </w:p>
    <w:p>
      <w:r>
        <w:t>评论：</w:t>
        <w:br/>
        <w:t>1.主要是就在山脚下，还免费，耗费时间少，去看看挺有味道。</w:t>
        <w:br/>
        <w:t>2.我的同名公众号里图片多。</w:t>
        <w:br/>
        <w:t>3.本来排除了这里的，但是看了楼主的游记又考虑起来了哈哈。</w:t>
        <w:br/>
        <w:t>4.楼主我超爱看照片的，再上点图呗～</w:t>
      </w:r>
    </w:p>
    <w:p>
      <w:pPr>
        <w:pStyle w:val="Heading2"/>
      </w:pPr>
      <w:r>
        <w:t>58.武汉到清江画廊和三峡瀑布筹划参考</w:t>
      </w:r>
    </w:p>
    <w:p>
      <w:r>
        <w:t>https://you.ctrip.com/travels/yichang313/3667086.html</w:t>
      </w:r>
    </w:p>
    <w:p>
      <w:r>
        <w:t>来源：携程</w:t>
      </w:r>
    </w:p>
    <w:p>
      <w:r>
        <w:t>发表时间：2018-5-3</w:t>
      </w:r>
    </w:p>
    <w:p>
      <w:r>
        <w:t>天数：2 天</w:t>
      </w:r>
    </w:p>
    <w:p>
      <w:r>
        <w:t>游玩时间：4 月</w:t>
      </w:r>
    </w:p>
    <w:p>
      <w:r>
        <w:t>人均花费：700 元</w:t>
      </w:r>
    </w:p>
    <w:p>
      <w:r>
        <w:t>和谁：夫妻</w:t>
      </w:r>
    </w:p>
    <w:p>
      <w:r>
        <w:t>玩法：摄影，人文，自驾，周末游，跟团，火车</w:t>
      </w:r>
    </w:p>
    <w:p>
      <w:r>
        <w:t>旅游路线：清江画廊，宜昌，三峡大瀑布，际豪国际，葛洲坝，长阳</w:t>
      </w:r>
    </w:p>
    <w:p>
      <w:r>
        <w:t>正文：</w:t>
        <w:br/>
        <w:t>际豪国际酒店(宜昌伍家店)</w:t>
        <w:br/>
        <w:t>¥</w:t>
        <w:br/>
        <w:t>65</w:t>
        <w:br/>
        <w:t>起</w:t>
        <w:br/>
        <w:t>立即预订&gt;</w:t>
        <w:br/>
        <w:t>展开更多酒店</w:t>
        <w:br/>
        <w:t>2018年五一节，去了趟</w:t>
        <w:br/>
        <w:t>清江画廊</w:t>
        <w:br/>
        <w:t>和三峡瀑布，把行程记录下来，供筹划去这些地方的同学参考。</w:t>
        <w:br/>
        <w:t>五一节快到的时候，一直在筹划到哪里去旅游一下，但是想到五一节高速公路免费，肯定堵车，大家都放假，主要景点肯定人员爆满，所以自驾游一定是个费力费钱又虐心的选择，于是就想到了跟团游，由于决定的比较晚，假期前一天的下午才确定行程，跟旅行社敲定了行程，旅行社给了两个出发的时间，</w:t>
        <w:br/>
        <w:t>汉口站</w:t>
        <w:br/>
        <w:t>出发，一个是七点多的，一个是八点多的，我们两人选了八点多的动车，预计到达</w:t>
        <w:br/>
        <w:t>宜昌</w:t>
        <w:br/>
        <w:t>的时间是11点钟，第二天早晨到火车站进站口附近找旅行社的人拿票。</w:t>
        <w:br/>
        <w:t>晚上想查准确的到达时间，打开铁路12306，呵呵！拒绝服务，要是自己买票这个时候就抓瞎了，这算是跟团游的好处吧。</w:t>
        <w:br/>
        <w:t>当天晚上就收到旅行社发票的人发来的短信，和宜昌接站导游发来的短信。</w:t>
        <w:br/>
        <w:t>第 1 天，</w:t>
        <w:br/>
        <w:t>武汉</w:t>
        <w:br/>
        <w:t>--</w:t>
        <w:br/>
        <w:t>宜昌-</w:t>
        <w:br/>
        <w:t>三峡大瀑布</w:t>
        <w:br/>
        <w:t>，</w:t>
        <w:br/>
        <w:t>假期第一天，由于我们住在光谷，因此5点半就起床了，六点钟出门，坐了半个小时早班公交车，然后转乘地铁2号线，07：30左右到达汉口站进站口，用电话联系发票的人，正在地下进站口附近，很容易就找到了，没想到给我们的票是用别人的身份证买的，他告诉我们从那一个口进去，就不用对身份证了（呵呵！看来旅行社的票是提前抢好的，并且买通了进站口，所谓的火车票实名制，也是有后门的。），进站以后，立刻感受到节假日的滚滚人流。</w:t>
        <w:br/>
        <w:t>上火车以后，动车上面有少许站着的乘客，因此不算太拥挤，在车上有将近两个小时的时间，拿出随身带的平板电脑，还可以干点自己的事儿，这个算是火车比汽车有优势的地方，要是乘汽车的话，时间长不说，基本上什么事都干不了，还感觉特别累。</w:t>
        <w:br/>
        <w:t>11点钟左右如期到达</w:t>
        <w:br/>
        <w:t>宜昌东站</w:t>
        <w:br/>
        <w:t>，导游已经在出站口等候，差不多十来分钟全团人到齐，跟着导游上了旅游大巴，启程开赴三峡大瀑布景区，三峡大瀑布是国家AAAAA级旅游景，被誉为“中国十大名瀑”的三峡大瀑布。在车上，导游先做了一些介绍，然后就是收取每人35元的中餐费，推销三峡大瀑布的电瓶车。虽然宜昌东站距离三峡大瀑布景区，大约只有40多公里，但是沿途走的s312进山区之后，路面相当狭窄，只有两车道宽，我们通过的时候，因为对向发生了一个追尾事故，因此有一段路堵了大半个小时，大约花了一个半小时才到达景区大门口，也算是幸运，要是堵死了，指不定什么时候能到达景区。一下车就去吃饭，发现大门口有一个小村，全是饭馆，很容易找到吃饭的地方（强烈对比导游在收餐费的时候吓唬我们，说自己找吃饭的地方，人家没空搭理你），中餐在旅游餐当中还算行，11人一桌，有小鱼小虾，黄瓜白菜土豆豆腐之类的。</w:t>
        <w:br/>
        <w:t>一点多钟吃完饭，大家找导游拿了电瓶车票，票价20元往返大门口和验票口，导游忽悠我们买票的时候说单程有四公里，当时就纳闷，5a景区运你四公里，才收十块钱？其实那个车是汽油车，也不是电瓶车，开不到五分钟就到了，估计最多也就单程一公里，下图中左边的栈道就是人行的步道，体力好的人走过去要不了多少时间，因此对于出门减脂的人来讲，这段路应该步行过去。</w:t>
        <w:br/>
        <w:t>三峡大瀑布景区门票挂牌价为127元，网上购买可能在百元左右，旅行社买的是团体票。</w:t>
        <w:br/>
        <w:t>景区内部逆水而上，介绍说溪流全长5公里，实际体验应该没有五公里，因为我那天qq记步一天下来才1万步。</w:t>
        <w:br/>
        <w:t>介绍说溪流沿途分布着30多道瀑布, 什么虎口瀑一线瀑、珍珠瀑、丫瀑、连环瀑、五扇瀑等形态各异的瀑布, 但实际上都是一些小儿科瀑布，如下图。</w:t>
        <w:br/>
        <w:t>途中有一个比较好玩的项目，就是一个几十米长的吊桥，吊桥看起来摇晃得很厉害，一大群男女老少在吊桥上面故意摇晃的，有人尖叫，有人乐在其中，似乎发掘出了很多人的童心。</w:t>
        <w:br/>
        <w:t>真正的主角在最后。远看如下。</w:t>
        <w:br/>
        <w:t>这是今天的主角，三峡大瀑布，原名白果树瀑布，高102米、宽80米，比享有“中国第一瀑布”之称的贵州黄果树瀑布高出30米，水量更充沛，气势更雄伟。导游介绍，三峡大瀑布有三种玩法，初级玩法为远观，就是在几十米外的地方全方位欣赏瀑布，中极玩法为穿瀑，穿上雨衣，从瀑布底下的栈道穿过去，享受瀑布砸在身上的感觉，高级玩法为揽瀑，就是买上20块钱门票，上到半山腰的栈道，近距离伸手揽住瀑布。图中白果树红字上方即是。我们也是导游介绍才知道这三种玩法，若是自由行或者是自驾游，那一定要把功课做足，才会知道这些多信息。</w:t>
        <w:br/>
        <w:t>返程为环路返回，我们在返程的时候走了野人谷路线，其实野人谷徒有虚名，路边一块刻字的大石头，一段上山的台阶，然后再下山而已，真正的野人谷已经封住了，因为落石，何况也没啥野人。</w:t>
        <w:br/>
        <w:t>整个三峡大瀑布游览时间三个小时比较充裕，一路上也没有太多陡坡，老人小孩皆可胜任。</w:t>
        <w:br/>
        <w:t>晚上住宿安排在市区，伍家岗区</w:t>
        <w:br/>
        <w:t>际豪国际</w:t>
        <w:br/>
        <w:t>酒店，这个酒店平时也就百多元的房价，门市标牌价都是，378，478，578等等，听导游讲，节假日经常看到没有提前订好房的散客，拖着行李箱到处找房子，也不知真假，但五一若自助订房，价钱上浮，大概是一定的。</w:t>
        <w:br/>
        <w:t>傍晚我们到江边彩虹桥下闲逛，奇怪的是，这里的长江，跟我们在武汉的长江截然不同，江水清澈透底，江边水不深，水面平静如镜，若不是江中间有游轮驶过，难以想象这是长江，武汉的长江，江水混浊，波浪汹涌，据说宜昌原名夷陵，长江至此而夷，山脉至此而陵。另外水这么清，可能也有</w:t>
        <w:br/>
        <w:t>葛洲坝</w:t>
        <w:br/>
        <w:t>和三峡两座大坝的功劳。</w:t>
        <w:br/>
        <w:t>第 2 天，宜昌-清江画廊-武汉</w:t>
        <w:br/>
        <w:t>导游要求我们5点半起床，六点钟过完早餐，6点半发车，理由是景区人一定特别多，我们要赶早。清江画廊风景区也是5a景区，全省四大甲级旅游风景区之一，位于宜昌的</w:t>
        <w:br/>
        <w:t>长阳</w:t>
        <w:br/>
        <w:t>土家族自治县，涵盖隔河岩大坝以上至水布垭盐池温泉，沿清江一线的所有旅游景观及景区景点。距离虽然说只有60公里左右，但我们的大巴还是开了两个多小时，其中进山以后还是有相当长一段的山路，但车辆并不是太密集。导游在车上给我们介绍了一下巴人文化，土家族的饮食，婚嫁等习俗，“土狗”的来历，还演示了一下阿哥和幺妹儿对情歌，顺便推销了一下土特产，从导游那里订货可以在返程到火车站的时候拿货。</w:t>
        <w:br/>
        <w:t>清江画廊景区的游览分为a线和b线，我们因为是跟团游，所以就没操心这些事，其实a线和b线排队的地方都不一样，并且人多的时候可能到处都看到在排队，有的是两个不同的线路，有的是一条队伍由于管理的原因被截断了，下面两张图是我们回来的时候看到的排队景象。自己来的话建议走a线，时间尽量赶早，避开游船排队高峰。</w:t>
        <w:br/>
        <w:t>我们去的时候，因为来的比较早，所以基本上没有排队就上船了。</w:t>
        <w:br/>
        <w:t>游船很好，能装400人，景区比较成熟。开船后，大家都抢着在船尾和船头拍照，这里给人最大的感受是，山清水秀，清江水清澈透明，散发出自然绿色，周围的山，层峦叠嶂，远处巍峨雄伟，近处错落有致，船行一小时，每一秒风景各异，所经之处，满目皆画，正所谓“人在画中游”乃清江画廊之本意。</w:t>
        <w:br/>
        <w:t>一个多小时后，游船到达武落钟离山，该山四面环水，是今天的重点，其实山并不高，沿一条道儿上去，走一个环线下来。</w:t>
        <w:br/>
        <w:t>也就是从下图中台阶那里上去，上到山顶那个高点，然后下来。</w:t>
        <w:br/>
        <w:t>山顶的风景确实漂亮，蓝天青山绿水，放眼望去美丽如画，还需要各位同学亲自登顶发现和欣赏。</w:t>
        <w:br/>
        <w:t>中餐就在景区内解决，景区内餐馆众多，吃饭根本不成问题，旅游餐也还可以。</w:t>
        <w:br/>
        <w:t>道路两旁全是卖水产干货的，但是这里的价格，好像是钟离山的比景区大门口的便宜，景区内越往山上走越便宜，因此要买水产干货的同学，在钟离山景区内某个地方下手比较合适，你若出来了，越往外越贵。</w:t>
        <w:br/>
        <w:t>返程的时候，有一个仙人寨景点，导游可能想早点结束行程，跟大家说，仙人寨景区要爬山一个多小时，体力不够的人就不要去了，以免赶不上回去的火车，说什么你要是晚了别人都不等你啦，brabrabra. 加上大家爬钟离山可能都有点累了，在船上半个多小时都在犯困，所以多数人就没有下，这里给一张远景。</w:t>
        <w:br/>
        <w:t>也就是从左边房子这个地方上岸，一直爬爬到这个仙人洞下方，经过仙人洞，绕到右边这座山的山顶，再下来，到达图中轮船所在的码头，乘船返回。这里要注意的是，若想不爬山，是没法从下船的地方到达上船的码头的，也就是下船必爬山。并且返回乘船的时候还要问清楚船行的方向，万一又拉到钟离山去了，返回起码两个小时以上，可能大巴车真的就走了。</w:t>
        <w:br/>
        <w:t>上岸后，导游说还有一个景点，叫船游到影峡，不说我们还不知道，这个都包含在a线船票内，就是乘小船出去绕一圈，然后船上的解说就会告诉你哪里是什么景点？如清江大佛。</w:t>
        <w:br/>
        <w:t>你们看到大佛了吗？中间那座山就是，呵呵，没有想象力的人是看不见的。</w:t>
        <w:br/>
        <w:t>清江画廊景区如果不怎么排队的话，六个小时左右是比较合理的。</w:t>
        <w:br/>
        <w:t>我们3点返回大巴，驱车前往宜昌东站，五点钟到达宜昌东站，一路没有堵车。晚上乘动车回家。</w:t>
        <w:br/>
        <w:t>总结： 1，三峡大瀑布和清江画廊这两个景区都值得去，他们拥有独一无二的自然风光。</w:t>
        <w:br/>
        <w:t>2，这两个景区都比较成熟，景区吃饭完全不成问题，价格也还算合理。</w:t>
        <w:br/>
        <w:t>3，去清江画廊应尽量赶早，避开游船排队。</w:t>
        <w:br/>
        <w:t>4，自驾去这两个地方，要注意的是都有一段山区道路，若遭遇堵车，就只有等。自助游去这两个地方公共交通都可达。</w:t>
        <w:br/>
        <w:t>5，跟团价格580左右不含餐，优点是不操心，衔接效率高，人比较轻松，还可以听故事。</w:t>
        <w:br/>
        <w:t>自助游若按门市价，动车往返170+三峡大瀑布127+清江画廊155+一晚住宿就算50，也要500元左右，当地公交怎么也要几十块钱，除非预定票价打折明显，因此钱基本不会少花多少，缺点明显，就是效率可能比较低，也没人讲故事，一切信息都要自己查，并且遭遇买不上车票或住不上宿都比较麻烦。</w:t>
        <w:br/>
        <w:t>自驾游花费要算上油费和路费，驾车人也累，一切信息都要自己查。景区设施成熟停车场较大，若有小孩、老人之类，则可以省去公共交通之不便。堵车另说。</w:t>
      </w:r>
    </w:p>
    <w:p>
      <w:r>
        <w:t>评论：</w:t>
        <w:br/>
        <w:t>1.这个太赞了，太太太太实用啦~~~~~~~~~谢谢楼主</w:t>
        <w:br/>
        <w:t>2.700元足够</w:t>
        <w:br/>
        <w:t>3.楼主你这次旅行不算购物的话花了多少啊？我看看我得攒多久。。。</w:t>
        <w:br/>
        <w:t>4.服楼主有这莫好的的耐性，游记写的这么的详尽，给计划去玩的人很多的信息参考</w:t>
      </w:r>
    </w:p>
    <w:p>
      <w:pPr>
        <w:pStyle w:val="Heading2"/>
      </w:pPr>
      <w:r>
        <w:t>59.重庆到宜昌的三峡游轮有哪些？</w:t>
      </w:r>
    </w:p>
    <w:p>
      <w:r>
        <w:t>https://you.ctrip.com/travels/chongqing158/3675844.html</w:t>
      </w:r>
    </w:p>
    <w:p>
      <w:r>
        <w:t>来源：携程</w:t>
      </w:r>
    </w:p>
    <w:p>
      <w:r>
        <w:t>发表时间：2018-5-6</w:t>
      </w:r>
    </w:p>
    <w:p>
      <w:r>
        <w:t>天数：5 天</w:t>
      </w:r>
    </w:p>
    <w:p>
      <w:r>
        <w:t>游玩时间：5 月</w:t>
      </w:r>
    </w:p>
    <w:p>
      <w:r>
        <w:t>人均花费：800 元</w:t>
      </w:r>
    </w:p>
    <w:p>
      <w:r>
        <w:t>和谁：亲子</w:t>
      </w:r>
    </w:p>
    <w:p>
      <w:r>
        <w:t>玩法：</w:t>
      </w:r>
    </w:p>
    <w:p>
      <w:r>
        <w:t>旅游路线：</w:t>
      </w:r>
    </w:p>
    <w:p>
      <w:r>
        <w:t>正文：</w:t>
        <w:br/>
        <w:t>三峡游轮主要是指航行在长江上，从事三峡旅游业务的客运游轮。现今三峡游轮按装修等次和主营对象被分为国内游轮与涉外游轮两大类。</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br/>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旅游分线:</w:t>
        <w:br/>
        <w:t>重庆</w:t>
        <w:br/>
        <w:t>→</w:t>
        <w:br/>
        <w:t>宜昌</w:t>
        <w:br/>
        <w:t>宜昌</w:t>
        <w:br/>
        <w:t>→</w:t>
        <w:br/>
        <w:t>重庆</w:t>
        <w:br/>
        <w:t>重庆</w:t>
        <w:br/>
        <w:t>→上海</w:t>
        <w:br/>
        <w:t>上海→重庆</w:t>
        <w:br/>
        <w:t>万州</w:t>
        <w:br/>
        <w:t>→茅坪</w:t>
        <w:br/>
        <w:t>茅坪→</w:t>
        <w:br/>
        <w:t>万州</w:t>
        <w:br/>
        <w:t>重庆→武汉</w:t>
        <w:br/>
        <w:t>武汉→重庆</w:t>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w:t>
        <w:br/>
        <w:t>宜昌</w:t>
        <w:br/>
        <w:t>市</w:t>
        <w:br/>
        <w:t>秭归</w:t>
        <w:br/>
        <w:t>县境内，西起</w:t>
        <w:br/>
        <w:t>香溪口</w:t>
        <w:br/>
        <w:t>，东至</w:t>
        <w:br/>
        <w:t>南津关</w:t>
        <w:br/>
        <w:t>，约长66公里，是</w:t>
        <w:br/>
        <w:t>长江三峡</w:t>
        <w:br/>
        <w:t>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国际黄金旅游带上的一颗璀璨明珠。三峡旅游_三峡游轮_三峡旅游攻略_三峡游船_三峡豪华游轮_重庆江运游轮管理有限公司</w:t>
        <w:br/>
        <w:t>三峡游轮预定中心_长江游轮票务联网销售中心官方网站：www.cjsanxia.com</w:t>
        <w:br/>
        <w:t>忠县</w:t>
        <w:br/>
        <w:t>石宝寨</w:t>
        <w:br/>
        <w:t>是中国现存体积最大、层数最多的穿斗式木结构建筑，地处重庆市</w:t>
        <w:br/>
        <w:t>忠县</w:t>
        <w:br/>
        <w:t>忠州镇和</w:t>
        <w:br/>
        <w:t>万州</w:t>
        <w:br/>
        <w:t>区之间的长江北岸。十二层阁楼通高50米，依玉印山而建，重檐高耸，飞檐展翼，浑然一体，宏伟壮观，是重庆及三峡旅游热门景点之一。</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w:t>
        <w:br/>
        <w:t>五峰</w:t>
        <w:br/>
        <w:t>，棋布溪水两岸。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w:t>
        <w:br/>
        <w:t>小三峡</w:t>
        <w:br/>
        <w:t>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w:t>
        <w:br/>
        <w:t>长江三峡</w:t>
        <w:br/>
        <w:t>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r>
    </w:p>
    <w:p>
      <w:r>
        <w:t>评论：</w:t>
        <w:br/>
      </w:r>
    </w:p>
    <w:p>
      <w:pPr>
        <w:pStyle w:val="Heading2"/>
      </w:pPr>
      <w:r>
        <w:t>60.游长江三峡，你不知道的三峡经典景点</w:t>
      </w:r>
    </w:p>
    <w:p>
      <w:r>
        <w:t>https://you.ctrip.com/travels/changjiangsanxia109/3673251.html</w:t>
      </w:r>
    </w:p>
    <w:p>
      <w:r>
        <w:t>来源：携程</w:t>
      </w:r>
    </w:p>
    <w:p>
      <w:r>
        <w:t>发表时间：2018-5-7</w:t>
      </w:r>
    </w:p>
    <w:p>
      <w:r>
        <w:t>天数：5 天</w:t>
      </w:r>
    </w:p>
    <w:p>
      <w:r>
        <w:t>游玩时间：6 月</w:t>
      </w:r>
    </w:p>
    <w:p>
      <w:r>
        <w:t>人均花费：800 元</w:t>
      </w:r>
    </w:p>
    <w:p>
      <w:r>
        <w:t>和谁：和朋友</w:t>
      </w:r>
    </w:p>
    <w:p>
      <w:r>
        <w:t>玩法：</w:t>
      </w:r>
    </w:p>
    <w:p>
      <w:r>
        <w:t>旅游路线：</w:t>
      </w:r>
    </w:p>
    <w:p>
      <w:r>
        <w:t>正文：</w:t>
        <w:br/>
        <w:t>游览分为上水和下水两种航线，上水是从宜昌出发往</w:t>
        <w:br/>
        <w:t>重庆</w:t>
        <w:br/>
        <w:t>开，因为是逆水，所以行程是5天4晚，而下水是</w:t>
        <w:br/>
        <w:t>重庆</w:t>
        <w:br/>
        <w:t>上船，宜昌下船，行程4天3晚</w:t>
        <w:br/>
        <w:t>乘坐游览，一边行船，一边游览三峡，体验感很好，另外游轮会在途中停靠，一般来说有三次靠岸，</w:t>
        <w:br/>
        <w:t>小三峡</w:t>
        <w:br/>
        <w:t>和三峡大坝是必定去的地方，而下水一般还会停靠</w:t>
        <w:br/>
        <w:t>丰都</w:t>
        <w:br/>
        <w:t>，游览鬼城，上水则会选择停靠三峡人家，具体怎么停靠还以实时的航班信息为准</w:t>
        <w:br/>
        <w:t>重庆</w:t>
        <w:br/>
        <w:t>上还是宜昌上，一个是看你行程，主要考虑的是顺不顺道，游览时间，另外考虑的是停靠景点，以及价格</w:t>
        <w:br/>
        <w:t>本人是在2018年乘坐长江黄金6号，</w:t>
        <w:br/>
        <w:t>重庆上船，4天3晚，费用2800</w:t>
        <w:br/>
        <w:t>下面这是本人乘坐的黄金游轮的游记，可供你参考，有问题欢迎讨论</w:t>
        <w:br/>
        <w:br/>
        <w:t>现在三峡可以乘坐游轮和客轮，对于国内经济条件稍好的游客，已经普遍选择游轮啦。价格一般人均2000元，船上所有的餐饮、住宿、娱乐全包（自费酒水和娱乐除外）。而客轮住宿条件差，娱乐设施少，属于交通工具。建议选择游轮。</w:t>
        <w:br/>
        <w:t>而游轮有很多公司经营，简单介绍下特色：</w:t>
        <w:br/>
        <w:t>A、武汉新世纪公司旗下以“世纪”命名的游轮，属于高档，价格较高，适合商务旅游和经济条件好的游客。</w:t>
        <w:br/>
        <w:t>B、</w:t>
        <w:br/>
        <w:t>重庆</w:t>
        <w:br/>
        <w:t>旅投旗下“黄金”系列，属于中高档的，价格比世纪低，比一般的高，适合经济条件稍好的游客，但对于长江沿线的居民会不定期放特价。</w:t>
        <w:br/>
        <w:t>C、性价比最高，服务最好，但是设施较老的是美国维多利亚公司旗下以“凯”命名的游轮，特色就在于美式管家服务，但是设施较老。适合一般家庭。</w:t>
        <w:br/>
        <w:t>D、</w:t>
        <w:br/>
        <w:t>重庆</w:t>
        <w:br/>
        <w:t>忠县</w:t>
        <w:br/>
        <w:t>船厂的“华夏神女”系列，设施较新，环境一般，属于中型游船，适合一般家庭。</w:t>
        <w:br/>
        <w:t>如果有时间建议从</w:t>
        <w:br/>
        <w:t>宜昌到重庆</w:t>
        <w:br/>
        <w:t>。</w:t>
        <w:br/>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西陵峡在湖北宜昌市秭归县境内，西起香溪口，东至南津关，约长66公里，是</w:t>
        <w:br/>
        <w:t>长江三峡</w:t>
        <w:br/>
        <w:t>中最长、以滩多水急闻名的山峡。</w:t>
        <w:br/>
        <w:t>整个峡区由高山峡谷和险滩礁石组成，峡中有峡，</w:t>
        <w:br/>
        <w:t>大峡</w:t>
        <w:br/>
        <w:t>套小峡；滩中有滩，大滩含小滩。自西向东依次是兵书宝剑峡、牛肝马肺峡、崆岭峡、灯影峡四个峡区，以及青滩、泄滩、崆岭滩、腰叉河等险滩。</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国际黄金旅游带上的一颗璀璨明珠。三峡旅游_三峡游轮_三峡旅游攻略_三峡游船_三峡豪华游轮_重庆江运游轮管理有限公司</w:t>
        <w:br/>
        <w:t>+++++++++++++++++++订票享免费送站 点击网址可报名++++++++++++++++++++++</w:t>
        <w:br/>
        <w:t>三峡游轮预定中心_长江游轮票务联网销售中心官方网站：www.cjsanxia.com</w:t>
        <w:br/>
        <w:t>忠县</w:t>
        <w:br/>
        <w:t>石宝寨</w:t>
        <w:br/>
        <w:t>是中国现存体积最大、层数最多的穿斗式木结构建筑，地处重庆市</w:t>
        <w:br/>
        <w:t>忠县</w:t>
        <w:br/>
        <w:t>忠州镇和</w:t>
        <w:br/>
        <w:t>万州</w:t>
        <w:br/>
        <w:t>区之间的长江北岸。十二层阁楼通高50米，依玉印山而建，重檐高耸，飞檐展翼，浑然一体，宏伟壮观，是重庆及三峡旅游热门景点之一。</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山水景观令人称绝。翠屏、飞凤、起云、上升、净坛五峰，棋布溪水两岸。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w:t>
        <w:br/>
        <w:t>小三峡</w:t>
        <w:br/>
        <w:t>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三峡人家风景区，属国家AAAAA级风景区，位于</w:t>
        <w:br/>
        <w:t>长江三峡</w:t>
        <w:br/>
        <w:t>中最为奇幻壮丽的西陵峡境内，三峡大坝和葛洲坝之间，跨越秀丽的灯影峡两岸，面积14平方公里。</w:t>
        <w:br/>
        <w:t>三峡人家石牌之美，美在“湾急、石奇、谷幽、洞绝、泉甘”，它包括龙进溪、天下第四泉、野坡岭、灯影洞、抗战纪念馆、石牌古镇、杨家溪漂流等景区，其旅游内涵可以用“一二三四”来概括，即：一个馆（石牌抗战纪念馆），两个特别项目（三峡人家风情项目和杨家溪军事漂流项目），三个第一（三峡第一湾——明月湾、中华第一神牌——石令牌、长江第一石——灯影石），天下第四泉——蛤蟆泉。其中三峡人家风情项目又分为水上人家、溪边人家、山上人家、今日人家。</w:t>
        <w:br/>
        <w:br/>
      </w:r>
    </w:p>
    <w:p>
      <w:r>
        <w:t>评论：</w:t>
        <w:br/>
      </w:r>
    </w:p>
    <w:p>
      <w:pPr>
        <w:pStyle w:val="Heading2"/>
      </w:pPr>
      <w:r>
        <w:t>61.玩三峡最惬意的方式是乘坐游轮</w:t>
      </w:r>
    </w:p>
    <w:p>
      <w:r>
        <w:t>https://you.ctrip.com/travels/chongqing158/3674765.html</w:t>
      </w:r>
    </w:p>
    <w:p>
      <w:r>
        <w:t>来源：携程</w:t>
      </w:r>
    </w:p>
    <w:p>
      <w:r>
        <w:t>发表时间：2018-5-8</w:t>
      </w:r>
    </w:p>
    <w:p>
      <w:r>
        <w:t>天数：5 天</w:t>
      </w:r>
    </w:p>
    <w:p>
      <w:r>
        <w:t>游玩时间：6 月</w:t>
      </w:r>
    </w:p>
    <w:p>
      <w:r>
        <w:t>人均花费：800 元</w:t>
      </w:r>
    </w:p>
    <w:p>
      <w:r>
        <w:t>和谁：和父母</w:t>
      </w:r>
    </w:p>
    <w:p>
      <w:r>
        <w:t>玩法：</w:t>
      </w:r>
    </w:p>
    <w:p>
      <w:r>
        <w:t>旅游路线：</w:t>
      </w:r>
    </w:p>
    <w:p>
      <w:r>
        <w:t>正文：</w:t>
        <w:br/>
        <w:t>玩三峡最惬意的方式是乘坐游轮，饱览江景，每到名胜登岸观光，既免去了每日更换酒店的奔</w:t>
        <w:br/>
        <w:t>波之苦，又可享受每日不同的窗外景观。</w:t>
        <w:br/>
        <w:t>从</w:t>
        <w:br/>
        <w:t>朝天门</w:t>
        <w:br/>
        <w:t>上船，感受完整的600里长江黄金水道！中途不坐车，全程坐船，不再舟车劳顿，让您静心</w:t>
        <w:br/>
        <w:t>欣赏三峡美景</w:t>
        <w:br/>
        <w:t>五月起航，走遍三峡</w:t>
        <w:br/>
        <w:t>世界第一坝【</w:t>
        <w:br/>
        <w:t>三峡大坝</w:t>
        <w:br/>
        <w:t>】</w:t>
        <w:br/>
        <w:t>鬼国京都【</w:t>
        <w:br/>
        <w:t>丰都鬼城</w:t>
        <w:br/>
        <w:t>】</w:t>
        <w:br/>
        <w:t>玉皇圣地【</w:t>
        <w:br/>
        <w:t>丰都</w:t>
        <w:br/>
        <w:t>天堂山】</w:t>
        <w:br/>
        <w:t>中华奇观【</w:t>
        <w:br/>
        <w:t>小三峡</w:t>
        <w:br/>
        <w:t>+</w:t>
        <w:br/>
        <w:t>小小三峡</w:t>
        <w:br/>
        <w:t>】</w:t>
        <w:br/>
        <w:t>千古奇峰【</w:t>
        <w:br/>
        <w:t>神女峰</w:t>
        <w:br/>
        <w:t>】</w:t>
        <w:br/>
        <w:t>三峡第一溪【</w:t>
        <w:br/>
        <w:t>神女溪</w:t>
        <w:br/>
        <w:t>】</w:t>
        <w:br/>
        <w:t>千年古庙【</w:t>
        <w:br/>
        <w:t>张飞庙</w:t>
        <w:br/>
        <w:t>】</w:t>
        <w:br/>
        <w:t>离骚文化【</w:t>
        <w:br/>
        <w:t>屈原故里</w:t>
        <w:br/>
        <w:t>】</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　　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　　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　　东方皇家：长江探索、东方皇帝　　黄金系列：黄金八号 黄金七号、黄金一号、黄金二号　　美维系列：美维凯珍、美维凯蒂、美维凯娜、美维凯琳、美维凯莎、美维凯娅、美维凯蕾　　世纪系列：世纪神话、世纪传奇、世纪宝石、世纪钻石、世纪天子、世纪辉煌、世纪之星　　长海系列：长江二号、长江一号 长江天使号　　总统系列：总统旗舰、总统一号、总统七号、总统八号　　2、五星级：　　长海系列：长江天使、长海神州、长海蓝鲸、维多二号、维多三号、维多五号、维多七号　　龙腾系列：龙腾星光、龙腾盛世、龙腾欢乐、龙腾璀璨　　其他系列：华夏神女、皇家公主　　3、四星级：　　其他系列：东方大帝、维多一号、长江公主、长江明珠　　4、三星级：　　其他系列：三峡明珠、天龙系列　　旅游分线：</w:t>
        <w:br/>
        <w:t>停靠景点</w:t>
        <w:br/>
        <w:t>游船</w:t>
        <w:br/>
        <w:t>重庆-宜昌</w:t>
        <w:br/>
        <w:br/>
        <w:t>宜昌-重庆</w:t>
        <w:br/>
        <w:t>总统系列</w:t>
        <w:br/>
        <w:t>石宝寨</w:t>
        <w:br/>
        <w:t>,神农溪,大坝</w:t>
        <w:br/>
        <w:t>大坝,神农溪,酆都鬼城</w:t>
        <w:br/>
        <w:t>美国维多利亚系列 酆都鬼城,神农溪,大坝 大坝,</w:t>
        <w:br/>
        <w:t>小三峡</w:t>
        <w:br/>
        <w:t>,酆都鬼城</w:t>
        <w:br/>
        <w:t>长江海外系列 酆都鬼城,</w:t>
        <w:br/>
        <w:t>小三峡</w:t>
        <w:br/>
        <w:t>,大坝 大坝,神农溪,酆都鬼城</w:t>
        <w:br/>
        <w:t>东方皇家系列 酆都鬼城,神农溪,大坝 大坝,神农溪,酆都鬼城</w:t>
        <w:br/>
        <w:t>龙腾系列 酆都鬼城,神农溪,大坝 大坝,神农溪,酆都鬼城</w:t>
        <w:br/>
        <w:t>新世纪游船</w:t>
        <w:br/>
        <w:t>石宝寨</w:t>
        <w:br/>
        <w:t>,神农溪,大坝 大坝,小三峡,石宝寨</w:t>
        <w:br/>
        <w:t>东方大帝</w:t>
        <w:br/>
        <w:t>酆都鬼城,神农溪,大坝 大坝,小三峡,酆都鬼城</w:t>
        <w:br/>
        <w:t>皇家公主系列</w:t>
        <w:br/>
        <w:t>酆都鬼城,</w:t>
        <w:br/>
        <w:t>神女溪</w:t>
        <w:br/>
        <w:t>,大坝</w:t>
        <w:br/>
        <w:t>大坝,</w:t>
        <w:br/>
        <w:t>神女溪</w:t>
        <w:br/>
        <w:t>,酆都鬼城</w:t>
        <w:br/>
        <w:t>长江黄金系列[2]</w:t>
        <w:br/>
        <w:t>酆都鬼城,小三峡,大坝 大坝,小三峡,酆都鬼城</w:t>
        <w:br/>
        <w:t>豪华游轮</w:t>
        <w:br/>
        <w:t>美国维多利亚系列游轮</w:t>
        <w:br/>
        <w:t>长江海外系列游轮</w:t>
        <w:br/>
        <w:t>新世纪系列游轮</w:t>
        <w:br/>
        <w:t>总统系列游轮</w:t>
        <w:br/>
        <w:t>皇家公主系列游轮</w:t>
        <w:br/>
        <w:t>中国龙系列游轮</w:t>
        <w:br/>
        <w:t>交旅黄金系列游轮</w:t>
        <w:br/>
        <w:t>其他系列游轮</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旅游分线:</w:t>
        <w:br/>
        <w:t>重庆</w:t>
        <w:br/>
        <w:t>→</w:t>
        <w:br/>
        <w:t>宜昌</w:t>
        <w:br/>
        <w:t>宜昌</w:t>
        <w:br/>
        <w:t>→</w:t>
        <w:br/>
        <w:t>重庆</w:t>
        <w:br/>
        <w:t>重庆</w:t>
        <w:br/>
        <w:t>→上海</w:t>
        <w:br/>
        <w:t>上海→重庆</w:t>
        <w:br/>
        <w:t>万州</w:t>
        <w:br/>
        <w:t>→茅坪</w:t>
        <w:br/>
        <w:t>茅坪→</w:t>
        <w:br/>
        <w:t>万州</w:t>
        <w:br/>
        <w:t>重庆→武汉</w:t>
        <w:br/>
        <w:t>武汉→重庆</w:t>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w:t>
        <w:br/>
        <w:t>宜昌</w:t>
        <w:br/>
        <w:t>市</w:t>
        <w:br/>
        <w:t>秭归</w:t>
        <w:br/>
        <w:t>县境内，西起</w:t>
        <w:br/>
        <w:t>香溪口</w:t>
        <w:br/>
        <w:t>，东至</w:t>
        <w:br/>
        <w:t>南津关</w:t>
        <w:br/>
        <w:t>，约长66公里，是</w:t>
        <w:br/>
        <w:t>长江三峡</w:t>
        <w:br/>
        <w:t>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w:t>
        <w:br/>
        <w:t>三峡旅游_三峡游轮_三峡旅游攻略_三峡游船_三峡豪华游轮_重庆江运游轮管理有限公司</w:t>
        <w:br/>
        <w:t>三峡游轮预定中心_长江游轮票务联网销售中心官方网站：www.cjsanxia.com</w:t>
        <w:br/>
        <w:t>忠县</w:t>
        <w:br/>
        <w:t>石宝寨</w:t>
        <w:br/>
        <w:t>是中国现存体积最大、层数最多的穿斗式木结构建筑，地处重庆市</w:t>
        <w:br/>
        <w:t>忠县</w:t>
        <w:br/>
        <w:t>忠州镇和</w:t>
        <w:br/>
        <w:t>万州</w:t>
        <w:br/>
        <w:t>区之间的长江北岸。十二层阁楼通高50米，依玉印山而建，重檐高耸，飞檐展翼，浑然一体，宏伟壮观，是重庆及三峡旅游热门景点之一。</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w:t>
        <w:br/>
        <w:t>五峰</w:t>
        <w:br/>
        <w:t>，棋布溪水两岸。神女溪中游，内侧南岸是上升峰，西北是起云峰。峰峦叠翠，云遮雾绕，江流曲似九回肠。多处“山重水复疑无路，柳暗花明又一村”，乃峡中之奇峡，景中之绝景。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w:t>
        <w:br/>
        <w:t>长江三峡</w:t>
        <w:br/>
        <w:t>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r>
    </w:p>
    <w:p>
      <w:r>
        <w:t>评论：</w:t>
        <w:br/>
      </w:r>
    </w:p>
    <w:p>
      <w:pPr>
        <w:pStyle w:val="Heading2"/>
      </w:pPr>
      <w:r>
        <w:t>62.橘子洲头赏湘江北去，黄鹤楼前望昔人何在</w:t>
      </w:r>
    </w:p>
    <w:p>
      <w:r>
        <w:t>https://you.ctrip.com/travels/hubei100067/3673257.html</w:t>
      </w:r>
    </w:p>
    <w:p>
      <w:r>
        <w:t>来源：携程</w:t>
      </w:r>
    </w:p>
    <w:p>
      <w:r>
        <w:t>发表时间：2018-5-8</w:t>
      </w:r>
    </w:p>
    <w:p>
      <w:r>
        <w:t>天数：3 天</w:t>
      </w:r>
    </w:p>
    <w:p>
      <w:r>
        <w:t>游玩时间：</w:t>
      </w:r>
    </w:p>
    <w:p>
      <w:r>
        <w:t>人均花费：</w:t>
      </w:r>
    </w:p>
    <w:p>
      <w:r>
        <w:t>和谁：和朋友</w:t>
      </w:r>
    </w:p>
    <w:p>
      <w:r>
        <w:t>玩法：</w:t>
      </w:r>
    </w:p>
    <w:p>
      <w:r>
        <w:t>旅游路线：</w:t>
      </w:r>
    </w:p>
    <w:p>
      <w:r>
        <w:t>正文：</w:t>
        <w:br/>
        <w:t>湖南和</w:t>
        <w:br/>
        <w:t>武汉</w:t>
        <w:br/>
        <w:t>这两个地方一直是我非常想去的两个地方，湖南的橘子洲头和武汉的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第一天：长沙：岳麓山——岳麓书院——湖南大学——橘子洲——太平街</w:t>
        <w:br/>
        <w:t>第二天：长沙—益阳：白鹿寺——茶马古道风景区</w:t>
        <w:br/>
        <w:t>第三天：益阳—常德：桃花源——柳叶湖</w:t>
        <w:br/>
        <w:t>第四天：常德—张家界</w:t>
        <w:br/>
        <w:t>第五天：张家界—</w:t>
        <w:br/>
        <w:t>恩施</w:t>
        <w:br/>
        <w:t>：</w:t>
        <w:br/>
        <w:t>恩施大峡谷</w:t>
        <w:br/>
        <w:t>第六天：</w:t>
        <w:br/>
        <w:t>恩施</w:t>
        <w:br/>
        <w:t>—</w:t>
        <w:br/>
        <w:t>宜昌</w:t>
        <w:br/>
        <w:t>：</w:t>
        <w:br/>
        <w:t>三峡大坝</w:t>
        <w:br/>
        <w:t>风景区—</w:t>
        <w:br/>
        <w:t>三峡大瀑布</w:t>
        <w:br/>
        <w:t>—青江画廊</w:t>
        <w:br/>
        <w:t>第七天：</w:t>
        <w:br/>
        <w:t>宜昌</w:t>
        <w:br/>
        <w:t>—</w:t>
        <w:br/>
        <w:t>神农架</w:t>
        <w:br/>
        <w:t>：</w:t>
        <w:br/>
        <w:t>神农顶风景区</w:t>
        <w:br/>
        <w:t>第八天：</w:t>
        <w:br/>
        <w:t>神农架</w:t>
        <w:br/>
        <w:t>—</w:t>
        <w:br/>
        <w:t>荆门</w:t>
        <w:br/>
        <w:t>第九天：</w:t>
        <w:br/>
        <w:t>荆门</w:t>
        <w:br/>
        <w:t>：</w:t>
        <w:br/>
        <w:t>明显陵</w:t>
        <w:br/>
        <w:t>—</w:t>
        <w:br/>
        <w:t>漳河风景名胜区</w:t>
        <w:br/>
        <w:t>第十天：</w:t>
        <w:br/>
        <w:t>荆门</w:t>
        <w:br/>
        <w:t>—</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w:t>
        <w:br/>
        <w:t>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t>恩施大峡谷</w:t>
        <w:br/>
        <w:t>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w:t>
        <w:br/>
        <w:t>如果让我总结话，都是树。男票说我没有品味，因为这次是租车自驾游，所以观赏也十分的方便，感觉整体感觉也十分的惬意。如果要是抱团来的话，也是很难有时间逛的那么细致。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t>1.真是太棒了！请问这里1月份中旬的时候去合适么？</w:t>
        <w:br/>
        <w:t>2.一直想去的地方，看了你的游记更让我想去了，谢谢拉！</w:t>
      </w:r>
    </w:p>
    <w:p>
      <w:pPr>
        <w:pStyle w:val="Heading2"/>
      </w:pPr>
      <w:r>
        <w:t>63.那一年，渝你相遇---重庆涪陵往事，我的涪陵记忆：白鹤梁水下博物馆、武陵山大裂谷、两</w:t>
      </w:r>
    </w:p>
    <w:p>
      <w:r>
        <w:t>https://you.ctrip.com/travels/fuling120129/3674051.html</w:t>
      </w:r>
    </w:p>
    <w:p>
      <w:r>
        <w:t>来源：携程</w:t>
      </w:r>
    </w:p>
    <w:p>
      <w:r>
        <w:t>发表时间：2018-5-9</w:t>
      </w:r>
    </w:p>
    <w:p>
      <w:r>
        <w:t>天数：2 天</w:t>
      </w:r>
    </w:p>
    <w:p>
      <w:r>
        <w:t>游玩时间：3 月</w:t>
      </w:r>
    </w:p>
    <w:p>
      <w:r>
        <w:t>人均花费：300 元</w:t>
      </w:r>
    </w:p>
    <w:p>
      <w:r>
        <w:t>和谁：夫妻</w:t>
      </w:r>
    </w:p>
    <w:p>
      <w:r>
        <w:t>玩法：美食，摄影，人文，自由行，火车，省钱</w:t>
      </w:r>
    </w:p>
    <w:p>
      <w:r>
        <w:t>旅游路线：涪陵，武陵山大裂谷，白鹤森林公园</w:t>
      </w:r>
    </w:p>
    <w:p>
      <w:r>
        <w:t>正文：</w:t>
        <w:br/>
        <w:t>那一年，渝你相遇---重庆</w:t>
        <w:br/>
        <w:t>涪陵</w:t>
        <w:br/>
        <w:t>往事，我的涪陵记忆：白鹤梁水下博物馆、</w:t>
        <w:br/>
        <w:t>武陵山大裂谷</w:t>
        <w:br/>
        <w:t>、两江交汇、816工程、涪陵博物馆【第七站】</w:t>
        <w:br/>
        <w:t>那一年，渝你相遇---重庆往事，我的山城记忆：自助旅游路线：青岛出发---重庆市---合川市---大足市---武隆市---涪陵市---长江三峡---宜昌市—湖北恩施市</w:t>
        <w:br/>
        <w:t>我认识涪陵是从乌江榨菜开始</w:t>
        <w:br/>
        <w:t>序言：</w:t>
        <w:br/>
        <w:t>涪陵居重庆市中部、三峡库区腹地，位于长江、乌江交汇处，涪陵因乌江古称涪水、巴国王陵多在此而得名。</w:t>
        <w:br/>
        <w:t>涪陵区特产主要有涪陵榨菜、涪陵红心萝卜、涪陵油醪糟等;名胜景点主要有白鹤梁、武陵山大裂谷、</w:t>
        <w:br/>
        <w:t>白鹤森林公园</w:t>
        <w:br/>
        <w:t>、大木花谷、816核工程等。</w:t>
        <w:br/>
        <w:t>城市荣誉:中国榨菜之乡、千里乌江第一城</w:t>
        <w:br/>
        <w:t>憧憬着重庆涪陵之各地景色。我向往着涪陵长江、乌江汇流风采、那难忘的乌江榨菜、都在这载满回忆的缆车里。那穿越时空的奇妙想象，迫使我动身踏上这神秘之旅。</w:t>
        <w:br/>
        <w:t>武隆二日自助游路线计划：</w:t>
        <w:br/>
        <w:t>Day1:自助游，两江交汇、白鹤梁水下博物馆、816工程、涪陵博物馆、晚宿涪陵如家酒店</w:t>
        <w:br/>
        <w:t>Day2:自助游，武陵山大裂谷、晚宿涪陵如家酒店</w:t>
        <w:br/>
        <w:t>涪陵市区的景点比较多，且比较分散，所以在时间上安排了2天，这样即能全面了解涪陵美丽的自然风光，时间上又能充裕地体验当地的特色美食和人文景观。</w:t>
        <w:br/>
        <w:t>涪陵旅游地图</w:t>
        <w:br/>
        <w:t>涪陵地图</w:t>
        <w:br/>
        <w:t>涪陵速览：在武隆乘坐火车到涪陵，火车沿途秀丽风光，古街河流的点点滴滴，我心已陶醉。火车行驶1小时37分，到达重庆涪陵市开始了重庆涪陵之旅。</w:t>
        <w:br/>
        <w:t>这里最适合夫妻来旅行，一起漫步，演绎出自然造化中壮美灵动的山水风光。欣赏群峰环绕起伏、林木葱茏幽翠美景，品味着</w:t>
        <w:br/>
        <w:t>涪陵美食</w:t>
        <w:br/>
        <w:t>，夜晚走在长江、乌江江边，将两江风光尽收眼底。</w:t>
        <w:br/>
        <w:t>足迹之重庆涪陵，朋友我去的重庆涪陵可能画风和你们的不一样</w:t>
        <w:br/>
        <w:t>涪陵旅游行程安排</w:t>
        <w:br/>
        <w:t>：</w:t>
        <w:br/>
        <w:t>Day1：</w:t>
        <w:br/>
        <w:t>涪陵火车站</w:t>
        <w:br/>
        <w:t>Day1：涪陵长江栈道</w:t>
        <w:br/>
        <w:t>Day1：涪陵长江风光</w:t>
        <w:br/>
        <w:t>Day1：涪陵长江风光</w:t>
        <w:br/>
        <w:t>Day1：涪陵长江风光</w:t>
        <w:br/>
        <w:t>Day1：涪陵长江、乌江风光</w:t>
        <w:br/>
        <w:t>Day1：涪陵长江风光</w:t>
        <w:br/>
        <w:t>Day1：涪陵长江、乌江风光</w:t>
        <w:br/>
        <w:t>Day1：涪陵乌江大桥</w:t>
        <w:br/>
        <w:t>Day1：涪陵乌江风光</w:t>
        <w:br/>
        <w:t>Day1：涪陵乌江风光</w:t>
        <w:br/>
        <w:t>Day1：涪陵乌江风光</w:t>
        <w:br/>
        <w:t>Day1：涪陵风光</w:t>
        <w:br/>
        <w:t>Day1：涪陵白鹤梁水下博物馆</w:t>
        <w:br/>
        <w:t>Day1：涪陵白鹤梁水下博物馆</w:t>
        <w:br/>
        <w:t>Day1：涪陵白鹤梁水下博物馆</w:t>
        <w:br/>
        <w:t>Day1：涪陵博物馆</w:t>
        <w:br/>
        <w:t>Day1：涪陵博物馆</w:t>
        <w:br/>
        <w:t>Day2：武陵山大裂谷</w:t>
        <w:br/>
        <w:t>Day2：武陵山大裂谷</w:t>
        <w:br/>
        <w:t>Day2：武陵山大裂谷</w:t>
        <w:br/>
        <w:t>Day2：武陵山大裂谷</w:t>
        <w:br/>
        <w:t>关于作者：</w:t>
        <w:br/>
        <w:t>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火车信息：</w:t>
        <w:br/>
        <w:t>一，车次K654次【武隆—涪陵】</w:t>
        <w:br/>
        <w:t>2017年3月10日武隆发车时间05.59分—2017年3月10日到达涪陵火车站时间06.43分，火车票12元/张，里程公里，火车运行0小时44分</w:t>
        <w:br/>
        <w:t>重庆</w:t>
        <w:br/>
        <w:t>涪陵特产</w:t>
        <w:br/>
        <w:t>：涪陵榨菜、涪陵白茶、涪陵红心萝卜、涪陵油醪糟</w:t>
        <w:br/>
        <w:t>关于美食：</w:t>
        <w:br/>
        <w:t>凭借得天独厚的气候、环境条件，将重庆地区的风味美食融进川菜菜系中，人人都会做一手地道的川菜，立马能叫你胃口大开。这最地道的口味，只有在重庆涪陵的大街小巷的餐馆中方能体味到它的独特鲜香。到了重庆涪陵，必吃的美食有哪些呢？</w:t>
        <w:br/>
        <w:t>重庆涪陵的著名特色小吃有很多：到了涪陵，其实美味还不止于此，要等着你慢慢发掘！</w:t>
        <w:br/>
        <w:t>川菜，菜式多样，口味清鲜醇浓并重，以善用麻辣著称，并以其别具一格的烹调方法和浓郁的地方风味，是中国四大菜系之一。</w:t>
        <w:br/>
        <w:t>涪陵美食：</w:t>
        <w:br/>
        <w:t>涪陵榨菜：在涪陵满山遍野到处可见到一种奇特的绿色或紫红色叶的蔬菜植物，当地人称之为包包菜、疙瘩菜或青菜头。因为它茎部有膨大凸起的乳状组织，显得奇形怪状。有的象圆球，有的象羊角，有的更象是小胖儿童的脸，平滑光亮特别可爱。</w:t>
        <w:br/>
        <w:t>涪陵榨菜</w:t>
        <w:br/>
        <w:t>榨菜炒粉皮</w:t>
        <w:br/>
        <w:t>榨菜脆骨</w:t>
        <w:br/>
        <w:t>榨菜辣子鸡</w:t>
        <w:br/>
        <w:t>榨菜炒肉丝</w:t>
        <w:br/>
        <w:t>榨菜肉片</w:t>
        <w:br/>
        <w:t>榨菜金针</w:t>
        <w:br/>
        <w:t>榨菜肉包</w:t>
        <w:br/>
        <w:t>榨菜炒饭</w:t>
        <w:br/>
        <w:t>榨菜肉丝面</w:t>
        <w:br/>
        <w:t>关于住宿：</w:t>
        <w:br/>
        <w:t>重庆涪陵的住宿可以根据景点的位置来安排，如果你要在涪陵市区周围游玩2天，可以选择住在涪陵如家酒店</w:t>
        <w:br/>
        <w:t>我因为是如家快捷酒店的铂金会员，所以，无论到任何城市，只要有如家酒店，是我的首选，我的住宿标准：120元以内标间，管2 人早餐。</w:t>
        <w:br/>
        <w:t>记忆：</w:t>
        <w:br/>
        <w:t>重庆涪陵自助旅游路线精粹：</w:t>
        <w:br/>
        <w:t>当你低头的瞬间，才发觉脚下的路，天空中没有留下翅膀，却有鸟儿飞过。</w:t>
        <w:br/>
        <w:t>Day1：走进涪陵</w:t>
        <w:br/>
        <w:t>涪陵火车站</w:t>
        <w:br/>
        <w:t>涪陵火车站</w:t>
        <w:br/>
        <w:t>涪陵火车站</w:t>
        <w:br/>
        <w:t>涪陵火车站</w:t>
        <w:br/>
        <w:t>涪陵火车站</w:t>
        <w:br/>
        <w:t>涪陵街景</w:t>
        <w:br/>
        <w:t>涪陵街景</w:t>
        <w:br/>
        <w:t>涪陵街景</w:t>
        <w:br/>
        <w:t>涪陵街景</w:t>
        <w:br/>
        <w:t>涪陵街景</w:t>
        <w:br/>
        <w:t>涪陵街景</w:t>
        <w:br/>
        <w:t>涪陵街景</w:t>
        <w:br/>
        <w:t>涪陵街景</w:t>
        <w:br/>
        <w:t>涪陵街景</w:t>
        <w:br/>
        <w:t>涪陵街景</w:t>
        <w:br/>
        <w:t>涪陵街景</w:t>
        <w:br/>
        <w:t>Day1：涪陵两江广场</w:t>
        <w:br/>
        <w:t>涪陵两江广场位于重庆市涪陵区，毗邻白鹤梁水下碑林，比重庆朝天门广场还要大两倍 ，是重庆最大的景观广场。</w:t>
        <w:br/>
        <w:t>涪陵两江广场风光</w:t>
        <w:br/>
        <w:t>邓小平题字----太极拳好</w:t>
        <w:br/>
        <w:t>涪陵两江广场风光</w:t>
        <w:br/>
        <w:t>涪陵两江广场风光</w:t>
        <w:br/>
        <w:t>涪陵两江广场风光</w:t>
        <w:br/>
        <w:t>涪陵两江广场风光</w:t>
        <w:br/>
        <w:t>涪陵两江广场风光----江中垃圾清洁船</w:t>
        <w:br/>
        <w:t>涪陵两江广场风光</w:t>
        <w:br/>
        <w:t>涪陵两江广场风光</w:t>
        <w:br/>
        <w:t>涪陵两江广场风光</w:t>
        <w:br/>
        <w:t>长江大桥</w:t>
        <w:br/>
        <w:t>涪陵两江广场风光</w:t>
        <w:br/>
        <w:t>涪陵两江广场风光</w:t>
        <w:br/>
        <w:t>涪陵两江广场风光</w:t>
        <w:br/>
        <w:t>涪陵两江广场风光</w:t>
        <w:br/>
        <w:t>涪陵两江广场风光</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涪陵两江广场风采</w:t>
        <w:br/>
        <w:t>涪陵两江广场风采</w:t>
        <w:br/>
        <w:t>涪陵两江广场风采</w:t>
        <w:br/>
        <w:t>涪陵两江广场风采</w:t>
        <w:br/>
        <w:t>涪陵两江广场风采</w:t>
        <w:br/>
        <w:t>涪陵两江广场风采</w:t>
        <w:br/>
        <w:t>涪陵两江广场风采</w:t>
        <w:br/>
        <w:t>两江江水交汇</w:t>
        <w:br/>
        <w:t>两江江水交汇</w:t>
        <w:br/>
        <w:t>两江江水交汇</w:t>
        <w:br/>
        <w:t>两江江水交汇</w:t>
        <w:br/>
        <w:t>乌江大桥</w:t>
        <w:br/>
        <w:t>乌江大桥</w:t>
        <w:br/>
        <w:t>乌江大桥</w:t>
        <w:br/>
        <w:t>两江江水交汇</w:t>
        <w:br/>
        <w:t>两江江水交汇</w:t>
        <w:br/>
        <w:t>乌江大桥</w:t>
        <w:br/>
        <w:t>乌江大桥</w:t>
        <w:br/>
        <w:t>导览</w:t>
        <w:br/>
        <w:t>导览</w:t>
        <w:br/>
        <w:t>Day1：白鹤梁水下博物馆</w:t>
        <w:br/>
        <w:t>白鹤梁水下博物馆存题刻165段，是世界唯一的一处以刻石鱼为"水标"，并观测记录水文的古代水文站。1988年8月，被国务院公布为全国重点文物保护单位。2006年被国家文物局列入中国世界文化遗产预备名单</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Day1：816工程</w:t>
        <w:br/>
        <w:t>全名为"三线建设进洞的原子能反应堆及化学后处理工程"，坐落在白涛镇的深山里，是中国第二个核原料工业基地。</w:t>
        <w:br/>
        <w:t>816工程</w:t>
        <w:br/>
        <w:t>816工程</w:t>
        <w:br/>
        <w:t>816工程</w:t>
        <w:br/>
        <w:t>816工程</w:t>
        <w:br/>
        <w:t>816工程</w:t>
        <w:br/>
        <w:t>816工程</w:t>
        <w:br/>
        <w:t>816工程</w:t>
        <w:br/>
        <w:t>816工程</w:t>
        <w:br/>
        <w:t>816工程</w:t>
        <w:br/>
        <w:t>816工程</w:t>
        <w:br/>
        <w:t>816工程</w:t>
        <w:br/>
        <w:t>816工程</w:t>
        <w:br/>
        <w:t>816工程</w:t>
        <w:br/>
        <w:t>Day1：涪陵博物馆</w:t>
        <w:br/>
        <w:t>重庆市涪陵区博物馆座落在重庆市涪陵区兴华中路72号，占地11亩，公用房建筑面积4929平方米，于2000年1月10日正式对外开放。</w:t>
        <w:br/>
        <w:t>涪陵博物馆</w:t>
        <w:br/>
        <w:t>涪陵博物馆</w:t>
        <w:br/>
        <w:t>涪陵博物馆</w:t>
        <w:br/>
        <w:t>涪陵博物馆</w:t>
        <w:br/>
        <w:t>涪陵博物馆</w:t>
        <w:br/>
        <w:t>涪陵博物馆</w:t>
        <w:br/>
        <w:t>涪陵博物馆</w:t>
        <w:br/>
        <w:t>Day2：武陵山大裂谷</w:t>
        <w:br/>
        <w:t>武陵山大裂谷位于涪陵区武陵山乡境内，面积约30平方公里，系国家4A级旅游景区。涪陵白鹤森林公园涪陵白鹤森林公园也称为南湖公园，位于涪陵江南片区。公园分为北部片区和南湖片区两大核心景观片区。</w:t>
        <w:br/>
        <w:t>武陵山大裂谷游客中心</w:t>
        <w:br/>
        <w:t>导览</w:t>
        <w:br/>
        <w:t>导览</w:t>
        <w:br/>
        <w:t>武陵山大裂谷</w:t>
        <w:br/>
        <w:t>武陵山大裂谷</w:t>
        <w:br/>
        <w:t>武陵山大裂谷</w:t>
        <w:br/>
        <w:t>武陵山大裂谷</w:t>
        <w:br/>
        <w:t>武陵山大裂谷</w:t>
        <w:br/>
        <w:t>武陵山大裂谷</w:t>
        <w:br/>
        <w:t>武陵山大裂谷---古乐场</w:t>
        <w:br/>
        <w:t>武陵山大裂谷---古乐坊</w:t>
        <w:br/>
        <w:t>武陵山大裂谷</w:t>
        <w:br/>
        <w:t>武陵山大裂谷</w:t>
        <w:br/>
        <w:t>导览</w:t>
        <w:br/>
        <w:t>武陵山大裂谷</w:t>
        <w:br/>
        <w:t>导览</w:t>
        <w:br/>
        <w:t>雌雄巨猩</w:t>
        <w:br/>
        <w:t>雌雄巨猩</w:t>
        <w:br/>
        <w:t>导览</w:t>
        <w:br/>
        <w:t>导览</w:t>
        <w:br/>
        <w:t>舍身崖</w:t>
        <w:br/>
        <w:t>导览</w:t>
        <w:br/>
        <w:t>忘忧谷</w:t>
        <w:br/>
        <w:t>民俗</w:t>
        <w:br/>
        <w:t>美色美景</w:t>
        <w:br/>
        <w:t>美色美景</w:t>
        <w:br/>
        <w:t>美色美景</w:t>
        <w:br/>
        <w:t>美色美景</w:t>
        <w:br/>
        <w:t>青天峡地缝</w:t>
        <w:br/>
        <w:t>青天峡地缝</w:t>
        <w:br/>
        <w:t>青天峡地缝</w:t>
        <w:br/>
        <w:t>青天峡地缝</w:t>
        <w:br/>
        <w:t>青天峡地缝</w:t>
        <w:br/>
        <w:t>青天峡地缝</w:t>
        <w:br/>
        <w:t>青天峡地缝</w:t>
        <w:br/>
        <w:t>青天峡地缝</w:t>
        <w:br/>
        <w:t>青天峡地缝</w:t>
        <w:br/>
        <w:t>青天峡地缝</w:t>
        <w:br/>
        <w:t>青天峡地缝</w:t>
        <w:br/>
        <w:t>美色美景</w:t>
        <w:br/>
        <w:t>美色美景</w:t>
        <w:br/>
        <w:t>武陵山大裂谷</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重庆</w:t>
        <w:br/>
        <w:t>涪陵旅游</w:t>
        <w:br/>
        <w:t>吧。</w:t>
        <w:br/>
        <w:t>那一年，渝你相遇---重庆往事，我的涪陵记忆：漫步重庆涪陵【第七站】游记结束---请继续浏览那一年，渝你相遇---重庆往事，我的长江三峡记忆：航行在重庆长江三峡【第八站】</w:t>
      </w:r>
    </w:p>
    <w:p>
      <w:r>
        <w:t>评论：</w:t>
        <w:br/>
        <w:t>1.谢谢关注</w:t>
        <w:br/>
        <w:t>2.没有像这一刻这么深刻的觉得自己生活在象牙塔里，而外面是如此的美丽。。。</w:t>
        <w:br/>
        <w:t>3.要是11月份去的话，这边还是那么美腻么？</w:t>
        <w:br/>
        <w:t>4.涪陵两江交汇景色绝美，值得一游</w:t>
        <w:br/>
        <w:t>5.涪陵冬季也不冷，风光依然很美</w:t>
      </w:r>
    </w:p>
    <w:p>
      <w:pPr>
        <w:pStyle w:val="Heading2"/>
      </w:pPr>
      <w:r>
        <w:t>64.三峡游轮要经过那些著名景点</w:t>
      </w:r>
    </w:p>
    <w:p>
      <w:r>
        <w:t>https://you.ctrip.com/travels/yichang313/3675866.html</w:t>
      </w:r>
    </w:p>
    <w:p>
      <w:r>
        <w:t>来源：携程</w:t>
      </w:r>
    </w:p>
    <w:p>
      <w:r>
        <w:t>发表时间：2018-5-9</w:t>
      </w:r>
    </w:p>
    <w:p>
      <w:r>
        <w:t>天数：4 天</w:t>
      </w:r>
    </w:p>
    <w:p>
      <w:r>
        <w:t>游玩时间：6 月</w:t>
      </w:r>
    </w:p>
    <w:p>
      <w:r>
        <w:t>人均花费：800 元</w:t>
      </w:r>
    </w:p>
    <w:p>
      <w:r>
        <w:t>和谁：和朋友</w:t>
      </w:r>
    </w:p>
    <w:p>
      <w:r>
        <w:t>玩法：</w:t>
      </w:r>
    </w:p>
    <w:p>
      <w:r>
        <w:t>旅游路线：</w:t>
      </w:r>
    </w:p>
    <w:p>
      <w:r>
        <w:t>正文：</w:t>
        <w:br/>
        <w:t>不过呢三峡游轮可以分为好多个档次的，最主要的区分在于一种是普通的游轮而另外一种则是按照古代的时候皇帝出游时乘坐标准的涉外游轮。</w:t>
        <w:br/>
        <w:t>要说经济实惠呢当然是那普通的三峡游轮了，可是要说好的话那就是代表帝王享受以涉外豪华游轮了。国内的这种普通游轮最高级的才能达到三星级宾馆的水平，不过没途的风景倒是一点也不会少看了，只是在游轮上的活动单一了一些。</w:t>
        <w:br/>
        <w:t>下面再说说豪华游轮的好玩之处，其实我们国家最早让这些豪华游轮下水的时候是为了完成国际接待的各项任务，但是随着后来旅游业的发展更多的外国游客来到中国，为了满足这些游人们的不同需求，三峡地区不得不加快了游轮事业的发展步子。也就是在2006年前后是三峡地区豪华游轮的黄金时期。不过呢随着国内经济的发展，这种豪华游轮也越来越多的被中国本土的游人所喜欢</w:t>
        <w:br/>
        <w:t>三峡的豪华游轮在房间的规格上就要比普通的国内游轮高出多，这种游轮的最低起点就是国内的四星级酒店。在这种游轮上面不论是住宿和餐饮还是服务与娱乐都会让游人们感觉到一种至尊的享受。而且在各种节目的安排上还有游轮的导游配备方面，以及游人们在游轮上的私人家间方面都有了很大程度上的提高。</w:t>
        <w:br/>
        <w:t>在这种豪华游轮上提供的是一票制，也就是从上购票上船开始，在游轮上的基本的生活都不需要再额外的支出费用，就连一日三餐的费用也都包括在船票之内了。而且这里提供的饭菜质量都还很不错，一般都是自助餐的形式，不过在自助餐中也是中西方的口味都照顾到了的，也就是不论是哪里来的游客在这里肯定能找到适合自己口味的饭菜。</w:t>
        <w:br/>
        <w:t>除了吃得之外三峡的游轮上还为游客们提共了更多的玩的机会，这上面有为游人们开放的酒吧、咖啡厅和中式的茶艺馆等，在一些高级的豪华游轮里还在每个房间都为游人们建造了独立的观景台，可以让游人不出自己的房间就能看尽天峡的美景。一般晚上时还会组织各种各样的活动和表演，像魔术、瑜伽等，另外也有民族特色的文艺表演，你还别小看了这上面的表演，虽然不是专业的演员，但是他们都是多才多艺的，因为这里的演员多数都是船上的工作人员。而且在游人们登上游轮的第一天晚上，游轮上还会举行大型的欢迎酒会。</w:t>
        <w:br/>
        <w:t>不论是哪个档次的游轮除了在游轮上面玩得开心之外，观看风景也是必不可少的，大坝、</w:t>
        <w:br/>
        <w:t>小三峡</w:t>
        <w:br/>
        <w:t>、神农溪这几个景点是任何一艘游轮都不会错过的地方。</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旅游分线:</w:t>
        <w:br/>
        <w:t>重庆</w:t>
        <w:br/>
        <w:t>→</w:t>
        <w:br/>
        <w:t>宜昌</w:t>
        <w:br/>
        <w:t>宜昌</w:t>
        <w:br/>
        <w:t>→</w:t>
        <w:br/>
        <w:t>重庆</w:t>
        <w:br/>
        <w:t>重庆</w:t>
        <w:br/>
        <w:t>→上海</w:t>
        <w:br/>
        <w:t>上海→重庆</w:t>
        <w:br/>
        <w:t>万州</w:t>
        <w:br/>
        <w:t>→茅坪</w:t>
        <w:br/>
        <w:t>茅坪→</w:t>
        <w:br/>
        <w:t>万州</w:t>
        <w:br/>
        <w:t>重庆→武汉</w:t>
        <w:br/>
        <w:t>武汉→重庆</w:t>
        <w:br/>
        <w:br/>
        <w:br/>
        <w:t>下面来介绍一下三峡的一些著名景点：</w:t>
        <w:br/>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w:t>
        <w:br/>
        <w:t>宜昌</w:t>
        <w:br/>
        <w:t>市</w:t>
        <w:br/>
        <w:t>秭归</w:t>
        <w:br/>
        <w:t>县境内，西起</w:t>
        <w:br/>
        <w:t>香溪口</w:t>
        <w:br/>
        <w:t>，东至</w:t>
        <w:br/>
        <w:t>南津关</w:t>
        <w:br/>
        <w:t>，约长66公里，是</w:t>
        <w:br/>
        <w:t>长江三峡</w:t>
        <w:br/>
        <w:t>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w:t>
        <w:br/>
        <w:t>三峡旅游_三峡游轮_三峡旅游攻略_三峡游船_三峡豪华游轮_重庆江运游轮管理有限公司</w:t>
        <w:br/>
        <w:t>+++++++++++++++++++订票享免费送站 点击网址可报名++++++++++++++++++++++</w:t>
        <w:br/>
        <w:t>三峡游轮预定中心_长江游轮票务联网销售中心官方网站：www.cjsanxia.com</w:t>
        <w:br/>
        <w:t>忠县</w:t>
        <w:br/>
        <w:t>石宝寨</w:t>
        <w:br/>
        <w:t>是中国现存体积最大、层数最多的穿斗式木结构建筑，地处重庆市</w:t>
        <w:br/>
        <w:t>忠县</w:t>
        <w:br/>
        <w:t>忠州镇和</w:t>
        <w:br/>
        <w:t>万州</w:t>
        <w:br/>
        <w:t>区之间的长江北岸。十二层阁楼通高50米，依玉印山而建，重檐高耸，飞檐展翼，浑然一体，宏伟壮观，是重庆及三峡旅游热门景点之一。</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w:t>
        <w:br/>
        <w:t>五峰</w:t>
        <w:br/>
        <w:t>，棋布溪水两岸。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w:t>
        <w:br/>
        <w:t>小三峡</w:t>
        <w:br/>
        <w:t>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w:t>
        <w:br/>
        <w:t>长江三峡</w:t>
        <w:br/>
        <w:t>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r>
    </w:p>
    <w:p>
      <w:r>
        <w:t>评论：</w:t>
        <w:br/>
      </w:r>
    </w:p>
    <w:p>
      <w:pPr>
        <w:pStyle w:val="Heading2"/>
      </w:pPr>
      <w:r>
        <w:t>65.三峡人家+三峡大瀑布两日游</w:t>
      </w:r>
    </w:p>
    <w:p>
      <w:r>
        <w:t>https://you.ctrip.com/travels/yichang313/3674872.html</w:t>
      </w:r>
    </w:p>
    <w:p>
      <w:r>
        <w:t>来源：携程</w:t>
      </w:r>
    </w:p>
    <w:p>
      <w:r>
        <w:t>发表时间：2018-5-9</w:t>
      </w:r>
    </w:p>
    <w:p>
      <w:r>
        <w:t>天数：2 天</w:t>
      </w:r>
    </w:p>
    <w:p>
      <w:r>
        <w:t>游玩时间：</w:t>
      </w:r>
    </w:p>
    <w:p>
      <w:r>
        <w:t>人均花费：</w:t>
      </w:r>
    </w:p>
    <w:p>
      <w:r>
        <w:t>和谁：</w:t>
      </w:r>
    </w:p>
    <w:p>
      <w:r>
        <w:t>玩法：</w:t>
      </w:r>
    </w:p>
    <w:p>
      <w:r>
        <w:t>旅游路线：三峡人家，三峡大瀑布，宜昌，三峡人家，三峡大坝，葛洲坝，灯影峡</w:t>
      </w:r>
    </w:p>
    <w:p>
      <w:r>
        <w:t>正文：</w:t>
        <w:br/>
        <w:t>三峡人家</w:t>
        <w:br/>
        <w:t>+</w:t>
        <w:br/>
        <w:t>三峡大瀑布</w:t>
        <w:br/>
        <w:t>（南阳出发）</w:t>
        <w:br/>
        <w:t>早6：00南阳大统百货门口集合，6：30乘车赴</w:t>
        <w:br/>
        <w:t>宜昌</w:t>
        <w:br/>
        <w:t>（全程高速约4.5小时），中餐后乘车前往国家4A级旅游区---三峡大瀑布景区（参观时间约3小时），景区内青山叠翠、峡谷雄峻、碧水潺潺、瀑布飞流，珍稀树木随处可见，多种野生动物在此繁衍生息，是“鄂西生态文化旅游圈”的精品景区，四不像、巴人戌洞、晓峰大佛等20多个景点布满景区，大瀑布主瀑高102米，宽80米，被誉为“华中第一瀑”。晚餐自费品尝湖北风味小吃。随后入住舒适宾馆。</w:t>
        <w:br/>
        <w:t>第二天早餐后7:00乘车前往国家5A级旅游区---</w:t>
        <w:br/>
        <w:t>三峡人家</w:t>
        <w:br/>
        <w:t>景区（参观时间约5小时），在长江胡金滩码头乘船过江进入景区（景区渡船 30元/人.自理），可步行或乘索道到达山顶，欣赏长江三峡第一湾——明月湾、万里长江第一石——灯影石、中华第一神牌——石令牌，参观巴王宫，探究峡江地区最后一个巴王消失之谜，穿梭时光隧道，欣赏峡江巴楚古乐表演，感受历史悠久的巴楚文化。中餐后游览幽深秀丽的龙进溪，参观水上人家、溪边人家、黄龙瀑和琴鹰瀑；参加吊脚楼土家族婚嫁表演。后乘车返回南阳；</w:t>
        <w:br/>
        <w:t>三峡人家</w:t>
        <w:br/>
        <w:t>风景区，国家AAAAA级旅游景区，湖北省首批文明风景旅游区，湖北省十佳景区，湖北省生态文明建设示范基地，湖北省对外开放先进单位三峡人接位于长江三峡中最为奇幻壮丽的西陵峡境内，</w:t>
        <w:br/>
        <w:t>三峡大坝</w:t>
        <w:br/>
        <w:t>和</w:t>
        <w:br/>
        <w:t>葛洲坝</w:t>
        <w:br/>
        <w:t>之间，跨越秀丽的</w:t>
        <w:br/>
        <w:t>灯影峡</w:t>
        <w:br/>
        <w:t>两岸，面积14</w:t>
        <w:br/>
        <w:t>平方公里。</w:t>
        <w:br/>
        <w:t>三</w:t>
        <w:br/>
        <w:t>峡大瀑布景区</w:t>
        <w:br/>
        <w:t>位于晓峰旅游景区中，占地6000多亩，以天然瀑布群和峡谷丛林风光闻名，是集迷人风光、民俗文化、水上娱乐、旅行探险等多种休闲功能于一体的神奇峡谷。</w:t>
        <w:br/>
        <w:t>峡谷内植物覆盖率达90%以上，空气新鲜，幽幽峡谷绵延10公里。白果树瀑布以瀑高、景秀、山险、水清见长。开发景观有神女观瀑、纸糊洞、藏经洞、水帘洞、乌龟笑天、金钓桥、饮马岩、四不像、巴人戊洞、野人谷、巴人文字、长桥超渡、佛楠叶、白果树主瀑、珍珠瀑、仙女瀑、古龙潭、仙女潭、泰山大佛，千年鱼化石等20多个自然景观。新扩建的泰山大佛，座北朝南，卧身高70米，宽40米。形象逼真，气势恢宏</w:t>
      </w:r>
    </w:p>
    <w:p>
      <w:r>
        <w:t>评论：</w:t>
        <w:br/>
        <w:t>1.图片还不够多哟，楼主要加油~~</w:t>
      </w:r>
    </w:p>
    <w:p>
      <w:pPr>
        <w:pStyle w:val="Heading2"/>
      </w:pPr>
      <w:r>
        <w:t>66.三峡游记之一：抵宜昌</w:t>
      </w:r>
    </w:p>
    <w:p>
      <w:r>
        <w:t>https://you.ctrip.com/travels/yichang313/3676094.html</w:t>
      </w:r>
    </w:p>
    <w:p>
      <w:r>
        <w:t>来源：携程</w:t>
      </w:r>
    </w:p>
    <w:p>
      <w:r>
        <w:t>发表时间：2018-5-10</w:t>
      </w:r>
    </w:p>
    <w:p>
      <w:r>
        <w:t>天数：5 天</w:t>
      </w:r>
    </w:p>
    <w:p>
      <w:r>
        <w:t>游玩时间：4 月</w:t>
      </w:r>
    </w:p>
    <w:p>
      <w:r>
        <w:t>人均花费：3000 元</w:t>
      </w:r>
    </w:p>
    <w:p>
      <w:r>
        <w:t>和谁：和朋友</w:t>
      </w:r>
    </w:p>
    <w:p>
      <w:r>
        <w:t>玩法：自由行</w:t>
      </w:r>
    </w:p>
    <w:p>
      <w:r>
        <w:t>旅游路线：宜昌，三峡大坝，葛洲坝，秭归，滨江公园</w:t>
      </w:r>
    </w:p>
    <w:p>
      <w:r>
        <w:t>正文：</w:t>
        <w:br/>
        <w:t>五一假日安排</w:t>
        <w:br/>
        <w:t>游长江三峡</w:t>
        <w:br/>
        <w:t>，第1天从上海虹桥乘动车经合肥抵湖北</w:t>
        <w:br/>
        <w:t>宜昌东站</w:t>
        <w:br/>
        <w:t>开始长江三峡之旅。</w:t>
        <w:br/>
        <w:t>宜昌</w:t>
        <w:br/>
        <w:t>市位于湖北省西南部、长江上中游分界处，举世闻名的长江三峡之一的西陵峡就在其中，是</w:t>
        <w:br/>
        <w:t>三峡大坝</w:t>
        <w:br/>
        <w:t>、</w:t>
        <w:br/>
        <w:t>葛洲坝</w:t>
        <w:br/>
        <w:t>等国家重要战略设施所在地，被誉为“世界水电之都”。抵达宜昌后还要乘一个半小时的专线大巴去</w:t>
        <w:br/>
        <w:t>秭归</w:t>
        <w:br/>
        <w:t>县茅坪镇码头登游轮过夜，之前可抽空先到宜昌</w:t>
        <w:br/>
        <w:t>滨江公园</w:t>
        <w:br/>
        <w:t>拍摄幽深秀丽的长江之滨美景。</w:t>
        <w:br/>
        <w:t>三峡游客服务中心就在宜昌市滨江公园边上，游客可在这里乘专线豪华大巴前往秭归县邮轮码头登船</w:t>
        <w:br/>
        <w:t>滨江公园横卧长江江畔，长11.3公里，是一座依街傍水的开放式公园。</w:t>
        <w:br/>
        <w:t>宜昌市长江沿岸有许多峡谷，雄奇险峻，高耸入云；长江之水幽深秀丽，曲折迂回。</w:t>
      </w:r>
    </w:p>
    <w:p>
      <w:r>
        <w:t>评论：</w:t>
        <w:br/>
      </w:r>
    </w:p>
    <w:p>
      <w:pPr>
        <w:pStyle w:val="Heading2"/>
      </w:pPr>
      <w:r>
        <w:t>67.去三峡旅游，想尝试一下新式的游轮出行</w:t>
      </w:r>
    </w:p>
    <w:p>
      <w:r>
        <w:t>https://you.ctrip.com/travels/yichang313/3675202.html</w:t>
      </w:r>
    </w:p>
    <w:p>
      <w:r>
        <w:t>来源：携程</w:t>
      </w:r>
    </w:p>
    <w:p>
      <w:r>
        <w:t>发表时间：2018-5-11</w:t>
      </w:r>
    </w:p>
    <w:p>
      <w:r>
        <w:t>天数：5 天</w:t>
      </w:r>
    </w:p>
    <w:p>
      <w:r>
        <w:t>游玩时间：6 月</w:t>
      </w:r>
    </w:p>
    <w:p>
      <w:r>
        <w:t>人均花费：800 元</w:t>
      </w:r>
    </w:p>
    <w:p>
      <w:r>
        <w:t>和谁：和父母</w:t>
      </w:r>
    </w:p>
    <w:p>
      <w:r>
        <w:t>玩法：</w:t>
      </w:r>
    </w:p>
    <w:p>
      <w:r>
        <w:t>旅游路线：</w:t>
      </w:r>
    </w:p>
    <w:p>
      <w:r>
        <w:t>正文：</w:t>
        <w:br/>
        <w:t>去三峡旅游，想尝试一下新式的游轮出行，但是面对异军突起的游轮市场，五花八杂的游轮宣传，有的游客就不知道该怎么去选择合适的游轮？而且，游轮这种旅游方式也是比较新奇的，了解程度较低更加增加了游客的选择难度。今天小编就教大家该如何去选择一艘合适的游轮，以最舒适的方式，最高的性价比来一次豪华的三峡之旅。</w:t>
        <w:br/>
        <w:t>三峡游轮因硬件资质、设施、航线、淡旺季、船票包含内容的不同，价格浮动也比较大，</w:t>
        <w:br/>
        <w:t>有几百块的普通游轮，也有上千块的豪华游轮，有上水的也有下水的，各不相同。所以，游客需要根据自己的经济能力、身体承受能力、兴趣爱好、时间等选择自己合适的游轮。</w:t>
        <w:br/>
        <w:t>游轮资质：</w:t>
        <w:br/>
        <w:t>长江三峡</w:t>
        <w:br/>
        <w:t>国内旅游船以国内客人参团为主，不过部分的</w:t>
        <w:br/>
        <w:t>长江三峡游</w:t>
        <w:br/>
        <w:t>轮已取得了涉外的资格，如“总统”系列豪华游轮，像这种已具备涉外资格的游轮，他们的客源不只是国内游客，同时也具备了接待外国来宾的资格，因此，他们在硬件设施和服务标准上面对应的要求也会相当高。像宾馆一样，当硬件设施和服务标准已达到星级标准，他们的船票费用自然也会同比增加。</w:t>
        <w:br/>
        <w:t>房间选择：游轮被称为“水上流动的豪华宾馆”，房间以双人标准间为主，四星级以上的豪华游船还设有豪华标准间、单人间和总统套房等豪华房型，同时，也会有内舱房和阳台房之分，内舱房的房间面积相对较小，没有窗户，当然了价格就比较便宜了；而阳台房的价格比内舱房要贵些，面积也大些，有私人观景阳台，在享受个人空间的时候也可以享受到美景。同时，在选择房间的时候记得优先选择楼层高一点离发动机远一点的房间，楼层高，视野更好，离发动机远一点，噪音也就越小。</w:t>
        <w:br/>
        <w:t>船票内容：游轮船票的一般价格为全包价，包含了船费、住宿费、餐饮费、船上娱乐设施费用及部分景点门票的费用。所以游客在选择游轮的时候不要单看它的船票价格，要进行综合对比之后再下定论，这样才能选择到性价比高的游轮。比如说同是上水航程的两艘邮轮，A游轮的船票售价为1500元，而B游轮的船票售价为1800元，表面上看，B游轮的船票价格比A游轮的船票价格高出了300元，但如果B游轮的船票价格比A船票的包含内容多了一个晚上的住宿，多包含了一个景点门票，一天的吃、住、游、娱乐综合起来才300元，那B游轮的性价比就比A游轮多高很多。</w:t>
        <w:br/>
        <w:t>景点游览：目前我国内河旅游航线做的比较成熟的是</w:t>
        <w:br/>
        <w:t>长江三峡</w:t>
        <w:br/>
        <w:t>航线，而这一段航线也是著名的风景线，沿线景点多达三百多个，其中包括了多个国家4A、5A级旅游景点，如</w:t>
        <w:br/>
        <w:t>三峡大坝</w:t>
        <w:br/>
        <w:t>、</w:t>
        <w:br/>
        <w:t>三峡人家</w:t>
        <w:br/>
        <w:t>、</w:t>
        <w:br/>
        <w:t>石宝寨</w:t>
        <w:br/>
        <w:t>、</w:t>
        <w:br/>
        <w:t>丰都鬼城</w:t>
        <w:br/>
        <w:t>、白帝城等人文景观，而自然景观更是多不胜数，青山绿水、长峡幽渠、奇峰峻岭，瑰丽多姿。现在三峡流域的游轮船票中或多或少都会包含几个景点门票在内，并安排车、导游、服务人员等陪同游览，所以游客在选择游轮的时候记得咨询一下船票的包含景点。</w:t>
        <w:br/>
        <w:t>上下水行程：目前，涉外旅游船分为下水和上水两种行程，均停靠沿岸景点：</w:t>
        <w:br/>
        <w:t>上水的优点：船行较慢，上水游船平均时速达每小时为15—18公里，游客有充足的时间欣赏两岸风景并留影；费用低，上水一般比下水时间长，但价格低10—30%，按每天计算费用，单价更低；船上安排的活动时间较为轻松，不像下水那样紧凑，所以游客也有了更多的时间去了解游轮，享受船上的休闲时光，参加船上的各种娱乐活动。</w:t>
        <w:br/>
        <w:t>游轮介绍</w:t>
        <w:br/>
        <w:t>三峡旅游一般以</w:t>
        <w:br/>
        <w:t>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旅游分线:</w:t>
        <w:br/>
        <w:t>重庆</w:t>
        <w:br/>
        <w:t>→</w:t>
        <w:br/>
        <w:t>宜昌</w:t>
        <w:br/>
        <w:t>宜昌</w:t>
        <w:br/>
        <w:t>→</w:t>
        <w:br/>
        <w:t>重庆</w:t>
        <w:br/>
        <w:t>重庆</w:t>
        <w:br/>
        <w:t>→上海</w:t>
        <w:br/>
        <w:t>上海→重庆</w:t>
        <w:br/>
        <w:t>万州</w:t>
        <w:br/>
        <w:t>→茅坪</w:t>
        <w:br/>
        <w:t>茅坪→</w:t>
        <w:br/>
        <w:t>万州</w:t>
        <w:br/>
        <w:t>重庆→武汉</w:t>
        <w:br/>
        <w:t>武汉→重庆</w:t>
        <w:br/>
        <w:t>下面来介绍一下三峡的一些著名景点：</w:t>
        <w:br/>
        <w:t>瞿塘峡</w:t>
        <w:br/>
        <w:t>瞿塘峡</w:t>
        <w:br/>
        <w:t>，位于重庆</w:t>
        <w:br/>
        <w:t>奉节</w:t>
        <w:br/>
        <w:t>县境内，长8公里，是三峡中最短的一个峡。它是雄伟险峻的一个峡。 端入口处，两岸断崖壁立，相距不足一百公尺，形如门户，名</w:t>
        <w:br/>
        <w:t>夔门</w:t>
        <w:br/>
        <w:t>，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巫峡</w:t>
        <w:br/>
        <w:t>巫峡</w:t>
        <w:br/>
        <w:t>，位于重庆</w:t>
        <w:br/>
        <w:t>巫山</w:t>
        <w:br/>
        <w:t>县和湖北巴东县两县境内，西起巫山县城东面的大宁河口，东至巴东县官渡口，绵延四十五公里，包括金蓝银甲峡和铁棺峡，峡谷特别幽深曲折，是长江横切巫山主脉背斜而形成的。巫峡又名</w:t>
        <w:br/>
        <w:t>大峡</w:t>
        <w:br/>
        <w:t>，以幽深秀丽著称。整个峡区奇峰突兀，怪石嶙峋，峭壁屏列，绵延不断，是三峡中最可观的一段，宛如一条迂回曲折的画廊，充满诗情书意，可以说处处有景，景景相连。</w:t>
        <w:br/>
        <w:t>西陵峡</w:t>
        <w:br/>
        <w:t>西陵峡在湖北</w:t>
        <w:br/>
        <w:t>宜昌</w:t>
        <w:br/>
        <w:t>市</w:t>
        <w:br/>
        <w:t>秭归</w:t>
        <w:br/>
        <w:t>县境内，西起</w:t>
        <w:br/>
        <w:t>香溪口</w:t>
        <w:br/>
        <w:t>，东至</w:t>
        <w:br/>
        <w:t>南津关</w:t>
        <w:br/>
        <w:t>，约长66公里，是</w:t>
        <w:br/>
        <w:t>长江三峡</w:t>
        <w:br/>
        <w:t>中最长、以滩多水急闻名的山峡。</w:t>
        <w:br/>
        <w:t>整个峡区由高山峡谷和险滩礁石组成，峡中有峡，</w:t>
        <w:br/>
        <w:t>大峡</w:t>
        <w:br/>
        <w:t>套小峡；滩中有滩，大滩含小滩。自西向东依次是</w:t>
        <w:br/>
        <w:t>兵书宝剑峡</w:t>
        <w:br/>
        <w:t>、</w:t>
        <w:br/>
        <w:t>牛肝马肺峡</w:t>
        <w:br/>
        <w:t>、</w:t>
        <w:br/>
        <w:t>崆岭峡</w:t>
        <w:br/>
        <w:t>、</w:t>
        <w:br/>
        <w:t>灯影峡</w:t>
        <w:br/>
        <w:t>四个峡区，以及青滩、泄滩、崆岭滩、腰叉河等险滩。</w:t>
        <w:br/>
        <w:t>上水的缺点：船速慢，有时为了准时到达下一参观景点，要在晚间或凌晨开始航行，影响休息或影响少部分沿江三峡景观的观光；通过船闸的时间也许是上午2时或晚上12时，影响休息和第二天上午的活动。目前各涉外豪华游船大都比较注意上水船上和上岸活动的安排，让您饱览三峡美景的同时，享受无拘无束的生活,自由自在地品尝</w:t>
        <w:br/>
        <w:t>中国美食</w:t>
        <w:br/>
        <w:t>和传统文化。</w:t>
        <w:br/>
        <w:t>下水的优点：船速快，顺水行舟，平均时速28—30公里；时间短，行程紧凑；晚间一般不行船，在船上的休息娱乐不受行程的影响；白天安排停靠景点，并且游船按时等待，三峡两岸风光可一览无余。</w:t>
        <w:br/>
        <w:t>下水的缺点：下水费用较高；行船快，通过景点的时间快。如8公里长的</w:t>
        <w:br/>
        <w:t>瞿塘峡</w:t>
        <w:br/>
        <w:t>几分钟就可过，可能在欣赏、拍照、听导游讲解的时候会有点耳目不暇。</w:t>
        <w:br/>
        <w:t>淡旺季：受天气、景致、时间的影响，三峡旅游可分为旺季、平季、淡季，三峡游的旺季是5月、9月、10月；平季是每年的3月、4月、6月、7月、8月、11月；淡季是每年的12月、1月、2月，相应的船票价格也会有所不同，一般的船票价格出入可达30%，具体的根据各游轮公司而不同。所以乘客们也可以根据自己的经济、时间安排等选择自己合心意的出游时间和游轮。</w:t>
        <w:br/>
        <w:t>三峡游轮多少钱？</w:t>
        <w:br/>
        <w:t>三峡上的船有很多，不同的游轮公司下有很多艏游轮。而且出行日期不一样的话价格也有所以区别，所以建议游客提前确定大致的出行日期，再确定下来要造反哪一条游轮，这样的话才能确定游轮的价格。一般情况下游轮的价格会提前2个月放出，要出行的亲们可以提前作好打算。我们为游客提供了全年的船期计划表作参考，欢迎访问www.cjsanxia.com查询，也可致电400-0388-023咨询详细的船期及报价。</w:t>
      </w:r>
    </w:p>
    <w:p>
      <w:r>
        <w:t>评论：</w:t>
        <w:br/>
      </w:r>
    </w:p>
    <w:p>
      <w:pPr>
        <w:pStyle w:val="Heading2"/>
      </w:pPr>
      <w:r>
        <w:t>68.那一年，渝你相遇--重庆往事，我的长江三峡记忆：航行在烟雨三峡水墨长卷中【第一、二天】</w:t>
      </w:r>
    </w:p>
    <w:p>
      <w:r>
        <w:t>https://you.ctrip.com/travels/zhongxian120032/3673099.html</w:t>
      </w:r>
    </w:p>
    <w:p>
      <w:r>
        <w:t>来源：携程</w:t>
      </w:r>
    </w:p>
    <w:p>
      <w:r>
        <w:t>发表时间：2018-5-12</w:t>
      </w:r>
    </w:p>
    <w:p>
      <w:r>
        <w:t>天数：4 天</w:t>
      </w:r>
    </w:p>
    <w:p>
      <w:r>
        <w:t>游玩时间：3 月</w:t>
      </w:r>
    </w:p>
    <w:p>
      <w:r>
        <w:t>人均花费：2800 元</w:t>
      </w:r>
    </w:p>
    <w:p>
      <w:r>
        <w:t>和谁：夫妻</w:t>
      </w:r>
    </w:p>
    <w:p>
      <w:r>
        <w:t>玩法：美食，摄影，人文，自由行，邮轮，小资</w:t>
      </w:r>
    </w:p>
    <w:p>
      <w:r>
        <w:t>旅游路线：忠县，石宝寨</w:t>
      </w:r>
    </w:p>
    <w:p>
      <w:r>
        <w:t>正文：</w:t>
        <w:br/>
        <w:t>那一年，渝你相遇--重庆往事，我的长江三峡记忆：航行在烟雨三峡水墨长卷中、朝天门、丰都县、丰都鬼城、</w:t>
        <w:br/>
        <w:t>忠县</w:t>
        <w:br/>
        <w:t>石宝寨</w:t>
        <w:br/>
        <w:t>【第一、二天】</w:t>
        <w:br/>
        <w:t>我认为，每一个喜欢旅游的人，应该挤出时间，乘坐火车走走青藏铁路、乘坐火车渡过琼州海峡、乘坐火车漫走新疆天山、乘坐火车闯荡满洲里、乘坐火车漠河找北，乘坐游轮畅游长江三峡、我相信，你会感到人生的价值不同。</w:t>
        <w:br/>
        <w:t>前言：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长江三峡之韵：瞿塘雄、巫峡幽、西陵秀</w:t>
        <w:br/>
        <w:t>长江三峡简介：长江三峡又名峡江或大三峡，位于中国重庆市、恩施州、宜昌市地区境内的长江干流上，西起重庆市奉节县的白帝城，东至湖北省宜昌市的南津关，全长193千米，由瞿塘峡、巫峡、西陵峡组成。跨重庆奉节、重庆巫山、湖北巴东、湖北秭归、湖北宜昌</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w:t>
        <w:br/>
        <w:t>游轮简介；</w:t>
        <w:br/>
        <w:t>游轮的行程都是一样的，不同的只是每条船的装修和档次不一样。最豪华的好像是黄金系列，其次是，总统系列，其次还有世纪系列、美维系列、神女系列、长江系列等等</w:t>
        <w:br/>
        <w:t>我们选择总统八号船2050元/人：包括每日三餐、住宿。三个免费景点，分别是石宝寨、神龙溪、三峡大坝、二个自费景点，分别是丰都鬼城、白帝城，每人520元包鬼城，白帝城两个景点门票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长江三峡旅游地图</w:t>
        <w:br/>
        <w:t>长江三峡旅游地图</w:t>
        <w:br/>
        <w:t>旅游精典；</w:t>
        <w:br/>
        <w:t>Day1：航行出发朝天门</w:t>
        <w:br/>
        <w:t>Day1：航行出发朝天门</w:t>
        <w:br/>
        <w:t>Day1：航行出发朝天门</w:t>
        <w:br/>
        <w:t>Day1：航行总统号</w:t>
        <w:br/>
        <w:t>Day1：航行总统号</w:t>
        <w:br/>
        <w:t>Day1：重庆洋人街夜景</w:t>
        <w:br/>
        <w:t>Day1：航行总统号</w:t>
        <w:br/>
        <w:t>Day2：清晨长江日出</w:t>
        <w:br/>
        <w:t>Day2：丰都县风光</w:t>
        <w:br/>
        <w:t>Day2：丰都鬼城</w:t>
        <w:br/>
        <w:t>Day2：丰都鬼城</w:t>
        <w:br/>
        <w:t>Day2：丰都鬼城</w:t>
        <w:br/>
        <w:t>Day2：丰都鬼城</w:t>
        <w:br/>
        <w:t>Day2：丰都鬼城</w:t>
        <w:br/>
        <w:t>Day2：丰都鬼城</w:t>
        <w:br/>
        <w:t>Day2：丰都鬼城</w:t>
        <w:br/>
        <w:t>Day2：长江明珠----石宝寨</w:t>
        <w:br/>
        <w:t>Day2：长江明珠----忠县</w:t>
        <w:br/>
        <w:t>Day2：长江明珠----石宝寨</w:t>
        <w:br/>
        <w:t>Day2：长江明珠----石宝寨</w:t>
        <w:br/>
        <w:t>Day2：长江明珠----石宝寨</w:t>
        <w:br/>
        <w:t>Day2：长江明珠----石宝寨</w:t>
        <w:br/>
        <w:t>Day2：长江明珠----石宝寨</w:t>
        <w:br/>
        <w:t>Day2：长江风光</w:t>
        <w:br/>
        <w:t>Day2：长江风光</w:t>
        <w:br/>
        <w:t>Day2：长江日落</w:t>
        <w:br/>
        <w:t>轮船信息：</w:t>
        <w:br/>
        <w:t>一，船次总统八号【</w:t>
        <w:br/>
        <w:t>重庆—宜昌</w:t>
        <w:br/>
        <w:t>】</w:t>
        <w:br/>
        <w:t>2017年3月15日重庆朝天门码头发船时间22.00点—2017年3月19日到达宜昌，船票2050元/张，里程公里，轮船运行四天，三晚。</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三峡记忆：</w:t>
        <w:br/>
        <w:t>游轮自重庆朝天门码头起航，抵达宜昌秭归码头，全程水路648公里，其间自奉节白帝城到宜昌南津关约200公里就是赫赫有名的长江三峡。</w:t>
        <w:br/>
        <w:t>长江三峡沿途有丰都鬼城、忠县石宝寨、云阳张飞庙、奉节白帝城、瞿塘峡、巫山小三峡、巫峡、巫山神女峰、九畹溪、西陵峡、昭君家乡，屈原故里、三峡大坝等著名景点，就像是由江水串起来的珍珠项链，颗颗晶莹剔透，粒粒凝重瑰丽。</w:t>
        <w:br/>
        <w:t>长江三峡四日三晚自助游路线精粹：</w:t>
        <w:br/>
        <w:t>Day1：朝天门夜的风采</w:t>
        <w:br/>
        <w:t>朝天门是重庆水上门户，嘉陵江和长江在这里交汇，襟带两江，壁垒三面，气势雄壮，为历代官员接皇帝圣旨的地方。有一种说法是："不览夜景，未到重庆"，有古诗赞曰：谁将万家炬，倒射一江明。</w:t>
        <w:br/>
        <w:t>朝天门夜的风采</w:t>
        <w:br/>
        <w:t>江天一色无纤尘、皎皎空中孤月轮</w:t>
        <w:br/>
        <w:t>楼上江楼思渺然、月光如水水如天</w:t>
        <w:br/>
        <w:t>朝天门夜的风采</w:t>
        <w:br/>
        <w:t>渐渐的灯光稀疏黯淡下来，两边的岸上黑黢黢的什么也看不见了，江水宽阔宁静，一会儿有一片灯光照耀在岸上，一会儿又是一簇簇的灯火闪烁而过</w:t>
        <w:br/>
        <w:t>晚上22.00点，游轮起航，但见两江波澄银树，浪卷金花，满天繁星似人间灯火，遍地华灯若天河群星，上下浑然一体，五彩交相辉映，如梦如幻，如诗如歌，堪足撩人耳目，动人心旌。</w:t>
        <w:br/>
        <w:t>朝天门是重庆水上门户，嘉陵江和长江在这里交汇，襟带两江，壁垒三面，气势雄壮，为历代官员接皇帝圣旨的地方。有一种说法是："不览夜景，未到重庆"，有古诗赞曰：谁将万家炬，倒射一江明。</w:t>
        <w:br/>
        <w:t>朝天门夜的风采</w:t>
        <w:br/>
        <w:t>朝天门夜的风采</w:t>
        <w:br/>
        <w:t>洋人街夜的风采</w:t>
        <w:br/>
        <w:t>朝天门夜的风采</w:t>
        <w:br/>
        <w:t>朝天门夜的风彩</w:t>
        <w:br/>
        <w:t>【总统八号船】2050元/人：包括每日三餐、住宿。三个免费景点，分别是石宝寨、神龙溪、三峡大坝、二个自费景点，分别是丰都鬼城、白帝城，每人520元包鬼城，白帝城两个景点门票</w:t>
        <w:br/>
        <w:t>此行我们在游轮上4天3夜，第一次乘这种游轮，感觉挺好的</w:t>
        <w:br/>
        <w:t>两人一间的客房，床有点窄，还算舒服，24小的热水很方便，每个房间都有观光的阳台</w:t>
        <w:br/>
        <w:t>阳光甲板</w:t>
        <w:br/>
        <w:t>甲板夜景</w:t>
        <w:br/>
        <w:t>游轮在星河流彩，江水与灯海相衬，霓虹在江面倒映，游客挤满了甲板，纷纷的拍照留念，一声声的惊叹，山城、江城，天上、人间？</w:t>
        <w:br/>
        <w:t>甲板夜景</w:t>
        <w:br/>
        <w:t>游船休息吧</w:t>
        <w:br/>
        <w:t>游船会议室</w:t>
        <w:br/>
        <w:t>游船健身房</w:t>
        <w:br/>
        <w:t>游船酒吧</w:t>
        <w:br/>
        <w:t>游船西餐厅</w:t>
        <w:br/>
        <w:t>游船中餐厅</w:t>
        <w:br/>
        <w:t>Day2：丰都县</w:t>
        <w:br/>
        <w:t>位于长江上游地区、重庆东部，地处三峡库区腹心，上距重庆主城九区172公里，下距湖北宜昌476公里。自东汉和帝永元二年单独设县起，丰都县已有1900多年历史。</w:t>
        <w:br/>
        <w:t>第二天一早，游轮已经停靠在重庆丰都。天刚一亮我就爬起来上了船顶的甲板，有点阴天，太阳刚刚能看到一点</w:t>
        <w:br/>
        <w:t>游轮已经停靠在重庆丰都</w:t>
        <w:br/>
        <w:t>清晨丰都市民站在江边锻炼</w:t>
        <w:br/>
        <w:t>丰都市民江边洗衣景色</w:t>
        <w:br/>
        <w:t>丰都沿江景色</w:t>
        <w:br/>
        <w:t>丰都沿江景色</w:t>
        <w:br/>
        <w:t>丰都民俗景色，健康的老太婆</w:t>
        <w:br/>
        <w:t>丰都沿江景色，管理很乱</w:t>
        <w:br/>
        <w:t>丰都沿江景色</w:t>
        <w:br/>
        <w:t>丰都沿江景色</w:t>
        <w:br/>
        <w:t>江中货轮</w:t>
        <w:br/>
        <w:t>Day2：丰都鬼城</w:t>
        <w:br/>
        <w:t>丰都鬼城旧名酆都鬼城，位于重庆市下</w:t>
        <w:br/>
        <w:t>游丰都</w:t>
        <w:br/>
        <w:t>县的长江北岸，是长江游轮旅客的一个观光胜地。丰都鬼城又称为"幽都"、"鬼国京都 "、"中国神曲之乡"。</w:t>
        <w:br/>
        <w:t>鬼城内有哼哈祠、天子殿、奈河桥、黄泉路、望乡台、药王殿等多座表现阴间的建筑。</w:t>
        <w:br/>
        <w:t>中国神曲之乡</w:t>
        <w:br/>
        <w:t>游览票</w:t>
        <w:br/>
        <w:t>石雕</w:t>
        <w:br/>
        <w:t>五灵书院</w:t>
        <w:br/>
        <w:t>五灵书院</w:t>
        <w:br/>
        <w:t>天子殿</w:t>
        <w:br/>
        <w:t>五云楼</w:t>
        <w:br/>
        <w:t>鬼城印象</w:t>
        <w:br/>
        <w:t>丰都是传说中人类亡灵的归宿之地，原本就是一个人鬼混杂的地方，山上是鬼的世界，山下就是人的居所，城里走的看见的是人，看不见的是鬼，人鬼相杂，向往人间的鬼们常在傍晚到城里游荡。</w:t>
        <w:br/>
        <w:t>鬼门关</w:t>
        <w:br/>
        <w:t>三十三重天</w:t>
        <w:br/>
        <w:t>阴间小鬼</w:t>
        <w:br/>
        <w:t>阴间鬼</w:t>
        <w:br/>
        <w:t>哼哈鬼</w:t>
        <w:br/>
        <w:t>哼哈鬼</w:t>
        <w:br/>
        <w:t>十八层地狱</w:t>
        <w:br/>
        <w:t>哼哈鬼</w:t>
        <w:br/>
        <w:t>哼哈鬼</w:t>
        <w:br/>
        <w:t>黄泉路</w:t>
        <w:br/>
        <w:t>黄泉路</w:t>
        <w:br/>
        <w:t>黄泉路</w:t>
        <w:br/>
        <w:t>黄泉路</w:t>
        <w:br/>
        <w:t>奈何桥</w:t>
        <w:br/>
        <w:t>望乡台</w:t>
        <w:br/>
        <w:t>山晓亭</w:t>
        <w:br/>
        <w:t>星辰礅</w:t>
        <w:br/>
        <w:t>星辰礅</w:t>
        <w:br/>
        <w:t>有钱能使鬼推磨</w:t>
        <w:br/>
        <w:t>鬼城掠影</w:t>
        <w:br/>
        <w:t>有俗话说：“鬼城走一走，活到九十九”要说人活一世，最后谁也逃不脱鬼门关，想着先来一趟认认路倒也不错。</w:t>
        <w:br/>
        <w:t>Day2：忠县石宝寨</w:t>
        <w:br/>
        <w:t>石宝寨位于重庆忠县境内长江北岸边，故又被称为"江上明珠"。距忠县城45千米，此处临江有一俯高十多丈，陡壁孤峰拔起的巨石，相传为女娲补天所遗的一尊五彩石，故称"石宝"。此石形如玉印，又名"玉印山"。明末谭宏起义，自称"武陵王"，据此为寨，"石宝寨"名由此而来。</w:t>
        <w:br/>
        <w:t>船再次起航，下一个靠岸的景点是忠县石宝寨</w:t>
        <w:br/>
        <w:t>游轮一路饱览长江旖旎风光，此时的三峡虽已是高峡平湖，不见当年惊涛拍岸千堆雪，再无峡江险滩纤夫石，然而雄险峡谷与奇幽江岸还在。</w:t>
        <w:br/>
        <w:t>忠县长江大桥</w:t>
        <w:br/>
        <w:t>忠县长江大桥</w:t>
        <w:br/>
        <w:t>长江旖旎风光</w:t>
        <w:br/>
        <w:t>忠县码头</w:t>
        <w:br/>
        <w:t>忠县码头</w:t>
        <w:br/>
        <w:t>忠县码头</w:t>
        <w:br/>
        <w:t>忠县码头</w:t>
        <w:br/>
        <w:t>下午15.00点左右，游轮停靠在忠县码头。</w:t>
        <w:br/>
        <w:t>我们下船上岸乘坐旅游大巴车前往石宝寨。</w:t>
        <w:br/>
        <w:t>世界的石宝寨</w:t>
        <w:br/>
        <w:t>江上明珠</w:t>
        <w:br/>
        <w:t>石宝寨风情</w:t>
        <w:br/>
        <w:t>石宝寨风情</w:t>
        <w:br/>
        <w:t>石宝寨风情</w:t>
        <w:br/>
        <w:t>石宝寨风情</w:t>
        <w:br/>
        <w:t>石宝寨风情</w:t>
        <w:br/>
        <w:t>石宝寨风情</w:t>
        <w:br/>
        <w:t>大名鼎鼎的石宝寨到了</w:t>
        <w:br/>
        <w:t>三峡大坝修建蓄水之后，长江水面上升至寨门口，山寨变成"水寨"。为抢救保护石宝寨，修筑了50米高的水泥挡墙形成贴坡围堤，在巨型围堤环绕下，石宝寨成为长江上一处江中大型"盆景"。</w:t>
        <w:br/>
        <w:t>石宝寨风姿</w:t>
        <w:br/>
        <w:t>石宝寨风姿</w:t>
        <w:br/>
        <w:t>石宝寨风姿</w:t>
        <w:br/>
        <w:t>石宝寨所在之地是竖立在长江中的一块巨石，高约50米，孤峰拔起，四面如削，形同玉印得名玉印山。</w:t>
        <w:br/>
        <w:t>石宝寨风姿</w:t>
        <w:br/>
        <w:t>石宝寨风光</w:t>
        <w:br/>
        <w:t>石宝寨风光</w:t>
        <w:br/>
        <w:t>石宝寨风光</w:t>
        <w:br/>
        <w:t>石宝寨风光</w:t>
        <w:br/>
        <w:t>石宝寨风光</w:t>
        <w:br/>
        <w:t>石宝寨风光</w:t>
        <w:br/>
        <w:t>从寨楼迂回而上，可直达“柑宇凌霄”的兰若殿。沿途各层亭内石壁上，有许多不同时代的碑刻和题咏，讲的都是忠孝节义，每一层凭窗都能远眺气象万千的长江。待登上顶楼俯瞰，滚滚长江东去，碧空帆影穷尽，无限景色，于此一览无余。</w:t>
        <w:br/>
        <w:t>石宝寨风光</w:t>
        <w:br/>
        <w:t>石宝寨风光</w:t>
        <w:br/>
        <w:t>石宝寨风光</w:t>
        <w:br/>
        <w:t>导览</w:t>
        <w:br/>
        <w:t>石宝寨风光</w:t>
        <w:br/>
        <w:t>导览</w:t>
        <w:br/>
        <w:t>石宝寨风光</w:t>
        <w:br/>
        <w:t>石宝寨风光</w:t>
        <w:br/>
        <w:t>石宝寨风光</w:t>
        <w:br/>
        <w:t>石宝寨风光</w:t>
        <w:br/>
        <w:t>相传此山为女娲补天的遗石，山体暗红，故称石宝。山上建有一座古刹名曰天子殿，后依山建了一座木质塔楼，共十二层，高五十六米，攀附山岩，拔地而起，直通山顶，飞檐展翼，造型十分奇异。</w:t>
        <w:br/>
        <w:t>石宝寨风光</w:t>
        <w:br/>
        <w:t>石宝寨风光</w:t>
        <w:br/>
        <w:t>石宝寨风光</w:t>
        <w:br/>
        <w:t>石宝寨风光</w:t>
        <w:br/>
        <w:t>石宝寨风光</w:t>
        <w:br/>
        <w:t>石宝寨风光</w:t>
        <w:br/>
        <w:t>长江边上洗衣女</w:t>
        <w:br/>
        <w:t>石宝寨风光</w:t>
        <w:br/>
        <w:t>石宝寨风光</w:t>
        <w:br/>
        <w:t>石宝寨风光</w:t>
        <w:br/>
        <w:t>石宝寨风光</w:t>
        <w:br/>
        <w:t>石宝寨风光</w:t>
        <w:br/>
        <w:t>石宝寨风光</w:t>
        <w:br/>
        <w:t>石宝寨风光</w:t>
        <w:br/>
        <w:t>六点钟左右我们回到船上，江上夕阳西下，映得江面一片金红。</w:t>
        <w:br/>
        <w:t>自助晚餐</w:t>
        <w:br/>
        <w:t>晚8:30船员迎宾文艺表演，演职人员全都是船上的工作人员，年轻的帅哥靓妹们为游客带来了青春的活力。</w:t>
        <w:br/>
        <w:t>今夜船将开往奉节白帝城，明天我们就要走进三峡了。</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那一年，航行在烟雨三峡的水墨长卷中：梦回三峡【第一、二天】游记结束---请继续浏览那一年，航行在烟雨三峡的水墨长卷中：梦回三峡【第三天】游记</w:t>
      </w:r>
    </w:p>
    <w:p>
      <w:r>
        <w:t>评论：</w:t>
        <w:br/>
        <w:t>1.我认为，每一个喜欢旅游的人，应该挤出时间，乘坐火车走走青藏铁路、乘坐火车渡过琼州海峡、乘坐火车漫走新疆天山、乘坐火车闯荡满洲里、乘坐火车漠河找北，乘坐游轮畅游长江三峡、我相信，你会感到人生的价值不同。</w:t>
        <w:br/>
        <w:t>2.长江三峡景色秀美，值得一游</w:t>
      </w:r>
    </w:p>
    <w:p>
      <w:pPr>
        <w:pStyle w:val="Heading2"/>
      </w:pPr>
      <w:r>
        <w:t>69.宜昌鸦鹊岭自然学校</w:t>
      </w:r>
    </w:p>
    <w:p>
      <w:r>
        <w:t>https://you.ctrip.com/travels/youyouctripstar10000/3674511.html</w:t>
      </w:r>
    </w:p>
    <w:p>
      <w:r>
        <w:t>来源：携程</w:t>
      </w:r>
    </w:p>
    <w:p>
      <w:r>
        <w:t>发表时间：2018-5-14</w:t>
      </w:r>
    </w:p>
    <w:p>
      <w:r>
        <w:t>天数：</w:t>
      </w:r>
    </w:p>
    <w:p>
      <w:r>
        <w:t>游玩时间：</w:t>
      </w:r>
    </w:p>
    <w:p>
      <w:r>
        <w:t>人均花费：</w:t>
      </w:r>
    </w:p>
    <w:p>
      <w:r>
        <w:t>和谁：</w:t>
      </w:r>
    </w:p>
    <w:p>
      <w:r>
        <w:t>玩法：</w:t>
      </w:r>
    </w:p>
    <w:p>
      <w:r>
        <w:t>旅游路线：</w:t>
      </w:r>
    </w:p>
    <w:p>
      <w:r>
        <w:t>正文：</w:t>
        <w:br/>
        <w:br/>
        <w:br/>
        <w:t>三游洞</w:t>
        <w:br/>
        <w:br/>
        <w:t>三游洞</w:t>
      </w:r>
    </w:p>
    <w:p>
      <w:r>
        <w:t>评论：</w:t>
        <w:br/>
      </w:r>
    </w:p>
    <w:p>
      <w:pPr>
        <w:pStyle w:val="Heading2"/>
      </w:pPr>
      <w:r>
        <w:t>70.凤凰：一个人的边城</w:t>
      </w:r>
    </w:p>
    <w:p>
      <w:r>
        <w:t>https://you.ctrip.com/travels/fenghuang988/3674410.html</w:t>
      </w:r>
    </w:p>
    <w:p>
      <w:r>
        <w:t>来源：携程</w:t>
      </w:r>
    </w:p>
    <w:p>
      <w:r>
        <w:t>发表时间：2018-5-14</w:t>
      </w:r>
    </w:p>
    <w:p>
      <w:r>
        <w:t>天数：2 天</w:t>
      </w:r>
    </w:p>
    <w:p>
      <w:r>
        <w:t>游玩时间：4 月</w:t>
      </w:r>
    </w:p>
    <w:p>
      <w:r>
        <w:t>人均花费：300 元</w:t>
      </w:r>
    </w:p>
    <w:p>
      <w:r>
        <w:t>和谁：夫妻</w:t>
      </w:r>
    </w:p>
    <w:p>
      <w:r>
        <w:t>玩法：自由行，人文</w:t>
      </w:r>
    </w:p>
    <w:p>
      <w:r>
        <w:t>旅游路线：凤凰，凤凰古城，沱江，北门城楼，杨家祠堂，熊希龄故居</w:t>
      </w:r>
    </w:p>
    <w:p>
      <w:r>
        <w:t>正文：</w:t>
        <w:br/>
        <w:t>凤凰</w:t>
        <w:br/>
        <w:t>：一个人的边城</w:t>
        <w:br/>
        <w:t>2018.4.19</w:t>
        <w:br/>
        <w:t>想去凤凰看看的念头由来已久，不知是不是第一次读《边城》的时候就有的。可是，阴差阳错，这么多年了，居然一直未能成行。这一次，趁着白帝之行的机会，决定一了夙愿。</w:t>
        <w:br/>
        <w:t>离开三峡大坝后，7点来钟，大巴在一片夜色中把一车人送到了灯火辉煌的宜昌九码头，也就是那儿的游客中心。按照之前查好的路线，我穿过马路，沿江海路去B1路公交车站。途中，顺便品尝了一家号称宜昌特色的牛肉面，可能是有点饿了的缘故，觉得面的滋味实在是好吃。饱餐之后，乘B1路公交直抵</w:t>
        <w:br/>
        <w:t>宜昌东站</w:t>
        <w:br/>
        <w:t>。应该是第二天凌晨近1点钟的时候，我登上了从襄阳发出的K1609次列车，于早晨8点钟在</w:t>
        <w:br/>
        <w:t>吉首站</w:t>
        <w:br/>
        <w:t>下车。这里，距离我向往已久的边城小镇凤凰，只有50公里了。</w:t>
        <w:br/>
        <w:t>上午10点左右，我已经坐在</w:t>
        <w:br/>
        <w:t>凤凰古城</w:t>
        <w:br/>
        <w:t>里一家叫江边小筑枫林红客栈的房间里了。这是家名副其实的江边客栈，它的北边是那条在沈从文先生笔下无数次出现过的</w:t>
        <w:br/>
        <w:t>沱江</w:t>
        <w:br/>
        <w:t>，而南边，推开房间的窗户，古城的城墙近在咫尺，仿佛可以一跃而至。窗户下面就是石板小路，游人的嘈杂声，特别是与路边小贩询价砍价的声音，清晰得直入耳底。而西边一点，也就是十几二十步的距离吧，就是</w:t>
        <w:br/>
        <w:t>北门城楼</w:t>
        <w:br/>
        <w:t>，现在更有名的是景点的名称：沱江泛舟。</w:t>
        <w:br/>
        <w:t>不过，我只是稍事休息，就去了怀化：迎接夫人共</w:t>
        <w:br/>
        <w:t>游凤凰</w:t>
        <w:br/>
        <w:t>。我们约定好了的，在凤凰汇合。这一接，回来已是傍晚时分。不得不说，如是看景，这个时候正是渐入佳境的时候了。我们草草洗罢，在楼下一家餐馆用了晚餐，便随着乌泱乌泱的人流走入了一直在传说中的凤凰。</w:t>
        <w:br/>
        <w:t>看古城里的建筑，可以说这是座真正的老城，比那些动辄投资数亿建起来的里外三新的“古镇”不知要“老”多少倍。特别是当你走在那青石板路上，一边东张西望地看那砖瓦，看那牌匾，一不小心被脚下凹凸不平的石块绊着的时候，更让你确信你是走在一条有着悠久历史的古道上，这让你对这座小城立时好感倍增。不过，如果你是读过了《边城》而来寻小说中的那座小镇，你一定会怀疑是走进了“假的”古镇：窄狭的石板路旁，到处是商铺和铺天盖地五颜六色形式各异的招幌；小镇居民、小贩和游人，几乎填满了古城的角角落落，到了晚上八九点钟之后，游人已经不是如织了，而是如水银泻地般，一股股一疙瘩一疙瘩地从辐射小镇的各条街道涌入中心区域，人声鼎沸；除了各种酒馆饭店，更多的就是烧烤摊点了，走不出多远必遇烧烤绝不是夸张，那蓝白色的烟夹杂着刺鼻的香味，笼罩在小镇的上空。这与先生笔下那个“溪流如弓背，山路如弓弦，故远近有了小小差异。小溪宽约二十丈，河床为大片石头作成。静静的水即或深到一篙不能落底，却依然清澈透明，河中游鱼来去皆可以计数”的边城小镇，哪里还有一丝相像呢？</w:t>
        <w:br/>
        <w:t>【雾桥】</w:t>
        <w:br/>
        <w:t>我们慢慢地走着看着吃着，过了东门，再往下走，从风桥那里过了沱江，再折回来的方向，继续走着看着吃着。晚上最受欢迎的小吃，应该是虾饼了，就是用那据说是沱江里的活虾，很小很小那种，青颜色的，和着面糊，在油锅里炸一下，面的焦黄色里透着虾的红色，好看又好吃。在风桥上，已经看到江边那座灯火辉煌的塔了，不知是不是沈从文先生笔下的那座白塔，这会儿踱到塔下，打听了一下当地人，才知道没有什么白塔，这是黄永玉先生倡议修建的，因为捐款修塔的人太多，故取名“万名塔”。不过，我总觉得从它身上能看得到《边城》里那座白塔的影子。从塔那儿望去，可以看到虹桥下沱江中的小船，在江面反射的波光里摇动着。江的对面，是一排保存得相当完好的吊脚楼，在夜色里看去，模模糊糊地，反倒是有了一种更加神秘的色彩和感觉。再往前走，人越来越多，越来越觉得拥挤不堪，于是我们俩从虹桥上又过到沱江对岸，沿着一条看似稍宽的路走去。走着走着，感到离江边已经很远，离古城内也越来越远，脚下已经不是青石板的老路了，于是又打听一下，按照路人指点的方向经过古城西门，穿过几条不知名的街道，重又踏着青石板路找到了北门城楼，回到了沱江边。沱江两岸此刻的热闹已经进入巅峰，灯光闪烁，鼓乐齐鸣，人们尽情地放逐着渲泻着自己的心情。我们也从雾桥又过到沱江对面，再从那漫水桥走回来，再次感受沱江那近乎妖冶的美丽，也让我们忘掉了奔波了一天的疲乏。直到十一二点了，看看时间不早而游人们兴致未减，我们只有自顾自地回到江边小筑，很快便入了梦乡。</w:t>
        <w:br/>
        <w:t>【沱江夜色】</w:t>
        <w:br/>
        <w:t>第二天早晨6点多钟，天亮还没有多久，我们就被外面的人语声搅酣醒了。打开窗户，看到不远处北门城楼上已经有导游的小旗在招展，游客已然兴致勃勃地在城楼上指点江山了。睡不成了，我们也起来，收拾一下，到楼下用完早餐，开始新一天的行程。这一天原本计划的是转完凤凰古城罗列的几大景点，如</w:t>
        <w:br/>
        <w:t>杨家祠堂</w:t>
        <w:br/>
        <w:t>、</w:t>
        <w:br/>
        <w:t>熊希龄故居</w:t>
        <w:br/>
        <w:t>等。不过由于头一天晚上在人头攒动的沱江边挤着游了几个小时，此时对小镇内其他景点的兴致几乎一下子全没了，唯一想要去看，而且一定要去看的，就只有沈从文先生的故居了。其实，也只有到了这个时候，才发现这么多年对凤凰的渴望和期待，不过是对先生《边城》中描写的那种恬淡自然甚至是原始的生活场景的向往、求索和追寻。而一旦身处现实中的凤凰，这个已经商业化相当严重的古镇，与小说中的边城立刻形成了极大的反差，导致几十年中酝酿的激情被一个晚上的灯光和音响几乎消耗殆尽，有兴趣的只剩下对小说本身的探问，包括对作者生活场景的了解。尤其是我们先到了一个叫做古城博物馆的景点，是一个新旧结合的景点，有老房子和老物件，更多的是一位投资此处的实业家自己的书法绘画作品，兴趣索然，遂决定不再看其他景点，直奔沈从文先生故居而去。</w:t>
        <w:br/>
        <w:t>先生故居很简单，大约十几间房屋，但其历史已经有100多年了。这处宅院是先生的祖父于清同治五年（1866）开始修建的，先生在这里度过了他的童年和少年时代。而后从这里走出大山，走出湘西，开始了他富于传奇的一生，直到逝世后才又落叶归根，回到这里的听涛山，长眠在这青山绿水之中，不再离去。而这处宅院现在也成了先生的生平事迹展览馆。说先生的一生富于传奇，一是虽然他从未接受过高等教育，却凭借着过人的文学天赋和勤奋，从22岁即开始发表小说，并借助于文学上的成就先后就任于青岛大学、西南联大和北京大学，这种奇迹只能是出现在那个并不完美的时代，而在今天几乎是不可想象的；二是他的个人感情生活也极具传奇色彩，且最终以其文学才情和坚持不懈的追求，抱得美人归，与门不当户不对的官宦之家千金张兆和喜结连理，终生相濡以沫，成就一段佳话。当然，人们对先生的了解，几乎都是从他的作品开始的，尤其是《边城》，那条江，那条船，那个痴心的翠翠，甚至还有那条黄狗，无不成为人们向往这个边城的理由。虽然一直有一个声音，说边城中描写的小城不是凤凰，而是另一个小镇茶峒，但是多数读者或游人依然倔强地把边城定义为凤凰，而且是唯一的。这与沈从文先生的家在凤凰，是有着绝对直接的联系的。可以不夸张地说，凤凰是先生一个人的边城，它属于先生内心，而我们诸多游人不过是来到一座小镇做人生之路途中的小憩，走得进小镇的街道、小桥和沱江流水，但很难走得进小镇精神深处。</w:t>
        <w:br/>
        <w:t>故居中给我留下极深印象的，是那个破旧得已然不像样子的躺椅，我相信绝大多数到此的游人如果不看介绍肯定不会想到，这张躺椅竟陪伴了先生余生十几年的时间。先生1970年代从干校回到北京后，始有这张躺椅，先生就坐在这张椅子上，工作、读书、休息及待客，直到他人生之路的终点。一位在文学和古代历史研究上都取得卓越成就的大家，家里竟然只有这样的“奢侈品”，这不能不让我们后来者感叹，且在感叹之余思索。有一种说法，中国现代新文学的代表作家，在世界上得到公认的只有两位，一位是老舍，另一位就是先生。虽然绝对了些，但还是比较客观的，我认为。这种评价先生当之无愧。</w:t>
        <w:br/>
        <w:t>【故居中的书架】</w:t>
        <w:br/>
        <w:t>【这就是那张躺椅】</w:t>
        <w:br/>
        <w:t>五六百平米的地方，不大，但我们二人于其中盘桓多时。走出故居前，我们特意到内设的书店柜台前，购买了一本插图本的《边城》，以为纪念。</w:t>
        <w:br/>
        <w:t>告别先生故居，只觉得心中宿愿已了，对这座古城便觉没有了兴趣，于是我们复折回客栈，取了行李，又在沱江边稍作停留，便离开凤凰，再无眷念。</w:t>
        <w:br/>
        <w:t>历史中的凤凰，那座只属于先生一人的边城，已然消亡。唯留下一个喧嚣、华丽的躯壳，引诱着众多边城的拥趸，来到这里，朝拜、放逐、渲泻。</w:t>
        <w:br/>
        <w:t>日复一日，年复一年。</w:t>
      </w:r>
    </w:p>
    <w:p>
      <w:r>
        <w:t>评论：</w:t>
        <w:br/>
        <w:t>1.非常多</w:t>
        <w:br/>
        <w:t>2.楼主，之前有去过其他什么地方吗？</w:t>
        <w:br/>
        <w:t>3.一定会不虚此行</w:t>
        <w:br/>
        <w:t>4.苹果6S，有几张加了后期。</w:t>
        <w:br/>
        <w:t>5.马上我也要去了哈哈哈，看完楼主的帖子就更期待了~！</w:t>
        <w:br/>
        <w:t>6.楼主用什么拍的照啊？有的时候手机拍效果也挺好的呢。</w:t>
      </w:r>
    </w:p>
    <w:p>
      <w:pPr>
        <w:pStyle w:val="Heading2"/>
      </w:pPr>
      <w:r>
        <w:t>71.长江三峡的景点及行程</w:t>
      </w:r>
    </w:p>
    <w:p>
      <w:r>
        <w:t>https://you.ctrip.com/travels/yichang313/3673616.html</w:t>
      </w:r>
    </w:p>
    <w:p>
      <w:r>
        <w:t>来源：携程</w:t>
      </w:r>
    </w:p>
    <w:p>
      <w:r>
        <w:t>发表时间：2018-5-15</w:t>
      </w:r>
    </w:p>
    <w:p>
      <w:r>
        <w:t>天数：5 天</w:t>
      </w:r>
    </w:p>
    <w:p>
      <w:r>
        <w:t>游玩时间：6 月</w:t>
      </w:r>
    </w:p>
    <w:p>
      <w:r>
        <w:t>人均花费：800 元</w:t>
      </w:r>
    </w:p>
    <w:p>
      <w:r>
        <w:t>和谁：一个人</w:t>
      </w:r>
    </w:p>
    <w:p>
      <w:r>
        <w:t>玩法：</w:t>
      </w:r>
    </w:p>
    <w:p>
      <w:r>
        <w:t>旅游路线：</w:t>
      </w:r>
    </w:p>
    <w:p>
      <w:r>
        <w:t>正文：</w:t>
        <w:br/>
        <w:t>重庆</w:t>
        <w:br/>
        <w:t>景区</w:t>
        <w:br/>
        <w:t>涪陵</w:t>
        <w:br/>
        <w:t>白鹤梁</w:t>
        <w:br/>
        <w:t>白鹤梁</w:t>
        <w:br/>
        <w:t>古称巴子梁，又因白鹤群集梁上而称白鹤梁，是涪陵城区长江之中的天然石梁，长1600米、平均宽度为15米。自唐代广德元年（公元763年）以来，这道江中天然石梁上，题刻有众多诗文图案和长江枯水水位，距今已有1200多年的历史，被誉称为“世界第一古代水文站”、“水下碑林”。</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w:t>
        <w:br/>
        <w:t>忠县</w:t>
        <w:br/>
        <w:t>石宝寨</w:t>
        <w:br/>
        <w:t>是中国现存体积最大、层数最多的穿斗式木结构建筑，地处</w:t>
        <w:br/>
        <w:t>重庆</w:t>
        <w:br/>
        <w:t>市</w:t>
        <w:br/>
        <w:t>忠县</w:t>
        <w:br/>
        <w:t>忠州镇和</w:t>
        <w:br/>
        <w:t>万州</w:t>
        <w:br/>
        <w:t>区之间的长江北岸。十二层阁楼通高50米，依玉印山而建，重檐高耸，飞檐展翼，浑然一体，宏伟壮观，是重庆及三峡旅游热门景点之一。</w:t>
        <w:br/>
        <w:t>万州</w:t>
        <w:br/>
        <w:t>大瀑布</w:t>
        <w:br/>
        <w:t>重山重水大</w:t>
        <w:br/>
        <w:t>重庆</w:t>
        <w:br/>
        <w:t>，山因水而雄，水因山而媚，巴山渝水蕴涵了太多的惊喜和壮丽。地处重庆东北向，距重庆主城287公里的“亚洲第一瀑”</w:t>
        <w:br/>
        <w:t>万州</w:t>
        <w:br/>
        <w:t>大瀑布，集山青、水秀、瀑宽、洞奇、潭幽、湖大、虹美为一体。游客们再也无需远赴贵州黄果树瀑布，在重庆万州就能体验到大瀑布的壮观与震撼。</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w:t>
        <w:br/>
        <w:t>五峰</w:t>
        <w:br/>
        <w:t>，棋布溪水两岸。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w:t>
        <w:br/>
        <w:t>小三峡</w:t>
        <w:br/>
        <w:t>与长江大三峡毗邻，林木翠竹20000多亩。1991年评为“</w:t>
        <w:br/>
        <w:t>中国旅游胜地</w:t>
        <w:br/>
        <w:t>四十佳”、还评为“中国国家级风景名胜区”，被名人誉为“中华奇观”，“天下绝景”。</w:t>
        <w:br/>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湖北</w:t>
        <w:br/>
        <w:t>兴山</w:t>
        <w:br/>
        <w:t>兴山</w:t>
        <w:br/>
        <w:t>县始建于公元260年，因“环邑皆山，县治兴起于群山之中”而得名。</w:t>
        <w:br/>
        <w:t>她位于</w:t>
        <w:br/>
        <w:t>三峡大坝</w:t>
        <w:br/>
        <w:t>库区坝首，东临</w:t>
        <w:br/>
        <w:t>宜昌</w:t>
        <w:br/>
        <w:t>，西连巴东，南接</w:t>
        <w:br/>
        <w:t>屈原故里</w:t>
        <w:br/>
        <w:t>，北枕神农架。区位优势独特，水陆交通方便，209国道和宜秭省道贯通东西，修建中的沪蓉（北）穿境而过。</w:t>
        <w:br/>
        <w:t>兴山</w:t>
        <w:br/>
        <w:t>物华天宝，钟灵毓秀，境内群峰竞秀，万木峥嵘，溪流纵横，碧绿多姿。旅游资源丰富，名胜古迹众多；主要有</w:t>
        <w:br/>
        <w:t>昭君村</w:t>
        <w:br/>
        <w:t>文化旅游区、高岚自然风景区、龙门河国家森林公园、古夫新县城民俗生态旅游区和古洞口水上旅游区。</w:t>
        <w:br/>
        <w:t>三峡人家</w:t>
        <w:br/>
        <w:t>三峡人家</w:t>
        <w:br/>
        <w:t>风景区，属国家AAAAA级风景区，位于</w:t>
        <w:br/>
        <w:t>长江三峡</w:t>
        <w:br/>
        <w:t>中最为奇幻壮丽的西陵峡境内，</w:t>
        <w:br/>
        <w:t>三峡大坝</w:t>
        <w:br/>
        <w:t>和</w:t>
        <w:br/>
        <w:t>葛洲坝</w:t>
        <w:br/>
        <w:t>之间，跨越秀丽的</w:t>
        <w:br/>
        <w:t>灯影峡</w:t>
        <w:br/>
        <w:t>两岸，面积14平方公里。</w:t>
        <w:br/>
        <w:t>三峡美景</w:t>
        <w:br/>
        <w:t>三峡美景</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t>秭归</w:t>
        <w:br/>
        <w:t>县</w:t>
        <w:br/>
        <w:t>秭归</w:t>
        <w:br/>
        <w:t>山川优美，人杰地灵，集名人（屈原）、名坝（</w:t>
        <w:br/>
        <w:t>三峡大坝</w:t>
        <w:br/>
        <w:t>）、名峡（西陵峡）、名湖（高峡平湖）、名物（“中国脐橙之乡”）于一体，融巴楚文化、屈原文化、峡江文化于一炉，是湖北省首批优秀旅游县，是</w:t>
        <w:br/>
        <w:t>宜昌</w:t>
        <w:br/>
        <w:t>市旅游先进县。</w:t>
        <w:br/>
        <w:t>秭归旅游景点</w:t>
        <w:br/>
        <w:t>众多，除了举世闻名的西陵峡和三峡大坝以外，有全国最大的文物集中复建保护地</w:t>
        <w:br/>
        <w:t>凤凰山</w:t>
        <w:br/>
        <w:t>，有世界名胜</w:t>
        <w:br/>
        <w:t>屈原祠</w:t>
        <w:br/>
        <w:t>，屈原诞生地乐平里，有三峡地区最有影响的古建筑群落新滩古民居，有居于中国四大渎庙之首的</w:t>
        <w:br/>
        <w:t>江渎庙</w:t>
        <w:br/>
        <w:t>，有三峡第一漂九畹溪，三峡大坝后花园四溪，三峡雪原朱棋荒，有三峡地区最大危崖体景观链子岩，有获得中国人居环境范例奖、全国卫生城、国家首批园林县城等殊荣的秭归县城，有三峡库区移民搬迁试范点银杏沱移民新村。</w:t>
        <w:br/>
        <w:br/>
        <w:t>三峡旅游_三峡游轮_三峡旅游攻略_三峡游船_三峡豪华游轮_长江游轮票务联网销售中心</w:t>
        <w:br/>
        <w:t>+++++++++++++++++++订票享免费接站 点击网址可报名++++++++++++++++++++++</w:t>
        <w:br/>
        <w:t>三峡游轮预定中心——长江游轮票务联网销售中心官方网站：www.cjsanxia.com</w:t>
        <w:br/>
      </w:r>
    </w:p>
    <w:p>
      <w:r>
        <w:t>评论：</w:t>
        <w:br/>
      </w:r>
    </w:p>
    <w:p>
      <w:pPr>
        <w:pStyle w:val="Heading2"/>
      </w:pPr>
      <w:r>
        <w:t>72.那一年，渝你相遇--重庆往事，我的长江三峡记忆：航行在烟雨三峡水墨长卷中【第三天】</w:t>
      </w:r>
    </w:p>
    <w:p>
      <w:r>
        <w:t>https://you.ctrip.com/travels/fengjie120033/3673909.html</w:t>
      </w:r>
    </w:p>
    <w:p>
      <w:r>
        <w:t>来源：携程</w:t>
      </w:r>
    </w:p>
    <w:p>
      <w:r>
        <w:t>发表时间：2018-5-15</w:t>
      </w:r>
    </w:p>
    <w:p>
      <w:r>
        <w:t>天数：4 天</w:t>
      </w:r>
    </w:p>
    <w:p>
      <w:r>
        <w:t>游玩时间：3 月</w:t>
      </w:r>
    </w:p>
    <w:p>
      <w:r>
        <w:t>人均花费：2800 元</w:t>
      </w:r>
    </w:p>
    <w:p>
      <w:r>
        <w:t>和谁：夫妻</w:t>
      </w:r>
    </w:p>
    <w:p>
      <w:r>
        <w:t>玩法：美食，摄影，人文，自由行，邮轮，省钱</w:t>
      </w:r>
    </w:p>
    <w:p>
      <w:r>
        <w:t>旅游路线：奉节，瞿塘峡，夔门，子阳城，白帝山</w:t>
      </w:r>
    </w:p>
    <w:p>
      <w:r>
        <w:t>正文：</w:t>
        <w:br/>
        <w:t>那一年，渝你相遇--重庆往事，我的长江三峡记忆：航行在烟雨三峡水墨长卷中、</w:t>
        <w:br/>
        <w:t>奉节</w:t>
        <w:br/>
        <w:t>县、白帝城、长江三峡、</w:t>
        <w:br/>
        <w:t>瞿塘峡</w:t>
        <w:br/>
        <w:t>、</w:t>
        <w:br/>
        <w:t>夔门</w:t>
        <w:br/>
        <w:t>、巫峡、神龙溪、五级船闸【第三天】</w:t>
        <w:br/>
        <w:t>我认为，每一个喜欢旅游的人，应该挤出时间，乘坐火车走走青藏铁路、乘坐火车渡过琼州海峡、乘坐火车漫走新疆天山、乘坐火车闯荡满洲里、乘坐火车漠河找北，乘坐游轮畅游长江三峡、我相信，你会感到人生的价值不同。</w:t>
        <w:br/>
        <w:t>前言：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简介：长江三峡又名峡江或大三峡，位于中国重庆市、恩施州、宜昌市地区境内的长江干流上，西起重庆市奉节县的白帝城，东至湖北省宜昌市的南津关，全长193千米，由瞿塘峡、巫峡、西陵峡组成。跨重庆奉节、重庆巫山、湖北巴东、湖北秭归、湖北宜昌长江</w:t>
        <w:br/>
        <w:t>三峡之韵：瞿塘雄、巫峡幽、西陵秀</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w:t>
        <w:br/>
        <w:t>游轮简介；</w:t>
        <w:br/>
        <w:t>游轮的行程都是一样的，不同的只是每条船的装修和档次不一样。最豪华的好像是黄金系列，其次是，总统系列，其次还有世纪系列、美维系列、神女系列、长江系列等等，</w:t>
        <w:br/>
        <w:t>我们选择总统八号船2050元/人：包括每日三餐、住宿。三个免费景点，分别是石宝寨、神龙溪、三峡大坝、二个自费景点，分别是丰都鬼城、白帝城，每人520元包鬼城，白帝城两个景点门票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长江三峡旅游地图</w:t>
        <w:br/>
        <w:t>长江三峡旅游地图</w:t>
        <w:br/>
        <w:t>旅游精粹；</w:t>
        <w:br/>
        <w:t>Day3：奉节县码头</w:t>
        <w:br/>
        <w:t>Day3：奉节风光</w:t>
        <w:br/>
        <w:t>Day3：奉节风光</w:t>
        <w:br/>
        <w:t>Day3：奉节风光</w:t>
        <w:br/>
        <w:t>Day3：白帝城</w:t>
        <w:br/>
        <w:t>Day3：白帝城</w:t>
        <w:br/>
        <w:t>Day3：白帝城</w:t>
        <w:br/>
        <w:t>Day3：白帝城</w:t>
        <w:br/>
        <w:t>Day3：瞿塘峡夔门</w:t>
        <w:br/>
        <w:t>Day3：瞿塘峡夔门</w:t>
        <w:br/>
        <w:t>Day3：瞿塘峡夔门</w:t>
        <w:br/>
        <w:t>Day3：瞿塘峡夔门</w:t>
        <w:br/>
        <w:t>Day3：瞿塘峡夔门炮台</w:t>
        <w:br/>
        <w:t>Day3：瞿塘峡</w:t>
        <w:br/>
        <w:t>Day3：神女溪</w:t>
        <w:br/>
        <w:t>Day3：神女溪</w:t>
        <w:br/>
        <w:t>Day3：巫峡</w:t>
        <w:br/>
        <w:t>Day3：巫山小三峡</w:t>
        <w:br/>
        <w:t>Day3：巫山小三峡</w:t>
        <w:br/>
        <w:t>Day3：巫山小三峡</w:t>
        <w:br/>
        <w:t>Day3：巫山小三峡</w:t>
        <w:br/>
        <w:t>Day3：长江船闸</w:t>
        <w:br/>
        <w:t>Day3：长江五级船闸</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三峡记忆：游轮自重庆朝天门码头起航，抵达宜昌秭归码头，全程水路648公里，其间自奉节白帝城到宜昌南津关约200公里就是赫赫有名的长江三峡。沿途有丰都鬼城、忠县石宝寨、云阳张飞庙、奉节白帝城、瞿塘峡、巫山小三峡、巫峡、巫山神女峰、九畹溪、西陵峡、昭君家乡，屈原故里、三峡大坝等著名景点，就像是由江水串起来的珍珠项链，颗颗晶莹剔透，粒粒凝重瑰丽。</w:t>
        <w:br/>
        <w:t>长江三峡四日三晚自助游路线精粹：</w:t>
        <w:br/>
        <w:t>Day3：奉节白帝城</w:t>
        <w:br/>
        <w:t>奉节白帝城是长江三峡旅游胜地，位于长江北岸，距奉节城东约15华里，自古为兵家必争之地，白帝城因“刘备白帝托孤”和李白的“朝辞白帝彩云间”而名扬四海。</w:t>
        <w:br/>
        <w:t>今天是游览的精华日，因为游轮会依次驶过长江三峡的三道峡谷。</w:t>
        <w:br/>
        <w:t>早上，游轮抵达奉节白帝城，码头边有一处公园，公园中有座耀奎塔。耀奎塔是夔州的一座古塔，是近几年来才修复的，因此显得崭新，没有历史斑驳的味道。</w:t>
        <w:br/>
        <w:t>耀奎塔</w:t>
        <w:br/>
        <w:t>耀奎塔</w:t>
        <w:br/>
        <w:t>耀奎塔</w:t>
        <w:br/>
        <w:t>奉节县城风光</w:t>
        <w:br/>
        <w:t>奉节县城风光</w:t>
        <w:br/>
        <w:t>奉节县城风光</w:t>
        <w:br/>
        <w:t>奉节县城风光</w:t>
        <w:br/>
        <w:t>三峡工程蓄水之后，古老的奉节县城就全部淹没于水下了，白帝城也变为一座江中小岛。</w:t>
        <w:br/>
        <w:t>朝辞白帝彩云间 、千里江陵一日还 、两岸猿声啼不住 、轻舟已过万重山 【李白】</w:t>
        <w:br/>
        <w:t>白帝城游客中心</w:t>
        <w:br/>
        <w:t>导览</w:t>
        <w:br/>
        <w:t>白帝城已经成为一座孤岛，到白帝城只有走风雨廊桥。风雨廊桥已经是白帝城的一道景观，直通向白帝城。</w:t>
        <w:br/>
        <w:t>风雨廊桥</w:t>
        <w:br/>
        <w:t>风雨廊桥</w:t>
        <w:br/>
        <w:t>忠义广场</w:t>
        <w:br/>
        <w:t>在诸葛亮的背后，是一面汉白玉石雕刻的名篇——《出师表》。尽管已经过去了那么久，《出师表》已经忘记得差不多了，但我始终记得一句：”出师未捷身先死，长使英雄泪满襟“。印象中诸葛亮是一个真正忠义且智慧的人，为了蜀汉天下尽心尽力一辈子，最后却抱憾离去。一千多年了，人们从没有忘记过他。</w:t>
        <w:br/>
        <w:t>白帝城位于重庆奉节县瞿塘峡口的长江北岸,是三峡的著名游览胜地。原名</w:t>
        <w:br/>
        <w:t>子阳城</w:t>
        <w:br/>
        <w:t>，为西汉末年割据蜀地自号白帝的公孙述所建。</w:t>
        <w:br/>
        <w:t>导览</w:t>
        <w:br/>
        <w:t>桃园三结义</w:t>
        <w:br/>
        <w:t>白帝城</w:t>
        <w:br/>
        <w:t>关羽、张飞</w:t>
        <w:br/>
        <w:t>孔明</w:t>
        <w:br/>
        <w:t>刘备白帝托孤</w:t>
        <w:br/>
        <w:t>刘禅</w:t>
        <w:br/>
        <w:t>阿斗</w:t>
        <w:br/>
        <w:t>刘备</w:t>
        <w:br/>
        <w:t>刘婵</w:t>
        <w:br/>
        <w:t>诸葛亮</w:t>
        <w:br/>
        <w:t>杜甫</w:t>
        <w:br/>
        <w:t>树雕</w:t>
        <w:br/>
        <w:t>树雕</w:t>
        <w:br/>
        <w:t>树雕</w:t>
        <w:br/>
        <w:t>周恩来手迹</w:t>
        <w:br/>
        <w:t>周恩来手迹</w:t>
        <w:br/>
        <w:t>江泽民手迹</w:t>
        <w:br/>
        <w:t>毛泽东手迹</w:t>
        <w:br/>
        <w:t>白帝城</w:t>
        <w:br/>
        <w:t>夔门古象馆</w:t>
        <w:br/>
        <w:t>夔门古象</w:t>
        <w:br/>
        <w:t>旅游标志</w:t>
        <w:br/>
        <w:t>导览</w:t>
        <w:br/>
        <w:t>来到白帝城，不得不看的地方——瞿塘峡.</w:t>
        <w:br/>
        <w:t>朝辞白帝彩云间</w:t>
        <w:br/>
        <w:t>白帝城是观赏“夔门天下雄”的最佳地点，这里系古代水路进出巴蜀的必经之地，故众多文人墨客来往于此，诗歌创作丰盈，历代著名诗人李白、杜甫、白居易、刘禹锡、苏轼、黄庭坚、范成大、陆游等都曾登白帝，游夔门，留下大量诗篇，因此白帝城又有“诗城”之美誉。</w:t>
        <w:br/>
        <w:t>最新版的10元人民币上的图案，就是航拍的瞿塘峡，人民币上的景点。</w:t>
        <w:br/>
        <w:t>千里江陵一日还</w:t>
        <w:br/>
        <w:t>人民币上的夔门景点</w:t>
        <w:br/>
        <w:t>站在</w:t>
        <w:br/>
        <w:t>白帝山</w:t>
        <w:br/>
        <w:t>顶眺望远山近水，你就会被眼前的景色震撼，也就明白了历代文人墨客灵感之来源，今日虽不见了江水翻卷奔腾怒吼涛声不再。</w:t>
        <w:br/>
        <w:t>白盐、赤甲二山依旧夹江对峙巍然耸立，双峰欲合，如门半开； “众水会涪万，瞿塘争一门”。众水会集,争赴一门,只一个争字，杜甫便勾勒出了夔门的伟岸雄姿。</w:t>
        <w:br/>
        <w:t>山不算高，只因雄踞水陆要津，扼守三峡西口夔门，人自江中仰望，便有了彩云之上的感觉</w:t>
        <w:br/>
        <w:t>两岸猿声啼不住</w:t>
        <w:br/>
        <w:t>夔门风采</w:t>
        <w:br/>
        <w:t>夔门风采</w:t>
        <w:br/>
        <w:t>夔门风采</w:t>
        <w:br/>
        <w:t>夔门风采</w:t>
        <w:br/>
        <w:t>过了夔门，就正式驶入瞿塘峡啦，瞿塘峡是三峡中最短、最险要的一段峡谷，山体如刀削一般陡峭，高耸在已经变窄的江面的两侧。“山似拔地来，峰若刺天去。”欣赏着欣赏着，回头一看，夔门早已远离我们而去。</w:t>
        <w:br/>
        <w:t>瞿塘峡风采</w:t>
        <w:br/>
        <w:t>瞿塘峡风采</w:t>
        <w:br/>
        <w:t>瞿塘峡风采</w:t>
        <w:br/>
        <w:t>瞿塘峡风采</w:t>
        <w:br/>
        <w:t>瞿塘峡风采</w:t>
        <w:br/>
        <w:t>瞿塘峡风采</w:t>
        <w:br/>
        <w:t>瞿塘峡只有不到10公里长，不到半个小时，就驶过了。于是我们去自助餐厅吃午餐，然后回房间懒洋洋地躺在床上看着窗外的风景。</w:t>
        <w:br/>
        <w:t>不一会儿，船就驶入了三峡当中的第二道峡谷——巫峡。如果说瞿塘峡是个硬朗的汉子，那么巫峡就是形形色色的人群，因为它形态各异，千奇百怪，有时突兀挺立，有时温婉柔和。</w:t>
        <w:br/>
        <w:t>游轮经理在不断地用中英文给游客讲解岸边的这个峰那个峰，仔细一看，确实像那么回事。但我还是喜欢自己联想，让这些山峰和峡谷充满想象空间。</w:t>
        <w:br/>
        <w:t>游轮在千回万转的江中驶过，船上的人便欣赏到一幅接一幅迷人的画卷。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在看尽巫峡的一座座山峰过后，一座形状奇异的山巅映入眼帘，游轮在这里打了个转，停下了。</w:t>
        <w:br/>
        <w:t>原来是神女峰。神女峰是巫山十二峰之最，仔细看的话，山峰顶端的石头像是一个亭亭玉立的仙女。</w:t>
        <w:br/>
        <w:t>神女溪风姿</w:t>
        <w:br/>
        <w:t>神女溪风姿</w:t>
        <w:br/>
        <w:t>乘客们依次下船，几人一组换乘小船，溯流而上，探访神女溪。</w:t>
        <w:br/>
        <w:t>小船驶进神女溪，一下子觉得画风突转。由磅礴大气变为温婉秀气。两岸的南方植物用力伸出脑袋，来让自己接受到像奢侈品一样的阳光。石头的纹路加上绿色的植物，构成一幅清新自然的画卷。</w:t>
        <w:br/>
        <w:t>神女溪风姿</w:t>
        <w:br/>
        <w:t>神女溪风姿</w:t>
        <w:br/>
        <w:t>神女溪风姿</w:t>
        <w:br/>
        <w:t>神女溪风姿</w:t>
        <w:br/>
        <w:t>神女溪风姿</w:t>
        <w:br/>
        <w:t>小船划了不久，河面就变窄了，再往上走，船就要搁浅了，于是我们下船步行。大家纷纷拍照，记录下这大自然的鬼斧神工。</w:t>
        <w:br/>
        <w:t>神女溪风姿</w:t>
        <w:br/>
        <w:t>神女溪风姿</w:t>
        <w:br/>
        <w:t>船起航了，船后激起的水纹越来越长，直到跟江山融为一体。</w:t>
        <w:br/>
        <w:t>晚上游船将经过三峡大坝船闸，体验随游船乘坐“水上电梯”的感受，历时约4小时</w:t>
        <w:br/>
        <w:t>三峡大坝的船闸分为五级，现在水位只到四级高度。船闸，应用的是连通器原理，两扇钢闸门关上后，往下放水，船因浮力随水往下降，等水位达到第二级船闸水位时，第二级船闸打开，船进去后关门放水水。这样一直到第四级，一共花了四个多小时的时间。当第四级闸门打开，就到了大坝后的长江了。</w:t>
        <w:br/>
        <w:t>过船闸了，赶忙来到窗外，游轮已经驶入了限定航道，两边的水泥墙触手可及。</w:t>
        <w:br/>
        <w:t>过船闸后，参观三峡大坝</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那一年，航行在烟雨三峡的水墨长卷中：梦回三峡【第三天】游记结束---请继续浏览那一年，航行在烟雨三峡的水墨长卷中：梦回三峡【第四天】游记</w:t>
      </w:r>
    </w:p>
    <w:p>
      <w:r>
        <w:t>评论：</w:t>
        <w:br/>
        <w:t>1.我是自助旅游，没法计算单项花费，要想节省的话，只能在住宿和餐饮方面省了</w:t>
        <w:br/>
        <w:t>2.求问总共花费多少，哪块可以再节省一点？</w:t>
        <w:br/>
        <w:t>3.谢谢关注</w:t>
        <w:br/>
        <w:t>4.我认为，每一个喜欢旅游的人，应该挤出时间，乘坐火车走走青藏铁路、乘坐火车渡过琼州海峡、乘坐火车漫走新疆天山、乘坐火车闯荡满洲里、乘坐火车漠河找北，乘坐游轮畅游长江三峡、我相信，你会感到人生的价值不同。</w:t>
        <w:br/>
        <w:t>5.没有像这一刻这么深刻的觉得自己生活在象牙塔里，而外面是如此的美丽。。。</w:t>
        <w:br/>
        <w:t>6.三峡风光绝美，值得一游</w:t>
      </w:r>
    </w:p>
    <w:p>
      <w:pPr>
        <w:pStyle w:val="Heading2"/>
      </w:pPr>
      <w:r>
        <w:t>73.那一年，渝你相遇--重庆往事，我的长江三峡记忆：航行在烟雨三峡水墨长卷中【第四天】</w:t>
      </w:r>
    </w:p>
    <w:p>
      <w:r>
        <w:t>https://you.ctrip.com/travels/yichang313/3675514.html</w:t>
      </w:r>
    </w:p>
    <w:p>
      <w:r>
        <w:t>来源：携程</w:t>
      </w:r>
    </w:p>
    <w:p>
      <w:r>
        <w:t>发表时间：2018-5-17</w:t>
      </w:r>
    </w:p>
    <w:p>
      <w:r>
        <w:t>天数：4 天</w:t>
      </w:r>
    </w:p>
    <w:p>
      <w:r>
        <w:t>游玩时间：3 月</w:t>
      </w:r>
    </w:p>
    <w:p>
      <w:r>
        <w:t>人均花费：2800 元</w:t>
      </w:r>
    </w:p>
    <w:p>
      <w:r>
        <w:t>和谁：夫妻</w:t>
      </w:r>
    </w:p>
    <w:p>
      <w:r>
        <w:t>玩法：美食，摄影，人文，自由行，邮轮，省钱</w:t>
      </w:r>
    </w:p>
    <w:p>
      <w:r>
        <w:t>旅游路线：长江三峡，三峡大坝，坛子岭，宜昌，黄陵庙，葛洲坝，南津关，三峡人家，屈原故里，截流纪念园，夷陵长江大桥</w:t>
      </w:r>
    </w:p>
    <w:p>
      <w:r>
        <w:t>正文：</w:t>
        <w:br/>
        <w:t>那一年，渝你相遇--重庆往事，我的</w:t>
        <w:br/>
        <w:t>长江三峡</w:t>
        <w:br/>
        <w:t>记忆：航行在烟雨三峡水墨长卷中、</w:t>
        <w:br/>
        <w:t>三峡大坝</w:t>
        <w:br/>
        <w:t>、</w:t>
        <w:br/>
        <w:t>坛子岭</w:t>
        <w:br/>
        <w:t>、西陵峡、</w:t>
        <w:br/>
        <w:t>宜昌</w:t>
        <w:br/>
        <w:t>秭归</w:t>
        <w:br/>
        <w:t>码头，</w:t>
        <w:br/>
        <w:t>黄陵庙</w:t>
        <w:br/>
        <w:t>、</w:t>
        <w:br/>
        <w:t>葛洲坝</w:t>
        <w:br/>
        <w:t>、宜昌市【第四天】</w:t>
        <w:br/>
        <w:t>我认为，每一个喜欢旅游的人，应该挤出时间，乘坐火车走走青藏铁路、乘坐火车渡过琼州海峡、乘坐火车漫走新疆天山、乘坐火车闯荡满洲里、乘坐火车漠河找北，乘坐游轮畅游长江三峡、我相信，你会感到人生价值不同。</w:t>
        <w:br/>
        <w:t>前言：</w:t>
        <w:br/>
        <w:t>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长江三峡简介：</w:t>
        <w:br/>
        <w:t>长江三峡又名峡江或大三峡，位于中国重庆市、恩施州、宜昌市地区境内的长江干流上，西起重庆市奉节县的白帝城，东至湖北省宜昌市的</w:t>
        <w:br/>
        <w:t>南津关</w:t>
        <w:br/>
        <w:t>，全长193千米，由瞿塘峡、巫峡、西陵峡组成。跨重庆奉节、重庆巫山、湖北巴东、湖北秭归、湖北宜昌</w:t>
        <w:br/>
        <w:t>长江三峡之韵：瞿塘雄、巫峡幽、西陵秀</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Day4:早上参观三峡大坝【游船包含门票】中午过西陵峡、下午到达宜昌秭归码头，下船乘车到宜昌换乘火车到湖北恩施。</w:t>
        <w:br/>
        <w:t>游轮简介；</w:t>
        <w:br/>
        <w:t>游轮的行程都是一样的，不同的只是每条船的装修和档次不一样。最豪华的好像是黄金系列，其次是，总统系列，其次还有世纪系列、美维系列、神女系列、长江系列等等</w:t>
        <w:br/>
        <w:t>我们选择总统八号游船，2050元/人：包括每日三餐、住宿。三个免费景点，分别是石宝寨、神龙溪、三峡大坝、二个自费景点，分别是丰都鬼城、白帝城，每人520元【包鬼城，白帝城】两个景点门票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三峡旅游地图</w:t>
        <w:br/>
        <w:t>三峡旅游地图</w:t>
        <w:br/>
        <w:t>长江三峡旅游精粹；</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Day4：长江三峡---西陵峡</w:t>
        <w:br/>
        <w:t>Day4：长江三峡---西陵峡【</w:t>
        <w:br/>
        <w:t>三峡人家</w:t>
        <w:br/>
        <w:t>】</w:t>
        <w:br/>
        <w:t>Day4：长江三峡---秭归港</w:t>
        <w:br/>
        <w:t>Day4：长江三峡---黄陵庙</w:t>
        <w:br/>
        <w:t>Day4：长江三峡---黄陵庙</w:t>
        <w:br/>
        <w:t>Day4：长江三峡---黄陵庙</w:t>
        <w:br/>
        <w:t>Day4：长江水利工程葛洲坝</w:t>
        <w:br/>
        <w:t>轮船信息：</w:t>
        <w:br/>
        <w:t>一，船次总统八号【</w:t>
        <w:br/>
        <w:t>重庆—宜昌</w:t>
        <w:br/>
        <w:t>】</w:t>
        <w:br/>
        <w:t>2017年3月15日重庆朝天门码头发船时间22.00点—2017年3月19日到达宜昌，船票2050元/张，里程公里，轮船运行四天，三晚。</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三峡记忆：</w:t>
        <w:br/>
        <w:t>游轮自重庆朝天门码头起航，抵达宜昌秭归码头，全程水路648公里，其间自奉节白帝城到宜昌南津关约200公里就是赫赫有名的长江三峡。沿途有丰都鬼城、忠县石宝寨、云阳张飞庙、奉节白帝城、瞿塘峡、巫山小三峡、巫峡、巫山神女峰、九畹溪、西陵峡、昭君家乡，</w:t>
        <w:br/>
        <w:t>屈原故里</w:t>
        <w:br/>
        <w:t>、三峡大坝等著名景点，就像是由江水串起来的珍珠项链，颗颗晶莹剔透，粒粒凝重瑰丽。</w:t>
        <w:br/>
        <w:t>Day4：三峡大坝</w:t>
        <w:br/>
        <w:t>1956年6月，毛主席在《水调歌头?游泳》中写到：“更立西江石璧，截断巫山云雨，高峡出平湖。神女应无恙，当惊世界殊。”如今，位于西陵峡中段的三斗坪已经立起了一座大坝，将万里长江拦腰截断，2003年6月1日开始蓄水发电，形成了一座长达600公里的水库，真的是高峡出平湖。</w:t>
        <w:br/>
        <w:t>三峡大坝景区</w:t>
        <w:br/>
        <w:t>游客依次走进三峡大坝</w:t>
        <w:br/>
        <w:t>三峡大坝虽然不是世界最高的大坝，却是世界规模最大的大坝，大坝全长2309米，混凝土浇筑总量超过1600万立方米。中国人从一百年前就开始了设想建造三峡大坝，到2009年全部完工，可是直至今天有关大坝的争议从来就没有停止过，千秋万代功过是非真的不好说。</w:t>
        <w:br/>
        <w:t>三峡大坝的海拔高度为185米，三峡大坝从水下地基至坝顶的实际的最大坝高为181米，正常水库水位是海拔175米，而坝下通航最低水位62米，这就是说，大坝前后落差达113米，那么高的一堵水墙竖在眼前，想想也害怕。</w:t>
        <w:br/>
        <w:t>三峡工程模型室</w:t>
        <w:br/>
        <w:t>三峡工程模型室</w:t>
        <w:br/>
        <w:t>三峡工程模型室</w:t>
        <w:br/>
        <w:t>三峡工程模型室</w:t>
        <w:br/>
        <w:t>三峡工程模型室</w:t>
        <w:br/>
        <w:t>长长的自动扶梯载着你直达景区制高点坛子岭，坛子岭上俯瞰大坝景观尽收眼底</w:t>
        <w:br/>
        <w:t>坛子岭</w:t>
        <w:br/>
        <w:t>万年江底奇石</w:t>
        <w:br/>
        <w:t>观景台前是重达28吨的三角形四面体的大江截流石，我仿佛又看到当年大江截流雄伟壮丽的场景</w:t>
        <w:br/>
        <w:t>截留四面体纪念石</w:t>
        <w:br/>
        <w:t>三峡大坝基石</w:t>
        <w:br/>
        <w:t>三峡大坝基石</w:t>
        <w:br/>
        <w:t>坛子岭浮雕</w:t>
        <w:br/>
        <w:t>坛子岭浮雕</w:t>
        <w:br/>
        <w:t>坛子岭揽胜</w:t>
        <w:br/>
        <w:t>坛子岭揽胜</w:t>
        <w:br/>
        <w:t>纵观三峡大坝</w:t>
        <w:br/>
        <w:t>纵观三峡大坝</w:t>
        <w:br/>
        <w:t>纵观三峡大坝</w:t>
        <w:br/>
        <w:t>纵观三峡大坝</w:t>
        <w:br/>
        <w:t>纵观三峡大坝</w:t>
        <w:br/>
        <w:t>站在平台上眼前大坝犹如一条巨龙从天而降，截断巫山云雨，一眼望不到边的水面</w:t>
        <w:br/>
        <w:t>纵观三峡大坝</w:t>
        <w:br/>
        <w:t>在这儿长江就不再是原来的长江了，站在这样宏伟的工程面前，无人不感到惊叹</w:t>
        <w:br/>
        <w:t>纵观三峡大坝</w:t>
        <w:br/>
        <w:t>纵观三峡大坝</w:t>
        <w:br/>
        <w:t>纵观三峡大坝</w:t>
        <w:br/>
        <w:t>截流纪念园</w:t>
        <w:br/>
        <w:t>截流纪念园</w:t>
        <w:br/>
        <w:t>截流纪念园</w:t>
        <w:br/>
        <w:t>截流纪念园---岩芯石</w:t>
        <w:br/>
        <w:t>导览</w:t>
        <w:br/>
        <w:t>定江石山</w:t>
        <w:br/>
        <w:t>定江石山</w:t>
        <w:br/>
        <w:t>大型设备广场</w:t>
        <w:br/>
        <w:t>大型设备广场</w:t>
        <w:br/>
        <w:t>大型设备广场</w:t>
        <w:br/>
        <w:t>大型设备广场</w:t>
        <w:br/>
        <w:t>大型设备广场</w:t>
        <w:br/>
        <w:t>大型设备广场</w:t>
        <w:br/>
        <w:t>千里三峡纪念馆</w:t>
        <w:br/>
        <w:t>大江曲</w:t>
        <w:br/>
        <w:t>大江曲</w:t>
        <w:br/>
        <w:t>绝世千里三峡园</w:t>
        <w:br/>
        <w:t>听涛台</w:t>
        <w:br/>
        <w:t>Day4：西陵峡</w:t>
        <w:br/>
        <w:t>从大坝参观返回，11点钟，船行驶至三峡最后一段峡谷西陵峡。过了三峡大坝，西陵峡的湖北段恢复了原始水位，这里能看到原始的河道，裸露的石滩，两岸风光秀丽，远山含黛，层峦叠嶂，树木葱茏，美丽的</w:t>
        <w:br/>
        <w:t>三峡人家</w:t>
        <w:br/>
        <w:t>原始村落与现代化的人工大桥遥相呼应，别有一番韵味。</w:t>
        <w:br/>
        <w:t>西陵峡风光</w:t>
        <w:br/>
        <w:t>西陵峡风光</w:t>
        <w:br/>
        <w:t>西陵峡风光</w:t>
        <w:br/>
        <w:t>西陵峡风光</w:t>
        <w:br/>
        <w:t>西陵峡风光</w:t>
        <w:br/>
        <w:t>西陵峡风光</w:t>
        <w:br/>
        <w:t>西陵峡风光</w:t>
        <w:br/>
        <w:t>西陵峡风光</w:t>
        <w:br/>
        <w:t>Day4：秭归港</w:t>
        <w:br/>
        <w:t>游轮停靠在宜昌秭归码头。司机师傅早早的在停车场等候，下一站，黄陵庙。</w:t>
        <w:br/>
        <w:t>秭归港</w:t>
        <w:br/>
        <w:t>秭归港</w:t>
        <w:br/>
        <w:t>秭归港</w:t>
        <w:br/>
        <w:t>秭归港</w:t>
        <w:br/>
        <w:t>Day4：黄陵庙</w:t>
        <w:br/>
        <w:t>古称黄牛庙、黄牛祠，又称黄牛灵应庙，是长江三峡地区保存较好的唯一一座以纪念大禹开江治水的禹王殿为主体建筑的古代建筑群，坐落在三峡西陵峡中段长江南岸黄牛岩下的湖北省宜昌县(现为宜昌市夷陵区)三斗坪镇，矗立于波澜壮阔的长江江边。</w:t>
        <w:br/>
        <w:t>黄陵庙</w:t>
        <w:br/>
        <w:t>黄陵庙</w:t>
        <w:br/>
        <w:t>黄陵庙</w:t>
        <w:br/>
        <w:t>黄陵庙</w:t>
        <w:br/>
        <w:t>黄陵庙</w:t>
        <w:br/>
        <w:t>黄陵庙</w:t>
        <w:br/>
        <w:t>黄陵庙</w:t>
        <w:br/>
        <w:t>黄陵庙</w:t>
        <w:br/>
        <w:t>黄陵庙</w:t>
        <w:br/>
        <w:t>黄陵庙</w:t>
        <w:br/>
        <w:t>黄陵庙</w:t>
        <w:br/>
        <w:t>黄陵庙</w:t>
        <w:br/>
        <w:t>黄陵庙</w:t>
        <w:br/>
        <w:t>黄陵庙</w:t>
        <w:br/>
        <w:t>Day4：宜昌风光</w:t>
        <w:br/>
        <w:t>夷陵长江大桥</w:t>
        <w:br/>
        <w:t>夷陵长江大桥</w:t>
        <w:br/>
        <w:t>三峡游船码头</w:t>
        <w:br/>
        <w:t>三峡游客中心</w:t>
        <w:br/>
        <w:t>三峡游客中心</w:t>
        <w:br/>
        <w:t>宜昌街景</w:t>
        <w:br/>
        <w:t>宜昌街景</w:t>
        <w:br/>
        <w:t>宜昌街景</w:t>
        <w:br/>
        <w:t>宜昌街景</w:t>
        <w:br/>
        <w:t>宜昌街景</w:t>
        <w:br/>
        <w:t>宜昌街景</w:t>
        <w:br/>
        <w:t>Day4：葛洲坝水利枢纽</w:t>
        <w:br/>
        <w:t>位于中国湖北省宜昌市境内的长江三峡末端河段上，距离长江三峡出口南津关下游2.3公里。它是长江上第一座大型水电站，也是世界上最大的低水头大流量、径流式水电站。1971年5月开工兴建，1988年12月全部竣工。</w:t>
        <w:br/>
        <w:t>长江水利工程---葛洲坝</w:t>
        <w:br/>
        <w:t>长江水利工程---葛洲坝</w:t>
        <w:br/>
        <w:t>长江水利工程---葛洲坝</w:t>
        <w:br/>
        <w:t>长江水利工程---葛洲坝</w:t>
        <w:br/>
        <w:t>长江水利工程---葛洲坝</w:t>
        <w:br/>
        <w:t>长江水利工程---葛洲坝</w:t>
        <w:br/>
        <w:t>长江水利工程---葛洲坝</w:t>
        <w:br/>
        <w:t>长江水利工程---葛洲坝</w:t>
        <w:br/>
        <w:t>长江水利工程---葛洲坝</w:t>
        <w:br/>
        <w:t>宜昌火车站</w:t>
        <w:br/>
        <w:t>宜昌火车站</w:t>
        <w:br/>
        <w:t>宜昌火车站</w:t>
        <w:br/>
        <w:t>宜昌火车站</w:t>
        <w:br/>
        <w:t>宜昌火车站</w:t>
        <w:br/>
        <w:t>宜昌火车站</w:t>
        <w:br/>
        <w:t>古往今来，无数的人来到过三峡，又告别了三峡，屈原、宋玉、王昭君、刘备、李白、杜甫、欧阳修、苏轼，数也数不清。我的三峡之行，虽然已是高峡平湖，虽然两岸猿声不再，虽然三峡纤夫号子已远，昔日的怀念已凝成记忆的琥珀。然而千万年来人类的活动无时无刻不在改变着自然地理形貌，旧景物一个一个的淹没了，新景观一个又一个的浮现，就象当今的整个中国，没有一个地方毫无例外的正以令人难以想象的速度发生着变迁，“更立西江石壁，截断巫山云雨，高峡出平湖。神女应无恙，当惊世界殊。”当年诗词犹在耳畔，这个世界今天真的受到了惊吓，神女确实无恙。</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那一年，航行在烟雨三峡的水墨长卷中：梦回三峡【第四天】游记结束---请继续浏览那一年，渝鄂相遇---恩施往事，我的恩施记忆：漫步湖北恩施【第十一站】</w:t>
      </w:r>
    </w:p>
    <w:p>
      <w:r>
        <w:t>评论：</w:t>
        <w:br/>
        <w:t>1.真心不便宜，门票是景区的3倍，邮轮上的门票太贵建议大家还是不要坐邮轮，太黑，服务还不好，2岁以上的儿童都需要门票</w:t>
        <w:br/>
        <w:t>2.有点小乱</w:t>
        <w:br/>
        <w:t>3.是吧 那个这次行程包括巫山小三峡吗</w:t>
        <w:br/>
        <w:t>4.邮轮如何？上面有泳池，池水干净吗</w:t>
        <w:br/>
        <w:t>5.请浏览一下我的三峡旅游第三天游记，里边详细介绍了巫山小三峡和其他</w:t>
        <w:br/>
        <w:t>6.冬季泳池温度低，不喜欢</w:t>
        <w:br/>
        <w:t>7.谢谢关注</w:t>
        <w:br/>
        <w:t>8.楼主的照片拍得美丽至极阿，看得我心生向往。</w:t>
        <w:br/>
        <w:t>9.出差的时候去过没好好玩，下次有机会一定好好品味一下</w:t>
        <w:br/>
        <w:t>10.楼主，你写的太详细了，准备去自由行，太有用了</w:t>
      </w:r>
    </w:p>
    <w:p>
      <w:pPr>
        <w:pStyle w:val="Heading2"/>
      </w:pPr>
      <w:r>
        <w:t>74.三峡游记之二：秭归新县城随拍</w:t>
      </w:r>
    </w:p>
    <w:p>
      <w:r>
        <w:t>https://you.ctrip.com/travels/zigui2726/3679445.html</w:t>
      </w:r>
    </w:p>
    <w:p>
      <w:r>
        <w:t>来源：携程</w:t>
      </w:r>
    </w:p>
    <w:p>
      <w:r>
        <w:t>发表时间：2018-5-18</w:t>
      </w:r>
    </w:p>
    <w:p>
      <w:r>
        <w:t>天数：5 天</w:t>
      </w:r>
    </w:p>
    <w:p>
      <w:r>
        <w:t>游玩时间：3 月</w:t>
      </w:r>
    </w:p>
    <w:p>
      <w:r>
        <w:t>人均花费：2500 元</w:t>
      </w:r>
    </w:p>
    <w:p>
      <w:r>
        <w:t>和谁：和朋友</w:t>
      </w:r>
    </w:p>
    <w:p>
      <w:r>
        <w:t>玩法：人文</w:t>
      </w:r>
    </w:p>
    <w:p>
      <w:r>
        <w:t>旅游路线：秭归，屈原故里</w:t>
      </w:r>
    </w:p>
    <w:p>
      <w:r>
        <w:t>正文：</w:t>
        <w:br/>
        <w:t>湖北宜昌</w:t>
        <w:br/>
        <w:t>秭归</w:t>
        <w:br/>
        <w:t>是三峡库区首县，</w:t>
        <w:br/>
        <w:t>屈原故里</w:t>
        <w:br/>
        <w:t>。修建三峡大坝，水位提高到175米，淹没耕地1.94万公顷，移民117.15万人。秭归旧县城大部分村落被淹，不少村民搬迁到山顶新建的县城。如今的秭归新县城依山而建，已略显繁华。</w:t>
        <w:br/>
        <w:t>长江三峡游</w:t>
        <w:br/>
        <w:t>轮就停泊在地处三峡大坝上游水位的秭归县茅坪镇码头。选择“长江三峡上水游轮”的游客都乘专线大巴从宜昌来到茅坪镇码头登上游轮，开始长江三峡之旅。</w:t>
      </w:r>
    </w:p>
    <w:p>
      <w:r>
        <w:t>评论：</w:t>
        <w:br/>
        <w:t>1.一直喜欢旅行，就是没有写游记的习惯，向你学习了！</w:t>
        <w:br/>
        <w:t>2.我也曾经去过的哦~看着也带我回到了以前的记忆~！</w:t>
      </w:r>
    </w:p>
    <w:p>
      <w:pPr>
        <w:pStyle w:val="Heading2"/>
      </w:pPr>
      <w:r>
        <w:t>75.遇见湖北之美，这些地方千万不要错过！</w:t>
      </w:r>
    </w:p>
    <w:p>
      <w:r>
        <w:t>https://you.ctrip.com/travels/hubei100067/3677276.html</w:t>
      </w:r>
    </w:p>
    <w:p>
      <w:r>
        <w:t>来源：携程</w:t>
      </w:r>
    </w:p>
    <w:p>
      <w:r>
        <w:t>发表时间：2018-5-21</w:t>
      </w:r>
    </w:p>
    <w:p>
      <w:r>
        <w:t>天数：4 天</w:t>
      </w:r>
    </w:p>
    <w:p>
      <w:r>
        <w:t>游玩时间：5 月</w:t>
      </w:r>
    </w:p>
    <w:p>
      <w:r>
        <w:t>人均花费：</w:t>
      </w:r>
    </w:p>
    <w:p>
      <w:r>
        <w:t>和谁：和朋友</w:t>
      </w:r>
    </w:p>
    <w:p>
      <w:r>
        <w:t>玩法：</w:t>
      </w:r>
    </w:p>
    <w:p>
      <w:r>
        <w:t>旅游路线：</w:t>
      </w:r>
    </w:p>
    <w:p>
      <w:r>
        <w:t>正文：</w:t>
        <w:br/>
        <w:t>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w:t>
        <w:br/>
        <w:t>身体和灵魂必须有一个在路上，此次在去湖北之前，内心里对这次的湖北之行是满心期待的，在</w:t>
        <w:br/>
        <w:t>恩施游玩</w:t>
        <w:br/>
        <w:t>了两天之后，湖北在我的脑海里已经烙下很深的印记，让我更加期待之后的行程。</w:t>
        <w:br/>
        <w:t>此次湖北之行，先从</w:t>
        <w:br/>
        <w:t>西安到武汉</w:t>
        <w:br/>
        <w:t>，然后再从</w:t>
        <w:br/>
        <w:t>武汉</w:t>
        <w:br/>
        <w:t>辗转</w:t>
        <w:br/>
        <w:t>恩施</w:t>
        <w:br/>
        <w:t>，详见上一篇游记，这篇主要是接下来的行程所到地。恩施之行结束之后，当天下午就直奔</w:t>
        <w:br/>
        <w:t>宜昌</w:t>
        <w:br/>
        <w:t>长阳</w:t>
        <w:br/>
        <w:t>县城，车程大概是四个小时，入住的是</w:t>
        <w:br/>
        <w:t>长阳瓴悦酒店</w:t>
        <w:br/>
        <w:t>，第二天直接从酒店出发，大概半个小时抵达长阳</w:t>
        <w:br/>
        <w:t>清江画廊</w:t>
        <w:br/>
        <w:t>。</w:t>
        <w:br/>
        <w:br/>
        <w:t>“八百里清江美如画，三百里画廊在</w:t>
        <w:br/>
        <w:t>长阳</w:t>
        <w:br/>
        <w:t>”，</w:t>
        <w:br/>
        <w:t>清江画廊</w:t>
        <w:br/>
        <w:t>风景区因此得名，清江画廊主要是以乘船游玩、观赏画廊两岸风光为主，分为A、B两条线，A线包括</w:t>
        <w:br/>
        <w:t>清江大佛</w:t>
        <w:br/>
        <w:t>、</w:t>
        <w:br/>
        <w:t>倒影峡</w:t>
        <w:br/>
        <w:t>、</w:t>
        <w:br/>
        <w:t>仙人寨</w:t>
        <w:br/>
        <w:t>、</w:t>
        <w:br/>
        <w:t>武落钟离山</w:t>
        <w:br/>
        <w:t>等景点，而B线不包括武落钟离山景点，相对游玩时间比较短。</w:t>
        <w:br/>
        <w:t>去的时候刚好赶上了</w:t>
        <w:br/>
        <w:t>清江画廊</w:t>
        <w:br/>
        <w:t>鼓乐堂的土家歌舞表演，要不是因为赶游船，估计我要呆在那里看好一阵子，意味犹尽。</w:t>
        <w:br/>
        <w:t>画廊的游船有两层，空间很宽畅，可以随意走动，在上面一层赏景视野比较好。站在船头，和游船一起漂游在这青山绿水间，向下看一江碧水，向左右看自然就是结构各种造型的青山。</w:t>
        <w:br/>
        <w:t>清江大佛</w:t>
        <w:br/>
        <w:t>、倒影侠、孔雀开屏山等等，都是大自然恩赐的奇妙自然景色。坐在船上，有时候我会发着呆，目光直视望向清江的远方，陶醉在美景当中。随着游船的走动，丝丝江风吹来，很是惬意，比较怕冷的人，建议穿一件薄外套。</w:t>
        <w:br/>
        <w:br/>
        <w:t>武落钟离山</w:t>
        <w:br/>
        <w:t>是清江画廊的经典景点之一，距清江画廊门楼处大概有25公里。这里是土家族先民的居住地，是土家人寻根祭祖的圣山，土家人每年都会来这里祭拜。</w:t>
        <w:br/>
        <w:t>山路都是用石头修缮的栈道，两侧都是用石灰柱做的护栏，栈道两边是郁郁葱葱的树木，即使有大太阳，也会被树荫遮住不少。从山底爬到山顶大约用了半个小时，并不是很高。</w:t>
        <w:br/>
        <w:t>山顶的最高处是石神台，那台阶真的够陡峭的，旁边有一个专门负责安全的叔叔，他会给你说怎么上下比较安全，反正我是颤颤巍巍的爬上去的。</w:t>
        <w:br/>
        <w:t>站在石神台之上可以看到三江汇流，薄雾环绕，像是娇羞的少女，有种朦胧美，对那些没有爬上来的人感到惋惜。</w:t>
        <w:br/>
        <w:t>下来的时候我是真有点怕，我说我有点恐高不敢下，那个叔叔打趣的说，真正恐高的人是不会爬上去的，可能是这句话给了我鼓励，克服了心里障碍。其实在生活中我们会遇到很多类似的状况，或许一句话就可以给你改变的勇气。</w:t>
        <w:br/>
        <w:br/>
        <w:t>当时我和朋友是最后从石神台上下来的，看到对面还有一座庙，热情的叔叔告诉我们庙的后面是看画廊的最佳视角，于是乎，我们就去庙后面再次观赏，果然如那位叔叔所说，既能够看到绝佳的山水风光，也能够众览山中景色。</w:t>
        <w:br/>
        <w:t>因为前天爬了</w:t>
        <w:br/>
        <w:t>恩施大峡谷</w:t>
        <w:br/>
        <w:t>的缘故，腿疼还没有缓解，在爬这座山到一半的时候，腿就开始疼了，当时我都想放弃了，最后咬咬牙坚持爬到了山顶。到山顶我就很庆幸，坚持对了，站在高处果然能看到更美的景色。</w:t>
        <w:br/>
        <w:t>如果你去了清江画廊，绝对不要错过武落终离山，一定要登顶，站在山顶才能真正看到美妙的画廊风光，别有一番滋味。</w:t>
        <w:br/>
        <w:t>清江画廊景区来回游览了四个小时，之后继续去下一站</w:t>
        <w:br/>
        <w:t>荆州</w:t>
        <w:br/>
        <w:t>洈水风景区</w:t>
        <w:br/>
        <w:t>，路程大约两个小时。</w:t>
        <w:br/>
        <w:t>洈水风景区</w:t>
        <w:br/>
        <w:t>的景点很多，乘坐豪华游船先去的百花岛，刚登岛就被大片大片的花海吸引，毕竟我是一个爱花的人，对花是没有抵抗力的。</w:t>
        <w:br/>
        <w:t>最喜欢的就是象征着美好的格桑花，拿起相机是各种拍照打卡。岛上微风徐徐，花海旁边的小风车随着微风的招呼，哗啦啦的转动起来，太美妙了。</w:t>
        <w:br/>
        <w:t>赏完花，离开百花岛，回到上船的地方，有一个水上项目的场所，皮皮艇、香蕉船、水上摩艇等等，可以去感受一下精彩刺激的水上项目。</w:t>
        <w:br/>
        <w:t>玩是玩嗨了，天渐渐暗下里，也该去住宿的地方了，晚上入住在洈水汽车露营基地，营地的住宿环境很有新意，树屋、樟树大木屋、森林行宫、观星帐篷、房车，各有特色，但是数量不多，如果有意愿住的话，需要提前预定。</w:t>
        <w:br/>
        <w:t>我住的是观星帐篷，里面的布置还是蛮温馨的，放置了一个圆形的床，床头有爱心，在这里度蜜月还是可以考虑的。其他的配置也都是一应俱全，不比星级酒店的环境差，晚上就在这个温馨的小帐篷安睡了一夜。</w:t>
        <w:br/>
        <w:t>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w:t>
        <w:br/>
        <w:t>洈水的时候还是有点舍不得的，喜欢那里的环境，让人感觉很舒服，是度假、旅游、亲子游的好去处。</w:t>
        <w:br/>
        <w:t>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w:t>
        <w:br/>
        <w:t>楚王车马阵景区的格局是这样分布的：车马阵遗址、主冢、俯冢、以及两处殉葬墓。</w:t>
        <w:br/>
        <w:t>车马阵遗址里面分布着很多车马坑，每个车马坑里面的车和马都有所不同，而且都是实实在在的真车、真马殉葬，看到的马并不是立体的，像正常的在路上的站立的那种状态，它是躺在坑里的，想想当时的帝制，还是很残酷的。</w:t>
        <w:br/>
        <w:t>在当时的商朝和周朝，车马除了是交通工具之外，也是富贵权利的象征，所以在当时有权有才的贵族墓中，都会随葬一定的车马，象征着自己依然和生前一样的地位与财富。</w:t>
        <w:br/>
        <w:t>来</w:t>
        <w:br/>
        <w:t>荆州</w:t>
        <w:br/>
        <w:t>是一定要去看看</w:t>
        <w:br/>
        <w:t>荆州古城</w:t>
        <w:br/>
        <w:t>的，虽然我们西安也是一座古城，但是也想感受一下其他古城。来到古城就一定要去爬爬城墙，一鼓作气爬上城墙，可以看到城墙几乎没有修缮的地方，荆州古城城墙也是中国现存的四座古城中保存最完整的古城墙之一。</w:t>
        <w:br/>
        <w:t>漫步走在城墙上，欣赏着古城内外的景色，城墙两侧都是郁郁葱葱的大树，随着风带来一丝丝凉爽，城墙外的护城河非常的宽广，不得不说比我们西安的护城河更大气。</w:t>
        <w:br/>
        <w:t>荆州古城</w:t>
        <w:br/>
        <w:t>上的宾阳楼是古城特色的经典代表，在古时候是一个军事领地。站在宾阳楼上，视野更宽广一些，能看到更全面的古城风景。</w:t>
        <w:br/>
        <w:t>荆州古城</w:t>
        <w:br/>
        <w:t>有六个门，当时从</w:t>
        <w:br/>
        <w:t>公安</w:t>
        <w:br/>
        <w:t>门上的城墙，距离宾阳楼挺近。</w:t>
        <w:br/>
        <w:t>在宾阳楼下面是瓮城，在那里观看了一场《入城仪式》的大型实景剧，以古城地域特色为基础，三国文化为背景，用美妙的楚风、汉韵舞蹈，气势磅礴的士兵操练，让人沉醉在古代生活。</w:t>
        <w:br/>
        <w:t>在关羽水淹七军，大获全胜，凯旋而归的的时候，游客们都有点小激动，仿佛自己就是当时的民众，跟着欢呼起来。在欢庆的乐舞中，关羽、赵云、张飞站在台上共饮酒，庆祝胜利。</w:t>
        <w:br/>
        <w:t>距城墙东大门里不远的地方就是</w:t>
        <w:br/>
        <w:t>张居正故居</w:t>
        <w:br/>
        <w:t>，张居正是千古一相，是一个栋梁之才，在当时极具影响力，他是明朝万历年间的内阁首辅，也是我国古代有名的政治家、改革家，为人两袖清风，只是去世的有点可惜。</w:t>
        <w:br/>
        <w:t>他的故居是一个幽静的庭院，格局坐落有致，里面有龙凤照壁、太师居、太岳堂等景观。</w:t>
        <w:br/>
        <w:t>荆州古城的护城河那么宽广，总是有它的优势，河中放置了一艘豪华又大的楚风汉韵的战船，专门用于演出的。晚上在位于护城河畔的九龙渊看台，即可欣赏古城护城河边的夜景，亦可观看《刘备招亲》的大型实景剧。</w:t>
        <w:br/>
        <w:t>主要讲述的是当时刘备在迎娶孙尚香时，遇到的各种困难，最后刘备获胜，举办了一场盛大的婚礼，还原了当时的历史故事。</w:t>
        <w:br/>
        <w:t>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w:t>
        <w:br/>
        <w:br/>
        <w:t>去爱飞客小镇的时候刚好是周末，到哪里的时候，就已经很多人了，客流量非常大，如果去晚了，找个停车的地方都不好找，当时还挺好奇这个地方真有这么好玩，吸引的这么多人，据我观察，小朋友也特别多。</w:t>
        <w:br/>
        <w:t>爱飞客小镇还是很有特色的，它是一个集合了海陆空的旅游区。刚进极客公园，随处可见各种大型飞机，大家可能都很少近距离的和飞机接触，拿起手机相机各种拍照。</w:t>
        <w:br/>
        <w:t>在这里有航模课程，吸引了不少对飞机有兴趣的小朋友。</w:t>
        <w:br/>
        <w:br/>
        <w:t>继续往里面走大约10分钟左右就是爱飞客小镇的主题区了，一片片绿油油的草地映入眼帘，超级喜欢这种大自然的感觉，非常有活力。</w:t>
        <w:br/>
        <w:br/>
        <w:t>近两年无人机好像很受欢迎哎，在这里会有一场精彩的无人机表演，40多位专业无人机飞手，拿着手里的遥控器，让无人机在空中尽情的翱翔。上演了一场海陆空大战。</w:t>
        <w:br/>
        <w:t>在爱飞客还让我长了一个见识，一直以为飞机只能从陆地起飞，在爱飞客小镇让我见到了从水里起飞的飞机，飞机先在水中滑行一段时间之后，瞬间从水中一跃而起，飞向空中，大饱眼福。</w:t>
        <w:br/>
        <w:t>爱飞客小镇给我留下了很深的印象，一是让我长了见识，二是喜欢这里的布局，飞机、航模课程、各种表演，是个度假的好地方，也是亲子游的一个选择。</w:t>
        <w:br/>
        <w:t>漳河是一个人工湖，湖面宽阔，湖光山色，乘坐着豪华游轮游览</w:t>
        <w:br/>
        <w:t>湖心岛</w:t>
        <w:br/>
        <w:t>，登上</w:t>
        <w:br/>
        <w:t>观音岛</w:t>
        <w:br/>
        <w:t>。湖心岛是漳河的核心景区，而湖心岛又分为观音岛和常青岛。</w:t>
        <w:br/>
        <w:t>在</w:t>
        <w:br/>
        <w:t>观音岛</w:t>
        <w:br/>
        <w:t>上有一座双面观音像，可祈福参拜。传说，观音岛原为一巨型岩石，突兀嶙峋，寸草不生。一日观音菩萨到此小憩，拂尘一展，香汗入石，于是林生草长，百花争艳，百鸟争鸣，后人据此传说将此岛叫作观音岛。</w:t>
        <w:br/>
        <w:t>刚上</w:t>
        <w:br/>
        <w:t>观音岛</w:t>
        <w:br/>
        <w:t>就发现了一枚漂亮的小姐姐，她是观音岛的工作人员呦。</w:t>
        <w:br/>
        <w:t>可以在岛上繁茂的树木之间，体验一下森林攀爬、丛林穿越等项目，喜欢户外拓展的可以尽情的去玩了。亦可在小岛上，租一艘小船，泛舟湖面，迎面吹来一阵凉风，满满的凉意，舒服又惬意。</w:t>
        <w:br/>
        <w:t>常青桥是从观音岛通向常青岛通道，桥是那种吊桥，走上去会一直晃。在上面跑着前行的话，会晃的更厉害，心里还是怕怕的。</w:t>
        <w:br/>
        <w:t>到了常青岛可以坐飞天滑索或者乘坐观光电瓶车达到茶园，采茶姑娘们把绿色的茶园当场舞台，跳起了采茶舞，纤纤秀指嫩尖弹。</w:t>
        <w:br/>
        <w:br/>
        <w:t>漳河</w:t>
        <w:br/>
        <w:t>阳光沙滩</w:t>
        <w:br/>
        <w:t>，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w:t>
        <w:br/>
        <w:t>漳河</w:t>
        <w:br/>
        <w:t>阳光沙滩</w:t>
        <w:br/>
        <w:t>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w:t>
        <w:br/>
        <w:t>湖北之行就此结束，七天时间跨越湖北五个市：</w:t>
        <w:br/>
        <w:t>武汉—恩施</w:t>
        <w:br/>
        <w:t>—</w:t>
        <w:br/>
        <w:t>宜昌</w:t>
        <w:br/>
        <w:t>—</w:t>
        <w:br/>
        <w:t>荆州</w:t>
        <w:br/>
        <w:t>—</w:t>
        <w:br/>
        <w:t>荆门</w:t>
        <w:br/>
        <w:t>，体验了灵秀湖北的魅力，紧凑的行程，称不上完美，还是有些许小遗憾。正是因为遗憾，才会选择再去弥补遗憾！旧的的旅程已结束，期待我的下一次湖北之行！</w:t>
      </w:r>
    </w:p>
    <w:p>
      <w:r>
        <w:t>评论：</w:t>
        <w:br/>
      </w:r>
    </w:p>
    <w:p>
      <w:pPr>
        <w:pStyle w:val="Heading2"/>
      </w:pPr>
      <w:r>
        <w:t>76.三峡游记之四：乘游轮欣赏两岸风光</w:t>
      </w:r>
    </w:p>
    <w:p>
      <w:r>
        <w:t>https://you.ctrip.com/travels/changjiangsanxia109/3677957.html</w:t>
      </w:r>
    </w:p>
    <w:p>
      <w:r>
        <w:t>来源：携程</w:t>
      </w:r>
    </w:p>
    <w:p>
      <w:r>
        <w:t>发表时间：2018-5-21</w:t>
      </w:r>
    </w:p>
    <w:p>
      <w:r>
        <w:t>天数：6 天</w:t>
      </w:r>
    </w:p>
    <w:p>
      <w:r>
        <w:t>游玩时间：5 月</w:t>
      </w:r>
    </w:p>
    <w:p>
      <w:r>
        <w:t>人均花费：3000 元</w:t>
      </w:r>
    </w:p>
    <w:p>
      <w:r>
        <w:t>和谁：和朋友</w:t>
      </w:r>
    </w:p>
    <w:p>
      <w:r>
        <w:t>玩法：自由行</w:t>
      </w:r>
    </w:p>
    <w:p>
      <w:r>
        <w:t>旅游路线：长江三峡</w:t>
      </w:r>
    </w:p>
    <w:p>
      <w:r>
        <w:t>正文：</w:t>
        <w:br/>
        <w:t>游轮穿行在长江上，中外游客走出客房到甲板上观赏长江两岸风光。</w:t>
        <w:br/>
        <w:t>长江三峡</w:t>
        <w:br/>
        <w:t>西起重庆市奉节县白帝城，东至湖北宜昌市南津关，全长193千米，自东向西依次为西陵峡、巫峡、瞿塘峡。沿途两岸奇峰陡立、峭壁对峙，风景绝佳，如李白诗：“朝辞白帝彩云间，千里江陵一日还。两岸猿声啼不住，轻舟已过万重山。”</w:t>
        <w:br/>
        <w:t>经过巫峡</w:t>
        <w:br/>
        <w:t>神女峰</w:t>
        <w:br/>
        <w:t>峭壁上有毛主席诗句：“神女应无恙，当今世界殊。</w:t>
        <w:br/>
        <w:t>”</w:t>
        <w:br/>
        <w:t>白帝城</w:t>
      </w:r>
    </w:p>
    <w:p>
      <w:r>
        <w:t>评论：</w:t>
        <w:br/>
      </w:r>
    </w:p>
    <w:p>
      <w:pPr>
        <w:pStyle w:val="Heading2"/>
      </w:pPr>
      <w:r>
        <w:t>77.那一年，渝鄂相遇—恩施往事，我的恩施记忆：恩施土司城、女儿城、清江画廊</w:t>
      </w:r>
    </w:p>
    <w:p>
      <w:r>
        <w:t>https://you.ctrip.com/travels/enshi487/3678749.html</w:t>
      </w:r>
    </w:p>
    <w:p>
      <w:r>
        <w:t>来源：携程</w:t>
      </w:r>
    </w:p>
    <w:p>
      <w:r>
        <w:t>发表时间：2018-5-22</w:t>
      </w:r>
    </w:p>
    <w:p>
      <w:r>
        <w:t>天数：3 天</w:t>
      </w:r>
    </w:p>
    <w:p>
      <w:r>
        <w:t>游玩时间：3 月</w:t>
      </w:r>
    </w:p>
    <w:p>
      <w:r>
        <w:t>人均花费：600 元</w:t>
      </w:r>
    </w:p>
    <w:p>
      <w:r>
        <w:t>和谁：夫妻</w:t>
      </w:r>
    </w:p>
    <w:p>
      <w:r>
        <w:t>玩法：自由行，摄影，人文，美食，省钱，火车</w:t>
      </w:r>
    </w:p>
    <w:p>
      <w:r>
        <w:t>旅游路线：恩施，恩施土司城，恩施大峡谷，腾龙洞，鱼木寨，大水井，星斗山，来凤，福宝山，巴东，神农溪</w:t>
      </w:r>
    </w:p>
    <w:p>
      <w:r>
        <w:t>正文：</w:t>
        <w:br/>
        <w:t>那一年，渝鄂相遇—</w:t>
        <w:br/>
        <w:t>恩施</w:t>
        <w:br/>
        <w:t>往事，我的恩施记忆：</w:t>
        <w:br/>
        <w:t>恩施土司城</w:t>
        <w:br/>
        <w:t>、女儿城、清江画廊、恩施博物馆【第一站】</w:t>
        <w:br/>
        <w:t>恩施速览：</w:t>
        <w:br/>
        <w:t>恩施土家族苗族自治州位于湖北省西南部，隐匿于崇山峻岭之中；她养育着土家族、苗族、汉族、侗族等27个民族。恩施风景以如诗如画的山水风光和光怪陆离的奇洞异穴为主，主要景点有</w:t>
        <w:br/>
        <w:t>恩施大峡谷</w:t>
        <w:br/>
        <w:t>、清江画廊、</w:t>
        <w:br/>
        <w:t>腾龙洞</w:t>
        <w:br/>
        <w:t>、</w:t>
        <w:br/>
        <w:t>鱼木寨</w:t>
        <w:br/>
        <w:t>、</w:t>
        <w:br/>
        <w:t>大水井</w:t>
        <w:br/>
        <w:t>宗祠、</w:t>
        <w:br/>
        <w:t>星斗山</w:t>
        <w:br/>
        <w:t>原始森林、土司王城、土家摆手堂、梭步垭石林等。</w:t>
        <w:br/>
        <w:t>恩施之韵：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方山水，抑或着迷于古老而神秘的土司文化之中。恩施，一如其名，大自然赠予了她一副绝世容颜，隐匿于崇山峻岭之中的她正待着人们前来揭她的面纱。</w:t>
        <w:br/>
        <w:t>恩施记忆：对于来自海边的青岛人，对大海的美景也许是看得太久了，大海吸引力已经没有那么的强烈了，我总是憧憬着湖北恩施之各地景色。我向往着恩施大峡谷、清江画廊风采，那难忘的</w:t>
        <w:br/>
        <w:t>恩施美食</w:t>
        <w:br/>
        <w:t>、时时牵动着我，吸引着我，那穿越时空的奇妙想象，迫使我动身踏上这神秘之旅。</w:t>
        <w:br/>
        <w:t>恩施三日自助游行程：</w:t>
        <w:br/>
        <w:t>Day1: 恩施土司城、女儿城、晚宿如家酒店</w:t>
        <w:br/>
        <w:t>Day2: 清江画廊、恩施博物馆、晚宿如家酒店</w:t>
        <w:br/>
        <w:t>Day3: 恩施大峡谷、云龙地缝景区、七星寨景区、晚宿如家酒店</w:t>
        <w:br/>
        <w:t>恩施的景点比较多，且比较分散，所以在时间上安排了3天，这样即能全面了解恩施美丽的自然风光，时间上又能充裕地体验当地的特色美食和人文景观。</w:t>
        <w:br/>
        <w:t>恩施地图</w:t>
        <w:br/>
        <w:t>恩施旅游地图</w:t>
        <w:br/>
        <w:t>对于湖北恩施，在去之前，一直是知之甚少的，在宜昌乘坐火车到恩施，火车沿途秀丽风光，古街河流的点点滴滴，我心已陶醉。火车行驶1小时58分，到达湖北恩施市开始了湖北恩施之旅。</w:t>
        <w:br/>
        <w:t>这里最适合夫妻来旅行，一起漫步，演绎出自然造化中壮美灵动的山水风光。欣赏群峰环绕起伏、林木葱茏幽翠美景，品味着湖北恩施美食，夜晚走在清江江边，将清江风光尽收眼底。</w:t>
        <w:br/>
        <w:t>恩施旅游</w:t>
        <w:br/>
        <w:t>精典；</w:t>
        <w:br/>
        <w:t>Day1：走进恩施</w:t>
        <w:br/>
        <w:t>Day1：恩施土司城</w:t>
        <w:br/>
        <w:t>Day1：恩施土司城</w:t>
        <w:br/>
        <w:t>Day1：恩施土司城</w:t>
        <w:br/>
        <w:t>Day1：恩施土司城</w:t>
        <w:br/>
        <w:t>Day1：恩施土司城</w:t>
        <w:br/>
        <w:t>Day1：恩施土司城</w:t>
        <w:br/>
        <w:t>Day1：恩施土司城</w:t>
        <w:br/>
        <w:t>Day1：恩施女儿城</w:t>
        <w:br/>
        <w:t>Day1：恩施女儿城</w:t>
        <w:br/>
        <w:t>Day1：恩施女儿城</w:t>
        <w:br/>
        <w:t>Day1：恩施女儿城</w:t>
        <w:br/>
        <w:t>Day1：恩施女儿城</w:t>
        <w:br/>
        <w:t>Day1：恩施女儿城</w:t>
        <w:br/>
        <w:t>Day1：恩施女儿城</w:t>
        <w:br/>
        <w:t>Day2：清江画廊</w:t>
        <w:br/>
        <w:t>Day2：清江画廊</w:t>
        <w:br/>
        <w:t>Day2：清江画廊</w:t>
        <w:br/>
        <w:t>Day2：清江画廊</w:t>
        <w:br/>
        <w:t>Day2：清江画廊</w:t>
        <w:br/>
        <w:t>Da2：恩施土家族苗族自治州博物馆</w:t>
        <w:br/>
        <w:t>Da2：恩施土家族苗族自治州博物馆</w:t>
        <w:br/>
        <w:t>足迹之湖北恩施，朋友我去的恩施可能画风和你们的不一样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关于交通：</w:t>
        <w:br/>
        <w:t>火车信息：</w:t>
        <w:br/>
        <w:t>一，车次Z3次【宜昌东—恩施】2017年3月20日宜昌东发车时间07.00点—2017年3月20日到达</w:t>
        <w:br/>
        <w:t>恩施火车站</w:t>
        <w:br/>
        <w:t>时间08.58分，火车硬座33元/张，里程公里，火车运行1小时58分</w:t>
        <w:br/>
        <w:t>关于住宿：</w:t>
        <w:br/>
        <w:t>湖北恩施的住宿可以根据景点的位置来安排，如果你要在恩施市区周围游玩3天，可以选择住在恩施如家酒店</w:t>
        <w:br/>
        <w:t>我因为是如家快捷酒店的铂金会员，所以，无论到任何城市，只要有如家酒店，是我的首选，我的住宿标准：120元以内标间，管2 人早餐。</w:t>
        <w:br/>
        <w:t>恩施记忆：</w:t>
        <w:br/>
        <w:t>恩施自助游路线</w:t>
        <w:br/>
        <w:t>精粹：</w:t>
        <w:br/>
        <w:t>Day1：走进恩施</w:t>
        <w:br/>
        <w:t>走进恩施</w:t>
        <w:br/>
        <w:t>走进恩施</w:t>
        <w:br/>
        <w:t>走进恩施</w:t>
        <w:br/>
        <w:t>走进恩施</w:t>
        <w:br/>
        <w:t>走进恩施</w:t>
        <w:br/>
        <w:t>走进恩施</w:t>
        <w:br/>
        <w:t>恩施市政府</w:t>
        <w:br/>
        <w:t>Day1：恩施土司城</w:t>
        <w:br/>
        <w:t>土司城，仿古土司庄园的建筑群，建有土家族、苗族、侗族的传统建筑。分为民族文化展示区、宗教展示区和娱乐休闲区。核心景点是九进堂。</w:t>
        <w:br/>
        <w:t>门票；成人票50元</w:t>
        <w:br/>
        <w:t>恩施土司城</w:t>
        <w:br/>
        <w:t>恩施土司城</w:t>
        <w:br/>
        <w:t>土家第一城</w:t>
        <w:br/>
        <w:t>土家司印</w:t>
        <w:br/>
        <w:t>恩施土司城</w:t>
        <w:br/>
        <w:t>恩施土司城</w:t>
        <w:br/>
        <w:t>恩施土司城</w:t>
        <w:br/>
        <w:t>恩施土司城</w:t>
        <w:br/>
        <w:t>恩施土司城门神</w:t>
        <w:br/>
        <w:t>恩施土司城门神</w:t>
        <w:br/>
        <w:t>墨御楼</w:t>
        <w:br/>
        <w:t>导览</w:t>
        <w:br/>
        <w:t>进入景区</w:t>
        <w:br/>
        <w:t>恩施土司城</w:t>
        <w:br/>
        <w:t>恩施土司城</w:t>
        <w:br/>
        <w:t>恩施土司城</w:t>
        <w:br/>
        <w:t>恩施土司城</w:t>
        <w:br/>
        <w:t>恩施土司城</w:t>
        <w:br/>
        <w:t>恩施土司城</w:t>
        <w:br/>
        <w:t>恩施土司城</w:t>
        <w:br/>
        <w:t>恩施土司城</w:t>
        <w:br/>
        <w:t>九进堂，布置着土司衙府的一应用品及各类居室的土家族衣食住行、婚丧嫁娶的古朴陈设，是土家族社会文化、物质文化的缩影。</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恩施土司城----九进堂龙雕</w:t>
        <w:br/>
        <w:t>恩施土司城----九进堂龙雕</w:t>
        <w:br/>
        <w:t>恩施土司城----九进堂龙雕</w:t>
        <w:br/>
        <w:t>恩施土司城----九进堂龙雕</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w:t>
        <w:br/>
        <w:t>恩施土司城</w:t>
        <w:br/>
        <w:t>恩施土司城</w:t>
        <w:br/>
        <w:t>恩施土司城</w:t>
        <w:br/>
        <w:t>恩施土司城</w:t>
        <w:br/>
        <w:t>恩施土司城</w:t>
        <w:br/>
        <w:t>恩施土司城</w:t>
        <w:br/>
        <w:t>恩施土司城</w:t>
        <w:br/>
        <w:t>恩施土司城</w:t>
        <w:br/>
        <w:t>恩施土司城</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土司城墙有万里长城之雄浑，南方长城之神秘，意为土家依险而据，守险自立。城墙脚下的九进堂，布置着土司衙府的一应用品及各类居室的土家族衣食住行、婚丧嫁娶的古朴陈设，是土家族社会文化、物质文化的缩影。</w:t>
        <w:br/>
        <w:t>恩施土司城---土司城墙</w:t>
        <w:br/>
        <w:t>恩施土司城---土司城墙</w:t>
        <w:br/>
        <w:t>站在高处看的风景真的很美，烽火台建得像长城一样</w:t>
        <w:br/>
        <w:t>恩施土司城---土司城墙</w:t>
        <w:br/>
        <w:t>恩施土司城---土司城墙</w:t>
        <w:br/>
        <w:t>恩施土司城---土司城墙</w:t>
        <w:br/>
        <w:t>恩施土司城---土司城墙</w:t>
        <w:br/>
        <w:t>恩施土司城---土司城墙</w:t>
        <w:br/>
        <w:t>恩施土司城</w:t>
        <w:br/>
        <w:t>恩施土司城</w:t>
        <w:br/>
        <w:t>Day1：恩施女儿城</w:t>
        <w:br/>
        <w:t>中国恩施土家女儿城，位于湖北省恩施市区七里坪，是全国土家族文化集聚地，也是武陵地区城市娱乐消费中心和旅游集散地，旨在打造中国西部首家文化旅游商业古镇、中国的相亲之都。</w:t>
        <w:br/>
        <w:t>世间男子不二心，天下女儿第一城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Day2：走进清江画廊</w:t>
        <w:br/>
        <w:t>清江画廊风景区位于湖北宜昌的长阳土家族自治县，涵盖隔河岩大坝以上至水布垭盐池温泉，沿清江一线的所有旅游景观及景区景点。</w:t>
        <w:br/>
        <w:t>清江是长江的一颗明珠，发源于鄂西山间洞泉，由两千多条册溪洞泉汇集而成，“水色清明十丈，人见其清澄，故名清江。</w:t>
        <w:br/>
        <w:t>清江是一首抒情的诗、是一曲优美的歌、更是一幅迷人的画。</w:t>
        <w:br/>
        <w:t>清江风景迷人，风情醉人，被中外游客赞誉为:中国最清江，土家最美河。</w:t>
        <w:br/>
        <w:t>清江有长江三峡之雄，桂林漓江之清，杭州西湖之秀。这里被赞为东方的多瑙河,被称为桨声灯影的梦乡！</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Da2：恩施土家族苗族自治州博物馆</w:t>
        <w:br/>
        <w:t>地处恩施市凤凰山东麓，是湖北省规模最大、文物藏品最丰富的地区级综合性少数民族博物馆，也是湖北省少数民族文物陈列、保管、研究的中心博物馆。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恩施特产</w:t>
        <w:br/>
        <w:t>；</w:t>
        <w:br/>
        <w:t>恩施玉露茶</w:t>
        <w:br/>
        <w:t>恩施玉露茶</w:t>
        <w:br/>
        <w:t>来凤</w:t>
        <w:br/>
        <w:t>凤头姜</w:t>
        <w:br/>
        <w:t>来凤凤头姜</w:t>
        <w:br/>
        <w:t>张关合渣</w:t>
        <w:br/>
        <w:t>土家腊肉</w:t>
        <w:br/>
        <w:t>富硒洋芋</w:t>
        <w:br/>
        <w:t>福宝山</w:t>
        <w:br/>
        <w:t>莼菜</w:t>
        <w:br/>
        <w:t>恩施由于其特殊的地理环境，所以当地餐饮既有蜀地麻辣特色又具潇湘香辣风格，特别是当地颇具土家族和苗族特色的风味小吃更是吸引了不少的游人。</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w:t>
        <w:br/>
        <w:t>来凤腊猪脚；主要以猪脚为食材，炖着吃起来味道醇香，肥而不腻，瘦不塞牙，不仅风味独特，而且具有开胃、驱寒、消食等功能。</w:t>
        <w:br/>
        <w:t>恩施酸菜</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w:t>
        <w:br/>
        <w:t>游海南</w:t>
        <w:br/>
        <w:t>、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那一年，渝鄂相遇—恩施往事，我的恩施记忆游记【第一天】结束---请继续浏览那一年，渝鄂相遇—恩施往事，我的恩施记忆游记【第二天】</w:t>
      </w:r>
    </w:p>
    <w:p>
      <w:r>
        <w:t>评论：</w:t>
        <w:br/>
        <w:t>1.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2.新浪博客:青岛乐雅派旅游攻略</w:t>
        <w:br/>
        <w:t>3.携程游记：乐雅派</w:t>
        <w:br/>
        <w:t>4.如有关于旅行上的问题,随时留言给我</w:t>
        <w:br/>
        <w:t>5.这里最适合夫妻来旅行，一起漫步，演绎出自然造化中壮美灵动的山水风光。欣赏群峰环绕起伏、林木葱茏幽翠美景，品味着湖北恩施美食，夜晚走在清江江边，将清江风光尽收眼底。</w:t>
        <w:br/>
        <w:t>6.对于湖北恩施，在去之前，一直是知之甚少的，在宜昌乘坐火车到恩施，火车沿途秀丽风光，古街河流的点点滴滴，我心已陶醉。火车行驶1小时58分，到达湖北恩施市开始了湖北恩施之旅。</w:t>
        <w:br/>
        <w:t>7.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8.恩施旅游资源丰富，值得一游</w:t>
      </w:r>
    </w:p>
    <w:p>
      <w:pPr>
        <w:pStyle w:val="Heading2"/>
      </w:pPr>
      <w:r>
        <w:t>78.那一年，渝鄂相遇—恩施往事，我的恩施记忆：恩施大峡谷、云龙地缝、云龙瀑布</w:t>
      </w:r>
    </w:p>
    <w:p>
      <w:r>
        <w:t>https://you.ctrip.com/travels/enshi487/3677489.html</w:t>
      </w:r>
    </w:p>
    <w:p>
      <w:r>
        <w:t>来源：携程</w:t>
      </w:r>
    </w:p>
    <w:p>
      <w:r>
        <w:t>发表时间：2018-5-24</w:t>
      </w:r>
    </w:p>
    <w:p>
      <w:r>
        <w:t>天数：3 天</w:t>
      </w:r>
    </w:p>
    <w:p>
      <w:r>
        <w:t>游玩时间：3 月</w:t>
      </w:r>
    </w:p>
    <w:p>
      <w:r>
        <w:t>人均花费：600 元</w:t>
      </w:r>
    </w:p>
    <w:p>
      <w:r>
        <w:t>和谁：夫妻</w:t>
      </w:r>
    </w:p>
    <w:p>
      <w:r>
        <w:t>玩法：美食，摄影，自由行，火车</w:t>
      </w:r>
    </w:p>
    <w:p>
      <w:r>
        <w:t>旅游路线：恩施，恩施大峡谷，云龙风雨桥，石帘，五彩黄龙瀑布，彩虹瀑布，清江大峡谷，朝东岩，恩施土司城，七星寨景区，云龙瀑布，冰瀑，福宝山，神农溪</w:t>
      </w:r>
    </w:p>
    <w:p>
      <w:r>
        <w:t>正文：</w:t>
        <w:br/>
        <w:t>那一年我的</w:t>
        <w:br/>
        <w:t>恩施</w:t>
        <w:br/>
        <w:t>记忆：</w:t>
        <w:br/>
        <w:t>恩施大峡谷</w:t>
        <w:br/>
        <w:t>、云龙地缝景区、</w:t>
        <w:br/>
        <w:t>云龙风雨桥</w:t>
        <w:br/>
        <w:t>、</w:t>
        <w:br/>
        <w:t>石帘</w:t>
        <w:br/>
        <w:t>、</w:t>
        <w:br/>
        <w:t>五彩黄龙瀑布</w:t>
        <w:br/>
        <w:t>、</w:t>
        <w:br/>
        <w:t>彩虹瀑布</w:t>
        <w:br/>
        <w:t>、壁合桥、云龙瀑布【第二站】</w:t>
        <w:br/>
        <w:t>恩施大峡谷速览：</w:t>
        <w:br/>
        <w:t>恩施大峡谷，位于世界硒都--湖北省恩施市境内，被专家誉为与美国科罗拉多大峡谷难分伯仲，是</w:t>
        <w:br/>
        <w:t>清江大峡谷</w:t>
        <w:br/>
        <w:t>一段，峡谷全长108公里，面积达300平方公里。</w:t>
        <w:br/>
        <w:t>峡谷中的百里绝壁、千丈瀑布、傲啸独峰、原始森林、远古村寨等景点美不胜收。自然景区主要由大河碥风光、前山绝壁、大中小龙门峰林、板桥洞群、龙桥暗河、云龙河地缝、后山独峰、雨龙山绝壁、</w:t>
        <w:br/>
        <w:t>朝东岩</w:t>
        <w:br/>
        <w:t>绝壁、铜盆水森林公园、屯堡清江河画廊等组成。</w:t>
        <w:br/>
        <w:t>恩施大峡谷之韵</w:t>
        <w:br/>
        <w:t>恩施大峡谷</w:t>
        <w:br/>
        <w:t>恩施三日自助游行程：</w:t>
        <w:br/>
        <w:t>Day1:</w:t>
        <w:br/>
        <w:t>恩施土司城</w:t>
        <w:br/>
        <w:t>、女儿城、晚宿如家酒店</w:t>
        <w:br/>
        <w:t>Day2: 清江画廊、恩施博物馆、晚宿如家酒店</w:t>
        <w:br/>
        <w:t>Day3: 恩施大峡谷、云龙地缝景区、</w:t>
        <w:br/>
        <w:t>七星寨景区</w:t>
        <w:br/>
        <w:t>、晚宿如家酒店</w:t>
        <w:br/>
        <w:t>恩施的景点比较多，且比较分散，所以在时间上安排了3天，这样即能全面了解恩施美丽的自然风光，时间上又能充裕地体验当地的特色美食和人文景观。</w:t>
        <w:br/>
        <w:t>恩施地图</w:t>
        <w:br/>
        <w:t>恩施大峡谷旅游地图</w:t>
        <w:br/>
        <w:t>湖北恩施在宜昌乘坐火车到恩施，火车沿途秀丽风光，古街河流的点点滴滴，我心已陶醉。火车行驶1小时58分，到达湖北恩施市，开始了湖北恩施之旅。</w:t>
        <w:br/>
        <w:t>这里群峰环绕起伏、林木葱茏幽翠美景，品味着湖北</w:t>
        <w:br/>
        <w:t>恩施美食</w:t>
        <w:br/>
        <w:t>，夜晚走在清江江边，将清江风光尽收眼底。</w:t>
        <w:br/>
        <w:t>恩施旅游</w:t>
        <w:br/>
        <w:t>Da3：恩施大峡谷</w:t>
        <w:br/>
        <w:t>Da3：恩施大峡谷</w:t>
        <w:br/>
        <w:t>Da3：恩施大峡谷游客中心</w:t>
        <w:br/>
        <w:t>Da3：云龙地缝</w:t>
        <w:br/>
        <w:t>Da3：云龙地缝----风雨桥</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云龙地缝风采</w:t>
        <w:br/>
        <w:t>云龙地缝风采</w:t>
        <w:br/>
        <w:t>关于交通：</w:t>
        <w:br/>
        <w:t>一，车次Z3次【宜昌东—恩施】</w:t>
        <w:br/>
        <w:t>2017年3月20日宜昌东发车时间07.00点—2017年3月20日到达</w:t>
        <w:br/>
        <w:t>恩施火车站</w:t>
        <w:br/>
        <w:t>时间08.58分，火车硬座33元/张，里程公里，火车运行1小时58分</w:t>
        <w:br/>
        <w:t>云龙地缝风采</w:t>
        <w:br/>
        <w:t>恩施记忆：</w:t>
        <w:br/>
        <w:t>恩施自助游路线</w:t>
        <w:br/>
        <w:t>精粹：</w:t>
        <w:br/>
        <w:t>Da3：恩施大峡谷云龙地缝景区</w:t>
        <w:br/>
        <w:t>恩施大峡谷内的云龙河地缝全长7.5千米，最深达75米，地缝怪石遍布，五彩斑斓，古木苍翠，碧流潺潺，尤其是地缝两岸的数条飞瀑流泉，令人震撼而神怡。</w:t>
        <w:br/>
        <w:t>汽车沿着恩施大峡谷行驶</w:t>
        <w:br/>
        <w:t>远远地看到恩施大峡谷游客中心</w:t>
        <w:br/>
        <w:t>恩施大峡谷</w:t>
        <w:br/>
        <w:t>导览</w:t>
        <w:br/>
        <w:t>恩施大峡谷游客中心</w:t>
        <w:br/>
        <w:t>恩施大峡谷游客中心</w:t>
        <w:br/>
        <w:t>恩施大峡谷游客中心</w:t>
        <w:br/>
        <w:t>恩施大峡谷游客中心广场</w:t>
        <w:br/>
        <w:t>恩施大峡谷游客中心广场</w:t>
        <w:br/>
        <w:t>恩施大峡谷游客中心广场</w:t>
        <w:br/>
        <w:t>恩施大峡谷游客中心广场</w:t>
        <w:br/>
        <w:t>恩施大峡谷云龙地缝</w:t>
        <w:br/>
        <w:t>导览</w:t>
        <w:br/>
        <w:t>导览</w:t>
        <w:br/>
        <w:t>导览</w:t>
        <w:br/>
        <w:t>云龙地缝景区</w:t>
        <w:br/>
        <w:t>云龙地缝景区-----风雨桥</w:t>
        <w:br/>
        <w:t>云龙地缝</w:t>
        <w:br/>
        <w:t>云龙地缝</w:t>
        <w:br/>
        <w:t>云龙地缝</w:t>
        <w:br/>
        <w:t>云龙地缝</w:t>
        <w:br/>
        <w:t>云龙地缝</w:t>
        <w:br/>
        <w:t>云龙地缝</w:t>
        <w:br/>
        <w:t>云龙地缝景区-----风雨桥</w:t>
        <w:br/>
        <w:t>云龙地缝景区-----石帘</w:t>
        <w:br/>
        <w:t>云龙地缝景区-----石帘</w:t>
        <w:br/>
        <w:t>云龙地缝景区-----石帘</w:t>
        <w:br/>
        <w:t>云龙地缝景区-----石帘</w:t>
        <w:br/>
        <w:t>云龙地缝景区-----石帘</w:t>
        <w:br/>
        <w:t>云龙地缝景区-----石帘</w:t>
        <w:br/>
        <w:t>云龙地缝景区-----石帘</w:t>
        <w:br/>
        <w:t>云龙地缝景区-----石帘</w:t>
        <w:br/>
        <w:t>云龙地缝景区-----石帘</w:t>
        <w:br/>
        <w:t>五彩黄龙瀑布</w:t>
        <w:br/>
        <w:t>五彩黄龙瀑布</w:t>
        <w:br/>
        <w:t>五彩黄龙瀑布</w:t>
        <w:br/>
        <w:t>五彩黄龙瀑布</w:t>
        <w:br/>
        <w:t>五彩黄龙瀑布</w:t>
        <w:br/>
        <w:t>五彩黄龙瀑布</w:t>
        <w:br/>
        <w:t>五彩黄龙瀑布</w:t>
        <w:br/>
        <w:t>五彩黄龙瀑布</w:t>
        <w:br/>
        <w:t>五彩黄龙瀑布</w:t>
        <w:br/>
        <w:t>五彩黄龙瀑布</w:t>
        <w:br/>
        <w:t>五彩黄龙瀑布</w:t>
        <w:br/>
        <w:t>恩施大峡谷</w:t>
        <w:br/>
        <w:t>恩施大峡谷</w:t>
        <w:br/>
        <w:t>彩虹瀑布</w:t>
        <w:br/>
        <w:t>彩虹瀑布</w:t>
        <w:br/>
        <w:t>彩虹瀑布</w:t>
        <w:br/>
        <w:t>彩虹瀑布</w:t>
        <w:br/>
        <w:t>彩虹瀑布</w:t>
        <w:br/>
        <w:t>彩虹瀑布</w:t>
        <w:br/>
        <w:t>彩虹瀑布</w:t>
        <w:br/>
        <w:t>彩虹瀑布</w:t>
        <w:br/>
        <w:t>壁合桥</w:t>
        <w:br/>
        <w:t>壁合桥</w:t>
        <w:br/>
        <w:t>壁合桥</w:t>
        <w:br/>
        <w:t>壁合桥</w:t>
        <w:br/>
        <w:t>壁合桥</w:t>
        <w:br/>
        <w:t>壁合桥</w:t>
        <w:br/>
        <w:t>壁合桥</w:t>
        <w:br/>
        <w:t>观景平台</w:t>
        <w:br/>
        <w:t>晴雨长廊</w:t>
        <w:br/>
        <w:t>观景平台</w:t>
        <w:br/>
        <w:t>灵芝玉液</w:t>
        <w:br/>
        <w:t>灵芝玉液</w:t>
        <w:br/>
        <w:t>云龙瀑布</w:t>
        <w:br/>
        <w:t>云龙瀑布</w:t>
        <w:br/>
        <w:t>云龙瀑布</w:t>
        <w:br/>
        <w:t>云龙瀑布</w:t>
        <w:br/>
        <w:t>云龙瀑布</w:t>
        <w:br/>
        <w:t>云龙瀑布</w:t>
        <w:br/>
        <w:t>云龙瀑布</w:t>
        <w:br/>
        <w:t>云龙暗河</w:t>
        <w:br/>
        <w:t>云龙暗河</w:t>
        <w:br/>
        <w:t>云龙暗河</w:t>
        <w:br/>
        <w:t>云龙暗河</w:t>
        <w:br/>
        <w:t>云龙暗河</w:t>
        <w:br/>
        <w:t>云龙暗河</w:t>
        <w:br/>
        <w:t>傩戏大剧场</w:t>
        <w:br/>
        <w:t>傩戏大剧场</w:t>
        <w:br/>
        <w:t>傩戏大剧场</w:t>
        <w:br/>
        <w:t>云龙暗河</w:t>
        <w:br/>
        <w:t>云龙暗河</w:t>
        <w:br/>
        <w:t>冰瀑</w:t>
        <w:br/>
        <w:t>冰瀑</w:t>
        <w:br/>
        <w:t>冰瀑</w:t>
        <w:br/>
        <w:t>冰瀑</w:t>
        <w:br/>
        <w:t>冰瀑</w:t>
        <w:br/>
        <w:t>地缝绝色</w:t>
        <w:br/>
        <w:t>休闲茶室</w:t>
        <w:br/>
        <w:t>云龙栈桥</w:t>
        <w:br/>
        <w:t>云龙风采</w:t>
        <w:br/>
        <w:t>云龙风采</w:t>
        <w:br/>
        <w:t>云龙风采</w:t>
        <w:br/>
        <w:t>云龙风采</w:t>
        <w:br/>
        <w:t>云龙乘车前往七星寨</w:t>
        <w:br/>
        <w:t>恩施大峡谷风光</w:t>
        <w:br/>
        <w:t>恩施大峡谷风光</w:t>
        <w:br/>
        <w:t>恩施大峡谷风光</w:t>
        <w:br/>
        <w:t>恩施大峡谷风光</w:t>
        <w:br/>
        <w:t>恩施特产</w:t>
        <w:br/>
        <w:t>；</w:t>
        <w:br/>
        <w:t>恩施玉露茶</w:t>
        <w:br/>
        <w:t>来凤</w:t>
        <w:br/>
        <w:t>凤头姜</w:t>
        <w:br/>
        <w:t>张关合渣</w:t>
        <w:br/>
        <w:t>恩施腊肉</w:t>
        <w:br/>
        <w:t>富硒洋芋</w:t>
        <w:br/>
        <w:t>福宝山</w:t>
        <w:br/>
        <w:t>莼菜</w:t>
        <w:br/>
        <w:t>恩施由于其特殊的地理环境，所以当地餐饮既有蜀地麻辣特色又具潇湘香辣风格，特别是当地颇具土家族和苗族特色的风味小吃更是吸引了不少的游人。</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生姜炒腊肉；制作工艺简单，食材以腊肉和本地生姜为主。成品色泽鲜美，原滋原味。脆又香的味道，配合腊肉独特的香味，味美可口，也是土家传统菜之一。</w:t>
        <w:br/>
        <w:t>来凤腊猪脚；主要以猪脚为食材，炖着吃起来味道醇香，肥而不腻，瘦不塞牙，不仅风味独特，而且具有开胃、驱寒、消食等功能。</w:t>
        <w:br/>
        <w:t>恩施酸菜；</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那一年，渝鄂相遇—恩施往事，我的恩施记忆游记【第二站】结束---请继续浏览那一年，渝鄂相遇—恩施往事，我的恩施记忆游记【第三站】</w:t>
      </w:r>
    </w:p>
    <w:p>
      <w:r>
        <w:t>评论：</w:t>
        <w:br/>
        <w:t>1.有哇，还有恩施大峡谷七星寨游记，请继续浏览</w:t>
        <w:br/>
        <w:t>2.楼主此程还有更详细的攻略吗？</w:t>
        <w:br/>
        <w:t>3.谢谢关注</w:t>
        <w:br/>
        <w:t>4.走天下路添人生阅历，人生就在旅行里。</w:t>
        <w:br/>
        <w:t>5.每年的10月份---12月份是淡季</w:t>
        <w:br/>
        <w:t>6.云龙地缝景色绝美，值得一游</w:t>
        <w:br/>
        <w:t>7.不想很多人的时候去，淡季大概是什么时候呢？</w:t>
      </w:r>
    </w:p>
    <w:p>
      <w:pPr>
        <w:pStyle w:val="Heading2"/>
      </w:pPr>
      <w:r>
        <w:t>79.三峡游记之五：参观三峡大坝</w:t>
      </w:r>
    </w:p>
    <w:p>
      <w:r>
        <w:t>https://you.ctrip.com/travels/yichang313/3680287.html</w:t>
      </w:r>
    </w:p>
    <w:p>
      <w:r>
        <w:t>来源：携程</w:t>
      </w:r>
    </w:p>
    <w:p>
      <w:r>
        <w:t>发表时间：2018-5-24</w:t>
      </w:r>
    </w:p>
    <w:p>
      <w:r>
        <w:t>天数：6 天</w:t>
      </w:r>
    </w:p>
    <w:p>
      <w:r>
        <w:t>游玩时间：4 月</w:t>
      </w:r>
    </w:p>
    <w:p>
      <w:r>
        <w:t>人均花费：3000 元</w:t>
      </w:r>
    </w:p>
    <w:p>
      <w:r>
        <w:t>和谁：和朋友</w:t>
      </w:r>
    </w:p>
    <w:p>
      <w:r>
        <w:t>玩法：自由行</w:t>
      </w:r>
    </w:p>
    <w:p>
      <w:r>
        <w:t>旅游路线：三峡大坝，宜昌，葛洲坝</w:t>
      </w:r>
    </w:p>
    <w:p>
      <w:r>
        <w:t>正文：</w:t>
        <w:br/>
        <w:br/>
        <w:t>三峡大坝</w:t>
        <w:br/>
        <w:t>，位于中国湖北省</w:t>
        <w:br/>
        <w:t>宜昌</w:t>
        <w:br/>
        <w:t>市三斗坪镇境内，距下游</w:t>
        <w:br/>
        <w:t>葛洲坝</w:t>
        <w:br/>
        <w:t>水利枢纽工程38公里，是当今世界最大的水利发电工程之三峡水电站的主体工程。三峡大坝高185米，正常蓄水位175米，水库长2335米，静态投资1352.66亿人民币 ，安装32台单机容量为70万千瓦的水电机组，装机容量达到2240万千瓦，成为全世界最大的水力发电站和清洁能源生产基地。</w:t>
        <w:br/>
        <w:t>三峡大坝库区随拍</w:t>
        <w:br/>
        <w:t>升船闸</w:t>
        <w:br/>
        <w:t>进入三峡大坝核心景观区</w:t>
        <w:br/>
        <w:t>最高参观平台</w:t>
        <w:br/>
        <w:t>升船闸部分</w:t>
        <w:br/>
        <w:t>三峡大坝泄洪部分</w:t>
        <w:br/>
        <w:t>升船闸</w:t>
        <w:br/>
        <w:t>拴船柱</w:t>
        <w:br/>
        <w:t>三峡大坝上游</w:t>
        <w:br/>
        <w:t>三峡大坝下游</w:t>
        <w:br/>
        <w:t>远眺三峡大坝水库</w:t>
      </w:r>
    </w:p>
    <w:p>
      <w:r>
        <w:t>评论：</w:t>
        <w:br/>
      </w:r>
    </w:p>
    <w:p>
      <w:pPr>
        <w:pStyle w:val="Heading2"/>
      </w:pPr>
      <w:r>
        <w:t>80.宜昌亲子游2017.11.1~11.5</w:t>
      </w:r>
    </w:p>
    <w:p>
      <w:r>
        <w:t>https://you.ctrip.com/travels/yichang313/3585396.html</w:t>
      </w:r>
    </w:p>
    <w:p>
      <w:r>
        <w:t>来源：携程</w:t>
      </w:r>
    </w:p>
    <w:p>
      <w:r>
        <w:t>发表时间：2018-5-25</w:t>
      </w:r>
    </w:p>
    <w:p>
      <w:r>
        <w:t>天数：5 天</w:t>
      </w:r>
    </w:p>
    <w:p>
      <w:r>
        <w:t>游玩时间：11 月</w:t>
      </w:r>
    </w:p>
    <w:p>
      <w:r>
        <w:t>人均花费：2000 元</w:t>
      </w:r>
    </w:p>
    <w:p>
      <w:r>
        <w:t>和谁：亲子</w:t>
      </w:r>
    </w:p>
    <w:p>
      <w:r>
        <w:t>玩法：摄影，周末游，半自由行，火车</w:t>
      </w:r>
    </w:p>
    <w:p>
      <w:r>
        <w:t>旅游路线：宜昌，清江画廊，三峡人家，夷陵长江大桥，葛洲坝，西陵峡风景区，坛子岭</w:t>
      </w:r>
    </w:p>
    <w:p>
      <w:r>
        <w:t>正文：</w:t>
        <w:br/>
        <w:t>十一月初请了2天年假，去了</w:t>
        <w:br/>
        <w:t>宜昌</w:t>
        <w:br/>
        <w:t>。武汉到宜昌的火车很多。</w:t>
        <w:br/>
        <w:t>本来计划是国庆去的，谁知火车票一开售就售罄，手速不如人，只能改期了。</w:t>
        <w:br/>
        <w:t>后来听国庆去的朋友说，</w:t>
        <w:br/>
        <w:t>清江画廊</w:t>
        <w:br/>
        <w:t>光排队坐船等了2个多小时，路上堵车就不说了。</w:t>
        <w:br/>
        <w:t>瞬间感谢那些手速辣鸡快的朋友们。</w:t>
        <w:br/>
        <w:t>前期准备预定酒店、购买火车票、计划行程。花费如图。</w:t>
        <w:br/>
        <w:t>具体行程</w:t>
        <w:br/>
        <w:t>DAY1/11.1 武汉赶赴宜昌</w:t>
        <w:br/>
        <w:br/>
        <w:t>下班后直奔火车站，老爷带着少爷和老爷子在地铁站跟我汇合。听说周四、周五不用上学，</w:t>
        <w:br/>
        <w:t>又是高铁又是游船，可把少爷乐坏了。少爷不停地问，下周一呢？下周一上学吗？</w:t>
        <w:br/>
        <w:t>下周一是不是休息。最大的愿望是不上学吗？！小子。你娘最大的愿望是不上班也有钱拿。</w:t>
        <w:br/>
        <w:t>不切实际的愿望自己知道就行了，说出来很无趣的。</w:t>
        <w:br/>
        <w:t>D3081，抵达宜昌的时候快9点，天已经黑了。预定的酒店有接送站，提前约好了接站。</w:t>
        <w:br/>
        <w:t>8点半的时候就打来电话，说已等在火车站外。出站后无视各种热情的拉客，</w:t>
        <w:br/>
        <w:t>按照酒店接站司机的指示直奔公交车站。看到接站的车，嗯，别克七座商务，有腔调。</w:t>
        <w:br/>
        <w:t>(关于酒店的信息，请参见酒店篇</w:t>
        <w:br/>
        <w:t>http://you.ctrip.com/travels/yichang313/3585138.html?isAuthor=true</w:t>
        <w:br/>
        <w:t>，文本不做赘述)</w:t>
        <w:br/>
        <w:t>不过有些事情，真的是计划赶不上变化。本来三个全天的行程是一天清江画廊、一天</w:t>
        <w:br/>
        <w:t>三峡人家</w:t>
        <w:br/>
        <w:t>、</w:t>
        <w:br/>
        <w:t>一天游轮两坝一峡。结果跟三峡游客中心联系后得知，因国庆多雨，景区出过事故，</w:t>
        <w:br/>
        <w:t>景区都关闭了，接到通知的才能开。于是，</w:t>
        <w:br/>
        <w:t>三峡人家</w:t>
        <w:br/>
        <w:t>取消，空出一天。</w:t>
        <w:br/>
        <w:t>DAY2/11.2 空置</w:t>
        <w:br/>
        <w:br/>
        <w:t>早饭后，沿着长江闲晃，徒步过了</w:t>
        <w:br/>
        <w:t>夷陵长江大桥</w:t>
        <w:br/>
        <w:t>，一看导航旁边是磨基山森林公园，</w:t>
        <w:br/>
        <w:t>果断决定去爬山。即兴前往，事实证明无专程游览的必要。山路两边有不少破旧不堪的老宅，</w:t>
        <w:br/>
        <w:t>做小卖部面积不够，做公厕数量又太多，想象不出曾经是何用途。</w:t>
        <w:br/>
        <w:t>破落景象似乎分分钟会跳出一只丧尸来。脑洞开大了。下午回酒店午睡。</w:t>
        <w:br/>
        <w:t>晚上在万达发现一家很不错的饭馆，叫粥堂里。装修很有特色，菜品也合我们一家的口味。</w:t>
        <w:br/>
        <w:t>后来几天的晚饭都在这里解决。有多不错呢，看图，详情可查大众点评。</w:t>
        <w:br/>
        <w:t>要说的是，看着很有情调的画舫桌坐进去很逼仄，建议看看就好。</w:t>
        <w:br/>
        <w:t>DAY3/11.3清江画廊一日游</w:t>
        <w:br/>
        <w:t>从网上订了三峡游客中心的散客团，如果是其他旅行社，清江画廊有A、B两条线路可选，</w:t>
        <w:br/>
        <w:t>但是三峡游客中心只有一条A线。成人￥169，1.2米以上儿童和60-69岁老年人，￥155。</w:t>
        <w:br/>
        <w:t>上车导游再收每人35元餐费，团餐马马虎虎，自行用餐的不交费。</w:t>
        <w:br/>
        <w:t>A线:仙人寨+武落钟离山+清江画廊</w:t>
        <w:br/>
        <w:t>B线:仙人寨+清江画廊</w:t>
        <w:br/>
        <w:t>清江画廊是乘船游览，登岸观景的是仙人寨和武落钟离山。仙人寨的登山强度还可以，</w:t>
        <w:br/>
        <w:t>一路的风景也不错，不走回头路。值得一去。武落钟离山多为连续高台阶，很耗体力，</w:t>
        <w:br/>
        <w:t>不建议带着老人、孩子登山，反正我们没上去。坐在清江边，静看画廊景，好不惬意，</w:t>
        <w:br/>
        <w:t>如果能捧上一杯卡布，简直完美。</w:t>
        <w:br/>
        <w:br/>
        <w:br/>
        <w:t>从网上订了三峡游客中心的票，二楼四人卡座套票，￥939。一楼大厅成人票是188，</w:t>
        <w:br/>
        <w:t>只能在船身两侧看江景，上船加价升舱到二楼，基本没什么好位置了。</w:t>
        <w:br/>
        <w:t>网上提前预订卡座会预留二楼船头的几个座位，景观真心好，附赠茶水、零食和果盘。</w:t>
        <w:br/>
        <w:t>定了卡座的早上也早一点取票登船，船头卡座呈“人”字形分布，想选视线好的卡座还是得赶早。</w:t>
        <w:br/>
        <w:t>两坝一峡也有两条线路：</w:t>
        <w:br/>
        <w:t>上水线，船去车回；下水线，车去船回</w:t>
        <w:br/>
        <w:t>。景点内容完全一致。</w:t>
        <w:br/>
        <w:t>从游客中心出发经夷陵长江大桥、镇江阁，过</w:t>
        <w:br/>
        <w:t>葛洲坝</w:t>
        <w:br/>
        <w:t>船闸，进入</w:t>
        <w:br/>
        <w:t>西陵峡风景区</w:t>
        <w:br/>
        <w:t>。一楼有表演，</w:t>
        <w:br/>
        <w:t>也有商品试吃和介绍，除了去观景台拍照留念，我基本都窝在卡座观景。</w:t>
        <w:br/>
        <w:t>西陵峡两岸的风光不错，这天有雾霾，从船头看出去远山如黛、近水含烟。</w:t>
        <w:br/>
        <w:t>中午12点前后抵达三斗坪码头。到之前收到短信，</w:t>
        <w:br/>
        <w:t>是上岸后乘坐的大巴车号以及中午用餐的桌号。</w:t>
        <w:br/>
        <w:t>中午的简餐真的很简。用餐的地方简，餐食也简，有必要提前准备点心、零食。</w:t>
        <w:br/>
        <w:t>午餐后跟随景区大巴车游览，</w:t>
        <w:br/>
        <w:t>坛子岭</w:t>
        <w:br/>
        <w:t>、185观景台、截留纪念园。</w:t>
        <w:br/>
        <w:t>需自费购买摆渡电瓶车20元。</w:t>
        <w:br/>
        <w:t>原先在坛子岭乘坐上山的电梯要另外收费10元，现在取消了。</w:t>
        <w:br/>
        <w:t>用手机拉了一张大坝全景。如果赶上大坝泄洪，一定非常壮观。</w:t>
        <w:br/>
        <w:t>DAY5/11.5返程。</w:t>
        <w:br/>
        <w:t>赶上宜昌国际马拉松赛，比赛用路段被封闭，酒店建议我们提前半小时出发以免交通拥堵误了火车。从酒店到宜昌东，不到半小时车程，路况还好。</w:t>
        <w:br/>
        <w:t>回到武汉。上班的上班。上学的上学。</w:t>
        <w:br/>
        <w:t>用洲际的广告语结尾此篇。</w:t>
        <w:br/>
        <w:t>知停而行。</w:t>
      </w:r>
    </w:p>
    <w:p>
      <w:r>
        <w:t>评论：</w:t>
        <w:br/>
        <w:t>1.可以小长假或者黄金周去，不过要有心理准备，人忒多</w:t>
        <w:br/>
        <w:t>2.</w:t>
        <w:br/>
        <w:t>3.感谢阅读</w:t>
        <w:br/>
        <w:t>4.好精彩，羡慕ing!!!!我请不出假期，比较苦恼</w:t>
        <w:br/>
        <w:t>5.看过路过，谢谢。</w:t>
      </w:r>
    </w:p>
    <w:p>
      <w:pPr>
        <w:pStyle w:val="Heading2"/>
      </w:pPr>
      <w:r>
        <w:t>81.清江画廊,你是我在湖北最美的相遇...</w:t>
      </w:r>
    </w:p>
    <w:p>
      <w:r>
        <w:t>https://you.ctrip.com/travels/changyang2690/3679319.html</w:t>
      </w:r>
    </w:p>
    <w:p>
      <w:r>
        <w:t>来源：携程</w:t>
      </w:r>
    </w:p>
    <w:p>
      <w:r>
        <w:t>发表时间：2018-5-27</w:t>
      </w:r>
    </w:p>
    <w:p>
      <w:r>
        <w:t>天数：1 天</w:t>
      </w:r>
    </w:p>
    <w:p>
      <w:r>
        <w:t>游玩时间：5 月</w:t>
      </w:r>
    </w:p>
    <w:p>
      <w:r>
        <w:t>人均花费：800 元</w:t>
      </w:r>
    </w:p>
    <w:p>
      <w:r>
        <w:t>和谁：和朋友</w:t>
      </w:r>
    </w:p>
    <w:p>
      <w:r>
        <w:t>玩法：自由行，摄影，周末游</w:t>
      </w:r>
    </w:p>
    <w:p>
      <w:r>
        <w:t>旅游路线：清江画廊，长阳</w:t>
      </w:r>
    </w:p>
    <w:p>
      <w:r>
        <w:t>正文：</w:t>
        <w:br/>
        <w:t>在这个初夏，我去了湖北，遇见一个美丽的地方,</w:t>
        <w:br/>
        <w:t>清江画廊</w:t>
        <w:br/>
        <w:t>这里既不是传说,也不是神话,这是真实存在的一处人间仙境,八百里清江画廊,柔柔的清江水,养育了一方儿女......</w:t>
        <w:br/>
        <w:t>清江,古时称夷水，又名盐水，因河水清澈而得名。清江是长江上的一颗璀璨明珠，水色清明十丈，人见其清澄，大美清江。清江，更是一条有文化和历史底蕴的自然江河,是古代巴人的发祥地,是土家人敬仰和生存必需的一条母亲河,自古九有古诗赞誉:“八百里清江美如画，三百里画廊在</w:t>
        <w:br/>
        <w:t>长阳</w:t>
        <w:br/>
        <w:t>”。长阳，因清江而更加美丽，长阳，因清江而更加有希望，清江画廊也是长阳的标志性景点和一张对外展示的响亮旅游名片。去了长阳，一定要去清江画廊，不到清江画廊，等于没有去长阳。</w:t>
        <w:br/>
        <w:t>宜昌长阳清江画廊的五月,是一个美丽的季节,更是一个吸引人想去的季节,去清江画廊,来一次心灵的洗涤,给自己放个假,让时光和节奏慢下来。清江的水清澈而且纯净，这绿得自然，绿得心醉，绿得又像是一块翡翠和宝玉，同时绿中还透微蓝；清江两岸却是连绵起伏的山峦奇形各异，满目的苍翠。清江画廊，去了就不想离开的地方。清江画廊，更是去了一次还想来第二次的地方。清江画廊在我心里永远都是一首抒情的诗、是一曲优美的歌、更是一幅迷人的画。写再多赞美清江画廊的语句，都不如你亲自去感受和领悟在清江画廊里看到的风景。</w:t>
        <w:br/>
        <w:t>我们坐船游览清江画廊，在清江上赏景，与清江来一次美丽的邂逅，来一次零距离的接触。此刻，我保持一颗山水般素雅、简静的心。此刻，我放慢了生活中前行的脚步，给我的人生注入一些美好，让疲惫的灵魂得以歇息，让眼睛里看到的风景更加优雅、真实。与清江画廊的山水来一场拥抱，与美景对话，用心聆听清江的声音，看着满眼的绿意，山水皆有情，看似平淡无奇的生命中，承载了太多时光的走过，岁月的变迁。山水更是一种生命的寄托，也是精神上的安抚，山因水而灵动，水因山而厚重。总之，在清江我真诚的感悟：远处是风景，近处才是人生。</w:t>
        <w:br/>
        <w:t>早在十几万年前，古“长阳人”便在清江这片沿河的土地上开启了长江文明；五千年前，古代巴人从这里开疆拓土建立古代巴国；两千年前，土家族在这里诞生了。</w:t>
        <w:br/>
        <w:t>长阳清江的文化底蕴也非常凝厚，在长阳民俗文化村可以看戏。民俗文化村位于长阳县城观音阁。这里的一台戏全部都是由土家农民演出，所有歌舞都是原汁原味，原汤原水，全国推广的体育健身舞巴山舞，山歌、南曲、巴山舞是长阳三件宝。另外在清江画廊景区内的入口鼓乐堂也可以欣赏到非常精彩的土家歌舞表演。</w:t>
        <w:br/>
        <w:t>生活不能仅有眼前的苟且，还应该有远方和诗，清江画廊是我去过的国内自然风光最美的体验地之一，我们与其为忙碌的为生活和工作所累，不如给心灵放个假一起出去走走吧，一起去清江画廊，看天下最美的自然山水，体验人在画中游的意境。</w:t>
      </w:r>
    </w:p>
    <w:p>
      <w:r>
        <w:t>评论：</w:t>
        <w:br/>
        <w:t>1.在这个初夏，我去了湖北，遇见一个美丽的地方,清江画廊</w:t>
        <w:br/>
        <w:t>2.长阳清江的文化底蕴也非常凝厚，在长阳民俗文化村可以看戏。</w:t>
        <w:br/>
        <w:t>3.坐船游览清江画廊，在清江上赏景，与清江来一次美丽的邂逅，来一次零距离的接触。</w:t>
        <w:br/>
        <w:t>4.生活不能仅有眼前的苟且，还应该有远方和诗，清江画廊是我去过的国内自然风光最美的体验地之一</w:t>
      </w:r>
    </w:p>
    <w:p>
      <w:pPr>
        <w:pStyle w:val="Heading2"/>
      </w:pPr>
      <w:r>
        <w:t>82.那一年，渝鄂相见—恩施往事，我的恩施记忆：恩施大峡谷、绝壁长廊、一炷香、双子塔</w:t>
      </w:r>
    </w:p>
    <w:p>
      <w:r>
        <w:t>https://you.ctrip.com/travels/enshi487/3680691.html</w:t>
      </w:r>
    </w:p>
    <w:p>
      <w:r>
        <w:t>来源：携程</w:t>
      </w:r>
    </w:p>
    <w:p>
      <w:r>
        <w:t>发表时间：2018-5-28</w:t>
      </w:r>
    </w:p>
    <w:p>
      <w:r>
        <w:t>天数：3 天</w:t>
      </w:r>
    </w:p>
    <w:p>
      <w:r>
        <w:t>游玩时间：3 月</w:t>
      </w:r>
    </w:p>
    <w:p>
      <w:r>
        <w:t>人均花费：600 元</w:t>
      </w:r>
    </w:p>
    <w:p>
      <w:r>
        <w:t>和谁：夫妻</w:t>
      </w:r>
    </w:p>
    <w:p>
      <w:r>
        <w:t>玩法：美食，摄影，人文，自由行，火车，省钱</w:t>
      </w:r>
    </w:p>
    <w:p>
      <w:r>
        <w:t>旅游路线：恩施，恩施大峡谷，七星寨景区，楼门石浪，绝壁长廊，迎客松，一炷香，大地山川，清江大峡谷，朝东岩，恩施土司城，绝壁栈道，母子情深，大楼门群峰，福宝山，神农溪</w:t>
      </w:r>
    </w:p>
    <w:p>
      <w:r>
        <w:t>正文：</w:t>
        <w:br/>
        <w:t>那一年，渝鄂相见—</w:t>
        <w:br/>
        <w:t>恩施</w:t>
        <w:br/>
        <w:t>往事，我的恩施记忆：</w:t>
        <w:br/>
        <w:t>恩施大峡谷</w:t>
        <w:br/>
        <w:t>、</w:t>
        <w:br/>
        <w:t>七星寨景区</w:t>
        <w:br/>
        <w:t>、</w:t>
        <w:br/>
        <w:t>楼门石浪</w:t>
        <w:br/>
        <w:t>、石崖迷宫、一线天、</w:t>
        <w:br/>
        <w:t>绝壁长廊</w:t>
        <w:br/>
        <w:t>、</w:t>
        <w:br/>
        <w:t>迎客松</w:t>
        <w:br/>
        <w:t>、回音谷、古象岭、祥云火炬、</w:t>
        <w:br/>
        <w:t>一炷香</w:t>
        <w:br/>
        <w:t>、双子塔、</w:t>
        <w:br/>
        <w:t>大地山川</w:t>
        <w:br/>
        <w:t>、云梯入凡【第三站】</w:t>
        <w:br/>
        <w:t>恩施大峡谷速览：</w:t>
        <w:br/>
        <w:t>恩施大峡谷，位于世界硒都--湖北省恩施市境内，被专家誉为与美国科罗拉多大峡谷难分伯仲，是</w:t>
        <w:br/>
        <w:t>清江大峡谷</w:t>
        <w:br/>
        <w:t>一段，峡谷全长108公里，峡谷中的百里绝壁、千丈瀑布、傲啸独峰、原始森林、远古村寨等景点美不胜收。</w:t>
        <w:br/>
        <w:t>自然景区主要由大河碥风光、前山绝壁、大中小龙门峰林、板桥洞群、龙桥暗河、云龙河地缝、后山独峰、雨龙山绝壁、</w:t>
        <w:br/>
        <w:t>朝东岩</w:t>
        <w:br/>
        <w:t>绝壁、铜盆水森林公园、屯堡清江河画廊等组成。</w:t>
        <w:br/>
        <w:t>恩施大峡谷之韵：</w:t>
        <w:br/>
        <w:t>除了大峡谷外，最大的景观特色是两岸典型而丰富的喀斯特地貌:有天坑，有地缝，有天生桥，有溶洞(200多个)，有层层叠叠的峰丛，还有近乎垂直于大峡谷的大断崖。峡谷内有近10公里长的地缝幽深奇绝，世所罕见奇山、异水、怪洞、珍禽数不胜数。</w:t>
        <w:br/>
        <w:t>憧憬着湖北恩施之各地景色。我向往着恩施大峡谷、清江画廊风采，那难忘的</w:t>
        <w:br/>
        <w:t>恩施美食</w:t>
        <w:br/>
        <w:t>、时时牵动着我，吸引着我，那穿越时空的奇妙想象，迫使我动身踏上这神秘之旅。</w:t>
        <w:br/>
        <w:t>恩施三日自助游行程：</w:t>
        <w:br/>
        <w:t>Day1:</w:t>
        <w:br/>
        <w:t>恩施土司城</w:t>
        <w:br/>
        <w:t>、女儿城</w:t>
        <w:br/>
        <w:t>Day2: 清江画廊、恩施博物馆</w:t>
        <w:br/>
        <w:t>Day3: 恩施大峡谷、云龙地缝景区、七星寨景区</w:t>
        <w:br/>
        <w:t>恩施的景点比较多，且比较分散，所以在时间上安排了3天，这样即能全面了解恩施美丽的自然风光，时间上又能充裕地体验当地的特色美食和人文景</w:t>
        <w:br/>
        <w:t>在宜昌乘坐火车到恩施，火车沿途秀丽风光，古街河流的点点滴滴，我心已陶醉。火车行驶1小时58分，到达湖北恩施市开始了湖北恩施之旅。</w:t>
        <w:br/>
        <w:t>这里最适合夫妻来旅行，一起漫步，演绎出自然造化中壮美灵动的山水风光。欣赏群峰环绕起伏、林木葱茏幽翠美景，品味着湖北恩施美食，夜晚走在清江江边，将清江风光尽收眼底。</w:t>
        <w:br/>
        <w:t>恩施旅游</w:t>
        <w:br/>
        <w:t>精典；</w:t>
        <w:br/>
        <w:t>Day3: 恩施大峡谷七星寨景区</w:t>
        <w:br/>
        <w:t>Day3：恩施大峡谷</w:t>
        <w:br/>
        <w:t>Day3：恩施大峡谷</w:t>
        <w:br/>
        <w:t>Day3：恩施大峡谷---回音谷</w:t>
        <w:br/>
        <w:t>Day3：恩施大峡谷---</w:t>
        <w:br/>
        <w:t>绝壁栈道</w:t>
        <w:br/>
        <w:t>Day3：恩施大峡谷---绝壁栈道</w:t>
        <w:br/>
        <w:t>Day3：恩施大峡谷---朝天门</w:t>
        <w:br/>
        <w:t>Day3：恩施大峡谷---祥云火炬</w:t>
        <w:br/>
        <w:t>Day3：恩施大峡谷---古象岭</w:t>
        <w:br/>
        <w:t>Day3：恩施大峡谷---迎客松</w:t>
        <w:br/>
        <w:t>Day3：恩施大峡谷---一炷香</w:t>
        <w:br/>
        <w:t>Day3：恩施大峡谷---双子塔</w:t>
        <w:br/>
        <w:t>Day3：恩施大峡谷---玉女峰</w:t>
        <w:br/>
        <w:t>Day3：恩施大峡谷---玉笔峰</w:t>
        <w:br/>
        <w:t>Day3：恩施大峡谷---玉女、玉笔峰</w:t>
        <w:br/>
        <w:t>Day3：恩施大峡谷---拇指峰</w:t>
        <w:br/>
        <w:t>Day3：恩施大峡谷---云梯入凡</w:t>
        <w:br/>
        <w:t>Day3：恩施大峡谷---大地山川</w:t>
        <w:br/>
        <w:t>Day3：恩施大峡谷---大地山川</w:t>
        <w:br/>
        <w:t>Day3：恩施大峡谷---大地山川</w:t>
        <w:br/>
        <w:t>足迹之湖北恩施，朋友我去的恩施可能画风和你们的不一样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关于交通：</w:t>
        <w:br/>
        <w:t>火车信息：</w:t>
        <w:br/>
        <w:t>一，车次Z3次【宜昌东—恩施】</w:t>
        <w:br/>
        <w:t>2017年3月20日宜昌东发车时间07.00点—2017年3月20日到达</w:t>
        <w:br/>
        <w:t>恩施火车站</w:t>
        <w:br/>
        <w:t>时间08.58分，火车硬座33元/张，里程公里，火车运行1小时58分</w:t>
        <w:br/>
        <w:t>关于住宿：</w:t>
        <w:br/>
        <w:t>湖北恩施的住宿可以根据景点的位置来安排，如果你要在恩施市区周围游玩3天，可以选择住在恩施如家酒店</w:t>
        <w:br/>
        <w:t>我因为是如家快捷酒店的铂金会员，所以，无论到任何城市，只要有如家酒店，是我的首选，我的住宿标准：120元以内标间，管2 人早餐。</w:t>
        <w:br/>
        <w:t>恩施记忆：</w:t>
        <w:br/>
        <w:t>恩施自助游路线</w:t>
        <w:br/>
        <w:t>精粹：</w:t>
        <w:br/>
        <w:t>Day3：恩施大峡谷七星寨景区</w:t>
        <w:br/>
        <w:t>恩施大峡谷七星寨景区</w:t>
        <w:br/>
        <w:t>恩施大峡谷七星寨景区</w:t>
        <w:br/>
        <w:t>恩施大峡谷七星寨景区</w:t>
        <w:br/>
        <w:t>导览</w:t>
        <w:br/>
        <w:t>恩施大峡谷七星寨景区</w:t>
        <w:br/>
        <w:t>峡谷中遍布绝壁悬崖，流水飞瀑，千仞孤峰，壮观地缝，原始森林，乡村梯田，迎客松、一炷香、情侣峰、绝壁长廊、大地山川、</w:t>
        <w:br/>
        <w:t>母子情深</w:t>
        <w:br/>
        <w:t>等步步为景，被誉为全球最美丽的大峡谷</w:t>
        <w:br/>
        <w:t>峡谷中遍布绝壁悬崖，千仞孤峰。</w:t>
        <w:br/>
        <w:t>峡谷中遍布绝壁悬崖，千仞孤峰。</w:t>
        <w:br/>
        <w:t>峡谷中遍布绝壁悬崖，千仞孤峰。</w:t>
        <w:br/>
        <w:t>峡谷中遍布绝壁悬崖，千仞孤峰。</w:t>
        <w:br/>
        <w:t>峡谷中遍布绝壁悬崖，千仞孤峰。</w:t>
        <w:br/>
        <w:t>峡谷中遍布绝壁悬崖，千仞孤峰。</w:t>
        <w:br/>
        <w:t>俯视七星寨</w:t>
        <w:br/>
        <w:t>峡谷中遍布绝壁悬崖，千仞孤峰。</w:t>
        <w:br/>
        <w:t>峡谷中遍布绝壁悬崖，千仞孤峰。</w:t>
        <w:br/>
        <w:t>雄鹰啸天</w:t>
        <w:br/>
        <w:t>峡谷中遍布绝壁悬崖，千仞孤峰。</w:t>
        <w:br/>
        <w:t>峡谷中遍布绝壁悬崖，千仞孤峰。</w:t>
        <w:br/>
        <w:t>俯视七星寨</w:t>
        <w:br/>
        <w:t>刚刚开始，走过1899步了</w:t>
        <w:br/>
        <w:t>峡谷中遍布绝壁悬崖，千仞孤峰。</w:t>
        <w:br/>
        <w:t>峡谷中遍布绝壁悬崖，千仞孤峰。</w:t>
        <w:br/>
        <w:t>俯视七星寨</w:t>
        <w:br/>
        <w:t>峡谷中遍布绝壁悬崖，千仞孤峰。</w:t>
        <w:br/>
        <w:t>Day3: 楼门石浪</w:t>
        <w:br/>
        <w:t>典型的喀斯特石芽（林）地貌，为三叠纪（2.03—2.5亿年前）灰岩经风化、溶蚀而形成的石芽群。整体犹如万卷石书，故名。</w:t>
        <w:br/>
        <w:t>导览</w:t>
        <w:br/>
        <w:t>石芽高低起伏、错落无序、形状各异、参差不齐，如波浪、似岛屿、此消彼涨。</w:t>
        <w:br/>
        <w:t>石芽是岩溶区平缓岩层坡面上常见的一种岩溶地貌。由地表水沿碳酸盐岩表面裂隙溶蚀所成沟槽间突起的石脊或脊状岩体便称作石芽。</w:t>
        <w:br/>
        <w:t>楼门石浪</w:t>
        <w:br/>
        <w:t>楼门石浪</w:t>
        <w:br/>
        <w:t>楼门石浪</w:t>
        <w:br/>
        <w:t>楼门石浪</w:t>
        <w:br/>
        <w:t>楼门石浪</w:t>
        <w:br/>
        <w:t>楼门石浪</w:t>
        <w:br/>
        <w:t>楼门石浪</w:t>
        <w:br/>
        <w:t>楼门石浪</w:t>
        <w:br/>
        <w:t>石芽高低起伏、错落无序、形状各异、参差不齐，如波浪、似岛屿、此消彼涨。</w:t>
        <w:br/>
        <w:t>石芽是岩溶区平缓岩层坡面上常见的一种岩溶地貌。由地表水沿碳酸盐岩表面裂隙溶蚀所成沟槽间突起的石脊或脊状岩体便称作石芽。</w:t>
        <w:br/>
        <w:t>楼门石浪</w:t>
        <w:br/>
        <w:t>楼门石浪</w:t>
        <w:br/>
        <w:t>楼门石浪</w:t>
        <w:br/>
        <w:t>楼门石浪</w:t>
        <w:br/>
        <w:t>导览</w:t>
        <w:br/>
        <w:t>悬棺高升</w:t>
        <w:br/>
        <w:t>悬棺高升</w:t>
        <w:br/>
        <w:t>楼门石浪</w:t>
        <w:br/>
        <w:t>楼门石浪</w:t>
        <w:br/>
        <w:t>楼门石浪</w:t>
        <w:br/>
        <w:t>楼门石浪</w:t>
        <w:br/>
        <w:t>Day3:一线天</w:t>
        <w:br/>
        <w:t>一线天</w:t>
        <w:br/>
        <w:t>一线天</w:t>
        <w:br/>
        <w:t>一线天</w:t>
        <w:br/>
        <w:t>静静的山谷</w:t>
        <w:br/>
        <w:t>静静的山谷</w:t>
        <w:br/>
        <w:t>静静的山谷</w:t>
        <w:br/>
        <w:t>静静的山谷</w:t>
        <w:br/>
        <w:t>静静的山谷</w:t>
        <w:br/>
        <w:t>静静的山谷</w:t>
        <w:br/>
        <w:t>Da3：绝壁长廊</w:t>
        <w:br/>
        <w:t>又叫“绝壁栈道”,始建于2007年10月，全长488米，118个台阶。位于海拔1700余米、净高差300余米之绝壁山腰间，当你沿着栈道游览，一路可以欣赏大武陵风光。</w:t>
        <w:br/>
        <w:t>该栈道共有七道弯八道拐,寓意是：路七弯八拐，心始终如一。</w:t>
        <w:br/>
        <w:t>歌曰：北斗七星有七斗，绝壁栈道有七抖；经过一番惊吓后，人生道路手拉手。</w:t>
        <w:br/>
        <w:t>绝壁栈道风采</w:t>
        <w:br/>
        <w:t>绝壁栈道风采</w:t>
        <w:br/>
        <w:t>绝壁栈道风采</w:t>
        <w:br/>
        <w:t>绝壁栈道风采</w:t>
        <w:br/>
        <w:t>绝壁栈道风采</w:t>
        <w:br/>
        <w:t>绝壁栈道风采</w:t>
        <w:br/>
        <w:t>绝壁栈道风采</w:t>
        <w:br/>
        <w:t>绝壁栈道风采</w:t>
        <w:br/>
        <w:t>绝壁栈道风采</w:t>
        <w:br/>
        <w:t>绝壁栈道风采</w:t>
        <w:br/>
        <w:t>绝壁栈道风采</w:t>
        <w:br/>
        <w:t>漫步大峡谷</w:t>
        <w:br/>
        <w:t>漫步大峡谷</w:t>
        <w:br/>
        <w:t>漫步大峡谷</w:t>
        <w:br/>
        <w:t>雄鹰展翅</w:t>
        <w:br/>
        <w:t>中楼门</w:t>
        <w:br/>
        <w:t>中楼门</w:t>
        <w:br/>
        <w:t>中楼门</w:t>
        <w:br/>
        <w:t>中楼门</w:t>
        <w:br/>
        <w:t>中楼门</w:t>
        <w:br/>
        <w:t>中楼门</w:t>
        <w:br/>
        <w:t>Day3:回音谷</w:t>
        <w:br/>
        <w:t>回音谷</w:t>
        <w:br/>
        <w:t>回音谷</w:t>
        <w:br/>
        <w:t>回音谷</w:t>
        <w:br/>
        <w:t>回音谷</w:t>
        <w:br/>
        <w:t>回音谷</w:t>
        <w:br/>
        <w:t>回音谷</w:t>
        <w:br/>
        <w:t>回音谷</w:t>
        <w:br/>
        <w:t>回音谷</w:t>
        <w:br/>
        <w:t>回音谷</w:t>
        <w:br/>
        <w:t>回音谷</w:t>
        <w:br/>
        <w:t>峡谷风光</w:t>
        <w:br/>
        <w:t>峡谷风光</w:t>
        <w:br/>
        <w:t>峡谷风光</w:t>
        <w:br/>
        <w:t>导览</w:t>
        <w:br/>
        <w:t>古象岭</w:t>
        <w:br/>
        <w:t>古象岭</w:t>
        <w:br/>
        <w:t>古象岭</w:t>
        <w:br/>
        <w:t>古象岭</w:t>
        <w:br/>
        <w:t>古象岭</w:t>
        <w:br/>
        <w:t>古象岭</w:t>
        <w:br/>
        <w:t>导览</w:t>
        <w:br/>
        <w:t>祥云火炬</w:t>
        <w:br/>
        <w:t>祥云火炬</w:t>
        <w:br/>
        <w:t>祥云火炬</w:t>
        <w:br/>
        <w:t>祥云火炬</w:t>
        <w:br/>
        <w:t>祥云火炬</w:t>
        <w:br/>
        <w:t>祥云火炬</w:t>
        <w:br/>
        <w:t>七星观景台</w:t>
        <w:br/>
        <w:t>祥云火炬</w:t>
        <w:br/>
        <w:t>祥云火炬</w:t>
        <w:br/>
        <w:t>导览</w:t>
        <w:br/>
        <w:t>雌雄菇</w:t>
        <w:br/>
        <w:t>雌雄菇</w:t>
        <w:br/>
        <w:t>七星观景台</w:t>
        <w:br/>
        <w:t>七星观景台</w:t>
        <w:br/>
        <w:t>七星观景台</w:t>
        <w:br/>
        <w:t>七星观景台</w:t>
        <w:br/>
        <w:t>七星观景台</w:t>
        <w:br/>
        <w:t>导览</w:t>
        <w:br/>
        <w:t>相思鸟</w:t>
        <w:br/>
        <w:t>相思鸟</w:t>
        <w:br/>
        <w:t>大楼门群峰</w:t>
        <w:br/>
        <w:t>大楼门群峰</w:t>
        <w:br/>
        <w:t>大楼门群峰</w:t>
        <w:br/>
        <w:t>大楼门群峰</w:t>
        <w:br/>
        <w:t>大楼门群峰</w:t>
        <w:br/>
        <w:t>大楼门群峰</w:t>
        <w:br/>
        <w:t>大楼门群峰</w:t>
        <w:br/>
        <w:t>迎客松</w:t>
        <w:br/>
        <w:t>迎客松</w:t>
        <w:br/>
        <w:t>迎客松</w:t>
        <w:br/>
        <w:t>迎客松</w:t>
        <w:br/>
        <w:t>迎客松</w:t>
        <w:br/>
        <w:t>迎客松</w:t>
        <w:br/>
        <w:t>峡谷之路</w:t>
        <w:br/>
        <w:t>峡谷之路</w:t>
        <w:br/>
        <w:t>峡谷之路</w:t>
        <w:br/>
        <w:t>峡谷之路</w:t>
        <w:br/>
        <w:t>峡谷之路</w:t>
        <w:br/>
        <w:t>睡美人</w:t>
        <w:br/>
        <w:t>走进一炷香</w:t>
        <w:br/>
        <w:t>走进一炷香</w:t>
        <w:br/>
        <w:t>走进一炷香</w:t>
        <w:br/>
        <w:t>导览</w:t>
        <w:br/>
        <w:t>Day3:一炷香</w:t>
        <w:br/>
        <w:t>是地球上稀有的单体三叠系灰岩柱，高度为150米，柱体底部直径6米，最一炷香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镇谷之宝</w:t>
        <w:br/>
        <w:t>镇谷之宝</w:t>
        <w:br/>
        <w:t>镇谷之宝</w:t>
        <w:br/>
        <w:t>镇谷之宝</w:t>
        <w:br/>
        <w:t>镇谷之宝</w:t>
        <w:br/>
        <w:t>镇谷之宝</w:t>
        <w:br/>
        <w:t>镇谷之宝</w:t>
        <w:br/>
        <w:t>峡谷绝色</w:t>
        <w:br/>
        <w:t>峡谷绝色</w:t>
        <w:br/>
        <w:t>峡谷绝色</w:t>
        <w:br/>
        <w:t>峡谷绝色</w:t>
        <w:br/>
        <w:t>峡谷绝色</w:t>
        <w:br/>
        <w:t>峡谷绝色</w:t>
        <w:br/>
        <w:t>峡谷绝色</w:t>
        <w:br/>
        <w:t>峡谷绝色</w:t>
        <w:br/>
        <w:t>峡谷绝色</w:t>
        <w:br/>
        <w:t>Day3:双子塔</w:t>
        <w:br/>
        <w:t>系灰岩经风化剥蚀、溶蚀形成的如芦笙状的对称两柱状山体，互不相联，彼此对峙凝望。这是因为岩石本身性质相同、构造裂隙较规则，在大雨沿直立裂隙直接冲刷下形成。但两山体如此对称，外形几乎相同，自然界比较罕见。</w:t>
        <w:br/>
        <w:t>双子塔</w:t>
        <w:br/>
        <w:t>双子塔</w:t>
        <w:br/>
        <w:t>双子塔</w:t>
        <w:br/>
        <w:t>导览</w:t>
        <w:br/>
        <w:t>Day3；大地山川</w:t>
        <w:br/>
        <w:t>由“玉笔峰”，“玉女峰”，“玉屏峰”三座山峰组成。这三座山刚好像两个字：一个山字，一个川字，象征着大地山川 。左边玉笔峰除了像一支巨大的毛笔外，还像一个巨大的佛手在做“阿弥陀佛”状，此峰又名“情侣峰”，要近看才像二位偎依的情人。中间玉女峰又名“望夫石”，山顶形似一个背着孩子盼望着丈夫归来的妻子。右边“玉屏峰”除了像屏风，还像鸟巢或元宝山。</w:t>
        <w:br/>
        <w:t>大地山川----玉屏峰</w:t>
        <w:br/>
        <w:t>大地山川----玉屏峰</w:t>
        <w:br/>
        <w:t>大地山川----玉屏峰</w:t>
        <w:br/>
        <w:t>大地山川----玉屏峰</w:t>
        <w:br/>
        <w:t>大地山川----玉屏峰</w:t>
        <w:br/>
        <w:t>大地山川----玉屏峰</w:t>
        <w:br/>
        <w:t>玉屏峰</w:t>
        <w:br/>
        <w:t>大地山川----玉屏峰</w:t>
        <w:br/>
        <w:t>大地山川----玉屏峰</w:t>
        <w:br/>
        <w:t>导览</w:t>
        <w:br/>
        <w:t>大地山川----拇指峰</w:t>
        <w:br/>
        <w:t>大地山川----拇指峰</w:t>
        <w:br/>
        <w:t>大地山川----拇指峰</w:t>
        <w:br/>
        <w:t>大地山川----拇指峰</w:t>
        <w:br/>
        <w:t>大地山川----拇指峰</w:t>
        <w:br/>
        <w:t>大地山川----拇指峰</w:t>
        <w:br/>
        <w:t>大地山川----拇指峰</w:t>
        <w:br/>
        <w:t>导览</w:t>
        <w:br/>
        <w:t>观景平台</w:t>
        <w:br/>
        <w:t>观景台前面就是“大楼门”景区最壮丽的景观，也是恩施大峡谷中最具想象力的绝壁峰丛之精华景观，名为“大地山川”。由“玉笔峰”，“玉女峰”，“玉屏峰”三座山峰组成。</w:t>
        <w:br/>
        <w:t>这三座山刚好像两个字：一个山字，一个川字，象征着大地山川 。左边玉笔峰除了像一支巨大的毛笔外，还像一个巨大的佛手在做“阿弥陀佛”状，此峰又名“情侣峰”，要近看才像二位偎依的情人。</w:t>
        <w:br/>
        <w:t>中间玉女峰又名“望夫石”，山顶形似一个背着孩子盼望着丈夫归来的妻子。</w:t>
        <w:br/>
        <w:t>右边“玉屏峰”除了像屏风，还像鸟巢或元宝山。</w:t>
        <w:br/>
        <w:t>玉笔峰美姿</w:t>
        <w:br/>
        <w:t>玉笔峰美姿</w:t>
        <w:br/>
        <w:t>玉笔峰美姿</w:t>
        <w:br/>
        <w:t>玉笔峰美姿</w:t>
        <w:br/>
        <w:t>玉笔峰美姿</w:t>
        <w:br/>
        <w:t>玉笔峰美姿</w:t>
        <w:br/>
        <w:t>玉女峰美姿</w:t>
        <w:br/>
        <w:t>玉女峰美姿</w:t>
        <w:br/>
        <w:t>玉女峰美姿</w:t>
        <w:br/>
        <w:t>大地山川美姿</w:t>
        <w:br/>
        <w:t>玉屏峰”除了像屏风，还像鸟巢或元宝山。</w:t>
        <w:br/>
        <w:t>大地山川</w:t>
        <w:br/>
        <w:t>导览</w:t>
        <w:br/>
        <w:t>母子情深</w:t>
        <w:br/>
        <w:t>母子情深</w:t>
        <w:br/>
        <w:t>导览</w:t>
        <w:br/>
        <w:t>云梯入凡</w:t>
        <w:br/>
        <w:t>云梯入凡</w:t>
        <w:br/>
        <w:t>云梯入凡</w:t>
        <w:br/>
        <w:t>云梯入凡</w:t>
        <w:br/>
        <w:t>云梯入凡</w:t>
        <w:br/>
        <w:t>云梯入凡</w:t>
        <w:br/>
        <w:t>云梯入凡</w:t>
        <w:br/>
        <w:t>云梯入凡</w:t>
        <w:br/>
        <w:t>云梯入凡</w:t>
        <w:br/>
        <w:t>云梯入凡</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恩施大峡谷</w:t>
        <w:br/>
        <w:t>恩施大峡谷</w:t>
        <w:br/>
        <w:t>再见恩施大峡谷</w:t>
        <w:br/>
        <w:t>恩施特产</w:t>
        <w:br/>
        <w:t>；</w:t>
        <w:br/>
        <w:t>恩施玉露茶</w:t>
        <w:br/>
        <w:t>恩施玉露茶</w:t>
        <w:br/>
        <w:t>来凤</w:t>
        <w:br/>
        <w:t>凤头姜</w:t>
        <w:br/>
        <w:t>来凤凤头姜</w:t>
        <w:br/>
        <w:t>张关合渣</w:t>
        <w:br/>
        <w:t>恩施腊肉</w:t>
        <w:br/>
        <w:t>富硒洋芋</w:t>
        <w:br/>
        <w:t>福宝山</w:t>
        <w:br/>
        <w:t>莼菜</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w:t>
        <w:br/>
        <w:t>来凤腊猪脚；主要以猪脚为食材，炖着吃起来味道醇香，肥而不腻，瘦不塞牙，不仅风味独特，而且具有开胃、驱寒、消食等功能。</w:t>
        <w:br/>
        <w:t>恩施酸菜</w:t>
        <w:br/>
        <w:t>恩施由于其特殊的地理环境，所以当地餐饮既有蜀地麻辣特色又具潇湘香辣风格，特别是当地颇具土家族和苗族特色的风味小吃更是吸引了不少的游人。</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那一年，渝鄂相遇—湖北恩施往事，我的恩施记忆游记【第三站】结束---请继续浏览那一年，渝鄂相遇—湖北襄阳往事，我的襄阳记忆游记【第四站】</w:t>
      </w:r>
    </w:p>
    <w:p>
      <w:r>
        <w:t>评论：</w:t>
        <w:br/>
        <w:t>1.现在是旅游旺季，人比较多，但景区大，分散快，不影响游览</w:t>
        <w:br/>
        <w:t>2.谢谢关注</w:t>
        <w:br/>
        <w:t>3.敢问楼主现在去这里的人多么？是不是都是人？</w:t>
        <w:br/>
        <w:t>4.作为一个资深本地人，我想说，楼主写的真好，好详细！赞一个！</w:t>
        <w:br/>
        <w:t>5.恩施大峡谷景色秀美，峡谷惊险奇，非常值得一游</w:t>
      </w:r>
    </w:p>
    <w:p>
      <w:pPr>
        <w:pStyle w:val="Heading2"/>
      </w:pPr>
      <w:r>
        <w:t>83.读万卷书行万里路，我和儿子的亲子自驾之旅</w:t>
      </w:r>
    </w:p>
    <w:p>
      <w:r>
        <w:t>https://you.ctrip.com/travels/xian7/3679713.html</w:t>
      </w:r>
    </w:p>
    <w:p>
      <w:r>
        <w:t>来源：携程</w:t>
      </w:r>
    </w:p>
    <w:p>
      <w:r>
        <w:t>发表时间：2018-5-29</w:t>
      </w:r>
    </w:p>
    <w:p>
      <w:r>
        <w:t>天数：15 天</w:t>
      </w:r>
    </w:p>
    <w:p>
      <w:r>
        <w:t>游玩时间：4 月</w:t>
      </w:r>
    </w:p>
    <w:p>
      <w:r>
        <w:t>人均花费：5100 元</w:t>
      </w:r>
    </w:p>
    <w:p>
      <w:r>
        <w:t>和谁：亲子</w:t>
      </w:r>
    </w:p>
    <w:p>
      <w:r>
        <w:t>玩法：自由行，人文，美食，自驾</w:t>
      </w:r>
    </w:p>
    <w:p>
      <w:r>
        <w:t>旅游路线：西安，九寨沟，回民街，陕西历史博物馆，成都，宽窄巷子，杜甫草堂，春熙路，峨眉山，摩崖石刻，雷洞坪，金顶，一线天，都江堰，诺日朗瀑布，武侯祠</w:t>
      </w:r>
    </w:p>
    <w:p>
      <w:r>
        <w:t>正文：</w:t>
        <w:br/>
        <w:t>十年前我和儿子第一次去海南</w:t>
        <w:br/>
        <w:t>三亚旅游</w:t>
        <w:br/>
        <w:t>的时候，就看见有游友从</w:t>
        <w:br/>
        <w:t>辽宁自驾</w:t>
        <w:br/>
        <w:t>前往</w:t>
        <w:br/>
        <w:t>海南旅游</w:t>
        <w:br/>
        <w:t>，听他们说的一路见闻和美丽风景，心里就在想，啥时候我也能驾驶着自己的车，畅游在祖国美丽的土地上。时间过得真快，当年的儿子已经长大成人，即将大学毕业，趁着他工作之前的间隙，我和儿子商量自驾去游玩我们一直想去的地方和美丽的风景。本来我们决定是先去少林寺、龙门石窟、洛阳、</w:t>
        <w:br/>
        <w:t>西安</w:t>
        <w:br/>
        <w:t>、华山、石家庄、最后去北京。后来朋友劝我不要去北京，一来北京外地车根本进不去，二来去北京做高铁更方便，遂我们改变了路线：登封---洛阳---</w:t>
        <w:br/>
        <w:t>西安---汉中</w:t>
        <w:br/>
        <w:t>----</w:t>
        <w:br/>
        <w:t>成都---九寨沟</w:t>
        <w:br/>
        <w:t>---</w:t>
        <w:br/>
        <w:t>成都---宜昌</w:t>
        <w:br/>
        <w:t>---马鞍山。全程大约走了4800公里（</w:t>
        <w:br/>
        <w:t>九寨沟</w:t>
        <w:br/>
        <w:t>是跟旅行社车去的，因为九寨沟现在不对散客售票，只能跟旅行社了）。我的车是北京现代悦动2011款的，走之前我一直担心车别再路上发生什么状况，在去之前我到4S店进行了检查、保养。实践证明我的小悦悦非常给力，一路上没有出现任何问题，顺利的完成了这次旅行。</w:t>
        <w:br/>
        <w:t>4月29日早上4点30分，我们从马鞍山出发，有两条路可以前往，考虑到巢湖方向高速经常堵，还是决定从南京方向经滁州去登封，由于是五一假期的第一天，还是在滁州前面堵了一个小时，还算不错，中午我们在漯河服务区吃了饭，巧遇北京现代漯河4S店的工作人员在服务区做志愿者服务，给我的车一通免费检查还送了抽纸等，很感谢他们。下午2点左右到达登封少林寺景区。</w:t>
        <w:br/>
        <w:t>少林寺位于嵩山脚下，规模不是很大，一天的时间就能把景点玩完，少林寺和塔林、三皇寨联票100元，不想爬山可以做索道，三皇寨景区有两条路可以上山，从少林寺大门进去，过塔林就可以去三皇寨，也可以从少室山的后山上山，后山有一段山路很陡峭爬起来也很累，但是能看到更多的景色，不管从前山还是后山，栈道都是必经之路，走在栈道上，周边的景色还是很美的。时间容许的话可以看看少林寺的表演，个人觉得一般般，我们是正好路过，顺便看了看。住宿我们是在携程上定的农家客宅，设施一般，还算干净，早上他会把我们送到大门口，车就停在他们家门口，有监控。</w:t>
        <w:br/>
        <w:t>下午我们从登封出发，到达洛阳已经是下午4点多了，在携程上定的7天连锁酒店丽景门店，酒店门口在地铁施工，有点难找，但是酒店有一个很大的免费停车场，酒店很干净，洗澡水也很大，空调很给力，主要是它在丽景门和天堂明堂边上，位置很好。丽景门是洛阳的一个商业街，里面有很多好吃的。</w:t>
        <w:br/>
        <w:t>晚上我们去了洛阳隋唐城国家遗址公园（天堂、明堂景区），天堂和明堂就是昔日女皇武则天理政、礼佛、生活的重要场所，是唐、五代、北宋沿用五百余年的都城核心区域。里面的陈设金碧辉煌，演出也很有模有样，是了解武则天时代的一个重要场所。儿子还在这里穿上龙袍，坐了一把龙椅呢。</w:t>
        <w:br/>
        <w:t>休息了一晚，早上6点半，我们开车去龙门石窟，龙门石窟就在洛阳边上，大概8公里左右，它有两个大门，一个是过桥的东大门，一个是西南门，我们本来车开到东大门的后，有当地人过来告诉我们直接去西南门更方便游玩，花了30元带路费，把我们带到西南门，这是原来的大门，由于地方小，所以在东边才修了更大的停车场和大门，西南门不用过伊河，直接到石窟的脚下。我们去的早，所以景点里的人很少，这样可以仔细的看看卢舍那大佛的全景，大约过了9点半后，里面已经是人山人海了，后来我才知道五一节当天，居然去了一万人，人多的时候，我们已经要离开了。</w:t>
        <w:br/>
        <w:t>我们继续前行，从洛阳到西安，走的是连霍高速，这条路听朋友说过，很难走，倒不是路难走，而是这条路上全是大型的运输车辆，儿子全程开下来，真的很不容易，这样也锻炼了他的驾驶技术。</w:t>
        <w:br/>
        <w:t>过了潼关，我们就进入了陕西界内，路相对于河南好走了一些，大约开了5个小时，我们终于到了西安，找到事先定好的酒店，稍事休息，我们就去了</w:t>
        <w:br/>
        <w:t>回民街</w:t>
        <w:br/>
        <w:t>。回民街是西安比较有名的回民聚集的商业街，里面有很多当地的名小吃，就是东西比较贵一些，可以尝尝。西安城里有很多这样的小吃店，味道都不错。</w:t>
        <w:br/>
        <w:t>5月2日早上我们慢慢的逛了回民街、鼓楼和钟楼，中午吃了中饭，下午我们去了西安城楼，租了自行车环游了西安城楼，环游一圈大约要一个半小时，当天骄阳似火，我和儿子骑行下来已经是汗流浃背了，但是很值得，我们看到了城墙周围西安城的整个风貌。</w:t>
        <w:br/>
        <w:t>5月3号：早上我们早早的起来，开车大约20多公里到达了秦始皇兵马俑景区，和游友拼了一个导游，听他一路讲解关于兵马俑的历史、发掘和一些有趣的故事，现在看来去游览名胜古迹，还是需要讲解员的讲解才能体会历史古迹的由来和意义，</w:t>
        <w:br/>
        <w:t>更不虚此行，</w:t>
        <w:br/>
        <w:t>而不是只是看个热闹而已！</w:t>
        <w:br/>
        <w:t>下午去了</w:t>
        <w:br/>
        <w:t>陕西历史博物馆</w:t>
        <w:br/>
        <w:t>，这家博物馆也是我国很有名的博物馆，每天也是限制人数的，就是这样里面也是人满为患，只有草草的看了一下馆藏的文物，下次去好好的仔细的再去看吧。</w:t>
        <w:br/>
        <w:t>5月4日：由于西安限号，当天只有在早上7点之前离开了，穿过103座隧道，翻越秦岭山脉，向四川进发，一路上的隧道，最长的隧道大约有十几公里，就是长时间在隧道内开车都觉得好压抑，更别说开采的艰辛了，通过这次自驾之旅，真正感叹祖国的强大，如果没有这些高速公路和连接高速的桥梁和隧道，那我们哪有条件自驾啊！为我们的祖国点赞！过了秦岭，就走到了汉中，那是三国时期的主要战场，儿子正好是个三国迷，所以我们临时决定在汉中停一停。</w:t>
        <w:br/>
        <w:t>终于到天府之国--四川境内了。</w:t>
        <w:br/>
        <w:t>游览</w:t>
        <w:br/>
        <w:t>成都</w:t>
        <w:br/>
        <w:t>有名的商业街---</w:t>
        <w:br/>
        <w:t>宽窄巷子</w:t>
        <w:br/>
        <w:t>，也许看过太多的商业街了，也没有感觉到太多的惊喜，倒是早上去人民公园才真正的体会到了慢成都的含</w:t>
        <w:br/>
        <w:t>义。中午朋友推荐去了成都的一个饭店--鸡毛店，里面的陈设就是老成都的一个缩影，点了几个菜，分量很足，就是把我辣的实在是受不了，后续的几天只有天天快餐了。</w:t>
        <w:br/>
        <w:t>杜甫草堂</w:t>
        <w:br/>
        <w:t>博物馆是唐代大诗人杜甫流寓成都时的故居。在此居住的4年间，创作诗歌240余首。</w:t>
        <w:br/>
        <w:t>成都最繁华的</w:t>
        <w:br/>
        <w:t>春熙路</w:t>
        <w:br/>
        <w:t>。</w:t>
        <w:br/>
        <w:t>5月6日：乐山大佛和</w:t>
        <w:br/>
        <w:t>峨眉山</w:t>
        <w:br/>
        <w:t>乐山大佛一直以来都是我和儿子想去的地方，从成都出发一百多公里就到了乐山大佛的所在地乐山市，乐山大佛临江而立，在他的前方是大渡河、青衣江和岷江的交汇处。通高71米，是中国最大的一尊</w:t>
        <w:br/>
        <w:t>摩崖石刻</w:t>
        <w:br/>
        <w:t>造像。站在他的脚下，你会感觉自己的渺小，更能感受古人的伟大。</w:t>
        <w:br/>
        <w:t>峨眉山是中国四大佛教名山之一，风景秀丽，素有：峨眉天下秀之称，峨眉山一天游玩有些紧张，也看不到峨眉山的全貌，最好是二天游玩。可这次由于时间的关系，我们在一天之内游玩了他的主要景点，也看到了群猴。峨眉山可以自己爬上去，也可以做旅游车把你送到不同的接驳点。大部分都是到</w:t>
        <w:br/>
        <w:t>雷洞坪</w:t>
        <w:br/>
        <w:t>然后做缆车去</w:t>
        <w:br/>
        <w:t>金顶</w:t>
        <w:br/>
        <w:t>，然后在坐缆车返回雷洞坪后，走路下山或者是做旅游车下山，我们是做旅游车到五显岗站，然后徒步上山过</w:t>
        <w:br/>
        <w:t>一线天</w:t>
        <w:br/>
        <w:t>到生态猴区游览后，回到峨眉山大门口。特别提示：峨眉山的猴子太厉害了，除了抢夺游人的包还会经常伤害游人，这次我就差点被猴子袭击，心有余悸呢，过猴区一点要买一根竹竿啊！虽然没有看到峨眉山的全貌，但是游览了他的经典，也心满意足了。不过，我还是觉得我们安徽的黄山是最美的，哈哈。</w:t>
        <w:br/>
        <w:t>5月7日：</w:t>
        <w:br/>
        <w:t>都江堰</w:t>
        <w:br/>
        <w:t>是二千多年前李冰父子修建的水利工程，一直沿用到今天，造福着天府之国的人民。</w:t>
        <w:br/>
        <w:t>5月8日--10日：去</w:t>
        <w:br/>
        <w:t>九寨沟游玩</w:t>
        <w:br/>
        <w:t>，九寨沟在去年经历了一场地震，今年3月8日才对外开放，一直以来九寨沟都是我向往的地方，这次恰逢他对外开放，这次开放一天只卖2000张票，而且只对旅行社，不对散客购票，所以我在一个月前就定了票。一路上我们去了映秀，参观了漩口中学地震遗址，去了中国古羌寨，领略了羌族吊脚楼，看到了美丽的叠溪海子，去了文成公主和亲的所在地--松潘古城，一路上风景如画，牦牛、雪山，一幅幅美景让你目不暇接。</w:t>
        <w:br/>
        <w:t>九寨沟位于阿坝州九寨沟县境内，沟中林木茂密，水池浅滩五彩斑斓，晶莹的溪水穿行于森林和浅滩之间，加上藏家村寨、经幡和藏族、羌族独特的传统习俗，九寨沟被称作是：美丽的童话世界。</w:t>
        <w:br/>
        <w:t>但是去年的地震，给九寨沟带来了无法挽回的损失，昔日的最美风景--</w:t>
        <w:br/>
        <w:t>诺日朗瀑布</w:t>
        <w:br/>
        <w:t>和许多经典已经不复存在，栈道也被地震的山石压垮，许多工作人员在修复损毁的道路和景区基本设施，所以在近3年的时间里，大家就不要去了，希望大自然能修复他的创伤，能让他以更美丽的风景迎来更多的游客。</w:t>
        <w:br/>
        <w:t>5月11日从成都出发前往宜昌：一路上经历了雾、雨、晴天、光影隧道，真是一种不一样的体验。</w:t>
        <w:br/>
        <w:t>5月12日宜昌三峡大坝</w:t>
        <w:br/>
        <w:t>轮船过船闸就像坐电梯一样。</w:t>
        <w:br/>
        <w:t>黄昏中的三峡大坝！！</w:t>
        <w:br/>
        <w:t>5月13日安全到家。</w:t>
        <w:br/>
        <w:t>我和儿子从4月29日自驾出发，历经15天穿越了6个省4600多公里的行程，游玩了少林寺、洛阳龙门石窟、隋唐遗址公园、秦始皇兵马俑、陕西历史博物馆、西安、汉中</w:t>
        <w:br/>
        <w:t>武侯祠</w:t>
        <w:br/>
        <w:t>、诸葛古镇、成都、都江堰、乐山大佛、峨眉山、九寨沟、松潘古城、岷江源、映秀地震遗址、宜昌三峡大坝、小三峡后，平安到家。这次旅行虽然很辛苦，但是让我和儿子饱览了祖国的大好河山并且增长了见识，体会了读万卷书行万里路的含义，真是受益匪浅！旅行虽然结束了，但是一路上的美丽风景和与儿子相处的点点滴滴，都化成了回忆永久的珍藏在我的脑海里，成为了我最美好的记忆！更期待我们下次的愉快之旅！</w:t>
      </w:r>
    </w:p>
    <w:p>
      <w:r>
        <w:t>评论：</w:t>
        <w:br/>
        <w:t>1.你可以在携程上订九寨沟门票，它现在只能在旅行社订票，不接待散客，我推荐简途旅行社，我这次也是跟他们去的</w:t>
        <w:br/>
        <w:t>2.亲，我想暑假带小升初的孩子去成都九寨，从哪报团合适</w:t>
        <w:br/>
        <w:t>3.如果你时间充裕，有些路段可以走国道，现在国道也能开80左右，然后就是住宿，我们这次都是住的200元左右的，你可以住快捷酒店，这样可以省点，再者就是景区索道，可以不坐的，反正出门旅游就是花钱，你自己可以掂量一下哦！</w:t>
        <w:br/>
        <w:t>4.收入可能不是最高，我在想可以怎么样才能更省钱呢？</w:t>
        <w:br/>
        <w:t>5.谢谢！</w:t>
        <w:br/>
        <w:t>6.楼主的照片好看，游记也写的很精彩，乐在其中。</w:t>
        <w:br/>
        <w:t>7.远处的雪山</w:t>
      </w:r>
    </w:p>
    <w:p>
      <w:pPr>
        <w:pStyle w:val="Heading2"/>
      </w:pPr>
      <w:r>
        <w:t>84.湖北恩施游记——女儿城与清江画廊</w:t>
      </w:r>
    </w:p>
    <w:p>
      <w:r>
        <w:t>https://you.ctrip.com/travels/enshi487/3679415.html</w:t>
      </w:r>
    </w:p>
    <w:p>
      <w:r>
        <w:t>来源：携程</w:t>
      </w:r>
    </w:p>
    <w:p>
      <w:r>
        <w:t>发表时间：2018-5-29</w:t>
      </w:r>
    </w:p>
    <w:p>
      <w:r>
        <w:t>天数：5 天</w:t>
      </w:r>
    </w:p>
    <w:p>
      <w:r>
        <w:t>游玩时间：5 月</w:t>
      </w:r>
    </w:p>
    <w:p>
      <w:r>
        <w:t>人均花费：1500 元</w:t>
      </w:r>
    </w:p>
    <w:p>
      <w:r>
        <w:t>和谁：和朋友</w:t>
      </w:r>
    </w:p>
    <w:p>
      <w:r>
        <w:t>玩法：</w:t>
      </w:r>
    </w:p>
    <w:p>
      <w:r>
        <w:t>旅游路线：</w:t>
      </w:r>
    </w:p>
    <w:p>
      <w:r>
        <w:t>正文：</w:t>
        <w:br/>
        <w:t>作者|爪爪    摄影|容易    修片|爪爪</w:t>
        <w:br/>
        <w:t>讼庭秋日静，琴鹤一长闲。</w:t>
        <w:br/>
        <w:t>晚树生凉吹，秋思在远山。</w:t>
        <w:br/>
        <w:t>水穿吟阁过，苔绕印床斑。</w:t>
        <w:br/>
        <w:t>幸有江云看，何思卜往还。</w:t>
        <w:br/>
        <w:t>继续上一期的游记，我们从重庆云阳来到了湖北的</w:t>
        <w:br/>
        <w:t>恩施</w:t>
        <w:br/>
        <w:t>，也就是第三天我们来到了恩施市区，参观恩施博物馆、恩施女儿城。而第四天则向南部出发，一探清江画舫的面貌。</w:t>
        <w:br/>
        <w:t>我们在</w:t>
        <w:br/>
        <w:t>恩施</w:t>
        <w:br/>
        <w:t>的第一站就来到了恩施博物馆，恩施土家族苗族自治州博物馆是湖北省规模最大、文物藏品最丰富的地区级综合性少数民族博物馆，也是湖北省少数民族文物陈列、保管、研究的中心博物馆。</w:t>
        <w:br/>
        <w:t>中国</w:t>
        <w:br/>
        <w:t>恩施土家女儿城</w:t>
        <w:br/>
        <w:t>，位于湖北省</w:t>
        <w:br/>
        <w:t>恩施</w:t>
        <w:br/>
        <w:t>市区七里坪，是全国土家族文化集聚地，也是武陵地区城市娱乐消费中心和旅游集散地，也号称中国的相亲之都！</w:t>
        <w:br/>
        <w:t>女儿城内有恩施当地比较齐全的小吃和特色菜饭店，如巴人堂，土家大院等，也有民族工艺品，服装店。城外有酒吧街，水上乐园，游泳池和机动游戏、摩天轮等，配套齐全。</w:t>
        <w:br/>
        <w:t>土家摔碗酒有个非常贴切的名字，“biang当酒”，这一碗酒下肚，酒兴正浓，biang一下的将碗砸碎，砸的越碎，则越有好彩头。</w:t>
        <w:br/>
        <w:t>"妹娃要过河，是哪个来推我嘛!"悠悠龙船调，浓浓清江情。这首名列"世界民歌"之一的《龙船调》，将"妹娃要过河"的"河"——清江唱红了世界。提起清江，或许大多数人第一个联想到的景区就是位于宜昌的“清江画廊”，殊不知清江八百里，有很大一部分是在恩施州境内。恩施</w:t>
        <w:br/>
        <w:t>清江风景旅游区</w:t>
        <w:br/>
        <w:t>，自恩施市汾水河至</w:t>
        <w:br/>
        <w:t>巴东</w:t>
        <w:br/>
        <w:t>县水布垭，全长87公里，是清江最美、最深、最具原生态特色的河段。此次全程共分为红花峡、千瀑峡、蝴蝶峡三个峡段。</w:t>
        <w:br/>
        <w:t>此处就是最出名的蝴蝶峡景区了，两块巨大的斑纹山体岩石就像一只展翅飞舞的蝴蝶，让人不得不感叹大自然的鬼斧神工！</w:t>
        <w:br/>
        <w:t>下一期会前往湖北</w:t>
        <w:br/>
        <w:t>恩施大峡谷</w:t>
        <w:br/>
        <w:t>，喜欢的朋友敬请关注哦！如果你有任何好的游记都可以联系小编，与大家一同分享！</w:t>
        <w:br/>
        <w:t>感兴趣的朋友可以点击长按下方的二维码，关注Dracula和小伙伴们！如果你有好的想法与感受也欢迎与我们一同分享哦！</w:t>
      </w:r>
    </w:p>
    <w:p>
      <w:r>
        <w:t>评论：</w:t>
        <w:br/>
      </w:r>
    </w:p>
    <w:p>
      <w:pPr>
        <w:pStyle w:val="Heading2"/>
      </w:pPr>
      <w:r>
        <w:t>85.那一年，渝鄂相见—湖北襄阳往事，我的襄阳记忆：襄阳古城、古隆中、仲宣楼、唐城</w:t>
      </w:r>
    </w:p>
    <w:p>
      <w:r>
        <w:t>https://you.ctrip.com/travels/xiangyang414/3680630.html</w:t>
      </w:r>
    </w:p>
    <w:p>
      <w:r>
        <w:t>来源：携程</w:t>
      </w:r>
    </w:p>
    <w:p>
      <w:r>
        <w:t>发表时间：2018-5-31</w:t>
      </w:r>
    </w:p>
    <w:p>
      <w:r>
        <w:t>天数：2 天</w:t>
      </w:r>
    </w:p>
    <w:p>
      <w:r>
        <w:t>游玩时间：3 月</w:t>
      </w:r>
    </w:p>
    <w:p>
      <w:r>
        <w:t>人均花费：400 元</w:t>
      </w:r>
    </w:p>
    <w:p>
      <w:r>
        <w:t>和谁：夫妻</w:t>
      </w:r>
    </w:p>
    <w:p>
      <w:r>
        <w:t>玩法：美食，摄影，人文，自由行，火车，省钱</w:t>
      </w:r>
    </w:p>
    <w:p>
      <w:r>
        <w:t>旅游路线：襄阳，襄王府，襄阳古城，襄阳城，古隆中，米公祠，仲宣楼，襄阳博物馆，樊城，中国汉城，如家快捷</w:t>
      </w:r>
    </w:p>
    <w:p>
      <w:r>
        <w:t>正文：</w:t>
        <w:br/>
        <w:t>如家酒店(襄阳人民广场店)</w:t>
        <w:br/>
        <w:t>¥</w:t>
        <w:br/>
        <w:t>137</w:t>
        <w:br/>
        <w:t>起</w:t>
        <w:br/>
        <w:t>立即预订&gt;</w:t>
        <w:br/>
        <w:t>展开更多酒店</w:t>
        <w:br/>
        <w:t>那一年，渝鄂相见—湖北</w:t>
        <w:br/>
        <w:t>襄阳</w:t>
        <w:br/>
        <w:t>往事，我的襄阳记忆：</w:t>
        <w:br/>
        <w:t>襄王府</w:t>
        <w:br/>
        <w:t>、襄阳谯楼、昭明台、</w:t>
        <w:br/>
        <w:t>襄阳古城</w:t>
        <w:br/>
        <w:t>、</w:t>
        <w:br/>
        <w:t>襄阳城</w:t>
        <w:br/>
        <w:t>墙、</w:t>
        <w:br/>
        <w:t>古隆中</w:t>
        <w:br/>
        <w:t>、</w:t>
        <w:br/>
        <w:t>米公祠</w:t>
        <w:br/>
        <w:t>、唐城、</w:t>
        <w:br/>
        <w:t>仲宣楼</w:t>
        <w:br/>
        <w:t>、</w:t>
        <w:br/>
        <w:t>襄阳博物馆</w:t>
        <w:br/>
        <w:t>、襄阳公园【第四站】</w:t>
        <w:br/>
        <w:t>襄阳速览：</w:t>
        <w:br/>
        <w:t>襄阳，湖北省辖地级市、中国历史文化名城、楚文化、汉文化、三国文化的发源地，已有2800多年历史，历代为经济军事要地。素有“华夏第一城池、铁打的襄阳、兵家必争之地”之称。</w:t>
        <w:br/>
        <w:t>襄阳之韵：襄阳市位于湖北省西北部，汉江中</w:t>
        <w:br/>
        <w:t>游平原</w:t>
        <w:br/>
        <w:t>腹地。襄阳因地处襄水之阳而得名，汉水穿城而过，分出南北两岸的襄阳、</w:t>
        <w:br/>
        <w:t>樊城</w:t>
        <w:br/>
        <w:t>，隔江相望。两城历史上都是军事与商业重镇。</w:t>
        <w:br/>
        <w:t>襄阳名胜古迹旅游以三国文化为主要特色，著名景点：隆中风景名胜区、襄阳城等；刘备“三顾茅庐”“《隆中对》”等故事就发生在这里。襄阳已成为鄂西生态文化旅游圈的中心城市。</w:t>
        <w:br/>
        <w:t>憧憬着湖北襄阳古城之各地景色。我向往着襄阳古城悠久的历史、秀丽的汉江风采，那难忘的</w:t>
        <w:br/>
        <w:t>恩施美食</w:t>
        <w:br/>
        <w:t>、时时牵动着我，吸引着我，那穿越时空的奇妙想象，迫使我动身踏上这神秘之旅。</w:t>
        <w:br/>
        <w:t>襄阳二日自助游行程：</w:t>
        <w:br/>
        <w:t>Day1:襄王府、襄阳谯楼、昭明台、襄阳古城、襄阳城墙、仲宣楼、襄阳博物馆、襄阳公园、晚宿如家酒店</w:t>
        <w:br/>
        <w:t>Day2: 古隆中、米公祠、</w:t>
        <w:br/>
        <w:t>中国汉城</w:t>
        <w:br/>
        <w:t>、晚宿如家酒店</w:t>
        <w:br/>
        <w:t>襄阳的景点比较多，且比较分散，所以在时间上安排了2天，这样即能全面了解襄阳美丽的自然风光，时间上又能充裕地体验当地的特色美食和人文景观。</w:t>
        <w:br/>
        <w:t>襄阳地图</w:t>
        <w:br/>
        <w:t>襄阳旅游地图</w:t>
        <w:br/>
        <w:t>对于湖北襄阳，在去之前，一直是知之甚少的，在宜昌东乘坐火车到襄阳，火车沿途秀丽风光，古街河流的点点滴滴，我心已陶醉。火车行驶2小时55分，到达湖北襄阳市开始了湖北襄阳之旅。</w:t>
        <w:br/>
        <w:t>这里最适合夫妻来旅行，一起漫步，演绎出自然造化中壮美灵动的山水风光。欣赏群峰环绕起伏、林木葱茏幽翠美景，品味着湖北</w:t>
        <w:br/>
        <w:t>襄阳美食</w:t>
        <w:br/>
        <w:t>，夜晚走在汉江江边，将汉江风光尽收眼底。</w:t>
        <w:br/>
        <w:t>襄阳旅游</w:t>
        <w:br/>
        <w:t>精典；</w:t>
        <w:br/>
        <w:t>Day1:走进襄阳</w:t>
        <w:br/>
        <w:t>Day1:</w:t>
        <w:br/>
        <w:t>襄阳火车站</w:t>
        <w:br/>
        <w:t>Day1:襄阳昭明台</w:t>
        <w:br/>
        <w:t>Day1:襄阳古城</w:t>
        <w:br/>
        <w:t>Day1:襄阳古城</w:t>
        <w:br/>
        <w:t>Day1:襄阳古城</w:t>
        <w:br/>
        <w:t>Day1:襄阳古城墙</w:t>
        <w:br/>
        <w:t>Day1:襄阳古城</w:t>
        <w:br/>
        <w:t>Day1:襄阳公园</w:t>
        <w:br/>
        <w:t>Day1:襄阳公园</w:t>
        <w:br/>
        <w:t>Day1:襄阳古城墙</w:t>
        <w:br/>
        <w:t>Day1:襄阳仲宣楼</w:t>
        <w:br/>
        <w:t>Day1:襄阳仲宣楼</w:t>
        <w:br/>
        <w:t>Day1:襄阳仲宣楼</w:t>
        <w:br/>
        <w:t>Day1:襄阳南湖</w:t>
        <w:br/>
        <w:t>Day2:襄阳古隆中</w:t>
        <w:br/>
        <w:t>Day2:襄阳古隆中</w:t>
        <w:br/>
        <w:t>Day2:襄阳古隆中</w:t>
        <w:br/>
        <w:t>Day2:襄阳米公祠</w:t>
        <w:br/>
        <w:t>Day2:襄阳米公祠</w:t>
        <w:br/>
        <w:t>Day2:襄阳米公祠</w:t>
        <w:br/>
        <w:t>Day2:襄阳唐城</w:t>
        <w:br/>
        <w:t>Day2:襄阳唐城</w:t>
        <w:br/>
        <w:t>Day2:襄阳唐城</w:t>
        <w:br/>
        <w:t>Day2:襄阳唐城</w:t>
        <w:br/>
        <w:t>足迹之湖北襄阳，朋友我去的襄阳可能画风和你们的不一样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一，车次K932次【宜昌东—襄阳】</w:t>
        <w:br/>
        <w:t>2017年3月22日宜昌东发车时间07.00点—2017年3月22日到达襄阳火车站时间09.55分，火车硬座38元/张，里程公里，火车运行2小时55分</w:t>
        <w:br/>
        <w:t>关于住宿：</w:t>
        <w:br/>
        <w:t>湖北襄阳的住宿可以根据景点的位置来安排，如果你要在襄阳市区周围游玩2天，可以选择住在襄阳如家酒店</w:t>
        <w:br/>
        <w:t>我因为是</w:t>
        <w:br/>
        <w:t>如家快捷</w:t>
        <w:br/>
        <w:t>酒店的铂金会员，所以，无论到任何城市，只要有如家酒店，是我的首选，我的住宿标准：120元以内标间，管2 人早餐。</w:t>
        <w:br/>
        <w:t>Da1：走进襄阳城</w:t>
        <w:br/>
        <w:t>走进襄阳市</w:t>
        <w:br/>
        <w:t>襄阳火车站</w:t>
        <w:br/>
        <w:t>襄阳火车站</w:t>
        <w:br/>
        <w:t>襄阳火车站</w:t>
        <w:br/>
        <w:t>襄阳火车站</w:t>
        <w:br/>
        <w:t>襄阳街景</w:t>
        <w:br/>
        <w:t>襄阳街景</w:t>
        <w:br/>
        <w:t>襄阳街景</w:t>
        <w:br/>
        <w:t>襄阳街景</w:t>
        <w:br/>
        <w:t>导览</w:t>
        <w:br/>
        <w:t>襄王府</w:t>
        <w:br/>
        <w:t>襄王府</w:t>
        <w:br/>
        <w:t>襄王府</w:t>
        <w:br/>
        <w:t>导览</w:t>
        <w:br/>
        <w:t>襄阳谯楼</w:t>
        <w:br/>
        <w:t>襄阳谯楼</w:t>
        <w:br/>
        <w:t>昭明台也称钟鼓楼为襄樊标志性建筑。为纪念南朝梁昭明太子萧统而建。根据历史记载“楼在郡治中央高三层面南翼以钟鼓为方城胜迹。</w:t>
        <w:br/>
        <w:t>昭明台又名山南东道楼位于襄阳城中心跨北街西南而建。青砖筑台中以条石拱砌洞洞高4.5米宽3.5米台上建5开间重檐歇山顶式楼高约15米东西各建横屋4间西南有鼓楼、钟楼各一此楼雄踞城中古誉为“城中第一胜迹”。</w:t>
        <w:br/>
        <w:t>昭明台</w:t>
        <w:br/>
        <w:t>昭明台</w:t>
        <w:br/>
        <w:t>昭明台</w:t>
        <w:br/>
        <w:t>昭明台</w:t>
        <w:br/>
        <w:t>昭明台</w:t>
        <w:br/>
        <w:t>昭明台</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襄阳古城墙位于现襄阳市襄城区境内起初筑于汉初略呈正方形。城垣周长7.6公里平均高8米宽10米左右用土层层夯筑外用大块青砖垒砌。</w:t>
        <w:br/>
        <w:t>襄阳古城墙</w:t>
        <w:br/>
        <w:t>襄阳古城墙</w:t>
        <w:br/>
        <w:t>襄阳古城临汉门</w:t>
        <w:br/>
        <w:t>襄阳汉江风光</w:t>
        <w:br/>
        <w:t>襄阳汉江风光</w:t>
        <w:br/>
        <w:t>襄阳汉江风光</w:t>
        <w:br/>
        <w:t>襄阳汉江风光</w:t>
        <w:br/>
        <w:t>襄阳汉江风光</w:t>
        <w:br/>
        <w:t>襄阳古城</w:t>
        <w:br/>
        <w:t>襄阳古城</w:t>
        <w:br/>
        <w:t>襄阳古城</w:t>
        <w:br/>
        <w:t>襄阳古城</w:t>
        <w:br/>
        <w:t>襄阳古城</w:t>
        <w:br/>
        <w:t>襄阳古城</w:t>
        <w:br/>
        <w:t>襄阳古城</w:t>
        <w:br/>
        <w:t>襄阳古城</w:t>
        <w:br/>
        <w:t>襄阳古城</w:t>
        <w:br/>
        <w:t>襄阳公园</w:t>
        <w:br/>
        <w:t>襄阳公园</w:t>
        <w:br/>
        <w:t>襄阳公园</w:t>
        <w:br/>
        <w:t>襄阳公园</w:t>
        <w:br/>
        <w:t>襄阳公园</w:t>
        <w:br/>
        <w:t>襄阳剧院</w:t>
        <w:br/>
        <w:t>仲宣楼是为纪念“建安七子”之首王粲而修建的。整个仲宣楼高17米总面积650平方米悬挂沈鹏等名家题写的“仲宣楼”等8幅匾联。楼内有壁画石刻建安七子图。可分为城墙、城台和主体楼三大部分</w:t>
        <w:br/>
        <w:t>仲宣楼</w:t>
        <w:br/>
        <w:t>仲宣楼</w:t>
        <w:br/>
        <w:t>仲宣楼</w:t>
        <w:br/>
        <w:t>仲宣楼</w:t>
        <w:br/>
        <w:t>仲宣楼</w:t>
        <w:br/>
        <w:t>仲宣楼</w:t>
        <w:br/>
        <w:t>仲宣楼</w:t>
        <w:br/>
        <w:t>仲宣楼</w:t>
        <w:br/>
        <w:t>仲宣楼</w:t>
        <w:br/>
        <w:t>仲宣楼</w:t>
        <w:br/>
        <w:t>仲宣楼</w:t>
        <w:br/>
        <w:t>仲宣楼</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Da2：古隆中风景名胜</w:t>
        <w:br/>
        <w:t>隆中也称古隆中是湖北十佳景区也是襄阳市最负盛名的旅游景点距襄阳城西约20里。“山不高而秀雅水不深而澄清地不广而平坦林不大而茂盛鹤相亲松篁交翠”这是罗贯中在《三国演义》中对隆中的描述。</w:t>
        <w:br/>
        <w:t>古隆中至今已有1800年历史是被世人誉为夏、商、周以后第一人杰——诸葛亮在公元197至207年躬耕隐居的地方。</w:t>
        <w:br/>
        <w:t>因诸葛亮“躬耕陇亩”、刘备“三顾茅庐”引发《隆中对策》被世人称为智者摇篮三分天下的策源地。这里保留了他学习、交友、生活的许多遗迹至今已有1800多年历史明代就已形成“隆中十景”。</w:t>
        <w:br/>
        <w:t>诸葛亮</w:t>
        <w:br/>
        <w:t>隆中景区是湖北鄂西生态文化旅游圈的重要支撑点更是三国旅游线的起点和主要客源集散地。2014年8月隆中景区投资修建的草庐剧场建成大型实景话剧《草庐诸葛亮》在草庐剧场上演。</w:t>
        <w:br/>
        <w:t>古隆中</w:t>
        <w:br/>
        <w:t>古隆中</w:t>
        <w:br/>
        <w:t>古隆中</w:t>
        <w:br/>
        <w:t>古隆中</w:t>
        <w:br/>
        <w:t>古隆中</w:t>
        <w:br/>
        <w:t>古隆中</w:t>
        <w:br/>
        <w:t>导览</w:t>
        <w:br/>
        <w:t>古隆中</w:t>
        <w:br/>
        <w:t>古隆中</w:t>
        <w:br/>
        <w:t>古隆中</w:t>
        <w:br/>
        <w:t>古隆中</w:t>
        <w:br/>
        <w:t>古隆中</w:t>
        <w:br/>
        <w:t>古隆中</w:t>
        <w:br/>
        <w:t>Day2:襄阳米公祠</w:t>
        <w:br/>
        <w:t>是纪念北宋大书画家米芾的祠字，坐落在樊城柜子城上,隔汉水与襄阳小北门相望。</w:t>
        <w:br/>
        <w:t>襄阳米公祠</w:t>
        <w:br/>
        <w:t>襄阳米公祠</w:t>
        <w:br/>
        <w:t>襄阳米公祠</w:t>
        <w:br/>
        <w:t>襄阳米公祠</w:t>
        <w:br/>
        <w:t>襄阳米公祠</w:t>
        <w:br/>
        <w:t>襄阳米公祠</w:t>
        <w:br/>
        <w:t>襄阳米公祠</w:t>
        <w:br/>
        <w:t>襄阳米公祠</w:t>
        <w:br/>
        <w:t>襄阳米公祠</w:t>
        <w:br/>
        <w:t>Day2:襄阳唐城影视基地</w:t>
        <w:br/>
        <w:t>位于湖北省襄阳市，是专门为著名导演陈凯歌将执导的电影《大唐鬼宴》而建。这部电影讲述了因杨贵妃之死而引发的一连串诡异的故事。</w:t>
        <w:br/>
        <w:t>唐城影视城分为城楼、宫殿、街市、宅邸、寺院五大片区，建有皇宫、明德门、青龙寺、古隆中、长生殿、花萼相辉楼、胡玉楼等多个大型单体建筑。</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Day2:襄阳博物馆</w:t>
        <w:br/>
        <w:t>襄阳市博物馆是以历史文物为主的综合性博物馆，位于襄阳古城昭明台内。</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襄阳美食；</w:t>
        <w:br/>
        <w:t>襄阳大头菜：中国四大名腌菜之一襄阳大头菜据《中国风物志》记载为诸葛亮隐居襄阳隆中时所创民间素有诸葛菜、孔明菜之美称。具有下气消食、利尿除湿、解毒消肿之功效。</w:t>
        <w:br/>
        <w:t>金刚酥：襄阳人最喜欢的早餐。是襄阳人最经典的面食中的一种。其色焦黄、香脆、不沾牙齿、落口后“酥口易化”</w:t>
        <w:br/>
        <w:t>牛油面的特点是这一辣二麻三鲜，味道可口，回味悠长，久食不厌。很多襄阳人如果三两天不吃牛油面，感觉口中无味，食欲大减。</w:t>
        <w:br/>
        <w:t>襄阳薄刀：是湖北省襄阳市著名的汉族小吃。据说与三国时期的关羽有关。</w:t>
        <w:br/>
        <w:t>襄阳包面：襄阳人逢年过节或改善伙食，无论农村还是城市家庭，总要吃一顿传统的小吃--包面，并且还流传着一句谚语，叫“正月初一吃包面--头一顿”。</w:t>
        <w:br/>
        <w:t>襄阳干炒仔鸡：特点：麻辣鲜香，味道极美，增进食欲。</w:t>
        <w:br/>
        <w:t>襄阳凉面；襄阳人有句名谚：冬至包面夏至凉面。凉面也叫麻汁面，为襄阳人夏季最喜爱的主食，因其制作简便，吃起来清凉爽口，已成为襄阳的大众化食品。</w:t>
        <w:br/>
        <w:t>回锅肉；是襄樊的代表菜肴之一，也是襄樊人喜爱吃的一种具有家常风味的荤菜。</w:t>
        <w:br/>
        <w:t>夹沙肉；在襄樊享有盛誉。此菜以肥膘肉和绿豆沙为主料，以肉裹沙，入锅炸制而成，是筵席上很受欢迎的一种甜食炸菜。</w:t>
        <w:br/>
        <w:t>襄阳由于其特殊的地理环境，所以当地餐饮既有蜀地麻辣特色又具潇湘香辣风格，特别是当地颇具土家族和苗族特色的风味小吃更是吸引了不少的游人。</w:t>
        <w:br/>
        <w:t>白蒿懒豆腐</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襄阳旅游吧。</w:t>
        <w:br/>
        <w:t>那一年，渝鄂相遇—襄阳往事，我的襄阳记忆游记【第四站】结束---请继续浏览那一年，渝鄂相遇—武汉往事，我的武汉记忆游记【第五站】</w:t>
      </w:r>
    </w:p>
    <w:p>
      <w:r>
        <w:t>评论：</w:t>
        <w:br/>
        <w:t>1.本游记中的美食，不知你是否喜欢</w:t>
        <w:br/>
        <w:t>2.很喜欢你拍的照片…可以推荐点好吃的美食吗？</w:t>
        <w:br/>
        <w:t>3.我最喜欢拍景色，对人物拍摄不太喜欢</w:t>
        <w:br/>
        <w:t>4.相对来说楼主你更喜欢拍人还是拍景呢？</w:t>
        <w:br/>
        <w:t>5.襄阳古城景色优美，值得一游</w:t>
      </w:r>
    </w:p>
    <w:p>
      <w:pPr>
        <w:pStyle w:val="Heading2"/>
      </w:pPr>
      <w:r>
        <w:t>86.“龙船调的故乡”恩施和雨季的神农架</w:t>
      </w:r>
    </w:p>
    <w:p>
      <w:r>
        <w:t>https://you.ctrip.com/travels/shennongjia147/3686239.html</w:t>
      </w:r>
    </w:p>
    <w:p>
      <w:r>
        <w:t>来源：携程</w:t>
      </w:r>
    </w:p>
    <w:p>
      <w:r>
        <w:t>发表时间：2018-6-3</w:t>
      </w:r>
    </w:p>
    <w:p>
      <w:r>
        <w:t>天数：7 天</w:t>
      </w:r>
    </w:p>
    <w:p>
      <w:r>
        <w:t>游玩时间：5 月</w:t>
      </w:r>
    </w:p>
    <w:p>
      <w:r>
        <w:t>人均花费：3550 元</w:t>
      </w:r>
    </w:p>
    <w:p>
      <w:r>
        <w:t>和谁：和朋友</w:t>
      </w:r>
    </w:p>
    <w:p>
      <w:r>
        <w:t>玩法：人文，美食，半自由行，跟团，摄影</w:t>
      </w:r>
    </w:p>
    <w:p>
      <w:r>
        <w:t>旅游路线：恩施，神农架，恩施大峡谷，梭布垭石林，腾龙洞，恩施土司城，天生桥，建始，金猴岭，神农顶，板壁岩，风景垭，官门山</w:t>
      </w:r>
    </w:p>
    <w:p>
      <w:r>
        <w:t>正文：</w:t>
        <w:br/>
        <w:t>2018年，我第一次的远门出游，选在殷红窦绿的初夏，去“龙船调的故乡”</w:t>
        <w:br/>
        <w:t>恩施</w:t>
        <w:br/>
        <w:t>和有野人传说的</w:t>
        <w:br/>
        <w:t>神农架</w:t>
        <w:br/>
        <w:t>。</w:t>
        <w:br/>
        <w:t>费用方面：</w:t>
        <w:br/>
        <w:t>当地参团费2496元，必须自费项目</w:t>
        <w:br/>
        <w:t>恩施大峡谷</w:t>
        <w:br/>
        <w:t>的缆车105元和电梯30元，来回火车765元（回程买不到</w:t>
        <w:br/>
        <w:t>宜昌到上海</w:t>
        <w:br/>
        <w:t>的票了，只有增加</w:t>
        <w:br/>
        <w:t>重庆到宜昌</w:t>
        <w:br/>
        <w:t>这一段路程的车费）。在行程第一天结束时，经朋友介绍石门河景区很有特色，我们调整之后几天的行程，增加石门河景区143元。旅游意外保险10元。</w:t>
        <w:br/>
        <w:t>装备方面：</w:t>
        <w:br/>
        <w:t>虽是雨季，太阳眼镜还是需要带上，高海拔最需要防晒霜，秋天的衣服不可少。雨季么，当然要有雨伞或者雨衣，防雨水的鞋套很管用。大峡谷有四座山等着我们去翻越，有一根登山杖就很perfect啦！</w:t>
        <w:br/>
        <w:t>恩施篇</w:t>
        <w:br/>
        <w:t>2018年5月24日，第一天，</w:t>
        <w:br/>
        <w:t>梭布垭石林</w:t>
        <w:br/>
        <w:t>出师不利的第一天</w:t>
        <w:br/>
        <w:t>小事故并没有太多影响我们的心情，因为我们知道有美好景色等着我们，足可以把这一瑕疵所笼罩的阴霾驱除。</w:t>
        <w:br/>
        <w:t>第一站，</w:t>
        <w:br/>
        <w:t>梭布垭石林</w:t>
        <w:br/>
        <w:t>目前开放的有青龙寺、莲花寨、磨子沟、九龙汇四大景区，每个景区各具特色，景区内独特的"溶纹"、"戴冠"景观，是一大亮点，狭缝秘境、化石古迹随处可见，堪称一座远古地质博物馆。石林形成4.6亿年前的奥陶纪时期，整个石林犹如一座海底迷宫，美轮美奂。</w:t>
        <w:br/>
        <w:t>整个石林景区状若一只巨大的葫芦，四周翠屏环绕、群峰竞秀，林中遍布奇岩怪石，形状各异。有的婀娜多姿，有的峥嵘雄奇，有的形若苍鹰望月，有的神似仙女回眸，有的恰似龙争虎斗，有的酷肖莲花朵朵......</w:t>
        <w:br/>
        <w:t>莲花寨景点，</w:t>
        <w:br/>
        <w:t>石林分布密集，自天空俯视，整个景区以石莲为花、绿树为泉，犹如朵朵白莲生于碧泉，莲花摇曳间馨香万里。置身其中，石莲更是处处可见，应接不暇。</w:t>
        <w:br/>
        <w:t>猪八戒在看啥</w:t>
        <w:br/>
        <w:t>女子拿着花儿，闻到花香味了吧</w:t>
        <w:br/>
        <w:t>神虎含玉</w:t>
        <w:br/>
        <w:t>雄鹰展翅</w:t>
        <w:br/>
        <w:t>拇指山</w:t>
        <w:br/>
        <w:t>上比翼飞</w:t>
        <w:br/>
        <w:t>灵光开窍</w:t>
        <w:br/>
        <w:t>一夫当关万夫莫开的</w:t>
        <w:br/>
        <w:t>南门关</w:t>
        <w:br/>
        <w:t>磨子沟景点</w:t>
        <w:br/>
        <w:t>，这里鸟语花香、集飞流、悬树、吊石、奇岩、异峰、峡谷于一体，这里的一峰一石、一草一木、一山一水，都是自然雕琢的精品。因为土家祖先傩公傩婆在此地定情，所以这里是土家的发源之地、古老爱情归属之所。</w:t>
        <w:br/>
        <w:t>亲一口</w:t>
        <w:br/>
        <w:t>情侣湾</w:t>
        <w:br/>
        <w:t>神龟驮经</w:t>
        <w:br/>
        <w:t>恶作剧后的窃笑。把指路牌改变方向，等着同伴误入歧途</w:t>
        <w:br/>
        <w:t>九龙汇景点，</w:t>
        <w:br/>
        <w:t>天降九龙，守护九州，时光荏苒，千年之后九龙修炼有成，受上天召唤，相约汇聚于此，共同飞升。此地也因九龙汇聚而藏风聚气，形成一方风水宝地，因而周围草木茂盛、百鸟和鸣、凤舞九天。相传在此凝神观望，能看出九龙真身之人将受到九龙庇佑，一生无忧。</w:t>
        <w:br/>
        <w:t>今天游玩结束，来张合影吧</w:t>
        <w:br/>
        <w:t>2018年5月25日第二天</w:t>
        <w:br/>
        <w:t>腾龙洞</w:t>
        <w:br/>
        <w:t>土司城</w:t>
        <w:br/>
        <w:t>腾龙洞</w:t>
        <w:br/>
        <w:t>整个洞穴群共有上下五层，其中大小支洞300余个，洞中有山，山中有洞，无山不洞，无洞不奇，洞中有水，水洞相连，构成了一个庞大而雄奇的洞穴景观。</w:t>
        <w:br/>
        <w:t>其属中国已探明的最大溶洞，神州第一；在世界已探明的最长洞穴中排名第七，属世界特级洞穴之一，为湖北省省级风景名胜区。</w:t>
        <w:br/>
        <w:t>卧龙吞江，天下奇观</w:t>
        <w:br/>
        <w:t>吼声如雷，气势磅礴</w:t>
        <w:br/>
        <w:t>洞里的光感艺术“激光秀”和原生态洞穴剧场歌舞表演《夷水丽川》</w:t>
        <w:br/>
        <w:t>土司城</w:t>
        <w:br/>
        <w:t>——“天下无双景，华中第一城”，走进</w:t>
        <w:br/>
        <w:t>恩施土司城</w:t>
        <w:br/>
        <w:t>，迎面一座赫然高耸的是土司城门楼。土司城门楼也称土司朝门或看楼，是显示土司威仪和功德的纪念性建筑。极其注重外观的庄重华丽，建筑内容上则集中体现了土家族的人文思想空间观念和技术上的聪明才智。</w:t>
        <w:br/>
        <w:t>风雨桥</w:t>
        <w:br/>
        <w:t>九进堂，也就是道地的一座土司皇城</w:t>
        <w:br/>
        <w:t>唱戏台</w:t>
        <w:br/>
        <w:t>整座门楼隐含着许多奇巧而又寓意双关的数字，如门楼高4层、12根柱、24根梁。意味着一年中的4季、12个月和24个节气。</w:t>
        <w:br/>
        <w:t>钟楼位于城墙最高处，为三层亭塔式建筑，底层为城墙，中层为城楼，顶层为亭。四柱四檐，俯视东西南北四方。</w:t>
        <w:br/>
        <w:t>2018年5月26日，第三天，</w:t>
        <w:br/>
        <w:t>清江画廊</w:t>
        <w:br/>
        <w:t>，清江是土家人的母亲河，八百里江河，洋洋洒洒，宛如一条蓝色飘带，穿山越峡。境内峰峦叠嶂，数百翡翠般的岛屿星罗棋布，灿若绿珠。犹如黛江水烟波浩渺，高峡绿林曲径通幽。养育了多少"靠山吃山，靠水吃水"的土家儿女，也孕育了山歌、南曲及国家非物质文化遗产保护项目撒叶儿嗬等灿烂的土家民间文化。</w:t>
        <w:br/>
        <w:t>这是千瀑峡吗？室内广播听不清，只能瞎猜了</w:t>
        <w:br/>
        <w:t>彩虹桥</w:t>
        <w:br/>
        <w:t>船到蝴蝶峡，调头往回开</w:t>
        <w:br/>
        <w:t>景观介绍书</w:t>
        <w:br/>
        <w:t>世界男子无二心，天下女儿第一城——</w:t>
        <w:br/>
        <w:t>土家女儿城。</w:t>
        <w:br/>
        <w:t>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w:t>
        <w:br/>
        <w:t>赶场相亲，土家姑娘出嫁节目马上开始啦</w:t>
        <w:br/>
        <w:t>行程中，包括的一顿摔碗酒晚餐，每位50元，因各地习俗不同，不是每个人都能接受当地习俗来用餐的，我们决定退掉这顿晚餐，12位，每位50元，就是600元，这顿饭，我们到女儿城口碑第一名的“土家大排档”用，还可以吧！</w:t>
        <w:br/>
        <w:t>干杯#^.^#</w:t>
        <w:br/>
        <w:t>2018年5月27日，第四天，恩施大峡谷，包括云龙地缝和七星寨景区</w:t>
        <w:br/>
        <w:t>壮美无比的</w:t>
        <w:br/>
        <w:t>恩施大峡谷</w:t>
        <w:br/>
        <w:t>空间宏伟开阔，景观层次丰富，山体变化多端，清江河谷深切，具有别于五岳。峡谷中的百里绝壁、千丈瀑布、傲啸独峰、原始森林、远古村寨等景点美不胜收。</w:t>
        <w:br/>
        <w:t>云龙地缝景区</w:t>
        <w:br/>
        <w:t>云龙河地缝全长7.5千米，最深达75米，地缝怪石遍布，五彩斑斓，古木苍翠，碧流潺潺，尤其是地缝两岸的数条飞瀑流泉，令人震撼而神怡。</w:t>
        <w:br/>
        <w:t>石帘</w:t>
        <w:br/>
        <w:t>云龙瀑布</w:t>
        <w:br/>
        <w:t>游玩</w:t>
        <w:br/>
        <w:t>七星寨景区</w:t>
        <w:br/>
        <w:t>是此次行程的“重头戏”，须翻越四座山。排队乘上缆车，大约10分钟的样子。拄着登山杖，开始了第一，第二，第三个山头的翻越，来到最经典的“一柱香”。惊艳大自然的鬼斧神工。一共四座山，耗时四个多小时，再乘上电动扶梯，回到地面。 除了大峡谷外，最大的景观特色是两岸典型而丰富的喀斯特地貌：有天坑，有地缝，有</w:t>
        <w:br/>
        <w:t>天生桥</w:t>
        <w:br/>
        <w:t>，有溶洞(200多个)，有层层叠叠的峰丛，还有近乎垂直于大峡谷的大断崖。</w:t>
        <w:br/>
        <w:t>七星寨绝壁为三叠系灰岩中发育的巨型柱状岩体群，兀然直立于陡坡上，高耸林、，极为壮观。它不同于峰林及石林，而是一种柱状山体，故称"岩柱林"。</w:t>
        <w:br/>
        <w:t>绝壁环峰丛</w:t>
        <w:br/>
        <w:t>迎客松</w:t>
        <w:br/>
        <w:t>一炷香是地球上稀有的单体三叠系灰岩柱，高度为150米，柱体底部直径6米，最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大地山川 玉屏峰 拇指峰</w:t>
        <w:br/>
        <w:t>玉女峰&amp;玉笔峰</w:t>
        <w:br/>
        <w:t>双子塔</w:t>
        <w:br/>
        <w:t>啊哦，差一点被</w:t>
        <w:br/>
        <w:t>“美人石”</w:t>
        <w:br/>
        <w:t>卡住</w:t>
        <w:br/>
        <w:t>“大楼门”扶梯</w:t>
        <w:br/>
        <w:t>四个小时后，我们翻越了四座山，又回到了地面，此时，天放晴了</w:t>
        <w:br/>
        <w:t>2018年5月28日，第五天 石门河景区</w:t>
        <w:br/>
        <w:t>是我们前往神农架的行程临时加出来的景点</w:t>
        <w:br/>
        <w:t>石门河，虽然是一条在</w:t>
        <w:br/>
        <w:t>建始</w:t>
        <w:br/>
        <w:t>境内流域并不宽广的小河，但它已经在历史的长河中打磨出了美丽的诗篇，享有"世界第一古人，中国第一古河，巴楚第一古道，施南第一佳要"的美誉。而隐藏在其峡谷中的惊世骇俗的自然风景，更是一段妙趣横生的山水画廊!走近石门河，穿行在历史的厚重和现实的旖旎山水风光之中，慢慢咂摸，细细品味，竟胜过人间仙境!</w:t>
        <w:br/>
        <w:t>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一进门，就有一座玻璃桥</w:t>
        <w:br/>
        <w:t>青龙抬头</w:t>
        <w:br/>
        <w:t>白虎迎宾</w:t>
        <w:br/>
        <w:t>巨猿头像</w:t>
        <w:br/>
        <w:t>乌冈栎</w:t>
        <w:br/>
        <w:t>拐枣树</w:t>
        <w:br/>
        <w:t>经过</w:t>
        <w:br/>
        <w:t>通天门，</w:t>
        <w:br/>
        <w:t>拾阶而下，来到下一层栈道</w:t>
        <w:br/>
        <w:t>石来运转</w:t>
        <w:br/>
        <w:t>穗花杉</w:t>
        <w:br/>
        <w:t>石门虹桥</w:t>
        <w:br/>
        <w:t>历经三个多小时，石门河景区游玩结束</w:t>
        <w:br/>
        <w:t>神农架篇</w:t>
        <w:br/>
        <w:t>2018年5月29日 第六天</w:t>
        <w:br/>
        <w:t>金猴岭</w:t>
        <w:br/>
        <w:t>神农谷</w:t>
        <w:br/>
        <w:t>神农顶</w:t>
        <w:br/>
        <w:br/>
        <w:t>板壁岩</w:t>
        <w:br/>
        <w:t>大九湖</w:t>
        <w:br/>
        <w:t>金猴岭</w:t>
        <w:br/>
        <w:t>是金丝猴的主要活动区，它山势高峻，气候寒凉，雨量充沛，森林茂密，箭竹如海，藤葛攀挂，叠瀑高悬，山花野果，漫山遍野，是神农架数十万亩原始森林的典型代表。站在金猴岭的原始森林里，看着这些大树悲壮的生，悲壮的死，你仿佛可以听见大自然因适者生存而进行的格斗、绞杀，因格斗、绞杀而发出的痛苦呻吟。</w:t>
        <w:br/>
        <w:t>神农谷</w:t>
        <w:br/>
        <w:t>又名</w:t>
        <w:br/>
        <w:t>风景垭</w:t>
        <w:br/>
        <w:t>。最高处海拔2950米，有"神农第一顶"之誉。该处的景观特色就是峰奇谷秀，站在垭口极目四眺，只见山峦起伏，气象万千，景色十分壮丽。</w:t>
        <w:br/>
        <w:t>从垭底至近顶，条梁耸翠，涧谷含幽，小径回旋，山花遍缀，葱茏树木间以青藤缠绕，潺潺泉声伴以唧唧鸟鸣。尤其是突横之飞壁，乍陈之危崖，密挤一片，宛若绿色绒缦，迎风摇曳，令人赏心悦目，只觉妙趣横生。登临崖顶环顾四周，只见千峰竞峭，万嶂争拔，龙腾蛟升，直冲凌霄;高低森林，起伏碧连，若沧海巨涛，滚涌天际。</w:t>
        <w:br/>
        <w:t>神农顶</w:t>
        <w:br/>
        <w:t>石林隐现于箭竹林和冷杉林中，峭似板壁，多草甸、箭竹、高山杜鹃。多次发现野人的毛发、粪便、脚印。是以秀绿的亚高山自然风光与生物多样性为特色的自然生态系统</w:t>
        <w:br/>
        <w:t>板壁岩</w:t>
        <w:br/>
        <w:t>海拔2610米，它之所以出名，是因为这里被称为“石林”和“野人的出没地”。板壁岩上下箭竹林漫山遍野，丛丛簇簇密不通风，是天然的屏障。箭竹林间，怪石嶙峋，姿态迥异。</w:t>
        <w:br/>
        <w:t>灵龟戏雾 雏凤待哺</w:t>
        <w:br/>
        <w:t>美女照镜</w:t>
        <w:br/>
        <w:t>生命之根</w:t>
        <w:br/>
        <w:t>金鸡报晓</w:t>
        <w:br/>
        <w:t>神龙锦屏</w:t>
        <w:br/>
        <w:t>峭壁岩石上的花</w:t>
        <w:br/>
        <w:t>大九湖景区</w:t>
        <w:br/>
        <w:t>景区内自然景观奇特多样。一是在“地无三尺平，抬头见高山”的神农架逶迤群山中却深藏着一块近5万亩的高山平原，实属罕见；二是湿地四周被2600多米的群山环绕，在长期的地下水冲刷、溶蚀作用下，行成了典型的喀斯特地貌景观；三是具有美丽广袤的天然草场，被誉为梦中的“香格里拉”，湖北的“呼伦贝尔”，华中的“内蒙高原”；四是湿地及周边山地植被发育优良，林木茂盛，降水丰富，汇成了面积广阔的亚高山湖沼景观；五是大九湖四季如画：春天是花的世界，满山遍野，山花烂漫；夏天是绿的世界，满目苍翠、绿草成茵；秋天是红的世界，层林尽染，姹紫嫣红；冬天是银的世界，雪厚冰坚，银装素裹。</w:t>
        <w:br/>
        <w:t>第三大湖</w:t>
        <w:br/>
        <w:t>第四大湖——最漂亮的湖</w:t>
        <w:br/>
        <w:t>第五大湖</w:t>
        <w:br/>
        <w:t>2018年5月30日 第七天</w:t>
        <w:br/>
        <w:t>官门山</w:t>
        <w:br/>
        <w:t>神农坛 天生桥</w:t>
        <w:br/>
        <w:t>官门山</w:t>
        <w:br/>
        <w:t>由几个场馆组成，最有意思的是大熊猫，有两只大熊猫在熊猫馆里，熊猫四岁了，胃口好大，看到我们一拨人来了，还在那里，悠哉悠哉不停地吃着早餐。 其他场馆由娃娃鱼，鲟等生物，还有植物标本，民俗馆由饮食、陶瓷馆组成，野人洞好假，人为搭出来的洞，很粗糙的感觉。</w:t>
        <w:br/>
        <w:t>神农坛</w:t>
        <w:br/>
        <w:t>祭坛内神农塑像高大雄伟，庄严肃穆，双目微闭，似乎在洞察世间万物。它以大地为身躯，头像高21米，象征中华民族蒸蒸日上，宽35米，与它的高加起来共56米，象征着56个民族的大团结。神农氏在传说中是牛首人身，实际上牛角是古代农耕部落的图腾。</w:t>
        <w:br/>
        <w:t>中间草坪和两旁的墀阶具有我国皇家建筑风格。我国古代称单数为阳数、双数为阴数，“九”是阳数之首，与汉字的“久”同音，有天长地久之意，故两边墀阶全是９的倍数。每边的墀阶有243步，从下往上分解开来为9步、72步、63步、54步、45步。墀阶下面是祭坛，置有九鼎八簋和香炉，每位炎黄子孙即可在此祭拜先祖，祈求庇佑。</w:t>
        <w:br/>
        <w:t>祭坛外围的五色石代表着五行，即金、木、水、火、土，内方外圆，即有天圆地方之意。</w:t>
        <w:br/>
        <w:t>千年杉王，一颗生长了1200多年的古老铁坚杉树王，六人合抱的树干，树叶繁茂、遮天蔽日、独霸一方，当地人奉为神树</w:t>
        <w:br/>
        <w:t>天生桥</w:t>
        <w:br/>
        <w:t>山岩叠嶂，长满野花绿树，因遍生兰草，幽香四溢，起名为兰花山。从岩石上流下的飞瀑，急奔而下，如花飞溅，如鼓似笋，交融两岸的鸟语声，宛如一部峡谷奏鸣曲。</w:t>
        <w:br/>
        <w:t>此处瀑声如雷，金猴雀跃，溪水自然冲刷而成的一桥飞架两山之间，观飞瀑飞流直下，玉珠飞溅，赏潭中奇石千姿百态，鱼儿穿梭，景色优美，至今保留着原始巴人的生活遗迹。</w:t>
        <w:br/>
        <w:t>愉快的旅程总是感觉那么地短暂，再上一张神农顶上的欢跳吧，让这份愉悦感染你，感染我，感染他，感染今后的每个美好的日子里，以致永远！</w:t>
      </w:r>
    </w:p>
    <w:p>
      <w:r>
        <w:t>评论：</w:t>
        <w:br/>
        <w:t>1.看图就知道是大片儿，期待后续更多精彩游记啦！</w:t>
        <w:br/>
        <w:t>2.雨季是淡季，就现在，过几天旺季来临</w:t>
        <w:br/>
        <w:t>3.去这里的话什么时候算是淡季什么时候算是旺季啊？</w:t>
        <w:br/>
        <w:t>4.你的游记让我也萌生了写游记的想法哦~</w:t>
        <w:br/>
        <w:t>5.看着这些图片，我心动了，我要开始行动了O(∩_∩)O</w:t>
      </w:r>
    </w:p>
    <w:p>
      <w:pPr>
        <w:pStyle w:val="Heading2"/>
      </w:pPr>
      <w:r>
        <w:t>87.“土家水墨画”--恩施野三峡全攻略！</w:t>
      </w:r>
    </w:p>
    <w:p>
      <w:r>
        <w:t>https://you.ctrip.com/travels/enshi487/3685544.html</w:t>
      </w:r>
    </w:p>
    <w:p>
      <w:r>
        <w:t>来源：携程</w:t>
      </w:r>
    </w:p>
    <w:p>
      <w:r>
        <w:t>发表时间：2018-6-4</w:t>
      </w:r>
    </w:p>
    <w:p>
      <w:r>
        <w:t>天数：</w:t>
      </w:r>
    </w:p>
    <w:p>
      <w:r>
        <w:t>游玩时间：</w:t>
      </w:r>
    </w:p>
    <w:p>
      <w:r>
        <w:t>人均花费：</w:t>
      </w:r>
    </w:p>
    <w:p>
      <w:r>
        <w:t>和谁：</w:t>
      </w:r>
    </w:p>
    <w:p>
      <w:r>
        <w:t>玩法：</w:t>
      </w:r>
    </w:p>
    <w:p>
      <w:r>
        <w:t>旅游路线：</w:t>
      </w:r>
    </w:p>
    <w:p>
      <w:r>
        <w:t>正文：</w:t>
        <w:br/>
        <w:t>野三峡位于湖北</w:t>
        <w:br/>
        <w:t>恩施</w:t>
        <w:br/>
        <w:t>境内，去之前查了相关路线，具体有以下方式大家可以参考：</w:t>
        <w:br/>
        <w:t>开车线路</w:t>
        <w:br/>
        <w:t>武汉出发→走长阳大道→进入武汉西→走汉宜高速（往宜昌方向）→前进到路标1175公里处（虎牙）→下汉宜高速转至沪蓉西高速（要过了宜昌长江大桥后再转到沪蓉西高速上）→宜昌→长阳→高家堰→贺家坪→榔坪→</w:t>
        <w:br/>
        <w:t>野三关</w:t>
        <w:br/>
        <w:t>→高坪→红岩寺（下高速）→花坪街→</w:t>
        <w:br/>
        <w:t>小西湖国际</w:t>
        <w:br/>
        <w:t>度假中心（即进入景区）</w:t>
        <w:br/>
        <w:t>乘车路线</w:t>
        <w:br/>
        <w:t>线路一：武昌/汉口→</w:t>
        <w:br/>
        <w:t>建始火车站</w:t>
        <w:br/>
        <w:t>→转坐巴士到花坪（</w:t>
        <w:br/>
        <w:t>小西湖国际</w:t>
        <w:br/>
        <w:t>度假中心），约1小时，票价30元（最优线路）。</w:t>
        <w:br/>
        <w:t>线路二：武昌/汉口→</w:t>
        <w:br/>
        <w:t>恩施火车站</w:t>
        <w:br/>
        <w:t>→挂榜岩汽车站→转坐巴士到花坪（</w:t>
        <w:br/>
        <w:t>小西湖国际</w:t>
        <w:br/>
        <w:t>度假中心），约1.5小时，40元/人</w:t>
        <w:br/>
        <w:t>总觉得有山有水下点小雨过后景色更美，坐船游览景色感觉更舒服哦，不过适合早上游玩最好，要注意乘船时间，节假日时间灵活些！</w:t>
        <w:br/>
        <w:t>自景阳“野三峡码头”乘船经彩虹大桥，进入野水峡，沿途流泉飞瀑：九叠泉大瀑布、龙湾大瀑布、丝炫瀑布、响水瀑布、龙泉溪；峭壁悬棺、野人峡等纯天然原生态美景奇观；野山峡，两岸奇峰怪石，植物繁茂，河水十分清澈，可谓“静影沉碧”，偶有野猕猴出没，鸳鸯戏水，自然野趣浓郁。【黄鹤桥大峡谷峰林】可欣赏到奇特的卡斯特地貌，群峰耸立，万石峥嵘，天地群山另成一副罕见山水画卷。沿途的石芽、峰林、溶沟、天坑、地缝、千姿百态、美不胜收。</w:t>
        <w:br/>
        <w:br/>
        <w:t>景区内可以根据自身情况选择:观光电梯30元/人自理，索道40元/人，滑道25元/人）。</w:t>
        <w:br/>
        <w:t>基本上1天便可以游完全部美景， 如果太累不想当天返回还可以选择在景区休息一晚，可以品尝很多美味又稀奇的土家美食哦“土家水墨画”--</w:t>
        <w:br/>
        <w:t>恩施</w:t>
        <w:br/>
        <w:t>野三峡全攻略！，推荐很有土家风情的小西湖大酒店。</w:t>
      </w:r>
    </w:p>
    <w:p>
      <w:r>
        <w:t>评论：</w:t>
        <w:br/>
      </w:r>
    </w:p>
    <w:p>
      <w:pPr>
        <w:pStyle w:val="Heading2"/>
      </w:pPr>
      <w:r>
        <w:t>88.当19度遇上山地马拉松 这座湖北小城带给我们怎样的惊喜</w:t>
      </w:r>
    </w:p>
    <w:p>
      <w:r>
        <w:t>https://you.ctrip.com/travels/lichuan984/3686675.html</w:t>
      </w:r>
    </w:p>
    <w:p>
      <w:r>
        <w:t>来源：携程</w:t>
      </w:r>
    </w:p>
    <w:p>
      <w:r>
        <w:t>发表时间：2018-6-6</w:t>
      </w:r>
    </w:p>
    <w:p>
      <w:r>
        <w:t>天数：3 天</w:t>
      </w:r>
    </w:p>
    <w:p>
      <w:r>
        <w:t>游玩时间：5 月</w:t>
      </w:r>
    </w:p>
    <w:p>
      <w:r>
        <w:t>人均花费：1000 元</w:t>
      </w:r>
    </w:p>
    <w:p>
      <w:r>
        <w:t>和谁：和朋友</w:t>
      </w:r>
    </w:p>
    <w:p>
      <w:r>
        <w:t>玩法：自由行，摄影，人文，周末游</w:t>
      </w:r>
    </w:p>
    <w:p>
      <w:r>
        <w:t>旅游路线：利川，齐岳山，龙船水乡，大水井，腾龙洞</w:t>
      </w:r>
    </w:p>
    <w:p>
      <w:r>
        <w:t>正文：</w:t>
        <w:br/>
        <w:t>前言</w:t>
        <w:br/>
        <w:t>没有什么能够阻挡</w:t>
        <w:br/>
        <w:t>我对清凉的向往</w:t>
        <w:br/>
        <w:t>夏季热的遭不住</w:t>
        <w:br/>
        <w:t>还有什么去处</w:t>
        <w:br/>
        <w:t>重庆、武汉都是火炉</w:t>
        <w:br/>
        <w:t>宜昌也受热不住</w:t>
        <w:br/>
        <w:t>这时候</w:t>
        <w:br/>
        <w:t>我想到三年前的</w:t>
        <w:br/>
        <w:t>利川</w:t>
        <w:br/>
        <w:t>之行</w:t>
        <w:br/>
        <w:t>19度的高冷气质</w:t>
        <w:br/>
        <w:t>让我下定了再去利川的决心</w:t>
        <w:br/>
        <w:t>齐岳山</w:t>
        <w:br/>
        <w:t>·苏马荡</w:t>
        <w:br/>
        <w:t>一排排风力发电扇叶随风轻舞，如同从云雾里窜出来一般，不仅看日出日落风景一流，最喜人的就是这山上的凉爽，比山下还要低上几度，随便什么时候来，都需要穿上一件外套。</w:t>
        <w:br/>
        <w:t>齐岳山作为一道屏障，将流经利川的热空气给阻挡开来，热空气顺流向着恩施而去。而其七曜山的原名，在古代是是指日、月、及五大行星等七个主要星体，也是用于天文气象。千百之后，中国气象学会对以气候优势为主题授予利川“利川·中国凉爽之城”的称号，这也算是应了天时地利。</w:t>
        <w:br/>
        <w:t>齐岳山顶，驻足远眺，对面山头上的庞大建筑群，就是利川一个知名的避暑地——苏马荡，20万重庆、武汉市民为主的避暑大军在苏马荡避暑，这无疑是对这个地方的凉快最好的诠释。</w:t>
        <w:br/>
        <w:t>苏马荡原名苏马凼，在土家语中的意思是"老虎喝水的地方"，由当地人杨正龙改名并率先从事旅游发展。地处长江南岸，海拔1500余米，这里风景如画、气候凉爽、宁静自然，风情独特，大自然赋予她原始、自然、纯朴和美丽，是远近闻名的避暑胜地，素有"中国最美的小地方"之誉。</w:t>
        <w:br/>
        <w:t>漫步在十里杜鹃长廊，虽然花期已过，早已看不到繁花似锦的景象。但是并不妨碍我们呼吸着负氧离子含量高的空气，走在长廊上，看云雾间透过的将军岩。</w:t>
        <w:br/>
        <w:t>在长廊的一个小广场上，看到了三年没见的铁娃，他依然带领着一些老匠人，一千多个日夜，仍然坚持着手工制作锅具，一锤一锤的锻炼之下，制成了一个又一个充满匠心的手锻铁锅，今年还上了二更视频，在现场不仅有游客咨询，更有客人现场下单。</w:t>
        <w:br/>
        <w:t>三年没见，这个小伙子变得更加成熟了，当年那个回乡创业的青涩少年不见了，现在变得越来越沉着，也许是性子使然，也许是行业的特性所造就的。</w:t>
        <w:br/>
        <w:t>现场还有用斑鸠叶做的豆腐，绿色的，有点像橡子豆腐，加上泡菜水浸泡，酸爽的很，很开胃。</w:t>
        <w:br/>
        <w:t>不愧为夏日里的一道清凉美食</w:t>
        <w:br/>
        <w:t>龙船水乡</w:t>
        <w:br/>
        <w:t>小船儿轻轻，飘荡在水中，迎面吹来了幺妹子的香风。龙船水乡景区，曾经被评环渝地区网友欢迎的休闲避暑胜地。</w:t>
        <w:br/>
        <w:t>卖小吃的阿婆和年轻的游客在轻声细语。</w:t>
        <w:br/>
        <w:t>龙船水乡，原名水莲洞，距利川城仅12公里，集水洞、旱洞为一体，洞内景致优美。景区拥有20公里地下伏流，堪称世界罕见，还有始建于清朝年间的观音洞、稀有的透明鱼等绝妙景观。</w:t>
        <w:br/>
        <w:t>水洞旱洞，洞洞相连。旱洞2000米，洞内大佛洞、观音洞、舒心泉、樨牛洞等景点错落有致。此外“天下第一水洞”，全长5000米，洞内天柱峡、编钟峡、鲤鱼峡、九曲峡，环环相扣。</w:t>
        <w:br/>
        <w:t>因为旱洞比较长，一路上只是在赶路，还未曾细细看这洞里一切可以看到的地质学痕迹。</w:t>
        <w:br/>
        <w:t>洞里像鬼斧神工一样的开凿，不仅空旷，还显得有些神秘。</w:t>
        <w:br/>
        <w:t>水流中，也不是那种地下河床的巨大水流声，而是涓涓细流，但在灯光的照影下，显得如同一带灯幕一样。</w:t>
        <w:br/>
        <w:t>水洞里，坐在小船上，听着船夫和阿妹一唱一和，特别的有感觉。</w:t>
        <w:br/>
        <w:t>而船游水洞的最大感受就是神秘，因为在灯光摇曳中，有一些朦胧的感觉，仿佛带着原始图腾一般。</w:t>
        <w:br/>
        <w:t>白鹊山</w:t>
        <w:br/>
        <w:t>白鹊山具体是个啥山不清楚，但是这里有民宿是真的，利川是恩施州乃至湖北省内民宿发展比较快的一个地方。而白鹊山精品民宿确实是利川民宿的一个代表性民宿，是恩施州首个土家文化民宿特色小镇。</w:t>
        <w:br/>
        <w:t>砖石外墙，瓦片屋脊、小巧屋舍，散发着浓郁的乡野特色，这就是白鹊山书舍，这绝对是一个很有逼格的建筑，一个温暖的书屋，一个可以取悦人心、心灵交流的地方。</w:t>
        <w:br/>
        <w:t>品茶、阅读、交流，各自有各自的空间，不必太多拘束，到这里，就是来放松身心。</w:t>
        <w:br/>
        <w:t>一些手工、手作的物件被摆放在角落里，有看上了的也可以买下来，带回去作为手办礼，送给亲朋好友。</w:t>
        <w:br/>
        <w:t>山地马拉松湖北</w:t>
        <w:br/>
        <w:t>利川站</w:t>
        <w:br/>
        <w:t>的海报也在角落里静静地安放着。</w:t>
        <w:br/>
        <w:t>利川是第一个举办山地马拉松系列赛的城市，被中国登山协会授予“中国山马第一城”称号。在白鹊山还建立了中国利川山马展示馆。</w:t>
        <w:br/>
        <w:t>不远处的白鹊山民宿广场就是本次山马赛的起点位置，利川通过山地马拉松等一系列赛事，对城市品牌形象的推广起到了积极作用。</w:t>
        <w:br/>
        <w:t>馆内展示了山地马拉松的赛事城市，介绍了CMM赛事的历程。</w:t>
        <w:br/>
        <w:t>山地马拉松赛事与全域旅游在利川三年来，碰撞出了许多不一样的火花。</w:t>
        <w:br/>
        <w:t>利川是一座历史悠久的文化之城。它是世界25首优秀民歌《龙船调》的故乡，巴文化的发祥地，巴蜀文化在这里交汇融合，民族风情浓郁，历史文化厚重。摆手舞、肉连响舞动山岳，山民歌、利川小曲歌海如潮。</w:t>
        <w:br/>
        <w:t>歌灯口述博物馆，一座迷人的土家族转角楼，一个典藏利川灯歌文化记忆的活态博物馆。</w:t>
        <w:br/>
        <w:t>房前有鱼塘有花谷，房后有山有林有步道。田园之乐，舒缓身心放松心情。</w:t>
        <w:br/>
        <w:t>大水井</w:t>
        <w:br/>
        <w:t>大水井，始建于明末清初，是长江中下游目前规模最大、保护较好、艺术价值极高的古建筑群，集西方建筑与土家建筑特色于一体。</w:t>
        <w:br/>
        <w:t>从空中俯瞰，就是一片大的建筑群。</w:t>
        <w:br/>
        <w:t>整个建筑群由李氏宗祠、李氏庄园和李盖五宅院等三部分组成。李氏宗祠及庄园建筑宏伟，修饰华丽。柱头及穿梁皆有雕花，飞檐和屋脊均有青花瓷碗碎片镶嵌成各种图案，彩楼、门窗都刻有工艺精巧的花鸟虫鱼等图案，天井内还有水池和各种精致的花坛，此外，还有各种浮雕和楹联等，均保存完好。</w:t>
        <w:br/>
        <w:t>李盖五，是上过新学的，曾经在“成都法政学校”就读，毕业后回乡任团总。1949年时，其以开明绅士身份借道解放军解放了奉节全境。后来当地农会以李盖五隐瞒财产为由，将其关押，李绝食表示抗议，竟饿死于自家粮仓内，其尸体被火化。至此，李氏家族也最终未能避免衰亡的命运，仅留下的是空洞洞的房屋和被岁月尘封的历史。</w:t>
        <w:br/>
        <w:t>不管这座大宅曾经是多么辉煌，如今留给后人的只是各种版本的李家故事了。</w:t>
        <w:br/>
        <w:t>腾龙洞</w:t>
        <w:br/>
        <w:t>·山地马拉松</w:t>
        <w:br/>
        <w:t>腾龙洞，利川标志性景区之一，国家4A级景区。</w:t>
        <w:br/>
        <w:t>龙洞景区由水洞、旱洞、鲤鱼洞、凉风洞、独家寨及三个龙门、化仙坑等组成。洞口高72米、宽64米，洞内最高处235米，初步探明洞穴总长度59.8公里，洞穴面积200多万平方米。洞中有5座山峰、10个大厅，地下瀑布10余处。</w:t>
        <w:br/>
        <w:t>水洞口的卧龙吞江瀑布落差40余米，吼声如雷，尽显气吞山河之势，令人叹为观止、留连忘返。</w:t>
        <w:br/>
        <w:t>一路上，偶遇的幺妹。</w:t>
        <w:br/>
        <w:t>本次中国山地马拉松湖北利川站，冠名就是腾龙洞景区冠名的，专业组赛事的终点也是设置在了腾龙洞洞口。</w:t>
        <w:br/>
        <w:t>2018年的“腾龙洞杯”湖北利川站（国际赛）赛道依然保留“三道龙门”的自然风光，将花千谷景区、腾龙洞旅游风景区、茅田石板路、白鹊山民宿一线串珠。参赛跑者们途经百里绝壁、飞流瀑布、傲啸独峰、原始森林、远古村寨，在挑战自我的同时，感受集人文花海风景、岩溶自然景观、民族民俗文化于一体的“凉城”利川之美。</w:t>
        <w:br/>
        <w:t>中国山地马拉松系列赛于2016年首次推出，以“向山而跑 非凡之路”为主题，鼓励广大跑步、健身爱好者们，通过在山地马拉松比赛中的体验释放自我，收获成功与健康。</w:t>
        <w:br/>
        <w:t>11个国家和地区的3500余名跑步爱好者参赛报名。</w:t>
        <w:br/>
        <w:t>土家族文化在利川有着深厚的基础，巴人首领廪君带着族人清江流域生息繁衍。</w:t>
        <w:br/>
        <w:t>无论婚丧嫁娶，土家人都有一股骨子里的豁达开朗，有一种热情好客在血液里面。</w:t>
        <w:br/>
        <w:t>腾龙洞里，开心也跳，伤心也歌，土家人用歌舞抒发内心的民族气质，直到现在仍然被广大游客所深深吸引。</w:t>
        <w:br/>
        <w:t>这已经不是一场普普通通的演出了，已经绝不仅仅是一场盛大的视觉盛宴了，感觉每根汗毛都吸足了养分，在文化的国度里涤荡灵魂。</w:t>
        <w:br/>
        <w:t>几十分钟的演出，将土家文化的精气神浓缩在其中，除了每次看完带给自己的一份感动，除此之外就是学会了越来越多的土家山歌，希望下次再去的时候能够一起欢唱。</w:t>
        <w:br/>
        <w:t>耍乐堂跳摆手舞</w:t>
        <w:br/>
        <w:t>利川“水衫王”</w:t>
      </w:r>
    </w:p>
    <w:p>
      <w:r>
        <w:t>评论：</w:t>
        <w:br/>
      </w:r>
    </w:p>
    <w:p>
      <w:pPr>
        <w:pStyle w:val="Heading2"/>
      </w:pPr>
      <w:r>
        <w:t>89.保康五道峡旅游完美攻略</w:t>
      </w:r>
    </w:p>
    <w:p>
      <w:r>
        <w:t>https://you.ctrip.com/travels/baokang143871/3680028.html</w:t>
      </w:r>
    </w:p>
    <w:p>
      <w:r>
        <w:t>来源：携程</w:t>
      </w:r>
    </w:p>
    <w:p>
      <w:r>
        <w:t>发表时间：2018-6-6</w:t>
      </w:r>
    </w:p>
    <w:p>
      <w:r>
        <w:t>天数：1 天</w:t>
      </w:r>
    </w:p>
    <w:p>
      <w:r>
        <w:t>游玩时间：6 月</w:t>
      </w:r>
    </w:p>
    <w:p>
      <w:r>
        <w:t>人均花费：180 元</w:t>
      </w:r>
    </w:p>
    <w:p>
      <w:r>
        <w:t>和谁：亲子</w:t>
      </w:r>
    </w:p>
    <w:p>
      <w:r>
        <w:t>玩法：</w:t>
      </w:r>
    </w:p>
    <w:p>
      <w:r>
        <w:t>旅游路线：</w:t>
      </w:r>
    </w:p>
    <w:p>
      <w:r>
        <w:t>正文：</w:t>
        <w:br/>
        <w:t>五道峡4A自然风景区</w:t>
        <w:br/>
        <w:t>位于</w:t>
        <w:br/>
        <w:t>保康</w:t>
        <w:br/>
        <w:t>县城北部后坪镇，距县城 22 公里。 峡长 5.5 公里，是春秋楚国卞和得 “</w:t>
        <w:br/>
        <w:t>和氏璧</w:t>
        <w:br/>
        <w:t>” 玉璞的地方。景区溪流蜿蜓，跌岩起伏；两面青山夹峙，群峰奔涌。富丽堂煌的溶洞，婀娜多姿的飞瀑以及形态各异的怪石，星罗棋布，相互辉映。</w:t>
        <w:br/>
        <w:t>“</w:t>
        <w:br/>
        <w:t>石蕴玉而生辉，水怀珠而川媚</w:t>
        <w:br/>
        <w:t>” ，这是八方游客对五道峡的赞誉，这个驰名省内外的高山峡谷不仅山奇水秀，融自然风光、民间传说、神话故事、人文景观为一体。整个五道峡景区以</w:t>
        <w:br/>
        <w:t>洞、林、溪、瀑</w:t>
        <w:br/>
        <w:t>为景观，以</w:t>
        <w:br/>
        <w:t>奇、险、雄、幽</w:t>
        <w:br/>
        <w:t>为特色，它与丰富的人文景观和民间传说交相辉映。清澈湍急的溪流四季不断， 10 多处瀑布蔚为壮观。有以探玉洞为代表的溶洞 ，以楚王寨为代表的山寨 ，以落玉瀑为代表的瀑布 ，著名景点有荆玉桥、凝玉池、探玉洞、玉女瀑、漱玉瀑、落玉瀑、得玉潭等 。有玻璃桥，滑索，旱滑惊险刺激娱乐项目，有国家级珍稀植物野生牡丹、野生蜡梅、红豆杉、香樟、银杏等 20 余种，有国家级保护动物猕猴、大鲵等 30 多种。不少游览了五道峡的朋友深有感触地概括道： “</w:t>
        <w:br/>
        <w:t>一道峡入境，二道峡入画，三道峡入味，四道峡入胜，五道峡入神</w:t>
        <w:br/>
        <w:t>！ “</w:t>
        <w:br/>
        <w:t>五道峡是休闲揽胜的好去处。携三五知己，家人，远离城市的喧嚣，到峡中尽情呼吸大自然的新鲜空气，漫游登高、赏花阅景、嬉戏玩水、也可以沿着古人卞和的足迹去寻找自己心中的美玉。渴了，趟过冰凉的溪水去饱尝荆山不老泉；饿了，可以摘一捧或酸或涩的山果享用；累了，就躺在绿草丛中去做卞和时代的美梦。 河里有石鱼，娃娃鱼，甲鱼。岸边有无数的野花、芳草，蝴蝶与蜻蜓嬉闹在草丛花间，林中时有小鸟啁啾，全家团坐，加上一根横笛、一竿洞箫。这时，任何一颗欲望之心就会变得</w:t>
        <w:br/>
        <w:t>宁静平和 ，返朴归真</w:t>
        <w:br/>
        <w:t>。</w:t>
        <w:br/>
        <w:t>交通指南（自驾游）</w:t>
        <w:br/>
        <w:t>武汉—五道峡景区（约450公里）武汉—汗十高速—麻安高速—</w:t>
        <w:br/>
        <w:t>保康</w:t>
        <w:br/>
        <w:t>县—后坪镇五道峡</w:t>
        <w:br/>
        <w:t>荆州—五道峡景区（约300公里）荆州—荆襄高速—麻竹高速—</w:t>
        <w:br/>
        <w:t>保康</w:t>
        <w:br/>
        <w:t>县—后坪镇五道峡</w:t>
        <w:br/>
        <w:t>宜昌—五道峡景区（约140公里）宜昌—保宜高速—保康县—后坪镇五道峡</w:t>
        <w:br/>
        <w:t>十堰—五道峡景区（约180公里）十堰—汉十高速—老石高速—保康县—后坪镇五道峡</w:t>
        <w:br/>
        <w:t>南阳—五道峡景区（约280公里）南阳—二广高速—襄十高速—老石高速—麻竹高速—保康县—后坪镇五道峡</w:t>
        <w:br/>
        <w:t>交通指南（公共交通游）</w:t>
        <w:br/>
        <w:t>襄阳---保康---五道峡景区（目前已开通，保康县城直达五道峡景区旅游专线公交车，7:00-18:00每一个小时准点发车一车次，</w:t>
        <w:br/>
        <w:t>只需一元</w:t>
        <w:br/>
        <w:t>，好便宜，有木有？）</w:t>
        <w:br/>
        <w:t>门票价格及开放时间</w:t>
        <w:br/>
        <w:t>营业时间：8：00-18:00，停止售票时间：16:00（冬季）16:30（夏季），门票全票票价：120元/人；门票半票票价：60元/人；</w:t>
        <w:br/>
        <w:t>门票优惠政策：</w:t>
        <w:br/>
        <w:t>1、半价票优惠范围：1.2——1.4米小孩（含1.4米）、60——69岁老人（凭本人身份证或老年证）、学生（凭本人学生证）</w:t>
        <w:br/>
        <w:t>2、免票范围：小孩（身高1.2米以下、含1.2米）、老年人（70岁以上、含70岁，凭本人身份证或相关证件）、军队离休干部（离休证）和现役军人（军官证或士兵证）、记者（国家凭新闻出版署颁发的记者证且有采访任务的）、导游（凭导游证）、艺术家（持省级以上会员证）</w:t>
        <w:br/>
        <w:t>注：小孩、老年人、残疾人必须有一名购买全票的家人或游客带领入内；携带年卡的游客，年卡与本人身份证一并使用方可有效（</w:t>
        <w:br/>
        <w:t>注：</w:t>
        <w:br/>
        <w:t>五一三天小长假，国庆七天大长假不能使用年卡</w:t>
        <w:br/>
        <w:t>）。</w:t>
        <w:br/>
        <w:t>景区咨询电话：</w:t>
        <w:br/>
        <w:t>0710-5760071</w:t>
        <w:br/>
        <w:br/>
        <w:t>景区入园篇</w:t>
        <w:br/>
        <w:t>外地游客可直接设置导航目的地</w:t>
        <w:br/>
        <w:t>五道峡风景区</w:t>
        <w:br/>
        <w:t>，到达景区北门停车场。</w:t>
        <w:br/>
        <w:t>顺停车场到达景区游客中心售票大厅，游客中心可直接购买门票（120元），观光车票（10元单程），玻璃桥票（40元），旱滑票（30元），团队票兑换，网上预购票兑换，聘请美女导游（100元）等多项服务。（持襄阳本地通年卡的游客，可直接从检票口，刷卡入园。）</w:t>
        <w:br/>
        <w:t>门票在手，五道峡我有！揣好门票，美美的来个自拍，赶紧向景区检票口出发吧，</w:t>
        <w:br/>
        <w:t>GO GO GO</w:t>
        <w:br/>
        <w:t>！沿省道300米即到达景区入园检票口（公路两侧的大荆山风景也别有一番风味，别忘了拍照，留下你的足迹）</w:t>
        <w:br/>
        <w:t>美 景 篇（一大波美图来袭，你准备好了吗？）</w:t>
        <w:br/>
        <w:t>五道峡---一道峡</w:t>
        <w:br/>
        <w:t>问玉峡</w:t>
        <w:br/>
        <w:t>；问玉峡是五道峡第一道峡隘，传说卞和祖祖辈辈都是当地有名的玉工，经常出入大荆山寻找玉石。有一天，他听人讲荆山上有一只凤凰，经常在现龙坪镇朱砂岭，含了朱砂飞往大荆山主峰脚下五道峡一带。卞和知道凤凰是瑞祥之物，还知道朱砂是养玉的，就断定这一带必定藏着稀世珠宝，于是不顾高山险阻，一路追寻来到“五道峡”，刚到峡口，他就在心里问上了，这么神奇的山峰，这么幽险的峡谷，加上深绿的碧水，应该是有玉吧？于是，他更加相信了那个凤凰衔朱砂喂玉的传说，顺着峡谷一直往里面苦苦寻找那块宝玉。</w:t>
        <w:br/>
        <w:t>进入景区大门，首先映入我们眼帘的是全木质券拱型结构—荆玉桥和迎宾瀑</w:t>
        <w:br/>
        <w:t>沿荆玉桥经悬空栈道到达探玉洞，此时此刻，整个凝玉池美景一览无余</w:t>
        <w:br/>
        <w:t>碧蓝碧蓝的一池清水，如玉似玉，</w:t>
        <w:br/>
        <w:t>提供亲子，家人，情侣漫游凝玉池租船服务</w:t>
        <w:br/>
        <w:t>。</w:t>
        <w:br/>
        <w:t>探玉洞下方，有钢索桥，喜欢浪的朋友，可以尽情浪，摇啊摇，不过</w:t>
        <w:br/>
        <w:t>注意安全</w:t>
        <w:br/>
        <w:t>，小心湿身，水深危险！</w:t>
        <w:br/>
        <w:t>探玉洞是典型喀斯特地貌，是石灰岩地区地下水长期溶蚀的结果。洞内有两处非常漂亮和灯光效果具佳的景点，有专业摄影人员拍照取景（</w:t>
        <w:br/>
        <w:t>照相免费，冲洗后，大照片15元一张，小照片免费送</w:t>
        <w:br/>
        <w:t>）</w:t>
        <w:br/>
        <w:t>穿过探玉洞有惊险刺激的</w:t>
        <w:br/>
        <w:t>高空滑索</w:t>
        <w:br/>
        <w:t>，男人一路欢笑，女人一路尖叫！（有心脏病，恐高者，高血压等，请自重！）滑索对面是</w:t>
        <w:br/>
        <w:t>望楚亭和楚王寨</w:t>
        <w:br/>
        <w:t>。也可沿悬空栈道，继续向前过</w:t>
        <w:br/>
        <w:t>观音洞（善男信女，可在此诚心烧香，拜观音娘娘，也可求签问前程，事业，姻缘，有大师排忧解疑）</w:t>
        <w:br/>
        <w:t>向下来到</w:t>
        <w:br/>
        <w:t>荆虹桥，漱玉瀑</w:t>
        <w:br/>
        <w:t>。</w:t>
        <w:br/>
        <w:t>沿石板公路一路向前，到达青蛙池，楚韵圆，演艺小广场（大型节假日，演艺广场有保康本土特色戏曲节目表演，不间断演出。）</w:t>
        <w:br/>
        <w:t>五道峡---</w:t>
        <w:br/>
        <w:t>二道峡悟玉峡；</w:t>
        <w:br/>
        <w:t>如果说卞和在第一道峡时还将信将疑，不断地在心中打着问号，那么他一路寻觅这个地段时，心中的疑虑应该全部打消了。因为他看到山更险竣，峡更清幽，林更茂密，水更碧绿，更加相信应该是个出产奇玉的地方。但他并没有欣喜若狂，手舞足蹈，因为有过多年寻玉经验的他，早就领悟到了这样一个道理：即然是奇玉，就绝不可能一蹴而就，俯拾即得，要想寻到奇玉，就必须继续披荆崭棘，继续在峡中做艰难的寻觅。</w:t>
        <w:br/>
        <w:t>二道峡的景点有玉兽岩（玉兽岩也是典型的喀斯特地貌，岩水的长期滴蚀，形成了形态不一的各种象形动物，有的像大象，猴子，狮子等）抱玉岩（相传卞和被砍掉双腿后，在此抱着和氏璧痛苦了三天三夜，因此而得名）文王峰（文王是楚国历史上非常有作为的一代君主）邓曼峰（邓曼是文王的王妃，美貌和智慧并存，文王在位期间，辅助文王，建立了一个强大的楚国）</w:t>
        <w:br/>
        <w:t>演艺小广场旁边就是景区观光车乘坐起点，从观光车站点开始，就进入第二道峡谷，悟玉峡。观光车终点站到达第三道峡终点，第四道峡入口处。途经二道峡和三道峡，车程2.8公里左右，到达五道峡还有4.5公里左右路程。现未开通支付宝，微信支付，只能</w:t>
        <w:br/>
        <w:t>现金支付</w:t>
        <w:br/>
        <w:t>。中途不停车上下游客，坐在观光车上，二道峡和三道峡的一路风景也能尽收眼底。建议在此坐观光车游览，因一路向上都是微坡，陡坡，比较费力费时。</w:t>
        <w:br/>
        <w:t>观光车售票亭位置向上200米是琵琶壁，巨大的石壁像一把大琵琶，高山上的流水就像是琴弦。</w:t>
        <w:br/>
        <w:t>售票亭20米旁边是玉女瀑，玉女瀑就像一个亭亭玉立的少女，不同的天气时期溪水时大时小，我们的玉女也会，胖瘦不一。</w:t>
        <w:br/>
        <w:t>五道峡---三道峡</w:t>
        <w:br/>
        <w:t>锁玉峡</w:t>
        <w:br/>
        <w:t>；一个“锁”字，平添了此峡的几分神秘与暇想。“锁”，一是地理上的锁。整座峰都是一块巨石，不偏不倚地矗立在峡谷中间，刚好把峡牢牢锁住；二是心理上的锁。就是卞和当年走到这里的时候，看到奇峰耸立，好像有意在藏奇锁异，于是信心倍增，锁定这五道峡的某个地方一定有奇玉。可以说，到了锁玉峡后，卞和的寻玉的信念才得到最后坚定。</w:t>
        <w:br/>
        <w:t>经过文王峰，来到霸王峰，就告别了二道峡，进入到第三道峡，锁玉峡。三道峡的景点有，天马岩，神女泉，慢玉瀑，情侣树等。</w:t>
        <w:br/>
        <w:t>观光车终点站，也是回程乘坐的起点站，终点到达一道峡演艺小广场，下面出发乘坐观光车位置。</w:t>
        <w:br/>
        <w:t>五道峡---四道峡</w:t>
        <w:br/>
        <w:t>望玉峡</w:t>
        <w:br/>
        <w:t>。这里的山，越发俊秀；这里的水，越显清澈；这里的树木，越来茂密。特别是这溪边的岩层，真像是层层叠叠竖放着的图书，使幽深的峡谷平添了一种历史沧桑之感。真是越走越奇，渐入佳境啊。可以想像，当年卞和走到这个地方后，他的心情一定比我们现在更爽。骋目前方，依希看见不远处正有祥瑞之气在隐隐浮动；屏神静气，仿佛望见了奇异之玉就在眼前。</w:t>
        <w:br/>
        <w:t>经过三道峡茶楼，就开始四道峡之旅。进入四道峡后，公路大道止步于此，只能步行进入。有两条路选择，一条为亲水游步道，一条石板小路。由四道峡徒步而上，就开始了静心之旅，城市的喧哗，催人的汽笛离我们远去，茂密的丛林，清清的流水，幽静的峡谷，祥和而宁静，如诗如画，仿佛来到了陶渊明笔下的世外桃源！</w:t>
        <w:br/>
        <w:t>五道峡---五道峡</w:t>
        <w:br/>
        <w:t>得玉峡</w:t>
        <w:br/>
        <w:t>。最美“得玉峡”是“五道峡”第五道益卡，也是最后一道峡益卡 ，峡谷两边的岩石，形似两扇大门，水拥怪石、全都结满绿苔，努力彰显碧玉精神。卧溪古木，更加绿  如玉指，坚定指示最后目标，传说中卞和就是在此五道峡中得玉潭中得到了璞玉，并有此产生了历史中卞和三献宝玉，终被文王认可，封为和氏壁的感人故事，千古传奇。</w:t>
        <w:br/>
        <w:t>顺着峡谷一路向前，就是五道峡的尽头得玉峡，卞和在此寻得美玉而得名。五道峡得景点有，世外桃源不老泉客栈，天然不老泉，得玉潭，得玉瀑，玉龙瀑，百年藤王，玻璃桥等。</w:t>
        <w:br/>
        <w:t>在旱滑和不老泉客栈处，有左中右三条小路可到达五道峡玻璃桥，建议从旱滑出口居中这条路，由得玉潭，得玉瀑上玻璃桥。</w:t>
        <w:br/>
        <w:t>要喝不老泉，就喝正宗荆山不老泉。引用天然不老泉，经过高性能设备加工，严格质检，生产合格的正宗荆山不老泉矿泉水，景区各大小经营点均有销售。</w:t>
        <w:br/>
        <w:t>汹涌的山水，气势如虹，从上而下，迎面扑来，不由自主想起李白的古诗望庐山瀑布：飞流直下三千尺，疑是银河落九天！从得玉瀑走栈道往上到玻璃桥。</w:t>
        <w:br/>
        <w:t>五道峡玻璃桥由74块航空玻璃组成，每块厚度5厘米，总长198米，其中玻璃桥长度138米，宽2米，垂直高度128米。走在玻璃桥上，透过全透明玻璃桥面不仅可以远望峡谷四周美景、繁茂森林，还可以欣赏美丽的峡谷风光，体验漫步高空的惊险刺激，人行在桥上惊险刺激。100多米的高度约相当于40层高楼，在这个高度人走上去以后桥面微微的颤动，看脚下的透明玻璃，瞬间感觉心悬在了半空中。</w:t>
        <w:br/>
        <w:t>晴天时，蓝天和白云的倒影铺满了整条玻璃桥，让人在对脚下的透明战战兢兢之余，更乐享于踏云而行的快感；云雾天气，玻璃桥则在雾中若隐若现，天上人间的美景更是让人惊叹不已。为了让游客零瑕疵的透过玻璃桥看到美丽的风景，上桥的游客均要求戴上鞋套，以保持玻璃桥的透明和干净。</w:t>
        <w:br/>
        <w:t>千寻万寻，五道峡玻璃桥等着你！</w:t>
        <w:br/>
        <w:t>小心翼翼行走过玻璃桥，惊险、刺激的滑道来了，喜欢追求刺激的小伙伴，准备好了尖叫和呐喊了么！旱滑老少皆宜，由玻璃桥一路向下到达山谷不老泉客栈，系好坐垫，抱好双手，靠人体倾斜度与脚控制速度，制动。切勿用手把住两边的壁岩。</w:t>
        <w:br/>
        <w:t>美好的行程即将结束，暂时只能</w:t>
        <w:br/>
        <w:t>原路返回</w:t>
        <w:br/>
        <w:t>，期待下次再来一次美好的邂逅！</w:t>
        <w:br/>
        <w:t>春夏秋冬风景篇</w:t>
        <w:br/>
        <w:t>吃住篇</w:t>
        <w:br/>
        <w:t>玩累了饿了，在五道峡游客中心旁，有五道峡餐厅和酒店，提供吃住玩一条龙服务，为了不耽误你的行程和舒心用餐，尽量提前预定。</w:t>
        <w:br/>
        <w:t>美食篇</w:t>
        <w:br/>
        <w:t>保康特色美食</w:t>
        <w:br/>
        <w:t>有:冷水三文鱼，娃娃鱼，炸胡椒，保康蜡肉，保康神豆腐，白蒿豆腐，臭酱豆。。。等等。个别菜系或团队订餐，需提前预定。</w:t>
        <w:br/>
        <w:t>保康特产</w:t>
        <w:br/>
        <w:t>篇</w:t>
        <w:br/>
        <w:t>走的时候别忘了，买些</w:t>
        <w:br/>
        <w:t>保康特产</w:t>
        <w:br/>
        <w:t>带回家，和亲人共享。荆山六宝：段木木耳，段木香菇，野生天麻，野生葛粉，土蜂蜜及高山茶叶。还有核桃，板栗，野生猕猴桃。。。等等</w:t>
        <w:br/>
        <w:t>景区活动篇</w:t>
        <w:br/>
        <w:t>每逢重大节假日，或特定日期，景区都会举办如彩虹光猪跑，摄影比赛，篝火晚会、元宵节舞龙舞狮烟火晚会，荆山文化舞蹈等特色节目，要想早知道，一睹为快，请订阅关注景区公众号等网络平台，千万不要错过哪些精彩瞬间！</w:t>
        <w:br/>
        <w:t>惊喜篇</w:t>
        <w:br/>
        <w:t>《九州缥缈录》由柠萌影业、灵龙文化、大神圈等出品，张晓波执导，江南编剧，由刘昊然、宋祖儿、陈若轩、张志坚、李光洁、许晴、江疏影、王鸥等人主演的英雄史诗剧。不定时在景区内取景拍摄，说不定你能与明星来一个美丽的邂逅。</w:t>
        <w:br/>
        <w:t>温馨提示：</w:t>
        <w:br/>
        <w:t>1.景区内严禁携带宠物入内，严禁捕捞野生动物和鱼类，严禁采摘花草植物，严禁明火。</w:t>
        <w:br/>
        <w:t>2.景区内丛林茂密，蚊虫较多，自备防虫物品之类（如防虫花露水）</w:t>
        <w:br/>
        <w:t>3.景区内外温度差异5℃-8℃，早晚备件外套适宜。</w:t>
        <w:br/>
        <w:t>4.雨雪天气，石板道路比较湿滑，注意防摔。</w:t>
        <w:br/>
        <w:t>5.人流量较大，车流较多的时候，为了你和家人的安全，顺着游步道前行，勿拥堵公路。</w:t>
        <w:br/>
        <w:t>6.除门票外，景区内其它游乐项目为自愿消费，请根据自身情况合理安排。</w:t>
        <w:br/>
        <w:t>7.如遇特殊自然天气，切勿慌乱，听从工作人员安排，平安有序撤离景区。</w:t>
      </w:r>
    </w:p>
    <w:p>
      <w:r>
        <w:t>评论：</w:t>
        <w:br/>
        <w:t>1.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2.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3.谢谢！希望对你有帮助！</w:t>
        <w:br/>
        <w:t>4.太好了，我收藏了</w:t>
      </w:r>
    </w:p>
    <w:p>
      <w:pPr>
        <w:pStyle w:val="Heading2"/>
      </w:pPr>
      <w:r>
        <w:t>90.2018年初夏自驾游湖北、安徽合肥之二：至木鱼镇；游香溪源</w:t>
      </w:r>
    </w:p>
    <w:p>
      <w:r>
        <w:t>https://you.ctrip.com/travels/shennongjia147/3686572.html</w:t>
      </w:r>
    </w:p>
    <w:p>
      <w:r>
        <w:t>来源：携程</w:t>
      </w:r>
    </w:p>
    <w:p>
      <w:r>
        <w:t>发表时间：2018-6-7</w:t>
      </w:r>
    </w:p>
    <w:p>
      <w:r>
        <w:t>天数：10 天</w:t>
      </w:r>
    </w:p>
    <w:p>
      <w:r>
        <w:t>游玩时间：5 月</w:t>
      </w:r>
    </w:p>
    <w:p>
      <w:r>
        <w:t>人均花费：5000 元</w:t>
      </w:r>
    </w:p>
    <w:p>
      <w:r>
        <w:t>和谁：夫妻</w:t>
      </w:r>
    </w:p>
    <w:p>
      <w:r>
        <w:t>玩法：美食，摄影，自驾，自由行，美食林</w:t>
      </w:r>
    </w:p>
    <w:p>
      <w:r>
        <w:t>旅游路线：天燕景区，宜昌，神农山庄，香溪源</w:t>
      </w:r>
    </w:p>
    <w:p>
      <w:r>
        <w:t>正文：</w:t>
        <w:br/>
        <w:t>神农架神农山庄</w:t>
        <w:br/>
        <w:t>¥</w:t>
        <w:br/>
        <w:t>250</w:t>
        <w:br/>
        <w:t>起</w:t>
        <w:br/>
        <w:t>立即预订&gt;</w:t>
        <w:br/>
        <w:t>展开更多酒店</w:t>
        <w:br/>
        <w:t>5月13日（周日），晚上很安静，休息的很好。曾担心房价隔音不好，会吵。估计都是来旅游的，比较辛苦，都要好好地休息，所以没有不该有的嘈杂声，早上是听着鸟叫声醒来的。</w:t>
        <w:br/>
        <w:t>酒店的餐厅在另一个建筑内，需坐电梯至5楼，然后穿过连廊，上台阶到一楼。免费早餐比较简单，餐厅也很小。</w:t>
        <w:br/>
        <w:t>退房，驱车前往木鱼镇方向，出镇后一段路在修，约2千米的土路，有铲车在平整路面。过去这一段后，仍是两车道的盘山路，好在路上车不多。</w:t>
        <w:br/>
        <w:t>在一个上坡路，前方堵车，熄火等待。等了约20分钟，前面车辆陆续开走。车钥匙启动没有反应，只得开启警示灯，提示后车。</w:t>
        <w:br/>
        <w:t>从后备箱取出备用电瓶，连接打火仍没有反应，看来是起动机的问题了。等前后方都没有来车，空挡倒车，滑行几米，急挂倒挡，顺利启动。</w:t>
        <w:br/>
        <w:t>过</w:t>
        <w:br/>
        <w:t>天燕景区</w:t>
        <w:br/>
        <w:t>，穿过一个隧道，下山路不远，到达红坪镇。找到一个小小的修车铺，修车师傅查看电瓶没问题，查看保险丝也没问题。告知可能是起动机坏了，他这是本镇唯一的修车铺，建议到木鱼镇去修。</w:t>
        <w:br/>
        <w:t>空挡倒车，挂倒挡，启动后，直奔木鱼镇。</w:t>
        <w:br/>
        <w:t>行驶约20分钟，在刚进木鱼镇路边上，找到一个路边小修理店。修理店老板电话招来了一个骑摩托车的小伙子，是汽修厂的老板。</w:t>
        <w:br/>
        <w:t>同样挂空档溜车，挂挡启动后，跟着摩托车到了修理厂。检查确认为起动机烧毁，需从</w:t>
        <w:br/>
        <w:t>宜昌</w:t>
        <w:br/>
        <w:t>发件，最快得晚上到。跟老板敲定，今晚一定要修好。</w:t>
        <w:br/>
        <w:t>非常巧合，预订的</w:t>
        <w:br/>
        <w:t>神农山庄</w:t>
        <w:br/>
        <w:t>就在修理厂门口不远处。从修理厂出来，坐电梯到五楼，到了宾馆的餐厅。从餐厅出来，是很大的停车区，有两座分开的大楼，规模较大。宾馆依山而建，所以有直通山下的电梯。办好入住手续，已是中午时分，前往餐厅解决午餐。</w:t>
        <w:br/>
        <w:t>在宾馆的餐厅里，能看到修理厂内部。</w:t>
        <w:br/>
        <w:t>餐厅就餐的游客很少，估计都外出游览去了。</w:t>
        <w:br/>
        <w:t>餐厅干净、整洁，虽然菜品稍贵，但质量放心。</w:t>
        <w:br/>
        <w:t>餐后，回宾馆休息。查看旅游图，2千米外就是</w:t>
        <w:br/>
        <w:t>香溪源</w:t>
        <w:br/>
        <w:t>景点。</w:t>
        <w:br/>
        <w:t>出宾馆大门左行，上坡路，就是从红坪镇的来路。道路一侧是山；一侧是山下，有民居，更多的是宾馆、酒店。沿路旁的木栈道走一段，一小段道路没有人行道，得走马路，不安全。好在走不远就是香溪源景区，有不大的停车场，稀稀拉拉停着几辆车。</w:t>
        <w:br/>
        <w:t>购买门票30元/位，进入景区。此时下午2点多，山谷流淌着溪水，水量很大，水流声“隆隆”作响。满山都是绿色植被，沿着修缮得很齐整的小道步行，立刻感觉的了凉爽。</w:t>
        <w:br/>
        <w:t>潺潺流水声，伴随着不知名的鸟鸣声，犹如仙境。几乎没有游客，修建的小道，坡度很缓。沿着山谷慢慢地往上走，凉风拂面，空气清新，爽呆了。</w:t>
        <w:br/>
        <w:t>约6-7百米的小道，尽头有长廊和小凉亭。山脊下面有很小的水流流出；旁边的原池子内，水从地下涌出，形成了小溪流。这里相传是炎帝神农氏的洗药池。再往下，水流突然变大，应该是从岩石缝中溢流出来的。</w:t>
        <w:br/>
        <w:t>在这里什么也不用干，就坐在凉亭内发呆，或闭目养神，是最好不过的了。</w:t>
        <w:br/>
        <w:t>穿过小桥，仍是沿着小溪走，下山。</w:t>
        <w:br/>
        <w:t>原路返回宾馆。休息到晚上6点多，去餐厅。就餐的游客仍是不多。</w:t>
        <w:br/>
        <w:t>晚饭后，坐电梯下到底，出来就是繁华的街道，两旁除了灯光通明的商店、饭店，再就是宾馆。街道并不长，用不了十分钟，过加油站，前面灯光稀疏了。</w:t>
        <w:br/>
        <w:t>去修理厂取车，把车开回山庄停车场。早早休息。</w:t>
      </w:r>
    </w:p>
    <w:p>
      <w:r>
        <w:t>评论：</w:t>
        <w:br/>
        <w:t>1.看着游记就像是自己去旅行一般，写得有血有肉的。</w:t>
        <w:br/>
        <w:t>2.已经被楼主的机智所打动了，智商情商双高啊！</w:t>
        <w:br/>
        <w:t>3.我也曾经去过的哦~看着也带我回到了以前的记忆~！</w:t>
      </w:r>
    </w:p>
    <w:p>
      <w:pPr>
        <w:pStyle w:val="Heading2"/>
      </w:pPr>
      <w:r>
        <w:t>91.2018年初夏自驾游湖北、安徽合肥之五：游三峡大坝、三峡人家</w:t>
      </w:r>
    </w:p>
    <w:p>
      <w:r>
        <w:t>https://you.ctrip.com/travels/yichang313/3686389.html</w:t>
      </w:r>
    </w:p>
    <w:p>
      <w:r>
        <w:t>来源：携程</w:t>
      </w:r>
    </w:p>
    <w:p>
      <w:r>
        <w:t>发表时间：2018-6-8</w:t>
      </w:r>
    </w:p>
    <w:p>
      <w:r>
        <w:t>天数：10 天</w:t>
      </w:r>
    </w:p>
    <w:p>
      <w:r>
        <w:t>游玩时间：5 月</w:t>
      </w:r>
    </w:p>
    <w:p>
      <w:r>
        <w:t>人均花费：5000 元</w:t>
      </w:r>
    </w:p>
    <w:p>
      <w:r>
        <w:t>和谁：夫妻</w:t>
      </w:r>
    </w:p>
    <w:p>
      <w:r>
        <w:t>玩法：美食，摄影，自驾，自由行</w:t>
      </w:r>
    </w:p>
    <w:p>
      <w:r>
        <w:t>旅游路线：坛子岭，三峡大坝，三峡人家，溪边人家，巴王寨，灯影石</w:t>
      </w:r>
    </w:p>
    <w:p>
      <w:r>
        <w:t>正文：</w:t>
        <w:br/>
        <w:t>5月16日（周三），晚上宾馆附近，像是风机的声音，一直响到晚上11点，很吵。半夜比较安静，休息的尚可。早上从宾馆窗子往外看，雾较大，看不到江对面。</w:t>
        <w:br/>
        <w:t>免费早餐质量不错，吃早餐的人也不多。</w:t>
        <w:br/>
        <w:t>开车没用几分钟，到达游客中心停车场。近游客中心时，在公路上，三三两两的黑导招手拦车，不能理会他们。</w:t>
        <w:br/>
        <w:t>8点多，有很多游客在排队。购买车票35元/位，绕过排队等候的团队游客，检票进入。</w:t>
        <w:br/>
        <w:t>旅游大巴上满人就走，车行不远，是旅游第一个景点“</w:t>
        <w:br/>
        <w:t>坛子岭</w:t>
        <w:br/>
        <w:t>”，所有乘客下车。有一个三峡模型展览室，展示</w:t>
        <w:br/>
        <w:t>三峡大坝</w:t>
        <w:br/>
        <w:t>的模型，室内有卖纪念品的柜台。登“坛子岭”有滚动电梯，非常人性化的设施。电梯分三级，每个电梯都有专人值守。</w:t>
        <w:br/>
        <w:t>在坛子岭上可以远眺三峡大坝，更可以俯瞰五级船闸。坛子岭平台上有块圆柱状的三峡基石，还有一块四棱角的混凝土块。</w:t>
        <w:br/>
        <w:t>刚登上坛子岭时，时间大概是不到9点。三峡大坝隐藏在雾中，看不到。没过20分钟，太阳时隐时现，从云层中露出。雾气逐渐消散，三峡大坝显露出来庐山真面目。</w:t>
        <w:br/>
        <w:t>往大</w:t>
        <w:br/>
        <w:t>坝上游</w:t>
        <w:br/>
        <w:t>方向，下坡走约200米，仍有一段滚动电梯，有一个船闸观景台，距离船闸更近的位置。</w:t>
        <w:br/>
        <w:t>从观景平台下来，是电瓶车始乘点。电瓶车票在游客中心时，售票员会推销。在此处仍有售票点，终点是185平台。</w:t>
        <w:br/>
        <w:t>选择步行到185平台，有步行道，约500米远。</w:t>
        <w:br/>
        <w:t>185平台是从上游位置观赏三峡大坝的观景台，就是为游客修建的。</w:t>
        <w:br/>
        <w:t>在此处再次乘坐旅游大巴（注意：散客是在出185大门的左边稍远一点；右边是团体包车的乘坐点），从西陵大桥过江，行驶道大坝的下游位置，此处是截留公园。</w:t>
        <w:br/>
        <w:t>没有看到团队游客的包车，游客相当地少。公园内有电瓶车，没有必要乘坐。院内保留着当时的施工车辆，废轮胎等物品；还有三峡大坝大事记等刻文。</w:t>
        <w:br/>
        <w:t>可以沿公园转一圈，从下游位置看大坝，更能体现出大坝的雄伟。</w:t>
        <w:br/>
        <w:t>回到公园入口处，坐车原路穿过西岭长江大桥，回到游客中心。</w:t>
        <w:br/>
        <w:t>游客中心停车场停车约3个小时，收费10元。</w:t>
        <w:br/>
        <w:t>中午退房，发生了小插曲。从网上预订了一间标准间，昨晚前台服务员给开了两间，给了两个房卡，当时也没有注意到。给前台服务员看手机上预订的信息，前台服务员又安排保洁员去查看另一间房卫生状况，耽误了15分钟的时间。是人都会犯错，长期从事一项业务，疏忽了出现了不应该的错误，也属正常。但我无法满意的是，前台服务员一脸的不信任。长期形成的职业病，不信任也正常。不正常的是：前台服务员没有起码的职业素养，自始至终，没有一丝笑脸，这我也不怪罪；非常不满意的是：但始终没有一句“抱歉”、“久等了”等等客气的话；办完手续后，头一扭一边去了。服务员最基本的礼貌都没有，太tm的差劲了。</w:t>
        <w:br/>
        <w:t>宾馆中餐是自助，有一个团体会议，几乎全是年轻人，会议规格不高。50元/位，饭菜质量相当差。</w:t>
        <w:br/>
        <w:t>一个是退房的小插曲，另一个是中餐，所以对此宾馆从网上给予了差评。</w:t>
        <w:br/>
        <w:t>导航定</w:t>
        <w:br/>
        <w:t>三峡人家</w:t>
        <w:br/>
        <w:t>景区，先走一段三峡大坝专用路。同样有检查，昨天的通行证依然有效。</w:t>
        <w:br/>
        <w:t>穿过一段长长的隧道，限速60千米/小时，需要注意的是：隧道内有监控拍照。</w:t>
        <w:br/>
        <w:t>进入山区后，走一段盘山路，最后下到江边。下午1点半，到达景区停车场。</w:t>
        <w:br/>
        <w:t>游客中心购买门票150元/位，外加30元/位船票。</w:t>
        <w:br/>
        <w:t>船能坐500人，在船上等了十几分钟后，开船。</w:t>
        <w:br/>
        <w:t>船速很慢，约半小时，直接到了最终点，</w:t>
        <w:br/>
        <w:t>溪边人家</w:t>
        <w:br/>
        <w:t>。</w:t>
        <w:br/>
        <w:t>全体游客下船，登上码头。</w:t>
        <w:br/>
        <w:t>在江溪汇流处，停着两艘风帆船。其中一艘船，间隔一段时间，就有纤夫拉船表演，船移动距离也就20米。</w:t>
        <w:br/>
        <w:t>水潭内一条小帆船，前部一个小姑娘穿一身红，打着红伞，共游人拍照。</w:t>
        <w:br/>
        <w:t>往前沿溪水逆行，溪旁有钓鱼的，洗衣服的浣纱女；还有一座桥上，一男一女在吹箫、唱歌。展现的是溪边人家的日常生活。</w:t>
        <w:br/>
        <w:t>一直到情鹰瀑，台阶路关闭。顺溪水另一边的路，往回返。从下船到回到溪江汇合处，用不了一个小时。在此有指示牌，往右指示到</w:t>
        <w:br/>
        <w:t>巴王寨</w:t>
        <w:br/>
        <w:t>，是沿江岸一条步行道。也可以到坐船到巴王寨景点的码头。</w:t>
        <w:br/>
        <w:t>过明月阁餐厅，有一个指示牌，其中向上是到野坡岭和巴王寨，选择登山。</w:t>
        <w:br/>
        <w:t>台阶路一路向上，走走停停，一个游客也没有。只在经过野坡岭时，碰到了一位保洁员。</w:t>
        <w:br/>
        <w:t>经过太极猫洞，用时20分钟，到达巴王宫。</w:t>
        <w:br/>
        <w:t>从巴王宫出来，有多条路可选，可以再此游览山寨后，去扶梯。可做扶梯下山，也可从扶梯旁步行下山。还有一条上山台阶路，选择此路继续上行。经过石牌令、</w:t>
        <w:br/>
        <w:t>灯影石</w:t>
        <w:br/>
        <w:t>，到达索道上站。</w:t>
        <w:br/>
        <w:t>下行索道票30元/位，一个箱体可坐四人。索道用时10分钟，到达下站。</w:t>
        <w:br/>
        <w:t>到达码头已是下午4点半。在码头等待了二十分钟，来了一艘空船。坐船返回景区游客中心。</w:t>
        <w:br/>
        <w:t>停车场是计时收费，停了约三个多小时，收费10元。</w:t>
        <w:br/>
        <w:t>导航定荆州古城预订的酒店位置，还是走来时的山路334省道，转三峡高速；再转沪渝高速，荆州出高速，收费45元。138千米路程，用时两个多小时，顺利到达预订的酒店。</w:t>
        <w:br/>
        <w:t>晚餐在二楼餐厅，近晚8点，已基本没有餐客了。</w:t>
        <w:br/>
        <w:t>后记：</w:t>
        <w:br/>
        <w:t>三峡大坝住宿的酒店，是在某程上预定的。入住后，可以点评酒店。因给了差评 ，酒店在回复中，给予了道歉，并对服务员批评、教育。</w:t>
      </w:r>
    </w:p>
    <w:p>
      <w:r>
        <w:t>评论：</w:t>
        <w:br/>
        <w:t>1.楼主出去旅游请假困难吗？我很想走走长线，总没有时间。。。</w:t>
        <w:br/>
        <w:t>2.最佳旅游季节是什么时候呢？其实我觉得淡季去也行，省钱。</w:t>
        <w:br/>
        <w:t>3.明年十一也要去这里啦~ 人美风景美 谢谢分享啦~~</w:t>
      </w:r>
    </w:p>
    <w:p>
      <w:pPr>
        <w:pStyle w:val="Heading2"/>
      </w:pPr>
      <w:r>
        <w:t>92.石门河原始探秘，独自一人，愿我遇上建始直立人！</w:t>
      </w:r>
    </w:p>
    <w:p>
      <w:r>
        <w:t>https://you.ctrip.com/travels/jianshi2696/3684813.html</w:t>
      </w:r>
    </w:p>
    <w:p>
      <w:r>
        <w:t>来源：携程</w:t>
      </w:r>
    </w:p>
    <w:p>
      <w:r>
        <w:t>发表时间：2018-6-13</w:t>
      </w:r>
    </w:p>
    <w:p>
      <w:r>
        <w:t>天数：2 天</w:t>
      </w:r>
    </w:p>
    <w:p>
      <w:r>
        <w:t>游玩时间：6 月</w:t>
      </w:r>
    </w:p>
    <w:p>
      <w:r>
        <w:t>人均花费：300 元</w:t>
      </w:r>
    </w:p>
    <w:p>
      <w:r>
        <w:t>和谁：一个人</w:t>
      </w:r>
    </w:p>
    <w:p>
      <w:r>
        <w:t>玩法：自由行，摄影，人文，美食，徒步</w:t>
      </w:r>
    </w:p>
    <w:p>
      <w:r>
        <w:t>旅游路线：建始</w:t>
      </w:r>
    </w:p>
    <w:p>
      <w:r>
        <w:t>正文：</w:t>
        <w:br/>
        <w:t>公元2018年6月5日早上8点，处理完所有的杂碎事情，种了3年的海棠花也送给了学妹，当我把宿舍门关上的那一刻，也就彻底告别了大学四年学生生活。</w:t>
        <w:br/>
        <w:t>公元2018年6月5日下午12点，到家放下行李，就又一次背上背包，奔赴未知的旅途，从第一次背起行囊独自出去旅行。到现在已经去过一些城市，看过一些风景，遇到过一些人，不知不觉，背包旅行已经成为习惯，可能当你第一次鼓起勇气独自出发，就注定，你的人生已经发生改变；</w:t>
        <w:br/>
        <w:t>这次，去了一个宣称是原始人起源地的石门河。</w:t>
        <w:br/>
        <w:t>石门河景区位于湖北</w:t>
        <w:br/>
        <w:t>建始</w:t>
        <w:br/>
        <w:t>高坪，北通豫陕，西襟巴蜀，东临江汉，南极潇湘，肩担重庆、武汉，比邻长江三峡。宜万铁路、沪渝高速横穿全境，318及209国道通过景区，距机场和火车站仅1小时车程。属高山喀斯特景观类型，峡谷深处，唯美而震撼。其天堑之窄、切割之深、熔岩发育之美，天下罕见！置身幽谷，有游溶洞般奇妙、森林般舒畅。或漫步遐想、或伫立静思，不觉中，洗涤了心肺，启迪了灵魂……</w:t>
        <w:br/>
        <w:t>好吧，上面这段话，是我在做攻略的时候，网上找的，我就要看看，它是不是这么奇特，这么美！</w:t>
        <w:br/>
        <w:t>景区大门还是很有原始景区的特色，很大的一个石拱门，拍照的人也很多，我问旁边的保安大哥，这个是怎么做出来的，大哥方言味很重，没听清是说占地几公顷还是说落地几万斤。</w:t>
        <w:br/>
        <w:t>看看前面这蜿蜒的栈道，让我想起了巴渝地区的一句话“望山跑死马”。</w:t>
        <w:br/>
        <w:t>走走停停，经过巴盐古道来到了石门古桥，突然感觉越来越凉快，景色也越来越幽静。</w:t>
        <w:br/>
        <w:t>这里就是一线天了，之前去过重庆的黑山谷，感觉有点神似，不过这边的水更加碧绿，更有原始感，确实很凉快。</w:t>
        <w:br/>
        <w:t>难道这就是传说中的地心？这个岩石给人一种古老、岁月的感觉，仿佛经历了千万年的历史洗礼 （ps：感觉我再说废话，这岩石少说也几万年了）</w:t>
        <w:br/>
        <w:t>继续往前走，绝壁栈道映入眼前</w:t>
        <w:br/>
        <w:t>这个云步桥，不是玻璃桥？</w:t>
        <w:br/>
        <w:t>一路上，这种怪石、树丫还是很多，大家来的时候要注意安全，栈道上，感觉随便拿起手机就能拍一幅美景。</w:t>
        <w:br/>
        <w:t>上山下山，感觉走了好久，还是么有走到头，发一些沿途的美景吧</w:t>
        <w:br/>
        <w:t>好了，重头戏来了，9D悬空玻璃桥，吓坏宝宝了！</w:t>
        <w:br/>
        <w:t>小歇一下，我也介绍了本次行程，背上我心爱的背包，准备奔赴新的位置旅途。</w:t>
        <w:br/>
        <w:t>补充：</w:t>
        <w:br/>
        <w:t>一、关于交通：</w:t>
        <w:br/>
        <w:t>航空：</w:t>
        <w:br/>
        <w:t>恩施机场</w:t>
        <w:br/>
        <w:t>转乘车到高坪76公里，约1小时车程。</w:t>
        <w:br/>
        <w:t>水运：长江黄金水道到巴东港，距[石门河]景区75公里，约1小时车程。</w:t>
        <w:br/>
        <w:t>公路：自驾车于沪渝高速公路高坪互通出口5公里。宜昌距高坪经高速公路120公里，约1.5小时车程；恩施距高坪经高速公路76公里，约1小时车程。</w:t>
        <w:br/>
        <w:t>火车：火车由武汉、襄阳、宜昌或者成都、重庆、万州方向均可在</w:t>
        <w:br/>
        <w:t>恩施站</w:t>
        <w:br/>
        <w:t>、</w:t>
        <w:br/>
        <w:t>建始站</w:t>
        <w:br/>
        <w:t>乘坐开往高坪的专线车直达景区，约1小时车程。</w:t>
        <w:br/>
        <w:t>我们是通过电信的【翼支付】订购了：</w:t>
        <w:br/>
        <w:t>武汉--恩施</w:t>
        <w:br/>
        <w:t>往返火车票。</w:t>
        <w:br/>
        <w:t>去程～K532列 01:05时(经)</w:t>
        <w:br/>
        <w:t>武昌站</w:t>
        <w:br/>
        <w:t>--(到)恩施站10:21时. 卧铺：165元/人</w:t>
        <w:br/>
        <w:t>返程～D2252次 18:03时(发)恩施站--(到)</w:t>
        <w:br/>
        <w:t>汉口站</w:t>
        <w:br/>
        <w:t>21:56时.二等座: 148元/人</w:t>
        <w:br/>
        <w:t>二、关于吃</w:t>
        <w:br/>
        <w:t>建始县还是以少数民族美食出名，小吃有建始大饼、炕洋芋、豆皮，对了，还有一个碱水面，另外，作为土家族招揽贵宾的土家十大碗，自然是值得去试一下的，因为独自一人，就随便点了两个特色小菜。</w:t>
      </w:r>
    </w:p>
    <w:p>
      <w:r>
        <w:t>评论：</w:t>
        <w:br/>
        <w:t>1.度假的话，准备去哪？</w:t>
        <w:br/>
        <w:t>2.去年没有玻璃桥吧，今年有玻璃桥可以玩</w:t>
        <w:br/>
        <w:t>3.去年去过的吗，哈哈，今年还想再去！</w:t>
        <w:br/>
        <w:t>4.强烈需要一个假期，然后我也想好好度个假。。。</w:t>
      </w:r>
    </w:p>
    <w:p>
      <w:pPr>
        <w:pStyle w:val="Heading2"/>
      </w:pPr>
      <w:r>
        <w:t>93.三天两晚钟祥山水仙洞人文之旅</w:t>
      </w:r>
    </w:p>
    <w:p>
      <w:r>
        <w:t>https://you.ctrip.com/travels/zhongxiang863/3689846.html</w:t>
      </w:r>
    </w:p>
    <w:p>
      <w:r>
        <w:t>来源：携程</w:t>
      </w:r>
    </w:p>
    <w:p>
      <w:r>
        <w:t>发表时间：2018-6-15</w:t>
      </w:r>
    </w:p>
    <w:p>
      <w:r>
        <w:t>天数：3 天</w:t>
      </w:r>
    </w:p>
    <w:p>
      <w:r>
        <w:t>游玩时间：6 月</w:t>
      </w:r>
    </w:p>
    <w:p>
      <w:r>
        <w:t>人均花费：1500 元</w:t>
      </w:r>
    </w:p>
    <w:p>
      <w:r>
        <w:t>和谁：和朋友</w:t>
      </w:r>
    </w:p>
    <w:p>
      <w:r>
        <w:t>玩法：自由行，摄影，人文，美食，周末游</w:t>
      </w:r>
    </w:p>
    <w:p>
      <w:r>
        <w:t>旅游路线：钟祥，明显陵，莫愁湖</w:t>
      </w:r>
    </w:p>
    <w:p>
      <w:r>
        <w:t>正文：</w:t>
        <w:br/>
        <w:t>遇见</w:t>
        <w:br/>
        <w:t>钟祥</w:t>
        <w:br/>
        <w:t>如果不是亲身感受，如果不是亲耳聆听，如果不是亲眼看见，一座城总归不会如此生活深切，这或许就是旅行的意义。</w:t>
        <w:br/>
        <w:t>散落在地球上的每一个城市，对她的原住民来说，都是珍贵的，也是不可遗忘的记忆。而对于旅行者来说，旅行中的每一座城都是旅行中的节点，短暂的停留，也只有静下心来，深入其中，才能一探奥秘。</w:t>
        <w:br/>
        <w:t>钟聚瑞祥的钟祥便是这样一座城，让人难以忘记。</w:t>
        <w:br/>
        <w:t>@吴人少白</w:t>
        <w:br/>
        <w:t>走走停停，拍拍看看的伪文艺大叔。</w:t>
        <w:br/>
        <w:t>微博：吴人少白</w:t>
        <w:br/>
        <w:t>公众号：吴人少白</w:t>
        <w:br/>
        <w:t>如有问题可以沟通交流！</w:t>
        <w:br/>
        <w:t>钟聚祥瑞，钟祥这颗镶嵌在江汉平原上的明珠，六千年的文明积淀，在这块有着广袤肥沃的土地上孕育、产生和传承了大量的历史文化遗产，钟祥市境内有各类文物保护单位和文物点近千处，馆藏文物万余件，在这些遗存中，其一脉相承的悠久历史、丰富的楚文化内涵、浓郁的明代文化色彩和绚丽多姿的文物景观，尤为世人所瞩目，钟祥由此被誉为“大地博物馆”。</w:t>
        <w:br/>
        <w:t>山水黄仙洞</w:t>
        <w:br/>
        <w:t>国家级大洪山风景区，国家级大口森林公园等自然景观，特别是黄仙洞2万多平方米的喀斯特地貌为世界罕见。黄仙洞是大洪山风景区的核心景点，有“不到黄仙洞，就没去大洪山”之说。位于钟祥市境内的黄仙洞，全长两千米，洞口高一百米，宽七十米。洞内蜿蜒曲折，跌宕起伏，钟乳石处处皆是，形态各异。石针、石笋、石柱、石塔、石瀑，分别呈红、黄、白、褐等色，五彩缤纷。洞内景点有“洞口避风”、“济公仰天”、“屈子行吟”、“仙鹤顶月”、“大鹏展翅”等数十处之多，令人眼花缭乱。</w:t>
        <w:br/>
        <w:t>人文</w:t>
        <w:br/>
        <w:t>明显陵</w:t>
        <w:br/>
        <w:t>明显陵由王墓改造而来，是中国中南六省唯一的一座明代帝陵，占地面积大，达183.13公顷，是明代帝陵中单体面积最大的皇陵，有“大地博物馆"美称，明显陵2000年被联合国教科文组织评为世界文化遗产。新旧红门、内外罗城、九曲御河、一陵双塚是明显陵最迥异的特色。</w:t>
        <w:br/>
        <w:t>悠闲莫愁村</w:t>
        <w:br/>
        <w:t>悠久的历史，孕育了光辉灿烂的楚文化，造就了楚辞文学家宋玉、楚歌舞艺术家莫愁女等一批在历史上产生深远影响的人物；借助于莫愁女开发的莫愁村，集美食、住宿、休闲于一体，是闲适悠闲放松的新去处。</w:t>
        <w:br/>
        <w:t>火车：</w:t>
        <w:br/>
        <w:t>钟祥目前还没有开通高铁，只有</w:t>
        <w:br/>
        <w:t>钟祥火车站</w:t>
        <w:br/>
        <w:t>，离</w:t>
        <w:br/>
        <w:t>莫愁湖</w:t>
        <w:br/>
        <w:t>最近，前往明显陵的话，可以到</w:t>
        <w:br/>
        <w:t>钟祥站</w:t>
        <w:br/>
        <w:t>比较方便。其它省份的游客可以从武汉高铁站中转至钟祥火车站。</w:t>
        <w:br/>
        <w:t>汽车：</w:t>
        <w:br/>
        <w:t>钟祥有连个汽车站：钟祥市中心客运站，钟祥汽车客运站</w:t>
        <w:br/>
        <w:t>机场：</w:t>
        <w:br/>
        <w:t>1. 宜昌三峡国际机场，民用4D级机场，位于宜昌市猇亭区，湖北省第二大机场。</w:t>
        <w:br/>
        <w:t>2.</w:t>
        <w:br/>
        <w:t>武汉天河国际机场</w:t>
        <w:br/>
        <w:t>，民用4F级机场，位于武汉市黄陂区，湖北最大机场，中国十大4F级机场之一</w:t>
        <w:br/>
        <w:t>钟祥古时曾称郢州、安陆府，在明代称承天府，是明供三大直辖府之一。钟祥负山阴水，山地、丘陵、平原、河港、湖泊兼而有之，物产丰富，素有鱼米之乡的美称，哺育了灿烂的钟祥饮食文化，形成了属于自己的独特的风格和体系，在鄂菜饮食文化领域里占有重要的地位。</w:t>
        <w:br/>
        <w:t>1.蟠龙菜：山珍海味不须供，富水春香酒味浓，满座宾客呼上菜，装成卷切号盘龙。蟠龙菜色泽洁白，鲜嫩滑爽，香味绵长，吃肉不见肉，吃鱼不见鱼，是筵席菜的上品。这道菜和后来的嘉靖皇帝朱厚聪假扮钦犯上囚车，日夜兼程赶到京城登基的典故有关。</w:t>
        <w:br/>
        <w:t>2.米茶：米茶得名于“食之裹腹，饮之解渴”。</w:t>
        <w:br/>
        <w:t>3.酥饼：张集酥饼是有特制的脂烙酥而得名，特点是金黄色，层次清晰，脆而不碎，油而不腻，香酥适口。皮酥，瓤有异香而不腻。酥饼分为甜口味和咸口味等几种，其中甜味的尤为著名。</w:t>
        <w:br/>
        <w:t>4.野生葛粉：钟祥葛粉被确定为“日本皇家食品”，采用千年野生葛粉精制而成。经科学检测，富含淀粉、蛋白质、全糖等多种营养成分及钙、铁、铜等10多种人体必需的微量元素。具有清凉解热、生津止渴。</w:t>
        <w:br/>
        <w:t>5.鲊粑粑：开味佳肴千百种，再好莫过鮓粑粑”，千百年来，钟祥人酷爱食鮓粑粑，主料切细水吹干，半粉加入调味拌，装坛封口腌数天，吃时油炒酸辣鲜。</w:t>
        <w:br/>
        <w:t>6.条子酥：“条酥成形美，开锅十里香”。湖北钟祥酥饼，早已久负盛名，是自唐代以来的</w:t>
        <w:br/>
        <w:t>钟祥特产</w:t>
        <w:br/>
        <w:t>特色传统长寿食品,脆香味美，进口化，落口酥，回味绵长。</w:t>
        <w:br/>
        <w:t>7.蓑衣香干：形美色好味香醇，席间无人不爱昧。色泽茶红，形状别致，香味悠长，此菜富含丰富的植物蛋白，被誉为长寿食品。</w:t>
        <w:br/>
        <w:t>8.石牌豆腐：</w:t>
        <w:br/>
        <w:t>作为钟祥新晋的悠闲圣地，选择入住在莫愁村是个不错的选择，众多的美食和住宿，可有提供更多的选择。晚上还有丰富的休闲活动。</w:t>
        <w:br/>
        <w:t>这次入住在莫愁家舍，一个以旧时校舍为风格的民宿酒店，装饰风格和洗漱用品都是带着浓浓的怀旧风，公共的洗浴空间，瞬间把人带入到青葱的校园生活。</w:t>
        <w:br/>
        <w:t>第一天：</w:t>
        <w:br/>
        <w:t>苏州出发，前往钟祥莫愁村，入住莫愁村。</w:t>
        <w:br/>
        <w:t>第二天：</w:t>
        <w:br/>
        <w:t>上午：出发前往黄仙洞游览——世外桃源——黄龙潭——阡陌茶园——文化长廊——百景湖——石瀑布</w:t>
        <w:br/>
        <w:t>下午：回莫愁村晚餐，参加莫愁村篝火晚会</w:t>
        <w:br/>
        <w:t>第三天：游览明显陵-新旧红门-内外明塘-龙鳞神道-九曲御河</w:t>
        <w:br/>
        <w:t>从苏州出发，高铁最为方便，可以在</w:t>
        <w:br/>
        <w:t>武汉站</w:t>
        <w:br/>
        <w:t>中转至钟祥站，第一天到达莫愁村，已是五点多，办理完入住手续。便可在莫愁村里随意走走，或是到莫愁湖吹吹湖风。</w:t>
        <w:br/>
        <w:t>在溶洞的尽头则是200多级的天梯，直通至出口，几乎将近90度的坡度，让很多人既担心又忍不住要尝试一番。</w:t>
        <w:br/>
        <w:t>第二天起个大早前往黄仙洞，黄仙洞位于中线东北角的大洪山，大概有65公里的距离，开车大概需要一个半小时。</w:t>
        <w:br/>
        <w:t>如果是周边出发，也可以直接先前往黄仙洞：</w:t>
        <w:br/>
        <w:t>1. 自驾车</w:t>
        <w:br/>
        <w:t>荆门-白庙路-金鸡路-江沙线-X001-沪蓉高速公路-S243-绿林路-S311-黄仙洞。</w:t>
        <w:br/>
        <w:t>钟祥-石城大道中路-阳春大街-金福祥大道-莫愁大道-S311-黄仙洞。</w:t>
        <w:br/>
        <w:t>2. 公共交通</w:t>
        <w:br/>
        <w:t>荆门汽车客运中心乘坐长途汽车前往钟祥，钟祥每天有两趟直达景区的班车，分别是上午10:00左右和下午13:00左右；若错过，可先乘车到客店镇，客店镇也有直达景区的班车，也可以打车前往景区。</w:t>
        <w:br/>
        <w:t>名山佳气郁重重，横亘西南压万峰。襟汉带陨蟠伯围，兴云出雨镇侯封。这就是清朝诗人储喜珩眼中的大洪山。大洪山雄伟灵秀，景色壮观幽奇，为国家级风景名胜区。这里古森参天，森木覆率达80%以上，满山遍野都是奇花异草和名贵树木。松栎林、楠木随处可见。各类兰花、杜鹃比比皆是。</w:t>
        <w:br/>
        <w:t>山上有洞，洞中有泉，有“九洞十八泉”。黄仙洞、仙人洞、双门洞、小泉洞、两王洞等群洞奇异，琳琅满目。</w:t>
        <w:br/>
        <w:t>门票信息</w:t>
        <w:br/>
        <w:t>全票:78元/人. 半票:39元/人</w:t>
        <w:br/>
        <w:t>减免范围：现役军人、残疾人、1.2米以下儿童、年满70岁以上老年人实行免票；对70岁以内60岁以上老年人、中小学生实行半票。(优惠门票须持有相关证件)</w:t>
        <w:br/>
        <w:t>洞之山为黄仙山，相传黄石公憩此，故名，黄仙洞俗称黄金洞，位于大洪山山脉之南，”黄仙洞洞内拥有四个世界级景级景观：边石池大厅、钙膜片边坝、石将军溶蚀石牙、三拱门景观。尤其是洞厅内20000平方米的边石池，气势恢弘，波澜壮阔，被誉为世界溶洞之一绝。</w:t>
        <w:br/>
        <w:t>黄仙洞是大洪山风景区的核心景点，有“不到黄仙洞，就没去大洪山”之说。位于钟祥市境内的黄仙洞，全长两千米，洞口高一百米，宽七十米。洞内蜿蜒曲折，跌宕起伏，钟乳石处处皆是，形态各异。石针、石笋、石柱、石塔、石瀑，分别呈红、黄、白、褐等色，五彩缤纷。</w:t>
        <w:br/>
        <w:t>洞内景点有：洞口雄风、济公仰天、屈子行呤、蝶戏熊猫、木榕迎客、仙鹤顶月、龙潭飞瀑、金 天书、黄仙长廊、屈尊门、海豚跃江、水晶琼壁、黄仙华盖、延水宝塔、双象戏水、大鹏展翅、鳄鱼戏水、仙人指路、洞房花烛、将相和、罪蟾鸣冤、公关壁、文峰塔、晚霞漫天、金龟探海、雄狮回首、双龙腾天、金鸡报晓、哪咤出世、双狮守关、仙女舞台、大圣读经、定海神针、银河坠天、海兽强食、黄山飞瀑、仙女遗衣、南天双塔、擎天玉柱、云盆奇观等等。最有名的便是沧海桑田和直通娘娘寨的天梯。</w:t>
        <w:br/>
        <w:t>黄仙守望</w:t>
        <w:br/>
        <w:t>右侧这个尖锥状石灰岩石牙体叫“黄仙守望”，又名将军把关。它是在地下河水的冲蚀、溶蚀和水中沙砾石的磨蚀作用下，历经千万年而形成的。据说此景观的形成及形态在全世界的洞穴中没有第二例发现，是黄仙洞内第一个世界级景观 。</w:t>
        <w:br/>
        <w:t>黄仙洞面向西北，全长2500余米，洞口壁高100米，宽70米。洞内蜿蜒曲折，跌宕起伏，丰富的石灰岩石在天然水和地下水的溶蚀作用下，经过极其漫长的地质发展历史，从而形成了极其奇特的洞天石林景观和十分丰富的喀斯特地貌特征。</w:t>
        <w:br/>
        <w:t>洞内钟乳石比比皆是，形态各异，石针、石矛、石笋、石柱、石塔、石幔、石瀑，分别呈红、黄、白、褐等色，如玉似翠，景致诱人，色彩绚丽，扑朔迷离，气势恢宏，波澜壮阔。</w:t>
        <w:br/>
        <w:t>石拱门景观</w:t>
        <w:br/>
        <w:t>右边的这个天然石拱门，高12米，宽13米，厚4米，它是石灰岩体在地下水溶蚀作用形成的天下无双的洞穴天然石拱门。在不同颜色的灯光映照下，恰似一道腾空而起的彩虹，这也是现如今已发现的国内外溶洞中无此先例的奇观，是这个洞内第二大世界级景观。</w:t>
        <w:br/>
        <w:t>钙膜片边坝</w:t>
        <w:br/>
        <w:t>右边脚下这块平坦的石台称为“空中舞台”，据说是当年美猴王手握金箍棒展示武艺的地方。在平台上还有黄仙洞中的第三大世界级景观“钙膜片边坝”，这里是一个众石壁中排出的小泉，流量很小，全年清澈可见，由于这泉水的不断流出，从而在石坝顶部和坝坡上沉积了纯白色和半透明的碳酸钙薄板和方解石膜片，它的成因就如我们见过的煮沸的牛奶放凉后表面结成一层膜一样。面积如此之大，国内外溶洞罕见，但这钙膜片非常脆弱，不可用手触摸它，因为如此珍贵的世界奇观是不可再生的。</w:t>
        <w:br/>
        <w:t>边石池大厅</w:t>
        <w:br/>
        <w:t>这是整个溶洞最具特色的地方——被称为世界之最的边石池景观。叫它“梯田”、“仙田”、“沧海桑田”。说它世界之最，是因为在全世界所有已探明洞穴中，无论是边石池的面积还是数量，黄仙洞都是位列第一的。这也是黄仙洞第四个世界级奇观。</w:t>
        <w:br/>
        <w:t>据说当滴水或慢流水流到洞底较低洼处，在低洼地积满水后，水就从较低的一池边溢出。二 氧化碳在溢流处的水中逸出，促进碳酸钙在溢流处沉积。这样沉积越来越多，也越来越高，最终形成了边石坝。边石坝围成的大大小小的水池就称为边石池。经过千万年的相同复制，边石池越集越多，就形成了现在的世界奇观，经勘测，这些边石池最大的有160平方米，最深的1.4米。</w:t>
        <w:br/>
        <w:t>当丰水期来临时， 每个边石池里的水都向外溢，霎时间，白波流动，玉练布地。入冬后，水干石枯，这里仿佛又成了沟壑纵横的黄沙石原。它共有1833个面积超过1平方米的边石池，而总面积竟达到了2万平方米，如此宏大壮观的溶洞景观，实属罕见，中华一绝”感叹。</w:t>
        <w:br/>
        <w:t>出洞后让人豁然开朗，犹如世外桃源的水没坪村映入眼帘，当地也叫做娘娘寨，青山绿水、鸡犬相闻，真是世外桃源！天然氧吧！大片的茶园让人心情愉悦！</w:t>
        <w:br/>
        <w:t>水没坪村还是一个完全没有开发的古村落，青山水下之间，鸟语花香，葱葱的茶园闪动着人们采茶的身影。</w:t>
        <w:br/>
        <w:t>山上盛产各样的特产，野菜、灵芝、山桃、葛根粉，土鸡蛋。</w:t>
        <w:br/>
        <w:t>茶园飘香，这里也是重要的产茶地，这里的茶树远离污染，冲泡出来的茶清香扑鼻。</w:t>
        <w:br/>
        <w:t>村落里多是年迈的老人，大概年轻人都走出了大山，追逐着青春的梦想，但是这里仍旧是他们丢不掉的乡愁。</w:t>
        <w:br/>
        <w:t>山顶的青石，镶嵌在青葱的树林之中，在阳光下闪闪发亮，宛若倾斜于绿树中的一道瀑布。</w:t>
        <w:br/>
        <w:t>娘娘寨的城墙。</w:t>
        <w:br/>
        <w:t>下山道一路上鸟语花香，清风徐徐，山脚下还是大洪山的商业区，在商业区出口的土菜馆飘来了土菜的香味，大概因为是饿了，腿便抬不起来了，就在土菜馆里点上几道</w:t>
        <w:br/>
        <w:t>钟祥特色美食</w:t>
        <w:br/>
        <w:t>，大快朵颐。</w:t>
        <w:br/>
        <w:t>鲑鱼</w:t>
        <w:br/>
        <w:t>野生木耳</w:t>
        <w:br/>
        <w:t>这就是传说中的蟠龙菜啦，炒鸡好吃，果然是不油不腻有营养啊</w:t>
        <w:br/>
        <w:t>油炸的葛根粉饼，吃起来唇齿冒油。</w:t>
        <w:br/>
        <w:t>稍作休整，已是下午三四点钟，启程回到莫愁村。莫愁村是湖北民俗民艺第一村，北连明显陵，南依莫愁湖湿地公园，是湖北首个可以深度体验“地道乡土民俗、浪漫荆楚民艺、多元文化风情”的网红打卡地。</w:t>
        <w:br/>
        <w:t>“汉江紧贴石城流，石城高压汉江楼；石城湖上美人居，桃花片片涌莫愁。”古郢湖北荆门钟祥，又名石城，是千古传誉的楚国歌舞艺术家莫愁女的故乡。</w:t>
        <w:br/>
        <w:t>在九大碗吃完晚饭，正赶上村里的篝火玩晚会。篝火晚会以祭祀火神的仪式开始，以歌舞打跳的形式，当地人和游客们互动在一起，互不相识的游人，也手牵手跳起了欢快的舞蹈。</w:t>
        <w:br/>
        <w:t>夜色下的莫愁村，灯火通明，熙熙攘攘，空气中弥漫了各地美食的香味。</w:t>
        <w:br/>
        <w:t>莫愁村景区分为 “民俗民艺体验地、田园乐活野奢地、养生康疗度假地”3大部分。目前只开放了一期“民俗民艺体验地”，以“吃出来的世界长寿之乡”为立足点，秉承“真材、实料、手工、良心”四大原则，囊括有100余种特色风味小吃、50家非物质文化饮食老店、20位民间小吃传承大家、10大传统老式作坊、以及茶坝、酒吧、主题旅舍和荆楚地方戏曲演艺、长寿贡品食材博览等丰富的业态，为游客带来寻觅乡愁、回归本真的别样旅游体验。</w:t>
        <w:br/>
        <w:t>第二天早早起来，在村子里闲逛。</w:t>
        <w:br/>
        <w:t>在村里的古戏台上了，每天还有固定的演出，来自各地方的特色演出轮番上演。</w:t>
        <w:br/>
        <w:t>西市街，文艺打卡地。</w:t>
        <w:br/>
        <w:t>第 3 天</w:t>
        <w:br/>
        <w:t>吃一碗才子面，前往不远处的明显陵景区。明显陵景区始建于明正德十四年（1519年），迄于明嘉靖四十五年（1566年），历时47年建成，是明世宗嘉靖皇帝的父亲恭睿献皇帝朱祐杬、母亲慈孝献皇后的合葬墓。</w:t>
        <w:br/>
        <w:t>明显陵由王墓改造而来，是中国中南六省唯一的一座明代帝陵，占地面积大，达183.13公顷，是明代帝陵中单体面积最大的皇陵，有“大地博物馆"美称，明显陵2000年被联合国教科文组织评为世界文化遗产。新旧红门、内外罗城、九曲御河、一陵双塚是明显陵最迥异的特色。</w:t>
        <w:br/>
        <w:t>莫愁村边上便是明显陵景区的游客中心，中心里有关于钟祥和明显陵的博物馆和特色介绍。从游客中心可以直接乘坐景区内电瓶车，前往明显陵明楼方城。</w:t>
        <w:br/>
        <w:t>文化馆运用了现代化的展示手法，立体全面的表现了明显陵的特色，让人眼前耳目一新。</w:t>
        <w:br/>
        <w:t>明显陵入口处的外明塘，清澈见底，和内明塘遥相呼应，新旧红门、蓝天白云，映照在湖面上。</w:t>
        <w:br/>
        <w:t>新红门为外罗城的门户，是明显陵陵区入口的标志，也是显陵由王墓扩建为帝陵的重要标志之一。与之相对应是旧红门，旧红门是显陵为王墓时的门户。最为独特的是，新旧两重红门不在一条中轴线上，这在中国古代传统建筑中较为少见，是明显陵的特点之一。</w:t>
        <w:br/>
        <w:t>门前所立两块下马碑，前来祭祀，文武百官皆要下马步行前往，以示尊重。</w:t>
        <w:br/>
        <w:t>新红门背影</w:t>
        <w:br/>
        <w:t>下马碑</w:t>
        <w:br/>
        <w:t>旧红门</w:t>
        <w:br/>
        <w:t>从新旧红门御桥便是一条长达290米的神道，该神道一反左右对称和通直的原则，作弯曲龙行状，是为龙形神道。神道两旁，排列着石像生群，计有狮子、獬豸、卧骆驼、卧象、麒麟、立马、卧马各一对；文臣、武将各二对，接龙形神道的是最后三座御桥。一条九曲御河蜿蜒环绕，五座石桥架于九曲御河之上，</w:t>
        <w:br/>
        <w:t>石像生</w:t>
        <w:br/>
        <w:t>三福云望柱</w:t>
        <w:br/>
        <w:t>柩星门</w:t>
        <w:br/>
        <w:t>神道</w:t>
        <w:br/>
        <w:t>内明塘与外明塘遥相呼应。</w:t>
        <w:br/>
        <w:t>内明塘之北为内罗城，取“前方后圆”的平面图形，其内主要建筑有祾恩门、东西燎炉、东西庑、祾恩殿、陵寝门、二柱门、石五供、方城明楼、前后莹城等，是陵寝重要祭祀场所和帝后寝宫重地。</w:t>
        <w:br/>
        <w:t>双龙琉璃影壁</w:t>
        <w:br/>
        <w:t>明显陵棱恩门两侧精美的琉璃影壁，为明代各帝陵所无。从现存墙体看，为琉璃仿木形式，上部为瓦檐，檐下是琉璃仿木构件，下部为须弥座，花心正面为琼花图案，背面为双龙图案，其做工较为精美。</w:t>
        <w:br/>
        <w:t>瑶台与双茔城</w:t>
        <w:br/>
        <w:t>在明代帝陵中，前后两个宝城的建置绝无仅有；明显陵前后两个宝城的形成与其主人身份的变化紧密相关。</w:t>
        <w:br/>
        <w:t>嘉靖十八年（1539年），世宗亲临钟祥，并亲自策马登上宝城，在显陵后部立表，选定新址，出示新的地宫宝城图纸，按图修建，将其父母合葬于新寝，两宝城之间用很长的平台连接起来称为“瑶台”。</w:t>
        <w:br/>
        <w:t>所以在明代陵寝中，唯独显陵出现了“有两个宝城，中间有一瑶台”的特殊格局，且每个宝城都建有一套月牙城、哑巴院和琉璃影壁，并有独立的排水系统，这是显陵的独特之处。</w:t>
        <w:br/>
        <w:t>明代陵寝中，唯独显陵出现了“有两个宝城，中间有一瑶台”的特殊格局，且每个宝城都建有一套月牙城、哑巴院和琉璃影壁，并有独立的排水系统，这是显陵的独特之处。</w:t>
        <w:br/>
        <w:t>明显陵的外罗城修筑于嘉靖十八年，以新红门为起点，围绕整个陵园，随山峦起伏建有一道庞大的外罗城，墙高4～6米不等，厚1.6米，黄琉璃瓦覆盖。罗城南北两端较窄，宽约300米，中间最大宽度达464米，南北通深1656.5米，呈“金瓶”形状。</w:t>
        <w:br/>
        <w:t>游览完明显陵，返回莫愁村吃午饭。收拾东西前往钟祥站，经武汉站中转回苏州。</w:t>
        <w:br/>
        <w:t>明显陵</w:t>
        <w:br/>
        <w:t>感谢欣赏，欢迎沟通交流。</w:t>
      </w:r>
    </w:p>
    <w:p>
      <w:r>
        <w:t>评论：</w:t>
        <w:br/>
        <w:t>1.楼主你这次旅行不算购物的话花了多少啊？我看看我得攒多久。。。</w:t>
        <w:br/>
        <w:t>2.现在这个季节去合适吗？你怎么看待反季节旅行？</w:t>
      </w:r>
    </w:p>
    <w:p>
      <w:pPr>
        <w:pStyle w:val="Heading2"/>
      </w:pPr>
      <w:r>
        <w:t>94.长阳清江画廊包船二天一夜深度体验游</w:t>
      </w:r>
    </w:p>
    <w:p>
      <w:r>
        <w:t>https://you.ctrip.com/travels/yichang313/3690261.html</w:t>
      </w:r>
    </w:p>
    <w:p>
      <w:r>
        <w:t>来源：携程</w:t>
      </w:r>
    </w:p>
    <w:p>
      <w:r>
        <w:t>发表时间：2018-6-17</w:t>
      </w:r>
    </w:p>
    <w:p>
      <w:r>
        <w:t>天数：2 天</w:t>
      </w:r>
    </w:p>
    <w:p>
      <w:r>
        <w:t>游玩时间：6 月</w:t>
      </w:r>
    </w:p>
    <w:p>
      <w:r>
        <w:t>人均花费：300 元</w:t>
      </w:r>
    </w:p>
    <w:p>
      <w:r>
        <w:t>和谁：亲子</w:t>
      </w:r>
    </w:p>
    <w:p>
      <w:r>
        <w:t>玩法：</w:t>
      </w:r>
    </w:p>
    <w:p>
      <w:r>
        <w:t>旅游路线：</w:t>
      </w:r>
    </w:p>
    <w:p>
      <w:r>
        <w:t>正文：</w:t>
        <w:br/>
        <w:t>题记：</w:t>
        <w:br/>
        <w:t>人生如修行，在每个人心中都有一处安放梦想的精神乐土，诗与远方，是每个人所追求的生活方式，如果你厌倦了城市的千篇一律，如果你想让时间变得缓慢下来，那不如放慢自己的脚步，找一处宁静淡泊的地方，让心灵得到洗涤，让梦想得到放飞。</w:t>
        <w:br/>
        <w:t>于世界我们都是过客与路归人，武林英雄年幼的追逐，惊世骇俗的壮举，青年时的梦想，不知不觉人已中年，喜欢一个人发呆、一个人静静的找个角落回想曾经的种种，向往一种天青色等烟雨的诗画意境。</w:t>
        <w:br/>
        <w:t>厌倦城市的喧嚣与浮躁，爱上呼吸一口新鲜空气，仁者爱山，智者爱水，山与水的融合，舟行碧波上，人在水中游，于是想到</w:t>
        <w:br/>
        <w:t>长阳</w:t>
        <w:br/>
        <w:t>清江画廊</w:t>
        <w:br/>
        <w:t>，水墨丹青的画卷总在网上看到，从没去实地体验，刚好端午小长假带着孩子与家人一起去旅行，来一场快乐的赏心、悦心、开心不同体验与感受之旅，厌倦了宾馆酒店千篇一律的住宿风格与饮食，出行住宿目标定在特色名宿，餐饮以当地土菜为主，考虑到节假日是景区游人高峰期，怕人山人海失去旅游体验性，浏览清江画廊风光以私人包船，慢旅漫游。按照心中的想法，就开始提前在携程上找清江画廊旅行攻略。</w:t>
        <w:br/>
        <w:br/>
        <w:t>清江画廊</w:t>
        <w:br/>
        <w:t>简介：清江,因河水清澈而得名。属于国家AAAA级景区，清江是长江上的一颗璀璨明珠，清江，更是一条有文化和历史底蕴的自然江河,是古代巴人的发祥地,是土家人敬仰和生存必需的一条母亲河，“八百里清江美如画，三百里画廊在</w:t>
        <w:br/>
        <w:t>长阳</w:t>
        <w:br/>
        <w:t>”。清江源头恩施利川、途径建始、长阳、巴东，在</w:t>
        <w:br/>
        <w:t>宜都</w:t>
        <w:br/>
        <w:t>市注入长江，全长423公里，有 “八百里清江美如画”的盛誉。流经长阳的清江水域长约148公里，三百里的清江画廊，境内峰峦叠嶂，数百翡翠般的岛屿星罗棋布，灿若绿珠。犹如黛江水烟波浩渺，高峡绿林曲径通幽。人称清江有</w:t>
        <w:br/>
        <w:t>长江三峡</w:t>
        <w:br/>
        <w:t>之雄，桂林漓江之清，杭州西湖之秀。这里被赞为东方的多瑙河,被称为桨声灯影的梦乡！</w:t>
        <w:br/>
        <w:t>梦幻土家，巴土天堂。</w:t>
        <w:br/>
        <w:t>清江画廊</w:t>
        <w:br/>
        <w:t>，一步一景，一里一画。景区所在的</w:t>
        <w:br/>
        <w:t>长阳</w:t>
        <w:br/>
        <w:t>土家族自治县历史悠久，文化璀璨，被誉为中国民间艺术之乡。山歌、南曲、巴山舞是长阳“文化三件宝”，还有哭嫁等众多的奇异风俗，则成为古代巴人遗存在清江画廊的活化石。</w:t>
        <w:br/>
        <w:t>启程：考虑到旅途带小孩，且端午节高速小车较多，为保障整个旅途的安全性，提前预定好了武汉至</w:t>
        <w:br/>
        <w:t>宜昌</w:t>
        <w:br/>
        <w:t>东的动车票，端午节第一天，兴冲冲的大清早整理好出发前所需的生活用品，来到</w:t>
        <w:br/>
        <w:t>武汉站</w:t>
        <w:br/>
        <w:t>开启长阳清江画廊之旅，因宜昌东至清江画廊还有半个多小时的车程，如到宜昌市区坐长途车去景区估计路程花费时间更长，行前直接通过朋友介绍，推荐了长阳本地高师傅来进行专车接送，据说她家还有个水上餐厅在清江边上，在靖江画廊景区拥有自己的私人游船及快艇，并且最令人兴奋的是可以住宿清江上，仲夏天热，白天玩累后，晚上可以吹江风，看江峰渔火，这些种种条件正适合我们此次出行要求：住特色民宿，乘坐私人快艇，独享此次旅行。</w:t>
        <w:br/>
        <w:t>出动车站的那一刻，看到高举的接人牌，因高师傅考虑与我们素未谋面，但怕车站人多，不能及时认出，安排老公亲自来接站，顿时亲切感油然而生。小车从</w:t>
        <w:br/>
        <w:t>宜昌</w:t>
        <w:br/>
        <w:t>到长阳的路途中，一路的平川逐渐出现高山耸立，师傅在路途中给我们当期了导游，介绍长阳的风土人情，特色美食，景区景点，经过二十分钟的车程，我们抵达高师傅家的</w:t>
        <w:br/>
        <w:t>水上人家</w:t>
        <w:br/>
        <w:t>餐厅，餐厅位于清江河上，布置非常的整洁，在餐厅上望清江，水清澈见底，山与水的倒映存现在江面上非常之美。</w:t>
        <w:br/>
        <w:t>二个小时的旅游，已又累又饿，联系高师傅后确定返程到他家水上餐厅用餐。</w:t>
        <w:br/>
        <w:t>餐厅厨房阿姨正在为游客调整绿色的豆制品供游客食用（豆浆、豆腐脑、豆腐），所用豆子是无公害，不含转基因的，制作工序每步都是看得见操作。</w:t>
        <w:br/>
        <w:t>高师傅专用码，需要游玩扫我，扫我，骚扰我。</w:t>
        <w:br/>
        <w:t>一次心灵之旅，一段感恩之旅，因风景美丽慕名而来，因高老板用心的全程服务而不虚此行。</w:t>
      </w:r>
    </w:p>
    <w:p>
      <w:r>
        <w:t>评论：</w:t>
        <w:br/>
        <w:t>1.高师傅电话？</w:t>
        <w:br/>
        <w:t>2.欢迎来清江画廊体验不一样的感受</w:t>
        <w:br/>
        <w:t>3.欢迎👏</w:t>
        <w:br/>
        <w:t>4.欢迎您来参观旅游，让心灵度假，清江画廊线路分A线，b线，漫游不赶时间建议包船，二十多年水上老司机，稳</w:t>
        <w:br/>
        <w:t>5.爱步行、爱旅行，正打算去那儿走走呢。</w:t>
        <w:br/>
        <w:t>6.我感觉一个人旅行的体验也是很有趣的，你同意吗？</w:t>
        <w:br/>
        <w:t>7.欢迎到清江画廊来赏一池碧水青山环抱，清江画廊旅行分A线，B线，A线五个多小时，B线二个多小时，如不赶行程，建议包船游玩。高师付大船，快艇都有。驾驶员二十多年水上老司机。稳，安全！</w:t>
        <w:br/>
        <w:t>8.爱我长阳，爱我清江画廊。包船游玩可以不用赶时间，慢旅漫游，地道特色长阳原生态美食，爽心爽口。</w:t>
        <w:br/>
        <w:t>9.如诗，如画，确实很美。</w:t>
        <w:br/>
        <w:t>10.一辆车，一个包，一部手机走天涯</w:t>
      </w:r>
    </w:p>
    <w:p>
      <w:pPr>
        <w:pStyle w:val="Heading2"/>
      </w:pPr>
      <w:r>
        <w:t>95.重庆万州-云阳游记（9）</w:t>
      </w:r>
    </w:p>
    <w:p>
      <w:r>
        <w:t>https://you.ctrip.com/travels/2025226/3691360.html</w:t>
      </w:r>
    </w:p>
    <w:p>
      <w:r>
        <w:t>来源：携程</w:t>
      </w:r>
    </w:p>
    <w:p>
      <w:r>
        <w:t>发表时间：2018-6-18</w:t>
      </w:r>
    </w:p>
    <w:p>
      <w:r>
        <w:t>天数：3 天</w:t>
      </w:r>
    </w:p>
    <w:p>
      <w:r>
        <w:t>游玩时间：10 月</w:t>
      </w:r>
    </w:p>
    <w:p>
      <w:r>
        <w:t>人均花费：</w:t>
      </w:r>
    </w:p>
    <w:p>
      <w:r>
        <w:t>和谁：夫妻</w:t>
      </w:r>
    </w:p>
    <w:p>
      <w:r>
        <w:t>玩法：自驾，自由行，穷游，省钱</w:t>
      </w:r>
    </w:p>
    <w:p>
      <w:r>
        <w:t>旅游路线：</w:t>
      </w:r>
    </w:p>
    <w:p>
      <w:r>
        <w:t>正文：</w:t>
        <w:br/>
        <w:t>原计划这条线走万州-云阳，然后去巫溪，最后从城口回重庆，在实施计划阶段，缩减成万州，云阳，然后回重庆。</w:t>
        <w:br/>
        <w:t>D1</w:t>
        <w:br/>
        <w:t>重庆—万州</w:t>
        <w:br/>
        <w:t>，游览万州大瀑布。</w:t>
        <w:br/>
        <w:t>万州大瀑布其实是一个经过人工改造的瀑布，据说是亚洲第一瀑，沿瀑布右侧的河边小路向瀑布走去，风大，在瀑布百米处，已感到被风吹过来的水，似雨一样，花五元买一雨衣，罩在身上。</w:t>
        <w:br/>
        <w:t>不同角度拍摄的万州大瀑布</w:t>
        <w:br/>
        <w:t>慢慢地沿小道走到瀑布后侧，如同水帘洞一般，洞内由石刻，菩萨等，等穿过水帘洞，在左侧有一庙，庙内供奉着几百尊各路神仙。</w:t>
        <w:br/>
        <w:t>在沿瀑布左侧回走路上，见一野鸭在潭中游弋，几个在等生意的船工拿起撑船杆，上下左右包抄，野鸭几经挣扎突围，仍未能逃脱那几个贪婪的人的竹竿，最终变成那几个粗人的下酒菜了。</w:t>
        <w:br/>
        <w:t>这几个人，理论上属劳动阶级，但从他们的所作所为看，相当的令人不齿。</w:t>
        <w:br/>
        <w:t>景区只需不到两小时就能看完，然后，前往万州，入住重庆铭雨名珠酒店，这个酒店位于万州城后的山上，挨着一个职业学院，酒店设施不错，而且非常安静。</w:t>
        <w:br/>
        <w:t>万州是三峡的起点，过去回家探完亲从重庆水路下来，都要在万州停一夜，这是因为三峡天黑后禁止行船。从宜昌坐气垫船去重庆，不知何故，都要在万州转船。提着箱子，抱着女儿在万州码头的台阶跑上跑下去赶船，已成为我记忆的一部分。</w:t>
        <w:br/>
        <w:t>由于三峡大坝的缘故，长江在万州区段变成了一个巨大的湖泊似的水体，万州政府也修建了美丽的滨江大道，为万州人提供了一个非常惬意的休闲场所，沿江随处可见各种观景平台，也有商家开发了各种水上游戏及观光项目。这是沿江农民为三峡大坝修建做出巨大牺牲后，大坝回馈给万州人的福利。</w:t>
        <w:br/>
        <w:t>万州滨江路上的长江，这才叫江景。</w:t>
        <w:br/>
        <w:t>D2 第二天一早，驱车前往云阳龙岗景区，至一点多，到达云阳龙岗地质公园，偌大一个景区竟几乎空无一人，在午后日晒下，突然觉得龙岗景区100多元一人的门票好贵，舍不得花近300元在里面走两三个小时，于是决定在门口留影，然后直奔云阳，入住铭雨三峡风酒店，这个酒店和万州的铭雨酒店同属一个集团，价钱还贵一些，但就住宿质量，房间设施陈旧，气味难闻，卫生间肮脏；优点是房间巨大，停车、吃饭方便。</w:t>
        <w:br/>
        <w:t>在云阳期间，有三个看点，一个是三峡蓄水后长江变宽，江面变的平静，第二个是云阳的万步云梯，这是一个从滨江大道一直修到山顶的云阳移民博物馆的台阶，有1000级之多，垂直于上山阶梯，沿山腰修了数条盘山公路，公路两侧便是云阳居民楼，商铺等。</w:t>
        <w:br/>
        <w:t>天下第一梯，有一万步。</w:t>
        <w:br/>
        <w:t>从山顶一直通向滨江路</w:t>
        <w:br/>
        <w:t>第三个便是三峡移民博物馆，位于山顶。</w:t>
        <w:br/>
        <w:t>龙脊石，上面全是名人的字帖</w:t>
        <w:br/>
        <w:t>在博物馆山顶上的古寺</w:t>
        <w:br/>
        <w:t>博物馆是免费开放的，里面主要来自三峡大坝淹没区内的石刻，古迹和祠堂等，通过整体搬迁，在云阳见一博物馆保存和展览这些文物。在博物馆旁有一陡峭山峰，高约百米，上有一古刹，沿台阶登上山去，借口雨季，没有开门。</w:t>
        <w:br/>
        <w:t>D3 于云阳住一夜后，房间里的强烈的烟臭味将所有的游兴都打没了，第二天决定打道回府。</w:t>
      </w:r>
    </w:p>
    <w:p>
      <w:r>
        <w:t>评论：</w:t>
        <w:br/>
        <w:t>1.门票贵，不去就不去，我也常这样干</w:t>
      </w:r>
    </w:p>
    <w:p>
      <w:pPr>
        <w:pStyle w:val="Heading2"/>
      </w:pPr>
      <w:r>
        <w:t>96.“世纪传奇”圆我三峡梦－－－三峡游记</w:t>
      </w:r>
    </w:p>
    <w:p>
      <w:r>
        <w:t>https://you.ctrip.com/travels/wushan120018/3690012.html</w:t>
      </w:r>
    </w:p>
    <w:p>
      <w:r>
        <w:t>来源：携程</w:t>
      </w:r>
    </w:p>
    <w:p>
      <w:r>
        <w:t>发表时间：2018-6-21</w:t>
      </w:r>
    </w:p>
    <w:p>
      <w:r>
        <w:t>天数：5 天</w:t>
      </w:r>
    </w:p>
    <w:p>
      <w:r>
        <w:t>游玩时间：6 月</w:t>
      </w:r>
    </w:p>
    <w:p>
      <w:r>
        <w:t>人均花费：2000 元</w:t>
      </w:r>
    </w:p>
    <w:p>
      <w:r>
        <w:t>和谁：夫妻</w:t>
      </w:r>
    </w:p>
    <w:p>
      <w:r>
        <w:t>玩法：摄影，邮轮</w:t>
      </w:r>
    </w:p>
    <w:p>
      <w:r>
        <w:t>旅游路线：巫山，神女溪</w:t>
      </w:r>
    </w:p>
    <w:p>
      <w:r>
        <w:t>正文：</w:t>
        <w:br/>
        <w:t>“看长江、游三峡”，是很长时间的想法，但因各种原因一直没有实现。前不久，世纪游轮“世纪传奇”载着我实现了</w:t>
        <w:br/>
        <w:t>游长江三峡</w:t>
        <w:br/>
        <w:t>的梦想。</w:t>
        <w:br/>
        <w:t>6月5日上午10:20，一行9人从</w:t>
        <w:br/>
        <w:t>成都东站</w:t>
        <w:br/>
        <w:t>出发，乘坐开往汉口的动车前往宜昌，开启了本次</w:t>
        <w:br/>
        <w:t>长江三峡游</w:t>
        <w:br/>
        <w:t>。动车在经过6个多小时的行驶后，于下午17时到达宜昌。</w:t>
        <w:br/>
        <w:t>由于登船在秭归县的茅坪港，小弟刚提前为我们联系好小型旅行车，并在宜昌车站外等候。上车行驶近1个半小时，到达目的地。“世纪传奇”大型豪华游轮停靠在岸边，静静地等待着我们的到来。</w:t>
        <w:br/>
        <w:t>上到船上，热情的工作人员接待了我们。办理完登船手续后，游船陈高飞经理专门为我们办理了行政套房和就餐的升级。简单洗漱后，丰富的晚餐解除了坐车一天的疲劳。晚上9:30，参加疏散演习及登船说明会后，回房间休息，为明天的游览做好准备。</w:t>
        <w:br/>
        <w:t>第二天早上6点半准时起床，来到6楼阳光甲板，上面早已有游客在哪里观光。早上的江面宽阔，东方的太阳冉冉升起，人们尽情的欣赏着长江的景色。阵阵轻风扑面吹来，打在脸颊上，让人颇感清凉。</w:t>
        <w:br/>
        <w:t>7:00，来到位于6楼的VIP餐厅，享受精美的自助早餐。6楼餐厅不大，可容纳一百多人同时就餐。餐厅里餐桌、餐具摆放整齐，给人温馨。在餐厅的正中间，分别摆放着中式、西式菜肴、新鲜的水果和各种饮品，其品种丰富，品质新鲜，让人味口大开。</w:t>
        <w:br/>
        <w:t>游览景点：“三峡人家”。</w:t>
        <w:br/>
        <w:t>初到“三峡人家”，展现在眼前的是传统的三峡吊脚楼、久违的古帆船、乌篷船、溪边挥着棒槌的少女、江面上悠然的渔家……。徒步走进龙进溪，峡江婚俗表演开场锣鼓响起后，便有了抢新郎、新娘哭嫁、上轿、起轿、拜堂、入洞房等场景，整个表演体现了峡江人民的千年风俗和质朴好客。</w:t>
        <w:br/>
        <w:t>游览景点：“三峡大坝”。</w:t>
        <w:br/>
        <w:t>三峡大坝位于湖北省宜昌市境内的三斗坪，是目前世界最大的混凝土水利发电工程，是三峡水电站的主体工程，三峡大坝旅游区的核心景观。由于大坝安保较严格，游客必须通过大坝安检部门安全检查后，才能乘四级扶梯上到坛子岭、185平台等观景点，你不但能看到万年江底石、大江截流石、三峡坝址基石，让你了解三峡工程的建设情况，你还能鸟瞰三峡工程全貌，体会毛主席诗句“截断</w:t>
        <w:br/>
        <w:t>巫山</w:t>
        <w:br/>
        <w:t>云雨，高峡出平湖”的豪迈情怀。</w:t>
        <w:br/>
        <w:t>游览景点：乘船过闸。</w:t>
        <w:br/>
        <w:t>参观完三峡大坝后，一行人改乘一艘小型游船去感受三峡大坝垂直过闸。“大船爬楼梯，小船坐电梯”是形象地描绘船舶过大坝的两种方式。“楼梯”是即将试通航的双线五级船闸，“电梯”则是我们此次垂直过闸升船的方式。</w:t>
        <w:br/>
        <w:t>当我们的游船来到垂直升船机后，后闸门关闭，立即形成一个密封的水箱，通过一个由很多根钢绳固定的一个可提升3000吨的密封水箱，把水和船一起送到大坝水位高度，然后打开前闸门出口，游船驶出闸门进入上游江面。整个过程不过20分钟，却亲身感受了三峡大坝提升工程的高端技术。</w:t>
        <w:br/>
        <w:t>船上晚餐后，参加船长欢迎酒宴。</w:t>
        <w:br/>
        <w:t>第三天，早餐后下船游览巫山</w:t>
        <w:br/>
        <w:t>神女溪</w:t>
        <w:br/>
        <w:t>。</w:t>
        <w:br/>
        <w:t>神女溪，当地人又称为“美女溪”，溪长15公里，溪内峡谷纵深，风景独特。因三峡大坝储水，江水回流，流水变平，水位抬高，游客只能乘坐当地旅游公司游船游览九公里沿岸绿色景区。在溪流深处，清爽的河风沁入心扉；当地土家族青年男女独特的歌声和游客的互动，更让人流连往返。</w:t>
        <w:br/>
        <w:t>回船午餐，下午没有参加白帝城游览，在船上休息，2.30分观看电影。</w:t>
        <w:br/>
        <w:t>第4天，早餐后下船游览忠县石宝寨。</w:t>
        <w:br/>
        <w:t>石宝寨位于忠县境内长江北岸边，距忠县城45千米。石宝寨始建于明万历年间，经康熙、乾隆年间修建完善。木质结构的塔楼倚玉印山修建，依山耸势，飞檐展翼，造型奇异。重新亮相的新石宝寨，在巨型围堤环绕下，成为长江上一处大型江中“盆景”，享有长江“小蓬莱”的美称。</w:t>
        <w:br/>
        <w:t>下午，在陈高飞经理的陪同下，我们参观了驾驶室，参观了驾驶设备，观看了船长熟练的驾驶技术。之后，在恒温游泳池体验了船上游泳。</w:t>
        <w:br/>
        <w:t>晚上，参加离船欢送晚会。</w:t>
        <w:br/>
        <w:t>第5天，早餐后收拾行礼，办理完手续后，离船到丰都江边广场集中——改乘大巴去重庆后结束。</w:t>
        <w:br/>
        <w:t>此次“三峡游”，我们经过了秭归、巫山、奉节、云阳、万州、忠县、丰都等地。因重庆水位下降，游船无法行进，在丰都码头下船改乘大巴到重庆结束了行程。回想起那宽阔的江面、雄伟的大坝、陡峭的崖壁、对峙的高山、土家族妹子的歌声、豪华的游轮、舒适的客房、精美的餐饮、工作人员的热情、精彩的互动，至今还记忆犹新，久久不能忘怀。</w:t>
        <w:br/>
        <w:t>感谢一路上游船陈经理、周经理以及服务人员的关心照顾！</w:t>
        <w:br/>
        <w:t>附三峡风景图</w:t>
      </w:r>
    </w:p>
    <w:p>
      <w:r>
        <w:t>评论：</w:t>
        <w:br/>
      </w:r>
    </w:p>
    <w:p>
      <w:pPr>
        <w:pStyle w:val="Heading2"/>
      </w:pPr>
      <w:r>
        <w:t>97.北京爷们单人20天（武汉、岳阳、荆州、宜昌、重庆、恩施、武当、神农架）</w:t>
      </w:r>
    </w:p>
    <w:p>
      <w:r>
        <w:t>https://you.ctrip.com/travels/yueyang287/3689663.html</w:t>
      </w:r>
    </w:p>
    <w:p>
      <w:r>
        <w:t>来源：携程</w:t>
      </w:r>
    </w:p>
    <w:p>
      <w:r>
        <w:t>发表时间：2018-6-22</w:t>
      </w:r>
    </w:p>
    <w:p>
      <w:r>
        <w:t>天数：20 天</w:t>
      </w:r>
    </w:p>
    <w:p>
      <w:r>
        <w:t>游玩时间：5 月</w:t>
      </w:r>
    </w:p>
    <w:p>
      <w:r>
        <w:t>人均花费：10000 元</w:t>
      </w:r>
    </w:p>
    <w:p>
      <w:r>
        <w:t>和谁：一个人</w:t>
      </w:r>
    </w:p>
    <w:p>
      <w:r>
        <w:t>玩法：</w:t>
      </w:r>
    </w:p>
    <w:p>
      <w:r>
        <w:t>旅游路线：</w:t>
      </w:r>
    </w:p>
    <w:p>
      <w:r>
        <w:t>正文：</w:t>
        <w:br/>
        <w:t>湖北之前有太多地方吸引我 尤其是</w:t>
        <w:br/>
        <w:t>神农架</w:t>
        <w:br/>
        <w:t>已经种草很久了 这次毅然辞职 带上几件衣服 开始湖北之旅</w:t>
        <w:br/>
        <w:t>玩得时候有时候总觉得有的地方景色都差不多，回来以后看着照片，写着游记，却又觉得意犹未尽，所以有时候我经常在想，已经走了这么多地方，现在还是乐此不疲的一个人走走走，到底是为了什么？</w:t>
        <w:br/>
        <w:t>为了看那些没见过的风景！</w:t>
        <w:br/>
        <w:t>是啊，一个人在世几十年，宁可活的轰轰烈烈，也不愿意活的憋屈。有再多钱有什么用，赚钱的目的是什么？工作的目的是什么？不要忘了你的最终目的，趁着年轻，多走走。走到哪儿算哪儿，看了多少都是自己珍贵的记忆，就算老了，也会有所回忆。不要等老了、动不了了再后悔，世界上可没有后悔药。</w:t>
        <w:br/>
        <w:t>为了战胜软弱的自己！</w:t>
        <w:br/>
        <w:t>软弱么？在自然面前，其实每个人都是如此渺小，只有见识到了，你才能了解自己的软弱。挑战它，战胜它，这是对自己一种莫名的激励。即使之后生活中遇到什么困难，你会想到之前那么困难，那么多路、那么多山、那么多山湖河海都被我踩到了脚下，这点困难又算的上什么？坚持坚持就过去了，是么？</w:t>
        <w:br/>
        <w:t>为了自己那颗向往自由的心！</w:t>
        <w:br/>
        <w:t>就像《蓝莲花》里唱的，“没有什么能够阻挡，你对自由的向往”。是的，我从来都是一个“爱情诚可贵，生命价更高；若为自由故，两者皆可抛。”的人，不然也不可能会有这次20天自己说走就走的旅行。即使我们现实中有太多的束缚，太多的顾虑，没关系，在路上我们的灵魂是自由的！</w:t>
        <w:br/>
        <w:t>所以，走起来吧，瓷儿。走到哪儿算哪儿，走到哪儿就是哪儿！</w:t>
        <w:br/>
        <w:t>（里面有几百张照片，先用图片轰炸一波。另外，特别特别长，大概2w字左右。）</w:t>
        <w:br/>
        <w:t>一堆废话和吐槽：</w:t>
        <w:br/>
        <w:t>1、交通都是公交火车汽车，不含自驾。里面写的车费，一些公交打车我实在记不住准确数字了，能记住的我就写了，记不住的我就不写了。</w:t>
        <w:br/>
        <w:t>2、因为就我自己，所以住的基本是位置比较方便、性价比比较高的快捷、客栈，吃喝就是比较简单的简餐，没特殊说明的就是随便吃的快餐一类的。</w:t>
        <w:br/>
        <w:t>3、单人旅行很安全，没有任何问题，湖北交通很便利，基本都有直达车，所以没什么必要租车。我强烈建议不要报团，我觉得报团游就跟赶鸭子一样，还老有苍蝇蚊子在耳边叨叨，还有消费点，太恶心，自己想去哪去哪就好了。</w:t>
        <w:br/>
        <w:t>4、我是5月21日—6月12日出来的，属于淡季，基本没人，所以旺季出来的宾馆客栈价格方面每天自行加200左右，不建议节假日出行。</w:t>
        <w:br/>
        <w:t>5、少带行李，我只有一个单肩背，几件换洗衣物足够了，单反没有特殊需求没必要。本来我就是学摄像后期的，单反不配镜头不加三脚架，在我眼里就是个累赘，就是装b用的。现在手机像素足够，实在不行买个手机镜头，完全够用。除非你非要带着70—200或者其他各种镜头啥的爬山。</w:t>
        <w:br/>
        <w:t>武汉</w:t>
        <w:br/>
        <w:t>就是个中转站，没什么可玩的，而且这个城市建设我觉得很一般般，和一些二线城市都没法比。</w:t>
        <w:br/>
        <w:t>下了火车，打车直接到</w:t>
        <w:br/>
        <w:t>户部巷</w:t>
        <w:br/>
        <w:t>，我住在户部巷里面的七天。</w:t>
        <w:br/>
        <w:t>位置很方便，出门就能吃喝，溜达溜达就能看见</w:t>
        <w:br/>
        <w:t>武汉长江大桥</w:t>
        <w:br/>
        <w:t>，离</w:t>
        <w:br/>
        <w:t>黄鹤楼</w:t>
        <w:br/>
        <w:t>不远，离省博稍远，地铁可以到。</w:t>
        <w:br/>
        <w:t>一、</w:t>
        <w:br/>
        <w:t>黄鹤楼</w:t>
        <w:br/>
        <w:t>游玩时间：30分钟-1.5h</w:t>
        <w:br/>
        <w:t>门票：80元</w:t>
        <w:br/>
        <w:t>已经不是木质的了，基本是水泥的了，也就爬上去登高远望一下，30分钟足以，上面有各朝各代的复原模型，但是说实话和后面要说的</w:t>
        <w:br/>
        <w:t>岳阳楼</w:t>
        <w:br/>
        <w:t>比起来，真是low了好多。整体是一个公园，后面愿意去就走走，不愿意去也没损失。（我觉得元代的最好看）</w:t>
        <w:br/>
        <w:t>二、</w:t>
        <w:br/>
        <w:t>湖北省博物馆</w:t>
        <w:br/>
        <w:t>门票：免费</w:t>
        <w:br/>
        <w:t>游玩时间：2-4h</w:t>
        <w:br/>
        <w:t>地铁4号线直达，坐地铁就可以了，中间骑车路过胡同时候发现一个大狗的涂鸦，大狗的继续、freestyle真是超级好听。</w:t>
        <w:br/>
        <w:t>湖北省博物馆</w:t>
        <w:br/>
        <w:t>最重要的、最应该看的是勾践剑和编钟。</w:t>
        <w:br/>
        <w:t>勾践剑真是让我对青铜器的认识升级到了另一个高度，实在太精美了，夫差矛应该在它旁边一起展出，我去时候夫差矛出差了。。没看见（勾践算是春秋五霸里我比较喜欢的一个了，能屈能伸，够阴狠，一代枭雄）；</w:t>
        <w:br/>
        <w:t>编钟很震撼，时间问题没听到编钟演奏，感叹一下，几千年前，古人就可以按音阶演出这么宏大的乐器。</w:t>
        <w:br/>
        <w:t>另外里面的玉饰非常精美，雕工、款式设计比现在的首饰强太多了，也不知道我们现在到底是进步还是退步。</w:t>
        <w:br/>
        <w:t>青瓷虎子承包了我一天笑点，我觉得是穿越人士做的。</w:t>
        <w:br/>
        <w:t>三、</w:t>
        <w:br/>
        <w:t>东湖</w:t>
        <w:br/>
        <w:t>门票：免费</w:t>
        <w:br/>
        <w:t>游玩时间：0-3h</w:t>
        <w:br/>
        <w:t>本来我是计划去磨山的，因为太远了就放弃了，从博物馆出来骑着自行车，大概15-20分钟就能到东湖公园。里面没什么特殊的景观或什么，但是很宁静，雨后去里面走走很舒服，坐在湖边看看荷叶吹吹风思考思考人生也是极好的。我在里面大概呆了2个多小时，晚上6点才出来。觉得没什么意思的可以不去，没影响。</w:t>
        <w:br/>
        <w:t>四、</w:t>
        <w:br/>
        <w:t>户部巷</w:t>
        <w:br/>
        <w:t>从</w:t>
        <w:br/>
        <w:t>东湖</w:t>
        <w:br/>
        <w:t>地铁返回，</w:t>
        <w:br/>
        <w:t>户部巷</w:t>
        <w:br/>
        <w:t>吃饭，三鲜豆皮也就那么回事，热干面我也不爱吃，喜欢的可以尝尝，里面小吃很多，鸭肠还可以。</w:t>
        <w:br/>
        <w:t>五、</w:t>
        <w:br/>
        <w:t>武汉长江大桥</w:t>
        <w:br/>
        <w:t>其实我去的时候有的早，晚上灯光开了还是挺好看的，江边吹吹风也很舒服，户部巷出去就是，步行10分钟也就。建议9 10点钟去，灯光都开了。</w:t>
        <w:br/>
        <w:t>五、酤坊cocktail whisky bar</w:t>
        <w:br/>
        <w:t>晚上吃完逛完，大众一个清吧，蹬着自行车就去了，离户部巷也不远。一般whisky bar都比较隐秘，导航过去就行了。我去的有点早，没什么人，要了杯朱拉还是阿贝我忘了，大概120一杯左右吧，单一麦芽还挺全的，大致喝的都有，40年以上的或者限量版不知道，没仔细问。这种清吧鸡尾酒就不用说了，你随便说调酒师都能给你调出来，另外调酒小哥还是挺清秀、帅的。</w:t>
        <w:br/>
        <w:t>武汉</w:t>
        <w:br/>
        <w:t>总花费：</w:t>
        <w:br/>
        <w:t>261.5火车+157住宿+80</w:t>
        <w:br/>
        <w:t>黄鹤楼</w:t>
        <w:br/>
        <w:t>+30打车+4地铁+15中饭+225酒吧晚饭=772.5元</w:t>
        <w:br/>
        <w:t>岳阳</w:t>
        <w:br/>
        <w:t>属于湖南省，但是离</w:t>
        <w:br/>
        <w:t>武汉</w:t>
        <w:br/>
        <w:t>很近，我顺手就安排了一天来看看。正好四大名楼里面的</w:t>
        <w:br/>
        <w:t>岳阳楼</w:t>
        <w:br/>
        <w:t>也在这，黄鹤楼已经去了，两个可以比较一下。你可以选择动车也可以像我一样选择T、Z，</w:t>
        <w:br/>
        <w:t>岳阳站</w:t>
        <w:br/>
        <w:t>就在市区，特快比较方便，而且便宜。宾馆我选的是：</w:t>
        <w:br/>
        <w:t>美美时尚</w:t>
        <w:br/>
        <w:t>连锁（岳阳新路口店），在市中间，到哪都方便，去动车站也不远，打车20分钟就到了。另外岳阳没有共享单车，但是有城市单车，用支付宝就可以骑，还车需要到还车桩还，不是特别方便，有时候需要骑出去几百米，再走回来。</w:t>
        <w:br/>
        <w:t>一、</w:t>
        <w:br/>
        <w:t>岳阳楼</w:t>
        <w:br/>
        <w:t>门票：80元</w:t>
        <w:br/>
        <w:t>游玩时间：1-2h</w:t>
        <w:br/>
        <w:t>岳阳楼在建设和规划上，比黄鹤楼强太多太多了。</w:t>
        <w:br/>
        <w:t>进门是一个环形的人造小溪，小溪周围是各朝各代的复原建筑，比黄鹤楼的复原强太多了，也用心太多了。</w:t>
        <w:br/>
        <w:t>整个公园里面很漂亮，最外围是一圈城墙，城墙外面就是</w:t>
        <w:br/>
        <w:t>洞庭湖</w:t>
        <w:br/>
        <w:t>。里面也有很多徽式建筑风格（为啥是徽式风格我也很纳闷。）</w:t>
        <w:br/>
        <w:t>小乔墓</w:t>
        <w:br/>
        <w:t>也坐落在里面，但是已经让人扔了好多垃圾了。</w:t>
        <w:br/>
        <w:t>路过复原建筑就是岳阳楼主体，也是已经翻建过的，登上岳阳楼可以远眺</w:t>
        <w:br/>
        <w:t>洞庭湖</w:t>
        <w:br/>
        <w:t>。八百里洞庭，其实岳阳楼边上就是洞庭湖，如果不想坐船什么的，没必要特意去，从岳阳楼上远眺一下就行了。</w:t>
        <w:br/>
        <w:t>岳阳楼出来走一会儿就是</w:t>
        <w:br/>
        <w:t>巴陵广场</w:t>
        <w:br/>
        <w:t>，巴陵广场主要就是后羿射巴蛇</w:t>
        <w:br/>
        <w:t>（不了解的百度一下）</w:t>
        <w:br/>
        <w:t>的雕塑。</w:t>
        <w:br/>
        <w:t>二、</w:t>
        <w:br/>
        <w:t>张谷英村</w:t>
        <w:br/>
        <w:t>门票：50</w:t>
        <w:br/>
        <w:t>车票：汽车站小巴20元单程，来回40元。</w:t>
        <w:br/>
        <w:t>游玩时间：1-1.5小时</w:t>
        <w:br/>
        <w:t>号称江南第一村，名不副实。景区基本没规划，从车站走进村口，一路上都是拉客的，吃饭住宿巴拉巴拉的。</w:t>
        <w:br/>
        <w:t>进了村，古建筑群能看的，实际上也就是门口那一块，里面的商家基本都关门了，也有可能是因为我淡季去的，路上各种野狗，各种跟随。</w:t>
        <w:br/>
        <w:t>一个村子的历史典故，也没有展板展示，想了解只能花钱请当地村民导游，总之就是充满了铜臭味的一个地方。想去看看就去转转，不想去就不去，省了车钱门票钱，我建议不去，说实话，真不知道携程那些五星评价怎么来的，还不如在岳阳楼多待一会，或者去</w:t>
        <w:br/>
        <w:t>洞庭湖</w:t>
        <w:br/>
        <w:t>湖边转转。</w:t>
        <w:br/>
        <w:t>岳阳</w:t>
        <w:br/>
        <w:t>总花费：</w:t>
        <w:br/>
        <w:t>火车票32.5+岳阳楼80+张谷英20+20+50+住宿108+95吃饭超市=405</w:t>
        <w:br/>
        <w:t>说实话，</w:t>
        <w:br/>
        <w:t>荆州</w:t>
        <w:br/>
        <w:t>是我湖北最大的意外之喜，本来我只是当去</w:t>
        <w:br/>
        <w:t>宜昌</w:t>
        <w:br/>
        <w:t>的一个休息、过渡城市，但是没想到这个小城市让我很惊喜。这个惊喜就是</w:t>
        <w:br/>
        <w:t>荆州博物馆</w:t>
        <w:br/>
        <w:t>。里面藏品之丰富，一点不比湖北省博少，甚至有的还要优于湖北省博。另外荆州市正在规划，估计以后会以古城墙为界，变成一个类似古城的旅游区。和司机师傅聊了聊天，他说基本拆迁的还都赔了，我也是醉了。</w:t>
        <w:br/>
        <w:t>我住的宾馆是：</w:t>
        <w:br/>
        <w:t>吉楚快捷酒店</w:t>
        <w:br/>
        <w:t>（</w:t>
        <w:br/>
        <w:t>荆州古城</w:t>
        <w:br/>
        <w:t>店）</w:t>
        <w:br/>
        <w:t>荆州</w:t>
        <w:br/>
        <w:t>其实玩得地方不多，比较出名的是楚王车马阵。“北有兵马俑，南有车马阵”，说的就是它。但是我看了一眼携程评论，开放的很少，所以我就没去，有兴趣的可以去看看；</w:t>
        <w:br/>
        <w:t>洪湖</w:t>
        <w:br/>
        <w:t>，离着荆州100多公里，也不是很远，我对红色不太感兴趣，也没去。另外就是古城墙和</w:t>
        <w:br/>
        <w:t>荆州博物馆</w:t>
        <w:br/>
        <w:t>了。</w:t>
        <w:br/>
        <w:t>岳阳</w:t>
        <w:br/>
        <w:t>—</w:t>
        <w:br/>
        <w:t>荆州</w:t>
        <w:br/>
        <w:t>G1316 10:14-12:58 169元</w:t>
        <w:br/>
        <w:t>荆州博物馆</w:t>
        <w:br/>
        <w:t>门票：免费</w:t>
        <w:br/>
        <w:t>游玩时间：2-5h</w:t>
        <w:br/>
        <w:t>真是意外的大惊喜，里面藏品之多、之精，一点不比省博差。荆州作为楚文化和三国文化的中心，出土的文物实在是不少，湖北省博的勾践剑实际上就是荆州出土的，然后被湖北省博打劫走的。</w:t>
        <w:br/>
        <w:t>博物馆里面成套的陶俑、青瓷俑，非常精美，形态各异；</w:t>
        <w:br/>
        <w:t>玉饰也是和湖北省博的如出一辙；</w:t>
        <w:br/>
        <w:t>楚汉织绣更是惊为天人，完全想象不到是1200年前的编织水平；</w:t>
        <w:br/>
        <w:t>另外馆中还有汉朝男尸和清朝女尸展览，我去的时候清朝女尸馆在装修，很遗憾没看见。</w:t>
        <w:br/>
        <w:t>我个人觉得，其实湖北省博都可以不去了，直接来荆州博物馆就可以了。</w:t>
        <w:br/>
        <w:t>二、</w:t>
        <w:br/>
        <w:t>荆州古城</w:t>
        <w:br/>
        <w:t>墙</w:t>
        <w:br/>
        <w:t>游玩时间：1-2h</w:t>
        <w:br/>
        <w:t>荆州古城</w:t>
        <w:br/>
        <w:t>墙，实际上我打车过来时候就看见了，古城墙应该是可以上去，需要花钱，我没上去，骑着自行车在城墙下面转了转。有一条商业街，和各地的差不多。里面还有</w:t>
        <w:br/>
        <w:t>张居正故居</w:t>
        <w:br/>
        <w:t>和</w:t>
        <w:br/>
        <w:t>关羽祠</w:t>
        <w:br/>
        <w:t>，有兴趣的可以去走走。</w:t>
        <w:br/>
        <w:t>荆州总花费：</w:t>
        <w:br/>
        <w:t>火车票169+118住宿+37打车+100元吃饭超市=424</w:t>
        <w:br/>
        <w:t>如果说前面几个城市是顺道或者过渡的话，到了</w:t>
        <w:br/>
        <w:t>宜昌</w:t>
        <w:br/>
        <w:t>才代表我的湖北之行真正开始。我在宜昌一共停留了三天，除了</w:t>
        <w:br/>
        <w:t>清江画廊</w:t>
        <w:br/>
        <w:t>、方山没去，其余的基本都走了一遍。（清江画廊和</w:t>
        <w:br/>
        <w:t>三峡人家</w:t>
        <w:br/>
        <w:t>差不多，其实都是坐船，我选的是</w:t>
        <w:br/>
        <w:t>三峡人家</w:t>
        <w:br/>
        <w:t>，另外方山虽然叫清江方山，其实离清江很远。）</w:t>
        <w:br/>
        <w:t>首先</w:t>
        <w:br/>
        <w:t>宜昌</w:t>
        <w:br/>
        <w:t>是湖北省域副中心城市，我个人觉得其实比武汉强。虽然没有地铁，但是城市公交规划的相当好，站内换乘，一次2块，非常方便。其次城市建设的也很完整，旅游路线规划的很明确。当地有个游客中心，提供各个地方的一日游团，我当时理解错了，以为是有直达车，但是到了宜昌问了才知道是没有。所以其实住宿是可以换到</w:t>
        <w:br/>
        <w:t>夷陵广场</w:t>
        <w:br/>
        <w:t>周围，那有各个地方的直达车，车站也多，去哪都很方便。如果是喜欢跟团游的可以住在我定的宾馆。我建议不要报团，我觉得报团游就跟赶鸭子一样，还老有苍蝇蚊子在耳边叨叨，还有消费点，太恶心，自己想去哪去哪就好了。</w:t>
        <w:br/>
        <w:t>我定的宾馆是：宜昌云上小台精品酒店，就在万达写字楼，游客中心对面，周围有很多宾馆，可以自行选择。</w:t>
        <w:br/>
        <w:t>08:41-09:15 D633 25.5元   荆州到宜昌的车非常多，随时都可以走，看自己时间安排。</w:t>
        <w:br/>
        <w:t>第一天</w:t>
        <w:br/>
        <w:t>三峡大瀑布</w:t>
        <w:br/>
        <w:t>门票：93元（携程买的 当时是有5块的优惠券）+20元游览车（双程，建议坐）</w:t>
        <w:br/>
        <w:t>交通：</w:t>
        <w:br/>
        <w:t>夷陵广场</w:t>
        <w:br/>
        <w:t>b100路公交到夷陵客运站，客运站有直达车，大概50分钟到</w:t>
        <w:br/>
        <w:t>三峡大瀑布</w:t>
        <w:br/>
        <w:t>。车票5元，来回10元。</w:t>
        <w:br/>
        <w:t>游玩时间：2-4h  我因为走得比较快，而且不基本不自拍，所以1个半小时就玩完了，如果有老人或者各种拍拍拍的估计要3、4个小时，再算上交通估计需要半天多的时间，不会像我这样时间比较宽松。</w:t>
        <w:br/>
        <w:t>携程有套票</w:t>
        <w:br/>
        <w:t>三峡大瀑布</w:t>
        <w:br/>
        <w:t>+</w:t>
        <w:br/>
        <w:t>情人泉</w:t>
        <w:br/>
        <w:t>+</w:t>
        <w:br/>
        <w:t>金狮洞</w:t>
        <w:br/>
        <w:t>，但是三个其实并不在一起，大瀑布到情人泉7公里，到金狮洞20公里，不知道为啥捆绑卖的，估计是另外两个实在没人去圈钱的吧，只买三峡大瀑布的门票即可。</w:t>
        <w:br/>
        <w:t>我去的当天是濛濛细雨，里面风景非常棒，天然氧吧，像仙境一样。路也不陡，老年人也可以去，没问题。</w:t>
        <w:br/>
        <w:t>下游览车到大瀑布中间的一块景色，和荔波的小七孔有点像，是各种小的瀑布群。</w:t>
        <w:br/>
        <w:t>大瀑布叫白果树大瀑布，是中国十大瀑布之一，可以穿瀑，特别爽。我花5块钱买了个雨衣，鞋套，其实雨衣真不用，穿了也是浑身湿透，鞋套还是应该买一个的。如果不想湿身的话，就带个雨伞，不过也就没什么意思了，我前面有两个姑娘直接光脚穿过去的也没问题。</w:t>
        <w:br/>
        <w:t>另外说一句，鞋套雨衣别乱扔，穿过瀑布就有垃圾桶，人还是应该有点素质的，为什么现在小孩都是熊孩子，和家长关系还是挺大的。</w:t>
        <w:br/>
        <w:t>穿过大瀑布，继续走，里面还有一尊大佛，瀑布从大佛身上经过，落到水里，真是要感叹匠人的伟大。</w:t>
        <w:br/>
        <w:t>穿瀑真的特别爽！我当时出来真是湿透透了。</w:t>
        <w:br/>
        <w:t>玩完结束之后，原路坐车返回就是了，我住在万达，万达周围很多吃饭的地方，随便吃了一口米粉，第一天就休息了。</w:t>
        <w:br/>
        <w:t>宜昌第一天总花费：</w:t>
        <w:br/>
        <w:t>火车票25.5+三峡大瀑布93+20游览车+100元吃饭超市+138住宿=403.5</w:t>
        <w:br/>
        <w:t>第二天</w:t>
        <w:br/>
        <w:t>最开始我定的计划是</w:t>
        <w:br/>
        <w:t>三峡人家</w:t>
        <w:br/>
        <w:t>+</w:t>
        <w:br/>
        <w:t>三峡大坝</w:t>
        <w:br/>
        <w:t>一天玩完，然后在</w:t>
        <w:br/>
        <w:t>秭归住宿</w:t>
        <w:br/>
        <w:t>，第二天玩</w:t>
        <w:br/>
        <w:t>秭归</w:t>
        <w:br/>
        <w:t>的</w:t>
        <w:br/>
        <w:t>屈原故里</w:t>
        <w:br/>
        <w:t>和</w:t>
        <w:br/>
        <w:t>清江画廊</w:t>
        <w:br/>
        <w:t>。结果玩完</w:t>
        <w:br/>
        <w:t>三峡人家</w:t>
        <w:br/>
        <w:t>出门拼车时候，司机告诉我说</w:t>
        <w:br/>
        <w:t>三峡人家</w:t>
        <w:br/>
        <w:t>和三峡大坝中间路上有一个隧道检修，必须先回宜昌市里再去三峡大坝。所以这一天我就只玩了</w:t>
        <w:br/>
        <w:t>三峡人家</w:t>
        <w:br/>
        <w:t>。如果想像我计划那样的话，最好提前了解一下路况。</w:t>
        <w:br/>
        <w:t>三峡人家</w:t>
        <w:br/>
        <w:t>门票：155（携程定的，有15块钱优惠券）+30电梯（</w:t>
        <w:br/>
        <w:t>巴王寨</w:t>
        <w:br/>
        <w:t>那，可以到山上一多半）</w:t>
        <w:br/>
        <w:t>交通：</w:t>
        <w:br/>
        <w:t>夷陵广场</w:t>
        <w:br/>
        <w:t>10-1专线直达，6元车票</w:t>
        <w:br/>
        <w:t>游玩时间：4-8个小时 我走的比较快，而且</w:t>
        <w:br/>
        <w:t>巴王寨</w:t>
        <w:br/>
        <w:t>我没爬，电梯上去的，自己爬下来的，我花了3个半小时，一般人应该是需要一天左右的时间，如果你只玩</w:t>
        <w:br/>
        <w:t>龙进溪</w:t>
        <w:br/>
        <w:t>会快很多。</w:t>
        <w:br/>
        <w:t>三峡人家</w:t>
        <w:br/>
        <w:t>里面主要是</w:t>
        <w:br/>
        <w:t>水上人家</w:t>
        <w:br/>
        <w:t>、</w:t>
        <w:br/>
        <w:t>溪边人家</w:t>
        <w:br/>
        <w:t>和</w:t>
        <w:br/>
        <w:t>山上人家</w:t>
        <w:br/>
        <w:t>，水上人家就是检票口之前的那一块，溪边人家主要就是</w:t>
        <w:br/>
        <w:t>龙进溪</w:t>
        <w:br/>
        <w:t>，山上人家就是</w:t>
        <w:br/>
        <w:t>巴王寨</w:t>
        <w:br/>
        <w:t>。</w:t>
        <w:br/>
        <w:t>其实巴王寨都可以不去，主要就是</w:t>
        <w:br/>
        <w:t>龙进溪</w:t>
        <w:br/>
        <w:t>。</w:t>
        <w:br/>
        <w:t>里面的幺妹儿会穿着当地的服装，让你拍照，还会偶尔唱唱山歌，很好听，你也可以和她互动一下，招个手什么的。风景超级美，尤其配上小船、红衣幺妹儿、绿水青山，真是美爆了。</w:t>
        <w:br/>
        <w:t>另外里面的表演哭嫁，如果你后续有计划去</w:t>
        <w:br/>
        <w:t>重庆</w:t>
        <w:br/>
        <w:t>武隆</w:t>
        <w:br/>
        <w:t>看印象武隆的话，就不用等着看，没什么意思。里面的交通工具是船，在船上可以看两岸的景色，还遇着一只小可爱，但是没带猫粮。</w:t>
        <w:br/>
        <w:t>从</w:t>
        <w:br/>
        <w:t>三峡人家</w:t>
        <w:br/>
        <w:t>出来，门口马路上有到</w:t>
        <w:br/>
        <w:t>秭归</w:t>
        <w:br/>
        <w:t>和宜昌的公交，我直接去的秭归。</w:t>
        <w:br/>
        <w:t>我在</w:t>
        <w:br/>
        <w:t>秭归</w:t>
        <w:br/>
        <w:t>定的是：</w:t>
        <w:br/>
        <w:t>秭归众福快捷酒店</w:t>
        <w:br/>
        <w:t>，直接给我升级到江景房了。楼下好多小饭馆，我自己吃了个小炒肉，吃了四碗米饭，喝了2两白酒，哈哈，30块钱酒足饭饱。</w:t>
        <w:br/>
        <w:t>宜昌第二天总花费：</w:t>
        <w:br/>
        <w:t>三峡人家</w:t>
        <w:br/>
        <w:t>155+30+118住宿+100吃饭超市+30车费=433</w:t>
        <w:br/>
        <w:t>第三天</w:t>
        <w:br/>
        <w:t>屈原故里</w:t>
        <w:br/>
        <w:t>+</w:t>
        <w:br/>
        <w:t>三峡大坝</w:t>
        <w:br/>
        <w:t>我先说一嘴，</w:t>
        <w:br/>
        <w:t>屈原故里</w:t>
        <w:br/>
        <w:t>虽然是5A景区，但是完全可以不来，我去的时候博物馆基本都闭馆，而且是政府廉政培训中心，所以这个5A其实水分很大。如果不是自驾，也完全可以不住在秭归，秭归去</w:t>
        <w:br/>
        <w:t>三峡大坝</w:t>
        <w:br/>
        <w:t>是没有直通车的，你需要打车到216路公交终点站，然后坐216路公交车到三峡大坝游客换乘中心。我就被当地司机黑了，上车谈好50块钱说送我到三峡大坝，结果就把我扔在216路公交车总站就跑了，216路公交总站是三峡大坝的上游，好多当地的黑导游啥的会拉客，让你去坐船什么的，很坑，别信，踏实的等公交吧。</w:t>
        <w:br/>
        <w:t>屈原故里</w:t>
        <w:br/>
        <w:t>门票：53元（有携程15元代金券）</w:t>
        <w:br/>
        <w:t>游玩时间：1-3h</w:t>
        <w:br/>
        <w:t>从我宾馆出来，5块钱随便打辆车就能到。景区建设其实是不错的，从屈原故里里面可以远眺三峡大坝，历史人物也确实属于顶尖的历史人物。但是凭这些是根本够不上5A的，也不知道是怎么评上的。我个人觉得可能还是因为一些政治原因，比如爱国、廉政这些精神，多少有一些影响。</w:t>
        <w:br/>
        <w:t>门票65，里面还有游览车，你要坐的话还要多花20，太黑了。我去的时候，博物馆还都没有开放，就算开放的博物馆也就是一些文字叙述，没有什么实物。</w:t>
        <w:br/>
        <w:t>综上，如果对屈原没有特别大的研究或者兴趣，我非常不建议来。</w:t>
        <w:br/>
        <w:t>三峡大坝</w:t>
        <w:br/>
        <w:t>门票：35元景交车</w:t>
        <w:br/>
        <w:t>游览时间：3-5h</w:t>
        <w:br/>
        <w:t>交通：216路公交车到三峡大坝游客换乘中心</w:t>
        <w:br/>
        <w:t>三峡大坝是当今世界最大的水利发电工程，近距离参观第一感受就是震撼，可以看见三峡大坝雄伟、壮观的全景。</w:t>
        <w:br/>
        <w:t>从</w:t>
        <w:br/>
        <w:t>坛子岭</w:t>
        <w:br/>
        <w:t>最高处，可以俯瞰三峡大坝的全貌；</w:t>
        <w:br/>
        <w:t>从截流公园可以正面观看三峡大坝。另外里面还有关于三峡大坝的历史和一些使用的车辆、工具等。</w:t>
        <w:br/>
        <w:t>三峡大坝也是不收门票的，只收35元景交车。景区里面三个部分</w:t>
        <w:br/>
        <w:t>坛子岭</w:t>
        <w:br/>
        <w:t>、185平台和截流公园，顺序游览下来能切身感受到三峡大坝工程的浩大。</w:t>
        <w:br/>
        <w:t>从三峡大坝返回宜昌，在门口坐216路就可以了。216总站是夜明珠客车站，你可以选择再倒公交或者直接打车。</w:t>
        <w:br/>
        <w:t>宜昌第三天总花费：</w:t>
        <w:br/>
        <w:t>屈原故里53+75打车+10公交+35三峡大坝景交车+85吃饭超市+135住宿=393</w:t>
        <w:br/>
        <w:t>至此，宜昌完成，宜昌市还有</w:t>
        <w:br/>
        <w:t>清江画廊</w:t>
        <w:br/>
        <w:t>、方山、</w:t>
        <w:br/>
        <w:t>百里荒</w:t>
        <w:br/>
        <w:t>这些地方，但是和其他地方有一些雷同，可以自行选择。总体来说，我觉得宜昌很适合宜居，也很适合去玩，非常推荐。</w:t>
        <w:br/>
        <w:t>我先解释一下为什么我从湖北直接跑</w:t>
        <w:br/>
        <w:t>重庆</w:t>
        <w:br/>
        <w:t>去了。主要是我媳妇请假去重庆和同学去聚会了，然后我就屁颠屁颠跑过去了，嗯，就是这么回事。在重庆待了6天，除了去</w:t>
        <w:br/>
        <w:t>大足石刻</w:t>
        <w:br/>
        <w:t>、</w:t>
        <w:br/>
        <w:t>磁器口</w:t>
        <w:br/>
        <w:t>、</w:t>
        <w:br/>
        <w:t>洪崖洞</w:t>
        <w:br/>
        <w:t>，基本都是陪着我媳妇吃吃吃了。等我媳妇从</w:t>
        <w:br/>
        <w:t>重庆回北京</w:t>
        <w:br/>
        <w:t>去上班之后，我自己去把</w:t>
        <w:br/>
        <w:t>武隆</w:t>
        <w:br/>
        <w:t>玩了，所以重庆就整体说一下。</w:t>
        <w:br/>
        <w:t>重庆</w:t>
        <w:br/>
        <w:t>这座城市，到了以后我才懂为什么叫山城。你永远不知道自己到底在哪。完全分不清东南西北，你以为你在地上，你再走两步，你才发现你在大概五楼的位置，特别有意思。然后特别感谢媳妇的学姐和学姐的先生江老师，让我们各种吃喝玩。</w:t>
        <w:br/>
        <w:t>吃</w:t>
        <w:br/>
        <w:t>在重庆不说吃有点不正常，大致说说吧。</w:t>
        <w:br/>
        <w:t>重庆最有名的是火锅。最香的就是牛油火锅配上香油底料，其实好多人都只是吃，并不理解为啥重庆火锅涮的东西和北京的铜火锅差了很多。重庆火锅的起源实际上是川江的纤夫把一些下水，比如百叶、牛肚、肠子这些煮着吃，慢慢才演化成现在的重庆火锅和麻辣烫，所以虽然都叫火锅，实际上和北京的铜锅是两种完全不同的东西。作为一个北京人，吃火锅不吃麻酱、韭菜花、酱豆腐真是一种莫大的煎熬。（不用非找哪家，没必要，找当地人去的最多的就行）</w:t>
        <w:br/>
        <w:t>另外就是酸辣粉、重庆小面、老麻抄手这些小吃，这个其实也没啥可说的，找最脏的路边摊或者当地人去的地方，才能吃到最正宗的，和在西安吃羊肉泡、涮牛肚儿是一样的道理。</w:t>
        <w:br/>
        <w:t>我是觉得好吃，不是单纯的吃，应该对饮食文化有一定的理解。就像喝酒一样，你是喜欢红酒、白酒还是whisky，你连产地、酒庄、度数、制作物等等这些都不知道，其实也就是瞎喝瞎吃。</w:t>
        <w:br/>
        <w:t>洪崖洞</w:t>
        <w:br/>
        <w:t>实际上就是一个沿山修建的商业街，很有重庆特色。里面有各种小吃、酒吧一类的，晚上可以去逛逛吃吃，冰粉还可以，但是还是在贵阳路边小摊吃的冰粉最好吃。（进门竟然是全聚德，我也是醉了）</w:t>
        <w:br/>
        <w:t>mr.醉先生</w:t>
        <w:br/>
        <w:t>有一天晚上媳妇和她同学先回去了，我自己去的醉先生，位置其实就在</w:t>
        <w:br/>
        <w:t>洪崖洞</w:t>
        <w:br/>
        <w:t>旁边的桥下面，就是特别不好找。之前去太原，也是去过醉先生，那次真是受了教育，藏酒实在是太牛逼了。这次去重庆发现也有，直接就过来了。和吧台的妹纸聊天，她说重庆洪崖洞这家实际上是第一家，但是因为酒吧老板是太原人，所以藏酒基本都在太原，她之前去太原那个店也是惊着了。再说说酒，作为whisky吧，基本所有的whisky这里都可以喝到，从10年到40年的都有，单麦低地、高地、岛屿，波本，日威这里所有都齐全，调和就更不用说了，而且价格不贵，阿贝旋涡貌似是100，12、14年的酒大概也就是80，18年往上的就看你喝的什么酒了。（我现在是对岛屿热爱无比）旅途中能喝到一杯喜欢的酒不容易，强烈推荐。</w:t>
        <w:br/>
        <w:t>花费：240元</w:t>
        <w:br/>
        <w:t>大足石刻</w:t>
        <w:br/>
        <w:t>门票：135元</w:t>
        <w:br/>
        <w:t>游玩时间：2-4h</w:t>
        <w:br/>
        <w:t>大足石刻</w:t>
        <w:br/>
        <w:t>是世界八大石窟之一，主要修建于唐末、宋初时期，但是它的题材不是单独限定在佛教，儒家思想、道教学说也都有涉及。之前我也去过龙门、莫高窟和云冈，所以在我心里这几个地方和大足石刻相比还是有很大区别的。</w:t>
        <w:br/>
        <w:t>首先大足石刻基本是个人修建的，而另外的石窟都是国家或者皇帝修建的，所以大足石刻更像是“民窑”，另外几个更像是“官窑”。</w:t>
        <w:br/>
        <w:t>其次从历史角度来说，莫高窟是十六国时候开始修建的，云冈和龙门都是南北朝北魏时期开始修建的，而大足石刻是从唐末才开始修建，所以对于佛教的一些见解和其中一些石刻的刻画方面都有不同的地方。</w:t>
        <w:br/>
        <w:t>另外和其他几个石窟相比，大足石刻的面积和规模要小很多，但是在保存上面要好了太多，其他几个石窟在</w:t>
        <w:br/>
        <w:t>八国联军、文革和抗日期间都受到了很大的破坏，大足石刻损失就小了很多，还有就是上面说的时间问题。</w:t>
        <w:br/>
        <w:t>关于宗教问题，我是无神论者。信谁都不如信自己，你就算求神拜佛半天，出了事能帮你的除了家人朋友就是你自己了。佛看众生，众生看佛，它看见你什么？你又看见它什么？就是一个泥塑雕像而已。所以去这种地方，要把心态放平和，只看璀璨的历史就好了。</w:t>
        <w:br/>
        <w:t>磁器口古镇</w:t>
        <w:br/>
        <w:t>+撸猫</w:t>
        <w:br/>
        <w:t>磁器口</w:t>
        <w:br/>
        <w:t>没啥好说的，就是一个古镇，里面都是吃吃喝喝的，有当地人，但是基本完全商业化了，和洪崖洞差不多。（磁器口里面发现了哪吒的雕像！我的最爱，勇敢、刚直、单纯、不顾一切，说起来就没完没了了，太喜欢了）喵是上面提到学姐和江老师家的，可能是我本来就养猫跟我还挺和谐的。</w:t>
        <w:br/>
        <w:t>我之前其实没想去</w:t>
        <w:br/>
        <w:t>武隆</w:t>
        <w:br/>
        <w:t>，就是来重庆之后想着顺便去看看，结果各个方面真是给我太大的惊喜。我强烈建议在武隆住一天，到了以后可以先去</w:t>
        <w:br/>
        <w:t>天生三桥</w:t>
        <w:br/>
        <w:t>，然后接着去</w:t>
        <w:br/>
        <w:t>龙水峡地缝</w:t>
        <w:br/>
        <w:t>，晚上去看《印象武隆》。</w:t>
        <w:br/>
        <w:t>首先先说下交通，携程直接有到</w:t>
        <w:br/>
        <w:t>武隆仙女</w:t>
        <w:br/>
        <w:t>仙女山</w:t>
        <w:br/>
        <w:t>游客中心的直通车，50单程，很方便。到了以后周围有很多客栈农家乐，随便定一个就行，我住的是：</w:t>
        <w:br/>
        <w:t>武隆仙女</w:t>
        <w:br/>
        <w:t>山布鲁斯</w:t>
        <w:br/>
        <w:t>花园酒店</w:t>
        <w:br/>
        <w:t>，5月份去屋里也有点冷，没有空调，只有个风扇，冬天去可能会更冷。附上一张游览地图和所需差不多的时间。</w:t>
        <w:br/>
        <w:t>天生三桥</w:t>
        <w:br/>
        <w:t>门票：108（携程买，建议把</w:t>
        <w:br/>
        <w:t>龙水峡地缝</w:t>
        <w:br/>
        <w:t>的票一起买了，一起取票，然后玩完三桥，坐景交车可以直接去龙水峡，不用再回游客中心）</w:t>
        <w:br/>
        <w:t>交通：在</w:t>
        <w:br/>
        <w:t>仙女山</w:t>
        <w:br/>
        <w:t>游客中心凭票坐景观车直接到达。</w:t>
        <w:br/>
        <w:t>游玩时间：2-4h</w:t>
        <w:br/>
        <w:t>天生三桥</w:t>
        <w:br/>
        <w:t>实际上指的是纯天然形成的三座喀斯特石拱桥（</w:t>
        <w:br/>
        <w:t>神农架</w:t>
        <w:br/>
        <w:t>有个</w:t>
        <w:br/>
        <w:t>天生桥</w:t>
        <w:br/>
        <w:t>，是一样的，后面说），然后最奇特的是三座石桥中间还夹着两个天坑，形成了三桥夹两坑的景象。那么什么叫喀斯特呢？简单来说就是水对岩石的冲击形成的地质形貌。如果之前在</w:t>
        <w:br/>
        <w:t>大足</w:t>
        <w:br/>
        <w:t>是感叹古代匠人的技巧，那么在这里你会感受到大自然的伟大，也会感受到人类在大自然面前是多么的渺小、可笑。</w:t>
        <w:br/>
        <w:t>天生三桥分别是天龙桥、青龙桥、黑龙桥，这里也是满城尽是黄金甲和变4的拍摄地。售票处旁边是一个玻璃展台，需要单独买票（20还是30我忘了），接着从上面下到天坑，可以乘观光电梯，也可以步行。（我去的时候观光电梯维修，只能走，走大概需要一个小时下到底，如果有电梯推荐坐电梯，路上景色一般。）</w:t>
        <w:br/>
        <w:t>从这里开始提醒各位一句，常回头看看，很多有意思的景色都在背后，不要闷头一直往前走。</w:t>
        <w:br/>
        <w:t>到了下面就可以进行观赏了，走在天坑里，看着周围的怪石嶙峋、山峰耸立，石缝中流出的山泉水，偶尔飘来的一片云雾，让你对大自然的鬼斧神工赞叹不已，大自然实在是太伟大了。（变形金刚模型做的很不错，下来就能看见，因为人太多了我就没照。）</w:t>
        <w:br/>
        <w:t>里面最著名的是雄鹰地坑，图片在下面，可以很清楚看到天然形成的雄鹰图案，险峻、壮观、秀美。</w:t>
        <w:br/>
        <w:t>龙水峡地缝</w:t>
        <w:br/>
        <w:t>门票：111（携程买，建议和天生三桥一起取票，然后玩完三桥，坐景交车可以直接去龙水峡，不用再回游客中心）</w:t>
        <w:br/>
        <w:t>交通：在天生三桥出口凭票坐景观车直接到达。</w:t>
        <w:br/>
        <w:t>游玩时间：1.5-3h</w:t>
        <w:br/>
        <w:t>龙水峡地缝也是喀斯特地质，由于造山运动天然形成的</w:t>
        <w:br/>
        <w:t>地缝</w:t>
        <w:br/>
        <w:t>。说句自己的感受，站在上面向地缝里面看的时候，最大的感受就是太恐怖了，深不见底，里面不知道还藏了多少种人类未知的物种，没准有神话中的龙也说不定。</w:t>
        <w:br/>
        <w:t>从门口进来走了一段路之后，需要坐一段电梯，降到峭壁中间，然后顺着峭壁一直往下走，天气凉爽、潮湿，越往里走越觉得神奇，脚下就是暗河、</w:t>
        <w:br/>
        <w:t>地缝</w:t>
        <w:br/>
        <w:t>，旁边还有飞流而下的瀑布，周围都是悬崖峭壁，仰头只能看见一线阳光射进来，美的不可思议。往地缝里望去，深不见底，让我从心里感觉到对未知事物的恐惧还有对大自然神奇的赞叹。</w:t>
        <w:br/>
        <w:t>（</w:t>
        <w:br/>
        <w:t>恩施</w:t>
        <w:br/>
        <w:t>还有一个云龙河地缝，如果去了这的话，云龙河就可以不去了，差的太多了。）</w:t>
        <w:br/>
        <w:t>结束游玩以后，乘坐景交车，直接返回</w:t>
        <w:br/>
        <w:t>仙女山</w:t>
        <w:br/>
        <w:t>游客中心。游客中心周围有很多吃饭的地方，随便吃一口。然后边上有个玻璃房子，可以吃饭喝酒，装修的挺有逼格，东西也不便宜，其实就是个露天ktv，我进去本来想喝两杯酒，结果遇着一个要向妹纸献殷勤的男的，恶心的我够呛。酒也是巨难喝，还不便宜。</w:t>
        <w:br/>
        <w:t>《印象武隆》</w:t>
        <w:br/>
        <w:t>门票：170（宾馆直接买的，这的客栈应该都可以代买，到这买就行，买A区的就行）</w:t>
        <w:br/>
        <w:t>交通：在仙女山游客中心，有接送的大巴，好像是20块钱往返。</w:t>
        <w:br/>
        <w:t>游玩时间：70分钟</w:t>
        <w:br/>
        <w:t>印象系列，是张艺谋任艺术顾问，王潮歌、樊跃任总导演的实景山水剧，基本是去就要必看的，没有什么理由错过。</w:t>
        <w:br/>
        <w:t>去年刚刚在平遥看了《又见平遥》，从心里感受讲，《又见平遥》要好于《印象武隆》。《印象武隆》虽然是在山里，衬托于美丽的山水，但是整个剧没有太大的剧情，而且各个东西说得太散了。</w:t>
        <w:br/>
        <w:t>主线实际上就是两代人对于川江号子、纤夫工作的回忆和理解上的差异，主要体现的主题就是让人们保护非物质文化遗产，和去年《百鸟朝凤》所表达的思想是一致的。但是它想要囊括的东西太多了，川江号子、纤夫、哭嫁、重庆女人、重庆火锅等等，导致整体太散了。</w:t>
        <w:br/>
        <w:t>主线是川江号子、纤夫，其实很好，中间有一段老人回忆也很感人，但是突然穿插了一段特别闹腾的重庆火锅，特别跳戏和尴尬。</w:t>
        <w:br/>
        <w:t>另外从整体灯光、舞美、配色看下来，张艺谋的影子太重了。都知道张艺谋是摄像出身，他对色彩的运用、搭配确实是好。《印象武隆》里给我印象最深的一块就是红绿灯光的穿插，让我瞬间想到了《英雄》里面的情景。另外在开始老人回忆船的时候，配合背后的大山、烟雾和灯光投射出来的船，实在是太感人了。</w:t>
        <w:br/>
        <w:t>整体看下来除了中间跳戏那一段，大气、感人、尤其是川江号子唱起来时候，我身边一位老人一直在跟着唱，很感动。</w:t>
        <w:br/>
        <w:t>（我特别不建议带小孩去，第一小孩不懂；第二小孩会觉得无聊，闹腾。当时现场就有几个小孩一直在叫唤，家长也不管，说了好几遍，家长最后才说了两句，我也是无语了，有什么样的家长就有什么样的熊孩子。）</w:t>
        <w:br/>
        <w:t>总体来说能打到85-90分，绝对应该看一看。</w:t>
        <w:br/>
        <w:t>武隆总花费：</w:t>
        <w:br/>
        <w:t>50车+108三桥门票+111</w:t>
        <w:br/>
        <w:t>地缝</w:t>
        <w:br/>
        <w:t>门票+170印象武隆+50饭钱+143宾馆+60超市=692</w:t>
        <w:br/>
        <w:t>至此，武隆算结束，武隆的仙女山、</w:t>
        <w:br/>
        <w:t>芙蓉洞</w:t>
        <w:br/>
        <w:t>有兴趣也可以去，仙女山貌似就是个草原+度假的，芙蓉洞就是溶洞，因为看过太多了我就没去。</w:t>
        <w:br/>
        <w:t>从武隆返回重庆比较麻烦，仙女山游客中心对面有小巴，直接返回武隆县城，然后从县城坐火车可以到重庆。</w:t>
        <w:br/>
        <w:t>重庆动物园</w:t>
        <w:br/>
        <w:t>其实我也想去，后来因为火车中间坏在隧道里，耽误了两小时就没去成。重庆动物园是国内猫科第一动物园，而且</w:t>
        <w:br/>
        <w:t>有全国动物园仅存的四只云豹中的两只（另两只在台北动物园），所以其实还是值得一去的。</w:t>
        <w:br/>
        <w:t>我回重庆之后，直接就住在了</w:t>
        <w:br/>
        <w:t>重庆北站</w:t>
        <w:br/>
        <w:t>边上的快捷，可以提供接送服务，挺好的。</w:t>
        <w:br/>
        <w:t>我入住的是：</w:t>
        <w:br/>
        <w:t>重庆顺钛酒店</w:t>
        <w:br/>
        <w:t>124元</w:t>
        <w:br/>
        <w:t>恩施</w:t>
        <w:br/>
        <w:t>和</w:t>
        <w:br/>
        <w:t>神农架</w:t>
        <w:br/>
        <w:t>其实是我这次湖北之旅最期待的两个地方，但是其实玩下来觉得和宜昌、武隆都差不多，不算失望，也不能说完全满足吧，但是这两个地方以后我一定会再来，因为有的地方还是没玩透。</w:t>
        <w:br/>
        <w:t>重庆到</w:t>
        <w:br/>
        <w:t>恩施</w:t>
        <w:br/>
        <w:t>有很多车，我当时宾馆定在了航空道，但是现在航空道的汽车站已经拆了，所以其实并不方便，再来的话直接住在火车站周围就行了，火车站旁边的汽车站有到达各个景区的直通车，特别方便。当然航空道那边的挂榜岩汽车站也有发车，但是只是一个中转车，最终还是和火车站的车合在一起，所以建议还是直接在汽车站火车站周围住下就可以了，很方便。</w:t>
        <w:br/>
        <w:t>另外说一句，湖北不管哪个地方，买汽车票都很方便，也很正规，比我去河南啥的强太多了，都可以微信或者机器直接购票，网上订也可以。</w:t>
        <w:br/>
        <w:t>我入住的是：</w:t>
        <w:br/>
        <w:t>如家快捷酒店</w:t>
        <w:br/>
        <w:t>(恩施航空大道店)、</w:t>
        <w:br/>
        <w:t>7天连锁酒店</w:t>
        <w:br/>
        <w:t>(</w:t>
        <w:br/>
        <w:t>恩施火车站</w:t>
        <w:br/>
        <w:t>店)</w:t>
        <w:br/>
        <w:t>恩施有几个大的旅游地点，所以你来的时候一定要做好决定。因为里面有很多景色其实是雷同的或者交通特别不方便，那么就要有取有舍。</w:t>
        <w:br/>
        <w:t>1、</w:t>
        <w:br/>
        <w:t>恩施大峡谷</w:t>
        <w:br/>
        <w:t>：包含七星寨和云龙峡地缝，另外有《龙船调》演出，几乎是必去。</w:t>
        <w:br/>
        <w:t>2、</w:t>
        <w:br/>
        <w:t>腾龙洞</w:t>
        <w:br/>
        <w:t>：在</w:t>
        <w:br/>
        <w:t>利川</w:t>
        <w:br/>
        <w:t>，火车到了也不远，溶洞，因为看太多溶洞了，所以这里我没去。</w:t>
        <w:br/>
        <w:t>3、</w:t>
        <w:br/>
        <w:t>石门河</w:t>
        <w:br/>
        <w:t>：有玻璃栈道，峡谷、流水、绿植，其实就是小恩施峡谷，另外因为我去过宜昌了，景色太雷同，没有特色，所以也没去。</w:t>
        <w:br/>
        <w:t>4、</w:t>
        <w:br/>
        <w:t>神农溪</w:t>
        <w:br/>
        <w:t>：虽然是5A，但是其实也就是坐船玩完，如果真要去就秋天再去。里面已经没纤夫了，表演不知道还有没有，悬棺也只能远看，性价比太低。而且我建议你真要去的话不要从恩施出发，从神农架回来可以直接坐车到</w:t>
        <w:br/>
        <w:t>巴东</w:t>
        <w:br/>
        <w:t>县，再去也不迟。</w:t>
        <w:br/>
        <w:t>5、野三峡：包括清江蝴蝶崖、</w:t>
        <w:br/>
        <w:t>黄鹤桥峰林</w:t>
        <w:br/>
        <w:t>，很多人去了其实就为了看一眼蝴蝶崖，但是交通也不是很方便，性价比也低，而且又是坐船，只有几个地方能上岸，我已经去过</w:t>
        <w:br/>
        <w:t>三峡人家</w:t>
        <w:br/>
        <w:t>了，大同小异。</w:t>
        <w:br/>
        <w:t>6、梭布垭：天然形成的石林，我觉得特别好，像仙境一样，特别喜欢，我推荐去。</w:t>
        <w:br/>
        <w:t>7、</w:t>
        <w:br/>
        <w:t>恩施土司城</w:t>
        <w:br/>
        <w:t>：原来土司工作的地方，还可以，可以碎片时间去一下看一下当地的历史，就在市内，打车也很便宜。</w:t>
        <w:br/>
        <w:t>8、恩施女儿城：就是一条商业街，然后民俗博物馆门口会有表演，有兴趣可以去看看。</w:t>
        <w:br/>
        <w:t>*9、</w:t>
        <w:br/>
        <w:t>屏山峡谷</w:t>
        <w:br/>
        <w:t>：也叫躲避峡，这个地方，应该是我这次最大的遗憾，本来就是冲他来的，但是确实因为各种原因。</w:t>
        <w:br/>
        <w:t>第一，这个地方是完全没有开发的，当地政府一直在开发，然后也没弄完，我看16年就有人去过，但是后来去的都是进不去，花了好多钱只能在最开始的地方拍拍照，还有可能被政府的人抓。</w:t>
        <w:br/>
        <w:t>第二，你去这个地方必须找当地人，所以你如果真要去就要组团去，然后找当地的户外联系当地人，让当地人半夜带你躲着政府人员钻进去。还要准备好大量的钱，人均奔着1-2000/天准备，肯定会被坑（吃住车船）。</w:t>
        <w:br/>
        <w:t>第三，因为没开发，所以非常危险，去之前请上最高的保险（100w回报那种），没有栈道，都是山路、水路、悬崖，我问了当地旅游公司，给我的回话就是只要是正规的旅游，都不让去这个地方，因为政府不让，如果组团去的都是私人野团，出任何危险，政府不负任何责任。</w:t>
        <w:br/>
        <w:t>最后，这次虽然没去成，但是我还是特别想去，如果有想组团去的一定联系我，一起去看看。附张网上流传的太空船照片。</w:t>
        <w:br/>
        <w:t>综上，我最后选择的就是</w:t>
        <w:br/>
        <w:t>恩施大峡谷</w:t>
        <w:br/>
        <w:t>、《龙船调》、</w:t>
        <w:br/>
        <w:t>恩施土司城</w:t>
        <w:br/>
        <w:t>、女儿城、梭布垭，第一天我到了以后直接去的土司城和女儿城，第二天我住在了恩施大峡谷，遇到一些情况，多花了一天，后边细说，其实一天是可以搞定的；第三天回来直接去梭布垭，然后我就直奔</w:t>
        <w:br/>
        <w:t>十堰</w:t>
        <w:br/>
        <w:t>了。</w:t>
        <w:br/>
        <w:t>第一天 张关合渣—</w:t>
        <w:br/>
        <w:t>恩施土司城</w:t>
        <w:br/>
        <w:t>—恩施女儿城</w:t>
        <w:br/>
        <w:t>张关合渣</w:t>
        <w:br/>
        <w:t>因为我住在航空路，所以就去了张关合渣，当地人也会经常去，所以值得一吃。合渣，实际上就是黄豆腐渣，泡当地的玉米饭吃，特别好吃，然后配着一个其他的火锅一起吃，也特别便宜，一桌子汤、小菜、凉菜加上两个锅才35块钱，两人吃都足够了。（有点虐狗，自己吃要加五块钱，靠，服务员姐姐特别好，我不会吃，还教我怎么吃）</w:t>
        <w:br/>
        <w:t>恩施土司城</w:t>
        <w:br/>
        <w:t>门票：45</w:t>
        <w:br/>
        <w:t>交通：打车、滴滴都行</w:t>
        <w:br/>
        <w:t>游玩时间：1.5-4h</w:t>
        <w:br/>
        <w:t>吃完饭，出来叫个滴滴直接就到了土司城，买票进城，说起来也是悲剧，走这一路荆州博物馆装修、天生三桥维护，到了恩施土司城也维护，但是不太影响。</w:t>
        <w:br/>
        <w:t>所谓土司，就是原来土家族的管事者，相当于我们原来的知府一类的。不用请导游，里面的文字描述的都很清楚，每一代土司的画像介绍都有，可以慢慢看。</w:t>
        <w:br/>
        <w:t>另外，这里也是全国土家族吊脚楼中规模最大、风格最典型的仿古建筑群，很有特色；</w:t>
        <w:br/>
        <w:t>里面有传统银饰展览，图案我看见的都是蝴蝶、蛇、蜥蜴这些，确实和其他民族的不太一样，走廊里的装饰也是蝴蝶，不知道为啥是蝴蝶；</w:t>
        <w:br/>
        <w:t>里面其实很大，你要都转一遍，大概需要3个小时，看你自己的体力定，我走了一多半，花了2个半小时，如果你只游览主体景观的话1.5小时足矣；</w:t>
        <w:br/>
        <w:t>顺着城墙爬上去，可以去看看烽火台，因为淡季，走这一路就我自己一个人，大概2公里左右的山路台阶，就走走走、看看看，特别舒服，一直走到烽火台上，可以俯瞰整个恩施；</w:t>
        <w:br/>
        <w:t>里面还有个太阳寨，类似古镇一类的商业街，有吃饭买东西的地方。</w:t>
        <w:br/>
        <w:t>整体还可以，绝对能值回门票。</w:t>
        <w:br/>
        <w:t>恩施女儿城</w:t>
        <w:br/>
        <w:t>其实就是一个类似古镇的商业街，但是很有特色，很多民俗的东西，比如建筑、雕塑、表演。另外还单开了一条女儿街，专给女性朋友做生意用的。女儿城也叫相亲之都、恋爱之城，没对象、有对象的朋友可以来试试，哈哈。里面也有住宿，想体验的可以住一天。可以稍微晚点来，晚上表演更多，表演集中在民俗博物馆周围，我去的时候赶上舞狮表演了，我还真是第一次看真人舞狮。小吃也不少，还有纪念品，都不算很贵，还可以的一条街。</w:t>
        <w:br/>
        <w:t>至此，第一天恩施结束，主要都集中在城里，吐槽一句，恩施没有啥夜生活，我大众了半天酒吧，也没找着一家有兴趣去的清吧。回去收拾收拾，准备第二天的</w:t>
        <w:br/>
        <w:t>恩施大峡谷</w:t>
        <w:br/>
        <w:t>之旅。</w:t>
        <w:br/>
        <w:t>第一天恩施总花费</w:t>
        <w:br/>
        <w:t>重庆到恩施99.5元 北广场+143</w:t>
        <w:br/>
        <w:t>如家</w:t>
        <w:br/>
        <w:t>航空道+24打车+60合渣+45土司城+70元晚饭超市=441.5</w:t>
        <w:br/>
        <w:t>第二天 恩施大峡谷—《龙船调》</w:t>
        <w:br/>
        <w:t>说恩施大峡谷之前，我先提醒一句，一定要早去！恩施大峡谷下午3点半左右就不让进去了。我当时就是因为坐车坐过了，结果去晚了没进去。其实一天是可以搞定的，第二天就可以返回，我是第一天到了啥也没干，直接去睡觉了，晚上去看的《龙船调》，第二天一大早直接去的恩施大峡谷，导致我后一天的火车行程有点赶。所以一定要早点来。</w:t>
        <w:br/>
        <w:t>恩施大峡谷，位于世界硒都--湖北省恩施市境内，被专家誉为与美国科罗拉多大峡谷难分伯仲。硒都是恩施的别名，主要是恩施盛产硒这种矿藏，所以在恩施到处都能看见硒酒、硒茶啥的。恩施大峡谷景区有2部分组成，云龙地缝和七星寨，两者都是喀斯特地貌。其实走下来发现这边基本都是喀斯特地貌形成，也和雨水多有关系。</w:t>
        <w:br/>
        <w:t>交通：火车站旁的汽车站有直通旅游车，挂榜岩也有车。注意我就是在挂榜岩坐的车，但是挂榜岩的车只到中间，需要换车，我当时不知道，一直听歌玩游戏，司机也没看见我，导致又把我拉回原来的车站了，还得重新坐一遍，耽误了时间。车票：单程25元。</w:t>
        <w:br/>
        <w:t>门票：恩施大峡谷成人套票（七星寨+云龙地缝一期+观光车+索道上行票） 265元，我当时买的也是套票，但是如果你前面去过武隆的龙水峡地缝，这里的云龙地缝就可以不去，可以单买七星寨+观光车的票。索道我建议做，会拉到半山腰，然后接着爬，上面还是挺高的，省点体力是一点。</w:t>
        <w:br/>
        <w:t>住宿：我建议是在这边住一天，不用太赶，而且《龙船调》表演也是在山上，离着游客中心相当远。不要在网上订，来了现找，因为你最好找个离游客中心近的住，因为携程上显示的都是直线距离，到这你才发现，游客中心在山下，客栈在山上，你得走20分钟、半个小时，或者网上订就找可以提供接送的，尤其是龙船调演出的。</w:t>
        <w:br/>
        <w:t>我住的是：TOWO上品酒店(恩施大峡谷店)  实际上就是一个农家乐，叫兄弟饭庄，加盟店。可以吃饭，不便宜，我一个人一个菜一个啤酒60块钱，也能接受。可以提供接送，不知道旺季能不能，最好提前打电话问问。</w:t>
        <w:br/>
        <w:t>云龙地缝</w:t>
        <w:br/>
        <w:t>游玩时间：0.5-2h</w:t>
        <w:br/>
        <w:t>和武隆仙女山类似，在游客中心取完票，直接坐车先到云龙地缝。云龙地缝和龙水峡地缝基本是一样的，而且长度要短很多，一路上除了几个瀑布没什么可看的，当然景色还是可以的，走走也可以，我走完全程不到40分钟，慢慢走的话1个半小时也应该差不多。</w:t>
        <w:br/>
        <w:t>七星寨</w:t>
        <w:br/>
        <w:t>游玩时间：3-5h</w:t>
        <w:br/>
        <w:t>主要就是爬山，我是坐缆车直接到山中间开始爬的，然后下山直接坐扶梯下去的，扶梯我记得是30元。</w:t>
        <w:br/>
        <w:t>悲剧的是，我去的时候，</w:t>
        <w:br/>
        <w:t>绝壁栈道</w:t>
        <w:br/>
        <w:t>关闭了。</w:t>
        <w:br/>
        <w:t>所以只能顺着正常山道往上走，风景非常棒，绿植覆盖面积非常大，里面也很凉快，喀斯特地貌形成的怪石、山峰很壮美、奇特，全部都爬山大约需要5个小时，索道加扶梯我一共用了2个半小时爬完，按照自己体力规划一下。</w:t>
        <w:br/>
        <w:t>里面的</w:t>
        <w:br/>
        <w:t>一炷香</w:t>
        <w:br/>
        <w:t>是镇山之宝，天然形成的像一炷香形状的岩石，所以上山时候注意景区内的提示，直奔一炷香就可以，其余像象山、手风琴、祥云火炬这些在路上都可以看见，不用担心走回头路；</w:t>
        <w:br/>
        <w:t>一线天，这边很多山上都有所谓的一线天，或者叫英雄关什么的；</w:t>
        <w:br/>
        <w:t>从山上往下远眺，可以看见周围的村庄，非常漂亮，云海没有赶上，云海这种东西还是要等下雨、下雪之后最容易出，晴天时候是没戏了。</w:t>
        <w:br/>
        <w:t>最后说个路上看见的趣闻，这里有当地人抬轿子、背筐，背筐就是帮你背拿不动的行李，全程貌似是3、400这样。然后我下面拍的照片里，就是一个背筐的背着一个萌萌的小女孩。当时我以为是她家人背着她，觉得挺有意思就拍下来了，后来才发现并不是。所以也提醒各位家长一句，别带小孩、老人之类的来这种地方，确实不是很合适，爬上太累，年轻人体力都不一定够，更别提小孩老人了。别到最后因为这种事再影响心情，还是等孩子大点吧。</w:t>
        <w:br/>
        <w:t>下山以后，直接到宾馆休息，然后等待晚上的《龙船调》。</w:t>
        <w:br/>
        <w:t>《龙船调》</w:t>
        <w:br/>
        <w:t>门票：178元（直接找客栈老板买的，携程买价格一样，买B区就行）</w:t>
        <w:br/>
        <w:t>交通：一定要接送，自己根本走不过去，离得特别远，还全是山路。也不推荐自驾，天黑、路不熟，出事的特别多。</w:t>
        <w:br/>
        <w:t>龙船调实际叫种瓜调，是一种湖北的民歌，在划龙船时候唱的。和印象系列一样，也是山水实景歌舞剧。剧情是特别狗血的穷小伙和白富美的爱情故事，小伙是普通土家族少年，幺妹儿是土司的女儿，土司本来打算把女儿嫁给一个有钱人，让有钱人出现给恩施修路啥的，然后小伙在相亲会上追求幺妹儿成功，最后是大团圆收尾，两人破除万险在一起。</w:t>
        <w:br/>
        <w:t>剧场特别高大上，确实很好，然后座位分A B区，扇形分布，其实是一样的，买B区的就行。舞台、演员、灯光、舞美都算很好，尤其是剧情最后那块整个舞台裂开，水流进舞台确实挺震撼的，而且把山利用的很好，不管是嫁人还是最开始的土司城，都可以算把舞台利用的很好了。</w:t>
        <w:br/>
        <w:t>台词基本用的是方言，但是字幕坐在后面基本看不见，太小了，好多时候就只能猜，尤其是歌词、唱词。</w:t>
        <w:br/>
        <w:t>作为这种剧的通病，剧情太狗血了。而且我一直认为爱情这种感情，写不好、做不好，就会觉得很无聊、很尴尬。就像之前的《大鱼海棠》一样，可能作者觉得挺感人的，其实观众看起来就挺尴尬的。这个剧虽然没那么严重，但是也是这样，中间一段时间没什么内容，就是两人恋爱时候，我也是走神了。这种男版灰姑娘的故事，也是写烂了，如果最后是悲剧，可能会稍微好一点，但是偏偏最后还是喜剧收尾。悲剧永远比喜剧更能让人记住，就像莎士比亚被记住的永远是他的悲剧而不是喜剧。所以我觉得剧情确实是一大缺憾。</w:t>
        <w:br/>
        <w:t>第二，就是和观众距离太远了，根本看不见演员的面目表情，灯光也有点散，这也是这种剧的通病了，所以之前我也说《又见平遥》要好于之前的印象系列。</w:t>
        <w:br/>
        <w:t>总体来说，我还是非常推荐看的，来到这个地方，需要通过一些办法了解当地人的生活习俗、习惯，这总归是一种不错的办法，而且里面的演员演得确实也不错。</w:t>
        <w:br/>
        <w:t>第二天恩施总花费</w:t>
        <w:br/>
        <w:t>150towo宾馆+178龙船调+80饭钱+25车钱+264恩施大峡谷+30电梯=727</w:t>
        <w:br/>
        <w:t>第三天</w:t>
        <w:br/>
        <w:t>梭布垭石林</w:t>
        <w:br/>
        <w:t>返回恩施市内，从游客中心直接坐直通车回去就好了，你说停在哪，司机师傅就会给你停在哪，提前要告诉司机师傅。梭布垭没有那么大，所以上午早点回恩施，下午去时间完全足够，路上有一段山路、土路，特别颠，我去的时候车上4、5个人都吐了，所以晕车的带着塑料袋和晕车药。</w:t>
        <w:br/>
        <w:t>门票：89（携程买，门票+景交车，景交车建议买，离着都挺远的，而且路上没任何风景，还有住在里面的人拉客、宰客）</w:t>
        <w:br/>
        <w:t>交通：汽车站直通车，非常方便，直达。25单程。</w:t>
        <w:br/>
        <w:t>游玩时间：2-5h</w:t>
        <w:br/>
        <w:t>之前去过云南的石林，但是</w:t>
        <w:br/>
        <w:t>梭布垭石林</w:t>
        <w:br/>
        <w:t>我觉得比云南的强的不是一星半点。首先是刚开发没多久的景区，人不多，里面也有好多山洞特别凉快（有的山洞挺黑的，我去时候前面有个小姐姐就是因为害怕不敢进去，然后跟着我进去的。）</w:t>
        <w:br/>
        <w:t>梭布垭石林</w:t>
        <w:br/>
        <w:t>形成是属于喀斯特沉积岩形成，说不上壮观，但是很秀美，尤其是天然的天窗加上斜射进来的阳光。再加上雾气、水汽，石缝中流淌下来的山泉，和天然形成的各种各样形态的怪石，感觉就像穿越回几亿年前一样。你可以想象一下，当你穿越过一个黑黑的山洞之后，突然有个天窗射进一缕阳光、山泉、雾气，是多么的美。我非常推荐去，即使你看过云南的石林，来这里也可以有不同感受。</w:t>
        <w:br/>
        <w:t>景区分四个地方：青龙寺、莲花寨、</w:t>
        <w:br/>
        <w:t>磨子沟</w:t>
        <w:br/>
        <w:t>、九龙汇。注意青龙寺和另外三个不在一个方向，我当时就是直接去的莲花寨，顺着玩下来以后发现青龙寺在另外一个方向，就没去成青龙寺。青龙寺不是寺庙，也是石林。</w:t>
        <w:br/>
        <w:t>坐车过去先到莲花寨，</w:t>
        <w:br/>
        <w:t>磨子沟</w:t>
        <w:br/>
        <w:t>走过去就行离着不远，再坐景交车到青龙汇，这三个点走下来，我一共用了2个小时多一点，如果再去青龙寺可能要3个小时，如果再走的慢的话，可能需要4-5个小时。</w:t>
        <w:br/>
        <w:t>其中最精彩的是莲花寨和九龙汇，最美的地方就是九龙汇，我当时去的时候是上午，阳光正好照在流下来的山泉上，拍照的时候还能拍出漂亮的光晕。</w:t>
        <w:br/>
        <w:t>梭布垭出去后，在门口等返回恩施的直通车就可以，和来时候一样，我当时从梭布垭回恩施以后直接就奔</w:t>
        <w:br/>
        <w:t>十堰</w:t>
        <w:br/>
        <w:t>了。如果你觉得累的话，可以在恩施再休息一天，第二天再去十堰。恩施到十堰没有直通车，我是先到宜昌，然后再去的十堰。</w:t>
        <w:br/>
        <w:t>第三天恩施总花费</w:t>
        <w:br/>
        <w:t>梭布垭89+75车费+116宾馆（</w:t>
        <w:br/>
        <w:t>十堰众生宾馆</w:t>
        <w:br/>
        <w:t>）+62.5宜昌到</w:t>
        <w:br/>
        <w:t>十堰</w:t>
        <w:br/>
        <w:t>+62.5恩施到宜昌东+60超市吃饭=465</w:t>
        <w:br/>
        <w:t>至此，恩施结束，其实遗憾还是挺大的，主要就是屏山没去成，而且因为大峡谷的问题，弄得时间有点赶。但是恩施绝对值得来，而且不止一次，在明年或之后，一定带媳妇或者组团来一次。</w:t>
        <w:br/>
        <w:t>这个目录写十堰其实不完全准确，十堰只是我的一个中转站，中转到哪呢？就是</w:t>
        <w:br/>
        <w:t>武当山</w:t>
        <w:br/>
        <w:t>和神农架。我是夜里2点到的十堰，到了以后直接入住到：</w:t>
        <w:br/>
        <w:t>十堰众生宾馆</w:t>
        <w:br/>
        <w:t>（还可以，离汽车站3 400米，没一次性拖鞋，比快捷稍微好点，房间够大，而且便宜，一晚上标间120不到）。</w:t>
        <w:br/>
        <w:t>关于住在哪：你去</w:t>
        <w:br/>
        <w:t>武当山</w:t>
        <w:br/>
        <w:t>要从火车站坐202路公交过去，4块钱，一个小时多直接到游客中心；你要去神农架木鱼镇，需要到汽车站坐汽车，只有早上9点一个车。所以可以自己选择，我选汽车站周围是因为去汽车站可以晚起会。</w:t>
        <w:br/>
        <w:t>武当山</w:t>
        <w:br/>
        <w:t>门票：225（刷二维码进门，留好当时携程发给你的二维码）  缆车上下170</w:t>
        <w:br/>
        <w:t>15</w:t>
        <w:br/>
        <w:t>紫霄宫</w:t>
        <w:br/>
        <w:t>27金顶</w:t>
        <w:br/>
        <w:t>交通：202路公交  4元单程</w:t>
        <w:br/>
        <w:t>游玩时间：5-10h</w:t>
        <w:br/>
        <w:t>去</w:t>
        <w:br/>
        <w:t>武当山</w:t>
        <w:br/>
        <w:t>之前你一定要决定是玩两天还是一天，是准备爬山还是准备缆车。如果你要看日出，一定要住山上。</w:t>
        <w:br/>
        <w:t>武当山</w:t>
        <w:br/>
        <w:t>里面很大，就算里面有景交车，来回穿行也需要很长时间，所以去之前一定要决定好。</w:t>
        <w:br/>
        <w:t>先给个玩完之后的个人评语：不去后悔，去了更后悔。和少林寺一样一样的。</w:t>
        <w:br/>
        <w:t>为什么这么说？本来来之前因为小时候特别痴迷金庸，而且金庸小说里就特别喜欢武当派。比如笑傲江湖里面的冲虚道长，博学不迂腐，仙风道骨。但是来了之后，发现这里充满了铜臭味，修道？呵呵呵。修钱才对。</w:t>
        <w:br/>
        <w:t>第一，先说门票225元，含景交车。说实话并不贵，里面交通做的很好，各个地方去都很方便，景交车都能到。但是可笑的是你的门票并不含</w:t>
        <w:br/>
        <w:t>紫霄宫</w:t>
        <w:br/>
        <w:t>和金顶，紫霄宫另说，竟然金顶都不含？爬了半天爬上去，结果要登顶时候突然跟你说要收费，你想想是什么心情？</w:t>
        <w:br/>
        <w:t>第二，缆车。真是绝了，上下往返170，门票已经那么贵了，缆车更贵。</w:t>
        <w:br/>
        <w:t>第三，从下面开始各种野导，各种拉客，各种卖茶、商场，进了武当一样的，到了金顶上面，求一个签30，从金顶下来还要经过一个购物点才能出来，出来以后司机给你拉回门口，还要在一个卖茶的地方停10分钟。</w:t>
        <w:br/>
        <w:t>第四，里面的道士什么的，我真是呵呵哒了。进</w:t>
        <w:br/>
        <w:t>紫霄宫</w:t>
        <w:br/>
        <w:t>有个女道士，买票进去她就磕着瓜子、玩着手机看你进去，等看你都走了10分钟了，把你叫回来检票，早tm干嘛去了？到了金顶上面，我去时候正好快下雨了，两个道士聊天说的是啥？赶紧下雨吧，缆车下不去把这帮人都留上面，不让他们下去。</w:t>
        <w:br/>
        <w:t>第五，道教名山河南栾川的</w:t>
        <w:br/>
        <w:t>老君山</w:t>
        <w:br/>
        <w:t>我也去过，也碰上过道士。说实话，在我眼里，那些才是值得尊重真正清修的人，和他们交谈时候，确实能体会到道家思想和对宗教的尊重，武当山？就是一棵摇钱树而已。如果说老君山是出世的仙人，武当山就是入世很久的一个混混儿。</w:t>
        <w:br/>
        <w:t>好了，下面说下怎么玩。武当山一共分为</w:t>
        <w:br/>
        <w:t>太子坡</w:t>
        <w:br/>
        <w:t>、</w:t>
        <w:br/>
        <w:t>逍遥谷</w:t>
        <w:br/>
        <w:t>、紫霄宫、南岩、乌鸦岭、琼台、金顶几个大的景区，每个景区之间都隔着几公里-20公里不止，所以想步行的是不可能的。</w:t>
        <w:br/>
        <w:t>太子坡</w:t>
        <w:br/>
        <w:t>：景交车中转站，从这出发可以去任何地方。</w:t>
        <w:br/>
        <w:t>南岩：爬山上山的地方。</w:t>
        <w:br/>
        <w:t>乌鸦岭：住宿聚集地。</w:t>
        <w:br/>
        <w:t>琼台：缆车的位置。</w:t>
        <w:br/>
        <w:t>两种游玩方案：</w:t>
        <w:br/>
        <w:t>一、一日游</w:t>
        <w:br/>
        <w:t>1、爬山上行，缆车下行：你需要非常早，最好坐首班车就来到武当山。进门之后，其他地方都先不去，直奔南岩，从南岩一直爬到金顶，金顶玩完以后直接缆车下行，然后坐车回返到</w:t>
        <w:br/>
        <w:t>太子坡</w:t>
        <w:br/>
        <w:t>，走太子坡。太子坡玩完如果还有时间，就去</w:t>
        <w:br/>
        <w:t>逍遥谷</w:t>
        <w:br/>
        <w:t>、紫霄宫转转，没有时间就直接出门，不然你就必须住在山脚下了。</w:t>
        <w:br/>
        <w:t>2、缆车上下行：我就是这么玩的，这么玩不用着急，先坐车到太子坡，把太子坡走了，然后去</w:t>
        <w:br/>
        <w:t>逍遥谷</w:t>
        <w:br/>
        <w:t>。逍遥谷是我觉得里面人最少、最好的一个地方，非常清净，据说有猕猴，但是我没看见。逍遥谷出来，回太子坡，从太子坡坐车去琼台，琼台缆车上去，玩金顶，金顶玩完下来直接出门。</w:t>
        <w:br/>
        <w:t>二、二日游</w:t>
        <w:br/>
        <w:t>1、不看日出：携程给的就是这个路线，没带行李的可以这么走，带着行李的到太子坡，直接转车去乌鸦岭。</w:t>
        <w:br/>
        <w:t>D1：山门-太子坡-紫霄宫-乌鸦岭</w:t>
        <w:br/>
        <w:t>D2：乌鸦岭-</w:t>
        <w:br/>
        <w:t>南岩宫</w:t>
        <w:br/>
        <w:t>-金顶-琼台-山门</w:t>
        <w:br/>
        <w:t>2、想看日出的：如果你想看日出，必须爬山上去。我建议你直接住在南岩或者山半途，带着行李的把行李直接存在山下，没行李的直接去客栈、农家乐，再下山把下面的几个点先玩了，然后存好体力，第二天4点左右起来，摸黑上山。（我个人觉得是没必要，想看日出还不如去黄山、</w:t>
        <w:br/>
        <w:t>老君山</w:t>
        <w:br/>
        <w:t>这些，武当实在没有什么特殊的日出景观）</w:t>
        <w:br/>
        <w:t>太子坡</w:t>
        <w:br/>
        <w:t>游玩时间：1h</w:t>
        <w:br/>
        <w:t>太子坡，又名</w:t>
        <w:br/>
        <w:t>复真观</w:t>
        <w:br/>
        <w:t>，景交车进来之后直接就开到这。得名就是因为</w:t>
        <w:br/>
        <w:t>传说中净乐国太子（真武大帝成仙前的身份）15岁时入山修道之初，就住在这山坡上。</w:t>
        <w:br/>
        <w:t>太子坡的建筑群确实值得一看，红墙绿瓦非常漂亮，但是要说的是里面很多红墙，墙面都已经脱落了，也没什么维修和检修。里面有太子殿什么的，还有学子烧香的地方。（有烧香时间，不如去好好学学习。）</w:t>
        <w:br/>
        <w:t>逍遥谷</w:t>
        <w:br/>
        <w:t>游玩时间：1h</w:t>
        <w:br/>
        <w:t>逍遥谷是武当山里面唯一一个我觉得值得玩得地方，这里也叫猕猴谷，但是我来时候没碰见有猴子。里面很清静，我走全程算上我不超过10个人，走在里面可以摘下耳机，听听流水、鸟鸣，走下来心情特别舒畅。进门时候那块太适合拍照了，如果有个穿着白色长裙仙气十足的小姐姐，再把下面的桥单独提出来，把饱和度调上去，青山、绿水、红桥、仙女绝对美爆炸了。里面还有老子的铜像，在前面站了一会，老子的《道德经》越到岁数大，越能体会到其中的伟大，不管是其中辩证思维，还是他提出的“无为”，可以说在现在时代看来都是与时俱进的。俗话总说佛道佛道，比起佛教那些不靠谱的学说，还是道家学说更值得学习，不管是养生还是平时生活。</w:t>
        <w:br/>
        <w:t>紫霄宫</w:t>
        <w:br/>
        <w:t>门票：15元  单独收费</w:t>
        <w:br/>
        <w:t>游玩时间：0.5-1h</w:t>
        <w:br/>
        <w:t>紫霄宫原来是皇家祈福的地方，供奉的还是三清。紫霄殿是紫霄宫的大殿（主殿），也是武当山唯一幸存下来的重檐歇山式木结构殿宇，它建在三层崇台之上，更显的宏伟壮观。在紫霄宫和金顶上都有父母殿，虽然对其他的不屑一顾，但是到了这还是尊尊敬敬的摘下墨镜，鞠个躬，父母才是对你最好的人，当然平时多孝顺更重要。</w:t>
        <w:br/>
        <w:t>金顶</w:t>
        <w:br/>
        <w:t>门票：27 单独收费</w:t>
        <w:br/>
        <w:t>游玩时间：1.5-2h</w:t>
        <w:br/>
        <w:t>缆车坐上来，买票，还得爬一小段台阶。登顶上去，第一感觉就是，虫子太多了。呼面而来的虫子，类似臭大姐那种的黑虫子，各处爬，满地钻。从金顶往下望，风景一般般（一般般都是说高了，应该说是我爬过山里面倒数的了）。然后金顶上面全是做生意，烧香的。只能说不来后悔，来了更后悔，转一下拍拍照就可以下去了。</w:t>
        <w:br/>
        <w:t>从金顶下来以后，心情特别差，所以南岩也懒得去了，</w:t>
        <w:br/>
        <w:t>龙头香</w:t>
        <w:br/>
        <w:t>就没看，而且本来来时候就不是特别想去。为了烧个香，摔死那么多人，我也是醉了。你摔死时候，你烧香拜的东西，保护你了么？</w:t>
        <w:br/>
        <w:t>游玩结束以后，出了门口走十分钟，到公交站坐202路回十堰就行了。</w:t>
        <w:br/>
        <w:t>去</w:t>
        <w:br/>
        <w:t>神农架</w:t>
        <w:br/>
        <w:t>木鱼镇的汽车票，携程可以定。十堰到木鱼镇的只有9点一班，所以一定不要错过，如果错过了你就只能先去</w:t>
        <w:br/>
        <w:t>房县</w:t>
        <w:br/>
        <w:t>，再倒车过去了。</w:t>
        <w:br/>
        <w:t>武当山总花费</w:t>
        <w:br/>
        <w:t>116宾馆+8公交+170缆车+225门票+50吃饭+15紫霄宫+27金顶</w:t>
        <w:br/>
        <w:t>+60超市吃饭=663</w:t>
        <w:br/>
        <w:t>神农架，不知道已经种草多久了。很早以前就把神农架、珠峰、怒江定位自己下三个目标，这次终于先行探索一个了。神农架对我来说一直是像一个戴着面纱的神秘女郎，北纬30度是一个神秘的数字，百慕大、神农架都是在这个纬度线上。所以这次来神农架的探路之旅，绝对满足了我的好奇心，但是绝对不足够。神农架是一个需要春夏秋冬各来一次的地方，也是一个需要深度游的地方，更是一个适合徒步穿越的神秘森林。以后肯定还会再去几次，尽量多走走。</w:t>
        <w:br/>
        <w:t>门票：269（6大景区通票，5天有效）</w:t>
        <w:br/>
        <w:t>香溪源</w:t>
        <w:br/>
        <w:t>30    大九湖景交车60</w:t>
        <w:br/>
        <w:t>交通：拼车、包车，没有公共交通工具，只能这样，但是很正规，当地有一个车队。你随便找个客栈就能联系到车队师傅。拼车价格：50-100/人，看你去哪，价格不同。</w:t>
        <w:br/>
        <w:t>玩的目的</w:t>
        <w:br/>
        <w:t>你来神农架，一定要对自己有个定位，你是为什么来玩神农架的。是自驾？穿越？探路？还是其他什么东西吸引你，根据你的目的会有不同的玩法。</w:t>
        <w:br/>
        <w:t>如果你想来自驾，我不建议你冬天来，这里冬天差不多零下30度，要用防滑链，开山路。虽然平时我觉得坐车下来，还没有去泸沽湖的路险，但是冬天就不一定了。（每年都死人，而且不止一个，别作死。）</w:t>
        <w:br/>
        <w:t>如果你想来穿越，一定要组团带当地向导，不要作死穿，神农架死人够多了，不差你一个。提前联系好当地向导制定好路险、负重、药品（尤其是防虫、蛇），再提醒一句，别作死。官方提供的穿越路线：</w:t>
        <w:br/>
        <w:t>住在那</w:t>
        <w:br/>
        <w:t>有很多人肯定和我一样，来之前都很蒙，先大概介绍一下，实际经常说的神农架应该是</w:t>
        <w:br/>
        <w:t>神农架林区</w:t>
        <w:br/>
        <w:t>，面积非常大，目前开发的地方非常少，绝大地方还是无人区。现在最出名的六大景区：</w:t>
        <w:br/>
        <w:t>天燕景区</w:t>
        <w:br/>
        <w:t>、</w:t>
        <w:br/>
        <w:t>神农顶</w:t>
        <w:br/>
        <w:t>景区、神农坛景区、</w:t>
        <w:br/>
        <w:t>官门山</w:t>
        <w:br/>
        <w:t>景区、</w:t>
        <w:br/>
        <w:t>天生桥</w:t>
        <w:br/>
        <w:t>景区、大九湖湿地。除了这六个外，还有</w:t>
        <w:br/>
        <w:t>红坪画廊</w:t>
        <w:br/>
        <w:t>、</w:t>
        <w:br/>
        <w:t>香溪源</w:t>
        <w:br/>
        <w:t>、</w:t>
        <w:br/>
        <w:t>神农架滑雪场</w:t>
        <w:br/>
        <w:t>、</w:t>
        <w:br/>
        <w:t>潮水河漂流</w:t>
        <w:br/>
        <w:t>等其他可选的。整个地区里面包含4个大型村镇，分别是木鱼镇、红坪镇、松柏镇和大九湖镇。总体地图如下：</w:t>
        <w:br/>
        <w:t>如果你是奔着穿越来的，一切听你当地向导的，他会指导你从哪去找他。</w:t>
        <w:br/>
        <w:t>如果你不是奔着穿越来的，那么请你先来木鱼镇。木鱼镇是最大的游客集散中心，拼车包车都非常多，住宿吃饭的地方也多，还有购物中心，干什么都方便，而且正规便宜。从下图看，除了天燕、</w:t>
        <w:br/>
        <w:t>红坪画廊</w:t>
        <w:br/>
        <w:t>距离远以外，也位于其他几大景区中心。</w:t>
        <w:br/>
        <w:t>木鱼镇住宿非常多，而且木鱼镇不大，到了以后再选就行，我这次住的：</w:t>
        <w:br/>
        <w:t>神农架</w:t>
        <w:br/>
        <w:t>山里寒舍客栈。</w:t>
        <w:br/>
        <w:t>有什么可玩的</w:t>
        <w:br/>
        <w:t>这个问题其实还是关于你对于神农架定位的问题上，我先对现在开发的六大景区做个大概介绍和个人推荐：</w:t>
        <w:br/>
        <w:t>1、</w:t>
        <w:br/>
        <w:t>官门山</w:t>
        <w:br/>
        <w:t>：非常无聊的一个地方，里面就是一些养殖场，比如大鲵和其他动物，而且非常少。还有一些博物馆，一些介绍，我个人建议去都不用去。</w:t>
        <w:br/>
        <w:t>0星</w:t>
        <w:br/>
        <w:t>2、神农坛：比</w:t>
        <w:br/>
        <w:t>官门山</w:t>
        <w:br/>
        <w:t>更无聊，人造景观，就是一个雕像，我连去都没去。</w:t>
        <w:br/>
        <w:t>0星</w:t>
        <w:br/>
        <w:t>3、</w:t>
        <w:br/>
        <w:t>天生桥</w:t>
        <w:br/>
        <w:t>：和我上面说的</w:t>
        <w:br/>
        <w:t>武隆天生三桥</w:t>
        <w:br/>
        <w:t>其实属于同一种喀斯特自然形成的石拱桥，如果你去过武隆，那么这里你可以完全不用来；如果没去过，这里还值得一来，不过也是一般般。</w:t>
        <w:br/>
        <w:t>2星</w:t>
        <w:br/>
        <w:t>4、</w:t>
        <w:br/>
        <w:t>天燕景区</w:t>
        <w:br/>
        <w:t>：天燕景区实际上就是</w:t>
        <w:br/>
        <w:t>天门垭</w:t>
        <w:br/>
        <w:t>和</w:t>
        <w:br/>
        <w:t>燕子垭</w:t>
        <w:br/>
        <w:t>的合称。天门垭到10月基本就会封了，因为里面会下雪，而且要看天气去，云雾缭绕才好看。燕子垭有</w:t>
        <w:br/>
        <w:t>燕子洞</w:t>
        <w:br/>
        <w:t>和彩虹桥，如果你是拼车来，一般拼车都是走马观花走一圈，也没什么意思。</w:t>
        <w:br/>
        <w:t>2星</w:t>
        <w:br/>
        <w:t>5、</w:t>
        <w:br/>
        <w:t>神农顶</w:t>
        <w:br/>
        <w:t>景区：这是神农架现在最核心的景区之一，是必来的点之一。其中的</w:t>
        <w:br/>
        <w:t>神农谷</w:t>
        <w:br/>
        <w:t>、神农顶、</w:t>
        <w:br/>
        <w:t>板壁岩</w:t>
        <w:br/>
        <w:t>、</w:t>
        <w:br/>
        <w:t>太子垭</w:t>
        <w:br/>
        <w:t>都是非常值得去的。</w:t>
        <w:br/>
        <w:t>5星</w:t>
        <w:br/>
        <w:t>6、大九湖：大九湖实际上是九个湿地湖的总称，很漂亮，但是其实和其他湿地比没有什么太大的优势，如果你想看晨雾，请提前联系，不一定每天都有。</w:t>
        <w:br/>
        <w:t>4星</w:t>
        <w:br/>
        <w:t>***</w:t>
        <w:br/>
        <w:t>香溪源</w:t>
        <w:br/>
        <w:t>：离木鱼镇非常近的一个景区，需要单独买票，里面不大，景色还不错，是当地人水源头。</w:t>
        <w:br/>
        <w:t>4星</w:t>
        <w:br/>
        <w:t>大概有个了解，现在说说怎么玩。</w:t>
        <w:br/>
        <w:t>一天时间</w:t>
        <w:br/>
        <w:t>如果你只有一天时间来神农架的话，那么我建议你只去</w:t>
        <w:br/>
        <w:t>神农顶</w:t>
        <w:br/>
        <w:t>+大九湖，这两个地方拼车一天时间就能搞定，但是神农顶只能开车上去，青云梯你是肯定没时间爬；</w:t>
        <w:br/>
        <w:t>神农谷</w:t>
        <w:br/>
        <w:t>你也下不去，只能在上面观景台看一下。晚上可以去香溪源转一转。</w:t>
        <w:br/>
        <w:t>两天时间</w:t>
        <w:br/>
        <w:t>如果你准备两天来玩的话，那么我建议你把六个景区都走一遍，时间是足够的。一天神农顶+大九湖+香溪源，一天天燕+官门+神农坛+天生桥。和上面一样，神农顶只能开车上，青云梯没时间爬，</w:t>
        <w:br/>
        <w:t>神农谷</w:t>
        <w:br/>
        <w:t>无法下，</w:t>
        <w:br/>
        <w:t>太子垭</w:t>
        <w:br/>
        <w:t>也没时间走。</w:t>
        <w:br/>
        <w:t>三天及以上时间</w:t>
        <w:br/>
        <w:t>我强烈建议是这么玩，因为神农架值得。</w:t>
        <w:br/>
        <w:t>第一天，你可以把神农坛+官门山+天生桥直接搞定；</w:t>
        <w:br/>
        <w:t>第二天，直奔天燕，把</w:t>
        <w:br/>
        <w:t>燕子垭</w:t>
        <w:br/>
        <w:t>先走完，然后走</w:t>
        <w:br/>
        <w:t>天门垭</w:t>
        <w:br/>
        <w:t>，走完以后可以直接住在红坪镇；</w:t>
        <w:br/>
        <w:t>第三天，玩</w:t>
        <w:br/>
        <w:t>红坪画廊</w:t>
        <w:br/>
        <w:t>，然后返回木鱼；</w:t>
        <w:br/>
        <w:t>第四天，直奔神农顶景区，下神农谷，神农谷当地人说大概3小时走完，按照我的脚程、体力我算了下，大概需要4-5小时，神农谷走完以后，如果有体力就接着去神农顶青云梯，如果没有的话直接返回木鱼，第二天再去走神农顶青云梯、</w:t>
        <w:br/>
        <w:t>太子垭</w:t>
        <w:br/>
        <w:t>森林；</w:t>
        <w:br/>
        <w:t>第五天，直奔大九湖，在大九湖玩一天，住在大九湖，看看人品能不能看见第二天的晨雾；第六天返回。</w:t>
        <w:br/>
        <w:t>官门山景区</w:t>
        <w:br/>
        <w:t>官门山里面特别大，必须开车，而且景区内没有公共交通。里面基本就是一些养殖中心，比如熊猫（就一只）、大鲵（有个变色大鲵，会随温度变化而变化）、鲟鱼等等；还有一些博物馆，没什么特别大的看头，有时间就转转，反正联票里面含了，没时间不去也行。</w:t>
        <w:br/>
        <w:t>神农坛景区</w:t>
        <w:br/>
        <w:t>就是一个祭坛，到了时候里面下班了，就没进去，也没什么意思，可以不去。</w:t>
        <w:br/>
        <w:t>天生桥景区</w:t>
        <w:br/>
        <w:t>景区在</w:t>
        <w:br/>
        <w:t>老君山</w:t>
        <w:br/>
        <w:t>（不是河南那个，是神农架老君山）山脚下，也是喀斯特地貌，雨水冲刷形成的天然石拱桥。如果你去过</w:t>
        <w:br/>
        <w:t>武隆天生三桥</w:t>
        <w:br/>
        <w:t>，见识过三桥夹两坑，这里也就不算什么了。如果没去过来看看也不错，大概一个半小时，就能搞定了。风景还算不错，这里开始就有毒蛇出没的提醒了，下雨之后比较潮湿时候还是小心一点。</w:t>
        <w:br/>
        <w:t>这是一个稍微还可以的地方，但是商业气息特别浓，里面有个类似巴人寨的购物中心，你要走下来就必须都走完才能出去，都是卖酒啊啥的，不过当地苞谷酒确实挺好喝的，40度左右，可以尝尝。</w:t>
        <w:br/>
        <w:t>天燕景区</w:t>
        <w:br/>
        <w:t>天燕，实际上是</w:t>
        <w:br/>
        <w:t>天门垭</w:t>
        <w:br/>
        <w:t>和</w:t>
        <w:br/>
        <w:t>燕子垭</w:t>
        <w:br/>
        <w:t>的合称。天门垭得名主要是经常云雾弥漫，跟在</w:t>
        <w:br/>
        <w:t>天门</w:t>
        <w:br/>
        <w:t>一样，所以得名，一般拼车过去，就是停在路上，然后去观景台拍拍照；燕子垭，主要是</w:t>
        <w:br/>
        <w:t>燕子洞</w:t>
        <w:br/>
        <w:t>和彩虹桥，燕子洞里面有很多短嘴金丝燕，必须带大功率手电筒进去，里面没有灯照明。手机那点光跟萤火虫一样，啥都看不见。门口有租的，20一个，我去的时候本来想等后来人一起合租一个，结果后面人都不敢进去，我就想自己进去来的，最后来了两个大姐自己带着手电筒呢，让我省了20，结果她的手电筒功率还是不行，燕子有点傻，有可能会往你身上撞，尤其是黑的时候，注意保护自己的脸（燕子洞进去能走的只有200来米，在左边有个小洞，我爬上去看了一眼应该还可以走，但是再往前有游人止步的牌子，我怕没灯掉进洞里面没敢往里走，如果人多而且带着手电筒的可以再往里走走）；彩虹桥就是一座在两山中间的桥，拍照的好地方，又需要一个身穿白裙，仙气飘飘的小姐姐了。</w:t>
        <w:br/>
        <w:t>神农顶景区</w:t>
        <w:br/>
        <w:t>神农顶是我这次最大的遗憾，只是走马观花逛了一圈，实际核心的东西，当时被我忘了。神农顶景区并不是就是神农架的顶，里面还包含其他小景区，比如小龙潭大龙潭金丝猴、神农谷、太子垭、</w:t>
        <w:br/>
        <w:t>瞭望塔</w:t>
        <w:br/>
        <w:t>、</w:t>
        <w:br/>
        <w:t>板壁岩</w:t>
        <w:br/>
        <w:t>等。上神农顶时候，一定要穿长袖，我六月份去的，山顶上7、8度，我穿着两个长袖一会就开始冷了，有风。</w:t>
        <w:br/>
        <w:t>大小龙潭都没什么意思，金丝猴是养在笼子里的不是野生的，所以也就看一眼就可以撤了；</w:t>
        <w:br/>
        <w:t>神农谷，是可以下去的！当地人说大概3个小时，我下次去神农架一定下神农谷；</w:t>
        <w:br/>
        <w:t>太子垭，有个观景台可以看三省交界，拼车过来会停在观景台让你去拍照，下面是一片原始森林，下次去神农架一定要下去；</w:t>
        <w:br/>
        <w:t>瞭望塔</w:t>
        <w:br/>
        <w:t>，开车能到达的最高处；</w:t>
        <w:br/>
        <w:t>青云梯，3000节台阶到最顶，有个大鼎，喜欢挑战的可以去试试；</w:t>
        <w:br/>
        <w:t>板壁岩</w:t>
        <w:br/>
        <w:t>：这是这次神农顶最好的一个地方，是原始森林中的一片高山丛林，也是野人出没的地方之一（神农架哪都是野人出没点，这里是经常出没的地方。）里面有一些小山路，顺着走没关系，小心蛇和迷路就行了。风景很美，怪石嶙峋，绿草葱葱，还有茂盛的森林。</w:t>
        <w:br/>
        <w:t>大九湖景区</w:t>
        <w:br/>
        <w:t>交通：需要买60元景区内的景交车，开车进不去，稍微有点坑。</w:t>
        <w:br/>
        <w:t>大九湖，实际上是一个很大的湿地公园。里面一共九个湖，虽然介绍上分别起了不同名字，然后标明了不同看点，其实看起来是差不多的，没什么区别。也就是说其实你走了6-7个湖就可以准备撤了。另外大九湖里面景色可以算非常美，说不上惊艳，但是我要说一句规划的确实不错，可以看下面的照片，几张我觉得这次照的最好的照片都出自这，一些椅子、平台出现的正是地方。进了门先买票，然后坐着电动小火车（是电动的还是烧油的，反正并没有铁轨），然后会停到二号湖，顺着走就行了，七八九号湖，需要另做一段小火车，去不去都行，我去看了没什么不同；各处都是放养的牛、羊、猪啥的，不怕人那种的，小牛我没摸着，小猪我抱起来撸了撸；里面有成片的小紫花，还有不同颜色草，特别漂亮；晨雾不一定每天都有，一定要提前联系再住，别住了一天啥都没看见；里面有一处特别奇怪，旁边都是绿绿葱葱的，只有那块有一片枯木，特别诡异。（大九湖是可以住宿的，去之前一定要考虑好住不住）</w:t>
        <w:br/>
        <w:t>香溪源</w:t>
        <w:br/>
        <w:t>门票：30 不含在套票里，单独收费</w:t>
        <w:br/>
        <w:t>交通：离木鱼镇非常近，步行也就10-20分钟</w:t>
        <w:br/>
        <w:t>很小的一个景点，一个小时就能走完，里面特别舒服，有点像贵州荔波，全是小的瀑布群，山清水秀的。另外这里是当地人的饮水源头，千万别乱扔东西。里面人很少，特别安静，但是景色绝对是值得回票价的，我建议去。做个碎片时间的填充。</w:t>
        <w:br/>
        <w:t>至此，神农架结束，本来我还想去趟江西来的，结果没去成，最后从神农架—宜昌—武汉—北京。</w:t>
        <w:br/>
        <w:t>这次神农架之行，留下了太多的遗憾，没关系，春夏秋冬我还会各来一次，等我，神农架！</w:t>
        <w:br/>
        <w:t>这次走下来，太多的遗憾。不管是恩施，还是神农架，等着我。不久的以后，我还会再来。等我！</w:t>
      </w:r>
    </w:p>
    <w:p>
      <w:r>
        <w:t>评论：</w:t>
        <w:br/>
        <w:t>1.写的真棒</w:t>
        <w:br/>
        <w:t>2.后悔没早点看你写的关于神农架的评论，昨天刚从神农架自驾游回来。觉得有机会还是选择秋天再去一次。大九湖拍照都棒棒哒！</w:t>
        <w:br/>
        <w:t>3.谢谢</w:t>
        <w:br/>
        <w:t>4.有一些东西 只能感受 语言文字能表达的毕竟不是全部</w:t>
        <w:br/>
        <w:t>5.绝对的心灵之旅，楼主一定颇多感悟吧，希望楼主可以和大家分享。</w:t>
        <w:br/>
        <w:t>6.不错，不错照片拍的都好棒</w:t>
      </w:r>
    </w:p>
    <w:p>
      <w:pPr>
        <w:pStyle w:val="Heading2"/>
      </w:pPr>
      <w:r>
        <w:t>98.荆楚风度犹扑面，黄仙洞里寻神仙</w:t>
      </w:r>
    </w:p>
    <w:p>
      <w:r>
        <w:t>https://you.ctrip.com/travels/zhongxiang863/3692950.html</w:t>
      </w:r>
    </w:p>
    <w:p>
      <w:r>
        <w:t>来源：携程</w:t>
      </w:r>
    </w:p>
    <w:p>
      <w:r>
        <w:t>发表时间：2018-6-25</w:t>
      </w:r>
    </w:p>
    <w:p>
      <w:r>
        <w:t>天数：3 天</w:t>
      </w:r>
    </w:p>
    <w:p>
      <w:r>
        <w:t>游玩时间：</w:t>
      </w:r>
    </w:p>
    <w:p>
      <w:r>
        <w:t>人均花费：</w:t>
      </w:r>
    </w:p>
    <w:p>
      <w:r>
        <w:t>和谁：</w:t>
      </w:r>
    </w:p>
    <w:p>
      <w:r>
        <w:t>玩法：自由行，人文，美食，自驾</w:t>
      </w:r>
    </w:p>
    <w:p>
      <w:r>
        <w:t>旅游路线：钟祥，明显陵，莫愁湖</w:t>
      </w:r>
    </w:p>
    <w:p>
      <w:r>
        <w:t>正文：</w:t>
        <w:br/>
        <w:t>喜欢把自己旅行上的经历分享给你，只要你有耐心，我愿把所有路上的故事讲给你听。</w:t>
        <w:br/>
        <w:t>更多故事，欢迎关注我的新浪微博：@途图行</w:t>
        <w:br/>
        <w:t>行走旅途之中，用图片记录下见闻</w:t>
        <w:br/>
        <w:t>图文版权归途图行所有，如有疑问请加微信1301653149</w:t>
        <w:br/>
        <w:t>1、机身索尼a7m2,a6300</w:t>
        <w:br/>
        <w:t>2、镜头16-35mm、70-200mm、28mm</w:t>
        <w:br/>
        <w:t>3、相关配件：三脚架、中灰渐变镜、减光镜、CPL偏振镜、电池若干</w:t>
        <w:br/>
        <w:t>4、大疆Mavic Pro无人机</w:t>
        <w:br/>
        <w:t>5、小蚁4K运动相机</w:t>
        <w:br/>
        <w:t>钟祥地貌丰富，山地、丘陵、平原、河港、湖泊兼而有之，物产丰富，素有鱼米之乡的美称，也因此哺育了灿烂的钟祥饮食文化，从而形成了属于自己的独特的风格和体系，在鄂菜饮食文化领域里占有重要的地位。</w:t>
        <w:br/>
        <w:t>到了钟祥，你的嘴巴注定不会寂寞，一路走一路吃，各类美食小吃很多，但最具当地特色的值得推荐还是：蟠龙菜、旧口砂梨、条子酥饼、鲊粑粑、石牌香干等等。</w:t>
        <w:br/>
        <w:t>推荐黄仙洞景区内的土菜馆，所有的食材非常新鲜地道，都是取自山中的野味。</w:t>
        <w:br/>
        <w:t>莫愁家舍位于莫愁村中，装修是舒爽的风格，蓝黄是主色调，走廊清新明丽。屋内设施简单温馨，床品舒适，跑累了一天，床上一倒，感觉自己中了莫愁村的瘾，不想走。</w:t>
        <w:br/>
        <w:t>另外莫愁村的小吃众多，除了独具地方的小吃以外，还汇聚了多个地方的小吃，可以满足每一个吃货的心。</w:t>
        <w:br/>
        <w:t>黄仙洞俗称黄金洞，位于大洪山山脉之南，坐落在湖北省钟祥市客店镇，距钟祥市市区66公里，是国家级风景名胜区大洪山风景名胜区的核心景点。“黄仙”又是何许人也呢，相信大家对史记中记载的，那个把鞋扔进河中，让幼年张良捞起来的故事很熟悉。那么那个扔鞋的老神仙便是与鬼谷子同名的黄石公了，张良也凭借黄石公所传的《太公兵法》跟《黄石公略》两本乱世内部攻略成为大汉朝的一代良将。</w:t>
        <w:br/>
        <w:t>园区的导览图将黄仙洞的各个看点列的非常清楚，在正式游览之前不妨先看下导览图，划重点出自己最感兴趣的点，毕竟等真正进入洞中，三步一景，灯光昏暗，不经意间便会错过美景。</w:t>
        <w:br/>
        <w:t>钟祥省级地质公园位于湖北荆门市钟祥市东北部，由东部大洪山地质遗迹园区和西部温峡地质遗迹园区组成，总面积265.5平方千米，于2014年在黄仙洞景区广场揭碑开园。</w:t>
        <w:br/>
        <w:t>入洞前需要先走过一片原生态的森林，越过溪流，灌木，身处其间能听到清脆的鸟鸣声，很有自然感。</w:t>
        <w:br/>
        <w:t>想进入黄仙洞内需要先穿过石建的长廊，入眼的一刻你一定会先被这磅礴大气的洞口所震撼到，相比大多数溶洞黄仙洞的洞口之大比较大。</w:t>
        <w:br/>
        <w:t>真正走进洞中，不像洞外那样天朗地阔，透过昏暗的灯光，眼前是一副新的世界，别有洞天，地质之美体现无余。侧耳流水哗哗有声，黄仙洞作为有名的水洞，洞内有明溪数条，同时洞底还有暗河。这洞里有明暗两条河也是黄仙洞一绝。水的存在证明洞中的一切都是有生命的，在滴水的滋润下穿越千万年时光而来的钟乳石还在生长，此刻我们眼中所有的静像景观于洞中的万物来说不过弹指一瞬。</w:t>
        <w:br/>
        <w:t>洞内灯光幽幽，景物若隐若现。洞中观景，俗称三分美景七分想象，大自然的神奇需配以人丰富的遐想才更加生动，双象戏水，精卫探海，五谷丰登，擎天一柱，将相和都很形象，十步一景。当然，看景不走路，走路不观景的洞内游览箴言必须要记好，溶洞特殊的地理环境，容不得人马虎。</w:t>
        <w:br/>
        <w:t>边石池大厅、钙膜片边坝、石将军溶蚀石牙、三拱门这四个世界级景观果然不虚其名，纵然是已经游览过很多的溶洞，但黄仙洞的大与奇还是令人震惊。</w:t>
        <w:br/>
        <w:t>其中很值得一提的景观是沧海桑田，是喀斯特中一种专有特殊的地貌，被称为云盆，夏日云盆中碧水涟涟，颜值超级高，是洞中不能错过的美景。</w:t>
        <w:br/>
        <w:t>幽暗的空间里，出洞口的天梯在灯光的照耀下，有一种玄幻的美感，仿若时空隧道一般。而真正进入这个隧道，爬起来你便会发现它的威力，1000多米的长度，加之十分陡峭，非常考验人的耐力。</w:t>
        <w:br/>
        <w:t>娘娘寨</w:t>
        <w:br/>
        <w:t>走进出黄仙洞出口，便进入四面绝壁合围的——娘娘寨。“绿树村边合，青山郭外斜”，如同走进书外桃园，整个娘娘寨弥漫着一种自然安逸的氛围。</w:t>
        <w:br/>
        <w:t>娘娘寨村生态环境优良，森林覆盖率高达到93%，有树龄在500年以上的古树200多棵，有国家重点保护树种银杏、鹅掌楸、核桃、楠木等。同时，良好的生态植被成为许多珍稀动物的栖息地，金钱豹、娃娃鱼、穿山甲等国宝级动物在这里安营扎寨。</w:t>
        <w:br/>
        <w:t>关于娘娘寨村名的由来主要有各种说法：一是传说观音娘娘曾落祥显身于此；二是相传唐太宗李世民的第四位夫人，曾在此地领兵激战隋军；三是相传唐玄宗杨贵妃同族家门曾避乱于此；四是为纪念一位新婚娘子的诚挚爱情。虽然历来众说不一，但却都优美动人，只要你耐心又礼貌，村口不同的老人都有不同的故事讲给外来客人听。</w:t>
        <w:br/>
        <w:t>明显陵位于钟祥市城东北5公里的纯德山上，蜿蜒起伏于山峦叠障之中，是明世宗嘉靖皇帝历时47年为父亲恭睿献皇帝朱祐杬、母亲慈孝献皇后建造的合葬墓。2000年11月30日被联合国教科文组织作为“明清皇家陵寝“的一部分批准列入《世界遗产名录》。</w:t>
        <w:br/>
        <w:t>显陵是明朝恭睿献皇帝朱佑元陵墓，世界历史上唯一一个在死后被追认皇帝的人，这也是显陵的奇特之处。尽管朱佑元生前没有当过皇帝，而在他死后被他儿子，后来当了皇帝的明朝嘉靖皇帝朱厚璁不仅追认为皇帝，而且还为他建造了中国历史上最大的皇陵。</w:t>
        <w:br/>
        <w:t>明显陵的建筑在明末的农民起义中遭到了大面积的破坏，除少部分得以保全外，现存的部分很多都是后人仿建修复而成的。</w:t>
        <w:br/>
        <w:t>入门的新红门两侧的这块石碑叫“下马碑”，上刻“官员人等在此下马”八个大字，出自嘉靖年间宰相严嵩手写，作为明显陵的重要标志之一，也见证了在封建社会森严的等级制度。</w:t>
        <w:br/>
        <w:t>来到祾恩门，门的两侧有精美的琉璃影壁墙，可惜大殿与两侧的配殿都被明末闯王李自成农民起义军烧毁，现在仅存石基，断壁残垣，满目疮痍令人唏嘘不已。</w:t>
        <w:br/>
        <w:t>明显陵前的内明塘，与古建筑相得益彰，自然风光优美，明塘是天然形成的，里面有各种鱼类嬉戏，非常适合小憩。</w:t>
        <w:br/>
        <w:t>沿台阶登上明楼，内里供奉的是“大明睿宗献皇帝之陵”圣号碑。经过人为以及时间的冲刷，碑面已经斑斓丛生，反倒更增添了一种历史厚重感。</w:t>
        <w:br/>
        <w:t>明楼下面的琉璃影壁，图案精美，皇家气势显露无遗。</w:t>
        <w:br/>
        <w:t>俯瞰整座陵园，自新红门至陵寝的这条弯曲的龙鳞神道，恰似一条旱龙，龙尾三摆，龙颈三曲，煞是鲜活。新红门与旧红门不在一条中轴线上也正式显示出了龙尾摆动的生气。</w:t>
        <w:br/>
        <w:t>此外，当年修筑陵园时候使用的青砖，也都刻有产地，这些正是陵园历史的见证。</w:t>
        <w:br/>
        <w:t>明显陵另外一处不得不提的是位于明显陵游客服务中心中的明显陵人文旅游展厅，展厅共分为两层，总面积2000平米，总投资2000万元，是集声、光、电、影等高科技手段，融合创新、科技、人文、绿色的旅游形象展示。展馆以嘉靖皇帝为主线，串联人物和事件，展示了钟祥璀璨多彩的历史文化。</w:t>
        <w:br/>
        <w:t>进门为序厅《印象钟祥》，以U型LED显示影片结合沙盘连动，展示了钟祥的地理位置、版图面积、城市布局。</w:t>
        <w:br/>
        <w:t>用现代技术制作的盘龙菜来历，颇有科技感。游客服务中心</w:t>
        <w:br/>
        <w:t>其中二楼的大美钟祥展区。采用了360°全景互动影片展示钟祥从远古到今天的一个历史发展过程，身处其中既有现代科技感，又可以在影片流动间感受历史感，非常玄妙。</w:t>
        <w:br/>
        <w:t>北连明显陵，南依</w:t>
        <w:br/>
        <w:t>莫愁湖</w:t>
        <w:br/>
        <w:t>，莫愁村位于山水相合的好地方，依山傍水，青瓦白墙，古色古香，足足的荆楚韵味。</w:t>
        <w:br/>
        <w:t>进了莫愁村，但请君莫愁。一个名字就带着洒脱与诗意的村子，如果你爱买买买来这里就对了，琳琅满目的小商品，光是看起来也令人愉悦；如果你是个吃货，来这里就更对了，舌尖上的莫愁村，绝对能炸裂你的味蕾；若你只想做个人间的隐士，那便是更对了，没看到村名就叫莫愁吗，君莫愁，这里的生活乐悠悠的很。</w:t>
        <w:br/>
        <w:t>莫愁村的夜景很让人着迷，灯光明亮优美，古戏楼上有咿咿呀呀的戏曲声传来、茶楼里民俗文化轮番上演、酒吧里灯光摇曳，有酒有歌有故事，反倒比白天还要热闹了几分。</w:t>
        <w:br/>
        <w:t>入夜莫愁广场旁，一大堆篝火点燃，在苗族歌舞艺人的带领下，游客们自发加入其中，手拉着手围着熊熊燃烧的篝火，随着乐曲欢舞，不汲汲于富贵，莫问前程，此刻大家都莫愁，做一个“忘客”放肆欢乐吧。</w:t>
      </w:r>
    </w:p>
    <w:p>
      <w:r>
        <w:t>评论：</w:t>
        <w:br/>
        <w:t>1.莫愁村住宿怎么找？</w:t>
      </w:r>
    </w:p>
    <w:p>
      <w:pPr>
        <w:pStyle w:val="Heading2"/>
      </w:pPr>
      <w:r>
        <w:t>99.【辞职旅行七日游】敢于追梦，手可摘星辰（张家界、凤凰古城、桂林）</w:t>
      </w:r>
    </w:p>
    <w:p>
      <w:r>
        <w:t>https://you.ctrip.com/travels/guilin28/3692770.html</w:t>
      </w:r>
    </w:p>
    <w:p>
      <w:r>
        <w:t>来源：携程</w:t>
      </w:r>
    </w:p>
    <w:p>
      <w:r>
        <w:t>发表时间：2018-6-26</w:t>
      </w:r>
    </w:p>
    <w:p>
      <w:r>
        <w:t>天数：8 天</w:t>
      </w:r>
    </w:p>
    <w:p>
      <w:r>
        <w:t>游玩时间：7 月</w:t>
      </w:r>
    </w:p>
    <w:p>
      <w:r>
        <w:t>人均花费：4500 元</w:t>
      </w:r>
    </w:p>
    <w:p>
      <w:r>
        <w:t>和谁：和朋友</w:t>
      </w:r>
    </w:p>
    <w:p>
      <w:r>
        <w:t>玩法：</w:t>
      </w:r>
    </w:p>
    <w:p>
      <w:r>
        <w:t>旅游路线：</w:t>
      </w:r>
    </w:p>
    <w:p>
      <w:r>
        <w:t>正文：</w:t>
        <w:br/>
        <w:t>小时候得到一根棒棒糖，都恨不得揣进兜里留到天黑再吃，</w:t>
        <w:br/>
        <w:t>那时候有许多梦想，比如周游世界，看遍从未触及过的风景，</w:t>
        <w:br/>
        <w:t>拉上一个人，和心爱的人在一起，又或者是和一群人同行，</w:t>
        <w:br/>
        <w:t>谈笑风生，却不忘归期...</w:t>
        <w:br/>
        <w:br/>
        <w:t>长大后，发现想要环游世界的梦想，不再遥远，</w:t>
        <w:br/>
        <w:t>只因为那句：世界那么大，我想出去看看，</w:t>
        <w:br/>
        <w:t>从</w:t>
        <w:br/>
        <w:t>张家界</w:t>
        <w:br/>
        <w:t>到</w:t>
        <w:br/>
        <w:t>凤凰古城</w:t>
        <w:br/>
        <w:t>，再到</w:t>
        <w:br/>
        <w:t>桂林</w:t>
        <w:br/>
        <w:t>，我看遍了张家界的奇峰怪石，悬崖峭壁，走遍了凤凰古城的历史遗迹，美伦风景，更游遍了桂林的一代山水甲天下。</w:t>
        <w:br/>
        <w:br/>
        <w:t>开篇预告</w:t>
        <w:br/>
        <w:t>张家界</w:t>
        <w:br/>
        <w:t>奇峰怪石，被烟雾缭绕，芸芸之中，仿若蓬莱仙境。</w:t>
        <w:br/>
        <w:t>凤凰古城</w:t>
        <w:br/>
        <w:t>一城夜景，倒影波澜，好似屹立在江水之上的古堡。</w:t>
        <w:br/>
        <w:t>万千山水，终究抵不过一句：</w:t>
        <w:br/>
        <w:t>桂林</w:t>
        <w:br/>
        <w:t>山水甲天下。</w:t>
        <w:br/>
        <w:t>【写在前面】：</w:t>
        <w:br/>
        <w:t>关于这次旅行，是我人生这么久以来，第一次踏入别的城市。</w:t>
        <w:br/>
        <w:t>而这篇游记呢，也是我时隔一年多的作品，为的是重温那段时光的美好，还有能够亲手用文字记录下来的欣喜。</w:t>
        <w:br/>
        <w:t>毕业以后，我就一直呆在海南今日头条里当编辑，一干就是一年多，因为中间出了点小状况，所以便递交了辞职信辞职了，辞职以后我在家里闷了一个多星期，然后就回到老家湖北看了看家人，最后就和我的表姐一起出发旅行了。</w:t>
        <w:br/>
        <w:t>这次的我们路线为湖南</w:t>
        <w:br/>
        <w:t>张家界</w:t>
        <w:br/>
        <w:t>——</w:t>
        <w:br/>
        <w:t>凤凰古城</w:t>
        <w:br/>
        <w:t>——</w:t>
        <w:br/>
        <w:t>桂林</w:t>
        <w:br/>
        <w:t>，桂林设为终点站，并且从桂林出发回到海南，这段旅程花了大概八天左右的时间，玩的地方很多，虽然很累，但是却特别的自在开心。</w:t>
        <w:br/>
        <w:t>当然最让我难忘的，就是张家界的奇峰怪石，直到现在，都难以忘怀。</w:t>
        <w:br/>
        <w:t>以前总觉得旅行离自己好遥远，可是如今，它也不再是我儿时的梦想了。</w:t>
        <w:br/>
        <w:t>【关于作者】</w:t>
        <w:br/>
        <w:t>个性：爱好文艺风，喜欢新鲜事物，喜欢文字</w:t>
        <w:br/>
        <w:t>微信：Ealth_1516</w:t>
        <w:br/>
        <w:t>【关于行程】</w:t>
        <w:br/>
        <w:t>Day1：初到张家界，一路舟车劳顿</w:t>
        <w:br/>
        <w:t>Day2：登张家界天门山，看奇峰怪石</w:t>
        <w:br/>
        <w:t>Day3：踏入</w:t>
        <w:br/>
        <w:t>张家界国家森林公园</w:t>
        <w:br/>
        <w:t>，看最美丽的金鞭溪</w:t>
        <w:br/>
        <w:t>Day4：乘车几小时到达凤凰古城，赏古城夜景</w:t>
        <w:br/>
        <w:t>Day5：逛吃逛景一整天，最后来场篝火晚会</w:t>
        <w:br/>
        <w:t>Day6：十一点出发，晚上五点左右到达桂林，吃一顿羊肉火锅</w:t>
        <w:br/>
        <w:t>Day7：游</w:t>
        <w:br/>
        <w:t>银子岩</w:t>
        <w:br/>
        <w:t>，登船游</w:t>
        <w:br/>
        <w:t>漓江</w:t>
        <w:br/>
        <w:t>Day8：吃地道桂林米粉，前往</w:t>
        <w:br/>
        <w:t>桂林两江机场</w:t>
        <w:br/>
        <w:t>【关于花费】</w:t>
        <w:br/>
        <w:t>车费和机票费：湖北黄石—宜昌东=122.5元+宜昌东—张家界=195元+张家界汽车站—</w:t>
        <w:br/>
        <w:t>凤凰</w:t>
        <w:br/>
        <w:t>=160+凤凰汽车站—桂林=320元+机票：人均300元=1097.5元</w:t>
        <w:br/>
        <w:t>酒店：人均700元</w:t>
        <w:br/>
        <w:t>门票：张家界天门山238元+张家界</w:t>
        <w:br/>
        <w:t>武陵源</w:t>
        <w:br/>
        <w:t>248元+凤凰古城</w:t>
        <w:br/>
        <w:t>沱江</w:t>
        <w:br/>
        <w:t>80元+凤凰古城篝火晚会120元+桂林</w:t>
        <w:br/>
        <w:t>漓江</w:t>
        <w:br/>
        <w:t>175元+桂林</w:t>
        <w:br/>
        <w:t>银子岩</w:t>
        <w:br/>
        <w:t>65元=926元</w:t>
        <w:br/>
        <w:t>其他花费：大约1500元</w:t>
        <w:br/>
        <w:t>总共价格：4500元左右</w:t>
        <w:br/>
        <w:t>【行前准备】-需要注意的事项</w:t>
        <w:br/>
        <w:t>棒球帽，防晒霜，防晒衣，驱蚊水，这些基本都是去张家界的时候带的。</w:t>
        <w:br/>
        <w:t>一箱行李，登山可以背包，包里最好装有零食和水，因为在张家界东西贵，而且山上没有卖水的地方。</w:t>
        <w:br/>
        <w:t>在凤凰古城就是来逛街的，没必要买太多东西，耳环什么的都容易生锈，可以买一下特产木锤酥，还有姜糖。</w:t>
        <w:br/>
        <w:t>桂林最重要的还是准备20元人民币，好核对上面的山水图。</w:t>
        <w:br/>
        <w:br/>
        <w:t>【关于酒店】：</w:t>
        <w:br/>
        <w:t>因为是时间比较长的旅行，所以整个旅程中都挑选的都是价格适中、评分很高的酒店。</w:t>
        <w:br/>
        <w:t>张家界：去天门山的时候订的是：张家界天成酒店，价格比较适中，也比较干净；其余两晚都是住在张家界吊脚楼客栈，和</w:t>
        <w:br/>
        <w:t>武陵源</w:t>
        <w:br/>
        <w:t>景区离得非常近，几乎是几分钟可以到达。</w:t>
        <w:br/>
        <w:t>凤凰古城：</w:t>
        <w:br/>
        <w:t>凤凰风桥轻雨临江客栈</w:t>
        <w:br/>
        <w:t>，客栈是面朝</w:t>
        <w:br/>
        <w:t>沱江</w:t>
        <w:br/>
        <w:t>的，但是酒店的卫生不大好。</w:t>
        <w:br/>
        <w:t>桂林：桂林</w:t>
        <w:br/>
        <w:t>奥森酒店</w:t>
        <w:br/>
        <w:t>火车站店，离机场大概半个多小时路程，酒店卫生，还有服务都很不错，可以直接抱团游</w:t>
        <w:br/>
        <w:t>漓江</w:t>
        <w:br/>
        <w:t>。</w:t>
        <w:br/>
        <w:t>【旅行篇】：</w:t>
        <w:br/>
        <w:t>Day1：初到张家界，一路舟车劳顿</w:t>
        <w:br/>
        <w:t>出发前来张照片，美美哒。</w:t>
        <w:br/>
        <w:t>因为是从湖北黄石出发，所以只能直达到</w:t>
        <w:br/>
        <w:t>宜昌东站</w:t>
        <w:br/>
        <w:t>，然后再坐车到张家界。</w:t>
        <w:br/>
        <w:t>Day2：登张家界天门山，看奇峰怪石</w:t>
        <w:br/>
        <w:t>早上大概七点钟，我和姐妹就到达了张家界索道。</w:t>
        <w:br/>
        <w:t>第一次坐索道，超级激动呀！</w:t>
        <w:br/>
        <w:t>不过遗憾的是，那天雾比较大，很多壮观的场景都没能拍下来，尽量满足大家的视野了。</w:t>
        <w:br/>
        <w:t>张家界天门山景区正门云雾缭绕，宛如仙境。</w:t>
        <w:br/>
        <w:t>这是在游览车上拍的，简直不能太壮观啊！</w:t>
        <w:br/>
        <w:t>到了天门山之后，看到了的第一眼，就是这个</w:t>
        <w:br/>
        <w:t>天门洞</w:t>
        <w:br/>
        <w:t>了。</w:t>
        <w:br/>
        <w:t>这个是天然形成的，仿佛通往过去就能够看到新的世界。</w:t>
        <w:br/>
        <w:t>和</w:t>
        <w:br/>
        <w:t>天门洞</w:t>
        <w:br/>
        <w:t>合张影，但是我穿的比较休闲，但是为了看到更好的景色，我专门去配了一副眼镜。然后女孩子一定要化妆，或者涂防晒霜，因为山上的紫外线特别强！</w:t>
        <w:br/>
        <w:t>登上</w:t>
        <w:br/>
        <w:t>天门洞</w:t>
        <w:br/>
        <w:t>之后，走在沿着石头的栈道，还真是胆战心惊，不过景色很棒！</w:t>
        <w:br/>
        <w:t>除了天门洞以外，在天门山最受欢迎的一个景区就是</w:t>
        <w:br/>
        <w:t>天下第一桥</w:t>
        <w:br/>
        <w:t>了。</w:t>
        <w:br/>
        <w:t>天下第一桥</w:t>
        <w:br/>
        <w:t>从远处看是红色外观，在桥的上面系满了密密麻麻的红丝带，写上了每个人的祝福和心愿。听说把心愿留在这里，可以实现哦。</w:t>
        <w:br/>
        <w:t>来一波照片哈哈！</w:t>
        <w:br/>
        <w:t>玻璃栈道特别多的人，因为雾气很大，所以走在玻璃栈道上基本看不到什么了，就没有拍照片。</w:t>
        <w:br/>
        <w:t>第一天的开心与疲惫就这样结束了，乘坐索道回去的时候，雾气已经散去了，所以全程能够看到张家界天门山壮阔的景色。</w:t>
        <w:br/>
        <w:t>在这里特地告诉大家，最好别选择有雾气的时候去张家界，不然就会错过很多美景了！</w:t>
        <w:br/>
        <w:t>Day3：踏入</w:t>
        <w:br/>
        <w:t>张家界国家森林公园</w:t>
        <w:br/>
        <w:t>，看最美丽的金鞭溪</w:t>
        <w:br/>
        <w:t>除了天门山壮观的景色之外，最让我震撼的就是国家</w:t>
        <w:br/>
        <w:t>森林公园</w:t>
        <w:br/>
        <w:t>的山峰了。</w:t>
        <w:br/>
        <w:t>据说当年西游记，还有很多仙侠剧都是在这里取景，更重要的是，当年大热一时的阿凡达也是在这里的文笔峰拍摄的，非常壮观！</w:t>
        <w:br/>
        <w:t>这张图片我拍的非常的印象深刻。</w:t>
        <w:br/>
        <w:t>因为这张照片里的景色，就是当年西游记里面，</w:t>
        <w:br/>
        <w:t>猪八戒背媳妇</w:t>
        <w:br/>
        <w:t>儿的拍摄地，其实照片拍出来并不能看的很真切，如果真的身临其境，会觉得这个洞很不一样。</w:t>
        <w:br/>
        <w:t>和壮观的山峰和合影，当时拍照的人特别多，所以选的景色并不是特别的多！</w:t>
        <w:br/>
        <w:t>下山之后，我就和好姐妹来到了最著名的金鞭溪了。</w:t>
        <w:br/>
        <w:t>金鞭溪的水特别的清澈，可以一眼看到湖底，而且水特别的清凉，一脚踩下去，凉飕飕的。金鞭溪也是很多电视剧的拍摄地，现在很火的一个电视剧《扶摇》就是在这里拍摄的，大家可以仔细看看！</w:t>
        <w:br/>
        <w:t>站在张家界</w:t>
        <w:br/>
        <w:t>武陵源</w:t>
        <w:br/>
        <w:t>国家公园，拍下与张家界的最后一张合影，这趟张家界的旅行就这样结束了！</w:t>
        <w:br/>
        <w:t>Day4：乘车几小时到达凤凰古城，赏古城夜景</w:t>
        <w:br/>
        <w:t>晚上抵达凤凰古城之后，我就在客栈老板的带领下，踏进了城里。</w:t>
        <w:br/>
        <w:t>一进古城，简直被这里的夜景所震惊到，太美了好不好！</w:t>
        <w:br/>
        <w:t>Day5：逛吃逛景一整天，最后来场篝火晚会</w:t>
        <w:br/>
        <w:t>第二天早上起得很早就去逛古城，因为是淡季去的，所以巷子里的人并不多，到处都是小店，到哪里都是逛吃逛吃。</w:t>
        <w:br/>
        <w:t>要说古城特产，那就是姜糖了。</w:t>
        <w:br/>
        <w:t>姜的味道比较重，但是吃起来觉得嘴巴热热的，很适合女孩子吃！</w:t>
        <w:br/>
        <w:t>到处都是靓丽的风景，因为我是用手机拍的，自然没有相机拍的那么好看。</w:t>
        <w:br/>
        <w:t>和古城合影。</w:t>
        <w:br/>
        <w:t>逛了一整天之后，我们就直接出发去看篝火晚会了。</w:t>
        <w:br/>
        <w:t>很多人说篝火晚会比边城晚会好看，所以就选择了篝火晚会。</w:t>
        <w:br/>
        <w:t>整个过程都挺高兴的，大家的互动特别热烈。</w:t>
        <w:br/>
        <w:t>晚会结束之后，每个人都手持火把，一步一步的走过小河旁。</w:t>
        <w:br/>
        <w:t>在我印象里，那天特别的好看，就像是天空所有的星星都跑到了这里。</w:t>
        <w:br/>
        <w:t>看完篝火晚会，我就和小伙伴一同前往了丽江的酒吧街。</w:t>
        <w:br/>
        <w:t>到处灯火通明，音乐醉人，随便挑一家进去，就能够看到簇拥在一起的人。</w:t>
        <w:br/>
        <w:t>因为篝火晚会结束的时间比较晚，所以我们来到酒吧之后，不少人已经离开了酒吧内，不过有幸的是，我们还是听到了一曲非常动听的音乐。</w:t>
        <w:br/>
        <w:t>坐在酒吧内，拍上一张好看的照片。</w:t>
        <w:br/>
        <w:t>Day6：十一点出发，晚上五点左右到达桂林，吃一顿羊肉火锅</w:t>
        <w:br/>
        <w:t>早上十一点出发以后，坐着长途汽车，大概下午五点多钟到达桂林。</w:t>
        <w:br/>
        <w:t>当时把行李往酒店一放，就急匆匆的去一家桂林羊肉火锅吃饭。</w:t>
        <w:br/>
        <w:t>这里就不上图啦，比较匆忙。</w:t>
        <w:br/>
        <w:t>Day7：游</w:t>
        <w:br/>
        <w:t>银子岩</w:t>
        <w:br/>
        <w:t>，登船游漓江</w:t>
        <w:br/>
        <w:t>来到桂林的第二天一早，我就收拾了行装去观赏桂林很出名的银子岩。</w:t>
        <w:br/>
        <w:t>到处奇峰怪石，进入山洞内，仿佛进入了另外一个世界。</w:t>
        <w:br/>
        <w:t>银子岩分为很多种，每一处岩石都有不同的诠释，更有属于自己的名称。</w:t>
        <w:br/>
        <w:t>后来在别人的介绍里，我去了一处很别致的地方，听闻那里可以欣赏到一颗非常大的夜明珠。但是进入那个区域，需要20元一个人。</w:t>
        <w:br/>
        <w:t>进去之后，我便手捧夜明珠拍摄了一张，照片拍的不是很清楚，但是还是很有意境的！</w:t>
        <w:br/>
        <w:t>游玩了银子岩之后，我就赶去了漓江。</w:t>
        <w:br/>
        <w:t>可能是此时来的季节不太对，这个时候的漓江江水非常的浑浊，坐在船上看山水风景，拿出20元人民币看，实在是找不出里面的风景是哪一片。</w:t>
        <w:br/>
        <w:t>Day8：吃地道桂林米粉，前往</w:t>
        <w:br/>
        <w:t>桂林两江机场</w:t>
        <w:br/>
        <w:t>旅行的最后一天，则是返程的日子。</w:t>
        <w:br/>
        <w:t>早就听闻桂林米粉名扬天下，于是就去酒店附近比较有名的一家米粉店尝了尝。</w:t>
        <w:br/>
        <w:t>味道的确是不错的，里面有面皮，还有笋子，榨菜之类的东西，可以选择加汤，或者是干拌，不过说实话哦，个人觉得还是加辣加汤好吃，可能因为我是湖北人的习惯！</w:t>
        <w:br/>
        <w:t>结束了八天的旅行，在</w:t>
        <w:br/>
        <w:t>桂林两江机场</w:t>
        <w:br/>
        <w:t>买了一些自己喜欢的特产，就等着回家给家人朋友了！</w:t>
        <w:br/>
        <w:t>【旅行后记】：</w:t>
        <w:br/>
        <w:t>辞职以后的这趟旅行给我的感触很深，因为这是我人生中的第一次旅行。</w:t>
        <w:br/>
        <w:t>那时候对攻略游记没有什么概念，现在写起来才觉得格外的有意思。</w:t>
        <w:br/>
        <w:t>原来把美好的事物记录下来，是一件无比幸福的事情。</w:t>
        <w:br/>
        <w:t>其实从那以后我就爱上了旅行，将来，我一定要走遍世界各地，看遍全世界的风景。</w:t>
      </w:r>
    </w:p>
    <w:p>
      <w:r>
        <w:t>评论：</w:t>
        <w:br/>
      </w:r>
    </w:p>
    <w:p>
      <w:pPr>
        <w:pStyle w:val="Heading2"/>
      </w:pPr>
      <w:r>
        <w:t>100.端午节，随友自驾探游神农架</w:t>
      </w:r>
    </w:p>
    <w:p>
      <w:r>
        <w:t>https://you.ctrip.com/travels/yichang313/3692466.html</w:t>
      </w:r>
    </w:p>
    <w:p>
      <w:r>
        <w:t>来源：携程</w:t>
      </w:r>
    </w:p>
    <w:p>
      <w:r>
        <w:t>发表时间：2018-6-27</w:t>
      </w:r>
    </w:p>
    <w:p>
      <w:r>
        <w:t>天数：4 天</w:t>
      </w:r>
    </w:p>
    <w:p>
      <w:r>
        <w:t>游玩时间：</w:t>
      </w:r>
    </w:p>
    <w:p>
      <w:r>
        <w:t>人均花费：1000 元</w:t>
      </w:r>
    </w:p>
    <w:p>
      <w:r>
        <w:t>和谁：和朋友</w:t>
      </w:r>
    </w:p>
    <w:p>
      <w:r>
        <w:t>玩法：</w:t>
      </w:r>
    </w:p>
    <w:p>
      <w:r>
        <w:t>旅游路线：</w:t>
      </w:r>
    </w:p>
    <w:p>
      <w:r>
        <w:t>正文：</w:t>
        <w:br/>
        <w:t>旅行于我们到底意味着什么？是远方梦、好奇心、活力身，旅行中亲历的风景不断丰富着我们的人生色彩，古人说，读万卷书不如行万里路，甚至有人说不再旅行便是老的开始。从神农架回来已有些时日,闲来回味发呆，感觉就像歌中唱的——我的快乐就是想你。</w:t>
        <w:br/>
        <w:t>端午节，同窗好友相约同行出</w:t>
        <w:br/>
        <w:t>游神农架</w:t>
        <w:br/>
        <w:t>。</w:t>
        <w:br/>
        <w:t>神农架林区，简称神农架，1970年经国务院批准建制，直属湖北省管辖，是中国唯一以“林区”命名的行政区划。位于湖北省西部，东与湖北省襄阳市保康县接壤，西与重庆市巫山县毗邻，南依</w:t>
        <w:br/>
        <w:t>兴山</w:t>
        <w:br/>
        <w:t>、巴东而濒</w:t>
        <w:br/>
        <w:t>长江三峡</w:t>
        <w:br/>
        <w:t>，北倚十堰市房县、竹山县，远眺武当山风景区。</w:t>
        <w:br/>
        <w:t>神农架作为全国唯一获得联合国教科文组织人与生物圈保护区、世界地质公园、世界自然遗产三项殊荣的地区，国家5A级旅游景区、国家森林公园、国家地质公园、国家湿地公园，神农架是长江和汉水的分水岭，有华中屋脊之称，是中华农耕文明的发祥地，也是金丝猴的乐园，这里拥有北半球中纬度保存完好的亚热带森林生态系统，拥有纷繁多样的地质地貌、气象水文景观，拥有让世人魂牵梦绕的“野人”、白化动物等自然之谜。神农架，唯有走进她，才能体会她的瑰丽多姿与神奇神秘。</w:t>
        <w:br/>
        <w:br/>
        <w:t>2018-6-15 重庆——神农架林区红花小镇</w:t>
        <w:br/>
        <w:t>旅行体验关键词：平安通畅</w:t>
        <w:br/>
        <w:t>此次自驾游选择的行车线路是沿沪蓉高速行驶，在</w:t>
        <w:br/>
        <w:t>兴山</w:t>
        <w:br/>
        <w:t>出口下，然后沿209国道至木鱼镇。考虑到节假日可能塞车，路上花费时间无法估计，就没作当晚住宿的预订。没想到启程离渝后一路畅通，下午14：20重庆出发，晚上22：30就到达了预想目的地——神农架林区木鱼镇的红花小镇。</w:t>
        <w:br/>
        <w:t>2018-6-16 神农架林区红花小镇 ——神农顶、金猴岭</w:t>
        <w:br/>
        <w:t>旅行体验关键词：生命绿意</w:t>
        <w:br/>
        <w:t>清晨的红花小镇，清丽宁静</w:t>
        <w:br/>
        <w:t>自驾游的好处就是一切自己掌控，不用刻意赶时间，我的时间我做主。悠然地吃过早餐后上路，此时鄂西山区，晴空万里，车窗外茂密的丛林、山间民舍不断掠过，还有那坡上层层的茶园和竹林。</w:t>
        <w:br/>
        <w:t>到了，神农架景区欢迎您</w:t>
        <w:br/>
        <w:t>景区成人套票269元，</w:t>
        <w:br/>
        <w:t>包含：神农顶、大九湖国家湿地公园、神农祭坛、天生桥、官门山、天燕风景区6大景区，五天内可重复使用。显然，套票比单区零购的560元价格更划算。景区的分布，其中天生桥、神农坛、官门山、香溪源（不在套票内）在山下,神农顶、天燕风景区在山上，再往前行就是大九湖国家湿地公园景区。</w:t>
        <w:br/>
        <w:t>在游客集散中心购票后，我们就直驱华中屋脊第一峰——神农顶。神农顶景区也是整个神农架风景区的核心，是世界自然基金会“国际生物多样性研究”（Ecoreion200）确定的中国生物多样性的关键地区，美国国家地理杂志推介为“人一辈子不得不去的地方之一”。</w:t>
        <w:br/>
        <w:t>驶入景区，满眼的绿色，四周群山苍翠，郁郁葱葱，山风习习。</w:t>
        <w:br/>
        <w:t>要想登上顶峰只能徒步青云梯，踏过2999级石阶，方能一览众山小。走起，山雀叽叽喳喳在前面带路，风儿吹向我们.......</w:t>
        <w:br/>
        <w:t>对于近乎45度角的山体，想要完成常人大约耗时两三小时，长距</w:t>
        <w:br/>
        <w:t>离的攀爬过程来说，需要的是绝对的毅力与坚持，整个过程中，互不相识游人们也会相互鼓劲、加油。</w:t>
        <w:br/>
        <w:br/>
        <w:t>您的浏览器暂不支持播放，我们将尽快解决,建议使用Chrome或FireFox浏览器查看</w:t>
        <w:br/>
        <w:t>一路攀爬流汗、一路欣赏沿途风光，各种见过或未见过的山花、野草、植被</w:t>
        <w:br/>
        <w:t>当然，途中见的最多的还是这种叶片大、叶面呈皮革状的高山杜鹃和箭竹</w:t>
        <w:br/>
        <w:t>在半程的山腰，羊肠山道迂回、平坦，猛然间发现，远方山坳间那飘飘渺渺的远山，犹如海市蜃楼般的浮现。</w:t>
        <w:br/>
        <w:t>之前看环法自行车赛，迷醉于其途经的高山草甸旖旎风光，</w:t>
        <w:br/>
        <w:t>眼前的风景恍如中版的欧洲山地</w:t>
        <w:br/>
        <w:t>再现。</w:t>
        <w:br/>
        <w:t>终于成功登上海拔3106米的华中第一峰——神农顶，立于峰顶平台，四周冷杉林立，空气清爽。遥望脚下山脊云雾飘渺，颇有云中漫步的豪气，极目楚天舒、风光这边独好。此刻，一切的努力都是值得的，不禁为自己的坚持点赞！</w:t>
        <w:br/>
        <w:t>您的浏览器暂不支持播放，我们将尽快解决,建议使用Chrome或FireFox浏览器查看</w:t>
        <w:br/>
        <w:t>同时到顶、凝望远方的小黄</w:t>
        <w:br/>
        <w:t>温馨提示：由于海拔较高，紫外线较强，需做好防晒准备。</w:t>
        <w:br/>
        <w:t>金猴岭，神农顶景区的一个小景，山径通幽、绿荫蔽日，山泉叮咚、泉石玉润。</w:t>
        <w:br/>
        <w:t>看看天色，时间已不早了，小黄累了，也不理人，好，今晚就在这山腰间的农庄安顿住下啦</w:t>
        <w:br/>
        <w:t>2018-6-17官门山——神农坛——天生桥——天燕风景区</w:t>
        <w:br/>
        <w:t>旅行体验关键词：云雾仙境</w:t>
        <w:br/>
        <w:t>晨起小雨，今天第一站——官门山，该景区是以物种保护、科学研究为主要特色。</w:t>
        <w:br/>
        <w:t>由于下雨，我们就没作过多停留。</w:t>
        <w:br/>
        <w:t>您的浏览器暂不支持播放，我们将尽快解决,建议使用Chrome或FireFox浏览器查看</w:t>
        <w:br/>
        <w:t>看看山间弥漫的山雾也是难得的风景</w:t>
        <w:br/>
        <w:t>前行第二站——神农坛，神农坛景区是祭祀华夏始祖炎帝神农的地方，神农氏位列三皇之一，与黄帝共创华夏文明、共为华夏始祖。神农尝百草、识五谷，驯化六畜，建立八大功绩，开创中华农耕文明先河，后世为祭奠炎帝始祖的丰功伟绩，在此立雕像、设坛供奉，以求寻根祭祖、祈福纳祥。</w:t>
        <w:br/>
        <w:t>整个景区群山环抱，弥漫的云雾在山间渐聚渐散，山峰时隐时现。山顶的牛头人身塑像庄严肃穆，千年古杉与祭坛相守相望，一切掩映在云雾、山茶、寺院、钟声的禅意中</w:t>
        <w:br/>
        <w:t>您的浏览器暂不支持播放，我们将尽快解决,建议使用Chrome或FireFox浏览器查看</w:t>
        <w:br/>
        <w:t>继续前行第三站——天生桥，景区位于老君山下，海拔1200米，是一个集奇桥、奇瀑为一体的风景区。由于刚好遇上雨天，此时水量丰沛，瀑流飞泻，溪流湍急、吼声震天</w:t>
        <w:br/>
        <w:t>鬼斧神工、自然天成的石桥、险峻扼要的石壁栈道</w:t>
        <w:br/>
        <w:t>天燕景区因北有燕子垭、南有天门垭而得名。这里有神奇的神话传说、</w:t>
        <w:br/>
        <w:t>云海佛光、原始森林等自然风光，是神农架国家森林公园的核心部分。</w:t>
        <w:br/>
        <w:t>远远望去，景区检票口对面的山峰平整如切，</w:t>
        <w:br/>
        <w:t>山雾似有南非桌山景色之气势，奔涌激荡、大气磅礴</w:t>
        <w:br/>
        <w:t>到达天门，</w:t>
        <w:br/>
        <w:t>此时正上演着仙界奇观，只见眼前风起云涌、气象万千，云海先把前方的座座山峰围成孤岛，再浩浩荡荡漫向山顶，白茫茫、雾苍苍，整个过程如梦如幻，叹为仙境。</w:t>
        <w:br/>
        <w:t>您的浏览器暂不支持播放，我们将尽快解决,建议使用Chrome或FireFox浏览器查看</w:t>
        <w:br/>
        <w:t>梦幻继续，彩虹桥上看</w:t>
        <w:br/>
        <w:t>桥</w:t>
        <w:br/>
        <w:t>下观景台，</w:t>
        <w:br/>
        <w:t>犹如</w:t>
        <w:br/>
        <w:t>天与地隔着浮云的对话，沧海中的一叶小舟</w:t>
        <w:br/>
        <w:t>2018-6-18  大九湖——重庆</w:t>
        <w:br/>
        <w:t>旅行体验关键词：水墨山水</w:t>
        <w:br/>
        <w:t>大九湖的海拔1700米，面积36平方公里，南北长约15公里，东西宽约3公里，四周群山环绕，享有“高山平原”、南方的“呼伦贝尔”之美誉。是目前华中地区保存较为完好的亚高山泥炭藓沼泽类湿地。大九湖风景区不仅拥有无与伦比的自然风光，还保留着 “薛刚屯兵灭武兴唐”的古战场遗迹等人文景观，不游大九湖简直就是没到神农架。</w:t>
        <w:br/>
        <w:t>大九湖湿地公园实行封闭管理，游客进入景区须统一换乘。乘上独具特色交通工具——小火车出发吧</w:t>
        <w:br/>
        <w:t>您的浏览器暂不支持播放，我们将尽快解决,建议使用Chrome或FireFox浏览器查看</w:t>
        <w:br/>
        <w:t>老天实在是太眷顾我们啦，本预报今日大雨，我们到时却雨止生云烟，山水间，虽无艳阳高照的惊艳，却多了几份中国水墨般内敛的美感</w:t>
        <w:br/>
        <w:t>天鹅踏波长鸣、追逐嬉戏</w:t>
        <w:br/>
        <w:t>您的浏览器暂不支持播放，我们将尽快解决,建议使用Chrome或FireFox浏览器查看</w:t>
        <w:br/>
        <w:t>润</w:t>
        <w:br/>
        <w:t>润的空气中，一幅幅水墨丹青渐次展开</w:t>
        <w:br/>
        <w:t>芦苇丛中一大一小的浮船正一前一后地上演着——草船借箭</w:t>
        <w:br/>
        <w:t>您的浏览器暂不支持播放，我们将尽快解决,建议使用Chrome或FireFox浏览器查看</w:t>
        <w:br/>
        <w:t>某种意义上</w:t>
        <w:br/>
        <w:t>讲</w:t>
        <w:br/>
        <w:t>，一个人的表情能折射出风景的颜值</w:t>
        <w:br/>
        <w:t>柴门临水稻花香，只不过此处不是稻花，而是苔草</w:t>
        <w:br/>
        <w:t>您的浏览器暂不支持播放，我们将尽快解决,建议使用Chrome或FireFox浏览器查看</w:t>
        <w:br/>
        <w:t>美、</w:t>
        <w:br/>
        <w:t>美、美，</w:t>
        <w:br/>
        <w:t>这真是在人间吗？！！！</w:t>
        <w:br/>
        <w:t>一程山水过，一幅珠帘卷。神农架之旅，寻源之旅、聚缘之旅，再见，神农架。我们终究没能见到金丝猴，没能走进最原始的洪荒之地，没能遇见野人，但我们已经收获了足够的美景。</w:t>
        <w:br/>
        <w:t>慢慢走，慢慢走，我们同行又走过了同一程，你的风景中有我，我的记忆中有你！</w:t>
      </w:r>
    </w:p>
    <w:p>
      <w:r>
        <w:t>评论：</w:t>
        <w:br/>
      </w:r>
    </w:p>
    <w:p>
      <w:pPr>
        <w:pStyle w:val="Heading2"/>
      </w:pPr>
      <w:r>
        <w:t>101.涉外游轮又称豪华游轮</w:t>
      </w:r>
    </w:p>
    <w:p>
      <w:r>
        <w:t>https://you.ctrip.com/travels/chongqing158/3693693.html</w:t>
      </w:r>
    </w:p>
    <w:p>
      <w:r>
        <w:t>来源：携程</w:t>
      </w:r>
    </w:p>
    <w:p>
      <w:r>
        <w:t>发表时间：2018-6-28</w:t>
      </w:r>
    </w:p>
    <w:p>
      <w:r>
        <w:t>天数：5 天</w:t>
      </w:r>
    </w:p>
    <w:p>
      <w:r>
        <w:t>游玩时间：7 月</w:t>
      </w:r>
    </w:p>
    <w:p>
      <w:r>
        <w:t>人均花费：800 元</w:t>
      </w:r>
    </w:p>
    <w:p>
      <w:r>
        <w:t>和谁：亲子</w:t>
      </w:r>
    </w:p>
    <w:p>
      <w:r>
        <w:t>玩法：</w:t>
      </w:r>
    </w:p>
    <w:p>
      <w:r>
        <w:t>旅游路线：</w:t>
      </w:r>
    </w:p>
    <w:p>
      <w:r>
        <w:t>正文：</w:t>
        <w:br/>
        <w:t>★ 随着规模巨大的三峡工程的兴建，这里更成了世界知名的旅游热线。</w:t>
        <w:br/>
        <w:t>旅游方式（特殊）</w:t>
        <w:br/>
        <w:t>三峡旅游：很特殊性，如：景点均遍布 两岸，两岸 群山峻岭 不宜行车等，所以经水路游三峡最为理想。一般提游玩三峡最惬意的方式是乘坐游轮，饱览江景，每到名胜登岸观光，既免去了每日更换酒店的奔波之苦，又可享受每日不同的窗外景观。</w:t>
        <w:br/>
        <w:br/>
        <w:t>游三峡最短需要4天时间，为3天、2天，由</w:t>
        <w:br/>
        <w:t>朝天门</w:t>
        <w:br/>
        <w:t>乘车至</w:t>
        <w:br/>
        <w:t>万州</w:t>
        <w:br/>
        <w:t>上船的三峡旅游新方式。</w:t>
        <w:br/>
        <w:t>三峡是</w:t>
        <w:br/>
        <w:t>瞿塘峡</w:t>
        <w:br/>
        <w:t>、</w:t>
        <w:br/>
        <w:t>巫峡</w:t>
        <w:br/>
        <w:t>、西陵峡的总称。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西陵峡有哪些著名景观？</w:t>
        <w:br/>
        <w:t>西陵峡西起湖北省</w:t>
        <w:br/>
        <w:t>秭归</w:t>
        <w:br/>
        <w:t>县西的</w:t>
        <w:br/>
        <w:t>香溪口</w:t>
        <w:br/>
        <w:t>，东至湖北省</w:t>
        <w:br/>
        <w:t>宜昌</w:t>
        <w:br/>
        <w:t>市</w:t>
        <w:br/>
        <w:t>南津关</w:t>
        <w:br/>
        <w:t>，历史上以其航道曲折、怪石林立、滩多水急、行舟惊险而闻名。中华人民共和国成立以后，经过对川江航道的多年治理和</w:t>
        <w:br/>
        <w:t>葛洲坝</w:t>
        <w:br/>
        <w:t>水利工程建成后，水势已趋于平缓，然绮丽景观如旧。西陵峡以“险”著称，为三峡最险处，西起湖北省秭归县西的香溪口，东至湖北省宜昌市南津关。北岸有</w:t>
        <w:br/>
        <w:t>兵书宝剑峡</w:t>
        <w:br/>
        <w:t>、</w:t>
        <w:br/>
        <w:t>牛肝马肺峡</w:t>
        <w:br/>
        <w:t>、屈原故乡秭归等，南岸有</w:t>
        <w:br/>
        <w:t>灯影峡</w:t>
        <w:br/>
        <w:t>。西陵峡滩多水急，峡中有峡，两岸礁石林立，浪涛汹涌，屈原、白居易、欧阳修、苏辙等历代众多名人都曾在这里留下了千古传颂的名篇诗赋。</w:t>
        <w:br/>
        <w:t>“巴水急如箭，巴船去如飞”，神农溪以它特色的“豌豆角”扁舟漂流，被誉为“神州第一漂”；以它独具特色的纤夫文化，成为一道靓丽的风景；以它雄奇秀险的山光水色、瑰丽多姿的民族风情，赢得海内外游人的青睐。 特色景观：绵竹峡、鹦鹉峡、　龙昌洞峡、纤夫文化、巴人文化 特色体验项目：神农溪漂流</w:t>
        <w:br/>
        <w:br/>
        <w:t>走进神农溪</w:t>
        <w:br/>
        <w:t>神农溪是湖北省巴东县，长江北岸的一条常流性溪流，发源于“华中第一峰”神农架的南坡。国家5A级风景区。 两岸景观独具特色，集"雄、秀、险、奇"于一体。现已开发利用四个峡段：龙昌峡、鹦鹉峡、绵竹峡、神农峡。其中，龙昌峡以"雄"称奇，鹦鹉峡以"秀"见长，绵竹峡以"险"著称，神农峡以"奇"闻名。 两岸有千古之谜的巴人"悬棺"和岩棺葬群，古栈道遗痕依稀可见，沿途可探寻巴人的足迹。溪中扁舟点点，碗豆角木扁舟是神农溪保存千年来的原始交通运输工具，土家纤夫是巴人纤夫的活化石，土家民族文化和纤夫文化的结合，是神农溪旅游文化的内涵。 神农溪流经三个风景各异的峡谷——棉竹峡、鹦鹉峡、龙昌洞峡。两岸风光奇美，峡谷中少有开阔地，最狭处两岸相距仅7米。船行峡中，如穿幽巷重门。在以险见长的棉竹峡中，难以攀登的峭壁上溶洞遍布，巨大的石钟乳凌空倒悬，河床窄而落差大，4公里航道就有大小险滩30多处。乘舟漂流，全凭船工技巧。鹦鹉峡是三个峡中景色最秀丽的一个，两岸植被如缨络垂挂，飞瀑涌泉，奇观迭现。最后一个峡谷是龙昌洞峡，此峡对峙均宽不足二十米，两岸壁立水中，连绵不断，曲折迂回长达五千余米。沿途可见人文景观——岩棺群和古栈道。峡东岸绝壁上，有许多小洞穴，深浅不同地放置着岩棺，肉眼清晰可见。源头密林中，栖居多种珍禽异兽，更为神农溪增添神秘色彩。</w:t>
        <w:br/>
        <w:t></w:t>
        <w:br/>
        <w:t>景点类型：冰川</w:t>
        <w:br/>
        <w:t></w:t>
        <w:br/>
        <w:t>最佳季节：每年5月中旬至10月中旬的神农溪附近林区苍山滴翠，泉流清澈，加之此时气温稳定，登高而招，四季之美，皆可一网打尽，是避暑、寻幽、探秘的最佳出行时间。 冬季天冷，多冰冻，不利于出行。</w:t>
        <w:br/>
        <w:br/>
        <w:t>建议游玩：半天</w:t>
        <w:br/>
        <w:t>三峡旅游_三峡游轮_三峡旅游攻略_三峡游船_三峡豪华游轮</w:t>
        <w:br/>
        <w:t>三峡游轮预定中心_官方网站：www.yousanxia.cn</w:t>
        <w:br/>
        <w:br/>
        <w:t>西陵峡</w:t>
        <w:br/>
        <w:br/>
        <w:t>西陵峡在湖北</w:t>
        <w:br/>
        <w:t>宜昌</w:t>
        <w:br/>
        <w:t>市</w:t>
        <w:br/>
        <w:t>秭归</w:t>
        <w:br/>
        <w:t>县境内，西起</w:t>
        <w:br/>
        <w:t>香溪口</w:t>
        <w:br/>
        <w:t>，东至</w:t>
        <w:br/>
        <w:t>南津关</w:t>
        <w:br/>
        <w:t>，约长66公里，是</w:t>
        <w:br/>
        <w:t>长江三峡</w:t>
        <w:br/>
        <w:t>中最长、以滩多水急闻名的山峡。</w:t>
        <w:br/>
        <w:br/>
        <w:t>西陵峡分为四段：香溪宽谷、西陵上段峡谷、庙南宽谷和西陵峡段峡谷。其中谷中有</w:t>
        <w:br/>
        <w:t>兵书宝剑峡</w:t>
        <w:br/>
        <w:t>、</w:t>
        <w:br/>
        <w:t>牛肝马肺峡</w:t>
        <w:br/>
        <w:t>、</w:t>
        <w:br/>
        <w:t>崆岭峡</w:t>
        <w:br/>
        <w:t>等名景，庙南宽谷，谷中有</w:t>
        <w:br/>
        <w:t>灯影峡</w:t>
        <w:br/>
        <w:t>、黄牛峡等名景。</w:t>
        <w:br/>
        <w:t>这里山奇水秀，峡中有峡，峡峡相连，尤其是号称“西陵四峡”的</w:t>
        <w:br/>
        <w:t>兵书宝剑峡</w:t>
        <w:br/>
        <w:t>、</w:t>
        <w:br/>
        <w:t>牛肝马肺峡</w:t>
        <w:br/>
        <w:t>、</w:t>
        <w:br/>
        <w:t>崆岭峡</w:t>
        <w:br/>
        <w:t>、</w:t>
        <w:br/>
        <w:t>灯影峡</w:t>
        <w:br/>
        <w:t>更是风光奇异，声明远播。</w:t>
        <w:br/>
        <w:t>牛肝马肺峡位于</w:t>
        <w:br/>
        <w:t>长江三峡</w:t>
        <w:br/>
        <w:t>西陵峡西段，为西陵峡中著名的险滩之一。因北岸岩壁有两团四、五块赫黄色岩石重叠下垂，一块形如牛肝，一块状似马肺，故名牛肝马肺峡。此峡处于新滩和庙河之间，长9.5千米。江面最窄处约百米，主要由石灰岩构成。峡中峭壁对峙，奇峰突兀，岩壁间飞瀑高悬，林木葱郁。</w:t>
        <w:br/>
        <w:br/>
        <w:t>典故：清光绪二十六年（1900），“马肺”下半部被英国军舰枪炮轰缺。因此郭沫若在《过西陵峡二首》诗中道：“兵书宝剑存形似，牛肝马肺说寇狂”，饱含对侵略者的愤慨之情。</w:t>
        <w:br/>
        <w:br/>
        <w:t>从前滩多激流，礁石林立，有名的险滩即有“二十四珠”。清光绪二十六年，德国“瑞生号”轮船触礁沉此。</w:t>
        <w:br/>
        <w:br/>
        <w:t>旧时西陵峡滩险水急，礁石林立。“白狗次黄牛，滩如竹节稠”，这是白居易形容西陵峡内险滩密布的名句。如今的西陵峡是壮丽的景色依旧，汹涌的恶浪不再了。江面风平浪稳，水流平缓，船只畅行无阻，如履平川。</w:t>
        <w:br/>
        <w:br/>
      </w:r>
    </w:p>
    <w:p>
      <w:r>
        <w:t>评论：</w:t>
        <w:br/>
      </w:r>
    </w:p>
    <w:p>
      <w:pPr>
        <w:pStyle w:val="Heading2"/>
      </w:pPr>
      <w:r>
        <w:t>102.中国十大名瀑之一的白果树瀑布如何？5A级景点，壮美不输黄果树</w:t>
      </w:r>
    </w:p>
    <w:p>
      <w:r>
        <w:t>https://you.ctrip.com/travels/yichang313/3695364.html</w:t>
      </w:r>
    </w:p>
    <w:p>
      <w:r>
        <w:t>来源：携程</w:t>
      </w:r>
    </w:p>
    <w:p>
      <w:r>
        <w:t>发表时间：2018-7-2</w:t>
      </w:r>
    </w:p>
    <w:p>
      <w:r>
        <w:t>天数：2 天</w:t>
      </w:r>
    </w:p>
    <w:p>
      <w:r>
        <w:t>游玩时间：7 月</w:t>
      </w:r>
    </w:p>
    <w:p>
      <w:r>
        <w:t>人均花费：888 元</w:t>
      </w:r>
    </w:p>
    <w:p>
      <w:r>
        <w:t>和谁：和朋友</w:t>
      </w:r>
    </w:p>
    <w:p>
      <w:r>
        <w:t>玩法：自由行，摄影，人文</w:t>
      </w:r>
    </w:p>
    <w:p>
      <w:r>
        <w:t>旅游路线：三峡大瀑布，宜昌</w:t>
      </w:r>
    </w:p>
    <w:p>
      <w:r>
        <w:t>正文：</w:t>
        <w:br/>
        <w:t>提到中国著名的瀑布，大家肯定都会想到黄果树瀑布、德天瀑布、壶口瀑布等，但是大家知道白果树瀑布吗？估计很多人根本不知道吧？其实白果树瀑布也是中国十大瀑布之一，气势恢弘，极其壮观。</w:t>
        <w:br/>
        <w:t>白果树大瀑布又名</w:t>
        <w:br/>
        <w:t>三峡大瀑布</w:t>
        <w:br/>
        <w:t>，位于湖北</w:t>
        <w:br/>
        <w:t>宜昌</w:t>
        <w:br/>
        <w:t>，因所在的地方有一个古村叫白果村，且当地有很多古老的白果树而得名。虽然听起来似乎有傍黄果树大腿的感觉，但这个瀑布却并不是浪得虚名，而是真真正正与黄果树齐名的中国十大名瀑之一。</w:t>
        <w:br/>
        <w:t>而且白果树大瀑布还是国家AAAAA级的旅游景区，是展示震旦纪、奥陶纪、寒武纪等多个地质年代的天然地质博物馆，也是世界上少有的集峡谷、溶洞、山水、化石文化为一体的国家级地质公园。</w:t>
        <w:br/>
        <w:t>整个白果树瀑布（三峡大瀑布）景区全长5公里，沿途分布着30多道瀑布。逆水而上，虎口瀑、一线瀑、珍珠瀑、丫瀑、连环瀑、五扇瀑等形态各异的瀑布接踵而来。</w:t>
        <w:br/>
        <w:t>这些瀑布，有的宽大舒缓，骤然跌落，“汩汩”有声；有的狭窄湍急，顺着岩壁倾泻而下；有的环环相扣，瀑瀑相连，形成了罕见的连环瀑。</w:t>
        <w:br/>
        <w:t>渝帆当天并没有带三脚架，就将相机放在石头上拍了一些慢门的图片，非常漂亮。</w:t>
        <w:br/>
        <w:t>我们站在观瀑台上仰望瀑布，只见一匹巨大的白练高挂山间，直垂谷底，瀑布所过之处，飞花泻玉，水雾缭绕，轻纱般的水气飘荡开来，晶莹剔透的水花落在脸上、身上，如春风拂面，又让人感觉到了白果树瀑布异样的温柔。</w:t>
        <w:br/>
        <w:t>白果树瀑布高102米、宽80米，相比黄果树瀑布，白果树瀑布的水量更充沛，气势也更雄伟，有着湖北第一瀑的美誉。</w:t>
        <w:br/>
        <w:t>随着白果树瀑布的名气越来越大，为了避嫌傍黄果树的大腿，所以现在对外的宣传都已统一改为三峡大瀑布，但当地人都依旧习惯的称为白果树瀑布。</w:t>
        <w:br/>
        <w:t>渝帆提示：</w:t>
        <w:br/>
        <w:t>白果树瀑布下面有一个水帘洞，进去之前一定要穿上雨衣，保护好手机、相机等电子设备，我们去的时候虽然也穿有雨衣，但衣服还是湿了一大片，而且相机上全是水雾。</w:t>
        <w:br/>
        <w:t>大家觉得这个白果树瀑布怎么样？以前听说过这个瀑布吗？如果觉得不错，下次去宜昌可以去玩一下！</w:t>
      </w:r>
    </w:p>
    <w:p>
      <w:r>
        <w:t>评论：</w:t>
        <w:br/>
        <w:t>1.过年的时候去吧。实在是没时间，哎。为了生活不容易！</w:t>
        <w:br/>
        <w:t>2.支持一下~楼主棒棒哒，如果再多一点美图，那简直是大作</w:t>
      </w:r>
    </w:p>
    <w:p>
      <w:pPr>
        <w:pStyle w:val="Heading2"/>
      </w:pPr>
      <w:r>
        <w:t>103.炎炎夏日，寻找曾经那部山楂树之恋的清凉之地</w:t>
      </w:r>
    </w:p>
    <w:p>
      <w:r>
        <w:t>https://you.ctrip.com/travels/hubei100067/3695463.html</w:t>
      </w:r>
    </w:p>
    <w:p>
      <w:r>
        <w:t>来源：携程</w:t>
      </w:r>
    </w:p>
    <w:p>
      <w:r>
        <w:t>发表时间：2018-7-3</w:t>
      </w:r>
    </w:p>
    <w:p>
      <w:r>
        <w:t>天数：6 天</w:t>
      </w:r>
    </w:p>
    <w:p>
      <w:r>
        <w:t>游玩时间：7 月</w:t>
      </w:r>
    </w:p>
    <w:p>
      <w:r>
        <w:t>人均花费：4000 元</w:t>
      </w:r>
    </w:p>
    <w:p>
      <w:r>
        <w:t>和谁：和朋友</w:t>
      </w:r>
    </w:p>
    <w:p>
      <w:r>
        <w:t>玩法：</w:t>
      </w:r>
    </w:p>
    <w:p>
      <w:r>
        <w:t>旅游路线：</w:t>
      </w:r>
    </w:p>
    <w:p>
      <w:r>
        <w:t>正文：</w:t>
        <w:br/>
        <w:t>六月，一个步入夏日的季节，在这个烈日炎炎的当下，何不择一处清凉之地，和夷陵赴一场清新之约呢？</w:t>
        <w:br/>
        <w:t>心里早已对夷陵这个，有着三峡独特的自然景观和大自然赋予文化底蕴的城市，向往已久。</w:t>
        <w:br/>
        <w:t>绿树荫浓夏日长，楼台倒影入池塘，水晶帘动微风起，满架夏绿一院香。</w:t>
        <w:br/>
        <w:t>山亭古树参天，人迹罕见，风景如画，周身清凉，好一幅别开生面的山中消夏风俗画。</w:t>
        <w:br/>
        <w:t>第一天：</w:t>
        <w:br/>
        <w:t>上海-—宜昌</w:t>
        <w:br/>
        <w:t>入住四星级酒店-夷陵区</w:t>
        <w:br/>
        <w:t>金狮宾馆</w:t>
        <w:br/>
        <w:t>第二天：</w:t>
        <w:br/>
        <w:t>三峡人家</w:t>
        <w:br/>
        <w:t>早上乘车约1小时抵达五A级景区</w:t>
        <w:br/>
        <w:t>三峡人家</w:t>
        <w:br/>
        <w:t>第三天：两坝一峡　早上乘车赴</w:t>
        <w:br/>
        <w:t>宜昌</w:t>
        <w:br/>
        <w:t>港游客中心登船，下午船换乘旅游巴士前往世纪工程---</w:t>
        <w:br/>
        <w:t>三峡大坝</w:t>
        <w:br/>
        <w:t>第四天：</w:t>
        <w:br/>
        <w:t>金狮洞</w:t>
        <w:br/>
        <w:t>-</w:t>
        <w:br/>
        <w:t>三峡大瀑布</w:t>
        <w:br/>
        <w:t>早上乘车赴5亿年地下宫殿金狮洞，下午乘车到三峡大瀑布，晚上入住富裕山酒店</w:t>
        <w:br/>
        <w:t>第五天：</w:t>
        <w:br/>
        <w:t>百里荒</w:t>
        <w:br/>
        <w:t>风景区　头天下午乘车到达百里荒，晚上入住百里荒红叶客栈</w:t>
        <w:br/>
        <w:t>第六天：</w:t>
        <w:br/>
        <w:t>西陵峡口风景区</w:t>
        <w:br/>
        <w:t>早乘车赴位于</w:t>
        <w:br/>
        <w:t>长江三峡</w:t>
        <w:br/>
        <w:t>的起点西陵峡畔的</w:t>
        <w:br/>
        <w:t>三游洞</w:t>
        <w:br/>
        <w:t>1、穿衣指南    夏天的时候，这里的气候是非常湿热的，最好可以穿上一些比较宽松的衣服，可以选择穿上棉麻质的衣服，因为这样的衣服会比较凉快，同时还很舒服。然后，裤子尽量选择穿上麻质的短裤，或者是休闲短裤。鞋子可以选择穿上平底的凉鞋，或者是拖鞋。晚上的时候可以选择穿上长袖的T恤衫，或者是衬衫。裤子可以选择穿上七分裤，或者是九分裤。</w:t>
        <w:br/>
        <w:t>2、注意防暑    这里的气候是比较闷热的，最好可以带上一些防暑的药物，因为这样的天气很容易中暑，常用药品，感冒药、晕车药、创可贴。</w:t>
        <w:br/>
        <w:t>3、保管好财物   在这个季节旅游的人会比较多，所以在出去游玩的时候一定要保管好自己的财物。尽量不要带太多的贵重物品，这样很容易被小偷盯上。</w:t>
        <w:br/>
        <w:t>4、安全    带着小孩子的游客一定要注意小孩子的安全，尽量不要让他一个人的走动，或者是去比较危险的地方。</w:t>
        <w:br/>
        <w:t>5、天气    注意带伞，夏天的时候，这里的天气是什么上升的趋势。首先在6月份的时候，气温大概在20度到28度之间，有的时候可以达到36度左右，晴天和小雨的天气比较多。气候相对来说比较潮湿。有风的天气也比较多，但是多为微风。然后在7月份的时候。气温大概在24度到33度之间。下雨的天气比较多，多为中雨和阵雨。最后在8月份的时候，气温没有什么明显的变化，大概在24度到32度之间。晴天的天气开始增加，但是下雨的天气依旧很多。</w:t>
        <w:br/>
        <w:t>一、</w:t>
        <w:br/>
        <w:t>三峡人家</w:t>
        <w:br/>
        <w:t>门票</w:t>
        <w:br/>
        <w:t>1、</w:t>
        <w:br/>
        <w:t>三峡人家</w:t>
        <w:br/>
        <w:t>景区门票180元/人/次（包含景区内过江往返渡船费用），杨家溪漂流门票180元/人/次，景区普通话导游服务费100元/天，外语导游服务费200元/天。</w:t>
        <w:br/>
        <w:t>2、景区有缆车直达山顶，单行索道票价30元/人；景区内需乘坐渡船过江，往返渡船票30元/人。</w:t>
        <w:br/>
        <w:t>3、70岁以上游客，凭证件免收门票费，但需购买往返胡金滩码头的渡船票30元/人，单行索道票30元/人。</w:t>
        <w:br/>
        <w:t>4、60至70岁之间的游客，凭证件购半价门票75元/人/次，但需购买往返胡金滩码头的渡船票30元/人。</w:t>
        <w:br/>
        <w:t>5、学生游客，凭学生证购买半价票75元/人/次，但需购买往返胡金滩码头的渡船票30元/人。</w:t>
        <w:br/>
        <w:t>6、对残疾人游客，免门票。</w:t>
        <w:br/>
        <w:t>7、对现役军人游客，凭军官证免门票。</w:t>
        <w:br/>
        <w:t>交通</w:t>
        <w:br/>
        <w:t>1、自驾游：</w:t>
        <w:br/>
        <w:t>武汉</w:t>
        <w:br/>
        <w:t>游客自驾车可经夜明珠高速公路出口、</w:t>
        <w:br/>
        <w:t>三游洞</w:t>
        <w:br/>
        <w:t>沿宜-莲（沱）公路直达</w:t>
        <w:br/>
        <w:t>三峡人家</w:t>
        <w:br/>
        <w:t>风景区（沿途有醒目的交通指示牌）。</w:t>
        <w:br/>
        <w:t>路程：从</w:t>
        <w:br/>
        <w:t>宜昌</w:t>
        <w:br/>
        <w:t>城区至</w:t>
        <w:br/>
        <w:t>三峡人家</w:t>
        <w:br/>
        <w:t>风景区30KM；宜昌火车站至三峡人家风景区32KM；</w:t>
        <w:br/>
        <w:t>三峡机场</w:t>
        <w:br/>
        <w:t>至三峡人家风景区43Km；宜昌港至三峡人家风景区35KM。</w:t>
        <w:br/>
        <w:t>2、公交：</w:t>
        <w:br/>
        <w:t>在</w:t>
        <w:br/>
        <w:t>宜昌</w:t>
        <w:br/>
        <w:t>城区乘4路公交车到达“三峡茶城或22公司站”，有从夷陵客运站发往</w:t>
        <w:br/>
        <w:t>三峡人家</w:t>
        <w:br/>
        <w:t>景区的专线公交车经过，7点至17：00每小一班。宜昌至</w:t>
        <w:br/>
        <w:t>三峡人家</w:t>
        <w:br/>
        <w:t>的10-1路公交旅游专线车将于5月29日正式恢复运行，全程票价6元。该条专线起点站位于</w:t>
        <w:br/>
        <w:t>夷陵广场</w:t>
        <w:br/>
        <w:t>，终点站位于</w:t>
        <w:br/>
        <w:t>三峡人家</w:t>
        <w:br/>
        <w:t>，首班时间为6：20，末班时间18：00，每班平均间隔时间45分钟左右，全程票价6元（空调车10元），实行分段计费。</w:t>
        <w:br/>
        <w:t>二、两坝一峡一日游</w:t>
        <w:br/>
        <w:t>建议可以在当地报个团，出行也较方便，不建议单独去。、</w:t>
        <w:br/>
        <w:t>三、</w:t>
        <w:br/>
        <w:t>金狮洞</w:t>
        <w:br/>
        <w:t>-</w:t>
        <w:br/>
        <w:t>三峡大瀑布</w:t>
        <w:br/>
        <w:t>交通：乘B100路到小溪塔终点站，换乘晓峰景区方向公交车，到</w:t>
        <w:br/>
        <w:t>三峡大瀑布</w:t>
        <w:br/>
        <w:t>景区下车即到。</w:t>
        <w:br/>
        <w:t>自驾：三峡大瀑布距宜昌城区34公里，游客可乘宜昌至小溪塔100、101路公共汽车(票价2元)再转雾渡河、小峰方向的中巴车(票价4元，太山庙下车即到)。</w:t>
        <w:br/>
        <w:t>门票：127元</w:t>
        <w:br/>
        <w:t>四、</w:t>
        <w:br/>
        <w:t>百里荒</w:t>
        <w:br/>
        <w:t>风景区</w:t>
        <w:br/>
        <w:t>门票</w:t>
        <w:br/>
        <w:t>1、成人价：118元（仅含大门票；景区内其它项目消费自理：骑马、滑草、射箭、餐饮、烤全羊、帐篷、蒙古包及宾馆等）</w:t>
        <w:br/>
        <w:t>2、学生或儿童门票（大/中/小学生持证或身高1.2米以上儿童半票）：59元/人</w:t>
        <w:br/>
        <w:t>3、60岁-69岁老人（半票）：59元/人</w:t>
        <w:br/>
        <w:t>4、持有军官证、残疾证和70岁以上老人；1.2米以下儿童免票</w:t>
        <w:br/>
        <w:t>交通</w:t>
        <w:br/>
        <w:t>1、自驾：</w:t>
        <w:br/>
        <w:t>宜昌市区—云集隧道---东山开发区发展大道——夷陵区黄花镇——分乡镇——</w:t>
        <w:br/>
        <w:t>百里荒</w:t>
        <w:br/>
        <w:t>村——百里荒旅游区</w:t>
        <w:br/>
        <w:t>2、公交：在</w:t>
        <w:br/>
        <w:t>夷陵广场</w:t>
        <w:br/>
        <w:t>坐100路到终点站夷陵客运站下车，然后转小溪塔到百里荒的车。发车时间是上午9点和下午1点。在百里荒下车继续向上徒步几公里就到了。</w:t>
        <w:br/>
        <w:t>每好的一天从游</w:t>
        <w:br/>
        <w:t>三峡人家</w:t>
        <w:br/>
        <w:t>开始，在酒店用过早饭后，便来到民俗浓厚的</w:t>
        <w:br/>
        <w:t>三峡人家</w:t>
        <w:br/>
        <w:t>，祖国的长江哺育了三峡文化，而巴楚文化在这里交融、繁衍、发展。当博大与神秘结缘，辉煌与厚重联姻，</w:t>
        <w:br/>
        <w:t>三峡人家</w:t>
        <w:br/>
        <w:t>就注定是三峡旅游的传奇。</w:t>
        <w:br/>
        <w:t>三峡人家</w:t>
        <w:br/>
        <w:t>是一个较大的旅游景区，在山水边还有住着许多的居民。我想这个位于</w:t>
        <w:br/>
        <w:t>长江三峡</w:t>
        <w:br/>
        <w:t>中最为奇幻壮丽的西陵峡境内的</w:t>
        <w:br/>
        <w:t>三峡人家</w:t>
        <w:br/>
        <w:t>是因此而得名吧。非常诗情画意，有世外桃源的隐蔽性，也有仙境迷离的神秘感。</w:t>
        <w:br/>
        <w:t>依山傍水的山峡人家，有着传统的三峡吊脚楼点缀于山水之间，久违的古帆船、乌篷船安静地泊在</w:t>
        <w:br/>
        <w:t>三峡人家</w:t>
        <w:br/>
        <w:t>门前，江面上悠然的渔家在撒网打鱼……千百年来流传不衰的各种习俗风情体现着峡江人民的质朴好客。</w:t>
        <w:br/>
        <w:t>坐在游船上一路欣赏，岸边那全是的“吊脚楼”的</w:t>
        <w:br/>
        <w:t>山上人家</w:t>
        <w:br/>
        <w:t>，”峡江一带地势险峻，房屋多</w:t>
        <w:br/>
        <w:t>三峡人家</w:t>
        <w:br/>
        <w:t>依山势而建，木质结构，房前屋后，竹林芭蕉簇拥。遇到高坎地势，则要立柱或筑墙，才能与正屋跑平合檐，故称“吊脚楼”。其独特之处是前低后高，侧面有走廊，后面有阳台，俗称“走马转角楼”。由于临江，地势险要，一户人家的一套居子，往往有三四个层次，似台阶一样。</w:t>
        <w:br/>
        <w:t>极致大自然之天工造化，这里有洪荒之美、这里有苍凉之美、这里有阴柔之美、这里更有雄浑之美。</w:t>
        <w:br/>
        <w:t>长江第一石—</w:t>
        <w:br/>
        <w:t>灯影石</w:t>
        <w:br/>
        <w:t>眼前这块峥嵘的岩石叫做</w:t>
        <w:br/>
        <w:t>灯影石</w:t>
        <w:br/>
        <w:t>，据说是最负盛名的是沙僧石，它矗立在悬崖绝壁之巅，呈蘑菇状，重达100余吨，底部的支撑面积仅200余平方厘米，平均每平方厘米承载近半吨的重量，这块摇摇欲坠的怪石，屹立在大山之颠己不知有多少年，因而获得了“万里长江第一石”的美名，堪称世界奇观。</w:t>
        <w:br/>
        <w:t>邀月亭</w:t>
        <w:br/>
        <w:t>，穿过“八面来风”，眼前的孤峰上一座亭子突兀而立，耸入云端，这便是“邀月亭”。因李白著名诗句“举杯邀明月”而得名，在高高的凉亭上摆上一壶美酒，举杯向上，邀请明月，与山下的</w:t>
        <w:br/>
        <w:t>明月湾</w:t>
        <w:br/>
        <w:t>相对，变成了奇妙的美景。沉醉在江天一色的美景里，不是天堂胜似天堂。</w:t>
        <w:br/>
        <w:t>站在明月台上，向下望去便是有着向左急转弯110度,改向东去而形成的一个巨大月牙形，这就是“</w:t>
        <w:br/>
        <w:t>长江三峡</w:t>
        <w:br/>
        <w:t>第一湾”</w:t>
        <w:br/>
        <w:t>明月湾</w:t>
        <w:br/>
        <w:t>。</w:t>
        <w:br/>
        <w:t>走到这里，如果体力不好的，还可以选择乘坐缆车上山看风景，也是不错的选择。</w:t>
        <w:br/>
        <w:t>乘坐时光索道到达山顶，然后盘山而下，到了半山腰就是传说的</w:t>
        <w:br/>
        <w:t>巴王寨</w:t>
        <w:br/>
        <w:t>。</w:t>
        <w:br/>
        <w:t>两千多年前，在三峡秀美的</w:t>
        <w:br/>
        <w:t>山水间</w:t>
        <w:br/>
        <w:t>，居住着一个神奇的民族——巴族，</w:t>
        <w:br/>
        <w:t>三峡人家</w:t>
        <w:br/>
        <w:t>里面的</w:t>
        <w:br/>
        <w:t>巴王寨</w:t>
        <w:br/>
        <w:t>，一个用石头和泥土建成的寨子，一个用巨石和原木垒成的城堡，它记录着一个民族从发展壮大到衰落的历史，一个部落首领灿烂的生命历程。传说当最后一个巴王死了，也就是最后一个巴人部落消失在烟雨蒙蒙的三峡之中，他们一部分融为汉人，一部分成为土家人。</w:t>
        <w:br/>
        <w:t>当我走进三峡人家风景区内的</w:t>
        <w:br/>
        <w:t>巴王寨</w:t>
        <w:br/>
        <w:t>，设于山水之间，与其它景点不同，浓浓的古老气息扑面而来，让人恍惚间穿越到另一个世界。</w:t>
        <w:br/>
        <w:t>古巴人出自河谷山岭，川东鄂西有大巴山、巫山、武陵等山脉，连亘数百里。悬谷峡谷、河流纵横的自然环境，使巴人个个擅长操舟狩猎，狩猎和捕捞活动。正是由于巴人勇猛善战，才能在争霸的严峻形势下，以“方国”亦称王。</w:t>
        <w:br/>
        <w:t>巫术表演：看如何用血肉之躯如何抗击锋利的刀片和熊熊燃烧的烈焰？一种神秘的具有民族特色的，一种古老的粗犷的，充满民俗文化的，一种奥妙的神奇的，无法研究出来的楚巫文化，一种罕见的，传统的巫傩文化演出——上刀山，下火海。下面就在</w:t>
        <w:br/>
        <w:t>三峡人家</w:t>
        <w:br/>
        <w:t>巴王寨，一起亲眼见证这难以置信的绝技表演。</w:t>
        <w:br/>
        <w:t>表演才开始，就被这场面给惊住了，看到这火焰熊熊，就能感觉到热浪袭人，普通的人怎么可能经得住这熊熊烈火。</w:t>
        <w:br/>
        <w:t>随着巫傩音乐响起，接下来就是上刀山的绝技表演。表演者中还有女子代表，身着民族服装，赤脚、光膀，双手抓住银光闪闪、寒气逼人的刀刃步步登高，他们都是勇士。</w:t>
        <w:br/>
        <w:t>很有特色的土家男式上衣为“琵琶襟”，后来逐渐穿对襟短衫和无领满襟短衣；缠腰布带；裤子肥大，裤脚大而短，皆为青、蓝布色，多打绑腿；头包青丝帕或五六尺长的白布，呈“人”字形；脚穿偏耳草鞋、满耳草鞋、布鞋或钉鞋。</w:t>
        <w:br/>
        <w:t>走过这长长的石廊，便是</w:t>
        <w:br/>
        <w:t>龙进溪</w:t>
        <w:br/>
        <w:t>。龙进溪是长江南岸、三峡人家风景区内的一条小溪，是三峡人家风景区最具风情的景区之一。小溪岸边的长脚吊脚楼，一半依山，一半傍水。溪两岸青山绿水、田园阡陌、斜阳小桥、雾霭烟雨。小竹筏在浪里撩开青藤枝蔓，古帆船在水里慢慢滑过。风貌古朴幽深，俨然世外桃源。</w:t>
        <w:br/>
        <w:t>走进</w:t>
        <w:br/>
        <w:t>龙进溪</w:t>
        <w:br/>
        <w:t>，便有一条溪湖，湖面上几只渔船荡漾在水面上，船家少女的石榴红裙，映在潭水的碧绿里，分外鲜妍。</w:t>
        <w:br/>
        <w:t>时有土家人在湖边悠然的吹着笛声</w:t>
        <w:br/>
        <w:t>世世代代生息于峡江的人们，以一种靠山吃山、靠水吃水的执著，形成了一种独特的生存方式和劳动习惯，这其中最具特色的便是渔民之家了。</w:t>
        <w:br/>
        <w:t>在</w:t>
        <w:br/>
        <w:t>龙进溪</w:t>
        <w:br/>
        <w:t>水与长江的交汇处，几只古帆船迎风而立，小渔船撒开了渔网，初峡亭精巧别致，在近溪的一边，一道水坝已筑起，截住了清幽的龙溪水，使溪水抬高了1～2米，溪水碧绿，林木苍翠，斑驳沧桑的龙溪桥横跨其上，几只小渔船静静地泊在桥下，“龙溪桥下春波绿，曾是惊鸿照影来”，如梦似幻，令人如痴如醉。</w:t>
        <w:br/>
        <w:t>从龙进溪上的廊桥走过去，溯溪而上，山越发青翠，水却渐渐恢复了溪的本来面目，潺潺流下来，溪底赭黄的碎石衬出了水的原色。</w:t>
        <w:br/>
        <w:t>终于见到了传说中的，脚踏两只船，原来真的是两只小船合在一起的。</w:t>
        <w:br/>
        <w:t>俗话说，“深山无老虎，猴子称霸王。”以前，三峡人家的猴子占山为王，以凶狠、刁蛮而出名。但这里的猴子在蓝天、白云、溪涧、森林中悠然地生活着。渴了喝山泉水、热了到潭中洗澡、饿了吃树叶。在懒散的阳光下，常见母猴抱着小猴嬉戏，在宛若沙发的卵石上，躺着进行阳光浴，互相享受着清理毛皮和按摩的美好时光。</w:t>
        <w:br/>
        <w:t>继续前行，就是</w:t>
        <w:br/>
        <w:t>溪边人家</w:t>
        <w:br/>
        <w:t>，在竹林掩映之中，一排吊脚楼沿溪而建，这就是“溪边人家”了。它们依山傍水，一半着陆，一半入水，在群山的环绕下，伴着青山绿水、斜阳草树、雾霭烟雨，如诗如画。吊脚楼前的大石头上，几位土家妹子在捶洗衣服，唱起了热烈缠绵的情歌，棒槌捶在石板上，发出清脆的响声，似在演奏一曲深情的恋歌。</w:t>
        <w:br/>
        <w:t>这就是闻名的</w:t>
        <w:br/>
        <w:t>黄龙瀑</w:t>
        <w:br/>
        <w:t>，在跳水桥前的深潭之上，一股瀑流如水帘般从洞口上方倾泻而下，呈扇形展开，好似一副美丽的画卷。</w:t>
        <w:br/>
        <w:t>赏完美景后，便往回走，观看这里的土家婚嫁表演。</w:t>
        <w:br/>
        <w:t>按土家风俗，青年男女在劳动中相识产生爱情后，便以“歌为媒、鞋定情”的方式来自订终身。 当男女双方正式确定关系后，就开始准备婚事。婚前一月或半月，姑娘就要哭嫁。开始是隔夜哭，后来是连夜哭，全寨相好的姐妹姑嫂长辈都要轮番陪哭，如泣如诉，若悲若喜，悲喜交融。</w:t>
        <w:br/>
        <w:t>三峡人家</w:t>
        <w:br/>
        <w:t>“娶亲”别具一格。新郎迎亲，媒人在前，一队人鸣锣，一队人执铳（</w:t>
        <w:br/>
        <w:t>三峡人家</w:t>
        <w:br/>
        <w:t>爱歌舞，刚学会说话就能唱歌，刚学会走路就能跳舞，歌舞凝聚着三峡人家的生活）</w:t>
        <w:br/>
        <w:t>游完</w:t>
        <w:br/>
        <w:t>三峡人家</w:t>
        <w:br/>
        <w:t>后，可以品尝当地正宗的土家菜。</w:t>
        <w:br/>
        <w:t>清晨的阳光，那么温暖。</w:t>
        <w:br/>
        <w:t>都说要看三峡天下壮，请君乘船游。高峡出平湖，当惊世界殊。来三峡必体验三峡游轮的豪。</w:t>
        <w:br/>
        <w:t>我们坐上的是宜昌交运长江三峡系列9号豪华游轮，9号游轮是长江流域最豪华、最先进的观光游轮，单体船舶长87米，宽15米，总吨位3726吨，核定载客达1000人。游轮共分为四层，每层个性鲜明、布置独特，一楼多功能厅、二楼休闲观光厅、三楼阳光甲板、四楼VIP观景平台和豪华套房，能满足观光、休闲、餐饮、娱乐、会务等多样化的需求。</w:t>
        <w:br/>
        <w:t>游轮内部非常富力堂皇</w:t>
        <w:br/>
        <w:t>过道都是全木质结构的</w:t>
        <w:br/>
        <w:t>最顶层是VIP观景平台</w:t>
        <w:br/>
        <w:t>每一层都有休闲站，供游客方便。</w:t>
        <w:br/>
        <w:t>站在向甲板上，可观长江三峡无尽的旖旎风光，西陵峡是其中最长、最美、最险的一段，北宋欧阳修曾赞誉“西陵山水天下佳”，李白、白居易、欧阳修、苏轼、陆游等诗圣文豪在这里曾留下了许多故事。</w:t>
        <w:br/>
        <w:t>随着</w:t>
        <w:br/>
        <w:t>三峡大坝</w:t>
        <w:br/>
        <w:t>的建成，大</w:t>
        <w:br/>
        <w:t>坝上游</w:t>
        <w:br/>
        <w:t>的峡谷被淹没，而体验“交运*两坝一峡”可以欣赏享有“绝版三峡”之称、保留原汁原味的西陵峡谷风光。</w:t>
        <w:br/>
        <w:t>过船闸  领略奇妙水涨船高</w:t>
        <w:br/>
        <w:t>葛洲坝</w:t>
        <w:br/>
        <w:t>水利枢纽距离长江三峡东大门——</w:t>
        <w:br/>
        <w:t>南津关</w:t>
        <w:br/>
        <w:t>下游2.3公里，它是长江上第一座大型水电站，于1988年竣工投入使用。“交运*两坝一峡”是长江上唯一一款体验船过葛洲坝的旅游产品。乘坐游轮进入闸室，底部输水系统向其内部注水，水位上涨游轮提升，因涨速颇快故置身游轮有浮水升腾之快感；当闸室水位涨至与上</w:t>
        <w:br/>
        <w:t>游坝上</w:t>
        <w:br/>
        <w:t>水位齐平时，上闸门打开，游轮驶入宽阔的坝上平湖。</w:t>
        <w:br/>
        <w:t>观大坝  感受震撼三峡工程</w:t>
        <w:br/>
        <w:t>下船后换乘观光大巴车，前往三峡</w:t>
        <w:br/>
        <w:t>三峡大坝</w:t>
        <w:br/>
        <w:t>。被称为世界之最，早已心仪己久的三峡大坝，终于看到了。三峡大坝，位于中国湖北省宜昌市三斗坪镇境内，距下游</w:t>
        <w:br/>
        <w:t>葛洲坝</w:t>
        <w:br/>
        <w:t>水利枢纽工程38公里，是当今世界最大的水利发电工程——三峡水电站的主体工程、</w:t>
        <w:br/>
        <w:t>三峡大坝旅游区</w:t>
        <w:br/>
        <w:t>的核心景观、三峡水库的东端。</w:t>
        <w:br/>
        <w:t>在</w:t>
        <w:br/>
        <w:t>坛子岭</w:t>
        <w:br/>
        <w:t>左侧的深槽就是建设中的永久船闸，为双线五级(</w:t>
        <w:br/>
        <w:t>葛洲坝</w:t>
        <w:br/>
        <w:t>为单级船闸)，单线全长1607米，由低至高依次为1-5#闸室，每个闸室长280米，宽34米，可通过万吨级船队，船只通过永久船闸需2.5-3小时，主要供货运船队通航。闸室内水位的升降靠输水系统完成。</w:t>
        <w:br/>
        <w:t>三峡大坝工程包括主体建筑物及导流工程两部分，全长约3335m，坝高185米，工程总投资为954.6亿人民币，于1994年12月14日正式动工修建，2006年5月20日全线修建成功。</w:t>
        <w:br/>
        <w:t>整个三峡大坝形成长达600公里的水库，是当今世界罕见的新景观 ，可以站在</w:t>
        <w:br/>
        <w:t>坛子岭</w:t>
        <w:br/>
        <w:t>远眺大坝，俯瞰壮丽的三峡二坝，深深的感受到我们祖国的强大，一种自豪感由然而升。 也是天公作美，我们到的时候天气很好，没有下暴雨，没看见泄洪的景观，但此时的三峡大坝是我见过的最伟大的水利工程。而且这座桥的颜色是橘红色，据介绍说因一、橘红色鲜艳醒目，有利于导航。二、橘红色代表了富贵吉祥。三、宜昌市是全国有名的柑橘之乡。</w:t>
        <w:br/>
        <w:t>而在185园区观景台上，看下游的滔滔江水大坝与上游的高峡平湖所形成鲜明的反差，但都颇为壮观与震撼。</w:t>
        <w:br/>
        <w:t>曾经的功臣，这个巨形推土机。</w:t>
        <w:br/>
        <w:t>晚上入住</w:t>
        <w:br/>
        <w:t>金狮酒店</w:t>
        <w:br/>
        <w:t>中国在46亿年地球史上钉下的十枚“金钉子”其中一枚就在这里</w:t>
        <w:br/>
        <w:t>地球已有约46亿年历史，时间长河在地球地层上留下了烙印。如同记录年代的单位年、月、日一样，地球地层也有它自己的年表，依次分为宇、界、系、统、阶。其中，阶是基本单位，可以由“金钉子”来确定其底界。“金钉子”是“全球标准层型剖面和点位”的俗称，是为了在全球范围内有效探索地球历史上同步发生的各种地质事件而寻找的一些特别的地层剖面和地质点，以此作为划分全球各时代地层的统一标准。</w:t>
        <w:br/>
        <w:t>金狮洞</w:t>
        <w:br/>
        <w:t>在长江西陵峡口，位于湖北宜昌县晓溪塔17公里处新添一大绝景，艺术迷宫——金狮洞。经中法洞穴考察团专家考证，该洞是距今约100万年历史的石灰岩溶洞，其石质嫩润，物象奇美、景点密集、布局精巧。金狮洞色彩富丽气势恢宏。</w:t>
        <w:br/>
        <w:t>进入洞中，你会发现神奇的大自然真的是匠心巧手，把千奇百怪、气派非凡的钟乳石变成了新鲜娇嫩、美不胜收的人物景观与幻觉想象交织的神话世界。</w:t>
        <w:br/>
        <w:t>洞内玉柱挺立，金钟倒悬、亭台叠起、翠屏挡风更有祥云瑞气、地魔天仙，令人目不暇接、深思飞扬。长年不干的神水井、栩栩如生的金公鸡、载歌载舞的仙舞厅、云雾缭绕的五指峰、金枝玉叶的灵芝树、层次分明的镇妖塔、火焰四射的八卦炉令人如痴如醉心动神摇。</w:t>
        <w:br/>
        <w:t>还能在洞中观看到奇幻的灯光秀</w:t>
        <w:br/>
        <w:t>看似倒立的钟乳石，其实不然。</w:t>
        <w:br/>
        <w:t>下午便走进三峡大瀑布，它是作为中国的十大名瀑之一，你知道吗？</w:t>
        <w:br/>
        <w:t>美丽的三峡大瀑布是世界上少有的集于峡谷、溶洞、山水、化石文化为一体的国家级地质公园，以山青、水秀、洞奇、瀑美而著称。清泉从百余米高的陡峭山崖飞流直下，接天连地，水天雾海，蔚为壮观，即使久旱不雨，这里依然是飞泉不绝，被誉为“中国第四，湖北第一。其如诗如画的自然景观，令游人神往。</w:t>
        <w:br/>
        <w:t>向里走选入眼帘的是一条古色古香的林间小道。小道的左侧是哗哗流淌的小溪，溪水清冽甘甜、清澈见底，或湍急，或舒缓，一路逶迤蛇行，不停地演奏着或轻快或悠扬或激越的乐曲。</w:t>
        <w:br/>
        <w:t>“山光悦鸟性，潭影空人心”，游历在三峡大瀑布风景区的灵山秀水之间，感受着唐诗秀的雄伟和宋词一样的温婉，让人梦回故里，心神俱醉，天然的森林氧吧。</w:t>
        <w:br/>
        <w:t>三峡大瀑布溪流全长5公里，沿途分布着30多道瀑布。逆水而上，虎口瀑、一线瀑、珍珠瀑、丫瀑、连环瀑、五扇瀑等形态各异的瀑布接踵而来。这些瀑布，有的宽大舒缓，骤然跌落，“汩汩”有声；有的狭窄湍急，顺着岩壁倾泻而下；有的环环相扣，瀑瀑相连，形成了罕见的连环瀑。</w:t>
        <w:br/>
        <w:t>与享有“中国第一瀑布”之称的贵州黄果树瀑布相比，高102米、宽80米的三峡大瀑布高出30米，水量更充沛，气势更雄伟，永不停息地演奏着一曲感天动地的“英雄交响乐”。</w:t>
        <w:br/>
        <w:t>最长晃晃桥，一定要去感受一下。</w:t>
        <w:br/>
        <w:t>天气晴郎里里，可以看见瀑中彩虹更是云蒸霞蔚、美不胜收，在潭水接近瀑布处白沫翻滚，皑皑如雪，就像喷气式飞机掠过的蔚蓝天空。</w:t>
        <w:br/>
        <w:t>而在瀑布后方的山脚有一道回廊，整体嵌入山石之中，穿上雨衣便可在回廊上回望瀑布，静观瀑布飞流直下的雄姿，聆听虎啸龙吟般的巨响，感受山崩海啸样的阵势，体验雨花枪林弹雨式的 “袭击”，你会觉得自己完全与瀑布融为一体，那种感受与在观瀑台时完全不同。</w:t>
        <w:br/>
        <w:t>近看好似一匹巨大的白练高挂山间，直垂谷底，这就是三峡大瀑布！瀑布所过之处，飞花泻玉，水雾缭绕，轻纱般的水气飘荡开来，一道彩虹横跨山间，将瀑布衬托得愈加粗犷豪迈、美不胜收，一些晶莹剔透的水花落在脸上、身上，如春风拂面，又让人感觉到了白果树瀑布异样的温柔。</w:t>
        <w:br/>
        <w:t>游玩三峡瀑布，我们便去了有着自然风光的</w:t>
        <w:br/>
        <w:t>三峡富裕山</w:t>
        <w:br/>
        <w:t>，富裕山位于宜昌夷陵区黄花镇杨家河村,与宜兴公路相连,距小溪塔30公里,总占地区域约10平方公里。富裕山生态养生和以红砂溪沟自然风景、兵寨文化为内涵的休闲农业建设。晚上入住了富裕山酒店</w:t>
        <w:br/>
        <w:t>富民春风吹夷陵，</w:t>
        <w:br/>
        <w:t>山庄披上绿宝衣。</w:t>
        <w:br/>
        <w:t>晓峰绕雲如天路，</w:t>
        <w:br/>
        <w:t>月下琴声抚红绫。</w:t>
        <w:br/>
        <w:t>富裕山酒店位于山顶峭壁之上，面临晓峰大峡谷，背靠三峡古兵寨，房间装修采用墙体彩绘，别有情调。酒店视野开阔，风景如画，推窗见景，凉风习习，看峡谷云涌，观日落巅峰，一切宁静而悠闲。</w:t>
        <w:br/>
        <w:t>这里原生态的新鲜水果</w:t>
        <w:br/>
        <w:t>四季有果、四季赏花，富裕山农耕风情园种植樱桃、蓝莓、杨梅、果桑、枇杷、桃李等高端水果20余种。可供游客亲临园区体验采摘，欣赏四季花卉美景。</w:t>
        <w:br/>
        <w:t>探古兵寨文化、览自然风光。富裕山内有千年古兵寨遗址，连绵约5公里，孤峰险岩上成线排列用石块垒成的军事塞障，展现了古人的军事知识，建筑工艺和指挥才华。古兵寨峰奇寨险，谷深林密，气势雄伟，游览古兵寨同时，可尽情享受自然风光和农耕风情园田园美景。</w:t>
        <w:br/>
        <w:t>还记得那部火了世界的文艺电影“山楂树之恋”么，在年纪轻轻的时候，或许没有那么多必须的事情。像老三(窦骁饰)等静秋(周冬雨饰)，等完她中学毕业，再等她留校工作。可说好一直等到静秋转正的，他却等不下去了，自己先走一步。一段单纯的情感电影演出了多少人的心声。</w:t>
        <w:br/>
        <w:t>初识百里荒，也是因为这部电影，山楂树之恋的取景之地。百里高荒，一个多么富有意境、富有野性、富有想像力、富有诱惑力的地域概念！这片南方的草原，现代的世外桃源，不知进入过多少人的梦境里。她就像一个出自天然、未经雕饰的美丽村姑，如我的梦中情人一样，让我魂牵梦绕！夏天的百里荒啊，你给了我初恋般的味道！</w:t>
        <w:br/>
        <w:t>百里荒，古代因方圆百里、荒无人烟而得名。宋代文宗欧阳修曾在此留下“荒烟几家聚，瘦野一刀田”的名句。百里荒位于湖北省宜昌市夷陵区分乡镇，总面积47700亩（31.8平方公里），距宜昌城区50公里，距三峡大坝70公里，平均海拔1200米。盛夏最高气温28度，是城区最近的避暑胜地。</w:t>
        <w:br/>
        <w:t>炎炎夏日，但站在百里荒里面，感觉不到一点燥热，这里平均温度都在二十几度左右，到了夜晚更是凉爽。</w:t>
        <w:br/>
        <w:t>可爱的小女孩，估计是想看看观景台外面那一片片正迎风摆动的花儿，时而看她在惦脚想要看得更远，时而在叫她的妈妈快过来看什么好看的景色，不得不说夏天，一起相约百里荒吧！</w:t>
        <w:br/>
        <w:t>白天这里是晴空万里，只有蓝天和一抹抹白云。 都说春游百里荒，处处野花香；夏游百里荒，天天享清凉；秋游百里荒，遍地是牛羊；冬游百里荒，天然冰雪场。夏季的百里荒，绿草茵茵，鲜花盛开，绵延的草原草浪在白云下起伏翻卷，让人浮想联翩。</w:t>
        <w:br/>
        <w:t>看那树枝形平展飘逸的华山松，这个外来物种在百里荒安家落户后迅速成长为一个群落，因与本地树种在外形上大相径庭，且姿态优美，这些松树成为吸引游客的一大亮点。那地上的青草都只有那么二三寸高，整整齐齐似人工铺垫的一幅巨大的地毯。整个草坪上不见芭芒，也没有荆棘，只稀疏分布着或成片或孤立的华山松，看起来那么干净，那么清爽，恰似一片人间仙境，美不胜收。</w:t>
        <w:br/>
        <w:t>在这里只要抬头望空，会让你的眼再也挪不开，碧空如洗的天空中突然多了一些更为美妙的东西，柔软得好似棉花糖可是更像一些最纯洁的精灵，在蓝色的画布上演变着一个又一个奇迹。 大风车在蓝天与白云之中转动着，像童话故事里的片断，美得让你心醉。</w:t>
        <w:br/>
        <w:t>一对恋人，正在山楂山下相互诉说，相信来到这里的情侣都会想在这里留下最美好的回忆吧，原谅我们这些正在偷拍的陌生人。</w:t>
        <w:br/>
        <w:t>滑草是使用履带用具在倾斜的草地滑行的运动。由于滑草运动符合新时代环保的理念，且具有能在春夏秋季节体会滑雪乐趣的独特魅力，自德国推广到欧洲各国，颇受人们喜爱，从而形成了世界规模的大型运动。它所具有的娱乐休闲性，使许多追求速度和生活乐趣的女性也乐此不疲。</w:t>
        <w:br/>
        <w:t>自陡坡上向下疾驶，风驰电掣，惊险刺激，畅快无比。大地迎面扑来，各种滋味，绝非言语能所表达，只有亲身试过，才能体会到其中之乐趣。</w:t>
        <w:br/>
        <w:t>这里还有一个可同时容纳近3000人观看表演的云中马场，总占地4万多平米，分为马术表演区、骑马体验区和马车乘坐区3个体验区域。</w:t>
        <w:br/>
        <w:t>正上演着一出三英战吕布</w:t>
        <w:br/>
        <w:t>讨董联军进军虎牢关，遭到天下第一将吕布的阻击，联军将领死伤惨重，眼看公孙瓒败下阵来，张飞挺丈八钢矛出击，战他不过，关羽挥舞青龙偃月刀，来夹攻吕布，不胜。刘备掣双股剑出击，三死兄弟围住吕布，转灯儿般厮杀，八路人马都看呆了，吕布不支，大败，退回关内。</w:t>
        <w:br/>
        <w:t>这些演员的马术可以说很好了，表演的也很逼真。</w:t>
        <w:br/>
        <w:t>三人围绕战多时，遮拦架隔无休歇。</w:t>
        <w:br/>
        <w:t>喊声震动天地翻，杀气迷漫牛斗寒。</w:t>
        <w:br/>
        <w:t>吕布力穷寻走路，遥望家山拍马还。</w:t>
        <w:br/>
        <w:t>倒拖画杆方天戟，乱散销金五彩幡。</w:t>
        <w:br/>
        <w:t>顿断绒绦走赤兔，翻身飞上虎牢关。</w:t>
        <w:br/>
        <w:t>到了晚上还可以在这里看到梦想中的日落</w:t>
        <w:br/>
        <w:t>你可曾想过，在这样的高山之巅，看着太阳随着地平线慢慢的的从远处的山岳落去，还是没能看见霞光万丈的景象。不过好在欣赏到了西天泛起一片红色，然后慢慢的消失在远方的山野里，变成寂静的山谷。</w:t>
        <w:br/>
        <w:t>晚上入住位于百里荒的红叶客栈</w:t>
        <w:br/>
        <w:t>早上便从百里荒乘车去，位于长江三峡的起点西陵峡畔的</w:t>
        <w:br/>
        <w:t>三游洞</w:t>
        <w:br/>
        <w:t>。</w:t>
        <w:br/>
        <w:t>三游洞位于宜昌西北的</w:t>
        <w:br/>
        <w:t>南津关</w:t>
        <w:br/>
        <w:t>西陵山上，背靠长江三峡的西陵峡口，面临</w:t>
        <w:br/>
        <w:t>下牢溪</w:t>
        <w:br/>
        <w:t>，洞奇景异，山水秀丽。三游洞生于绝壁之上，地势险峻，有栈道可达。其形如覆蓬，冬暖夏凉，洞室开阔，约深30米、宽20米、高10米。洞中横排3根钟乳石柱。洞顶之悬石，击之有声，名为“天钟”；地面之凸石，跺之有声，取名“地鼓”，故有“天钟地鼓”之说。北宋年间，苏洵、苏轼和苏辙父子同游此洞，同样各题诗一首留于洞壁，称为“后三游”。三游洞即由此而得名。</w:t>
        <w:br/>
        <w:t>三游洞内外有很多碑刻与壁刻，具有历史价值与书法欣赏价值，是十分珍贵的文物。唐宋以来，白居易、元稹、白行简、欧阳修、苏洵、苏轼、苏辙、黄庭坚、陆游等历代游览过三游洞的名人，以及在夷陵任过职的官吏，或题写诗文、或刻碑记事，共作壁刻、碑刻100多件。保存下来并已经发现的近60件，楷、隶、篆、行、草各体皆备。像清人陆维的隶书壁刻“鬲凡”，陈建候命长女闺瑛用小篆书写的《占合掌岩》巨幅壁刻“合掌岩高石不顽，化工有宝秘形山，辟开混沌蒙窍，露出人间生死关”。均堪称书法上品。</w:t>
        <w:br/>
        <w:t>三游洞是西陵山及三游洞风景区被来在长江和一条小支流－－</w:t>
        <w:br/>
        <w:t>下牢溪</w:t>
        <w:br/>
        <w:t>之间，形成一个“半岛”“半岛”上绿草丰茂，亭台掩映，远远望去，有“宛在水中央”之感。</w:t>
        <w:br/>
        <w:t>沿洞旁小路登上山顶的</w:t>
        <w:br/>
        <w:t>至喜亭</w:t>
        <w:br/>
        <w:t>，西眺可见大江雄姿。</w:t>
        <w:br/>
        <w:t>到达山顶，还有《三峡?绝代风华》的舞台剧，桃花惜别、杜鹃啼血、巫山云雨四段故事。</w:t>
        <w:br/>
        <w:t>与传统的舞台表演结合LED屏将美景、气氛、情节，有机柔和在一起，加上沉浸式多媒体4D的体验，将故事情绪充分渲染，感觉就是置身在情境之中与戏中主人公一起喜怒哀乐，带来强烈视听震撼。</w:t>
        <w:br/>
        <w:t>游过三游洞后便来到悬崖边的饭店，很有古风的一家饭店。</w:t>
        <w:br/>
        <w:t>六天的夷陵之旅就此结束了，这个美丽的三峡让我惊喜连连。</w:t>
        <w:br/>
        <w:t>在这壮丽的山川之中，曾经闪耀着大溪文化的异彩，诞生过伟大的爱国诗人屈原和千古才女昭君。三国时代，这里曾是吴蜀相争的战场。唐宋以来，李白、杜甫、白居易、刘禹锡、范成大、苏轼、陆游等许多诗圣文豪，在这里写下了许多千古传诵的诗章。我们的祖先在这里创造了丰富的文化，留下了许多名胜古迹。现今要把它装点得更加美丽多姿！</w:t>
        <w:br/>
        <w:t>夏天出门除了防晒霜，你还需要它美肌防晒礼盒，这是我最新安利的一款两用的化妆品。</w:t>
        <w:br/>
        <w:t>出门前女生都需要有一个防夏季出油脱妆的脸蛋，而深蓝彩妆出的这一系小礼盒，美颜防晒一步到位。</w:t>
        <w:br/>
        <w:t>亲身测试，在烈日下竟然一点不脱妆，还很服帖。</w:t>
      </w:r>
    </w:p>
    <w:p>
      <w:r>
        <w:t>评论：</w:t>
        <w:br/>
        <w:t>1.片子很强，看看忍不住自己去买个单反拍起来了！</w:t>
        <w:br/>
        <w:t>2.一个人去这里的话有什么特别要注意的地方么？</w:t>
        <w:br/>
        <w:t>3.拍的好好啊色调大爱每一张都可以当桌面背景了！</w:t>
        <w:br/>
        <w:t>4.，当地民风很好的，都比较热心。</w:t>
        <w:br/>
        <w:t>5.现在就是旺季</w:t>
        <w:br/>
        <w:t>6.想问问当地的热心人多不多呢？路盲表示出门很容易迷路！</w:t>
        <w:br/>
        <w:t>7.我去的费用全部加起来，才二千多</w:t>
        <w:br/>
        <w:t>8.请问总费用大概多少？不包括购物的话~</w:t>
        <w:br/>
        <w:t>9.请问楼主这里旺季是什么时候呢，想住宿的话要不要提前预定？</w:t>
      </w:r>
    </w:p>
    <w:p>
      <w:pPr>
        <w:pStyle w:val="Heading2"/>
      </w:pPr>
      <w:r>
        <w:t>104.发现鄂西，游山玩水正当时</w:t>
      </w:r>
    </w:p>
    <w:p>
      <w:r>
        <w:t>https://you.ctrip.com/travels/hubei100067/3695500.html</w:t>
      </w:r>
    </w:p>
    <w:p>
      <w:r>
        <w:t>来源：携程</w:t>
      </w:r>
    </w:p>
    <w:p>
      <w:r>
        <w:t>发表时间：2018-7-6</w:t>
      </w:r>
    </w:p>
    <w:p>
      <w:r>
        <w:t>天数：2 天</w:t>
      </w:r>
    </w:p>
    <w:p>
      <w:r>
        <w:t>游玩时间：</w:t>
      </w:r>
    </w:p>
    <w:p>
      <w:r>
        <w:t>人均花费：600 元</w:t>
      </w:r>
    </w:p>
    <w:p>
      <w:r>
        <w:t>和谁：和朋友</w:t>
      </w:r>
    </w:p>
    <w:p>
      <w:r>
        <w:t>玩法：</w:t>
      </w:r>
    </w:p>
    <w:p>
      <w:r>
        <w:t>旅游路线：</w:t>
      </w:r>
    </w:p>
    <w:p>
      <w:r>
        <w:t>正文：</w:t>
        <w:br/>
        <w:t>鄂西，湖北西部，众所周知的</w:t>
        <w:br/>
        <w:t>三峡大坝</w:t>
        <w:br/>
        <w:t>，神龙架的神秘野人以及</w:t>
        <w:br/>
        <w:t>十堰</w:t>
        <w:br/>
        <w:t>道家圣地</w:t>
        <w:br/>
        <w:t>武当山</w:t>
        <w:br/>
        <w:t>。</w:t>
        <w:br/>
        <w:t>其实，鄂西处处是美景，有很多风景如画的好地方。远离大城市的喧嚣，这里让人流连不知返。</w:t>
        <w:br/>
        <w:t>在</w:t>
        <w:br/>
        <w:t>宜昌</w:t>
        <w:br/>
        <w:t>，美景与江水的滋润，巴楚文化的浸染，让这座江边之城涌动着独具一格的迷人魅力。</w:t>
        <w:br/>
        <w:t>【</w:t>
        <w:br/>
        <w:t>清江画廊</w:t>
        <w:br/>
        <w:t>】</w:t>
        <w:br/>
        <w:t>三百里清江美如画，三百里</w:t>
        <w:br/>
        <w:t>长阳</w:t>
        <w:br/>
        <w:t>似画廊。</w:t>
        <w:br/>
        <w:t>清江画廊</w:t>
        <w:br/>
        <w:t>是国家5A级景区，真正是人在画中游。</w:t>
        <w:br/>
        <w:t>青山绿水，空气清新的一尘不染。</w:t>
        <w:br/>
        <w:t>土家族的发祥地，</w:t>
        <w:br/>
        <w:t>武落钟离山</w:t>
        <w:br/>
        <w:t>四面环水，从远处看，通向山顶的376级青石台阶，又蕴涵有步步高升之意。</w:t>
        <w:br/>
        <w:t>如果把</w:t>
        <w:br/>
        <w:t>清江画廊</w:t>
        <w:br/>
        <w:t>比作一本画册，那</w:t>
        <w:br/>
        <w:t>倒影峡</w:t>
        <w:br/>
        <w:t>就是清江画廊的扉页。倒影峡的灵山秀水，是清江山水的点睛之笔。</w:t>
        <w:br/>
        <w:t>【</w:t>
        <w:br/>
        <w:t>三峡人家</w:t>
        <w:br/>
        <w:t>】</w:t>
        <w:br/>
        <w:t>感受“山塞疑无路，湾回别有天”的三峡原生态自然风光！</w:t>
        <w:br/>
        <w:t>白墙青瓦石板路，小桥流水吊脚楼，枯藤老树喜鹊窝，徜徉在仙境般的梦幻景致，这里的美让你心悸，这里的美更让人窒息。</w:t>
        <w:br/>
        <w:t>橹声帆影，渔歌唱晚，“龙溪桥下春波绿，曾是惊鸿照影来”。</w:t>
        <w:br/>
        <w:t>如梦似幻的美景，青山、绿水、伊人。</w:t>
        <w:br/>
        <w:t>世世代代居于峡江的人们，以一种靠山吃山、靠水吃水的生命状态繁衍生息，延续着古老的渔家文化。</w:t>
        <w:br/>
        <w:t>【</w:t>
        <w:br/>
        <w:t>三峡大瀑布</w:t>
        <w:br/>
        <w:t>】</w:t>
        <w:br/>
        <w:t>飞流直下三千尺，疑是银河落九天。原生态的大瀑布非常壮观，久违的大自然让人心旷神怡，心情愉悦。</w:t>
        <w:br/>
        <w:t>瀑布飞花泻玉，水雾缭绕，一道彩虹横跨山间，将瀑布衬托得愈加粗犷豪迈、美不胜收。</w:t>
        <w:br/>
        <w:t>与瀑布零距离融为一体，让人充分感受“集体湿身”的欢快和刺激，令人陶醉其间，流连忘返。</w:t>
        <w:br/>
        <w:t>瀑布下面是瀑布潭，潭水接近瀑布处白沫翻滚，皑皑如雪。</w:t>
        <w:br/>
        <w:t>【</w:t>
        <w:br/>
        <w:t>三峡大坝</w:t>
        <w:br/>
        <w:t>】</w:t>
        <w:br/>
        <w:t>位于</w:t>
        <w:br/>
        <w:t>宜昌</w:t>
        <w:br/>
        <w:t>市的</w:t>
        <w:br/>
        <w:t>三峡大坝</w:t>
        <w:br/>
        <w:t>是个规模宏大的水利工程，能抵御特大洪水，三峡大坝泄洪的场景波澜壮阔、非常壮观。</w:t>
        <w:br/>
        <w:t>近距离感受大坝的雄姿，体验“高峡出平湖”的浪漫情怀。</w:t>
        <w:br/>
        <w:t>身临其境体验</w:t>
        <w:br/>
        <w:t>葛洲坝船闸</w:t>
        <w:br/>
        <w:t>的绝妙感受，原始的三峡风光让人如痴如醉。</w:t>
        <w:br/>
        <w:t>恩施</w:t>
        <w:br/>
        <w:t>位于崇山峻岭之中，秀丽的山水养育着土家族、苗族等27个少数民族，这里民风纯朴、风景秀丽。吸引人们的不仅仅是她的貌美，更是神秘独特的少数民族风情。</w:t>
        <w:br/>
        <w:t>【</w:t>
        <w:br/>
        <w:t>恩施大峡谷</w:t>
        <w:br/>
        <w:t>】</w:t>
        <w:br/>
        <w:t>神秘险峻的</w:t>
        <w:br/>
        <w:t>恩施大峡谷</w:t>
        <w:br/>
        <w:t>，拥有【清江升白云】、【绝壁环峰丛】、【天桥连洞群】、【暗河接飞瀑】、【天坑配地缝】五大奇观。</w:t>
        <w:br/>
        <w:t>峡谷中遍布绝壁悬崖，流水飞瀑，千仞孤峰，壮观地缝，原始森林，乡村梯田，美不胜收。</w:t>
        <w:br/>
        <w:t>大峡谷的“镇谷之宝”</w:t>
        <w:br/>
        <w:t>一炷香</w:t>
        <w:br/>
        <w:t>，高150米，柱体底部直径6米，在同类喀斯特地貌中十分罕见，为</w:t>
        <w:br/>
        <w:t>恩施大峡谷</w:t>
        <w:br/>
        <w:t>标志性景观。</w:t>
        <w:br/>
        <w:t>【</w:t>
        <w:br/>
        <w:t>利川</w:t>
        <w:br/>
        <w:t>腾龙洞</w:t>
        <w:br/>
        <w:t>】</w:t>
        <w:br/>
        <w:t>腾龙洞</w:t>
        <w:br/>
        <w:t>要景区有二个：一为腾龙洞旱洞景区，一为落水洞水洞景区，水洞吸尽了清江水，形成了23米高的瀑布，清江水至此变成长16.8公里的地下暗流。</w:t>
        <w:br/>
        <w:t>人，在这大自然的鬼斧神工面前，显得特别渺小。</w:t>
        <w:br/>
        <w:t>神奇的是，水旱两洞仅一壁之隔，集山、水、洞、林、石、峡于一体，溶雄、险、奇、幽、秀于一炉，声誉远播，遐迩闻名。</w:t>
        <w:br/>
        <w:t>神农架</w:t>
        <w:br/>
        <w:t>因华夏始祖炎帝神农氏在此架木为梯，采尝百草而得名。神农架世界地质公园由五个园区组成，有云海，有峰峦，有奇山，也有碧水，有阡陌，也有深林，有山谷，也有平湖。</w:t>
        <w:br/>
        <w:t>神农顶</w:t>
        <w:br/>
        <w:t>景区：</w:t>
        <w:br/>
        <w:t>园区内的</w:t>
        <w:br/>
        <w:t>神农顶</w:t>
        <w:br/>
        <w:t>、杉木尖、大</w:t>
        <w:br/>
        <w:t>神农架</w:t>
        <w:br/>
        <w:t>、大窝坑、</w:t>
        <w:br/>
        <w:t>金猴岭</w:t>
        <w:br/>
        <w:t>、小神农架诸山峰，海拔都在3000米以上，是大巴山脉和</w:t>
        <w:br/>
        <w:t>神农架林区</w:t>
        <w:br/>
        <w:t>的夷平面，堪称“华中屋脊”，是长江与汉江的分水岭。</w:t>
        <w:br/>
        <w:t>天燕风景区：以原始森林风光为背景，以神农氏传说和纯朴的山林文化为内涵，集奇树、奇花、奇洞、奇峰与山民奇风异俗为一体。</w:t>
        <w:br/>
        <w:t>大九湖国家湿地公园</w:t>
        <w:br/>
        <w:t>：清新无比的空气，漫步于绿草如茵、牲畜成群、田畴交错、沟渠纵横的草地上，欣赏风吹草低见牛羊的美景，探究落水孔之谜。</w:t>
        <w:br/>
        <w:t>电影电视里常常会提到的地方，这里有着太极张三丰的传说，从小听着</w:t>
        <w:br/>
        <w:t>武当山</w:t>
        <w:br/>
        <w:t>长大的，必须来一趟。</w:t>
        <w:br/>
        <w:t>武当山</w:t>
        <w:br/>
        <w:t>被世人尊称为“仙山”、“道山”，因此，千百年来，武当山作为道教福地、神仙居所而名扬天下。历朝历代慕名朝山进香、隐居修道者不计其数。</w:t>
        <w:br/>
        <w:t>武当山高峰林立，悠久的时光造就了悬崖峭壁的断层崖地貌。这里气候温暖湿润，植物繁多。</w:t>
        <w:br/>
        <w:t>武侠电影场景重现，来此一探武当山道家风气。</w:t>
        <w:br/>
        <w:t>大美鄂西，这里的自然美景、人情风貌，是你不曾见过的，也是值得细细品味的，来此，将不虚此行。</w:t>
      </w:r>
    </w:p>
    <w:p>
      <w:r>
        <w:t>评论：</w:t>
        <w:br/>
      </w:r>
    </w:p>
    <w:p>
      <w:pPr>
        <w:pStyle w:val="Heading2"/>
      </w:pPr>
      <w:r>
        <w:t>105.东书书探寻长江流域三峡人家风景区</w:t>
      </w:r>
    </w:p>
    <w:p>
      <w:r>
        <w:t>https://you.ctrip.com/travels/yichang313/3699348.html</w:t>
      </w:r>
    </w:p>
    <w:p>
      <w:r>
        <w:t>来源：携程</w:t>
      </w:r>
    </w:p>
    <w:p>
      <w:r>
        <w:t>发表时间：2018-7-6</w:t>
      </w:r>
    </w:p>
    <w:p>
      <w:r>
        <w:t>天数：1 天</w:t>
      </w:r>
    </w:p>
    <w:p>
      <w:r>
        <w:t>游玩时间：6 月</w:t>
      </w:r>
    </w:p>
    <w:p>
      <w:r>
        <w:t>人均花费：</w:t>
      </w:r>
    </w:p>
    <w:p>
      <w:r>
        <w:t>和谁：</w:t>
      </w:r>
    </w:p>
    <w:p>
      <w:r>
        <w:t>玩法：</w:t>
      </w:r>
    </w:p>
    <w:p>
      <w:r>
        <w:t>旅游路线：</w:t>
      </w:r>
    </w:p>
    <w:p>
      <w:r>
        <w:t>正文：</w:t>
        <w:br/>
        <w:t>荆楚大地古有 赤壁 之战传颂于中华大地，今有 三峡 人家隐居于长江之岸。我们大家都比较熟悉长江 三峡 ，那么在长江 三峡 流域（西陵峡） 三峡 大坝和</w:t>
        <w:br/>
        <w:t>葛洲坝</w:t>
        <w:br/>
        <w:t>之间有这么一处世外 桃源 —— 三峡 人家风景区（5A）在这里诞生了 巴楚 文化。</w:t>
        <w:br/>
        <w:t>路程：从</w:t>
        <w:br/>
        <w:t>宜昌</w:t>
        <w:br/>
        <w:t>城区至 三峡 人家风景区30KM； 宜昌 火车站至 三峡 人家风景区32KM； 三峡 机场至 三峡 人家风景区43Km； 宜昌 港至 三峡 人家风景区35KM。</w:t>
        <w:br/>
        <w:t>坐标位置： 湖北</w:t>
        <w:br/>
        <w:t>宜昌</w:t>
        <w:br/>
        <w:t>市夷陵区胡金滩码头</w:t>
        <w:br/>
        <w:t>乘轮船驶入长江之中</w:t>
        <w:br/>
        <w:t>您的浏览器暂不支持播放，我们将尽快解决,建议使用Chrome或FireFox浏览器查看</w:t>
        <w:br/>
        <w:t>对面那是以前的近代战争留下的炮楼，目前在完善建设开发中。。。</w:t>
        <w:br/>
        <w:t>在古时这里有着一群巴人筑寨生活，走上台阶栈道。</w:t>
        <w:br/>
        <w:t>这是巴人的起居室，还是比较有一点古风气息。</w:t>
        <w:br/>
        <w:t>这里好像是东书书站在山寨城墙上拍摄的下面。（具体记不大清楚了）</w:t>
        <w:br/>
        <w:t>这是</w:t>
        <w:br/>
        <w:t>巴王寨</w:t>
        <w:br/>
        <w:t>抵御外族侵略使用的防备武器，虽然是木制的但是在古时候可是发挥着不可低估的作用。</w:t>
        <w:br/>
        <w:t>顺着茶马古道进去，这里会有好多小商贩。</w:t>
        <w:br/>
        <w:t>会有一些小的玩物纪念品，不过我不大喜欢这些小物件。我还是对下面的演出比较感兴趣。</w:t>
        <w:br/>
        <w:t>这是一颗仙树，可以释放仙气呦~</w:t>
        <w:br/>
        <w:t>仙气要来了，注意看树上~~~~</w:t>
        <w:br/>
        <w:t>您的浏览器暂不支持播放，我们将尽快解决,建议使用Chrome或FireFox浏览器查看</w:t>
        <w:br/>
        <w:t>下面这是准备上刀山了，这个小哥也是为了演出富有一身的冒险精神。</w:t>
        <w:br/>
        <w:t>您的浏览器暂不支持播放，我们将尽快解决,建议使用Chrome或FireFox浏览器查看</w:t>
        <w:br/>
        <w:t>近距离来张放大的图片，在准备就绪中。</w:t>
        <w:br/>
        <w:t>小哥哥们的喷火技术也是杠杠的，前面是上刀山，下面是喷火。也就是被称为刀山火海。</w:t>
        <w:br/>
        <w:t>您的浏览器暂不支持播放，我们将尽快解决,建议使用Chrome或FireFox浏览器查看</w:t>
        <w:br/>
        <w:t>这是远处眺望</w:t>
        <w:br/>
        <w:t>巴王寨</w:t>
        <w:br/>
        <w:t>的远景，当天的天气好像是阴天，远处看着雾蒙蒙的长江在流动。</w:t>
        <w:br/>
        <w:t>下山离寨走进太极猫洞，便捷 通道 沿途清凉观赏溶洞风光</w:t>
        <w:br/>
        <w:t>溶洞中的一泉涌动的流水，灯光的折射显得更加具有生命力。</w:t>
        <w:br/>
        <w:t>您的浏览器暂不支持播放，我们将尽快解决,建议使用Chrome或FireFox浏览器查看</w:t>
        <w:br/>
        <w:t>大家都在看图中高处的那块石头，是不是有点神似猫呢？</w:t>
        <w:br/>
        <w:t>出了猫洞（五彩溶洞）就下山了，准备吃午饭了、哈哈，随手拍了一位保安大哥。</w:t>
        <w:br/>
        <w:t>吃个午饭，随手一拍，给大家补补视觉上的饥饿~！</w:t>
        <w:br/>
        <w:t>下午要进入的这个可以说是 三峡 人家风景区的王牌景点——</w:t>
        <w:br/>
        <w:t>龙进溪</w:t>
        <w:br/>
        <w:t>，这是刚进去在峡谷的入口有一艘木船上面有一位热情的土家族小妹在向你招手。</w:t>
        <w:br/>
        <w:t>大猴子带着小猴子，大家纷纷都给猴子镜头。这应该是我第一次见到猴子在竹林中跳跃~~</w:t>
        <w:br/>
        <w:t>在路旁的岩石中，我也抓了一只螃蟹。</w:t>
        <w:br/>
        <w:t>这是在峡谷中遇到土家族的婚礼现场，新郎可有故事的，这里不用剧透了（有去过这里的人基本都了解呦~~）</w:t>
        <w:br/>
        <w:t>溪中2只船，船上有个人，要问船家哪里去？</w:t>
        <w:br/>
        <w:t>水中石阶林立，过岸必经之地。</w:t>
        <w:br/>
        <w:t>出了溪边之后，就会看到远处的长江之中有几艘古帆船。</w:t>
        <w:br/>
        <w:t>这里是登船的岸边，那个壁画挺有气魄的呦。</w:t>
        <w:br/>
        <w:t>轮船离开了 三峡 人家景区，在长江之中了。</w:t>
        <w:br/>
        <w:t>您的浏览器暂不支持播放，我们将尽快解决,建议使用Chrome或FireFox浏览器查看</w:t>
        <w:br/>
        <w:t>三峡 人家风景区，图片也是原生态，比较接地气哦~~</w:t>
        <w:br/>
        <w:t>这个地方应该是长江 三峡 （西陵峡）流域中同时具有人文气息和自然气息，在这里东书书简单的图文+视频的形式为大家实况探索下 三峡 人家风景区。</w:t>
        <w:br/>
        <w:t>（end）</w:t>
        <w:br/>
        <w:t>如需转载请新浪微博私信@东书书</w:t>
      </w:r>
    </w:p>
    <w:p>
      <w:r>
        <w:t>评论：</w:t>
        <w:br/>
        <w:t>1.赞一下，我们假期也要去~，正好参考一下楼主的线路</w:t>
        <w:br/>
        <w:t>2.楼主棒棒哒！想问下这一趟开销多少~</w:t>
      </w:r>
    </w:p>
    <w:p>
      <w:pPr>
        <w:pStyle w:val="Heading2"/>
      </w:pPr>
      <w:r>
        <w:t>106.厦门－－婚拍之旅</w:t>
      </w:r>
    </w:p>
    <w:p>
      <w:r>
        <w:t>https://you.ctrip.com/travels/chugokuchiho21364/3691881.html</w:t>
      </w:r>
    </w:p>
    <w:p>
      <w:r>
        <w:t>来源：携程</w:t>
      </w:r>
    </w:p>
    <w:p>
      <w:r>
        <w:t>发表时间：2018-7-6</w:t>
      </w:r>
    </w:p>
    <w:p>
      <w:r>
        <w:t>天数：3 天</w:t>
      </w:r>
    </w:p>
    <w:p>
      <w:r>
        <w:t>游玩时间：6 月</w:t>
      </w:r>
    </w:p>
    <w:p>
      <w:r>
        <w:t>人均花费：3000 元</w:t>
      </w:r>
    </w:p>
    <w:p>
      <w:r>
        <w:t>和谁：夫妻</w:t>
      </w:r>
    </w:p>
    <w:p>
      <w:r>
        <w:t>玩法：</w:t>
      </w:r>
    </w:p>
    <w:p>
      <w:r>
        <w:t>旅游路线：</w:t>
      </w:r>
    </w:p>
    <w:p>
      <w:r>
        <w:t>正文：</w:t>
        <w:br/>
        <w:t>拍婚纱照，媳妇儿录了两个地方，一个是</w:t>
        <w:br/>
        <w:t>厦门</w:t>
        <w:br/>
        <w:t>，一个是三亚，原因都是因为，海。我说三亚有同学在那边，看到过不少的照片，不如去厦门，没听说过什么传说，新鲜感可能更多。</w:t>
        <w:br/>
        <w:t>我们的航班很早，媳妇儿很利索，我们准时四点半钟就下楼，出租车接单到位也正好，一路飙到机场。进去取票，已经没有挨着的座位，我和媳妇儿一个在机头一个在机尾，不过换位置很顺利。这趟飞机也不提供餐食，我俩就开始迷迷糊糊补瞌睡，当然不太好睡着。到</w:t>
        <w:br/>
        <w:t>厦门</w:t>
        <w:br/>
        <w:t>一落地就开始订去</w:t>
        <w:br/>
        <w:t>鼓浪屿</w:t>
        <w:br/>
        <w:t>的船票，已经只有下午两点半的了，拍照影楼的建议我们去码头试试运气，等到码头，只有两点五十出发的票了。</w:t>
        <w:br/>
        <w:t>媳妇儿不爽了一会儿，又不断有工作要交待，还要发微信跟家里报告行踪，我就跟她说，旅行中最迷人的部分，可能就是计划外的部分，想像沿着海边是不是会有公路可以散步。我们就顺着海边往前走，却是一片围栏隔开的工地，媳妇儿就伤不起了。说起，她同事以前来玩，中山路的东西好吃，还在这边怀上了宝宝等等，而我们来这边只有太阳晒，伞也没带，防晒霜也没抹，东西也没得吃，整个人要蔫儿。刚好转到码头的公交车车场，看到有车是去中山路和</w:t>
        <w:br/>
        <w:t>厦大</w:t>
        <w:br/>
        <w:t>，我们就冲上了车。</w:t>
        <w:br/>
        <w:t>计划是先去中山路搓一顿，再去</w:t>
        <w:br/>
        <w:t>厦大</w:t>
        <w:br/>
        <w:t>文艺一把。车上问了一下这边的房价，司机师傅说，五万起，媳妇儿就是说，对比一下，赶紧回重庆买房吧，重庆的房子潜力还很大有空间。在网上看说，</w:t>
        <w:br/>
        <w:t>厦门</w:t>
        <w:br/>
        <w:t>这边消费不高，只能说，也就是贫穷限制了我的想像力。下车就到了传说中那种带散步道的滨海路，媳妇儿失望了，问怎么没有那种一望无际的海，对面都有山挡着，没有那种广阔无边的感觉。</w:t>
        <w:br/>
        <w:t>记得以前从重庆去武汉，过了三峡到宜昌，气象就为之一变，豁然开朗。想来媳妇儿想要的也就是这种感觉，现在重庆的名字不再解释为双重喜庆，毕竟那已经年代太过久远，现在用拆字法，解释为行千里、致广大，拆简体字，也这么有古意，起范儿，当真有反本开新的气象。重庆以山为本，毕竟有些逼仄，古时就有千里江陵一日还的“行千里”传统，致广大的气象胸襟，媳妇儿是一直念念不忘啊。</w:t>
        <w:br/>
        <w:t>等拍完照片发了一圈，沿着公路外侧走了半站公交车程，媳妇儿带着没看到一望无际的海的不甘心，又熄火了，她自称是，只要坐上交通工具，就不哭不闹的乖孩子。转到公路内侧，折进小巷里，清一色的海鲜店，走走停停，犹犹豫豫，没敢进去，最后伤不起了，看到有那种海鲜拼盘，牌子上看起来好漂亮，有168的，感觉吃不完，看到有118的，觉得应该能吃下，就进去要了一个。</w:t>
        <w:br/>
        <w:t>端出来的样子，跟照片上不太一样，没有摆那么规整漂亮，但也没差了，毕竟那个盘子的气势是很足的。草草让手机尝了一口，也没发圈，就开撸。想像中的做法是那种扇贝，用大辛大辣的蒜椒，还有大油来泼了烹煮，结果是想多了。用的是水煮，就清水煮，不是水煮肉片那样煮，嘱咐要加辣椒，里面只是飘了几节辣椒段儿，稍带一点辣。媳妇儿尝了几筷子，就开始只捞盘子里一起煮的青菜了。</w:t>
        <w:br/>
        <w:t>贝壳类的海鲜，吃起来不麻烦，味道也不腥，趁着热挺有原始的风味，以前觉得对海鲜有些不习惯，这次吃下去，肠胃好像也没什么反应，就搂开了整，直到只剩下些虾，不太好剥，热乎劲儿过了，好像腥味也起来了，就果断放筷，结账走人了，吃的时候，有点担心会不会吃成天价，结账的时候，没有出现。近来娱乐圈里爆出天价阴阳合同，可别弄出阴阳菜谱什么的幺蛾子，就大煞风景了。</w:t>
        <w:br/>
        <w:t>出来，沿街往之前下车的公交车站走，路上媳妇儿没选到喜欢的帽子，有些小不开心，走之前也没来得及抹防晒霜的焦虑又在与时剧增。公交车站很智能，跟地铁上一样，能看到经停的公交车当前到这一站的距离状态，可见公共系统发达。坐车到</w:t>
        <w:br/>
        <w:t>厦大</w:t>
        <w:br/>
        <w:t>，想着去体验一下，以后给外甥推荐，这个高晓松念念不忘的文艺范儿看齐法国沙龙的大学，到门口却说因为，可能是毕业季的活动吧，让从另外一个门南门入校，需要沿着围墙走十分钟。</w:t>
        <w:br/>
        <w:t>暗汗，还以为这张三十岁的脸，外加背着一个学生式的书包能被当成学生，无障碍进出呢。结果只能安慰自己，是忘了带刮胡刀的错。想坐公交车过去，只有一站，也只有一路车顺路，等的时候，翻遍背包，还是差7毛钱才够，媳妇儿说干脆打车，</w:t>
        <w:br/>
        <w:t>反正</w:t>
        <w:br/>
        <w:t>不然坐公交车也只能多投，剩下的时间也不是很多了。</w:t>
        <w:br/>
        <w:t>距离确实不远，司机一脚油门就到了，但是学校门口却排着长队，可能是控制入校的流量吧，当即就游兴全无，没在那儿停车，看见对面有坐庙，就掉头在</w:t>
        <w:br/>
        <w:t>南普陀寺</w:t>
        <w:br/>
        <w:t>下了车。寺庙的宣传资料上，南普陀寺这几个字的logo，开始觉得有点黄庭坚的意思，后来又觉得有苏轼的样子，始终没有瞻到山门上有那块牌匾。里面的菩萨金碧辉煌，听说那是因为正是佛菩萨的不灭金身。之前才去过北边的一座大庙，气象上似乎略有不同，但也说不上来。</w:t>
        <w:br/>
        <w:t>似乎，北边那座庙宇彩绘多些，这边的彩绘少，好多木头都是原色，但是雕工细腻，栩栩如生，说来可能南边的善于雕梁，北边儿的长于画栋吧。香火不可谓不旺，屋院里的香火味却不重，黄桷兰的香味更浓些，花气礼佛也是极好的。</w:t>
        <w:br/>
        <w:t>离开交通工具，确实容易下盘灌铅，中焦生虑，晕虫上脑，就在千手观音殿旁边的侧廊台边坐下休息，我总是坚信坐着不如躺着的道理，一见廊台就躺，媳妇儿却说不能在菩萨面前有失体统，就不让我躺她腿上。我只能拿了个肯光包着塑料袋的包谷核儿垫后脑勺躺在台上，闭眼在那儿跟媳妇儿神侃。随口胡诹，说我上辈子是庙里的扫地僧，媳妇儿是和我扫地的扫帚，媳妇儿说我把她当扫把星，就拿手机给我录音，看我怎么自圆其说。我不敢动声色，没想犯了这个禁忌。只好说，扫帚所化，穿长裙极美，身材骨干更是超级美。媳妇儿无语。</w:t>
        <w:br/>
        <w:t>单位同事打电话过来，神聊了一番以后可能何去何从，起来梦醒了一样，出得寺来，倒好像对未来的不确定性有一番开悟。走的时候，还是照例到禅堂要了一本佛经，好作个纪念。</w:t>
        <w:br/>
        <w:t>时间到早不晚，就坐车再去码头，在码头候船室里盘桓一个多小时，挨了一顿好热，上了满满当当的船。船上挺凉快，只是漫反射的水面，阳光无处不在地刺眼。</w:t>
        <w:br/>
        <w:t>到得岛上，酒店有人来接，路过传说中的最美转角，遇到爱的转角，有人在拍婚纱照，男生的衣服又厚又紧，女生的衣服又蓬又拖，脸上的妆被汗水花了又补，补了又花。</w:t>
        <w:br/>
        <w:t>岛上的旅馆前台，都有书可以借阅，挺文艺的，到了山上我们住的旅馆也有，我看中一本穆斯林的葬礼，但那是前台小哥私人的，不给借阅，只好作罢。进到房间，刚装修不久，气味除了有点刺鼻，也杂着一点木头的香味，就没有换房间。</w:t>
        <w:br/>
        <w:t>休息了半个小时，就去旁边的影楼试衣服，说女生的衣服先试，男生的衣服明天早上试都来得及，接待的人让先选了套系，也推荐了一些增值服务，我和媳妇儿都一一拒绝了，留下了一个两百多块的鲜花服务，作为拍照的点缀，俗话说，人靠衣装婚靠花装嘛。</w:t>
        <w:br/>
        <w:t>媳妇儿是个干脆人，她觉得自己拍森系的没有那种仙气，就把它pass掉了，其实岛上的百年古树很多，但也幸好没选，不然喂蚊子也会很惨，当时想，回到重庆，歌乐山上的森林也不会逊色。第一眼看到就选了一个大红的绣禾服拍街拍，化妆师说媳妇儿高冷范儿，选了一个酒红色的礼服拍礁石系，沙滩系就选了一个比较清凉的小纱裙，这座岛曾经被13个国家占领过，异国风情的建筑很多，就选了一个白色端庄的婚纱裙拍建筑套系。</w:t>
        <w:br/>
        <w:t>然后我俩就按耐不住，要到处去晃晃，主要是肚子饿得前胸贴后背了，坡上见到一户人家有卖吃的，就进去了，忘了影楼接待人说东西可能不太干净的忠告，要了一碗花生汤，一碗沙茶面，一碗蛋炒饭，沙茶面里面还是有海鲜，蛋炒饭中规中矩，花生汤有点酸了，媳妇儿说可能是那个枣的酸味儿，多喝一口还是觉得可能是真的酸了，老板说味道很好，只能跟老板说喝不惯，媳妇儿吃了半碗炒饭，我吃了一碗沙茶面和剩下的半碗炒饭，继续出发。</w:t>
        <w:br/>
        <w:t>岛小，我看地图，媳妇儿看路牌，想去的是沙滩。好像是乱窜，天插黑的时候，到了海滩。两人都很开心，毕竟都是第一次看到传说中的海，脱了鞋子跑过去，我先想的是尝尝海水的味道怎么样，还真的是咸的。</w:t>
        <w:br/>
        <w:t>跑到水里，浪花冲脚，挺兴奋的，有人脱了衣服下去抹沙玩水，我嘴上说想下，也没太大兴致，就坐在沙滩上耍。看对面海天一线的阑珊灯火，看天空稀稀疏疏的星星，看沙滩上估计也是第一次见到海的兴奋游客，还有带着塑料小沙铲，撅着屁股刨沙坑的小孩儿。</w:t>
        <w:br/>
        <w:t>我又躺在媳妇儿的大腿上吹海风，随口哼着些小调，居然看起来有点要成一首歌的样子。不久，媳妇儿就要走，我想把这歌儿写完，终于没了灵犀，穿上鞋往回走，一路上路过一个酒吧，想把这歌儿拿去唱唱的，歌还真就写完。我就反反复复哼，媳妇儿就烦了，出了一身汗回到旅馆。</w:t>
        <w:br/>
        <w:t>您的浏览器暂不支持播放，我们将尽快解决,建议使用Chrome或FireFox浏览器查看</w:t>
        <w:br/>
        <w:t>您的浏览器暂不支持播放，我们将尽快解决,建议使用Chrome或FireFox浏览器查看</w:t>
        <w:br/>
        <w:t>厦门 厦门</w:t>
        <w:br/>
        <w:t>就来到了</w:t>
        <w:br/>
        <w:t>鼓浪屿</w:t>
        <w:br/>
        <w:t>鼓浪屿</w:t>
        <w:br/>
        <w:t>的沙滩上</w:t>
        <w:br/>
        <w:t>有一对小情侣</w:t>
        <w:br/>
        <w:t>小阿哥在数星星</w:t>
        <w:br/>
        <w:t>小阿妹在唱小曲</w:t>
        <w:br/>
        <w:t>她唱她要去土耳其</w:t>
        <w:br/>
        <w:t>小阿哥他伤不起</w:t>
        <w:br/>
        <w:t>小阿哥心里急</w:t>
        <w:br/>
        <w:t>跑到海里去摸鱼</w:t>
        <w:br/>
        <w:t>摸到一颗小海芋</w:t>
        <w:br/>
        <w:t>送给那小仙女</w:t>
        <w:br/>
        <w:t>小仙女钻进怀里</w:t>
        <w:br/>
        <w:t>不要生气要亲亲</w:t>
        <w:br/>
        <w:t>不再去那个土耳其</w:t>
        <w:br/>
        <w:t>就终老在鼓浪屿</w:t>
        <w:br/>
        <w:t>一夜无话，早上醒的时间正好，我怕自己吃了饭衣服穿不进去，就忍着没吃饭。媳妇儿瘦得百无禁忌，下山去买了点面包，岔到一个巷子里，是岛上的幼儿园和小学，正好是早上上学的时候，幼儿园的起床歌和对面小学的集合音乐正在交响。一个家长送小孩来上学，说下午要弹琴，这边的音乐教育应该是蛮好，年前听到的厦门六中合唱团那首青花瓷还宛然在耳，到书店，音乐方面的书还占了挺大几个柜子，头一天晚上还有一位中学生的古筝专场音乐会。</w:t>
        <w:br/>
        <w:t>媳妇儿妆画了一半，摄影助理找我去试我的衣服，我本想展示减肥一个月的成果，没想回到重庆一个星期就吃回去了。试衣服的时候，唯一的要求就是，我能穿上就行。两套深色礼服很快搞定，沙滩套系的沙滩裤小了点，也只能从权，外面套了一件t恤。</w:t>
        <w:br/>
        <w:t>我托着媳妇儿的婚纱后摆，穿过鼓浪屿的大街小巷，回头率还真是挺高的，媳妇儿适合穿那婚纱，又随口哼了一段小曲，还没有完成，就到了拍摄的地方，我们就成了摄影师的造型木偶，左脚前、右脚前，左手胸前、右手捧花，左转一点、右转看我，新娘上、新郎该你了，抱起来、靠近点，等阳光，再来一次，好的没错哦等等等等，拍完一套，给我们看片子，都感觉被拍的另有其人。</w:t>
        <w:br/>
        <w:t>我托着你的头纱</w:t>
        <w:br/>
        <w:t>送你去那片海滩</w:t>
        <w:br/>
        <w:t>海滩上等着你的</w:t>
        <w:br/>
        <w:t>是你的小小情郎</w:t>
        <w:br/>
        <w:t>我提着你的裙摆</w:t>
        <w:br/>
        <w:t>送你去那座教堂</w:t>
        <w:br/>
        <w:t>教堂里等着你的</w:t>
        <w:br/>
        <w:t>是你的一生挚爱</w:t>
        <w:br/>
        <w:t>走过那宽宽的街</w:t>
        <w:br/>
        <w:t>穿过那窄窄的巷</w:t>
        <w:br/>
        <w:t>无数的赞叹目光</w:t>
        <w:br/>
        <w:t>纯美的小小新娘</w:t>
        <w:br/>
        <w:t>走过那长长的路</w:t>
        <w:br/>
        <w:t>跨过那浅浅的湾</w:t>
        <w:br/>
        <w:t>听着那鸟儿清唱</w:t>
        <w:br/>
        <w:t>古老的祝福歌谣</w:t>
        <w:br/>
        <w:t>摄影师问满不满意，我们的最初想法是来玩一趟，顺便拍个照，随便看了看就说很满意，继续。转场走了一小段，就到了海滩上，在头一天晚上我们自己去的那片沙滩旁边。休息了一会儿，等媳妇儿换造型，拍礁石系。</w:t>
        <w:br/>
        <w:t>上了礁石，才知道礁石好硬，而且好糙，上面附着着牡蛎壳子，也没有青苔濡润，那种粗糙感，让人联想这里的民风也很硬，就像冰与火之歌里面的铁群岛一样，好勇斗狠邦邦硬。石头上摩擦系数大，不容易摔倒，要是摔倒，估计得挫出血窟窿。媳妇儿选的衣服，在礁石上更显大气，拍得也给力。</w:t>
        <w:br/>
        <w:t>接着拍沙滩系的，拍的时候没什么感觉，后来一看，还是自己胖得不行，影响拍摄效果。媳妇儿还是不喜欢，没有那种一望无际得大海的感觉，说该去三亚的，但是估计三亚会热成狗。我觉得海上有点山石装点一下挺好。惊喜的是，阳光直射，有的海色浅，有的地方深，很像去年去过的漳河水库，有那种让人想要一口喝完的清新洼蓝感。海风吹得欢，阳光虽然刺眼，但已经不那么热。</w:t>
        <w:br/>
        <w:t>拍完3套服装，下午两点左右，回到影楼吃午饭，虽然有些少油大锅菜的感觉，两人还是吃得很欢喜。休息一下，拍最后一套绣禾服，就在门口的路上拍，那些搞怪的造型，以前看到过不少，觉得没什么新鲜感，一心想去吃昨晚觉得还不错的大餐，就拍成什么样是什么样了。回旅馆换了衣服歇了一会儿就往外跑，路上碰到早上一起开拍的新人，他们还在一棵大树下奋斗，天快黑了。</w:t>
        <w:br/>
        <w:t>到了头天晚上去过的最热闹的夜市，先排队要了一碗肠粉，差强人意。又去之前吃扇贝的店，等的时候，想喝椰汁，转了一圈进了书店，买了一本太宰治的人间失格，回来发现原来就那个扇贝店店里就有椰子，要了一个钻孔插管，没有冻过，风味一般。小扇贝已经有些凉了，味道也不尽如人意，大的贝壳本身能保温，风味好像也不如昨晚，有些发苦。还有一样东西是头天晚上想试，但胃撑不下的姜母鸭，要了一份，尝尝鸭子是老鸭子，姜放得多，气味有些发甜，吃起来味道不重，也没什么兴味，就打包带回了旅馆。</w:t>
        <w:br/>
        <w:t>第二天早上，也很利落，我们准时到了码头，第一班离岛的船人很少，但上岛的人一如既往的多。回头看鼓浪屿，还是和前天下午去的时候一样新鲜，就是一个草木葱茏、屋舍掩映的小岛，本来离厦门不远，却不修桥，原来是因为岛上没有任何车，修桥确实没有必要。</w:t>
        <w:br/>
        <w:t>坐车去机场，一路觉得那些布满爬山虎的高架桥桥墩很漂亮，上面的公路两侧是盛开的三角梅，浑然一体。到机场没忍住，又买了一本和音乐有关的小说，希望能有时间看。</w:t>
        <w:br/>
        <w:t>飞机上的餐食，媳妇儿吃不惯，我就又替她吃了，她终于道出了对我发胖的不满，说要要是我不减肥就要换轿，要换个身材好的。飞机上播放的视频是迟暮的罗纳尔多，还有他当年的巅峰时刻，无数个晃倒守门员射门进球的柳随风摆身法，真的是时光不再啊。</w:t>
        <w:br/>
        <w:t>去机场的公车上放的是关于楚门的世界的介绍，联想一下，确实有三十岁活在虚假世界的感觉。对于自我的束缚，你可以冲破，但这画地为牢的事情，于别人其实并没有什么关系。</w:t>
        <w:br/>
        <w:t>对这次旅行，总的印象，对自己，肠胃是比较争气的，没有出什么问题，海鲜并没有引起什么不适，不断喝凉的冰的东西也抗住了。腿有些迈不动，容易累，回去还得继续跑步减肥。心情还是不错，第一次到异地寻这样一段闲暇，虽然好多工作还在堆着等回去做，但已经非常难得。</w:t>
        <w:br/>
        <w:t>回到重庆，第一时间两人就去吃出发前一晚吃过的火锅，媳妇儿说，都感觉恍如隔世了，我一个劲儿吃，倒没怎么觉得。到第二天一早醒来，回想这次旅程，岛上那些道路、街景、建筑、海风，都好遥远了。早上又到了机场，准备去工作的地方，媳妇儿嘱咐安心工作，赚大钱，她还是念念不忘一望无垠的大海，约好下次去三亚，还有那首神曲里唱的土耳其。</w:t>
        <w:br/>
        <w:t>回来一周，我和媳妇儿都回到工作中繁忙抓狂模式，这篇游记也捂在电脑里了一个星期，虽然这次旅行很短，对厦门的游览也浮光掠影，拍的照片还没通知选片，不时回想，这是一次甜蜜的旅行，没怎么折腾，也没怎么受罪。当然不能作为一篇旅行攻略来读，里面大都是个人的一些感想。</w:t>
        <w:br/>
        <w:t>还有那两首在鼓浪屿写下的小曲，也一并贴出来吧，虽然还不太成熟，也没时间去录音编曲，希望原汁原味，能留下美好的回忆。媳妇儿虽然还很嫌弃。。。</w:t>
        <w:br/>
        <w:t>过了两个星期，照片终于下来了，当时并没有怎么经心，所以发过样片过来选，细节细看就有些不尽如人意，不过我俩倒想得通，这是一生一次的旅行。</w:t>
        <w:br/>
        <w:br/>
        <w:br/>
      </w:r>
    </w:p>
    <w:p>
      <w:r>
        <w:t>评论：</w:t>
        <w:br/>
      </w:r>
    </w:p>
    <w:p>
      <w:pPr>
        <w:pStyle w:val="Heading2"/>
      </w:pPr>
      <w:r>
        <w:t>107.武汉周边避暑 | 山水微凉 夏日清风</w:t>
      </w:r>
    </w:p>
    <w:p>
      <w:r>
        <w:t>https://you.ctrip.com/travels/wuhan145/3699445.html</w:t>
      </w:r>
    </w:p>
    <w:p>
      <w:r>
        <w:t>来源：携程</w:t>
      </w:r>
    </w:p>
    <w:p>
      <w:r>
        <w:t>发表时间：2018-7-6</w:t>
      </w:r>
    </w:p>
    <w:p>
      <w:r>
        <w:t>天数：</w:t>
      </w:r>
    </w:p>
    <w:p>
      <w:r>
        <w:t>游玩时间：</w:t>
      </w:r>
    </w:p>
    <w:p>
      <w:r>
        <w:t>人均花费：</w:t>
      </w:r>
    </w:p>
    <w:p>
      <w:r>
        <w:t>和谁：</w:t>
      </w:r>
    </w:p>
    <w:p>
      <w:r>
        <w:t>玩法：</w:t>
      </w:r>
    </w:p>
    <w:p>
      <w:r>
        <w:t>旅游路线：</w:t>
      </w:r>
    </w:p>
    <w:p>
      <w:r>
        <w:t>正文：</w:t>
        <w:br/>
        <w:t>夏天的早晨真舒服。空气很凉爽，草上还挂着露水（蜘蛛网上也挂着露水），写大字一张，读古文一篇。夏天的早晨真舒服。（《夏天》汪曾祺）</w:t>
        <w:br/>
        <w:t>？？？</w:t>
        <w:br/>
        <w:t>这是哪儿的夏天？告诉我每天汗流浃背、晴天打伞、防晒不离手都是假象！</w:t>
        <w:br/>
        <w:t>然而，看了看自己周围升腾的热浪，力度大到仿佛树木、建筑都开始轻微地晃动，</w:t>
        <w:br/>
        <w:t>我选择接受事实，钻回空调房继续瘫着。</w:t>
        <w:br/>
        <w:t>快要睡着了，在迷迷蒙蒙恍恍惚惚中，望着头顶雪白的墙壁，略微有一些斑驳的光影在浮动，慢慢地，那些细碎的光影拼凑成了童年夏夜的画面。</w:t>
        <w:br/>
        <w:t>那时候，漆黑的夜空中星星还很多，那时候，铺一张竹席在地上，旁边放一碗树上刚摘下来的紫葡萄，横七竖八一躺，耳边是老人和小孩的说笑声，还有一阵阵的风吹过来，偶尔发丝被吹进了眼睛里，视线模糊了……</w:t>
        <w:br/>
        <w:t>我回过神来。</w:t>
        <w:br/>
        <w:t>那是再也回不去的时光，是再也回不去的夏夜。</w:t>
        <w:br/>
        <w:t>要走吗？暂时离开这里的喧闹，去一个宁静的他方，期待潋滟的水光能给我沉闷的心带来一点明亮。</w:t>
        <w:br/>
        <w:t>高山流水是最佳的选择。</w:t>
        <w:br/>
        <w:t>一、</w:t>
        <w:br/>
        <w:t>罗田</w:t>
        <w:br/>
        <w:t>薄刀峰</w:t>
        <w:br/>
        <w:t>，我在雾中寻你</w:t>
        <w:br/>
        <w:t>距</w:t>
        <w:br/>
        <w:t>武汉</w:t>
        <w:br/>
        <w:t>不远的</w:t>
        <w:br/>
        <w:t>薄刀峰</w:t>
        <w:br/>
        <w:t>森林繁茂，山峰奇秀，植被蓊郁、气候宜人，堪称人间天然“氧吧”。</w:t>
        <w:br/>
        <w:t>云雾环绕中的</w:t>
        <w:br/>
        <w:t>薄刀峰</w:t>
        <w:br/>
        <w:t>神秘又深邃，带着无限的吸引力。</w:t>
        <w:br/>
        <w:t>这里还有原生态的酒店，能让人真正的回归山野。</w:t>
        <w:br/>
        <w:t>罗田</w:t>
        <w:br/>
        <w:t>薄刀峰度假酒店三面环山，一面亲水，晚上看星星闪烁、白天在日出时分和恋人拥吻，浪漫至极。</w:t>
        <w:br/>
        <w:t>喝一杯咖啡，看近水清澈，远山朦胧，无声的傍晚十分惬意。</w:t>
        <w:br/>
        <w:t>二、</w:t>
        <w:br/>
        <w:t>木兰天池</w:t>
        <w:br/>
        <w:t>，回归自然野趣</w:t>
        <w:br/>
        <w:t>也许细腻柔和的水更贴近心灵的形状。</w:t>
        <w:br/>
        <w:t>划一只小船，慢慢荡开碧蓝色的水纹，一层一层都那么纯净自然。</w:t>
        <w:br/>
        <w:t>木兰天池</w:t>
        <w:br/>
        <w:t>山清水秀，森林密布，也是一个避暑圣地。闲暇时在水边散散步，心中的燥热也会消散几分。</w:t>
        <w:br/>
        <w:t>走过木质的楼梯，在林中小屋享受静谧一晚，似乎睡梦中都可以闻到树木的清香。</w:t>
        <w:br/>
        <w:t>武汉木兰天池度假酒店</w:t>
        <w:br/>
        <w:t>置身在翠绿的林海之中，古朴自然，清秀雅致，还提供健康养生菜品和极具天池特色的农家绿色食品，让人心灵放松之时又能满足口腹之欲。</w:t>
        <w:br/>
        <w:t>三、清凉寨，山水围起一座城</w:t>
        <w:br/>
        <w:t>木兰天池</w:t>
        <w:br/>
        <w:t>和距离它不远的</w:t>
        <w:br/>
        <w:t>木兰清凉寨</w:t>
        <w:br/>
        <w:t>同属木兰八景。清凉寨兼具景色和人文，既有秀丽的湖水和山谷，又有历史悠久的古寨人家。古老村落，小桥流水、古树参天，环境之美令人向往。</w:t>
        <w:br/>
        <w:t>清凉寨一年四季空气清新，在夏天，还能观赏到华中一绝的百米攀水大瀑布。</w:t>
        <w:br/>
        <w:t>想要体验清凉寨的风情，住在清凉寨度假酒店再适合不过了。酒店位于</w:t>
        <w:br/>
        <w:t>武汉</w:t>
        <w:br/>
        <w:t>近郊海拔高的山头，远离市区，仿佛一处世外桃源。</w:t>
        <w:br/>
        <w:t>薄暮冥冥，古朴的建筑被花草掩映着，温暖又和谐。</w:t>
        <w:br/>
        <w:t>坐在幽静典雅的长廊上，小酌一杯，看着窗外的绿水青山，仿佛时间就此定格，瞬间就像永恒。</w:t>
        <w:br/>
        <w:t>斟一壶茶，写写毛笔字，心静自然凉，人总是在专注的时候更能理解自己。</w:t>
        <w:br/>
        <w:t>这不正是汪曾祺笔下的夏天？</w:t>
        <w:br/>
        <w:br/>
        <w:t>四、漫步九宫山，静赏满天星</w:t>
        <w:br/>
        <w:t>历史文化是需要人深度思考、静静沉淀的事物。</w:t>
        <w:br/>
        <w:t>九宫山历史悠久，人文景观星罗棋布。史载，南朝晋安王陈伯恭兄弟九人避战乱建九座行宫于此，故名 。南宋道士张道清至九宫山开辟道场，香火之盛，为全国五大道场之一。</w:t>
        <w:br/>
        <w:t>高山湖泊，落差巨大的大崖头瀑布，在如此宏伟壮丽的场景之中倾听历史的声音，也是一种陶冶自己的方式。</w:t>
        <w:br/>
        <w:t>参观庄严肃穆的九宫山，住的舒心最重要。</w:t>
        <w:br/>
        <w:t>九宫山全景国际大酒店就是一个不错的选择。闲散的漫步，赏繁星满天，再睡个好觉，舒心不已。</w:t>
        <w:br/>
        <w:t>五、</w:t>
        <w:br/>
        <w:t>三峡大瀑布</w:t>
        <w:br/>
        <w:t>，让流水把烦恼都带走</w:t>
        <w:br/>
        <w:t>很多时候心中积攒的情绪都需要一个合适的出口。</w:t>
        <w:br/>
        <w:t>不妨来三峡感受一下飞瀑直流。飞花泻玉、水雾缭绕，由虎口瀑、珍珠瀑、五叠瀑等数十个自然瀑布组成的庞大瀑布群粗犷豪迈、美不胜收。瀑布落入潭水中翻滚而起了滚滚白沫，而心事，都随泡沫飘走。</w:t>
        <w:br/>
        <w:t>倾泻而下的瀑布水流让人畅快无比，回到住所，似乎还意犹未尽。</w:t>
        <w:br/>
        <w:t>华美达宜昌大酒店</w:t>
        <w:br/>
        <w:t>设有瑜伽房，在这里，凝神静气做个瑜伽，心灵和身体都会得到极大的释放。</w:t>
        <w:br/>
        <w:br/>
        <w:t>六、</w:t>
        <w:br/>
        <w:t>清江画廊</w:t>
        <w:br/>
        <w:t>，梦幻般的纯净</w:t>
        <w:br/>
        <w:t>曲折蜿蜒的水路如同少女含蓄的心思，千回百转，美丽动人。</w:t>
        <w:br/>
        <w:t>“三百里清江美如画，三百里</w:t>
        <w:br/>
        <w:t>长阳</w:t>
        <w:br/>
        <w:t>似画廊”，</w:t>
        <w:br/>
        <w:t>清江画廊</w:t>
        <w:br/>
        <w:t>是上帝赐予这片土地的礼物。</w:t>
        <w:br/>
        <w:br/>
        <w:t>就睡在这篇土地上吧，点亮一盏温暖的灯，俯瞰这如梦似幻的</w:t>
        <w:br/>
        <w:t>清江画廊</w:t>
        <w:br/>
        <w:t>。</w:t>
        <w:br/>
        <w:t>长阳</w:t>
        <w:br/>
        <w:t>隔河岩</w:t>
        <w:br/>
        <w:t>酒店像是童话里的小镇，镶嵌在江边茂盛的树林中。</w:t>
        <w:br/>
        <w:t>酒店优雅别致的餐厅更为这里的风景增添了一抹情调。</w:t>
        <w:br/>
        <w:t>避暑二字，或许我们逃避的不仅仅是炎热的天气，更多的是心中的浮躁和烦闷。愿山水微凉，夏日有清风，吹进你心田。</w:t>
      </w:r>
    </w:p>
    <w:p>
      <w:r>
        <w:t>评论：</w:t>
        <w:br/>
        <w:t>1.武汉周边最近的避暑度假胜地：英山桃花溪避暑度假小镇，值得推荐一下！</w:t>
        <w:br/>
        <w:t>2.楼主几时再写下一次游记啊？我等着哦！</w:t>
        <w:br/>
        <w:t>3.想去这里呢，先看看你的游记感受下。</w:t>
      </w:r>
    </w:p>
    <w:p>
      <w:pPr>
        <w:pStyle w:val="Heading2"/>
      </w:pPr>
      <w:r>
        <w:t>108.沙海星辰，出走丝绸之路（敦煌--阿克塞--嘉峪关--张掖）</w:t>
      </w:r>
    </w:p>
    <w:p>
      <w:r>
        <w:t>https://you.ctrip.com/travels/dunhuang8/3697836.html</w:t>
      </w:r>
    </w:p>
    <w:p>
      <w:r>
        <w:t>来源：携程</w:t>
      </w:r>
    </w:p>
    <w:p>
      <w:r>
        <w:t>发表时间：2018-7-8</w:t>
      </w:r>
    </w:p>
    <w:p>
      <w:r>
        <w:t>天数：8 天</w:t>
      </w:r>
    </w:p>
    <w:p>
      <w:r>
        <w:t>游玩时间：5 月</w:t>
      </w:r>
    </w:p>
    <w:p>
      <w:r>
        <w:t>人均花费：5400 元</w:t>
      </w:r>
    </w:p>
    <w:p>
      <w:r>
        <w:t>和谁：和朋友</w:t>
      </w:r>
    </w:p>
    <w:p>
      <w:r>
        <w:t>玩法：</w:t>
      </w:r>
    </w:p>
    <w:p>
      <w:r>
        <w:t>旅游路线：</w:t>
      </w:r>
    </w:p>
    <w:p>
      <w:r>
        <w:t>正文：</w:t>
        <w:br/>
        <w:t>我曾暗自许下愿望，每年都要给自己至少一次全新的旅程，可以远，也可以更远。</w:t>
        <w:br/>
        <w:t>如同所有典型白羊女一样，热情，幽默，不羁，爱自由，爱冒险，好奇宝宝......这些都是别人送我的标签，没错这都是我，却也不能概全于我。</w:t>
        <w:br/>
        <w:t>如今，过于稳定、传统的工作让我这个多动症宝宝生活起来总觉得有些拘谨、差点意思，在外吃饭得注意形象，穿衣打扮得保守得体，说话做事要大方有礼，听起来并没什么不对，甚至是别人眼中该有的大家闺秀的样子、行业精英的样子。可问题在于我是不羁放纵爱自由的白羊女啊，我很想呼朋唤友胡吃海喝，很想衣着光鲜时尚前卫，很想肆意大胆嬉笑怒骂，与其当一个人见人爱“别人家的小孩”，我更愿意成为自由自在、有血有肉、最真实的我。</w:t>
        <w:br/>
        <w:t>然而，我却是最最最平凡的人。没有强大的后盾金援，需要为生存打拼，需要为未来谋划，现有的工作是我生活的保障，即使不热爱，却也离不开，矛盾如我，围城生活。</w:t>
        <w:br/>
        <w:t>既然躲不掉，那就要想办法的接受，这就是我为什么热爱旅行的原因，陌生的城市足够让我放飞自我，哪怕只是几天。没有人认识我，也不必去担心别人的目光，每一盏路灯，每一个街角，每一缕清风都是全新的，每一天都充满新鲜，恩，很老套的，旅行充电。</w:t>
        <w:br/>
        <w:t>碎碎念了一大堆，终于要谈正事了。</w:t>
        <w:br/>
        <w:t>因为国家战略的关系，近来经常听到、看到丝绸之路和丝路经济带的相关新闻，想去走走丝绸之路的想法就开始在我心中萌生。</w:t>
        <w:br/>
        <w:t>直至今年5月，才抓住一个支离破碎的机会。为什么这么说呢，因为同行的几个人本就是临时组局，出发前又因为各种突发性、临时性的工作“从中作梗”，成团岌岌可危，最后在垂死挣扎之下，幸存3人一起踏上征途。</w:t>
        <w:br/>
        <w:t>沙海星辰，我们来了！</w:t>
        <w:br/>
        <w:t>和大多数人选择的从西宁出发，途径茶卡、</w:t>
        <w:br/>
        <w:t>敦煌</w:t>
        <w:br/>
        <w:t>、</w:t>
        <w:br/>
        <w:t>张掖</w:t>
        <w:br/>
        <w:t>，最终回到兰州的环线游览路线不同，我们的假期有限，更重要的是青海沿线去年已走过，正好，那就来个纯粹的丝路之旅（河西走廊）吧。</w:t>
        <w:br/>
        <w:t>D1：宜昌飞至</w:t>
        <w:br/>
        <w:t>敦煌</w:t>
        <w:br/>
        <w:t>D2：</w:t>
        <w:br/>
        <w:t>敦煌</w:t>
        <w:br/>
        <w:t>东线：</w:t>
        <w:br/>
        <w:t>莫高窟</w:t>
        <w:br/>
        <w:t>、</w:t>
        <w:br/>
        <w:t>鸣沙山</w:t>
        <w:br/>
        <w:t>、月牙泉</w:t>
        <w:br/>
        <w:t>D3：敦煌西线：</w:t>
        <w:br/>
        <w:t>敦煌古城</w:t>
        <w:br/>
        <w:t>、</w:t>
        <w:br/>
        <w:t>西千佛洞</w:t>
        <w:br/>
        <w:t>、阳关、</w:t>
        <w:br/>
        <w:t>玉门关</w:t>
        <w:br/>
        <w:t>、</w:t>
        <w:br/>
        <w:t>汉长城</w:t>
        <w:br/>
        <w:t>、</w:t>
        <w:br/>
        <w:t>雅丹魔鬼城</w:t>
        <w:br/>
        <w:t>D4：敦煌--</w:t>
        <w:br/>
        <w:t>阿克塞</w:t>
        <w:br/>
        <w:t>石油小镇--瓜州--</w:t>
        <w:br/>
        <w:t>嘉峪关</w:t>
        <w:br/>
        <w:t>D5：</w:t>
        <w:br/>
        <w:t>嘉峪关关城</w:t>
        <w:br/>
        <w:t>--</w:t>
        <w:br/>
        <w:t>张掖</w:t>
        <w:br/>
        <w:t>七彩丹霞、观日落</w:t>
        <w:br/>
        <w:t>D6：</w:t>
        <w:br/>
        <w:t>张掖</w:t>
        <w:br/>
        <w:t>七彩丹霞观日出--大佛寺--</w:t>
        <w:br/>
        <w:t>马蹄寺</w:t>
        <w:br/>
        <w:t>--飞至</w:t>
        <w:br/>
        <w:t>西安</w:t>
        <w:br/>
        <w:t>D7：</w:t>
        <w:br/>
        <w:t>西安</w:t>
        <w:br/>
        <w:t>休闲一日</w:t>
        <w:br/>
        <w:t>D8：</w:t>
        <w:br/>
        <w:t>西安</w:t>
        <w:br/>
        <w:t>飞至宜昌</w:t>
        <w:br/>
        <w:t>整个行程算是回程的丝路，从塞外沿河西走廊一直回到长安。</w:t>
        <w:br/>
        <w:t>安利此次行程的包车师傅，行程内包车4天（D3-D6），行程全程DIY，油费、司机住宿在内共计3500元，我们自己吃饭和住宿另算，车是C-RV，开车很稳，一路帮我们省钱，跟我们一起吃饭的时候专挑最最便宜的吃（几块钱的面条），还用自己的设备帮我们拍照，安利给大家，有需要的私我！（整个青海、甘肃环线他都跑）</w:t>
        <w:br/>
        <w:t>花费：</w:t>
        <w:br/>
        <w:t>1.整趟行程共搭乘4程飞机：</w:t>
        <w:br/>
        <w:t>宜昌至西安</w:t>
        <w:br/>
        <w:t>，</w:t>
        <w:br/>
        <w:t>西安至敦煌</w:t>
        <w:br/>
        <w:t>，</w:t>
        <w:br/>
        <w:t>张掖至西安</w:t>
        <w:br/>
        <w:t>，</w:t>
        <w:br/>
        <w:t>西安至宜昌</w:t>
        <w:br/>
        <w:t>，约1800元/人；</w:t>
        <w:br/>
        <w:t>2.包车费用：3500元/4天，人均1167元/人；</w:t>
        <w:br/>
        <w:t>3.门票费用：</w:t>
        <w:br/>
        <w:t>莫高窟</w:t>
        <w:br/>
        <w:t>（含观光车）200元/人，月牙泉</w:t>
        <w:br/>
        <w:t>鸣沙山</w:t>
        <w:br/>
        <w:t>120元/人，</w:t>
        <w:br/>
        <w:t>西千佛洞</w:t>
        <w:br/>
        <w:t>30元/人，阳关50元/人，</w:t>
        <w:br/>
        <w:t>玉门关</w:t>
        <w:br/>
        <w:t>、</w:t>
        <w:br/>
        <w:t>汉长城</w:t>
        <w:br/>
        <w:t>40元/人，</w:t>
        <w:br/>
        <w:t>雅丹魔鬼城</w:t>
        <w:br/>
        <w:t>（含观光车）120元/人，</w:t>
        <w:br/>
        <w:t>阿克塞</w:t>
        <w:br/>
        <w:t>石油小镇20元/人，</w:t>
        <w:br/>
        <w:t>嘉峪关关城</w:t>
        <w:br/>
        <w:t>100元/人，张掖七彩丹霞75元/人，大佛寺20元/人，</w:t>
        <w:br/>
        <w:t>马蹄寺</w:t>
        <w:br/>
        <w:t>64元/人，约合850元/人；</w:t>
        <w:br/>
        <w:t>4.收费项目：</w:t>
        <w:br/>
        <w:t>鸣沙山</w:t>
        <w:br/>
        <w:t>骑骆驼100元/人；</w:t>
        <w:br/>
        <w:t>5.住宿费用：约500元/人</w:t>
        <w:br/>
        <w:t>6.用餐费用：约500元/人</w:t>
        <w:br/>
        <w:t>7.其他支出：约500元/人</w:t>
        <w:br/>
        <w:t>合计人均花费约5400元，甘肃的吃住都不贵，主要花费在交通费和门票上。整个行程的花费属于中等，不贪图高端奢华，也不会亏待自己，经济适用。</w:t>
        <w:br/>
        <w:t>小贴士：</w:t>
        <w:br/>
        <w:t>1.</w:t>
        <w:br/>
        <w:t>莫高窟</w:t>
        <w:br/>
        <w:t>门票一定要提前预约，否则只能现场买应急票，看的佛窟会变少；此外为了控制人流量和对洞窟的保护，除了个别几个洞窟为固定洞窟外，其他洞窟均为随机；门票含讲解员，参观需要全程跟随讲解员，讲解员会通过小蜜蜂为大家讲解，不要离队，否则听不见讲解参观的效果就是没有效果，这种人文景点你们懂的；另外所有洞窟内均禁止拍照。</w:t>
        <w:br/>
        <w:t>2.</w:t>
        <w:br/>
        <w:t>鸣沙山月牙泉</w:t>
        <w:br/>
        <w:t>同在一个景区内，建议要么早一点去看日出，要么迟一点去看日落，中午温度真的很高，不开玩笑，下午建议5点之后再进去；如果你要骑骆驼，那么请你最好别穿裙子并做好一切防晒准备，穿着裙子不仅仅是一边在驼背上颠簸一边在风中凌乱，更重要的是腿被晒的生疼，切身体会，切勿尝试。</w:t>
        <w:br/>
        <w:t>3.</w:t>
        <w:br/>
        <w:t>西千佛洞</w:t>
        <w:br/>
        <w:t>跟莫高窟类似，全程跟着讲解走，大约一小时能玩出来。</w:t>
        <w:br/>
        <w:t>4.阳关、</w:t>
        <w:br/>
        <w:t>玉门关</w:t>
        <w:br/>
        <w:t>、</w:t>
        <w:br/>
        <w:t>汉长城</w:t>
        <w:br/>
        <w:t>就见仁见智了，不爱历史的大费周章看见的就是几个不怎么好看的土包，爱研究历史的看到的是见证千年中华文明的，你问我看到的是什么？我告诉你，我看到的是几个很有文化的土包包！捂脸~</w:t>
        <w:br/>
        <w:t>5.</w:t>
        <w:br/>
        <w:t>阿克塞</w:t>
        <w:br/>
        <w:t>石油小镇是因为《九层妖塔》火起来的一个小景点，爱好摄影或者非主流的人可以一看，而且跟</w:t>
        <w:br/>
        <w:t>嘉峪关</w:t>
        <w:br/>
        <w:t>方向相反，不顺路，实测后不推荐！</w:t>
        <w:br/>
        <w:t>6.《又见敦煌》：实景表演，问了很多去过的人和敦煌当地的人，都很推荐，但是由于行程的问题很遗憾我们没有去看到。</w:t>
        <w:br/>
        <w:t>7.七彩丹霞：门票是三天内有效，如果想第二天再进去，一定记得在第一次出景区前录入指纹认证，否则第二天是进不去的；此外，第二天进去区间车的费用也是需要另付的。</w:t>
        <w:br/>
        <w:t>8.伴手礼：一路都在纠结带点什么回去送给同事们，敦煌一带的特产就是李广杏、葡萄干、黑枸杞之类，方便带走的就是这些东西的干货，因为这里昼夜温差大，蒸发量大雨水少，所以瓜果都很甜，黑枸杞号称是野生的，但是每家干货店都有大量存货，所以我对“野生”持怀疑态度，130元一斤，也有更贵的，枸杞个头更大。</w:t>
        <w:br/>
        <w:t>宜昌16:20—西安（中转）--敦煌22:30</w:t>
        <w:br/>
        <w:t>在西安转机途中出现了一点小插曲，我们是在携程上订的联程机票，但两程是不同的航空公司，订票的时候却显示能行李直挂，意思是转机的时候我们是不需要再办理行李托运的，于是转机的时候我们就完全没有操心行李的问题，悠悠闲闲逛着机场，结果就悲剧了。</w:t>
        <w:br/>
        <w:t>我们准备登第二程飞机的时候却被告知还需要重新办理行李托运，当时就傻眼了，来不及等接驳车，在</w:t>
        <w:br/>
        <w:t>咸阳机场</w:t>
        <w:br/>
        <w:t>T2、T3之间狂奔，等我们到达行李区时，行李已经从转盘转移到了无人认领的小角落孤零零等待着主人的救援，拿上行李又是一阵狂奔，画面太美，路人纷纷送上目光祝福，托大家的福，还是赶上了。</w:t>
        <w:br/>
        <w:t>这种窘态其实是可以避免的，所以联程票特别不是一个航空公司的联程票一定要提前搞清楚转机事宜，是我们大意了。</w:t>
        <w:br/>
        <w:t>敦煌的旅游现在做的很好，几乎每一家酒店都提供免费接机服务，我们晚上10点半才到酒店也安排了妥当的接机，但是记得一定要提前至少半天跟酒店前台联系接机事宜。</w:t>
        <w:br/>
        <w:t>入住敦煌云天国际酒店，在市中心位置，毗邻沙洲夜市，性价比高，推荐。</w:t>
        <w:br/>
        <w:t>晚上11点的沙洲夜市也不寂寞，也许是因为天黑的太晚（几乎要到晚上快9点，天才黑下来），几天下来发现这里的人都工作到好晚，早上同样8点起来上班，敬佩之情油然而生，精力无限，佩服佩服。</w:t>
        <w:br/>
        <w:t>上午莫高窟（提前预定，票价200元）----酒店休息----下午16:30鸣沙山、月牙泉（票价120元，观日落）----沙洲夜市</w:t>
        <w:br/>
        <w:t>提前预约了上午10点的莫高窟，悠闲的吃了早饭，打车前往莫高窟数字中心。</w:t>
        <w:br/>
        <w:t>打车也不贵，大概30块钱，具体记不太清了。</w:t>
        <w:br/>
        <w:t>如果不想打车，也有公交前往。公交车时刻8:30-19:00，到莫高窟半小时车程，从市区到莫高窟，在</w:t>
        <w:br/>
        <w:t>敦煌宾馆</w:t>
        <w:br/>
        <w:t>对面或丝路宾馆坐公交3元，到莫高窟数字中心；返程原路返回。</w:t>
        <w:br/>
        <w:t>莫高窟的参观方式是固定的：先到数字中心观看两部影片，让你对莫高窟有个初步了解和认识，然后乘坐大巴车前往莫高窟参观，全程讲解员带领，可以看8到10个佛窟，看完后就地解散，可以在下面公园内自由照相、休息，根据自己的时间安排乘坐大巴返回数字中心。</w:t>
        <w:br/>
        <w:t>说到莫高窟，就不得不提到我湖北老乡——王道士，他的最大功德就是发现了敦煌石窟内的</w:t>
        <w:br/>
        <w:t>藏经洞</w:t>
        <w:br/>
        <w:t>，他的发现让敦煌佛学文化在全世界声名鹊起；他的最大罪过也皆因这个藏经洞，大量敦煌文物流向世界。真真是成也萧何，败也萧何。</w:t>
        <w:br/>
        <w:t>“王道士(1849-1931) 湖北麻城人。本名王圆箓，一作元录，又作圆禄。家贫，为 衣食计，逃生四方。清光绪初，入肃州巡防营为兵勇。奉道教，后离军，受戒为道士，道号法真，远游新疆。约光绪二十三年(1897)至敦煌莫高窟，在窟南区北段，清理沙石，供奉香火，收受布施，兼四出布道幕化，小有积蓄，乃于莫高窟第16窟东侧建太清宫道观，即今"下寺"。王道士，身为道士，却成为佛教圣地莫高窟的保护神，四处奔波，苦口劝募，省吃俭用，积攒钱财，用于清理洞窟中的积沙。为保护莫高窟，他向各级官员求助，甚至冒死向慈禧上书。他把文物卖给斯坦因等人，所得钱财全部用于保护洞窟。即使是卖出的文物，也在各国博物馆得到了妥善保存。”（文字摘自360百科）</w:t>
        <w:br/>
        <w:t>360百科上对他的评价还是比较客观和正面的，而余秋雨笔下《文化苦旅》中却把敦煌文物流失的责任扣在了王道士头上，说他是“敦煌石窟的罪人”。如何评价王圆箓，这就又是见仁见智的理解了，在我看来敦煌文物在王道士手中一件件流失确为事实，但却不能把责任算在王道士一人头上，这是那个千疮百孔的时代驱使，是历史的嘲讽。</w:t>
        <w:br/>
        <w:br/>
        <w:t>参观途中发生了有趣的一幕，一位脱队的游客被意外锁在了一个洞窟内，同行的团队已经走远，这位“被佛祖选中的朋友”委屈巴巴的扒着木栅栏门求救于路人，等待着工作人员前来“解救”。所以一定不要脱队，讲解员全程不会清点人数，离开洞窟就会锁上洞窟门。</w:t>
        <w:br/>
        <w:br/>
        <w:t>中午吃饭又遇到很好的老板娘，没吃完的饭菜非要帮我们打包，说下午饿了还能吃；吃完饭在饭馆门口打不到回酒店的车，老板就亲自送我们回酒店，惊喜又意外，对敦煌的好感度蹭蹭蹭的往上走，UPUPUP！</w:t>
        <w:br/>
        <w:t>中午回到酒店休息，下午4点半准备出发前往鸣沙山和月牙泉。（我们去早了，建议5点半之后再进去，夏季的鸣沙山真的热的可以）</w:t>
        <w:br/>
        <w:t>和莫高窟一样，都在城郊，出租车到鸣沙山20元左右，15分钟。</w:t>
        <w:br/>
        <w:t>门口有卖沙滩鞋套的，个人觉得没有必要，鸣沙山的沙子非常的细腻，如果你心疼鞋，那么完全可以赤脚走在沙滩上，很软很舒服，如果你带有拖鞋，那就太棒了。</w:t>
        <w:br/>
        <w:t>进大门走到你能看到鸣沙山的地方，右手边就是骑骆驼的位置，100元一人，只能使用现金。驼队是5头骆驼为一组，可以要求几个人坐在一个驼队，但是不能保证能够前后连着坐，看运气。</w:t>
        <w:br/>
        <w:t>带着很深的歉意骑上骆驼，其实心里是紧张的，轻轻地抚摸了一下这头将要驼上我的大家伙，它居然对我眨了眼，你好，可爱的朋友。</w:t>
        <w:br/>
        <w:t>驼铃悠悠，漫步鸣沙山，个人建议还是值得一坐的，当然前提是你装备得当。全程大概半小时，一定要注意防晒，裙子最好别穿，墨镜帽子口罩外套一个都不能少，太阳真的太炙热了。</w:t>
        <w:br/>
        <w:br/>
        <w:t>事实证明，在沙漠里穿得多不一定热，穿的少不一定凉快。</w:t>
        <w:br/>
        <w:t>进来早了点，骑完骆驼之后等日落还有一段时间，我们在月牙泉下的亭子里补充能量。太阳渐渐斜的时候，我们开始登山，爬沙山真的很费体力，有种使不上劲儿的感觉。</w:t>
        <w:br/>
        <w:br/>
        <w:t>登上山顶，有点不敢相信眼前的景致，蓝天下，是相伴相守千年的黄沙与清泉。</w:t>
        <w:br/>
        <w:br/>
        <w:t>拗着各种造型~</w:t>
        <w:br/>
        <w:t>从鸣沙山回到市区差不多已经晚上10点了，还没吃晚饭。在这里根本没有时间慨念，可能你觉得是大下午，一看表发现已经晚上7点了，明明太阳刚刚落山一会儿，看表才发现已经10点了，所以这么多天我们是顿顿宵夜，从没吃过晚餐。</w:t>
        <w:br/>
        <w:t>敦煌古城</w:t>
        <w:br/>
        <w:t>---西千佛洞---阳关--玉门关、汉长城---</w:t>
        <w:br/>
        <w:t>雅丹地质公园</w:t>
        <w:br/>
        <w:t>（观日落）</w:t>
        <w:br/>
        <w:t>今天计划的是走敦煌西线，路程较远，所以从今天起我们开始进入包车模式，建议自备一点小零食。</w:t>
        <w:br/>
        <w:t>敦煌古城</w:t>
        <w:br/>
        <w:t>我们没进去，包车师傅也不推荐，都是后建的仿古建筑，我们在门口徘徊一周表示了到此一游即前往了下一个地点——西千佛洞。</w:t>
        <w:br/>
        <w:t>我们去的时间有点早，讲解员居然还没来，在下面公园里溜达了小半个钟头。</w:t>
        <w:br/>
        <w:t>同样，洞窟内禁止拍照。</w:t>
        <w:br/>
        <w:br/>
        <w:t>阳关，因坐落在玉门关之南而取名阳关。始建于汉武帝元鼎年间，在河西"列四郡、据两关"，阳关即是两关之一。阳关作为通往西域的门户，又是丝绸之路南道的重要关隘，是古代兵家必争的战略要地。</w:t>
        <w:br/>
        <w:t>阳关旁有一片</w:t>
        <w:br/>
        <w:t>古董滩</w:t>
        <w:br/>
        <w:t>，古董滩因地面曾暴露大量汉代文物，如铜箭头、古币、石磨、陶盅等而得名。所以当地人有"进了古董滩，空手不回还"之说。现在古董滩被保护起来，不能让人随便进入了。</w:t>
        <w:br/>
        <w:t>王维《送元二使安西》</w:t>
        <w:br/>
        <w:t>渭城朝雨浥轻尘，客舍青青柳色新。劝君更尽一杯酒，西出阳关无故人。</w:t>
        <w:br/>
        <w:br/>
        <w:t>玉门关，始置于汉武帝开通西域道路、设置河西四郡之时，因西域输入玉石时取道于此而得名。汉武帝时，放弃了和亲政策，对匈奴发动了大规模的军事反击。元狩二年(公元前121年)， 骠骑将军霍去病率兵西征，沉重打击了匈奴右部。同年，汉分河西为武威、酒泉两郡。元鼎六年(公元前111年)，又增设张掖、敦煌两郡，同时建玉门关和阳关。从此，玉门关和阳关就成为西汉王朝设在河西走廊西部的重要关隘。汉时为通往西域各地的门户，故址在今甘肃敦煌西北小方盘城。</w:t>
        <w:br/>
        <w:br/>
        <w:t>王之涣的《凉州词》</w:t>
        <w:br/>
        <w:t>黄河远上白云间，一片孤城万仞山。羌笛何须怨杨柳，春风不度玉门关。</w:t>
        <w:br/>
        <w:br/>
        <w:t>汉长城</w:t>
        <w:br/>
        <w:t>车观汉长城，没有下车</w:t>
        <w:br/>
        <w:t>玉门关是去雅丹必经之地，所以每个人都要买玉门关的门票，这对于只想看雅丹的人来说，有点坑。</w:t>
        <w:br/>
        <w:br/>
        <w:t>雅丹地质公园</w:t>
        <w:br/>
        <w:t>，俗称</w:t>
        <w:br/>
        <w:t>雅丹魔鬼城</w:t>
        <w:br/>
        <w:t>，敦煌魔鬼城属于古罗布泊的一部分，距离敦煌市区180公里。雅丹地貌的形成有两个重要的因素。一是发育这种地貌的地质基础，也就是必须有湖泊沉积地层;二是外力侵蚀，就是沙漠中强大的定向风的吹蚀和流水的侵蚀。在长期风的磨蚀作用下，小山包的下部往往遭受较强的剥蚀作用，并逐渐形成向里凹的形态。</w:t>
        <w:br/>
        <w:t>看雅丹，三分看，七分想。</w:t>
        <w:br/>
        <w:t>这个叫孔雀开屏的风蚀柱让我笑了好久，难道就我一个人觉得他应该叫“李白”吗？</w:t>
        <w:br/>
        <w:t>还可以用其它方式观看雅丹</w:t>
        <w:br/>
        <w:t>直升机or越野车</w:t>
        <w:br/>
        <w:t>越野车可以深入到未开放的地方近距离观看雅丹，听起来很酷。</w:t>
        <w:br/>
        <w:t>因为天气变化，我们原以为今天看不见日落，所以没有等看日落的那一班车，结果回程的路上太阳居然出来了。没看到雅丹的日落，算是留下些许遗憾吧。</w:t>
        <w:br/>
        <w:t>哪段旅程是没有遗憾的呢。</w:t>
        <w:br/>
        <w:t>回来的路上看到了戈壁滩上的日落，天际变成赤色，配合着茫茫戈壁，大气而悲怆。</w:t>
        <w:br/>
        <w:t>敦煌---阿克塞石油小镇—瓜州---</w:t>
        <w:br/>
        <w:t>嘉峪关</w:t>
        <w:br/>
        <w:t>八点出发，前往阿克塞。</w:t>
        <w:br/>
        <w:t>原本以为阿克塞是在去嘉峪关的路上，去了才知道是完全不同的两个方向。阿克塞哈萨克自治县地处甘肃、青海、新疆三省交汇处，我们去的博罗转井镇——这座海拔高达2800米的城镇，曾经作为阿克塞县的县城，在中国历史进程中仅存在了短短二十余年，后被废弃，所谓石油小镇，是因为《九层妖塔》曾在这里取景，影片中名叫“石油小镇”。</w:t>
        <w:br/>
        <w:t>整个老县城破败不堪，也正因为这种破败的年代感吸引了像我们这样的游客，迎来了“第二春”。进入老县城要收20元的门票费，其实这门票收的很不能理解，里面没有任何现在能用的基础设施，也没看到维护的痕迹，有点像火了之后的坐地起价。罢了罢了，权当是交了摄影费了。</w:t>
        <w:br/>
        <w:t>从阿克塞到嘉峪关有将近460KM的路程，几乎一直在区间测速。也许是战线拉得太长，一路上小伙伴们都睡得七荤八素，而我却是毫无困意，车的两边风景迥异，一边是山，一边是戈壁。一侧的山打着赤膊，裸露着青灰色的皮肤、骨骼与棱角；戈壁滩上除了一朵朵骆驼刺和一架架高压电塔，再无其他，偌大的戈壁与远处的天空混为一体，没有一点缝隙。停车走在戈壁滩上，才发现人真的好渺小，渺小到你所有的情绪都不值得一提，你的喜怒哀乐终会被戈壁滩的冷峻苍凉吞噬。原以为戈壁是死寂的，一阵风过，才恍然发现它在呜咽的喘气，风带起一层薄薄的尘土，形成小小的龙卷风在戈壁滩上肆意的撒泼。</w:t>
        <w:br/>
        <w:t>上车之前想捡一块戈壁滩上的石头带走，忽而想起那句“光阴属于石头，石头属于戈壁”，作罢。</w:t>
        <w:br/>
        <w:t>到达嘉峪关的时候已经是下午5点了，闲逛了酒店附近的大唐美食街，倦意来袭，一夜无梦。</w:t>
        <w:br/>
        <w:t>上午嘉峪关---下午张掖七彩丹霞</w:t>
        <w:br/>
        <w:t>天下第一雄关——嘉峪关</w:t>
        <w:br/>
        <w:t>嘉峪关，位于河西走廊中西结合部，距今已有645年的历史。嘉峪关比山海关早建九年，在明代万里长城沿线上分布着许多关隘，其中规模最大的有两座：一座是东端的山海关，另一座就是西端的嘉峪关。</w:t>
        <w:br/>
        <w:t>来嘉峪关主要看的是</w:t>
        <w:br/>
        <w:t>嘉峪关关城</w:t>
        <w:br/>
        <w:t>、悬臂长城和</w:t>
        <w:br/>
        <w:t>长城第一墩</w:t>
        <w:br/>
        <w:t>，三个景点是联票，相距不远。</w:t>
        <w:br/>
        <w:br/>
        <w:t>定城砖的故事：</w:t>
        <w:br/>
        <w:t>定城砖，指放置在嘉峪关西瓮城门楼后檐台上的一块砖。相传明正德年间，有一位名叫易开占的修关工匠，精通九九算法，所有建筑，只要经他计算，用工用料十分准确和节省。监督修关的监事管不信，要他计算嘉峪关用砖数量，易开占经过详细计算后说：“需要九万九千九百九十九块砖。”监事管依言发砖，并说：“如果多出一块或少一块，都要砍掉你的头，罚众工匠劳役三年。”竣工后，只剩下一块砖，放置在西瓮城门楼后檐台上。监事管发觉后大喜，正想借此克扣易开占和众工匠的工钱，哪知易开占不慌不忙的说：“那块砖是神仙所放，是定城砖，如果搬动，城楼便会塌掉。”监事管一听，不敢再追究。这块砖就一直放在原地，此砖仍保留在嘉峪关城楼之上。（摘自360百科）</w:t>
        <w:br/>
        <w:br/>
        <w:t>悬臂长城</w:t>
        <w:br/>
        <w:t>长城第一墩</w:t>
        <w:br/>
        <w:t>，即讨赖河墩，它是明代万里长城自西向东的第一座墩台，是明代长城的西端起点，墩台北距关城7.5公里。</w:t>
        <w:br/>
        <w:br/>
        <w:t>博物馆进去走到后门处有一个玻璃栈道平台，可以看见讨赖河大转弯。</w:t>
        <w:br/>
        <w:t>戈壁上除了这些倔强生存的小黄花与尘土和石块为伴，什么都没有。</w:t>
        <w:br/>
        <w:t>故事的小黄花，从出生那年就飘着~~</w:t>
        <w:br/>
        <w:t>从嘉峪关到七彩丹霞约220KM，车程约2.5h。</w:t>
        <w:br/>
        <w:t>这里的丹霞跟我家乡的丹霞大不相同，家乡的丹霞山覆盖着绿色的植被，裸露的部分多为红色和青灰色，而七彩丹霞随处可见有红、黄、橙、绿、白、青灰、灰黑、灰白等多种鲜艳的色彩，仿佛童话王国。</w:t>
        <w:br/>
        <w:t>慢慢的，太阳开始斜了</w:t>
        <w:br/>
        <w:t>柔和的晚霞映照着丹霞，色彩却更加浓烈，让人陶醉，美不胜收。</w:t>
        <w:br/>
        <w:br/>
        <w:t>七彩丹霞的门票是三天内有效，因此我们把住宿的地方就订在丹霞景区门口，以便第二天一早去看日出。</w:t>
        <w:br/>
        <w:t>七彩丹霞（日出）---大佛寺---</w:t>
        <w:br/>
        <w:t>马蹄寺</w:t>
        <w:br/>
        <w:t>--飞机（17:35）---西安（19:35）</w:t>
        <w:br/>
        <w:t>5点半出门，步行5分钟到景区，赶上第一班看日出的接驳车（需再次购买），期待第一次看日出。</w:t>
        <w:br/>
        <w:t>大佛寺在张掖市区，如果对寺庙不感冒的话也可不去，大约半小时就能走马观花的转一圈出来。出于对寺庙的敬畏，只拍了点受佛法熏陶的花花草草。</w:t>
        <w:br/>
        <w:br/>
        <w:t>张掖的主要游览景点以市区（大佛寺）为中心，分三个方向分布北边是</w:t>
        <w:br/>
        <w:t>平山湖大峡谷</w:t>
        <w:br/>
        <w:t>，南边是马蹄寺，西边是七彩丹霞，考虑到平山湖大峡谷与丹霞、雅丹有点相似，所以选择了一个偏人文的马蹄寺作为张掖的最后一站。在马蹄寺可以看见祁连雪山，路上还找到一片油菜花田，包车师傅给我们一顿狂拍。</w:t>
        <w:br/>
        <w:t>马蹄寺始建于北凉时期，距今约1600年历史，马蹄寺在北凉时期，最早为汉传佛教寺院，后来逐渐成为藏传佛教寺院。其中，三十三天石窟最为宏大，约有5层楼那么高。</w:t>
        <w:br/>
        <w:t>祁连山是对张掖的恩赐，雪山融水为这里提供了充足的水源，使得这里成为戈壁大漠中的“绿洲”。</w:t>
        <w:br/>
        <w:t>数不清是我第多少次来到西安，心中暗想，前生一定是在这里留下过很深的遗憾，今生才会如此留恋此地吧。</w:t>
        <w:br/>
        <w:t>西安，晚安！</w:t>
        <w:br/>
        <w:t>永兴坊——曲江池</w:t>
        <w:br/>
        <w:t>今天的行程就是没有行程，前几日的连日奔波，也确实需要一个free而闲散的时光。</w:t>
        <w:br/>
        <w:t>抖音带火的摔碗酒，既然来了，不妨去转一转。</w:t>
        <w:br/>
        <w:br/>
        <w:t>不同于</w:t>
        <w:br/>
        <w:t>大唐芙蓉园</w:t>
        <w:br/>
        <w:t>，曲江池更多的是当地市民休闲娱乐的地方，不需要门票，如果你不赶时间，不妨来曲江江畔吹吹风，与三五好友聊聊天，好不惬意。</w:t>
        <w:br/>
        <w:t>返程回宜昌</w:t>
        <w:br/>
        <w:t>当天正好碰到朋友生日，飞机上乘务长还送上了可爱的小贺卡，至此结束了完美的旅程。</w:t>
        <w:br/>
        <w:t>在旅途即将结束时，出现了一个小小的插曲。</w:t>
        <w:br/>
        <w:t>时隔七年，再一次来到</w:t>
        <w:br/>
        <w:t>大唐芙蓉园</w:t>
        <w:br/>
        <w:t>，除了身后的小树长成了大树，周围景致似乎相差无几，七年的时间对于历经沧桑的西安来说太不值得一提，而与我，七年不短，期间发生的故事，很长。</w:t>
        <w:br/>
        <w:t>略有感慨的在朋友圈发了张七年的对比图，配文”2011&amp;2018“。</w:t>
        <w:br/>
        <w:t>没想到却让多年未联系的前男友意外现了身，似乎是评论了一条什么，删了，又私聊一句什么，撤回了，最后干脆把我也移出了他的微信好友。</w:t>
        <w:br/>
        <w:t>留给我的只剩下：</w:t>
        <w:br/>
        <w:t>“XXX已删除评论”</w:t>
        <w:br/>
        <w:t>“XXX撤回一条消息”</w:t>
        <w:br/>
        <w:t>“对方已开启好友验证..."</w:t>
        <w:br/>
        <w:t>一系列的操作，和一脸懵逼的我，好尴尬啊。</w:t>
        <w:br/>
        <w:t>无法形容当下的心情，可能是以为我余情未了？</w:t>
        <w:br/>
        <w:t>想多了，很多年前的故事了。</w:t>
        <w:br/>
        <w:t>难道是突然发现”咦，她怎么还在我的朋友圈里？“</w:t>
        <w:br/>
        <w:t>不应该啊，我每一条动态他都看得到啊。</w:t>
        <w:br/>
        <w:t>故事的结尾，还有一句可能没机会再说的结束语，如果你能看到：万事胜意，祝君好。</w:t>
      </w:r>
    </w:p>
    <w:p>
      <w:r>
        <w:t>评论：</w:t>
        <w:br/>
        <w:t>1.吃的话，那边主要吃面食和羊肉，胡杨焖饼还不错，性价比很高，驴肉黄面的名声很大，但是当地人并不怎么经常吃，因为性价比很低，价格贵；也有很多新疆菜，大盘鸡什么的也还可以，南方人表示天天吃大肉真的有点受不了，我后面几天天天找青菜吃，O(∩_∩)O哈哈~</w:t>
        <w:br/>
        <w:t>2.嘿，谢谢</w:t>
        <w:br/>
        <w:t>3.私信给你了</w:t>
        <w:br/>
        <w:t>4.请问包车师傅的电话号码 ，谢谢</w:t>
        <w:br/>
        <w:t>5.作为一枚吃货，请教下lz去这边哪些东东是必吃的呀？</w:t>
        <w:br/>
        <w:t>6.既感受到了优美的风景，也感受到作者的心情。</w:t>
      </w:r>
    </w:p>
    <w:p>
      <w:pPr>
        <w:pStyle w:val="Heading2"/>
      </w:pPr>
      <w:r>
        <w:t>109.这里是夏日里最受欢迎的旅行目的地，来这里感受凉爽的夏风吧！</w:t>
      </w:r>
    </w:p>
    <w:p>
      <w:r>
        <w:t>https://you.ctrip.com/travels/yichang313/3700000.html</w:t>
      </w:r>
    </w:p>
    <w:p>
      <w:r>
        <w:t>来源：携程</w:t>
      </w:r>
    </w:p>
    <w:p>
      <w:r>
        <w:t>发表时间：2018-7-8</w:t>
      </w:r>
    </w:p>
    <w:p>
      <w:r>
        <w:t>天数：1 天</w:t>
      </w:r>
    </w:p>
    <w:p>
      <w:r>
        <w:t>游玩时间：6 月</w:t>
      </w:r>
    </w:p>
    <w:p>
      <w:r>
        <w:t>人均花费：800 元</w:t>
      </w:r>
    </w:p>
    <w:p>
      <w:r>
        <w:t>和谁：和朋友</w:t>
      </w:r>
    </w:p>
    <w:p>
      <w:r>
        <w:t>玩法：自由行</w:t>
      </w:r>
    </w:p>
    <w:p>
      <w:r>
        <w:t>旅游路线：三峡人家，长江三峡，三峡大坝，金狮洞</w:t>
      </w:r>
    </w:p>
    <w:p>
      <w:r>
        <w:t>正文：</w:t>
        <w:br/>
        <w:t>读过《三国演义》的朋友或许都知道一个地方，那便是夷陵，这里地势险峻，是出入四川盆地和进出湖北腹地的重要关口，素有三峡门户的美誉。此外，这里也是一代英雄刘备刘玄德遭遇夷陵惨败的地方。</w:t>
        <w:br/>
        <w:t>今天，就由笔者带领大家走进夷陵，来感受夷陵与众不同的山水人文之美。</w:t>
        <w:br/>
        <w:t>在古代的时候，曾有这样的记载：“山至此而陵，水至此而夷。”翻译成现在的大白话就是说山到了这里就变成了渺小的丘陵了，而水到了这里就化险为夷了。这些描述足以说明了夷陵这块风水宝地的奇异景象。</w:t>
        <w:br/>
        <w:t>而在这块神奇的风水宝地上，又有着无数的名山胜水，其中有些还被开发成了景区，接下来，笔者就对夷陵中的精华景区描述一二。</w:t>
        <w:br/>
        <w:t>三峡人家</w:t>
        <w:br/>
        <w:t>，位于</w:t>
        <w:br/>
        <w:t>长江三峡</w:t>
        <w:br/>
        <w:t>中名声最为响亮的西陵峡境内，是一个以三峡文化、巴楚文化为核心的大型景区。</w:t>
        <w:br/>
        <w:t>三峡人家</w:t>
        <w:br/>
        <w:t>依山傍水，风景如画，人文荟萃。</w:t>
        <w:br/>
        <w:t>步入其间，无论是神秘莫测的巴楚石刻、小桥流水人家，以及被誉为“中国的斯大林格勒保卫战”的石牌抗战纪念馆，都给人以一种神奇的感受。在这里，无论是曾经到过这里，还是第一次参观，都会有一种时光仿佛凝结成了瞬间的感慨。</w:t>
        <w:br/>
        <w:t>三峡大坝</w:t>
        <w:br/>
        <w:t>，堪称是目前世界最大的混凝土水利发电工程，是人力改造自然的象征，也是我国最值得骄傲的水利工程。</w:t>
        <w:br/>
        <w:t>行走在这里，不但可以感受到水利工程三峡大坝的独特魅力。也可以充分感受到坝区人民为了这一水利工程做出的牺牲，以及建造三峡大坝所付出的艰辛努力。</w:t>
        <w:br/>
        <w:t>相对于别的景区而言，</w:t>
        <w:br/>
        <w:t>金狮洞</w:t>
        <w:br/>
        <w:t>的历史并不悠久，但若是论起夷陵诸多景区的可玩性，金狮洞便不得不提。</w:t>
        <w:br/>
        <w:t>盛夏时节，走进金狮洞，一阵凉意便蜂拥而至，这个时候甚至有一种错觉，从盛夏来到了寒冬。朝着洞穴的深处走进，全是神奇喀斯特地貌，在五颜六色的灯光映衬下，便会显得多姿多彩，非常有趣。</w:t>
        <w:br/>
        <w:t>这些年来，笔者也曾到过很多的石窟、洞穴，诸如桂林芦笛岩、洛阳鸡冠洞、凤凰的苗人洞等，但都没有给笔者以这样的奇特的感觉。尤其是洞中的金狮宫，云烟飘逸的地方，仿佛真的有一头威风凛凛的金狮悠然出现在七色宝光之中，难怪这座洞穴被称为“金狮洞”了。</w:t>
      </w:r>
    </w:p>
    <w:p>
      <w:r>
        <w:t>评论：</w:t>
        <w:br/>
      </w:r>
    </w:p>
    <w:p>
      <w:pPr>
        <w:pStyle w:val="Heading2"/>
      </w:pPr>
      <w:r>
        <w:t>110.外地人到宜昌旅游都去三峡大坝，而本地人更偏爱这座草原！</w:t>
      </w:r>
    </w:p>
    <w:p>
      <w:r>
        <w:t>https://you.ctrip.com/travels/yichang313/3699593.html</w:t>
      </w:r>
    </w:p>
    <w:p>
      <w:r>
        <w:t>来源：携程</w:t>
      </w:r>
    </w:p>
    <w:p>
      <w:r>
        <w:t>发表时间：2018-7-8</w:t>
      </w:r>
    </w:p>
    <w:p>
      <w:r>
        <w:t>天数：1 天</w:t>
      </w:r>
    </w:p>
    <w:p>
      <w:r>
        <w:t>游玩时间：7 月</w:t>
      </w:r>
    </w:p>
    <w:p>
      <w:r>
        <w:t>人均花费：1000 元</w:t>
      </w:r>
    </w:p>
    <w:p>
      <w:r>
        <w:t>和谁：和朋友</w:t>
      </w:r>
    </w:p>
    <w:p>
      <w:r>
        <w:t>玩法：摄影，火车</w:t>
      </w:r>
    </w:p>
    <w:p>
      <w:r>
        <w:t>旅游路线：百里荒，宜昌</w:t>
      </w:r>
    </w:p>
    <w:p>
      <w:r>
        <w:t>正文：</w:t>
        <w:br/>
        <w:t>第一次听说</w:t>
        <w:br/>
        <w:t>百里荒</w:t>
        <w:br/>
        <w:t>这个名字，始于多年以前曾经热播过的那部电影张艺谋导演的《山楂树之恋》，这不电影讲述了静秋、老三之间相识、相恋，最后天人永隔的故事。</w:t>
        <w:br/>
        <w:t>剧中那真挚的感情，以及温馨的台词，无疑深深的感染了无数的观影者，让我们在若干年以后，还不能忘怀。</w:t>
        <w:br/>
        <w:t>这次来到</w:t>
        <w:br/>
        <w:t>宜昌</w:t>
        <w:br/>
        <w:t>，当听闻当年《山楂树之恋》便是在百里荒取景拍摄以后，笔者便决定一定要来这里看一看。接下来，就由我来向大家介绍一番百里荒中的故事。</w:t>
        <w:br/>
        <w:t>很多未曾到过百里荒的朋友们或许都会有同一个问题，要问笔者。那便是百里荒为什么叫做百里荒，原因呢，自然是因为这里方圆百里、荒无人烟而得到这一名称。</w:t>
        <w:br/>
        <w:t>早在宋代的时候，大文豪欧阳修酒曾在这里留下“荒烟几家聚，瘦野一刀田”这一诗句。</w:t>
        <w:br/>
        <w:t>从事旅游这些年来，笔者曾到过很多草原，有内蒙古的呼伦贝尔大草原，也有伊犁的喀拉峻大草原，以及福建福州的云顶草原，但却从没有体验过如百里荒这样绚烂多彩的草原。</w:t>
        <w:br/>
        <w:t>在未抵达百里荒以前，笔者脑海中便已经浮现了很多种草原，并试图将这些草原的形象与百里荒重叠。但当真正抵达了百里荒草原以后，笔者才知道，自己这想法究竟有那么多荒谬、可笑。</w:t>
        <w:br/>
        <w:t>百里荒的美，简直不能用语言来形容，这是一种多姿多彩的草原，也是孤芳不自赏的雅致之美。</w:t>
        <w:br/>
        <w:t>与诸位一道而来的朋友走进草原，百里荒草原的细节便一一流露出来，那远道而来奔驰而去的一道道身影，颇似草原上那些身手矫捷的骑手，他们时不时的卖弄着自己高超的骑术，让围观的笔者一行人为之惊叹不已。</w:t>
        <w:br/>
        <w:t>前文中已经提过，百里荒的美是那么的与众不同，而又多姿多彩，原因就在于这里值得体验的种类繁多，诸如百里荒滑草无疑是景区内最受游客欢迎的一个项目。</w:t>
        <w:br/>
        <w:t>这里为游客提供两种玩法，既可以穿上太空式的滑草鞋，尽情享受无与伦比的草上冲浪。也可以坐在滑草车上。从坡上疾驰而下，体验风驰电掣、惊险刺激的滑草之美。</w:t>
        <w:br/>
        <w:t>时光翩然而去，离开百里荒已经一周时间了，但在千里之外的笔者却依旧时常想念。</w:t>
        <w:br/>
        <w:t>文章的最后，附上一首小诗，以表怀念：</w:t>
        <w:br/>
        <w:t>荒烟几家聚，瘦野一刀田。</w:t>
        <w:br/>
        <w:t>好景百里荒，他日我再来。</w:t>
      </w:r>
    </w:p>
    <w:p>
      <w:r>
        <w:t>评论：</w:t>
        <w:br/>
        <w:t>1.看你的游记勾起回忆啦，回头再走一遍！</w:t>
        <w:br/>
        <w:t>2.还没看过瘾呢，照片要嗨起来呀</w:t>
      </w:r>
    </w:p>
    <w:p>
      <w:pPr>
        <w:pStyle w:val="Heading2"/>
      </w:pPr>
      <w:r>
        <w:t>111.鹿角解，蝉始鸣，冰爽南天湖周末亲子游！</w:t>
      </w:r>
    </w:p>
    <w:p>
      <w:r>
        <w:t>https://you.ctrip.com/travels/fengdu120029/3700208.html</w:t>
      </w:r>
    </w:p>
    <w:p>
      <w:r>
        <w:t>来源：携程</w:t>
      </w:r>
    </w:p>
    <w:p>
      <w:r>
        <w:t>发表时间：2018-7-8</w:t>
      </w:r>
    </w:p>
    <w:p>
      <w:r>
        <w:t>天数：2 天</w:t>
      </w:r>
    </w:p>
    <w:p>
      <w:r>
        <w:t>游玩时间：6 月</w:t>
      </w:r>
    </w:p>
    <w:p>
      <w:r>
        <w:t>人均花费：300 元</w:t>
      </w:r>
    </w:p>
    <w:p>
      <w:r>
        <w:t>和谁：亲子</w:t>
      </w:r>
    </w:p>
    <w:p>
      <w:r>
        <w:t>玩法：</w:t>
      </w:r>
    </w:p>
    <w:p>
      <w:r>
        <w:t>旅游路线：</w:t>
      </w:r>
    </w:p>
    <w:p>
      <w:r>
        <w:t>正文：</w:t>
        <w:br/>
        <w:t>关于 重庆，除了网红城市还有度假胜地</w:t>
        <w:br/>
        <w:t>关于</w:t>
        <w:br/>
        <w:t>丰都</w:t>
        <w:br/>
        <w:t>，除了鬼城名山还有避暑纳凉胜地</w:t>
        <w:br/>
        <w:t>南天湖</w:t>
        <w:br/>
        <w:t>关于</w:t>
        <w:br/>
        <w:t>南天湖</w:t>
        <w:br/>
        <w:t>，除了平均气温20度，适宜避暑休闲外，还有多种游玩体验项目：直升机游南天湖、热气球、高空溜索、丛林穿越、山地摩托、滑船骑马、还能骑马减压、露营垂钓......等多种玩法</w:t>
        <w:br/>
        <w:t>关于  周末，除了宅在家我更乐意带上嘟嘟自驾郊游，带着他一起去看这美好世界</w:t>
        <w:br/>
        <w:t>儿子嘟嘟5岁了，我们一起走过很多的路，也看过很多的风景，也因为他，我爱上了旅行。周五决定去</w:t>
        <w:br/>
        <w:t>丰都</w:t>
        <w:br/>
        <w:t>，一眼选中了</w:t>
        <w:br/>
        <w:t>南天湖</w:t>
        <w:br/>
        <w:t>，据说他是大仙女山景区的重要支撑点，也是乌江画廊旅游环线重点，属大仙女山核心风景区部分，仙女山-南天湖- 武平 旅游环线的建成，构成了 丰都 县重要的高山休闲旅游带，南天湖到仙女山仅需要20分钟的车程。南天湖度假小镇素有“天然氧吧、避暑胜地、休闲乐园、养生天堂”之美誉。</w:t>
        <w:br/>
        <w:t>行前准备</w:t>
        <w:br/>
        <w:t>1、路线查询，少走弯路</w:t>
        <w:br/>
        <w:t>2、提前预订好住宿-名湖大酒店</w:t>
        <w:br/>
        <w:t>3、舒适的平底鞋，雨伞，户外必备</w:t>
        <w:br/>
        <w:t>4、外套</w:t>
        <w:br/>
        <w:t>5、相机、充电器</w:t>
        <w:br/>
        <w:t>6、视需求带好孩子所需物品</w:t>
        <w:br/>
        <w:t>7、更多的了解景区耍法，这个可以在南天湖公众号查询</w:t>
        <w:br/>
        <w:t>行程：</w:t>
        <w:br/>
        <w:t>第一天 重庆 →</w:t>
        <w:br/>
        <w:t>丰都</w:t>
        <w:br/>
        <w:t>→南天湖→天堂谷</w:t>
        <w:br/>
        <w:t>第二天 南天湖滑雪场→天湖草场→ 重庆</w:t>
        <w:br/>
        <w:t>自驾游：</w:t>
        <w:br/>
        <w:t>1、 重庆 城区及 至 丰都 方向 沪渝南、203省道</w:t>
        <w:br/>
        <w:t>2、一路高速过去收费80多，还凑合</w:t>
        <w:br/>
        <w:t>3、晚上选择了名湖大酒店（名字很高大上，400RMB左右），其他备选有 达沃斯 度假酒店，周边农家乐等</w:t>
        <w:br/>
        <w:t>4、吃的话，山上很多农家乐，菜很新鲜，味道也很赞，3个人一百多，算是很亲民的了，南天湖最近都不收门票，其他游玩项目收费，花800可以直升机环游南天湖，周末两天4个景区，行程恰好</w:t>
        <w:br/>
        <w:t>自由行：</w:t>
        <w:br/>
        <w:t>1、大巴： 重庆 四公里交通枢纽- 丰都 汽车客运站，48元/人，每小时一班，2小时到达，可转乘县内公交前往</w:t>
        <w:br/>
        <w:t>南天湖景区</w:t>
        <w:br/>
        <w:t>。</w:t>
        <w:br/>
        <w:t>2、动车： 重庆 北站- 丰都 火车站，50分钟到达，再转乘县内公交前往</w:t>
        <w:br/>
        <w:t>南天湖景区</w:t>
        <w:br/>
        <w:t>。</w:t>
        <w:br/>
        <w:t>3、轮船： 重庆 朝 天门 或 湖北 宜昌 乘坐轮船抵达 丰都 港，上岸转乘县内公交前往</w:t>
        <w:br/>
        <w:t>南天湖景区</w:t>
        <w:br/>
        <w:t>。</w:t>
        <w:br/>
        <w:t>南天湖湖滨公园</w:t>
        <w:br/>
        <w:t>南天湖国际旅游度假区距 丰都 县城40余公里，海拔在1500—2000米之间，集原始森林、岩溶绝壁、高原古湖、草坪绿洲为一体，四季景观各显其美，最为独特的是有海拔1800米的高山天然湖泊，南天湖景区也就是因高山环绕的600亩湖泊得名。景区有观光车，可选择乘坐。</w:t>
        <w:br/>
        <w:t>推荐游玩路线：划船—环湖自行车—热气球—直升机游南天湖</w:t>
        <w:br/>
        <w:t>进入南天湖景区大门，明显感到空气中弥漫的氧离子，景区里面原始森林15万亩，有紫杉、珙桐等野生植物，有锦鸡、獐、豹、黄腹角鸡、穿山甲等珍稀动物，对嘟嘟小朋友来说也是一次有意义的科普之行。</w:t>
        <w:br/>
        <w:t>美丽的环湖岸线，约2.5公里，可乘坐环湖电瓶车观光，也可以到天湖栈桥上漫步，感受天湖鹊桥的感觉，嘟嘟小朋友更喜欢光着脚丫踩着沙滩，然后跑到旁边的儿童乐园玩耍。</w:t>
        <w:br/>
        <w:t>嘟嘟虽5岁，词汇还算丰富，一直告诉我“妈妈这里好美丽，我们像在一幅画中一样”</w:t>
        <w:br/>
        <w:t>景区镶嵌在莽莽群山和苍苍林海之间，环境优美，植被丰富，给人以“世外 桃源 ”的感觉。</w:t>
        <w:br/>
        <w:t>划划船，聊聊天，静静的坐在湖边，闭上眼睛，迷醉在天然氧吧里</w:t>
        <w:br/>
        <w:t>蓝天映在青山间的湖面，阵阵微风拂面，空旷而宁静。环湖漫步和环湖自行车都是不错的选择。</w:t>
        <w:br/>
        <w:t>PS：热气球和直升机项目应该是在7月开园启动，只有下次再来喽~</w:t>
        <w:br/>
        <w:t>天堂谷景区</w:t>
        <w:br/>
        <w:t>天堂谷森林公园分为南北两线，南线-自然探险 北线-观赏游憩。其地形奇，花草香，山谷幽，湖水清。上能通天观美景，下能达谷闻花香；晨曦晚霞，云海雾山，天下美景无不尽收眼底。有诗这样写到：“高山托起南 天门 ，深谷泉涌琴瑟呜， 平湖 梦月树影清，香花引蝶舞翩跹”。</w:t>
        <w:br/>
        <w:t>推荐游玩路线：茶花谷→南天古道→竹海天地→情人谷→玉皇峰→南天之眼→梦月湖→合欢桥。</w:t>
        <w:br/>
        <w:t>景区规划面积约220公顷，分为南北两线，南线自然探险，北线观赏游憩，主要景点有20个，“一门一湖两溪谷，两峰五彩撩绕雾，古道骑马栈道游，天悬一线观日出”说的就是这20个景点，带着嘟嘟，我们远择了南线-自然探险，希望这段旅程能培养下嘟嘟小朋友的胆量。</w:t>
        <w:br/>
        <w:t>景区步道很宽，嘟嘟一直喊着要拍照</w:t>
        <w:br/>
        <w:t>做出奥特曼的样子，小男孩都有一个英雄梦吧~</w:t>
        <w:br/>
        <w:t>潺潺山水自上而下，荷花仙子亭亭玉立于碧波之上</w:t>
        <w:br/>
        <w:t>含苞待放，荷叶连连，大片的荷花展就要开始了</w:t>
        <w:br/>
        <w:t>一阳指来了，山间太极我当先，据说景区后期也会举行太极主题活动。</w:t>
        <w:br/>
        <w:t>百年老树，深山里的宝物，屹立百年，只为等待游人归来，又似在是在诉说着一段古老</w:t>
        <w:br/>
        <w:t>的故事</w:t>
        <w:br/>
        <w:t>玉皇峰和莲雾峰作为景区两大选择的制高点，天悬一线和南天之眼，呼吸新鲜空气，眺望最美的风景……</w:t>
        <w:br/>
        <w:t>卖萌小嘟嘟，观景台的风景绝佳，天悬一线就是要这种的刺激</w:t>
        <w:br/>
        <w:t>嘟嘟和嘟嘟爸，周五晚上决定出行时，嘟爸正在感冒无力，一开始还担心他是否适应周六的行程，结果去天堂谷景区经木质栈道翻过2座山峰，感冒反倒好了（总结就是空气好、多运动，算是意外收获）</w:t>
        <w:br/>
        <w:t>原始森林的既视感，沿着南天古道，翻山越岭，和嘟嘟一同去探寻天堂谷的古老神秘，享受森林的悠然宁静，即使外面世界太猛烈，高温依旧无法占领这里。</w:t>
        <w:br/>
        <w:t>今天表现很棒，一直抢着走前面，我们一起享受着探险的乐趣~</w:t>
        <w:br/>
        <w:t>这里已经快到山顶了，位于两座山峰之间，据说以前 武隆 人想要来 丰都 ，就是通过这条窄窄的小径……</w:t>
        <w:br/>
        <w:t>沿着栈道下山，看到隐匿的一弯湖水-梦月湖，宛如山里娇羞的少女，可以提供游客泛舟服务~</w:t>
        <w:br/>
        <w:t>带着嘟嘟经茶花谷→南天古道→竹海天地→情人谷→玉皇峰→南天之眼→梦月湖，今天很棒哦，全程都是自己走路</w:t>
        <w:br/>
        <w:t>天湖草场</w:t>
        <w:br/>
        <w:t>天湖草场露基地位于南天湖景区的南环线上，地形有草甸，也有山林。按功能分为：房车营地区、大草坪露营区，特色宿营区。另外还有山林景观游赏区、生态体验区、停车及配套服务区。</w:t>
        <w:br/>
        <w:t>正在吃草的牛群、马群，悠闲自在的模样，不受游人的打扰，太喜欢这幅画面</w:t>
        <w:br/>
        <w:t>除了房车营地，景区还规划有露营区，设有管理服务处，提供浴室、卫生间等配套服务，非常方便，帐篷景区有提供租赁，也可以自带。另外还有特色宿营区，有大小不同的木屋，家庭出游也是不错的选择。</w:t>
        <w:br/>
        <w:t>有专门的烧烤区，游客可以自带食材，景区提供烤具租赁</w:t>
        <w:br/>
        <w:t>南天湖滑雪场</w:t>
        <w:br/>
        <w:t>南天湖国际滑雪场是以‘专业滑雪’为根本，辅以其它休闲娱乐项目，如滑旱雪、真人CS、跑马、山地越野、真人CS、香蕉船、滑轮胎等，将在7月开业，这里先作个预告，等放了暑假一定来。号称是长江以南最专业、 重庆 最大的高山滑雪场。</w:t>
        <w:br/>
        <w:t>冬天滑雪、夏天滑草，乐趣多多</w:t>
        <w:br/>
        <w:t>清凉的山风，畅游在离天最近的地方</w:t>
        <w:br/>
        <w:t>如果试过了天堂谷策马的畅快，南天湖滑草场的惊险仍不过瘾，山地摩托车是不错的选择哦，带你在辽阔的草原上撒野，很惊险刺激……另外景区还有真人CS，建议组团来玩。</w:t>
        <w:br/>
        <w:t>鸬鹚池天坑湿地公园</w:t>
        <w:br/>
        <w:t>鸬鹚池天坑湿地公园有喀斯特地貌中罕见的高山湿地湖泊，有三个因地震而形成的天坑，是一到创5A级高品质森林地质公园</w:t>
        <w:br/>
        <w:t>高山喀斯特地貌湖泊，在世界上非常罕见</w:t>
        <w:br/>
        <w:t>水陆交融，静谧和谐</w:t>
        <w:br/>
        <w:t>湖泊、松树、杉树、灌木，任何一个角度都是最柔美和谐的风景</w:t>
        <w:br/>
        <w:t>名湖大酒店</w:t>
        <w:br/>
        <w:t>名湖风情度假小镇。该小镇是以洋房为主的度假小区，被誉为“南天湖旅游大本营”。这里最大的特色是家庭式环境和酒店式服务。</w:t>
        <w:br/>
        <w:t>阳光温和，凉风习习</w:t>
        <w:br/>
        <w:t>由于天堂谷景区，最近一段时间都是不收门票的，下了高速到景区约1.5小时，距景区3公里处厢坝，吃的很多，价格很便宜，有农家乐和小吃。去南天湖度假区避暑乘凉、亲子休闲、团队建设，都是极棒的，特别是夏天，山上和山下完全是两个世界，记得一定要带上外套，盛夏一定要提前订房……据景区工作人员介绍，7月底他们将正式对外营业，到时候也会推出一系列的活动，民瑶音乐、千人太极……盛夏去，估计会很热闹。一个愉快的周末就这样过去，又一次在青山绿水之间陪着嘟嘟恣意享受这种慢生活……待到盛夏时分，我定还会再来~</w:t>
      </w:r>
    </w:p>
    <w:p>
      <w:r>
        <w:t>评论：</w:t>
        <w:br/>
        <w:t>1.您好，请问下名湖大酒店设施怎么样？干净吗？带一岁多小孩去，所以想干净一点的环境，谢谢！</w:t>
        <w:br/>
        <w:t>2.您好，请问下名湖大酒店干净么？房间大么？早餐怎么样？谢谢！</w:t>
        <w:br/>
        <w:t>3.趁年轻还有精力，必须得多出去看看</w:t>
      </w:r>
    </w:p>
    <w:p>
      <w:pPr>
        <w:pStyle w:val="Heading2"/>
      </w:pPr>
      <w:r>
        <w:t>112.无漂流，不夏天！武汉周边漂流推荐</w:t>
      </w:r>
    </w:p>
    <w:p>
      <w:r>
        <w:t>https://you.ctrip.com/travels/xianning861/3700636.html</w:t>
      </w:r>
    </w:p>
    <w:p>
      <w:r>
        <w:t>来源：携程</w:t>
      </w:r>
    </w:p>
    <w:p>
      <w:r>
        <w:t>发表时间：2018-7-9</w:t>
      </w:r>
    </w:p>
    <w:p>
      <w:r>
        <w:t>天数：</w:t>
      </w:r>
    </w:p>
    <w:p>
      <w:r>
        <w:t>游玩时间：</w:t>
      </w:r>
    </w:p>
    <w:p>
      <w:r>
        <w:t>人均花费：</w:t>
      </w:r>
    </w:p>
    <w:p>
      <w:r>
        <w:t>和谁：</w:t>
      </w:r>
    </w:p>
    <w:p>
      <w:r>
        <w:t>玩法：</w:t>
      </w:r>
    </w:p>
    <w:p>
      <w:r>
        <w:t>旅游路线：</w:t>
      </w:r>
    </w:p>
    <w:p>
      <w:r>
        <w:t>正文：</w:t>
        <w:br/>
        <w:t>驾一艘飘摇的小船，划动双桨顺流而下，时而急湍飞溅，时而平缓悠闲，山随水动，景随船移，一个个精彩的瞬间被定格，这就是漂流，勇敢者的运动。</w:t>
        <w:br/>
        <w:t>一、</w:t>
        <w:br/>
        <w:t>宜昌</w:t>
        <w:br/>
        <w:t>朝天吼漂流</w:t>
        <w:br/>
        <w:t>提起</w:t>
        <w:br/>
        <w:t>宜昌</w:t>
        <w:br/>
        <w:t>漂流，不得不提起朝天吼。它有着十分独特的“双子漂河道”：孔子河和夏阳河两条漂流河道可以供游客选择。</w:t>
        <w:br/>
        <w:t>孔子河位于高岚内十里画廊景区，全长4.5公里，落差78米，沿途太公钓鱼、孔雀岭、骆驼峰、昭君石等景观让人目不暇接，自然风光原始秀美，水质清澈，是观光的好去处。</w:t>
        <w:br/>
        <w:t>夏阳河位于高岚自然风景区外十里画廊区，全长5公里，落差128米，途经卧佛山、八缎锦、将军柱、朝天吼等景观，开敞大气，急流处，乱石穿空，惊险刺激，是偏爱冒险、运动的年轻人的选择。</w:t>
        <w:br/>
        <w:t>同时，漂流区内自然风光旖旎，可开展户外拓展、宿营等项目。</w:t>
        <w:br/>
        <w:t>住宿 |</w:t>
        <w:br/>
        <w:t>兴山</w:t>
        <w:br/>
        <w:t>高岚山庄民俗酒店</w:t>
        <w:br/>
        <w:t>酒店置身于高岚村</w:t>
        <w:br/>
        <w:t>朝天吼漂流</w:t>
        <w:br/>
        <w:t>景区内，和起漂点一桥之隔，十分方便。</w:t>
        <w:br/>
        <w:br/>
        <w:br/>
        <w:t>酒店古香古色，干净整洁，尤其是各种小小的细节，会让游客感到贴心不已。</w:t>
        <w:br/>
        <w:t>二、</w:t>
        <w:br/>
        <w:t>宜昌</w:t>
        <w:br/>
        <w:t>九畹溪漂流</w:t>
        <w:br/>
        <w:t>九畹溪位于长江南岸，流经的地方，以峡谷、喀斯特地貌为主。两岸风景奇特秀丽，大部分地区人员稀少，生态环境良好，形成多处别具特色的景观，是新三峡十景之一。</w:t>
        <w:br/>
        <w:t>九畹溪旅游区分为水路和陆路两段旅游区。</w:t>
        <w:br/>
        <w:t>陆路起自九畹溪大桥，终至九畹溪电站，沿途有仙女山、界垭、情侣峰、神牛泉、将军岩、美女晒羞、剪刀崖、和尚岩等十余处自然景观；有极具科学研究价值与观赏探秘价值的古悬棺群；有人迹罕至，完全处于原始状态的干溪沟，以及天下奇观、鬼斧神工的青钟地缝。美不胜收。</w:t>
        <w:br/>
        <w:t>住宿 |</w:t>
        <w:br/>
        <w:t>秭归</w:t>
        <w:br/>
        <w:t>三峡世家度假山庄</w:t>
        <w:br/>
        <w:t>秭归</w:t>
        <w:br/>
        <w:t>三峡世家度假山庄周边有4A级景区</w:t>
        <w:br/>
        <w:t>九畹溪漂流</w:t>
        <w:br/>
        <w:t>、链子崖、</w:t>
        <w:br/>
        <w:t>五龙温泉</w:t>
        <w:br/>
        <w:t>、问天地缝等景点，风光秀丽，气候宜人。</w:t>
        <w:br/>
        <w:t>山庄温馨舒适的布置让游客有家一样的感觉，尤其是美味可口的饭菜，更是获得了一致称赞。</w:t>
        <w:br/>
        <w:t>山庄KTV、台球等配套设施齐全，还自行建设有500亩观光采摘茶园和手工制茶体验车间，游客可全程茶叶生产全过程，并可带走自己的劳动果实。</w:t>
        <w:br/>
        <w:t>三、桃花冲大峡谷漂流、</w:t>
        <w:br/>
        <w:t>毕升大峡谷漂流</w:t>
        <w:br/>
        <w:t>桃花冲大峡谷漂流</w:t>
        <w:br/>
        <w:t>桃花冲漂流有“荆楚漂流新秀，画卷中的漂流”之称。同时也是古代名人毕升的故里，如今还是中国的茶丝之乡。</w:t>
        <w:br/>
        <w:t>桃花冲大峡谷漂流全长5.8公里，全程落差138米，且落差分布合理，既有冲浪闯滩的刺激，又避免了大幅坠落的危险。</w:t>
        <w:br/>
        <w:t>完整的花岗岩河道，峡谷、奇石、竹林、山峦等生态景观应接不暇，让您真切感受到漂流的乐趣。</w:t>
        <w:br/>
        <w:t>毕升大峡谷漂流</w:t>
        <w:br/>
        <w:t>毕升大峡谷漂流</w:t>
        <w:br/>
        <w:t>位于</w:t>
        <w:br/>
        <w:t>黄冈</w:t>
        <w:br/>
        <w:t>市</w:t>
        <w:br/>
        <w:t>英山</w:t>
        <w:br/>
        <w:t>县毕升大峡谷风景区，是我国四大发明——活字印刷术发明家毕升的故乡。</w:t>
        <w:br/>
        <w:t>漂流途经七星潭、七星拱月、私钱洞、水帘洞、八仙桥、神仙渡。这一潭、一月、两洞、一桥、一渡都是神仙境界，被誉为“华中丛林第一漂”。</w:t>
        <w:br/>
        <w:t>住宿 |</w:t>
        <w:br/>
        <w:t>英山洪广毕升温泉酒店</w:t>
        <w:br/>
        <w:br/>
        <w:t>英山</w:t>
        <w:br/>
        <w:t>洪广毕昇温泉酒店结合原地貌依山设计建造，具有得天独厚的优质温泉资源，造就了大都市的天然氧吧。</w:t>
        <w:br/>
        <w:t>酒店康体保健、棋牌室、室内球馆（羽毛球、乒乓球）、室外网球场、量贩式 KTV中心、游戏厅、演艺吧、特色餐饮一应俱全，为宾客提供精致周到的住宿体验。</w:t>
        <w:br/>
        <w:t>从酒店去毕升大峡谷漂流，桃花冲大峡谷漂流都非常方便，行车一小时左右即可到达。</w:t>
        <w:br/>
        <w:t>温泉+漂流，夏日戏水非去不可！</w:t>
        <w:br/>
        <w:t>四、</w:t>
        <w:br/>
        <w:t>京山鸳鸯溪漂流</w:t>
        <w:br/>
        <w:t>鸳鸯溪全长6.7公里，刚柔并济，疾缓相间，既能与激流相搏，也能在碧水荡舟，品味山水闲情的浪漫情调。</w:t>
        <w:br/>
        <w:t>她以一条清澈见底的高山溪流为主的生态游线，相关流域开发面积10平方公里。漂流河道与周边山峰相对高差在500米左右，森林覆盖率达95%以上，是负氧离子高密度区域，对人类的健康十分有益。</w:t>
        <w:br/>
        <w:t>两岸高山峻谷奇异俊美，悬岩怪石玲珑，溢彩滴绿的天然树林，古香古色的亭台楼阁，遒劲有力的摩崖石刻，令人流连忘返。</w:t>
        <w:br/>
        <w:t>住宿 |</w:t>
        <w:br/>
        <w:t>京山</w:t>
        <w:br/>
        <w:t>豪威凯瑞大酒店</w:t>
        <w:br/>
        <w:t>酒店大楼雄伟而笔直的矗立在大道旁，在夜色中熠熠生辉。</w:t>
        <w:br/>
        <w:t>酒店的装修富丽堂皇，休闲区、KTV、餐饮设施一应俱全。</w:t>
        <w:br/>
        <w:t>客房十分宽敞，给了小朋友足够的空间。</w:t>
        <w:br/>
        <w:t>五、</w:t>
        <w:br/>
        <w:t>三角山龙潭峡漂流</w:t>
        <w:br/>
        <w:t>龙潭大峡谷漂流全长12公里，是一条自南向北延伸的天然大峡谷。</w:t>
        <w:br/>
        <w:t>峡谷两岸，奇峰突起，陡峭千仞，纤夫风情各具特色，千回百转、高空漂落、惊险至极，令人回味无穷。</w:t>
        <w:br/>
        <w:t>唐朝大诗人杜甫游</w:t>
        <w:br/>
        <w:t>三角山</w:t>
        <w:br/>
        <w:t>金边溪、过龙潭岩时曾吟有“高山猛虎啸，深潭老龙吟”的诗句，故又名龙潭岩。 龙潭峡谷河流全长2.8公里，全程落差118米，单体最高落差18米，现已推出绝壁盘山漂。龙潭激情漂。河道纤夫漂三种合一峡漂项目，为鄂东之最。</w:t>
        <w:br/>
        <w:t>住宿 |</w:t>
        <w:br/>
        <w:t>浠水威尔顿大酒店</w:t>
        <w:br/>
        <w:t>浠水威尔顿大酒店</w:t>
        <w:br/>
        <w:t>有着奢华的装修，优雅的环境，舒适温馨的房间，完善的配套设施及热情周到的服务， 区域内商业发达，休闲购物非常方便。</w:t>
        <w:br/>
        <w:t>六、</w:t>
        <w:br/>
        <w:t>九宫山银河谷漂流</w:t>
        <w:br/>
        <w:t>九宫山银河谷漂流</w:t>
        <w:br/>
        <w:t>全长9公里，面积20平方公里，共有68级跌水，河道净落差高达138米。河道90%的河床为天然花岗岩，长年累月的水流冲刷磨平了锋利棱角，从而大大降低了安全隐患。</w:t>
        <w:br/>
        <w:t>峡谷两岸的山峰覆盖着万亩之多的楠竹林，每当山风吹拂便掀起阵阵竹涛，远远看去蔚为壮观。谷中淙淙流淌的山泉则予人以宁静、悠远的静态美感，有舒缓身心之功效。</w:t>
        <w:br/>
        <w:t>景区尽头是五级叠瀑的银河大瀑布群，水声轰鸣，景色壮丽。</w:t>
        <w:br/>
        <w:t>住宿 |</w:t>
        <w:br/>
        <w:t>通山至康国际酒店</w:t>
        <w:br/>
        <w:t>通山至康国际酒店</w:t>
        <w:br/>
        <w:t>地理位置优越，交通便利，桑拿浴室、spa、KTV等配套设施完善。</w:t>
        <w:br/>
        <w:t>酒店车行至隐水洞风景区仅需15分钟，紧邻</w:t>
        <w:br/>
        <w:t>九宫山</w:t>
        <w:br/>
        <w:t>、银河谷景区，是游客来银河谷漂流游玩的不二选择。</w:t>
        <w:br/>
        <w:t>七、</w:t>
        <w:br/>
        <w:t>大别山峡谷漂流</w:t>
        <w:br/>
        <w:t>罗田</w:t>
        <w:br/>
        <w:t>大别山峡谷漂流</w:t>
        <w:br/>
        <w:t>全程3.8公里，大小落差有20多处，漂流全程澎湃刺激而又安全。</w:t>
        <w:br/>
        <w:t>飘过一山又一山，赏尽一景又一景；人在水中漂，如在画中游。</w:t>
        <w:br/>
        <w:t>住宿 |</w:t>
        <w:br/>
        <w:t>罗田天堂人间度假村</w:t>
        <w:br/>
        <w:br/>
        <w:t>酒店位于</w:t>
        <w:br/>
        <w:t>天堂寨风景区</w:t>
        <w:br/>
        <w:t>内，茂林倾护，碧水环绕。</w:t>
        <w:br/>
        <w:t>在这里晨仰天堂睡佛，心静超然；夜闻神仙谷潺潺流水，悠然入梦。</w:t>
        <w:br/>
        <w:t>酒店以书画为饰，充斥着浓浓书香气息。</w:t>
        <w:br/>
        <w:t>乘一只船，跌跌宕宕，观赏奇异美景，体验冒险生活。</w:t>
        <w:br/>
        <w:t>这个夏天，痛快漂流。</w:t>
        <w:br/>
        <w:t>温馨提示：夏天去漂流记得做好防晒，准备好干爽衣裤哦~</w:t>
      </w:r>
    </w:p>
    <w:p>
      <w:r>
        <w:t>评论：</w:t>
        <w:br/>
      </w:r>
    </w:p>
    <w:p>
      <w:pPr>
        <w:pStyle w:val="Heading2"/>
      </w:pPr>
      <w:r>
        <w:t>113.武汉自驾车友游宜昌九畹溪</w:t>
      </w:r>
    </w:p>
    <w:p>
      <w:r>
        <w:t>https://you.ctrip.com/travels/yichang313/3700609.html</w:t>
      </w:r>
    </w:p>
    <w:p>
      <w:r>
        <w:t>来源：携程</w:t>
      </w:r>
    </w:p>
    <w:p>
      <w:r>
        <w:t>发表时间：2018-7-11</w:t>
      </w:r>
    </w:p>
    <w:p>
      <w:r>
        <w:t>天数：2 天</w:t>
      </w:r>
    </w:p>
    <w:p>
      <w:r>
        <w:t>游玩时间：7 月</w:t>
      </w:r>
    </w:p>
    <w:p>
      <w:r>
        <w:t>人均花费：350 元</w:t>
      </w:r>
    </w:p>
    <w:p>
      <w:r>
        <w:t>和谁：和朋友</w:t>
      </w:r>
    </w:p>
    <w:p>
      <w:r>
        <w:t>玩法：</w:t>
      </w:r>
    </w:p>
    <w:p>
      <w:r>
        <w:t>旅游路线：宜昌，九畹溪漂流，长江三峡，三峡大坝</w:t>
      </w:r>
    </w:p>
    <w:p>
      <w:r>
        <w:t>正文：</w:t>
        <w:br/>
        <w:t>7月7日,由</w:t>
        <w:br/>
        <w:t>宜昌</w:t>
        <w:br/>
        <w:t>秭归</w:t>
        <w:br/>
        <w:t>九畹溪漂流</w:t>
        <w:br/>
        <w:t>风景区联合武汉迅驰车友联盟等媒体单位举办的“挑战九畹溪，激情漂流自驾之旅”受到武汉及湖北周边市民热捧。来自武汉及湖北周边地区的自驾车友、听众和粉丝200余人及网红抖音达人走进九畹溪，共同参与挑战了九畹溪微拍活动、体验了九畹溪激情漂流。游客们纷纷表示，本次活动不仅领略到峡谷两岸秀美山川美景，更享受到了速度与激情中带来的酷爽清凉。</w:t>
        <w:br/>
        <w:t>7月7日清晨7点，就有近50台自驾车友集结在汉蔡高速西湖服务区，领取手台、车贴、号牌等，所有车友整装待发。领航车、协调车、保障车全程有序的指挥着长长的车队!车友们在一路欢歌笑语，行进300余公里顺利抵达九畹溪景区。还没完全停好车，车友们就被刀削斧劈的悬崖，千姿百态的山石，如练似银的瀑布，碧波荡漾的深潭所吸引，而一些抖粉们更是被网红抖音达人在山门前的舞姿所吸引，一些游客更是在现场一起互动起来。</w:t>
        <w:br/>
        <w:t>“我是武汉帅哥、我是武汉第一美女、挑战九畹溪，你耶不耶、不服就来。”车友们纷纷在九畹溪山门前打出了各种挑战勇者的口号，大家不仅为网红们的抖音舞蹈点赞，更为挑战九畹溪的车友们欢呼助力。</w:t>
        <w:br/>
        <w:t>而这次车友们挑战的九畹溪，位于</w:t>
        <w:br/>
        <w:t>长江三峡</w:t>
        <w:br/>
        <w:t>西陵峡南岸，距</w:t>
        <w:br/>
        <w:t>三峡大坝</w:t>
        <w:br/>
        <w:t>20公里，总面积60平方公里，是以探险为特色，以漂流为主，兼具自然和人文景观的现代生态型旅游区。景区分为水路和陆路两段，上段6.4公里的探险漂流惊险刺激，急滩飞舟，激情四射，碧水迂回，滩潭相连；下段6.8公里的休闲漂流，水深70—100米，碧波悠悠，两岸绝壁相对耸立，山峰姿态各异，植被达100多种以上。据介绍，景区还被国家体育总局水上运动管理中心评定为中国漂流训练基地，更是国家漂流行业标准的起草单位，也是首家以漂流为主题的国家AAAA级旅游景区。而就是在这里，7月7日下午，“男人一路欢笑、女人一路尖叫”车友和广大游客们用实践和勇气谱写了激情的篇章，有效扩大了“漂流就去九畹溪”的品牌传播力。</w:t>
        <w:br/>
        <w:t>沿途的景致有实有虚，有明有暗，有光有色，有奇有险，鬼斧神工，使景区的自然景观和人文景观珠联璧合，相映生辉。“湿身了，也一样高兴，下次还要朋友来体验。”来自武昌的楚天交通广播听众兴奋的说道，大家还意犹未尽，纷纷在沿途的漂流峡谷岩石上分享的快乐，收获着激情，回忆着儿时的无忧无虑。</w:t>
        <w:br/>
        <w:t>九畹溪谷里，水随山蜿蜒，山依水临渊，动静相宜。沿途的鬼岩屋、悬棺奇观、狮子岩等天然山石，惟妙惟肖，鬼斧神工，武汉车友们流连忘返。</w:t>
      </w:r>
    </w:p>
    <w:p>
      <w:r>
        <w:t>评论：</w:t>
        <w:br/>
      </w:r>
    </w:p>
    <w:p>
      <w:pPr>
        <w:pStyle w:val="Heading2"/>
      </w:pPr>
      <w:r>
        <w:t>114.一步之遥，移步一景，宜旅宜昌</w:t>
      </w:r>
    </w:p>
    <w:p>
      <w:r>
        <w:t>https://you.ctrip.com/travels/yuanan2713/3705623.html</w:t>
      </w:r>
    </w:p>
    <w:p>
      <w:r>
        <w:t>来源：携程</w:t>
      </w:r>
    </w:p>
    <w:p>
      <w:r>
        <w:t>发表时间：2018-7-24</w:t>
      </w:r>
    </w:p>
    <w:p>
      <w:r>
        <w:t>天数：</w:t>
      </w:r>
    </w:p>
    <w:p>
      <w:r>
        <w:t>游玩时间：</w:t>
      </w:r>
    </w:p>
    <w:p>
      <w:r>
        <w:t>人均花费：</w:t>
      </w:r>
    </w:p>
    <w:p>
      <w:r>
        <w:t>和谁：</w:t>
      </w:r>
    </w:p>
    <w:p>
      <w:r>
        <w:t>玩法：</w:t>
      </w:r>
    </w:p>
    <w:p>
      <w:r>
        <w:t>旅游路线：</w:t>
      </w:r>
    </w:p>
    <w:p>
      <w:r>
        <w:t>正文：</w:t>
        <w:br/>
        <w:t>宜昌</w:t>
        <w:br/>
        <w:t>，古称“夷陵”，意为“水至此则夷，山至此则陵”。湖光山色汇聚于此，孕育了古代巴楚文化，自成一派好风光。</w:t>
        <w:br/>
        <w:t>宜昌</w:t>
        <w:br/>
        <w:t>大大小小的美景多如天上繁星，每一个都闪耀着独特的光芒。</w:t>
        <w:br/>
        <w:t>一、</w:t>
        <w:tab/>
        <w:t>“三百里清江美如画”</w:t>
        <w:br/>
        <w:t>位于</w:t>
        <w:br/>
        <w:t>宜昌</w:t>
        <w:br/>
        <w:t>市</w:t>
        <w:br/>
        <w:t>长阳</w:t>
        <w:br/>
        <w:t>县境内的清江，是古代巴人的发祥地、土家人的母亲河，人称清江有</w:t>
        <w:br/>
        <w:t>长江三峡</w:t>
        <w:br/>
        <w:t>之雄，桂林漓江之清，杭州西湖之秀，如一道曲折回旋的蓝绿色画廊。</w:t>
        <w:br/>
        <w:t>清江境内峰峦叠嶂，岛屿星罗棋布，常年烟雨朦胧，沿岸的喀斯特地貌掩映在这云雾之中，显得清丽神秘。</w:t>
        <w:br/>
        <w:t>这家酒店还阔以：</w:t>
        <w:br/>
        <w:t>长阳</w:t>
        <w:br/>
        <w:t>隔河岩</w:t>
        <w:br/>
        <w:t>酒店（原</w:t>
        <w:br/>
        <w:t>隔河岩</w:t>
        <w:br/>
        <w:t>度假村）</w:t>
        <w:br/>
        <w:t>酒店位于清江河畔，漫步酒店旁边的南山公园，即可俯瞰清江如画。</w:t>
        <w:br/>
        <w:t>酒店设施齐全，包括室外豪华游泳池、土家吊脚楼、南山公园、各类大型球场等，满足住客度假所需。</w:t>
        <w:br/>
        <w:t>度假村另拥有两个风格各异的广场，广场边上的吊脚楼可容纳200人观看土家歌舞表演，还可举行大型篝火晚会，是宜昌地区独有的文化旅游项目。</w:t>
        <w:br/>
        <w:t>二、</w:t>
        <w:br/>
        <w:t>三峡大瀑布</w:t>
        <w:br/>
        <w:t>，天赐清凉</w:t>
        <w:br/>
        <w:t>在夏天，没什么比轰鸣的瀑布更能解暑了。</w:t>
        <w:br/>
        <w:t>漫步</w:t>
        <w:br/>
        <w:t>三峡大瀑布</w:t>
        <w:br/>
        <w:t>，仿佛进入了世外桃源。山外骄阳似火，山内却一片清凉，参天大树遮天蔽日，山涧泉水潺潺流过，自然地融入这一片山魂水韵之中。</w:t>
        <w:br/>
        <w:t>飞花泻玉、水雾缭绕，由虎口瀑、珍珠瀑、五叠瀑等数十个自然瀑布组成的庞大瀑布群粗犷豪迈、美不胜收。</w:t>
        <w:br/>
        <w:t>这家酒店还阔以：</w:t>
        <w:br/>
        <w:t>华美达宜昌大酒店</w:t>
        <w:br/>
        <w:t>倾泻而下的瀑布水流让人畅快无比，回到住所，似乎还意犹未尽。</w:t>
        <w:br/>
        <w:t>酒店风格是精致可爱型，给人浓浓的安全感。</w:t>
        <w:br/>
        <w:t>酒店设有瑜伽房，在这里，凝神静气做个瑜伽，心灵和身体都会得到极大的释放。</w:t>
        <w:br/>
        <w:br/>
        <w:t>三、</w:t>
        <w:br/>
        <w:t>三峡人家</w:t>
        <w:br/>
        <w:t>，山水之外别有洞天</w:t>
        <w:br/>
        <w:t>三峡人家</w:t>
        <w:br/>
        <w:t>风景区位于</w:t>
        <w:br/>
        <w:t>长江三峡</w:t>
        <w:br/>
        <w:t>中最为奇幻壮丽的西陵峡境内，由</w:t>
        <w:br/>
        <w:t>山上人家</w:t>
        <w:br/>
        <w:t>、</w:t>
        <w:br/>
        <w:t>水上人家</w:t>
        <w:br/>
        <w:t>、</w:t>
        <w:br/>
        <w:t>溪边人家</w:t>
        <w:br/>
        <w:t>三个区域组成。</w:t>
        <w:br/>
        <w:t>整个景区绿树葱葱，溪水潺潺，步入</w:t>
        <w:br/>
        <w:t>山上人家</w:t>
        <w:br/>
        <w:t>区域，游客可以观赏到当地特色民居“吊脚楼”，并在楼内的各个居室了解到本地先民的生活场景。</w:t>
        <w:br/>
        <w:t>下山后，沿着长江往下游方向走去，不远处就是水上人家，在这里，可以倾听“船工号子”的表演，听着这古老的曲调，仿佛看到了昔日船工们在长江中穿激流、过险滩的艰辛生活。</w:t>
        <w:br/>
        <w:t>溪上人家一半着陆，一半入水，青山绿水之间，景色如画。在这里能看到溪边洗衣服的幺妹子和在溪流中荡舟的本地姑娘，清新美丽。溪水边的山坡上分布着很多的阁楼，楼内展示了当地溪上人家的日常生活，还有精彩的抛绣球、抢亲、入洞房和纤夫拉纤的表演，不少演出还会邀请游客亲自参与，让游客深刻感受巴楚文化的魅力。</w:t>
        <w:br/>
        <w:t>这家酒店还阔以：</w:t>
        <w:br/>
        <w:t>水云岚酒店(宜昌万达店)</w:t>
        <w:br/>
        <w:t>酒店内部装修考究，格调高雅，既有南方的细致，又有北方的粗狂。</w:t>
        <w:br/>
        <w:t>一楼大厅宽敞明亮，六楼餐厅和书吧高贵典雅，书香怡人。</w:t>
        <w:br/>
        <w:t>七楼至十六楼客房温馨舒适，并提供中西简餐、咖啡茶语等。</w:t>
        <w:br/>
        <w:t>四、</w:t>
        <w:tab/>
        <w:t>陆上大坝，江上游船</w:t>
        <w:br/>
        <w:t>三峡大坝</w:t>
        <w:br/>
        <w:t>作为世界上最大的水利枢纽工程早已声名远扬，如今它更是将现代工程、自然风光和人文景观有机结合，成为了一个成熟而富有吸引力的旅游胜地。</w:t>
        <w:br/>
        <w:t>来到三峡，乘船游览一番自然必不可少。</w:t>
        <w:br/>
        <w:t>交运两坝一峡游船</w:t>
        <w:br/>
        <w:t>路线包含了</w:t>
        <w:br/>
        <w:t>三峡大坝</w:t>
        <w:br/>
        <w:t>、</w:t>
        <w:br/>
        <w:t>葛洲坝</w:t>
        <w:br/>
        <w:t>，以及保留了原汁原味峡谷风光的西陵峡。</w:t>
        <w:br/>
        <w:t>而邮轮本身拥有优质的游船设施和现代时尚的风格，兼具餐饮娱乐和休闲观光等多项功能，是许多游客欣赏两坝一峡风景的选择。</w:t>
        <w:br/>
        <w:t>这家酒店还阔以：</w:t>
        <w:br/>
        <w:t>怡景美季酒店(宜昌万达滨江店)</w:t>
        <w:br/>
        <w:t>酒店位于宜昌万达滨江带核心商圈，运河公园长江交汇处，遥望磨基山峦，独揽江霞一色，出尘而不出城，是宜昌一线亲水地标建筑。</w:t>
        <w:br/>
        <w:t>房间采用高端配置，俯瞰城邑山色，夷陵尽收眼底，为客人营造舒适的入住体验。</w:t>
        <w:br/>
        <w:t>五、</w:t>
        <w:tab/>
        <w:t>草原风光，</w:t>
        <w:br/>
        <w:t>百里荒</w:t>
        <w:br/>
        <w:t>凉</w:t>
        <w:br/>
        <w:t>百里荒</w:t>
        <w:br/>
        <w:t>，是一个丘岗式的草原，因古代方圆百里、荒无人烟而得名。</w:t>
        <w:br/>
        <w:t>宋代文宗欧阳修曾在此留下“荒烟几家聚，瘦野一刀田”的名句。2010年张艺谋执导的电影《山楂树之恋》在宜昌拍摄，影片中的山楂树就选自</w:t>
        <w:br/>
        <w:t>百里荒</w:t>
        <w:br/>
        <w:t>景区。</w:t>
        <w:br/>
        <w:t>除观光避暑外，景区配套的参与性项目逐渐开放，有蒙古包、跑马场、滑草场、射箭场、滑翔伞场、野战游戏场、风电试验场、高尔夫练习场等项目，可以带上孩子一起快乐玩耍！</w:t>
        <w:br/>
        <w:t>这家酒店还阔以：</w:t>
        <w:br/>
        <w:t>武汉篷客露营百里荒露营地</w:t>
        <w:br/>
        <w:t>酒店根据当地特色修建高山草原露营地，四十五顶小野奢帐篷错落地分布在百里荒的高山草原上，犹如散落的明珠。</w:t>
        <w:br/>
        <w:t>酒店还提供上千顶普通帐篷便于租赁，同时还有配套的露营装备和服务站，解决野外露营的吃住和洗漱等问题，让住客能更为便利的在美丽的大自然中露营。</w:t>
        <w:br/>
        <w:t>在高山草原上露营，美景，家人，似乎一切正好，只欠烦恼。</w:t>
        <w:br/>
        <w:br/>
        <w:t>六、</w:t>
        <w:br/>
        <w:t>柴埠溪大峡谷</w:t>
        <w:br/>
        <w:t>，悠悠时光</w:t>
        <w:br/>
        <w:t>柴埠溪大峡谷</w:t>
        <w:br/>
        <w:t>是典型的具有喀斯特地貌的峡谷，石林绝壁，谷底小溪，行走在洒满阳光的森林间，感受到的是悠悠岁月的静好。</w:t>
        <w:br/>
        <w:t>这家酒店还阔以：</w:t>
        <w:br/>
        <w:t>五峰国际大酒店</w:t>
        <w:br/>
        <w:t>酒店呈园林式建筑风格，彰显土家风情，依山傍水、环境幽雅。还拥有专业的厨师团队能为宾客提供各种菜系美食及本地土家特色菜式。</w:t>
        <w:br/>
        <w:t>七、</w:t>
        <w:br/>
        <w:t>横鼎漂流</w:t>
        <w:br/>
        <w:t>、鸣凤山、</w:t>
        <w:br/>
        <w:t>西河大峡谷</w:t>
        <w:br/>
        <w:t>秀丽的宜昌还有许多迷人之处等待发掘</w:t>
        <w:br/>
        <w:t>刺激的漂流：</w:t>
        <w:br/>
        <w:t>横鼎漂流</w:t>
        <w:br/>
        <w:t>。</w:t>
        <w:br/>
        <w:t>全程约6.6公里，落差高达178米，漂流景区内崇山峻岭相峙，奇峰怪石耸立，激流飞瀑跌宕。</w:t>
        <w:br/>
        <w:t>险峻的山势：鸣凤山。</w:t>
        <w:br/>
        <w:t>通往山顶有南北两路，北路凿石为梯，窄而且陡，直通云端，人称天梯；南路更为险峻，只能樊壁而上，稍不小心将坠入万丈悬崖，粉身碎骨。</w:t>
        <w:br/>
        <w:t>清婉的水流：</w:t>
        <w:br/>
        <w:t>西河大峡谷</w:t>
        <w:br/>
        <w:t>。</w:t>
        <w:br/>
        <w:t>峡谷内山、水、洞兼而有之，竹林、森林、乔灌木鳞栉次比，尤其是溪水晶莹透亮、冰凉明净，被冠以“西河归来不溯溪”的美誉。</w:t>
        <w:br/>
        <w:t>还有家特别的酒店：</w:t>
        <w:br/>
        <w:t>远安</w:t>
        <w:br/>
        <w:t>金家湾水木年华木屋</w:t>
        <w:br/>
        <w:t>酒店地处湖北省最大、最典型的丹霞景观分布区。景区内丹霞峰丛灵秀，山水田园怡人，风景变幻有序，颇有“山重水复疑无路，柳暗花明有一村”之意境。</w:t>
        <w:br/>
        <w:t>客房由15栋独栋木屋别墅和5台房车组成，配有特色餐饮、游泳池等各项设施。餐厅精选宜昌当地特色绿色有机食材，主打宜昌农家特色菜肴，让住客享受特色美味。</w:t>
        <w:br/>
        <w:t>芳草鲜美，落英缤纷，住在小木屋里，体验揽胜丹霞的诗意田园生活吧！</w:t>
        <w:br/>
        <w:t>是不是从未发现宜昌有这么多好看好玩的地方？趁着它还没曝光在大多数人眼前，快来新的探索吧！</w:t>
      </w:r>
    </w:p>
    <w:p>
      <w:r>
        <w:t>评论：</w:t>
        <w:br/>
        <w:t>1.留爪，收藏以后有空慢慢看！</w:t>
      </w:r>
    </w:p>
    <w:p>
      <w:pPr>
        <w:pStyle w:val="Heading2"/>
      </w:pPr>
      <w:r>
        <w:t>115.避暑胜地慢游神农架</w:t>
      </w:r>
    </w:p>
    <w:p>
      <w:r>
        <w:t>https://you.ctrip.com/travels/shennongjia147/3706331.html</w:t>
      </w:r>
    </w:p>
    <w:p>
      <w:r>
        <w:t>来源：携程</w:t>
      </w:r>
    </w:p>
    <w:p>
      <w:r>
        <w:t>发表时间：2018-7-26</w:t>
      </w:r>
    </w:p>
    <w:p>
      <w:r>
        <w:t>天数：5 天</w:t>
      </w:r>
    </w:p>
    <w:p>
      <w:r>
        <w:t>游玩时间：7 月</w:t>
      </w:r>
    </w:p>
    <w:p>
      <w:r>
        <w:t>人均花费：1500 元</w:t>
      </w:r>
    </w:p>
    <w:p>
      <w:r>
        <w:t>和谁：亲子</w:t>
      </w:r>
    </w:p>
    <w:p>
      <w:r>
        <w:t>玩法：自由行，美食，省钱，火车</w:t>
      </w:r>
    </w:p>
    <w:p>
      <w:r>
        <w:t>旅游路线：神农架，天生桥，香溪源，神农顶，官门山，神农谷，天燕景区，板壁岩，天门垭，天湖山庄，大九湖国家湿地公园</w:t>
      </w:r>
    </w:p>
    <w:p>
      <w:r>
        <w:t>正文：</w:t>
        <w:br/>
        <w:t>神农架大九湖天湖山庄</w:t>
        <w:br/>
        <w:t>¥</w:t>
        <w:br/>
        <w:t>88</w:t>
        <w:br/>
        <w:t>起</w:t>
        <w:br/>
        <w:t>立即预订&gt;</w:t>
        <w:br/>
        <w:t>展开更多酒店</w:t>
        <w:br/>
        <w:t>重点放在前面，本次</w:t>
        <w:br/>
        <w:t>神农架</w:t>
        <w:br/>
        <w:t>之行一共4大1小，本人是团长，团员依次是我老妈，我婆婆，我婆婆的妹妹，我女儿，游玩方式为纯自助游，为了充分照顾老人孩子，所以每个行程时间非常充分，共计6天5晚，其中</w:t>
        <w:br/>
        <w:t>神农架林区</w:t>
        <w:br/>
        <w:t>5天4晚，宜昌1天1晚，玩起来基本不累（但是哪儿有不累的旅行呀）。</w:t>
        <w:br/>
        <w:t>简单说一下花费，4大1小合计大概6k多，人均1.2k-1.5k吧</w:t>
        <w:br/>
        <w:t>车费：121*4（武汉-宜昌东高铁）+78*4（宜昌东-木鱼镇汽车票）+70(</w:t>
        <w:br/>
        <w:t>天生桥</w:t>
        <w:br/>
        <w:t>-</w:t>
        <w:br/>
        <w:t>香溪源</w:t>
        <w:br/>
        <w:t>顺风车)+400（</w:t>
        <w:br/>
        <w:t>神农顶</w:t>
        <w:br/>
        <w:t>一整天包车费）+60*4（大九湖景区换乘费用）+80*4（大九湖坪仟古镇-宜昌市内车费）+121*4（宜昌东-武汉高铁）=2310元</w:t>
        <w:br/>
        <w:t>住宿：300*2*2（木鱼镇初见客栈2晚2标间）+198*2*2（坪仟古镇天湖山庄2晚2标间）+148（宜昌东乐高连锁酒店）=2140元</w:t>
        <w:br/>
        <w:t>吃饭：吃饭没仔细统计，就按照1000元算把（可能算少了）</w:t>
        <w:br/>
        <w:t>特产：大概600元吧</w:t>
        <w:br/>
        <w:t>下面按照时间顺序详细说一下行程和感受。</w:t>
        <w:br/>
        <w:t>神农架确实是避暑胜地，非常舒服。其实08年金秋10月我和男朋友（已升级为老公了）就去过神农架林区，十年了一直念念不忘，尤其大九湖，总想着再去一次。比起十年前，感觉路况好了非常多，坐起来基本不累，山路上走也不像之前那么晕，备用的晕车药竟然都没用上（提醒大家还是要备上，尤其是去往大九湖的山路，其实当时我们大家都晕车了，尤其是我老妈年纪大晕的很厉害，没提前吃，当时车上也不方便拿出来）。</w:t>
        <w:br/>
        <w:t>备用物品：薄外套（必带，怕冷的人可适当带中厚度的），晕车药，防蚊水（可带可不带，感觉蚊子不多），其他物品随意带</w:t>
        <w:br/>
        <w:t>2018年7月14日早上坐上9：30</w:t>
        <w:br/>
        <w:t>武汉站</w:t>
        <w:br/>
        <w:t>出发去宜昌东的高铁，中午12点左右到达</w:t>
        <w:br/>
        <w:t>宜昌东站</w:t>
        <w:br/>
        <w:t>，在永和吃了一顿午餐，然后坐上13点的汽车去往木鱼镇，16:30左右到达木鱼镇，联系了初见客栈工作人员，他们接上我们，我们定的是2个大标间，干净开阔舒服，靠窗就能看到远山和云层，整个木鱼镇就被群山环抱着，傍晚7点天还很亮,我们休息够了出来吃晚饭，木鱼镇遍地都是客栈酒店和餐馆，住宿、吃饭或者购物都算平价的了，另外说句，在神农架林区的4晚住宿我都是提前在网上预订的，木鱼镇大标间300元一晚，坪阡古镇是200元一晚，其实都订贵了，神农架尚未进入旺季，完全可以到了之后再找住宿，同等条件的住宿基本可以便宜一半，淡季普通标间价格大概在80-150元。另外不要怕麻烦客栈老板，他们都很热情，有什么需要都可以跟老板说的。晚餐点了清蒸冷水鱼，各种野菜、野山菇野山菌干锅，手撕包菜，另外在小摊上买了一碗炕小土豆，好吃，建议去神农架或者</w:t>
        <w:br/>
        <w:t>恩施游玩</w:t>
        <w:br/>
        <w:t>都要吃吃这种高山富硒土豆。这顿的花费大概是170元左右吧，每一顿都挺好吃的，感觉雷和坑很少，可以放心地选几家生意好的或者让客栈老板推荐一下也行</w:t>
        <w:br/>
        <w:t>以木鱼镇为中心，附近的景区有神农顶天燕、天生桥、神农坛、</w:t>
        <w:br/>
        <w:t>官门山</w:t>
        <w:br/>
        <w:t>，香溪源等，我是峡谷溪流爱好者，另外也考虑到老人小孩，所以我们计划第二天轻松点，就去天生桥和香溪源，可以坐班车，这两个景区都是以峡谷瀑布溪流为主，景区都不大，玩起来轻松，第三天包车去神农顶沿线景区，玩了神农顶沿线景区后直接去大九湖游客集散地坪阡古镇住宿。</w:t>
        <w:br/>
        <w:t>当天晚上我们在木鱼镇逛了逛，超市买了6个生鸡蛋，1元/个，煮出来很惊喜，土鸡蛋，非常香，还给墨买了一双塑料拖鞋和若干零食巧克力。镇上还是蛮方便的，物价跟武汉差不多。</w:t>
        <w:br/>
        <w:t>7月15日早上8点，我们在木鱼镇吃了一顿丰富的早餐，重庆拌面，豆浆，油饼，包子之后，9点在镇上车站附件等开往天生桥神农坛的班车，2小时一趟，也就是9点、11点、13点，15点……，哪儿想9点这趟人爆满，司机不让我们上去，说是打电话叫了一趟加班车来，一想下趟车可能到11点，我都已经开始跟边上的黑车司机谈去天生桥的往返价格了，还好班车司机果然守信10分钟内来了一趟加班车，大家愉快地上车，2元/人。到了天生桥景区，买了套票，套票260元/人，含天生桥、神农坛、官门山、神农顶、大九湖等景区的门票，5日内往返这些景区都有效，60岁（还是65岁？）以上老人半价。天生桥很美啊，10年前来，偌大景区内没几个人，当时我和Z先生坐在瀑布下面吃板栗，美好的回忆，这次再来，美景依然动人，景区内公共设施修缮的更好了，楼梯、厕所、休息的地方都很完善。</w:t>
        <w:br/>
        <w:t>我们大概9点40左右进景区内的，计划赶13点的班车回木鱼镇再去木鱼镇1公里内的香溪源（我们是慢游女团，其他游客完全可以再从天生桥景区坐班车去神农坛、官门山等景点）。天生桥景区快的话1个小时能游玩结束，慢的话像我们大概也在12:30时出来了，一出景区有送客人来玩的本地人私家车问我们去哪儿，可以送，问了一下价格说60元送我们回木鱼镇，娇气任性的慢游女团决定让司机直接送我们去香溪源，70元，坐上车就发现景区班车来了，其他游客不要效仿我们。</w:t>
        <w:br/>
        <w:t>香溪源传说是王昭君洗手的地方，景区非常幽静，因为是私营景点，所以不在套票里面，60元/人，一进景区，迎面就是双瀑布溪流，溅湿人的衣裳，游客非常少，一座山里也没几个人，有一种“空山新雨后，清泉石上流”的感觉，我和墨玩了一会儿溪水，冰凉彻骨，这个时候发现出现了一个小意外，我的背包丢在了刚才的私家车上了，幸而留了司机电话，小姨（婆婆的妹妹）说她有点累不想玩了她去景区门口等司机返回来还包，其实背包里面只有水和衣服，要不要得回来影响不大，但是再次赞美神农架的好人们，人家司机都已经快跑到天生桥了，硬是又把背包给我们送回来了，再次提醒大家出门在外手机钱包卡等贵重物品一定要放在随身小包里。</w:t>
        <w:br/>
        <w:t>从香溪源回木鱼镇我们是走回去的，大概走路20分钟左右，回镇上随便挑了一家山野菜馆吃了美味的一顿，干煸小土鱼，各种炒野菜，番茄蛋汤，女团成员们顿顿要吃野菜，团长我也没办法。</w:t>
        <w:br/>
        <w:t>回客栈大家伙各自拿起手机上网喝茶，我联系第二天的包车司机，商量价格和时间，最后定下来6点半司机来客栈接我们，6:30准时出发，一天包车（含司机）全部费用包干400元，淡季包车价格大概350-400左右吧，旺季可能会稍微高点。</w:t>
        <w:br/>
        <w:t>7月16日（第三天）早5:30我们就起床了，洗漱，打包所有的东西，在镇上买上早餐和午餐，午餐是凉面（提醒下，神农顶景区基本没有正经吃饭的地方，务必带点干粮），退房，6:20准时在客栈门口等司机来接了，我们和司机都很守时，非常愉快，司机师傅也是本地人，人很好，实在，神农顶沿线经典景点很多，有十几个，交给司机师傅就好，由他规划路线，印象中我们去了小龙潭看金丝猴（小龙潭金丝猴少，想看金丝猴的建议去大龙潭），神农顶，</w:t>
        <w:br/>
        <w:t>神农谷</w:t>
        <w:br/>
        <w:t>，</w:t>
        <w:br/>
        <w:t>天燕景区</w:t>
        <w:br/>
        <w:t>，</w:t>
        <w:br/>
        <w:t>板壁岩</w:t>
        <w:br/>
        <w:t>，</w:t>
        <w:br/>
        <w:t>天门垭</w:t>
        <w:br/>
        <w:t>（原始森林）……还有一些记不清楚了，下午4点左右直接去坪阡古镇</w:t>
        <w:br/>
        <w:t>天湖山庄</w:t>
        <w:br/>
        <w:t>。</w:t>
        <w:br/>
        <w:t>提醒一下，去神农顶景区时一定要带外套，山上很冷，看到无数冻得瑟瑟发抖的游客。另外神农顶华中屋脊和神农谷可以选一个爬，一个是爬2999级台阶登顶再爬下来，另一个是下楼梯到谷底再爬上来，都非常消耗体力，神农架最大的遗憾就是这两个景点都没有缆车，所以不愿意爬的人就会错过，好在车子已经到了神农顶半山腰了，随处都是景，云走山谷，凉风送爽，非常自在。</w:t>
        <w:br/>
        <w:t>华中屋脊最终只有我和我70岁的老妈登顶了，要不是因为担心老妈年纪大，我估计会中途放弃的，老妈威武呀，但是也导致我后面几天腿都是酸痛的，走路都是一瘸一拐的，爬了1800多台阶，有个休息亭子，可在此补充一些吃食，我吃了一版巧克力喝了一瓶红牛。整个登顶，耗时大概3小时，等我们原路再爬下来，婆婆，小姨和墨墨都已经吃过午饭了，各处玩遍了，在车上睡觉休息在。我们吃过美味可口的凉面（真好吃，可能是我们饿了），前往神农谷，看云从脚下生，瞬息间布满整个山谷，悠悠笼罩到了整个公路上，云就跟长了脚一样，四处游走，最后连我们也身在云海中了。后面又看了野人足迹，板壁岩和走了一遍原始森林，走原始森林大概1小时，山谷清幽，山林苍翠，走起来很舒服，司机直接把车开到出口处等我们。</w:t>
        <w:br/>
        <w:t>清晨的小龙潭，很冷</w:t>
        <w:br/>
        <w:t>从神农顶到坪阡古镇山路十八弯，经常能看到滑坡和落石区域，还是蛮危险的，我们正在大聊特聊晕车的话题，不说不觉得，一说结果老妈婆婆都说开始有点晕了，幸好司机说坚持一小会儿就能到坪阡古镇了，这一小会儿大概20分钟吧。坪阡古镇比木鱼镇小和安静，办理好入住，我们直接就在住的客栈吃饭，当初订这个天湖山庄就是因为网友们都说他家的饭菜好吃，第一顿饭发生了一点不愉快，我觉得有必要说说，出来玩肯定会有一些突发状况，也会有不愉快，重点是解决问题的态度和能力。我们坐在饭桌前，服务员小妹说因为他们接了4桌团餐，人马上要到，暂时没时间做其他客人的饭菜，让我们先去逛半小时再来吃，我们玩了一天又累又饿，只想吃饭，压根没有体力去逛，于是提出我们4大1小，也就三四个菜，可以在团餐的中间插空给我们炒了，小妹还是坚持让我们出去逛逛或者到别家去吃，老板娘出来了，一开始也跟小妹一样坚持要我们逛逛或者去别家吃，扯了半天，我确实累了也没耐心了，当时火了，对老板娘说“”我订你们家客栈就是冲着网上说你们家饭菜好吃订的，玩了一天又累又饿，放下行李就下来吃饭，你看都是老人小孩，也就三四个菜，穿插着炒了很快的，跟你们左说右说，结果你们说接了外面客人的团餐，把自家住店的客人往外赶，我今天要是到别家去吃饭了，我就再不会来你家吃了”，老板娘一听说好吧，转身去厨房，10分钟就把我点的菜炒出来了，顿时让我羞愧了，我累的时候任性脾气不好，结账时主动给老板道歉和解释了一下，老板也给我道歉说他们当时也是忙晕了，还主动给我们打了折。</w:t>
        <w:br/>
        <w:t>大九湖现在不允许私家车进入景区，统一换成景区内的换乘车，7月17日（第四天）早上在</w:t>
        <w:br/>
        <w:t>天湖山庄</w:t>
        <w:br/>
        <w:t>吃了满足的早餐，有面条，稀饭，馒头，煎鸡蛋，炒菜和咸菜，10元/人，按照人头收取。问了一下去镇上的换乘中心大概走路20分钟，老板娘贴心地安排自家车子把我们送到换乘中心，买了换乘票（60元/人，包含大巴车往返和景区小火车）坐上大巴车（大巴车大概10来分钟一趟）去往我牵挂10年的大九湖。大九湖全称</w:t>
        <w:br/>
        <w:t>大九湖国家湿地公园</w:t>
        <w:br/>
        <w:t>，是高山上的草甸和湖泊，很纯净。一共九个湖泊，有景区内的换乘车托马斯小火车随下随上，可以全程自己逛，也可乘车游览，或者中途下车游玩再乘车。里面没有餐馆，但是服务站里有各种干粮和小食，还有一个鹿苑，可近距离喂鹿，20元/人，我们家谨慎的墨墨童鞋进去了却不肯靠近鹿，害怕被攻击，特别惜命。她喜欢不停地坐小火车，总之这个景区大人小孩都会很开心。随处可见跑跑猪，牛，马儿，山羊在草地悠然吃草，为啥我想起了萧峰和阿朱的“”塞上牛羊空许约“，我没去过塞上，但觉得如果他们能如愿的话估计就生活在这样的人间仙境吧。</w:t>
        <w:br/>
        <w:t>其实很多人是把神农顶和大九湖安排在一天内的，一天有些赶，可能会留遗憾。我们是慢游女团，而且我私心觉得有必要给大九湖整整一天的时间。这个看自己的行程和预算。大九湖的晨雾和晚霞很美，可惜我们懒，都没看上，另外大九湖也是侯孝贤导演的《聂隐娘》的取景地，电影拍摄的是秋冬季节，也是非常美，尤其是最后一个背影镜头，枯黄的草原上慢慢走远。</w:t>
        <w:br/>
        <w:t>大九湖满足归来，晚上吃顿好的，点了一份高山跑跑猪腊排骨火锅，放萝卜和土豆，180元/份，蒸鸡蛋，野菜，太好吃了，我比平时多吃了2碗饭，腊排骨火锅分量太大，团员们吃饱都上去了，我一个人还坐在那儿使劲地吃肉，遗憾还是没吃完，跑跑猪我对不起你，你那么美味，慢游女团竟然没吃完。</w:t>
        <w:br/>
        <w:t>老实说，等大九湖游玩结束，我真的很累了，我睡眠不好，虽然2家客栈都不错（初见硬件设施比</w:t>
        <w:br/>
        <w:t>天湖山庄</w:t>
        <w:br/>
        <w:t>好，</w:t>
        <w:br/>
        <w:t>天湖山庄</w:t>
        <w:br/>
        <w:t>胜在老板人好，宾至如归）我照样失眠，腿酸痛，决定18号返回宜昌，19号高铁回武汉。</w:t>
        <w:br/>
        <w:t>坪阡古镇-宜昌的汽车是7月23日才开通的，也就是我去的那几天，从坪阡古镇回宜昌比较困难，要不重新包车经过神农顶返回木鱼镇坐汽车，但是我不愿意，遂找天湖山庄的老板打听，知道在离坪阡30分钟车程的板桥有车去宜昌，98元/人，每天早上7点从板桥出发，17号晚上请老板娘安排车子明天早上6:20送我们去板桥，老板娘想了想答应了，也意味着我们明天早上又要5:00左右起床洗漱吃早饭收拾行李了，再次感谢老板娘。第二天6点我们收拾好行李在客栈吃早餐，老板娘告诉我们昨晚有一个送17人过来的宜昌大巴车，司机就住在二楼，这个车子今天要返回宜昌，我们可以坐这个车，她把司机叫了下来，谈下来80元/人，直接从客栈到宜昌，非常完美，三赢。大家吃过早餐，也才7点，出发回宜昌。</w:t>
        <w:br/>
        <w:t>宜昌住了一晚，在宜昌东站边上的乐高酒店，宜昌车司机帮订的，他是旅行社的，可以以旅行社价格订，拿点回扣，标间148含早餐，房间非常好，大而舒服，非常实惠了（对外价格288元，网上价格180元），在宜昌就不多说了，可以去三峡人间和清江画廊，我们原本这么计划的，但是宜昌好热，再加上我们都累了，遂在附近逛了逛，吃了清江鱼虾，甜甜的小李子。</w:t>
        <w:br/>
        <w:t>19号愉快返程。</w:t>
        <w:br/>
        <w:t>有想去神农架避暑的，可以找我要包车师傅电话，客栈电话和宜昌旅行社师傅电话，8月份神农架进入旺季，可以提前联系他们帮忙订房间之类的，应该会便宜些。但是我跟他们也只是萍水相逢，不算了解。可以提供联系方式，其他任何问题，人身安全概不负责。</w:t>
      </w:r>
    </w:p>
    <w:p>
      <w:r>
        <w:t>评论：</w:t>
        <w:br/>
        <w:t>1.宜昌东站就有汽车总站</w:t>
        <w:br/>
        <w:t>2.楼主，麻烦问问你，从宜昌东到木鱼怎么坐车，谢谢</w:t>
        <w:br/>
        <w:t>3.好想好想好想跟楼主出去旅游啊！！！真的好赞。</w:t>
        <w:br/>
        <w:t>4.楼主，我想要包车师傅和宜昌车司机的电话，谢谢</w:t>
        <w:br/>
        <w:t>5.😊😊已经出发</w:t>
        <w:br/>
        <w:t>6.以我7月中旬在神农架的体验，人不多，客栈都有空房，吃饭包车选择很多，景区也不拥堵，也无需排队，但是听当地人说8月份神农架就进入旺季了，游客可能会增多，会有一些拥堵排队等情况，建议去之前可咨询一下当地的客栈老板</w:t>
        <w:br/>
        <w:t>7.以我7月中旬在神农架的体验是人不多，客栈都有房，景区不存在排队等情况，本地人也说还没进入旺季，据说8月份是神农架的旺季，建议你可以提前咨询下当地客栈老板之类的</w:t>
        <w:br/>
        <w:t>8.可以在这上面联系的</w:t>
        <w:br/>
        <w:t>9.楼主写的不错。计划8月份去，现在人多么？</w:t>
        <w:br/>
        <w:t>10.我也是武汉的正准备去如何联系你？</w:t>
      </w:r>
    </w:p>
    <w:p>
      <w:pPr>
        <w:pStyle w:val="Heading2"/>
      </w:pPr>
      <w:r>
        <w:t>116.怦然入怀，醉美神农架</w:t>
      </w:r>
    </w:p>
    <w:p>
      <w:r>
        <w:t>https://you.ctrip.com/travels/shennongjia147/3707702.html</w:t>
      </w:r>
    </w:p>
    <w:p>
      <w:r>
        <w:t>来源：携程</w:t>
      </w:r>
    </w:p>
    <w:p>
      <w:r>
        <w:t>发表时间：2018-7-27</w:t>
      </w:r>
    </w:p>
    <w:p>
      <w:r>
        <w:t>天数：4 天</w:t>
      </w:r>
    </w:p>
    <w:p>
      <w:r>
        <w:t>游玩时间：7 月</w:t>
      </w:r>
    </w:p>
    <w:p>
      <w:r>
        <w:t>人均花费：1500 元</w:t>
      </w:r>
    </w:p>
    <w:p>
      <w:r>
        <w:t>和谁：和朋友</w:t>
      </w:r>
    </w:p>
    <w:p>
      <w:r>
        <w:t>玩法：</w:t>
      </w:r>
    </w:p>
    <w:p>
      <w:r>
        <w:t>旅游路线：</w:t>
      </w:r>
    </w:p>
    <w:p>
      <w:r>
        <w:t>正文：</w:t>
        <w:br/>
        <w:t>行程安排的很突然，回来又有很多事情忙，怕自己再不写就真的忘了。周四上班时代教老师突然说要出国玩儿，让我们自行安排。事发突然，没有安排没有规划，我选了一个最靠谱的地方——</w:t>
        <w:br/>
        <w:t>武汉</w:t>
        <w:br/>
        <w:t>，因为那里有最靠谱的朋友，先买票，在考虑去武汉周边哪里玩儿，周四晚上临时准备衣物，然后疯狂的收集旅游攻略，去</w:t>
        <w:br/>
        <w:t>神农架</w:t>
        <w:br/>
        <w:t>还是三峡还是恩施？再还有10个小时出发了还没有想好。</w:t>
        <w:br/>
        <w:t>朋友悲凄的说</w:t>
        <w:br/>
        <w:t>武汉</w:t>
        <w:br/>
        <w:t>太热了，去</w:t>
        <w:br/>
        <w:t>神农架</w:t>
        <w:br/>
        <w:t>吧，哪里凉快，而且我们这种人对人文景观没有那么大兴趣，而且三峡需要提前订游船的票，我们实在是太突然没有准备，此处附上三峡游船行程安排，给需要的人参考：</w:t>
        <w:br/>
        <w:t>07:50普通游船（3星级普通游船）</w:t>
        <w:br/>
        <w:t>重庆到宜昌</w:t>
        <w:br/>
        <w:t>2天1晚￥900</w:t>
        <w:br/>
        <w:t>08:00普通游船（3星级普通游船）</w:t>
        <w:br/>
        <w:t>重庆到宜昌</w:t>
        <w:br/>
        <w:t>2天1晚￥850</w:t>
        <w:br/>
        <w:t>14:00新高湖号（4星级豪华游轮）</w:t>
        <w:br/>
        <w:t>重庆到宜昌</w:t>
        <w:br/>
        <w:t>2天1晚￥700</w:t>
        <w:br/>
        <w:t>14:00普通游船（3星级普通游船）重庆到宜昌3天2晚￥700</w:t>
        <w:br/>
        <w:t>好了，言归正传，继续我的思想斗争。恩施是我最近最想去的地方，是新晋的旅游胜地，想来有人相对较少，看图片风景还过得去，说实话没有惊艳到我。确定去</w:t>
        <w:br/>
        <w:t>神农架</w:t>
        <w:br/>
        <w:t>还是因为那里有野人传说，有华夏始祖神农，有珙桐，有金丝猴，有人类尚未踏足的原始森林（我胆儿小，原始森林不敢去，我就慕名看看）。</w:t>
        <w:br/>
        <w:t>在网上订票系统关闭前的几分钟，所有去程票都搞定，车票信息我会随后交代，这里炫耀一下，我没提前买返程票是因为我有九天假期，不着急回来哈哈哈。</w:t>
        <w:br/>
        <w:t>D1</w:t>
        <w:br/>
        <w:t>：</w:t>
        <w:br/>
        <w:t>G529 8:46~12:49石家庄到</w:t>
        <w:br/>
        <w:t>武汉站</w:t>
        <w:br/>
        <w:t>带点吃的火车上的饭</w:t>
        <w:br/>
        <w:t>太贵，我买不起，下了高铁上地铁去</w:t>
        <w:br/>
        <w:t>湖北省博物馆</w:t>
        <w:br/>
        <w:t>，这是我多年的传统，去一个新地方，博物馆是最能体现其文化特色的地方，了解了当地文化才能在游玩的过程中领悟它的伟大。博物馆早点去，尽量赶上2:00的曾侯乙编钟音乐会，就半个小时，记得带上学生证，音乐厅在博物馆院内西边，听完音乐会再进博物馆大厅，博物馆建议玩儿两到三个小时，看大家怎么玩了，我在里面听志愿者讲解，也自己转着走走看看，用了不到三个小时，此处主要看曾侯乙墓出土文物，还有越王勾践剑等，都是教科书上常见图片，当这些两千多年的东西跃然眼前的时候除了震撼再无他想。</w:t>
        <w:br/>
        <w:t>第二站去</w:t>
        <w:br/>
        <w:t>东湖</w:t>
        <w:br/>
        <w:t>，东湖就在博物馆东边，很近骑自行</w:t>
        <w:br/>
        <w:t>车去就行，本来想着等太阳落山的时候去</w:t>
        <w:br/>
        <w:t>东湖</w:t>
        <w:br/>
        <w:t>走走逛逛不会太热，事实证明我低估了</w:t>
        <w:br/>
        <w:t>武汉</w:t>
        <w:br/>
        <w:t>高温的霸气，我刚做的头发被汗水浸透，紫色染红了白上衣，东湖风景还好，没有西湖的名气大，但作为武汉的湿地公园是个休闲娱乐的地方。</w:t>
        <w:br/>
        <w:t>晚饭当然找同学蹭啦，联系武大的小伙伴：我来了你看着办。晚饭在</w:t>
        <w:br/>
        <w:t>楚河汉街</w:t>
        <w:br/>
        <w:t>旁的一个商场里吃的，吃什么不重要，重要的是老同学叙叙旧，交流一下业务经历，分享一年的临床实践经验毕竟我们专业武大是大哥呀。晚上转转楚河汉街，看看南方的灯红酒绿，别担心不会热，因为临街的商场里空调马力太大，整条街都降温了。跟老同学分别后回宾馆找我此次旅行的小伙伴儿——白宝宝。</w:t>
        <w:br/>
        <w:t>宾馆订在</w:t>
        <w:br/>
        <w:t>汉口火车站</w:t>
        <w:br/>
        <w:t>附近，</w:t>
        <w:br/>
        <w:t>如家快捷酒店</w:t>
        <w:br/>
        <w:t>，宾馆房间比较小，但是价格不算贵，这里要提醒大家去南方玩儿，尤其是夏天，找宾馆一定要找有吹风机的，你会发现袜子，内内都是需要吹风机吹干的，甚至卫生纸也需要吹干。</w:t>
        <w:br/>
        <w:t>D2</w:t>
        <w:br/>
        <w:t>：</w:t>
        <w:br/>
        <w:t>D5817 6:45～8:43汉口找到</w:t>
        <w:br/>
        <w:t>宜昌东站</w:t>
        <w:br/>
        <w:t>，早饭在附近小店买，糯米包油条。到宜昌东站后，出站东边就是汽车客运站，有9:00去木鱼镇的大巴车，四个小时到木鱼镇，到木鱼镇后，记得联系旅馆老板，让她帮你包车。</w:t>
        <w:br/>
        <w:t>这里说一下木鱼镇的情况，木鱼镇位于神农架景区的中央，玩儿神农坛，</w:t>
        <w:br/>
        <w:t>天生桥</w:t>
        <w:br/>
        <w:t>，</w:t>
        <w:br/>
        <w:t>官门山</w:t>
        <w:br/>
        <w:t>，只能包车玩，100一个人，门票自己买神农架通票，用学生证的话需要身份证核对。我们定的旅馆位于客运站的对面，很方便，旅馆干净，</w:t>
        <w:br/>
        <w:t>神农架同缘客栈</w:t>
        <w:br/>
        <w:t>88一晚。周围有小饭馆儿，山菌炒肉超级推荐，现在想想还回味无穷，这三个景点很普通拍的照片也是很普通的游客照，实在没有感受到神农架的气质。但是神农坛必须威武，我</w:t>
        <w:br/>
        <w:t>华夏始祖！</w:t>
        <w:br/>
        <w:t>神农架景区有个巨大缺点，就是游玩儿只能包车，去什么</w:t>
        <w:br/>
        <w:t>神农顶</w:t>
        <w:br/>
        <w:t>和大九湖要100块，包车就是有去有回。我们第二天去神农顶，大九湖，并且想住在大九湖，所以包车的话我们不回到木鱼镇也必须掏全部往返的钱。</w:t>
        <w:br/>
        <w:t>关于大九湖，我想着重交代，大九湖是值得住一晚的地方，值得旅游爱好者深度游玩，晚上可以看星空，早晨可以看晨雾，为了保护生态，景区内不能住人了，进景区只能坐景区交通，这种景区内旅游交通费是一天60，两天80，三天90，进景区是景区大巴车，9个湖之间是小火车，也可以骑共享单车，但是半小时10块钱，小火车在1.2.3.4.5.6.7.8.9号湖各站都停，但不走回头路，路线是环形的，若是仅仅走马观花的看看，大九湖3个小时就看完了，当然这样游玩大九湖也根本没什么意思，下面我要讲讲我的</w:t>
        <w:br/>
        <w:t>神农顶</w:t>
        <w:br/>
        <w:t>和大九湖的行程。</w:t>
        <w:br/>
        <w:t>D3</w:t>
        <w:br/>
        <w:t>:</w:t>
        <w:br/>
        <w:t>七点在旅馆门口坐上包的七座商务车，去</w:t>
        <w:br/>
        <w:t>神农顶</w:t>
        <w:br/>
        <w:t>，神农顶是一个统称，总之神农顶旅游价值要大得多，在这里才慢慢看到神农架的气质，旅程不用你操心，司机在该停的地方都停，时间也完全够玩儿各个景点，高山，云海，草甸，山谷，森林，想象着山里可能住着的野人……不说了放图片。</w:t>
        <w:br/>
        <w:t>下午我们到大九湖，先去</w:t>
        <w:br/>
        <w:t>神农架久福山庄</w:t>
        <w:br/>
        <w:t>99元 放下行李，换上美美的衣服，拿上三脚架和单反，哈哈哈哈。放照片。</w:t>
        <w:br/>
        <w:t>这天下午我们玩儿的7.8.9号湖，能走的地方都是用脚走的，自然看到美不胜收的风景。</w:t>
        <w:br/>
        <w:t>晚上回旅馆吃饭睡觉，很可惜，多云，没有看到美丽的星空。算啦，寄希望于第二天的晨雾，老板娘人超级好，你有任何问题都会全力帮助。</w:t>
        <w:br/>
        <w:t>D3</w:t>
        <w:br/>
        <w:t>:</w:t>
        <w:br/>
        <w:t>早上四点起床，赶5:00进景区的车，去看晨雾，天晴啦！没有晨雾！呵呵呵呵，算啦，星空和晨雾都是可遇不可求的，既来之则安之游玩顺序是6.5.4.3.2.1号湖，全是走下来的，大九湖是亚高山湿地，也是南水北调的源头之一，风景旋旎清丽，注意在6号湖附近有个鹿苑，可以进去喂鹿，我在这里还被鹿给踹了两脚。大九湖的风景随便拍一张就是大片啊，更何况我们能有幸看到完整一天的风景。2号湖有天鹅，在这里被一只黑天鹅咬了两口，出景区的时候从2号湖坐上小火车再次绕着个大湖最后看了一眼，别了，不知道还能不能再来看看你。</w:t>
        <w:br/>
        <w:t>终于回到旅馆，吃饭，睡觉，下午回武汉。2:00有从大九湖到溪丘湾的车50一人，从溪丘湾到宜昌也有大巴车，90一人。很复杂对不对，没关系，问旅馆老板娘，她会安排好一切。对此我只想说，这里的山路十八弯～～～，负氧离子很高，晕车到不会，就是太他妈危险了，我惜命啊，这次此出来我是偷悄悄出来的，家人老师都不知道，好怕怕，不过还好司机轻车熟路，应变能力强。</w:t>
        <w:br/>
        <w:t>晚上Z4 20:53～23:08宜昌东到</w:t>
        <w:br/>
        <w:t>汉口火车站</w:t>
        <w:br/>
        <w:t>，你以为这趟车晚嘛，不，所有的时间都刚刚好。晚上住汉口火车站附近的</w:t>
        <w:br/>
        <w:t>沐澜连锁</w:t>
        <w:br/>
        <w:t>酒店，108元。</w:t>
        <w:br/>
        <w:t>D4</w:t>
        <w:br/>
        <w:t>:</w:t>
        <w:br/>
        <w:t>玩武汉！一句话热并快乐着。去同济大学医学院附近的菜市场吃热干面，红豆沙，一品豆花，豆花就是甜豆腐脑！我一个北方人果断的背叛了咸豆腐脑，没办法，豆花太好吃了。然后坐公交车去</w:t>
        <w:br/>
        <w:t>武昌起义纪念馆</w:t>
        <w:br/>
        <w:t>，</w:t>
        <w:br/>
        <w:t>黄鹤楼</w:t>
        <w:br/>
        <w:t>，</w:t>
        <w:br/>
        <w:t>户部巷</w:t>
        <w:br/>
        <w:t>，在户部巷只有徐嫂糊粉值得吃，口味独特，我喜欢，不过吃完就中暑了，其他的小吃不建议在这里吃，这里是给游客吃饭的地方，来武汉当然要去当地人吃饭的地方啦。坐轮渡过江，</w:t>
        <w:br/>
        <w:t>古琴台</w:t>
        <w:br/>
        <w:t>，</w:t>
        <w:br/>
        <w:t>晴川阁</w:t>
        <w:br/>
        <w:t>，鹦鹉洲，这些地方都是后期重建的旅游景点，没意思，看看情怀历史就好了，不用刻意买票进去。重点在晚饭，去武汉大家都说去吃蔡林记热干面，但我要跟大家着重推荐的是万松园的沈记蟹脚热干面，68块钱一大份，两人吃完全可以，关键是里面的蟹脚真的量大啊，可以打包带走去他对面的老街烧烤吃！在这里可以记得吃烤鸡翅。这都是武汉人自己吃的东西物美价廉，在这里能吃到地道的美食，没办法武汉一线小吃都没吃完，白宝宝说等我下次来带我吃剩下的一线小吃，外加二三线的美味。</w:t>
        <w:br/>
        <w:t>吃完晚饭同学把我送上公交。Z4 32:35～7:25汉口到石家庄我回石家庄，她回学校，告别场景我一向不喜欢回忆，也不喜欢描述，不愿戳自己泪点，不写了，就这样吧，行程结束。</w:t>
      </w:r>
    </w:p>
    <w:p>
      <w:r>
        <w:t>评论：</w:t>
        <w:br/>
      </w:r>
    </w:p>
    <w:p>
      <w:pPr>
        <w:pStyle w:val="Heading2"/>
      </w:pPr>
      <w:r>
        <w:t>117.重庆 | 三峡 | 伴两岸山水悠悠行舟记</w:t>
      </w:r>
    </w:p>
    <w:p>
      <w:r>
        <w:t>https://you.ctrip.com/travels/chongqing158/3708717.html</w:t>
      </w:r>
    </w:p>
    <w:p>
      <w:r>
        <w:t>来源：携程</w:t>
      </w:r>
    </w:p>
    <w:p>
      <w:r>
        <w:t>发表时间：2018-7-30</w:t>
      </w:r>
    </w:p>
    <w:p>
      <w:r>
        <w:t>天数：3 天</w:t>
      </w:r>
    </w:p>
    <w:p>
      <w:r>
        <w:t>游玩时间：4 月</w:t>
      </w:r>
    </w:p>
    <w:p>
      <w:r>
        <w:t>人均花费：1500 元</w:t>
      </w:r>
    </w:p>
    <w:p>
      <w:r>
        <w:t>和谁：和朋友</w:t>
      </w:r>
    </w:p>
    <w:p>
      <w:r>
        <w:t>玩法：</w:t>
      </w:r>
    </w:p>
    <w:p>
      <w:r>
        <w:t>旅游路线：</w:t>
      </w:r>
    </w:p>
    <w:p>
      <w:r>
        <w:t>正文：</w:t>
        <w:br/>
        <w:t>前言</w:t>
        <w:br/>
        <w:t>喜欢在每年三四月的时候出发，春天的气息让一切都变得温柔和有生机， 三峡 是离家很近的地方，小时候学过 三峡 的文言文，也听说了不少关于 三峡 移民的故事，大一的时候看了陈坤、周迅和刘烨的《巴尔扎克与小裁缝》，对 三峡 一直有说不出的情愫。因为要坐船所以选择了跟团游，暂且把自己想象成古代的诗人，乘着一叶扁舟，顺风而下。</w:t>
        <w:br/>
        <w:t>白帝城</w:t>
        <w:br/>
        <w:t>从</w:t>
        <w:br/>
        <w:t>重庆</w:t>
        <w:br/>
        <w:t>坐大巴到</w:t>
        <w:br/>
        <w:t>奉节</w:t>
        <w:br/>
        <w:t>后，我们去了此行的第一个景点：白帝城。才知道白帝城原来在一座江中小岛上，三面环水，虽然隔了这么久远的历史，白帝城依然保有它本真的样子，从这里看出去的每一面山水都是一幅画卷，在山上看江面的船一艘艘开过去，仿佛又回到了很久以前，回到了诗人们笔下的白帝城。</w:t>
        <w:br/>
        <w:t>\</w:t>
        <w:br/>
        <w:t>这个画面让我想起了一首诗“小舟从此逝，江海寄余生”。</w:t>
        <w:br/>
        <w:t>旅行的时间总是那么安静自在，静静的去感受当下的每一刻，从白帝城看出去的</w:t>
        <w:br/>
        <w:t>夔门</w:t>
        <w:br/>
        <w:t>也相当的壮观，不得不感叹大自然的神奇，然而手机的记录功能有限，拍不出它壮观的样子，还是眼睛看到的景色更加美丽。</w:t>
        <w:br/>
        <w:t>第二天凌晨的时候导游把我们叫起来看</w:t>
        <w:br/>
        <w:t>神女峰</w:t>
        <w:br/>
        <w:t>，可惜那天雾太重，只能隐隐约约看到一个影子，也不能拍下纪念的照片。现场导游给我们讲了神女峰的由来，原来在古代神话中，神女峰是西王母幼女瑶姬的化身，曾助夏禹开錾河道排除积水，水患消除后，她毅然决定留在</w:t>
        <w:br/>
        <w:t>巫山</w:t>
        <w:br/>
        <w:t>，为行船来往保平安，因而博得后人尊敬奉祀。关于神女峰的传说有很多，不管哪一种是真实的，都能为它增加更神秘的色彩，就像小时候听到的童话故事那样让人难忘。</w:t>
        <w:br/>
        <w:t>船上的风很大，江面却是平静的，一路上能看到很多的游船停泊在江边。</w:t>
        <w:br/>
        <w:t>屈原祠</w:t>
        <w:br/>
        <w:t>到了 湖北 宜昌 之后，我们先去了屈原祠，因为跟团游，来的时候并没有仔细研究，也是路上导游给我们讲解路线的时候才知道有屈原祠。屈原祠始建于唐元和十五年(820年)。1978年建葛洲坝水利枢纽时，将它迁向家坪，且按原貌重建。我们看到的，正是重建后的屈原祠，遗憾的是看不到原祠，也看不到经过岁月洗礼之后它的本来模样。</w:t>
        <w:br/>
        <w:t>三峡大坝</w:t>
        <w:br/>
        <w:t>去玩那几天天气一直阴沉沉的，看什么都是雾蒙蒙的，站在观景台上可以看到整个 三峡 大坝的样子，慢慢了解了这个水利枢纽的结构和以及它是如何运作的。</w:t>
        <w:br/>
        <w:t>沿江景色</w:t>
        <w:br/>
        <w:t>看着平静的长江，再看看两岸的山峦，山水一直有令人沉醉其中的本领，所以自古以来就有人寄情山水之间。</w:t>
        <w:br/>
        <w:t>回去途经了</w:t>
        <w:br/>
        <w:t>夔门</w:t>
        <w:br/>
        <w:t>，“夔门天下雄”确实很雄伟,"众水会涪万，瞿塘争一门";，早在千年前，诗人杜甫就用这样的文字形容夔门的赫赫水势，可惜的是 三峡 大坝的修建，令长江水位升高，我们已经看不到最开始夔门的磅礴气势了。</w:t>
        <w:br/>
        <w:t>江上渔民的生活，是风霜，也是写意，驾着一条小船，打鱼晒鱼，随浪随风而行，不正像风雨飘摇的人生吗。</w:t>
      </w:r>
    </w:p>
    <w:p>
      <w:r>
        <w:t>评论：</w:t>
        <w:br/>
      </w:r>
    </w:p>
    <w:p>
      <w:pPr>
        <w:pStyle w:val="Heading2"/>
      </w:pPr>
      <w:r>
        <w:t>118.恩施建始石门河景区五星攻略！</w:t>
      </w:r>
    </w:p>
    <w:p>
      <w:r>
        <w:t>https://you.ctrip.com/travels/jianshi2696/3716466.html</w:t>
      </w:r>
    </w:p>
    <w:p>
      <w:r>
        <w:t>来源：携程</w:t>
      </w:r>
    </w:p>
    <w:p>
      <w:r>
        <w:t>发表时间：2018-8-14</w:t>
      </w:r>
    </w:p>
    <w:p>
      <w:r>
        <w:t>天数：2 天</w:t>
      </w:r>
    </w:p>
    <w:p>
      <w:r>
        <w:t>游玩时间：8 月</w:t>
      </w:r>
    </w:p>
    <w:p>
      <w:r>
        <w:t>人均花费：500 元</w:t>
      </w:r>
    </w:p>
    <w:p>
      <w:r>
        <w:t>和谁：亲子</w:t>
      </w:r>
    </w:p>
    <w:p>
      <w:r>
        <w:t>玩法：自驾，人文，自由行，周末游</w:t>
      </w:r>
    </w:p>
    <w:p>
      <w:r>
        <w:t>旅游路线：石门河，建始</w:t>
      </w:r>
    </w:p>
    <w:p>
      <w:r>
        <w:t>正文：</w:t>
        <w:br/>
        <w:t>石门河</w:t>
        <w:br/>
        <w:t>旅游区位于湖北</w:t>
        <w:br/>
        <w:t>建始</w:t>
        <w:br/>
        <w:t>县高坪镇，八百里清江的支流。景区总投资3.5亿元。景区是典型的喀斯特地貌特征，集“幽、险、奇、秀、古”于一体。</w:t>
        <w:br/>
        <w:t>石门河旅游区位于湖北建始县高坪镇，八百里清江的支流。景区总投资3.5亿元。景区是典型的喀斯特地貌特征，集“幽、险、奇、秀、古”于一体。景区有人类起源遗址，中国南方最久远的“巴盐古道”，中国巴人发祥地之一，中国土家族聚集区。 石门河旅游景区包括高坪游客接待中心（含自驾车旅游营地等）、石门河探幽赏桥游览带、巨猿洞访古怀旧游览带、石柱观道教、 养生休闲区、八角村农业休闲度假区，景区面积约180平方公里。素有“施南第一佳要”之称的石门关山水险峻幽美，是沟通重庆和</w:t>
        <w:br/>
        <w:t>宜昌旅游景区</w:t>
        <w:br/>
        <w:t>的重要节点。</w:t>
        <w:br/>
        <w:t>其实，对于恩施的印象，可能仅限于恩施大峡谷。到石门河景区之前，我从未听说过这里，并且没有太多的向往。我们走进景区，需要乘坐景区公交到达山间。景区的结构位于两座山之间的一条河流。我们需要从山间慢慢下山，沿着河流参观到最深处，然后从另外一端爬山出景区。</w:t>
        <w:br/>
        <w:t>景区集山、水、道、洞、情于一体。景区周边还有万亩平川孤峰独立的石柱观、神秘莫测的擦耳河、民国老街石垭子、名人故居凉水埠。石门河景区享有“世界第一古人，中国第一古河，巴楚第一古道，施南第一佳要”的美誉。景区内有三段幽奇峡谷，自然经典，天然奇观，约200多个景点。绝壁古洞，漫道雄关，蟒藤古树，鸟语花香，与世隔绝，一尘不染，游览景区有穿越时空之感。</w:t>
        <w:br/>
        <w:t>石门河景区核心景点：</w:t>
        <w:br/>
        <w:t>一、图腾寻觅——问心谷： 以“奇”著称。“问心”是佛家禅语，古德云：“佛在灵山莫远求，灵山只在汝心头，人人有个灵山塔，好向灵山塔下修。”心是红尘，亦是净土。听一曲梵音，清耳悦心；赏一路美景，沁人心脾；得一位知己，称心快意；守一方净土，兰质蕙心。沿途景点有问心台、九龙吐珠、盐神宫、石佛洞、石门卧佛、元宝圣山、问心桥及峡谷户外运动拓展基地等。</w:t>
        <w:br/>
        <w:t>二、涤尘去忧——洗心谷：以“幽”著称。从石门古桥至舒心桥以亲水栈道进入，途经阴阳泉、相思林、石臼群、亲水台、洗心潭、财神台等景点。绝壁高昂有仰天长啸之浩气，水质清幽有脱胎换骨之感受。两岸古木参差，奇花异草，神妙莫测，令人童心复苏，情景交融，仿佛置身于浩淼悠远的世外天地之间，如诗如歌如画。</w:t>
        <w:br/>
        <w:t>三、超凡脱俗——舒心谷：以“险”著称。踏悬空栈道，拾级而上，步入石门河空中景区。途经舒心桥、吉祥三宝、通天门、巴蛮洞、石门药谷、石门林海、喊歌台、白虎迎宾、石门巨猿、青龙抬头、日月门、天官赐福、佳音亭、宏佛齐天、步云桥、时空隧道等景点。穿越于时空之间，平步在青云之上，感悟苍生，傲视群雄，江山入画，层次分明，涛声阵阵起，爽风徐徐生，释风尘之俗念，陶超凡之雅兴。</w:t>
        <w:br/>
        <w:t>石门河旅游区与百慕大三角、埃及金字塔、珠穆朗玛峰、中国黄山同处于北纬30度线上。因北纬30度地区躲过了第四纪冰川运动的侵袭，成为许多珍稀植物的避乱所。被世界教科文组织评定为“最适合人类居住的环境之一”。</w:t>
        <w:br/>
        <w:t>石门古风旅游景区地域面积约180平方公里，自然旅游资源与人文旅游资源丰富且颇有特色。景区的旅游资源主要可分为地文景观类、水域风光类、生物景观类、遗址遗迹类、地域文化类这五大类型。</w:t>
        <w:br/>
        <w:t>石门河景区位于湖北建始高坪，北通豫陕，西襟巴蜀，东临江汉，南极潇湘，肩担重庆、武汉，比邻长江三峡。宜万铁路、沪渝高速横穿全境，318及209国道通过景区，距机场和火车站仅1小时车程。</w:t>
      </w:r>
    </w:p>
    <w:p>
      <w:r>
        <w:t>评论：</w:t>
        <w:br/>
      </w:r>
    </w:p>
    <w:p>
      <w:pPr>
        <w:pStyle w:val="Heading2"/>
      </w:pPr>
      <w:r>
        <w:t>119.乐游保康      相约九路寨</w:t>
      </w:r>
    </w:p>
    <w:p>
      <w:r>
        <w:t>https://you.ctrip.com/travels/china110000/3717246.html</w:t>
      </w:r>
    </w:p>
    <w:p>
      <w:r>
        <w:t>来源：携程</w:t>
      </w:r>
    </w:p>
    <w:p>
      <w:r>
        <w:t>发表时间：2018-8-15</w:t>
      </w:r>
    </w:p>
    <w:p>
      <w:r>
        <w:t>天数：2 天</w:t>
      </w:r>
    </w:p>
    <w:p>
      <w:r>
        <w:t>游玩时间：8 月</w:t>
      </w:r>
    </w:p>
    <w:p>
      <w:r>
        <w:t>人均花费：350 元</w:t>
      </w:r>
    </w:p>
    <w:p>
      <w:r>
        <w:t>和谁：和朋友</w:t>
      </w:r>
    </w:p>
    <w:p>
      <w:r>
        <w:t>玩法：</w:t>
      </w:r>
    </w:p>
    <w:p>
      <w:r>
        <w:t>旅游路线：</w:t>
      </w:r>
    </w:p>
    <w:p>
      <w:r>
        <w:t>正文：</w:t>
        <w:br/>
        <w:t>初中就看过九路寨的宣传手册，那时的九路寨正在建设，并不是旅游景点，只单纯的是神奇秀美地大自然风景，那时的我就被它深深吸引。去年九路寨风景区正式建成并对外开放，苦于学习一直没有时间去，所以对这次和朋友的旅行充满着憧憬和期望。</w:t>
        <w:br/>
        <w:t>九路寨位于</w:t>
        <w:br/>
        <w:t>保康</w:t>
        <w:br/>
        <w:t>西南边陲歇马镇，处于保康、宜昌、兴山三地的交界处。因其地势四面绝壁，古时仅有九条崎岖的小路盘绕出入村寨，故称九路寨。这里远离城市喧嚣，有的只是蓝天白云青山碧水。</w:t>
        <w:br/>
        <w:t>景区门口，我们首先看到的是一个三百年的老槐树，树枝高大茂密，阳光透过树叶洒下来，在晴朗的天空下显得色彩格外鲜活艳丽，感受到的不是沧桑的岁月，而是欣欣向荣蓬勃生命力。这棵古树峥嵘的姿态仿佛让我看到了九路寨悠久的历史和深厚的文化底蕴，引领着我情不自禁向景区内部走去。</w:t>
        <w:br/>
        <w:t>进入景区，我们首先去的是楚王峰，三座山峰拔地而起，英姿挺拔，可见当时楚王的雄姿。突然看见其中一座山峰顶端有乱石，好像是房子的废墟，由导游讲解才知道，原来这是当地人的一个瞭望台，视野开阔，站在此山峰可眺望峡谷的各个入口，地理位置优越，发现外来入侵者可第一时间通报并进行防御，看到这里，我不禁感叹先人的智慧与胆识。旁边两座山峰略矮一点，三座山峰并立，故称“三炷香”。</w:t>
        <w:br/>
        <w:t>沿溪流而上，路上两旁的树木高大蔽日，为我们隔绝了炎炎夏日，虽是中午，却凉风习习，随着溪流欢快地脚步在树荫下漫步，好不惬意。沿途看见不少红丝带缠绕在树枝上,每一条红丝都代表了旅客真诚地祈祷和美好祝愿。微风徐来，随风起舞，好似少女那翩翩舞动的水袖，灵动而美好。当我还沉浸在红绸带的优美舞姿时，向右一个转弯，眼前的瀑布一泻千里，气势如虹，水瀑声响彻云霄。瀑布顶端便是黄龙洞洞口了，刚到洞口就感到凉风习习，越里走越加凉爽，洞庭雄伟广阔。洞内石钟乳经过千百年历史的沉淀形态各异，一步一景。龙印天书、赤脚大仙、一线天等洞内奇观无不让我感叹大自然的鬼斧神工，造物者的神奇伟大。洞的尽头是一汪碧潭，整体呈水滴形，水面平静地犹如一面镜子，在绿色的灯光下好似妈妈项间的翡翠吊坠。</w:t>
        <w:br/>
        <w:t>出了黄龙洞，接下来就是最让我期待的云桥了。乘坐缆车向上到达观景台，感受着微风拂面，景色尽收眼底，一条红色的长桥横挂在悬崖中间，在青山绿水的衬托下显得格外跳跃，吸引人的目光。走进云桥，向下望去，崖壁垂直于崖底，奇险万分。云桥中间有一段是玻璃栈道。桥的另一端是白竹村，云桥的建成也方便了当地人，让小村庄里的人可以通过云桥运输和对外沟通。</w:t>
        <w:br/>
        <w:t>到了晚上可以和好友去住帐篷，夏日的夜晚是凉爽地，星空是明亮地，和一二好友放下一天旅行的疲惫，看星星、赏月亮是多么诗意和浪漫啊。</w:t>
        <w:br/>
        <w:t>九路寨正在建设完善之中，我相信在它建设完成之后，会以更加成熟完美的姿态展现于世，所以期待它的发展。</w:t>
        <w:br/>
      </w:r>
    </w:p>
    <w:p>
      <w:r>
        <w:t>评论：</w:t>
        <w:br/>
        <w:t>1.还没建设好，以后应该会更好的</w:t>
        <w:br/>
        <w:t>2.也曾经去过一次，整体感觉也还是可以的。但是没有再去一次的冲动了。</w:t>
        <w:br/>
        <w:t>3.如果有时间就去玩玩呗😊</w:t>
        <w:br/>
        <w:t>4.自由行啊，旅行就是为了放松自己</w:t>
        <w:br/>
        <w:t>5.楼主觉得跟团游和自由行你更加青睐哪种啊？</w:t>
        <w:br/>
        <w:t>6.我想说为什么我看着看着就内心躁动起来了.......</w:t>
      </w:r>
    </w:p>
    <w:p>
      <w:pPr>
        <w:pStyle w:val="Heading2"/>
      </w:pPr>
      <w:r>
        <w:t>120.原始神农架，自驾赏美景——我的神农架之旅</w:t>
      </w:r>
    </w:p>
    <w:p>
      <w:r>
        <w:t>https://you.ctrip.com/travels/shennongjia147/3717907.html</w:t>
      </w:r>
    </w:p>
    <w:p>
      <w:r>
        <w:t>来源：携程</w:t>
      </w:r>
    </w:p>
    <w:p>
      <w:r>
        <w:t>发表时间：2018-8-16</w:t>
      </w:r>
    </w:p>
    <w:p>
      <w:r>
        <w:t>天数：7 天</w:t>
      </w:r>
    </w:p>
    <w:p>
      <w:r>
        <w:t>游玩时间：8 月</w:t>
      </w:r>
    </w:p>
    <w:p>
      <w:r>
        <w:t>人均花费：2000 元</w:t>
      </w:r>
    </w:p>
    <w:p>
      <w:r>
        <w:t>和谁：和朋友</w:t>
      </w:r>
    </w:p>
    <w:p>
      <w:r>
        <w:t>玩法：摄影，自驾，自由行</w:t>
      </w:r>
    </w:p>
    <w:p>
      <w:r>
        <w:t>旅游路线：神农架，神农顶，天燕景区，官门山，天生桥，香溪源，红坪画廊，神农顶风景区，神农谷，板壁岩，瞭望塔，金猴岭，神农祭坛，燕子垭，天门垭，燕子洞</w:t>
      </w:r>
    </w:p>
    <w:p>
      <w:r>
        <w:t>正文：</w:t>
        <w:br/>
        <w:t>充斥着原始气息的</w:t>
        <w:br/>
        <w:t>神农架</w:t>
        <w:br/>
        <w:t>，一直是探险，赏景，科考的不二选地。很早之前就一直憧憬这片坐落于湖北西隅的神秘地带，只因神农架旅行的最佳方式莫过于自驾行，独自一人坐车前往实属不太方便。还好趁着我哥哥一家三口要自驾旅行，于2018年8月初，踏上这片原始地域。</w:t>
        <w:br/>
        <w:t>神农架交通以公路国道209为主，虽有机场，但是深入神农架腹地，还需换乘大巴车，附近的房县，兴山县，宜昌，十堰等地都有大巴发往神农架旅游集散中心木鱼镇，不过受发车时间限制，最好的建议还是自驾游。</w:t>
        <w:br/>
        <w:t>神农架现在发售的是六大景区联票，249元，五日有效，可以任意进出景区。其中包括：</w:t>
        <w:br/>
        <w:t>神农顶</w:t>
        <w:br/>
        <w:t>景区，大九湖景区，</w:t>
        <w:br/>
        <w:t>天燕景区</w:t>
        <w:br/>
        <w:t>，</w:t>
        <w:br/>
        <w:t>官门山</w:t>
        <w:br/>
        <w:t>景区，神农坛景区，</w:t>
        <w:br/>
        <w:t>天生桥</w:t>
        <w:br/>
        <w:t>景区。从最北处的天燕景区开车到最南处的天生桥景区，需要两三个小时的时间，可见神农架之大，以及需自驾游玩的必要性。除了联票包括的六大景区外，还有</w:t>
        <w:br/>
        <w:t>香溪源</w:t>
        <w:br/>
        <w:t>，</w:t>
        <w:br/>
        <w:t>红坪画廊</w:t>
        <w:br/>
        <w:t>等另外收费的景点，如果计划长时间在</w:t>
        <w:br/>
        <w:t>神农架林区</w:t>
        <w:br/>
        <w:t>避暑，可以自由选择另外的小景区游玩，但如果只有五天甚至更少的时间游玩，建议只去联票包括的六大景区即可。</w:t>
        <w:br/>
        <w:t>联票内的六大景区相对来说景色秀美，属于必去的是神农顶景区和大九湖景区。两个景区位于神农架林区的中西部。如果从木鱼镇出发，先经过神农顶景区，再到达大九湖景区。首先来说一下神农顶景区吧。单独买</w:t>
        <w:br/>
        <w:t>神农顶风景区</w:t>
        <w:br/>
        <w:t>的门票是140元。此景区是可以自驾开车进去，里面足可以让你游玩整整两天时间。当地人有“不到神农顶，枉来神农架”之说。下图就是神农顶-大九湖景区的大门。</w:t>
      </w:r>
    </w:p>
    <w:p>
      <w:r>
        <w:t>评论：</w:t>
        <w:br/>
      </w:r>
    </w:p>
    <w:p>
      <w:pPr>
        <w:pStyle w:val="Heading2"/>
      </w:pPr>
      <w:r>
        <w:t>121.恩施——那个令人叹为观止的大峡谷</w:t>
      </w:r>
    </w:p>
    <w:p>
      <w:r>
        <w:t>https://you.ctrip.com/travels/enshi487/3717901.html</w:t>
      </w:r>
    </w:p>
    <w:p>
      <w:r>
        <w:t>来源：携程</w:t>
      </w:r>
    </w:p>
    <w:p>
      <w:r>
        <w:t>发表时间：2018-8-16</w:t>
      </w:r>
    </w:p>
    <w:p>
      <w:r>
        <w:t>天数：6 天</w:t>
      </w:r>
    </w:p>
    <w:p>
      <w:r>
        <w:t>游玩时间：8 月</w:t>
      </w:r>
    </w:p>
    <w:p>
      <w:r>
        <w:t>人均花费：4500 元</w:t>
      </w:r>
    </w:p>
    <w:p>
      <w:r>
        <w:t>和谁：亲子</w:t>
      </w:r>
    </w:p>
    <w:p>
      <w:r>
        <w:t>玩法：</w:t>
      </w:r>
    </w:p>
    <w:p>
      <w:r>
        <w:t>旅游路线：</w:t>
      </w:r>
    </w:p>
    <w:p>
      <w:r>
        <w:t>正文：</w:t>
        <w:br/>
        <w:t>今年经驴友推荐，想去一个小众的景区旅游——</w:t>
        <w:br/>
        <w:t>恩施</w:t>
        <w:br/>
        <w:t>。恩施的名字我只是听过，仅仅听过而已，那里有什么我完全不知道。抱着尝试的态度参加了湖北</w:t>
        <w:br/>
        <w:t>恩施大峡谷</w:t>
        <w:br/>
        <w:t>、</w:t>
        <w:br/>
        <w:t>神农架</w:t>
        <w:br/>
        <w:t>六天游。前面的两天是打酱油的两天，第一天是从广东揭阳飞到湖北</w:t>
        <w:br/>
        <w:t>宜昌</w:t>
        <w:br/>
        <w:t>。第二天是从湖北宜昌坐车前往恩施县城，然后参观一下土司城、女儿城。</w:t>
        <w:br/>
        <w:t>精彩是从第三天开始的。我们早上从</w:t>
        <w:br/>
        <w:t>恩施</w:t>
        <w:br/>
        <w:t>县城前往大峡谷，车程约两个小时，上午11点我们开始排队进入恩施云龙地缝。这个真是一个奇迹，看似平坦的地面，突然有一条深几十米的缝，缝的两边都是垂直的悬崖，人是不可能爬上去的。 很高很高，从上往下看有点恐高，一条长长，深深的深沟。我们通过人工修建的栈道往地缝的中间位置游览，一路游人如织，有小溪的地方就形成一条长长的瀑布，非常壮观，在观赏的路上有好几条这样的瀑布，令人叹为观止。等我们参观完成要重返地面的时候，排了一条长长的队伍，大约等了一个小时在从地底下返回地面。吃过午饭又排队一个多小时从索道到山上的</w:t>
        <w:br/>
        <w:t>七星寨景区</w:t>
        <w:br/>
        <w:t>，说实话七星寨远观还是挺雄伟的，那些石头山就像黄山、张家界那些山，笔直的悬崖，看起来很震撼，走到山上就没什么看头了，如履平地，丝豪感觉不到雄伟壮观。就是在山上看花花草草，偶尔看见比较好看的山峰，如此而已。</w:t>
        <w:br/>
        <w:br/>
        <w:br/>
        <w:br/>
        <w:br/>
        <w:br/>
        <w:br/>
        <w:br/>
        <w:br/>
        <w:br/>
        <w:br/>
        <w:br/>
        <w:br/>
        <w:br/>
        <w:br/>
        <w:br/>
        <w:br/>
        <w:br/>
        <w:br/>
        <w:t>时间关系，先到这里，还会更新增加</w:t>
        <w:br/>
        <w:t>神农架</w:t>
        <w:br/>
        <w:t>美景及介绍。</w:t>
      </w:r>
    </w:p>
    <w:p>
      <w:r>
        <w:t>评论：</w:t>
        <w:br/>
        <w:t>1.我那么用功，为啥没人点赞啊。</w:t>
      </w:r>
    </w:p>
    <w:p>
      <w:pPr>
        <w:pStyle w:val="Heading2"/>
      </w:pPr>
      <w:r>
        <w:t>122.广元出发，重庆、湖北、湖南、贵州精品自驾九日游</w:t>
      </w:r>
    </w:p>
    <w:p>
      <w:r>
        <w:t>https://you.ctrip.com/travels/wulingyuan120559/3719197.html</w:t>
      </w:r>
    </w:p>
    <w:p>
      <w:r>
        <w:t>来源：携程</w:t>
      </w:r>
    </w:p>
    <w:p>
      <w:r>
        <w:t>发表时间：2018-8-20</w:t>
      </w:r>
    </w:p>
    <w:p>
      <w:r>
        <w:t>天数：9 天</w:t>
      </w:r>
    </w:p>
    <w:p>
      <w:r>
        <w:t>游玩时间：8 月</w:t>
      </w:r>
    </w:p>
    <w:p>
      <w:r>
        <w:t>人均花费：3500 元</w:t>
      </w:r>
    </w:p>
    <w:p>
      <w:r>
        <w:t>和谁：和父母</w:t>
      </w:r>
    </w:p>
    <w:p>
      <w:r>
        <w:t>玩法：自由行</w:t>
      </w:r>
    </w:p>
    <w:p>
      <w:r>
        <w:t>旅游路线：小三峡，武陵源，凤凰古城，黄果树，武隆天生三桥，巫山，小小三峡，百龙天梯，袁家界，杨家界，大观台，天子山，点将台，神堂湾，溪布街，阿拉营，仙女山镇，芙蓉洞</w:t>
      </w:r>
    </w:p>
    <w:p>
      <w:r>
        <w:t>正文：</w:t>
        <w:br/>
        <w:t>一、出行方式：自驾</w:t>
        <w:br/>
        <w:t>二、出行人员：5人（一名7岁多小孩，两位60多岁老人）</w:t>
        <w:br/>
        <w:t>三、路线规划：重庆（</w:t>
        <w:br/>
        <w:t>小三峡</w:t>
        <w:br/>
        <w:t>）、湖北（三峡大坝）、湖南（张家界</w:t>
        <w:br/>
        <w:t>武陵源</w:t>
        <w:br/>
        <w:t>森林公园、天门山、</w:t>
        <w:br/>
        <w:t>凤凰古城</w:t>
        <w:br/>
        <w:t>）贵州（苗王城、下司古镇、千户苗寨、</w:t>
        <w:br/>
        <w:t>黄果树</w:t>
        <w:br/>
        <w:t>大瀑布）、重庆</w:t>
        <w:br/>
        <w:t>武隆天生三桥</w:t>
        <w:br/>
        <w:t>。(任务全权委托给老公，实践再次证明：他就是我们的指南针，景区不用乱窜，从未走错过，省时又省力，佩服佩服！)</w:t>
        <w:br/>
        <w:t>四、时间规划：8月10日---8月19日</w:t>
        <w:br/>
        <w:t>五、酒店规划：一定提前筛选好舒适经济酒店2-3个，届时根据行程情况适时比选，这样出行时特别便捷。</w:t>
        <w:br/>
        <w:t>六、物品规划：提前加满油，准备好红牛和泡鸡脚（师傅驱逐瞌睡备用）、八宝粥和方便面（万一堵车，防患于未然）、防晒霜、护肤品、雨伞、雨衣、防晒服、运动鞋、亲子服2套、背心、草帽、防暑药、预防药、创口贴、拖鞋、洗漱用品、相机。</w:t>
        <w:br/>
        <w:t>七、行程如下：</w:t>
        <w:br/>
        <w:t>Day1：</w:t>
        <w:br/>
        <w:t>我们是下午4点半出发，载着老人和小孩，满怀期待从下寺上高速，晚饭在服务区匆匆吃面了事，零点左右到达</w:t>
        <w:br/>
        <w:t>巫山</w:t>
        <w:br/>
        <w:t>县，入住骏怡酒店（条件一般）。</w:t>
        <w:br/>
        <w:t>Day2：</w:t>
        <w:br/>
        <w:t>早上7点起床，8点下楼在“骏怡酒店”附近吃早餐，旁边有家包子铺，特别香，排队吃的人特别多，可以推荐！需在附近的地下停车场停车，收费18元。开车几分钟到达</w:t>
        <w:br/>
        <w:t>巫山小三峡</w:t>
        <w:br/>
        <w:t>码头，门票只买到10点钟定点发班的船票，老人和儿童门票半价。</w:t>
        <w:br/>
        <w:t>小三峡坐船上2、3楼要另外收费(泡一杯茶，30元/人)，游览小三峡和</w:t>
        <w:br/>
        <w:t>小小三峡</w:t>
        <w:br/>
        <w:t>全程4个小时左右，沿途风光不错(注意：游览小小三峡时，换乘木船，船夫会推销30元钥匙扣，所得经费话说是为当地村民扶贫，可拒绝！回程游船也有推销鸡肉等特产，不值得买！)午饭在巫山县“三个幺”饭店解决，点了一份烤鱼68元，味道好、分量足)，下午15:30出发到宜昌市</w:t>
        <w:br/>
        <w:t>秭归</w:t>
        <w:br/>
        <w:t>县，为避免走高速打瞌睡，专程选择了半程高速，途径秭归县郭家坝镇，沿途可赏山水风光，人车均免费渡江。到达秭归县城入住“漫时光精品酒店”，可停车，酒店新开张，装修风格很文艺雅致，推荐！)晚饭在酒店旁边“食壹号”私房菜就餐，当地菜系，味道好、价格实惠，5个人吃了176元。</w:t>
        <w:br/>
        <w:t>Day3:</w:t>
        <w:br/>
        <w:t>早餐在“漫时光酒店”对面:鸡蛋肠粉挺好吃，白米粥熬得也不错！三峡大坝免门票，只在换乘中心购买35元/人的车费，要欣赏大坝正面，需再换乘到截流纪念园，不需要的话直接回到游客换乘中心。游览完后出发直接赶往张家界，走半程高速，午饭在途中小镇解决，因走半程高速用时较多，未赶上19:30的魅力湘西表演，于是在武陵源区入住客栈，因之前携程上操作失误，将入住时间填错，疲乏至极，于是在目的酒店附近找了一家客栈凑合住了一晚，120元/间，除了空调和床，其他啥都没有。步行几十米到“邓家煲”就餐，158元美团套餐（湘西风格，环境不错，餐具有特色，味道和分量一般般。）</w:t>
        <w:br/>
        <w:t>Day4:</w:t>
        <w:br/>
        <w:t>为避免拥挤，早上6点起床，待洗漱后，携面包、水、八宝粥直奔武陵源标志门入口，快速购票后6:30排队进门，验票后再次排队乘坐环保车（在排队过程中吃了早餐）直达</w:t>
        <w:br/>
        <w:t>百龙天梯</w:t>
        <w:br/>
        <w:t>。据说步行上山要1-2小时，因为有老人和小孩我们选择乘坐天梯，乘天梯上山用时1分钟。步行游览了</w:t>
        <w:br/>
        <w:t>袁家界</w:t>
        <w:br/>
        <w:t>、</w:t>
        <w:br/>
        <w:t>杨家界</w:t>
        <w:br/>
        <w:t>只游览了天然长城，在袁家界吃自助午餐30元/人，比起其他景区的物价算是实惠了，味道至少和俺们食堂差不多。在袁家界游览休整后，准备到</w:t>
        <w:br/>
        <w:t>大观台</w:t>
        <w:br/>
        <w:t>去看看，结果环保车途中不停靠，直接抵达</w:t>
        <w:br/>
        <w:t>天子山</w:t>
        <w:br/>
        <w:t>乘车点。坐在车上看见距离停车点不远有</w:t>
        <w:br/>
        <w:t>点将台</w:t>
        <w:br/>
        <w:t>、</w:t>
        <w:br/>
        <w:t>神堂湾</w:t>
        <w:br/>
        <w:t>两处景点不错，下车后准备返回去看看，有私人黑车拉客，两处景点往返要80元，高德了一看只有1公里多，果断步行。半小时左右到达点将台，景色好，人非常少，以外国人居多，为恳请外国游客帮忙拍张全家福，顺带彪了两句English。返回路口时刚好一环保车卸载外国人，招停后上车抵达天子山乘车点。坐缆车下山，看时间较早，于是预定了晚上6点开演的“魅力湘西”演出票（黄牛票，位好价低，贵宾席），下山后到</w:t>
        <w:br/>
        <w:t>溪布街</w:t>
        <w:br/>
        <w:t>早早吃晚饭，然后观看演出。据个人感觉，“魅力湘西”表演比较一般，相较老谋子的印象系列还是有些距离的，特别是室外演出部分纯粹就是卖膏药凑演出时间的。晚上赶往张家界市区入住“艾.米丽”主题酒店，其实也就是私人楼房改装的，一层四间房。酒店房间风格很不错，定了一件Hallo Kitty主题间,女儿喜欢的不得了。酒店没有停车场，房间面积小，设施简单，不过楼顶晾晒衣服的设施非常好，刚好满足了我们的需求。</w:t>
        <w:br/>
        <w:t>Day5:</w:t>
        <w:br/>
        <w:t>据打听就天门山的门票不好买，但优惠票只能在售票处购买，为了线路统一所以没有网上购票。为避免拥挤，于是不到6点就起床，排队买票只买到了C线票（汽车上山，汽车下山），然后排队坐摆渡车到山门（排队过程中吃面包、八宝粥当早餐），排队半小时左右才上车，后来才知道C线票可以自己直接开车到山门，到了山门又排队检票，检票后又排队乘环保车上山，这服务太闹心了。坐环保车上山感觉不错，s弯、回头弯，师傅们技术过硬，见弯拐就加速，女儿被甩来甩去还直呼过瘾，还想反复刺激几把。因老人小孩体力有限，于是购票乘电梯上天门洞，洞口游览后再乘电梯上山。上山后先走东线，再走西线，三条玻璃栈道只走了东线玻璃栈道，很刺激，不过还没怎么过瘾就到终点了。下山后在市区吃了午饭，然后出发赶往凤凰古城。</w:t>
        <w:br/>
        <w:t>网上预订了爱尚家主题客栈房间，出发时电话联系老板娘预留停车位，抵达古城后老板娘已经在百多米外的巷口等待，因路窄又有摊位，怕我们找不到路或无法通过，接到后老板娘在前面步行引导，停车后又送水又送西瓜，非常热情，有问题也热心解决，出入都主动招呼，酒店房间也是非常整洁，装修也很具风格，值得推荐！凤凰古城的夜晚，灯光与江水相辉映，古老与现代相融合，让人着迷，令人沉醉。</w:t>
        <w:br/>
        <w:t>Day6:</w:t>
        <w:br/>
        <w:t>晚上下雨了，所以起床有点晚，9点多出门时还在下雨，不过半小时左右就停了，空气清新，人不多，夜晚的</w:t>
        <w:br/>
        <w:t>凤凰</w:t>
        <w:br/>
        <w:t>是浓妆艳抹，白天的凤凰则是素颜相伴的，走走河边，逛逛小巷，没有那点细胞也体会不出更多的情调来，加之看到有饭店的人在河边洗菜，咱就不计划在这里吃午饭了！于是在12点左右回到客栈开车离开赶往苗王寨，在路边购买了农民的红心猕猴桃，8元一斤还算实惠。在</w:t>
        <w:br/>
        <w:t>阿拉营</w:t>
        <w:br/>
        <w:t>镇吃午饭，菜的味道是真的不错，典型湖南味，就是辣椒放太多，太烧心，厨师也没问，我们也忘记招呼了。苗王城是这次行程中一个失败的计划，景区不大，表演很一般，基本没啥看的，50元一人真心不值。果断快速出景区，驶往凯里市，抵达住处有将近8点，宾馆服务员推荐去下司古镇逛逛，路程不远，也可以吃晚饭。开车10多分钟抵达古镇，晚上免门票，进去简单逛逛吃了晚饭，人不多，景也一般（但比起我们这里的古镇还是好很多）</w:t>
        <w:br/>
        <w:t>Day7:</w:t>
        <w:br/>
        <w:t>早饭后开车一小时左右抵达千户苗寨，因为一直下雨，游客多，停车要停很远，游览不方便，心情都不美好了，停车后感觉室外温度较低，果断换了长袖衣服。苗寨的房子还是挺有特色的，特色小吃黑猪肉，竹筒饭也都不错，只是玩一会儿就是大雨，频频下雨，放眼望去，到处都是雨伞和人头，心情全无，长桌饭也不想吃，于是排队坐车，然后又排队坐车，到自己车上又排队挤出停车场，慢悠悠的挪出了这个地方。原计划出苗寨后往靠近四川的遵义方向行动，根据与四川老乡的交流决定下一处到</w:t>
        <w:br/>
        <w:t>黄果树瀑布</w:t>
        <w:br/>
        <w:t>，下了大雨必定壮观。应女儿的强烈要求，晚上7点多到达镇宁县吃了德克士，然后再赶到景区附近住宿。宾馆一般，严重没有性价比，就不提了。</w:t>
        <w:br/>
        <w:t>Day8:</w:t>
        <w:br/>
        <w:t>宾馆不提供早餐，路边摊的早餐比比皆是，随意去了一处，真的难吃，肚子饿没办法。吃完早饭后按导航开往大瀑布景区入口，结果因为是外地车被交通管制，要求掉头停往另外一处门口，然后买票坐大巴车游览，经当地村民忽悠，接受了50元的停车生意，包带路到门口。将车停在村民门口后，步行10多分钟到达大瀑布景区入口，免去了车票和排队也算值了，反正只看瀑布不看其他景点。黄果树瀑布果然名不虚传，很壮观很震撼，因为起的早，到瀑布的时候还不是特别的拥挤，欣赏瀑布还算轻松（PS：一定要带雨衣）。一定要在河边近景欣赏，踏踏水是孩子最喜欢的事情，瀑布游览结束后，捎带一点特产蛋黄酥，一定要砍价，不然就花高价！一家人商议下一处该怎么走，是回家还是再择一处游玩，考虑二位老人难得出来一趟，决定再玩一站重庆</w:t>
        <w:br/>
        <w:t>武隆</w:t>
        <w:br/>
        <w:t>，说走就走，立即出发！马不停蹄赶往武隆，午饭在服务区解决，驾驶员要打瞌睡了就上听用的女司机，终于在晚上9点多到达武隆</w:t>
        <w:br/>
        <w:t>仙女山镇</w:t>
        <w:br/>
        <w:t>预定的溪溪家宾馆（新装修的，还不错，推荐！），抵达后宾馆给煮了鸡蛋面，10元一碗，味道香。</w:t>
        <w:br/>
        <w:t>Day9:</w:t>
        <w:br/>
        <w:t>很早起床，游客服务中心附近路边吃了早餐，味道还将就。购票后以步行方式游览了</w:t>
        <w:br/>
        <w:t>天生三桥</w:t>
        <w:br/>
        <w:t>景区，原计划下午游览</w:t>
        <w:br/>
        <w:t>芙蓉洞</w:t>
        <w:br/>
        <w:t>的，但因故取消，遗憾！老谋子的“印象武隆”也没能欣赏（黄牛票，贵宾席：180元/张，比网上便宜很多！小孩还免费），午饭后启程返家。午饭在景区游客中心点餐，味道不错价格也实惠，停车场收费5元，在如此多的景区中只遇到这一处良心的游客中心。</w:t>
      </w:r>
    </w:p>
    <w:p>
      <w:r>
        <w:t>评论：</w:t>
        <w:br/>
        <w:t>1.你好 问一下我那些表演的黄牛票 从哪买？</w:t>
        <w:br/>
        <w:t>2.我拍照喜欢拍人物，景色比较少。感觉人是最打动我的。</w:t>
        <w:br/>
        <w:t>3.如果再多点漂亮的照片，那这篇游记简直是完美的</w:t>
      </w:r>
    </w:p>
    <w:p>
      <w:pPr>
        <w:pStyle w:val="Heading2"/>
      </w:pPr>
      <w:r>
        <w:t>123.去或者不去，西藏就在那里(十九天的世界屋脊自驾游)</w:t>
      </w:r>
    </w:p>
    <w:p>
      <w:r>
        <w:t>https://you.ctrip.com/travels/tibet100003/3718992.html</w:t>
      </w:r>
    </w:p>
    <w:p>
      <w:r>
        <w:t>来源：携程</w:t>
      </w:r>
    </w:p>
    <w:p>
      <w:r>
        <w:t>发表时间：2018-8-21</w:t>
      </w:r>
    </w:p>
    <w:p>
      <w:r>
        <w:t>天数：19 天</w:t>
      </w:r>
    </w:p>
    <w:p>
      <w:r>
        <w:t>游玩时间：7 月</w:t>
      </w:r>
    </w:p>
    <w:p>
      <w:r>
        <w:t>人均花费：8000 元</w:t>
      </w:r>
    </w:p>
    <w:p>
      <w:r>
        <w:t>和谁：和朋友</w:t>
      </w:r>
    </w:p>
    <w:p>
      <w:r>
        <w:t>玩法：</w:t>
      </w:r>
    </w:p>
    <w:p>
      <w:r>
        <w:t>旅游路线：</w:t>
      </w:r>
    </w:p>
    <w:p>
      <w:r>
        <w:t>正文：</w:t>
        <w:br/>
        <w:t>走吧，到</w:t>
        <w:br/>
        <w:t>西藏</w:t>
        <w:br/>
        <w:t>去。</w:t>
        <w:br/>
        <w:t>那里有</w:t>
        <w:br/>
        <w:t>灿烂的阳光，</w:t>
        <w:br/>
        <w:t>洁白的云朵，</w:t>
        <w:br/>
        <w:t>纯净的天空。</w:t>
        <w:br/>
        <w:t>走吧，到</w:t>
        <w:br/>
        <w:t>西藏</w:t>
        <w:br/>
        <w:t>去。</w:t>
        <w:br/>
        <w:t>那里有</w:t>
        <w:br/>
        <w:t>连绵的雪山，</w:t>
        <w:br/>
        <w:t>万年的冰川，</w:t>
        <w:br/>
        <w:t>安静的湖泊。</w:t>
        <w:br/>
        <w:t>走吧，到</w:t>
        <w:br/>
        <w:t>西藏</w:t>
        <w:br/>
        <w:t>去。</w:t>
        <w:br/>
        <w:t>那里有</w:t>
        <w:br/>
        <w:t>辽阔的草原，</w:t>
        <w:br/>
        <w:t>成片的牛羊，</w:t>
        <w:br/>
        <w:t>洁白的帐篷。</w:t>
        <w:br/>
        <w:t>走吧，到 西藏 去。</w:t>
        <w:br/>
        <w:t>那里有</w:t>
        <w:br/>
        <w:t>多彩的民族文化，</w:t>
        <w:br/>
        <w:t>浓厚的宗教情怀，</w:t>
        <w:br/>
        <w:t>朴实的 西藏 人民。</w:t>
        <w:br/>
        <w:t>西藏 ，神秘、圣洁、遥远，一直是我向往的地方。多少人这样向往着准备着，行走 西藏 已成为一种不同于别人的生活象征。6月时，朋友发起自驾去 西藏 ，朋友已进藏两次，很有经验是个“318老司机”，也便欣然应邀。</w:t>
        <w:br/>
        <w:t>7月中旬，4车16人，从 浙江 绍兴 出发，川藏线进， 青藏线 出，历时19天。</w:t>
        <w:br/>
        <w:t>人均花费8千。</w:t>
        <w:br/>
        <w:t>行前准备：</w:t>
        <w:br/>
        <w:t>证件(身份证、边境通行证-去</w:t>
        <w:br/>
        <w:t>珠峰大本营</w:t>
        <w:br/>
        <w:t>有用、驾驶证、行驶证)</w:t>
        <w:br/>
        <w:t>干粮（饼干、方便面等-备堵车之需）</w:t>
        <w:br/>
        <w:t>防晒用品(防晒霜、墨镜、帽子、防晒衣)</w:t>
        <w:br/>
        <w:t>保湿护肤品(唇膏、乳液等)</w:t>
        <w:br/>
        <w:t>洗漱用品(毛巾、牙刷、牙膏、餐巾纸、湿巾纸)</w:t>
        <w:br/>
        <w:t>其它（睡袋、冲锋衣、雨具、氧气瓶、车载保温水壶、水杯）</w:t>
        <w:br/>
        <w:t>药品（复方丹参滴丸、止泻药、感冒药、葡萄糖，可提前10天服用红景天）</w:t>
        <w:br/>
        <w:t>途径地区： 浙江 省、 江西 省、 湖北 省、 重庆 市、 四川 省、 西藏 自治区、 青海 省、 甘肃 省、 陕西 省、 河南 省、 安徽 省</w:t>
        <w:br/>
        <w:t>途径河流：长江、岷江、 大渡河 、 澜沧江 、 怒江 、 金沙江 、沱沱河、 黄河</w:t>
        <w:br/>
        <w:t>海拔体验：5m——5231m（ 唐古拉山 口）</w:t>
        <w:br/>
        <w:t>Day1绍兴——恩施</w:t>
        <w:br/>
        <w:t>7月的早晨，晴空万里，茉莉飘香。上午6点，我们出发了，一路向西。</w:t>
        <w:br/>
        <w:t>自驾游第一天，天高云淡，奔驰1328公里。高速畅通，只 宜昌 高家堰互通附近堵车近1小时。晚上11点半到达第一站一一 恩施 。</w:t>
        <w:br/>
        <w:t>Day2恩施——乐山大佛——雅安</w:t>
        <w:br/>
        <w:t>上午8点出发，经 湖北 、 重庆 、 四川 ，中途朝拜了被誉为“天下第一大佛” 乐山 大佛。</w:t>
        <w:br/>
        <w:t>乐山 大佛是一尊融入 中国 佛像特色的 弥勒 佛坐像，形体超凡脱俗，造型庄严，神情肃穆，低垂的眉目中，流露出慈悲之情。特色在于其”头上的发髻、高而长的眉毛、圆直的鼻孔、阔大的双肩”。</w:t>
        <w:br/>
        <w:t>乐山大佛地处岷江、青衣江、 大渡河 三江 汇流处，佛像就雕凿在此三条水系汇流处的岩壁上。大佛 临江 危坐，双手抚膝，双脚自然下垂，这种安定平稳的感觉，给予江上行船的船家一种安全感。关于大佛，有许多传说。</w:t>
        <w:br/>
        <w:t>门票90元 ( 学生证45元)，</w:t>
        <w:br/>
        <w:t>游两小时。</w:t>
        <w:br/>
        <w:t>一路群山巍峨，深谷秀丽。道路畅通，天晴转阴，快到 雅安 下起了小雨。</w:t>
        <w:br/>
        <w:t>全天行驶787km，晚8点半到达 雅安 市，</w:t>
        <w:br/>
        <w:t>入住 雅安 蜀西家园酒店，标间价198元(不含早)。房间整洁，停车方便。</w:t>
        <w:br/>
        <w:t>晚饭在廊桥附近的土菜馆解决，满满一桌的菜400元，菜量大口味好。</w:t>
        <w:br/>
        <w:t>Day3</w:t>
        <w:br/>
        <w:t>雅安—泸定桥—海螺沟冰川—新都桥</w:t>
        <w:br/>
        <w:t>上午8点从 雅安 出发，打卡 泸定 桥、 海螺沟 和折多山，晚上在 新都桥 住宿。</w:t>
        <w:br/>
        <w:t>泸定桥两岸的桥头古堡为传统木结构古建筑，为 中国 独有。大桥于1706年建成，康熙皇帝取御笔亲书“泸定 桥”三个大字，并立御碑于桥头。以22位勇士“飞夺 泸定 桥”，谱写了 中国 革命史上和世界军史上“惊、险、奇、绝”的战争奇迹，使之成为 中国 共产党重要的历史纪念地。</w:t>
        <w:br/>
        <w:t>泸定桥横跨 大渡河 ，桥下水流湍急，河水浑浊泛黄。</w:t>
        <w:br/>
        <w:t>门票：10元(学生票5元)</w:t>
        <w:br/>
        <w:t>停车费：10元</w:t>
        <w:br/>
        <w:t>游玩时间：1小时</w:t>
        <w:br/>
        <w:t>海螺沟位于</w:t>
        <w:br/>
        <w:t>贡嘎</w:t>
        <w:br/>
        <w:t>雪峰脚下，以日照 金山 、冰川倾泻、雪谷温泉、原始森林、康巴藏族风情“五绝”闻名于世。</w:t>
        <w:br/>
        <w:t>其中 海螺沟 一号冰川长14.7公里，面积16平方公里，其末端伸入原始森林达6公里，是世界上同纬度海拔最低、最大的现代冰川，冰川、森林、温泉共生。冰川上形成的冰面湖、冰塔、冰桥、冰洞、冰裂缝、冰宫、冰城门等千姿百态，惊讶璀璨。尤其是大冰瀑布的宽度和高度均超过了1000米，由无数巨大而光芒四射的冰块组成，仿佛是从蓝天直泻而下的一道银河，终日冰崩不断。</w:t>
        <w:br/>
        <w:t>巍峨的群山，冰川、原始森林一览无遗，有些零落的房子，景致美好。当天本是天阴，到半山腰下起小雨，山峰更显朦胧，拍景效果不佳。坐1小时公交车到半山腰，再坐缆车到山顶，也有步道到山顶。</w:t>
        <w:br/>
        <w:t>景区门票：160元 (学生票130元)</w:t>
        <w:br/>
        <w:t>索道门票：150元(学生票140元)</w:t>
        <w:br/>
        <w:t>游玩时间：约4小时。</w:t>
        <w:br/>
        <w:t>从雅安出发，无高速，走318国道，路上随处可见泥石流和滚落的石头，有好几处塌方，不得不绕道，耽误两个多小时。到折多山时天已晚，没有目睹它的风采，略有遗憾。</w:t>
        <w:br/>
        <w:t>途经康定时，同伴就哼起了“跑马溜溜”。 康定 历来是川藏咽喉、茶马古道重镇、藏汉交汇中心，更以一首《 康定 情歌》享誉国内外，成为 中国 独一无二的情歌之城。夜幕下的 康定 ，浪漫霓虹组成了一道色彩缤纷的迷人风景，使高原古镇颇有韵味，值得旅者细细品味。</w:t>
        <w:br/>
        <w:t>于当晚10点30分到达 新都桥 住宿地，海拔3500m，气温明显降低，穿冲锋衣。这一段路程，折多山口海拔最高，达4219m，是高海拔的初体验，有轻微的高原反应，头痛、胸闷，问题不大。</w:t>
        <w:br/>
        <w:t>Day4 新都桥——稻城亚丁（香格里拉镇）</w:t>
        <w:br/>
        <w:t>上午8点从新都桥出发，途径天路十八弯。蜿蜒飘逸的天路十八弯，海拔4500多米，而且拐弯多，走不了一公里，几百米就要拐弯；周围是翠绿的草地，格桑花开得正旺，牦牛悠闲自在，时有苍鹰贴地而飞，朵朵白云从我们头上飘过，一路向西，赏心悦目。</w:t>
        <w:br/>
        <w:t>关于格桑花，很有意思。当地藏民指着高原上的野花，都叫格桑花。后来我明白了，格桑花也叫幸福花，是高原上生命力最顽强的野花的代名词，长期以来一直寄托着藏族人民期盼幸福吉祥的美好情感。</w:t>
        <w:br/>
        <w:t>沿318国道经 雅江 、理塘 。</w:t>
        <w:br/>
        <w:t>理塘堪称世界高城，海拔4200米，可谓“悬在高空的城市”， 这里是七世和十世两位达赖转世之处。</w:t>
        <w:br/>
        <w:t>今日最高海拔4700m，全程428公里的路程，道路畅通，我们行驶了九个半小时，最后到达 稻城 的 香格里拉 镇。</w:t>
        <w:br/>
        <w:t>“太阳最早照耀的地方，是东方的天堂；人间最殊胜的地方，是奶子河畔的 香格里拉 。”自 美国 小说家詹姆斯·希尔顿的小说《消失的地平线》书中对稻城亚丁的描绘。</w:t>
        <w:br/>
        <w:t>天阴，途中有零星小雨。</w:t>
        <w:br/>
        <w:t>吃货们有福了，新鲜的松茸正是时候，当地人挑到镇上卖，炖、炒或生吃，都味美又滋补。</w:t>
        <w:br/>
        <w:t>Day5 稻城亚丁</w:t>
        <w:br/>
        <w:t>上午7点从 香格里拉 镇出发，前往 稻城 亚丁 风景区。5、6分钟车程，有地下停车场。坐景区内公交车到到达洛绒牛场（海拔4180km），再上面的景点可以坐车或步行，一般都选择坐景区的观光车。但观光车到达扎灌崩，距牛奶海还有近2公里上坡路，可以选择骑马(费用300元)。山上的天气说变就变，途中遇好几场雨，所以必须带雨具。海拔高的缘故，也有人撑不住，半路抱着氧气罐吸氧。顶上景区海拔4600多米，走几步停一下，看五色海、牛奶海成了一种挑战。景区很大，一天根本游不完。</w:t>
        <w:br/>
        <w:t>景区内景色很美。“三怙主雪山”，北峰仙乃山、南峰降边央、东峰夏纳多吉，三座雪山分别是观世音 菩萨 、文殊 菩萨 和金刚手 菩萨 的命名加持。高耸的雪山屹立在透明的苍穹之下，山顶上皑皑白雪在云雾中时隐时现，婆娑迷离。茂密的森林、清澈多彩的五色海、平静的牛奶海。山脚下的洛绒牛场是一片平坦草滩，白云飘渺，安然祥和。</w:t>
        <w:br/>
        <w:br/>
        <w:t>玛尼堆</w:t>
        <w:br/>
        <w:t>，是由大小不等的石头集垒起来的、具有灵气的石堆。在 西藏 各地的山间、路口、湖边、江畔，几乎都可以看到。这些石块和石板上，大都刻有六字真言和咒语、慧眼、神像造像、各种吉祥图案，它们也是藏族民间艺术家的杰作。每逢吉日良辰，人们一边煨桑，一边往玛尼堆上添加石子，并神圣地用额头碰它，口中默诵祈祷词，然后丢向石堆。</w:t>
        <w:br/>
        <w:t>稻城 ，一生之中需要去一次的圣地。</w:t>
        <w:br/>
        <w:t>门票加车票：270元(学生票200元)</w:t>
        <w:br/>
        <w:t>观光车：单程50元，来回80元</w:t>
        <w:br/>
        <w:t>停车费：20元</w:t>
        <w:br/>
        <w:t>游玩时间：一天</w:t>
        <w:br/>
        <w:t>Day6 香格里拉乡——</w:t>
        <w:br/>
        <w:t>芒康</w:t>
        <w:br/>
        <w:t>（进藏）</w:t>
        <w:br/>
        <w:t>上午7点从 香格里拉 镇出发。</w:t>
        <w:br/>
        <w:t>香格里拉的早晨小镇风情，天高云淡，霞光乍现，空气凉爽。</w:t>
        <w:br/>
        <w:t>从香格里拉出来,前一段沿路是石头山，绿植不多。后面路段是蜿蜒的山道，周围是翠绿的草地，纯朴自然的高原气息，白云缭绕，使人不由得沉醉在这神奇的地方。</w:t>
        <w:br/>
        <w:t>海子山位于 理塘 与 稻城 两县之间，平均海拔4500米，共有1145个大小海子。其规模密度在我国是独一无二的，故名海子山。</w:t>
        <w:br/>
        <w:t>姊妹湖也被称为“眼镜湖”，海拔4685米，难以想象经历数百万年沧海桑田后的安详宁静，如天堂宝石镶嵌在荒凉山原。</w:t>
        <w:br/>
        <w:t>沿途的白塔是藏式佛塔，是藏地符号。佛塔，除了它的使用性，可以盛放圣贤的舍利，还可以放置活佛骨灰或遗体以及经书圣物等外，它的更深层意义和象征性，是供广大信教群众朝觐的。</w:t>
        <w:br/>
        <w:t>跨过金沙江大桥，我们进藏了。</w:t>
        <w:br/>
        <w:t>四川路段道路畅通，进藏后沿 金沙江 路段，因连续下雨，道路被水流冲刷局部坍塌， 而且陡坡容易打滑，通行缓慢。时有小雨，气温适宜。</w:t>
        <w:br/>
        <w:t>从香格里拉到</w:t>
        <w:br/>
        <w:t>芒康</w:t>
        <w:br/>
        <w:t>，全程约472km，整段路海拔在二千多~四千多米之间。下午5点半平安到达目的地芒康 。</w:t>
        <w:br/>
        <w:t>Day7</w:t>
        <w:br/>
        <w:t>芒康</w:t>
        <w:br/>
        <w:t>——</w:t>
        <w:br/>
        <w:t>八宿</w:t>
        <w:br/>
        <w:t>（</w:t>
        <w:br/>
        <w:t>来古冰川</w:t>
        <w:br/>
        <w:t>）</w:t>
        <w:br/>
        <w:t>上午7点从芒康出发，前住</w:t>
        <w:br/>
        <w:t>来古冰川</w:t>
        <w:br/>
        <w:t>。途经海拔5130米</w:t>
        <w:br/>
        <w:t>东达山</w:t>
        <w:br/>
        <w:t>、海拔4300多米的乌拉山，天路72拐和怒江天堑。</w:t>
        <w:br/>
        <w:t>一条笔直的山路通向前方，既缓且长，一眼看不到尽头，这就是川藏线最长最缠绵的</w:t>
        <w:br/>
        <w:t>东达山</w:t>
        <w:br/>
        <w:t>。东达山是川藏南线 上最高垭口，垭口海拔标高5130米。草坪青绿，牦牛成群，风光极为美丽。</w:t>
        <w:br/>
        <w:t>天路72拐是在西藏自治区</w:t>
        <w:br/>
        <w:t>昌都</w:t>
        <w:br/>
        <w:t>地区的</w:t>
        <w:br/>
        <w:t>八宿县</w:t>
        <w:br/>
        <w:t>境内的一条路，这条路也称“川藏99道弯”。天路72道拐感受到的不仅是壮丽和艰险，更能感受到修筑这条路的先辈们的大无畏精神。</w:t>
        <w:br/>
        <w:t>天路72拐路段艰险，转弯频繁，开车要万分小心。汽车刹车片发热冒烟，中途停车数次。</w:t>
        <w:br/>
        <w:t>“江水滔滔千里远，乾坤朗朗万峰空。”一一 怒江天堑。 怒江大部河段奔流于深造峡谷中，落差大，流势急，多瀑布险滩，上游河流补给以冰雪 融水 为主，夏季降雨补给，水量丰沛。</w:t>
        <w:br/>
        <w:t>途中休息时，看到有藏民在卖雪莲花，花根上还带着新鲜的泥土。一蛇皮袋雪莲花几分钟就买完了。对面山坡的账篷里走下来一个藏族小女孩，身穿兰色拼黄格子的外衣，深色裤子和鞋子已看不出原来的颜色，手上拿着一个小铁盒子，铁盒里装着几根冬虫夏草，小女孩怯怯地推销着虫草。我们没有买虫草，拿了饼干和糖果送她，她低头微笑答谢。</w:t>
        <w:br/>
        <w:t>一路上多见勇敢的徒步者和骑行者，每每遇见，我们佩服的竖起大姆指。在</w:t>
        <w:br/>
        <w:t>东达山</w:t>
        <w:br/>
        <w:t>，遇见过一位60岁 江苏 籍骑行者，晒黑的脸上没有长途跋涉的艰辛，只有满是自信的笑容，那是信念的光芒在闪耀。</w:t>
        <w:br/>
        <w:t>过帮达时，遇泥石流，道路不通。这路段前不着店后不着村，没有通讯信号，手机不通。当时以为要在这荒山野岭过夜了，为了省油，停了汽车发动机。幸亏有特警巡逻路过，立马调推土机过来打 通道路。在滞留两小时后，特警保护下，终于安全通过危险路段。</w:t>
        <w:br/>
        <w:t>行驶358km，沿途景色丰富，路段艰险，晚上9点半平安到达目的地</w:t>
        <w:br/>
        <w:t>来古村</w:t>
        <w:br/>
        <w:t>。</w:t>
        <w:br/>
        <w:t>我们今晚住的是</w:t>
        <w:br/>
        <w:t>来古村</w:t>
        <w:br/>
        <w:t>中唯一的一处客栈，而且是公益性质，由志愿者打扫管理，一间房多张床铺、露天公共洗漱区、悬空厕所，各种简易。还好有三餐供应，有热水。客栈有卖虫草、藏贝等特产，质量价格尚可。客栈对面是希望小学，可以捐助学生用衣物文具。</w:t>
        <w:br/>
        <w:t>卖冬虫夏草的藏族小女孩，后面黑色的账篷是她的家</w:t>
        <w:br/>
        <w:t>Day8</w:t>
        <w:br/>
        <w:t>八宿</w:t>
        <w:br/>
        <w:t>——</w:t>
        <w:br/>
        <w:t>昌都</w:t>
        <w:br/>
        <w:t>（改道G317进藏）</w:t>
        <w:br/>
        <w:t>一早起来直奔</w:t>
        <w:br/>
        <w:t>来古冰川</w:t>
        <w:br/>
        <w:t>、</w:t>
        <w:br/>
        <w:t>然乌湖</w:t>
        <w:br/>
        <w:t>。</w:t>
        <w:br/>
        <w:br/>
        <w:t>来古冰川</w:t>
        <w:br/>
        <w:t>位于</w:t>
        <w:br/>
        <w:t>八宿</w:t>
        <w:br/>
        <w:t>，紧邻</w:t>
        <w:br/>
        <w:t>然乌湖</w:t>
        <w:br/>
        <w:t>，为世界三大冰川之一，是帕隆藏布的源头，冰雪 融水 流进然乌湖，湖畔是茂密的原始森林，还有很多原始的藏族村落。这几年全球气候变暖，导致冰川加速溶化，然乌湖的面积每年也在疯狂的扩张。也许在不久的将来，我们再也无法看到圣洁美丽的来古冰川。</w:t>
        <w:br/>
        <w:br/>
        <w:t>然乌湖</w:t>
        <w:br/>
        <w:t>的静与蓝是远近闻名的，湖水随季节的变换呈现出不同的颜色，时而碧蓝、时而青绿，湖中极少看到枯枝杂物，有许多岩石与小岛点缀其间。湖边如茵的草甸，碧蓝的湖水，白雪皑皑的雪峰构成了然乌湖丰富多彩的景致，令人神往。</w:t>
        <w:br/>
        <w:t>因往</w:t>
        <w:br/>
        <w:t>波密</w:t>
        <w:br/>
        <w:t>方向道路再次塌方而限制通行，原定从来古去 波密 的行程改道回 邦达 走317国道去</w:t>
        <w:br/>
        <w:t>昌都</w:t>
        <w:br/>
        <w:t>市，比原计划多行驶800多km。</w:t>
        <w:br/>
        <w:t>317国道上，时而是肥沃的草原，时而是贫瘠的石头山；颜色也是灰色和红棕色各不同。沿途寺院和藏民居住的帐篷较多，路遇的成年藏民大多不会说汉语。双手合十于胸前，口中念“扎西德勒”，是我们同当地藏民的唯一语言交流。今天在路上见一藏族小男孩，我们塞糖果给他，挥手告别时，他也挥手致意，并喊“byebye，byebye”，着实让我们惊奇。</w:t>
        <w:br/>
        <w:t>满坡的牦牛，散步的马儿，敏捷的鼠兔，黑色的牛粪堆成草原一景。惊喜的偶遇了藏狐，那狡猾的狐见人立马跑了，中途还停下回望。因多年来过度猎捕，藏狐的数量很稀少。</w:t>
        <w:br/>
        <w:t>更惊喜的是，今天一路与雪山遥遥相望。</w:t>
        <w:br/>
        <w:t>317国道路面坑洼不平，好在车辆少，一路顺畅。</w:t>
        <w:br/>
        <w:t>天气晴朗，偶有小雨。</w:t>
        <w:br/>
        <w:t>晚上9点，到达目的地昌都 。</w:t>
        <w:br/>
        <w:t>昌都市， 西藏 七个地区(地级市)之一，处在 西藏 与 四川 、 青海 、 云南 交界的咽喉部位，是川藏公路和滇藏公路的必经之地，也是“茶马古道”的要地，更是入藏区几天来，最繁华的城市。</w:t>
        <w:br/>
        <w:t>Day9 昌都——</w:t>
        <w:br/>
        <w:t>巴青</w:t>
        <w:br/>
        <w:t>早上7点半从昌都出发，走317国道，经</w:t>
        <w:br/>
        <w:t>丁青</w:t>
        <w:br/>
        <w:t>，到达</w:t>
        <w:br/>
        <w:t>巴青</w:t>
        <w:br/>
        <w:t>，全程近500km，都行驶在海拔4000m以上。</w:t>
        <w:br/>
        <w:t>道路不平，碎石满地，比昨天路段更差，坐车内像炒罗汉豆。</w:t>
        <w:br/>
        <w:t>沿川藏公路进 西藏 ，翻高山、跨急流，路途艰辛且多危险，远山雪峰突立，山峦起伏跌宕，纵横交错，林海茫茫。 317国道，称为川藏公路北线，这条线难度大，更加粗犷，非越野车不要挑战。</w:t>
        <w:br/>
        <w:t>高原上的雄鹰冲起盘旋的时候，湛蓝的天空就无比高远深遂。远远的斜坡上一片碧绿，晚归的牦牛缓缓而行，弓下的脊背驮起了宁静的黄昏，一派祥和的高原风光。</w:t>
        <w:br/>
        <w:t>海拔近5千米上的花花，虽然气候恶劣，土地贫瘠，还是顽强绽放，给雪域高原带来小欣喜。</w:t>
        <w:br/>
        <w:t>天气晴朗，无雨。</w:t>
        <w:br/>
        <w:t>没明显高反感觉，只是小跑几步有点气喘。</w:t>
        <w:br/>
        <w:t>按小时w5bv晚上9点多到达目的地</w:t>
        <w:br/>
        <w:t>巴青</w:t>
        <w:br/>
        <w:t>。</w:t>
        <w:br/>
        <w:t>Day10 巴青——</w:t>
        <w:br/>
        <w:t>拉萨</w:t>
        <w:br/>
        <w:t>上午7点从巴青出发，走317国道，经那曲 ，转109国道，全程585km，行驶11小时。路况尚可，车辆较多，区间限速。检查站很多。</w:t>
        <w:br/>
        <w:t>一抹纯白是悠悠云朵，一汪湛蓝是静水和天。远处的念青唐古拉雪山在阳光下，晶莹璀璨，时间好似凝固在这宁静的氛围中。</w:t>
        <w:br/>
        <w:t>快到</w:t>
        <w:br/>
        <w:t>拉萨</w:t>
        <w:br/>
        <w:t>时天空出现了彩虹。为眼前的美景，为即将看到的</w:t>
        <w:br/>
        <w:t>布达拉宫</w:t>
        <w:br/>
        <w:t>，为平安到达拉萨 ，我们欢呼雀跃。</w:t>
        <w:br/>
        <w:t>自驾游第十天，晚上8点，堆龙曲相伴到达“ 日光城”一一</w:t>
        <w:br/>
        <w:t>拉萨</w:t>
        <w:br/>
        <w:t>。</w:t>
        <w:br/>
        <w:t>Day11 拉萨（</w:t>
        <w:br/>
        <w:t>大昭寺</w:t>
        <w:br/>
        <w:t>、羊卓雍错）</w:t>
        <w:br/>
        <w:t>天晴。早上9点前往</w:t>
        <w:br/>
        <w:t>大昭寺</w:t>
        <w:br/>
        <w:t>。在拉萨城里，打车很方便。拉萨的外来务工人员以 四川 、 重庆 人最多，其次是甘肃人。</w:t>
        <w:br/>
        <w:br/>
        <w:t>大昭寺</w:t>
        <w:br/>
        <w:t>，因文成公主带给吐番释迦牟尼十二岁时的佛像而建，是西藏现存最辉煌的吐蕃时期的建筑，也是西藏最早的土木结构建筑。大昭寺内供奉众多佛像、圣物以使信徒们膜拜 的殿堂。</w:t>
        <w:br/>
        <w:t>一千多年后的今天，依然是香火旺盛，信徒摩肩接踵从入口涌来，虔诚跪拜。</w:t>
        <w:br/>
        <w:t>宗教信仰，是西藏这个神秘国度令人震撼的色彩。</w:t>
        <w:br/>
        <w:t>门票：85元。    下午1点半，往三大圣湖之一——</w:t>
        <w:br/>
        <w:t>羊卓雍措</w:t>
        <w:br/>
        <w:t>，一百公里左右，车辆不多，道路畅通。但有区间测速，限制了车速，行车需两个半小时到达景区。景区门票60元。峦叠嶂，天边点缀着白云，风光静美。</w:t>
        <w:br/>
        <w:t>“雪山 狮子 ”藏獒的尊贵高傲、勇猛刚毅荡然无存，被主人固定住，供游客拍照。</w:t>
        <w:br/>
        <w:t>晚饭后，散步到</w:t>
        <w:br/>
        <w:t>布达拉宫广场</w:t>
        <w:br/>
        <w:t>，灯光照耀下的布宫更显神秘和威严。</w:t>
        <w:br/>
        <w:t>Day12 拉萨（</w:t>
        <w:br/>
        <w:t>布达拉宫</w:t>
        <w:br/>
        <w:t>）——</w:t>
        <w:br/>
        <w:t>当雄</w:t>
        <w:br/>
        <w:t>天晴。</w:t>
        <w:br/>
        <w:t>早上8点半出发，打的去</w:t>
        <w:br/>
        <w:t>布达拉宫</w:t>
        <w:br/>
        <w:t>。 门票200元。当天的门票根本买不到，门票要预售。布达拉宫总共分三道门，前两道门凭预约票进入，第二道门只能按预约票上的时间提前半小时进入，超过预约票上的时间按规定不可进入。第三道门买门票正式进入布达拉宫内参观。</w:t>
        <w:br/>
        <w:t>布达拉宫，是 西藏 著名的宫堡式建筑群，被誉为世界屋脊的明珠。是世界上海拔最高、最雄伟的宫殿，象征着雪域之都及至整个青藏高原，体现着藏文化最辉煌的成就。宫内历代**喇嘛的灵塔、无数的珠宝经文、成吨的黄金，让人叹为观止。</w:t>
        <w:br/>
        <w:t>布宫主要有三种颜色：红色代表统治三界，白色代表处于寂静，而黄色则代表 长寿 无疆、福源不断、繁荣兴旺。</w:t>
        <w:br/>
        <w:t>翘首仰望布宫，只见殿宇巍峨、金顶入云、曲径回廊重重叠叠。那拔地凌空的气势，那金碧辉煌的色调真如天上宫阙一般。</w:t>
        <w:br/>
        <w:t>下午4点前往下一站当雄县。</w:t>
        <w:br/>
        <w:t>Day13</w:t>
        <w:br/>
        <w:t>当雄</w:t>
        <w:br/>
        <w:t>——</w:t>
        <w:br/>
        <w:t>纳木错</w:t>
        <w:br/>
        <w:t>——</w:t>
        <w:br/>
        <w:t>安多</w:t>
        <w:br/>
        <w:t>早上6点从</w:t>
        <w:br/>
        <w:t>当雄</w:t>
        <w:br/>
        <w:t>县出发，往</w:t>
        <w:br/>
        <w:t>纳木错</w:t>
        <w:br/>
        <w:t>，天还没亮，路况尚可。</w:t>
        <w:br/>
        <w:t>西藏的</w:t>
        <w:br/>
        <w:t>纳木措</w:t>
        <w:br/>
        <w:t>，是藏民心目中的神湖，也是 上海 拔最高的咸水湖。</w:t>
        <w:br/>
        <w:br/>
        <w:t>纳木措</w:t>
        <w:br/>
        <w:t>海拔4718米，其 东北 部是海拔7111米，终年积雪的 唐古拉山 主峰，北部是连绵不绝的高原丘陵。湖东西长70多公里，南北宽30多公里，总面积1920平方公里。</w:t>
        <w:br/>
        <w:t>深蓝色的湖面，自由飞翔的海鸥，清澈澄明的湖水，与四周雪山相映，造就了</w:t>
        <w:br/>
        <w:t>纳木措</w:t>
        <w:br/>
        <w:t>的如画风景。</w:t>
        <w:br/>
        <w:t>门票120元(学生票90元)</w:t>
        <w:br/>
        <w:t>中饭后，去下一站。晚上8点到达那曲市</w:t>
        <w:br/>
        <w:t>安多县</w:t>
        <w:br/>
        <w:t>。</w:t>
        <w:br/>
        <w:br/>
        <w:t>安多</w:t>
        <w:br/>
        <w:t>海拔4800米(海拔3800米是人的生命禁区)，当地人说法“风刮石头跑，满山不长草，一步三喘气，四季穿皮袄”，不适合居住，但是 青藏线 上不得不停靠的一站。县城不大，宾馆少、设施差、价格高。稍好点的宾馆，淡季价格都在300以上，更别说旺季了。</w:t>
        <w:br/>
        <w:t>Day14</w:t>
        <w:br/>
        <w:t>安多</w:t>
        <w:br/>
        <w:t>——可可西里——格尔木</w:t>
        <w:br/>
        <w:t>安多海拔高，同行有缺氧的症状，身体不适。早上5点从 安多 出发，经海拔最高点 唐古拉山 口 5231米。</w:t>
        <w:br/>
        <w:t>在海拔5231米高原上的第一束阳光，将远山与蓝天染成了一副老旧的水墨画，这景色宁静致远。</w:t>
        <w:br/>
        <w:t>穿越可可西里无人区。可可西 的美是原始的美、粗旷的美。藏羚羊在蓝天白云下、在这片广阔的土地上撒欢。</w:t>
        <w:br/>
        <w:t>经过昆仑山垭口，便进入戈壁滩，又是另一种风貌，天气立马变，下起了零星小雨。山色也变成土黄色，干燥灰尘大，几乎寸草不生，只是路边有些人工树林。</w:t>
        <w:br/>
        <w:t>到格尔木 ，遇大堵车，停滞一个半小时，交警经疏通后，通过。</w:t>
        <w:br/>
        <w:t>安多 到 格尔木 109国道不平整，而且大货车很多。</w:t>
        <w:br/>
        <w:t>晚上8点到达 格尔木 住宿地。入住酒店不错，干净舒适。周边多饭店小商铺，可选择多。</w:t>
        <w:br/>
        <w:t>Day15 格尔木——茶卡盐湖——青海湖</w:t>
        <w:br/>
        <w:t>上午8点从格尔木出发，往茶卡盐湖。荒无人烟、寸草不生的戈壁滩才渐渐有了“绿意”。高速道路畅通，路面平整。天气晴朗，温度较高，最高达26度。</w:t>
        <w:br/>
        <w:t>下午1点半到达茶卡盐湖。景区内可乘坐小火车、电瓶车至湖深入；也可步行进入，步行来回需3、4个小时。晴天光线强烈，而且还有湖面的反射，需要防晒准备，同时最好准备一副墨镜保护眼睛；准备下盐湖的，要备好高帮鞋套，景区也有的买。</w:t>
        <w:br/>
        <w:t>茶卡盐湖，被旅行者们称为 中国 “天空之镜”。因它那神秘、美丽、纯净的景色，和奇妙的倒影世界，吸引着无数人神往。</w:t>
        <w:br/>
        <w:t>门票：50元( 浙江 省人可凭身份证免费)</w:t>
        <w:br/>
        <w:t>小火车票：35元</w:t>
        <w:br/>
        <w:t>停车费：10元</w:t>
        <w:br/>
        <w:t>沿途，碧绿的斜坡上，大片的绵羊像云朵一样漂浮在上面。夕阳、远山、草地、账篷和隐隐约约飘动的炊烟，让人不由得停下来，静享美好。</w:t>
        <w:br/>
        <w:t>晚上8点到达位于 青海 省109国道边上的客栈，客栈简陋，优势是面对 青海湖 。</w:t>
        <w:br/>
        <w:t>晚餐时吃到了当地有名的烤全羊，1800元左右一只。羊不错，就是烤得不熟的，想吃熟点的，可事先对餐馆老板叮嘱。</w:t>
        <w:br/>
        <w:t>晚餐后，老板邀请我们参加篝火晚会，老板热情而善舞，至半夜才散。</w:t>
        <w:br/>
        <w:t>Day16 青海湖——天水麦积山</w:t>
        <w:br/>
        <w:t>早晨5点起床，去青海湖边拍日出。从藏民的牧场进入，收费每人10元。</w:t>
        <w:br/>
        <w:t>日出时分，站在 青海湖 边远眺，霞光将湖水染成淡淡的粉紫色，远远望去水天一色，梦幻迷人。</w:t>
        <w:br/>
        <w:t>晨曦，牧场，挤牛奶的姑娘，在我的眼睛里变成文字。</w:t>
        <w:br/>
        <w:t>早餐是昨晚吃剩的羊肉烧汤，外加从藏民那里买的花卷。花卷做得很好、很大，3元一个。上午9点出发去 兰州 。</w:t>
        <w:br/>
        <w:t>晚上6点，到达天水市。入住酒店房间舒适干净。</w:t>
        <w:br/>
        <w:t>Day17 天水麦积山——西安</w:t>
        <w:br/>
        <w:t>麦积山石窟，因山形酷似麦垛而得名，其存有221座洞窟、10632身泥塑石雕、1300余平方米壁画，以其精美的泥塑艺术闻名中外。</w:t>
        <w:br/>
        <w:t>麦积山石窟也曾是“有龛皆是佛、无壁不飞天”。</w:t>
        <w:br/>
        <w:t>麦积山景区门票：90元(学生票：45元)</w:t>
        <w:br/>
        <w:t>观光车来回：15元</w:t>
        <w:br/>
        <w:t>西安 回民街，街道具浓郁的伊斯兰风格，各种美食、工艺品和使劲吆喝的店员“相映成趣”。</w:t>
        <w:br/>
        <w:t>在回民街饱餐一顿羊肉后，去古城墙散步是不错选择。在城墙上，除了欣赏精致的角楼，有兴趣的可租上一辆双人单车在城墙上骑行。</w:t>
        <w:br/>
        <w:t>城墙门票：54元 (学生票27元)</w:t>
        <w:br/>
        <w:t>双人自行车租赁：90元 押金：200元</w:t>
        <w:br/>
        <w:t>Day18 西安——安徽肥东</w:t>
        <w:br/>
        <w:br/>
        <w:t>西安，是中国历史上建都朝代最多、建都时间最长、以及影响力最大的都城，也是世界四大古都之一。 由于时间关系， 西安 是匆匆而过。</w:t>
        <w:br/>
        <w:t>日行千里，晚8点多到达 肥东 。</w:t>
        <w:br/>
        <w:t>Day19 安徽肥东——绍兴</w:t>
        <w:br/>
        <w:t>上午7点从 肥东出发，高速畅通，在杭州吃的中饭。</w:t>
        <w:br/>
        <w:t>下午5点，平安回到 绍兴 。</w:t>
        <w:br/>
        <w:br/>
        <w:t>后记</w:t>
        <w:br/>
        <w:t>要提醒注意的是，紫外线太强烈了，一路都要防晒；照片都是手机拍的，效果不是很理想，以后要带个单反；最好再带上望远镜。</w:t>
        <w:br/>
        <w:t>神秘而遥远的西藏 ，一路都是风景，辽阔的草原，圣洁的雪山，巍峨的群山，秀丽的深谷，幽静的寺院，庄重的佛像，远离了都市的嘈杂，让人耳目一新。</w:t>
        <w:br/>
        <w:t>领略异域的风情，享受沿途的风景，这是旅行带来的意义。</w:t>
        <w:br/>
        <w:t>2018年8月</w:t>
      </w:r>
    </w:p>
    <w:p>
      <w:r>
        <w:t>评论：</w:t>
        <w:br/>
        <w:t>1.西藏真美，照片是手机拍的，实景更美。</w:t>
        <w:br/>
        <w:t>2.辣个...我看了你的图..更坚定了我要去的决心!!!!!!</w:t>
        <w:br/>
        <w:t>3.我是全程自驾游。</w:t>
        <w:br/>
        <w:t>4.订机票方面有啥心得嘛，撒时候定相对来说更划算，价格差太多了！</w:t>
      </w:r>
    </w:p>
    <w:p>
      <w:pPr>
        <w:pStyle w:val="Heading2"/>
      </w:pPr>
      <w:r>
        <w:t>124.2018年夏神农架恩施避暑之旅—行程篇</w:t>
      </w:r>
    </w:p>
    <w:p>
      <w:r>
        <w:t>https://you.ctrip.com/travels/shennongjia147/3720000.html</w:t>
      </w:r>
    </w:p>
    <w:p>
      <w:r>
        <w:t>来源：携程</w:t>
      </w:r>
    </w:p>
    <w:p>
      <w:r>
        <w:t>发表时间：2018-8-22</w:t>
      </w:r>
    </w:p>
    <w:p>
      <w:r>
        <w:t>天数：10 天</w:t>
      </w:r>
    </w:p>
    <w:p>
      <w:r>
        <w:t>游玩时间：8 月</w:t>
      </w:r>
    </w:p>
    <w:p>
      <w:r>
        <w:t>人均花费：4500 元</w:t>
      </w:r>
    </w:p>
    <w:p>
      <w:r>
        <w:t>和谁：亲子</w:t>
      </w:r>
    </w:p>
    <w:p>
      <w:r>
        <w:t>玩法：</w:t>
      </w:r>
    </w:p>
    <w:p>
      <w:r>
        <w:t>旅游路线：</w:t>
      </w:r>
    </w:p>
    <w:p>
      <w:r>
        <w:t>正文：</w:t>
        <w:br/>
        <w:t>夏天，赤日炎炎，骄阳似火，除了待在屋里吹空调，真是一步都不想动。但是，白白浪费这两个月的大好时光，又于心不甘。恰巧，先生武汉的好友建议我们两家一起去</w:t>
        <w:br/>
        <w:t>神农架</w:t>
        <w:br/>
        <w:t>避暑，而我又久闻神农架的美名，苦于一直没有找到合适的机会前往，于是，和先生商量后便决定今夏的旅行目的地就定在神农架了。</w:t>
        <w:br/>
        <w:t>后来，做攻略时翻开湖北省地图查看。我发现以宜昌为中点，宜昌西北是</w:t>
        <w:br/>
        <w:t>神农架</w:t>
        <w:br/>
        <w:t>，宜昌西南是恩施，恩施有高铁和动车直达，交通甚是方便，于是，顺便就把恩施也纳入为此行目的地。</w:t>
        <w:br/>
        <w:t>我们8月11日从上海出发，8月20日回到上海，前后总共10天的时间，把</w:t>
        <w:br/>
        <w:t>神农架</w:t>
        <w:br/>
        <w:t>与恩施的主要景点都玩了个遍，玩得可谓畅快淋漓，意犹未尽。</w:t>
        <w:br/>
        <w:t>旅途中，几乎每天我们都起早贪黑，一天当两天用，身体虽然疲劳，但心情却很愉快。整个行程，两处目的地皆采取前紧后松的策略，以让自己能够游刃有余地把握时间，所以，这组游记的开篇，我先把此次行程详细记录下来，给有需要的朋友参考。</w:t>
        <w:br/>
        <w:t>在记录行程之前，先要表扬下我家的一老一小。</w:t>
        <w:br/>
        <w:t>老太太65+，前几年还动过大手术，但是此次旅途，全程紧随，遇山爬山，遇路徒步，兴致高昂，没有拖过一步后腿。</w:t>
        <w:br/>
        <w:t>小姑娘6+，正处于幼升小阶段。旅途中，她跟着我们起得比鸡早，睡得比狗晚；在烈日下徒步，困倦中登山；蹲在找不到座位的候车室里吃盒饭。</w:t>
        <w:br/>
        <w:t>这一路她和我们一起辗转了N次火车和汽车，旅途劳顿，但是几乎没听到她喊过苦叫过累，甚至我们累趴下的时候，她还在活蹦乱跳。</w:t>
        <w:br/>
        <w:t>整个旅程小家伙始终兴致勃勃，游兴不减。到后期，她已经自然而然养成了上车睡觉，下车猛走的良好习惯。</w:t>
        <w:br/>
        <w:t>经此一役，我觉得她无论从身体上还是精神上都具备了成为一头小驴的潜质，以后应当可以胜任更长时间更耗费体力甚至更加艰苦的旅程。</w:t>
        <w:br/>
        <w:t>以下是我们此次的行程，记录了具体的时间节点，以供大家参考。</w:t>
        <w:br/>
        <w:t>Day1：</w:t>
        <w:br/>
        <w:t>早上4点起床，5点出发，赶6点半的动车去宜昌。</w:t>
        <w:br/>
        <w:t>下午将近2点抵达</w:t>
        <w:br/>
        <w:t>宜昌东火车站</w:t>
        <w:br/>
        <w:t>。出宜昌东火车站往左走几百米即可抵达宜昌客运站。</w:t>
        <w:br/>
        <w:t>站内有班车直达神农架木鱼镇，车程大约3.5-4个小时。</w:t>
        <w:br/>
        <w:t>汽车票事先可以在网上购买，携程上就有。唯一的缺点是网上无法购买儿童票，但是到了车站，可以带上孩子和孩子身份证去窗口办理半票。</w:t>
        <w:br/>
        <w:t>由于我开始不知道网上也能买汽车票，所以，当天只买到4点从宜昌出发的车次，晚上8点抵达木鱼镇，和朋友一家汇合，入住当地酒店。</w:t>
        <w:br/>
        <w:t>Day2：</w:t>
        <w:br/>
        <w:t>早上5点起床，6点从木鱼镇出发去大九湖，一路游玩神农架核心景区景点：小龙潭、</w:t>
        <w:br/>
        <w:t>神农谷</w:t>
        <w:br/>
        <w:t>、</w:t>
        <w:br/>
        <w:t>板壁岩</w:t>
        <w:br/>
        <w:t>、</w:t>
        <w:br/>
        <w:t>瞭望塔</w:t>
        <w:br/>
        <w:t>、</w:t>
        <w:br/>
        <w:t>太子垭</w:t>
        <w:br/>
        <w:t>等。</w:t>
        <w:br/>
        <w:t>神农顶</w:t>
        <w:br/>
        <w:t>听说有3000级台阶，来回要4个小时。考虑到此行有3位老人3个小孩，于是放弃。如果体力好的，建议爬下神农顶。</w:t>
        <w:br/>
        <w:t>说实话，好风光基本都得靠双脚才能抵达。</w:t>
        <w:br/>
        <w:t>为啥要那么早出发去神农架景区？</w:t>
        <w:br/>
        <w:t>这是我们的包车司机钱师傅给的建议。</w:t>
        <w:br/>
        <w:t>他的建议是对的，因为神农架景区一路都是自驾车，出发晚了，各个景区都没处停车，还容易拥堵。</w:t>
        <w:br/>
        <w:t>由于我们出发早，下午2点多抵达大九湖所在的坪阡古镇，吃午饭，并入住酒店。</w:t>
        <w:br/>
        <w:t>当天下午就在坪阡古镇休整和闲逛。</w:t>
        <w:br/>
        <w:t>Day3：</w:t>
        <w:br/>
        <w:t>早上7点起床，8点出发，从坪阡古镇到大九湖。</w:t>
        <w:br/>
        <w:t>（总算不用起得比鸡早了！）</w:t>
        <w:br/>
        <w:t>进入大九湖必须乘坐景区的大巴，所以，当天，我们先步行去游客中心买车票，然后排队上大巴。大巴从镇上开到大九湖大约要40分钟左右的时间，再加上买票和坐车人都不少，皆要排队，到达景区已经接近10点了。</w:t>
        <w:br/>
        <w:t>10点入景区是什么概念？</w:t>
        <w:br/>
        <w:t>就是正好赶上景区内游客高峰的概念。</w:t>
        <w:br/>
        <w:t>让你们不早起！</w:t>
        <w:br/>
        <w:t>下了大巴，要换乘景区内的小火车才能抵达大九湖的每个湖。由于我们不偏不倚恰巧赶上了高峰，所以，被告知要坐小火车起码得排20分钟以上的队。</w:t>
        <w:br/>
        <w:t>于是，作罢，一行两家共11人，老老少少开启了徒步大九湖的旅程。</w:t>
        <w:br/>
        <w:t>队伍中的大部分人完成了从一湖到四湖的徒步，包括吃午饭，大约花了4个小时的时间。</w:t>
        <w:br/>
        <w:t>送老人和孩子离开后，剩下我们几个体力好的，继续游玩。</w:t>
        <w:br/>
        <w:t>四湖到五湖和六湖都是徒步。六湖到七八九湖坐了景区小火车。七八九湖在一处，没有小火车，绕场一周皆靠两条腿走路。</w:t>
        <w:br/>
        <w:t>当天徒步完直接做景区大巴下山，抵达坪阡古镇大概在晚上7点半左右。</w:t>
        <w:br/>
        <w:t>Day4：</w:t>
        <w:br/>
        <w:t>要看大九湖晨雾必须早起，因为晨雾在早上8点后都将消散。</w:t>
        <w:br/>
        <w:t>当天4点起，5点出发，坐景区大巴，二上大九湖。</w:t>
        <w:br/>
        <w:t>清晨，景区小火车还没上班，大巴车直接开到二湖将游客放下。我们一路从二湖徒步到四湖，待晨雾散尽后，坐景区小火车，再换乘大巴回坪阡古镇。早上9点40左右抵达坪阡古镇。</w:t>
        <w:br/>
        <w:t>10点坐钱师傅的车出发去</w:t>
        <w:br/>
        <w:t>天燕景区</w:t>
        <w:br/>
        <w:t>。午饭在路上的饭店解决。这家饭店味道很好，是此行到目前为止吃过的最好吃的一家，腊排骨火锅尤其量足味美。可惜，这家店前不着村后不着店，没办法再去一次。</w:t>
        <w:br/>
        <w:t>下午抵达</w:t>
        <w:br/>
        <w:t>天燕景区</w:t>
        <w:br/>
        <w:t>。</w:t>
        <w:br/>
        <w:t>由于游览开始时走错了方向，当我们到达野人洞的时候，被告知小朋友们期待的</w:t>
        <w:br/>
        <w:t>燕子洞</w:t>
        <w:br/>
        <w:t>在另一个方向上。为了看燕子洞，我们一行老少又走了不少回头路，尤其两个小朋友毅力可嘉，经过几天历练，他们开始相信只要坚持到底，就能达成目标。</w:t>
        <w:br/>
        <w:t>终于，我们抵达</w:t>
        <w:br/>
        <w:t>燕子洞</w:t>
        <w:br/>
        <w:t>，还在燕子洞里看到了好多燕子，如愿以偿，不虚此行。</w:t>
        <w:br/>
        <w:t>从</w:t>
        <w:br/>
        <w:t>天燕景区</w:t>
        <w:br/>
        <w:t>出发回木鱼镇，大约在傍晚6-7点间抵达木鱼镇，并入住酒店。</w:t>
        <w:br/>
        <w:t>Day5：</w:t>
        <w:br/>
        <w:t>朋友一家和我们一起玩了3天后，终于意识到，我们是在自助游，而不是度假游了。他们表示佩服我们的体力，但跟不上我们的脚力，于是，当天，他们决定睡觉睡到自然醒，然后直接驱车回武汉。</w:t>
        <w:br/>
        <w:t>跟着我们，都快累成狗了！哈哈！</w:t>
        <w:br/>
        <w:t>而我们依然保持着起得比鸡早的好习惯。当天5点起，6点出发，一个上午依次游玩了</w:t>
        <w:br/>
        <w:t>天生桥</w:t>
        <w:br/>
        <w:t>、</w:t>
        <w:br/>
        <w:t>官门山</w:t>
        <w:br/>
        <w:t>和</w:t>
        <w:br/>
        <w:t>香溪源</w:t>
        <w:br/>
        <w:t>。</w:t>
        <w:br/>
        <w:t>之所以起那么早还是由于钱师傅的建议，他说晚了景区门口就堵了。果不其然，当我们抵达</w:t>
        <w:br/>
        <w:t>天生桥</w:t>
        <w:br/>
        <w:t>的时候，停车场才2辆车，景区里基本没有游客。</w:t>
        <w:br/>
        <w:t>可当我们玩好出景区时，停车场停满车不说，停车场外的车还绵延了好几百米，整个景区内也早已人声鼎沸。</w:t>
        <w:br/>
        <w:t>此时庆幸还好我们起得早！</w:t>
        <w:br/>
        <w:t>中午12点，钱师傅把我们送到木鱼镇汽车站，就此与钱师傅别过。</w:t>
        <w:br/>
        <w:t>下午1点，木鱼镇前往宜昌东的班车准时出发，下午4点半左右到达宜昌客运站。</w:t>
        <w:br/>
        <w:t>（汽车票建议在网上提前预约购买，暑假是旅行旺季，车票很容易就售罄了。）</w:t>
        <w:br/>
        <w:t>下午5点半的动车从宜昌东出发前往利川，晚上8点20抵达利川。前往酒店办理入住。</w:t>
        <w:br/>
        <w:t>这天时间上的衔接堪称完美，感谢老天，没给我出什么岔子！</w:t>
        <w:br/>
        <w:t>也就是从这天开始，我们从神农架转战恩施。</w:t>
        <w:br/>
        <w:t>Day6：</w:t>
        <w:br/>
        <w:t>早上7点起，8点出发去利川腾龙洞。</w:t>
        <w:br/>
        <w:t>晚起2小时当然很舒服，但是到了景区后就明白你将为自己的懒惰买单。</w:t>
        <w:br/>
        <w:t>没错，现实给了我一记响亮的耳光！</w:t>
        <w:br/>
        <w:t>这天，我们又不偏不倚地赶上了人流高峰。</w:t>
        <w:br/>
        <w:t>夹杂在人群中看了激光秀和土家族歌舞表演后，我们于中午12点左右出腾龙洞。先去酒店取行李，然后赶往</w:t>
        <w:br/>
        <w:t>利川火车站</w:t>
        <w:br/>
        <w:t>，坐下午2点左右的动车前往恩施。</w:t>
        <w:br/>
        <w:t>利川到恩施动车大约1个小时的车程，出</w:t>
        <w:br/>
        <w:t>恩施火车站</w:t>
        <w:br/>
        <w:t>，打车前往预定的民宿入住。大约下午4点左右抵达民宿。</w:t>
        <w:br/>
        <w:t>休息到太阳下山，我们打车去大名鼎鼎的女儿城。晚饭就在女儿城的张关合渣解决。</w:t>
        <w:br/>
        <w:t>吃完晚饭，打道回府，回到民宿大概在晚上10点左右。</w:t>
        <w:br/>
        <w:t>Day7：</w:t>
        <w:br/>
        <w:t>早上5点起，6点准时出发去恩施大峡谷。</w:t>
        <w:br/>
        <w:t>虽然这天起了个大早，但是直到8点半才赶到恩施大峡谷景区，9点还在上山索道处排队。</w:t>
        <w:br/>
        <w:t>为啥起了个大早，却赶了个晚集？</w:t>
        <w:br/>
        <w:t>说出来都是泪啊！</w:t>
        <w:br/>
        <w:t>具体原因可以写一篇公号或者游记，详情请见后续交通篇的报道。</w:t>
        <w:br/>
        <w:t>我们先游览七星寨景区，后游览云龙地缝景区，出景区大概在下午3点左右。</w:t>
        <w:br/>
        <w:t>坐车返回恩施市内民宿，下午5点左右抵达民宿。</w:t>
        <w:br/>
        <w:t>Day8：</w:t>
        <w:br/>
        <w:t>连夜换了个包车司机，和神农架的包车师傅一样，这位师傅也姓钱。</w:t>
        <w:br/>
        <w:t>依旧早上5点起，6点出发前往石门河景区。钱师傅将我们送到石门河的时候刚刚早上7点半，售票处的工作人员还在擦桌子扫地，做着上班前的准备工作。</w:t>
        <w:br/>
        <w:t>由于来得早，我们进入景区时几乎没有游客。</w:t>
        <w:br/>
        <w:t>整个石门河景区玩下来非常顺畅，下午1点出景区，钱师傅把我们送往恩施市内的土司城。</w:t>
        <w:br/>
        <w:t>2点半抵达土司城，逛了1个多小时后出来，打车前往风雨桥。</w:t>
        <w:br/>
        <w:t>逛完风雨桥，沿着清江走廊步行回民宿，大约下午5点左右抵达民宿。</w:t>
        <w:br/>
        <w:t>Day9：</w:t>
        <w:br/>
        <w:t>早上7点起，8点出发前往梭布垭石林景区，10点左右抵达景区。</w:t>
        <w:br/>
        <w:t>下午1点多逛完整个石林景区。钱师傅接上我们直接奔赴</w:t>
        <w:br/>
        <w:t>恩施火车站</w:t>
        <w:br/>
        <w:t>。</w:t>
        <w:br/>
        <w:t>3点多抵达</w:t>
        <w:br/>
        <w:t>恩施火车站</w:t>
        <w:br/>
        <w:t>。改签原来晚上7点的动车票到5点出发的班次，前往宜昌。</w:t>
        <w:br/>
        <w:t>晚7点多抵达宜昌东，入住车站边的酒店。</w:t>
        <w:br/>
        <w:t>Day10:</w:t>
        <w:br/>
        <w:t>早上8点的动车从宜昌东出发回上海，下午3点半抵达</w:t>
        <w:br/>
        <w:t>上海虹桥站</w:t>
        <w:br/>
        <w:t>。</w:t>
        <w:br/>
        <w:t>行程结束，未完待续。。。</w:t>
        <w:br/>
        <w:t>欢迎关注作者GongHao：</w:t>
        <w:br/>
        <w:t>妈妈是怎样炼成的</w:t>
        <w:br/>
        <w:t>ID：</w:t>
        <w:br/>
        <w:t>franceswu76</w:t>
      </w:r>
    </w:p>
    <w:p>
      <w:r>
        <w:t>评论：</w:t>
        <w:br/>
      </w:r>
    </w:p>
    <w:p>
      <w:pPr>
        <w:pStyle w:val="Heading2"/>
      </w:pPr>
      <w:r>
        <w:t>125.大连湖北自驾游</w:t>
      </w:r>
    </w:p>
    <w:p>
      <w:r>
        <w:t>https://you.ctrip.com/travels/hubei100067/3720748.html</w:t>
      </w:r>
    </w:p>
    <w:p>
      <w:r>
        <w:t>来源：携程</w:t>
      </w:r>
    </w:p>
    <w:p>
      <w:r>
        <w:t>发表时间：2018-8-24</w:t>
      </w:r>
    </w:p>
    <w:p>
      <w:r>
        <w:t>天数：9 天</w:t>
      </w:r>
    </w:p>
    <w:p>
      <w:r>
        <w:t>游玩时间：8 月</w:t>
      </w:r>
    </w:p>
    <w:p>
      <w:r>
        <w:t>人均花费：3500 元</w:t>
      </w:r>
    </w:p>
    <w:p>
      <w:r>
        <w:t>和谁：和朋友</w:t>
      </w:r>
    </w:p>
    <w:p>
      <w:r>
        <w:t>玩法：</w:t>
      </w:r>
    </w:p>
    <w:p>
      <w:r>
        <w:t>旅游路线：</w:t>
      </w:r>
    </w:p>
    <w:p>
      <w:r>
        <w:t>正文：</w:t>
        <w:br/>
        <w:t>每年到了寒暑假，出去放松自己，带孩子去领略大自然的美好风光的小想法就开始蠢蠢欲动。7月中旬孩子期末考完试出来成绩后，感觉考的不错，做为奖励，答应女儿带她出去转转。至于去哪儿这个问题在没放假时就开始思考，地处大连，最好的自驾路线就是山东和东北这一块，可是几年来，东北这一块都走遍了，没地方去了，而山东今年又特别热，距离也近了点，感觉不过瘾。于是就想找个环境优秀，文化深厚的地方去走走，首先想到了西藏，这是我多年的梦想，可是经过一番准备后，发现孩子的假期不够用。正在为行程伤脑筋的时候，在电视里看到了湖北</w:t>
        <w:br/>
        <w:t>恩施</w:t>
        <w:br/>
        <w:t>的广告宣传片，我的心一下子被湖北的美丽吸引住了，于是乎开始狂查湖北旅游攻略，越查越感觉这个地方挺好，可以做为去西藏的前奏和热身。目的地定好后，就开始定时间，定人员，定车辆，定路线等一系列准备工作。</w:t>
        <w:br/>
        <w:t>时间：因为有上班族，请不出太多的假，所以这次出去最多9天，8月10日出发，8月19日返回</w:t>
        <w:br/>
        <w:t>人员：同事加朋友共9人，三男六女（包括两孩子）</w:t>
        <w:br/>
        <w:t>车辆：两台车（一台别克君威，一台现代sonata）临行前对两台车进行了全面体检，换油，换火花塞，换轮胎等等，一个原则就是把安全隐患降到最低，把可能出现闹心的东西全换掉。</w:t>
        <w:br/>
        <w:t>路线：大连旅顺港-山东东营港-</w:t>
        <w:br/>
        <w:t>襄阳</w:t>
        <w:br/>
        <w:t>-</w:t>
        <w:br/>
        <w:t>武当山</w:t>
        <w:br/>
        <w:t>-</w:t>
        <w:br/>
        <w:t>房县</w:t>
        <w:br/>
        <w:t>-神农驾-木鱼镇-</w:t>
        <w:br/>
        <w:t>恩施</w:t>
        <w:br/>
        <w:t>-</w:t>
        <w:br/>
        <w:t>宜昌</w:t>
        <w:br/>
        <w:t>三峡-曲阜-蓬莱-旅顺，这是计划的路线，实际上计划没有变化快，本来是因恩施而去的，结果由于时间原因恩施没去，留下了一个为下一次再去的借口。</w:t>
        <w:br/>
        <w:t>一切准备就绪，万事俱备，只欠一脚油门了。</w:t>
        <w:br/>
        <w:t>8月8日，在大连港官网订了去东营的滚装船票，订东营的原因有二，一是发船时间运行时间合适，晚上10点30发船，早上6点30到东营，正好可以在船上睡一觉。二是东营到</w:t>
        <w:br/>
        <w:t>襄阳</w:t>
        <w:br/>
        <w:t>比烟台到襄阳要近不到200公理，可以省下2小时时间和大量体力（两台车就两司机，所以要精打细算啊）。我们订的四等舱每人200元，每舱上下铺8张床，虽说空间小了点，但睡觉休息没问题。每台车上船550元。</w:t>
        <w:br/>
        <w:t>8月10日下午5点在家吃的饺子（上车饺子下车面，我们这的规距）6点准时出发，一路高速，精神抖擞，豪无悬念的于晚上8点到了旅顺新港，下车去了趟厕所，拍了张照片，就开始检票了（提前2小时车上船，提前一小时客上船），说实在的旅顺新港一点也不新，就像是个78十年代的一个小火车站，虽然工作人员态度还算不错，但管理上感觉不科学，有点混乱。因为是网上订的票，所以带身份证到柜台领了客票，又找客服人员领了车票，然后我们两个司机就开车去安检上船，其他人只能在港客运中心等候检票，然后乘座港内大巴上船。友情提示，车在安捡前要把晚上在船上要用的吃的东西带好，因为上船后，直到下船，任何人都到不了车里了。经过漫长的排队等待车终于通过安检。过了安检口是一条漆黑的大道，也没有路标指示，就这样黑灯瞎火的跟着感觉走，估计港口管理者知道港口是封闭的，你再怎么转也转不丢，充其量多跑点路而已。好像是左转再左转，居然顺利到达了上船临时停车场。在停车场抽支烟的工夫，工作人员开始安排车辆有序上船，上船过程全程有工作人员指引，这就踏实多了，上了船以后才发现这个船着实太大了，上下两层全是大大小小的车，足足有百十多台车，估计如果不停车的话，船员会在里面踢足球。真是太大了。安放好车后，上到顶屋客舱，开始吃东西，跟孩子到甲板上疯了一会，11点准时睡觉，因为第二天要开10多个小时的车，要养精蓄锐啊。</w:t>
        <w:br/>
        <w:t>未完待续</w:t>
      </w:r>
    </w:p>
    <w:p>
      <w:r>
        <w:t>评论：</w:t>
        <w:br/>
      </w:r>
    </w:p>
    <w:p>
      <w:pPr>
        <w:pStyle w:val="Heading2"/>
      </w:pPr>
      <w:r>
        <w:t>126.恩施，神农架，三峡大坝7日游</w:t>
      </w:r>
    </w:p>
    <w:p>
      <w:r>
        <w:t>https://you.ctrip.com/travels/yichang313/3720722.html</w:t>
      </w:r>
    </w:p>
    <w:p>
      <w:r>
        <w:t>来源：携程</w:t>
      </w:r>
    </w:p>
    <w:p>
      <w:r>
        <w:t>发表时间：2018-8-24</w:t>
      </w:r>
    </w:p>
    <w:p>
      <w:r>
        <w:t>天数：7 天</w:t>
      </w:r>
    </w:p>
    <w:p>
      <w:r>
        <w:t>游玩时间：8 月</w:t>
      </w:r>
    </w:p>
    <w:p>
      <w:r>
        <w:t>人均花费：3700 元</w:t>
      </w:r>
    </w:p>
    <w:p>
      <w:r>
        <w:t>和谁：亲子</w:t>
      </w:r>
    </w:p>
    <w:p>
      <w:r>
        <w:t>玩法：自由行</w:t>
      </w:r>
    </w:p>
    <w:p>
      <w:r>
        <w:t>旅游路线：恩施，恩施大峡谷，七星寨景区，石门河，神农架，神农架，神农顶，斯维登，天生桥，官门山，天燕景区，燕子洞，三峡大坝，交运两坝一峡游船，长江三峡，坛子岭，185观景平台，三峡人家，葛洲坝</w:t>
      </w:r>
    </w:p>
    <w:p>
      <w:r>
        <w:t>正文：</w:t>
        <w:br/>
        <w:t>神农架月海客栈</w:t>
        <w:br/>
        <w:t>¥</w:t>
        <w:br/>
        <w:t>118</w:t>
        <w:br/>
        <w:t>起</w:t>
        <w:br/>
        <w:t>立即预订&gt;</w:t>
        <w:br/>
        <w:t>神农架宾馆</w:t>
        <w:br/>
        <w:t>¥</w:t>
        <w:br/>
        <w:t>197</w:t>
        <w:br/>
        <w:t>起</w:t>
        <w:br/>
        <w:t>立即预订&gt;</w:t>
        <w:br/>
        <w:t>展开更多酒店</w:t>
        <w:br/>
        <w:t>楼下就是美食街，土家吊锅宴，按人头算，一个锅和配菜。边吃边看演出。</w:t>
        <w:br/>
        <w:t>取票地址</w:t>
        <w:br/>
        <w:t>恩施大峡谷游客中心售票处</w:t>
        <w:br/>
        <w:t>取票时间</w:t>
        <w:br/>
        <w:t>08:00~16:00(3月1日-11月30日);08:30~15:30(12月1日-次年2月28日)</w:t>
        <w:br/>
        <w:t>暑期旺季，2018.7.28-2018.8.26期间，开园时间提前至早上7:30，其余不变。因旺季人流量过大，为保证安全及游览舒适度，景区规定在2018.8.4-2018.10.1期间，每日入园人数峰值限定为1.2万人，超过此人数将无法接待，建议尽量早到景区游玩，错峰入园，合理安排行程.</w:t>
        <w:br/>
        <w:t>当天大峡谷回来，晚上夜逛女儿城，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女儿城免费对公众开放，适合晚上来，有各种小吃，到了晚上还有土家特色表演，可以根据时刻表依次观看。女儿城里有一家店叫巴人堂，在里面吃晚饭，既可以看到表演，还可以喝到土家摔碗酒，感受一下边喝酒边摔碗的豪迈，十分有趣的体验。就餐基本是按照人头来计算，50块一个人或者45块一个人，管饱管够。自己觉得人多嘈杂，就回到酒店附近的奥山酒店3楼，价格不贵，味道不错，还有19.9元的牛排。</w:t>
        <w:br/>
        <w:t>从恩施到</w:t>
        <w:br/>
        <w:t>神农架</w:t>
        <w:br/>
        <w:t>途中，去了朋友介绍的石门河景区。还没有完全修建好，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没有走玻璃栈道，感觉更好一些，可以在远处拍吊桥和玻璃栈桥，走吊桥没有多少人，适合拍照，就是要多走大约15分钟的路，（路线是直接进门后走玻璃栈道到对面的山上然后就是山腰走悬崖栈道，过一会下到谷底，最后再爬上公路，电梯还没修好，再做车回景区大门）全程不走回头路，楼梯挺多的。现在优惠不要景区交通费用。游玩大约4小时</w:t>
        <w:br/>
        <w:t>携程景区门票加玻璃桥套票150，携程当天可定。现场买票155元。</w:t>
        <w:br/>
        <w:t>神农架景区套票269元，携程264餐饮可以在客栈解决。</w:t>
        <w:br/>
        <w:t>D4.8月19号大九湖，</w:t>
        <w:br/>
        <w:t>神农顶</w:t>
        <w:br/>
        <w:t>，住木鱼</w:t>
        <w:br/>
        <w:t>斯维登</w:t>
        <w:br/>
        <w:t>度假公寓</w:t>
        <w:br/>
        <w:t>神农架</w:t>
        <w:br/>
        <w:t>心怡店 电话0719-3313888传真0719-3494883复式套房428/428有担保金856元2018-08-18 12:00前可免费取消修改，饮食周边餐饮很多，门口早餐多，重庆大碗面的牛腩苕粉很不错。</w:t>
        <w:br/>
        <w:t>神龙架太美啦，大九湖和神龙谷真的太美太美了，感觉人一直在山水画中，眼睛都不够用，恨不得眼睛就是摄像头。神龙顶小景点没去，爬不动了，留着下次再登顶。</w:t>
        <w:br/>
        <w:t>天生桥</w:t>
        <w:br/>
        <w:t>景区不错，有个鹰潭看到彩虹。神龙坛也一般。</w:t>
        <w:br/>
        <w:t>官门山</w:t>
        <w:br/>
        <w:t>景色最不好，不过有两只大熊猫和很多大鱼。</w:t>
        <w:br/>
        <w:t>天燕景区</w:t>
        <w:br/>
        <w:t>也很一般，</w:t>
        <w:br/>
        <w:t>燕子洞</w:t>
        <w:br/>
        <w:t>只能进去几百米，看到了几只燕子，彩虹桥人造景点没什么意思。因为看到网评一般，加上路途较远，后来选择没去。进出神龙顶大景区的山路也很美啊，真的很享受。所有景点的共同点是：太清凉了，空气太好了，呼吸不够啊啊啊！</w:t>
        <w:br/>
        <w:t>大九湖.5点半进景区，换成大巴后6点到第一个换乘点。眼前的美景惊呆了众人。一层如梦如幻的白雾笼罩在湖水之上，上面远处的山峰依稀可辨，近处脚下金黄的土地上是闪着晶莹露珠的绿色小草和各种不知名的小花。再到下一站，天鹅湖里黑天鹅，白天鹅优雅而缓慢地在湖中游弋，若不是旁边还有一些游客，我简直不知道自己身处梦境还是仙境。可以到了中午，雾气消散，太阳照在湖面上，可不就象是一个个水坑罢了，所以我们旅游就要在对的时间出现在对的地方。</w:t>
        <w:br/>
        <w:t>D5.8月20号天生桥，天燕，住</w:t>
        <w:br/>
        <w:t>宜昌</w:t>
        <w:br/>
        <w:t>麗枫酒店(宜昌火车东站店）367家庭房734两晚2018-08-20 18:00前可免费取消修改，酒店智能化，卫生服务都不错，洗漱用品也不错。</w:t>
        <w:br/>
        <w:t>加15元的可以早餐，酒店下面的饭店味道也不错，天生桥景色宜人，有庐山之美，九寨之水，雾气环绕，瀑布直流。整个景点环绕一圈，有土家族特产，戏台，土司王府。</w:t>
        <w:br/>
        <w:t>D6.8月21号游</w:t>
        <w:br/>
        <w:t>三峡大坝</w:t>
        <w:br/>
        <w:t>，住宜昌麗枫酒店(宜昌火车东站店）</w:t>
        <w:br/>
        <w:t>1份</w:t>
        <w:br/>
        <w:t>交运两坝一峡游船</w:t>
        <w:br/>
        <w:t>（</w:t>
        <w:br/>
        <w:t>长江三峡</w:t>
        <w:br/>
        <w:t>系列）+三峡大坝（成人票）：含两坝一峡船票+旅游巴士，午餐（三峡大坝内餐厅），三峡大坝景区中转车费。游览时间需1天时间。</w:t>
        <w:br/>
        <w:t>使用说明</w:t>
        <w:br/>
        <w:t>凭携程确认短信取票入园</w:t>
        <w:br/>
        <w:t>取票地址</w:t>
        <w:br/>
        <w:t>三峡游客中心集合，于交运两坝一峡接待前台报【手机号后四位数+姓名】</w:t>
        <w:br/>
        <w:t>取票时间</w:t>
        <w:br/>
        <w:t>集合时间以供应商通知为准</w:t>
        <w:br/>
        <w:t>出行当天每位游客都请一定随身携带好身份证原件。默认行程是【车去船回】，如您需更改为【船去车回】，请在出游前一天20点前联系短信中电话告知，尽量给安排，20点后不予处理，以船方安排为准。但如出行当天遇大雾等不可控情况，行程以当天安排为准</w:t>
        <w:br/>
        <w:t>退改说明</w:t>
        <w:br/>
        <w:t>如需取消，请登录携程账户申请取消。</w:t>
        <w:br/>
        <w:t>使用日期前1天18:00（含）之前申请取消，不收取损失费；</w:t>
        <w:br/>
        <w:t>使用日期前1天18:00之后申请取消，收取50元/份损失费；</w:t>
        <w:br/>
        <w:t>如需改期，请申请取消后重新预订。</w:t>
        <w:br/>
        <w:t>宜昌东站</w:t>
        <w:br/>
        <w:t>——乘坐三峡大坝直通车前往三峡大坝游客换乘中心。</w:t>
        <w:br/>
        <w:t>交运两坝一峡游船188，学生票178，提前一天预订。携程上买票无需去取票，很省事省时。其次，坐的大巴车子leg room很宽敞，而且很干净！长江三峡九号邮轮很高大上，但是也有很多消费，如果想让旅程舒适，7个以上的人推荐去3楼的包厢，有私密空间，而且有空调，不过价格有点高，668一间房。</w:t>
        <w:br/>
        <w:t>我们选择的车去船回，6人包车加门票船票180元，6个人在二楼坐268元的卡座，靠窗人少。车开1个半小时到三峡大坝，坐景交车到</w:t>
        <w:br/>
        <w:t>坛子岭</w:t>
        <w:br/>
        <w:t>.</w:t>
        <w:br/>
        <w:t>185观景平台</w:t>
        <w:br/>
        <w:t>，截留纪念园后约2个小时回到大坝游客中心，坐车到三斗坪码头，9号邮轮，一路欣赏西陵峡美景，远观</w:t>
        <w:br/>
        <w:t>三峡人家</w:t>
        <w:br/>
        <w:t>，到</w:t>
        <w:br/>
        <w:t>葛洲坝</w:t>
        <w:br/>
        <w:t>体验过船闸，看闸门慢慢开合，水慢慢减少（船前后开合不同，两头跑），返回宜昌市三峡游客中心，大约是晚五点，到万达广场吃粥堂里。味道不错，人均60元多点。</w:t>
        <w:br/>
        <w:t>郑信记是凉虾里面算得上是比较出名的一个牌子。 味道确实挺不错的，也很解渴。凉虾应该就是米，一口喝下去的时候凉虾进嘴的感觉真的挺不错的。万达广场有卖。小份3.5元，大份5元，招牌和桂花都不错。</w:t>
        <w:br/>
        <w:t>D7.8月22号上午自由活动，D3074 13:32分宜昌东-上海虹桥</w:t>
        <w:br/>
        <w:t>睡到自然醒，附近吃好饭，12点半从酒店出发。</w:t>
      </w:r>
    </w:p>
    <w:p>
      <w:r>
        <w:t>评论：</w:t>
        <w:br/>
        <w:t>1.人均3700,请问包括包车费用吗?到恩施后,全程包车吗,这个没有写清楚,希望补充!谢谢!</w:t>
        <w:br/>
        <w:t>2.景交车有的，我们没乘不是很了解，由于景点之间比较远，包车比较多。包车就在淘宝上订的，很方便。</w:t>
        <w:br/>
        <w:t>3.请问神农架景区各景点之间有景交班车吗？还是需要包车？有包车师傅电话吗？费用大概多少？</w:t>
        <w:br/>
        <w:t>4.很多次从网上看信息，做攻略，一直说要上传自己的亲身体会，今天终于完成第一篇，但愿能帮到要去玩的人。</w:t>
      </w:r>
    </w:p>
    <w:p>
      <w:pPr>
        <w:pStyle w:val="Heading2"/>
      </w:pPr>
      <w:r>
        <w:t>127.神农架-未完待续</w:t>
      </w:r>
    </w:p>
    <w:p>
      <w:r>
        <w:t>https://you.ctrip.com/travels/shennongjia147/3721491.html</w:t>
      </w:r>
    </w:p>
    <w:p>
      <w:r>
        <w:t>来源：携程</w:t>
      </w:r>
    </w:p>
    <w:p>
      <w:r>
        <w:t>发表时间：2018-8-27</w:t>
      </w:r>
    </w:p>
    <w:p>
      <w:r>
        <w:t>天数：4 天</w:t>
      </w:r>
    </w:p>
    <w:p>
      <w:r>
        <w:t>游玩时间：8 月</w:t>
      </w:r>
    </w:p>
    <w:p>
      <w:r>
        <w:t>人均花费：1000 元</w:t>
      </w:r>
    </w:p>
    <w:p>
      <w:r>
        <w:t>和谁：一个人</w:t>
      </w:r>
    </w:p>
    <w:p>
      <w:r>
        <w:t>玩法：</w:t>
      </w:r>
    </w:p>
    <w:p>
      <w:r>
        <w:t>旅游路线：</w:t>
      </w:r>
    </w:p>
    <w:p>
      <w:r>
        <w:t>正文：</w:t>
        <w:br/>
        <w:t>主要线路：重庆北（动车）---巴东（汽车）---木鱼（汽车）---兴山（汽车）---宜昌东（动车）---重庆</w:t>
        <w:br/>
        <w:t>时间费用： 重庆北动车至巴东：3.5h,129rmb                       巴东汽车至木鱼：3.5h,55rmb</w:t>
        <w:br/>
        <w:t>木鱼汽车至兴山:   1h,20rmb                            兴山汽车至宜昌：2.5h,32rmb</w:t>
        <w:br/>
        <w:t>宜昌东动车至重庆： 4.5h,162rmb</w:t>
        <w:br/>
        <w:t>补充：巴东高铁站距离县城80km，出站后可在站外乘坐至野三关汽车5rmb,在岔路口下车，有车到县城20rmb，总路程2h, 可在巴东休息一晚，在聚宝盆客运中心乘坐每天只发早上7.30到木鱼的班车,也可以多加10rmb至</w:t>
        <w:br/>
        <w:t>神农顶</w:t>
        <w:br/>
        <w:t>景区，神农顶景区到镇上30min,在木鱼客运中心乘坐汽车至神农顶5rmb,半小时一班，下午三点半收，也可以拦车牌为鄂Q的私家车10rmb,上山下山都有。神农顶景区票价和景区内大巴费用约200rmb，景点包括</w:t>
        <w:br/>
        <w:t>瞭望塔</w:t>
        <w:br/>
        <w:t>、</w:t>
        <w:br/>
        <w:t>板壁岩</w:t>
        <w:br/>
        <w:t>、</w:t>
        <w:br/>
        <w:t>神农谷</w:t>
        <w:br/>
        <w:t>、阴峪河大峡谷、神农顶、</w:t>
        <w:br/>
        <w:t>金猴岭</w:t>
        <w:br/>
        <w:t>、</w:t>
        <w:br/>
        <w:t>小龙潭野考站</w:t>
        <w:br/>
        <w:t>。大多是观景台拍照，金猴岭基本上没有金丝猴，小龙潭有，但也是关在笼子里的，建议游玩3-4h,如果要攀登神农顶另需2h，游完后，景区大巴会送至景区入口。木鱼至兴山汽车0.5h一班，最后一班5:20，兴山至宜昌最后一班6.30。宜昌客运中心一般在西陵区，</w:t>
        <w:br/>
        <w:t>宜昌东站</w:t>
        <w:br/>
        <w:t>至客运中心0.5h，可去游览三峡大坝40min单程，游玩时间1h。</w:t>
        <w:br/>
        <w:t>去不同的地方，看不同的风景。即将迎来自己第20个生日，感慨万千，反复思量后，决定独自一人出去走一走，去一个陌生的环境，认识陌生的人和物，于是选择了徒步穿行</w:t>
        <w:br/>
        <w:t>神农架</w:t>
        <w:br/>
        <w:t>老君山</w:t>
        <w:br/>
        <w:t>小环线无人区。</w:t>
        <w:br/>
        <w:t>从重庆北乘动车到湖北巴东县。邻座的大哥虽然说着一口普通话，但对方言略有了解的我还是听出了他的武汉味。自来熟的我和武汉大哥开始了“地老天荒”的闲聊。聊重庆和武汉的美食美景，聊各自的生活态度等等，不知不觉三个多小时的车程就聊过去了。出</w:t>
        <w:br/>
        <w:t>巴东站</w:t>
        <w:br/>
        <w:t>后，看见眼前一片“荒凉”景象，心中不免“悲凉”。经过一番了解后我才知道巴东站离县城有八十公里远，我搭上了两个小时到县城的班车。</w:t>
        <w:br/>
        <w:t>在宾馆休息一晚后搭上三个多小时到木鱼镇（</w:t>
        <w:br/>
        <w:t>神农架</w:t>
        <w:br/>
        <w:t>旅游集散中心）的班车。车上和一东北哥们闲聊，倦了就靠在座椅上休息。听见一声“小伙子，下车了，下车了。”才知我睡过了站，坐到了</w:t>
        <w:br/>
        <w:t>神农顶</w:t>
        <w:br/>
        <w:t>景区售票中心，下车司机还让我多补了十块钱车费。凉风袭来，虽然烈日当空，但两千多的海拔，还是能感到丝丝凉意，在神农顶吹了半小时风后拦车到徒步基地。</w:t>
        <w:br/>
        <w:t>为了购买生活用品和计划安排，基地到镇上将近四十分钟的路程我来回走了两趟，运气好还可以搭上问路的免费顺风车。在基地搭帐篷时认识了自驾游的王哥一家三口，一番闲聊后，我们把帐篷挨在了一起，然后王哥一家邀我共进晚餐。虽然是便餐，但对于我来说已经是非常丰盛了。晚餐后和基地工作人员闲聊，了解到现在不够进山人数，外地的驴友也要过几天才来，出于安全和时间（要上学了）考虑，计划只能作罢（非常遗憾了）。</w:t>
        <w:br/>
        <w:t>早晚的</w:t>
        <w:br/>
        <w:t>神农架</w:t>
        <w:br/>
        <w:t>着实冷，晚上冷醒了几次，一定要裹上羽绒睡袋，早上得披上外套。蹭了王哥一家早饭后，又蹭王哥的车到了</w:t>
        <w:br/>
        <w:t>神农顶</w:t>
        <w:br/>
        <w:t>，和王哥一家分别后（十分感谢王哥一家的照顾），在神农顶游玩。下午回到基地，匆忙搭上到兴山的最后一班车，又在兴山搭上最后一班到宜昌的车。在宜昌休整一晚后，起程，搭下午的动车回重庆。</w:t>
        <w:br/>
        <w:t>没有人为开发的地方一定会有最美的风景，虽然遗憾，但一路上认识了许多可爱的人，也有一丝欣慰。世上好人没有那么多，坏人也没有那么多。神农架，未完待续。献给最美好的二十岁。</w:t>
        <w:br/>
      </w:r>
    </w:p>
    <w:p>
      <w:r>
        <w:t>评论：</w:t>
        <w:br/>
      </w:r>
    </w:p>
    <w:p>
      <w:pPr>
        <w:pStyle w:val="Heading2"/>
      </w:pPr>
      <w:r>
        <w:t>128.美丽武汉,神农架,宜昌游</w:t>
      </w:r>
    </w:p>
    <w:p>
      <w:r>
        <w:t>https://you.ctrip.com/travels/shennongjia147/3721604.html</w:t>
      </w:r>
    </w:p>
    <w:p>
      <w:r>
        <w:t>来源：携程</w:t>
      </w:r>
    </w:p>
    <w:p>
      <w:r>
        <w:t>发表时间：2018-8-27</w:t>
      </w:r>
    </w:p>
    <w:p>
      <w:r>
        <w:t>天数：12 天</w:t>
      </w:r>
    </w:p>
    <w:p>
      <w:r>
        <w:t>游玩时间：</w:t>
      </w:r>
    </w:p>
    <w:p>
      <w:r>
        <w:t>人均花费：4400 元</w:t>
      </w:r>
    </w:p>
    <w:p>
      <w:r>
        <w:t>和谁：和父母</w:t>
      </w:r>
    </w:p>
    <w:p>
      <w:r>
        <w:t>玩法：自由行，跟团，火车</w:t>
      </w:r>
    </w:p>
    <w:p>
      <w:r>
        <w:t>旅游路线：武汉，神农架，东湖，楚河汉街，黄鹤楼，古德寺，中山公园，神农架，天生桥，香溪源，神农顶，天燕景区，燕子洞，神农谷，板壁岩，三峡人家，三峡大坝，龙进溪</w:t>
      </w:r>
    </w:p>
    <w:p>
      <w:r>
        <w:t>正文：</w:t>
        <w:br/>
        <w:t>神农架宾馆</w:t>
        <w:br/>
        <w:t>¥</w:t>
        <w:br/>
        <w:t>197</w:t>
        <w:br/>
        <w:t>起</w:t>
        <w:br/>
        <w:t>立即预订&gt;</w:t>
        <w:br/>
        <w:t>神农架月海客栈</w:t>
        <w:br/>
        <w:t>¥</w:t>
        <w:br/>
        <w:t>118</w:t>
        <w:br/>
        <w:t>起</w:t>
        <w:br/>
        <w:t>立即预订&gt;</w:t>
        <w:br/>
        <w:t>展开更多酒店</w:t>
        <w:br/>
        <w:t>今夏,我又带着老爸出游了.做了许多功课,才敲定的旅行线路.</w:t>
        <w:br/>
        <w:t>武汉</w:t>
        <w:br/>
        <w:t>(2天)---</w:t>
        <w:br/>
        <w:t>神农架</w:t>
        <w:br/>
        <w:t>（5天）---</w:t>
        <w:br/>
        <w:t>宜昌</w:t>
        <w:br/>
        <w:t>（2天）包括来回及中间路途，共12天游。</w:t>
        <w:br/>
        <w:t>武汉</w:t>
        <w:br/>
        <w:t>武汉第一天游，从</w:t>
        <w:br/>
        <w:t>东湖</w:t>
        <w:br/>
        <w:t>开始，是快乐的共享自行车沿湖骑行，十分惬意。接着，骑到湖北博物馆。中午游</w:t>
        <w:br/>
        <w:t>楚河汉街</w:t>
        <w:br/>
        <w:t>，午餐后去</w:t>
        <w:br/>
        <w:t>黄鹤楼</w:t>
        <w:br/>
        <w:t>，下午坐渡轮过长江，逛汉口步行街。</w:t>
        <w:br/>
        <w:t>东湖</w:t>
        <w:br/>
        <w:t>黄鹤楼</w:t>
        <w:br/>
        <w:t>渡口边</w:t>
        <w:br/>
        <w:t>江汉步行街的建筑</w:t>
        <w:br/>
        <w:t>第二天游就比较简单，但觉得很舒适。早上坐轻轨，到</w:t>
        <w:br/>
        <w:t>古德寺</w:t>
        <w:br/>
        <w:t>，一座清静又有别致建筑风格的寺院，非常值得一去。中午在寺院吃了素菜，味道不错。下午到</w:t>
        <w:br/>
        <w:t>中山公园</w:t>
        <w:br/>
        <w:t>走走。</w:t>
        <w:br/>
        <w:t>古德寺</w:t>
        <w:br/>
        <w:t>神农架</w:t>
        <w:br/>
        <w:t>交通</w:t>
        <w:br/>
        <w:t>去神农架，我们采用的方法是，先坐武汉去宜昌东的高铁，约两小时，到了</w:t>
        <w:br/>
        <w:t>宜昌东站</w:t>
        <w:br/>
        <w:t>，出站向左走，过了人行天桥，就是客运中心，坐长途车去神农架木鱼镇，时间约三个半小时。一路风景不错，路在山谷及山间穿行，好像穿过了十六条隧道，长的有3000多米。</w:t>
        <w:br/>
        <w:t>到了神农架，最让人关心的是，如何出游。我们是自由行，没开车。所以采取的是包车。也有公交车的，不贵，2元一人。只是班次少，一小时或是一个半小时一班，在客运中心门口。</w:t>
        <w:br/>
        <w:t>神农架的道路是单行道，一辆去，一辆来，山路十八弯，但两边风景极美。遇到个别不太会开车的，乱开，乱停，塞车的情况是常有的。</w:t>
        <w:br/>
        <w:t>另外,木鱼这边有些景区,它的检票口与景区之间的距离有一两公里,没车开进去,走进去还挺远的.不像大九湖,车都由景区包了,从检票口到景区的车(车程约20分钟),到了景区又有小火车,随便坐.中间不存在因自驾游的车太多而堵车的情况.我是觉得挺好的,自驾游的朋友也许就不喜欢了.</w:t>
        <w:br/>
        <w:t>在</w:t>
        <w:br/>
        <w:t>神农架</w:t>
        <w:br/>
        <w:t>我们分别在木鱼住了三晚,在坪阡住了两晚.玩完大九湖后,在坪阡直接坐长途直达汽车到宜昌,时间约四个小时.这直达车要提前一两天订票,在村委会前的小广场上车,订票的电话好像每个客栈都有宣传单贴在墙上,问老板便知.</w:t>
        <w:br/>
        <w:t>景点</w:t>
        <w:br/>
        <w:t>下来说说对各个景点的感受,最喜欢的是大九湖,游玩起来舒适,景观又美,有湖,山,池等不同的景观,当然湖是主要的,在七八九号湖这边,有上山观景台,落水孔这边的景观也值得一看.</w:t>
        <w:br/>
        <w:t>天生桥</w:t>
        <w:br/>
        <w:t>与</w:t>
        <w:br/>
        <w:t>香溪源</w:t>
        <w:br/>
        <w:t>有些相似,不同的是天生桥的瀑布更壮观,景区也较大,同时也有一些商业化的东西,香溪源更原生态,也较小.但都是有溪水的景区.去</w:t>
        <w:br/>
        <w:t>神农顶</w:t>
        <w:br/>
        <w:t>经过的板门岩,也不错.觉得最不好的是神农坛景区,台阶多,又难爬,老人家可受最了,那天又很热.总之,个人不推荐.</w:t>
        <w:br/>
        <w:t>天燕景区</w:t>
        <w:br/>
        <w:t>的</w:t>
        <w:br/>
        <w:t>燕子洞</w:t>
        <w:br/>
        <w:t>香溪源</w:t>
        <w:br/>
        <w:t>天生桥</w:t>
        <w:br/>
        <w:t>神农谷</w:t>
        <w:br/>
        <w:t>迷人埫</w:t>
        <w:br/>
        <w:t>板壁岩</w:t>
        <w:br/>
        <w:t>大九湖</w:t>
        <w:br/>
        <w:t>宜昌</w:t>
        <w:br/>
        <w:t>宜昌游</w:t>
        <w:br/>
        <w:t>了两天,分别参加了两个一日游.感觉不错.一天是两坝一峡游,一天是</w:t>
        <w:br/>
        <w:t>三峡人家</w:t>
        <w:br/>
        <w:t>游。</w:t>
        <w:br/>
        <w:t>两坝一峡游,看看我们的</w:t>
        <w:br/>
        <w:t>三峡大坝</w:t>
        <w:br/>
        <w:t>,从不同的角度看,听听导游的介绍,对大坝才有了真正的认识,看看才觉得工程的伟大.当然也有认为是看水泥墙的,对于这种认知的,我表示不评论他.游</w:t>
        <w:br/>
        <w:t>三峡人家</w:t>
        <w:br/>
        <w:t>,游</w:t>
        <w:br/>
        <w:t>龙进溪</w:t>
        <w:br/>
        <w:t>,我觉得景区布置很用心,虽是造景,但造得很有艺术感.</w:t>
        <w:br/>
        <w:t>说说吃的,我们也没去找什么美食店,就在万达广场吃.满园春饼和董小婉这两家店感觉不错,尤其是董小婉,菜品精致,味道好,份量少点.</w:t>
        <w:br/>
        <w:t>三峡大坝</w:t>
        <w:br/>
        <w:t>游西陵峡</w:t>
        <w:br/>
        <w:t>三峡人家</w:t>
      </w:r>
    </w:p>
    <w:p>
      <w:r>
        <w:t>评论：</w:t>
        <w:br/>
        <w:t>1.能有所帮助，是我的荣幸。</w:t>
        <w:br/>
        <w:t>2.挺好的，我遇到的人都很好。</w:t>
        <w:br/>
        <w:t>3.这个地方的人对游客友好么？</w:t>
        <w:br/>
        <w:t>4.不错  行程部分和我们的差不多 可参考下  赞一个</w:t>
      </w:r>
    </w:p>
    <w:p>
      <w:pPr>
        <w:pStyle w:val="Heading2"/>
      </w:pPr>
      <w:r>
        <w:t>129.水镜先生游记[第094集08部]回程札记：无法停止的脚步</w:t>
      </w:r>
    </w:p>
    <w:p>
      <w:r>
        <w:t>https://you.ctrip.com/travels/shanxi100057/3721850.html</w:t>
      </w:r>
    </w:p>
    <w:p>
      <w:r>
        <w:t>来源：携程</w:t>
      </w:r>
    </w:p>
    <w:p>
      <w:r>
        <w:t>发表时间：2018-8-27</w:t>
      </w:r>
    </w:p>
    <w:p>
      <w:r>
        <w:t>天数：</w:t>
      </w:r>
    </w:p>
    <w:p>
      <w:r>
        <w:t>游玩时间：</w:t>
      </w:r>
    </w:p>
    <w:p>
      <w:r>
        <w:t>人均花费：</w:t>
      </w:r>
    </w:p>
    <w:p>
      <w:r>
        <w:t>和谁：</w:t>
      </w:r>
    </w:p>
    <w:p>
      <w:r>
        <w:t>玩法：</w:t>
      </w:r>
    </w:p>
    <w:p>
      <w:r>
        <w:t>旅游路线：</w:t>
      </w:r>
    </w:p>
    <w:p>
      <w:r>
        <w:t>正文：</w:t>
        <w:br/>
        <w:t>晚上8点，总算到达</w:t>
        <w:br/>
        <w:t>峨眉车站</w:t>
        <w:br/>
        <w:t>。阮要从这里下车，换乘大约1个半小时后开往</w:t>
        <w:br/>
        <w:t>北京西站</w:t>
        <w:br/>
        <w:t>的K118次列车。</w:t>
        <w:br/>
        <w:t>这奇怪的安排，让阮自己也有些想不明白。当初买票时很自然地想到坐T8870次直达成都，由成都转车时间和路线最合适的，就是从攀枝花开来的K118次过路车。但这计划其实是行不通的，因为K118次在成都——没有票！</w:t>
        <w:br/>
        <w:t>就在阮几乎要放弃体验襄渝铁路，转而走</w:t>
        <w:br/>
        <w:t>宜昌</w:t>
        <w:br/>
        <w:t>和汉口时，突然灵光一现，看到这两辆车都停靠</w:t>
        <w:br/>
        <w:t>峨眉站</w:t>
        <w:br/>
        <w:t>。K118次成都没票，却竟然给峨眉站预留了4张软卧，阮轻松地买到一张下铺。</w:t>
        <w:br/>
        <w:t>于是以手加额，自鸣得意地赞赏一下阮丰富的旅行经验。</w:t>
        <w:br/>
        <w:br/>
        <w:t>峨眉车站</w:t>
        <w:br/>
        <w:t>的特色鲜明，出站口外拉客的男女蜂拥上来，不依不饶地定要拉阮去爬峨眉山。阮实在被搅扰得不开心，随口回一句哪儿都不去，结果招致几双白眼。你既然到了峨眉，怎么能不去爬山？就算是不去爬山，乐山大佛——总是要看的吧？</w:t>
        <w:br/>
        <w:t>好容易躲开这群男女的围追堵截，绕到车站的正面，拍一张夜幕低垂下的站房。掏出车票来检查，确认并没有走错地方。毕竟诸如峨眉、眉山、峨眉山、天下名山之类的站名，有好几个哩。</w:t>
        <w:br/>
        <w:t>峨眉山是由乐山市代管的县级市，县城的面积不大，除了山上那几座庙之外，乏善可陈。</w:t>
        <w:br/>
        <w:t>峨眉车站</w:t>
        <w:br/>
        <w:t>位于城区最东端，紧邻去往乐山的省道306线公路。</w:t>
        <w:br/>
        <w:t>不知道城里的境况如何，火车站门前这条宽阔的马路可是气派得很，还装着和京城长安大街一样嚣张的白玉兰路灯。</w:t>
        <w:br/>
        <w:t>正对车站的东胜大街两侧布满餐馆和出售水果与熟食的摊档，餐馆往往在楼上兼营旅社的业务。阮随便挑了间略显整洁的店面，点了一大盘芋儿烧鸡，和两瓶叫做“海棠印象”的冰镇啤酒。</w:t>
        <w:br/>
        <w:t>阮请掌柜的快些上菜，因为还要赶火车。他满不在乎地请阮放心，肯定误不了，又指着旁边的中年男人说——他也去北京！</w:t>
        <w:br/>
        <w:t>摆在这个民工模样的男人面前的，是一盆毛血旺，近32小时的旅程，和一张站票。他虽然可怜，却又不值得同情。节俭自然是美德，可是假如能早些规划行程，买张座票该是有可能的。</w:t>
        <w:br/>
        <w:t>匆匆吃过晚饭走回车站，顺便在路口的小卖店补充些给养。最重要的是得买一杯奶茶，这两天在火车上刷牙，全靠它了。</w:t>
        <w:br/>
        <w:t>进站后抬头看到1站台停着车，显示牌上明白写着K118次，阮还以为将要误车，吓了一跳。定睛细看，似乎要去北京的乘客们还都安静地坐着，包括那位民工打扮的男人。隔开栅栏看见这车的水牌左侧写了三个地名，显然都不是北京西。</w:t>
        <w:br/>
        <w:t>这样想着，心里便安定下来。</w:t>
        <w:br/>
        <w:t>拉近镜头再看，前面写的小字是资阳、宜宾和成都。原来是为胜利日假期临时开行的所谓环线列车，难怪没有人坐。</w:t>
        <w:br/>
        <w:t>成都铁路局对于环线列车的理解，存在歧义。</w:t>
        <w:br/>
        <w:t>稍过片刻，这车便晃悠着开走，K118次开始检票进站。按照成昆线上通用的潜规则，进站后要往月台的某一端，玩儿命地走。阮跟值守的伙计说明阮所在的车厢，因此得以停下。民工打扮的男人路过时跟阮打招呼，问阮为何走不动路。</w:t>
        <w:br/>
        <w:t>这个……怎么说呢？</w:t>
        <w:br/>
        <w:t>在餐馆攀谈时，他就好奇地问阮有没有买到座位。老板把他的问题截住，说：人家肯定是坐卧铺的。他走后，阮问老板为何以貌取人，老板笑着说：你是来旅游的——当然要坐卧铺了！</w:t>
        <w:br/>
        <w:t>K118次开进</w:t>
        <w:br/>
        <w:t>峨眉站</w:t>
        <w:br/>
        <w:t>，阮恰当地站在6号车厢门口，这又是一辆刷了高阻绿的25G车底。峨眉站的站线平直，后面的车底却有着明显的倾斜，到底还能不能愉快地跟着跑了？</w:t>
        <w:br/>
        <w:t>第七段行程从峨眉到北京西，这个区间运行2,367千米，走行31小时54分，平均时速74.2千米。正点坐上回北京的火车，此次万里大运转完全按照计划进行；阮就可以放心躺下，舒舒服服地睡两个好觉了。</w:t>
        <w:br/>
        <w:t>起初包厢里只有阮一个人，直到午夜时经过成都时依然如此，心中不禁充满感动的庆幸。然而幸福的时光不长不短，凌晨3点到南充，突然闯进3个奇怪的男人，搅了阮的清梦。</w:t>
        <w:br/>
        <w:t>这几位像是同路，又似乎并不十分熟悉，买盒饭各自掏钱——好在面目并不凶恶。阮上铺的货则比较操蛋，或是因为等车到后半夜而触发兴奋点，躺在床上不睡觉，擎着手机欣赏抗日神剧。让人难以忍受的是他将音量开到最大，甚至在阮两次表达愤慨后，居然还不肯改正！</w:t>
        <w:br/>
        <w:t>于是黑暗的包厢里充斥了枪战的声音，突突突，突突突……</w:t>
        <w:br/>
        <w:t>咻……咣！咻……咣！排长……是我！</w:t>
        <w:br/>
        <w:t>就这样纠结着睡到天光大亮，抬头看时，列车已经达州转入襄渝线运行，此时停靠在陕西省境内的</w:t>
        <w:br/>
        <w:t>紫阳站</w:t>
        <w:br/>
        <w:t>。车站位于汉江北岸，远处的G65包茂高速仿佛从半空中跨过汉江，看上去真让人提心吊胆。</w:t>
        <w:br/>
        <w:br/>
        <w:t>紫阳</w:t>
        <w:br/>
        <w:t>前方的大竹园车站，突然使阮想起一桩旧事。</w:t>
        <w:br/>
        <w:t>读大学时一位比阮高一年级，学相同专业的学长姓汪，是四川达县人。彼时住在斜对面的宿舍，阮时常去串门聊天，有次听他谈起放假回家路上的传奇经历。</w:t>
        <w:br/>
        <w:t>大约在大竹园车站附近，有货列在隧道中发生严重火灾事故，导致区间中断行车。他乘坐从武昌开往成都的75次特快，自</w:t>
        <w:br/>
        <w:t>安康</w:t>
        <w:br/>
        <w:t>向西沿阳安线迂回；去往达县、重庆方向的乘客下车，自己步行到</w:t>
        <w:br/>
        <w:t>紫阳</w:t>
        <w:br/>
        <w:t>去搭通勤火车。于是他和许多过年回家的民工相伴，沿着铁路走了60多千米，再翻山绕过发生事故的隧道。</w:t>
        <w:br/>
        <w:t>他绘声绘色地描述说，如何以铁轨的反光强弱判断正确方向，如何在隧道中躲避为救险而突如其来的工程车。后来难忍饥饿，又从老乡那里买了两只从来不吃的</w:t>
        <w:br/>
        <w:t>白水</w:t>
        <w:br/>
        <w:t>煮蛋，竟然并未中毒。</w:t>
        <w:br/>
        <w:t>既然他说得如此热闹，这故事无疑是确凿的。阮后来上网查找时，事故细节又似乎对不上，不晓得是哪里出了纰漏。</w:t>
        <w:br/>
        <w:t>襄渝线在</w:t>
        <w:br/>
        <w:t>紫阳</w:t>
        <w:br/>
        <w:t>至胡家营间约200千米的区段一直沿汉江行驶，大体以</w:t>
        <w:br/>
        <w:t>旬阳</w:t>
        <w:br/>
        <w:t>为界，分别处在北岸和南岸。汉江河谷两侧是大巴山的余脉，山势连绵起伏，却算不上险峻。</w:t>
        <w:br/>
        <w:t>眼前的汉江因为下游的</w:t>
        <w:br/>
        <w:t>安康</w:t>
        <w:br/>
        <w:t>水电站蓄水而形成湖泊，竟然造就出西北五省区最大的淡水湖，称为</w:t>
        <w:br/>
        <w:t>瀛湖</w:t>
        <w:br/>
        <w:t>。瀛湖风光秀美，号称是陕西的千岛湖。</w:t>
        <w:br/>
        <w:t>襄渝铁路桥隧密集，尽管这里的山不如大凉山那样高峻，但全线的桥隧比例甚至超过成昆线，曾经长期居于中国首位。襄渝线也是阮此次运转的重要目的地之一，可是从成昆线下来，已经找不出惊喜的感觉了。</w:t>
        <w:br/>
        <w:t>进入</w:t>
        <w:br/>
        <w:t>安康</w:t>
        <w:br/>
        <w:t>市区以前，铁路的走向变得十分复杂，甚至像阮这样的老铁路都摸不着头脑。</w:t>
        <w:br/>
        <w:t>查询地图的结果表明近处有显著下坡的这座桥，是阳安铁路通往汉中方向的下行线。远处两座水平的铁路桥，其中之一是襄渝铁路的下行线；另外与它比肩而行的那一条，阮没想明白。</w:t>
        <w:br/>
        <w:t>突然又一条铁路从桥下横穿过来，钻进前方的</w:t>
        <w:br/>
        <w:t>山丘</w:t>
        <w:br/>
        <w:t>，洞口上方大字写着张家沟一号。这个大概是，阳安铁路的上行线？</w:t>
        <w:br/>
        <w:t>阳安铁路是中国第二条电气化铁路，沟通宝成与襄渝两条入川干线，曾有效地疏解了宝成铁路北段的运量。受到陕西南部经济发展乏力的制约，客运增长缓慢。如今襄渝、汉丹铁路改造了复线，兰渝铁路正在建设当中，一度被遗忘的阳安线终于被人想起，开始了复线改造。</w:t>
        <w:br/>
        <w:t>到处投巨资修建华而不实的高铁和客运专线，还真不如脚踏实地把这些山区铁路，搞搞复线和电气化。</w:t>
        <w:br/>
        <w:t>穿过张家沟附近的这座小山，很快将到达</w:t>
        <w:br/>
        <w:t>安康车站</w:t>
        <w:br/>
        <w:t>。依然有多条铁路在此交织，错综复杂；头顶这条从正线的北侧绕开</w:t>
        <w:br/>
        <w:t>安康站</w:t>
        <w:br/>
        <w:t>，大概属于货列绕城的工程。</w:t>
        <w:br/>
        <w:t>安康市区面积不大，多位于汉江南岸的平地上。北岸的平地较少，城市沿月河谷地向西发展，河边有座早已停用的</w:t>
        <w:br/>
        <w:t>五里铺机场</w:t>
        <w:br/>
        <w:t>。这座几乎被隧道掏空的</w:t>
        <w:br/>
        <w:t>山丘</w:t>
        <w:br/>
        <w:t>是通往市区西部的交通要道，路边盖满了参差不齐的楼房。</w:t>
        <w:br/>
        <w:t>住在数条铁路隧道上面的感觉和地铁大不相同，万一来个着火的油罐车，岂不是把人给活活烤了？</w:t>
        <w:br/>
        <w:t>上午8点整，K118次停靠在</w:t>
        <w:br/>
        <w:t>安康车站</w:t>
        <w:br/>
        <w:t>。站台对面与我们擦肩而过的，是从上海开往成都的K1157次快车。</w:t>
        <w:br/>
        <w:t>两列客车都由成都客运段值乘，乘务员有可能互相认识；站在行包通道两侧隔空喊话，有点意思。倘若凑巧是夫妻，则他们的分离是为了更多人相聚——这就够登报了！</w:t>
        <w:br/>
        <w:t>一等</w:t>
        <w:br/>
        <w:t>安康车站</w:t>
        <w:br/>
        <w:t>是襄渝线中段的大站，上北下南、左西右东沟通</w:t>
        <w:br/>
        <w:t>西安</w:t>
        <w:br/>
        <w:t>、重庆、成都与</w:t>
        <w:br/>
        <w:t>武汉</w:t>
        <w:br/>
        <w:t>等大城市，是重要的客运枢纽。</w:t>
        <w:br/>
        <w:t>只有宏伟的理想远远不够，车站的进步严重受到线路制约。</w:t>
        <w:br/>
        <w:t>安康站</w:t>
        <w:br/>
        <w:t>前几年曾开行过动车，并为此改建两座高站台。随着宜万铁路开通，由成都和重庆分别开往北京和上海的动车组毅然改变线路，安康人民的高铁梦卒之破灭。下一次，不知还要等待多久。</w:t>
        <w:br/>
        <w:t>安康向东大约半个多小时，到达</w:t>
        <w:br/>
        <w:t>旬阳</w:t>
        <w:br/>
        <w:t>。旬河从</w:t>
        <w:br/>
        <w:t>秦岭</w:t>
        <w:br/>
        <w:t>南坡流下，在此地汇入汉江；旬阳县治，就坐落在旬河的南岸。</w:t>
        <w:br/>
        <w:t>旬河给这座名不见经传的山城带来独特的发展机遇。西康铁路以全长超过18千米的隧道翻越</w:t>
        <w:br/>
        <w:t>秦岭</w:t>
        <w:br/>
        <w:t>，沿旬河谷地南下，又在</w:t>
        <w:br/>
        <w:t>旬阳站</w:t>
        <w:br/>
        <w:t>连接襄渝线。于是</w:t>
        <w:br/>
        <w:t>旬阳</w:t>
        <w:br/>
        <w:t>县就坐拥铁路货运的枢纽地位，政府不失时机地提出，着力发展现代物流产业的方针。</w:t>
        <w:br/>
        <w:t>不管实际的成果如何，现代物流园区的确已经开张纳客。在政府的工作报告里面，这必定是浓墨重彩的一大笔。</w:t>
        <w:br/>
        <w:t>襄渝铁路从旬河北岸绕过城区，南岸的山坡上鳞次栉比地摆列了许多楼房，甚至有多达数十层的高层住宅。</w:t>
        <w:br/>
        <w:t>对于一座山里的小城来说，旬阳建制的规模不小，主要供开发的区域在旬河南岸。按照通常的规则，似乎应该称它为旬阴才对。类似的情况有个更加知名的例子。</w:t>
        <w:br/>
        <w:t>武汉</w:t>
        <w:br/>
        <w:t>人大多搞不明白，汉阳——为什么在汉江南岸？</w:t>
        <w:br/>
        <w:t>最广为流传的解释说，明朝成化年间汉江曾改道，从前在江北的汉阳县治随之迁往江南，地名却沿袭下来。传说相声《扒马褂》说大风把院里的井刮到墙外面，跟它的原理差不多。但是就旬阳县的地形来看，似乎并不存在这种可能性。</w:t>
        <w:br/>
        <w:t>这就很难解释了。</w:t>
        <w:br/>
        <w:br/>
        <w:t>旬阳车站</w:t>
        <w:br/>
        <w:t>北侧的站台紧靠着一座小山，坡上有几户住家，铁栏外挨着一条起伏的山路，似乎平时很少人走。</w:t>
        <w:br/>
        <w:t>上午9点，已过了晨练的标准时间，一位大姐婀娜地扭着腰，款款走来。伊穿了颇具仪式感的衣裙和严重不适合走路的鞋子，脸上化着淡妆，一绺头发从前额旁垂下，神情庄严肃穆。伊将右臂像这般举到半空，轻轻地招摇，口中念念有词；似乎往那巽地上吹口气，便免不了一阵狂风大作。</w:t>
        <w:br/>
        <w:t>站台上的人来人往，让阮心下稍安。若是天色将晚，冷不丁碰上这么一位，还不把人吓坏了！</w:t>
        <w:br/>
        <w:t>离开旬阳往东，铁路转到汉江的南岸，大部分时间里都紧贴着江边行驶。前方时常有山峰挡路，火车钻过隧道出来再看时，便又回到了江边。</w:t>
        <w:br/>
        <w:t>汉江沿</w:t>
        <w:br/>
        <w:t>武当山</w:t>
        <w:br/>
        <w:t>脉逶迤流淌，即将出山时，与发源于</w:t>
        <w:br/>
        <w:t>秦岭</w:t>
        <w:br/>
        <w:t>另一条著名山谷的丹江相遇。新中国在两条河流汇合处建立水坝，形成号称亚洲最大的人工淡水湖，命名为</w:t>
        <w:br/>
        <w:t>丹江口</w:t>
        <w:br/>
        <w:t>水库。水库蓄水40年后又摇身一变，成为南水北调中线工程的水源地。</w:t>
        <w:br/>
        <w:t>眼前这一池清澈的碧水，终将被送到北京去。倘若此时能标记出几个水分子，阮回家后等上十天半个月，它们也许就到了。</w:t>
        <w:br/>
        <w:t>尽管当地政府对水源的涵养和保护相当重视，如此大规模的水资源转移，仍不能算是光明正大的坦途。前阵子有新闻说在南水北调干渠某泵房的拦污网上，起获一具潜浮多日的男尸；可怜北京市民，喝了多日的洗脚水。</w:t>
        <w:br/>
        <w:t>在陕西省东南角的</w:t>
        <w:br/>
        <w:t>白河</w:t>
        <w:br/>
        <w:t>县一带，江边有座长达数千米的桥梁已接近完工，这是国道316线公路的一段改线。</w:t>
        <w:br/>
        <w:t>国道316线从福建省福州市到甘肃省兰州市，全程将近3,000千米，也叫做福兰公路；假如有湖南的朋友说这条国道归他管理，千万别跟他争执，让给他算了。</w:t>
        <w:br/>
        <w:t>从前，这条重要的公路处在铁路南侧的山坡上，遇有横向的山沟时便要往山里迂回，对通行能力影响较大。316国道</w:t>
        <w:br/>
        <w:t>白河</w:t>
        <w:br/>
        <w:t>县过境公路改线工程的目的是尽可能地取直线路，这就必须把公路，修到河里面去。</w:t>
        <w:br/>
        <w:t>在深山中的峡谷地带修建公路时，也常有人这么干。</w:t>
        <w:br/>
        <w:t>经过</w:t>
        <w:br/>
        <w:t>白河</w:t>
        <w:br/>
        <w:t>县即进入湖北省，铁路从</w:t>
        <w:br/>
        <w:t>白河东站</w:t>
        <w:br/>
        <w:t>通过后向南转向，与汉江分开。</w:t>
        <w:br/>
        <w:t>快到</w:t>
        <w:br/>
        <w:t>襄阳</w:t>
        <w:br/>
        <w:t>的时候，咱们再见。</w:t>
        <w:br/>
        <w:t>在这段翻山越岭的路途中，国道316线公路一直伴随在左右，忽东忽西。铁路几乎是笔直的，公路则在山脚下绕来绕去，显得十分放荡不羁。</w:t>
        <w:br/>
        <w:t>公路在翠绿的山崖底下若隐若现，是这里最典型的景观。</w:t>
        <w:br/>
        <w:t>路边时常出现三两座村庄，规模可大可小，与山间盆地自然的地形有关。</w:t>
        <w:br/>
        <w:br/>
        <w:t>十堰</w:t>
        <w:br/>
        <w:t>市郧阳区下辖的鲍峡镇，是座历史悠久的边贸重镇。这里依山傍水，自然环境优越；由于扼守通往陕西和四川的咽喉，处在交通要道的鲍峡镇占尽地利，光景似乎很红火。</w:t>
        <w:br/>
        <w:t>譬如镇上这座光鲜亮丽的运动场铺着塑胶跑道，就很有土豪的风范。</w:t>
        <w:br/>
        <w:t>在从鲍峡镇到</w:t>
        <w:br/>
        <w:t>十堰</w:t>
        <w:br/>
        <w:t>之间的狭窄山谷中，拥挤着襄渝铁路、国道316线和G7011十天高速公路，来回地绕着走。</w:t>
        <w:br/>
        <w:t>十天高速的地位稍高，几乎盘踞在半山腰，经常要以隧道穿越山岭，以长桥跨过山谷。自</w:t>
        <w:br/>
        <w:t>十堰</w:t>
        <w:br/>
        <w:t>至鄂陕两省交界的这段山路上，桥隧比例高达57%。</w:t>
        <w:br/>
        <w:t>高速公路的设施中规中矩，隧道口外还设置了数盏用于调节驾驶员视觉，以适应洞内照明的路灯。看来紧随其后的隧道的长度，比较可观。</w:t>
        <w:br/>
        <w:t>将近中午时分，K118次列车到达</w:t>
        <w:br/>
        <w:t>十堰车站</w:t>
        <w:br/>
        <w:t>。跟本地的同学老张打个招呼，他要阮下车去喝两杯再接着走；阮觉得其实还是在车上喝，比较好。</w:t>
        <w:br/>
        <w:br/>
        <w:t>十堰车站</w:t>
        <w:br/>
        <w:t>，是阮早期到过的火车站之一。早在1994年9月，老师带全班同学来二汽某工厂实习，就是从这里下的车。彼时襄渝铁路还是单线，火车往往会在小站停车。附近的老乡在车窗外举起竹篮兜售煮鸡蛋和花生之类的零食，甚至还卖五毛钱一杯的开水，这给阮留下极深刻的印象。</w:t>
        <w:br/>
        <w:t>另一个较深刻的印象是，</w:t>
        <w:br/>
        <w:t>十堰站</w:t>
        <w:br/>
        <w:t>位于一条深沟底部，旁边的马路比车顶还要高。如今再次经过时，却发现完全不是这回事。毕竟20多年时光荏苒，比时的古怪想法，现在真的不好解释了。</w:t>
        <w:br/>
        <w:t>十堰往东不远，有座名叫</w:t>
        <w:br/>
        <w:t>武当山</w:t>
        <w:br/>
        <w:t>的车站；出站继续向东，眼前出现大片的湖面。这里是</w:t>
        <w:br/>
        <w:t>丹江口</w:t>
        <w:br/>
        <w:t>水库的边缘，距离大坝还有相当长的一段水路。</w:t>
        <w:br/>
        <w:t>铁路旁边由近及远，分别是著名的福兰公路和G70福银高速的汉十段。大约一个多月前，阮还曾驾车，从那长桥上走过。</w:t>
        <w:br/>
        <w:t>这块从前屁也不是的水面，如今却得了个名字，叫做太极湖。</w:t>
        <w:br/>
        <w:t>武当山</w:t>
        <w:br/>
        <w:t>是旅游胜地，倘若只能爬山，就不免有些无聊——因此以山脚下的这座水库，杜撰出仙风道骨的太极湖。湖的景色并无过人之处，直到被冠上养生的名头，一下子火得不得了。</w:t>
        <w:br/>
        <w:t>若是想要来武当山问道或去太极湖养生，不妨再多等几天。受到旅游产业大发展的刺激，十堰武当山机场已经基本建设完成，很快就会通航了！</w:t>
        <w:br/>
        <w:t>接下来又穿过无数的隧道，到午后1点时才终于走出大山。眼下，即将到达襄渝铁路的终点——</w:t>
        <w:br/>
        <w:t>襄阳车站</w:t>
        <w:br/>
        <w:t>。</w:t>
        <w:br/>
        <w:t>此次运转成昆铁路的观光任务至此圆满完成，剩下的路段最近才刚走过，而且并没有什么好看。比如焦柳线从</w:t>
        <w:br/>
        <w:t>襄阳</w:t>
        <w:br/>
        <w:t>到</w:t>
        <w:br/>
        <w:t>洛阳</w:t>
        <w:br/>
        <w:t>的区间大部是平地，只有伏牛山向东蔓延出来的几座小</w:t>
        <w:br/>
        <w:t>山丘</w:t>
        <w:br/>
        <w:t>，里面有几条短隧道，大概不用脱袜子就能数完。</w:t>
        <w:br/>
        <w:t>既然再也不必盯着窗外用力地看，下午就可以趁机补个觉，如此甚好。</w:t>
        <w:br/>
        <w:br/>
        <w:t>襄阳车站</w:t>
        <w:br/>
        <w:t>位于焦柳铁路的主线上，另有襄渝与汉丹两条铁路从北端引入，这使得站外的线路相当复杂。</w:t>
        <w:br/>
        <w:t>从桥上回头看时，几条铁路分别位于空中和地面，错落有致。K118次列车刚从地面爬上来，这一段的坡度非常明显。武局江段的电猴子，很给力。</w:t>
        <w:br/>
        <w:t>列车在</w:t>
        <w:br/>
        <w:t>襄阳站</w:t>
        <w:br/>
        <w:t>停车半小时，更换另一台同属武局江段的机车，换向往北行驶。这是漫长旅途中的第一次换向。阮原以为会在成都换第一次，没想到的是，成都竟然多出来一条西环铁路。</w:t>
        <w:br/>
        <w:t>根据阮手机上的离线地图显示，在到达</w:t>
        <w:br/>
        <w:t>成都站</w:t>
        <w:br/>
        <w:t>之前——火车一直是在野地里跑的！</w:t>
        <w:br/>
        <w:t>在</w:t>
        <w:br/>
        <w:t>襄阳</w:t>
        <w:br/>
        <w:t>下车的乘客不少，包括一位在抽烟时试着跟阮聊天的小伙；尽管他的打扮绝不像是正派人士，却似乎只是没怎么读过书的普通客商。他说这趟车是往来成都和襄阳间的绝佳选择，因为它跑得最快，而且夜里从成都开车，时间也很合适。</w:t>
        <w:br/>
        <w:t>阮听得有点晕，这趟车究竟有没有给成都，预留卧铺？</w:t>
        <w:br/>
        <w:t>迷迷糊糊睡了大半个下午，奔波数日的疲劳多少得到些缓解；明天凌晨回到北京，正好精力充沛地投入幸福的假期生活。</w:t>
        <w:br/>
        <w:t>醒来时感觉列车正在减速，看时刻表知道即将到达</w:t>
        <w:br/>
        <w:t>汝州车站</w:t>
        <w:br/>
        <w:t>。长桥的底下是北汝河，从此溯游而上，阮的祖籍</w:t>
        <w:br/>
        <w:t>汝阳</w:t>
        <w:br/>
        <w:t>县就在几十里外的河边。</w:t>
        <w:br/>
        <w:t>平常季节里的北汝河几乎没有水，只有一条单薄的溪流在夏季山洪冲刷而成的宽阔的河床中，拐弯抹角地流淌。眼前这个稍显丰沛的水洼，不过是橡胶坝的功劳罢了。</w:t>
        <w:br/>
        <w:t>夜里9点到达</w:t>
        <w:br/>
        <w:t>郑州车站</w:t>
        <w:br/>
        <w:t>，列车将在这里更换郑局郑段的猴子，再次换向完成剩下的旅程。从出发到现在已整整5天时间，再多经历一个短暂的夜晚，旅行即将圆满结束。</w:t>
        <w:br/>
        <w:t>爱好抗日神剧的家伙或许也看得厌烦了，包厢安静了一阵子，直到他的朋友开始大声地讲电话。</w:t>
        <w:br/>
        <w:t>这货在电话里跟人抱怨，日前曾花300多元请儿子学校的教导主任、班主任和一位任课老师吃饭，饭后不知是谁提议打麻将。于是一番血战过后，到底输进去6,000多块。</w:t>
        <w:br/>
        <w:t>家长跟老师打麻将，真是天下奇闻。你个瓜娃子……</w:t>
        <w:br/>
        <w:t>9月3日凌晨，K118次正点到达</w:t>
        <w:br/>
        <w:t>北京西站</w:t>
        <w:br/>
        <w:t>时，天还没有亮。由于早间抵达的长途客列过于集中，地铁站的入口处排起了长龙；假如没有交通卡，恐怕很难赶上半小时后的那一班地铁。</w:t>
        <w:br/>
        <w:t>车站广播在反复地播放通告，大意是说由于抗战胜利的纪念活动，地铁将大量甩站，公交车也受到严重影响。这次闹的动静着实不小，可是除了配合政府工作以外，你还能有什么主意。</w:t>
        <w:br/>
        <w:t>南广场上站着一位高个子的西洋美女，颇引人注目。伊似乎是在等人，否则就这大堆的行李，免不了要扔掉一两件。</w:t>
        <w:br/>
        <w:t>阮也曾一个人在欧洲搭火车旅行，似乎并未感觉到不便。鉴于中国铁路客运系统、乘务员和乘客的英文水平不高，老外敢独自旅行，还是有些不可思议。</w:t>
        <w:br/>
        <w:t>难怪这位抽烟的兄弟，于迷离的眼神中，带着好奇的疑惑。</w:t>
        <w:br/>
        <w:t>此次长途运转成昆铁路的行程虽然辛苦，但能够圆了童年的梦想，还是值得的。曾经想要走遍全中国的铁路，这梦想却正在急速化为泡影。放下梦想的负担，抓住机会多出去走走；对得起如白驹过隙的人生，也就足够了。</w:t>
        <w:br/>
        <w:t>旅行的脚步，永远也无法停止。最后，以途中无聊时写下的一首《沁园春》作结尾，期待下次早日到来。</w:t>
        <w:br/>
        <w:t>初秋时节，西南正当雨季。余自北京始，奔波数日，辗转万里，历冀豫鄂湘黔滇川陕八省，终于得偿夙愿。</w:t>
        <w:br/>
        <w:t>贵昆，昆河，襄渝铁路亦有无限美景，惟成昆最为独特。其路途翻山越岭，披荆斩棘，沿大渡，牛日，安宁，金沙，龙川等河谷蜿蜒，上视入云峭壁，下瞰奔涌深渊。更有数段展线，依山势盘旋，奇思妙想，蔚为壮观。</w:t>
        <w:br/>
        <w:t>忆昔建国初年，受国力限，修筑极其艰难。两千铁道兵为国捐躯，沿线随处可见烈士陵园。今日行走其中，如何能不感念？</w:t>
        <w:br/>
        <w:t>壮哉成昆，劈山斩水，贯通川滇。</w:t>
        <w:br/>
        <w:t>穿层峦叠嶂，桥隧相连，深沟浅壑，铁龙隐现。</w:t>
        <w:br/>
        <w:t>洪流低头，飞石让路，天下第一柱难攀。</w:t>
        <w:br/>
        <w:t>看峰顶，翻山有展线，神机可叹。</w:t>
        <w:br/>
        <w:t>我自勇闯天涯，成昆线万里大运转。</w:t>
        <w:br/>
        <w:t>曾朝辞春城，暮宿凉山，凭吊遗迹，大渡河岸。</w:t>
        <w:br/>
        <w:t>利子依达，浊浪滔天，依稀风雨撼耳边。</w:t>
        <w:br/>
        <w:t>黑区沟，世上无双壁，谁敢争先？</w:t>
      </w:r>
    </w:p>
    <w:p>
      <w:r>
        <w:t>评论：</w:t>
        <w:br/>
      </w:r>
    </w:p>
    <w:p>
      <w:pPr>
        <w:pStyle w:val="Heading2"/>
      </w:pPr>
      <w:r>
        <w:t>130.2018年夏神农架恩施避暑之旅—风光篇（神农架）</w:t>
      </w:r>
    </w:p>
    <w:p>
      <w:r>
        <w:t>https://you.ctrip.com/travels/shennongjia147/3721442.html</w:t>
      </w:r>
    </w:p>
    <w:p>
      <w:r>
        <w:t>来源：携程</w:t>
      </w:r>
    </w:p>
    <w:p>
      <w:r>
        <w:t>发表时间：2018-8-27</w:t>
      </w:r>
    </w:p>
    <w:p>
      <w:r>
        <w:t>天数：10 天</w:t>
      </w:r>
    </w:p>
    <w:p>
      <w:r>
        <w:t>游玩时间：8 月</w:t>
      </w:r>
    </w:p>
    <w:p>
      <w:r>
        <w:t>人均花费：4500 元</w:t>
      </w:r>
    </w:p>
    <w:p>
      <w:r>
        <w:t>和谁：亲子</w:t>
      </w:r>
    </w:p>
    <w:p>
      <w:r>
        <w:t>玩法：</w:t>
      </w:r>
    </w:p>
    <w:p>
      <w:r>
        <w:t>旅游路线：</w:t>
      </w:r>
    </w:p>
    <w:p>
      <w:r>
        <w:t>正文：</w:t>
        <w:br/>
        <w:t>行程篇发布后，有朋友留言说照片太少。别着急啊！在风光篇里，我就会可劲儿地放照片。</w:t>
        <w:br/>
        <w:t>不过在上照片之前，我觉得上一张地图会更有用，然后再给大家来点干货。</w:t>
        <w:br/>
        <w:t>什么是干货？</w:t>
        <w:br/>
        <w:t>对游记而言，我认为是让大家阅读后对景区内的风景和玩法有个大概的了解，并且在去目的地之前就能初步制定出游玩方案的内容才能叫干货。</w:t>
        <w:br/>
        <w:t>去</w:t>
        <w:br/>
        <w:t>神农架</w:t>
        <w:br/>
        <w:t>之前，我在携程上翻了好多攻略。游记作者们不是忙着上照片，就是忙着抒发感想，干货不多。</w:t>
        <w:br/>
        <w:t>我所能找到的干货都是从好几篇游记中扒拉下来的，但依然没找全，以至于在出发前我对</w:t>
        <w:br/>
        <w:t>神农架</w:t>
        <w:br/>
        <w:t>景区的玩法还是不清晰，很模糊，并且错过了一些值得玩的点，很遗憾哪！</w:t>
        <w:br/>
        <w:t>携程社区是不是没落了？</w:t>
        <w:br/>
        <w:t>这届写手不行啊！怀念10多年前混携程那会儿，当时有批作者可比现在的厉害得多！</w:t>
        <w:br/>
        <w:t>这张地图是我能找到的比较详细的</w:t>
        <w:br/>
        <w:t>神农架</w:t>
        <w:br/>
        <w:t>地区全貌图。</w:t>
        <w:br/>
        <w:t>从图中红色大字可以看到，整个</w:t>
        <w:br/>
        <w:t>神农架</w:t>
        <w:br/>
        <w:t>风景区主要包含</w:t>
        <w:br/>
        <w:t>神农顶</w:t>
        <w:br/>
        <w:t>景区、</w:t>
        <w:br/>
        <w:t>大九湖国家湿地公园</w:t>
        <w:br/>
        <w:t>、天燕红坪景区以及靠近木鱼镇的几个小景点（</w:t>
        <w:br/>
        <w:t>天生桥</w:t>
        <w:br/>
        <w:t>、</w:t>
        <w:br/>
        <w:t>官门山</w:t>
        <w:br/>
        <w:t>、神农坛和</w:t>
        <w:br/>
        <w:t>香溪源</w:t>
        <w:br/>
        <w:t>）。</w:t>
        <w:br/>
        <w:t>这里先介绍下木鱼镇。</w:t>
        <w:br/>
        <w:t>这个小镇是进入神农架景区的南大门。由于神农架的大多数景点离木鱼镇比别的镇更近，因此无论是自驾游游客还是从宜昌发往神农架的班车都会先抵达木鱼镇，然后再让游客从木鱼镇出发去各个景区。</w:t>
        <w:br/>
        <w:t>木鱼镇上聚集了无数旅店、餐厅、土特产商店，热闹程度堪比上海南京路。</w:t>
        <w:br/>
        <w:t>再来看神农架门票。</w:t>
        <w:br/>
        <w:t>如果你上携程或驴妈妈预定神农架的门票，你会看到有一种售价264元的套票。将套票上的景点与地图中的景区一一对应，你将发现套票包含了地图上除了</w:t>
        <w:br/>
        <w:t>香溪源</w:t>
        <w:br/>
        <w:t>以外的其他所有景点。</w:t>
        <w:br/>
        <w:t>所以，玩转神农架，差不多买一张套票就够了！</w:t>
        <w:br/>
        <w:t>一票在手，别无所求！</w:t>
        <w:br/>
        <w:t>现在的问题是神农架有那么多景区，怎么玩才比较顺呢？</w:t>
        <w:br/>
        <w:t>目前，神农架景区除了大九湖必须坐景区大巴才能到之外，其他的景区以自驾、包车或者拼车为主流的游玩方式。</w:t>
        <w:br/>
        <w:t>公共大巴听说也有的，但是由于景点比较分散，特别是</w:t>
        <w:br/>
        <w:t>神农顶</w:t>
        <w:br/>
        <w:t>景区，景点众多，景点与景点间都相隔一定的距离，如果乘坐公共大巴游玩，时间上就不太好把握。</w:t>
        <w:br/>
        <w:t>最关键的是公共大巴只能原路返回，如果你想游玩好</w:t>
        <w:br/>
        <w:t>神农顶</w:t>
        <w:br/>
        <w:t>景区直接去大九湖，公交就无法做到了。</w:t>
        <w:br/>
        <w:t>以我这次的旅行体验，如果按照先远后近的游玩策略，这么安排比较合理。</w:t>
        <w:br/>
        <w:t>第一天，从木鱼镇出发游玩神农顶景区，玩好后直接去大九湖所在的坪阡古镇。</w:t>
        <w:br/>
        <w:t>神农顶景区包含了</w:t>
        <w:br/>
        <w:t>金猴岭</w:t>
        <w:br/>
        <w:t>、大龙潭、小龙潭、神农顶、</w:t>
        <w:br/>
        <w:t>神农谷</w:t>
        <w:br/>
        <w:t>（风景垭）、</w:t>
        <w:br/>
        <w:t>瞭望塔</w:t>
        <w:br/>
        <w:t>、</w:t>
        <w:br/>
        <w:t>板壁岩</w:t>
        <w:br/>
        <w:t>、</w:t>
        <w:br/>
        <w:t>太子垭</w:t>
        <w:br/>
        <w:t>等众多景点。</w:t>
        <w:br/>
        <w:t>这些景点的入口都在公路边上，自驾游或者包车游客可以把车开到景点边上的停车场，下车游玩，玩好再开车上路。</w:t>
        <w:br/>
        <w:t>问题是神农顶这么多景点，究竟该重点玩哪几个呢？</w:t>
        <w:br/>
        <w:t>这里面有两个景点需要耗费较大的体力。</w:t>
        <w:br/>
        <w:t>一个是神农顶，听说有2999级台阶，来回3-4个小时。</w:t>
        <w:br/>
        <w:t>另一个就是</w:t>
        <w:br/>
        <w:t>神农谷</w:t>
        <w:br/>
        <w:t>，原来叫风景垭，是个U型山谷。需要先下到谷底再爬上来，谷底有多深，就得爬多高，但是据说风光特别漂亮。</w:t>
        <w:br/>
        <w:t>还有一个耗费体力少一点的是</w:t>
        <w:br/>
        <w:t>太子垭</w:t>
        <w:br/>
        <w:t>。游玩太子垭，人们可以行走在栈道上穿越一片原始森林，一头进另一头出，不走回头路。</w:t>
        <w:br/>
        <w:t>熟悉线路的司机会把你在一头放下，然后开到另一头去等你。全程穿越下来大概45分钟的样子，没有难度。</w:t>
        <w:br/>
        <w:t>景点内树木参天，释放出浓浓的负离子。行走其间，心旷神怡，一点不觉得累。</w:t>
        <w:br/>
        <w:t>其余几处景点，1小时以内基本都能玩完。</w:t>
        <w:br/>
        <w:t>如果你体力好或者时间多，比如，整个神农顶景区预留两天，那我建议神农顶和</w:t>
        <w:br/>
        <w:t>神农谷</w:t>
        <w:br/>
        <w:t>都应该亲自去走一遭。</w:t>
        <w:br/>
        <w:t>不走，怎能领略其中精髓？</w:t>
        <w:br/>
        <w:t>如果时间有限或者体力一般，那么至少该去走下神农谷。神农谷是整个</w:t>
        <w:br/>
        <w:t>神农顶风景区</w:t>
        <w:br/>
        <w:t>里最漂亮的地方，要知道人家以前可是叫风景垭的啊！听这名字，若此处无风景，何处才有呢？</w:t>
        <w:br/>
        <w:t>可惜的是，除了</w:t>
        <w:br/>
        <w:t>太子垭</w:t>
        <w:br/>
        <w:t>，我既没上神农顶，也没下神农谷，以至于第二天，家人问我昨天玩得累不累时，我想了想说：“我好像还没进入状态！”</w:t>
        <w:br/>
        <w:t>这里的重点在于没有包车司机会建议你去神农顶或神农谷。</w:t>
        <w:br/>
        <w:t>为什么？</w:t>
        <w:br/>
        <w:t>很简单啊，你若去，他们就得干等你4个小时。如果当天司机送你到达大九湖后还要返回木鱼镇，那时间就会很晚。</w:t>
        <w:br/>
        <w:t>所以，他们只会告诉你神农顶很难爬，神农谷很难下，像你们这样的，肯定走不动的，blablabla 。。。</w:t>
        <w:br/>
        <w:t>对于这种情况怎么办呢？也很简单。明确告诉司机这两个地方，你要去的。姐（哥）来这儿，就是来爬山的。</w:t>
        <w:br/>
        <w:t>爬不动？不存在的。</w:t>
        <w:br/>
        <w:t>关键得和司机师傅把话说在前头，让他对你的游览时间有所预期，双方达成共识也就不容易产生不愉快。</w:t>
        <w:br/>
        <w:t>如果第一天你游玩过神农顶景区后，顺利抵达了大九湖所在的坪阡古镇，那么第二天整天我建议你全部留给大九湖。</w:t>
        <w:br/>
        <w:t>当然，如果时间充足，留两天给神农顶景区也不嫌多，第三天再开始玩大九湖。</w:t>
        <w:br/>
        <w:t>大九湖值得花一天的时间好好走一走。</w:t>
        <w:br/>
        <w:t>大九湖是在群山包围之中硕大的一片平原，典型的高山草甸地貌。在这片高山平原上恰巧还分布着一片水系，大大小小九个湖，构成了完整的大九湖国家地质公园。</w:t>
        <w:br/>
        <w:t>整个景区内生态极为丰富，有山，有湖，有湿地，有沼泽，有草场，有众多叫不上名字的植被，还有牛、羊、猪、天鹅等一众动物。</w:t>
        <w:br/>
        <w:t>拥有如此丰富生态的大九湖理应受到游客追捧，但奇怪的是网上对大九湖的评价并不高。携程上大九湖只有4.4分，而玩不过半小时的</w:t>
        <w:br/>
        <w:t>板壁岩</w:t>
        <w:br/>
        <w:t>都有4.5分，可见这分数打得有多么得低。</w:t>
        <w:br/>
        <w:t>有游客评论说大九湖真没啥好看的，不就是看几个大水塘吗？水塘里的水还不是绿的。</w:t>
        <w:br/>
        <w:t>还有游客说大九湖真心令人失望。自驾车不让上，非要让游客乘坐景区大巴，下了景区大巴还要换乘小火车，折腾啊！而且坐上小火车走一圈也看不出个啥来。</w:t>
        <w:br/>
        <w:t>大九湖现在确实无法自驾抵达，必须在坪阡古镇的游客中心购买景区交通票。一天票价60元，如果想两天进入，票价80元。顺便说一句，我去的时候，80元交通票需要持身份证在小火车换乘处办理。</w:t>
        <w:br/>
        <w:t>那么游客对于大九湖的这些负面评论究竟中肯不中肯呢？</w:t>
        <w:br/>
        <w:t>当我在大九湖既凭两条腿徒步一圈又坐过小火车绕场一周后，终于知道为什么有些游客对大九湖印象不佳了。</w:t>
        <w:br/>
        <w:t>这里的命门在于徒步走栈道并且深入到栈道深处，和坐在小火车上看到的景色居然 totally different！</w:t>
        <w:br/>
        <w:t>坐在小火车上看大九湖，有时连湖都看不清楚，尤其在小火车行进的后半段，车道与湖面隔得老远，从车上望过去还以为远处是一片草甸。</w:t>
        <w:br/>
        <w:t>但是反过来，如果你行走在栈道深处，前景是湖，远景是行进中的红色小火车，再远处是深浅不同的绿色草甸和山峦，那意境倒是能让你快门按不停。</w:t>
        <w:br/>
        <w:t>当然，小火车不是重点，重点是大九湖。</w:t>
        <w:br/>
        <w:t>和别的游客相比，我们又更深入了一点点。由于我们懒得等上20分钟坐小火车，所以，从一湖就开启了大九湖的徒步之旅。</w:t>
        <w:br/>
        <w:t>大九湖大九湖，顾名思义，就是有九个湖，从一湖直接标号到九湖，但是，一湖却不是个景点。</w:t>
        <w:br/>
        <w:t>为什么？</w:t>
        <w:br/>
        <w:t>听介绍说，一湖正在开发还没完全建好，所以，并不建议游客游览。小火车的第一站是二湖，一湖直接飘过。</w:t>
        <w:br/>
        <w:t>景区这么说就太谦虚了！</w:t>
        <w:br/>
        <w:t>在我看来，一湖建得很好啊，至少栈道修得非常完整，和二湖也能无缝衔接，而且一湖在所有的九个湖中是水域最为辽阔的一个。</w:t>
        <w:br/>
        <w:t>我徒步下来最爱的恰恰是从一湖到二湖再到三湖的这一段栈道。</w:t>
        <w:br/>
        <w:t>爱的就是这片辽阔大气的景色，随便往哪里一站，四面八方都是风光。</w:t>
        <w:br/>
        <w:t>如果你有孩子，一定要带上他们来大九湖栈道上跑一跑。难得有这么开阔的地方，他们可以卯足了劲，撒一回野！</w:t>
        <w:br/>
        <w:t>在一湖我们还见到了传说中的跑跑猪。跑跑猪是大九湖独家出品，其他地方没有。在大九湖，跑跑猪和牛啊，羊啊，放养在一起，它们可以随处奔跑，随地吃草。</w:t>
        <w:br/>
        <w:t>话说你有见过不吃猪食，满地啃草的猪吗？这就是跑跑猪独特的地方。据说这么放养出来的猪，猪肉味道特别香。</w:t>
        <w:br/>
        <w:t>我们在栈道上走着走着，就不时遇见跑跑猪沿着栈道一路拱过来，还有些猪怕热，就躲在栈道底下的阴凉处睡觉。</w:t>
        <w:br/>
        <w:t>所有的猪都该祈祷，祈祷下辈子投胎到大九湖里来做一头猪，因为这里的猪生非常幸福。</w:t>
        <w:br/>
        <w:t>跑跑猪的猪肉在坪阡古镇可以买到。你只需在镇上管当地人打听下菜场的位置，找到菜场，就能在里面看到专门卖跑跑猪肉的摊位。</w:t>
        <w:br/>
        <w:t>用跑跑猪肉制成的腊排骨和腊肉也都方便携带，做菜时放一点，香气便扑鼻而来。</w:t>
        <w:br/>
        <w:t>大九湖的晨雾不得不提。但看晨雾需要赶早，因为通常晨雾在8点后就会消散。</w:t>
        <w:br/>
        <w:t>考虑到从落脚的坪阡古镇到大九湖景区要坐40来分钟的景区大巴，再加上走路到游客中心的时间，如果想6点赶到景区，那5点就必须从酒店出发，倒推4点或4点半起床就是看晨雾的必要条件了。</w:t>
        <w:br/>
        <w:t>我们徒步大九湖的那天晴空万里，烈日下的湖面，明亮得晃眼，缺少了些含蓄的风韵。但当第二天一早，我们来到同样的地点看大九湖时，湖面与远处的高山草甸被层层薄雾笼罩，湖面上水汽氤氲，大九湖呈现出了完全不一样的景致。</w:t>
        <w:br/>
        <w:t>我希望以下这组照片能让你鼓起4点起床的勇气。</w:t>
        <w:br/>
        <w:t>如果照片无法说服你，那请相信，这一定不是风景的问题，而是相机或者我拍摄技术的问题。</w:t>
        <w:br/>
        <w:t>我们玩到尽兴后，总结出了一套玩转大九湖的最佳攻略，适合有体力有耐力有脚力的游客。</w:t>
        <w:br/>
        <w:t>虽然我们分了两天进入大九湖，但如果想节约时间一天玩尽兴，那也完全可以。</w:t>
        <w:br/>
        <w:t>具体可以这么安排：</w:t>
        <w:br/>
        <w:t>前一天抵达坪阡古镇落脚，第二天一早5点出发，做景交大巴上大九湖。</w:t>
        <w:br/>
        <w:t>大巴会把游客在二湖放下，那么正好，从二湖开始边欣赏晨雾边沿着栈道往三湖方向徒步。</w:t>
        <w:br/>
        <w:t>从二湖徒步到四湖时，估计晨雾也就差不多散尽了。</w:t>
        <w:br/>
        <w:t>这时可以继续往五湖、六湖方向走。五湖与六湖仅隔一条马路，可以一起游览。</w:t>
        <w:br/>
        <w:t>六湖到七八九湖有一段距离，推荐搭乘景区小火车前往，因为这段没什么风景，也就没必要徒步了。</w:t>
        <w:br/>
        <w:t>七八九湖偏在一隅，犹如一处世外桃源。湖面虽然赶不上前几个湖那么辽阔，但是小有小的美，其间也有不少景点，值得一游。</w:t>
        <w:br/>
        <w:t>这么一圈逛下来，如果脚力好，估计下午2点左右就能逛完除一湖以外的其他八个湖。</w:t>
        <w:br/>
        <w:t>那一湖怎么办？好办。</w:t>
        <w:br/>
        <w:t>一种办法是先坐小火车回终点。从终点走到一湖大概10-20分钟的样子，走到后，沿着栈道往二湖方向走，慢慢玩，但这种走法需要原路返回，或者从二湖出栈道，再次搭乘小火车，绕场一周出景区。</w:t>
        <w:br/>
        <w:t>没事儿，反正景交票都买了，小火车多坐几回才能回本啊！</w:t>
        <w:br/>
        <w:t>另一种办法是小火车到终点后别下车，继续坐小火车前往二湖。在二湖下车走栈道，往一湖方向走。</w:t>
        <w:br/>
        <w:t>这种走法不用走回头路，可以一路走到景区换乘处，坐大巴下山。</w:t>
        <w:br/>
        <w:t>不过，还是算了吧！我估计你们徒步完其余八个湖后，就得缴枪投降，不愿再往前挪哪怕一步了！</w:t>
        <w:br/>
        <w:t>好了，第二天你在大九湖玩到了尽兴，那么第三天就可以去</w:t>
        <w:br/>
        <w:t>天燕景区</w:t>
        <w:br/>
        <w:t>了。</w:t>
        <w:br/>
        <w:t>天燕景区</w:t>
        <w:br/>
        <w:t>比较远，如果包车的话，需要事先和司机师傅约定，让他来坪阡古镇接你。</w:t>
        <w:br/>
        <w:t>单玩</w:t>
        <w:br/>
        <w:t>天燕景区</w:t>
        <w:br/>
        <w:t>，大约2-3个小时就够了。</w:t>
        <w:br/>
        <w:t>我和小朋友们都很喜欢那里的</w:t>
        <w:br/>
        <w:t>燕子洞</w:t>
        <w:br/>
        <w:t>，虽然为了抵达燕子洞走了不少回头路，而且燕子洞里黑灯瞎火，只能借助微弱的手机光源才能模糊地看到几只飞行敏捷的金丝燕，但是燕子洞里走一遭，绝对是不一样的体验。</w:t>
        <w:br/>
        <w:t>首先，</w:t>
        <w:br/>
        <w:t>燕子洞</w:t>
        <w:br/>
        <w:t>非常非常凉快。往深处走，用凉快已经不足以形容燕子洞了，只能用寒气逼人来描述。</w:t>
        <w:br/>
        <w:t>其次，虽然燕子飞行速度太快，很难看清，但是，它们煽动翅膀的声音非常美妙。</w:t>
        <w:br/>
        <w:t>你听着它们呼扇着翅膀由远及近的声音，基本就能判断出它离你有多远。用手机光源在燕子们的来路或者去路上一照，就能看到它们的飞行轨迹。</w:t>
        <w:br/>
        <w:t>相信我，你将发出这样的感叹：哇噻，它们飞得实在是太快太快了！</w:t>
        <w:br/>
        <w:t>好了，到此为止，我们把远的景点都玩过了，剩下的就是木鱼镇家门口的那几处景点：</w:t>
        <w:br/>
        <w:t>天生桥</w:t>
        <w:br/>
        <w:t>、</w:t>
        <w:br/>
        <w:t>官门山</w:t>
        <w:br/>
        <w:t>、神农坛和</w:t>
        <w:br/>
        <w:t>香溪源</w:t>
        <w:br/>
        <w:t>。</w:t>
        <w:br/>
        <w:t>由于这几处景点都在木鱼镇附近，可以安排在远方景点玩好后回木鱼镇的时候再游玩。</w:t>
        <w:br/>
        <w:t>如果按照推荐指数给这几处景点排名，我的顺序是</w:t>
        <w:br/>
        <w:t>天生桥</w:t>
        <w:br/>
        <w:t>-》</w:t>
        <w:br/>
        <w:t>官门山</w:t>
        <w:br/>
        <w:t>-》神农坛或者香溪源。</w:t>
        <w:br/>
        <w:t>香溪源其实也挺漂亮，但是它的景色和天生桥比较类似，而且门票不包含在套票中，需要额外掏钱，所以，如果时间不够的话，可以选择天生桥，放弃香溪源。</w:t>
        <w:br/>
        <w:t>神农坛我自己没有去，这是因为神农坛主要是看人文，像我这种文化水平不高的，看看自然就可以了，所以，直接飘过神农坛。</w:t>
        <w:br/>
        <w:t>如果说神农顶和大九湖看的是辽阔大气，那么天生桥和香溪源看的就是小桥流水。</w:t>
        <w:br/>
        <w:t>天生桥和香溪源景区内皆有瀑布飞泻，溪水潺潺，如果赶早进入，那真是一处幽静空灵的所在。</w:t>
        <w:br/>
        <w:t>官门山其实是个动植物博览馆，因此它也叫做官门山生态科普景区。这个景区很大，车要开到最上面的大鲵馆，然后，慢慢地一路往下玩。</w:t>
        <w:br/>
        <w:t>我们看了娃娃鱼、民俗馆、科考馆以及大熊猫馆，但没有全部看完，听说还有奇石馆、植物馆等景点。</w:t>
        <w:br/>
        <w:t>如果有时间，真的建议慢慢玩。</w:t>
        <w:br/>
        <w:t>顺便说一句，我在动物园里都没那么清晰地看过大熊猫啃竹子，倒是在官门山看到了。</w:t>
        <w:br/>
        <w:t>神农架的景点我去到的就是这些，还有些比较冷门的，比如</w:t>
        <w:br/>
        <w:t>红坪画廊</w:t>
        <w:br/>
        <w:t>、</w:t>
        <w:br/>
        <w:t>燕子垭</w:t>
        <w:br/>
        <w:t>、</w:t>
        <w:br/>
        <w:t>天门垭</w:t>
        <w:br/>
        <w:t>等我没有去，去过的小伙伴再补充吧！</w:t>
        <w:br/>
        <w:t>总的来说，神农架的自然风光磅礴大气，完全不似江南的小山小水，值得细细品味。尤其夏天去，神农架地区分外凉爽，真是个旅行+避暑的好地方。</w:t>
        <w:br/>
        <w:t>未完待续。。。</w:t>
        <w:br/>
        <w:t>若想获取更好的阅读体验，欢迎订阅个人号 “妈妈是怎样炼成的”</w:t>
        <w:br/>
        <w:t>ID：franceswu76</w:t>
      </w:r>
    </w:p>
    <w:p>
      <w:r>
        <w:t>评论：</w:t>
        <w:br/>
      </w:r>
    </w:p>
    <w:p>
      <w:pPr>
        <w:pStyle w:val="Heading2"/>
      </w:pPr>
      <w:r>
        <w:t>131.母女二人的巴蜀之行</w:t>
      </w:r>
    </w:p>
    <w:p>
      <w:r>
        <w:t>https://you.ctrip.com/travels/sichuan100009/3720098.html</w:t>
      </w:r>
    </w:p>
    <w:p>
      <w:r>
        <w:t>来源：携程</w:t>
      </w:r>
    </w:p>
    <w:p>
      <w:r>
        <w:t>发表时间：2018-8-27</w:t>
      </w:r>
    </w:p>
    <w:p>
      <w:r>
        <w:t>天数：15 天</w:t>
      </w:r>
    </w:p>
    <w:p>
      <w:r>
        <w:t>游玩时间：7 月</w:t>
      </w:r>
    </w:p>
    <w:p>
      <w:r>
        <w:t>人均花费：12000 元</w:t>
      </w:r>
    </w:p>
    <w:p>
      <w:r>
        <w:t>和谁：亲子</w:t>
      </w:r>
    </w:p>
    <w:p>
      <w:r>
        <w:t>玩法：</w:t>
      </w:r>
    </w:p>
    <w:p>
      <w:r>
        <w:t>旅游路线：</w:t>
      </w:r>
    </w:p>
    <w:p>
      <w:r>
        <w:t>正文：</w:t>
        <w:br/>
        <w:t>原本计划这次暑假三口人一起出去旅行，无奈老爸请不了假，我和我妈就一拍即合来一次说走就走的旅行，目的地——中国四川。</w:t>
        <w:br/>
        <w:t>路线：</w:t>
        <w:br/>
        <w:t>大连——成都</w:t>
        <w:br/>
        <w:t>——</w:t>
        <w:br/>
        <w:t>乐山</w:t>
        <w:br/>
        <w:t>——</w:t>
        <w:br/>
        <w:t>峨眉山</w:t>
        <w:br/>
        <w:t>——</w:t>
        <w:br/>
        <w:t>蜀南竹海</w:t>
        <w:br/>
        <w:t>——</w:t>
        <w:br/>
        <w:t>都江堰</w:t>
        <w:br/>
        <w:t>——</w:t>
        <w:br/>
        <w:t>青城山</w:t>
        <w:br/>
        <w:t>——</w:t>
        <w:br/>
        <w:t>重庆</w:t>
        <w:br/>
        <w:t>——</w:t>
        <w:br/>
        <w:t>长江三峡</w:t>
        <w:br/>
        <w:t>——湖北宜昌——哈尔滨</w:t>
        <w:br/>
        <w:t>7.13 太古里 —— 小龙坎火锅</w:t>
        <w:br/>
        <w:t>上午，我们从</w:t>
        <w:br/>
        <w:t>大连飞往成都</w:t>
        <w:br/>
        <w:t>，这些天四川正在下暴雨，也不知道</w:t>
        <w:br/>
        <w:t>成都</w:t>
        <w:br/>
        <w:t>的天气如何，希望不要下雨。</w:t>
        <w:br/>
        <w:t>飞机降落的时候</w:t>
        <w:br/>
        <w:t>成都</w:t>
        <w:br/>
        <w:t>正好是晴天，心情也是爽歪歪啦~我们在机场乘地铁换乘两次到达“</w:t>
        <w:br/>
        <w:t>文殊院</w:t>
        <w:br/>
        <w:t>”站，入住文殊院附近的锦江之星，环境还不错，收拾一番之后我们打算去</w:t>
        <w:br/>
        <w:t>春熙路</w:t>
        <w:br/>
        <w:t>和太古里看看，那里是最能体现成都现代化气息的地方，年轻人的购物天堂，拥有全国最大的无印良品门店，悦诗风吟甜品店，Line friends Cafe &amp; Store等等，也是无数网红拍摄地的所在，今天我要多拍点照片回去，哈哈。</w:t>
        <w:br/>
        <w:t>乘坐公交在“</w:t>
        <w:br/>
        <w:t>大慈寺</w:t>
        <w:br/>
        <w:t>”站下车，下车就能看到无印良品门店，真的是超级大啊……</w:t>
        <w:br/>
        <w:t>进去逛了逛买了几包零食，都不大好吃。从无印良品二楼的出口出去就能看到innisfree的甜品店。</w:t>
        <w:br/>
        <w:t>兰蔻的店面还是很漂亮滴~</w:t>
        <w:br/>
        <w:t>GUCCI</w:t>
        <w:br/>
        <w:t>Line friends Cafe &amp; Store门口的大熊</w:t>
        <w:br/>
        <w:t>里面的东西是真的贵</w:t>
        <w:br/>
        <w:t>从太古里走一段路就能到达IFS国际金融中心，旁边就是那只“熊猫屁股”,有很多人在下面拍照。到楼上可以看到熊猫的正脸，可人太多了，我们就没上去。</w:t>
        <w:br/>
        <w:t>来</w:t>
        <w:br/>
        <w:t>成都</w:t>
        <w:br/>
        <w:t>一定要尝尝正宗的川味火锅，安姨家的哥哥带我们去了</w:t>
        <w:br/>
        <w:t>春熙路</w:t>
        <w:br/>
        <w:t>的小龙坎，排位的时候前面还有70多桌，等到晚上九点多终于吃上了，鸳鸯锅（我们要的是微辣，辣椒还是很多，只有中间一小块是清汤），油碟  。</w:t>
        <w:br/>
        <w:t>ps：每桌上一碗蒜末一碗香菜 ，每人一小瓶特制香油（不吃香菜的可以要一碗葱花）。</w:t>
        <w:br/>
        <w:t>这是我第一次吃四川火锅，吃的第一口就觉得好好吃，锅底是香辣，牛油的香味重于辣味，腌制过的牛肉很嫩，再蘸着油碟，我的天，这也太好吃了吧，以后我可能要抛弃麻酱了。而且这边的微辣锅并没有很辣，只是看着颜色挺恐怖的，吃不了辣的童鞋可以把锅里的辣椒和花椒捞出来，东北人表示这个辣味可以接受，正正好好，吃完胃也没觉得不舒服，还是跟家里的辣椒有很大区别的，这边的辣椒很香，爱吃辣的小伙伴一定会爱上。</w:t>
        <w:br/>
        <w:t>鹅肠口感很脆，推荐！</w:t>
        <w:br/>
        <w:t>麻辣牛肉，超辣超辣！！我们要了两盘，好好吃~</w:t>
        <w:br/>
        <w:t>小龙坎是我在四川吃的第一顿火锅，实践证明也是最好吃的一顿，我最爱的苕粉没拍照，比家里的粉皮口感好很多，以后每顿火锅必点，推荐推荐！</w:t>
        <w:br/>
        <w:t>7.14</w:t>
        <w:br/>
        <w:t>宽窄巷子</w:t>
        <w:br/>
        <w:t>——</w:t>
        <w:br/>
        <w:t>奎星楼街</w:t>
        <w:br/>
        <w:t>——无名冒菜——</w:t>
        <w:br/>
        <w:t>人民公园</w:t>
        <w:br/>
        <w:t>——</w:t>
        <w:br/>
        <w:t>天府广场</w:t>
        <w:br/>
        <w:t>——努力餐</w:t>
        <w:br/>
        <w:t>上午的第一站是</w:t>
        <w:br/>
        <w:t>宽窄巷子</w:t>
        <w:br/>
        <w:t>，成都有名的清朝古街道，也是游客来成都必打卡的地方，由宽巷子，窄巷子，</w:t>
        <w:br/>
        <w:t>井巷子</w:t>
        <w:br/>
        <w:t>三条街道组成，里面是清朝官宦和商人的私人宅院，但现在大部分都变成了商铺，商业气息比较重。</w:t>
        <w:br/>
        <w:t>一些比较有当地特色的店铺</w:t>
        <w:br/>
        <w:t>我妈正在努力“工作”</w:t>
        <w:br/>
        <w:t>发现了一家熊猫邮局，里面的明信片样子很多，据说比</w:t>
        <w:br/>
        <w:t>熊猫基地</w:t>
        <w:br/>
        <w:t>的便宜，可以寄给自己的小伙伴。</w:t>
        <w:br/>
        <w:t>我们一路走走停停，看到一些比较好的景色就停下来拍照，这里的街道和建筑还是很美的。</w:t>
        <w:br/>
        <w:t>走到宽巷子的街尾，发现很多人在这里打卡，我也要照一张！！和宽巷子挨着的就是窄巷子，它俩大同小异，其实不去也可以啦。</w:t>
        <w:br/>
        <w:t>距离</w:t>
        <w:br/>
        <w:t>宽窄巷子</w:t>
        <w:br/>
        <w:t>步行十几分钟的路程有一条成都著名的美食街——</w:t>
        <w:br/>
        <w:t>奎星楼街</w:t>
        <w:br/>
        <w:t>，来之前就看到各路美食博主推荐，俺和俺娘也准备去寻觅一些美食。</w:t>
        <w:br/>
        <w:t>刚进街口就看到一家贺记蛋烘糕，我们买了花生酱和黑芝麻的蛋烘糕（没敢尝试咸味的），两份红糖糍粑冰粉，味道怎么说呢，没有网上说的那么好吃，只能说很一般，冰粉还是有点吃不惯。</w:t>
        <w:br/>
        <w:t>我俩可能是昨天火锅吃的太晚了，今天都不敢吃太辣的，也没什么胃口，别人是来吃饭的，而我是来拍照的。</w:t>
        <w:br/>
        <w:t>有的看店名就辣的很，像这家......</w:t>
        <w:br/>
        <w:t>我默默地买了一杯酸奶，走人~</w:t>
        <w:br/>
        <w:t>奎星楼街</w:t>
        <w:br/>
        <w:t>的另一端就是涂鸦墙</w:t>
        <w:br/>
        <w:t>我突然灵光一现，想到在网上看到过这附近有一家冒菜，好像很好吃的样子，我们决定去尝尝。用手机导航顶着雨走了30多分钟，终于找到了这家网红冒菜，连个牌子都没有，可排队的人确实不少，我点了一份15块的牛肉，一份10块的素菜，一碗米饭，等着老板叫号。</w:t>
        <w:br/>
        <w:t>端上来我就傻眼了，不是要的微辣吗？怎么这么红？菜量倒是不少，价格也挺实惠，我和我妈一起吃还剩了一些，不是因为不好吃，吃到最后实在是太辣啦，受不了。但是不得不说这家冒菜真的好好吃，没白排队。</w:t>
        <w:br/>
        <w:t>我们吃完饭天也晴了，下一站是</w:t>
        <w:br/>
        <w:t>人民公园</w:t>
        <w:br/>
        <w:t>，这里可以看到老成都人生活的痕迹，有喝茶的，唱曲儿的，写书法的，打太极的，与年轻人聚集的太古里完全是两种景象，但这也是成都最大的魅力，现代又不失韵味......</w:t>
        <w:br/>
        <w:t>人民公园</w:t>
        <w:br/>
        <w:t>内喝茶的地方~</w:t>
        <w:br/>
        <w:t>给我一杯茶，一壶水，我也能在这儿呆一天。  ps:可惜我妈不给我买~</w:t>
        <w:br/>
        <w:t>人民公园不是很大，逛一圈大概一个小时左右，你也可以在里面坐一坐，喝杯茶，看看风景，体验一下老成都人的生活。</w:t>
        <w:br/>
        <w:t>最后一站是</w:t>
        <w:br/>
        <w:t>天府广场</w:t>
        <w:br/>
        <w:t>，地处成都市中心，也是重要的交通枢纽，相当于天安门广场在北京的位置，广场的正北方有一座毛主席雕像，从上俯瞰是一个太极八卦图的样式，非常宏伟壮观，这也是成都市的一张名片。</w:t>
        <w:br/>
        <w:t>晚上我哥说想找一家川菜馆，离</w:t>
        <w:br/>
        <w:t>天府广场</w:t>
        <w:br/>
        <w:t>不远有一家装修还不错的饭店——“努力餐”，是一家百年老店，我们点了四个菜，花了294，雪花啤酒就26一瓶，菜量也非常少，根本就没有几块肉，还这么贵，真是个大坑......</w:t>
        <w:br/>
        <w:t>我们住的</w:t>
        <w:br/>
        <w:t>文殊院</w:t>
        <w:br/>
        <w:t>附近有一家宫廷糕点铺，来之前就看到很多人在网上推荐，说这里的糕点既便宜又好吃，我们买了拿破仑，玫瑰饼，绿豆饼当第二天的早餐，刚买完我就吃了一大半，味道确实很好，价格也不贵，离得近的童鞋可以来尝尝。</w:t>
        <w:br/>
        <w:t>7.15</w:t>
        <w:br/>
        <w:t>乐山大佛</w:t>
        <w:br/>
        <w:t>——</w:t>
        <w:br/>
        <w:t>峨眉山</w:t>
        <w:br/>
        <w:t>——鸡毛店</w:t>
        <w:br/>
        <w:t>到成都之前旅行社通知我说</w:t>
        <w:br/>
        <w:t>峨眉山</w:t>
        <w:br/>
        <w:t>因为大雨封山了，最近去不了，我们就改成了</w:t>
        <w:br/>
        <w:t>乐山</w:t>
        <w:br/>
        <w:t>一日游，可出发前两天又说可以去了，我们又修改了行程，这天气真是谁也说不准。我在马蜂窝上报了峨眉山乐山两日游，</w:t>
        <w:br/>
        <w:t>乐山大佛</w:t>
        <w:br/>
        <w:t>可以选择船游或者登山，船游可以看到大佛全景，登山可以与大佛近距离接触，我们选择的是登山，事实证明我们的选择是正确的，因为出发当天下大雨，坐船游览的都被取消了......</w:t>
        <w:br/>
        <w:t>这次的两日游是小团，总共10个人左右，行程是</w:t>
        <w:br/>
        <w:t>乐山大佛</w:t>
        <w:br/>
        <w:t>—峨眉山半山—晚住半山—峨眉山</w:t>
        <w:br/>
        <w:t>金顶</w:t>
        <w:br/>
        <w:t>—返回成都。我来四川之前最期待的景点就是乐山大佛，因为经常在各种影视作品中看到它的身影，特别想亲眼看一看。从成都开车到</w:t>
        <w:br/>
        <w:t>乐山</w:t>
        <w:br/>
        <w:t>大约两个多小时，路上导游给我们简单介绍了一下乐山大佛，乐山位于</w:t>
        <w:br/>
        <w:t>青衣江</w:t>
        <w:br/>
        <w:t>，</w:t>
        <w:br/>
        <w:t>岷江</w:t>
        <w:br/>
        <w:t>，</w:t>
        <w:br/>
        <w:t>大渡河</w:t>
        <w:br/>
        <w:t>三江汇流之处，水势相当凶猛，经常发生船毁人亡的悲剧，因此唐玄宗执政期间，海通法师决定修造一座佛像，以镇水患，这尊佛像由多代人组织修建，耗时90多年才完工，形成了高71米的中国最大的</w:t>
        <w:br/>
        <w:t>摩崖石刻</w:t>
        <w:br/>
        <w:t>造像。大佛体内还有一套设计巧妙的排水系统，可以保护大佛多年来不受雨水的侵蚀和风化。</w:t>
        <w:br/>
        <w:t>进入景区之后我们步行上山，走到大佛的头部，然后再排队下山走到大佛脚部，途中可以欣赏到各个部位的大佛全景，山不算高，可是人真的很多，尤其是排队下山的时候，就是被人流推着走的，还有停留拍照的，下山就足足走了好几个小时......</w:t>
        <w:br/>
        <w:t>登顶之后可以看到巨大的佛头，头高有14.7米，发髻1021个，大佛神态肃穆，优雅端庄。</w:t>
        <w:br/>
        <w:t>那天下雨，人又很多，排队下山的时候都要被挤死了，只能一步一步往下挪......每走一段路，就可以看到不一样的大佛。</w:t>
        <w:br/>
        <w:t>大佛的大脚，据说每只脚上可以站100多个人。</w:t>
        <w:br/>
        <w:t>唉~终于下来了，真是不容易</w:t>
        <w:br/>
        <w:t>来一张全景图</w:t>
        <w:br/>
        <w:t>我妈和大佛</w:t>
        <w:br/>
        <w:t>我们从大佛的另一侧走上去（记住上山和下山是两条路哦），在山顶集合。下一站是峨眉山，就在去峨眉山之前，导游说那边又山体滑坡了，现在正在清理，幸好我们去的时候恢复了正常。</w:t>
        <w:br/>
        <w:t>当天下午我们游览的是峨眉山半山，因为峨眉山是佛教四大名山之一，所以主要就是看一些佛教的寺庙和建筑。我们坐索道上山，边看边听导游讲解，逛完几个寺庙就结束了，这里的风景没有很美，但人文气息还是比较浓厚的。</w:t>
        <w:br/>
        <w:t>传说这是白娘子修炼成仙的地方</w:t>
        <w:br/>
        <w:t>导游在路上就给我们介绍说峨眉山有很多野生的猴子，但现在处于母猴繁殖期，看到的几率不大，但运气好的话可能会遇到，这些猴子会抢游客的食物和袋子，所以进入猴区的时候最好不要拎塑料袋，不要主动挑逗猴子，免得受伤。</w:t>
        <w:br/>
        <w:t>在经过了几个非常寂静的猴区之后，我们终于在最后一个猴区看到了猴子，感觉它们还是挺可爱的嘛。</w:t>
        <w:br/>
        <w:t>手里拿的是游客给的零嘴~</w:t>
        <w:br/>
        <w:t>第一天的行程结束，吃过晚饭之后我们回到酒店休息，酒店位于峨眉山的半山腰。第二天一早我们就乘缆车前往峨眉山主峰上的“</w:t>
        <w:br/>
        <w:t>金顶</w:t>
        <w:br/>
        <w:t>”，峨眉山金顶也称</w:t>
        <w:br/>
        <w:t>华藏寺</w:t>
        <w:br/>
        <w:t>，是佛教重点寺院之一，运气好的话可以欣赏到峨眉山的四大奇观——日出、云海、佛光、圣灯，可几率很小，一年只能看到几次。我们去的当天雾很大，还好山顶的天气还行，可以清楚地看到金顶和十方普贤金像。</w:t>
        <w:br/>
        <w:t>十方普贤菩萨</w:t>
        <w:br/>
        <w:t>莫名其妙地跟别人照了一张合影......</w:t>
        <w:br/>
        <w:t>在山顶看到的云海！！！</w:t>
        <w:br/>
        <w:t>游览完</w:t>
        <w:br/>
        <w:t>金顶</w:t>
        <w:br/>
        <w:t>之后，我们乘缆车下山，坐车返回成都，两天的行程结束。晚上散团的地点在玉林东路，附近正好有一家“鸡毛店”，是我出发之前就种草的餐厅，正好和俺娘来尝尝。</w:t>
        <w:br/>
        <w:t>他家的招牌菜—彩虹排骨，一共三根肋排，非常大只，肉质很嫩，下面是炸薯条，吃着超级过瘾，就是有点辣，推荐！</w:t>
        <w:br/>
        <w:t>正宗的夫妻肺片，真的超好吃！还是挺辣......</w:t>
        <w:br/>
        <w:t>主食锅边馍~还可以</w:t>
        <w:br/>
        <w:t>唯一不辣的菜是土豆泥，也很好吃。总之推荐这家店，价格不贵，味道也很好，有好多家分店。</w:t>
        <w:br/>
        <w:t>7.17—7.18</w:t>
        <w:br/>
        <w:t>蜀南竹海</w:t>
        <w:br/>
        <w:t>—— 大龙燚火锅</w:t>
        <w:br/>
        <w:t>之前计划的行程是去</w:t>
        <w:br/>
        <w:t>北川地震遗址</w:t>
        <w:br/>
        <w:t>，但因为</w:t>
        <w:br/>
        <w:t>绵阳</w:t>
        <w:br/>
        <w:t>下暴雨，我们不得不改变行程，临时报了一个</w:t>
        <w:br/>
        <w:t>蜀南竹海</w:t>
        <w:br/>
        <w:t>两日游，去看看电影《卧虎藏龙》的拍摄地。蜀南竹海位于四川省</w:t>
        <w:br/>
        <w:t>南部</w:t>
        <w:br/>
        <w:t>的</w:t>
        <w:br/>
        <w:t>宜宾</w:t>
        <w:br/>
        <w:t>市</w:t>
        <w:br/>
        <w:t>长宁</w:t>
        <w:br/>
        <w:t>，距离成都还是比较远的，坐车要4.5个小时，我们到的时候已经是下午了。竹海景区有58种竹子，植被覆盖率达到了87%，是名副其实的“天然氧吧”，代表景点有</w:t>
        <w:br/>
        <w:t>七彩飞瀑</w:t>
        <w:br/>
        <w:t>，</w:t>
        <w:br/>
        <w:t>天宝寨</w:t>
        <w:br/>
        <w:t>，</w:t>
        <w:br/>
        <w:t>仙寓洞</w:t>
        <w:br/>
        <w:t>，</w:t>
        <w:br/>
        <w:t>翡翠长廊</w:t>
        <w:br/>
        <w:t>等等，景色真的很美呀。</w:t>
        <w:br/>
        <w:t>竹子的直径大多比较宽，有一个碗口那么大，它的生长周期也很短，大约30天左右就能成熟。竹子给当地的老百姓带来了财富，在景区里随处可见卖竹筷子，切菜板和各式各样竹制工艺品的店铺，买点带回去给亲戚朋友也是不错哒。</w:t>
        <w:br/>
        <w:t>接着我们乘坐缆车从上俯瞰竹海，还真有电影《卧虎藏龙》的感觉呢~</w:t>
        <w:br/>
        <w:t>ps：缆车是2个人乘坐的，没有玻璃。</w:t>
        <w:br/>
        <w:t>下缆车走一段路就是</w:t>
        <w:br/>
        <w:t>翡翠长廊</w:t>
        <w:br/>
        <w:t>，两边都是郁郁葱葱的竹林。</w:t>
        <w:br/>
        <w:t>晚餐是“全竹宴”，顾名思义整桌菜都是竹子做的，当地人向我们介绍了每道菜的食材，我都没记住...... 全竹宴是必须要吃的，当时报团没有选这个套餐的也要现场补交，一个人100多大洋，说实话就是吃一个特色，味道真的不咋地。</w:t>
        <w:br/>
        <w:t>晚上住的酒店真成了我的阴影......我们报的是普通标间，还有豪华的温泉酒店可以选择，酒店是建在水上的，一进屋就是发霉的味道，而且直到第二天早上都有味儿，被褥非常潮湿，只能插着电热毯睡，半夜水里还一直有青蛙在叫（其实我也不知道是什么），声音还挺大，真的是有够“原生态”......</w:t>
        <w:br/>
        <w:t>第二天早早起床，吃过早饭后导游就带领我们开始今天的行程，爬山，划船，看景点。</w:t>
        <w:br/>
        <w:t>仙寓洞</w:t>
        <w:br/>
        <w:t>瀑布和彩虹~</w:t>
        <w:br/>
        <w:t>最后一个行程是划船，一个船7个人左右，没有船夫，我们自己划。划船真是累啊，感觉费了好大力气船都不动一下。</w:t>
        <w:br/>
        <w:t>我们把船停靠在一个酒坊，那里可以品尝竹罐酒，离老远我妈就说这儿像是五粮春广告的拍摄地，进去一问果然是，不知道大家还有没有印象，小时候在央视播出的，黄圣依主演的。</w:t>
        <w:br/>
        <w:t>这是我最喜欢的一张照片啦，我妈超美的有没有~</w:t>
        <w:br/>
        <w:t>划船归来！！！怎么还不到岸边，要累si了。</w:t>
        <w:br/>
        <w:t>下船吃过午饭，我们坐大巴车返回成都，路上还要4个多小时，一觉睡醒就到了。</w:t>
        <w:br/>
        <w:t>晚餐是大龙燚火锅，同样在成都有非常多家连锁店，店内装修很有特色，但味道就一般般啦，同样是“龙”字辈儿的，我觉得不如小龙坎。</w:t>
        <w:br/>
        <w:t>我美丽的妈妈~</w:t>
        <w:br/>
        <w:t>团购的都是这种锅底，可以满足不同人的口味。</w:t>
        <w:br/>
        <w:t>红糖糍粑是这边的特色，几乎所有餐厅和火锅店都有，是油炸的，有点儿腻。</w:t>
        <w:br/>
        <w:t>7.19</w:t>
        <w:br/>
        <w:t>成都大熊猫繁育研究基地</w:t>
        <w:br/>
        <w:t>——</w:t>
        <w:br/>
        <w:t>武侯祠</w:t>
        <w:br/>
        <w:t>—— 锦里</w:t>
        <w:br/>
        <w:t>来成都一定不能错过的就是熊猫啦，但我们的国宝可不是轻易就能看到的，听说它们中午就不出来活动了，所以我们5点钟就爬起来，先坐地铁再坐公交，终于在8点左右到达门口，这个时候人就已经很多了。ps:门票在网上买就可以，直接刷二维码进去，不用取票。</w:t>
        <w:br/>
        <w:t>大多数人的路线都是先去月亮产房看熊猫宝宝，因为9点就看不到了，月亮产房在基地的最远处，可以坐观光车直达月亮产房再步行回来看其他景点，我们看排队坐车的人特别多就赶紧买了票排着，结果工作人员说排队坐车就要40分钟，步行过去快一点要30分钟，我和我妈就放弃了车票，步行去月亮产房！那天特别热，我俩一路都没停歇，终于在30多分钟后到达月亮产房。排队的人巨多，只能看几秒钟拍个照就走，小熊猫睡得可真香。</w:t>
        <w:br/>
        <w:t>月亮产房门口自娱自乐的熊猫~</w:t>
        <w:br/>
        <w:t>从月亮产房出来往回走，可以在某棵大树上看到几只挂着的熊猫。 对！你没看错，这两团黑白相间的肉球就是熊猫本猫。</w:t>
        <w:br/>
        <w:t>饲养员：到吃早饭的时间了，要不要叫它们呢...... 算了，还是叫吧</w:t>
        <w:br/>
        <w:t>饲养员：下来吃早饭啦！</w:t>
        <w:br/>
        <w:t>熊猫1号：不！我才不下来！我就看看不说话。</w:t>
        <w:br/>
        <w:t>饲养员：你确定不下来？那我只好放大招了。</w:t>
        <w:br/>
        <w:t>熊猫1号：哈哈，来抓你了吧</w:t>
        <w:br/>
        <w:t>熊猫2号：哦不！我不下去！</w:t>
        <w:br/>
        <w:t>熊猫2号：啊！！！抓住我最后的救命稻草</w:t>
        <w:br/>
        <w:t>熊猫1号：目光中透着一丝窃喜~</w:t>
        <w:br/>
        <w:t>熊猫2号：果然又失败了，亏我还顽强抵抗一番</w:t>
        <w:br/>
        <w:t>熊猫1号：拜拜了您那~</w:t>
        <w:br/>
        <w:t>饲养员：你哥们儿都走了，你不下来啊</w:t>
        <w:br/>
        <w:t>熊猫1号：我要避开你的眼神，你看不见我，看不见我......</w:t>
        <w:br/>
        <w:t>5分钟后......</w:t>
        <w:br/>
        <w:t>熊猫1号：欸？是我的肚子在叫吗？快带我走！我也要吃饭！！！</w:t>
        <w:br/>
        <w:t>家住二楼的熊猫小姐姐：我不是在吃东西，我是在思考......</w:t>
        <w:br/>
        <w:t>这里的熊猫真的很少，我们也就看到十几只，它们不是在睡觉就是挂在特别高的树枝上，根本看不到正脸！！！听说室外温度高于26度熊猫就呆不了了，只能在室内开着空调睡觉，这个舒服劲儿~ 想看熊猫的朋友们可以在天气不那么热的时候来，熊猫会稍多一点。</w:t>
        <w:br/>
        <w:t>太阳产房刚出生的熊猫宝宝，真的好小啊。</w:t>
        <w:br/>
        <w:t>我们出去的时候还有好多人进来，祝你们好运吧，我们国宝大人可是很不给面子滴。出了大门就有去宽窄巷子、锦里、</w:t>
        <w:br/>
        <w:t>春熙路</w:t>
        <w:br/>
        <w:t>的景区直通车，10块钱一位，可以说很方便啦！我们坐直通车在锦里下车，那里紧挨着</w:t>
        <w:br/>
        <w:t>武侯祠</w:t>
        <w:br/>
        <w:t>。</w:t>
        <w:br/>
        <w:t>我们打算在锦里吃点好吃的，可那条小吃街真是又贵又难吃，我们买了两样都不好吃，最后走了挺远在一家小餐馆吃了担担面、素椒杂酱面和钟水饺，味道还可以。吃过饭之后我在网上订了</w:t>
        <w:br/>
        <w:t>武侯祠</w:t>
        <w:br/>
        <w:t>的门票，直奔武侯祠。</w:t>
        <w:br/>
        <w:t>担担面~</w:t>
        <w:br/>
        <w:t>钟水饺~</w:t>
        <w:br/>
        <w:t>武侯祠是成都市著名的景点，喜欢三国的朋友一定要来看看，像我这样的门外汉如果不听讲解的话，看了也白看。在景区内可以请讲解员，也可以关注成都武侯祠的公众号，免费听讲解。</w:t>
        <w:br/>
        <w:t>ps: （以下小知识来自百度） 武侯祠又称“</w:t>
        <w:br/>
        <w:t>汉昭烈庙</w:t>
        <w:br/>
        <w:t>”，刘备故于白帝城之后运回成都便葬于此，史称惠陵，同年就在此建造了汉昭烈庙，用以纪念刘备，而在明朝初年重建时将纪念诸葛亮的武侯祠并入了汉昭烈庙，形成了现存的君臣合祀庙。</w:t>
        <w:br/>
        <w:t>武侯祠的网红景点—红墙夹道，提到成都，人们脑海中最先出现的景点就是这里，翠绿的竹子和红色的墙壁相互映衬，真的别有一番韵味~</w:t>
        <w:br/>
        <w:t>从武侯祠的后门出去就是锦里，传说中锦里曾是西蜀历史上最古老、最具有商业气息的街道之一，现在这里变成了一条集旅游购物，体验三国文化为主的商业街，以清末民初的仿古建筑居多。</w:t>
        <w:br/>
        <w:t>皮影表演~</w:t>
        <w:br/>
        <w:t>据说晚上的红灯笼很漂亮，大家可以选择晚上来。</w:t>
        <w:br/>
        <w:t>我妈还体验了一把掏耳朵，感觉挺舒服。</w:t>
        <w:br/>
        <w:t>7.20</w:t>
        <w:br/>
        <w:t>都江堰</w:t>
        <w:br/>
        <w:t>——</w:t>
        <w:br/>
        <w:t>青城山</w:t>
        <w:br/>
        <w:t>—— 钢管厂五区小郡肝串串香</w:t>
        <w:br/>
        <w:t>这是在成都的最后一天啦，我们计划的行程是去</w:t>
        <w:br/>
        <w:t>都江堰</w:t>
        <w:br/>
        <w:t>和</w:t>
        <w:br/>
        <w:t>青城山</w:t>
        <w:br/>
        <w:t>，它们离的很近。同样是在马蜂窝上报的团，有车接送，还有导游讲解，参观都江堰如果不听讲解的话真的看不懂。</w:t>
        <w:br/>
        <w:t>都江堰坐落在成都平原的</w:t>
        <w:br/>
        <w:t>岷江</w:t>
        <w:br/>
        <w:t>之上。始建于秦昭王末年，是蜀郡太守李冰父子组织修建的大型水利工程，两千多年来一直发挥着防洪灌溉的作用，直到今天还灌溉和守护着成都平原，使成都成为真正的“天府之国”。看到这样伟大的水利工程，我们不得不赞叹古人的智慧和勇敢，这里真的值得来看看。</w:t>
        <w:br/>
        <w:t>早上坐大巴车出发大约1个多小时就到达了行程的第一站——都江堰。</w:t>
        <w:br/>
        <w:t>余秋雨先生的题字：“拜水都江堰，问道青城山”。</w:t>
        <w:br/>
        <w:t>都江堰由分水鱼嘴、</w:t>
        <w:br/>
        <w:t>飞沙堰</w:t>
        <w:br/>
        <w:t>、</w:t>
        <w:br/>
        <w:t>宝瓶口</w:t>
        <w:br/>
        <w:t>三个部分组成，每个部分的功能各不相同，我们游览的顺序恰好相反，从宝瓶口到飞沙堰，最后看鱼嘴，为了方便介绍整个工程，我就从鱼嘴开始讲起啦~</w:t>
        <w:br/>
        <w:t>鱼嘴是修建在江心的分水堤坝，把</w:t>
        <w:br/>
        <w:t>岷江</w:t>
        <w:br/>
        <w:t>水分为</w:t>
        <w:br/>
        <w:t>内江</w:t>
        <w:br/>
        <w:t>和外江，外江排洪，内江用于引水灌溉。</w:t>
        <w:br/>
        <w:t>这就是从近处看到的鱼嘴~</w:t>
        <w:br/>
        <w:t>第二个组成部分是</w:t>
        <w:br/>
        <w:t>飞沙堰</w:t>
        <w:br/>
        <w:t>，它是确保成都平原不受水灾的关键要害，主要作用是泄洪排沙。首先当</w:t>
        <w:br/>
        <w:t>内江</w:t>
        <w:br/>
        <w:t>的水量超过</w:t>
        <w:br/>
        <w:t>宝瓶口</w:t>
        <w:br/>
        <w:t>的流量上限时，多余的水会从飞沙堰自行溢出，如遇特大洪水，它还可以自行溃堤，让大量江水回归岷江正流。另一作用是“飞沙”,飞沙堰巧妙地利用离心力作用，把从岷江上游挟带来的泥沙和石块抛入外江，以免它们流入内江堵塞宝瓶口和灌区。</w:t>
        <w:br/>
        <w:t>最后一部分是</w:t>
        <w:br/>
        <w:t>宝瓶口</w:t>
        <w:br/>
        <w:t>，它可以控制</w:t>
        <w:br/>
        <w:t>内江</w:t>
        <w:br/>
        <w:t>的进水量，与</w:t>
        <w:br/>
        <w:t>飞沙堰</w:t>
        <w:br/>
        <w:t>互相配合起到节制水流的作用，它是在</w:t>
        <w:br/>
        <w:t>玉垒山</w:t>
        <w:br/>
        <w:t>伸向岷江的长脊上人工凿开一个长约20米的口子，形似瓶口，故称为“宝瓶口”，被分开的山体称为“离堆”。百米宽的江水从这里进入后可以保持一个几乎平衡的水量，便于灌溉成都平原。</w:t>
        <w:br/>
        <w:t>安澜索桥</w:t>
        <w:br/>
        <w:t>横跨在内江与外江的分水处，又名“夫妻桥”，明末毁于战火，清嘉庆年间重建，是我国著名的五大古桥之一。</w:t>
        <w:br/>
        <w:t>纪念李冰父子的“</w:t>
        <w:br/>
        <w:t>二王庙</w:t>
        <w:br/>
        <w:t>”</w:t>
        <w:br/>
        <w:t>近距离观看了都江堰水利工程的三大组成部分之后，我们乘扶梯登上</w:t>
        <w:br/>
        <w:t>玉垒阁</w:t>
        <w:br/>
        <w:t>去观看都江堰的全景。</w:t>
        <w:br/>
        <w:t>来一张都江堰水利工程的全景图~</w:t>
        <w:br/>
        <w:t>吃过午饭之后我们坐车到达第二个景点—青城山。青城山是中国道教的发祥地之一，东汉时期的张道陵来到青城山创立了道教，因此青城山也是中国四大道教名山之首，它分为前山和后山，前山主要是看道观和</w:t>
        <w:br/>
        <w:t>上清宫</w:t>
        <w:br/>
        <w:t>，但如果想欣赏自然风光，感受“青城天下幽”，还是要去后山。ps：旅行团都是去前山的</w:t>
        <w:br/>
        <w:t>变身导游的妈妈~</w:t>
        <w:br/>
        <w:t>坐缆车步行一段路之后到达</w:t>
        <w:br/>
        <w:t>上清宫</w:t>
        <w:br/>
        <w:t>，上清宫始建于晋代，明末毁于战火，清同治年间重建。这块牌匾是蒋介石于民国29年题写的，据说当时蒋介石入川抗战，听闻青城山的道长算卦很灵，就决定上山求一卦，他第一次是坐滑竿上山的，老道长说他缺乏诚意，没有给他算卦，于是他又再度步行上山，这次老道长给他的卦上共有8个字：胜不离川，败不离湾。</w:t>
        <w:br/>
        <w:t>晚上散团的时候，导游给我们介绍了几家不错的餐厅，我门又可以开始觅食之旅啦哈哈哈~ 下车的附近有一条西安路，那里好吃的特别多，人们都说</w:t>
        <w:br/>
        <w:t>重庆</w:t>
        <w:br/>
        <w:t>吃火锅成都吃串串，我们打算在临走之前也吃一顿正宗的成都串串。</w:t>
        <w:br/>
        <w:t>“钢管厂五区小郡肝串串香”，同样有好多家连锁店，我们等了快一个小时，终于有位置了。串串是自己去选的，荤素都有，还有盒装的鸭肠苕粉啥的，锅底是鸳鸯锅，和火锅差不多，调料也一样，吃完之后找服务员来称签签，按签子的斤数算钱。</w:t>
        <w:br/>
        <w:t>我俩都不饿，就拿了这点儿，各种牛肉都很好吃。</w:t>
        <w:br/>
        <w:t>这家串串真的超好吃，味道特别香，只可惜我们明天就要离开成都了，否则我还要多吃两顿！！！</w:t>
        <w:br/>
        <w:t>再见成都，你好</w:t>
        <w:br/>
        <w:t>重庆</w:t>
        <w:br/>
        <w:t>~</w:t>
        <w:br/>
        <w:t>7.21</w:t>
        <w:br/>
        <w:t>巫山</w:t>
        <w:br/>
        <w:t>纸包鱼（我妈的最爱）——</w:t>
        <w:br/>
        <w:t>解放碑步行街</w:t>
        <w:br/>
        <w:t>——</w:t>
        <w:br/>
        <w:t>洪崖洞</w:t>
        <w:br/>
        <w:t>夜景</w:t>
        <w:br/>
        <w:t>上午我们乘动车从成都出发，大约两个小时左右到达山城重庆，都说重庆是魔幻8D城市，城市交通特别发达，尤其以各式各样的轻轨线路闻名全国。到重庆你就知道坐轻轨只需两站的路程，打车就要花掉好几十块，这就是重庆轨道交通的方便之处，没有轻轨到不了的地方，只有你找不到的轻轨站。建议大家一定要选择附近有轻轨站的酒店，因为坐轻轨出行真的非常方便。</w:t>
        <w:br/>
        <w:t>我们住在北滨一路的一家公寓式酒店，重庆大多是这种江景公寓，因为可以欣赏到江边的夜景，从我们住的房间就可以看到轻轨在桥上走来走去，感觉好神奇。</w:t>
        <w:br/>
        <w:t>oppo牌儿的小绿~</w:t>
        <w:br/>
        <w:t>火辣辣的小红~</w:t>
        <w:br/>
        <w:t>当天下午我们在酒店休息，晚上准备先去吃饭，然后去</w:t>
        <w:br/>
        <w:t>解放碑</w:t>
        <w:br/>
        <w:t>和</w:t>
        <w:br/>
        <w:t>洪崖洞</w:t>
        <w:br/>
        <w:t>看夜景。</w:t>
        <w:br/>
        <w:t>住处附近的轻轨站入口</w:t>
        <w:br/>
        <w:t>我们住的酒店离</w:t>
        <w:br/>
        <w:t>解放碑</w:t>
        <w:br/>
        <w:t>不远，坐轻轨两站就到。解放碑附近有一家</w:t>
        <w:br/>
        <w:t>巫山</w:t>
        <w:br/>
        <w:t>纸包鱼，我是用导航找到的（在重庆也可以愉快地使用百度地图，大家放心~），这条鱼是这次出来玩儿我妈最满意的食物，真的很好吃，因为鱼是现杀的，所以等的时间久了点儿，不过值得！！</w:t>
        <w:br/>
        <w:t>刚上来的鱼是酱紫的~</w:t>
        <w:br/>
        <w:t>熟了之后汤汁就会流出来，然后把纸撤掉下素菜，鱼有点辣，但却很有味道，好次好次。</w:t>
        <w:br/>
        <w:t>吃饱了我们就走去</w:t>
        <w:br/>
        <w:t>解放碑步行街</w:t>
        <w:br/>
        <w:t>，其实这里和其它商业街没什么两样。</w:t>
        <w:br/>
        <w:t>从</w:t>
        <w:br/>
        <w:t>解放碑</w:t>
        <w:br/>
        <w:t>步行到</w:t>
        <w:br/>
        <w:t>洪崖洞</w:t>
        <w:br/>
        <w:t>要十几分钟的路程，路上有指示牌。我们先走到一个平台上，在这里可以看到</w:t>
        <w:br/>
        <w:t>嘉陵江</w:t>
        <w:br/>
        <w:t>大桥，排队的人超级多，都在等天黑去拍洪崖洞夜景。</w:t>
        <w:br/>
        <w:t>从平台上的入口处排队可以到达洪崖洞吊脚楼群的顶层11层，然后一层一层往下走，每层都有好多美食，不想吃东西的也可以直接走楼梯，下到底层。</w:t>
        <w:br/>
        <w:t>洪崖洞的一大景观——洪崖滴翠</w:t>
        <w:br/>
        <w:t>下到底层就可以看到洪崖洞的全貌了，但如果想拍全景就要去马路对面，抢占一个绝佳的摄影地点。</w:t>
        <w:br/>
        <w:t>夜晚的洪崖洞真的很美呀~</w:t>
        <w:br/>
        <w:t>我们从洪崖洞走了好远好远才到轻轨站，手机导航领着我们上台阶又下台阶，好多次都怀疑是不是走错了，然而并没有，我们能看到轻轨站的标志却找不到入口，最后还是问了当地人才知道，其实入口就在我们对面，哈哈哈</w:t>
        <w:br/>
        <w:t>7.22</w:t>
        <w:br/>
        <w:t>磁器口</w:t>
        <w:br/>
        <w:t>—</w:t>
        <w:br/>
        <w:t>白公馆</w:t>
        <w:br/>
        <w:t>—</w:t>
        <w:br/>
        <w:t>渣滓洞</w:t>
        <w:br/>
        <w:t>— 锅首老火锅</w:t>
        <w:br/>
        <w:t>上午第一站是</w:t>
        <w:br/>
        <w:t>磁器口古镇</w:t>
        <w:br/>
        <w:t>，坐轻轨到“</w:t>
        <w:br/>
        <w:t>磁器口</w:t>
        <w:br/>
        <w:t>站”下车，我们从偏门进去，从大门出来。磁器口古镇是一条历史文化名街，在这里可以感受丰富的巴渝文化，品尝重庆特色的美食。我俩吃了一碗酸辣粉和小面，真的够辣。（里面有一家牛轧糖特别好吃，后悔只买了一包）</w:t>
        <w:br/>
        <w:t>手工制作的重庆酸辣粉~</w:t>
        <w:br/>
        <w:t>画着彩绘的台阶~</w:t>
        <w:br/>
        <w:t>仙女下凡啦~</w:t>
        <w:br/>
        <w:t>在里面逛一会儿就可以出来，都是一些商店。下一站我们打算去</w:t>
        <w:br/>
        <w:t>渣滓洞</w:t>
        <w:br/>
        <w:t>和</w:t>
        <w:br/>
        <w:t>白公馆</w:t>
        <w:br/>
        <w:t>，抗战时期国民党关押共产党的地方，江姐和课本中学过的烈士小萝卜头死前都关押在这里。本来我们是想打车或者坐轻轨去，</w:t>
        <w:br/>
        <w:t>磁器口</w:t>
        <w:br/>
        <w:t>大门外出现了好多自称是旅游团的人，他们说可以提供车辆和讲解，还可以游览红岩系列的7个景点，一个人50，我和我妈怕麻烦，就跟着他们走了。车拉着我们上山到白公馆，那里有导游接我们。</w:t>
        <w:br/>
        <w:t>白公馆</w:t>
        <w:br/>
        <w:t>原为四川军阀白驹的郊外别墅，他自诩是白居易的后代，因此借用白居易的别号“香山居士”，把别墅取名为“香山别墅”。后于1939年。军统特务头子戴笠用重金将其买下，改为迫害革命者的监狱，这里关押的都是“案情严重”的政治犯，著名的爱国将领杨虎城也是在这里被杀害的。</w:t>
        <w:br/>
        <w:t>白公馆内的刑讯洞</w:t>
        <w:br/>
        <w:t>里面的刑具都是当年留下来的，看着让人不寒而栗。</w:t>
        <w:br/>
        <w:t>看到有很多家长领着小孩子来的，耐心地给他们讲英雄的故事，让他们知道我们的新生活来之不易。</w:t>
        <w:br/>
        <w:t>接下来我们坐车到达</w:t>
        <w:br/>
        <w:t>渣滓洞</w:t>
        <w:br/>
        <w:t>，渣滓洞原来是一个煤窑，三面是山，一面是沟，位置十分隐秘，1939年军统特务逼死矿主，霸占煤窑，在此设立监狱关押共产党，最多的时候关押了三百余人，江姐就关押在这里的女牢。1949年11月27日，解放军已经解放了四</w:t>
        <w:br/>
        <w:t>川大</w:t>
        <w:br/>
        <w:t>部分地区，国民党开始对渣滓洞的共产党进行屠杀，用机枪扫射牢房之后又用大火焚烧，牺牲者达到300余人，只有15人脱险。当年脱险的党员根据自己的记忆重建了渣滓洞，就是我们现在看到的样子。</w:t>
        <w:br/>
        <w:t>墙壁上到处都是用来软化共产党的标语</w:t>
        <w:br/>
        <w:t>重建后的刑讯室</w:t>
        <w:br/>
        <w:t>这个地接导游讲的比较少，给我们的活动时间也很短，有好多东西都没看就催我们走，还说什么7个景点，其实就是把大景点拆成7个小景点。可以说除了交通方便之外没有其他好处，还是建议大家自己去看。</w:t>
        <w:br/>
        <w:t>下午回到酒店睡一觉，晚上出发去吃火锅啦！来重庆第一顿吃的是大冰推荐的锅首老火锅！味道还是不错哒，我俩已经有勇气吃全红锅了，有进步。</w:t>
        <w:br/>
        <w:t>7.23</w:t>
        <w:br/>
        <w:t>鹅岭公园</w:t>
        <w:br/>
        <w:t>—— 鹅岭二厂—— 李子坝轻轨站 ——九锅一堂酸菜鱼——</w:t>
        <w:br/>
        <w:t>南滨路</w:t>
        <w:br/>
        <w:t>夜景</w:t>
        <w:br/>
        <w:t>上午第一站是</w:t>
        <w:br/>
        <w:t>鹅岭公园</w:t>
        <w:br/>
        <w:t>，坐轻轨可以直接到，这里是重庆最早的私家园林，其前身是清末重庆商会会长李耀庭的别墅，后移交重庆市政府，扩建为现在的“鹅岭公园”。在这里可以一览重庆全景，是除了</w:t>
        <w:br/>
        <w:t>南山一棵树</w:t>
        <w:br/>
        <w:t>之外观赏重庆全景最好的地方。</w:t>
        <w:br/>
        <w:t>早上去的时候人真的很少，好像都是当地人，只有我们俩是游客。</w:t>
        <w:br/>
        <w:t>登上瞰胜楼就可以看到重庆全景啦~   ps:门票好像是一个人5块</w:t>
        <w:br/>
        <w:t>成功登顶！！！</w:t>
        <w:br/>
        <w:t>我们在阁楼上坐了好久才离开，真舍不得这里美丽的景色。</w:t>
        <w:br/>
        <w:t>下一站，鹅岭</w:t>
        <w:br/>
        <w:t>二厂文创公园</w:t>
        <w:br/>
        <w:t>。这里是重庆的一个网红景点，从</w:t>
        <w:br/>
        <w:t>鹅岭公园</w:t>
        <w:br/>
        <w:t>步行就能到，如果找不到的话，跟随路上背着相机的潮男靓女走就好了，大家都是去那儿拍照的。我妈说就这么个破房子有啥可照的，哈哈哈哈。</w:t>
        <w:br/>
        <w:t>1939年建立之初，这里被称为“民国时期的中央银行印钞厂”，也曾经是重庆的彩印中心，上世纪50至70年代，凡是带色的纸片儿，差不多都是从这里印刷出来的。而如今那辉煌的厂房已变得破旧不堪，墙上的青苔，剥落掉漆的扶手，很容易把人们拉回到几十年前。</w:t>
        <w:br/>
        <w:t>改建后的二厂更像一个艺术空间，有各种各样的咖啡厅，酒吧，餐馆，小店铺等等，喜欢文艺的小青年一定不要错过。</w:t>
        <w:br/>
        <w:t>电影《从你的全世界路过》的取景地~</w:t>
        <w:br/>
        <w:t>从鹅岭二厂出来，我和我妈步行去李子坝轻轨站，一路都是下坡，风景也不错。</w:t>
        <w:br/>
        <w:t>我妈在质疑我的导航系统</w:t>
        <w:br/>
        <w:t>在桥上行走的小车车~</w:t>
        <w:br/>
        <w:t>经过三层马路之后到达李子坝轻轨站！</w:t>
        <w:br/>
        <w:t>在入口对面可以拍到轻轨穿楼~</w:t>
        <w:br/>
        <w:t>李子坝轻轨站建在一座商住楼内，1到5层是商铺，9到19层是住宅，中间6到8层是轨道交通区域，据说列车驶过时完全没有噪音，不会影响居民的正常生活。我和我妈也体验了一把轻轨穿楼，在6楼买票，8楼乘车，楼内没有电梯，要一层一层的爬。我们坐轻轨到</w:t>
        <w:br/>
        <w:t>观音桥</w:t>
        <w:br/>
        <w:t>站下车，去吃酸菜鱼。</w:t>
        <w:br/>
        <w:t>“九锅一堂酸菜鱼”是一家连锁店，他家主打的是“可以喝汤的酸菜鱼”，和一般的川菜相比倒是清淡了许多，汤还是挺浓郁的，配米饭不错。</w:t>
        <w:br/>
        <w:t>干锅土豆片，好辣</w:t>
        <w:br/>
        <w:t>为了第二天晚上登船方便，我们选择住在</w:t>
        <w:br/>
        <w:t>朝天门</w:t>
        <w:br/>
        <w:t>码头附近。酒店的位置很难找，而且离轻轨站好远，出行特别不方便。晚上我们打算去</w:t>
        <w:br/>
        <w:t>南滨路</w:t>
        <w:br/>
        <w:t>走走，吹吹风，看看夜景，手机导航最近的轻轨站距我们也有2公里，一路上问路加导航，上坡又爬台阶，可算到了。</w:t>
        <w:br/>
        <w:t>繁忙的</w:t>
        <w:br/>
        <w:t>长江索道</w:t>
        <w:br/>
        <w:t>~</w:t>
        <w:br/>
        <w:t>坐两站轻轨到达江对岸，我们又开始了漫长的寻找过程，走了一个多小时，终于看到了</w:t>
        <w:br/>
        <w:t>南滨路</w:t>
        <w:br/>
        <w:t>。我们选择的路线是从龙门皓月到钟楼广场，这段路可以看到两江交汇，可事实证明还是龙门皓月到海棠烟雨这一段更美，我说这路上怎么没几个人呢。</w:t>
        <w:br/>
        <w:t>累得我都快笑不出来了......</w:t>
        <w:br/>
        <w:t>两江交汇只能出现在别人的照片里，根本看不清......</w:t>
        <w:br/>
        <w:t>我和我妈累得不行，走了一段就打车回去了，花了30多块，心痛。</w:t>
        <w:br/>
        <w:t>7.24</w:t>
        <w:br/>
        <w:t>山城步道</w:t>
        <w:br/>
        <w:t>——厨匠老火锅 ——</w:t>
        <w:br/>
        <w:t>三峡博物馆</w:t>
        <w:br/>
        <w:t>—— 登船</w:t>
        <w:br/>
        <w:t>山城第三步道是重庆市内最长的一条历史古道，起点在渝中区人民法院附近的中兴路和马蹄街交口，终点在通远门古城墙遗址。</w:t>
        <w:br/>
        <w:t>沿着步道拾阶而上可以把江边的美景尽收眼底，还能看到一些老式居民楼和部分古建筑的旧址。</w:t>
        <w:br/>
        <w:t>走到这里要顺着楼中间的台阶往上走，不要走旁边的木栈道。ps:不知道那个沉思的小孩儿在想啥子~</w:t>
        <w:br/>
        <w:t>那时还是“四川省重庆市”</w:t>
        <w:br/>
        <w:t>山城巷64号</w:t>
        <w:br/>
        <w:t>步道比我想象的短很多，走一会儿就到终点了，这里就是通远门古城墙遗址。</w:t>
        <w:br/>
        <w:t>这里是重庆最古老的城墙之一，“通远门”三个字被叶子挡住了。</w:t>
        <w:br/>
        <w:t>午餐是厨匠老火锅，坐公交3站就到。ps:这还是我第一次吃正宗的九宫格，好吃。</w:t>
        <w:br/>
        <w:t>吃完饭离登船的时间还很早，我们临时计划去</w:t>
        <w:br/>
        <w:t>中山四路</w:t>
        <w:br/>
        <w:t>。中山四路是重庆的抗战文化一条街，1937年至1946年间，国民政府行政院等机关设立于此，这里便成为了中国的反法西斯战争指挥中心。中山四路上现存的历史遗迹有重庆谈判旧址</w:t>
        <w:br/>
        <w:t>桂园</w:t>
        <w:br/>
        <w:t>，中国民主党派博物馆</w:t>
        <w:br/>
        <w:t>特园</w:t>
        <w:br/>
        <w:t>，</w:t>
        <w:br/>
        <w:t>周公馆</w:t>
        <w:br/>
        <w:t>，戴公馆等，可是很多都没开放。</w:t>
        <w:br/>
        <w:t>重庆谈判旧址—</w:t>
        <w:br/>
        <w:t>桂园</w:t>
        <w:br/>
        <w:t>，毛泽东和周恩来等人曾在这里居住。</w:t>
        <w:br/>
        <w:t>签署《双十协定》的房间</w:t>
        <w:br/>
        <w:t>这里距</w:t>
        <w:br/>
        <w:t>三峡博物馆</w:t>
        <w:br/>
        <w:t>挺近的，步行就可以到，我们去的时候已经挺晚了，4点半闭馆，所以就看了个大概，这里不只介绍了三峡的历史和沿岸文明，还介绍了抗战时期重庆的战况，重庆的民间文化等等，值得花时间好好看一看。</w:t>
        <w:br/>
        <w:t>我妈就喜欢这个小船，非要跟它合照。</w:t>
        <w:br/>
        <w:t>博物馆对面就是重庆</w:t>
        <w:br/>
        <w:t>人民大礼堂</w:t>
        <w:br/>
        <w:t>，重庆市政府也在附近。</w:t>
        <w:br/>
        <w:t>我们回酒店收拾一下就准备去</w:t>
        <w:br/>
        <w:t>朝天门</w:t>
        <w:br/>
        <w:t>码头登船，这里必须向大家隆重推荐一下这趟三峡游轮之旅，真的超棒超值！三峡游轮有很多等级，我们订的是中上等级的黄金系列游轮（在马蜂窝预订），基础价格是2169一位，住在二层，升一层每人加150块，我们加了300升到三层，三层的阳台更宽敞一些，也不那么潮湿。住宿是豪华标准间，有阳台，吃的是中西餐自助，种类挺多，味道也还好。整个行程是从</w:t>
        <w:br/>
        <w:t>重庆到宜昌</w:t>
        <w:br/>
        <w:t>4天3晚（也可以从宜昌坐到重庆），途中经过</w:t>
        <w:br/>
        <w:t>瞿塘峡</w:t>
        <w:br/>
        <w:t>和</w:t>
        <w:br/>
        <w:t>巫峡</w:t>
        <w:br/>
        <w:t>，到宜昌的三峡大坝结束。经过景点游轮就会停靠，有导游组织下船游览，景点有</w:t>
        <w:br/>
        <w:t>丰都鬼城</w:t>
        <w:br/>
        <w:t>，白帝城，三峡大坝，</w:t>
        <w:br/>
        <w:t>小三峡</w:t>
        <w:br/>
        <w:t>，</w:t>
        <w:br/>
        <w:t>小小三峡</w:t>
        <w:br/>
        <w:t>（不同的游轮可能有所差别），景点有赠送的和自费的两种。自费景点200多一个人，可以自愿下船游览。船上的环境和服务都是五星级的，酒吧、电影院、商业街、SPA、KTV都有，不过有的要收费，个人觉得这些都没什么用，因为大部分的时间都是在岸上游览。</w:t>
        <w:br/>
        <w:t>登船啦！！！</w:t>
        <w:br/>
        <w:t>游轮内部</w:t>
        <w:br/>
        <w:t>瞧给我妈高兴的~</w:t>
        <w:br/>
        <w:t>六楼甲板上看到的夜景，早知道就不去南滨路看了。</w:t>
        <w:br/>
        <w:t>游轮行驶地很平稳，几乎感受不到晃动，可以回房间美美滴睡上一觉啦。</w:t>
        <w:br/>
        <w:t>7.25</w:t>
        <w:br/>
        <w:t>丰都鬼城</w:t>
        <w:br/>
        <w:t>（游轮停靠景点）</w:t>
        <w:br/>
        <w:t>第二天的行程是上午游览</w:t>
        <w:br/>
        <w:t>丰都鬼城</w:t>
        <w:br/>
        <w:t>，下午参加船长欢迎酒会，晚上看电影。餐厅门口公布了每个房间固定的用餐桌号，以免造成拥挤。一般来讲早餐不用排队，中餐和晚餐还是需要排队取餐的。吃过早饭之后，游轮上的乘客被分成不同的旅游团，每个旅游团由一名导游带领下船参观景点。</w:t>
        <w:br/>
        <w:t>鬼城的大门~</w:t>
        <w:br/>
        <w:t>丰都鬼城位于长江北岸的</w:t>
        <w:br/>
        <w:t>丰都</w:t>
        <w:br/>
        <w:t>县，始建于东汉年间，传说这里是“阴曹地府”，人类亡灵的归宿之地。鬼城以各种阴曹地府的建筑和造型而著名，有哼哈祠，</w:t>
        <w:br/>
        <w:t>天子殿</w:t>
        <w:br/>
        <w:t>，奈何桥，黄泉路等等，去之前觉得这里既神秘又恐怖，参观之后发现这只是古代人信仰鬼神文化的一种体现罢了，只能说不去遗憾，去了后悔。</w:t>
        <w:br/>
        <w:t>放几张照片好了~</w:t>
        <w:br/>
        <w:t>奈何桥</w:t>
        <w:br/>
        <w:t>这景区真的很没劲，不推荐。</w:t>
        <w:br/>
        <w:t>参观完景点，回船！</w:t>
        <w:br/>
        <w:t>船长欢迎酒会~</w:t>
        <w:br/>
        <w:t>7.26  白帝城—</w:t>
        <w:br/>
        <w:t>巫山小三峡</w:t>
        <w:br/>
        <w:t>—</w:t>
        <w:br/>
        <w:t>小小三峡</w:t>
        <w:br/>
        <w:t>（游轮停靠景点）</w:t>
        <w:br/>
        <w:t>第三天游轮开始驶入</w:t>
        <w:br/>
        <w:t>长江三峡</w:t>
        <w:br/>
        <w:t>，途经</w:t>
        <w:br/>
        <w:t>瞿塘峡</w:t>
        <w:br/>
        <w:t>和</w:t>
        <w:br/>
        <w:t>巫峡</w:t>
        <w:br/>
        <w:t>。上午游览白帝城（自费景点290元/人），下午游览</w:t>
        <w:br/>
        <w:t>巫山小三峡</w:t>
        <w:br/>
        <w:t>（赠送景点）和</w:t>
        <w:br/>
        <w:t>小小三峡</w:t>
        <w:br/>
        <w:t>（自费170/人），晚上是船长欢送晚宴。</w:t>
        <w:br/>
        <w:t>白帝城位于重庆</w:t>
        <w:br/>
        <w:t>奉节</w:t>
        <w:br/>
        <w:t>县东部的</w:t>
        <w:br/>
        <w:t>白帝山</w:t>
        <w:br/>
        <w:t>上，为西汉末年割据蜀地的公孙述所建，公孙述来到</w:t>
        <w:br/>
        <w:t>瞿塘峡</w:t>
        <w:br/>
        <w:t>口，见此地地势险要，易守难攻，便扩修城垒，屯兵严防。他有称帝的野心，见城中一井常冒白气，宛如白龙，因此便自号为“白帝”，此城故为“白帝城”。</w:t>
        <w:br/>
        <w:t>风雨廊桥合影留念~</w:t>
        <w:br/>
        <w:t>步行穿过“风雨廊桥”，我们就到达了这座江中小岛—白帝城。</w:t>
        <w:br/>
        <w:t>东汉初年，公孙述战死成都，当地百姓为怀念他，在</w:t>
        <w:br/>
        <w:t>白帝山</w:t>
        <w:br/>
        <w:t>上建庙，立其像祭祀，故称“白帝庙”。元朝期间白帝城被毁，仅存白帝庙，也就是我们今天看到的样子。</w:t>
        <w:br/>
        <w:t>明朝时期，四川巡抚认为公孙述是“叛逆者”，不可立庙，所以毁掉了公孙述像，改为祭祀刘备、诸葛亮的祠堂，后来又增设了关羽和张飞的塑像，共祀君臣，改名为“</w:t>
        <w:br/>
        <w:t>明良殿</w:t>
        <w:br/>
        <w:t>”。</w:t>
        <w:br/>
        <w:t>公元223年，刘备兴兵伐吴，被陆逊火烧连营七百里，兵败退守白帝城。临终之际，将国事、家事一并托付于诸葛亮，即三国史上著名的“白帝城托孤”。</w:t>
        <w:br/>
        <w:t>托孤堂</w:t>
        <w:br/>
        <w:t>~</w:t>
        <w:br/>
        <w:t>此外，许多历代文化名人都在这里留下了脍炙人口的诗篇，故白帝城又有“诗城”的美誉。其中最有名的就是李白的《早发白帝城》— 朝辞白帝彩云间，千里江陵一日还。</w:t>
        <w:br/>
        <w:t>白帝城是观看“</w:t>
        <w:br/>
        <w:t>夔门</w:t>
        <w:br/>
        <w:t>天下雄”的最佳地点。ps:10块钱人民币背面</w:t>
        <w:br/>
        <w:t>游览完白帝城我们又重新登船。上午11点左右，游轮经过瞿塘峡，乘客们在6楼甲板上集合，和游轮一同驶过瞿塘峡。瞿塘峡全长8公里，西起</w:t>
        <w:br/>
        <w:t>奉节</w:t>
        <w:br/>
        <w:t>县</w:t>
        <w:br/>
        <w:t>白帝山</w:t>
        <w:br/>
        <w:t>，东至</w:t>
        <w:br/>
        <w:t>巫山</w:t>
        <w:br/>
        <w:t>县大溪镇，</w:t>
        <w:br/>
        <w:t>夔门</w:t>
        <w:br/>
        <w:t>就是瞿塘峡的西入口。它是三峡中最短的一个，也是最为雄伟险峻的一个。郭沫若经过此地时说道：“若言风景异，三峡此为魁。”</w:t>
        <w:br/>
        <w:t>宛如镜面一般的江水......</w:t>
        <w:br/>
        <w:t>下午一点半左右我们下游轮乘小船游览</w:t>
        <w:br/>
        <w:t>巫山小三峡</w:t>
        <w:br/>
        <w:t>，也称大宁河</w:t>
        <w:br/>
        <w:t>小三峡</w:t>
        <w:br/>
        <w:t>，分为</w:t>
        <w:br/>
        <w:t>龙门峡</w:t>
        <w:br/>
        <w:t>、</w:t>
        <w:br/>
        <w:t>巴雾峡</w:t>
        <w:br/>
        <w:t>、</w:t>
        <w:br/>
        <w:t>滴翠峡</w:t>
        <w:br/>
        <w:t>三个峡谷。与三峡相比，小三峡更加秀丽别致，精巧典雅，拥有“不是三峡，胜似三峡”的美誉。</w:t>
        <w:br/>
        <w:t>三峡有三大未解之谜 —— 悬棺、野人、古栈道。</w:t>
        <w:br/>
        <w:t>三峡工程蓄水后，古栈道就永久地沉睡在了水下，现在看到的是后修建的</w:t>
        <w:br/>
        <w:t>小三峡</w:t>
        <w:br/>
        <w:t>仿古栈道。</w:t>
        <w:br/>
        <w:t>三峡峭壁上的悬棺距今已有两千多年的历史了，人们曾经取下一部分进行研究。而现在三峡中可以看到的悬棺还有两口，小三峡和小小三峡各一口，关于悬棺是如何安置到峭壁中，以及古代巴人为何选择悬棺葬至今仍是未解之谜......</w:t>
        <w:br/>
        <w:t>这个洞内就有一口悬棺，放大可以看到一个非常非常小的木匣子~</w:t>
        <w:br/>
        <w:t>游船行驶到</w:t>
        <w:br/>
        <w:t>滴翠峡</w:t>
        <w:br/>
        <w:t>时，报名游览小小三峡的游客就换乘木船进入更幽深的峡谷，欣赏更为秀美多姿的峡谷景观。巫山小小三峡在滴翠峡的支流马渡河上，山势尤为奇峻，水道更加狭窄，是小三峡游览的精华。</w:t>
        <w:br/>
        <w:t>吹啊吹啊我的骄傲放纵~~~</w:t>
        <w:br/>
        <w:t>船老大给我们唱起了山歌~</w:t>
        <w:br/>
        <w:t>小小三峡的第二口悬棺</w:t>
        <w:br/>
        <w:t>游览完小小三峡，我们又换乘来时的游船沿小三峡原路返回，回到游轮上。</w:t>
        <w:br/>
        <w:t>下午4点钟左右，游轮途经长江的第二道峡谷——</w:t>
        <w:br/>
        <w:t>巫峡</w:t>
        <w:br/>
        <w:t>。有诗曰：“巴东三峡巫峡长，猿鸣三声泪沾裳”。巫峡全长46公里，是三峡中最大最长的峡谷，有</w:t>
        <w:br/>
        <w:t>大峡</w:t>
        <w:br/>
        <w:t>之称，自巫山县大宁河起，至湖北省巴东县官渡口止，整个峡区奇峰突兀，怪石嶙峋，峭壁延绵不断，以“巫山十二峰”而闻名。其中最有名的莫过于“</w:t>
        <w:br/>
        <w:t>神女峰</w:t>
        <w:br/>
        <w:t>”，天气好的时候在游船上就可以看见。</w:t>
        <w:br/>
        <w:t>顺着导游所指的方向，远处依稀可见一座山峰，它形似一位亭亭玉立、美丽动人的少女，故称“</w:t>
        <w:br/>
        <w:t>神女峰</w:t>
        <w:br/>
        <w:t>”，相传是西王母之女瑶姬下凡助大禹治水，之后化身为石，为庄稼保丰收，为行船保平安。</w:t>
        <w:br/>
        <w:t>放大之后的“</w:t>
        <w:br/>
        <w:t>神女峰</w:t>
        <w:br/>
        <w:t>”   ps:神女在这里~</w:t>
        <w:br/>
        <w:t>巫峡沿岸景观~</w:t>
        <w:br/>
        <w:t>沿途的山峰峭壁</w:t>
        <w:br/>
        <w:t>游轮穿越巫峡的过程中，船长欢送晚宴开始了，我们的三峡之行也很快就要告一段落。明天到达宜昌之后还有最后一站 —— 三峡大坝。</w:t>
        <w:br/>
        <w:t>7.27   三峡大坝——</w:t>
        <w:br/>
        <w:t>宜昌机场</w:t>
        <w:br/>
        <w:t>——返回哈尔滨</w:t>
        <w:br/>
        <w:t>吃过早饭之后，我们收拾好行李退房，离船，导游带领我们乘坐大巴车前往宜昌市秭归县参观三峡大坝，三峡大坝是当今世界最大的水力发电工程——三峡水电站的主体工程，全长3335米，坝高185米，1994年12月动工修建，2006年5月全线完工。</w:t>
        <w:br/>
        <w:t>进入三峡大坝景区需要安检，和机场的要求一样，行李箱和随身携带的所有物品都要进行检查，安检之后乘坐大巴进入大坝景区。三峡大坝景区主要参观两部分，一是坛子岭，从最高点俯瞰大坝全貌，二是185平台（高185米），与三峡大坝等高，可以近距离观看大坝。</w:t>
        <w:br/>
        <w:t>坛子岭，站在最高点可以看到整个三峡大坝。</w:t>
        <w:br/>
        <w:t>三峡双线五级船闸是世界上最大 的船闸，船闸上下落差达113米，船舶通过船闸要翻越40层楼房的高度，所谓“双线”是指船只从上游到下游和从下游到上游同时进行，互不干扰，整个大船“爬楼梯”的过程要经过五个闸室，即为“五级”。前几年乘客在游轮上就可以体验过船闸，但现在规定只有货轮可以通过，想过船闸的朋友们可以乘坐升船机，感觉是一样滴。</w:t>
        <w:br/>
        <w:t>双线五级船闸</w:t>
        <w:br/>
        <w:t>船闸近景</w:t>
        <w:br/>
        <w:t>185平台，与三峡大坝等高。</w:t>
        <w:br/>
        <w:t>三峡大坝</w:t>
        <w:br/>
        <w:t>三峡大坝参观完毕，我们就坐车前往</w:t>
        <w:br/>
        <w:t>宜昌机场</w:t>
        <w:br/>
        <w:t>，结束了为期15天的旅程。旅行中有欢乐，有收获，也有感悟，这其中的点点滴滴都将是一段难忘的记忆。我无比期待着下一次的旅行，期待遇见一个全新的世界。</w:t>
      </w:r>
    </w:p>
    <w:p>
      <w:r>
        <w:t>评论：</w:t>
        <w:br/>
        <w:t>1.以后再去旅行的话再拍美美的照片给我们看哟~楼主我们拉个勾吧！</w:t>
        <w:br/>
        <w:t>2.既感受到了优美的风景，也感受到作者的心情。</w:t>
      </w:r>
    </w:p>
    <w:p>
      <w:pPr>
        <w:pStyle w:val="Heading2"/>
      </w:pPr>
      <w:r>
        <w:t>132.恩施大峡谷</w:t>
      </w:r>
    </w:p>
    <w:p>
      <w:r>
        <w:t>https://you.ctrip.com/travels/enshi487/3722725.html</w:t>
      </w:r>
    </w:p>
    <w:p>
      <w:r>
        <w:t>来源：携程</w:t>
      </w:r>
    </w:p>
    <w:p>
      <w:r>
        <w:t>发表时间：2018-8-29</w:t>
      </w:r>
    </w:p>
    <w:p>
      <w:r>
        <w:t>天数：1 天</w:t>
      </w:r>
    </w:p>
    <w:p>
      <w:r>
        <w:t>游玩时间：8 月</w:t>
      </w:r>
    </w:p>
    <w:p>
      <w:r>
        <w:t>人均花费：800 元</w:t>
      </w:r>
    </w:p>
    <w:p>
      <w:r>
        <w:t>和谁：和朋友</w:t>
      </w:r>
    </w:p>
    <w:p>
      <w:r>
        <w:t>玩法：</w:t>
      </w:r>
    </w:p>
    <w:p>
      <w:r>
        <w:t>旅游路线：</w:t>
      </w:r>
    </w:p>
    <w:p>
      <w:r>
        <w:t>正文：</w:t>
        <w:br/>
        <w:t>出发</w:t>
        <w:br/>
        <w:t>恩施</w:t>
        <w:br/>
        <w:t>，算是我年内最后一次去湖北了，因为，除了</w:t>
        <w:br/>
        <w:t>恩施大峡谷</w:t>
        <w:br/>
        <w:t>和</w:t>
        <w:br/>
        <w:t>神农溪</w:t>
        <w:br/>
        <w:t>，湖北的5A级景区我已经全部游完。</w:t>
        <w:br/>
        <w:t>说走就走的旅行，23日，从早晨7:18分高1669驶出宿州，到合肥南、宜昌东两次换乘，历经7个小时，动车353，下午15：19分正点到达湖北</w:t>
        <w:br/>
        <w:t>恩施</w:t>
        <w:br/>
        <w:t>。</w:t>
        <w:br/>
        <w:t>出站左转50米就能看到有一个车站---</w:t>
        <w:br/>
        <w:t>恩施旅游</w:t>
        <w:br/>
        <w:t>集散中心，车票25元，这是到景区的专线车，距离</w:t>
        <w:br/>
        <w:t>恩施大峡谷</w:t>
        <w:br/>
        <w:t>约60公里，历时90分（我们的车是15:40发车17:10到的）。</w:t>
        <w:br/>
        <w:br/>
        <w:br/>
        <w:t>随后入住农家，我们住的五楼，有一个大的公用阳台，正好可以观景，视野非常开阔。</w:t>
        <w:br/>
        <w:br/>
        <w:t>您的浏览器暂不支持播放，我们将尽快解决,建议使用Chrome或FireFox浏览器查看</w:t>
        <w:br/>
        <w:t>晚上看的大型实景演出《龙船调》，开始时间20:10分，票是让客栈老板给买的，165，自己买可能更贵一些，节目还是不错的，演出时间一个小时多点。</w:t>
        <w:br/>
        <w:br/>
        <w:br/>
        <w:br/>
        <w:br/>
        <w:br/>
        <w:br/>
        <w:t>您的浏览器暂不支持播放，我们将尽快解决,建议使用Chrome或FireFox浏览器查看</w:t>
        <w:br/>
        <w:br/>
        <w:t>您的浏览器暂不支持播放，我们将尽快解决,建议使用Chrome或FireFox浏览器查看</w:t>
        <w:br/>
        <w:t>次日六点，早早起床洗漱吃饭，赶往游客中心，买票前，我们就近拍了很多照片，景色确实很美，云遮雾罩，恍若仙境。</w:t>
        <w:br/>
        <w:br/>
        <w:br/>
        <w:br/>
        <w:br/>
        <w:br/>
        <w:br/>
        <w:t>套票285，含上山索道、七星寨和云龙地缝好像还有一个地质博物馆，不过，因为赶时间，最后我们没去。上了索道，就直奔一柱香，毕竟，整个七星寨就数一柱香算是经典了。去往一柱香的路有两条，一条走中楼门服务点，一条走</w:t>
        <w:br/>
        <w:t>绝壁长廊</w:t>
        <w:br/>
        <w:t>，遗憾的是绝壁长廊正在维修，禁止通行。</w:t>
        <w:br/>
        <w:br/>
        <w:br/>
        <w:br/>
        <w:br/>
        <w:br/>
        <w:t>同样遗憾的是，到了一柱香之后，因为湿气太重，照片拍的不够理想，于是，边休息边等，半小时的时间，雾仍然很浓，期间，占据最佳摄影位置收费拍照的小伙子一直不停的重复喊着让去拍照，就像收破烂的话匣子录制好的语音一样循环播放，这一点，非常不好，想休息一下的我们也一直处在噪音当中。</w:t>
        <w:br/>
        <w:br/>
        <w:br/>
        <w:br/>
        <w:br/>
        <w:br/>
        <w:br/>
        <w:br/>
        <w:br/>
        <w:br/>
        <w:br/>
        <w:br/>
        <w:br/>
        <w:t>您的浏览器暂不支持播放，我们将尽快解决,建议使用Chrome或FireFox浏览器查看</w:t>
        <w:br/>
        <w:t>随后的路开始下山，大约还有半小时路程的美景。</w:t>
        <w:br/>
        <w:br/>
        <w:br/>
        <w:br/>
        <w:br/>
        <w:br/>
        <w:br/>
        <w:br/>
        <w:br/>
        <w:br/>
        <w:br/>
        <w:br/>
        <w:br/>
        <w:br/>
        <w:t>很快，我们就到了乘坐扶梯的地方，在这里，只要花30块钱，就可以坐着扶梯，一级一级的下山。</w:t>
        <w:br/>
        <w:br/>
        <w:br/>
        <w:br/>
        <w:br/>
        <w:t>到了山下，就有交通车在那等着，只要几分钟，很快就拉到云龙地缝。</w:t>
        <w:br/>
        <w:br/>
        <w:br/>
        <w:br/>
        <w:br/>
        <w:br/>
        <w:t>瀑布中含有黄铁矿，天长日久冲刷卵石，石头就变成了五彩颜色，所以又叫</w:t>
        <w:br/>
        <w:t>五彩黄龙瀑布</w:t>
        <w:br/>
        <w:t>。</w:t>
        <w:br/>
        <w:t>您的浏览器暂不支持播放，我们将尽快解决,建议使用Chrome或FireFox浏览器查看</w:t>
        <w:br/>
        <w:br/>
        <w:br/>
        <w:br/>
        <w:br/>
        <w:br/>
        <w:br/>
        <w:br/>
        <w:br/>
        <w:t>您的浏览器暂不支持播放，我们将尽快解决,建议使用Chrome或FireFox浏览器查看</w:t>
        <w:br/>
        <w:br/>
        <w:t>您的浏览器暂不支持播放，我们将尽快解决,建议使用Chrome或FireFox浏览器查看</w:t>
        <w:br/>
        <w:br/>
        <w:t>您的浏览器暂不支持播放，我们将尽快解决,建议使用Chrome或FireFox浏览器查看</w:t>
        <w:br/>
        <w:br/>
        <w:t>瀑布水质清澈，在阳光的照射下出现了彩虹，有人说，游客如果有幸见到这道彩虹，必然显贵发达。可见，更加美好的明天马上到来。</w:t>
        <w:br/>
        <w:t>您的浏览器暂不支持播放，我们将尽快解决,建议使用Chrome或FireFox浏览器查看</w:t>
        <w:br/>
        <w:br/>
        <w:br/>
        <w:br/>
        <w:br/>
        <w:br/>
        <w:br/>
        <w:t>时间比较仓促，我只能用最简单的语言，最通俗的描述，尽最大努力展现</w:t>
        <w:br/>
        <w:t>恩施大峡谷</w:t>
        <w:br/>
        <w:t>的美。</w:t>
        <w:br/>
        <w:t>有不明白的地方，可以拨打景区咨询电话：0718-8542333。</w:t>
        <w:br/>
      </w:r>
    </w:p>
    <w:p>
      <w:r>
        <w:t>评论：</w:t>
        <w:br/>
        <w:t>1.那里住的大多是农家客栈，吃的腊肉多一些，你如果感兴趣，可以品尝品尝，吃的种类很多的。</w:t>
        <w:br/>
        <w:t>2.楼主的图片实在是太美了！恨不得马上买张机票飞过去。</w:t>
        <w:br/>
        <w:t>3.看了你的文章也想去呢，请问饮食方面有什么推荐的么？</w:t>
      </w:r>
    </w:p>
    <w:p>
      <w:pPr>
        <w:pStyle w:val="Heading2"/>
      </w:pPr>
      <w:r>
        <w:t>133.游三峡大坝见闻</w:t>
      </w:r>
    </w:p>
    <w:p>
      <w:r>
        <w:t>https://you.ctrip.com/travels/yichang313/3722579.html</w:t>
      </w:r>
    </w:p>
    <w:p>
      <w:r>
        <w:t>来源：携程</w:t>
      </w:r>
    </w:p>
    <w:p>
      <w:r>
        <w:t>发表时间：2018-8-29</w:t>
      </w:r>
    </w:p>
    <w:p>
      <w:r>
        <w:t>天数：1 天</w:t>
      </w:r>
    </w:p>
    <w:p>
      <w:r>
        <w:t>游玩时间：8 月</w:t>
      </w:r>
    </w:p>
    <w:p>
      <w:r>
        <w:t>人均花费：300 元</w:t>
      </w:r>
    </w:p>
    <w:p>
      <w:r>
        <w:t>和谁：夫妻</w:t>
      </w:r>
    </w:p>
    <w:p>
      <w:r>
        <w:t>玩法：</w:t>
      </w:r>
    </w:p>
    <w:p>
      <w:r>
        <w:t>旅游路线：宜昌，三峡大坝，葛洲坝，坛子岭，截流纪念园，长江三峡</w:t>
      </w:r>
    </w:p>
    <w:p>
      <w:r>
        <w:t>正文：</w:t>
        <w:br/>
        <w:t>离开谋道踏归程，凉风习习扯衣襟。</w:t>
        <w:br/>
        <w:t>房东孝子开车送，举家路旁话别人。</w:t>
        <w:br/>
        <w:t>谁非草木都有情，你来我往友誼深。</w:t>
        <w:br/>
        <w:t>土家民风真淳朴，多少温馨伴我行。</w:t>
      </w:r>
    </w:p>
    <w:p>
      <w:r>
        <w:t>评论：</w:t>
        <w:br/>
      </w:r>
    </w:p>
    <w:p>
      <w:pPr>
        <w:pStyle w:val="Heading2"/>
      </w:pPr>
      <w:r>
        <w:t>134.沿长江三峡逆流而上，只为渝见你！</w:t>
      </w:r>
    </w:p>
    <w:p>
      <w:r>
        <w:t>https://you.ctrip.com/travels/chongqing158/3723355.html</w:t>
      </w:r>
    </w:p>
    <w:p>
      <w:r>
        <w:t>来源：携程</w:t>
      </w:r>
    </w:p>
    <w:p>
      <w:r>
        <w:t>发表时间：2018-8-30</w:t>
      </w:r>
    </w:p>
    <w:p>
      <w:r>
        <w:t>天数：8 天</w:t>
      </w:r>
    </w:p>
    <w:p>
      <w:r>
        <w:t>游玩时间：8 月</w:t>
      </w:r>
    </w:p>
    <w:p>
      <w:r>
        <w:t>人均花费：3000 元</w:t>
      </w:r>
    </w:p>
    <w:p>
      <w:r>
        <w:t>和谁：和朋友</w:t>
      </w:r>
    </w:p>
    <w:p>
      <w:r>
        <w:t>玩法：跟团</w:t>
      </w:r>
    </w:p>
    <w:p>
      <w:r>
        <w:t>旅游路线：葛洲坝，三峡大坝，长江三峡，重庆，渣滓洞，天然塔，坛子岭，西陵长江大桥，截流纪念园，南津关，瞿塘峡，巫峡，神女溪，夔门，白帝山，子阳城，武陵山大裂谷，地缝，金佛山，洪崖洞，嘉陵江，磁器口古镇，白公馆，解放碑，重庆长江大桥，南滨路</w:t>
      </w:r>
    </w:p>
    <w:p>
      <w:r>
        <w:t>正文：</w:t>
        <w:br/>
      </w:r>
    </w:p>
    <w:p>
      <w:r>
        <w:t>评论：</w:t>
        <w:br/>
        <w:t>1.准备今年和伙伴去 ，细心打算行程，是否有好的建议呢？</w:t>
        <w:br/>
        <w:t>2.楼主用什么拍的照啊？有的时候手机拍效果也挺好的呢。</w:t>
      </w:r>
    </w:p>
    <w:p>
      <w:pPr>
        <w:pStyle w:val="Heading2"/>
      </w:pPr>
      <w:r>
        <w:t>135.沿长江三峡逆流而上，只为渝见你！</w:t>
      </w:r>
    </w:p>
    <w:p>
      <w:r>
        <w:t>https://you.ctrip.com/travels/chongqing158/3723994.html</w:t>
      </w:r>
    </w:p>
    <w:p>
      <w:r>
        <w:t>来源：携程</w:t>
      </w:r>
    </w:p>
    <w:p>
      <w:r>
        <w:t>发表时间：2018-8-31</w:t>
      </w:r>
    </w:p>
    <w:p>
      <w:r>
        <w:t>天数：8 天</w:t>
      </w:r>
    </w:p>
    <w:p>
      <w:r>
        <w:t>游玩时间：8 月</w:t>
      </w:r>
    </w:p>
    <w:p>
      <w:r>
        <w:t>人均花费：3000 元</w:t>
      </w:r>
    </w:p>
    <w:p>
      <w:r>
        <w:t>和谁：和朋友</w:t>
      </w:r>
    </w:p>
    <w:p>
      <w:r>
        <w:t>玩法：</w:t>
      </w:r>
    </w:p>
    <w:p>
      <w:r>
        <w:t>旅游路线：</w:t>
      </w:r>
    </w:p>
    <w:p>
      <w:r>
        <w:t>正文：</w:t>
        <w:br/>
        <w:t>我们祖国地大物博、山河壮丽、风光怡人。趁着暑假之际，我们一行23人跟团前往葛洲坝、三峡大坝、长江三峡、</w:t>
        <w:br/>
        <w:t>重庆</w:t>
        <w:br/>
        <w:t>红色旅游景点</w:t>
        <w:br/>
        <w:t>渣滓洞</w:t>
        <w:br/>
        <w:t>、白宫馆等地方观光旅游。一路上那些迷人的风光给我留下了深刻的印象。一次不经意的旅游居然有那么多的收获，在途中虽然没有那么多的惊险，确也让人那么忘怀和留念，总之你看完之后就明白了，因为这是一段美好旅途的生活!</w:t>
        <w:br/>
        <w:t>018年08月18日17点14分乘坐由</w:t>
        <w:br/>
        <w:t>上海南站</w:t>
        <w:br/>
        <w:t>开往湖北</w:t>
        <w:br/>
        <w:t>宜昌东站</w:t>
        <w:br/>
        <w:t>的Z257卧铺列车，于19日早晨7点06分抵达宜昌东站，开启了为期8天的长江三峡8日跟团游。</w:t>
        <w:br/>
        <w:t>第一站来到宜昌城区沿江大道，参观宜昌标志古建筑——天然塔，在高处眺望宜万铁路宜昌长江大桥。</w:t>
        <w:br/>
        <w:t>天然塔，相传为晋代郭璞侨居夷陵时所建，明废。天然塔为清乾隆五十七年（1792）重建。天然塔建造的地理位置非常奇特，无论是在上游还是在下游乘船，都可以看到这座宝塔天然塔。可见天然塔也是长江三峡的重要古航标。</w:t>
        <w:br/>
        <w:t>第二站，从下游徒步至葛洲坝水利枢纽上游，一路饱览葛洲坝水利枢纽工程。葛洲坝水利枢纽位于中国湖北省宜昌市境内的长江三峡末端河段上，距上游的三峡水电站38公里。它是长江上第一座大型水电站，也是世界上最大的低水头大流量、径流式水电站。1971年5月开工兴建，1972年12月停工，1974年10月复工，1988年12月全部竣工。葛洲坝水利枢纽全长2561米，高70米，将长江一分为三，是世界上最长的水坝之一。巨坝共用混凝土1000万立方米，各类金属6.5万吨。如长虹卧波，横断长江。主要由大江电站、二江电站、1号船闸、2号船闸、3号船闸、泄洪闸、冲沙闸等组成。</w:t>
        <w:br/>
        <w:t>上下游水位落差20米，船驶入闸室内，下闸门关闭，设在闸室底部的输水阀打开，水进入闸室，约15分钟后，闸室里的水与上游水位相平时，上闸门打开，船只驶出船闸。下水船过闸的情况下好相反。每次船只通过葛洲坝大约需要45分钟。</w:t>
        <w:br/>
        <w:t>中午来到放翁酒家的餐厅用餐，它的特别招眼之处，是位于西陵峡一侧的天然岩洞中，是中国唯一的岩洞餐厅，全球九大洞穴餐厅之一。</w:t>
        <w:br/>
        <w:t>吃个饭都要胆大，必须走过绝壁栈道，因它建在悬崖峭壁上！</w:t>
        <w:br/>
        <w:t>简单的灯光与家具让其于粗犷的岩洞和江景融合在一起变得与众不同，夏天到这里用餐，可以一边吹着江风，一边在这古老的环境中喝着酒，多么地惬意。</w:t>
        <w:br/>
        <w:t>下午乘车前往三峡大坝风景区，乘电梯至坛子岭—大坝最高点，鸟瞰三峡工程全貌。</w:t>
        <w:br/>
        <w:t>乘下行电梯至船闸观景平台，近距离欣赏世界上最大的双线五级梯级船闸，感受华夏民族的伟大与自豪。</w:t>
        <w:br/>
        <w:t>游览185平台真正体会毛主席诗句“截断</w:t>
        <w:br/>
        <w:t>巫山</w:t>
        <w:br/>
        <w:t>云雨，高峡出平湖”的豪迈情怀。</w:t>
        <w:br/>
        <w:t>途经西陵长江大桥至江南，游览截流纪念园。</w:t>
        <w:br/>
        <w:t>傍晚来到秭归港，登船入住皇家公主仙娜号游轮，开启</w:t>
        <w:br/>
        <w:t>长江三峡游</w:t>
        <w:br/>
        <w:t>轮游。长江三峡是中国著名的风景名胜区，它起自</w:t>
        <w:br/>
        <w:t>重庆</w:t>
        <w:br/>
        <w:t>奉节</w:t>
        <w:br/>
        <w:t>县白帝城，蜿蜒约200千米至湖北宜昌南津关，由</w:t>
        <w:br/>
        <w:t>瞿塘峡</w:t>
        <w:br/>
        <w:t>、</w:t>
        <w:br/>
        <w:t>巫峡</w:t>
        <w:br/>
        <w:t>和西陵峡组成，沿途地形险峻，山川秀丽。凌晨4点睡梦中游轮驶入长江三峡第三峡“西陵峡”，6点30分游轮停靠神农架山下的归州码头。</w:t>
        <w:br/>
        <w:t>神农架（也称神农架林区），位于湖北省的西部，神农架林区面积庞大，作为一个地级行政区，这里是非常大的一个景区。景点跟分散，自驾也要3-4天的时间。风景也确实十分有特色，峡谷，岩石，植物，大树，云雾美不胜收。</w:t>
        <w:br/>
        <w:t>香溪源是长江的支流，因哺育过世界四大文化名人之一屈原和中国四大美人之一王昭君而闻名于世。香溪源发源于神农架内，水质纯净，古木参天，有古代冰川的遗迹。相传王昭君在出塞和亲之前，曾回故乡省亲，她路过溪边，在溪流中洗脸时，将一串珍珠失落其中，从此，溪水一年四季清澈见底，芳香扑鼻，故名香溪。</w:t>
        <w:br/>
        <w:t>唐代“茶圣”陆羽，曾经用这里的水煮茶，顿觉满口清香，心旷神怡，把这里的水列为“天下第十四泉”。</w:t>
        <w:br/>
        <w:t>当你来到神农架林区，就如同进入了一个原始森林，处处都是参天大树，草木茂盛，每天都是在大自然的天然氧吧中畅游，完全远离喧嚣和浑浊的城市生活。</w:t>
        <w:br/>
        <w:t>神农祭坛是为纪念炎黄子孙的祖先炎帝神农氏而建，祭坛广场气势恢宏，主体建筑是一个高21米，宽35米的神农巨型牛首人身雕像，神农炎帝立于苍翠群山之间，以大地为身驱，双目微闭，似在思索宇宙奥秘。祭坛广场的前端，两根高10米的如华表般的图腾柱分立两边，柱上雕塑也是牛首。图腾柱和浮雕之间设有祭坛。祭坛完全按古天子祭坛的规格设置，青铜铸就的祭器九鼎八簋正中排放，香炉、香案、金钟、法鼓坛前排列。</w:t>
        <w:br/>
        <w:t>天生桥，说是桥，其实是一个洞，天然形成。拾阶而上，到达洞的上部，从上往下的水，轰然而下，形成瀑布，很是壮观。</w:t>
        <w:br/>
        <w:t>穿过小茅屋站在逍遥桥上，是观天生桥景色最好的地方。</w:t>
        <w:br/>
        <w:t>天生桥景区内留存着原始巴人的生活足迹，四周还有原始巴人茅屋，具有原始古朴的风格。</w:t>
        <w:br/>
        <w:t>傍晚时分，一束阳光穿过云层洒落在长江上，“半江瑟瑟半江红 ”。</w:t>
        <w:br/>
        <w:t>原定晚上7点举行的船长欢迎酒会，因一部分去神农架山顶游的游客晚归，而推迟到晚上9点举行，船长发表了欢迎致辞。夜晚22点，游轮夜泊</w:t>
        <w:br/>
        <w:t>神女溪</w:t>
        <w:br/>
        <w:t>码头。</w:t>
        <w:br/>
        <w:t>日初出，山色含黛、朝霞满天。</w:t>
        <w:br/>
        <w:t>上午10点10发，仙娜号游轮启锚，驶向</w:t>
        <w:br/>
        <w:t>巫峡</w:t>
        <w:br/>
        <w:t>。</w:t>
        <w:br/>
        <w:t>10点30分游轮驶入长江三峡第二峡“</w:t>
        <w:br/>
        <w:t>巫峡</w:t>
        <w:br/>
        <w:t>”，巫峡位于</w:t>
        <w:br/>
        <w:t>重庆</w:t>
        <w:br/>
        <w:t>市</w:t>
        <w:br/>
        <w:t>巫山</w:t>
        <w:br/>
        <w:t>县与湖北省巴东县之间。巫峡绮丽幽深，以俊秀著称天下。它峡长谷深，全长42公里，奇峰突兀，层峦叠嶂，云腾雾绕，江流曲折，百转千回，船行其间，宛若进入奇丽的画廊，充满诗情画意。</w:t>
        <w:br/>
        <w:t>游轮船头二楼甲板上，游客们，一边看两岸的风景，一边享受消暑纳凉。</w:t>
        <w:br/>
        <w:t>游船经过</w:t>
        <w:br/>
        <w:t>巫山</w:t>
        <w:br/>
        <w:t>长江大桥，巫山大桥属中承式钢管拱桥，主跨跨径492米，居同类型桥梁世界第一；大桥创下组合跨径、每节段绳索吊装重量、吊塔距离、拱圈管道直径和吊装高度5个世界第一，该桥已被列为世界百座名桥。</w:t>
        <w:br/>
        <w:t>前方是依山而建的巫山新县城。巫山县位于重庆市东部，处三峡库区腹心，素有"渝东北门户"之称。地跨长江巫峡两岸，东邻湖北巴东，南连湖北建始，西抵</w:t>
        <w:br/>
        <w:t>奉节</w:t>
        <w:br/>
        <w:t>，北依</w:t>
        <w:br/>
        <w:t>巫溪</w:t>
        <w:br/>
        <w:t>。</w:t>
        <w:br/>
        <w:t>下午1点30分游轮驶入长江三峡第一峡“</w:t>
        <w:br/>
        <w:t>瞿塘峡</w:t>
        <w:br/>
        <w:t>”。瞿塘峡，又名</w:t>
        <w:br/>
        <w:t>夔峡</w:t>
        <w:br/>
        <w:t>。西起重庆市</w:t>
        <w:br/>
        <w:t>奉节</w:t>
        <w:br/>
        <w:t>县的白帝城，东至巫山县的大溪镇，全长约8公里。在长江三峡中，虽然它最短，却最为雄伟险峻。</w:t>
        <w:br/>
        <w:t>江岸岩石上的题刻</w:t>
        <w:br/>
        <w:t>这里河宽只有百余米，把滔滔大江紧束得象一条沟壑，而通过的流量往往多达每秒五、六万立方米。“众水会涪万，瞿塘争一门”，杜甫用一“争”字，活画出</w:t>
        <w:br/>
        <w:t>夔门</w:t>
        <w:br/>
        <w:t>的赫赫水势。当轮船驶出</w:t>
        <w:br/>
        <w:t>瞿塘峡</w:t>
        <w:br/>
        <w:t>西口后，您走到船尾，抬眼望去，全景式的夔门雄姿便展现在您的面前。这时是摄影留念的最佳角度。</w:t>
        <w:br/>
        <w:t>下午3点游船停靠在奉节县白帝城码头，下船游览白帝城。白帝城位于重庆奉节县瞿塘峡口的长江北岸，奉节东</w:t>
        <w:br/>
        <w:t>白帝山</w:t>
        <w:br/>
        <w:t>上，三峡的著名游览胜地。原名</w:t>
        <w:br/>
        <w:t>子阳城</w:t>
        <w:br/>
        <w:t>，为西汉末年割据蜀地的公孙述所建，公孙述自号白帝，故名城为“白帝城”。白帝城是观“</w:t>
        <w:br/>
        <w:t>夔门</w:t>
        <w:br/>
        <w:t>天下雄”的最佳地点。历代著名诗人李白、杜甫、白居易、刘禹锡、苏轼、黄庭坚、范成大、陆游等都曾登白帝，游夔门，留下大量诗篇，因此白帝城又有“诗城”之美誉。</w:t>
        <w:br/>
        <w:t>白帝庙位于</w:t>
        <w:br/>
        <w:t>白帝山</w:t>
        <w:br/>
        <w:t>山巅上。</w:t>
        <w:br/>
        <w:t>刘备临终前曾在白帝庙中，将政权和儿子刘禅托付给诸葛亮，该庙因此名扬天下，白帝城也被涂上浓厚的三国色彩。</w:t>
        <w:br/>
        <w:t>这里是观“</w:t>
        <w:br/>
        <w:t>夔门</w:t>
        <w:br/>
        <w:t>天下雄”的最佳地点。第五套10元人民币背景图即为三峡夔门。早晨7点30分游轮抵达重庆</w:t>
        <w:br/>
        <w:t>万州</w:t>
        <w:br/>
        <w:t>港，结束长江水上游。下船后换乘旅游大巴继续陆地游，朝重庆市区方向驶去。</w:t>
        <w:br/>
        <w:t>中午12点旅游车到达</w:t>
        <w:br/>
        <w:t>长寿</w:t>
        <w:br/>
        <w:t>菩提古镇，古镇位于重庆市长寿区，是全中国唯一以“长寿”命名的区、县，蜀汉首置常安县，唐代设乐温县，因县民多高寿，1363年易名长寿县，镇内有人文大街、万寿广场、魁星双塔、万寿公园等许多仿古建筑，这里可以感受到浓郁的巴渝文化和中国寿文化。</w:t>
        <w:br/>
        <w:t>长寿</w:t>
        <w:br/>
        <w:t>菩提古镇是重庆的江南水乡。在古镇内可以体验一下小镇的慢生活，走走逛逛，看看小桥流水。</w:t>
        <w:br/>
        <w:t>下午3点来到</w:t>
        <w:br/>
        <w:t>武陵山大裂谷</w:t>
        <w:br/>
        <w:t>，它位于长江上游地区、重庆</w:t>
        <w:br/>
        <w:t>涪陵</w:t>
        <w:br/>
        <w:t>区城东南约45公里的武陵山乡境内，景区以地球上最古老的“伤痕”-——剧烈地壳运动所致绝壁裂缝称奇，有着“中国第一动感峡谷”美誉。可惜天空不作美，下起了雨。</w:t>
        <w:br/>
        <w:t>十里大峡谷雄阔壮美，谷底奇石叠垒，溪流淙淙;天然绝壁宛如万里长城，绵延数里。</w:t>
        <w:br/>
        <w:t>地缝</w:t>
        <w:br/>
        <w:t>、暗河神奇壮观。</w:t>
        <w:br/>
        <w:t>裂谷很长，在交通车，电瓶车，索道的轮番帮助下，仍然要走三个小时左右，需要很好的体力。</w:t>
        <w:br/>
        <w:t>大裂谷里面是悬空的走廊，有点儿吓人，岩壁很高，要走很久很久，在里面唱歌有回音，很棒！！上面峡谷遮天蔽日，下面沟壑水雾弥漫，蜿蜒纵横，宛若仙境一般.....</w:t>
        <w:br/>
        <w:t>时空隧道很美，全长400米，穿越前面这一座山体与田坝游客中心贯通，隧道里采用声、光、电等科技手段，引导游客进行时空旅行，从</w:t>
        <w:br/>
        <w:t>武陵山大裂谷</w:t>
        <w:br/>
        <w:t>2.5亿年前的古生代二叠纪迅速回到现代社会，领略穿越时空的神秘感。游览结束后乘车至重庆</w:t>
        <w:br/>
        <w:t>涪陵</w:t>
        <w:br/>
        <w:t>区，夜宿涪陵</w:t>
        <w:br/>
        <w:t>早晨7点30分乘车前往</w:t>
        <w:br/>
        <w:t>南川</w:t>
        <w:br/>
        <w:t>，游览“</w:t>
        <w:br/>
        <w:t>金佛山</w:t>
        <w:br/>
        <w:t>”。</w:t>
        <w:br/>
        <w:t>金佛山</w:t>
        <w:br/>
        <w:t>景色还不错，就是我们去的那天在下雨，山上雾太大了，坐缆车到山顶，眼中是浓浓的雾蒙蒙。</w:t>
        <w:br/>
        <w:t>山中间大雾能见度不到五米。</w:t>
        <w:br/>
        <w:t>金佛山</w:t>
        <w:br/>
        <w:t>风景秀丽，云海无比的美丽，仿佛人间仙境。</w:t>
        <w:br/>
        <w:t>绝壁栈道是金佛山最为雄奇的景观， 栈道全长其实有3.5公里，其中1.5公里几乎是在垂直的90度崖壁上建成，离地面40－50米，行走时如凌空微步，步步惊心。行走栈道，雾日穿云而行，晴天一揽众山。游览结束后乘车至重庆市区入住建新东路长江大酒店。</w:t>
        <w:br/>
        <w:t>下午5点从酒店出来，乘坐公交135路到小什字，在花市豌杂面(小什字店)要了一碗豌杂面。花市豌杂面是一家特色重庆小面点。</w:t>
        <w:br/>
        <w:t>这店“牛气得很”，门口挂个“重庆小面20强”的排行，豌杂面“真的好好吃”，面条“软硬适度”，豌豆“饱满软糯”，杂酱“香味浓郁、滋味醇厚”，拌起吃“油光闪亮”，“满口生香”。</w:t>
        <w:br/>
        <w:t>豌杂面是一种将豌豆煮的透烂，拌进面条里的吃法，面里还有肉沫，再结合红油的辣，整个一个香。</w:t>
        <w:br/>
        <w:t>傍晚时分，来到</w:t>
        <w:br/>
        <w:t>洪崖洞</w:t>
        <w:br/>
        <w:t>（“网红”重庆最火旅游景点，</w:t>
        <w:br/>
        <w:t>嘉陵江</w:t>
        <w:br/>
        <w:t>边），最具巴渝传统建筑特色的“吊脚楼”风貌为主体，依山就势，沿江而建。游客可观吊脚群楼、观洪崖滴翠，逛山城老街、赏巴渝文化，看两江汇流。</w:t>
        <w:br/>
        <w:t>体验古重庆山城的魅力。很有特色的地方，看看江景也不错！</w:t>
        <w:br/>
        <w:t>磁器口古镇</w:t>
        <w:br/>
        <w:t>、国家AAAA级景区，中国历史文化名街，重庆市重点保护传统街，重庆“新巴渝十二景”，巴渝民俗文化旅游圈。</w:t>
        <w:br/>
        <w:t>来</w:t>
        <w:br/>
        <w:t>磁器口古镇</w:t>
        <w:br/>
        <w:t>，这个当年热闹的水陆码头，踩踩青石板路，品尝当地的美食小吃，找个茶馆坐坐，感受下老重庆的风土人情。</w:t>
        <w:br/>
        <w:t>一条石板路，千年</w:t>
        <w:br/>
        <w:t>磁器口</w:t>
        <w:br/>
        <w:t>，是重庆古城的缩影和象征，被赞誉为“小重庆”。</w:t>
        <w:br/>
        <w:t>古镇</w:t>
        <w:br/>
        <w:t>陈麻花</w:t>
        <w:br/>
        <w:t>于清朝末年间在巴渝大地流传开来。因其选料上乘，采用全手工制作，具有香、酥、脆、爽，久放不棉等特点，男女老少都爱吃，有人形容说“嚼着惊动十里人”。</w:t>
        <w:br/>
        <w:t>渣滓洞</w:t>
        <w:br/>
        <w:t>集中营： 渣滓洞原是重庆郊外的一个小煤窑，因渣多煤少而得名。</w:t>
        <w:br/>
        <w:t>渣滓洞</w:t>
        <w:br/>
        <w:t>三面是山，一面是沟，位置较隐蔽。</w:t>
        <w:br/>
        <w:t>关押在此的有“六一”大逮捕案、“小民革”案、“挺进报”案、上下川东三次武装起义失败后被捕的革命者，如江竹筠（江姐）、许建业、何雪松等，最多时达三百余人。</w:t>
        <w:br/>
        <w:t>白公馆</w:t>
        <w:br/>
        <w:t>距渣滓洞2.5公里。</w:t>
        <w:br/>
        <w:t>白公馆</w:t>
        <w:br/>
        <w:t>：位于重庆市沙坪坝区歌乐山，是一处缅怀英烈的革命遗迹，抗日爱国将领黄显声，同济大学校长周均时，爱国人士廖承志，共产党员宋绮云，徐林侠夫妇及幼子“小萝卜头”等皆是被囚禁于此，公馆和渣滓洞一并被人们称作“两口活棺材”。</w:t>
        <w:br/>
        <w:t>“小萝卜头”雕像</w:t>
        <w:br/>
        <w:t>下午去了</w:t>
        <w:br/>
        <w:t>解放碑</w:t>
        <w:br/>
        <w:t>，基本上来重庆的人都会来这里游玩一番，解放碑是重庆的地标之一，也是抗战胜利和重庆解放的历史见证。到</w:t>
        <w:br/>
        <w:t>重庆旅游</w:t>
        <w:br/>
        <w:t>必经之处。</w:t>
        <w:br/>
        <w:t>以</w:t>
        <w:br/>
        <w:t>解放碑</w:t>
        <w:br/>
        <w:t>为中心的十字路口，辐射出东西南北的四条步行街，是重庆最繁华的商业圈。</w:t>
        <w:br/>
        <w:t>晚上乘公交121路去了</w:t>
        <w:br/>
        <w:t>重庆长江大桥</w:t>
        <w:br/>
        <w:t>。重庆长江大桥又名石板坡长江大桥，位于重庆渝中区石板坡和南岸区黄葛渡立交之间，属于T型刚构桥，是横跨长江的第一座公路大桥，也是重庆主城区在长江上的第一座桥梁，已成为重庆的著名景点之一。桥头有叶剑英的题词，两岸的桥头堡雕塑:《春夏秋冬》，由四川美术学院雕塑系创作，将虚幻的时令拟人化，表现了人生四季。</w:t>
        <w:br/>
        <w:t>重庆长江大桥</w:t>
        <w:br/>
        <w:t>上晚上从北岸顺着长江大桥跑步到南岸的人好多，空气很好，夜景不错。</w:t>
        <w:br/>
        <w:t>南滨路</w:t>
        <w:br/>
        <w:t>处于重庆市的中心地位，它北临长江，背依南山，可观最美渝中夜景。</w:t>
        <w:br/>
        <w:t>2018年8月25日上午8点乘坐由</w:t>
        <w:br/>
        <w:t>重庆北站</w:t>
        <w:br/>
        <w:t>开往</w:t>
        <w:br/>
        <w:t>上海站</w:t>
        <w:br/>
        <w:t>的D958动车，于晚上6点58分平安回到上海，结束为期8天的跟团游。</w:t>
      </w:r>
    </w:p>
    <w:p>
      <w:r>
        <w:t>评论：</w:t>
        <w:br/>
        <w:t>1.lz你觉得最适合哪个时候去这里啊？</w:t>
        <w:br/>
        <w:t>2.楼主消费观如何？我是觉得随心最重要，不是特别在意价格。</w:t>
      </w:r>
    </w:p>
    <w:p>
      <w:pPr>
        <w:pStyle w:val="Heading2"/>
      </w:pPr>
      <w:r>
        <w:t>136.2018年夏神农架恩施避暑之旅—风光篇（恩施）</w:t>
      </w:r>
    </w:p>
    <w:p>
      <w:r>
        <w:t>https://you.ctrip.com/travels/enshi487/3725034.html</w:t>
      </w:r>
    </w:p>
    <w:p>
      <w:r>
        <w:t>来源：携程</w:t>
      </w:r>
    </w:p>
    <w:p>
      <w:r>
        <w:t>发表时间：2018-9-3</w:t>
      </w:r>
    </w:p>
    <w:p>
      <w:r>
        <w:t>天数：10 天</w:t>
      </w:r>
    </w:p>
    <w:p>
      <w:r>
        <w:t>游玩时间：8 月</w:t>
      </w:r>
    </w:p>
    <w:p>
      <w:r>
        <w:t>人均花费：4500 元</w:t>
      </w:r>
    </w:p>
    <w:p>
      <w:r>
        <w:t>和谁：亲子</w:t>
      </w:r>
    </w:p>
    <w:p>
      <w:r>
        <w:t>玩法：</w:t>
      </w:r>
    </w:p>
    <w:p>
      <w:r>
        <w:t>旅游路线：</w:t>
      </w:r>
    </w:p>
    <w:p>
      <w:r>
        <w:t>正文：</w:t>
        <w:br/>
        <w:t>当踏上</w:t>
        <w:br/>
        <w:t>利川</w:t>
        <w:br/>
        <w:t>的土壤，我们便正式开启了由神农架转战</w:t>
        <w:br/>
        <w:t>恩施</w:t>
        <w:br/>
        <w:t>的旅程。</w:t>
        <w:br/>
        <w:t>感谢高铁！感谢动车！感谢这两年大干快上的铁路网！</w:t>
        <w:br/>
        <w:t>由神农架转战</w:t>
        <w:br/>
        <w:t>恩施</w:t>
        <w:br/>
        <w:t>的计划执行得分外顺利，前后不过大半天。</w:t>
        <w:br/>
        <w:t>恩施</w:t>
        <w:br/>
        <w:t>土家族苗族自治州，位于湖北省西南部，再往西便是重庆地界。</w:t>
        <w:br/>
        <w:t>早在10多年前我就仰慕过恩施的大名，只是那时进入恩施很不方便，听说光汽车就得坐10多个小时，而现在一天有多班动车高铁直达恩施，实在不可同日而语。</w:t>
        <w:br/>
        <w:t>宜昌到恩施只需乘坐不到2个小时的动车，而到恩施再往西的</w:t>
        <w:br/>
        <w:t>利川</w:t>
        <w:br/>
        <w:t>也不过2小时40分钟。</w:t>
        <w:br/>
        <w:t>为什么我们会先去</w:t>
        <w:br/>
        <w:t>利川</w:t>
        <w:br/>
        <w:t>再到恩施？上一张地图你就明白了。</w:t>
        <w:br/>
        <w:t>利川有一个非常知名的景点叫</w:t>
        <w:br/>
        <w:t>腾龙洞</w:t>
        <w:br/>
        <w:t>，而我们此行的其余三大景点：</w:t>
        <w:br/>
        <w:t>恩施大峡谷</w:t>
        <w:br/>
        <w:t>、</w:t>
        <w:br/>
        <w:t>石门河</w:t>
        <w:br/>
        <w:t>、</w:t>
        <w:br/>
        <w:t>梭布垭石林</w:t>
        <w:br/>
        <w:t>则由恩施进出更方便。</w:t>
        <w:br/>
        <w:t>因此，我们在恩施地区的旅程是这么安排的：先从宜昌到最远的</w:t>
        <w:br/>
        <w:t>利川游玩</w:t>
        <w:br/>
        <w:t>腾龙洞</w:t>
        <w:br/>
        <w:t>，然后从利川到恩施，游玩</w:t>
        <w:br/>
        <w:t>恩施大峡谷</w:t>
        <w:br/>
        <w:t>、</w:t>
        <w:br/>
        <w:t>石门河</w:t>
        <w:br/>
        <w:t>、</w:t>
        <w:br/>
        <w:t>梭布垭石林</w:t>
        <w:br/>
        <w:t>以及恩施市内的土司城、女儿城、风雨桥等，最后从恩施回宜昌，取道</w:t>
        <w:br/>
        <w:t>宜昌回上海</w:t>
        <w:br/>
        <w:t>。</w:t>
        <w:br/>
        <w:t>恩施和神农架景区一样，拥有极为丰富的自然资源，洞穴、峡谷、石林皆是此次游玩的重点。</w:t>
        <w:br/>
        <w:t>先来说</w:t>
        <w:br/>
        <w:t>腾龙洞</w:t>
        <w:br/>
        <w:t>。</w:t>
        <w:br/>
        <w:t>腾龙洞是亚洲第一大旱洞，2005年被《中国国家地理》评为"中国最美的地方"，在“最美洞穴”排名中位列第四。</w:t>
        <w:br/>
        <w:t>腾龙洞气势恢宏，据介绍，其洞口高74米，宽64米，洞内最高处235米。</w:t>
        <w:br/>
        <w:t>如果你对这组数字毫无概念的话，那么我来换个说法。腾龙洞洞口开阔处可以放热气球，洞内有5座山峰，10个大厅。这样说你是不是对腾龙洞的大就有点感觉了？</w:t>
        <w:br/>
        <w:t>这些描述说的只是腾龙洞的旱洞，它的水洞也是一绝。</w:t>
        <w:br/>
        <w:t>长江有条支流叫清江，发源于利川市</w:t>
        <w:br/>
        <w:t>齐岳山</w:t>
        <w:br/>
        <w:t>，流经利川、恩施等7个县市后汇入长江。</w:t>
        <w:br/>
        <w:t>清江全长400多公里，江水清澈碧绿，宛若一条玉带蜿蜒而过。流域内山明水秀，号称八百里清江画廊。</w:t>
        <w:br/>
        <w:t>但是清江发源后不久，却在腾龙洞洞口猛然跌落，行成宽50多米、落差30余米的瀑布。</w:t>
        <w:br/>
        <w:t>由此，一条浩浩荡荡的大江跌落成长达16.8公里的伏河，这便是腾龙洞的水洞。</w:t>
        <w:br/>
        <w:t>当我们去腾龙洞游玩时，未见其洞，先闻其声。这声音便是清江水奔腾而过的咆哮声，声声入耳，气势磅礴。</w:t>
        <w:br/>
        <w:t>先上组照片，大家感受下腾龙洞的气势吧！</w:t>
        <w:br/>
        <w:t>可惜的是，这么一个奇妙的洞，我竟然没有玩好。。。没有玩好。。。没有玩好。。。</w:t>
        <w:br/>
        <w:t>为什么？这源于我犯了一个严重的错误。</w:t>
        <w:br/>
        <w:t>由于前两天一直早起，因此，玩腾龙洞那天我就让队伍7点起，8点出发，心想不就是一个洞嘛，半天时间足够了。</w:t>
        <w:br/>
        <w:t>哪想到我又一次严重低估了暑期旺盛的人流量。当我们抵达腾龙洞入口时，画风是这样的。</w:t>
        <w:br/>
        <w:t>我不仅低估了游客的多，还低估了腾龙洞的大。可见出发前功课没做好啊！</w:t>
        <w:br/>
        <w:t>腾龙洞里面大到什么程度呢？这么说吧，洞内交通靠坐车。当然，不坐车也可以，从洞口走到里面的激光秀剧场也就3公里吧！</w:t>
        <w:br/>
        <w:t>这沿途的3公里指的只是腾龙洞的前洞，腾龙洞还有个后洞，总长1公里左右，走完需要40-50分钟。</w:t>
        <w:br/>
        <w:t>腾龙洞除了洞本身，最大的看点是两场秀：一场是激光秀，其剧场位于腾龙洞后洞入口处；一场是土家族歌舞表演，舞台离出口不远。</w:t>
        <w:br/>
        <w:t>换句话说，激光秀剧场在前洞的最深处，也就是电瓶车的终点，而舞台秀剧场则靠近电瓶车的起点。</w:t>
        <w:br/>
        <w:t>既然是秀，那就有预定的演出时间。</w:t>
        <w:br/>
        <w:t>我们为了赶早上9点半开始的激光秀，买了电瓶车票，但是无奈等车的游客太多，直接导致赶到时，激光秀已过半场。</w:t>
        <w:br/>
        <w:t>接下来，又由于撤退得不够及时，当我们从激光秀剧场撤到电瓶车终点时，排队游客众多，等我们坐上车赶到10点半开演的舞台秀剧场时，歌舞表演已经开始了好一会儿。而此时座位就不用想了，整个剧场内早已座无虚席，我们就只能站在过道上看完整场演出。</w:t>
        <w:br/>
        <w:t>你们看，我的腾龙洞之旅非但两场秀没有看完整，连腾龙洞后洞都没去逛一逛，实在是失败啊！</w:t>
        <w:br/>
        <w:t>但即使如此，我依然很推荐腾龙洞，我们的队伍一致认为单单看土家族歌舞表演就已经值回票价。</w:t>
        <w:br/>
        <w:t>那么，偌大的一个腾龙洞究竟怎么玩才好呢？</w:t>
        <w:br/>
        <w:t>来来来，敲黑板敲黑板啊，我要开始上攻略了。</w:t>
        <w:br/>
        <w:t>如果你和我一样赶在什么国庆节啊，劳动节啊，或者暑假的旅游高峰来腾龙洞，那么切记入洞一定要赶早！赶早！赶早！</w:t>
        <w:br/>
        <w:t>记得首先在入口处记下当天两场秀的表演时间，通常一天会演好几场，但是去的季节不一样，演出时间和场次不一定相同。如果错过了早上的表演，可能只好等到下午了。</w:t>
        <w:br/>
        <w:t>进洞后一边欣赏美景，一边沿着游客步道来到电瓶车的起点。</w:t>
        <w:br/>
        <w:t>如果时间充足，那么可以慢慢走到激光秀剧场。3公里的路，估计要走40来分钟，加上边走边玩的时间，预留一个小时比较好。</w:t>
        <w:br/>
        <w:t>特别提醒的是除了步行的这一个小时，你还必须把游览后洞的40-50分钟时间也留出来。</w:t>
        <w:br/>
        <w:t>如果体力有限或者时间紧张，那么建议乘坐电瓶车前往。</w:t>
        <w:br/>
        <w:t>这是因为，第一，相对其他景区，腾龙洞的电瓶车票很便宜，10元包来回；第二，相比前洞，听说后洞更秀美更精彩，所以，在时间不允许的前提下，放弃前洞游览后洞。</w:t>
        <w:br/>
        <w:t>电瓶车抵达终点激光秀剧场后，先去腾龙洞后洞游览。</w:t>
        <w:br/>
        <w:t>从后洞出来差不多就到时间欣赏激光秀了，激光秀演出一共20来分钟。如果游客众多，切记提早5分钟离场，去电瓶车终点站，排队上车赶往土家族歌舞秀剧场。</w:t>
        <w:br/>
        <w:t>歌舞表演1个小时，极其精彩。整场演出分为上篇、中篇和下篇。</w:t>
        <w:br/>
        <w:t>这场秀是土家族风俗的集中展现，你可以从中领略比如哭嫁、跳丧等风俗习惯，以及由此引出的各种艺术形式。</w:t>
        <w:br/>
        <w:t>看完歌舞表演，也就基本结束了腾龙洞的游览。</w:t>
        <w:br/>
        <w:t>这么玩，你既欣赏了后洞的美景，又饱览了两场演出，而且时间上衔接完美，没有浪费一分钟在等待演出上。如此，花半天时间玩好腾龙洞，完全没有问题。</w:t>
        <w:br/>
        <w:t>P-e-r-f-e-c-t！</w:t>
        <w:br/>
        <w:t>你可以心满意足地撤退了。</w:t>
        <w:br/>
        <w:t>好了，这就是在我的失败体验基础上总结出来的腾龙洞游玩攻略，毫无保留全都告诉你了。</w:t>
        <w:br/>
        <w:t>希望我没能玩好的地方，你们去了一定要玩好啊！否则怎么对得起我码出来的那么多字！</w:t>
        <w:br/>
        <w:t>游玩腾龙洞的那天下午，我们坐动车从利川来到恩施。利川到恩施就一个来小时的火车，大概4点左右我们就抵达了之前预定的民宿。</w:t>
        <w:br/>
        <w:t>休息到太阳下山，打车去了女儿城。</w:t>
        <w:br/>
        <w:t>恩施女儿城属于恩施少数几个位于市内的景点，也是游人来恩施的必到之处。</w:t>
        <w:br/>
        <w:t>但在我看来，女儿城更是这样一处所在：政府在恩施某处圈了块地，仿照以前建筑的样子造了批仿古建筑，然后各种招商，让大家到这里来开饭店、开客栈、开酒吧、开土特产店等等，以此吸引游客前来游玩。</w:t>
        <w:br/>
        <w:t>在女儿城入口处，有一块不怎么显眼的牌子，上面写着“XXXX巾帼创业园”，可见，女儿城其实是个商业区，提供场所让大家来这里创业开店，搞旅游经济。</w:t>
        <w:br/>
        <w:t>我们去的时候，正好赶上当地的女儿会，女儿城算是个分会场，晚上有歌舞表演。傍晚时分，女儿城街上熙来人往，热闹程度堪比上海城隍庙。</w:t>
        <w:br/>
        <w:t>劈出一条街或者一块地方搞步行街，这似乎是当今中国城市的普遍做法。对于无步行街不城市的中国来说，恩施女儿城的这种玩法也就了无新意了。</w:t>
        <w:br/>
        <w:t>那么女儿城是不是就没意思了呢？倒也不是，至少有一个地方蛮有意思，这地方叫“张关合渣”。</w:t>
        <w:br/>
        <w:t>“张关合渣”是当地有名的一家餐馆，女儿城里就有一家。我们去的时候是晚上8点多，但还要等位，可见人气有多旺。</w:t>
        <w:br/>
        <w:t>这家餐馆提供一种别致的食物，叫“合渣”。</w:t>
        <w:br/>
        <w:t>“合渣”是土家族人常用的食物，又叫“懒豆渣”、“懒豆腐”，是将黄豆磨成豆浆后煮开，再加入各种菜丝制作而成。</w:t>
        <w:br/>
        <w:t>合渣制作简单，营养价值高还美味，因此很受土家族人的青睐。当地还有一种说法叫“辣椒当盐，合渣过年”，可见，“合渣”在土家人生活中的重要地位。</w:t>
        <w:br/>
        <w:t>那么“张关”指的又是啥？</w:t>
        <w:br/>
        <w:t>“张关”是当地的一个小集镇，以合渣火锅为典型特征。这个地方出品的合渣口味纯正，营养丰富，因此，名声在外。</w:t>
        <w:br/>
        <w:t>我们在“张关合渣”里吃到的合渣自然是改良过的，里面除了菜丝豆渣外还加入了很多营养成分，比如猪肉、仔鸡、鸡蛋等等。</w:t>
        <w:br/>
        <w:t>在“张关合渣”里点菜也是种新奇的体验：你不需要点别的菜，只要点个锅就行。等菜上齐了之后我才明白，我们点的锅其实就是合渣火锅中的火锅部分，而合渣另有一个锅。</w:t>
        <w:br/>
        <w:t>那么量够不够呢？</w:t>
        <w:br/>
        <w:t>非常够！这主要是因为它是根据人头来配菜的，好比我们点的五花肉有机花菜锅是35元每位，我们一行4大1小，小孩不算钱（这点很人性，赞一个），那么就按4个大人来配菜，米饭管饱。</w:t>
        <w:br/>
        <w:t>实际上菜，先上一锅合渣。</w:t>
        <w:br/>
        <w:t>这合渣怎么个吃法？难道一块块抓在手里吃吗？</w:t>
        <w:br/>
        <w:t>当然不是，这要捣碎了之后，让合渣与周边的红油浸润透了之后再吃。</w:t>
        <w:br/>
        <w:t>没尝过的一定要去尝一尝，风味独特，虽然我们几个吃了半天，也没能吃出合渣里究竟有啥。</w:t>
        <w:br/>
        <w:t>然后上的便是我们点的五花肉有机花菜锅和它的配菜了。配菜里有酸辣土豆丝、粉蒸排骨、豆腐皮、年糕等等，虽然都是一小碗一小碗的，但由于数量众多，因此，最后我们个个都吃撑了。</w:t>
        <w:br/>
        <w:t>总的来说，“张关合渣”很实惠，连米饭都有好几种可供选择，可惜我们去的晚，洋芋饭没有了，只吃到包谷饭。</w:t>
        <w:br/>
        <w:t>最后来张“张关合渣”的科普照以飨吃货们。</w:t>
        <w:br/>
        <w:t>酒足饭饱后，便打道回府。事实证明，女儿城进来容易出去难啊！</w:t>
        <w:br/>
        <w:t>为啥难？打车难。</w:t>
        <w:br/>
        <w:t>女儿城周围是单行道，道路很狭窄，有些地方停满了自驾车，因此，就容易发生拥堵。晚上，出租车都没有愿意来的，好不容易来一辆，司机就开个一口价，不给到位不走。</w:t>
        <w:br/>
        <w:t>我们只能绕着女儿城外围走了很远的路，直到大马路上才打到一辆车。</w:t>
        <w:br/>
        <w:t>对女儿城印象，减一分。</w:t>
        <w:br/>
        <w:t>接下去的三天里，我们便开启了</w:t>
        <w:br/>
        <w:t>恩施三日游</w:t>
        <w:br/>
        <w:t>。每天我们都去一个较远的景点，回来的时间早就再搭配玩一个市内的。</w:t>
        <w:br/>
        <w:t>恩施大峡谷</w:t>
        <w:br/>
        <w:t>自然是第一个我们迫不及待要去游玩的地方。它分为两个景区，一个是七星寨，一个是云龙地缝。套票包含了这两个景区+景区大巴+上山索道，携程售价265元。</w:t>
        <w:br/>
        <w:t>本来我是想省掉100多块钱的索道票，做景区大巴到</w:t>
        <w:br/>
        <w:t>七星寨景区</w:t>
        <w:br/>
        <w:t>入口，然后自己爬到索道上站的。看别人的攻略，这一段路也就半个小时的路程，没必要买索道票。</w:t>
        <w:br/>
        <w:t>不巧的是，我们去的时候，山路在修，索道就成了上山唯一的交通工具，于是只好买套票，窗口价285元。</w:t>
        <w:br/>
        <w:t>所以，如果山路一直不开放的话，我建议大家就直接网上订票吧，这样比窗口买还便宜20元钱。</w:t>
        <w:br/>
        <w:t>至于这两个景点怎么个玩法，我觉得见仁见智。</w:t>
        <w:br/>
        <w:t>以我的习惯，主要的景点放前面，因为开始的时候也是体力最好的时候，先玩主要的，次要的则放到后面，所以，我的游览顺序是先</w:t>
        <w:br/>
        <w:t>七星寨景区</w:t>
        <w:br/>
        <w:t>，后云龙地缝。</w:t>
        <w:br/>
        <w:t>从我们坐上索道开始，恩施大峡谷便展开了一幅壮美的画卷。</w:t>
        <w:br/>
        <w:t>下了索道后，沿着游客步道一路走就好，大峡谷内没有岔路。</w:t>
        <w:br/>
        <w:t>其中最有名的景点非</w:t>
        <w:br/>
        <w:t>一炷香</w:t>
        <w:br/>
        <w:t>莫属，除此之外，还有诸如古象岭、</w:t>
        <w:br/>
        <w:t>迎客松</w:t>
        <w:br/>
        <w:t>、玉女峰、玉笔锋、玉屏峰等景点。</w:t>
        <w:br/>
        <w:t>游览大峡谷，可以用移步换景来形容。</w:t>
        <w:br/>
        <w:t>如果你问我，恩施大峡谷究竟美不美？我觉得她应该算得上很美，而且是那种开阔大气的美，但若说美得有多么出人意料，倒也并不觉得。</w:t>
        <w:br/>
        <w:t>不过，这可能不是大峡谷的问题，而是个人感受的问题。因为，在整个游览过程中，我们基本都是在人堆里走的，所以，你懂的，再美的风景遇上再多的人，那也会打掉几分折扣。</w:t>
        <w:br/>
        <w:t>如果，我能够提早一小时开始游览，那相信对恩施大峡谷的感觉可能会再好上几分。</w:t>
        <w:br/>
        <w:t>恩施大峡谷只有上山索道，没有下山索道，但是在下山路上有一组共9段、每段长50余米的自动扶手电梯组成的大扶梯供大家乘坐，票价30元，1米2以下儿童免票。</w:t>
        <w:br/>
        <w:t>不得不佩服中国人民的勤劳智慧，为了解决大家的体力问题，各景点真是动足了脑筋、想尽了办法。</w:t>
        <w:br/>
        <w:t>这组扶手梯盖的算是好的，至少视觉上不违和。在接下去的景点里，我们还见识了360度无死角全玻璃垂直电梯。</w:t>
        <w:br/>
        <w:t>不得不表示佩服！</w:t>
        <w:br/>
        <w:t>体力不好的可以选择乘坐扶手梯。我们家老人带着小朋友坐了，剩下体力好的就直接走下山。走路下去也就15分钟左右，我们到了山脚下，老人孩子还没下来呢！</w:t>
        <w:br/>
        <w:t>七星寨景区</w:t>
        <w:br/>
        <w:t>我们大约花了4个小时走完全程，其中包含午饭和休息时间。</w:t>
        <w:br/>
        <w:t>下午1点左右从七星寨景区出来继续前往云龙地缝游玩。</w:t>
        <w:br/>
        <w:t>云龙地缝景区和七星寨相比就小了很多，1-2个小时就能游览完毕。这个景区的看点主要在于两岸高山绝壁夹持下的一条深谷，以及沿途的几处瀑布。</w:t>
        <w:br/>
        <w:t>游览时需要先往下走到峡谷的最深处，然后再爬上来。不过由于景点小，体力耗费并不大。</w:t>
        <w:br/>
        <w:t>在游玩云龙地缝的时候，我们突遇两场大雨，好在早有准备，进景区前10块钱买了4件雨衣。</w:t>
        <w:br/>
        <w:t>大峡谷地区阴晴不定，尤其夏天更是如此。游览前可以考虑备上一件一次性雨披，以防不时之需。</w:t>
        <w:br/>
        <w:t>在雨中游览倒也别有情调，但可惜没在彩虹瀑布那里看到彩虹。</w:t>
        <w:br/>
        <w:t>当天游览完恩施大峡谷的全部景点后，大概在3点左右出景区，然后坐车回恩施，5点前就到了入住的民宿，所以，大家游览</w:t>
        <w:br/>
        <w:t>大峡谷</w:t>
        <w:br/>
        <w:t>时可以从容一些，不用太着急赶路，一天的时间是完全够的。</w:t>
        <w:br/>
        <w:t>但是，友情提醒，高峰时节游览，还是要赶早。</w:t>
        <w:br/>
        <w:t>人堆里的恩施大峡谷多少令人有点失望，好在第二天的</w:t>
        <w:br/>
        <w:t>石门河</w:t>
        <w:br/>
        <w:t>完全弥补了游览大峡谷时留下的遗憾。</w:t>
        <w:br/>
        <w:t>可能是因为我们到得早，也可能由于石门河是三个主要景点里离恩施市最远的那个，整个景区游人稀少，尽管后面来了个旅行团，但是分散到景区里，一下子就不见了人影。</w:t>
        <w:br/>
        <w:t>游玩石门河景区的体验就一个字：爽！</w:t>
        <w:br/>
        <w:t>终于，移步换景的时候不再只见脑袋不见风光，终于，举起相机的第一要务不再是躲人头而是拍风景，这游览体验比前一天直接上升了好几个档次啊！</w:t>
        <w:br/>
        <w:t>抛开游览体验，那石门河究竟美不美呢？</w:t>
        <w:br/>
        <w:t>我个人觉得非常美，但她的美与恩施大峡谷不同，是一种秀美。</w:t>
        <w:br/>
        <w:t>石门河的景观其实和云龙地缝有点像，但她是放大了好几倍的云龙地缝。整个景区内</w:t>
        <w:br/>
        <w:t>绝壁长廊</w:t>
        <w:br/>
        <w:t>、深山峡谷与谷底清流，相互辉映，行走其间，能让精神与心灵得到一次彻底的解放。</w:t>
        <w:br/>
        <w:t>不过，现在想来，石门河最令人难忘的倒还不是这些，而是景区里触目所及那大片大片深深浅浅的绿色。</w:t>
        <w:br/>
        <w:t>石门河本身是八百里清江的一条支流，又处于深山幽谷之中，整个生态保护得特别好，因此，在石门河景区内，但凡眼力所及，皆满目青翠，而野生植物与生俱来的那种新鲜的绿色简直分分钟就能滴出水来！</w:t>
        <w:br/>
        <w:t>推荐你来石门河，在</w:t>
        <w:br/>
        <w:t>绝壁长廊</w:t>
        <w:br/>
        <w:t>上慢慢地走一遭，享受这份难得的幽静。当你逛完整个景区，相信我，你的眼睛和心肺都能得到一次净化。</w:t>
        <w:br/>
        <w:t>不过，石门河还有两处人造景观也是值得一提。</w:t>
        <w:br/>
        <w:t>一处是玻璃桥，在景区入口。另一处就是之前提到过的360度无死角全玻璃垂直电梯，在景区的出口。</w:t>
        <w:br/>
        <w:t>两处人造景观皆用玻璃建造，一个在入口，一个在出口，倒也首尾呼应哦！</w:t>
        <w:br/>
        <w:t>玻璃桥就是一处吊桥，看点在于桥的底面用玻璃建造，能够一眼看到脚下的风光。</w:t>
        <w:br/>
        <w:t>上玻璃桥要穿鞋套，这个好理解，桥面一旦被弄脏，那就没啥好看的了。</w:t>
        <w:br/>
        <w:t>桥上风光相当不错，但是考虑到光这一座玻璃桥就要收费几十大洋，没有它也不影响任何景观，不要也罢！</w:t>
        <w:br/>
        <w:t>出口处的全玻璃垂直电梯更是一个独特的存在。</w:t>
        <w:br/>
        <w:t>是不是没有这部电梯，游客就出不了景区了？当然不是，没有电梯还有楼梯嘛，爬上去也花不了20分钟。</w:t>
        <w:br/>
        <w:t>这部电梯的存在主要是照顾脚力不太好或者看到电梯就想坐的游客。40元坐一趟，儿童也是这个价，既不免票也没半价，鉴于此，我家就老太太一个人坐了，小朋友都被我们拖着爬上去了。</w:t>
        <w:br/>
        <w:t>我以为张家界开了个很坏的头，什么玻璃栈道啊，景观电梯啊，都是它家开的头，引得各大景区竞相模仿。这些人造景观，第一，破坏自然景观；第二，增加游客成本；第三，没啥卵用。</w:t>
        <w:br/>
        <w:t>整个石门河景区的游览时间大约在4个小时。</w:t>
        <w:br/>
        <w:t>由于游览石门河那天到得早，因此，逛完出景区才中午时分。于是，我们直接让司机送我们去市内的土司城，继续游玩。</w:t>
        <w:br/>
        <w:t>土司城在大修，六进之后就不让去了，不过还是值得过来游一游的。</w:t>
        <w:br/>
        <w:t>土司城的看点在于里面的古建筑，不过最好要找个讲解员，或者蹭个旅行团也行。里面旅行团一个接一个，土司城的来龙去脉可以来回听好几遍呢！</w:t>
        <w:br/>
        <w:t>恩施还有座风雨桥，横跨清江两岸。</w:t>
        <w:br/>
        <w:t>逛完土司城后，时间尚早，我们打车去风雨桥又逛了一圈。</w:t>
        <w:br/>
        <w:t>风雨桥是2004年新建的，是一座仿古建筑。</w:t>
        <w:br/>
        <w:t>虽然新建，但仿得不错，但大家注意到了没有，风雨桥前面杵着个充气广告横幅。</w:t>
        <w:br/>
        <w:t>我觉得这个横幅代表了当前国内审美的平均水平。只要够大够显眼，无论背景是自然景观、人文景观或者城市景观，总之都能杵上一个。至于会不会破坏风景，没人在意。</w:t>
        <w:br/>
        <w:t>恩施的这座风雨桥很大，在里面打牌的、下棋的、乘凉的本地居民好多。如果想了解当地民风，这倒是个很好的地方。</w:t>
        <w:br/>
        <w:t>与其说风雨桥是个景点，不如说她是个供大家聊天聚会的休闲场所，因此，比起别处景点，她更多了一分生活气息。</w:t>
        <w:br/>
        <w:t>恩施风雨桥东接施州大道，西临凤凰山森林公园。一层是供人行走的人行桥，二楼则是“清和园”茶楼。</w:t>
        <w:br/>
        <w:t>森林公园与茶楼我们都没去，有兴趣的倒是可以去茶楼坐坐。至于森林公园，听当地出租车司机介绍，那里甚是凉快，夏天去避避暑也很不错。</w:t>
        <w:br/>
        <w:t>既没去茶楼也没去森林公园，那我们去哪儿了呢？</w:t>
        <w:br/>
        <w:t>出了风雨桥，我们居然顶着烈日、沿着清江走了将近1个小时走回民宿。</w:t>
        <w:br/>
        <w:t>现在想想，也真是醉了！</w:t>
        <w:br/>
        <w:t>清江两岸风景如画，不过，我们顶着大太阳散步，也属精神可嘉。</w:t>
        <w:br/>
        <w:t>强烈建议夏天来此散步一定要等到太阳下山后再出动，否则就会和我们一样，差点被烤成了人干儿。</w:t>
        <w:br/>
        <w:t>梭布垭石林</w:t>
        <w:br/>
        <w:t>是此次恩施之行的压轴景点。</w:t>
        <w:br/>
        <w:t>整个石林分为四个景区，分别是青龙寺、莲花寨、</w:t>
        <w:br/>
        <w:t>磨子沟</w:t>
        <w:br/>
        <w:t>和九龙汇。除了青龙寺没有去以外，其余三个景区我们都走到了，整体游玩时间大致在3-4个小时。</w:t>
        <w:br/>
        <w:t>与恩施其它景点相比，梭布垭石林有自己的特色，而且特色异常鲜明，其典型的喀斯特地貌形程的石林景观在别处很难看到。梭布垭石林中的石林并不是以怪石著称，相反，她的石林一眼望过去总是整齐有序地排列着，充满了节奏和韵律。</w:t>
        <w:br/>
        <w:t>整个游览过程也不累，尤其在炎热的夏季，当人们穿梭在由石林形成的洞穴中会感到异常凉快。</w:t>
        <w:br/>
        <w:t>我们甚至还在一处洞口伴着凉风吃完了一顿自备午餐。午餐虽然简陋，但是秀色可餐，以至于这顿午餐大家都胃口大开，把带出来的干粮消灭得一干二净。</w:t>
        <w:br/>
        <w:t>梭布垭石林也是恩施女儿会的一个分会场。我们游览的那天，景区大门口就有热情的土家族人邀请我们一起喝碗摔碗酒。</w:t>
        <w:br/>
        <w:t>摔碗酒是当地的一种风俗。顾名思义，就是酒喝完了，把碗一起摔掉的意思。</w:t>
        <w:br/>
        <w:t>摔碗酒甜甜的，很是好喝，喝完，碗口朝下将碗摔碎，以示一摔泯恩仇，友谊共长久。</w:t>
        <w:br/>
        <w:t>当天，莲花寨景区内还有土家族歌手的现场表演。在这里，我们又一次听到《六口茶》那熟悉的旋律。</w:t>
        <w:br/>
        <w:t>这是首男女生对唱的当地民歌。</w:t>
        <w:br/>
        <w:t>整首歌中男生千方百计想问女生的芳龄，但又不好意思直接问，于是就绕着弯子，兜着圈子从女生的爹妈、哥嫂、姐姐、妹妹、弟弟一路问下来，最后才切入主题。</w:t>
        <w:br/>
        <w:t>男生喝了六口茶，问了六句话，问到第六句，才是他真正关心的问题。</w:t>
        <w:br/>
        <w:t>整首歌歌词诙谐，旋律优美，朗朗上口，好多游客一边听一边跟着唱，气氛空前热烈。</w:t>
        <w:br/>
        <w:t>我们第一次听到这首歌，是在腾龙洞的土家族歌舞秀上，当时就觉得很好听，现在莲花寨又听一遍，更是难忘。</w:t>
        <w:br/>
        <w:t>有意思的是，小朋友竟然也对这首歌情有独钟，在回去的车上，她要求《六口茶》单曲循环，不许停不许换，司机师傅说：没问题，我让你六口茶一路喝到</w:t>
        <w:br/>
        <w:t>恩施火车站</w:t>
        <w:br/>
        <w:t>啊喂！</w:t>
        <w:br/>
        <w:t>我们的恩施之旅也在《六口茶》动听旋律的伴随下完美收官。</w:t>
        <w:br/>
        <w:t>未完待续。。。</w:t>
        <w:br/>
        <w:t>若想获取更好的阅读体验，欢迎订阅个人号 “妈妈是怎样炼成的”</w:t>
        <w:br/>
        <w:t>ID：franceswu76</w:t>
      </w:r>
    </w:p>
    <w:p>
      <w:r>
        <w:t>评论：</w:t>
        <w:br/>
      </w:r>
    </w:p>
    <w:p>
      <w:pPr>
        <w:pStyle w:val="Heading2"/>
      </w:pPr>
      <w:r>
        <w:t>137.乐游保康--五道峡同事冬游九路寨</w:t>
      </w:r>
    </w:p>
    <w:p>
      <w:r>
        <w:t>https://you.ctrip.com/travels/china110000/3724964.html</w:t>
      </w:r>
    </w:p>
    <w:p>
      <w:r>
        <w:t>来源：携程</w:t>
      </w:r>
    </w:p>
    <w:p>
      <w:r>
        <w:t>发表时间：2018-9-3</w:t>
      </w:r>
    </w:p>
    <w:p>
      <w:r>
        <w:t>天数：1 天</w:t>
      </w:r>
    </w:p>
    <w:p>
      <w:r>
        <w:t>游玩时间：12 月</w:t>
      </w:r>
    </w:p>
    <w:p>
      <w:r>
        <w:t>人均花费：200 元</w:t>
      </w:r>
    </w:p>
    <w:p>
      <w:r>
        <w:t>和谁：和朋友</w:t>
      </w:r>
    </w:p>
    <w:p>
      <w:r>
        <w:t>玩法：</w:t>
      </w:r>
    </w:p>
    <w:p>
      <w:r>
        <w:t>旅游路线：</w:t>
      </w:r>
    </w:p>
    <w:p>
      <w:r>
        <w:t>正文：</w:t>
        <w:br/>
        <w:t>感谢公司给这个机会，组织我们五道峡所有员工去九路寨学习参观！我是第二批启程的名单中（我不做第二，我要做NO1）心中有几个不愿意，但是我是服从组织安排的好同志，哈哈哈。。。寒冷的冬天挡不住我们的脚步，饱满的热情是我们前进的动力。阳光明媚，真是个好天气。出发吧，我的兄弟姐妹们。。。</w:t>
        <w:br/>
        <w:t>从后坪镇五道峡到百峰乡九路寨全程67公里，开车1小时30分左右。途径223省道，307省道。五道峡--歇马镇-百峰乡-九路寨。</w:t>
        <w:br/>
        <w:t>九路寨生态旅游区</w:t>
        <w:br/>
        <w:t>位于</w:t>
        <w:br/>
        <w:t>保康</w:t>
        <w:br/>
        <w:t>县歇马镇西南边陲，与宜昌、兴山等市、县交界，地跨歇马、马良两个乡镇，平均海拔1200多米，景区总面积170多平方公里，覆盖歇马镇12个自然村。九路寨村三面悬崖，一面与外界相连，古时只有九条小路依靠石阶、绳索攀岩上下，因此而得名。</w:t>
        <w:br/>
        <w:t>来到九路寨，首先映入我们眼帘的，是具有返古特色的九路寨停车场，同志们：来，合影走一张！</w:t>
        <w:br/>
        <w:t>1号观景平台远眺蜡烛峰</w:t>
        <w:br/>
        <w:t>2号观景平台合影</w:t>
        <w:br/>
        <w:t>游客购票接待中心</w:t>
        <w:br/>
        <w:t>景区入园门口</w:t>
        <w:br/>
        <w:t>观光车停车场</w:t>
        <w:br/>
        <w:t>观光车走起</w:t>
        <w:br/>
        <w:t>最高的那座是武王峰，两座小山峰就像两个忠诚的卫士，默默地守护在大王身边。普及一下，武王，名熊通，乃是楚国第一个称王的君王。</w:t>
        <w:br/>
        <w:t>挥挥小手，武王，您好！</w:t>
        <w:br/>
        <w:t>楚国时期的祭坛</w:t>
        <w:br/>
        <w:t>祭坛旁路边的柿子红了，硕果累累，想吃，够不着啊。</w:t>
        <w:br/>
        <w:t>这就是传说中的缨冠石</w:t>
        <w:br/>
        <w:t>石头象棋盘</w:t>
        <w:br/>
        <w:t>黄龙洞神秘的入口，里面真的有黄龙么？</w:t>
        <w:br/>
        <w:t>黄龙洞经过地下河水长年累月的冲蚀，形成独具一格的溶洞特色景观！</w:t>
        <w:br/>
        <w:t>黄龙潭，传说水的源头来自四川，此处是黄龙洞的尽头，四川的水能流这么远，作为四川人，一百个好奇，管它呢，只能说明四川的水好，哈哈！目前还没有数据得出，此处黄龙潭水有多深？</w:t>
        <w:br/>
        <w:t>黄龙洞来一张</w:t>
        <w:br/>
        <w:t>同志们，摆好姿势，黄龙洞入口再来一张</w:t>
        <w:br/>
        <w:t>请放开那颗树，呜呜呜。。。</w:t>
        <w:br/>
        <w:t>我们的队伍向前进，米索拉米索。。。</w:t>
        <w:br/>
        <w:t>我要飞得更高。。。</w:t>
        <w:br/>
        <w:t>乘坐缆车平台，远望连绵的大荆山，心中几多感叹：正是因为有你，楚国才凭借你赐予丰富的物产，艰苦创业，最终才走出大山，问鼎中原！</w:t>
        <w:br/>
        <w:t>坐上缆车，GOGOGO</w:t>
        <w:br/>
        <w:t>又见剪刀手</w:t>
        <w:br/>
        <w:t>远望山峰上的缆车站</w:t>
        <w:br/>
        <w:t>骆驼峰</w:t>
        <w:br/>
        <w:t>一路向前，来到悬索吊桥，全长220米，宽2米，垂直高度230米，桥的正中间20-30米由钢化玻璃镶嵌而成。</w:t>
        <w:br/>
        <w:t>由于时间比较紧，还有好多景点都没好好欣赏。来几张抓拍，记录这一精彩的瞬间！</w:t>
        <w:br/>
        <w:t>这自拍的姿势，我给100分。</w:t>
        <w:br/>
        <w:t>茄子，看镜头。</w:t>
        <w:br/>
        <w:t>在看什么呢，哪么认真。</w:t>
        <w:br/>
        <w:t>幺妹，你在偷拍谁，谁，谁？</w:t>
        <w:br/>
        <w:t>中午1：30左右用餐，好丰富的</w:t>
        <w:br/>
        <w:t>保康</w:t>
        <w:br/>
        <w:t>特色菜中餐</w:t>
        <w:br/>
        <w:t>再见九路寨，下次一定还要来。</w:t>
        <w:br/>
        <w:t>出九路寨不远，得知吴德峰市长的故居就在附近，怀着对革命先辈的敬仰，大伙决定去瞻望一番。吴氏庄园：是老一辈无产阶级革命家、1949年后武汉首任市长吴德峰的故居，现被列为湖北省重点文物保护单位。</w:t>
        <w:br/>
        <w:t>大门锁了，正在施工修复中，只能远角一瞥。</w:t>
        <w:br/>
        <w:t>返程途中，陈主任带领我们来到歇马水库，他无比兴奋地给我们介绍这里的点点滴滴。因为这里有他的足迹和汗水，当年他亲自参与施工建设。</w:t>
        <w:br/>
        <w:t>动作协调，姿势划一，给个大大的赞</w:t>
        <w:br/>
        <w:t>我们不一样，相亲相爱一家人！</w:t>
        <w:br/>
        <w:t>结束一天的行程，16:00左右，回到五道峡游客中心，累并快乐着！</w:t>
        <w:br/>
        <w:t>最后感谢同仁美女导游小周，热情招待，一路随影随行，细致的讲解，欢迎来五道峡做客！</w:t>
        <w:br/>
        <w:t>感谢老艺术家，摄影家，我们敬爱的陈主任，一路忙前忙后地，不顾辛劳，为大家拍摄留影，记录这欢乐美好的时光。</w:t>
        <w:br/>
        <w:t>最后，楼主镇楼，嘿嘿！！！</w:t>
      </w:r>
    </w:p>
    <w:p>
      <w:r>
        <w:t>评论：</w:t>
        <w:br/>
        <w:t>1.山核桃，断木木耳，香菇，葛粉，板栗，蓝莓，土蜂蜜等</w:t>
        <w:br/>
        <w:t>2.请教一下楼主，当地有些什么特产？</w:t>
      </w:r>
    </w:p>
    <w:p>
      <w:pPr>
        <w:pStyle w:val="Heading2"/>
      </w:pPr>
      <w:r>
        <w:t>138.守望魂归，祈福丰都，不一样的中元节，不一样的鬼城名山</w:t>
      </w:r>
    </w:p>
    <w:p>
      <w:r>
        <w:t>https://you.ctrip.com/travels/fengdu120029/3725552.html</w:t>
      </w:r>
    </w:p>
    <w:p>
      <w:r>
        <w:t>来源：携程</w:t>
      </w:r>
    </w:p>
    <w:p>
      <w:r>
        <w:t>发表时间：2018-9-4</w:t>
      </w:r>
    </w:p>
    <w:p>
      <w:r>
        <w:t>天数：1 天</w:t>
      </w:r>
    </w:p>
    <w:p>
      <w:r>
        <w:t>游玩时间：8 月</w:t>
      </w:r>
    </w:p>
    <w:p>
      <w:r>
        <w:t>人均花费：200 元</w:t>
      </w:r>
    </w:p>
    <w:p>
      <w:r>
        <w:t>和谁：和朋友</w:t>
      </w:r>
    </w:p>
    <w:p>
      <w:r>
        <w:t>玩法：人文，自由行，周末游</w:t>
      </w:r>
    </w:p>
    <w:p>
      <w:r>
        <w:t>旅游路线：丰都，丰都鬼城，天子殿，望乡台，报恩殿，财神殿</w:t>
      </w:r>
    </w:p>
    <w:p>
      <w:r>
        <w:t>正文：</w:t>
        <w:br/>
        <w:t>从呱呱坠地到咿呀学语，我们对这个世界充满了好奇，我们周围每天都有新奇的事情发生，或惊讶、或叹息、或对未来充满希望！但当我们开始回忆往昔时，生活，像是逐渐在趋于平淡。</w:t>
        <w:br/>
        <w:t>你可以说一生平淡才是真，也可以说跌宕起伏的人生才够精彩，每个人的经历不同，快乐却总是相似的！</w:t>
        <w:br/>
        <w:t>作为一个地道的重庆土著，见证了朝天门的变迁，渝北的崛起，时间一刻也没有停止向前，但儿时的快乐却总会涌现脑海。</w:t>
        <w:br/>
        <w:t>还记得小时候，一个大院的老人们，一杯茶水，一把凉椅，小孩围坐在光溜溜的石头上，听着老人们讲《聊斋志异》中各种新奇古怪的故事，打开我们对这个世界新的认知！</w:t>
        <w:br/>
        <w:t>上小学时，每当看到恐怖片里英叔的出现就慢慢有了安全感,再到后来他不在了，那些无法超越的经典都不在了！</w:t>
        <w:br/>
        <w:t>于是趁着中元节，连同发小一行三人，前往儿时从老人讲的新奇故事里提到最多的地方--</w:t>
        <w:br/>
        <w:t>丰都</w:t>
        <w:br/>
        <w:t>。</w:t>
        <w:br/>
        <w:t>丰都县位于长江上游地区重庆东部，地处三峡库区腹地，重庆版图中心，陆上距重庆118公里，水上距重庆172公里，下距湖北宜昌476公里。自东汉和帝永元二年单独设县起，丰都县已有1900多年历史。</w:t>
        <w:br/>
        <w:t>重庆主城到名山，多种交通方式可直达：</w:t>
        <w:br/>
        <w:t>大巴：重庆四公里交通枢纽约2小时可达丰都汽车站（每小时一班），到达后转乘市内公交113路到达名山景区，票价约48元。</w:t>
        <w:br/>
        <w:t>游船：重庆朝天门或湖北宜昌乘坐游轮抵达丰都港上岸即可。</w:t>
        <w:br/>
        <w:t>自驾：重庆南岸四公里经沪渝高速南线G50S抵达丰都，约1.5小时</w:t>
        <w:br/>
        <w:t>考虑到活动当天游客量大，我们选择动车出行，既快，又轻松，早晚都有很多班次。主城出发，不出1小时，就到达目的地！票价：39.5元。</w:t>
        <w:br/>
        <w:t>丰都是一个临江的县城，因三峡大坝，县城里大多是移民还建的楼房，比较新也十分干净！</w:t>
        <w:br/>
        <w:t>出了高铁站，在高铁站打了一个车，我们直奔</w:t>
        <w:br/>
        <w:t>丰都鬼城</w:t>
        <w:br/>
        <w:t>景区，距离不远，十几分钟就可到达，当然也可以选择乘坐公交113路前往。</w:t>
        <w:br/>
        <w:t>出行当天正值中元节，景区正举办中元节的系列活动（农历7.14-7.16），现场热闹非凡。</w:t>
        <w:br/>
        <w:t>到了景区，下午1点左右，太阳有点晒，鬼城旁边便有一条古朴风的集市街，我们便先去尝尝丰都的特色美食--鬼城麻辣鸡！</w:t>
        <w:br/>
        <w:t>在丰都，麻辣鸡家喻户晓，也是出门聚餐、办宴席的必点主菜，县城有大大小小的店铺近百家。如果你问丰都当地人，哪样小吃最解馋，多半会说是麻辣鸡，有名的孙记、胡老太婆在这条街上都可以吃到，游客也可以打包带走。</w:t>
        <w:br/>
        <w:t>饭毕，在景区大厅购买门票便开始游玩，票价100元。</w:t>
        <w:br/>
        <w:t>一眼望去，在右手边的江岸上，有一座并不算高的小山，树木郁郁葱葱，石墙、飞檐、殿宇若隐若现。这，便是享誉世界的鬼城名山了。</w:t>
        <w:br/>
        <w:t>鬼城名山虽不及“三山五岳”的陡峭险峻，却有高山险峰无法攀比的神秘。</w:t>
        <w:br/>
        <w:t>哼哈祠、</w:t>
        <w:br/>
        <w:t>天子殿</w:t>
        <w:br/>
        <w:t>、奈河桥、黄泉路、鬼门关、</w:t>
        <w:br/>
        <w:t>望乡台</w:t>
        <w:br/>
        <w:t>……在不到0.5平方公里的有限区域内，名山之上与“阴曹地府”相关的寺庙殿宇总共有大大小小30多座，但是，鬼城之美并不在山高，不在庙多，也不在殿伟，全在于看他的人的内心……</w:t>
        <w:br/>
        <w:t>名山上的大小殿宇，供奉着令名山从“仙都”演变为“鬼国”、“幽都”的各路鬼神，也流传着众多与之相关的，令人心生敬畏的鬼神传说与志怪故事。</w:t>
        <w:br/>
        <w:t>景区内，有两种方式上山，一是徒步，二是在景区大门处有缆车可乘坐，单程是20元/人，往返是30元/人。</w:t>
        <w:br/>
        <w:t>一路上的鬼怪人偶着实会让胆子小的人吓得不轻！</w:t>
        <w:br/>
        <w:t>鬼城第一个景点便是哼哈祠，哼哈祠内塑哼哈二将，传说哼将叫郑伦，哈将叫陈奇，武王灭纣后，姜子牙归国封神，封郑伦和陈奇镇守两释山门，宣布教化，保护法宝，为哼哈二将之神。</w:t>
        <w:br/>
        <w:t>报恩殿</w:t>
        <w:br/>
        <w:t>，该殿原建于民国，重建于1984年，内塑报恩菩萨目莲，两旁是他的弟子闵公和闵志。供奉的是地藏菩萨目莲，相传他的母亲在世间无恶不做，死后下了十八层地狱，受倒悬之苦。目莲为了报答养育之恩，在农历七月十五将母亲救了出来，所以佛教里这一天叫盂兰盆节，道教称之为“中元节”，俗称鬼节。</w:t>
        <w:br/>
        <w:t>药王殿供奉的是药王，是百姓求健康的，两侧牌匾写着“药医不死病，佛渡有缘人”。</w:t>
        <w:br/>
        <w:t>财神殿</w:t>
        <w:br/>
        <w:t>有两位神仙，一位武财神赵公明；一位文财神比干。</w:t>
        <w:br/>
        <w:t>奈何桥是传说“过三关”的第一关 。古书上说是连接阴曹和阳界，审视善恶，宣制生存和死亡的“试金桥”。传说中人去世便要喝下孟婆汤，过了奈何桥，就将前世忘却，投向新生。过奈何桥，可夫妻牵手过，也可单人走过，但必须单数跨过此桥才能过得平安幸福</w:t>
        <w:br/>
        <w:t>过了奈何桥，往左手边走便是星辰礅了。星辰墩看上去不算很大，可别小看了它，重量达300多斤，现场看到一个满手老茧的师父把两面圆滑的阴阳两端叠在一起，确实震憾人心！真功夫也！</w:t>
        <w:br/>
        <w:t>成仙路由三十三步石梯构成，代表三十三重天，登完三十三步梯就到达玉皇殿前，首先映入眼帘的是一块石碑，细看不是一个字，中间一个口字，四面各有一个字来共用中间的"口",此乃李半黎先生的名作“唯善呈和”。</w:t>
        <w:br/>
        <w:t>玉皇大帝姓张名有仁，道号自然。之所以能坐上这个座位，是因为民间传说归国封神时，本来是把这个座位留给自己的，路过的一个小道士问这个座位怎么没有人做，姜子牙说“自然有人坐”，小道士二话没说就坐了这个座位，姜子牙气的直跳高，最后在玉皇殿的屋顶多了一个神仙就是姜子牙，正所谓“姜太公在此，众神退位”。</w:t>
        <w:br/>
        <w:t>进入此门，便到了玉皇殿</w:t>
        <w:br/>
        <w:t>早闻“世界鬼城，中国丰都”，丰都鬼城距今已有2000多年，一路上国外游客随处可见，鬼城以其悠久的历史、神奇的传说，丰富的鬼文化而蜚声古今中外。</w:t>
        <w:br/>
        <w:t>百子殿殿内中间供奉的是观世音菩萨、文殊菩萨和普贤菩萨，是最受中国百姓爱戴的菩萨。</w:t>
        <w:br/>
        <w:t>鬼门关是过三关的第二关，进入鬼国必经关卡，门前排着各种鬼雕像，如色鬼、酒鬼、淘气鬼等 ，闯过鬼门关，便要踏上黄泉路了。</w:t>
        <w:br/>
        <w:t>黄泉路是人百年之后通往阴曹地府的必经路。黄泉一词出自《东周列国志》故事“郑庄公掘地见母”</w:t>
        <w:br/>
        <w:t>望乡台，相传是人百年之后第七天，阎王会准许他登上这里，遥望自己的故乡，看着自己的亲人，大哭一场，再心安理得无牵无挂重新转世投胎而去，阳间所谓的头七就是根据这样说法而来。</w:t>
        <w:br/>
        <w:t>对岸，便是丰都县城。以前，此处登高，望江上诸舟，哪一片，才是归人。</w:t>
        <w:br/>
        <w:t>还有一个解释。死去元知万事空，被黑白无常带至此，隔江对望，那里是再也回不去的故乡。从此，便是“十年生死两茫茫，不思量，自难忘。千里孤坟，无处话凄凉……”</w:t>
        <w:br/>
        <w:t>天子殿是阴曹地府最高统治者阎罗王的办公所在地，位于鬼城名山风景区的制高点。</w:t>
        <w:br/>
        <w:t>两侧还有十八层地狱的缩尺模型，下油锅，断头台，各种酷刑，不同的罪恶对应不同的刑法，有的被剥皮、有的被腰斩，有的被分尸，阳间作恶，阴间惩罚，因果轮回终会有报。</w:t>
        <w:br/>
        <w:t>白天游览完鬼城，当然这并不是此次出行的重头戏！</w:t>
        <w:br/>
        <w:t>“荷灯夜明，祭祀祈福；夜游鬼城，</w:t>
        <w:br/>
        <w:t>丰都名山</w:t>
        <w:br/>
        <w:t>”，是本次中元节活动的主题。</w:t>
        <w:br/>
        <w:t>都说中元节是鬼节，但并非是我们大众认知中，充满邪魅色彩那样，如果认真去了解中元节的由来后，会发现，从有关中元节的传说中，可深切体认到中元节的祭祀具有双重的意义在，一是阐扬怀念祖先的孝道，一是发扬推已及人，乐善好施的义举。这全是从慈悲的角度出发，很有人情味。所以，我们在庆赞中元的同时，应该跳脱鬼的角度，期勉互爱。</w:t>
        <w:br/>
        <w:t>夜晚，灯光下闪烁的彼岸花为鬼城增添了更多玄幻色彩</w:t>
        <w:br/>
        <w:t>离别只是一瞬，生死却是一世的相隔！</w:t>
        <w:br/>
        <w:t>此次来参与中元节活动，意在丰都鬼城停下脚步，感怀前人，敬畏天地！</w:t>
        <w:br/>
        <w:t>晚上七点整，在鬼城游客中心广场举行的中元节活动，可谓是人“鬼”鼎沸，围绕思故人、祭故人、度故人三个篇章，开展“荷灯夜明·祭祀祈福”系列活动。</w:t>
        <w:br/>
        <w:t>“百鬼欢乐大巡游”、“祭祖大典”、“百家姓”系牌、“荷灯夜明”、“追忆先祖 文祭故人”、“阴天子布施”都独具中元节活动特色！</w:t>
        <w:br/>
        <w:t>活动一：祭故人</w:t>
        <w:br/>
        <w:t>活动现场先以开坛做法起始，只见在祭台上，一群身着道士服饰的年轻人，嘴里嘟嘟囔囔的念着法咒，引导着三位嘉宾祭拜。而台下是上千的游客和百名百家姓代表，一同见证着这一幕的进行。在庄严的仪式感中体验传统文化的独特魅力。</w:t>
        <w:br/>
        <w:t>传说鬼城是安放亡灵的地方，这种承袭千年，带着极强仪式感的缅怀方式，不禁让我想起了我的爷爷，这两年总是在送别祖辈亲人，爷爷刚过完97高寿，小小感冒，医生摇头叫出院回家，我赶着回去，爷爷看到笑呵呵的道“孙儿回来了”，看他精神还好，以为会慢慢康复。凌晨，他还是走了，事后我才知道，出院时，医生有注射一种一生只能注射一次的强心剂，而这一次，我们便永隔了。</w:t>
        <w:br/>
        <w:t>去年一部有关亡灵节的电影《寻梦环游记》，在影片中反复提到人真正的死亡，是没有人记住他的时刻，影片中亡灵们在亡灵节这天，只有有人供奉他们的照片时，才能通过那座花瓣桥，回到现实中与亲人团聚。死亡有两种，一种是阴阳相隔，另一种是被世人忘记，在这庄严的仪式中，我们共同缅怀先人，遥祭祖先，鬼城善文化，百善孝为先，爷爷一世为善，在另一个世界一定安好。</w:t>
        <w:br/>
        <w:t>祭祀拜礼后，百家姓代表身着百家姓服饰，系百家姓姓氏牌入场，把自己的姓氏牌挂在姓氏墙之上，每个人都神情肃穆，每个人心里都有离开思念的故人，中国千余年的传统文化，在鬼城留下浓墨重彩的一笔。</w:t>
        <w:br/>
        <w:t>活动二：度故人</w:t>
        <w:br/>
        <w:t>接下来是放荷灯。佛法中讲究一个“度”字，意思可以是修行，也可以是帮助他人，还可以是送达彼岸。中元节，地官赦罪，是为鬼魂庆祝的节日，不过人鬼有别，人为阳，鬼为阴，陆为阳，水为阴，所以中元张灯和上元张灯不一样，不是高高挂起，而是放在河里。百家姓代表手捧荷灯放于水中，悼念逝去亲人，祝福活着的人们，祛除灾难，祈求平安。</w:t>
        <w:br/>
        <w:t>放完荷灯，“百鬼欢乐”大巡游开始，为了寄托对故人无限的思念之情，在地府鬼门大开之日，以“百鬼巡游”方式送别故人。铁围城外，群鬼出没， 大家在“百鬼欢庆”大巡游中，尽情的狂欢，在夜幕中感受着不一样的中元节，以及一江两岸美丽的夜景。此环节为中元节增添了更多的趣味性，参加过不少节，如啤酒节、泼水节、灯光节等 ，此次中元节活动还是第一次参加，相比其他活动，整个活动穿越五千年华夏文明，既教化大家心怀善念，遥祭先祖，又不乏铁围墙外百鬼群舞的狂欢，作为一个90后来讲，此行不仅是娱乐，更多的是净化人心。</w:t>
        <w:br/>
        <w:t>活动三：夜游鬼城</w:t>
        <w:br/>
        <w:t>白天逛鬼城和晚上完全是两个概念，夜游丰都鬼城，听起来就刺激、奇幻，进入景区后，“黑白无常”站牌坊两旁相迎。</w:t>
        <w:br/>
        <w:t>上山的路上，不时会有演员与人互动，还有3D全息投影的特效场景。</w:t>
        <w:br/>
        <w:t>酷刑之一，活人下油锅。锅里面是真躺着一个“鬼”啊，胆小者勿近，不然突然发出的尖叫，就知道“吓破胆儿”是何感受了。</w:t>
        <w:br/>
        <w:t>路遇几个小姐姐们和“僵尸鬼”玩嗨了</w:t>
        <w:br/>
        <w:t>在奈何桥旁，看钟馗捉鬼；鬼门关前，水幕折射出黑白无常。传说黑白无常是最有名的鬼差之一，此二神手执脚镣手铐，专职缉拿鬼魂、协助赏善罚恶。白无常头顶“你也来了”在鬼门关“迎客”；黑无常则头顶“正在捉你”一脸凶相，想必专拿恶鬼。</w:t>
        <w:br/>
        <w:t>如果经不住吓的人去玩，在这里还是建议组团多人前往，毕竟工作人员是在用心吓你，哈哈！</w:t>
        <w:br/>
        <w:t>但一定注意切勿因受到惊吓而施展拳脚，那只是工作人员的职责所在，切记！</w:t>
        <w:br/>
        <w:t>特别注意，夜晚的名山景色也相当不错哦！近观古建筑的轮廓，隔江远眺城市夜景。</w:t>
        <w:br/>
        <w:t>丰都名山景区，以其悠久的历史、难以替代的独特的文化内涵、神奇的传说、秀美的风光吸引着全世界游客，景区游览时不乏外国友人的面孔。</w:t>
        <w:br/>
        <w:t>在传承千年的鬼城发展史中，丰都一直被传为人类灵魂的最终归宿，唐代大诗人李白就曾写出“下笑世上士，沉魂北丰都”诗句，更使鬼城之名远扬。</w:t>
        <w:br/>
        <w:t>一座名山，千年鬼城，处处充溢着“唯善呈和”的文化内涵，丰都鬼城其实并没有鬼，所有关于鬼的传说与故事，其中包含的皆是教人多行善事，这才是丰都鬼城所弘扬的“善文化”。</w:t>
        <w:br/>
        <w:t>一天的中元节之旅结束。返程，回家！但丰都鬼城的神秘、净化人心的“善文化”以及百鬼夜游的刺激，我相信，一定会再去。</w:t>
      </w:r>
    </w:p>
    <w:p>
      <w:r>
        <w:t>评论：</w:t>
        <w:br/>
      </w:r>
    </w:p>
    <w:p>
      <w:pPr>
        <w:pStyle w:val="Heading2"/>
      </w:pPr>
      <w:r>
        <w:t>139.十堰武当山--华山--壶口瀑布--延安游记 （17）</w:t>
      </w:r>
    </w:p>
    <w:p>
      <w:r>
        <w:t>https://you.ctrip.com/travels/wudangshan146/3725304.html</w:t>
      </w:r>
    </w:p>
    <w:p>
      <w:r>
        <w:t>来源：携程</w:t>
      </w:r>
    </w:p>
    <w:p>
      <w:r>
        <w:t>发表时间：2018-9-5</w:t>
      </w:r>
    </w:p>
    <w:p>
      <w:r>
        <w:t>天数：8 天</w:t>
      </w:r>
    </w:p>
    <w:p>
      <w:r>
        <w:t>游玩时间：8 月</w:t>
      </w:r>
    </w:p>
    <w:p>
      <w:r>
        <w:t>人均花费：</w:t>
      </w:r>
    </w:p>
    <w:p>
      <w:r>
        <w:t>和谁：夫妻</w:t>
      </w:r>
    </w:p>
    <w:p>
      <w:r>
        <w:t>玩法：自驾，自由行，省钱</w:t>
      </w:r>
    </w:p>
    <w:p>
      <w:r>
        <w:t>旅游路线：武当山，紫霄宫，南岩宫，龙头香，武当山门，华山，西峰，长空栈道，北峰，苍龙岭，金锁关，壶口瀑布，延安，杨家岭，清凉山</w:t>
      </w:r>
    </w:p>
    <w:p>
      <w:r>
        <w:t>正文：</w:t>
        <w:br/>
        <w:t>借回湖北的机会，我们计划了一次由重庆向北的旅行。</w:t>
        <w:br/>
        <w:t>回到重庆后，用百度地图查了一下，走了2867公里，过路费约为1500元。</w:t>
        <w:br/>
        <w:t>自驾旅行路线</w:t>
        <w:br/>
        <w:t>D1 重庆-湖北这条线我们已经跑过3次了，这次走江南线，江南线和江北线在石柱汇合，江南线的高速路面明显要好于沪渝高速江北线，车少，路面平整，但过路费要高一些。</w:t>
        <w:br/>
        <w:t>在宜昌，又一次路过宜昌长江大桥，在桥头，一排摄象机对准进入大桥的车辆，必须立即从高速路的100公里/小时降到60公里/小时，只要超速，没有逃脱的。去年就在这里超速被罚6分，印象深刻，不能再在这里犯同样错误。</w:t>
        <w:br/>
        <w:t>D4 十堰武当山，在三妹夫的全程陪同和安排下，我们一起游览了武当山，武当山是一座道教名山，爬山即观自然景观，又看人文景观。</w:t>
        <w:br/>
        <w:t>在武当山景区，主要游览了三处景观，金顶，紫霄宫和南岩宫。</w:t>
        <w:br/>
        <w:t>沿十天高速走30分钟，就到了武当山收费站，出站后几分钟就到了景区停车场，在停车场停好车后，买票，坐景区观光车进入景区。</w:t>
        <w:br/>
        <w:t>金顶是明朝皇帝朱棣仿紫禁城修建的宫殿，出缆车口后，沿台阶向上爬，一路各种宫殿，宫里供奉着各种道教仙人，香火旺盛。</w:t>
        <w:br/>
        <w:t>紫金城墙边的石阶</w:t>
        <w:br/>
        <w:t>沿观景台看出去，什么也看不到</w:t>
        <w:br/>
        <w:t>快到山顶时，见一条石砌成的3米多高的围墙，寻得一门进，继续爬，就到了金顶，金顶是一座3米见方的全铜鎏金的宫殿，四周由密集的鎏金铜柱成栅栏状围了起来，宫中供一神像，神像下有一神龟，门外摆一溜坐垫，供人下跪磕头，内有一功德箱，箱旁守一年轻道士。</w:t>
        <w:br/>
        <w:t>另一处牌坊？</w:t>
        <w:br/>
        <w:t>金顶，全铜鎏金，多花27元就为看它</w:t>
        <w:br/>
        <w:t>紫金城内的一处小道，栏杆外就是绝壁。</w:t>
        <w:br/>
        <w:t>缆车</w:t>
        <w:br/>
        <w:t>游览中，不少中年人，年轻人磕头跪拜，烧香捐钱。</w:t>
        <w:br/>
        <w:t>沿金顶周围转了转，浓雾，望不到四五米远，于是转头下山。</w:t>
        <w:br/>
        <w:t>下山后，坐区间车前往第二个景点，紫霄宫。紫霄宫背靠一座像旗帜一样的山，宫前面有一小溪，内有十数座宫殿，外疏内紧，层层叠叠，沿山而上。各殿中都有神仙供奉，见过张三丰，青龙白虎等等，也分不清他们的地位和职责，收15元门票。</w:t>
        <w:br/>
        <w:t>紫霄宫</w:t>
        <w:br/>
        <w:t>紫霄宫内的一处宫殿</w:t>
        <w:br/>
        <w:t>印象比较深的是主殿左侧有一缩着的小屋，门口挂一牌匾，介绍贺龙元帅曾在这里住了几年，而且这里也是红三军团司令部的驻地，兜兜转转，一会就把15元钱的门票钱逛完，出门前往南岩宫。</w:t>
        <w:br/>
        <w:t>南岩宫是一个修建在峭壁上的宫殿群是这三个主要景点中唯一免费参观的，同样是很多宫殿，各宫殿中供奉着道教的各路神仙，值得一看的是龙头香，在绝壁上修一个龙头，龙头直指金顶，在龙头末端置一香炉，叩拜上香时，香客需沿龙颈走到香炉前，上完香后再沿只有十几厘米宽，近两米长的龙颈走回来，据说，做了亏心事的香客会掉下去的，不知这里摔死过多少亏心的和不亏心的香客？</w:t>
        <w:br/>
        <w:t>龙头香</w:t>
        <w:br/>
        <w:t>龙头香下面的绝壁</w:t>
        <w:br/>
        <w:t>云雾缭绕的最高处就是金顶</w:t>
        <w:br/>
        <w:t>顺龙头香向前走，十几米处有一间小屋，屋内有一床榻，床上有一雕刻的人像横卧在床上，这里相传是太子升天处（或太子下榻处, 记不太清了，光顾着和几个道士贫嘴，闲聊起低保的问题，几个道士都说能吃到低保那是本事，说明你有关系，弄得我很没面子，看来我还得加强关系）。</w:t>
        <w:br/>
        <w:t>太子下榻处？</w:t>
        <w:br/>
        <w:t>出了景区，不由想起前段时间国务院要求全国景区降价，这个通知不是无的放矢。</w:t>
        <w:br/>
        <w:t>武当山门票140元，区间车100元，缆车票170元，已经都收了每人410元了，还不满足，在金顶附近设一门岗，看金顶收27元（说是道教协会收的），在紫霄宫又设一门岗，看紫霄宫收15元（不知是哪里收的？），那明天我能不能在南岩宫设一岗，也收门票？</w:t>
        <w:br/>
        <w:t>停车场收24元 （早上9点到下午2点？）。</w:t>
        <w:br/>
        <w:t>人心贪婪，性本恶，当游客花140元买了门票，向金顶爬去，快到山门时，你设一门岗，告诉大家买的武当山景区门票不包括参观金顶的费用，另需缴纳27元钱才能通过，有没有一点拦路抢劫的味道？胆肥。如久不约束，将来恐愈发不可收拾。</w:t>
        <w:br/>
        <w:t>道士是出家人，应慈悲为怀，但你大概率不会在武当山上看到潜心修道的道士，你在各处看到的是要香火钱（按香卖钱），邀你抽签算卦的道士（30元一卦，肯定比街边婆婆的贵，但未必有婆婆的准），厉声呵斥游客不准照相的道士和沉迷于手机游戏的道士。就是见不到练武的、修道的道士。</w:t>
        <w:br/>
        <w:t>我有点糊涂了？武当山是一家公司还是一座道教圣地？</w:t>
        <w:br/>
        <w:t>教主张真人如果看到武当山被弄到如此地步，会不会气得从供奉的牌位后的龛笼里跳出来，飞起一脚将香炉踢到山门下去？</w:t>
        <w:br/>
        <w:t>道教是唯一源于中国的宗教，有教人与人为善，孝敬父母，许愿还愿，保佑家人身体健康等好东西，同时也掺杂了抽签算卦等具有中国特色的玄学？这也是中国特色？</w:t>
        <w:br/>
        <w:t>供奉张真人的宫。他看到武当山被这些徒孙们弄到如此地步，会不会跳出来？</w:t>
        <w:br/>
        <w:t>D5：十堰-华阴华山，一路高速，因要过秦岭，隧道多且长，在西安至渭南段，G65为4车道，货车和小车分道行驶，限速120KM，路面非常平整，这是我开过的最舒心的高速路。</w:t>
        <w:br/>
        <w:t>到华阴，入住汉庭华阴店，这里住宿干净，安静，前面为一排门面，门面之间有一门洞，开进门洞，有一小院子，可以停车，而且前面的楼房把喧闹挡在外面，酒店距离景区只有2公里多，但附近没有餐饮，吃饭不方便，建议打车出去吃饭，县城里停车超难。</w:t>
        <w:br/>
        <w:t>在酒店前台买了第二天的西上北下的缆车票，区间车和门票，共450元每人。第二天最后实际花费360元每人，前台很快就退了差价。</w:t>
        <w:br/>
        <w:t>D6 一早，接到通知，西峰索道和长空栈道（开着我也不敢走）由于风大关闭，只能北上北下，坐车进入景区，先坐区间车，再坐缆车上至北峰附近，向上爬一段路就到了北峰，今天是天高云淡，周围景色震撼，华山其实是一个巨大的花岗岩侵入岩体，沿解理或断裂形成巨大断面这些断面就是我们看到的数百米高的悬崖绝壁。这些绝壁上寸草不生。在北峰逗留了一会，回头像苍龙岭爬去，路上经过天梯，天梯本身没有在网上游客的照片里震撼，主要是天梯本身虽然近90度坡度，但只有10米左右。</w:t>
        <w:br/>
        <w:t>远处就是华山</w:t>
        <w:br/>
        <w:t>苍龙岭梯步其实更像是在飞起的鲤鱼背上修建的阶梯，两侧有铁链护住，外面为光溜溜的数十米深的悬崖，胆小或恐高者断不敢向两侧看。过了苍龙岭，有多处观景平台，可以清楚地看到黄河和渭水。</w:t>
        <w:br/>
        <w:t>缆车入口处的华山绝壁</w:t>
        <w:br/>
        <w:t>缆车出口处对面的绝壁</w:t>
        <w:br/>
        <w:t>北峰</w:t>
        <w:br/>
        <w:t>从北峰看苍龙岭右侧的绝壁</w:t>
        <w:br/>
        <w:t>天梯</w:t>
        <w:br/>
        <w:t>从苍龙岭一侧看北峰</w:t>
        <w:br/>
        <w:t>从金锁关附近看北峰</w:t>
        <w:br/>
        <w:t>苍龙岭看绝壁</w:t>
        <w:br/>
        <w:t>从金锁关附近看北峰，渭水和黄河</w:t>
        <w:br/>
        <w:t>苍龙岭</w:t>
        <w:br/>
        <w:t>歇歇、爬爬，快要到金锁关时，想到爬上去，还得原路爬下来，于是原地返回的欲望越来越强，接着就扭头下山。</w:t>
        <w:br/>
        <w:t>下山后，驱车前往壶口瀑布，这一路高速，大部分时间只有我们在路上，靠收过路费，这条高速估计连收费员的工资都开不出，更不要说贷款本息了。</w:t>
        <w:br/>
        <w:t>壶口收费站，没有车辆</w:t>
        <w:br/>
        <w:t>壶口瀑布就是黄河流到这里时，右半边河床突然塌了3-4米，由此构成了壶口瀑布，和我们常见的瀑布不同，这里河水浑浊，浊浪滚滚，而且比一般我们看到的瀑布要宽，也更加不规整。</w:t>
        <w:br/>
        <w:t>壶口瀑布</w:t>
        <w:br/>
        <w:t>15分钟把个壶口瀑布仔仔细细，里里外外看完后，去停车场取车（100元景区+10元区间车+10元停车费），前往延安。</w:t>
        <w:br/>
        <w:t>在周围听到不少人说壶口瀑布就是个坑，我不这样认为，明码标价，愿者上钩，没有坑不坑之说，可恶的是有些景区，你买了门票，却发现景区里头还有无数的关口卡住收钱的行为。</w:t>
        <w:br/>
        <w:t>顺着G309向前走，发现这条道在壶口瀑布处是紧挨着黄河的，如果驾车不按要求进入景区停车场，游客其实是可以沿G309国道在壶口瀑布处找个安全地方停车，免费参观壶口瀑布的，从高处向下看瀑布，别有一番滋味？</w:t>
        <w:br/>
        <w:t>可能有不少自驾游客已经这样做了，有人沿公路黄河一侧修了围墙。不知是不是为了挡住视线？</w:t>
        <w:br/>
        <w:t>沿G309国道走一段，就进入S201省道，这条省道好像是穿过一个很大的高原，沿途有很多村庄，要注意行车安全，总体201省道路况很好，这是这些年基建大干快上给百姓带来的好处。</w:t>
        <w:br/>
        <w:t>让人感动的是沿途遇到的司机，在省道上，晚上对向遇到很多货车和小客车，绝大多数司机都能做到合理使用远光灯和近光灯，我们谢谢在这条201省道上跑的货车司机们。</w:t>
        <w:br/>
        <w:t>晚上9点到达延安，入住延飞丽柏酒店，然后就近在一家羊肉馆吃了碗羊肉面，量巨大，以至于老板以为面有问题，过来问我们是否需要加汤？ 赶紧解释一番，装作面非常非常好吃的样子。</w:t>
        <w:br/>
        <w:t>D7 早上起来，准备先去宝塔，然后再去杨家岭，阴差阳错，先去了杨家岭，参观朱德，毛泽东和刘少奇的故居。中央办公厅，中央礼堂七大会议旧址），中央统战部办公厅及一块毛泽东的菜地。</w:t>
        <w:br/>
        <w:t>所有中央领导人的住所都是两孔窑洞，不同之处在于毛泽东的两孔窑洞有门相连，在后面似有暗道通往某处。</w:t>
        <w:br/>
        <w:t>朱德的炕</w:t>
        <w:br/>
        <w:t>毛泽东种过的菜地</w:t>
        <w:br/>
        <w:t>清凉山</w:t>
        <w:br/>
        <w:t>毛泽东在这里接受了史沫特莱的采访，陆定一作翻译。一切反动派都是纸老虎的论断就是坐在右边的凳子上说的。</w:t>
        <w:br/>
        <w:t>中共中央的全党整风运动，毛的文艺工作者座谈会及著名的一切反动派都是纸老虎的论断都出自这窑洞，简陋的路边石凳和简陋的大会礼堂。</w:t>
        <w:br/>
        <w:t>著名的延安文艺工作者座谈会就在这里召开，这里是中共中央办公厅会议室</w:t>
        <w:br/>
        <w:t>在杨家岭，我们会不时看到来自全国各地的政府单位的参观团，带一小板凳，聆听讲师的红色教育，听到有一段就是：中国共产党是全心全意为人民服务的政党，如果对这些学员有用，倒也简单了。</w:t>
        <w:br/>
        <w:t>红色教育教学点，如果有效，就简单了。</w:t>
        <w:br/>
        <w:t>在回酒店的路上，突然发现前面山上的宝塔已完全呈现在眼前，于是停车，沿延河边向宝塔方向走，几十米后，寻得最佳拍摄地点，照了几张宝塔人头像，声明到此一游，就回酒店了。</w:t>
        <w:br/>
        <w:t>宝塔 （据说门票100元），旁边有兜揽拍摄生意的，说明这个地方是最好的拍摄地之一。</w:t>
        <w:br/>
        <w:t>回酒店后，决定午饭后开始返程，中途在安康歇一晚，住汉庭东大街店，停车困难，停车场大爷热情，冒雨为我指挥停车，有趣的是到店发现携程的网上定价和汉庭前台牌价是一个价。不知是携程坑了我？还是汉庭坑了携程？</w:t>
        <w:br/>
        <w:t>在过秦岭时，有几个隧道很长，最长的一个19公里，为避免幽闭恐惧症，隧道中间有一段特意刷成蓝色，给人已出隧道的感觉，减缓幽闭产生的烦躁，好。</w:t>
        <w:br/>
        <w:t>D8，安康-重庆，大巴山的美景数不胜数。</w:t>
        <w:br/>
        <w:t>路上看到的连绵起伏的山</w:t>
      </w:r>
    </w:p>
    <w:p>
      <w:r>
        <w:t>评论：</w:t>
        <w:br/>
      </w:r>
    </w:p>
    <w:p>
      <w:pPr>
        <w:pStyle w:val="Heading2"/>
      </w:pPr>
      <w:r>
        <w:t>140.品三国、看大坝、逛山城--荆州、三峡大坝、重庆游</w:t>
      </w:r>
    </w:p>
    <w:p>
      <w:r>
        <w:t>https://you.ctrip.com/travels/jingzhou413/3725184.html</w:t>
      </w:r>
    </w:p>
    <w:p>
      <w:r>
        <w:t>来源：携程</w:t>
      </w:r>
    </w:p>
    <w:p>
      <w:r>
        <w:t>发表时间：2018-9-6</w:t>
      </w:r>
    </w:p>
    <w:p>
      <w:r>
        <w:t>天数：12 天</w:t>
      </w:r>
    </w:p>
    <w:p>
      <w:r>
        <w:t>游玩时间：1 月</w:t>
      </w:r>
    </w:p>
    <w:p>
      <w:r>
        <w:t>人均花费：</w:t>
      </w:r>
    </w:p>
    <w:p>
      <w:r>
        <w:t>和谁：亲子</w:t>
      </w:r>
    </w:p>
    <w:p>
      <w:r>
        <w:t>玩法：</w:t>
      </w:r>
    </w:p>
    <w:p>
      <w:r>
        <w:t>旅游路线：</w:t>
      </w:r>
    </w:p>
    <w:p>
      <w:r>
        <w:t>正文：</w:t>
        <w:br/>
        <w:t>荆州</w:t>
        <w:br/>
        <w:t>历史名城，楚国都城、三国必争之地、明朝首辅张居正的故里.......，</w:t>
        <w:br/>
        <w:t>荆州古城</w:t>
        <w:br/>
        <w:t>墙至今任保存完好。</w:t>
        <w:br/>
        <w:t>荆州博物馆</w:t>
        <w:br/>
        <w:t>，虽只是一家地方博物馆，但其藏品的数量和珍贵程度绝不输省级博物馆，其中最出名的越王勾践剑已被调展湖北博物馆，不过其余几把越王剑都在展馆中。另一个国宝级藏品就是西汉古尸，是至今发现保存最为完好、年代最久远的古尸。</w:t>
        <w:br/>
        <w:t>博物馆免费开放，参观时一定要租借一台讲解器（租金20元），边听边看展品。</w:t>
        <w:br/>
        <w:t>中国最大的水利工程，位于湖北</w:t>
        <w:br/>
        <w:t>宜昌</w:t>
        <w:br/>
        <w:t>，景色谈不上有多么美丽，但确实气势磅礴，去的时候空气不太好灰蒙蒙的。</w:t>
        <w:br/>
        <w:t>景区免门票，自驾车前往大坝进入景区前有个关卡要办理通行证，驾驶证和行驶证一定要带好。车子一律停在景区的停车场，然后统一搭乘景区的观光车前往大坝（35/人，1.2米以下小孩免票），观光车是环线，所以大坝内的每个景点都可以逛一圈。</w:t>
        <w:br/>
        <w:t>白帝城位于</w:t>
        <w:br/>
        <w:t>奉节</w:t>
        <w:br/>
        <w:t>，是刘备托孤的地方。也是观看</w:t>
        <w:br/>
        <w:t>瞿塘峡</w:t>
        <w:br/>
        <w:t>“</w:t>
        <w:br/>
        <w:t>夔门</w:t>
        <w:br/>
        <w:t>”的最佳地方。白帝城原本三面环水，在</w:t>
        <w:br/>
        <w:t>三峡大坝</w:t>
        <w:br/>
        <w:t>蓄水以后，白帝城成为一座水上孤岛，现在有廊桥与岸边连接，自驾车可停在停车场后，步行抵达。</w:t>
        <w:br/>
        <w:t>去的时候游客不多，景区里可以扫描二维码听讲解。</w:t>
        <w:br/>
        <w:t>钓鱼城</w:t>
        <w:br/>
        <w:t>位于</w:t>
        <w:br/>
        <w:t>重庆</w:t>
        <w:br/>
        <w:t>合川</w:t>
        <w:br/>
        <w:t>嘉陵江</w:t>
        <w:br/>
        <w:t>畔，蒙古军伐宋时在这里遭到了顽强的抵抗，使大汗蒙哥被炮火击伤后病逝后，蒙古内部发生争夺王位之争，削弱了蒙古进攻南宋和向欧洲扩张的力量，延续了南宋的统治。</w:t>
        <w:br/>
        <w:t>自驾车可停在景区停车场，然后搭乘观光车上山，可以找一位导游进行讲解，但整个景区的管理有待提高。去</w:t>
        <w:br/>
        <w:t>钓鱼城</w:t>
        <w:br/>
        <w:t>的时候马上就要到大年夜了，所以整个景区节日气氛很浓。</w:t>
        <w:br/>
        <w:t>大足石刻</w:t>
        <w:br/>
        <w:t>位于</w:t>
        <w:br/>
        <w:t>重庆</w:t>
        <w:br/>
        <w:t>大足</w:t>
        <w:br/>
        <w:t>，世界八大石窟之一，可以买大足石刻和</w:t>
        <w:br/>
        <w:t>北山石刻</w:t>
        <w:br/>
        <w:t>的联票，建议一定要请一个导游进行讲解。</w:t>
        <w:br/>
        <w:t>大年夜是在</w:t>
        <w:br/>
        <w:t>重庆</w:t>
        <w:br/>
        <w:t>过的，重庆火锅真是名不虚传，</w:t>
        <w:br/>
        <w:t>洪崖洞</w:t>
        <w:br/>
        <w:t>照片拍出来还不错，真的逛起来觉得没什么可逛的，都是各种小店。老人喜欢逛曾家岩附近的各种名人故居，我比较推荐</w:t>
        <w:br/>
        <w:t>湖广会馆</w:t>
        <w:br/>
        <w:t>、</w:t>
        <w:br/>
        <w:t>罗汉寺</w:t>
        <w:br/>
        <w:t>，就是去的时候恰逢年初一，人暴多照片也没拍，匆匆逛了一圈就出来了。在</w:t>
        <w:br/>
        <w:t>磁器口古镇</w:t>
        <w:br/>
        <w:t>的茶楼里看了变脸，那里人也不少，到处都是各种小吃店，有些味道都还不错。</w:t>
        <w:br/>
        <w:t>乐山大佛</w:t>
        <w:br/>
        <w:t>是临时加出来的景点，多年前曾经游过一次乐山大佛，这次带着老人和小孩选择坐船观大佛。个人觉得坐船游比较好，能看到大佛全貌。</w:t>
        <w:br/>
        <w:t>景区旁的仿古大街上正在举办庙会，各种小吃、游戏非常热闹。</w:t>
        <w:br/>
        <w:t>下面来说点干货，首先是此行的路线。</w:t>
        <w:br/>
        <w:t>上海--武汉</w:t>
        <w:br/>
        <w:t>--</w:t>
        <w:br/>
        <w:t>荆州</w:t>
        <w:br/>
        <w:t>--</w:t>
        <w:br/>
        <w:t>宜昌</w:t>
        <w:br/>
        <w:t>--重庆</w:t>
        <w:br/>
        <w:t>奉节</w:t>
        <w:br/>
        <w:t>--重庆</w:t>
        <w:br/>
        <w:t>大足--重庆</w:t>
        <w:br/>
        <w:t>市区--</w:t>
        <w:br/>
        <w:t>乐山</w:t>
        <w:br/>
        <w:t>--镇远--</w:t>
        <w:br/>
        <w:t>宜春--上海</w:t>
        <w:br/>
        <w:t>由于此次自驾临时增加了</w:t>
        <w:br/>
        <w:t>乐山</w:t>
        <w:br/>
        <w:t>，所以造成此次路线的回程都在赶路，还有就是这次选择了春节前出发，正好赶上春运，回来又是长假的最后一天，路上很堵，而且交通事故很多，特别是湖北段。下次还是应该选择大年夜或年初一出发，长假后再回来，以前几次的自驾经验这样路上还是比较空的。</w:t>
        <w:br/>
        <w:t>武汉碧桂园凤凰酒店</w:t>
        <w:br/>
        <w:t>武汉我们选择住郊区下高速不久就能到酒店，只是冲冲住了一晚，没什么太大的感觉，就是房间特别大，有一个房间有四张床。</w:t>
        <w:br/>
        <w:t>荆州万达嘉华酒店</w:t>
        <w:br/>
        <w:t>在</w:t>
        <w:br/>
        <w:t>荆州</w:t>
        <w:br/>
        <w:t>这么个小地方有这样的酒店还是很不错的，服务不错，交通便利，可步行到古城墙，酒店旁还有个大型商场，吃饭的地方很多。</w:t>
        <w:br/>
        <w:t>宜昌</w:t>
        <w:br/>
        <w:t>水云岚酒店</w:t>
        <w:br/>
        <w:t>类似于如家的商务酒店没什么特别之处，价格便宜，旁边就是万达商业广场，非常热闹。</w:t>
        <w:br/>
        <w:t>奉节白帝城大酒店</w:t>
        <w:br/>
        <w:t>酒店位于江边，设施略显老旧，价格便宜，离</w:t>
        <w:br/>
        <w:t>白帝城景区</w:t>
        <w:br/>
        <w:t>比较近。快过年了，周边非常冷清，酒店旁有个正在改造的古镇和老城墙。</w:t>
        <w:br/>
        <w:t>重庆华地王朝华美达广场酒店</w:t>
        <w:br/>
        <w:t>（</w:t>
        <w:br/>
        <w:t>大足</w:t>
        <w:br/>
        <w:t>）</w:t>
        <w:br/>
        <w:t>五星级酒店，服务不错，设施也很好，早餐非常丰富，距离</w:t>
        <w:br/>
        <w:t>大足石刻</w:t>
        <w:br/>
        <w:t>也不是很远。</w:t>
        <w:br/>
        <w:t>重庆雾都宾馆</w:t>
        <w:br/>
        <w:t>非常棒的酒店，就在曾家岩</w:t>
        <w:br/>
        <w:t>周公馆</w:t>
        <w:br/>
        <w:t>旁，地铁站就在酒店附近，整个中山西路环境很好，很安静，有很多名人故居。在</w:t>
        <w:br/>
        <w:t>雾都宾馆</w:t>
        <w:br/>
        <w:t>吃的年夜饭，味道不错，早餐也很丰富。</w:t>
        <w:br/>
        <w:t>乐山</w:t>
        <w:br/>
        <w:t>金叶 禅驿度假酒店</w:t>
        <w:br/>
        <w:t>就在</w:t>
        <w:br/>
        <w:t>乐山大佛</w:t>
        <w:br/>
        <w:t>景区（靠近游客中心），酒店的环境、布置、服务都还不错，晚上还有免费的甜点，酒店的提供素食早餐，品种偏少。</w:t>
        <w:br/>
        <w:t>宜春</w:t>
        <w:br/>
        <w:t>明月山温汤大酒店</w:t>
        <w:br/>
        <w:t>最后一晚选择了</w:t>
        <w:br/>
        <w:t>宜春</w:t>
        <w:br/>
        <w:t>的温泉酒店，泡个汤解解后面两天奔波的乏。酒店的设施一般，但温泉进房还是不错的。</w:t>
      </w:r>
    </w:p>
    <w:p>
      <w:r>
        <w:t>评论：</w:t>
        <w:br/>
        <w:t>1.感谢楼主分享呀~~有什么推荐的美食吗？吃货一枚尽想着吃了！</w:t>
        <w:br/>
        <w:t>2.重庆的火锅</w:t>
        <w:br/>
        <w:t>3.习惯每天在上班路上打开携程游记看几篇，羡慕一下也是极好的。</w:t>
      </w:r>
    </w:p>
    <w:p>
      <w:pPr>
        <w:pStyle w:val="Heading2"/>
      </w:pPr>
      <w:r>
        <w:t>141.君澜与携程战略合作升级 解决消费者旅行“痛点”</w:t>
      </w:r>
    </w:p>
    <w:p>
      <w:r>
        <w:t>https://you.ctrip.com/travels/hezuo2784/3726639.html</w:t>
      </w:r>
    </w:p>
    <w:p>
      <w:r>
        <w:t>来源：携程</w:t>
      </w:r>
    </w:p>
    <w:p>
      <w:r>
        <w:t>发表时间：2018-9-7</w:t>
      </w:r>
    </w:p>
    <w:p>
      <w:r>
        <w:t>天数：</w:t>
      </w:r>
    </w:p>
    <w:p>
      <w:r>
        <w:t>游玩时间：</w:t>
      </w:r>
    </w:p>
    <w:p>
      <w:r>
        <w:t>人均花费：</w:t>
      </w:r>
    </w:p>
    <w:p>
      <w:r>
        <w:t>和谁：</w:t>
      </w:r>
    </w:p>
    <w:p>
      <w:r>
        <w:t>玩法：美食，摄影，自驾，人文，自由行</w:t>
      </w:r>
    </w:p>
    <w:p>
      <w:r>
        <w:t>旅游路线：合作</w:t>
      </w:r>
    </w:p>
    <w:p>
      <w:r>
        <w:t>正文：</w:t>
        <w:br/>
        <w:t>近日，君澜酒店集团与携程战略</w:t>
        <w:br/>
        <w:t>合作</w:t>
        <w:br/>
        <w:t>升级。围绕当下旅游出行热点，结合消费者的实际需求，君澜和携程将在游客出行和行李寄送方面展开合作，更好地服务君澜澜嘉会会员，打造业界合作的“样本”。</w:t>
        <w:br/>
        <w:t>根据携程的调查，有超过80%的人认为，早上退房后或刚抵达目的地时，沉重的行李会成为旅行中的负担，同城甚至是跨城的行李寄送，都有极大的需求。行李寄送实现了行李在机场、车站和酒店之间自由中转，让行李的“主人”能够轻装上阵。</w:t>
        <w:br/>
        <w:t>此次战略合作也获得了携程专车部门的大力支持。目前，携程专车的服务涵盖预约接送机、接送站、立即接机、接送景点、国内包车、城市内用车等，并力图通过数据化分析和技术创新，无缝链接用户出行，并做好出行用户最后一公里的承载服务，同时，通过开拓旅游专车差异化市场，为出行用户提供更好的服务。这些核心理念也与君澜集团的服务理念高度契合。</w:t>
      </w:r>
    </w:p>
    <w:p>
      <w:r>
        <w:t>评论：</w:t>
        <w:br/>
        <w:t>1.额~~~我也路过~~~顺带求个图~</w:t>
        <w:br/>
        <w:t>2.谢谢楼主分享，求推荐当地比较具有代表性的特产~~~</w:t>
        <w:br/>
        <w:t>3.强烈需要一个假期，然后我也想好好度个假。。。</w:t>
      </w:r>
    </w:p>
    <w:p>
      <w:pPr>
        <w:pStyle w:val="Heading2"/>
      </w:pPr>
      <w:r>
        <w:t>142.乐游保康之保康九路寨 | 我心中向往的地方</w:t>
      </w:r>
    </w:p>
    <w:p>
      <w:r>
        <w:t>https://you.ctrip.com/travels/baokang143871/3727222.html</w:t>
      </w:r>
    </w:p>
    <w:p>
      <w:r>
        <w:t>来源：携程</w:t>
      </w:r>
    </w:p>
    <w:p>
      <w:r>
        <w:t>发表时间：2018-9-10</w:t>
      </w:r>
    </w:p>
    <w:p>
      <w:r>
        <w:t>天数：1 天</w:t>
      </w:r>
    </w:p>
    <w:p>
      <w:r>
        <w:t>游玩时间：8 月</w:t>
      </w:r>
    </w:p>
    <w:p>
      <w:r>
        <w:t>人均花费：300 元</w:t>
      </w:r>
    </w:p>
    <w:p>
      <w:r>
        <w:t>和谁：和朋友</w:t>
      </w:r>
    </w:p>
    <w:p>
      <w:r>
        <w:t>玩法：</w:t>
      </w:r>
    </w:p>
    <w:p>
      <w:r>
        <w:t>旅游路线：</w:t>
      </w:r>
    </w:p>
    <w:p>
      <w:r>
        <w:t>正文：</w:t>
        <w:br/>
        <w:t>一沟两扁五条，冲巍巍山寨九路通，七河三瀑一线天，拖起青狮白象峰。</w:t>
        <w:br/>
        <w:t>九路寨村三面悬崖，一面与外界相连，古时只有九条小路依靠石阶、绳索攀岩上下，因此而得名。</w:t>
        <w:br/>
        <w:t>作为一个</w:t>
        <w:br/>
        <w:t>保康</w:t>
        <w:br/>
        <w:t>本地人，我依稀记得儿时跟表哥来到他在百峰的老家，而百峰村就在九路寨村附近，那时的路况及其糟糕，坐着老式吉普车走在坑坑洼洼的泥巴路上，一路十分颠簸，让我的脑袋跟车顶来过多次亲密接触。当时年纪小，只是觉得刺激好玩儿，但是后来转念一想那时的村民出行时是多么不方便，而现在九路寨旅游区建立起来，为了方便游客和村民，便修建了平坦的柏油马路，从歇马镇上一直通到景区，真是利民惠民。</w:t>
        <w:br/>
        <w:t>我们坐班车从早上出发，由于要在镇上接人带人，浪费了不少时间，所以建议有条件的游客可以选择自驾，景区门口有足够停车区域。</w:t>
        <w:br/>
        <w:t>神农架方向：</w:t>
        <w:br/>
        <w:t>神农架——马桥——歇马——九路寨景区（省道307转歇白线），约100公里。</w:t>
        <w:br/>
        <w:t>十堰方向：</w:t>
        <w:br/>
        <w:t>汉十高速—（谷城）—谷竹高速—（</w:t>
        <w:br/>
        <w:t>保康</w:t>
        <w:br/>
        <w:t>寺坪）—麻竹高速—（保康县城）—保宜高速—（盘龙出口）——歇马——九路寨景区，约200公里</w:t>
        <w:br/>
        <w:t>襄阳方向：</w:t>
        <w:br/>
        <w:t>线路1：汉十高速—（谷城）—谷竹高速—（</w:t>
        <w:br/>
        <w:t>保康</w:t>
        <w:br/>
        <w:t>寺坪）—麻竹高速—（保康县城）—保宜高速—（盘龙出口）——歇马——九路寨景区，约200公里。</w:t>
        <w:br/>
        <w:t>线路2：襄阳至南漳省道——麻竹高速—（保康县城）—保宜高速—（盘龙出口）—歇马——九路寨景区，约150公里。</w:t>
        <w:br/>
        <w:t>宜昌方向：</w:t>
        <w:br/>
        <w:t>线路1：保宜高速—（盘龙出口）—歇马——九路寨景区，约140公里。</w:t>
        <w:br/>
        <w:t>线路2：保宜省道（223）——歇马——九路寨景区，约190公里。</w:t>
        <w:br/>
        <w:t>到达景区门口，我被这一片小黄花吸引，便询问工作人员这是什么花，小哥热情的告诉我这是黑心菊，我不禁觉得可爱又好笑，这花还真是花如其名，中间黑色的花蕊决定了它不凡的名称。</w:t>
        <w:br/>
        <w:t>进入景区后真是发现处处皆美景，娇艳盛开的紫薇花，300多年历史的古树，就连路边的野生杂草都自然形成一道风景，景美，心情更美，使我更加期待接下来的旅途时光。</w:t>
        <w:br/>
        <w:t>到景区里的时候，一个导游小姐姐接待了我们，人美声音甜，然后她带着我们来坐这个可爱的黄色小巴士，这将是我们一整趟旅途的主要交通工具。当然要是喜欢徒步的朋友们可以不用乘车，但是景区总面积有170多平方公里，想要全程都游览完是要耗费大量的体力，大家还是要量力而行，身体素质没有那么强的还是建议乘坐这个黄色小巴，坐在小巴上，吹着山间悠悠的清风，完全没有夏日的炎热感，心情舒畅极了。</w:t>
        <w:br/>
        <w:t>我们第一个到达的景点是一个叫楚王峰的奇山，作为荆楚文化的发源地，楚国历史在这里经历了几百年，这座险峰远观像是一个威武的将军身披铠甲，因此便得名楚王峰。</w:t>
        <w:br/>
        <w:t>我们乘车到达了山脚下，导游小姐姐给我们介绍这里有一个重要景点，那就是黄龙洞景观，车到达这里只能徒步走进去了，我们一路跟着小姐姐，听她讲沿路景观的故事，在这里不得不赞叹大自然赋予我们宝贵的礼物，奇山怪石，湍流的小溪，正可谓是十步一景，处处为景。</w:t>
        <w:br/>
        <w:t>这池中有好几条金黄色的锦鲤，煞是好看，导游小姐姐说要是池中的荷花开了会更加美丽，刚巧我们来的不时候，没有看到这处美景，有点小小遗憾。</w:t>
        <w:br/>
        <w:t>经过十几分钟的路程我们终于来到溶洞的洞口，还未进去就已经感受到丝丝凉意，像是自然的空调风，冰凉凉的贴在身上，绝对是避暑的好去处。</w:t>
        <w:br/>
        <w:t>进入溶洞，我们不得再次惊叹于大自然的鬼斧神工，洞内很深，我们沿着景区内修建的小路探入洞中，沿路有各种形状各异的钟乳石，有的似观音、有的似赤脚大仙的脚。这些奇景都是自然形成，在灯光的照射下，显现出不同的奇特模样。</w:t>
        <w:br/>
        <w:t>游览完溶洞，我们又乘车来到一个非常惊险刺激的景点，一坐架在山谷之中的天桥，远远看去觉得这座天桥在巍峨的山谷中显得非常渺小，但当我们来到它跟前，才发觉这座桥的之高之长，心里便忐忑起来。</w:t>
        <w:br/>
        <w:t>这座桥对于恐高的人来说绝对是刺激的体验，导游小姐姐告诉我们这座桥的中间有一段十米多的透明玻璃部分，随行的小伙伴开始兴奋起来，而恐高的我却有点战战兢兢，当我走上桥的时候根本不敢看两处山谷的风景，只想着快速走完，一步也没有停留，走完时双腿已经不自觉打颤了，这座天桥一定是这趟旅途中不可错过的景点。</w:t>
        <w:br/>
        <w:t>在过桥期间还有一件令我感动的小事，有位老者背着两卷沉重的塑胶在桥的一头等待，山谷桥中风大，他要等到桥中风渐小之后再过去。导游姐姐告诉我们说，这位老者就是九路寨的村民，桥的那边便是他的住所所在，在景区没有开发，桥没修建之前，这里的村民每次去集镇都要翻山越岭，走上好几个小时，天桥的修建整整缩短的他们三个多小时的路程，而且这里的村民还可以免费乘坐来往的小巴士，九路寨这块稀世珍宝的开发，不仅让我们多了一处自然保护区的文化遗产，更是解决了这些贫困村落的衣食住行等问题，真是一举两得的美事。</w:t>
        <w:br/>
        <w:t>这次旅行中我们没有选择住宿别墅小屋或者村寨民宿，听说有专门露营的区域，我们便毫不犹豫做了抉择，夜晚听着蝉鸣，抬头仰望星空，在山间呼吸自然的空气，别提多惬意了，此时一天的旅途劳顿已经消除，三五好友围坐在一起，谈天说地，构成一幅和谐美好的画卷。</w:t>
        <w:br/>
        <w:t>末尾我想总结几个小tips给即将前来观光的游客：</w:t>
        <w:br/>
        <w:t>1. 景区内可以买套票，价格是198，携程价格是170的套票会便宜点，全程不会有二次消费，包括索道、天桥和游览车。</w:t>
        <w:br/>
        <w:t>2. 景区面积很大，全程游览完需几天时间，景区有制定几条不同的游览路线，可以询问导游想要游览的地方。</w:t>
        <w:br/>
        <w:t>3. 景区还在开发中，可能部分景点没有对外开放，景点部分没有卖吃的，只有景区入口有个小卖部，建议大家带好小食和水。</w:t>
        <w:br/>
        <w:t>4. 露营部分有不少要准备的地方，我们是临时决定，所以很多东西没有准备齐全。自驾的朋友们可以提前准备好拖鞋、洗漱用品、景区可以提供帐篷和睡袋，但对我这种睡眠质量不高的人来说，有条件的话我会自带一个枕头，晚上山中气温降低，可以准备一条毛毯保暖，虽说是双人帐篷，但是两个住还是有些挤，建议一人一个，夜晚到清晨时段潮气比较大，背包和鞋最好放在帐篷内，不然第二天会被潮气弄湿。</w:t>
        <w:br/>
        <w:t>总的来说，九路寨是值得来一趟的自然风景区，天然氧吧，在这里呼吸新鲜空气，徒步游览山水溪石，全身心的放松，消除城市病，是再好不过的了。我所总结的还有许多不足之处，有经验的朋友也可以写下更多自己的亲身感受。最后希望这篇游记可以给大家提供可取的信息，祝愿大家旅途愉快~~</w:t>
      </w:r>
    </w:p>
    <w:p>
      <w:r>
        <w:t>评论：</w:t>
        <w:br/>
        <w:t>1.哈哈哈</w:t>
        <w:br/>
        <w:t>2.快来啊！</w:t>
        <w:br/>
        <w:t>3.收藏收藏！小本本记起来 哈哈</w:t>
        <w:br/>
        <w:t>4.怎么这么棒！想去诶</w:t>
        <w:br/>
        <w:t>5.怎么这么棒！想去诶</w:t>
        <w:br/>
        <w:t>6.是的，旅行的意义就是开心意义~</w:t>
        <w:br/>
        <w:t>7.这个地方基本是我年底要去跨年的地方啦~~~这块的攻略超级少！</w:t>
        <w:br/>
        <w:t>8.看了你的游记，真心觉得，在路上真的很幸福。</w:t>
        <w:br/>
        <w:t>9.看看先~为了以后自己去做功课。</w:t>
        <w:br/>
        <w:t>10.可以哟~多做准备~</w:t>
      </w:r>
    </w:p>
    <w:p>
      <w:pPr>
        <w:pStyle w:val="Heading2"/>
      </w:pPr>
      <w:r>
        <w:t>143.南平记忆5——茫荡宝珠古村（深山古村落）</w:t>
      </w:r>
    </w:p>
    <w:p>
      <w:r>
        <w:t>https://you.ctrip.com/travels/nanping827/3727190.html</w:t>
      </w:r>
    </w:p>
    <w:p>
      <w:r>
        <w:t>来源：携程</w:t>
      </w:r>
    </w:p>
    <w:p>
      <w:r>
        <w:t>发表时间：2018-9-10</w:t>
      </w:r>
    </w:p>
    <w:p>
      <w:r>
        <w:t>天数：1 天</w:t>
      </w:r>
    </w:p>
    <w:p>
      <w:r>
        <w:t>游玩时间：3 月</w:t>
      </w:r>
    </w:p>
    <w:p>
      <w:r>
        <w:t>人均花费：70 元</w:t>
      </w:r>
    </w:p>
    <w:p>
      <w:r>
        <w:t>和谁：和朋友</w:t>
      </w:r>
    </w:p>
    <w:p>
      <w:r>
        <w:t>玩法：</w:t>
      </w:r>
    </w:p>
    <w:p>
      <w:r>
        <w:t>旅游路线：</w:t>
      </w:r>
    </w:p>
    <w:p>
      <w:r>
        <w:t>正文：</w:t>
        <w:br/>
        <w:t>写在前面：这是2012年到2017年多次到宝珠村游玩所整理的一篇游记。</w:t>
        <w:br/>
        <w:t>您的浏览器暂不支持播放，我们将尽快解决,建议使用Chrome或FireFox浏览器查看</w:t>
        <w:br/>
        <w:t>“宝华胜景无双地，珠树盈庭第一山。”宝珠山一面倚靠</w:t>
        <w:br/>
        <w:t>茫荡山</w:t>
        <w:br/>
        <w:t>最高峰，三面环绕富屯溪。宝珠村原名宝龟山，位于茫荡山西部，海拔800多米，是茫荡山六大风景区之一。村庄周围古树参天，郁郁葱葱。据清代乾隆年间撰写的宝珠村《宗谱》记载，这里原有八处胜景：双虹卧波、灵龟吐雾、岩鸡唱晓、石铎传音、东林摆月、北蚯凌云、赤壁瀑布、垅坛清风。现在主要景点有古廊桥、玉带湖、天庭、赏桂轩等。其中尤以古廊桥最为有名，央视《走遍中国》节目中就介绍了宝珠村至今仍保存较好的廊桥。</w:t>
        <w:br/>
        <w:t>走进宝珠村，这里大多数老宅还保留着明清时期闽北地区的建筑风格，在一堵黄色土墙上，有一排射口，这是为了抗击外来侵略者留下的遗迹。村子中的一幢古式瓦宅，大门的门额上楷书“别驾第”三个大字。听说这是道光年间，官至宜昌知府的卢家元治河立功反被诬陷，在皇帝召他入京重用时，他毅然拜别皇帝（圣驾），辞官还乡而立的。</w:t>
        <w:br/>
        <w:t>据《</w:t>
        <w:br/>
        <w:t>南平</w:t>
        <w:br/>
        <w:t>宝珠山卢氏家谱》记载，唐僖宗光启元年（885年），河北涿州人、车骑将军卢珖随王潮、王审知率光州、寿州部队自河南入闽，因功封镇闽将军，居闽县（今福州），五代闽通文、永隆间（936-942）迁居尤溪，为尤溪守将。闽天德三年（945年），南唐灭闽，卢珖裔孙卢甲元迁居宝珠，迄今已有千年历史，甚至有人提出“先宝珠，后延平”，认为它的历史比南平的还长。</w:t>
        <w:br/>
        <w:t>凌云桥始建于清代，1987年重建，为木石结构，单孔，南北走向，全长约三十几米, 桥台砌卵石，桥面铺设块石，上建廊屋，抬梁式木构架，桥的西边有一棵高大的红豆杉 ，树龄约六百年，当地人称“晴雨树”。桥的中间是一座木质小观音庙。凌云桥建筑在深谷之上，与三峰桥对峙，雨后乍晴，经常雾漫云涌，构成一幅绚丽的“双虹卧波”图，宝珠八景之一。</w:t>
        <w:br/>
        <w:t>接龙桥</w:t>
        <w:br/>
        <w:t>接龙桥与凌云桥隔着宝珠岭, 虽号称为岭, 也不过是座相对高度不足五十米, 东西宽不过百米的小土丘，小土丘又叫天庭，也是当地的一个新景点，站在天庭的小亭上可以瞭望远处的高山和山脚下的来舟小镇。</w:t>
        <w:br/>
        <w:t>山脚下的富屯溪和来舟水电站</w:t>
        <w:br/>
        <w:t>据说，建该桥也是有点风水原因的，原来</w:t>
        <w:br/>
        <w:t>茫荡山</w:t>
        <w:br/>
        <w:t>脉至黄石山山麓，距宝珠岭约三十米处中断，村民建了一座桥，接上进村的风水龙脉，故取名接龙桥。另一说是当年郑成功护送隆武帝朱聿健离延平经过宝珠时，村中士绅在此摆宴接送，故桥易名接龙桥。接龙桥没有桥洞，就是一座旱桥，桥长二十来米。</w:t>
        <w:br/>
        <w:t>桥上有两块匾额，一个是宝珠长桥，一个三峰桥，应该叫宝珠长桥和三峰桥都可以吧。</w:t>
        <w:br/>
        <w:t>据说，该桥始建于明初，清嘉庆十八年（1813年）重建，东西走向，单孔，桥台砌卵石，桥面铺设块石，全长约四十米。桥中的神龛供奉的是玄天上帝，即北方之神真武大帝，神龛两侧有联曰“以三十六修成道德；得七十二化伏龟蛇”，龛内油灯长明，香火不断。</w:t>
        <w:br/>
        <w:t>桥的西面有座福主庙，福主即土地公，殿中的土地公头戴宋朝官帽，有帽翅，衣服前有龙首，座椅扶手为二龙头，边上还供奉着土地婆。庙前栽有一颗大约两百年的桂花树，据说能够保佑村里的读书人“折桂”，出人头地。在</w:t>
        <w:br/>
        <w:t>南平</w:t>
        <w:br/>
        <w:t>有“文宝珠，武樟湖”之说，寓意为宝珠村文人多。全村不到200户，但历来文人辈出，从南宋末年卢济仁从宝珠考上进士后，先后出过进士、举人200余人，官职最高的当属明代尚书卢仲春。</w:t>
        <w:br/>
        <w:t>宝珠村为卢氏聚居地，清康熙三年（1665年），在禄房第八代卢祯贤（国子监监生）倡议下，卢氏宗亲在今宝珠村村部礼堂右侧建造“卢氏宗祠”，乾隆五十八年（1794年）重修，2002年再次大修。</w:t>
        <w:br/>
        <w:t>卢氏宗祠门口有一对联：姓自长清采邑地四大名门望族，祖籍范阳涿州郡八相佐唐世家。长清即齐桓公封给卢氏始祖高傒的封地卢邑，涿州则是汉高祖刘邦赐给开国功臣、燕王卢绾的封国，汉代为涿县，唐代为范阳。对联写明宝珠村卢氏是卢氏正宗后裔，以范阳为郡望。</w:t>
        <w:br/>
        <w:t>卢氏宗祠殿前“学海清标”匾，是巡抚福建都察院中军参将兼管左营事李自芳为卢祯贤所书。“笃学清正”是纪念清道光年间官至宜昌分府知府的卢家元，据说，卢家元居官勤慎清廉，道光八年（1828年），督修黄河期间，发现上司贪污腐败，立即上书举告上司，因以下犯上被谪戍乌鲁木齐，几年后，得到大学士朱珪推荐而特赦升知府，后告老还乡在龙溪、</w:t>
        <w:br/>
        <w:t>建瓯</w:t>
        <w:br/>
        <w:t>书院讲学。</w:t>
        <w:br/>
        <w:t>临水宫位于接龙桥边，原是宝龟小学（现为宝珠小学）的旧址，是</w:t>
        <w:br/>
        <w:t>南平</w:t>
        <w:br/>
        <w:t>最早的四所完小之一。和其他庙宇一样供奉着神像，祭祀的是临水夫人陈靖姑，相传陈靖姑，生于福州,是唐大历年间的一位坤道，师承许逊，神通广大，芳年早逝而成神仙，又称为三山女神、临水陈夫人（太后），是中国沿海地区的民间信仰，为妇女与儿童的保护神。据说，当年的“郑和铜钟”就是在临水宫发现的，不过被运到北京收藏研究了，垂挂的是仿制品。大殿右侧的墙上挂着很多精美的相片，有宝珠的历史人文和山水风光，为宝珠的精华缩影。</w:t>
        <w:br/>
        <w:t>又名“越王棋亭”。亭中记载：唐末五代闽越王王审知率部入闽，途径宝龟山，与镇国将军卢珖在此对奕，故名。公元945年闽国为南唐所灭，珖之裔孙卢甲元迁宝龟开基，衍传至今。</w:t>
        <w:br/>
        <w:t>旁边的石阶上有块石头很特别，有三道沟，当地人叫“三沟石”，据说，早年黄石道人在宝珠修仙，大家都无偿的接济他，得道成仙要走的时候，就在村头种了一棵九尾树，现在都叫“晴雨树”了，在村尾凿了一个“三沟石”。这“三沟石”凿起来后，宝珠村就再也没有发过洪水了。</w:t>
        <w:br/>
        <w:t>天王殿位于三峰桥东侧，殿内供着五位神像，正中为华光天王，又称华光大帝、灵官马元帅、三眼灵光、马天君等，系道教护法四圣之一，相传他名叫马灵耀，生有三眼，民间称“马王爷三只眼”指的就是他，因他身藏金砖火丹，随时用火降妖伏魔，故又称“火神”。</w:t>
        <w:br/>
        <w:t>砍竹子的挑夫</w:t>
        <w:br/>
        <w:t>三峰桥西侧有个“百合园”， 据说是1980年开始引进试种，为全国多个省市提供种子，曾经培育出单株百合开花40多朵的世界奇迹，各界人士参观考察，络绎不绝，被称为“中国百合第一村”。《人民日报》曾载：“洛阳看牡丹，南平看百合”，现今的南平市市花就是百合花。不过可惜的是百合园已经关闭，见不到当初的美景了。</w:t>
        <w:br/>
        <w:t>三峰桥外侧是一条人工湖，盘在半山腰上，湖水清澈，无论白天黑夜，看上去就尤如一条玉带，故名玉带湖。玉带湖的起点是三峰桥，绕着宝龟山，蜿蜒前展，嵌在山腰之上，向外一直延伸到山角。</w:t>
        <w:br/>
        <w:t>据宝珠饭店的大姐讲，宝龟山是宝珠村的风水所在，宝珠村人才辈出都与此山的风水有关，山头依势而建了一座比较少见的长方形凉亭，两头斜向上翘起，远远看过去就好像一尊棺材，寓意着当地人才辈出。</w:t>
        <w:br/>
        <w:t>据办公楼旁石碑记载，学校始建于光绪三十四年，以前叫“南平县宝龟第一高等小学兼国民学校”，是一所公立学校，原来的校址在临水宫，现在迁建到村子后面的半山腰，可能已不再使用，学校操场长满了杂草，教学楼都是门窗紧闭，整个学校静悄悄的，教学楼前面的办公楼也改成卫生室了。</w:t>
        <w:br/>
        <w:t>村中上百年的古树众多，比较有名的当数凌云桥旁边的“晴雨树”了，“晴雨树”是一棵六百多年的红豆杉。据说夏天的午后人站在树底下，树上会飘下丝丝细雨，好像大晴天下了雨一般。树的中中间是空心的，里面黑乎乎，好像被什么东西烧过。传说，一年夏天，宝珠村的许多小孩，身上长满了疥疮，到处求医问药无果。后面碰到黄石仙人指点，到桥西头的老红豆杉树下，沐浴一下树上飘下来的雨丝，竟奇迹般的都好了。村民们便把红豆杉当神树供奉，香烛敬之，星移斗转，树心竟被烧成一大洞了。</w:t>
        <w:br/>
        <w:t>后山有一条环村的山道，路不是很大，不过挺平坦的，平时也很安静，行人很少，偶尔会碰到在山上砍柴的老伯，如果想远离尘世的喧嚣，在里面走一走，感受一下大自然的空宁和鸟语花香是不错的选择。中间有一条水泥山道直上天际，爬上山顶可以俯视附近的群山和山脚下的富屯溪。山道尽头快接近“晴雨树”的半山腰竹林处有座齐天大圣的小庙，庙很小好像只能容纳两、三个人样子，不过走了半个多小时的山道，突然看到有点人烟的迹象还是挺让人兴奋的。庙的旁边有两棵巨大的水杉紧紧的抱在一起，据说叫“情侣树”。 后山还有三座明朝的大墓并排而立，墓碑要比平常的要大上一倍以上，应该是当时三位明二世祖的墓了。</w:t>
        <w:br/>
        <w:t>可以到南平汽车站对面的地下车站，坐南平到宝珠的农村巴士，一天有三班车，最早的一班是早上八点。大约一个半小时的车程，五十公里左右的山路，中途会经过茂地镇和谢地镇，都有一些景点可以参观，主要是古廊桥、古树和古民居，不过古廊桥都各只有一、两座的样子，间隔都比较远，不像宝珠村那样密集。其中茂地还有天湖景区和红豆杉种植基地。谢地名气没有茂地和宝珠名气大，但是古民居保持还比较好，没有外来的开发影响。如果自己开车的话要选择从来舟方向上宝珠，路会比较好走，小轿车不会刮到底盘，路程从汽车站出发到宝珠，都相差不远。宝珠村的气候比市区要低一点，如果夏天在山上会比较凉快，上面有很多地方提供食宿，想想在宁静的夜晚，听着山虫的鸣叫，呼吸着清爽的山风，再看看廊桥晓月，应该也是别有一番风景吧！</w:t>
        <w:br/>
        <w:t>对环境要求非常苛刻的苔藓随处可见</w:t>
        <w:br/>
        <w:t>用来浇灌稻田的石井</w:t>
        <w:br/>
        <w:t>忙碌的“老人家”</w:t>
      </w:r>
    </w:p>
    <w:p>
      <w:r>
        <w:t>评论：</w:t>
        <w:br/>
        <w:t>1.谢谢分享！拍摄装备日新月异</w:t>
        <w:br/>
        <w:t>2.楼主出去前，有什么特地要带着的吗？求告知！</w:t>
        <w:br/>
        <w:t>3.不知对于一个颐养天年的老人是否还有如此兴趣盎囊然的诱惑？！</w:t>
        <w:br/>
        <w:t>4.楼主偶是穷学生一枚，可以怎么样才能更省钱呢？</w:t>
      </w:r>
    </w:p>
    <w:p>
      <w:pPr>
        <w:pStyle w:val="Heading2"/>
      </w:pPr>
      <w:r>
        <w:t>144.郑州至神农架、宜昌6天自驾游详细攻略</w:t>
      </w:r>
    </w:p>
    <w:p>
      <w:r>
        <w:t>https://you.ctrip.com/travels/china110000/3717059.html</w:t>
      </w:r>
    </w:p>
    <w:p>
      <w:r>
        <w:t>来源：携程</w:t>
      </w:r>
    </w:p>
    <w:p>
      <w:r>
        <w:t>发表时间：2018-9-12</w:t>
      </w:r>
    </w:p>
    <w:p>
      <w:r>
        <w:t>天数：6 天</w:t>
      </w:r>
    </w:p>
    <w:p>
      <w:r>
        <w:t>游玩时间：8 月</w:t>
      </w:r>
    </w:p>
    <w:p>
      <w:r>
        <w:t>人均花费：2000 元</w:t>
      </w:r>
    </w:p>
    <w:p>
      <w:r>
        <w:t>和谁：亲子</w:t>
      </w:r>
    </w:p>
    <w:p>
      <w:r>
        <w:t>玩法：</w:t>
      </w:r>
    </w:p>
    <w:p>
      <w:r>
        <w:t>旅游路线：</w:t>
      </w:r>
    </w:p>
    <w:p>
      <w:r>
        <w:t>正文：</w:t>
        <w:br/>
        <w:t>神农架</w:t>
        <w:br/>
        <w:t>宜昌</w:t>
        <w:br/>
        <w:t>两地游玩攻略</w:t>
        <w:br/>
        <w:br/>
        <w:t>最近工作繁忙，总想休息一下，瞅个合适的机会出去散散心，可哪有休息的时候，工作总是应接不暇，生活总是忙不及履。于是乎一狠心，啥都不管了，来一场说走就走的旅行。正好孩子也放假，和家人商量去哪，出国游现在哪都不太平，不如去看看祖国的大好河山。以前朋友推荐过</w:t>
        <w:br/>
        <w:t>神农架</w:t>
        <w:br/>
        <w:t>（传说是有野人出没的地方），风景优美，山峦起伏，如诗如画，以前去四川的时候路过恩施和</w:t>
        <w:br/>
        <w:t>宜昌</w:t>
        <w:br/>
        <w:t>没有机会去看看，正好这几个景点都在一条线上，就这样愉快的决定了。因为一直没找到合适的时间，提前两天才做决定，于是利用两天的时间查了一下攻略，什么东西都没有买，就家里的零食带了点，准备了几套衣服，就开始上路了，一套野营锅具，就出发了。我们本次的游玩时间只有6天，时间比较紧，原先计划了两个方案：</w:t>
        <w:br/>
        <w:t>方案一：</w:t>
        <w:br/>
        <w:t>神农架</w:t>
        <w:br/>
        <w:t>（第1天开车，第2.3天游玩）------恩施大峡谷（第4天开车，第5天游玩）-----</w:t>
        <w:br/>
        <w:t>宜昌</w:t>
        <w:br/>
        <w:t>（第6天一早赶赴</w:t>
        <w:br/>
        <w:t>清江画廊</w:t>
        <w:br/>
        <w:t>，游玩1天，开夜车回家）。</w:t>
        <w:br/>
        <w:t>方案二：神农架（第一天开车，第2、3天游玩）-----宜昌（第3天晚上赶赴宜昌，第4、5天游玩）-------返程（第6天）。</w:t>
        <w:br/>
        <w:t>经过商议，最终决定第二套方案，因为时间太短，第一套方案至少要8天才能很轻松的游玩，压缩到6天太累。并且很多都是山路，本来就是放松的，不必要把自己整的那么辛苦，那就第2套方案吧，留个念想以后还有机会。</w:t>
        <w:br/>
        <w:t>为了方便郑州的朋友到神农架、</w:t>
        <w:br/>
        <w:t>宜昌游玩</w:t>
        <w:br/>
        <w:t>，不走弯路，献上我的游玩心得。</w:t>
        <w:br/>
        <w:t>景点简介：</w:t>
        <w:br/>
        <w:t>神农架国家森林公园，位于湖北省西北部，由房县、</w:t>
        <w:br/>
        <w:t>兴山</w:t>
        <w:br/>
        <w:t>、巴东三县边缘地带组成，面积3250平方公里，林地占85%以上，森林覆盖率69.5%，区内居住着汉、土家、回等民族，人口近8万。由</w:t>
        <w:br/>
        <w:t>官门山</w:t>
        <w:br/>
        <w:t>、</w:t>
        <w:br/>
        <w:t>天燕景区</w:t>
        <w:br/>
        <w:t>、大九湖等景区组成，是以原始森林风光为背景，以神农氏传说和纯朴的山林文化为内涵，集奇树、奇花、奇洞、奇峰与山民奇风异俗为一体，以反映原始悠古、猎奇探秘为主题的原始生态旅游区。总面积13333.331公顷。建于1983年，为"森林与野生动物类型"国家级自然保护区。1992年，神农架自然保护区1990年被联合国教科文织织接纳加入世界生物保护区。是华中地区最大的原始森林，林中古树参天，野花遍地，珍禽异兽时有出没，是休闲避暑、滑雪赏景、探险猎奇的好去处。</w:t>
        <w:br/>
        <w:t>宜昌，古称夷陵，位于湖北省西南部、长江上中游分界处，建制历史逾两千年，是楚文化的发祥地。宜昌依长江而建，是湖北省域副中心城市，综合实力仅次于武汉，位居湖北省第二位，是中国中部重要的交通枢纽。宜昌是</w:t>
        <w:br/>
        <w:t>三峡大坝</w:t>
        <w:br/>
        <w:t>、</w:t>
        <w:br/>
        <w:t>葛洲坝</w:t>
        <w:br/>
        <w:t>等国家重要战略设施所在地，被誉为“世界水电之都”。宜昌是中国优秀旅游城市。境内有4处国家5A级旅游景区，被誉为“世界四大文化名人”之一的屈原，被称为“中国古代四大美人”的王昭君都出生在古宜昌境内，</w:t>
        <w:br/>
        <w:t>屈原祠</w:t>
        <w:br/>
        <w:t>、</w:t>
        <w:br/>
        <w:t>昭君村</w:t>
        <w:br/>
        <w:t>、读书洞、娘娘井等众多的历史文化遗迹向人们反复讲述着无数优美动人的传说。</w:t>
        <w:br/>
        <w:t>自驾路线：我们是从郑州文化北路上的连霍高速，向东行驶17公里转京港澳高速继续行驶（一定要在出城前下一次高速，这样可以减免绕城高速的费用，如果您钱多人傻又任性，您直走就行），沿京港澳高速行驶98公里转许广高速，沿许广高速直行，途径兰南高速、二广高速（这三条高速段一条线）行驶425公里，转沪蓉高速，继续行驶183公里，从神农架/</w:t>
        <w:br/>
        <w:t>兴山</w:t>
        <w:br/>
        <w:t>出口下，走保兴公路直走进入神宜公路，神宜公路已经是上山的路了，然后不用转路，就进入了呼北线，此段盘山路大约40公里（因为我们要住木鱼镇，这是最近的路线，6大景点都在木鱼镇周边），当然上山的路上有很多农庄，看你自己的选择了。</w:t>
        <w:br/>
        <w:t>景点</w:t>
        <w:br/>
        <w:t>六大景点主要包括：</w:t>
        <w:br/>
        <w:t>官门山</w:t>
        <w:br/>
        <w:t>、</w:t>
        <w:br/>
        <w:t>天生桥</w:t>
        <w:br/>
        <w:t>、</w:t>
        <w:br/>
        <w:t>神农祭坛</w:t>
        <w:br/>
        <w:t>（这3个景点非常的近）、</w:t>
        <w:br/>
        <w:t>神农顶</w:t>
        <w:br/>
        <w:t>、大九湖（经典中的经典）、</w:t>
        <w:br/>
        <w:t>天燕景区</w:t>
        <w:br/>
        <w:t>。门票</w:t>
        <w:br/>
        <w:t>一定要买联票，价格269/张，儿童凭学生证半票。如果一个景区一个景区的买是非常的不划算的。269的价格真的是超划算，只有你进去了就明白我为什么要这样说了，而且这里的景点几乎每个都要开车进出，真是太大了。</w:t>
        <w:br/>
        <w:t>第一天</w:t>
        <w:br/>
        <w:t>本来计划一早就走，早上7点出发，下午6点前会到，由于单位工作多，到中午11点半才正式上路，去程共780公里，预计时间9小时11分，但实际时间还要算上服务区吃饭和休息至少要11个小时。途中要经过许昌（许昌的驴肉）、方城（方城的烩面），南阳（炝锅面和黄牛肉）、新野（新野板面）、襄阳（牛油面）、荆门（十里风干鸡）等多个城市，如果你是个吃货，那这路可就有的走了。</w:t>
        <w:br/>
        <w:t>大约晚上21：30我们开始进入呼北线，谁走谁知道，可谓是百步九折萦岩峦，</w:t>
        <w:br/>
        <w:t>我们上来时又恰逢大雾弥漫，头一次开夜路上山，对这一带山路不熟悉，心里那个颤啊，后来给一位旅行社的朋友打了个电话咨询了一下啊，说山路还是很平稳的，开慢点就行了，由于提前让朋友订好了木鱼镇的酒店，这才狠了狠心，壮了壮胆，既然来了怕也没用，鼓足勇气上吧。就这样短短40公里路开了3个小时，到凌晨00：30才到，到了酒店已经累成一滩泥了，这是我们入住的酒店，环境还可以价位230元一晚。</w:t>
        <w:br/>
        <w:t>这是我们到酒店楼下，一只蝈蝈飞到了车倒后镜上，这是欢迎接我们的到来吗。</w:t>
        <w:br/>
        <w:t>木鱼镇</w:t>
        <w:br/>
        <w:t>第二天</w:t>
        <w:br/>
        <w:t>今天计划的行程是上午</w:t>
        <w:br/>
        <w:t>官门山</w:t>
        <w:br/>
        <w:t>、</w:t>
        <w:br/>
        <w:t>天生桥</w:t>
        <w:br/>
        <w:t>、神农坛三个景点，下午</w:t>
        <w:br/>
        <w:t>神农顶</w:t>
        <w:br/>
        <w:t>，前三个景点非常近开车相互间隔不超过20分钟路程，到神农顶景区需要1个小时行程。标识红五星的地方就是我们住的木鱼镇，6个景点，5个景点都在木鱼镇边上。</w:t>
        <w:br/>
        <w:t>木鱼镇：地处</w:t>
        <w:br/>
        <w:t>华中第一峰</w:t>
        <w:br/>
        <w:t>--</w:t>
        <w:br/>
        <w:t>神农顶</w:t>
        <w:br/>
        <w:t>南部山麓，平均海拔1200米，作为省级旅游度假区，是湖北"</w:t>
        <w:br/>
        <w:t>长江三峡</w:t>
        <w:br/>
        <w:t>、神农架、武当山"旅游黄金线上的重要节点和游客集散地，是鄂西生态文化旅游圈的核心板块，是</w:t>
        <w:br/>
        <w:t>神农架</w:t>
        <w:br/>
        <w:t>旅游接待服务中心。全镇辖8个村，2个居委会，总人口10841人，国土总面积437平方公里。木鱼镇区位优越，交通便捷。镇域东南与</w:t>
        <w:br/>
        <w:t>兴山</w:t>
        <w:br/>
        <w:t>县接壤，西南与巴东县相邻，西与下谷乡相连，西北与红坪镇、东北与宋洛乡连接，209国道、</w:t>
        <w:br/>
        <w:t>当阳</w:t>
        <w:br/>
        <w:t>河流域纵贯全境，镇区距宜巴高速最近入口50公里，到宜昌市区2小时车程，距神农架距飞机场75公里，距自然保护区入口13公里，距</w:t>
        <w:br/>
        <w:t>神农架国际滑雪场</w:t>
        <w:br/>
        <w:t>35公里。</w:t>
        <w:br/>
        <w:t>第一站官门山走起，由于起来的比较晚9点钟才开始正式出发。官门山可以把车开进去，因为景区内景点比较分散，没车的话恐怕一天都游不完。</w:t>
        <w:br/>
        <w:t>早上起来山中云雾缭绕</w:t>
        <w:br/>
        <w:t>官门山景区简介：景区由两条道路一条河流贯穿始终， 河两侧山峰林立，林木葱郁、遮天蔽日，河内流水潺潺、终年不断。全长8Km。沿线有典型的北亚热带常绿阔叶林、特色的神农架群地质剖面、古老的叠层石、秀美的龙头寨、奇特的地下暗河等自然景观;有野人雕塑母爱、生物多样性实林验室、自然生态博物馆、古清生茶园、民居、国际友谊园、</w:t>
        <w:br/>
        <w:t>中国交通</w:t>
        <w:br/>
        <w:t>林、中国自然保护区联盟林、名人名树区等人文景点9处;有兰花园、腊梅园、杜鹃园、神农药园、蔷薇园、樟树园、沧桑园、红枫园、百果园等珍稀植物保护园9处;有大鲵、梅花鹿、蛇、雉类、中蜂等野生动物乐园5处。</w:t>
        <w:br/>
        <w:t>山门处野人母子的雕塑</w:t>
        <w:br/>
        <w:t>悬崖边上的蜂巢，非常壮观，边上有一间小茅屋，全是卖蜂蜜的，就是太贵了，1斤就要150元。</w:t>
        <w:br/>
        <w:t>整个园区就2只大熊猫，和四川的熊猫基地真是没法比。</w:t>
        <w:br/>
        <w:t>各种博物馆区域，主要是反映神农架地区物种的博物馆，有民俗、植物、动物大大小小十几个博物馆。</w:t>
        <w:br/>
        <w:t>130岁的娃娃鱼</w:t>
        <w:br/>
        <w:t>时间关系，只能走马观花一遍，这个景区环境很好，景点三三两两的有的可去可不去，如果10分的话，我给打7分，注重了解人文历史、动植物分布的朋友非常适合来这个地方。大约用了2个小时游览了80%的景点。随后直奔</w:t>
        <w:br/>
        <w:t>天生桥</w:t>
        <w:br/>
        <w:t>景区。</w:t>
        <w:br/>
        <w:t>天生桥景区简介：天生桥景区位于神农架南部彩旗村，距神农坛4.8公里，景区海拔1200米，面积60平方公里，是一个以奇洞、奇桥、奇瀑、奇潭为特点的休闲、探险、揽胜的旅游区。天生桥山岩叠嶂，长满野花绿树，因遍生兰草，幽香四溢，起名为</w:t>
        <w:br/>
        <w:t>兰花山</w:t>
        <w:br/>
        <w:t>，兰花为花中四君子之一，属兰科植物。 在这里有风情万种的飞瀑，鬼斧神工的天然石桥，香飘万里的兰花山，险峻扼要的石壁栈道，组成了一幅绚丽多彩的山水画卷。</w:t>
        <w:br/>
        <w:t>天生桥下瀑布，所谓天生桥就是一个穿透性的恩斯特溶洞，说得明白点就山被水经过上万年的冲刷，形成了一个风洞。</w:t>
        <w:br/>
        <w:t>就一潭水，硬写一虎潭，实在看不出和老虎沾什么边，如果单看潭水的话还是很美的。</w:t>
        <w:br/>
        <w:t>土家族的幺哥。</w:t>
        <w:br/>
        <w:t>苞谷酒窖，就是玉米酿的酒。旁边有卖酒的，米酒免费尝，味道非常地道，价格也不贵30元一瓶，过了这个村就没这个店了。</w:t>
        <w:br/>
        <w:t>山中云雾飘渺，绿树成荫，百花争艳，百鸟争鸣，在这里烦恼早已在九霄外。</w:t>
        <w:br/>
        <w:t>天生桥游玩下来约2个小，此时已下午13：30，匆匆忙忙随便吃了点东西，赶赴下个景点神农坛，这个几点是个人文景观，游玩时间掌握在半小时为宜。</w:t>
        <w:br/>
        <w:t>神农坛简介：神农坛地处木鱼镇，整个景区内青山环抱，美丽而幽静。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br/>
        <w:t>神农祭坛</w:t>
        <w:br/>
        <w:t>千年杉王，始于毫末。</w:t>
        <w:br/>
        <w:t>由于天气太热，主要以人文景观为主，我们就没有网上爬，这个景点拍拍照，走走转转也就用了25分钟。由于时间安排的仅有两天，明天大九湖是景点重中之重，需要1天时间，所以今天下午必须去神农顶景区，虽然很累，但是头一天嘛，活力满满。</w:t>
        <w:br/>
        <w:t>大约驱车40分钟到达</w:t>
        <w:br/>
        <w:t>神农顶风景区</w:t>
        <w:br/>
        <w:t>，此时已经3：00，神农顶景区已经不让在上山了，因为这个景区游玩下来至少要6个小时，山里天黑回来可就看不到路了，给看门说了好长时间，只去到一半就回来，就是来了去感受一下，这才放行。</w:t>
        <w:br/>
        <w:t>爬到了1200梯实在是爬不动了</w:t>
        <w:br/>
        <w:t>人间仙境</w:t>
        <w:br/>
        <w:t>路边到处都是野花</w:t>
        <w:br/>
        <w:t>野生草莓，味道酸爽的很。</w:t>
        <w:br/>
        <w:t>我们没有继续往上爬，天色渐暗，等到我们下山已经7点了，虽然很遗憾没有时间登顶，但我们来过了，玩的就是心境。古人云：心中若有桃花源，何处不是水云间呢？</w:t>
        <w:br/>
        <w:t>下山后要往大九湖景区方向走，因为去大九湖景点需要一早5点30第一趟车（如果你想看水面上晨雾的话），必须要住到坪阡古镇。该镇是政府规划修建的旅游小镇，原来大九湖湖区的住宿餐饮都迁出湖区，避免了湖区湿地的污染。该镇也称为盐马古镇，是古代川鄂运输盐的古道，现在已建成颇具特色的小镇。游玩大九湖就要在这儿住宿，可以早起欣赏大九湖的美色。用了将近1个半小时的时间，我们到达了预定的汉江源大酒店，是四星级的，设施服务非常到位。因为有朋友的帮助，提前都已经预定好了，价格230一晚，价格都是旅行社的低价，在这里要非常感谢神农架兴国旅的方海朋友，使我们省去了找房子的时间。入住后，已经到了傍晚，走到镇上欣赏了小镇的夜景，拍摄了几张照片，亮化工程搞的很好，夜灯下小镇的仿古小楼，熠熠生辉。</w:t>
        <w:br/>
        <w:t>坪阡镇夜景</w:t>
        <w:br/>
        <w:t>道路修得非常好</w:t>
        <w:br/>
        <w:t>汉江源大酒店（四星级）</w:t>
        <w:br/>
        <w:t>环境和卫生很满意</w:t>
        <w:br/>
        <w:t>晚餐在酒店楼下左手边有一家吊锅鸡，味道很正宗，价格58一斤，我们要要了2斤鸡一斤排骨，然后店家告诉我们鸡是毛重，我擦，这么贵还毛重，当我SB啊，果断准备走人，无奈媳妇想吃，店家一看要走，又说多给点，没办法谁让咱不当家了，比郑州本地还贵，真是头一次遇到吃鸡还是毛重，出门在外图个快乐吧。</w:t>
        <w:br/>
        <w:t>店家很细心，炒肉的时候还盖个罩子</w:t>
        <w:br/>
        <w:t>色香味俱全</w:t>
        <w:br/>
        <w:t>这是当地比较有名的米酒，在本地俗称黄酒，度数比米酒高，又比黄酒好喝，38大洋一瓶。正所谓有酒有肉又有青山，有云有雾有佳人，贵点值了。</w:t>
        <w:br/>
        <w:t>第三天：本想一大早起来去看湖面上的雨雾，时间太紧有太累，一觉睡到8点，洗洗涮涮一番9点出发，直奔大九湖，开车15分钟就到了。</w:t>
        <w:br/>
        <w:t>大九湖简介：神农架</w:t>
        <w:br/>
        <w:t>大九湖国家湿地公园</w:t>
        <w:br/>
        <w:t>，位于湖北西北端大巴山脉东麓的神农架西南边陲，坐落于长江和汉水的分水岭上。在汉江流域的堵河上游，西南与重庆市巫山县、巫溪县接壤，东南是通向神农溪、大三峡的要冲，北与竹山、房县毗邻，素有"一脚踏三省六县"之说。总面积9320公顷，平均海拔1730米，属典型的亚高山沼泽型湿地气候。九湖坪四周高山环绕，最高峰2800米，形成一道天然屏障。在东西有九个大山梁，梁上森林密布，气势雄伟。山梁间九条小溪犹如九条玉带从云雾中飘舞下来。在这高山平原上也恰好有九个湖泊鳞光闪闪。大九湖由此而得名。大九湖既是木材基地，又是天然牧场。各种经济林木遍布山野，除金丝猴，华南虎等珍稀动物外，还建有人工养鹿场。</w:t>
        <w:br/>
        <w:t>大九湖里面是不让开车的，到了还需要单独买一张成车票，价格60每张，儿童凭学生证半价。需要做大约20分钟的景区公交，然后下车就有免费的小火车做了，小火车在每个景点都停车，15分钟一趟，很方便。</w:t>
        <w:br/>
        <w:t>大九湖国家森林公园</w:t>
        <w:br/>
        <w:t>免费的小火车</w:t>
        <w:br/>
        <w:t>风景如画</w:t>
        <w:br/>
        <w:t>风吹草低见牛羊</w:t>
        <w:br/>
        <w:t>遇到两只美丽的黑天鹅</w:t>
        <w:br/>
        <w:t>深不可测的沼泽湿地</w:t>
        <w:br/>
        <w:t>在大九湖游玩有一件非常重要的事要提醒大家，就是一定要打伞或者穿长袖，并涂抹防晒霜，我在这大半天就晒的受不了，这地方紫外线感觉比海南都厉害，当时晒后没什么感觉，第二天开始整个胳膊火辣辣的疼，碰都不敢碰，过了几天就像从非洲回来的，并且一周后开始脱皮，所以一定要做好防晒工作。</w:t>
        <w:br/>
        <w:t>这里曲径通幽，鸟语花香，仿佛置身世外，看繁华落去，听百鸟声鸣，赏一方天际，闻一林清净。</w:t>
        <w:br/>
        <w:t>看这个美女，魔鬼般的身材，修长的大腿，长而飘逸的头发，婀娜多姿，亭亭玉立，美艳若貂蝉。</w:t>
        <w:br/>
        <w:t>青山巍巍、河水漾漾，怎么感觉有点江南水乡的样子。</w:t>
        <w:br/>
        <w:t>在这山峦起伏的地方，竟有这么一大片花海。</w:t>
        <w:br/>
        <w:t>这是大九湖里的一个景点，就在花海的对面，带孩子的一定要去，门口有喂鹿的玉米，10元一包，这里的鹿非常亲近人，只要有吃的就围着你转，特别提醒一下，小鹿脾气暴躁，会踢人的，尽量不要逗，大鹿比较温顺。</w:t>
        <w:br/>
        <w:t>差不多游玩下来需要6个小时吧，游玩时建议不要老做小火车，大部分风景都在湖与湖之间的栈道上。当我们游玩出来已经4点了，还要开车奔赴宜昌。</w:t>
        <w:br/>
        <w:t>从大九湖到宜昌市约240公里，从大九湖去宜昌必走双神线这一段路至少有60公里全是山路，好在车不多，然后沿沿罗路上沪蓉高速行驶140公里到达宜昌市。我们在走双神线的路上无意中路过一个乡镇（我们以为是县城），经济发展看似较为发达，也是高楼林立，一问才知道是巴东县的一个乡镇，叫做官渡镇，主要以巴人后裔为主。在这里问了本地人当地人长去的饭店简单吃了一顿，名字叫“嫂子饭馆”，味道很好，特别是他们自己晒的腊肉，不像信阳那晒得比较干，属于烟熏后在晒的那种，同时还保留着一点水分。如果是5月-8月份你回家的路上建议带一块，如果接下来还有行程，建议你别买了，放在车里肯定会臭的，其他时间你想买一车都行。</w:t>
        <w:br/>
        <w:t>官渡镇（全国文明镇）</w:t>
        <w:br/>
        <w:t>辣椒荷心</w:t>
        <w:br/>
        <w:t>梅豆腊肉</w:t>
        <w:br/>
        <w:t>肉足饭饱之后，继续赶路，总共从大九湖到宜昌用了5个半小时，好在宾馆提前订好了，</w:t>
        <w:br/>
        <w:t>西屋假日</w:t>
        <w:br/>
        <w:t>酒店，离市区繁华区超级近，500米外各大商场，最主要的是这个地方是</w:t>
        <w:br/>
        <w:t>清江画廊</w:t>
        <w:br/>
        <w:t>和</w:t>
        <w:br/>
        <w:t>三峡人家</w:t>
        <w:br/>
        <w:t>的中间，先去哪边都方便。</w:t>
        <w:br/>
        <w:br/>
        <w:t>由于到这里太晚了，饭也不吃了，直接睡觉。第四天睡个懒觉，9点起床，赶上酒店走后一波自助餐，今天计划的去</w:t>
        <w:br/>
        <w:t>清江画廊</w:t>
        <w:br/>
        <w:t>，这可是每次上高速厕所里挂着画宣传的地方，宣传的堪比桂林山水。从酒店到清江画廊总共56公里，开车大约1个小时50分钟。</w:t>
        <w:br/>
        <w:t>清江画廊：风景区位于三峡·宜昌的</w:t>
        <w:br/>
        <w:t>长阳</w:t>
        <w:br/>
        <w:t>土家族自治县，涵盖</w:t>
        <w:br/>
        <w:t>隔河岩大坝</w:t>
        <w:br/>
        <w:t>以上至水布垭盐池温泉，沿清江一线的所有旅游景观及景区景点。当前重点打造的是</w:t>
        <w:br/>
        <w:t>倒影峡</w:t>
        <w:br/>
        <w:t>、</w:t>
        <w:br/>
        <w:t>仙人寨</w:t>
        <w:br/>
        <w:t>、</w:t>
        <w:br/>
        <w:t>武落钟离山</w:t>
        <w:br/>
        <w:t>等三大景点。清江画廊风景区属湖北省省级风景名胜区和旅游度假区，也是国家林业局批准建设的国家森林公园和湖北省旅游局命名的全省四大甲级旅游风景区之一。</w:t>
        <w:br/>
        <w:t>我们来到风景区的时候还淅淅沥沥的下着下雨，这个地方主要有</w:t>
        <w:br/>
        <w:t>倒影峡</w:t>
        <w:br/>
        <w:t>、</w:t>
        <w:br/>
        <w:t>仙人寨</w:t>
        <w:br/>
        <w:t>和舞落钟离山三个景点，分为A线和B线，A线包括以上三个景点，游玩需要５个小时，B线有倒影峡和仙人寨２个景点。我们去的时候由于是雨季，仙人寨已经封山路，有泥石流不允许上，以下是３各景点的介绍：</w:t>
        <w:br/>
        <w:t>倒影峡</w:t>
        <w:br/>
        <w:t>—清江的山水诗篇</w:t>
        <w:br/>
        <w:t>倒影峡是进入清江画廊风景区的第一个主要景点，其峡长５公里，以鱼游枝头鸟宿水的倒影著称，这里还有世界最大的天然弥勒佛。</w:t>
        <w:br/>
        <w:t>仙人寨——清江猕猴的乐园</w:t>
        <w:br/>
        <w:t>这里堪称动植物王国，走进</w:t>
        <w:br/>
        <w:t>仙人寨</w:t>
        <w:br/>
        <w:t>，人似寨中仙，相思仙人寨，千魂忘归来。</w:t>
        <w:br/>
        <w:t>武落钟离山</w:t>
        <w:br/>
        <w:t>——清江画廊画中画</w:t>
        <w:br/>
        <w:t>舞落钟离山是古代巴人廪君的出生之地，山上有</w:t>
        <w:br/>
        <w:t>向王庙</w:t>
        <w:br/>
        <w:t>、德济亭、石神台、巴人诞生之地赤黑儿穴、白虎石等景点。舞落钟离山是８００万土家儿女寻个机组的圣地。</w:t>
        <w:br/>
        <w:t>倒影峡中山倒影，瑶池疑落清江中。</w:t>
        <w:br/>
        <w:t>现在的钟离山上开发的有点过度，到处都是饭店。</w:t>
        <w:br/>
        <w:br/>
        <w:t>武落钟离山</w:t>
        <w:br/>
        <w:t>是武落山与钟离山的合称</w:t>
        <w:br/>
        <w:t>给大家解释一下为什么叫武落钟离山：武落钟离山又名“佷山”，因武落山就是五座山，或是一座有五个山峰的山。佷山有五个山峰，第一峰名"佷山包"，第二峰名"魁头山"。佷山原名五落山，"五"与"武"同音，后来就讹为"武落山"了。佷山东隔长杨溪有撞钟垴山，古传有鸣钟悬于其山，因其与清江北岸的佷山为长杨溪所隔离，故称"钟离山"。后来史家将武落山(即佷山)与撞钟垴山(即钟离山)总称为"武落钟离山"了。游玩过清江画廊还比较早大约四点钟就往宾馆赶了，还住在</w:t>
        <w:br/>
        <w:t>西屋假日</w:t>
        <w:br/>
        <w:t>酒店，明天要往相仿的方向去。</w:t>
        <w:br/>
        <w:t>回去的路上江面上烟雾飘渺，美不胜收</w:t>
        <w:br/>
        <w:t>云雾覆盖了整个江面，旁边的楼宇和山峦仿佛在空中漂浮，似仙境一般。</w:t>
        <w:br/>
        <w:t>江边垂钓的人们，这鱼绝对纯野生无污染，生活在江边幸福的人们呀。</w:t>
        <w:br/>
        <w:t>随后，便早早的赶回饭店。这么早回去当然是吃吃吃了，到酒店后放下行囊，直奔大洋百货，（紧挨着酒店呢），没想到在这里能遇到一家久违的非常好喝的酸奶店“一只酸奶牛”，这可是只有在四川才有的呀。</w:t>
        <w:br/>
        <w:t>酸奶紫米露（经典中的经典）</w:t>
        <w:br/>
        <w:t>大洋百货5楼都是饭店，特别推荐一家，秦妈火锅，店特别大，他家不仅光有火锅还有炒菜，特别是他家的烤鱼，一只大约4斤才68元超级划算，辣味鲜美，皮酥肉嫩。</w:t>
        <w:br/>
        <w:t>味香色俱全</w:t>
        <w:br/>
        <w:t>正宗的麻油鸡</w:t>
        <w:br/>
        <w:t>第五天的行程是去</w:t>
        <w:br/>
        <w:t>三峡人家</w:t>
        <w:br/>
        <w:t>，开车的朋友必须走三峡高速，这里提醒一下各位朋友，三峡高速要求必须办理通行证才能通过，办理通行证需要带身份证、驾驶证和保险卡，很多人都是没带保险卡，办理不了通行证。另外现在检查很严，直接把你的车牌号输入到了坝区系统里，过检查口的时候拍照显示你是否可通行，都是武警把守。</w:t>
        <w:br/>
        <w:t>到了三峡坝区一路上都是沿着江边走的，风景独好。</w:t>
        <w:br/>
        <w:t>三峡人家</w:t>
        <w:br/>
        <w:t>：</w:t>
        <w:br/>
        <w:t>三峡人家</w:t>
        <w:br/>
        <w:t>风景区，是国家AAAAA级旅游景区，湖北省宜昌市夷陵区西陵峡内，位于</w:t>
        <w:br/>
        <w:t>长江三峡</w:t>
        <w:br/>
        <w:t>中最为秀美壮丽的西陵峡境内，</w:t>
        <w:br/>
        <w:t>三峡大坝</w:t>
        <w:br/>
        <w:t>和</w:t>
        <w:br/>
        <w:t>葛洲坝</w:t>
        <w:br/>
        <w:t>之间，跨越秀丽的</w:t>
        <w:br/>
        <w:t>灯影峡</w:t>
        <w:br/>
        <w:t>两岸，面积14平方公里。</w:t>
        <w:br/>
        <w:t>三峡人家</w:t>
        <w:br/>
        <w:t>石牌之美，美在"湾急、石奇、谷幽、洞绝、泉甘"。景区包括</w:t>
        <w:br/>
        <w:t>灯影石</w:t>
        <w:br/>
        <w:t>、</w:t>
        <w:br/>
        <w:t>明月湾</w:t>
        <w:br/>
        <w:t>、灯影洞、石牌抗战纪念馆、</w:t>
        <w:br/>
        <w:t>石令牌</w:t>
        <w:br/>
        <w:t>、杨家溪、蛤蟆泉等景点。</w:t>
        <w:br/>
        <w:br/>
        <w:t>西陵长江大桥</w:t>
        <w:br/>
        <w:t>滚滚长江东逝水，浪花淘尽英雄。</w:t>
        <w:br/>
        <w:t>这猴子抢了孩子的红薯，还厉害得很。</w:t>
        <w:br/>
        <w:t>土家族传统的招亲节目</w:t>
        <w:br/>
        <w:t>但见长江送流水，白云一片去悠悠。</w:t>
        <w:br/>
        <w:t>孤帆远影碧空尽，唯见长江天际流。</w:t>
        <w:br/>
        <w:t>现在雨季水量大，过了雨季江面上也是一片碧绿。</w:t>
        <w:br/>
        <w:t>长江一帆远，落日五湖春。</w:t>
        <w:br/>
        <w:br/>
        <w:t>三峡人家</w:t>
        <w:br/>
        <w:t>就像一幅画，太美了，可谓青山巍巍、绿水漾漾，山山并肩、溪溪相连，这山、这水、这亭、这琴、这音就是一幅活生生的画卷。</w:t>
        <w:br/>
        <w:t>三峡人家</w:t>
        <w:br/>
        <w:t>分为</w:t>
        <w:br/>
        <w:t>水上人家</w:t>
        <w:br/>
        <w:t>和</w:t>
        <w:br/>
        <w:t>山上人家</w:t>
        <w:br/>
        <w:t>两个景区。刚才介绍的是水上人家的美景，接下来奉上山上人家的适境。</w:t>
        <w:br/>
        <w:t>这个山洞只有登到最上面才能从山上下来。站在洞口一阵阵凉风吹来，在这酷暑的天气里，真是冰爽至极。</w:t>
        <w:br/>
        <w:br/>
        <w:t>巴王寨</w:t>
        <w:br/>
        <w:t>议事堂</w:t>
        <w:br/>
        <w:t>巴望寨图腾</w:t>
        <w:br/>
        <w:t>古寨</w:t>
        <w:br/>
        <w:t>瞭望台</w:t>
        <w:br/>
        <w:br/>
        <w:t>巴王寨</w:t>
        <w:br/>
        <w:t>工匠铺</w:t>
        <w:br/>
        <w:t>看到这两边的门联没，这口气。</w:t>
        <w:br/>
        <w:t>这是上巴王宫路上的一家酒铺，他家的各种酒都可以免费尝一点，我就喝着他家的糯米酒好喝，土家人喝酒时候有一个习俗就是要喝摔碗酒，我就喝了他家的一碗，说实话是真便宜，但度数真的很高，如果你还想下山的话，建议酒量的大也就两碗吧，相信我一碗绝对能解你的忧愁。</w:t>
        <w:br/>
        <w:t>巴王宫里的各种古工艺品</w:t>
        <w:br/>
        <w:t>这个景点主要是人文景点，了解一下巴人部落的风土人情，山也不是很高，看过</w:t>
        <w:br/>
        <w:t>巴王寨</w:t>
        <w:br/>
        <w:t>就可以从太极猫洞下来了。也可以继续往上爬，巴人寨原始居民现在都已搬到山顶上居住了，想在山顶留宿的朋友要事先询问景区。</w:t>
        <w:br/>
        <w:t>落霞与孤鹜齐飞，秋水共长天一色。回去路上江边的美景。</w:t>
        <w:br/>
        <w:t>说是正宗的清江洄鱼，也不知道真不真。吃着味道还可以，是在大众点评排名比较靠前的。</w:t>
        <w:br/>
        <w:t>这是我们入住最后一晚的酒店，要感谢朋友方海这么多天来的照顾，每一家酒店都很经济舒适。</w:t>
        <w:br/>
        <w:t>美好的时光总是短暂，今天是最后一天，要去看看我们祖国倾注了几代人的努力建成了的伟大工程“</w:t>
        <w:br/>
        <w:t>三峡大坝</w:t>
        <w:br/>
        <w:t>”。</w:t>
        <w:br/>
        <w:t>远观气势如此宏伟，近看势必万马奔腾。</w:t>
        <w:br/>
        <w:t>截流四方体，四面体可以分流江水的冲击力，抛入江底后不宜冲走，可有效提高龙口封堵的速度，在</w:t>
        <w:br/>
        <w:t>葛洲坝</w:t>
        <w:br/>
        <w:t>和三峡工程大奖截流中立下汗马功劳。</w:t>
        <w:br/>
        <w:t>三峡大坝五级船道中的一层</w:t>
        <w:br/>
        <w:t>三峡升船机是最新的过往船只升降航道，就好像我们的电梯，只是这种电梯技术难度极高，在全世界也仅有中国掌握该项技术。</w:t>
        <w:br/>
        <w:t>185米观景平台，185米水位线</w:t>
        <w:br/>
        <w:t>三峡截流用的大型施工机械</w:t>
        <w:br/>
        <w:t>伟大领袖毛主席的诗词《水调歌头·游泳》，是毛泽东在1956年巡视南方，三次畅游长江写下的词，该词描绘了1956年中国积极建设的现象，表达了毛泽东对中国人民建设祖国和改变山河的豪迈气概，体现出来毛泽东对未来景象的展望，也表达出了一桥贯通大江南北的历史意义。</w:t>
        <w:br/>
        <w:t>屈原祠</w:t>
        <w:br/>
        <w:t>在这里可以赛龙舟</w:t>
        <w:br/>
        <w:t>这个地方就是人文景观，没什么转的，三峡大坝分为AB套票，我们买的80元一张，包含5个景点，坝上温度至少40度以上，建议只买去大坝的票就可以了30元包括3个景点，5个景点转下来都下午2点了，就这样结束了6天愉快的行程，再往到郑州赶的路上，如果时间早的话，建议路过方城的去吃碗方城烩面，推荐方城烩面故事这家店，地道的很，下了高速口5分钟就到了。</w:t>
        <w:br/>
        <w:t>高汤熬制，油而不腻，面薄劲道，满口余香。</w:t>
        <w:br/>
        <w:t>烩羊肉，一个字，鲜。</w:t>
        <w:br/>
        <w:t>吃完已经晚上9点了，就赶紧往郑州赶，正常时间3个小时能到，由于高速事故，走了一段国道，到家已经将近凌晨1点了，第二天还要去上班。虽然时间很紧很累，但玩的很开心，孩子收获也很多，开阔了视野，增长了见识。在这里奉劝各位朋友们，只要有时间，带着家人多出去走走转转，钱什么时候都不是问题，穷的穷游，富的富游，不要总给自己找借口，单位少了你一样运转，地球少了你永远会转，关键是心态，等到你老的走不动了，再想想这些美好幸福的时光。余生很短，韶华易逝,光阴苒冉，年轻就要“以梦为马、不负昭华”。</w:t>
      </w:r>
    </w:p>
    <w:p>
      <w:r>
        <w:t>评论：</w:t>
        <w:br/>
        <w:t>1.相对来说楼主你更喜欢拍人还是拍景呢？</w:t>
        <w:br/>
        <w:t>2.想去想去，一直想去的地方。看了楼主的游记更加想去了。</w:t>
        <w:br/>
        <w:t>3.感谢楼主分享呀~~有什么推荐的美食吗？吃货一枚尽想着吃了！</w:t>
      </w:r>
    </w:p>
    <w:p>
      <w:pPr>
        <w:pStyle w:val="Heading2"/>
      </w:pPr>
      <w:r>
        <w:t>145.4天3晚游恩施</w:t>
      </w:r>
    </w:p>
    <w:p>
      <w:r>
        <w:t>https://you.ctrip.com/travels/enshi487/3728407.html</w:t>
      </w:r>
    </w:p>
    <w:p>
      <w:r>
        <w:t>来源：携程</w:t>
      </w:r>
    </w:p>
    <w:p>
      <w:r>
        <w:t>发表时间：2018-9-13</w:t>
      </w:r>
    </w:p>
    <w:p>
      <w:r>
        <w:t>天数：4 天</w:t>
      </w:r>
    </w:p>
    <w:p>
      <w:r>
        <w:t>游玩时间：7 月</w:t>
      </w:r>
    </w:p>
    <w:p>
      <w:r>
        <w:t>人均花费：3000 元</w:t>
      </w:r>
    </w:p>
    <w:p>
      <w:r>
        <w:t>和谁：和朋友</w:t>
      </w:r>
    </w:p>
    <w:p>
      <w:r>
        <w:t>玩法：摄影，半自由行</w:t>
      </w:r>
    </w:p>
    <w:p>
      <w:r>
        <w:t>旅游路线：腾龙洞，恩施，恩施土司城，石门河，恩施大峡谷，大峡谷，七星寨景区，一炷香</w:t>
      </w:r>
    </w:p>
    <w:p>
      <w:r>
        <w:t>正文：</w:t>
        <w:br/>
        <w:t>4天3晚</w:t>
        <w:br/>
        <w:t>游恩施</w:t>
        <w:br/>
        <w:t>开始了</w:t>
      </w:r>
    </w:p>
    <w:p>
      <w:r>
        <w:t>评论：</w:t>
        <w:br/>
        <w:t>1.lz要是要省点钱的话，有哪些地方可以稍微节约点的么？</w:t>
        <w:br/>
        <w:t>2.这篇游记很不错，值得我参考，就是不知道带着两个孩子去能不能吃得消。</w:t>
        <w:br/>
        <w:t>3.支持一下~楼主棒棒哒，如果再多一点美图，那简直是大作</w:t>
      </w:r>
    </w:p>
    <w:p>
      <w:pPr>
        <w:pStyle w:val="Heading2"/>
      </w:pPr>
      <w:r>
        <w:t>146.一路向西--自驾成都-色达-稻城-亚丁-重庆（南京出发15天）</w:t>
      </w:r>
    </w:p>
    <w:p>
      <w:r>
        <w:t>https://you.ctrip.com/travels/china110000/3725170.html</w:t>
      </w:r>
    </w:p>
    <w:p>
      <w:r>
        <w:t>来源：携程</w:t>
      </w:r>
    </w:p>
    <w:p>
      <w:r>
        <w:t>发表时间：2018-9-17</w:t>
      </w:r>
    </w:p>
    <w:p>
      <w:r>
        <w:t>天数：15 天</w:t>
      </w:r>
    </w:p>
    <w:p>
      <w:r>
        <w:t>游玩时间：7 月</w:t>
      </w:r>
    </w:p>
    <w:p>
      <w:r>
        <w:t>人均花费：5000 元</w:t>
      </w:r>
    </w:p>
    <w:p>
      <w:r>
        <w:t>和谁：亲子</w:t>
      </w:r>
    </w:p>
    <w:p>
      <w:r>
        <w:t>玩法：</w:t>
      </w:r>
    </w:p>
    <w:p>
      <w:r>
        <w:t>旅游路线：</w:t>
      </w:r>
    </w:p>
    <w:p>
      <w:r>
        <w:t>正文：</w:t>
        <w:br/>
        <w:t>出发日期：2018年7月18日</w:t>
        <w:br/>
        <w:t>准备：提前一周开始吃红景天，备了肌酐（高反头疼时喝一瓶，感觉有缓解）。</w:t>
        <w:br/>
        <w:t>人物：一家三口</w:t>
        <w:br/>
        <w:t>总里程：5825公里</w:t>
        <w:br/>
        <w:t>费用：15000元</w:t>
        <w:br/>
        <w:t>特别提醒：高海拔地区户外戴帽子，可以很好的保护头部防高反。</w:t>
        <w:br/>
        <w:t>Day1：7月18日  南京--</w:t>
        <w:br/>
        <w:t>奉节</w:t>
        <w:br/>
        <w:t>（1050公里）</w:t>
        <w:br/>
        <w:t>计划到宜昌，因早晨5点出发，中午没找到合适的地方停车（热），我们车上轮流休息，一路开到</w:t>
        <w:br/>
        <w:t>奉节</w:t>
        <w:br/>
        <w:t>。到了奉节住旅馆，发现一件糗大了的事情我俩身份证忘家里了（早就万事准备好，17日用了身份证，他忘了给我，我忘了跟他要，年纪不饶人，转头忘事），旅馆前台告诉我们去派出所开证明即可，我们懵懵的去了派出所开了证明，回来的路上他电话老爹帮我们拿身份证，我顺丰下单直接寄到</w:t>
        <w:br/>
        <w:t>成都</w:t>
        <w:br/>
        <w:t>旅馆，一番折腾，结果圆满。</w:t>
        <w:br/>
        <w:t>Day2 7月19日</w:t>
        <w:br/>
        <w:t>奉节</w:t>
        <w:br/>
        <w:t>--</w:t>
        <w:br/>
        <w:t>成都</w:t>
        <w:br/>
        <w:t>（650公里）</w:t>
        <w:br/>
        <w:t>下午到达</w:t>
        <w:br/>
        <w:t>成都</w:t>
        <w:br/>
        <w:t>，逛了</w:t>
        <w:br/>
        <w:t>宽窄巷子</w:t>
        <w:br/>
        <w:t>，吃了串串。</w:t>
        <w:br/>
        <w:t>Day3 7月20日 成都</w:t>
        <w:br/>
        <w:t>今天成都休整，上午大熊猫繁育研究基地，中午应儿子要求吃火锅，下午去</w:t>
        <w:br/>
        <w:t>四川博物院</w:t>
        <w:br/>
        <w:t>，晚饭后父子俩去公园喝茶，我旅馆休息，为明天开山路蓄力。</w:t>
        <w:br/>
        <w:t>空调房里玩耍的大熊猫。</w:t>
        <w:br/>
        <w:t>大熊猫宝宝</w:t>
        <w:br/>
        <w:t>Day4 7月21日 成都--映秀--丹巴</w:t>
        <w:br/>
        <w:t>为出城顺利，我们6点从成都出发，到映秀镇吃早饭，意外的是映秀的早饭特别好吃。</w:t>
        <w:br/>
        <w:t>映秀中学</w:t>
        <w:br/>
        <w:t>出映秀不久，在S303国道遇一处滑坡，等约20分钟修通。</w:t>
        <w:br/>
        <w:t>翻越第一座大山--巴朗山。</w:t>
        <w:br/>
        <w:t>四姑娘山--云层比较厚，未能见到四姑娘的真面目。</w:t>
        <w:br/>
        <w:t>丹巴县城沿山而建，甲居藏寨离县城6公里，沿山而上即可到达，这里的女人很美。</w:t>
        <w:br/>
        <w:t>到寨子附近遇辆南京的车，夫妻俩没有订旅馆，跟着我们住同一家旅馆，晚上坐院子吃饭聊天，分外亲切。</w:t>
        <w:br/>
        <w:t>Day5 7月22日 丹巴--色达</w:t>
        <w:br/>
        <w:t>路上的风景（S303省道）</w:t>
        <w:br/>
        <w:t>S303省道上风景--八美境内</w:t>
        <w:br/>
        <w:t>S303省道上风景</w:t>
        <w:br/>
        <w:t>S317省道上风景</w:t>
        <w:br/>
        <w:t>藏猕猴</w:t>
        <w:br/>
        <w:t>色达喇荣五明佛学院</w:t>
        <w:br/>
        <w:t>--排队等上山的公交车，公交车游客4元一位，总共4辆公交车，不需超载每趟车只能上22人，所以等公交极慢。其实走上去也不远，我们下山等不到公交车走下来也就30分钟不到。</w:t>
        <w:br/>
        <w:t>上山等拍夜景，来了一阵冰雹，冻的瑟瑟发抖。</w:t>
        <w:br/>
        <w:t>Day6 7月23日 色达</w:t>
        <w:br/>
        <w:t>昨晚住色达县城，到旅馆前台提醒为防高反不要洗澡洗头，我们还是洗了澡。早起感觉良好，就潇洒的又洗了头，洗好吹干，没一会就开始头痛，这才领悟到前台的提醒。喝了两瓶肌酐很快好转。</w:t>
        <w:br/>
        <w:t>上午逛了</w:t>
        <w:br/>
        <w:t>东嘎寺</w:t>
        <w:br/>
        <w:t>和香根佛学院，中午在大众点评里搜一家评价很好的藏餐厅吃藏餐，确实味道好，分量足，价格公道。午饭后稍休息，路过药王山看土拨鼠，然后送爷俩去看天葬（是有固定时间段的），我不敢也不想看，就把车开到下面等他们，越靠近天葬台停车场，路难走，一个坑连着一个坑，下过雨积水也多。</w:t>
        <w:br/>
        <w:t>东嘎寺大门</w:t>
        <w:br/>
        <w:t>香根佛学院</w:t>
        <w:br/>
        <w:t>转经筒--转山转水转佛塔</w:t>
        <w:br/>
        <w:t>维修中的香根佛学院</w:t>
        <w:br/>
        <w:t>天葬台</w:t>
        <w:br/>
        <w:t>下午雨后的佛学院。遗憾，这么好的光线，没有去昨晚拍全景的地点，拍张全景。</w:t>
        <w:br/>
        <w:t>回色达县城路上看到变幻莫测的云彩，回头看佛学院的方向，见到一抹彩虹。</w:t>
        <w:br/>
        <w:t>变幻莫测的云彩。</w:t>
        <w:br/>
        <w:t>Day7 7月24日 色达-卡萨湖--措卡湖--理塘</w:t>
        <w:br/>
        <w:t>今天开车的任务比较艰巨，我们早起车里吃点零食，一路上没找到合适的地方吃早饭，到达卡萨湖我们就早饭中饭一起吃了（自热饭+咖啡）。</w:t>
        <w:br/>
        <w:t>卡萨湖全景</w:t>
        <w:br/>
        <w:t>S317省道</w:t>
        <w:br/>
        <w:t>S217省道路边停下来休息一会，S217有一段路在修路，有些路段因才下过雨，一路的落石，我们车也被小落石砸了几处，真是心惊啊，同时感到很幸运，感谢上苍！</w:t>
        <w:br/>
        <w:t>路边休息，随拍路边的藏寨。</w:t>
        <w:br/>
        <w:t>措卡湖（S217新龙县段，路边 有措卡湖指示牌，过了桥，百度地图居然没有显示，换高德导航才上去，上去的车很少，要是我自己肯定放弃上去，我也不想开了，都是180度的大S上去，上来了才知道坚持的太值了。美的我们不想走了，上面可以住宿，看了住宿条件比较差，不能洗澡，放弃，赶到理塘。</w:t>
        <w:br/>
        <w:t>快到措卡湖，路边有收费每人20元，孩子不收费，车子可以开上去。</w:t>
        <w:br/>
        <w:t>措卡湖</w:t>
        <w:br/>
        <w:t>措卡寺</w:t>
        <w:br/>
        <w:t>措卡湖下山路</w:t>
        <w:br/>
        <w:t>S217省道，多处落石。</w:t>
        <w:br/>
        <w:t>S217省道，雨后河水浑浊凶猛。</w:t>
        <w:br/>
        <w:t>Day8  7月25日 理塘--香格里拉镇</w:t>
        <w:br/>
        <w:t>今天行程比较轻松，早餐后去理塘寺，理塘寺游人很少，管家看到我们逛，就带着我们逛了一圈。在内殿鼠请教一位喇嘛问题，年轻的喇嘛非常谦和和耐心的给予讲解，还与我们合影。</w:t>
        <w:br/>
        <w:t>午饭后休息一会，出发香格里拉乡。</w:t>
        <w:br/>
        <w:t>理塘寺俯瞰理塘城</w:t>
        <w:br/>
        <w:t>理塘寺大殿后门</w:t>
        <w:br/>
        <w:t>省道S217</w:t>
        <w:br/>
        <w:t>S216</w:t>
        <w:br/>
        <w:t>雨中的兔儿山。</w:t>
        <w:br/>
        <w:t>海子山</w:t>
        <w:br/>
        <w:t>（过了兔儿山，就是一片晴空）。</w:t>
        <w:br/>
        <w:t>Day9 7月26日 香格里拉镇--</w:t>
        <w:br/>
        <w:t>亚丁村</w:t>
        <w:br/>
        <w:t>早起进</w:t>
        <w:br/>
        <w:t>亚丁村</w:t>
        <w:br/>
        <w:t>，今天计划走长线。车可以开到亚丁景区停车场（可过夜）。我们到售票处7点左右，售票人员7:30上班，此时已经有些排队的游人。亚丁门票150，车票120，车票和门面一起买，不可单买，学生票200（含120车票）。亚丁景区内车安排的非常通畅，非常快速（我们去的时间处于雨季中游人相对较少）。</w:t>
        <w:br/>
        <w:t>景区大巴中途停车，让我们下来，远观三座神圣的雪山。</w:t>
        <w:br/>
        <w:t>大巴车底站</w:t>
        <w:br/>
        <w:t>扎灌崩</w:t>
        <w:br/>
        <w:t>，在</w:t>
        <w:br/>
        <w:t>冲古寺</w:t>
        <w:br/>
        <w:t>附近，走一小段栈道，是电瓶车的站点到洛绒农场，约6.7公里，车票80元每人。旅馆老板提醒我们最晚3点要下山，夏季电瓶车6点下班。洛绒农场走到</w:t>
        <w:br/>
        <w:t>五色海</w:t>
        <w:br/>
        <w:t>大约5公里，上去大约走了4小时，下山约2个小时。</w:t>
        <w:br/>
        <w:t>从洛绒农场看</w:t>
        <w:br/>
        <w:t>央迈勇</w:t>
        <w:br/>
        <w:t>想看雪山很不容易，一天中只有刚到洛绒农场看到几分钟雪山顶，后面一直都在云雾中。</w:t>
        <w:br/>
        <w:t>五色海</w:t>
        <w:br/>
        <w:t>边，雪山脚下</w:t>
        <w:br/>
        <w:t>云绕着雪山，难见到山顶</w:t>
        <w:br/>
        <w:t>五色海</w:t>
        <w:br/>
        <w:t>大雨来临前的</w:t>
        <w:br/>
        <w:t>牛奶海</w:t>
        <w:br/>
        <w:t>，海拔4600</w:t>
        <w:br/>
        <w:t>Day10 7月27日</w:t>
        <w:br/>
        <w:t>亚丁村</w:t>
        <w:br/>
        <w:t>--</w:t>
        <w:br/>
        <w:t>稻城</w:t>
        <w:br/>
        <w:t>今天上午走亚丁短线，剩景区内大巴到</w:t>
        <w:br/>
        <w:t>冲古寺</w:t>
        <w:br/>
        <w:t>，早晨的天气很好。从冲古寺到卓玛拉措湖（</w:t>
        <w:br/>
        <w:t>珍珠海</w:t>
        <w:br/>
        <w:t>）1.5公里，来回很轻松。</w:t>
        <w:br/>
        <w:t>佛教文化无处不在</w:t>
        <w:br/>
        <w:t>亚丁</w:t>
        <w:br/>
        <w:t>亚丁雪山--</w:t>
        <w:br/>
        <w:t>仙乃日</w:t>
        <w:br/>
        <w:t>亚丁雪山--</w:t>
        <w:br/>
        <w:t>仙乃日</w:t>
        <w:br/>
        <w:t>亚丁雪山--</w:t>
        <w:br/>
        <w:t>仙乃日</w:t>
        <w:br/>
        <w:t>远看雪山</w:t>
        <w:br/>
        <w:t>冲古寺</w:t>
        <w:br/>
        <w:t>亚丁雪山--仙乃日</w:t>
        <w:br/>
        <w:t>亚丁雪山--仙乃日</w:t>
        <w:br/>
        <w:t>亚丁雪山--仙乃日</w:t>
        <w:br/>
        <w:t>珍珠海</w:t>
        <w:br/>
        <w:t>看仙乃日雪山</w:t>
        <w:br/>
        <w:t>近看</w:t>
        <w:br/>
        <w:t>珍珠海</w:t>
        <w:br/>
        <w:t>珍珠海</w:t>
        <w:br/>
        <w:t>亚丁雪山--仙乃日</w:t>
        <w:br/>
        <w:t>亚丁雪山--仙乃日</w:t>
        <w:br/>
        <w:t>亚丁村</w:t>
        <w:br/>
        <w:t>稻城</w:t>
        <w:br/>
        <w:t>青杨林</w:t>
        <w:br/>
        <w:t>晚上去</w:t>
        <w:br/>
        <w:t>稻城</w:t>
        <w:br/>
        <w:t>的稻城印象老砂锅店晚饭，我想说名不虚传，真的很好，量足，味道也很好。</w:t>
        <w:br/>
        <w:t>稻城大白塔</w:t>
        <w:br/>
        <w:t>Day11 7月28日 稻城--新都桥</w:t>
        <w:br/>
        <w:t>傍晚到达新都桥下雨，到处修路。</w:t>
        <w:br/>
        <w:t>S318省道--卡子拉山</w:t>
        <w:br/>
        <w:t>S318省道--卡子拉山</w:t>
        <w:br/>
        <w:t>S318省道--卡子拉山</w:t>
        <w:br/>
        <w:t>S318省道--卡子拉山</w:t>
        <w:br/>
        <w:t>S318省道--天路十八弯</w:t>
        <w:br/>
        <w:t>塔公草原遥看雅拉雪山。运气很好，到塔公草原时见到雅拉雪山，20分钟后，雪山就藏于云中。</w:t>
        <w:br/>
        <w:t>塔公草原</w:t>
        <w:br/>
        <w:t>塔公草原</w:t>
        <w:br/>
        <w:t>藏传佛教文化</w:t>
        <w:br/>
        <w:t>Day12 7月29日 新都桥--</w:t>
        <w:br/>
        <w:t>乐山</w:t>
        <w:br/>
        <w:t>雨中折多山</w:t>
        <w:br/>
        <w:t>雨中折多山</w:t>
        <w:br/>
        <w:t>雨中折多山</w:t>
        <w:br/>
        <w:t>雨中折多山</w:t>
        <w:br/>
        <w:t>路上的风景刚出康定城云山雾绕。</w:t>
        <w:br/>
        <w:t>泸定桥</w:t>
        <w:br/>
        <w:t>乐山</w:t>
        <w:br/>
        <w:t>三江汇合处。</w:t>
        <w:br/>
        <w:t>Day13 7月30日</w:t>
        <w:br/>
        <w:t>乐山--重庆</w:t>
        <w:br/>
        <w:t>昨晚爷俩去吃跷脚牛肉，今说是这一路吃的最好吃的美食。我有后悔没和爷俩一起去。</w:t>
        <w:br/>
        <w:t>爷俩下午去逛</w:t>
        <w:br/>
        <w:t>重庆</w:t>
        <w:br/>
        <w:t>，晚上去吃了正宗的重庆小面，回来说后悔，吃不惯正宗的小面，或许是在南京吃惯了改良的重庆小面。</w:t>
        <w:br/>
        <w:t>Day14 7月31日 乐</w:t>
        <w:br/>
        <w:t>重庆</w:t>
        <w:br/>
        <w:t>--六安（1200公里）</w:t>
        <w:br/>
        <w:t>我有点归心似箭，爷俩还不想回，想去宜昌一天，我坚持开回六安，1200公里，累到晕，感觉再多10公里都开不了。</w:t>
        <w:br/>
        <w:t>Day15 8月1日  六安--南京</w:t>
        <w:br/>
        <w:t>早晨回家看父母，下午回南京，旅途结束。</w:t>
        <w:br/>
        <w:t>附：高原上漫山遍野的野花。</w:t>
        <w:br/>
        <w:t>塔公草原</w:t>
        <w:br/>
        <w:t>2个月后整理好照片，补写这个游记，希望对想去的朋友有所用，因为我出发前，翻看了很多人的游记！</w:t>
      </w:r>
    </w:p>
    <w:p>
      <w:r>
        <w:t>评论：</w:t>
        <w:br/>
        <w:t>1.一路感觉民风淳朴，彼此尊重最重要！</w:t>
        <w:br/>
        <w:t>2.又跟着你游了一趟，风光旖旎，梦之所向！</w:t>
        <w:br/>
        <w:t>3.想知道当地的风土人情如何呢？有什么要注意的吗</w:t>
        <w:br/>
        <w:t>4.稻城的砂锅--稻城印象老砂锅。</w:t>
        <w:br/>
        <w:t>5.写得不错，挺详细的。要不要再更新一些呢？</w:t>
        <w:br/>
        <w:t>6.lz一路吃下来最好吃的是哪家店啊？</w:t>
      </w:r>
    </w:p>
    <w:p>
      <w:pPr>
        <w:pStyle w:val="Heading2"/>
      </w:pPr>
      <w:r>
        <w:t>147.乐游保康+相约九路寨</w:t>
      </w:r>
    </w:p>
    <w:p>
      <w:r>
        <w:t>https://you.ctrip.com/travels/baokang143871/3729696.html</w:t>
      </w:r>
    </w:p>
    <w:p>
      <w:r>
        <w:t>来源：携程</w:t>
      </w:r>
    </w:p>
    <w:p>
      <w:r>
        <w:t>发表时间：2018-9-17</w:t>
      </w:r>
    </w:p>
    <w:p>
      <w:r>
        <w:t>天数：1 天</w:t>
      </w:r>
    </w:p>
    <w:p>
      <w:r>
        <w:t>游玩时间：9 月</w:t>
      </w:r>
    </w:p>
    <w:p>
      <w:r>
        <w:t>人均花费：200 元</w:t>
      </w:r>
    </w:p>
    <w:p>
      <w:r>
        <w:t>和谁：和朋友</w:t>
      </w:r>
    </w:p>
    <w:p>
      <w:r>
        <w:t>玩法：</w:t>
      </w:r>
    </w:p>
    <w:p>
      <w:r>
        <w:t>旅游路线：保康</w:t>
      </w:r>
    </w:p>
    <w:p>
      <w:r>
        <w:t>正文：</w:t>
        <w:br/>
        <w:t>为了让同学们更加深刻的了解家乡，旅游局组织了17级，18级学旅游的一部分同学去九路寨景区参观学习。</w:t>
        <w:br/>
        <w:t>经过一个半小时的车程，终于到达目的地。刚进入景区我就看见一位身穿粉色外套牛仔裤的小姐姐，这位人美声音甜的吴姐姐仅比我们大四岁，鼓励我们好好学习。嗯，这就是榜样，是我学习的目标。通过讲解我了解道:九路寨景区位于湖北省襄阳市</w:t>
        <w:br/>
        <w:t>保康</w:t>
        <w:br/>
        <w:t>县歇马镇地处保康.宜昌.兴山三省交界处。四面绝壁仅有九条崎岖的小路盘绕出入村寨，因而得名为九路寨</w:t>
        <w:br/>
        <w:t>我们参观的第一个景点是一个叫楚王峰的奇山，作为荆楚文化的发源地，楚国历史在这里经历了几百年，这座险峰远观像是一个威武的将军，身披铠甲。因此得名为楚王峰，这座拔地而起的孤峰.山壁如削.树木繁茂.不与它山相接，霸气的耸立着，散发出昔日楚王般的威严。</w:t>
        <w:br/>
        <w:t>我们没有徒步下山，而是坐车绕了一段路从山上的去两河口的旅游公路下到谷底。从谷底的停车场进入黄龙洞还有2公里的徒步栈道。还有一座祭天台和一处古造纸作坊，断垣残壁的作坊已经废弃多年了，不可想象当年的工匠是怎样在这里空对青山，日复一日地把山里面的树皮。毛竹等腐烂、碾磨、漂洗、制浆、抄纸，</w:t>
        <w:br/>
        <w:t>在景区的瀑布山泉比比皆是但是桃花泉却让人记忆犹新。原来，桃花泉的泉水是从大山的褶皱中流出，轰然直下，形成三叠。最后注入谭中，面对泉水.凉意扑身，倍感精神飒爽。泉水可以直接饮用，喝在口中甘甜清凉,浇在身上.酥软滋润。</w:t>
        <w:br/>
        <w:t>黄龙洞景点属于卡斯特地貌，因传说黄龙在此地居住而得名。岩壁和洞口的树就像龙须,巨大的洞口俨然襄一个巨大的龙嘴，十分壮观。黄龙洞以其庞大的立体结构洞穴空间以丰富的溶洞景观，水陆兼备的游览观光路线，独步天下被誉为华中溶洞之绝唱。</w:t>
        <w:br/>
        <w:t>进入黄龙洞，让我流连忘返的是溶洞的钟乳石千姿百态美丽壮观。仔细看钟乳石处于像与不像之间。全凭各人的慧眼，憨态可掬,好似小儿作揖拜寿,背景有祥云和光芒照耀。因民间有言:碧天一朵瑞云漂,彩霞灿烂风光好,寿筵开,南极长寿老人到,头戴七星冠,身穿八卦九宫袍。故取名福星拜寿</w:t>
        <w:br/>
        <w:t>这一组钟乳石,像一只金蟾仰头探物,因此取名金蟾探宝。相传吕洞宾弟子刘海功力深厚,降妖伏魔,布施造福人间。一天,他降服了长年危害百姓的金蟾妖精。之后金蟾臣服于刘海门下,为求将功赎罪,金蟾使出绝活咬进金银财宝,助刘海造福世人,帮助穷人,因此民间有俗语“得金蟾者必大富”的说法。</w:t>
        <w:br/>
        <w:t>原路返回我们到了一个大的观光台。休息拍照留念，我看见了一个大的标示牌上面有五个大字:霸王河索道。</w:t>
        <w:br/>
        <w:t>我们怀着激动的心情，轻快的步子踏进索道吊箱，终于启动了抬头一看，哇，好高，吊箱广播一次次的播放着温馨提示。凡事安全第一，旅游也不能掉以轻心。</w:t>
        <w:br/>
        <w:t>这座双塔单跨吊悬桥远看就像一条细细的红线是不是很壮观？</w:t>
        <w:br/>
        <w:t>九路寨的美景数不胜数，自然景观与人文景观完美融合，动植物资源也是相当的丰富。期待我们拥有如此美丽的自然景观一定要从自身做起，严于利己。从身边出发，保护环境维持生态！</w:t>
      </w:r>
    </w:p>
    <w:p>
      <w:r>
        <w:t>评论：</w:t>
        <w:br/>
        <w:t>1.看得出来，小编还是很认真的做了很多准备，部分内容对我后期的旅游安排还是很有帮助的，整体85分。下次希望可以分享行车路线，公交车路线，每个景点的特点，住宿地点，费用等。感谢小编的分享。</w:t>
        <w:br/>
        <w:t>2.目前网上最全面，最具体的攻略！很适合我的需要！</w:t>
        <w:br/>
        <w:t>3.旅行中还有其他建议么？如果我带父母或者孩子去呢？</w:t>
        <w:br/>
        <w:t>4.楼主不海量爆照！让我们有点小小失落啊，多来点惊艳的皂片呗！~</w:t>
        <w:br/>
        <w:t>5.</w:t>
        <w:br/>
        <w:t>6.郁郁葱葱林涧路</w:t>
        <w:br/>
        <w:t>7.却不见那一枝花</w:t>
      </w:r>
    </w:p>
    <w:p>
      <w:pPr>
        <w:pStyle w:val="Heading2"/>
      </w:pPr>
      <w:r>
        <w:t>148.乐游保康     心动之旅---九路寨</w:t>
      </w:r>
    </w:p>
    <w:p>
      <w:r>
        <w:t>https://you.ctrip.com/travels/baokang143871/3729873.html</w:t>
      </w:r>
    </w:p>
    <w:p>
      <w:r>
        <w:t>来源：携程</w:t>
      </w:r>
    </w:p>
    <w:p>
      <w:r>
        <w:t>发表时间：2018-9-18</w:t>
      </w:r>
    </w:p>
    <w:p>
      <w:r>
        <w:t>天数：1 天</w:t>
      </w:r>
    </w:p>
    <w:p>
      <w:r>
        <w:t>游玩时间：9 月</w:t>
      </w:r>
    </w:p>
    <w:p>
      <w:r>
        <w:t>人均花费：160 元</w:t>
      </w:r>
    </w:p>
    <w:p>
      <w:r>
        <w:t>和谁：和朋友</w:t>
      </w:r>
    </w:p>
    <w:p>
      <w:r>
        <w:t>玩法：</w:t>
      </w:r>
    </w:p>
    <w:p>
      <w:r>
        <w:t>旅游路线：保康</w:t>
      </w:r>
    </w:p>
    <w:p>
      <w:r>
        <w:t>正文：</w:t>
        <w:br/>
        <w:t>早在几年前就听说了九路寨这个风景优美的大自然景一直没有抽出时间去看前几天旅游局组织我们学校12名同学去九路寨参观我有幸被老师选中当时我的心情特别激动今天我和11名同学还有老师坐大巴车去了九路寨，在车上我就对就九路寨的风景充满着憧憬和期待。</w:t>
        <w:br/>
        <w:t>九路寨位于</w:t>
        <w:br/>
        <w:t>保康</w:t>
        <w:br/>
        <w:t>县歇马镇处于保康、宜昌、兴山三地交界处九路寨景区具有典型的岩溶地貌特征因地势四面绝壁九路寨因在莽莽荆山中有九条小径通往村寨而得名这里远离城市的喧嚣有的只是蓝天白云青山碧水。</w:t>
        <w:br/>
        <w:t>刚一下车哇这里环境真好一阵微风吹过有一股纯天然的味道，加夹着些许泥土的气息。不由得惊叹好新鲜的空气啊！随后我们和老师带领我们到景区大厅买了票，刚下楼梯我就被那棵大槐树所深深吸引了，好大一棵大槐树导游小吴告诉我们这棵大槐树已有三百年历史了树枝高大茂盛在云雾潦倒，蒙蒙细雨下大槐树显得格外鲜活艳丽让我感受到蓬勃的生命力这棵古树峥嵘的姿态仿佛让我看到九路寨悠久的历史和浓厚的文化底蕴引领着我们不由自主的走向景区内部。</w:t>
        <w:br/>
        <w:t>进入景区我们首先跟随导游人员坐工作车来到楚王峰，爬了一段楼梯后到了景区平台上，扑面而来的是三座伟岸的山峰导游给我们介绍了这是楚王峰最高的那座山峰像一个伟岸的男子。早在706年，楚王攻打诸侯国随，并要求周天子晋升其爵位，遭拒绝后，熊通喊出:“而王不加位，我自尊耳”乃自立为楚威王，熊通是春秋时代诸侯中敢为人先称王的国君，也是楚国第一个真正意义上的楚王。当地人为了纪念熊通，将此地山峰称为楚王峰。楚王峰右边雄壮的山体一直延伸，组成连绵起伏的山岗，它在左边矗立这两座矮小的山峰像两个忠诚的卫士，毅然站立，整体看上去似点燃的檀香，所以这里又叫“三炷香”</w:t>
        <w:br/>
        <w:t>而后我们又随导游坐车来到了祭坛，楚人信奉神灵，据说春祭禾苗，夏祭山川</w:t>
        <w:br/>
        <w:t>然后我们随导游一路欢声笑语，走了一段路程来到了黄龙洞口，首先进入我眼帘的是洞口左侧的那个小庙宇，据导游讲到那是一座龙王庙宇遗址。每逢干旱，十里八乡的村民都来此地求雨，而且有求必应，为感谢黄龙，村民便在洞口用土石，木头建了一座庙宇来此地祭拜。</w:t>
        <w:br/>
        <w:t>接着往前走，我就被溶洞的云霞所深深吸引，那石壁文纹理由深变淡了，色泽饱满好似天上的落日霞所展现的绚丽的色彩所取名云霞宫，这里经过数万年水滴作用，才有如此奇幻的景观，加上灯光的效果展示了黄龙洞的奇妙景观。再往前走，黄龙洞斧削四壁，唯有我们眼前的这两石间沟壑相连，好似一对恋人，依依不舍的姿态，相守千年，故名千年之恋，听说恋爱的朋友在此合影，必将幸福万年。再往前走是黄龙洞最后一个景观，百丈龙潭。石壁千寻夹峙，一滩清水被围在中央，相传这里就是黄龙的龙宫了，别看潭水不大，它可是百丈深渊的龙潭呀！</w:t>
        <w:br/>
        <w:t>随后我又去体验了坐缆车，本来还有一丝害怕，在老师和同学的鼓励下就不那么害怕了</w:t>
        <w:br/>
        <w:t>而后我们又沿着悬崖峭壁上蜿蜒的小山路来到了人行索道，据导游讲解说该桥为双塔跨吊悬索桥，这座索桥建成花了三年时间，我走到桥上有玻璃的那段路，看到桥下潺潺的溪水，更棒的是，我站在桥上，还可以观看到景区独特的象鼻山，跳眼望去，眼前一排排高大的山好似一道屏障，绵延不绝，云雾缭绕好似仙界一般。</w:t>
        <w:br/>
        <w:t>行程到这里也就结束了，带上一颗舒适，甜美，开心的心，登上归途的汽车，向着眼前的一切挥了挥手，再见了，九路寨，感谢你的盛情接纳，相信我们还会再见面的，那是的你一定会更加美丽，更加生态，更让人神往……汽车鸣响，眼前的山，眼前的水，在我眼前一点点淡没在我眼球中直至消失，还好，手机里还存留了这么多照片，比起旅游更可贵的是我收获了许多，，我的认知，我的心灵在这时起发生了微妙的变化，想知道有什么变化吗？那就来九路寨亲自体验一下吧！相信你会有不一样的收获哟！</w:t>
      </w:r>
    </w:p>
    <w:p>
      <w:r>
        <w:t>评论：</w:t>
        <w:br/>
        <w:t>1.带上孩子去不知道方面嘛？</w:t>
        <w:br/>
        <w:t>2.写的很好</w:t>
        <w:br/>
        <w:t>3.有啊</w:t>
        <w:br/>
        <w:t>4.好的好的</w:t>
        <w:br/>
        <w:t>5.参考性很强，照片拍的也很美，我明年准备去，到时候有具体问题再请教啊！</w:t>
        <w:br/>
        <w:t>6.楼主这里玩有什么美食值得一吃吗？</w:t>
        <w:br/>
        <w:t>7.谢谢</w:t>
        <w:br/>
        <w:t>8.文采上有待提高，写作手法还有很大提升空间，加油，前景一片宽广！</w:t>
      </w:r>
    </w:p>
    <w:p>
      <w:pPr>
        <w:pStyle w:val="Heading2"/>
      </w:pPr>
      <w:r>
        <w:t>149.屈原故里：三峡工程秭归库区淹没地最后留存的记忆！</w:t>
      </w:r>
    </w:p>
    <w:p>
      <w:r>
        <w:t>https://you.ctrip.com/travels/yichang313/3730564.html</w:t>
      </w:r>
    </w:p>
    <w:p>
      <w:r>
        <w:t>来源：携程</w:t>
      </w:r>
    </w:p>
    <w:p>
      <w:r>
        <w:t>发表时间：2018-9-19</w:t>
      </w:r>
    </w:p>
    <w:p>
      <w:r>
        <w:t>天数：2 天</w:t>
      </w:r>
    </w:p>
    <w:p>
      <w:r>
        <w:t>游玩时间：9 月</w:t>
      </w:r>
    </w:p>
    <w:p>
      <w:r>
        <w:t>人均花费：</w:t>
      </w:r>
    </w:p>
    <w:p>
      <w:r>
        <w:t>和谁：和朋友</w:t>
      </w:r>
    </w:p>
    <w:p>
      <w:r>
        <w:t>玩法：</w:t>
      </w:r>
    </w:p>
    <w:p>
      <w:r>
        <w:t>旅游路线：</w:t>
      </w:r>
    </w:p>
    <w:p>
      <w:r>
        <w:t>正文：</w:t>
        <w:br/>
        <w:t>宜昌</w:t>
        <w:br/>
        <w:t>秭归</w:t>
        <w:br/>
        <w:t>访先贤，探本溯源入画卷。诗祖楚魂今何在，一江两岸山水间。后人立祠祭忠烈，两度迁移得保全。秦楚山鬼已作古，蓝图高峡出平湖。国富民强终圆梦，大夫且管安心眠！    ------ 2018年9月16日  夜郎 记</w:t>
        <w:br/>
        <w:t>中国诗歌有两个源头，现实主义诗歌源头为《诗经》，浪漫主义诗歌源头为《楚辞》！金秋时节，应邀与好友一道探寻华夏诗祖屈原的故里</w:t>
        <w:br/>
        <w:t>秭归</w:t>
        <w:br/>
        <w:t>！公元前340年，屈原就诞生在这里，这里是诗祖的根脉，也是楚文化的重要发祥地。</w:t>
        <w:br/>
        <w:t>屈原祠</w:t>
        <w:br/>
        <w:t>前，江水静流。鼓擂三通，弦歌悠悠。在歌师的引领下，游客们齐声唱起了古老悲壮的《龙舟号子》，表达对诗祖屈原的追思之情。礼毕，众人虔诚地进入屈原祠内，拾阶而上，行至大殿，向屈原铜像叩首致敬。殿外，飞檐异兽映衬在蓝天白云间，雕梁画栋与</w:t>
        <w:br/>
        <w:t>三峡大坝</w:t>
        <w:br/>
        <w:t>隔江遥望，风光如画的屈乡美景尽收眼底。</w:t>
        <w:br/>
        <w:t>屈原祠</w:t>
        <w:br/>
        <w:t>原址在</w:t>
        <w:br/>
        <w:t>秭归</w:t>
        <w:br/>
        <w:t>归州城东五里的“屈原沱”处，唐代始建，元丰三年（公元1080年）更名为“清烈公祠”。屈原祠是国家文物保护区的重要组成部分，因为</w:t>
        <w:br/>
        <w:t>葛洲坝</w:t>
        <w:br/>
        <w:t>水利枢纽工程和</w:t>
        <w:br/>
        <w:t>三峡大坝</w:t>
        <w:br/>
        <w:t>的建设而被迫亮度迁移重建。1976年7月，因葛洲坝水利工程兴建，迁建至归州，更名为“屈原祠”。其后，因三峡大坝建设而再次迁建至凤凰山。如今的，面向东南，与三峡大坝正面相对，有山门、两厢配房、碑廊、前殿、乐舞楼、正殿、享堂、屈原墓等建筑组成。</w:t>
        <w:br/>
        <w:t>长江是养育中华民族的母亲河之一，她浩浩荡荡6300公里，是中国第一大河，世界第三大河。其最为奇秀、最为壮观的风景，当属川鄂两省交界处堪称天下最雄奇壮丽的峡谷——</w:t>
        <w:br/>
        <w:t>长江三峡</w:t>
        <w:br/>
        <w:t>。三峡西起四川奉节白帝城，东至湖北</w:t>
        <w:br/>
        <w:t>宜昌</w:t>
        <w:br/>
        <w:t>的</w:t>
        <w:br/>
        <w:t>南津关</w:t>
        <w:br/>
        <w:t>，全长193公里。由瞿塘峡、巫峡和西陵峡组成。大自然的鬼斧神工，数亿年的天地造化，成就了这独步天下的天然山水画廊。</w:t>
        <w:br/>
        <w:t>1998年，因修建世界上最大的水利工程三峡工程，三峡水库淹没了达陆地面积632平方公里，淹没城市2座、县城11座、集镇116个，其中秭归、</w:t>
        <w:br/>
        <w:t>兴山</w:t>
        <w:br/>
        <w:t>、巴东、巫山、奉节等9座县城和55个集镇全部淹没或基本淹没。在建成蓄水后，蓄水最高水位达175米，</w:t>
        <w:br/>
        <w:t>长江三峡</w:t>
        <w:br/>
        <w:t>（瞿塘峡、巫峡、西陵峡）峡外的白帝城、张飞庙、石宝寨、名山鬼城、白鹤梁；峡内的古栈道、摩崖石刻、</w:t>
        <w:br/>
        <w:t>屈原祠</w:t>
        <w:br/>
        <w:t>、昭君故里、如西陵峡的</w:t>
        <w:br/>
        <w:t>牛肝马肺峡</w:t>
        <w:br/>
        <w:t>、</w:t>
        <w:br/>
        <w:t>兵书宝剑峡</w:t>
        <w:br/>
        <w:t>等四十四处人文古迹、古村古镇、景点景观，都因水位抬高而部分或全部被永久淹没。 而</w:t>
        <w:br/>
        <w:t>屈原故里</w:t>
        <w:br/>
        <w:t>这些搬迁复建的文物古建也就成为了</w:t>
        <w:br/>
        <w:t>三峡大坝</w:t>
        <w:br/>
        <w:t>秭归库区淹没地古镇最后的记忆。</w:t>
        <w:br/>
        <w:t>屈原故里</w:t>
        <w:br/>
        <w:t>景区位于秭归县新县城，毗邻三峡大坝且直线距离为600米，占地面积约500亩，高峡平湖美景尽收眼底。景区主要由三峡秭归库区搬迁复建的24处地面文物组成，包括屈原祠及清代以前的民居、寺庙、古桥、古井、牌坊等。其保护区主要内容包括以屈原祠为主的屈原纪念景区，以新滩古民居、峡江石刻、峡江古桥等为重点的三峡古民居区，以及屈原文化艺术中心、滨水景观带等景点。</w:t>
        <w:br/>
        <w:t>屈原故里</w:t>
        <w:br/>
        <w:t>文化旅游区作为屈原文化、端午文化传承保护的重要载体，已成为这一项人类非物质文化遗产代表作名录的活态传承基地。在屈原故里新近推出了大型历史舞台剧《礼魂》、民间大戏《县太爷断案》及秭归民俗表演《民间记忆》等一系列文化活动，后期这些系列文艺精品剧目将在屈原故里常态化展出。精心编排的剧情、演员们的精彩演出再加上时不时冒出的秭归方言让人看罢直呼精彩、过瘾。</w:t>
        <w:br/>
        <w:t>大型历史舞台剧《礼魂》</w:t>
        <w:br/>
        <w:t>2018年9月16日，大型历史舞台剧《礼魂》在九歌苑露天剧场公演，以天为幕、以树为顶、以石为凳，古朴原始，文化气息深厚，不仅在</w:t>
        <w:br/>
        <w:t>宜昌</w:t>
        <w:br/>
        <w:t>市及周边武汉、恩施、重庆地区引起轰动，也引起海内外广大屈原文化追求者的关注和来访。该剧由西安电影制片厂、秭归县屈原艺术团于2005年7月联袂打造，并在九畹溪观光景区连续演出10年共计6500场次，接待游客观众500万人次，创旅游综合收入2.5亿元的辉煌记录。</w:t>
        <w:br/>
        <w:t>大型历史舞台剧《礼魂》以“少年屈原读书郎”、“热血报国反遭嫉”和“不甘合污愤投江”三个篇章为主线，艺术再现伟大的浪漫主义爱国诗人屈原爱国廉政、求索奋进和坎坷沧桑的一生。全剧以倒叙的形式，讲述了屈原魂归故里，到少年求学，再到中年为官，得楚怀王赏识，命其修改法令，却遭小人陷害，后被楚怀王、顷襄王疏远放逐，最终含恨投江，屈幺姑和乡亲们声声呼唤屈子魂归,因而得名秭归。</w:t>
        <w:br/>
        <w:t>该剧集歌舞剧、音乐剧、话剧于一身。剧中呈现了真实的古装电影艺术效果，编钟、编磬、埙等楚乐和屈原名篇《离骚》、《九歌》、《天问》、《九章》等均得以体现，艺术地浓缩了屈原充满爱国主义精神和浪漫主义诗意的一生。</w:t>
        <w:br/>
        <w:t>民间大戏《县太爷断案》</w:t>
        <w:br/>
        <w:t>归州即秭归，秭归即归州，这是世世代代秭归人心灵深处的认同，也是秭归人心中故乡的象征。兴建三峡工程，秭归县首府于一九九八年再次搬迁，古老的归州带着它沧桑斑驳的容颜沉入了江底，永久结束了它作为秭归首府的历史，但秭归人对归州的那份依恋仍挥之不去。</w:t>
        <w:br/>
        <w:t>系列情景剧《县太爷断案》，以归州为背景，以流传在秭归民间的一些经典案例为素材，在表现形式上把秭归特有的建东花鼓戏元素与现代小品元素结合起来，于幽默诙谐的戏剧氛围中寄托了秭归人对归州的另类怀想。《县太爷断案》系列目前共有《发黄的借剧》、《吒溪河的情事》二个剧本，自2017年常态化推出以来，受到游客的一致追捧，景区每天最高演出场次达8场。</w:t>
        <w:br/>
        <w:t>秭归民俗表演《民间记忆》</w:t>
        <w:br/>
        <w:t>《民间记忆》：屈原故里民间记忆表演馆涵盖了薅草锣鼓、民间吹打乐、高腔、巫术表演等多种表演形式。薅草锣鼓《田间放歌》用稠密的锣鼓、整齐的号子、朴素的动作再现了秭归百姓田间劳作、青年男女情窦初开的动人场景。</w:t>
        <w:br/>
        <w:t>民间打击乐《凤凰展翅》鼓乐齐鸣、音韵铿锵，唤起了人们心中渐行渐远的乡村记忆。这些民间文艺，都是峡江人民生产生活和情感的艺术体现，具有很高的研究价值和审美价值。在屈原故里景区每天由民间艺人定时3场向游客演出《民间记忆》剧目 。</w:t>
        <w:br/>
        <w:t>大型民俗情景歌舞剧《大端午》</w:t>
        <w:br/>
        <w:t>《大端午》由序－太阳神祭、头端午－大山情韵、大端午－大江情思、末端午—大地情怀四部分组成，以秭归深厚的屈原文化、端午文化为主题，龙舟竞渡、祭祀屈原、骚坛诗会、粽子情思等内容为主要元素，再融入薅草锣鼓、杨林堂鼓、高腔、花鼓戏等秭归原生态文化符号，通过专业舞台表演与原生态情景的再现，将风情迥异、特色鲜明的秭归端午展现得淋漓尽致。舞台布景精美，演员阵容强大，演出场面恢宏，带视觉冲击力和心灵震撼力极强。</w:t>
        <w:br/>
        <w:t>屈原文化、端午文化、峡江文化、巴楚文化碰撞出来的文化灵感滋润着屈乡大地，屈原故里因为独特的文化灵韵已经成为了</w:t>
        <w:br/>
        <w:t>长江三峡</w:t>
        <w:br/>
        <w:t>乃至神州大地一颗闪耀的明珠。在这里既可以瞻仰伟大浪漫主义爱国诗人屈原忠贞传奇一生，领略秭归屈乡的厚重人文，也可以在三峡大坝和屈原祠前感受现代文明和传统文化的和谐交融，欣赏山水美景！</w:t>
        <w:br/>
        <w:t>宜昌秭归是美食之乡，美食品类繁多。或许是因为身处山城的缘故，秭归乃至整个宜昌的美食都偏向于麻辣，以除湿气。腊肉、土豆片、粉蒸肉、懒豆腐等美食蔬果更是声名远播，常有饕客慕名而来。加之景区就在新县城内，所以景区及县城周边的</w:t>
        <w:br/>
        <w:t>秭归特色美食</w:t>
        <w:br/>
        <w:t>一定不能错过！</w:t>
        <w:br/>
        <w:t>屈原故里即是三峡大坝秭归库区淹没后留给我们的最后记忆，也是我们一直以来寻求的诗和远方！业内公认湖北旅游看四人：诗人(屈原）、美人（昭君）、野人（神农架野人）、死人（荆州博物馆西汉软体男尸），而宜昌就有诗人、美人、野人的三人游线；宜昌·秭归是更是一处美得让长江驻足的地方，是诗祖屈原和美人昭君的故乡！所以无论你是一、两日的深度体验游，还是多日的休闲游，来宜昌秭归都是一个不错的选择！</w:t>
        <w:br/>
        <w:t>小贴士：票价信息</w:t>
        <w:br/>
        <w:t>儿童身高1.2米以下免票；70岁以上的老人持有效证件免票；军官持军官证免票；残疾人持残疾证免票；学生持学生证买学生票；60-69岁的老人持有效证件购票买老人票。步行约3个小时、赶时间可乘景区电瓶车、往返或单次都是10元，套票2人180元。</w:t>
        <w:br/>
        <w:t>小贴士：交通攻略</w:t>
        <w:br/>
        <w:t>1、水路：可乘三峡游船直达秭归县城。</w:t>
        <w:br/>
        <w:t>2、陆路：火车到达</w:t>
        <w:br/>
        <w:t>宜昌东站</w:t>
        <w:br/>
        <w:t>后，可从宜昌长途汽车站坐车到茅坪镇凤凰山，下车步行约1公里就是屈原故里。</w:t>
        <w:br/>
        <w:t>3、先坐车到万县，然后乘快艇至归州。需要买船票就包含了车票，码头上有买。一般是上午7点左右开车，下午到归州。</w:t>
        <w:br/>
        <w:t>自驾路线：从</w:t>
        <w:br/>
        <w:t>夷陵长江大桥</w:t>
        <w:br/>
        <w:t>走翻坝高速/三峡专用高速——秭归平湖大道屈原故里文化旅游区</w:t>
      </w:r>
    </w:p>
    <w:p>
      <w:r>
        <w:t>评论：</w:t>
        <w:br/>
        <w:t>1.谢谢</w:t>
        <w:br/>
        <w:t>2.谢谢支持    是的，和朋友一起去的</w:t>
        <w:br/>
        <w:t>3.人文深度游，相信你不会失望！</w:t>
        <w:br/>
        <w:t>4.美丽的国度，感谢分享！美丽的回忆，让人着迷。</w:t>
        <w:br/>
        <w:t>5.不错的地方，我也要去一次！！不止一次，哈！</w:t>
        <w:br/>
        <w:t>6.楼主你的旅程安排全是你自己做的么？好厉害~~</w:t>
      </w:r>
    </w:p>
    <w:p>
      <w:pPr>
        <w:pStyle w:val="Heading2"/>
      </w:pPr>
      <w:r>
        <w:t>150.重庆自助游攻略201809--交通篇</w:t>
      </w:r>
    </w:p>
    <w:p>
      <w:r>
        <w:t>https://you.ctrip.com/travels/chongqing158/3731577.html</w:t>
      </w:r>
    </w:p>
    <w:p>
      <w:r>
        <w:t>来源：携程</w:t>
      </w:r>
    </w:p>
    <w:p>
      <w:r>
        <w:t>发表时间：2018-9-22</w:t>
      </w:r>
    </w:p>
    <w:p>
      <w:r>
        <w:t>天数：3 天</w:t>
      </w:r>
    </w:p>
    <w:p>
      <w:r>
        <w:t>游玩时间：9 月</w:t>
      </w:r>
    </w:p>
    <w:p>
      <w:r>
        <w:t>人均花费：200 元</w:t>
      </w:r>
    </w:p>
    <w:p>
      <w:r>
        <w:t>和谁：一个人</w:t>
      </w:r>
    </w:p>
    <w:p>
      <w:r>
        <w:t>玩法：</w:t>
      </w:r>
    </w:p>
    <w:p>
      <w:r>
        <w:t>旅游路线：</w:t>
      </w:r>
    </w:p>
    <w:p>
      <w:r>
        <w:t>正文：</w:t>
        <w:br/>
        <w:t>1.住宿及到达交通</w:t>
        <w:br/>
        <w:t>2.老城、市区景点、</w:t>
        <w:br/>
        <w:t>重庆</w:t>
        <w:br/>
        <w:t>夜景、行程建议</w:t>
        <w:br/>
        <w:t>3.→《</w:t>
        <w:br/>
        <w:t>巫山小三峡</w:t>
        <w:br/>
        <w:t>（5A）》→《三峡大坝（5A）》→宜昌</w:t>
        <w:br/>
        <w:t>4.→《</w:t>
        <w:br/>
        <w:t>大足石刻</w:t>
        <w:br/>
        <w:t>（5A）》→成都</w:t>
        <w:br/>
        <w:t>5.→</w:t>
        <w:br/>
        <w:t>武隆</w:t>
        <w:br/>
        <w:t>《</w:t>
        <w:br/>
        <w:t>天生三桥</w:t>
        <w:br/>
        <w:t>景区（5A）》→</w:t>
        <w:br/>
        <w:t>酉阳</w:t>
        <w:br/>
        <w:t>（5A）→湖南</w:t>
        <w:br/>
        <w:t>6.→《乐山大佛（5A）+峨眉山（5A）》→成都</w:t>
        <w:br/>
        <w:t>7.→《阆中古城（5A）/剑门关（5A）》→兰州、西安、西宁</w:t>
        <w:br/>
        <w:t>8.→贵州安顺《黄果树大瀑布景区》（5A）＋贵州安顺《龙宫景区》（5A）→云南、桂林</w:t>
        <w:br/>
        <w:t>一、</w:t>
        <w:br/>
        <w:t>市区景点</w:t>
        <w:br/>
        <w:t>及</w:t>
        <w:br/>
        <w:t>住宿建议</w:t>
        <w:br/>
        <w:t>住宿建议</w:t>
        <w:br/>
        <w:t>住宿选择市中心区（渝中区）小什字地铁站（１号线和６号线交汇站）、较场口地铁站（１号线和２号线交汇站）周边。</w:t>
        <w:br/>
        <w:t>优点１）市区景点</w:t>
        <w:br/>
        <w:t>解放碑步行街</w:t>
        <w:br/>
        <w:t>、好吃街、</w:t>
        <w:br/>
        <w:t>朝天门广场</w:t>
        <w:br/>
        <w:t>、</w:t>
        <w:br/>
        <w:t>两江游</w:t>
        <w:br/>
        <w:t>船、</w:t>
        <w:br/>
        <w:t>洪崖洞</w:t>
        <w:br/>
        <w:t>、</w:t>
        <w:br/>
        <w:t>长江索道</w:t>
        <w:br/>
        <w:t>、</w:t>
        <w:br/>
        <w:t>罗汉寺</w:t>
        <w:br/>
        <w:t>、</w:t>
        <w:br/>
        <w:t>湖广会馆</w:t>
        <w:br/>
        <w:t>、十八梯、</w:t>
        <w:br/>
        <w:t>山城步道</w:t>
        <w:br/>
        <w:t>都在２公里内。看夜景、坐两江游船、逛市容、吃火锅、好吃街特色点小吃都方便。</w:t>
        <w:br/>
        <w:t>优点２）轨道交通１号线、２号线、６号线都在这里，去</w:t>
        <w:br/>
        <w:t>江北机场</w:t>
        <w:br/>
        <w:t>、</w:t>
        <w:br/>
        <w:t>重庆北站</w:t>
        <w:br/>
        <w:t>、</w:t>
        <w:br/>
        <w:t>重庆站</w:t>
        <w:br/>
        <w:t>（市区菜园坝）、</w:t>
        <w:br/>
        <w:t>沙坪坝火车站、火车西站</w:t>
        <w:br/>
        <w:t>交通方便。</w:t>
        <w:br/>
        <w:t>优点３）轨道交通１号线去沙坪坝站、</w:t>
        <w:br/>
        <w:t>白公馆</w:t>
        <w:br/>
        <w:t>、</w:t>
        <w:br/>
        <w:t>渣滓洞</w:t>
        <w:br/>
        <w:t>、</w:t>
        <w:br/>
        <w:t>磁器口古镇</w:t>
        <w:br/>
        <w:t>只需36分钟。</w:t>
        <w:br/>
        <w:t>二、轨道交通</w:t>
        <w:br/>
        <w:t>轨道交通速度快，不堵车，</w:t>
        <w:br/>
        <w:t>重庆</w:t>
        <w:br/>
        <w:t>最方便快捷的交通工具。市区景点均可采用轨道交通作为交通工具，只是上下班时间人比较多。</w:t>
        <w:br/>
        <w:t>图２、轨道交通</w:t>
        <w:br/>
        <w:t>建议购买</w:t>
        <w:br/>
        <w:t>重庆</w:t>
        <w:br/>
        <w:t>公交</w:t>
        <w:br/>
        <w:t>《宜居畅通卡》</w:t>
        <w:br/>
        <w:t>，坐地铁不需要排队买票，坐汽车不需要准备零钱。地铁和公交汽车９折，１小时内换乘免２单中的１单；。乡村基、德克士、肯德基、豪客来、廖记棒棒鸡、和平药房９５折。制卡费及押金25元（不退）；卡内余额（不退）。购买地点：所有地铁站都可以买和充值（所有买的地方都不能退）。</w:t>
        <w:br/>
        <w:t>三、到达交通</w:t>
        <w:br/>
        <w:t>１）</w:t>
        <w:br/>
        <w:t>江北机场</w:t>
        <w:br/>
        <w:t>→市区</w:t>
        <w:br/>
        <w:t>（58分钟）T2航站楼或T3航站楼（</w:t>
        <w:br/>
        <w:t>１０</w:t>
        <w:br/>
        <w:t>号线）→红土地（转</w:t>
        <w:br/>
        <w:t>６</w:t>
        <w:br/>
        <w:t>号线）→小什字</w:t>
        <w:br/>
        <w:t>＝＝＝＝</w:t>
        <w:br/>
        <w:t>（65分钟）T2航站楼（３号线）→红旗河沟（转６号线）→小什字</w:t>
        <w:br/>
        <w:t>＝＝＝＝</w:t>
        <w:br/>
        <w:t>（70分钟）T2航站楼（３号线）→两路口（１号线）→小什字</w:t>
        <w:br/>
        <w:t>＝＝＝＝</w:t>
        <w:br/>
        <w:t>（68分钟）T2航站楼（３号线）→牛角沱（转</w:t>
        <w:br/>
        <w:t>２</w:t>
        <w:br/>
        <w:t>号线）→临江门或较场口</w:t>
        <w:br/>
        <w:t>机场快线：</w:t>
        <w:br/>
        <w:t>k01路</w:t>
        <w:br/>
        <w:t>江北机场</w:t>
        <w:br/>
        <w:t>t3→机场t2→加州花园→大庙→牛角沱→大礼堂→</w:t>
        <w:br/>
        <w:t>解放碑</w:t>
        <w:br/>
        <w:t>：起步票价：15 元</w:t>
        <w:br/>
        <w:t>＝＝＝＝</w:t>
        <w:br/>
        <w:t>k02路江北机场t3→机场t2→栖霞路口→</w:t>
        <w:br/>
        <w:t>重庆北站</w:t>
        <w:br/>
        <w:t>北广场：起步票价：15 元</w:t>
        <w:br/>
        <w:t>＝＝＝＝</w:t>
        <w:br/>
        <w:t>k03路江北机场t3→机场t2→杨公桥（沙坪坝区）：起步票价：15 元</w:t>
        <w:br/>
        <w:t>＝＝＝＝</w:t>
        <w:br/>
        <w:t>k05路江北机场t3→四公里枢纽站（南岸区）：起步票价：15 元</w:t>
        <w:br/>
        <w:t>＝＝＝＝</w:t>
        <w:br/>
        <w:t>k06路. 两路城南→ 江北机场t3→重庆西站：起步票价：20 元</w:t>
        <w:br/>
        <w:t>２）江北机场→</w:t>
        <w:br/>
        <w:t>重庆北站</w:t>
        <w:br/>
        <w:t>（29分钟）T3航站楼（10号线）→重庆北站北广场</w:t>
        <w:br/>
        <w:t>＝＝＝＝</w:t>
        <w:br/>
        <w:t>（54分钟）T2航站楼（３号线）→龙头寺站（步行  1.1公里）→重庆北站北广场</w:t>
        <w:br/>
        <w:t>＝＝＝＝</w:t>
        <w:br/>
        <w:t>（43分钟）T2航站楼（３号线）→重庆北站南广场</w:t>
        <w:br/>
        <w:t>＝＝＝＝</w:t>
        <w:br/>
        <w:t>（55分钟）T3航站楼（１０号线）→T2航站楼（３号线）→重庆北站南广场</w:t>
        <w:br/>
        <w:t>＝＝＝＝</w:t>
        <w:br/>
        <w:t>３）重庆北站火车站→市区</w:t>
        <w:br/>
        <w:t>特别说明：</w:t>
        <w:br/>
        <w:t>*1、</w:t>
        <w:br/>
        <w:t>南广场和北广场不互通，从南广场步行、坐公交车到北广场需30分钟以上。出租车10元10分钟左右。</w:t>
        <w:br/>
        <w:t>*2、北广场出站口向南有一步行通道步行10分钟到南广场（反向不通）。</w:t>
        <w:br/>
        <w:t>（45分钟）重庆北站北广场站（10号线）→红土地（转６号线）→小什字</w:t>
        <w:br/>
        <w:t>＝＝＝＝</w:t>
        <w:br/>
        <w:t>（36分钟）重庆北站南广场站（３号线）→牛角沱（转２号线）→临江门或较场口</w:t>
        <w:br/>
        <w:t>＝＝＝＝</w:t>
        <w:br/>
        <w:t>（30分钟）重庆北站南广场站（３号线）→红土地（转６号线）→小什字</w:t>
        <w:br/>
        <w:t>（30分钟）重庆北站南广场站（３号线）→红土地（转６号线）→小什字</w:t>
        <w:br/>
        <w:t>＝＝＝＝</w:t>
        <w:br/>
        <w:t>（30分钟）重庆北站南广场站（３号线）→两路口（１号线）→较场口或小什字</w:t>
        <w:br/>
        <w:t>＝＝＝＝</w:t>
        <w:br/>
        <w:t>４）沙坪坝火车站→市区</w:t>
        <w:br/>
        <w:t>（39分钟）出站根据提示步行10分钟（760米）左右到沙坪坝地铁站（１号线）→小什字</w:t>
        <w:br/>
        <w:t>＝＝＝＝</w:t>
        <w:br/>
        <w:t>５）</w:t>
        <w:br/>
        <w:t>重庆火车站</w:t>
        <w:br/>
        <w:t>→市区</w:t>
        <w:br/>
        <w:t>（21分钟）重庆菜园坝火车站（出站直行200米钻地道过马路）→</w:t>
        <w:br/>
        <w:t>皇冠大扶梯</w:t>
        <w:br/>
        <w:t>（2元）→两路口（１号线）→小什字</w:t>
        <w:br/>
        <w:t>＝＝＝＝</w:t>
        <w:br/>
        <w:t>６）逃离重庆西火车站</w:t>
        <w:br/>
        <w:t>重庆西火车站没有轨道交通（修建中），出租车很少、网约车基本不去，强烈建议公交车逃离。</w:t>
        <w:br/>
        <w:t>方案１：公交车→（１号线／２号线）→市区</w:t>
        <w:br/>
        <w:t>*１、（78分钟）重庆西站（473路 ） → 联芳</w:t>
        <w:br/>
        <w:t>花园站</w:t>
        <w:br/>
        <w:t>（步行  640米）→高庙村站（１号线）→小什字</w:t>
        <w:br/>
        <w:t>＝＝＝＝</w:t>
        <w:br/>
        <w:t>*２、（85分钟）重庆西站（499路） → 平安站（２号线）→临江门或较场口</w:t>
        <w:br/>
        <w:t>＝＝＝＝</w:t>
        <w:br/>
        <w:t>方案２：高铁快线</w:t>
        <w:br/>
        <w:t>（100分钟）高铁快线g01路、</w:t>
        <w:br/>
        <w:t>重庆西站→</w:t>
        <w:br/>
        <w:t>解放碑</w:t>
        <w:br/>
        <w:t>：首末班：10:00-23:30起步票价：15 元途经站点：红旗河沟枢纽站</w:t>
        <w:br/>
        <w:t>＝＝＝＝</w:t>
        <w:br/>
        <w:t>（88分钟）高铁快线g02路、</w:t>
        <w:br/>
        <w:t>重庆西站→重庆北站北广场：首末班：10:00-20:00起步票价：13 元</w:t>
        <w:br/>
        <w:t>方案３：</w:t>
        <w:br/>
        <w:t>西站公交车</w:t>
        <w:br/>
        <w:t>213路－重庆西站→沙坪坝地铁站（转１号线）－首末班：05:30-00:20</w:t>
        <w:br/>
        <w:t>325路－重庆西站→石桥铺→陈家坪→菜园坝灯饰城</w:t>
        <w:br/>
        <w:t>（市区）</w:t>
        <w:br/>
        <w:t>→南坪枢纽站－首末班：06:20-20:30</w:t>
        <w:br/>
        <w:t>441路－重庆西站→石坪桥→陈家坪→杨家坪→黄桷坪－首末班：06:30-23:00</w:t>
        <w:br/>
        <w:t>473路－重庆西站→新牌坊西→重庆北站南广场－首末班：06:30-23:00</w:t>
        <w:br/>
        <w:t>市中心区（渝中区）景点</w:t>
        <w:br/>
        <w:t>１、渝中区重点</w:t>
        <w:br/>
        <w:t>渝中区即渝中半岛，东西向5公里，南北向2公里，是老重庆主城。</w:t>
        <w:br/>
        <w:t>渝中区重点是：</w:t>
        <w:br/>
        <w:t>解放碑步行街</w:t>
        <w:br/>
        <w:t>、好吃街、</w:t>
        <w:br/>
        <w:t>洪崖洞商业街</w:t>
        <w:br/>
        <w:t>、</w:t>
        <w:br/>
        <w:t>长江索道</w:t>
        <w:br/>
        <w:t>、</w:t>
        <w:br/>
        <w:t>朝天门广场</w:t>
        <w:br/>
        <w:t>，在渝中半岛东侧。</w:t>
        <w:br/>
        <w:t>市中心区（渝中区）游览线路：</w:t>
        <w:br/>
        <w:t>解放碑</w:t>
        <w:br/>
        <w:t>、好吃街、</w:t>
        <w:br/>
        <w:t>长江索道</w:t>
        <w:br/>
        <w:t>、</w:t>
        <w:br/>
        <w:t>朝天门广场</w:t>
        <w:br/>
        <w:t>是重点，建议都去，</w:t>
        <w:br/>
        <w:t>洪崖洞</w:t>
        <w:br/>
        <w:t>适合晚上去看夜景。</w:t>
        <w:br/>
        <w:t>解放碑→（100m）好吃街→（600m）长江索道→（1400m）朝天门广场→（1000m）</w:t>
        <w:br/>
        <w:t>洪崖洞</w:t>
        <w:br/>
        <w:t>→（800m）解放碑</w:t>
        <w:br/>
        <w:t>＝＝＝＝</w:t>
        <w:br/>
        <w:t>２、重庆夜景</w:t>
        <w:br/>
        <w:t>建议１：洪崖洞（免费）徙步洪崖洞下沿（1楼）的嘉滨路，看洪崖洞夜景，网上洪崖洞夜景都是在这拍的。洪崖洞上沿（11楼）面朝江北嘴CBD，脚下就是长江。夜晚时分，眺望对岸歌剧院、科技馆、江北嘴金融城的灯火点点，感受千厮门大桥的车水马龙，如梦如幻。</w:t>
        <w:br/>
        <w:t>建议２：</w:t>
        <w:br/>
        <w:t>两江游</w:t>
        <w:br/>
        <w:t>游船码头在朝天门广场靠长江一侧河边，日游和看夜景的都有，建议参加看夜景的。两江游船（携程价：80元，省不少哟）看夜景的重点应当是两江交汇处，轻松看看建议选择两江游船。</w:t>
        <w:br/>
        <w:t>＝＝＝＝</w:t>
        <w:br/>
        <w:t>３、渝中区游览线路</w:t>
        <w:br/>
        <w:t>长江索道：１号线《小什字站》５B出口。</w:t>
        <w:br/>
        <w:t>长江索道在山上，</w:t>
        <w:br/>
        <w:t>湖广会馆</w:t>
        <w:br/>
        <w:t>在山下，图上看起来近，走起来还是比较远的。</w:t>
        <w:br/>
        <w:t>十八梯虽然不远，但在拆迁修，上沿在较场口（距解放碑700m），走过去看看也行，但没有必要走下去，</w:t>
        <w:br/>
        <w:t>山城步道</w:t>
        <w:br/>
        <w:t>有点远哟。</w:t>
        <w:br/>
        <w:t>渝中区其它景点大多都在上图中，小的以为有时间就去，没时间下次再来。</w:t>
        <w:br/>
        <w:t>穿楼轻轨是轻轨２号线《李子坝站》（８楼）；在《牛角沱站》能看到轻轨穿过李子坝站８楼，也可以坐到李子坝站看看。</w:t>
        <w:br/>
        <w:t>皇冠大扶梯</w:t>
        <w:br/>
        <w:t>上站在轻轨１号线《两路口站》3号出口，皇冠大扶梯下站是菜园坝</w:t>
        <w:br/>
        <w:t>人民大礼堂</w:t>
        <w:br/>
        <w:t>、</w:t>
        <w:br/>
        <w:t>三峡博物馆</w:t>
        <w:br/>
        <w:t>、</w:t>
        <w:br/>
        <w:t>中山四路</w:t>
        <w:br/>
        <w:t>在渝中区西北角，距周边的轻轨站有点远，坐公共汽车或打车去吧。</w:t>
        <w:br/>
        <w:t>＝＝＝＝</w:t>
        <w:br/>
        <w:t>４、</w:t>
        <w:br/>
        <w:t>白公馆</w:t>
        <w:br/>
        <w:t>、</w:t>
        <w:br/>
        <w:t>渣滓洞</w:t>
        <w:br/>
        <w:t>、</w:t>
        <w:br/>
        <w:t>磁器口古镇</w:t>
        <w:br/>
        <w:t>（地铁１号线）</w:t>
        <w:br/>
        <w:t>行程推荐：</w:t>
        <w:br/>
        <w:t>去程地铁１号线（小什字站出发36分钟）→烈士墓地铁站(1.8公里，步行约25分钟)→</w:t>
        <w:br/>
        <w:t>白公馆</w:t>
        <w:br/>
        <w:t>(1.4公里，步行约20分钟)→</w:t>
        <w:br/>
        <w:t>渣滓洞</w:t>
        <w:br/>
        <w:t>(2.6公里，步行约35分钟)→</w:t>
        <w:br/>
        <w:t>磁器口古镇</w:t>
        <w:br/>
        <w:t>(0.7公里，步行约10分钟)→</w:t>
        <w:br/>
        <w:t>磁器口</w:t>
        <w:br/>
        <w:t>地铁站→轻轨１号线回程（36分钟）。</w:t>
        <w:br/>
        <w:t>？</w:t>
        <w:br/>
        <w:t>？</w:t>
        <w:br/>
        <w:t>？</w:t>
        <w:br/>
        <w:t>？</w:t>
        <w:br/>
        <w:t>？</w:t>
      </w:r>
    </w:p>
    <w:p>
      <w:r>
        <w:t>评论：</w:t>
        <w:br/>
        <w:t>1.一个人去这里的话有什么特别要注意的地方么？</w:t>
        <w:br/>
        <w:t>2.前排支持呀，卤煮码字辛苦了！</w:t>
        <w:br/>
        <w:t>3.文章很好欢迎回踩哦，我会多关注你的~</w:t>
      </w:r>
    </w:p>
    <w:p>
      <w:pPr>
        <w:pStyle w:val="Heading2"/>
      </w:pPr>
      <w:r>
        <w:t>151.国庆节重庆七日游线路攻略：游山玩水看长江三峡</w:t>
      </w:r>
    </w:p>
    <w:p>
      <w:r>
        <w:t>https://you.ctrip.com/travels/chongqing158/3733230.html</w:t>
      </w:r>
    </w:p>
    <w:p>
      <w:r>
        <w:t>来源：携程</w:t>
      </w:r>
    </w:p>
    <w:p>
      <w:r>
        <w:t>发表时间：2018-9-27</w:t>
      </w:r>
    </w:p>
    <w:p>
      <w:r>
        <w:t>天数：7 天</w:t>
      </w:r>
    </w:p>
    <w:p>
      <w:r>
        <w:t>游玩时间：9 月</w:t>
      </w:r>
    </w:p>
    <w:p>
      <w:r>
        <w:t>人均花费：6700 元</w:t>
      </w:r>
    </w:p>
    <w:p>
      <w:r>
        <w:t>和谁：和朋友</w:t>
      </w:r>
    </w:p>
    <w:p>
      <w:r>
        <w:t>玩法：美食，摄影，自由行，半自由行，跟团，邮轮，徒步，小资，奢侈，穷游</w:t>
      </w:r>
    </w:p>
    <w:p>
      <w:r>
        <w:t>旅游路线：重庆，渣滓洞，解放碑，磁器口，洪崖洞，小三峡，金佛山，大足石刻，长江三峡，统景风景区，两江假日，三线酒店，缙云山，东水门，湖广会馆，朝天门，丰都鬼城，石宝寨，瞿塘峡，巫山小三峡，巫峡，白帝山，夔门，龙门峡，巴雾峡，滴翠峡，三峡大坝，马渡河小小三峡，三峡人家，坛子岭</w:t>
      </w:r>
    </w:p>
    <w:p>
      <w:r>
        <w:t>正文：</w:t>
        <w:br/>
        <w:t>彭水两江假日丽呈酒店</w:t>
        <w:br/>
        <w:t>¥</w:t>
        <w:br/>
        <w:t>348</w:t>
        <w:br/>
        <w:t>起</w:t>
        <w:br/>
        <w:t>立即预订&gt;</w:t>
        <w:br/>
        <w:t>展开更多酒店</w:t>
        <w:br/>
        <w:t>在八十年代，在</w:t>
        <w:br/>
        <w:t>重庆</w:t>
        <w:br/>
        <w:t>读书的时候，在我眼中重庆的景色只有歌乐山、</w:t>
        <w:br/>
        <w:t>渣滓洞</w:t>
        <w:br/>
        <w:t>、红岩、</w:t>
        <w:br/>
        <w:t>解放碑</w:t>
        <w:br/>
        <w:t>。后来工作了再去重庆，才知道还有</w:t>
        <w:br/>
        <w:t>磁器口</w:t>
        <w:br/>
        <w:t>、华严寺、</w:t>
        <w:br/>
        <w:t>洪崖洞</w:t>
        <w:br/>
        <w:t>。若干年后的几次深度游，才知道重庆还有统景</w:t>
        <w:br/>
        <w:t>小三峡</w:t>
        <w:br/>
        <w:t>、</w:t>
        <w:br/>
        <w:t>金佛山</w:t>
        <w:br/>
        <w:t>、</w:t>
        <w:br/>
        <w:t>武隆</w:t>
        <w:br/>
        <w:t>和</w:t>
        <w:br/>
        <w:t>大足石刻</w:t>
        <w:br/>
        <w:t>，还有最著名的</w:t>
        <w:br/>
        <w:t>长江三峡</w:t>
        <w:br/>
        <w:t>。中秋节前夕，我们走了一条不同于其他人的七天游山玩水线路，如果你乐于山水之间，国庆节等七天长假也可以去尝试一下。</w:t>
        <w:br/>
        <w:t>第1天： 深圳 — 抵达重庆 — 吃火锅 — 住统景温泉 — 泡温泉</w:t>
        <w:br/>
        <w:t>我们的七天线路旅游主要是“游山玩水”，既有皮划艇漂流，逛岩洞、看猴子、登山、寺庙祈福，也有泡温泉、看星空、坐邮轮看三峡，全部行程线路我们是这样走过：</w:t>
        <w:br/>
        <w:t>深圳 — 重庆</w:t>
        <w:br/>
        <w:t>— 统景温泉 — 统景小三峡漂流 — 金佛山 — 重庆 — 长江三峡 —</w:t>
        <w:br/>
        <w:t>宜昌 — 深圳</w:t>
        <w:br/>
        <w:t>。全程游览难度属于标准级，也适合携老人和孩子的游客。</w:t>
        <w:br/>
        <w:t>第一天下午飞机抵达重庆，下了飞机到重庆市内，已经是快到晚餐的时间，上次去重庆也有一年半了，很怀念正宗的重庆火锅，晚餐铁定是吃重庆火锅了。吃火锅一定要有牛油才会香，最爱的还是黑毛肚、蹄筋、毛血旺、耗儿鱼、鸭肠。火锅饱餐一顿之后，开车两个小时，去了重庆渝北区的统景温泉，住的汤院的房前就有温泉，能够闻到一股浓浓的温泉味道，虽然到达已经很晚，还有些小雨，依然跳进了温暖的温泉池。</w:t>
        <w:br/>
        <w:t>第2天：统景温泉 — 皮划艇漂流统景小三峡 — 百猴渡河 — 统景溶洞 — 住天星小镇 — 看星空</w:t>
        <w:br/>
        <w:t>第二天小雨停了，雾中带着蓝色，拍出来并不惊艳，实际上看起来却很美。我们开始了统景小三峡的漂流，带有老人和孩子的可以坐船游览，也可以坐竹筏漂流。 统景小三峡就是我们住的统景温泉的边上，房子后的河就是小三峡。统景峡由温塘峡、桶井峡、老鹰峡组成，全长约3公里。以前，三十年前，我在长江的小三峡也漂流过，虽说长江小三峡更壮观，但是，人太多太多，没有统景小三峡秀美与幽静，后面再去长江小三峡，依然印证了这点。</w:t>
        <w:br/>
        <w:t>统景小三峡各种漂流中，最好玩的还是皮划艇漂流，大家两个人一个皮划艇，教练带着，悠哉游哉地水流而下。虽然不少人都是第一次学习划艇，因为水流平缓，一般也不会弄湿衣服，我还带着手机和相机一个人划了一个艇，一路拍景、拍其他游客，领队还让我们几个皮划艇手拉手，环绕成一个太阳花的形状，中间一个人拿着全景相机，拍出来也很美。两个人划艇的好处是一个人划，另一个可以拍照，当然，如果你划艇技术不熟练，最好不要带着手机和相机下去。</w:t>
        <w:br/>
        <w:t>统景风景区</w:t>
        <w:br/>
        <w:t>有七十多个天然溶洞，例如，下感应洞、如佛洞、猴子洞，我们在下感应洞码头上岸，走到下感应洞洞口，整个洞内全长437米，开始一段是地下阴河，水深四五米，所以先是乘船游览，然后是徒步走到洞底，洞内钟乳石瑰丽多姿，各具其趣。其中，还有未开发的扬家洞，我们未能进入参观，据说是全国仅有的三个热洞之一。</w:t>
        <w:br/>
        <w:t>漂流最令人激动的一景是“百猴渡江”，我们的船停靠在统景峡猿码头，上岸的时候，管理员一再告诫我们，不能近距离拍猴子，不能与它对视，更不能带着吃的东西，甚至不能做掏口袋的动作。因为这里的上百只野生猴群也许会群起而抢食，容易被抓伤。见到游客走进，群猴一片呼叫之声，感觉有点吓人，只能远远看着猴群。当管理员划着船到河对岸撒了一些包谷，就看见猴群从岸上纷纷跳进水里，一起游到对岸，场景颇有点像是非洲的动物大迁徙。可惜我带着广角镜头，无法拍到特写，于是拿着手机拍视频，后多人看到视频，以为是鸭子过江呢。</w:t>
        <w:br/>
        <w:t>在漂流返回统景温泉的路上，看到河边一处悬崖上有一个很高的铁架子，突然还有一个人跳了下来，原来这就是被称之为“笨猪跳”的蹦极。河面好多人都拿着相机和手机等着下一个跳下来，但是一直没人敢跳了。吃过中午饭，又去了统景温泉的公共浴池，为什么不在我们汤院的池子泡呢？是因为公共温泉里有冲浪池，定时有人造浪，非常好玩，我冲浪了一会儿，便去了游泳池游泳，然后再去几个不同温度的池子泡。</w:t>
        <w:br/>
        <w:t>傍晚，驱车一个小时，去到了重庆</w:t>
        <w:br/>
        <w:t>南川</w:t>
        <w:br/>
        <w:t>区的天星小镇，第三天要去登天佛山。天星小镇就在天佛山脚下，小镇虽然不是古镇，却修得古色古香，像是一个苗寨。天星小镇住的地方不少，比较好的是统景</w:t>
        <w:br/>
        <w:t>两江假日</w:t>
        <w:br/>
        <w:t>酒店，其次是</w:t>
        <w:br/>
        <w:t>三线酒店</w:t>
        <w:br/>
        <w:t>，还有许多的客栈。以前天星小镇也是“三线”工厂，当年中国在为了备战备荒，在中西部地区的13个省进行的国防、科技、工业和交通基本设施建设，这就是“三线建设”，我父亲也参加过三线建设， 我们入住的</w:t>
        <w:br/>
        <w:t>三线酒店</w:t>
        <w:br/>
        <w:t>。晚上在</w:t>
        <w:br/>
        <w:t>两江假日</w:t>
        <w:br/>
        <w:t>酒店吃饭，吃的全竹宴席，所有的菜都是竹笋做的，这可是我的最爱，绝对超过对火锅的喜爱。遗憾的是，本来晚上准备在这里看星星，拍星空，但是一直下雨。</w:t>
        <w:br/>
        <w:t>第3天：天星小镇 — 索道上金佛山 — 金龟朝阳观景台 — 天街 — 牵牛坪 — 金佛寺 — 杜鹃公园 — 九莲宝塔 —</w:t>
        <w:br/>
        <w:t>金山</w:t>
        <w:br/>
        <w:t>之巅 — 绝壁栈道 — 燕子洞— 金龟朝阳 — 重庆</w:t>
        <w:br/>
        <w:t>第三天起床，阴雨天气，导游说估多穿点衣服，免得冻着了。坐在缆车里，感觉一片白雾茫茫，如果不是这么大雾，坐缆车里就是一个最佳的观景位置。金佛山自然保护区是世界自然遗产，它与峨眉山、青城山、</w:t>
        <w:br/>
        <w:t>缙云山</w:t>
        <w:br/>
        <w:t>被称为巴蜀四大名山。金佛山海拔2238米，如果天气晴好，喀斯特地貌的金佛山在落日的照射下下，岩壁看起来像是光芒四射的佛像，“山即是佛，佛即是山”。</w:t>
        <w:br/>
        <w:t>正当我们遗憾没有拍到金色岩壁，缆车在雾蒙蒙之中上到山上的缆车站，突然出现了太阳，大雾被风吹着，一片升腾的烟雾像是仙气飘逸，九莲宝塔若隐若现，但没过多久，整个山体被大雾遮盖，我们彷佛进入了仙境，难怪电影《北京遇上西雅图之不二情书》也将这里作为外景地。</w:t>
        <w:br/>
        <w:t>因为大雾，也不是杜鹃花的季节，放弃了去登九莲宝塔和杜鹃公园，直接去了绝壁栈道和燕子洞。绝壁栈道比较刺激，3.5公里的栈道很多是修建在悬崖峭壁的中间，离地面有四五十米的距离，不少有恐高症的人就有点害怕了，但是拍照却非常特别，让别人看了胆战心惊，如果是晴天景色更美。绝壁栈道中间有两个巨大的山洞，其中燕子洞还真的有不少燕子飞过，据说其中一个洞直接走到金龟朝阳，可惜走到最后雾气太大，几乎什么都看不见，于是我们没有继续穿越。</w:t>
        <w:br/>
        <w:t>绝壁栈道返回，路过一片低矮细小的竹林，就像一片灌木丛一样，不少游客都在这里拍竹海。这也是金佛山一绝方竹。金佛山的竹子不同于其他地方，叫做方竹，节间圆筒形或略为四棱形，竹笋不仅有春笋，还有秋笋，竹笋是美食，竹子则具有实用价值。</w:t>
        <w:br/>
        <w:t>金佛山有个寺庙在当地很有名气，它就是山上的金佛寺，它是重庆面积最大的寺庙群，也是金佛山四大寺庙之一。尽管金佛寺是在原址上新建修的，但据说经常能看见佛光，当地老百姓都喜欢去这里烧香祈福，我们去的时候，一个香港旅行团的老人都在这里烧香。当然要走过去金佛寺还是有段距离，我们觉得很轻松，但老人家会觉得有点累。金佛寺寺庙可以吃一顿素斋，据说取材严格，加工精细，味美且具有食疗作用，可惜我们错过了时间，最后在山上的另一个餐馆吃的午饭。</w:t>
        <w:br/>
        <w:t>当天下午，从金佛山赶回了重庆市区，傍晚上长江黄金2号邮轮</w:t>
        <w:br/>
        <w:t>游长江三峡</w:t>
        <w:br/>
        <w:t>。到达重庆的时候，正是吃完饭的时间，我们便在登船点</w:t>
        <w:br/>
        <w:t>东水门</w:t>
        <w:br/>
        <w:t>长江大桥桥下，找了一个重庆味道的餐馆吃饭。这家叫做饭江湖的餐馆并不高端，猛一看更像是一个大排档，但是座老房子，离</w:t>
        <w:br/>
        <w:t>湖广会馆</w:t>
        <w:br/>
        <w:t>很近，坐在走廊吃饭，就可以看见长江。餐馆都是重庆本地人吃饭，看到我们一群人拉着箱子过来吃饭，他们都很诧异，肯定会想我们是怎么找到这里的。这次我们吃的重庆菜，而不是火锅，但我跑到餐馆楼上去看，还是有火锅的，还都是中英文的招牌。</w:t>
        <w:br/>
        <w:t>吃完饭，刚好上船，黄金邮轮是长江上最豪华的万吨邮轮，也是五星级涉外邮轮，有朋友怕我失望，提醒我说别和国外的大邮轮比较，但上去之后，房间也比我想象的大，船舱内部整体颜色是黄金色，显得富丽堂皇，果然是黄金邮轮。拍了照片发到网上，有网友说外观起来有点土，里面真的还是挺豪华的。长江上的游船给我的记忆还是三十年前，没想到这艘六年前下水的长江黄金2号邮轮直到今天，还是长江上最好的邮轮之一。</w:t>
        <w:br/>
        <w:t>登船之后，千万别去房间睡觉，一定要去顶层的甲板上，因为这里是看重庆夜景的最佳之处。一艘艘夜游船灯火辉煌，源源不断鱼贯而过，至少有二十多艘游船从黄金邮轮的下方驶过，与东水门长江大桥相映成趣。夜游船满满都是游客，每当经过，看见黄金2号这个庞然大物，一片欢呼声和口哨声，我们船上的游客也都是挥手叫喊着致意。晚上十点，黄金2号启航，穿过东水门大桥，在</w:t>
        <w:br/>
        <w:t>朝天门</w:t>
        <w:br/>
        <w:t>缆车下方掉头，看见缆车从头顶上滑过，一路欣赏着朝天门一带岸上美丽的夜景。黄金2号顺流而下，渐行渐远，繁华的重庆都市被黑夜吞没。</w:t>
        <w:br/>
        <w:t>第4天：重庆 —</w:t>
        <w:br/>
        <w:t>丰都鬼城</w:t>
        <w:br/>
        <w:t>— 参观黄金邮轮 — 船长欢迎酒会 — 重庆</w:t>
        <w:br/>
        <w:t>忠县</w:t>
        <w:br/>
        <w:t>—</w:t>
        <w:br/>
        <w:t>石宝寨</w:t>
        <w:br/>
        <w:t>— 烽烟三国</w:t>
        <w:br/>
        <w:t>早上起床，黄金2号已经停靠在重庆</w:t>
        <w:br/>
        <w:t>丰都</w:t>
        <w:br/>
        <w:t>的邮轮码头，山上就是鬼城，淅淅沥沥的小雨，给鬼城蒙上了一层神秘的面纱。三峡建大坝前来过一次鬼城，当时就说要淹掉丰都县城，但是都名山上的鬼城安然无恙。鬼城大门前的广场上，有个看起来像是济公的人物，帽子上写着“你也来了”，其实他是白无常，传说他与黑无常是阴间的摄魂使者，但是白无常不同于黑无常，见到黑无常的人会遭殃，而见到白无常的人也伴着发财和好运。</w:t>
        <w:br/>
        <w:t>丰都鬼城是长江三峡之旅的第一个景点，也是黄金邮轮免费提供的旅游项目，所以上岸参观的人非常多。中国百姓向来不太喜欢鬼神，但鬼城依然是游客必去的地方。因为这里传说是人们死后的灵魂归属之地，道教掌管着阴曹地府的重地，丰都也是道教七十二洞天福地的第45地，《神仙传》、《西游记》和《钟馗传》等传奇书籍都有丰都的传说。</w:t>
        <w:br/>
        <w:t>对于鬼城的传说游客们似信非信，却都忙不迭地走奈何桥，过鬼门关，探十八层地狱，看彼岸花，个个乐此不疲，传说故事给鬼城增加了更多神秘色彩。人最多的景点是奈何桥，传说是转世投胎的黄泉路上必经之地，几位少数民族的汉子穿着传统服装带着人们走过奈何桥，据说善人都平安过桥，恶人则会被打落桥下血河池，被铜蛇铁狗撕咬受罪。桥边的三生石记录着你的一生，喝了孟婆煮的遗忘汤，便遗忘了前世所有的恩怨，依稀还记得九十年代初第一次走奈何桥的情景，尚未验证情始于斯，恩断于此。</w:t>
        <w:br/>
        <w:t>从鬼神传奇之地返回黄金2号，便是参观的邮轮的时间，可以报名参观邮轮的许多地方，如邮轮甲板正前方的豪华总统套房、邮轮的驾驶室、台球室、KTV、麻将室、会议室等地，不过大家最喜欢的还是驾驶室，都想看看驾驶如此大的邮轮的指挥室是个什么样子，这里给人的感觉是宽敞透明，各种仪器，更是个看风景最佳之所。</w:t>
        <w:br/>
        <w:t>接着就是船长欢迎酒会，平时空荡荡的大堂突然出现了很多的游客，据说万吨级的黄金2号邮轮可以搭载570名游客，现在看起来还是真的不少。邮轮上还有不少外国游客，主持人用中文和英文交替主持，船长终于出来了，留着胡子和长发，很是魁梧，不少游客都与他合影。大家喝着酒，吃着点心，看着表演。邮轮上的工作人员跳起民族舞蹈的时候，五楼三个外国游客，在上面就着节奏跳着舞，我还拿手机拍下这段视频。最后船上工作人员和游客们一起肩搭肩，拉一起一条长龙，跳起了兔子舞。</w:t>
        <w:br/>
        <w:t>下午，黄金邮轮到达了重庆忠县，有两个景点可以选择，一个是石宝寨，一个“烽烟三国”大型山水实景演出，本来我想去看石宝寨，忠县一个江中绝壁上修建的寨子，十分壮观，可惜比较远，大部分人都选择了看“烽烟三国”，于是便从众了。 “烽烟三国”以三国演义中最忠义的大将关羽的故事为主线，再现了三国的重大战役场景 ，看完70分钟的演出之后，觉得两百九十元的费用还是值得的。大型山水实景看过不少，但是《烽烟三国》180度环形移动观众席和3D全息式投影，35000平方米的水域舞台，上百名演员与骑手演出，耗资5.7亿。在演出中间，整个观众席突然分成两截，还移动转向了，背后的楼阁成了另一个舞台，邮轮上的一个外国游客说，这是他见过最震撼的演出。</w:t>
        <w:br/>
        <w:t>第5天：</w:t>
        <w:br/>
        <w:t>奉节</w:t>
        <w:br/>
        <w:t>白帝城 —</w:t>
        <w:br/>
        <w:t>瞿塘峡</w:t>
        <w:br/>
        <w:t>—</w:t>
        <w:br/>
        <w:t>巫山小三峡</w:t>
        <w:br/>
        <w:t>—</w:t>
        <w:br/>
        <w:t>巫峡</w:t>
        <w:br/>
        <w:t>— 西陵峡 — 黄金三峡文艺晚会</w:t>
        <w:br/>
        <w:t>每天早上七点，本来有太极的晨练，可惜我确实起不了，等我醒来，我们的船刚好靠近重庆奉节县，这里是白帝城的所在。据说当年蜀王公孙述在重庆奉节</w:t>
        <w:br/>
        <w:t>白帝山</w:t>
        <w:br/>
        <w:t>上筑紫阳城，因城中白鹤井中冒白气宛如白龙，便借此自称白帝，并将紫阳城命名白帝城。公孙述死后，供奉他的寺庙就是白帝庙，因为这里也是刘备托孤的地方，所以白帝庙也祭祀刘备和诸葛亮。</w:t>
        <w:br/>
        <w:t>李白的著名诗词“朝辞白帝彩云间，千里江陵一日还。两岸猿声啼不住，轻舟已过万重山。” 在中国可以说是妇孺皆知，说的就是这里，人民币十元的纸钞上</w:t>
        <w:br/>
        <w:t>夔门</w:t>
        <w:br/>
        <w:t>的景色也只有这里最好拍照。不少人还专门带着那张人民币十元钞票，到这里来拍照，我刚好没有十元纸钞，便借了一位游客的钱拿着，对比夔门拍了一张。白帝山周围的古栈道可以绕着白帝城走一圈，一般来说时间也足够围着漫步了。</w:t>
        <w:br/>
        <w:t>黄金邮轮启航之后，我回到船舱休息了一会，突然听见不少人在叫喊着，原来邮轮经过瞿塘峡，等我跑上顶层甲板，我们的船已经快开出了瞿塘峡，因为顺江而下，速度太快了，抢着拍了一张照片，加上天气一直阴天飘着小雨，很难再现瞿塘峡的壮美。</w:t>
        <w:br/>
        <w:t>下午，船靠近了重庆市</w:t>
        <w:br/>
        <w:t>巫山</w:t>
        <w:br/>
        <w:t>县城，要去小三峡游玩。巫山的小三峡以前叫做大宁河小三峡， 大宁河上有三个相连的狭谷，</w:t>
        <w:br/>
        <w:t>龙门峡</w:t>
        <w:br/>
        <w:t>、</w:t>
        <w:br/>
        <w:t>巴雾峡</w:t>
        <w:br/>
        <w:t>、</w:t>
        <w:br/>
        <w:t>滴翠峡</w:t>
        <w:br/>
        <w:t>，所以叫做小三峡。我在三十年前来这里漂流过，当时漂流大约五六个小时，景色非常美，但必须做好是湿身的准备，因为水流很急。现在</w:t>
        <w:br/>
        <w:t>三峡大坝</w:t>
        <w:br/>
        <w:t>修建之后，淹没了一百多米，水流平缓了，但是似乎无法漂流了。</w:t>
        <w:br/>
        <w:t>巫山小三峡最神奇的还不是景色，而是悬崖峭壁上的悬棺之谜，据不完全统计，大宁河峡谷地区目前仍保有43具悬棺，绝壁凿龛悬棺遗址二百七十四处。至今无法知道这些悬棺是如何悬挂上去的，距离水面很低的岩洞里的悬棺比较容易放上去，但是几十米、甚至是几百米高的陡壁之上，如何才能做到？可惜的是历经千年风雨，小三峡悬棺群正在不断受到自然风化破坏。另一个比较遗憾的事就是小三峡的栈道，当地在古栈道的基础上，在绝壁上修建了一条徒步的栈道，本来是一个游小三峡的最佳之处，可惜山上经常有落石，使得这条最美的栈道无法开放使用。</w:t>
        <w:br/>
        <w:t>巫山小三峡是黄金邮轮的免费项目， 所有人是坐船进巫山小三峡，但是更里面的</w:t>
        <w:br/>
        <w:t>马渡河小小三峡</w:t>
        <w:br/>
        <w:t>需要换成木舟游览，这是属于自费游览项目 。马渡河小小三峡可以游览的河段不是很长，坐在乌篷船上观赏沿岸风光，途中有些渔船上的渔夫会撒个网，可惜发现的时候已经晚了，来不及拍照。乌篷船的船夫唱几首船工调子，让游客合唱互动，还是挺好听的。可惜无论大船还是小船上，销售纪念品、食品的营销氛围太浓，轮船上震耳欲聋的高音喇叭一会儿都不歇，给旅游体验打了折扣。</w:t>
        <w:br/>
        <w:t>返回黄金2号，我们的船经过了长江三峡的巫峡，可惜天色已晚，无法体验到巫峡的气势，只是在船舱的阳台上可以看见巨大的绝壁掠过，后面有一段西陵峡更是无法看清。大伙便去房间休息，准备晚上好好吃一顿，平时我们早、中、晚三餐都是自助餐，今天晚上是在黄金号上的最后一晚，是船长晚宴，是按照一桌一桌吃饭。因为有不少外国游客不喜欢被拍，所以趁着没开饭之前去餐厅拍了一张。船长晚宴叫做三峡美食晚宴，吃饭的时候，船长出席，还给游客抽奖，给过生日的好几位游客送蛋糕，碰巧我们一起去的一位小女生过生日，大家分享了美味的生日蛋糕。</w:t>
        <w:br/>
        <w:t>第6天：西陵峡 —</w:t>
        <w:br/>
        <w:t>宜昌</w:t>
        <w:br/>
        <w:t>秭归</w:t>
        <w:br/>
        <w:t>— 三峡大坝 —</w:t>
        <w:br/>
        <w:t>宜昌三峡机场</w:t>
        <w:br/>
        <w:t>不记得我们的船是什么时候穿越了西陵峡，估计是半夜到凌晨，大家都在睡懒觉，错过了欣赏的机会。醒来的时候，黄金2号邮轮已经到达的了秭归的茅坪，这里是秭归县城的所在，我们可以远远看看见宜昌的三峡大坝，其实离得很远，外满下着蒙蒙细雨，温度升高了许多。退房离船上岸，告别了伴我们三天长江三峡之旅的黄金2号邮轮。</w:t>
        <w:br/>
        <w:t>坐上了接送的大巴，继续最后一站的游览，可以选择去</w:t>
        <w:br/>
        <w:t>三峡人家</w:t>
        <w:br/>
        <w:t>，也可以选择去长江三峡大坝，尽管不少人给我推荐</w:t>
        <w:br/>
        <w:t>三峡人家</w:t>
        <w:br/>
        <w:t>，但同行的小伙伴下午要飞回家，没有时间去游览。于是大家一起选择了三峡大坝。三峡大坝很大，其实我们去的就是</w:t>
        <w:br/>
        <w:t>坛子岭</w:t>
        <w:br/>
        <w:t>风景区，在山顶上遥望整个大坝的全景，三峡两边的山岭云雾飘渺，这座现代史上最出名的水利工程比我想象中好看。</w:t>
        <w:br/>
        <w:t>邮轮上下来的游客，绝大部分选择的是三峡大坝，加上三峡大坝最严格的安检，于是四处人满为患。在坛子岭的平台上都是游客，有些人为了拍到远处的地方，像玩杂技一样挤上一个标志柱上，其实没多大的区别。观景平台上，还有一个高台观景台，也是挤得无法转身。此外坛子岭还有喷泉、浮雕群、钢铁书、万年江底石、截留石、三峡坝址基石等景点。</w:t>
        <w:br/>
        <w:t>下坛子岭之后，可以徒步，也可以乘坐观光车，去到最靠近大坝的地方，叫做185景区。据说最壮观的时刻是大坝开闸泄洪的时候，可感受到什么叫做白浪滔天喝雷霆万钧的场景，可惜我们去的时候并没有开闸放水。185景区是因为三峡大坝得顶部是海拔185米，观景平台正好在顶部，故得名。我们看到得地方是蓄水得这一面，这就是著名得诗句形容的“高峡出平湖，神女应无恙，当惊世界殊”的场景。</w:t>
        <w:br/>
        <w:t>第七天，飞回了深圳的家，躲过了深圳特大台风“山竹”。重庆到湖北的七天游山玩水之旅，不仅是一次故地重游之旅，也是一次新的线路，在此之前许多的地方都未被人发现，或者尚未开发，当时在重庆也未能看到，现在对我来说，许多地方也是一次全新的旅程。很留恋长江三峡的美景，很回味重庆的火锅，很怀念这艘长江上黄金2号邮轮以及旅途的小伙伴们。</w:t>
      </w:r>
    </w:p>
    <w:p>
      <w:r>
        <w:t>评论：</w:t>
        <w:br/>
      </w:r>
    </w:p>
    <w:p>
      <w:pPr>
        <w:pStyle w:val="Heading2"/>
      </w:pPr>
      <w:r>
        <w:t>152.夏宁葆在宜昌的昭君村和三峡大瀑布旅游。</w:t>
      </w:r>
    </w:p>
    <w:p>
      <w:r>
        <w:t>https://you.ctrip.com/travels/yichang313/3734716.html</w:t>
      </w:r>
    </w:p>
    <w:p>
      <w:r>
        <w:t>来源：携程</w:t>
      </w:r>
    </w:p>
    <w:p>
      <w:r>
        <w:t>发表时间：2018-10-1</w:t>
      </w:r>
    </w:p>
    <w:p>
      <w:r>
        <w:t>天数：5 天</w:t>
      </w:r>
    </w:p>
    <w:p>
      <w:r>
        <w:t>游玩时间：9 月</w:t>
      </w:r>
    </w:p>
    <w:p>
      <w:r>
        <w:t>人均花费：2100 元</w:t>
      </w:r>
    </w:p>
    <w:p>
      <w:r>
        <w:t>和谁：和朋友</w:t>
      </w:r>
    </w:p>
    <w:p>
      <w:r>
        <w:t>玩法：徒步</w:t>
      </w:r>
    </w:p>
    <w:p>
      <w:r>
        <w:t>旅游路线：昭君村，宜昌，三峡大瀑布</w:t>
      </w:r>
    </w:p>
    <w:p>
      <w:r>
        <w:t>正文：</w:t>
        <w:br/>
        <w:t>今天我们旅游团前往：</w:t>
        <w:br/>
        <w:t>昭君村</w:t>
        <w:br/>
        <w:t>。它位于香溪河畔，原名宝坪村。因西汉时有“沉鱼落雁”之美的王昭君生长于此，得名昭君村。村中有粉黛林、佳丽岛、浣纱处、彩石滩等20余处胜迹，昭君纪念馆收藏陈列着昭君村出土的汉唐文物，昭君书院内珍藏着各个版本的古典书籍，记载着几千年来人们对昭君的评价。</w:t>
      </w:r>
    </w:p>
    <w:p>
      <w:r>
        <w:t>评论：</w:t>
        <w:br/>
      </w:r>
    </w:p>
    <w:p>
      <w:pPr>
        <w:pStyle w:val="Heading2"/>
      </w:pPr>
      <w:r>
        <w:t>153.夏宁葆去神农架旅游。</w:t>
      </w:r>
    </w:p>
    <w:p>
      <w:r>
        <w:t>https://you.ctrip.com/travels/shennongjia147/3735129.html</w:t>
      </w:r>
    </w:p>
    <w:p>
      <w:r>
        <w:t>来源：携程</w:t>
      </w:r>
    </w:p>
    <w:p>
      <w:r>
        <w:t>发表时间：2018-10-3</w:t>
      </w:r>
    </w:p>
    <w:p>
      <w:r>
        <w:t>天数：5 天</w:t>
      </w:r>
    </w:p>
    <w:p>
      <w:r>
        <w:t>游玩时间：8 月</w:t>
      </w:r>
    </w:p>
    <w:p>
      <w:r>
        <w:t>人均花费：2100 元</w:t>
      </w:r>
    </w:p>
    <w:p>
      <w:r>
        <w:t>和谁：和朋友</w:t>
      </w:r>
    </w:p>
    <w:p>
      <w:r>
        <w:t>玩法：跟团</w:t>
      </w:r>
    </w:p>
    <w:p>
      <w:r>
        <w:t>旅游路线：神农架，神农架，华中第一峰，板壁岩，瞭望塔，小当阳，神农祭坛，神农谷，神农顶风景区，金猴岭，天生桥，香溪源，神农架国际滑雪场，官门山</w:t>
      </w:r>
    </w:p>
    <w:p>
      <w:r>
        <w:t>正文：</w:t>
        <w:br/>
        <w:t>神农架宾馆</w:t>
        <w:br/>
        <w:t>¥</w:t>
        <w:br/>
        <w:t>197</w:t>
        <w:br/>
        <w:t>起</w:t>
        <w:br/>
        <w:t>立即预订&gt;</w:t>
        <w:br/>
        <w:t>展开更多酒店</w:t>
        <w:br/>
        <w:t>2018年9月份，我们退休人员小团队又参加了携程网的湖北</w:t>
        <w:br/>
        <w:t>神农架</w:t>
        <w:br/>
        <w:t>跟团游。关于</w:t>
        <w:br/>
        <w:t>神农架</w:t>
        <w:br/>
        <w:t>，地处湖北西部边陲，北靠十堰近武当，南依巴东，临三峡，西与巫山县毗邻。因植被茂密、森林覆盖率高达85%，成为三峡最大的天然绿色屏障。最佳游览时间为最佳季节4月-10月。我们的行程如下：</w:t>
        <w:br/>
        <w:t>第1天</w:t>
        <w:br/>
        <w:t>上海---宜昌</w:t>
        <w:br/>
        <w:t>第2天 宜昌--游船西陵峡--坪阡古镇</w:t>
        <w:br/>
        <w:t>第3天 坪阡古镇--神农架--木鱼镇</w:t>
        <w:br/>
        <w:t>第4天 木鱼镇--兴山--游船--宜昌</w:t>
        <w:br/>
        <w:t>第5天 宜昌--三峡大瀑布</w:t>
        <w:br/>
        <w:t>第6天</w:t>
        <w:br/>
        <w:t>宜昌--上海</w:t>
        <w:br/>
        <w:t>我们前往神农溪，这是自费活动。团体票每人105元，没有老年人优惠票。主要观看【纤夫文化】。巴东神农溪旅游区是湖北省巴东县长江北岸的一条常流性溪流，发源于“</w:t>
        <w:br/>
        <w:t>华中第一峰</w:t>
        <w:br/>
        <w:t>”神农架的南坡，由南向北穿行于深山峡谷中，于巫峡口东2000米处汇入长江，全长60公里。溪流两岸，山峦耸立，逶迤绵延，层峦叠嶂。形成龙昌峡、鹦鹉峡、神农峡三个险、秀、奇各具特色的自然峡段。峡中深潭碧水、飞瀑遍布、悬棺栈道、原始扁舟、土家风情、石笋溶洞无不令人惊叹。</w:t>
        <w:br/>
        <w:t>坪阡古镇为神农架大九湖游客集散中心。2012年8月，省委省政府决定对大九湖湿地核心区域居民用三年时间全部实施生态移民搬迁，并高标准建设一个新的、具有特色和魅力的古镇。坪阡盐道古镇按照“川陕驿站、盐道水街”的定位，以“盐道”“兵戎”和“水街”历史文化为重要建设元素，民居融合了川、陕、鄂、渝、湘等民居特色，系新荆楚风格。</w:t>
      </w:r>
    </w:p>
    <w:p>
      <w:r>
        <w:t>评论：</w:t>
        <w:br/>
      </w:r>
    </w:p>
    <w:p>
      <w:pPr>
        <w:pStyle w:val="Heading2"/>
      </w:pPr>
      <w:r>
        <w:t>154.广汽新能源10W+车主故事刷爆网络，“新派”生活引无数人向往！</w:t>
      </w:r>
    </w:p>
    <w:p>
      <w:r>
        <w:t>https://you.ctrip.com/travels/xiangyuan3034/3737770.html</w:t>
      </w:r>
    </w:p>
    <w:p>
      <w:r>
        <w:t>来源：携程</w:t>
      </w:r>
    </w:p>
    <w:p>
      <w:r>
        <w:t>发表时间：2018-10-10</w:t>
      </w:r>
    </w:p>
    <w:p>
      <w:r>
        <w:t>天数：</w:t>
      </w:r>
    </w:p>
    <w:p>
      <w:r>
        <w:t>游玩时间：</w:t>
      </w:r>
    </w:p>
    <w:p>
      <w:r>
        <w:t>人均花费：</w:t>
      </w:r>
    </w:p>
    <w:p>
      <w:r>
        <w:t>和谁：</w:t>
      </w:r>
    </w:p>
    <w:p>
      <w:r>
        <w:t>玩法：</w:t>
      </w:r>
    </w:p>
    <w:p>
      <w:r>
        <w:t>旅游路线：</w:t>
      </w:r>
    </w:p>
    <w:p>
      <w:r>
        <w:t>正文：</w:t>
        <w:br/>
        <w:t>在多数人被生活磨平的北上广深，却有这么一群“新派”人，生活压力再大，他们也愿意把生活当做最尊贵的工作，用心对待，追求品质，他们就是广汽新能源车主。同是北上广的“漂泊人”，生活对于他们而言，早已不是满足口腹之欲这么简单，不断尝试新事物，敢于在平淡生活中活出自己的态度，才是他们的“新派”追求。</w:t>
        <w:br/>
        <w:t>近日，在新派车主的故事被某自媒体报道之后，短短24小时内，文章就刷遍网络，阅读量达到10W+，广大人民群众对“新派”生活的向往由此可见一斑。</w:t>
        <w:br/>
        <w:t>01、王先生，广汽新能源GE3 530车主，品·咖啡的创始人。</w:t>
        <w:br/>
        <w:t>Vanilla是一个追求绿色环保生活方式的人，而燃油车对城市造成的污染还是非常严重的。在多方考虑之后，决定购买款新能源车，她认为这也是一种时下潮流方式的一个表达。</w:t>
        <w:br/>
        <w:t>留学时，Vanilla见过不少豪车品牌，但当她看到GE3 530时，依然眼前一亮。不同于很多国内新能源粗糙的设计，GE3 530简洁流畅的车身和创意的车灯，都令人赏心悦目。</w:t>
        <w:br/>
        <w:t>车内各个地方的设计做工到位，既有科技感，也不乏实用性。而且换挡按钮的设计，手感好、高档，有一种莫名的亲和力。而且在音乐版权越来越受到重视的今天，GE3 530自带QQ音乐功能，想听的音乐基本都能在它上面找得到。同时手机跟车机还可以同步播放收藏的歌单，特别方便。</w:t>
        <w:br/>
        <w:t>最令Vanilla满意的是GE3 530自带的语音识别功能，这样平时开车的时候就可以不用分心，直接与车交流，进行点歌呀，控车、查询等等操作，手生的女司机也不怕成“马路杀手”了。</w:t>
        <w:br/>
        <w:t>Vanilla说：“我相信 GE3 530 真的会给我带来“最聪明的陪伴”，也让我的生活变得更加丰富多彩！”</w:t>
        <w:br/>
        <w:t>03</w:t>
        <w:br/>
        <w:t>那么怎样才能成为品质新青年，成为【新派】代表呢？只需要拥有一辆广汽新能源汽车，或许梦想将不再遥远。</w:t>
        <w:br/>
        <w:t>现在，广汽新能源征集车主故事啦！</w:t>
        <w:br/>
        <w:t>我们有好车，你有好故事吗？</w:t>
        <w:br/>
        <w:t>即日起至10月31日</w:t>
        <w:br/>
        <w:t>不管你是已经购车的车主</w:t>
        <w:br/>
        <w:t>还是有购车意向的准车主</w:t>
        <w:br/>
        <w:t>只要参与活动</w:t>
        <w:br/>
        <w:t>说出你与广汽新能源旗下任一车型的故事</w:t>
        <w:br/>
        <w:t>就有机会成为【新派】代表</w:t>
        <w:br/>
        <w:t>获得广汽新能源送出的超级大礼包！</w:t>
        <w:br/>
        <w:t>活动详情：</w:t>
        <w:br/>
        <w:t>1. 车主在微博发布图文，带上话题标签“#新派#”，并@广汽新能源官方微博；</w:t>
        <w:br/>
        <w:t>2. 车主在朋友圈发布图文，并带上话题标签“#新派#”；</w:t>
        <w:br/>
        <w:t>3. 车主在汽车之家论坛发布帖文，要求200字以上，图片15张以上，发帖标题统一加话题标签“#新派#”；</w:t>
        <w:br/>
        <w:t>4. 发布后将链接或截图发至广汽新能源微信订阅号后台；</w:t>
        <w:br/>
        <w:t>5. 我们将每周评选出1名品质“新”青年代表，送出全场神秘大奖；同时将选出3名积极参与者，送上广汽新能源精美车模。</w:t>
        <w:br/>
        <w:t>品质新青年，智慧新选择</w:t>
        <w:br/>
        <w:t>快来参加征集活动吧</w:t>
        <w:br/>
        <w:t>说出你和广汽新能源车的故事！</w:t>
      </w:r>
    </w:p>
    <w:p>
      <w:r>
        <w:t>评论：</w:t>
        <w:br/>
      </w:r>
    </w:p>
    <w:p>
      <w:pPr>
        <w:pStyle w:val="Heading2"/>
      </w:pPr>
      <w:r>
        <w:t>155.2018年9月，武汉出发“川进青出”16天穿越西藏自驾之旅</w:t>
      </w:r>
    </w:p>
    <w:p>
      <w:r>
        <w:t>https://you.ctrip.com/travels/tibet100003/3737989.html</w:t>
      </w:r>
    </w:p>
    <w:p>
      <w:r>
        <w:t>来源：携程</w:t>
      </w:r>
    </w:p>
    <w:p>
      <w:r>
        <w:t>发表时间：2018-10-10</w:t>
      </w:r>
    </w:p>
    <w:p>
      <w:r>
        <w:t>天数：17 天</w:t>
      </w:r>
    </w:p>
    <w:p>
      <w:r>
        <w:t>游玩时间：9 月</w:t>
      </w:r>
    </w:p>
    <w:p>
      <w:r>
        <w:t>人均花费：10000 元</w:t>
      </w:r>
    </w:p>
    <w:p>
      <w:r>
        <w:t>和谁：夫妻</w:t>
      </w:r>
    </w:p>
    <w:p>
      <w:r>
        <w:t>玩法：自驾，摄影，小资，自由行</w:t>
      </w:r>
    </w:p>
    <w:p>
      <w:r>
        <w:t>旅游路线：西藏，大昭寺，布达拉宫，羊卓雍措，纳木错，东达山，邦达草原，八宿县，泰洪主题，然乌湖，米堆冰川，然乌镇，米堆村，通麦天险，雅鲁藏布大峡谷，米拉山口，拉孜，八廓街，西藏大学，那根拉山口，唐古拉山口，安多县</w:t>
      </w:r>
    </w:p>
    <w:p>
      <w:r>
        <w:t>正文：</w:t>
        <w:br/>
        <w:t>昌都泰洪主题酒店</w:t>
        <w:br/>
        <w:t>¥</w:t>
        <w:br/>
        <w:t>358</w:t>
        <w:br/>
        <w:t>起</w:t>
        <w:br/>
        <w:t>立即预订&gt;</w:t>
        <w:br/>
        <w:t>展开更多酒店</w:t>
        <w:br/>
        <w:t>神奇天路：世界上的路有千万条，有什么能比踏上“青藏高原”之路，更让人砰然心动？藏地至美，天路至高，景色至绝，震心动魄。</w:t>
        <w:br/>
        <w:t>自驾</w:t>
        <w:br/>
        <w:t>西藏</w:t>
        <w:br/>
        <w:t>，朝思暮想了一年多，筹划了大半个月，</w:t>
        <w:br/>
        <w:t>我和妻以及好友阿布</w:t>
        <w:br/>
        <w:t>带着对神秘西藏的憧憬</w:t>
        <w:br/>
        <w:t>，</w:t>
        <w:br/>
        <w:t>在2018年的初秋，驾驶着保养一新的途观车，从武汉出发，踏上为期16天的穿越西藏的自驾之旅，去感受“</w:t>
        <w:br/>
        <w:t>一日不同季，百里不同天</w:t>
        <w:br/>
        <w:t>”的神奇世界。</w:t>
        <w:br/>
        <w:t>16天的时间，我们在自驾中开怀，在冒险中放飞，有惊无险地完成了7000公里的行程，在地图上留下了自己驶过的印记。期间，日均行车距离450公里，行车时间10.5小时。</w:t>
        <w:br/>
        <w:t>武汉-恩施-成都--新都桥-巴塘-</w:t>
        <w:br/>
        <w:t>左贡</w:t>
        <w:br/>
        <w:t>-</w:t>
        <w:br/>
        <w:t>八宿</w:t>
        <w:br/>
        <w:t>-</w:t>
        <w:br/>
        <w:t>波密</w:t>
        <w:br/>
        <w:t>-</w:t>
        <w:br/>
        <w:t>林芝-拉萨</w:t>
        <w:br/>
        <w:t>（住3晚，游</w:t>
        <w:br/>
        <w:t>大昭寺</w:t>
        <w:br/>
        <w:t>、</w:t>
        <w:br/>
        <w:t>布达拉宫</w:t>
        <w:br/>
        <w:t>、</w:t>
        <w:br/>
        <w:t>羊卓雍措</w:t>
        <w:br/>
        <w:t>、</w:t>
        <w:br/>
        <w:t>纳木错</w:t>
        <w:br/>
        <w:t>）-那曲-西宁-宝鸡-</w:t>
        <w:br/>
        <w:t>襄阳-武汉</w:t>
        <w:br/>
        <w:t>路线图</w:t>
        <w:br/>
        <w:t>汽车里程表</w:t>
        <w:br/>
        <w:t>在风尘仆仆的车窗上留下的LOGO</w:t>
        <w:br/>
        <w:t>行程记录单</w:t>
        <w:br/>
        <w:t>Day01：2018年9月21日，</w:t>
        <w:br/>
        <w:t>武汉-恩施</w:t>
        <w:br/>
        <w:t>天气：阵雨</w:t>
        <w:br/>
        <w:t>武汉-恩施，546.8km，7小时48分。</w:t>
        <w:br/>
        <w:t>朝思暮想了一年多，筹划准备了大半个月的</w:t>
        <w:br/>
        <w:t>西藏自驾</w:t>
        <w:br/>
        <w:t>之旅正式开始。</w:t>
        <w:br/>
        <w:t>中午13点08分，三个人、一辆车、一后箱物资、一后座的床垫，怀着兴奋的心情，我们出发了。</w:t>
        <w:br/>
        <w:t>从</w:t>
        <w:br/>
        <w:t>武汉到恩施</w:t>
        <w:br/>
        <w:t>，有500多公里的行程。过宜昌后，G50高速限速80和60，车速慢了下来，这让我们有更多的时间欣赏沿途的美丽风光。沿线的景致是其他高速路段无法比拟的。途观在崇山峻岭中一个接一个的隧道中穿梭，在半山腰中一座又一座大桥中前行，云雾在眼前，山谷在脚下，亦幻亦真。</w:t>
        <w:br/>
        <w:t>7小时48分的时间，546.8km的行程，20：56分，我们来到恩施，宿恩施国际大酒店，吃姥家大锅台。</w:t>
        <w:br/>
        <w:t>路线图</w:t>
        <w:br/>
        <w:t>汽车气床</w:t>
        <w:br/>
        <w:t>一后箱的物资</w:t>
        <w:br/>
        <w:t>山川、大桥、云雾、晚霞</w:t>
        <w:br/>
        <w:t>姥家大锅台的土灶饭</w:t>
        <w:br/>
        <w:t>Day02：2018年9月22日，恩施-成都</w:t>
        <w:br/>
        <w:t>天气：晴间多云</w:t>
        <w:br/>
        <w:t>游览：成都的锦里、宽窄巷子</w:t>
        <w:br/>
        <w:t>恩施-成都，623.6km，8小时26分。</w:t>
        <w:br/>
        <w:t>早上8点13分出发，从恩施到成都，历时8小时26分钟，途经G50沪渝高速、遂宁高速、G42沪蓉高速等，我们于16:39，来到成都。瑞熙酒店（成都市武侯区科华中路）位于四川大学（科华北路）旁，这里有太多的火锅店。来到武侯祠，这里人头攒动，我们没有进去观看；锦里游人如织，我们买碗凉粉尝一下，来个三大炮尝一尝，一下子就拉近了和成都的距离。</w:t>
        <w:br/>
        <w:t>从锦里出来，无法打车，我们三人骑着共享单车，来到文艺青年的成都必到之处——宽窄巷子。傍晚，成都的火锅是火爆的，电台巷火锅爆满得无法想象，我们退而求其次来到砍爷火锅，依然需要排位置等候。借着等位置的间隙，我和阿布去沃尔玛补充物资，火腿肠、可乐、薯片、话梅的四件套，让我们满载而归。在武侯区砍爷秘制火锅店享用晚餐是件快乐的事情，肉鲜嫩、味道足。不论是麻辣牛肉、秘制毛肚、芝士虾丸、霸王牛肝、冰之鹅肠、砍爷一口肉，还是九秒荷辛、海带芽、豆皮、酥肉，都让我们体验了四川火锅的魅力。</w:t>
        <w:br/>
        <w:t>晚餐时，阿布预定了新都桥的酒店。也是在晚餐时，我才知道明天就会经过高海拔的折多山了。</w:t>
        <w:br/>
        <w:t>318川藏线，我们就要来了！</w:t>
        <w:br/>
        <w:t>路线图</w:t>
        <w:br/>
        <w:t>锦里</w:t>
        <w:br/>
        <w:t>宽窄巷子</w:t>
        <w:br/>
        <w:t>砍爷火锅</w:t>
        <w:br/>
        <w:t>Day03：2018年9月23日，成都-泸定-康定-新都桥</w:t>
        <w:br/>
        <w:t>天气：多云间阴</w:t>
        <w:br/>
        <w:t>成都-新都桥，347.3km，11小时1分。</w:t>
        <w:br/>
        <w:t>清晨，在成都的大雨中出发，经过京昆高速、雅康高速、穿越二郎山隧道，我们来到泸定桥头。全长13km的二郎山隧道打通了雅安至甘孜藏族自治州的运输动脉，二郎山隧道开通后，人们不用再担心翻山越岭有危险了，5分钟就能穿越川藏线上的第一高山。也许现在的我们无法深刻地理解这条隧道所带来的便利，但曾经参加过修筑川藏路的人们却一辈子也不会忘记那段岁月。川藏线2000余公里的道路上，牺牲了4000余名解放军战士。</w:t>
        <w:br/>
        <w:t>当我们站在泸定桥摇晃的铁索桥上，望着桥下澎湃的河流，遥想长征的红军战士突破枪林弹雨在光秃秃的铁索上飞夺泸定桥的场景，泸定河水在咆哮，一切伟大都刻在了桥头的丰碑中。</w:t>
        <w:br/>
        <w:t>离开泸定桥，318国道沿着山谷的河畔一路蔓延，我们在一个河床旁吃自热火锅和自热饭，海底捞的自热火锅还是不错的。魂牵梦萦的318川藏线就在脚下，这是一条神奇的天路，像蜿蜒盘旋的带子在高原上弯曲、盘旋。沿途除了私家车自驾外，还有不少骑行者和徒步者，行走的力量的确让人震撼。另外，沿途的车祸让人触目惊心，自己也为自己在川藏线上行进而感到无比自豪。</w:t>
        <w:br/>
        <w:t>成都的大雨，没有阻挡我们前往泸定桥的脚步；而318国道上一段几小时的拥堵和滞留，没有牵绊我们跨越折多山4300米海拔的步伐。在大雾中，我们翻越折多山，在折多塘3200米观景台上，我们放飞无人机。临近傍晚，我们来到距离新都桥不远的摄影圣地木雅圣地景区，这里的蓝天、草甸让人沉醉；我们的到来也为此添色不少。</w:t>
        <w:br/>
        <w:t>19:19分，历时11小时1分，行程347km，我们来到新都桥松涧星月精品酒店，这是一个可以在屋里仰望星空的户外酒店。晚饭，是在等枫来牦牛肉汤锅享用的，很多自驾者在这里就餐，汤锅实惠。我有点微微的高原反应，依然很有兴致了地在这家饭店买了一张自驾游地图。感谢阿布，有条不紊地预定好了后面一天的酒店。三个人的团队，真是完美无瑕！</w:t>
        <w:br/>
        <w:t>路线图</w:t>
        <w:br/>
        <w:t>二郎山隧道</w:t>
        <w:br/>
        <w:t>泸定桥</w:t>
        <w:br/>
        <w:t>泸定</w:t>
        <w:br/>
        <w:t>泸定河</w:t>
        <w:br/>
        <w:t>在路上</w:t>
        <w:br/>
        <w:t>折多山</w:t>
        <w:br/>
        <w:t>因为大雾，错过在折多山的金幡和白塔旁留影，好歹在名字接近的“折多塘”留影了。</w:t>
        <w:br/>
        <w:t>摄影天堂-木雅圣地景区</w:t>
        <w:br/>
        <w:t>仰望星空的小屋</w:t>
        <w:br/>
        <w:t>等枫来牦牛肉汤锅</w:t>
        <w:br/>
        <w:t>Day04：2018年9月24日，新都桥-巴塘</w:t>
        <w:br/>
        <w:t>天气：晴间多云</w:t>
        <w:br/>
        <w:t>新都桥-巴塘，380km，10小时50分。</w:t>
        <w:br/>
        <w:t>昨天，新都桥下了一晚上的雨，直到清晨才停下。早上8点8分，我们向巴塘进军，途经</w:t>
        <w:br/>
        <w:t>贡嘎</w:t>
        <w:br/>
        <w:t>雪山观景台。在这里骑马上山，远眺贡嘎雪山。</w:t>
        <w:br/>
        <w:t>拨云见日，蓝天白云，绿草青山。海子山姐妹海与雪山相伴，不知名的河水和草地成为我们的野餐园地。</w:t>
        <w:br/>
        <w:t>从新都桥至巴塘，我们一路在4000米海拔的高原上飞驰。天路18弯，名不虚传。初秋的318国道，处处是景。高原、草甸、雪山、湖水，尽收眼底。</w:t>
        <w:br/>
        <w:t>18：58分到达，历时10小时50分钟，行程375km，我们来到巴塘，入住雅卓领酒店。正值中秋佳节，县城的餐馆个个爆满，我们只能随便找了一家餐馆有空位的川菜馆，简单地吃个晚饭，三个人回酒店再吃几个月饼，来点仪式感。</w:t>
        <w:br/>
        <w:t>路线图</w:t>
        <w:br/>
        <w:t>骑马登上贡嘎雪山观景台，眺望云雾中的贡嘎雪山。</w:t>
        <w:br/>
        <w:t>小河边野餐</w:t>
        <w:br/>
        <w:t>途中风光</w:t>
        <w:br/>
        <w:t>海子山的姐妹海</w:t>
        <w:br/>
        <w:t>Day05：2018年9月25日，巴塘-左贡</w:t>
        <w:br/>
        <w:t>天气：晴间多云</w:t>
        <w:br/>
        <w:t>巴塘-左贡，257.4km，11小时46分。</w:t>
        <w:br/>
        <w:t>清晨8点，从巴塘出发，过金沙江大桥，进入西藏地界，此处</w:t>
        <w:br/>
        <w:t>芒康</w:t>
        <w:br/>
        <w:t>段的海通沟是318川藏线的烂路扎堆处，也是塌方、落石和堵车的多发路段，路途也由此变得更加艰辛。好在我们的运气不错，今天晴空万里，我们只需要谨慎驾驶，便能安全驶过此路段。沿途逐渐开始出现一些故障车辆，或爆胎或汽车动力系统故障，这也提醒我们要多多爱惜车辆、保护轮胎。</w:t>
        <w:br/>
        <w:t>在顺利通过了芒康段后，我们沿着318国道一路翻越宗拉山垭口（海拔4150）、拉乌山垭口（海拔4376），此处的318国道像一根丝带系在悬崖峭壁上，一辆辆车在上面艰难前行的。我们在高原河流和草甸旁，和风尘仆仆的爱车合个影，天地之间只有我们和云彩。</w:t>
        <w:br/>
        <w:t>海拔最高的</w:t>
        <w:br/>
        <w:t>东达山</w:t>
        <w:br/>
        <w:t>（海拔5130），是最后一个通过的垭口。因为道路施工加堵车，我们在5000米海拔滞留了2个小时，天空还飘起了雪花。我们改道在行车难度极大的土路上前行，通过堵车点后不久，天色开始变暗，摸黑在崎岖蜿蜒的山路行进一小时，我们来到左贡的盛方大酒店。今天的行程有些艰苦，在酒店的餐厅吃了晚餐了事。</w:t>
        <w:br/>
        <w:t>初秋的西藏晴空万里，但318川藏线的塌方、落石、堵车，依然不可避免。一切的艰辛浓缩在了东达山段和芒康段的旅途中。但西藏处处是美景，美到无法用言语表达，一切的艰辛在美丽西藏面前都化为乌有了。</w:t>
        <w:br/>
        <w:t>晚上，在海拔3900米的左贡，我的高原反应加重，头疼、发冷。</w:t>
        <w:br/>
        <w:t>路线图</w:t>
        <w:br/>
        <w:t>由川入藏前的一条大河</w:t>
        <w:br/>
        <w:t>过了金沙江大桥，由川入藏，桥上有分界碑。</w:t>
        <w:br/>
        <w:t>海通沟的塌方路</w:t>
        <w:br/>
        <w:t>芒康的烂路</w:t>
        <w:br/>
        <w:t>回望发卡弯</w:t>
        <w:br/>
        <w:t>高原之上</w:t>
        <w:br/>
        <w:t>宗拉山垭口</w:t>
        <w:br/>
        <w:t>蓝天白云、高山草甸</w:t>
        <w:br/>
        <w:t>悬崖峭壁上的318国道</w:t>
        <w:br/>
        <w:t>高原上的溪流</w:t>
        <w:br/>
        <w:t>翻越东达山前，来到草地上，和爱车合影</w:t>
        <w:br/>
        <w:t>东达山，在这里堵车2小时。</w:t>
        <w:br/>
        <w:t>海拔5000多米的东达山垭口在修路，对汽车和驾驶员都是考验。</w:t>
        <w:br/>
        <w:t>Day06：2018年9月26日，左贡-八宿</w:t>
        <w:br/>
        <w:t>天气：晴间多云</w:t>
        <w:br/>
        <w:t>左贡-八宿，199km，6小时36分。</w:t>
        <w:br/>
        <w:t>从左贡出发，过</w:t>
        <w:br/>
        <w:t>邦达草原</w:t>
        <w:br/>
        <w:t>，领取限速卡，翻越业拉山（海拔4658），经怒江72拐，过怒江大桥，来到位于山谷中的</w:t>
        <w:br/>
        <w:t>八宿县</w:t>
        <w:br/>
        <w:t>城。业拉山雄伟壮观，怒江72拐宛若山间彩带，怒江如其名气势滂沱。</w:t>
        <w:br/>
        <w:t>我不知道是感冒了，还是高原反应有些重，一早起来，就昏昏沉沉的，头疼、恶心。从左贡出发没多久，我在玉曲河畔吐得胆汁都要吐出来了。11点25分，昏睡中我隐约知道阿布和金医生，领了限速卡。94km的路程，要求在2个半小时以上的时间完成。随着海拔的降低，加上吐了个痛快，吃了点药物，我的不适逐渐减弱。到下午的时候，基本恢复正常，又能充满活力的照相了，最后一段路程，也能开车了。</w:t>
        <w:br/>
        <w:t>今天是行程最轻松的一天，也给我的恢复提供了契机。来到八宿县城，入住八宿</w:t>
        <w:br/>
        <w:t>泰洪主题</w:t>
        <w:br/>
        <w:t>酒店后，找了一家名为“云香火飘牛肉”的饭店，来一份牦牛肉汤锅，肉、汤、菜、饭，俱全。物美价廉，可口至极！</w:t>
        <w:br/>
        <w:t>布达拉宫的门票需要提前一周预定，但网络票基本被垄断了，在官网上总是无法预定，只能通过网络中介预定，当然，付出的代价自然也要大一些！</w:t>
        <w:br/>
        <w:t>路线图</w:t>
        <w:br/>
        <w:t>滋养一方水土</w:t>
        <w:br/>
        <w:t>玉曲河</w:t>
        <w:br/>
        <w:t>小镇</w:t>
        <w:br/>
        <w:t>山巅</w:t>
        <w:br/>
        <w:t>怒江72拐</w:t>
        <w:br/>
        <w:t>怒江</w:t>
        <w:br/>
        <w:t>怒江旁的茶马古道碑文</w:t>
        <w:br/>
        <w:t>Day07：2018年9月27日，八宿-</w:t>
        <w:br/>
        <w:t>然乌湖</w:t>
        <w:br/>
        <w:t>-</w:t>
        <w:br/>
        <w:t>米堆冰川</w:t>
        <w:br/>
        <w:t>-波密</w:t>
        <w:br/>
        <w:t>天气：晴间多云</w:t>
        <w:br/>
        <w:t>八宿-然乌湖-米堆冰川-波密，247km，8小时35分。</w:t>
        <w:br/>
        <w:t>早晨8点28分，从八宿出发，前往90km外的</w:t>
        <w:br/>
        <w:t>然乌镇</w:t>
        <w:br/>
        <w:t>，下318国道，进入省道向东南方向行进9km，可见然乌湖环抱着雪山。</w:t>
        <w:br/>
        <w:t>在然乌镇吃过午饭，继续前往30km外的传说中的米堆冰川。色彩斑斓的</w:t>
        <w:br/>
        <w:t>米堆村</w:t>
        <w:br/>
        <w:t>的树木与冰川雪山、蓝天白云，构成了一幅完美的图画，让人珍视。陪伴了我们7天的无人机，在米堆冰川下、冰湖旁的树林边坠机失联了。能够葬身在这样美丽的地方，对于无人机来说，也是美好的归宿。</w:t>
        <w:br/>
        <w:t>下午17点，抵达波密。酒店位于冰川脚下的一条小河旁。晚餐是在“寓见花园餐厅”吃的，味道不错。</w:t>
        <w:br/>
        <w:t>路线图</w:t>
        <w:br/>
        <w:t>去然乌路上的草甸</w:t>
        <w:br/>
        <w:t>在路上</w:t>
        <w:br/>
        <w:t>然乌湖</w:t>
        <w:br/>
        <w:t>然乌湖自驾营地</w:t>
        <w:br/>
        <w:t>米堆冰川</w:t>
        <w:br/>
        <w:t>米堆冰川公园的牦牛</w:t>
        <w:br/>
        <w:t>通往米堆冰川的小径</w:t>
        <w:br/>
        <w:t>米堆冰川前的冰河，这也是无人机失联的地方。</w:t>
        <w:br/>
        <w:t>Day08：2018年9月28日，波密-</w:t>
        <w:br/>
        <w:t>林芝</w:t>
        <w:br/>
        <w:t>天气：小雨</w:t>
        <w:br/>
        <w:t>波密-林芝，232km，6小时22分。</w:t>
        <w:br/>
        <w:t>早晨9点38分，从波密出发。</w:t>
        <w:br/>
        <w:t>途中雨纷纷雾蒙蒙，一切美景都掩映其中。途观车EPC报警，就像外头的阴雨天气，潮湿了我的心情。</w:t>
        <w:br/>
        <w:t>细雨中，一桥飞架，</w:t>
        <w:br/>
        <w:t>通麦天险</w:t>
        <w:br/>
        <w:t>变通途；</w:t>
        <w:br/>
        <w:t>雅鲁藏布大峡谷</w:t>
        <w:br/>
        <w:t>林芝段激流澎湃、气势滂沱；鲁朗镇，风吹草低见牛羊；南嘎巴瓦峰，在雨雾中不见了踪影，唯有雨中的色季拉山口4720米的海拔在向我们问候。</w:t>
        <w:br/>
        <w:t>来到林芝，尼洋曲边，宁静致远！落日余晖下，我将在明日来到</w:t>
        <w:br/>
        <w:t>拉萨</w:t>
        <w:br/>
        <w:t>！</w:t>
        <w:br/>
        <w:t>路线图</w:t>
        <w:br/>
        <w:t>雅鲁藏布江</w:t>
        <w:br/>
        <w:t>雅鲁藏布大峡谷</w:t>
        <w:br/>
        <w:t>通麦天险</w:t>
        <w:br/>
        <w:t>鲁朗镇</w:t>
        <w:br/>
        <w:t>鲁朗林海</w:t>
        <w:br/>
        <w:t>林芝的尼洋曲</w:t>
        <w:br/>
        <w:t>Day09：2018年9月29日，林芝-拉萨</w:t>
        <w:br/>
        <w:t>天气：多云间晴</w:t>
        <w:br/>
        <w:t>林芝-拉萨，400km，5小时40分。</w:t>
        <w:br/>
        <w:t>早晨9点00分，从林芝出发。</w:t>
        <w:br/>
        <w:t>回到拉萨</w:t>
        <w:br/>
        <w:t>回到了布达拉</w:t>
        <w:br/>
        <w:t>回到拉萨</w:t>
        <w:br/>
        <w:t>回到了布达拉宫</w:t>
        <w:br/>
        <w:t>在雅鲁藏布江把我的心洗清</w:t>
        <w:br/>
        <w:t>在雪山之颠把我的魂唤醒</w:t>
        <w:br/>
        <w:t>爬过了唐古拉山遇见了雪莲花</w:t>
        <w:br/>
        <w:t>林拉公路是林芝通往拉萨的天路，除</w:t>
        <w:br/>
        <w:t>米拉山口</w:t>
        <w:br/>
        <w:t>段十几公里外，大部分路段为高速公路，全程免费。尼洋曲和318国道伴着林拉公路一路向西，唯一一段未通高速的林拉公路就是经318国道翻越海拔5013米的米拉山口，在此遥望雪山，美不胜收；来到拉萨，下午四点，正直当地时间的中午，我们前去参拜大昭寺。晚上，吃上一顿地道的藏餐（如意林卡藏餐吧），再去太阳路附近</w:t>
        <w:br/>
        <w:t>拉孜</w:t>
        <w:br/>
        <w:t>藏刀店买上几把藏刀，邮寄回武汉，也邮寄给我远方的哥哥。</w:t>
        <w:br/>
        <w:t>路线图</w:t>
        <w:br/>
        <w:t>林拉公路</w:t>
        <w:br/>
        <w:t>林拉公路旁的尼洋曲风光</w:t>
        <w:br/>
        <w:t>米拉山垭口</w:t>
        <w:br/>
        <w:t>大昭寺</w:t>
        <w:br/>
        <w:t>八廓街</w:t>
        <w:br/>
        <w:t>如意林卡藏餐吧</w:t>
        <w:br/>
        <w:t>太阳路附近的拉孜藏刀</w:t>
        <w:br/>
        <w:t>Day10：2018年9月30日，拉萨市内游布达拉宫、拉萨大学</w:t>
        <w:br/>
        <w:t>天气：多云间晴</w:t>
        <w:br/>
        <w:t>白天游布达拉宫，晚上欣赏其夜景。</w:t>
        <w:br/>
        <w:t>布达拉宫依山而建，外观气势恢宏。受个人知识水平的限制，在北斗语音讲解的陪伴下，我还是如听天书般地游览了一程，对里头的一些人物、佛像、故事、图案等只是一知半解。</w:t>
        <w:br/>
        <w:t>中午小憩一下，去拉萨大学新校区看了一下。这里的大学缺乏底蕴，只因它是中国海拔最高的大学，我们才到此地一游。晚饭是在大凉山火盆烧烤彝族餐享用的，羊排和烤肉都不错，素菜的味道就非常一般了。</w:t>
        <w:br/>
        <w:t>夜幕下，八廓街在灯光的渲染下，多了几分沉静，少了一些白天嘈杂喧闹的气息。而夜幕下的布达拉宫，则少了几分雄伟，多了几丝神秘。</w:t>
        <w:br/>
        <w:t>白天的布达拉宫</w:t>
        <w:br/>
        <w:t>登上布达拉宫</w:t>
        <w:br/>
        <w:t>在布达拉宫俯瞰拉萨城</w:t>
        <w:br/>
        <w:t>布达拉宫的转金筒</w:t>
        <w:br/>
        <w:t>西藏大学</w:t>
        <w:br/>
        <w:t>大凉山火盆烧烤彝族餐</w:t>
        <w:br/>
        <w:t>夜幕下的布达拉宫（和50元人民币图案同角度拍摄）</w:t>
        <w:br/>
        <w:t>Day11：2018年10月1日，拉萨-羊卓雍措-拉萨</w:t>
        <w:br/>
        <w:t>天气：晴</w:t>
        <w:br/>
        <w:t>拉萨-羊卓雍措-拉萨，276km，8小时50分。</w:t>
        <w:br/>
        <w:t>羊湖</w:t>
        <w:br/>
        <w:t>藏在山的另一侧，需要登上海拔4998的山口方能看见，需要翻越大山，方能接近。</w:t>
        <w:br/>
        <w:t>西藏三大圣湖之一的羊卓雍措，宛若翡翠，镶嵌在山间，太美了！</w:t>
        <w:br/>
        <w:t>晚饭在吉祥圣雪藏餐享用的，这家店因为有各界重要人物到访而闻名，一些知名或不知名人物的合影照片填满了墙壁。可惜味道着实一般，名大于实。</w:t>
        <w:br/>
        <w:t>路线图</w:t>
        <w:br/>
        <w:t>途中美景</w:t>
        <w:br/>
        <w:t>羊卓雍措山口</w:t>
        <w:br/>
        <w:t>宛若翡翠的羊卓雍措</w:t>
        <w:br/>
        <w:t>羊卓雍措的牦牛</w:t>
        <w:br/>
        <w:t>蓝天白云下，在羊卓雍措的碧水中，金医生骑牛远望。</w:t>
        <w:br/>
        <w:t>羊卓雍措近景</w:t>
        <w:br/>
        <w:t>吉祥圣雪藏餐</w:t>
        <w:br/>
        <w:t>Day12：2018年10月2日，拉萨-纳木错-那曲</w:t>
        <w:br/>
        <w:t>天气：晴</w:t>
        <w:br/>
        <w:t>拉萨-</w:t>
        <w:br/>
        <w:t>纳木措</w:t>
        <w:br/>
        <w:t>-那曲，446.8km，11小时4分。</w:t>
        <w:br/>
        <w:t>纳木措，西藏三大圣湖之一，从拉萨至那曲的路上，可以绕道前往。景区山高路远、路面颠簸，行程艰苦。但当海拔4700米的纳木措像大海一样依附着的雪山出现在我们的面前时，一切的艰辛都被喜悦给冲散。雪山、草地、蓝天、白云，像大海般的纳木措，这一切都在美丽的青藏高原。</w:t>
        <w:br/>
        <w:t>晚饭，在那曲的原格尔木老马烤羊排享用，味美至极。</w:t>
        <w:br/>
        <w:t>路线图</w:t>
        <w:br/>
        <w:t>和青藏公路并行的青藏铁路</w:t>
        <w:br/>
        <w:t>那根拉垭口</w:t>
        <w:br/>
        <w:t>在那根拉，可以摸到雪</w:t>
        <w:br/>
        <w:t>雪山、草地</w:t>
        <w:br/>
        <w:t>那根拉山口</w:t>
        <w:br/>
        <w:t>远眺纳木错</w:t>
        <w:br/>
        <w:t>从那根拉垭口到纳木错湖边的草甸</w:t>
        <w:br/>
        <w:t>纳木错宛若大海</w:t>
        <w:br/>
        <w:t>原格尔木老马烤羊排</w:t>
        <w:br/>
        <w:t>Day13，14：2018年10月3，4日，那曲-可可西里-</w:t>
        <w:br/>
        <w:t>格尔木-西宁</w:t>
        <w:br/>
        <w:t>天气：晴</w:t>
        <w:br/>
        <w:t>那曲-可可西里-格尔木-西宁，1618km，36小时。</w:t>
        <w:br/>
        <w:t>我们在</w:t>
        <w:br/>
        <w:t>唐古拉山口</w:t>
        <w:br/>
        <w:t>的高海拔看雪景，我们在可可西里的无人区遭遇堵车。从那曲至格尔木，原本15个小时的路程，我们从3日凌晨5点走到4日凌晨7点，比原计划整整多了11个小时。在可可西里的草原上，我们有幸看见藏野驴；在可可西里的寒夜里，夜空繁星点点，不经意间竟可见野狼出现在道路边。</w:t>
        <w:br/>
        <w:t>在3日下午两点时突如其来的堵车困局前，我们三人轮流开车轮流休息，历时12个小时，4日凌晨2点突破堵车困局；随后，在深夜里，我们马不停蹄地穿越可可西里，翻越昆仑山，终于在破晓前，来到格尔木。我们不敢懈怠，未做休息，直接由格尔木奔西宁。一路上，109青藏线上事故频发，我们均幸运躲过！</w:t>
        <w:br/>
        <w:t>4日下午18点，我们有惊无险地来到西宁，我为我们仨这36个小时的果断、耐心、冷静、信任、团结而骄傲。我很困，我终于可以躺在酒店的床上踏实地睡一觉了！</w:t>
        <w:br/>
        <w:t>依然记得出</w:t>
        <w:br/>
        <w:t>安多</w:t>
        <w:br/>
        <w:t>检查站时，那位警察跟我说：“前方因路滑堵车，建议不要前往。”我说：“我只有这一条路可以走，只能向前！”对方说：“好吧，这是无人区前的最后一站，出</w:t>
        <w:br/>
        <w:t>安多县</w:t>
        <w:br/>
        <w:t>前，给车加满油，人吃饱饭……”随后，在安多县加油的时候，有一个自驾者告诉我说，他打算折返走317，他的朋友已在可可西里堵了两天两夜了。</w:t>
        <w:br/>
        <w:t>我们在祈祷上天的眷顾，向可可西里无人区驶去。我们翻过唐古拉山口，经过沱沱河，进入可可西里，开始堵车。好在是我们运气不错，12小时的坚守突破了堵车重围，几个小时的坚持穿越了可可西里无人区，翻越了飘雪的昆仑山，来到格尔木，未做停留，在疲劳中我们直奔西宁。</w:t>
        <w:br/>
        <w:t>路线图</w:t>
        <w:br/>
        <w:t>风光无限，人迹罕至</w:t>
        <w:br/>
        <w:t>唐古拉山口，10月2号的下过的大雪让山峦银装素裹，气温在冰点之下。</w:t>
        <w:br/>
        <w:t>可可西里的藏野驴</w:t>
        <w:br/>
        <w:t>可可西里的堵车长龙，几段的累计距离有几十甚至上百公里。很多意图超近路的车深陷于我身边的这片草地中。</w:t>
        <w:br/>
        <w:t>4日清晨，26的小时的不停歇，由那曲来到格尔木。</w:t>
        <w:br/>
        <w:t>三个人拍照留念（我萎靡、金高昂、周平静）</w:t>
        <w:br/>
        <w:t>西宁清雅楼面皮炕羊排</w:t>
        <w:br/>
        <w:t>Day15：2018年10月5日，西宁-兰州-宝鸡</w:t>
        <w:br/>
        <w:t>天气：晴</w:t>
        <w:br/>
        <w:t>西宁-宝鸡，710km，9小时25分钟。</w:t>
        <w:br/>
        <w:t>过兰州、越黄河，穿越无数隧道，出陈仓收费站，来到宝鸡。离开了青藏高原，除了品尝沿途美食，更多的是归心似箭。</w:t>
        <w:br/>
        <w:t>晚上，品宝鸡“令氏家外家岐山面”，其中一份6碗的臊子面把我们整懵了，我们怎么可能料到一份不是一碗呢？</w:t>
        <w:br/>
        <w:t>路线图</w:t>
        <w:br/>
        <w:t>黄河穿越兰州</w:t>
        <w:br/>
        <w:t>两份一口香臊子面</w:t>
        <w:br/>
        <w:t>美食</w:t>
        <w:br/>
        <w:t>Day16：2018年10月6日，宝鸡-武汉</w:t>
        <w:br/>
        <w:t>天气：晴</w:t>
        <w:br/>
        <w:t>宝鸡-襄阳-武汉，942km，12小时40分钟</w:t>
        <w:br/>
        <w:t>有什么能比回家的感觉更好呢？有什么能比平安顺利地完成西藏自驾之旅更妙呢？西藏之旅，一步一景，但非一番坦途，藏地之美却暗藏危险。我们是幸运的，天公作美，地利人和，旅途顺利，平安归来！</w:t>
        <w:br/>
        <w:t>后记：三个人，一辆车，7000公里，16天的时间，川藏南线进，青藏线出，穿越西藏。在回到武汉整理游记的日子里，我依然感到不可思议，那种感觉妙不可言。出发前，20余天的时间里，我们仨日夜加班加点工作，只为了赢取可以去西藏的时间和空间，出发后，我们靠自己的力量成功自驾穿越了西藏，实现一个由“</w:t>
        <w:br/>
        <w:t>武汉-拉萨</w:t>
        <w:br/>
        <w:t>-武汉”的漂亮闭环。这满满的都是记忆，一辈子的记忆！</w:t>
        <w:br/>
        <w:t>是谁带来远古的呼唤</w:t>
        <w:br/>
        <w:t>是谁留下千年的祈盼</w:t>
        <w:br/>
        <w:t>难道说还有无言的歌</w:t>
        <w:br/>
        <w:t>还是那久久不能忘怀的眷恋</w:t>
        <w:br/>
        <w:t>我看看一座座山一座座山川</w:t>
        <w:br/>
        <w:t>一座座山川相连</w:t>
        <w:br/>
        <w:t>那可是青藏高原</w:t>
        <w:br/>
        <w:t>……</w:t>
        <w:br/>
        <w:t>在这高亢的旋律和悠扬的歌声中，我们完成了中国地图上最让人心醉神迷的自驾之旅。</w:t>
        <w:br/>
        <w:t>马智慧、金立亭、周步青</w:t>
        <w:br/>
        <w:t>2018年10月10日</w:t>
        <w:br/>
        <w:t>谨以此游记献给我最爱的妻子，祝我们结婚12周年纪念日快乐！</w:t>
        <w:br/>
        <w:t>附录：</w:t>
        <w:br/>
        <w:t>进藏前后必要准备工作</w:t>
        <w:br/>
        <w:t>1、提前半个月服用红景天；</w:t>
        <w:br/>
        <w:t>2、提前一个月停止体育锻炼；</w:t>
        <w:br/>
        <w:t>3、着秋冬季衣服，备羽绒服冲锋衣，感冒不宜前往；</w:t>
        <w:br/>
        <w:t>4、带葡萄糖口服液，带地塞米松等必要药品；</w:t>
        <w:br/>
        <w:t>5、个别地区需要检查“边防证”，社区派出所提前办理；</w:t>
        <w:br/>
        <w:t>6、尽量在中石油或中石化的加油站加油，避免油品问题导致发动机故障；</w:t>
        <w:br/>
        <w:t>7、车上备足水和食物，汽车备足汽油，以应对堵车；</w:t>
        <w:br/>
        <w:t>8、尽量驾驶越野车前往，很多路段，轿车不宜通过；</w:t>
        <w:br/>
        <w:t>9、手机中下载好离线地图，很多路段无手机信号；备纸质西藏自驾地图；</w:t>
        <w:br/>
        <w:t>10、车上配有2-3名驾驶经验丰富、习惯良好的司机；</w:t>
        <w:br/>
        <w:t>11、带好身份证、驾驶证、行车证等必要证件；</w:t>
        <w:br/>
        <w:t>12、西藏自驾时间宜安排在5-6、9-10月，雨季不要前往；</w:t>
        <w:br/>
        <w:t>13、提前做汽车大型保养（更换机油、清洗节气门、检查火花塞、电池），更换新轮胎；</w:t>
        <w:br/>
        <w:t>14、备足零钱，避免与当地藏民发生冲突。</w:t>
      </w:r>
    </w:p>
    <w:p>
      <w:r>
        <w:t>评论：</w:t>
        <w:br/>
        <w:t>1.真的是很经典的路线，也是武汉出发。准备过年按这路线走一回，条件许可就加一个青海湖。。</w:t>
        <w:br/>
        <w:t>2.太厉害了</w:t>
        <w:br/>
        <w:t>3.超赞的攻略，我们正沿着此攻略进藏。</w:t>
        <w:br/>
        <w:t>4.这一年，我37岁！</w:t>
      </w:r>
    </w:p>
    <w:p>
      <w:pPr>
        <w:pStyle w:val="Heading2"/>
      </w:pPr>
      <w:r>
        <w:t>156.自驾游中国第30天，潜江往三峡大坝，晚上走山路是什么体验？</w:t>
      </w:r>
    </w:p>
    <w:p>
      <w:r>
        <w:t>https://you.ctrip.com/travels/youyouctripstar10000/3739083.html</w:t>
      </w:r>
    </w:p>
    <w:p>
      <w:r>
        <w:t>来源：携程</w:t>
      </w:r>
    </w:p>
    <w:p>
      <w:r>
        <w:t>发表时间：2018-10-13</w:t>
      </w:r>
    </w:p>
    <w:p>
      <w:r>
        <w:t>天数：1 天</w:t>
      </w:r>
    </w:p>
    <w:p>
      <w:r>
        <w:t>游玩时间：9 月</w:t>
      </w:r>
    </w:p>
    <w:p>
      <w:r>
        <w:t>人均花费：</w:t>
      </w:r>
    </w:p>
    <w:p>
      <w:r>
        <w:t>和谁：情侣</w:t>
      </w:r>
    </w:p>
    <w:p>
      <w:r>
        <w:t>玩法：</w:t>
      </w:r>
    </w:p>
    <w:p>
      <w:r>
        <w:t>旅游路线：</w:t>
      </w:r>
    </w:p>
    <w:p>
      <w:r>
        <w:t>正文：</w:t>
        <w:br/>
        <w:t>雅伦的旅行，自驾游中国第30天，从潜江到三峡大坝，270公里，走省道需要6个小时，那就沿途体验一下这边的风土人情吧。</w:t>
        <w:br/>
        <w:t>下午1点多从潜江城区出发，半小时后进入荆门市界，我们途径了笔直的江汉运河，也遇上了稻子成熟的季节。金黄色的田野一派丰收景象，远处的人家如同处在画中。</w:t>
        <w:br/>
        <w:t>行驶在020乡道上，我第一次看到了放在路上晒的稻谷，还有这种操作？还好他们留了一边的道路。在“中国再生稻第一镇”——毛李镇，处处可见运稻谷的农用车，整个镇都飘着水稻的香气。</w:t>
        <w:br/>
        <w:t>进入当阳市以后，一道叫“郭场鸡”的当地特色菜几乎占据了这里所有的餐馆广告牌。此时是下午4点，距离三峡大坝还有3个半小时的路程。</w:t>
        <w:br/>
        <w:t>在当阳市短暂休息后，继续前行。在宜昌夷陵区附近的乡村里，我们看到非常文艺的一幕，村庄里几乎所有的房子墙壁上，都有大面积的涂鸦，这让我心生喜欢。</w:t>
        <w:br/>
        <w:t>下午6点多，进入312省道，也开始走山崖路，这里宛如另一个世界，周围都是高山悬崖，景色很美但同时也很惊险。弯度虽然不大，可是非常绕。到达三峡大瀑布景区后，随之进入067省道，从这里开始少有人家。</w:t>
        <w:br/>
        <w:t>就在我觉得三峡的山路也不过如此的时候，导航上显示的路线彻底把我惊到了！虽然之前走过的崎岖山路不算少，在山崖边上行进的经验也不在少数，但这一次，确实是让我惊呆了，悬崖边，道路窄，弯度大，弯路密，还是大晚上。</w:t>
        <w:br/>
        <w:t>道路很窄，弯度极大，而下面就是悬崖，如果不看导航，完全不知道路的走向，常常以为眼前是条断头路，硬是把紧张往肚子里咽。</w:t>
        <w:br/>
        <w:t>因为是晚上，视线非常不好，加上几乎没有一辆同行的车，当我想记下这条道路的名字时，发现它竟然是条偏到无名的道路。因为在山上，离月亮很近，我突然想起当天是农历七月十五，也就是“中元节”和“鬼节”，虽然不迷信，但这不免给山里镀上了一层神秘感，只有一辆车在山路上穿梭的感觉真的孤独透了。</w:t>
        <w:br/>
        <w:t>因为海拔很高，压强很大，以至我的耳朵多次被堵得难受。山路先是越走越高，后半段则是急弯加下坡的状态，不时能看到山上的一两间房子，家里没有灯光，当时是晚上8点，我本以为他们睡得比较早，或者已经搬到了城里，这是空房子。</w:t>
        <w:br/>
        <w:t>直到后来从好几户人家门前驶过，发现门口不是有人单独坐着，就是单独站着，但家里和手上都没有灯，周围一片漆黑，让我有点紧张。我不知道这跟他们的生活习惯有关，还是碰巧当天是中元节的缘故。</w:t>
        <w:br/>
        <w:t>开了一个半小时左右的崎岖山路，终于在晚上的八点半看到了平坦334省道，松了一口长长的气。可以说，从夷陵区到三峡大坝的这段山路非常考验司机的技术，若不是特意看风景，建议一定要走高速。</w:t>
        <w:br/>
        <w:t>自驾旅行就是一个不断遇见并超越的过程，即使准备充足，也不知道下一秒会是怎样的惊喜。这次很酷的体验是旅行途中的一段珍贵的回忆吧，只有走过了难走的路，才知道舒适有多难得。</w:t>
        <w:br/>
        <w:t>本文作者：雅伦，一个爱旅行的海岛女孩儿，喜欢记录沿途风光、风土人情，探寻特色的美食。关注我，一起在旅程中遇见美好！</w:t>
      </w:r>
    </w:p>
    <w:p>
      <w:r>
        <w:t>评论：</w:t>
        <w:br/>
      </w:r>
    </w:p>
    <w:p>
      <w:pPr>
        <w:pStyle w:val="Heading2"/>
      </w:pPr>
      <w:r>
        <w:t>157.自驾游中国第31天，自驾去宜昌三峡大坝，你需要知道这5点！</w:t>
      </w:r>
    </w:p>
    <w:p>
      <w:r>
        <w:t>https://you.ctrip.com/travels/changjiangsanxia109/3739557.html</w:t>
      </w:r>
    </w:p>
    <w:p>
      <w:r>
        <w:t>来源：携程</w:t>
      </w:r>
    </w:p>
    <w:p>
      <w:r>
        <w:t>发表时间：2018-10-14</w:t>
      </w:r>
    </w:p>
    <w:p>
      <w:r>
        <w:t>天数：1 天</w:t>
      </w:r>
    </w:p>
    <w:p>
      <w:r>
        <w:t>游玩时间：9 月</w:t>
      </w:r>
    </w:p>
    <w:p>
      <w:r>
        <w:t>人均花费：80 元</w:t>
      </w:r>
    </w:p>
    <w:p>
      <w:r>
        <w:t>和谁：情侣</w:t>
      </w:r>
    </w:p>
    <w:p>
      <w:r>
        <w:t>玩法：</w:t>
      </w:r>
    </w:p>
    <w:p>
      <w:r>
        <w:t>旅游路线：</w:t>
      </w:r>
    </w:p>
    <w:p>
      <w:r>
        <w:t>正文：</w:t>
        <w:br/>
        <w:t>雅伦的旅行，自驾游中国第31天，在乐天溪游三峡大坝。乐天溪镇，地处三峡坝区的腹地。我昨晚落脚的地方就是这个被群山围绕的乡镇，有点冷清却不乏人情味。</w:t>
        <w:br/>
        <w:t>那么，自驾到这个世界上最大的水利枢纽工程——三峡大坝旅行，需要知道和注意些什么呢？</w:t>
        <w:br/>
        <w:t>1、去三峡大坝，要走哪条路？</w:t>
        <w:br/>
        <w:t>从宜昌市区到三峡大坝，要走三峡高速，免费。记住一定不要走省道和乡道，纵然山路风景美翻了，也尽量别走，特别是晚上。想知道为什么可以查看我的上一篇文章。</w:t>
        <w:br/>
        <w:t>2、需要住在乐天溪镇上吗？</w:t>
        <w:br/>
        <w:t>可以根据需求选择。从宜昌市区到三峡大坝旅游区的距离大概是40公里左右，开车大概需要1个小时，早上从市区过来也完全来得及。但如果想和我一样体验一下住在三峡腹地的感觉，倒是可以住上一晚，价格适中，去三峡大坝也更近更方便。</w:t>
        <w:br/>
        <w:t>3、门票免费，网上购买环保车票</w:t>
        <w:br/>
        <w:t>三峡大坝旅游区自2014年起就已经是门票免费，只需要购买35元每人的环保车票。这是所有游客必须要购买的，因为我们自己是无法到达旅游景点的哈。建议提前网上购车票，以免遇到旺季车票售完的尴尬情况哦。</w:t>
        <w:br/>
        <w:t>3、办理通行证</w:t>
        <w:br/>
        <w:t>从镇上到三峡大坝旅游区不到3公里的距离，开车需要7分钟。如果你也是从镇上进入景区，那么需要在朱家湾检查站办理通行证，提供驾驶证和车辆行驶证即可，无需缴纳任何费用。</w:t>
        <w:br/>
        <w:t>4、停车后换乘</w:t>
        <w:br/>
        <w:t>自驾游车辆须要停在换乘中心停车场，2—6小时费用10元，然后进去换乘中心取票换乘（提前在网上买车票的，直接在自助取票机取票即可。）</w:t>
        <w:br/>
        <w:t>5、游玩路线</w:t>
        <w:br/>
        <w:t>三峡大坝旅游区的游玩路线是：坛子岭园区——185观闸平台——截流纪念园。</w:t>
        <w:br/>
        <w:t>环保车在坛子岭园区脚下停车，需要自己步行坐扶梯上坛子岭。坛子岭海拔262.48米，站在顶部可以将三峡全貌收入眼底，还能看到“长江第四峡”双向五级船闸的工作场景，你们看到等待过闸的轮渡和车辆了吗？</w:t>
        <w:br/>
        <w:t>坛子岭与185观闸平台间有电瓶车通行，10元每人，不过步行也才10分钟左右，还能看到硕果累累的柚子树、奇石和鲜艳的花丛等。</w:t>
        <w:br/>
        <w:t>185观闸平台因与大坝等高而得名，站在此处观闸的感受，比在坛子岭上来得更加震撼，不仅能看到长江上游的水位，还能清楚地看见主体建筑。</w:t>
        <w:br/>
        <w:t>截流纪念园区内有记事墙，大型机械，原址上遗留物料等展示区。这些大型机械有多大型呢？为了更直观，我只好凑近来个大对比啦！是的，我没有一个车轮高。</w:t>
        <w:br/>
        <w:t>在亲水平台上看大坝，真的是非常近距离了！感觉大坝近在咫尺，触手可及。很多游客没有走到截流纪念园，更少会到亲水平台，所以拍照留念这件事完全不用避开人潮，因为你很有可能就是整个平台的主角哦，不要问我为什么知道哈！</w:t>
        <w:br/>
        <w:t>你们，会选择这个世界最大的混凝土水利发电工程，作为自己的旅行目的地吗？</w:t>
        <w:br/>
        <w:t>本文作者：雅伦，一个爱旅行的海岛女孩儿，喜欢记录沿途风光、风土人情，探寻特色的美食。关注我，一起在旅程中遇见美好！</w:t>
      </w:r>
    </w:p>
    <w:p>
      <w:r>
        <w:t>评论：</w:t>
        <w:br/>
      </w:r>
    </w:p>
    <w:p>
      <w:pPr>
        <w:pStyle w:val="Heading2"/>
      </w:pPr>
      <w:r>
        <w:t>158.遇见荆门——楚文化最早的发祥地之一</w:t>
      </w:r>
    </w:p>
    <w:p>
      <w:r>
        <w:t>https://you.ctrip.com/travels/jingmen634/3740345.html</w:t>
      </w:r>
    </w:p>
    <w:p>
      <w:r>
        <w:t>来源：携程</w:t>
      </w:r>
    </w:p>
    <w:p>
      <w:r>
        <w:t>发表时间：2018-10-16</w:t>
      </w:r>
    </w:p>
    <w:p>
      <w:r>
        <w:t>天数：3 天</w:t>
      </w:r>
    </w:p>
    <w:p>
      <w:r>
        <w:t>游玩时间：10 月</w:t>
      </w:r>
    </w:p>
    <w:p>
      <w:r>
        <w:t>人均花费：1000 元</w:t>
      </w:r>
    </w:p>
    <w:p>
      <w:r>
        <w:t>和谁：夫妻</w:t>
      </w:r>
    </w:p>
    <w:p>
      <w:r>
        <w:t>玩法：美食，购物，摄影，自驾，人文，自由行，火车，骑行，省钱，周末游</w:t>
      </w:r>
    </w:p>
    <w:p>
      <w:r>
        <w:t>旅游路线：荆门，爱飞客航空小镇，漳河水库，华侨宾馆</w:t>
      </w:r>
    </w:p>
    <w:p>
      <w:r>
        <w:t>正文：</w:t>
        <w:br/>
        <w:t>荆门华侨宾馆</w:t>
        <w:br/>
        <w:t>¥</w:t>
        <w:br/>
        <w:t>228</w:t>
        <w:br/>
        <w:t>起</w:t>
        <w:br/>
        <w:t>立即预订&gt;</w:t>
        <w:br/>
        <w:t>展开更多酒店</w:t>
        <w:br/>
        <w:t>遇见</w:t>
        <w:br/>
        <w:t>荆门</w:t>
        <w:br/>
        <w:t>——楚文化最早的发祥地之一</w:t>
        <w:br/>
        <w:t>图 / 文：登围墙</w:t>
        <w:br/>
        <w:t>我与荆门的第一次相遇，竟是在这样一个香艳的早晨：第一印象就是惊鸿一瞥。</w:t>
        <w:br/>
        <w:t>荆门位于湖北省中部，全境以山地为主，辖境南部接江汉平原，北通京豫，南达湖广，东瞰吴越，西带川秦，自商周（约公元前16世纪）以来，历代都在此设州置县，屯兵积粮，为兵家必争之地。</w:t>
        <w:br/>
        <w:t>荆门东接大洪山之毓秀，北枕荆山之灵脉，南拥江汉平原之富庶，山川秀美，人杰地灵，物产丰富，境内北部层峦叠翠，中部岗岭起伏，南部沃野舒展，山区、丘陵、平原、湖区地形兼具、优势兼得。</w:t>
        <w:br/>
        <w:t>荆门是楚文化最早的发祥地之一，境内山水宜人，风光旖旎，自然人文景观丰富。</w:t>
        <w:br/>
        <w:t>难忘的炸酱面早晨</w:t>
        <w:br/>
        <w:t>热气球</w:t>
        <w:br/>
        <w:t>荆门</w:t>
        <w:br/>
        <w:t>爱飞客航空小镇</w:t>
        <w:br/>
        <w:t>位于湖北省荆门市漳河新区，规划总面积30平方公里。规划以通用机场为龙头，以特种飞行器和通用航空器研发与制造为基础，以通用航空运营为依托，以航空展销和体验为特色，集聚发展通用航空全产业链，汇聚文化创意产业于一体，建设引领全国通用航空产业的特色小镇及国家通用航空产业综合示范区。</w:t>
        <w:br/>
        <w:t>荆门"爱飞客"小镇，定位为中国最大的特种飞行器生产、试验、试飞基地;华中地区最大的航空运动休闲体验中心、华中地区最大的通用航空运营服务基地。"爱飞客"小镇还可向广大飞行爱好者、市民，提供航空技能培训、水上飞机翱翔、飞行表演等体验活动。</w:t>
        <w:br/>
        <w:t>体验风洞</w:t>
        <w:br/>
        <w:t>攀岩</w:t>
        <w:br/>
        <w:t>漳河水库</w:t>
        <w:br/>
        <w:t>漳河位于湖北省荆门、宜昌、襄阳三市交界处，地处古三国战场的中心地带，是张家界、古隆中、长江三峡等旅游热线的黄金腹地。</w:t>
        <w:br/>
        <w:t>漳河水库是拦截长江中游北岸支流沮漳河的东支──漳河及其支流建成的水库群，通过3段明槽串联成整体。</w:t>
        <w:br/>
        <w:t>位于漳河境内的国家水利风景名胜区漳河水库景色优美，气候宜人，工程宏伟，水域宽阔。亚洲第一大人工土坝李家洲大坝气势恢弘，腰斩桀骜不驯的漳河而形成库容20.35亿立方米、水面104平方千米的人工湖。</w:t>
        <w:br/>
        <w:t>岚光阁，位于荆门市象山风景区象山之巅，高21米，三层，及顶可以览荆门古城全景。据荆门发布报道： 荆门“两山”景观（两山就是象山、东宝山）将建成华中最大山地公园。</w:t>
        <w:br/>
        <w:t>远眺市区：站在西山公园，可以遥望岚光阁，俯瞰海慧沟、中天街，视野开阔，风景宜人。 不少市民在这里游玩健身。</w:t>
        <w:br/>
        <w:t>柿子熟时</w:t>
        <w:br/>
        <w:t>十里风干鸡？十里风干鸡：又名“刘皇叔婆子鸡”。这种鸡易保存又不失新鲜，醇香、软嫩，老少皆宜，深受当地老百姓喜爱，系刘备之妻孙尚香腌制发明，已有1800多年历史。</w:t>
        <w:br/>
        <w:t>市区一角</w:t>
        <w:br/>
        <w:t>清晨，从</w:t>
        <w:br/>
        <w:t>华侨宾馆</w:t>
        <w:br/>
        <w:t>鸟瞰市区</w:t>
        <w:br/>
        <w:t>西山公园：“缥缈西山上，霖苍景最奇”。西山公园集景观、休闲、游憩为一体。 公园里保留了大量的原生植被。甚至杂树林里随处可见花椒和野枣。</w:t>
        <w:br/>
        <w:t>第一次到荆门，在逗留的短短两天时间里，为了拍蝴蝶，就两次登了西山林语后面的西山公园。这是国庆黄金周期间，公园见不到几个人，也许都外出旅行了。这是蝴蝶的最好的时光，这里是蝴蝶的行宫。阳光温暖，正是柑桔和柿子丰收的季节。</w:t>
        <w:br/>
        <w:t>爬墙虎</w:t>
        <w:br/>
        <w:t>枸骨又名猫儿刺、老虎刺等，为常绿灌木或小乔木，叶形奇特，碧绿光亮，四季常青，入秋后红果满枝，经冬不凋，艳丽可爱，是优良的观叶、观果树种，在欧美国家常用于圣诞节的装饰，故也称“圣诞树”。枸骨子主治：体虚低热，月经过多，白带异常，腹泻。</w:t>
        <w:br/>
        <w:t>栾树春季嫩叶多为红叶，夏季黄花满树，入秋叶色变黄，果实紫红，形似灯笼，十分美丽。秋天，葱茏华盖上，密密麻麻的蒴果像无数的小铃铛，鹅黄、嫰青与粉红相见，异样地美丽</w:t>
        <w:br/>
        <w:t>蝴蝶是生态质量好坏的 " 指标 "，只有环境优良的地方才能吸引蝴蝶 " 驻足 "。蝴蝶对环境的反应速度超过鸟类和其它昆虫，是目前国际上公认的高灵敏性环境变化指示生物，也是陆地生态系统指示生物的最佳代表。2016 年，环保部首次启用蝴蝶在全国范围内进行生物多样性观测。（下图是普通的宽边黄粉蝶）</w:t>
        <w:br/>
        <w:t>虎斑蝶。主要分布于我国广东、广西、台湾、海南、四川、台湾等地，还包括斯里兰卡、安达曼群岛、尼科巴群岛、马来半岛、巴拉望岛等。笔者2010年8月在广西巴马拍过，在珠海的荷包岛上艳遇了不少的虎斑蝶。想不到居然在湖北也邂逅了她。在世界著名昆虫学家周尧主编的《中国蝴蝶原色图鉴》里，也没有提到湖北有分布。这算不算新发现？</w:t>
        <w:br/>
        <w:t>猫蛱蝶，成虫飞行迅速，常在林间道路边停息，喜吸食树汁，发生期数量很多。幼虫寄主为朴树。分布区域：河北、河南、陕西、湖北、浙江、北京等。</w:t>
        <w:br/>
        <w:t>翠蓝眼蛱蝶(别名：青眼蛱蝶,孔雀青蛱蝶) 。翠蓝眼蛱蝶十分美丽，具有很高的观赏价值。是中国传统吉祥蝶。</w:t>
        <w:br/>
        <w:t>碧凤蝶（雄性）</w:t>
        <w:br/>
        <w:t>柑橘凤蝶。在所有凤蝶中，柑橘凤蝶这名字最为特殊，因它是唯一与食草同名的蝴蝶。该虫中国各柑橘区均有。</w:t>
        <w:br/>
        <w:t>路遇松鼠</w:t>
        <w:br/>
        <w:t>相遇相知，是缘分。相处太匆匆。归去来兮，与荆门却有一份依依不舍的情怀。</w:t>
        <w:br/>
        <w:t>荆门站</w:t>
        <w:br/>
        <w:t>地处素有荆楚门户之称的湖北省荆门市，焦柳、长荆铁路线在此交汇。</w:t>
      </w:r>
    </w:p>
    <w:p>
      <w:r>
        <w:t>评论：</w:t>
        <w:br/>
      </w:r>
    </w:p>
    <w:p>
      <w:pPr>
        <w:pStyle w:val="Heading2"/>
      </w:pPr>
      <w:r>
        <w:t>159.经过18个春秋的“移山倒海”始成的葛洲坝</w:t>
      </w:r>
    </w:p>
    <w:p>
      <w:r>
        <w:t>https://you.ctrip.com/travels/yichang313/3741443.html</w:t>
      </w:r>
    </w:p>
    <w:p>
      <w:r>
        <w:t>来源：携程</w:t>
      </w:r>
    </w:p>
    <w:p>
      <w:r>
        <w:t>发表时间：2018-10-18</w:t>
      </w:r>
    </w:p>
    <w:p>
      <w:r>
        <w:t>天数：1 天</w:t>
      </w:r>
    </w:p>
    <w:p>
      <w:r>
        <w:t>游玩时间：8 月</w:t>
      </w:r>
    </w:p>
    <w:p>
      <w:r>
        <w:t>人均花费：</w:t>
      </w:r>
    </w:p>
    <w:p>
      <w:r>
        <w:t>和谁：和朋友</w:t>
      </w:r>
    </w:p>
    <w:p>
      <w:r>
        <w:t>玩法：跟团</w:t>
      </w:r>
    </w:p>
    <w:p>
      <w:r>
        <w:t>旅游路线：葛洲坝，长江三峡，宜昌，南津关，三峡大坝，葛洲坝公园，葛洲坝船闸</w:t>
      </w:r>
    </w:p>
    <w:p>
      <w:r>
        <w:t>正文：</w:t>
        <w:br/>
        <w:t>2018年08月19日，天气晴朗，阳光明媚，跟随旅游团参观世界上著名的水利枢纽工程——</w:t>
        <w:br/>
        <w:t>葛洲坝</w:t>
        <w:br/>
        <w:t>。内心一直就念叨着要去看三峡和葛洲坝，终于了了我的心愿。稍有遗憾的是，现在已不能上坝，只能在葛洲坝岸边观看葛洲坝景观。于是，从下游徒步至葛洲坝水利枢纽上游，一路饱览了葛洲坝水利枢纽工程。</w:t>
      </w:r>
    </w:p>
    <w:p>
      <w:r>
        <w:t>评论：</w:t>
        <w:br/>
      </w:r>
    </w:p>
    <w:p>
      <w:pPr>
        <w:pStyle w:val="Heading2"/>
      </w:pPr>
      <w:r>
        <w:t>160.建在悬崖边的全球九大岩洞餐厅</w:t>
      </w:r>
    </w:p>
    <w:p>
      <w:r>
        <w:t>https://you.ctrip.com/travels/yichang313/3741887.html</w:t>
      </w:r>
    </w:p>
    <w:p>
      <w:r>
        <w:t>来源：携程</w:t>
      </w:r>
    </w:p>
    <w:p>
      <w:r>
        <w:t>发表时间：2018-10-19</w:t>
      </w:r>
    </w:p>
    <w:p>
      <w:r>
        <w:t>天数：1 天</w:t>
      </w:r>
    </w:p>
    <w:p>
      <w:r>
        <w:t>游玩时间：</w:t>
      </w:r>
    </w:p>
    <w:p>
      <w:r>
        <w:t>人均花费：</w:t>
      </w:r>
    </w:p>
    <w:p>
      <w:r>
        <w:t>和谁：</w:t>
      </w:r>
    </w:p>
    <w:p>
      <w:r>
        <w:t>玩法：美食</w:t>
      </w:r>
    </w:p>
    <w:p>
      <w:r>
        <w:t>旅游路线：长江三峡，宜昌，三游洞</w:t>
      </w:r>
    </w:p>
    <w:p>
      <w:r>
        <w:t>正文：</w:t>
        <w:br/>
      </w:r>
    </w:p>
    <w:p>
      <w:r>
        <w:t>评论：</w:t>
        <w:br/>
      </w:r>
    </w:p>
    <w:p>
      <w:pPr>
        <w:pStyle w:val="Heading2"/>
      </w:pPr>
      <w:r>
        <w:t>161.留不住时光留一段回忆---带娃旅行记（四）长江三峡</w:t>
      </w:r>
    </w:p>
    <w:p>
      <w:r>
        <w:t>https://you.ctrip.com/travels/chongqing158/3737997.html</w:t>
      </w:r>
    </w:p>
    <w:p>
      <w:r>
        <w:t>来源：携程</w:t>
      </w:r>
    </w:p>
    <w:p>
      <w:r>
        <w:t>发表时间：2018-10-22</w:t>
      </w:r>
    </w:p>
    <w:p>
      <w:r>
        <w:t>天数：5 天</w:t>
      </w:r>
    </w:p>
    <w:p>
      <w:r>
        <w:t>游玩时间：7 月</w:t>
      </w:r>
    </w:p>
    <w:p>
      <w:r>
        <w:t>人均花费：3000 元</w:t>
      </w:r>
    </w:p>
    <w:p>
      <w:r>
        <w:t>和谁：亲子</w:t>
      </w:r>
    </w:p>
    <w:p>
      <w:r>
        <w:t>玩法：</w:t>
      </w:r>
    </w:p>
    <w:p>
      <w:r>
        <w:t>旅游路线：</w:t>
      </w:r>
    </w:p>
    <w:p>
      <w:r>
        <w:t>正文：</w:t>
        <w:br/>
        <w:t>哇！好兴奋，开启</w:t>
        <w:br/>
        <w:t>长江三峡游</w:t>
        <w:br/>
        <w:t>的行程喽！记得小时候看过一部纪录片叫"话说长江",陈铎老师的声音至今还能回想起来，特别是三峡大坝的建成实现了毛主席高峡出平湖的设想，更有唐代诗仙李白多次游历长江而留下许多耳熟能详的优美诗句……长江让人充满期待！接下来的几天里就尽情在她的怀抱里领略她的魅力与神秘吧！~~我们到达</w:t>
        <w:br/>
        <w:t>朝天门</w:t>
        <w:br/>
        <w:t>码头时蓝鲸号游轮已经停靠在码头了，原来准备到</w:t>
        <w:br/>
        <w:t>朝天门广场</w:t>
        <w:br/>
        <w:t>看一清一浊两江的汇流，雨后的天气闷热潮湿而且雨后江水浑浊也就放弃了。船务发的通知下午6~8点登船，没想到可以提前上船，先办理登船手续吧！船票早在网上预订，食宿及部分景点费用包含在内了。在码头用各人身份证原件办理登船手续，过了安检就不能再回码头了。</w:t>
        <w:br/>
        <w:t>船上工作人员热情的接待我们，进了大厅办理了入住手续，很快就来到三楼阳台房间，从大厅到房间整体不错，设施跟陆地上的酒店别无二致，走廊里多少有点霉味，可能是雨季的缘故吧。在房间里休息一会儿，就到船上各处参观一番，游轮上有餐厅、酒吧，娱乐室等等。</w:t>
        <w:br/>
        <w:br/>
        <w:br/>
        <w:br/>
        <w:br/>
        <w:br/>
        <w:br/>
        <w:br/>
        <w:br/>
        <w:br/>
        <w:t>第一顿晚餐是不包含的，上船前也没顾上吃，就到餐厅单点两份套餐，45元一份，味道还不错，可能是饿了的缘故才知道油菜素炒也不难吃，呵呵！</w:t>
        <w:br/>
        <w:br/>
        <w:t>陆陆续续游客办理了入住，人员到齐后游轮给我们举行了游船说明会，介绍行程和注意事项等。导游说前几天下雨</w:t>
        <w:br/>
        <w:t>朝天门</w:t>
        <w:br/>
        <w:t>码头关闭，游客只能到</w:t>
        <w:br/>
        <w:t>丰都</w:t>
        <w:br/>
        <w:t>上船，看来我们来的时机还不错哦！这次行程有三个包含景点玉皇圣地、</w:t>
        <w:br/>
        <w:t>神女溪</w:t>
        <w:br/>
        <w:t>、三峡大坝，自费景点有四个：</w:t>
        <w:br/>
        <w:t>丰都鬼城</w:t>
        <w:br/>
        <w:t>、白帝城、烽火三国、三峡升船机。三峡升船机218元/位，其他每个景点大人280元，小孩220元。我们报了三个，小孩子说晚上不想出去看烽火三国就放弃了，仪式结束大家自由活动了。</w:t>
        <w:br/>
        <w:t>晚上九点钟准时起航，夜色下的江景绚丽斑斓，微风拂面而过自是美哉！偶遇</w:t>
        <w:br/>
        <w:t>两江游</w:t>
        <w:br/>
        <w:t>的客船，人们互相欢呼好不热闹！</w:t>
        <w:br/>
        <w:br/>
        <w:t>游船在江面上缓缓而行十分平稳。从船体划水的哗哗声和退去的两岸景物才感到船在前行着，岸边渐渐沉寂的城市一点一点变得遥远，星星点点的灯光此起彼伏。长江水悠悠从不停歇前进的脚步，两岸的群山在静谧的夜色中好似进入了梦乡。第二天叫早音乐响起，人们来到餐厅享用早餐。工作人员按照房间号安排就餐桌，几天里都是这样固定的，每桌10人。我们一起的有两对老夫妇、一个学生和一个三口之家，来自祖国各地组成一个临时家庭。早餐种类很多，中式的西式的和果蔬，各取所需。就餐时导游介绍今天先到</w:t>
        <w:br/>
        <w:t>丰都鬼城</w:t>
        <w:br/>
        <w:t>游览，吃完早饭后准备出发带的东西，在规定的时间准时出发，不去的游客出于安全考虑只能在船上休息不能离船，地接导游会来船上接，然后负责送回来。清点人数后地接导游带我们离船，每人有一个景点的卡片来换登船牌，因为还有其他船的游客，导游只认登船牌。</w:t>
        <w:br/>
        <w:t>摆渡大巴上导游介绍</w:t>
        <w:br/>
        <w:t>丰都</w:t>
        <w:br/>
        <w:t>的历史与传说，</w:t>
        <w:br/>
        <w:t>丰都鬼城</w:t>
        <w:br/>
        <w:t>距今有两千年历史了，传说是阴长生、王方平在此修炼成仙，后人讹传成“阴王”，加上统治阶级渲染、文人墨客的描述及各种文化交融而形成独特的“鬼城文化”。古今中外不少名人政要都慕名前来。景点在名山上乘坐缆车上去，在导游的引导下~~过“鬼门关”然后走“黄泉路”顺一个方向走，不能回头，到“</w:t>
        <w:br/>
        <w:t>望乡台</w:t>
        <w:br/>
        <w:t>”，过“奈何桥”，这座桥破四旧时没有被破坏保留下来了。还有廖阳殿、</w:t>
        <w:br/>
        <w:t>天子殿</w:t>
        <w:br/>
        <w:t>、百子殿、十八层地狱等景点。导游说：跨过鬼门关，一生都平安：鬼城走一走，活过九十九。惩恶扬善，唯善成和是丰都鬼城的文化精髓，心存善念，行善事永远是正道。</w:t>
        <w:br/>
        <w:br/>
        <w:t>从名山下来5分钟车程到五鱼山的玉皇圣地，五鱼山主祭祀玉皇大帝。导游领着我们沿石阶上山，游览诸神殿，讲解相应的传说。山脚下巨石重33.333吨，山高333.33米，玉皇大帝头像高33.333米，数字相加9个5，寓意九五之尊。</w:t>
        <w:br/>
        <w:t>中午回到船上游览半天也是饿了，午餐是自助荤素都有，味道可以只是不要太挑剔。这时游船开始前行了。吃饱喝得小睡一会儿，美哉悠哉！</w:t>
        <w:br/>
        <w:br/>
        <w:t>下午不到5点钟到达</w:t>
        <w:br/>
        <w:t>忠县</w:t>
        <w:br/>
        <w:t>码头，各大游轮相继停靠。晚餐是桌餐，7点钟在酒吧举行船长欢迎酒会，散会去看烽火三国演出的游客继续前往，我们在船上休息，吹江风~~</w:t>
        <w:br/>
        <w:br/>
        <w:br/>
        <w:t>第三天早晨看日出</w:t>
        <w:br/>
        <w:br/>
        <w:t>今天的行程</w:t>
        <w:br/>
        <w:t>奉节</w:t>
        <w:br/>
        <w:t>白帝城，老奉节县淹没在水底了，现在看到的是改迁后新建的县城。</w:t>
        <w:br/>
        <w:br/>
        <w:t>如今的白帝城指的就是在孤岛上白帝庙，原来山脚到山顶有一千多级石阶，现在还有三百余级了，都被淹没了。</w:t>
        <w:br/>
        <w:t>白帝城最早是汉代公孙述所建自称白帝，山上的白帝庙明代改为祭祀蜀汉人物的。</w:t>
        <w:br/>
        <w:t>游览的景点有</w:t>
        <w:br/>
        <w:t>明良殿</w:t>
        <w:br/>
        <w:t>、武侯祠、观星亭、</w:t>
        <w:br/>
        <w:t>托孤堂</w:t>
        <w:br/>
        <w:t>等，还有碑林--著名的竹叶诗碑，一幅画一首诗</w:t>
        <w:br/>
        <w:br/>
        <w:t>白帝城最早的广告~~李白的《早发白帝城》</w:t>
        <w:br/>
        <w:br/>
        <w:br/>
        <w:t>白帝城是观看</w:t>
        <w:br/>
        <w:t>夔门</w:t>
        <w:br/>
        <w:t>最佳地点</w:t>
        <w:br/>
        <w:br/>
        <w:br/>
        <w:br/>
        <w:br/>
        <w:br/>
        <w:t>中午匆匆吃完饭大家纷纷登上甲板，游船马上经过三峡之一</w:t>
        <w:br/>
        <w:t>瞿塘峡</w:t>
        <w:br/>
        <w:t>也叫</w:t>
        <w:br/>
        <w:t>夔门</w:t>
        <w:br/>
        <w:t>，峡谷雄伟险峻，宛若刀削斧砍，三峡蓄水前水流湍急地势险要是历来兵家必争之地。随船导游说原来在江中间有一块巨石，船冲着石头去就能平安渡过，躲开石头大多会遭遇不测，因为巨石引起水流变化，后来毛主席下令砸掉了这块巨石。现在水位上升近150多米，峡谷以前会更高大雄伟一些吧！十元人民币后面的图像就是夔门。</w:t>
        <w:br/>
        <w:br/>
        <w:br/>
        <w:br/>
        <w:br/>
        <w:br/>
        <w:t>下午2点半左右到达以奇、秀著称</w:t>
        <w:br/>
        <w:t>巫峡</w:t>
        <w:br/>
        <w:t>，元稹的千古名句“曾经沧海难为水，除却</w:t>
        <w:br/>
        <w:t>巫山</w:t>
        <w:br/>
        <w:t>不是云”是他借以巫山云对妻子的真情流露。巫山山峰俊秀云朵变幻莫测，山高水长美景尽收眼底。</w:t>
        <w:br/>
        <w:br/>
        <w:br/>
        <w:br/>
        <w:br/>
        <w:br/>
        <w:br/>
        <w:t>下一个景点游</w:t>
        <w:br/>
        <w:t>神女溪</w:t>
        <w:br/>
        <w:t>，乘坐观光游船前往。是长江的一个支流，水面很窄峡谷陡峭，地接导游说这里山高林密交通不发达，每天她们都是乘船上下班然后在走一段山路。沿途有一个村子就有一对老年夫妇了，他们愿意生活在山上。这里的物产丰富鱼类有一百多种，各种草药中出产的党参最好，还有特产</w:t>
        <w:br/>
        <w:t>巫山</w:t>
        <w:br/>
        <w:t>神茶，一种树叶子泡水后有淡淡的铁红色，凉茶的原料。游船的尽头是一个峡谷，有塑料块拼搭的浮码头，每个船上的导游集合给我们演唱土家山歌，游客也即兴载舞。</w:t>
        <w:br/>
        <w:br/>
        <w:br/>
        <w:br/>
        <w:br/>
        <w:br/>
        <w:t>神女峰</w:t>
        <w:br/>
        <w:t>是</w:t>
        <w:br/>
        <w:t>巫山</w:t>
        <w:br/>
        <w:t>最著名的山峰，被历代文人赞美与称颂。她优美的伫立于山峰之巅，守望着千年的美丽传说。</w:t>
        <w:br/>
        <w:br/>
        <w:t>神女在哪里？，“她”在凹陷处站立着呢！这张照片是从</w:t>
        <w:br/>
        <w:t>神女溪</w:t>
        <w:br/>
        <w:t>回来时随拍的，放大N倍能看到“她”模糊的身影。导游说在船上介绍给我们看角度会好一点，可是凑巧下了点雨，窗玻璃还反光没看清，神女就是与众不同！太神秘了！一睹她的芳容还挺不容易的，不过“她"今天还挺给面子没戴“面纱”。</w:t>
        <w:br/>
        <w:t>游船继续前行，很快到了晚餐时间。晚餐一开始还特别为今天过生日的游客准备了蛋糕，好有心！船长亲自送上生日祝福，我们也同样分享这份喜悦。</w:t>
        <w:br/>
        <w:br/>
        <w:br/>
        <w:t>晚上多才多艺的船员们为大家献上精彩文艺演出，旅程一点也不寂寞哦！</w:t>
        <w:br/>
        <w:br/>
        <w:t>朦胧的晨雾中抵达宜昌茅坪码头，所有的游船都到这里停靠不在前行。</w:t>
        <w:br/>
        <w:br/>
        <w:t>各游轮体验升船机的游客换乘港口的吨位在3000吨以下船舶，远远的看见大坝了！</w:t>
        <w:br/>
        <w:br/>
        <w:t>一点一点拉近距离，马上就要乘坐大坝的“电梯”了！三峡升船机是目前世界上技术难度最高规模最大的“船舶电梯”，经过8分钟左右最大下降高度113米。相当于40层楼房的高度。一次通过一艘3000吨级客货轮，而且是相当平稳，运行中直立放置的硬币都不会倒，伟大的中国制造！</w:t>
        <w:br/>
        <w:br/>
        <w:br/>
        <w:br/>
        <w:t>整个过程特平稳没有感到一丝晃动，感叹伟大的工程！感谢为此付出辛苦的工程师们！下了游船换乘大巴前往大坝景区。路过看到五级船闸，过船闸就是不停的注水排水，船舶通过五级船闸大约要四、五个小时吧。</w:t>
        <w:br/>
        <w:t>到达景区过安检很严格，有上行滚梯。到坛子岭观景台俯瞰大坝及库区全貌，导游介绍大坝长有两公里多，坝高185米，历时十余年建设完成，库区移民百万，三峡工程堪称世界之最。</w:t>
        <w:br/>
        <w:br/>
        <w:br/>
        <w:br/>
        <w:br/>
        <w:br/>
        <w:br/>
        <w:br/>
        <w:t>导游又带我们到185平台近距离看大坝雄姿。</w:t>
        <w:br/>
        <w:br/>
        <w:t>一面水平如镜，一面一泻千里，壮美的三峡大坝！游览完景区大巴车将我们送到宜昌九码头，随拍沿途风景。</w:t>
        <w:br/>
        <w:br/>
        <w:br/>
        <w:br/>
        <w:t>宜昌市的公交站台在道路中间跟地铁站差不多，行人通过地下通道到达站台投币进站。</w:t>
        <w:br/>
        <w:br/>
        <w:t>地下通道墙壁上不是霓虹广告牌，请看——</w:t>
        <w:br/>
        <w:t>葛洲坝——现在大坝也封闭游客不能上去参观了远远的看了一眼。</w:t>
        <w:br/>
        <w:t>宜昌历史悠久文化深厚，这里是屈原的故乡，有好多三国演义的故事在这里发生。现代成就了世界水电之都，市区沿江而建，环境不错。扫了单车在滨江公园内骑行一番。</w:t>
        <w:br/>
        <w:br/>
        <w:br/>
        <w:br/>
        <w:br/>
        <w:br/>
        <w:t>到宜昌第二天做飞机回家，我们的三峡之旅完美收官！醉美长江三峡！</w:t>
        <w:br/>
        <w:br/>
      </w:r>
    </w:p>
    <w:p>
      <w:r>
        <w:t>评论：</w:t>
        <w:br/>
      </w:r>
    </w:p>
    <w:p>
      <w:pPr>
        <w:pStyle w:val="Heading2"/>
      </w:pPr>
      <w:r>
        <w:t>162.世界最大、争议最多的水坝——长江三峡大坝</w:t>
      </w:r>
    </w:p>
    <w:p>
      <w:r>
        <w:t>https://you.ctrip.com/travels/changjiangsanxia109/3742854.html</w:t>
      </w:r>
    </w:p>
    <w:p>
      <w:r>
        <w:t>来源：携程</w:t>
      </w:r>
    </w:p>
    <w:p>
      <w:r>
        <w:t>发表时间：2018-10-22</w:t>
      </w:r>
    </w:p>
    <w:p>
      <w:r>
        <w:t>天数：</w:t>
      </w:r>
    </w:p>
    <w:p>
      <w:r>
        <w:t>游玩时间：</w:t>
      </w:r>
    </w:p>
    <w:p>
      <w:r>
        <w:t>人均花费：</w:t>
      </w:r>
    </w:p>
    <w:p>
      <w:r>
        <w:t>和谁：</w:t>
      </w:r>
    </w:p>
    <w:p>
      <w:r>
        <w:t>玩法：摄影</w:t>
      </w:r>
    </w:p>
    <w:p>
      <w:r>
        <w:t>旅游路线：长江三峡</w:t>
      </w:r>
    </w:p>
    <w:p>
      <w:r>
        <w:t>正文：</w:t>
        <w:br/>
        <w:t>2018年08月19日这一天，上、下午分别参观了举世文明的葛洲坝水利枢纽工程和</w:t>
        <w:br/>
        <w:t>长江三峡</w:t>
        <w:br/>
        <w:t>水利枢纽工程。长江三峡水利枢纽工程位于长江西陵峡中段、湖北省宜昌市境内的三斗坪，距下</w:t>
        <w:br/>
        <w:t>游宜昌</w:t>
        <w:br/>
        <w:t>葛洲坝水利枢纽工程38公里，与葛洲坝水电站构成梯级电站。是当今世界上最大的水利枢纽工程。</w:t>
      </w:r>
    </w:p>
    <w:p>
      <w:r>
        <w:t>评论：</w:t>
        <w:br/>
      </w:r>
    </w:p>
    <w:p>
      <w:pPr>
        <w:pStyle w:val="Heading2"/>
      </w:pPr>
      <w:r>
        <w:t>163.一个只属于你和秋天的童话世界</w:t>
      </w:r>
    </w:p>
    <w:p>
      <w:r>
        <w:t>https://you.ctrip.com/travels/yichang313/3744305.html</w:t>
      </w:r>
    </w:p>
    <w:p>
      <w:r>
        <w:t>来源：携程</w:t>
      </w:r>
    </w:p>
    <w:p>
      <w:r>
        <w:t>发表时间：2018-10-26</w:t>
      </w:r>
    </w:p>
    <w:p>
      <w:r>
        <w:t>天数：1 天</w:t>
      </w:r>
    </w:p>
    <w:p>
      <w:r>
        <w:t>游玩时间：9 月</w:t>
      </w:r>
    </w:p>
    <w:p>
      <w:r>
        <w:t>人均花费：1000 元</w:t>
      </w:r>
    </w:p>
    <w:p>
      <w:r>
        <w:t>和谁：一个人</w:t>
      </w:r>
    </w:p>
    <w:p>
      <w:r>
        <w:t>玩法：</w:t>
      </w:r>
    </w:p>
    <w:p>
      <w:r>
        <w:t>旅游路线：三峡人家，长江三峡，三峡大坝，葛洲坝，三峡人家，宜昌，夷陵广场，峡光假日</w:t>
      </w:r>
    </w:p>
    <w:p>
      <w:r>
        <w:t>正文：</w:t>
        <w:br/>
        <w:t>宜昌峡光假日酒店</w:t>
        <w:br/>
        <w:t>¥</w:t>
        <w:br/>
        <w:t>68</w:t>
        <w:br/>
        <w:t>起</w:t>
        <w:br/>
        <w:t>立即预订&gt;</w:t>
        <w:br/>
        <w:t>展开更多酒店</w:t>
        <w:br/>
        <w:t>三峡人家</w:t>
        <w:br/>
        <w:t>位于</w:t>
        <w:br/>
        <w:t>长江三峡</w:t>
        <w:br/>
        <w:t>西陵峡段，居</w:t>
        <w:br/>
        <w:t>三峡大坝</w:t>
        <w:br/>
        <w:t>与</w:t>
        <w:br/>
        <w:t>葛洲坝</w:t>
        <w:br/>
        <w:t>之间，以其“一肩挑两坝，一江携两溪”的独特地理位置优势，融合地质文化、巴文化、楚文化、土家文化、峡江文化、抗战军事文化，是长江三峡黄金旅游线上的一颗璀璨明珠，走进</w:t>
        <w:br/>
        <w:t>三峡人家</w:t>
        <w:br/>
        <w:t>，给你一次烟雨迷濛的文化梦幻洗礼。</w:t>
        <w:br/>
        <w:t>三峡人家</w:t>
        <w:br/>
        <w:t>的美景早有名不虚传之耳闻，这次一去，就“步入桃源不知归”的醉了。碧水清幽，轻烟淡淡，笛声杳杳，一叶扁舟自苍翠掩映处破雾而来，红衣女子，沐风而立……</w:t>
        <w:br/>
        <w:t>山愈高，林愈密，溪愈窄，水愈清，悠闲地走在小溪栈道，水清，山秀，谷幽，瀑急。不时传来悠悠琴韵，伴着青山绿水，田园阡陌，雾霭烟雨，小桥流水……</w:t>
        <w:br/>
        <w:t>竹林深处，一湾浅水中，又有一只小船飘悠而来，这次是土家的幺妹坐在船头，竹林掩映下，一点点地滑向幽谷深处。</w:t>
        <w:br/>
        <w:t>溪边有土家女儿在洗衣裳，好似西子浣纱，鹅鸭欢鸣，土家民歌阵阵传来，清脆嘹亮，回旋在峡谷间，忽觉自秋天的童话世界，似仙境矣。</w:t>
        <w:br/>
        <w:t>一座小桥上有土家的阿哥阿妹表演“会情郎”的对歌，土家族的民歌十分优雅动情，青山绿水为证，土家人的爱情令人如痴如醉。</w:t>
        <w:br/>
        <w:t>甘液亭，茅草屋，古装美貌的女子巧弹古琴，在幽静的峡谷中，声声入耳，声声如醉。</w:t>
        <w:br/>
        <w:t>三峡人家</w:t>
        <w:br/>
        <w:t>“鹊桥会”是最好玩的一处互动表演，每到整点，鹊桥这里就会聚集许多游客，里三层外三层，为的就是争取抢到绣球，当一回三峡新郎。</w:t>
        <w:br/>
        <w:t>“三峡第一媒婆”出场，我和小伙伴们挤到最前面，一边拍照，一边留意楼上的新娘，抛绣球开始，新娘试试地扔了一下，小伙伴们争先恐后往前挤，结果什么都没有，逗得现场一片欢笑，继续扔……</w:t>
        <w:br/>
        <w:t>抢到绣球赶紧上楼换新郎装，准备迎娶新娘啰……</w:t>
        <w:br/>
        <w:t>旁边敲锣打鼓的，还有伴娘无数，媒婆好生口才，三下五除二“婚礼”现场热气腾腾，喝酒的喝酒，唱歌的唱歌，交杯酒，盛情的敬酒，那叫一个爽啊。</w:t>
        <w:br/>
        <w:t>新郎官迫不及待地跟着新娘入了洞房，顺利成为</w:t>
        <w:br/>
        <w:t>三峡人家</w:t>
        <w:br/>
        <w:t>“鹊桥会”第N个女婿，恭喜恭喜，祝福你们早生贵子啊……</w:t>
        <w:br/>
        <w:t>有人说：美丽，不是为了取悦别人，而是宠爱自己。在这个秋天的童话世界里，让自己越来越美，去享受大自然带来的幸福和喜悦。</w:t>
        <w:br/>
        <w:t>变美前和变美后，是不是没有对比就没有伤害呀！</w:t>
        <w:br/>
        <w:t>有个双眼皮，你会发现，你哭起来都比别人好看，是不是呀……</w:t>
        <w:br/>
        <w:t>喜欢</w:t>
        <w:br/>
        <w:t>三峡人家</w:t>
        <w:br/>
        <w:t>，喜欢这里的景，也喜欢这里的人，更喜欢在这个多彩的童话世界里遇见更美的你。</w:t>
        <w:br/>
        <w:t>【票价】180元/人/次（包含景区内过江往返渡船费用），杨家溪漂流门票180元/人/次，景区普通话导游服务费100元/天，外语导游服务费200元/天，景区有缆车直达山顶，单行索道票价30元/人；景区内需乘坐渡船过江，往返渡船票30元/人。</w:t>
        <w:br/>
        <w:t>（APP团购票要便宜一点，买多景点联票会更便宜，根据自己实际情况购买）</w:t>
        <w:br/>
        <w:t>【游览时间】4~5小时左右，四季皆宜</w:t>
        <w:br/>
        <w:t>【交通信息】在</w:t>
        <w:br/>
        <w:t>宜昌</w:t>
        <w:br/>
        <w:t>城区乘4路公交车到达“三峡茶城或22公司站”，有从夷陵客运站发往</w:t>
        <w:br/>
        <w:t>三峡人家</w:t>
        <w:br/>
        <w:t>景区的专线公交车经过，7点至17：00每小一班。宜昌至三峡人家的10-1路公交旅游专线车将于5月29日正式恢复运行，全程票价6元。该条专线起点站位于</w:t>
        <w:br/>
        <w:t>夷陵广场</w:t>
        <w:br/>
        <w:t>，终点站位于</w:t>
        <w:br/>
        <w:t>三峡人家</w:t>
        <w:br/>
        <w:t>，首班时间为6：20，末班时间18：00，每班平均间隔时间45分钟左右，全程耗时1.5小时左右，全程票价6元（空调车10元），实行分段计费。</w:t>
        <w:br/>
        <w:t>【开放时间】全天：8:00——15:30（15:00停止入场）</w:t>
        <w:br/>
        <w:t>【优惠政策】</w:t>
        <w:br/>
        <w:t>1、70岁以上游客，凭证件免收门票费，但需购买往返胡金滩码头的渡船票30元/人，单行索道票30元/人。</w:t>
        <w:br/>
        <w:t>2、60至70岁之间的游客，凭证件购半价门票75元/人/次，但需购买往返胡金滩码头的渡船票30元/人。</w:t>
        <w:br/>
        <w:t>3、学生游客，凭学生证购买半价票75元/人/次，但需购买往返胡金滩码头的渡船票30元/人。</w:t>
        <w:br/>
        <w:t>4、身高1.2米（不含）以下，对残疾人游客，免门票，对现役军人游客，凭军官证免门票。</w:t>
        <w:br/>
        <w:t>【停车场】</w:t>
        <w:br/>
        <w:t>1、</w:t>
        <w:br/>
        <w:t>峡光假日</w:t>
        <w:br/>
        <w:t>酒店停车场（船游</w:t>
        <w:br/>
        <w:t>三峡人家</w:t>
        <w:br/>
        <w:t>），参考价格：15元/次</w:t>
        <w:br/>
        <w:t>2、胡金滩码头停车场（</w:t>
        <w:br/>
        <w:t>三峡人家</w:t>
        <w:br/>
        <w:t>成人票，仅适合自驾），参考价格：15元/次</w:t>
      </w:r>
    </w:p>
    <w:p>
      <w:r>
        <w:t>评论：</w:t>
        <w:br/>
      </w:r>
    </w:p>
    <w:p>
      <w:pPr>
        <w:pStyle w:val="Heading2"/>
      </w:pPr>
      <w:r>
        <w:t>164.中华之颠璀璨明珠神农架游记</w:t>
      </w:r>
    </w:p>
    <w:p>
      <w:r>
        <w:t>https://you.ctrip.com/travels/shennongjia147/3745053.html</w:t>
      </w:r>
    </w:p>
    <w:p>
      <w:r>
        <w:t>来源：携程</w:t>
      </w:r>
    </w:p>
    <w:p>
      <w:r>
        <w:t>发表时间：2018-10-27</w:t>
      </w:r>
    </w:p>
    <w:p>
      <w:r>
        <w:t>天数：5 天</w:t>
      </w:r>
    </w:p>
    <w:p>
      <w:r>
        <w:t>游玩时间：10 月</w:t>
      </w:r>
    </w:p>
    <w:p>
      <w:r>
        <w:t>人均花费：2000 元</w:t>
      </w:r>
    </w:p>
    <w:p>
      <w:r>
        <w:t>和谁：和朋友</w:t>
      </w:r>
    </w:p>
    <w:p>
      <w:r>
        <w:t>玩法：自由行</w:t>
      </w:r>
    </w:p>
    <w:p>
      <w:r>
        <w:t>旅游路线：神农架，天燕景区，官门山，天生桥，燕子洞，燕子垭，天门垭，红坪画廊，神农祭坛，神农顶，神农谷，板壁岩，太子垭，神农顶风景区，金猴岭，香溪源，老君山</w:t>
      </w:r>
    </w:p>
    <w:p>
      <w:r>
        <w:t>正文：</w:t>
        <w:br/>
        <w:t>神农架</w:t>
        <w:br/>
        <w:t>的美名早在我读中学的时候就有所耳闻,因为野人的传说，让我觉得神农架格外神秘。一直心神向往，确不能成行。这次受朋友之邀，让我得偿所愿，朋友是今年第二次游神龙架，包车，游览轻车熟路。</w:t>
        <w:br/>
        <w:t>自然风光是神农架的根本,神农架有6大景区，景区间最远距离100km以上，门票单买560，套票269（首选），5天有效。自由行请一定要包车游，最好是四人同行，包一个车，不用拼车，靠谱的包车师傅就是最好的向导，他会帮你把吃住行安排的妥妥当当，告诉你到了怎么玩，走哪条路线风景最美，怎样玩的舒心又不会浪费时间，深秋是最绚烂的，也是神农最美的时节。</w:t>
        <w:br/>
        <w:t>我们这次一共用了5天时间，时间10月13日至10月17日（实际玩耍3天）。</w:t>
        <w:br/>
        <w:t>行程和安排</w:t>
        <w:br/>
        <w:t>13号早上七点四十的动车，中午一点半到达宜昌东，下车到客运站买到木鱼镇的车票（客运站就在出火车站的左手边），晚六点到木鱼镇，事先联系好的导游陈师已经在客栈等我们了，帮我们把吃、住、行都安排妥当，接下来的几天我们只管开心的玩，什么也不用操心了。</w:t>
        <w:br/>
        <w:t>14号（</w:t>
        <w:br/>
        <w:t>天燕景区</w:t>
        <w:br/>
        <w:t>-神农坛-</w:t>
        <w:br/>
        <w:t>官门山</w:t>
        <w:br/>
        <w:t>-</w:t>
        <w:br/>
        <w:t>天生桥</w:t>
        <w:br/>
        <w:t>）</w:t>
        <w:br/>
        <w:t>天燕风景区是神农架的主要景区，海拔2200米，以奇树、奇花、奇洞与山民奇风异俗为特色，以猎奇探秘为主题的原始生态旅游区。享有“天然动植物园”、“生物避难所”、“物种基因库”、“自然博物馆”、“清凉王国”等美誉。天燕生态旅游区位于神农架西北部，总面积55平方公里，森林复盖率达98%，是国家4A级风景名胜区和全国六大生态示范区之一。主要景点有</w:t>
        <w:br/>
        <w:t>燕子洞</w:t>
        <w:br/>
        <w:t>、燕天飞渡、会仙桥、</w:t>
        <w:br/>
        <w:t>燕子垭</w:t>
        <w:br/>
        <w:t>、薛刚寨、</w:t>
        <w:br/>
        <w:t>天门垭</w:t>
        <w:br/>
        <w:t>、刘享寨、山宝洞、紫竹河原始森林、</w:t>
        <w:br/>
        <w:t>红坪画廊</w:t>
        <w:br/>
        <w:t>（维修封闭中）、云海佛光、百草坪、塔坪山林田园风光及民俗风情等。</w:t>
        <w:br/>
        <w:t>官门山：珍稀植物保护园是以物种保护、科学研究、旅游观光为主，兼顾科普教育等多种功能的大型综合性山地森林植物园。收集神农架原生植物2000余种，特有、珍稀植物150余种，神农架本土野生果树112种、野生兰科植物56种、野生杜鹃科植物23种、红叶树46种、药用乔木162种、药用灌木植物46种、药用藤本植物60种、药用草本植物876种、蔷薇科植物80余种，神农架及周边腊梅14种。</w:t>
        <w:br/>
        <w:t>燕子洞</w:t>
        <w:br/>
        <w:t>山壁上挂的蜂箱,也成了一景</w:t>
        <w:br/>
        <w:t>神农祭坛</w:t>
        <w:br/>
        <w:t>：整个景区内青山环抱，庄严神圣，分为主体祭祀区、古老珍惜植物园、千年古杉三部分；在此可祭拜华夏祖先—炎帝神农氏，观千年古杉，认识珍惜濒危植物物种。</w:t>
        <w:br/>
        <w:t>15号（</w:t>
        <w:br/>
        <w:t>神农顶</w:t>
        <w:br/>
        <w:t>-</w:t>
        <w:br/>
        <w:t>神农谷</w:t>
        <w:br/>
        <w:t>--</w:t>
        <w:br/>
        <w:t>板壁岩</w:t>
        <w:br/>
        <w:t>-</w:t>
        <w:br/>
        <w:t>太子垭</w:t>
        <w:br/>
        <w:t>）</w:t>
        <w:br/>
        <w:t>神农顶风景区</w:t>
        <w:br/>
        <w:t>是总面积约883.6平方公里，是以保存完好的森林为背景，以生物多样性为特点，体现人与自然和谐共存主主题的自然生态旅游区，是神农架重点风景名胜区之一。海拔3000米以上山峰6座。神农顶，是最高峰，海拔3106.2米，号称"华中屋脊"，也为湖</w:t>
        <w:br/>
        <w:t>北省最高峰。</w:t>
        <w:br/>
        <w:t>如果你体力足够的话，可以尝试攀登海拔3005米的神农顶，数千级的石阶路面，海拔提升超过500米。艰辛是不可避免的，但一览众山小的喜悦将填满你的心田。</w:t>
        <w:br/>
        <w:t>板壁岩海拔2160米，生长箭竹，并有高山杜鹃夹杂。它之所以出名，是因为这里被称神农顶板壁岩为"石林"和"野人的出没地"。箭竹林间，时见怪石突兀而起，千姿百态，形象神姿皆不相同。</w:t>
        <w:br/>
        <w:t>16号：大九湖---</w:t>
        <w:br/>
        <w:t>金猴岭</w:t>
        <w:br/>
        <w:t>---</w:t>
        <w:br/>
        <w:t>香溪源</w:t>
        <w:br/>
        <w:t>大九湖相传是中华始祖炎帝神农氏搭架采药曾在此支起九口大锅熬制药膏，幻化成为九个湖泊。又名九湖坪，四周高山环绕，最高峰2800米。是世界上不可多得的中纬度高山湿地，有湖北“呼伦贝尔”之称。大九湖既是木材基地，又是天然牧场，各种经济林木遍布山野。这里自然风光宜人，保持着原始古朴的民风民俗，呈现“风吹草低现牛羊”的致美景观。大九湖四周层林尽染的山色与波光粼粼的水面交相辉映,构成一幅幅梦幻景色。</w:t>
        <w:br/>
        <w:t>陈师傅说看天气第二天有晨雾，晚上住大九湖镇，第二天早上6点钟到达大九湖景区门口，坐景区大巴车进入景区（每人60元）。半个小时后到达2号湖，立刻被眼前的景色惊呆了，湖面的晨雾美到让人痴狂，美到无语</w:t>
        <w:br/>
        <w:t>冷杉刺破苍天</w:t>
        <w:br/>
        <w:t>金猴岭</w:t>
        <w:br/>
        <w:t>金猴岭位于神农顶风景区，是金丝猴的主要活动区，它山势高峻，气候寒凉，雨量充沛，森林茂密，箭竹如海，藤葛攀挂，叠瀑高悬，山花野果，漫山遍野，是神农架数十万亩原始森林的典型代表。</w:t>
        <w:br/>
        <w:t>天生桥</w:t>
        <w:br/>
        <w:t>天生桥：景区位于</w:t>
        <w:br/>
        <w:t>老君山</w:t>
        <w:br/>
        <w:t>下，是一个集奇桥、奇瀑为一体的休闲健身、探险揽胜的生态旅游区。天生桥景区海拔1200米，飞瀑自峭壁倾盆而下，似银河泻地，玉珠飞溅，展现出万种风情。</w:t>
        <w:br/>
        <w:t>香溪源</w:t>
        <w:br/>
        <w:t>香溪源的来源：传说是神农炎帝在神农架搭架采药时的洗药池。实际上是一个不间歇地下泉的出口，半山腰森林中涌出一潭清泉。香溪名源于昭君出塞之典故。潭中生桃花鱼，传说为昭君出塞前省亲眼泪桃花点化之产物，清代诗人赞曰：“花开溪鱼生，鱼戏花影乱。花下捕鱼人，莫作桃花看。”景区内以茶叶和香溪泉水茶道精谌闻名。</w:t>
        <w:br/>
        <w:t>景点沿途风光</w:t>
        <w:br/>
        <w:t>一步数景，让人留连忘返</w:t>
        <w:br/>
        <w:t>漫山遍野层林尽染，色彩斑斓宛如上帝打翻了调色盘。</w:t>
        <w:br/>
        <w:t>17号木鱼-宜昌-遂宁</w:t>
        <w:br/>
        <w:t>五天的神农之行结束，秋来神农架，沉醉不愿归。再见五彩斑斓的神农架，美轮美奂的神农架。</w:t>
        <w:br/>
        <w:t>我爱你神农架，我为你痴，我为你狂，你已深深的印入了我的脑海，我为祖国的大好河山而赞叹。</w:t>
        <w:br/>
        <w:t>感谢结伴而行的朋友，期待下次我们还一起。还要感谢包车师傅陈刚，在神农架的吃、住、行都由陈师打点，安排行程合理，松驰有度，经典全玩，轻松愉快，而且陈师傅的讲解深动、风趣、引经据典，还时不时唱一曲动听的歌儿，我们一路欢声笑语消除了旅途的疲劳。</w:t>
      </w:r>
    </w:p>
    <w:p>
      <w:r>
        <w:t>评论：</w:t>
        <w:br/>
      </w:r>
    </w:p>
    <w:p>
      <w:pPr>
        <w:pStyle w:val="Heading2"/>
      </w:pPr>
      <w:r>
        <w:t>165.九.色.甘南+沙漠+黄河自驾之旅</w:t>
      </w:r>
    </w:p>
    <w:p>
      <w:r>
        <w:t>https://you.ctrip.com/travels/lanzhou231/3745000.html</w:t>
      </w:r>
    </w:p>
    <w:p>
      <w:r>
        <w:t>来源：携程</w:t>
      </w:r>
    </w:p>
    <w:p>
      <w:r>
        <w:t>发表时间：2018-10-29</w:t>
      </w:r>
    </w:p>
    <w:p>
      <w:r>
        <w:t>天数：13 天</w:t>
      </w:r>
    </w:p>
    <w:p>
      <w:r>
        <w:t>游玩时间：8 月</w:t>
      </w:r>
    </w:p>
    <w:p>
      <w:r>
        <w:t>人均花费：6000 元</w:t>
      </w:r>
    </w:p>
    <w:p>
      <w:r>
        <w:t>和谁：亲子</w:t>
      </w:r>
    </w:p>
    <w:p>
      <w:r>
        <w:t>玩法：摄影，自驾</w:t>
      </w:r>
    </w:p>
    <w:p>
      <w:r>
        <w:t>旅游路线：甘南，临夏，黄河第一湾，甘肃省博物馆，郎木寺，阿万仓</w:t>
      </w:r>
    </w:p>
    <w:p>
      <w:r>
        <w:t>正文：</w:t>
        <w:br/>
        <w:t>九.色.</w:t>
        <w:br/>
        <w:t>甘南</w:t>
        <w:br/>
        <w:t>+沙漠+黄河自驾之旅</w:t>
        <w:br/>
        <w:t>盛夏的阳光中, 我和小伙伴两个人、一辆SUV、一车子零食、一份好心情, 奔驰在甘南线和黄河之上, 从</w:t>
        <w:br/>
        <w:t>兰州</w:t>
        <w:br/>
        <w:t>进出, 计划南下九寨沟、色达……</w:t>
        <w:br/>
        <w:t>啊伊吔 九色甘南</w:t>
        <w:br/>
        <w:t>啊伊吔 我寻梦的地方</w:t>
        <w:br/>
        <w:t>看不完的神秘 赏不尽的画廊</w:t>
        <w:br/>
        <w:t>那是西部高原 人间的天堂</w:t>
        <w:br/>
        <w:t>2018年8月某天, 咱俩步出</w:t>
        <w:br/>
        <w:t>兰州中川机场</w:t>
        <w:br/>
        <w:t>, 开始&lt;九.色.甘南+沙漠+黄河自驾之旅&gt;.</w:t>
        <w:br/>
        <w:t>九色甘南, 我们的定义就是九寨沟、色达和甘肃以南三个地方, 而不止九样色彩的甘南州一地. 后来, 因为九寨沟关闭去不了, 也好乖乖地跟隨标准旅行团队路线穿越了拉卜愣寺、黄河九曲第一湾、瓦切塔林、色达、年保玉则, 返回兰州. 再延续自驾去了兰州北面的沙坡头腾格里沙漠与黄河风景区3天才回兰州结束愉快旅程. 这”多出来”的3天本来预算遊玩九寨黄龙的.</w:t>
        <w:br/>
        <w:t>感觉这一次旅程有点儿吃力, 好像马不停蹄似的, 然而风景在路上, 进入眼簾的是一幅幅动人的自然图画! 坐在车上, 就是舒服和畅快, 无论窗外天气或晴或雨.</w:t>
        <w:br/>
        <w:t>除了照片, 特别想与你分享沿路自驾的体验, 希望对准备出行的你有所幫助.</w:t>
        <w:br/>
        <w:t>先来几张逗人的照片:</w:t>
        <w:br/>
        <w:t>是的, 你也可以选择甘南之旅, 为自己泡制一次属于自己的旅行.</w:t>
        <w:br/>
        <w:t>甘南线的特点是路途遥远, 道路崎岖. 先别说兰州离你我家门远, 景点与景点之间的距离也比较远. 行驶时间长、路不好走、部份路线还要走回头路、加上天雨(每天总下一场雨似的)和遇上最可怕的修路和堵车. 要去甘南, 我不主张赶时间、自驾新手人士…..这也留待阁下去考虑了哈~</w:t>
        <w:br/>
        <w:t>我们是这样走过来的~</w:t>
        <w:br/>
        <w:t>D1宜昌-兰州-</w:t>
        <w:br/>
        <w:t>临夏</w:t>
        <w:br/>
        <w:t>D2 临夏-拉卜愣寺-若尔盖</w:t>
        <w:br/>
        <w:t>D3若尔盖-唐克</w:t>
        <w:br/>
        <w:t>黄河第一湾</w:t>
        <w:br/>
        <w:t>-瓦切塔林-刷经寺镇</w:t>
        <w:br/>
        <w:t>D4 刷经寺镇-</w:t>
        <w:br/>
        <w:t>色达县</w:t>
        <w:br/>
        <w:t>D5色达县-色达佛学院-色达县</w:t>
        <w:br/>
        <w:t>D6色达县-班玛-连保玉则-久治</w:t>
        <w:br/>
        <w:t>D7久治-</w:t>
        <w:br/>
        <w:t>玛曲</w:t>
        <w:br/>
        <w:t>-临夏</w:t>
        <w:br/>
        <w:t>D8临夏-兰州</w:t>
        <w:br/>
        <w:t>D9兰州正宁路小吃夜市</w:t>
        <w:br/>
        <w:t>D10兰州-沙坡头</w:t>
        <w:br/>
        <w:t>D11 通胡公园/金沙岛/沙坡头/黄河/腾格里沙漠</w:t>
        <w:br/>
        <w:t>D12 沙坡头-兰州</w:t>
        <w:br/>
        <w:t>D13 兰州水族馆/</w:t>
        <w:br/>
        <w:t>甘肃省博物馆</w:t>
        <w:br/>
        <w:t>/植物园</w:t>
        <w:br/>
        <w:t>D14兰州-宜昌</w:t>
        <w:br/>
        <w:t>不计来回机票, 两人开支是1000大元一天, 因为租赁汽车连加油已经500元/天. 沿途食住无憂, “去度边住度边”, 完全不用预订.</w:t>
        <w:br/>
        <w:t>接下来, 请一同看看我们走过的路线, 似乎过于紧湊是吗? 为了赶路我们放过几个热门的景点. 但最代表性和最难去的色达我们去了, 而且验证了色达回程可以不走回头路, 而继续前行越过连保玉则山地, 很顺杨地到达久治和</w:t>
        <w:br/>
        <w:t>郎木寺</w:t>
        <w:br/>
        <w:t>地区. 是的, 有一两个位置与导航有些矛盾, 你必须重複查看地图和设置的公里数是否合理, 免得走冤枉路哦.</w:t>
        <w:br/>
        <w:t>还有, 甘南线另一个特色, 它穿越甘肃、四川、青海三省. 你将会一脚踏两省(例如郎木寺), 甚至三省(久治县). 这是挺有趣的.</w:t>
        <w:br/>
        <w:t>虽然我不是佛教徒但对佛教的建筑和满山小红房子早已向往已久. 作为旅行爱好者我必须亲眼看看.</w:t>
        <w:br/>
        <w:t>请参阅这次的路线图，h=小时, km=公里(总共2000公里, 耗时8天)</w:t>
        <w:br/>
        <w:t>每天有</w:t>
        <w:br/>
        <w:t>惊喜-行程简介:</w:t>
        <w:br/>
        <w:t>D1宜昌-兰州-临夏</w:t>
        <w:br/>
        <w:t>出发了! 期待已久的旅行由宜昌开始, 抵达兰州的航班原定四五点到，却忽然提前在下午一点半到, 毫不忧疑我们决定下午就起程自驾，好争取时间。所以安排机场附近取车后，当天上路去。沿高速行速一下子便到达一第一站临夏。入住河湟明珠国际饭店。唯一惊讶的是以为机场一出便是超级公路，不知是否走错路，还是避免不了进入兰州市区，也好，趁机停车吃了碗正宗兰州牛肉拉面。</w:t>
        <w:br/>
        <w:t>D2 临夏-拉卜愣寺-若尔盖</w:t>
        <w:br/>
        <w:t>戏肉开始了，不费气力我们上午就把车子开到中外闻名的佛教“清华大学”-拉卜愣寺，在高级学府听说收生严格，有些课目只收一至三名，而有些课目一唸就一二十年才毕业！我们跟着讲解员参观了一部份院校地方便自由活动去，生怕被拉去听书。</w:t>
        <w:br/>
        <w:t>因为停车停得十分远，离开时一味去找车，忽略了先找吃再找车的方法，真笨，拿得车来那里也再停不了，满街都是人和车，想吃饭，门都没有！</w:t>
        <w:br/>
        <w:t>在车厢一大批零食派上用场，边吃边赶路也是一乐也。可以，到达若尔盖挺晚，饿坏了小伙伴。</w:t>
        <w:br/>
        <w:t>离开拉卜愣寺，我们把导航设置若尔盖大草原，希望有机会一睹大草原，这想法很快就不现实因为我们遇上严重的堵车，一辈子没见过的车龙出现在前方，起码有几公里长，奇怪都是大车在排队，当时不知因由，总之跟着前面小车走，偶尔有对头车过来要退让下，这样都搞了一两小时。越过长长的车龙之后发现前面在修路，刚铺上新鲜的沥青要等待一段时间才让大车驶过。正在庆幸脱身不久，下起雨来，天也黑很诀，大草原、国际湿地公园的指示牌不时出现，我们也顾不上了，心中只找家旅店停靠，小伙伴马上搜索，锁定最近的酒店在我们就只有二十公里外若尔盖县。决定之后车子在黑淡的视线中飞驰着，雨势幸好不算太大。快到目的地前出现一片灯光，原来是花湖，这里有不少客店似的，我们没停车就过去了。抵达预订的酒店已经晚上八点。当我吃着晚饭时，回想山上的大车司机，还不知什么时候才下得到县城来，无奈。</w:t>
        <w:br/>
        <w:t>D3若尔盖-唐克黄河第一湾-瓦切塔林-刷经寺镇</w:t>
        <w:br/>
        <w:t>我特别写上唐克和瓦切两个地名，是怕其他人走错。导航指示若尔盖至黄河第一湾需时3小时，去瓦切却1个多小时.那是不对的，黄河景区就在瓦切路上。请注意。</w:t>
        <w:br/>
        <w:t>若果决定前往九寨沟方向，若尔盖就有明显指示牌指引。地震之后九寨沟有时会关闭，大概是为了让工程进行吧。反正我们都去过九寨黄龙，所以这次就直去色达了。</w:t>
        <w:br/>
        <w:t>黄河景区全称天下黄河九曲第一湾，名气和开发规模相应，是必去打卡的景点。若与我们去过的新疆九曲十八弯比较，个人还是觉得新彊巴音布鲁克的弯弯得更美，它“九珠连环日落”应该是天下第一。</w:t>
        <w:br/>
        <w:t>瓦切塔林和接下来的红原大草原我们都匆匆经过，希望在肚子饿之前安顿好住宿。如我们所愿下六时车子停在一个小镇上最大的旅店门前，这就是刷经寺镇。今天大部份时间沿着小河走，穿越着植林区，路況还行但漫长而且弯多，在早上仍然被修路工程担误了一小时。</w:t>
        <w:br/>
        <w:t>这小镇有好几家食肆，主要是招呼大车司机停靠。我想不起旅店的名字，但店主会想起我这个客人，因为他们儿子的身份证掉失了，刚好我在门口检回。</w:t>
        <w:br/>
        <w:t>D4刷经寺镇-色达县</w:t>
        <w:br/>
        <w:t>寻访色达是本次旅行的重点。当我知道刷经寺镇离色达不远，心中喜悦之余，由给前人的游记所困惑着。最接近色达县的前一个停靠点应该是观音桥，过了观音桥6小时车程，外藉人士包括港澳居民不一定能进入，又说路不好走，到不到得了司机无法控制。。。。后来我们8小时到达色达，沿途好像见到什么桥景区但没太理会，反正四马平川的顺理到了色达县入住了一家颇时尚的酒店，问前台外宾能否进入色达佛学院参观，前台说当然可以。我放心了。</w:t>
        <w:br/>
        <w:t>又咨询了住佛学院好还是像我们住县城好，基本上除非教徒要住进佛学院，游客都住县城方便。公交车和社会车辆都可以驶进景区，反正才几公里远近。</w:t>
        <w:br/>
        <w:t>D5色达县-色达佛学院-色达县</w:t>
        <w:br/>
        <w:t>在微雨中我们到达了色达佛学院，全称色达县喇荣寺五明佛学院，坐落在四川省。海拔3600米。无数的绛红色小木屋延绵起伏蔚为壮观。大约5000名僧侶居住其间. 佛学院课程分短期和长期两种，长期是6年制普通科和13年深造班。有幸参观了小红房子的外观，这也还了自己的心愿。我们两个凡夫俗子既然来到佛门清静地，也顺着台阶“爬”到山顶看看，沿途气喘如牛，休息了好几回。但见僧侶们个个身轻似燕与我俩刷身而过。还好咱们辛辛苦苦地走路上山来，高高兴兴地坐摆道车下山去。此行本来可以更完美的如果我们看天葬。唉，万万没想到天葬场不在我们登山的范围，而在佛学院外围，离河边之间的小山坡上。我们在“打道回府”的路上看见很多人和车挤往小山丘方向，不过，当时三点钟还未吃午饭实在肚子太饿，只好怪自己没有做好功课。错失了天葬现场，后来又错失了水葬现场，就是经过某处挤满人的一条桥上。现在都忘了在那里？</w:t>
        <w:br/>
        <w:t>D6色达县-班玛-连保玉则-久治</w:t>
        <w:br/>
        <w:t>今天要返程了。出发前咨询了本地人，色达县继续前行可以回兰州，不必走回头路。于是我们顺时针方向去继续行程，发现不止有路而且是路况甚佳而且车辆稀疏。十分顺利经过了班玛、</w:t>
        <w:br/>
        <w:t>阿万仓</w:t>
        <w:br/>
        <w:t>湿地到达了久治县，沿途风光明媚，偶尔停车休息之外，整天都在车上。</w:t>
        <w:br/>
        <w:t>D7久治-玛曲-临夏</w:t>
        <w:br/>
        <w:t>说来奇怪，本来计划由色达县回程兰州至少4天，这包括郎木寺住一宿。万万没想到玛曲至郎木寺必经之路上给两名恶棍把守着要收买路钱，说买什么门票。我们当然避之则吉，放弃郎木寺而取道临夏方向。未到傍晚我们已经平安抵达临夏. 想不到今天久治起步当天就返抵临夏, 距离兰州才一百多公里.</w:t>
        <w:br/>
        <w:t>D8 临夏-兰州</w:t>
        <w:br/>
        <w:t>利用上午参观了八坊十八巷这个景点,下午轻松地把车开回兰州市区. 这回可以住上大酒店好好休息下了.</w:t>
        <w:br/>
        <w:t>D9兰州正宁路小吃夜市</w:t>
        <w:br/>
        <w:t>D10兰州-沙坡头</w:t>
        <w:br/>
        <w:t>D11 通胡公园/金沙岛/沙坡头/黄河/腾格里沙漠</w:t>
        <w:br/>
        <w:t>D12 沙坡头-兰州</w:t>
        <w:br/>
        <w:t>D13 兰州水族馆/甘肃省博物馆/植物园</w:t>
        <w:br/>
        <w:t>D14兰州-宜昌</w:t>
        <w:br/>
        <w:t>(最后几天, 发现兰州好玩又唔贵,也拍了些美照,准备放进”拍拍”里)</w:t>
        <w:br/>
        <w:t>多谢欣赏!</w:t>
      </w:r>
    </w:p>
    <w:p>
      <w:r>
        <w:t>评论：</w:t>
        <w:br/>
        <w:t>1.每天看一遍，美翻天的回忆！</w:t>
        <w:br/>
        <w:t>2.忘记说，年保玉则地质公园关闭了，美丽的山景只能从远处观看。守门员说这次关闭至少2年。</w:t>
      </w:r>
    </w:p>
    <w:p>
      <w:pPr>
        <w:pStyle w:val="Heading2"/>
      </w:pPr>
      <w:r>
        <w:t>166.“施南第一佳要”——恩施地心谷（石门河）</w:t>
      </w:r>
    </w:p>
    <w:p>
      <w:r>
        <w:t>https://you.ctrip.com/travels/enshi487/3745702.html</w:t>
      </w:r>
    </w:p>
    <w:p>
      <w:r>
        <w:t>来源：携程</w:t>
      </w:r>
    </w:p>
    <w:p>
      <w:r>
        <w:t>发表时间：2018-10-29</w:t>
      </w:r>
    </w:p>
    <w:p>
      <w:r>
        <w:t>天数：2 天</w:t>
      </w:r>
    </w:p>
    <w:p>
      <w:r>
        <w:t>游玩时间：8 月</w:t>
      </w:r>
    </w:p>
    <w:p>
      <w:r>
        <w:t>人均花费：300 元</w:t>
      </w:r>
    </w:p>
    <w:p>
      <w:r>
        <w:t>和谁：和朋友</w:t>
      </w:r>
    </w:p>
    <w:p>
      <w:r>
        <w:t>玩法：</w:t>
      </w:r>
    </w:p>
    <w:p>
      <w:r>
        <w:t>旅游路线：</w:t>
      </w:r>
    </w:p>
    <w:p>
      <w:r>
        <w:t>正文：</w:t>
        <w:br/>
        <w:t>恩施</w:t>
        <w:br/>
        <w:t>位于湖北省西部，是湖北唯一被纳入西部大开发的地区，地处武陵山区腹地，这里自古交通闭塞，“蛮不出洞、汉不入境”。</w:t>
        <w:br/>
        <w:t>恩施</w:t>
        <w:br/>
        <w:t>也是巴人的故里，早在5000年，巴人发现了盐巴、开凿了一条条的水上、路上交通，垄断了内陆地区的盐业贸易，如今这里遍布巴人的后裔——土家族。</w:t>
        <w:br/>
        <w:t>清朝改土归流后，这里的少数民族土司首领制度才被废除，</w:t>
        <w:br/>
        <w:t>恩施</w:t>
        <w:br/>
        <w:t>和宜昌等内陆地区的交往开始频繁，施宜古道出现，上世纪，这里是最美自驾国道318上最令人瞩目的一段、</w:t>
        <w:br/>
        <w:t>十几年前，宜万铁路、沪蓉高速开通，大大方便了恩施和重庆、武汉、宜昌等地的交通。</w:t>
        <w:br/>
        <w:t>恩施地心谷以前叫</w:t>
        <w:br/>
        <w:t>石门河</w:t>
        <w:br/>
        <w:t>，景区从2015年左右正式营业，但是这里却集多种宠爱于一身——</w:t>
        <w:br/>
        <w:t>清朝乾隆年间就有举人题词“施南第一佳要”，施南就是清朝年间的恩施</w:t>
        <w:br/>
        <w:t>这里保存了5000年前巴盐销楚的巴楚第一古道——巴盐古道</w:t>
        <w:br/>
        <w:t>这里还有恩施和宜昌交流往来的见证——施宜古道保存最完好的一段</w:t>
        <w:br/>
        <w:t>这里发现了距今200万年人类的牙齿，直接冲出亚洲、挑战非洲起源学说</w:t>
        <w:br/>
        <w:t>这里喀斯特地貌天然形成的大峡谷风景不输</w:t>
        <w:br/>
        <w:t>恩施大峡谷</w:t>
        <w:br/>
        <w:t>之前去的时候游客中心还是</w:t>
        <w:br/>
        <w:t>石门河</w:t>
        <w:br/>
        <w:t>景区的牌子</w:t>
        <w:br/>
        <w:t>石门河</w:t>
        <w:br/>
        <w:t>属于清江流域，景区入口处的玻璃栈道可以高空俯瞰河谷</w:t>
        <w:br/>
        <w:t>景区的占到依山而建，人没有那么多，来过的人都说比</w:t>
        <w:br/>
        <w:t>恩施大峡谷</w:t>
        <w:br/>
        <w:t>风景好</w:t>
        <w:br/>
        <w:t>雨天的地心谷雄浑</w:t>
        <w:br/>
        <w:t>晴天的地心谷神秘</w:t>
        <w:br/>
        <w:t>在古桥下荡会秋千</w:t>
        <w:br/>
        <w:t>乘着皮划艇去探寻地心谷的奇山秀水</w:t>
        <w:br/>
        <w:t>探访2亿年前形成的地质奇观</w:t>
        <w:br/>
        <w:t>恩施地心谷不负你~</w:t>
        <w:br/>
        <w:t>巴盐古道开凿于5000年前的巴国时代，在漫长的历史中，这里是盐道、也是官道、商道。</w:t>
        <w:br/>
        <w:t>背老二在这里运盐</w:t>
        <w:br/>
        <w:t>黄四姐的货郎哥通过这条路遇到了自己的爱情</w:t>
        <w:br/>
        <w:t>这里也是鄂西要道，自古是军事重地</w:t>
        <w:br/>
        <w:t>以前施南府的知府上任，恩施州下级官员会在此迎接，古道今日憩行人</w:t>
        <w:br/>
        <w:t>清朝乾隆年间路经此地曾提名“施南第一佳要”，如今，古迹斑驳、留后人敬仰</w:t>
        <w:br/>
        <w:t>建始</w:t>
        <w:br/>
        <w:t>直立人遗址，原名巨猿化石洞，为旧石器时代遗址。位于地心谷接待中心附近。</w:t>
        <w:br/>
        <w:t>1970年至2002年，共进行了九次调查与发掘。发现早期直立人牙化石5枚及石器、骨器，同时发现包括步氏巨猿在内的哺乳动物化石9目、37科、68属、87种，距今195-215万年，是首次发现的直立人与巨猿共生的化石地点，是我国发现的最早的古人类遗址之一。是典型的更新式洞穴堆积。</w:t>
        <w:br/>
        <w:t>建始</w:t>
        <w:br/>
        <w:t>直立人的发现，充实了人类进化史，说明中国是除非洲外最有希望找到解决人类早期进化历程的关键地区。同时证明人类的进化不再是单一支系的“一元论”，而是多元演化的。人属的历史不再是50万年，而是至少200多万年；人猿揖别则是在距今500万年至800万年之遥。</w:t>
        <w:br/>
        <w:t>2006年5月被国务院核定为第六批全国重点文物保护单位。（以上百度）</w:t>
        <w:br/>
        <w:t>建始</w:t>
        <w:br/>
        <w:t>直立人博物馆</w:t>
        <w:br/>
        <w:t>直立人片区讲解牌</w:t>
        <w:br/>
        <w:t>巨猿洞，200万年更早之前，人猿在此揖别</w:t>
        <w:br/>
        <w:t>博物馆旁边在建研学科普乐园，还有自驾车营地，这边有码头可以直通地心谷片区。</w:t>
        <w:br/>
        <w:t>门票：120大概</w:t>
        <w:br/>
        <w:t>住宿：接待中心旁边酒店、景区内在建悬崖青钢别墅</w:t>
        <w:br/>
        <w:t>大交通：建始高铁站有公交车直接到景区；2019年会开通高坪站，直达恩施地心谷</w:t>
        <w:br/>
        <w:t>小交通：景交车由接待中心到地心谷入口</w:t>
        <w:br/>
        <w:t>游玩景点：地心峡谷、巴盐古道、直立人遗址等</w:t>
        <w:br/>
        <w:t>建议游玩时间：2天</w:t>
        <w:br/>
        <w:t>纪念一下一起的小伙伴，这个效果绝对是拍摄视角问题，右边的大哥目前在电影学院，以后会不会火，哈哈~~~</w:t>
      </w:r>
    </w:p>
    <w:p>
      <w:r>
        <w:t>评论：</w:t>
        <w:br/>
      </w:r>
    </w:p>
    <w:p>
      <w:pPr>
        <w:pStyle w:val="Heading2"/>
      </w:pPr>
      <w:r>
        <w:t>167.大武汉  小情怀（武汉宜昌国庆游）</w:t>
      </w:r>
    </w:p>
    <w:p>
      <w:r>
        <w:t>https://you.ctrip.com/travels/wuhan145/3738441.html</w:t>
      </w:r>
    </w:p>
    <w:p>
      <w:r>
        <w:t>来源：携程</w:t>
      </w:r>
    </w:p>
    <w:p>
      <w:r>
        <w:t>发表时间：2018-10-29</w:t>
      </w:r>
    </w:p>
    <w:p>
      <w:r>
        <w:t>天数：6 天</w:t>
      </w:r>
    </w:p>
    <w:p>
      <w:r>
        <w:t>游玩时间：10 月</w:t>
      </w:r>
    </w:p>
    <w:p>
      <w:r>
        <w:t>人均花费：</w:t>
      </w:r>
    </w:p>
    <w:p>
      <w:r>
        <w:t>和谁：亲子</w:t>
      </w:r>
    </w:p>
    <w:p>
      <w:r>
        <w:t>玩法：</w:t>
      </w:r>
    </w:p>
    <w:p>
      <w:r>
        <w:t>旅游路线：</w:t>
      </w:r>
    </w:p>
    <w:p>
      <w:r>
        <w:t>正文：</w:t>
        <w:br/>
        <w:t>情怀——这一次旅程的开始、这一次旅程的主题！</w:t>
        <w:br/>
        <w:t>武汉长江大桥</w:t>
        <w:br/>
        <w:t>，对于土生土长在黄河边的我来说，有着莫名的吸引力，不光是因为老爸老妈从前坐火车时在长江大桥上跳过舞，上面有着他们曾留下过的印记；也不光是因为多年前我曾坐火车穿越过它，它也承载了我太多懵懂少女时代的梦想和对美好爱情的憧憬.....总之，它就一直那样神秘的吸引着我，也同样吸引着孩儿他姥姥，于是，我们这一次的旅程，就这样开始了......</w:t>
        <w:br/>
        <w:t>也曾浏览过关于通过长江大桥的方法，官方也说了好几种，比如可以步行、比如可以坐公交、比如可以坐轮船、比如可以坐火车、还比如可以过江底隧道。可是当你真正漫步在长江大桥之上时，能够感受到全都是它的雄伟与气魄，却丝毫不会去在意是要怎样通过。可生活往往就是这么奇妙，在你不经意间，很多没有计划的事情竟然就都梦想成真了，比如在</w:t>
        <w:br/>
        <w:t>武汉</w:t>
        <w:br/>
        <w:t>生活的这几天，我竟然成功的预订到了江景房，早晨在阳光的照耀下醒来，拉开落地窗的轻纱帷幔，看到的便是那条魂牵梦绕的长江和横跨两岸的</w:t>
        <w:br/>
        <w:t>鹦鹉洲长江大桥</w:t>
        <w:br/>
        <w:t>......</w:t>
        <w:br/>
        <w:t>先来说说吃吧！到了</w:t>
        <w:br/>
        <w:t>武汉</w:t>
        <w:br/>
        <w:t>，怎能不吃吃天下闻名的“热干面”呢，不得不说武汉的小吃真的好便宜，酒店楼下的热干面才四元一份，味道却丝毫不会输给</w:t>
        <w:br/>
        <w:t>户部巷</w:t>
        <w:br/>
        <w:t>里著名的“蔡林记”。在这里，我们还吃到了从前总听南方朋友们说过的“甜豆腐脑”。其实第一天，我对“甜豆腐脑”是排斥的，只是因为这里的小吃太辣，和老板反复强调一再叮嘱说不要放辣不要放辣，可结果也总会很辣，可怜的关小天儿吃的总是辣嘴巴，总是要一边吃一边喝水，所以我就只能给他买小笼包和甜豆腐了。可是，后来的几天，“甜豆腐脑”竟也成了我的最爱，因为，吃起来，它的味道，其实真的也还不错喽！</w:t>
        <w:br/>
        <w:t>一起来看看这放过辣椒的和不让放辣椒的面，你们可以区分开吗？哈哈！</w:t>
        <w:br/>
        <w:t>下面，该进入正题啦！噔噔蹬蹬，导游小庞上线啦！呱唧呱唧！此次行程团队人数：共计3人，其中队长兼导游1人（孩儿妈咪）加队员2人（孩儿姥姥和孩儿）。队长队员之间配合十分默契，一路欢声笑语！</w:t>
        <w:br/>
        <w:t>十月份的</w:t>
        <w:br/>
        <w:t>武汉</w:t>
        <w:br/>
        <w:t>，温度适宜，悠然漫步在长江大桥上，感受着江风的吹拂，俯瞰着两岸三镇的城市建设，不禁就想到了“滚滚长江东逝水，是非成败转头空”，多么赋有气魄的诗句啊！</w:t>
        <w:br/>
        <w:t>初见长江，心中其实是有些疑惑的，这江面怎会比我想象的要窄呢？疑惑间，孩儿姥姥回我一句：“长江，长江，她应该就是长的，而不是像大海一样宽吧”，哈哈，好吧，感觉老妈说的也很有道理，于是依靠着长江为背景，自拍来一张吧，哈哈！在江边住了这几天，最明显的感受就是：江边城市的潮湿程度远远比不了海边城市的潮湿程度啊，哈哈，有脸部感受为证，有图有真相哦！</w:t>
        <w:br/>
        <w:t>长江大桥南、北两个桥头堡下分别是</w:t>
        <w:br/>
        <w:t>武昌江滩</w:t>
        <w:br/>
        <w:t>和</w:t>
        <w:br/>
        <w:t>汉阳江滩</w:t>
        <w:br/>
        <w:t>，大名鼎鼎的</w:t>
        <w:br/>
        <w:t>黄鹤楼</w:t>
        <w:br/>
        <w:t>则位于武昌江滩旁，我们从酒店步行半个小时就可以到达，于是，一行三人，溜溜达达的就走到了</w:t>
        <w:br/>
        <w:t>黄鹤楼公园</w:t>
        <w:br/>
        <w:t>。“昔人已乘黄鹤去，此地空余黄鹤楼”，果然是名不虚传啊，登上黄鹤楼远眺，可以看到滚滚长江和武汉三镇风光，还可以与对岸的“</w:t>
        <w:br/>
        <w:t>晴川阁</w:t>
        <w:br/>
        <w:t>”遥江相望。作为武汉著名的地标之一，我们是一定要打卡拍照啦，可是，可爱的关小天儿，对于拍照背景的选择，总是和我们所期望的不一样，哈哈，好吧，你开心就好！</w:t>
        <w:br/>
        <w:t>当我们步行走过长江大桥，乘坐电梯从大桥北桥头堡下来时，关小天儿看见了刻在墙上“</w:t>
        <w:br/>
        <w:t>武汉长江大桥</w:t>
        <w:br/>
        <w:t>”的文字，一定要我教给他念！真的是好认真的样子哈！</w:t>
        <w:br/>
        <w:t>相比较国庆期间</w:t>
        <w:br/>
        <w:t>黄鹤楼</w:t>
        <w:br/>
        <w:t>的人头攒动，位于长江大桥北桥头堡下</w:t>
        <w:br/>
        <w:t>汉阳江滩</w:t>
        <w:br/>
        <w:t>的“</w:t>
        <w:br/>
        <w:t>晴川阁</w:t>
        <w:br/>
        <w:t>”就显得幽静多了，但我觉得它所展现出来的景色却也更适合这份幽静。“晴川历历</w:t>
        <w:br/>
        <w:t>汉阳树</w:t>
        <w:br/>
        <w:t>，芳草萋萋鹦鹉洲"，在这绿树成荫，亭台楼阁间，时间仿佛都静止了，最适合放慢脚步，任时空转变，静下心来感受这份历史的悠久！在这曲径回廊中，不仅可以遥望长江对岸的黄鹤楼，还可以在楼阁之上，吹吹江风，看看江景，真是好不惬意呀~~~</w:t>
        <w:br/>
        <w:t>特别喜欢孩儿姥姥在这里拍摄的照片，多么有气质，是不是有些皇太后的感觉，哈哈！</w:t>
        <w:br/>
        <w:t>在如此美丽的</w:t>
        <w:br/>
        <w:t>晴川阁</w:t>
        <w:br/>
        <w:t>上近距离的欣赏长江，绿树林阴中的大桥都变的更加美丽了！</w:t>
        <w:br/>
        <w:t>孩儿姥姥和孩儿也一定同样感受到了这样的美好，姥姥开始了翩翩起舞，孩儿也开始了欢呼雀跃、四处游玩！</w:t>
        <w:br/>
        <w:t>在这绿树林阴、曲径回廊下，留下了我们太多的欢声笑语......</w:t>
        <w:br/>
        <w:t>感受完晴川阁的历史悠久，出来就是著名的</w:t>
        <w:br/>
        <w:t>汉阳江滩</w:t>
        <w:br/>
        <w:t>，在龟山电视台脚下，绿树成荫，空气独好，里面还有大禹治水传说的雕像，热情的工作人员还专门对我说，可以带着小孩看一看，很有教育意义！隔江遥望便是气势磅礴的</w:t>
        <w:br/>
        <w:t>黄鹤楼</w:t>
        <w:br/>
        <w:t>，触手可及的就是长江第一桥的</w:t>
        <w:br/>
        <w:t>武汉长江大桥</w:t>
        <w:br/>
        <w:t>，江面波光粼粼，船舶穿梭如织。</w:t>
        <w:br/>
        <w:t>关小天儿听到我说去江滩玩，满心欢喜的等着可以像在海边一样玩沙子，其实我也以为虽是江滩，但也一定有沙子，结果我们下去时，哈哈，只有滚滚长江水却不见一粒长江沙啊，哈哈，好吧，我就这么牵着娃儿的手儿，让他摸摸长江水，过过水瘾啦！其实，能与长江水如此近距离的接触，也不失为一种美好啦！</w:t>
        <w:br/>
        <w:t>初秋的午后，我们置身在幽静的江滩公园中，远离了城市的喧嚣，仿佛处在了另一个安静美好的世界。在芦苇荡旁，或坐或躺或奔跑，放松心情听闻着着鸟语花香，一切都是那样的岁月静好！</w:t>
        <w:br/>
        <w:t>你们这样遥望着远方，而我在镜头里看着你们，时光都静止了......</w:t>
        <w:br/>
        <w:t>美好的时光总是短暂，不知不觉间太阳已经快要落山，我们也该启程回对岸的武昌啦，于是，这次应孩儿姥姥和关小天儿的要求，我们坐船回对岸！买好了船票，等待启程！很随意的和姥姥说了一句“好便宜的船票啊，才一块五”，顿时让孩儿姥姥惊讶不已，WHAT？才一块五？在我们生活的城市里，随便公园里坐一坐没有五十都下不来的！哈哈，可是，真正长江上的游轮就是这么滴便宜呀，办卡才一块三，嘻嘻嘻！好啦，渡江欣赏美景吧！</w:t>
        <w:br/>
        <w:t>回到了</w:t>
        <w:br/>
        <w:t>武昌江滩</w:t>
        <w:br/>
        <w:t>，哇哦，好热闹啊！和汉阳江滩的幽静完全不同，我想，可能和靠近</w:t>
        <w:br/>
        <w:t>户部巷</w:t>
        <w:br/>
        <w:t>和黄鹤楼有关吧，欣赏完美景，正好可以溜达到户部巷好好享受一顿美食的饕餮盛宴，然后还可以再溜达回江边散散步，欣赏一下长江的夜景！哈哈，生活简直太过美好啦！</w:t>
        <w:br/>
        <w:t>孩儿姥姥上次这样推着小天儿，还是在今年过年我们在珠海的情侣路上，这一次，时空转变，我们来到了武汉，来到了另我们魂牵梦绕的长江边上，再一次留念，内心是满满的感动与幸福！我想，能够这样一直陪伴在你们身边，看着你们笑，看着你们闹，该是我多么幸福美好的事情啊！</w:t>
        <w:br/>
        <w:t>不得不说，夕阳西下时的长江真的好美！这样望向她，真的有种“情深深雨蒙蒙”的感觉，太美了~~~该用怎样的文字才可以表达出她的美丽？</w:t>
        <w:br/>
        <w:t>美景欣赏完啦，该去喂肚子啦！哈哈，首选当然是紧邻江边的“</w:t>
        <w:br/>
        <w:t>户部巷</w:t>
        <w:br/>
        <w:t>小吃一条街”啦！这里是最著名的“武汉过早”的小吃一条街，可惜，过早我们肯定是起不来了，可是我们可以来“过晚”啊。哈哈，果然是人头攒动啊！不过真的是超级热闹，各种小吃，武汉本地特色的，全国很著名的，全都有，来这里，就怕你肚子不够用哈，哈哈，比如我们，看着什么都好想吃，热干面啦、豆皮啦......买了好多，吃的真的好撑，哈哈，热干面，豆皮，都来吧，让我一次吃个够！哈哈哈</w:t>
        <w:br/>
        <w:t>吃的饱饱的，但还是要再来一杯椰汁儿塞塞缝儿的关小天儿！</w:t>
        <w:br/>
        <w:t>祖孙三人，全都吃得弯不下腰了，哈哈，再回到长江边上溜溜腿儿，散散步，欣赏欣赏长江的夜景吧！吃饱喝足，增加了力量的关小天儿，这个时候还可以任性的翻越护栏，满地撒欢儿！他很自豪的对我说：妈妈，我是在长江边上武汉长江大桥旁翻越的护栏呀！哈哈，好吧，你牛！</w:t>
        <w:br/>
        <w:t>一天的长江两岸游在夜色的降临下结束了，美好、轻松，也真的很感恩我可以拥有这么多美好的幸福！回到酒店，洗漱完毕，孩儿姥姥就开始一如既往的给亲朋友好友们进行实况转播，孩儿则开始了一如既往的玩水，而我呢，则一如既往的开始整理明天的行程，为明天做准备！一切，都是这么的温暖、恬静！晚安喽，甜蜜的梦想！</w:t>
        <w:br/>
        <w:t>早安！</w:t>
        <w:br/>
        <w:t>昙华林</w:t>
        <w:br/>
        <w:t>——武汉的文艺第一街，浓缩了整个武汉的文艺情怀。这样的地方，孩儿姥姥这样的文艺人儿怎能错过呢，其实，来之前，我对孩儿姥姥介绍“昙华林”时就是简单的一句：这里很适合拍照，孩儿姥姥就果断的跟随着我的步伐来了！然后到了这儿就惊呼：“哎呀，好漂亮呀，这比广州的沙面还要美丽，更是一种不同的美丽景色”。哈哈，不错么，一来就领悟到了精髓，哈哈，美照开始！</w:t>
        <w:br/>
        <w:t>大家是不是在找，关小天儿呢？怎么没有关小天儿的打卡照呢？哈哈哈，此时此刻，关小天儿已经被旁边卖气球的爷爷给吸引了，哦，不对，这个时候他正在关注着哪里有卖小红旗的地方，嘿嘿嘿！实在是找不到小红旗了，就买个气球、买个风车，吃吃、喝喝、花花钱吧，哈哈！</w:t>
        <w:br/>
        <w:t>在这里，关小天儿还第一次吃到了“糖人”，这平时在家里是绝不会给他买来吃的，看看他吃的津津有味的样子！</w:t>
        <w:br/>
        <w:t>昙华林</w:t>
        <w:br/>
        <w:t>里华洋杂处的特色，使这里的建筑，呈现出不同的风格。在这里，你可以触摸街边饱经风霜的老建筑，会发现昙华林有的不仅仅是文艺，这里的一砖一瓦都刻着老武汉的历史记忆。创办于1903的武汉第十四中、拥有68年历史的昙华林小学、1861年传入的西式教会医院仁济医院、</w:t>
        <w:br/>
        <w:t>崇真堂</w:t>
        <w:br/>
        <w:t>、钱钟书之父</w:t>
        <w:br/>
        <w:t>钱基博故居</w:t>
        <w:br/>
        <w:t>等数不清的沧桑建筑都在这条街上，等着你去一一探寻。</w:t>
        <w:br/>
        <w:t>这里有我最爱的最能代表一个城市历史久远的老巷子，总觉得走在其中，可以感受到更多这个城市久远的文化，所以，怎能错过呢！</w:t>
        <w:br/>
        <w:t>特别想说说这张照片，我真的已经抱不动他了，当时拍照的时候就感慨：真的是长大了，慢慢的，我就抱不动了！你们是不是以为我开始准备煽情了，哈哈，其实不然，我是真的觉得他这个样子挂在我的身上，特别像我在弹奏一把吉他，哈哈哈！弹奏的第一曲——</w:t>
        <w:br/>
        <w:t>昙华林</w:t>
        <w:br/>
        <w:t>！</w:t>
        <w:br/>
        <w:t>虽然错过了</w:t>
        <w:br/>
        <w:t>武汉大学</w:t>
        <w:br/>
        <w:t>的樱花季，没有看到武大最出名的樱花，不过，作为“中国大学校园建筑的佳作与典范”，我们也还是一定要来看看的，尤其要看看看那一幢幢优秀的民国建筑。宋卿体育馆、老图书馆、老文学院、老法学院、大学生俱乐部，还有被称为“樱花城堡”的老宿舍（也称老斋舍）。位于</w:t>
        <w:br/>
        <w:t>珞珈山</w:t>
        <w:br/>
        <w:t>腰东南的教工住宅群，建筑风格更是整体采用了英式乡间别墅风格，每一栋都自有其特点。</w:t>
        <w:br/>
        <w:t>我们先是经过了武大的足球场，关小天儿看见后一定要拍照留念，我和孩儿姥姥共同的愿望则是，希望孩儿可以感受到武大校园美好的文化氛围，希望娃儿可以从小做一名德智体美劳全面发展的好孩子！而我，再次回到校园的怀抱，不禁感慨时光飞逝，好怀念从前的大学时光！</w:t>
        <w:br/>
        <w:t>孩儿姥姥看到了李四光雕像，也一定要拍照留念，说，这是很有学问很有影响的一位名人！</w:t>
        <w:br/>
        <w:t>一直以来，都觉得校园里的一切都是美好的！看这荷花池，在阳光的照射下，尽显她的妩媚！和孩儿姥姥优雅的姿势浑然一体！</w:t>
        <w:br/>
        <w:t>在</w:t>
        <w:br/>
        <w:t>珞珈山</w:t>
        <w:br/>
        <w:t>腰上，关小天儿看见了这个大叶子，一定要拿起来当扫帚，然后就一路和姥姥走走扫扫，走到了“樱花大道”，虽然没有看到樱花，却把樱花大道打扫的特别干净！我问他为什么要这样一直扫？他说：“这样环卫工奶奶就会表扬我了”！看看，小孩子的思想就是这么单纯！</w:t>
        <w:br/>
        <w:t>过了樱花大道，再往前走就是武大的“凌波门”了，出来“凌波门”，就是武汉另一个著名的景点——</w:t>
        <w:br/>
        <w:t>东湖</w:t>
        <w:br/>
        <w:t>！果然是城中湖的佼佼者，湖的面积真的很大！因为早已听闻这里有湖上栈道，所以一定要去走走看！大部分的栈道都很窄，基本也就一人多宽，而且过栈道的人里面也没看到有这么小的孩子，所以开始并没有想让关小天儿和我一起走，谁知“初生牛犊不怕虎”，人家丝毫不害怕，我也就只好从了他！后来觉得我的这一个选择还是非常明智的，因为走进湖中后，我其实是有些晕，有些害怕了，也想到过是否要退回去，但关小天儿却一直对我说，“妈妈，我不害怕”，所以妈咪我一定要让他安全，牵着宝贝儿的手，鼓起勇气一路走到终点。</w:t>
        <w:br/>
        <w:t>到达栈道中心后，可爱的小天儿问我，“妈妈，我勇敢吗”？当然了，我的孩子，要不是有你的陪伴，妈咪我是一定会退回去的！我的宝贝，妈妈为你骄傲！</w:t>
        <w:br/>
        <w:t>来到了</w:t>
        <w:br/>
        <w:t>东湖</w:t>
        <w:br/>
        <w:t>，怎能不坐坐快艇呢？和孩儿姥姥再次感慨：好便宜啊，三十元一位！小孩子还不要钱！嘻嘻嘻，那就赶紧来一圈吧！这是关小天儿第一次坐快艇，兴奋的不要不要的，我就这么一直抓着他，他抓着水，兴奋的大喊，尤其在船夫最后左右大幅度摇摆的时候，简直高兴坏了，我也有个小遗憾就是没再让关小天儿坐一圈！不过更给力的是姥姥，其实这是我们此次旅程中遇到的第一个不让60岁以上老人游玩的项目，但是姥姥很希望自己可以，船夫看了姥姥的精神面貌身体状况后询问了一些事宜后便同意了，结果姥姥真的玩的也好嗨啊！给姥姥点赞！</w:t>
        <w:br/>
        <w:t>话说关小天儿最初听到了湖水，兴奋的以为这次终于可以好好的玩玩水玩玩沙子了，哈哈，没想到，又让他失望了......哈哈，于是乎，第二次，我牵着他的手，在岸边拣点小空壳吧，哈哈，不过还是捡到了一个活的哦~~~猜猜看吧！</w:t>
        <w:br/>
        <w:t>在如此美丽的</w:t>
        <w:br/>
        <w:t>东湖</w:t>
        <w:br/>
        <w:t>上，我也美美的留下了自拍~~~~</w:t>
        <w:br/>
        <w:t>又是一个美丽的夕阳西下，美丽的东湖，再会！</w:t>
        <w:br/>
        <w:t>汉阳造艺术区</w:t>
        <w:br/>
        <w:t>，也叫做“824创意工厂”，是一个由工厂改建的创意园区，充满了旧工业时代的气息，高架的行车、悬空的工业排风扇等，还有随处可见的涂鸦、行为艺术、创意雕塑，是文青门的最爱。这么潮流的地方，当然也是孩儿他姥姥的最爱啦，因为，又可以好好拍照啦！</w:t>
        <w:br/>
        <w:t>走走看看，随处都是风景！</w:t>
        <w:br/>
        <w:t>也特别喜欢孩儿姥姥在这里拍的照片， 是不是很有“油画风”？</w:t>
        <w:br/>
        <w:t>对于大门控的我来说，看到了大门，怎能不拍照留念呢，哈哈，来吧，我的小模特！</w:t>
        <w:br/>
        <w:t>走走逛逛，竟然还赶上了一场户外婚礼，好漂亮啊~~~于是，我们也来凑个热闹，沾沾喜气！</w:t>
        <w:br/>
        <w:t>这两天关小天儿一直想要一面小红旗，在这里孩儿姥姥终于让他如愿得到了，来吧，举着小红旗拍个照！</w:t>
        <w:br/>
        <w:t>然后，和妈咪一样是铜像控的关小天儿，在这里就遇到了各种铜像，哈哈，各种铜像，各种拍！</w:t>
        <w:br/>
        <w:t>这里真的不愧是文青们的最爱，随处走走，全都是风景，比如像我这样的，看到大门都会觉得无比漂亮。</w:t>
        <w:br/>
        <w:t>逛完了</w:t>
        <w:br/>
        <w:t>汉阳造艺术区</w:t>
        <w:br/>
        <w:t>，我们准备再去</w:t>
        <w:br/>
        <w:t>江汉路步行街</w:t>
        <w:br/>
        <w:t>逛逛，途中，还品尝到了老武汉的“桂花糊”，甜甜的，三元一杯，很是好喝！</w:t>
        <w:br/>
        <w:t>江汉路步行街</w:t>
        <w:br/>
        <w:t>是国内著名的百年商业老街，这里曾经是英租界，街上拥有十几幢近代优秀建筑，整条街就是二十世纪建筑博物馆。步行街上拥有十几幢近代优秀建筑：1916年建成的大清银行大楼、1934年建成的中国实业银行、1936年建成的四明银行等，还有像“上海邨”这样的中西结合的新式里弄房。</w:t>
        <w:br/>
        <w:t>再来看看我们同是雕像控的关小天儿吧，站在这头大狮子前，拍了好多张照片，以至于后来还有一个上来拍照的小女生，不知道若干年后，他们两个会不会像电视剧中的剧情一样出现在彼此的生活中，哈哈。</w:t>
        <w:br/>
        <w:t>中间我们还看到了抖音大火的“网红韩国芝士棒”，哇塞，队伍排的好长啊，于是我也前去排队买了两根，恩，味道确实还是不错啊，关小天儿尤其喜欢那拉丝的芝士，吃的美滋滋的！</w:t>
        <w:br/>
        <w:t>再往前走，竟然遇到了“</w:t>
        <w:br/>
        <w:t>江汉关博物馆</w:t>
        <w:br/>
        <w:t>”，这座充满了希腊古典式和欧洲文艺复兴时期建筑风格的大楼，曾经是汉口最雄伟的建筑，如今也是武汉市的标志性建筑之一。大楼建成于1924年，这座近百年的建筑，它的设立是一个时代开启的标志，是汉口开埠的见证，也是武汉沧桑经历的纪念碑。</w:t>
        <w:br/>
        <w:t>江汉关大楼</w:t>
        <w:br/>
        <w:t>，主楼共四层，底层为半地下室，钟楼四层，总高度46.3米，其中钟楼顶端高出地面83.8米。钟楼典雅美观，其四面装有直径4米的时钟，晴朗天气，十里以外可见，它准点的钟声一直构成武汉城市生活的一部分。</w:t>
        <w:br/>
        <w:t>江汉关大楼</w:t>
        <w:br/>
        <w:t>独特的建筑风格，在长江边上显得格外醒目，庄重典雅。整个建筑十分美观，经过近百年的风雨依旧坚挺的伫立着。它楼顶的大钟、飘扬的旗帜，远远就能望见，不管任何时候都是迷人的。</w:t>
        <w:br/>
        <w:t>江汉关出来，时间还尚早，于是和孩儿姥姥决定，直接去“</w:t>
        <w:br/>
        <w:t>楚河汉街</w:t>
        <w:br/>
        <w:t>”！其实我心中原本以为楚河和汉街是一条商业街，也想的是一定有一一个“楚河”的标志和一个“汉街”的标志。结果当司机师傅给我们放到“汉街”时，我心里是在想，他是不是把我们拉错地方了？怎么没见“楚河”呢？带着疑问念叨了一句，司机解释道“楚河汉街”是一条滨水步行街，楚河贯穿其中，“楚”代表“湖北”。哦，原来如此！你可以在汉街中段的码头乘坐游船观光，欣赏两岸江城风光，夜游景色更佳。那么，一起来欣赏一下“楚河”与“汉街”吧！</w:t>
        <w:br/>
        <w:t>这是一条充满了民国风情的商业步行街，红灰相间的清水砖墙、精致的砖砌线脚、乌漆大门、铜制门环、石库门头、青砖小道、老旧的木漆窗户，置身其中，仿佛时光倒流。</w:t>
        <w:br/>
        <w:t>还有在麦当劳旁吃着冰激凌等待姥姥的关小天儿，以及吃饱喝足后在汉街天桥上大展拳脚的关小天儿。其实小孩子还是很好哄的，吃吃喝喝买买玩玩就可以啦！</w:t>
        <w:br/>
        <w:t>旅行，就是要放慢脚步，用心去看去感受这个城市的风俗、感受她的喧嚣与安静；人生，也总要这样走走看看，才可以真正体会到这个世界的不同，更可以感悟生命的力量！夜幕下的武汉，晚安！</w:t>
        <w:br/>
        <w:t>我觉得这次在武汉的酒店订的特别到位，不仅离江边特别近，离黄鹤楼、户部巷等著名景点也都很近很方便，而且酒店紧邻</w:t>
        <w:br/>
        <w:t>武汉音乐学院</w:t>
        <w:br/>
        <w:t>。这对酷爱音乐并且现在还学习舞蹈的孩儿姥姥来说，简直是太高兴的事情了！于是，我们今天专门去武汉音乐学院溜达了一圈，感受了一把艺术家的风范~~~</w:t>
        <w:br/>
        <w:t>还有这座靠近</w:t>
        <w:br/>
        <w:t>武汉音乐学院</w:t>
        <w:br/>
        <w:t>旁的古色古香的建筑，每次从旁边走过，都能够感觉到它的历史悠久，很有年代感的样子。</w:t>
        <w:br/>
        <w:t>对于“世界城——光谷步行街”，起初是抱着可去可不去的态度的，因为已经去过了</w:t>
        <w:br/>
        <w:t>江汉路步行街</w:t>
        <w:br/>
        <w:t>和</w:t>
        <w:br/>
        <w:t>楚河汉街</w:t>
        <w:br/>
        <w:t>，所以对于同样是“街”的光谷步行街来说，确实没有非去不可的想法。孩儿姥姥得知后，觉得我们时间还充裕，就去看看吧，不要给以后留下遗憾，哈哈，好吧，为了这个不要留的遗憾，我们大部队就出发啦！到了以后，果然是出乎了我的预料，真的很漂亮，孩儿姥姥说，幸亏来了，要不差点错过了如此美丽（其实是特别适合拍照）的地方，哈哈！</w:t>
        <w:br/>
        <w:t>光谷步行街上，集中了大量的百货公司、餐饮娱乐场所，是武汉的一个时尚区域，也是当地时尚达人扎堆逛街的地方，步行街从西到东分别是美式、西班牙、北欧和英伦四大建筑群，展现了不同的异域风情。在步行街游玩，除了购物，你还可以走进杜塞尔多夫酒吧街区，一品欧式美酒；至罗马凯撒广场，回忆悠久欧洲文明。整条步行街上，座椅、雕塑、街头小品，每一小细节，都将与周围的建筑风格相吻合，展现了不同的异域风情。</w:t>
        <w:br/>
        <w:t>先来看看年轻的仿佛置身于游乐场中的孩儿姥姥吧~~~~~多么美丽动人！</w:t>
        <w:br/>
        <w:t>再往里走，便是意式风情街。也是孩儿姥姥的最爱，感觉像是漫步在了国外城市的街头！</w:t>
        <w:br/>
        <w:t>偶遇一个爱情锁塔，愿我和孩儿爸的爱情永远甜蜜美好！</w:t>
        <w:br/>
        <w:t>第一天去黄鹤楼的时候，路过了“</w:t>
        <w:br/>
        <w:t>武昌起义纪念馆</w:t>
        <w:br/>
        <w:t>”，因为时间不够，所以当天也没好好看看，于是今天，在我们就要离开武汉去</w:t>
        <w:br/>
        <w:t>宜昌</w:t>
        <w:br/>
        <w:t>前，专门找了一天的时间，准备让孩儿姥姥回顾一下她们那个年代的历史，也给关小天儿进行一次爱国主义教育！于是，我们先来到“武昌起义纪念馆”，1911年10月，辛亥革命在武昌打响第一枪，起义成功后，革命党在这里成立军政府，一度代行“中华民国中央政府”职权。纪念馆的主体是一幢红墙红瓦的小楼，当地人俗称“</w:t>
        <w:br/>
        <w:t>红楼</w:t>
        <w:br/>
        <w:t>”。一路参观下来，更加加深了我们对武汉这座城市的认识，历史是需要铭记的。</w:t>
        <w:br/>
        <w:t>参观完“</w:t>
        <w:br/>
        <w:t>武昌起义纪念馆</w:t>
        <w:br/>
        <w:t>”，不远处就是“</w:t>
        <w:br/>
        <w:t>辛亥革命博物馆</w:t>
        <w:br/>
        <w:t>”，辛亥革命博物馆位于</w:t>
        <w:br/>
        <w:t>首义广场</w:t>
        <w:br/>
        <w:t>南侧，是武汉市为纪念辛亥革命、武昌首义100周年而兴建的一座专题博物馆，也是首义文化区的核心建筑，与武昌起义军政府旧址（</w:t>
        <w:br/>
        <w:t>红楼</w:t>
        <w:br/>
        <w:t>）、孙中山铜像、黄兴拜将台纪念碑、烈士祠牌坊等串联成首义广场炫目的文化符号。博物馆的外观融合了中国传统建筑元素和现代建筑特色，从空中俯瞰是一个红色的“V”字的造型，寓意敢为人先的首义精神和武汉的腾飞。</w:t>
        <w:br/>
        <w:t>距我们所住酒店不远处，就是毛泽东同志的旧居，是1927年毛泽东在武汉从事革命活动时的住所，与附近的</w:t>
        <w:br/>
        <w:t>中共五大会址纪念馆</w:t>
        <w:br/>
        <w:t>、农讲所旧址共同形成了一片“红色景区”，著名的《湖南农民运动考察报告》就是在此写成。</w:t>
        <w:br/>
        <w:t>当时同他住在一起的还有夫人杨开慧及子毛岸英、毛岸青。蔡和森、郭亮、彭湃、毛泽覃、夏明翰、罗哲等也都先后在此居住过。旧居是一栋晚清民居式建筑，坐东朝西，青砖灰瓦、砖木结构，四周为风火墙体，三进三天井，带有某些湘西民居建筑的风韵。</w:t>
        <w:br/>
        <w:t>一听说毛爷爷的旧居离我们这样近，孩儿姥姥和孩儿都非常愿意去看看，一同感受一下毛泽东同志当时的生活。</w:t>
        <w:br/>
        <w:t>一路红色教育下来，看着毛泽东同志的旧居，如此艰苦朴素的环境下，竟然可以完成如此大业，想到了当时为国捐躯的英雄先辈们，真的更多的是敬畏之情，也更加珍惜我们现在所得到的幸福生活！</w:t>
        <w:br/>
        <w:t>下午就要离开美丽的武汉啦，真的很喜欢这座城市。既有老武昌的传统风情，也有新汉口的现代气息。酒店旁的“花堤街”——一条很有老武汉特色的老街，小小的一条街，汇聚了武汉的传统特色，每天早晨，看着晨起的老武汉人们，在小街里“过早”，在弄堂里洗衣服，三三俩俩的佬着嗑，真的好温馨！</w:t>
        <w:br/>
        <w:t>更感慨的是，在一次打车从汉口回武昌的途中，和司机攀谈，得知，我们正在走的江底隧道竟是在长江底下深60米处建成的隧道，顿时感慨：我们的祖国好伟大，我们的人民好伟大！如此大的工程给人们带来了这么多的便利，真的，顿时觉得作为一名中国人，真的好自豪！</w:t>
        <w:br/>
        <w:t>武汉，再会！</w:t>
        <w:br/>
        <w:t>宜昌</w:t>
        <w:br/>
        <w:t>，我们来啦~~~</w:t>
        <w:br/>
        <w:t>来吧，一起看看吧，这是我们可爱的关小天儿人生中的摄影处女秀，模特么，当然是妈咪我啦，哈哈，怎么样，小孩子拍的还是不错的吧！</w:t>
        <w:br/>
        <w:t>刚才说到，站在武汉长江大桥之上和穿越长江大桥江底隧道时，已经让我感到特别震撼，特别骄傲了，那么，今天的“</w:t>
        <w:br/>
        <w:t>三峡大坝</w:t>
        <w:br/>
        <w:t>”之旅，则更让我感到身为一个中国人民的自豪！这种自豪感真的是当你面临大坝时的油然而生，真的无法用语言来形容这个伟大的工程！</w:t>
        <w:br/>
        <w:t>三峡大坝</w:t>
        <w:br/>
        <w:t>位于</w:t>
        <w:br/>
        <w:t>宜昌</w:t>
        <w:br/>
        <w:t>市</w:t>
        <w:br/>
        <w:t>秭归</w:t>
        <w:br/>
        <w:t>县内，那里也是屈原的故乡，所以我们先来到了</w:t>
        <w:br/>
        <w:t>屈原故里</w:t>
        <w:br/>
        <w:t>！当地人告诉我们说，这里可以从高处看向大坝！在这里已经可以很好很亲近的感受到大自然的美丽景色了，遥望祖国的大好河山，发自内心的心旷神怡，这种特别舒心的感觉，真的不是靠几张定格在镜头里的照片就可以感受的到的！</w:t>
        <w:br/>
        <w:t>三峡大坝旅游区</w:t>
        <w:br/>
        <w:t>目前开放了</w:t>
        <w:br/>
        <w:t>坛子岭</w:t>
        <w:br/>
        <w:t>、</w:t>
        <w:br/>
        <w:t>185观景平台</w:t>
        <w:br/>
        <w:t>、</w:t>
        <w:br/>
        <w:t>截流纪念园</w:t>
        <w:br/>
        <w:t>等景点，坝顶不对外开放。在北岸的坛子岭可以俯视大坝，这是观赏</w:t>
        <w:br/>
        <w:t>三峡大坝</w:t>
        <w:br/>
        <w:t>全景的较好位置；坛子岭以西是185平台，因为海拔185米而得名，同样位于北岸，可平视大坝；而在南岸的截流纪念园，则是大坝的下游，在这里可仰视大坝。</w:t>
        <w:br/>
        <w:t>到了三峡游客中心，我们买了景交票（三峡大坝对中国人民是不收门票的哦，好赞），35元一人，小孩子不要票，游览车把我们带到了</w:t>
        <w:br/>
        <w:t>坛子岭</w:t>
        <w:br/>
        <w:t>下，乘三层电梯而上，就到了欣赏大坝的至高点。其实我对三峡大坝的敬仰之情，从乘坐电梯开始就已经有了。三层山间电梯，层层动力十足！</w:t>
        <w:br/>
        <w:t>上电梯前，孩儿姥姥钟爱这祖国的大好河山，拍个照留个念！</w:t>
        <w:br/>
        <w:t>先来张三峡大坝的整体缩略图吧！</w:t>
        <w:br/>
        <w:t>看孩儿姥姥和小天的认真劲儿！</w:t>
        <w:br/>
        <w:t>和关小天儿登上了</w:t>
        <w:br/>
        <w:t>坛子岭</w:t>
        <w:br/>
        <w:t>的最高处，从最高处，俯瞰大坝！</w:t>
        <w:br/>
        <w:t>这里还有节奏感十足的喷泉，旅程中没能好好玩够水又酷爱喷泉的关小天儿，这次主动要求拍照，嘻嘻嘻！话说，这时候的大坝还是蛮晒的，一路走来都没晒黑的关小天儿，就是在这里给晒黑了，哈哈！</w:t>
        <w:br/>
        <w:t>在刻有“坛子岭揽胜”介绍的铜像前，关小天儿很认真的去认上面他目前还看不懂的文字，但是我想，如此爱学习的他，面对如此浩大的工程时，一定也是感受到了祖国文化的博大精深。</w:t>
        <w:br/>
        <w:t>从坛子岭参观完大坝，我们又坐上景交车，来到了185平台，从这里可以近距离的平视大坝。</w:t>
        <w:br/>
        <w:t>一起来近距离的看看我们祖国伟大的工程吧，真的是太宏伟太有气魄了！站在它面前，自豪感真的是油然而生，再次感慨我们的祖国，真的好伟大，真的无法用语言来描述对她的敬畏之情！</w:t>
        <w:br/>
        <w:t>再看看看祖国伟大工程前拍照留念的我们吧~~~</w:t>
        <w:br/>
        <w:t>从185平台近距离的参观完大坝的宏伟景观后，我们再次坐上了景交车，来到了大坝的下游——截留纪念园。在这里可以仰视大坝的全貌，还有当时建设大坝时的大型设备和机械的展览，很是壮观！</w:t>
        <w:br/>
        <w:t>走着走着，看到了这么文艺的景色，喜欢玩水的关小天儿自然不会错过这么美丽的景致，拿着刚刚买好的小挖机应景儿的好好的耍了起来！</w:t>
        <w:br/>
        <w:t>我和孩儿姥姥也趁空儿，美美的拍照留念，这个时候，我们是没有打扰关小天儿的，哈哈，看看他在我们背后玩的多认真！</w:t>
        <w:br/>
        <w:t>景色是美丽的，伟大的工程在美景的映衬下显得更加有气魄，真的想大声赞叹我们祖国的大好河山，虽然天色已晚，但是我们丝毫都不想离开这么美丽的景色，不想离开这么壮观的工程！</w:t>
        <w:br/>
        <w:t>多想就这样一直陪在你们身边，永远一起欣赏祖国的大好河山！</w:t>
        <w:br/>
        <w:t>夕阳西下，三峡大坝中截留纪念园的草坪上，关小天儿愉快的在柳树下玩着柳叶；孩儿姥姥高兴的在夕阳下草坪间拍着照，一切，都是那么美好！</w:t>
        <w:br/>
        <w:t>马上就要离开三峡大坝了，真的好不舍~~~</w:t>
        <w:br/>
        <w:t>告别了三峡大坝，我们坐车返回酒店的途中，和司机聊天，也更多的了解到了里宜昌，原来这也是一座拥有好几家大型兵工厂的城市，现在在三峡大坝周边还驻扎着军队，把守着这个举世闻名的大工程！也更加对三峡大坝这个工程感到发自内心的骄傲，它是我们大中华民族人民智慧的结晶，凝聚了多少中华民族人民的辛勤汗水！</w:t>
        <w:br/>
        <w:t>不知不觉间，旅程中最后一个景点就到来啦~~~噔噔蹬蹬，今天，我们来到了位于宜昌市夷陵区黄花乡境内的</w:t>
        <w:br/>
        <w:t>三峡大瀑布</w:t>
        <w:br/>
        <w:t>。三峡大瀑布也被称作“白果树瀑布”，是展示震旦纪、奥陶纪、寒武纪等多个地质年代的天然地质博物馆，以山青、水秀、洞奇、瀑美著称。景区内空气清新，是个天然的大氧吧，即使在夏季这里也是凉爽宜人。是“鄂西生态文化旅游圈”核心景区，神农架探秘的必经之地，被誉为“三峡第一瀑”。</w:t>
        <w:br/>
        <w:t>来看看我们的关小天儿，早早就听妈妈说</w:t>
        <w:br/>
        <w:t>三峡大瀑布</w:t>
        <w:br/>
        <w:t>里可以抓到小鱼小虾，一路上心心念念就等这一天，一直说要买小鱼网，今天到了这里，马上就把装备先喊妈妈给购置齐全了，哈哈。</w:t>
        <w:br/>
        <w:t>再往里走，果然是不一样的小桥流水人家，哎呀，内心好是欢喜呀~~~</w:t>
        <w:br/>
        <w:t>马上就到了我最喜欢的水车啦，哈哈，老远看见就兴奋的不行不行的，拉着孩儿姥姥和关小天儿就跑去拍照，开看到了巴蜀人一直用的水碾。</w:t>
        <w:br/>
        <w:t>看看我抱关小天儿的姿势，哈哈，再次弹起了我心爱的“吉他”，因为，真的抱不动了，嘻嘻嘻~~~</w:t>
        <w:br/>
        <w:t>越往里走，景色越美，真的是一个天然的氧吧，走在其中，身心放松，太惬意了！中间先经过了“虎口瀑”，不得不赞叹老妈的拍照敬业程度，哈哈，一起来看看这美丽的景色吧！</w:t>
        <w:br/>
        <w:t>终于到了关小天儿盼望的可以捞小鱼小虾的小溪流啦，于是，赶紧换上装备，下水啦~~~</w:t>
        <w:br/>
        <w:t>宝贝，看着你仿佛从阳光中走出来的少年一般，那么开心，那么欢乐，妈妈的心里也全被甜蜜幸福装满啦，虽然没有抓到小鱼小虾，但是我们在这里度过了这么美好的时光，是一件多么幸福美好的事情啊！</w:t>
        <w:br/>
        <w:t>接下来就是要穿越这条宜昌最长的“晃晃桥”啦，全长102米，孩儿姥姥和关小天儿都特别给力，本来这里也是要求60岁以上的老人不能走的，可是孩儿姥姥特别成功的走了下了，丝毫没有困难；关小天儿也是，不仅不害怕，而且还一路欢声笑语，更愿意那晃晃桥再晃一些才好，把本来都有些困意的他给晃得都清醒了，哈哈，一次不够，还得再来一次！哈哈，看看我们现在排队上晃晃桥的样子吧！</w:t>
        <w:br/>
        <w:t>穿越了晃晃桥，先遇到了一条供游客拍照用的小木船，这可是高兴坏了关小天儿，一定要我拍照留念，还说，等会回来一定要划船。</w:t>
        <w:br/>
        <w:t>看看沿途美丽的风景，真的是太漂亮了！</w:t>
        <w:br/>
        <w:t>噔噔蹬蹬，终于到了最震撼的景色啦，</w:t>
        <w:br/>
        <w:t>三峡大瀑布</w:t>
        <w:br/>
        <w:t>，我们终于看见你美丽的容颜了！好美~~~</w:t>
        <w:br/>
        <w:t>也到了我们三人都心心念念的穿越大瀑布的环节啦，哈哈，来吧，大瀑布！太刺激了！</w:t>
        <w:br/>
        <w:t>穿瀑成功，从另一边看瀑布，好宏伟好有气势！</w:t>
        <w:br/>
        <w:t>在大瀑布这里玩了好久，该返程啦，应关小天儿的要求，我们划竹筏回去！这可是妈咪我人生中第一次独自一人划竹筏啊，其实刚上去的时候，真的心里是没底的，孩儿姥姥也是，心里有些害怕，却还不能和我说，害怕影响我，哈哈，就那么安静紧张的坐着，哈哈，没想到，作为一个路痴的我，在划竹筏这件事情上还是很有天分的，竟然很快的就掌握了划竹筏的精髓，哈哈，竟然还唱起了歌儿~~~途中，还遇到了一群天鹅还是鸭子什么的，我们三人还一起唱起了“门前一群鸭”~~~真是好欢乐的一天啊！</w:t>
        <w:br/>
        <w:t>到了这里，我们此次“2018年国庆自助欢乐游”就圆满结束了！感觉这次旅途，真的让原本不了解的武汉和宜昌变得更加的了解，也更加热爱我们的祖国了，因为真的太值得自豪了，有这么秀丽的景色，有这么壮观、举世闻名的工程，作为一名中国人，真的很自豪！</w:t>
        <w:br/>
        <w:t>孩儿姥姥的摄影技术在这次旅途中也有了明显的提高，从开始的只能拍大头照，到现在的知道怎样取景更好看！真的好赞！一起来欣赏一下孩儿姥姥最初为我们拍摄的“大头照”吧，哈哈，还记录了我们在旅途中的点点滴滴。</w:t>
        <w:br/>
        <w:t>孩儿呢，在旅途中，一直坚持自己收拾衣服，还从他自己的所见所闻中增长了见识，比如从开始只会画人物，到现在一路走来，竟然可以像模像样的画出“长江大桥、黄鹤楼、动车、带有座位的公交车、火车软卧上的扶手和门”，虽然略显简单，但不正是他自己从生活中、从旅途中学到的么！而我，也更加爱上了这份家庭小导游的差事，对未来的旅途也更有信心啦！</w:t>
        <w:br/>
        <w:t>我们选择从宜昌先回到武汉，再从</w:t>
        <w:br/>
        <w:t>武汉回包头</w:t>
        <w:br/>
        <w:t>，可爱的关小天儿在宜昌到汉口的动车上，很认真的看书识字。</w:t>
        <w:br/>
        <w:t>大家特别注意一下孩儿姥姥和关小天儿的表情，哈哈，小天非要姥姥按照他的标准敬礼，姥姥做了几次都不合格，于是就有了这张照片，哈哈哈~~~</w:t>
        <w:br/>
        <w:t>要离开武汉了，一顿简单的践行饭，处处流露着我们一家人的幸福，关小天儿也从多次旅途中更加知道了“上马饺子、下马面”的意义了，回到包头，一吃饺子都还要强调“上马饺子”，嘻嘻嘻！对于家人，我觉得真的是最好的爱就是陪伴；对于孩子的教育，我觉得最好的教育就是在生活中让他得知真谛！</w:t>
        <w:br/>
        <w:t>吃饱喝足邻上火车前的关小天儿，这个时候已经困得不行不行啦，在把手中的冰淇淋给到姥姥手里后一秒钟就睡了，然后为娘的我，就和他姥姥推着小车里熟睡的他硬是上了电梯，进了检票口，给我们点赞吧，哈哈</w:t>
        <w:br/>
        <w:t>加油，美好的生活！期待，我们，下一次的旅途！</w:t>
      </w:r>
    </w:p>
    <w:p>
      <w:r>
        <w:t>评论：</w:t>
        <w:br/>
        <w:t>1.麻烦问下，你们那个江景酒店是什么名字。多少钱一晚。谢谢。</w:t>
      </w:r>
    </w:p>
    <w:p>
      <w:pPr>
        <w:pStyle w:val="Heading2"/>
      </w:pPr>
      <w:r>
        <w:t>168.北疆11日游——可可托海、喀纳斯、禾木、赛里木湖、霍尔果斯、独山子大峡谷</w:t>
      </w:r>
    </w:p>
    <w:p>
      <w:r>
        <w:t>https://you.ctrip.com/travels/beijiang120469/3745572.html</w:t>
      </w:r>
    </w:p>
    <w:p>
      <w:r>
        <w:t>来源：携程</w:t>
      </w:r>
    </w:p>
    <w:p>
      <w:r>
        <w:t>发表时间：2018-10-30</w:t>
      </w:r>
    </w:p>
    <w:p>
      <w:r>
        <w:t>天数：11 天</w:t>
      </w:r>
    </w:p>
    <w:p>
      <w:r>
        <w:t>游玩时间：10 月</w:t>
      </w:r>
    </w:p>
    <w:p>
      <w:r>
        <w:t>人均花费：7000 元</w:t>
      </w:r>
    </w:p>
    <w:p>
      <w:r>
        <w:t>和谁：和父母</w:t>
      </w:r>
    </w:p>
    <w:p>
      <w:r>
        <w:t>玩法：</w:t>
      </w:r>
    </w:p>
    <w:p>
      <w:r>
        <w:t>旅游路线：</w:t>
      </w:r>
    </w:p>
    <w:p>
      <w:r>
        <w:t>正文：</w:t>
        <w:br/>
        <w:t>第一次写游记，有点小激动，写得不好，大家将就着看，紧张脸。</w:t>
        <w:br/>
        <w:t>10月的北疆，时间上略微迟了点，但是考虑到9月旺季人山人海，顿时觉得还是冷清点好。毕竟，根据我多年旅游的经验，再美丽的景色，也经不起人头攒动的破坏。</w:t>
        <w:br/>
        <w:t>先上一张行程地图：</w:t>
        <w:br/>
        <w:t>再看一下行程安排：</w:t>
        <w:br/>
        <w:t>DAY1：</w:t>
        <w:br/>
        <w:t>杭州-乌鲁木齐</w:t>
        <w:br/>
        <w:t>-阜康；</w:t>
        <w:br/>
        <w:t>DAY2：阜康-天山天池-富蕴；</w:t>
        <w:br/>
        <w:t>DAY3：富蕴-可可托海-富蕴；</w:t>
        <w:br/>
        <w:t>DAY4：富蕴-北屯-布尔津-五彩滩-贾登裕；</w:t>
        <w:br/>
        <w:t>DAY5：贾登裕-喀纳斯；</w:t>
        <w:br/>
        <w:t>DAY6：喀纳斯-禾木；</w:t>
        <w:br/>
        <w:t>DAY7：禾木-布尔津-乌尔禾；</w:t>
        <w:br/>
        <w:t>DAY8：乌尔禾-克拉玛依-赛里木湖-果子沟-霍尔果斯；</w:t>
        <w:br/>
        <w:t>DAY9：霍尔果斯-果子沟-赛里木湖-奎屯；</w:t>
        <w:br/>
        <w:t>DAY10：奎屯-独山子-石河子-乌鲁木齐；</w:t>
        <w:br/>
        <w:t>DAY11：</w:t>
        <w:br/>
        <w:t>乌鲁木齐-杭州</w:t>
        <w:br/>
        <w:t>。</w:t>
        <w:br/>
        <w:t>接下来便是正文了，深吸一口气……</w:t>
        <w:br/>
        <w:t>DAY1：</w:t>
        <w:br/>
        <w:t>杭州-乌鲁木齐</w:t>
        <w:br/>
        <w:t>-阜康  今日景点：新疆国际大巴扎</w:t>
        <w:br/>
        <w:t>早上8点25的飞机，经停宜昌，下午16点才到乌鲁木齐，7个半小时得飞机，无异于出了一趟国。不得不感叹，祖国真大啊！</w:t>
        <w:br/>
        <w:t>飞机上的风光已经深深地震撼到我，白云连着雪山，草原连着戈壁，真是不出门不知天地之广阔。</w:t>
        <w:br/>
        <w:t>到达乌鲁木齐，拿上事先租好的SUV，向着新疆国际大巴扎进发，牛羊肉走起来了！</w:t>
        <w:br/>
        <w:t>在把羊头、羊肉、羊蹄、羊内脏吃了个遍以后，终于酒足饭饱的离开。</w:t>
        <w:br/>
        <w:t>今日住宿阜康，主要考虑到第二天一早玩好天池以后还要赶路去富蕴。</w:t>
        <w:br/>
        <w:t>DAY2：阜康-天山天池-富蕴  今日景点：天山天池、古尔班通古特大沙漠</w:t>
        <w:br/>
        <w:t>今天的主要行程就是天山天池了，必须要说，天池完全可以玩整整一天甚至两天，因为时间关系，仅仅坐了船，游玩了天池和娘娘庙，没有去成马牙山、灯杆山、博格达峰等地，很是可惜。</w:t>
        <w:br/>
        <w:t>虽然不够尽兴，玩好天池也已是下午1点多，匆匆在景区门口吃了羊杂面（没办法，就是那么爱羊肉），便赶往富蕴。</w:t>
        <w:br/>
        <w:t>一路向北，驰骋在荒凉的古尔班通古特大沙漠，算算时间已经迟了，并没有多做停留，只在太阳落下地平线时停下，静静欣赏了一会儿属于大漠戈壁的黄昏。</w:t>
        <w:br/>
        <w:t>今日起，连续两晚住宿富蕴。</w:t>
        <w:br/>
        <w:t>DAY3：富蕴-可可托海-富蕴  今日景点：可可托海景区——额尔齐斯大峡谷、三号矿坑、可可苏里湖、伊雷木湖</w:t>
        <w:br/>
        <w:t>可可托海景区</w:t>
        <w:br/>
        <w:t>大约分为广义和狭义两个概念，狭义上就是额尔齐斯大峡谷景区，而广义上还要包含三号矿坑、可可苏里湖、伊雷木湖等地。</w:t>
        <w:br/>
        <w:t>清晨，从富蕴出发，路过静谧的可可苏里湖，到达神秘的三号矿坑——世界上最大的矿坑之一。三号矿坑意义非凡，为新中国的建设做出过巨大的贡献，被称为“功勋之矿”，我们现在参观，依然可以感受到当年那些建设者们的艰辛坚韧。</w:t>
        <w:br/>
        <w:t>从三号矿坑出来，马不停蹄开往额尔齐斯大峡谷，路边已可以看到额尔齐斯河流过，河水清澈见底，对岸的胡杨林长得恰到好处，一路美景使得我们对大峡谷更加向往了。</w:t>
        <w:br/>
        <w:t>终于到达大峡谷，这里因额尔齐斯河流经而得名，奇峰怪石、岩壁陡峻，森林与湍流相得益彰，勾勒出苍凉而静幽的山水画卷。景区内神钟山、飞来峰、骆驼峰、神象峰、神鹰峰、小石门、人头马面等小景点各有奇异。</w:t>
        <w:br/>
        <w:t>整个景区大约有8公里路，可以走到底，然后乘坐景区交通出来，不过我们一行没有徒步爱好者，边玩边拍只走到2公里处就返程了。</w:t>
        <w:br/>
        <w:t>回到富蕴，已是夜晚。之所以宠幸富蕴而不是离景区更近的可可托海镇，是因为次日还要赶路去贾登裕，而富蕴可以节省1小时的路程。</w:t>
        <w:br/>
        <w:t>DAY4：富蕴-北屯-布尔津-五彩滩-贾登裕  今日景点：胡杨林、五彩滩、红草地、大草原</w:t>
        <w:br/>
        <w:t>今天是赶路的一天，除了五彩滩，没进景点，五彩滩也不算大景点。但是俗话说：“风景都在路上”，所以今天一天就在各个路边流连忘返了。</w:t>
        <w:br/>
        <w:t>在经过一片胡杨林各种折（臭）腾（美）之后，来到了本次行程的第一个大城市——北屯（乌鲁木齐不算），此处有火车站，坐火车去喀纳斯的小盆友，就是坐到这里然后乘车前往。</w:t>
        <w:br/>
        <w:t>然后是布尔津，布尔津现在是进出贾登裕的必经之地，非常繁华干净，配上异域风情的建筑，很好看，可惜我当时胃疼到怀疑人生，很遗憾地没有留下照片……</w:t>
        <w:br/>
        <w:t>在中午过后的时间赶到五彩滩，不是最佳观赏时间（日落时分最佳），再次遗憾。丹霞地貌与额尔齐斯河相配，形成强烈的色差，美不胜收，意外惊喜，当然规模跟张掖七彩丹霞差得多。</w:t>
        <w:br/>
        <w:t>五彩滩出来，眼看着又要天黑才到贾登裕，我们说好务必要认真赶路，然而此时，红草地也认真地出现了，于是，我们很不得体地食言了……捂脸……</w:t>
        <w:br/>
        <w:t>今日住宿贾登裕，也就是喀纳斯景区门口。</w:t>
        <w:br/>
        <w:t>特别提示1：</w:t>
        <w:br/>
        <w:t>贾登裕——意为圣人贾登居住的地方。现在的贾登裕是专为喀纳斯景区而存在的游客集散中心，集住宿、餐饮、生活、行政于一体。</w:t>
        <w:br/>
        <w:t>特别提示2：</w:t>
        <w:br/>
        <w:t>喀纳斯共有三大景区，分别为：喀纳斯、禾木、白哈巴。其中，喀纳斯最大，大约可游玩1-2天（2天最佳），景区内可住宿，喀纳斯门票有1进和2进两种，如果住在景区内或者只玩一天，只需买1进票，如果住在景区外且第二天还要玩，需购买2进票；禾木景区，大约玩1天，景区内可住宿；白哈巴需要办理边防证，且经过喀纳斯景区，是否需要购买2进票务必咨询清楚，白哈巴不能住宿，当天来回。三大景点都要乘坐景区交通入内，自驾车只能放在景区外的停车场。</w:t>
        <w:br/>
        <w:t>特别提示3：</w:t>
        <w:br/>
        <w:t>喀纳斯、禾木景区（白哈巴没去，没资格评价）的工作人员不算友好，问问题时不耐烦的情况普遍存在，总之随时做好被拒绝的准备吧……再次捂脸。</w:t>
        <w:br/>
        <w:t>特别提示4：</w:t>
        <w:br/>
        <w:t>喀纳斯有机场，每年六月初开航，国庆后停航，所以时间不充裕的小盆友也可以选择乘飞机来玩哦！</w:t>
        <w:br/>
        <w:t>特别提示5：</w:t>
        <w:br/>
        <w:t>喀纳斯地区的冷水鱼非常好吃，是当地特色，尝了一下鱼肉鲜嫩活络，可以一试。</w:t>
        <w:br/>
        <w:t>DAY5：贾登裕-喀纳斯  今日景点：喀纳斯——观鱼亭、喀纳斯湖</w:t>
        <w:br/>
        <w:t>喀纳斯</w:t>
        <w:br/>
        <w:t>，本次行程最重要的景点，最向往的地方。这两天中央台一直在播放国庆期间的喀纳斯多么多么人满为患（所以工作人员态度不好是因为去的人太多了？），而我们错峰出行，刚好10月8日进入景区，人已经少了很多，不错！</w:t>
        <w:br/>
        <w:t>我们一行住宿在景区内，时间比较宽裕，所以今天只游玩观鱼亭和喀纳斯湖，观鱼亭有点高，还好海拔不高，不然顶着胃疼还真爬不上去，上去以后就会觉得不虚此行，喀纳斯湖尽收眼底，湖水碧绿，雪山环绕，远处是草原和图瓦村落。</w:t>
        <w:br/>
        <w:t>从观鱼亭下来，乘车到湖边，晒着午后的阳光，漫步在木栈道上，近看喀纳斯湖又是别样的美感，湖水清澈，形成各种不同的绿和蓝。 湖边的泰加林廊道和吐鲁克岩画都很有特色，不过我们当然是只走到泰加林就回头咯，233333……</w:t>
        <w:br/>
        <w:t>今日住宿在景区内的图瓦新村，美丽整齐的村落，民宿里还有一只大黄，别看长相唬人，非常懂事聪明，看到我要拍照，原本趴着的它竟然站好摆起pose，真正是比4、5岁的小孩还要灵气了！</w:t>
        <w:br/>
        <w:br/>
        <w:t>特别提示</w:t>
        <w:br/>
        <w:t>：喀纳斯景区很美、非常美！然而除此以外就比较一言难尽了，初次游玩的小盆友会觉得处处是坑，我尽量说清楚一些，所以这里文字较多。</w:t>
        <w:br/>
        <w:t>首先</w:t>
        <w:br/>
        <w:t>，景区内交通设置比较死板，到任何景点或者村落都必须在换乘中心换乘，所以在贾登裕门票处购买门票后，直接乘坐景区内公交车到达换乘中心，再做打算；换乘中心有寄放行李处（收费），可以在此寄放行李后，直接去各景点游玩。</w:t>
        <w:br/>
        <w:t>其次</w:t>
        <w:br/>
        <w:t>，景区内可住宿的地方主要是图瓦村落，分为新村和老村，预定的时候一定要看清楚，老村便利成熟离湖边近，新村宽敞整洁，各有优势。</w:t>
        <w:br/>
        <w:t>最后</w:t>
        <w:br/>
        <w:t>，最重要的游玩线路，在此给出一日游线路：</w:t>
        <w:br/>
        <w:t>贾登裕-换乘中心-观鱼亭（门票另收）-换乘中心-喀纳斯湖（可坐船，船票另买）-换乘中心-神仙湾-月亮湾-卧龙湾-贾登裕；</w:t>
        <w:br/>
        <w:t>二日游的请注意，夏天的早晨有晨雾专车，是看三湾的绝佳时机，宿在景区内的不可错过。</w:t>
        <w:br/>
        <w:t>此处是不是觉得必需有个示意图？然而搜遍全网也没有简单明了适合小白使用的，只好自制一个了，将就着看哈。如图所示：</w:t>
        <w:br/>
        <w:t>DAY6：喀纳斯-禾木  今日景点：喀纳斯—神仙湾、月亮湾、卧龙湾，禾木村</w:t>
        <w:br/>
        <w:t>又一个清晨，告别美丽的图瓦村落和聪明的大黄，到换乘中心换乘出景区的公交车，沿着三湾一路玩出去，到达神仙湾的时候晨雾还没散去，看到了真切的“神仙”湾，然后是月亮湾和卧龙湾。</w:t>
        <w:br/>
        <w:br/>
        <w:t>回到贾登裕，驱车两小时，到达禾木景区，再次拿起小部分行李，买票进景区，乘坐景区交通，然后直奔民宿。</w:t>
        <w:br/>
        <w:t>民宿老板见了我们就说，你们来迟啦，看不到白桦林长满黄叶的绚丽画面了，不过这家的葱油饼最好吃（指着路口一家小店说），你们可以来这吃。真是个实诚人。</w:t>
        <w:br/>
        <w:t>放下行李，在院子里一阵狂拍，这次的民宿院景棒棒哒。主人家的马就在院子里吃草，看到人走近会不屑地走开，再次想到大黄，怎么喀纳斯这嘎达的动物都这么灵呢？</w:t>
        <w:br/>
        <w:t>不愧是最美乡村，午后的禾木一派岁月静好，没了黄叶子的白桦林杳无人烟，偶尔三两匹马儿走过，我们沿着潺潺河水悠闲着，直到黄昏了才踱回村庄，路上牛哞犬吠，炊烟升起了。</w:t>
        <w:br/>
        <w:t>今日住宿禾木景区内，并且看了回繁星，城里长大的孩子第一次真切地看到北斗七星和织女牛郎，感动地热泪盈眶，一点不夸张。</w:t>
        <w:br/>
        <w:t>DAY7：禾木-布尔津-乌尔禾  今日景点：禾木日出、乌尔禾世界魔鬼城</w:t>
        <w:br/>
        <w:t>攻略上说，禾木的日出最值得看，出发前一查，禾木日出时间为8点半，笑死，这么晚的日出也是没谁了，成全了我这个大懒人。</w:t>
        <w:br/>
        <w:t>一大清早，其实是7点半多一点，我们从客栈出发，慢悠悠地开始爬山，忽然发现前呼后拥的都是爬山者，我才知道，原来禾木有这么多人，昨日的岁月静好、杳无人烟，都是假象啊假象。</w:t>
        <w:br/>
        <w:t>观景平台不高，足够我爬得汗流浃背，然后在等待的过程中逐渐冻到发抖，此时万分后悔为什么不多睡一会儿，完全可以起得更迟一点嘛……</w:t>
        <w:br/>
        <w:t>当对面山谷射出第一缕霞光，红日渐渐升起，炊烟和晨雾交织，如同置身仙境的美好感觉，真是终生难忘。</w:t>
        <w:br/>
        <w:t>禾木是属于清晨的，禾木的清晨是属于日出和炊烟的。</w:t>
        <w:br/>
        <w:t>在禾木，很难不慢下节奏来，慢悠悠地下山，慢悠悠地吃个葱油饼，慢悠悠地回客栈，慢悠悠地消灭水果、整理行囊，再慢悠悠地告别老板，等待公交车慢悠悠地将我们送出慢悠悠的禾木。</w:t>
        <w:br/>
        <w:t>离开禾木，路旁的景色已在来时看过，不再停留，一路狂奔往南，只在布尔津吃了中饭，下午5点便到达乌尔禾。</w:t>
        <w:br/>
        <w:t>乌尔禾最著名的景点是世界魔鬼城，雅丹地貌，本来傍晚的景色应该是最美的，奈何我们一行连续多日奔波，病得病、累得累，主要是去过敦煌的雅丹魔鬼城了，所以直接入住酒店，吃饭睡觉。</w:t>
        <w:br/>
        <w:t>今日住宿乌尔禾。</w:t>
        <w:br/>
        <w:t>DAY8：乌尔禾-克拉玛依-赛里木湖-果子沟-霍尔果斯  今日景点：克拉玛依、赛里木湖、果子沟、霍尔果斯</w:t>
        <w:br/>
        <w:t>今天是与太阳你追我赶的一天。上午从乌尔禾出发，在车上匆匆瞥了一眼西部油城—克拉玛依，就沿着天山北麓一路向西，此时太阳在我们身后。</w:t>
        <w:br/>
        <w:t>开到赛里木湖已是下午四点，太阳已渐渐偏西。</w:t>
        <w:br/>
        <w:t>赛里木湖很大，烟波浩瀚，一望无际，四周草原高山环绕，环湖必须一整天，鉴于景色雷同，仅玩了东北线，出门已经七点了……</w:t>
        <w:br/>
        <w:t>然后，因为想去边境口岸见识一下，自虐式的选择了翻越果子沟，前往霍尔果斯。此时的太阳在我们前方，真是跨越千山万水，与夸父试比高了。</w:t>
        <w:br/>
        <w:t>到达目的地已是九点了，当然在遥远的西部，这也只是华灯初上罢了……</w:t>
        <w:br/>
        <w:t>今日住宿霍尔果斯。</w:t>
        <w:br/>
        <w:t>DAY9：霍尔果斯-果子沟-赛里木湖-奎屯  今日景点：霍尔果斯口岸</w:t>
        <w:br/>
        <w:t>霍尔果斯，对很多人来说是个陌生的名字，但是一定听过连霍高速吧？那个跨越北方多省的高速公路，其中的“连”是著名的大连市，而“霍”，就是霍尔果斯了。纵贯东西的高速公路，从东部的大连港起始，到西部的霍尔果斯口岸结束，既出乎意料之外，又在情理之中啊！</w:t>
        <w:br/>
        <w:t>霍尔果斯口岸与哈萨克斯坦交接，目前已是我国最大的口岸了，来到这里自然要见识一下，请忽略我们的没见识……</w:t>
        <w:br/>
        <w:t>因为是临时决定，出发前没有带上护照，所以只能一早排队办理口岸通行证。进出口岸的时候，被搜身了，其他人都没有，后来大家讨论过认为是我的民族风大围巾惹得祸，捂脸again。</w:t>
        <w:br/>
        <w:t>玩好口岸，踏上返程之路，也许天气不是很好的缘故吧，天山的云好低，好像真的要长到天上去了。</w:t>
        <w:br/>
        <w:t>今日住宿奎屯，达到奎屯终于有了4G网络，我大移动总算扬眉吐气了一天，真的只有一天，因为明天回乌鲁木齐又打回原形了……</w:t>
        <w:br/>
        <w:t>DAY10：奎屯-独山子-石河子-乌鲁木齐  今日景点：独山子大峡谷、新疆兵团军垦博物馆、新疆国际大巴扎</w:t>
        <w:br/>
        <w:t>因为改道而没有去成独库公路，始终是遗憾，所以去独山子大峡谷算是一种慰藉吧。目前的独山子大峡谷还是一个很冷门的景点，甚至不收门票，然而冷门不代表不美。</w:t>
        <w:br/>
        <w:t>天山雪水冲刷而成的大峡谷，气势磅礴、棱角嶙峋，不得不感叹大自然的鬼斧神工！</w:t>
        <w:br/>
        <w:br/>
        <w:t>离开独山子，便是真的与天山告别了。再来两张“天山式”低气压照，啊哈哈哈……</w:t>
        <w:br/>
        <w:t>回乌鲁木齐的路上顺道去了石河子的新疆兵团军垦博物馆，被战士们的忘我牺牲感动和震撼。</w:t>
        <w:br/>
        <w:t>回到乌鲁木齐，再次光顾大巴扎，又是牛羊肉一顿酣畅，凑一个有始有终。</w:t>
        <w:br/>
        <w:t>今日住宿乌鲁木齐。</w:t>
        <w:br/>
        <w:t>DAY11：</w:t>
        <w:br/>
        <w:t>乌鲁木齐-杭州</w:t>
        <w:br/>
        <w:t>今日景点：乌鲁木齐人民公园</w:t>
        <w:br/>
        <w:t>早晨，本来是准备去红山公园的，走到半路发现时间已经不够了，于是在人民公园兜一圈，便匆匆赶往机场。又是7个小时的飞机，半夜里才回到温暖的家。</w:t>
        <w:br/>
        <w:t>行程结束，以下是友情提醒：</w:t>
        <w:br/>
        <w:t>1.新疆地区手机信号极差，整个北疆只有克拉玛依、奎屯、石河子三地有4G信号，其他包括乌鲁木齐在内，最多3G。三大运营商里，尽然是联通信号最强，电信次之，移动最弱。</w:t>
        <w:br/>
        <w:t>2.新疆地区的道路不算差，但是风沙较大，气候难测，部分景区盘山公路多，所以建议自驾的游客使用SUV或地盘更高的车。</w:t>
        <w:br/>
        <w:t>3.新疆地区多是维吾尔族、回族等穆斯林兄弟，禁止猪肉和酒精。猪肉是一定不会有滴，喝酒就要看地方了，现在许多回族饭店也会默许喝酒，但是一定要问清楚，免得犯了忌讳。</w:t>
        <w:br/>
        <w:t>4.阿勒泰地区的酒店价格普遍较高，尤其是景区内和景区附近的，网上预定基本在600-800之间，如果不是旺季，建议到了住宿地再找酒店，如果包车，可以请包车师傅帮忙找，认识的人会便宜非常多。</w:t>
        <w:br/>
        <w:t>5.本次行程所到之地没有高海拔地区，最高的地方在2000左右，易高反者可以选择。</w:t>
        <w:br/>
        <w:t>6.如果打算好要去边境地区的，最好拿上护照，也可以在本地办理好边防证，会方便很多。</w:t>
        <w:br/>
        <w:t>7.北疆旅游，最好的时间是9月，其次是7、8月，如果不怕人多，这三个月里可以看到最美的风景。</w:t>
        <w:br/>
        <w:t>8.新疆旅游会遇到很多第一次，进旅店过安检是第一次，加汽油刷身份证更是第一次，有很多检查站，都是很新鲜的体验，习惯就好。</w:t>
      </w:r>
    </w:p>
    <w:p>
      <w:r>
        <w:t>评论：</w:t>
        <w:br/>
        <w:t>1.谢谢🙏🙏</w:t>
        <w:br/>
        <w:t>2.博格达山</w:t>
        <w:br/>
        <w:t>3.懒人直接收藏了，棒棒哒！</w:t>
      </w:r>
    </w:p>
    <w:p>
      <w:pPr>
        <w:pStyle w:val="Heading2"/>
      </w:pPr>
      <w:r>
        <w:t>169.一切都成为往事——长江三峡全程游记</w:t>
      </w:r>
    </w:p>
    <w:p>
      <w:r>
        <w:t>https://you.ctrip.com/travels/wushan120018/3746027.html</w:t>
      </w:r>
    </w:p>
    <w:p>
      <w:r>
        <w:t>来源：携程</w:t>
      </w:r>
    </w:p>
    <w:p>
      <w:r>
        <w:t>发表时间：2018-11-1</w:t>
      </w:r>
    </w:p>
    <w:p>
      <w:r>
        <w:t>天数：</w:t>
      </w:r>
    </w:p>
    <w:p>
      <w:r>
        <w:t>游玩时间：</w:t>
      </w:r>
    </w:p>
    <w:p>
      <w:r>
        <w:t>人均花费：</w:t>
      </w:r>
    </w:p>
    <w:p>
      <w:r>
        <w:t>和谁：</w:t>
      </w:r>
    </w:p>
    <w:p>
      <w:r>
        <w:t>玩法：摄影</w:t>
      </w:r>
    </w:p>
    <w:p>
      <w:r>
        <w:t>旅游路线：长江三峡，巫峡，神女溪，神女峰</w:t>
      </w:r>
    </w:p>
    <w:p>
      <w:r>
        <w:t>正文：</w:t>
        <w:br/>
        <w:t>从</w:t>
        <w:br/>
        <w:t>长江三峡</w:t>
        <w:br/>
        <w:t>门户宜昌出发，畅游神奇美丽的长江三峡，是长江三峡旅游最佳起始点。长江三峡是中国著名的风景名胜区，东起湖北宜昌南津关，西至重庆市奉节县白帝城，由西陵峡、</w:t>
        <w:br/>
        <w:t>巫峡</w:t>
        <w:br/>
        <w:t>、瞿塘峡组成，全长193公里。它是长江风光的精华，神州山水中的瑰宝，古往今来，闪耀着迷人的光彩，无数中外游客为之倾倒。朋友，同我一起开始神奇壮丽的三峡之旅吧。</w:t>
      </w:r>
    </w:p>
    <w:p>
      <w:r>
        <w:t>评论：</w:t>
        <w:br/>
      </w:r>
    </w:p>
    <w:p>
      <w:pPr>
        <w:pStyle w:val="Heading2"/>
      </w:pPr>
      <w:r>
        <w:t>170.2018年6月湖北全景和湖南岳阳楼游</w:t>
      </w:r>
    </w:p>
    <w:p>
      <w:r>
        <w:t>https://you.ctrip.com/travels/shennongjia147/3746134.html</w:t>
      </w:r>
    </w:p>
    <w:p>
      <w:r>
        <w:t>来源：携程</w:t>
      </w:r>
    </w:p>
    <w:p>
      <w:r>
        <w:t>发表时间：2018-11-1</w:t>
      </w:r>
    </w:p>
    <w:p>
      <w:r>
        <w:t>天数：13 天</w:t>
      </w:r>
    </w:p>
    <w:p>
      <w:r>
        <w:t>游玩时间：6 月</w:t>
      </w:r>
    </w:p>
    <w:p>
      <w:r>
        <w:t>人均花费：2600 元</w:t>
      </w:r>
    </w:p>
    <w:p>
      <w:r>
        <w:t>和谁：夫妻</w:t>
      </w:r>
    </w:p>
    <w:p>
      <w:r>
        <w:t>玩法：</w:t>
      </w:r>
    </w:p>
    <w:p>
      <w:r>
        <w:t>旅游路线：岳阳楼，黄鹤楼，武汉，蛇山，东湖，武汉大学，汉正街，户部巷，神农架，三峡大坝，神农顶，天燕旅游区，香溪源，官门山，神农祭坛，板壁岩，神农顶风景区，瞭望台，金猴岭，神农谷，燕子洞，燕子垭，天生桥，清江画廊，清江大佛，倒影峡，仙人寨，武落钟离山，三峡大瀑布，坛子岭，185观景平台，截流纪念园，洞庭湖，君山，巴陵广场，汴河街</w:t>
      </w:r>
    </w:p>
    <w:p>
      <w:r>
        <w:t>正文：</w:t>
        <w:br/>
        <w:t>2018年6月3日到6月14日，我们报名参加了上海当地旅行社组织的湖北全景和湖南</w:t>
        <w:br/>
        <w:t>岳阳楼</w:t>
        <w:br/>
        <w:t>游。</w:t>
        <w:br/>
        <w:t>第一天（6月3日）</w:t>
        <w:br/>
        <w:t>晚上九点多坐上海到武昌的火车开始我们的旅行。</w:t>
        <w:br/>
        <w:t>第二天（6月4日）</w:t>
        <w:br/>
        <w:t>早上6点多到了武昌，在火车站附近吃了当地特色的早点热干面后导游接我们去</w:t>
        <w:br/>
        <w:t>黄鹤楼</w:t>
        <w:br/>
        <w:t>游览。</w:t>
        <w:br/>
        <w:t>黄鹤楼是</w:t>
        <w:br/>
        <w:t>武汉</w:t>
        <w:br/>
        <w:t>的城市地标之一，因唐代诗人崔颢“昔人已乘黄鹤去，此地空余黄鹤楼”的诗句而名扬天下，古往今来很多文人骚客等都为黄鹤楼留下了不少诗词。登上黄鹤楼远眺，可以看到滚滚长江和武汉三镇风光。黄鹤楼位于武汉长江南岸的</w:t>
        <w:br/>
        <w:t>黄鹤楼公园</w:t>
        <w:br/>
        <w:t>内，是公园的主体景点，黄鹤楼与岳阳楼、滕王阁并称为"江南三大名楼"，相传原址始建于三国时期，历代屡建屡毁，今天看到的黄鹤楼，是1985年重建的。黄鹤楼座落在</w:t>
        <w:br/>
        <w:t>蛇山</w:t>
        <w:br/>
        <w:t>山顶，楼5层，高50余米，72根圆柱拔地而起，60个翘角凌空舒展，恰似黄鹤腾飞。楼内各层布置有大型壁画、文物等。楼外铸铜黄鹤造型、胜像宝塔、牌坊、亭阁等一批辅助建筑。游览完后，导游带我们去附近吃了午饭后又到另外一个景区</w:t>
        <w:br/>
        <w:t>东湖</w:t>
        <w:br/>
        <w:t>游览。我老爸解放初曾在</w:t>
        <w:br/>
        <w:t>武汉大学</w:t>
        <w:br/>
        <w:t>读书，所以我们又坐公交车到武汉大学去游玩了一下，武大校区很大，依山傍水，风景很美。下午很早就住到汉口一个郊区的旅馆，我们看看时间还早，就坐车再换轮渡到</w:t>
        <w:br/>
        <w:t>汉正街</w:t>
        <w:br/>
        <w:t>去游玩，汉正街是汉口沿河大道以北，并与之平等的一条街道，是汉口最古老的一条街道之一，此处原是沿河的墟市，经过明、清两代的发展，形成玉带门、杨家河、武圣庙、石码头、永宁巷等若干个东西向的“正街”。汉正街是汉口历史上最早的中心街道，是万商云集、商品争流之地。民气很大，外地人喜欢到这里游玩，这里离黄鹤楼景区也很近。逛累了去</w:t>
        <w:br/>
        <w:t>户部巷</w:t>
        <w:br/>
        <w:t>吃吃小吃。户部巷非常拥挤，地面不干净，有积年的油污，卖小吃的很多，尝试了一下，味道一般，鸭脖还行，还有热干面和豆皮也令人满意，还是值得一去的。游览完后又坐轮渡和公交车回旅馆休息。</w:t>
        <w:br/>
        <w:t>第三天（6月5日）武当山</w:t>
        <w:br/>
        <w:t>吃好早饭后驱车到武当山游览。中午12点多到了武当山山脚下。武当山位于十堰市丹江口市境内，是道教圣地，是道教中真武大帝（玄武大帝）修炼飞升的地方。而元末明初的道士张三丰，更是集其大成，使武当成为中华武林中最为重要的门派之一。素以“亘古无双胜境，天下第一仙山”著称于世，为著名的道教圣地和真武大帝道场，其道教古建筑群被列入世界文化遗产，主峰——天柱峰顶端，分布着太子坡、紫霄、南岩、金顶（太和宫、金殿）等景区。各景区在群山环抱中，周边树木苍翠。各个景区都保留了大量的道教宫殿。众多宫观殿宇座座体现皇家道观的气派，是包括“五岳”在内的其它名山无法比拟的。永乐皇帝的“北建故宫，南修武当”工程，使武当山的道观成为了明帝国皇室的家庙，也让这里的古建筑体现了皇宫的宏伟壮丽，而按照真武大帝修真神话的设计布局，又为这里增加了道教的神奇玄妙。过朝天宫之后，我们由清神道上山，经历一段比一段坡度大，距离长的上坡阶梯路之后，终于上到金顶。极目远眺，群山皆伏脚下，郁郁葱葱，真是一览众山小。金顶有一整座鎏金铜殿，建于明朝永乐年间，供奉武当主神真武大帝。唯一遗憾的是花了很多钱登上了金顶后，发现它真小，铺天盖地的小虫子蜂拥而来，咬的我们浑身都是红包，非常扫兴。从金顶下来后再乘巴士到紫霄宫游览，之后乘巴士到南岩宫，南岩这里已经非常繁华了，餐饮、住宿什么的都集中在这一块，当然费用也比较贵。一般游览武当山都要两到三天时间，而我们确实是走马观花，就花了半天时间，旅行社安排有问题。只好挑最美的景点游览后乘巴士下山。</w:t>
        <w:br/>
        <w:t>第六天（6月6日）</w:t>
        <w:br/>
        <w:t>神农架</w:t>
        <w:br/>
        <w:t>景区</w:t>
        <w:br/>
        <w:t>神农架（也称</w:t>
        <w:br/>
        <w:t>神农架林区</w:t>
        <w:br/>
        <w:t>），位于湖北省的西部，北面和南面分别于十堰市（武当山所在地）和</w:t>
        <w:br/>
        <w:t>宜昌</w:t>
        <w:br/>
        <w:t>市（</w:t>
        <w:br/>
        <w:t>三峡大坝</w:t>
        <w:br/>
        <w:t>所在地）相邻。神农架林区面积庞大，作为一个地级行政区，神农架林区内有多个镇、林场，其中神农架林区北部的松柏镇是林区的行政中心，南部的木鱼镇是林区的旅游接待中心镇。游客来到林区游玩，基本都是先到达这两个镇，两地相距约80公里。作为一个区域广阔的旅游目的地，分为</w:t>
        <w:br/>
        <w:t>神农顶</w:t>
        <w:br/>
        <w:t>旅游区、</w:t>
        <w:br/>
        <w:t>天燕旅游区</w:t>
        <w:br/>
        <w:t>、</w:t>
        <w:br/>
        <w:t>香溪源</w:t>
        <w:br/>
        <w:t>旅游区和玉泉河旅游区，游客游玩最多的是前三个旅游区以及</w:t>
        <w:br/>
        <w:t>官门山</w:t>
        <w:br/>
        <w:t>、</w:t>
        <w:br/>
        <w:t>神农祭坛</w:t>
        <w:br/>
        <w:t>等景点，各大旅游区和周边的景点都是独立售票的。其中的神农顶旅游区，是整个林区的的核心区域，也是林区中最知名的旅游区，不少游客会把神农顶旅游区与神农架林区混淆，以为两者是同一个旅游风景区。当你来到神农架林区，就如同进入了一个原始森林，处处都是参天大树，草木茂盛，每天都是在大自然的天然氧吧中畅游，完全远离喧嚣和浑浊的城市生活。我们先到</w:t>
        <w:br/>
        <w:t>板壁岩</w:t>
        <w:br/>
        <w:t>游玩，它位于神农架林区的</w:t>
        <w:br/>
        <w:t>神农顶风景区</w:t>
        <w:br/>
        <w:t>内，距离木鱼镇约45公里，距离</w:t>
        <w:br/>
        <w:t>瞭望台</w:t>
        <w:br/>
        <w:t>（塔）约5公里。这里是原始森林中的一片高山石林，这里也是传说中野人出没的地方，经常会发现一些野人的毛发、粪便和脚印。在景区交通车“板壁岩站”对面的山坡上，有一块两米多高的石柱，上面有“板壁岩”三个大字，后面不远处有一块黑色的板状巨石，它也是“板壁岩”的标志，旁边的就是景区的入口。板壁岩内有两条游览线路，一条稍微短一点，但少了一些景点；另一条是全程线路，覆盖所有景点，景区内的石林，怪石嶙峋、姿态万千，无论正面看、还是侧面观看，形象和神姿都不相同，却都一样栩栩如生。最惹人注目的是北坡的一尊巨石，远看似骆驼，近看像一群猴在树上嬉戏，细看又像母子相偎，若果你是一个想象力丰富的人，能够看到更多的景色。后来又游玩了</w:t>
        <w:br/>
        <w:t>金猴岭</w:t>
        <w:br/>
        <w:t>景区，感受了金猴岭的清幽后又到了神农顶游玩。在神农顶景区的</w:t>
        <w:br/>
        <w:t>神农谷</w:t>
        <w:br/>
        <w:t>看雾让人感觉犹如仙境，朦朦胧胧令人心旷神怡，让人流连忘返。后来又到神农架的人造景区神农坛游玩，观看了号称是神农架最大的杉树王后，又浪费时间去爬了2990级的人造景点神农坛。晚上住在木鱼镇。</w:t>
        <w:br/>
        <w:t>第七天（6月7日） 神农架景区。</w:t>
        <w:br/>
        <w:t>早饭后</w:t>
        <w:br/>
        <w:t>天燕景区</w:t>
        <w:br/>
        <w:t>游玩，里面有个神奇的大洞，叫</w:t>
        <w:br/>
        <w:t>燕子洞</w:t>
        <w:br/>
        <w:t>，神农架地区独有的短嘴金丝燕栖息地，洞内宽阔，洞中有洞。旁边有座彩虹桥，它是</w:t>
        <w:br/>
        <w:t>燕子垭</w:t>
        <w:br/>
        <w:t>上一座非常打眼的景观，因似一道彩虹架在两山之巅，故叫彩虹桥。神秘</w:t>
        <w:br/>
        <w:t>天生桥</w:t>
        <w:br/>
        <w:t>景区不大，但风景秀丽，大约两个小时可以游完，因没有太多坡，就连老人和小孩也可轻松完成，天生桥虽不大，但瀑布很多，摄影人的好去处。其他景点感觉一般。官门山，人造景观，建议有充裕时间才去，风景一般。 后来导游推荐我们去神农架有名的大九湖游玩，因部分团友嫌累不愿去而作罢。留下一些遗憾。只好以后找机会再来游玩了。</w:t>
        <w:br/>
        <w:t>第八天（6月8日）恩施土司城</w:t>
        <w:br/>
        <w:t>恩施土司城，距离恩施市区约2公里，是全国规模最大的土家族地区土司文化标志性工程，也是全国土家族吊脚楼中规模最大、风格最典型的仿古建筑群。 恩施土司城景区包括门楼、侗族风雨桥、廪君祠、校场、土家族民居、土司王宫——九进堂、 九进堂由333根柱子，333个石柱础，330道门，90余个窗，组合而成。 进深99.99米，宽33米，总面积3999平方米。 九进堂，也就是一座土司皇城。城墙、钟楼、鼓楼、百花园、民族艺苑等多个景区，反映了土家族的历史渊源，展示了土家族古老而淳厚的民风民俗。 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景区内的风雨桥，是一座仿古桥，两座桥亭耸立于桥廊之上，飞檐翘角，桥廊两边专设有栏杆和长坐板。土家族为巴人的后裔，他们崇拜白虎。 白虎是廪君魂灵的化身。白虎是他们的图腾和族徽的标志。游玩后住在恩施。</w:t>
        <w:br/>
        <w:t>第九天（6月9日） 恩施大峡谷</w:t>
        <w:br/>
        <w:t>恩施大峡谷位于恩施市屯堡乡和板桥镇境内，是清江大峡谷一段，峡谷内有地缝，有层层叠叠的峰丛，还有近乎垂直于峡谷的大断崖。景区可以分为山下的云龙河地缝和山中区域。进入景区后，乘坐观光车前往云龙河地缝。被誉为地球最美伤痕的云龙地缝景区体态呈U型，有形态各异的瀑布群、多姿多彩的喀斯特象形石。全长3.6千米，平均深75米。淡季出行，人少别有风味。沿着一条环形的山间台阶可以游遍整个山中区域，不用走回头路。游客可以全程步行（约3小时），在云龙河地缝中，你可以沿着垂壁上的栈梯下到地缝中的渊谷深处，抬头看天，只是一条蔚蓝的缝隙。而深谷中寒气袭人，几条瀑布从两边的绝壁上飞泻而下，形成阵阵水雾。</w:t>
        <w:br/>
        <w:t>吃完中饭后玩坐缆车游玩七星寨。缆车全程翻四座山。坐着不敢动，惊险刺激，缆车顶是七星寨，感叹大自然的鬼斧神工，从“倒灌水”开始进入山中区域。其中主要景点有一线天、绝壁长廊和一炷香等。恩施大峡谷的一线天是一条弯弯曲曲的线，两边的高崖扭曲着冲向高天，离岸边壁石乱牙交互，窄处侧身难过。出了一线天，就到了绝壁长廊，这是一条悬崖栈道，行走在300米高的天然垂直绝壁上，足下悬空，向远方望去，众山绵延，脚下是村庄田园。“一炷香”是高达150多米，最小直径只有4米的峰柱，是整个景区最精华的地方。</w:t>
        <w:br/>
        <w:t>第十天（6月10日）</w:t>
        <w:br/>
        <w:t>长阳</w:t>
        <w:br/>
        <w:t>清江画廊</w:t>
        <w:br/>
        <w:t>景区</w:t>
        <w:br/>
        <w:t>位于宜昌市长阳县境内的清江，是古代巴人的发祥地、土家人的母亲河。有古诗中写道：“三百里清江美如画，三百里长阳似画廊”，清江画廊风景区因此得名。主要是在以江面上乘船游玩、观赏两岸风光为主，乘着游船慢悠悠地飘游在青山绿水间，让人远离了尘世的喧嚣，抚慰了躁动的心。</w:t>
        <w:br/>
        <w:t>期间有1-2个景点可以登岸游玩。游览清江画廊，分为A线和B线条行程，A线包括</w:t>
        <w:br/>
        <w:t>清江大佛</w:t>
        <w:br/>
        <w:t>、</w:t>
        <w:br/>
        <w:t>倒影峡</w:t>
        <w:br/>
        <w:t>、</w:t>
        <w:br/>
        <w:t>仙人寨</w:t>
        <w:br/>
        <w:t>、</w:t>
        <w:br/>
        <w:t>武落钟离山</w:t>
        <w:br/>
        <w:t>等景点，其中仙人寨和武落钟离山是可以登岸游玩的，其余的景点是坐游船通过（倒影峡）或者在江面观看（清江大佛）。最让人震撼的是胆颤心惊地爬上那个险峻的最高峰——石神台，看到的是最美的三江汇流之处，我想我会终身难忘这一美景，并为那些没爬上石神台的游客感到惋惜。</w:t>
        <w:br/>
        <w:t>第十一天（6月11日）三峡大坝景区和</w:t>
        <w:br/>
        <w:t>三峡大瀑布</w:t>
        <w:br/>
        <w:t>三峡大坝位于宜昌市，是一座规模宏大的水利枢纽工程、水电站。大坝旅游区目前开放了</w:t>
        <w:br/>
        <w:t>坛子岭</w:t>
        <w:br/>
        <w:t>、</w:t>
        <w:br/>
        <w:t>185观景平台</w:t>
        <w:br/>
        <w:t>、</w:t>
        <w:br/>
        <w:t>截流纪念园</w:t>
        <w:br/>
        <w:t>等景点，坝顶不对外开放。在北岸的坛子岭可以俯视大坝，这是观赏三峡大坝全景的较好位置；坛子岭以西是185平台，因为海拔185米而得名，同样位于北岸，可平视大坝；而在南岸的截流纪念园，则是大坝的下游，在这里可仰视大坝，截流纪念园内设有展室，你可以通过展室内的图文资料了解三峡工程。下去之后有电瓶车去185观景平台，不要去坐，只需走几百米就到。这里和大坝平行且距离最近。然后继续坐景交车到长江对岸的截流纪念园。截流园看大坝正面，如果赶上泄洪，那就完美了。吃好中饭后游览三峡大瀑布景区，它位于宜昌市夷陵区黄花乡境内，以山青、水秀、洞奇、瀑美著称。景区内空气清新，是个天然的大氧吧，即使在夏季这里也是凉爽宜人。 三峡大瀑布溪流全长5公里，沿途分布着30多道瀑布。游客沿着景区内的游客步道，逆水而上，虎口瀑、一线瀑、珍珠瀑、丫瀑、连环瀑、五扇瀑等形态各异的瀑布接踵而来。三峡大瀑布还是桥的博物馆，共有21座桥，这些横跨峡谷的桥梁设计精巧，造型别致，与景区的灵山秀水融为一体，构成了秀美的山峡溪瀑风光。</w:t>
        <w:br/>
        <w:t>第十二天（6月12日）荆州古城</w:t>
        <w:br/>
        <w:t>荆州古城，位于荆州市荆州区，始建于春秋战国时期，现存古城墙大部分为明清时代建筑而成，砖城逶迤挺拔、完整坚固，是中国保存完好的古城垣（城墙）之一（当地人更愿相信，这些古城墙是三国的关羽关老爷兴建）。人们口中的“大意失荆州”，出典就是这里，一部《三国演义》，也让荆州城名声远扬。现存你看到的城墙，是清朝顺治三年（公元1646年），依照明代旧基重建，采用糯米石灰浆灌缝、砖城墙和土城墙互相依托而成。荆州古城周长约12公里，城池依地势而起伏，现已成为游客热切向往、感受历史的旅游胜景，也是我国南方保存完好、规模宏大的一座古代城垣</w:t>
        <w:br/>
        <w:t>。</w:t>
        <w:br/>
        <w:t>游玩后兴趣不减</w:t>
        <w:br/>
        <w:t>，</w:t>
        <w:br/>
        <w:t>看见一些当地人在城墙旁边的公园里唱歌跳舞，我们几个人有的拉二胡有的唱歌，开心一刻。下午乘回武昌。晚上住在火车站旁边的旅馆。</w:t>
        <w:br/>
        <w:t>第十三天（6月13日）湖南</w:t>
        <w:br/>
        <w:t>岳阳</w:t>
        <w:br/>
        <w:t>早上把大件行李寄放在旅馆里坐火车到湖南</w:t>
        <w:br/>
        <w:t>岳阳游玩</w:t>
        <w:br/>
        <w:t>。九点多到了岳阳后坐公交车到</w:t>
        <w:br/>
        <w:t>洞庭湖</w:t>
        <w:br/>
        <w:t>的</w:t>
        <w:br/>
        <w:t>君山</w:t>
        <w:br/>
        <w:t>去游玩了。君山，是八百里洞庭湖中的一个小岛，与著名的岳阳楼遥遥相对，岳阳楼旁的码头有渡船往返于两地之间。进入景区后，可以根据景区内的游览地图步行游览，也可以乘坐景区内观光车游览全岛。</w:t>
        <w:br/>
        <w:t>君山岛</w:t>
        <w:br/>
        <w:t>上绿树成荫，满目苍翠，拥有大片的湖畔湿地。岛上还有众多的名胜古迹，这些古迹基本都在岛的东部（景区大门也在岛的东部），也是游人去的最多的地方，岛的西部景点较少，去的游客也不多。岛上的名胜古迹基本都和古老的神话传说有关，闲庭漫步的走在绿荫中，听听故事，也是蛮惬意的一件事。岛上最为吸引游客的景点是湘妃祠和二妃墓，这两处距离景区大门都不远。两个景点都和上古时代舜帝的娥皇、女英两位妃子有关。湘妃祠是为了纪念两位妃子而修建的祠庙，据说在《史记》中就已经有了相关的记载，如今这里也是香火旺盛。二妃墓是传说中埋葬两位妃子的墓地。据传说，舜帝外出很久未归，两位妃子出门寻找，到达君山时听说舜帝已经去世，悲痛过度而死。后人感动她们的真情，便建造祠庙纪念她们。二妃墓以西的柳毅井，背后也有一个美丽的传说。传说书生柳毅遇到了受到家暴的洞庭龙王的女儿，受托</w:t>
        <w:br/>
        <w:t>从君山岛一个井里下书给龙王，救了它的女儿。留下一段美好的传说。后来又乘车到岳阳楼游玩。岳阳楼是中国四大名楼之一。</w:t>
        <w:br/>
        <w:t>“先天下之忧而忧，后天下之乐而乐”，北宋范仲淹的名作《岳阳楼记》抒发了中国传统知识分子忧国忧民的情怀，也让这座洞庭湖畔的名楼成为了一个家喻户晓的地方。历代还有孟浩然、李白、杜甫、韩愈、白居易等文人墨客来到这里留下了很多佳作。如今，当你登上三层高楼顶，凭栏眺望，眼前是烟波浩渺的八百里洞庭湖水，耳边不由自主的回荡起那些千古佳句，不由心潮澎湃。岳阳楼位于岳阳市西门城头、紧靠洞庭湖畔，与江西南昌的滕王阁、湖北武汉的黄鹤楼并称为江南三大名楼。除了登楼遥望思古，岳阳楼的独特建筑构造也非常值得一看。全楼没有用一根铁钉和一道横梁，楼顶形式也非常独特，采用了古代将军头盔式的顶式结构，这种层叠相衬的“如意斗拱”托举形式，在我国古代建筑史上也是独一无二的。在岳阳楼景区内，还设有一些小景点。在靠近大门的五朝楼观处，展示了唐宋元明清五个朝代的岳阳楼体模型；在楼下的沙滩上，有三具枷锁形状的铁制物品，重达1500斤，它的由来和用途，至今说法不一。在景区内还设有码头，你可以在码头乘船到对面的君山岛。岳阳楼距离</w:t>
        <w:br/>
        <w:t>巴陵广场</w:t>
        <w:br/>
        <w:t>不远，可以一并游玩。附近的</w:t>
        <w:br/>
        <w:t>汴河街</w:t>
        <w:br/>
        <w:t>，是岳阳市的一条旅游仿古街。游玩后回武昌转乘当晚的火车回上海，结束了这次旅行。</w:t>
      </w:r>
    </w:p>
    <w:p>
      <w:r>
        <w:t>评论：</w:t>
        <w:br/>
      </w:r>
    </w:p>
    <w:p>
      <w:pPr>
        <w:pStyle w:val="Heading2"/>
      </w:pPr>
      <w:r>
        <w:t>171.成都重庆长江武汉游</w:t>
      </w:r>
    </w:p>
    <w:p>
      <w:r>
        <w:t>https://you.ctrip.com/travels/chengdu104/3746318.html</w:t>
      </w:r>
    </w:p>
    <w:p>
      <w:r>
        <w:t>来源：携程</w:t>
      </w:r>
    </w:p>
    <w:p>
      <w:r>
        <w:t>发表时间：2018-11-1</w:t>
      </w:r>
    </w:p>
    <w:p>
      <w:r>
        <w:t>天数：8 天</w:t>
      </w:r>
    </w:p>
    <w:p>
      <w:r>
        <w:t>游玩时间：10 月</w:t>
      </w:r>
    </w:p>
    <w:p>
      <w:r>
        <w:t>人均花费：7000 元</w:t>
      </w:r>
    </w:p>
    <w:p>
      <w:r>
        <w:t>和谁：和朋友</w:t>
      </w:r>
    </w:p>
    <w:p>
      <w:r>
        <w:t>玩法：</w:t>
      </w:r>
    </w:p>
    <w:p>
      <w:r>
        <w:t>旅游路线：</w:t>
      </w:r>
    </w:p>
    <w:p>
      <w:r>
        <w:t>正文：</w:t>
        <w:br/>
        <w:t>成都</w:t>
        <w:br/>
        <w:t>+</w:t>
        <w:br/>
        <w:t>重庆</w:t>
        <w:br/>
        <w:t>+</w:t>
        <w:br/>
        <w:t>长江三峡</w:t>
        <w:br/>
        <w:t>+</w:t>
        <w:br/>
        <w:t>武汉攻略</w:t>
        <w:br/>
        <w:br/>
        <w:br/>
        <w:t>第1天</w:t>
        <w:br/>
        <w:t>沈阳-成都</w:t>
        <w:br/>
        <w:t>10月20号（星期六）</w:t>
        <w:br/>
        <w:br/>
        <w:t>南方航空</w:t>
        <w:br/>
        <w:br/>
        <w:t>CZ6673</w:t>
        <w:br/>
        <w:t>（直飞）。选择的早班飞机，下飞机订好的车来直接接到酒店，</w:t>
        <w:br/>
        <w:t>成都</w:t>
        <w:br/>
        <w:t>宽窄巷子</w:t>
        <w:br/>
        <w:t>美居酒店 。酒店就在宽窄巷子门口，很方便，价格500元每晚。</w:t>
        <w:br/>
        <w:t>放下行李，迫不及待的到附近2公里处的巴蜀大宅门吃火锅。</w:t>
        <w:br/>
        <w:t>吃饱了，步行到</w:t>
        <w:br/>
        <w:t>杜甫草堂</w:t>
        <w:br/>
        <w:t>参观。之后到</w:t>
        <w:br/>
        <w:t>宽窄巷子</w:t>
        <w:br/>
        <w:t>游玩，之后在酒店附近吃了串串，签王之王</w:t>
        <w:br/>
        <w:br/>
        <w:br/>
        <w:t>第2天</w:t>
        <w:br/>
        <w:t>成都</w:t>
        <w:br/>
        <w:t>10月21 （星期日）</w:t>
        <w:br/>
        <w:br/>
        <w:t>酒店不含早餐，附近早点铺子很多，成都吃面都是论两的，我们一两也够吃。定了个商务车，8:00 到酒店来接我们，今天的行程是拜水</w:t>
        <w:br/>
        <w:t>都江堰</w:t>
        <w:br/>
        <w:t>，问道</w:t>
        <w:br/>
        <w:t>青城山</w:t>
        <w:br/>
        <w:t>。成都租车一天8小时，商务车是600元。去都江堰最好从</w:t>
        <w:br/>
        <w:t>二王庙</w:t>
        <w:br/>
        <w:t>景点入门，这样是从高处往低处走，不走回头路，比较轻松。今日的午餐是系统的吃了兔子，在水果侠正门对面的老尤记兔头，特别推荐，8月份的时候来吃过一次，一次难忘，尤其是五香味的兔头。青城山走的路稍微比都江堰多一些，也可接受。回到成都，在锦里转转，在锦里附近的钦善斋吃的晚饭，是当地老菜。</w:t>
        <w:br/>
        <w:br/>
        <w:t>第3天</w:t>
        <w:br/>
        <w:t>成都-重庆</w:t>
        <w:br/>
        <w:t>10月22号（星期一）</w:t>
        <w:br/>
        <w:br/>
        <w:t>早起，吃了早餐，要乘坐高铁去</w:t>
        <w:br/>
        <w:t>重庆</w:t>
        <w:br/>
        <w:t>了，成都东09:50    重庆北 11:26  。送站，重庆接站，都是定的商务车。到了重庆，先入住酒店：重庆</w:t>
        <w:br/>
        <w:t>洪崖洞</w:t>
        <w:br/>
        <w:t>江畔</w:t>
        <w:br/>
        <w:t>亚朵酒店</w:t>
        <w:br/>
        <w:t>。酒店450元一晚，在洪崖洞边，很方便。办了入住后，还是迫不及待的一顿火锅酒店旁边捞锅坝子老火锅，很好吃。下午，步行到解放纪念碑，</w:t>
        <w:br/>
        <w:t>罗汉寺</w:t>
        <w:br/>
        <w:t>转转，在洪崖洞江边喝杯咖啡，吹吹风，也是无比惬意。晚上，品尝当地土菜，灶边边，也是在附近，步行不到5分钟的路程。吃过了饭，再赏洪崖洞夜景。</w:t>
        <w:br/>
        <w:br/>
        <w:t>第4天，</w:t>
        <w:br/>
        <w:t>重庆</w:t>
        <w:br/>
        <w:t>--上船</w:t>
        <w:br/>
        <w:br/>
        <w:t>酒店还是不含早餐的，但是由于昨晚短暂的停了电，酒店就送了早餐，周边早点铺子也很多。今天也是包车一天，把重庆的景点走一遍   。包车一般都是8个小时，由于我们是晚上6点在</w:t>
        <w:br/>
        <w:t>朝天门</w:t>
        <w:br/>
        <w:t>码头上船，就晚点出发10点才出门。</w:t>
        <w:br/>
        <w:t>游览了：</w:t>
        <w:br/>
        <w:t>磁器口</w:t>
        <w:br/>
        <w:t>、</w:t>
        <w:br/>
        <w:t>渣滓洞</w:t>
        <w:br/>
        <w:t>、</w:t>
        <w:br/>
        <w:t>白公馆</w:t>
        <w:br/>
        <w:t>、</w:t>
        <w:br/>
        <w:t>人民大礼堂</w:t>
        <w:br/>
        <w:t>、</w:t>
        <w:br/>
        <w:t>三峡博物馆</w:t>
        <w:br/>
        <w:t>、走到下午3点，饿了，在</w:t>
        <w:br/>
        <w:t>周公馆</w:t>
        <w:br/>
        <w:t>附近吃的洞子老火锅，之后，游览了周公馆、</w:t>
        <w:br/>
        <w:t>湖广会馆</w:t>
        <w:br/>
        <w:t>，之后在6点钟，到了</w:t>
        <w:br/>
        <w:t>朝天门</w:t>
        <w:br/>
        <w:t>码头登船。</w:t>
        <w:br/>
        <w:br/>
        <w:t>长江上目前在运营的船，据说世纪神话和世纪传奇是比较好的两艘，我们就定的世纪传奇，价格是2800元每个人。房间条件非常好，都是带露台的江景房。</w:t>
        <w:br/>
        <w:br/>
        <w:t>世纪神话/世纪传奇</w:t>
        <w:br/>
        <w:t>重庆—宜昌</w:t>
        <w:br/>
        <w:br/>
        <w:t>天数</w:t>
        <w:br/>
        <w:br/>
        <w:t>行    程</w:t>
        <w:br/>
        <w:br/>
        <w:t>住  宿</w:t>
        <w:br/>
        <w:br/>
        <w:t>第4天</w:t>
        <w:br/>
        <w:t>10月23日</w:t>
        <w:br/>
        <w:t>星期二</w:t>
        <w:br/>
        <w:br/>
        <w:t>18：00-20：30  重庆</w:t>
        <w:br/>
        <w:t>朝天门</w:t>
        <w:br/>
        <w:t>码头登船</w:t>
        <w:br/>
        <w:t>21 : 00-21 : 30   游船安全说明会</w:t>
        <w:br/>
        <w:t>21：30          游船开航</w:t>
        <w:br/>
        <w:t>6楼阳光甲板举行盛大酒会</w:t>
        <w:br/>
        <w:br/>
        <w:t>世纪神话/</w:t>
        <w:br/>
        <w:t>世纪传奇</w:t>
        <w:br/>
        <w:br/>
        <w:t>第5天</w:t>
        <w:br/>
        <w:t>10月24日</w:t>
        <w:br/>
        <w:t>星期三</w:t>
        <w:br/>
        <w:br/>
        <w:br/>
        <w:t>06：30-07：00  免费早茶、早咖啡</w:t>
        <w:br/>
        <w:t>06：30-07：00  太极拳晨练</w:t>
        <w:br/>
        <w:t>07：00-08：30  自助早餐</w:t>
        <w:br/>
        <w:t>08：00-10：30  船上自由活动或自费游览</w:t>
        <w:br/>
        <w:t>丰都鬼城</w:t>
        <w:br/>
        <w:t>（290元/人）</w:t>
        <w:br/>
        <w:t>09：00-12：00  文化活动</w:t>
        <w:br/>
        <w:t>12：00-13：30  自助午餐</w:t>
        <w:br/>
        <w:t>15：00-17：30  上岸游览</w:t>
        <w:br/>
        <w:t>石宝寨</w:t>
        <w:br/>
        <w:t>18：30-20：00  自助晚餐</w:t>
        <w:br/>
        <w:t>20：30-21：30  船员文艺表演</w:t>
        <w:br/>
        <w:br/>
        <w:t>世纪神话/</w:t>
        <w:br/>
        <w:t>世纪传奇</w:t>
        <w:br/>
        <w:br/>
        <w:t>第6天</w:t>
        <w:br/>
        <w:t>10月25日</w:t>
        <w:br/>
        <w:t>星期四</w:t>
        <w:br/>
        <w:br/>
        <w:br/>
        <w:t>06：30-07：00  免费早茶、早咖啡</w:t>
        <w:br/>
        <w:t>06：30-07：00  太极拳晨练</w:t>
        <w:br/>
        <w:t>07：00-08：30  自助早餐</w:t>
        <w:br/>
        <w:t>08：00-10：30  船上自由活动或自费游览白帝城（290元/人）</w:t>
        <w:br/>
        <w:t>约11：00       船过</w:t>
        <w:br/>
        <w:t>瞿塘峡</w:t>
        <w:br/>
        <w:t>约13：30       船过</w:t>
        <w:br/>
        <w:t>巫峡</w:t>
        <w:br/>
        <w:t>12：00-13：30  自助午餐</w:t>
        <w:br/>
        <w:t>14：00-16：30  换乘小船游览</w:t>
        <w:br/>
        <w:t>神女溪</w:t>
        <w:br/>
        <w:t>19：00-20：30  自助晚餐</w:t>
        <w:br/>
        <w:t>20：30-22：00  参加“加勒比船长”主题酒宴（敬请各位游客盛装打扮，建议女士着礼服，男士着西装）</w:t>
        <w:br/>
        <w:br/>
        <w:t>世纪神话/</w:t>
        <w:br/>
        <w:t>世纪传奇</w:t>
        <w:br/>
        <w:br/>
        <w:t>第7天</w:t>
        <w:br/>
        <w:t>10月26日</w:t>
        <w:br/>
        <w:t>星期五</w:t>
        <w:br/>
        <w:br/>
        <w:t>06：30-08：00  自助早餐</w:t>
        <w:br/>
        <w:t>08：00-11：00  宜昌茅坪码头离船，乘车游览三峡大坝（不含码头缆车费2元/人及景区电瓶车10元/人）</w:t>
        <w:br/>
        <w:t>约12:30         乘车抵达宜昌港9码头散团，结束愉快旅程！</w:t>
        <w:br/>
        <w:t>如选择三峡大坝升船机自费项目，则行程如下：</w:t>
        <w:br/>
        <w:t>约07:45     宜昌茅坪港离船，换乘观光船经过大坝升船机（198元/人）</w:t>
        <w:br/>
        <w:t>约10:00     三斗坪码头下船，换乘旅游巴士游览三峡大坝</w:t>
        <w:br/>
        <w:t>约13:30     乘车抵达宜昌三峡游客中心散团，结束愉快旅程！</w:t>
        <w:br/>
        <w:br/>
        <w:t>无</w:t>
        <w:br/>
        <w:br/>
        <w:t>船上的一日三餐都是自助餐，做得还可以。足能吃饱吃好。我们是买了一些啤酒干果上船，每天晚饭后，也都再喝点。</w:t>
        <w:br/>
        <w:t>第7天   宜昌-</w:t>
        <w:br/>
        <w:t>武汉</w:t>
        <w:br/>
        <w:t>10月26日</w:t>
        <w:br/>
        <w:t>其实今天是早饭后就下船了，乘大巴到大坝游览。游览后，大巴车把我们送到了集散中心，原地有到高铁站的大巴，我们就直接到高铁站吃的午餐。午餐后，乘高铁到了</w:t>
        <w:br/>
        <w:t>武汉</w:t>
        <w:br/>
        <w:t>。到武汉之后，订的接站车辆直接送我们到</w:t>
        <w:br/>
        <w:t>美宿枫尚酒店(</w:t>
        <w:br/>
        <w:t>武汉</w:t>
        <w:br/>
        <w:t>楚河汉街</w:t>
        <w:br/>
        <w:t>万达店)450元没晚，民宿型酒店，地中海风格，景色很好，能看到江。到酒店后，稍微休息一下，我们就开始逛楚河汉街，就在酒店的对面，很有特色的一条商街。这条街上，网红店铺特别多。逛累了，回到酒店楼下，肥肥虾庄，非常过瘾的吃了一顿小龙虾，这是我们出行最贵的一顿饭，花了1000多，小龙虾吃了麻辣、清蒸、蒜蓉三种口味的，清蒸的最好吃，连着要了3次。吃完了饭，可以再转转楚河汉街。</w:t>
        <w:br/>
        <w:br/>
        <w:t>第8天</w:t>
        <w:br/>
        <w:t>武汉-沈阳</w:t>
        <w:br/>
        <w:t>10月27日</w:t>
        <w:br/>
        <w:t>今天由于航班时间是下午的1点40，所以只有半天游览时间，就包了半天的车游览，武汉是3个城市中包车最贵的，半天就要600元。我们全程都是包的商务车，虽然只有4个人，宽松一点。8点出发，先去的</w:t>
        <w:br/>
        <w:t>黄鹤楼</w:t>
        <w:br/>
        <w:t>，之后去看</w:t>
        <w:br/>
        <w:t>武昌起义纪念馆</w:t>
        <w:br/>
        <w:t>。之后，有点饿了，直接到:</w:t>
        <w:br/>
        <w:t>户部巷</w:t>
        <w:br/>
        <w:t>吃早中饭。武汉特色几样小吃热干面等都体验了。吃过了饭，过长江大桥，参观</w:t>
        <w:br/>
        <w:t>晴川阁</w:t>
        <w:br/>
        <w:t>，和黄鹤楼隔江相对。之后到机场回沈阳。</w:t>
        <w:br/>
        <w:br/>
        <w:t>两个人此行花费：16000元。主要是游轮和机票。吃的好，住的好，玩得好。</w:t>
        <w:br/>
        <w:t>唯一遗憾就是如果再加两天的行程就更好了，可以在宜昌直接租个车到神农架玩一下，武汉再多住一晚，去</w:t>
        <w:br/>
        <w:t>汉正街</w:t>
        <w:br/>
        <w:t>看看，再看个汉秀，就更完美了。</w:t>
        <w:br/>
        <w:br/>
        <w:t>人一辈子，走走瞧瞧，吃吃喝喝，不生病，就是福气。如果能遇到自己爱，也爱自己的人，再发点小财，就是天大的福气。趁着一切都好，出发吧！</w:t>
        <w:br/>
      </w:r>
    </w:p>
    <w:p>
      <w:r>
        <w:t>评论：</w:t>
        <w:br/>
        <w:t>1.半价？真的吗？请讲解一下呢</w:t>
        <w:br/>
        <w:t>2.豪游，花点心思这个档次可以半价拿下。</w:t>
      </w:r>
    </w:p>
    <w:p>
      <w:pPr>
        <w:pStyle w:val="Heading2"/>
      </w:pPr>
      <w:r>
        <w:t>172.2018国庆游宜昌</w:t>
      </w:r>
    </w:p>
    <w:p>
      <w:r>
        <w:t>https://you.ctrip.com/travels/yichang313/3744065.html</w:t>
      </w:r>
    </w:p>
    <w:p>
      <w:r>
        <w:t>来源：携程</w:t>
      </w:r>
    </w:p>
    <w:p>
      <w:r>
        <w:t>发表时间：2018-11-2</w:t>
      </w:r>
    </w:p>
    <w:p>
      <w:r>
        <w:t>天数：3 天</w:t>
      </w:r>
    </w:p>
    <w:p>
      <w:r>
        <w:t>游玩时间：10 月</w:t>
      </w:r>
    </w:p>
    <w:p>
      <w:r>
        <w:t>人均花费：1500 元</w:t>
      </w:r>
    </w:p>
    <w:p>
      <w:r>
        <w:t>和谁：和朋友</w:t>
      </w:r>
    </w:p>
    <w:p>
      <w:r>
        <w:t>玩法：</w:t>
      </w:r>
    </w:p>
    <w:p>
      <w:r>
        <w:t>旅游路线：</w:t>
      </w:r>
    </w:p>
    <w:p>
      <w:r>
        <w:t>正文：</w:t>
        <w:br/>
        <w:t>【</w:t>
        <w:br/>
        <w:t>前言</w:t>
        <w:br/>
        <w:t>】</w:t>
        <w:br/>
        <w:t>国庆期间与朋友一起去湖北玩，来到旅游城市——</w:t>
        <w:br/>
        <w:t>宜昌</w:t>
        <w:br/>
        <w:t>，用3天时间游玩，我们的行程是宜昌为中心，每天去一个地方，晚上回宜昌。</w:t>
        <w:br/>
        <w:t>【</w:t>
        <w:br/>
        <w:t>行程安排</w:t>
        <w:br/>
        <w:t>】</w:t>
        <w:br/>
        <w:t>Day1：</w:t>
        <w:br/>
        <w:t>屈原故里</w:t>
        <w:br/>
        <w:t>门票：90元</w:t>
        <w:br/>
        <w:t>Day2：两坝一峡（跟团  车去船回）</w:t>
        <w:br/>
        <w:t>Day3：</w:t>
        <w:br/>
        <w:t>三峡人家</w:t>
        <w:br/>
        <w:t>门票：180元</w:t>
        <w:br/>
        <w:t>【</w:t>
        <w:br/>
        <w:t>住宿</w:t>
        <w:br/>
        <w:t>】</w:t>
        <w:br/>
        <w:t>雅斯</w:t>
        <w:br/>
        <w:t>运七酒店</w:t>
        <w:br/>
        <w:t>（</w:t>
        <w:br/>
        <w:t>宜昌</w:t>
        <w:br/>
        <w:t>夷陵广场</w:t>
        <w:br/>
        <w:t>店）     住2晚</w:t>
        <w:br/>
        <w:t>地址：</w:t>
        <w:br/>
        <w:t>宜昌</w:t>
        <w:br/>
        <w:t>市东山大道116号    电话：0717--6910277    酒店置于汽车客气站与</w:t>
        <w:br/>
        <w:t>夷陵广场</w:t>
        <w:br/>
        <w:t>之间，酒店门口经过隧道往前行几分钟就可以到达夷陵广场；酒店往后走3分钟左右就可以到达长途汽车客气站，到各地都方便。</w:t>
        <w:br/>
        <w:t>【</w:t>
        <w:br/>
        <w:t>交通</w:t>
        <w:br/>
        <w:t>】</w:t>
        <w:br/>
        <w:t>广州——宜昌</w:t>
        <w:br/>
        <w:t>来回大交通：火车</w:t>
        <w:br/>
        <w:t>宜昌——</w:t>
        <w:br/>
        <w:t>屈原故里</w:t>
        <w:br/>
        <w:br/>
        <w:t>1.宜昌长途汽车站，宜昌——</w:t>
        <w:br/>
        <w:t>秭归</w:t>
        <w:br/>
        <w:t>，7：00——19：00，每20分钟一班</w:t>
        <w:br/>
        <w:t>2.三峡游客中心乘坐景区直通车可到达</w:t>
        <w:br/>
        <w:t>宜昌——</w:t>
        <w:br/>
        <w:t>三峡人家</w:t>
        <w:br/>
        <w:t>1.公交：在</w:t>
        <w:br/>
        <w:t>夷陵广场</w:t>
        <w:br/>
        <w:t>车站坐10-1专线，（夷陵广场7：05——15：40；</w:t>
        <w:br/>
        <w:t>三峡人家</w:t>
        <w:br/>
        <w:t>8：45——17：30 ） 每小时一趟</w:t>
        <w:br/>
        <w:t>2.坐船：每天早上8：30和10:30在</w:t>
        <w:br/>
        <w:t>葛洲坝</w:t>
        <w:br/>
        <w:t>3号船闸码头（9号公车终点站、3号公车船闸站下车）有</w:t>
        <w:br/>
        <w:t>三峡人家</w:t>
        <w:br/>
        <w:t>——两坝一峡专线游船，船票包含</w:t>
        <w:br/>
        <w:t>三峡人家</w:t>
        <w:br/>
        <w:t>景区门票，下午返回时间18:00左右。</w:t>
        <w:br/>
        <w:t>【其他资讯】</w:t>
        <w:br/>
        <w:t>三峡游客中心：宜昌市沿江大道142号，0717-6255346</w:t>
        <w:br/>
        <w:t>宜昌长途汽车站：宜昌市东山大道126号</w:t>
        <w:br/>
        <w:t>夷陵广场：宜昌市西陵一路54号</w:t>
        <w:br/>
        <w:t>Day1：</w:t>
        <w:br/>
        <w:t>屈原故里</w:t>
        <w:br/>
        <w:t>屈原故里就位于湖北省宜昌市</w:t>
        <w:br/>
        <w:t>秭归</w:t>
        <w:br/>
        <w:t>县城东门外，宜昌长途汽车站有从宜昌到秭归的班车可达。这里文化气息非常浓厚，环境优美，有史以来都吸引很多文人雅士到来。由于三峡工程的建设，现在的秭归是新的秭归县。屈原故里一进大门口就是博物馆，再走进去有观景台可以远眺对岸宏伟的</w:t>
        <w:br/>
        <w:t>三峡大坝</w:t>
        <w:br/>
        <w:t>全景，气势澎湃。</w:t>
        <w:br/>
        <w:t>继续向前，看到矗立着一高大的牌坊，上书“</w:t>
        <w:br/>
        <w:t>屈原祠</w:t>
        <w:br/>
        <w:t>”，两边分别写道“孤忠”、“流芳”，横书“光争日月”。屈原祠是原物搬迁过来重建的，由山门、碑廊、前殿、乐舞楼、正殿、享堂、屈原墓（屈原衣冠冢）等建筑组成，依山而建，层层递进。</w:t>
        <w:br/>
        <w:t>里面遍布屈原的作品，历代诗人学者经过</w:t>
        <w:br/>
        <w:t>秭归</w:t>
        <w:br/>
        <w:t>后，都留下了讴歌屈原的诗作。</w:t>
        <w:br/>
        <w:t>屈原祠</w:t>
        <w:br/>
        <w:t>前面是一个很大的广场，每年端午节都会举行隆重的祭祀仪式。</w:t>
        <w:br/>
        <w:t>过了广场再前行走到最里面有座吊桥，桥上左边可以看到秭归县的新貌，一栋栋新楼屹立在江边，对岸就是</w:t>
        <w:br/>
        <w:t>三峡大坝</w:t>
        <w:br/>
        <w:t>，风景宜人。过了吊桥往前走是个小山冈，春天来满山开遍樱花、梨花是赏花的好去处。屈原故里不是很大，里面逛逛大概2小时间左右就可以走完。下午回宜昌，第一天行程算是蛮休闲的，不会很赶。</w:t>
        <w:br/>
        <w:t>Day2.：两坝一峡（跟团  车去船回）</w:t>
        <w:br/>
        <w:t>二坝一峡指的是</w:t>
        <w:br/>
        <w:t>三峡大坝</w:t>
        <w:br/>
        <w:t>和</w:t>
        <w:br/>
        <w:t>葛洲坝</w:t>
        <w:br/>
        <w:t>，还有就是从三峡大坝到葛洲坝之间的西陵峡谷。进入大坝有专车道，私家车不能进入，全程卫星监控，是全国最高造价的道路。夏天的时候最好是选择车去船回，因为三峡大坝都是花岗岩，在太阳的照射下会很热，特别是</w:t>
        <w:br/>
        <w:t>坛子岭</w:t>
        <w:br/>
        <w:t>（三峡大坝最高点）。</w:t>
        <w:br/>
        <w:t>雄伟三峡大坝——世界最大的水利工程，它是中国有史以来建设最大型的工程项目之一，有防洪、发电、航运三大效益。其中防洪被认为是三峡工程最核心的效益，它也是世界上最美水坝之一。在这里主要看人类创造的奇迹和三峡大坝建造的意义，以及三大核心效益的正常运行。大坝是两边发电，中间防洪，旁边航运。</w:t>
        <w:br/>
        <w:t>进入大坝园区乘坐大型室外观景电梯登上坝区至高点——</w:t>
        <w:br/>
        <w:t>坛子岭</w:t>
        <w:br/>
        <w:t>，可眺望大坝俯视长江，可以看到对岸屈原故里，那儿的典型建筑风格是白色，我们看到了很多白色的平房和高楼。浓郁的现代元素给我们一种正在生活着的繁荣和安逸感，找不到半点屈原长叹的国破山河在的怅然。</w:t>
        <w:br/>
        <w:t>从</w:t>
        <w:br/>
        <w:t>坛子岭</w:t>
        <w:br/>
        <w:t>走下来可以到185观景点，我们跟团由于受时间限制，就另外给20元坐了3段电平车（坛子岭——185景点、</w:t>
        <w:br/>
        <w:t>截流纪念园</w:t>
        <w:br/>
        <w:t>往返），185观景点是跟大坝同高度185米的一个观景平台，站在上面就仿佛站在大坝之上。截流纪念园往最里面可以最近距离正面观看到整个三峡大坝的雄姿。</w:t>
        <w:br/>
        <w:t>看完三峡大坝，下午2点左右开始乘船游长江。西陵峡谷位于湖北省宜昌市秭归县境内，因宜昌市的西陵山而得名。东起</w:t>
        <w:br/>
        <w:t>南津关</w:t>
        <w:br/>
        <w:t>，西至巴东官渡口，长约120公里，是</w:t>
        <w:br/>
        <w:t>长江三峡</w:t>
        <w:br/>
        <w:t>中的一段，也是自然风光较为优美的峡段，自古既以其航道曲折、怪石林立、滩多水急、行舟惊险而闻名。北宋文学家欧阳修曾留下“西陵山水天下佳”的名句。由于受三峡大坝水利工程的影响，三峡两岸很多风光都被淹没了，西陵峡谷是仅存的原生态三峡，唯一没有受三峡大坝蓄水影响的峡谷，体验陈毅元帅“三峡天下社，请君乘船游，西陵甲三峡，忘返兴犹稠”的豪迈情怀。</w:t>
        <w:br/>
        <w:t>游船分为4层，第一层全封闭有免费座位，二、三层是包厢要收费的，四层半开放式的要收费，船头、尾是露天阳光甲板可以看风景。开船后到四层看西陵峡优美风光感受长江之美，沿途经过毛公山、</w:t>
        <w:br/>
        <w:t>三峡人家</w:t>
        <w:br/>
        <w:t>、</w:t>
        <w:br/>
        <w:t>明月湾</w:t>
        <w:br/>
        <w:t>、</w:t>
        <w:br/>
        <w:t>陈毅题词摩崖石刻</w:t>
        <w:br/>
        <w:t>、</w:t>
        <w:br/>
        <w:t>至喜亭</w:t>
        <w:br/>
        <w:t>、</w:t>
        <w:br/>
        <w:t>南津关</w:t>
        <w:br/>
        <w:t>等景点，吹着江风欣赏美景令人心旷神怡。</w:t>
        <w:br/>
        <w:t>过了</w:t>
        <w:br/>
        <w:t>至喜亭</w:t>
        <w:br/>
        <w:t>船开始慢行，等待进入</w:t>
        <w:br/>
        <w:t>葛洲坝船闸</w:t>
        <w:br/>
        <w:t>，记得到甲板上近距离看全国最大水坝——</w:t>
        <w:br/>
        <w:t>葛洲坝</w:t>
        <w:br/>
        <w:t>，亲身体验过船闸的独特感受（从葛洲坝到三峡大坝方向下游到上游过船闸是水涨船高；三峡大坝回葛洲坝方向上游到下游过船闸是水降船低，大家可以选择来体验。），可以先到船尾观看（人比较少），当船整个进入船闸后就会关闸，然后船员用绳子套住旁边的轴，水位慢慢开始下降，船平稳地降低，下降到一半的时候就到船头去，降到一定高度就会停下来，然后闸门慢慢开启，船缓慢行驶出船闸，整个过程大概半小时。</w:t>
        <w:br/>
        <w:t>船行驶过了葛洲坝后沿途看到的是宜昌的城市风貌，</w:t>
        <w:br/>
        <w:t>滨江公园</w:t>
        <w:br/>
        <w:t>、</w:t>
        <w:br/>
        <w:t>夷陵长江大桥</w:t>
        <w:br/>
        <w:t>等现代建筑在长江边而立。最后游船停靠在宜昌港（三峡游客中心），结束行程。</w:t>
        <w:br/>
        <w:t>Day3：</w:t>
        <w:br/>
        <w:t>三峡人家</w:t>
        <w:br/>
        <w:t>早上到夷陵广场车站坐10-1专线去</w:t>
        <w:br/>
        <w:t>三峡人家</w:t>
        <w:br/>
        <w:t>，虽说首班车是7：05，但我们6：45左右到已经有车了，国庆期间有加班车，师傅说坐满就走，我们上车没多久就发车了。车子经过</w:t>
        <w:br/>
        <w:t>三游洞</w:t>
        <w:br/>
        <w:t>，沿着峡谷的公道盘旋而行，经过1个小时左右到达景区停车场，先去购票，由于国庆人多我们预先在携程订了票，直接上售票中心二楼自助机凭身份证或验证码领票，门票：180元（含渡船费：30元）。到游客中心排队乘船，节假日有很多团队去</w:t>
        <w:br/>
        <w:t>三峡人家</w:t>
        <w:br/>
        <w:t>。</w:t>
        <w:br/>
        <w:br/>
        <w:t>三峡人家</w:t>
        <w:br/>
        <w:t>风景区位于</w:t>
        <w:br/>
        <w:t>长江三峡</w:t>
        <w:br/>
        <w:t>最为奇幻壮丽的西陵峡境内，三峡大坝与葛洲坝大坝之间，跨越风景秀丽的</w:t>
        <w:br/>
        <w:t>灯影峡</w:t>
        <w:br/>
        <w:t>两岸。</w:t>
        <w:br/>
        <w:t>三峡人家</w:t>
        <w:br/>
        <w:t>是巴楚民族农耕与传奇，融合了三峡文化的精髓，让巴风楚韵、峡江今昔在这里一览无余的展现出来。景区分为三个部分：</w:t>
        <w:br/>
        <w:t>水上人家</w:t>
        <w:br/>
        <w:t>、</w:t>
        <w:br/>
        <w:t>溪边人家</w:t>
        <w:br/>
        <w:t>、</w:t>
        <w:br/>
        <w:t>山上人家</w:t>
        <w:br/>
        <w:t>。</w:t>
        <w:br/>
        <w:t>龙进溪</w:t>
        <w:br/>
        <w:t>就是一条峡谷风光带，要说像这样的峡谷国内也有不少，但它的出众之处在于修建了许多的建筑，并与周边的景色有机的结合在一起，并设计了许多生活、劳作的场景，使人们在游览的过程中增添了许多的乐趣，非常的好，独具匠心。</w:t>
        <w:br/>
        <w:t>从胡金滩码头到</w:t>
        <w:br/>
        <w:t>龙进溪</w:t>
        <w:br/>
        <w:t>码头大概半小时，沿途经过</w:t>
        <w:br/>
        <w:t>明月湾</w:t>
        <w:br/>
        <w:t>，‘</w:t>
        <w:br/>
        <w:t>长江三峡</w:t>
        <w:br/>
        <w:t>第一湾’。长江在此向左急转弯110度，改向东去，形成一个巨大的月牙形。船行至此，眺望远方江面，便会发现两岸连绵不绝的山峦仿佛阻塞了滚滚长江，但船进山退，路转峰回，旋即又豁然开朗。当年郭沫若赞叹道：‘山塞疑无路，湾回别有天’。（如果有去二坝一峡的朋友都会经过明月湾和</w:t>
        <w:br/>
        <w:t>三峡人家</w:t>
        <w:br/>
        <w:t>）</w:t>
        <w:br/>
        <w:t>船最后停靠在</w:t>
        <w:br/>
        <w:t>龙进溪</w:t>
        <w:br/>
        <w:t>码头，下船就是</w:t>
        <w:br/>
        <w:t>三峡人家</w:t>
        <w:br/>
        <w:t>景区，来到景区门口记得抬头看会有漂亮的土家族妹子在阁楼上招手欢迎我们的到来。一进景区就是龙进溪，在这里可以看到帆船上的</w:t>
        <w:br/>
        <w:t>水上人家</w:t>
        <w:br/>
        <w:t>，向里面走有乘着斗篷船的红衣妹子撑着伞，在阳光的折射下船和人与倒影融合为一体，仿佛进入水彩画一般。继续前行看到对面在溪边唱着歌，欢快地洗衣服的妹子，</w:t>
        <w:br/>
        <w:t>溪边人家</w:t>
        <w:br/>
        <w:t>撒网打鱼、洗衣唱歌看到巴楚人的勤劳善良。龙进溪是U字型，左进右出，最里面是</w:t>
        <w:br/>
        <w:t>黄龙瀑</w:t>
        <w:br/>
        <w:t>布。</w:t>
        <w:br/>
        <w:t>过了瀑布就是往出去的路了，继续走，大概走了一半路程就听到很热闹的声音，一看原来是结婚的场景，来到婚嫁楼，全场已经坐满了客人，很快就要表演土家“哭嫁”婚俗，我们站在旁边，没多久就表演开始了。先是没结婚的妹子给大家唱首山歌，然后上楼，看到新娘头披红巾在姐妹的扶持下，拨弄红巾偷偷地看是否有合适的夫君，向观众席抛下绣球，姐妹迎接夫君上楼“拜堂成亲”，父母因为女儿要出嫁了而哭泣，哭完了就喜气洋洋地见证一对新人成亲，结婚生子。</w:t>
        <w:br/>
        <w:t>看完表演我们就走出龙进溪往明月阁码头方向走，到了明月阁码头餐厅附近有很多摆摊卖东西的，在摆摊边有指示洗手间，从洗手间那条路上去（上山的指示不是太明显，很容易就走过了），走</w:t>
        <w:br/>
        <w:t>山上人家</w:t>
        <w:br/>
        <w:t>。山不算高但挺陡峭的，行走的时候要小心台阶注意安全。如果不想走山路的话可以到前面的索道码头乘缆车上山，但旅行团多半是这样的行程，人多等缆车很费时间，特别是节假日更是等半天，我们是直接走山路上去。</w:t>
        <w:br/>
        <w:t>太极猫洞就是灯影洞，因为赶时间就没进去看。</w:t>
        <w:br/>
        <w:t>按指示继续走就到了巴王宫，巴王宫地处山林里，门口有穿着巴楚服装的当地人站岗，很多游客都纷纷站在旁边和他们合影，里面仿造了巴王当年的所有陈设，王位上放着虎皮，后面的屏风刻有虎的图案，有虎虎生威的气势。</w:t>
        <w:br/>
        <w:t>从巴王宫出来往下走就到</w:t>
        <w:br/>
        <w:t>巴王寨</w:t>
        <w:br/>
        <w:t>，寨子里布局陈设都很讲究，往里走有巴祖堂，建筑有点像广州的陈家祠，再往前有演出广场，我们来到的时候刚好是表演时间，看到一对男女在对唱山歌。演出广场往下边一点有个观景台，可以居高临下地俯视长江两岸和</w:t>
        <w:br/>
        <w:t>明月湾</w:t>
        <w:br/>
        <w:t>，站在上面可以感受到巴王寨的独特地理优势，体会祖国的大好河山。</w:t>
        <w:br/>
        <w:t>表演结束，往回走按指示到茶马古道，穿过茶马古道可以到中华第一神牌——</w:t>
        <w:br/>
        <w:t>石令牌</w:t>
        <w:br/>
        <w:t>，从石令牌往上走到长江第一石——</w:t>
        <w:br/>
        <w:t>灯影石</w:t>
        <w:br/>
        <w:t>，在灯影石有缆车可以坐到索道码头，从索道码头坐船回胡金滩码头，坐10-1专线回夷陵广场。</w:t>
        <w:br/>
        <w:br/>
        <w:t>三峡人家</w:t>
        <w:br/>
        <w:t>集游船景点于一体，船过明月湾感受长江之美，风景优美的龙进溪有“待嫁”的土家妹子等你来，</w:t>
        <w:br/>
        <w:t>巴王寨</w:t>
        <w:br/>
        <w:t>雄风不减当年，</w:t>
        <w:br/>
        <w:t>石令牌</w:t>
        <w:br/>
        <w:t>、</w:t>
        <w:br/>
        <w:t>灯影石</w:t>
        <w:br/>
        <w:t>屹立在峡谷当中，最好用1天的时候来游玩。</w:t>
        <w:br/>
        <w:t>【路线建议】：从胡金滩码头到龙进溪码头进入</w:t>
        <w:br/>
        <w:t>三峡人家</w:t>
        <w:br/>
        <w:t>景区，从龙进溪</w:t>
        <w:br/>
        <w:t>水上人家</w:t>
        <w:br/>
        <w:t>、</w:t>
        <w:br/>
        <w:t>溪边人家</w:t>
        <w:br/>
        <w:t>游览之后 ，再上山游览</w:t>
        <w:br/>
        <w:t>山上人家</w:t>
        <w:br/>
        <w:t>。爬上山上人家再坐索道下山，这样跟旅行团错开，下来不用排队节约时间。最后到索道码头乘船返回胡金滩码头，出景区乘车回到市区</w:t>
        <w:br/>
        <w:t>（PS：游记内有些词句源自于网络）</w:t>
      </w:r>
    </w:p>
    <w:p>
      <w:r>
        <w:t>评论：</w:t>
        <w:br/>
      </w:r>
    </w:p>
    <w:p>
      <w:pPr>
        <w:pStyle w:val="Heading2"/>
      </w:pPr>
      <w:r>
        <w:t>173.自娱走神州（三十一）</w:t>
      </w:r>
    </w:p>
    <w:p>
      <w:r>
        <w:t>https://you.ctrip.com/travels/china110000/3747176.html</w:t>
      </w:r>
    </w:p>
    <w:p>
      <w:r>
        <w:t>来源：携程</w:t>
      </w:r>
    </w:p>
    <w:p>
      <w:r>
        <w:t>发表时间：2018-11-3</w:t>
      </w:r>
    </w:p>
    <w:p>
      <w:r>
        <w:t>天数：5 天</w:t>
      </w:r>
    </w:p>
    <w:p>
      <w:r>
        <w:t>游玩时间：4 月</w:t>
      </w:r>
    </w:p>
    <w:p>
      <w:r>
        <w:t>人均花费：700 元</w:t>
      </w:r>
    </w:p>
    <w:p>
      <w:r>
        <w:t>和谁：和朋友</w:t>
      </w:r>
    </w:p>
    <w:p>
      <w:r>
        <w:t>玩法：</w:t>
      </w:r>
    </w:p>
    <w:p>
      <w:r>
        <w:t>旅游路线：</w:t>
      </w:r>
    </w:p>
    <w:p>
      <w:r>
        <w:t>正文：</w:t>
        <w:br/>
        <w:t>（三十一）宁静致远</w:t>
        <w:br/>
        <w:t>新世纪初，一位少年时代的邻居发小来访，此人</w:t>
        <w:br/>
        <w:t>在省工商银行负责基建贷款，眼前手边钱如流水。他</w:t>
        <w:br/>
        <w:t>说：国内的名山大川具已走遍，所到之处，拖家带口，</w:t>
        <w:br/>
        <w:t>吃住行玩，无需费心。下一步该到县域风景地去潇洒</w:t>
        <w:br/>
        <w:t>了。听来着实令人羡慕。可惜没过两年，就被查出骨</w:t>
        <w:br/>
        <w:t>癌，截肢、安装假肢，放化疗，家财散尽也如流水，</w:t>
        <w:br/>
        <w:t>终于驾鹤西去，享年 58岁。</w:t>
        <w:br/>
        <w:t>我自 2003年开始候鸟生涯，十年光阴荏苒，慢工</w:t>
        <w:br/>
        <w:t>出细活，至今省会都已走遍（除台湾外），自娱走神州</w:t>
        <w:br/>
        <w:t>游记已完成三十篇，也该把目标瞄向县域小景点了。</w:t>
        <w:br/>
        <w:t>虽六十有六，然体力精力尚好，还准备再续三十篇。</w:t>
        <w:br/>
        <w:t>这次路线选定：沈阳-邯郸-长治-晋城-临汾（壶口）-</w:t>
        <w:br/>
        <w:t>天水（崆峒山）-汉中-广元-阆中-绵阳-重庆（三峡）</w:t>
        <w:br/>
        <w:t>-宜昌-怀化-韶关（丹霞山）-海南。都是小地方吧？</w:t>
        <w:br/>
        <w:t>自力自费，宁静致远矣。</w:t>
      </w:r>
    </w:p>
    <w:p>
      <w:r>
        <w:t>评论：</w:t>
        <w:br/>
      </w:r>
    </w:p>
    <w:p>
      <w:pPr>
        <w:pStyle w:val="Heading2"/>
      </w:pPr>
      <w:r>
        <w:t>174.2018年深秋自驾游、行、食、住之三：郑州至恩施</w:t>
      </w:r>
    </w:p>
    <w:p>
      <w:r>
        <w:t>https://you.ctrip.com/travels/zhengzhou157/3748655.html</w:t>
      </w:r>
    </w:p>
    <w:p>
      <w:r>
        <w:t>来源：携程</w:t>
      </w:r>
    </w:p>
    <w:p>
      <w:r>
        <w:t>发表时间：2018-11-8</w:t>
      </w:r>
    </w:p>
    <w:p>
      <w:r>
        <w:t>天数：12 天</w:t>
      </w:r>
    </w:p>
    <w:p>
      <w:r>
        <w:t>游玩时间：10 月</w:t>
      </w:r>
    </w:p>
    <w:p>
      <w:r>
        <w:t>人均花费：6000 元</w:t>
      </w:r>
    </w:p>
    <w:p>
      <w:r>
        <w:t>和谁：夫妻</w:t>
      </w:r>
    </w:p>
    <w:p>
      <w:r>
        <w:t>玩法：美食，摄影，自驾，自由行</w:t>
      </w:r>
    </w:p>
    <w:p>
      <w:r>
        <w:t>旅游路线：郑州</w:t>
      </w:r>
    </w:p>
    <w:p>
      <w:r>
        <w:t>正文：</w:t>
        <w:br/>
        <w:t>10月18日（周四，第三天），夜间仍有电动车的断续报警声，休息的不好。</w:t>
        <w:br/>
        <w:t>早7点多，去一楼餐厅吃早餐，就餐的人不多，品种很多，质量很好。</w:t>
        <w:br/>
        <w:t>退房，前台给停车证明，交给停车场门卫，免费。</w:t>
        <w:br/>
        <w:t>郑州</w:t>
        <w:br/>
        <w:t>天气仍是阴，8点启程，前往</w:t>
        <w:br/>
        <w:t>恩施</w:t>
        <w:br/>
        <w:t>。</w:t>
        <w:br/>
        <w:t>很快进入机场路快车道，很顺畅地有郑州南站路口进入高速。</w:t>
        <w:br/>
        <w:t>高速路上车辆出奇地少，监控聊聊无几。行驶了2个多小时，进入</w:t>
        <w:br/>
        <w:t>方城</w:t>
        <w:br/>
        <w:t>服务区，稍事休息。</w:t>
        <w:br/>
        <w:t>继续行驶了近2个小时，已是中午12点。就近从邓州、新野收费站出来，右拐转入市区道路不到100米，看到有个农家餐馆。</w:t>
        <w:br/>
        <w:t>点了两个菜，就着米饭，解决了午餐。</w:t>
        <w:br/>
        <w:t>继续上路，下午1点，二广高速收费站，出河南进入湖北。</w:t>
        <w:br/>
        <w:t>过宜昌后，进入山区，限速100千米/小时，道路上车辆仍然不多。连续行驶了4个多小时，下午5点，到高家堰服务区休息了20分钟，小睡了一会。</w:t>
        <w:br/>
        <w:t>继续往恩施进发，有很多路段在维修，单幅封闭。近下午6点时，堵了近20分钟，原因还是修路，上坡大车跑不动造成压车。</w:t>
        <w:br/>
        <w:t>过去这一段后，大车少了可以跑到100千米/小时。连续经过隧道，出恩施收费站。从郑州南站至此，ETC总扣款296元。进入小镇，路很窄。加完油后，晚近8点，到达预订的清江源酒店。</w:t>
        <w:br/>
        <w:t>宾馆后面自家很大的停车场，停车方便，免费。前台服务员态度和蔼，一会儿就办理完了住宿手续。房间隔音尚可、虽然临街，但夜里没有车经过，还算安静。无线网络速度很快；房间插座少了点；床很舒服、洗澡热水充足。</w:t>
        <w:br/>
        <w:t>时间不允许了，晚餐吃自带的食物。早早休息。</w:t>
      </w:r>
    </w:p>
    <w:p>
      <w:r>
        <w:t>评论：</w:t>
        <w:br/>
      </w:r>
    </w:p>
    <w:p>
      <w:pPr>
        <w:pStyle w:val="Heading2"/>
      </w:pPr>
      <w:r>
        <w:t>175.背包客湖北自由行之利川腾龙洞、大水井</w:t>
      </w:r>
    </w:p>
    <w:p>
      <w:r>
        <w:t>https://you.ctrip.com/travels/lichuan984/3749271.html</w:t>
      </w:r>
    </w:p>
    <w:p>
      <w:r>
        <w:t>来源：携程</w:t>
      </w:r>
    </w:p>
    <w:p>
      <w:r>
        <w:t>发表时间：2018-11-9</w:t>
      </w:r>
    </w:p>
    <w:p>
      <w:r>
        <w:t>天数：1 天</w:t>
      </w:r>
    </w:p>
    <w:p>
      <w:r>
        <w:t>游玩时间：</w:t>
      </w:r>
    </w:p>
    <w:p>
      <w:r>
        <w:t>人均花费：500 元</w:t>
      </w:r>
    </w:p>
    <w:p>
      <w:r>
        <w:t>和谁：夫妻</w:t>
      </w:r>
    </w:p>
    <w:p>
      <w:r>
        <w:t>玩法：</w:t>
      </w:r>
    </w:p>
    <w:p>
      <w:r>
        <w:t>旅游路线：</w:t>
      </w:r>
    </w:p>
    <w:p>
      <w:r>
        <w:t>正文：</w:t>
        <w:br/>
        <w:t>2018.10.29日</w:t>
        <w:br/>
        <w:t>早上在</w:t>
        <w:br/>
        <w:t>利川火车站</w:t>
        <w:br/>
        <w:t>的右侧坐上开往</w:t>
        <w:br/>
        <w:t>腾龙洞</w:t>
        <w:br/>
        <w:t>的中巴（</w:t>
        <w:br/>
        <w:t>利川</w:t>
        <w:br/>
        <w:t>的客运站在火车站的左侧），20分钟左右就到了腾龙洞，中巴车上的售票员可以代买门票，140元一张。我原以为门票是单独出售的，因为不想看表演，所以在车上没买，结果到腾龙洞售票处一问，方知门票是150元，包含歌舞表演和激光秀，也就是硬性消费，看不看由你，钱是一定要花的。</w:t>
        <w:br/>
        <w:br/>
        <w:t>腾龙洞</w:t>
        <w:br/>
        <w:t>系国家AAAA级景区，属中国已探明的最大溶洞，在世界已探明的最长洞穴中排名第七，世界特级洞穴之一。由水洞、旱洞、鲇鱼洞、凉风洞、独家寨及三个龙门、化仙坑等景区组成。</w:t>
        <w:br/>
        <w:t>其中水洞伏流16.8公里，洞穴面积200多万平方米。洞中有5座山峰，10个大厅，地下瀑布10余处，洞中有山，山中有洞，水洞旱洞相连，主洞支洞互通。旱洞全长59.8公里，洞口高74米，宽64米，为亚洲第一大旱洞。因为</w:t>
        <w:br/>
        <w:t>腾龙洞</w:t>
        <w:br/>
        <w:t>的宏伟盖世，海军69l艇被中央军委命名为“</w:t>
        <w:br/>
        <w:t>利川</w:t>
        <w:br/>
        <w:t>艇”。</w:t>
        <w:br/>
        <w:t>12：55分回到</w:t>
        <w:br/>
        <w:t>利川</w:t>
        <w:br/>
        <w:t>汽车站，坐车到柏杨坝，下车往右走不远就有去</w:t>
        <w:br/>
        <w:t>大水井</w:t>
        <w:br/>
        <w:t>的村村通客车，每人10元。</w:t>
        <w:br/>
        <w:t>这是我从来没有坐过的最破的车，两侧的车门没有玻璃，车上的座位是一块木板放个垫子，坐在车里感觉好像自己是一个逃跑的战犯，即便这样，女司机还要坚持再拉两个人才能走，为了赶时间，我们只好多加了20元，女司机开车很猛，坐在车里，我都怕风把我吹出车外。真是不敢想象，这样的车也允许上路，而更不可思议的是我居然有胆量坐这样的车，佩服我自己！</w:t>
        <w:br/>
        <w:t>到了</w:t>
        <w:br/>
        <w:t>大水井</w:t>
        <w:br/>
        <w:t>，没有一个游客，更没有回去的车，女司机主动要等我们，这回是每人10元。</w:t>
        <w:br/>
        <w:br/>
        <w:t>大水井</w:t>
        <w:br/>
        <w:t>位于利川市区西北47公里的柏杨坝镇，由“李氏宗祠”和“李氏庄园”两大建筑组成，分别建于清道光和光绪年间，为清代晚期至民国的李氏庄园，这里有土家古堡、雄关、古墓、栈道和民宅，是国内保存最为完好的土家山寨，素有"世外桃源"之美称。</w:t>
        <w:br/>
        <w:t>再一次坐上押送战犯的破车，女司机踩足了油门，飞一样的把我们送到柏杨坝，正好有回利川的大巴。回酒店取包，买到宜昌的动车，入住宜昌火车站附近的格林酒店。</w:t>
      </w:r>
    </w:p>
    <w:p>
      <w:r>
        <w:t>评论：</w:t>
        <w:br/>
      </w:r>
    </w:p>
    <w:p>
      <w:pPr>
        <w:pStyle w:val="Heading2"/>
      </w:pPr>
      <w:r>
        <w:t>176.背包客湖北自由行宜昌长阳之清江画廊</w:t>
      </w:r>
    </w:p>
    <w:p>
      <w:r>
        <w:t>https://you.ctrip.com/travels/changyang2690/3749321.html</w:t>
      </w:r>
    </w:p>
    <w:p>
      <w:r>
        <w:t>来源：携程</w:t>
      </w:r>
    </w:p>
    <w:p>
      <w:r>
        <w:t>发表时间：2018-11-10</w:t>
      </w:r>
    </w:p>
    <w:p>
      <w:r>
        <w:t>天数：1 天</w:t>
      </w:r>
    </w:p>
    <w:p>
      <w:r>
        <w:t>游玩时间：10 月</w:t>
      </w:r>
    </w:p>
    <w:p>
      <w:r>
        <w:t>人均花费：300 元</w:t>
      </w:r>
    </w:p>
    <w:p>
      <w:r>
        <w:t>和谁：夫妻</w:t>
      </w:r>
    </w:p>
    <w:p>
      <w:r>
        <w:t>玩法：</w:t>
      </w:r>
    </w:p>
    <w:p>
      <w:r>
        <w:t>旅游路线：</w:t>
      </w:r>
    </w:p>
    <w:p>
      <w:r>
        <w:t>正文：</w:t>
        <w:br/>
        <w:t>2018.10.31日</w:t>
        <w:br/>
        <w:br/>
        <w:t>清江画廊</w:t>
        <w:br/>
        <w:t>风景区位于湖北省宜昌市的</w:t>
        <w:br/>
        <w:t>长阳</w:t>
        <w:br/>
        <w:t>土家族自治县境内，主要景点有清江古城、</w:t>
        <w:br/>
        <w:t>倒影峡</w:t>
        <w:br/>
        <w:t>、</w:t>
        <w:br/>
        <w:t>仙人寨</w:t>
        <w:br/>
        <w:t>、</w:t>
        <w:br/>
        <w:t>武落钟离山</w:t>
        <w:br/>
        <w:t>等。</w:t>
        <w:br/>
        <w:t>早餐后，在宜昌汽车客运中心买到</w:t>
        <w:br/>
        <w:t>长阳</w:t>
        <w:br/>
        <w:t>的汽车票，7：40分发车，8：57分到长阳汽车站。</w:t>
        <w:br/>
        <w:t>在汽车站买到</w:t>
        <w:br/>
        <w:t>清江画廊</w:t>
        <w:br/>
        <w:t>的车票。</w:t>
        <w:br/>
        <w:t>上车以后每人给一张卡，凭借这张卡，可以免费乘坐</w:t>
        <w:br/>
        <w:t>清江画廊</w:t>
        <w:br/>
        <w:t>的旅游专线车再回到</w:t>
        <w:br/>
        <w:t>长阳</w:t>
        <w:br/>
        <w:t>汽车站。清江画廊是我走过的所有景区最人性化的地方。</w:t>
        <w:br/>
        <w:t>倒影峡</w:t>
        <w:br/>
        <w:t>：在隔河岩码头上船。船从大坝右侧驶入一道峡谷，这是清江画廊第一景---倒影峡。倒影峡水平如镜，两岸的岩石形成独特的天然石林景观，主峰有文峰倒影，骆驼饮水，孔雀开屏。巫灵大佛等自然景观。倒影峡因文峰山而得名，阳光灿烂的时候，它雄劲的身姿便倒映在清江之中，故此处称为文峰倒影。</w:t>
        <w:br/>
        <w:t>隔河岩大坝</w:t>
        <w:br/>
        <w:t>蓄水后，便被称为倒影峡了。</w:t>
        <w:br/>
        <w:br/>
        <w:t>武落钟离山</w:t>
        <w:br/>
        <w:t>是由武落山和钟离山两山相连而成，山虽不高却极陡险，历史上记载此处为土家族祖先巴人发祥地。山顶有魁头岩、牛角岩、盐女岩、石神台、庙凸岩五座石峰。牛角岩孤石耸立，就像牛角号；盐女岩宛如美丽的土家少女，传说是盐水女神的化身；石神台顶有一小庙，供有石神；庙凸岩临空悬立，建有</w:t>
        <w:br/>
        <w:t>向王庙</w:t>
        <w:br/>
        <w:t>，让人们祭祀朝拜；山腰有石穴二处，一穴赤如丹，一穴黑如漆，为《水经注》所载土家先民巴人祖先诞生地。</w:t>
        <w:br/>
        <w:br/>
        <w:t>仙人寨</w:t>
        <w:br/>
        <w:t>景点位于清江画廊风景区门楼处一公里。</w:t>
        <w:br/>
        <w:t>走进</w:t>
        <w:br/>
        <w:t>仙人寨</w:t>
        <w:br/>
        <w:t>,一座重重叠叠的土家吊脚楼群就展现在您面前,古色古香,金碧辉煌。寨中有奇洞名为仙人洞,洞内有奇石,名为“长阳人”石；世界奇草“仙香草”,奇香无比；成群的野生猕猴在这里与人交流,其乐无穷。</w:t>
      </w:r>
    </w:p>
    <w:p>
      <w:r>
        <w:t>评论：</w:t>
        <w:br/>
      </w:r>
    </w:p>
    <w:p>
      <w:pPr>
        <w:pStyle w:val="Heading2"/>
      </w:pPr>
      <w:r>
        <w:t>177.背包客湖北自由行之宜昌三峡人家</w:t>
      </w:r>
    </w:p>
    <w:p>
      <w:r>
        <w:t>https://you.ctrip.com/travels/yichang313/3749484.html</w:t>
      </w:r>
    </w:p>
    <w:p>
      <w:r>
        <w:t>来源：携程</w:t>
      </w:r>
    </w:p>
    <w:p>
      <w:r>
        <w:t>发表时间：2018-11-10</w:t>
      </w:r>
    </w:p>
    <w:p>
      <w:r>
        <w:t>天数：1 天</w:t>
      </w:r>
    </w:p>
    <w:p>
      <w:r>
        <w:t>游玩时间：10 月</w:t>
      </w:r>
    </w:p>
    <w:p>
      <w:r>
        <w:t>人均花费：400 元</w:t>
      </w:r>
    </w:p>
    <w:p>
      <w:r>
        <w:t>和谁：夫妻</w:t>
      </w:r>
    </w:p>
    <w:p>
      <w:r>
        <w:t>玩法：</w:t>
      </w:r>
    </w:p>
    <w:p>
      <w:r>
        <w:t>旅游路线：</w:t>
      </w:r>
    </w:p>
    <w:p>
      <w:r>
        <w:t>正文：</w:t>
        <w:br/>
        <w:t>2018.10.30日</w:t>
        <w:br/>
        <w:t>早上在</w:t>
        <w:br/>
        <w:t>宜昌</w:t>
        <w:br/>
        <w:t>火车站站前的公交车站坐B1路公交到</w:t>
        <w:br/>
        <w:t>峡州宾馆</w:t>
        <w:br/>
        <w:t>站下车，步行到</w:t>
        <w:br/>
        <w:t>夷陵广场</w:t>
        <w:br/>
        <w:t>，坐10-1</w:t>
        <w:br/>
        <w:t>三峡人家</w:t>
        <w:br/>
        <w:t>专线。9：07分发车。</w:t>
        <w:br/>
        <w:t>10：08分到</w:t>
        <w:br/>
        <w:t>三峡人家</w:t>
        <w:br/>
        <w:t>景区。</w:t>
        <w:br/>
        <w:t>在山与水之间，有这样一个太极猫洞，令人惊叹，大自然的鬼斧神工总是在不经意之间展现给世人。这里没有游客，似乎人们都被竹林掩映之中的吊脚楼，青山绿水、斜阳草树、雾霭烟雨，</w:t>
        <w:br/>
        <w:t>溪边人家</w:t>
        <w:br/>
        <w:t>，热烈缠绵的情歌吸引住了。尽管这里远远不及织金洞，但它所处的地理位置着实出乎我的意料。</w:t>
        <w:br/>
        <w:t>巴王宫，一个用石头和泥土建成的寨子，一个用巨石和原木垒成的城堡，它记录着一个民族从发展壮大到衰落的历史，一个部落首领灿烂的生命历程。</w:t>
        <w:br/>
        <w:t>据《东湖县志》也就是现在的</w:t>
        <w:br/>
        <w:t>宜昌</w:t>
        <w:br/>
        <w:t>县志记载：“江南有巨石横六七十丈，立万仞之势，如牌筏，因名石牌”。</w:t>
        <w:br/>
        <w:t>石令牌</w:t>
        <w:br/>
        <w:t>高达32米，顶部宽12米，底部宽13米，厚约4米，重达4300余吨。它直如刀刃，通体纯白，有壁立万仞之势，让人不敢接近。</w:t>
        <w:br/>
        <w:t>五代后周时期，峡州州治一度设于石牌，南宋建炎（公元1127-1130年）年间，峡州夷陵郡“移治石鼻山，绍兴五年（公元1135年）复旧”，在石牌设治六、七年。</w:t>
        <w:br/>
        <w:t>三峡的山峦是连绵牵延的，可是到了这里却腾挪出一个空间，让</w:t>
        <w:br/>
        <w:t>石令牌</w:t>
        <w:br/>
        <w:t>恍若横空出世，，矗立江岸。它由坚硬的花岗岩组成，前后左右都如刀削一样平整，好象人工精心制作的“牌”一样，形成一大地质奇观。当地有人说石令牌是大禹治水时用神斧劈成的，也有人说石令牌是玉皇大帝降临人间的圣牌，用于保佑当地老百姓。</w:t>
        <w:br/>
        <w:t>它十分灵验，求财得财，求福得福，成为当地老百姓敬拜的对象，这里也成为人们的朝圣之地。大家不辞劳苦远道而来，可谓真心诚意，不妨在此许个心愿，俗话说“心诚则灵”，大家一定会心愿成真的。</w:t>
      </w:r>
    </w:p>
    <w:p>
      <w:r>
        <w:t>评论：</w:t>
        <w:br/>
      </w:r>
    </w:p>
    <w:p>
      <w:pPr>
        <w:pStyle w:val="Heading2"/>
      </w:pPr>
      <w:r>
        <w:t>178.背包客湖北自由行之宜昌长阳清江方山</w:t>
      </w:r>
    </w:p>
    <w:p>
      <w:r>
        <w:t>https://you.ctrip.com/travels/changyang2690/3749935.html</w:t>
      </w:r>
    </w:p>
    <w:p>
      <w:r>
        <w:t>来源：携程</w:t>
      </w:r>
    </w:p>
    <w:p>
      <w:r>
        <w:t>发表时间：2018-11-10</w:t>
      </w:r>
    </w:p>
    <w:p>
      <w:r>
        <w:t>天数：1 天</w:t>
      </w:r>
    </w:p>
    <w:p>
      <w:r>
        <w:t>游玩时间：11 月</w:t>
      </w:r>
    </w:p>
    <w:p>
      <w:r>
        <w:t>人均花费：400 元</w:t>
      </w:r>
    </w:p>
    <w:p>
      <w:r>
        <w:t>和谁：夫妻</w:t>
      </w:r>
    </w:p>
    <w:p>
      <w:r>
        <w:t>玩法：</w:t>
      </w:r>
    </w:p>
    <w:p>
      <w:r>
        <w:t>旅游路线：</w:t>
      </w:r>
    </w:p>
    <w:p>
      <w:r>
        <w:t>正文：</w:t>
        <w:br/>
        <w:t>2018.11.1</w:t>
        <w:br/>
        <w:t>此行计划中本没有清江方山。初识方山，源自于宜昌汽车客运中心的海报，画面中的方山，奇峰、怪石、云海、瀑布、峡谷、绝壁、古树、藤蔓、山岳，应有尽有，令人心旷神怡，不由得心向往之，于是决定舍弃秭归的屈原故里，改道去方山。</w:t>
        <w:br/>
        <w:t>依然是从宜昌汽车客运中心坐车去</w:t>
        <w:br/>
        <w:t>长阳</w:t>
        <w:br/>
        <w:t>，在长阳汽车客运站坐车到方山。途中，售票员告诉我们，她的车可以开到景区，也就是可以代替景区的观光车，费用是每个人10元。我在网上看到有网友告诫，千万不要在长阳汽车站坐车，要额外收钱的，但因为时间仓促，除了汽车站，我还不知道该怎么去方山，所以，只能是明知山有虎偏向虎山行，好在花钱不多。</w:t>
        <w:br/>
        <w:t>沿着步道走了很长时间，才到景区门口，景区门前冷冷清清，除了我们之外，只有一个跟我们坐同一辆车来的年轻人。售票员说索道只有下行，我当时觉得好奇怪，索道不都是上行和下行同时发的吗？怎么可能没有上行索道呢？</w:t>
        <w:br/>
        <w:t>奇峰怪石是清江方山的第一大看点。</w:t>
        <w:br/>
        <w:t>瀑布满山是清江方山的第二大看点。龙咏溪的龙咏大瀑布，垂直落差达到700多米，是迄今为止发现的世界落差最大的山泉瀑布。但遗憾的是我们来不是时候。</w:t>
        <w:br/>
        <w:t>老树是清江方山的第三大看点。</w:t>
        <w:br/>
        <w:t>峡谷绝壁是清江方山的第四大看点。在这里，您可以感受什么叫做刀削斧劈，什么叫峡谷，什么作万丈深渊。</w:t>
        <w:br/>
        <w:t>洞穴岩缝　是清江方山的第五大看点。</w:t>
        <w:br/>
        <w:t>悬空栈道是清江方山的第六大看点。6300米悬空栈道，悬空云海，其长度世界第一。</w:t>
        <w:br/>
        <w:t>最后坐索道下山，从这里出来，才知道客运站的车把我们送到了景区的西门，这个才是方山的正门，也就是东门，这里有方山的观光车，也有售索道上行的票。至于如何坐车才能到方山的东门，我就不得而知了。</w:t>
        <w:br/>
        <w:t>下车的时候，司机给我们一个电话号码，告诉我们下山的时候联系他，虽然心里不爽，但是周围也没有回</w:t>
        <w:br/>
        <w:t>长阳</w:t>
        <w:br/>
        <w:t>的车，只能任人宰割，唯一值得庆幸的是只需10元，但车到县里，司机又告诉我们下车，让我们坐1路公交去长阳汽车站，他的车到终点了。无语啊！</w:t>
        <w:br/>
        <w:t>在</w:t>
        <w:br/>
        <w:t>长阳</w:t>
        <w:br/>
        <w:t>汽车站买票回宜昌，在宜昌火车站买票到汉口。</w:t>
        <w:br/>
        <w:t>入住7天酒店。</w:t>
      </w:r>
    </w:p>
    <w:p>
      <w:r>
        <w:t>评论：</w:t>
        <w:br/>
      </w:r>
    </w:p>
    <w:p>
      <w:pPr>
        <w:pStyle w:val="Heading2"/>
      </w:pPr>
      <w:r>
        <w:t>179.神农架、宜昌、洛阳，我的2017年6月自驾之旅</w:t>
      </w:r>
    </w:p>
    <w:p>
      <w:r>
        <w:t>https://you.ctrip.com/travels/shennongjia147/3750305.html</w:t>
      </w:r>
    </w:p>
    <w:p>
      <w:r>
        <w:t>来源：携程</w:t>
      </w:r>
    </w:p>
    <w:p>
      <w:r>
        <w:t>发表时间：2018-11-13</w:t>
      </w:r>
    </w:p>
    <w:p>
      <w:r>
        <w:t>天数：9 天</w:t>
      </w:r>
    </w:p>
    <w:p>
      <w:r>
        <w:t>游玩时间：6 月</w:t>
      </w:r>
    </w:p>
    <w:p>
      <w:r>
        <w:t>人均花费：2000 元</w:t>
      </w:r>
    </w:p>
    <w:p>
      <w:r>
        <w:t>和谁：亲子</w:t>
      </w:r>
    </w:p>
    <w:p>
      <w:r>
        <w:t>玩法：</w:t>
      </w:r>
    </w:p>
    <w:p>
      <w:r>
        <w:t>旅游路线：</w:t>
      </w:r>
    </w:p>
    <w:p>
      <w:r>
        <w:t>正文：</w:t>
        <w:br/>
        <w:t>计划这次自驾之旅，没有经过好好筹措，只是因为爱人听办公室的同事说</w:t>
        <w:br/>
        <w:t>神农架</w:t>
        <w:br/>
        <w:t>很美，关键是那里6月份不热，</w:t>
        <w:br/>
        <w:t>宜昌</w:t>
        <w:br/>
        <w:t>就在附近，</w:t>
        <w:br/>
        <w:t>洛阳</w:t>
        <w:br/>
        <w:t>作为往回走的中转站。</w:t>
        <w:br/>
        <w:t>本来预定6月17日早晨从济南出发，在襄阳中转，顺便晚上看看襄阳的夜景。可是爱人上午要开会，而且上午要拿孩子的入学通知书，于是改成了下午出发，临时将南阳作为中转站。全程600多公里，天刚黑到达南阳天润富瑞阁国际酒店。酒店离高速下口不远，作为中转非常合适。</w:t>
        <w:br/>
        <w:t>进入</w:t>
        <w:br/>
        <w:t>神农架林区</w:t>
        <w:br/>
        <w:t>有两条道路，一条是由十堰市的房县进入，另一条是由</w:t>
        <w:br/>
        <w:t>宜昌</w:t>
        <w:br/>
        <w:t>的</w:t>
        <w:br/>
        <w:t>兴山</w:t>
        <w:br/>
        <w:t>县进入，两条路的时间差不多，但是兴山要比房县多出了100多公里。没有仔细对比的情况下，我选择了房县进入。高速路上车非常的少，有时候服务区只有我们一辆车，在秀丽的群山中穿梭，不停地上山下山，下山上山。为什么时间会差不多呢？因为这条道路非常难走，全是崎岖的盘山路，路窄弯急，旁边就是万丈深渊，特别是九曲十八拐的地方，稍有不慎就会出事故，我就在一个急弯处差点与一个彪摩托车的相撞，当然是他违规了，幸亏我看见飙车的提前减速拧喇叭，就这样惊出了我一身冷汗，真的是一瞬间。回望后视镜，看见飙车党直接朝着一块岩石去了，刹车的声音响彻山谷，然后就愣了，估计他的冷汗比我还多。生命还是莫当儿戏的好，且行且珍惜。当然，最危险的地方就是最美丽的地方，那风景美的让家人欢呼连连，当然我是无暇顾及了，如果让我重新选择的话，我还会走这条路。风景在路上吗。对于驾驶技术不是很好，心理又不是很坚强的司机不建议走此路，特别是夜路。兴县方向会很好走，因为我出</w:t>
        <w:br/>
        <w:t>神农架</w:t>
        <w:br/>
        <w:t>走的此道，后面再叙。</w:t>
        <w:br/>
        <w:t>快傍晚的时候，我们就到达</w:t>
        <w:br/>
        <w:t>神农架</w:t>
        <w:br/>
        <w:t>的木鱼镇了，在游客服务中心买的套票，269元一张，包括</w:t>
        <w:br/>
        <w:t>神农顶</w:t>
        <w:br/>
        <w:t>、大九湖、</w:t>
        <w:br/>
        <w:t>天生桥</w:t>
        <w:br/>
        <w:t>、神农坛、</w:t>
        <w:br/>
        <w:t>官门山</w:t>
        <w:br/>
        <w:t>、天燕六大景区，5天可用。木鱼镇是个繁华的山中小镇，民宿、餐馆林立，我们选择了</w:t>
        <w:br/>
        <w:t>神农架康帝君兰酒店</w:t>
        <w:br/>
        <w:t>，酒店依山傍水，不临街的房间面朝大山，临街的房间小桥流水，晚上可以枕着流水声入眠，我们都怕吵，就选择了不临街的房子。有个阳台，可以与家人小憩，享受一下大自然带来的惬意。空气真好，水真甜，临走的时候我还搬了一箱当地的矿泉水，那个甜，无法释怀。</w:t>
        <w:br/>
        <w:t>去大九湖，必然经过</w:t>
        <w:br/>
        <w:t>神农顶</w:t>
        <w:br/>
        <w:t>等地，我们采取的是先远后近的策略，先去大九湖，回来的时候去神农顶，避免夜路。同样，一路上上山下山，下山上山，神农顶景区海拔基本都在2500米以上，平均温度10来度，弯急路窄，处处是惊险，处处是惊喜，特别是曲径通幽之后，那惊鸿一瞥，令人难忘。最美的风景不是那么容易看到的。家人不停地欢呼，中间停下了好几次车，好好享受大自然的神奇，因为如果你现在不看，回来的时候就看不到了，景色伴随着云雾时刻在变幻。车在云中游，我竟然有了高原反应，耳朵开始嗡嗡。走走停停，到达大九湖的时候快中午了。把车停在大九湖的停车场，必须坐景区的大巴车进入大九湖。大巴车穿梭大约半个小时后，来到景区主入口，再乘坐景区的小火车从想要下车的地点下车。大九湖是有9个湖组成的，我们听了门口的检票员，从5湖和6湖的站点下车，开始绕湖行走。海拔1700多米的大九湖，空气是清新的，景色是美丽的，牛羊都是自由的，甚至连猪都会从草丛里跑出来跟你打个招呼。欲把九湖比西子，淡妆浓抹总相宜。</w:t>
        <w:br/>
        <w:t>虽有不舍，总有分离，因为时间是匆匆流逝的。在九湖终点坐上回程的小火车和大巴车，开上自己的车开始往回返。回程的时候时间也不早了，而且路上突然起了雾，家人更催促着太阳落山前赶回酒店。所以路上的景点都是停下后，急匆匆的看了几眼。傍晚的</w:t>
        <w:br/>
        <w:t>神农顶</w:t>
        <w:br/>
        <w:t>在彩霞的映托下，美的静逸，美的窒息。匆匆而过，本想最后的上午再来，可是天算不如人算，空留了遗憾，以后再叙。</w:t>
        <w:br/>
        <w:t>神农顶景区海拔基本都在2500米以上，平均温度10来度，弯急路窄，处处是惊险，处处是惊喜，曲径通幽之后，那惊鸿一瞥，令人难忘。最美的风景不是那么容易看到的，不需此累。</w:t>
        <w:br/>
        <w:t>先去的神农坛景区。这里有一棵千年杉王，给景区增加了一丝神秘。对于爱茶的我，这里最难忘的反倒是在后山茶园里的小憩时光，与园主边品茶边闲聊，临走的时候，买了园主半斤茶叶。从神农坛出来，直奔</w:t>
        <w:br/>
        <w:t>天生桥</w:t>
        <w:br/>
        <w:t>景区，这里的突出特点是飞瀑比较多。从天生桥出来，已是午后2点多了，天下起了小雨，当机立断，开车赶回镇上，吃午饭。吃午饭的时候，雨越下越大，我担心会一直下，老板只是慢悠悠的说，“放心，过一小时雨就停了，不过要起雾了，不要上神农顶了。”真是一方水土养育一方人，一方人了解一方水土，等我们吃完饭，雨真停了，远望神农顶方向，只剩烟雾缭绕。从镇上出来，已经下午4点多了，赶到</w:t>
        <w:br/>
        <w:t>官门山</w:t>
        <w:br/>
        <w:t>景区，里边有神农架地质公园，可以科普很多地理知识，但快要关门了，我们急匆匆的看了一会，就下山了。本来想第二天上午去神农顶再感受一下，孩子却对这里有着浓厚的兴趣，想再来看一看，于是决定第二天上午再来。</w:t>
        <w:br/>
        <w:t>晚上，一场突如其来的雨让热闹的木鱼镇恢复了平静，这雨如同神农架的风景，总是让你意想不到。大概是因为变幻无常，所以才神秘莫测吧。我独自漫步于雨后的小镇，感到恋恋不舍。这里的水既有飞流直下三千尺的气魄，也有小桥流水人家的温馨，用此水饮茶，茶亦醉人何必酒！我没有徐志摩再别康桥的洒脱，想理一理思绪，带走无数回忆。</w:t>
        <w:br/>
        <w:t>上午退好房之后，继续参观</w:t>
        <w:br/>
        <w:t>官门山</w:t>
        <w:br/>
        <w:t>。一直到中午，简单吃了点饭，踏上去往</w:t>
        <w:br/>
        <w:t>宜昌</w:t>
        <w:br/>
        <w:t>的路程。出神农架是走的</w:t>
        <w:br/>
        <w:t>兴山</w:t>
        <w:br/>
        <w:t>县方向，路宽，比较缓，比房县方向好跑。在高速上，搜索了一下</w:t>
        <w:br/>
        <w:t>三峡大坝</w:t>
        <w:br/>
        <w:t>的关门时间，感觉应该可以顺道浏览一下，再回</w:t>
        <w:br/>
        <w:t>宜昌住宿</w:t>
        <w:br/>
        <w:t>。时间卡的刚刚好，我们是坐着最后一班景区直达车进入的景区。下了三峡的高速，会有很多让你停车，说是免费参观三峡大坝的托，不要上当，将车直接开到游客服务中心。</w:t>
        <w:br/>
        <w:t>轰轰烈烈的</w:t>
        <w:br/>
        <w:t>三峡大坝</w:t>
        <w:br/>
        <w:t>，初见小有失望，没有想象中的震撼，后来一想，隔行如隔山，所谓外行看热闹，内行看门道，真正的精华应该是我体会不到的。无可否认，这是一项旷世工程，对与错，那是后人评判的东西，能完成，这就是优秀的领导人意志。</w:t>
        <w:br/>
        <w:t>晚上，回到宜昌市内，住宿</w:t>
        <w:br/>
        <w:t>宜昌桃花岭饭店</w:t>
        <w:br/>
        <w:t>，比较感兴趣的是门口的神兽不是麒麟之类，而是兔子。</w:t>
        <w:br/>
        <w:t>早晨偷了一会懒，导致没有赶上宜昌游客服务中心的游轮。服务中心的服务必须赞一个。跟前台的服务人员沟通了一会，去程是错过了，反正三峡也看过了，可以赶返程，中午帮我们订了一辆商务车，把我们拉到停船的码头。参加下午的返程活动。</w:t>
        <w:br/>
        <w:t>游轮浓浓的商业氛围丝毫不影响两岸的美景，船在江中走，人在画中游。李白那种“两岸猿声啼不住，轻舟已过万重山”的速度，对于现在却不适应了，因为多了两个坝，</w:t>
        <w:br/>
        <w:t>葛洲坝</w:t>
        <w:br/>
        <w:t>和</w:t>
        <w:br/>
        <w:t>三峡大坝</w:t>
        <w:br/>
        <w:t>，想要通过这两个人类智慧的结晶，是需要时间等待的。大自然的造化与人类的智慧只要匹配得当，是可以相得益彰的。</w:t>
        <w:br/>
        <w:t>早晨吃完早饭，退房，开始折返的路途，中间落脚点选在了</w:t>
        <w:br/>
        <w:t>洛阳</w:t>
        <w:br/>
        <w:t>。车行一天，傍晚时分，到达洛阳。入住</w:t>
        <w:br/>
        <w:t>洛阳华阳广场国际大饭店</w:t>
        <w:br/>
        <w:t>。服务真是很赞，孩子到现在还念念不忘，因为既有免费的游乐场、可口的点心、贴心的小玩具和无微不至的服务。举个例子，在酒店用餐，我因为吃了一口辣的菜，呛着了，服务员马上跑过来问是不是哪里不可口，我说没事，自己不小心呛着了，结账的时候，服务员跟我说，因为呛着我了，那道菜酒店不收钱了，还跟我道了歉。服务做到这个点上，想不火都难。</w:t>
        <w:br/>
        <w:t>上午，自驾游览</w:t>
        <w:br/>
        <w:t>龙门石窟</w:t>
        <w:br/>
        <w:t>。抛开景区管理有点混乱的问题不说，满山的震撼，伴随着满山的遗憾，越走越看，越觉得悲凉，对待艺术，不应该是这样。如果是时间的自然流逝，留下的缺陷是残缺之美。倘若是人为的破坏，会被载入历史，遭受后人的唾弃。抛开政治，抛开宗教，抛开信仰，这是艺术！</w:t>
        <w:br/>
        <w:t>下午到达</w:t>
        <w:br/>
        <w:t>白马寺</w:t>
        <w:br/>
        <w:t>，白马寺的门票脱俗又不失庄重，除了悠久的历史，就是雄厚的实力，每一个大殿都有镇寺之宝，令人艳羡，应了那句话，根正苗红。</w:t>
        <w:br/>
        <w:t>吃过早饭，骑着摩拜，去酒店不远处，买了军现绿豆饼，开始了回往济南的返程之旅，于傍晚时分，回到家里，结束这次自驾之旅。</w:t>
        <w:br/>
        <w:t>劳极乐极。</w:t>
      </w:r>
    </w:p>
    <w:p>
      <w:r>
        <w:t>评论：</w:t>
        <w:br/>
      </w:r>
    </w:p>
    <w:p>
      <w:pPr>
        <w:pStyle w:val="Heading2"/>
      </w:pPr>
      <w:r>
        <w:t>180.陪爸妈游长江三峡——送给爸爸的70岁生日礼物</w:t>
      </w:r>
    </w:p>
    <w:p>
      <w:r>
        <w:t>https://you.ctrip.com/travels/yichang313/3751542.html</w:t>
      </w:r>
    </w:p>
    <w:p>
      <w:r>
        <w:t>来源：携程</w:t>
      </w:r>
    </w:p>
    <w:p>
      <w:r>
        <w:t>发表时间：2018-11-15</w:t>
      </w:r>
    </w:p>
    <w:p>
      <w:r>
        <w:t>天数：4 天</w:t>
      </w:r>
    </w:p>
    <w:p>
      <w:r>
        <w:t>游玩时间：7 月</w:t>
      </w:r>
    </w:p>
    <w:p>
      <w:r>
        <w:t>人均花费：2300 元</w:t>
      </w:r>
    </w:p>
    <w:p>
      <w:r>
        <w:t>和谁：和父母</w:t>
      </w:r>
    </w:p>
    <w:p>
      <w:r>
        <w:t>玩法：自由行，邮轮，奢侈</w:t>
      </w:r>
    </w:p>
    <w:p>
      <w:r>
        <w:t>旅游路线：长江三峡，重庆，瞿塘峡，巫峡，朝天门，嘉陵江，洪崖洞，丰都鬼城，天子殿，望乡台，子阳城，夔门，托孤堂，明良殿，巫山小三峡，龙门峡，巴雾峡，滴翠峡，小三峡，香溪口，南津关，三峡大坝，坛子岭，185观景平台，截流纪念园</w:t>
      </w:r>
    </w:p>
    <w:p>
      <w:r>
        <w:t>正文：</w:t>
        <w:br/>
        <w:t>2017年7月，爸爸的70岁生日。关于生日礼物的事，提前想了很久，想送给爸爸一份真正有意义的礼物。钱，他们并不缺；衣服之类，爸爸并不喜欢，总爱穿旧衣服，我二十多年前给他买的衣服现在才穿；吃的，爸爸也并没有特别爱好的······想来想去，觉得陪爸爸去旅游一次不错：爸爸一直没纯粹地旅游过，一个怕花钱，二觉得累；爸爸已经70岁了，以后年龄越来越大，出行可能会越来越不方便，趁现在身体还好，陪爸爸去看看别的地方，体会一些别样的感觉。</w:t>
        <w:br/>
        <w:t>上网搜索比较了一些线路，最后觉得“游轮</w:t>
        <w:br/>
        <w:t>游长江三峡</w:t>
        <w:br/>
        <w:t>”非常适合爸爸出游。</w:t>
        <w:br/>
        <w:t>长江三峡</w:t>
        <w:br/>
        <w:t>地跨</w:t>
        <w:br/>
        <w:t>重庆</w:t>
        <w:br/>
        <w:t>、湖北两省市，是</w:t>
        <w:br/>
        <w:t>瞿塘峡</w:t>
        <w:br/>
        <w:t>、</w:t>
        <w:br/>
        <w:t>巫峡</w:t>
        <w:br/>
        <w:t>、西陵峡的总称，也就是常说的“大三峡”，全长193千米，是长江上最为奇秀壮丽的山水画廊。两岸崇山峻岭，悬崖绝壁，风光奇绝。乘坐游轮游，既能观赏两岸的风景，又不用每日旅途奔波、拖着行李换酒店，免去舟车劳顿，非常休闲；餐饮、娱乐一应俱全，生活丰富多彩；每天安排一个岸上景点，活动2、3小时，劳逸结合；时间不长，4天3晚。综上所述，非常适合爸爸这种老人游。</w:t>
        <w:br/>
        <w:t>至此立马打电话征询爸爸意见。没想到爸爸毫不犹豫地拒绝了，说是要收玉米，没时间！放下电话后，挺失落的，但不甘心！真心觉得这是一个非常有意义又挺适合他的生日礼物。过了几天，再次打电话给爸爸。毕竟是送给他的生日礼物，要他接受而且要他高兴才可以啊！上次说的时间是生日前，那没有时间就改到生日后。爸爸这次竟然同意了！这份生日礼物能送给爸爸了！非常开心！</w:t>
        <w:br/>
        <w:t>立即着手选游轮、订舱位。既然是送给爸爸的生日礼物，而且爸爸平时极少愿意出来旅游，那就一定要订好的游轮、好的舱位，让辛苦了一辈子、平时非常节俭的爸爸妈妈好好享受一次。三峡游轮分普通游轮和豪华游轮。豪华游轮中最新最大的是13年下水的一批游轮：世纪神话、世纪传奇、黄金7号、黄金8号、总统7号、总统8号，这些都是超五星豪华游轮；服务最好的应该是长江探索号，它不是最新的，载客数只在100左右，服务一对一的比例。根据我们出发的时间和它们的船期，最终选择了黄金8号。给爸爸妈妈订的豪华大床房:27平米，一室一厅一阳台一卫。我和卓卓住外旋阳台房：17平米，一室一卫一阳台。长江黄金8号：总吨位，11250吨；船长，136米；船宽，19.6米；载客数，446人；客房数，190间；甲板层数，6层；航行速度，26公里每小时；吃水深度，2.7米。</w:t>
        <w:br/>
        <w:t>游轮游三峡分上水和下水。上水是从</w:t>
        <w:br/>
        <w:t>宜昌</w:t>
        <w:br/>
        <w:t>到重庆，逆流而上，花费时间较多，5天4夜，价格较便宜；下水是从</w:t>
        <w:br/>
        <w:t>重庆到宜昌</w:t>
        <w:br/>
        <w:t>，顺流而下，花费时间较少，4天3夜，价格较贵。我选的从重庆到宜昌。</w:t>
        <w:br/>
        <w:t>7月16日下午，提前去码头。虽然在重庆生活过几年，也去过</w:t>
        <w:br/>
        <w:t>朝天门</w:t>
        <w:br/>
        <w:t>码头，但却没有这次对码头来的印象深刻。朝天门码头位于重庆市东北</w:t>
        <w:br/>
        <w:t>嘉陵江</w:t>
        <w:br/>
        <w:t>与长江交汇处，是两江枢纽，也是重庆最大的水路客运码头。朝天门是历代官接圣旨的地方，故此而得名。每当初夏仲秋，碧绿的嘉陵江水与褐黄色的长江水激流撞击，旋涡滚滚，清浊分明，形成“夹马水“风景，吸引不少游客驻足观看。沿石阶而下，再一次体会“山城”。朝天门码头很大，有十多个小码头，所以一定要弄清自己乘坐的游轮是从几号码头上。</w:t>
        <w:br/>
        <w:t>6点至8点为登船时间。长江黄金8号游轮的细致周到服务从准备登船就开始了。从码头一直到游轮都有工作人员一路笑脸相迎，指引游客登船；在进入游轮第一道门时有工作人员用手为游客挡在头部与门顶之间以免游客碰头，是不是立刻感到宾至如归的感觉？拿着身份证到前台办理入住，我们都在3楼。当进入爸爸妈妈房间时，超出期待。虽然从网上看过房间图片，但看到实际效果时，还是窃喜了一把。看到爸爸妈妈开心的样子，心头的一块石头落了地。</w:t>
        <w:br/>
        <w:t>办完入住后，还有一些时间。今晚是不含晚餐的，原计划去附近的</w:t>
        <w:br/>
        <w:t>洪崖洞</w:t>
        <w:br/>
        <w:t>吃小吃，但算算时间够呛，遂决定就在码头上随便吃点。看到一家客流量很大的小面店，于是进去每人点了一碗重庆小面，味道还很不错哦。吃完晚饭满足地返回游轮。</w:t>
        <w:br/>
        <w:t>夜幕降临，躺在游轮甲板上的椅子上，凉风习习，嘉陵江边的灯光依次照亮，夜游的船只一艘又一艘的从眼前经过，它们造型各异，但都漂亮，或渐变或霓虹的灯光，为嘉陵江增光添彩。如若不是江上的夜晚有些许凉意，真不想回到舱内，愿一直静静欣赏这美丽的嘉陵江夜景。由于这美丽的夜景也美丽地错过了9点举行的“游船安全说明会”。</w:t>
        <w:br/>
        <w:t>夜色中，游轮缓缓驶离朝天门码头，正式开启“长江三峡之旅”。</w:t>
        <w:br/>
        <w:t>7月17日，早上6点半至7点半，中西自助早餐，品种很丰富，味道也不错。服务人员已经把客人分好了桌，游客按照自己的名字坐就好，以后几天都坐此桌。7点半，大家组队由地接导游带领下船游览著名景点“</w:t>
        <w:br/>
        <w:t>丰都鬼城</w:t>
        <w:br/>
        <w:t>”。丰都鬼城是国家首批4A级景区，是一座起源于汉代的历史文化名城，被人们传为“鬼国京都”、“阴曹地府”，成为人类亡灵的归宿之地。它不仅是传说中的鬼城，还是集儒、道、教为一体的民俗文化艺术宝库。鬼城以各种阴曹地府的建筑和造型而著名。鬼城内有哼哈祠、</w:t>
        <w:br/>
        <w:t>天子殿</w:t>
        <w:br/>
        <w:t>、奈何桥、黄泉路、</w:t>
        <w:br/>
        <w:t>望乡台</w:t>
        <w:br/>
        <w:t>、药王殿等多座表现阴间的建筑。</w:t>
        <w:br/>
        <w:t>大约3小时左右，游览完毕返回游轮。游轮的五星级服务再次体现：从码头一直到游轮都有工作人员笑脸迎回游客；刚上二楼，服务员已为大家备好了热毛巾、热茶、热饮，一一为大家送上，外出的劳累、酷热随即烟消云散。</w:t>
        <w:br/>
        <w:t>12点开始的中西自助午餐后都是自由活动时间。我们没有报名去下午的自费项目，或参观游轮，或静静坐于阳台或去甲板欣赏两岸美景；也陪卓卓去阅览室看书。甚是惬意。也为明天储备体力。</w:t>
        <w:br/>
        <w:t>一直和我们结伴而行的“世纪天子”。</w:t>
        <w:br/>
        <w:t>7月18日是比较充实的一天。上午， 我和卓卓报名参加了自费项目——游览白帝城。卓卓特别想去白帝城，因为他已学了有关白帝城的一首诗—李白的“早发白帝城”，尤其想自己去体验一下，我当然支持。</w:t>
        <w:br/>
        <w:t>白帝城位于重庆</w:t>
        <w:br/>
        <w:t>奉节</w:t>
        <w:br/>
        <w:t>县瞿塘峡口的长江北岸，原名</w:t>
        <w:br/>
        <w:t>子阳城</w:t>
        <w:br/>
        <w:t>，为西汉末年割据蜀地的公孙所建。白帝城是观“</w:t>
        <w:br/>
        <w:t>夔门</w:t>
        <w:br/>
        <w:t>天下雄”最佳地点。著名诗人李白、杜甫等都曾登白帝游夔门，因此白帝城又有“诗城”之美誉。白帝城是长江三峡上一处重要的人文景观，有</w:t>
        <w:br/>
        <w:t>托孤堂</w:t>
        <w:br/>
        <w:t>、</w:t>
        <w:br/>
        <w:t>明良殿</w:t>
        <w:br/>
        <w:t>、武侯祠、观星亭等古建筑，有东碑林、西碑林、悬棺陈列室、文物陈列室、字画陈列室以及太平天国家具陈列室等参观游览点。</w:t>
        <w:br/>
        <w:t>上山的途中，见到很多西南地区特有的交通工具——滑竿，遂问卓卓是否想试坐一次，没想到卓卓立马对我说：“我是男子汉，我要自己走上去。”很男子汉！确实也说到做到了！</w:t>
        <w:br/>
        <w:t>下午，集体乘坐观光船游览5A级景区巫山小三峡。巫山小三峡是大宁河下游流经巫山境内的龙门峡、巴雾峡、滴翠峡的总称。与长江三峡的宏伟壮观、雄奇险峻相比，小三峡则显得秀丽别致，精巧典雅。小三峡开发较晚，人们的衣食住行仍旧保留着古朴习俗，加上小三峡中那些保存完好的古栈道和古悬棺等，与众不同。</w:t>
        <w:br/>
        <w:t>巫峡后紧接着来到西陵峡。西陵峡西起湖北省秭归县西的香溪口，东至湖北省宜昌市南津关，是长江三峡中最长的峡。瞿塘峡以“雄”著称，巫峡以“秀”闻名，而西陵峡则以“险”为特点。</w:t>
        <w:br/>
        <w:t>7月19日上午，参观举世闻名的三峡大坝景区。三峡大坝旅游区位于宜昌市，是一座规模宏大的水利枢纽工程、水电站。大坝旅游区目前对游客开放的有三个景点：坛子岭、185观景平台和截流纪念园，坝顶不对外开放。在北岸的坛子岭可以俯视大坝，这是观赏三峡大坝全景的好位置。</w:t>
        <w:br/>
        <w:t>坛子岭是三峡坝区较早开放的景区，因其顶端观景台形似一个倒扣的坛子而得名，该景区所在地为大坝建设勘测点，是三峡工地的制高点，因此这里也是观赏三峡工程全景的合适位置。坛子岭整个景区里还包括有浮雕群、钢铁大书、亿年江石模型室和绿化带等，综合展现了源远流长的三峡文化。</w:t>
        <w:br/>
        <w:t>游完三峡大坝，这次长江三峡之旅也结束了。妈妈对长江黄金8号游轮上的服务非常满意，临走之前在留言条上写了好多满意感谢之类的话。</w:t>
        <w:br/>
        <w:t>游轮上还有一个特别周到，我也特别喜欢的一点，为小朋友准备了国学夏令营，愿意参加的小朋友都可以自愿报名参加。卓卓自己非常高兴地去报名参加了。国学夏令营每天有几十分钟的集中学习时间，小朋友既可以学到知识，还可以结识更多小朋友，而我也可以难得地放松一段时间。一举三得！在游轮最后一晚的同乐会中，国学夏令营的同学们在老师的带领下集体上台表演国学朗诵。特别特别感到开心的是卓卓独自上台朗诵了一首古诗！佩服他的勇气！</w:t>
        <w:br/>
        <w:t>关注我的公众号“龙治利”，查看我的更多游记。</w:t>
      </w:r>
    </w:p>
    <w:p>
      <w:r>
        <w:t>评论：</w:t>
        <w:br/>
      </w:r>
    </w:p>
    <w:p>
      <w:pPr>
        <w:pStyle w:val="Heading2"/>
      </w:pPr>
      <w:r>
        <w:t>181.鹤峰县【花蝶泉秘境】</w:t>
      </w:r>
    </w:p>
    <w:p>
      <w:r>
        <w:t>https://you.ctrip.com/travels/hefeng1446199/3752101.html</w:t>
      </w:r>
    </w:p>
    <w:p>
      <w:r>
        <w:t>来源：携程</w:t>
      </w:r>
    </w:p>
    <w:p>
      <w:r>
        <w:t>发表时间：2018-11-19</w:t>
      </w:r>
    </w:p>
    <w:p>
      <w:r>
        <w:t>天数：5 天</w:t>
      </w:r>
    </w:p>
    <w:p>
      <w:r>
        <w:t>游玩时间：11 月</w:t>
      </w:r>
    </w:p>
    <w:p>
      <w:r>
        <w:t>人均花费：1200 元</w:t>
      </w:r>
    </w:p>
    <w:p>
      <w:r>
        <w:t>和谁：和朋友</w:t>
      </w:r>
    </w:p>
    <w:p>
      <w:r>
        <w:t>玩法：</w:t>
      </w:r>
    </w:p>
    <w:p>
      <w:r>
        <w:t>旅游路线：鹤峰</w:t>
      </w:r>
    </w:p>
    <w:p>
      <w:r>
        <w:t>正文：</w:t>
        <w:br/>
        <w:t>根据【</w:t>
        <w:br/>
        <w:t>鹤峰</w:t>
        <w:br/>
        <w:t>县导游词】推介：【 鹤峰 县】这个名字历史短暂、清朝雍正皇帝13年【公元1735年】。根据鹤舞群峰、时任湖广总督迈柱恭请皇帝钦定、雍正皇帝钦定佳名、设 鹤峰 州管 鹤峰 县与 长乐 县两县【归属 宜昌 府】、州府设今天的 鹤峰 县容美镇老县委会所在地。 鹤峰 县古名溇江峒、容米 、容美。</w:t>
        <w:br/>
        <w:t>容米女儿国神秘隐藏在清江中下游流域溇江流域1624年、在隋唐宋时期被呼为溇江峒。具体来历、公元前316年秦帝国命令司马错将军灭蜀国后、班师回朝时候顺带由张仪先生建议灭掉了后期巴国【 阆中 首都】。巴国一支女孩部落为了生存而退回巴人发源地、清江现在的 长阳 县资丘镇天池山容米峒一带、距离盐水温泉不远处。从此这个女孩部落神秘隐藏在 中国 之中、直到公元1308年才由元朝皇帝揭开神秘面纱。</w:t>
        <w:br/>
        <w:t>历史点缀仅仅大周皇帝武瞾【武则天】历史记录几笔带过、北宋时期有仁宗皇帝【田承满将军武口寨】历史带几笔记录、南宋时期 襄阳 会战、 重庆 石 头城 会战有几笔记录【容米女儿国】出征兵丁保家卫国记录。【容米】二字土家族语言是【漂亮的妹妹】、通【雍尼】、土家族清江女儿国女神就是雍尼女神。</w:t>
        <w:br/>
        <w:t>1308年、容米女儿国所属清江中下游与溇江上游流域地区、正式由元朝皇帝命令退出政治军事舞台、由部落男性出任军事政治管理层。从元明清17代23位土司男性主政的容米女儿国属地、并被赐名【容美土司】。自1308年到1733年被雍正皇帝击溃、容美土司雄踞巴山与武陵山交汇的溇江酉水澧水上游425年、影响深远、并创造了 中国 少数民族唯一璀璨的【田氏一家言家族多代诗派】、康熙时代还曾由 江南 文化第一人顾彩巡游容美土司、促进了土家族与汉族主流文化的深度融合、为 中国 历代中央政府管理少数民族地区提供了文化政治军事范本。</w:t>
        <w:br/>
        <w:t>清朝皇帝自雍正11年公元1733年到1911年都十分重视【容米】地区发展、文化教育是重点、经过178年的发展、【容米地区】 鹤峰 县与【</w:t>
        <w:br/>
        <w:t>五峰</w:t>
        <w:br/>
        <w:t>县由 长乐 县改名】两地区呈现文化进步。清朝流官时代的容米部落完成了奴隶制度向先进的封建主义社会进步、并在光绪年间经过 英国 茶商与粤茶商投资、出现规模资本主义启蒙、后期 广东 茶商集团推动容米女儿国所属地区诞生茶叶新品牌【宜红功夫茶】醇厚世间、享誉 欧洲 。</w:t>
        <w:br/>
        <w:t>1911年-1949年【容米女儿国】注定是 中国 革命历史最不平凡时期。在这片热情洋溢的土地上、贺龙元帅1928年6月在 鹤峰 县走马镇杜家村带领人民创建了【第二支红四军】。1930年7月4日红四军与段德昌周逸群红六军合并组建为 中国 工农红军第二军团。1936年7月红二军团与第六军团及32军合编为红二方面军。而作为贺龙元帅最为依赖的是源自 五峰 县 鹤峰 县 桑植 县英雄的母亲们无私无畏支持、源源不断的子弟兵跟随党的旗帜、在贺龙元帅的带领下追求真理 和平 公正。直到1949年11月17日解放军兵临 鹤峰 县新区太平镇、1949年11月18日 鹤峰 县全境解放。崭新的共产主义革命理想终于到来。</w:t>
        <w:br/>
        <w:t>1949年至今、 鹤峰 人民在 中国 共产党领导下、土家族苗族白族族群文化教育上已经率先引领 中国 少数民族地区、属于 中国 民族先进文化县。人才辈出。【容米地区】各民族儿女不仅在 朝鲜 上甘岭 战役上保家卫国、更在 云南 广西 对越自卫反击战英勇战斗。为了保护原始森林青山绿水、【容米地区 鹤峰 县79%森林覆盖率 】为 恩施 州第一。这里山水秀美如画。国道351【北纬30度 中国 诗画国道】2012年穿越 鹤峰 县。2019年年底高速【来鹤】即将正式开通。届时高速 恩施 机场直达 鹤峰 县2小时155公里。 宜昌 鹤峰 高速2021年底开通后、 鹤峰 县到 宜昌 火车东站180公里2小时10分钟。2024 鹤峰 县 张家界 高速开通贯通后、120公里1小时40分钟直达荷花国际机场、160公里2小时直达 三峡 巴东 。。一个崭新旅游时代让 鹤峰 自由华夏间。</w:t>
        <w:br/>
        <w:t>鹤峰 县景区名字介绍</w:t>
        <w:br/>
        <w:t>鹤峰 县太空船【采琴海太空船花蝶泉秘境】【 鹤峰 县太空船貔貅大峡谷一线天瀑布】【 屏山 太空船地理景区】【世界茶谷木耳山】【宜红功夫茶森林公园红罗】【云蒙红花语村】【木林子国家濒危动植物保护公园东门大岩村】【溇江大峡谷铁炉乡】【容美大峡谷容美镇】【 鹤峰 县白鹤古寨太平镇】【 鹤峰 县白鹤湖】【 鹤峰 县容 米湖 】【槽门寨子】【雍尼女神古寨】【七里荒原始森林公园走马市 鹤峰 县】【容米女神野茶林森林公园 鹤峰 县太平镇】【溇江源地缝大路坪村】【白 鹤山 彩虹大云海北纬30度东经110度神秘交叉点】【白鹤国际艺术度假村中营镇】【容米野杜鹃公园太平镇沙园村】【白鹤温泉】【容米古堡奇峰关】【容米大峡谷百顺桥】【八大公山原始森林公园东门圣地容美女神寨】</w:t>
        <w:br/>
        <w:t>鹤峰 县太空船系列</w:t>
        <w:br/>
        <w:t>【采琴海太空船花蝶泉秘境】位于 鹤峰 县中营镇与下坪乡接壤的云蒙山腹地。由两凤村、红鹞村、石堡村、云蒙村、何家村、青龙村、 蒙古 村、棕园村组成。春天这里满山遍野野樱花桃花盛开、绵延在蓝天白云之间、比肩欧美写实派油画大师。夏天这里万花齐放、鸟语花香瀑布清泉、硒氧人生。秋天虹彩翩跹红色之秋瑰丽印象派。冬天的花蝶泉群山雪景在山顶让您的思绪宁静、画笔不停、镜头爱恋。笑颜诗词里、我们从【花蝶泉雍尼时光峒】穿越、石板上、清泉里、蝴蝶舞、一杯花蝶泉功夫红茶醇香、涓涓唐诗与楚辞诗文不仅沉醉。奇特的穿越时光山洞、洞洞都是穿越、清泉自洞里穿越、人漫步其间、感慨自然优美赐予人间美好。大自然精雕细琢的各种石头精美艺术品、让人珍惜留恋。吊脚楼上、幺妹声声歌谣、山岚之间采药工山歌飘远。【此景区面积宽广建议自驾车度假休闲6日、民宿398元间也有旅舍128元间的】【景区费用157元】。</w:t>
        <w:br/>
        <w:t>我们选择了5日考察【花蝶泉秘境3日】【木林子原始森林公园东门大岩村2日】</w:t>
        <w:br/>
        <w:t>2018年11月4日高雄直飞武汉市。11月5号抵达【五峰县‘白溢古寨2日’】【1日傅家堰乡与摩天岭时间】。8号抵达鹤峰县木林子大岩村阳光里已经是上午11点。进去是车行直达木林子大岩村原始森林、海拔2009米-1199米 温度9-15度 距离鹤峰县城63公里 【木林子国家濒危动植物原始森林公园=东门大岩村】大岩村、只能是荒凉、原始、土家族寨子、隐藏在原始森林之中、海拔850-2009米、两面山岚之间皆有台地、十分适宜作为艺术家写生、创作、发源于木林子的山泉在岩壁上、处处飞瀑、几十种野果、多种野花争相怒放、这是个香甜迷人的山寨/ 原始森林遮天蔽日、蓝天白云需要步行处森林、在台阶山坡处、远望红中岩【大五里坪村方向靠近五峰县采花乡西部】、瑰丽云彩、各种彩虹绯红的红色森林绵延不绝。出来沿着河道与山岚徒步8公里走到接近咸盈河村位置、3辆大陆最神秘的五菱神车客运面的已经等候。。壮丽山岚几乎与【五峰县白溢古寨】相当、视野开阔如同傅家堰乡秋色。9号中午用时30分钟内简约看了【世界坡立谷地址公园董家河】、不推介董家河。鹤峰县城新八峰公园视线角度很好、适宜拍摄鹤峰县全城作品、些许云雾缭绕、阳光似有似无、天气预报是小雨。在贝锦卡长沙带队向导建议、我们也去看看【屏山太空船景区】外部。城门是新建的、一线天上2座桥、新建桥梁正好在石拱桥上面。鹤峰县还注意保护下老文物、没有拆除老桥。由于光线一般、拍不出好点的片子、拍摄姊妹桥需要好光线。</w:t>
        <w:br/>
        <w:t>10号、【溇江源拍摄木船】【花蝶泉采琴海拍摄皮筏艇】天气不太好、只能引用【贝锦卡艺术作品】很欣喜的是原始的【土家族吊脚楼风格】【穿越的洞穴泉水】【原始森林茶园】【奇特一线天瀑布等】。根据贝锦卡长沙向导建议、我们从【花蝶泉秘境停车场】直接步行4.1公里、花了80分钟。其中山岚茶马古道2公里、另外2.1公里则是在河道里不停两岸穿越。随后前往【青龙村棕园村自由拍摄分组】。</w:t>
        <w:br/>
        <w:t>11号：等了一天中营镇大云海、【白鹤山彩虹大云海】没有拍到。</w:t>
        <w:br/>
        <w:t>12号：两凤村位置与红鹞村位置相对棕园村更平缓、坡地多、适合建立台湾摄影艺术基地。【红叶繁多品质好品种多层次感强】【最让人惊喜是居然高山之腰有湖泊】。林向导告诉我们是人工湖。下面是白泉河电站建筑的大坝。风光视线优美适合对酒当歌人生几何品茶区域、理想是棕园村、蒙古村山顶之上、海拔1200-1900米不等。12号下午17点抵达鹤峰县新区【太平镇中坪村张家界鹤峰县省道处】、林向导联系了贝锦卡田湘田先生到来。田湘田先生给大家准备高山冻顶茶与鹤峰县【宜红功夫茶】。十分醇厚茶品。与田湘田现身交流后、大家都赞成建立【台湾摄影恩施宜昌张家界基地事宜】</w:t>
        <w:br/>
        <w:t>【台北詹先生5人 高雄黄先生4人 新竹科技园6人】感谢宜昌市、恩施州鹤峰县众多乡亲帮助。</w:t>
      </w:r>
    </w:p>
    <w:p>
      <w:r>
        <w:t>评论：</w:t>
        <w:br/>
        <w:t>1.楼主游记写得很赞，看过之前的游记～出新游记了赶紧过来看，嘿嘿</w:t>
        <w:br/>
        <w:t>2.你好，深深的被楼主您的游记吸引了丫，真的很棒。</w:t>
      </w:r>
    </w:p>
    <w:p>
      <w:pPr>
        <w:pStyle w:val="Heading2"/>
      </w:pPr>
      <w:r>
        <w:t>182.2018年10月张家界、神农架、武当山等湖南、湖北自驾游攻略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183.神农架醉美金秋三日游记</w:t>
      </w:r>
    </w:p>
    <w:p>
      <w:r>
        <w:t>https://you.ctrip.com/travels/shennongjia147/3747411.html</w:t>
      </w:r>
    </w:p>
    <w:p>
      <w:r>
        <w:t>来源：携程</w:t>
      </w:r>
    </w:p>
    <w:p>
      <w:r>
        <w:t>发表时间：2018-11-22</w:t>
      </w:r>
    </w:p>
    <w:p>
      <w:r>
        <w:t>天数：4 天</w:t>
      </w:r>
    </w:p>
    <w:p>
      <w:r>
        <w:t>游玩时间：10 月</w:t>
      </w:r>
    </w:p>
    <w:p>
      <w:r>
        <w:t>人均花费：</w:t>
      </w:r>
    </w:p>
    <w:p>
      <w:r>
        <w:t>和谁：和朋友</w:t>
      </w:r>
    </w:p>
    <w:p>
      <w:r>
        <w:t>玩法：</w:t>
      </w:r>
    </w:p>
    <w:p>
      <w:r>
        <w:t>旅游路线：</w:t>
      </w:r>
    </w:p>
    <w:p>
      <w:r>
        <w:t>正文：</w:t>
        <w:br/>
        <w:t>第一次听说</w:t>
        <w:br/>
        <w:t>神农架</w:t>
        <w:br/>
        <w:t>的时候感觉她就是个原始洪慌的地方，很遥远很陌生。第一次在照片中看到时却被她的美所惊艳！宛若仙境，恍如隔世！第一次走进神农架才发现仙境真的存在，在这个蓝色的星球上，恐怕再也没有一个地方会像神农架这样独具魅力！ 听说神农架的秋，是色彩最绚丽的季节。每年的十月到十一月是最佳观景的时间，我们一行5人在10月23日踏上了这一片五彩斑斓的梦幻世界。行走于神农架，仿佛在神游仙境，特别是山雾轻洒之时，让人如醉如痴。</w:t>
        <w:br/>
        <w:t>23日下午5点多我们从郴州开车到了宜昌，之前已经联系好了</w:t>
        <w:br/>
        <w:t>神农架</w:t>
        <w:br/>
        <w:t>当地一家做定制游服务的客栈，他们派车到宜昌接我们，我们便把车停在了宜昌的停车场。开启了我们四天三晚的定制旅程。</w:t>
        <w:br/>
        <w:t>24日一大早我们坐上了这三天带我们游玩的专车，出发前往</w:t>
        <w:br/>
        <w:t>神农架</w:t>
        <w:br/>
        <w:t>顶景区。司机、老板兼向导这三天将带着我们看遍神农架的美景。老板说今天没雨，到</w:t>
        <w:br/>
        <w:t>神农顶</w:t>
        <w:br/>
        <w:t>景区运气好的话可以看到超美的云海！我们怀着美好的向往向神农架顶出发！</w:t>
        <w:br/>
        <w:t>开往</w:t>
        <w:br/>
        <w:t>神农顶</w:t>
        <w:br/>
        <w:t>景区的路上，路过的青天村，整个村子被云雾笼罩，从远处往下看就像是仙境一般。</w:t>
        <w:br/>
        <w:t>到达</w:t>
        <w:br/>
        <w:t>神农顶</w:t>
        <w:br/>
        <w:t>，刚刚还是山雾轻洒，现在雾已大到什么也看不清了，</w:t>
        <w:br/>
        <w:t>神农架</w:t>
        <w:br/>
        <w:t>的天气就是这样任性，前一秒还是云卷云舒，后一秒就变成烟笼雾锁了。</w:t>
        <w:br/>
        <w:t>这时我们的司机兼向导建议我们现在直接去大九湖，早上虽然正是神农顶大雾的时候，但过会儿到达大九湖时说不定大九湖早已云开雾散了。我们可以颠倒一下游玩顺序，先玩大九湖再回头来看神农顶。来到大九湖验票处，天上的云雾有那么一点散开的趋势，可终究蓝蓝的天空还是没能露出全脸来，即便厚厚的云层遮挡住了湛蓝的天空当和璀璨的阳光，但也挡不住大九湖山水共相依，秋水共长天一色的美景！</w:t>
        <w:br/>
        <w:t>到达坪阡镇，坐上景区换乘车进入大九湖。现在大九湖是不让自驾车进入的，所有司乘人员都得乘坐景区大巴进入大九湖，9个湖之间都可以乘坐小火车游览。</w:t>
        <w:br/>
        <w:t>大九湖是神农架最美的湖，位于神农架西南边缘，群山环绕，形成一块小盆地，周遭群山最高峰海拔2,800米，成了一道天然屏障。大九湖不是一个湖，而是由九个湖连结而成，四处都是湿地。</w:t>
        <w:br/>
        <w:t>如果只是有湖泊，这里或许不算太美，但是当湖水、山雾、森林、山岚、草原、红叶结合在一起，你就会看到一片五彩斑斓、如梦似幻的世界。</w:t>
        <w:br/>
        <w:t>这里九个湖按照排列次序而改名，由1至9号湖，景色最吸引人的是2、3、5号湖。</w:t>
        <w:br/>
        <w:t>从大九湖出来在坪阡镇简单的吃了东西，便返程神农顶，晚上有大餐等着我们呢！</w:t>
        <w:br/>
        <w:t>这景色真有点水墨画的意境！</w:t>
        <w:br/>
        <w:t>再往前居然还有更大的惊喜等着我们！</w:t>
        <w:br/>
        <w:t>神农架的云海，夕阳西下，云海翻腾，夕阳余晖反射在云层间，这样气势壮阔的云海我们还是第一次见到。</w:t>
        <w:br/>
        <w:t>登顶神农顶！神农顶号称“华中屋脊”，海拔3,106.2米，到神农架若没有登上这个“屋脊”，就枉来神农架了。</w:t>
        <w:br/>
        <w:t>登上神农顶只有一条楼梯，足有2,999级台阶，这“青云梯”直达顶峰。</w:t>
        <w:br/>
        <w:t>刚刚说过晚上有美食等着我们，为了犒劳我们自己劳累的双脚，晚上拜托老板帮我们安排了烤全羊大餐！</w:t>
        <w:br/>
        <w:t>农家养的山羊，现杀现烤，吃货的我们有口福了！</w:t>
        <w:br/>
        <w:t>第三天出发天燕，据说天燕是整个神农架秋景最盛的地方，209国道旁随处抓拍都是一道靓丽的风景！</w:t>
        <w:br/>
        <w:t>随着地势高低变换，“层林”呈现不同的色彩，此地的山林恍如披上了锦绣红衣。</w:t>
        <w:br/>
        <w:t>燕子垭</w:t>
        <w:br/>
        <w:t>的彩虹桥。这条巨大的金属桥凌空横跨两个山头，置身桥上，远眺山中云海，会有种天上人间的虚幻感觉。</w:t>
        <w:br/>
        <w:t>游览完天燕，下午便去了神农坛和</w:t>
        <w:br/>
        <w:t>官门山</w:t>
        <w:br/>
        <w:t>。在路上吃了一顿特色野生小鱼火锅，味道很是鲜美！还有当地特有的土家腊肉。</w:t>
        <w:br/>
        <w:t>吃完饭顺路第一个景点便去了</w:t>
        <w:br/>
        <w:t>官门山</w:t>
        <w:br/>
        <w:t>。官门山景区是一个自然生态博物馆，是动植物的科研基地。进入景区大门后沿河而上８公里，沿途建有兰科植物园、腊梅园、杜鹃园、神农药园、蔷薇园、樟树园等珍稀植物园，有大鲵、梅花鹿、蛇、雉类、中蜂等野生动物乐园，熊猫馆要去看下。</w:t>
        <w:br/>
        <w:t>出了</w:t>
        <w:br/>
        <w:t>官门山</w:t>
        <w:br/>
        <w:t>来到</w:t>
        <w:br/>
        <w:t>神农祭坛</w:t>
        <w:br/>
        <w:t>，这是为了纪念炎黄子孙的祖先炎帝神农氏而建，作为神农架的南大门，祭坛广场气势恢宏，主体建筑是一个高21米，宽35米的神农巨型牛首人身雕像，神农炎帝立于苍翠群山之间，以大地为身驱，双目微闭，似在思索宇宙奥秘。</w:t>
        <w:br/>
        <w:t>看完</w:t>
        <w:br/>
        <w:t>神农祭坛</w:t>
        <w:br/>
        <w:t>，今天的行程又结束了，坐上专车回到农家乐，包含的晚餐也是异常丰富，当地特色腊排骨火锅、山笋和几个时令小菜，份量也很足，我们5个人都吃不完，感觉这几天又要长胖啦！</w:t>
        <w:br/>
        <w:t>最后一天，游完</w:t>
        <w:br/>
        <w:t>天生桥</w:t>
        <w:br/>
        <w:t>景区，我们就要离开神农架这块美丽的土地了。</w:t>
        <w:br/>
        <w:t>雾锁深山！层林尽染！五彩绚丽！这每一个形容词都让我们舍不得离开这恍如隔世的净土!</w:t>
        <w:br/>
        <w:t>神农架真的是一块荡涤人心灵的好地方！</w:t>
        <w:br/>
        <w:t>来此旅游个人建议不要跟团，神农架很大，团队游时间都很短，游玩就很仓促很累，有好多美景的地方，团队是不去的，有许多美景也不在观景台上。公路上，栈道里，不知名的小道上、农家小院里跟着向导才能发现藏在这深闺里的美。</w:t>
        <w:br/>
        <w:t>我们这次联系的定制游真的是很好的选择，四天三晚的行程全部安排得妥妥当当，一路专车带着我们玩，司机、老板兼向导一路陪着我们讲解这里的奇闻异事，带着我们发现这里不一样的美，在此也要感谢老板这几天对我们的安排和照顾，大伙还决定今年冬季再来神农架滑雪！</w:t>
      </w:r>
    </w:p>
    <w:p>
      <w:r>
        <w:t>评论：</w:t>
        <w:br/>
        <w:t>1.求司机导游的电话</w:t>
        <w:br/>
        <w:t>2.楼主，求定制游老板联系方式，感谢🙏</w:t>
        <w:br/>
        <w:t>3.请问楼主走的属于常规路线旅行吗？要是想更小众一点的话还可以怎么安排呢？</w:t>
        <w:br/>
        <w:t>4.楼主~想知道当地的风土人情如何呢？</w:t>
        <w:br/>
        <w:t>5.赞一下，我们假期也要去~，正好参考一下楼主的线路</w:t>
        <w:br/>
        <w:t>6.照片拍拍好好~~欣赏~这个地方我一定会去的！</w:t>
        <w:br/>
        <w:t>7.十分感谢lz的分享，请问我7月份去这边景色怎么样呢？</w:t>
        <w:br/>
        <w:t>8.好帖啊，谢谢了。顶个。世界那么大，也想去看看。</w:t>
      </w:r>
    </w:p>
    <w:p>
      <w:pPr>
        <w:pStyle w:val="Heading2"/>
      </w:pPr>
      <w:r>
        <w:t>184.两湖之旅12—雄伟的三峡大坝</w:t>
      </w:r>
    </w:p>
    <w:p>
      <w:r>
        <w:t>https://you.ctrip.com/travels/hubei100067/3752694.html</w:t>
      </w:r>
    </w:p>
    <w:p>
      <w:r>
        <w:t>来源：携程</w:t>
      </w:r>
    </w:p>
    <w:p>
      <w:r>
        <w:t>发表时间：2018-11-22</w:t>
      </w:r>
    </w:p>
    <w:p>
      <w:r>
        <w:t>天数：13 天</w:t>
      </w:r>
    </w:p>
    <w:p>
      <w:r>
        <w:t>游玩时间：10 月</w:t>
      </w:r>
    </w:p>
    <w:p>
      <w:r>
        <w:t>人均花费：4400 元</w:t>
      </w:r>
    </w:p>
    <w:p>
      <w:r>
        <w:t>和谁：和朋友</w:t>
      </w:r>
    </w:p>
    <w:p>
      <w:r>
        <w:t>玩法：</w:t>
      </w:r>
    </w:p>
    <w:p>
      <w:r>
        <w:t>旅游路线：</w:t>
      </w:r>
    </w:p>
    <w:p>
      <w:r>
        <w:t>正文：</w:t>
        <w:br/>
        <w:t>10月17日</w:t>
        <w:br/>
        <w:t>早上起来，吃罢早饭，9点左右出发，下一个目的地湖北神龙架木鱼镇，行程大约440公里，这一路地势比较平缓，特别是湖南境内，道路宽阔平坦，车速较快，大约11:30通过</w:t>
        <w:br/>
        <w:t>宜昌</w:t>
        <w:br/>
        <w:t>长江大桥，在宜昌服务区吃了午饭继续前行。我们一行四人中只有我一人游过三峡，在我记忆中如果只看</w:t>
        <w:br/>
        <w:t>三峡大坝</w:t>
        <w:br/>
        <w:t>也费不了多少时间。于是我就对他们说，因为今天还早，这里是三峡大坝景区，可以去看一下，他们听后当然都很乐意。于是就急忙更改了导航路线，走了一段返程路经宜昌来到三峡大坝，又是一个换乘中心，换乘中心人山人海。</w:t>
        <w:br/>
        <w:t>三峡大坝</w:t>
        <w:br/>
        <w:t>位于中国湖北省</w:t>
        <w:br/>
        <w:t>宜昌</w:t>
        <w:br/>
        <w:t>市境内，距下游</w:t>
        <w:br/>
        <w:t>葛洲坝</w:t>
        <w:br/>
        <w:t>38公里；是当今世界最大的水利发电工程——三峡水电站的主体工程、</w:t>
        <w:br/>
        <w:t>三峡大坝旅游区</w:t>
        <w:br/>
        <w:t>的核心景观、三峡水库的东端。三峡大坝工程包括主体建筑物及导流工程两部分，全长约2309m，坝高185m，工程总投资为4954.6亿人民币，于1994年12月14日正式动工修建，2006年5月20日全线修建成功。大坝工程包括主体建筑物工程及导流工程两部分。大坝为混凝土重力坝，坝顶总长3035米，坝顶高程185米，正常蓄水位175米，总库容393亿立方米，其中防洪库容量221.5亿立方米，能够抵御百年一遇的特大洪水。三峡大坝左右岸安装32台单机容量为70万千瓦水轮发电机组，安装2台5万千瓦电源电站，其2250万千瓦的总装机容量为世界第一，三峡大坝荣获世界纪录协会世界最大的水利枢纽工程世界纪录。</w:t>
        <w:br/>
        <w:t>景区是免费的，涵盖的旅游景点包括</w:t>
        <w:br/>
        <w:t>坛子岭</w:t>
        <w:br/>
        <w:t>园区、</w:t>
        <w:br/>
        <w:t>185观景平台</w:t>
        <w:br/>
        <w:t>、</w:t>
        <w:br/>
        <w:t>截流纪念园</w:t>
        <w:br/>
        <w:t>。游客进入三峡坝区后，需在游客换乘中心通过安全检查、换乘景区专用观光车游览景点，每人35元，坐景区大巴约不到20分钟来到坛子岭，这是景区最高点，可俯视全部大坝，通过自动扶梯来到185平台，景区观光车每人20元，坐观光车去185平台只需几分钟，走也不过20分钟。</w:t>
        <w:br/>
        <w:t>回程坐景区大巴路过长江大桥，阳光从云中透出照射在长江水面，“长江一帆远，落日五湖春”，甚是壮观。</w:t>
        <w:br/>
        <w:t>约下午5:30回到了换成中心，天已经慢慢变黑，急忙驱车前往今天目的地神龙架木鱼镇，行程约200公里，其中有70公里的209国道，国道一边是高山一边是河流，道路依山而建，曲曲弯弯，比一般国道窄，特别是晚上行车，非常难行。刚进国道隐约看见貂蝉故里，也顾不上去看了，约7点多来到木鱼镇旅馆，携程上订的，老板娘非常热情的接待了我们，使我们有宾至如归的感觉，得知我们是从南归来时，向我们介绍了这个季节旅游的最佳景点和路线。</w:t>
        <w:br/>
        <w:t>旅馆很干净，房间也很大气，很庆幸这次出行每次都能遇上这么好的旅馆和老板。</w:t>
      </w:r>
    </w:p>
    <w:p>
      <w:r>
        <w:t>评论：</w:t>
        <w:br/>
        <w:t>1.lz要是要省点钱的话，有哪些地方可以稍微节约点的么？</w:t>
        <w:br/>
        <w:t>2.楼主几时再写下一次游记啊？我等着哦！</w:t>
        <w:br/>
        <w:t>3.楼主看来对旅行很有见解嘛，你认为旅行的意义到底是什么呢？</w:t>
      </w:r>
    </w:p>
    <w:p>
      <w:pPr>
        <w:pStyle w:val="Heading2"/>
      </w:pPr>
      <w:r>
        <w:t>185.金秋十月游张家界 花甲之年爬天门山</w:t>
      </w:r>
    </w:p>
    <w:p>
      <w:r>
        <w:t>https://you.ctrip.com/travels/zhangjiajie23/3753165.html</w:t>
      </w:r>
    </w:p>
    <w:p>
      <w:r>
        <w:t>来源：携程</w:t>
      </w:r>
    </w:p>
    <w:p>
      <w:r>
        <w:t>发表时间：2018-11-23</w:t>
      </w:r>
    </w:p>
    <w:p>
      <w:r>
        <w:t>天数：2 天</w:t>
      </w:r>
    </w:p>
    <w:p>
      <w:r>
        <w:t>游玩时间：9 月</w:t>
      </w:r>
    </w:p>
    <w:p>
      <w:r>
        <w:t>人均花费：712 元</w:t>
      </w:r>
    </w:p>
    <w:p>
      <w:r>
        <w:t>和谁：和朋友</w:t>
      </w:r>
    </w:p>
    <w:p>
      <w:r>
        <w:t>玩法：自由行，半自由行，火车，徒步，穷游，省钱</w:t>
      </w:r>
    </w:p>
    <w:p>
      <w:r>
        <w:t>旅游路线：张家界，云梦仙顶，天门洞，张家界国家森林公园，武陵源，天子山，天门山索道，大氧吧广场，黄石寨，母子峰，猪八戒背媳妇，神鹰护鞭，劈山救母，长寿泉，紫草潭，千里相会，黄石寨索道，杨家界索道，杨家界，乌龙寨，空中走廊，一步登天，桑植，贺龙公园，老屋场，大观台，神堂湾，点将台，天子观景台，御笔峰，天子阁，天下第一桥，袁家界，迷魂台，百龙天梯</w:t>
      </w:r>
    </w:p>
    <w:p>
      <w:r>
        <w:t>正文：</w:t>
        <w:br/>
        <w:br/>
        <w:t>2018年秋</w:t>
        <w:br/>
        <w:t>张家界</w:t>
        <w:br/>
        <w:t>二日游(适合老人游)</w:t>
        <w:br/>
        <w:t>“奇峰三千，秀水八百”、“九寨沟的水，张家界的山”、“潘多拉太远，张家界很近”等等，对于张家界的称赞之词，早已耳熟能详。那天，收拾好行囊，背上小背包，约上三五好友，踏遍张家界的山山水水，吃遍张家界的大街小巷。这不是梦，张家界我们来了！</w:t>
        <w:br/>
        <w:t>出发前准备：</w:t>
        <w:br/>
        <w:t>1、儿子联系了火车站附近的客栈老板，商量好行程；</w:t>
        <w:br/>
        <w:t>2、我们一起7个人，6个65岁以上，1个70岁以上，一定要随身携带身份证（军官证、残疾证都有优惠）；</w:t>
        <w:br/>
        <w:t>3、提前查了当地天气、温度。张家界是山区，潮气比较重，我们带了比较多的衣服；</w:t>
        <w:br/>
        <w:t>4、提前锻炼一下身体，做好爬山的准备。</w:t>
        <w:br/>
        <w:t>第一天：张家界天门山（玻璃栈道）行程</w:t>
        <w:br/>
        <w:t>10月29日，在湖北</w:t>
        <w:br/>
        <w:t>宜昌东站</w:t>
        <w:br/>
        <w:t>坐火车，火车票K1609，凌晨00：41分发车，早上5：46到达张家界。</w:t>
        <w:br/>
        <w:t>儿子在网上找的一家小客栈，到站电话联系后，大约6点出站，客栈老板家成就在出站口等了。火车站旁边是汽车站，走完汽车站，就到家成家了，我们没有提前付钱，到店后觉得挺不错，提前入住了房间。</w:t>
        <w:br/>
        <w:t>一晚的火车，折腾的我们没有睡好觉，为了完成今天的任务，大家下楼，家成拿着地图，给我们讲解天门山：</w:t>
        <w:br/>
        <w:t>（1）天门山门票分为三种，A线是缆车上山-环保车下山，B线是环保车上山-缆车下山，C线是环保车上山-环保车下山。经过大家选择，我们决定买A线票；</w:t>
        <w:br/>
        <w:t>（2）由于我们有一个能不走就不走的原则，天门山游览线选择：</w:t>
        <w:br/>
        <w:t>①索道下站--②索道上站--③樱桃湾餐厅--④</w:t>
        <w:br/>
        <w:t>云梦仙顶</w:t>
        <w:br/>
        <w:t>—⑤天门翻水--⑥</w:t>
        <w:br/>
        <w:t>天门洞</w:t>
        <w:br/>
        <w:t>广场--⑦索道下站（具体位置如下图）。</w:t>
        <w:br/>
        <w:t>由于我们都是老年人，对于路线不熟，家成亲自带我们到天门山售票处（大约走了15分钟），买完票，送我们到A线入口。票价：全票258元+3元（保险）=261元，优惠票130元+3元（保险）=133元，超优惠票92元+3元（保险）=95元。</w:t>
        <w:br/>
        <w:t>天门山景区很小，步行很少。山顶基本为平地，被誉为“空中花园”。</w:t>
        <w:br/>
        <w:t>傍晚时分回来，老板推荐客栈旁边的“味道湘西”享用晚餐，物美价廉，味道很好。提醒：湘才比较辣，不吃辣的朋友要提前告诉老板，不要放辣椒。</w:t>
        <w:br/>
        <w:t>晚上回到客栈，由于一晚没有睡好，加上“江小白”喝的有点多，老板拿着自己画的手绘地图，讲解张家界森林公园怎么玩。我脑子一片空白，大家决定请老板带我们玩一天，行程全部由他定，大家就各自回房睡了。</w:t>
        <w:br/>
        <w:br/>
        <w:t>第二天：</w:t>
        <w:br/>
        <w:t>张家界国家森林公园</w:t>
        <w:br/>
        <w:t>行程</w:t>
        <w:br/>
        <w:t>10月30日早上7点起床，在客栈附近找了一家早餐店，买了几个饼(中午吃)，回到客栈门口照集体照。</w:t>
        <w:br/>
        <w:t>步行5分钟左右，到张家界汽车站，坐上去张家界森林公园门票站的线路车(票价12元/人，上车后收费)。汽车站内有森林公园门票站、</w:t>
        <w:br/>
        <w:t>武陵源</w:t>
        <w:br/>
        <w:t>门票站、</w:t>
        <w:br/>
        <w:t>天子山</w:t>
        <w:br/>
        <w:t>门票站等车，交通很方便。车都是小中巴，不超载的，坐车看清楚车头上的字就不会坐错车了。</w:t>
        <w:br/>
        <w:t>线路车不需要等，就出发了（8点发车），路上顺便拍火车站、</w:t>
        <w:br/>
        <w:t>天门山索道</w:t>
        <w:br/>
        <w:t>、蓝天、日出等照片。</w:t>
        <w:br/>
        <w:t>8点50分到达森林公园门票站外的停车点，下车后，步行5分钟左右到门票站外面的广场，站在吴冠中前面拍个照，看看雕像下刻着，他发表在人民日报《养在深闺人未识》的文章。</w:t>
        <w:br/>
        <w:t>大家上完厕所，拍完照，去门票站买票了（全价225元/人，优惠价113元/人）。我们都是65岁以上的老人，需要拿身份证，才能买优惠票，检票口还要检查一次身份证。</w:t>
        <w:br/>
        <w:t>入园后，第一个看到的是前农业部部长高德占题写的“张家界国家森林公园”。我们在这又来了一张集体照，看看我们这些可爱的老小孩，多开心。</w:t>
        <w:br/>
        <w:t>后面很长一段都是名人题写的字，江泽民、钱其琛、朱镕基、金庸等等：</w:t>
        <w:br/>
        <w:t>“把张家界建设成为国内外知名的旅游胜地” －－江泽民</w:t>
        <w:br/>
        <w:t>“山奇林深张家界，歌清舞美土家情。” －－钱其琛</w:t>
        <w:br/>
        <w:t>湘西一梦六十年，故地依稀别有天。吉首学中多俊彦，张家界顶有神仙。熙熙新市人兴旺，濯濯童山意怏然。浩浩汤汤何日现，葱茏不见梦难圆。</w:t>
        <w:br/>
        <w:t>－－朱镕基</w:t>
        <w:br/>
        <w:t>“灵峰奇石，重之保之；千秋万载，共民乐之。”－－金庸</w:t>
        <w:br/>
        <w:t>经过石碑长廊，就到</w:t>
        <w:br/>
        <w:t>大氧吧广场</w:t>
        <w:br/>
        <w:t>了。</w:t>
        <w:br/>
        <w:t>大氧吧广场每立方厘米空气中含8-10万个负氧离子以上，这里的空气含负氧离子非常高，是世界上最纯正的空气。</w:t>
        <w:br/>
        <w:t>深秋季节大氧吧，几颗枫叶树红的特别惹人爱：</w:t>
        <w:br/>
        <w:t>女孩子都去枫叶树下小息，拍照留恋；</w:t>
        <w:br/>
        <w:t>男孩子没有努力深呼吸，体验最纯正的空气所带来的快感，而是找个地方抽只烟（景区抽烟要找吸烟点，切记切记）。</w:t>
        <w:br/>
        <w:t>大氧吧广场可以去</w:t>
        <w:br/>
        <w:t>黄石寨</w:t>
        <w:br/>
        <w:t>、金鞭溪、龙凤庵三个地方，我们放弃了黄石寨，直接走进中国最美丽的大峡谷之一----金鞭溪。</w:t>
        <w:br/>
        <w:t>金鞭溪有“千年长旱不断流，万年连雨水碧清”的美誉，是世界上最美丽的峡谷之一。整个峡谷全长大约7.5千米，宽度为30-50米，两旁的山峰相对高度达300-500米。</w:t>
        <w:br/>
        <w:t>金鞭溪前面有一段健康游览路线，我们一路站了梅花桩、过了小石桥、踩了金元宝，到达第一个景点“</w:t>
        <w:br/>
        <w:t>母子峰</w:t>
        <w:br/>
        <w:t>”。</w:t>
        <w:br/>
        <w:t>金鞭溪游道全是石板路，道路平整，没有几步台阶，沿着金鞭溪旁修建，对于我们老人来说，走起来很舒服，就像逛公园一样。</w:t>
        <w:br/>
        <w:t>主要景点：母子峰-&gt;</w:t>
        <w:br/>
        <w:t>猪八戒背媳妇</w:t>
        <w:br/>
        <w:t>-&gt;红军路-&gt;</w:t>
        <w:br/>
        <w:t>神鹰护鞭</w:t>
        <w:br/>
        <w:t>-&gt;醉罗汉-&gt;西游记外景拍摄地-&gt;</w:t>
        <w:br/>
        <w:t>劈山救母</w:t>
        <w:br/>
        <w:t>-&gt;蜡烛峰-&gt;</w:t>
        <w:br/>
        <w:t>长寿泉</w:t>
        <w:br/>
        <w:t>-&gt;文星岩-&gt;双龟探溪-&gt;</w:t>
        <w:br/>
        <w:t>紫草潭</w:t>
        <w:br/>
        <w:t>-&gt;</w:t>
        <w:br/>
        <w:t>千里相会</w:t>
        <w:br/>
        <w:t>-&gt;重欢树-&gt;楠木坪-&gt;跳鱼潭-&gt;骆驼峰</w:t>
        <w:br/>
        <w:t>由于时间问题，金鞭溪不能全部走完，步行到 “劈山救母”后，去了洗手间，休息了几分钟，就原路返回到大氧吧广场。</w:t>
        <w:br/>
        <w:t>漫步回到“大氧吧广场”，步行到老磨湾停车点。</w:t>
        <w:br/>
        <w:t>环保车路线：老磨湾站—</w:t>
        <w:br/>
        <w:t>黄石寨索道</w:t>
        <w:br/>
        <w:t>站—龙凤庵下站。</w:t>
        <w:br/>
        <w:t>备注：</w:t>
        <w:br/>
        <w:t>1、老磨湾停车场有厕所，在停车场后面的山上，需要爬不到1分钟的台阶。</w:t>
        <w:br/>
        <w:t>2、老磨湾停的环保车类似公交车模样。</w:t>
        <w:br/>
        <w:t>到龙凤庵下站下车，需要走20分钟木质栈道，到龙凤庵上站。</w:t>
        <w:br/>
        <w:t>这是我们这次旅行的惊喜地段，自下车之后，一路上都是猴子跟随，大猴子很凶，小猴子很可爱，这样近距离的接触野生的猕猴，特别惊喜。它们一点都不怕人，各种方式祈求我们给他食物。还有一只很讨厌的猴子，看到我背包有吃的，跑过来拉开了拉链，幸亏自己动作快，赶走了它。</w:t>
        <w:br/>
        <w:t>木质栈道有点难爬，到龙凤庵上站，小休息了一下，吃点东西，减减负担。龙凤庵上站就能知道这个地名的由来了，真的是一个庵，只是门都关着的，不知道里面是否住着尼姑。</w:t>
        <w:br/>
        <w:t>修整了之后，我们顺利的上车(淡季人少就是好)。</w:t>
        <w:br/>
        <w:t>环保车开过大湾、小湾的山路，10分钟左右到达</w:t>
        <w:br/>
        <w:t>杨家界索道</w:t>
        <w:br/>
        <w:t>站。单程全票76元/人，优惠价38元/人，大约7-8分钟。</w:t>
        <w:br/>
        <w:t>中午12点到达</w:t>
        <w:br/>
        <w:t>杨家界</w:t>
        <w:br/>
        <w:t>山顶索道站。杨家界景区分为</w:t>
        <w:br/>
        <w:t>乌龙寨</w:t>
        <w:br/>
        <w:t>游览线（经典路线）和</w:t>
        <w:br/>
        <w:t>空中走廊</w:t>
        <w:br/>
        <w:t>--</w:t>
        <w:br/>
        <w:t>一步登天</w:t>
        <w:br/>
        <w:t>游览线（线路路程远，去的人少）。</w:t>
        <w:br/>
        <w:t>我们两个游览线都没有去，就只选了一个最近，最好走的“天然长城”观景台，4道天然形成的城墙。据说这个景点上过中央电视台新闻联播了的。观景台上面可以休息，有卖吃的（价格都比市价贵点，景区吗）、姓名作画、卖血菩提子等。</w:t>
        <w:br/>
        <w:t>休息间，老板老板给我们讲了一下乌龙寨的由来：</w:t>
        <w:br/>
        <w:t>乌龙寨原名蒋家寨，相传李自成兵败难逃，隐居石门夹山寺，他的财政大臣携带大量的皇室珠宝藏于临浬蒋家后，也随李自成隐于夹山，伺机再起。由于满清朝政日固，李自成欲集部重整旗鼓无望，只好长期隐居，最终圆寂于夹山。蒋家得了大批皇室珍宝，怕别人觊觎，派人走遍湘西大山，找到两个可以藏宝的险要去处：</w:t>
        <w:br/>
        <w:t>一为</w:t>
        <w:br/>
        <w:t>桑植</w:t>
        <w:br/>
        <w:t>廖城，孤山一座，上山靠索桥和栈道相连，山上牛羊繁殖均靠柴码背幼崽上山；</w:t>
        <w:br/>
        <w:t>二为乌龙寨，众山耸峙之中的一个不显眼的奇险小去处；</w:t>
        <w:br/>
        <w:t>蒋家出资买下这两座山，把财产一分为三，分藏于临浬本家，廖城及乌龙寨，故蒋家寨之名，则由此而来。蒋家派人日夜把守，有人晚上休息时望见此山相连，形似一条黑龙，于是又叫此寨为</w:t>
        <w:br/>
        <w:t>黑龙寨</w:t>
        <w:br/>
        <w:t>。民国年间土匪盘踞，因与湘西乌龙山相连，这里是其中一寨，故又叫乌龙寨。电影《乌龙山剿匪记》放映后，乌龙寨名声大振。</w:t>
        <w:br/>
        <w:t>休息好后，原路返回到索道站，沿着一条马路，到乌龙寨站(环保车站)，坐环保车到天子山的</w:t>
        <w:br/>
        <w:t>贺龙公园</w:t>
        <w:br/>
        <w:t>（</w:t>
        <w:br/>
        <w:t>老屋场</w:t>
        <w:br/>
        <w:t>、</w:t>
        <w:br/>
        <w:t>大观台</w:t>
        <w:br/>
        <w:t>、</w:t>
        <w:br/>
        <w:t>神堂湾</w:t>
        <w:br/>
        <w:t>、</w:t>
        <w:br/>
        <w:t>点将台</w:t>
        <w:br/>
        <w:t>等放弃）。</w:t>
        <w:br/>
        <w:t>坐了20多分钟的山路车，到达天子山站(环保车站)，下车穿过小吃长廊，到贺龙公园。</w:t>
        <w:br/>
        <w:t>贺龙公园有贺龙铜像、</w:t>
        <w:br/>
        <w:t>天子观景台</w:t>
        <w:br/>
        <w:t>、云青岩观景台、</w:t>
        <w:br/>
        <w:t>御笔峰</w:t>
        <w:br/>
        <w:t>、天女献花、</w:t>
        <w:br/>
        <w:t>天子阁</w:t>
        <w:br/>
        <w:t>、武士驯马等，游玩时间大约步行一个多小时。</w:t>
        <w:br/>
        <w:t>下午2点40分，回到天子山站(环保车站)，排队等车的人很多，大约排了20分钟左右队。在</w:t>
        <w:br/>
        <w:t>天下第一桥</w:t>
        <w:br/>
        <w:t>(环保车站)下车，大约下午3点半，车程约40分钟。</w:t>
        <w:br/>
        <w:t>由于累了，</w:t>
        <w:br/>
        <w:t>袁家界</w:t>
        <w:br/>
        <w:t>很多观景台没有去，选了出名的“天下第一桥”“锁山”“哈利路亚山”“</w:t>
        <w:br/>
        <w:t>迷魂台</w:t>
        <w:br/>
        <w:t>”等4个主要的看看。</w:t>
        <w:br/>
        <w:t>下午4点半，游完袁家界，来到迷魂台站（环保车站），大约坐车5分钟到</w:t>
        <w:br/>
        <w:t>百龙天梯</w:t>
        <w:br/>
        <w:t>站（环保车站），百龙天梯票价：72元/人（全价），36元/人（优惠价）。</w:t>
        <w:br/>
        <w:t>百龙天梯有“中国艾菲尔铁塔”之称，世界上最高、速度最快、载重量最大的全暴露户外双层观光电梯。运行高度326米，由154米山体内竖井和172米钢结构井架组成，运行速度5米/秒，只需要1分28秒便可以从人间到达仙境。</w:t>
        <w:br/>
        <w:t>等我们拍完照，做小电梯到下面等环保车（百龙天梯下站），人好多啊，现在是出园高峰期，我们来回走了好几个S栏杆，才上环保车。</w:t>
        <w:br/>
        <w:t>车上人太多了，我们几个一路站着，大约20分钟后到达武陵源门票站（标志门）。到达武陵源门票站的时候天已经黑了。</w:t>
        <w:br/>
        <w:t>沿着武陵路一直走，大约15分钟就到一个十字路口，等武陵源-张家界市的中巴车，经过50分钟后，到达老板老板家。</w:t>
        <w:br/>
        <w:t>11月1日，吃完早餐，步行5分钟到火车站，踏上回程的火车。</w:t>
        <w:br/>
        <w:t>总结：</w:t>
        <w:br/>
        <w:t>1、从宜昌至张家界二日游我们7人，总费用不到5000元，具体如下表：</w:t>
        <w:br/>
        <w:t>2、</w:t>
        <w:br/>
        <w:t>张家界旅游</w:t>
        <w:br/>
        <w:t>需要选择一个好天气，最好是晴天。国庆节假期、春节假期、暑假等都是旅游旺季，游客比较多。我们时间宽松，选择国庆假期后来张家界。</w:t>
        <w:br/>
        <w:t>3、张家界天门山就在火车站附近，建议年纪较大的朋友，可以找一家网评较好的客栈，放下行李，轻装去天门山。天门山很小，不需要导游，自己玩就可以。张家界森林公园比较大，找个当地的人带路最好，门票是四天时间有效，基本是在大山里面走，我们体力不好，就安排一天看看（大家可根据自身情况而定）。</w:t>
        <w:br/>
        <w:t>4、张家界游览线交通很方便，个人建议直接住在火车站附近，每天可以在汽车站坐车去景区，晚上再回来。</w:t>
        <w:br/>
        <w:t>5、张家界主要都是湘菜，比较油腻、麻辣。如果有朋友不能吃的话，提前告诉饭店老板。</w:t>
      </w:r>
    </w:p>
    <w:p>
      <w:r>
        <w:t>评论：</w:t>
        <w:br/>
        <w:t>1.家成客栈，老板热情好客，客栈干净卫生，交通便利。</w:t>
        <w:br/>
        <w:t>2.家成客栈，老板热情善良服务周到！</w:t>
        <w:br/>
        <w:t>3.后面有总费用</w:t>
        <w:br/>
        <w:t>4.哈哈哈</w:t>
        <w:br/>
        <w:t>5.你们费用总共花了多少呢？有点担心费用。</w:t>
        <w:br/>
        <w:t>6.楼主的旅途好像挺丰富的，我偷去借用啦。</w:t>
        <w:br/>
        <w:t>7.感谢</w:t>
        <w:br/>
        <w:t>8.不错  行程部分和我们的差不多 可参考下  赞一个</w:t>
        <w:br/>
        <w:t>9.一起7个人去的，老战友带老婆一起。几个叔叔阿姨不喜欢照相的。</w:t>
        <w:br/>
        <w:t>10.都是65岁以上的老人家了，喜欢去有山有水的地方。</w:t>
      </w:r>
    </w:p>
    <w:p>
      <w:pPr>
        <w:pStyle w:val="Heading2"/>
      </w:pPr>
      <w:r>
        <w:t>186.湖北省博物馆现一具30岁女性干尸，引发翁棺葬文化探寻</w:t>
      </w:r>
    </w:p>
    <w:p>
      <w:r>
        <w:t>https://you.ctrip.com/travels/wuhan145/3754262.html</w:t>
      </w:r>
    </w:p>
    <w:p>
      <w:r>
        <w:t>来源：携程</w:t>
      </w:r>
    </w:p>
    <w:p>
      <w:r>
        <w:t>发表时间：2018-11-27</w:t>
      </w:r>
    </w:p>
    <w:p>
      <w:r>
        <w:t>天数：1 天</w:t>
      </w:r>
    </w:p>
    <w:p>
      <w:r>
        <w:t>游玩时间：11 月</w:t>
      </w:r>
    </w:p>
    <w:p>
      <w:r>
        <w:t>人均花费：</w:t>
      </w:r>
    </w:p>
    <w:p>
      <w:r>
        <w:t>和谁：一个人</w:t>
      </w:r>
    </w:p>
    <w:p>
      <w:r>
        <w:t>玩法：摄影，人文，自由行，徒步，省钱，周末游</w:t>
      </w:r>
    </w:p>
    <w:p>
      <w:r>
        <w:t>旅游路线：湖北省博物馆</w:t>
      </w:r>
    </w:p>
    <w:p>
      <w:r>
        <w:t>正文：</w:t>
        <w:br/>
        <w:t>在距今约4500至4200年，人类就已经出现了陶制翁葬。在2002年，随州金鸡岭就出土了一个灰陶翁棺，2006年在郧县青龙泉梅子园石家河文化遗址也发现了不少翁棺葬。这说明，在古老的长江中游的新石器时代文化中，翁棺葬并不是刚刚开始，但已经十分流行。</w:t>
        <w:br/>
        <w:t>但在更早的屈家岭文化遗址发现，制陶技术已经脱离原始，步入技术时期。距今约5100至4500年的早期屈家岭文化以黑陶为主，但也有少量的朱绘陶和彩陶。因为陶器的制作，从而发明了双腹器、壶形器、喇叭形杯、高圈足杯等等。</w:t>
        <w:br/>
        <w:t>虽然当时人类生活原始，但社会分层和宗教活动等现象渐趋加剧，对于墓葬形式也开始有所注意。早期以仰身直肢葬为主，少量屈肢葬。但儿童多用翁棺葬。</w:t>
        <w:br/>
        <w:t>不过屈家岭文化中所出现的翁棺葬仍不算是最早，距今约有6900至5100年的大溪文化个别遗址也发现了儿童采用翁棺葬，这说明翁棺葬的葬俗形成比屈家岭文化时间更早，且翁棺的出现反映了陶器技术的成熟。</w:t>
        <w:br/>
        <w:t>同时，那时候的葬式除了仰身直肢，还有跪屈式、蹲屈式的仰身或侧身屈肢葬。而关于古代墓葬随葬品的习俗在6900至5100年就已出现，女性墓随葬品一般多于男性，有璜、镯、鱼骨和龟甲等。</w:t>
        <w:br/>
        <w:t>同时在那个时候就已经出现合葬墓，如屈家岭文化顾家坡遗址中出现的家族墓地和四人合葬墓。更对中国古老文字历史发展有所突破的是，在大溪文化遗址所出土的一些陶器底部出现刻划符号，而这有可能是文字的先声。</w:t>
        <w:br/>
        <w:t>虽然在整个新石器时代，社会文明还在孕育当中，但当人类有了生产能力后，宗教信仰便随之形成，最能体现的就是祭祀或仪式，在这新石器时代遗址发现的非生活性遗存都是信仰和祭祀的体现。如已发现的石家河邓家湾祭祀遗址，宜昌中堡岛祭祀坑遗址等。</w:t>
        <w:br/>
        <w:t>而翁棺葬也是宗教信仰中的具体表现，比如翁棺盖上留下一个孔，其作用就是供灵魂出入。这般用途和想法也恰好应证了人类相信神灵存在是自古形成。</w:t>
        <w:br/>
        <w:t>但具体时间有可能是在6900-5100年前，或者是更早的城背溪文化，距今约有7800-6900年，是目前湖北发现时代最早的新石器时代文化。那时候，陶器已经形容，只是做法十分原始，主要以泥片贴筑法。</w:t>
        <w:br/>
        <w:t>而陶器从最开始的生活用具到后来使用的翁棺葬，这些不论是生产能力提高还是思想改变，都是文明因素的具体体现，是增进文化创造的社会秩序所不可必少的重要环节。</w:t>
        <w:br/>
        <w:t>对于翁棺葬最早认识是在一次沙巴之旅，马里马里文化村的古老祭祀墓葬习俗，虽然已成为一种文化展现给游客参观，但树上或地上摆放着那些陶器实际上就是棺材。</w:t>
        <w:br/>
        <w:t>可若探寻陶器变翁棺葬的历史发展，还是得翻开中国历史文化书，必要时最好去一趟博物馆。若要了解屈家岭文化、石家河文化等不得不去一趟</w:t>
        <w:br/>
        <w:t>湖北省博物馆</w:t>
        <w:br/>
        <w:t>，不仅讲述了早期人类的生产能力和使用工具，还包括当时社会、宗教、墓葬等因文明而发展的多方面内容。</w:t>
        <w:br/>
        <w:t>虽然青铜器在战国时代尤其发达，但在石家河文化遗址中就已发现铜器残片，也出土了较多玉器和祭司的文化遗存。历史上，翁棺葬的随葬品是很少的，多则几件，少则一件或者是没有。</w:t>
        <w:br/>
        <w:t>但石家河文化所所出土的翁棺内就发现了玉器，这反映了墓主人身份以及家庭社会地位等。同时发现的关于文字刻划符号和城址则说明了在4200多年前，文明因素从形成到开始加剧。</w:t>
        <w:br/>
        <w:t>尤其是博物馆内所展示的“黄冈螺蛳山人骨组合“，直观反映了当时墓葬随葬品的风俗。 这是一具30岁左右的女性的干尸，虽然无法判定她的真实身份，但其左右手腕都佩戴镯子，且双足之处也安放着许多陶器。</w:t>
        <w:br/>
        <w:t>这具干尸被发现时，这些随葬品的摆放位置大致如此。同时属于仰身直肢葬。仔细观察这具干尸，不禁发现其牙齿十分清晰整体，由此也可判断出此人死时是很年轻的。</w:t>
        <w:br/>
        <w:t>虽然墓葬是生活中的某个环节之一，但从墓葬的形成和发展却能推断出人类文明的进化历程。而在墓葬所出现的随葬品包括随葬品的习俗，自然也反映了当时社会的分层情况和生活风俗。当然，最重要的是令后人了解到在新石器时代生活的祖先们是如何创建文明，推动文明的。</w:t>
      </w:r>
    </w:p>
    <w:p>
      <w:r>
        <w:t>评论：</w:t>
        <w:br/>
        <w:t>1.有没有一些印象深的回忆呢？~~我特别喜欢一些旅行中人文的东西~~嘻嘻~~</w:t>
        <w:br/>
        <w:t>2.楼主的美图和如此详细的攻略，坚定了去的决心。谢谢楼主分享，这个贴必须顶一个</w:t>
        <w:br/>
        <w:t>3.不知道七月去会不会如你所见，只怕热得哪都享受不了啦，呵呵</w:t>
        <w:br/>
        <w:t>4.留个脚印，下次我也写个游记发发~</w:t>
        <w:br/>
        <w:t>5.我每次出去玩都会照一大堆照片，楼主呢？</w:t>
        <w:br/>
        <w:t>6.人间仙境一般的美景！楼主你一共拍了多少张照片呀？</w:t>
        <w:br/>
        <w:t>7.不仅仅只是看风景发感叹，要有意义的说~</w:t>
        <w:br/>
        <w:t>8.lz要是要省点钱的话，有哪些地方可以稍微节约点的么？</w:t>
        <w:br/>
        <w:t>9.很喜欢这种地方，下次一定要去！</w:t>
      </w:r>
    </w:p>
    <w:p>
      <w:pPr>
        <w:pStyle w:val="Heading2"/>
      </w:pPr>
      <w:r>
        <w:t>187.宜昌--三峡匠人，守着这方水土</w:t>
      </w:r>
    </w:p>
    <w:p>
      <w:r>
        <w:t>https://you.ctrip.com/travels/yichang313/3754637.html</w:t>
      </w:r>
    </w:p>
    <w:p>
      <w:r>
        <w:t>来源：携程</w:t>
      </w:r>
    </w:p>
    <w:p>
      <w:r>
        <w:t>发表时间：2018-11-28</w:t>
      </w:r>
    </w:p>
    <w:p>
      <w:r>
        <w:t>天数：3 天</w:t>
      </w:r>
    </w:p>
    <w:p>
      <w:r>
        <w:t>游玩时间：8 月</w:t>
      </w:r>
    </w:p>
    <w:p>
      <w:r>
        <w:t>人均花费：700 元</w:t>
      </w:r>
    </w:p>
    <w:p>
      <w:r>
        <w:t>和谁：一个人</w:t>
      </w:r>
    </w:p>
    <w:p>
      <w:r>
        <w:t>玩法：人文，自由行</w:t>
      </w:r>
    </w:p>
    <w:p>
      <w:r>
        <w:t>旅游路线：宜昌，三峡大坝，昭君村，三峡人家</w:t>
      </w:r>
    </w:p>
    <w:p>
      <w:r>
        <w:t>正文：</w:t>
        <w:br/>
        <w:t>李白的千里江陵只匆匆而过</w:t>
        <w:br/>
        <w:t>宜昌</w:t>
        <w:br/>
        <w:t>，未做停留，自古诗人的长江两岸，壮阔的奇景宜昌都很少提及，宜昌--爱国诗人屈原的故里；世界第一水电工程</w:t>
        <w:br/>
        <w:t>三峡大坝</w:t>
        <w:br/>
        <w:t>的所在地；美人昭君的故乡。</w:t>
        <w:br/>
        <w:t>像昭君和屈原一样，宜昌淡雅得像这条历史长河中一条静默的鱼，但是它的色彩斑斓，注定让宜昌不是沉默的那一条鱼。现在的宜昌，是湖北数个旅游城市中的一个，去宜昌领略</w:t>
        <w:br/>
        <w:t>长阳</w:t>
        <w:br/>
        <w:t>方山和</w:t>
        <w:br/>
        <w:t>五峰</w:t>
        <w:br/>
        <w:t>柴埠溪秀丽的山川景色。去感悟</w:t>
        <w:br/>
        <w:t>秭归</w:t>
        <w:br/>
        <w:t>故里</w:t>
        <w:br/>
        <w:t>兴山</w:t>
        <w:br/>
        <w:t>昭君村</w:t>
        <w:br/>
        <w:t>的历史底蕴。。。。。。</w:t>
        <w:br/>
        <w:t>守在三峡边上的兰屿客栈，有着湖北最特色的淡雅建筑，临江而屹，睡卧在床榻上，开着窗户便能听到长江的怒号，站在窗边便能看到长江翻滚的汹涌，热情的当地老板，地道的</w:t>
        <w:br/>
        <w:t>三峡人家</w:t>
        <w:br/>
        <w:t>。。。。。。在兰屿感受的所有，足以让我对宜昌印象深刻</w:t>
        <w:br/>
        <w:t>邂逅宜昌，在兰屿相遇，用最三峡的人文，让你感受这座城</w:t>
      </w:r>
    </w:p>
    <w:p>
      <w:r>
        <w:t>评论：</w:t>
        <w:br/>
        <w:t>1.昭君故里，想去想去，求客栈推荐</w:t>
        <w:br/>
        <w:t>2.唯一美中不足的就是图片没有看过瘾</w:t>
        <w:br/>
        <w:t>3.我觉得楼主的游记差一点就能成为美图呢！楼主还不赶紧加加油~~</w:t>
        <w:br/>
        <w:t>4.希望看到楼主更多的美图哟~~鼓励一下，加油加油！</w:t>
      </w:r>
    </w:p>
    <w:p>
      <w:pPr>
        <w:pStyle w:val="Heading2"/>
      </w:pPr>
      <w:r>
        <w:t>188.长江三峡海陆空之旅</w:t>
      </w:r>
    </w:p>
    <w:p>
      <w:r>
        <w:t>https://you.ctrip.com/travels/changjiangsanxia109/3753247.html</w:t>
      </w:r>
    </w:p>
    <w:p>
      <w:r>
        <w:t>来源：携程</w:t>
      </w:r>
    </w:p>
    <w:p>
      <w:r>
        <w:t>发表时间：2018-11-28</w:t>
      </w:r>
    </w:p>
    <w:p>
      <w:r>
        <w:t>天数：6 天</w:t>
      </w:r>
    </w:p>
    <w:p>
      <w:r>
        <w:t>游玩时间：11 月</w:t>
      </w:r>
    </w:p>
    <w:p>
      <w:r>
        <w:t>人均花费：6000 元</w:t>
      </w:r>
    </w:p>
    <w:p>
      <w:r>
        <w:t>和谁：夫妻</w:t>
      </w:r>
    </w:p>
    <w:p>
      <w:r>
        <w:t>玩法：</w:t>
      </w:r>
    </w:p>
    <w:p>
      <w:r>
        <w:t>旅游路线：</w:t>
      </w:r>
    </w:p>
    <w:p>
      <w:r>
        <w:t>正文：</w:t>
        <w:br/>
        <w:t>冲着香港西九高铁站正式开通，便想计划利用高铁来一次非自驾之旅。最后选定了</w:t>
        <w:br/>
        <w:t>长江三峡</w:t>
        <w:br/>
        <w:t>作为目的地，高铁直达宜昌，乘船（五天四夜）通过三峡到重庆，再乘高铁回程，看似完美的计划没想到在落实时竟有不少转折。</w:t>
        <w:br/>
        <w:t>首先，宜昌登船当天的时间是18:00，而在这时间之前到达宜昌的高铁就只有7:36从深圳北开出的G1312，但西九站头班车</w:t>
        <w:br/>
        <w:t>G5736</w:t>
        <w:br/>
        <w:t>到深圳北开7:00，只有十多分钟换乘时间，考虑到一旦赶不上整个行程便可能泡汤，唯有改变计划，早一天到</w:t>
        <w:br/>
        <w:t>深圳北站</w:t>
        <w:br/>
        <w:t>过夜，确保第二天能搭上G1312。</w:t>
        <w:br/>
        <w:t>接着是回程，一查发觉重庆没有直接到西九的班次，直接回深圳北的每日也只有一班G1314开7:50，9:00的下船时间是怎样也赶不上的，要乘的话就必须在重庆住一天，再加上G1314走的路线比较远，全程需要超过12小时，感觉不太划算，最后决定改乘飞机回深圳，于是就出现了这次</w:t>
        <w:br/>
        <w:t>长江三峡</w:t>
        <w:br/>
        <w:t>海（游船）、陆（高铁）、空（飞机）之旅。</w:t>
        <w:br/>
        <w:t>订船票的时候也遇上一个难以明解的情况，在此说一下。乘游船</w:t>
        <w:br/>
        <w:t>游长江三峡</w:t>
        <w:br/>
        <w:t>似乎是由一间国营公司统办，于是便到它的官网上下了订单，不意客服告知因为我们（媳妇和我）所持的是港澳居民通行证，所以需要征收附加费。这个让我很不理解，毕竟香港已经回归祖国二十多年，香港居民身份竟然还跟老外一样，需要涉外附加费！诚然，对接待外国游客来说，需要懂外语的导游/员工，这对成本有所增加，是可以理解。但对香港居民而言，即使普通话不灵光，起码文字是能看懂，沟通不成问题，总不成把白话看成外语而增加了聘请员工的成本吧。</w:t>
        <w:br/>
        <w:t>然而，政策是这样也就照付好了，一切就绪，就等待出发吧。</w:t>
        <w:br/>
        <w:t>我们在双11出发，在西九高铁站即场买票到深圳北，亲身体验了一地两检的便捷，撇开司法问题不谈，这样确实是便民的安排。</w:t>
        <w:br/>
        <w:t>整个车程大概只需二十分钟便到了</w:t>
        <w:br/>
        <w:t>深圳北站</w:t>
        <w:br/>
        <w:t>，入住站旁预订了的酒店，房间虽然没窗，但设计也颇有独特之处，价格可接受，反正过一晚也没太多要求。</w:t>
        <w:br/>
        <w:t>第二天起个大清早，赶上了G1312，开始接近八个小时高铁体验。毫无疑问乘高铁比乘飞机舒适得多，起码在空间上就赢了在起跑线，停站时可下车舒展一下，拍拍照，例如在汉口看到的柴油火车头：</w:t>
        <w:br/>
        <w:t>当然，我们也试了在12306的app上订餐。订的是武汉店家，停站时便会送到车上，由服务员拿到预订的座位来，确实很方便。而味道嘛，就不要太苛求了，毕竟在有时限的配送环境下，拿到手上能有点余温已算不错吧。</w:t>
        <w:br/>
        <w:t>说回车速，行车时速最高时贴近甚至超过三百公里，但在车内却没有一点颠簸的感觉，无怪乎即使票价直逼飞机也能有竞争力。</w:t>
        <w:br/>
        <w:t>列车准时在15:07到达</w:t>
        <w:br/>
        <w:t>宜昌东站</w:t>
        <w:br/>
        <w:t>，出站后到广场上的三峡游客中心凭证件领取了乘车票，然后乘了差不多一个小时到达茅坪码头登船。整个安排算是很合理，没有太多混乱，可以给个赞。之前在其他游记中看到，船票不含登船当天的晚餐，开始时有点担心如何解决，幸好在我们订票的时候，船公司搞活动，赠送了登船当晚的晚餐，算是另一个惊喜吧。</w:t>
        <w:br/>
        <w:t>我们星期一晚在宜昌登船，预期星期五早上抵达重庆，在星期二、三、四的航程中，上、下午各含一个岸上旅游景点，六个景点中三个是船票内含，其余三个需要自费。三峡人家是第一个自费景点，在星期二早上吃过早餐后便出发，虽然一直不太喜欢跟团，但在这个环境下，要不留在船上无所事事，也只好随团上岸参观去也。</w:t>
        <w:br/>
        <w:t>登岸后乘了大概四十五分钟的车到达景区，大概就是仿土家族建成的一个人文景点。</w:t>
        <w:br/>
        <w:br/>
        <w:t>景区内里少不了穿民族服饰的模特给龙友摆拍：</w:t>
        <w:br/>
        <w:br/>
        <w:br/>
        <w:t>其实这里的环境比人物更好看些</w:t>
        <w:br/>
        <w:br/>
        <w:t>既然是王昭君的出生地，总不能没有一个弄琴的画面吧。</w:t>
        <w:br/>
        <w:t>当然也有土家族的婚礼表现场地及吊脚楼：</w:t>
        <w:br/>
        <w:br/>
        <w:t>我们没有等看婚礼表演，只四处游看：</w:t>
        <w:br/>
        <w:br/>
        <w:br/>
        <w:t>其实这里的自然环境也很不错，有种远离世俗的清幽：</w:t>
        <w:br/>
        <w:br/>
        <w:br/>
        <w:t>事后查了一下，发觉原来景区范围还不小，只是由于时间关系（需要回到船上午餐），导游仅带我们的团队走了一小部分，看看表演便打道回府。整个行程不足四个小时，扣除行车时间后，在景点逗留的时间大概还没有两个小时。</w:t>
        <w:br/>
        <w:t>回船吃过午饭后又匆忙出发，参与下午船票内含的景点：三峡大坝。顾名思义，就是到三峡工程中最重要的主坝上参观。当然少不免又乘了一段路的车。而按导游介绍，由于三峡大坝极具战略地位，故此景区是实施封闭式管理，只准登记车辆进出，而我们所到之处亦确实经过重重关卡，似乎所言非虚。</w:t>
        <w:br/>
        <w:t>虽说这是个船票内含景点，免费参观，但若愿意的话，还可以参加一个自费项目，就是乘搭游览船从大坝的船舶升降机体验通过大坝的过程，据说全程只需半个小时。按自费团队比我们早30分钟出发来看，估计乘船通过大坝后的行程大概是和我们一样的吧。</w:t>
        <w:br/>
        <w:t>重点当然是看大坝模型了：</w:t>
        <w:br/>
        <w:t>那些雕塑什么的，也忘了导游是怎么的介绍了：</w:t>
        <w:br/>
        <w:t>船舶进入大坝的升降机水闸，可惜当天（其实往后的日子也一样）天气欠佳，能见度不高。</w:t>
        <w:br/>
        <w:t>主坝上防卫森严：</w:t>
        <w:br/>
        <w:t>参观大坝完毕，回程时已是华灯初上。感觉行程都是花在交通上，在景区内的时间着实有限。</w:t>
        <w:br/>
        <w:t>或许读者会留意到，虽然我们是昨天晚上登船，但船在整日还是停在原来的码头，看着我们整天奔波，来回长江两岸跑景点。好了，最后游船终于在晚上离开码头，启航了！</w:t>
        <w:br/>
        <w:t>一觉醒来，船已泊岸，数数今天已是第三天的行程，吃过早餐，又要踏上征途。今天早上参观的，是船票内含的第二个免费景点：神农溪。这个行程不用乘车，在游船旁登上小型的游览船便一直往长江的支流神农溪进发。按导游介绍，神农溪的上游是源自另一个景区：神农架，神农架是我一直想游览而未能如愿的地方，想不到现在可以先游神农溪，也算稍慰相思之苦吧。</w:t>
        <w:br/>
        <w:br/>
        <w:t>游览船来到神农溪内一个小码头靠泊后，游客们便转乘观光小艇，再向上游深进。</w:t>
        <w:br/>
        <w:t>按导游介绍，这里的看点是纤夫，就是从前在神农溪两岸用人力把船拉往上游地方的苦力。然而，在大坝工程完成蓄水后，神农溪的水位已经上升了数十米，并且水流也平缓不少，船只开往上游也变得轻而易举，纤夫这个工种也就成了绝唱。</w:t>
        <w:br/>
        <w:t>据介绍，现时划船的从前都是纤夫，只是这个行业式微，年轻人都外出寻找工作，再无新人入行，而他们亦改以划这种小型观光船为业。在行程中，也加插了示范从前纤夫怎样到岸上去拉船，当然也只是形式多于实际了。</w:t>
        <w:br/>
        <w:t>前行大概十五分钟后便转身回程。</w:t>
        <w:br/>
        <w:t>转乘游览船时更下起毛毛细雨，回望小码头，一众船夫也匆匆踏上归途。</w:t>
        <w:br/>
        <w:br/>
        <w:t>船夫沿途把小艇靠泊岸边，各自徒步归家。</w:t>
        <w:br/>
        <w:t>游览船中途经过的峡谷上的另一个看点是悬棺，但很多已经被移走，只余下一个个空洞。</w:t>
        <w:br/>
        <w:br/>
        <w:br/>
        <w:t>能看到的悬棺就只有这一个：</w:t>
        <w:br/>
        <w:br/>
        <w:t>不经意发觉长江航道两边都充斥着这些小艇，不知是什么作用：</w:t>
        <w:br/>
        <w:t>回船后吃过午饭，游船便开始通过巫峡及瞿塘峡，一众乘客全挤到顶层甲板上去，但可惜天不作美，不但天色灰濛，还下起小雨，扫兴不已，照片自然也欠奉了。</w:t>
        <w:br/>
        <w:br/>
        <w:t>下午游船到达白帝城附近的码头停泊，又要赶赴这个本来充满诗意的自费景点。经过昨天三峡人家的经验，对自费景点已经有点闻虎色变，但毕竟这里有李白的名句加持，再当一次鸭子吧，结果还真是累死了。</w:t>
        <w:br/>
        <w:t>景点入口离码头不远，很短的车程便可到达，但随后才是艰苦奋斗的开始！原因是目的景点全在这个小岛的高处，要看就得爬上陡陡的台阶，登顶虽不至上气不接下气，但确实也不是一件轻松活，加上出发时间已经不早，导游要赶在日落前完成行程，就更有赶鸭子的感觉了。</w:t>
        <w:br/>
        <w:t>若对三国演义情有独钟，想怀缅一下托孤场景，或是要实地拍个十元人民币上背景风光的话，这个景点也许也有一游价值，但前提是有充裕时间，悠闲观赏，而不是走马开花的跟时间竞赛。</w:t>
        <w:br/>
        <w:br/>
        <w:br/>
        <w:t>爬到山岗上，已是暮色向晚，很多地方已经需要依赖灯光照明才能拍出照片。</w:t>
        <w:br/>
        <w:t>不同焦距和焦点拍出来会不会有不同的感觉？</w:t>
        <w:br/>
        <w:br/>
        <w:t>拍摄十元纸币背景的最佳位置已经成了兵家必争之地，似乎是给承包了的即拍商区，旅客排队埋位让专人给拍个照，拿取牌号后继续往前下台阶至取相处，出示牌号便可拿到包装好的纪念相片（二十元的收费算是合理之极），效率之高，亦让人叹为观止。我们也不免俗，合照了一个，比在其他位置拍的这个好太多了：</w:t>
        <w:br/>
        <w:t>从高处下来，回到景点出口时，已是暮色四合：</w:t>
        <w:br/>
        <w:br/>
        <w:t>乘车回到码头登船，天色已是全黑了:</w:t>
        <w:br/>
        <w:t>说个题外话，话说游船将到码头前，我们往岸边观看，发现一个类似山寨版的白帝城（当时还真以为就是要去的景点）：</w:t>
        <w:br/>
        <w:t>周边还在建栈道哩：</w:t>
        <w:br/>
        <w:t>将来成为另一个自费景点也说不定啊。</w:t>
        <w:br/>
        <w:t>一觉醒来，已是星期四，还有一天这个航程便要结束了。匆匆吃过早餐，下船参观最后一个票含景点：石宝寨。景区就在码头附近，无需乘车，跟着导游穿过了一个以卖纪念品为主的市场，摆设的商品颇为吸引眼球：</w:t>
        <w:br/>
        <w:br/>
        <w:br/>
        <w:t>进入景区后先要过一条吊索桥：</w:t>
        <w:br/>
        <w:br/>
        <w:t>然后就是要爬到这个塔顶：</w:t>
        <w:br/>
        <w:br/>
        <w:t>塔内保存了一块记录长江水位到达175米的石碑：</w:t>
        <w:br/>
        <w:t>塔上下望可见游船停靠在不远的码头上：</w:t>
        <w:br/>
        <w:t>爬到顶上所见也不外亭台楼阁：</w:t>
        <w:br/>
        <w:br/>
        <w:br/>
        <w:t>在导游的介绍下，这条爱河桥还算有些点子：</w:t>
        <w:br/>
        <w:t>高处下望吊桥又有不同视野：</w:t>
        <w:br/>
        <w:t>总的是游人不绝：</w:t>
        <w:br/>
        <w:t>路上看到片片红叶：</w:t>
        <w:br/>
        <w:t>无比凋零：</w:t>
        <w:br/>
        <w:t>赶着匆匆的脚步，从塔后的台阶下来，看到一面描绘三国人物的石壁：</w:t>
        <w:br/>
        <w:t>回船前最后给石宝寨一个远眺：</w:t>
        <w:br/>
        <w:br/>
        <w:t>回船后，船便马上离开码头，开往整个航程最后一个自费景点：丰都鬼城。</w:t>
        <w:br/>
        <w:t>经过之前五次跟团上岸的经验，我们已经全无兴致再折腾奔波，也就放弃了这个自费景点，照片嘛，就只有在船上甲板拍下这个码头前方的全景了：</w:t>
        <w:br/>
        <w:t>留在船上四处溜达，碰巧按摩搞活动，大幅降价招徕，正好把省下来的团费花在个多小时的按摩上，一驱这三天来的疲劳。</w:t>
        <w:br/>
        <w:t>按摩完后，一众团友亦回到船上，吃过晚饭后本来还有一个综艺晚会，但由于我们对此都不太感冒，也早早回到房间收拾行装，为明天下船做好准备。</w:t>
        <w:br/>
        <w:t>请原谅我加入了标题党，因为我真的太想表扬在重庆邂逅的一位美女，详情但且听我慢慢道来。</w:t>
        <w:br/>
        <w:t>话说星期五早上一觉醒来，船正靠泊到朝天门的码头上。我们吃过早餐后便拖着行李下了船，也顺道拍下这艘游船的全貌：</w:t>
        <w:br/>
        <w:t>出了码头到岸上，打开手机导航打算先步行到小什字地铁站再作打算，但看到导航列出的线路（下图绿色线）觉得不大对劲，像是要绕了一个大圈：</w:t>
        <w:br/>
        <w:t>于是我们便想到找人问路，但由于时间尚早，滨江路上行人不多，好不容易才遇上一个美女经过，硬着头皮操着撇脚普通话问她：请问到地铁站该怎么走？美女说：你跟我走吧（别想多了，问答的时候媳妇就在我身旁），具体路线请看下图：</w:t>
        <w:br/>
        <w:t>红色的交叉是跟她相遇的地方，她把我们带到红色箭嘴位置，把港渝广场（红色圈的地方）指给我们看，着我们到内里乘升降机到八楼，出来按着（蓝色）路线走就能很快到达地铁站。我们自然不胜感激，但更令我们惊讶的是她说完后便转身循来路离去，估计她本该是沿滨江路北行，特地拐进来只是为我们领路。这不禁令我回想类似的经验，在北京向一个老者问路时也曾遇过一次，但那已经是在差不多四十年前的陈年往事了！没想到能再遇这种温情，令我感受到在充满尔虞我诈的都市陷阱中，其实仍蕴藏着种种不经意的良善。</w:t>
        <w:br/>
        <w:t>很后悔没看清楚她的面容（媳妇面前盯着别的女生有什么后果你懂的），但她的一颗美善心，跟那北京热心的老者一样，在我心底留下了不能磨灭的记忆。希望她能看到这篇游记，知道自己不知不觉所作的一件好事，为人间所带来的暖意。</w:t>
        <w:br/>
        <w:t>由于我们的航班在下午，时间比较充裕，所以在到达地铁站后便决定先往洪崖洞参观。</w:t>
        <w:br/>
        <w:t>洪崖洞是把江边原来的一群吊脚楼重建成一个仿古的商业区，内设餐饮、娱乐、酒店、购物等设施，集多功能于一身，晚上应该灯火辉煌，摩肩接踵。但我们去的时候是在早上，除了零星游客闲逛、自拍外，整个景区显得无比冷清。加上天色欠佳，游兴大减，拍了几个照便落寞而回。</w:t>
        <w:br/>
        <w:br/>
        <w:br/>
        <w:br/>
        <w:br/>
        <w:t>在机场附近尝试了重庆火锅，口味毕竟不太能接受，只能算是尝个鲜吧。</w:t>
        <w:br/>
        <w:t>重庆机场</w:t>
        <w:br/>
        <w:t>不但大，也非常现代化，要比</w:t>
        <w:br/>
        <w:t>香港机场</w:t>
        <w:br/>
        <w:t>也不觉逊色：</w:t>
        <w:br/>
        <w:t>只是餐饮居然弄到文化遗产层面会不会太...</w:t>
        <w:br/>
        <w:t>看到这个差不多是尾声了：</w:t>
        <w:br/>
        <w:t>两个小时多的航程，在飞机降落</w:t>
        <w:br/>
        <w:t>深圳机场</w:t>
        <w:br/>
        <w:t>后正式为这个</w:t>
        <w:br/>
        <w:t>长江三峡</w:t>
        <w:br/>
        <w:t>海陆空之旅画上句号。这次使用的是新建的三号停机楼，比起从前的一、二号楼又见先进、前卫了些：</w:t>
        <w:br/>
        <w:br/>
        <w:t>这里归纳了一些这个行程的小小经验，希望对计划类似行程的朋友有所帮助。</w:t>
        <w:br/>
        <w:t>１）吸收了上次在阿拉斯加乘游船的经验，感觉这次三峡之旅带一支长焦镜头可备不时之需，在考虑到重量问题后，放弃了70-200mm变焦镜而带了一支100mm的定焦镜头，焦段的减少换来比较轻便的装备事后发觉还是一个明智抉择。24-100mm这个焦段大概已经够用，佳能一机一镜的话，24-105mm F/4不作他想。</w:t>
        <w:br/>
        <w:t>２）十一月不是</w:t>
        <w:br/>
        <w:t>游长江三峡</w:t>
        <w:br/>
        <w:t>的好月份，从照片可以看到，五天的行程中看不到一丝阳光，都是天阴／小雨的天气。当然，拍人像是不错的（不用担心面部阴影），但拍风景缺了阳光就少了一份质感，失了方向，较难拍出纵深的维度。也许三峡在其他日子如夏天也会是这种天阴带雨，雾气氤氲的景象，但起码气温高一点，站到甲板顶着风也没有那么难受。</w:t>
        <w:br/>
        <w:t>３）晕船的问题是不用担心的。媳妇自从几年前乘哥斯达游船到东南亚给晕的一塌糊涂后，已决定不再乘游船出海。这次三峡之旅是冲着我一力承担的保证才勉强接受同行，而幸好结果也一如所料，无惊无险。事实上我也不是无的放矢、乱开空头支票，因为知道三峡在大坝工程完成后，宜昌／重庆这段航道水位上升，增加了缓度，波涛汹涌的场面该不太常见，即使通过巫峡、瞿塘峡等原是狭窄的江面，现时已经成了通衢大道。所以，若有晕船疑虑的话，大可放心，能感觉到的顶多是倒车时机器的震动而已。</w:t>
        <w:br/>
        <w:t>４）说到重点了，回来后感觉游三峡还是自驾游比较好！固然这是与我本来就比较喜欢自驾有关，但现实是三峡的景点（我想其他景点也一样）需要多一点时间去了解、体会，而不只是到此一游。在游船这种需要兼顾航程、餐饮的安排下，几乎所有景点都如上厕时常看到的标语一样：来也匆匆，去也冲冲。印象除了导游口述的一切外，大概就只有相片所带来的回忆。当然，坐游船也有它的吸引力，起码不用为食宿操心，随着导游点到即止的打个卡，拍个照，也挺省心的，只要你不介意性价比就好。</w:t>
        <w:br/>
        <w:t>谢谢观赏</w:t>
      </w:r>
    </w:p>
    <w:p>
      <w:r>
        <w:t>评论：</w:t>
        <w:br/>
        <w:t>1.过誉了</w:t>
        <w:br/>
        <w:t>2.觉得夏天去可能比较好</w:t>
        <w:br/>
        <w:t>3.谢谢支持。</w:t>
        <w:br/>
        <w:t>4.搞不好给人以为是我的马甲。</w:t>
        <w:br/>
        <w:t>5.最佳旅游季节是什么时候呢？其实我觉得淡季去也行，省钱。</w:t>
        <w:br/>
        <w:t>6.普通的地方都能拍得好看，看来楼主真是很会拍照啊！</w:t>
        <w:br/>
        <w:t>7.支持作者，等着更多游记！等着更多的感动呢！</w:t>
        <w:br/>
        <w:t>8.楼主的美图和如此详细的攻略，坚定了去的决心。谢谢楼主分享，这个贴必须顶一个</w:t>
        <w:br/>
        <w:t>9.一家大小老少的話，乘遊船也是一個不錯的選擇。</w:t>
        <w:br/>
        <w:t>10.多写写就行。</w:t>
      </w:r>
    </w:p>
    <w:p>
      <w:pPr>
        <w:pStyle w:val="Heading2"/>
      </w:pPr>
      <w:r>
        <w:t>189.跋涉千里而来，只为遇见最美的你——张家界、黄山七日行</w:t>
      </w:r>
    </w:p>
    <w:p>
      <w:r>
        <w:t>https://you.ctrip.com/travels/huangshan19/3731974.html</w:t>
      </w:r>
    </w:p>
    <w:p>
      <w:r>
        <w:t>来源：携程</w:t>
      </w:r>
    </w:p>
    <w:p>
      <w:r>
        <w:t>发表时间：2018-11-29</w:t>
      </w:r>
    </w:p>
    <w:p>
      <w:r>
        <w:t>天数：7 天</w:t>
      </w:r>
    </w:p>
    <w:p>
      <w:r>
        <w:t>游玩时间：9 月</w:t>
      </w:r>
    </w:p>
    <w:p>
      <w:r>
        <w:t>人均花费：3000 元</w:t>
      </w:r>
    </w:p>
    <w:p>
      <w:r>
        <w:t>和谁：一个人</w:t>
      </w:r>
    </w:p>
    <w:p>
      <w:r>
        <w:t>玩法：</w:t>
      </w:r>
    </w:p>
    <w:p>
      <w:r>
        <w:t>旅游路线：</w:t>
      </w:r>
    </w:p>
    <w:p>
      <w:r>
        <w:t>正文：</w:t>
        <w:br/>
        <w:t>从</w:t>
        <w:br/>
        <w:t>张家界</w:t>
        <w:br/>
        <w:t>和</w:t>
        <w:br/>
        <w:t>黄山旅游</w:t>
        <w:br/>
        <w:t>回来，边看照片边回忆一路的风景和乐趣，脑海中不断闪烁旅途中的点点滴滴，所有的记忆都弥之珍贵，有行程中的许多快乐体验，有对生命和自然的敬畏之情，让自己站在广褒的天地之间，让心变得无比宽阔和宁静，这便是旅行的意义 。这次长达七天的出游，也是心心念念的地方，虽然经历了火车停运，临时更换出行方式，遭遇大雨大雾天气。回来总觉得该写些什么，把这次美好铭记在心中。 出游前做了不少准备工作，特别感谢携程和马蜂窝的同鞋，里面的攻略详尽，内容充实，对于这次自由行有很好的参考价值，也感谢去哪儿，两次抢火车票也足够幸运。这次七日自由行比较成功：玩的时间比较充裕，而不是走马观花；自己控制出行时间，没有跟团的紧凑;住宿舒适且价格适中的；全程无非理性的购物，更不用听导游魔音洗脑。这大概是非旺季错峰出行好处！</w:t>
        <w:br/>
        <w:t>行程如下：</w:t>
        <w:br/>
        <w:t>D1（9月15日）：武汉—长沙—</w:t>
        <w:br/>
        <w:t>张家界</w:t>
        <w:br/>
        <w:t>市（火车+汽车）</w:t>
        <w:br/>
        <w:t>D2（9月16日）：</w:t>
        <w:br/>
        <w:t>武陵源</w:t>
        <w:br/>
        <w:t>（</w:t>
        <w:br/>
        <w:t>天子山</w:t>
        <w:br/>
        <w:t>、</w:t>
        <w:br/>
        <w:t>杨家界</w:t>
        <w:br/>
        <w:t>）</w:t>
        <w:br/>
        <w:t>D3 （9月17日）：</w:t>
        <w:br/>
        <w:t>武陵源</w:t>
        <w:br/>
        <w:t>（</w:t>
        <w:br/>
        <w:t>袁家界</w:t>
        <w:br/>
        <w:t>、金鞭溪、</w:t>
        <w:br/>
        <w:t>十里画廊</w:t>
        <w:br/>
        <w:t>）</w:t>
        <w:br/>
        <w:t>D4 ( 9月18日 ) ：</w:t>
        <w:br/>
        <w:t>黄龙洞</w:t>
        <w:br/>
        <w:t>，回</w:t>
        <w:br/>
        <w:t>张家界</w:t>
        <w:br/>
        <w:t>市</w:t>
        <w:br/>
        <w:t>D5 （9月 19日）：天门山，乘车至上饶，转</w:t>
        <w:br/>
        <w:t>黄山</w:t>
        <w:br/>
        <w:t>北（火车+高铁）</w:t>
        <w:br/>
        <w:t>D6 （9月 20日）：</w:t>
        <w:br/>
        <w:t>黄山</w:t>
        <w:br/>
        <w:t>（</w:t>
        <w:br/>
        <w:t>天都峰</w:t>
        <w:br/>
        <w:t>）</w:t>
        <w:br/>
        <w:t>D7 （9月 21日）：</w:t>
        <w:br/>
        <w:t>黄山</w:t>
        <w:br/>
        <w:t>（</w:t>
        <w:br/>
        <w:t>西海大峡谷</w:t>
        <w:br/>
        <w:t>）黄山-武汉（动车）</w:t>
        <w:br/>
        <w:t>Tips：</w:t>
        <w:br/>
        <w:t>1、张家界、黄山是比较成熟的旅游城市，旅游设施也比较完善。到各景区的交通都很方便，能自由行，就别跟团。</w:t>
        <w:br/>
        <w:t>2、张家界景区内矿泉水5元，玉米5块，在休息点购买，轻装徒步，才能让你更好地欣赏路上的风景。</w:t>
        <w:br/>
        <w:t>3、山里气候变化很快，早晚温差也大，所以小伙伴们来之前一定要带上防寒的衣服，备好雨具。</w:t>
        <w:br/>
        <w:t>4、非旺季可以直接在当地找住宿，旅游很成熟，当场谈比网上的还更便宜点。</w:t>
        <w:br/>
        <w:t>5、一定要挑个好天气出行！！！</w:t>
        <w:br/>
        <w:t>距离上次的九寨沟之行（</w:t>
        <w:br/>
        <w:t>http://you.ctrip.com/travels/jiuzhaigou25/3262046.html</w:t>
        <w:br/>
        <w:t>）过去两年，为九寨沟旖旎的海子而陶醉，人称“九寨沟看水，张家界看山”，刚入秋想着去看看山魂，乘着这段时间不太忙，请好年休，在携程和马蜂窝上看好攻略，做好出行的准备。对目的地张家界凤凰和黄山杭州纠结了会儿，考虑到明年黄山</w:t>
        <w:br/>
        <w:t>天都峰</w:t>
        <w:br/>
        <w:t>要轮休了，最后舍弃凤凰杭州，坐一晚上的卧铺转高铁去黄山。</w:t>
        <w:br/>
        <w:t>近段时间武汉的天气一直有些闷热，正好去山里吹吹风。也庆幸武汉的公交、地铁还算方便，看着窗外的蓝天，这次出行应该会是很好的体验。 提前买好车票，计划着坐动车从汉口到宜昌再转卧铺到张家界，在坐着去火车站的地铁途中，收到宜昌到张家界那趟列车停运的短信。心里那个吐槽！！只好临时改变出行方式，乘坐</w:t>
        <w:br/>
        <w:t>武汉到张家界</w:t>
        <w:br/>
        <w:t>的客车已经来不及，只能退票买去长沙的火车票，再从长沙坐客车去张家界市。在</w:t>
        <w:br/>
        <w:t>武昌站</w:t>
        <w:br/>
        <w:t>候车时，列车还晚点二十多分钟，躺在卧铺上看电视剧还是蛮舒服的，到</w:t>
        <w:br/>
        <w:t>长沙站</w:t>
        <w:br/>
        <w:t>已经2点半了，旁边的长株潭汽车站正好有开往张家界的客车，中途停靠一次服务区吃晚餐，等坐到张家界已经8点半了，在车站不远处定好住宿，在旁边草草吃过晚餐，好好休息，明天一早赶往</w:t>
        <w:br/>
        <w:t>武陵源</w:t>
        <w:br/>
        <w:t>。</w:t>
        <w:br/>
        <w:t>正式进入武陵源景区之前，先和大家说说 张家界和武陵源的关系，估计有很多人会有点傻傻分不清楚。</w:t>
        <w:br/>
        <w:t>首先从行政区域上来划分， 张家界市包含两区两县，两区为永定区和武陵源区，而武陵源风景区隶属于张家界市武陵源区，包含了张家界 国家森林公园、</w:t>
        <w:br/>
        <w:t>天子山</w:t>
        <w:br/>
        <w:t>自然保护区、</w:t>
        <w:br/>
        <w:t>索溪峪</w:t>
        <w:br/>
        <w:t>自然保护区和</w:t>
        <w:br/>
        <w:t>杨家界</w:t>
        <w:br/>
        <w:t>自然保护区，所以最先被大家所熟知我国首个国家森林公园— 张家界 国家森林公园是属于 武陵源 景区的一部分，整个景区非常大，一共有五个门票站（</w:t>
        <w:br/>
        <w:t>吴家峪</w:t>
        <w:br/>
        <w:t>标志门门票站、森林公园门票站、杨家界门票站、梓木岗门票站、天子山门票站），进入景区只需购买一次门票，4天内有效，可以从任何一个门进出，成人门票245元，景区内所有环保车均可免费无限次乘用。景区景色主要分山上山下，山上包含天子山、杨家界、</w:t>
        <w:br/>
        <w:t>袁家界</w:t>
        <w:br/>
        <w:t>，山下包含</w:t>
        <w:br/>
        <w:t>黄石寨</w:t>
        <w:br/>
        <w:t>、金鞭溪、</w:t>
        <w:br/>
        <w:t>十里画廊</w:t>
        <w:br/>
        <w:t>。环保车山上山下分别独立。在景区内上山只能乘坐索道或者步行上山。而张家界的市区离武陵源景区还有50公里的路程。大家常说的玻璃栈道和玻璃桥也不在同一地方，玻璃栈道位于天门山景区，与</w:t>
        <w:br/>
        <w:t>张家界国家森林公园</w:t>
        <w:br/>
        <w:t>不在同一个地方，门票也是分开购买的。其最著名地标是</w:t>
        <w:br/>
        <w:t>天门洞</w:t>
        <w:br/>
        <w:t>，出火车站抬头就能看到</w:t>
        <w:br/>
        <w:t>天门山索道</w:t>
        <w:br/>
        <w:t>。横跨两峰之间长达三百多米的玻璃桥，则位于位于张家界市的</w:t>
        <w:br/>
        <w:t>慈利</w:t>
        <w:br/>
        <w:t>县，可以和</w:t>
        <w:br/>
        <w:t>张家界大峡谷</w:t>
        <w:br/>
        <w:t>一起游玩。</w:t>
        <w:br/>
        <w:t>早起，在车站旁随手买了小笼包，六点半乘车前往</w:t>
        <w:br/>
        <w:t>天子山</w:t>
        <w:br/>
        <w:t>镇，路上还很多本地人坐车，一路颠簸，路况很不好。二个小时才到天子山镇，下车就看到此行的目的地——武陵源风景区。</w:t>
        <w:br/>
        <w:t>常规旅行团不到的</w:t>
        <w:br/>
        <w:t>乌龙寨</w:t>
        <w:br/>
        <w:t>、</w:t>
        <w:br/>
        <w:t>大观台</w:t>
        <w:br/>
        <w:t>、</w:t>
        <w:br/>
        <w:t>老屋场</w:t>
        <w:br/>
        <w:t>、</w:t>
        <w:br/>
        <w:t>空中田园</w:t>
        <w:br/>
        <w:t>、</w:t>
        <w:br/>
        <w:t>神兵聚会</w:t>
        <w:br/>
        <w:t>等。其实这些景点都是非常漂亮的,只是因为常规社住在景区外面时间上，来不及才不得不放弃的。总的一句，如果您想多看点景点的话，那么推荐住在山上是最好的选择。</w:t>
        <w:br/>
        <w:t>山上住宿首选丁香榕，丁香榕在三岔路口附近，去各个景区或者看日出都比较方便，经过数次的拆迁和治理，丁香榕内的住宿已经不多，在看日出无望的情况下，也可以选择住宿在天子山镇，旁边餐饮、住宿、超市都很齐全。去三岔路口也只需要20分钟的车程。</w:t>
        <w:br/>
        <w:t>天子山，位于</w:t>
        <w:br/>
        <w:t>张家界国家森林公园</w:t>
        <w:br/>
        <w:t>的北部，东临</w:t>
        <w:br/>
        <w:t>索溪峪</w:t>
        <w:br/>
        <w:t>景区，因明初土家族领袖向大坤自号“向王天子”，而得名。整座山的“环山游览线”有45公里长，游客可以步行游览，也可以坐公园内的“环保车”游览（环保车费用包含在公园门票内）。亿万年前的天子山还是一片汪洋大海，后来由于复杂而漫长的地质过程，形成了天子山中的</w:t>
        <w:br/>
        <w:t>御笔峰</w:t>
        <w:br/>
        <w:t>、仙女献花、</w:t>
        <w:br/>
        <w:t>点将台</w:t>
        <w:br/>
        <w:t>、</w:t>
        <w:br/>
        <w:t>空中田园</w:t>
        <w:br/>
        <w:t>、</w:t>
        <w:br/>
        <w:t>仙人桥</w:t>
        <w:br/>
        <w:t>等各种造型奇异的地质景观和奇形山峰。不必特别太在意这些自然造型的像与不像，因为“原始风光自然美”，才是天子山最迷人的地方。天子山区域内有不少饭店和小卖部，还有麦当劳餐厅，在这里游玩，饮食不用太担心。</w:t>
        <w:br/>
        <w:t>天子山是武陵源的主要景点，也是摄影爱好者的福地。置身天子山观景台，放眼四望，视野辽阔，四周景观尽收眼底：莽莽群山，千峰壁立，万仞竞锋，犹如大海波涛汹涌，层层叠叠，层次丰富，气象万千。天子山不但险绝，且给人神秘幽静之感，尤以石林奇观为最。无数石峰如剑似戟，森然列于其间，览胜之间，令人遐思无限。为了纪念贺龙将军，这里建有</w:t>
        <w:br/>
        <w:t>贺龙公园</w:t>
        <w:br/>
        <w:t>。真是佩服设计者的匠心独运。公园平台下的山谷中，群峰拔地而起，似千军簇拥，犹如听候诏令的十万雄兵，气势雄浑，不得不惊叹造物者的鬼斧神工。天子山的石峰石柱，单个看，具有神秘、俊俏的美；而无数根挺直的石柱汇聚出一种雄浑的大写意的壮美，挥洒出大起大合的胸怀，雕刻出直上直下的阳刚。如此风格的交融，天子山是山景中不可多得的奇山。</w:t>
        <w:br/>
        <w:t>西海峰林</w:t>
        <w:br/>
        <w:t>，是最震撼的石林景观，密密麻麻，形态各异，缩小的仙境，放大的盆景 仔细凝视天子山的西海峰林，就会看见一片片石林千姿百态，有的像刀枪剑战，森立刺天，有的像千军万马，奔腾而来。 西海峰林的精美，实在找不到什么形容词，每一座石峰上面生长的松树，都是绝妙的点缀，都那么恰到好处。</w:t>
        <w:br/>
        <w:t>这里人太多，听到最大的就是导游拿着喇叭大声喊，几点几分/多少分钟后到这里集合。</w:t>
        <w:br/>
        <w:t>额滴神，这点时间下去都不够排队的，能玩啥啊！</w:t>
        <w:br/>
        <w:t>还是自由行来得自在！</w:t>
        <w:br/>
        <w:t>天子山的神奇，在于烟云缭绕的奇石危峰，如柱、如塔、如笋，低者数十米，高者数百米，雕镂百态。有屈子行吟，有姐妹私语，有夫妻情深，有众仙 聚会、群娥起舞，有天兵出征等天然群像。当地群众称形同武将的石柱为“四十八大将军，四十八小将军”，摆起八门锁阵，天子坐朝阅兵</w:t>
        <w:br/>
        <w:t>您的浏览器暂不支持播放，我们将尽快解决,建议使用Chrome或FireFox浏览器查看</w:t>
        <w:br/>
        <w:t>天子山景区附近饮食比较丰富，有高山上的麦当劳（金拱门），在这里也可以补水，5块钱一瓶矿泉水不算贵。</w:t>
        <w:br/>
        <w:t>谢谢这里的阿姨，买了根玉米，还让帮忙打了杯热水。</w:t>
        <w:br/>
        <w:t>乘车回三岔口，路过</w:t>
        <w:br/>
        <w:t>神堂湾</w:t>
        <w:br/>
        <w:t>和</w:t>
        <w:br/>
        <w:t>大观台</w:t>
        <w:br/>
        <w:t>，让司机帮忙停下车，结果直接开到了三岔口，没去成</w:t>
        <w:br/>
        <w:t>点将台</w:t>
        <w:br/>
        <w:t>和</w:t>
        <w:br/>
        <w:t>一步难行</w:t>
        <w:br/>
        <w:t>，有些小遗憾。</w:t>
        <w:br/>
        <w:t>三岔口有当地人向游人推销</w:t>
        <w:br/>
        <w:t>空中田园</w:t>
        <w:br/>
        <w:t>老屋场</w:t>
        <w:br/>
        <w:t>，这里视野开阔，是看日出的好地方，就提前过去踩踩点。</w:t>
        <w:br/>
        <w:t>空中田园位于</w:t>
        <w:br/>
        <w:t>张家界国家森林公园</w:t>
        <w:br/>
        <w:t>内天子山</w:t>
        <w:br/>
        <w:t>老屋场</w:t>
        <w:br/>
        <w:t>景区中，像一颗明珠安置在海拔1000余米的山顶上，与</w:t>
        <w:br/>
        <w:t>袁家界</w:t>
        <w:br/>
        <w:t>隔谷相望。这是一块3公顷左右的斜坡梯形良田。整个台地没有任何保护措施，平台外就是万丈深渊，清风拂袖，云雾缠身，如临仙境，这种震撼一般的地方可是感受不到的。前往空中田园的路不好走，一路都是树林和灌木，等到了田园所在地，顿觉豁然开朗，景色别致，方觉一路的艰辛都是值得的。如果赶个早来这里的话，还能看到日出美景。即是没有日出，云海也是很美的。然而很少有游客会登山造访空中田园，一般都是在袁家界乘</w:t>
        <w:br/>
        <w:t>百龙天梯</w:t>
        <w:br/>
        <w:t>上至山顶，举目遥望此处，又是另一番体验了。</w:t>
        <w:br/>
        <w:t>如果在丁香榕入住，老板会提供拼车服务前往空中田园，散客也可以在三岔路附近花50元坐环保电瓶车前往空中田园。路上的峰林也很壮观，可惜环保车不能停车拍照，如果时间充足，可以步行过去。</w:t>
        <w:br/>
        <w:t>空中田园三面是断壁，断壁之下孤峰林立，犹如雨后春笋拔地而起，蔚蔚壮观。此景的观景台也是武陵源核心景区观看日出的最佳之地！</w:t>
        <w:br/>
        <w:t>这里被当地人称为张家界最经典原始的美景。路况较差，尤其雨天更是难行，但景色绝对会让你不枉此行。尤其是夕阳西下时，光线更是完美诠释了张家界的美。</w:t>
        <w:br/>
        <w:t>这里是背包客和喜欢探险的朋友最为喜爱的地方，景区位于张家界森林公园西北部，东面与袁家界景区相连，主要以原始风光自然美为主，特色在于一个“险”字，山高路窄。与金鞭溪、袁家界等处相比，这里显得幽静神秘。景区内还未完全开放，一些路段没有水泥路面和石阶，但有能够基本通行的砂石道路。景区内最知名的三大景点为：</w:t>
        <w:br/>
        <w:t>乌龙寨</w:t>
        <w:br/>
        <w:t>、</w:t>
        <w:br/>
        <w:t>天波府</w:t>
        <w:br/>
        <w:t>和</w:t>
        <w:br/>
        <w:t>一步登天</w:t>
        <w:br/>
        <w:t>。乌龙寨是张家界最神奇的地方，以前是土匪居住的地方，地势险要；过了乌龙寨，就是天波府，有10多座天然石墙，高矮参差不齐，场面壮观；一步登天有铁梯可登峰顶，峰顶平坦。乌龙寨、天波府在</w:t>
        <w:br/>
        <w:t>杨家界</w:t>
        <w:br/>
        <w:t>北面，一步登天（还有</w:t>
        <w:br/>
        <w:t>空中走廊</w:t>
        <w:br/>
        <w:t>等）在南面。一般先走北面，再走南面。游玩杨家界后，可以在杨家界路口乘坐环保车抵达袁家界景区。</w:t>
        <w:br/>
        <w:t>路上还很多身穿土家族服饰的妹子，付费点唱山歌。</w:t>
        <w:br/>
        <w:t>乌龙寨</w:t>
        <w:br/>
        <w:t>是杨家界景区内重要景点，原名“</w:t>
        <w:br/>
        <w:t>黑龙寨</w:t>
        <w:br/>
        <w:t>”，是湘西土匪居住的地方，后根据电视剧《乌龙山剿匪记》而更名。这里也是杨家界中最为险峻的一个地方，山寨依山而建，上下山还有一条路，需手脚并用才能爬上山顶。去到山顶必须经过三道“鬼门关”，分别为第一道“</w:t>
        <w:br/>
        <w:t>一步难行</w:t>
        <w:br/>
        <w:t>”、第二道“谁敢不低头”和第三道“一夫关”，山路崎岖难行，天然的屏障拦于路中，颇有“一夫当关，万夫莫开”的气势。除了这险要的山路，乌龙寨的风景也十分不错，站在山顶风景颇为开阔，奇峰异石、佳景天成，而这里的石林排列有序，仿佛是列队的士兵，气势非凡。</w:t>
        <w:br/>
        <w:t>天波府</w:t>
        <w:br/>
        <w:t>是山顶上的一块平台，周围环绕数十座悬崖绝壁，场面宏大，远远看去就像残垣断垒一般，当地人相信这是当年杨家将“天波府”的遗址。这里是张家界最佳拍摄地点之一。多数游客是在爬上了乌龙寨之后，再步行前往天波府，路上要攀爬一段接近90度的铁质人工扶梯，非常陡峭。</w:t>
        <w:br/>
        <w:t>这里是张家界里最难上的山了，楼梯那段需要手脚并用才行，很险峻，很多地方只能容许一人通过。</w:t>
        <w:br/>
        <w:t>不过确实值得，到了山顶</w:t>
        <w:br/>
        <w:t>天波府</w:t>
        <w:br/>
        <w:t>可以看见天然长城，很壮观</w:t>
        <w:br/>
        <w:t>下了天波府步行至</w:t>
        <w:br/>
        <w:t>一步登天</w:t>
        <w:br/>
        <w:t>处，没有发现从哪边能上去，看到时间也不早了，只好很遗憾地返回乘车点到天子山镇。</w:t>
        <w:br/>
        <w:t>出了门票站，找了家</w:t>
        <w:br/>
        <w:t>意豪驿站</w:t>
        <w:br/>
        <w:t>，老板娘很热情，喊着一起吃饭，菜品也很丰盛，第一次吃蜂蛹和蜜蜂，高蛋白鸡肉味，住宿的房间也很安静，比第一天睡的榻榻米舒服多了，设施也比较齐全。</w:t>
        <w:br/>
        <w:t>一早起来，外面就下起了小雨，在镇上吃完粉，买好雨衣和雨鞋，乘车上山，不得不吐槽下雨衣的质量，就是一次性的桌布，下车后就开口了，索性丢掉，看着雨越下越大，只好打伞游玩。（如果可以，还是质量好的雨衣出行，可以重复使用，雨衣和雨鞋比打伞方便不少）</w:t>
        <w:br/>
        <w:t>乘坐环保车前往 武陵源 景区内最最最热门的景点——袁家界，这里也是每个旅游团必来的地方。</w:t>
        <w:br/>
        <w:t>相传后唐时期，黄巢起义失败后，朝庭为彻底肃清乱党，四处张榜，捉拿义军。黄巢手下有一袁姓将士，为躲避追捕便来到这方远离尘世的深山野岭隐居。他在此结庐为舍，垦荒种粮，并以自己的姓氏为这里命名，起名“袁家界”。</w:t>
        <w:br/>
        <w:t>袁家界主要景点包含</w:t>
        <w:br/>
        <w:t>天下第一桥</w:t>
        <w:br/>
        <w:t>、哈利路亚悬 浮山 、</w:t>
        <w:br/>
        <w:t>迷魂台</w:t>
        <w:br/>
        <w:t>、后花园、</w:t>
        <w:br/>
        <w:t>百龙天梯</w:t>
        <w:br/>
        <w:t>等，没错，这里就是著名的《阿凡达》的取景地。</w:t>
        <w:br/>
        <w:t>天下第一桥</w:t>
        <w:br/>
        <w:t>大自然的鬼斧生工。一块厚约4米的天然石板，横空“架”在两座山峰之上，把东西两峰连接。整个“桥面”宽约2米，长约20米，遇见云雨天气，桥下时常吞云吐雾、云雾翻滚。</w:t>
        <w:br/>
        <w:t>过了</w:t>
        <w:br/>
        <w:t>天下第一桥</w:t>
        <w:br/>
        <w:t>，到了情人谷，天梯、天锁，走道上人山人海，这种比喻一点都不夸张！行道上不见人流，连问个话都困难，袁家界却是人满为患。赶上下雨天，加上团队约定时间，结果望景兴叹！</w:t>
        <w:br/>
        <w:t>袁家界也是所有来</w:t>
        <w:br/>
        <w:t>张家界旅游</w:t>
        <w:br/>
        <w:t>的人的必到之处，人很多很多……</w:t>
        <w:br/>
        <w:t>有时候一个小小的观景台上，挤了多少人，我都怀疑它是否能承受得住了！</w:t>
        <w:br/>
        <w:t>虽然 张家界武陵源 名气一直不小，但2009底上映的《阿凡达》可以说是它的又一个重大转折点，让更多的中国人特别是外国人知道里这里独特的美景，从而慕名而来。《阿凡达》当年有多火，就不用我说了，虽然过去这么多年，它的3D效果现在看来仍然让人震撼，片中美轮美奂的潘多拉星球，悬浮在空中的哈利路亚山，原型就是来自这里。（这里特别特别鄙视下，好好的</w:t>
        <w:br/>
        <w:t>乾坤柱</w:t>
        <w:br/>
        <w:t>非要改名成哈利路亚山，真是个败笔！！！）</w:t>
        <w:br/>
        <w:t>南天一柱</w:t>
        <w:br/>
        <w:t>为张家界“三千奇峰”中的一座，位于世界自然遗产武陵源风景名胜区袁家界景区南端，海拔高度1074米，垂直高度约150米，顶部植被郁郁葱葱，峰体造型奇特，垂直节理切割明显，仿若刀劈斧削般巍巍屹立于张家界，有顶天立地之势，故又名</w:t>
        <w:br/>
        <w:t>乾坤柱</w:t>
        <w:br/>
        <w:t>乱窜坡</w:t>
        <w:br/>
        <w:t>连接</w:t>
        <w:br/>
        <w:t>金鞭溪大峡谷</w:t>
        <w:br/>
        <w:t>内的</w:t>
        <w:br/>
        <w:t>千里相会</w:t>
        <w:br/>
        <w:t>和袁家界后花园。由于这条上山的路要走2000多级台阶，坡度比</w:t>
        <w:br/>
        <w:t>砂刀沟</w:t>
        <w:br/>
        <w:t>陡峭，路线较长（从后花园下需要1个多小时），需要较大的体力，多数人会摒弃此路，选择乘坐</w:t>
        <w:br/>
        <w:t>百龙天梯</w:t>
        <w:br/>
        <w:t>上山。但是，如果想省去百龙天梯的花费，体验登山的乐趣，那么这里是由袁家界下山去金鞭溪的必经之路。这条上山的路沿途有休息区域。如果为了避开百步天梯的旅行团，倒可以从这里上下山</w:t>
        <w:br/>
        <w:t>金鞭溪是天然形成的一条美丽的溪流，因</w:t>
        <w:br/>
        <w:t>金鞭岩</w:t>
        <w:br/>
        <w:t>而得名。溪水弯弯曲曲自西向东流去，即使久旱，也不会断流。走近金鞭溪，满目青翠，连衣服都映成了淡淡的绿色。流水潺潺，清澈见底、纤尘不染的碧水中，鱼儿欢快地游动，红、绿、白各色卵石在水中闪亮。阳光透过林隙在水面洒落斑驳的影子，给人一种大自然</w:t>
        <w:br/>
        <w:t>安谧静美的享受。溪谷有繁茂的植被，溪水四季清澈，被称为“山水画廊”、“人间仙境”。有诗赞曰：“清清流水青青山，山如画屏人如仙，仙人若在画中走，一步一望一重天”。</w:t>
        <w:br/>
        <w:t>从</w:t>
        <w:br/>
        <w:t>乱窜坡</w:t>
        <w:br/>
        <w:t>下来不远，就可以看到</w:t>
        <w:br/>
        <w:t>千里相会</w:t>
        <w:br/>
        <w:t>。千里相会位于张家界国家森林公园内</w:t>
        <w:br/>
        <w:t>金鞭溪大峡谷</w:t>
        <w:br/>
        <w:t>中，</w:t>
        <w:br/>
        <w:t>紫草潭</w:t>
        <w:br/>
        <w:t>东约600米处。两座石峰相互对立，像一对相互依偎的男女立于山谷之间，恰如久别重逢的夫妻含情脉脉地凝视着对方。丈夫身材魁伟，戴盔披甲，腰佩长剑，似从远地归来，只见他微欠身前俯，看着妻子。而妻子身段匀称，体态丰盈，左手挽在丈夫腰间，抬头望着自己的丈夫。万语千言，都在深情凝视中。</w:t>
        <w:br/>
        <w:t>长寿泉</w:t>
        <w:br/>
        <w:t>位于张家界国家森林公园内</w:t>
        <w:br/>
        <w:t>金鞭溪大峡谷</w:t>
        <w:br/>
        <w:t>中，沿着金鞭路一直往前走，在快到</w:t>
        <w:br/>
        <w:t>千里相会</w:t>
        <w:br/>
        <w:t>的时候就会看到。一眼泉水从石缝中汩汩流出，泉水甘甜清澈，清凉可口。据说这眼泉水中含有许多对身体有益的矿物质，喝了可以延年益寿，因此被称作“长寿泉”。泉后石壁上“长寿泉”三个大字为肖荣昌将军所题。</w:t>
        <w:br/>
        <w:t>十里画廊</w:t>
        <w:br/>
        <w:t>位于</w:t>
        <w:br/>
        <w:t>索溪峪</w:t>
        <w:br/>
        <w:t>景区内，是索溪峪景区的精华之一。长达5公里的山谷两侧，处处是野花和林木；而远处望去，则是奇峰异石。游客在期间穿行，就像走入一副自然的山水画卷，完全陶醉于纯净的自然美景中。画廊周边的山石形成了许多尊似人似物、似鸟似兽的石景造型，其中“寿星迎宾”、“</w:t>
        <w:br/>
        <w:t>采药老人</w:t>
        <w:br/>
        <w:t>”、“向王观书”、“海螺峰”等最为著名。</w:t>
        <w:br/>
        <w:t>游览十里画廊，强烈建议步行，这里不推荐小火车，既然是来观景的，就应该慢慢走细细的品味。道路有点窄，只能两三人通行，雨后的雾蒙蒙景色更美。雨天打伞注意避让行人和小火车。</w:t>
        <w:br/>
        <w:t>只听到“十里画廊”这个名字就能感觉到文艺的气息扑面而来，身临其境才明白竟有如此人间仙境。十里画廊其实是天子山山脚下一条幽深的峡谷，谷内一年四季野花连绵，起伏的山峦错落有致，远远望去，犹如舒展数十里的山水画卷，因此被称为“十里画廊”。</w:t>
        <w:br/>
        <w:t>仰视着造型各异的山峰，总是忍不住感叹大自然的鬼斧神工，十里画廊连绵起伏数十里，沿着山涧纹路穿梭的观光火车让你置身于茂密的丛林中，亲自揭开大自然神秘的面纱，享受十里画廊清风无限的峡谷风光。</w:t>
        <w:br/>
        <w:t>武陵源</w:t>
        <w:br/>
        <w:t>采药老人</w:t>
        <w:br/>
        <w:t>是“十里画廊”旁边的一座石峰，高约80米 ，很像一位采药老人。这位“采药老人”身材瘦削，头缠丝帕，身背竹篓，佝偻而行，他正采得一背篓珍贵药材，一步一步满载而归。既像李时珍，又像孙思邈。“采药老人”是十里画廊的标志性景点，也是张家界市的十大绝景之一。</w:t>
        <w:br/>
        <w:t>走到小火车的尽头不远就是猴园，成群的猴子伸出“手”向游客要食物 其中不少母猴的怀里还有小猴子 我完完全全被猴子吸引了 逗留了近半个多小时 然后步行原路返回 。</w:t>
        <w:br/>
        <w:t>您的浏览器暂不支持播放，我们将尽快解决,建议使用Chrome或FireFox浏览器查看</w:t>
        <w:br/>
        <w:t>您的浏览器暂不支持播放，我们将尽快解决,建议使用Chrome或FireFox浏览器查看</w:t>
        <w:br/>
        <w:t>十里画廊长约五公里，两边林木葱茏，野花飘香；奇峰异石，千姿百态，像一幅幅巨大的山水画卷，并排悬挂在千仞绝壁之上，使秀美绝伦的自然奇观溶进仙师画工的水墨丹青之中。</w:t>
        <w:br/>
        <w:t>出了十里画廊，乘坐环保车前往武陵源出口，结束了张家界国家森林公园的游览</w:t>
        <w:br/>
        <w:t>回首两天武陵源内，有山，有水，有美景，有大师兄，也有遗憾。两天还是太匆忙，武陵源，还会再来！</w:t>
        <w:br/>
        <w:t>晚上在</w:t>
        <w:br/>
        <w:t>溪布街</w:t>
        <w:br/>
        <w:t>上的</w:t>
        <w:br/>
        <w:t>溪山居</w:t>
        <w:br/>
        <w:t>住宿，大床房环境还不错，晚上还在下雨，在山里走了一天人也有些累了</w:t>
        <w:br/>
        <w:t>不太想逛街，刚下山可以在附近的足疗店好好的泡个脚，缓解一下疲劳。</w:t>
        <w:br/>
        <w:t>从武陵源</w:t>
        <w:br/>
        <w:t>溪布街</w:t>
        <w:br/>
        <w:t>坐1路公交车可达黄龙洞景区大门口，大概20分钟车程，还是很快的。网上预订的票直接用取票人的身份证刷可以进景区。黄龙洞景区位属典型的喀斯特岩溶地貌，因享有“世界溶洞奇观”“世界溶洞全能冠军”“中国最美旅游溶洞”等顶级荣誉而名震全球。</w:t>
        <w:br/>
        <w:t>黄龙洞</w:t>
        <w:br/>
        <w:t>以其庞大的立体结构洞穴空间、丰富的溶洞景观、水陆兼备的游览观光线路独步天下。</w:t>
        <w:br/>
        <w:t>黄龙洞</w:t>
        <w:br/>
        <w:t>现已开放龙舞厅、响水河、天仙水、天柱街、龙宫、迷宫、花果山等游览区。这些景区紧密相连，各有特色。黄龙洞洞中有洞，洞中有河，由石灰质溶液凝结而成的石钟乳、石笋、石柱、石花、石幔、石枝、石管、石珍珠、石珊瑚等各种洞穴景观遍布其中，琳琅满目，无所不奇，无奇不有，仿佛一座神奇的地下“魔宫”。黄龙洞拥有高阔的洞天、幽深的暗河、悬空的瀑布、密集的石笋等特级旅游资源，具有较高的观赏价值和科研价值，因其“规模最大、内容最全、景色最美”而被中外地质界权威人士公认为世界溶洞的“全能冠军”。</w:t>
        <w:br/>
        <w:t>黄龙洞洞内没有洗手间，进洞前可以提前上个厕所。</w:t>
        <w:br/>
        <w:t>过了黄龙洞售票处在进黄龙洞之前还有一段距离，除了排队进洞的长廊，还有一组漂亮的水车群，感觉很美，很壮观！</w:t>
        <w:br/>
        <w:t>您的浏览器暂不支持播放，我们将尽快解决,建议使用Chrome或FireFox浏览器查看</w:t>
        <w:br/>
        <w:t>黄龙洞现已探明的洞底总面积10万平方米，全长7.5公里，垂直高度140米。洞体共分四层，洞中有洞、洞中有山、山中有洞、洞中有河。黄龙洞以其庞大的立体结构洞穴空间、丰富的溶洞景观、水陆兼备的游览观光线路独步天下。洞内石笋、石柱、石钟乳各种洞穴奇观琳琅满目，美不胜收。据专家考证，大约3.8亿年前，黄龙洞地区是一片汪洋大海，经过漫长年代开始孕育洞穴，直到6500万年前地壳抬升，出现了干溶洞，然后经岩溶和水流作用，便形成了今日地下奇观。中国地质部70多位专家的考察结论是：黄龙洞规模之多、内容之全、景色之美几乎包揽了《洞穴学》的全部内容，是溶洞的“全能冠军”。</w:t>
        <w:br/>
        <w:t>您的浏览器暂不支持播放，我们将尽快解决,建议使用Chrome或FireFox浏览器查看</w:t>
        <w:br/>
        <w:t>龙舞厅是入洞后游客会途径的第一个大厅，范围开阔，厅内各色灯饰霓虹闪烁，无影婆娑，是一片非常迷人的境地，</w:t>
        <w:br/>
        <w:t>您的浏览器暂不支持播放，我们将尽快解决,建议使用Chrome或FireFox浏览器查看</w:t>
        <w:br/>
        <w:t>这里是黄龙洞景区的标志景点，全高19．2米，围径40公分，为黄龙洞最高石笋，两头粗中间细，最细处直径只有10厘米，如果按专家测定的黄龙洞石笋的年平均生长速度仅为0．1毫米， 那么依此推算，“定海神针”生长发育至今已有20万年历史了，而且仍在继续生长，如果再长6万年，再长6米，就可直抵穹顶而“顶天立地”了!为了更好地保护这一标志景点，黄龙洞景区管理部门特地为“定海神针”买下—亿元巨额保险，创全国为世界自然资源性遗产买保险之先河。</w:t>
        <w:br/>
        <w:t>响水河是黄龙洞的一条阴河，全长2800米，目前乘船游览其中的一段为800米，时间8分钟左右。荡舟河上，沿途充满神秘诱惑，如龙王金盔、海螺吹天等，忽仰忽倾，若明若暗，恍若回到混沌的远古时代。</w:t>
        <w:br/>
        <w:t>黄龙洞也不大，2个多小时就能逛完，门口会有专门的导游给你讲解，</w:t>
        <w:br/>
        <w:t>里面上下坡的楼梯较多，温度也较外面会低些，注意带件外套</w:t>
        <w:br/>
        <w:t>从武陵源车站坐车回市区，车程接近一个小时，全程高速，路况比来时好太多。天也渐渐放晴。</w:t>
        <w:br/>
        <w:t>土家三下锅，张家界头牌招牌菜，来</w:t>
        <w:br/>
        <w:t>张家界游玩</w:t>
        <w:br/>
        <w:t>怎么可以错过这样的美食呢，很久以前的“三下锅”是由腊肉、豆腐、萝卜一锅煮，叫吃“合菜”，后面慢慢演变成“三下锅”。现在张家界当地的土家三下锅大多都是肥肠、猪肚、牛肚、羊肚、猪蹄或猪头肉选其中的两样或三种。吃法有分干锅与汤锅，干锅就是没有汤，但麻辣味重，推荐喜欢吃辣的朋友。</w:t>
        <w:br/>
        <w:t>在市区选择住宿的壹品雅韵人文客栈，是这次住得最舒服的客栈，交通很便利好找，位置离汽车站火车站都不远，到</w:t>
        <w:br/>
        <w:t>天门山索道</w:t>
        <w:br/>
        <w:t>站也十分钟的路程。</w:t>
        <w:br/>
        <w:t>客栈的老板老板娘都很热情，房间装饰布局古朴典雅文艺，周边的环境也很不错。</w:t>
        <w:br/>
        <w:t>可以美美的睡上一觉，明天就前往心心念念的天门山。</w:t>
        <w:br/>
        <w:t>天门山因自然奇观“</w:t>
        <w:br/>
        <w:t>天门洞</w:t>
        <w:br/>
        <w:t>”而得名。游览天门山时，必须乘坐长达7500米的索道，你可以在缆车中俯瞰脚下的盘旋在峭壁之间的通天大道和山中美景。胆大的还可以走一走贴壁悬空的玻璃栈道，体验凌空行走的刺激。天门山距离张家界城区仅8公里，山中的天门洞是天然穿山溶洞，当地民众认为从这里可以直达天庭。对于普通游客来说，天门洞并不是全年开放的，在每年的冬季，由于下雪道路结冰，天门洞以及通往天门洞的通天大道（99个弯的盘山公路）都会关闭。</w:t>
        <w:br/>
        <w:t>天门山索道</w:t>
        <w:br/>
        <w:t>的下站位于永定区的官黎坪，上站是天门山顶。观光索道还有一个“中站”，可以在这里换乘景区的环保车前往天门洞。</w:t>
        <w:br/>
        <w:t>早上，7点准时起床，洗漱结束后，整理了下东西，把行李免费寄存到客栈老板那，因为晚上还要坐火车去黄山。在车站附近常德牛肉粉那吃了个早餐（跟客栈的老板交流才知道，这里所谓的湖南米粉都是圆米粉，很少有所谓的宽米粉，吃了好多年假湖南米粉）。</w:t>
        <w:br/>
        <w:t>天门山的门票是分时段和路线的，分A/B/C三条，A线索道上山，汽车下山；B线汽车上山，索道下山;C线汽车上山，汽车下山，注意好自己的时段和路线。</w:t>
        <w:br/>
        <w:t>去天门山索道的时候一定要早起，你不要以为你在一楼排好队伍了，还有二楼，只有当你排好三楼的队伍的时候，你才能上索道到达天门山。在旺季的时候，排队的人数更加恐怖，排数个小时是常有的事！</w:t>
        <w:br/>
        <w:t>天门山索道是2005年建成运行的，线路斜长7455米，上、下站水平高差1279米，是世界最长的单线循环车厢式索道，其中98个轿厢来自自瑞士，在世界同类型的索道中，该索道亚洲排名第一，世界排名第二位。索道有下、中、上三个站房，从下站开始直接到上站。天门山公园门票和索道票合计是258元加3元钱的保险。</w:t>
        <w:br/>
        <w:t>云梦仙顶</w:t>
        <w:br/>
        <w:t>是天门山的制高点。天门山原名云梦山，相传是界于仙凡两界的神山，天门山最高点也因离仙界最近而得名云梦仙顶或</w:t>
        <w:br/>
        <w:t>云梦绝顶</w:t>
        <w:br/>
        <w:t>。山顶上建有一座仿明清风格的瞭望塔，隐于郁郁葱葱的群山之中。站在此处，居高临下，视野开阔，环顾四周，晨观日出红山，夕观日落熔金。遥遥望去，天门山十六峰造型各异，</w:t>
        <w:br/>
        <w:t>天门山寺</w:t>
        <w:br/>
        <w:t>雄伟壮观，张家界市一派繁华。遇到天气晴朗时，甚至还能将武陵源风光尽收眼底。云雾弥漫的时候，又如身处仙境，令人心旷神怡，飘飘欲仙。</w:t>
        <w:br/>
        <w:t>从缆车出来有观光电梯到</w:t>
        <w:br/>
        <w:t>云梦仙顶</w:t>
        <w:br/>
        <w:t>，风光很美，视野很开阔，当然风也很大，注意别把帽子吹风了。</w:t>
        <w:br/>
        <w:br/>
        <w:t>玻璃栈道，是天门山内的精华特色游道。天门山现有3条玻璃栈道。栈道都建在悬崖峭壁上，道路全部用透明玻璃建成，走在上面，看到脚下的万丈深谷，胆战心惊之余，感受凌空行走的快乐。在天气比较恶劣时，比如下雨，玻璃栈道将被关闭运营。</w:t>
        <w:br/>
        <w:t>去了张家界，必去</w:t>
        <w:br/>
        <w:t>天门山玻璃栈道</w:t>
        <w:br/>
        <w:t>，否则会留下遗憾的，上栈道的时候还要自费5元钱买鞋套，戴上鞋套才能上，以保持玻璃桥的透明和干净（虽然很多玻璃已经不那么透明干净了，吐槽下每个栈道还要单独收鞋套钱）。</w:t>
        <w:br/>
        <w:t>天门洞</w:t>
        <w:br/>
        <w:t>是世界海拔最高的天然穿山溶洞，南北对穿，门高131.5米，宽57米，深60米，拔地依天，宛若一道通天的门户。这一胜景，吸引着历代帝王官臣、隐贤逸士、高僧老道、文人墨客前来探访游赏，历经世代累积，形成了天门山独特厚重的“天文化”。只见雄伟的天门山正中，巨大的天门洞夺人二目，洞后就是无尽的白雾，仿佛越过天门洞就可以到达天界……</w:t>
        <w:br/>
        <w:t>每当天气转变，可以看见吞云吐雾奇观，雾气环绕，团团云雾吐纳翻涌，时而袅袅生烟，时而翻滚喷涌，如瀑布似白练，十分壮观</w:t>
        <w:br/>
        <w:t>走到灵泉一段，被告知快活林，</w:t>
        <w:br/>
        <w:t>玉壶峰</w:t>
        <w:br/>
        <w:t>因维护此段栈道不通。</w:t>
        <w:br/>
        <w:t>天门山寺</w:t>
        <w:br/>
        <w:t>位于</w:t>
        <w:br/>
        <w:t>天门山国家森林公园</w:t>
        <w:br/>
        <w:t>内，是天门山景区三个最主要的游览景点之一。该寺始建于唐朝，是湘西地区的佛教中心。民国以前的天门山寺为三进两殿，殿后有观音堂，气势浩大。庙门上高书“天门仙山”，两边楹联为“天外有天天不夜，山上无山山独尊”，现已不存，只留有部分遗迹。现在的天门山寺为原址上重建，采用清代官式风格，由山门、钟鼓楼、天王殿、大雄宝殿、观音阁、藏经阁、法堂等建筑组成。尤其是观音阁，造型精美，构造复杂，奇巧独特，堪与国内各古典名楼相媲美。寺内存放有一枚尼泊尔蓝毗尼中华寺赠予的释迦牟尼佛舍利，是中国仅有的五枚之一。</w:t>
        <w:br/>
        <w:t>鬼谷栈道</w:t>
        <w:br/>
        <w:t>因悬于</w:t>
        <w:br/>
        <w:t>鬼谷洞</w:t>
        <w:br/>
        <w:t>上侧的峭壁沿线而得名。栈道起倚虹关，止于小天门，全长1600米，平均海拔1400米。这条栈道既不在悬崖之巅，也不在悬崖之侧，而是全线都立于万丈悬崖的中间，而其中最惊险、最刺激的一段则是海拔最高处的“天空之路”。这段长60米，宽1.6米的玻璃栈道悬空在海拔1400米以上的山崖间，非常透明，低头就能看见倒映在脚下的蓝天白云，让人心跳加速。站在栈道之上，脚下是成群的飞鸟，眼前是辽阔的山野，成群的小鸟在峡谷中嬉戏。距栈道终点不远处，还有一个凌空伸出的长约5米的玻璃站台，没有钢筋水泥的阻碍，只有赤裸裸的透明，这种非比寻常赏景的方式真不是一般人能“享受”到的。另外在栈道的完结处的两个悬崖之间有一条长160米的悬索吊桥，刺激一重接着一重，想不尖叫都难。</w:t>
        <w:br/>
        <w:t>天门山悬索桥，是湖南省首座特大悬索桥，横跨于山顶西线</w:t>
        <w:br/>
        <w:t>鬼谷栈道</w:t>
        <w:br/>
        <w:t>附近峡谷之间，海拔1500米，全长150米，桥面宽2.5米，总投资160万元。悬索桥建于2005年，历经艰险的修建过程，于2007年正式对外开放。</w:t>
        <w:br/>
        <w:t>行走在栈道上，向下俯瞰一千多米直上直下的绝壁，令人头晕目眩，再环看周边群山，风景美如画！</w:t>
        <w:br/>
        <w:t>在玻璃栈道和</w:t>
        <w:br/>
        <w:t>鬼谷栈道</w:t>
        <w:br/>
        <w:t>之间，有处叫“许愿林”的地方，令人难忘。不经意间你会走到一片红色的树林面前，让你眼前一亮。原来是游人将心中的祈愿写上红丝带，然后系在栈道护栏或两旁树木的枝杆上，久而久之，“染红”了这片树林，形成一道独特的风景。路经此处，这片艳丽的中国红在满山青翠之间格外惹眼，一条条以大山为证、真姓真名的心愿令人感动，感受由无数心声共同营造的幸福与祥和。</w:t>
        <w:br/>
        <w:t>到天门山一定要走一次玻璃栈道，会让你有一次终生难忘的悬崖终极体验。赤裸裸的透明挑战你的“敢”觉，迎接你的“尖叫”！</w:t>
        <w:br/>
        <w:t>上天梯</w:t>
        <w:br/>
        <w:t>——999级登临天门洞之路</w:t>
        <w:br/>
        <w:t>上天梯</w:t>
        <w:br/>
        <w:t>是登临天门洞的必经之路，共999级台阶，象征着至高无上和天长地久。天门洞被视为“天界之门”和“天界圣境”，已成为美好和幸福的象征。而登天梯，拜天门的登天祈福习俗，已成为人们祈求吉祥平安、追求幸福美好生活的愿望。</w:t>
        <w:br/>
        <w:t>上天梯</w:t>
        <w:br/>
        <w:t>共有五缓四陡，扣合九九之意，揭示了人生之路的起伏跌宕，历经坎坷之后方可成器的道理。天梯左右两侧共有五个平台，这五个平台分别被称作“有余”，“琴瑟”，“长生”，“青云”和“如意”，分别代表着财，喜，寿，禄，福。</w:t>
        <w:br/>
        <w:t>正赶上第七届WWL翼装飞行世界锦标赛在张家界天门山举行。来自全球11个国家的16名翼装飞行员在天门山的奇峰险壑之间展开竞速赛。选手们从海拔1400余米的天门山</w:t>
        <w:br/>
        <w:t>玉壶峰</w:t>
        <w:br/>
        <w:t>起跳台一跃而下，以超过200公里的时速穿云破雾，从群峰之间一掠而过，下山等环保车有幸目睹了这一幕</w:t>
        <w:br/>
        <w:t>坐大巴下盘山公路的经历太奇妙了，从来没有过的体验，180度、360度大转弯全部都体验了下，比九寨沟进沟的九道拐刺激多了。唯一遗憾就是手机电量不足，没把汽车运行的轨迹记录下来。</w:t>
        <w:br/>
        <w:t>坐车到中转站换车返回市区，这里还有天门狐仙的表演，晚上的卧铺去上饶，是看不成演出了，只有留待下次再体验</w:t>
        <w:br/>
        <w:t>回到市区已经5点多了，吃过晚饭后，在客栈老板那到唠叨了会儿，给手机也充会电。</w:t>
        <w:br/>
        <w:t>离车站近就是方便，还剩下半个小时就跟老板道声再见。</w:t>
        <w:br/>
        <w:t>心里也默默跟张家界道声再会，五天的张家界之行，有幸运也有遗憾</w:t>
        <w:br/>
        <w:t>在车站不远的超市买好伴手礼，顺带捎上份方便面当明天的早餐。</w:t>
        <w:br/>
        <w:t>一觉醒来，火车已经到江西鹰潭境内，用准备好的方便面当早餐。随着列车员的报站，车已经停靠在</w:t>
        <w:br/>
        <w:t>上饶站</w:t>
        <w:br/>
        <w:t>了。</w:t>
        <w:br/>
        <w:t>离最早一趟去黄山的高铁还有1个多小时，出站透透气，现在的高铁汽车站也真心方便，有手机充电站提供充电服务，随着验票广播的播报，坐上了高铁，近一个小时的时间就到了黄山北。在高铁北站不远转乘汽车站前往汤口。</w:t>
        <w:br/>
        <w:t>路上还是蓝蓝的天，等车停到汤口镇时，渐渐下起了雨。</w:t>
        <w:br/>
        <w:t>汤口镇境地处黄山区南端，其西北隅即是</w:t>
        <w:br/>
        <w:t>黄山风景区</w:t>
        <w:br/>
        <w:t>的前山，是出入黄山风景区的必经之地，素有“黄山门户”之称是黄山风景区几乎是唯一的旅游集散地。进黄山风景区游览的客人90%以上从汤口镇进出黄山风景区。</w:t>
        <w:br/>
        <w:t>考虑到汤口已经11点了，可以在这里吃过午餐，买好雨具和食物再去登黄山。</w:t>
        <w:br/>
        <w:t>没想到在超市买东西的功夫，雨却越下越大，简直要让人看海的节奏，只好在吃饭的地方先避避雨，没想到一等就是一个多小时。下得打道回府去宏村的心都有。但是山顶上白云宾馆的床位定了就无法更换或者退订。庆幸这这时雨渐渐小了，在旁边的新国线买好去前山的车票，挑战</w:t>
        <w:br/>
        <w:t>天都峰</w:t>
        <w:br/>
        <w:t>！</w:t>
        <w:br/>
        <w:t>安徽一共有三个带黄山的地名：黄山市、黄山区、</w:t>
        <w:br/>
        <w:t>黄山风景区</w:t>
        <w:br/>
        <w:t>。安徽省下辖包括黄山市在内的16个市，黄山市又下辖屯溪区、徽州区、黄山区、歙县、休宁县、 黟县、祁门县、黄山风景区8个区（县）。屯溪区是黄山市政府所在地；黄山区，原来叫太平县，黄山北大门</w:t>
        <w:br/>
        <w:t>松谷庵</w:t>
        <w:br/>
        <w:t>和西大门钓桥庵，东大门谭家桥，南大门汤口镇均在该区辖内；黄山风景区，范围160.6平方公里，是真正要游玩的那座山。记住两个重要地理位置：屯溪和汤口。屯溪有机场、火车站和长途汽车站，如果你的票是到屯溪的，那么就要乘拉客的长途汽车到汤口，车程69公里，走高速约1小时。汤口是山脚的一个小镇，从黄山南大门</w:t>
        <w:br/>
        <w:t>云谷寺</w:t>
        <w:br/>
        <w:t>或</w:t>
        <w:br/>
        <w:t>慈光阁</w:t>
        <w:br/>
        <w:t>入口上山，这里只有长途汽车站。所以，如果是长途汽车，买票时一定要认准是到屯溪（黄山市区）还是汤口（黄山风景区）。</w:t>
        <w:br/>
        <w:t>黄山为三山五岳中三山之一，徐霞客曾两次</w:t>
        <w:br/>
        <w:t>游黄山</w:t>
        <w:br/>
        <w:t>，赞叹说：薄海内外，无如徽之黄山。登黄山，天下无山，观止矣！后人引申为“五岳归来不看山，黄山归来不看岳”。黄山集中国各大名山的美景于一身，以奇松、怪石、云海、温泉“四绝”著称于世，现在冬雪则成为了黄山第五绝。黄山不仅自然景观奇特，而且文化底蕴深厚，传轩辕黄帝曾在此炼丹，所以黄山非但以景取胜，还是几千年来道家仙士的常游之所。李白等大诗人也在此留下了壮美诗篇。</w:t>
        <w:br/>
        <w:t>黄山以天都峰、</w:t>
        <w:br/>
        <w:t>莲花峰</w:t>
        <w:br/>
        <w:t>、</w:t>
        <w:br/>
        <w:t>光明顶</w:t>
        <w:br/>
        <w:t>三大主峰为中心向三周铺展，跌落为深壑幽谷，隆起成峰峦峭壁。内又分为温泉、玉屏、白云、北海、松谷、云谷六大景区。位于黄山脚下的温泉景区，以</w:t>
        <w:br/>
        <w:t>揽胜桥</w:t>
        <w:br/>
        <w:t>为中心向四周辐射，</w:t>
        <w:br/>
        <w:t>桃花溪</w:t>
        <w:br/>
        <w:t>和逍遥溪贯穿其中，游览黄山均乘坐至此，然后再选择是由前山（</w:t>
        <w:br/>
        <w:t>慈光阁</w:t>
        <w:br/>
        <w:t>）或是后山（</w:t>
        <w:br/>
        <w:t>云谷寺</w:t>
        <w:br/>
        <w:t>）上黄山；</w:t>
        <w:br/>
        <w:t>玉屏景区</w:t>
        <w:br/>
        <w:t>以</w:t>
        <w:br/>
        <w:t>玉屏楼</w:t>
        <w:br/>
        <w:t>为中心，莲花峰和天都峰为主体，即通常人们所说的前山；</w:t>
        <w:br/>
        <w:t>北海景区</w:t>
        <w:br/>
        <w:t>是黄山景区的腹地，在光明顶与</w:t>
        <w:br/>
        <w:t>始信峰</w:t>
        <w:br/>
        <w:t>、</w:t>
        <w:br/>
        <w:t>狮子峰</w:t>
        <w:br/>
        <w:t>、白鹅峰之间，以伟、奇、险、幻为特色；位于西部的白云景区集松、石、泉于一体，独具黄山山水之胜，被众多驴友所称赞的</w:t>
        <w:br/>
        <w:t>西海大峡谷</w:t>
        <w:br/>
        <w:t>也位于此处；黄山北大门有松谷景区，这里山、石、水相依，还有芙蓉居、松谷禅林等古建筑点缀其中；</w:t>
        <w:br/>
        <w:t>云谷景区</w:t>
        <w:br/>
        <w:t>则位于黄山东部，是一处地势较低、略显开阔的谷地。</w:t>
        <w:br/>
        <w:t>游黄山</w:t>
        <w:br/>
        <w:t>的重中之重——挑个好天气</w:t>
        <w:br/>
        <w:t>一年365天，黄山有180多天在下雨，终日“哗啦啦、哗啦啦”的。黄山山路建设得很好，大雨小雨都可以安全爬山。但是雨天爬山比较麻烦，一则雨天山上一片水汽和大雾，只能是抬头看雾低头走路，无法欣赏美景，拍照是烟雨蒙蒙。二则要穿雨披，雨披外面雨水不断，里面闷不透气，转身从包里拿个东西极不方便。三则山路非常非常多，走得累了，本来可以就地一坐，或靠在石头上休息，但是雨天就不方随意倚靠休息了。四则如果雨太大，</w:t>
        <w:br/>
        <w:t>西海大峡谷</w:t>
        <w:br/>
        <w:t>和天都峰会视情况临时关闭。最后，如果一直下雨，日出的概率会急剧下降。日出和云海都是可遇而不可求的，随遇而安吧。</w:t>
        <w:br/>
        <w:t>我去的时候就赶上大雨大雾天气，登上</w:t>
        <w:br/>
        <w:t>鲫鱼背</w:t>
        <w:br/>
        <w:t>和第二天游西海大峡谷一片雾茫茫。超可惜！前两天查看天气预报还是多云的天气转眼就变成了雷阵雨。</w:t>
        <w:br/>
        <w:t>为保护黄山生态环境，规范景区交通秩序，从2005年7月16日开始，</w:t>
        <w:br/>
        <w:t>黄山风景区</w:t>
        <w:br/>
        <w:t>对南大门内旅游客运实行统一管理、统一经营、统一车型、统一标识、统一价格，从南大门汤口进入黄山的游客必须通过换乘中心总站换乘景区内部专线客运车辆抵达半山腰的</w:t>
        <w:br/>
        <w:t>云谷寺</w:t>
        <w:br/>
        <w:t>或</w:t>
        <w:br/>
        <w:t>慈光阁</w:t>
        <w:br/>
        <w:t>票房，而后买票徒步登山或乘坐缆车上山。</w:t>
        <w:br/>
        <w:t>tips：1、上山轻装，少带行李，以免过多消耗体力，影响登山。</w:t>
        <w:br/>
        <w:t>2、黄山气候变化很大，时睛时雨，反复无常。登山时要带雨衣，下雨风大，不宜打伞。</w:t>
        <w:br/>
        <w:t>3、雷雨时不要攀登高峰，特别不要攀登天都、莲花二峰，不要用手扶铁链，亦不宜在树下避雨，手机关机，以防雷击。</w:t>
        <w:br/>
        <w:t>4、山上夜晚和清晨气温较低，注意保暖。</w:t>
        <w:br/>
        <w:t>5、看日出、日落，真的真的只能随缘。</w:t>
        <w:br/>
        <w:t>这里捉到偶遇的小伙伴一枚，在搭乘汤口的汽车上遇到，我吃中午的功夫他上山了，在这里又碰到了，一起爬天都峰，相互打气，只是我住白云，他住在</w:t>
        <w:br/>
        <w:t>玉屏楼</w:t>
        <w:br/>
        <w:t>，不得不爬到他前面去了，第二天我去</w:t>
        <w:br/>
        <w:t>西海</w:t>
        <w:br/>
        <w:t>的功夫，他都已经下山了。</w:t>
        <w:br/>
        <w:t>"天都峰位于黄山风景区东南面，西对</w:t>
        <w:br/>
        <w:t>莲花峰</w:t>
        <w:br/>
        <w:t>，东连钵盂峰，与</w:t>
        <w:br/>
        <w:t>光明顶</w:t>
        <w:br/>
        <w:t>、莲花峰并称三大黄山主峰，海拔1810米。天都峰以险峻著称，登峰顶可以俯看黄山壮丽的全景，因此有“不登天都峰，等于一场空”之说。天都峰的名字来源于古称“群仙所都”，意为天上都会。整坐山峰直入天上云霄，平均坡度在70度左右，局部地方达到接近垂直的80度。峰顶的</w:t>
        <w:br/>
        <w:t>鲫鱼背</w:t>
        <w:br/>
        <w:t>，宽度仅1米，两侧是万丈悬崖，可以说是黄山第一奇险。天都峰顶上有一座“登峰造极”石刻，峰顶中间还有一个天然石室，可容纳百人，室外有块石头，象醉汉斜卧，名为“仙人把洞门”。站在峰顶你可以远眺云山相连，江河一线，遥接大海，天气好的时候还可以云海，如果时间上充裕还可以根据行程安排观看日出和日落。另外，从天都峰腰至天都峰顶，一路还能看到</w:t>
        <w:br/>
        <w:t>百步云梯</w:t>
        <w:br/>
        <w:t>、</w:t>
        <w:br/>
        <w:t>松鼠跳天都</w:t>
        <w:br/>
        <w:t>、天上玉屏、童子拜观音、</w:t>
        <w:br/>
        <w:t>金鸡叫天门</w:t>
        <w:br/>
        <w:t>、二僧朝佛等景点。</w:t>
        <w:br/>
        <w:t>天都峰有一北一南两条登山道。北坡登山道口叫老道口，是1934年以来就开发的，海拔1560米，南坡登山道是后来修建的，叫新道口，海拔1380米。北坡到天都极顶1.5公里，高差250米，有1564级台阶；南坡到天都极顶2公里，高差430米，有2175级台阶。我这次是从新道口上老道口下。</w:t>
        <w:br/>
        <w:t>路上碰到不少旅客，好多因为中午的那场大雨，被困在天都峰上，等着天气稍微好点才下山</w:t>
        <w:br/>
        <w:t>鲫鱼背</w:t>
        <w:br/>
        <w:t>在天都峰上，以奇险著称。从天都峰脚，手扶铁索栏杆，沿“天梯”攀登1564级台阶，即至海拔1770米处的石矼，这里是登峰顶的必经之处。此石矼长10余米，宽仅1米，两侧是千仞悬崖，深邃莫测，其形颇似出没于波涛之中的鲫鱼之背，故名。自上而下，坡陡达85度左右，若遇风吹云涌，仿佛山摇石动，攀登尤为惊险。相传在遥远的古代，有一条鲫鱼，每年都要跟着鲤鱼去黄河跳“龙门”。但是它不知跳过多少次，总是跳不过去，神仙告诉它：“你必须为人间办一件好事，才可以跳过龙门。”它游到了号称“黄海”的黄山，一看通往天都峰的道路被一条峡谷割断，游人无法攀登，于是，就耸起脊背，给游人当桥。</w:t>
        <w:br/>
        <w:t>天都峰上风特别大，一定要注意安全！</w:t>
        <w:br/>
        <w:t>回望天都峰，又险又峻，真是天上人间!</w:t>
        <w:br/>
        <w:t>今年后，天都峰就要轮休了，再爬天都峰，都要等5年以后了。</w:t>
        <w:br/>
        <w:t>黄山有数不尽的奇松，但是最特别也是最有名的当属</w:t>
        <w:br/>
        <w:t>迎客松</w:t>
        <w:br/>
        <w:t>了，它姿态优美，枝干遒劲，虽然饱经风霜，却仍然郁郁苍苍，充满生机。它有一丛青翠的枝干斜伸出去，如同好客的主人伸出手臂，热情地欢迎宾客的到来，由此叫迎客松。多少游客来黄山只为了一睹迎客松的真容，要知道平时只能在书本挂历上才能看到的奇松，如今可以看到真实存在的</w:t>
        <w:br/>
        <w:t>走到</w:t>
        <w:br/>
        <w:t>白云宾馆</w:t>
        <w:br/>
        <w:t>已经是晚上7点多了，还好路上同行的旅人，两人用手机当手电，这时候天全黑，脚都有些抬不起来，</w:t>
        <w:br/>
        <w:t>步仙桥</w:t>
        <w:br/>
        <w:t>那一段只能舍弃。</w:t>
        <w:br/>
        <w:t>在</w:t>
        <w:br/>
        <w:t>白云宾馆</w:t>
        <w:br/>
        <w:t>入住的是一个10人的独卫间，房间里环绕放着5个上下铺，里面也有独立的卫生间。房间内也有电水壶和电暖器。跟五湖四海的旅客们一起交流环山的登山路线心得。也提前烧好热水，倒入保暖杯和矿泉水瓶里。</w:t>
        <w:br/>
        <w:t>在房间内打开自热米饭，这个时候，没什么能比得上来一口热乎乎的米饭。</w:t>
        <w:br/>
        <w:t>躺在上铺，用手按摩按摩自己的小腿，明天接着挑战西海大峡谷。</w:t>
        <w:br/>
        <w:t>早上五点钟醒来，房间的旅客也都醒来，都说外面一片雾茫茫，看来黄山此行重要目的——看日出估计没得戏。</w:t>
        <w:br/>
        <w:t>终于到达</w:t>
        <w:br/>
        <w:t>光明顶</w:t>
        <w:br/>
        <w:t>了，海拔1860米，这个不是《倚天屠龙记》里的明教的光明顶哦。光明顶是黄山第二高峰，与天都峰、</w:t>
        <w:br/>
        <w:t>莲花峰</w:t>
        <w:br/>
        <w:t>并称黄山三大主峰。光明顶位于前山和后山的交界处，只要是全程游览黄山的游客，都会经过这里，而且很多游客会多次翻越光明顶。光明顶由于视野开阔，还是观日出的必争之地，大概是这里太有名，以至于看日出都是人山人海，站都没有地方站。</w:t>
        <w:br/>
        <w:t>平时这里人满为患，如今只有稀稀疏疏，等到日出时间，只好下去吃早餐。看来欣赏到日出，只能看运气了</w:t>
        <w:br/>
        <w:t>在路上，不时能遇到了黄山挑山工。挑山工是黄山上一道独特的风景线，也是一群非常可敬的人。黄山上从小卖部和各大宾馆的食物、矿泉水、黄瓜、商品到煤气罐、设备，以及建造宾馆用的沙石建材都是他们从几十里外的山下挑上山顶的。这么多的山路，就靠一根扁担，挑起了生活的重担。有很多游客说，黄山上的东西，包括食品和住宿贵是有道理的，因为都是挑山工挑上来的。</w:t>
        <w:br/>
        <w:t>飞来石</w:t>
        <w:br/>
        <w:t>又名飞来峰、仙桃峰，位于光明顶和</w:t>
        <w:br/>
        <w:t>排云亭</w:t>
        <w:br/>
        <w:t>的中间，是黄山的地标之一。飞来石高12米，重600吨，底部与山石的接触面积很小，看上去摇摇欲坠却始终屹立不倒，非常神奇。1987年央视版《红楼梦》曾在此取景。飞来石形似从天外飞来落在崖上的巨石。</w:t>
        <w:br/>
        <w:t>西海大峡谷又被称为</w:t>
        <w:br/>
        <w:t>白云谷</w:t>
        <w:br/>
        <w:t>、梦幻景区，是黄山风景区新开发的一处景区，团队游客较少，适合喜欢徒步的游客前往探幽。谷内奇石嶙峋、山洞幽邃，步道多贴着绝壁建造，神秘和奇险是此谷风景的突出特点。大峡谷是由近旁的</w:t>
        <w:br/>
        <w:t>石柱峰</w:t>
        <w:br/>
        <w:t>、</w:t>
        <w:br/>
        <w:t>石床峰</w:t>
        <w:br/>
        <w:t>、右前方的薄刀峰、</w:t>
        <w:br/>
        <w:t>飞来石</w:t>
        <w:br/>
        <w:t>，对面的</w:t>
        <w:br/>
        <w:t>排云亭</w:t>
        <w:br/>
        <w:t>，</w:t>
        <w:br/>
        <w:t>丹霞峰</w:t>
        <w:br/>
        <w:t>、</w:t>
        <w:br/>
        <w:t>松林峰</w:t>
        <w:br/>
        <w:t>和左前方的九龙峰、云外峰等奇峰怪石所围成的空间，整个地理位置呈一个“U”字形，有两个进出口，分别是排云亭北入口和</w:t>
        <w:br/>
        <w:t>天海</w:t>
        <w:br/>
        <w:t>南入口，两边都可以进出，随便你从哪边走都是先下坡到谷底，然后又上坡出来。当然游玩的路线也可以根据你的住宿地点来决定，住酒店一般就是选择排云亭或者是天海。如果住排云亭附近，那么可以选择丹霞峰、排云亭观看日出和日落。如果是住在天海则可以选择在光明顶或</w:t>
        <w:br/>
        <w:t>鳌鱼峰</w:t>
        <w:br/>
        <w:t>观看日落和日出。当然这几个地方也是观看云海、晚霞和奇峰幽谷的最佳地点，具体欣赏的时间可根据你的行程自由安排。如果之前就是住在排云亭附近的，一早可以去丹霞峰欣赏一下日出，远观一下《红楼梦》中出现过的飞来石，再由排云亭这个北入口进入大峡谷。不过进入大峡谷前一定要检查装备和食品情况，因为在接下来的过程中需要补充一些食物和水，如果你的食物和水不够的话可以在排云亭补充，排云亭有一个小卖部，可以买到一些小吃。</w:t>
        <w:br/>
        <w:t>这里团队游客较少，适合喜欢徒步的游客前往探幽。谷内奇石嶙峋、山洞幽邃，步道多贴着绝壁建造，神秘和奇险是此谷风景的突出特点。</w:t>
        <w:br/>
        <w:t>在云谷寺坐缆车下山，在山下买好车票，又搭上了新国线大巴，回到汤口</w:t>
        <w:br/>
        <w:t>黄山果然名不虚传，风景很美，但是无尽的山路给我留下了更深的印象。</w:t>
        <w:br/>
        <w:t>黄山，绝对是一个一生必去一次的好地方。尽管碰到大雾天，没看到日出，没游尽</w:t>
        <w:br/>
        <w:t>西海</w:t>
        <w:br/>
        <w:t>，留着遗憾，等待黄山下一次的出发</w:t>
        <w:br/>
        <w:t>难忘黄山，难舍天都，难舍</w:t>
        <w:br/>
        <w:t>西海</w:t>
        <w:br/>
        <w:t>，难说再见。</w:t>
        <w:br/>
        <w:t>本来计划着晚上去宏村住一晚，但黄山的体力消耗挺大的，腿还有些软，时间还充足，应该来得及搭乘4点回武汉的动车，就在旁边买好伴手礼，打道回府！</w:t>
        <w:br/>
        <w:t>交通：武汉--长沙（卧铺）：103</w:t>
        <w:br/>
        <w:t>长沙-张家界</w:t>
        <w:br/>
        <w:t>（客车）：125</w:t>
        <w:br/>
        <w:t>张家界市-天子山:17                , 武陵源-张家界市：20</w:t>
        <w:br/>
        <w:t>张家界-上饶（卧铺）：223     上饶-黄山北：75</w:t>
        <w:br/>
        <w:t>黄山北-汤口：20*2                    黄山北-武汉：173</w:t>
        <w:br/>
        <w:t>门票：武陵源 248   黄龙洞 ：95   天门山：241</w:t>
        <w:br/>
        <w:t>黄山：230</w:t>
        <w:br/>
        <w:t>云谷索道</w:t>
        <w:br/>
        <w:t>：80</w:t>
        <w:br/>
        <w:t>本次旅行花费：算上交通、住宿、吃喝、购物等所有费用.3000余元。 这七天的行程留给我的是快乐的，难忘的回忆，以至于我回到家这么久了所有过往还历历在目。天门山的鬼斧神工，黄山的遗憾，武陵源的烟雨，黄龙洞的绚烂，一切一切都深深的印在我的脑海之中。 我也觉得我在旅程中充满了幸运，碰到的人都很友善热情，一边安静的欣赏风景，一边对着难得一见的景色在内心波澜壮阔…….这些我看来幸运的事可能对很多人来说不值一提，但我觉得只有随时怀揣着感恩、平和的心对待身边的人和事，幸运才会伴随左右，你才会成为那个“lucky dog”。 也许每一段旅行赋予个人的意义都不相同，每一位旅者旅行的目的也不尽相同，放松疲惫的身心，使平日如戴桎梏的灵魂得到净化和升华是我的初衷。对所有的不如意一笑置之，卸下包袱轻装前行，全身心投入到大自然的瑰丽神奇之中，属于自己的那份感动和宁静也会不期而遇。且行且往，我们始终都在途中，不忘初心，遇见最好的自己，与自己把酒言欢，不问前程！</w:t>
        <w:br/>
      </w:r>
    </w:p>
    <w:p>
      <w:r>
        <w:t>评论：</w:t>
        <w:br/>
        <w:t>1.楼主你这次旅行不算购物的话花了多少啊？我看看我得攒多久。。。</w:t>
        <w:br/>
        <w:t>2.3000左右</w:t>
        <w:br/>
        <w:t>3.500</w:t>
        <w:br/>
        <w:t>4.楼主这一趟的住宿费用是多少啊？</w:t>
        <w:br/>
        <w:t>5.一个人，在吃上没特意去寻找，不能给你好的推荐.</w:t>
        <w:br/>
        <w:t>6.在当地可以用美团、大众点评看看</w:t>
        <w:br/>
        <w:t>7.物价不高，山上的消费会好些，主要消费在交通和门票上，花费后记上有。</w:t>
        <w:br/>
        <w:t>8.不同的消费预算，不同的住宿玩法呗</w:t>
        <w:br/>
        <w:t>9.拍景更多</w:t>
        <w:br/>
        <w:t>10.你们费用总共花了多少呢？有点担心费用。</w:t>
        <w:br/>
        <w:t>11.楼主有没有探索到这里有什么特色的美食没啊？求推荐呐~</w:t>
        <w:br/>
        <w:t>12.走来走去，楼主有艳遇么？更喜欢拍人还是景呢？</w:t>
      </w:r>
    </w:p>
    <w:p>
      <w:pPr>
        <w:pStyle w:val="Heading2"/>
      </w:pPr>
      <w:r>
        <w:t>190.200年历史的北海老街，三里路的骑楼，入选20世纪建筑遗产</w:t>
      </w:r>
    </w:p>
    <w:p>
      <w:r>
        <w:t>https://you.ctrip.com/travels/beihai140/3755130.html</w:t>
      </w:r>
    </w:p>
    <w:p>
      <w:r>
        <w:t>来源：携程</w:t>
      </w:r>
    </w:p>
    <w:p>
      <w:r>
        <w:t>发表时间：2018-11-30</w:t>
      </w:r>
    </w:p>
    <w:p>
      <w:r>
        <w:t>天数：1 天</w:t>
      </w:r>
    </w:p>
    <w:p>
      <w:r>
        <w:t>游玩时间：11 月</w:t>
      </w:r>
    </w:p>
    <w:p>
      <w:r>
        <w:t>人均花费：20 元</w:t>
      </w:r>
    </w:p>
    <w:p>
      <w:r>
        <w:t>和谁：和朋友</w:t>
      </w:r>
    </w:p>
    <w:p>
      <w:r>
        <w:t>玩法：美食，购物，摄影，人文，自由行，跟团，小资，穷游，省钱，周末游</w:t>
      </w:r>
    </w:p>
    <w:p>
      <w:r>
        <w:t>旅游路线：广西，北海银滩，北海老街，南珠博物馆</w:t>
      </w:r>
    </w:p>
    <w:p>
      <w:r>
        <w:t>正文：</w:t>
        <w:br/>
        <w:t>不太喜欢城市旅行，因为现代化的建筑物已经引起了审美与视觉的疲劳，如果一定要在城市看看，那必然是城市的老街了，它不仅是我们对过去的一种回忆，也是城市历史的记忆。这次</w:t>
        <w:br/>
        <w:t>广西</w:t>
        <w:br/>
        <w:t>北海</w:t>
        <w:br/>
        <w:t>之行，除了去</w:t>
        <w:br/>
        <w:t>北海银滩</w:t>
        <w:br/>
        <w:t>，就是北海的老街了。这条两百年历史的老街，1.5公里长的街道，两侧全是骑楼，下雨的时候，逛街不用打伞，夏天也不怕烈日暴晒，是</w:t>
        <w:br/>
        <w:t>北海旅游</w:t>
        <w:br/>
        <w:t>必去的一条的步行街。</w:t>
        <w:br/>
        <w:t>北海老街</w:t>
        <w:br/>
        <w:t>叫做升平街，在北海市的珠海路，过去是海边的一片荒坡和茶园，后来德国领事馆在这里修建了两栋大楼，建筑包工头候士魁也在附近修建了几栋建筑物，逐渐形成街道，因为繁荣升平，故称“升平街”。 当年升平街只有两百米长，两百年之后的今天已经有三里路长了，还入选了中国二十世纪建筑遗产。</w:t>
        <w:br/>
        <w:t>最早的北海是一个渔村，是疍家渔民长年集中居住的一个避风港村落，因为避风港面向半岛的北面海域，所以此村得名“北海村”。当年如此荒芜的地方，为什么德国还在北海修建了领事馆呢？其实当年的北海是一个非常不错的登陆点，不仅是中国的海上丝绸之路始发港之一，外国的商贸货船也都从这里登陆中国大陆，进行边贸生意，这一切都要从《中英烟台条约》说起。</w:t>
        <w:br/>
        <w:t>1874年英国派出一支探路队，在两百名武装士兵的保护下，寻找从缅甸、越南进入云南的道路，但是在云南腾越地区的蛮允，与当地的少数民族发生冲突，马嘉理和几名随行人员被打死。英国以此与当时的清朝谈判，1876年李鸿章与英国签订了《中英烟台条约》，准予在湖北宜昌、安徽芜湖、浙江温州、广东北海（当年属于广东）四处添开通商口岸，作为领事官驻扎处所。</w:t>
        <w:br/>
        <w:t>不平等条约签订之后，北海作为中国四大开放口岸之一，英德等西方国家借此进入北海。 1891年德国森宝洋行在北海建成，是当时英、德、葡等国设在北海的最大的洋行之一。各国洋行从北海向中国输入煤油、布匹、棉纱、火柴等，还有运鸦片，将中国的肉桂、八角等香料，糖、皮革、靛蓝、猪、鱼、茶叶、陶瓷器具、通心粉、挂面等土特产运到西方国家。</w:t>
        <w:br/>
        <w:t>北海当时修建了海关和邮政局，应对越来越多的边境贸易需要。在广西老街的尽头，就是当时清朝的海关，继续往前走一点，就是大清北海邮政分局旧址，这座西洋式老建筑是目前广西尚存历史最长、建设最早、保存较完整的邮政局址。陈列馆内展示着晚清至民国时期北海地区的邮政发展历史，这栋西洋教堂式的老建筑，是一个拍照的好地方，如果你逛北海老街，一定要去去。</w:t>
        <w:br/>
        <w:t>英国、德国、奥匈帝国、法国、意大利、葡萄牙、美国、比利时等西方强国，先后在北海设立领事馆、洋行、教堂、医院、育婴堂、学校等，当时在北海大约有20余座西式建筑。其中有15座建筑保存至今。</w:t>
        <w:br/>
        <w:t>这些建筑物多为一到两层楼高，平面布置方正，设有回廊、地垅，地垅上铺着木地板。 屋顶多为四面坡瓦顶，室内有壁炉，窗门多为拱券式。当时，北海本地的商人等也在附近修建了自己的房屋，北海这个刚开放的渔村，建筑受到西方建筑风格的影响，但又有中式的风格，最后呈现出来的是中西结合的风格。</w:t>
        <w:br/>
        <w:t>说起骑楼，对于香港、广州以及南方的人来说并不陌生，而对于北方的人来说并不了解。最早的英国殖民者在东南亚地区发明的一种“廊房”，为了对付雨季不断的下雨以及夏日的暴晒，每家每户在一楼铺面前面建筑一条走廊式的通道，互相连在一起，形成一条沿街的走廊，作为公共的行走空间，可以避风雨和日晒。</w:t>
        <w:br/>
        <w:t>英国殖民者最早是在印度Beniapukur建造，风格上还参照了希腊“帕特农神庙”的风格，后来新加坡总督莱佛士在新加坡城的设计中，规定所有建筑物前，都必须有一道宽约5呎、有顶盖的人行道或走廊，向外籍人提供做生意用。 1878年，香港颁布了《骑楼规则》，两广总督张之洞从香港得知骑楼的功用，便参考香港的经验，建议在广州兴建类似骑楼的“铺廊”，后来修建了几十公里。</w:t>
        <w:br/>
        <w:t>北海的老街不仅只是拥有骑楼这种历史建筑，也是一条小商品一条街和美食街，街上卖的最多的还是北海产的南珠以及珍珠制品。南珠产于北海的</w:t>
        <w:br/>
        <w:t>合浦</w:t>
        <w:br/>
        <w:t>，是一种质量很好的海水珍珠，比起淡水珍珠要还很多，过去还是皇家贡品。为了了解北海的南珠，我们逛完老街之后，还专门去了北海</w:t>
        <w:br/>
        <w:t>南珠博物馆</w:t>
        <w:br/>
        <w:t>。</w:t>
        <w:br/>
        <w:t>北海老街也是一条美食街，有不少很文艺的小吃店和咖啡馆等，在外面看了一下，生意还是不错的。</w:t>
        <w:br/>
        <w:t>特别是在一家油炸虾饼店门前，排队就排了几米长，同行的朋友也忍不住过去排队买虾饼，五块钱一个。据说这家李姨虾饼店是第一家做虾饼的老店，还上过“舌尖上的中国”，也有人懒得等，便去了其他卖虾饼的店买了吃。</w:t>
        <w:br/>
        <w:t>街上还有不少小摊子，买各种各样的小吃。有些很有本地特色，有些是跟风卖些有趣的小吃，但一般本地的美食最受欢迎，各地有的美食就差一些。</w:t>
        <w:br/>
        <w:t>北海老街也是一条拍照的街道，街道上布满了反映北海老街过去繁荣时期的雕像，引得游人纷纷驻足拍摄。</w:t>
        <w:br/>
        <w:t>这些雕塑主题分别为《先睹为快》、《行者》、《赶海归来》、《休闲生活》四组，以及后来增加的六组雕塑——《“老街过客——齐白石”》、《百年普仁》、《商界四大天王》、《咸水歌》、《开张大吉》和《圣诞之夜》。</w:t>
        <w:br/>
        <w:t>行走在北海老街的骑楼，仔细观察一下，许多地方至今还标注了过去的老字号印记，这126处老字号商铺有不少已经不再，但建筑物的气派依然可以看出过去的繁华。据说北海当年最有名的四个商人，陈鸣东、吴栋南、罗振东、梁戴三号称商界“四大天王”，这组雕塑就是他们在街边下棋。</w:t>
        <w:br/>
        <w:t>在老街的繁荣时期，老街的中段的店铺主要经营来自苏杭的绸缎，东段的店铺主要经营鱿鱼、沙虫、虾米、鱼干等干海货，西段接近外沙港口，所有店铺全部经营缆绳、渔网、鱼钩、渔灯、风帆布、船钉等渔民用品。但是现在经营较为单一的珍珠。</w:t>
        <w:br/>
        <w:t>北海老街还有一些非常传统的店铺，依然还是木板的门，不知道是什么样的人家还能保持这个样子？</w:t>
        <w:br/>
        <w:t>老街是条步行街，禁止机动车辆进入，不过本地人的电动车还是可以进入的。北海当地人说，来北海旅游，可以租一辆电动车，就很方便四处观看景点了。不过，我还是喜欢坐公共汽车，徒步逛街，边走边拍。</w:t>
        <w:br/>
        <w:t>在一间银匠铺楼上，一大棵三角梅从楼上垂下地面，不知道经过了多少年才能长成这样， 不少游客站在这里拍照。</w:t>
        <w:br/>
        <w:t>也许，在有些人的眼中，北海老街没有什么可看的，不过你可以就将它当作一个自拍的背景骑楼吧，不过这个背景有两百年了，它见证过无数在此经过的人和曾经发生过的事。</w:t>
      </w:r>
    </w:p>
    <w:p>
      <w:r>
        <w:t>评论：</w:t>
        <w:br/>
        <w:t>1.楼主想知道当地的风土人情如何呢？有什么要注意的</w:t>
        <w:br/>
        <w:t>2.加油，加油，很真实，情感很细腻，相较其他帖子很丰富。</w:t>
        <w:br/>
        <w:t>3.看后感觉好舒服，一种清新的文字和一样的照片，写的非常好！</w:t>
        <w:br/>
        <w:t>4.唯一美中不足的就是图片没有看过瘾</w:t>
        <w:br/>
        <w:t>5.值得看得好贴,值得一去的好地方~~感谢你详细的记录阿~</w:t>
        <w:br/>
        <w:t>6.我每次出去玩都会照一大堆照片，楼主呢？</w:t>
        <w:br/>
        <w:t>7.有种上次白去的感觉！看到了去过的地方还是觉得蛮亲切的，哈哈哈</w:t>
        <w:br/>
        <w:t>8.楼主下次的图一定会比这次更多更美的对嘛～～</w:t>
        <w:br/>
        <w:t>9.真是太棒了！请问这里1月份中旬的时候去合适么？</w:t>
      </w:r>
    </w:p>
    <w:p>
      <w:pPr>
        <w:pStyle w:val="Heading2"/>
      </w:pPr>
      <w:r>
        <w:t>191.游记那些事儿~~~活出青春态度</w:t>
      </w:r>
    </w:p>
    <w:p>
      <w:r>
        <w:t>https://you.ctrip.com/travels/guangxi100052/3756643.html</w:t>
      </w:r>
    </w:p>
    <w:p>
      <w:r>
        <w:t>来源：携程</w:t>
      </w:r>
    </w:p>
    <w:p>
      <w:r>
        <w:t>发表时间：2018-12-3</w:t>
      </w:r>
    </w:p>
    <w:p>
      <w:r>
        <w:t>天数：5 天</w:t>
      </w:r>
    </w:p>
    <w:p>
      <w:r>
        <w:t>游玩时间：11 月</w:t>
      </w:r>
    </w:p>
    <w:p>
      <w:r>
        <w:t>人均花费：2500 元</w:t>
      </w:r>
    </w:p>
    <w:p>
      <w:r>
        <w:t>和谁：和朋友</w:t>
      </w:r>
    </w:p>
    <w:p>
      <w:r>
        <w:t>玩法：摄影，自驾，自由行</w:t>
      </w:r>
    </w:p>
    <w:p>
      <w:r>
        <w:t>旅游路线：广西，海滩公园，东兴口岸，北海老街，九马画山，世外桃源</w:t>
      </w:r>
    </w:p>
    <w:p>
      <w:r>
        <w:t>正文：</w:t>
        <w:br/>
        <w:t>有人曾说过，旅行不是为了抵达目的地，而是为了享受旅途中的种种乐趣。</w:t>
        <w:br/>
        <w:t>在时间允许情况下，投身户外，享受自然美景，走别人没走过的路。看别人没看过的风景。</w:t>
        <w:br/>
        <w:t>这是我第一次在携程上发表游记，望大家多多指点。其实我去过的地方不算多，但每到一处，身历其境。都会给自己带来不同乐趣。今年由于时间原因，没有出门游。利用周末闲暇时间把近几年旅行的照片做了个整理，以下要写的是我个人游记中的心得体会和一些资料，算是给大家的参考和一种分享交流吧~~~~</w:t>
        <w:br/>
        <w:t>初到</w:t>
        <w:br/>
        <w:t>广西</w:t>
        <w:br/>
        <w:t>印象</w:t>
        <w:br/>
        <w:t>2017年11月，约上玩伴做好攻略（把工作和生活需要办理的事情处理完毕，这样我们才能开心游玩啊）广西我们来了（我们选择乘坐动车前往，这是一个明智决定，既经济实惠又方便）</w:t>
        <w:br/>
        <w:t>广西</w:t>
        <w:br/>
        <w:t>北海</w:t>
        <w:br/>
        <w:t>广西简称“桂”广西壮族自治区。广西北海，地处广西壮族自治区南段，气候属海洋性季风气候。北海最出名的景点当然要属银滩了。这里的沙呈银色，享有“天下第一银滩”美誉。东西绵延24公里，以滩长平、沙细白、水温净、浪柔软、无鲨鱼、无污染的特点称奇于世。银滩主要分为银滩公园和</w:t>
        <w:br/>
        <w:t>海滩公园</w:t>
        <w:br/>
        <w:t>。海滩宽度在30-3000米之间，由于沙滩面积比较宽，因此这里的海水也比较浅。平均水温23.7摄氏度，每年有9个多月可以入水游泳。但为了安全起见，最好在家人或朋友陪同下前行。另外北海的</w:t>
        <w:br/>
        <w:t>东兴口岸</w:t>
        <w:br/>
        <w:t>与越南交壤，站在海滩公园最高处与越南隔海相望。</w:t>
        <w:br/>
        <w:t>北海老街</w:t>
        <w:br/>
        <w:t>珠海路是一条有近二百年历史老街，全长只有200米，宽4米。北海老街的建筑主要受19世界末英、法等国家在当地建造的领事馆影响，其中建筑临街的骑楼部分，即是道路向两侧的扩展又是铺向外部的延伸，行人走在骑楼下，即可以遮风挡雨又可躲避烈日。</w:t>
        <w:br/>
        <w:t>广西</w:t>
        <w:br/>
        <w:t>桂林</w:t>
        <w:br/>
        <w:t>桂林是一个对外开放的旅游城市，当地一直都有很多桂花树，如林似海。于是名曰“桂林”。记得小学语文课本上有篇课文便是讲的桂林山水。当来到这里切身体会以后确实名不虚传。桂林山水是中国山水的代表，典型的卡斯特地貌更是别具一格。这里的山水范围广、</w:t>
        <w:br/>
        <w:t>九马画山</w:t>
        <w:br/>
        <w:t>历历在目。项目繁多。桂林山水因“山青、水秀、洞奇、石美”而被称之为桂林山水甲天下。一路即体会到当地浓郁的少数民族风情，又享受到美丽自然风光，</w:t>
        <w:br/>
        <w:t>世外桃源</w:t>
        <w:br/>
        <w:t>激情燃烧的岁月。</w:t>
        <w:br/>
        <w:t>之前我也说过，这是一个整理篇，接下来要说的是长江三峡。长江三峡、又名大三峡。位于中国重庆市、恩施州、宜昌市地区境内的长江干流上。由瞿塘峡、巫峡、西陵峡组成。我们乘坐的是美国</w:t>
        <w:br/>
        <w:t>维多利亚号</w:t>
        <w:br/>
        <w:t>游轮，游轮的基本设施比较齐全（餐厅、平台、舱房、体育活动馆，各种娱乐设施及其它）游轮上工作人员服务态度比较好，诚恳热情。每到一处景点，便会有导游带我们下游轮，来到当地具有特色的景区游览。</w:t>
        <w:br/>
        <w:t>游轮游印象最深刻的便是游轮在长江上前行，游客在游轮上欣赏景色。你从雪山走来，春潮是你的风采。你向东海奔去，惊涛是你的气概。</w:t>
        <w:br/>
        <w:t>旅游，是大多数人喜欢的字眼，旅游观光、领略山山水水，感受每一处风土人情。游一处风景，寻一处特色；见一 特色，悟一片心得。</w:t>
      </w:r>
    </w:p>
    <w:p>
      <w:r>
        <w:t>评论：</w:t>
        <w:br/>
        <w:t>1.赞一下，我们假期也要去~，正好参考一下楼主的线路</w:t>
        <w:br/>
        <w:t>2.桂林米粉，螺蛳粉，罗汉果，香水这些都可以带</w:t>
        <w:br/>
        <w:t>3.楼主这里有什么东西是可以带回去给家人朋友做礼物的啊~？</w:t>
        <w:br/>
        <w:t>4.去过，看完想回去翻过去的照片，回到属于自己的回忆。</w:t>
        <w:br/>
        <w:t>5.楼主是一个人去的吗？要是照片可以多发几张就好了哟。</w:t>
        <w:br/>
        <w:t>6.楼主真的很用心的写了攻略啊，很感谢啊，赞啊！我们全家打算过两个月去。</w:t>
        <w:br/>
        <w:t>7.一般来说看游记我都是看图的，走了~~</w:t>
        <w:br/>
        <w:t>8.好的，谢谢你的鼓励哦~~~</w:t>
        <w:br/>
        <w:t>9.共勉哈</w:t>
        <w:br/>
        <w:t>10.已经被楼主的机智所打动了，智商情商双高啊！</w:t>
      </w:r>
    </w:p>
    <w:p>
      <w:pPr>
        <w:pStyle w:val="Heading2"/>
      </w:pPr>
      <w:r>
        <w:t>192.那一年，神农架看秋，我的自驾沿途风光游路线图；河南省商丘市芒砀山、大汉雄风、刘邦斩蛇处【第一站】</w:t>
      </w:r>
    </w:p>
    <w:p>
      <w:r>
        <w:t>https://you.ctrip.com/travels/shangqiu849/3756678.html</w:t>
      </w:r>
    </w:p>
    <w:p>
      <w:r>
        <w:t>来源：携程</w:t>
      </w:r>
    </w:p>
    <w:p>
      <w:r>
        <w:t>发表时间：2018-12-4</w:t>
      </w:r>
    </w:p>
    <w:p>
      <w:r>
        <w:t>天数：2 天</w:t>
      </w:r>
    </w:p>
    <w:p>
      <w:r>
        <w:t>游玩时间：10 月</w:t>
      </w:r>
    </w:p>
    <w:p>
      <w:r>
        <w:t>人均花费：500 元</w:t>
      </w:r>
    </w:p>
    <w:p>
      <w:r>
        <w:t>和谁：夫妻</w:t>
      </w:r>
    </w:p>
    <w:p>
      <w:r>
        <w:t>玩法：美食，摄影，自驾，人文，自由行，美食林</w:t>
      </w:r>
    </w:p>
    <w:p>
      <w:r>
        <w:t>旅游路线：商丘，芒砀山，芒砀山地质公园，张飞寨，汉兴园</w:t>
      </w:r>
    </w:p>
    <w:p>
      <w:r>
        <w:t>正文：</w:t>
        <w:br/>
        <w:t>那一年，神农架看秋，我的自驾沿途风光游路线图；河南省</w:t>
        <w:br/>
        <w:t>商丘</w:t>
        <w:br/>
        <w:t>市</w:t>
        <w:br/>
        <w:t>芒砀山</w:t>
        <w:br/>
        <w:t>、大汉雄风、汉兴源、刘邦斩蛇处、陈胜王陵、</w:t>
        <w:br/>
        <w:t>芒砀山地质公园</w:t>
        <w:br/>
        <w:t>【第一站】</w:t>
        <w:br/>
        <w:t>芒砀山因汉高祖刘邦斩蛇起义而闻名于世，中国第一位农民起义领袖陈胜亦埋葬于此;孔夫子在此避雨讲学留下了夫子崖、夫子山等景观;中国最大的汉墓群汉梁王墓群星罗棋布，传承千年的芒砀山古庙会每年在此上演，是豫东集山水、人文、民俗为一体的旅游胜地。</w:t>
        <w:br/>
        <w:t>憧憬着芒砀山的风光之各地景色。我向往着芒砀山悠久的历史、秀丽的风光，那难忘的芒砀山美食、时时牵动着我，吸引着我，那穿越时空的奇妙想象，迫使我动身踏上这神秘之旅。</w:t>
        <w:br/>
        <w:t>行程综述；</w:t>
        <w:br/>
        <w:t>时间：2018年10月18日至10月19日共2天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荆州市---邳州市---临沂市---青岛市</w:t>
        <w:br/>
        <w:t>河南芒砀山地图</w:t>
        <w:br/>
        <w:t>对于芒砀山在去之前，一直是知之甚少的，自驾车从青岛出发，高速公路行驶7小时在到达芒砀山开始游览，汽车一路向西北直奔，沿途秀丽风光，树林、河流的点点滴滴，我心已陶醉。开始了芒砀山之旅。</w:t>
        <w:br/>
        <w:t>这里最适合夫妻来旅行，一起漫步，演绎出自然造化中壮美灵动的山水风光。欣赏群峰环绕起伏、林木葱茏幽翠美景，品味着芒砀山美食，将芒砀山风光尽收眼底。</w:t>
        <w:br/>
        <w:t>【正文】</w:t>
        <w:br/>
        <w:t>一、河南芒砀山缘起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三、河南芒砀山休闲之旅行程安排；</w:t>
        <w:br/>
        <w:t>Day1：芒砀山大汉雄风景区--芒砀山汉兴源---刘邦斩蛇处---陈胜王陵</w:t>
        <w:br/>
        <w:t>Day2：芒砀山地质公园</w:t>
        <w:br/>
        <w:t>交通信息：</w:t>
        <w:br/>
        <w:t>一，自驾车【青岛出发—河南商丘芒砀山】</w:t>
        <w:br/>
        <w:t>2018年10月18日青岛出发时间05.00点—2018年10月18日到达芒砀山时间12.00点，汽车高速公路行驶7小时，里程445公里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Day1：走进芒砀山大汉雄风景区</w:t>
        <w:br/>
        <w:t>大汉雄风景区位于风光秀丽的"赤帝峰"，为芒砀山主峰，因刘邦芒砀斩蛇起义后隐匿于此而得名，又名"紫气岩"，为</w:t>
        <w:br/>
        <w:t>永城</w:t>
        <w:br/>
        <w:t>八景之首，名曰芒砀王气。</w:t>
        <w:br/>
        <w:t>山顶立刘邦铜像一尊，高39.9米。区内有刘邦纪念园、刘邦隐匿的密云洞、汉高祖庙、芒砀山汉代礼制建筑基址、</w:t>
        <w:br/>
        <w:t>张飞寨</w:t>
        <w:br/>
        <w:t>等景点。</w:t>
        <w:br/>
        <w:t>芒砀山大汉雄风景区</w:t>
        <w:br/>
        <w:t>芒砀山大汉雄风景区</w:t>
        <w:br/>
        <w:t>芒砀山大汉雄风景区</w:t>
        <w:br/>
        <w:t>芒砀山大汉雄风景区</w:t>
        <w:br/>
        <w:t>导览</w:t>
        <w:br/>
        <w:t>导览</w:t>
        <w:br/>
        <w:t>导览</w:t>
        <w:br/>
        <w:t>芒砀山大汉雄风景区</w:t>
        <w:br/>
        <w:t>芒砀山大汉雄风景区</w:t>
        <w:br/>
        <w:t>导览</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芒砀山密云洞-----吕后带孩儿给刘邦送饭</w:t>
        <w:br/>
        <w:t>芒砀山密云洞-----刘邦起义藏身之处</w:t>
        <w:br/>
        <w:t>芒砀山密云洞</w:t>
        <w:br/>
        <w:t>Day1：</w:t>
        <w:br/>
        <w:t>汉兴园</w:t>
        <w:br/>
        <w:t>汉兴园是为纪念汉高祖刘邦斩蛇起义开创400余年大汉王朝功绩，再现明代斩蛇园胜景。</w:t>
        <w:br/>
        <w:t>汉兴源牌坊</w:t>
        <w:br/>
        <w:t>汉兴源牌坊</w:t>
        <w:br/>
        <w:t>汉兴源牌坊</w:t>
        <w:br/>
        <w:t>刘邦斩蛇处，秦末，泗水亭长刘邦送徒骊山，途经芒砀山遇白蛇挡道，挥剑斩之，隐匿于芒砀山泽之间的"密云洞"，后响应陈胜起义自此起兵，反秦灭项成就帝业。</w:t>
        <w:br/>
        <w:t>后人立碑以示纪念，入夜偶然光照竟呈现人像，宛如刘邦神武形象再现，一时轰动大江南北成"天下奇观"，仍为未解之谜。</w:t>
        <w:br/>
        <w:t>刘邦斩蛇处</w:t>
        <w:br/>
        <w:t>刘邦斩蛇处</w:t>
        <w:br/>
        <w:t>导览</w:t>
        <w:br/>
        <w:t>导览</w:t>
        <w:br/>
        <w:t>情景剧场</w:t>
        <w:br/>
        <w:t>汉高祖斩蛇处</w:t>
        <w:br/>
        <w:t>2005年复修斩蛇园，易名汉兴园，意为汉朝兴起的源头、刘姓发迹之地。</w:t>
        <w:br/>
        <w:t>汉高祖刘邦斩蛇起义</w:t>
        <w:br/>
        <w:t>汉兴源</w:t>
        <w:br/>
        <w:t>汉兴源</w:t>
        <w:br/>
        <w:t>汉兴源</w:t>
        <w:br/>
        <w:t>汉高祖刘邦斩蛇起义</w:t>
        <w:br/>
        <w:t>汉高祖刘邦斩蛇起义</w:t>
        <w:br/>
        <w:t>汉高祖刘邦斩蛇起义</w:t>
        <w:br/>
        <w:t>汉高祖刘邦斩蛇起义</w:t>
        <w:br/>
        <w:t>汉高祖刘邦斩蛇起义</w:t>
        <w:br/>
        <w:t>汉高祖刘邦</w:t>
        <w:br/>
        <w:t>吕后</w:t>
        <w:br/>
        <w:t>刘邦斩蛇处</w:t>
        <w:br/>
        <w:t>Day1：陈胜王陵</w:t>
        <w:br/>
        <w:t>陈胜墓位于河南省永城市东北芒砀山主峰西南麓，是中国历史上第一个农民起义领袖陈胜之墓。现存墓冢高5米，周长约50米。周围筑有青石围墙，高顶，下有须弥座，正中镌刻郭沫若书“秦末农民起义领袖陈胜之墓”</w:t>
        <w:br/>
        <w:t>陈胜王陵</w:t>
        <w:br/>
        <w:t>陈胜王陵</w:t>
        <w:br/>
        <w:t>唐朝魏征题字</w:t>
        <w:br/>
        <w:t>唐朝李世民题字</w:t>
        <w:br/>
        <w:t>陈胜王陵</w:t>
        <w:br/>
        <w:t>陈胜王陵</w:t>
        <w:br/>
        <w:t>Day1：芒砀山地质公园</w:t>
        <w:br/>
        <w:t>芒砀山省级地质公园位于河南省永城市芒砀山汉文化景区，占地总面积约50平方公里，由芒砀山园区(保安山景区、芒砀山景区、夫子山景区、僖山景区)和鱼山园区组成。</w:t>
        <w:br/>
        <w:t>芒砀山地质、地貌独特，散布在景区内的地质景观、地质遗迹、生物资源和人文遗产，构成了记录这里亿万年沧桑演变、地理环境变迁以及数千年人类文化活动的活字典。</w:t>
        <w:br/>
        <w:t>通过把当地文化、地质科普、生态环境、民俗风情更好的融合在一起，让更多的人了解地层的演变、地球的发展，进而认识到宇宙的规律。</w:t>
        <w:br/>
        <w:t>芒砀山地质公园</w:t>
        <w:br/>
        <w:t>芒砀山地质公园</w:t>
        <w:br/>
        <w:t>芒砀山地质公园</w:t>
        <w:br/>
        <w:t>芒砀山地质公园</w:t>
        <w:br/>
        <w:t>芒砀山地质公园</w:t>
        <w:br/>
        <w:t>芒砀山地质公园</w:t>
        <w:br/>
        <w:t>芒砀山地质公园</w:t>
        <w:br/>
        <w:t>芒砀山地质博物馆</w:t>
        <w:br/>
        <w:t>芒砀山地质博物馆</w:t>
        <w:br/>
        <w:t>芒砀山地质博物馆-----石头宴</w:t>
        <w:br/>
        <w:t>芒砀山地质博物馆</w:t>
        <w:br/>
        <w:t>芒砀山地质博物馆</w:t>
        <w:br/>
        <w:t>芒砀山地质博物馆</w:t>
        <w:br/>
        <w:t>芒砀山地质博物馆</w:t>
        <w:br/>
        <w:t>芒砀山地质博物馆</w:t>
        <w:br/>
        <w:t>芒砀山地质博物馆</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芒砀山美食：</w:t>
        <w:br/>
        <w:t>烩面</w:t>
        <w:br/>
        <w:t>炖土鸡</w:t>
        <w:br/>
        <w:t>卤羊头</w:t>
        <w:br/>
        <w:t>灌蛋油条</w:t>
        <w:br/>
        <w:t>杂粮稀饭</w:t>
        <w:br/>
        <w:t>鸡蛋汤</w:t>
        <w:br/>
        <w:t>酥梨</w:t>
        <w:br/>
        <w:t>山杏</w:t>
        <w:br/>
        <w:t>红枣</w:t>
        <w:br/>
        <w:t>水蜜桃</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芒砀山旅游吧。</w:t>
        <w:br/>
        <w:t>那一年，神农架看秋，自驾沿途风光游；河南省商丘市芒砀山【第一站】游记结束---请继续浏览那一年，神农架看秋，自驾沿途风光游；河南周口市【第二站】</w:t>
      </w:r>
    </w:p>
    <w:p>
      <w:r>
        <w:t>评论：</w:t>
        <w:br/>
        <w:t>1.现在这个季节去合适吗？你怎么看待反季节旅行？</w:t>
        <w:br/>
        <w:t>2.我感觉可以，反季节旅游三大优点；人少不会影响欣赏景色和拍照，住宿饮食价格合理，交通通畅</w:t>
        <w:br/>
        <w:t>3.谢谢关注</w:t>
        <w:br/>
        <w:t>4.谢谢关注</w:t>
        <w:br/>
        <w:t>5.谢谢关注</w:t>
        <w:br/>
        <w:t>6.何止是：身未动，心已远。更应说是身在曹营心在“汉”。哈哈加油。</w:t>
        <w:br/>
        <w:t>7.有一年放假去的，人山人海，好多中国人。</w:t>
        <w:br/>
        <w:t>8.我喜欢拍景色</w:t>
        <w:br/>
        <w:t>9.谢谢关注</w:t>
        <w:br/>
        <w:t>10.放很多照片的话会给楼主的游记加很多分的</w:t>
      </w:r>
    </w:p>
    <w:p>
      <w:pPr>
        <w:pStyle w:val="Heading2"/>
      </w:pPr>
      <w:r>
        <w:t>193.那一年，神农架看秋，我的自驾沿途风光游路线图；河南省周口关帝庙、淮阳太昊伏羲陵庙、周口博物馆【第二站</w:t>
      </w:r>
    </w:p>
    <w:p>
      <w:r>
        <w:t>https://you.ctrip.com/travels/zhoukou709/3756422.html</w:t>
      </w:r>
    </w:p>
    <w:p>
      <w:r>
        <w:t>来源：携程</w:t>
      </w:r>
    </w:p>
    <w:p>
      <w:r>
        <w:t>发表时间：2018-12-5</w:t>
      </w:r>
    </w:p>
    <w:p>
      <w:r>
        <w:t>天数：2 天</w:t>
      </w:r>
    </w:p>
    <w:p>
      <w:r>
        <w:t>游玩时间：10 月</w:t>
      </w:r>
    </w:p>
    <w:p>
      <w:r>
        <w:t>人均花费：500 元</w:t>
      </w:r>
    </w:p>
    <w:p>
      <w:r>
        <w:t>和谁：夫妻</w:t>
      </w:r>
    </w:p>
    <w:p>
      <w:r>
        <w:t>玩法：摄影，自驾，自由行</w:t>
      </w:r>
    </w:p>
    <w:p>
      <w:r>
        <w:t>旅游路线：周口关帝庙，淮阳，太昊伏羲陵，老子故里，沙颍河，龙湖</w:t>
      </w:r>
    </w:p>
    <w:p>
      <w:r>
        <w:t>正文：</w:t>
        <w:br/>
        <w:t>那一年，神农架看秋，我的自驾沿途风光游路线图；河南省</w:t>
        <w:br/>
        <w:t>周口关帝庙</w:t>
        <w:br/>
        <w:t>、</w:t>
        <w:br/>
        <w:t>淮阳</w:t>
        <w:br/>
        <w:t>太昊伏羲陵</w:t>
        <w:br/>
        <w:t>庙、</w:t>
        <w:br/>
        <w:t>周口</w:t>
        <w:br/>
        <w:t>博物馆【第二站】</w:t>
        <w:br/>
        <w:t>前言；</w:t>
        <w:br/>
        <w:t>河南周口市；周口市位于中国河南省东南部，周口市历史悠久，周口是伏羲故都，</w:t>
        <w:br/>
        <w:t>老子故里</w:t>
        <w:br/>
        <w:t>，有“华夏先驱、九州圣迹”的美誉，文化灿烂，距今有6000多年的文明史。太昊伏羲氏在此建都，炎帝神农氏播种五谷，开创了中华民族的远古文明。</w:t>
        <w:br/>
        <w:t>河南周口市记忆：对于来自海边的青岛人，对大海的美景也许是看得太久了，大海吸引力已经没有那么的强烈了，我总是憧憬着及河南周口市的风光之各地景色。我向往着周口市悠久的历史、秀丽的风光，那难忘的周口市美食、时时牵动着我，吸引着我，那穿越时空的奇妙想象，迫使我动身踏上这神秘之旅。</w:t>
        <w:br/>
        <w:t>行程综述；</w:t>
        <w:br/>
        <w:t>时间：2018年10月20日至10月21日共2天</w:t>
        <w:br/>
        <w:t>人物；夫妻2人</w:t>
        <w:br/>
        <w:t>方式：自助游</w:t>
        <w:br/>
        <w:t>交通工具；自驾车</w:t>
        <w:br/>
        <w:t>费用：人均500元（含汽油、高速公路、吃住、门票等一切费用）</w:t>
        <w:br/>
        <w:t>那一年，神农架看秋，自驾沿途风光游之线路安排；青岛自驾出发—商丘市---周口市---</w:t>
        <w:br/>
        <w:t>鹿邑</w:t>
        <w:br/>
        <w:t>县---漯河市---驻马店市---随州市---荆门市---宜昌市---兴山县---神农架---秭归市【屈原故里】---清江画廊---荆州市---武汉市---红安市---麻城市---金寨县---六安市—-阜阳市---蚌埠市---宿州市---荆州市---邳州市---临沂市---青岛市</w:t>
        <w:br/>
        <w:t>对于周口市在去之前，一直是知之甚少的，自驾车从商丘出发，高速公路行驶小时在到达周口市开始游览，汽车一路向西北直奔，沿途秀丽风光，树林、河流的点点滴滴，我心已陶醉。开始了周口市之旅。</w:t>
        <w:br/>
        <w:t>这里最适合夫妻来旅行，一起漫步，演绎出自然造化中壮美灵动的山水风光。欣赏群峰环绕起伏、林木葱茏幽翠美景，品味着周口市美食，将周口市风光尽收眼底。</w:t>
        <w:br/>
        <w:t>【正文】</w:t>
        <w:br/>
        <w:t>一、河南周口市缘起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三、河南周口市休闲之旅行程安排；</w:t>
        <w:br/>
        <w:t>Day1：河南省周口关帝庙</w:t>
        <w:br/>
        <w:t>Day2：太昊伏羲陵庙、周口博物馆</w:t>
        <w:br/>
        <w:t>交通信息：</w:t>
        <w:br/>
        <w:t>一，自驾车【河南商丘市---河南周口市】</w:t>
        <w:br/>
        <w:t>2018年10月20日商丘出发时间08.00点—2018年10月20日到达周口市时间12.00点，汽车行驶4小时，里程143公里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记忆：河南周口市自助旅游路线精粹：</w:t>
        <w:br/>
        <w:t>当你低头的瞬间，才发觉脚下的路，天空中没有留下翅膀，却有鸟儿飞</w:t>
        <w:br/>
        <w:t>Day1：走进周口市</w:t>
        <w:br/>
        <w:t>周口是伏羲故都，老子故里，有“华夏先驱、九州圣迹”的美誉，被中华全国伏羲文化研究会誉为“中华文化发祥的重地”。秦末农民起义，陈胜在此建立张楚政权。两汉时期，陈为皇子领地，繁荣昌盛，富甲一方。魏晋以来，以淮阳为中心历次设郡置府。</w:t>
        <w:br/>
        <w:t>周口市街景</w:t>
        <w:br/>
        <w:t>周口市街景</w:t>
        <w:br/>
        <w:t>周口市街景</w:t>
        <w:br/>
        <w:t>周口市街景</w:t>
        <w:br/>
        <w:t>周口市街景</w:t>
        <w:br/>
        <w:t>周口市街景</w:t>
        <w:br/>
        <w:t>沙颍河</w:t>
        <w:br/>
        <w:t>Day1：周口关帝庙</w:t>
        <w:br/>
        <w:t>周口关帝庙，位于河南周口市川汇区中州路沙颍河北岸，是"豫平原保存较好，建筑艺术价值较高的古建筑群"。为全国重点文物保护单位，国家AAA级旅游景区。 号称"周口八景之冠"。它犹如一段凝固的历史，记载着昔日周家口商业的繁荣和经济的鼎盛。关帝庙本名"山陕会馆"</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Day2：太昊伏羲陵庙</w:t>
        <w:br/>
        <w:t>太昊陵</w:t>
        <w:br/>
        <w:t>，即"三皇之首"太昊伏羲氏的陵庙，位于河南省淮阳县羲皇故都风景名胜区，毗邻风景秀丽的万亩</w:t>
        <w:br/>
        <w:t>龙湖</w:t>
        <w:br/>
        <w:t>，是国家AAAA级旅游景区，全国重点文物保护单位，中国十八大名陵之一。</w:t>
        <w:br/>
        <w:t>淮阳县</w:t>
        <w:br/>
        <w:t>淮阳县羲皇故都风景名胜区</w:t>
        <w:br/>
        <w:t>太昊陵是纪念中华人文始祖太昊伏羲氏的大型陵庙，因太昊伏羲氏位居三皇之首，其陵墓被誉为天下第一陵。</w:t>
        <w:br/>
        <w:t>太昊伏羲陵占地875亩，规模宏大，肃穆庄严。太昊陵始建于春秋，增制于盛唐，完善于明清，岁月3000年，历代帝王52次御祭。</w:t>
        <w:br/>
        <w:t>太昊陵庙以伏羲先天八卦数理兴建，是中国帝王陵庙大规模宫殿式古建筑群之孤例，分外城、内城、紫禁城三道皇城，景区内主要景点包括中轴线上的一系列建筑--午朝门、道仪门、先天门、太极门、统天殿、显仁殿、太始门、八卦坛、太昊伏羲陵墓、蓍草园等构成的主景区，以及附属景点:独秀园(原剪枝公园)、碑林、西四观、岳忠武祠、同根园、博物馆等几部分组成。</w:t>
        <w:br/>
        <w:t>太昊陵人文始祖祭祀活动绵延千年历久不衰，每年的农历二月初二到三月初三，世界各地数百万人涌向淮阳县太昊陵庙朝圣伏羲，农历每月初一、十五，均有盛大祭祀活动，游客人数日达数十万。在2008年以"单日参拜人数最多(约82.5万)的庙会"被上海大世界吉尼斯总部载入吉尼斯世界记录，</w:t>
        <w:br/>
        <w:t>太昊陵庙会成为中国规模最大最古老的民间庙会。太昊陵人祖祭典入选国家级非物质文化遗产名录。</w:t>
        <w:br/>
        <w:t>太昊伏羲陵庙</w:t>
        <w:br/>
        <w:t>太昊伏羲陵庙</w:t>
        <w:br/>
        <w:t>太昊伏羲陵庙</w:t>
        <w:br/>
        <w:t>太昊伏羲陵庙----午朝门</w:t>
        <w:br/>
        <w:t>导览</w:t>
        <w:br/>
        <w:t>历代名人题匾</w:t>
        <w:br/>
        <w:t>历代名人题匾</w:t>
        <w:br/>
        <w:t>历代名人题匾</w:t>
        <w:br/>
        <w:t>历代名人题匾</w:t>
        <w:br/>
        <w:t>历代名人题匾</w:t>
        <w:br/>
        <w:t>历代名人题匾</w:t>
        <w:br/>
        <w:t>领导人关怀</w:t>
        <w:br/>
        <w:t>导览</w:t>
        <w:br/>
        <w:t>太昊伏羲陵庙</w:t>
        <w:br/>
        <w:t>导览</w:t>
        <w:br/>
        <w:t>玉带河</w:t>
        <w:br/>
        <w:t>太昊伏羲陵庙</w:t>
        <w:br/>
        <w:t>道仪门</w:t>
        <w:br/>
        <w:t>导览</w:t>
        <w:br/>
        <w:t>太昊伏羲陵庙</w:t>
        <w:br/>
        <w:t>太昊伏羲陵庙</w:t>
        <w:br/>
        <w:t>太昊伏羲陵庙</w:t>
        <w:br/>
        <w:t>太昊伏羲陵庙</w:t>
        <w:br/>
        <w:t>导览</w:t>
        <w:br/>
        <w:t>先天门</w:t>
        <w:br/>
        <w:t>太昊伏羲陵庙</w:t>
        <w:br/>
        <w:t>导览</w:t>
        <w:br/>
        <w:t>导览</w:t>
        <w:br/>
        <w:t>太极门</w:t>
        <w:br/>
        <w:t>导览</w:t>
        <w:br/>
        <w:t>太昊伏羲陵庙</w:t>
        <w:br/>
        <w:t>太昊伏羲陵庙</w:t>
        <w:br/>
        <w:t>太昊伏羲陵庙</w:t>
        <w:br/>
        <w:t>太昊伏羲陵庙</w:t>
        <w:br/>
        <w:t>统天殿</w:t>
        <w:br/>
        <w:t>统天殿</w:t>
        <w:br/>
        <w:t>中央领导题字</w:t>
        <w:br/>
        <w:t>中央领导题字</w:t>
        <w:br/>
        <w:t>中央领导题字</w:t>
        <w:br/>
        <w:t>中央领导题字</w:t>
        <w:br/>
        <w:t>中央领导题字</w:t>
        <w:br/>
        <w:t>中央领导题字</w:t>
        <w:br/>
        <w:t>显仁殿</w:t>
        <w:br/>
        <w:t>导览</w:t>
        <w:br/>
        <w:t>显仁殿</w:t>
        <w:br/>
        <w:t>导览</w:t>
        <w:br/>
        <w:t>太始门</w:t>
        <w:br/>
        <w:t>导览</w:t>
        <w:br/>
        <w:t>柏抱檀</w:t>
        <w:br/>
        <w:t>柏抱檀</w:t>
        <w:br/>
        <w:t>太昊伏羲陵墓</w:t>
        <w:br/>
        <w:t>太昊伏羲陵墓</w:t>
        <w:br/>
        <w:t>太昊伏羲陵墓</w:t>
        <w:br/>
        <w:t>导览</w:t>
        <w:br/>
        <w:t>女娲观</w:t>
        <w:br/>
        <w:t>女娲观</w:t>
        <w:br/>
        <w:t>女娲观</w:t>
        <w:br/>
        <w:t>女娲观</w:t>
        <w:br/>
        <w:t>导览</w:t>
        <w:br/>
        <w:t>三清观</w:t>
        <w:br/>
        <w:t>三清观</w:t>
        <w:br/>
        <w:t>三清观</w:t>
        <w:br/>
        <w:t>导览</w:t>
        <w:br/>
        <w:t>岳飞观</w:t>
        <w:br/>
        <w:t>岳飞观</w:t>
        <w:br/>
        <w:t>岳飞观</w:t>
        <w:br/>
        <w:t>岳飞观</w:t>
        <w:br/>
        <w:t>岳飞观</w:t>
        <w:br/>
        <w:t>城门</w:t>
        <w:br/>
        <w:t>导览</w:t>
        <w:br/>
        <w:t>天仙观</w:t>
        <w:br/>
        <w:t>天仙观</w:t>
        <w:br/>
        <w:t>导览</w:t>
        <w:br/>
        <w:t>玉皇观</w:t>
        <w:br/>
        <w:t>玉皇观</w:t>
        <w:br/>
        <w:t>盆景展会</w:t>
        <w:br/>
        <w:t>盆景展会</w:t>
        <w:br/>
        <w:t>盆景展会</w:t>
        <w:br/>
        <w:t>盆景展会</w:t>
        <w:br/>
        <w:t>盆景展会</w:t>
        <w:br/>
        <w:t>盆景展会</w:t>
        <w:br/>
        <w:t>盆景展会</w:t>
        <w:br/>
        <w:t>盆景展会</w:t>
        <w:br/>
        <w:t>盆景展会</w:t>
        <w:br/>
        <w:t>盆景展会</w:t>
        <w:br/>
        <w:t>盆景展会</w:t>
        <w:br/>
        <w:t>盆景展会</w:t>
        <w:br/>
        <w:t>太昊陵人祖祭典入选国家级非物质文化遗产名录。</w:t>
        <w:br/>
        <w:t>太昊伏羲陵</w:t>
        <w:br/>
        <w:t>Day2：周口博物馆</w:t>
        <w:br/>
        <w:t>周口市博物馆，位于河南省周口市东新区文昌大道东段2号，2010年12月成立，馆藏珍贵文物2000余件。周口市文化艺术中心占地243.80亩，总建筑面积3.36万平方米，总投入2.1亿元人民币。</w:t>
        <w:br/>
        <w:t>其中市博物馆建筑面积1.60万平方米，高65.5米，展厅面积8000平方米，是周口市规模最大、功能最完善的市级综合性博物馆。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周口市美食：</w:t>
        <w:br/>
        <w:t>黄金瓜</w:t>
        <w:br/>
        <w:t>逍遥胡辣汤</w:t>
        <w:br/>
        <w:t>周家宁平麻花</w:t>
        <w:br/>
        <w:t>淮阳黄花菜</w:t>
        <w:br/>
        <w:t>观堂麻片</w:t>
        <w:br/>
        <w:t>太康</w:t>
        <w:br/>
        <w:t>肘子</w:t>
        <w:br/>
        <w:t>鹿邑试量狗肉</w:t>
        <w:br/>
        <w:t>邓城猪蹄</w:t>
        <w:br/>
        <w:t>老城顾家馍</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周口市旅游吧。</w:t>
        <w:br/>
        <w:t>那一年，神农架看秋，自驾沿途风光游；河南省周口市【第二站】游记结束---请继续浏览那一年，神农架看秋，自驾沿途风光游；河南周口市鹿邑县【第三站】</w:t>
      </w:r>
    </w:p>
    <w:p>
      <w:r>
        <w:t>评论：</w:t>
        <w:br/>
        <w:t>1.楼主的图好有画面感是用手机还是相机拍的呢？</w:t>
        <w:br/>
        <w:t>2.谢谢关注，我用的是60D单反相机</w:t>
        <w:br/>
        <w:t>3.现在中国任何地方的热心人都很多，社会文明了，放心好了。</w:t>
        <w:br/>
        <w:t>4.想问问当地的热心人多不多呢？路盲表示出门很容易迷路！</w:t>
        <w:br/>
        <w:t>5.10月是最好的季节。谢谢关注</w:t>
        <w:br/>
        <w:t>6.看了你的游记也想出发了，lz这里10月去好么？</w:t>
        <w:br/>
        <w:t>7.谢谢关注</w:t>
        <w:br/>
        <w:t>8.唯一美中不足的就是图片没有看过瘾</w:t>
        <w:br/>
        <w:t>9.楼主这次旅行累吗？我每次都感觉心有余而力不足啊。</w:t>
        <w:br/>
        <w:t>10.很累，但心情愉悦，旅游就是花钱遭罪</w:t>
      </w:r>
    </w:p>
    <w:p>
      <w:pPr>
        <w:pStyle w:val="Heading2"/>
      </w:pPr>
      <w:r>
        <w:t>194.那一年，神农架看秋，我的自驾沿途风光游路线图；河南省鹿邑老子故里、中原民俗园【第三站】</w:t>
      </w:r>
    </w:p>
    <w:p>
      <w:r>
        <w:t>https://you.ctrip.com/travels/luyi2276/3756902.html</w:t>
      </w:r>
    </w:p>
    <w:p>
      <w:r>
        <w:t>来源：携程</w:t>
      </w:r>
    </w:p>
    <w:p>
      <w:r>
        <w:t>发表时间：2018-12-6</w:t>
      </w:r>
    </w:p>
    <w:p>
      <w:r>
        <w:t>天数：1 天</w:t>
      </w:r>
    </w:p>
    <w:p>
      <w:r>
        <w:t>游玩时间：10 月</w:t>
      </w:r>
    </w:p>
    <w:p>
      <w:r>
        <w:t>人均花费：300 元</w:t>
      </w:r>
    </w:p>
    <w:p>
      <w:r>
        <w:t>和谁：夫妻</w:t>
      </w:r>
    </w:p>
    <w:p>
      <w:r>
        <w:t>玩法：美食，摄影，自驾，人文，自由行，美食林</w:t>
      </w:r>
    </w:p>
    <w:p>
      <w:r>
        <w:t>旅游路线：鹿邑，老子故里，太清宫，明道宫，老君台</w:t>
      </w:r>
    </w:p>
    <w:p>
      <w:r>
        <w:t>正文：</w:t>
        <w:br/>
        <w:t>那一年，神农架看秋，我的自驾沿途风光游路线图；河南省</w:t>
        <w:br/>
        <w:t>鹿邑</w:t>
        <w:br/>
        <w:t>老子故里</w:t>
        <w:br/>
        <w:t>、中原民俗园【第三站】</w:t>
        <w:br/>
        <w:t>鹿邑是道家创始人老子故里，2011年11月，经中国民间文艺家协会组织专家实地考察论证，报中国文联审批、中国共产党中央委员会宣传部备案，命名河南省鹿邑县为"中国老子文化之乡"，并建立"中国老子文化研究中心"。</w:t>
        <w:br/>
        <w:t>憧憬着河南鹿邑的风光之各地景色。我向往着鹿邑悠久的历史、秀丽的风光，那难忘的</w:t>
        <w:br/>
        <w:t>鹿邑美食</w:t>
        <w:br/>
        <w:t>、时时牵动着我，吸引着我，那穿越时空的奇妙想象，迫使我动身踏上这神秘之旅。</w:t>
        <w:br/>
        <w:t>行程综述；</w:t>
        <w:br/>
        <w:t>时间：2018年10月22日至10月22日共1天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自驾车从周口出发，高速公路行驶2小时到达鹿邑开始游览，汽车一路向西北直奔，沿途秀丽风光，树林、河流的点点滴滴，我心已陶醉。开始了鹿邑之旅。</w:t>
        <w:br/>
        <w:t>这里最适合夫妻来旅行，一起漫步，演绎出自然造化中壮美灵动的山水风光。欣赏群峰环绕起伏、林木葱茏幽翠美景，品味着鹿邑美食，将鹿邑风光尽收眼底。</w:t>
        <w:br/>
        <w:t>【正文】</w:t>
        <w:br/>
        <w:t>一、河南鹿邑缘起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三、河南鹿邑休闲之旅行程安排；</w:t>
        <w:br/>
        <w:t>Day1：走进鹿邑老子故里、中原民俗园</w:t>
        <w:br/>
        <w:t>交通信息：</w:t>
        <w:br/>
        <w:t>一，自驾车【河南周口市---河南鹿邑】</w:t>
        <w:br/>
        <w:t>2018年10月22日周口市出发时间08.00点—2018年10月22日到达鹿邑时间10.00点，汽车高速公路行驶2小时，里程97公里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Day1：走进鹿邑老子故里</w:t>
        <w:br/>
        <w:t>老子故里旅游区</w:t>
        <w:br/>
        <w:t>是一个集历史文化、自然风情、休闲养生为一体的综合旅游区，2007年被国家旅游局批准为4A级景区。改革开放以来，不断加大保护和建设力度，旅游资源品味得到极大提高。</w:t>
        <w:br/>
        <w:t>老子故里鹿邑古称"鸣鹿"、"苦"、"真源"、"谷阳"、"仙源"，元朝至元二年(1265年)改为鹿邑县，沿用至今。</w:t>
        <w:br/>
        <w:t>春秋时期我国伟大的哲学家、思想家、道家学派创始人、世界百位历史文化名人之一的老子和宋初著名学者、道家修士陈抟，均诞生在这里。</w:t>
        <w:br/>
        <w:t>老子塑像</w:t>
        <w:br/>
        <w:t>老子文化广场</w:t>
        <w:br/>
        <w:t>老子文化广场</w:t>
        <w:br/>
        <w:t>老子文化广场</w:t>
        <w:br/>
        <w:t>老子文化广场</w:t>
        <w:br/>
        <w:t>老子文化广场</w:t>
        <w:br/>
        <w:t>老子文化广场</w:t>
        <w:br/>
        <w:t>老子文化广场</w:t>
        <w:br/>
        <w:t>慕名请教</w:t>
        <w:br/>
        <w:t>设坛讲学</w:t>
        <w:br/>
        <w:t>老子抚琴</w:t>
        <w:br/>
        <w:t>游学列国</w:t>
        <w:br/>
        <w:t>旅游区的重点以</w:t>
        <w:br/>
        <w:t>太清宫</w:t>
        <w:br/>
        <w:t>景区、</w:t>
        <w:br/>
        <w:t>明道宫</w:t>
        <w:br/>
        <w:t>景区和老子天下第一园景区为中心，充分发挥其人文景观优势，向游客展示一个真实的老子故里形象。</w:t>
        <w:br/>
        <w:t>同时，发掘商周大墓等历史遗址、楚汉相争的垓下古战场、陈抟故园、武平封侯处等遗迹，展示老子故里丰厚的历史文化遗存，展示古代战场波澜壮阔的场景，展示三国曹氏纵横驰骋、争夺天下的雄心。</w:t>
        <w:br/>
        <w:t>老子故里-----太清宫景区</w:t>
        <w:br/>
        <w:t>老子故里-----太清宫景区</w:t>
        <w:br/>
        <w:t>太清宫、</w:t>
        <w:br/>
        <w:t>老君台</w:t>
        <w:br/>
        <w:t>等纪念老子的文物古迹保存完好，2001年老君台、太清宫遗址被国家文物局批准为国家级文物保护单位。</w:t>
        <w:br/>
        <w:t>老子故里旅游区共有旅游资源单体272个，分属6个主类、15个亚类、36个基本类型;优良级旅游资源</w:t>
        <w:br/>
        <w:t>老子故里-----太清宫景区</w:t>
        <w:br/>
        <w:t>老子故里-----太清宫景区</w:t>
        <w:br/>
        <w:t>老子故里-----太清宫景区</w:t>
        <w:br/>
        <w:t>太清宫遗迹、老君台1968年列为省级重点文物保护单位，2001年列为国家级重点文物保护单位。</w:t>
        <w:br/>
        <w:t>老子故里-----太清宫景区</w:t>
        <w:br/>
        <w:t>老子故里-----太清宫景区</w:t>
        <w:br/>
        <w:t>大宋太清宫碑</w:t>
        <w:br/>
        <w:t>大宋太清宫碑</w:t>
        <w:br/>
        <w:t>大宋太清宫碑</w:t>
        <w:br/>
        <w:t>唐玄宗道德经注碑</w:t>
        <w:br/>
        <w:t>太极殿</w:t>
        <w:br/>
        <w:t>太极殿</w:t>
        <w:br/>
        <w:t>石亭</w:t>
        <w:br/>
        <w:t>老子亲手植树------椿树</w:t>
        <w:br/>
        <w:t>太清宫</w:t>
        <w:br/>
        <w:t>太清宫</w:t>
        <w:br/>
        <w:t>千年石狮</w:t>
        <w:br/>
        <w:t>三清殿</w:t>
        <w:br/>
        <w:t>三清殿</w:t>
        <w:br/>
        <w:t>三清殿</w:t>
        <w:br/>
        <w:t>道源</w:t>
        <w:br/>
        <w:t>道源碑林</w:t>
        <w:br/>
        <w:t>老子文化园</w:t>
        <w:br/>
        <w:t>老子文化园</w:t>
        <w:br/>
        <w:t>老子文化园</w:t>
        <w:br/>
        <w:t>圣母殿</w:t>
        <w:br/>
        <w:t>圣母殿</w:t>
        <w:br/>
        <w:t>娃娃殿</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凌云岛</w:t>
        <w:br/>
        <w:t>老子故里</w:t>
        <w:br/>
        <w:t>老子故里</w:t>
        <w:br/>
        <w:t>Day1：中原民俗园</w:t>
        <w:br/>
        <w:t>中原民俗园”是河南省首家规模最大、自行设计投资建设，并荣膺国家2A级旅游景区的民俗园。</w:t>
        <w:br/>
        <w:t>中原民俗园</w:t>
        <w:br/>
        <w:t>中原民俗园</w:t>
        <w:br/>
        <w:t>中原民俗园</w:t>
        <w:br/>
        <w:t>中原民俗园</w:t>
        <w:br/>
        <w:t>中原民俗园</w:t>
        <w:br/>
        <w:t>中原民俗园</w:t>
        <w:br/>
        <w:t>由39999片石磨堆砌而成的神农大殿和磨盘山，蔚为壮观，映衬出中原农耕文化的博大精深。</w:t>
        <w:br/>
        <w:t>中原民俗园</w:t>
        <w:br/>
        <w:t>园中收藏了2000余件中原农民使用过的农耕具及生活用品，包括数千年前的土犁耙、纺车织布机、马车大轿等，很多都已在民间消失的民俗物品。</w:t>
        <w:br/>
        <w:t>中原民俗园</w:t>
        <w:br/>
        <w:t>鹿邑美食；</w:t>
        <w:br/>
        <w:t>观堂麻片</w:t>
        <w:br/>
        <w:t>邱集烧饼</w:t>
        <w:br/>
        <w:t>鹿邑卤鸡</w:t>
        <w:br/>
        <w:t>孔集烧鸡</w:t>
        <w:br/>
        <w:t>辛集麻花</w:t>
        <w:br/>
        <w:t>鹿邑妈糊</w:t>
        <w:br/>
        <w:t>高集胡辣汤</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鹿邑旅游</w:t>
        <w:br/>
        <w:t>吧。</w:t>
        <w:br/>
        <w:t>那一年，神农架看秋，自驾沿途风光游；河南省鹿邑【第三站】游记结束---请继续浏览那一年，神农架看秋，自驾沿途风光游；河南漯河市【第四站】</w:t>
      </w:r>
    </w:p>
    <w:p>
      <w:r>
        <w:t>评论：</w:t>
        <w:br/>
        <w:t>1.有什么特产适合带回家送人的呢？跪求推荐！</w:t>
        <w:br/>
        <w:t>2.本地麻片，烧鸡，麻花是当地土特产，可以试试</w:t>
        <w:br/>
        <w:t>3.谢谢关注</w:t>
        <w:br/>
        <w:t>4.有新游记啦！顶顶顶，我要搬个板凳慢慢看哦~</w:t>
        <w:br/>
        <w:t>5.每年的4月---6月，9月---11月都是好季节</w:t>
        <w:br/>
        <w:t>6.看了你的游记也想出发了，lz这里适合几月份去呢？</w:t>
        <w:br/>
        <w:t>7.楼主肯定是私藏了好多好多美图舍不得放出来</w:t>
        <w:br/>
        <w:t>8.我感觉没有什么特别的风土人情</w:t>
        <w:br/>
        <w:t>9.旅行好多年了，走过了祖国的名山大川。照片资料的确很多，请关注我的游记，已经发过很多照片【我这两年做的游记已经达225篇了】谢谢关注</w:t>
        <w:br/>
        <w:t>10.楼主~想知道当地的风土人情如何呢？</w:t>
      </w:r>
    </w:p>
    <w:p>
      <w:pPr>
        <w:pStyle w:val="Heading2"/>
      </w:pPr>
      <w:r>
        <w:t>195.那一年，神农架看秋，我的自驾沿途风光旅行路线图；河南省漯河市、河上街古镇、杨再兴纪念园、小商桥【第四</w:t>
      </w:r>
    </w:p>
    <w:p>
      <w:r>
        <w:t>https://you.ctrip.com/travels/luohe664/3757652.html</w:t>
      </w:r>
    </w:p>
    <w:p>
      <w:r>
        <w:t>来源：携程</w:t>
      </w:r>
    </w:p>
    <w:p>
      <w:r>
        <w:t>发表时间：2018-12-7</w:t>
      </w:r>
    </w:p>
    <w:p>
      <w:r>
        <w:t>天数：2 天</w:t>
      </w:r>
    </w:p>
    <w:p>
      <w:r>
        <w:t>游玩时间：10 月</w:t>
      </w:r>
    </w:p>
    <w:p>
      <w:r>
        <w:t>人均花费：500 元</w:t>
      </w:r>
    </w:p>
    <w:p>
      <w:r>
        <w:t>和谁：夫妻</w:t>
      </w:r>
    </w:p>
    <w:p>
      <w:r>
        <w:t>玩法：美食，摄影，自驾，自由行</w:t>
      </w:r>
    </w:p>
    <w:p>
      <w:r>
        <w:t>旅游路线：漯河，杨再兴纪念园，小商桥，沙澧河风景区，许慎文化园，南街村，许慎墓</w:t>
      </w:r>
    </w:p>
    <w:p>
      <w:r>
        <w:t>正文：</w:t>
        <w:br/>
        <w:t>那一年，神农架看秋，我的自驾沿途风光旅行路线图；河南省</w:t>
        <w:br/>
        <w:t>漯河</w:t>
        <w:br/>
        <w:t>市风采、河上街古镇、</w:t>
        <w:br/>
        <w:t>杨再兴纪念园</w:t>
        <w:br/>
        <w:t>、</w:t>
        <w:br/>
        <w:t>小商桥</w:t>
        <w:br/>
        <w:t>、漯河城市展示馆、漯河图书馆、</w:t>
        <w:br/>
        <w:t>沙澧河风景区</w:t>
        <w:br/>
        <w:t>、</w:t>
        <w:br/>
        <w:t>许慎文化园</w:t>
        <w:br/>
        <w:t>【第四站】</w:t>
        <w:br/>
        <w:t>漯河市位于河南省中南部，明朝时漯河已是繁华的水陆交通要道，商埠重镇。今天的漯河依旧美丽繁华，交通便捷，四通八达，是国家二类交通枢纽城市。孕育了亚洲最大肉类加工基地-双汇；全国第一家葡萄糖饮料生产商-乐天澳的利;全国最大的方便面商之一</w:t>
        <w:br/>
        <w:t>南街村</w:t>
        <w:br/>
        <w:t>等国内外知名企业。</w:t>
        <w:br/>
        <w:t>憧憬着及河南漯河的风光之各地景色。我向往着漯河悠久的历史、秀丽的风光，那难忘的</w:t>
        <w:br/>
        <w:t>漯河美食</w:t>
        <w:br/>
        <w:t>、时时牵动着我，吸引着我，我动身踏上这神秘之旅。</w:t>
        <w:br/>
        <w:t>行程综述；</w:t>
        <w:br/>
        <w:t>时间：2018年10月22日至10月23日共2天</w:t>
        <w:br/>
        <w:t>人物；夫妻2人</w:t>
        <w:br/>
        <w:t>方式：自助游交通工具；自驾车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对于漯河在去之前，一直是知之甚少的，自驾车从鹿邑出发，高速公路行驶小时在到达漯河开始游览，汽车一路向西北直奔，沿途秀丽风光，树林、河流的点点滴滴，开始了漯河之旅。</w:t>
        <w:br/>
        <w:t>这里最适合夫妻来旅行，一起漫步，演绎出自然造化中壮美灵动的山水风光。欣赏群峰环绕起伏、林木葱茏幽翠美景，品味着漯河美食，将漯河风光尽收眼底。</w:t>
        <w:br/>
        <w:t>【正文】</w:t>
        <w:br/>
        <w:t>一、河南漯河市缘起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三、河南漯河市休闲之旅行程安排；</w:t>
        <w:br/>
        <w:t>Day1：走进漯河市、河上街古镇、沙澧河风景区、许慎文化园</w:t>
        <w:br/>
        <w:t>Day2：杨再兴纪念园、小商桥、漯河城市展示馆、漯河图书馆</w:t>
        <w:br/>
        <w:t>交通信息：</w:t>
        <w:br/>
        <w:t>一，自驾车【河南鹿邑—漯河】</w:t>
        <w:br/>
        <w:t>2018年10月21日鹿邑出发时间08.00点—2018年10月21日到达漯河时间10.00点，汽车高速公路行驶2小时，里程165公里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Day1：走进漯河</w:t>
        <w:br/>
        <w:t>漯河历史悠久，早在8000多年前，我们的祖先就在这块土地上繁衍生息，创造了辉煌灿烂的古代文化。勤劳朴实的漯河人民，为这块土地留下了许多美丽的传说和令人叹为观止的古迹名胜。</w:t>
        <w:br/>
        <w:t>走进漯河</w:t>
        <w:br/>
        <w:t>走进漯河</w:t>
        <w:br/>
        <w:t>走进漯河</w:t>
        <w:br/>
        <w:t>Day1：河上街古镇</w:t>
        <w:br/>
        <w:t>河上街古镇--国家AAAA级旅游景区，位于泰山路南段西侧，与开源森林公园毗邻。</w:t>
        <w:br/>
        <w:t>河上街古镇以漯河河上街历史为背景，汇聚中原民俗文化，荟萃古典建筑风格。</w:t>
        <w:br/>
        <w:t>河上街古镇</w:t>
        <w:br/>
        <w:t>河上街古镇</w:t>
        <w:br/>
        <w:t>河上街古镇</w:t>
        <w:br/>
        <w:t>河上街古镇</w:t>
        <w:br/>
        <w:t>河上街古镇</w:t>
        <w:br/>
        <w:t>河上街古镇具体项目有:牌坊楼、员外村、游客服务中心、悦来客栈、源汇寨墙、受降亭、炮楼、钟楼、鼓楼、绣球楼、演武场、书场、皮影、戏台、茶馆、沿街店铺等。</w:t>
        <w:br/>
        <w:t>河上街古镇</w:t>
        <w:br/>
        <w:t>河上街古镇</w:t>
        <w:br/>
        <w:t>河上街古镇</w:t>
        <w:br/>
        <w:t>河上街古镇</w:t>
        <w:br/>
        <w:t>河上街古镇</w:t>
        <w:br/>
        <w:t>河上街古镇</w:t>
        <w:br/>
        <w:t>河上街古镇</w:t>
        <w:br/>
        <w:t>河上街古镇</w:t>
        <w:br/>
        <w:t>河上街古镇</w:t>
        <w:br/>
        <w:t>河上街古镇</w:t>
        <w:br/>
        <w:t>河上街古镇</w:t>
        <w:br/>
        <w:t>河上街古镇夜色</w:t>
        <w:br/>
        <w:t>河上街古镇夜色</w:t>
        <w:br/>
        <w:t>河上街古镇夜色</w:t>
        <w:br/>
        <w:t>河上街古镇夜色</w:t>
        <w:br/>
        <w:t>河上街古镇夜色</w:t>
        <w:br/>
        <w:t>河上街古镇夜色</w:t>
        <w:br/>
        <w:t>河上街古镇夜色</w:t>
        <w:br/>
        <w:t>河上街古镇夜色</w:t>
        <w:br/>
        <w:t>河上街古镇夜色</w:t>
        <w:br/>
        <w:t>河上街古镇夜色</w:t>
        <w:br/>
        <w:t>Day2：小商桥景区</w:t>
        <w:br/>
        <w:t>2012年5月，漯河市以创建4A级景区为目标，以打造"凭栏怀古，商河桥韵"文化旅游精品工程为立足点，完成了小商桥景区建设。建成后的小商桥景区面积160亩，主要景点有国家级文物保护单位小商桥和省级文物保护单位杨再兴纪念园，以及新修建宋金军事文化区、《满江红》石刻、凤凰台、古驿站等。</w:t>
        <w:br/>
        <w:t>小商桥景区</w:t>
        <w:br/>
        <w:t>小商桥景区</w:t>
        <w:br/>
        <w:t>小商桥景区</w:t>
        <w:br/>
        <w:t>小商桥景区</w:t>
        <w:br/>
        <w:t>导览</w:t>
        <w:br/>
        <w:t>导览</w:t>
        <w:br/>
        <w:t>导览</w:t>
        <w:br/>
        <w:t>导览</w:t>
        <w:br/>
        <w:t>绍兴十年(1140年)，杨再兴与金人在小商桥相遇，杨再兴寡不敌众，中箭无数，奋战而亡。</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杨再兴墓</w:t>
        <w:br/>
        <w:t>杨再兴墓</w:t>
        <w:br/>
        <w:t>杨再兴墓</w:t>
        <w:br/>
        <w:t>杨再兴墓</w:t>
        <w:br/>
        <w:t>杨再兴墓</w:t>
        <w:br/>
        <w:t>杨再兴墓</w:t>
        <w:br/>
        <w:t>杨再兴墓</w:t>
        <w:br/>
        <w:t>杨再兴</w:t>
        <w:br/>
        <w:t>杨再兴墓杨再兴，南宋抗金名将。原是曹成部将，后降于岳飞，成为岳飞部将，跟随岳飞抗击金军，曾试图单枪匹马冲阵擒获金兀术，失败后仍能单骑而还。</w:t>
        <w:br/>
        <w:t>杨再兴墓</w:t>
        <w:br/>
        <w:t>乾隆御笔</w:t>
        <w:br/>
        <w:t>乾隆御笔</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杨再兴塑像</w:t>
        <w:br/>
        <w:t>杨再兴塑像，绍兴十年(1140年)，杨再兴与金人在小商桥相遇，杨再兴寡不敌众，中箭无数，奋战而亡。</w:t>
        <w:br/>
        <w:t>Day2：小商桥</w:t>
        <w:br/>
        <w:t>小商桥位于河南省漯河市</w:t>
        <w:br/>
        <w:t>临颍</w:t>
        <w:br/>
        <w:t>县皇帝庙乡商桥村与郾城区商桥镇商桥村交界的小商河(颍河故道)上，南距漯河市区12公里，北距临颍县城10公里，东临107国道，西靠京广铁路，占地160多亩，现为国家AAAA级旅游景区。</w:t>
        <w:br/>
        <w:t>小商桥为古时商王经此而得名，桥因河而取名，河因桥而出名。</w:t>
        <w:br/>
        <w:t>南宋抗金名将岳飞的部将杨再兴，在小商桥附近与金兵交战阵亡。</w:t>
        <w:br/>
        <w:t>岳飞----满江红石刻</w:t>
        <w:br/>
        <w:t>岳飞----满江红石刻</w:t>
        <w:br/>
        <w:t>小商桥始建于隋代开皇四年(584年)，宋代大修，元大德年间重修，明正德年间整修，清康熙十四年(1675年)再度整修。现存桥主体结构属北宋建筑风格，桥南北走向，为一座敞肩单孔石拱桥，使用并列砌筑法，主拱与两侧小拱横券均用20道拱石并列砌筑而成，拱券纵向使用腰铁加固，桥基、劵脸、栏板、栏杆等部位保留有历代精美石刻。</w:t>
        <w:br/>
        <w:t>小商桥风采</w:t>
        <w:br/>
        <w:t>小商桥风采</w:t>
        <w:br/>
        <w:t>小商桥风采</w:t>
        <w:br/>
        <w:t>小商桥风采</w:t>
        <w:br/>
        <w:t>小商桥风采</w:t>
        <w:br/>
        <w:t>小商桥风采</w:t>
        <w:br/>
        <w:t>小商桥风采</w:t>
        <w:br/>
        <w:t>小商桥风采</w:t>
        <w:br/>
        <w:t>凤凰台</w:t>
        <w:br/>
        <w:t>凤凰台</w:t>
        <w:br/>
        <w:t>小商桥风采</w:t>
        <w:br/>
        <w:t>小商桥风采</w:t>
        <w:br/>
        <w:t>小商桥风采</w:t>
        <w:br/>
        <w:t>小商桥风采</w:t>
        <w:br/>
        <w:t>小商桥风采</w:t>
        <w:br/>
        <w:t>导览</w:t>
        <w:br/>
        <w:t>小商桥风采</w:t>
        <w:br/>
        <w:t>小商桥风采</w:t>
        <w:br/>
        <w:t>将军题词碑廊</w:t>
        <w:br/>
        <w:t>将军题词碑廊</w:t>
        <w:br/>
        <w:t>Day1：沙澧河风景区</w:t>
        <w:br/>
        <w:t>沙澧河风景区，位于河南省漯河市境内，依托沙、澧两河而建，景区总面积86平方公里。凭借沙澧河得天独厚的自然条件和地理优势，达到了省级水利风景区规定的有关标准和要求，被评为"河南省水利风景区"。2010年被评为国家AAAA级旅游景区。</w:t>
        <w:br/>
        <w:t>沙澧河风景区</w:t>
        <w:br/>
        <w:t>沙澧河风景区</w:t>
        <w:br/>
        <w:t>沙澧河风景区</w:t>
        <w:br/>
        <w:t>沙澧河风景区</w:t>
        <w:br/>
        <w:t>沙澧河风景区</w:t>
        <w:br/>
        <w:t>沙澧河风景区</w:t>
        <w:br/>
        <w:t>沙澧河风景区</w:t>
        <w:br/>
        <w:t>沙澧河风景区</w:t>
        <w:br/>
        <w:t>沙澧河风景区</w:t>
        <w:br/>
        <w:t>镇河铁牛简介</w:t>
        <w:br/>
        <w:t>镇河铁牛</w:t>
        <w:br/>
        <w:t>镇河铁牛</w:t>
        <w:br/>
        <w:t>镇河铁牛</w:t>
        <w:br/>
        <w:t>Day1：许慎文化园</w:t>
        <w:br/>
        <w:t>许慎文化园以全国重点文物保护单位</w:t>
        <w:br/>
        <w:t>许慎墓</w:t>
        <w:br/>
        <w:t>为核心，2008年9月开工。园区建筑按传统规制对称布局，三区一轴，十二个节点。由南向北分布在三级台地之上。广场服务区3.2万平方米，有六书石柱、文字大门、翰林阁、景区管理中心、许慎文化研究中心、游客服务中心、旅游纪念品商店等建筑。</w:t>
        <w:br/>
        <w:t>许慎文化园</w:t>
        <w:br/>
        <w:t>许慎文化园</w:t>
        <w:br/>
        <w:t>许慎文化园</w:t>
        <w:br/>
        <w:t>许慎文化园</w:t>
        <w:br/>
        <w:t>许慎文化园</w:t>
        <w:br/>
        <w:t>许慎文化园</w:t>
        <w:br/>
        <w:t>许慎文化园</w:t>
        <w:br/>
        <w:t>许慎文化园内的许慎墓作为汉代古墓葬，被国务院批准列入第六批全国重点文物保护单位名单。2014年04月，被评为国家AAAA级旅游景区。</w:t>
        <w:br/>
        <w:t>许慎文化园</w:t>
        <w:br/>
        <w:t>许慎文化园</w:t>
        <w:br/>
        <w:t>许慎文化园</w:t>
        <w:br/>
        <w:t>许慎文化园</w:t>
        <w:br/>
        <w:t>许慎文化园</w:t>
        <w:br/>
        <w:t>许慎文化园</w:t>
        <w:br/>
        <w:t>许慎文化园</w:t>
        <w:br/>
        <w:t>Day1：漯河城市展示馆</w:t>
        <w:br/>
        <w:t>漯河市城市展示馆坐落于西城区文化园区，与漯河市博物馆、图书馆东西呼应，北临月湾湖公园、群艺双馆，东临宝塔山路，与古城遗址公园隔水相望。</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Day2：漯河图书馆</w:t>
        <w:br/>
        <w:t>漯河图书馆</w:t>
        <w:br/>
        <w:t>漯河图书馆</w:t>
        <w:br/>
        <w:t>漯河图书馆</w:t>
        <w:br/>
        <w:t>漯河图书馆</w:t>
        <w:br/>
        <w:t>漯河图书馆</w:t>
        <w:br/>
        <w:t>漯河图书馆</w:t>
        <w:br/>
        <w:t>漯河图书馆</w:t>
        <w:br/>
        <w:t>漯河图书馆</w:t>
        <w:br/>
        <w:t>漯河图书馆</w:t>
        <w:br/>
        <w:t>漯河图书馆</w:t>
        <w:br/>
        <w:t>漯河图书馆</w:t>
        <w:br/>
        <w:t>漯河美食；</w:t>
        <w:br/>
        <w:t>郾城豆腐盒</w:t>
        <w:br/>
        <w:t>舞阳</w:t>
        <w:br/>
        <w:t>杠子馍</w:t>
        <w:br/>
        <w:t>漯河烧鸡</w:t>
        <w:br/>
        <w:t>龙城猪蹄</w:t>
        <w:br/>
        <w:t>闪氏胡辣汤</w:t>
        <w:br/>
        <w:t>侯集肘子</w:t>
        <w:br/>
        <w:t>窝窝头</w:t>
        <w:br/>
        <w:t>漯河包子</w:t>
        <w:br/>
        <w:t>雪花牛肉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漯河旅游</w:t>
        <w:br/>
        <w:t>吧。</w:t>
        <w:br/>
        <w:t>那一年，神农架看秋，自驾沿途风光游；河南省漯河【第四站】游记结束---请继续浏览那一年，神农架看秋，自驾沿途风光游；河南驻马店市【第五站】</w:t>
      </w:r>
    </w:p>
    <w:p>
      <w:r>
        <w:t>评论：</w:t>
        <w:br/>
        <w:t>1.看了你的游记也想出发了，lz这里10月去好么？</w:t>
        <w:br/>
        <w:t>2.10月是黄金旅游最好月份。</w:t>
        <w:br/>
        <w:t>3.走来走去，楼主有艳遇么？更喜欢拍人还是景呢？</w:t>
        <w:br/>
        <w:t>4.没有艳遇了，喜欢拍景色</w:t>
        <w:br/>
        <w:t>5.旅行是什么？每人的爱好不同，像我们这个年龄的人害怕吃，每日都在控制饮食，没办法，年轻的时候不懂得保健。</w:t>
        <w:br/>
        <w:t>6.对我来说旅行就是一路上吃吃吃买买买，楼主你觉得旅行又是什么呢？</w:t>
        <w:br/>
        <w:t>7.现在是淡季，人不会太多</w:t>
        <w:br/>
        <w:t>8.谢谢关注</w:t>
        <w:br/>
        <w:t>9.敢问楼主现在去这里的人多么？是不是都是人？</w:t>
        <w:br/>
        <w:t>10.图文并茂的话，说不定会更好哦，楼主～～加油</w:t>
      </w:r>
    </w:p>
    <w:p>
      <w:pPr>
        <w:pStyle w:val="Heading2"/>
      </w:pPr>
      <w:r>
        <w:t>196.轻舟已过万重山---2014年3月重庆、三峡、武汉</w:t>
      </w:r>
    </w:p>
    <w:p>
      <w:r>
        <w:t>https://you.ctrip.com/travels/chongqing158/3757775.html</w:t>
      </w:r>
    </w:p>
    <w:p>
      <w:r>
        <w:t>来源：携程</w:t>
      </w:r>
    </w:p>
    <w:p>
      <w:r>
        <w:t>发表时间：2018-12-7</w:t>
      </w:r>
    </w:p>
    <w:p>
      <w:r>
        <w:t>天数：</w:t>
      </w:r>
    </w:p>
    <w:p>
      <w:r>
        <w:t>游玩时间：</w:t>
      </w:r>
    </w:p>
    <w:p>
      <w:r>
        <w:t>人均花费：</w:t>
      </w:r>
    </w:p>
    <w:p>
      <w:r>
        <w:t>和谁：亲子</w:t>
      </w:r>
    </w:p>
    <w:p>
      <w:r>
        <w:t>玩法：</w:t>
      </w:r>
    </w:p>
    <w:p>
      <w:r>
        <w:t>旅游路线：重庆，洪崖洞，磁器口古镇，解放碑，黄鹤楼，武汉大学</w:t>
      </w:r>
    </w:p>
    <w:p>
      <w:r>
        <w:t>正文：</w:t>
        <w:br/>
        <w:t>2014年3月末，从</w:t>
        <w:br/>
        <w:t>重庆</w:t>
        <w:br/>
        <w:t>出发，过三峡，沿长江顺流向东，到</w:t>
        <w:br/>
        <w:t>武汉</w:t>
        <w:br/>
        <w:t>看樱花。</w:t>
        <w:br/>
        <w:t>有没有旅行社也是这样安排的，感觉特别适合带孩子或带老人走这个行程。</w:t>
        <w:br/>
        <w:t>一想起重庆，印象里就是雾蒙蒙的天，到处是山，到处是密集的楼房。但重庆真的很值得一游。</w:t>
        <w:br/>
        <w:t>感觉</w:t>
        <w:br/>
        <w:t>洪崖洞</w:t>
        <w:br/>
        <w:t>很有特点，我们就住在附近。</w:t>
        <w:br/>
        <w:t>楼房都是贴在山上建的。</w:t>
        <w:br/>
        <w:t>磁器口古镇</w:t>
        <w:br/>
        <w:t>就在重庆市内，交通很方便。</w:t>
        <w:br/>
        <w:t>好多地方都有古镇，每个地方的古镇又都是不同的味道。</w:t>
        <w:br/>
        <w:t>街头的歌手，能不能有一天会成明星。</w:t>
        <w:br/>
        <w:t>重庆商业街随便走走，照了一下</w:t>
        <w:br/>
        <w:t>解放碑</w:t>
        <w:br/>
        <w:t>。</w:t>
        <w:br/>
        <w:t>对重庆火锅非常有好感的，现在还心心念念。</w:t>
        <w:br/>
        <w:t>重庆港夜景，准备登船游三峡。</w:t>
        <w:br/>
        <w:t>好一顿研究，选择了一条性价比最高的邮轮。有独立房间，非常舒服。</w:t>
        <w:br/>
        <w:t>特别喜欢在房间的小阳台上喝茶。</w:t>
        <w:br/>
        <w:t>春天的水不是很满，但也足够壮美。在这里教孩子背了《早发白帝城》，一直是她多年来背得最熟的一首诗。</w:t>
        <w:br/>
        <w:t>三峡的空气质量这时候可不太好，也是雾蒙蒙的。</w:t>
        <w:br/>
        <w:t>对面的邮轮。</w:t>
        <w:br/>
        <w:t>邮轮的甲板挺大，小孩可以在这里跑跑。</w:t>
        <w:br/>
        <w:t>每天会有一两个小景点上岸参观。不过具体到哪里已经记不住了。</w:t>
        <w:br/>
        <w:t>水如果再多些，一定更美，应该是长江的一个小支流，比三峡清秀。</w:t>
        <w:br/>
        <w:t>换上了小船，离水更近了，可惜把帽子丢水里了。</w:t>
        <w:br/>
        <w:t>看不够的万重山。</w:t>
        <w:br/>
        <w:t>夜间过三峡大坝。</w:t>
        <w:br/>
        <w:t>岸边的古寨和村庄。</w:t>
        <w:br/>
        <w:t>三月末正是这里油菜花开的季节，我们从宜昌上岸，坐火车到武汉，一路都是黄灿灿的。</w:t>
        <w:br/>
        <w:t>武汉</w:t>
        <w:br/>
        <w:t>黄鹤楼</w:t>
        <w:br/>
        <w:t>，到此一游。</w:t>
        <w:br/>
        <w:t>慕名来看</w:t>
        <w:br/>
        <w:t>武汉大学</w:t>
        <w:br/>
        <w:t>的樱花。</w:t>
        <w:br/>
        <w:t>可能人太多了，没有想象中美。</w:t>
        <w:br/>
        <w:t>武汉大学还是非常值得带孩子感受一下浓厚的学府气息的。</w:t>
      </w:r>
    </w:p>
    <w:p>
      <w:r>
        <w:t>评论：</w:t>
        <w:br/>
        <w:t>1.楼主看你的图片，如果再多一点图就更完美了呢~</w:t>
        <w:br/>
        <w:t>2.图文并茂的话，说不定会更好哦，楼主～～加油</w:t>
        <w:br/>
        <w:t>3.不仅仅只是看风景发感叹，要有意义的说~</w:t>
        <w:br/>
        <w:t>4.谢谢，几年前的照片，先放这里，当时没写游记，现在细节有些都忘了，以后有时间再编辑一下添点文字。</w:t>
      </w:r>
    </w:p>
    <w:p>
      <w:pPr>
        <w:pStyle w:val="Heading2"/>
      </w:pPr>
      <w:r>
        <w:t>197.那一年，神农架看秋，我的自驾沿途风光旅行路线图；河南省驻马店风采、南海禅寺、薄山湖、嵖岈山【第五站】</w:t>
      </w:r>
    </w:p>
    <w:p>
      <w:r>
        <w:t>https://you.ctrip.com/travels/zhumadian642/3757754.html</w:t>
      </w:r>
    </w:p>
    <w:p>
      <w:r>
        <w:t>来源：携程</w:t>
      </w:r>
    </w:p>
    <w:p>
      <w:r>
        <w:t>发表时间：2018-12-8</w:t>
      </w:r>
    </w:p>
    <w:p>
      <w:r>
        <w:t>天数：2 天</w:t>
      </w:r>
    </w:p>
    <w:p>
      <w:r>
        <w:t>游玩时间：10 月</w:t>
      </w:r>
    </w:p>
    <w:p>
      <w:r>
        <w:t>人均花费：500 元</w:t>
      </w:r>
    </w:p>
    <w:p>
      <w:r>
        <w:t>和谁：夫妻</w:t>
      </w:r>
    </w:p>
    <w:p>
      <w:r>
        <w:t>玩法：美食，摄影，自驾，人文，自由行</w:t>
      </w:r>
    </w:p>
    <w:p>
      <w:r>
        <w:t>旅游路线：驻马店，南海禅寺，薄山湖，金顶山，竹沟革命纪念馆，嵖岈山风景区，老乐山风景区，铜山风景区</w:t>
      </w:r>
    </w:p>
    <w:p>
      <w:r>
        <w:t>正文：</w:t>
        <w:br/>
        <w:t>那一年，神农架看秋，我的自驾沿途风光旅行路线图；河南省</w:t>
        <w:br/>
        <w:t>驻马店</w:t>
        <w:br/>
        <w:t>风采、</w:t>
        <w:br/>
        <w:t>南海禅寺</w:t>
        <w:br/>
        <w:t>、</w:t>
        <w:br/>
        <w:t>薄山湖</w:t>
        <w:br/>
        <w:t>、嵖岈山、</w:t>
        <w:br/>
        <w:t>金顶山</w:t>
        <w:br/>
        <w:t>地质公园【第五站】</w:t>
        <w:br/>
        <w:t>驻马店位于河南中南部，古为交通要冲，因历史上南来北往的信使、官宦在此驻驿歇马而得名。驻马店承东启西，贯南通北，素有"豫州之腹地、天下之最中"的美称。驻马店历史悠久，人杰地灵，名胜古迹众多，自然风光秀美。是华夏文明的重要发祥地之一，是中华民族的人文始祖盘古创世纪活动的核心区域，是轩辕黄帝的夫人嫘祖的故乡，是战国时期闻名天下的兵器制造中心。</w:t>
        <w:br/>
        <w:t>憧憬着及河南驻马店的风光之各地景色。我向往着驻马店悠久的历史、秀丽的风光，那难忘的</w:t>
        <w:br/>
        <w:t>驻马店美食</w:t>
        <w:br/>
        <w:t>、时时牵动着我，吸引着我，那穿越时空的奇妙想象，迫使我动身踏上这神秘之旅。</w:t>
        <w:br/>
        <w:t>行程综述；</w:t>
        <w:br/>
        <w:t>时间：2018年10月24日至10月25日共2天</w:t>
        <w:br/>
        <w:t>人物；夫妻2人</w:t>
        <w:br/>
        <w:t>方式：自助游</w:t>
        <w:br/>
        <w:t>交通工具；自驾车费用：人均500元（含汽油、高速公路、吃住、门票等一切费用）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汽车一路向西北直奔，沿途秀丽风光，树林、河流的点点滴滴，我心已陶醉。开始了驻马店之旅。</w:t>
        <w:br/>
        <w:t>这里最适合夫妻来旅行，一起漫步，演绎出自然造化中壮美灵动的山水风光。欣赏群峰环绕起伏、林木葱茏幽翠美景，品味着驻马店美食，将驻马店风光尽收眼底。</w:t>
        <w:br/>
        <w:t>【正文】</w:t>
        <w:br/>
        <w:t>一、河南驻马店市缘起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三、河南驻马店市休闲之旅行程安排；</w:t>
        <w:br/>
        <w:t>Day1：走进驻马店市、南海禅寺、薄山湖</w:t>
        <w:br/>
        <w:t>Day2：嵖岈山、金顶山地质公园</w:t>
        <w:br/>
        <w:t>交通信息：</w:t>
        <w:br/>
        <w:t>一，自驾车【河南漯河--驻马店】</w:t>
        <w:br/>
        <w:t>2018年10月24日出发时间08.00点—2018年10月24日到达时间10.00点，汽车行驶2小时，里程72里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Day1：走进驻马店</w:t>
        <w:br/>
        <w:t>驻马店位于河南中南部，地处淮河上游的丘陵平原地区，古为交通要道，因历史上南来北往的信使、官宦在此驻驿歇马而得名，素有“豫州之腹地，天下之最中”之称。</w:t>
        <w:br/>
        <w:t>驻马店是蔡氏、金氏、江氏家族的发祥地；重阳节和中国“四大传奇”梁祝爱情故事的发源地之一，也是“盘古开天地”美丽神话传说的发祥地。</w:t>
        <w:br/>
        <w:t>在抗日战争爆发后，驻马店人民高举抗日民族统一战线的旗帜，积极组织抗日武装，发生了震惊全国的“竹沟惨案”，好多爱国人士会选择参观周恩来总理题写了牌匾的“</w:t>
        <w:br/>
        <w:t>确山</w:t>
        <w:br/>
        <w:t>竹沟革命纪念馆</w:t>
        <w:br/>
        <w:t>”。</w:t>
        <w:br/>
        <w:t>驻马店有</w:t>
        <w:br/>
        <w:t>嵖岈山风景区</w:t>
        <w:br/>
        <w:t>、南海禅寺、</w:t>
        <w:br/>
        <w:t>老乐山风景区</w:t>
        <w:br/>
        <w:t>、竹沟革命纪念馆、</w:t>
        <w:br/>
        <w:t>铜山风景区</w:t>
        <w:br/>
        <w:t>、金顶山等多处景点。</w:t>
        <w:br/>
        <w:t>Day1：南海禅寺</w:t>
        <w:br/>
        <w:t>南海禅寺AAAA级景区南海禅寺位于河南省汝南县城东南隅，占地600余亩，宏伟壮观，工程浩繁。主体建筑大雄宝殿平面呈边长80米的正方形，超过故宫太和殿与山东曲阜孔府大成殿的规模，号称“亚洲第一殿”。</w:t>
        <w:br/>
        <w:t>南海禅寺山门牌子楼长50米，高31米。山门内长500米，宽20米的甬道上，自北向南依次按12姻缘、12生肖、12菩萨建筑的 12座花岗岩牌坊，风格独特，巍巍壮观。</w:t>
        <w:br/>
        <w:t>南海禅寺</w:t>
        <w:br/>
        <w:t>南海禅寺</w:t>
        <w:br/>
        <w:t>南海禅寺</w:t>
        <w:br/>
        <w:t>南海禅寺东北部白圣长老舍利塔，融中国古代建筑艺术与东南亚现代建筑艺术风格为一体，既高大雄伟，又典雅别致。</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天王、观音、文殊、普贤四大配殿，三重飞檐、高大雄伟，可与全国现有佛教圣地同类建筑相媲美。</w:t>
        <w:br/>
        <w:t>南海禅寺</w:t>
        <w:br/>
        <w:t>南海禅寺</w:t>
        <w:br/>
        <w:t>南海禅寺</w:t>
        <w:br/>
        <w:t>南海禅寺</w:t>
        <w:br/>
        <w:t>南海禅寺</w:t>
        <w:br/>
        <w:t>大雄宝殿台基上雕刻的花岗岩质500罗汉，集全国20多处罗汉堂之精华，聚优秀雕刻工匠于一堂，精心雕塑，风格殊异。院内藏经楼，设计独特。楼内珍藏古今中外多种版本的佛教经典。</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Day1：薄山湖</w:t>
        <w:br/>
        <w:t>薄山湖是一个狭长的山谷湖泊，山环水绕，绵延25公里。景区群岭苍翠，碧水千曲，人文景观和自然景观美不胜收，有洞庭之宏阔、西湖之秀雅、漓江之明媚，素有“天然生态公园”、“中原漓江”之美誉，是旅游、观光、避暑消夏、垂钓狩猎的理想乐园，曾被中央电视台、中国电视剧制作中心选为《西游记》、《长征》拍摄外景地，1995年被河南省政府批准为省级风景区。</w:t>
        <w:br/>
        <w:t>薄山湖</w:t>
        <w:br/>
        <w:t>薄山湖</w:t>
        <w:br/>
        <w:t>薄山湖</w:t>
        <w:br/>
        <w:t>薄山湖风景区国家AAAA级风景区，省级风景区。</w:t>
        <w:br/>
        <w:t>薄山湖</w:t>
        <w:br/>
        <w:t>薄山湖</w:t>
        <w:br/>
        <w:t>薄山湖</w:t>
        <w:br/>
        <w:t>薄山湖</w:t>
        <w:br/>
        <w:t>薄山湖</w:t>
        <w:br/>
        <w:t>薄山湖</w:t>
        <w:br/>
        <w:t>薄山湖</w:t>
        <w:br/>
        <w:t>薄山湖</w:t>
        <w:br/>
        <w:t>Day2：嵖岈山</w:t>
        <w:br/>
        <w:t>国家AAAAA级旅游区，国家地质公园，国家森林公园，国家重点文物保护单位、全国青年文明号，河南首批文明景区、十佳山水景区，河南最美的地方之一 。</w:t>
        <w:br/>
        <w:t>嵖岈山位于河南省</w:t>
        <w:br/>
        <w:t>遂平</w:t>
        <w:br/>
        <w:t>县境内，景区面积148平方公里，可游面积52平方公里，海拔786米。嵖岈山系伏牛山东缘余脉，又名玲珑山、石猴仙山，山势嵯峨，怪石林立。南山、北山、花果山、六峰山砥足而立，秀蜜湖、琵琶湖、百花湖、天磨湖点缀其间，构成了一幅奇特秀丽的风光画卷 。</w:t>
        <w:br/>
        <w:t>嵖岈山景区人文史迹星罗棋布，自然景观美不胜举，有九大景观、九大名峰、九大名洞、九大名棚、九大奇石，各类景点100多处，著名景点30多处，具有"奇、险、奥、幽"四大特点，素有"中原盆景"、"华夏图腾林"、"地质公园"、"西游记全书之美誉。</w:t>
        <w:br/>
        <w:t>嵖岈山虽不高，海拔只有700多，但奇石林立，感觉和安徽的天柱山和福建的太姥山有些相像，当然由于海拔低，规模无法和1400多米的天柱山和1000米的太姥山相比</w:t>
        <w:br/>
        <w:t>导览</w:t>
        <w:br/>
        <w:t>嵖岈山游览地图</w:t>
        <w:br/>
        <w:t>一九九八年，《西游记》剧组把嵖岈山作为拍摄《西游记》续集的外景基地，在嵖岈山成功地拍摄了《西游记》后续16集。</w:t>
        <w:br/>
        <w:t>西游记垃圾箱</w:t>
        <w:br/>
        <w:t>西游记垃圾箱</w:t>
        <w:br/>
        <w:t>西游记垃圾箱</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天主顶</w:t>
        <w:br/>
        <w:t>天主顶</w:t>
        <w:br/>
        <w:t>嵖岈山风采</w:t>
        <w:br/>
        <w:t>嵖岈山风采</w:t>
        <w:br/>
        <w:t>观音送子</w:t>
        <w:br/>
        <w:t>观音送子</w:t>
        <w:br/>
        <w:t>观音送子</w:t>
        <w:br/>
        <w:t>嵖岈山风采</w:t>
        <w:br/>
        <w:t>嵖岈山风采</w:t>
        <w:br/>
        <w:t>嵖岈山风采</w:t>
        <w:br/>
        <w:t>母子石</w:t>
        <w:br/>
        <w:t>嵖岈山风采</w:t>
        <w:br/>
        <w:t>嵖岈山风采</w:t>
        <w:br/>
        <w:t>嵖岈山风采</w:t>
        <w:br/>
        <w:t>嵖岈山风采</w:t>
        <w:br/>
        <w:t>嵖岈山风采</w:t>
        <w:br/>
        <w:t>嵖岈山风采</w:t>
        <w:br/>
        <w:t>嵖岈山风采</w:t>
        <w:br/>
        <w:t>嵖岈山风采</w:t>
        <w:br/>
        <w:t>嵖岈山风采</w:t>
        <w:br/>
        <w:t>嵖岈山风采</w:t>
        <w:br/>
        <w:t>吴公洞</w:t>
        <w:br/>
        <w:t>嵖岈山风采</w:t>
        <w:br/>
        <w:t>嵖岈山风采</w:t>
        <w:br/>
        <w:t>嵖岈山风采</w:t>
        <w:br/>
        <w:t>嵖岈山风采</w:t>
        <w:br/>
        <w:t>嵖岈山风采</w:t>
        <w:br/>
        <w:t>嵖岈山风采</w:t>
        <w:br/>
        <w:t>嵖岈山风采</w:t>
        <w:br/>
        <w:t>嵖岈山风采</w:t>
        <w:br/>
        <w:t>嵖岈山风采</w:t>
        <w:br/>
        <w:t>嵖岈山风彩</w:t>
        <w:br/>
        <w:t>Day2：金顶山地质公园</w:t>
        <w:br/>
        <w:t>金顶山是国家"AAAA"级旅游景区、国家级森林公园。位于河南省驻马店市驿城区蚁蜂镇境内，距驻马店市、京广铁路、京珠高速、107国道20余公里，面积约71平方公里，境内大小山峰6座。</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驻马店美食；</w:t>
        <w:br/>
        <w:t>野里烧饼</w:t>
        <w:br/>
        <w:t>西平咸豆腐脑</w:t>
        <w:br/>
        <w:t>潘记烩面</w:t>
        <w:br/>
        <w:t>遂平桶子鸡</w:t>
        <w:br/>
        <w:t>河南卤面条</w:t>
        <w:br/>
        <w:t>老鳖一特醋</w:t>
        <w:br/>
        <w:t>小磨香油</w:t>
        <w:br/>
        <w:t>王守义十三香小龙虾</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驻马店旅游</w:t>
        <w:br/>
        <w:t>吧。</w:t>
        <w:br/>
        <w:t>那一年，神农架看秋，自驾沿途风光游；河南省驻马店【第五站】游记结束---请继续浏览那一年，神农架看秋，自驾沿途风光游；湖北随州市【第六站】</w:t>
      </w:r>
    </w:p>
    <w:p>
      <w:r>
        <w:t>评论：</w:t>
        <w:br/>
        <w:t>1.4月--5月，9月---11月最好</w:t>
        <w:br/>
        <w:t>2.问一下最适合去这里玩的时间。。好喜欢，不想去的时候不好看。</w:t>
        <w:br/>
        <w:t>3.谢谢关注</w:t>
        <w:br/>
        <w:t>4.楼主很用心，期待越来越精彩的旅程！</w:t>
        <w:br/>
        <w:t>5.合适，反季节旅游特点；人少，住宿优惠，饮食便宜，交通不拥挤</w:t>
        <w:br/>
        <w:t>6.现在这个季节去合适吗？你怎么看待反季节旅行？</w:t>
        <w:br/>
        <w:t>7.谢谢关注</w:t>
        <w:br/>
        <w:t>8.美丽的照片这种东西，那当然是多多益善啊，照片才能更直接的了解美景哟</w:t>
        <w:br/>
        <w:t>9.楼主敢问你这一趟大概多少钱？是不是人更多的时候更划算。</w:t>
        <w:br/>
        <w:t>10.我是自驾游往返23天，走了很多地方，汽油，高速公路费用，住宿，门票，饮食总消费近10000元</w:t>
      </w:r>
    </w:p>
    <w:p>
      <w:pPr>
        <w:pStyle w:val="Heading2"/>
      </w:pPr>
      <w:r>
        <w:t>198.那一年，神农架看秋，我的自驾沿途风光游路线图；湖北省随州市、炎帝神农故里、大洪山、随州博物馆【第六站</w:t>
      </w:r>
    </w:p>
    <w:p>
      <w:r>
        <w:t>https://you.ctrip.com/travels/suizhou860/3758030.html</w:t>
      </w:r>
    </w:p>
    <w:p>
      <w:r>
        <w:t>来源：携程</w:t>
      </w:r>
    </w:p>
    <w:p>
      <w:r>
        <w:t>发表时间：2018-12-10</w:t>
      </w:r>
    </w:p>
    <w:p>
      <w:r>
        <w:t>天数：2 天</w:t>
      </w:r>
    </w:p>
    <w:p>
      <w:r>
        <w:t>游玩时间：10 月</w:t>
      </w:r>
    </w:p>
    <w:p>
      <w:r>
        <w:t>人均花费：500 元</w:t>
      </w:r>
    </w:p>
    <w:p>
      <w:r>
        <w:t>和谁：夫妻</w:t>
      </w:r>
    </w:p>
    <w:p>
      <w:r>
        <w:t>玩法：美食，摄影，自驾，人文，自由行，美食林</w:t>
      </w:r>
    </w:p>
    <w:p>
      <w:r>
        <w:t>旅游路线：随州，炎帝神农故里，大洪山风景名胜区</w:t>
      </w:r>
    </w:p>
    <w:p>
      <w:r>
        <w:t>正文：</w:t>
        <w:br/>
        <w:t>那一年，神农架看秋，我的自驾沿途风光旅行路线图；湖北省</w:t>
        <w:br/>
        <w:t>随州</w:t>
        <w:br/>
        <w:t>市、</w:t>
        <w:br/>
        <w:t>炎帝神农故里</w:t>
        <w:br/>
        <w:t>、大洪山风景区、随州文化公园、随州博物馆【第六站】</w:t>
        <w:br/>
        <w:t>随州市是炎帝故里，位于湖北省北部，居“荆豫要冲”，扼“汉襄咽喉”，为”鄂北重镇”，是湖北省对外开放的”北大门”，是中国的国家历史文化名城之一。随州是中华民族最早的发祥地之一，作为炎帝神农故里，这里开启了华夏5000年的农耕文明；作为编钟古乐之乡，随州出土的2400年前的曾侯乙编钟改写了世界音乐史。</w:t>
        <w:br/>
        <w:t>向往着随州市悠久的历史、秀丽的风光，那难忘的随州市美食、时时牵动着我，吸引着我，那穿越时空的奇妙想象，迫使我动身踏上这神秘之旅。</w:t>
        <w:br/>
        <w:t>行程综述；</w:t>
        <w:br/>
        <w:t>时间：2018年10月26日至10月27日共2天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自驾车从驻马店出发，高速公路行驶3小时到达随州市开始游览，汽车一路向西北直奔，沿途秀丽风光，树林、河流的点点滴滴。开始了随州市之旅。</w:t>
        <w:br/>
        <w:t>这里最适合夫妻来旅行，一起漫步，演绎出自然造化中壮美灵动的山水风光。欣赏群峰环绕起伏、林木葱茏幽翠美景，品味着</w:t>
        <w:br/>
        <w:t>随州美食</w:t>
        <w:br/>
        <w:t>，将随州市风光尽收眼底。</w:t>
        <w:br/>
        <w:t>【正文】</w:t>
        <w:br/>
        <w:t>一、湖北随州市缘起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三、湖北随州市休闲之旅行程安排；</w:t>
        <w:br/>
        <w:t>Day1：走进随州市、炎帝神农故里、随州博物馆</w:t>
        <w:br/>
        <w:t>Day2：大洪山景区、随州文化公园</w:t>
        <w:br/>
        <w:t>交通信息：</w:t>
        <w:br/>
        <w:t>一，自驾车【驻马店---随州】</w:t>
        <w:br/>
        <w:t>2018年10月26日驻马店出发时间07.00点—2018年10月26日到达随州时间10.00点，汽车行驶3小时，里程200里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Day1：走进随州炎帝神农故里</w:t>
        <w:br/>
        <w:t>随州市是炎帝故里是中华民族最早的发祥地之一，作为炎帝神农故里，这里开启了华夏5000年的农耕文明；作为编钟古乐之乡，随州出土的2400年前的曾侯乙编钟改写了世界音乐史。</w:t>
        <w:br/>
        <w:t>炎帝神农故里风景区以“建筑返古、环境还野”为特色，以炎帝神农深厚的文化底蕴为依托，以炎黄子孙寻根谒祖为核心，以体验炎帝神农的农耕文化、医药文化、贸易文化、原始艺术文化等为根本，建设了“寻根谒祖朝圣区”、“圣迹观光体验区”、“农耕文化展览区”、“旅游服务及沿河景观带”、“自然生态景观区”五大功能区和谒祖广场、炎帝神农大殿、圣火台、圣火广场、九拱桥、弯月湖、旭日园、烈山糊等主要景点。</w:t>
        <w:br/>
        <w:t>炎帝神农故里</w:t>
        <w:br/>
        <w:t>炎帝神农故里</w:t>
        <w:br/>
        <w:t>炎帝神农故里</w:t>
        <w:br/>
        <w:t>炎帝神农故里</w:t>
        <w:br/>
        <w:t>炎帝神农故里</w:t>
        <w:br/>
        <w:t>炎帝神农故里</w:t>
        <w:br/>
        <w:t>炎帝神农故里</w:t>
        <w:br/>
        <w:t>炎帝神农故里</w:t>
        <w:br/>
        <w:t>导览</w:t>
        <w:br/>
        <w:t>炎帝神农故里</w:t>
        <w:br/>
        <w:t>导览</w:t>
        <w:br/>
        <w:t>文化雕塑壁</w:t>
        <w:br/>
        <w:t>炎帝神农故里</w:t>
        <w:br/>
        <w:t>炎帝神农故里</w:t>
        <w:br/>
        <w:t>炎帝神农故里</w:t>
        <w:br/>
        <w:t>导览</w:t>
        <w:br/>
        <w:t>四牛耕作石雕</w:t>
        <w:br/>
        <w:t>四牛耕作石雕</w:t>
        <w:br/>
        <w:t>四牛耕作石雕</w:t>
        <w:br/>
        <w:t>四牛耕作石雕</w:t>
        <w:br/>
        <w:t>四牛耕作石雕</w:t>
        <w:br/>
        <w:t>导览</w:t>
        <w:br/>
        <w:t>九拱桥</w:t>
        <w:br/>
        <w:t>炎帝神农故里</w:t>
        <w:br/>
        <w:t>炎帝神农故里</w:t>
        <w:br/>
        <w:t>炎帝神农故里</w:t>
        <w:br/>
        <w:t>炎帝神农故里</w:t>
        <w:br/>
        <w:t>圣火台</w:t>
        <w:br/>
        <w:t>导览</w:t>
        <w:br/>
        <w:t>圣火台</w:t>
        <w:br/>
        <w:t>圣火台</w:t>
        <w:br/>
        <w:t>导览</w:t>
        <w:br/>
        <w:t>炎帝神农故里</w:t>
        <w:br/>
        <w:t>炎帝神农故里</w:t>
        <w:br/>
        <w:t>炎帝神农故里</w:t>
        <w:br/>
        <w:t>导览</w:t>
        <w:br/>
        <w:t>盛世和谐鼎</w:t>
        <w:br/>
        <w:t>盛世和谐鼎</w:t>
        <w:br/>
        <w:t>炎帝神农大殿</w:t>
        <w:br/>
        <w:t>八大功绩柱</w:t>
        <w:br/>
        <w:t>八大功绩柱</w:t>
        <w:br/>
        <w:t>八大功绩柱</w:t>
        <w:br/>
        <w:t>炎帝神农大殿</w:t>
        <w:br/>
        <w:t>炎帝神农大殿</w:t>
        <w:br/>
        <w:t>炎帝神农大殿</w:t>
        <w:br/>
        <w:t>五谷丰登</w:t>
        <w:br/>
        <w:t>五谷丰登</w:t>
        <w:br/>
        <w:t>炎帝神农大殿</w:t>
        <w:br/>
        <w:t>炎帝神农大殿</w:t>
        <w:br/>
        <w:t>炎帝神农大殿</w:t>
        <w:br/>
        <w:t>旭日园</w:t>
        <w:br/>
        <w:t>导览</w:t>
        <w:br/>
        <w:t>旭日园</w:t>
        <w:br/>
        <w:t>导览</w:t>
        <w:br/>
        <w:t>炎帝神农故里</w:t>
        <w:br/>
        <w:t>炎帝神农故里</w:t>
        <w:br/>
        <w:t>炎帝神农大像</w:t>
        <w:br/>
        <w:t>炎帝神农大像</w:t>
        <w:br/>
        <w:t>导览</w:t>
        <w:br/>
        <w:t>炎帝神农大像</w:t>
        <w:br/>
        <w:t>炎帝神农故里</w:t>
        <w:br/>
        <w:t>万法寺</w:t>
        <w:br/>
        <w:t>导览</w:t>
        <w:br/>
        <w:t>万法寺</w:t>
        <w:br/>
        <w:t>万法寺</w:t>
        <w:br/>
        <w:t>炎帝神农故里</w:t>
        <w:br/>
        <w:t>炎帝神农故里</w:t>
        <w:br/>
        <w:t>炎帝神农故里</w:t>
        <w:br/>
        <w:t>Day2：大洪山景区</w:t>
        <w:br/>
        <w:t>大洪山风景名胜区</w:t>
        <w:br/>
        <w:t>位于湖北省北部山地，距随州市65公里，面积约330平方公里，主峰海拔1036米，素有"楚北天空第一峰"盛誉。山势由西向东，绵亘随州、宜城、枣阳、钟祥、京山5市县，盘基百里。</w:t>
        <w:br/>
        <w:t>大洪山景区</w:t>
        <w:br/>
        <w:t>大洪山四季色 神奇多变，不同的季节可以欣赏到"云中大洪山"、"雨中大洪山"、"雾中大洪山"、"雪中大洪山"。</w:t>
        <w:br/>
        <w:t>正如诗中所形容的"千峰耸峙白云隈，积雪经春未肯开"。大洪山不仅是休闲度假胜地，也是长寿之地。</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东汉光武帝刘秀手栽树</w:t>
        <w:br/>
        <w:t>Day2：随州文化公园</w:t>
        <w:br/>
        <w:t>随州文化公园曾用名"季梁文化生态公园"，是随州市建设重点项目之一，也是随州市加快城市环境建设，精心打造文化旅游品牌的重点工程之一。</w:t>
        <w:br/>
        <w:t>随州文化公园</w:t>
        <w:br/>
        <w:t>随州文化公园</w:t>
        <w:br/>
        <w:t>随州文化公园</w:t>
        <w:br/>
        <w:t>Day1：随州博物馆</w:t>
        <w:br/>
        <w:t>随州市新博物馆位于湖北省随州市擂鼓墩大道中段西侧风景宜人的厥水河畔。与全国重点文物保护单位“擂鼓墩古墓群”毗邻。距离市中心约1公里。</w:t>
        <w:br/>
        <w:t>馆藏文物十分丰富。堪称一座内涵丰富的文物宝库，而且随着基本建设的发展步伐，出土和征集的文物还将增多。尤其是青铜器数量众多、种类齐全、内涵丰富、时代跨度大，而且铸造精美，在全国屈指可数，被誉为“青铜器王国”。</w:t>
        <w:br/>
        <w:t>特别是曾国青铜器群，为研究曾国文化及曾、楚关系，提供了重要实物史料，充分展示了中国灿烂的历史文化。</w:t>
        <w:br/>
        <w:t>随州博物馆</w:t>
        <w:br/>
        <w:t>随州博物馆</w:t>
        <w:br/>
        <w:t>随州博物馆</w:t>
        <w:br/>
        <w:t>随州博物馆</w:t>
        <w:br/>
        <w:t>随州博物馆</w:t>
        <w:br/>
        <w:t>随州博物馆</w:t>
        <w:br/>
        <w:t>随州博物馆</w:t>
        <w:br/>
        <w:t>随州博物馆</w:t>
        <w:br/>
        <w:t>随州博物馆</w:t>
        <w:br/>
        <w:t>战国菱形勾连云纹铜敦之精美，为国内已出土铜敦之首。</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随州擂鼓墩二号墓出土的36件编钟更为珍贵，其音色、间律均与曾侯乙编钟相通，被称之为曾侯乙编钟的“秭妹钟”，曾多次出访美、英、德、法、日、丹麦、瑞士等国家，充分展示了中国灿烂的历史文化。</w:t>
        <w:br/>
        <w:t>随州擂鼓墩二号墓出土的36件编钟</w:t>
        <w:br/>
        <w:t>随州编钟乐舞</w:t>
        <w:br/>
        <w:t>随州编钟乐舞</w:t>
        <w:br/>
        <w:t>随州编钟乐舞</w:t>
        <w:br/>
        <w:t>随州编钟乐舞</w:t>
        <w:br/>
        <w:t>曾候兴编钟</w:t>
        <w:br/>
        <w:t>曾候兴编钟</w:t>
        <w:br/>
        <w:t>曾候兴编钟</w:t>
        <w:br/>
        <w:t>曾候兴编钟</w:t>
        <w:br/>
        <w:t>曾候兴编钟</w:t>
        <w:br/>
        <w:t>曾候兴编钟</w:t>
        <w:br/>
        <w:t>随州美食；</w:t>
        <w:br/>
        <w:t>马坪拐子饭</w:t>
        <w:br/>
        <w:t>随州春卷</w:t>
        <w:br/>
        <w:t>广水</w:t>
        <w:br/>
        <w:t>滑肉</w:t>
        <w:br/>
        <w:t>广水酸汤鱼</w:t>
        <w:br/>
        <w:t>广水酸白菜</w:t>
        <w:br/>
        <w:t>应山滑肉</w:t>
        <w:br/>
        <w:t>金黄蜜枣</w:t>
        <w:br/>
        <w:t>雪莲子炖桃胶</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随州旅游</w:t>
        <w:br/>
        <w:t>吧。</w:t>
        <w:br/>
        <w:t>那一年，神农架看秋，自驾沿途风光游；湖北省随州【第六站】游记结束---请继续浏览那一年，神农架看秋，自驾沿途风光游；湖北荆门市【第七站】</w:t>
      </w:r>
    </w:p>
    <w:p>
      <w:r>
        <w:t>评论：</w:t>
        <w:br/>
        <w:t>1.好像很有趣的地方啊，是我的菜！！</w:t>
        <w:br/>
        <w:t>2.谢谢关注</w:t>
        <w:br/>
        <w:t>3.明年十一也要去这里啦~ 人美风景美 谢谢分享啦~~</w:t>
        <w:br/>
        <w:t>4.谢谢关注</w:t>
        <w:br/>
        <w:t>5.谢谢关注</w:t>
        <w:br/>
        <w:t>6.去年去过的吗，哈哈，今年还想再去！</w:t>
        <w:br/>
        <w:t>7.请继续浏览我的神农架游记共22篇，不知你是否喜欢。谢谢关注</w:t>
        <w:br/>
        <w:t>8.谢谢关注</w:t>
        <w:br/>
        <w:t>9.楼主此程还有更详细的攻略吗？</w:t>
        <w:br/>
        <w:t>10.谢谢关注</w:t>
      </w:r>
    </w:p>
    <w:p>
      <w:pPr>
        <w:pStyle w:val="Heading2"/>
      </w:pPr>
      <w:r>
        <w:t>199.那一年，神农架看秋，我的自驾沿途风光旅行线图；湖北省荆门市、世界遗产明显陵、莫愁湖、莫愁村【第七站】</w:t>
      </w:r>
    </w:p>
    <w:p>
      <w:r>
        <w:t>https://you.ctrip.com/travels/jingmen634/3758670.html</w:t>
      </w:r>
    </w:p>
    <w:p>
      <w:r>
        <w:t>来源：携程</w:t>
      </w:r>
    </w:p>
    <w:p>
      <w:r>
        <w:t>发表时间：2018-12-11</w:t>
      </w:r>
    </w:p>
    <w:p>
      <w:r>
        <w:t>天数：1 天</w:t>
      </w:r>
    </w:p>
    <w:p>
      <w:r>
        <w:t>游玩时间：10 月</w:t>
      </w:r>
    </w:p>
    <w:p>
      <w:r>
        <w:t>人均花费：300 元</w:t>
      </w:r>
    </w:p>
    <w:p>
      <w:r>
        <w:t>和谁：夫妻</w:t>
      </w:r>
    </w:p>
    <w:p>
      <w:r>
        <w:t>玩法：摄影，自驾，自由行</w:t>
      </w:r>
    </w:p>
    <w:p>
      <w:r>
        <w:t>旅游路线：荆门，明显陵，莫愁湖，空山洞，黄仙洞，大口国家森林公园</w:t>
      </w:r>
    </w:p>
    <w:p>
      <w:r>
        <w:t>正文：</w:t>
        <w:br/>
        <w:t>那一年，神农架看秋，我的自驾沿途风光旅行路线图；湖北省</w:t>
        <w:br/>
        <w:t>荆门</w:t>
        <w:br/>
        <w:t>市、世界遗产</w:t>
        <w:br/>
        <w:t>明显陵</w:t>
        <w:br/>
        <w:t>、</w:t>
        <w:br/>
        <w:t>莫愁湖</w:t>
        <w:br/>
        <w:t>、莫愁村、</w:t>
        <w:br/>
        <w:t>钟祥</w:t>
        <w:br/>
        <w:t>市博物馆【第七站】</w:t>
        <w:br/>
        <w:t>荆门位于湖北省中部，江汉平原西北部，东眺武汉，西临三峡，南望潇湘，北通川陕，素有“荆楚门户”之称。“楚塞三湘接，荆门九派通”，交通四通发达。是楚文化最早的发祥地之一，境内山水宜人，风光旖旎，自然人文景观丰富。世界文化遗产、全国最大的单体帝陵---明显陵和楚汉古墓群、屈家岭文化遗址等分布于此。还有雄奇险峻的</w:t>
        <w:br/>
        <w:t>京山</w:t>
        <w:br/>
        <w:t>空山洞</w:t>
        <w:br/>
        <w:t>、钟祥</w:t>
        <w:br/>
        <w:t>黄仙洞</w:t>
        <w:br/>
        <w:t>；有钟灵毓秀的</w:t>
        <w:br/>
        <w:t>大口国家森林公园</w:t>
        <w:br/>
        <w:t>等。</w:t>
        <w:br/>
        <w:t>行程综述；</w:t>
        <w:br/>
        <w:t>时间：2018年10月28日至10月28日共1天</w:t>
        <w:br/>
        <w:t>人物；夫妻2人</w:t>
        <w:br/>
        <w:t>方式：自助游</w:t>
        <w:br/>
        <w:t>交通工具；自驾车费用：人均300元（含汽油、高速公路、吃住、门票等一切费用）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自驾车从随州市出发，高速公路行驶3小时到达荆门市开始游览，汽车一路向西北直奔，沿途秀丽风光，树林、河流的点点滴滴，开始了荆门市之旅。</w:t>
        <w:br/>
        <w:t>这里最适合夫妻来旅行，一起漫步，演绎出自然造化中壮美灵动的山水风光。欣赏群峰环绕起伏、林木葱茏幽翠美景，品味着荆门市美食，将荆门市风光尽收眼底。</w:t>
        <w:br/>
        <w:t>【正文】</w:t>
        <w:br/>
        <w:t>一、湖北荆门市缘起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对于旅行，做好出发的各种准备，了解目的地的天气情况，列出需要的物品的清单。</w:t>
        <w:br/>
        <w:t>三、湖北荆门市休闲之旅行程安排；</w:t>
        <w:br/>
        <w:t>Day1：走进荆门市、世界文化遗产明显陵、莫愁村、莫愁湖、钟祥市博物馆</w:t>
        <w:br/>
        <w:t>交通信息：</w:t>
        <w:br/>
        <w:t>一，自驾车【随州-荆门】</w:t>
        <w:br/>
        <w:t>2018年10月28日随州出发时间07.00点—2018年10月28日到达荆门时间10.00点，汽车行驶3小时，里程200里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Day1：走进荆门世界文化遗产明显陵明</w:t>
        <w:br/>
        <w:t>显陵是全国重点文物保护单位，世界文化遗产，位于湖北省荆门钟祥市城东郊的松林山，是明世宗嘉靖皇帝的父亲恭壑献皇帝和母亲章圣皇太后的合葬墓，是中国数千年历史长河中最具特色的一座帝王陵寝。</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Day1：莫愁村</w:t>
        <w:br/>
        <w:t>湖北民俗民艺第一村，位于"世界长寿之乡"湖北省荆门市钟祥市，北连世界文化遗产明显陵，南依莫愁湖国家级湿地公园，是湖北首个可以深度体验"地道乡土民俗、浪漫荆楚民艺、多元文化风情"的旅游目的地。</w:t>
        <w:br/>
        <w:t>"莫愁女，姓卢，名莫愁，善歌谣，先歌舞于民间，后入楚王宫中，她历尽磨难，最后终于又回到了民间。二千多年来，围绕 和风景名胜莫愁村、莫愁湖、莫愁渡以及《阳春白雪》和阳春台、白雪楼等，在古郢荆楚传诵着许多美丽动人的故事。</w:t>
        <w:br/>
        <w:t>汉江紧贴石城流，石城高压汉江楼;石城湖上美人居，桃花片片涌莫愁。"古郢湖北荆门钟祥，又名石城，是千古传誉的楚国歌舞艺术家莫愁女的故乡。</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二千多年来，围绕 和风景名胜莫愁村、莫愁湖、莫愁渡以及《阳春白雪》和阳春台、白雪楼等，在古郢荆楚传诵着许多美丽动人的故事。</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Day1：莫愁湖</w:t>
        <w:br/>
        <w:t>指钟祥莫愁湖，位于湖北省钟祥市境内。</w:t>
        <w:br/>
        <w:t>莫愁湖景区融山水资源、人文资源于一体，是荆楚大地上一颗璀璨的明珠!湖上百岛俊秀，水天一色。</w:t>
        <w:br/>
        <w:t>阳春白雪岛上，白雪楼、阳春台隔水相望，仿佛莫愁再现;兰台宫内歌舞升平，襄王把酒行乐，再现楚国风韵。下里巴人岛上，男耕女织，捕鱼狩猎，山歌烂漫，情也陶陶。军事野战岛，枪炮隆隆，杀声阵阵，惊险刺激，引人入胜。</w:t>
        <w:br/>
        <w:t>莫愁湖风采</w:t>
        <w:br/>
        <w:t>莫愁湖风采</w:t>
        <w:br/>
        <w:t>莫愁湖风采</w:t>
        <w:br/>
        <w:t>莫愁湖风采</w:t>
        <w:br/>
        <w:t>莫愁湖风采</w:t>
        <w:br/>
        <w:t>莫愁湖风采</w:t>
        <w:br/>
        <w:t>莫愁湖畔下午茶</w:t>
        <w:br/>
        <w:t>莫愁湖畔下午茶</w:t>
        <w:br/>
        <w:t>Day1：钟祥市博物馆</w:t>
        <w:br/>
        <w:t>前身是上世纪五十年代初设立于钟祥县文化馆内的文物陈列室，地址设在老县城山陕会馆。</w:t>
        <w:br/>
        <w:t>钟祥市博物馆</w:t>
        <w:br/>
        <w:t>钟祥市博物馆</w:t>
        <w:br/>
        <w:t>钟祥市博物馆</w:t>
        <w:br/>
        <w:t>钟祥市博物馆</w:t>
        <w:br/>
        <w:t>钟祥市博物馆</w:t>
        <w:br/>
        <w:t>钟祥市博物馆</w:t>
        <w:br/>
        <w:t>钟祥市博物馆</w:t>
        <w:br/>
        <w:t>1959年迁至武郡书院，1961年又搬至县大礼堂。1977年，经钟祥县人民政府批准成立钟祥县图博馆，与钟祥县图书馆合署办公。1979年2月，经钟祥县革命委员会批准成立钟祥县博物馆。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1980年3月，钟祥县博物馆与图书馆正式分离，馆址迁至明清古建筑群--元佑宫内，开办有《国家级历史文化名城--钟祥历史文物专题陈列》、《清代女尸陈列》、《历代字画陈列》、《革命文物陈列》等展览，常年对外开放。</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荆门市美食；</w:t>
        <w:br/>
        <w:t>楚玉龙虾</w:t>
        <w:br/>
        <w:t>楚玉鮰鱼片</w:t>
        <w:br/>
        <w:t>瓦罐蹄花</w:t>
        <w:br/>
        <w:t>火烧粑</w:t>
        <w:br/>
        <w:t>刘皇叔婆子鸡</w:t>
        <w:br/>
        <w:t>风味瓦块鱼</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门市旅游吧。</w:t>
        <w:br/>
        <w:t>那一年，神农架看秋，自驾沿途风光游；湖北省荆门市【第七站】游记结束---请继续浏览那一年，神农架看秋，自驾沿途风光游；湖北兴山县【第八站】</w:t>
      </w:r>
    </w:p>
    <w:p>
      <w:r>
        <w:t>评论：</w:t>
        <w:br/>
        <w:t>1.写得真棒，文字配照片看过了就仿佛身临其境了一次，很值得参考。</w:t>
        <w:br/>
        <w:t>2.谢谢关注</w:t>
        <w:br/>
        <w:t>3.客气，谢谢关注</w:t>
        <w:br/>
        <w:t>4.图文并茂，线路详细，太好了，我也总是想写出这样好的游记对别人有所帮助，但水平有限啊。惭愧惭愧啊</w:t>
        <w:br/>
        <w:t>5.谢谢关注</w:t>
        <w:br/>
        <w:t>6.楼主真的很用心的写了攻略啊，很感谢啊，赞啊！我们全家打算过两个月去。</w:t>
        <w:br/>
        <w:t>7.谢谢关注</w:t>
        <w:br/>
        <w:t>8.谢谢关注</w:t>
        <w:br/>
        <w:t>9.支持作者，等着更多游记！等着更多的感动呢！</w:t>
        <w:br/>
        <w:t>10.图片还不够多哟，楼主要加油~~</w:t>
      </w:r>
    </w:p>
    <w:p>
      <w:pPr>
        <w:pStyle w:val="Heading2"/>
      </w:pPr>
      <w:r>
        <w:t>200.那一年，神农架看秋，我的自驾沿途风光旅行路线图；湖北省兴山县风采、中国最美水上公路、昭君村【第八站】</w:t>
      </w:r>
    </w:p>
    <w:p>
      <w:r>
        <w:t>https://you.ctrip.com/travels/xingshan2692/3758866.html</w:t>
      </w:r>
    </w:p>
    <w:p>
      <w:r>
        <w:t>来源：携程</w:t>
      </w:r>
    </w:p>
    <w:p>
      <w:r>
        <w:t>发表时间：2018-12-12</w:t>
      </w:r>
    </w:p>
    <w:p>
      <w:r>
        <w:t>天数：1 天</w:t>
      </w:r>
    </w:p>
    <w:p>
      <w:r>
        <w:t>游玩时间：10 月</w:t>
      </w:r>
    </w:p>
    <w:p>
      <w:r>
        <w:t>人均花费：300 元</w:t>
      </w:r>
    </w:p>
    <w:p>
      <w:r>
        <w:t>和谁：夫妻</w:t>
      </w:r>
    </w:p>
    <w:p>
      <w:r>
        <w:t>玩法：摄影，自驾，自由行</w:t>
      </w:r>
    </w:p>
    <w:p>
      <w:r>
        <w:t>旅游路线：兴山，昭君村</w:t>
      </w:r>
    </w:p>
    <w:p>
      <w:r>
        <w:t>正文：</w:t>
        <w:br/>
        <w:t>那一年，神农架看秋，我的自驾沿途风光旅行路线图；湖北省</w:t>
        <w:br/>
        <w:t>兴山</w:t>
        <w:br/>
        <w:t>县风采、中国最美水上公路观景点、</w:t>
        <w:br/>
        <w:t>昭君村</w:t>
        <w:br/>
        <w:t>、深渡河村【第八站】</w:t>
        <w:br/>
        <w:t>前言；湖北兴山县；兴山县，隶属于湖北省宜昌市，位于湖北省西部，长江西陵峡北侧，东与宜昌市夷陵区接界，南和秭归县毗邻，西同巴东县相交，北与神农架林区接壤，东北连接保康县。全县东西长66公里，南北宽54公里，县人民政府驻古夫镇。兴山县是汉明妃王昭君的故乡，始建于公元 260年。古夫镇到昭君镇之间新建了一条“古昭公路” 被誉为“中国最美水上公路”。</w:t>
        <w:br/>
        <w:t>行程综述；</w:t>
        <w:br/>
        <w:t>时间：2018年10月28日至10月28日共1天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兴山县在去之前，一直是知之甚少的，自驾车从荆门市出发，高速公路213公里，行驶3小时到达兴山县开始游览，汽车一路向西北直奔，沿途秀丽风光，树林、河流的点点滴滴，我心已陶醉。开始了兴山县之旅。</w:t>
        <w:br/>
        <w:t>这里最适合夫妻来旅行，一起漫步，演绎出自然造化中壮美灵动的山水风光。欣赏群峰环绕起伏、林木葱茏幽翠美景，品味着兴山县美食，将兴山县风光尽收眼底。</w:t>
        <w:br/>
        <w:t>【正文】</w:t>
        <w:br/>
        <w:t>一、湖北兴山县缘起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三、湖北兴山县休闲之旅行程安排；</w:t>
        <w:br/>
        <w:t>Day1：走进兴山县、中国最美水上公路观景点、昭君故里、深渡河村</w:t>
        <w:br/>
        <w:t>交通信息：</w:t>
        <w:br/>
        <w:t>一，自驾车【荆门---兴山县】</w:t>
        <w:br/>
        <w:t>2018年10月28日荆门出发时间07.00点—2018年10月28日到达兴山县时间10.00点，汽车行驶3小时，里程213里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Day1：走进兴山县</w:t>
        <w:br/>
        <w:t>兴山是湖北最经典的旅游目的地“一江两山”(长江三峡、神农架、武当山)的必经之路，古昭公路所在的宜巴高速公路也被称为湖北最美高速，这条公路把白帝城、长江三峡、昭君故里、神农架、武当山等多个美景串联了起来。</w:t>
        <w:br/>
        <w:t>宜巴高速公路也被称为湖北最美高速</w:t>
        <w:br/>
        <w:t>宜巴高速公路也被称为湖北最美高速</w:t>
        <w:br/>
        <w:t>宜巴高速公路也被称为湖北最美高速</w:t>
        <w:br/>
        <w:t>驶出兴山收费站，远远地就看到第二块“中国最美水上公路”的牌子。</w:t>
        <w:br/>
        <w:t>古昭公路被称为湖北最美公路，这条公路把白帝城、长江三峡、昭君故里、神农架、武当山等多个美景串联了起来。</w:t>
        <w:br/>
        <w:t>我们来到兴山昭君故里</w:t>
        <w:br/>
        <w:t>昭君欢迎你</w:t>
        <w:br/>
        <w:t>深渡河村风光</w:t>
        <w:br/>
        <w:t>深渡河村风光</w:t>
        <w:br/>
        <w:t>深渡河村风光</w:t>
        <w:br/>
        <w:t>深渡河村风光</w:t>
        <w:br/>
        <w:t>深渡河村风光</w:t>
        <w:br/>
        <w:t>Day1：中国最美水上公路观景点</w:t>
        <w:br/>
        <w:t>行走在巫山至宜昌的G42高速公路上，经过神农架地区，看群山连绵不绝，山顶云遮雾障，方明白诗圣那句“群山万壑赴荆门 ”的那种凄美。</w:t>
        <w:br/>
        <w:t>这条全长十余公里，自兴山县城古夫镇到昭君镇的公路，还有一个很有中国风味道的名字:古昭公路，它也是中国第一条水上生态环保公路。</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顺着车辆的直行方向过桥走老路是312省道，山路多弯，现在主要是货车行走。左转走新路只需十来分钟就到昭君镇了。</w:t>
        <w:br/>
        <w:t>兴山的地貌区划属秦岭大巴山体系，山脉走向从东向西伸展，总地势为东西北三面高，南面低，由南向北逐渐升高。</w:t>
        <w:br/>
        <w:t>古人修路，随山就水，山转路转，遇悬崖峭壁，筑以栈道。</w:t>
        <w:br/>
        <w:t>一家人，一辆车，一条绝美的水上公路。美人故里昭君村，水面微波卧长龙。</w:t>
        <w:br/>
        <w:t>”在昭君故里湖北兴山县隐藏着一条绝美的水上公路--为避免开山毁林，保护生态环境，整条公里都建在峡谷溪流中，宛如一条玉带，又恰似一条游龙，盘桓蜿蜒在香溪河上。</w:t>
        <w:br/>
        <w:t>中国最美水上公路观景点</w:t>
        <w:br/>
        <w:t>中国最美水上公路观景点</w:t>
        <w:br/>
        <w:t>中国最美水上公路观景点</w:t>
        <w:br/>
        <w:t>过了隧道来到兴山县</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Day1：昭君故里</w:t>
        <w:br/>
        <w:t>昭君镇即高阳镇，因西汉时这里出了一位有着“闭月羞花之貌、沉鱼落雁之容”、“出塞和亲”的一代名妃王昭君而得名，自北宋端拱2年 (公元989年)建镇至今，已有1009年的历史，是兴山县原县城所在地。</w:t>
        <w:br/>
        <w:t>2002年，兴山县城搬迁至现在的古夫镇，昭君镇和一批文物遗址也全部被淹没在175米水位以下。</w:t>
        <w:br/>
        <w:t>兴山县是被誉为"民族友好使者"王昭君的家乡。</w:t>
        <w:br/>
        <w:t>2000多年来，王昭君的事迹一直为文人骚客所赞叹，也一直为家乡人民所传颂。</w:t>
        <w:br/>
        <w:t>兴山昭君村古汉文化游览区位于长江三峡北侧宜昌至神农架必经之路的中段，东接宜昌，南接屈原故里，西连中国第一漂的神农溪，北枕中华第一峰神农架。</w:t>
        <w:br/>
        <w:t>昭君故里</w:t>
        <w:br/>
        <w:t>昭君故里</w:t>
        <w:br/>
        <w:t>昭君故里</w:t>
        <w:br/>
        <w:t>导览</w:t>
        <w:br/>
        <w:t>导览</w:t>
        <w:br/>
        <w:t>昭君故里</w:t>
        <w:br/>
        <w:t>昭君故里</w:t>
        <w:br/>
        <w:t>昭君故里</w:t>
        <w:br/>
        <w:t>昭君故里</w:t>
        <w:br/>
        <w:t>景区距宜昌市120公里，距三峡大坝70公里，距神农架60公里，该旅游区是首批国家AAA级景区，宜昌市评选的十优景区之一。</w:t>
        <w:br/>
        <w:t>昭君村原名宝坪村，有昭君宅、娘娘泉、梳妆台、昭君书院、后花园、抚琴台、浣纱处、琵琶桥、楠木井等20余处遗址和景点。</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Day1：昭君镇</w:t>
        <w:br/>
        <w:t>兴山县高阳镇正式更名为昭君镇，高阳镇位于长江北岸的长江支流香溪河中游，是兴山县原县城所在地，也是三峡库区最后一个移民迁建集镇</w:t>
        <w:br/>
        <w:t>昭君镇风采</w:t>
        <w:br/>
        <w:t>昭君镇风采</w:t>
        <w:br/>
        <w:t>昭君镇风采</w:t>
        <w:br/>
        <w:t>昭君镇风采</w:t>
        <w:br/>
        <w:t>昭君镇风采</w:t>
        <w:br/>
        <w:t>昭君镇风采</w:t>
        <w:br/>
        <w:t>昭君镇风采</w:t>
        <w:br/>
        <w:t>昭君镇风采</w:t>
        <w:br/>
        <w:t>兴山县美食；</w:t>
        <w:br/>
        <w:t>罗和尚卤肉</w:t>
        <w:br/>
        <w:t>王聋子三鲜面</w:t>
        <w:br/>
        <w:t>沈婆婆灯盏窝</w:t>
        <w:br/>
        <w:t>兴山杨鱼</w:t>
        <w:br/>
        <w:t>兴山脐橙</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兴山县旅游吧。</w:t>
        <w:br/>
        <w:t>那一年，神农架看秋，自驾沿途风光游；湖北省兴山县【第八站】游记结束---请继续浏览那一年，神农架看秋，自驾沿途风光游；湖北神农架神农顶【第九站】</w:t>
      </w:r>
    </w:p>
    <w:p>
      <w:r>
        <w:t>评论：</w:t>
        <w:br/>
        <w:t>1.谢谢关注</w:t>
        <w:br/>
        <w:t>2.楼主真是有心人啊！以后再去的话可以借用，先谢啦！</w:t>
        <w:br/>
        <w:t>3.谢谢关注</w:t>
        <w:br/>
        <w:t>4.有种上次白去的感觉！看到了去过的地方还是觉得蛮亲切的，哈哈哈</w:t>
        <w:br/>
        <w:t>5.欢迎</w:t>
        <w:br/>
        <w:t>6.今天刚打开携程就看到你游记，也算一种缘分，互粉下吧~~</w:t>
        <w:br/>
        <w:t>7.谢谢关注</w:t>
        <w:br/>
        <w:t>8.谢谢关注</w:t>
        <w:br/>
        <w:t>9.我想细细的了解这个地方的美丽，可以多放些好看的照片吗？楼主</w:t>
        <w:br/>
        <w:t>10.出差的时候去过没好好玩，下次有机会一定好好品味一下</w:t>
      </w:r>
    </w:p>
    <w:p>
      <w:pPr>
        <w:pStyle w:val="Heading2"/>
      </w:pPr>
      <w:r>
        <w:t>201.2018年十一黄金周长江游</w:t>
      </w:r>
    </w:p>
    <w:p>
      <w:r>
        <w:t>https://you.ctrip.com/travels/wuhan145/3756363.html</w:t>
      </w:r>
    </w:p>
    <w:p>
      <w:r>
        <w:t>来源：携程</w:t>
      </w:r>
    </w:p>
    <w:p>
      <w:r>
        <w:t>发表时间：2018-12-14</w:t>
      </w:r>
    </w:p>
    <w:p>
      <w:r>
        <w:t>天数：6 天</w:t>
      </w:r>
    </w:p>
    <w:p>
      <w:r>
        <w:t>游玩时间：10 月</w:t>
      </w:r>
    </w:p>
    <w:p>
      <w:r>
        <w:t>人均花费：8000 元</w:t>
      </w:r>
    </w:p>
    <w:p>
      <w:r>
        <w:t>和谁：和父母</w:t>
      </w:r>
    </w:p>
    <w:p>
      <w:r>
        <w:t>玩法：美食，摄影，人文，半自由行，邮轮</w:t>
      </w:r>
    </w:p>
    <w:p>
      <w:r>
        <w:t>旅游路线：宜昌，朝天门，武汉凯莱熙酒店，黄鹤楼，户部巷，汉口火车站，武汉长江大桥，三峡大坝，三峡人家，石宝寨，丰都鬼城，大足石刻，洪崖洞，桔子酒店，解放碑，旅行者</w:t>
      </w:r>
    </w:p>
    <w:p>
      <w:r>
        <w:t>正文：</w:t>
        <w:br/>
        <w:t>凯莱熙酒店(武汉黄鹤楼户部巷店)</w:t>
        <w:br/>
        <w:t>¥</w:t>
        <w:br/>
        <w:t>298</w:t>
        <w:br/>
        <w:t>起</w:t>
        <w:br/>
        <w:t>立即预订&gt;</w:t>
        <w:br/>
        <w:t>展开更多酒店</w:t>
        <w:br/>
        <w:t>第一次写游记，不知道应该从何写起，每次在参考别人的游记时，都希望把自己的行程、感悟，分享给大家。</w:t>
        <w:br/>
        <w:t>我和我老头曾经算是旅游相关行业的从业人员，对于旅行，我们算是熟悉的，每年说走就走的短途出行总会有那么几次，但由于现在的工作时间问题，有计划的全家人一起出游的日程只有十一黄金周可以安排，所以在有些人的眼中，我们算是明知贵还要去的“土豪”，其实我们的心也在滴血，哈哈。</w:t>
        <w:br/>
        <w:t>因为接触过旅游行业，所以以前每次出行基本都会选择我熟悉的地方，毕竟要带着老人和孩子，安全还是很重要的。2018年十一出行，在我的强烈要求下，选择了我陌生的——</w:t>
        <w:br/>
        <w:t>游长江三峡</w:t>
        <w:br/>
        <w:t>。提前1个月在网上查三峡的路线、景区、住宿等信息，确定本次出行成员共7人，其中有4位老人和1个孩子，只有我和我老头两个壮劳力，果断选择长江五星游轮为此次行程的主体，其实携程上长江游轮的行程安排有很多，我结合我们的时间安排、人员的年龄和体力情况以及资金预算等多种因素，选择的1号晚上从</w:t>
        <w:br/>
        <w:t>宜昌</w:t>
        <w:br/>
        <w:t>秭归</w:t>
        <w:br/>
        <w:t>码头登船，逆流上行，5号早上至</w:t>
        <w:br/>
        <w:t>重庆</w:t>
        <w:br/>
        <w:t>朝天门</w:t>
        <w:br/>
        <w:t>码头离船，4晚5天的游轮行程。这里需要说明一下，由于对长江游不熟悉，整个行程结束后，我发现如果选择从重庆登船，到宜昌下船3晚4天的行程则更好些，这样可以在有限的出行时间中多一天在</w:t>
        <w:br/>
        <w:t>重庆游玩</w:t>
        <w:br/>
        <w:t>的时间，希望可以给后来人做了参考吧。</w:t>
        <w:br/>
        <w:t>接下来说一下我们的日程安排，因为10月1日晚上要在宜昌登船，</w:t>
        <w:br/>
        <w:t>天津直飞宜昌</w:t>
        <w:br/>
        <w:t>的航班时间又不是很好，所以选择9月30日晚</w:t>
        <w:br/>
        <w:t>上航</w:t>
        <w:br/>
        <w:t>班</w:t>
        <w:br/>
        <w:t>天津飞武汉</w:t>
        <w:br/>
        <w:t>，避免因航班延误对后面行程的影响，提前在携程上预定了接机服务，司机很准时，服务很好，直接送到</w:t>
        <w:br/>
        <w:t>武汉凯莱熙酒店</w:t>
        <w:br/>
        <w:t>（</w:t>
        <w:br/>
        <w:t>黄鹤楼</w:t>
        <w:br/>
        <w:t>户部巷</w:t>
        <w:br/>
        <w:t>店），考虑既然已经到了</w:t>
        <w:br/>
        <w:t>武汉</w:t>
        <w:br/>
        <w:t>，虽然只是短暂停留，也一定要去黄鹤楼打卡，所以选择住宿的酒店位置很关键，这个店离黄鹤楼和户部巷小吃街很近，老人和孩子步行也能到，上午逛了黄鹤楼，中午在户部巷吃午餐，武汉热干面、武昌鱼等特色都没放过，然后回酒店取行李，乘车去</w:t>
        <w:br/>
        <w:t>汉口火车站</w:t>
        <w:br/>
        <w:t>前往宜昌，路上司机绕路，但经过了</w:t>
        <w:br/>
        <w:t>武汉长江大桥</w:t>
        <w:br/>
        <w:t>，也算有所得吧。经过2个小时的火车到达宜昌东站，携程上预定长江游轮项目出站后旁边就可以换取大巴直通车票并乘车，很便捷，按照规定，10月1日晚八点前我们顺利办理了登船入住手续，总统八号游轮设施齐全，服务热情，房间干净舒适，为了老人和孩子在旅途中吃的舒服些，我们办理了升餐，饭菜老人们比较满意。10月2日开始正式行程，登船之后的日程安排都要听从船上工作人员的安排，我们选择的这个路线安排基本上是上下午各一个景点，其中一个是船票中含的，另一个是自费的，登船办理入住后就要跟工作人员确定付费，有点跟团游的感觉，但是这样的安排不会让老人和孩子觉得过于疲劳，如果不选择游轮全程自驾所有人都会很辛苦，我们去了</w:t>
        <w:br/>
        <w:t>三峡大坝</w:t>
        <w:br/>
        <w:t>、</w:t>
        <w:br/>
        <w:t>三峡人家</w:t>
        <w:br/>
        <w:t>、神农溪、白帝城、</w:t>
        <w:br/>
        <w:t>石宝寨</w:t>
        <w:br/>
        <w:t>和</w:t>
        <w:br/>
        <w:t>丰都鬼城</w:t>
        <w:br/>
        <w:t>（鬼城只有我们两个年轻人去了），长江的景色很美，由于是游轮上统一安排，长江上又不只我们这一条船，靠岸游览的时间都差不多，所以个别景区人显示略多些，不过大家玩的还是比较满意的。10月5日早上8点游轮准时在重庆朝天门码头靠岸，因为重庆只有1天的游玩时间，我提前查了很久，三生桥肯定是来不及了（如果像我前面说的重庆上船宜昌下船的行程，重庆就可以多留1天，那么三生桥景区是一定要去的，我们只能留下个遗憾了），所以我提前在重庆租了车，由我老头驾车直接前往</w:t>
        <w:br/>
        <w:t>大足石刻</w:t>
        <w:br/>
        <w:t>参观游览，文化圣地，艺术瑰宝，石刻文化的宝藏，很震撼，晚上返回</w:t>
        <w:br/>
        <w:t>重庆住宿</w:t>
        <w:br/>
        <w:t>，为了网红打卡地</w:t>
        <w:br/>
        <w:t>洪崖洞</w:t>
        <w:br/>
        <w:t>的夜景，我咬牙订了</w:t>
        <w:br/>
        <w:t>桔子酒店</w:t>
        <w:br/>
        <w:t>精选</w:t>
        <w:br/>
        <w:t>解放碑</w:t>
        <w:br/>
        <w:t>洪崖洞店，果然没叫我失望，房间内就可以看到两江夜景，下楼右转就是洪崖洞，上楼就是解放碑小吃街，推荐拖家带口的</w:t>
        <w:br/>
        <w:t>旅行者</w:t>
        <w:br/>
        <w:t>，酒店的环境，位置真的很赞，给我自己点个赞。到了重庆，火锅一定不能落下，但是重庆火锅在吃法上还是和我们天津很不一样的，不太习惯。因为下雨10月6日上午老人和孩子在酒店休息，我和老头去还车，重庆市的道路呀，开着导航都能让人转蒙，我老头可是专业人员呀，山城就是山城，果然不同凡响。下午1点</w:t>
        <w:br/>
        <w:t>的航班返回天津，结束十一假期旅行。</w:t>
      </w:r>
    </w:p>
    <w:p>
      <w:r>
        <w:t>评论：</w:t>
        <w:br/>
        <w:t>1.不错的地方，我也要去一次！！不止一次，哈！</w:t>
        <w:br/>
        <w:t>2.我觉得旅行中最可以节约的是住宿。</w:t>
        <w:br/>
        <w:t>3.旅行中有什么遗憾的地方么？如果时光倒流，会怎么再次安排呢？</w:t>
        <w:br/>
        <w:t>4.11月应该比黄金周人少，而且重庆也不会总降雨</w:t>
        <w:br/>
        <w:t>5.楼主辛苦，但是还是想再辛苦楼主一下下，再传点照片给我过过眼瘾呗～</w:t>
        <w:br/>
        <w:t>6.写得太好了，学习了。特别是一家人出游，压力很大的~~</w:t>
        <w:br/>
        <w:t>7.楼主可以多多上传图片吗？造福一下暂时去不了的我吧</w:t>
        <w:br/>
        <w:t>8.看来楼主是只顾着玩了，都没得时间上传照片哼！</w:t>
        <w:br/>
        <w:t>9.年底12月才抽的出时间旅游，到那时还可以和你一样愉快的玩耍吗？</w:t>
        <w:br/>
        <w:t>10.看了你的游记，我打算明年11月份去，卤煮你觉得人会多么？</w:t>
      </w:r>
    </w:p>
    <w:p>
      <w:pPr>
        <w:pStyle w:val="Heading2"/>
      </w:pPr>
      <w:r>
        <w:t>202.那一年，神农架看秋，自驾三天走遍神农架，我的游览路线图；神农顶、神农谷、板壁岩、坪阡古镇【第一天】</w:t>
      </w:r>
    </w:p>
    <w:p>
      <w:r>
        <w:t>https://you.ctrip.com/travels/shennongjia147/3759464.html</w:t>
      </w:r>
    </w:p>
    <w:p>
      <w:r>
        <w:t>来源：携程</w:t>
      </w:r>
    </w:p>
    <w:p>
      <w:r>
        <w:t>发表时间：2018-12-14</w:t>
      </w:r>
    </w:p>
    <w:p>
      <w:r>
        <w:t>天数：3 天</w:t>
      </w:r>
    </w:p>
    <w:p>
      <w:r>
        <w:t>游玩时间：10 月</w:t>
      </w:r>
    </w:p>
    <w:p>
      <w:r>
        <w:t>人均花费：1500 元</w:t>
      </w:r>
    </w:p>
    <w:p>
      <w:r>
        <w:t>和谁：夫妻</w:t>
      </w:r>
    </w:p>
    <w:p>
      <w:r>
        <w:t>玩法：美食，摄影，自驾，自由行</w:t>
      </w:r>
    </w:p>
    <w:p>
      <w:r>
        <w:t>旅游路线：神农架，神农顶，神农谷，瞭望塔，板壁岩，神农顶风景区，天生桥，官门山，天燕景区，金猴岭，太子垭</w:t>
      </w:r>
    </w:p>
    <w:p>
      <w:r>
        <w:t>正文：</w:t>
        <w:br/>
        <w:t>那一年，</w:t>
        <w:br/>
        <w:t>神农架</w:t>
        <w:br/>
        <w:t>看秋，自驾三天走遍神农架，我的游览路线图；</w:t>
        <w:br/>
        <w:t>神农顶</w:t>
        <w:br/>
        <w:t>景区、小龙潭、金猴溪、青云梯、杉林石海、华中屋脊、神农顶、神农鼎、</w:t>
        <w:br/>
        <w:t>神农谷</w:t>
        <w:br/>
        <w:t>、大脚印、</w:t>
        <w:br/>
        <w:t>瞭望塔</w:t>
        <w:br/>
        <w:t>、</w:t>
        <w:br/>
        <w:t>板壁岩</w:t>
        <w:br/>
        <w:t>、天际岭、迷人倘、太子娅、三省台、坪阡古镇【第一天】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相传因上古的神农氏在此搭架上山采药而得名。景区山峰均在海拔3000米以上，堪称"华中屋脊"。是以秀绿的亚高山自然风光，多样的动植物种，人与自然和谐共存为主题的森林生态旅游区。</w:t>
        <w:br/>
        <w:t>神农顶景区简介；</w:t>
        <w:br/>
        <w:t>神农顶风景区</w:t>
        <w:br/>
        <w:t>--是国家级自然保护区，总面积约883.6平方公里，是以保存完好的森林自然生态系统为背景，以生态多样性为特点，体现人与自然和谐共存主主题的自然生态旅游区，是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神农架门票；套票269元/张（网络订票264）60岁以上半价、联票包含六大景区，神农顶、大九湖、</w:t>
        <w:br/>
        <w:t>天生桥</w:t>
        <w:br/>
        <w:t>、神农坛、</w:t>
        <w:br/>
        <w:t>官门山</w:t>
        <w:br/>
        <w:t>、天燕、有效期门票激活5天内有限，景区门口刷身份证指纹即可进入。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自驾车从兴山县出发，高速公路行驶1小时30分到达神农架开始游览，汽车一路向西北直奔，沿途秀丽风光，树林、河流的点点滴滴，我心已陶醉。开始了神农架之旅。</w:t>
        <w:br/>
        <w:t>这里最适合夫妻来旅行，一起漫步，演绎出自然造化中壮美灵动的山水风光。欣赏群峰环绕起伏、林木葱茏幽翠美景，品味着神农架美食，将神农架风光尽收眼底。</w:t>
        <w:br/>
        <w:t>【正文】</w:t>
        <w:br/>
        <w:t>一、神农顶缘起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三、神农架休闲之旅行程安排；</w:t>
        <w:br/>
        <w:t>Day1：走进神农顶风景区、小龙潭、金猴溪、青云梯、杉林石海、华中屋脊、神农顶、神农鼎、神农谷石林、大脚印、瞭望塔、板壁岩、三省台、晚宿坪阡古镇</w:t>
        <w:br/>
        <w:t>Day2：大九湖、</w:t>
        <w:br/>
        <w:t>天燕景区</w:t>
        <w:br/>
        <w:t>、红坪十里画廊、晚宿红坪古镇</w:t>
        <w:br/>
        <w:t>Day3：官门山、神农坛、天生桥，晚宿兴山县</w:t>
        <w:br/>
        <w:t>交通信息：</w:t>
        <w:br/>
        <w:t>一，自驾车【兴山县---神农架】</w:t>
        <w:br/>
        <w:t>2018年10月28日兴山县出发时间07.00点—2018年10月28日到达神农架时间08.30分，汽车行驶1小时30分，里程72里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Day1：走进神农顶风景区</w:t>
        <w:br/>
        <w:t>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走进神农架风景区</w:t>
        <w:br/>
        <w:t>走进神农架风景区</w:t>
        <w:br/>
        <w:t>酒壶坪--神农架旅游集散中心，酒壶坪因地形酷似酒壶而得名，好景不怕路遥远，一壶浊酒喜相逢，在旅游集散中心换乘站前看雕塑，让人回味。</w:t>
        <w:br/>
        <w:t>走进神农架风景区</w:t>
        <w:br/>
        <w:t>神农顶风景区</w:t>
        <w:br/>
        <w:t>神农顶风景区</w:t>
        <w:br/>
        <w:t>神农顶风景区</w:t>
        <w:br/>
        <w:t>神农顶风景区</w:t>
        <w:br/>
        <w:t>神农顶风景区</w:t>
        <w:br/>
        <w:t>导览</w:t>
        <w:br/>
        <w:t>导览</w:t>
        <w:br/>
        <w:t>导览</w:t>
        <w:br/>
        <w:t>神农顶风景区</w:t>
        <w:br/>
        <w:t>神农顶风景区</w:t>
        <w:br/>
        <w:t>神农顶风景区</w:t>
        <w:br/>
        <w:t>神农顶风景区</w:t>
        <w:br/>
        <w:t>Day1：小龙潭</w:t>
        <w:br/>
        <w:t>小龙潭是集吃、住、行、游、购、娱为一体的综合性服务区。内设野生动物救助站和金丝猴动态视频大厅。</w:t>
        <w:br/>
        <w:t>小龙潭</w:t>
        <w:br/>
        <w:t>亨利桥</w:t>
        <w:br/>
        <w:t>亨利桥</w:t>
        <w:br/>
        <w:t>导览</w:t>
        <w:br/>
        <w:t>Day1：金猴溪</w:t>
        <w:br/>
        <w:t>金猴溪--因为在这里发现有野生金丝猴而著名，圈养的金丝猴和旁边的展馆，让我们知道金丝猴是多么珍贵的野生动物；这里山势高俊、原始植被、茂密森林、气候湿润，山水顺山势奔流直下，常年水势不减，以其说这是溪流不如说它就是一整条瀑布，最近的大雨使得金猴瀑布变得汹涌澎拜、一泻千里、涛声如雷、巍巍壮观，金猴溪在神农顶景区里。</w:t>
        <w:br/>
        <w:t>金猴溪</w:t>
        <w:br/>
        <w:t>金猴溪</w:t>
        <w:br/>
        <w:t>金猴溪</w:t>
        <w:br/>
        <w:t>金猴溪</w:t>
        <w:br/>
        <w:t>金猴溪</w:t>
        <w:br/>
        <w:t>金猴溪</w:t>
        <w:br/>
        <w:t>金猴溪</w:t>
        <w:br/>
        <w:t>金猴溪</w:t>
        <w:br/>
        <w:t>金猴溪</w:t>
        <w:br/>
        <w:t>金猴溪</w:t>
        <w:br/>
        <w:t>金猴溪</w:t>
        <w:br/>
        <w:t>金猴溪</w:t>
        <w:br/>
        <w:t>金猴溪</w:t>
        <w:br/>
        <w:t>Day1：神农顶----华中屋脊</w:t>
        <w:br/>
        <w:t>神农顶----华中屋脊</w:t>
        <w:br/>
        <w:t>神农顶----华中屋脊</w:t>
        <w:br/>
        <w:t>神农顶----华中屋脊</w:t>
        <w:br/>
        <w:t>神农顶风景区</w:t>
        <w:br/>
        <w:t>神农顶风景区</w:t>
        <w:br/>
        <w:t>神农顶风景区</w:t>
        <w:br/>
        <w:t>神农顶风景区</w:t>
        <w:br/>
        <w:t>华中屋脊</w:t>
        <w:br/>
        <w:t>华中屋脊</w:t>
        <w:br/>
        <w:t>导览</w:t>
        <w:br/>
        <w:t>导览</w:t>
        <w:br/>
        <w:t>Day1：青云梯</w:t>
        <w:br/>
        <w:t>青云梯2999级大理石铺就的台阶，走上去就是海拔3106米的神农顶，顶上耸立着一尊巨大之鼎，与顶谐音。</w:t>
        <w:br/>
        <w:t>青云梯</w:t>
        <w:br/>
        <w:t>青云梯</w:t>
        <w:br/>
        <w:t>青云梯</w:t>
        <w:br/>
        <w:t>导览</w:t>
        <w:br/>
        <w:t>神农架群大窝坑组</w:t>
        <w:br/>
        <w:t>神农架群大窝坑组</w:t>
        <w:br/>
        <w:t>神农架群大窝坑组</w:t>
        <w:br/>
        <w:t>神农架群大窝坑组</w:t>
        <w:br/>
        <w:t>青云梯</w:t>
        <w:br/>
        <w:t>青云梯</w:t>
        <w:br/>
        <w:t>平步青云</w:t>
        <w:br/>
        <w:t>平步青云</w:t>
        <w:br/>
        <w:t>平步青云</w:t>
        <w:br/>
        <w:t>青云梯</w:t>
        <w:br/>
        <w:t>青云梯</w:t>
        <w:br/>
        <w:t>青云梯</w:t>
        <w:br/>
        <w:t>青云梯</w:t>
        <w:br/>
        <w:t>青云梯</w:t>
        <w:br/>
        <w:t>导览</w:t>
        <w:br/>
        <w:t>导览</w:t>
        <w:br/>
        <w:t>石梯铺得非常好，很宽敞，可以容纳许多游客，而且在每100阶台阶处都有标明级数，让登山者一目了然，可以感受到神农架旅游部门很用心在做事情。</w:t>
        <w:br/>
        <w:t>艰难的攀登</w:t>
        <w:br/>
        <w:t>艰难的攀登</w:t>
        <w:br/>
        <w:t>随着台阶的不断上升，海拔的不断升高，每一步都在挑战你的脚力和心肺功能。</w:t>
        <w:br/>
        <w:t>艰难的攀登</w:t>
        <w:br/>
        <w:t>艰难的攀登</w:t>
        <w:br/>
        <w:t>有的人在999级选择放弃，有的人则在1999级处往回走，也算来过。</w:t>
        <w:br/>
        <w:t>休息一下、喘口气。</w:t>
        <w:br/>
        <w:t>Day1：杉林石海</w:t>
        <w:br/>
        <w:t>天晴之日，云开雾散之时，立身于峰顶，俯视四野，万千景象方可尽收眼底。神农顶端，岩石裸露，石林耸天，不见树木，唯有苔藓、蕨类铺在地上，一片原始洪荒的景象。</w:t>
        <w:br/>
        <w:t>杉林石海</w:t>
        <w:br/>
        <w:t>杉林石海</w:t>
        <w:br/>
        <w:t>杉林石海</w:t>
        <w:br/>
        <w:t>杉林石海</w:t>
        <w:br/>
        <w:t>杉林石海</w:t>
        <w:br/>
        <w:t>杉林石海</w:t>
        <w:br/>
        <w:t>杉林石海</w:t>
        <w:br/>
        <w:t>杉林石海</w:t>
        <w:br/>
        <w:t>杉林石海</w:t>
        <w:br/>
        <w:t>杉林石海</w:t>
        <w:br/>
        <w:t>杉林石海</w:t>
        <w:br/>
        <w:t>杉林石海</w:t>
        <w:br/>
        <w:t>高山草甸</w:t>
        <w:br/>
        <w:t>高山草甸</w:t>
        <w:br/>
        <w:t>杉林石海</w:t>
        <w:br/>
        <w:t>杉林石海</w:t>
        <w:br/>
        <w:t>杉林石海</w:t>
        <w:br/>
        <w:t>杉林石海</w:t>
        <w:br/>
        <w:t>杉林石海</w:t>
        <w:br/>
        <w:t>杉林石海</w:t>
        <w:br/>
        <w:t>杉林石海</w:t>
        <w:br/>
        <w:t>杉林石海</w:t>
        <w:br/>
        <w:t>杉林石海</w:t>
        <w:br/>
        <w:t>杉林石海</w:t>
        <w:br/>
        <w:t>高山草甸</w:t>
        <w:br/>
        <w:t>Day1：华中屋脊</w:t>
        <w:br/>
        <w:t>华中屋脊”神农架是一座充满神秘野趣、拥有生物多样性和诸多难解之谜的“绿色宝库”，区内海拔3000米以上的山峰有6座，最高峰神农顶海拔3106．2米，由顶至底，十条突兀山梁若苍龙下扑，梁间九条曲折溪流如银带飘垂。</w:t>
        <w:br/>
        <w:t>导览图提示----我们已经走了一半的路程</w:t>
        <w:br/>
        <w:t>梁间左右，古树密布，药草遍陈，野果满缀，异兽时现。登临峰顶</w:t>
        <w:br/>
        <w:t>杉林石海</w:t>
        <w:br/>
        <w:t>故有“千尺危崖俯碧海，百丈高松撑云涛”之称。</w:t>
        <w:br/>
        <w:t>怪石</w:t>
        <w:br/>
        <w:t>东看汝野千里，碧连天际</w:t>
        <w:br/>
        <w:t>杉林石海</w:t>
        <w:br/>
        <w:t>杉林石海</w:t>
        <w:br/>
        <w:t>咬紧牙关，最后的拼搏</w:t>
        <w:br/>
        <w:t>杉林石海</w:t>
        <w:br/>
        <w:t>杉林石海</w:t>
        <w:br/>
        <w:t>杉林石海</w:t>
        <w:br/>
        <w:t>往后看，人越来越少了</w:t>
        <w:br/>
        <w:t>神农架野杜鹃</w:t>
        <w:br/>
        <w:t>神农架野杜鹃</w:t>
        <w:br/>
        <w:t>神农架野杜鹃</w:t>
        <w:br/>
        <w:t>西望群峰争拔，直达巴蜀；</w:t>
        <w:br/>
        <w:t>南眺滚滚长江，银蛇飞舞；</w:t>
        <w:br/>
        <w:t>北览林海茫茫，绿树接天。</w:t>
        <w:br/>
        <w:t>闲庭信步</w:t>
        <w:br/>
        <w:t>加油</w:t>
        <w:br/>
        <w:t>徒步以阶梯上升，集峡谷、瀑布、原始森林、高山草甸、华中屋脊、杜鹃长林为一体！</w:t>
        <w:br/>
        <w:t>神农顶核心区线路是神农架无人区徒步线路中最经典线路之一。</w:t>
        <w:br/>
        <w:t>2999步顶峰到了，终于完成了攀登神农顶心愿</w:t>
        <w:br/>
        <w:t>Day1：神农顶</w:t>
        <w:br/>
        <w:t>神农顶风景区是国家级自然保护区，总面积约883.6平方公里，是以保存完好的森林自然生态系统为背景，以生态多样性为特点，体现人与自然和谐共存主主题的自然生态旅游区，是神农架重点风景名胜区之一。</w:t>
        <w:br/>
        <w:t>神农顶风景区在神农架南部的自然保护区内，海拔3000米以上山峰6座。神农顶，是最高峰，海拔3106.2米，号称"华中屋脊"，也为湖北省最高峰。</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神农顶午餐</w:t>
        <w:br/>
        <w:t>Day1：神农鼎</w:t>
        <w:br/>
        <w:t>神农鼎，上古十大神器之一。上古时代神农氏为苍生遍尝百草，也为后世奠定医学基础。神农 昔日炼制百药之古鼎，正因积聚千年来无数灵药之气，据说能炼出天界诸神亦无法轻得之旷世神药，并隐藏其它神秘之力量。</w:t>
        <w:br/>
        <w:t>神农鼎</w:t>
        <w:br/>
        <w:t>神农鼎</w:t>
        <w:br/>
        <w:t>神农鼎</w:t>
        <w:br/>
        <w:t>神农鼎</w:t>
        <w:br/>
        <w:t>神农鼎</w:t>
        <w:br/>
        <w:t>神农鼎</w:t>
        <w:br/>
        <w:t>神农鼎</w:t>
        <w:br/>
        <w:t>神农鼎</w:t>
        <w:br/>
        <w:t>神农鼎</w:t>
        <w:br/>
        <w:t>神农鼎</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Day1：神农谷</w:t>
        <w:br/>
        <w:t>神农谷--地处神农架南北气流的过往通道，气象瞬息万变、云雾变幻莫测，经过千万年地壳运动、风化溶蚀，形成千米深峡，石林丛生、如柱如笋、其景雄奇【有点像黄山的西海大峡谷】海拔2千多米，在栈道上欣赏风景，一股冷风顺着山谷吹上来，好凉爽。</w:t>
        <w:br/>
        <w:t>神农谷在神农顶风景区里。神农谷海拔2785米，东连</w:t>
        <w:br/>
        <w:t>华中第一峰</w:t>
        <w:br/>
        <w:t>，西接大小神农架，北望</w:t>
        <w:br/>
        <w:t>金猴岭</w:t>
        <w:br/>
        <w:t>，南俯板桥河，有"进山不到神农谷，等于没到神农架"之说。</w:t>
        <w:br/>
        <w:t>神农谷</w:t>
        <w:br/>
        <w:t>神农谷</w:t>
        <w:br/>
        <w:t>神农谷</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Day1：大脚印</w:t>
        <w:br/>
        <w:t>大脚印</w:t>
        <w:br/>
        <w:t>大脚印</w:t>
        <w:br/>
        <w:t>大脚印</w:t>
        <w:br/>
        <w:t>大脚印</w:t>
        <w:br/>
        <w:t>Day1：瞭望塔</w:t>
        <w:br/>
        <w:t>了望塔建在大神农架北坡的望农山上，其海拔2949.7米。该塔于1985年10月1日建成，塔高13米，钢筋水泥结构，原为自然保护区护林防火和森林病虫观测的配套设施，为游客提供服务。</w:t>
        <w:br/>
        <w:t>瞭望塔</w:t>
        <w:br/>
        <w:t>瞭望塔</w:t>
        <w:br/>
        <w:t>瞭望塔</w:t>
        <w:br/>
        <w:t>瞭望塔</w:t>
        <w:br/>
        <w:t>导览</w:t>
        <w:br/>
        <w:t>华中第一哨</w:t>
        <w:br/>
        <w:t>小神农顶【旅行社为游客游览介绍的冒牌神农顶，真诚告知，要想登神农顶必须攀登2999级台阶】</w:t>
        <w:br/>
        <w:t>小神农顶</w:t>
        <w:br/>
        <w:t>小神农顶</w:t>
        <w:br/>
        <w:t>阴峡河大峡谷</w:t>
        <w:br/>
        <w:t>阴峡河大峡谷</w:t>
        <w:br/>
        <w:t>阴峡河大峡谷</w:t>
        <w:br/>
        <w:t>天际岭</w:t>
        <w:br/>
        <w:t>天际岭</w:t>
        <w:br/>
        <w:t>天际岭</w:t>
        <w:br/>
        <w:t>天际岭</w:t>
        <w:br/>
        <w:t>天际岭</w:t>
        <w:br/>
        <w:t>天际岭</w:t>
        <w:br/>
        <w:t>天际岭</w:t>
        <w:br/>
        <w:t>天际岭</w:t>
        <w:br/>
        <w:t>天际岭</w:t>
        <w:br/>
        <w:t>天际岭</w:t>
        <w:br/>
        <w:t>天际岭</w:t>
        <w:br/>
        <w:t>迷人倘</w:t>
        <w:br/>
        <w:t>迷人倘</w:t>
        <w:br/>
        <w:t>迷人倘</w:t>
        <w:br/>
        <w:t>迷人倘</w:t>
        <w:br/>
        <w:t>Day1：板壁岩</w:t>
        <w:br/>
        <w:t>板壁岩石林位于神农顶风景区内。石林隐现于箭竹林和冷杉林中，峭似板壁，多草甸、箭竹、高山杜鹃。多次发现野人的毛发、粪便、脚印。</w:t>
        <w:br/>
        <w:t>板壁岩是以秀绿的亚高山自然风光与生物多样性为特色的自然生态旅游景点，景区内动植物资源十分丰富，保存着完整的亚热带森林生态系统。</w:t>
        <w:br/>
        <w:t>板壁岩景区--好漂亮的景致，满目青翠的花草间、灌木丛中散落着一个个岩石柱，像地里长出的石笋，看旁边的说明知道这叫石芽群，是经年流水层面不断溶蚀、裂缝、寒冻、冰裂、风蚀作用逐步形成的。</w:t>
        <w:br/>
        <w:t>徜徉在奇花异草、石芽群嶙峋古怪的风景中，我感慨：人类尚且喜欢在这里游览，何况野人呢，板壁岩景区在神农坛景区里边。</w:t>
        <w:br/>
        <w:t>板壁岩</w:t>
        <w:br/>
        <w:t>板壁岩</w:t>
        <w:br/>
        <w:t>板壁岩</w:t>
        <w:br/>
        <w:t>板壁岩</w:t>
        <w:br/>
        <w:t>板壁岩</w:t>
        <w:br/>
        <w:t>板壁岩</w:t>
        <w:br/>
        <w:t>板壁岩</w:t>
        <w:br/>
        <w:t>板壁岩</w:t>
        <w:br/>
        <w:t>板壁岩</w:t>
        <w:br/>
        <w:t>板壁岩石林</w:t>
        <w:br/>
        <w:t>板壁岩</w:t>
        <w:br/>
        <w:t>板壁岩</w:t>
        <w:br/>
        <w:t>板壁岩</w:t>
        <w:br/>
        <w:t>飞来石</w:t>
        <w:br/>
        <w:t>飞来石</w:t>
        <w:br/>
        <w:t>板壁岩石林</w:t>
        <w:br/>
        <w:t>板壁岩</w:t>
        <w:br/>
        <w:t>板壁岩石林</w:t>
        <w:br/>
        <w:t>金鸡报晓</w:t>
        <w:br/>
        <w:t>金鸡报晓</w:t>
        <w:br/>
        <w:t>板壁岩石林</w:t>
        <w:br/>
        <w:t>板壁岩景区</w:t>
        <w:br/>
        <w:t>板壁岩</w:t>
        <w:br/>
        <w:t>板壁岩</w:t>
        <w:br/>
        <w:t>板壁岩</w:t>
        <w:br/>
        <w:t>金鸡报晓</w:t>
        <w:br/>
        <w:t>雏凤待哺</w:t>
        <w:br/>
        <w:t>雏凤待哺</w:t>
        <w:br/>
        <w:t>雏凤待哺</w:t>
        <w:br/>
        <w:t>灵龟戏雾</w:t>
        <w:br/>
        <w:t>雏凤待哺</w:t>
        <w:br/>
        <w:t>灵龟戏雾</w:t>
        <w:br/>
        <w:t>神龙锦屏</w:t>
        <w:br/>
        <w:t>雏凤待哺</w:t>
        <w:br/>
        <w:t>神龙锦屏</w:t>
        <w:br/>
        <w:t>美女照相</w:t>
        <w:br/>
        <w:t>生命之根</w:t>
        <w:br/>
        <w:t>生命之根</w:t>
        <w:br/>
        <w:t>生命之根</w:t>
        <w:br/>
        <w:t>妙笔生花</w:t>
        <w:br/>
        <w:t>九龙壁</w:t>
        <w:br/>
        <w:t>九龙壁</w:t>
        <w:br/>
        <w:t>妙笔生花</w:t>
        <w:br/>
        <w:t>板壁岩</w:t>
        <w:br/>
        <w:t>宝岳坪</w:t>
        <w:br/>
        <w:t>宝岳坪</w:t>
        <w:br/>
        <w:t>宝岳坪</w:t>
        <w:br/>
        <w:t>宝岳坪</w:t>
        <w:br/>
        <w:t>太子娅</w:t>
        <w:br/>
        <w:t>猴子石</w:t>
        <w:br/>
        <w:t>太子娅</w:t>
        <w:br/>
        <w:t>太子娅</w:t>
        <w:br/>
        <w:t>Day1：三省台</w:t>
        <w:br/>
        <w:t>走出</w:t>
        <w:br/>
        <w:t>太子垭</w:t>
        <w:br/>
        <w:t>的步游道，一座“三省台”矗立在高山峭壁上，以其一眼望川陕渝三省而得名，又取曾子“吾日三省吾身”之义。</w:t>
        <w:br/>
        <w:t>登上“三省台”，冷冽的山风从下往上吹拂而过，使人不觉一振。云腾雾起时山影恍惚，宛若仙境，云消雾散后，远眺千里，一览川陕渝三地之交界，观巫山接天地之壮阔。</w:t>
        <w:br/>
        <w:t>台下，土家村落，炊烟袅袅，田园风光嵌于山峦之间，美不胜收。登上三省台高山峡谷尽收眼底。</w:t>
        <w:br/>
        <w:t>导览</w:t>
        <w:br/>
        <w:t>三省台</w:t>
        <w:br/>
        <w:t>台下，土家村落，炊烟袅袅，田园风光嵌于山峦之间，美不胜收。登上三省台高山峡谷尽收眼底。</w:t>
        <w:br/>
        <w:t>西边就是重庆巫山，北面是陕西。别看这里山高路远，在古代可是连接鄂渝陕的交通要道 ，即川盐古道。”</w:t>
        <w:br/>
        <w:t>三省台</w:t>
        <w:br/>
        <w:t>三省台</w:t>
        <w:br/>
        <w:t>神</w:t>
        <w:br/>
        <w:t>神</w:t>
        <w:br/>
        <w:t>Day1：坪阡古镇</w:t>
        <w:br/>
        <w:t>坪阡古镇</w:t>
        <w:br/>
        <w:t>坪阡古镇</w:t>
        <w:br/>
        <w:t>坪阡古镇</w:t>
        <w:br/>
        <w:t>坪阡古镇</w:t>
        <w:br/>
        <w:t>坪阡古镇</w:t>
        <w:br/>
        <w:t>坪阡古镇</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那一年，神农架看秋，自驾沿途风光游；神农架—神农顶【第一天】游记结束---请继续浏览那一年，神农架看秋，自驾沿途风光游；神农架—大九湖、天燕景区【第二天】</w:t>
      </w:r>
    </w:p>
    <w:p>
      <w:r>
        <w:t>评论：</w:t>
        <w:br/>
        <w:t>1.觉得这次旅行哪块费用可以再节省点？</w:t>
        <w:br/>
        <w:t>2.交通费、住宿费、餐饮、门票</w:t>
        <w:br/>
        <w:t>3.太美了，好幸福！我们也准备去玩，lz有什么特别推荐的美食么？</w:t>
        <w:br/>
        <w:t>4.谢谢关注，神农架没有什么特色美食，蘑菇，腊肉，土鸡是当地特产</w:t>
        <w:br/>
        <w:t>5.谢谢关注，可以继续浏览我的自驾3天走遍神农架游记</w:t>
        <w:br/>
        <w:t>6.看到你这篇游记，我都想照着它走一遍了！</w:t>
        <w:br/>
        <w:t>7.可以，欢迎继续浏览我的自驾神农架旅游游记【第二，三站】</w:t>
        <w:br/>
        <w:t>8.我想细细的了解这个地方的美丽，可以多放些好看的照片吗？楼主</w:t>
        <w:br/>
        <w:t>9.关于这篇游记，如果有相关的问题，能问你吗？</w:t>
        <w:br/>
        <w:t>10.谢谢关注</w:t>
      </w:r>
    </w:p>
    <w:p>
      <w:pPr>
        <w:pStyle w:val="Heading2"/>
      </w:pPr>
      <w:r>
        <w:t>203.那一年，神农架看秋，自驾三天走遍神农架，我的游览路线图；大九湖、天燕景区、红坪画廊路、红坪古镇【第二</w:t>
      </w:r>
    </w:p>
    <w:p>
      <w:r>
        <w:t>https://you.ctrip.com/travels/shennongjia147/3760562.html</w:t>
      </w:r>
    </w:p>
    <w:p>
      <w:r>
        <w:t>来源：携程</w:t>
      </w:r>
    </w:p>
    <w:p>
      <w:r>
        <w:t>发表时间：2018-12-17</w:t>
      </w:r>
    </w:p>
    <w:p>
      <w:r>
        <w:t>天数：3 天</w:t>
      </w:r>
    </w:p>
    <w:p>
      <w:r>
        <w:t>游玩时间：10 月</w:t>
      </w:r>
    </w:p>
    <w:p>
      <w:r>
        <w:t>人均花费：1500 元</w:t>
      </w:r>
    </w:p>
    <w:p>
      <w:r>
        <w:t>和谁：夫妻</w:t>
      </w:r>
    </w:p>
    <w:p>
      <w:r>
        <w:t>玩法：美食，摄影，自驾，自由行</w:t>
      </w:r>
    </w:p>
    <w:p>
      <w:r>
        <w:t>旅游路线：神农架，天燕景区，红坪画廊，大九湖国家湿地公园，燕子垭，天门垭，神农顶，天生桥，官门山，神农顶风景区，神农谷，瞭望塔，板壁岩，燕子洞</w:t>
      </w:r>
    </w:p>
    <w:p>
      <w:r>
        <w:t>正文：</w:t>
        <w:br/>
        <w:t>那一年，</w:t>
        <w:br/>
        <w:t>神农架</w:t>
        <w:br/>
        <w:t>看秋，自驾三天走遍神农架，我的游览路线图；大九湖、</w:t>
        <w:br/>
        <w:t>天燕景区</w:t>
        <w:br/>
        <w:t>、</w:t>
        <w:br/>
        <w:t>红坪画廊</w:t>
        <w:br/>
        <w:t>路、红坪古镇【第二天】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大九湖景区简介；</w:t>
        <w:br/>
        <w:t>大九湖，又名九湖坪，属于高山平原。大九湖，位于世界地质公园--神农架，是神农架的核心景区之一。</w:t>
        <w:br/>
        <w:t>大九湖国家湿地公园</w:t>
        <w:br/>
        <w:t>，位于国家级旅游风景区，国家AAAAA级风景区--</w:t>
        <w:br/>
        <w:t>神农架林区</w:t>
        <w:br/>
        <w:t>西北部，海拔1730多米，是我国为数不多的典型高山湿地地区。湿地区内，有丰富的高山草甸和湿地蕨类植物，还有鹳、鹤、梅花鹿等珍稀动物，具有极高的科考、旅游价值。</w:t>
        <w:br/>
        <w:t>天燕景区简介；</w:t>
        <w:br/>
        <w:t>天燕风景区海拔2200米，以奇树、奇花、奇洞与山民奇风异俗为特色，以猎奇探秘为主题的原始生态旅游区。天燕生态旅游区因北有</w:t>
        <w:br/>
        <w:t>燕子垭</w:t>
        <w:br/>
        <w:t>，南有</w:t>
        <w:br/>
        <w:t>天门垭</w:t>
        <w:br/>
        <w:t>而得名</w:t>
        <w:br/>
        <w:t>憧憬着神农架大九湖、天燕的风光之各地景色。我向往着神农架悠久的历史、秀丽的风光，那难忘的神农架美食</w:t>
        <w:br/>
        <w:t>行程综述；</w:t>
        <w:br/>
        <w:t>时间：2018年10月28日至10月30日共3天</w:t>
        <w:br/>
        <w:t>人物；夫妻2人</w:t>
        <w:br/>
        <w:t>方式：自助游</w:t>
        <w:br/>
        <w:t>交通工具；自驾车神农架门票；套票269元/张（网络订票264）60岁以上半价、联票包含六大景区，</w:t>
        <w:br/>
        <w:t>神农顶</w:t>
        <w:br/>
        <w:t>、大九湖、</w:t>
        <w:br/>
        <w:t>天生桥</w:t>
        <w:br/>
        <w:t>、神农坛、</w:t>
        <w:br/>
        <w:t>官门山</w:t>
        <w:br/>
        <w:t>、天燕、有效期门票激活5天内有限，景区门口刷身份证绑定指纹即可进入。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自驾车从坪阡古镇出发，行驶30分到达神农架大九湖开始游览，汽车一路向西北直奔，沿途秀丽风光，树林、河流的点点滴滴，开始了神农架大九湖之旅。</w:t>
        <w:br/>
        <w:t>这里最适合夫妻来旅行，一起漫步，演绎出自然造化中壮美灵动的山水风光。欣赏群峰环绕起伏、林木葱茏幽翠美景，品味着神农架美食，将神农架大九湖风光尽收眼底。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Day2：大九湖、天燕景区、红坪画廊路、晚宿红坪古镇</w:t>
        <w:br/>
        <w:t>Day3：官门山、神农坛、天生桥，晚宿兴山县</w:t>
        <w:br/>
        <w:t>交通信息：</w:t>
        <w:br/>
        <w:t>一，自驾车【坪阡古镇--大九湖—天燕—红坪画廊路】</w:t>
        <w:br/>
        <w:t>2018年10月29日坪阡古镇出发时间08.00点—2018年10月29日到达神农架大九湖时间08.15分，汽车行驶15分，里程5公里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Day2：走进大九湖风景区</w:t>
        <w:br/>
        <w:t>大九湖，又名九湖坪，属于高山平原。大九湖，位于世界地质公园--神农架，是神农架的核心景区之一。</w:t>
        <w:br/>
        <w:t>大九湖景区位于川鄂交界处神农架景区。是一个山间盆地，四周高山耸立，中间低洼平坦，总面积36平方公里。这里雨量充沛，水草丰茂，气温凉爽，日照充分，但无霜期短，积雪日长。与重庆市巫溪县、巫山县交界，是神农架通向重庆的西大门。</w:t>
        <w:br/>
        <w:t>导览</w:t>
        <w:br/>
        <w:t>导览</w:t>
        <w:br/>
        <w:t>大九湖国家湿地公园，位于国家级旅游风景区，国家AAAAA级风景区--神农架林区西北部，海拔1730多米，是我国为数不多的典型高山湿地地区。湿地区内，有丰富的高山草甸和湿地蕨类植物，还有鹳、鹤、梅花鹿等珍稀动物，具有极高的科考、旅游价值。</w:t>
        <w:br/>
        <w:t>大九湖风景区</w:t>
        <w:br/>
        <w:t>大九湖风景区</w:t>
        <w:br/>
        <w:t>大九湖自然风光怡人，传说遗址众多，主要有：洗马池、薛刚反周（武则天国号）的十字号、娘娘坟、卸甲套等遗址和古迹。</w:t>
        <w:br/>
        <w:t>这里原来是一个高山湖泊，人是无法进入的，深深的沼泽足可以把人吞没。</w:t>
        <w:br/>
        <w:t>大九湖既是木材基地，又是天然牧场。各种经济林木遍布山野，除金丝猴，华南虎等珍稀动物外，还建有人工养鹿场。</w:t>
        <w:br/>
        <w:t>导览</w:t>
        <w:br/>
        <w:t>在上世纪七十年代，政府为开发利用大九湖，发展畜牧业，修建了一条蜿蜒曲折的人工河，把四处漫溢的湖水都汇集起来，形成一条河，叫黑水河，沼泽地逐渐控干，露出了湖底子，形成了今天的牧场。</w:t>
        <w:br/>
        <w:t>绝色大九湖</w:t>
        <w:br/>
        <w:t>绝色大九湖</w:t>
        <w:br/>
        <w:t>绝色大九湖</w:t>
        <w:br/>
        <w:t>绝色大九湖</w:t>
        <w:br/>
        <w:t>绝色大九湖</w:t>
        <w:br/>
        <w:t>绝色大九湖</w:t>
        <w:br/>
        <w:t>绝色大九湖</w:t>
        <w:br/>
        <w:t>绝色大九湖</w:t>
        <w:br/>
        <w:t>鲤鱼石</w:t>
        <w:br/>
        <w:t>鲤鱼石</w:t>
        <w:br/>
        <w:t>绝色大九湖</w:t>
        <w:br/>
        <w:t>天鹅苑</w:t>
        <w:br/>
        <w:t>绝色大九湖</w:t>
        <w:br/>
        <w:t>绝色大九湖</w:t>
        <w:br/>
        <w:t>绝色大九湖</w:t>
        <w:br/>
        <w:t>绝色大九湖</w:t>
        <w:br/>
        <w:t>绝色大九湖</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导览</w:t>
        <w:br/>
        <w:t>导览</w:t>
        <w:br/>
        <w:t>汉江源</w:t>
        <w:br/>
        <w:t>汉江源</w:t>
        <w:br/>
        <w:t>汉江源落水孔</w:t>
        <w:br/>
        <w:t>绝美大九湖秋色</w:t>
        <w:br/>
        <w:t>绝美大九湖秋色</w:t>
        <w:br/>
        <w:t>绝美大九湖秋色</w:t>
        <w:br/>
        <w:t>绝美大九湖秋色</w:t>
        <w:br/>
        <w:t>绝美大九湖秋色</w:t>
        <w:br/>
        <w:t>鹿苑</w:t>
        <w:br/>
        <w:t>绝美大九湖秋色</w:t>
        <w:br/>
        <w:t>大九湖小火车</w:t>
        <w:br/>
        <w:t>Day2：天燕景区</w:t>
        <w:br/>
        <w:t>天燕风景区海拔2200米，以奇树、奇花、奇洞与山民奇风异俗为特色，以猎奇探秘为主题的原始生态旅游区。</w:t>
        <w:br/>
        <w:t>天燕生态旅游区因北有燕子垭，南有天门垭而得名，控制面积110平方公里，规划开发面积55.18平方公里，是我国正在建设中的生态旅游区和亚洲生物多样性示范基地，是国家重点投资的全国生态旅游示范区。</w:t>
        <w:br/>
        <w:t>该景区由燕径与云栈两线相连而成，呈8字型环行线，全长2800米，游程大约需要1个半小时。其主要景点有:燕子垭、</w:t>
        <w:br/>
        <w:t>燕子洞</w:t>
        <w:br/>
        <w:t>、幽涧桥、蘑菇岩、燕天飞渡、会仙桥、天门垭、刘享寨、仙桃峰、野人洞、牛鼻子洞、山宝洞、神农古塔遗址、紫竹河原始森林、云海佛光、塔坪山林田园风光，彩虹桥及民俗风情等。</w:t>
        <w:br/>
        <w:t>2002年6月，国家旅游局副局长孙钢浏览天燕景区后赋诗一首"千岩古洞立千秋，海燕呢喃唤客游。攀岩追壑探绿海，虹桥飞渡最风流"。</w:t>
        <w:br/>
        <w:t>垭口西侧的半壁上有会仙桥、观景台、燕舞亭等建筑，会仙桥相传为炎帝神农氏与太上老君会面的地方，据说神农氏就是在这里劝太上老君将炼丹炉改为冶金炉。</w:t>
        <w:br/>
        <w:t>桥头的香柏迎风傲霜，婀娜多姿，桥下的森林原始古老，生机盎然。沿小径登临燕舞亭，可领略原始森林的特有风貌。凭石栏俯瞰塔坪村，可饱赏云海佛光的壮丽景观。</w:t>
        <w:br/>
        <w:t>燕子垭</w:t>
        <w:br/>
        <w:t>燕子垭</w:t>
        <w:br/>
        <w:t>下降泉</w:t>
        <w:br/>
        <w:t>燕子垭</w:t>
        <w:br/>
        <w:t>燕子垭</w:t>
        <w:br/>
        <w:t>燕子垭</w:t>
        <w:br/>
        <w:t>燕子垭</w:t>
        <w:br/>
        <w:t>燕子垭</w:t>
        <w:br/>
        <w:t>水青树</w:t>
        <w:br/>
        <w:t>燕子洞</w:t>
        <w:br/>
        <w:t>燕子洞</w:t>
        <w:br/>
        <w:t>燕子洞</w:t>
        <w:br/>
        <w:t>燕子洞</w:t>
        <w:br/>
        <w:t>燕子洞</w:t>
        <w:br/>
        <w:t>燕子洞</w:t>
        <w:br/>
        <w:t>燕子洞</w:t>
        <w:br/>
        <w:t>燕子洞</w:t>
        <w:br/>
        <w:t>山乳</w:t>
        <w:br/>
        <w:t>燕子垭</w:t>
        <w:br/>
        <w:t>燕子洞</w:t>
        <w:br/>
        <w:t>南涧叮咚</w:t>
        <w:br/>
        <w:t>南涧叮咚</w:t>
        <w:br/>
        <w:t>燕子垭</w:t>
        <w:br/>
        <w:t>燕子垭</w:t>
        <w:br/>
        <w:t>燕子垭</w:t>
        <w:br/>
        <w:t>燕子垭</w:t>
        <w:br/>
        <w:t>燕子垭</w:t>
        <w:br/>
        <w:t>燕子垭</w:t>
        <w:br/>
        <w:t>红豆杉</w:t>
        <w:br/>
        <w:t>红豆杉</w:t>
        <w:br/>
        <w:t>望仙台</w:t>
        <w:br/>
        <w:t>导览</w:t>
        <w:br/>
        <w:t>燕娅飞云</w:t>
        <w:br/>
        <w:t>燕娅飞云</w:t>
        <w:br/>
        <w:t>燕娅飞云</w:t>
        <w:br/>
        <w:t>燕娅飞云</w:t>
        <w:br/>
        <w:t>燕娅飞云</w:t>
        <w:br/>
        <w:t>燕娅飞云</w:t>
        <w:br/>
        <w:t>燕娅飞云</w:t>
        <w:br/>
        <w:t>神山野人</w:t>
        <w:br/>
        <w:t>燕娅飞云</w:t>
        <w:br/>
        <w:t>燕娅飞云</w:t>
        <w:br/>
        <w:t>燕娅飞云</w:t>
        <w:br/>
        <w:t>燕娅飞云</w:t>
        <w:br/>
        <w:t>燕娅飞云</w:t>
        <w:br/>
        <w:t>天燕</w:t>
        <w:br/>
        <w:t>燕娅飞云</w:t>
        <w:br/>
        <w:t>长寿台</w:t>
        <w:br/>
        <w:t>Day2：红坪画廊路</w:t>
        <w:br/>
        <w:t>红坪画廊又称</w:t>
        <w:br/>
        <w:t>神农天梯</w:t>
        <w:br/>
        <w:t>，位于神农架中部，由十八峰、七岭、四寨、八岩、九石、六洞、三瀑、七河、五潭、七桥组成。奇、怪、险、秀，千姿百态。</w:t>
        <w:br/>
        <w:t>70年代，著名画家张步在此写生，80年代，著名画家又在此作长达150米的大型组画《神农架奇观》，二位画家的作品在日本、美国、加拿大等地展出再次引起强烈反响，红坪画廊自此得名并闻名世界。</w:t>
        <w:br/>
        <w:t>红坪画廊自长杉坝始至巍峨壮丽的红旗岩止。</w:t>
        <w:br/>
        <w:t>长杉坝坐落在红坪东西沟上，坝西绝壁是“宝剑岩”，峥嵘横插，与红坪溪成“T”字形，临空绝壁有根花“石柱”，象把破壁宝剑，插在峭崖上，石柱亦叫“昭王剑”。</w:t>
        <w:br/>
        <w:t>传说周昭王伐楚时，路过神农架，遇神龟挡道，遂拔剑斩龟，神龟动怒，竟用龟壳把剑振抛长空，飞插入岩。</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Day2：红坪镇</w:t>
        <w:br/>
        <w:t>红坪镇位于神农架林区中西部，东经110°北纬32°。东与林区政治、经济、文化中心--松柏镇相连，西与房县九道乡毗邻，南与木鱼镇接壤，北与房县上龛乡交界。</w:t>
        <w:br/>
        <w:t>红坪镇</w:t>
        <w:br/>
        <w:t>红坪镇</w:t>
        <w:br/>
        <w:t>红坪镇</w:t>
        <w:br/>
        <w:t>红坪镇</w:t>
        <w:br/>
        <w:t>红坪镇</w:t>
        <w:br/>
        <w:t>红坪镇</w:t>
        <w:br/>
        <w:t>清晨的红坪镇</w:t>
        <w:br/>
        <w:t>清晨的红坪镇</w:t>
        <w:br/>
        <w:t>清晨的红坪镇</w:t>
        <w:br/>
        <w:t>清晨的红坪镇</w:t>
        <w:br/>
        <w:t>清晨的红坪镇</w:t>
        <w:br/>
        <w:t>清晨的红坪镇</w:t>
        <w:br/>
        <w:t>山里的夜很凉，汽车挂上了一层厚厚的冰霜</w:t>
        <w:br/>
        <w:t>神农架美食；</w:t>
        <w:br/>
        <w:t>神农架腊肉</w:t>
        <w:br/>
        <w:t>神农架砣砣肉</w:t>
        <w:br/>
        <w:t>懒豆腐</w:t>
        <w:br/>
        <w:t>渣广椒</w:t>
        <w:br/>
        <w:t>野生板栗</w:t>
        <w:br/>
        <w:t>神农架香菇</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那一年，神农架看秋，自驾沿途风光游；神农架—大九湖、天燕景区【第二天】游记结束---请继续浏览那一年，神农架看秋，自驾沿途风光游；神农架—官门山、神农坛、天生桥景区【第三天】</w:t>
      </w:r>
    </w:p>
    <w:p>
      <w:r>
        <w:t>评论：</w:t>
        <w:br/>
        <w:t>1.自驾车</w:t>
        <w:br/>
        <w:t>2.楼主是根据什么来选择交通工具的啊？</w:t>
        <w:br/>
        <w:t>3.你好，深深的被楼主您的游记吸引了丫，真的很棒。</w:t>
        <w:br/>
        <w:t>4.谢谢关注</w:t>
        <w:br/>
        <w:t>5.谢谢关注，神农架没有什么特色美食</w:t>
        <w:br/>
        <w:t>6.要是有更多美食介绍和贴士就好了呢，吃货就想着吃。。。</w:t>
        <w:br/>
        <w:t>7.神农架特色美食不多，腊肉，土鸡，豆腐，板栗，蘑菇是主要特产</w:t>
        <w:br/>
        <w:t>8.谢谢关注，请继续浏览神农架看秋第三篇</w:t>
        <w:br/>
        <w:t>9.作为一枚吃货，请教下lz去这边哪些东东是必吃的呀？</w:t>
        <w:br/>
        <w:t>10.楼主我记住你啦~~下次还来看你的游记哦，希望能欣赏到更美的图图。</w:t>
      </w:r>
    </w:p>
    <w:p>
      <w:pPr>
        <w:pStyle w:val="Heading2"/>
      </w:pPr>
      <w:r>
        <w:t>204.那一年，神农架看秋，自驾三天走遍神农架，我的自驾游览路线图；官门山、神农坛、天生桥【第三天】</w:t>
      </w:r>
    </w:p>
    <w:p>
      <w:r>
        <w:t>https://you.ctrip.com/travels/shennongjia147/3760673.html</w:t>
      </w:r>
    </w:p>
    <w:p>
      <w:r>
        <w:t>来源：携程</w:t>
      </w:r>
    </w:p>
    <w:p>
      <w:r>
        <w:t>发表时间：2018-12-19</w:t>
      </w:r>
    </w:p>
    <w:p>
      <w:r>
        <w:t>天数：3 天</w:t>
      </w:r>
    </w:p>
    <w:p>
      <w:r>
        <w:t>游玩时间：10 月</w:t>
      </w:r>
    </w:p>
    <w:p>
      <w:r>
        <w:t>人均花费：1500 元</w:t>
      </w:r>
    </w:p>
    <w:p>
      <w:r>
        <w:t>和谁：夫妻</w:t>
      </w:r>
    </w:p>
    <w:p>
      <w:r>
        <w:t>玩法：美食，摄影，自驾，自由行</w:t>
      </w:r>
    </w:p>
    <w:p>
      <w:r>
        <w:t>旅游路线：神农架，官门山，天生桥，神农祭坛，神农顶，神农顶风景区，神农谷，瞭望塔，板壁岩，天燕景区，红坪画廊</w:t>
      </w:r>
    </w:p>
    <w:p>
      <w:r>
        <w:t>正文：</w:t>
        <w:br/>
        <w:t>那一年，</w:t>
        <w:br/>
        <w:t>神农架</w:t>
        <w:br/>
        <w:t>看秋，自驾三天走遍神农架，我的自驾游览路线图；</w:t>
        <w:br/>
        <w:t>官门山</w:t>
        <w:br/>
        <w:t>、神农坛、</w:t>
        <w:br/>
        <w:t>天生桥</w:t>
        <w:br/>
        <w:t>【第三天】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官门山简介；</w:t>
        <w:br/>
        <w:t>官门山生态科普景区位于神农架省级旅游度假区木鱼镇官门山，209国道旁，属于神农架国家级自然保护区和神农架国家地质公园范围，是神农架重要景区和绝版景区，也是鄂西生态文化旅游圈重要组成部分之一。</w:t>
        <w:br/>
        <w:t>神农坛简介；</w:t>
        <w:br/>
        <w:t>神农祭坛</w:t>
        <w:br/>
        <w:t>地处湖北省</w:t>
        <w:br/>
        <w:t>神农架林区</w:t>
        <w:br/>
        <w:t>木鱼镇，是神农架旅游的南大门，也是中心旅游区。闻名遐尔的香溪河由此缓缓南流。整个景区内青山环抱，美丽而幽静，吸引了无数的港，澳，台胞和海外侨胞寻根，祭祀炎黄子孙的祖先--炎帝神农氏。</w:t>
        <w:br/>
        <w:t>天生桥简介；</w:t>
        <w:br/>
        <w:t>天生桥景区位于神农架南部彩旗村，紧邻209国道，距神农坛4.8公里，是2003年4月正式对外开放的新型生态旅游区。</w:t>
        <w:br/>
        <w:t>憧憬着神农架官门山、神农坛、天生桥的风光之各地景色。我向往着神农架悠久的历史、秀丽的风光，那难忘的神农架美食、时时牵动着我，吸引着我，那穿越时空的奇妙想象，迫使我动身踏上这神秘之旅。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w:t>
        <w:br/>
        <w:t>神农顶</w:t>
        <w:br/>
        <w:t>、大九湖、天生桥、神农坛、官门山、天燕、有效期门票激活5天内有限，景区门口刷身份证绑定指纹即可进入。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自驾车从红坪古镇出发，行驶1小时30分到达神农架官门山开始游览，汽车一路向西北直奔，沿途秀丽风光，树林、河流的点点滴滴，我心已陶醉。开始了神农架官门山、神农坛、天生桥之旅。</w:t>
        <w:br/>
        <w:t>这里最适合夫妻来旅行，一起漫步，演绎出自然造化中壮美灵动的山水风光。欣赏群峰环绕起伏、林木葱茏幽翠美景，品味着神农架美食，将神农架风光尽收眼底。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w:t>
        <w:br/>
        <w:t>天燕景区</w:t>
        <w:br/>
        <w:t>、</w:t>
        <w:br/>
        <w:t>红坪画廊</w:t>
        <w:br/>
        <w:t>路、晚宿红坪古镇</w:t>
        <w:br/>
        <w:t>Day3：官门山、神农坛、天生桥，晚宿兴山县</w:t>
        <w:br/>
        <w:t>交通信息：</w:t>
        <w:br/>
        <w:t>一，自驾车【红坪古镇---官门山、神农坛、天生桥】</w:t>
        <w:br/>
        <w:t>2018年10月30日红坪古镇出发时间07.00点—2018年10月30日到达神农架官门山时间08.30分，汽车行驶1小时30分，里程35公里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Day2：走进官门山景区</w:t>
        <w:br/>
        <w:t>世界地质公园-----官门山由两条道路一条河流贯穿始终， 河两侧山峰林立，林木葱郁、遮天蔽日，河内流水潺潺、终年不断，全长8Km。</w:t>
        <w:br/>
        <w:t>沿线有典型的北亚热带常绿阔叶林、特色的神农架群地质剖面、古老的叠层石、秀美的龙头寨、奇特的地下暗河等自然景观</w:t>
        <w:br/>
        <w:t>有野人雕塑母爱、生物多样性实林验室、自然生态博物馆、古清生茶园、民居、国际友谊园、</w:t>
        <w:br/>
        <w:t>中国交通</w:t>
        <w:br/>
        <w:t>林、中国自然保护区联盟林、名人名树区等人文景点9处</w:t>
        <w:br/>
        <w:t>有兰花园、腊梅园、杜鹃园、神农药园、蔷薇园、樟树园、沧桑园、红枫园、百果园等珍稀植物保护园9处;有大鲵、梅花鹿、蛇、雉类、中蜂等野生动物乐园5处。</w:t>
        <w:br/>
        <w:t>世界地质公园-----官门山</w:t>
        <w:br/>
        <w:t>世界地质公园-----官门山</w:t>
        <w:br/>
        <w:t>世界地质公园-----官门山</w:t>
        <w:br/>
        <w:t>世界地质公园-----官门山</w:t>
        <w:br/>
        <w:t>世界地质公园-----官门山</w:t>
        <w:br/>
        <w:t>世界地质公园-----官门山</w:t>
        <w:br/>
        <w:t>导览</w:t>
        <w:br/>
        <w:t>世界地质公园-----官门山</w:t>
        <w:br/>
        <w:t>世界地质公园-----官门山</w:t>
        <w:br/>
        <w:t>世界地质公园-----官门山</w:t>
        <w:br/>
        <w:t>导览</w:t>
        <w:br/>
        <w:t>水陆行宫----两栖动物</w:t>
        <w:br/>
        <w:t>中国大鲵</w:t>
        <w:br/>
        <w:t>中国大鲵</w:t>
        <w:br/>
        <w:t>中国大鲵</w:t>
        <w:br/>
        <w:t>中国大鲵</w:t>
        <w:br/>
        <w:t>中国小鲵</w:t>
        <w:br/>
        <w:t>中国小鲵</w:t>
        <w:br/>
        <w:t>中国小鲵</w:t>
        <w:br/>
        <w:t>中国小鲵</w:t>
        <w:br/>
        <w:t>中国小鲵</w:t>
        <w:br/>
        <w:t>中国小鲵</w:t>
        <w:br/>
        <w:t>中国小鲵观赏区</w:t>
        <w:br/>
        <w:t>中国小鲵观赏区</w:t>
        <w:br/>
        <w:t>民俗馆</w:t>
        <w:br/>
        <w:t>民俗馆</w:t>
        <w:br/>
        <w:t>民俗馆</w:t>
        <w:br/>
        <w:t>民俗馆</w:t>
        <w:br/>
        <w:t>民俗馆</w:t>
        <w:br/>
        <w:t>民俗馆</w:t>
        <w:br/>
        <w:t>打豹英雄陈传香铜像</w:t>
        <w:br/>
        <w:t>打豹英雄陈传香事迹</w:t>
        <w:br/>
        <w:t>地貌厅</w:t>
        <w:br/>
        <w:t>地貌厅</w:t>
        <w:br/>
        <w:t>龙吟泉</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养蜂人家</w:t>
        <w:br/>
        <w:t>养蜂人家</w:t>
        <w:br/>
        <w:t>养蜂人家</w:t>
        <w:br/>
        <w:t>养蜂人家</w:t>
        <w:br/>
        <w:t>养蜂人家</w:t>
        <w:br/>
        <w:t>养蜂人家</w:t>
        <w:br/>
        <w:t>养蜂人家</w:t>
        <w:br/>
        <w:t>养蜂人家</w:t>
        <w:br/>
        <w:t>养蜂人家</w:t>
        <w:br/>
        <w:t>养蜂人家</w:t>
        <w:br/>
        <w:t>养蜂人家</w:t>
        <w:br/>
        <w:t>养蜂人家</w:t>
        <w:br/>
        <w:t>养蜂人家</w:t>
        <w:br/>
        <w:t>Day2：走进神农坛</w:t>
        <w:br/>
        <w:t>神农祭坛地处木鱼镇，是神农架旅游的南大门，香溪由此缓缓南流。</w:t>
        <w:br/>
        <w:t>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神农坛景区</w:t>
        <w:br/>
        <w:t>神农坛景区</w:t>
        <w:br/>
        <w:t>导览</w:t>
        <w:br/>
        <w:t>导览</w:t>
        <w:br/>
        <w:t>神农坛风采</w:t>
        <w:br/>
        <w:t>神农坛风采</w:t>
        <w:br/>
        <w:t>神农坛风采</w:t>
        <w:br/>
        <w:t>叠层石</w:t>
        <w:br/>
        <w:t>叠层石</w:t>
        <w:br/>
        <w:t>叠层石</w:t>
        <w:br/>
        <w:t>叠层石</w:t>
        <w:br/>
        <w:t>叠层石</w:t>
        <w:br/>
        <w:t>叠层石</w:t>
        <w:br/>
        <w:t>神农坛风采</w:t>
        <w:br/>
        <w:t>神农坛风采</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神农坛风采</w:t>
        <w:br/>
        <w:t>神农坛风采</w:t>
        <w:br/>
        <w:t>神农坛风采</w:t>
        <w:br/>
        <w:t>神农坛风采</w:t>
        <w:br/>
        <w:t>神农坛风采</w:t>
        <w:br/>
        <w:t>神农坛风采</w:t>
        <w:br/>
        <w:t>神农坛风采</w:t>
        <w:br/>
        <w:t>神农坛风采</w:t>
        <w:br/>
        <w:t>神农坛风采</w:t>
        <w:br/>
        <w:t>神农祭坛的主体建筑是神农巨型牛首人身雕像。高21米，宽35米，相加为56米，以示中华56个民族紧密团结，欣欣向荣。雕像立于苍翠群山之间，以大地为身驱，双目微闭，洞察秋毫，似在思索宇宙。五色石分别为五行学说中的金，木，水，火，土。近处，高10米的图腾柱分别立于祭坛的左右两边，柱上的大小牛首以示神农氏为牛首人身，子孙后代繁衍之意。</w:t>
        <w:br/>
        <w:t>神农祭坛</w:t>
        <w:br/>
        <w:t>神农祭坛</w:t>
        <w:br/>
        <w:t>千年杉王</w:t>
        <w:br/>
        <w:t>千年杉王</w:t>
        <w:br/>
        <w:t>千年杉王</w:t>
        <w:br/>
        <w:t>神农祭坛</w:t>
        <w:br/>
        <w:t>神农祭坛</w:t>
        <w:br/>
        <w:t>千年杉王</w:t>
        <w:br/>
        <w:t>神农祭坛</w:t>
        <w:br/>
        <w:t>神农祭坛</w:t>
        <w:br/>
        <w:t>神农祭坛</w:t>
        <w:br/>
        <w:t>神农祭坛</w:t>
        <w:br/>
        <w:t>神农祭坛</w:t>
        <w:br/>
        <w:t>神农祭坛</w:t>
        <w:br/>
        <w:t>二十四节气园</w:t>
        <w:br/>
        <w:t>二十四节气园</w:t>
        <w:br/>
        <w:t>二十四节气园</w:t>
        <w:br/>
        <w:t>二十四节气园</w:t>
        <w:br/>
        <w:t>二十四节气园</w:t>
        <w:br/>
        <w:t>二十四节气园</w:t>
        <w:br/>
        <w:t>二十四节气园</w:t>
        <w:br/>
        <w:t>二十四节气园</w:t>
        <w:br/>
        <w:t>神农祭坛</w:t>
        <w:br/>
        <w:t>神农祭坛</w:t>
        <w:br/>
        <w:t>千年杉王</w:t>
        <w:br/>
        <w:t>神农坛风采</w:t>
        <w:br/>
        <w:t>神农坛风采</w:t>
        <w:br/>
        <w:t>神农祭坛</w:t>
        <w:br/>
        <w:t>神农祭坛</w:t>
        <w:br/>
        <w:t>神农祭坛</w:t>
        <w:br/>
        <w:t>神农坛风采</w:t>
        <w:br/>
        <w:t>Day2：走进天生桥景区</w:t>
        <w:br/>
        <w:t>海拔1200米，面积60平方公里，是一个以奇洞、奇桥、奇瀑、奇潭为特点的休闲、探险、揽胜的旅游区。</w:t>
        <w:br/>
        <w:t>景区海拔1200米，面积60平方公里，是一个以奇洞、奇桥、奇瀑、奇潭为特点的休闲、探险、揽胜的旅游区。天生桥山岩叠嶂，长满野花绿树，因遍生兰草，幽香四溢，起名为</w:t>
        <w:br/>
        <w:t>兰花山</w:t>
        <w:br/>
        <w:t>，兰花为花中四君子之一，属兰科植物。</w:t>
        <w:br/>
        <w:t>导览</w:t>
        <w:br/>
        <w:t>天生桥景区</w:t>
        <w:br/>
        <w:t>天生桥景区</w:t>
        <w:br/>
        <w:t>天生桥景区</w:t>
        <w:br/>
        <w:t>在这里有风情万种的飞瀑，鬼斧神工的天然石桥，香飘万里的兰花山，险峻扼要的石壁栈道，组成了一幅绚丽多彩的山水画卷。</w:t>
        <w:br/>
        <w:t>山水画卷-----天生桥</w:t>
        <w:br/>
        <w:t>山水画卷-----天生桥</w:t>
        <w:br/>
        <w:t>山水画卷-----天生桥</w:t>
        <w:br/>
        <w:t>山水画卷-----天生桥</w:t>
        <w:br/>
        <w:t>山水画卷-----天生桥</w:t>
        <w:br/>
        <w:t>山水画卷-----天生桥</w:t>
        <w:br/>
        <w:t>山水画卷-----天生桥</w:t>
        <w:br/>
        <w:t>导览</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导览</w:t>
        <w:br/>
        <w:t>导览</w:t>
        <w:br/>
        <w:t>山水画卷-----天生桥</w:t>
        <w:br/>
        <w:t>山水画卷-----天生桥</w:t>
        <w:br/>
        <w:t>山水画卷-----天生桥</w:t>
        <w:br/>
        <w:t>山水画卷-----天生桥</w:t>
        <w:br/>
        <w:t>山水画卷-----天生桥</w:t>
        <w:br/>
        <w:t>山水画卷-----天生桥</w:t>
        <w:br/>
        <w:t>虎跳溪</w:t>
        <w:br/>
        <w:t>山水画卷-----虎跳溪</w:t>
        <w:br/>
        <w:t>山水画卷-----天生桥</w:t>
        <w:br/>
        <w:t>山水画卷-----天生桥</w:t>
        <w:br/>
        <w:t>山水画卷-----天生桥</w:t>
        <w:br/>
        <w:t>山水画卷-----天生桥</w:t>
        <w:br/>
        <w:t>山水画卷-----天生桥</w:t>
        <w:br/>
        <w:t>山水画卷-----天生桥</w:t>
        <w:br/>
        <w:t>山水画卷-----天生桥</w:t>
        <w:br/>
        <w:t>山水画卷-----天生桥</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那一年，神农架看秋，自驾沿途风光游；神农架—官门山、神农坛、天门桥【第三天】游记结束---请继续浏览那一年，神农架看秋，自驾沿途风光游；湖北秭归市【第十二站】</w:t>
      </w:r>
    </w:p>
    <w:p>
      <w:r>
        <w:t>评论：</w:t>
        <w:br/>
        <w:t>1.谢谢关注</w:t>
        <w:br/>
        <w:t>2.看到你这篇游记，我都想照着它走一遍了！</w:t>
        <w:br/>
        <w:t>3.神农架冬季不会下雨可能会下雪</w:t>
        <w:br/>
        <w:t>4.下个月去，貌似是雨季！楼主在那边雨天多吗？</w:t>
        <w:br/>
        <w:t>5.太美啦。。。我也想去，不知道订哪个行程好？能不能给个联系私下请教请教啊？</w:t>
        <w:br/>
        <w:t>6.谢谢关注，在游记中可以交流</w:t>
        <w:br/>
        <w:t>7.谢谢关注</w:t>
        <w:br/>
        <w:t>8.谢谢关注</w:t>
        <w:br/>
        <w:t>9.看来楼主是只顾着玩了，都没得时间上传照片哼！</w:t>
        <w:br/>
        <w:t>10.对，只有自己身临其境，才能真正体会到神农架的美</w:t>
      </w:r>
    </w:p>
    <w:p>
      <w:pPr>
        <w:pStyle w:val="Heading2"/>
      </w:pPr>
      <w:r>
        <w:t>205.那一年，神农架看秋，我的自驾沿途风光游路线图；湖北省秭归市、长江西陵峡风光、屈原故里【第十二站】</w:t>
      </w:r>
    </w:p>
    <w:p>
      <w:r>
        <w:t>https://you.ctrip.com/travels/zigui2726/3761108.html</w:t>
      </w:r>
    </w:p>
    <w:p>
      <w:r>
        <w:t>来源：携程</w:t>
      </w:r>
    </w:p>
    <w:p>
      <w:r>
        <w:t>发表时间：2018-12-21</w:t>
      </w:r>
    </w:p>
    <w:p>
      <w:r>
        <w:t>天数：1 天</w:t>
      </w:r>
    </w:p>
    <w:p>
      <w:r>
        <w:t>游玩时间：11 月</w:t>
      </w:r>
    </w:p>
    <w:p>
      <w:r>
        <w:t>人均花费：300 元</w:t>
      </w:r>
    </w:p>
    <w:p>
      <w:r>
        <w:t>和谁：夫妻</w:t>
      </w:r>
    </w:p>
    <w:p>
      <w:r>
        <w:t>玩法：美食，摄影，自驾，自由行</w:t>
      </w:r>
    </w:p>
    <w:p>
      <w:r>
        <w:t>旅游路线：秭归，屈原故里，兵书宝剑峡，牛肝马肺峡，屈原镇，屈原祠</w:t>
      </w:r>
    </w:p>
    <w:p>
      <w:r>
        <w:t>正文：</w:t>
        <w:br/>
        <w:t>那一年，神农架看秋，我的自驾沿途风光游路线图；湖北省</w:t>
        <w:br/>
        <w:t>秭归</w:t>
        <w:br/>
        <w:t>市、长江西陵峡风光、西陵峡村、</w:t>
        <w:br/>
        <w:t>屈原故里</w:t>
        <w:br/>
        <w:t>、外围观三峡大坝、西陵长江大桥、宜昌葛洲坝【第十二站】</w:t>
        <w:br/>
        <w:t>我向往着秭归市悠久的历史、秀丽的风光，那难忘的</w:t>
        <w:br/>
        <w:t>秭归美食</w:t>
        <w:br/>
        <w:t>、时时牵动着我，吸引着我，那穿越时空的奇妙想象，迫使我动身踏上这神秘之旅。</w:t>
        <w:br/>
        <w:t>行程综述；</w:t>
        <w:br/>
        <w:t>时间：2018年11月1日至11月1日共1天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自驾车从神农架出发，高速公路行驶3小时到达秭归市开始游览，汽车沿着长江一路向东直奔，沿途长江秀丽风光，一片片的树林、桔林、河流的点点滴滴，开始了秭归市之旅。</w:t>
        <w:br/>
        <w:t>这里最适合夫妻来旅行，一起漫步，演绎出自然造化中壮美灵动的山水风光。欣赏群峰环绕起伏、林木葱茏幽翠美景，品味着秭归市美食，将秭归市风光尽收眼底。</w:t>
        <w:br/>
        <w:t>【正文】</w:t>
        <w:br/>
        <w:t>一、湖北秭归市缘起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三、湖北秭归市休闲之旅行程安排；</w:t>
        <w:br/>
        <w:t>Day1：走进秭归市、长江西陵峡风光、西陵峡村、屈原故里、外围观三峡大坝、西陵长江大桥、宜昌葛洲坝</w:t>
        <w:br/>
        <w:t>交通信息：</w:t>
        <w:br/>
        <w:t>一，自驾车【神农架--秭归市】</w:t>
        <w:br/>
        <w:t>2018年11月1日神农架出发时间07.00点—2018年11月1日到达秭归市时间10.00点，汽车行驶3小时，里程135里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Day1：长江西陵峡风光</w:t>
        <w:br/>
        <w:t>西陵峡西起湖北省秭归县西的香溪口，东至湖北省宜昌市南津关，历史上以其航道曲折、怪石林立、滩多水急、行舟惊险而闻名。</w:t>
        <w:br/>
        <w:t>中华人民共和国成立以后，经过对川江航道的多年治理和葛洲坝水利工程建成后，水势已趋于平缓，然绮丽景观如旧。</w:t>
        <w:br/>
        <w:t>西陵峡船摆渡</w:t>
        <w:br/>
        <w:t>西陵峡船摆渡</w:t>
        <w:br/>
        <w:t>西陵峡船摆渡</w:t>
        <w:br/>
        <w:t>西陵峡船摆渡</w:t>
        <w:br/>
        <w:t>西陵峡以“险”著称，为三峡最险处，西起湖北省秭归县西的香溪口，东至湖北省宜昌市南津关。</w:t>
        <w:br/>
        <w:t>长江西陵峡风光</w:t>
        <w:br/>
        <w:t>北岸有</w:t>
        <w:br/>
        <w:t>兵书宝剑峡</w:t>
        <w:br/>
        <w:t>、</w:t>
        <w:br/>
        <w:t>牛肝马肺峡</w:t>
        <w:br/>
        <w:t>、屈原故乡秭归等，南岸有灯影峡。西陵峡滩多水急，峡中有峡，两岸礁石林立，浪涛汹涌，屈原、白居易、欧阳修、苏辙等历代众多名人都曾在这里留下了千古传颂的名篇诗赋。</w:t>
        <w:br/>
        <w:t>长江西陵峡风光</w:t>
        <w:br/>
        <w:t>西陵峡船摆渡</w:t>
        <w:br/>
        <w:t>西陵峡船摆渡</w:t>
        <w:br/>
        <w:t>长江西陵峡风光</w:t>
        <w:br/>
        <w:t>长江西陵峡风光</w:t>
        <w:br/>
        <w:t>长江西陵峡风光</w:t>
        <w:br/>
        <w:t>长江西陵峡风光</w:t>
        <w:br/>
        <w:t>长江西陵峡风光</w:t>
        <w:br/>
        <w:t>长江西陵峡风光</w:t>
        <w:br/>
        <w:t>Day1：西陵峡村</w:t>
        <w:br/>
        <w:t>西陵峡村位于秭归县</w:t>
        <w:br/>
        <w:t>屈原镇</w:t>
        <w:br/>
        <w:t>西南方向，距屈原集镇6公里，是屈原镇的南大门，334省道横穿而过，交通便利，环境优美，境内有链子岩风景区，是度假、旅游胜地，全村版图面积13.4平方公里。</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w:t>
        <w:br/>
        <w:t>西陵峡</w:t>
        <w:br/>
        <w:t>Day1：走进秭归市</w:t>
        <w:br/>
        <w:t>秭归地处湖北省西部，位于三峡工程坝上库首，是著名的“中国脐橙之乡”、“中国龙舟之乡”、“中国诗歌之乡”。</w:t>
        <w:br/>
        <w:t>秭归历史悠久，人杰地灵，商朝时期为归国所在地，西周朝为夔子国，战国后期称归乡，汉朝置秭归县，秭归县名因屈原而定。</w:t>
        <w:br/>
        <w:t>据《水经注》称：“屈原有贤姊，闻原放逐，亦来归——.因名曰姊归”，“秭”由“姊”演变而来。</w:t>
        <w:br/>
        <w:t>秭归是楚文化的发祥地，至今已有3200年的文字史。这里诞生了“路漫漫其修远兮，吾将上下而求索”的伟大爱国诗人屈原，走出了“胡汉和亲识见高，两国本是一家亲”的民族和平使者王昭君，孕育了“砍头不要紧，只要主义真”的革命先驱夏明翰。</w:t>
        <w:br/>
        <w:t>秭归文化灿烂，举世闻名的屈原文化、引人注目的移民文化、丰富多彩的峡江文化以及独特的巴楚文化在这里交相辉映，屈原故里端午习俗被列入世界非物质文化遗产。</w:t>
        <w:br/>
        <w:t>Day1：屈原故里</w:t>
        <w:br/>
        <w:t>湖北省秭归县是中国战国时代楚国伟大爱国诗人屈原的故乡，也是楚文化发源地之一。</w:t>
        <w:br/>
        <w:t>屈原故里文化旅游区为国家AAAAA级旅游景区(5A)秭归县位于中国湖北省西部，宜昌市辖县，地处川鄂咽喉，长江西陵峡两岸，伟大的爱国主义诗人屈原，在此留下丰富的历史文化遗存，主要的有屈原故里、</w:t>
        <w:br/>
        <w:t>屈原祠</w:t>
        <w:br/>
        <w:t>等。</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Day1：外围观三峡大坝</w:t>
        <w:br/>
        <w:t>三峡是由瞿塘峡，巫峡和西陵峡组成。三峡水电站，又称三峡工程、三峡大坝。</w:t>
        <w:br/>
        <w:t>位于中国重庆市到湖北省宜昌市之间的长江干流上。大坝位于宜昌市上游不远处的三斗坪，并和下游的葛洲坝水电站构成梯级电站。它是世界上规模最大的水电站，也是中国有史以来建设最大型的工程项目。</w:t>
        <w:br/>
        <w:t>参观过三峡大坝，可没到外围观看大坝雄姿，这次自驾游完成了这个愿望。</w:t>
        <w:br/>
        <w:t>外围观三峡大坝</w:t>
        <w:br/>
        <w:t>外围观三峡大坝</w:t>
        <w:br/>
        <w:t>外围观三峡大坝</w:t>
        <w:br/>
        <w:t>外围观三峡大坝</w:t>
        <w:br/>
        <w:t>外围观三峡大坝</w:t>
        <w:br/>
        <w:t>外围观三峡大坝</w:t>
        <w:br/>
        <w:t>Day1：西陵长江大桥</w:t>
        <w:br/>
        <w:t>西陵长江大桥为公路桥，位于三峡大坝东部4.5公里处，是长江上的第一座悬索桥。该桥是单跨为900米的钢箱梁悬索桥，刚建成时其跨度在同类型桥梁中居国内第一、世界第七，2006年12月时居国内第五位。</w:t>
        <w:br/>
        <w:t>西陵长江大桥</w:t>
        <w:br/>
        <w:t>西陵长江大桥</w:t>
        <w:br/>
        <w:t>西陵长江大桥</w:t>
        <w:br/>
        <w:t>西陵长江大桥</w:t>
        <w:br/>
        <w:t>西陵长江大桥</w:t>
        <w:br/>
        <w:t>西陵长江</w:t>
        <w:br/>
        <w:t>西陵长江</w:t>
        <w:br/>
        <w:t>Day1：宜昌葛洲坝</w:t>
        <w:br/>
        <w:t>葛洲坝水利枢纽它位于中国湖北省宜昌市境内的长江三峡末端河段上，距离长江三峡出口南津关下游2.3公里。它是长江上第一座大型水电站，也是世界上最大的低水头大流量、径流式水电站。</w:t>
        <w:br/>
        <w:t>宜昌葛洲坝</w:t>
        <w:br/>
        <w:t>宜昌葛洲坝</w:t>
        <w:br/>
        <w:t>秭归市美食；</w:t>
        <w:br/>
        <w:t>秭归脐橙</w:t>
        <w:br/>
        <w:t>风味腊肉</w:t>
        <w:br/>
        <w:t>秭归猕猴桃</w:t>
        <w:br/>
        <w:t>姑嫂饼</w:t>
        <w:br/>
        <w:t>秭归酱鸭</w:t>
        <w:br/>
        <w:t>秭归羊肉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秭归市旅游吧。</w:t>
        <w:br/>
        <w:t>那一年，神农架看秋，自驾沿途风光游；湖北省秭归市【第十二站】游记结束---请继续浏览那一年，神农架看秋，自驾沿途风光游；湖北荆州市【第十三站】</w:t>
      </w:r>
    </w:p>
    <w:p>
      <w:r>
        <w:t>评论：</w:t>
        <w:br/>
        <w:t>1.秭归脐橙</w:t>
        <w:br/>
        <w:t>2.凉虾</w:t>
        <w:br/>
        <w:t>3.风味腊肉</w:t>
        <w:br/>
        <w:t>4.秭归猕猴桃</w:t>
        <w:br/>
        <w:t>5.姑嫂饼</w:t>
        <w:br/>
        <w:t>6.秭归酱鸭</w:t>
        <w:br/>
        <w:t>7.秭归羊肉</w:t>
        <w:br/>
        <w:t>8.请教一下楼主，当地有些什么特产？</w:t>
        <w:br/>
        <w:t>9.欢迎游记交流，谢谢关注</w:t>
        <w:br/>
        <w:t>10.楼主你有没有私人的微信号啊，想认识一下你哦，实在去的地方太棒了，膜拜！</w:t>
        <w:br/>
        <w:t>11.我想说为什么我看着看着就内心躁动起来了.......</w:t>
        <w:br/>
        <w:t>12.因为你也喜欢旅行。谢谢关注</w:t>
        <w:br/>
        <w:t>13.谢谢关注</w:t>
        <w:br/>
        <w:t>14.欢迎，谢谢关注</w:t>
        <w:br/>
        <w:t>15.感觉挺经济实惠的，收藏喜欢啦，也希望和你互粉。</w:t>
        <w:br/>
        <w:t>16.拍好多照片是一种很好的人生旅途记录方式哦，楼主加油！！</w:t>
      </w:r>
    </w:p>
    <w:p>
      <w:pPr>
        <w:pStyle w:val="Heading2"/>
      </w:pPr>
      <w:r>
        <w:t>206.那一年，神农架看秋，我的自驾沿途风光游路线图；湖北省荆州古城、张居正故居、玄妙观【第十三站】</w:t>
      </w:r>
    </w:p>
    <w:p>
      <w:r>
        <w:t>https://you.ctrip.com/travels/jingzhou413/3761588.html</w:t>
      </w:r>
    </w:p>
    <w:p>
      <w:r>
        <w:t>来源：携程</w:t>
      </w:r>
    </w:p>
    <w:p>
      <w:r>
        <w:t>发表时间：2018-12-22</w:t>
      </w:r>
    </w:p>
    <w:p>
      <w:r>
        <w:t>天数：2 天</w:t>
      </w:r>
    </w:p>
    <w:p>
      <w:r>
        <w:t>游玩时间：11 月</w:t>
      </w:r>
    </w:p>
    <w:p>
      <w:r>
        <w:t>人均花费：600 元</w:t>
      </w:r>
    </w:p>
    <w:p>
      <w:r>
        <w:t>和谁：夫妻</w:t>
      </w:r>
    </w:p>
    <w:p>
      <w:r>
        <w:t>玩法：美食，摄影，自驾，自由行</w:t>
      </w:r>
    </w:p>
    <w:p>
      <w:r>
        <w:t>旅游路线：荆州，荆州古城，张居正故居，三国公园，荆州博物馆，长江大学，荆州玄妙观，九老仙都</w:t>
      </w:r>
    </w:p>
    <w:p>
      <w:r>
        <w:t>正文：</w:t>
        <w:br/>
        <w:t>那一年，神农架看秋，我的自驾沿途风光游路线图；湖北省</w:t>
        <w:br/>
        <w:t>荆州</w:t>
        <w:br/>
        <w:t>市、</w:t>
        <w:br/>
        <w:t>荆州古城</w:t>
        <w:br/>
        <w:t>、荆州古城墙、</w:t>
        <w:br/>
        <w:t>张居正故居</w:t>
        <w:br/>
        <w:t>、玄妙观、</w:t>
        <w:br/>
        <w:t>三国公园</w:t>
        <w:br/>
        <w:t>【第十三站】</w:t>
        <w:br/>
        <w:t>荆州位于湖北省中南部，江汉平原腹地，中国历史文化名城荆州市市区西端，面积1046平方千米，是荆州市三个中心城区之一，比邻长江，内有古便河，属亚热带季风气候区，是荆州地区重要的粮食生产基地。地势以荆州城为界，北部多丘陵，南部为平原。荆州古城、</w:t>
        <w:br/>
        <w:t>荆州博物馆</w:t>
        <w:br/>
        <w:t>、九龙渊等著名景点以及</w:t>
        <w:br/>
        <w:t>长江大学</w:t>
        <w:br/>
        <w:t>，均位于区内。</w:t>
        <w:br/>
        <w:t>我向往着荆州市悠久的历史、秀丽的风光，那难忘的</w:t>
        <w:br/>
        <w:t>荆州美食</w:t>
        <w:br/>
        <w:t>、时时牵动着我，吸引着我，那穿越时空的奇妙想象，迫使我动身踏上这神秘之旅。</w:t>
        <w:br/>
        <w:t>行程综述；</w:t>
        <w:br/>
        <w:t>时间：2018年11月2日至11月3日共2天</w:t>
        <w:br/>
        <w:t>人物；夫妻2人</w:t>
        <w:br/>
        <w:t>方式：自助游</w:t>
        <w:br/>
        <w:t>交通工具；自驾车</w:t>
        <w:br/>
        <w:t>费用：人均600元（含汽油、高速公路、吃住、门票等一切费用）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自驾车从秭归市出发，高速公路行驶3小时到达荆州市开始游览，汽车沿着长江一路向东直奔，沿途长江秀丽风光，一片片的树林、桔林、河流的点点滴滴，开始了荆州市之旅。</w:t>
        <w:br/>
        <w:t>这里最适合夫妻来旅行，一起漫步，演绎出自然造化中壮美灵动的山水风光。欣赏群峰环绕起伏、林木葱茏幽翠美景，品味着荆州市美食，将荆州市风光尽收眼底。</w:t>
        <w:br/>
        <w:t>【正文】</w:t>
        <w:br/>
        <w:t>一、湖北荆州市缘起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三、湖北荆州市休闲之旅行程安排；</w:t>
        <w:br/>
        <w:t>Day1：走进荆州市、荆州古城、荆州古城墙、三国公园</w:t>
        <w:br/>
        <w:t>Day2：玄妙观、张居正故居</w:t>
        <w:br/>
        <w:t>交通信息：</w:t>
        <w:br/>
        <w:t>一，自驾车【秭归市---荆州市】</w:t>
        <w:br/>
        <w:t>2018年11月2日秭归市出发时间07.00点—2018年11月2日到达荆州市时间10.00点，汽车行驶3小时，里程135里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Day1：荆州古城</w:t>
        <w:br/>
        <w:t>荆州古城，又名江陵城，是中国历史文化名城之一。三国关羽大意失荆州就是这里。</w:t>
        <w:br/>
        <w:t>有保存较完好的荆州古城墙，城内东西直径3.75公里，南北直径1.2公里，面积4.5平方公里，城墙周长10.5公里，高8.83米，共六座城门，每座城门上均建有城楼。</w:t>
        <w:br/>
        <w:t>荆州古城</w:t>
        <w:br/>
        <w:t>荆州古城</w:t>
        <w:br/>
        <w:t>荆州古城</w:t>
        <w:br/>
        <w:t>荆州古城</w:t>
        <w:br/>
        <w:t>荆州古城</w:t>
        <w:br/>
        <w:t>荆州古城</w:t>
        <w:br/>
        <w:t>荆州古城</w:t>
        <w:br/>
        <w:t>荆州古城</w:t>
        <w:br/>
        <w:t>荆州古城</w:t>
        <w:br/>
        <w:t>荆州古城</w:t>
        <w:br/>
        <w:t>三国关羽大意失荆州------荆州古城</w:t>
        <w:br/>
        <w:t>荆州古城</w:t>
        <w:br/>
        <w:t>荆州古城</w:t>
        <w:br/>
        <w:t>荆州古城</w:t>
        <w:br/>
        <w:t>Day1：荆州古城墙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荆州古城墙作为古时的一项大型军事防御工事，除高大坚固的墙体和瓮城等建筑外，城墙之上还有众多配套的军事设施，如今尚存且最具作战防御功能、最有特色的要数暗设的四座藏兵洞，东西南北各一座，每座长10.5米，宽6.3米，深6米，分上下两层，可容100多人。</w:t>
        <w:br/>
        <w:t>每层又有小藏兵洞，每个小洞可容2人，洞中均有射孔。藏兵洞所在的墙体向外呈长方形突出，对攻城 之敌，可从三面射孔暗箭齐发，使其猝不及防。保存完好的护城墙，城内东西直径3.75公里，南北直径1.2公里，总面积4.6平方公里。</w:t>
        <w:br/>
        <w:t>荆州护城河，又称水域，是古城的第一道防御线，护城河全长10500米，宽30米，水深4米。护城河西通太湖，东连长湖，与古运河相连，驾舟从内河可直达武汉。</w:t>
        <w:br/>
        <w:t>荆州古城墙四周，原有城门6座，即东门、小东门(亦称</w:t>
        <w:br/>
        <w:t>公安</w:t>
        <w:br/>
        <w:t>门)、北门、小北门、西门、南门。每座城门均设"双保险"，前后两道门，二门之间建有瓮城，以便"瓮中捉鳖"，致攻城之敌于死地。</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Day1：三国公园</w:t>
        <w:br/>
        <w:t>历史上，荆州为魏、蜀、吴三国纷争的重镇，三国公园因此而得名。三国公园大片水域为古城北湖。</w:t>
        <w:br/>
        <w:t>三国公园</w:t>
        <w:br/>
        <w:t>三国公园</w:t>
        <w:br/>
        <w:t>三国公园</w:t>
        <w:br/>
        <w:t>三国公园</w:t>
        <w:br/>
        <w:t>三国公园</w:t>
        <w:br/>
        <w:t>三国公园</w:t>
        <w:br/>
        <w:t>三国公园</w:t>
        <w:br/>
        <w:t>公园以北湖的天然风光为依托，分东苑、西苑、珠岛、中岛四片，自然天成，湖中波光粼粼，荷莲飘香;岸边鸟鸣声声，绿柳成行。</w:t>
        <w:br/>
        <w:t>三国公园</w:t>
        <w:br/>
        <w:t>三国公园</w:t>
        <w:br/>
        <w:t>三国公园</w:t>
        <w:br/>
        <w:t>三国公园</w:t>
        <w:br/>
        <w:t>三国公园</w:t>
        <w:br/>
        <w:t>Day2：玄妙观</w:t>
        <w:br/>
        <w:t>荆州玄妙观</w:t>
        <w:br/>
        <w:t>是2006年05月25日国务院批准的第六批全国重点文物保护单位，属荆州三观之一，位于湖北省荆州市中心城区荆北路，小北门内西侧，北靠城墙。</w:t>
        <w:br/>
        <w:t>玄妙观是荆州市著名的文物旅游景点和游览胜地，始建于唐开元年间。</w:t>
        <w:br/>
        <w:t>玄妙观名称曾多次变更。公元一○○九年，宋真宗下诏更名为天庆观。</w:t>
        <w:br/>
        <w:t>公元一二九七年，元成宗复改为玄妙观。公元一三三九年，元顺帝赐题"</w:t>
        <w:br/>
        <w:t>九老仙都</w:t>
        <w:br/>
        <w:t>宫"。清代为避清圣祖康熙皇帝玄烨之讳，改名为元妙观。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Day2：张居正故居</w:t>
        <w:br/>
        <w:t>明朝第一宰相----张居正故居位于湖北省荆州市荆州区古城东大门内。</w:t>
        <w:br/>
        <w:t>荆州古城一条以张居正命名的街巷由来已久，顾名思义张居正故居就在这条街道上。</w:t>
        <w:br/>
        <w:t>由于历史原因，其故居毁于战乱。为了给后人提供缅怀、纪念张居正的场所，后由荆州市重建张居正故居，并以其原有建筑景观布局。</w:t>
        <w:br/>
        <w:t>明朝第一宰相</w:t>
        <w:br/>
        <w:t>具体内容包括大学士府、九鸟苑、陈列馆、文化艺术碑廊、首辅论证群雕等。</w:t>
        <w:br/>
        <w:t>走道两侧有翁仲(石人)、石马及其它镇墓石兽， 距中心约半径15米处有垒筑之三米高土墙。</w:t>
        <w:br/>
        <w:t>张居正故居</w:t>
        <w:br/>
        <w:t>鉴于其生前功绩卓著，墓筑于万历十年(公元1582年)，石碑高一丈四尺，镌刻有"明相太师。太傅张文忠公之墓"，有石雕香炉、蜡台，以供奉 祭祀他的在天之灵。</w:t>
        <w:br/>
        <w:t>张居正故居</w:t>
        <w:br/>
        <w:t>张居正故居</w:t>
        <w:br/>
        <w:t>张居正故居</w:t>
        <w:br/>
        <w:t>张居正故居</w:t>
        <w:br/>
        <w:t>张居正故居</w:t>
        <w:br/>
        <w:t>张居正故居</w:t>
        <w:br/>
        <w:t>张居正故居</w:t>
        <w:br/>
        <w:t>张居正故居</w:t>
        <w:br/>
        <w:t>张居正故居</w:t>
        <w:br/>
        <w:t>千古一相---张居正</w:t>
        <w:br/>
        <w:t>张居正故居</w:t>
        <w:br/>
        <w:t>张居正故居</w:t>
        <w:br/>
        <w:t>张居正故居</w:t>
        <w:br/>
        <w:t>张居正故居</w:t>
        <w:br/>
        <w:t>张居正故居</w:t>
        <w:br/>
        <w:t>张居正故居</w:t>
        <w:br/>
        <w:t>张居正故居</w:t>
        <w:br/>
        <w:t>张居正故居</w:t>
        <w:br/>
        <w:t>张居正故居</w:t>
        <w:br/>
        <w:t>张居正故居</w:t>
        <w:br/>
        <w:t>张居正故居</w:t>
        <w:br/>
        <w:t>Day2：荆州博物馆</w:t>
        <w:br/>
        <w:t>前身是20世纪50年代初期成立的湖北省文史馆荆州工作组，1958年10月改称荆州地区博物馆，</w:t>
        <w:br/>
        <w:t>1969年10月交江陵县管理，称江陵县展览馆，1971年10月又复归荆州行署文化局管理，仍称荆州地区博物馆，1994年12月，荆沙合并，更名为荆州博物馆，是一座地方综合性博物馆，为国家AAAA级旅游景区</w:t>
        <w:br/>
        <w:t>荆州博物馆</w:t>
        <w:br/>
        <w:t>荆州博物馆</w:t>
        <w:br/>
        <w:t>荆州博物馆</w:t>
        <w:br/>
        <w:t>荆州博物馆</w:t>
        <w:br/>
        <w:t>荆州市美食；</w:t>
        <w:br/>
        <w:t>荆沙鱼糕</w:t>
        <w:br/>
        <w:t>石首</w:t>
        <w:br/>
        <w:t>酥肉</w:t>
        <w:br/>
        <w:t>石首扣肉</w:t>
        <w:br/>
        <w:t>荆州水煮财鱼</w:t>
        <w:br/>
        <w:t>公安牛肉</w:t>
        <w:br/>
        <w:t>荆州大白刁</w:t>
        <w:br/>
        <w:t>麻水豆皮</w:t>
        <w:br/>
        <w:t>荆州三丝春卷</w:t>
        <w:br/>
        <w:t>桂花糯米藕</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州市旅游吧。</w:t>
        <w:br/>
        <w:t>那一年，神农架看秋，自驾沿途风光游；湖北省荆州市【第十三站】游记结束---请继续浏览那一年，神农架看秋，自驾沿途风光游；湖北武汉市【第十四站】</w:t>
      </w:r>
    </w:p>
    <w:p>
      <w:r>
        <w:t>评论：</w:t>
        <w:br/>
        <w:t>1.谢谢关注</w:t>
        <w:br/>
        <w:t>2.今天刚打开携程就看到你游记，也算一种缘分，互粉下吧~~</w:t>
        <w:br/>
        <w:t>3.不会的，现在交通发达不会耽误时间的，当然最好是自驾游</w:t>
        <w:br/>
        <w:t>4.你好，很喜欢你的游记，我也准备国庆节像这样走一趟，纯粹参照你的路线，请问这样会很赶吗？</w:t>
        <w:br/>
        <w:t>5.住宿，饮食，交通项目都可以合理节省</w:t>
        <w:br/>
        <w:t>6.收入可能不是最高，我在想可以怎么样才能更省钱呢？</w:t>
        <w:br/>
        <w:t>7.谢谢关注</w:t>
        <w:br/>
        <w:t>8.实在是没有什么特别有印象的店</w:t>
        <w:br/>
        <w:t>9.lz一路吃下来最好吃的是哪家店啊？</w:t>
        <w:br/>
        <w:t>10.希望看到楼主更多的美图哟~~鼓励一下，加油加油！</w:t>
      </w:r>
    </w:p>
    <w:p>
      <w:pPr>
        <w:pStyle w:val="Heading2"/>
      </w:pPr>
      <w:r>
        <w:t>207.那一年，神农架看秋，我的自驾沿途风光游路线图；湖北省武汉市、九真桃源、李庄、张弓山寨、古德寺【第十四</w:t>
      </w:r>
    </w:p>
    <w:p>
      <w:r>
        <w:t>https://you.ctrip.com/travels/wuhan145/3761984.html</w:t>
      </w:r>
    </w:p>
    <w:p>
      <w:r>
        <w:t>来源：携程</w:t>
      </w:r>
    </w:p>
    <w:p>
      <w:r>
        <w:t>发表时间：2018-12-23</w:t>
      </w:r>
    </w:p>
    <w:p>
      <w:r>
        <w:t>天数：2 天</w:t>
      </w:r>
    </w:p>
    <w:p>
      <w:r>
        <w:t>游玩时间：11 月</w:t>
      </w:r>
    </w:p>
    <w:p>
      <w:r>
        <w:t>人均花费：1000 元</w:t>
      </w:r>
    </w:p>
    <w:p>
      <w:r>
        <w:t>和谁：夫妻</w:t>
      </w:r>
    </w:p>
    <w:p>
      <w:r>
        <w:t>玩法：美食，摄影，自驾，自由行</w:t>
      </w:r>
    </w:p>
    <w:p>
      <w:r>
        <w:t>旅游路线：武汉，九真桃源，古德寺，黄鹤楼，江汉路步行街，江汉关博物馆，黎黄陂路，宋庆龄汉口旧居纪念馆，汉口江滩，户部巷，张公山寨，东湖风景区，莲溪寺</w:t>
      </w:r>
    </w:p>
    <w:p>
      <w:r>
        <w:t>正文：</w:t>
        <w:br/>
        <w:t>那一年，神农架看秋，我的自驾沿途风光游路线图；湖北省</w:t>
        <w:br/>
        <w:t>武汉</w:t>
        <w:br/>
        <w:t>市、</w:t>
        <w:br/>
        <w:t>九真桃源</w:t>
        <w:br/>
        <w:t>、李庄、张弓山寨、吴国水军操练场、点将台、古渡口、</w:t>
        <w:br/>
        <w:t>古德寺</w:t>
        <w:br/>
        <w:t>【第十四站】</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Day1：走进武汉市、九真桃源、李庄、张弓山寨、吴国水军操练场、点将台、古渡口、古德寺Day2：</w:t>
        <w:br/>
        <w:t>江汉路步行街</w:t>
        <w:br/>
        <w:t>、</w:t>
        <w:br/>
        <w:t>江汉关博物馆</w:t>
        <w:br/>
        <w:t>、</w:t>
        <w:br/>
        <w:t>黎黄陂路</w:t>
        <w:br/>
        <w:t>、</w:t>
        <w:br/>
        <w:t>宋庆龄汉口旧居纪念馆</w:t>
        <w:br/>
        <w:t>、</w:t>
        <w:br/>
        <w:t>汉口江滩</w:t>
        <w:br/>
        <w:t>、中共五大纪念馆、毛泽东旧居、</w:t>
        <w:br/>
        <w:t>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Day1：走进武汉九真桃源</w:t>
        <w:br/>
        <w:t>九真桃源景区位于武汉市蔡甸区永安街，地处九真山国家森林公园，晴峦耸秀，绿水径流，道教文化深厚，隐逸文化广传。</w:t>
        <w:br/>
        <w:t>东晋隆安5年(公元401年)，陶渊明赴假还江陵途经此地，得闻九真道教炼丹仙地，且秀美幽深景色，驻足探访，遂写出千古名篇《桃花源记》。</w:t>
        <w:br/>
        <w:t>2013年蔡甸区人民政府利用九真山生态自然景观，挖掘传统历史文化，投资建设了陶渊明笔下文化主题景区--九真桃源。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军山长江大桥</w:t>
        <w:br/>
        <w:t>Day1：李庄古建筑博物馆</w:t>
        <w:br/>
        <w:t>武汉李庄古建筑博物馆位于武汉市严西湖畔</w:t>
        <w:br/>
        <w:t>张公山寨</w:t>
        <w:br/>
        <w:t>旅游区内，占地30亩、建筑面积5000平方米、拥有20余栋明清古建筑、上千件古玩文物。</w:t>
        <w:br/>
        <w:t>这些建筑都是从江西南城县、安徽黟县、湖北崇阳县等地搬迁过来并原样恢复的，是武汉市最为集中的一座徽派风格的江南古院落。</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Day1：张弓山寨</w:t>
        <w:br/>
        <w:t>张公山寨景区位于武汉市青山区严西湖北岸，与</w:t>
        <w:br/>
        <w:t>东湖风景区</w:t>
        <w:br/>
        <w:t>隔坝相望。</w:t>
        <w:br/>
        <w:t>张弓山寨景区由三个半岛组成，乘三国古战船游览吴国水军操练场、吴主大殿、点将台、明清古村落李庄、欢乐岛橘子洲、野战基地桃花岛(水庙)，是集文化、生态、参与体验及乡村休闲游为一体的旅游景区。</w:t>
        <w:br/>
        <w:t>张弓山寨</w:t>
        <w:br/>
        <w:t>张弓山寨</w:t>
        <w:br/>
        <w:t>张弓山寨</w:t>
        <w:br/>
        <w:t>张弓山寨</w:t>
        <w:br/>
        <w:t>张弓山寨</w:t>
        <w:br/>
        <w:t>张弓山寨</w:t>
        <w:br/>
        <w:t>Day1：吴国水军操练场</w:t>
        <w:br/>
        <w:t>三国时期，东吴孙权在鄂州称帝，操练水军、驻军于今张公山寨（并在今桃花岛上留有“水庙”遗址）</w:t>
        <w:br/>
        <w:t>吴国水军操练场</w:t>
        <w:br/>
        <w:t>吴国水军操练场</w:t>
        <w:br/>
        <w:t>Day1：点将台</w:t>
        <w:br/>
        <w:t>吴国水军操练场由：吴国水军操练古城墙、吴主大殿、点将台、金狮银象展区、古渡口、东吴议事厅、吴王殿、乘三国古战船游万亩严西湖等复古场景构成。</w:t>
        <w:br/>
        <w:t>点将台</w:t>
        <w:br/>
        <w:t>点将台</w:t>
        <w:br/>
        <w:t>Day1：古渡口</w:t>
        <w:br/>
        <w:t>古渡口</w:t>
        <w:br/>
        <w:t>古渡口</w:t>
        <w:br/>
        <w:t>古渡口</w:t>
        <w:br/>
        <w:t>Day1：古德寺</w:t>
        <w:br/>
        <w:t>古德寺，位于湖北武汉市汉口黄浦路上滑坡74号，该寺于清光绪三年(1877年)由隆希创建，初名古德茅蓬，1914-1919年间由主持昌宏先后两次进行扩建，改名古德寺，有"心性好古，普度以德"之意，并由黎元洪亲自题写匾名。</w:t>
        <w:br/>
        <w:t>该寺占地面积近3万平方米，建筑面积近8000平方米。该寺混合了欧亚宗教建筑的特色，融大乘、小乘和藏密三大佛教流派于一身，在汉传佛寺中实属罕见，</w:t>
        <w:br/>
        <w:t>堪为"佛教胜地一大奇景""汉传佛寺第一奇观"，具有很高的建筑、文化和历史研究价值。与归元寺、宝通寺、</w:t>
        <w:br/>
        <w:t>莲溪寺</w:t>
        <w:br/>
        <w:t>并称为武汉地区四大佛教丛林。</w:t>
        <w:br/>
        <w:t>古德寺的核心建筑是圆通宝殿，运用了古罗马建筑的结构，内外墙之间的回形步廊和许多方柱，立面墙上的圆窗和长窗，却是基督教堂的建筑样式。</w:t>
        <w:br/>
        <w:t>其九座佛塔的塔刹，既像风向标又像十字架，在中国塔文化中独树一帜。</w:t>
        <w:br/>
        <w:t>2012年，古德寺被列入武汉市江岸十大景观，是一座极具特色的禅宗建筑。2013年，古德寺作为近现代重要史迹及代表性建筑被列入全国重点文物保护单位。</w:t>
        <w:br/>
        <w:t>古德寺</w:t>
        <w:br/>
        <w:t>古德寺</w:t>
        <w:br/>
        <w:t>古德寺</w:t>
        <w:br/>
        <w:t>古德寺</w:t>
        <w:br/>
        <w:t>古德寺</w:t>
        <w:br/>
        <w:t>古德寺</w:t>
        <w:br/>
        <w:t>古德寺</w:t>
        <w:br/>
        <w:t>古德寺</w:t>
        <w:br/>
        <w:t>古德寺</w:t>
        <w:br/>
        <w:t>古德寺</w:t>
        <w:br/>
        <w:t>古德寺</w:t>
        <w:br/>
        <w:t>古德寺</w:t>
        <w:br/>
        <w:t>古德寺</w:t>
        <w:br/>
        <w:t>古德寺</w:t>
        <w:br/>
        <w:t>古德寺</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那一年，神农架看秋，自驾沿途风光游；湖北省武汉市【第十四站】游记结束---请继续浏览那一年，神农架看秋，自驾沿途风光游；湖北武汉市【第十五站】</w:t>
      </w:r>
    </w:p>
    <w:p>
      <w:r>
        <w:t>评论：</w:t>
        <w:br/>
        <w:t>1.支持。谢谢关注</w:t>
        <w:br/>
        <w:t>2.强烈需要一个假期，然后我也想好好度个假。。。</w:t>
        <w:br/>
        <w:t>3.谢谢关注</w:t>
        <w:br/>
        <w:t>4.出差的时候去过没好好玩，下次有机会一定好好品味一下</w:t>
        <w:br/>
        <w:t>5.谢谢关注</w:t>
        <w:br/>
        <w:t>6.照片可以再多一些吗？我比较喜欢看美图，字太多不喜欢。</w:t>
        <w:br/>
        <w:t>7.效果不同，谢谢关注</w:t>
        <w:br/>
        <w:t>8.谢谢关注</w:t>
        <w:br/>
        <w:t>9.棒呆，我们也要去！希望也有好运伴随。</w:t>
        <w:br/>
        <w:t>10.文字是无法代替照片的，对吗？</w:t>
      </w:r>
    </w:p>
    <w:p>
      <w:pPr>
        <w:pStyle w:val="Heading2"/>
      </w:pPr>
      <w:r>
        <w:t>208.赏北纬30°的自然恩赐4天3晚游恩施旅游</w:t>
      </w:r>
    </w:p>
    <w:p>
      <w:r>
        <w:t>https://you.ctrip.com/travels/enshi487/3762340.html</w:t>
      </w:r>
    </w:p>
    <w:p>
      <w:r>
        <w:t>来源：携程</w:t>
      </w:r>
    </w:p>
    <w:p>
      <w:r>
        <w:t>发表时间：2018-12-24</w:t>
      </w:r>
    </w:p>
    <w:p>
      <w:r>
        <w:t>天数：4 天</w:t>
      </w:r>
    </w:p>
    <w:p>
      <w:r>
        <w:t>游玩时间：7 月</w:t>
      </w:r>
    </w:p>
    <w:p>
      <w:r>
        <w:t>人均花费：1600 元</w:t>
      </w:r>
    </w:p>
    <w:p>
      <w:r>
        <w:t>和谁：和朋友</w:t>
      </w:r>
    </w:p>
    <w:p>
      <w:r>
        <w:t>玩法：摄影，自驾，人文，跟团，徒步，小资，周末游</w:t>
      </w:r>
    </w:p>
    <w:p>
      <w:r>
        <w:t>旅游路线：恩施，神农架，武当山，恩施土司城，恩施大峡谷，清江大峡谷，绝壁栈道，七星寨景区，迎客松，一炷香，腾龙洞，齐岳山，鹿院坪</w:t>
      </w:r>
    </w:p>
    <w:p>
      <w:r>
        <w:t>正文：</w:t>
        <w:br/>
        <w:t>知道湖北有一个叫作</w:t>
        <w:br/>
        <w:t>恩施</w:t>
        <w:br/>
        <w:t>的地方，源于大学时同寝室的女同学，她是恩施 人土家族，那时经常听她说 恩施 的美食、 恩施 的美景，每年寒假室友回到 恩施 老家过春节，开学回来必定会带一样 恩施 的特产，还有她们家自己做的酱料用来下饭，民以食为天，重口味如我，每次她带回寝室的特产，过不了几天便会被一扫而空。享用了美食，美景看不到也是遗憾，室友总说明年暑假，我带你们去 恩施 玩一圈，然后明年复明年，转眼大学四年光阴即逝，毕业后大家各奔东西，室友当了妈，在外地定居，每个人都守在一 方城 市奋斗打拼，于是，我们的 恩施 之旅就只成了我们青春时期最美丽的幻想。而如今，我终于拔足 恩施 ，心底多少是有些感慨和激动的，虽然来回只有四天，但 恩施 的山水、 恩施 的峡谷、 恩施 的土司文化，终于可以让我与大学室友描绘的最美 恩施 对上了号。</w:t>
        <w:br/>
        <w:t>走进土家族村落，品味古朴吊脚楼：在 恩施 崇山峻岭之中散落着一片一片安静的小村庄，这里有 恩施 土家族的特色建筑——吊脚楼。小溪，是 恩施 市盛家坝乡的一个自然村落，一条清溪从山谷中流过，数十栋保存完好的吊脚木楼，或聚或散在两岸茶园稻畴之间，春花无数，秋实满山，朝有山风吐雾，暮有溪水映霞，美得让人心醉。</w:t>
        <w:br/>
        <w:t>由于历史与地理的原因，“土司文化”一直徘回于我国主流文化的边沿，一直不被人所知。多处吐司城遗址在 恩施 特殊的地理环境中得以保存。走入土司城，犹如时光倒转，每一片砖瓦，每一个器物都向你诉说着历史，静静在城中游览，辉煌的土司文化逐渐在脑海中立体起来……</w:t>
        <w:br/>
        <w:t>土司城</w:t>
        <w:br/>
        <w:t>旅行之前的准备：</w:t>
        <w:br/>
        <w:t>1、恩施</w:t>
        <w:br/>
        <w:t>对外大交通</w:t>
        <w:br/>
        <w:t>简要攻略：</w:t>
        <w:br/>
        <w:t>从外地前往恩施咸丰县坪坝营景区一般都是要先到达恩施市，再从恩施市乘坐景区专车到达咸丰县或坪坝营景区。那我就把恩施的对外大交通简单的搜集一下了；</w:t>
        <w:br/>
        <w:t>①、地理位置：</w:t>
        <w:br/>
        <w:t>恩施市地处湖北省西部偏南，与重庆市、四川省接壤，距离陕西南部、湖南北部仅</w:t>
        <w:br/>
        <w:t>仅百公里的里程，周边有</w:t>
        <w:br/>
        <w:t>神农架</w:t>
        <w:br/>
        <w:t>景区、</w:t>
        <w:br/>
        <w:t>武当山</w:t>
        <w:br/>
        <w:t>等国家榜单级的风景名胜地。恩施是一个以土家族为主要民族的城市。其境内以铁路运输与公路运输为主，航空运输为辅。</w:t>
        <w:br/>
        <w:t>②、铁路客运：</w:t>
        <w:br/>
        <w:t>恩施火车站</w:t>
        <w:br/>
        <w:t>坐落于恩施市枫香坪村与小龙潭村之间，距离恩施市中心有一点路程。由于是新建的铁路线上的车站，因此难免显得有点冷清与偏僻。</w:t>
        <w:br/>
        <w:t>恩施站</w:t>
        <w:br/>
        <w:t>是沪汉蓉客运专线之中</w:t>
        <w:br/>
        <w:t>宜昌</w:t>
        <w:br/>
        <w:t>到重庆万州铁路联络线的重要车站，隶属于</w:t>
        <w:br/>
        <w:t>武汉</w:t>
        <w:br/>
        <w:t>铁路局宜昌车辆段管辖。其每天通勤的列车为102趟次，其中大部分以动车组编组列车为主，其他快速列车为辅。 整个火车站的面积超过4万平方米，其中包括站房、车站广场以及绿化广场等区域。其中车站广场有公交车车站和社会农班车临时停靠点等。形成了较为完整的综合运输体系。 车站的周边很多都是农村拆迁户的房子，这些房子大部分都改为酒店、客栈和餐厅了。而这附近的住宿方面几乎是不成问题的，而且价格比较便宜，价格一般在100元以内。这里的农村人比较淳朴到此选择酒店一般人身财产安全还是比较有保障的，而且车站旁边就是</w:t>
        <w:br/>
        <w:t>公安</w:t>
        <w:br/>
        <w:t>机关呢。 餐厅方面的话，车站广场的对面的楼房的下面全部都是大大小小不一的餐厅，其人均消费在20-35元之间，还算比较公道的消费水平，对于车站附近的餐厅的消费而言。 恩施火车站订票电话：027-9510 5105 ；客服电话：027-12306 。 恩施站的营业时间为06:00-23：30，自动取票机与取票机则为24小时全天候营业服务。而作为连接东部与西部地区唯一的客运专线恩施站占据了先天的客运优势，境内的宜昌-重庆万州的宜万铁路连接到武汉-广州、武汉-北京的高铁线恩施在铁路上可谓是承东启西、连南接北的铁路运输格局。因此，恩施在铁路运输方面优势很明显。</w:t>
        <w:br/>
        <w:t>恩施主要的客运路线是重庆、成都方向与合肥、南京，上海方向的客运通勤为主，到杭州、宁波方向为辅。每天始发/终到至重庆、武汉方向的动车组列车 不下于50趟，铁路出行非常方面的。</w:t>
        <w:br/>
        <w:t>③、公路客运：</w:t>
        <w:br/>
        <w:t>恩施境内的高速公路只要是G50沪渝高速（上海-重庆）以及G6911恩来（恩施-</w:t>
        <w:br/>
        <w:t>来凤</w:t>
        <w:br/>
        <w:t>）高速公路和G209国道（内蒙古呼和浩特-广西北海）以及多条湖北省内省道、二级公路筑建其连接对外交通的主要工具之一。</w:t>
        <w:br/>
        <w:t>从周边地区四川、重庆、陕西、湖南以及湖北其他省内城市等地前往</w:t>
        <w:br/>
        <w:t>恩施自驾</w:t>
        <w:br/>
        <w:t>的话基本上都是在4小时车程以内的。</w:t>
        <w:br/>
        <w:t>恩施长途汽车站的班次很多也是以到周边的重庆东部地区、四川东部地区、湖南北部地区、陕西南部、安徽西部地区以及湖北省内地区的长途运输为主。恩施长途汽车站还有少量的隔天发车到达上海、苏州、无锡、杭州、宁波、温州等长三角地区的客运大巴。</w:t>
        <w:br/>
        <w:t>恩施到其管辖的范围的县市均有流水班车班次，从恩施汽车站或者火车站广场的车站乘坐大巴前往坪坝营景区大约3小时左右即可到达，而火车站广场的大巴停靠站有到</w:t>
        <w:br/>
        <w:t>恩施土司城</w:t>
        <w:br/>
        <w:t>、</w:t>
        <w:br/>
        <w:t>恩施大峡谷</w:t>
        <w:br/>
        <w:t>等著名的景区、景点的大巴直达。</w:t>
        <w:br/>
        <w:t>④、恩施的航空客运：</w:t>
        <w:br/>
        <w:t>恩施机场</w:t>
        <w:br/>
        <w:t>是</w:t>
        <w:br/>
        <w:t>许家坪机场</w:t>
        <w:br/>
        <w:t>，为国家3C类客运机场，并办理大型的货运业务。机场的位置离恩施市区很近，大约6公里左右。恩施市区到许家坪机场有机场专线A线直达。恩施火车站、恩施汽车站到机场也有相互通勤的大巴车。</w:t>
        <w:br/>
        <w:t>恩施许家坪机场</w:t>
        <w:br/>
        <w:t>主要是到武汉、南京、上海、重庆等地的航班为主。详细航班以及运行时间可以登陆恩施许家坪机场官方网站http://www.esairport.cn/进行查询。</w:t>
        <w:br/>
        <w:t>土司城</w:t>
        <w:br/>
        <w:t>恩施最早了解到土司制度还是因为去了藏区，后来去了 泸沽湖 ，又了解了摩梭人的土司文化，而如今来到土家族人的地界儿，这里居然也有土司。土司，而非吐司，是一种政治体制，它是历史上中央封建王朝，对少数民族地区，实行归属中央，权力自治的一种，皇帝给予土司册封，土司对当朝皇帝称臣，尽管如此，土司的土地不会纳入中央王朝版图，人口不入中央王朝户籍，生杀在掌、称雄一方，也就是当地少数民族的土皇帝。</w:t>
        <w:br/>
        <w:t>土司城歌舞中的土家族民族史诗；来凤 县是摆手舞的故乡，摆手舞是土家族最具影响的大型歌舞，带有浓烈的祭祀色彩，以讲述人类起源，民族迁徙，英雄故事为主要内容。摆手歌长达数万行，堪称土家族民族史诗。跳摆手舞不拘人数多少，少则数百，多则上万，摆手时，以击大锣、鸣大鼓呼应节奏，气势恢宏壮观，动人心魄。</w:t>
        <w:br/>
        <w:t>利川</w:t>
        <w:br/>
        <w:t>利川</w:t>
        <w:br/>
        <w:t>利川</w:t>
        <w:br/>
        <w:t>知道要来 恩施 兴奋之情难于言表，正如前面所说，这是为了还青春期的一个梦，于是迅速的查询往返 恩施 的交通信息。其实从</w:t>
        <w:br/>
        <w:t>上海 出发去 恩施</w:t>
        <w:br/>
        <w:t>，有多种路线可以选择。</w:t>
        <w:br/>
        <w:t>比如 一：可以从 上海 乘坐高铁动车亦或是飞机前往 武汉 ，再从 武汉 乘坐动车前往 恩施 ，但这样有一个问题就是</w:t>
        <w:br/>
        <w:t>武汉 到 恩施</w:t>
        <w:br/>
        <w:t>只有动车，行程大约六个多小时，全程下来人还是相对比较疲劳的。</w:t>
        <w:br/>
        <w:t>比如 二：从 上海 乘坐高铁动车亦或是飞机前往 湖北 宜昌 ，再从 宜昌 乘坐动车前往 恩施 ，同样从 宜昌 到 恩施 也只有动车，行程大约两个多小时，唯一的问题就是</w:t>
        <w:br/>
        <w:t>上海 到 宜昌</w:t>
        <w:br/>
        <w:t>直飞的航班比较少，大多数需要在某地中转，如果乘坐高铁动车亦需要七、八个小时，加上 宜昌 到 恩施 的两个小时时间，真心累。</w:t>
        <w:br/>
        <w:t>再 比如 三：就是我选择的这趟行程，因为 重庆 到 恩施 的动车只需两个多小时，</w:t>
        <w:br/>
        <w:t>上海 飞 重庆</w:t>
        <w:br/>
        <w:t>的机票又及其便宜且都是直飞航班，所以我妥妥的选择了第三者，只唯一有一件需要看运气的事儿，就是 重庆 是雾都，12月时无论是 上海 或 重庆 ，都会有雾、霾天气会影响飞机起飞，所以飞机延误不延误，拼人品吧。</w:t>
        <w:br/>
        <w:t>事实上， 湖北景点很多，大多数也十分分散。作为资深旅行爱好者的我来说也会经常迷路，所以个人建议，如果两人或以上，可以选择一位私人导游，不但可以轻松地游览恩施的主要景点，还能听到生动有趣的讲解，当然拍照这种事情也可以麻烦导游朋友。 恩施的导游很多，甚至一路上能碰到几十个，这些路边拉客的“导游”大多是私拼团的员工，他们会把你带到旅行社拼团然后再招揽别的顾客，所以请大家不要轻信，因为他们根本就不是导游。</w:t>
        <w:br/>
        <w:t>LZ在网上看了很多的攻略，各式各样的都有，五花八门，网上看到很多人都推荐恩施小燕，说她是一名十分了解恩施的导游，为人和蔼，能说会笑，在</w:t>
        <w:br/>
        <w:t>恩施游玩</w:t>
        <w:br/>
        <w:t>三天，我们选择了小燕，省了不少心，提供三天的导游服务，而且重点是服务态度好。恩施小燕+威信：enshixiaoyanzi</w:t>
        <w:br/>
        <w:t>恩施 先知道；恩施 土家族苗族自治州位于 湖北 省西南部，隐匿于崇山峻岭之中；她养育着土家族、苗族、汉族、侗族等27个民族，民风淳朴，她还是 中国 最年轻的自治州，现辖 恩施 、 利川 两市和</w:t>
        <w:br/>
        <w:t>建始</w:t>
        <w:br/>
        <w:t>、</w:t>
        <w:br/>
        <w:t>巴东</w:t>
        <w:br/>
        <w:t>、</w:t>
        <w:br/>
        <w:t>宣恩</w:t>
        <w:br/>
        <w:t>、</w:t>
        <w:br/>
        <w:t>咸丰</w:t>
        <w:br/>
        <w:t>、 来凤 、</w:t>
        <w:br/>
        <w:t>鹤峰</w:t>
        <w:br/>
        <w:t>六县。</w:t>
        <w:br/>
        <w:t>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 方山 水，抑或着迷于古老而神秘的土司文化之中。 恩施 ，一如其名，大自然赠予了她一副绝世容颜，隐匿于崇山峻岭之中的她正待着人们前来揭她的面纱。</w:t>
        <w:br/>
        <w:t>恩施恩施 旅行时间</w:t>
        <w:br/>
        <w:t>最佳旅游时间是4-7月与10-11月。</w:t>
        <w:br/>
        <w:t>4-7月，春夏之际，高山峡谷中，各类鲜花竞相开放，看杜鹃花、看油菜花、云海；</w:t>
        <w:br/>
        <w:t>10-11月，金秋时节，枫树、杉树五颜六色，视觉盛宴。</w:t>
        <w:br/>
        <w:t>恩施 州雨多、雾多，雨热同期，所以在此地旅游常会因为一连几天的坏天气而影响游览，所以前往 恩施 旅游最好避开雨季，但是 恩施 的大山如果没有雨也不好看，最好的天气就是雨过天晴，能看见云海飞瀑和云雾缭绕的美景。</w:t>
        <w:br/>
        <w:t>恩施 交通</w:t>
        <w:br/>
        <w:t>航空 恩施 许家坪机场</w:t>
        <w:br/>
        <w:t>渝、湘、鄂、黔四省交界处唯一机场，距离 恩施 市区仅4.5km。</w:t>
        <w:br/>
        <w:t>航线： 恩施 - 宜昌 / 武汉 / 广州 / 北京 / 上海</w:t>
        <w:br/>
        <w:t>火车 恩施 火车站</w:t>
        <w:br/>
        <w:t>宜万铁路的始发站之一，全线最大的市（地）级中间站，距市中心约7公里。</w:t>
        <w:br/>
        <w:t>线路： 恩施 - 成都 -</w:t>
        <w:br/>
        <w:t>重庆 - 武汉</w:t>
        <w:br/>
        <w:t>-</w:t>
        <w:br/>
        <w:t>广州 - 福州</w:t>
        <w:br/>
        <w:t>-</w:t>
        <w:br/>
        <w:t>青岛 - 郑州</w:t>
        <w:br/>
        <w:t>-</w:t>
        <w:br/>
        <w:t>厦门 - 杭州</w:t>
        <w:br/>
        <w:t>-</w:t>
        <w:br/>
        <w:t>上海 - 南昌</w:t>
        <w:br/>
        <w:t>汽车 恩施 - 重庆 - 武汉 - 宜昌 - 利川</w:t>
        <w:br/>
        <w:t>考虑到我们只有四天时间，然后 恩施 的景点比较分散，基本都需要时间比较久的大巴或者包车，所以我们提前在一嗨上预定了车，决定飞到 恩施 自驾 出行，这样来说行李好存放，然后行程的自由度也上升很多，三人分享一辆车，相对来说更加经济安全。</w:t>
        <w:br/>
        <w:t>具体 租车 的细节如下：</w:t>
        <w:br/>
        <w:t>租车 时间： 2017-07-08 18:00 ~ 2017-07-12 16:30</w:t>
        <w:br/>
        <w:t>租车 租金 455 + 油费 260</w:t>
        <w:br/>
        <w:t>我们行程的开始，导游为我们安排了两个景点，一个是人文景点 恩施 土司城，一个是自然景观： 石门 河风景区，一文一武搭配的刚刚好。早晨七点半，我们在酒店用完早餐，便踏着薄雾出发了。</w:t>
        <w:br/>
        <w:t>恩施许家坪机场</w:t>
        <w:br/>
        <w:t>恩施 第一顿 - 张关合渣，也是小伙伴推荐的本地特色菜，第一次尝试，还是很赞的！！！吃饱喝足，回青旅睡大觉，明天一早可是要直奔大峡谷去喽。</w:t>
        <w:br/>
        <w:t>恩施</w:t>
        <w:br/>
        <w:t>位于长江 三峡 附近的鄂西南 恩施 土家族苗族自治州 恩施 市屯堡乡和板桥镇境内的 恩施 大峡谷，是</w:t>
        <w:br/>
        <w:t>清江大峡谷</w:t>
        <w:br/>
        <w:t>中的一段。峡谷全长108km，总面积300多平方千米。峡谷中的百里绝壁、千丈瀑布、傲啸独峰、原始森林、远古村寨等景点美不胜收。</w:t>
        <w:br/>
        <w:t>游览大峡谷最开始的一段路是最难的，石阶陡而长，一根登山杖可以为你节省不少体力。如果不想登石阶上山，可以从游客中心直接坐缆车上山，这样会轻松很多。</w:t>
        <w:br/>
        <w:t>绝壁栈道</w:t>
        <w:br/>
        <w:t>是整个峡谷最精华的部分，全长488米，118个台阶，位于海拔1700米、净高差300米的绝壁山腰间，行走其间“步步惊心”，步步是景，游览的时候可是要注意安全。</w:t>
        <w:br/>
        <w:t>门票</w:t>
        <w:br/>
        <w:t>旺季：170元（3月1日-11月30日） 优惠票：85元</w:t>
        <w:br/>
        <w:t>淡季：80元 （12月1日-次年2月29日）</w:t>
        <w:br/>
        <w:t>景交车：30元人/次（往返）</w:t>
        <w:br/>
        <w:t>手扶电梯：30元/次（自费项目）</w:t>
        <w:br/>
        <w:t>开放时间</w:t>
        <w:br/>
        <w:t>旺季（3月1日-10月30日）：8:00-16:00</w:t>
        <w:br/>
        <w:t>淡季（11月1日-次年2月底）：8:30-15:30</w:t>
        <w:br/>
        <w:t>景区有时会对开放时间进行微调，以景区当日公告为准。</w:t>
        <w:br/>
        <w:t>交通</w:t>
        <w:br/>
        <w:t>乘车路线： 恩施 市区坐公交车/出租到航空路车站，再转直达大巴到景区</w:t>
        <w:br/>
        <w:t>自驾 路线：</w:t>
        <w:br/>
        <w:t>①从 恩施 城走航空大道，经过土司路和旗峰大道上318国道，几分钟之后靠右手边的</w:t>
        <w:br/>
        <w:t>分叉路口，进入到大峡谷景区的路，一个小时左右就到了大峡谷停车场（马鞍龙停车场）</w:t>
        <w:br/>
        <w:t>②从 恩施 出发直接走318国道，到团堡镇后从右手下国道走大峡谷专用路，到马鞍龙停车场</w:t>
        <w:br/>
        <w:t>自驾的好处就是可以随走随停，自在，路上的风景可以不再错过，不留遗憾。对于恩施自驾 来说，最最重要的就是小心驾驶，慢一点，因为山路，弯路大概能占据80%山路十八弯大概就是这样的体验，所以你看导航不过50公里，你却要驾驶近2小时，的确是这样的。我们进入 盘山 路之后就看是尖叫，为两侧的风景打CALL！然后即兴停下，发现绝美的一幅画面。</w:t>
        <w:br/>
        <w:t>大峡谷通票包含了云龙地缝和</w:t>
        <w:br/>
        <w:t>七星寨景区</w:t>
        <w:br/>
        <w:t>，以及往返的景区交通，提前就预订好了门票，到了景区直接找游客中心取票专门的窗口，基本省去了排队，很是方便。取好票直接景区接驳车上等着发车，因为人还是蛮多的，所以大概5分钟左右车子就发动了，一路 盘山公路上去，来到第一站- 云龙 地缝。</w:t>
        <w:br/>
        <w:t>恩施大峡谷</w:t>
        <w:br/>
        <w:t>恩施大峡谷云龙 地缝</w:t>
        <w:br/>
        <w:t>云龙 地缝至少形成于5千万年前，从地缝顶部到地缝底部的地层主要为形成于2.1－2.9亿年间、跨二迭与三迭纪的灰岩，是世界上唯一两岸不同地质年代的地缝。 全长3.6千米、平均深75米，平均宽15米，两岸陡峭，飞瀑狂泻、缝底流水潺潺，上通 天水 暗河，下联莽莽清江。</w:t>
        <w:br/>
        <w:t>地缝上共有7条半瀑布(有一条瀑布叫“半流瀑”，丰水期有，枯水期无，故称半条瀑布)。 云龙 河地缝曾是 云龙 河的伏流段，以暗河形式沉睡地下二、三千万年，后因水流在地下强烈掏蚀，在地表不断剥蚀、致使暗河顶部坍塌，地缝才得于面世，成为 恩施 大峡谷一大奇观。</w:t>
        <w:br/>
        <w:t>恩施大峡谷</w:t>
        <w:br/>
        <w:t>恩施大峡谷从入口一路下去，经过廊桥，然后就一路台阶下去到地缝下面。</w:t>
        <w:br/>
        <w:t>恩施大峡谷</w:t>
        <w:br/>
        <w:t>站在桥上看地缝奇景，飞瀑激流</w:t>
        <w:br/>
        <w:t>恩施大峡谷</w:t>
        <w:br/>
        <w:t>恩施大峡谷</w:t>
        <w:br/>
        <w:t>恩施大峡谷</w:t>
        <w:br/>
        <w:t>恩施大峡谷</w:t>
        <w:br/>
        <w:t>恩施大峡谷</w:t>
        <w:br/>
        <w:t>恩施大峡谷</w:t>
        <w:br/>
        <w:t>悬空栈桥人满为患，庆幸还能拍一张人稍微少一点的！后来人潮涌来，根本连站的地方都没有了。。。</w:t>
        <w:br/>
        <w:t>恩施大峡谷飞流直下三千尺</w:t>
        <w:br/>
        <w:t>跟大自然相比，人瞬间变得很是渺小。</w:t>
        <w:br/>
        <w:t>恩施大峡谷</w:t>
        <w:br/>
        <w:t>恩施大峡谷</w:t>
        <w:br/>
        <w:t>恩施大峡谷</w:t>
        <w:br/>
        <w:t>虽然人很多，即便天气一般，但是这个景还是很赞的，就这个点，好多人排队拍照，我们也不例外，不过！！！不要以为我们是到此一游打卡来了，请看咱们的成片《手机》</w:t>
        <w:br/>
        <w:t>恩施大峡谷</w:t>
        <w:br/>
        <w:t>恩施大峡谷从云龙 地缝上来，直接就到 云龙 地缝服务中心了，然后搭乘接驳车去往七星寨景区，也就是目前开发的大峡谷核心景区。</w:t>
        <w:br/>
        <w:t>恩施大峡谷</w:t>
        <w:br/>
        <w:t>恩施大峡谷</w:t>
        <w:br/>
        <w:t>恩施大峡谷</w:t>
        <w:br/>
        <w:t>七星寨是目前 恩施 大峡谷的主景区，也是喀斯特地貌发育最佳的一片。</w:t>
        <w:br/>
        <w:t>恩施大峡谷不想爬山的搭乘索道</w:t>
        <w:br/>
        <w:t>恩施大峡谷</w:t>
        <w:br/>
        <w:t>恩施大峡谷</w:t>
        <w:br/>
        <w:t>恩施大峡谷</w:t>
        <w:br/>
        <w:t>恩施大峡谷千回万转终于上山，远远的还能看到坐缆车的慢悠悠上来，这个时候只能对自己说：继续爬吧</w:t>
        <w:br/>
        <w:t>恩施大峡谷</w:t>
        <w:br/>
        <w:t>缆车下客的地方有很大的平台，适合休息，然后安心的撸一会片子，环顾四周，只有那云海与</w:t>
        <w:br/>
        <w:t>山丘</w:t>
        <w:br/>
        <w:t>，不见人烟，没有繁杂的琐事侵扰，心也舒坦喽。</w:t>
        <w:br/>
        <w:t>恩施大峡谷</w:t>
        <w:br/>
        <w:t>没坐索道，却在索道站看缆车来来往往，感觉超级好玩</w:t>
        <w:br/>
        <w:t>恩施大峡谷</w:t>
        <w:br/>
        <w:t>恩施大峡谷</w:t>
        <w:br/>
        <w:t>恩施大峡谷</w:t>
        <w:br/>
        <w:t>恩施大峡谷</w:t>
        <w:br/>
        <w:t>恩施大峡谷恩施大峡谷恩施大峡谷恩施大峡谷躲在高处角落偷看小凉亭</w:t>
        <w:br/>
        <w:t>恩施大峡谷</w:t>
        <w:br/>
        <w:t>恩施大峡谷</w:t>
        <w:br/>
        <w:t>恩施大峡谷</w:t>
        <w:br/>
        <w:t>恩施大峡谷</w:t>
        <w:br/>
        <w:t>恩施大峡谷</w:t>
        <w:br/>
        <w:t>恩施大峡谷</w:t>
        <w:br/>
        <w:t>恩施大峡谷恐高的孩子你可别跟我学哈，别人催着我们走，我们偏不走，赖在悬空栈道边上，脖挂5斤单反，双手持手机，一动不动！干哈呢？？？延时ING 为了记录点好玩的东西，又担心手机的安危（穷！！！掉下去回去要被打死）所以死命握紧手机，颤抖着撸延时，给自己打Call !!!</w:t>
        <w:br/>
        <w:t>从高空俯瞰，车子都变成MINI版了，跟移轴一样的一样的，看着车子移动就像看小电影一样。</w:t>
        <w:br/>
        <w:t>恩施大峡谷</w:t>
        <w:br/>
        <w:t>恩施大峡谷</w:t>
        <w:br/>
        <w:t>恩施大峡谷这样看过去，你会感叹人的创造力和实干的力量，就这样凭空打造出悬空的阶梯。</w:t>
        <w:br/>
        <w:t>恩施大峡谷</w:t>
        <w:br/>
        <w:t>恩施大峡谷</w:t>
        <w:br/>
        <w:t>恩施大峡谷</w:t>
        <w:br/>
        <w:t>恩施大峡谷走到这一段的时候，已经可以看到清江了，然后</w:t>
        <w:br/>
        <w:t>迎客松</w:t>
        <w:br/>
        <w:t>，各种林立的孤峰，地貌景观显得奇特而又新奇。</w:t>
        <w:br/>
        <w:t>恩施大峡谷</w:t>
        <w:br/>
        <w:t>恩施大峡谷无数人围着拍照的</w:t>
        <w:br/>
        <w:t>一炷香</w:t>
        <w:br/>
        <w:t>，远看还是蛮奇特的，照片实在拍不出什么特 别奇 特的感觉。</w:t>
        <w:br/>
        <w:t>恩施大峡谷</w:t>
        <w:br/>
        <w:t>恩施大峡谷</w:t>
        <w:br/>
        <w:t>恩施大峡谷</w:t>
        <w:br/>
        <w:t>恩施大峡谷</w:t>
        <w:br/>
        <w:t>恩施大峡谷从大峡谷出来已经是4点多，然后等回程的接驳车，到景区出口正好是下午5点，我们是早上9点正式开始玩，整整8个小时，一直在运动，感觉腿已不是自己的了！</w:t>
        <w:br/>
        <w:t>直接去停车场 取车 ，去下一个目的地， 利川市 ，因为计划第二天去</w:t>
        <w:br/>
        <w:t>腾龙洞</w:t>
        <w:br/>
        <w:t>。一路上也是慢悠悠走，山路不急，这里日落也是比较晚，开了一个小时左右到了 利川 ，因为预定的青旅略坑爹，没地方停车，绕来绕去找不到地方，索性先去吃晚饭了。。。</w:t>
        <w:br/>
        <w:t>第二天睡到比较晚，因为腾龙洞比较近，从市区开车过去6公里路，而且都是公路，不是 盘山 路，20分钟到达。</w:t>
        <w:br/>
        <w:t>腾龙洞属 中国 目前最大的溶洞，世界特级洞穴之一。</w:t>
        <w:br/>
        <w:t>强大的清江河水塑造了腾龙洞群，其形成大致分为三个地质变化塌陷阶段：第一阶段发生在海拔1140-1150米之间，然后继续塌陷至1100米，即现在干洞入口的水平高度，那时，干洞是清江暗流 通道 。</w:t>
        <w:br/>
        <w:t>第二阶段，由妖雾山的大型岩崩引起，致使清江伏流廊道朝北改向，清江河道由1100米下降至1060米，即今天清江河床的高度。第三阶段塌陷发生在今暗流所处水面，河道标高140米，暗流河道的变更至今尚未停止。腾龙洞景区由水洞、旱洞、鲤鱼洞、凉风洞、独家寨及三个 龙门 、化仙坑等组成。洞口高72米、宽64米，洞内最高处235米，初步探明洞穴总长度59.8公里，洞穴面积200多万平方米。洞中有5座山峰、10个大厅，地下瀑布10余处。洞中有山，山中有洞，水洞旱洞相连，主洞支洞互通。洞内终年恒温14一18℃，空气流畅。</w:t>
        <w:br/>
        <w:t>门票</w:t>
        <w:br/>
        <w:t>成人票：180元/人</w:t>
        <w:br/>
        <w:t>优惠票：90元/人</w:t>
        <w:br/>
        <w:t>1.学生证（全日制本科以下在校学生）；</w:t>
        <w:br/>
        <w:t>2.身高1米2以下的儿童；</w:t>
        <w:br/>
        <w:t>3.60—69周岁老年人凭本人身份证。</w:t>
        <w:br/>
        <w:t>开放时间 9：00-17：00</w:t>
        <w:br/>
        <w:t>腾龙洞</w:t>
        <w:br/>
        <w:t>腾龙洞</w:t>
        <w:br/>
        <w:t>腾龙洞入口处的倒影真的是看看大师的作品就好，我死皮赖脸拍了好多张！！！最后实在找不到能说好看的，或者说看的下去的，心累。</w:t>
        <w:br/>
        <w:t>腾龙洞里面。。。太空旷，而且很多地方还在建设，也没有什么特别的地方，关键的是！特别冷在里面非常凉爽，外面35度，里面12度，12度！！！</w:t>
        <w:br/>
        <w:t>腾龙洞</w:t>
        <w:br/>
        <w:t>辛亏是有这一出表演，不然这腾龙洞绝对是8块钱！有了这场演出，我给18！</w:t>
        <w:br/>
        <w:t>腾龙洞</w:t>
        <w:br/>
        <w:t>利川</w:t>
        <w:br/>
        <w:t>利川</w:t>
        <w:br/>
        <w:t>利川</w:t>
        <w:br/>
        <w:t>腾龙洞</w:t>
        <w:br/>
        <w:t>腾龙洞</w:t>
        <w:br/>
        <w:t>利川</w:t>
        <w:br/>
        <w:t>腾龙洞</w:t>
        <w:br/>
        <w:t>看完演出赶紧出去，下午的激光秀也是放弃了，因为要等到下午，我估计我会被冻死，冻死，冻死</w:t>
        <w:br/>
        <w:t>腾龙洞</w:t>
        <w:br/>
        <w:t>腾龙洞</w:t>
        <w:br/>
        <w:t>齐岳山</w:t>
        <w:br/>
        <w:t>算是此行的意外惊喜！本来还没打算去，但是腾龙洞实在是太无聊，原本打算一天的行程，2小时就结束了，所以临时改行程，午饭后直接去齐岳山，又是几十里山路的奔波喽。齐岳山中国 南方最大的山地草场，位于 湖北 省 恩施 的 利川市 。齐岳山自 重庆石柱 进入 利川 境内后，由西南向 东北 绵延，主峰1911.5米，平均海拔1500米以上。</w:t>
        <w:br/>
        <w:t>恰似一壁巍峨的城墙横亘西天，成为古时荆楚、巴蜀中间地带的一大屏障和军事要地，故有“万里城墙”之美誉。这里夏季绿草茵茵、牛羊成群，现有跑马场三处。是南方人难得一见的草原风光。冬季白雪皑皑、 玉树琼枝，又是一派北国风光，是度假避暑休闲的理想之地。没有公交，对，除了 自驾 ，那就是包车了，因为还是没有开发的景点，但是，真的超赞，不花一分钱门票，秒杀腾洞！！！</w:t>
        <w:br/>
        <w:t>陪伴风车的 灯塔</w:t>
        <w:br/>
        <w:t>给我一分钟，给你无数个风车，就是这么拽</w:t>
        <w:br/>
        <w:t>齐岳山</w:t>
        <w:br/>
        <w:t>齐岳山</w:t>
        <w:br/>
        <w:t>今天离开 利川 ，因为腾龙洞这个坑爹的景点，让我们两天的行程变成了一天，一下子闲下来不知道去哪，然后就睡得晚一点，去吃个本地的早饭，然后一路开车一路看哪里好玩。利川 去 恩施 的路上，开着开着听到有异响，立马下车查看，然后发现轮胎扎了根钉子 然后开始一路找修车店，真是艰辛呢！好不容易找到一家，然后人家说停电了，修不了哎。。。继续前行，上天保佑，终于是给找到一家修车店，老板利索的帮忙修理好，20块，还是蛮公道的。就在老板修车期间，我们决定去女儿湖和</w:t>
        <w:br/>
        <w:t>鹿院坪</w:t>
        <w:br/>
        <w:t>走一遭，来多来了，就去呗，反正咱们有车，想走就走</w:t>
        <w:br/>
        <w:t>后来的后来，事实是残酷的，我们跟着导航走，驱车50公里，来到了女儿湖边上，对，就是边上，地图一直显示就在前方，可是前方只有大山，大山，大山，转了N久之后，算了，不找了，晕头转向，先去小镇上吃顿饭，接下来去鹿院坪吧，放弃女儿湖。然后来到鹿院坪，路边打麻将的大爷大妈说，哎哟进不去赖进不去赖，在施工赖，已经中午了，要进去要从另一条小道，要走3个小时才能走到村子入口，今天肯定来不及。。。哭晕在鹿院坪施工铭</w:t>
        <w:br/>
        <w:t>去往鹿院坪的路上，经过 恩施 大峡谷。</w:t>
        <w:br/>
        <w:t>恩施大峡谷</w:t>
        <w:br/>
        <w:t>恩施 大峡谷一段，愿意的看到好大的瀑布。</w:t>
        <w:br/>
        <w:t>恩施大峡谷</w:t>
        <w:br/>
        <w:t>这车看起来比我们的车6很多！</w:t>
        <w:br/>
        <w:t>鹿院坪属于 恩施 大峡谷的一部分，与世隔绝，暂时还没开发，目前正在修建鹿院坪生态景区，看这规划貌似很是不错。</w:t>
        <w:br/>
        <w:t>计划土司城，女儿城，然后就市区随便逛逛，直接驱车机场，回我大魔都。</w:t>
        <w:br/>
        <w:t>土司城墙有万里长城之雄浑，南方长城之神秘，意为土家依险而据，守险自立。城墙脚下的九进堂，布置着土司衙府的一应用品及各类居室的土家族衣食住行、婚丧嫁娶的古朴陈设，是土家族社会文化、物质文化的缩影。</w:t>
        <w:br/>
        <w:t>土司城是土家文化的展示区，土家苗寨风情博物馆，是目前国内规模最大、风格独特、景观壮丽、以休闲和修学旅游为主要功能、集土家族、苗族、侗族建筑艺术于一体的“中华土家第一城”。</w:t>
        <w:br/>
        <w:t>土司城依山而建，占地300多亩，距市中心仅500米，分为广场商务区、民族文化展示区、休闲娱乐区和宾馆接待区等四个功能区。主要景观有门楼、风雨桥、廪君祠、土家民居、土司王府(九进堂)、城墙、烽火台、钟楼、鼓楼、六角亭、百花园、白虎雕像、卧龙索桥等。</w:t>
        <w:br/>
        <w:t>成人票50元；儿童、老年票25元。我们在同程上买的门票，好像是35一张，还是蛮实惠的。</w:t>
        <w:br/>
        <w:t>土司城</w:t>
        <w:br/>
        <w:t>土司城</w:t>
        <w:br/>
        <w:t>土司城</w:t>
        <w:br/>
        <w:t>土司城</w:t>
        <w:br/>
        <w:t>土司城</w:t>
        <w:br/>
        <w:t>土司城</w:t>
        <w:br/>
        <w:t>土司城</w:t>
        <w:br/>
        <w:t>土司城</w:t>
        <w:br/>
        <w:t>土司城出来就直接去女儿城，因为女儿城是一个人工景点，类似于古色古香的购物街，进去的时候人也不多，还没逛我们就首先发现了一家点评推荐的餐厅，吃饱才是王道，所以就直接去吃饭了。</w:t>
        <w:br/>
        <w:t>女儿城</w:t>
        <w:br/>
        <w:t>女儿城</w:t>
        <w:br/>
        <w:t>女儿城</w:t>
        <w:br/>
        <w:t>女儿城</w:t>
        <w:br/>
        <w:t>女儿城</w:t>
        <w:br/>
        <w:t>女儿城没什么好拍的，逛逛倒还不错，就这么随意逛逛，到下午时间差不多了，直接去机场，早点 还车 ，在候机大厅在来几局农药也是不错的选择</w:t>
        <w:br/>
        <w:t>恩施 机场实在是小，单跑道，还好没什么航班，我们还是准时起飞，天气也很好，这个地方，你可能之前没听说过，但是知道了，请务必来一趟，真的是美死人不要钱！知道我们还没有玩尽兴，特地再送一场艳丽的夕阳，不枉此行！</w:t>
      </w:r>
    </w:p>
    <w:p>
      <w:r>
        <w:t>评论：</w:t>
        <w:br/>
        <w:t>1.去过了嘛？？我觉得看攻略要选择性的看，楼主的观点肯定带了自己的主观想法，比如说腾龙洞，看你抱一种什么态度来看了，这样天然形成的大溶洞确实也有点震撼，但它也就是大的山洞而已，看你怎么想了~~如果不在乎这个所谓的世界第一，也可以去看别的溶洞，这边洞很多</w:t>
        <w:br/>
        <w:t>2.有个别路段比较难开，比如恩施大峡谷到利川腾龙洞路段，但开慢点就好了，路上景儿不错~~~~</w:t>
        <w:br/>
        <w:t>3.作为一个宝妈，我不建议你带三岁宝宝到这两个景点，因为确实累人，夏天带着他们过来避暑，住一段时间是不错的选择</w:t>
        <w:br/>
        <w:t>4.何止是凉快，哈哈，建议带长袖</w:t>
        <w:br/>
        <w:t>5.有一些路比较难开，比如恩施大峡谷到利川来的那段，有些绕山路段，开慢点就好了，路上景色不错</w:t>
        <w:br/>
        <w:t>6.那里车难开吗</w:t>
        <w:br/>
        <w:t>7.那个坪坝营森林木屋别墅在哪里啊作者？</w:t>
        <w:br/>
        <w:t>8.去没有？我打算过两天去，想看看你们是怎么安排的</w:t>
        <w:br/>
        <w:t>9.楼主的意思是不是就大峡谷还好，其余景点去的必要性不大是不是？打算明天出发，现在正在研究你的攻略</w:t>
        <w:br/>
        <w:t>10.峡谷里面会凉快一点吗</w:t>
      </w:r>
    </w:p>
    <w:p>
      <w:pPr>
        <w:pStyle w:val="Heading2"/>
      </w:pPr>
      <w:r>
        <w:t>209.那一年，神农架看秋，我的自驾沿途风光游路线图；湖北省武汉市、江汉关博物馆、汉口江滩、户部巷【第十五站</w:t>
      </w:r>
    </w:p>
    <w:p>
      <w:r>
        <w:t>https://you.ctrip.com/travels/wuhan145/3762195.html</w:t>
      </w:r>
    </w:p>
    <w:p>
      <w:r>
        <w:t>来源：携程</w:t>
      </w:r>
    </w:p>
    <w:p>
      <w:r>
        <w:t>发表时间：2018-12-25</w:t>
      </w:r>
    </w:p>
    <w:p>
      <w:r>
        <w:t>天数：2 天</w:t>
      </w:r>
    </w:p>
    <w:p>
      <w:r>
        <w:t>游玩时间：11 月</w:t>
      </w:r>
    </w:p>
    <w:p>
      <w:r>
        <w:t>人均花费：1000 元</w:t>
      </w:r>
    </w:p>
    <w:p>
      <w:r>
        <w:t>和谁：夫妻</w:t>
      </w:r>
    </w:p>
    <w:p>
      <w:r>
        <w:t>玩法：摄影，自驾，自由行</w:t>
      </w:r>
    </w:p>
    <w:p>
      <w:r>
        <w:t>旅游路线：武汉，江汉路步行街，江汉关博物馆，黎黄陂路，宋庆龄汉口旧居纪念馆，汉口江滩，户部巷，黄鹤楼，九真桃源，古德寺，汉口火车站，中山大道，武汉国民政府旧址，詹天佑故居，汉口江滩公园，中共五大会址纪念馆，毛泽东故居，吉庆街</w:t>
      </w:r>
    </w:p>
    <w:p>
      <w:r>
        <w:t>正文：</w:t>
        <w:br/>
        <w:t>那一年，神农架看秋，我的自驾沿途风光游路线图；湖北省</w:t>
        <w:br/>
        <w:t>武汉</w:t>
        <w:br/>
        <w:t>市、</w:t>
        <w:br/>
        <w:t>江汉路步行街</w:t>
        <w:br/>
        <w:t>、</w:t>
        <w:br/>
        <w:t>江汉关博物馆</w:t>
        <w:br/>
        <w:t>、</w:t>
        <w:br/>
        <w:t>黎黄陂路</w:t>
        <w:br/>
        <w:t>、</w:t>
        <w:br/>
        <w:t>宋庆龄汉口旧居纪念馆</w:t>
        <w:br/>
        <w:t>、</w:t>
        <w:br/>
        <w:t>汉口江滩</w:t>
        <w:br/>
        <w:t>、中共五大纪念馆、毛泽东旧居、</w:t>
        <w:br/>
        <w:t>户部巷</w:t>
        <w:br/>
        <w:t>【第十五站】</w:t>
        <w:br/>
        <w:t>前言；</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湖北武汉市记忆：对于来自海边的青岛人，对大海的美景也许是看得太久了，大海吸引力已经没有那么的强烈了，我总是憧憬着及湖北武汉市的风光之各地景色。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对于武汉市在去之前，一直是知之甚少的，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w:t>
        <w:br/>
        <w:t>九真桃源</w:t>
        <w:br/>
        <w:t>、李庄、张弓山寨、吴国水军操练场、点将台、古渡口、</w:t>
        <w:br/>
        <w:t>古德寺</w:t>
        <w:br/>
        <w:t>Day2：江汉路步行街、江汉关博物馆、黎黄陂路、宋庆龄汉口旧居纪念馆、汉口江滩、中共五大纪念馆、毛泽东旧居、户部巷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记忆：</w:t>
        <w:br/>
        <w:t>湖北武汉市自助旅游路线精粹：</w:t>
        <w:br/>
        <w:t>Day2：湖北省武汉市</w:t>
        <w:br/>
        <w:t>武汉是一个个性多面的城市，你看到不同的风景，就有各种别样的体验，不管你喜欢与否，武汉人民都在用自己的方式，在这一方水土上，实实在在地享受着或彪悍、或婉约的人生。</w:t>
        <w:br/>
        <w:t>也许你不会爱上这个城市的每一面，但是总有一面，会让你觉得如此亲切与熟悉，这就是神奇的武汉，神奇的热干面之都。</w:t>
        <w:br/>
        <w:t>武汉市</w:t>
        <w:br/>
        <w:t>汉口火车站</w:t>
        <w:br/>
        <w:t>武汉市汉口火车站</w:t>
        <w:br/>
        <w:t>武汉市汉口火车站</w:t>
        <w:br/>
        <w:t>武汉市汉口火车站</w:t>
        <w:br/>
        <w:t>武汉市汉口火车站</w:t>
        <w:br/>
        <w:t>Day2：江汉路步行街</w:t>
        <w:br/>
        <w:t>江汉路步行街是中国最长的步行街，有"天下第一步行街"的美誉，位于湖北省武汉市汉口中心地带，南起沿江大道，贯通</w:t>
        <w:br/>
        <w:t>中山大道</w:t>
        <w:br/>
        <w:t>、京汉大道，北至解放大道，全长1600米。宽度为10至25米，是武汉著名的百年商业老街，也是"武汉二十世纪建筑博物馆"。</w:t>
        <w:br/>
        <w:t>中山大道4.7公里的改造范畴中，最亮眼的工程是江汉路。始建于1906年的中山大道，距今110年历史，是老汉口最重要的商业交通干道。</w:t>
        <w:br/>
        <w:t>江汉路与地铁2号线、6号线贯通同步，百年中山大道化身集商业文化、风情等于一体的景观大道，逐步向国际著名商业大道看齐。</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Day2：江汉关博物馆</w:t>
        <w:br/>
        <w:t>本馆由江汉关博物馆、</w:t>
        <w:br/>
        <w:t>武汉国民政府旧址</w:t>
        <w:br/>
        <w:t>纪念馆、</w:t>
        <w:br/>
        <w:t>詹天佑故居</w:t>
        <w:br/>
        <w:t>博物馆合并组建而成，三馆分别依托全国重点文物保护单位</w:t>
        <w:br/>
        <w:t>江汉关大楼</w:t>
        <w:br/>
        <w:t>、汉口</w:t>
        <w:br/>
        <w:t>南洋大楼</w:t>
        <w:br/>
        <w:t>、武汉詹天佑故居建设而成。</w:t>
        <w:br/>
        <w:t>江汉关博物馆</w:t>
        <w:br/>
        <w:t>江汉关博物馆</w:t>
        <w:br/>
        <w:t>江汉关博物馆</w:t>
        <w:br/>
        <w:t>江汉关博物馆</w:t>
        <w:br/>
        <w:t>江汉关博物馆</w:t>
        <w:br/>
        <w:t>江汉关博物馆</w:t>
        <w:br/>
        <w:t>我馆是以收藏、保护、研究和展示与武汉近现代历史相关的各类文物、文献及实物为主，为社会及其发展服务的非营利性永久机构。</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Day2：黎黄陂路</w:t>
        <w:br/>
        <w:t>黎黄陂路是中国湖北省武汉市江岸区的一条街道，东南到沿江大道，西北到中山大道，长604米，与两侧的兰陵路等平行。</w:t>
        <w:br/>
        <w:t>2016年，黎黄陂路整顿修复完毕。黎黄陂路是武汉著名的“慢生活”街区，是汉口神采与气质的延续。</w:t>
        <w:br/>
        <w:t>黎黄陂路</w:t>
        <w:br/>
        <w:t>黎黄陂路</w:t>
        <w:br/>
        <w:t>黎黄陂路</w:t>
        <w:br/>
        <w:t>黎黄陂路</w:t>
        <w:br/>
        <w:t>黎黄陂路</w:t>
        <w:br/>
        <w:t>黎黄陂路</w:t>
        <w:br/>
        <w:t>黎黄陂路</w:t>
        <w:br/>
        <w:t>黎黄陂路</w:t>
        <w:br/>
        <w:t>黎黄陂路</w:t>
        <w:br/>
        <w:t>黎黄陂路</w:t>
        <w:br/>
        <w:t>黎黄陂路</w:t>
        <w:br/>
        <w:t>黎黄陂路</w:t>
        <w:br/>
        <w:t>黎黄陂路两侧仍保留了欧式建筑。</w:t>
        <w:br/>
        <w:t>黎黄陂路</w:t>
        <w:br/>
        <w:t>黎黄陂路</w:t>
        <w:br/>
        <w:t>黎黄陂路</w:t>
        <w:br/>
        <w:t>Day2：宋庆龄汉口旧居纪念馆</w:t>
        <w:br/>
        <w:t>宋庆龄汉口旧居在汉口沿江大道的黎黄陂路口，有一座高三层的小楼。</w:t>
        <w:br/>
        <w:t>它有着杏黄色的外表和纪念碑似的塔楼，是座典型的俄罗斯风格建筑。</w:t>
        <w:br/>
        <w:t>塔楼高四层，方形，连接起靠黎黄陂路和沿江大道的两侧主立面，是小楼的亮点。</w:t>
        <w:br/>
        <w:t>特别是建造在塔楼每层越向上越小的窗户，在不规则中跳跃，使小楼显得独特新颖。</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Day2：汉口江滩</w:t>
        <w:br/>
        <w:t>汉口江滩，面积160万平方米，与沿江大道景观相邻，与黄鹤楼景区相望，与长江百舸争流相映，构成武汉市中心区独具魅力的景观中心，是武汉市最著名的风景游览胜地，在武汉三镇的水景中，</w:t>
        <w:br/>
        <w:t>汉口江滩公园</w:t>
        <w:br/>
        <w:t>可谓是这座滨江城市中一道最美丽的风景。</w:t>
        <w:br/>
        <w:t>"两江四堤八林带，火树银花不夜天"，这是一位诗人对武汉江滩美景的赞颂。</w:t>
        <w:br/>
        <w:t>在武汉三镇的水景中，武汉江滩可谓是这座滨江城市中一道最美丽的风景。</w:t>
        <w:br/>
        <w:t>汉口江滩</w:t>
        <w:br/>
        <w:t>有三三两两的市民或游人悠闲地走在绿树繁花之中，穿行于鹅卵石铺成的小径，享受着忙碌生活中难得的闲适。</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Day2：中共五大纪念馆</w:t>
        <w:br/>
        <w:t>中国共产党第五次全国代表大会会址纪念馆位于"中国第一红街"--武昌都府堤20号，也是中共早期革命活动旧址。</w:t>
        <w:br/>
        <w:t>会址原为1918年创办的国立武昌高等师范学校附属小学。</w:t>
        <w:br/>
        <w:t>1926年更名为湖北省立第一小学(也称为国立武昌第一小学)。</w:t>
        <w:br/>
        <w:t>1927年4月27日至5月9日，中共五大在此举行开幕式。</w:t>
        <w:br/>
        <w:t>中共五大会址纪念馆</w:t>
        <w:br/>
        <w:t>中共五大会址1927年4月27日，中共五大在此举行开幕式，此次大会选举产生了中央监察委员会，这是中国共产党历史上第一次设立的党内纪律检查机构。</w:t>
        <w:br/>
        <w:t>中共五大会址纪念馆2006年开始筹建，2007年11月，纪念馆建成开放。</w:t>
        <w:br/>
        <w:t>中共五大会址纪念馆</w:t>
        <w:br/>
        <w:t>1922年至1927年这里一度成为湖北革命运动的指挥机关。</w:t>
        <w:br/>
        <w:t>2006年10月，中共武汉市委、武汉市人民政府决定依托旧址建立纪念馆。</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Day2：毛泽东旧居</w:t>
        <w:br/>
        <w:t>武昌农民运动讲习所、武昌</w:t>
        <w:br/>
        <w:t>毛泽东故居</w:t>
        <w:br/>
        <w:t>都府堤41号。</w:t>
        <w:br/>
        <w:t>武汉是毛泽东同志革命生涯的重要地方，他曾广泛探讨农民运动、并最终找到了农民运动的出路，《湖南农民运动考察报告》就在这里整理成稿</w:t>
        <w:br/>
        <w:t>毛泽东旧居</w:t>
        <w:br/>
        <w:t>毛泽东旧居</w:t>
        <w:br/>
        <w:t>中共五大会议纪念馆和八七会址纪念馆等革命遗迹，武汉曾为中国革命和社会主义建设作出了巨大贡献。</w:t>
        <w:br/>
        <w:t>毛泽东旧居</w:t>
        <w:br/>
        <w:t>Day2：户部巷</w:t>
        <w:br/>
        <w:t>户部巷位于中国历史文化名城湖北省武汉市，是一条长150米的百年老巷，被誉为"汉味小吃第一巷"，其繁华的早点摊群数十年经久不衰。</w:t>
        <w:br/>
        <w:t>户部巷位于武昌最繁华的司门口，东靠十里长街(解放路)，西临浩瀚长江，南枕"天下江山第一楼"--黄鹤楼，北接都府堤红色景区 ，是一处由名街名楼名景名江环绕而成的美食天堂。</w:t>
        <w:br/>
        <w:t>户部巷</w:t>
        <w:br/>
        <w:t>武汉人将用早点，称为"过早"，这最初来自于清代的一首《汉口竹子枝词》 。以"小吃"闻名的户部巷，就是武汉最有名的"早点一条巷"，民间有"早尝户部巷，宵夜</w:t>
        <w:br/>
        <w:t>吉庆街</w:t>
        <w:br/>
        <w:t>"之说，是来武汉的游人必到的景点。</w:t>
        <w:br/>
        <w:t>户部巷</w:t>
        <w:br/>
        <w:t>户部巷</w:t>
        <w:br/>
        <w:t>户部巷</w:t>
        <w:br/>
        <w:t>户部巷</w:t>
        <w:br/>
        <w:t>户部巷</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那一年，神农架看秋，自驾沿途风光游；湖北省武汉市【第十五站】游记结束---请继续浏览那一年，神农架看秋，自驾沿途风光游；安徽省六安市红安县【第十六站】</w:t>
      </w:r>
    </w:p>
    <w:p>
      <w:r>
        <w:t>评论：</w:t>
        <w:br/>
        <w:t>1.武汉户部巷地方特色小吃很多，热干面、鸭脖</w:t>
        <w:br/>
        <w:t>2.楼主大人，有什么推荐的美食吗？我对饮食比较注重的。</w:t>
        <w:br/>
        <w:t>3.武汉是个大城市，我感觉全年都是旺季，人都不少</w:t>
        <w:br/>
        <w:t>4.请教一下楼主，这里什么时候去人会相对少点呢？</w:t>
        <w:br/>
        <w:t>5.谢谢关注</w:t>
        <w:br/>
        <w:t>6.好巧啊我才刚到这边，正好借鉴一下。</w:t>
        <w:br/>
        <w:t>7.谢谢关注</w:t>
        <w:br/>
        <w:t>8.楼主码字辛苦啦，还有更多照片分享吗？</w:t>
        <w:br/>
        <w:t>9.有哇，请继续浏览我的游记，谢谢关注</w:t>
        <w:br/>
        <w:t>10.最爱这种风格的地方了，一定要去了下次。</w:t>
      </w:r>
    </w:p>
    <w:p>
      <w:pPr>
        <w:pStyle w:val="Heading2"/>
      </w:pPr>
      <w:r>
        <w:t>210.那一年，神农架看秋，我的自驾沿途风光游路线图；安徽省红安市、李先念、董必武故居、七里坪长胜街【第十六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p>
      <w:pPr>
        <w:pStyle w:val="Heading2"/>
      </w:pPr>
      <w:r>
        <w:t>211.巴东纤夫文化走廊景区</w:t>
      </w:r>
    </w:p>
    <w:p>
      <w:r>
        <w:t>https://you.ctrip.com/travels/enshi487/3763932.html</w:t>
      </w:r>
    </w:p>
    <w:p>
      <w:r>
        <w:t>来源：携程</w:t>
      </w:r>
    </w:p>
    <w:p>
      <w:r>
        <w:t>发表时间：2018-12-29</w:t>
      </w:r>
    </w:p>
    <w:p>
      <w:r>
        <w:t>天数：1 天</w:t>
      </w:r>
    </w:p>
    <w:p>
      <w:r>
        <w:t>游玩时间：10 月</w:t>
      </w:r>
    </w:p>
    <w:p>
      <w:r>
        <w:t>人均花费：100 元</w:t>
      </w:r>
    </w:p>
    <w:p>
      <w:r>
        <w:t>和谁：和父母</w:t>
      </w:r>
    </w:p>
    <w:p>
      <w:r>
        <w:t>玩法：</w:t>
      </w:r>
    </w:p>
    <w:p>
      <w:r>
        <w:t>旅游路线：</w:t>
      </w:r>
    </w:p>
    <w:p>
      <w:r>
        <w:t>正文：</w:t>
        <w:br/>
        <w:t>九九重阳节随着峡州国旅来到</w:t>
        <w:br/>
        <w:t>巴东</w:t>
        <w:br/>
        <w:t>神农溪</w:t>
        <w:br/>
        <w:t>纤夫文化走廊玩一玩，早上8：30从宜昌出发经过2个多小时到达目的地。</w:t>
        <w:br/>
        <w:t>到达景区后，直接通过检票口检票，景区里的游客还挺多的。看见人聚集的地方，我们走过去，看见土家幺妹正跳着土家舞，台下的客人看得津津有味，每个人的眼光都被吸引过去了。</w:t>
        <w:br/>
        <w:t>到了最后一个节目是摆手舞，土家大哥站在舞台正中央，敲打着大鼓  铿锵有力，鼓声震如雷鸣，看其他的游客与幺妹跳得兴高采烈我也被这种气氛所吸引，也加入其中直到鼓声停止 。</w:t>
        <w:br/>
        <w:t>大爱无疆，助学巴东湖北峡州国旅九九重阳千人</w:t>
        <w:br/>
        <w:t>巴东</w:t>
        <w:br/>
        <w:t>行活动开始，最让我记忆最深的是一群活泼可爱的孩子，望着那天真无邪笑容感动了我，虽然我捐款不是很多，不能帮助他们解决大问题，但是我会持续关注他们。这次挺感谢峡州国旅和纤夫文化走廊景区能够举办公益活动，让这群孩子得到大家帮助和社会人士的关注。让我们一起过了不一样的重阳节。</w:t>
        <w:br/>
        <w:t>午饭时间到了，我们坐车到游客中心，听幺妹解释因景区今天游客太多，餐厅容纳人游客太少，所以把我们安排到游客中心，坐车过3分钟后到达游客中心，听我们的导游讲这里平时作为招待去往神农架的游客，还同时接待从</w:t>
        <w:br/>
        <w:t>巴东</w:t>
        <w:br/>
        <w:t>坐游船进来的游客，我们走到餐厅感觉少了一种说不出的氛围，我们吃得是当地的饭菜，味道就像自己家做饭味道一样，每桌都有洋芋、红苕但是唯有缺点是所装饭菜的餐具是用一次性饭盒。</w:t>
        <w:br/>
        <w:t>近回到景点，进入景点的门口却多了几位大哥拿着相机拍照，随着相机角度抬高，觉得自己从上午到这个时候没有好好看这里的山和水。觉得大自然的神奇是任何写作家无法用语言表达的。</w:t>
        <w:br/>
        <w:t>这里是纤夫的源地，我是从农民家庭走出来的我还是不忍心坐在船上，让几位大哥拉纤，但是纤夫的精神是我们所要学习和继承。超过小桥就会看见一栋土家吊脚楼，全都用木板所建造的，是我们小时候住过的木板房。一楼是可以观看电影，当我进去正播《漂洋过海来爱你》没有看几分钟就播完了，但估计我在拍摄的原地也有几分的感触。跨过门就是走廊，在走廊可以观赏景区的全景，一泻千里的自然瀑布，船上游客、幺妹、纤夫拉纤的情景唯有另一番风景。叮叮叮手机响了，通知我们该返程了，在返回的车上，其他伙伴都睡着了，唯独我拿出手机搜索着《漂洋过海来爱你》……</w:t>
      </w:r>
    </w:p>
    <w:p>
      <w:r>
        <w:t>评论：</w:t>
        <w:br/>
        <w:t>1.顶顶~楼主等着你后面继续发别的游记哦！</w:t>
        <w:br/>
        <w:t>2.一看楼主就是特别厉害~给个赞</w:t>
        <w:br/>
        <w:t>3.交通方面方便吗楼主？已经打算去开始准备起来了。</w:t>
        <w:br/>
        <w:t>4.旅行中有什么感觉遗憾的地方吗？如果时光倒流，楼主会怎么再次安排呢？</w:t>
        <w:br/>
        <w:t>5.文字是无法代替照片的，对吗？</w:t>
        <w:br/>
        <w:t>6.感谢楼主的分享！希望楼主开心每一天！</w:t>
        <w:br/>
        <w:t>7.图片还不够多哟，楼主要加油~~</w:t>
        <w:br/>
        <w:t>8.片片可以再发一点吗~~</w:t>
        <w:br/>
        <w:t>9.想去这里呢，先看看你的游记感受下。</w:t>
        <w:br/>
        <w:t>10.好，非常实用，感谢楼主！想知道领着3岁的孩子，住在哪儿比较好呢？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