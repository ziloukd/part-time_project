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1.2018年湖北旅游必去的十大景点！</w:t>
      </w:r>
    </w:p>
    <w:p>
      <w:r>
        <w:t>https://you.ctrip.com/travels/wuhan145/3610994.html</w:t>
      </w:r>
    </w:p>
    <w:p>
      <w:r>
        <w:t>来源：携程</w:t>
      </w:r>
    </w:p>
    <w:p>
      <w:r>
        <w:t>发表时间：2018-1-11</w:t>
      </w:r>
    </w:p>
    <w:p>
      <w:r>
        <w:t>天数：1 天</w:t>
      </w:r>
    </w:p>
    <w:p>
      <w:r>
        <w:t>游玩时间：1 月</w:t>
      </w:r>
    </w:p>
    <w:p>
      <w:r>
        <w:t>人均花费：50 元</w:t>
      </w:r>
    </w:p>
    <w:p>
      <w:r>
        <w:t>和谁：亲子</w:t>
      </w:r>
    </w:p>
    <w:p>
      <w:r>
        <w:t>玩法：</w:t>
      </w:r>
    </w:p>
    <w:p>
      <w:r>
        <w:t>旅游路线：</w:t>
      </w:r>
    </w:p>
    <w:p>
      <w:r>
        <w:t>正文：</w:t>
        <w:br/>
        <w:t>一、</w:t>
        <w:br/>
        <w:t>黄鹤楼公园</w:t>
        <w:br/>
        <w:t>“昔人已乘黄鹤去,此地空余</w:t>
        <w:br/>
        <w:t>黄鹤楼</w:t>
        <w:br/>
        <w:t>”，唐代诗人崔颢的一首千古绝句为黄鹤楼披上了一层神秘的面纱。</w:t>
        <w:br/>
        <w:br/>
        <w:t>素有“天下江山第一楼”的</w:t>
        <w:br/>
        <w:t>黄鹤楼</w:t>
        <w:br/>
        <w:t>位于湖</w:t>
        <w:br/>
        <w:t>武汉</w:t>
        <w:br/>
        <w:t>长江南岸</w:t>
        <w:br/>
        <w:t>蛇山</w:t>
        <w:br/>
        <w:t>峰岭之上，濒临长江，雄踞蛇山，挺拔独秀，辉煌瑰丽，自古引来无数文人墨客挥毫泼墨。如今的黄鹤楼为上世纪80年代重建。</w:t>
        <w:br/>
        <w:br/>
        <w:t>二、神农架旅游区</w:t>
        <w:br/>
        <w:t>神农架风景区位于湖北省西部，在神农架南部的自然保护区内，山峰均在海拔3000米以上，堪称“华中屋脊”。</w:t>
        <w:br/>
        <w:br/>
        <w:t>神农架群山万壑，峰峦迭翠；峡谷天雕，奇洞天成；险崖瀑飞，锦石溪流；深山老林，云流雾绕，高山平原，碧海长天……构成一幅幅绚丽多彩的山水画卷，一个个的诗画长廊，吸引着无数中外游人。</w:t>
        <w:br/>
        <w:br/>
        <w:br/>
        <w:t>三、三峡大坝旅游区</w:t>
        <w:br/>
        <w:t>三峡大坝旅游区位于湖北省宜昌市境内，于1997年正式对外开放，2007年被国家旅游局评为首批国家5A级旅游景区。</w:t>
        <w:br/>
        <w:t>旅游区以世界上最大的水利枢纽工程——三峡工程为依托，全方位展示工程文化和水利文化，为游客提供游览、科教、休闲、娱乐为一体的多功能服务，将现代工程、自然风光和人文景观有机结合，使之成为国内外友人向往的旅游胜地。</w:t>
        <w:br/>
        <w:br/>
        <w:t>四、长阳清江画廊旅游区</w:t>
        <w:br/>
        <w:t>清江是土家的母亲河，洋洋洒洒八百里宛如一条蓝色漂带，穿山越峡，自利川齐跃山逶逶西来，横贯鄂西南10多县市。</w:t>
        <w:br/>
        <w:br/>
        <w:t>清江的山，清江的水，清江的人，清江的民族………融汇在一起的是一江生生不息，浩浩荡荡， 博大精深的文化，如诗，如画，如梦，如歌。倘佯期间，足以使人惊愕 、亢奋、醉然。</w:t>
        <w:br/>
        <w:br/>
        <w:br/>
        <w:t>五、</w:t>
        <w:br/>
        <w:t>武汉</w:t>
        <w:br/>
        <w:t>市东湖景区</w:t>
        <w:br/>
        <w:t>武汉</w:t>
        <w:br/>
        <w:t>东湖</w:t>
        <w:br/>
        <w:t>生态旅游风景区，简称</w:t>
        <w:br/>
        <w:t>东湖风景区</w:t>
        <w:br/>
        <w:t>，是国家5A级旅游景区。是以大型自然湖泊为核心，湖光山色为特色，集旅游观光、休闲度假、科普教育为主要功能的旅游景区。</w:t>
        <w:br/>
        <w:br/>
        <w:br/>
        <w:t>东湖</w:t>
        <w:br/>
        <w:t>生态旅游风景区面积88平方公里，由听涛、磨山、落雁、吹笛和</w:t>
        <w:br/>
        <w:t>湖北省博物馆</w:t>
        <w:br/>
        <w:t>五个片区组成，楚风浓郁，楚韵精妙。湖岸曲折，港汊交错，碧波万顷，青山环绕，岛渚星罗，素有九十九湾之说。</w:t>
        <w:br/>
        <w:br/>
        <w:br/>
        <w:t>六、十堰武当山风景区</w:t>
        <w:br/>
        <w:t>武当山风景区位于湖北省西北部，在丹江口市境内，是著名的山岳风景旅游胜地。风景区主要由金顶景区、紫霄景区、五龙景区、南岩景区、太子坡景区、老营景区等组成。</w:t>
        <w:br/>
        <w:br/>
        <w:br/>
        <w:t>胜景有箭镞林立的72峰、绝壁深悬的36岩、激湍飞流的24涧、云腾雾蒸的11洞、玄妙奇特的10石9台等。武当山还保存有规模宏伟的道教建筑群和众多的文物古迹。除古建筑外，武当山尚存珍贵文物7400多件，尤以道 教文物著称于世，故被誉为“道 教文物宝库”。</w:t>
        <w:br/>
        <w:br/>
        <w:br/>
        <w:t>七、恩施州神龙溪纤夫文化旅游区</w:t>
        <w:br/>
        <w:t>神农溪拥有龙昌峡、鹦鹉峡、神农峡、绵竹峡四个峡段，四个峡段景致风格各异，或险峻，或秀丽，或幽深，或雄奇，整体构成了神农溪清秀峻奇的山水风格。</w:t>
        <w:br/>
        <w:br/>
        <w:br/>
        <w:t>婉转悠扬的山歌，依山而建的吊脚楼，置放于岩壁洞穴的悬 棺，转动不止的水磨，渐行渐远的新嫁娘……山重水复，美景叠出。</w:t>
        <w:br/>
        <w:br/>
        <w:br/>
        <w:t>八、三峡人家风景区</w:t>
        <w:br/>
        <w:t>三峡人家风景区，是国家5A级旅游景区，湖北省宜昌市夷陵区西陵峡内，位于长江三峡中最为奇幻壮丽的西陵峡境内，三峡大坝和葛洲坝之间，跨越秀丽的灯影峡两岸，面积14平方公里。</w:t>
        <w:br/>
        <w:br/>
        <w:br/>
        <w:t>三峡人家石牌之美，美在“湾急、石奇、谷幽、洞绝、泉甘”。景区包括灯影石、明月湾、灯影洞、石牌抗战纪念馆、石令牌、杨家溪、蛤蟆泉等景点。</w:t>
        <w:br/>
        <w:br/>
        <w:br/>
        <w:t>九、恩施大峡谷景区</w:t>
        <w:br/>
        <w:t>中国恩施大峡谷旅游景区位于湘、渝、鄂三省交界处，是清江流域最美丽的一段，被誉为全球最美丽的大峡谷。</w:t>
        <w:br/>
        <w:br/>
        <w:br/>
        <w:t>万米绝壁画廊、千丈飞瀑流芳、百座独峰矗立、十里深壑幽长，雄奇秀美的世界地质奇观，与美国科罗拉多大峡谷不分伯仲。</w:t>
        <w:br/>
        <w:br/>
        <w:br/>
        <w:t>十、荆州古城</w:t>
        <w:br/>
        <w:t>荆州古城历史文化旅游区位于湖北省荆州市荆州城。现存的城墙为清朝顺治三年（公元1646年）依明代旧基重建，古城保存完好，是我国南方保存最为完好、规模最为宏大的一座古代城垣。</w:t>
        <w:br/>
        <w:br/>
        <w:t>荆州古城墙现已成为外环跑马，内环通车，城墙上行人的环城风景区，是感受三国文化、楚文化不可替代的人文景观。</w:t>
        <w:br/>
        <w:br/>
        <w:t>以上景区是到湖北一定要去游玩的地方，另外偷偷告诉你，</w:t>
        <w:br/>
        <w:t>腾旅e卡通旅游年卡可以全年免费游玩湖北50多家优质景区，更多游玩资讯请关注微信“腾旅旅游”。</w:t>
      </w:r>
    </w:p>
    <w:p>
      <w:r>
        <w:t>评论：</w:t>
        <w:br/>
        <w:t>1.时间不会，骗人的，人社会，有多真，，我是有，多真，</w:t>
        <w:br/>
        <w:t>2.知识生活，出钱出力，我们做到了，我们的骄傲，</w:t>
        <w:br/>
        <w:t>3.下个月，我和一个朋友，一起到武汉，旅行自助行，</w:t>
        <w:br/>
        <w:t>4.谢谢楼主，给我们带来了，很多旅行知识，凝固的黄鹤楼，凝固的岳阳楼，旅游朋友们，</w:t>
        <w:br/>
        <w:t>5.人社会，人，好？</w:t>
        <w:br/>
        <w:t>6.喜欢我写的游记的朋友，请多多关注我！</w:t>
      </w:r>
    </w:p>
    <w:p>
      <w:pPr>
        <w:pStyle w:val="Heading2"/>
      </w:pPr>
      <w:r>
        <w:t>2.望昔人何在，赏湘江北去</w:t>
      </w:r>
    </w:p>
    <w:p>
      <w:r>
        <w:t>https://you.ctrip.com/travels/changsha148/3614040.html</w:t>
      </w:r>
    </w:p>
    <w:p>
      <w:r>
        <w:t>来源：携程</w:t>
      </w:r>
    </w:p>
    <w:p>
      <w:r>
        <w:t>发表时间：2018-1-13</w:t>
      </w:r>
    </w:p>
    <w:p>
      <w:r>
        <w:t>天数：10 天</w:t>
      </w:r>
    </w:p>
    <w:p>
      <w:r>
        <w:t>游玩时间：8 月</w:t>
      </w:r>
    </w:p>
    <w:p>
      <w:r>
        <w:t>人均花费：6000 元</w:t>
      </w:r>
    </w:p>
    <w:p>
      <w:r>
        <w:t>和谁：和朋友</w:t>
      </w:r>
    </w:p>
    <w:p>
      <w:r>
        <w:t>玩法：</w:t>
      </w:r>
    </w:p>
    <w:p>
      <w:r>
        <w:t>旅游路线：</w:t>
      </w:r>
    </w:p>
    <w:p>
      <w:r>
        <w:t>正文：</w:t>
        <w:br/>
        <w:t>湖南和</w:t>
        <w:br/>
        <w:t>武汉</w:t>
        <w:br/>
        <w:t>这两个地方一直是我非常想去的两个地方，湖南的</w:t>
        <w:br/>
        <w:t>橘子洲</w:t>
        <w:br/>
        <w:t>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w:t>
        <w:br/>
        <w:t>长沙</w:t>
        <w:br/>
        <w:t>：</w:t>
        <w:br/>
        <w:t>岳麓山</w:t>
        <w:br/>
        <w:t>——</w:t>
        <w:br/>
        <w:t>岳麓书院</w:t>
        <w:br/>
        <w:t>——</w:t>
        <w:br/>
        <w:t>湖南大学</w:t>
        <w:br/>
        <w:t>——</w:t>
        <w:br/>
        <w:t>橘子洲</w:t>
        <w:br/>
        <w:t>——</w:t>
        <w:br/>
        <w:t>太平街</w:t>
        <w:br/>
        <w:t>第二天：</w:t>
        <w:br/>
        <w:t>长沙</w:t>
        <w:br/>
        <w:t>—益阳：白鹿寺——茶马古道风景区</w:t>
        <w:br/>
        <w:t>第三天：益阳—</w:t>
        <w:br/>
        <w:t>常德</w:t>
        <w:br/>
        <w:t>：</w:t>
        <w:br/>
        <w:t>桃花源</w:t>
        <w:br/>
        <w:t>——</w:t>
        <w:br/>
        <w:t>柳叶湖</w:t>
        <w:br/>
        <w:t>第四天：</w:t>
        <w:br/>
        <w:t>常德</w:t>
        <w:br/>
        <w:t>—张家界</w:t>
        <w:br/>
        <w:t>第五天：张家界—恩施：恩施大峡谷</w:t>
        <w:br/>
        <w:t>第六天：恩施—</w:t>
        <w:br/>
        <w:t>宜昌</w:t>
        <w:br/>
        <w:t>：</w:t>
        <w:br/>
        <w:t>三峡大坝</w:t>
        <w:br/>
        <w:t>风景区—</w:t>
        <w:br/>
        <w:t>三峡大瀑布</w:t>
        <w:br/>
        <w:t>—青江画廊</w:t>
        <w:br/>
        <w:t>第七天：</w:t>
        <w:br/>
        <w:t>宜昌</w:t>
        <w:br/>
        <w:t>—神农架：神农顶风景区</w:t>
        <w:br/>
        <w:t>第八天：神农架—荆门</w:t>
        <w:br/>
        <w:t>第九天：荆门：明显陵—漳河风景名胜区</w:t>
        <w:br/>
        <w:t>第十天：荆门—</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 嗨 租 车，jeep自由侠，性价比比较高，也比较适合翻山越岭，定好出行方式后，我俩乘高铁到达湖南</w:t>
        <w:br/>
        <w:t>长沙</w:t>
        <w:br/>
        <w:t>，直接去了一 嗨 租 车长沙高铁门店，提走了车，开始了我们这次的旅行。要说高科技给我们的生活带来了方便呢，以前这种方便的方式，真是想都不敢想的呢。</w:t>
        <w:br/>
        <w:t>对于来到湖南长沙来说，</w:t>
        <w:br/>
        <w:t>岳麓山</w:t>
        <w:br/>
        <w:t>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w:t>
        <w:br/>
        <w:t>橘子洲</w:t>
        <w:br/>
        <w:t>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w:t>
        <w:br/>
        <w:t>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br/>
        <w:t>恩施大峡谷的瀑布真是超级酷，不似黄果树瀑布的壮阔，更显清秀，清瘦的水流从高出倾泻而下，比起其他瀑布的壮阔，倒是别有一番小家碧玉的感觉。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神农架如果让我总结话，都是树。男票说我没有品味，因为这次是租 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 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r>
    </w:p>
    <w:p>
      <w:pPr>
        <w:pStyle w:val="Heading2"/>
      </w:pPr>
      <w:r>
        <w:t>3.湖北最新5A景区大全，喜欢旅游的你值得收藏</w:t>
      </w:r>
    </w:p>
    <w:p>
      <w:r>
        <w:t>https://you.ctrip.com/travels/wuhan145/3614788.html</w:t>
      </w:r>
    </w:p>
    <w:p>
      <w:r>
        <w:t>来源：携程</w:t>
      </w:r>
    </w:p>
    <w:p>
      <w:r>
        <w:t>发表时间：2018-1-18</w:t>
      </w:r>
    </w:p>
    <w:p>
      <w:r>
        <w:t>天数：2 天</w:t>
      </w:r>
    </w:p>
    <w:p>
      <w:r>
        <w:t>游玩时间：1 月</w:t>
      </w:r>
    </w:p>
    <w:p>
      <w:r>
        <w:t>人均花费：100 元</w:t>
      </w:r>
    </w:p>
    <w:p>
      <w:r>
        <w:t>和谁：亲子</w:t>
      </w:r>
    </w:p>
    <w:p>
      <w:r>
        <w:t>玩法：</w:t>
      </w:r>
    </w:p>
    <w:p>
      <w:r>
        <w:t>旅游路线：</w:t>
      </w:r>
    </w:p>
    <w:p>
      <w:r>
        <w:t>正文：</w:t>
        <w:br/>
        <w:t>湖北省位于中国的中东部，长江中游的洞庭湖以北，故称湖北，简称鄂或楚。北接河南省，东连安徽省，东南和南邻江西、湖南两省，西靠重庆市，西北与陕西省为邻，面积18.59万平方公里，占全国总面积的1.94％。全省设有</w:t>
        <w:br/>
        <w:t>武汉</w:t>
        <w:br/>
        <w:t>市、黄石市等12个省辖市，省会城市为武汉市。境内湖泊众多，湖北又称“千湖之省”，著名的洞庭湖就在湖北境内。湖北是教育大省，高等教育和中等教育都在中国名列前茅，中国五大高等教育中心之一。湖北省旅游资源丰富，境内有神秘的神农架，道教圣地—武当山，江南三大名楼之一的</w:t>
        <w:br/>
        <w:t>黄鹤楼</w:t>
        <w:br/>
        <w:t>，三峡大坝、罗田天堂寨风景区等著名景点。</w:t>
        <w:br/>
        <w:t>湖北省位居华中腹地，是中华民族灿烂文化的重要发祥地之一。先秦时期，从哲学到文学，产生了老子、庄子、屈原，历经800年，楚国创造了灿烂的楚文化。湖北还具有光荣的革命传统，从武昌辛亥首义到新中国成立，为中国革命胜利作出了重要贡献。新民主主义革命时期，湖北有70万革命英雄献出了宝贵生命。</w:t>
        <w:br/>
        <w:t>湖北水资源丰富，素有“千湖之省”之称，三峡工程是世界上最大的水利枢纽工程，丹江口水库为南水北调中线工程起点。是中部地区最大的综合交通通信枢纽，有“中国立交桥”之称，</w:t>
        <w:br/>
        <w:t>武汉</w:t>
        <w:br/>
        <w:t>新港是中部首个亿吨大港。</w:t>
        <w:br/>
        <w:t>凭腾旅e卡通旅游年卡可以免费游玩湖北50多家优质景区，更多旅游资讯请关注微信“腾旅旅游”。</w:t>
        <w:br/>
        <w:br/>
        <w:t>【最佳旅行时间】</w:t>
        <w:br/>
        <w:t>春秋两季最佳</w:t>
        <w:br/>
        <w:br/>
        <w:t>【当地气候】</w:t>
        <w:br/>
        <w:t>亚热带季风性湿润气候</w:t>
        <w:br/>
        <w:br/>
        <w:t>【语言】</w:t>
        <w:br/>
        <w:t>西南官话、江淮官话、客家话</w:t>
        <w:br/>
        <w:br/>
        <w:t>神农架旅游区</w:t>
        <w:br/>
        <w:br/>
        <w:t>神农架主要分为四大景区，即西南部的神农顶风景区、西北部的天燕原始生态旅游区、东南部的香溪源旅游区、东北部的玉泉河旅游区。这些景区范围比较大，景点比较分散，景区之间也相互独立，必须乘车才能到达。</w:t>
        <w:br/>
        <w:br/>
        <w:t>神农顶风景区在神农架西南部的自然保护区内，这里曾发现不少野人踪迹。景区以秀丽的亚高山自然风光为主，有六座海拔均在3000米以上的山峰，堪称“华中屋脊”，也是长江和汉水境内的分水岭。整个景区是一个庞大的森林氧吧，草木茂盛、溪水潺潺，这里还有机会看到珍稀动物金丝猴。景区内的景观主要有华中第一峰神农顶、金丝猴活动区金猴岭原始森林、风景垭石林、板壁岩石林、猴子石、太子垭、了望塔保护区等。 旅游区独特的地理位置和复杂多样的气侯类型，造就了这里葱郁秀丽的森林世界和奇谲的神秘传说，使它成为中国最迷人、最具代表性的自然景观区，被有关专家称之为“不可替代的世界级垄断性旅游资源”，是生态旅游的理想胜地。</w:t>
        <w:br/>
        <w:br/>
        <w:t>【交通】</w:t>
        <w:br/>
        <w:t>游览神农顶景区，先到神农架林区的木鱼镇，再从木鱼镇出发，前往景区。可以乘坐木鱼镇-松柏镇的班车，在景区门口下车，班车约30分钟/班，车程约30分钟。也只能租车或者和其他游客拼车，从镇上前往景区。</w:t>
        <w:br/>
        <w:br/>
        <w:t>景区内部交通</w:t>
        <w:br/>
        <w:t>1. 景区内部会提供交通车，车费：90元/人，一般坐满开车，运营时间配合景区开放时间，因季节变化会有较大变化，以当日景区公告为准。运营区间：游客中心-天子垭（冬季下雪后只到达瞭望塔）。在景区内游客可以多次上下车。</w:t>
        <w:br/>
        <w:br/>
        <w:t>2. 如果你是自驾游，也可以开车进入景区游览，无需购买交通车的车票，但是需要购买“景区+大九湖国家湿地公园”的套票（2014年底套票价格：260元/人）。</w:t>
        <w:br/>
        <w:br/>
        <w:t>【开放时间】</w:t>
        <w:br/>
        <w:t>夏季（4月-10月）6:30-17:30 ；</w:t>
        <w:br/>
        <w:t>冬季（10月-次年4月）7:00-17:30</w:t>
        <w:br/>
        <w:br/>
        <w:t>【景点位置】</w:t>
        <w:br/>
        <w:t>湖北省直辖县级行政单位神农架林区</w:t>
        <w:br/>
        <w:t>天燕原始生态旅游区景区内风光比较原始，林海茫茫、物华地灵，处处都是美不胜收的画卷。由于位于中国南北地理的交汇地带，这里汇集了南北不同自然地带的动植物资源，区内自然植被可分为针叶林、阔叶林、竹林、草甸、沼泽等类型，丰富的动植物资源极具可观性，加之空气清新，环境静谧，是游玩散心的好地方。景区内主要景点有燕子洞、燕天飞渡、燕子垭、天门垭、山宝洞、云海佛光、红坪画廊等，其中红坪画廊和古犀牛洞需要单独购买门票。</w:t>
        <w:br/>
        <w:br/>
        <w:t>【交通】</w:t>
        <w:br/>
        <w:t>汽车：</w:t>
        <w:br/>
        <w:t>从</w:t>
        <w:br/>
        <w:t>武汉</w:t>
        <w:br/>
        <w:t>去神农架可以在新华路长途汽车站乘长途车，每天晚8：00有一班从武汉发往兴山县的卧铺车，第二日早6：00到兴山县，票价为90元/人；</w:t>
        <w:br/>
        <w:t>也可以从武汉坐火车先到十堰（晚上十点的火车，早上六点多钟到十堰），然后到汽车站搭七点半的客车，中午就可以到神农架了；</w:t>
        <w:br/>
        <w:t>兴山有小巴车可到达神农架木鱼镇（60公里），每半小时有一班车，票价为10元/人。</w:t>
        <w:br/>
        <w:br/>
        <w:t>其他：</w:t>
        <w:br/>
        <w:t>神农架景区内交通方便，早上7:30之前发出的各趟班车均经过各景区。如果错过班车，也可以租小面包车，价格大约在200元/天左右。</w:t>
        <w:br/>
        <w:br/>
        <w:t>【开放时间】</w:t>
        <w:br/>
        <w:t>07:30-17:00</w:t>
        <w:br/>
        <w:t>【景点位置】</w:t>
        <w:br/>
        <w:t>湖北省神农架林区西北部</w:t>
        <w:br/>
        <w:t>香溪源是离木鱼镇最近的一个旅游区，景区内奇峰竞秀，林海深处云游雾绕，林间奇花异草竞相开放，山中溪沟纵横，花草芬芳沁人心脾，是一处幽谷清溪的灵秀之地。如果时间充裕，还可以在这里进行野营、探险、寻找野人踪迹等多种休闲娱乐。景区内的天生桥和神农坛需要单独购买门票。传说王昭君就生在香溪源头的村子里，另外有传说这里是神农的洗药池。</w:t>
        <w:br/>
        <w:br/>
        <w:t>【交通】</w:t>
        <w:br/>
        <w:t>班车：</w:t>
        <w:br/>
        <w:t>神农架林区交通以公路为主，209国道及多条省道贯穿境内。房县、襄樊、宜昌、武汉都有班车进入神农架。林区内木鱼镇和松柏镇有班车发往宜昌和武汉等地。木鱼镇和松柏镇早上7:30之前发出的班车会经过各景区。</w:t>
        <w:br/>
        <w:br/>
        <w:t>其他：</w:t>
        <w:br/>
        <w:t>如错过班车，也可包租小面包车，一日费用约200元。当地也有不少电动三轮车，租价约17元/千米。</w:t>
        <w:br/>
        <w:br/>
        <w:t>【开放时间】</w:t>
        <w:br/>
        <w:t>6:30-18:30（根据季节变化，有可能会做少许调整）</w:t>
        <w:br/>
        <w:br/>
        <w:t>【景点位置】</w:t>
        <w:br/>
        <w:t>湖北省神农架林区木鱼镇西2km处</w:t>
        <w:br/>
        <w:t>玉泉河区内分送郎山、玉泉河、樟树坪3个景区，有神农架自然博物馆、武山湖、六道峡等30多个景点。景区以玉泉河流域为核心，还有大片原始森林，空气清新，负离子含量丰富，非常适合探险、徒步、露营。</w:t>
        <w:br/>
        <w:t>【交通】</w:t>
        <w:br/>
        <w:t>于松柏镇乘坐旅游观光车</w:t>
        <w:br/>
        <w:br/>
        <w:t>【开放时间】</w:t>
        <w:br/>
        <w:t>6:30-18:30</w:t>
        <w:br/>
        <w:br/>
        <w:t>【景点位置】</w:t>
        <w:br/>
        <w:t>湖北省神农架林区东北部，距松柏镇24公里</w:t>
        <w:br/>
        <w:br/>
        <w:t>东湖景区</w:t>
        <w:br/>
        <w:br/>
        <w:t>汉</w:t>
        <w:br/>
        <w:t>东湖风景区</w:t>
        <w:br/>
        <w:t>位于武汉市城区，景区面积73平方公里，是中国最大的城中湖。主要游览景区有磨山景区、听涛景区、落雁景区、</w:t>
        <w:br/>
        <w:t>吹笛景区</w:t>
        <w:br/>
        <w:t>（</w:t>
        <w:br/>
        <w:t>马鞍山森林公园</w:t>
        <w:br/>
        <w:t>）、</w:t>
        <w:br/>
        <w:t>东湖</w:t>
        <w:br/>
        <w:t>樱园、东湖</w:t>
        <w:br/>
        <w:t>鸟语林</w:t>
        <w:br/>
        <w:t>等。在这里可以与自然亲密地接触，可以呼吸到新鲜的空气，每天早晚都有自行车爱好者在这里骑车环湖。</w:t>
        <w:br/>
        <w:br/>
        <w:t>【交通】</w:t>
        <w:br/>
        <w:t>公交</w:t>
        <w:br/>
        <w:t>1、乘坐22路公交车可直达</w:t>
        <w:br/>
        <w:t>东湖风景区</w:t>
        <w:br/>
        <w:t>。</w:t>
        <w:br/>
        <w:t>2、乘坐14、108、402、534、537、578、605、777、810路公交车可达</w:t>
        <w:br/>
        <w:t>东湖听涛景区</w:t>
        <w:br/>
        <w:t>。</w:t>
        <w:br/>
        <w:t>3、乘坐401、402、413、515、643路公交车可达</w:t>
        <w:br/>
        <w:t>东湖磨山景区</w:t>
        <w:br/>
        <w:t>。</w:t>
        <w:br/>
        <w:br/>
        <w:t>出租车</w:t>
        <w:br/>
        <w:t>武汉有两种出租车，一种是富康和爱丽舍车型，起步价6元/2公里，8元/3公里，之后1.4元/km；另一种是新款东风雪铁龙凯旋车型，起步价8元/2公里，之后1.6元/km。另加收2元燃油附加费。</w:t>
        <w:br/>
        <w:br/>
        <w:t>【开放时间】</w:t>
        <w:br/>
        <w:t>东湖风景区</w:t>
        <w:br/>
        <w:t>内各景点开放时间略有不同。</w:t>
        <w:br/>
        <w:t>听涛景区：8:00-17:00；磨山景区：7:30-17:00；落雁景区：8:30-17:00</w:t>
        <w:br/>
        <w:t>湖北省博物馆</w:t>
        <w:br/>
        <w:t>：9:00-17:00（15:30停止入馆，每周一闭馆）</w:t>
        <w:br/>
        <w:t>马鞍山森林公园</w:t>
        <w:br/>
        <w:t>：8:00-17:00（冬季）、8:00-17:30（春、夏、秋季）</w:t>
        <w:br/>
        <w:br/>
        <w:t>【景点位置】</w:t>
        <w:br/>
        <w:t>湖北省武汉市武昌区沿湖大道附近</w:t>
        <w:br/>
        <w:br/>
        <w:t>黄鹤楼公园</w:t>
        <w:br/>
        <w:t>黄鹤楼</w:t>
        <w:br/>
        <w:t>位于武昌江畔，紧邻长江大桥，有“天下江山第一楼”的美誉，是地理上武汉的中心。因为建于</w:t>
        <w:br/>
        <w:t>蛇山</w:t>
        <w:br/>
        <w:t>之上，再加上5层的楼高，以及周边无高层建筑，所以这里的视野非常开阔。除了黄鹤楼之外，景区内还有大量的石碑、石刻，都是历代名人的真迹。这里绿化非常高，步行在山间非常惬意。每天在落梅轩还有楚地特色的编钟歌舞表演，时间分别为10:30，11:30，12：30，14,：00,15：00，16：00，表演30元每位。</w:t>
        <w:br/>
        <w:br/>
        <w:t>【交通】</w:t>
        <w:br/>
        <w:t>电车1路、电车4路，公交10、61、64、108、401、402、411、413、584等路到</w:t>
        <w:br/>
        <w:t>黄鹤楼</w:t>
        <w:br/>
        <w:t>站下。或者乘车在</w:t>
        <w:br/>
        <w:t>阅马场</w:t>
        <w:br/>
        <w:t>下车（参见</w:t>
        <w:br/>
        <w:t>首义广场</w:t>
        <w:br/>
        <w:t>交通）</w:t>
        <w:br/>
        <w:br/>
        <w:t>【开放时间】</w:t>
        <w:br/>
        <w:t>07:30—18:30(4月1日至10月31日)；07:30—17:30(11月1日至3月31日</w:t>
        <w:br/>
        <w:br/>
        <w:t>【景点位置】</w:t>
        <w:br/>
        <w:t>湖北省武汉市武昌</w:t>
        <w:br/>
        <w:t>蛇山</w:t>
        <w:br/>
        <w:br/>
        <w:t>黄陂木兰文化生态旅游区</w:t>
        <w:br/>
        <w:t>木兰文化生态旅游区</w:t>
        <w:br/>
        <w:t>由武汉市黄陂区的</w:t>
        <w:br/>
        <w:t>木兰山</w:t>
        <w:br/>
        <w:t>、</w:t>
        <w:br/>
        <w:t>木兰天池</w:t>
        <w:br/>
        <w:t>、</w:t>
        <w:br/>
        <w:t>木兰草原</w:t>
        <w:br/>
        <w:t>、</w:t>
        <w:br/>
        <w:t>木兰云雾山</w:t>
        <w:br/>
        <w:t>四大景区组成。想看山，这里有国家地质公园、千年宗教名胜木兰山；想看森林，这里有幽谷美景、浪漫山水的国家森林公园木兰天池；想看草原，这里有华中唯一的草原风情景区木兰草原；想看花，木兰云雾山里有万亩杜鹃，</w:t>
        <w:br/>
        <w:t>木兰清凉寨</w:t>
        <w:br/>
        <w:t>景区有10万株野生樱花。</w:t>
        <w:br/>
        <w:br/>
        <w:t>木兰山</w:t>
        <w:br/>
        <w:t>是大别山南麓的高峰之一。因山中多长木兰树，故名木兰山。又因“木兰将军”的传说，使山蒙上神秘色彩。山上现存“木兰将军之墓”碑。木兰山以其山势嵯峨、群峰攒族、云雾缭绕、古木参天为游客称道。这里的山、水、花、木、宫、殿、阁，几乎都和千古流芳的木兰将军息息相关。</w:t>
        <w:br/>
        <w:t>【交通】</w:t>
        <w:br/>
        <w:br/>
        <w:t>在武汉客运港乘坐市郊旅游1路专线车，16元；或从武汉市内乘车至黄陂，汉口新华路长途汽车站每早7:50发车，13元，转当地巴士到</w:t>
        <w:br/>
        <w:t>木兰山</w:t>
        <w:br/>
        <w:t>，车费5元。</w:t>
        <w:br/>
        <w:t>【开放时间】</w:t>
        <w:br/>
        <w:t>07:00-18:00</w:t>
        <w:br/>
        <w:t>【景点位置】</w:t>
        <w:br/>
        <w:t>武汉市黄陂区长轩岭镇</w:t>
        <w:br/>
        <w:br/>
        <w:t>木兰天池</w:t>
        <w:br/>
        <w:t>位于武汉市黄陂区北部的木兰生态旅游区，总面积947平方公里，距武汉市区中心约50公里。该区包括6个乡镇和2个风景管理区(即木兰乡、长轩岭镇、姚家集镇、蔡店乡、李集镇、王家河镇、木兰山风景管理区、木兰湖旅游度假区)。区域内名胜景点众多，独具木兰人文特色。2001年黄陂被评为湖北省优秀旅游区。木兰生态旅游区被列为中国二十一世纪议程优先发展项目。优美的生态环境，孕育了丰富多彩的动植物群落，极具持续发展潜力。目前，木兰生态旅游区初具规模，呈现出社会生态效益和旅游经济效益良性互动发展的良好势头。</w:t>
        <w:br/>
        <w:br/>
        <w:t>【开放时间】</w:t>
        <w:br/>
        <w:t>07:30~17:30</w:t>
        <w:br/>
        <w:br/>
        <w:t>【景点位置】</w:t>
        <w:br/>
        <w:t>湖北省武汉市黄陂区</w:t>
        <w:br/>
        <w:br/>
        <w:t>木兰草原</w:t>
        <w:br/>
        <w:t>——华中唯一的AAAA级蒙古风情景区，位于</w:t>
        <w:br/>
        <w:t>武汉黄陂</w:t>
        <w:br/>
        <w:t>王家河镇街聂家岗，荆楚名山——木兰山东面，湖北十大休闲度假区——</w:t>
        <w:br/>
        <w:t>木兰湖</w:t>
        <w:br/>
        <w:t>的南面，属“木兰八景”之一。景区距武汉市城区36公里，最近的高速出口12公里，交通十分便捷。景区规划面积4800亩，分为草原风情旅游区和休闲度假区，融草原风情观光、户外拓展、水上游乐、商务会议、休闲度假为一体，是目前华中地区唯一的以草原风情为主题的AAAA级风景区。</w:t>
        <w:br/>
        <w:br/>
        <w:t>【交通】</w:t>
        <w:br/>
        <w:t>1. 外地到</w:t>
        <w:br/>
        <w:t>木兰草原</w:t>
        <w:br/>
        <w:t>：从任何一条高速上武汉外环—岱黄高速----黄陂城区（黄陂大道）----滠水桥----火塔公路----彭岗----木兰草原（黄陂转盘后沿途有路牌指示）</w:t>
        <w:br/>
        <w:br/>
        <w:t>2. 武汉城区：汉口竹叶山----岱黄高速----黄陂城区（黄陂大道）----滠水桥----火塔公路----彭岗----木兰草原（黄陂转盘后沿途有路牌指示）</w:t>
        <w:br/>
        <w:br/>
        <w:t>【开放时间】</w:t>
        <w:br/>
        <w:t>8:00—17:30</w:t>
        <w:br/>
        <w:br/>
        <w:t>【景点位置】</w:t>
        <w:br/>
        <w:t>武汉黄陂</w:t>
        <w:br/>
        <w:t>王家河镇街聂家岗</w:t>
        <w:br/>
        <w:br/>
        <w:t>武汉木兰云雾山景区享有“西陵胜地、楚北名区、陂西陲障、汉地祖山”美誉的</w:t>
        <w:br/>
        <w:t>云雾山</w:t>
        <w:br/>
        <w:t>，地处武汉市黄陂区西北部泡桐店境内，距武汉市中心城区65公里，距黄陂城区29公里；是一处以山地为主的自然风景区，主峰海拔709米，属武汉市最高峰。木兰八景之一，国家AAAA级景区。</w:t>
        <w:br/>
        <w:t>木兰云雾山</w:t>
        <w:br/>
        <w:t>风光宜人、空气清新、水质清澈，在木兰旅游圈中最高大、最幽深、最原始、最神秘、最纯粹，集峰、谷、涧、潭、堰、瀑、泉、溪、花、草、石、木、寺观、古寨、古建筑和高大山体于一身，景观生态、多样而丰富。</w:t>
        <w:br/>
        <w:br/>
        <w:t>【交通】</w:t>
        <w:br/>
        <w:t>1、从武黄高速、汉宜高速、京珠高速上武汉外环至黄陂</w:t>
        <w:br/>
        <w:t>木兰云雾山</w:t>
        <w:br/>
        <w:t>；</w:t>
        <w:br/>
        <w:br/>
        <w:t>2、新荣村客运站、竹叶山站可乘专线巴士可直达黄陂木兰云雾山；</w:t>
        <w:br/>
        <w:br/>
        <w:t>4、</w:t>
        <w:br/>
        <w:t>汉口火车站</w:t>
        <w:br/>
        <w:t>乘公交292到黄陂客运站转乘专线巴士可到达木兰云雾山；</w:t>
        <w:br/>
        <w:br/>
        <w:t>自驾线路</w:t>
        <w:br/>
        <w:t>路线一：汉口竹叶山走岱黄高速到黄陂向左转走黄孝公路至达义向右转走祁泡公路到泡桐店乘专线巴士15分钟即可到达云雾山景区。</w:t>
        <w:br/>
        <w:br/>
        <w:t>线路二:武汉汉口走机场高速经天河经祁泡公路到泡桐店乘专线巴士15分钟即可到达云雾山景区。</w:t>
        <w:br/>
        <w:br/>
        <w:t>线路三：中环将军路到横店再到张家店互通经祁泡公路到泡桐店乘专线巴士15分钟即可到达云雾山景区。</w:t>
        <w:br/>
        <w:br/>
        <w:t>【开放时间】</w:t>
        <w:br/>
        <w:t>7：00—19：00</w:t>
        <w:br/>
        <w:br/>
        <w:t>【景点位置】</w:t>
        <w:br/>
        <w:t>武汉市黄陂区李家集</w:t>
        <w:br/>
        <w:br/>
        <w:t>长阳清江画廊景区</w:t>
        <w:br/>
        <w:br/>
        <w:t>清江画廊主要由倒影峡、仙人寨、武落钟离山等景点组成，清江是土家的母亲河，两岸的喀斯特地貌，峰峦叠峰、星罗棋布的岛屿形成这里的奇特美景，乘坐景区内的仿古游船可欣赏清江两岸的峡谷风光，沿途25公里的清江两岸，可观赏到土家先祖巴人的发祥地武落钟离山、倒影峡等风光。</w:t>
        <w:br/>
        <w:br/>
        <w:t>【交通】</w:t>
        <w:br/>
        <w:t>长阳县城有专线红色面的直达清江画廊停车场，也可乘坐当地出租车前往</w:t>
        <w:br/>
        <w:br/>
        <w:t>【开放时间】</w:t>
        <w:br/>
        <w:t>8:00-17:00</w:t>
        <w:br/>
        <w:br/>
        <w:t>【景点位置】</w:t>
        <w:br/>
        <w:t>湖北省宜昌市长阳县晒鼓坪村</w:t>
        <w:br/>
        <w:br/>
        <w:t>神农溪纤夫文化旅游区</w:t>
        <w:br/>
        <w:br/>
        <w:t>神农溪又名沿渡河，长江走出巫峡进入香溪宽谷之后的第一条支流，发源于神农架原始森林主峰的南坡，被人们喻之为“鄂西的明珠”。神农溪全长60公里，分为龙昌峡、鹦鹉峡、神农峡、锦竹峡四个自然峡段，沿途有溶洞60余处，险滩、长滩、湾滩、浅滩30余处。这里木植被葱茏，山花馨香四溢，猴郡嬉戏，黄羊獐麂出没，岩燕飞翔、鱼翔浅底，一派山野情趣。最具特色的神农溪漂流，使用的是一种形似“豌豆角”的扁舟，跨上这种古味加土味的小船，在碧水清波上悠然漂流，幽静的峡谷，偶尔几声鸟鸣，或几声纤夫的号子，使人有种远离尘世的感觉。</w:t>
        <w:br/>
        <w:br/>
        <w:t>【交通】</w:t>
        <w:br/>
        <w:t>宜昌-巴东县城</w:t>
        <w:br/>
        <w:t>从宜昌客运站乘坐班车，约4小时可以到达巴东县城。宜昌客运站地址：宜昌市西陵区东山大道126号。</w:t>
        <w:br/>
        <w:t>巴东县码头（乘坐游船点）</w:t>
        <w:br/>
        <w:t>码头位于巴东县信陵镇沿江路191号，县城不大，步行可以到达，或者打车也不贵。</w:t>
        <w:br/>
        <w:t>身高1.2米以下的儿童免票，1.2-14米儿童和60岁以上老人半价。景区有时会对门票价格进行阶段性调整。</w:t>
        <w:br/>
        <w:t>【开放时间】</w:t>
        <w:br/>
        <w:t>7:00-15:00</w:t>
        <w:br/>
        <w:t>【景点位置】</w:t>
        <w:br/>
        <w:t>湖北省巴东县城信陵镇沿江路191号</w:t>
        <w:br/>
        <w:br/>
        <w:t>恩施大峡谷景区</w:t>
        <w:br/>
        <w:t>恩施大峡谷位于长江三峡附近的鄂西南恩施土家族苗族自治州恩施市屯堡乡和板桥镇境内，是清江大峡谷中的一段。峡谷全长108km，总面积300多平方千米。峡谷中的百里绝壁、千丈瀑布、傲啸独峰、原始森林、远古村寨等景点美不胜收。</w:t>
        <w:br/>
        <w:t>游览大峡谷最开始的一段路是最难的，石阶陡而长，一根登山杖可以为你节省不少体力。</w:t>
        <w:br/>
        <w:t>绝壁栈道是整个峡谷最精华的部分，全长488m，118个台阶，位于海拔1700m、净高差300m之绝壁山腰间，行走其间“步步惊心”，步步是景。</w:t>
        <w:br/>
        <w:br/>
        <w:t>【交通】</w:t>
        <w:br/>
        <w:t>乘车路线：</w:t>
        <w:br/>
        <w:t>恩施市区，公交车（出租）到市区再转大巴到景区</w:t>
        <w:br/>
        <w:t>自驾路线：</w:t>
        <w:br/>
        <w:t>①从恩施城走航空大道，经过土司路和旗峰大道上318国道，几分钟之后靠右手边的</w:t>
        <w:br/>
        <w:t>分叉路口，进入到大峡谷景区的路，一个小时多一点就到了大峡谷停车场（马鞍龙</w:t>
        <w:br/>
        <w:t>停车场）</w:t>
        <w:br/>
        <w:t>②从恩施出发直接走318国道，到团堡镇后从右手下国道走大峡谷专用路，到马鞍龙停车场</w:t>
        <w:br/>
        <w:t>【开放时间】</w:t>
        <w:br/>
        <w:t>旺季（3月1日-10月30日）：8:00-16:00；淡季（11月1日-次年2月底）：8:30-15:30。</w:t>
        <w:br/>
        <w:t>【景点位置】</w:t>
        <w:br/>
        <w:t>恩施市沐抚办事处甘堰塘（屯堡乡和板桥镇境内）</w:t>
        <w:br/>
        <w:br/>
        <w:t>三峡人家风景区</w:t>
        <w:br/>
        <w:t>三峡人家由龙进溪、天下第四泉、野坡岭、灯影洞、石牌古镇、杨家溪军事漂流等景区组成，在这里，可以参观石牌抗战纪念馆、古老巴人寨等，还可以参加三峡人家风情项目和杨家溪军事漂流等娱乐项目。另外这里的三峡第一湾明月湾、中华第一神牌石令牌、长江第一石灯影石、天下第四泉蛤蟆泉是景区的著名景观，极具观赏性。这里白墙青瓦石板路、小桥流水吊脚楼、枯藤老树喜鹊窝、机枪碉堡旧战壕、奇石溶洞古城堡组成的景观也令人感觉十分新奇。</w:t>
        <w:br/>
        <w:br/>
        <w:t>【交通】</w:t>
        <w:br/>
        <w:t>宜昌市内乘坐10-1路公交车可到</w:t>
        <w:br/>
        <w:t>【开放时间】</w:t>
        <w:br/>
        <w:t>8:00-17:00</w:t>
        <w:br/>
        <w:t>【景点位置】</w:t>
        <w:br/>
        <w:t>湖北省宜昌市夷陵区峡州路5号</w:t>
        <w:br/>
        <w:br/>
        <w:t>三峡大坝-屈原故里旅游区</w:t>
        <w:br/>
        <w:t>三峡大坝是当今世界上最大的水利枢纽工程，大坝拥有三峡展览馆、坛子岭园区、185园区、近坝园区、截流纪念园五个园区，其中坛子岭、185、截流纪念园长期对游客开放，坛子岭可以进眺大坝，俯瞰长江；泄洪观景区和185米水位线的观景区则是波澜壮阔、雷霆万钧。截流纪念园则有精彩的歌舞及活动，同时也是景区的内部交通中心。</w:t>
        <w:br/>
        <w:t>【交通】</w:t>
        <w:br/>
        <w:t>宜昌市内坐4路车到夜明珠车站，再转乘到坝区的8路公共汽车，半小时可到。</w:t>
        <w:br/>
        <w:t>【开放时间】</w:t>
        <w:br/>
        <w:t>8:00-18:00</w:t>
        <w:br/>
        <w:t>【景点位置】</w:t>
        <w:br/>
        <w:t>湖北省宜昌市夷陵区三斗坪镇</w:t>
        <w:br/>
        <w:br/>
        <w:t>在乐平里，有关屈原的名胜古迹和传说甚多，如香炉坪、照面井、读书洞、玉米三丘等。古人曾集为 “八景”并以景名联诗一首：“降龙 伏虎啸天来，乡鼓岩连擂鼓台。照面井寒奸亡胆，读书洞出离骚才。丘生玉米合情操，濂滴珍珠荡谷俟。锁水回龙含泽畔，三关八景胜蓬莱”。在乐平里，有关屈原的名胜古迹和传说甚多，如香炉坪、照面井、读书洞、玉米三丘等。</w:t>
        <w:br/>
        <w:t>【开放时间】</w:t>
        <w:br/>
        <w:t>08:30~17:00</w:t>
        <w:br/>
        <w:t>【景点位置】</w:t>
        <w:br/>
        <w:t>湖北省宜昌市秭归县</w:t>
        <w:br/>
        <w:t>武当山风景区</w:t>
        <w:br/>
        <w:t>武当山高峰林立，天柱峰海拔1612米。武当山山体四周低下﹐中央呈块状突起﹐多由古生代千枚岩﹑板岩和片岩构成﹐局部有花岗岩。岩层节理发育﹐并有沿旧断层线不断上升的迹象﹐形成许多悬崖峭壁的断层崖地貌。山地两侧多陷落盆地﹐如房县盆地﹑郧县盆地等。气候温暖湿润﹐年降水量900～1200毫米﹐多集中夏季﹐为湖北省暴雨中心之一。原生植被属北亚热带常绿阔叶﹑落叶阔叶混合林﹐次生林为针阔混交林和针叶林﹐主要有松﹑杉﹑桦﹑栎等。药用植物有400多种﹐产曼陀罗花﹑金钗﹑王龙芝﹑猴结﹑九仙子﹑天麻﹑田七等名贵药材。武当山有七十二峰﹑三十六岩﹑二十四涧﹑十一洞﹑三潭﹑九泉﹑十池﹑九井﹑十石﹑九台等胜景﹐风景名胜区以天柱峰为中心有上﹑下十八盘等险道及“七十二峰朝大顶”和“金殿叠影”等。</w:t>
        <w:br/>
        <w:br/>
        <w:t>武当山，是著名的山岳风景旅游胜地。胜景有箭镞林立的72峰、绝壁深悬的36岩、激湍飞流的24涧、云腾雾蒸的11洞、玄妙奇特的10石9台等。主峰天柱峰，海拔1612米，被誉为“一柱擎天”，四周群峰向主峰倾斜，形成“万山来朝”的奇观。武当山的药用植物丰富，在《本草纲目》记载的1800多种中草药中，武当山就有400多种。据1985年药用植物普查结果，已知全山有药材617种，因此，武当山有“天然药库”之称。</w:t>
        <w:br/>
        <w:t>武当山古建筑群规模宏大，气势雄伟。据统计，唐至清代共建庙宇500多处，庙房20000余间，明代达到鼎盛，历代皇帝都把武当山道场作为皇室家庙来修建。明永乐年间，大建武当，史有“北建故宫，南建武当”之说，共建成9宫、9观、36庵堂、72岩庙、39桥、12亭等33座道教建筑群，面积达160万平方米。明嘉靖三十一年（1552年）又进行扩建，形成“五里一庵十里宫，丹墙翠瓦望玲珑。楼台隐映金银气，林岫回环画镜中”的建筑奇观，达到“仙山琼阁”的意境。现存较完好的古建筑有129处，庙房1182间，犹如中国古代建筑成就的展览。金殿、紫霄宫、“治世玄岳”石牌坊、南岩宫、玉虚宫遗址分别于1961年、1982年、1988年、1996年、2001年被列为国家重点文物保护单位。除古建筑外，武当山尚存珍贵文物7400多件，尤以道教文物著称于世，故被誉为“道教文物宝库”。</w:t>
        <w:br/>
        <w:t>武当山神奇的自然景观和丰富的人文景观融为一体，其物华天宝又兼具人杰地灵的特质给世人留下极大的想像空间。作为中华民族大好河山的一块瑰宝，令世人神往，让我们走进钟灵毓秀、自然天成的武当山，去感悟她的玄妙、空灵和神韵……</w:t>
        <w:br/>
        <w:t>【开放时间】</w:t>
        <w:br/>
        <w:t>07:00—17:00。</w:t>
        <w:br/>
        <w:t>【景点位置】</w:t>
        <w:br/>
        <w:t>湖北省西北部的十堰市丹江口境内。</w:t>
      </w:r>
    </w:p>
    <w:p>
      <w:r>
        <w:t>评论：</w:t>
        <w:br/>
        <w:t>1.这次我来你这里踩踩，回头也希望自己写的游记你来回踩哦。</w:t>
        <w:br/>
        <w:t>2.支持一下~!下次楼主你也要支持我哦~</w:t>
        <w:br/>
        <w:t>3.有一年放假去的，人山人海，好多中国人。</w:t>
        <w:br/>
        <w:t>4.喜欢我写的游记的朋友们，请多多关注我哦！</w:t>
      </w:r>
    </w:p>
    <w:p>
      <w:pPr>
        <w:pStyle w:val="Heading2"/>
      </w:pPr>
      <w:r>
        <w:t>4.荆楚潇湘五日独行游(上)</w:t>
      </w:r>
    </w:p>
    <w:p>
      <w:r>
        <w:t>https://you.ctrip.com/travels/wuhan145/3618546.html</w:t>
      </w:r>
    </w:p>
    <w:p>
      <w:r>
        <w:t>来源：携程</w:t>
      </w:r>
    </w:p>
    <w:p>
      <w:r>
        <w:t>发表时间：2018-1-20</w:t>
      </w:r>
    </w:p>
    <w:p>
      <w:r>
        <w:t>天数：5 天</w:t>
      </w:r>
    </w:p>
    <w:p>
      <w:r>
        <w:t>游玩时间：12 月</w:t>
      </w:r>
    </w:p>
    <w:p>
      <w:r>
        <w:t>人均花费：3200 元</w:t>
      </w:r>
    </w:p>
    <w:p>
      <w:r>
        <w:t>和谁：一个人</w:t>
      </w:r>
    </w:p>
    <w:p>
      <w:r>
        <w:t>玩法：自由行，人文，火车</w:t>
      </w:r>
    </w:p>
    <w:p>
      <w:r>
        <w:t>旅游路线：武汉，户部巷，黄鹤楼，武汉长江大桥，汉口江滩，武昌起义纪念馆，如家快捷，武汉博物馆，东湖</w:t>
      </w:r>
    </w:p>
    <w:p>
      <w:r>
        <w:t>正文：</w:t>
        <w:br/>
        <w:t>如家酒店(武汉儿童医院香港路地铁站店)</w:t>
        <w:br/>
        <w:t>¥</w:t>
        <w:br/>
        <w:t>-1</w:t>
        <w:br/>
        <w:t>起</w:t>
        <w:br/>
        <w:t>立即预订&gt;</w:t>
        <w:br/>
        <w:t>展开更多酒店</w:t>
        <w:br/>
        <w:t>武汉</w:t>
        <w:br/>
        <w:t>第一天：高铁三小时</w:t>
        <w:br/>
        <w:t>户部巷</w:t>
        <w:br/>
        <w:br/>
        <w:t>黄鹤楼</w:t>
        <w:br/>
        <w:t>长江大桥</w:t>
        <w:br/>
        <w:t>三个小时到武汉，这在二十多年前连郑州都到不了。感谢这个飞速发展的时代，庆幸生在这个时代的好运气。</w:t>
        <w:br/>
        <w:t>行前的各种焦虑从一上车就烟消云散，又一次开启无牵无挂天马行空的旅行模式啦。向着我的七大姑八大姨、向着我那一亩三分地里面的喘气和不喘气的，向着生活了将近半个世纪的厌倦又依恋的雾霾之都，挥一挥手：世界那么大！</w:t>
        <w:br/>
        <w:t>还是觉得高铁好，一是安全，不需揪着心忽悠悠上去再忽悠悠地下来，惜命如我在飞机上一直摆脱不了性命之忧，这回一路沿着轨道奔驰，着实踏实。二是有看头，每小时三百公里，田野上的农田、村庄走马灯似地一瞬而逝，可也是捕捉到了。一个个站台过去，两边的风景逐渐现出差异来：郑州之后，结冰的池塘变成了汪汪的绿水；安阳之后进入湖北，平顶的民居成了坡顶；快到武汉一点鲜嫩的绿忽然闯进枯黄单调的视野，一块儿菜地！虽然在广大的荒凉田野上只是一小点，但传达了温和的气息，这里的土气有足够的湿暖。南北之不同三个小时就呈现在目前，从胡服骑射的赵来到问鼎中原的楚，这在二千多年前，就是一匹匹换马，飞奔不停，最快也要用三天吧。</w:t>
        <w:br/>
        <w:t>以后能做高铁就不做飞机哈。</w:t>
        <w:br/>
        <w:t>这次预定的三个酒店，如家汉庭锦江之星，位置都很方便，自我表扬一下。选择酒店虽然费时，各种比较不胜其烦，但非常值得，尽量把问题消化在行前，在家千日好出门一时难嘛。</w:t>
        <w:br/>
        <w:t>第一天住的是如家，在热闹的解放路上，门脸不大，进去的空间不小。从如家出来一分钟就是户部巷。</w:t>
        <w:br/>
        <w:t>全是小吃，热干面、三鲜豆皮、臭豆腐、神农架炕土豆，小店挨挨挤挤的，看着并无胃口。有的还排了长长的队伍，后来发现了其中的猫腻：游客都有从众心理，哪里排队哪里人多就要去哪里，等待越漫长似乎就越好吃似得，店家摸准了游客的这个心理，于是故意做得很慢，等待的队伍做了活广告。否则三下五除二打发走了，客流跟不上，人气很快冷了。</w:t>
        <w:br/>
        <w:t>当地出租车司机说实话：就是一个噱头，有什么好吃的？</w:t>
        <w:br/>
        <w:t>不好吃！比起成都重庆的凉皮凉面差远了，面真是干，干得噎人，三鲜豆皮卖相不错，又黄又亮，吃起来里面的馅儿散了一碗，只觉一个咸。</w:t>
        <w:br/>
        <w:t>过两个马路，登一段长石梯，到黄鹤楼。</w:t>
        <w:br/>
        <w:t>三楚一楼，东楚西楚南楚合为三楚。</w:t>
        <w:br/>
        <w:t>故人西辞黄鹤楼，烟花三月下扬州。</w:t>
        <w:br/>
        <w:t>孤帆远影碧空尽，唯见长江天际流。</w:t>
        <w:br/>
        <w:t>——李白 《送孟浩然之广陵》</w:t>
        <w:br/>
        <w:t>昔人已乘黄鹤去，此地空余黄鹤楼。</w:t>
        <w:br/>
        <w:t>黄鹤一去不复返，白云千载空悠悠</w:t>
        <w:br/>
        <w:t>晴川历历汉阳树，芳草萋萋鹦鹉洲，</w:t>
        <w:br/>
        <w:t>日暮乡关何处是，烟波江上使人愁。</w:t>
        <w:br/>
        <w:t>——崔颢 《黄鹤楼》</w:t>
        <w:br/>
        <w:t>终于，亲临胜地，如雷贯耳的黄鹤楼高高耸立在不高的蛇山上。一直觉得南方学生学语文有先天优势（我说的南方，指江南和两湖地区，不是两广），古诗文中的景色就在眼前，得先天地理优势，像我们河北孩子，家门口只有大平原和光秃秃的山，出门又少，什么楼啊什么帆啊什么江啊，都是抽象的概念，隔膜得很。</w:t>
        <w:br/>
        <w:t>所以，旅游于我，确实是补课，多少次揣摩古诗时，暗许一定要去，心愿由来已久了。</w:t>
        <w:br/>
        <w:t>一大一小两只鹤亭亭玉立，脚下踩着蛇，蛇盘卷在龟上。楼所在的高地即蛇山，江对面是龟山。</w:t>
        <w:br/>
        <w:t>黄鹤楼上远望，江对面是汉口汉阳，汉口在北，汉阳在南。电视塔就在龟山上，</w:t>
        <w:br/>
        <w:t>武汉长江大桥</w:t>
        <w:br/>
        <w:t>依然雄伟。晴川历历与芳草萋萋的农业时代的景象一去不复返。</w:t>
        <w:br/>
        <w:t>黄鹤楼，楼已不是崔灏歌咏的楼，地已不是李白登临送目的地儿。</w:t>
        <w:br/>
        <w:t>为建武汉长江大桥，黄鹤楼址从长江边上向后迁移一公里。所以，不在江边的楼登高远眺只能见到横亘的一段，不复有李白见到的江水蜿蜒东流的景深，“孤帆远影碧空尽 惟见长江天际流”，全靠脑补。</w:t>
        <w:br/>
        <w:t>从唐朝始，黄鹤楼才由最初的军事哨楼成为风景名胜，毁了建，建了毁，光绪年间干脆焚为灰烬，消失了100年。中间由其他楼代替，现在的楼大概是上世纪八十年代修建的。</w:t>
        <w:br/>
        <w:t>菩萨蛮 黄鹤楼</w:t>
        <w:br/>
        <w:t>毛泽东</w:t>
        <w:br/>
        <w:t>茫茫九派流中国，</w:t>
        <w:br/>
        <w:t>沉沉一线穿南北。</w:t>
        <w:br/>
        <w:t>烟雨莽苍苍，</w:t>
        <w:br/>
        <w:t>龟蛇锁大江。</w:t>
        <w:br/>
        <w:t>黄鹤知何去？</w:t>
        <w:br/>
        <w:t>剩有游人处。</w:t>
        <w:br/>
        <w:t>把酒酹滔滔，</w:t>
        <w:br/>
        <w:t>心潮逐浪高！</w:t>
        <w:br/>
        <w:t>下面是楼上北望的景象，密密的老旧居民楼。</w:t>
        <w:br/>
        <w:t>虽然是秋尽草木凋的冬天，依然有月季绽放，从灰蒙蒙肃杀的北方过来看到这般鲜艳的花朵，算是给眼睛打打牙祭。</w:t>
        <w:br/>
        <w:t>岳飞在武昌屯兵七年，著名的《满江红》就是写于此。不到这里，还真不知道岳飞与武昌的关系，非旅行不能知道的事，非旅行不能牢牢记住的事。</w:t>
        <w:br/>
        <w:t>黄鹤楼公园走到岳飞广场，沿北侧的小路折回，忽然闻到阵阵甜丝丝的香味，一下子精神起来，嗅着四处寻摸（这是啥样子啊！），腊梅！小区的腊梅刚结了花苞，武昌的腊梅已经悄然绽放了，叶子比北方的大、薄。</w:t>
        <w:br/>
        <w:t>雏菊一派生机盎然，算是秋尾巴呢？还是春的预报？</w:t>
        <w:br/>
        <w:t>从黄鹤楼公园出来已经四点多，附近的辛亥革命纪念馆肯定来不及去了，沿原路穿过户部巷回酒店。后来才发现从户部巷穿过就是兜了个个圈子又回到原路，全无必要。</w:t>
        <w:br/>
        <w:t>晚上按计划欣赏夜间的长江大桥和长江。一个月的间隔又见长江。</w:t>
        <w:br/>
        <w:t>“我住长江头，君住长江尾。</w:t>
        <w:br/>
        <w:t>日日思君不见君，共饮长江水。</w:t>
        <w:br/>
        <w:t>此水几时休，此恨何时已。</w:t>
        <w:br/>
        <w:t>只愿君心似我心，定不负相思意。”</w:t>
        <w:br/>
        <w:t>饮了重庆的长江水，再饮了武汉的长江水，两头全喝到，君不君思不思的可以免了。</w:t>
        <w:br/>
        <w:t>江边的石阶上零星地坐着几个人，淡季的好就在这里，平平常常波澜不惊的样子，你能看到它的本真。这个被称为“万里长江第一桥”的武汉长江大桥是新中国成立后长江上修建的第一座公铁两用桥， “一桥飞架南北，天堑变通途”，伟人歌咏的大桥气势依旧，沉沉的江面上横贯东西的光带变幻着颜色，璀璨绚丽。可以想见，五十年代刚落成时，这个宏伟工程给崭新的国家和单纯的人民所带来的振奋和鼓舞，其价值和影响已经远远超出了桥本身。</w:t>
        <w:br/>
        <w:t>火车隆隆地驶过二层的铁路桥面，明亮的车厢灯光给大桥又添了一条移动的光带，而且这光里有生气勃勃影影绰绰的小世界，静默的大桥热闹起来。这一霎那解释了“天堑变通途”的含义。随着隆隆声的消散，移动的光带又迅速远去消失，大桥复归沉寂。</w:t>
        <w:br/>
        <w:t>实际上大桥上面一直是车水马龙，在江边感觉不到罢了。</w:t>
        <w:br/>
        <w:t>对岸也有高楼，不过并不林立，汉口加汉阳的长长水岸，分散了繁华，比不上香港重庆那样集中在一起的慑目。但高楼的灯光同样色彩缤纷变幻不定，水中光的倒影一样如梦幻般的迷离，并且与重庆的长江和香港的香江相比，夜晚武汉的长江特别宽阔、疏朗，如果在人烟稀少的旷野，一定有“月涌大江流”的古意了。</w:t>
        <w:br/>
        <w:t>登上大桥。两侧有专门的非机动车道，只走了三分之一，太累折回。先前走过重庆的东水门大桥，这里的长江大桥要长许多，路面的震动也很明显。</w:t>
        <w:br/>
        <w:t>武汉第二天 小雨</w:t>
        <w:br/>
        <w:t>中华路码头——江汉关博物——江汉步行街——</w:t>
        <w:br/>
        <w:t>汉口江滩</w:t>
        <w:br/>
        <w:t>——横渡长江博物馆——</w:t>
        <w:br/>
        <w:t>武昌起义纪念馆</w:t>
        <w:br/>
        <w:t>——辛亥革命博物馆</w:t>
        <w:br/>
        <w:t>这一天，坐轮渡，打出租，挤地铁，从武昌到汉口跑了个来回。</w:t>
        <w:br/>
        <w:t>这一天，从一个博物馆奔到另一个博物馆、又到一个、再到一个，共四个。囫囵吞枣看遍了整个武汉近现代史：从晚清汉口开埠、张之洞推行新政、列强设海关、辛亥武昌首义，再到建国初修建武汉长江大桥、毛译东18次畅游长江。</w:t>
        <w:br/>
        <w:t>这一天，吃了1.5顿饭，第一顿的老鸭汤面只吃了几口，武汉的面与山东的面一样难吃。</w:t>
        <w:br/>
        <w:t>这一天，除了问路，没有说过话。</w:t>
        <w:br/>
        <w:t>这一天，从</w:t>
        <w:br/>
        <w:t>如家快捷</w:t>
        <w:br/>
        <w:t>奔到汉庭连锁，半小时内门缝里塞进了三个小卡片。</w:t>
        <w:br/>
        <w:t>因为这三个小卡片，这一天的最后有点小怕。</w:t>
        <w:br/>
        <w:t>码头登船，船票单人1.5元，骑摩托车2元</w:t>
        <w:br/>
        <w:t>航行中人们静等到岸，可以一直坐在摩托车上。对武汉人来说，渡江就像家常便饭一样日常，各在其位，愣神发呆。满船只有我少见多怪，来来回回地东瞅西看，不停地拍照，一看就是北方人。</w:t>
        <w:br/>
        <w:t>江水就在窗外，波浪层层叠叠，奔流着，地图上显示长江穿过大武汉的方向是从西北到东南，那么江水就是向东北流淌了。我们家附近的人工河就是条静止不动的水；海太浩瀚了，大象无形，亦无动，感觉不到水的流动。长江，她分明地流动着，不是前前后后地悠闲荡漾，而是方向明确，一波推着一波向前涌，第一次明白了水速这个词，难怪圣人2500多年前观而叹曰：逝者如斯夫，不舍昼夜。</w:t>
        <w:br/>
        <w:t>沿着江水纵流的方向望去，茫茫浩淼的样子，像海。而视线稍一挪移，近在目前的船坞、高楼、江岸告诉你，只是一条市区的江而已，这水又添了一层亲切。</w:t>
        <w:br/>
        <w:t>船沿江行驶一段，从武昌的中华路码头到汉口的曾家巷码头，斜穿长江。</w:t>
        <w:br/>
        <w:t>汉口地标建筑，建筑风格属于希腊古典式和欧洲文艺复兴时期的风格，从1924年落成到今天九十三年过去了，依然典雅尊贵。虽然于欧洲建筑我是门外汉，可就像听古典音乐，不懂不妨碍去听去看啊。挺拔的柱子、半圆形的拱门、突出的浮雕、向里凹陷的窗户，使建筑不再是平展、呆板的一大块平面，有了变化，更关键的是有了阴影，明暗错落，欧洲古典建筑视觉上的美至少有这些因素。</w:t>
        <w:br/>
        <w:t>不要因为名字乡俗，小看了这个饭店，建筑也有近百年历史了，属于被保护的古迹。下着雨，脖子窝夹着伞，凑合着照了两张。</w:t>
        <w:br/>
        <w:t>武汉的发展与重庆相似，起初是作为军事要塞，近代以来，尤其是因为清末殖民势力的侵入，向现代城市转型迅速。当然，武汉的发展要更胜一筹，20世纪前三十年，中国变幻的政治风云大多集中在了武汉上空。</w:t>
        <w:br/>
        <w:t>晚清四大海关：津海关、江海关、江汉关、粤海关</w:t>
        <w:br/>
        <w:t>武汉人是见过世面的，大武汉的“大”字，不只是指面积。</w:t>
        <w:br/>
        <w:t>清冷冷的江汉步行街</w:t>
        <w:br/>
        <w:t>汉口江滩的马路对面，临街一栋栋百年欧式建筑很有看头，挂着各种大银行的招牌，不知道里面穿制服的银行职员是否忙碌之余会生发出历史感喟。遥想当年，中洋杂糅，十里洋场，算盘噼里啪啦响，各个窗口、柜台、机关也是一派繁忙。</w:t>
        <w:br/>
        <w:t>入口空旷，广场停着游览电瓶车，一个小伙子孤零零地坐在车里低头玩手机，没有兜揽生意的意思。</w:t>
        <w:br/>
        <w:t>下了台阶，就是江滩了，沿江的步行路大概这两年新建，两边望不到头，范围很大的景区。路两侧有草坪和柳树，虽然不像北方那样彻底衰败，也是一派寂寥。小雨细密，如果不打伞羽绒服很快就湿了，地面已有深深浅浅的积水，小心跨着迂回前进。</w:t>
        <w:br/>
        <w:t>江面白茫茫，不知是雾是霾，对岸的高楼影影绰绰，但并无缥渺的意趣，江边的风明显硬冷，走了一会儿，头皮发紧，撤到离岸稍远的路上。周四的上午，冬雨凄凄，著名的汉口江滩景点好像被大武汉遗弃了，丢给了一个外地游客，游客孤零零地走着，试图寻找一些诗意，萧条寂寥的诗意，但是身体和心灵没能配合好，身体瑟缩着，南方冬天的冷不凌厉但是有股子韧劲儿，渗透性和侵蚀性的，一点点将人体内的热挤出去。</w:t>
        <w:br/>
        <w:t>亭子里有几个人踢毽子，终于有了些人气。</w:t>
        <w:br/>
        <w:t>北方的柳树一入冬叶子就凋落全尽，只剩褐色的光杆枝条彻底裸露，长江岸边的柳，一年将尽，远看依然葱茏，地上撒了一地明黄的柳叶，萧条，并不肃杀。</w:t>
        <w:br/>
        <w:t>走到走不动，又发现了一个博物馆，完全在计划之外。这个馆主题明确：纪念毛泽东横渡长江。馆里不拘琐碎，搜集了毛泽东十八次游长江的资料、物什，满满的崇拜之情。湖南湖北半个老乡，这位湖南老乡，吃过的武昌鱼登过的黄鹤楼游过的大长江，都在武汉，武汉人有理骄傲和纪念。</w:t>
        <w:br/>
        <w:t>中午一点匆匆从汉口赶回武昌户部巷的酒店，稍微喘了口气，退房，</w:t>
        <w:br/>
        <w:t>打车到不远处的辛亥革命纪念馆。之后的参观全部围绕一百多年前的辛亥革命，狼吞虎咽实地恶补了一回近代史。</w:t>
        <w:br/>
        <w:t>武昌红楼，又被成为“民国之门”。1911年10月10日武昌首义之后的政治中心，鄂军将官黎元洪被迫做了都督。</w:t>
        <w:br/>
        <w:t>台湾国民党要员多来此拜谒，话说官家人还是要练一练毛笔字。</w:t>
        <w:br/>
        <w:t>这颜色有点向民国的军服。</w:t>
        <w:br/>
        <w:t>一面是军旗，一面是党旗，五色旗的五色分别表示汉满蒙回藏，大概是。</w:t>
        <w:br/>
        <w:t>在武昌起义之前，已经有过几次推翻满清的行动，比如黄花岗，只是很快失败了。要说“敢为天下先”，不准确。武昌起义一发而全国举，一呼而百应，虽然汉阳保卫战失败，但这已经与满清王朝无补，忽喇喇大厦倾。</w:t>
        <w:br/>
        <w:t>自己培养了掘墓人，河北老乡张之洞没有想到吧。</w:t>
        <w:br/>
        <w:t>保路运动，成都人民公园有保路运动纪念碑</w:t>
        <w:br/>
        <w:t>这个名字与建国典礼的照片连在一起，长安门城楼上的长胡子老头，原来是民国风云人物，后来做了国家副主席，善终。</w:t>
        <w:br/>
        <w:t>这才是打响第一枪的武昌英雄!</w:t>
        <w:br/>
        <w:t>说起来清廷算和平退位，如果没有后来的国内混战，如果没有日本人过来，一直以民国纪年，爱新觉罗一家子还在故宫住着呢。</w:t>
        <w:br/>
        <w:t>唐绍仪是一位很有能力的外交家和政治活动家，曾经深得袁世凯信任和赏识，后来两人政见不合分道扬镳。抗日战争初期，留在上海的唐绍仪态度不明朗，老蒋担心他被日本人利用，命戴笠暗杀于家中。</w:t>
        <w:br/>
        <w:t>黄兴 辛亥时期威震四方的军事将领，孙黄并称，后孙黄之间有了龃龉。于右任</w:t>
        <w:br/>
        <w:t>台湾旅游</w:t>
        <w:br/>
        <w:t>时在北投参观过他的故居，民国元老。</w:t>
        <w:br/>
        <w:t>民国早期的这些小东西，使那段历史具有了可触可摸的真实性。</w:t>
        <w:br/>
        <w:t>仔细看这个馆名，叫做“辛亥革命武昌起义纪念馆”，我以为这是网上说的关于辛亥革命的馆。认认真真地参观完毕才四点，心里挺高兴，提前完成任务。拽着拉杆箱找地铁，走到广场上蓦然发现了这个巨大的红色建筑物，直觉告诉我，这里一定是对外开放的什么馆，</w:t>
        <w:br/>
        <w:t>武汉博物馆</w:t>
        <w:br/>
        <w:t>吗？还是看看吧，就在眼前。</w:t>
        <w:br/>
        <w:t>待走到跟前，哇塞，“辛亥革命博物馆”！这才是我行程计划里列的目的地啊。可是，走了一天，已经疲惫不堪，腰酸，僵硬得像一块铁板；时间上，只有一个小时闭馆。更可怕的是，长长的向下台阶居然没有电梯，坡道也没有，我要拎着箱子走下去。天人交战了一分钟，一咬牙，下去吧。</w:t>
        <w:br/>
        <w:t>参观完发现两个馆的内容有很多重合。</w:t>
        <w:br/>
        <w:t>精神上、物质上，皆比较彼时他省为优。以是之故，能成大功，虽为公所不及料，而事机凑泊，种豆得瓜——说得中肯。</w:t>
        <w:br/>
        <w:t>长安公园的吴禄贞墓大概没有几个人注意，即使有人注意，也没有几个人了解。</w:t>
        <w:br/>
        <w:t>马君武、李四光后来都退出政治，从事教育科研。</w:t>
        <w:br/>
        <w:t>““黄兴到”，由此可见黄兴在当时的影响力。</w:t>
        <w:br/>
        <w:t>天黑了才到达武汉的第二个酒店——汉庭</w:t>
        <w:br/>
        <w:t>东湖</w:t>
        <w:br/>
        <w:t>店，刚进门的半小时内，悉悉索索陆续塞进了三个小卡片。感觉到一个人的不安全。</w:t>
      </w:r>
    </w:p>
    <w:p>
      <w:r>
        <w:t>评论：</w:t>
        <w:br/>
        <w:t>1.郑州南面是信阳不是安阳，长江不会向东北流。</w:t>
        <w:br/>
        <w:t>2.我也25的票去武昌</w:t>
        <w:br/>
        <w:t>3.交通方面方便吗楼主？已经打算去开始准备起来了。</w:t>
        <w:br/>
        <w:t>4.请教下楼主，整个行程里最推荐去哪个地方呢？</w:t>
        <w:br/>
        <w:t>5.等着看你更多的游记哇！不要让我等太久。。。</w:t>
      </w:r>
    </w:p>
    <w:p>
      <w:pPr>
        <w:pStyle w:val="Heading2"/>
      </w:pPr>
      <w:r>
        <w:t>5.恩施唯一可直观到清江的真正峡谷绝景——黄鹤桥峰林，俯瞰惊世大峡谷</w:t>
      </w:r>
    </w:p>
    <w:p>
      <w:r>
        <w:t>https://you.ctrip.com/travels/enshi487/3618319.html</w:t>
      </w:r>
    </w:p>
    <w:p>
      <w:r>
        <w:t>来源：携程</w:t>
      </w:r>
    </w:p>
    <w:p>
      <w:r>
        <w:t>发表时间：2018-1-29</w:t>
      </w:r>
    </w:p>
    <w:p>
      <w:r>
        <w:t>天数：3 天</w:t>
      </w:r>
    </w:p>
    <w:p>
      <w:r>
        <w:t>游玩时间：</w:t>
      </w:r>
    </w:p>
    <w:p>
      <w:r>
        <w:t>人均花费：700 元</w:t>
      </w:r>
    </w:p>
    <w:p>
      <w:r>
        <w:t>和谁：</w:t>
      </w:r>
    </w:p>
    <w:p>
      <w:r>
        <w:t>玩法：自由行，自驾，省钱，周末游，半自由行，跟团，火车</w:t>
      </w:r>
    </w:p>
    <w:p>
      <w:r>
        <w:t>旅游路线：恩施，建始，小西湖大酒店，黄鹤桥峰林，腾龙洞</w:t>
      </w:r>
    </w:p>
    <w:p>
      <w:r>
        <w:t>正文：</w:t>
        <w:br/>
        <w:t>都说北纬30度线附近的都是奇景。喜马拉雅山，青藏高原，神农架，张家界等等，各有特色，美景不相重叠。但是近两年才进入公众视野的旅游新秀</w:t>
        <w:br/>
        <w:t>恩施</w:t>
        <w:br/>
        <w:t>，吸引我星驰向往。主要是旅游刚起步，景区开发不会过度，没有过分商业化可以感受到那份纯朴，再则消费费用也不会太高，住房坐车都不会很紧张排队，主要还是其美景吸引的挪不开脚步。本着工作和远方兼得的原则，在五一节加班三天后，接着非周末调休三天出发。这是我惯用伎俩，错有旅游高峰期，没有买票的压力。</w:t>
        <w:br/>
        <w:t>还是和以前一样，拖这么久才写，没有其他原因，就是我太懒，哈哈。本游记只作为旅游记录，里面有些信息大家仅为参考。</w:t>
        <w:br/>
        <w:t>习惯成然，出游前需要做好准备工作：</w:t>
        <w:br/>
        <w:t>1. 一套换洗衣服，一个薄外套的，洗漱用品，毛巾（虽然酒店都有一次性的，个人喜欢自带，干净卫生还环保），平底鞋，恩施都是山区，会爬山会爬山的，还有防晒霜一定记得带哦。</w:t>
        <w:br/>
        <w:t>2.手机充电器，充电宝，自拍杆，U型枕（坐车必备，特别像我这种上车睡觉的人）</w:t>
        <w:br/>
        <w:t>3.创口贴，感冒药，板蓝根之类的，恩施早晚温差大，谨防感冒哦！</w:t>
        <w:br/>
        <w:t>4.证件，有什么证件都带着，万一用到了呢！</w:t>
        <w:br/>
        <w:t>说走就走，考虑到只有三天时间，所以拉着好友买的一大早上汉口到</w:t>
        <w:br/>
        <w:t>建始</w:t>
        <w:br/>
        <w:t>的火车票，历时3个半小时到达</w:t>
        <w:br/>
        <w:t>建始站</w:t>
        <w:br/>
        <w:t>，从宜昌到建始的这段路程一路上过山洞，手机会没有信号哦，最适合补觉了。出火车站就已经中午了，在火车站附近简单的解决了午餐，就直奔野三峡景区。火车站门口有到花坪镇的班车，需要坐班车到镇上，车费25元/人，大概需要1个小时时间可以到花坪街上，再走路到小西湖国际度假中西大概需要20分钟，街上没有的士，不过有三轮车，5块钱可以送过去。当然啦，我这么懒怎么会走路呢。</w:t>
        <w:br/>
        <w:t>在网站上定的酒店，住的景区的</w:t>
        <w:br/>
        <w:t>小西湖大酒店</w:t>
        <w:br/>
        <w:t>，建筑风格很有感觉，有点复古风，去前台办理入住办的也很快。住的森林房标间，房间环境还不错哟。行程排的满，不敢在酒店多做逗留，从酒店到</w:t>
        <w:br/>
        <w:t>黄鹤桥峰林</w:t>
        <w:br/>
        <w:t>景区还有点距离，找酒店服务员帮忙叫了一辆车去景区，车程大概15分钟。恩施真的都是山路，弯弯拐拐的就到了。在网上订的票，换票入园，全程下来大概两个半小时，整个爬完也不累，我这样的懒人自然是不愿意爬山的，可以做索道到山顶，价格不贵，40块钱，相比之前在其他景区坐的确实便宜不少。索道到达山顶，真有一种会当凌绝顶的感觉，可以看到清江全景，祖国的大好河山真的不逊色于国外。后面一路下坡，一直走到谷底。途中有很多小景点，都蛮有意思的。最后要爬一小段到廪军广场，就可以做垂直观光电梯到达出口，不想做观光的电梯的可以从旁边的楼道爬上去。有点高跟家里的楼道一样，风景完全没有了，全程不走回头路。</w:t>
        <w:br/>
        <w:t>出来大概五点多钟，长时间没有运动感觉爬会儿山都体力不支啊，回到酒店摊在床上完全不想动。休息了一下，在酒店的餐厅吃的晚餐，服务员推荐的了恩施特色的炸广椒炒炒腊肉很不错哦。</w:t>
        <w:br/>
        <w:t>晚上八点钟有歌舞晚会哦，都是晚上土家民族歌舞。我对歌舞没多大兴趣，但是听说在晚会结束的时候会有篝火，那我就来了兴趣，坚持一个小时等到了篝火晚会。唱起摆手歌，跳起摆手舞。蛮high啊，晚上睡觉要盖被子，有点冷哦，第二天早起要赶9点的船，所以找找回房间就休息了。</w:t>
        <w:br/>
        <w:t>第二天一大早吃过早饭准备去码头，这下犯难了，去码头需要半个小时的车程，包车人少了均摊先来比较贵，不过在大路上有到景阳的班车，我们坐班车到达的码头，就在景阳桥的桥头哪里。9点开船，清江大峡谷主要欣赏清江两岸的风光，八百里清江八百里画廊真的没有说错哇，九叠泉、笑面卧佛、笔架山，栩栩如生，最值得一提的还是蝴蝶岩风景区，蝴蝶岩瀑布，还可以上岸，最喜欢里面的水滑了，爬上去，滑下来，体验水上速度与激情。曲径通幽处，沿着溪流一路向上，有点世外桃源与世无争之感。回来的船程会慢一些，需要一个小时到达码头。从码头出来就直接等班车到恩施了。</w:t>
        <w:br/>
        <w:t>在恩施市区找的酒店住宿，到恩施都下午了，都饿得不行了，放完行李就出来找吃的。吃完直接去了土司城，一个人文景观，主要看图示当时住宿的地方，全是木质建筑结构，赶上了一点尾子的表演，大概一个多小时就逛完了。人文类的景点需要有历史了解，不然看着也是白瞎的。有兴趣的可以提前做好功课哦，或者在门口请个讲解员。</w:t>
        <w:br/>
        <w:t>晚上的女儿城会漂亮很多，灯光初上，八点的赶场相亲表演，一首哭嫁可把我给唱哭了。而且是不需要门票的哟。小吃一条街什么吃的都有，最爱小烤饼和炕土豆。等游客基本散场也10点多了。出城的游人很多不好打车。一路走出来才打上车。</w:t>
        <w:br/>
        <w:t>第三天早上火车半个小时到</w:t>
        <w:br/>
        <w:t>利川站</w:t>
        <w:br/>
        <w:t>，出站就有车到</w:t>
        <w:br/>
        <w:t>腾龙洞</w:t>
        <w:br/>
        <w:t>。不过好像都是黑车，讲好价格就上车走了。车站到景区门口很近，大概一二十分钟的车程。在入口处是看不到洞的，需要走过一段羊肠小路，走过腾龙瀑布，洞口才在游人的千呼万唤下始出来。洞口真的很大，里面真的很冷，工作人员都是穿棉袄上班。腾龙洞主要看两场表演，一场大概20分钟的激光秀和一场大概50分钟的歌舞秀夷水丽川主要讲的都是土家族人民的起源发展到现在的壮大，场面挺震撼的。不错的表演哦。演出结束12点，等走出来就已经12点半了。到利川市区吃过武汉就做下午的动车回武汉了。</w:t>
      </w:r>
    </w:p>
    <w:p>
      <w:r>
        <w:t>评论：</w:t>
        <w:br/>
        <w:t>1.支持支持!~跟lz行程差不多哇~~~加油写!!~~</w:t>
        <w:br/>
        <w:t>2.好游记就会具有一定的参考作用~~</w:t>
        <w:br/>
        <w:t>3.不知道用什么来表示我的羡慕之情啦</w:t>
      </w:r>
    </w:p>
    <w:p>
      <w:pPr>
        <w:pStyle w:val="Heading2"/>
      </w:pPr>
      <w:r>
        <w:t>6.神秘的湖北神农架冬雪之旅</w:t>
      </w:r>
    </w:p>
    <w:p>
      <w:r>
        <w:t>https://you.ctrip.com/travels/hubei100067/3635072.html</w:t>
      </w:r>
    </w:p>
    <w:p>
      <w:r>
        <w:t>来源：携程</w:t>
      </w:r>
    </w:p>
    <w:p>
      <w:r>
        <w:t>发表时间：2018-2-14</w:t>
      </w:r>
    </w:p>
    <w:p>
      <w:r>
        <w:t>天数：5 天</w:t>
      </w:r>
    </w:p>
    <w:p>
      <w:r>
        <w:t>游玩时间：2 月</w:t>
      </w:r>
    </w:p>
    <w:p>
      <w:r>
        <w:t>人均花费：4000 元</w:t>
      </w:r>
    </w:p>
    <w:p>
      <w:r>
        <w:t>和谁：亲子</w:t>
      </w:r>
    </w:p>
    <w:p>
      <w:r>
        <w:t>玩法：</w:t>
      </w:r>
    </w:p>
    <w:p>
      <w:r>
        <w:t>旅游路线：</w:t>
      </w:r>
    </w:p>
    <w:p>
      <w:r>
        <w:t>正文：</w:t>
        <w:br/>
        <w:br/>
        <w:t>从上年寒假老公带儿子去了张家口滑雪之后，儿子就深深爱上了，老公和儿子都很喜欢滑雪，所以今年为了圆儿子继续可以滑雪的愿望，纠结了很长时间是去北京还是张家口，最后在不太情愿的情况下，老公同意和我们去</w:t>
        <w:br/>
        <w:t>神农架</w:t>
        <w:br/>
        <w:t>滑雪，哈哈！老公每次旅行都是先去或者先走，都是工作的原因，不过有你的陪伴才有意义啊！这次旅程在表妹也想带儿子感受冬日冰雪的乐趣，我们一家三口连同表妹和她的大儿子，直飞</w:t>
        <w:br/>
        <w:t>宜昌</w:t>
        <w:br/>
        <w:t>----包车神农架----宜昌回共5天之旅开启！</w:t>
        <w:br/>
        <w:t>第一天：早上5点半起床，赶7点45分的</w:t>
        <w:br/>
        <w:t>广州飞宜昌</w:t>
        <w:br/>
        <w:t>的飞机，只要是去旅游，从来不用叫起！</w:t>
        <w:br/>
        <w:t>两小时的飞机很快就到了，一下飞机表妹就说，真的很冷啊！哈哈！包车师傅很早就到了，一路下来的3天服务都很好，值得推荐！</w:t>
        <w:br/>
        <w:t>神农架</w:t>
        <w:br/>
        <w:t>木鱼镇本地人，一路充当导游讲解，需要的可以找我要窝！！！这次包了一台7座车，我们一行5人加行李已经挤得满满的了。</w:t>
        <w:br/>
        <w:t>饭后我们走在阳光底下，感觉还是冷！小孩吃饱睡足精力十足，一个劲吵着要去玩雪，可怎么看都没有一点雪的迹象，我表妹和我感觉有点失望，不过师傅说上山就会看到了放心！之后其实还是满足我们的冰雪愿望，山上都是雪！</w:t>
        <w:br/>
        <w:t>我们换好滑雪服，准备去酒店附近的龙降坪滑雪场夜滑了，儿子超级兴奋！这个滑雪场听说是酒店建立的，晚上6点到9点，酒店5点20分有车送过去！</w:t>
        <w:br/>
        <w:t>后面滑雪的过程就不要提了，玩得时间不是太够，儿子用了十几分钟就学会了单板，这个我和老公都觉得他很神奇！上次单板也是我学半天都不会，儿子学了2次就自己滑下去了。。。而我紧张得我滑了几次下来整个腿都不是自己的，后面痛了两天，但都是不太会！！！！</w:t>
        <w:br/>
        <w:t>晚上的滑雪场真的太冷没有拍到照片有点可惜！坐在户外吃了个手抓餠和方便面，已经麻木了！9点坐车回酒店暖暖身子吧！</w:t>
        <w:br/>
        <w:t>第二天：早晨8点，打开房间窗户看了一下，拍了2个照片，美呆了！</w:t>
        <w:br/>
        <w:t>今天的行程就是</w:t>
        <w:br/>
        <w:t>神农架国际滑雪场</w:t>
        <w:br/>
        <w:t>，一路的山路不是当地人，真不敢开，有冰有雪有急弯，坐得我表妹一直叫师傅上铁链！但景色优美，无可置疑！</w:t>
        <w:br/>
        <w:br/>
        <w:t>神农架国际滑雪场</w:t>
        <w:br/>
        <w:t>，真是好坑好坑，老公一直抱怨，两父子最期待的一个行程就在不太愉快中结束！首先价格不便宜，管理不合理，买错了双板项目不能退，好在包车师傅帮我们处理了！我不服气说了几句，工作人员就不帮我们办理了，几百块就只能玩3小时，不是一整天！差评！！！坑坑坑！设施陈旧，物品陈旧，小孩的滑雪设备也不足！走上去滑个单板要半天浪费时间，滑下来也没一分钟！人又多，东西又贵！以后真不能去南方的滑雪场，一点都不专业！好在最后小孩玩雪圈玩得还挺开心！但老公就一直忙忙忙又没得滑！</w:t>
        <w:br/>
        <w:t>一下午很快就过去了，我们晚上改住到木鱼镇香溪街的咖啡旅馆，复式房！小朋友一到酒店就看电视！</w:t>
        <w:br/>
        <w:t>第二天就这样过去了，晚上的房间暖气不够，真的冷得我不想离开暖气机！！！！</w:t>
        <w:br/>
        <w:t>第三天：木鱼镇---</w:t>
        <w:br/>
        <w:t>官门山</w:t>
        <w:br/>
        <w:t>----</w:t>
        <w:br/>
        <w:t>天生桥</w:t>
        <w:br/>
        <w:t>----</w:t>
        <w:br/>
        <w:t>宜昌</w:t>
        <w:br/>
        <w:t>师傅说冬季特价，所有景点一票通，99元一个人，好划算！后来才知道现在是这里的淡季，景点基本没人去，怪不得！我们去到那里都是没人的！景点门口也是没人的。好恐怖！深山探险的感觉！</w:t>
        <w:br/>
        <w:t>第四天：宜昌西陵峡一日游</w:t>
        <w:br/>
        <w:t>第五天：回程</w:t>
        <w:br/>
        <w:t>4天半的旅程结束了！妈妈希望能每个假期都带你去一个地方！让你走遍中国，走遍世界！</w:t>
      </w:r>
    </w:p>
    <w:p>
      <w:r>
        <w:t>评论：</w:t>
        <w:br/>
        <w:t>1.我忘记了，大概1800元</w:t>
        <w:br/>
        <w:t>2.能留下司机的联系方式吗？</w:t>
        <w:br/>
        <w:t>3.楼主，能留下司机的联系方式吗？</w:t>
        <w:br/>
        <w:t>4.楼主，请问这样包车三天要多少钱呢？</w:t>
        <w:br/>
        <w:t>5.楼主，请问这样包车三天要多少钱呢？能留下师傅的电话吗？</w:t>
        <w:br/>
        <w:t>6.我要收藏起来，放到自己的行程表里了……</w:t>
        <w:br/>
        <w:t>7.楼主此程还有更详细的攻略吗？</w:t>
        <w:br/>
        <w:t>8.朋友您写的非常nice，这一刻的想法，要多出去走走！</w:t>
      </w:r>
    </w:p>
    <w:p>
      <w:pPr>
        <w:pStyle w:val="Heading2"/>
      </w:pPr>
      <w:r>
        <w:t>7.湖北神农架两日游</w:t>
      </w:r>
    </w:p>
    <w:p>
      <w:r>
        <w:t>https://you.ctrip.com/travels/youyouctripstar10000/3637663.html</w:t>
      </w:r>
    </w:p>
    <w:p>
      <w:r>
        <w:t>来源：携程</w:t>
      </w:r>
    </w:p>
    <w:p>
      <w:r>
        <w:t>发表时间：2018-2-25</w:t>
      </w:r>
    </w:p>
    <w:p>
      <w:r>
        <w:t>天数：</w:t>
      </w:r>
    </w:p>
    <w:p>
      <w:r>
        <w:t>游玩时间：</w:t>
      </w:r>
    </w:p>
    <w:p>
      <w:r>
        <w:t>人均花费：</w:t>
      </w:r>
    </w:p>
    <w:p>
      <w:r>
        <w:t>和谁：</w:t>
      </w:r>
    </w:p>
    <w:p>
      <w:r>
        <w:t>玩法：</w:t>
      </w:r>
    </w:p>
    <w:p>
      <w:r>
        <w:t>旅游路线：</w:t>
      </w:r>
    </w:p>
    <w:p>
      <w:r>
        <w:t>正文：</w:t>
        <w:br/>
        <w:br/>
        <w:t>神农架自然风景区，第一天神农顶人多没能登顶，只是沿途拍摄了自然风光</w:t>
        <w:br/>
        <w:t>神农架九大湖风景区，在阳光的照射下湖面和山体显得特别美</w:t>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神农架，九大湖</w:t>
        <w:br/>
        <w:br/>
        <w:br/>
        <w:t>湖边倩影</w:t>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t>第五大湖景色最美</w:t>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br/>
        <w:br/>
        <w:t>神农架，九大湖</w:t>
        <w:br/>
        <w:br/>
        <w:br/>
        <w:t>平静的湖面倒映着山体格外美</w:t>
        <w:br/>
        <w:br/>
        <w:br/>
        <w:t>神农架，九大湖</w:t>
        <w:br/>
        <w:br/>
        <w:br/>
        <w:br/>
        <w:br/>
        <w:t>神农架，九大湖</w:t>
        <w:br/>
        <w:br/>
        <w:br/>
        <w:t>过石头桥</w:t>
        <w:br/>
        <w:br/>
        <w:br/>
        <w:t>神农架，九大湖</w:t>
        <w:br/>
        <w:br/>
        <w:br/>
        <w:br/>
        <w:br/>
        <w:t>神农架，九大湖</w:t>
        <w:br/>
        <w:br/>
        <w:br/>
        <w:t>芦苇荡</w:t>
        <w:br/>
        <w:br/>
        <w:br/>
        <w:t>神农架，九大湖</w:t>
        <w:br/>
        <w:br/>
        <w:br/>
        <w:t>神农架官门山景区，天然植物园，有珍惜动植物，一线天景区人太多没能观赏</w:t>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br/>
        <w:br/>
        <w:br/>
        <w:t>神农架</w:t>
        <w:br/>
        <w:br/>
      </w:r>
    </w:p>
    <w:p>
      <w:r>
        <w:t>评论：</w:t>
        <w:br/>
      </w:r>
    </w:p>
    <w:p>
      <w:pPr>
        <w:pStyle w:val="Heading2"/>
      </w:pPr>
      <w:r>
        <w:t>8.武汉，宜昌</w:t>
      </w:r>
    </w:p>
    <w:p>
      <w:r>
        <w:t>https://you.ctrip.com/travels/enshi487/3637748.html</w:t>
      </w:r>
    </w:p>
    <w:p>
      <w:r>
        <w:t>来源：携程</w:t>
      </w:r>
    </w:p>
    <w:p>
      <w:r>
        <w:t>发表时间：2018-2-27</w:t>
      </w:r>
    </w:p>
    <w:p>
      <w:r>
        <w:t>天数：8 天</w:t>
      </w:r>
    </w:p>
    <w:p>
      <w:r>
        <w:t>游玩时间：7 月</w:t>
      </w:r>
    </w:p>
    <w:p>
      <w:r>
        <w:t>人均花费：4500 元</w:t>
      </w:r>
    </w:p>
    <w:p>
      <w:r>
        <w:t>和谁：和朋友</w:t>
      </w:r>
    </w:p>
    <w:p>
      <w:r>
        <w:t>玩法：</w:t>
      </w:r>
    </w:p>
    <w:p>
      <w:r>
        <w:t>旅游路线：</w:t>
      </w:r>
    </w:p>
    <w:p>
      <w:r>
        <w:t>正文：</w:t>
        <w:br/>
        <w:t>第一天上午到达</w:t>
        <w:br/>
        <w:t>武汉</w:t>
        <w:br/>
        <w:t>，住</w:t>
        <w:br/>
        <w:t>的</w:t>
        <w:br/>
        <w:t>宜必思</w:t>
        <w:br/>
        <w:t>，不错，下午酒店稍作休息，去了博物馆逛逛，晚上去了</w:t>
        <w:br/>
        <w:t>黄鹤楼</w:t>
        <w:br/>
        <w:t>外面稍微看了一眼，本来看夜景，</w:t>
        <w:br/>
        <w:t>但是晚上那个公园不开，所以就拍了几张照片就走了。第一天主要是中转所以没有深入，买了点鸭脖哈哈。</w:t>
        <w:br/>
        <w:t>第二天</w:t>
        <w:br/>
        <w:t>武汉</w:t>
        <w:br/>
        <w:t>到了</w:t>
        <w:br/>
        <w:t>，</w:t>
        <w:br/>
        <w:t>宜昌</w:t>
        <w:br/>
        <w:t>，我们把东西放下后就去了</w:t>
        <w:br/>
        <w:t>三峡人家</w:t>
        <w:br/>
        <w:t>，三毛青旅真的好，下次一定还会住那边，那边有个套房还想只有一间，大家去的话最好体验一下，老板娘无比热情，给我们介绍这个那个的。因为去神农架比较麻烦，交通很不方便，所以我们还是决定抱团把。省事省力，而且旺季 的话酒店太贵，抱团会好点。三天两夜，就是旅行社很多的这种三天两夜团。</w:t>
        <w:br/>
        <w:t>第三</w:t>
        <w:br/>
        <w:t>四天</w:t>
        <w:br/>
        <w:t>五天</w:t>
        <w:br/>
        <w:t>我们去了神农架主要景点就是管门山，大</w:t>
        <w:br/>
        <w:t>九湖，神农顶这</w:t>
        <w:br/>
        <w:t>种。行程的话</w:t>
        <w:br/>
        <w:t>，携</w:t>
        <w:br/>
        <w:t>程上</w:t>
        <w:br/>
        <w:t>找一下</w:t>
        <w:br/>
        <w:t>都差不多的这里我就不细说了，</w:t>
        <w:br/>
        <w:t>就是去的时候湿气比较重，坐车什么气压比较闷，雾气大，下面风景也看不出什么，冷得要死，如果天气情况好的话，可以去玩，天气不好就呵呵了，如果你想问野人，那我只能告诉你，几乎就是传说，因为你看不到，只是他们用来宣传的一个</w:t>
        <w:br/>
        <w:t>亮点。对于自然风景的话就是一个大九湖湿地公园，是不错的。值得去一下，别的没什么亮点</w:t>
        <w:br/>
        <w:t>第六天，</w:t>
        <w:br/>
        <w:t>上午我们一早就去了</w:t>
        <w:br/>
        <w:t>三峡大坝</w:t>
        <w:br/>
        <w:t>，对于</w:t>
        <w:br/>
        <w:t>清江画廊</w:t>
        <w:br/>
        <w:t>，还有，</w:t>
        <w:br/>
        <w:t>三峡人家</w:t>
        <w:br/>
        <w:t>，</w:t>
        <w:br/>
        <w:t>朝天吼漂流</w:t>
        <w:br/>
        <w:t>这四个当中，我选了</w:t>
        <w:br/>
        <w:t>三峡人家</w:t>
        <w:br/>
        <w:t>，还有三峡大坝，</w:t>
        <w:br/>
        <w:t>因为我觉得漂流娱乐项目在黄多地方都有，</w:t>
        <w:br/>
        <w:t>清江画廊</w:t>
        <w:br/>
        <w:t>的话跟</w:t>
        <w:br/>
        <w:t>三峡人家</w:t>
        <w:br/>
        <w:t>比起来，少了一些人文把，类似的景观，我还是想看看不一样的东西，我们国家日益强大的印记，水利工程，虽然37度 的天，景区可以说人迹罕至，我们来回2个半小事，就为了看一下不放水的</w:t>
        <w:br/>
        <w:t>三峡大坝</w:t>
        <w:br/>
        <w:t>，我个人觉得如果防水的话真的不错，不放闸门就是一个巨大的工程，可以选择不去，我还是不后悔，因为不想错过这种震撼我的感觉。有时间建议去。下午晚些时候，我们火车去了</w:t>
        <w:br/>
        <w:t>恩施</w:t>
        <w:br/>
        <w:t>，到了女儿城，晚上还有表演可以看，有点像那个古城，比较商业化，值得去玩一下。挺有趣的</w:t>
        <w:br/>
        <w:t>第七天我们去了</w:t>
        <w:br/>
        <w:t>恩施大峡谷</w:t>
        <w:br/>
        <w:t>，</w:t>
        <w:br/>
        <w:t>看了一下峡谷，一整天把，我们是包车去的。100块还是80快，我忘了，比较快。1个小时不到就到了，也有公交。不过懒得去等车了。于是就直接去了。我挺喜欢这个峡谷的，因为在之前也没怎么看过峡谷，所以比较新奇，比浙西大峡谷，更加深，落差大，</w:t>
        <w:br/>
        <w:t>裂</w:t>
        <w:br/>
        <w:t>缝的</w:t>
        <w:br/>
        <w:t>感觉厉害一点。需要一整天。晚上也是包车回去的。景区门口有很多黑车司机，可以自己讲价钱，跟别人拼车比较划算。晚上还是住在女儿城，吃吃饭，旅程也差不多结束了</w:t>
        <w:br/>
        <w:t>第八天</w:t>
        <w:br/>
        <w:t>慢悠悠返沪</w:t>
      </w:r>
    </w:p>
    <w:p>
      <w:r>
        <w:t>评论：</w:t>
        <w:br/>
      </w:r>
    </w:p>
    <w:p>
      <w:pPr>
        <w:pStyle w:val="Heading2"/>
      </w:pPr>
      <w:r>
        <w:t>9.新年旅游之湖北神龙洞一日游</w:t>
      </w:r>
    </w:p>
    <w:p>
      <w:r>
        <w:t>https://you.ctrip.com/travels/shennongjia147/3640779.html</w:t>
      </w:r>
    </w:p>
    <w:p>
      <w:r>
        <w:t>来源：携程</w:t>
      </w:r>
    </w:p>
    <w:p>
      <w:r>
        <w:t>发表时间：2018-3-3</w:t>
      </w:r>
    </w:p>
    <w:p>
      <w:r>
        <w:t>天数：1 天</w:t>
      </w:r>
    </w:p>
    <w:p>
      <w:r>
        <w:t>游玩时间：2 月</w:t>
      </w:r>
    </w:p>
    <w:p>
      <w:r>
        <w:t>人均花费：100 元</w:t>
      </w:r>
    </w:p>
    <w:p>
      <w:r>
        <w:t>和谁：和父母</w:t>
      </w:r>
    </w:p>
    <w:p>
      <w:r>
        <w:t>玩法：</w:t>
      </w:r>
    </w:p>
    <w:p>
      <w:r>
        <w:t>旅游路线：</w:t>
      </w:r>
    </w:p>
    <w:p>
      <w:r>
        <w:t>正文：</w:t>
        <w:br/>
        <w:br/>
        <w:t>我是从武汉开车过去的，过完初一了就带着家人一起去的，准备去</w:t>
        <w:br/>
        <w:t>神农架</w:t>
        <w:br/>
        <w:t>的，路过这里听说这里还有个溶洞景区还不错，于是就循着路过去了。</w:t>
        <w:br/>
        <w:t>神龙洞风景区位于湖北省宜昌市兴山县的昭君故里与</w:t>
        <w:br/>
        <w:t>神农架</w:t>
        <w:br/>
        <w:t>原始林区、距三峡大坝址</w:t>
        <w:br/>
        <w:t>110</w:t>
        <w:br/>
        <w:t>公里。景区内气候、土壤、植被等都具有南北过渡的特征，被植物学家誉为</w:t>
        <w:br/>
        <w:t>“</w:t>
        <w:br/>
        <w:t>天然林木园</w:t>
        <w:br/>
        <w:t>”</w:t>
        <w:br/>
        <w:t>。特别是珙桐、紫茎、兴山榆等珍稀树种均有分布。境内的金丝猴、大鲵、林麝、西南熊、红腹锦鸡等为国家级一、二类保护野生动物。神龙洞坐南朝北，下宽上窄，呈现出独特的</w:t>
        <w:br/>
        <w:t>“</w:t>
        <w:br/>
        <w:t>楼层式</w:t>
        <w:br/>
        <w:t>”</w:t>
        <w:br/>
        <w:t>风格。且每一层楼内，岩溶景观、类型、规模各异。主要是石钟乳、石柱、石碗、石花、帷幔式泉华。洞外奇岩夹径，山石嶙峋，古木森森，奇花异葩，藤蔓遍布，别有情趣。循径登高，古树参天，老树交柯，疏影遮日，具有山峻、水碧、花艳、蕴秀、洞奇之美。不管游客何时登临，都令人玩之不尽，妙趣无穷。神龙洞景区的主要景点有黄龙挂须、神笔海砚、定海神针、龙女浴池、聚宝佛、龙宫编钟、宫主百褶裙、神龙盘踞等。更为奇特的是，</w:t>
        <w:br/>
        <w:t>2003</w:t>
        <w:br/>
        <w:t>年景区工作人员在玉女池发现了一条长</w:t>
        <w:br/>
        <w:t>1.2</w:t>
        <w:br/>
        <w:t>米，重</w:t>
        <w:br/>
        <w:t>8.5</w:t>
        <w:br/>
        <w:t>公斤的娃娃鱼（大鲵），这是迄今为止全国发现最大的野生娃娃鱼。</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可能是因为已经看过的溶洞景观，以前上学的时候也学过不少这方面的知识，所以导游说什么我一下就能明白，感觉溶洞嘛，原理都一样，只是景观不同而已。看溶洞景观，更多的是看其形成的形态，石钟乳、石笋、石柱等形成过程了解一二看着可能会更感兴趣，然后再发挥人类的无穷想想象，将其与精彩绝伦的神话故事联系在一起，想象那冰冷的石头是可爱的小动物幻化而成。这次神龙洞给我的感觉还不错，至少不是很简单的造型，都非常生动。看完了出来有两条路，一条是滑道，可以直接滑到山脚下。另一条是跟上山一样的路下去，可以说非常人性化。</w:t>
        <w:br/>
        <w:t>看完了溶洞，我们一行三人准备找地方住，顺便吃个晚饭。驱车往木鱼镇方向行了不到十分钟，就看到马路对面有一排农家乐，于是我们一行人就决定下去看看。过去没有车行的路，只有一道铁索桥，还是挺刺激的，我还看到当地人开摩托在上面飞驰，不得不说真有胆量。</w:t>
        <w:br/>
        <w:t>过去之后大概有</w:t>
        <w:br/>
        <w:t>8</w:t>
        <w:br/>
        <w:t>家农家乐，我们转了一圈不知不觉到了最后一家，叫“桥头农家乐”。店主是一对小情侣，非常热情，于是我们一行人就在这住下了，住宿的房间很干净，跟大城市的旅店一样的配置。晚上也在这里吃的晚饭，店家自己做的饭菜，有很多本地特色菜，味道不错，店家也非常好，还说送我们酒喝，哈哈哈。</w:t>
        <w:br/>
        <w:t>第二天吃完早饭，我们一行人就驱车去往</w:t>
        <w:br/>
        <w:t>神农架</w:t>
        <w:br/>
        <w:t>了。不得不说风景还是挺美的。</w:t>
      </w:r>
    </w:p>
    <w:p>
      <w:r>
        <w:t>评论：</w:t>
        <w:br/>
        <w:t>1.现在这个季节去合适吗？你怎么看待反季节旅行？</w:t>
        <w:br/>
        <w:t>2.楼主加油～写游记挺辛苦的吧~不过也是比较有成就感的。</w:t>
        <w:br/>
        <w:t>3.相信楼主再po上几张美图，一定会更棒</w:t>
      </w:r>
    </w:p>
    <w:p>
      <w:pPr>
        <w:pStyle w:val="Heading2"/>
      </w:pPr>
      <w:r>
        <w:t>10.2016年暑假三峡神农架再出发！</w:t>
      </w:r>
    </w:p>
    <w:p>
      <w:r>
        <w:t>https://you.ctrip.com/travels/shennongjia147/3643259.html</w:t>
      </w:r>
    </w:p>
    <w:p>
      <w:r>
        <w:t>来源：携程</w:t>
      </w:r>
    </w:p>
    <w:p>
      <w:r>
        <w:t>发表时间：2018-3-8</w:t>
      </w:r>
    </w:p>
    <w:p>
      <w:r>
        <w:t>天数：5 天</w:t>
      </w:r>
    </w:p>
    <w:p>
      <w:r>
        <w:t>游玩时间：8 月</w:t>
      </w:r>
    </w:p>
    <w:p>
      <w:r>
        <w:t>人均花费：</w:t>
      </w:r>
    </w:p>
    <w:p>
      <w:r>
        <w:t>和谁：亲子</w:t>
      </w:r>
    </w:p>
    <w:p>
      <w:r>
        <w:t>玩法：自由行，美食，自驾，省钱</w:t>
      </w:r>
    </w:p>
    <w:p>
      <w:r>
        <w:t>旅游路线：神农架，官门山，板壁岩，神农顶</w:t>
      </w:r>
    </w:p>
    <w:p>
      <w:r>
        <w:t>正文：</w:t>
        <w:br/>
        <w:t>第一天</w:t>
        <w:br/>
        <w:t>天气晴好，早上7点，两家人相约常青路中百仓储。后备箱堆满露营烧烤装备，假装我们是专业的。哈哈哈！</w:t>
        <w:br/>
        <w:t>由于是两家人相约自驾，时间只有紧张的5天，所以三峡的行程就听老同学一家的安排，直奔宜昌。</w:t>
        <w:br/>
        <w:t>中午12点半，开车过了这个桥，右手的这排房子就是放翁酒家。</w:t>
        <w:br/>
        <w:t>这个酒家最大的特色是位于悬崖绝壁的天然洞穴，一进门就印象深刻。</w:t>
        <w:br/>
        <w:t>走在悬崖边上，熊孩子开始夸张的表演</w:t>
        <w:br/>
        <w:t>进入大厅，别有洞天</w:t>
        <w:br/>
        <w:t>这个时间点看了好饿.......</w:t>
        <w:br/>
        <w:t>出门前，再看看悬崖</w:t>
        <w:br/>
        <w:t>酒店简介</w:t>
        <w:br/>
        <w:t>出门再看看，酒店大门真是精致。</w:t>
        <w:br/>
        <w:t>酒店斜对面就是三游洞景点的大门。</w:t>
        <w:br/>
        <w:t>吃完午饭，时间到了下午1点45，我们计划赶去三峡人家。</w:t>
        <w:br/>
        <w:t>顺利到达景区，由于来不及在当天游览全部景点，我们决定在景区酒店住宿一晚，第二天可以继续游览，只需要买一次门票（含渡船），自驾车可以在景区大门停车场免费过夜。（事后证明这个决定真是明智，不仅游玩时间充裕，而且避开了旅游团的人潮，关键是景区酒店的菜肴真心好吃，份量十足）——我会告诉你这是一个吃货团吗？哈哈哈</w:t>
        <w:br/>
        <w:t>三峡人家是长江沿岸的3个游玩点组成，全部在长江南岸，需要在长江北岸的景区大门乘渡船过去。</w:t>
        <w:br/>
        <w:t>根据工作人员的建议，我们先游最远的溪边人家（实际就是长江和龙进溪的交汇处）。</w:t>
        <w:br/>
        <w:t>龙进溪从一个天然峡谷顺势而下，最后汇入长江。游览路线从交汇处的码头溯溪而上，最后再返回到码头。</w:t>
        <w:br/>
        <w:t>在骄阳爆嗮之后进入溪流，忍不住下去踩踩水。</w:t>
        <w:br/>
        <w:t>沿途处处流水。</w:t>
        <w:br/>
        <w:t>一圈走下来，已经是下午5点。工作人员提示，今天的渡船要收班了，剩余的景点第二天再玩。</w:t>
        <w:br/>
        <w:t>我们再次登上渡船，前往酒店码头（石牌要塞）。在船上远望景区。</w:t>
        <w:br/>
        <w:t>渡船上有空调，真是太好啊！</w:t>
        <w:br/>
        <w:t>在船头抢拍一张。</w:t>
        <w:br/>
        <w:t>从码头步行5分钟，就到灯影峡宾馆。</w:t>
        <w:br/>
        <w:t>寻一江边酒楼。</w:t>
        <w:br/>
        <w:t>赏景美食</w:t>
        <w:br/>
        <w:t>晚上，酒店隔壁的石牌要塞放映露天电影，小家伙们抱着要塞展示的机枪看枪战片，哈哈哈，过瘾！</w:t>
        <w:br/>
        <w:t>可惜光线太暗，手机拍出来不清晰。</w:t>
        <w:br/>
        <w:t>第二天，酒店后山的晨曦。</w:t>
        <w:br/>
        <w:t>在酒店用过早餐，早上9点，顺着小路去景点。</w:t>
        <w:br/>
        <w:t>没有拥挤的游客，闲庭信步</w:t>
        <w:br/>
        <w:t>爬山，游巴人古寨。</w:t>
        <w:br/>
        <w:t>不走寻常路的熊孩子们。</w:t>
        <w:br/>
        <w:t>远眺长江。</w:t>
        <w:br/>
        <w:t>天然石峰</w:t>
        <w:br/>
        <w:t>中午回到酒店，正好解决午餐。</w:t>
        <w:br/>
        <w:t>餐厅给了我们一个惊喜，没想到景区的酒店的菜品味道真不错，大家都在感慨昨天晚上也应该在酒店吃饭的。（媳妇提醒说，住店客人还可以打八折，吃完结账才200多元，真是超值！赞！）</w:t>
        <w:br/>
        <w:t>这个鱼肉饺子真鲜，份量十足...........吃完几乎走不动了（拍照留念）</w:t>
        <w:br/>
        <w:t>下午1点45，上船返回咯！</w:t>
        <w:br/>
        <w:t>取车后我们向三峡坝区出发，下午3点半，进入坝区依然需要通行证。</w:t>
        <w:br/>
        <w:t>办证等候时，顺便看了一下气温，摄氏39度！</w:t>
        <w:br/>
        <w:t>由于天气太热了，我们放弃了三峡大坝，直奔三峡公路，再次领略三峡的壮丽风光！（特别是一段笔直面对千丈绝壁的公路，那种泰山压顶的紧迫感太难忘了，第二次体验时仍然让我激动万分。太嗨了，原谅我压根儿没时间拍照）</w:t>
        <w:br/>
        <w:t>还有个小插曲，由于连续暴雨，沿途多处塌方，当地人告诉我们去往香溪汽渡的道路封闭。已经到这里了，没有选择，怀着试试看的念头，我们继续前行。到达限行路段时，结果当天刚刚开放小车通行，真是万幸！</w:t>
        <w:br/>
        <w:t>下午5点，香溪汽渡，我又来啦！</w:t>
        <w:br/>
        <w:t>汽渡费降价了，真是惠民举措，点赞！</w:t>
        <w:br/>
        <w:t>咱家汽车上船啦！小朋友抓紧留个影。</w:t>
        <w:br/>
        <w:t>船上有醒目的公示牌，下次出发前可以电话咨询一下。</w:t>
        <w:br/>
        <w:t>渡口旁的峭壁上，中建三局正在建设秭归香溪长江公路大桥，计划2019年8月4日建成，拟采用主跨470米的双塔双索面组合混合梁斜拉桥方案，桥长1058米；两岸接线长3.754公里。全线采用双向四车道一级公路标准建设，设计速度为60km/h，路基和桥梁宽度23米。</w:t>
        <w:br/>
        <w:t>以后汽渡可能就成为历史了。</w:t>
        <w:br/>
        <w:t>这次的户外装备更多，小家伙玩得不亦乐乎。</w:t>
        <w:br/>
        <w:t>晚上8点前，我们终于达到小台农庄。小台农庄生意兴隆，幸好我们提前预定了房间。</w:t>
        <w:br/>
        <w:t>好吧，重头戏依然是美食。</w:t>
        <w:br/>
        <w:t>拍照水平不好，就不多上传了。嘻嘻</w:t>
        <w:br/>
        <w:t>进了房间，两个小鬼还精力充沛。</w:t>
        <w:br/>
        <w:t>（因为我们开车不快，所以晚上在小台农庄住宿感觉非常合适，如果赶到木鱼镇住宿，时间很赶，车速快了也不安全。最重要的，沿途的风景怎么能忽略，我们可不是跟团游。哈哈，再次显摆一下自驾游的得意之处！）</w:t>
        <w:br/>
        <w:t>第二天，满血复活。</w:t>
        <w:br/>
        <w:t>9点吃过早餐，</w:t>
        <w:br/>
        <w:t>神农架</w:t>
        <w:br/>
        <w:t>，我们来啦！</w:t>
        <w:br/>
        <w:t>还记得“神农架”三个大字的石头吗？别忘了旁边的小溪哦</w:t>
        <w:br/>
        <w:t>进入</w:t>
        <w:br/>
        <w:t>官门山</w:t>
        <w:br/>
        <w:t>景区，买票时看见一个通告</w:t>
        <w:br/>
        <w:t>逛吃逛吃，吃是永恒的主题（早饭吃得晚，中午就简单一点好了）</w:t>
        <w:br/>
        <w:t>这次终于逛到了官门山的后半程。</w:t>
        <w:br/>
        <w:t>地貌厅。</w:t>
        <w:br/>
        <w:t>熊孩子</w:t>
        <w:br/>
        <w:t>生物馆。</w:t>
        <w:br/>
        <w:t>晚上入住提前预定的木鱼镇花园酒店，价格真优惠（酒店说携程价格标错了，被我们捡漏..........）</w:t>
        <w:br/>
        <w:t>这里还是要感谢第一次</w:t>
        <w:br/>
        <w:t>游神农架</w:t>
        <w:br/>
        <w:t>记下的规模酒店名单，否则在携程上初次订房，一定会被木鱼镇的酒店看花眼。选择规模酒店，配套有宽敞停车场，有餐厅，真心省事。</w:t>
        <w:br/>
        <w:t>（出去吃饭，人多不说，价格和食材就不好说了，见仁见智）</w:t>
        <w:br/>
        <w:t>第二天在镇上吃早餐，一个馒头8元！居然没几个就卖完了，我勒个去...........我们还要在汽车营地露营呢。算了，去加油，买上一箱矿泉水，一堆方便面火腿肠，加上几个馒头。</w:t>
        <w:br/>
        <w:t>老同学一家决定买个酒精灯，哈哈哈，太高明了！</w:t>
        <w:br/>
        <w:t>9点出发，一路欢声笑语，走走停停</w:t>
        <w:br/>
        <w:t>这次终于进入了金丝猴保护基地</w:t>
        <w:br/>
        <w:t>熊孩子就爱玩水</w:t>
        <w:br/>
        <w:t>原始森林必须进去走走。</w:t>
        <w:br/>
        <w:t>熊孩子总能发现大自然的精彩。林间蘑菇。</w:t>
        <w:br/>
        <w:t>这么小的也能找到</w:t>
        <w:br/>
        <w:t>哈哈哈，这个应该是丰收了！</w:t>
        <w:br/>
        <w:t>中午1点，见到吃的不能放过</w:t>
        <w:br/>
        <w:t>下午3点，到达汽车营地。</w:t>
        <w:br/>
        <w:t>开始爬华中屋脊——青云梯</w:t>
        <w:br/>
        <w:t>小家伙还挺酷</w:t>
        <w:br/>
        <w:t>简介</w:t>
        <w:br/>
        <w:t>晚上7点，开始搭帐篷啦！木地板下面是架空的，平整又防潮（汽车营地的场地有商家提供装备和小吃，如果自带装备租用场地，每顶帐篷50元，可以谈价）</w:t>
        <w:br/>
        <w:t>通力合作</w:t>
        <w:br/>
        <w:t>8点，晚餐啦！</w:t>
        <w:br/>
        <w:t>7点半，起床啦！</w:t>
        <w:br/>
        <w:t>小懒虫，不愿走几步去洗手间，矿泉水刷牙</w:t>
        <w:br/>
        <w:t>陪伴我们旅行的汽车就在帐篷旁</w:t>
        <w:br/>
        <w:t>阳光下准备今天的早餐</w:t>
        <w:br/>
        <w:t>太阳照在身上暖洋洋的</w:t>
        <w:br/>
        <w:t>天真是蓝！</w:t>
        <w:br/>
        <w:t>（临时起意买的酒精炉起了大作用，有了它，可以解决热水，可以煮面条，可以烤馒头，烤火腿肠，哈哈！）</w:t>
        <w:br/>
        <w:t>沿途景色真好，心情要飞起来了！</w:t>
        <w:br/>
        <w:t>中午快1点，来到</w:t>
        <w:br/>
        <w:t>板壁岩</w:t>
        <w:br/>
        <w:t>。</w:t>
        <w:br/>
        <w:t>顺便就在板壁岩餐厅午餐</w:t>
        <w:br/>
        <w:t>这一餐吃得很香，我要告诉你，我们返程又专门来这里吃了第二次吗？吃货团嘛，正常。</w:t>
        <w:br/>
        <w:t>大山里风起云涌，景色变换，看得我醉了！</w:t>
        <w:br/>
        <w:t>森林里飘忽而来的雾团，如临仙境</w:t>
        <w:br/>
        <w:t>兴奋地找蘑菇</w:t>
        <w:br/>
        <w:t>下午5点，三省台，雾团忽然加厚，公路能见度骤降。同学媳妇马上问，晚上露营吧？哈哈，这是多么喜欢露营啊！</w:t>
        <w:br/>
        <w:t>稍候雾团散去，我们继续踏上旅程，途中还遭遇短时山雨，由于沿途车辆很少，一路有惊无险，徒增乐趣。</w:t>
        <w:br/>
        <w:t>晚上6点达到坪阡古镇，住宿晚餐。</w:t>
        <w:br/>
        <w:t>为了保护大九湖的生态，根据当地政府的公告，2016年5月1日起，大九湖施行全封闭管理，所有的自驾游汽车禁止进入，景区所有的餐饮和住宿由政府统一搬迁到坪阡古镇。</w:t>
        <w:br/>
        <w:t>（由于坪阡古镇都是政府统一还建的新房子，关于民宿暂时还不清楚哪家住宿好，哪家饭菜香，反正比木鱼镇是差多了）</w:t>
        <w:br/>
        <w:t>由于对第一次来大九湖体验的清晨美景印象深刻，我们决定早上7点就进景区。</w:t>
        <w:br/>
        <w:t>景区大巴换乘中心</w:t>
        <w:br/>
        <w:t>乘坐大巴继续前行来到大九湖，薄雾渐渐散去，我的大九湖美景呢？</w:t>
        <w:br/>
        <w:t>一行人沿着栈道走了一圈，感觉好失落，心中的大九湖再也找不到了..........</w:t>
        <w:br/>
        <w:t>看着大九湖的水质明显变黑了，湖边泛着渣滓，政府保护大九湖我坚决赞成。</w:t>
        <w:br/>
        <w:t>但是不能露营，看不到湿地美景，心中的失望怎么也挥之不去。别了，大九湖，愿你若干年后还有恢复美丽的一天！拍照为证。</w:t>
        <w:br/>
        <w:t>（景区有白天票和全天票，如果有夜间或者凌晨进入景区的游客需要提前预约）</w:t>
        <w:br/>
        <w:t>景区内全部是这种循环小火车</w:t>
        <w:br/>
        <w:t>返程，依然是坪阡古镇、三省台、板壁岩、</w:t>
        <w:br/>
        <w:t>神农顶</w:t>
        <w:br/>
        <w:t>、木鱼镇、小台农庄.........</w:t>
        <w:br/>
        <w:t>路边的野花点缀了我们的驾驶室</w:t>
        <w:br/>
        <w:t>下午6点，小台农庄又客满了，老板热心地推荐我们住到了对面姐姐家的民宿。</w:t>
        <w:br/>
        <w:t>熊孩子的恶作剧</w:t>
        <w:br/>
        <w:t>愉快的假期就要结束了，那天我们喝着茶，在房东的小楼前聊天到午夜。</w:t>
        <w:br/>
        <w:t>个人小结：</w:t>
        <w:br/>
        <w:t>2015年暑假三峡神农架顺利自驾之后，一直感觉意犹未尽，正好老同学一家也被我们每次聚会种草成功，两家人欣然相约2016一起自驾出游。人算不如天算，2016年武汉市6月至7月突遇多轮强降雨，适逢长江洪峰过汉，全城多处严重内涝，基本取消周末，全员抢险，一直拖到8月才算缓过神。计划好的年休假一直推迟到8月19日—8月25日（朋友孩子小学入学报名8月26日），用以上废话纪念那段难忘的日子...........</w:t>
        <w:br/>
        <w:t>太懒了，一直没补上作业，直到昨天看见携程通知第一篇游记浏览量过万（2015年第一次自驾神农架</w:t>
        <w:br/>
        <w:t>http://you.ctrip.com/travels/yichang313/2534049.html</w:t>
        <w:br/>
        <w:t>），那些有趣的回忆一下子被勾起来，怀着激动的心情，补上二进三峡、神农架的作业，希望在分享快乐的同时，给大家一点有益的参考。</w:t>
      </w:r>
    </w:p>
    <w:p>
      <w:r>
        <w:t>评论：</w:t>
        <w:br/>
        <w:t>1.看过楼主的介绍，脑海里又过了一遍愿望清单，每年争取出去一次，\(^o^)/~</w:t>
        <w:br/>
        <w:t>2.前排坐，差不多还有2个礼拜我就去啦~</w:t>
        <w:br/>
        <w:t>3.还没看过瘾呢，照片要嗨起来呀</w:t>
      </w:r>
    </w:p>
    <w:p>
      <w:pPr>
        <w:pStyle w:val="Heading2"/>
      </w:pPr>
      <w:r>
        <w:t>11.回望山水画卷，行走诗画长廊</w:t>
      </w:r>
    </w:p>
    <w:p>
      <w:r>
        <w:t>https://you.ctrip.com/travels/shennongjia147/3648131.html</w:t>
      </w:r>
    </w:p>
    <w:p>
      <w:r>
        <w:t>来源：携程</w:t>
      </w:r>
    </w:p>
    <w:p>
      <w:r>
        <w:t>发表时间：2018-3-27</w:t>
      </w:r>
    </w:p>
    <w:p>
      <w:r>
        <w:t>天数：3 天</w:t>
      </w:r>
    </w:p>
    <w:p>
      <w:r>
        <w:t>游玩时间：3 月</w:t>
      </w:r>
    </w:p>
    <w:p>
      <w:r>
        <w:t>人均花费：1288 元</w:t>
      </w:r>
    </w:p>
    <w:p>
      <w:r>
        <w:t>和谁：和朋友</w:t>
      </w:r>
    </w:p>
    <w:p>
      <w:r>
        <w:t>玩法：</w:t>
      </w:r>
    </w:p>
    <w:p>
      <w:r>
        <w:t>旅游路线：</w:t>
      </w:r>
    </w:p>
    <w:p>
      <w:r>
        <w:t>正文：</w:t>
        <w:br/>
        <w:t>“是谁来自山川湖海，却囿于昼夜、厨房与爱”</w:t>
        <w:br/>
        <w:t>——《揪心的玩笑与漫长的白日梦》</w:t>
        <w:br/>
        <w:t>“是谁来自山川湖海，却囿于昼夜、厨房与爱”，万能青年旅店的歌词里，最偏爱这一句。歌最火的时候，经常听人把这句话挂在嘴边，一遍遍低声唱着，既不知山川湖海，又囿于无数个黑白不分的昼夜。</w:t>
        <w:br/>
        <w:t>久居城市一隅，时间长了便觉得世界好似永远这么大；嚷嚷着“世界那么大，我想去看看”，转过身却依然辗转在城市的公路和地铁。无数次向往着的高山平原、碧海长天，始终存在别人的足迹里。山水画卷，诗画长廊，你想看，就立刻动身去。</w:t>
        <w:br/>
        <w:t>搁置许久的神农之旅终于在一遍遍忘记、想起的循环中成行。困在一个生活的地方太久，该出去看看生活以外的风景。</w:t>
        <w:br/>
        <w:t>高山深谷，险涯飞瀑；云流雾绕，奇洞天成。神秘自然的原始森林奇观犹如山河画卷般在眼前倏然展开，狭仄困顿的心灵突然间感到震撼。</w:t>
        <w:br/>
        <w:t>神农架</w:t>
        <w:br/>
        <w:t>素来以原始神秘闻名，看着眼前的绵延千里的高山草甸，遮天蔽日的箭树林，突兀阴森的高山石林，高耸云天的冷杉，只在眼前的</w:t>
        <w:br/>
        <w:t>神农顶</w:t>
        <w:br/>
        <w:t>，便可以感到周围的一切似乎都笼罩着一层神秘的面纱。</w:t>
        <w:br/>
        <w:t>登上“</w:t>
        <w:br/>
        <w:t>华中第一峰</w:t>
        <w:br/>
        <w:t>”的</w:t>
        <w:br/>
        <w:t>神农顶</w:t>
        <w:br/>
        <w:t>，正值清晨的云雾缭绕，身边的一切都笼罩在晨雾之中，辨不清方向，隐隐约约只看得到远处山峰的尖角。等到太阳冲破云层出来，云雾散开，站在神农峰顶，万千景象尽收眼底。此刻站在峰顶，胸中除了辽阔震撼再容不下任何烦心之事。在神农顶端，周围是岩石裸露，不见树木的一片原始洪荒景象，到了山腰，就是翠绿松软的草甸，箭竹环山而生，成块连片；冷杉耸天傲立，苍翠欲滴。</w:t>
        <w:br/>
        <w:t>山河浩瀚，自然这样美，还担心什么人间岁月。</w:t>
        <w:br/>
        <w:t>♫. ♪~♬..♩</w:t>
        <w:br/>
        <w:t>走到大九湖的时候，天空下起了细密的小雨，笼罩在烟雨迷雾中的大九湖，美到让人窒息，执着伞犹如走进仙境画卷里，让人只记来路，忘却归途。等到雨水退去，只留下湖面山间薄薄的一层雾气，九个大小不一的湖泊组成的山中湿地，湖面清澈平静，可以看到映在其中的山的倒影。</w:t>
        <w:br/>
        <w:t>不知觉走到了中间的天然牧场，这里更像是一个开放式的野生动物园，随处可见的牛，羊，梅花鹿，跑跑猪，走在路边也不怕生，随手举起相机，拍到了它们也不会被吓跑。天蛾湖、沼泽地、林阴小道、天坑、落水口、枯木逢春，每一处景色都足够让人醉心。</w:t>
        <w:br/>
        <w:t>沿着人工修建的栈道一路走，还可以看到零零落落的住户人家，大多是这里蓄养牛羊的农户，民风淳朴，天气好的时候可以想象到“风吹草低见牛羊”情景。</w:t>
        <w:br/>
        <w:t>烟雨迷蒙山水锁雾，不知不觉就成了一副天然水墨画。</w:t>
        <w:br/>
        <w:t>大九湖的美是能让你怦然心动的，它把最平凡的人都变为诗人。</w:t>
        <w:br/>
        <w:t>神农顶</w:t>
        <w:br/>
        <w:t>是一览山河的辽阔和浩瀚，大九湖是宛如水墨的仙境画卷，巴桃园则是山脚下静静守候的世外桃源。</w:t>
        <w:br/>
        <w:t>漫步在</w:t>
        <w:br/>
        <w:t>巴桃园景区</w:t>
        <w:br/>
        <w:t>，一路走，一路拍，一路欣赏，所到之处尽是看不完的灵水神韵，览不尽的原始风情。草木青翠欲滴，风光秀丽；原始秦岭冷杉林与人工林相得益彰；溪流河谷顺着林间河畔静静流淌，湿地风貌静谧安详，一切山水美景仿若浑然天成。围绕着“九龙神杉”，各种野生花卉五彩纷呈，千百种名贵中草药静静躺在山间林下。</w:t>
        <w:br/>
        <w:t>“林海拾趣”、“神农之家”、“漫步识溪”、“杉后祈福”到“神农尝菊”、“红桦流响”、“香蜜流芳”……，每一处景点都是大自然的精心馈赠，随手一拍令人艳羡的风光美景。</w:t>
        <w:br/>
        <w:t>灵水神韵，安然静谧，巴桃园是能让人放下一切顾虑，融进自然的秘密武器。</w:t>
        <w:br/>
        <w:t>走累了，在山脚下细心选择一家酒店，让身体舒缓，让精神放松。仿佛睡在悠闲的大自然里，在山中晨光里醒来，在林间山色中吃早餐。</w:t>
        <w:br/>
        <w:t>“山中无甲子，人间日月长”，说的大概就是居住在神农酒店的感觉。</w:t>
        <w:br/>
        <w:t>酒店坐落于</w:t>
        <w:br/>
        <w:t>神农架林区</w:t>
        <w:br/>
        <w:t>木鱼镇酒壶坪，毗邻</w:t>
        <w:br/>
        <w:t>神农架</w:t>
        <w:br/>
        <w:t>景区游客集散中心、飞机场、国际滑雪场等，会选择这儿主要就是想着交通便利。酒店环境庄重典雅、舒适温馨，由于环境优美，服务优质，许多中央国家机关工作人员出差和会议都会指定居住这家酒店。</w:t>
        <w:br/>
        <w:t>神农酒店</w:t>
        <w:br/>
        <w:t>在内外部建筑设计上采用现代装修设计和传统东方美学相结合，融汇</w:t>
        <w:br/>
        <w:t>神农架</w:t>
        <w:br/>
        <w:t>地域文化特征，使得整个空间看上去气势恢宏，庄重典雅，豪华但不张扬，同时强调人性化设计，营造稳重大方、舒适温馨、精致典雅的酒店形象。</w:t>
        <w:br/>
        <w:br/>
        <w:t>酒店拥有4幢别墅、1栋综合楼，共有客房160间，可同时接待260人住宿，拥有大小包房11间，可同时满足300人进餐，另外还有很多大小规模的会议室，可以满足各类会议需求。</w:t>
        <w:br/>
        <w:br/>
        <w:t>卧室设施设备都是全套标准化的高品质材质用具，每一间客房都保证空气清新，采光好，条件设备一应俱全，每一位游客都可以在这里获得最佳的住宿体验。</w:t>
        <w:br/>
        <w:t>各类先进丰富的文体康乐设施，健身房、室外网球场、棋牌室、KTV、舞厅等，可以满足各种娱乐休闲，派对聚会需要。</w:t>
        <w:br/>
        <w:t>在苍翠山林间醒来，回望一路走来的山水画卷。自然的美是无限的，惊心动魄有时，曲水流觞有时，低婉缠绵有时，每一种都是大自然独有的风情。</w:t>
        <w:br/>
        <w:t>如诗如画的神农架，丰富珍贵的自然和人文，钟灵毓秀、景色宜人，来自山川湖海的美，足够你即刻去动身。</w:t>
      </w:r>
    </w:p>
    <w:p>
      <w:r>
        <w:t>评论：</w:t>
        <w:br/>
        <w:t>1.看过楼主的介绍，脑海里又过了一遍愿望清单，每年争取出去一次，\(^o^)/~</w:t>
        <w:br/>
        <w:t>2.游记不错，先看看。做点功课什么的。</w:t>
        <w:br/>
        <w:t>3.楼主很用心，期待越来越精彩的旅程！</w:t>
        <w:br/>
        <w:t>4.神农酒店大床房</w:t>
      </w:r>
    </w:p>
    <w:p>
      <w:pPr>
        <w:pStyle w:val="Heading2"/>
      </w:pPr>
      <w:r>
        <w:t>12.黄山，我们与你有个约定</w:t>
      </w:r>
    </w:p>
    <w:p>
      <w:r>
        <w:t>https://you.ctrip.com/travels/china110000/3657574.html</w:t>
      </w:r>
    </w:p>
    <w:p>
      <w:r>
        <w:t>来源：携程</w:t>
      </w:r>
    </w:p>
    <w:p>
      <w:r>
        <w:t>发表时间：2018-4-10</w:t>
      </w:r>
    </w:p>
    <w:p>
      <w:r>
        <w:t>天数：1 天</w:t>
      </w:r>
    </w:p>
    <w:p>
      <w:r>
        <w:t>游玩时间：3 月</w:t>
      </w:r>
    </w:p>
    <w:p>
      <w:r>
        <w:t>人均花费：</w:t>
      </w:r>
    </w:p>
    <w:p>
      <w:r>
        <w:t>和谁：和朋友</w:t>
      </w:r>
    </w:p>
    <w:p>
      <w:r>
        <w:t>玩法：</w:t>
      </w:r>
    </w:p>
    <w:p>
      <w:r>
        <w:t>旅游路线：</w:t>
      </w:r>
    </w:p>
    <w:p>
      <w:r>
        <w:t>正文：</w:t>
        <w:br/>
        <w:t>又到阳春三月。</w:t>
        <w:br/>
        <w:t>居家塞外，春天只是日历上的刻度，料峭的寒风把春天紧紧绑在冬天的尾巴上不肯撒手。我们都是五零后。亲眼见证了共和国成长的历程，苦也苦了，累也累了，干也干了，虽说退休身体还行，巴望着内心的春光与萌动的自然春色融在一起。</w:t>
        <w:br/>
        <w:t>前年，也是这个季节，我们自驾两台车、四家、八口，来了一场真正意义上的烟花三月下扬州。看千垛油菜花，赏奇景水中林，游览瘦西湖，拜访金山寺，宿木渎古镇，逛雨中同里，谒寒山古寺，探宜兴竹海，西湖边上走一走，黄山脚下转一转。因为天气原因，只游览了黄山脚下的九龙瀑、天湖等小景区，留下了过黄山而未登临的遗憾。只能违心的说下次吧，至此未尽缘不时梗绕心田。</w:t>
        <w:br/>
        <w:t>次年，我们去了九寨黄龙，成都重庆，长江三峡，蜀南竹海，赤水丹霞，穿越神农架，攀上武当山。</w:t>
        <w:br/>
        <w:t>“去过九寨不看水，上过黄山不看岳”，这也不知是何人发表的高见，权且笃信一次。山因水而灵动，水因山而壮美，那就把未曾登临黄山的遗憾补上，那就再来一次江南之行，于是，我们又一次出发。</w:t>
        <w:br/>
        <w:t>走齐鲁到南京，宿黄山四日，横心等待登山时机。这期间，南国细雨霏霏，皖南云雾袅袅。我们以黄山为基点，今天造访徽文化发祥地徽州古城，明日专访世界自然遗产宏村，后天拜会百里画廊新安江，隔日探寻婺源绝美梯田油菜花。</w:t>
        <w:br/>
        <w:t>精诚所至金石为开，四天后我们终于登上了黄山。</w:t>
        <w:br/>
        <w:t>是的，我们曾经与黄山有过约会。</w:t>
        <w:br/>
        <w:t>我们上次就住在黄山南门的如家酒店，这次如是。车，还停在上一次来的位置，餐，还吃在上次那家饭店，所不同的是，这次是看天儿择机，决心要登上黄山圆梦。</w:t>
        <w:br/>
        <w:t>天公转晴如愿开启。买票坐上景区大巴，径直来到黄山南门。登山的线路有三条，依据身体力行，我们选择了景区推荐的最捷径经典的一条。虽说是旅游淡季，黄山的人气还是相当满溢，为防拥挤，依次进入九转回肠的玉屏索道入口就足以令人蒙圈。</w:t>
        <w:br/>
        <w:t>索道的吊笼徐徐上升，裸露的山岩就在脚下，黄山松向我们打招呼，山间竹向我们致问候。云雾荡在峡谷，阳光明暗参差，峭岩壁立万仞，叠嶂直插云天。虔诚的心些许忐忑，花甲的身惴惴不安，心里在悄悄打鼓，我们能行吗？</w:t>
        <w:br/>
        <w:t>下得索道没走几步，一道六七十度、局部几乎垂直的石阶竖在面前，这就是响当当的“好汉坡”。久仰的黄山名片迎客松就在坡上面，嘘嘘得见，亦有身体不适者，恐高症者知难而返。当第一步踏上石阶就已经在考验登山者的意志了。沉定一下心绪：矢志不移，有进无退，目光脚下，拽紧拉索，踏稳石阶，缓步登攀。</w:t>
        <w:br/>
        <w:t>我们终于登上好汉坡了。</w:t>
        <w:br/>
        <w:t>路线分岔，左攀通光明顶，右旋是迎客松，毫不犹豫向迎客松方向攀爬。俯视，峡幽谷深风飒飒；平视，贴石挨岩阶层层；仰望，峰耸峦叠天蓝蓝。一面屏风似的山体迎面入眼，上面题写镌刻着众多咏诵黄山的句子：“江山如此多娇，黄山第一處，云海奇觀，此山尊，奇松怪石，岱宗逊色，紫玉屏风，奇觀……”</w:t>
        <w:br/>
        <w:t>沿阶慢行，有俊俏的黄山松入目，有艰难的挑山工喘行，终于见到心仪已久的迎客松了。它，依岩生长岁近千载，双层轮廓视觉明晰；树形奇伟冠盖平整，毛杈似手枝干如臂。天地造化一幅迎客景，千载轮回迎客不知疲，紧依迎客松的岩壁上鲜见朱德同志的题词：“风景如画”。是的，迎客松就是一幅画，迎客松就是黄山的魂。</w:t>
        <w:br/>
        <w:t>拜别，回返，朝光明顶方向攀行。</w:t>
        <w:br/>
        <w:t>走着，爬着，登着。环野峰指蓝天，脚下万丈深渊，前方的小路上人流骤然增多。紧走几步前探，但见峰脊猛然变窄下悬，一条顺着山脊凿出来的石阶几乎呈垂直状挂在山壁，这就是黄山闻名的百步云梯。“好汉坡”直上，“百步云梯”直下，黄山，让人恍惚间经历了人生的大起大落。相比而言，‘百步云梯’险象环生，两端深不可测，脚下蹬阶直立，防护绳索吊拽，身体力行关键。至此，聚集的人们在犹豫，在踌躇。最终，无奈返回与硬着头皮前行在分流着人们。咬牙挺熬过来了，事实证明我们是胜者。</w:t>
        <w:br/>
        <w:t>下来的路再难再险已经能够承受，手中的相机手机开始发挥功能，遗憾的是，‘好汉坡’‘百步云梯’都没有机会留下影像。一行中的我‘五岳’已经去齐，不禁感叹，再高的山峰可以乘缆车到达，不达的险路可以放弃，唯黄山二者合一乘缆车还得攀险路，不然会前功尽弃，心不甘梦难圆。</w:t>
        <w:br/>
        <w:t>一路行来攀上爬下，一路美景目光无瑕，奇松巧石自然馈赠，人在画中风景如画。黄山比画美，再灵动的画笔那也是纸上作画，身临其境才知道黄山是天地间的大盆景，它是有生命的，它是天地日月风云雨雪孕育的精华。</w:t>
        <w:br/>
        <w:t>看见莲花峰了。它是黄山最高峰，海拔1864.8米，因貌似莲花而得名。如果说李白的诗句“黄山四千仞，三十二莲峰”是描写黄山群峰的形态，那么作为其代表非莲花峰莫属。莲花峰岩石洁白，光照射下微黄，阴雨天泛黑，一簇‘莲花’天地间，浓妆淡抹总相宜。扫视周围群峰，不用刻意寻找，即使是第一次来黄山，也会情不自禁把莲花峰高洁的形态入境。它，美的天然妖娆群峰，似莲非莲参悟其中，绽放天际弄巧苍穹，自然造化鬼斧神工。</w:t>
        <w:br/>
        <w:t>与莲花峰对面就是鳌鱼峰。只有在高处看才能看出熬鱼背上驮金龟的奇景，一旦走进就是一块磅礴的巨石，正如峰下阴刻的四个大字“大块文章”。这里的巨石阵疏密有致，紧贴鳌鱼峰一侧有一条状缝隙往往被人忽视，内铺阶梯小道幽幽静静，是一处微缩版的“一线天”。虽说这里的海拔已经在1500米以上，相对而言陡峭收敛地势稍阔，可以尽情的眺望欣赏莲蕊峰、莲花峰、光明顶、容成峰的峭立雄姿。</w:t>
        <w:br/>
        <w:t>一峰又一峰，一谷连一谷，这山望着那山高，这谷更比那谷长。我们一行中姜先生的摄影设备、技艺俱佳，他们夫妇刚过花甲但童心未泯。就此，他们从鳌鱼峰去‘石床峰、飞来石、西海’方向近距离欣赏拍摄，我们则朝光明顶进发。年龄啊真是不饶人，大几岁就不一样，只能隔着峡谷远眺蜃楼般仙境了。</w:t>
        <w:br/>
        <w:t>通往光明顶的峡谷还算“平整”，逆向而行的人群中不乏老人孩子的身影，他们起点的路线正是我们下山的路径。惺惺相惜，真为他们下步在‘百步云梯、好汉坡’的行程耽心，这是观赏迎客松的必经之路。</w:t>
        <w:br/>
        <w:t>大老远看光明顶有一球形建筑，走近得知这里是黄山气象管理处和黄山光明顶山庄，光明顶的海拔高度为1860米仅次于主峰莲花峰。从光明顶再出发，辐射游览的景点还很多，基于体力所限只能忍痛割爱，我们只好途径白鹅峰、黑虎松择路从云谷索道下山。</w:t>
        <w:br/>
        <w:t>细想想，最初上黄山的目的很简单，哪怕瞧一眼迎客松即知足。我们尽力了，可以说是竭尽全力了，我们的目的达到了。</w:t>
        <w:br/>
        <w:t>黄山一年中有三分之二的天数都隐在云海里，我们上次来已经领略了雨雾久恋的常态。难得这次碰到了郎朗蓝天，看到了峰峦的真面貌，更难得的是可遇不可求见到了黄山雾凇奇观，这也在某种程度上弥补了些许的缺憾。</w:t>
        <w:br/>
        <w:t>出云谷索道的时候我们见到了两株开着黄色花朵的树，仔细辨认还是不知所以然。它的味道很香，很浓，闻一下沁入肺腑，摸一下手有余香，既然对黄山的眷恋意犹未尽，那就在下篇文字中感悟黄山的禅美。</w:t>
        <w:br/>
        <w:br/>
        <w:br/>
        <w:br/>
        <w:br/>
        <w:br/>
        <w:br/>
        <w:br/>
        <w:br/>
      </w:r>
    </w:p>
    <w:p>
      <w:r>
        <w:t>评论：</w:t>
        <w:br/>
        <w:t>1.看你的游记勾起回忆啦，回头再走一遍！</w:t>
        <w:br/>
        <w:t>2.谢谢您的阅读，致意！</w:t>
        <w:br/>
        <w:t>3.行程中有什么更好的调整么？一般都是玩完了才会知道整个流程怎么调整比较好呢。</w:t>
      </w:r>
    </w:p>
    <w:p>
      <w:pPr>
        <w:pStyle w:val="Heading2"/>
      </w:pPr>
      <w:r>
        <w:t>13.神农架2日游</w:t>
      </w:r>
    </w:p>
    <w:p>
      <w:r>
        <w:t>https://you.ctrip.com/travels/china110000/3658182.html</w:t>
      </w:r>
    </w:p>
    <w:p>
      <w:r>
        <w:t>来源：携程</w:t>
      </w:r>
    </w:p>
    <w:p>
      <w:r>
        <w:t>发表时间：2018-4-13</w:t>
      </w:r>
    </w:p>
    <w:p>
      <w:r>
        <w:t>天数：3 天</w:t>
      </w:r>
    </w:p>
    <w:p>
      <w:r>
        <w:t>游玩时间：4 月</w:t>
      </w:r>
    </w:p>
    <w:p>
      <w:r>
        <w:t>人均花费：500 元</w:t>
      </w:r>
    </w:p>
    <w:p>
      <w:r>
        <w:t>和谁：和朋友</w:t>
      </w:r>
    </w:p>
    <w:p>
      <w:r>
        <w:t>玩法：</w:t>
      </w:r>
    </w:p>
    <w:p>
      <w:r>
        <w:t>旅游路线：</w:t>
      </w:r>
    </w:p>
    <w:p>
      <w:r>
        <w:t>正文：</w:t>
        <w:br/>
        <w:br/>
        <w:t>神农架</w:t>
        <w:br/>
        <w:t>，</w:t>
        <w:br/>
        <w:t>面积3250平方公里，林地占85%以上，森林覆盖率69.5%，</w:t>
        <w:br/>
        <w:t>鄂西北的一块净土。今年清明小长假，约上同事一家两口，4个人一部车，来一次自驾之旅。</w:t>
        <w:br/>
        <w:t>走之前，在携程上简单看了下攻略，西安方向去有两条路线，西安-山阳-</w:t>
        <w:br/>
        <w:t>房县</w:t>
        <w:br/>
        <w:t>、西安-安康-平利-房县。</w:t>
        <w:br/>
        <w:t>因为时间关系，我选择走西安-山阳-</w:t>
        <w:br/>
        <w:t>房县</w:t>
        <w:br/>
        <w:t>。5号晚上9点，收拾好行李，一行两家人出发上高速。</w:t>
        <w:br/>
        <w:t>来个地图，大家比较直观的了解景区的路线。</w:t>
        <w:br/>
        <w:t>经过5个小时的高速，6日凌晨12.30我们抵达</w:t>
        <w:br/>
        <w:t>房县</w:t>
        <w:br/>
        <w:t>，在携程上定好一个宾馆，小憩一下吧。房县县城不算太大，口碑好的酒店已经没有房间了，我们就随便找了一个酒店。经过6个小时的休整，一早我们就准备出发，前往景区腹地。</w:t>
        <w:br/>
        <w:t>神农架</w:t>
        <w:br/>
        <w:t>景区公路非常好，公路上标志标线非常齐全。因为天气原因，照片不是很清楚。</w:t>
        <w:br/>
        <w:t>天燕景区</w:t>
        <w:br/>
        <w:t>附近有个观景台，刚刚下过雪，景色真的很美。</w:t>
        <w:br/>
        <w:t>拍完照片，发完抖音，继续开拔.........</w:t>
        <w:br/>
        <w:t>山中特色别墅群，价格不菲哦</w:t>
        <w:br/>
        <w:t>大家猜猜这是什么</w:t>
        <w:br/>
        <w:t>中午12.30 抵达中心景区，</w:t>
        <w:br/>
        <w:t>神农顶</w:t>
        <w:br/>
        <w:t>景区。在游客中心，询问工作人员得知，因前日突降大雪，无法参观，只能抱憾的离开了。我们调整一下，直接去往今晚的住宿地，木鱼镇。</w:t>
        <w:br/>
        <w:t>下榻TOWO上品酒店 （</w:t>
        <w:br/>
        <w:t>神农架</w:t>
        <w:br/>
        <w:t>木鱼镇店）</w:t>
        <w:br/>
        <w:t>酒店小院和客房很干净，客房热水超赞。酒店位置就在木鱼镇主街道旁边，很安静。</w:t>
        <w:br/>
        <w:t>神农顶</w:t>
        <w:br/>
        <w:t>去不了，我们就去木鱼镇附近的三个景点吧。</w:t>
        <w:br/>
        <w:t>官门山</w:t>
        <w:br/>
        <w:t>、</w:t>
        <w:br/>
        <w:t>天生桥</w:t>
        <w:br/>
        <w:t>和神农坛。</w:t>
        <w:br/>
        <w:t>官门山</w:t>
        <w:br/>
        <w:t>景区可爱的大熊猫，奥奥和运运，合起来就是奥运。全湖北省三只，两只就在神农架。</w:t>
        <w:br/>
        <w:t>这块牌子超牛逼。有个电子显示屏，负氧离子监测3.04万/立方厘米。</w:t>
        <w:br/>
        <w:t>天生桥</w:t>
        <w:br/>
        <w:t>景区，就是喀斯特地貌，重庆著名的天坑地缝也是这样滴。</w:t>
        <w:br/>
        <w:t>山中一个玩 埙（xun）的小哥哥 吹的真好听，尤其一曲 一生所爱 好听</w:t>
        <w:br/>
        <w:t>从</w:t>
        <w:br/>
        <w:t>天生桥</w:t>
        <w:br/>
        <w:t>出来，4个胖子实在是走不动了，唉.........吃完饭休息吧 ！！！</w:t>
        <w:br/>
        <w:t>第二天的早饭，经济实惠。人均12元，吃饱吃好。</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因为此行时间仓促，只能算是去神农架的快闪吧，给自己也算是个留念吧。个人感觉有用的就是第一张图片，神农架总共有7个进口，景区是由若干个小景区组成，可以买通票也可以单独购买独立景区门票。</w:t>
        <w:br/>
        <w:t>day1：西安-</w:t>
        <w:br/>
        <w:t>十堰</w:t>
        <w:br/>
        <w:t>-房县</w:t>
        <w:br/>
        <w:t>day2：房县-木鱼</w:t>
        <w:br/>
        <w:t>day3：木鱼-房县-</w:t>
        <w:br/>
        <w:t>十堰</w:t>
        <w:br/>
        <w:t>-西安</w:t>
        <w:br/>
        <w:t>个人总结，西安去神农架的盆友，要是时间宽裕，可以西安-山阳-</w:t>
        <w:br/>
        <w:t>十堰</w:t>
        <w:br/>
        <w:t>-房县-木鱼 （去成）木鱼-房县-平利-安康-西安（回程）。最美的风景，我认为是在路上的景色要远远好于景区。</w:t>
      </w:r>
    </w:p>
    <w:p>
      <w:r>
        <w:t>评论：</w:t>
        <w:br/>
        <w:t>1.看着游记就像是自己去旅行一般，写得有血有肉的。</w:t>
        <w:br/>
        <w:t>2.给自己放个假 调整一下自己 最美的景色就在路上</w:t>
        <w:br/>
        <w:t>3.真好，看着你的游记很有去一趟的冲动，让繁忙的工作慢下来。</w:t>
      </w:r>
    </w:p>
    <w:p>
      <w:pPr>
        <w:pStyle w:val="Heading2"/>
      </w:pPr>
      <w:r>
        <w:t>14.探索湖北—武当山 神农架 恩施</w:t>
      </w:r>
    </w:p>
    <w:p>
      <w:r>
        <w:t>https://you.ctrip.com/travels/youyouctripstar10000/3660366.html</w:t>
      </w:r>
    </w:p>
    <w:p>
      <w:r>
        <w:t>来源：携程</w:t>
      </w:r>
    </w:p>
    <w:p>
      <w:r>
        <w:t>发表时间：2018-4-15</w:t>
      </w:r>
    </w:p>
    <w:p>
      <w:r>
        <w:t>天数：</w:t>
      </w:r>
    </w:p>
    <w:p>
      <w:r>
        <w:t>游玩时间：</w:t>
      </w:r>
    </w:p>
    <w:p>
      <w:r>
        <w:t>人均花费：</w:t>
      </w:r>
    </w:p>
    <w:p>
      <w:r>
        <w:t>和谁：</w:t>
      </w:r>
    </w:p>
    <w:p>
      <w:r>
        <w:t>玩法：</w:t>
      </w:r>
    </w:p>
    <w:p>
      <w:r>
        <w:t>旅游路线：</w:t>
      </w:r>
    </w:p>
    <w:p>
      <w:r>
        <w:t>正文：</w:t>
        <w:br/>
        <w:br/>
        <w:t>显示全部7天</w:t>
        <w:br/>
        <w:br/>
        <w:t>收起</w:t>
        <w:br/>
        <w:br/>
        <w:t>湖北素有“九省通蘅”“千湖之省”的美誉。古“云梦泽”留下了江汉平原的水乡泽国风光；鄂西北有著名的神农架和武当山风景区，还有新生代的三峡大坝风景区。</w:t>
        <w:br/>
        <w:t>湖北还留有荆楚古迹—赤壁，有“白云千载空悠悠”的黄鹤楼，有“伯牙摔琴谢知己”的古琴台等，都值得涉足✌</w:t>
        <w:br/>
        <w:t>D1起了个大早，结果黄岛上高速路口封锁了又转回跨海大桥红岛，误了一个小时还扔了七十元</w:t>
        <w:br/>
        <w:t>恩施</w:t>
        <w:br/>
        <w:br/>
        <w:br/>
        <w:t>湖北景区</w:t>
        <w:br/>
        <w:br/>
        <w:br/>
        <w:t>神农架</w:t>
        <w:br/>
        <w:br/>
        <w:br/>
        <w:t>湖北景区</w:t>
        <w:br/>
        <w:br/>
        <w:br/>
        <w:t>武当山金顶</w:t>
        <w:br/>
        <w:br/>
        <w:br/>
        <w:t>湖北景区</w:t>
        <w:br/>
        <w:br/>
        <w:br/>
        <w:t>D2惠民店吃了个早餐（豆腐脑是甜的，比咸的便宜），向道教圣地—武当山出发✌</w:t>
        <w:br/>
        <w:t>今晚就宿房县啦，明早神农架</w:t>
        <w:br/>
        <w:br/>
        <w:br/>
        <w:t>武当山太子坡</w:t>
        <w:br/>
        <w:br/>
        <w:br/>
        <w:t>太子坡</w:t>
        <w:br/>
        <w:br/>
        <w:br/>
        <w:t>武当山太子坡</w:t>
        <w:br/>
        <w:br/>
        <w:br/>
        <w:t>太子坡台阶</w:t>
        <w:br/>
        <w:br/>
        <w:br/>
        <w:t>武当山太子坡</w:t>
        <w:br/>
        <w:br/>
        <w:br/>
        <w:t>太子坡</w:t>
        <w:br/>
        <w:br/>
        <w:br/>
        <w:t>武当山太子坡</w:t>
        <w:br/>
        <w:br/>
        <w:br/>
        <w:t>绿瓦红墙</w:t>
        <w:br/>
        <w:br/>
        <w:br/>
        <w:t>武当山太子坡</w:t>
        <w:br/>
        <w:br/>
        <w:br/>
        <w:t>绿瓦红墙青石路</w:t>
        <w:br/>
        <w:br/>
        <w:br/>
        <w:t>武当山太子坡</w:t>
        <w:br/>
        <w:br/>
        <w:br/>
        <w:t>后真观</w:t>
        <w:br/>
        <w:br/>
        <w:br/>
        <w:t>武当山太子坡</w:t>
        <w:br/>
        <w:br/>
        <w:br/>
        <w:t>香炉</w:t>
        <w:br/>
        <w:br/>
        <w:br/>
        <w:t>武当山太子坡</w:t>
        <w:br/>
        <w:br/>
        <w:br/>
        <w:t>神台</w:t>
        <w:br/>
        <w:br/>
        <w:br/>
        <w:t>武当山太子坡</w:t>
        <w:br/>
        <w:br/>
        <w:br/>
        <w:t>福禄寿</w:t>
        <w:br/>
        <w:br/>
        <w:br/>
        <w:t>武当山太子坡</w:t>
        <w:br/>
        <w:br/>
        <w:br/>
        <w:t>后真观</w:t>
        <w:br/>
        <w:br/>
        <w:br/>
        <w:t>武当山太子坡</w:t>
        <w:br/>
        <w:br/>
        <w:br/>
        <w:t>武当书画</w:t>
        <w:br/>
        <w:br/>
        <w:br/>
        <w:t>武当山太子坡</w:t>
        <w:br/>
        <w:br/>
        <w:br/>
        <w:t>云严初步</w:t>
        <w:br/>
        <w:br/>
        <w:br/>
        <w:t>武当山太子坡</w:t>
        <w:br/>
        <w:br/>
        <w:br/>
        <w:t>天井</w:t>
        <w:br/>
        <w:br/>
        <w:br/>
        <w:t>武当山太子坡</w:t>
        <w:br/>
        <w:br/>
        <w:br/>
        <w:t>拜会了</w:t>
        <w:br/>
        <w:br/>
        <w:br/>
        <w:t>武当山太子坡</w:t>
        <w:br/>
        <w:br/>
        <w:br/>
        <w:t>八卦</w:t>
        <w:br/>
        <w:br/>
        <w:br/>
        <w:t>武当山太子坡</w:t>
        <w:br/>
        <w:br/>
        <w:br/>
        <w:t>福</w:t>
        <w:br/>
        <w:br/>
        <w:br/>
        <w:t>武当山太子坡</w:t>
        <w:br/>
        <w:br/>
        <w:br/>
        <w:t>福寿</w:t>
        <w:br/>
        <w:br/>
        <w:br/>
        <w:t>武当山太子坡</w:t>
        <w:br/>
        <w:br/>
        <w:br/>
        <w:t>寿福</w:t>
        <w:br/>
        <w:br/>
        <w:br/>
        <w:t>武当山太子坡</w:t>
        <w:br/>
        <w:br/>
        <w:br/>
        <w:t>茶花开</w:t>
        <w:br/>
        <w:br/>
        <w:br/>
        <w:t>武当山太子坡</w:t>
        <w:br/>
        <w:br/>
        <w:br/>
        <w:t>古时房梁</w:t>
        <w:br/>
        <w:br/>
        <w:br/>
        <w:t>武当山太子坡</w:t>
        <w:br/>
        <w:br/>
        <w:br/>
        <w:t>福禄寿</w:t>
        <w:br/>
        <w:br/>
        <w:br/>
        <w:t>武当山太子坡</w:t>
        <w:br/>
        <w:br/>
        <w:br/>
        <w:t>太子山坡</w:t>
        <w:br/>
        <w:br/>
        <w:br/>
        <w:t>武当山太子坡</w:t>
        <w:br/>
        <w:br/>
        <w:br/>
        <w:t>屋檐九兽</w:t>
        <w:br/>
        <w:br/>
        <w:br/>
        <w:t>武当山太子坡</w:t>
        <w:br/>
        <w:br/>
        <w:br/>
        <w:t>台阶两旁绿树成荫</w:t>
        <w:br/>
        <w:br/>
        <w:br/>
        <w:t>武当山太子坡</w:t>
        <w:br/>
        <w:br/>
        <w:br/>
        <w:t>一千多年</w:t>
        <w:br/>
        <w:br/>
        <w:br/>
        <w:t>武当山太子坡</w:t>
        <w:br/>
        <w:br/>
        <w:br/>
        <w:t>太子坡</w:t>
        <w:br/>
        <w:br/>
        <w:br/>
        <w:t>武当山太子坡</w:t>
        <w:br/>
        <w:br/>
        <w:br/>
        <w:t>太子坡院落</w:t>
        <w:br/>
        <w:br/>
        <w:br/>
        <w:t>武当山太子坡</w:t>
        <w:br/>
        <w:br/>
        <w:br/>
        <w:t>武当铜像</w:t>
        <w:br/>
        <w:br/>
        <w:br/>
        <w:t>武当山太子坡</w:t>
        <w:br/>
        <w:br/>
        <w:br/>
        <w:t>我愿福禄寿</w:t>
        <w:br/>
        <w:br/>
        <w:br/>
        <w:t>武当山太子坡</w:t>
        <w:br/>
        <w:br/>
        <w:br/>
        <w:t>古老的香炉</w:t>
        <w:br/>
        <w:br/>
        <w:br/>
        <w:t>武当山太子坡</w:t>
        <w:br/>
        <w:br/>
        <w:br/>
        <w:t>古石桥</w:t>
        <w:br/>
        <w:br/>
        <w:br/>
        <w:t>武当山太子坡</w:t>
        <w:br/>
        <w:br/>
        <w:br/>
        <w:t>琼台</w:t>
        <w:br/>
        <w:br/>
        <w:br/>
        <w:t>武当山金殿</w:t>
        <w:br/>
        <w:br/>
        <w:br/>
        <w:t>金顶台阶</w:t>
        <w:br/>
        <w:br/>
        <w:br/>
        <w:t>武当山金殿</w:t>
        <w:br/>
        <w:br/>
        <w:br/>
        <w:t>琼台中观</w:t>
        <w:br/>
        <w:br/>
        <w:br/>
        <w:t>武当山金殿</w:t>
        <w:br/>
        <w:br/>
        <w:br/>
        <w:t>祖师殿</w:t>
        <w:br/>
        <w:br/>
        <w:br/>
        <w:t>武当山金殿</w:t>
        <w:br/>
        <w:br/>
        <w:br/>
        <w:t>古老台阶</w:t>
        <w:br/>
        <w:br/>
        <w:br/>
        <w:t>武当山金殿</w:t>
        <w:br/>
        <w:br/>
        <w:br/>
        <w:t>第一山</w:t>
        <w:br/>
        <w:br/>
        <w:br/>
        <w:t>武当山金殿</w:t>
        <w:br/>
        <w:br/>
        <w:br/>
        <w:t>漫山遍野红杜鹃</w:t>
        <w:br/>
        <w:br/>
        <w:br/>
        <w:t>武当山金殿</w:t>
        <w:br/>
        <w:br/>
        <w:br/>
        <w:t>金顶索道</w:t>
        <w:br/>
        <w:br/>
        <w:br/>
        <w:t>武当山金殿</w:t>
        <w:br/>
        <w:br/>
        <w:br/>
        <w:t>金顶看山顶</w:t>
        <w:br/>
        <w:br/>
        <w:br/>
        <w:t>武当山金殿</w:t>
        <w:br/>
        <w:br/>
        <w:br/>
        <w:t>金顶近在咫尺</w:t>
        <w:br/>
        <w:br/>
        <w:br/>
        <w:t>武当山金殿</w:t>
        <w:br/>
        <w:br/>
        <w:br/>
        <w:t>上山难啊</w:t>
        <w:br/>
        <w:br/>
        <w:br/>
        <w:t>武当山金殿</w:t>
        <w:br/>
        <w:br/>
        <w:br/>
        <w:t>一柱擎天</w:t>
        <w:br/>
        <w:br/>
        <w:br/>
        <w:t>武当山金殿</w:t>
        <w:br/>
        <w:br/>
        <w:br/>
        <w:t>武当专用烧香炉</w:t>
        <w:br/>
        <w:br/>
        <w:br/>
        <w:t>武当山金殿</w:t>
        <w:br/>
        <w:br/>
        <w:br/>
        <w:t>转运殿</w:t>
        <w:br/>
        <w:br/>
        <w:br/>
        <w:t>武当山金殿</w:t>
        <w:br/>
        <w:br/>
        <w:br/>
        <w:t>路窄人多登山难</w:t>
        <w:br/>
        <w:br/>
        <w:br/>
        <w:t>武当山金殿</w:t>
        <w:br/>
        <w:br/>
        <w:br/>
        <w:t>挨号的</w:t>
        <w:br/>
        <w:br/>
        <w:br/>
        <w:t>武当山金殿</w:t>
        <w:br/>
        <w:br/>
        <w:br/>
        <w:t>天柱梳光</w:t>
        <w:br/>
        <w:br/>
        <w:br/>
        <w:t>武当山金殿</w:t>
        <w:br/>
        <w:br/>
        <w:br/>
        <w:t>崎岖陡峭台阶，虔诚的游客</w:t>
        <w:br/>
        <w:br/>
        <w:br/>
        <w:t>武当山金殿</w:t>
        <w:br/>
        <w:br/>
        <w:br/>
        <w:t>俯瞰武当山</w:t>
        <w:br/>
        <w:br/>
        <w:br/>
        <w:t>武当山金殿</w:t>
        <w:br/>
        <w:br/>
        <w:br/>
        <w:t>穷途末路</w:t>
        <w:br/>
        <w:br/>
        <w:br/>
        <w:t>武当山金殿</w:t>
        <w:br/>
        <w:br/>
        <w:br/>
        <w:t>回首</w:t>
        <w:br/>
        <w:br/>
        <w:br/>
        <w:t>武当山金殿</w:t>
        <w:br/>
        <w:br/>
        <w:br/>
        <w:t>金顶只能看房顶</w:t>
        <w:br/>
        <w:br/>
        <w:br/>
        <w:t>武当山金殿</w:t>
        <w:br/>
        <w:br/>
        <w:br/>
        <w:t>金顶屋檐</w:t>
        <w:br/>
        <w:br/>
        <w:br/>
        <w:t>武当山金殿</w:t>
        <w:br/>
        <w:br/>
        <w:br/>
        <w:t>金顶铜柱围栏</w:t>
        <w:br/>
        <w:br/>
        <w:br/>
        <w:t>武当山金殿</w:t>
        <w:br/>
        <w:br/>
        <w:br/>
        <w:t>俯瞰琼台</w:t>
        <w:br/>
        <w:br/>
        <w:br/>
        <w:t>武当山金殿</w:t>
        <w:br/>
        <w:br/>
        <w:br/>
        <w:t>武当山顶合个影</w:t>
        <w:br/>
        <w:br/>
        <w:br/>
        <w:t>武当山金殿</w:t>
        <w:br/>
        <w:br/>
        <w:br/>
        <w:t>武当之巅</w:t>
        <w:br/>
        <w:br/>
        <w:br/>
        <w:t>武当山金殿</w:t>
        <w:br/>
        <w:br/>
        <w:br/>
        <w:t>远近高低</w:t>
        <w:br/>
        <w:br/>
        <w:br/>
        <w:t>武当山金殿</w:t>
        <w:br/>
        <w:br/>
        <w:br/>
        <w:t>琉璃瓦</w:t>
        <w:br/>
        <w:br/>
        <w:br/>
        <w:t>武当山金殿</w:t>
        <w:br/>
        <w:br/>
        <w:br/>
        <w:t>似貔貅头鱼身</w:t>
        <w:br/>
        <w:br/>
        <w:br/>
        <w:t>武当山金殿</w:t>
        <w:br/>
        <w:br/>
        <w:br/>
        <w:t>石壁上夹着花岗岩石</w:t>
        <w:br/>
        <w:br/>
        <w:br/>
        <w:t>武当山金殿</w:t>
        <w:br/>
        <w:br/>
        <w:br/>
        <w:t>我俩一块登金顶</w:t>
        <w:br/>
        <w:br/>
        <w:br/>
        <w:t>武当山金殿</w:t>
        <w:br/>
        <w:br/>
        <w:br/>
        <w:t>上山啰</w:t>
        <w:br/>
        <w:br/>
        <w:br/>
        <w:t>武当山金殿</w:t>
        <w:br/>
        <w:br/>
        <w:br/>
        <w:t>武当山</w:t>
        <w:br/>
        <w:br/>
        <w:br/>
        <w:t>武当山金殿</w:t>
        <w:br/>
        <w:br/>
        <w:br/>
        <w:t>金顶铜壁</w:t>
        <w:br/>
        <w:br/>
        <w:br/>
        <w:t>武当山金殿</w:t>
        <w:br/>
        <w:br/>
        <w:br/>
        <w:t>金顶锁</w:t>
        <w:br/>
        <w:br/>
        <w:br/>
        <w:t>武当山金殿</w:t>
        <w:br/>
        <w:br/>
        <w:br/>
        <w:t>嗨！金顶我来了</w:t>
        <w:br/>
        <w:br/>
        <w:br/>
        <w:t>武当山金殿</w:t>
        <w:br/>
        <w:br/>
        <w:br/>
        <w:t>索道自拍</w:t>
        <w:br/>
        <w:br/>
        <w:br/>
        <w:t>武当山金殿</w:t>
        <w:br/>
        <w:br/>
        <w:br/>
        <w:t>铜鹤</w:t>
        <w:br/>
        <w:br/>
        <w:br/>
        <w:t>武当山金殿</w:t>
        <w:br/>
        <w:br/>
        <w:br/>
        <w:t>天一湖</w:t>
        <w:br/>
        <w:br/>
        <w:t>南岩宫</w:t>
        <w:br/>
        <w:t>悬崖峭壁龙头香</w:t>
        <w:br/>
        <w:br/>
        <w:t>南岩宫</w:t>
        <w:br/>
        <w:t>大圣南岩宫</w:t>
        <w:br/>
        <w:br/>
        <w:t>南岩宫</w:t>
        <w:br/>
        <w:t>南天门</w:t>
        <w:br/>
        <w:br/>
        <w:t>南岩宫</w:t>
        <w:br/>
        <w:t>龙头香</w:t>
        <w:br/>
        <w:br/>
        <w:t>南岩宫</w:t>
        <w:br/>
        <w:t>龟杯</w:t>
        <w:br/>
        <w:br/>
        <w:t>南岩宫</w:t>
        <w:br/>
        <w:t>峭壁像龟头</w:t>
        <w:br/>
        <w:br/>
        <w:t>南岩宫</w:t>
        <w:br/>
        <w:t>龙头香</w:t>
        <w:br/>
        <w:br/>
        <w:t>南岩宫</w:t>
        <w:br/>
        <w:t>悬壁托香炉</w:t>
        <w:br/>
        <w:br/>
        <w:t>南岩宫</w:t>
        <w:br/>
        <w:t>悬崖峭壁</w:t>
        <w:br/>
        <w:br/>
        <w:t>南岩宫</w:t>
        <w:br/>
        <w:t>玄帝殿</w:t>
        <w:br/>
        <w:br/>
        <w:t>南岩宫</w:t>
        <w:br/>
        <w:t>龟杯</w:t>
        <w:br/>
        <w:br/>
        <w:t>南岩宫</w:t>
        <w:br/>
        <w:t>南岩宫崎骏</w:t>
        <w:br/>
        <w:br/>
        <w:t>南岩宫</w:t>
        <w:br/>
        <w:t>紫霄殿上女道士</w:t>
        <w:br/>
        <w:br/>
        <w:br/>
        <w:t>武当山紫霄宫</w:t>
        <w:br/>
        <w:br/>
        <w:br/>
        <w:t>龟背</w:t>
        <w:br/>
        <w:br/>
        <w:br/>
        <w:t>武当山紫霄宫</w:t>
        <w:br/>
        <w:br/>
        <w:br/>
        <w:t>牡丹墙壁</w:t>
        <w:br/>
        <w:br/>
        <w:br/>
        <w:t>武当山紫霄宫</w:t>
        <w:br/>
        <w:br/>
        <w:br/>
        <w:t>紫霄殿</w:t>
        <w:br/>
        <w:br/>
        <w:br/>
        <w:t>武当山紫霄宫</w:t>
        <w:br/>
        <w:br/>
        <w:br/>
        <w:t>鹤立</w:t>
        <w:br/>
        <w:br/>
        <w:br/>
        <w:t>武当山紫霄宫</w:t>
        <w:br/>
        <w:br/>
        <w:br/>
        <w:t>一树一菩提</w:t>
        <w:br/>
        <w:br/>
        <w:br/>
        <w:t>武当山紫霄宫</w:t>
        <w:br/>
        <w:br/>
        <w:br/>
        <w:t>凤毛麟角</w:t>
        <w:br/>
        <w:br/>
        <w:br/>
        <w:t>武当山紫霄宫</w:t>
        <w:br/>
        <w:br/>
        <w:br/>
        <w:t>紫霄宫</w:t>
        <w:br/>
        <w:br/>
        <w:br/>
        <w:t>武当山紫霄宫</w:t>
        <w:br/>
        <w:br/>
        <w:br/>
        <w:t>凤毛麟角</w:t>
        <w:br/>
        <w:br/>
        <w:br/>
        <w:t>武当山紫霄宫</w:t>
        <w:br/>
        <w:br/>
        <w:br/>
        <w:t>凤屋脊</w:t>
        <w:br/>
        <w:br/>
        <w:br/>
        <w:t>武当山紫霄宫</w:t>
        <w:br/>
        <w:br/>
        <w:br/>
        <w:t>紫霄殿</w:t>
        <w:br/>
        <w:br/>
        <w:br/>
        <w:t>武当山紫霄宫</w:t>
        <w:br/>
        <w:br/>
        <w:br/>
        <w:t>猕猴妈妈</w:t>
        <w:br/>
        <w:br/>
        <w:t>逍遥谷</w:t>
        <w:br/>
        <w:t>连翘花开</w:t>
        <w:br/>
        <w:br/>
        <w:t>逍遥谷</w:t>
        <w:br/>
        <w:t>逍遥谷水塘</w:t>
        <w:br/>
        <w:br/>
        <w:t>逍遥谷</w:t>
        <w:br/>
        <w:t>曲项向天歌</w:t>
        <w:br/>
        <w:br/>
        <w:t>逍遥谷</w:t>
        <w:br/>
        <w:t>一对黑天鹅</w:t>
        <w:br/>
        <w:br/>
        <w:t>逍遥谷</w:t>
        <w:br/>
        <w:t>白天鹅</w:t>
        <w:br/>
        <w:br/>
        <w:t>逍遥谷</w:t>
        <w:br/>
        <w:t>三孔桥</w:t>
        <w:br/>
        <w:br/>
        <w:t>逍遥谷</w:t>
        <w:br/>
        <w:t>悠闲的猕猴</w:t>
        <w:br/>
        <w:br/>
        <w:t>逍遥谷</w:t>
        <w:br/>
        <w:t>武当派</w:t>
        <w:br/>
        <w:br/>
        <w:t>逍遥谷</w:t>
        <w:br/>
        <w:t>聪明的猕猴</w:t>
        <w:br/>
        <w:br/>
        <w:t>逍遥谷</w:t>
        <w:br/>
        <w:t>猕猴</w:t>
        <w:br/>
        <w:br/>
        <w:t>逍遥谷</w:t>
        <w:br/>
        <w:t>逍遥谷猴群</w:t>
        <w:br/>
        <w:br/>
        <w:t>逍遥谷</w:t>
        <w:br/>
        <w:t>D3天儿不错，今天是我俩结婚29周年纪念日，带着愉快的心情，几乎逛遍了神农架所有的景点✌</w:t>
        <w:br/>
        <w:t>夜晚在神农溪旁吃了顿丰盛的晚餐，作为纪念日多我们的犒劳</w:t>
        <w:br/>
        <w:t>野人岭隧道</w:t>
        <w:br/>
        <w:br/>
        <w:t>神农顶</w:t>
        <w:br/>
        <w:t>观景台</w:t>
        <w:br/>
        <w:br/>
        <w:t>神农顶</w:t>
        <w:br/>
        <w:t>野人谷</w:t>
        <w:br/>
        <w:br/>
        <w:t>神农顶</w:t>
        <w:br/>
        <w:t>神农架</w:t>
        <w:br/>
        <w:br/>
        <w:t>神农顶</w:t>
        <w:br/>
        <w:t>神农顶 华中屋脊</w:t>
        <w:br/>
        <w:br/>
        <w:t>神农顶</w:t>
        <w:br/>
        <w:t>这个房梁好大</w:t>
        <w:br/>
        <w:br/>
        <w:t>神农顶</w:t>
        <w:br/>
        <w:t>群居野人窝</w:t>
        <w:br/>
        <w:br/>
        <w:t>神农顶</w:t>
        <w:br/>
        <w:t>野人窝挺好</w:t>
        <w:br/>
        <w:br/>
        <w:t>神农顶</w:t>
        <w:br/>
        <w:t>我的小坐骑</w:t>
        <w:br/>
        <w:br/>
        <w:t>神农顶</w:t>
        <w:br/>
        <w:t>停车场还有雪</w:t>
        <w:br/>
        <w:br/>
        <w:t>神农顶</w:t>
        <w:br/>
        <w:t>雪山好美</w:t>
        <w:br/>
        <w:br/>
        <w:t>神农顶</w:t>
        <w:br/>
        <w:t>平步青云</w:t>
        <w:br/>
        <w:br/>
        <w:t>神农顶</w:t>
        <w:br/>
        <w:t>青云梯</w:t>
        <w:br/>
        <w:br/>
        <w:t>神农顶</w:t>
        <w:br/>
        <w:t>看我的老公拉我多远</w:t>
        <w:br/>
        <w:br/>
        <w:t>神农顶</w:t>
        <w:br/>
        <w:t>生命力顽强的铁牛</w:t>
        <w:br/>
        <w:br/>
        <w:t>神农顶</w:t>
        <w:br/>
        <w:t>雪山陡梯</w:t>
        <w:br/>
        <w:br/>
        <w:t>神农顶</w:t>
        <w:br/>
        <w:t>四月份的雪山依然好凉</w:t>
        <w:br/>
        <w:br/>
        <w:t>神农顶</w:t>
        <w:br/>
        <w:t>峰林箭竹</w:t>
        <w:br/>
        <w:br/>
        <w:t>神农顶</w:t>
        <w:br/>
        <w:t>登华中屋脊游览示意图</w:t>
        <w:br/>
        <w:br/>
        <w:t>神农顶</w:t>
        <w:br/>
        <w:t>野人窝</w:t>
        <w:br/>
        <w:br/>
        <w:t>神农顶</w:t>
        <w:br/>
        <w:t>野人草堂</w:t>
        <w:br/>
        <w:br/>
        <w:t>神农顶</w:t>
        <w:br/>
        <w:t>神农野人山</w:t>
        <w:br/>
        <w:br/>
        <w:t>神农顶</w:t>
        <w:br/>
        <w:t>神农架</w:t>
        <w:br/>
        <w:br/>
        <w:t>神农顶</w:t>
        <w:br/>
        <w:t>我一定爬上去</w:t>
        <w:br/>
        <w:br/>
        <w:t>神农顶</w:t>
        <w:br/>
        <w:t>这里空气清新</w:t>
        <w:br/>
        <w:br/>
        <w:t>神农顶</w:t>
        <w:br/>
        <w:t>雪松 雪台阶</w:t>
        <w:br/>
        <w:br/>
        <w:t>神农顶</w:t>
        <w:br/>
        <w:t>好美的蓝天白云</w:t>
        <w:br/>
        <w:br/>
        <w:t>神农顶</w:t>
        <w:br/>
        <w:t>雪台阶真陡</w:t>
        <w:br/>
        <w:br/>
        <w:t>神农顶</w:t>
        <w:br/>
        <w:t>雪台阶</w:t>
        <w:br/>
        <w:br/>
        <w:t>神农顶</w:t>
        <w:br/>
        <w:t>蓝天白云雪山顶</w:t>
        <w:br/>
        <w:br/>
        <w:t>神农顶</w:t>
        <w:br/>
        <w:t>一览对面山峰</w:t>
        <w:br/>
        <w:br/>
        <w:t>神农顶</w:t>
        <w:br/>
        <w:t>古铜云鼎</w:t>
        <w:br/>
        <w:br/>
        <w:t>神农顶</w:t>
        <w:br/>
        <w:t>青松奇石云鼎</w:t>
        <w:br/>
        <w:br/>
        <w:t>神农顶</w:t>
        <w:br/>
        <w:t>平步青云之云鼎</w:t>
        <w:br/>
        <w:br/>
        <w:t>神农顶</w:t>
        <w:br/>
        <w:t>神农鼎下誓言</w:t>
        <w:br/>
        <w:br/>
        <w:t>神农顶</w:t>
        <w:br/>
        <w:t>我俩终于登上云顶了</w:t>
        <w:br/>
        <w:br/>
        <w:t>神农顶</w:t>
        <w:br/>
        <w:t>云压对面山峰</w:t>
        <w:br/>
        <w:br/>
        <w:t>神农顶</w:t>
        <w:br/>
        <w:t>送走一颗松柏以资鼓励</w:t>
        <w:br/>
        <w:br/>
        <w:t>神农顶</w:t>
        <w:br/>
        <w:t>搬回家可以当衣架</w:t>
        <w:br/>
        <w:br/>
        <w:t>神农顶</w:t>
        <w:br/>
        <w:t>谢顶枯树依然屹立</w:t>
        <w:br/>
        <w:br/>
        <w:t>神农顶</w:t>
        <w:br/>
        <w:t>这棵树有一千年</w:t>
        <w:br/>
        <w:br/>
        <w:t>神农顶</w:t>
        <w:br/>
        <w:t>山峰绿松</w:t>
        <w:br/>
        <w:br/>
        <w:t>神农顶</w:t>
        <w:br/>
        <w:t>举起鼎</w:t>
        <w:br/>
        <w:br/>
        <w:t>神农顶</w:t>
        <w:br/>
        <w:t>此为屋脊 我为峰</w:t>
        <w:br/>
        <w:br/>
        <w:t>神农顶</w:t>
        <w:br/>
        <w:t>蓝天白云绿树</w:t>
        <w:br/>
        <w:br/>
        <w:t>神农顶</w:t>
        <w:br/>
        <w:t>海拔3106米的神农鼎</w:t>
        <w:br/>
        <w:br/>
        <w:t>神农顶</w:t>
        <w:br/>
        <w:t>神农顶上一棵松</w:t>
        <w:br/>
        <w:br/>
        <w:t>神农顶</w:t>
        <w:br/>
        <w:t>俯瞰山坳山路</w:t>
        <w:br/>
        <w:br/>
        <w:t>神农顶</w:t>
        <w:br/>
        <w:t>原始森林</w:t>
        <w:br/>
        <w:br/>
        <w:t>神农顶</w:t>
        <w:br/>
        <w:t>神农顶雪台阶</w:t>
        <w:br/>
        <w:br/>
        <w:t>神农顶</w:t>
        <w:br/>
        <w:t>板壁岩景</w:t>
        <w:br/>
        <w:br/>
        <w:t>板壁岩</w:t>
        <w:br/>
        <w:t>板壁岩石</w:t>
        <w:br/>
        <w:br/>
        <w:t>板壁岩</w:t>
        <w:br/>
        <w:t>板壁岩</w:t>
        <w:br/>
        <w:br/>
        <w:t>板壁岩</w:t>
        <w:br/>
        <w:t>大九湖</w:t>
        <w:br/>
        <w:br/>
        <w:t>大九湖湿地</w:t>
        <w:br/>
        <w:t>大九湖32</w:t>
        <w:br/>
        <w:br/>
        <w:t>大九湖湿地</w:t>
        <w:br/>
        <w:t>大九湖31</w:t>
        <w:br/>
        <w:br/>
        <w:t>大九湖湿地</w:t>
        <w:br/>
        <w:t>大九湖30</w:t>
        <w:br/>
        <w:br/>
        <w:t>大九湖湿地</w:t>
        <w:br/>
        <w:t>大九湖29</w:t>
        <w:br/>
        <w:br/>
        <w:t>大九湖湿地</w:t>
        <w:br/>
        <w:t>大九湖28</w:t>
        <w:br/>
        <w:br/>
        <w:t>大九湖湿地</w:t>
        <w:br/>
        <w:t>大九湖27</w:t>
        <w:br/>
        <w:br/>
        <w:t>大九湖湿地</w:t>
        <w:br/>
        <w:t>小火车</w:t>
        <w:br/>
        <w:br/>
        <w:t>大九湖湿地</w:t>
        <w:br/>
        <w:t>大九湖26</w:t>
        <w:br/>
        <w:br/>
        <w:t>大九湖湿地</w:t>
        <w:br/>
        <w:t>大九湖25</w:t>
        <w:br/>
        <w:br/>
        <w:t>大九湖湿地</w:t>
        <w:br/>
        <w:t>大九湖24</w:t>
        <w:br/>
        <w:br/>
        <w:t>大九湖湿地</w:t>
        <w:br/>
        <w:t>大九湖23</w:t>
        <w:br/>
        <w:br/>
        <w:t>大九湖湿地</w:t>
        <w:br/>
        <w:t>大九湖22</w:t>
        <w:br/>
        <w:br/>
        <w:t>大九湖湿地</w:t>
        <w:br/>
        <w:t>野花</w:t>
        <w:br/>
        <w:br/>
        <w:t>大九湖湿地</w:t>
        <w:br/>
        <w:t>大九湖21</w:t>
        <w:br/>
        <w:br/>
        <w:t>大九湖湿地</w:t>
        <w:br/>
        <w:t>同心桥</w:t>
        <w:br/>
        <w:br/>
        <w:t>大九湖湿地</w:t>
        <w:br/>
        <w:t>大九湖20</w:t>
        <w:br/>
        <w:br/>
        <w:t>大九湖湿地</w:t>
        <w:br/>
        <w:t>大九湖19</w:t>
        <w:br/>
        <w:br/>
        <w:t>大九湖湿地</w:t>
        <w:br/>
        <w:t>大九湖18</w:t>
        <w:br/>
        <w:br/>
        <w:t>大九湖湿地</w:t>
        <w:br/>
        <w:t>大九湖17</w:t>
        <w:br/>
        <w:br/>
        <w:t>大九湖湿地</w:t>
        <w:br/>
        <w:t>湖北海棠</w:t>
        <w:br/>
        <w:br/>
        <w:t>大九湖湿地</w:t>
        <w:br/>
        <w:t>大九湖16</w:t>
        <w:br/>
        <w:br/>
        <w:t>大九湖湿地</w:t>
        <w:br/>
        <w:t>大九湖15</w:t>
        <w:br/>
        <w:br/>
        <w:t>大九湖湿地</w:t>
        <w:br/>
        <w:t>大九湖14</w:t>
        <w:br/>
        <w:br/>
        <w:t>大九湖湿地</w:t>
        <w:br/>
        <w:t>大九湖13</w:t>
        <w:br/>
        <w:br/>
        <w:t>大九湖湿地</w:t>
        <w:br/>
        <w:t>大九湖12</w:t>
        <w:br/>
        <w:br/>
        <w:t>大九湖湿地</w:t>
        <w:br/>
        <w:t>大九湖11</w:t>
        <w:br/>
        <w:br/>
        <w:t>大九湖湿地</w:t>
        <w:br/>
        <w:t>大九湖10</w:t>
        <w:br/>
        <w:br/>
        <w:t>大九湖湿地</w:t>
        <w:br/>
        <w:t>大九湖9</w:t>
        <w:br/>
        <w:br/>
        <w:t>大九湖湿地</w:t>
        <w:br/>
        <w:t>足迹</w:t>
        <w:br/>
        <w:br/>
        <w:t>大九湖湿地</w:t>
        <w:br/>
        <w:t>人道湖</w:t>
        <w:br/>
        <w:br/>
        <w:t>大九湖湿地</w:t>
        <w:br/>
        <w:t>大九湖7</w:t>
        <w:br/>
        <w:br/>
        <w:t>大九湖湿地</w:t>
        <w:br/>
        <w:t>大九湖6</w:t>
        <w:br/>
        <w:br/>
        <w:t>大九湖湿地</w:t>
        <w:br/>
        <w:t>大九湖5</w:t>
        <w:br/>
        <w:br/>
        <w:t>大九湖湿地</w:t>
        <w:br/>
        <w:t>大九湖4</w:t>
        <w:br/>
        <w:br/>
        <w:t>大九湖湿地</w:t>
        <w:br/>
        <w:t>野人窝</w:t>
        <w:br/>
        <w:br/>
        <w:t>大九湖湿地</w:t>
        <w:br/>
        <w:t>大九湖3</w:t>
        <w:br/>
        <w:br/>
        <w:t>大九湖湿地</w:t>
        <w:br/>
        <w:t>大九湖2</w:t>
        <w:br/>
        <w:br/>
        <w:t>大九湖湿地</w:t>
        <w:br/>
        <w:t>大九湖只1</w:t>
        <w:br/>
        <w:br/>
        <w:t>大九湖湿地</w:t>
        <w:br/>
        <w:t>类似花木梨</w:t>
        <w:br/>
        <w:br/>
        <w:t>天门垭</w:t>
        <w:br/>
        <w:t>迷人墙</w:t>
        <w:br/>
        <w:br/>
        <w:t>天门垭</w:t>
        <w:br/>
        <w:t>高山上竹原</w:t>
        <w:br/>
        <w:br/>
        <w:t>天门垭</w:t>
        <w:br/>
        <w:t>猴子石</w:t>
        <w:br/>
        <w:br/>
        <w:t>天门垭</w:t>
        <w:br/>
        <w:t>太子垭</w:t>
        <w:br/>
        <w:br/>
        <w:t>天门垭</w:t>
        <w:br/>
        <w:t>结婚29周年纪念日酒宴</w:t>
        <w:br/>
        <w:br/>
        <w:t>神农溪</w:t>
        <w:br/>
        <w:t>D4天儿不错，清晨神农溪的平流雾美极了，一路俯瞰青山绿水 漫坡绿色丛中徽色民宅，大自然的美尽收眼底！</w:t>
        <w:br/>
        <w:t>经过六个半小时的跋涉，来到了恩施大峡谷，玩的不错！下一站恩施土司城～</w:t>
        <w:br/>
        <w:t>神农溪平流雾1</w:t>
        <w:br/>
        <w:br/>
        <w:t>神农溪</w:t>
        <w:br/>
        <w:t>神农溪平流雾2</w:t>
        <w:br/>
        <w:br/>
        <w:t>神农溪</w:t>
        <w:br/>
        <w:t>神农溪平流雾3</w:t>
        <w:br/>
        <w:br/>
        <w:t>神农溪</w:t>
        <w:br/>
        <w:t>山谷庄园绿色</w:t>
        <w:br/>
        <w:br/>
        <w:br/>
        <w:t>巴东三峡</w:t>
        <w:br/>
        <w:br/>
        <w:br/>
        <w:t>崎岖石村路</w:t>
        <w:br/>
        <w:br/>
        <w:br/>
        <w:t>巴东三峡</w:t>
        <w:br/>
        <w:br/>
        <w:br/>
        <w:t>巴东长江大桥</w:t>
        <w:br/>
        <w:br/>
        <w:br/>
        <w:t>巴东三峡</w:t>
        <w:br/>
        <w:br/>
        <w:br/>
        <w:t>神农溪</w:t>
        <w:br/>
        <w:br/>
        <w:br/>
        <w:t>巴东三峡</w:t>
        <w:br/>
        <w:br/>
        <w:br/>
        <w:t>山庄春色</w:t>
        <w:br/>
        <w:br/>
        <w:br/>
        <w:t>巴东三峡</w:t>
        <w:br/>
        <w:br/>
        <w:br/>
        <w:t>野花</w:t>
        <w:br/>
        <w:br/>
        <w:br/>
        <w:t>巴东三峡</w:t>
        <w:br/>
        <w:br/>
        <w:br/>
        <w:t>三渡河大桥</w:t>
        <w:br/>
        <w:br/>
        <w:br/>
        <w:t>巴东三峡</w:t>
        <w:br/>
        <w:br/>
        <w:br/>
        <w:t>恩施特色石岩壁</w:t>
        <w:br/>
        <w:br/>
        <w:br/>
        <w:t>巴东三峡</w:t>
        <w:br/>
        <w:br/>
        <w:br/>
        <w:t>南里渡特大桥</w:t>
        <w:br/>
        <w:br/>
        <w:br/>
        <w:t>巴东三峡</w:t>
        <w:br/>
        <w:br/>
        <w:br/>
        <w:t>喀斯特地貌</w:t>
        <w:br/>
        <w:br/>
        <w:br/>
        <w:t>巴东三峡</w:t>
        <w:br/>
        <w:br/>
        <w:br/>
        <w:t>南里渡特大桥</w:t>
        <w:br/>
        <w:br/>
        <w:br/>
        <w:t>巴东三峡</w:t>
        <w:br/>
        <w:br/>
        <w:br/>
        <w:t>绿色庄园</w:t>
        <w:br/>
        <w:br/>
        <w:br/>
        <w:t>巴东三峡</w:t>
        <w:br/>
        <w:br/>
        <w:br/>
        <w:t>绝壁长廊</w:t>
        <w:br/>
        <w:br/>
        <w:t>恩施大峡谷</w:t>
        <w:br/>
        <w:t>一柱香</w:t>
        <w:br/>
        <w:br/>
        <w:t>恩施大峡谷</w:t>
        <w:br/>
        <w:t>七星绝壁长廊</w:t>
        <w:br/>
        <w:br/>
        <w:t>恩施大峡谷</w:t>
        <w:br/>
        <w:t>恩施大峡谷</w:t>
        <w:br/>
        <w:br/>
        <w:t>恩施大峡谷</w:t>
        <w:br/>
        <w:t>云龙地缝</w:t>
        <w:br/>
        <w:br/>
        <w:t>恩施大峡谷</w:t>
        <w:br/>
        <w:t>石帘壁</w:t>
        <w:br/>
        <w:br/>
        <w:t>恩施大峡谷</w:t>
        <w:br/>
        <w:t>石帘岩壁</w:t>
        <w:br/>
        <w:br/>
        <w:t>恩施大峡谷</w:t>
        <w:br/>
        <w:t>石帘</w:t>
        <w:br/>
        <w:br/>
        <w:t>恩施大峡谷</w:t>
        <w:br/>
        <w:t>拱形墙壁</w:t>
        <w:br/>
        <w:br/>
        <w:t>恩施大峡谷</w:t>
        <w:br/>
        <w:t>能抅到瀑布吗？</w:t>
        <w:br/>
        <w:br/>
        <w:t>恩施大峡谷</w:t>
        <w:br/>
        <w:t>瀑布中段红色石墙</w:t>
        <w:br/>
        <w:br/>
        <w:t>恩施大峡谷</w:t>
        <w:br/>
        <w:t>云龙地缝第一瀑布</w:t>
        <w:br/>
        <w:br/>
        <w:t>恩施大峡谷</w:t>
        <w:br/>
        <w:t>大峡谷乳状墙壁</w:t>
        <w:br/>
        <w:br/>
        <w:t>恩施大峡谷</w:t>
        <w:br/>
        <w:t>云龙地缝</w:t>
        <w:br/>
        <w:br/>
        <w:t>恩施大峡谷</w:t>
        <w:br/>
        <w:t>晴雨长廊</w:t>
        <w:br/>
        <w:br/>
        <w:t>恩施大峡谷</w:t>
        <w:br/>
        <w:t>雨帘一侧</w:t>
        <w:br/>
        <w:br/>
        <w:t>恩施大峡谷</w:t>
        <w:br/>
        <w:t>雨帘</w:t>
        <w:br/>
        <w:br/>
        <w:t>恩施大峡谷</w:t>
        <w:br/>
        <w:t>雨帘另一侧</w:t>
        <w:br/>
        <w:br/>
        <w:t>恩施大峡谷</w:t>
        <w:br/>
        <w:t>灵芝玉液</w:t>
        <w:br/>
        <w:br/>
        <w:t>恩施大峡谷</w:t>
        <w:br/>
        <w:t>大瀑布</w:t>
        <w:br/>
        <w:br/>
        <w:t>恩施大峡谷</w:t>
        <w:br/>
        <w:t>大峡谷一线水天 天桥 索道一体</w:t>
        <w:br/>
        <w:br/>
        <w:t>恩施大峡谷</w:t>
        <w:br/>
        <w:t>一线水天</w:t>
        <w:br/>
        <w:br/>
        <w:t>恩施大峡谷</w:t>
        <w:br/>
        <w:t>大瀑布上段</w:t>
        <w:br/>
        <w:br/>
        <w:t>恩施大峡谷</w:t>
        <w:br/>
        <w:t>大峡谷瀑布下段</w:t>
        <w:br/>
        <w:br/>
        <w:t>恩施大峡谷</w:t>
        <w:br/>
        <w:t>瀑布上段</w:t>
        <w:br/>
        <w:br/>
        <w:t>恩施大峡谷</w:t>
        <w:br/>
        <w:t>瀑布源头2</w:t>
        <w:br/>
        <w:br/>
        <w:t>恩施大峡谷</w:t>
        <w:br/>
        <w:t>瀑布水好凉</w:t>
        <w:br/>
        <w:br/>
        <w:t>恩施大峡谷</w:t>
        <w:br/>
        <w:t>大峡谷源头1</w:t>
        <w:br/>
        <w:br/>
        <w:t>恩施大峡谷</w:t>
        <w:br/>
        <w:t>恩施土家族苗族自治州</w:t>
        <w:br/>
        <w:br/>
        <w:t>恩施大峡谷</w:t>
        <w:br/>
        <w:t>鸡血石</w:t>
        <w:br/>
        <w:br/>
        <w:t>恩施大峡谷</w:t>
        <w:br/>
        <w:t>紫砂貔貅</w:t>
        <w:br/>
        <w:br/>
        <w:t>恩施大峡谷</w:t>
        <w:br/>
        <w:t>土家银壁</w:t>
        <w:br/>
        <w:br/>
        <w:t>恩施大峡谷</w:t>
        <w:br/>
        <w:t>喜欢貔貅的先生</w:t>
        <w:br/>
        <w:br/>
        <w:t>恩施大峡谷</w:t>
        <w:br/>
        <w:t>山下园林</w:t>
        <w:br/>
        <w:br/>
        <w:br/>
        <w:t>恩施</w:t>
        <w:br/>
        <w:br/>
        <w:br/>
        <w:t>恩施山庄</w:t>
        <w:br/>
        <w:br/>
        <w:br/>
        <w:t>恩施</w:t>
        <w:br/>
        <w:br/>
        <w:br/>
        <w:t>恩施山</w:t>
        <w:br/>
        <w:br/>
        <w:br/>
        <w:t>恩施</w:t>
        <w:br/>
        <w:br/>
        <w:br/>
        <w:t>恩施山色</w:t>
        <w:br/>
        <w:br/>
        <w:br/>
        <w:t>恩施</w:t>
        <w:br/>
        <w:br/>
        <w:br/>
        <w:t>恩施清江夜色</w:t>
        <w:br/>
        <w:br/>
        <w:br/>
        <w:t>恩施</w:t>
        <w:br/>
        <w:br/>
        <w:br/>
        <w:t>D5天晴，从旅馆步行一刻到土司城。</w:t>
        <w:br/>
        <w:t>恩施土司城是全国三大土司城中最大的。当年土司王统治长江以南流域，于当朝皇帝平分秋色，不可小视当年的土家族哦</w:t>
        <w:br/>
        <w:t>清江大桥晨景</w:t>
        <w:br/>
        <w:br/>
        <w:br/>
        <w:t>恩施</w:t>
        <w:br/>
        <w:br/>
        <w:br/>
        <w:t>清江大桥</w:t>
        <w:br/>
        <w:br/>
        <w:br/>
        <w:t>恩施</w:t>
        <w:br/>
        <w:br/>
        <w:br/>
        <w:t>红旗大桥</w:t>
        <w:br/>
        <w:br/>
        <w:br/>
        <w:t>恩施</w:t>
        <w:br/>
        <w:br/>
        <w:br/>
        <w:t>东南第一功</w:t>
        <w:br/>
        <w:br/>
        <w:t>恩施土司城</w:t>
        <w:br/>
        <w:t>土司城走廊</w:t>
        <w:br/>
        <w:br/>
        <w:t>恩施土司城</w:t>
        <w:br/>
        <w:t>紫芝亭</w:t>
        <w:br/>
        <w:br/>
        <w:t>恩施土司城</w:t>
        <w:br/>
        <w:t>回廊</w:t>
        <w:br/>
        <w:br/>
        <w:t>恩施土司城</w:t>
        <w:br/>
        <w:t>癛君殿</w:t>
        <w:br/>
        <w:br/>
        <w:t>恩施土司城</w:t>
        <w:br/>
        <w:t>祭癛君文</w:t>
        <w:br/>
        <w:br/>
        <w:t>恩施土司城</w:t>
        <w:br/>
        <w:t>癛君祠</w:t>
        <w:br/>
        <w:br/>
        <w:t>恩施土司城</w:t>
        <w:br/>
        <w:t>德济殿</w:t>
        <w:br/>
        <w:br/>
        <w:t>恩施土司城</w:t>
        <w:br/>
        <w:t>癛君祠    祖德长昭</w:t>
        <w:br/>
        <w:br/>
        <w:t>恩施土司城</w:t>
        <w:br/>
        <w:t>望园亭</w:t>
        <w:br/>
        <w:br/>
        <w:t>恩施土司城</w:t>
        <w:br/>
        <w:t>德济殿的窗户</w:t>
        <w:br/>
        <w:br/>
        <w:t>恩施土司城</w:t>
        <w:br/>
        <w:t>土家《步伍掠镇》桩</w:t>
        <w:br/>
        <w:br/>
        <w:t>恩施土司城</w:t>
        <w:br/>
        <w:t>步伍掠镇桩</w:t>
        <w:br/>
        <w:br/>
        <w:t>恩施土司城</w:t>
        <w:br/>
        <w:t>双龙戏凤</w:t>
        <w:br/>
        <w:br/>
        <w:t>恩施土司城</w:t>
        <w:br/>
        <w:t>白虎把门</w:t>
        <w:br/>
        <w:br/>
        <w:t>恩施土司城</w:t>
        <w:br/>
        <w:t>龙柱</w:t>
        <w:br/>
        <w:br/>
        <w:t>恩施土司城</w:t>
        <w:br/>
        <w:t>门神</w:t>
        <w:br/>
        <w:br/>
        <w:t>恩施土司城</w:t>
        <w:br/>
        <w:t>狮子门</w:t>
        <w:br/>
        <w:br/>
        <w:t>恩施土司城</w:t>
        <w:br/>
        <w:t>像貔貅</w:t>
        <w:br/>
        <w:br/>
        <w:t>恩施土司城</w:t>
        <w:br/>
        <w:t>鹤立水中</w:t>
        <w:br/>
        <w:br/>
        <w:t>恩施土司城</w:t>
        <w:br/>
        <w:t>土家鼓王</w:t>
        <w:br/>
        <w:br/>
        <w:t>恩施土司城</w:t>
        <w:br/>
        <w:t>龙台柱子</w:t>
        <w:br/>
        <w:br/>
        <w:t>恩施土司城</w:t>
        <w:br/>
        <w:t>土司王</w:t>
        <w:br/>
        <w:br/>
        <w:t>恩施土司城</w:t>
        <w:br/>
        <w:t>什用厅</w:t>
        <w:br/>
        <w:br/>
        <w:t>恩施土司城</w:t>
        <w:br/>
        <w:t>逸园</w:t>
        <w:br/>
        <w:br/>
        <w:t>恩施土司城</w:t>
        <w:br/>
        <w:t>和亲纳贤</w:t>
        <w:br/>
        <w:br/>
        <w:t>恩施土司城</w:t>
        <w:br/>
        <w:t>土家百岁锁</w:t>
        <w:br/>
        <w:br/>
        <w:t>恩施土司城</w:t>
        <w:br/>
        <w:t>姑娘的项圈</w:t>
        <w:br/>
        <w:br/>
        <w:t>恩施土司城</w:t>
        <w:br/>
        <w:t>清代土家银饰</w:t>
        <w:br/>
        <w:br/>
        <w:t>恩施土司城</w:t>
        <w:br/>
        <w:t>土司王宫屋顶</w:t>
        <w:br/>
        <w:br/>
        <w:t>恩施土司城</w:t>
        <w:br/>
        <w:t>土司城墙</w:t>
        <w:br/>
        <w:br/>
        <w:t>恩施土司城</w:t>
        <w:br/>
        <w:t>城墙台阶太陡了</w:t>
        <w:br/>
        <w:br/>
        <w:t>恩施土司城</w:t>
        <w:br/>
        <w:t>我不怕台阶高</w:t>
        <w:br/>
        <w:br/>
        <w:t>恩施土司城</w:t>
        <w:br/>
        <w:t>俯瞰台阶</w:t>
        <w:br/>
        <w:br/>
        <w:t>恩施土司城</w:t>
        <w:br/>
        <w:t>远眺城墙</w:t>
        <w:br/>
        <w:br/>
        <w:t>恩施土司城</w:t>
        <w:br/>
        <w:t>土司城钟楼到了</w:t>
        <w:br/>
        <w:br/>
        <w:t>恩施土司城</w:t>
        <w:br/>
        <w:t>土司城楼</w:t>
        <w:br/>
        <w:br/>
        <w:t>恩施土司城</w:t>
        <w:br/>
        <w:t>打钟啰</w:t>
        <w:br/>
        <w:br/>
        <w:t>恩施土司城</w:t>
        <w:br/>
        <w:t>园林城墙</w:t>
        <w:br/>
        <w:br/>
        <w:t>恩施土司城</w:t>
        <w:br/>
        <w:t>绿色蔷薇</w:t>
        <w:br/>
        <w:br/>
        <w:t>恩施土司城</w:t>
        <w:br/>
        <w:t>城墙内外</w:t>
        <w:br/>
        <w:br/>
        <w:t>恩施土司城</w:t>
        <w:br/>
        <w:t>绿叶城墙</w:t>
        <w:br/>
        <w:br/>
        <w:t>恩施土司城</w:t>
        <w:br/>
        <w:t>墙外红土</w:t>
        <w:br/>
        <w:br/>
        <w:t>恩施土司城</w:t>
        <w:br/>
        <w:t>白虎下山</w:t>
        <w:br/>
        <w:br/>
        <w:t>恩施土司城</w:t>
        <w:br/>
        <w:t>园林浮桥</w:t>
        <w:br/>
        <w:br/>
        <w:t>恩施土司城</w:t>
        <w:br/>
        <w:t>龙珠</w:t>
        <w:br/>
        <w:br/>
        <w:t>恩施土司城</w:t>
        <w:br/>
        <w:t>老桂花树</w:t>
        <w:br/>
        <w:br/>
        <w:t>恩施土司城</w:t>
        <w:br/>
        <w:t>野杜鹃</w:t>
        <w:br/>
        <w:br/>
        <w:t>恩施土司城</w:t>
        <w:br/>
        <w:t>园林一景</w:t>
        <w:br/>
        <w:br/>
        <w:t>恩施土司城</w:t>
        <w:br/>
        <w:t>粉色杜鹃</w:t>
        <w:br/>
        <w:br/>
        <w:t>恩施土司城</w:t>
        <w:br/>
        <w:t>白色杜鹃</w:t>
        <w:br/>
        <w:br/>
        <w:t>恩施土司城</w:t>
        <w:br/>
        <w:t>红杜鹃</w:t>
        <w:br/>
        <w:br/>
        <w:t>恩施土司城</w:t>
        <w:br/>
        <w:t>桂花树下</w:t>
        <w:br/>
        <w:br/>
        <w:t>恩施土司城</w:t>
        <w:br/>
        <w:t>耐冬花开</w:t>
        <w:br/>
        <w:br/>
        <w:t>恩施土司城</w:t>
        <w:br/>
        <w:t>又一耐冬</w:t>
        <w:br/>
        <w:br/>
        <w:t>恩施土司城</w:t>
        <w:br/>
        <w:t>民族团结林</w:t>
        <w:br/>
        <w:br/>
        <w:t>恩施土司城</w:t>
        <w:br/>
        <w:t>一簇竹丛</w:t>
        <w:br/>
        <w:br/>
        <w:t>恩施土司城</w:t>
        <w:br/>
        <w:t>别有洞天</w:t>
        <w:br/>
        <w:br/>
        <w:t>恩施土司城</w:t>
        <w:br/>
        <w:t>桂花果</w:t>
        <w:br/>
        <w:br/>
        <w:t>恩施土司城</w:t>
        <w:br/>
        <w:t>红花</w:t>
        <w:br/>
        <w:br/>
        <w:t>恩施土司城</w:t>
        <w:br/>
        <w:t>连翘</w:t>
        <w:br/>
        <w:br/>
        <w:t>恩施土司城</w:t>
        <w:br/>
        <w:t>虎纽淳于</w:t>
        <w:br/>
        <w:br/>
        <w:t>恩施土司城</w:t>
        <w:br/>
        <w:t>东南第一功</w:t>
        <w:br/>
        <w:br/>
        <w:t>恩施土司城</w:t>
        <w:br/>
        <w:t>土家第一城</w:t>
        <w:br/>
        <w:br/>
        <w:t>恩施土司城</w:t>
        <w:br/>
        <w:br/>
        <w:t>恩施土司城</w:t>
        <w:br/>
        <w:br/>
        <w:t>恩施土司城</w:t>
        <w:br/>
        <w:t>土司城楼</w:t>
        <w:br/>
        <w:br/>
        <w:t>恩施土司城</w:t>
        <w:br/>
        <w:t>俯瞰土司楼顶</w:t>
        <w:br/>
        <w:br/>
        <w:t>恩施土司城</w:t>
        <w:br/>
        <w:t>恩施土司城</w:t>
        <w:br/>
        <w:br/>
        <w:t>恩施土司城</w:t>
        <w:br/>
        <w:t>畅游长江</w:t>
        <w:br/>
        <w:br/>
        <w:t>葛洲坝公园</w:t>
        <w:br/>
        <w:t>葛洲坝船闸</w:t>
        <w:br/>
        <w:br/>
        <w:t>葛洲坝公园</w:t>
        <w:br/>
        <w:t>葛洲坝码头</w:t>
        <w:br/>
        <w:br/>
        <w:t>葛洲坝公园</w:t>
        <w:br/>
        <w:t>葛洲坝公园</w:t>
        <w:br/>
        <w:br/>
        <w:t>葛洲坝公园</w:t>
        <w:br/>
        <w:t>公园练拳</w:t>
        <w:br/>
        <w:br/>
        <w:t>葛洲坝公园</w:t>
        <w:br/>
        <w:t>葛洲坝三号船闸</w:t>
        <w:br/>
        <w:br/>
        <w:t>葛洲坝公园</w:t>
        <w:br/>
        <w:t>公园一景</w:t>
        <w:br/>
        <w:br/>
        <w:t>葛洲坝公园</w:t>
        <w:br/>
        <w:t>翠虹桥</w:t>
        <w:br/>
        <w:br/>
        <w:t>葛洲坝公园</w:t>
        <w:br/>
        <w:t>公园花开</w:t>
        <w:br/>
        <w:br/>
        <w:t>葛洲坝公园</w:t>
        <w:br/>
        <w:t>四渡河大桥</w:t>
        <w:br/>
        <w:br/>
        <w:br/>
        <w:t>宜昌</w:t>
        <w:br/>
        <w:br/>
        <w:br/>
        <w:t>铁罗坪大桥</w:t>
        <w:br/>
        <w:br/>
        <w:br/>
        <w:t>宜昌</w:t>
        <w:br/>
        <w:br/>
        <w:br/>
        <w:t>至喜长江大桥</w:t>
        <w:br/>
        <w:br/>
        <w:br/>
        <w:t>宜昌</w:t>
        <w:br/>
        <w:br/>
        <w:br/>
        <w:t>世界最大浮桥</w:t>
        <w:br/>
        <w:br/>
        <w:br/>
        <w:t>宜昌</w:t>
        <w:br/>
        <w:br/>
        <w:br/>
        <w:t>云中四渡河大桥</w:t>
        <w:br/>
        <w:br/>
        <w:br/>
        <w:t>宜昌</w:t>
        <w:br/>
        <w:br/>
        <w:br/>
        <w:t>D6阴雨天，决定启程回家啦！</w:t>
        <w:br/>
        <w:br/>
        <w:br/>
        <w:t>荆门</w:t>
        <w:br/>
        <w:br/>
        <w:br/>
        <w:t>曹操塑像</w:t>
        <w:br/>
        <w:br/>
        <w:t>曹丞相府</w:t>
        <w:br/>
        <w:t>观沧海</w:t>
        <w:br/>
        <w:br/>
        <w:t>曹丞相府</w:t>
        <w:br/>
        <w:t>迎贤堂</w:t>
        <w:br/>
        <w:br/>
        <w:t>曹丞相府</w:t>
        <w:br/>
        <w:t>纳贤令</w:t>
        <w:br/>
        <w:br/>
        <w:t>曹丞相府</w:t>
        <w:br/>
        <w:t>曹操大殿</w:t>
        <w:br/>
        <w:br/>
        <w:t>曹丞相府</w:t>
        <w:br/>
        <w:t>大钟用水泥做的</w:t>
        <w:br/>
        <w:br/>
        <w:t>曹丞相府</w:t>
        <w:br/>
        <w:t>曹操蜡像</w:t>
        <w:br/>
        <w:br/>
        <w:t>曹丞相府</w:t>
        <w:br/>
        <w:t>红脸的关公</w:t>
        <w:br/>
        <w:br/>
        <w:t>曹丞相府</w:t>
        <w:br/>
        <w:t>蓝脸的窦尔墩</w:t>
        <w:br/>
        <w:br/>
        <w:t>曹丞相府</w:t>
        <w:br/>
        <w:t>曹操和他俩儿子：曹培 曹植</w:t>
        <w:br/>
        <w:br/>
        <w:t>曹丞相府</w:t>
        <w:br/>
        <w:t>地下用兵地上储粮</w:t>
        <w:br/>
        <w:br/>
        <w:t>曹丞相府</w:t>
        <w:br/>
        <w:t>藏兵洞</w:t>
        <w:br/>
        <w:br/>
        <w:t>曹丞相府</w:t>
        <w:br/>
        <w:t>会议室</w:t>
        <w:br/>
        <w:br/>
        <w:t>曹丞相府</w:t>
        <w:br/>
        <w:t>刀盾</w:t>
        <w:br/>
        <w:br/>
        <w:t>曹丞相府</w:t>
        <w:br/>
        <w:t>弓箭手</w:t>
        <w:br/>
        <w:br/>
        <w:t>曹丞相府</w:t>
        <w:br/>
        <w:t>暗器之二</w:t>
        <w:br/>
        <w:br/>
        <w:t>曹丞相府</w:t>
        <w:br/>
        <w:t>兵器暗器之一</w:t>
        <w:br/>
        <w:br/>
        <w:t>曹丞相府</w:t>
        <w:br/>
        <w:t>窦尔墩</w:t>
        <w:br/>
        <w:br/>
        <w:t>曹丞相府</w:t>
        <w:br/>
        <w:t>诸葛亮</w:t>
        <w:br/>
        <w:br/>
        <w:t>曹丞相府</w:t>
        <w:br/>
        <w:t>包公湖夜色7</w:t>
        <w:br/>
        <w:br/>
        <w:t>包公湖</w:t>
        <w:br/>
        <w:t>包公湖夜色6</w:t>
        <w:br/>
        <w:br/>
        <w:t>包公湖</w:t>
        <w:br/>
        <w:t>包公湖夜色5</w:t>
        <w:br/>
        <w:br/>
        <w:t>包公湖</w:t>
        <w:br/>
        <w:t>包公湖夜色4</w:t>
        <w:br/>
        <w:br/>
        <w:t>包公湖</w:t>
        <w:br/>
        <w:t>包公湖夜色1</w:t>
        <w:br/>
        <w:br/>
        <w:t>包公湖</w:t>
        <w:br/>
        <w:t>包公湖夜色2</w:t>
        <w:br/>
        <w:br/>
        <w:t>包公湖</w:t>
        <w:br/>
        <w:t>包公湖夜色3</w:t>
        <w:br/>
        <w:br/>
        <w:t>包公湖</w:t>
        <w:br/>
        <w:t>御河包公祠码头</w:t>
        <w:br/>
        <w:br/>
        <w:t>包公湖</w:t>
        <w:br/>
        <w:t>大宋御河</w:t>
        <w:br/>
        <w:br/>
        <w:t>包公湖</w:t>
        <w:br/>
        <w:t>包公祠大门</w:t>
        <w:br/>
        <w:br/>
        <w:t>包公湖</w:t>
        <w:br/>
        <w:t>包公祠背影</w:t>
        <w:br/>
        <w:br/>
        <w:t>包公湖</w:t>
        <w:br/>
        <w:t>游船路过御河桥下</w:t>
        <w:br/>
        <w:br/>
        <w:t>包公湖</w:t>
        <w:br/>
        <w:t>御河桥下</w:t>
        <w:br/>
        <w:br/>
        <w:t>包公湖</w:t>
        <w:br/>
        <w:t>包公祠夜景</w:t>
        <w:br/>
        <w:br/>
        <w:t>包公湖</w:t>
        <w:br/>
        <w:t>御河桥下自拍一个</w:t>
        <w:br/>
        <w:br/>
        <w:t>包公湖</w:t>
        <w:br/>
        <w:t>御河</w:t>
        <w:br/>
        <w:br/>
        <w:t>包公湖</w:t>
        <w:br/>
        <w:t>开封城墙</w:t>
        <w:br/>
        <w:br/>
        <w:t>包公湖</w:t>
        <w:br/>
        <w:t>琳琅满目的小吃</w:t>
        <w:br/>
        <w:br/>
        <w:t>西司广场</w:t>
        <w:br/>
        <w:t>西司广场人山人海</w:t>
        <w:br/>
        <w:br/>
        <w:t>西司广场</w:t>
        <w:br/>
        <w:t>夜市上的鸡翅 生蚝</w:t>
        <w:br/>
        <w:br/>
        <w:t>西司广场</w:t>
        <w:br/>
        <w:t>D7天儿晴，清晨好冷，早餐喝一碗胡辣汤就匆匆赶往开封府，开封府于98年水灾，99年修复，两千年正式开放，感觉不错。</w:t>
        <w:br/>
        <w:t>出开封府十公里路程用了一个小时穿过拥堵的赶集路</w:t>
        <w:br/>
        <w:t>大宋城墙上</w:t>
        <w:br/>
        <w:br/>
        <w:t>大宋城墙</w:t>
        <w:br/>
        <w:t>好远</w:t>
        <w:br/>
        <w:br/>
        <w:t>大宋城墙</w:t>
        <w:br/>
        <w:t>谋人说这是大炮眼</w:t>
        <w:br/>
        <w:br/>
        <w:t>大宋城墙</w:t>
        <w:br/>
        <w:t>开封府门前的包公湖</w:t>
        <w:br/>
        <w:br/>
        <w:t>包公湖</w:t>
        <w:br/>
        <w:t>包公湖游船</w:t>
        <w:br/>
        <w:br/>
        <w:t>包公湖</w:t>
        <w:br/>
        <w:t>包公</w:t>
        <w:br/>
        <w:br/>
        <w:t>包公湖</w:t>
        <w:br/>
        <w:t>包公湖</w:t>
        <w:br/>
        <w:br/>
        <w:t>包公湖</w:t>
        <w:br/>
        <w:t>击鼓敲锣</w:t>
        <w:br/>
        <w:br/>
        <w:t>开封府</w:t>
        <w:br/>
        <w:t>包公府兵器</w:t>
        <w:br/>
        <w:br/>
        <w:t>开封府</w:t>
        <w:br/>
        <w:br/>
        <w:t>开封府</w:t>
        <w:br/>
        <w:t>开封府印</w:t>
        <w:br/>
        <w:br/>
        <w:t>开封府</w:t>
        <w:br/>
        <w:t>公生明</w:t>
        <w:br/>
        <w:br/>
        <w:t>开封府</w:t>
        <w:br/>
        <w:t>公生明背面</w:t>
        <w:br/>
        <w:br/>
        <w:t>开封府</w:t>
        <w:br/>
        <w:t>正大光明</w:t>
        <w:br/>
        <w:br/>
        <w:t>开封府</w:t>
        <w:br/>
        <w:t>龙头铡 虎头铡 狗头铡</w:t>
        <w:br/>
        <w:br/>
        <w:t>开封府</w:t>
        <w:br/>
        <w:t>闲人免进</w:t>
        <w:br/>
        <w:br/>
        <w:t>开封府</w:t>
        <w:br/>
        <w:t>英武楼</w:t>
        <w:br/>
        <w:br/>
        <w:t>开封府</w:t>
        <w:br/>
        <w:t>开审啦</w:t>
        <w:br/>
        <w:br/>
        <w:t>开封府</w:t>
        <w:br/>
        <w:t>亦文亦无</w:t>
        <w:br/>
        <w:br/>
        <w:t>开封府</w:t>
        <w:br/>
        <w:t>五岳真形图</w:t>
        <w:br/>
        <w:br/>
        <w:t>开封府</w:t>
        <w:br/>
        <w:br/>
        <w:t>开封府</w:t>
        <w:br/>
        <w:t>三清殿</w:t>
        <w:br/>
        <w:br/>
        <w:t>开封府</w:t>
        <w:br/>
        <w:t>四大名铺</w:t>
        <w:br/>
        <w:br/>
        <w:t>开封府</w:t>
        <w:br/>
        <w:t>包公倒坐南衙听民诉</w:t>
        <w:br/>
        <w:br/>
        <w:t>开封府</w:t>
        <w:br/>
        <w:t>百姓叩谢包公蜡像</w:t>
        <w:br/>
        <w:br/>
        <w:t>开封府</w:t>
        <w:br/>
        <w:t>包公铜像</w:t>
        <w:br/>
        <w:br/>
        <w:t>开封府</w:t>
        <w:br/>
        <w:t>清心楼</w:t>
        <w:br/>
        <w:br/>
        <w:t>开封府</w:t>
        <w:br/>
        <w:t>苏轼铜像</w:t>
        <w:br/>
        <w:br/>
        <w:t>开封府</w:t>
        <w:br/>
        <w:t>潜龙宫</w:t>
        <w:br/>
        <w:br/>
        <w:t>开封府</w:t>
        <w:br/>
        <w:br/>
        <w:br/>
        <w:t>青岛胶州湾跨海大桥</w:t>
        <w:br/>
        <w:br/>
        <w:br/>
        <w:br/>
        <w:br/>
        <w:t>青岛胶州湾跨海大桥</w:t>
        <w:br/>
        <w:br/>
        <w:br/>
        <w:t>带着朦胧的夜色，终于到家了</w:t>
      </w:r>
    </w:p>
    <w:p>
      <w:r>
        <w:t>评论：</w:t>
        <w:br/>
      </w:r>
    </w:p>
    <w:p>
      <w:pPr>
        <w:pStyle w:val="Heading2"/>
      </w:pPr>
      <w:r>
        <w:t>15.Core蓝牙音箱:体验过“失重音乐” 灵魂才足够完整</w:t>
      </w:r>
    </w:p>
    <w:p>
      <w:r>
        <w:t>https://you.ctrip.com/travels/dongguan212/3660454.html</w:t>
      </w:r>
    </w:p>
    <w:p>
      <w:r>
        <w:t>来源：携程</w:t>
      </w:r>
    </w:p>
    <w:p>
      <w:r>
        <w:t>发表时间：2018-4-16</w:t>
      </w:r>
    </w:p>
    <w:p>
      <w:r>
        <w:t>天数：</w:t>
      </w:r>
    </w:p>
    <w:p>
      <w:r>
        <w:t>游玩时间：4 月</w:t>
      </w:r>
    </w:p>
    <w:p>
      <w:r>
        <w:t>人均花费：</w:t>
      </w:r>
    </w:p>
    <w:p>
      <w:r>
        <w:t>和谁：和朋友</w:t>
      </w:r>
    </w:p>
    <w:p>
      <w:r>
        <w:t>玩法：自由行，摄影，半自由行</w:t>
      </w:r>
    </w:p>
    <w:p>
      <w:r>
        <w:t>旅游路线：</w:t>
      </w:r>
    </w:p>
    <w:p>
      <w:r>
        <w:t>正文：</w:t>
        <w:br/>
        <w:t>作为一名理想的追逐者，当初大学毕业后怀揣着大大的梦想，毅然来到这座繁华的不夜城，做一个追梦的人。日复一日追逐青春、追寻理想、追忆时光、追求一个梦、追求银行卡数字后面多出一个零。多年来，都不曾停歇。</w:t>
        <w:br/>
        <w:t>每一次加班后追赶末班公交车的无奈，每一次修改方案熬夜后的疲累，每一次被闹钟惊醒不知今夕何年的清晨，每天在拥挤的早高峰地铁看着周遭形形色色的人们，追梦的路途真的好疲惫。还好有音乐存在，疲惫的时候音乐就是我生命的救赎。</w:t>
        <w:br/>
        <w:t>那天，快步行走在熙熙攘攘的大街上，一个声音落入耳旁。骤然间，让我有种灵魂被撞开的颤栗，犹如心灵被偷去了一般，只剩下一具躯盒在轻轻的飘着…</w:t>
        <w:br/>
        <w:t>感觉自己像一个失重的物体被一种神秘的引力带到了没有现在、没有时空的未来，像书中描绘的那般：“时而像露珠的呢喃，时而像岩浆的涌动，时而让人幻入远古的星空倾听天女的咒语，时而让人在潮水般恢弘的气势里感受生命的悲壮和雄性的本色，向往豪迈人生……”</w:t>
        <w:br/>
        <w:t>可这首歌，我明明经常有听到，手机的音乐播放栏里还有呢，为什么今日一听，给我的感觉差别如此大？</w:t>
        <w:br/>
        <w:t>于是我快步上前，想寻找答案，却发现音源是来自桌面上那一台小小个子的音箱！一样的歌、一样的音乐，不同的音响放起来，却能得到如此天差地别的效果！让好一阵惊叹。</w:t>
        <w:br/>
        <w:t>看着我震惊的表情，旁边的那位小主好像明白了什么。走过来问我是不是被这完美的音质吸引过来的？我连忙点头确认。于是，小哥向我介绍这款外表简单音质不凡的蓝牙音箱。</w:t>
        <w:br/>
        <w:t>Core蓝牙音箱，是专业声学师的手工匠物，其音质经过加拿大团队的专业技术设计及瑞士调音师的调音，所以拥有着不同凡响的全频音效。</w:t>
        <w:br/>
        <w:t>Hi-Fi立体环绕的音质，让声音逐本溯源，还纯粹原始的声音状态。精心研发品质和声音始终如一的构造，一个音响就能让你体验到扑面而来的3D音浪；典雅的低音技术，让声音全方位的流出，赠你一份来自无色彩世界的“高亮”。</w:t>
        <w:br/>
        <w:t>小哥说Core最强大的功能之一还是无需路由器，就能够实现多设备联动。通过自建一个5.0GHZ的无线局域网络，一键就可以实现2-8台Core的同时连接，组建一个家庭影音系统，实现多方聆听。在家感受音乐“长镜头”，仿佛置身山涧，聆听流水潺潺。</w:t>
        <w:br/>
        <w:t>这一刻我忽然懂了某位名人说过的话：“当一个人决定购买一套音响的时候，从某种意义上讲这就是一种标志了，标志着生存力，标志着生活品位。毕竟，这是文化消费而不是生存的必须。”</w:t>
        <w:br/>
        <w:t>值得庆幸的是，于茫茫人海之中、于千万人之间，我遇到了你——Core蓝牙音箱。</w:t>
        <w:br/>
        <w:t>让我倾心不已的是，Core纯净震撼的音质。流动的音符感动了我，让我明白了什么叫做“失重音乐”，什么叫灵魂被渐渐修复。于是，我毫不犹豫的向小哥要了购买Core的链接。</w:t>
        <w:br/>
        <w:t>现在，我每天都用Core播放着我喜欢的音乐，做饭、看书、朋友室内小聚、户外野餐我生活中的每一个场景都少不了Core的存在。</w:t>
        <w:br/>
        <w:t>一个好的音响，是灵魂的必需品，我有了它--- Core蓝牙音箱，你呢？</w:t>
        <w:br/>
        <w:t>京东众筹搜索“Core蓝牙Hi-Fi音箱”，或微信搜索公众号“Kirot智能生活”或扫描下方二维码，或点击下方链接，了解更多精彩详情！</w:t>
      </w:r>
    </w:p>
    <w:p>
      <w:r>
        <w:t>评论：</w:t>
        <w:br/>
      </w:r>
    </w:p>
    <w:p>
      <w:pPr>
        <w:pStyle w:val="Heading2"/>
      </w:pPr>
      <w:r>
        <w:t>16.鸽子花开，四月荥经，还有你不知道的这些小众之地</w:t>
      </w:r>
    </w:p>
    <w:p>
      <w:r>
        <w:t>https://you.ctrip.com/travels/xingjing1446235/3663694.html</w:t>
      </w:r>
    </w:p>
    <w:p>
      <w:r>
        <w:t>来源：携程</w:t>
      </w:r>
    </w:p>
    <w:p>
      <w:r>
        <w:t>发表时间：2018-4-25</w:t>
      </w:r>
    </w:p>
    <w:p>
      <w:r>
        <w:t>天数：</w:t>
      </w:r>
    </w:p>
    <w:p>
      <w:r>
        <w:t>游玩时间：</w:t>
      </w:r>
    </w:p>
    <w:p>
      <w:r>
        <w:t>人均花费：</w:t>
      </w:r>
    </w:p>
    <w:p>
      <w:r>
        <w:t>和谁：</w:t>
      </w:r>
    </w:p>
    <w:p>
      <w:r>
        <w:t>玩法：自由行，周末游</w:t>
      </w:r>
    </w:p>
    <w:p>
      <w:r>
        <w:t>旅游路线：荥经，云峰寺</w:t>
      </w:r>
    </w:p>
    <w:p>
      <w:r>
        <w:t>正文：</w:t>
        <w:br/>
        <w:t>四月鸽子花开的季节，期待了很长时间要去</w:t>
        <w:br/>
        <w:t>荥经</w:t>
        <w:br/>
        <w:t>龙苍沟森林公园看鸽子花，呼吸这片天然氧吧。</w:t>
        <w:br/>
        <w:t>千年古刹</w:t>
        <w:br/>
        <w:t>云峰寺</w:t>
        <w:br/>
        <w:t>里遍布的参天古木，遮天蔽日，尤为喜欢这里的清幽。</w:t>
        <w:br/>
        <w:t>荥经的黑砂器已经拥有两千多年的历史，这次能亲眼见到黑砂器的制作过程，打开火炉的一瞬间非常震撼。</w:t>
        <w:br/>
        <w:t>来到荥经除了玩，自然也少不了吃，荥经的美食小吃也非常多，而且全鸡宴非常丰盛，荥经吃鸡、大吉大利。</w:t>
        <w:br/>
        <w:t>龙苍沟的鸽子花开</w:t>
        <w:br/>
        <w:t>龙苍沟森林公园位于雅安荥经，也就是传说中的雨城，不过四月的天气有点明媚。</w:t>
        <w:br/>
        <w:t>从成都早早的出发，避开堵车的高峰，全程高速就能到龙苍沟森林公园叠翠溪景区，偌大的森林公园，而且不要门票哦！</w:t>
        <w:br/>
        <w:t>鸽子花的学名又为珙桐，由于在第四纪冰川时期大部分相继灭绝，如今已成为国家一级重点保护植物中的珍品，成为了植物界今天的“活化石”，也是植物界的“绿色大熊猫”。因其花的形状酷似展翅飞翔的白鸽，所以又叫鸽子花。你看这白花的形状，像不像飞翔的白鸽。</w:t>
        <w:br/>
        <w:t>鸽子花只在湖北利川、神农架、四川万县、贵州的梵净山、湖南的武陵源和天门山等地有少量的分布。而在在雅安荥经龙苍沟发现了上万亩鸽子花树，也是世界上现存的最大珙桐林。从4月持续到5月，都可以在龙苍沟景区欣赏珙桐花。</w:t>
        <w:br/>
        <w:t>景区里流水潺潺、草木森森，说是森林公园绝对不是浪得虚名，毕竟97.5％的森林覆盖率，哪怕只是周末来这里多呼吸一点清新空气都是值得的，成片成片的树木覆盖着，完全就是一个实实在在的天然大氧吧。</w:t>
        <w:br/>
        <w:t>徒步在景区里也是最佳的游览方式，穿梭在森林里，还有溪水流过，阳光洒下来的时候，明媚的四月是多么美妙，很诗意也很禅意。</w:t>
        <w:br/>
        <w:t>除了鸽子花，也有着很多不知名的花花，这里就是植物界的天堂，慢慢的游走在山间，去发现这里的一草一木。</w:t>
        <w:br/>
        <w:t>我们是从景区门口直接乘坐观光车到的鸽子花观赏地，往返观光车票40元/人，再徒步前行。比较建议和我们一样只购买单程上行，然后再一路徒步而下。</w:t>
        <w:br/>
        <w:t>景区里都有专门的步行栈道，一路沿着栈道而行，悠然自得，穿行在这片原始森林之中。没有人山人海的场面，景区仿佛就属于我们几个人，非常清幽。如果你想寻一处静谧之地，龙苍沟再好不过了。</w:t>
        <w:br/>
        <w:t>清澈见底的溪水，清幽的山涧，还有小小的瀑布，仿佛是一片世外桃源，四月的周末踏青一定要把这里列入我的首选目的地。</w:t>
        <w:br/>
        <w:t>而景区里除了徒步踏青，还能乘船飘荡在翡翠湖上。在这片翡翠绿而又清澈透明的湖面上划着小船，多么的惬意的时光。</w:t>
        <w:br/>
        <w:t>龙苍沟皮划艇：50元/船，一只船只能坐一人</w:t>
        <w:br/>
        <w:t>龙苍沟竹筏：20元/人</w:t>
        <w:br/>
        <w:t>没有划过皮划艇的小伙伴也可以来这里体验一次，船桨很轻非常好用力，所以也非常好划，容易掌控方向，哪怕和我一样的小菜鸟也可以轻松前行，想要多快的速度也都取决于你。</w:t>
        <w:br/>
        <w:t>我们一行人有小伙伴选择玩皮划艇，也有小伙伴选择了坐竹筏。坐竹筏有工作人员负责划船，但速度非常慢，可以慢悠悠的欣赏这山间美景。</w:t>
        <w:br/>
        <w:t>龙苍沟森林公园附近的农家乐很多，中午出景区后在竹影山庄吃午餐，很地道的农家菜。</w:t>
        <w:br/>
        <w:t>大大的院子，门前的杜鹃花正开的灿烂。</w:t>
        <w:br/>
        <w:t>到荥经一定要吃棒棒鸡，鸡肉片拌着油辣子，而且当地的鸡肉肉质更香，以至于后面我们又吃了几次棒棒鸡。</w:t>
        <w:br/>
        <w:t>吃农家菜怎么能少一顿豆花饭呢，他家的豆花也做的特别嫩，入口即化。</w:t>
        <w:br/>
        <w:t>农家腊肠，肥瘦适中，麻麻辣辣。</w:t>
        <w:br/>
        <w:t>炒腊肉也是必点的农家小菜，腊肉都是他们家里自己做的。</w:t>
        <w:br/>
        <w:t>这里的竹笋也特好吃，第一次吃到这么香的烟笋，还点了鲜笋，不过忘记拍照了，这个季节的鲜笋又嫩又脆爽。</w:t>
        <w:br/>
        <w:t>对于很少主动去逛寺庙的我而言，本来对云峰寺没有抱任何期待。而踏入古寺的时候，就喜欢上了这里的的清幽，不为别的，在这里就图个清净，绝佳的修身养性之地。</w:t>
        <w:br/>
        <w:t>踏入云峰寺的正门，就被这里的参天古木所折服，遮天蔽日，绿树茵茵，寺庙三面环山，左“青龙”、右“白虎”，背倚马耳双峰，气势恢弘。</w:t>
        <w:br/>
        <w:t>细细一看，墙面也有很久的历史了，而瓦片上的花纹依旧非常精美。</w:t>
        <w:br/>
        <w:t>云峰寺有"三奇和三绝"。三奇为：古楠、神水、太湖石而三绝为：佛塔、风洞、摇亭碑动。这里生长的古木都是桢楠、银杏等名贵林木，树干粗壮、高耸如云，属于我们西南地区罕见的古桢楠植物群落，而这棵巨大的桢楠王需要六人才能合抱过来，你就说够不够大。</w:t>
        <w:br/>
        <w:t>走在寺庙里没有见到任何游客，能见到的都是这里修行的僧人，非常的安静，在如今我们国家还能再见到如此清幽，不为盈利的寺庙实属难见，毕竟现在的寺庙不图赚钱就是破败不堪，而修葺一新的寺庙每天都“香火旺盛”，烧着不少“高香”，功德箱里数不完的人民币。</w:t>
        <w:br/>
        <w:t>云峰寺有着上千年的历史，可以说是“始建于唐、兵毁于元、重修于明、续修于清”，经历了很多年的变化才有如今只为修行的云峰寺，在整个川西的佛教界也有着广泛的影响。而且在历史上，黄云鹄、张大千、罗炳辉、许世友、刘文辉等诸多名士、文人墨客也在此吟诗作画、挥毫泼墨。</w:t>
        <w:br/>
        <w:t>而2001年云峰寺才开始真正意义上的重建，经过了三年时间，重建了大雄宝殿、山门殿、观音殿、西方三圣殿、禅堂、戒堂、念佛堂和佛塔等，也聘请了全国知名高僧在寺内主持佛事活动。</w:t>
        <w:br/>
        <w:t>到2004年，云峰寺基本恢复了历史上九重十八殿的规模，形成完善的佛教禅宗丛林，是明符其实的“西蜀名刹”，正是如今我们所见到的云峰寺。</w:t>
        <w:br/>
        <w:t>禅院深深的寺院，除了遍布的参天古木，也有竹影婆沙，又是另一番的禅院韵味。</w:t>
        <w:br/>
        <w:t>寺庙建筑风格古朴典雅，有着盛唐时期的韵味，不论是木刻还是浮雕，都是精雕细琢，巧夺天工。</w:t>
        <w:br/>
        <w:t>云峰寺里的告示，拍下来留作证明。云峰寺不收食宿费，不设功德箱，永远不收门票，不燃高香。</w:t>
        <w:br/>
        <w:t>荥经砂器有着上千年的历史，虽然造型古朴，但具有极高的艺术价值。其主要产地为四川省雅安市荥经县六合乡古城村，也只有这里生产的砂器才有资格称“荥经砂器”。</w:t>
        <w:br/>
        <w:t>关于荥经砂器也早有耳闻，所以这次到荥经也亲眼目睹并亲自体验了黑砂器的制作。</w:t>
        <w:br/>
        <w:t>108黑砂艺术村是荥经可以体验黑砂制作的地方，在这里也能见到很多黑砂创作的艺术品。</w:t>
        <w:br/>
        <w:t>进入创作馆便能看到很多手工艺人们正在创作着，荥经黑砂的主要原料为白善泥，色黄白、质细腻，正是因为它的特征，所以可以用于烧制黑砂器。</w:t>
        <w:br/>
        <w:t>手工艺人正在胚胎盘里刻制着花纹，非常精致。</w:t>
        <w:br/>
        <w:t>桌上还摆放着他们已经创作好但还未烧制的作品，每个作品都非常传神，生动有趣。</w:t>
        <w:br/>
        <w:t>荥经被成为中国西部黑砂艺术之都，并且还获得过很多奖项。</w:t>
        <w:br/>
        <w:t>作品馆里摆放的都是已经烧制完成的成品，每一样都十分精美。</w:t>
        <w:br/>
        <w:t>甚至艺术村里还有单独的小房间是为手工艺人创作而准备的，他们可以在这里专心致志的刻画作品。</w:t>
        <w:br/>
        <w:t>艺术村里的小广场，周边的环境也非常舒适，还有着大片的油菜花，不过这个季节已经凋谢了。</w:t>
        <w:br/>
        <w:t>和小伙伴们也玩起了黑砂的制作，和玩泥巴一样，只不过是黑泥，而且泥土很有粘性并且非常细腻。</w:t>
        <w:br/>
        <w:t>参观完108黑砂艺术村的艺术品，又来到砂器一条街的朱氏砂器，参观黑砂器的烧制过程。</w:t>
        <w:br/>
        <w:t>朱氏砂器的房檐上摆满了黑砂器，不愧为砂器一条街，四处都能看到砂器。</w:t>
        <w:br/>
        <w:t>墙上也用黑砂器作为装饰，其实还挺好看的而且有特色，门前也晒满了黑砂器。</w:t>
        <w:br/>
        <w:t>传承了两千年的黑砂制作手工艺，虽然黑砂的制作早已能用机器完成，但当地人依旧是纯手工亲自打磨着。不仅仅是因为手工制作的砂器触感更为细腻，更是因为手工艺赋予的器物更加的古朴有韵味。</w:t>
        <w:br/>
        <w:t>荥经黑砂的烧造炉温为1300度，烧制而成的成品介于陶器与瓷器之间，所以民间称之为“砂器”，站在火炉旁边真的很热，能感觉到炉子的高温，等待的开炉的间隙我都躲的远远的，生怕烤化了我的隐形眼镜。</w:t>
        <w:br/>
        <w:t>烧窑的熔炉为馒头窑，因窑炉像馒头笼而得名，等炉火熊熊燃烧着，烧窑师傅就将要焙烧的半成品一件件放在窑里，然后用铁杆将巨大的铁盖子移来盖上，大概1小时后，砂器就出窑了。</w:t>
        <w:br/>
        <w:t>最期待的便是烧窑出炉过程，没想到刚好赶上了，红红的火苗蹿出地坑，场面非常热烈而壮观。</w:t>
        <w:br/>
        <w:t>熔炉打开后，烧窑师傅会将砂器挑出来，等待砂器降温成型。</w:t>
        <w:br/>
        <w:t>而一个地道的荥经黑砂锅需经过多道复杂的工序，从采料、粉碎、搅拌、制胚、晾晒、焙烧、到上釉、出炉、入库，制作周期大概在一至三天。在黑砂锅的制作工序中，当地人会加入活性炭粉，所以成就了了荥经黑砂独特的黑色，同时增加砂器的耐腐蚀、不氧化、不变色的特性，使其具有保质、保鲜、豹纹的特殊功能。</w:t>
        <w:br/>
        <w:t>朱氏砂器也经营者自己的砂器店，参观完制作过程后又到他们店里看成品，在这里可以挑选自己喜欢的砂器购买，最喜欢的还是这里的茶具，真想带一套回家。</w:t>
        <w:br/>
        <w:t>D1:成都——荥经龙苍沟森林公园——云峰寺——荥经</w:t>
        <w:br/>
        <w:t>D2:荥经——108黑纱艺术村——砂器一条街——老街小吃</w:t>
        <w:br/>
        <w:t>酒店</w:t>
        <w:br/>
        <w:t>鸿林大酒店</w:t>
        <w:br/>
        <w:t>晚上住在荥经县城里，周围比较热闹，想吃个烧烤宵夜什么的也很方便。</w:t>
        <w:br/>
        <w:t>酒店类是标准化酒店，环境比较好，房间干净整洁，虽然面朝公路，房间的隔音效果还是比较好的。</w:t>
        <w:br/>
        <w:t>美食</w:t>
        <w:br/>
        <w:t>竹影山庄</w:t>
        <w:br/>
        <w:t>之前有提到过，竹影山庄离龙苍沟森林公园比较近，农家菜相当不错，都是当地绿色蔬菜，绝对是平时在城市里感受不到的美味。</w:t>
        <w:br/>
        <w:t>七哥枇杷园</w:t>
        <w:br/>
        <w:t>也是一家农家乐，在县城附近，最近不是流行吃鸡嘛，所以我们就点了一个全鸡宴，香油白鸡、干煸鸡、凉拌鸡、烧鸡、宫保鸡丁、鸡血全部齐全，而且都是当地土鸡。</w:t>
        <w:br/>
        <w:t>杨胖子挞挞面</w:t>
        <w:br/>
        <w:t>荥经的挞挞面是很有特色的，早上就来了一碗。禁不住好奇心，跑到厨房看了一下制作过程。挞挞面是真的挞出来的，纯手工挞制而成，主要经过调、和、揉、挞等几道工序来完成。大师傅选用上好面粉和好后搓成条，抹上清油放一段时间，再取若干条，将面条压成扁长条，双手边拉边挞，挞挞面在甩的过程中会挞在桌面上，发出“劈里叭啦”的响声，就像跳动的五线谱，奏出欢乐的歌。配上牛肉、杂酱、大肉、排骨等多种口味，津津入味。</w:t>
        <w:br/>
        <w:t>厨师小妹挞面也挺不容易的，挞起来会很费力，还需要有较强的臂力才行。</w:t>
        <w:br/>
        <w:t>这便是上桌的挞挞面，前两碗是牛肉，后两碗是大肉，其实就是红烧肉，面条吃起来也比较劲道。挞挞面的分量都挺大的，我吃一两都吃不完。</w:t>
        <w:br/>
        <w:t>周记祖传棒棒鸡</w:t>
        <w:br/>
        <w:t>周彭记棒棒鸡是荥经一家老店，在本地超火的，很多成都人都会来这里买棒棒鸡带回家。</w:t>
        <w:br/>
        <w:t>在后厨看到了棒棒鸡的制作过程，首先是煮熟的全鸡。选用的是当地土鸡，以乌骨鸡最佳，煮鸡火侯一般为七八分火即可，非常讲究，熟而不粑，骨头红而肉不生。</w:t>
        <w:br/>
        <w:t>棒棒鸡的刀法都非常讲究，刀口非常锋利，将无骨部分的鸡肉切成片，每片鸡肉都很薄，而且均衡一致，皮肉不离，这样吃起来也会更香。</w:t>
        <w:br/>
        <w:t>带骨头的鸡肉用棒槌敲击菜刀切鸡，一个人切，一个人敲，也就是棒棒鸡名字的由来。</w:t>
        <w:br/>
        <w:t>鸡肉切好后，在碗里进行摆盘，如果打包带走，汤汁就会用单独的袋子装起来，到家之后再浇上汤汁。</w:t>
        <w:br/>
        <w:t>旁边摆了一盆辣椒油，这就是终极调料，搭配棒棒鸡的汤汁。</w:t>
        <w:br/>
        <w:t>最后鸡肉被浇上汤汁，撒上花生米，一份棒棒鸡就完美出炉了。当鸡肉配上蘸料，麻麻辣辣的口感，而且汤汁里的花椒选用的是汉源娃娃椒为主打调料，麻辣口感更佳。</w:t>
        <w:br/>
        <w:t>老字号李凉粉</w:t>
        <w:br/>
        <w:t>天气一热最喜欢吃的就是凉粉，荥经的凉粉和我们平时吃的也不一样，以黑凉粉为主，用豌豆做出来的，相对于白凉粉更带韧劲，口感更加脆爽。小碗才4元，物价也是够温和的。我点的是红油的不辣，据说小米辣的可以辣到飞起。</w:t>
        <w:br/>
        <w:t>夏天冰粉配凉粉感觉不能更棒辣，吃完麻辣凉粉后再来一碗红糖冰粉降降辣味。</w:t>
        <w:br/>
        <w:t>老字号邵饼子</w:t>
        <w:br/>
        <w:t>其貌不扬的一家店，这可是当地一家老字号的店铺，有咸的椒盐饼子和甜的，酥酥脆脆的，走的时候可以打包带走几个。</w:t>
        <w:br/>
        <w:t>交通</w:t>
        <w:br/>
        <w:t>外部交通</w:t>
        <w:br/>
        <w:t>自驾车路线：成都——成雅高速——雅安——108国道——荥经</w:t>
        <w:br/>
        <w:t>乘车路线：成都新南门车站有班车开往雅安 票价：58元/人 雅安到荥经县有班车 票价10元/人 荥经县城到龙苍沟景区有班车开往 票价15元/人</w:t>
        <w:br/>
        <w:t>内部交通</w:t>
        <w:br/>
        <w:t>公园大门（龙苍宾馆-长湖纳瀑-植物展览馆）-高楼涵苍-曲溪跌水-映潭别墅-百鸽唤禽-杜鹃山庄-石桥飞瀑（天生桥）-澄湖照鹃（杜鹃林-仙女池）-龙苍宾馆</w:t>
      </w:r>
    </w:p>
    <w:p>
      <w:r>
        <w:t>评论：</w:t>
        <w:br/>
      </w:r>
    </w:p>
    <w:p>
      <w:pPr>
        <w:pStyle w:val="Heading2"/>
      </w:pPr>
      <w:r>
        <w:t>17.武当问道之玉虚宫——鄂西北自驾穿越系列</w:t>
      </w:r>
    </w:p>
    <w:p>
      <w:r>
        <w:t>https://you.ctrip.com/travels/wudangshan146/3665075.html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旅游路线：武当山，玉虚宫，玄岳门</w:t>
      </w:r>
    </w:p>
    <w:p>
      <w:r>
        <w:t>正文：</w:t>
        <w:br/>
        <w:t>鄂西北自驾穿越</w:t>
        <w:br/>
        <w:t>时间:2017.11.18-2017.11.26。</w:t>
        <w:br/>
        <w:t>行程天数:9天。</w:t>
        <w:br/>
        <w:t>目的地:湖北武当山、神农架、奉节小寨天坑、恩施大峡谷、清江画廊、宜昌三峡大坝。</w:t>
        <w:br/>
        <w:t>人员:两辆车，六人。</w:t>
        <w:br/>
        <w:t>总里程2850km，人均消费3600元。</w:t>
        <w:br/>
        <w:t>总体行程</w:t>
        <w:br/>
        <w:t>D1.早上7:20，徐州-经丹江口市走一段环库公路（山水公路）-</w:t>
        <w:br/>
        <w:t>武当山</w:t>
        <w:br/>
        <w:t>，下午15:18到达宾馆，750km，8:00。上善坊就餐，住武当山仙都宾馆。</w:t>
        <w:br/>
        <w:t>D2.武当山一日游。下午15:10武当山-木鱼镇，一半高速一半山路，经十回首（十道弯）218km，19:10到达，用时4:00。木鱼味道，住木鱼镇途家斯维登度假公寓。</w:t>
        <w:br/>
        <w:t>D3.</w:t>
        <w:br/>
        <w:t>神农架一日游</w:t>
        <w:br/>
        <w:t>。神农顶，神农谷云海，阴峪河大峡谷雾凇，板壁岩，天子垭，神农营，青云梯2999级台阶，为节省体力未爬。原路返回至神农坛。17:00回宾馆。住木鱼镇途家斯维登度假公寓。</w:t>
        <w:br/>
        <w:t>D4.神农架官门山、天生桥，下午12:00，神农架-白帝城，途中午餐，200km，16:00至白帝城，观瞿塘峡，夔门，夜游夔州古城，住白帝城大酒店。</w:t>
        <w:br/>
        <w:t>D5.白帝城-小寨天坑，9:20出发，67km，11:20到达。下午15:30，小寨天坑-恩施大峡谷农耕年华山庄，73km，17:30到达。</w:t>
        <w:br/>
        <w:t>D6.恩施大峡谷七星寨，土司城，下午至恩施女儿城。住恩施女儿城土家客栈。</w:t>
        <w:br/>
        <w:t>D7.女儿城至清江画廊，215km，11:35到达景区，12:30发船，玩B线，登仙人寨。下午14:00经四渡河大桥(世界第一高，全球十大险桥，中国唯一入列)至宜昌，16:00到达，住宜昌丽枫酒店宝塔河万达店。</w:t>
        <w:br/>
        <w:t>D8.参观三峡大坝，下午三峡大坝-平顶山，260km，19:20到达雪莲酒店。</w:t>
        <w:br/>
        <w:t>D9.平顶山-徐州，420km，7:40出发，11:50到达。</w:t>
        <w:br/>
        <w:t>D1.武当问道（上）——</w:t>
        <w:br/>
        <w:t>玉虚宫</w:t>
        <w:br/>
        <w:t>早上7:20，徐州-经丹江口市走一段环库公路（山水公路）-武当山，下午15:18到达宾馆，750km，8:00。上善坊就餐，住武当山仙都宾馆。</w:t>
        <w:br/>
        <w:t>2017年11月18日，星期六，早上七点，两辆车和队员陆续到达集合地点，天气的寒冷丝毫掩盖不住大伙儿的热情。放好行李和随车物品，打开手机导航设置好目的地，调好对讲机的频率，按耐不住激动的心情，直奔汉王高速入口方向。此时才7:20，时间尚早，又逢周六，整个城市还没完全苏醒，路上车也不多，所以一路畅通上了高速。人和车子在城市憋屈久了，顿时如脱了缰的野马一般，立马窜到了120，奔向自由的远方。</w:t>
        <w:br/>
        <w:t>由于全程没出过高速，除了服务区停车，路过的地方都未做停留，我们直奔目的地——武当山。由于事先听说过环库公路的美名，刚好路过，正打算能好好看一看，无奈真的到了地方，虽说确实漂亮，但却是“不识庐山真面目，只缘身在此山中”，并未感受到网上图片所表现出的美来，只是感觉走过了一段高速，两边都是水库，如果航拍，效果应该是很美的。</w:t>
        <w:br/>
        <w:t>出门第一天劲头也足，750KM的路，我们连中午在服务区吃饭，也就用了8个小时的时间，就到达订好的武当山仙都宾馆，这个宾馆就在武当山脚下，附近有个步行街，吃饭购物都很方便。我们简单收拾下行李，决定充分利用时间，先去旁边的玉虚宫看看。在当地人的指引下，我们很快就来到了玉虚宫。</w:t>
        <w:br/>
        <w:t>玉虚宫，位于武当山下的武当山镇，距离</w:t>
        <w:br/>
        <w:t>玄岳门</w:t>
        <w:br/>
        <w:t>大约4公里，目前是免费开放。玉虚宫始建于明代永乐十一年（1413年），当年这里是管理武当山的大本营，住在这里的是由皇帝钦选的“武当提点都”，官至正六品，玉虚宫是当年武当山建筑群中最大的庙宇，永乐皇帝钦定为“玄天玉虚宫”。玉虚宫在明朝天启七年（1627年）发生了毁灭性火灾，后来又遭受到山洪等灾害，大片建筑被毁。现存建筑及遗址主要有两道长约千米的宫墙、两座碑亭、五座殿基和清代重建的父母殿、云堂以及东天门、西天门、北天门遗址。近年来，采用修旧如旧的办法，逐步修复重建了龙虎殿、玉虚殿、玉带河、宫内石板地面等工程。如今，当你从山下的玄岳门来到这里，走在明代遗留下来的石板铺成的道上，眼前虽然是残破的遗址、台基和残存的建筑，但还是能够感受到玉虚宫的宏大和厚重的气氛。在这里游玩，经常能看到一些武术爱好者在这里练功。我们去的时候刚好见到一群孩子在师傅的指点下练太极，一招一式的挺像那么回事儿。</w:t>
        <w:br/>
        <w:t>玄天玉虚宫</w:t>
        <w:br/>
        <w:t>碑亭</w:t>
        <w:br/>
        <w:t>第一天先预下热，明天才是我们的重头戏，武当问道，不爬一次武当山，你不会明白为什么要在这样的一个地方修道。</w:t>
      </w:r>
    </w:p>
    <w:p>
      <w:r>
        <w:t>评论：</w:t>
        <w:br/>
        <w:t>1.主要是就在山脚下，还免费，耗费时间少，去看看挺有味道。</w:t>
        <w:br/>
        <w:t>2.我的同名公众号里图片多。</w:t>
        <w:br/>
        <w:t>3.本来排除了这里的，但是看了楼主的游记又考虑起来了哈哈。</w:t>
        <w:br/>
        <w:t>4.楼主我超爱看照片的，再上点图呗～</w:t>
      </w:r>
    </w:p>
    <w:p>
      <w:pPr>
        <w:pStyle w:val="Heading2"/>
      </w:pPr>
      <w:r>
        <w:t>18.风雪武当问道</w:t>
      </w:r>
    </w:p>
    <w:p>
      <w:r>
        <w:t>https://you.ctrip.com/travels/wudangshan146/3666268.html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旅游路线：武当山，太和宫，天柱峰，金殿，琼台宾馆，朝天宫，南岩宫，黄龙洞，榔梅祠，紫霄宫，南天门，飞升崖，龙头香，雷神洞，玉虚岩，逍遥谷，太子坡</w:t>
      </w:r>
    </w:p>
    <w:p>
      <w:r>
        <w:t>正文：</w:t>
        <w:br/>
        <w:t>武当山琼台宾馆</w:t>
        <w:br/>
        <w:t>¥</w:t>
        <w:br/>
        <w:t>377</w:t>
        <w:br/>
        <w:t>起</w:t>
        <w:br/>
        <w:t>立即预订&gt;</w:t>
        <w:br/>
        <w:t>展开更多酒店</w:t>
        <w:br/>
        <w:t>武当山</w:t>
        <w:br/>
        <w:t>是联合国公布的世界文化遗产地之一，是中国国家重点风景名胜区、国家AAAAA级风景区。武当山是中国著名的道教圣地之一，也是武当武术的发源地，被称为"亘古无双胜境，天下第一仙山"。位于湖北省十堰市丹江口武当山旅游经济特区，景区面积古称“方圆八百里”，现有312平方千米。东接历史名城襄阳市，西靠车城十堰市城区，南依原 始森林神农架林区，北临大型人工淡水湖丹江口水库。武当山又名太和山、谢罗山、参上山、仙室山，古有"太岳"、"玄岳"、"大岳"之称。相传上古时真武大帝在此得道飞升，所以，武当山香火旺盛，道教建筑遍及全山。</w:t>
        <w:br/>
        <w:t>明代，武当山被皇帝封为"大岳"、"治世玄岳"，被尊为至高无上的"皇室家庙"。武当山以"四大名山皆拱揖，五方仙岳共朝宗"的"五岳之冠"的显赫地位闻名于世。武当武术，是中华武术的重要流派。元末明初，道士张三丰集其大成，开创武当派，并影响至今。</w:t>
        <w:br/>
        <w:t>2017年11月19日，星期日，我们本次自驾鄂西的第二天，一早我们就出发了，本次活动的主题是“武当问道”。</w:t>
        <w:br/>
        <w:t>第一次听到武当的名号源于八十年代的一部武打片《武当》，现在的80后、90后年轻人别说看过，听说过的估计都不多，由当年的全国武术十连冠赵长军担任主演，故事情节在我的记忆中已面目全非，反正武打片嘛自然打的热闹，只留下了个印象，就是武当老道身怀绝技，功夫高深莫测，武当山在我的印象中自然也是隐藏着世外高人的神秘之地，多年来自然也是无比向往，很多次策划前往，都因为种种原因失之交臂，这次终于成行，也算是圆了多年来的愿望。</w:t>
        <w:br/>
        <w:t>由于我们去的时候正值冬季，而且这一天又刚好下起了小雪，台阶上比较滑，加上很多长距离的陡坡台阶，给我们的登山增加了好些难度，好几次我都滑倒了，幸亏及时抓住两边的栏杆，不至于摔在地上爬不起来。但由于抓栏杆的动作太突然，拉扯的我胸口隐隐作痛，第二天开车的时候都用不上劲，后来贴了块膏药才缓解。爬过很多比这险的山都没觉得这样，看来是我低估了武当山的难度。途中遇到当地人告诉我们，我们走的是明代的道路，比较险，应该走清代道路，比这好多了，但俗话说无限风光在险峰，少了些险路，风景是不是也打了折扣？</w:t>
        <w:br/>
        <w:t>武当山最著名的就数那古色古香的道教建筑，对于武当山本身的自然景色，这次倒没给我留下太深的印象，说实在的，如果把这些古建筑都去掉，个人感觉武当山还真没什么特别的，当然这次来我的关注点并不在这儿。也许是因为冬季，感觉山上的植被色彩比较单一，到处灰蒙蒙的一片，加上天气原因，我们的精力都用在了克服山势的险峻上了。然而，当一座座雄伟的道教宫殿一一展现在我们的面前，还是很令人惊叹的。目前武当山现存较为完好的古建筑有129处，庙房我我有你间，犹如我国古代建筑成就的展览。</w:t>
        <w:br/>
        <w:t>如果时间充足的话，武当山适合玩个2-3天，而我们因为时间关系只玩了大半天，可能并没充分感受武当山的美。我们的浏览路线是，乘观光车到达终点站琼台，再乘索道直接上到</w:t>
        <w:br/>
        <w:t>太和宫</w:t>
        <w:br/>
        <w:t>，再步行10分钟即可上到金顶，再从金顶下行浏览。</w:t>
        <w:br/>
        <w:t>我们一行人驱车到达游客服务中心，再换乘景区观光车到达琼台，几乎未作任何停留，直奔索道站。</w:t>
        <w:br/>
        <w:t>琼台中观</w:t>
        <w:br/>
        <w:t>位于武当山</w:t>
        <w:br/>
        <w:t>天柱峰</w:t>
        <w:br/>
        <w:t>东南的琼台上原来有三座道观，依地势高低分别是上观、中观和下观，这里也被称为琼台三观，其中上观叫“白玉龟台”，中观叫“紫岳琼台”，下观叫“玉乐霄台”。这里也是武当山客运索道（琼台-</w:t>
        <w:br/>
        <w:t>金殿</w:t>
        <w:br/>
        <w:t>）的起始点，是山中重要的游客集散中心。</w:t>
        <w:br/>
        <w:t>历史上，上、中、下三观之间借助山势的起伏，修建了24座道院，道院之间都有亭桥相连接，当时有在三观之间走动“出门不见天，下雨不湿鞋”的说法，可见当时琼台三观的建筑是多么的宏大。</w:t>
        <w:br/>
        <w:t>历史上琼台三观的建筑物都利用了地形的特征，采用了中轴线对称布局，如今三观的大部分建筑已经被毁。上观，除了石雕玄武像和明代雕塑，就只剩下遗址；而中观，还保存了石殿、正殿、配房等建筑；下观存有正殿和配殿等建筑。</w:t>
        <w:br/>
        <w:t>如今这里能够参观的只有中观，这里有修缮一新的祖师殿，供奉着祖师爷。在天气晴朗的时候，在中观还可以远眺到金顶的建筑，非常壮观。</w:t>
        <w:br/>
        <w:t>琼台三观虽然只剩下遗址和部分建筑，但周围群山环抱，有成片的松树和竹林，也是观景的好地方。周边有</w:t>
        <w:br/>
        <w:t>琼台宾馆</w:t>
        <w:br/>
        <w:t>可以住宿，住在这里方便早晨登顶看日出。从这里步行到金顶约5公里，耗时约2小时。</w:t>
        <w:br/>
        <w:t>索道站建的古色古香的</w:t>
        <w:br/>
        <w:t>这要是步行上来肯定累的够呛</w:t>
        <w:br/>
        <w:t>从琼台乘坐览车很快到达太和宫，我们没有先浏览太和宫，而是先登顶直奔金殿。据说到武当山不去金殿等于没来武当山，所以虽然金殿另外收费，但还是值得一去。</w:t>
        <w:br/>
        <w:t>金殿</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金殿高约5米，整体为铜铸，外饰鎏金，结构殿身的立柱、梁枋以及门槛等结构齐全，殿顶翼角飞举，上饰龙凤、海马、仙人等吉祥之物生。各铸件之间严丝合缝，浑然天成。据记载：金殿由20万斤铜和300公斤黄金在北京铸造而成，然后再送往武当山拼装。</w:t>
        <w:br/>
        <w:t>金殿内供奉着“真武祖师大帝”的镏金铜像，重达十吨。后面是父母殿，供奉着真武大帝的父母。在金殿的前面还有金钟、玉磬两座保存完好的铜铸亭子，两侧有朝山进香的信士抽签、盖神印的签房和印房。</w:t>
        <w:br/>
        <w:t>金殿最为奇特的地方就是它本身是良导体，每逢电闪雷鸣的时候，光球在金殿四周滚动，但雷电却击不到金殿，这一奇观被称为“雷火炼殿”。</w:t>
        <w:br/>
        <w:t>在金殿前，极目远望，武当山的秀丽风光尽收眼底，四周众峰拱拥，八方朝拜的景观渲染着神权的威严和皇权的至高无上。</w:t>
        <w:br/>
        <w:t>特别提示</w:t>
        <w:br/>
        <w:t>徒步上金殿，有明、清代两条路，在岔口会有指示牌提示。明代路1.4公里，较短，但路比较险峻；清代路1.8公里，较长，但路比较平缓。</w:t>
        <w:br/>
        <w:t>总感觉象个大鹏展翅</w:t>
        <w:br/>
        <w:t>雾蒙蒙的一片</w:t>
        <w:br/>
        <w:t>全国重点文物保护单位</w:t>
        <w:br/>
        <w:t>三教祖师</w:t>
        <w:br/>
        <w:t>独特的建筑</w:t>
        <w:br/>
        <w:t>索道站在底下</w:t>
        <w:br/>
        <w:t>其实仔细品一品，景色还是不错的。</w:t>
        <w:br/>
        <w:t>金殿由20万斤铜和300公斤黄金在北京铸造而成，然后再送往武当山拼装，在没有机械设备的古代真是个大工程。</w:t>
        <w:br/>
        <w:t>我们这次从金殿下山走的就是明道，路途是险了点儿，但是景色应该比清道要好吧，当然清道没走过。</w:t>
        <w:br/>
        <w:t>太和宫</w:t>
        <w:br/>
        <w:t>与金殿一墙之隔的太和宫，始建于明永乐十年（公元1412年），位于武当山最高峰——天柱峰的顶端，是武当山的最高胜境。这里也是去金殿的必经之路，到了太和宫，才算是真正意义上来过了武当山。太和宫及周边建筑群被称为武当山的金顶景区。</w:t>
        <w:br/>
        <w:t>太和宫的整体建筑依居山中的天险、随山就势，利用了山形的自然起伏，红墙绿瓦，肃穆庄严，有着神权至高无上的威严。太和宫历史上规模庞大，但现仅存正殿、朝拜殿、钟鼓楼、铜殿、转运殿等。在太和宫的正殿朝圣殿（即太和殿）内，保存有真武大帝的铜像，周边是道教四大元帅、水火二将、金童玉女等塑像，在殿门的两侧，各有碑一座，都是明代的遗物。</w:t>
        <w:br/>
        <w:t>在太和宫中朝拜殿前，还有钟鼓楼，其中在钟楼内悬挂着明代永乐十四年（公元1416年）所铸造的铜钟一口，在殿前的一块岩石上，还保留有李宗仁的题词碑刻。在岩石顶部还有一座高约3米的小铜殿，铸造于元代，距今也有七百年历史了。</w:t>
        <w:br/>
        <w:t>太和宫附近的皇经堂，又名诵经堂，是道人们诵经习课的场所。每日清晨和黄昏时诵颂经文，是武当山出家道人自我修持的日常功课，称为“早坛”和“晚坛”功课，被视为升仙者的阶梯。每次诵唱时间约一个小时，目的是虔诚其心，以做到一心向道。</w:t>
        <w:br/>
        <w:t>在太和宫的转运殿游览，你会发现殿内供奉的龛与墙壁之间仅容一人侧身通过，走入其中，不仅空间狭小，而且一片漆黑。据说走到这里的时候只能向前，不可倒退，否则将带来霉运，走过去就时来运转。</w:t>
        <w:br/>
        <w:t>万圣阁</w:t>
        <w:br/>
        <w:t>太和宫</w:t>
        <w:br/>
        <w:t>皇经堂</w:t>
        <w:br/>
        <w:t>太和宫出来下行依次经过朝圣门、三天门、二天门、会仙桥、一天门，到达</w:t>
        <w:br/>
        <w:t>朝天宫</w:t>
        <w:br/>
        <w:t>，如果是上山可能感觉会顺一点儿，当然可能会更累。</w:t>
        <w:br/>
        <w:t>朝圣门</w:t>
        <w:br/>
        <w:t>迎客松吗</w:t>
        <w:br/>
        <w:t>二天门</w:t>
        <w:br/>
        <w:t>又长又陡的下山神道，看着就腿软，我就是在这样的坡上摔了两次，因为下着小雪路滑，险此把走我前面的兄弟踹下去。</w:t>
        <w:br/>
        <w:t>一口气走下去是不容易的 ，主要是膝盖受不了，下这样的台阶最遭罪的就是膝盖。</w:t>
        <w:br/>
        <w:t>一路艰辛，忍受着膝盖的疼痛，终于到达朝天宫。</w:t>
        <w:br/>
        <w:t>朝天宫</w:t>
        <w:br/>
        <w:t>朝天宫建于武当神道上，上拱天柱峰，下瞰</w:t>
        <w:br/>
        <w:t>南岩宫</w:t>
        <w:br/>
        <w:t>。相传，朝天宫被视为“天界”，是天庭与人间的分界线。古时朝武当的信士到此，就相当于进入了天宫的大门，因此，他们都要在这儿先礼拜后，再继续登金顶。</w:t>
        <w:br/>
        <w:t>朝天宫主殿内供奉玉皇、真武等神像。现在，宫内设有“历代皇帝与武当山”的专题展览，荟萃了历代皇帝为武当山所下的圣旨、题字等文物。此外，朝天宫还有供奉真武神系中其它神仙的东配殿和西配殿的殿堂，以及朝天宫主要神灵区庙堂的朝天宫道院等。</w:t>
        <w:br/>
        <w:t>宫后峭壁高耸。雨时，瀑布飞泻，势若天河开闸；冬季，冰瀑高悬，如挂白绢，极为壮观。</w:t>
        <w:br/>
        <w:t>朝天宫正对大门的正殿，悬挂“灵应昭然”匾额</w:t>
        <w:br/>
        <w:t>东殿悬挂“光耀乾坤”匾额</w:t>
        <w:br/>
        <w:t>西殿则悬挂“灵应三界”匾额</w:t>
        <w:br/>
        <w:t>从朝天宫出来继续下山，会经过一个</w:t>
        <w:br/>
        <w:t>黄龙洞</w:t>
        <w:br/>
        <w:t>，我们都没兴趣就没进，旅行要善于做减法。</w:t>
        <w:br/>
        <w:t>黄龙洞</w:t>
        <w:br/>
        <w:t>黄龙洞实际上是一个天然的岩屋，经历代修建，这里有了黄龙殿、真武阁、药王殿、神泉亭等建筑。洞内空气干而不燥，润而不湿，四季清幽凉爽，是历代修炼之士向往之地，认为能进入黄龙洞，就是“三生有缘”。</w:t>
        <w:br/>
        <w:t>黄龙洞里有一泓泉水，四季不竭。传说有一条黄龙在此得道升天，黄龙为谢此地的养育之恩，留下一颗仙丹。仙丹使这里的水清洌甘甜，能治愈百病。</w:t>
        <w:br/>
        <w:t>黄龙洞中最大的特色是“洞中有洞”，在洞中有泉水四季常流，清冽甘甜。明代大医学家李时珍到武当山采药时曾在此居住，他还在黄龙洞中修改《本草纲目》，并将武当山名贵药草800多种载入书中。</w:t>
        <w:br/>
        <w:t>黄龙洞是和武当医药联系在一起的。武当山历来有“十道九医”之说，这和他们长期探寻长生之术有关。在黄龙洞下方的神道上，有一木结构亭子，一路攀登上来，人们一般都要在此地休息。在此歇息的人只要一抬头，就会看到亭子上方的四块匾额。其中两块上书“天下驰名”四个大字，而另两块则写着黄龙洞的药如何服用、治什么病等等。有专家认为，这是一块明代的草药广告牌。</w:t>
        <w:br/>
        <w:t>继续下山就到了</w:t>
        <w:br/>
        <w:t>榔梅祠</w:t>
        <w:br/>
        <w:t>。</w:t>
        <w:br/>
        <w:t>榔梅祠</w:t>
        <w:br/>
        <w:t>榔梅祠，全称“榔梅仙翁祠”,在南岩对面。明永乐十年敕建，是当年全山十六座祠庙中最大的一处。现存砖石结构正殿和配殿、厢房、山门、宫墙等。</w:t>
        <w:br/>
        <w:t>相传，静乐国太子修炼时曾灰心下山，经紫元君点化后，返山复修。经过此处，折梅枝寄予榔树，仰天誓曰：“予若道成，花开结果。”后果如其言。榔梅果被称为榔梅仙果，为武当山稀有植物，明时曾被列为贡果。后榔梅树绝迹，成为千古之谜。</w:t>
        <w:br/>
        <w:t>现在，榔梅祠殿内供奉着武当拳的创始人真武、玉皇大帝、文武灵官等神像。</w:t>
        <w:br/>
        <w:t>榔梅仙祠</w:t>
        <w:br/>
        <w:t>挂着“道法自然”匾额的殿堂 。</w:t>
        <w:br/>
        <w:t>现在都想不起来当初南岩宫去没去，反正手头一张照片都没有，看看介绍吧。</w:t>
        <w:br/>
        <w:t>南岩宫</w:t>
        <w:br/>
        <w:t>南岩宫始建于元代至元二十二年（公元1285年），明代永乐十年（公元1412年）扩建。整个南岩宫镶嵌于悬崖峭壁上，依山而建，就险峻程度和著名的恒山的悬空寺可以相提并论。乘坐景区内的观光车，从</w:t>
        <w:br/>
        <w:t>紫霄宫</w:t>
        <w:br/>
        <w:t>到终点站乌鸦岭后，再步行经过</w:t>
        <w:br/>
        <w:t>南天门</w:t>
        <w:br/>
        <w:t>，就可以到达南岩宫。南岩宫周边树木苍翠，现存主要建筑有天乙真庆宫（石殿）、大殿、两仪殿、南天门等，还有</w:t>
        <w:br/>
        <w:t>飞升崖</w:t>
        <w:br/>
        <w:t>、</w:t>
        <w:br/>
        <w:t>龙头香</w:t>
        <w:br/>
        <w:t>等武当山著名景点。传说中，这里也是真武大帝得道飞升的地方。</w:t>
        <w:br/>
        <w:t>当你从陡峭曲折的古道经过南天门，来到南岩宫大殿（玄帝殿）时，会觉眼前豁然开朗，脚下是深不可测的黑虎涧，向前方望去，武当山的主峰——天柱峰在众山环拥中，满目青山，云雾缭绕，会产生飘飘欲仙的感觉。</w:t>
        <w:br/>
        <w:t>南岩宫内的天乙真庆宫，始建于元代，是一座“石殿”，建筑中所有的构件，如：梁柱、门窗、匾额等，都是由青石雕凿成，然后榫卯拼装而成，是中国的大型石雕艺术珍品。天乙真庆宫建于悬崖之上，工程之大，难度之高，超乎想象。</w:t>
        <w:br/>
        <w:t>借用网上照片一张，看到这张照片感觉好象去过，实在不能确定。</w:t>
        <w:br/>
        <w:t>龙头香</w:t>
        <w:br/>
        <w:t>在天乙真庆宫的右侧是两仪殿，殿外崖前有一个雕龙石柱，横出栏外2.9米，宽仅30多厘米，上面雕着盘龙，传说是玄武大帝的御骑，玄武大帝经常骑着它到处巡视。龙头上放着一个小香炉，这就是著名的“龙头香”。这里三面都是万丈深渊，古时很多善男信女们为表示虔诚，每次来武当山都要烧“龙头香”，不少人因不慎，摔下万丈悬崖绝壁而粉身碎骨。清康熙年间，川湖部院总督下令禁烧龙头香，并设栏门加锁，立碑 告诫。碑文说，神是仁慈的，心诚则灵，不一定非要登到悬崖绝壁上烧香才算是对神的崇敬；所以不要复蹈前辙，毁掉宝贵的生命。如今为了安全，已经不允许游客亲身去冒死敬香了。 如今人们在此依栏俯视，仍倍感奇险。</w:t>
        <w:br/>
        <w:t>这张同样来自网络 ，敢爬上去的绝对不是一般的有胆。</w:t>
        <w:br/>
        <w:t>飞升岩</w:t>
        <w:br/>
        <w:t>南岩宫附近的飞升崖（岩）也是值得一游的地方，这里三面是绝壁，一条小路可以到达峰顶，在这里眺望远方，山中美景尽收眼底。传说中，真武大帝年轻时就在这里修炼几十年后飞升成仙。在飞升崖上有一块伸出岩壁的巨石，叫“试心石”，相传真武就是从这块巨石上跳下而升天的。巨石下临万丈深渊，十分危险，如果你来这里游玩，千万要注意安全，不要去涉足这块巨石。</w:t>
        <w:br/>
        <w:t>南岩宫附近的乌鸦岭，是山上住宿比较集中的地方，很多游客会选择在这里住宿。</w:t>
        <w:br/>
        <w:t>借用网络上照片</w:t>
        <w:br/>
        <w:t>南天门</w:t>
        <w:br/>
        <w:t>南天门是武当山古建筑巧妙运用空间环境的杰作之一。它是单檐歇山顶式建筑，饰以红墙绿瓦，建于明永乐十一年，是进入南岩宫的必经之路，同时连接着祈雨台、泰常观和</w:t>
        <w:br/>
        <w:t>雷神洞</w:t>
        <w:br/>
        <w:t>等庙宇。</w:t>
        <w:br/>
        <w:t>传说中南天门是进入天宫的第一重大门，所以人们一提到南天门，马上就能联想到天宫仙境。武当山南天门利用地形巧妙布局，虽说小巧别致，但充分体现了皇家建筑的规格。紧连山门的是巨大的御碑亭，御碑亭是武当山明代建筑特有的，象征宫殿等级的标志。亭中巨龟驮负御碑，不仅有长久保存之意，而且展示着在中国传统文化中只有巨龟才有资格向天下传达重要命令的做法。</w:t>
        <w:br/>
        <w:t>借用网络照片 ，没找到照片。</w:t>
        <w:br/>
        <w:t>在乌鸦岭游客中心乘观光车直奔紫霄宫，这里规模宏大，气势雄伟，也是我们此行的重头戏。路边的石碑上刻着“紫霄福地”四个大字。</w:t>
        <w:br/>
        <w:t>紫霄宫</w:t>
        <w:br/>
        <w:t>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紫霄宫主要建筑有龙虎殿、紫霄殿和父母殿等，其中紫霄殿是紫霄宫的大殿（主殿），也是武当山唯一幸存下来的重檐歇山式木结构殿宇，它建在三层崇台之上，更显的宏伟壮观，当年这里只供皇帝朝拜。</w:t>
        <w:br/>
        <w:t>紫霄殿内，顶部有藻井，与故宫太和殿类似。殿中除了供奉玉皇大帝外，还有真武大帝老年、中年、青年时期的塑像和文武坐像，两旁站立着金童玉女、君将等，神态各异，都是明代的艺术珍品。在大殿的左边，还能看到一根数丈长的杉木，因为在一端轻轻扣击，另一端可听到清脆的响声，所以称为“响灵杉”，相传这也是明代的遗物。</w:t>
        <w:br/>
        <w:t>在这里游玩，你还可以多注意下自销大殿的屋脊。屋脊中间有一个“宝瓶”，因为宝瓶沉重高大，由四根铁索牵制，铁索的另一头系在四个小铁人手中。因为所在的位置，比殿里供奉的主神还高，所以也叫他们“神上神”。</w:t>
        <w:br/>
        <w:t>在紫霄宫附近的</w:t>
        <w:br/>
        <w:t>玉虚岩</w:t>
        <w:br/>
        <w:t>，是武当山规模最大的也是最险的岩庙。位于刀劈一般的万仞绝壁之上的岩洞中。进入岩洞，随处可见当年庙房的遗址、摩崖石刻和泥塑彩绘的神像。</w:t>
        <w:br/>
        <w:t>皇家的气势</w:t>
        <w:br/>
        <w:t>红墙碧瓦</w:t>
        <w:br/>
        <w:t>宋代创建</w:t>
        <w:br/>
        <w:t>紫霄宫也是武当山道教协会所在地</w:t>
        <w:br/>
        <w:t>风雪武当问道，这张很有感觉，这时候已经没有劲再爬了，主要是膝盖受不了，但是没办法，上吧！</w:t>
        <w:br/>
        <w:t>紫霄殿</w:t>
        <w:br/>
        <w:t>雪中登山，别有滋味</w:t>
        <w:br/>
        <w:t>紫霄殿</w:t>
        <w:br/>
        <w:t>云外清都</w:t>
        <w:br/>
        <w:t>文革时期的标语还留有痕迹</w:t>
        <w:br/>
        <w:t>父母殿</w:t>
        <w:br/>
        <w:t>结束紫霄宫浏览，准备乘车前往下一站。</w:t>
        <w:br/>
        <w:t>下一站的</w:t>
        <w:br/>
        <w:t>逍遥谷</w:t>
        <w:br/>
        <w:t>我们没停。</w:t>
        <w:br/>
        <w:t>逍遥谷</w:t>
        <w:br/>
        <w:t>逍遥谷俗称猕猴谷，是武当山各大景区中唯一一个自然景观。谷中动物种类繁多，时常出没丛林，出现了“金猴跳涧”、“猕猴献桃”等奇景，是武当山“动八景”中最有代表性的景点。这里也是成龙的电影《功夫梦》的外景拍摄地。</w:t>
        <w:br/>
        <w:t>逍遥谷每天10:30和15:30会上演精彩的武术表演。练武场对面即是龙泉观，由古老的剑河桥连接在一起，这是武当山古神道上的重要通道。</w:t>
        <w:br/>
        <w:t>在这里，游客若带有事物，猴子们会毫不客气的接过食物，然后有礼貌的拱手致谢；若没带吃的，有些顽皮的猴子还像小孩子似的拦住“索要”呢。游客在喂猴时，还可与猴拉手拍照，真是“人猴同乐，乐在其中”。</w:t>
        <w:br/>
        <w:t>特别提示</w:t>
        <w:br/>
        <w:t>逍遥谷看表演前两排需另付费，第一排110元，第二排90元，第三、四排免费。表演时间为20分钟，游客可视个人需要决定是否买票观看。</w:t>
        <w:br/>
        <w:t>太子坡</w:t>
        <w:br/>
        <w:t>可以说是此行的最后一个景点了，又是长长的陡坡。</w:t>
        <w:br/>
        <w:t>太子坡</w:t>
        <w:br/>
        <w:t>太子坡，又名复真观，位于武当山狮子峰60度的陡坡上，明永乐十年（公元1412年）修建，清康熙年间三度重修，现基本保持了当年的规模，是武当建筑群中的一个较大单元。传说中净乐国太子（真武大帝成仙前的身份）15岁时入山修道之初，就住在这山坡上。</w:t>
        <w:br/>
        <w:t>太子坡（复真观）建筑群包括复真桥、九曲黄河墙、龙虎殿、祖师殿、太子殿、五云楼等主要建筑。乘坐景区大巴到达太子坡的停车场后，迎面就是“复真桥”，过桥后的山门门楣上，砖雕的匾额刻着“太子坡”三个大字，这是明永乐十七年（1419年）驸马都尉沐昕亲笔题写的。</w:t>
        <w:br/>
        <w:t>走进山门，就是著名的武当山“九曲黄河墙”。在古道上，依山势起伏，建有七十多米长的红色夹墙，回转起伏，曲曲弯弯，犹如波浪起伏，弯曲高大的红墙，配上绿色琉璃瓦顶，无论从什么角度欣赏，都美感十足，体现出皇家建筑的气派和豪华。这里也是山中摄影迷们驻足流连的地方。</w:t>
        <w:br/>
        <w:t>在祖师殿（复真观大殿）中，你能欣赏到供奉的真武神像和侍从金童玉女。这一组巨大的塑像是武当山全山最大的彩绘木雕像，约有600年的历史。而在太子坡（复真观）建筑群的最高处，是明代建造的太子殿。殿内有真武大帝少年（太子时代）读书的壁画、石案、笔墨、古籍等，所营造的刻苦读书的氛围，让人联想到当年太子生活学习的艰辛。殿内还供奉有铜铸太子读书像，这里也是武当山唯一求学祈福之地，每年都有考生或父母来这里敬香祈福。</w:t>
        <w:br/>
        <w:t>如果你是古建迷，那么你在太子坡一定不能错过五云楼。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在太子坡游玩，你还能看到红军时期遗留下来的痕迹，如在观内照壁上写的“实行土地革命”、“红军是工农贫民的军队”等革命标语。</w:t>
        <w:br/>
        <w:t>九曲黄河墙</w:t>
        <w:br/>
        <w:t>九曲黄河墙</w:t>
        <w:br/>
        <w:t>福禄寿</w:t>
        <w:br/>
        <w:t>门</w:t>
        <w:br/>
        <w:t>龙虎殿，“复真观”匾额</w:t>
        <w:br/>
        <w:t>复真观大殿 ——祖师殿</w:t>
        <w:br/>
        <w:t>匾额“云岩初步”</w:t>
        <w:br/>
        <w:t>门</w:t>
        <w:br/>
        <w:t>下了山后，顾不上沉重的脚步，我们马不停蹄地往下一个目的地赶，下午15:10从武当山出发前往木鱼镇，一半高速一半山路，一路上演着头文字D，经十回首（十道弯）行程218km，于19:10到达木鱼镇途家斯维登度假公寓，用时4小时整，山路开起来确实过瘾，还不觉得累。晚上我们一行人在宾馆旁边的木鱼味道好好的犒劳了一下，缓解这趟爬山带来的酸痛。考虑到队伍中有两个人不是太年轻了，所以我们很自觉的选择了索道上山，一来节省时间，更重要的是节省了体力，如果选择步行上下山，估计早就都累趴下了，第二天能不能继续前行就难说了，所以说知难而退也算是顾全大局。</w:t>
        <w:br/>
        <w:t>明天我们的节目是神农架探秘，会碰上野人吗？资料我正在整理，继续关注哟。</w:t>
        <w:br/>
        <w:t>文字：Challenger</w:t>
        <w:br/>
        <w:t>图片：Challenger</w:t>
        <w:br/>
        <w:t>景点介绍（文中红字部分）来自携程旅行及网络，版权归原作者所有</w:t>
        <w:br/>
        <w:t>作者简介：Challenger，75后，爱好旅行、摄影、户外、健身，崇尚健康积极的生活方式。喜欢挑战，热衷自驾游，经常利用假期，带上家人，说走就走。年少时梦想仗剑走天涯，如今依然向往远方。</w:t>
      </w:r>
    </w:p>
    <w:p>
      <w:r>
        <w:t>评论：</w:t>
        <w:br/>
        <w:t>1.相比较来说，1月份并不是最佳时机，正值冬季，山上应该很萧条，还可能有积雪，增加登山难度和危险性。</w:t>
        <w:br/>
        <w:t>2.武当山属亚热带季风气候，垂直气候明显，气温随海拔高度递减。全山分3层气候区：高层即朝天宫至金顶，海拔1200-1600米，年平均气温8.5℃；中层即紫霄宫至朝天宫，海拔750-1200米，年平均气温12℃；底层在海拔750米以下的太子坡和老营镇等地，年平均气温则在15.9℃左右。最佳旅游时间是春秋两季。</w:t>
        <w:br/>
        <w:t>3.</w:t>
        <w:br/>
        <w:t>4.春季推荐：坐落在武当山主峰天柱峰上的金殿，是我国现存最大的铜铸镏金大殿。每逢电闪雷鸣的时候，光球在金殿四周滚动，但霹雳却击不到金殿，游客若有幸即可看到此“雷火炼殿”的奇观。此季又恰逢三月三庙会和朝武当的时节，热闹非凡，不容错过。</w:t>
        <w:br/>
        <w:t>5.秋季推荐：南岩峰岭奇峭，林木苍翠，上接碧霄，下临绝涧，是武当山36岩中最美的一处。其周围还有龙头香、南天门、榔梅祠等，都是下临绝涧、峭壁千仞的景致，可谓无限风光在险峰。此季又恰逢武当国际旅游节，是了解武当传统文化的最佳时机。</w:t>
        <w:br/>
        <w:t>6.最佳旅游季节是什么时候呢？其实我觉得淡季去也行，省钱。</w:t>
        <w:br/>
        <w:t>7.淡季就是冬季，十二月以后。每个季各不相同，感觉春秋季更漂亮吧。</w:t>
        <w:br/>
        <w:t>8.真是太棒了！请问这里1月份中旬的时候去合适么？</w:t>
      </w:r>
    </w:p>
    <w:p>
      <w:pPr>
        <w:pStyle w:val="Heading2"/>
      </w:pPr>
      <w:r>
        <w:t>19.湖北恩施游记（上）</w:t>
      </w:r>
    </w:p>
    <w:p>
      <w:r>
        <w:t>https://you.ctrip.com/travels/enshi487/3667160.html</w:t>
      </w:r>
    </w:p>
    <w:p>
      <w:r>
        <w:t>来源：携程</w:t>
      </w:r>
    </w:p>
    <w:p>
      <w:r>
        <w:t>发表时间：2018-5-1</w:t>
      </w:r>
    </w:p>
    <w:p>
      <w:r>
        <w:t>天数：4 天</w:t>
      </w:r>
    </w:p>
    <w:p>
      <w:r>
        <w:t>游玩时间：4 月</w:t>
      </w:r>
    </w:p>
    <w:p>
      <w:r>
        <w:t>人均花费：1000 元</w:t>
      </w:r>
    </w:p>
    <w:p>
      <w:r>
        <w:t>和谁：和朋友</w:t>
      </w:r>
    </w:p>
    <w:p>
      <w:r>
        <w:t>玩法：自由行，摄影，人文，自驾，小资，省钱，穷游，徒步，跟团</w:t>
      </w:r>
    </w:p>
    <w:p>
      <w:r>
        <w:t>旅游路线：恩施，利川</w:t>
      </w:r>
    </w:p>
    <w:p>
      <w:r>
        <w:t>正文：</w:t>
        <w:br/>
        <w:t>2018年4月19日上午10点，在济宁新体育馆南门上车，坐卧铺长途客车去湖北</w:t>
        <w:br/>
        <w:t>恩施</w:t>
        <w:br/>
        <w:t>。坐了一天一夜，晚上在车上睡的，早上有几辆面包车带我们去景区。面包车在群山环绕的山路上行驶，让我想起来神农架的盘山路，同样的山，同样的路，同样的晕车，同样的呕吐，只是不一样的伴侣。</w:t>
        <w:br/>
        <w:t>到了目的地，下车开始跋涉，天下着雨，就穿上雨衣；路上湿滑，就取出登山杖；没有吃早饭，就忍住饥饿；还在晕车，就忘却晕车。沿着湿滑的台阶下到沟底，得以看到山水的容颜。</w:t>
        <w:br/>
        <w:t>客栈的对面是悬崖峭壁，最早可能是明代在峭壁修有栈道，近几年又重修的。</w:t>
        <w:br/>
        <w:t>客栈的小猫继续睡觉，对我们的到来无动于衷。</w:t>
        <w:br/>
        <w:t>吃完早饭继续上路。</w:t>
        <w:br/>
        <w:t>青山逐渐显露出一股白色的水流。</w:t>
        <w:br/>
        <w:t>慢慢走近水流，逐渐变成了瀑布。</w:t>
        <w:br/>
        <w:t>从栈道向下望去，瀑布继续向下倾泻，平时都是从下往上看瀑布，今天是从瀑布的中间看，瀑布就像一条时空隧道，上面是未来，中间是现在，下面是过去。</w:t>
        <w:br/>
        <w:t>佛教中也有过去佛，现在佛，未来佛。过去佛为迦叶诸佛，或特指燃灯佛，现在佛是释迦牟尼佛，未来佛为弥勒佛。</w:t>
        <w:br/>
        <w:t>继续向上走，才发现如此大的水是从一个山顶的洞中流出的，奇怪啊!奇怪啊！大自然真是鬼斧神工啊！</w:t>
        <w:br/>
        <w:t>看完了出水口，顺着瀑布向下走，开始看地缝。</w:t>
        <w:br/>
        <w:t>人的一生譬如朝露，但轮回不停休。就像水一样不断变幻形态，但终究是水。</w:t>
        <w:br/>
        <w:t>人在六道轮回，肉身不断变化，这和水多么相像。</w:t>
        <w:br/>
        <w:t>水利万物而不争，故几于道。人活着世间，当一心向善，为人民服务，不与人追名逐利，不与天下争，故天下莫能与之争。</w:t>
        <w:br/>
        <w:t>轮回理论源来自婆罗门教，佛教又加以吸收发展，将众生世间的生灭流转变化，分为欲界、色界、无色界三种，统称为三界。欲界又称为苦界，或苦海。</w:t>
        <w:br/>
        <w:t>欲界的众生分为六道。分别为：一、天道；二、人间道；三、 修罗道；四、 畜生道；五、饿鬼道；六、地狱道。</w:t>
        <w:br/>
        <w:t>世间众生无不在轮回之中。只有大罗金仙以及佛、菩萨、罗汉才能够跳出三界，不入轮回。</w:t>
        <w:br/>
        <w:t>佛教主张修行，以脱离六道轮回，达到极乐世界。</w:t>
        <w:br/>
        <w:t>无欲则刚，没有了欲望的人生又有什么意思呢？</w:t>
        <w:br/>
        <w:t>到了瀑布的最下面，可以看看从地缝流下的瀑布。</w:t>
        <w:br/>
        <w:t>只羡鸳鸯不羡仙，是绝大多数人的选择。</w:t>
        <w:br/>
        <w:t>有人追求权力，有人追求金钱，但最终的目的都是追求美女。</w:t>
        <w:br/>
        <w:t>有了权力可以得到美女，有了金钱可以诱惑美女，得到一个美女不够，还要第二个、第三个、第N个。</w:t>
        <w:br/>
        <w:t>三宫六院七十二嫔妃，太少了，人的欲望是无限的，缺少的只是权力和金钱。</w:t>
        <w:br/>
        <w:t>佛教从一开始就斩除了这种欲望，没有了男女之情，权力金钱也就失去了追求的动力。</w:t>
        <w:br/>
        <w:t>所以对于佛教徒而言，美女不过是带血的骷髅，而权力金钱更是粪土。</w:t>
        <w:br/>
        <w:t>而道就存于粪土之中，存于最卑微的事物之中。</w:t>
        <w:br/>
        <w:t>佛法不追求权力、金钱、美女。追求的是什么？唐僧不远万里去求取真经，为了什么？</w:t>
        <w:br/>
        <w:t>佛法和唐僧都是为了普度众生，但芸芸众生都在追求权力、金钱、美女，怎么普度？</w:t>
        <w:br/>
        <w:t>回到了客栈，一起吃午饭，每位25元。客栈的墙壁上趴这一只飞蛾，一动不动，好像在修炼成仙。</w:t>
        <w:br/>
        <w:t>吃完午饭继续前进，要翻过两座山，才能到达今天的目的地---大庙村。</w:t>
        <w:br/>
        <w:t>途中发生两件事，一是一个新来的驴友拿着几千的单反相机，跟着团以为是休闲团和摄影团，落在了后面，上山时碰到了一个平整山地的推土机，因找不到队友，就问村民，结果村民有的说往东，有的说往西，他就围着推土机来回绕圈，既找不到队伍，也累得不轻，还耽误了大部队出发的时间。</w:t>
        <w:br/>
        <w:t>二是几个驴友出发的时候踩了农田，村民拦住不让走，好在大家都围了上去，村民没敢多要钱，只要了20元的赔偿，以后大家玩的时候不要踩农田，切记切记。</w:t>
        <w:br/>
        <w:t>到了途中另一个客栈的时候，那个绕圈的新驴友终于走不动了，就叫了摩托车把他送到了我们下一站的目的地。</w:t>
        <w:br/>
        <w:t>爬过两座山后，我们都认为他是明智的。山高路滑，不是一般人能走的。以他的体力，是不可能爬过去的。举个例子，途中驴友有掉手机的，有掉眼镜的，如果不是艰险，这些有经验的大侠是不会掉东西的。</w:t>
        <w:br/>
        <w:t>一行三十八人，可能一半以上摔了个子，浑身上下都湿了，裤子上全是泥，屁股上也是，大家谁也不笑谁，因为不知道下一个摔倒的是谁。</w:t>
        <w:br/>
        <w:t>芸芸众生追求权力、金钱、美女，是为了什么呢？是为了快乐。佛教不追求权力、金钱、美女，是不是不快乐吗？他们如果不快乐也不会皈依佛教了，所以说佛教徒是快乐的，至少不是不快乐的。但他们要普度众生，是否把自己的快乐强加于芸芸众生的不快乐之上呢？</w:t>
        <w:br/>
        <w:t>追求权力、金钱、美女，得不到就会烦恼，那么得到了是否快乐呢？得到了快乐也是暂时的，时间长了也不会快乐，到了科级还有县级，到了县级还有厅局级，到了厅局级还有省部级，到了省部级还有国家级。党政军一把手不好当啊，没有任期的国家元首更不好当啊，还不如出家念经轻松啊!</w:t>
        <w:br/>
        <w:t>有了一万想十万，有了十万想百万，有了百万想千万，有了千万想一亿，有了一亿想一兆。为了赚钱可能忽略亲情、友情，可能累垮了身体，可能时刻为金钱的失去担心，烦恼啊!烦恼！还不如出家念经轻松啊!</w:t>
        <w:br/>
        <w:t>有了一个美女还要再找一个，二个不够还要第三个，一直找了九九八十一个。每个美女一年最少20000元，81个就是1620000元，这样年收入最少要1620000元，365天，平均4.5天就要陪一个，身体是否吃得消？81个美女是否不满意？烦恼啊！烦恼！还不如出家念经轻松啊!</w:t>
        <w:br/>
        <w:t>所以佛教普度众生是让众生明白，自己追求的权力、金钱、美女，让自己得不到快乐。没有欲望才能得到快乐。</w:t>
        <w:br/>
        <w:t>佛法就像这座桥，是通向快乐的一座桥。在一定的时间、空间，碰到的一切事物都是缘。对这些事物不要攀缘，更不要有欲望，一切随缘就好。</w:t>
        <w:br/>
        <w:t>过了这座极乐之桥，又翻过一座山，就到了大庙村，有面包车等着我们，接我们到了</w:t>
        <w:br/>
        <w:t>利川</w:t>
        <w:br/>
        <w:t>古河床农家乐。</w:t>
        <w:br/>
        <w:t>途中司机特意停下来让我们拍照，这是人间仙境还是天上人间？</w:t>
      </w:r>
    </w:p>
    <w:p>
      <w:r>
        <w:t>评论：</w:t>
        <w:br/>
        <w:t>1.理解我心啊。</w:t>
        <w:br/>
        <w:t>2.旅行里的酸甜苦辣，都是老去后最美好的纪念。</w:t>
        <w:br/>
        <w:t>3.这种路线必须跟团游，一个人走很危险。</w:t>
        <w:br/>
        <w:t>4.交通也可以，我们是提前租的面包车。</w:t>
        <w:br/>
        <w:t>5.楼主觉得跟团游和自由行你更加青睐哪种啊？</w:t>
        <w:br/>
        <w:t>6.楼主当地交通怎么样？有什么要注意的吗？</w:t>
      </w:r>
    </w:p>
    <w:p>
      <w:pPr>
        <w:pStyle w:val="Heading2"/>
      </w:pPr>
      <w:r>
        <w:t>20.神武12团初夏之旅  （一）探秘神农架(1)</w:t>
      </w:r>
    </w:p>
    <w:p>
      <w:r>
        <w:t>https://you.ctrip.com/travels/shennongjia147/2995351.html</w:t>
      </w:r>
    </w:p>
    <w:p>
      <w:r>
        <w:t>来源：携程</w:t>
      </w:r>
    </w:p>
    <w:p>
      <w:r>
        <w:t>发表时间：2018-5-2</w:t>
      </w:r>
    </w:p>
    <w:p>
      <w:r>
        <w:t>天数：</w:t>
      </w:r>
    </w:p>
    <w:p>
      <w:r>
        <w:t>游玩时间：</w:t>
      </w:r>
    </w:p>
    <w:p>
      <w:r>
        <w:t>人均花费：</w:t>
      </w:r>
    </w:p>
    <w:p>
      <w:r>
        <w:t>和谁：</w:t>
      </w:r>
    </w:p>
    <w:p>
      <w:r>
        <w:t>玩法：</w:t>
      </w:r>
    </w:p>
    <w:p>
      <w:r>
        <w:t>旅游路线：</w:t>
      </w:r>
    </w:p>
    <w:p>
      <w:r>
        <w:t>正文：</w:t>
        <w:br/>
        <w:br/>
        <w:t>开篇语</w:t>
        <w:br/>
        <w:t>生活不只是眼前的苟且、不紧不慢地日出日落、日复一日的庸庸碌碌，还有不远不近的梦想，诗和远方的旅行......</w:t>
        <w:br/>
        <w:t>异地他乡的豪放，推杯换盏、吟诗唱曲，十二友人相约，神农架、武当山，走一趟游山玩水的旅程呗！</w:t>
        <w:br/>
        <w:t>春风化雨之时，鄂神武12团，在路上......</w:t>
        <w:br/>
        <w:t>关于“神武12团”</w:t>
        <w:br/>
        <w:t>此次湖北神农架、武当山之行，早在2016年3月底就已谋划，也早早订了机票行程。</w:t>
        <w:br/>
        <w:t>只是临行前，团队稍有变化，但还是壮大了。</w:t>
        <w:br/>
        <w:t>从2015年7月大连的9人团，建立微信群；</w:t>
        <w:br/>
        <w:t>2015年9月贵州的10人团，微信群名也扩大为“连贵910团”；</w:t>
        <w:br/>
        <w:t>这次湖北（鄂）神农架、武当山、武汉之行，已发展到12人，所以此次团名为“神武12团”，微信群也更名为“连贵鄂912团”。</w:t>
        <w:br/>
        <w:t>武汉天河机场</w:t>
        <w:br/>
        <w:t>2016年5月9日早4点半叫醒，奔赴首都机场2号航站楼，乘坐南航CZ6606航班，6：35起飞，飞向第一站武汉。</w:t>
        <w:br/>
        <w:t>到达武汉天河机场不到9点，在机场候机，转11：05分的MU2504航班，飞神农架。</w:t>
        <w:br/>
        <w:t>因神农架天气原因起飞延期，在天河机场逗留时间较长。</w:t>
        <w:br/>
        <w:t>闲来无事，给各位大哥兄弟抢拍几张照片，P个图，逗个闷子啦！嘿嘿</w:t>
        <w:br/>
        <w:t>空荡荡的武汉天河机场候机楼，鄂神武12团将几次在此逗留。</w:t>
        <w:br/>
        <w:t>机场逗留着，也随手查了下神农架攻略、探秘之类的，神农架勾起我兴趣的是：</w:t>
        <w:br/>
        <w:t>一、2014年5月8日神农架机场通航之时，机场建设引起质疑争议，谜团未解，媒体、网络热议很久。未到神农架，倒是对其机场兴趣不不小。</w:t>
        <w:br/>
        <w:t>二、野人之谜。野人传闻已久，据说三千年以前的古藉中就有记载。</w:t>
        <w:br/>
        <w:t>三、花海药国、雄峰沟谷、怪石飞瀑。</w:t>
        <w:br/>
        <w:t>四、对所谓的原生态文化，敝人层次有限，就没什么兴趣了。</w:t>
        <w:br/>
        <w:t>对神农架古老的、谜一样的群山巍峨，以沟谷纵横见美、人游其间如临画廊的意境，却甚是向往。</w:t>
        <w:br/>
        <w:t>到达神农架机场已是中午时分，还下着小雨。</w:t>
        <w:br/>
        <w:t>来之前，此行的张罗人吕总就提醒大家，神农架天气比北京凉很多，大家都带了厚衣服，哈，中午1点多下了飞机，天气是凉了，还下小雨，各位哥们都加衣服，冲锋衣、毛衣，还有羽绒服的，那叫一个忙。我想加也没得加，只带一长袖耐克，套上完事，爱冷不冷吧！</w:t>
        <w:br/>
        <w:t>出了机场，吕总的朋友已等候多时，还带个女导。</w:t>
        <w:br/>
        <w:t>上车后，也没觉得天冷得怎么样。</w:t>
        <w:br/>
        <w:t>小雨中的山路</w:t>
        <w:br/>
        <w:t>初夏探秘神农架</w:t>
        <w:br/>
        <w:t>鄂神12团的探秘之旅，正式启程......</w:t>
        <w:br/>
        <w:t>汽车开出了机场，就上了盘山路，奇怪的是怎么一路都是下坡路，难道机场建在了群峰之上？</w:t>
        <w:br/>
        <w:t>一路上云雾相绕</w:t>
        <w:br/>
        <w:t>下着小雨，盘山路上，也有些云雾相伴，和导游坐在汽车前排，一路上咔嚓咔嚓。</w:t>
        <w:br/>
        <w:t>导游在车里嘚啵嘚地说着神农架的神奇，只是景色甚美，手机没闲着，而导游就没法看了。</w:t>
        <w:br/>
        <w:t>怪不得团长在车后面淡淡地来了一句：动物园的猴子都比导游好看！</w:t>
        <w:br/>
        <w:t>山体滑坡，还好不影响我们通过</w:t>
        <w:br/>
        <w:t>下午2点多，到野马河，吃午饭，农家乐，当地的特色。</w:t>
        <w:br/>
        <w:t>感觉还在群山之中，还在景区里。</w:t>
        <w:br/>
        <w:t>野马河</w:t>
        <w:br/>
        <w:t>这个小院还很幽静，群山之下，河水之畔，歇脚喝酒吃饭倒是不错的选择。</w:t>
        <w:br/>
        <w:t>野马河农家乐餐厅</w:t>
        <w:br/>
        <w:t>吕总朋友叫了一桌子农家菜，也是饿了，大家甩开腮帮子，开吃。</w:t>
        <w:br/>
        <w:t>说是当地的特色菜</w:t>
        <w:br/>
        <w:t>我和老大不约而同的：再来瓶当地酒，喝口解解乏！</w:t>
        <w:br/>
        <w:t>两瓶神农架酒上桌，大家开吃开喝，估计我和老大、吕总还有几个爱喝口的哥们，今后几天就是它了。</w:t>
        <w:br/>
        <w:t>口感还行吧，只是不知这酒咋地就成了“神农架生态酒”，和生态能扯上鸟关系呢？</w:t>
        <w:br/>
        <w:t>42度神农架</w:t>
        <w:br/>
        <w:t>午餐之后，继续上路。</w:t>
        <w:br/>
        <w:t>下午目标：官门山景区。</w:t>
        <w:br/>
        <w:t>神农架自然保护区位于湖北省巴东县、兴山县、房县三县交界处。它与襄樊、十堰、宜昌乃至重庆的万县地区都接壤。</w:t>
        <w:br/>
        <w:t>总面积达3250平方公里，林地占85%以上，森林覆盖率69.5%。其山脉由西南向东北延伸，山中林密谷深，与世隔绝。</w:t>
        <w:br/>
        <w:t>神农架有“华中屋脊”、“天然氧吧”、“避暑圣地”的美誉。</w:t>
        <w:br/>
        <w:t>雨小了，天也晴多了</w:t>
        <w:br/>
        <w:t>这是神农架的第一站—官门山景区。</w:t>
        <w:br/>
        <w:t>官门山景区位于石槽河沿岸，是一个以生态环境和物种、科研与人文展示为主的大型生态科普游览区。</w:t>
        <w:br/>
        <w:t>这里物种丰富，峰险林奇，山水相映，环谷幽深，地质景观富集。</w:t>
        <w:br/>
        <w:t>原山原水原生态，景观迷人，尽显“山为本、水为魂、山水交融”特色。</w:t>
        <w:br/>
        <w:t>12团一行参观了神农架地质馆、生物馆、科考馆、民俗馆，均一带而过。</w:t>
        <w:br/>
        <w:t>大家对这些馆好像兴趣都不大，只是它们建在群山峻岭之中，背景超级美了！！</w:t>
        <w:br/>
        <w:t>远观生物馆</w:t>
        <w:br/>
        <w:t>近观生物馆</w:t>
        <w:br/>
        <w:t>神农架野人，历史上流传之久。</w:t>
        <w:br/>
        <w:t>在神农架山区，目击野人的群众干部达数百人之多，人们甚至可以绘声绘色地讲出野人的形状、神态、毛发、脚印。</w:t>
        <w:br/>
        <w:t>这些光怪陆离而又不可思议的传闻，给神农架增添了神秘的色彩，引起了愈来愈多的科学家和科学爱好者的浓厚兴趣。</w:t>
        <w:br/>
        <w:t>而我们看到的只是小广场的塑像，和导游喋喋不休、不知是何人编攥的、各种为吸引游客的神奇传说。</w:t>
        <w:br/>
        <w:t>一男一女俩野人，创作灵感不知从何而来？</w:t>
        <w:br/>
        <w:t>参观中，小马哥犯了较真的脾气，不断和导游讨论是否有野人存在？还是景区瞎编的故事？直把导游问得无语了。</w:t>
        <w:br/>
        <w:t>在科考馆，看完对野人的不同意见和观点，我们都非常认同，这个问题就不再是问题了！</w:t>
        <w:br/>
        <w:t>神农架第一个谜团，不用解了......</w:t>
        <w:br/>
        <w:t>哈哈......</w:t>
        <w:br/>
        <w:t>我们认同的观点</w:t>
        <w:br/>
        <w:t>在地质馆的沙盘前，关于神农架机场的问题来了。</w:t>
        <w:br/>
        <w:t>我们看到，机场确实是建在了群山之巅。</w:t>
        <w:br/>
        <w:t>真的施工难度太大了，施工工艺复杂在国内工程界罕见。海拔高度2580米，是中国除青藏高原机场外，海拔最高的机场。</w:t>
        <w:br/>
        <w:t>神农架机场建成后，对促进鄂西生态旅游圈建设，推动神农架及周边经济和社会发展具有重要意义。以武汉到神农架为例，将从原来的8小时缩短为50分钟。</w:t>
        <w:br/>
        <w:t>但争议、质议也太多了，引发社会各界人士强烈关注！</w:t>
        <w:br/>
        <w:t>神农架地形沙盘</w:t>
        <w:br/>
        <w:t>当时媒体的标题：神农架机场正式通航，机场建设因削5个山峰、填数百个溶洞，未见环评报告，引起质疑。</w:t>
        <w:br/>
        <w:t>神农架机场建设引发了网友的愤怒，除了责问哪个部门审批的，有网友更是直接犀利地指出，破坏生态必遭天谴；神农架建机场，真是造孽!为了赚钱，就把一个好端端的原始森林慢慢给吞噬了。</w:t>
        <w:br/>
        <w:t>社科院杨重光专家认为：如此大手笔建设神农架机场，不管是机场、周围以及相关的区域，肯定会遭到一定的影响，生态环境也会产生破坏。 这样的破坏不可逆转。</w:t>
        <w:br/>
        <w:t>神农架作为中纬度现存的唯一一片原始森林，生态价值无可估量，众多生态专家、地理专家、野生动物保护者均痛心疾首......</w:t>
        <w:br/>
        <w:t>这就是传说中的神农架机场，因气候等原因，机场的使用效率也备受各界质疑，远达不到设计目标。</w:t>
        <w:br/>
        <w:t>算了，不替神农架机场瞎操心了！</w:t>
        <w:br/>
        <w:t>继续前行，观赏美景，去看看传说中的娃娃鱼。</w:t>
        <w:br/>
        <w:t>前边山上的小木屋就是—“大鲵展览园”。</w:t>
        <w:br/>
        <w:t>“大鲵”就是我们平时说的“娃娃鱼”了。</w:t>
        <w:br/>
        <w:t>门楣木牌上写着“大鲵的一生”</w:t>
        <w:br/>
        <w:t>娃娃鱼，是神农架的又一张名片。</w:t>
        <w:br/>
        <w:t>这就是活了130岁、长1.2米、重33斤的娃娃鱼的“窝”了！</w:t>
        <w:br/>
        <w:t>神农架名片之一</w:t>
        <w:br/>
        <w:t>听说,大鲵到秋天寻偶时就会有叫声，那叫声听起来很瘆人，不过养在池子里的大鲵是不叫的。</w:t>
        <w:br/>
        <w:t>所以，我们看到养在池子里的大鲵，也没有什么特别新奇的感觉。</w:t>
        <w:br/>
        <w:t>娃娃鱼，看看也就行了。</w:t>
        <w:br/>
        <w:t>山路边的锦鲤，煞是漂亮。</w:t>
        <w:br/>
        <w:t>锦鲤因鱼体表面色彩鲜艳，体色似锦，故得其名。</w:t>
        <w:br/>
        <w:t>锦鲤寓意吉祥，相传能为主人带来好运，是备受青睐的风水鱼和观赏宠物。</w:t>
        <w:br/>
        <w:t>色彩斑斓，泳姿雄然。</w:t>
        <w:br/>
        <w:t>往回返的路上咔嚓一张。</w:t>
        <w:br/>
        <w:t>回到停车场，路边的“打豹女英雄陈传香”雕像，依稀可见当年的风云人物，那可是上过《人民日报》、《解放军报》的英雄，在神农架也是家喻户晓的啦！</w:t>
        <w:br/>
        <w:t>王总在传香事迹面前陷入沉思......</w:t>
        <w:br/>
        <w:t>抵达木鱼镇，已是下午五点多了。</w:t>
        <w:br/>
        <w:t>这几天就要住宿在这个知名的小镇了。</w:t>
        <w:br/>
        <w:t>其实，此次出行并没有带着太大的激情，当到了神农架，到了木鱼镇，顿感气候宜人，远处晚霞映红半边天，举目的高山，层峦叠嶂，连绵起伏，清凉凉的水，湿湿甜甜的空气，便不自觉地举起手中的手机，咔嚓咔嚓不停了。</w:t>
        <w:br/>
        <w:t>在落日的余晖映照下，一种心动。</w:t>
        <w:br/>
        <w:t>吕总的朋友小张，将晚餐安排在这里了，锦绣宫。</w:t>
        <w:br/>
        <w:t>一会还要请个重要朋友来座陪，也算是一种对北京客人的重视吧！</w:t>
        <w:br/>
        <w:t>木鱼镇锦绣宫</w:t>
        <w:br/>
        <w:t>九湖烟雲包厢</w:t>
        <w:br/>
        <w:t>什么当地的美食，就不晒图了，其实也没发现什么美食，就那排骨和脆饼感觉还不错，晒下得了，凑个图吧。</w:t>
        <w:br/>
        <w:t>傍晚的木鱼镇，群山环绕，晚霞映天，歌舞升平，一派祥和，在这里生活的人，犹如世外桃源般。</w:t>
        <w:br/>
        <w:t>他们每天享受新鲜氧分子，有着天然空调，闲庭信步于这里的乐悠悠、安逸！</w:t>
        <w:br/>
        <w:t>木鱼镇马路上风景挺好滴！</w:t>
        <w:br/>
        <w:t>下榻木鱼镇这家鑫钰山庄，一家普通的客栈，标准间一百多元。</w:t>
        <w:br/>
        <w:t>客栈外观还行吧</w:t>
        <w:br/>
        <w:t>内饰也可以</w:t>
        <w:br/>
        <w:t>只是我和东风哥的房间，背向山壁，不见阳光，通风也不好。</w:t>
        <w:br/>
        <w:t>唯一的感觉就是阴冷潮湿，真的难以入睡，想想可能要住几天，也是晕了。</w:t>
        <w:br/>
        <w:t>钻进被窝，要靠自己的体温，捂热，才能睡着。</w:t>
        <w:br/>
        <w:t>唉，就这条件，将就吧！</w:t>
        <w:br/>
        <w:t>不行明天换个向阳通风的房间。</w:t>
        <w:br/>
        <w:t>掀开被子，就发现了这个可爱的小动物，爬得肆无忌惮的。算了，这床让给它了，我去另一张床上睡行不？</w:t>
        <w:br/>
        <w:t>也许是睡得早，也许是昨天路上睡了，也许是房间潮湿，反正很少那么早就起床了。</w:t>
        <w:br/>
        <w:t>清晨的木鱼镇，空气清新，负氧离子含量很高，就像一个天然大氧吧。</w:t>
        <w:br/>
        <w:t>清晨的木鱼镇上没有多少游客，氤氲弥漫，凉爽逼人，充满了田园生活的宁静。</w:t>
        <w:br/>
        <w:t>随手在网上查查，这木鱼镇还有个美丽的传说呢！</w:t>
        <w:br/>
        <w:t>相传秭归有一个木匠,起屋造船无所不会,雕龙画凤无所不精。</w:t>
        <w:br/>
        <w:t>他出生贫寒,住在长江边上的木坪，母亲一心想把儿子培养成一个高明的木匠，所以给他起名叫望成木。</w:t>
        <w:br/>
        <w:t>望成木自小聪明好学,得高人指点，技艺迅速提高，一时成了远近有名的“小木匠”。</w:t>
        <w:br/>
        <w:t>18岁时，望成木便成了长江三峡边非常高明的艺人，从根雕盆景到起屋造船，从亭台楼阁到雕鱼画龙，只要经过望成木手的，便无所不像，无所不精。</w:t>
        <w:br/>
        <w:t>木鱼镇的街道</w:t>
        <w:br/>
        <w:t>长江边上茅坪的一位姓熊的大员外，请他去造船建阁。小木匠聪明灵慧，人又长得很帅，员外家的小姐对他产生了爱慕之心。两人情投意合，私定终生。</w:t>
        <w:br/>
        <w:t>熊员外知道后老羞成怒，坚决反对。木匠与小姐想逃离员外家，一天，他用一块大木料雕刻了一条鲤鱼，鲤鱼放入长江里居然活了！</w:t>
        <w:br/>
        <w:t>望成木带着心上人跨上鱼背，只见木鱼张开鱼翅，在江边划了一个圈，游进了月色迷蒙的三峡。</w:t>
        <w:br/>
        <w:t>群山之中的小镇</w:t>
        <w:br/>
        <w:t>木鱼溯江而上，到了香溪河口，但见碧水清亮，芳香扑鼻，木鱼便调转鱼头，沿香溪河向兴山神农架进发。到了神农架的一个小村子，木鱼游累了，再不想往前走，木匠就与小姐下了鱼背，但见小村古木参天，木屋木器应有尽有，是天造地设的居家之地。也许神灵的意思就是要他们在此安居吧？两人合计就在此安顿下来。</w:t>
        <w:br/>
        <w:t>天亮了，那条鱼便又变成了不能动的木鱼。为了纪念木鱼，望成木就将这个山村叫作木鱼村。</w:t>
        <w:br/>
        <w:t>从此，他们在这里开荒种地，生息繁衍，代代相传，于是便有了今天的神农架木鱼镇。</w:t>
        <w:br/>
        <w:t>因在此要住两天，就多加几张图了</w:t>
        <w:br/>
        <w:t>清晨6点多，和俩哥哥一起到镇上逛逛，加上件外套，否则有点小冷。</w:t>
        <w:br/>
        <w:t>12团的哥们，在镇子上的小吃店，吃了早点—热干面，大家反映都挺好。</w:t>
        <w:br/>
        <w:t>本人却不以为然，入乡随俗吧，早餐总是要吃点的。</w:t>
        <w:br/>
        <w:t>小镇还是很有知名度滴</w:t>
        <w:br/>
        <w:t>这横跨河水的小木桥，映衬着小镇的古朴、沧桑，也反映着小镇上人们的生活状态，颇有些历史的厚重感！</w:t>
        <w:br/>
        <w:t>旁边建起了水泥桥，但小桥仍在。</w:t>
        <w:br/>
        <w:t>常有小镇的人们从桥上走过，听得到吱吱呀呀的声音。</w:t>
        <w:br/>
        <w:t>上午目标：大龙潭  金丝猴</w:t>
        <w:br/>
        <w:t>进山之前，气候宜人，带件外套刚好。</w:t>
        <w:br/>
        <w:t>天晴气爽，蓝天白云，群山逶迤，古朴民宅，相得益彰，一路的美景，兴奋地不能自已......</w:t>
        <w:br/>
        <w:t>美景搭配着好心情，向山里进发。。</w:t>
        <w:br/>
        <w:t>路上的美景就够让人醉的了，还没到景区呢！</w:t>
        <w:br/>
        <w:t>巍峨群山下的民居</w:t>
        <w:br/>
        <w:t>这梯田样的山是茶园，远处依稀还有茶农在半山腰</w:t>
        <w:br/>
        <w:t>一路美景，到达大龙潭，丝毫也未觉得累！</w:t>
        <w:br/>
        <w:t>观赏金丝猴主要在大龙潭、小龙潭。</w:t>
        <w:br/>
        <w:t>大龙潭原来是金丝猴的栖息地，后来被全部迁移到深林去了，一般游客还不让去呢！！免费的金丝猴就在小龙潭看。</w:t>
        <w:br/>
        <w:t>吕总的朋友直接把车开到大龙潭金丝猴科考站门口，省了不少麻烦！</w:t>
        <w:br/>
        <w:t>上山前要全部换上迷彩服，说是消过毒的，租一件10元，说白了，挣点是点呗！</w:t>
        <w:br/>
        <w:t>大龙潭槽谷中形成积水，近圆形，直径30米。深不过2米。水面静如镜，与小溪相连。</w:t>
        <w:br/>
        <w:t>这就是大龙潭，水里面有鱼在游。</w:t>
        <w:br/>
        <w:t>本来今天阳光灿烂，可一进入大龙潭景区，只觉一阵凉气扑面而来，古木苍翠肃穆。</w:t>
        <w:br/>
        <w:t>我们沿着清泉逆流而上，溪水一会潺潺流淌，一会哗哗奔腾而下，见惯了别处的绿水，这儿河道里的水蓝得特别有个性，晶莹剔透，特别冷艳。</w:t>
        <w:br/>
        <w:t>溪水潺潺流淌</w:t>
        <w:br/>
        <w:t>小溪流淌，典雅幽静</w:t>
        <w:br/>
        <w:t>这草窝棚不知是山民搭滴，还是为了给游客一种民俗感而搭建的景观！</w:t>
        <w:br/>
        <w:t>我们到了金丝猴栖息地，饲养员开始抛食引猴。</w:t>
        <w:br/>
        <w:t>神农架有望成为世界最大的金丝猴自然保护区。</w:t>
        <w:br/>
        <w:t>毛色艳丽的金丝猴体长53-77厘米，尾巴与体长差不多。</w:t>
        <w:br/>
        <w:t>金黄而略带灰色的被毛既厚又长；蓝色脸庞上的鼻孔向上翘，嘴唇显得宽厚，因而又名“仰鼻猴”。</w:t>
        <w:br/>
        <w:t>金丝猴是以家庭为单元的群体，一夫可以多妻</w:t>
        <w:br/>
        <w:t>这就是传说中的猴王，他的两个白蛋也太白了吧，哈哈，始终成为12团的话题！</w:t>
        <w:br/>
        <w:t>这小猴子也忒聪明了，发现了饲养员藏在屋檐上的花生，这不就自己蹿上来了！</w:t>
        <w:br/>
        <w:t>能和帅锅这么亲近的一定是个小母猴，她还不时地观望着男朋友的反映....嘿嘿</w:t>
        <w:br/>
        <w:t>这个猴儿很操心，一会看他女朋友在干啥，还关心着栈道上的猴和猴后边的客人......</w:t>
        <w:br/>
        <w:t>猴儿在看下边的猴，平兄看猴，姿势也很像哟，嘿嘿</w:t>
        <w:br/>
        <w:t>猴儿吃得差不多了，在树枝上戏耍，你们爱拍就拍个够，大家相安无事。</w:t>
        <w:br/>
        <w:t>孙老大说了，金丝猴王的白蛋弘扬的是奥运精神，因为奥运创始人就叫顾白蛋吗！哈哈...超凡的想像力！</w:t>
        <w:br/>
        <w:t>金丝猴再见！猴王再见！顾白蛋，拜拜了！</w:t>
        <w:br/>
        <w:t>中午返回，在茶园边上吃午餐！</w:t>
        <w:br/>
        <w:t>简单参观了茶园，为了捧朋友小张的场，每人买当地的神农架绿茶一包。</w:t>
        <w:br/>
        <w:t>山中茶园</w:t>
        <w:br/>
        <w:t>午餐在这家锅巴饭餐厅</w:t>
        <w:br/>
        <w:t>农家四宝</w:t>
        <w:br/>
        <w:t>餐厅外颇有点小资情调</w:t>
        <w:br/>
        <w:t>喜欢这个调调</w:t>
        <w:br/>
        <w:t>在这“锅巴饭”吃顿饭，信息量还挺大滴！</w:t>
        <w:br/>
        <w:t>也不知哪学来的。</w:t>
        <w:br/>
        <w:t>门外小院古朴中透着小资，两块木板刻着“繁华尽处 寻一处无人山谷，建一木制小屋”、“铺一青石小路，与你晨钟暮鼓，安之若素”。</w:t>
        <w:br/>
        <w:t>门厅上有字“大江东去 浪淘尽”，苏轼的《念奴娇·赤壁怀古》。</w:t>
        <w:br/>
        <w:t>八仙桌上是一坛老酒和茶壶，桌下是自酿的酒，号称勾魂老窖、出轨大曲。</w:t>
        <w:br/>
        <w:t>三个包间还有点爱国情结，分别名为“台湾岛”“黄岩岛”“钓鱼岛”，厨房号称“中央政权”。</w:t>
        <w:br/>
        <w:t>墙上挂着毛主席画像。还有水墨画和现代拼画。</w:t>
        <w:br/>
        <w:t>餐厅大厅，看似有点民俗文化气息</w:t>
        <w:br/>
        <w:t>八仙桌下是自酿的酒，号称勾魂老窖、出轨大曲，只是旁边的大桶，看着就不敢喝了！</w:t>
        <w:br/>
        <w:t>下午目标：以“奇”著称的天生桥风景区。</w:t>
        <w:br/>
        <w:t>天生桥景区位于神农架南部彩旗村，是2003年4月正式对外开放的新型生态旅游区。</w:t>
        <w:br/>
        <w:t>景区海拔1200米，面积60平方公里，是一个以奇洞、奇桥、奇瀑、奇潭为特点的休闲、探险、揽胜的旅游区。</w:t>
        <w:br/>
        <w:br/>
        <w:t>神农架之行，美景连连，但这是我觉得最美的景点之一。</w:t>
        <w:br/>
        <w:t>这儿是非常值得一看的，后边还有不枉此行的大九湖，慢慢看来。</w:t>
        <w:br/>
        <w:t>天生桥景区</w:t>
        <w:br/>
        <w:t>一下车，面对如此景色，几个哥们都是一个动作。</w:t>
        <w:br/>
        <w:t>一进来就是三道雄伟的瀑布，一泻千丈，气势磅礴，巍巍壮观！</w:t>
        <w:br/>
        <w:t>东哥面对美景也是一阵狂按手机。</w:t>
        <w:br/>
        <w:t>在这里有香飘万里的兰花山，令人震撼的飞瀑，鬼斧神工的天然石桥，险峻扼要的石壁栈道。</w:t>
        <w:br/>
        <w:t>这鹰潭瀑布，用照片无法记录它的洪大、壮观、雄伟、气魄，所以所有人都开启视频模式。</w:t>
        <w:br/>
        <w:t>那压倒一切的洪大气概、那震耳欲聋的巨大轰鸣，怎一个“震撼”能形容的了呢！</w:t>
        <w:br/>
        <w:t>在山洞中的瀑布，声若洪钟，摧枯拉朽之势，一泄而下，震撼人心！</w:t>
        <w:br/>
        <w:t>这里还有风情万种的瀑布，清澈见底的溪水，蜿蜒幽雅的栈道，鲜艳飘香的山花，层峦叠嶂的秀山，组成了一幅绚丽多彩的山水画卷。</w:t>
        <w:br/>
        <w:t>在这儿，就多晒几张图，来描述它的秀美，以弥补我贫乏了的语言！</w:t>
        <w:br/>
        <w:br/>
        <w:t>走累了，在这歇歇脚，前边还有不少美景，很期待哟！</w:t>
        <w:br/>
        <w:t>天泉，为典型的上升泉，常涌不涸。</w:t>
        <w:br/>
        <w:t>现在不是旅游旺季，也不是节假日，游人很少，漫步在这蜿蜒清秀的山中栈道，身旁潺潺流水，周围绿树成荫、鸟语花香，是不是有种如临仙境的赶脚。</w:t>
        <w:br/>
        <w:t>反正不解风情的敝人，也有如遇知音红颜的情怀！</w:t>
        <w:br/>
        <w:t>留住美色，也是男人的爱好！可以风度翩翩，也可单腿跪下！</w:t>
        <w:br/>
        <w:t>走过这里，就是巴人部落了。</w:t>
        <w:br/>
        <w:t>感受下再造的所谓“原生态文化”吧。</w:t>
        <w:br/>
        <w:t>一路景色都是折个样儿地</w:t>
        <w:br/>
        <w:t>巴人部落的戏台</w:t>
        <w:br/>
        <w:t>隔水相望，戏没开演，不等也罢。</w:t>
        <w:br/>
        <w:t>酒坊在这么清秀的地方，看看也是醉啦</w:t>
        <w:br/>
        <w:t>小崔帅锅对酒坊倒是有点兴趣</w:t>
        <w:br/>
        <w:t>下午还有一站：祭祀炎帝神农氏之地—神农祭坛。</w:t>
        <w:br/>
        <w:t>神农氏本为姜水流域姜姓部落首领，后发明农具以木制耒，教民稼穑饲养、制陶纺织及使用火，功绩显赫，以火得王，故为炎帝，因他发明农耕技术而世号神农，曾建都山东曲阜，并被后世尊为农业之神。</w:t>
        <w:br/>
        <w:t>进入景区，首先看到的是千年古杉，树龄1200多年。古杉树高36米，直径2米多，五、六人才能合抱。</w:t>
        <w:br/>
        <w:t>我对人造景观不感兴趣，在山脚下喝茶，还有三个哥在旁边斗地主，等大家继续跋涉。</w:t>
        <w:br/>
        <w:t>顺着三百级台阶爬到山顶，巨型的神农牛首人身雕像高高在上，俯瞰群山。</w:t>
        <w:br/>
        <w:t>雕像双目微闭，两个高10米的图腾柱分别立于祭坛的左右两侧。柱上的一大两小牛头寓示子孙后代繁衍生息之意。</w:t>
        <w:br/>
        <w:t>两幅浮雕之间各设有九座和八座古鼎供来人祭拜先祖，寻求庇护。</w:t>
        <w:br/>
        <w:t>毕竟是人造景点，对我而言，缺乏吸引力。</w:t>
        <w:br/>
        <w:t>小崔帅锅照得最完美的一张照片，借用啦。</w:t>
        <w:br/>
        <w:t>走了一天，也累了，其他景点免谈。</w:t>
        <w:br/>
        <w:t>12团的宗旨是：不求多，不要太累，少而精即可。</w:t>
        <w:br/>
        <w:t>晚上回木鱼镇晚餐，早早回到潮湿的窝，早早地歇了，准备明天更加精彩的旅程。</w:t>
        <w:br/>
        <w:t>今天上午目标：神农顶景区</w:t>
        <w:br/>
        <w:t>神农顶景区位于神农架西南部，是以自然保护区保存完好的生态环境为核心，以森林生态系统和生物多样性为特色，是以人与自然和谐共存为主题的自然生态旅游区。</w:t>
        <w:br/>
        <w:t>2002年被国家旅游局评为4A级景区，景区面积105.7万亩，内有海拔3000米以上的六座山峰共同构成了华中屋脊，成为长江和汉水境内的分水岭，起着保护环境、净化空气、水土保持等重要作用，其植物垂直特征明显。</w:t>
        <w:br/>
        <w:t>第一站：神农谷。</w:t>
        <w:br/>
        <w:t>神农谷（风景垭），山高谷深，沟壑纵横，它的奇特之处在于山谷之中有很多自然形成的石柱、石笋，从上向下望去，这些石柱、石笋矗立于云雾之中，仿似人间仙境。</w:t>
        <w:br/>
        <w:t>站在观景台上，好大的风，帽子差点被吹跑了。</w:t>
        <w:br/>
        <w:t>有两个美女的地标，看起来生动些</w:t>
        <w:br/>
        <w:t>垭口掩于箭竹林中，下临深渊，古林从生，如柱似笋，云雾变幻莫测，形成“石林云雨”景观，被誉为“神农第一景”。</w:t>
        <w:br/>
        <w:t>登高相望，群峰在眼前，蔚为壮观，豪迈之情油然而生。</w:t>
        <w:br/>
        <w:t>“会当神农谷，一览群峰小”的赶脚，有木有？</w:t>
        <w:br/>
        <w:t>团友们都下山去了，我不甘心，又独自往高处登去。</w:t>
        <w:br/>
        <w:t>高山杜鹃盛放，一簇一簇开在山顶，看着都觉得心旷神怡。</w:t>
        <w:br/>
        <w:t>真的是一步一景，流连忘返，还没到更高处，团长来电话催了，只好悻悻而回。</w:t>
        <w:br/>
        <w:t>团友们已在山路上的车中等候了，一路小跑下山。</w:t>
        <w:br/>
        <w:t>临走之前，再来一张。</w:t>
        <w:br/>
        <w:t>第二站：神农顶</w:t>
        <w:br/>
        <w:t>神农顶，相传神农氏曾在此采尝百草而得名。</w:t>
        <w:br/>
        <w:t>神农顶箭竹丛生，冷杉林立，杜鹃叶艳，四季常青，古代民间又称它为“四季山”。</w:t>
        <w:br/>
        <w:t>神农顶面积约2平方公里，海拔3105.4 米，是名副其实的“华中第一峰”。</w:t>
        <w:br/>
        <w:t>神农架主峰亦有“木城”之名，森林浩瀚、密如城垣之意。</w:t>
        <w:br/>
        <w:t>天气还真是很不错的，整个山谷完全被绿色覆盖。</w:t>
        <w:br/>
        <w:t>那是一种已近纯粹的绿，没有一丝杂色。</w:t>
        <w:br/>
        <w:t>站在神农顶，观群山，总的感觉不如神农谷，缺少点震撼感。</w:t>
        <w:br/>
        <w:t>瞭望塔，那是神农架制高点，塔内有哨兵，专门负责监视林区火情或者其他，与神农顶相邻。</w:t>
        <w:br/>
        <w:t>可我觉得那儿根本就不能算是一个景点！</w:t>
        <w:br/>
        <w:t>号称“华中第一哨”的瞭望塔。</w:t>
        <w:br/>
        <w:t>第三站：高山石林—板壁岩</w:t>
        <w:br/>
        <w:t>板壁岩之所以出名，是因为这里被称为“石林”和“野人的出没地”。</w:t>
        <w:br/>
        <w:t>板壁岩上下箭竹林漫山遍野，是天然的屏障，箭竹林间，时见怪石突兀而起，千姿百态，形象神姿皆不相同。</w:t>
        <w:br/>
        <w:t>据说这一带经常有神农架野人出没，箭竹林中经常发现野人的踪迹，如毛发、粪便和竹窝之类，经研究，这种毛发的细胞结构要优于高等灵长目动物。</w:t>
        <w:br/>
        <w:t>同样是自然形成的石柱、石笋，与神农谷不同的是，这些石柱、石笋是在山表面的，一块一块、一根一根，形态各异，就像是从天上掉下来的。</w:t>
        <w:br/>
        <w:t>因我们这些人，对野人传说都不感兴趣，大家拍张照，留个影，然后呼呼上车，继续开路。</w:t>
        <w:br/>
        <w:t>板壁岩，最惹人注目的是北坡的一尊巨石，如母子相偎又如恋人细语……</w:t>
        <w:br/>
        <w:t>下午的目的地：群山之巅的明珠—神农架大九湖。</w:t>
        <w:br/>
        <w:t>这个游记的第一部分，就先到这里，那有“神农江南”之称的大九湖国家湿地公园，就放在下一篇了！</w:t>
        <w:br/>
        <w:t>《神武12团初夏之旅》 游记目录：</w:t>
        <w:br/>
        <w:t>（一）探秘神农架</w:t>
        <w:br/>
        <w:t>（二）寻幽大九湖</w:t>
        <w:br/>
        <w:t>（三）问道武当山</w:t>
        <w:br/>
        <w:t>（四）怡情吉庆街</w:t>
        <w:br/>
        <w:t>群山之巅的明珠—神农架大九湖湿地公园</w:t>
        <w:br/>
        <w:t>此次神武之行，行程一共七天，时间长、朋友众多，美景不断，真的是太丰富了。</w:t>
        <w:br/>
        <w:t>拍的照片、要纪录的旅行心得也很多很多。</w:t>
        <w:br/>
        <w:t>这不，回来后，就开始整理照片，着手撰写游记。</w:t>
        <w:br/>
        <w:t>《蝉游记》是我很喜欢的平台，但一个游记最多加128张图片。</w:t>
        <w:br/>
        <w:t>不知不觉得，图片快加满了，七天行程，还只记录了三天。</w:t>
        <w:br/>
        <w:t>只好分开了写，先把写好的发了，后面的慢慢来。</w:t>
        <w:br/>
        <w:t>一次发的图片太多，也让看的朋友心烦！分开发更好些！</w:t>
        <w:br/>
        <w:t>旅行后记</w:t>
        <w:br/>
        <w:t>每次旅行回来，都要在此写个游记什么的，一是记录下旅行心得、美景；二是给同行的哥儿们留个回忆；三是完成团长交待的任务；四是分享到朋友圈，在圈里显摆显摆。嘿嘿（偷笑），当然不是显摆又去哪玩了，主要是给展示下文笔。</w:t>
        <w:br/>
        <w:t>写游记，也是练练笔，更主要的是留下点念想，当自己老了，哪也去不了了的时候，翻出来看看。</w:t>
      </w:r>
    </w:p>
    <w:p>
      <w:r>
        <w:t>评论：</w:t>
        <w:br/>
        <w:t>1.爱步行、爱旅行，正打算去那儿走走呢。</w:t>
        <w:br/>
        <w:t>2.好漂亮~~~~~mark~~~以后备用~~</w:t>
        <w:br/>
        <w:t>3.我去了之后没写游记，楼主到是圆了我一个心愿呢！</w:t>
        <w:br/>
        <w:t>4.楼主的分享很精彩。图片也很给力，请问用的是哪款相机？</w:t>
        <w:br/>
        <w:t>5.准备5月份去，人会很多么？人挤人很可怕啊。</w:t>
        <w:br/>
        <w:t>6.还有更多照片吗？想看~能再更新一些吗？我喜欢看人文的。</w:t>
        <w:br/>
        <w:t>7.看了你的文章也想去呢，请问住宿方面有什么推荐的么？</w:t>
        <w:br/>
        <w:t>8.路过踩踩，楼主下一个地方去哪？</w:t>
        <w:br/>
        <w:t>9.楼主你的旅程安排全是你自己做的么？好厉害~~</w:t>
        <w:br/>
        <w:t>10.楼主~想知道当地的风土人情如何呢？</w:t>
      </w:r>
    </w:p>
    <w:p>
      <w:pPr>
        <w:pStyle w:val="Heading2"/>
      </w:pPr>
      <w:r>
        <w:t>21.橘子洲头赏湘江北去，黄鹤楼前望昔人何在</w:t>
      </w:r>
    </w:p>
    <w:p>
      <w:r>
        <w:t>https://you.ctrip.com/travels/hubei100067/3673257.html</w:t>
      </w:r>
    </w:p>
    <w:p>
      <w:r>
        <w:t>来源：携程</w:t>
      </w:r>
    </w:p>
    <w:p>
      <w:r>
        <w:t>发表时间：2018-5-8</w:t>
      </w:r>
    </w:p>
    <w:p>
      <w:r>
        <w:t>天数：3 天</w:t>
      </w:r>
    </w:p>
    <w:p>
      <w:r>
        <w:t>游玩时间：</w:t>
      </w:r>
    </w:p>
    <w:p>
      <w:r>
        <w:t>人均花费：</w:t>
      </w:r>
    </w:p>
    <w:p>
      <w:r>
        <w:t>和谁：和朋友</w:t>
      </w:r>
    </w:p>
    <w:p>
      <w:r>
        <w:t>玩法：</w:t>
      </w:r>
    </w:p>
    <w:p>
      <w:r>
        <w:t>旅游路线：</w:t>
      </w:r>
    </w:p>
    <w:p>
      <w:r>
        <w:t>正文：</w:t>
        <w:br/>
        <w:t>湖南和</w:t>
        <w:br/>
        <w:t>武汉</w:t>
        <w:br/>
        <w:t>这两个地方一直是我非常想去的两个地方，湖南的橘子洲头和武汉的</w:t>
        <w:br/>
        <w:t>黄鹤楼</w:t>
        <w:br/>
        <w:t>以及长江大桥，是很多小说中出现的地方，因此作为小说迷的我十分向往这些风景胜地。一直计划着何时能出行将这两个地方观赏一番，有了男朋友之后，我的湘鄂之行终于是有了着落，想想真的是十分的开心的事情呢。</w:t>
        <w:br/>
        <w:t>其实一场说走就走的旅行在生活中还是十分的不现实的，因为除了要有足够的时间跟钱之外，旅行前期的好多事都需要仔细的规划和计划好，并且诸如假期的协调，宾馆酒店的确定，都是需要有一些计划更便于实行。</w:t>
        <w:br/>
        <w:t>第一天：长沙：岳麓山——岳麓书院——湖南大学——橘子洲——太平街</w:t>
        <w:br/>
        <w:t>第二天：长沙—益阳：白鹿寺——茶马古道风景区</w:t>
        <w:br/>
        <w:t>第三天：益阳—常德：桃花源——柳叶湖</w:t>
        <w:br/>
        <w:t>第四天：常德—张家界</w:t>
        <w:br/>
        <w:t>第五天：张家界—</w:t>
        <w:br/>
        <w:t>恩施</w:t>
        <w:br/>
        <w:t>：</w:t>
        <w:br/>
        <w:t>恩施大峡谷</w:t>
        <w:br/>
        <w:t>第六天：</w:t>
        <w:br/>
        <w:t>恩施</w:t>
        <w:br/>
        <w:t>—</w:t>
        <w:br/>
        <w:t>宜昌</w:t>
        <w:br/>
        <w:t>：</w:t>
        <w:br/>
        <w:t>三峡大坝</w:t>
        <w:br/>
        <w:t>风景区—</w:t>
        <w:br/>
        <w:t>三峡大瀑布</w:t>
        <w:br/>
        <w:t>—青江画廊</w:t>
        <w:br/>
        <w:t>第七天：</w:t>
        <w:br/>
        <w:t>宜昌</w:t>
        <w:br/>
        <w:t>—</w:t>
        <w:br/>
        <w:t>神农架</w:t>
        <w:br/>
        <w:t>：</w:t>
        <w:br/>
        <w:t>神农顶风景区</w:t>
        <w:br/>
        <w:t>第八天：</w:t>
        <w:br/>
        <w:t>神农架</w:t>
        <w:br/>
        <w:t>—</w:t>
        <w:br/>
        <w:t>荆门</w:t>
        <w:br/>
        <w:t>第九天：</w:t>
        <w:br/>
        <w:t>荆门</w:t>
        <w:br/>
        <w:t>：</w:t>
        <w:br/>
        <w:t>明显陵</w:t>
        <w:br/>
        <w:t>—</w:t>
        <w:br/>
        <w:t>漳河风景名胜区</w:t>
        <w:br/>
        <w:t>第十天：</w:t>
        <w:br/>
        <w:t>荆门</w:t>
        <w:br/>
        <w:t>—</w:t>
        <w:br/>
        <w:t>武汉</w:t>
        <w:br/>
        <w:t>：</w:t>
        <w:br/>
        <w:t>武汉大学</w:t>
        <w:br/>
        <w:t>—</w:t>
        <w:br/>
        <w:t>黄鹤楼</w:t>
        <w:br/>
        <w:t>—</w:t>
        <w:br/>
        <w:t>武汉长江大桥</w:t>
        <w:br/>
        <w:br/>
        <w:br/>
        <w:t>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w:t>
        <w:br/>
        <w:t>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w:t>
        <w:br/>
        <w:t>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w:t>
        <w:br/>
        <w:t>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w:t>
        <w:br/>
        <w:t>桃花源的桃花还没有开放，我们应该感谢陶渊明，为人们勾画出了一个又一个的桃花源，漫步其中倒是没有太大的感受，全凭想象吧，想象自己漫步在一个与世隔绝的世外桃源当中，也算是一个心里安慰吧。</w:t>
        <w:br/>
        <w:t>张家界久负盛名，我们当然要去感受一下，果然名不虚传。从山顶鸟瞰各种山峰拔地而起，十分壮阔秀美，层峦叠嶂，来到了张家界真是切身体会到了什么叫做美不胜收，看着张家界的风景，真的是让人流连忘返。</w:t>
        <w:br/>
        <w:t>恩施大峡谷</w:t>
        <w:br/>
        <w:t>的瀑布真是超级酷，不似黄果树瀑布的壮阔，更显清秀，清瘦的水流从高出倾泻而下，比起其他瀑布的壮阔，倒是别有一番小家碧玉的感觉。</w:t>
        <w:br/>
        <w:t>以前读书的时候，</w:t>
        <w:br/>
        <w:t>三峡大坝</w:t>
        <w:br/>
        <w:t>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w:t>
        <w:br/>
        <w:br/>
        <w:t>神农架</w:t>
        <w:br/>
        <w:t>如果让我总结话，都是树。男票说我没有品味，因为这次是租车自驾游，所以观赏也十分的方便，感觉整体感觉也十分的惬意。如果要是抱团来的话，也是很难有时间逛的那么细致。</w:t>
        <w:br/>
        <w:t>帝王陵墓总是有一种神秘感，散布其中，自己已经脑补出一部缠绵帝王爱情史，分分钟穿越变宫女。</w:t>
        <w:br/>
        <w:t>昔人已乘黄鹤去，此地空余</w:t>
        <w:br/>
        <w:t>黄鹤楼</w:t>
        <w:br/>
        <w:t>。黄鹤一去不复返，白云千载空悠悠。黄鹤楼在古诗中反复出现提及，望着眼前的黄鹤楼，有一种不真实的感觉，也许是诗人的感觉更加细腻，反正黄鹤楼作为送别的地标型建筑，也是别有一番滋味。</w:t>
        <w:br/>
        <w:t>武汉长江大桥</w:t>
        <w:br/>
        <w:t>是我最近在看的一本小说里，作者提到的，咋说呢，实地看起来，没有那么的文艺，我只能说，它是一座实实在在的大桥，只是不同的人们，赋予了不同的含义和意义，因此对于不同的人来说，也是有不同的感受吧。</w:t>
        <w:br/>
        <w:t>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w:t>
        <w:br/>
        <w:t>武汉</w:t>
        <w:br/>
        <w:t>高铁门店还了车，然后乘坐高铁返回，真的是十分的方便。要说还是得定期出游一下，放松身心，不是有那么句话么，身体和心灵，总有一个要在路上吧！</w:t>
      </w:r>
    </w:p>
    <w:p>
      <w:r>
        <w:t>评论：</w:t>
        <w:br/>
        <w:t>1.真是太棒了！请问这里1月份中旬的时候去合适么？</w:t>
        <w:br/>
        <w:t>2.一直想去的地方，看了你的游记更让我想去了，谢谢拉！</w:t>
      </w:r>
    </w:p>
    <w:p>
      <w:pPr>
        <w:pStyle w:val="Heading2"/>
      </w:pPr>
      <w:r>
        <w:t>22.三冠王中的明珠--神龙架大九湖</w:t>
      </w:r>
    </w:p>
    <w:p>
      <w:r>
        <w:t>https://you.ctrip.com/travels/shiyan464/3676774.html</w:t>
      </w:r>
    </w:p>
    <w:p>
      <w:r>
        <w:t>来源：携程</w:t>
      </w:r>
    </w:p>
    <w:p>
      <w:r>
        <w:t>发表时间：2018-5-11</w:t>
      </w:r>
    </w:p>
    <w:p>
      <w:r>
        <w:t>天数：</w:t>
      </w:r>
    </w:p>
    <w:p>
      <w:r>
        <w:t>游玩时间：4 月</w:t>
      </w:r>
    </w:p>
    <w:p>
      <w:r>
        <w:t>人均花费：</w:t>
      </w:r>
    </w:p>
    <w:p>
      <w:r>
        <w:t>和谁：</w:t>
      </w:r>
    </w:p>
    <w:p>
      <w:r>
        <w:t>玩法：</w:t>
      </w:r>
    </w:p>
    <w:p>
      <w:r>
        <w:t>旅游路线：</w:t>
      </w:r>
    </w:p>
    <w:p>
      <w:r>
        <w:t>正文：</w:t>
        <w:br/>
        <w:t>神农架是中国首个获得联合国教科文组织人与生物圈自然保护区、世界地质公园、世 界遗</w:t>
        <w:br/>
        <w:t>产三大保护制度共同录入的“三冠王”名录遗产地。在“华中屋脊”湖北神农架深处有 一片高山</w:t>
        <w:br/>
        <w:t>湿地，这里群山环绕，风光秀丽，盛夏时节依然天气清凉，宛如世外桃源。山梁间 九条小</w:t>
        <w:br/>
        <w:t>溪犹如九条玉带从云雾中飘舞下来，一条小溪串起 9 个湖泊，故名“大九湖”。 大九湖是三</w:t>
        <w:br/>
        <w:t>冠王中的明珠，位于渝鄂交界处。是一片沼泽地—山涧盆地，是亚高山的 一片湿地。面积</w:t>
        <w:br/>
        <w:t>3 万多亩，海拔 1700 米，面积 36 平方公里，南北长约 15 公里，东西宽约 3 公里，中</w:t>
        <w:br/>
        <w:t>间是一抹 17 平方公里的平川，四周高山重围，在“抬头见高山，地无三尺平” 的神农架群山</w:t>
        <w:br/>
        <w:t>之中，深藏着这样的处女平地极为少见。大九湖四周高山环绕，最高峰 2800 米，形成一道</w:t>
        <w:br/>
        <w:t>天然屏障。在东西有九个大山梁，梁上森林密布，气势雄伟。大九湖西通重庆， 北通陕西，</w:t>
        <w:br/>
        <w:t>南达巴东与长江三峡相接，是连通渝、鄂、陕交通的中转站。大九湖既是木材基 地，又是</w:t>
        <w:br/>
        <w:t>天然牧场。各种经济林木遍布山野，除金丝猴，华南虎等珍稀动物外，还建有人工 养鹿场。</w:t>
        <w:br/>
        <w:t>大九湖自然风光怡人，传说遗址众多，主要有：洗马池、薛仁贵后裔、薛刚反周（武 则天</w:t>
        <w:br/>
        <w:t>国号）的十字号、娘娘坟、卸甲套等遗址和古迹。这里原来是一个高山湖泊，人是无法 进</w:t>
        <w:br/>
        <w:t>入的，深深的沼泽足可以把人吞没。在上世纪七十年代，政府为开发利用大九湖，发展畜 牧</w:t>
        <w:br/>
        <w:t>业，修建了一条蜿蜒曲折的人工河，把四处漫溢的湖水都汇集起来，形成一条河，叫黑水 河，</w:t>
        <w:br/>
        <w:t>沼泽地逐渐控干，露出了湖底子，形成了今天的牧场。 史料记载，远古时期，大九湖曾是</w:t>
        <w:br/>
        <w:t>汪洋大海，因燕山和喜马拉雅造山运动抬升隆起，在 大九湖东南面形成了整齐对称的九道</w:t>
        <w:br/>
        <w:t>山梁、九道溪、九块平地、九个湖。大九湖也自此形成 了独特的冰川地貌和高山草甸的绝</w:t>
        <w:br/>
        <w:t>妙景观。大九湖素有“高山盆地”和“天然草场”之美 称，自然风光旖旎，气候宜人，被称为世</w:t>
        <w:br/>
        <w:t>外桃源。置身其中，看高山环绕，山脚下点缀着青 瓦白墙，炊烟袅袅，空旷而静谧。细密</w:t>
        <w:br/>
        <w:t>的草皮松软均匀，成片的森林树枝虬曲，踏草而行、 穿林而过，清风习习，撩人情怀。成</w:t>
        <w:br/>
        <w:t>片的水草给人以清新，汩汩的地下水又让人感到无比神 奇，更有那动人的传说和众多遗址，</w:t>
        <w:br/>
        <w:t>让这里的湖光山色充满了神秘的色彩。</w:t>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r>
    </w:p>
    <w:p>
      <w:pPr>
        <w:pStyle w:val="Heading2"/>
      </w:pPr>
      <w:r>
        <w:t>23.长江三峡的景点及行程</w:t>
      </w:r>
    </w:p>
    <w:p>
      <w:r>
        <w:t>https://you.ctrip.com/travels/yichang313/3673616.html</w:t>
      </w:r>
    </w:p>
    <w:p>
      <w:r>
        <w:t>来源：携程</w:t>
      </w:r>
    </w:p>
    <w:p>
      <w:r>
        <w:t>发表时间：2018-5-15</w:t>
      </w:r>
    </w:p>
    <w:p>
      <w:r>
        <w:t>天数：5 天</w:t>
      </w:r>
    </w:p>
    <w:p>
      <w:r>
        <w:t>游玩时间：6 月</w:t>
      </w:r>
    </w:p>
    <w:p>
      <w:r>
        <w:t>人均花费：800 元</w:t>
      </w:r>
    </w:p>
    <w:p>
      <w:r>
        <w:t>和谁：一个人</w:t>
      </w:r>
    </w:p>
    <w:p>
      <w:r>
        <w:t>玩法：</w:t>
      </w:r>
    </w:p>
    <w:p>
      <w:r>
        <w:t>旅游路线：</w:t>
      </w:r>
    </w:p>
    <w:p>
      <w:r>
        <w:t>正文：</w:t>
        <w:br/>
        <w:t>重庆</w:t>
        <w:br/>
        <w:t>景区</w:t>
        <w:br/>
        <w:t>涪陵</w:t>
        <w:br/>
        <w:t>白鹤梁</w:t>
        <w:br/>
        <w:t>白鹤梁</w:t>
        <w:br/>
        <w:t>古称巴子梁，又因白鹤群集梁上而称白鹤梁，是涪陵城区长江之中的天然石梁，长1600米、平均宽度为15米。自唐代广德元年（公元763年）以来，这道江中天然石梁上，题刻有众多诗文图案和长江枯水水位，距今已有1200多年的历史，被誉称为“世界第一古代水文站”、“水下碑林”。</w:t>
        <w:br/>
        <w:t>丰都鬼城</w:t>
        <w:br/>
        <w:t>丰都</w:t>
        <w:br/>
        <w:t>县是神曲之乡，道教72洞天福地之一，一座融合了巴渝文化和鬼文化的古城。</w:t>
        <w:br/>
        <w:t>丰都鬼城</w:t>
        <w:br/>
        <w:t>以“鬼国京都”、“阴曹地府”闻名于世，传说中人类亡灵的归宿之地，集儒、佛、道民间文化于一体的民俗文化艺术宝库，是</w:t>
        <w:br/>
        <w:t>重庆长江三峡</w:t>
        <w:br/>
        <w:t>国际黄金旅游带上的一颗璀璨明珠。</w:t>
        <w:br/>
        <w:t>忠县</w:t>
        <w:br/>
        <w:t>石宝寨</w:t>
        <w:br/>
        <w:t>是中国现存体积最大、层数最多的穿斗式木结构建筑，地处</w:t>
        <w:br/>
        <w:t>重庆</w:t>
        <w:br/>
        <w:t>市</w:t>
        <w:br/>
        <w:t>忠县</w:t>
        <w:br/>
        <w:t>忠州镇和</w:t>
        <w:br/>
        <w:t>万州</w:t>
        <w:br/>
        <w:t>区之间的长江北岸。十二层阁楼通高50米，依玉印山而建，重檐高耸，飞檐展翼，浑然一体，宏伟壮观，是重庆及三峡旅游热门景点之一。</w:t>
        <w:br/>
        <w:t>万州</w:t>
        <w:br/>
        <w:t>大瀑布</w:t>
        <w:br/>
        <w:t>重山重水大</w:t>
        <w:br/>
        <w:t>重庆</w:t>
        <w:br/>
        <w:t>，山因水而雄，水因山而媚，巴山渝水蕴涵了太多的惊喜和壮丽。地处重庆东北向，距重庆主城287公里的“亚洲第一瀑”</w:t>
        <w:br/>
        <w:t>万州</w:t>
        <w:br/>
        <w:t>大瀑布，集山青、水秀、瀑宽、洞奇、潭幽、湖大、虹美为一体。游客们再也无需远赴贵州黄果树瀑布，在重庆万州就能体验到大瀑布的壮观与震撼。</w:t>
        <w:br/>
        <w:t>云阳</w:t>
        <w:br/>
        <w:t>张飞庙</w:t>
        <w:br/>
        <w:t>始建于蜀汉末期的</w:t>
        <w:br/>
        <w:t>张飞庙</w:t>
        <w:br/>
        <w:t>，地处重庆</w:t>
        <w:br/>
        <w:t>云阳</w:t>
        <w:br/>
        <w:t>县城隔江相望的飞凤山麓，依山座岩临江，由一组匠心独运的古建筑群组成。既有北方建筑雄奇的气度，又有南方建筑俊秀的质韵，素有“巴蜀胜境”的美誉，为</w:t>
        <w:br/>
        <w:t>长江三峡</w:t>
        <w:br/>
        <w:t>沿线一处主要旅游热点。</w:t>
        <w:br/>
        <w:t>神女溪</w:t>
        <w:br/>
        <w:t>山水景观令人称绝。翠屏、飞凤、起云、上升、净坛</w:t>
        <w:br/>
        <w:t>五峰</w:t>
        <w:br/>
        <w:t>，棋布溪水两岸。</w:t>
        <w:br/>
        <w:t>神女溪</w:t>
        <w:br/>
        <w:t>中游，内侧南岸是上升峰，西北是起云峰。峰峦叠翠，云遮雾绕，江流曲似九回肠。多处“山重水复疑无路，柳暗花明又一村”，乃峡中之奇峡，景中之绝景。</w:t>
        <w:br/>
        <w:t>巫山小三峡</w:t>
        <w:br/>
        <w:t>2006年被评为国家5A级景区。是大宁河下游流经</w:t>
        <w:br/>
        <w:t>巫山</w:t>
        <w:br/>
        <w:t>县境内的</w:t>
        <w:br/>
        <w:t>龙门峡</w:t>
        <w:br/>
        <w:t>、</w:t>
        <w:br/>
        <w:t>巴雾峡</w:t>
        <w:br/>
        <w:t>、</w:t>
        <w:br/>
        <w:t>滴翠峡</w:t>
        <w:br/>
        <w:t>的总称；这三段峡谷全长60公里；</w:t>
        <w:br/>
        <w:t>小三峡</w:t>
        <w:br/>
        <w:t>与长江大三峡毗邻，林木翠竹20000多亩。1991年评为“</w:t>
        <w:br/>
        <w:t>中国旅游胜地</w:t>
        <w:br/>
        <w:t>四十佳”、还评为“中国国家级风景名胜区”，被名人誉为“中华奇观”，“天下绝景”。</w:t>
        <w:br/>
        <w:br/>
        <w:t>湖北景区</w:t>
        <w:br/>
        <w:t>巴东神农溪</w:t>
        <w:br/>
        <w:t>神农溪又名沿渡河，位于巴东新县城的北岸，发源于神农架原始森林中的鸡公山。景观独具特色，集长江大三峡“雄、奇、秀、险”于一身。溪水深潭碧绿，飞瀑遍布，悬棺、栈道、原始扁舟、古老村落、土家风情构成了神农溪原始、古朴、自然、野趣之美。</w:t>
        <w:br/>
        <w:t>湖北</w:t>
        <w:br/>
        <w:t>兴山</w:t>
        <w:br/>
        <w:t>兴山</w:t>
        <w:br/>
        <w:t>县始建于公元260年，因“环邑皆山，县治兴起于群山之中”而得名。</w:t>
        <w:br/>
        <w:t>她位于</w:t>
        <w:br/>
        <w:t>三峡大坝</w:t>
        <w:br/>
        <w:t>库区坝首，东临</w:t>
        <w:br/>
        <w:t>宜昌</w:t>
        <w:br/>
        <w:t>，西连巴东，南接</w:t>
        <w:br/>
        <w:t>屈原故里</w:t>
        <w:br/>
        <w:t>，北枕神农架。区位优势独特，水陆交通方便，209国道和宜秭省道贯通东西，修建中的沪蓉（北）穿境而过。</w:t>
        <w:br/>
        <w:t>兴山</w:t>
        <w:br/>
        <w:t>物华天宝，钟灵毓秀，境内群峰竞秀，万木峥嵘，溪流纵横，碧绿多姿。旅游资源丰富，名胜古迹众多；主要有</w:t>
        <w:br/>
        <w:t>昭君村</w:t>
        <w:br/>
        <w:t>文化旅游区、高岚自然风景区、龙门河国家森林公园、古夫新县城民俗生态旅游区和古洞口水上旅游区。</w:t>
        <w:br/>
        <w:t>三峡人家</w:t>
        <w:br/>
        <w:t>三峡人家</w:t>
        <w:br/>
        <w:t>风景区，属国家AAAAA级风景区，位于</w:t>
        <w:br/>
        <w:t>长江三峡</w:t>
        <w:br/>
        <w:t>中最为奇幻壮丽的西陵峡境内，</w:t>
        <w:br/>
        <w:t>三峡大坝</w:t>
        <w:br/>
        <w:t>和</w:t>
        <w:br/>
        <w:t>葛洲坝</w:t>
        <w:br/>
        <w:t>之间，跨越秀丽的</w:t>
        <w:br/>
        <w:t>灯影峡</w:t>
        <w:br/>
        <w:t>两岸，面积14平方公里。</w:t>
        <w:br/>
        <w:t>三峡美景</w:t>
        <w:br/>
        <w:t>三峡美景</w:t>
        <w:br/>
        <w:t>三峡人家</w:t>
        <w:br/>
        <w:t>石牌之美，美在“湾急、石奇、谷幽、洞绝、泉甘”，它包括</w:t>
        <w:br/>
        <w:t>龙进溪</w:t>
        <w:br/>
        <w:t>、天下第四泉、野坡岭、灯影洞、抗战纪念馆、石牌古镇、杨家溪漂流等景区，其旅游内涵可以用“一二三四”来概括，即：一个馆（石牌抗战纪念馆），两个特别项目（</w:t>
        <w:br/>
        <w:t>三峡人家</w:t>
        <w:br/>
        <w:t>风情项目和</w:t>
        <w:br/>
        <w:t>杨家溪军事漂流</w:t>
        <w:br/>
        <w:t>项目），三个第一（三峡第一湾——</w:t>
        <w:br/>
        <w:t>明月湾</w:t>
        <w:br/>
        <w:t>、中华第一神牌——</w:t>
        <w:br/>
        <w:t>石令牌</w:t>
        <w:br/>
        <w:t>、长江第一石——</w:t>
        <w:br/>
        <w:t>灯影石</w:t>
        <w:br/>
        <w:t>），天下第四泉——蛤蟆泉。其中</w:t>
        <w:br/>
        <w:t>三峡人家</w:t>
        <w:br/>
        <w:t>风情项目又分为</w:t>
        <w:br/>
        <w:t>水上人家</w:t>
        <w:br/>
        <w:t>、</w:t>
        <w:br/>
        <w:t>溪边人家</w:t>
        <w:br/>
        <w:t>、</w:t>
        <w:br/>
        <w:t>山上人家</w:t>
        <w:br/>
        <w:t>、今日人家。</w:t>
        <w:br/>
        <w:t>秭归</w:t>
        <w:br/>
        <w:t>县</w:t>
        <w:br/>
        <w:t>秭归</w:t>
        <w:br/>
        <w:t>山川优美，人杰地灵，集名人（屈原）、名坝（</w:t>
        <w:br/>
        <w:t>三峡大坝</w:t>
        <w:br/>
        <w:t>）、名峡（西陵峡）、名湖（高峡平湖）、名物（“中国脐橙之乡”）于一体，融巴楚文化、屈原文化、峡江文化于一炉，是湖北省首批优秀旅游县，是</w:t>
        <w:br/>
        <w:t>宜昌</w:t>
        <w:br/>
        <w:t>市旅游先进县。</w:t>
        <w:br/>
        <w:t>秭归旅游景点</w:t>
        <w:br/>
        <w:t>众多，除了举世闻名的西陵峡和三峡大坝以外，有全国最大的文物集中复建保护地</w:t>
        <w:br/>
        <w:t>凤凰山</w:t>
        <w:br/>
        <w:t>，有世界名胜</w:t>
        <w:br/>
        <w:t>屈原祠</w:t>
        <w:br/>
        <w:t>，屈原诞生地乐平里，有三峡地区最有影响的古建筑群落新滩古民居，有居于中国四大渎庙之首的</w:t>
        <w:br/>
        <w:t>江渎庙</w:t>
        <w:br/>
        <w:t>，有三峡第一漂九畹溪，三峡大坝后花园四溪，三峡雪原朱棋荒，有三峡地区最大危崖体景观链子岩，有获得中国人居环境范例奖、全国卫生城、国家首批园林县城等殊荣的秭归县城，有三峡库区移民搬迁试范点银杏沱移民新村。</w:t>
        <w:br/>
        <w:br/>
        <w:t>三峡旅游_三峡游轮_三峡旅游攻略_三峡游船_三峡豪华游轮_长江游轮票务联网销售中心</w:t>
        <w:br/>
        <w:t>+++++++++++++++++++订票享免费接站 点击网址可报名++++++++++++++++++++++</w:t>
        <w:br/>
        <w:t>三峡游轮预定中心——长江游轮票务联网销售中心官方网站：www.cjsanxia.com</w:t>
        <w:br/>
      </w:r>
    </w:p>
    <w:p>
      <w:r>
        <w:t>评论：</w:t>
        <w:br/>
      </w:r>
    </w:p>
    <w:p>
      <w:pPr>
        <w:pStyle w:val="Heading2"/>
      </w:pPr>
      <w:r>
        <w:t>24.暂别城市的喧嚣，走进美丽的恩施，游山赏水！</w:t>
      </w:r>
    </w:p>
    <w:p>
      <w:r>
        <w:t>https://you.ctrip.com/travels/enshi487/3679144.html</w:t>
      </w:r>
    </w:p>
    <w:p>
      <w:r>
        <w:t>来源：携程</w:t>
      </w:r>
    </w:p>
    <w:p>
      <w:r>
        <w:t>发表时间：2018-5-19</w:t>
      </w:r>
    </w:p>
    <w:p>
      <w:r>
        <w:t>天数：3 天</w:t>
      </w:r>
    </w:p>
    <w:p>
      <w:r>
        <w:t>游玩时间：5 月</w:t>
      </w:r>
    </w:p>
    <w:p>
      <w:r>
        <w:t>人均花费：</w:t>
      </w:r>
    </w:p>
    <w:p>
      <w:r>
        <w:t>和谁：和朋友</w:t>
      </w:r>
    </w:p>
    <w:p>
      <w:r>
        <w:t>玩法：</w:t>
      </w:r>
    </w:p>
    <w:p>
      <w:r>
        <w:t>旅游路线：</w:t>
      </w:r>
    </w:p>
    <w:p>
      <w:r>
        <w:t>正文：</w:t>
        <w:br/>
        <w:t>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w:t>
        <w:br/>
        <w:t>要说旅行，想去的地方很多，在五月初的时候，做了一个小计划，想去旅行一次，去湖北看看。很多人去湖北，可能选择的第一站会是黄鹤楼、武当山，毕竟都是当地有名的景点，还有就是神农架、三峡大坝，而这次我并没有去这几个地方。</w:t>
        <w:br/>
        <w:t>此次湖北之行，行程范围大都在湖北鄂西，安排的比较紧凑，时间有点赶，身体稍微有点累，总的这次行程还是值得的，最起码对湖北多了一些了解，让这次旅行更加充实。</w:t>
        <w:br/>
        <w:t>来的时候是从西安乘坐高铁到武汉住了一个晚上，第二天上午去参观了武汉403国际艺术中心，位于武汉百瑞景中央生活区，到这里无论是打车还是乘坐公交车都很方便。</w:t>
        <w:br/>
        <w:t>它是由原武汉锅炉厂编号403的双层车间的工业遗址改造而成，所以给它取名403国际艺术中心，现在那里还保留着之前车间的机器，它既是一种艺术的展现，也是一种怀念。</w:t>
        <w:br/>
        <w:t>逛完403国际艺术中心，真心觉得它是一个充满艺术感的创意空间，空间足够的大，里面设置了红椅先锋剧场、漫行咖啡书吧、留白艺术中心、原型创意创业帮四大空间。红椅剧场的演出包括戏剧、舞蹈、音乐、新马戏表演等，遗憾的是没有看演出。</w:t>
        <w:br/>
        <w:t>里面的布置很合理，刚进们就是各种艺术品的展示和售卖区，特别喜欢那个木制的小台灯，看得出做工十分精致，设计也很别致，很复古的一个小台灯。</w:t>
        <w:br/>
        <w:t>直接上二楼，楼梯口书架的设计很壮观，小格子里面摆满了各种书籍，不用说二楼就是知识的海洋。二楼的环境特别的安静，刚上楼梯的一侧走廊也都是摆满了各种书，另一侧是比较古老的电视、收音机之类的，放在这里都变成艺术品啦。</w:t>
        <w:br/>
        <w:t>闲暇的时候，可以约着好友，点一杯咖啡，选本好书，坐在这里徜徉在知识的海洋里，感受艺术的熏陶。整个二楼的布置可以说还是蛮温馨的，喜欢拍照的妹纸可以来这里，随时都能拍出美美哒艺术照。</w:t>
        <w:br/>
        <w:t>在403国际艺术中心没敢多待，就急急忙忙的去火车站，乘坐从</w:t>
        <w:br/>
        <w:t>武汉到恩施</w:t>
        <w:br/>
        <w:t>的动车，四个小时左右抵达</w:t>
        <w:br/>
        <w:t>恩施站</w:t>
        <w:br/>
        <w:t>，已经下午两点多了，然后做大巴车去</w:t>
        <w:br/>
        <w:t>恩施大峡谷</w:t>
        <w:br/>
        <w:t>女儿寨酒店，路上花费两个半小时，一路上透过玻璃，欣赏着</w:t>
        <w:br/>
        <w:t>恩施</w:t>
        <w:br/>
        <w:t>的山水草木，心情也跟着轻快下来，迫不及待的想去看看大峡谷。</w:t>
        <w:br/>
        <w:t>女儿寨酒店坐落于峡谷半山，抵达的时候已经六点多了，放下行李，稍作休息后，去酒店餐厅品尝了土家特色菜。天渐渐的暗了，篝火晚走起，篝火燃起的瞬间，穿着短袖的我也没有了冷意。土家阿哥幺妹对唱着山歌，尽情的载歌载舞，欢快的歌声和舞姿让这场晚会多了一些乐趣，大家都沉浸其中，瞬间忘却了所有的烦恼与不快。</w:t>
        <w:br/>
        <w:t>躺在床上，听着窗外动听的虫鸣鸟叫声，渐渐进入梦乡。早晨起床，打开阳台门，就能呼吸到天然的无丝毫污染的新鲜空气，感觉我已经好久没有呼吸到这么干净的空气了，好舒服。</w:t>
        <w:br/>
        <w:t>今天的行程必须是</w:t>
        <w:br/>
        <w:t>恩施大峡谷</w:t>
        <w:br/>
        <w:t>，终于要去目睹这座被称为东方科罗拉多的大峡谷。到了大峡谷之后，不得不感叹大自然的鬼斧神工，创造出如此奇特的峡谷风光。大峡谷全长108公里，占地面积300多平方公里，如果想要一天逛完整个峡谷估计有难度的，很多人去了还是带着憧憬想多看看它独特的地貌。</w:t>
        <w:br/>
        <w:t>大峡谷分为云龙地缝和七星寨两大核心景区，我们当时是从云龙地缝的闸口进入的，云龙河地缝全长是7.5千米，最深处达75米，沿着人工开凿的栈道慢步前行，大约10分钟左右的路程，惊奇的百里绝壁出现眼前，地缝两边数条瀑布直下，倾听着千丈瀑布一泻千里与石块撞击出的美妙音符，令人震撼不已。</w:t>
        <w:br/>
        <w:t>继续向前走，可以看到更多的自然美景，美不胜收，走在栈道上感觉像是在淅沥沥下雨一样，原来是上面飞瀑掉下来的水滴，特意拍了照片，一粒粒相接不暇就像一幕水帘，极漂亮。</w:t>
        <w:br/>
        <w:t>爬到峡谷的高处，凉飕飕的一股风吹来，顿时神清气爽，穿的太薄，还有点小冷，建议怕冷的宝宝去带件厚一点的外套。站在高处向下俯视，峡谷风情尽现眼底，一览众山小，眼底几乎都是绿油油的一片。因为当天天气不是很好，向远处看去是雾蒙蒙的一片，云朵与峡谷山峰融合在了一起，宛若仙境。</w:t>
        <w:br/>
        <w:t>中午在半山峡谷酒店午餐之前，跟着土家幺妹体验了一下挖野菜，仿佛回到了小时候，和妈妈一起在麦田里挖野菜。</w:t>
        <w:br/>
        <w:t>大峡谷的奇石、奇峰居多，没人能知道大自然这个天然画笔是怎样画出的这幅天然画卷，我们只管去欣赏这些独特的奇石奇峰。“</w:t>
        <w:br/>
        <w:t>一炷香</w:t>
        <w:br/>
        <w:t>”就是大自然的神作，不规则形状，高约150多米，最细的地方直径只有4米，奇妙的石柱，就这样屹立于群峰之中，吸引了不少眼球，它还被外媒评为中国最美的40个景点之一呢，必须要为它拍照留念打卡。</w:t>
        <w:br/>
        <w:t>中间的那柱奇石玉女峰，它是一个独立岩柱，身高210米，根部直径60米左右，下粗上细，从顶部看上面很像一个背着背篓的土家妹子在向远处瞭望，渴盼着爱人的归来。左侧较细的那个柱子是玉笔峰，意想一下还是有点像钢笔，右边的是玉屏峰。</w:t>
        <w:br/>
        <w:t>继续向下走，还能看到坚韧不拔的迎客松，生长在峭壁之上，经历了多少风雨，她依然矗立不倒。</w:t>
        <w:br/>
        <w:t>奇石</w:t>
        <w:br/>
        <w:t>母子情深</w:t>
        <w:br/>
        <w:t>，像极了一对母子，他们依偎在一起，在说着什么悄悄话，不愿分离。</w:t>
        <w:br/>
        <w:t>我是一个缺乏锻炼的人，像爬山这种体力活，刚去的时候我真的不知道我能不能坚持下去，走到</w:t>
        <w:br/>
        <w:t>母子情深</w:t>
        <w:br/>
        <w:t>石的时候，我已经很累了，而且小腿还有点疼，继续咬着牙齿忍者痛坚持走了大约30分钟，到了被抖音炒的很火的网红电梯，剩下的路选择乘坐电梯下山，顺便感受一下全球最长的旅游观光电梯，全长688米，当时建造的时候应该花费了不少人力。</w:t>
        <w:br/>
        <w:t>爬山或者下山中如果实在走不动了，也可以选择坐缆车，在缆车上俯看峡谷，或者是人力滑竿，隔一段距离就会有，人工抬着爬山下山，体验一下大山里坐轿子。</w:t>
        <w:br/>
        <w:t>虽然在大峡谷很累，但是是值得的，领略到了奇特的峡谷自然风光，天坑、地缝、飞瀑、山峰、岩柱、茂密的树木，步步为景，整体就是一副美妙的风景画。夏天去大峡谷避暑绝对是个不错的选择~</w:t>
        <w:br/>
        <w:t>游玩大峡谷基本就是一天的时间，晚上必须要去看《龙船调》实景剧，讲述的是土家族富家小姐和一个划船阿哥的爱情故事，两个人为了爱情奋力抗争，这类爱情故事从古至今一直是有的，是现实的写照，最后能走在一起的都是幸福的。说真的看到中间的时候，有好几次我都禁不住流下了眼泪，有点悲伤，很是心疼他们，不要觉得我泪点低，所幸结局是两个人终于在一起了，皆大欢喜。人生，总要为了自己努力一次，不看结局，至少曾经努力过！</w:t>
        <w:br/>
        <w:t>清江古称夷水，全长八百里，哺育了千千万万的土家儿女，被称为土家人的母亲河，全长87公里。大清江风景区，是自</w:t>
        <w:br/>
        <w:t>恩施</w:t>
        <w:br/>
        <w:t>市汾水河至</w:t>
        <w:br/>
        <w:t>巴东</w:t>
        <w:br/>
        <w:t>县水布垭，全长是87千米，其间是清江最美、最原生态的部分。</w:t>
        <w:br/>
        <w:t>坐在游船上，吹着习习凉风，漫游清江，欣赏着山水风光，在青山的映衬下，江水看着也是绿色的。江边两岸不乏别致的山石岩洞，石缝中还有飞瀑流泉，也是一道别致的景色。大清江景区全程分为蝴蝶峡、红花峡、千瀑峡三个峡段，两岸还有土家人的吊脚楼和田园，掩盖在青山碧水之中，景色怡人，有点想去山水间的小楼体验一下，也是从小生活在北方的我向往的山水生活。</w:t>
        <w:br/>
        <w:t>蝴蝶崖因其形状似蝴蝶，所以取名蝴蝶峡，也是大清江景区的一个标志性的景点，站在船头，远远的望去就能够看到两个准备翩翩起舞的翅膀。像这种天然的峡谷，很多都是需要自己去意想的，蝴蝶崖还算是比较明显的。</w:t>
        <w:br/>
        <w:t>千瀑峡全长29千米，以婀娜多姿的瀑布和奇峰异石而成，瀑布如银丝、如柳絮，或壮观、或柔美的一泻而下，各有风情，千姿百态。据说到夏天的时候，千瀑峡的飞瀑会增多，成百上千条的，那个时候去看会更壮观。</w:t>
        <w:br/>
        <w:t>横跨清江上的景阳大桥，总长五百多米，大桥的下面是红色的，再加之漂亮的弧线，当地人也把它称为彩虹桥。坐在游船上，从清江中向上看去，也是一道独特的风景。</w:t>
        <w:br/>
        <w:t>恩施</w:t>
        <w:br/>
        <w:t>是一个美丽的地方，大峡谷的特殊地貌吸引了不少中外游客；荡气回肠的《龙船调》演出也是一度催人泪下；乘船缓缓游清江，听听动听的水乐。短短的两天时间，让我感受到了风情万种的恩施，我喜欢这个地方，有机会还想再去看看。</w:t>
      </w:r>
    </w:p>
    <w:p>
      <w:r>
        <w:t>评论：</w:t>
        <w:br/>
      </w:r>
    </w:p>
    <w:p>
      <w:pPr>
        <w:pStyle w:val="Heading2"/>
      </w:pPr>
      <w:r>
        <w:t>25.神农架大九湖</w:t>
      </w:r>
    </w:p>
    <w:p>
      <w:r>
        <w:t>https://you.ctrip.com/travels/shennongjia147/3681036.html</w:t>
      </w:r>
    </w:p>
    <w:p>
      <w:r>
        <w:t>来源：携程</w:t>
      </w:r>
    </w:p>
    <w:p>
      <w:r>
        <w:t>发表时间：2018-5-27</w:t>
      </w:r>
    </w:p>
    <w:p>
      <w:r>
        <w:t>天数：5 天</w:t>
      </w:r>
    </w:p>
    <w:p>
      <w:r>
        <w:t>游玩时间：6 月</w:t>
      </w:r>
    </w:p>
    <w:p>
      <w:r>
        <w:t>人均花费：288 元</w:t>
      </w:r>
    </w:p>
    <w:p>
      <w:r>
        <w:t>和谁：和朋友</w:t>
      </w:r>
    </w:p>
    <w:p>
      <w:r>
        <w:t>玩法：</w:t>
      </w:r>
    </w:p>
    <w:p>
      <w:r>
        <w:t>旅游路线：</w:t>
      </w:r>
    </w:p>
    <w:p>
      <w:r>
        <w:t>正文：</w:t>
        <w:br/>
        <w:t>整理了近期关于</w:t>
        <w:br/>
        <w:t>神农架</w:t>
        <w:br/>
        <w:t>大九湖的风景</w:t>
      </w:r>
    </w:p>
    <w:p>
      <w:r>
        <w:t>评论：</w:t>
        <w:br/>
      </w:r>
    </w:p>
    <w:p>
      <w:pPr>
        <w:pStyle w:val="Heading2"/>
      </w:pPr>
      <w:r>
        <w:t>26.张家界恩施神农架游  2018</w:t>
      </w:r>
    </w:p>
    <w:p>
      <w:r>
        <w:t>https://you.ctrip.com/travels/shennongjia147/3683955.html</w:t>
      </w:r>
    </w:p>
    <w:p>
      <w:r>
        <w:t>来源：携程</w:t>
      </w:r>
    </w:p>
    <w:p>
      <w:r>
        <w:t>发表时间：2018-6-3</w:t>
      </w:r>
    </w:p>
    <w:p>
      <w:r>
        <w:t>天数：13 天</w:t>
      </w:r>
    </w:p>
    <w:p>
      <w:r>
        <w:t>游玩时间：5 月</w:t>
      </w:r>
    </w:p>
    <w:p>
      <w:r>
        <w:t>人均花费：6000 元</w:t>
      </w:r>
    </w:p>
    <w:p>
      <w:r>
        <w:t>和谁：和朋友</w:t>
      </w:r>
    </w:p>
    <w:p>
      <w:r>
        <w:t>玩法：</w:t>
      </w:r>
    </w:p>
    <w:p>
      <w:r>
        <w:t>旅游路线：恩施，袁家界，杨家界，天子山，乌龙寨，天波府，十里画廊，武陵源，恩施大峡谷，腾龙洞，恩施土司城，神农架，凯旋酒店，神农架，神农顶，天生桥，官门山</w:t>
      </w:r>
    </w:p>
    <w:p>
      <w:r>
        <w:t>正文：</w:t>
        <w:br/>
        <w:t>神农架宾馆</w:t>
        <w:br/>
        <w:t>¥</w:t>
        <w:br/>
        <w:t>197</w:t>
        <w:br/>
        <w:t>起</w:t>
        <w:br/>
        <w:t>立即预订&gt;</w:t>
        <w:br/>
        <w:t>展开更多酒店</w:t>
        <w:br/>
        <w:t>张家界</w:t>
        <w:br/>
        <w:t>恩施</w:t>
        <w:br/>
        <w:t>神农架游</w:t>
        <w:br/>
        <w:t>2018</w:t>
        <w:br/>
        <w:t>D1.（5月17日）</w:t>
        <w:br/>
        <w:t>广州至张家界</w:t>
        <w:br/>
        <w:t>。K9036次20：05发空调快车14小时。硬卧295.50元。</w:t>
        <w:br/>
        <w:t>本次张家界段游属散客结伴游。部分含餐，费用1420元/人。</w:t>
        <w:br/>
        <w:t>D2.上午09：40由张家界当地导游接车。安排后4天行程</w:t>
        <w:br/>
        <w:t>上午安排入住休息</w:t>
        <w:br/>
        <w:t>下午天门山半日游</w:t>
        <w:br/>
        <w:t>乘车到天门山索道下站，游览天门山森林公园，天门山文化底蕴深厚，有武陵之魂之称，更有湘西第一神山之美誉。</w:t>
        <w:br/>
        <w:t>D3.森林公园一日游</w:t>
        <w:br/>
        <w:t>上午森林公园大峡谷，在金鞭溪沿途赏景，景点有：观音送子，西游记拍摄地等。（推荐从金鞭溪的千里相会从乱窜坡徒步 上</w:t>
        <w:br/>
        <w:t>袁家界</w:t>
        <w:br/>
        <w:t>）。走不动的可乘环保车。</w:t>
        <w:br/>
        <w:t>下午游袁家界，袁家界是电影阿凡达悬浮山取景点</w:t>
        <w:br/>
        <w:t>晚上入住景区客栈界。</w:t>
        <w:br/>
        <w:t>旅行社在我们游袁家界时，把我们拼车到其他团队中，车上的自称是导游负责人的收了我们每个人400元二度门票游览费用，太坑人了。</w:t>
        <w:br/>
        <w:t>D4.</w:t>
        <w:br/>
        <w:t>杨家界</w:t>
        <w:br/>
        <w:t>天子山</w:t>
        <w:br/>
        <w:t>早餐后上</w:t>
        <w:br/>
        <w:t>午：杨家界，这是常规旅行团没时间安排前往的绝佳景区。包含景点：金鸡报晓、</w:t>
        <w:br/>
        <w:t>乌龙寨</w:t>
        <w:br/>
        <w:t>、三道鬼门关、杨门女将、</w:t>
        <w:br/>
        <w:t>天波府</w:t>
        <w:br/>
        <w:t>、峰墙等。</w:t>
        <w:br/>
        <w:t>中午是吃土家三下锅</w:t>
        <w:br/>
        <w:t>下午：到天子山走走看看。景点有仙女散花、天子阁、云青岩等。</w:t>
        <w:br/>
        <w:t>可以根据自身体力状况来决定是步行还是乘【天子山索道】下山到山下的</w:t>
        <w:br/>
        <w:t>十里画廊</w:t>
        <w:br/>
        <w:t>。</w:t>
        <w:br/>
        <w:t>乘车前往市区/</w:t>
        <w:br/>
        <w:t>武陵源</w:t>
        <w:br/>
        <w:t>。入住市区。</w:t>
        <w:br/>
        <w:t>D5. 张家界大峡谷</w:t>
        <w:br/>
        <w:t>早餐后坐车到位于张家界慈利县的张家界大峡谷（玻璃桥）。这是张家界地貌景区之一，这里可观赏到北温带喀斯特地形的全部风景和新建的玻璃桥。</w:t>
        <w:br/>
        <w:t>返回张家界市区，入住市区。</w:t>
        <w:br/>
        <w:t>D6.（5月22日）</w:t>
        <w:br/>
        <w:t>1.上午离开张家界，张家界坐大客车到湖北恩施市耗时五四小时。跟当地旅行社接头，入住酒店休息。</w:t>
        <w:br/>
        <w:t>D7.大峡谷一日游（由当地旅行社包）</w:t>
        <w:br/>
        <w:t>早餐后酒店出发，游览大峡谷景区。大峡谷景区游览段全程10.5公里。</w:t>
        <w:br/>
        <w:t>恩施大峡谷</w:t>
        <w:br/>
        <w:t>是清江大峡谷的一段，目前只开放云龙地缝和七星寨两个景区。从景区门口，先</w:t>
        <w:br/>
        <w:t>游云龙</w:t>
        <w:br/>
        <w:t>地缝再乘索道上山到达七星寨景区（云龙地缝是湖北与重庆的交界处）。</w:t>
        <w:br/>
        <w:t>云龙地缝至少形成于5千万年前，前身为暗河，因水流侵蚀塌陷才得以面世。</w:t>
        <w:br/>
        <w:t>大峡谷七星寨有索道上山、徒步观景、电梯下山。这里是可以超越美国科罗拉多大峡谷的地方。七星寨景区是整个行程景色最美之处，有“一柱香”“绝壁长廊”“情侣峰”“迎客松”“双子塔”等。</w:t>
        <w:br/>
        <w:t>建议七星寨能坐缆车就坐缆车，下山电梯还是要坐的，因为后面全程下山。</w:t>
        <w:br/>
        <w:t>游览时间约6小时，结束后入住</w:t>
        <w:br/>
        <w:t>利川市酒店</w:t>
        <w:br/>
        <w:t>。</w:t>
        <w:br/>
        <w:t>D8.</w:t>
        <w:br/>
        <w:t>腾龙洞</w:t>
        <w:br/>
        <w:t>+土司城</w:t>
        <w:br/>
        <w:t>早餐后酒店出发，前往利川市腾龙洞。车程约2小时，游览时间约4小时。电瓶车10元/人自理。洞内终年恒温14-18C。结束行程后前往</w:t>
        <w:br/>
        <w:t>恩施土司城</w:t>
        <w:br/>
        <w:t>，游览时间约2小时。</w:t>
        <w:br/>
        <w:t>恩施航空路如家酒店旁小巷处二十米有一家经营了十八年的老店“陶楷小厨”。老板赵先生40来岁，热情好客，菜色出品很好，我们在这小店连吃了三个晚餐。</w:t>
        <w:br/>
        <w:t>D9.坪坝营一日游之四洞峡</w:t>
        <w:br/>
        <w:t>早餐后酒店出发，单程车程约3小时。</w:t>
        <w:br/>
        <w:t>坪坝营森林公园有着“鄂西大兴安岭”之称。央视“远方的家”曾在这取景</w:t>
        <w:br/>
        <w:t>上午从恩施到坪坝营，入住</w:t>
        <w:br/>
        <w:t>下午徒步四洞峡景区。四洞峡是一条2000米长的峡谷从四座大山的洞体穿过，从而形成大小不同、形状各异的四个穿洞和深山峡谷，并贯穿成一景。建议游玩3小时。</w:t>
        <w:br/>
        <w:t>D10.石门河</w:t>
        <w:br/>
        <w:t>石门河景区是喀斯特地貌形成的小峡谷，与大峡谷风格迥异。全程5——6公里，不用走回头路。内容：徒步游览、行走玻璃桥、栈道风光摄影。峡谷水上皮筏艇。</w:t>
        <w:br/>
        <w:t>恩施到石门河全程94公里。</w:t>
        <w:br/>
        <w:t>湖北恩施硒游记国际旅行社的范导游在整个带团过程中几乎都不作讲解，还常常自己先走到下一个站点等我们过来。后来</w:t>
        <w:br/>
        <w:t>神农架</w:t>
        <w:br/>
        <w:t>的旅行社导游小覃说，恩施因为火得太快了，软硬件都跟不上，我们感觉确是如此。</w:t>
        <w:br/>
        <w:t>游览完石门河，傍晚坐动车到宜昌，动车耗时1.5小时。入住宜昌长江边上的</w:t>
        <w:br/>
        <w:t>凯旋酒店</w:t>
        <w:br/>
        <w:t>，这酒店就在长江边上，地理位置相当不错，可惜的是酒店太破旧了（不是陈旧啊，我入住的房间竟然洗手间天花板漏水的。）</w:t>
        <w:br/>
        <w:t>D11.（5月27日）恩施到神农架</w:t>
        <w:br/>
        <w:t>宜昌宜旅假日国际旅行社负责我们这段行程，导游小覃人靓声甜，工作很到位，得到全团朋友的好评。</w:t>
        <w:br/>
        <w:t>途中游神农宫门山（游览时间约1小时）、天生桥风景区（游览时间约1小时）。入住</w:t>
        <w:br/>
        <w:t>神农架</w:t>
        <w:br/>
        <w:t>木鱼镇。</w:t>
        <w:br/>
        <w:t>神农架的科考价值远高于旅游价值。神农架整个行程山路很多，大多数路况非常好。从宜昌到神农架全程200公里到达木鱼镇。入住木鱼镇。</w:t>
        <w:br/>
        <w:t>神农架景区实行联票制，六大景区统一门票，票价269元，包含</w:t>
        <w:br/>
        <w:t>神农顶</w:t>
        <w:br/>
        <w:t>、神农坛、</w:t>
        <w:br/>
        <w:t>天生桥</w:t>
        <w:br/>
        <w:t>、</w:t>
        <w:br/>
        <w:t>官门山</w:t>
        <w:br/>
        <w:t>、天燕、大九湖六大景区。除大九湖外其他景区都可以自驾进入。</w:t>
        <w:br/>
        <w:t>D12.</w:t>
        <w:br/>
        <w:t>神农架一日游</w:t>
        <w:br/>
        <w:t>早餐后游览神农架自然保护区（游览约4小时）、大九湖景区，宿木鱼镇。</w:t>
        <w:br/>
        <w:t>D13.（5月29日）</w:t>
        <w:br/>
        <w:t>早餐后游览神农坛（游览约1小时），后游三峡大瀑布景区（游览约3小时）</w:t>
        <w:br/>
        <w:t>傍晚回宜昌，夜机飞回广州，晚上9：00-10：45这班机低价</w:t>
      </w:r>
    </w:p>
    <w:p>
      <w:r>
        <w:t>评论：</w:t>
        <w:br/>
      </w:r>
    </w:p>
    <w:p>
      <w:pPr>
        <w:pStyle w:val="Heading2"/>
      </w:pPr>
      <w:r>
        <w:t>27.“龙船调的故乡”恩施和雨季的神农架</w:t>
      </w:r>
    </w:p>
    <w:p>
      <w:r>
        <w:t>https://you.ctrip.com/travels/shennongjia147/3686239.html</w:t>
      </w:r>
    </w:p>
    <w:p>
      <w:r>
        <w:t>来源：携程</w:t>
      </w:r>
    </w:p>
    <w:p>
      <w:r>
        <w:t>发表时间：2018-6-3</w:t>
      </w:r>
    </w:p>
    <w:p>
      <w:r>
        <w:t>天数：7 天</w:t>
      </w:r>
    </w:p>
    <w:p>
      <w:r>
        <w:t>游玩时间：5 月</w:t>
      </w:r>
    </w:p>
    <w:p>
      <w:r>
        <w:t>人均花费：3550 元</w:t>
      </w:r>
    </w:p>
    <w:p>
      <w:r>
        <w:t>和谁：和朋友</w:t>
      </w:r>
    </w:p>
    <w:p>
      <w:r>
        <w:t>玩法：人文，美食，半自由行，跟团，摄影</w:t>
      </w:r>
    </w:p>
    <w:p>
      <w:r>
        <w:t>旅游路线：恩施，神农架，恩施大峡谷，梭布垭石林，腾龙洞，恩施土司城，天生桥，建始，金猴岭，神农顶，板壁岩，风景垭，官门山</w:t>
      </w:r>
    </w:p>
    <w:p>
      <w:r>
        <w:t>正文：</w:t>
        <w:br/>
        <w:t>2018年，我第一次的远门出游，选在殷红窦绿的初夏，去“龙船调的故乡”</w:t>
        <w:br/>
        <w:t>恩施</w:t>
        <w:br/>
        <w:t>和有野人传说的</w:t>
        <w:br/>
        <w:t>神农架</w:t>
        <w:br/>
        <w:t>。</w:t>
        <w:br/>
        <w:t>费用方面：</w:t>
        <w:br/>
        <w:t>当地参团费2496元，必须自费项目</w:t>
        <w:br/>
        <w:t>恩施大峡谷</w:t>
        <w:br/>
        <w:t>的缆车105元和电梯30元，来回火车765元（回程买不到</w:t>
        <w:br/>
        <w:t>宜昌到上海</w:t>
        <w:br/>
        <w:t>的票了，只有增加</w:t>
        <w:br/>
        <w:t>重庆到宜昌</w:t>
        <w:br/>
        <w:t>这一段路程的车费）。在行程第一天结束时，经朋友介绍石门河景区很有特色，我们调整之后几天的行程，增加石门河景区143元。旅游意外保险10元。</w:t>
        <w:br/>
        <w:t>装备方面：</w:t>
        <w:br/>
        <w:t>虽是雨季，太阳眼镜还是需要带上，高海拔最需要防晒霜，秋天的衣服不可少。雨季么，当然要有雨伞或者雨衣，防雨水的鞋套很管用。大峡谷有四座山等着我们去翻越，有一根登山杖就很perfect啦！</w:t>
        <w:br/>
        <w:t>恩施篇</w:t>
        <w:br/>
        <w:t>2018年5月24日，第一天，</w:t>
        <w:br/>
        <w:t>梭布垭石林</w:t>
        <w:br/>
        <w:t>出师不利的第一天</w:t>
        <w:br/>
        <w:t>小事故并没有太多影响我们的心情，因为我们知道有美好景色等着我们，足可以把这一瑕疵所笼罩的阴霾驱除。</w:t>
        <w:br/>
        <w:t>第一站，</w:t>
        <w:br/>
        <w:t>梭布垭石林</w:t>
        <w:br/>
        <w:t>目前开放的有青龙寺、莲花寨、磨子沟、九龙汇四大景区，每个景区各具特色，景区内独特的"溶纹"、"戴冠"景观，是一大亮点，狭缝秘境、化石古迹随处可见，堪称一座远古地质博物馆。石林形成4.6亿年前的奥陶纪时期，整个石林犹如一座海底迷宫，美轮美奂。</w:t>
        <w:br/>
        <w:t>整个石林景区状若一只巨大的葫芦，四周翠屏环绕、群峰竞秀，林中遍布奇岩怪石，形状各异。有的婀娜多姿，有的峥嵘雄奇，有的形若苍鹰望月，有的神似仙女回眸，有的恰似龙争虎斗，有的酷肖莲花朵朵......</w:t>
        <w:br/>
        <w:t>莲花寨景点，</w:t>
        <w:br/>
        <w:t>石林分布密集，自天空俯视，整个景区以石莲为花、绿树为泉，犹如朵朵白莲生于碧泉，莲花摇曳间馨香万里。置身其中，石莲更是处处可见，应接不暇。</w:t>
        <w:br/>
        <w:t>猪八戒在看啥</w:t>
        <w:br/>
        <w:t>女子拿着花儿，闻到花香味了吧</w:t>
        <w:br/>
        <w:t>神虎含玉</w:t>
        <w:br/>
        <w:t>雄鹰展翅</w:t>
        <w:br/>
        <w:t>拇指山</w:t>
        <w:br/>
        <w:t>上比翼飞</w:t>
        <w:br/>
        <w:t>灵光开窍</w:t>
        <w:br/>
        <w:t>一夫当关万夫莫开的</w:t>
        <w:br/>
        <w:t>南门关</w:t>
        <w:br/>
        <w:t>磨子沟景点</w:t>
        <w:br/>
        <w:t>，这里鸟语花香、集飞流、悬树、吊石、奇岩、异峰、峡谷于一体，这里的一峰一石、一草一木、一山一水，都是自然雕琢的精品。因为土家祖先傩公傩婆在此地定情，所以这里是土家的发源之地、古老爱情归属之所。</w:t>
        <w:br/>
        <w:t>亲一口</w:t>
        <w:br/>
        <w:t>情侣湾</w:t>
        <w:br/>
        <w:t>神龟驮经</w:t>
        <w:br/>
        <w:t>恶作剧后的窃笑。把指路牌改变方向，等着同伴误入歧途</w:t>
        <w:br/>
        <w:t>九龙汇景点，</w:t>
        <w:br/>
        <w:t>天降九龙，守护九州，时光荏苒，千年之后九龙修炼有成，受上天召唤，相约汇聚于此，共同飞升。此地也因九龙汇聚而藏风聚气，形成一方风水宝地，因而周围草木茂盛、百鸟和鸣、凤舞九天。相传在此凝神观望，能看出九龙真身之人将受到九龙庇佑，一生无忧。</w:t>
        <w:br/>
        <w:t>今天游玩结束，来张合影吧</w:t>
        <w:br/>
        <w:t>2018年5月25日第二天</w:t>
        <w:br/>
        <w:t>腾龙洞</w:t>
        <w:br/>
        <w:t>土司城</w:t>
        <w:br/>
        <w:t>腾龙洞</w:t>
        <w:br/>
        <w:t>整个洞穴群共有上下五层，其中大小支洞300余个，洞中有山，山中有洞，无山不洞，无洞不奇，洞中有水，水洞相连，构成了一个庞大而雄奇的洞穴景观。</w:t>
        <w:br/>
        <w:t>其属中国已探明的最大溶洞，神州第一；在世界已探明的最长洞穴中排名第七，属世界特级洞穴之一，为湖北省省级风景名胜区。</w:t>
        <w:br/>
        <w:t>卧龙吞江，天下奇观</w:t>
        <w:br/>
        <w:t>吼声如雷，气势磅礴</w:t>
        <w:br/>
        <w:t>洞里的光感艺术“激光秀”和原生态洞穴剧场歌舞表演《夷水丽川》</w:t>
        <w:br/>
        <w:t>土司城</w:t>
        <w:br/>
        <w:t>——“天下无双景，华中第一城”，走进</w:t>
        <w:br/>
        <w:t>恩施土司城</w:t>
        <w:br/>
        <w:t>，迎面一座赫然高耸的是土司城门楼。土司城门楼也称土司朝门或看楼，是显示土司威仪和功德的纪念性建筑。极其注重外观的庄重华丽，建筑内容上则集中体现了土家族的人文思想空间观念和技术上的聪明才智。</w:t>
        <w:br/>
        <w:t>风雨桥</w:t>
        <w:br/>
        <w:t>九进堂，也就是道地的一座土司皇城</w:t>
        <w:br/>
        <w:t>唱戏台</w:t>
        <w:br/>
        <w:t>整座门楼隐含着许多奇巧而又寓意双关的数字，如门楼高4层、12根柱、24根梁。意味着一年中的4季、12个月和24个节气。</w:t>
        <w:br/>
        <w:t>钟楼位于城墙最高处，为三层亭塔式建筑，底层为城墙，中层为城楼，顶层为亭。四柱四檐，俯视东西南北四方。</w:t>
        <w:br/>
        <w:t>2018年5月26日，第三天，</w:t>
        <w:br/>
        <w:t>清江画廊</w:t>
        <w:br/>
        <w:t>，清江是土家人的母亲河，八百里江河，洋洋洒洒，宛如一条蓝色飘带，穿山越峡。境内峰峦叠嶂，数百翡翠般的岛屿星罗棋布，灿若绿珠。犹如黛江水烟波浩渺，高峡绿林曲径通幽。养育了多少"靠山吃山，靠水吃水"的土家儿女，也孕育了山歌、南曲及国家非物质文化遗产保护项目撒叶儿嗬等灿烂的土家民间文化。</w:t>
        <w:br/>
        <w:t>这是千瀑峡吗？室内广播听不清，只能瞎猜了</w:t>
        <w:br/>
        <w:t>彩虹桥</w:t>
        <w:br/>
        <w:t>船到蝴蝶峡，调头往回开</w:t>
        <w:br/>
        <w:t>景观介绍书</w:t>
        <w:br/>
        <w:t>世界男子无二心，天下女儿第一城——</w:t>
        <w:br/>
        <w:t>土家女儿城。</w:t>
        <w:br/>
        <w:t>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w:t>
        <w:br/>
        <w:t>赶场相亲，土家姑娘出嫁节目马上开始啦</w:t>
        <w:br/>
        <w:t>行程中，包括的一顿摔碗酒晚餐，每位50元，因各地习俗不同，不是每个人都能接受当地习俗来用餐的，我们决定退掉这顿晚餐，12位，每位50元，就是600元，这顿饭，我们到女儿城口碑第一名的“土家大排档”用，还可以吧！</w:t>
        <w:br/>
        <w:t>干杯#^.^#</w:t>
        <w:br/>
        <w:t>2018年5月27日，第四天，恩施大峡谷，包括云龙地缝和七星寨景区</w:t>
        <w:br/>
        <w:t>壮美无比的</w:t>
        <w:br/>
        <w:t>恩施大峡谷</w:t>
        <w:br/>
        <w:t>空间宏伟开阔，景观层次丰富，山体变化多端，清江河谷深切，具有别于五岳。峡谷中的百里绝壁、千丈瀑布、傲啸独峰、原始森林、远古村寨等景点美不胜收。</w:t>
        <w:br/>
        <w:t>云龙地缝景区</w:t>
        <w:br/>
        <w:t>云龙河地缝全长7.5千米，最深达75米，地缝怪石遍布，五彩斑斓，古木苍翠，碧流潺潺，尤其是地缝两岸的数条飞瀑流泉，令人震撼而神怡。</w:t>
        <w:br/>
        <w:t>石帘</w:t>
        <w:br/>
        <w:t>云龙瀑布</w:t>
        <w:br/>
        <w:t>游玩</w:t>
        <w:br/>
        <w:t>七星寨景区</w:t>
        <w:br/>
        <w:t>是此次行程的“重头戏”，须翻越四座山。排队乘上缆车，大约10分钟的样子。拄着登山杖，开始了第一，第二，第三个山头的翻越，来到最经典的“一柱香”。惊艳大自然的鬼斧神工。一共四座山，耗时四个多小时，再乘上电动扶梯，回到地面。 除了大峡谷外，最大的景观特色是两岸典型而丰富的喀斯特地貌：有天坑，有地缝，有</w:t>
        <w:br/>
        <w:t>天生桥</w:t>
        <w:br/>
        <w:t>，有溶洞(200多个)，有层层叠叠的峰丛，还有近乎垂直于大峡谷的大断崖。</w:t>
        <w:br/>
        <w:t>七星寨绝壁为三叠系灰岩中发育的巨型柱状岩体群，兀然直立于陡坡上，高耸林、，极为壮观。它不同于峰林及石林，而是一种柱状山体，故称"岩柱林"。</w:t>
        <w:br/>
        <w:t>绝壁环峰丛</w:t>
        <w:br/>
        <w:t>迎客松</w:t>
        <w:br/>
        <w:t>一炷香是地球上稀有的单体三叠系灰岩柱，高度为150米，柱体底部直径6米，最小直径只有4米，此地的岩石的抗压强度是800千克每立方厘米，风吹他不倒，雨打他不动，傲立群峰之中千万年，守护着这片神秘的土地，实属罕有。</w:t>
        <w:br/>
        <w:t>他近观犹如男根，展示着他威武的雄姿，俨然成了大峡谷中的镇谷之宝。</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t>大地山川 玉屏峰 拇指峰</w:t>
        <w:br/>
        <w:t>玉女峰&amp;玉笔峰</w:t>
        <w:br/>
        <w:t>双子塔</w:t>
        <w:br/>
        <w:t>啊哦，差一点被</w:t>
        <w:br/>
        <w:t>“美人石”</w:t>
        <w:br/>
        <w:t>卡住</w:t>
        <w:br/>
        <w:t>“大楼门”扶梯</w:t>
        <w:br/>
        <w:t>四个小时后，我们翻越了四座山，又回到了地面，此时，天放晴了</w:t>
        <w:br/>
        <w:t>2018年5月28日，第五天 石门河景区</w:t>
        <w:br/>
        <w:t>是我们前往神农架的行程临时加出来的景点</w:t>
        <w:br/>
        <w:t>石门河，虽然是一条在</w:t>
        <w:br/>
        <w:t>建始</w:t>
        <w:br/>
        <w:t>境内流域并不宽广的小河，但它已经在历史的长河中打磨出了美丽的诗篇，享有"世界第一古人，中国第一古河，巴楚第一古道，施南第一佳要"的美誉。而隐藏在其峡谷中的惊世骇俗的自然风景，更是一段妙趣横生的山水画廊!走近石门河，穿行在历史的厚重和现实的旖旎山水风光之中，慢慢咂摸，细细品味，竟胜过人间仙境!</w:t>
        <w:br/>
        <w:t>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一进门，就有一座玻璃桥</w:t>
        <w:br/>
        <w:t>青龙抬头</w:t>
        <w:br/>
        <w:t>白虎迎宾</w:t>
        <w:br/>
        <w:t>巨猿头像</w:t>
        <w:br/>
        <w:t>乌冈栎</w:t>
        <w:br/>
        <w:t>拐枣树</w:t>
        <w:br/>
        <w:t>经过</w:t>
        <w:br/>
        <w:t>通天门，</w:t>
        <w:br/>
        <w:t>拾阶而下，来到下一层栈道</w:t>
        <w:br/>
        <w:t>石来运转</w:t>
        <w:br/>
        <w:t>穗花杉</w:t>
        <w:br/>
        <w:t>石门虹桥</w:t>
        <w:br/>
        <w:t>历经三个多小时，石门河景区游玩结束</w:t>
        <w:br/>
        <w:t>神农架篇</w:t>
        <w:br/>
        <w:t>2018年5月29日 第六天</w:t>
        <w:br/>
        <w:t>金猴岭</w:t>
        <w:br/>
        <w:t>神农谷</w:t>
        <w:br/>
        <w:t>神农顶</w:t>
        <w:br/>
        <w:br/>
        <w:t>板壁岩</w:t>
        <w:br/>
        <w:t>大九湖</w:t>
        <w:br/>
        <w:t>金猴岭</w:t>
        <w:br/>
        <w:t>是金丝猴的主要活动区，它山势高峻，气候寒凉，雨量充沛，森林茂密，箭竹如海，藤葛攀挂，叠瀑高悬，山花野果，漫山遍野，是神农架数十万亩原始森林的典型代表。站在金猴岭的原始森林里，看着这些大树悲壮的生，悲壮的死，你仿佛可以听见大自然因适者生存而进行的格斗、绞杀，因格斗、绞杀而发出的痛苦呻吟。</w:t>
        <w:br/>
        <w:t>神农谷</w:t>
        <w:br/>
        <w:t>又名</w:t>
        <w:br/>
        <w:t>风景垭</w:t>
        <w:br/>
        <w:t>。最高处海拔2950米，有"神农第一顶"之誉。该处的景观特色就是峰奇谷秀，站在垭口极目四眺，只见山峦起伏，气象万千，景色十分壮丽。</w:t>
        <w:br/>
        <w:t>从垭底至近顶，条梁耸翠，涧谷含幽，小径回旋，山花遍缀，葱茏树木间以青藤缠绕，潺潺泉声伴以唧唧鸟鸣。尤其是突横之飞壁，乍陈之危崖，密挤一片，宛若绿色绒缦，迎风摇曳，令人赏心悦目，只觉妙趣横生。登临崖顶环顾四周，只见千峰竞峭，万嶂争拔，龙腾蛟升，直冲凌霄;高低森林，起伏碧连，若沧海巨涛，滚涌天际。</w:t>
        <w:br/>
        <w:t>神农顶</w:t>
        <w:br/>
        <w:t>石林隐现于箭竹林和冷杉林中，峭似板壁，多草甸、箭竹、高山杜鹃。多次发现野人的毛发、粪便、脚印。是以秀绿的亚高山自然风光与生物多样性为特色的自然生态系统</w:t>
        <w:br/>
        <w:t>板壁岩</w:t>
        <w:br/>
        <w:t>海拔2610米，它之所以出名，是因为这里被称为“石林”和“野人的出没地”。板壁岩上下箭竹林漫山遍野，丛丛簇簇密不通风，是天然的屏障。箭竹林间，怪石嶙峋，姿态迥异。</w:t>
        <w:br/>
        <w:t>灵龟戏雾 雏凤待哺</w:t>
        <w:br/>
        <w:t>美女照镜</w:t>
        <w:br/>
        <w:t>生命之根</w:t>
        <w:br/>
        <w:t>金鸡报晓</w:t>
        <w:br/>
        <w:t>神龙锦屏</w:t>
        <w:br/>
        <w:t>峭壁岩石上的花</w:t>
        <w:br/>
        <w:t>大九湖景区</w:t>
        <w:br/>
        <w:t>景区内自然景观奇特多样。一是在“地无三尺平，抬头见高山”的神农架逶迤群山中却深藏着一块近5万亩的高山平原，实属罕见；二是湿地四周被2600多米的群山环绕，在长期的地下水冲刷、溶蚀作用下，行成了典型的喀斯特地貌景观；三是具有美丽广袤的天然草场，被誉为梦中的“香格里拉”，湖北的“呼伦贝尔”，华中的“内蒙高原”；四是湿地及周边山地植被发育优良，林木茂盛，降水丰富，汇成了面积广阔的亚高山湖沼景观；五是大九湖四季如画：春天是花的世界，满山遍野，山花烂漫；夏天是绿的世界，满目苍翠、绿草成茵；秋天是红的世界，层林尽染，姹紫嫣红；冬天是银的世界，雪厚冰坚，银装素裹。</w:t>
        <w:br/>
        <w:t>第三大湖</w:t>
        <w:br/>
        <w:t>第四大湖——最漂亮的湖</w:t>
        <w:br/>
        <w:t>第五大湖</w:t>
        <w:br/>
        <w:t>2018年5月30日 第七天</w:t>
        <w:br/>
        <w:t>官门山</w:t>
        <w:br/>
        <w:t>神农坛 天生桥</w:t>
        <w:br/>
        <w:t>官门山</w:t>
        <w:br/>
        <w:t>由几个场馆组成，最有意思的是大熊猫，有两只大熊猫在熊猫馆里，熊猫四岁了，胃口好大，看到我们一拨人来了，还在那里，悠哉悠哉不停地吃着早餐。 其他场馆由娃娃鱼，鲟等生物，还有植物标本，民俗馆由饮食、陶瓷馆组成，野人洞好假，人为搭出来的洞，很粗糙的感觉。</w:t>
        <w:br/>
        <w:t>神农坛</w:t>
        <w:br/>
        <w:t>祭坛内神农塑像高大雄伟，庄严肃穆，双目微闭，似乎在洞察世间万物。它以大地为身躯，头像高21米，象征中华民族蒸蒸日上，宽35米，与它的高加起来共56米，象征着56个民族的大团结。神农氏在传说中是牛首人身，实际上牛角是古代农耕部落的图腾。</w:t>
        <w:br/>
        <w:t>中间草坪和两旁的墀阶具有我国皇家建筑风格。我国古代称单数为阳数、双数为阴数，“九”是阳数之首，与汉字的“久”同音，有天长地久之意，故两边墀阶全是９的倍数。每边的墀阶有243步，从下往上分解开来为9步、72步、63步、54步、45步。墀阶下面是祭坛，置有九鼎八簋和香炉，每位炎黄子孙即可在此祭拜先祖，祈求庇佑。</w:t>
        <w:br/>
        <w:t>祭坛外围的五色石代表着五行，即金、木、水、火、土，内方外圆，即有天圆地方之意。</w:t>
        <w:br/>
        <w:t>千年杉王，一颗生长了1200多年的古老铁坚杉树王，六人合抱的树干，树叶繁茂、遮天蔽日、独霸一方，当地人奉为神树</w:t>
        <w:br/>
        <w:t>天生桥</w:t>
        <w:br/>
        <w:t>山岩叠嶂，长满野花绿树，因遍生兰草，幽香四溢，起名为兰花山。从岩石上流下的飞瀑，急奔而下，如花飞溅，如鼓似笋，交融两岸的鸟语声，宛如一部峡谷奏鸣曲。</w:t>
        <w:br/>
        <w:t>此处瀑声如雷，金猴雀跃，溪水自然冲刷而成的一桥飞架两山之间，观飞瀑飞流直下，玉珠飞溅，赏潭中奇石千姿百态，鱼儿穿梭，景色优美，至今保留着原始巴人的生活遗迹。</w:t>
        <w:br/>
        <w:t>愉快的旅程总是感觉那么地短暂，再上一张神农顶上的欢跳吧，让这份愉悦感染你，感染我，感染他，感染今后的每个美好的日子里，以致永远！</w:t>
      </w:r>
    </w:p>
    <w:p>
      <w:r>
        <w:t>评论：</w:t>
        <w:br/>
        <w:t>1.看图就知道是大片儿，期待后续更多精彩游记啦！</w:t>
        <w:br/>
        <w:t>2.雨季是淡季，就现在，过几天旺季来临</w:t>
        <w:br/>
        <w:t>3.去这里的话什么时候算是淡季什么时候算是旺季啊？</w:t>
        <w:br/>
        <w:t>4.你的游记让我也萌生了写游记的想法哦~</w:t>
        <w:br/>
        <w:t>5.看着这些图片，我心动了，我要开始行动了O(∩_∩)O</w:t>
      </w:r>
    </w:p>
    <w:p>
      <w:pPr>
        <w:pStyle w:val="Heading2"/>
      </w:pPr>
      <w:r>
        <w:t>28.2018年初夏自驾游湖北、安徽合肥之四：游神农架官门山、神农坛、天生桥；去秭归</w:t>
      </w:r>
    </w:p>
    <w:p>
      <w:r>
        <w:t>https://you.ctrip.com/travels/shennongjia147/3681714.html</w:t>
      </w:r>
    </w:p>
    <w:p>
      <w:r>
        <w:t>来源：携程</w:t>
      </w:r>
    </w:p>
    <w:p>
      <w:r>
        <w:t>发表时间：2018-6-7</w:t>
      </w:r>
    </w:p>
    <w:p>
      <w:r>
        <w:t>天数：10 天</w:t>
      </w:r>
    </w:p>
    <w:p>
      <w:r>
        <w:t>游玩时间：5 月</w:t>
      </w:r>
    </w:p>
    <w:p>
      <w:r>
        <w:t>人均花费：5000 元</w:t>
      </w:r>
    </w:p>
    <w:p>
      <w:r>
        <w:t>和谁：夫妻</w:t>
      </w:r>
    </w:p>
    <w:p>
      <w:r>
        <w:t>玩法：美食，摄影，自驾，自由行</w:t>
      </w:r>
    </w:p>
    <w:p>
      <w:r>
        <w:t>旅游路线：官门山，神农谷，天生桥，秭归</w:t>
      </w:r>
    </w:p>
    <w:p>
      <w:r>
        <w:t>正文：</w:t>
        <w:br/>
        <w:t>5月15日（周二），早餐继续在宾馆餐厅解决。</w:t>
        <w:br/>
        <w:t>锦秀宫餐厅未开，与团队游客在一起吃早餐，质量明显不如昨天，且乱哄哄的。</w:t>
        <w:br/>
        <w:t>不到8点，开车前往</w:t>
        <w:br/>
        <w:t>官门山</w:t>
        <w:br/>
        <w:t>景区。与昨天驱车方向相反，G209国道约5千米的路程，景区停车场离主路不远，有明显的标志。</w:t>
        <w:br/>
        <w:t>到了景区停车场才知道，可以开车进景区（也可以徒步漫游）。时间尚早，没有几辆车，门口验票、指纹。</w:t>
        <w:br/>
        <w:t>仍是沿山谷修的道路，仍是一片绿色，看到有停车场，就停车下来看看。</w:t>
        <w:br/>
        <w:t>兰花园，过小桥很大的一片兰花种植园，可惜花未开。</w:t>
        <w:br/>
        <w:t>熊猫馆前的停车场比较大，场馆是两层小楼，外加大院子，总共有两只大熊猫，隔开在两个院内。</w:t>
        <w:br/>
        <w:t>估计是早餐时间，两只大熊猫仰躺着在啃竹子，逍遥自在。楼内墙壁上挂着看板，文字和图片介绍大熊猫的集聚地和生活方式等。</w:t>
        <w:br/>
        <w:t>再往前走不远，前方道路隔断了，车不再往前走，停车场不大。大客车就停在路边上，第一波团游客到了。</w:t>
        <w:br/>
        <w:t>紧挨着停车是地貌厅和历程馆。过马路，一组建筑，有奇石馆、生物馆、考科馆等建筑，内容一般般。</w:t>
        <w:br/>
        <w:t>出科考馆，沿栈道不远是民俗馆。</w:t>
        <w:br/>
        <w:t>最坑的大鲵馆。沿栈道走不远，一个个的小水池，养着中华鲟等鱼类。一个木质结构小屋，里边黑洞洞的，什么也看不见，竟然是大鲵馆。</w:t>
        <w:br/>
        <w:t>前方指示是松鼠园和鹿苑，沿山壁修的木质栈道走了十几分钟。只有小溪流水声，原路返回。</w:t>
        <w:br/>
        <w:t>整个景区用时一个小时多一点，开车出景区，前往神农坛景区。</w:t>
        <w:br/>
        <w:t>几分钟的车程，停车场在景区大门内，同样需要验票、验指纹。</w:t>
        <w:br/>
        <w:t>沿台阶路上山，在森林里种植了很多植物，按指示牌到千年杉王。</w:t>
        <w:br/>
        <w:t>神农谷</w:t>
        <w:br/>
        <w:t>景区一个自然景观就是这颗千年杉王-铁坚杉，直径2.8米，距今已1200年了。</w:t>
        <w:br/>
        <w:t>杉王的最佳拍摄地在地坛旁边，此处有长长的台阶，可以上到神农像处。但上去后，只能远眺山峰，没有其他可看的。</w:t>
        <w:br/>
        <w:t>从地坛下长长的台阶，回到停车场，总用时不到40分钟的时间。</w:t>
        <w:br/>
        <w:t>已是近中午，回宾馆稍事休息。退房后，到餐厅吃午饭。</w:t>
        <w:br/>
        <w:t>驱车去</w:t>
        <w:br/>
        <w:t>天生桥</w:t>
        <w:br/>
        <w:t>景区，路过神农坛和官门山景区，从主路G209国道拐到去景区的路上，上山的盘山路，约十几分钟，到达景区。</w:t>
        <w:br/>
        <w:t>同样是验票、验指纹后开车进入停车场，按导引指示步行参观游览。</w:t>
        <w:br/>
        <w:t>瀑布从山洞顶部倾泻而下，不是雨季，水流不算大，但还是很震撼的。</w:t>
        <w:br/>
        <w:t>木质栈道修缮的很好，沿溪水步行，各桥和水潭都有文雅的名字。</w:t>
        <w:br/>
        <w:t>最后是巴人部落，仿古的建筑，基本上都是卖东西的。</w:t>
        <w:br/>
        <w:t>有点审美疲劳了，用时一个小时多一点，步行环线回到停车场。</w:t>
        <w:br/>
        <w:t>此时已是下午2点多了，导航定屈原故居。</w:t>
        <w:br/>
        <w:t>走了很长一段下山路， 转到沪蓉高速上，再转到翻坝高速，230千米的路程，从</w:t>
        <w:br/>
        <w:t>秭归</w:t>
        <w:br/>
        <w:t>下高速，收费130元。</w:t>
        <w:br/>
        <w:t>用时3个多小时，下午5点多，到期秭归县城的屈原故居。</w:t>
        <w:br/>
        <w:t>售票口已关门，景区只准出，不准进。</w:t>
        <w:br/>
        <w:t>在景点门口看了看，停车费交了10元，再次上路。</w:t>
        <w:br/>
        <w:t>导航定预订的三峡工程大酒店，县城修路，部分路段需穿越生活区，错车困难。</w:t>
        <w:br/>
        <w:t>过长江走西岭长江大桥。</w:t>
        <w:br/>
        <w:t>过长江后，不远就到了预订的酒店。60千米的路程，用时一个多小时。</w:t>
        <w:br/>
        <w:t>晚餐在一楼餐厅，服务员给端上热水，给了菜单，告知点餐需刷微信，就离开了。</w:t>
        <w:br/>
        <w:t>微信点餐后，饭菜很快端上来。价格不高，质量不错。</w:t>
      </w:r>
    </w:p>
    <w:p>
      <w:r>
        <w:t>评论：</w:t>
        <w:br/>
        <w:t>1.楼主还没写完就结束了啊！</w:t>
        <w:br/>
        <w:t>2.不错也，希望自己有时间也能去亲自体验一下~~~</w:t>
        <w:br/>
        <w:t>3.漂亮的！我也好想请假出去看看精彩的世界哟。</w:t>
      </w:r>
    </w:p>
    <w:p>
      <w:pPr>
        <w:pStyle w:val="Heading2"/>
      </w:pPr>
      <w:r>
        <w:t>29.2018年初夏自驾游湖北、安徽合肥之二：至木鱼镇；游香溪源</w:t>
      </w:r>
    </w:p>
    <w:p>
      <w:r>
        <w:t>https://you.ctrip.com/travels/shennongjia147/3686572.html</w:t>
      </w:r>
    </w:p>
    <w:p>
      <w:r>
        <w:t>来源：携程</w:t>
      </w:r>
    </w:p>
    <w:p>
      <w:r>
        <w:t>发表时间：2018-6-7</w:t>
      </w:r>
    </w:p>
    <w:p>
      <w:r>
        <w:t>天数：10 天</w:t>
      </w:r>
    </w:p>
    <w:p>
      <w:r>
        <w:t>游玩时间：5 月</w:t>
      </w:r>
    </w:p>
    <w:p>
      <w:r>
        <w:t>人均花费：5000 元</w:t>
      </w:r>
    </w:p>
    <w:p>
      <w:r>
        <w:t>和谁：夫妻</w:t>
      </w:r>
    </w:p>
    <w:p>
      <w:r>
        <w:t>玩法：美食，摄影，自驾，自由行，美食林</w:t>
      </w:r>
    </w:p>
    <w:p>
      <w:r>
        <w:t>旅游路线：天燕景区，宜昌，神农山庄，香溪源</w:t>
      </w:r>
    </w:p>
    <w:p>
      <w:r>
        <w:t>正文：</w:t>
        <w:br/>
        <w:t>神农架神农山庄</w:t>
        <w:br/>
        <w:t>¥</w:t>
        <w:br/>
        <w:t>250</w:t>
        <w:br/>
        <w:t>起</w:t>
        <w:br/>
        <w:t>立即预订&gt;</w:t>
        <w:br/>
        <w:t>展开更多酒店</w:t>
        <w:br/>
        <w:t>5月13日（周日），晚上很安静，休息的很好。曾担心房价隔音不好，会吵。估计都是来旅游的，比较辛苦，都要好好地休息，所以没有不该有的嘈杂声，早上是听着鸟叫声醒来的。</w:t>
        <w:br/>
        <w:t>酒店的餐厅在另一个建筑内，需坐电梯至5楼，然后穿过连廊，上台阶到一楼。免费早餐比较简单，餐厅也很小。</w:t>
        <w:br/>
        <w:t>退房，驱车前往木鱼镇方向，出镇后一段路在修，约2千米的土路，有铲车在平整路面。过去这一段后，仍是两车道的盘山路，好在路上车不多。</w:t>
        <w:br/>
        <w:t>在一个上坡路，前方堵车，熄火等待。等了约20分钟，前面车辆陆续开走。车钥匙启动没有反应，只得开启警示灯，提示后车。</w:t>
        <w:br/>
        <w:t>从后备箱取出备用电瓶，连接打火仍没有反应，看来是起动机的问题了。等前后方都没有来车，空挡倒车，滑行几米，急挂倒挡，顺利启动。</w:t>
        <w:br/>
        <w:t>过</w:t>
        <w:br/>
        <w:t>天燕景区</w:t>
        <w:br/>
        <w:t>，穿过一个隧道，下山路不远，到达红坪镇。找到一个小小的修车铺，修车师傅查看电瓶没问题，查看保险丝也没问题。告知可能是起动机坏了，他这是本镇唯一的修车铺，建议到木鱼镇去修。</w:t>
        <w:br/>
        <w:t>空挡倒车，挂倒挡，启动后，直奔木鱼镇。</w:t>
        <w:br/>
        <w:t>行驶约20分钟，在刚进木鱼镇路边上，找到一个路边小修理店。修理店老板电话招来了一个骑摩托车的小伙子，是汽修厂的老板。</w:t>
        <w:br/>
        <w:t>同样挂空档溜车，挂挡启动后，跟着摩托车到了修理厂。检查确认为起动机烧毁，需从</w:t>
        <w:br/>
        <w:t>宜昌</w:t>
        <w:br/>
        <w:t>发件，最快得晚上到。跟老板敲定，今晚一定要修好。</w:t>
        <w:br/>
        <w:t>非常巧合，预订的</w:t>
        <w:br/>
        <w:t>神农山庄</w:t>
        <w:br/>
        <w:t>就在修理厂门口不远处。从修理厂出来，坐电梯到五楼，到了宾馆的餐厅。从餐厅出来，是很大的停车区，有两座分开的大楼，规模较大。宾馆依山而建，所以有直通山下的电梯。办好入住手续，已是中午时分，前往餐厅解决午餐。</w:t>
        <w:br/>
        <w:t>在宾馆的餐厅里，能看到修理厂内部。</w:t>
        <w:br/>
        <w:t>餐厅就餐的游客很少，估计都外出游览去了。</w:t>
        <w:br/>
        <w:t>餐厅干净、整洁，虽然菜品稍贵，但质量放心。</w:t>
        <w:br/>
        <w:t>餐后，回宾馆休息。查看旅游图，2千米外就是</w:t>
        <w:br/>
        <w:t>香溪源</w:t>
        <w:br/>
        <w:t>景点。</w:t>
        <w:br/>
        <w:t>出宾馆大门左行，上坡路，就是从红坪镇的来路。道路一侧是山；一侧是山下，有民居，更多的是宾馆、酒店。沿路旁的木栈道走一段，一小段道路没有人行道，得走马路，不安全。好在走不远就是香溪源景区，有不大的停车场，稀稀拉拉停着几辆车。</w:t>
        <w:br/>
        <w:t>购买门票30元/位，进入景区。此时下午2点多，山谷流淌着溪水，水量很大，水流声“隆隆”作响。满山都是绿色植被，沿着修缮得很齐整的小道步行，立刻感觉的了凉爽。</w:t>
        <w:br/>
        <w:t>潺潺流水声，伴随着不知名的鸟鸣声，犹如仙境。几乎没有游客，修建的小道，坡度很缓。沿着山谷慢慢地往上走，凉风拂面，空气清新，爽呆了。</w:t>
        <w:br/>
        <w:t>约6-7百米的小道，尽头有长廊和小凉亭。山脊下面有很小的水流流出；旁边的原池子内，水从地下涌出，形成了小溪流。这里相传是炎帝神农氏的洗药池。再往下，水流突然变大，应该是从岩石缝中溢流出来的。</w:t>
        <w:br/>
        <w:t>在这里什么也不用干，就坐在凉亭内发呆，或闭目养神，是最好不过的了。</w:t>
        <w:br/>
        <w:t>穿过小桥，仍是沿着小溪走，下山。</w:t>
        <w:br/>
        <w:t>原路返回宾馆。休息到晚上6点多，去餐厅。就餐的游客仍是不多。</w:t>
        <w:br/>
        <w:t>晚饭后，坐电梯下到底，出来就是繁华的街道，两旁除了灯光通明的商店、饭店，再就是宾馆。街道并不长，用不了十分钟，过加油站，前面灯光稀疏了。</w:t>
        <w:br/>
        <w:t>去修理厂取车，把车开回山庄停车场。早早休息。</w:t>
      </w:r>
    </w:p>
    <w:p>
      <w:r>
        <w:t>评论：</w:t>
        <w:br/>
        <w:t>1.看着游记就像是自己去旅行一般，写得有血有肉的。</w:t>
        <w:br/>
        <w:t>2.已经被楼主的机智所打动了，智商情商双高啊！</w:t>
        <w:br/>
        <w:t>3.我也曾经去过的哦~看着也带我回到了以前的记忆~！</w:t>
      </w:r>
    </w:p>
    <w:p>
      <w:pPr>
        <w:pStyle w:val="Heading2"/>
      </w:pPr>
      <w:r>
        <w:t>30.2018年初夏自驾游湖北、安徽合肥之一：山东淄博至菏泽；至神农架松柏镇</w:t>
      </w:r>
    </w:p>
    <w:p>
      <w:r>
        <w:t>https://you.ctrip.com/travels/heze708/3685973.html</w:t>
      </w:r>
    </w:p>
    <w:p>
      <w:r>
        <w:t>来源：携程</w:t>
      </w:r>
    </w:p>
    <w:p>
      <w:r>
        <w:t>发表时间：2018-6-7</w:t>
      </w:r>
    </w:p>
    <w:p>
      <w:r>
        <w:t>天数：10 天</w:t>
      </w:r>
    </w:p>
    <w:p>
      <w:r>
        <w:t>游玩时间：5 月</w:t>
      </w:r>
    </w:p>
    <w:p>
      <w:r>
        <w:t>人均花费：5000 元</w:t>
      </w:r>
    </w:p>
    <w:p>
      <w:r>
        <w:t>和谁：夫妻</w:t>
      </w:r>
    </w:p>
    <w:p>
      <w:r>
        <w:t>玩法：美食，摄影，自驾，自由行</w:t>
      </w:r>
    </w:p>
    <w:p>
      <w:r>
        <w:t>旅游路线：济南，水邑柏青，神农架宾馆</w:t>
      </w:r>
    </w:p>
    <w:p>
      <w:r>
        <w:t>正文：</w:t>
        <w:br/>
        <w:t>神农架宾馆</w:t>
        <w:br/>
        <w:t>¥</w:t>
        <w:br/>
        <w:t>197</w:t>
        <w:br/>
        <w:t>起</w:t>
        <w:br/>
        <w:t>立即预订&gt;</w:t>
        <w:br/>
        <w:t>水邑·柏青酒店(菏泽中华路店）</w:t>
        <w:br/>
        <w:t>¥</w:t>
        <w:br/>
        <w:t>507</w:t>
        <w:br/>
        <w:t>起</w:t>
        <w:br/>
        <w:t>立即预订&gt;</w:t>
        <w:br/>
        <w:t>展开更多酒店</w:t>
        <w:br/>
        <w:t>上半年自驾游提到议事日程后，没事就上网，看游记。根据自己的时间安排，选定了去湖北。开始拟定计划，做功课，选路线、选宾馆；最终敲定日期后，便开始准备。其实，也没有什么好准备的。请好假，检查、保养车辆；简单准备行李，提前一天预定好宾馆。</w:t>
        <w:br/>
        <w:t>5月11日（周五），下午2点启程，从临淄南外环转新修的102省道，车少、路宽。到淄川附近走雅迪路，转到309国道。过周村后限速，且区间测速多多。转到经十路后,经为尚未拆除的国道收费站，收费 10元。过大学城后，转到曹范路口，上高速。走一段</w:t>
        <w:br/>
        <w:t>济南</w:t>
        <w:br/>
        <w:t>南外环，车辆稀少。转京台高速。区间测速很多，起点和终点有明显的大大的标识牌，标识很清楚。看来被严重吐槽的山东境内高速标识不清问题，在这一段高速上得到了解决。</w:t>
        <w:br/>
        <w:t>晚上6点多，到</w:t>
        <w:br/>
        <w:t>菏泽</w:t>
        <w:br/>
        <w:t>下高速。从曹范高速路口至菏泽高速路费105元。</w:t>
        <w:br/>
        <w:t>走一段郊区道路，交通混乱，电动车就在机动道上走，根本不给让路；进入市区略好一点，但电动车闯红灯比比皆是，菏泽市政建设和交通秩序相对要落后许多。导航指引到达预订的</w:t>
        <w:br/>
        <w:t>水邑柏青</w:t>
        <w:br/>
        <w:t>酒店。</w:t>
        <w:br/>
        <w:t>酒店门前正在修路，门前道路全部封闭，车辆只能走非机动道。</w:t>
        <w:br/>
        <w:t>380千米路程，用时四个多小时，顺利到达。</w:t>
        <w:br/>
        <w:t>酒店一楼餐厅为自助餐，80元/位。价格不便宜，但菜品丰富，很值。</w:t>
        <w:br/>
        <w:t>5月12日（周六），酒店的免费早餐很丰盛，质量很高。</w:t>
        <w:br/>
        <w:t>退房后，早8点启程。穿过菏泽市区，上高速前一段路封闭修路，走了一段很窄的土路，机动车和三轮车、电动车挤在一起，互不相让。</w:t>
        <w:br/>
        <w:t>上高速后，车辆仍是不多。山东段区间测速一个接一个。到鲁豫省界收费站，排队缴费车辆不多，很近进入河南界。菏泽到鲁豫省界15元。</w:t>
        <w:br/>
        <w:t>河南高速上监控很少，车辆也很少。10点多，到</w:t>
        <w:br/>
        <w:t>平顶山</w:t>
        <w:br/>
        <w:t>服务区休息了约20分钟。</w:t>
        <w:br/>
        <w:t>12点多，到达</w:t>
        <w:br/>
        <w:t>方城</w:t>
        <w:br/>
        <w:t>服务区。查看了摆设的餐品，选择了品相不错的蒸包。一笼/15元，倒是不贵。只是面发的跟蛋糕一样，内馅只有一点点，质量太差。给河南人差评。</w:t>
        <w:br/>
        <w:t>到豫鄂省界收费站，仍是车辆不多，快速通过收费站。豫鄂省界收费195元。</w:t>
        <w:br/>
        <w:t>到襄北服务区，稍事休息。服务区不大，厕所内奇臭无比，总共有不到十个大便池，至少三个便池内有巴巴。有一个年龄比较大的保洁员在清扫地面，这是我去过的高速服务区最脏的一个。</w:t>
        <w:br/>
        <w:t>而后又经过了黄堡停车区，很小的服务区，但很干净。</w:t>
        <w:br/>
        <w:t>下午4点多，到</w:t>
        <w:br/>
        <w:t>保康</w:t>
        <w:br/>
        <w:t>收费站出高速，收费90元。</w:t>
        <w:br/>
        <w:t>出高速后，转入223省道，全是转山路，上山再下山，下山再上山；且只有两车道。当地车跑得飞快，只要有机会就会超车，好在没有很大的货车，还算顺畅。</w:t>
        <w:br/>
        <w:t>再转336省道，仍是两车道的山路，很多胳膊肘子弯。在307省道前约200米处，一个下坡道，前方堵车。问前面的小车司机，已堵了近一个小时了。</w:t>
        <w:br/>
        <w:t>后来对面过了一个骑摩托车的当地人，告知只要前面的一辆货车靠边，让出道来，小车能过去。</w:t>
        <w:br/>
        <w:t>大货车很配合，往边上靠了靠。小车一辆接一辆慢慢地转过去，到了一个三岔路口，当地人在前带路，拐到一条土路上去，绕了不远，就回到307省道上了。</w:t>
        <w:br/>
        <w:t>路过马桥镇，镇上有餐馆。有六种家常菜品，随便挑，记重收费；米饭是一元钱随便吃。</w:t>
        <w:br/>
        <w:t>我两人只花了13元，跟在家吃一样，是本次自驾游全过程中最便宜的一餐。</w:t>
        <w:br/>
        <w:t>继续驱车上路，总730千米的路程，用时11个多小时，在晚上8点，顺利到达松柏镇预订的</w:t>
        <w:br/>
        <w:t>神农架宾馆</w:t>
        <w:br/>
        <w:t>。</w:t>
      </w:r>
    </w:p>
    <w:p>
      <w:r>
        <w:t>评论：</w:t>
        <w:br/>
      </w:r>
    </w:p>
    <w:p>
      <w:pPr>
        <w:pStyle w:val="Heading2"/>
      </w:pPr>
      <w:r>
        <w:t>31.2018年初夏自驾游湖北、安徽合肥之三:游神农顶、九大湖</w:t>
      </w:r>
    </w:p>
    <w:p>
      <w:r>
        <w:t>https://you.ctrip.com/travels/shennongjia147/3682914.html</w:t>
      </w:r>
    </w:p>
    <w:p>
      <w:r>
        <w:t>来源：携程</w:t>
      </w:r>
    </w:p>
    <w:p>
      <w:r>
        <w:t>发表时间：2018-6-7</w:t>
      </w:r>
    </w:p>
    <w:p>
      <w:r>
        <w:t>天数：10 天</w:t>
      </w:r>
    </w:p>
    <w:p>
      <w:r>
        <w:t>游玩时间：5 月</w:t>
      </w:r>
    </w:p>
    <w:p>
      <w:r>
        <w:t>人均花费：5000 元</w:t>
      </w:r>
    </w:p>
    <w:p>
      <w:r>
        <w:t>和谁：夫妻</w:t>
      </w:r>
    </w:p>
    <w:p>
      <w:r>
        <w:t>玩法：美食，摄影，自驾，自由行，美食林</w:t>
      </w:r>
    </w:p>
    <w:p>
      <w:r>
        <w:t>旅游路线：神农顶，金猴岭，神农谷，板壁岩</w:t>
      </w:r>
    </w:p>
    <w:p>
      <w:r>
        <w:t>正文：</w:t>
        <w:br/>
        <w:t>5月14日（周一），晚上很安静，休息的很好。早上被楼下早走的团队游客吵醒了，近7点，也该起床了。</w:t>
        <w:br/>
        <w:t>有两个餐厅，其中一个是旅游团的餐厅。去昨天吃中、晚餐的散客餐厅，早餐比较简单，但人少。</w:t>
        <w:br/>
        <w:t>8点驱车前往</w:t>
        <w:br/>
        <w:t>神农顶</w:t>
        <w:br/>
        <w:t>景区。路上车不多，行驶约半小时，到达神农顶、大九湖游客中心。</w:t>
        <w:br/>
        <w:t>停车去大厅购买通票269元/位。售票员态度很好，耐心告诉买票的游客，自驾车可以进神农顶景区，但大九湖只能停到停车场，再购买60元/位的旅游车票，坐大巴进入。</w:t>
        <w:br/>
        <w:t>进神农顶景区大门时，车上的游客需下车并验票；开车司机也需验票并按指纹扫描。进大门后，山谷内修的双车道，一路缓坡上行。</w:t>
        <w:br/>
        <w:t>大龙湫，右边是植物研究所，禁止进入。停车场空空的，没有停车继续往上走。走不远，三岔路口，显示右边是去小龙湫。往右拐，不远是停车场。</w:t>
        <w:br/>
        <w:t>停好车后，沿指示牌往前走。是一个山谷，流水很小，人行道修的很齐整。有一排笼子，里边关着一些动物。有金丝猴、黑熊和猕猴等动物，仿佛来到了动物园。</w:t>
        <w:br/>
        <w:t>没用半小时，转圈又回到停车场。</w:t>
        <w:br/>
        <w:t>出小龙湫回到三岔路，往右拐，不远又是三岔路口，左拐是去</w:t>
        <w:br/>
        <w:t>金猴岭</w:t>
        <w:br/>
        <w:t>，直行是到神农顶。选择左拐，往上不远，路边小小的停车场，停不下10辆车，是金猴溪。</w:t>
        <w:br/>
        <w:t>一条小溪，流水潺潺，从山中树林中流淌下来。</w:t>
        <w:br/>
        <w:t>不到一米宽的台阶路，上到顶是终点，是金猴岭，有比较大的停车场。</w:t>
        <w:br/>
        <w:t>金猴岭停车场边上就是一条瀑布，在往上走是原始森林，水从上边留下来。</w:t>
        <w:br/>
        <w:t>团客是将车停在金猴岭停车场，团客导游不领着游客往上走。而是让游客往下走金猴溪再上车，这样可以省力气，但原始森林看不到了。</w:t>
        <w:br/>
        <w:t>车停金猴溪，上到金猴岭，需要原路返回取车。好在金鞭溪不长，落差也不大。</w:t>
        <w:br/>
        <w:t>将车停在金猴岭停车场，沿台阶路上行。没有游客，只有潺潺流水声和各种鸟叫声。</w:t>
        <w:br/>
        <w:t>此处海拔2500米左右，是金丝猴的栖息地，满眼是参天大树，到处是绿油油的植物，还有地下暗河，能听到水的轰鸣声。</w:t>
        <w:br/>
        <w:t>回到停车场，驱车原路返回下山，回到三岔路口，前往神农顶其他景点。</w:t>
        <w:br/>
        <w:t>一直走，直到一个三岔路口，路边很大的停车场。左方向标识是到神农营，选择了直行（后来才知道，神农营方向就是去神农顶景点。错过了登青云梯，上神农顶的机会）。</w:t>
        <w:br/>
        <w:t>连续过了两个路旁的停车场，是“</w:t>
        <w:br/>
        <w:t>神农谷</w:t>
        <w:br/>
        <w:t>”景点，没有停车，继续往前行。上到一个很大的观景平台，有部队的观察哨。木质平台上有一块石头，刻着“神农顶”。在此处可眺望神农顶，可惜远处有雾，看不到山顶。</w:t>
        <w:br/>
        <w:t>对面也有一块石刻，刻着“阴峪河大峡谷”，在此处可俯瞰远处的山谷。</w:t>
        <w:br/>
        <w:t>驱车往前不远，由有一个“天际岭”观景点，有停车场。木质栈道深入山中约300米；在路旁有栈道上到山丘的顶部观景台“江汉台”，不过远处景色天气的原因，有点模糊。</w:t>
        <w:br/>
        <w:t>自驾游的好处，就是可以随时停车。这些地方，团队游的车是不会停的。没有岔路，只有继续驱车前行，还不到旅游旺季，路上车辆不多。</w:t>
        <w:br/>
        <w:br/>
        <w:t>板壁岩</w:t>
        <w:br/>
        <w:t>景点，名气比较大。</w:t>
        <w:br/>
        <w:t>停下车，沿修好的小路，穿越一个小山丘。各种象形的自然形成的岩石，被赋予了人文的名称。</w:t>
        <w:br/>
        <w:t>然后往下走一段，转一个圈，再上来，用时不到一小时，转到出口。出口距离入口约200米的距离。</w:t>
        <w:br/>
        <w:t>此时近中午12点了，板壁岩景点有两个买吃的，比较简单。大九湖有游客中心，可能卖吃的比较多。</w:t>
        <w:br/>
        <w:t>继续驱车前行，入过“太子娅”景点，停车场没有车。沿小溪修的木栈道，是条山谷。小溪水流很小，植被茂盛。走了约200米，看图例，一直前行最终回到道路上，但距离停车的地方，有段距离，需沿公路返回取车。不再向前走，原路返回。</w:t>
        <w:br/>
        <w:t>开车前往大九湖景区。约一个半小时的路程，全是山路，很多急弯。</w:t>
        <w:br/>
        <w:t>穿过九湖镇，镇上有很多宾馆和酒店，到达游客中心，停车场车辆不多。去一楼大厅购买旅游车票，60元/位。游客中心建成投用不久，没有卖吃的店铺。好在背包里有火腿肠、面包、鸭蛋。</w:t>
        <w:br/>
        <w:t>已是下午一点半，空荡荡的候车大厅，检票、验指纹，大客车等了约10分钟，据说是20分钟一班，陆续上了约20名游客。</w:t>
        <w:br/>
        <w:t>仍是盘山路，由于是景区内的道路，路上没有车。一路上山，穿过一个大坝，只有一车道，无法会车。好在视线比较好，大坝一端的车给另一端让路先行。穿过一个隧道后，用时约半小时，到达大九湖换乘中心。</w:t>
        <w:br/>
        <w:t>下车后再进入换乘中心，排队上在公路上跑的小火车，有四节小车厢，有广播喇叭介绍注意事项和景区停靠点。</w:t>
        <w:br/>
        <w:t>游客可以在人一个停车点下车、上车。第三个湖开始，有木制栈道，可能是与后面的湖相连。可以步行，也可以骑自行车在湖边慢慢游玩。</w:t>
        <w:br/>
        <w:t>在天问湖站下车，到湖边，此处叫天鹅苑，圈养着几只天鹅和很多鸭子。沿栈道步行，一直走到天语湖，再走到路上等车。</w:t>
        <w:br/>
        <w:t>一会一辆小火车到来，有下车的，也有上车的。火车速度很慢，道路修的也不平直，而是沿湖转圈。</w:t>
        <w:br/>
        <w:t>草地上散养着猪、牛、羊；圈养着鹿和马。</w:t>
        <w:br/>
        <w:t>其中鹿苑是一个小景点，可以入内参观。</w:t>
        <w:br/>
        <w:t>大九湖景区维护的很好，绿草一望无际，有草原的味道；水波粼粼，有江南水乡的感觉；不远处山峦叠嶂，郁郁葱葱，非常漂亮的山景。</w:t>
        <w:br/>
        <w:t>已是下午近4点，时间紧张，只得坐小火车往回走。</w:t>
        <w:br/>
        <w:t>换乘旅游大巴，回到大九湖游客中心，已是下午4点半了。</w:t>
        <w:br/>
        <w:t>取车回神农顶景区，到达神农谷景点，已是下午5点半了。</w:t>
        <w:br/>
        <w:t>沿台阶爬上神农谷高点，俯瞰深谷，沿山谷修的栈道在暮色下，弯弯曲曲看不到头。看介绍全长约5000米，需3个小时，虽然起点和终点都到主道上，但终点离起点有一段距离。</w:t>
        <w:br/>
        <w:t>开车到到神农顶景点停车场，已没有几辆车了。在此看不到神农顶，看介绍青云梯共2999级，最高处海拔3100多米，天色已暗了，这次无缘登顶了。</w:t>
        <w:br/>
        <w:t>回到宾馆已是晚7点，直接去餐厅吃饭。</w:t>
        <w:br/>
        <w:t>小结：</w:t>
        <w:br/>
        <w:t>神农顶景区内，路旁若有很小的停车场，一般是观景台；若有大一点的停车场，肯定是一个景点。</w:t>
        <w:br/>
        <w:t>木鱼镇至大九湖游客中心70多千米，全是山路。</w:t>
        <w:br/>
        <w:t>大九湖游览需要一天的时间，最好是走走、停停、看看；累了可以坐下来发呆。要想不赶时间，最好住在大九湖镇，或住在大九湖景区内。</w:t>
        <w:br/>
        <w:t>大九湖景区去年才不允许私人车辆进入。山路很窄，不让私家车进入合情合理，只是60元的旅游车票，贵了，30元才是合理价位。但景区经济，全国都一样。</w:t>
      </w:r>
    </w:p>
    <w:p>
      <w:r>
        <w:t>评论：</w:t>
        <w:br/>
        <w:t>1.楼主写的不错！</w:t>
      </w:r>
    </w:p>
    <w:p>
      <w:pPr>
        <w:pStyle w:val="Heading2"/>
      </w:pPr>
      <w:r>
        <w:t>32.你有一份来自国际慢城的邀约，请查收</w:t>
      </w:r>
    </w:p>
    <w:p>
      <w:r>
        <w:t>https://you.ctrip.com/travels/luzhi94/3688456.html</w:t>
      </w:r>
    </w:p>
    <w:p>
      <w:r>
        <w:t>来源：携程</w:t>
      </w:r>
    </w:p>
    <w:p>
      <w:r>
        <w:t>发表时间：2018-6-14</w:t>
      </w:r>
    </w:p>
    <w:p>
      <w:r>
        <w:t>天数：1 天</w:t>
      </w:r>
    </w:p>
    <w:p>
      <w:r>
        <w:t>游玩时间：6 月</w:t>
      </w:r>
    </w:p>
    <w:p>
      <w:r>
        <w:t>人均花费：100 元</w:t>
      </w:r>
    </w:p>
    <w:p>
      <w:r>
        <w:t>和谁：一个人</w:t>
      </w:r>
    </w:p>
    <w:p>
      <w:r>
        <w:t>玩法：自由行，摄影，人文</w:t>
      </w:r>
    </w:p>
    <w:p>
      <w:r>
        <w:t>旅游路线：苏州，保圣寺，甪直古镇</w:t>
      </w:r>
    </w:p>
    <w:p>
      <w:r>
        <w:t>正文：</w:t>
        <w:br/>
        <w:t>昨晚，一份来自意大利的邮件，让</w:t>
        <w:br/>
        <w:t>苏州</w:t>
        <w:br/>
        <w:t>人着实骄傲了一把。</w:t>
        <w:br/>
        <w:t>江苏省第二家“国际慢城”花落苏州。</w:t>
        <w:br/>
        <w:t>有着2500年文明的苏州，是闻名海内外的“人间天堂”，旖旎的风光、深厚的人文底蕴，漫步在这座历史文化名城，步步生情。</w:t>
        <w:br/>
        <w:t>位处姑苏城外25公里处，有一座与苏州城同龄，被著名社会学家费孝通先生誉为“神州第一水乡”的历史文化名镇——</w:t>
        <w:br/>
        <w:t>甪直</w:t>
        <w:br/>
        <w:t>。</w:t>
        <w:br/>
        <w:t>因富有特色的江南水乡农耕文化，甪直历经3年长跑，最终被意大利国际慢城总部认定为“国际慢城”，这是苏州第一家，江苏第2家，也是与神农架并列的中国第8家“国际慢城”。</w:t>
        <w:br/>
        <w:t>1999年，第一届"慢城市"大会在意大利奥维多召开，提出建立一种新的城市模式。</w:t>
        <w:br/>
        <w:t>慢城市是一种讲求人与自然和谐共存的生活方式。在慢城，有更多的空间供人们散步，有更多的绿地供人们休闲，有更便利的商业供人们娱乐和享受，有更多的广场供人们交流，拆除不美观的广告牌、霓虹灯，城市电线，并限制小汽车的行驶速度和禁止汽车鸣笛，提倡融洽的邻里交流，希望人们有更多的时间关注家人和子女的教育。</w:t>
        <w:br/>
        <w:t>至今，全球25个国家已有145个城市宣称为"慢城"。</w:t>
        <w:br/>
        <w:t>甪直获得“国际慢城”的殊荣，得益于江南水乡特有的农耕文明与深厚的人文底蕴。</w:t>
        <w:br/>
        <w:t>甪直，古称甫里，与姑苏城同龄，2500年悠久历史孕育了厚重的文化，是首批中国历史文化名镇。镇内</w:t>
        <w:br/>
        <w:t>保圣寺</w:t>
        <w:br/>
        <w:t>是国务院首批公布的国家重点文物保护单位，寺中唐代塑圣杨惠之所塑的九尊泥塑罗汉，虽历经千年沧桑，却仍然保存完好。</w:t>
        <w:br/>
        <w:t>古镇里九条古街与河港平行而筑，纵横交错，40多座宋、明、清的古桥相连，被桥梁专家茅以升誉为“古桥梁博物馆”，古街、古宅、廊棚、古桥、驳岸、河埠，构成了</w:t>
        <w:br/>
        <w:t>甪直古镇</w:t>
        <w:br/>
        <w:t>独特而优美的风情画。</w:t>
        <w:br/>
        <w:t>甪直镇始终坚守着这片风物清嘉的美丽乡土和博大隽永的文化遗存，尊重保护水乡原始村落、生态水系肌理、人文历史遗址，传承“采菊东篱下悠然见南山”的水乡农耕生活和“水八仙”特色种植文化。</w:t>
        <w:br/>
        <w:t>在经济高速发展的江南，甪直或许是保存最完好的江南鱼米之乡的“标本”。</w:t>
        <w:br/>
        <w:t>25平方公里澄湖农业园，最大程度保留了自然、人文、生活的印记，保护发展最传统醇正的“原色”、“绿色”、“特色”江南田园水乡。</w:t>
        <w:br/>
        <w:t>结合农业产业结构性变化形势，供给侧改革新要求，农业园突出优势做强“一产”，突出创新做优“二产”，突出特色做活“三产”，构建“接二连三”全产业链新布局。</w:t>
        <w:br/>
        <w:t>结合自身资源禀赋，基于对乡村“水、田、湖、村”自然肌理的尊重与融合，以传统风貌人文底蕴“原色”、生态自然“绿色”、传统农业“特色”为定位，致力于打造“原色、绿色、特色”江南田园水乡的国际慢城。</w:t>
        <w:br/>
        <w:t>串联水八仙生态文化园、瑶盛耕趣农乐园、东方花博园、澄湖飞行营地等优质农旅项目，继续深化挖掘，以串珍珠点线面结合做优特色农业旅游，形成吴中甪直澄湖西岸全域旅游集群。</w:t>
        <w:br/>
        <w:t>全面推动旅游、生态、农业的特色融合发展，致力打造澄湖农业园国际慢城文旅、农旅新概念，全面提升澄湖农业园的形态、业态、生态，加快打造成为苏州、上海的绿色生态“后花园”，并联动甪直古镇的文化旅游产业、资源和人气，把甪直打造成为长三角知名旅游目的地，进一步擦亮“神州水乡第一镇”金字招牌。</w:t>
        <w:br/>
        <w:t>东方花博园位于甪直镇澄湖农业园区，西临苏州绕城高速、北靠东方大道，区位优越、交通便利。整个花博园占地500亩，总投资近1亿元。作为澄湖农业园国际慢城水上、陆上两条慢行路线的第一站，其功能定位及规划布局成为农业园区全域农旅一大亮点，是澄湖农业园区北侧的主要形象窗口。</w:t>
        <w:br/>
        <w:t>根据甪直镇澄湖农业园建设国际慢城的总体思路及澄湖农业园区的规划要求，结合花卉产业的特点，东方花博园共规划了6大功能区域，分别是花卉种植区、花卉展示交易区、花卉科普馆、七彩花田区、盆景艺术公园和休闲垂钓区，并建设了与之相应的现代农业生产设施及配套设施，是以花卉为主题的综合性农业园区。</w:t>
        <w:br/>
        <w:t>瑶盛耕趣·农乐园位于甪直镇澄湖农业园瑶盛村，总投资约1亿、占地面积423亩，以“耕食生活”的生活理念，依托城市客源，多模块、面向多群众打造寓教于乐的乡村田园旅游综合体。</w:t>
        <w:br/>
        <w:t>项目主要可分为以当地民屋改造而成的特色餐饮民宿区、结合开心农场、自然亲子教育、热带水果采摘种植的采摘园区以及结合木屋酒店、亲子乐园、婚庆草坪、露营基地、小型牧场、儿童游乐场、文化酒庄等业态的湖滨风光三大片区。据悉，将在本月中旬试运营。</w:t>
        <w:br/>
        <w:t>下一步，将规划瑶盛耕趣·农乐园二期大姚村整体旅游项目，占地面积200亩，以东街上、祥里浜、潘家浜三个自然村为载体，以“福慧传家”的生活理念，以水系贯通并保护发掘村内大觉寺等各种文化遗址，结合吃、住、行、游、购、娱、养、康、体、展、修、研等12大要素，与一期项目互为配套，带给游客纯正的苏式水乡生活，打造近郊乡村旅居综合精品。</w:t>
        <w:br/>
        <w:t>节子浜民宿位于甪直镇澄湖农业园湖浜村，紧邻水八仙生态文化园，项目总投资约4000万元、占地面积7万多平方米，根据江南水乡田园的自然禀赋、当地村民傍水而居的布局特点，因地制宜进行13户民宿的综合改造以及节点区域环境、功能配套的综合提升，打造为集居住、观光、餐饮、休闲等功能于一体的民宿集群综合体。据悉，将在今年10月初正式运营。</w:t>
        <w:br/>
        <w:t>苏州澄湖航空飞行营地位于甪直镇澄湖农业园区，西临苏州绕城高速、北靠东方大道，区位优越、交通便利。整个苏州澄湖航空飞行营地占地约500多亩，总投资1.5亿元，规划建造1000米标准飞行跑道和200亩的水上飞机场地。</w:t>
        <w:br/>
        <w:t>苏州澄湖航空飞行营地是以旅游观光、户外运动、航空科普、体育文化等活动的综合营地，将为广大市民提供各类轻型运动飞机、热气球、滑翔伞的销售、租赁、停放及维修保养，同时提供驾驶培训、飞行体验、私人定制、度假休闲、主题活动等项目。</w:t>
      </w:r>
    </w:p>
    <w:p>
      <w:r>
        <w:t>评论：</w:t>
        <w:br/>
        <w:t>1.写得挺好的，对我蛮有帮助的呢，谢谢楼主。</w:t>
        <w:br/>
        <w:t>2.好文章就是要给大家分享美图好心情，也可以给后来者一些经验。谢谢分享！</w:t>
      </w:r>
    </w:p>
    <w:p>
      <w:pPr>
        <w:pStyle w:val="Heading2"/>
      </w:pPr>
      <w:r>
        <w:t>33.世界呐嚒大，一路向西跟我去神农架......</w:t>
      </w:r>
    </w:p>
    <w:p>
      <w:r>
        <w:t>https://you.ctrip.com/travels/shennongjia147/3690844.html</w:t>
      </w:r>
    </w:p>
    <w:p>
      <w:r>
        <w:t>来源：携程</w:t>
      </w:r>
    </w:p>
    <w:p>
      <w:r>
        <w:t>发表时间：2018-6-21</w:t>
      </w:r>
    </w:p>
    <w:p>
      <w:r>
        <w:t>天数：3 天</w:t>
      </w:r>
    </w:p>
    <w:p>
      <w:r>
        <w:t>游玩时间：6 月</w:t>
      </w:r>
    </w:p>
    <w:p>
      <w:r>
        <w:t>人均花费：660 元</w:t>
      </w:r>
    </w:p>
    <w:p>
      <w:r>
        <w:t>和谁：和朋友</w:t>
      </w:r>
    </w:p>
    <w:p>
      <w:r>
        <w:t>玩法：</w:t>
      </w:r>
    </w:p>
    <w:p>
      <w:r>
        <w:t>旅游路线：</w:t>
      </w:r>
    </w:p>
    <w:p>
      <w:r>
        <w:t>正文：</w:t>
        <w:br/>
        <w:t>您的浏览器暂不支持播放，我们将尽快解决,建议使用Chrome或FireFox浏览器查看</w:t>
        <w:br/>
        <w:t>写在最前面</w:t>
        <w:br/>
        <w:t>如果不是亲自游走，如果不是亲眼所见，如果不是亲耳所闻，你永远不会相信，原来咱们湖北也存在着超出你认知的美景。众所周知、耳熟能详的有：江南三大名楼之一的武汉黄鹤楼、与“美国科罗拉多大峡谷”媲美的恩施大峡谷、宜昌的长江三峡风光、道教胜地十堰武当山等。作为一个土生土长的湖北人，几乎去遍了所有的地方，但细数湖北，我只爱</w:t>
        <w:br/>
        <w:t>神农架</w:t>
        <w:br/>
        <w:t>的美。</w:t>
        <w:br/>
        <w:t>神农架</w:t>
        <w:br/>
        <w:t>的历史</w:t>
        <w:br/>
        <w:br/>
        <w:t>神农架</w:t>
        <w:br/>
        <w:t>，最早是一座山峰的名字，而后是一个山系的总称，如今是一个行政区“</w:t>
        <w:br/>
        <w:t>神农架林区</w:t>
        <w:br/>
        <w:t>”的简称。“山脚盛夏山顶春,山麓艳秋山顶冰,赤橙黄绿看不够,春夏秋冬最难分”这是神农架气候的真实写照。神农架四时美景各不同：春天杜鹃漫山遍野，夏天气温舒适惬意，秋天树木层林尽染，冬天白雪皑皑......</w:t>
        <w:br/>
        <w:t>最佳游玩时间：</w:t>
        <w:br/>
        <w:t>每年5月中、下旬至10月中、下旬</w:t>
        <w:br/>
        <w:t>行程及线路</w:t>
        <w:br/>
        <w:t>Day1</w:t>
        <w:br/>
        <w:t>天生桥</w:t>
        <w:br/>
        <w:t>——神农坛——</w:t>
        <w:br/>
        <w:t>官门山</w:t>
        <w:br/>
        <w:t>——宿木鱼镇</w:t>
        <w:br/>
        <w:t>Day2</w:t>
        <w:br/>
        <w:t>神农顶</w:t>
        <w:br/>
        <w:t>——天燕——宿大九湖</w:t>
        <w:br/>
        <w:t>Day3  大九湖——宜昌</w:t>
        <w:br/>
        <w:t>最近夏天的气氛太浓烈，35度的高温持续了一个多星期。约上两三好友，再次自驾神农架，一番美景尽收眼底。如果你初到神农架，这如诗如画的风景怎能不令人心旷神怡呢！</w:t>
        <w:br/>
        <w:t>迎着第一缕阳光，我们出发了，车子慢慢驶入</w:t>
        <w:br/>
        <w:t>神农架林区</w:t>
        <w:br/>
        <w:t>，山路弯弯，直入云端。神农架的盘山公路经过整修后还是非常平稳的，这条直通神农架的公路基本上是工人们凿山劈石开出来的，必须致敬啊！</w:t>
        <w:br/>
        <w:t>神农架生态文化旅游区——【</w:t>
        <w:br/>
        <w:t>天生桥</w:t>
        <w:br/>
        <w:t>】</w:t>
        <w:br/>
        <w:t>建议游玩时间：大约1小时</w:t>
        <w:br/>
        <w:t>欣赏风情万种的飞瀑、鬼斧神工的天然石桥、险峻扼要的石壁栈道、文人墨客修养创作的山寨、神秘独特的巴人部落等绚丽的山水画卷。</w:t>
        <w:br/>
        <w:t>神农架的标志性旅游区—【神农坛】</w:t>
        <w:br/>
        <w:t>建议游玩时间：大约1小时</w:t>
        <w:br/>
        <w:t>祭拜炎帝始祖的丰功伟绩、弘扬始祖文化；</w:t>
        <w:br/>
        <w:t>观赏千年杉王、神农本草园、神农茶园、神农祭祀园、二十四节气园等主题园区。</w:t>
        <w:br/>
        <w:t>神农架生态大观园——【</w:t>
        <w:br/>
        <w:t>官门山</w:t>
        <w:br/>
        <w:t>】</w:t>
        <w:br/>
        <w:t>建议游玩时间：大约2小时</w:t>
        <w:br/>
        <w:t>参观野人造型的生态大门、尽纳奇珍的分子实验室、深不可测的地下暗河、临霜傲雪的腊梅园、争奇斗艳的杜鹃园、大鲵科考观赏园以及1000多种药材的神农药园、4D影院等枚不胜举。更可近距离一睹在地球上生存了至少800万年，被誉为“活化石”和“中国国宝”的——大熊猫。</w:t>
        <w:br/>
        <w:t>神农架世界自然遗产保护区——【</w:t>
        <w:br/>
        <w:t>神农顶</w:t>
        <w:br/>
        <w:t>】</w:t>
        <w:br/>
        <w:t>建议游玩时间：大约4小时</w:t>
        <w:br/>
        <w:t>小龙潭参观野生动物救护站；</w:t>
        <w:br/>
        <w:t>步行</w:t>
        <w:br/>
        <w:t>金猴岭</w:t>
        <w:br/>
        <w:t>原始森林，置身森林中呼吸清新的空气；</w:t>
        <w:br/>
        <w:t>神农谷</w:t>
        <w:br/>
        <w:t>欣赏典型的喀斯特地貌、神奇无二的峡谷石林；</w:t>
        <w:br/>
        <w:t>穿越</w:t>
        <w:br/>
        <w:t>板壁岩</w:t>
        <w:br/>
        <w:t>石林，感受高山草甸、高山箭竹、高山杜鹃交融的画面；</w:t>
        <w:br/>
        <w:t>太子垭</w:t>
        <w:br/>
        <w:t>林海漫步，体验人与自然和谐共存的自然原始生态。</w:t>
        <w:br/>
        <w:t>神农架原始森林——【天燕国家森林公园】</w:t>
        <w:br/>
        <w:t>建议游玩时间：大约1小时</w:t>
        <w:br/>
        <w:t>进入洞深景幽、金丝燕“吱吱吱”的叫声不绝，冷风嗖嗖的</w:t>
        <w:br/>
        <w:t>燕子洞</w:t>
        <w:br/>
        <w:t>；</w:t>
        <w:br/>
        <w:t>登亚洲海拔最高的钢构景观桥---飞云渡，体验变幻莫测的自然景观。</w:t>
        <w:br/>
        <w:t>神农架的“呼伦贝尔”——【大九湖湿地公园】</w:t>
        <w:br/>
        <w:t>建议游玩时间：大约4小时</w:t>
        <w:br/>
        <w:t>这里春季百花开放、碧波万顷；夏季草长莺飞、鹭鸟翔集；秋季五色斑斓、宛如画卷；冬季冰雪世界、北国风光。如此扑朔迷离，耐人寻究，而这异域般的梦幻湿地景观更会给你留下美好难忘的记忆！</w:t>
        <w:br/>
        <w:t>神农架</w:t>
        <w:br/>
        <w:t>住宿</w:t>
        <w:br/>
        <w:t>木鱼镇是距离最近的，我们晚上选择在这里休息，第二天直接开启美好的神农架之旅。木鱼镇四季宜人，非常适合居住，一到夏天三伏季节，人们都会来此避暑待上个把月。</w:t>
        <w:br/>
        <w:t>推荐酒店一：</w:t>
        <w:br/>
        <w:t>康帝君兰</w:t>
        <w:br/>
        <w:t>酒店（豪华）</w:t>
        <w:br/>
        <w:t>地点：神农架木鱼镇偏桥湾路段</w:t>
        <w:br/>
        <w:t>价位：500以上</w:t>
        <w:br/>
        <w:t>http://hotels.ctrip.com/hotel/shennongjia657#ctm_ref=hod_hp_sb_lst</w:t>
        <w:br/>
        <w:t>推荐酒店二：</w:t>
        <w:br/>
        <w:t>神农山庄</w:t>
        <w:br/>
        <w:t>（商务）</w:t>
        <w:br/>
        <w:t>地点：神农架木鱼镇迎宾大道27号</w:t>
        <w:br/>
        <w:t>价位：200-300</w:t>
        <w:br/>
        <w:t>预定链接：</w:t>
        <w:br/>
        <w:t>http://hotels.ctrip.com/hotel/900379.html#ctm_ref=hod_hp_sb_lst</w:t>
        <w:br/>
        <w:t>推荐酒店三：斯维登度假公寓（度假）</w:t>
        <w:br/>
        <w:t>地点：神农架木鱼镇木鱼路48号</w:t>
        <w:br/>
        <w:t>价位：200-300</w:t>
        <w:br/>
        <w:t>预定链接：</w:t>
        <w:br/>
        <w:t>http://hotels.ctrip.com/hotel/5816899.html?isFull=F#ctm_ref=hod_sr_lst_dl_n_1_2</w:t>
        <w:br/>
        <w:t>推荐酒店四：TOWO上品酒店</w:t>
        <w:br/>
        <w:t>地点：神农架木鱼镇楚林路神农架国家公园管理局旁</w:t>
        <w:br/>
        <w:t>价格 ：100-200</w:t>
        <w:br/>
        <w:t>预定链接：</w:t>
        <w:br/>
        <w:t>http://hotels.ctrip.com/hotel/8839011.html?isFull=F#ctm_ref=hod_sr_lst_dl_n_1_8</w:t>
        <w:br/>
        <w:t>神农架天气</w:t>
        <w:br/>
        <w:t>神农架的天气是多变的，可能跟山多海拔稍高有一定的联系。某个地方在下雨，另一个地方却在放晴。</w:t>
        <w:br/>
        <w:t>还有，你想看最美的不一样的星空嘛？最佳时机到了，神农架约起来啦啦啦~~~</w:t>
        <w:br/>
        <w:t>由于神农架海拔较高，昼夜温差大，紫外线较强，因此在游玩的过程中建议穿比在常温下稍厚一些的衣服，衣着尽量以轻便舒适为主，游完的时候记得涂抹防晒霜。</w:t>
        <w:br/>
        <w:t>神农架官方票价</w:t>
        <w:br/>
        <w:t>神农架旅游交通</w:t>
        <w:br/>
        <w:t>神农架航线（大交通）</w:t>
        <w:br/>
        <w:t>神农顶</w:t>
        <w:br/>
        <w:t>换乘中心景交线路（小交通）</w:t>
        <w:br/>
        <w:t>详细更新信息请随时关注微信公众号官方“神农架旅游”</w:t>
        <w:br/>
        <w:br/>
        <w:t>神农架美食</w:t>
        <w:br/>
        <w:t>当地有各种天然的野味山珍，自然是出行此地的首选美食：野生的香菇、香蒿、蕨菜、木耳、“鸭脚板”、雪菜、“蹦芝麻”、松菇、刷子菌以及老百姓家自种的时令高山有机蔬菜等，都非常值得品尝；</w:t>
        <w:br/>
        <w:t>常见菜：香菇炖土鸡、岩耳炖土鸡、腊蹄子火锅、神农小土鱼、懒豆腐、炸广椒、洋芋果等风味独特。</w:t>
        <w:br/>
        <w:t>神农架特产</w:t>
        <w:br/>
        <w:t>主要有:神农茶叶、神农百花蜜、开口箭、金丰猕猴桃、野生核桃、香菇、板要、中草药、木菜板、绞股蓝、野生蜂蜜、红桦树汁、野生天麻、根雕、野生动物标本、水晶石、民间刺绣等及神农架“四大名药”:头顶一棵株、江边一碗水、七叶一支花、文王一支笔。</w:t>
      </w:r>
    </w:p>
    <w:p>
      <w:r>
        <w:t>评论：</w:t>
        <w:br/>
        <w:t>1.简易地图绘制的很好！</w:t>
        <w:br/>
        <w:t>2.嘿嘿，一目了然，方便实用</w:t>
      </w:r>
    </w:p>
    <w:p>
      <w:pPr>
        <w:pStyle w:val="Heading2"/>
      </w:pPr>
      <w:r>
        <w:t>34.北京爷们单人20天（武汉、岳阳、荆州、宜昌、重庆、恩施、武当、神农架）</w:t>
      </w:r>
    </w:p>
    <w:p>
      <w:r>
        <w:t>https://you.ctrip.com/travels/yueyang287/3689663.html</w:t>
      </w:r>
    </w:p>
    <w:p>
      <w:r>
        <w:t>来源：携程</w:t>
      </w:r>
    </w:p>
    <w:p>
      <w:r>
        <w:t>发表时间：2018-6-22</w:t>
      </w:r>
    </w:p>
    <w:p>
      <w:r>
        <w:t>天数：20 天</w:t>
      </w:r>
    </w:p>
    <w:p>
      <w:r>
        <w:t>游玩时间：5 月</w:t>
      </w:r>
    </w:p>
    <w:p>
      <w:r>
        <w:t>人均花费：10000 元</w:t>
      </w:r>
    </w:p>
    <w:p>
      <w:r>
        <w:t>和谁：一个人</w:t>
      </w:r>
    </w:p>
    <w:p>
      <w:r>
        <w:t>玩法：</w:t>
      </w:r>
    </w:p>
    <w:p>
      <w:r>
        <w:t>旅游路线：</w:t>
      </w:r>
    </w:p>
    <w:p>
      <w:r>
        <w:t>正文：</w:t>
        <w:br/>
        <w:t>湖北之前有太多地方吸引我 尤其是</w:t>
        <w:br/>
        <w:t>神农架</w:t>
        <w:br/>
        <w:t>已经种草很久了 这次毅然辞职 带上几件衣服 开始湖北之旅</w:t>
        <w:br/>
        <w:t>玩得时候有时候总觉得有的地方景色都差不多，回来以后看着照片，写着游记，却又觉得意犹未尽，所以有时候我经常在想，已经走了这么多地方，现在还是乐此不疲的一个人走走走，到底是为了什么？</w:t>
        <w:br/>
        <w:t>为了看那些没见过的风景！</w:t>
        <w:br/>
        <w:t>是啊，一个人在世几十年，宁可活的轰轰烈烈，也不愿意活的憋屈。有再多钱有什么用，赚钱的目的是什么？工作的目的是什么？不要忘了你的最终目的，趁着年轻，多走走。走到哪儿算哪儿，看了多少都是自己珍贵的记忆，就算老了，也会有所回忆。不要等老了、动不了了再后悔，世界上可没有后悔药。</w:t>
        <w:br/>
        <w:t>为了战胜软弱的自己！</w:t>
        <w:br/>
        <w:t>软弱么？在自然面前，其实每个人都是如此渺小，只有见识到了，你才能了解自己的软弱。挑战它，战胜它，这是对自己一种莫名的激励。即使之后生活中遇到什么困难，你会想到之前那么困难，那么多路、那么多山、那么多山湖河海都被我踩到了脚下，这点困难又算的上什么？坚持坚持就过去了，是么？</w:t>
        <w:br/>
        <w:t>为了自己那颗向往自由的心！</w:t>
        <w:br/>
        <w:t>就像《蓝莲花》里唱的，“没有什么能够阻挡，你对自由的向往”。是的，我从来都是一个“爱情诚可贵，生命价更高；若为自由故，两者皆可抛。”的人，不然也不可能会有这次20天自己说走就走的旅行。即使我们现实中有太多的束缚，太多的顾虑，没关系，在路上我们的灵魂是自由的！</w:t>
        <w:br/>
        <w:t>所以，走起来吧，瓷儿。走到哪儿算哪儿，走到哪儿就是哪儿！</w:t>
        <w:br/>
        <w:t>（里面有几百张照片，先用图片轰炸一波。另外，特别特别长，大概2w字左右。）</w:t>
        <w:br/>
        <w:t>一堆废话和吐槽：</w:t>
        <w:br/>
        <w:t>1、交通都是公交火车汽车，不含自驾。里面写的车费，一些公交打车我实在记不住准确数字了，能记住的我就写了，记不住的我就不写了。</w:t>
        <w:br/>
        <w:t>2、因为就我自己，所以住的基本是位置比较方便、性价比比较高的快捷、客栈，吃喝就是比较简单的简餐，没特殊说明的就是随便吃的快餐一类的。</w:t>
        <w:br/>
        <w:t>3、单人旅行很安全，没有任何问题，湖北交通很便利，基本都有直达车，所以没什么必要租车。我强烈建议不要报团，我觉得报团游就跟赶鸭子一样，还老有苍蝇蚊子在耳边叨叨，还有消费点，太恶心，自己想去哪去哪就好了。</w:t>
        <w:br/>
        <w:t>4、我是5月21日—6月12日出来的，属于淡季，基本没人，所以旺季出来的宾馆客栈价格方面每天自行加200左右，不建议节假日出行。</w:t>
        <w:br/>
        <w:t>5、少带行李，我只有一个单肩背，几件换洗衣物足够了，单反没有特殊需求没必要。本来我就是学摄像后期的，单反不配镜头不加三脚架，在我眼里就是个累赘，就是装b用的。现在手机像素足够，实在不行买个手机镜头，完全够用。除非你非要带着70—200或者其他各种镜头啥的爬山。</w:t>
        <w:br/>
        <w:t>武汉</w:t>
        <w:br/>
        <w:t>就是个中转站，没什么可玩的，而且这个城市建设我觉得很一般般，和一些二线城市都没法比。</w:t>
        <w:br/>
        <w:t>下了火车，打车直接到</w:t>
        <w:br/>
        <w:t>户部巷</w:t>
        <w:br/>
        <w:t>，我住在户部巷里面的七天。</w:t>
        <w:br/>
        <w:t>位置很方便，出门就能吃喝，溜达溜达就能看见</w:t>
        <w:br/>
        <w:t>武汉长江大桥</w:t>
        <w:br/>
        <w:t>，离</w:t>
        <w:br/>
        <w:t>黄鹤楼</w:t>
        <w:br/>
        <w:t>不远，离省博稍远，地铁可以到。</w:t>
        <w:br/>
        <w:t>一、</w:t>
        <w:br/>
        <w:t>黄鹤楼</w:t>
        <w:br/>
        <w:t>游玩时间：30分钟-1.5h</w:t>
        <w:br/>
        <w:t>门票：80元</w:t>
        <w:br/>
        <w:t>已经不是木质的了，基本是水泥的了，也就爬上去登高远望一下，30分钟足以，上面有各朝各代的复原模型，但是说实话和后面要说的</w:t>
        <w:br/>
        <w:t>岳阳楼</w:t>
        <w:br/>
        <w:t>比起来，真是low了好多。整体是一个公园，后面愿意去就走走，不愿意去也没损失。（我觉得元代的最好看）</w:t>
        <w:br/>
        <w:t>二、</w:t>
        <w:br/>
        <w:t>湖北省博物馆</w:t>
        <w:br/>
        <w:t>门票：免费</w:t>
        <w:br/>
        <w:t>游玩时间：2-4h</w:t>
        <w:br/>
        <w:t>地铁4号线直达，坐地铁就可以了，中间骑车路过胡同时候发现一个大狗的涂鸦，大狗的继续、freestyle真是超级好听。</w:t>
        <w:br/>
        <w:t>湖北省博物馆</w:t>
        <w:br/>
        <w:t>最重要的、最应该看的是勾践剑和编钟。</w:t>
        <w:br/>
        <w:t>勾践剑真是让我对青铜器的认识升级到了另一个高度，实在太精美了，夫差矛应该在它旁边一起展出，我去时候夫差矛出差了。。没看见（勾践算是春秋五霸里我比较喜欢的一个了，能屈能伸，够阴狠，一代枭雄）；</w:t>
        <w:br/>
        <w:t>编钟很震撼，时间问题没听到编钟演奏，感叹一下，几千年前，古人就可以按音阶演出这么宏大的乐器。</w:t>
        <w:br/>
        <w:t>另外里面的玉饰非常精美，雕工、款式设计比现在的首饰强太多了，也不知道我们现在到底是进步还是退步。</w:t>
        <w:br/>
        <w:t>青瓷虎子承包了我一天笑点，我觉得是穿越人士做的。</w:t>
        <w:br/>
        <w:t>三、</w:t>
        <w:br/>
        <w:t>东湖</w:t>
        <w:br/>
        <w:t>门票：免费</w:t>
        <w:br/>
        <w:t>游玩时间：0-3h</w:t>
        <w:br/>
        <w:t>本来我是计划去磨山的，因为太远了就放弃了，从博物馆出来骑着自行车，大概15-20分钟就能到东湖公园。里面没什么特殊的景观或什么，但是很宁静，雨后去里面走走很舒服，坐在湖边看看荷叶吹吹风思考思考人生也是极好的。我在里面大概呆了2个多小时，晚上6点才出来。觉得没什么意思的可以不去，没影响。</w:t>
        <w:br/>
        <w:t>四、</w:t>
        <w:br/>
        <w:t>户部巷</w:t>
        <w:br/>
        <w:t>从</w:t>
        <w:br/>
        <w:t>东湖</w:t>
        <w:br/>
        <w:t>地铁返回，</w:t>
        <w:br/>
        <w:t>户部巷</w:t>
        <w:br/>
        <w:t>吃饭，三鲜豆皮也就那么回事，热干面我也不爱吃，喜欢的可以尝尝，里面小吃很多，鸭肠还可以。</w:t>
        <w:br/>
        <w:t>五、</w:t>
        <w:br/>
        <w:t>武汉长江大桥</w:t>
        <w:br/>
        <w:t>其实我去的时候有的早，晚上灯光开了还是挺好看的，江边吹吹风也很舒服，户部巷出去就是，步行10分钟也就。建议9 10点钟去，灯光都开了。</w:t>
        <w:br/>
        <w:t>五、酤坊cocktail whisky bar</w:t>
        <w:br/>
        <w:t>晚上吃完逛完，大众一个清吧，蹬着自行车就去了，离户部巷也不远。一般whisky bar都比较隐秘，导航过去就行了。我去的有点早，没什么人，要了杯朱拉还是阿贝我忘了，大概120一杯左右吧，单一麦芽还挺全的，大致喝的都有，40年以上的或者限量版不知道，没仔细问。这种清吧鸡尾酒就不用说了，你随便说调酒师都能给你调出来，另外调酒小哥还是挺清秀、帅的。</w:t>
        <w:br/>
        <w:t>武汉</w:t>
        <w:br/>
        <w:t>总花费：</w:t>
        <w:br/>
        <w:t>261.5火车+157住宿+80</w:t>
        <w:br/>
        <w:t>黄鹤楼</w:t>
        <w:br/>
        <w:t>+30打车+4地铁+15中饭+225酒吧晚饭=772.5元</w:t>
        <w:br/>
        <w:t>岳阳</w:t>
        <w:br/>
        <w:t>属于湖南省，但是离</w:t>
        <w:br/>
        <w:t>武汉</w:t>
        <w:br/>
        <w:t>很近，我顺手就安排了一天来看看。正好四大名楼里面的</w:t>
        <w:br/>
        <w:t>岳阳楼</w:t>
        <w:br/>
        <w:t>也在这，黄鹤楼已经去了，两个可以比较一下。你可以选择动车也可以像我一样选择T、Z，</w:t>
        <w:br/>
        <w:t>岳阳站</w:t>
        <w:br/>
        <w:t>就在市区，特快比较方便，而且便宜。宾馆我选的是：</w:t>
        <w:br/>
        <w:t>美美时尚</w:t>
        <w:br/>
        <w:t>连锁（岳阳新路口店），在市中间，到哪都方便，去动车站也不远，打车20分钟就到了。另外岳阳没有共享单车，但是有城市单车，用支付宝就可以骑，还车需要到还车桩还，不是特别方便，有时候需要骑出去几百米，再走回来。</w:t>
        <w:br/>
        <w:t>一、</w:t>
        <w:br/>
        <w:t>岳阳楼</w:t>
        <w:br/>
        <w:t>门票：80元</w:t>
        <w:br/>
        <w:t>游玩时间：1-2h</w:t>
        <w:br/>
        <w:t>岳阳楼在建设和规划上，比黄鹤楼强太多太多了。</w:t>
        <w:br/>
        <w:t>进门是一个环形的人造小溪，小溪周围是各朝各代的复原建筑，比黄鹤楼的复原强太多了，也用心太多了。</w:t>
        <w:br/>
        <w:t>整个公园里面很漂亮，最外围是一圈城墙，城墙外面就是</w:t>
        <w:br/>
        <w:t>洞庭湖</w:t>
        <w:br/>
        <w:t>。里面也有很多徽式建筑风格（为啥是徽式风格我也很纳闷。）</w:t>
        <w:br/>
        <w:t>小乔墓</w:t>
        <w:br/>
        <w:t>也坐落在里面，但是已经让人扔了好多垃圾了。</w:t>
        <w:br/>
        <w:t>路过复原建筑就是岳阳楼主体，也是已经翻建过的，登上岳阳楼可以远眺</w:t>
        <w:br/>
        <w:t>洞庭湖</w:t>
        <w:br/>
        <w:t>。八百里洞庭，其实岳阳楼边上就是洞庭湖，如果不想坐船什么的，没必要特意去，从岳阳楼上远眺一下就行了。</w:t>
        <w:br/>
        <w:t>岳阳楼出来走一会儿就是</w:t>
        <w:br/>
        <w:t>巴陵广场</w:t>
        <w:br/>
        <w:t>，巴陵广场主要就是后羿射巴蛇</w:t>
        <w:br/>
        <w:t>（不了解的百度一下）</w:t>
        <w:br/>
        <w:t>的雕塑。</w:t>
        <w:br/>
        <w:t>二、</w:t>
        <w:br/>
        <w:t>张谷英村</w:t>
        <w:br/>
        <w:t>门票：50</w:t>
        <w:br/>
        <w:t>车票：汽车站小巴20元单程，来回40元。</w:t>
        <w:br/>
        <w:t>游玩时间：1-1.5小时</w:t>
        <w:br/>
        <w:t>号称江南第一村，名不副实。景区基本没规划，从车站走进村口，一路上都是拉客的，吃饭住宿巴拉巴拉的。</w:t>
        <w:br/>
        <w:t>进了村，古建筑群能看的，实际上也就是门口那一块，里面的商家基本都关门了，也有可能是因为我淡季去的，路上各种野狗，各种跟随。</w:t>
        <w:br/>
        <w:t>一个村子的历史典故，也没有展板展示，想了解只能花钱请当地村民导游，总之就是充满了铜臭味的一个地方。想去看看就去转转，不想去就不去，省了车钱门票钱，我建议不去，说实话，真不知道携程那些五星评价怎么来的，还不如在岳阳楼多待一会，或者去</w:t>
        <w:br/>
        <w:t>洞庭湖</w:t>
        <w:br/>
        <w:t>湖边转转。</w:t>
        <w:br/>
        <w:t>岳阳</w:t>
        <w:br/>
        <w:t>总花费：</w:t>
        <w:br/>
        <w:t>火车票32.5+岳阳楼80+张谷英20+20+50+住宿108+95吃饭超市=405</w:t>
        <w:br/>
        <w:t>说实话，</w:t>
        <w:br/>
        <w:t>荆州</w:t>
        <w:br/>
        <w:t>是我湖北最大的意外之喜，本来我只是当去</w:t>
        <w:br/>
        <w:t>宜昌</w:t>
        <w:br/>
        <w:t>的一个休息、过渡城市，但是没想到这个小城市让我很惊喜。这个惊喜就是</w:t>
        <w:br/>
        <w:t>荆州博物馆</w:t>
        <w:br/>
        <w:t>。里面藏品之丰富，一点不比湖北省博少，甚至有的还要优于湖北省博。另外荆州市正在规划，估计以后会以古城墙为界，变成一个类似古城的旅游区。和司机师傅聊了聊天，他说基本拆迁的还都赔了，我也是醉了。</w:t>
        <w:br/>
        <w:t>我住的宾馆是：</w:t>
        <w:br/>
        <w:t>吉楚快捷酒店</w:t>
        <w:br/>
        <w:t>（</w:t>
        <w:br/>
        <w:t>荆州古城</w:t>
        <w:br/>
        <w:t>店）</w:t>
        <w:br/>
        <w:t>荆州</w:t>
        <w:br/>
        <w:t>其实玩得地方不多，比较出名的是楚王车马阵。“北有兵马俑，南有车马阵”，说的就是它。但是我看了一眼携程评论，开放的很少，所以我就没去，有兴趣的可以去看看；</w:t>
        <w:br/>
        <w:t>洪湖</w:t>
        <w:br/>
        <w:t>，离着荆州100多公里，也不是很远，我对红色不太感兴趣，也没去。另外就是古城墙和</w:t>
        <w:br/>
        <w:t>荆州博物馆</w:t>
        <w:br/>
        <w:t>了。</w:t>
        <w:br/>
        <w:t>岳阳</w:t>
        <w:br/>
        <w:t>—</w:t>
        <w:br/>
        <w:t>荆州</w:t>
        <w:br/>
        <w:t>G1316 10:14-12:58 169元</w:t>
        <w:br/>
        <w:t>荆州博物馆</w:t>
        <w:br/>
        <w:t>门票：免费</w:t>
        <w:br/>
        <w:t>游玩时间：2-5h</w:t>
        <w:br/>
        <w:t>真是意外的大惊喜，里面藏品之多、之精，一点不比省博差。荆州作为楚文化和三国文化的中心，出土的文物实在是不少，湖北省博的勾践剑实际上就是荆州出土的，然后被湖北省博打劫走的。</w:t>
        <w:br/>
        <w:t>博物馆里面成套的陶俑、青瓷俑，非常精美，形态各异；</w:t>
        <w:br/>
        <w:t>玉饰也是和湖北省博的如出一辙；</w:t>
        <w:br/>
        <w:t>楚汉织绣更是惊为天人，完全想象不到是1200年前的编织水平；</w:t>
        <w:br/>
        <w:t>另外馆中还有汉朝男尸和清朝女尸展览，我去的时候清朝女尸馆在装修，很遗憾没看见。</w:t>
        <w:br/>
        <w:t>我个人觉得，其实湖北省博都可以不去了，直接来荆州博物馆就可以了。</w:t>
        <w:br/>
        <w:t>二、</w:t>
        <w:br/>
        <w:t>荆州古城</w:t>
        <w:br/>
        <w:t>墙</w:t>
        <w:br/>
        <w:t>游玩时间：1-2h</w:t>
        <w:br/>
        <w:t>荆州古城</w:t>
        <w:br/>
        <w:t>墙，实际上我打车过来时候就看见了，古城墙应该是可以上去，需要花钱，我没上去，骑着自行车在城墙下面转了转。有一条商业街，和各地的差不多。里面还有</w:t>
        <w:br/>
        <w:t>张居正故居</w:t>
        <w:br/>
        <w:t>和</w:t>
        <w:br/>
        <w:t>关羽祠</w:t>
        <w:br/>
        <w:t>，有兴趣的可以去走走。</w:t>
        <w:br/>
        <w:t>荆州总花费：</w:t>
        <w:br/>
        <w:t>火车票169+118住宿+37打车+100元吃饭超市=424</w:t>
        <w:br/>
        <w:t>如果说前面几个城市是顺道或者过渡的话，到了</w:t>
        <w:br/>
        <w:t>宜昌</w:t>
        <w:br/>
        <w:t>才代表我的湖北之行真正开始。我在宜昌一共停留了三天，除了</w:t>
        <w:br/>
        <w:t>清江画廊</w:t>
        <w:br/>
        <w:t>、方山没去，其余的基本都走了一遍。（清江画廊和</w:t>
        <w:br/>
        <w:t>三峡人家</w:t>
        <w:br/>
        <w:t>差不多，其实都是坐船，我选的是</w:t>
        <w:br/>
        <w:t>三峡人家</w:t>
        <w:br/>
        <w:t>，另外方山虽然叫清江方山，其实离清江很远。）</w:t>
        <w:br/>
        <w:t>首先</w:t>
        <w:br/>
        <w:t>宜昌</w:t>
        <w:br/>
        <w:t>是湖北省域副中心城市，我个人觉得其实比武汉强。虽然没有地铁，但是城市公交规划的相当好，站内换乘，一次2块，非常方便。其次城市建设的也很完整，旅游路线规划的很明确。当地有个游客中心，提供各个地方的一日游团，我当时理解错了，以为是有直达车，但是到了宜昌问了才知道是没有。所以其实住宿是可以换到</w:t>
        <w:br/>
        <w:t>夷陵广场</w:t>
        <w:br/>
        <w:t>周围，那有各个地方的直达车，车站也多，去哪都很方便。如果是喜欢跟团游的可以住在我定的宾馆。我建议不要报团，我觉得报团游就跟赶鸭子一样，还老有苍蝇蚊子在耳边叨叨，还有消费点，太恶心，自己想去哪去哪就好了。</w:t>
        <w:br/>
        <w:t>我定的宾馆是：宜昌云上小台精品酒店，就在万达写字楼，游客中心对面，周围有很多宾馆，可以自行选择。</w:t>
        <w:br/>
        <w:t>08:41-09:15 D633 25.5元   荆州到宜昌的车非常多，随时都可以走，看自己时间安排。</w:t>
        <w:br/>
        <w:t>第一天</w:t>
        <w:br/>
        <w:t>三峡大瀑布</w:t>
        <w:br/>
        <w:t>门票：93元（携程买的 当时是有5块的优惠券）+20元游览车（双程，建议坐）</w:t>
        <w:br/>
        <w:t>交通：</w:t>
        <w:br/>
        <w:t>夷陵广场</w:t>
        <w:br/>
        <w:t>b100路公交到夷陵客运站，客运站有直达车，大概50分钟到</w:t>
        <w:br/>
        <w:t>三峡大瀑布</w:t>
        <w:br/>
        <w:t>。车票5元，来回10元。</w:t>
        <w:br/>
        <w:t>游玩时间：2-4h  我因为走得比较快，而且不基本不自拍，所以1个半小时就玩完了，如果有老人或者各种拍拍拍的估计要3、4个小时，再算上交通估计需要半天多的时间，不会像我这样时间比较宽松。</w:t>
        <w:br/>
        <w:t>携程有套票</w:t>
        <w:br/>
        <w:t>三峡大瀑布</w:t>
        <w:br/>
        <w:t>+</w:t>
        <w:br/>
        <w:t>情人泉</w:t>
        <w:br/>
        <w:t>+</w:t>
        <w:br/>
        <w:t>金狮洞</w:t>
        <w:br/>
        <w:t>，但是三个其实并不在一起，大瀑布到情人泉7公里，到金狮洞20公里，不知道为啥捆绑卖的，估计是另外两个实在没人去圈钱的吧，只买三峡大瀑布的门票即可。</w:t>
        <w:br/>
        <w:t>我去的当天是濛濛细雨，里面风景非常棒，天然氧吧，像仙境一样。路也不陡，老年人也可以去，没问题。</w:t>
        <w:br/>
        <w:t>下游览车到大瀑布中间的一块景色，和荔波的小七孔有点像，是各种小的瀑布群。</w:t>
        <w:br/>
        <w:t>大瀑布叫白果树大瀑布，是中国十大瀑布之一，可以穿瀑，特别爽。我花5块钱买了个雨衣，鞋套，其实雨衣真不用，穿了也是浑身湿透，鞋套还是应该买一个的。如果不想湿身的话，就带个雨伞，不过也就没什么意思了，我前面有两个姑娘直接光脚穿过去的也没问题。</w:t>
        <w:br/>
        <w:t>另外说一句，鞋套雨衣别乱扔，穿过瀑布就有垃圾桶，人还是应该有点素质的，为什么现在小孩都是熊孩子，和家长关系还是挺大的。</w:t>
        <w:br/>
        <w:t>穿过大瀑布，继续走，里面还有一尊大佛，瀑布从大佛身上经过，落到水里，真是要感叹匠人的伟大。</w:t>
        <w:br/>
        <w:t>穿瀑真的特别爽！我当时出来真是湿透透了。</w:t>
        <w:br/>
        <w:t>玩完结束之后，原路坐车返回就是了，我住在万达，万达周围很多吃饭的地方，随便吃了一口米粉，第一天就休息了。</w:t>
        <w:br/>
        <w:t>宜昌第一天总花费：</w:t>
        <w:br/>
        <w:t>火车票25.5+三峡大瀑布93+20游览车+100元吃饭超市+138住宿=403.5</w:t>
        <w:br/>
        <w:t>第二天</w:t>
        <w:br/>
        <w:t>最开始我定的计划是</w:t>
        <w:br/>
        <w:t>三峡人家</w:t>
        <w:br/>
        <w:t>+</w:t>
        <w:br/>
        <w:t>三峡大坝</w:t>
        <w:br/>
        <w:t>一天玩完，然后在</w:t>
        <w:br/>
        <w:t>秭归住宿</w:t>
        <w:br/>
        <w:t>，第二天玩</w:t>
        <w:br/>
        <w:t>秭归</w:t>
        <w:br/>
        <w:t>的</w:t>
        <w:br/>
        <w:t>屈原故里</w:t>
        <w:br/>
        <w:t>和</w:t>
        <w:br/>
        <w:t>清江画廊</w:t>
        <w:br/>
        <w:t>。结果玩完</w:t>
        <w:br/>
        <w:t>三峡人家</w:t>
        <w:br/>
        <w:t>出门拼车时候，司机告诉我说</w:t>
        <w:br/>
        <w:t>三峡人家</w:t>
        <w:br/>
        <w:t>和三峡大坝中间路上有一个隧道检修，必须先回宜昌市里再去三峡大坝。所以这一天我就只玩了</w:t>
        <w:br/>
        <w:t>三峡人家</w:t>
        <w:br/>
        <w:t>。如果想像我计划那样的话，最好提前了解一下路况。</w:t>
        <w:br/>
        <w:t>三峡人家</w:t>
        <w:br/>
        <w:t>门票：155（携程定的，有15块钱优惠券）+30电梯（</w:t>
        <w:br/>
        <w:t>巴王寨</w:t>
        <w:br/>
        <w:t>那，可以到山上一多半）</w:t>
        <w:br/>
        <w:t>交通：</w:t>
        <w:br/>
        <w:t>夷陵广场</w:t>
        <w:br/>
        <w:t>10-1专线直达，6元车票</w:t>
        <w:br/>
        <w:t>游玩时间：4-8个小时 我走的比较快，而且</w:t>
        <w:br/>
        <w:t>巴王寨</w:t>
        <w:br/>
        <w:t>我没爬，电梯上去的，自己爬下来的，我花了3个半小时，一般人应该是需要一天左右的时间，如果你只玩</w:t>
        <w:br/>
        <w:t>龙进溪</w:t>
        <w:br/>
        <w:t>会快很多。</w:t>
        <w:br/>
        <w:t>三峡人家</w:t>
        <w:br/>
        <w:t>里面主要是</w:t>
        <w:br/>
        <w:t>水上人家</w:t>
        <w:br/>
        <w:t>、</w:t>
        <w:br/>
        <w:t>溪边人家</w:t>
        <w:br/>
        <w:t>和</w:t>
        <w:br/>
        <w:t>山上人家</w:t>
        <w:br/>
        <w:t>，水上人家就是检票口之前的那一块，溪边人家主要就是</w:t>
        <w:br/>
        <w:t>龙进溪</w:t>
        <w:br/>
        <w:t>，山上人家就是</w:t>
        <w:br/>
        <w:t>巴王寨</w:t>
        <w:br/>
        <w:t>。</w:t>
        <w:br/>
        <w:t>其实巴王寨都可以不去，主要就是</w:t>
        <w:br/>
        <w:t>龙进溪</w:t>
        <w:br/>
        <w:t>。</w:t>
        <w:br/>
        <w:t>里面的幺妹儿会穿着当地的服装，让你拍照，还会偶尔唱唱山歌，很好听，你也可以和她互动一下，招个手什么的。风景超级美，尤其配上小船、红衣幺妹儿、绿水青山，真是美爆了。</w:t>
        <w:br/>
        <w:t>另外里面的表演哭嫁，如果你后续有计划去</w:t>
        <w:br/>
        <w:t>重庆</w:t>
        <w:br/>
        <w:t>武隆</w:t>
        <w:br/>
        <w:t>看印象武隆的话，就不用等着看，没什么意思。里面的交通工具是船，在船上可以看两岸的景色，还遇着一只小可爱，但是没带猫粮。</w:t>
        <w:br/>
        <w:t>从</w:t>
        <w:br/>
        <w:t>三峡人家</w:t>
        <w:br/>
        <w:t>出来，门口马路上有到</w:t>
        <w:br/>
        <w:t>秭归</w:t>
        <w:br/>
        <w:t>和宜昌的公交，我直接去的秭归。</w:t>
        <w:br/>
        <w:t>我在</w:t>
        <w:br/>
        <w:t>秭归</w:t>
        <w:br/>
        <w:t>定的是：</w:t>
        <w:br/>
        <w:t>秭归众福快捷酒店</w:t>
        <w:br/>
        <w:t>，直接给我升级到江景房了。楼下好多小饭馆，我自己吃了个小炒肉，吃了四碗米饭，喝了2两白酒，哈哈，30块钱酒足饭饱。</w:t>
        <w:br/>
        <w:t>宜昌第二天总花费：</w:t>
        <w:br/>
        <w:t>三峡人家</w:t>
        <w:br/>
        <w:t>155+30+118住宿+100吃饭超市+30车费=433</w:t>
        <w:br/>
        <w:t>第三天</w:t>
        <w:br/>
        <w:t>屈原故里</w:t>
        <w:br/>
        <w:t>+</w:t>
        <w:br/>
        <w:t>三峡大坝</w:t>
        <w:br/>
        <w:t>我先说一嘴，</w:t>
        <w:br/>
        <w:t>屈原故里</w:t>
        <w:br/>
        <w:t>虽然是5A景区，但是完全可以不来，我去的时候博物馆基本都闭馆，而且是政府廉政培训中心，所以这个5A其实水分很大。如果不是自驾，也完全可以不住在秭归，秭归去</w:t>
        <w:br/>
        <w:t>三峡大坝</w:t>
        <w:br/>
        <w:t>是没有直通车的，你需要打车到216路公交终点站，然后坐216路公交车到三峡大坝游客换乘中心。我就被当地司机黑了，上车谈好50块钱说送我到三峡大坝，结果就把我扔在216路公交车总站就跑了，216路公交总站是三峡大坝的上游，好多当地的黑导游啥的会拉客，让你去坐船什么的，很坑，别信，踏实的等公交吧。</w:t>
        <w:br/>
        <w:t>屈原故里</w:t>
        <w:br/>
        <w:t>门票：53元（有携程15元代金券）</w:t>
        <w:br/>
        <w:t>游玩时间：1-3h</w:t>
        <w:br/>
        <w:t>从我宾馆出来，5块钱随便打辆车就能到。景区建设其实是不错的，从屈原故里里面可以远眺三峡大坝，历史人物也确实属于顶尖的历史人物。但是凭这些是根本够不上5A的，也不知道是怎么评上的。我个人觉得可能还是因为一些政治原因，比如爱国、廉政这些精神，多少有一些影响。</w:t>
        <w:br/>
        <w:t>门票65，里面还有游览车，你要坐的话还要多花20，太黑了。我去的时候，博物馆还都没有开放，就算开放的博物馆也就是一些文字叙述，没有什么实物。</w:t>
        <w:br/>
        <w:t>综上，如果对屈原没有特别大的研究或者兴趣，我非常不建议来。</w:t>
        <w:br/>
        <w:t>三峡大坝</w:t>
        <w:br/>
        <w:t>门票：35元景交车</w:t>
        <w:br/>
        <w:t>游览时间：3-5h</w:t>
        <w:br/>
        <w:t>交通：216路公交车到三峡大坝游客换乘中心</w:t>
        <w:br/>
        <w:t>三峡大坝是当今世界最大的水利发电工程，近距离参观第一感受就是震撼，可以看见三峡大坝雄伟、壮观的全景。</w:t>
        <w:br/>
        <w:t>从</w:t>
        <w:br/>
        <w:t>坛子岭</w:t>
        <w:br/>
        <w:t>最高处，可以俯瞰三峡大坝的全貌；</w:t>
        <w:br/>
        <w:t>从截流公园可以正面观看三峡大坝。另外里面还有关于三峡大坝的历史和一些使用的车辆、工具等。</w:t>
        <w:br/>
        <w:t>三峡大坝也是不收门票的，只收35元景交车。景区里面三个部分</w:t>
        <w:br/>
        <w:t>坛子岭</w:t>
        <w:br/>
        <w:t>、185平台和截流公园，顺序游览下来能切身感受到三峡大坝工程的浩大。</w:t>
        <w:br/>
        <w:t>从三峡大坝返回宜昌，在门口坐216路就可以了。216总站是夜明珠客车站，你可以选择再倒公交或者直接打车。</w:t>
        <w:br/>
        <w:t>宜昌第三天总花费：</w:t>
        <w:br/>
        <w:t>屈原故里53+75打车+10公交+35三峡大坝景交车+85吃饭超市+135住宿=393</w:t>
        <w:br/>
        <w:t>至此，宜昌完成，宜昌市还有</w:t>
        <w:br/>
        <w:t>清江画廊</w:t>
        <w:br/>
        <w:t>、方山、</w:t>
        <w:br/>
        <w:t>百里荒</w:t>
        <w:br/>
        <w:t>这些地方，但是和其他地方有一些雷同，可以自行选择。总体来说，我觉得宜昌很适合宜居，也很适合去玩，非常推荐。</w:t>
        <w:br/>
        <w:t>我先解释一下为什么我从湖北直接跑</w:t>
        <w:br/>
        <w:t>重庆</w:t>
        <w:br/>
        <w:t>去了。主要是我媳妇请假去重庆和同学去聚会了，然后我就屁颠屁颠跑过去了，嗯，就是这么回事。在重庆待了6天，除了去</w:t>
        <w:br/>
        <w:t>大足石刻</w:t>
        <w:br/>
        <w:t>、</w:t>
        <w:br/>
        <w:t>磁器口</w:t>
        <w:br/>
        <w:t>、</w:t>
        <w:br/>
        <w:t>洪崖洞</w:t>
        <w:br/>
        <w:t>，基本都是陪着我媳妇吃吃吃了。等我媳妇从</w:t>
        <w:br/>
        <w:t>重庆回北京</w:t>
        <w:br/>
        <w:t>去上班之后，我自己去把</w:t>
        <w:br/>
        <w:t>武隆</w:t>
        <w:br/>
        <w:t>玩了，所以重庆就整体说一下。</w:t>
        <w:br/>
        <w:t>重庆</w:t>
        <w:br/>
        <w:t>这座城市，到了以后我才懂为什么叫山城。你永远不知道自己到底在哪。完全分不清东南西北，你以为你在地上，你再走两步，你才发现你在大概五楼的位置，特别有意思。然后特别感谢媳妇的学姐和学姐的先生江老师，让我们各种吃喝玩。</w:t>
        <w:br/>
        <w:t>吃</w:t>
        <w:br/>
        <w:t>在重庆不说吃有点不正常，大致说说吧。</w:t>
        <w:br/>
        <w:t>重庆最有名的是火锅。最香的就是牛油火锅配上香油底料，其实好多人都只是吃，并不理解为啥重庆火锅涮的东西和北京的铜火锅差了很多。重庆火锅的起源实际上是川江的纤夫把一些下水，比如百叶、牛肚、肠子这些煮着吃，慢慢才演化成现在的重庆火锅和麻辣烫，所以虽然都叫火锅，实际上和北京的铜锅是两种完全不同的东西。作为一个北京人，吃火锅不吃麻酱、韭菜花、酱豆腐真是一种莫大的煎熬。（不用非找哪家，没必要，找当地人去的最多的就行）</w:t>
        <w:br/>
        <w:t>另外就是酸辣粉、重庆小面、老麻抄手这些小吃，这个其实也没啥可说的，找最脏的路边摊或者当地人去的地方，才能吃到最正宗的，和在西安吃羊肉泡、涮牛肚儿是一样的道理。</w:t>
        <w:br/>
        <w:t>我是觉得好吃，不是单纯的吃，应该对饮食文化有一定的理解。就像喝酒一样，你是喜欢红酒、白酒还是whisky，你连产地、酒庄、度数、制作物等等这些都不知道，其实也就是瞎喝瞎吃。</w:t>
        <w:br/>
        <w:t>洪崖洞</w:t>
        <w:br/>
        <w:t>实际上就是一个沿山修建的商业街，很有重庆特色。里面有各种小吃、酒吧一类的，晚上可以去逛逛吃吃，冰粉还可以，但是还是在贵阳路边小摊吃的冰粉最好吃。（进门竟然是全聚德，我也是醉了）</w:t>
        <w:br/>
        <w:t>mr.醉先生</w:t>
        <w:br/>
        <w:t>有一天晚上媳妇和她同学先回去了，我自己去的醉先生，位置其实就在</w:t>
        <w:br/>
        <w:t>洪崖洞</w:t>
        <w:br/>
        <w:t>旁边的桥下面，就是特别不好找。之前去太原，也是去过醉先生，那次真是受了教育，藏酒实在是太牛逼了。这次去重庆发现也有，直接就过来了。和吧台的妹纸聊天，她说重庆洪崖洞这家实际上是第一家，但是因为酒吧老板是太原人，所以藏酒基本都在太原，她之前去太原那个店也是惊着了。再说说酒，作为whisky吧，基本所有的whisky这里都可以喝到，从10年到40年的都有，单麦低地、高地、岛屿，波本，日威这里所有都齐全，调和就更不用说了，而且价格不贵，阿贝旋涡貌似是100，12、14年的酒大概也就是80，18年往上的就看你喝的什么酒了。（我现在是对岛屿热爱无比）旅途中能喝到一杯喜欢的酒不容易，强烈推荐。</w:t>
        <w:br/>
        <w:t>花费：240元</w:t>
        <w:br/>
        <w:t>大足石刻</w:t>
        <w:br/>
        <w:t>门票：135元</w:t>
        <w:br/>
        <w:t>游玩时间：2-4h</w:t>
        <w:br/>
        <w:t>大足石刻</w:t>
        <w:br/>
        <w:t>是世界八大石窟之一，主要修建于唐末、宋初时期，但是它的题材不是单独限定在佛教，儒家思想、道教学说也都有涉及。之前我也去过龙门、莫高窟和云冈，所以在我心里这几个地方和大足石刻相比还是有很大区别的。</w:t>
        <w:br/>
        <w:t>首先大足石刻基本是个人修建的，而另外的石窟都是国家或者皇帝修建的，所以大足石刻更像是“民窑”，另外几个更像是“官窑”。</w:t>
        <w:br/>
        <w:t>其次从历史角度来说，莫高窟是十六国时候开始修建的，云冈和龙门都是南北朝北魏时期开始修建的，而大足石刻是从唐末才开始修建，所以对于佛教的一些见解和其中一些石刻的刻画方面都有不同的地方。</w:t>
        <w:br/>
        <w:t>另外和其他几个石窟相比，大足石刻的面积和规模要小很多，但是在保存上面要好了太多，其他几个石窟在</w:t>
        <w:br/>
        <w:t>八国联军、文革和抗日期间都受到了很大的破坏，大足石刻损失就小了很多，还有就是上面说的时间问题。</w:t>
        <w:br/>
        <w:t>关于宗教问题，我是无神论者。信谁都不如信自己，你就算求神拜佛半天，出了事能帮你的除了家人朋友就是你自己了。佛看众生，众生看佛，它看见你什么？你又看见它什么？就是一个泥塑雕像而已。所以去这种地方，要把心态放平和，只看璀璨的历史就好了。</w:t>
        <w:br/>
        <w:t>磁器口古镇</w:t>
        <w:br/>
        <w:t>+撸猫</w:t>
        <w:br/>
        <w:t>磁器口</w:t>
        <w:br/>
        <w:t>没啥好说的，就是一个古镇，里面都是吃吃喝喝的，有当地人，但是基本完全商业化了，和洪崖洞差不多。（磁器口里面发现了哪吒的雕像！我的最爱，勇敢、刚直、单纯、不顾一切，说起来就没完没了了，太喜欢了）喵是上面提到学姐和江老师家的，可能是我本来就养猫跟我还挺和谐的。</w:t>
        <w:br/>
        <w:t>我之前其实没想去</w:t>
        <w:br/>
        <w:t>武隆</w:t>
        <w:br/>
        <w:t>，就是来重庆之后想着顺便去看看，结果各个方面真是给我太大的惊喜。我强烈建议在武隆住一天，到了以后可以先去</w:t>
        <w:br/>
        <w:t>天生三桥</w:t>
        <w:br/>
        <w:t>，然后接着去</w:t>
        <w:br/>
        <w:t>龙水峡地缝</w:t>
        <w:br/>
        <w:t>，晚上去看《印象武隆》。</w:t>
        <w:br/>
        <w:t>首先先说下交通，携程直接有到</w:t>
        <w:br/>
        <w:t>武隆仙女</w:t>
        <w:br/>
        <w:t>仙女山</w:t>
        <w:br/>
        <w:t>游客中心的直通车，50单程，很方便。到了以后周围有很多客栈农家乐，随便定一个就行，我住的是：</w:t>
        <w:br/>
        <w:t>武隆仙女</w:t>
        <w:br/>
        <w:t>山布鲁斯</w:t>
        <w:br/>
        <w:t>花园酒店</w:t>
        <w:br/>
        <w:t>，5月份去屋里也有点冷，没有空调，只有个风扇，冬天去可能会更冷。附上一张游览地图和所需差不多的时间。</w:t>
        <w:br/>
        <w:t>天生三桥</w:t>
        <w:br/>
        <w:t>门票：108（携程买，建议把</w:t>
        <w:br/>
        <w:t>龙水峡地缝</w:t>
        <w:br/>
        <w:t>的票一起买了，一起取票，然后玩完三桥，坐景交车可以直接去龙水峡，不用再回游客中心）</w:t>
        <w:br/>
        <w:t>交通：在</w:t>
        <w:br/>
        <w:t>仙女山</w:t>
        <w:br/>
        <w:t>游客中心凭票坐景观车直接到达。</w:t>
        <w:br/>
        <w:t>游玩时间：2-4h</w:t>
        <w:br/>
        <w:t>天生三桥</w:t>
        <w:br/>
        <w:t>实际上指的是纯天然形成的三座喀斯特石拱桥（</w:t>
        <w:br/>
        <w:t>神农架</w:t>
        <w:br/>
        <w:t>有个</w:t>
        <w:br/>
        <w:t>天生桥</w:t>
        <w:br/>
        <w:t>，是一样的，后面说），然后最奇特的是三座石桥中间还夹着两个天坑，形成了三桥夹两坑的景象。那么什么叫喀斯特呢？简单来说就是水对岩石的冲击形成的地质形貌。如果之前在</w:t>
        <w:br/>
        <w:t>大足</w:t>
        <w:br/>
        <w:t>是感叹古代匠人的技巧，那么在这里你会感受到大自然的伟大，也会感受到人类在大自然面前是多么的渺小、可笑。</w:t>
        <w:br/>
        <w:t>天生三桥分别是天龙桥、青龙桥、黑龙桥，这里也是满城尽是黄金甲和变4的拍摄地。售票处旁边是一个玻璃展台，需要单独买票（20还是30我忘了），接着从上面下到天坑，可以乘观光电梯，也可以步行。（我去的时候观光电梯维修，只能走，走大概需要一个小时下到底，如果有电梯推荐坐电梯，路上景色一般。）</w:t>
        <w:br/>
        <w:t>从这里开始提醒各位一句，常回头看看，很多有意思的景色都在背后，不要闷头一直往前走。</w:t>
        <w:br/>
        <w:t>到了下面就可以进行观赏了，走在天坑里，看着周围的怪石嶙峋、山峰耸立，石缝中流出的山泉水，偶尔飘来的一片云雾，让你对大自然的鬼斧神工赞叹不已，大自然实在是太伟大了。（变形金刚模型做的很不错，下来就能看见，因为人太多了我就没照。）</w:t>
        <w:br/>
        <w:t>里面最著名的是雄鹰地坑，图片在下面，可以很清楚看到天然形成的雄鹰图案，险峻、壮观、秀美。</w:t>
        <w:br/>
        <w:t>龙水峡地缝</w:t>
        <w:br/>
        <w:t>门票：111（携程买，建议和天生三桥一起取票，然后玩完三桥，坐景交车可以直接去龙水峡，不用再回游客中心）</w:t>
        <w:br/>
        <w:t>交通：在天生三桥出口凭票坐景观车直接到达。</w:t>
        <w:br/>
        <w:t>游玩时间：1.5-3h</w:t>
        <w:br/>
        <w:t>龙水峡地缝也是喀斯特地质，由于造山运动天然形成的</w:t>
        <w:br/>
        <w:t>地缝</w:t>
        <w:br/>
        <w:t>。说句自己的感受，站在上面向地缝里面看的时候，最大的感受就是太恐怖了，深不见底，里面不知道还藏了多少种人类未知的物种，没准有神话中的龙也说不定。</w:t>
        <w:br/>
        <w:t>从门口进来走了一段路之后，需要坐一段电梯，降到峭壁中间，然后顺着峭壁一直往下走，天气凉爽、潮湿，越往里走越觉得神奇，脚下就是暗河、</w:t>
        <w:br/>
        <w:t>地缝</w:t>
        <w:br/>
        <w:t>，旁边还有飞流而下的瀑布，周围都是悬崖峭壁，仰头只能看见一线阳光射进来，美的不可思议。往地缝里望去，深不见底，让我从心里感觉到对未知事物的恐惧还有对大自然神奇的赞叹。</w:t>
        <w:br/>
        <w:t>（</w:t>
        <w:br/>
        <w:t>恩施</w:t>
        <w:br/>
        <w:t>还有一个云龙河地缝，如果去了这的话，云龙河就可以不去了，差的太多了。）</w:t>
        <w:br/>
        <w:t>结束游玩以后，乘坐景交车，直接返回</w:t>
        <w:br/>
        <w:t>仙女山</w:t>
        <w:br/>
        <w:t>游客中心。游客中心周围有很多吃饭的地方，随便吃一口。然后边上有个玻璃房子，可以吃饭喝酒，装修的挺有逼格，东西也不便宜，其实就是个露天ktv，我进去本来想喝两杯酒，结果遇着一个要向妹纸献殷勤的男的，恶心的我够呛。酒也是巨难喝，还不便宜。</w:t>
        <w:br/>
        <w:t>《印象武隆》</w:t>
        <w:br/>
        <w:t>门票：170（宾馆直接买的，这的客栈应该都可以代买，到这买就行，买A区的就行）</w:t>
        <w:br/>
        <w:t>交通：在仙女山游客中心，有接送的大巴，好像是20块钱往返。</w:t>
        <w:br/>
        <w:t>游玩时间：70分钟</w:t>
        <w:br/>
        <w:t>印象系列，是张艺谋任艺术顾问，王潮歌、樊跃任总导演的实景山水剧，基本是去就要必看的，没有什么理由错过。</w:t>
        <w:br/>
        <w:t>去年刚刚在平遥看了《又见平遥》，从心里感受讲，《又见平遥》要好于《印象武隆》。《印象武隆》虽然是在山里，衬托于美丽的山水，但是整个剧没有太大的剧情，而且各个东西说得太散了。</w:t>
        <w:br/>
        <w:t>主线实际上就是两代人对于川江号子、纤夫工作的回忆和理解上的差异，主要体现的主题就是让人们保护非物质文化遗产，和去年《百鸟朝凤》所表达的思想是一致的。但是它想要囊括的东西太多了，川江号子、纤夫、哭嫁、重庆女人、重庆火锅等等，导致整体太散了。</w:t>
        <w:br/>
        <w:t>主线是川江号子、纤夫，其实很好，中间有一段老人回忆也很感人，但是突然穿插了一段特别闹腾的重庆火锅，特别跳戏和尴尬。</w:t>
        <w:br/>
        <w:t>另外从整体灯光、舞美、配色看下来，张艺谋的影子太重了。都知道张艺谋是摄像出身，他对色彩的运用、搭配确实是好。《印象武隆》里给我印象最深的一块就是红绿灯光的穿插，让我瞬间想到了《英雄》里面的情景。另外在开始老人回忆船的时候，配合背后的大山、烟雾和灯光投射出来的船，实在是太感人了。</w:t>
        <w:br/>
        <w:t>整体看下来除了中间跳戏那一段，大气、感人、尤其是川江号子唱起来时候，我身边一位老人一直在跟着唱，很感动。</w:t>
        <w:br/>
        <w:t>（我特别不建议带小孩去，第一小孩不懂；第二小孩会觉得无聊，闹腾。当时现场就有几个小孩一直在叫唤，家长也不管，说了好几遍，家长最后才说了两句，我也是无语了，有什么样的家长就有什么样的熊孩子。）</w:t>
        <w:br/>
        <w:t>总体来说能打到85-90分，绝对应该看一看。</w:t>
        <w:br/>
        <w:t>武隆总花费：</w:t>
        <w:br/>
        <w:t>50车+108三桥门票+111</w:t>
        <w:br/>
        <w:t>地缝</w:t>
        <w:br/>
        <w:t>门票+170印象武隆+50饭钱+143宾馆+60超市=692</w:t>
        <w:br/>
        <w:t>至此，武隆算结束，武隆的仙女山、</w:t>
        <w:br/>
        <w:t>芙蓉洞</w:t>
        <w:br/>
        <w:t>有兴趣也可以去，仙女山貌似就是个草原+度假的，芙蓉洞就是溶洞，因为看过太多了我就没去。</w:t>
        <w:br/>
        <w:t>从武隆返回重庆比较麻烦，仙女山游客中心对面有小巴，直接返回武隆县城，然后从县城坐火车可以到重庆。</w:t>
        <w:br/>
        <w:t>重庆动物园</w:t>
        <w:br/>
        <w:t>其实我也想去，后来因为火车中间坏在隧道里，耽误了两小时就没去成。重庆动物园是国内猫科第一动物园，而且</w:t>
        <w:br/>
        <w:t>有全国动物园仅存的四只云豹中的两只（另两只在台北动物园），所以其实还是值得一去的。</w:t>
        <w:br/>
        <w:t>我回重庆之后，直接就住在了</w:t>
        <w:br/>
        <w:t>重庆北站</w:t>
        <w:br/>
        <w:t>边上的快捷，可以提供接送服务，挺好的。</w:t>
        <w:br/>
        <w:t>我入住的是：</w:t>
        <w:br/>
        <w:t>重庆顺钛酒店</w:t>
        <w:br/>
        <w:t>124元</w:t>
        <w:br/>
        <w:t>恩施</w:t>
        <w:br/>
        <w:t>和</w:t>
        <w:br/>
        <w:t>神农架</w:t>
        <w:br/>
        <w:t>其实是我这次湖北之旅最期待的两个地方，但是其实玩下来觉得和宜昌、武隆都差不多，不算失望，也不能说完全满足吧，但是这两个地方以后我一定会再来，因为有的地方还是没玩透。</w:t>
        <w:br/>
        <w:t>重庆到</w:t>
        <w:br/>
        <w:t>恩施</w:t>
        <w:br/>
        <w:t>有很多车，我当时宾馆定在了航空道，但是现在航空道的汽车站已经拆了，所以其实并不方便，再来的话直接住在火车站周围就行了，火车站旁边的汽车站有到达各个景区的直通车，特别方便。当然航空道那边的挂榜岩汽车站也有发车，但是只是一个中转车，最终还是和火车站的车合在一起，所以建议还是直接在汽车站火车站周围住下就可以了，很方便。</w:t>
        <w:br/>
        <w:t>另外说一句，湖北不管哪个地方，买汽车票都很方便，也很正规，比我去河南啥的强太多了，都可以微信或者机器直接购票，网上订也可以。</w:t>
        <w:br/>
        <w:t>我入住的是：</w:t>
        <w:br/>
        <w:t>如家快捷酒店</w:t>
        <w:br/>
        <w:t>(恩施航空大道店)、</w:t>
        <w:br/>
        <w:t>7天连锁酒店</w:t>
        <w:br/>
        <w:t>(</w:t>
        <w:br/>
        <w:t>恩施火车站</w:t>
        <w:br/>
        <w:t>店)</w:t>
        <w:br/>
        <w:t>恩施有几个大的旅游地点，所以你来的时候一定要做好决定。因为里面有很多景色其实是雷同的或者交通特别不方便，那么就要有取有舍。</w:t>
        <w:br/>
        <w:t>1、</w:t>
        <w:br/>
        <w:t>恩施大峡谷</w:t>
        <w:br/>
        <w:t>：包含七星寨和云龙峡地缝，另外有《龙船调》演出，几乎是必去。</w:t>
        <w:br/>
        <w:t>2、</w:t>
        <w:br/>
        <w:t>腾龙洞</w:t>
        <w:br/>
        <w:t>：在</w:t>
        <w:br/>
        <w:t>利川</w:t>
        <w:br/>
        <w:t>，火车到了也不远，溶洞，因为看太多溶洞了，所以这里我没去。</w:t>
        <w:br/>
        <w:t>3、</w:t>
        <w:br/>
        <w:t>石门河</w:t>
        <w:br/>
        <w:t>：有玻璃栈道，峡谷、流水、绿植，其实就是小恩施峡谷，另外因为我去过宜昌了，景色太雷同，没有特色，所以也没去。</w:t>
        <w:br/>
        <w:t>4、</w:t>
        <w:br/>
        <w:t>神农溪</w:t>
        <w:br/>
        <w:t>：虽然是5A，但是其实也就是坐船玩完，如果真要去就秋天再去。里面已经没纤夫了，表演不知道还有没有，悬棺也只能远看，性价比太低。而且我建议你真要去的话不要从恩施出发，从神农架回来可以直接坐车到</w:t>
        <w:br/>
        <w:t>巴东</w:t>
        <w:br/>
        <w:t>县，再去也不迟。</w:t>
        <w:br/>
        <w:t>5、野三峡：包括清江蝴蝶崖、</w:t>
        <w:br/>
        <w:t>黄鹤桥峰林</w:t>
        <w:br/>
        <w:t>，很多人去了其实就为了看一眼蝴蝶崖，但是交通也不是很方便，性价比也低，而且又是坐船，只有几个地方能上岸，我已经去过</w:t>
        <w:br/>
        <w:t>三峡人家</w:t>
        <w:br/>
        <w:t>了，大同小异。</w:t>
        <w:br/>
        <w:t>6、梭布垭：天然形成的石林，我觉得特别好，像仙境一样，特别喜欢，我推荐去。</w:t>
        <w:br/>
        <w:t>7、</w:t>
        <w:br/>
        <w:t>恩施土司城</w:t>
        <w:br/>
        <w:t>：原来土司工作的地方，还可以，可以碎片时间去一下看一下当地的历史，就在市内，打车也很便宜。</w:t>
        <w:br/>
        <w:t>8、恩施女儿城：就是一条商业街，然后民俗博物馆门口会有表演，有兴趣可以去看看。</w:t>
        <w:br/>
        <w:t>*9、</w:t>
        <w:br/>
        <w:t>屏山峡谷</w:t>
        <w:br/>
        <w:t>：也叫躲避峡，这个地方，应该是我这次最大的遗憾，本来就是冲他来的，但是确实因为各种原因。</w:t>
        <w:br/>
        <w:t>第一，这个地方是完全没有开发的，当地政府一直在开发，然后也没弄完，我看16年就有人去过，但是后来去的都是进不去，花了好多钱只能在最开始的地方拍拍照，还有可能被政府的人抓。</w:t>
        <w:br/>
        <w:t>第二，你去这个地方必须找当地人，所以你如果真要去就要组团去，然后找当地的户外联系当地人，让当地人半夜带你躲着政府人员钻进去。还要准备好大量的钱，人均奔着1-2000/天准备，肯定会被坑（吃住车船）。</w:t>
        <w:br/>
        <w:t>第三，因为没开发，所以非常危险，去之前请上最高的保险（100w回报那种），没有栈道，都是山路、水路、悬崖，我问了当地旅游公司，给我的回话就是只要是正规的旅游，都不让去这个地方，因为政府不让，如果组团去的都是私人野团，出任何危险，政府不负任何责任。</w:t>
        <w:br/>
        <w:t>最后，这次虽然没去成，但是我还是特别想去，如果有想组团去的一定联系我，一起去看看。附张网上流传的太空船照片。</w:t>
        <w:br/>
        <w:t>综上，我最后选择的就是</w:t>
        <w:br/>
        <w:t>恩施大峡谷</w:t>
        <w:br/>
        <w:t>、《龙船调》、</w:t>
        <w:br/>
        <w:t>恩施土司城</w:t>
        <w:br/>
        <w:t>、女儿城、梭布垭，第一天我到了以后直接去的土司城和女儿城，第二天我住在了恩施大峡谷，遇到一些情况，多花了一天，后边细说，其实一天是可以搞定的；第三天回来直接去梭布垭，然后我就直奔</w:t>
        <w:br/>
        <w:t>十堰</w:t>
        <w:br/>
        <w:t>了。</w:t>
        <w:br/>
        <w:t>第一天 张关合渣—</w:t>
        <w:br/>
        <w:t>恩施土司城</w:t>
        <w:br/>
        <w:t>—恩施女儿城</w:t>
        <w:br/>
        <w:t>张关合渣</w:t>
        <w:br/>
        <w:t>因为我住在航空路，所以就去了张关合渣，当地人也会经常去，所以值得一吃。合渣，实际上就是黄豆腐渣，泡当地的玉米饭吃，特别好吃，然后配着一个其他的火锅一起吃，也特别便宜，一桌子汤、小菜、凉菜加上两个锅才35块钱，两人吃都足够了。（有点虐狗，自己吃要加五块钱，靠，服务员姐姐特别好，我不会吃，还教我怎么吃）</w:t>
        <w:br/>
        <w:t>恩施土司城</w:t>
        <w:br/>
        <w:t>门票：45</w:t>
        <w:br/>
        <w:t>交通：打车、滴滴都行</w:t>
        <w:br/>
        <w:t>游玩时间：1.5-4h</w:t>
        <w:br/>
        <w:t>吃完饭，出来叫个滴滴直接就到了土司城，买票进城，说起来也是悲剧，走这一路荆州博物馆装修、天生三桥维护，到了恩施土司城也维护，但是不太影响。</w:t>
        <w:br/>
        <w:t>所谓土司，就是原来土家族的管事者，相当于我们原来的知府一类的。不用请导游，里面的文字描述的都很清楚，每一代土司的画像介绍都有，可以慢慢看。</w:t>
        <w:br/>
        <w:t>另外，这里也是全国土家族吊脚楼中规模最大、风格最典型的仿古建筑群，很有特色；</w:t>
        <w:br/>
        <w:t>里面有传统银饰展览，图案我看见的都是蝴蝶、蛇、蜥蜴这些，确实和其他民族的不太一样，走廊里的装饰也是蝴蝶，不知道为啥是蝴蝶；</w:t>
        <w:br/>
        <w:t>里面其实很大，你要都转一遍，大概需要3个小时，看你自己的体力定，我走了一多半，花了2个半小时，如果你只游览主体景观的话1.5小时足矣；</w:t>
        <w:br/>
        <w:t>顺着城墙爬上去，可以去看看烽火台，因为淡季，走这一路就我自己一个人，大概2公里左右的山路台阶，就走走走、看看看，特别舒服，一直走到烽火台上，可以俯瞰整个恩施；</w:t>
        <w:br/>
        <w:t>里面还有个太阳寨，类似古镇一类的商业街，有吃饭买东西的地方。</w:t>
        <w:br/>
        <w:t>整体还可以，绝对能值回门票。</w:t>
        <w:br/>
        <w:t>恩施女儿城</w:t>
        <w:br/>
        <w:t>其实就是一个类似古镇的商业街，但是很有特色，很多民俗的东西，比如建筑、雕塑、表演。另外还单开了一条女儿街，专给女性朋友做生意用的。女儿城也叫相亲之都、恋爱之城，没对象、有对象的朋友可以来试试，哈哈。里面也有住宿，想体验的可以住一天。可以稍微晚点来，晚上表演更多，表演集中在民俗博物馆周围，我去的时候赶上舞狮表演了，我还真是第一次看真人舞狮。小吃也不少，还有纪念品，都不算很贵，还可以的一条街。</w:t>
        <w:br/>
        <w:t>至此，第一天恩施结束，主要都集中在城里，吐槽一句，恩施没有啥夜生活，我大众了半天酒吧，也没找着一家有兴趣去的清吧。回去收拾收拾，准备第二天的</w:t>
        <w:br/>
        <w:t>恩施大峡谷</w:t>
        <w:br/>
        <w:t>之旅。</w:t>
        <w:br/>
        <w:t>第一天恩施总花费</w:t>
        <w:br/>
        <w:t>重庆到恩施99.5元 北广场+143</w:t>
        <w:br/>
        <w:t>如家</w:t>
        <w:br/>
        <w:t>航空道+24打车+60合渣+45土司城+70元晚饭超市=441.5</w:t>
        <w:br/>
        <w:t>第二天 恩施大峡谷—《龙船调》</w:t>
        <w:br/>
        <w:t>说恩施大峡谷之前，我先提醒一句，一定要早去！恩施大峡谷下午3点半左右就不让进去了。我当时就是因为坐车坐过了，结果去晚了没进去。其实一天是可以搞定的，第二天就可以返回，我是第一天到了啥也没干，直接去睡觉了，晚上去看的《龙船调》，第二天一大早直接去的恩施大峡谷，导致我后一天的火车行程有点赶。所以一定要早点来。</w:t>
        <w:br/>
        <w:t>恩施大峡谷，位于世界硒都--湖北省恩施市境内，被专家誉为与美国科罗拉多大峡谷难分伯仲。硒都是恩施的别名，主要是恩施盛产硒这种矿藏，所以在恩施到处都能看见硒酒、硒茶啥的。恩施大峡谷景区有2部分组成，云龙地缝和七星寨，两者都是喀斯特地貌。其实走下来发现这边基本都是喀斯特地貌形成，也和雨水多有关系。</w:t>
        <w:br/>
        <w:t>交通：火车站旁的汽车站有直通旅游车，挂榜岩也有车。注意我就是在挂榜岩坐的车，但是挂榜岩的车只到中间，需要换车，我当时不知道，一直听歌玩游戏，司机也没看见我，导致又把我拉回原来的车站了，还得重新坐一遍，耽误了时间。车票：单程25元。</w:t>
        <w:br/>
        <w:t>门票：恩施大峡谷成人套票（七星寨+云龙地缝一期+观光车+索道上行票） 265元，我当时买的也是套票，但是如果你前面去过武隆的龙水峡地缝，这里的云龙地缝就可以不去，可以单买七星寨+观光车的票。索道我建议做，会拉到半山腰，然后接着爬，上面还是挺高的，省点体力是一点。</w:t>
        <w:br/>
        <w:t>住宿：我建议是在这边住一天，不用太赶，而且《龙船调》表演也是在山上，离着游客中心相当远。不要在网上订，来了现找，因为你最好找个离游客中心近的住，因为携程上显示的都是直线距离，到这你才发现，游客中心在山下，客栈在山上，你得走20分钟、半个小时，或者网上订就找可以提供接送的，尤其是龙船调演出的。</w:t>
        <w:br/>
        <w:t>我住的是：TOWO上品酒店(恩施大峡谷店)  实际上就是一个农家乐，叫兄弟饭庄，加盟店。可以吃饭，不便宜，我一个人一个菜一个啤酒60块钱，也能接受。可以提供接送，不知道旺季能不能，最好提前打电话问问。</w:t>
        <w:br/>
        <w:t>云龙地缝</w:t>
        <w:br/>
        <w:t>游玩时间：0.5-2h</w:t>
        <w:br/>
        <w:t>和武隆仙女山类似，在游客中心取完票，直接坐车先到云龙地缝。云龙地缝和龙水峡地缝基本是一样的，而且长度要短很多，一路上除了几个瀑布没什么可看的，当然景色还是可以的，走走也可以，我走完全程不到40分钟，慢慢走的话1个半小时也应该差不多。</w:t>
        <w:br/>
        <w:t>七星寨</w:t>
        <w:br/>
        <w:t>游玩时间：3-5h</w:t>
        <w:br/>
        <w:t>主要就是爬山，我是坐缆车直接到山中间开始爬的，然后下山直接坐扶梯下去的，扶梯我记得是30元。</w:t>
        <w:br/>
        <w:t>悲剧的是，我去的时候，</w:t>
        <w:br/>
        <w:t>绝壁栈道</w:t>
        <w:br/>
        <w:t>关闭了。</w:t>
        <w:br/>
        <w:t>所以只能顺着正常山道往上走，风景非常棒，绿植覆盖面积非常大，里面也很凉快，喀斯特地貌形成的怪石、山峰很壮美、奇特，全部都爬山大约需要5个小时，索道加扶梯我一共用了2个半小时爬完，按照自己体力规划一下。</w:t>
        <w:br/>
        <w:t>里面的</w:t>
        <w:br/>
        <w:t>一炷香</w:t>
        <w:br/>
        <w:t>是镇山之宝，天然形成的像一炷香形状的岩石，所以上山时候注意景区内的提示，直奔一炷香就可以，其余像象山、手风琴、祥云火炬这些在路上都可以看见，不用担心走回头路；</w:t>
        <w:br/>
        <w:t>一线天，这边很多山上都有所谓的一线天，或者叫英雄关什么的；</w:t>
        <w:br/>
        <w:t>从山上往下远眺，可以看见周围的村庄，非常漂亮，云海没有赶上，云海这种东西还是要等下雨、下雪之后最容易出，晴天时候是没戏了。</w:t>
        <w:br/>
        <w:t>最后说个路上看见的趣闻，这里有当地人抬轿子、背筐，背筐就是帮你背拿不动的行李，全程貌似是3、400这样。然后我下面拍的照片里，就是一个背筐的背着一个萌萌的小女孩。当时我以为是她家人背着她，觉得挺有意思就拍下来了，后来才发现并不是。所以也提醒各位家长一句，别带小孩、老人之类的来这种地方，确实不是很合适，爬上太累，年轻人体力都不一定够，更别提小孩老人了。别到最后因为这种事再影响心情，还是等孩子大点吧。</w:t>
        <w:br/>
        <w:t>下山以后，直接到宾馆休息，然后等待晚上的《龙船调》。</w:t>
        <w:br/>
        <w:t>《龙船调》</w:t>
        <w:br/>
        <w:t>门票：178元（直接找客栈老板买的，携程买价格一样，买B区就行）</w:t>
        <w:br/>
        <w:t>交通：一定要接送，自己根本走不过去，离得特别远，还全是山路。也不推荐自驾，天黑、路不熟，出事的特别多。</w:t>
        <w:br/>
        <w:t>龙船调实际叫种瓜调，是一种湖北的民歌，在划龙船时候唱的。和印象系列一样，也是山水实景歌舞剧。剧情是特别狗血的穷小伙和白富美的爱情故事，小伙是普通土家族少年，幺妹儿是土司的女儿，土司本来打算把女儿嫁给一个有钱人，让有钱人出现给恩施修路啥的，然后小伙在相亲会上追求幺妹儿成功，最后是大团圆收尾，两人破除万险在一起。</w:t>
        <w:br/>
        <w:t>剧场特别高大上，确实很好，然后座位分A B区，扇形分布，其实是一样的，买B区的就行。舞台、演员、灯光、舞美都算很好，尤其是剧情最后那块整个舞台裂开，水流进舞台确实挺震撼的，而且把山利用的很好，不管是嫁人还是最开始的土司城，都可以算把舞台利用的很好了。</w:t>
        <w:br/>
        <w:t>台词基本用的是方言，但是字幕坐在后面基本看不见，太小了，好多时候就只能猜，尤其是歌词、唱词。</w:t>
        <w:br/>
        <w:t>作为这种剧的通病，剧情太狗血了。而且我一直认为爱情这种感情，写不好、做不好，就会觉得很无聊、很尴尬。就像之前的《大鱼海棠》一样，可能作者觉得挺感人的，其实观众看起来就挺尴尬的。这个剧虽然没那么严重，但是也是这样，中间一段时间没什么内容，就是两人恋爱时候，我也是走神了。这种男版灰姑娘的故事，也是写烂了，如果最后是悲剧，可能会稍微好一点，但是偏偏最后还是喜剧收尾。悲剧永远比喜剧更能让人记住，就像莎士比亚被记住的永远是他的悲剧而不是喜剧。所以我觉得剧情确实是一大缺憾。</w:t>
        <w:br/>
        <w:t>第二，就是和观众距离太远了，根本看不见演员的面目表情，灯光也有点散，这也是这种剧的通病了，所以之前我也说《又见平遥》要好于之前的印象系列。</w:t>
        <w:br/>
        <w:t>总体来说，我还是非常推荐看的，来到这个地方，需要通过一些办法了解当地人的生活习俗、习惯，这总归是一种不错的办法，而且里面的演员演得确实也不错。</w:t>
        <w:br/>
        <w:t>第二天恩施总花费</w:t>
        <w:br/>
        <w:t>150towo宾馆+178龙船调+80饭钱+25车钱+264恩施大峡谷+30电梯=727</w:t>
        <w:br/>
        <w:t>第三天</w:t>
        <w:br/>
        <w:t>梭布垭石林</w:t>
        <w:br/>
        <w:t>返回恩施市内，从游客中心直接坐直通车回去就好了，你说停在哪，司机师傅就会给你停在哪，提前要告诉司机师傅。梭布垭没有那么大，所以上午早点回恩施，下午去时间完全足够，路上有一段山路、土路，特别颠，我去的时候车上4、5个人都吐了，所以晕车的带着塑料袋和晕车药。</w:t>
        <w:br/>
        <w:t>门票：89（携程买，门票+景交车，景交车建议买，离着都挺远的，而且路上没任何风景，还有住在里面的人拉客、宰客）</w:t>
        <w:br/>
        <w:t>交通：汽车站直通车，非常方便，直达。25单程。</w:t>
        <w:br/>
        <w:t>游玩时间：2-5h</w:t>
        <w:br/>
        <w:t>之前去过云南的石林，但是</w:t>
        <w:br/>
        <w:t>梭布垭石林</w:t>
        <w:br/>
        <w:t>我觉得比云南的强的不是一星半点。首先是刚开发没多久的景区，人不多，里面也有好多山洞特别凉快（有的山洞挺黑的，我去时候前面有个小姐姐就是因为害怕不敢进去，然后跟着我进去的。）</w:t>
        <w:br/>
        <w:t>梭布垭石林</w:t>
        <w:br/>
        <w:t>形成是属于喀斯特沉积岩形成，说不上壮观，但是很秀美，尤其是天然的天窗加上斜射进来的阳光。再加上雾气、水汽，石缝中流淌下来的山泉，和天然形成的各种各样形态的怪石，感觉就像穿越回几亿年前一样。你可以想象一下，当你穿越过一个黑黑的山洞之后，突然有个天窗射进一缕阳光、山泉、雾气，是多么的美。我非常推荐去，即使你看过云南的石林，来这里也可以有不同感受。</w:t>
        <w:br/>
        <w:t>景区分四个地方：青龙寺、莲花寨、</w:t>
        <w:br/>
        <w:t>磨子沟</w:t>
        <w:br/>
        <w:t>、九龙汇。注意青龙寺和另外三个不在一个方向，我当时就是直接去的莲花寨，顺着玩下来以后发现青龙寺在另外一个方向，就没去成青龙寺。青龙寺不是寺庙，也是石林。</w:t>
        <w:br/>
        <w:t>坐车过去先到莲花寨，</w:t>
        <w:br/>
        <w:t>磨子沟</w:t>
        <w:br/>
        <w:t>走过去就行离着不远，再坐景交车到青龙汇，这三个点走下来，我一共用了2个小时多一点，如果再去青龙寺可能要3个小时，如果再走的慢的话，可能需要4-5个小时。</w:t>
        <w:br/>
        <w:t>其中最精彩的是莲花寨和九龙汇，最美的地方就是九龙汇，我当时去的时候是上午，阳光正好照在流下来的山泉上，拍照的时候还能拍出漂亮的光晕。</w:t>
        <w:br/>
        <w:t>梭布垭出去后，在门口等返回恩施的直通车就可以，和来时候一样，我当时从梭布垭回恩施以后直接就奔</w:t>
        <w:br/>
        <w:t>十堰</w:t>
        <w:br/>
        <w:t>了。如果你觉得累的话，可以在恩施再休息一天，第二天再去十堰。恩施到十堰没有直通车，我是先到宜昌，然后再去的十堰。</w:t>
        <w:br/>
        <w:t>第三天恩施总花费</w:t>
        <w:br/>
        <w:t>梭布垭89+75车费+116宾馆（</w:t>
        <w:br/>
        <w:t>十堰众生宾馆</w:t>
        <w:br/>
        <w:t>）+62.5宜昌到</w:t>
        <w:br/>
        <w:t>十堰</w:t>
        <w:br/>
        <w:t>+62.5恩施到宜昌东+60超市吃饭=465</w:t>
        <w:br/>
        <w:t>至此，恩施结束，其实遗憾还是挺大的，主要就是屏山没去成，而且因为大峡谷的问题，弄得时间有点赶。但是恩施绝对值得来，而且不止一次，在明年或之后，一定带媳妇或者组团来一次。</w:t>
        <w:br/>
        <w:t>这个目录写十堰其实不完全准确，十堰只是我的一个中转站，中转到哪呢？就是</w:t>
        <w:br/>
        <w:t>武当山</w:t>
        <w:br/>
        <w:t>和神农架。我是夜里2点到的十堰，到了以后直接入住到：</w:t>
        <w:br/>
        <w:t>十堰众生宾馆</w:t>
        <w:br/>
        <w:t>（还可以，离汽车站3 400米，没一次性拖鞋，比快捷稍微好点，房间够大，而且便宜，一晚上标间120不到）。</w:t>
        <w:br/>
        <w:t>关于住在哪：你去</w:t>
        <w:br/>
        <w:t>武当山</w:t>
        <w:br/>
        <w:t>要从火车站坐202路公交过去，4块钱，一个小时多直接到游客中心；你要去神农架木鱼镇，需要到汽车站坐汽车，只有早上9点一个车。所以可以自己选择，我选汽车站周围是因为去汽车站可以晚起会。</w:t>
        <w:br/>
        <w:t>武当山</w:t>
        <w:br/>
        <w:t>门票：225（刷二维码进门，留好当时携程发给你的二维码）  缆车上下170</w:t>
        <w:br/>
        <w:t>15</w:t>
        <w:br/>
        <w:t>紫霄宫</w:t>
        <w:br/>
        <w:t>27金顶</w:t>
        <w:br/>
        <w:t>交通：202路公交  4元单程</w:t>
        <w:br/>
        <w:t>游玩时间：5-10h</w:t>
        <w:br/>
        <w:t>去</w:t>
        <w:br/>
        <w:t>武当山</w:t>
        <w:br/>
        <w:t>之前你一定要决定是玩两天还是一天，是准备爬山还是准备缆车。如果你要看日出，一定要住山上。</w:t>
        <w:br/>
        <w:t>武当山</w:t>
        <w:br/>
        <w:t>里面很大，就算里面有景交车，来回穿行也需要很长时间，所以去之前一定要决定好。</w:t>
        <w:br/>
        <w:t>先给个玩完之后的个人评语：不去后悔，去了更后悔。和少林寺一样一样的。</w:t>
        <w:br/>
        <w:t>为什么这么说？本来来之前因为小时候特别痴迷金庸，而且金庸小说里就特别喜欢武当派。比如笑傲江湖里面的冲虚道长，博学不迂腐，仙风道骨。但是来了之后，发现这里充满了铜臭味，修道？呵呵呵。修钱才对。</w:t>
        <w:br/>
        <w:t>第一，先说门票225元，含景交车。说实话并不贵，里面交通做的很好，各个地方去都很方便，景交车都能到。但是可笑的是你的门票并不含</w:t>
        <w:br/>
        <w:t>紫霄宫</w:t>
        <w:br/>
        <w:t>和金顶，紫霄宫另说，竟然金顶都不含？爬了半天爬上去，结果要登顶时候突然跟你说要收费，你想想是什么心情？</w:t>
        <w:br/>
        <w:t>第二，缆车。真是绝了，上下往返170，门票已经那么贵了，缆车更贵。</w:t>
        <w:br/>
        <w:t>第三，从下面开始各种野导，各种拉客，各种卖茶、商场，进了武当一样的，到了金顶上面，求一个签30，从金顶下来还要经过一个购物点才能出来，出来以后司机给你拉回门口，还要在一个卖茶的地方停10分钟。</w:t>
        <w:br/>
        <w:t>第四，里面的道士什么的，我真是呵呵哒了。进</w:t>
        <w:br/>
        <w:t>紫霄宫</w:t>
        <w:br/>
        <w:t>有个女道士，买票进去她就磕着瓜子、玩着手机看你进去，等看你都走了10分钟了，把你叫回来检票，早tm干嘛去了？到了金顶上面，我去时候正好快下雨了，两个道士聊天说的是啥？赶紧下雨吧，缆车下不去把这帮人都留上面，不让他们下去。</w:t>
        <w:br/>
        <w:t>第五，道教名山河南栾川的</w:t>
        <w:br/>
        <w:t>老君山</w:t>
        <w:br/>
        <w:t>我也去过，也碰上过道士。说实话，在我眼里，那些才是值得尊重真正清修的人，和他们交谈时候，确实能体会到道家思想和对宗教的尊重，武当山？就是一棵摇钱树而已。如果说老君山是出世的仙人，武当山就是入世很久的一个混混儿。</w:t>
        <w:br/>
        <w:t>好了，下面说下怎么玩。武当山一共分为</w:t>
        <w:br/>
        <w:t>太子坡</w:t>
        <w:br/>
        <w:t>、</w:t>
        <w:br/>
        <w:t>逍遥谷</w:t>
        <w:br/>
        <w:t>、紫霄宫、南岩、乌鸦岭、琼台、金顶几个大的景区，每个景区之间都隔着几公里-20公里不止，所以想步行的是不可能的。</w:t>
        <w:br/>
        <w:t>太子坡</w:t>
        <w:br/>
        <w:t>：景交车中转站，从这出发可以去任何地方。</w:t>
        <w:br/>
        <w:t>南岩：爬山上山的地方。</w:t>
        <w:br/>
        <w:t>乌鸦岭：住宿聚集地。</w:t>
        <w:br/>
        <w:t>琼台：缆车的位置。</w:t>
        <w:br/>
        <w:t>两种游玩方案：</w:t>
        <w:br/>
        <w:t>一、一日游</w:t>
        <w:br/>
        <w:t>1、爬山上行，缆车下行：你需要非常早，最好坐首班车就来到武当山。进门之后，其他地方都先不去，直奔南岩，从南岩一直爬到金顶，金顶玩完以后直接缆车下行，然后坐车回返到</w:t>
        <w:br/>
        <w:t>太子坡</w:t>
        <w:br/>
        <w:t>，走太子坡。太子坡玩完如果还有时间，就去</w:t>
        <w:br/>
        <w:t>逍遥谷</w:t>
        <w:br/>
        <w:t>、紫霄宫转转，没有时间就直接出门，不然你就必须住在山脚下了。</w:t>
        <w:br/>
        <w:t>2、缆车上下行：我就是这么玩的，这么玩不用着急，先坐车到太子坡，把太子坡走了，然后去</w:t>
        <w:br/>
        <w:t>逍遥谷</w:t>
        <w:br/>
        <w:t>。逍遥谷是我觉得里面人最少、最好的一个地方，非常清净，据说有猕猴，但是我没看见。逍遥谷出来，回太子坡，从太子坡坐车去琼台，琼台缆车上去，玩金顶，金顶玩完下来直接出门。</w:t>
        <w:br/>
        <w:t>二、二日游</w:t>
        <w:br/>
        <w:t>1、不看日出：携程给的就是这个路线，没带行李的可以这么走，带着行李的到太子坡，直接转车去乌鸦岭。</w:t>
        <w:br/>
        <w:t>D1：山门-太子坡-紫霄宫-乌鸦岭</w:t>
        <w:br/>
        <w:t>D2：乌鸦岭-</w:t>
        <w:br/>
        <w:t>南岩宫</w:t>
        <w:br/>
        <w:t>-金顶-琼台-山门</w:t>
        <w:br/>
        <w:t>2、想看日出的：如果你想看日出，必须爬山上去。我建议你直接住在南岩或者山半途，带着行李的把行李直接存在山下，没行李的直接去客栈、农家乐，再下山把下面的几个点先玩了，然后存好体力，第二天4点左右起来，摸黑上山。（我个人觉得是没必要，想看日出还不如去黄山、</w:t>
        <w:br/>
        <w:t>老君山</w:t>
        <w:br/>
        <w:t>这些，武当实在没有什么特殊的日出景观）</w:t>
        <w:br/>
        <w:t>太子坡</w:t>
        <w:br/>
        <w:t>游玩时间：1h</w:t>
        <w:br/>
        <w:t>太子坡，又名</w:t>
        <w:br/>
        <w:t>复真观</w:t>
        <w:br/>
        <w:t>，景交车进来之后直接就开到这。得名就是因为</w:t>
        <w:br/>
        <w:t>传说中净乐国太子（真武大帝成仙前的身份）15岁时入山修道之初，就住在这山坡上。</w:t>
        <w:br/>
        <w:t>太子坡的建筑群确实值得一看，红墙绿瓦非常漂亮，但是要说的是里面很多红墙，墙面都已经脱落了，也没什么维修和检修。里面有太子殿什么的，还有学子烧香的地方。（有烧香时间，不如去好好学学习。）</w:t>
        <w:br/>
        <w:t>逍遥谷</w:t>
        <w:br/>
        <w:t>游玩时间：1h</w:t>
        <w:br/>
        <w:t>逍遥谷是武当山里面唯一一个我觉得值得玩得地方，这里也叫猕猴谷，但是我来时候没碰见有猴子。里面很清静，我走全程算上我不超过10个人，走在里面可以摘下耳机，听听流水、鸟鸣，走下来心情特别舒畅。进门时候那块太适合拍照了，如果有个穿着白色长裙仙气十足的小姐姐，再把下面的桥单独提出来，把饱和度调上去，青山、绿水、红桥、仙女绝对美爆炸了。里面还有老子的铜像，在前面站了一会，老子的《道德经》越到岁数大，越能体会到其中的伟大，不管是其中辩证思维，还是他提出的“无为”，可以说在现在时代看来都是与时俱进的。俗话总说佛道佛道，比起佛教那些不靠谱的学说，还是道家学说更值得学习，不管是养生还是平时生活。</w:t>
        <w:br/>
        <w:t>紫霄宫</w:t>
        <w:br/>
        <w:t>门票：15元  单独收费</w:t>
        <w:br/>
        <w:t>游玩时间：0.5-1h</w:t>
        <w:br/>
        <w:t>紫霄宫原来是皇家祈福的地方，供奉的还是三清。紫霄殿是紫霄宫的大殿（主殿），也是武当山唯一幸存下来的重檐歇山式木结构殿宇，它建在三层崇台之上，更显的宏伟壮观。在紫霄宫和金顶上都有父母殿，虽然对其他的不屑一顾，但是到了这还是尊尊敬敬的摘下墨镜，鞠个躬，父母才是对你最好的人，当然平时多孝顺更重要。</w:t>
        <w:br/>
        <w:t>金顶</w:t>
        <w:br/>
        <w:t>门票：27 单独收费</w:t>
        <w:br/>
        <w:t>游玩时间：1.5-2h</w:t>
        <w:br/>
        <w:t>缆车坐上来，买票，还得爬一小段台阶。登顶上去，第一感觉就是，虫子太多了。呼面而来的虫子，类似臭大姐那种的黑虫子，各处爬，满地钻。从金顶往下望，风景一般般（一般般都是说高了，应该说是我爬过山里面倒数的了）。然后金顶上面全是做生意，烧香的。只能说不来后悔，来了更后悔，转一下拍拍照就可以下去了。</w:t>
        <w:br/>
        <w:t>从金顶下来以后，心情特别差，所以南岩也懒得去了，</w:t>
        <w:br/>
        <w:t>龙头香</w:t>
        <w:br/>
        <w:t>就没看，而且本来来时候就不是特别想去。为了烧个香，摔死那么多人，我也是醉了。你摔死时候，你烧香拜的东西，保护你了么？</w:t>
        <w:br/>
        <w:t>游玩结束以后，出了门口走十分钟，到公交站坐202路回十堰就行了。</w:t>
        <w:br/>
        <w:t>去</w:t>
        <w:br/>
        <w:t>神农架</w:t>
        <w:br/>
        <w:t>木鱼镇的汽车票，携程可以定。十堰到木鱼镇的只有9点一班，所以一定不要错过，如果错过了你就只能先去</w:t>
        <w:br/>
        <w:t>房县</w:t>
        <w:br/>
        <w:t>，再倒车过去了。</w:t>
        <w:br/>
        <w:t>武当山总花费</w:t>
        <w:br/>
        <w:t>116宾馆+8公交+170缆车+225门票+50吃饭+15紫霄宫+27金顶</w:t>
        <w:br/>
        <w:t>+60超市吃饭=663</w:t>
        <w:br/>
        <w:t>神农架，不知道已经种草多久了。很早以前就把神农架、珠峰、怒江定位自己下三个目标，这次终于先行探索一个了。神农架对我来说一直是像一个戴着面纱的神秘女郎，北纬30度是一个神秘的数字，百慕大、神农架都是在这个纬度线上。所以这次来神农架的探路之旅，绝对满足了我的好奇心，但是绝对不足够。神农架是一个需要春夏秋冬各来一次的地方，也是一个需要深度游的地方，更是一个适合徒步穿越的神秘森林。以后肯定还会再去几次，尽量多走走。</w:t>
        <w:br/>
        <w:t>门票：269（6大景区通票，5天有效）</w:t>
        <w:br/>
        <w:t>香溪源</w:t>
        <w:br/>
        <w:t>30    大九湖景交车60</w:t>
        <w:br/>
        <w:t>交通：拼车、包车，没有公共交通工具，只能这样，但是很正规，当地有一个车队。你随便找个客栈就能联系到车队师傅。拼车价格：50-100/人，看你去哪，价格不同。</w:t>
        <w:br/>
        <w:t>玩的目的</w:t>
        <w:br/>
        <w:t>你来神农架，一定要对自己有个定位，你是为什么来玩神农架的。是自驾？穿越？探路？还是其他什么东西吸引你，根据你的目的会有不同的玩法。</w:t>
        <w:br/>
        <w:t>如果你想来自驾，我不建议你冬天来，这里冬天差不多零下30度，要用防滑链，开山路。虽然平时我觉得坐车下来，还没有去泸沽湖的路险，但是冬天就不一定了。（每年都死人，而且不止一个，别作死。）</w:t>
        <w:br/>
        <w:t>如果你想来穿越，一定要组团带当地向导，不要作死穿，神农架死人够多了，不差你一个。提前联系好当地向导制定好路险、负重、药品（尤其是防虫、蛇），再提醒一句，别作死。官方提供的穿越路线：</w:t>
        <w:br/>
        <w:t>住在那</w:t>
        <w:br/>
        <w:t>有很多人肯定和我一样，来之前都很蒙，先大概介绍一下，实际经常说的神农架应该是</w:t>
        <w:br/>
        <w:t>神农架林区</w:t>
        <w:br/>
        <w:t>，面积非常大，目前开发的地方非常少，绝大地方还是无人区。现在最出名的六大景区：</w:t>
        <w:br/>
        <w:t>天燕景区</w:t>
        <w:br/>
        <w:t>、</w:t>
        <w:br/>
        <w:t>神农顶</w:t>
        <w:br/>
        <w:t>景区、神农坛景区、</w:t>
        <w:br/>
        <w:t>官门山</w:t>
        <w:br/>
        <w:t>景区、</w:t>
        <w:br/>
        <w:t>天生桥</w:t>
        <w:br/>
        <w:t>景区、大九湖湿地。除了这六个外，还有</w:t>
        <w:br/>
        <w:t>红坪画廊</w:t>
        <w:br/>
        <w:t>、</w:t>
        <w:br/>
        <w:t>香溪源</w:t>
        <w:br/>
        <w:t>、</w:t>
        <w:br/>
        <w:t>神农架滑雪场</w:t>
        <w:br/>
        <w:t>、</w:t>
        <w:br/>
        <w:t>潮水河漂流</w:t>
        <w:br/>
        <w:t>等其他可选的。整个地区里面包含4个大型村镇，分别是木鱼镇、红坪镇、松柏镇和大九湖镇。总体地图如下：</w:t>
        <w:br/>
        <w:t>如果你是奔着穿越来的，一切听你当地向导的，他会指导你从哪去找他。</w:t>
        <w:br/>
        <w:t>如果你不是奔着穿越来的，那么请你先来木鱼镇。木鱼镇是最大的游客集散中心，拼车包车都非常多，住宿吃饭的地方也多，还有购物中心，干什么都方便，而且正规便宜。从下图看，除了天燕、</w:t>
        <w:br/>
        <w:t>红坪画廊</w:t>
        <w:br/>
        <w:t>距离远以外，也位于其他几大景区中心。</w:t>
        <w:br/>
        <w:t>木鱼镇住宿非常多，而且木鱼镇不大，到了以后再选就行，我这次住的：</w:t>
        <w:br/>
        <w:t>神农架</w:t>
        <w:br/>
        <w:t>山里寒舍客栈。</w:t>
        <w:br/>
        <w:t>有什么可玩的</w:t>
        <w:br/>
        <w:t>这个问题其实还是关于你对于神农架定位的问题上，我先对现在开发的六大景区做个大概介绍和个人推荐：</w:t>
        <w:br/>
        <w:t>1、</w:t>
        <w:br/>
        <w:t>官门山</w:t>
        <w:br/>
        <w:t>：非常无聊的一个地方，里面就是一些养殖场，比如大鲵和其他动物，而且非常少。还有一些博物馆，一些介绍，我个人建议去都不用去。</w:t>
        <w:br/>
        <w:t>0星</w:t>
        <w:br/>
        <w:t>2、神农坛：比</w:t>
        <w:br/>
        <w:t>官门山</w:t>
        <w:br/>
        <w:t>更无聊，人造景观，就是一个雕像，我连去都没去。</w:t>
        <w:br/>
        <w:t>0星</w:t>
        <w:br/>
        <w:t>3、</w:t>
        <w:br/>
        <w:t>天生桥</w:t>
        <w:br/>
        <w:t>：和我上面说的</w:t>
        <w:br/>
        <w:t>武隆天生三桥</w:t>
        <w:br/>
        <w:t>其实属于同一种喀斯特自然形成的石拱桥，如果你去过武隆，那么这里你可以完全不用来；如果没去过，这里还值得一来，不过也是一般般。</w:t>
        <w:br/>
        <w:t>2星</w:t>
        <w:br/>
        <w:t>4、</w:t>
        <w:br/>
        <w:t>天燕景区</w:t>
        <w:br/>
        <w:t>：天燕景区实际上就是</w:t>
        <w:br/>
        <w:t>天门垭</w:t>
        <w:br/>
        <w:t>和</w:t>
        <w:br/>
        <w:t>燕子垭</w:t>
        <w:br/>
        <w:t>的合称。天门垭到10月基本就会封了，因为里面会下雪，而且要看天气去，云雾缭绕才好看。燕子垭有</w:t>
        <w:br/>
        <w:t>燕子洞</w:t>
        <w:br/>
        <w:t>和彩虹桥，如果你是拼车来，一般拼车都是走马观花走一圈，也没什么意思。</w:t>
        <w:br/>
        <w:t>2星</w:t>
        <w:br/>
        <w:t>5、</w:t>
        <w:br/>
        <w:t>神农顶</w:t>
        <w:br/>
        <w:t>景区：这是神农架现在最核心的景区之一，是必来的点之一。其中的</w:t>
        <w:br/>
        <w:t>神农谷</w:t>
        <w:br/>
        <w:t>、神农顶、</w:t>
        <w:br/>
        <w:t>板壁岩</w:t>
        <w:br/>
        <w:t>、</w:t>
        <w:br/>
        <w:t>太子垭</w:t>
        <w:br/>
        <w:t>都是非常值得去的。</w:t>
        <w:br/>
        <w:t>5星</w:t>
        <w:br/>
        <w:t>6、大九湖：大九湖实际上是九个湿地湖的总称，很漂亮，但是其实和其他湿地比没有什么太大的优势，如果你想看晨雾，请提前联系，不一定每天都有。</w:t>
        <w:br/>
        <w:t>4星</w:t>
        <w:br/>
        <w:t>***</w:t>
        <w:br/>
        <w:t>香溪源</w:t>
        <w:br/>
        <w:t>：离木鱼镇非常近的一个景区，需要单独买票，里面不大，景色还不错，是当地人水源头。</w:t>
        <w:br/>
        <w:t>4星</w:t>
        <w:br/>
        <w:t>大概有个了解，现在说说怎么玩。</w:t>
        <w:br/>
        <w:t>一天时间</w:t>
        <w:br/>
        <w:t>如果你只有一天时间来神农架的话，那么我建议你只去</w:t>
        <w:br/>
        <w:t>神农顶</w:t>
        <w:br/>
        <w:t>+大九湖，这两个地方拼车一天时间就能搞定，但是神农顶只能开车上去，青云梯你是肯定没时间爬；</w:t>
        <w:br/>
        <w:t>神农谷</w:t>
        <w:br/>
        <w:t>你也下不去，只能在上面观景台看一下。晚上可以去香溪源转一转。</w:t>
        <w:br/>
        <w:t>两天时间</w:t>
        <w:br/>
        <w:t>如果你准备两天来玩的话，那么我建议你把六个景区都走一遍，时间是足够的。一天神农顶+大九湖+香溪源，一天天燕+官门+神农坛+天生桥。和上面一样，神农顶只能开车上，青云梯没时间爬，</w:t>
        <w:br/>
        <w:t>神农谷</w:t>
        <w:br/>
        <w:t>无法下，</w:t>
        <w:br/>
        <w:t>太子垭</w:t>
        <w:br/>
        <w:t>也没时间走。</w:t>
        <w:br/>
        <w:t>三天及以上时间</w:t>
        <w:br/>
        <w:t>我强烈建议是这么玩，因为神农架值得。</w:t>
        <w:br/>
        <w:t>第一天，你可以把神农坛+官门山+天生桥直接搞定；</w:t>
        <w:br/>
        <w:t>第二天，直奔天燕，把</w:t>
        <w:br/>
        <w:t>燕子垭</w:t>
        <w:br/>
        <w:t>先走完，然后走</w:t>
        <w:br/>
        <w:t>天门垭</w:t>
        <w:br/>
        <w:t>，走完以后可以直接住在红坪镇；</w:t>
        <w:br/>
        <w:t>第三天，玩</w:t>
        <w:br/>
        <w:t>红坪画廊</w:t>
        <w:br/>
        <w:t>，然后返回木鱼；</w:t>
        <w:br/>
        <w:t>第四天，直奔神农顶景区，下神农谷，神农谷当地人说大概3小时走完，按照我的脚程、体力我算了下，大概需要4-5小时，神农谷走完以后，如果有体力就接着去神农顶青云梯，如果没有的话直接返回木鱼，第二天再去走神农顶青云梯、</w:t>
        <w:br/>
        <w:t>太子垭</w:t>
        <w:br/>
        <w:t>森林；</w:t>
        <w:br/>
        <w:t>第五天，直奔大九湖，在大九湖玩一天，住在大九湖，看看人品能不能看见第二天的晨雾；第六天返回。</w:t>
        <w:br/>
        <w:t>官门山景区</w:t>
        <w:br/>
        <w:t>官门山里面特别大，必须开车，而且景区内没有公共交通。里面基本就是一些养殖中心，比如熊猫（就一只）、大鲵（有个变色大鲵，会随温度变化而变化）、鲟鱼等等；还有一些博物馆，没什么特别大的看头，有时间就转转，反正联票里面含了，没时间不去也行。</w:t>
        <w:br/>
        <w:t>神农坛景区</w:t>
        <w:br/>
        <w:t>就是一个祭坛，到了时候里面下班了，就没进去，也没什么意思，可以不去。</w:t>
        <w:br/>
        <w:t>天生桥景区</w:t>
        <w:br/>
        <w:t>景区在</w:t>
        <w:br/>
        <w:t>老君山</w:t>
        <w:br/>
        <w:t>（不是河南那个，是神农架老君山）山脚下，也是喀斯特地貌，雨水冲刷形成的天然石拱桥。如果你去过</w:t>
        <w:br/>
        <w:t>武隆天生三桥</w:t>
        <w:br/>
        <w:t>，见识过三桥夹两坑，这里也就不算什么了。如果没去过来看看也不错，大概一个半小时，就能搞定了。风景还算不错，这里开始就有毒蛇出没的提醒了，下雨之后比较潮湿时候还是小心一点。</w:t>
        <w:br/>
        <w:t>这是一个稍微还可以的地方，但是商业气息特别浓，里面有个类似巴人寨的购物中心，你要走下来就必须都走完才能出去，都是卖酒啊啥的，不过当地苞谷酒确实挺好喝的，40度左右，可以尝尝。</w:t>
        <w:br/>
        <w:t>天燕景区</w:t>
        <w:br/>
        <w:t>天燕，实际上是</w:t>
        <w:br/>
        <w:t>天门垭</w:t>
        <w:br/>
        <w:t>和</w:t>
        <w:br/>
        <w:t>燕子垭</w:t>
        <w:br/>
        <w:t>的合称。天门垭得名主要是经常云雾弥漫，跟在</w:t>
        <w:br/>
        <w:t>天门</w:t>
        <w:br/>
        <w:t>一样，所以得名，一般拼车过去，就是停在路上，然后去观景台拍拍照；燕子垭，主要是</w:t>
        <w:br/>
        <w:t>燕子洞</w:t>
        <w:br/>
        <w:t>和彩虹桥，燕子洞里面有很多短嘴金丝燕，必须带大功率手电筒进去，里面没有灯照明。手机那点光跟萤火虫一样，啥都看不见。门口有租的，20一个，我去的时候本来想等后来人一起合租一个，结果后面人都不敢进去，我就想自己进去来的，最后来了两个大姐自己带着手电筒呢，让我省了20，结果她的手电筒功率还是不行，燕子有点傻，有可能会往你身上撞，尤其是黑的时候，注意保护自己的脸（燕子洞进去能走的只有200来米，在左边有个小洞，我爬上去看了一眼应该还可以走，但是再往前有游人止步的牌子，我怕没灯掉进洞里面没敢往里走，如果人多而且带着手电筒的可以再往里走走）；彩虹桥就是一座在两山中间的桥，拍照的好地方，又需要一个身穿白裙，仙气飘飘的小姐姐了。</w:t>
        <w:br/>
        <w:t>神农顶景区</w:t>
        <w:br/>
        <w:t>神农顶是我这次最大的遗憾，只是走马观花逛了一圈，实际核心的东西，当时被我忘了。神农顶景区并不是就是神农架的顶，里面还包含其他小景区，比如小龙潭大龙潭金丝猴、神农谷、太子垭、</w:t>
        <w:br/>
        <w:t>瞭望塔</w:t>
        <w:br/>
        <w:t>、</w:t>
        <w:br/>
        <w:t>板壁岩</w:t>
        <w:br/>
        <w:t>等。上神农顶时候，一定要穿长袖，我六月份去的，山顶上7、8度，我穿着两个长袖一会就开始冷了，有风。</w:t>
        <w:br/>
        <w:t>大小龙潭都没什么意思，金丝猴是养在笼子里的不是野生的，所以也就看一眼就可以撤了；</w:t>
        <w:br/>
        <w:t>神农谷，是可以下去的！当地人说大概3个小时，我下次去神农架一定下神农谷；</w:t>
        <w:br/>
        <w:t>太子垭，有个观景台可以看三省交界，拼车过来会停在观景台让你去拍照，下面是一片原始森林，下次去神农架一定要下去；</w:t>
        <w:br/>
        <w:t>瞭望塔</w:t>
        <w:br/>
        <w:t>，开车能到达的最高处；</w:t>
        <w:br/>
        <w:t>青云梯，3000节台阶到最顶，有个大鼎，喜欢挑战的可以去试试；</w:t>
        <w:br/>
        <w:t>板壁岩</w:t>
        <w:br/>
        <w:t>：这是这次神农顶最好的一个地方，是原始森林中的一片高山丛林，也是野人出没的地方之一（神农架哪都是野人出没点，这里是经常出没的地方。）里面有一些小山路，顺着走没关系，小心蛇和迷路就行了。风景很美，怪石嶙峋，绿草葱葱，还有茂盛的森林。</w:t>
        <w:br/>
        <w:t>大九湖景区</w:t>
        <w:br/>
        <w:t>交通：需要买60元景区内的景交车，开车进不去，稍微有点坑。</w:t>
        <w:br/>
        <w:t>大九湖，实际上是一个很大的湿地公园。里面一共九个湖，虽然介绍上分别起了不同名字，然后标明了不同看点，其实看起来是差不多的，没什么区别。也就是说其实你走了6-7个湖就可以准备撤了。另外大九湖里面景色可以算非常美，说不上惊艳，但是我要说一句规划的确实不错，可以看下面的照片，几张我觉得这次照的最好的照片都出自这，一些椅子、平台出现的正是地方。进了门先买票，然后坐着电动小火车（是电动的还是烧油的，反正并没有铁轨），然后会停到二号湖，顺着走就行了，七八九号湖，需要另做一段小火车，去不去都行，我去看了没什么不同；各处都是放养的牛、羊、猪啥的，不怕人那种的，小牛我没摸着，小猪我抱起来撸了撸；里面有成片的小紫花，还有不同颜色草，特别漂亮；晨雾不一定每天都有，一定要提前联系再住，别住了一天啥都没看见；里面有一处特别奇怪，旁边都是绿绿葱葱的，只有那块有一片枯木，特别诡异。（大九湖是可以住宿的，去之前一定要考虑好住不住）</w:t>
        <w:br/>
        <w:t>香溪源</w:t>
        <w:br/>
        <w:t>门票：30 不含在套票里，单独收费</w:t>
        <w:br/>
        <w:t>交通：离木鱼镇非常近，步行也就10-20分钟</w:t>
        <w:br/>
        <w:t>很小的一个景点，一个小时就能走完，里面特别舒服，有点像贵州荔波，全是小的瀑布群，山清水秀的。另外这里是当地人的饮水源头，千万别乱扔东西。里面人很少，特别安静，但是景色绝对是值得回票价的，我建议去。做个碎片时间的填充。</w:t>
        <w:br/>
        <w:t>至此，神农架结束，本来我还想去趟江西来的，结果没去成，最后从神农架—宜昌—武汉—北京。</w:t>
        <w:br/>
        <w:t>这次神农架之行，留下了太多的遗憾，没关系，春夏秋冬我还会各来一次，等我，神农架！</w:t>
        <w:br/>
        <w:t>这次走下来，太多的遗憾。不管是恩施，还是神农架，等着我。不久的以后，我还会再来。等我！</w:t>
      </w:r>
    </w:p>
    <w:p>
      <w:r>
        <w:t>评论：</w:t>
        <w:br/>
        <w:t>1.写的真棒</w:t>
        <w:br/>
        <w:t>2.后悔没早点看你写的关于神农架的评论，昨天刚从神农架自驾游回来。觉得有机会还是选择秋天再去一次。大九湖拍照都棒棒哒！</w:t>
        <w:br/>
        <w:t>3.谢谢</w:t>
        <w:br/>
        <w:t>4.有一些东西 只能感受 语言文字能表达的毕竟不是全部</w:t>
        <w:br/>
        <w:t>5.绝对的心灵之旅，楼主一定颇多感悟吧，希望楼主可以和大家分享。</w:t>
        <w:br/>
        <w:t>6.不错，不错照片拍的都好棒</w:t>
      </w:r>
    </w:p>
    <w:p>
      <w:pPr>
        <w:pStyle w:val="Heading2"/>
      </w:pPr>
      <w:r>
        <w:t>35.端午节，随友自驾探游神农架</w:t>
      </w:r>
    </w:p>
    <w:p>
      <w:r>
        <w:t>https://you.ctrip.com/travels/yichang313/3692466.html</w:t>
      </w:r>
    </w:p>
    <w:p>
      <w:r>
        <w:t>来源：携程</w:t>
      </w:r>
    </w:p>
    <w:p>
      <w:r>
        <w:t>发表时间：2018-6-27</w:t>
      </w:r>
    </w:p>
    <w:p>
      <w:r>
        <w:t>天数：4 天</w:t>
      </w:r>
    </w:p>
    <w:p>
      <w:r>
        <w:t>游玩时间：</w:t>
      </w:r>
    </w:p>
    <w:p>
      <w:r>
        <w:t>人均花费：1000 元</w:t>
      </w:r>
    </w:p>
    <w:p>
      <w:r>
        <w:t>和谁：和朋友</w:t>
      </w:r>
    </w:p>
    <w:p>
      <w:r>
        <w:t>玩法：</w:t>
      </w:r>
    </w:p>
    <w:p>
      <w:r>
        <w:t>旅游路线：</w:t>
      </w:r>
    </w:p>
    <w:p>
      <w:r>
        <w:t>正文：</w:t>
        <w:br/>
        <w:t>旅行于我们到底意味着什么？是远方梦、好奇心、活力身，旅行中亲历的风景不断丰富着我们的人生色彩，古人说，读万卷书不如行万里路，甚至有人说不再旅行便是老的开始。从神农架回来已有些时日,闲来回味发呆，感觉就像歌中唱的——我的快乐就是想你。</w:t>
        <w:br/>
        <w:t>端午节，同窗好友相约同行出</w:t>
        <w:br/>
        <w:t>游神农架</w:t>
        <w:br/>
        <w:t>。</w:t>
        <w:br/>
        <w:t>神农架林区，简称神农架，1970年经国务院批准建制，直属湖北省管辖，是中国唯一以“林区”命名的行政区划。位于湖北省西部，东与湖北省襄阳市保康县接壤，西与重庆市巫山县毗邻，南依</w:t>
        <w:br/>
        <w:t>兴山</w:t>
        <w:br/>
        <w:t>、巴东而濒</w:t>
        <w:br/>
        <w:t>长江三峡</w:t>
        <w:br/>
        <w:t>，北倚十堰市房县、竹山县，远眺武当山风景区。</w:t>
        <w:br/>
        <w:t>神农架作为全国唯一获得联合国教科文组织人与生物圈保护区、世界地质公园、世界自然遗产三项殊荣的地区，国家5A级旅游景区、国家森林公园、国家地质公园、国家湿地公园，神农架是长江和汉水的分水岭，有华中屋脊之称，是中华农耕文明的发祥地，也是金丝猴的乐园，这里拥有北半球中纬度保存完好的亚热带森林生态系统，拥有纷繁多样的地质地貌、气象水文景观，拥有让世人魂牵梦绕的“野人”、白化动物等自然之谜。神农架，唯有走进她，才能体会她的瑰丽多姿与神奇神秘。</w:t>
        <w:br/>
        <w:br/>
        <w:t>2018-6-15 重庆——神农架林区红花小镇</w:t>
        <w:br/>
        <w:t>旅行体验关键词：平安通畅</w:t>
        <w:br/>
        <w:t>此次自驾游选择的行车线路是沿沪蓉高速行驶，在</w:t>
        <w:br/>
        <w:t>兴山</w:t>
        <w:br/>
        <w:t>出口下，然后沿209国道至木鱼镇。考虑到节假日可能塞车，路上花费时间无法估计，就没作当晚住宿的预订。没想到启程离渝后一路畅通，下午14：20重庆出发，晚上22：30就到达了预想目的地——神农架林区木鱼镇的红花小镇。</w:t>
        <w:br/>
        <w:t>2018-6-16 神农架林区红花小镇 ——神农顶、金猴岭</w:t>
        <w:br/>
        <w:t>旅行体验关键词：生命绿意</w:t>
        <w:br/>
        <w:t>清晨的红花小镇，清丽宁静</w:t>
        <w:br/>
        <w:t>自驾游的好处就是一切自己掌控，不用刻意赶时间，我的时间我做主。悠然地吃过早餐后上路，此时鄂西山区，晴空万里，车窗外茂密的丛林、山间民舍不断掠过，还有那坡上层层的茶园和竹林。</w:t>
        <w:br/>
        <w:t>到了，神农架景区欢迎您</w:t>
        <w:br/>
        <w:t>景区成人套票269元，</w:t>
        <w:br/>
        <w:t>包含：神农顶、大九湖国家湿地公园、神农祭坛、天生桥、官门山、天燕风景区6大景区，五天内可重复使用。显然，套票比单区零购的560元价格更划算。景区的分布，其中天生桥、神农坛、官门山、香溪源（不在套票内）在山下,神农顶、天燕风景区在山上，再往前行就是大九湖国家湿地公园景区。</w:t>
        <w:br/>
        <w:t>在游客集散中心购票后，我们就直驱华中屋脊第一峰——神农顶。神农顶景区也是整个神农架风景区的核心，是世界自然基金会“国际生物多样性研究”（Ecoreion200）确定的中国生物多样性的关键地区，美国国家地理杂志推介为“人一辈子不得不去的地方之一”。</w:t>
        <w:br/>
        <w:t>驶入景区，满眼的绿色，四周群山苍翠，郁郁葱葱，山风习习。</w:t>
        <w:br/>
        <w:t>要想登上顶峰只能徒步青云梯，踏过2999级石阶，方能一览众山小。走起，山雀叽叽喳喳在前面带路，风儿吹向我们.......</w:t>
        <w:br/>
        <w:t>对于近乎45度角的山体，想要完成常人大约耗时两三小时，长距</w:t>
        <w:br/>
        <w:t>离的攀爬过程来说，需要的是绝对的毅力与坚持，整个过程中，互不相识游人们也会相互鼓劲、加油。</w:t>
        <w:br/>
        <w:br/>
        <w:t>您的浏览器暂不支持播放，我们将尽快解决,建议使用Chrome或FireFox浏览器查看</w:t>
        <w:br/>
        <w:t>一路攀爬流汗、一路欣赏沿途风光，各种见过或未见过的山花、野草、植被</w:t>
        <w:br/>
        <w:t>当然，途中见的最多的还是这种叶片大、叶面呈皮革状的高山杜鹃和箭竹</w:t>
        <w:br/>
        <w:t>在半程的山腰，羊肠山道迂回、平坦，猛然间发现，远方山坳间那飘飘渺渺的远山，犹如海市蜃楼般的浮现。</w:t>
        <w:br/>
        <w:t>之前看环法自行车赛，迷醉于其途经的高山草甸旖旎风光，</w:t>
        <w:br/>
        <w:t>眼前的风景恍如中版的欧洲山地</w:t>
        <w:br/>
        <w:t>再现。</w:t>
        <w:br/>
        <w:t>终于成功登上海拔3106米的华中第一峰——神农顶，立于峰顶平台，四周冷杉林立，空气清爽。遥望脚下山脊云雾飘渺，颇有云中漫步的豪气，极目楚天舒、风光这边独好。此刻，一切的努力都是值得的，不禁为自己的坚持点赞！</w:t>
        <w:br/>
        <w:t>您的浏览器暂不支持播放，我们将尽快解决,建议使用Chrome或FireFox浏览器查看</w:t>
        <w:br/>
        <w:t>同时到顶、凝望远方的小黄</w:t>
        <w:br/>
        <w:t>温馨提示：由于海拔较高，紫外线较强，需做好防晒准备。</w:t>
        <w:br/>
        <w:t>金猴岭，神农顶景区的一个小景，山径通幽、绿荫蔽日，山泉叮咚、泉石玉润。</w:t>
        <w:br/>
        <w:t>看看天色，时间已不早了，小黄累了，也不理人，好，今晚就在这山腰间的农庄安顿住下啦</w:t>
        <w:br/>
        <w:t>2018-6-17官门山——神农坛——天生桥——天燕风景区</w:t>
        <w:br/>
        <w:t>旅行体验关键词：云雾仙境</w:t>
        <w:br/>
        <w:t>晨起小雨，今天第一站——官门山，该景区是以物种保护、科学研究为主要特色。</w:t>
        <w:br/>
        <w:t>由于下雨，我们就没作过多停留。</w:t>
        <w:br/>
        <w:t>您的浏览器暂不支持播放，我们将尽快解决,建议使用Chrome或FireFox浏览器查看</w:t>
        <w:br/>
        <w:t>看看山间弥漫的山雾也是难得的风景</w:t>
        <w:br/>
        <w:t>前行第二站——神农坛，神农坛景区是祭祀华夏始祖炎帝神农的地方，神农氏位列三皇之一，与黄帝共创华夏文明、共为华夏始祖。神农尝百草、识五谷，驯化六畜，建立八大功绩，开创中华农耕文明先河，后世为祭奠炎帝始祖的丰功伟绩，在此立雕像、设坛供奉，以求寻根祭祖、祈福纳祥。</w:t>
        <w:br/>
        <w:t>整个景区群山环抱，弥漫的云雾在山间渐聚渐散，山峰时隐时现。山顶的牛头人身塑像庄严肃穆，千年古杉与祭坛相守相望，一切掩映在云雾、山茶、寺院、钟声的禅意中</w:t>
        <w:br/>
        <w:t>您的浏览器暂不支持播放，我们将尽快解决,建议使用Chrome或FireFox浏览器查看</w:t>
        <w:br/>
        <w:t>继续前行第三站——天生桥，景区位于老君山下，海拔1200米，是一个集奇桥、奇瀑为一体的风景区。由于刚好遇上雨天，此时水量丰沛，瀑流飞泻，溪流湍急、吼声震天</w:t>
        <w:br/>
        <w:t>鬼斧神工、自然天成的石桥、险峻扼要的石壁栈道</w:t>
        <w:br/>
        <w:t>天燕景区因北有燕子垭、南有天门垭而得名。这里有神奇的神话传说、</w:t>
        <w:br/>
        <w:t>云海佛光、原始森林等自然风光，是神农架国家森林公园的核心部分。</w:t>
        <w:br/>
        <w:t>远远望去，景区检票口对面的山峰平整如切，</w:t>
        <w:br/>
        <w:t>山雾似有南非桌山景色之气势，奔涌激荡、大气磅礴</w:t>
        <w:br/>
        <w:t>到达天门，</w:t>
        <w:br/>
        <w:t>此时正上演着仙界奇观，只见眼前风起云涌、气象万千，云海先把前方的座座山峰围成孤岛，再浩浩荡荡漫向山顶，白茫茫、雾苍苍，整个过程如梦如幻，叹为仙境。</w:t>
        <w:br/>
        <w:t>您的浏览器暂不支持播放，我们将尽快解决,建议使用Chrome或FireFox浏览器查看</w:t>
        <w:br/>
        <w:t>梦幻继续，彩虹桥上看</w:t>
        <w:br/>
        <w:t>桥</w:t>
        <w:br/>
        <w:t>下观景台，</w:t>
        <w:br/>
        <w:t>犹如</w:t>
        <w:br/>
        <w:t>天与地隔着浮云的对话，沧海中的一叶小舟</w:t>
        <w:br/>
        <w:t>2018-6-18  大九湖——重庆</w:t>
        <w:br/>
        <w:t>旅行体验关键词：水墨山水</w:t>
        <w:br/>
        <w:t>大九湖的海拔1700米，面积36平方公里，南北长约15公里，东西宽约3公里，四周群山环绕，享有“高山平原”、南方的“呼伦贝尔”之美誉。是目前华中地区保存较为完好的亚高山泥炭藓沼泽类湿地。大九湖风景区不仅拥有无与伦比的自然风光，还保留着 “薛刚屯兵灭武兴唐”的古战场遗迹等人文景观，不游大九湖简直就是没到神农架。</w:t>
        <w:br/>
        <w:t>大九湖湿地公园实行封闭管理，游客进入景区须统一换乘。乘上独具特色交通工具——小火车出发吧</w:t>
        <w:br/>
        <w:t>您的浏览器暂不支持播放，我们将尽快解决,建议使用Chrome或FireFox浏览器查看</w:t>
        <w:br/>
        <w:t>老天实在是太眷顾我们啦，本预报今日大雨，我们到时却雨止生云烟，山水间，虽无艳阳高照的惊艳，却多了几份中国水墨般内敛的美感</w:t>
        <w:br/>
        <w:t>天鹅踏波长鸣、追逐嬉戏</w:t>
        <w:br/>
        <w:t>您的浏览器暂不支持播放，我们将尽快解决,建议使用Chrome或FireFox浏览器查看</w:t>
        <w:br/>
        <w:t>润</w:t>
        <w:br/>
        <w:t>润的空气中，一幅幅水墨丹青渐次展开</w:t>
        <w:br/>
        <w:t>芦苇丛中一大一小的浮船正一前一后地上演着——草船借箭</w:t>
        <w:br/>
        <w:t>您的浏览器暂不支持播放，我们将尽快解决,建议使用Chrome或FireFox浏览器查看</w:t>
        <w:br/>
        <w:t>某种意义上</w:t>
        <w:br/>
        <w:t>讲</w:t>
        <w:br/>
        <w:t>，一个人的表情能折射出风景的颜值</w:t>
        <w:br/>
        <w:t>柴门临水稻花香，只不过此处不是稻花，而是苔草</w:t>
        <w:br/>
        <w:t>您的浏览器暂不支持播放，我们将尽快解决,建议使用Chrome或FireFox浏览器查看</w:t>
        <w:br/>
        <w:t>美、</w:t>
        <w:br/>
        <w:t>美、美，</w:t>
        <w:br/>
        <w:t>这真是在人间吗？！！！</w:t>
        <w:br/>
        <w:t>一程山水过，一幅珠帘卷。神农架之旅，寻源之旅、聚缘之旅，再见，神农架。我们终究没能见到金丝猴，没能走进最原始的洪荒之地，没能遇见野人，但我们已经收获了足够的美景。</w:t>
        <w:br/>
        <w:t>慢慢走，慢慢走，我们同行又走过了同一程，你的风景中有我，我的记忆中有你！</w:t>
      </w:r>
    </w:p>
    <w:p>
      <w:r>
        <w:t>评论：</w:t>
        <w:br/>
      </w:r>
    </w:p>
    <w:p>
      <w:pPr>
        <w:pStyle w:val="Heading2"/>
      </w:pPr>
      <w:r>
        <w:t>36.武汉、荆门钟祥、襄阳、十堰武当山、信阳鸡公山的匆匆五日行</w:t>
      </w:r>
    </w:p>
    <w:p>
      <w:r>
        <w:t>https://you.ctrip.com/travels/wudangshan146/3697453.html</w:t>
      </w:r>
    </w:p>
    <w:p>
      <w:r>
        <w:t>来源：携程</w:t>
      </w:r>
    </w:p>
    <w:p>
      <w:r>
        <w:t>发表时间：2018-7-5</w:t>
      </w:r>
    </w:p>
    <w:p>
      <w:r>
        <w:t>天数：5 天</w:t>
      </w:r>
    </w:p>
    <w:p>
      <w:r>
        <w:t>游玩时间：5 月</w:t>
      </w:r>
    </w:p>
    <w:p>
      <w:r>
        <w:t>人均花费：3000 元</w:t>
      </w:r>
    </w:p>
    <w:p>
      <w:r>
        <w:t>和谁：一个人</w:t>
      </w:r>
    </w:p>
    <w:p>
      <w:r>
        <w:t>玩法：自由行，火车</w:t>
      </w:r>
    </w:p>
    <w:p>
      <w:r>
        <w:t>旅游路线：武汉，东湖，武当山，明显陵，城市便捷酒店，古隆中风景区，莫愁湖，米公祠，襄王府，襄阳古城，绿影壁，猴山，武当山镇，天柱峰，金殿，太子坡，琼台中观，逍遥谷，紫霄宫，太和宫，南天门，南岩宫，雷神洞，龙头香，榔梅祠，玉虚宫，鸡公山风景区，东湖听涛景区，碧潭观鱼，屈原纪念馆，行吟阁，沧浪亭，寓言公园，武汉长江大桥，临江大道，户部巷，蛇山，黄鹤楼，汉口火车站，武汉大学，洪山广场，首义广场，辛亥革命博物馆，红楼，阅马场，首义公园，晴川阁，禹稷行宫，汉阳树，铁门关，古琴台</w:t>
      </w:r>
    </w:p>
    <w:p>
      <w:r>
        <w:t>正文：</w:t>
        <w:br/>
        <w:t>城市便捷酒店(武汉解放大道新荣轻轨站店)</w:t>
        <w:br/>
        <w:t>¥</w:t>
        <w:br/>
        <w:t>168</w:t>
        <w:br/>
        <w:t>起</w:t>
        <w:br/>
        <w:t>立即预订&gt;</w:t>
        <w:br/>
        <w:t>展开更多酒店</w:t>
        <w:br/>
        <w:t>刚过了五一小长假，天气晴朗舒适，各个景区在经过小长假大客流的考验后进入了一个客流低谷期，这正是我选择出游的大好时机。五天假期不算长也不算短，略微思考决定去湖北游玩一番。我个人还是比较相信国家重点风景名胜区和世界遗产地这两个品牌的，经查资料，湖北有：</w:t>
        <w:br/>
        <w:t>武汉</w:t>
        <w:br/>
        <w:t>东湖</w:t>
        <w:br/>
        <w:t>、</w:t>
        <w:br/>
        <w:t>武当山</w:t>
        <w:br/>
        <w:t>、大洪山、隆中、九宫山、陆水、丹江口水库等七处国家重点风景名胜区；武当山古建筑群、明清皇家陵寝</w:t>
        <w:br/>
        <w:t>明显陵</w:t>
        <w:br/>
        <w:t>、中国土司遗址湖北唐崖土司城、神农架等四处世界遗产地。根据地理位置，参考交通方式和运行时间，定下了以火车为主要交通工具的武汉、荆门</w:t>
        <w:br/>
        <w:t>钟祥</w:t>
        <w:br/>
        <w:t>、</w:t>
        <w:br/>
        <w:t>襄阳</w:t>
        <w:br/>
        <w:t>、十堰武当山、</w:t>
        <w:br/>
        <w:t>信阳</w:t>
        <w:br/>
        <w:t>（属河南省但靠近湖北省武汉市）的行程。</w:t>
        <w:br/>
        <w:t>因前后两个双休日都有事情，只有周一到周五的五天假期，为了充分利用这五日的时光，所以果断乘坐周日晚的D3046次列车，17：53从</w:t>
        <w:br/>
        <w:t>上海虹桥站</w:t>
        <w:br/>
        <w:t>出发，23：18到达</w:t>
        <w:br/>
        <w:t>汉口站</w:t>
        <w:br/>
        <w:t>。到达汉口已经时间不早了，就在汉口站附近的</w:t>
        <w:br/>
        <w:t>城市便捷酒店</w:t>
        <w:br/>
        <w:t>住下，以便周一一早赶往钟祥游览。</w:t>
        <w:br/>
        <w:t>周一早上在汉口站附近吃了著名的热干面，随后就乘坐T6701次列车，07：38从汉口站出发，09：54到达</w:t>
        <w:br/>
        <w:t>钟祥站</w:t>
        <w:br/>
        <w:t>。因为在计划中当天中午要乘坐长途汽车去襄阳，下午能够游览</w:t>
        <w:br/>
        <w:t>古隆中风景区</w:t>
        <w:br/>
        <w:t>，所以为了抓紧时间，从</w:t>
        <w:br/>
        <w:t>钟祥火车站</w:t>
        <w:br/>
        <w:t>一出来便打了一辆出租车赶往明显陵风景区。其实如果时间不赶的话，可以从钟祥火车站步行至公交体育馆站乘坐公交6路经三站到达公交明显陵站，步行的路上经过</w:t>
        <w:br/>
        <w:t>莫愁湖</w:t>
        <w:br/>
        <w:t>，可以与湖水亲密接触，公交明显陵站靠近莫愁村，时间充裕可以去莫愁村里转转。从钟祥火车站坐出租车大约二十分钟就到达明显陵风景区。</w:t>
        <w:br/>
        <w:t>明显陵是明世宗朱厚熜的父亲睿宗献皇帝朱祐杬和母亲献皇后蒋氏的合葬陵墓，是历代帝王陵墓中唯一的“一陵两冢”陵寝结构，2000年被联合国教科文组织作为“明清皇家陵寝”的一部分批准列入《世界遗产名录》。明显陵的具体介绍可以参考百度百科，这里就不再赘述。</w:t>
        <w:br/>
        <w:t>适逢淡季，走在偌大的陵区少有游人，走在明楼后面的宝城上感觉有点瘆得慌，并且还是两座宝城，前宝城是藩王规制陵，后宝城是皇帝规制陵。</w:t>
        <w:br/>
        <w:t>外明塘</w:t>
        <w:br/>
        <w:t>旧红门、九曲河</w:t>
        <w:br/>
        <w:t>睿功圣德碑楼</w:t>
        <w:br/>
        <w:t>石像生、龙鳞神道</w:t>
        <w:br/>
        <w:t>棂星门</w:t>
        <w:br/>
        <w:t>内明塘</w:t>
        <w:br/>
        <w:t>已毁祾恩殿、明楼</w:t>
        <w:br/>
        <w:t>明楼、宝城</w:t>
        <w:br/>
        <w:t>已毁祾恩殿、明楼</w:t>
        <w:br/>
        <w:t>已毁祾恩殿</w:t>
        <w:br/>
        <w:t>游览明显陵大约用时一个半小时的时间，从明显陵风景区出来后立即打了一辆出租车赶到钟祥宇风客运站乘坐前往襄阳的长途汽车，12：30这班的长途汽车准时从钟祥出发了，可是这辆较破旧的长途汽车不走高速公路，在省道、国道上走走停停、随时上客下客，花了三个多小时才到襄阳，因襄阳汽车客运站距离古隆中风景区还有约15公里的路程，原来设想当天游览</w:t>
        <w:br/>
        <w:t>古隆中</w:t>
        <w:br/>
        <w:t>的计划不能实施了，改为用当天剩下的时间游览襄阳市区的</w:t>
        <w:br/>
        <w:t>米公祠</w:t>
        <w:br/>
        <w:t>、</w:t>
        <w:br/>
        <w:t>襄王府</w:t>
        <w:br/>
        <w:t>、汉水大桥、</w:t>
        <w:br/>
        <w:t>襄阳古城</w:t>
        <w:br/>
        <w:t>等景点，晚上再去古隆中附近住宿，周二的一早进古隆中风景区游览。</w:t>
        <w:br/>
        <w:t>汉水公路铁路大桥</w:t>
        <w:br/>
        <w:t>米公祠是为纪念宋代著名书法家米芾而修建的祠宇。祠内亭台廊榭错落有致，五百年银杏巍峨参天。画廊里陈列着米苏黄蔡遗墨石刻100多块，其书法艺术韵味生动，炉火纯青。米公祠可谓一座巨大的艺术宝库。</w:t>
        <w:br/>
        <w:t>米公祠大门牌坊</w:t>
        <w:br/>
        <w:t>米公祠花园</w:t>
        <w:br/>
        <w:t>襄王府也称明藩王府，为正统元年襄宪王朱瞻墡自长沙徙襄时所建，据今已有五百多年历史。著名的</w:t>
        <w:br/>
        <w:t>绿影壁</w:t>
        <w:br/>
        <w:t>为明襄藩王府门前的影壁，其设计之妙，雕刻之精，嵌镶之巧，堪称古代建筑和雕刻艺术之珍品。</w:t>
        <w:br/>
        <w:t>襄王府大殿</w:t>
        <w:br/>
        <w:t>襄王府绿影壁</w:t>
        <w:br/>
        <w:t>襄阳古城雄据汉水中游，三面环水，一面靠山，易守难攻。其始筑于汉，唐宋年间改为砖城，增设垛堞，新建城楼，明洪武年间重筑，全城周长为7322米，原有6座城门，每座城门设有瓮城或子城，城四隅设有角台，沿线分设敌台和烽火台。襄阳古城六门城楼高耸，四方角楼稳峙，王粲楼、狮子楼、奎星楼缀十里城垣，与鼓楼、昭明台、谯楼相映生辉。整个城池和谐地融为一体。襄阳古城的护城河最宽处250米，堪称华夏第一城池。</w:t>
        <w:br/>
        <w:t>襄阳古城墙</w:t>
        <w:br/>
        <w:t>襄阳古城门</w:t>
        <w:br/>
        <w:t>不知不觉天色已晚，在古城北街昭明台附近解决了晚餐，步行至公交十字街站乘坐公交512路经过大约一个小时到达终点站公交隆中风景区站，此时的隆中风景区公交站台处是一片漆黑，还好不远处有个湖北文理学院，在马路边遇到该学院的两名学生，他们友好地推荐位于风景区边门马路对面的壹家风雅酒店，并指点了方向。谢过两名学生后很快找到了这家酒店，顺利入住。再网上购买了明天的10：32的从襄阳到武当山的K261列车，考虑好明天起一个大早，六点钟之前进古隆中景区，游览两个小时，八点钟左右出来再赶往</w:t>
        <w:br/>
        <w:t>襄阳火车站</w:t>
        <w:br/>
        <w:t>，时间还是来得及的。</w:t>
        <w:br/>
        <w:t>周二早上六点钟来到住宿的宾馆对门的古隆中风景区边门，但时间太早，景区还没有开门营业，打听得知景区要到八点钟才开门，怎么办啊，到八点钟开门再进去游览肯定是来不及赶火车了，对的，我和你想的一样，翻越边门进景区吧。凭着矫健的身手轻易进入了景区。</w:t>
        <w:br/>
        <w:t>古隆中是三国时期杰出政治家、军事家、发明家、文学家诸葛亮青年时代隐居的地方。诸葛亮在此抱膝高吟躬耕陇亩长达10年之久。这里山不高而秀雅，水不深而澄清，地不广而平坦，林不大而茂盛。形成了“隆中十景”：草庐亭、躬耕田、三顾堂、小虹桥、六角井、武侯祠、半月溪、老龙洞、梁父岩、抱膝石。近些年又先后新建了隆中书院、诸葛草庐、吟啸山庄、铜鼓台、长廊、观星台、棋盘石、琴台、孔雀寨、</w:t>
        <w:br/>
        <w:t>猴山</w:t>
        <w:br/>
        <w:t>、腾龙阁、汉文化景区、龙泉居等众多景点，从而丰富了文化景观，扩大了景区容量。</w:t>
        <w:br/>
        <w:t>古隆中牌坊</w:t>
        <w:br/>
        <w:t>三顾堂</w:t>
        <w:br/>
        <w:t>牡丹园、腾龙阁</w:t>
        <w:br/>
        <w:t>腾龙阁</w:t>
        <w:br/>
        <w:t>腾龙阁</w:t>
        <w:br/>
        <w:t>古隆中风景区</w:t>
        <w:br/>
        <w:t>卧龙深处</w:t>
        <w:br/>
        <w:t>武侯祠</w:t>
        <w:br/>
        <w:t>因要赶火车前往武当山，只能快速、简练、大致、匆忙地游览了古隆中，八点多钟在景区开门之后离开，在公交隆中风景区站乘坐公交512路经过大约一个半小时到达终点站公交襄阳火车站站，在</w:t>
        <w:br/>
        <w:t>襄阳站</w:t>
        <w:br/>
        <w:t>附近吃了早餐，购买一些水和面包作为火车上的午餐，就乘坐K261次列车，10：32从襄阳站出发，12：17到达</w:t>
        <w:br/>
        <w:t>武当山站</w:t>
        <w:br/>
        <w:t>。出了</w:t>
        <w:br/>
        <w:t>武当山火车站</w:t>
        <w:br/>
        <w:t>走到公路上，就有从</w:t>
        <w:br/>
        <w:t>十堰火车站</w:t>
        <w:br/>
        <w:t>开往武当山风景区的公交202路车，约半个小时就到</w:t>
        <w:br/>
        <w:t>武当山镇</w:t>
        <w:br/>
        <w:t>，步行进入武当山山门牌坊，穿过武当金街就是游客中心，在游客中心购买好武当山的大门票和景区观光车票，坐上观光车就开始了武当山的游览。淡季出行就是好啊，购票、上车都不用排队，随到随买，随上随走。</w:t>
        <w:br/>
        <w:t>武当山是道教名山和武当武术的发源地，被称为“亘古无双胜境，天下第一仙山”。 1994年12月，武当山古建筑群入选《世界遗产名录》。明代永乐十年（1412年），成祖朱棣命隆平侯张信、驸马督尉沐昕、工部右侍郎郭琎、礼部尚书金纯等率20余万军民，工匠大修武当山。永乐十五年（1417年）封为“大岳”，高于五岳之上。永乐二十一年（1423年），历时12年，敕建的大岳太和山大小宫观33处落成。嘉靖三十一年（1552年）封为“治世玄岳”，把武当山尊为至高无上的“皇室家庙”，以“四大名山皆拱揖，五方仙岳共朝宗”的“五岳之冠”的显赫地位标名于世，被列为道教第一名山。武当山周边高峰林立，以海拔1612米的</w:t>
        <w:br/>
        <w:t>天柱峰</w:t>
        <w:br/>
        <w:t>为中心有上、下十八盘等险道及“七十二峰朝大顶”和“</w:t>
        <w:br/>
        <w:t>金殿</w:t>
        <w:br/>
        <w:t>叠影”等胜景。武当山古建筑群是根据《真武经》中真武修真的神话来设计布局，突出了真武信仰的主题。整体布局以天柱峰金殿为中心，以官道和古神道为轴线向四周辐射。采取皇家建筑法式统一设计布局，整个建筑群规模宏大，主题突出，井然有序。武当山古建筑群还体现了道教“崇尚自然”的思想，保持了武当山的自然原始风貌。综观武当山古建筑群，荟萃了中国古代优秀建筑法式，集中体现了皇宫的宏伟壮丽，道教的神奇玄妙，园林的幽静典雅，民间的淳朴节俭等多种特色，形成了丰富多彩的传统建筑风格。武当山的具体介绍可以参考百度百科，这里就不再赘述。</w:t>
        <w:br/>
        <w:t>武当山山门牌坊</w:t>
        <w:br/>
        <w:t>武当山群峰</w:t>
        <w:br/>
        <w:t>武当山秀色</w:t>
        <w:br/>
        <w:t>武当山群峰竞秀</w:t>
        <w:br/>
        <w:t>到武当山游览必须乘坐景区观光车，观光车从游客中心出发一般都是开到</w:t>
        <w:br/>
        <w:t>太子坡</w:t>
        <w:br/>
        <w:t>站的，到了太子坡站要全部下车再转车，太子坡站其实就是一个中转站，在太子坡站有去往琼台站的观光车，琼台站下车后可以游览</w:t>
        <w:br/>
        <w:t>琼台中观</w:t>
        <w:br/>
        <w:t>，可以坐索道上金顶游览，也可以沿着山道爬山上金顶。在太子坡站还有去往南岩站的观光车，中途停靠</w:t>
        <w:br/>
        <w:t>逍遥谷</w:t>
        <w:br/>
        <w:t>站、</w:t>
        <w:br/>
        <w:t>紫霄宫</w:t>
        <w:br/>
        <w:t>站，可以下车进行游览。</w:t>
        <w:br/>
        <w:t>我到达太子坡站的时候是下午二点钟，因今天时间比较宽松，山上游客也较少，结合明天离开武当山去往十堰再乘坐火车到达武汉需要预留宽松一点时间的情况，安排了今天先从太子坡站乘坐观光车去往琼台站，游览琼台中观，再坐索道上金顶，游览完金顶后再坐索道下来，在琼台站乘坐观光车到太子坡站，转乘太子坡站去往南岩站的观光车，在紫霄宫站下车，游览紫霄宫，游览结束后再坐观光车去往南岩站，当晚住在南岩站附近的乌鸦岭金霄山庄，明天先游览南岩景区，游览完之后乘坐南岩站去往太子坡站的观光车，在逍遥谷站下车，游览逍遥谷，之后再乘观光车到太子坡站，游览太子坡，结束后乘坐观光车从太子坡站回到游客中心。</w:t>
        <w:br/>
        <w:t>根据安排先到达琼台中观游览。</w:t>
        <w:br/>
        <w:t>琼台中观位于武当山最高峰天柱峰脚下，是乘索道登金顶的必经之处，此观历史悠远，现存建筑乃明朝崇祯九年时陕西汉中官员捐资重修。该观依山而建，规模不大，但丹墙翠瓦，绿树花香，别有一番风景。</w:t>
        <w:br/>
        <w:t>琼台中观</w:t>
        <w:br/>
        <w:t>琼台中观</w:t>
        <w:br/>
        <w:t>琼台中观</w:t>
        <w:br/>
        <w:t>琼台中观</w:t>
        <w:br/>
        <w:t>琼台中观</w:t>
        <w:br/>
        <w:t>乘坐索道到达金顶，武当山主峰天柱峰顶上的金顶，是武当山的精华和象征，也是武当道教在皇室扶持下走向鼎盛高峰的标志。主要建筑有皇经堂、转运殿、</w:t>
        <w:br/>
        <w:t>太和宫</w:t>
        <w:br/>
        <w:t>、</w:t>
        <w:br/>
        <w:t>南天门</w:t>
        <w:br/>
        <w:t>、紫金城、灵官殿、金殿、父母殿等。太和宫位于天柱峰南侧，占地面积8万平方米，有古建筑20余栋，整个建筑处于孤峰峻岭之上，殿字楼堂依山傍岩，结构精巧，是武当山的最高胜境。紫禁城延天柱峰环绕，周长345米，用条石依岩砌筑，按中国天堂的模式建有东、南、西、北四座石雕仿木结构的城楼象征天门，该石雕建筑在悬崖徒壁之上，设计巧妙，施工难度大，是明代科学与艺术相结合的产物。金殿位于天柱峰前小莲峰上，元代大地十一年（1307年）铸，高3米，阔2.8米，深2.4米，悬山式屋顶，全部构件为分件铸造，卯榫拼装，是中国现存最早的铜铸木结构建筑。</w:t>
        <w:br/>
        <w:t>天柱峰远眺群峰</w:t>
        <w:br/>
        <w:t>天柱峰远眺</w:t>
        <w:br/>
        <w:t>天柱峰远眺群峰</w:t>
        <w:br/>
        <w:t>天柱峰金顶远眺群峰</w:t>
        <w:br/>
        <w:t>七十二峰朝大顶</w:t>
        <w:br/>
        <w:t>太和宫</w:t>
        <w:br/>
        <w:t>太和宫</w:t>
        <w:br/>
        <w:t>圣境台</w:t>
        <w:br/>
        <w:t>金殿</w:t>
        <w:br/>
        <w:t>天柱峰怪石</w:t>
        <w:br/>
        <w:t>米芾所书第一山摩崖石刻</w:t>
        <w:br/>
        <w:t>游览完金顶可以沿着山道步行下山，一条至南岩，一条至琼台中观。为了节省时间和体力，我还是乘坐索道下山至琼台，瞻仰了米芾所书“第一山”的巨型摩崖石刻后乘坐观光车到太子坡站，转乘太子坡站去往南岩站的观光车，在紫霄宫站下车，此时时间已经不早了，紫霄宫内基本没有游客了，但紫霄大殿外有一些内家子弟在师父的指导下，练习拳法和剑术，一天的游玩确实让人感觉很累，正好可以在此驻足欣赏一下武当功夫的内力和魅力，也不枉武当之行。</w:t>
        <w:br/>
        <w:t>紫霄宫是武当山保存较完整的皇家庙观建筑群。坐落在武当山的主峰天柱峰东北的展旗峰下，占地面积约27.4万平方米。周围山峦天然形成一把二龙戏珠的宝椅，明永乐皇帝封之为“紫霄福地”。紫霄宫的建筑对称布局，中轴线上为五级阶地，由上而下递建龙虎殿、碑亭、十方堂、紫霄大殿、圣文母殿，两侧以配房等建筑分隔为三进院落，构成一组殿堂楼宇、鳞次栉比、主次分明的建筑群。宫内主体建筑紫霄大殿，是武当山保存下的唯一的一座重檐歇山式木结构殿堂，这座在中国古建筑中屈指可数的抬梁式大木结构的道教建筑，其结构布局科学合理，艺术风格协调统一，同自然环境融为一体，同时沉积有历代工匠的技术和智慧，集中体现了中国明清建筑的辉煌成就，具有重要的观赏和科研价值及历史和思想信仰等意义。</w:t>
        <w:br/>
        <w:t>紫霄宫</w:t>
        <w:br/>
        <w:t>金水渠、福地门</w:t>
        <w:br/>
        <w:t>紫霄宫景区</w:t>
        <w:br/>
        <w:t>紫霄大殿</w:t>
        <w:br/>
        <w:t>紫霄宫大殿、配房</w:t>
        <w:br/>
        <w:t>三清阁、父母殿</w:t>
        <w:br/>
        <w:t>紫霄宫建筑</w:t>
        <w:br/>
        <w:t>从紫霄宫出来乘坐观光车来到南岩站，这里也是武当山上最大的生活区乌鸦岭，有许多各种档次的住宿、餐饮可供选择，丰简随意，价格适中。我选择了南岩站观光车停车场边上的金霄山庄住宿吃饭。</w:t>
        <w:br/>
        <w:t>周三一早出门，享受着坐落在大山里的乌鸦岭生活区的恬静安逸，闻着清新的空气，开始了新一天的游程。首先就是南岩景区。</w:t>
        <w:br/>
        <w:t>南岩，全称是大圣</w:t>
        <w:br/>
        <w:t>南岩宫</w:t>
        <w:br/>
        <w:t>，因它朝向南方，故称做南岩。是武当山人文景观和自然景观结合得最完美的一处。南岩的古建筑在手法上打破了传统的完全对称的布局和模式，使其与环境风貌达到了高度的和谐统一。工匠们巧借地势，依山傍岩，使建筑有的大起大落，有的小巧玲珑，即有群体的四合院，也有单体的转角楼，产生出强烈的艺术效果。</w:t>
        <w:br/>
        <w:t>游览南岩景区是从乌鸦岭生活区出发沿着环形山路走一圈，分别可以观光游览天一湖、南天门、太常观、</w:t>
        <w:br/>
        <w:t>雷神洞</w:t>
        <w:br/>
        <w:t>、赑屃驮碑亭、焚帛炉、龙虎殿、甘露井、玄帝宫、皇经堂、福寿康宁石刻、天乙真庆宫、</w:t>
        <w:br/>
        <w:t>龙头香</w:t>
        <w:br/>
        <w:t>、梳妆台、飞身崖、谢天地岩、鸿钧洞、猴面岩、</w:t>
        <w:br/>
        <w:t>榔梅祠</w:t>
        <w:br/>
        <w:t>等景点，还能够一直眺望远处群山朝拜的金顶，由于是一大早出门，我是慢慢闲逛花了三个多小时走了这一圈，期间基本没有碰到游客，感觉彻底地将自己融入进了这片大好山川之中。</w:t>
        <w:br/>
        <w:t>远眺南岩宫、飞身崖</w:t>
        <w:br/>
        <w:t>远眺榔梅祠</w:t>
        <w:br/>
        <w:t>赑屃驮碑亭</w:t>
        <w:br/>
        <w:t>玄帝宫</w:t>
        <w:br/>
        <w:t>福寿康宁石刻</w:t>
        <w:br/>
        <w:t>南岩宫面对着金顶</w:t>
        <w:br/>
        <w:t>天乙真庆宫</w:t>
        <w:br/>
        <w:t>龙头香</w:t>
        <w:br/>
        <w:t>龙头香</w:t>
        <w:br/>
        <w:t>龙头香</w:t>
        <w:br/>
        <w:t>南岩宫前的群山</w:t>
        <w:br/>
        <w:t>天乙真庆宫</w:t>
        <w:br/>
        <w:t>南岩景区</w:t>
        <w:br/>
        <w:t>梳妆台</w:t>
        <w:br/>
        <w:t>南岩景区</w:t>
        <w:br/>
        <w:t>榔梅祠</w:t>
        <w:br/>
        <w:t>南岩宫、飞身崖</w:t>
        <w:br/>
        <w:t>结束了南岩景区的游览，乘坐南岩站开出的观光车来到逍遥谷。</w:t>
        <w:br/>
        <w:t>逍遥谷是武当山风景区内唯一的水上游览和生态旅游区。谷内古木参天，溪水长流，奇花异草，怪石林立。走在龙泉湖的剑河桥上，不由自主地腾起了一股仙风道骨的风范。</w:t>
        <w:br/>
        <w:t>逍遥谷</w:t>
        <w:br/>
        <w:t>逍遥谷栈道</w:t>
        <w:br/>
        <w:t>剑河桥</w:t>
        <w:br/>
        <w:t>剑河桥</w:t>
        <w:br/>
        <w:t>逍遥谷</w:t>
        <w:br/>
        <w:t>逍遥谷剑河</w:t>
        <w:br/>
        <w:t>逍遥谷剑河</w:t>
        <w:br/>
        <w:t>逍遥谷杜鹃溪</w:t>
        <w:br/>
        <w:t>逍遥谷杜鹃溪</w:t>
        <w:br/>
        <w:t>逍遥谷杜鹃溪</w:t>
        <w:br/>
        <w:t>逍遥谷杜鹃溪</w:t>
        <w:br/>
        <w:t>逍遥谷</w:t>
        <w:br/>
        <w:t>出了逍遥谷继续乘坐观光车来到了太子坡。</w:t>
        <w:br/>
        <w:t>太子坡又名</w:t>
        <w:br/>
        <w:t>复真观</w:t>
        <w:br/>
        <w:t>，是在武当山狮子峰60度陡坡上的古代建筑，古代建筑大师们，巧妙地利用山形地势，不仅创造出1.6万平方米的占地面积，而且建造殿宇200 余间，结构出“一里四道门”、“九曲黄河墙”、“一柱十二梁”、“十里桂花香”等著名景观。走进复真观的山门，看到在古道上依山势起伏建有71米长的红色夹墙，这就是“九曲黄河墙”，其构思布局及用意都十分巧妙，流畅的弧形墙体，似波浪起伏，气势非凡。五云楼采用了民族传统的营造工艺，墙体、隔间、门窗均为木构，最有名之处就是它最顶层的“一柱十二梁”，在一根主体立柱上，有十二根梁枋穿凿在上，交叉叠搁，计算周密，这一纯建筑学上的构架，是古代木结构建筑的杰作。在复真观建筑群的最高处，耸立着明代建造的太子读书殿，小巧精致，又不失皇家建筑的气魄。</w:t>
        <w:br/>
        <w:t>太子坡九曲黄河墙</w:t>
        <w:br/>
        <w:t>太子坡九曲黄河墙</w:t>
        <w:br/>
        <w:t>太子坡九曲黄河墙</w:t>
        <w:br/>
        <w:t>太子坡</w:t>
        <w:br/>
        <w:t>太子坡复真观</w:t>
        <w:br/>
        <w:t>太子坡福禄寿壁墙</w:t>
        <w:br/>
        <w:t>结束了太子坡的游览，从太子坡站乘坐观光车回到了游客中心，走出武当山山门牌坊的时间是下午一点半，距离预订好的从十堰开往汉口的D5214次列车的发车时间还有五个小时，也就是说还可以在武当山镇里待上个两个半小时，简单地吃了午饭就前往武当山下的</w:t>
        <w:br/>
        <w:t>玉虚宫</w:t>
        <w:br/>
        <w:t>游览。</w:t>
        <w:br/>
        <w:t>玉虚宫是武当山建筑群中最大的宫殿之一，规制谨严，院落重重。现存建筑及遗址主要有2道长1036米的宫墙、两座碑亭、里乐城的五座殿基和清代重建的父母殿、云堂等遗址。这些残存的遗址，到今天仍有很强的感染力。明永乐年间，国家“北建故宫，南修武当”，在武当山建造了规模宏大的皇家庙观，而玉虚宫则是整个建筑群中最大的庙宇。当年大修武当山时，这里是大本营，住在这里的由皇帝钦选的武当提点都官至正六品。当时的玉虚宫占地面积525万平方米，房屋达2200多间。放眼望去，飞金流碧，富丽辉煌，了无边际，号称南方“故宫”。</w:t>
        <w:br/>
        <w:t>玄天玉虚宫</w:t>
        <w:br/>
        <w:t>玄天玉虚宫</w:t>
        <w:br/>
        <w:t>碑亭</w:t>
        <w:br/>
        <w:t>碑亭</w:t>
        <w:br/>
        <w:t>玉虚殿</w:t>
        <w:br/>
        <w:t>玉虚宫宫墙</w:t>
        <w:br/>
        <w:t>至此本次游程的重头戏武当山风景区的游览就结束了，从武当山镇乘坐公交202路到达终点站十堰火车站。在</w:t>
        <w:br/>
        <w:t>十堰站</w:t>
        <w:br/>
        <w:t>附近吃了晚餐，乘坐D5214次列车，18：35从十堰站出发，22：24到达汉口站。在汉口站附近的易捷城市酒店开了两天的房间住下。明天的打算是去国家重点风景名胜区鸡公山游览，鸡公山位于河南省信阳市，距离湖北省武汉市不远，每天武汉到信阳的高铁趟次很多，有从</w:t>
        <w:br/>
        <w:t>武汉站</w:t>
        <w:br/>
        <w:t>出发的，也有从汉口站出发的，我因住在汉口站附近，所以当然选择从汉口站出发去信阳的高铁喽。</w:t>
        <w:br/>
        <w:t>周四早上又在汉口站附近吃了热干面，随后乘坐G508次列车，07：10从汉口站出发，07：59到达</w:t>
        <w:br/>
        <w:t>信阳东站</w:t>
        <w:br/>
        <w:t>。信阳东站出站后乘坐公交28路到终点站</w:t>
        <w:br/>
        <w:t>信阳火车站</w:t>
        <w:br/>
        <w:t>，信阳火车站广场内有去往</w:t>
        <w:br/>
        <w:t>鸡公山风景区</w:t>
        <w:br/>
        <w:t>的专线中巴车，车辆统一管理，排队接乘客，秩序井然，每辆车人满即开，路上也是一路飞驰地到达鸡公山风景区大门外的牌坊处。</w:t>
        <w:br/>
        <w:t>鸡公山有“青分豫楚、襟扼三江”之美誉，佛光、云海、雾凇、雨淞、霞光、异国花草、奇峰怪石、瀑布流泉被称为八大自然景观，主峰鸡公头又名报晓峰，像一只引颈高啼的雄鸡，因名鸡公山。鸡公山山势奇伟、层峦叠嶂、泉清林翠、沟壑纵横、森林茂密、风景秀丽。山间夏季清畅凉爽，午前如春，午后如秋，夜如初冬，是中国著名的四大避暑胜地之一。山上有清末民初不同国别和风格的建筑群，有“万国建筑博物馆”之美称，是中国历史上第一个公共租界。这些建筑，既反映了当时中国所处的半殖民地的地位，同时也向人们展示了各国的建筑艺术。这其中以颐庐、将军楼、烟雨楼、会景楼、美国教堂、瑞典大楼等最具特色。</w:t>
        <w:br/>
        <w:t>从山下大门口乘坐景区观光车到达山上的宝剑山口，验票后开始了鸡公山的游览，在山上的整个游览过程大约花了四个小时的时间，依次基本走遍了各处建筑和观光景点。感觉这些别墅、建筑要么破败不堪，要么徒有外表，印象较深的有：花旗楼下的中正防空洞，这里曾经是抗战时期蒋介石指挥武汉会战的指挥所；马歇尔楼、美龄舞厅内的有一些图片资料可供阅览；颐庐是军阀靳云鹗建造一幢别墅，其借鉴西方建筑风格精华的同时保持了中国建筑特色，在规模和气势上压倒满山遍布的外国人所建的别墅，扬了中国人的志气。又被称作“志气楼”。有着“天下第一鸡”之称的报晓峰形象逼真、惟妙惟肖，周围森林茂密、山峦叠嶂、群峰竞秀。</w:t>
        <w:br/>
        <w:t>鸡公山山门牌坊</w:t>
        <w:br/>
        <w:t>瑞典大楼</w:t>
        <w:br/>
        <w:t>马歇尔楼</w:t>
        <w:br/>
        <w:t>消夏园</w:t>
        <w:br/>
        <w:t>活佛寺牌坊</w:t>
        <w:br/>
        <w:t>美龄舞厅</w:t>
        <w:br/>
        <w:t>一眼望豫鄂</w:t>
        <w:br/>
        <w:t>报晓峰</w:t>
        <w:br/>
        <w:t>天下第一鸡</w:t>
        <w:br/>
        <w:t>报晓峰</w:t>
        <w:br/>
        <w:t>鸡公山满目苍翠</w:t>
        <w:br/>
        <w:t>鸡公山连绵群峰</w:t>
        <w:br/>
        <w:t>亚细亚别墅</w:t>
        <w:br/>
        <w:t>姊妹楼</w:t>
        <w:br/>
        <w:t>姊妹楼</w:t>
        <w:br/>
        <w:t>小颐庐</w:t>
        <w:br/>
        <w:t>颐庐</w:t>
        <w:br/>
        <w:t>颐庐</w:t>
        <w:br/>
        <w:t>游览完山上的景点仍然乘坐观光车回到山下大门口，再乘坐专线中巴车到信阳火车站，转乘公交28路到信阳东站，乘坐G401次列车，16：25从信阳东站出发，17：09到达武汉站。</w:t>
        <w:br/>
        <w:t>时间尚早，那就就近去免费的武汉</w:t>
        <w:br/>
        <w:t>东湖听涛景区</w:t>
        <w:br/>
        <w:t>吧。轨道交通武汉站站乘坐轨道交通4号线到轨道交通岳家嘴站，转轨道交通8号线到轨道交通梨园站出来进入东湖听涛景区，沿着湖边小路不紧不慢地逛着，微风习习中欣赏湖</w:t>
        <w:br/>
        <w:t>光山</w:t>
        <w:br/>
        <w:t>色，足够惬意。天气真是晴朗，空气通透，已是晚上6点钟了天还没有暗下来的意思，一路经过</w:t>
        <w:br/>
        <w:t>碧潭观鱼</w:t>
        <w:br/>
        <w:t>、</w:t>
        <w:br/>
        <w:t>屈原纪念馆</w:t>
        <w:br/>
        <w:t>、落羽桥、</w:t>
        <w:br/>
        <w:t>行吟阁</w:t>
        <w:br/>
        <w:t>、荷风桥、</w:t>
        <w:br/>
        <w:t>沧浪亭</w:t>
        <w:br/>
        <w:t>，直到</w:t>
        <w:br/>
        <w:t>寓言公园</w:t>
        <w:br/>
        <w:t>天空才渐渐暗淡起来，那“画船侧耳听潮起，欲觅笛声日渐斜”的意境油然而生，经小梅岭出东湖听涛景区西北大门。</w:t>
        <w:br/>
        <w:t>东湖湖光山色</w:t>
        <w:br/>
        <w:t>东湖碧潭观鱼</w:t>
        <w:br/>
        <w:t>东湖风光</w:t>
        <w:br/>
        <w:t>东湖行吟阁</w:t>
        <w:br/>
        <w:t>东湖荷风桥</w:t>
        <w:br/>
        <w:t>东湖美景</w:t>
        <w:br/>
        <w:t>西北大门的马路对面正好有去</w:t>
        <w:br/>
        <w:t>武汉长江大桥</w:t>
        <w:br/>
        <w:t>的公交14路车，这正是我现在想要去的地方，从公交14路的终点站公交</w:t>
        <w:br/>
        <w:t>临江大道</w:t>
        <w:br/>
        <w:t>汉阳门站步行三分钟就到“一桥飞架南北，天堑变通途”的武汉长江大桥桥墩下，夜幕中的大桥通身明亮，气势格外雄伟。</w:t>
        <w:br/>
        <w:t>本来可以从临江大道这里登上长江大桥的，但知道附近的</w:t>
        <w:br/>
        <w:t>户部巷</w:t>
        <w:br/>
        <w:t>是著名的美食小吃街，就去那里解决晚饭了，户部巷那可是游人如织、熙熙攘攘啊，买了许多小吃边走边吃，然后从司门口天桥解放路这里登上了长江大桥，刚上大桥就有一辆列车从身边风驰电掣般的开过，这个体验还真让人有点小激动。走在长江大桥上，看着脚下漆黑的江面，联想到自己的家乡就在这条大江的入海口，不经意就吟起了“君住长江头，我住长江尾。日日思君不见君，共饮一江水。”长江两岸的高大建筑物有节奏的闪着色彩斑斓的灯光，桥身两端</w:t>
        <w:br/>
        <w:t>蛇山</w:t>
        <w:br/>
        <w:t>、龟山上的</w:t>
        <w:br/>
        <w:t>黄鹤楼</w:t>
        <w:br/>
        <w:t>、广播电视塔在灯光的照射下熠熠生辉更显端庄巍峨。</w:t>
        <w:br/>
        <w:t>武汉长江大桥</w:t>
        <w:br/>
        <w:t>长江两岸夜景</w:t>
        <w:br/>
        <w:t>过了长江大桥就有公交长江大桥汉阳桥头站的站台，乘坐公交10路到终点站</w:t>
        <w:br/>
        <w:t>汉口火车站</w:t>
        <w:br/>
        <w:t>，回易捷城市酒店住下。明天就要结束游程回家了，所以要充分、合理地安排好游程的最后一天来领略大武汉这个历史文化名城的风采。</w:t>
        <w:br/>
        <w:t>周五下起了雨，雨势忽大忽小，这也是本次游程中的唯一一个雨天。出门还是吃了热干面，走到轨道交通汉口站站乘坐轨道交通2号线到轨道交通街道口站出来，步行来到</w:t>
        <w:br/>
        <w:t>武汉大学</w:t>
        <w:br/>
        <w:t>，虽然已过了欣赏樱花的季节，但武汉大学的建筑还是很有特色的，在“学大汉武立国”的牌坊下、在校园的操场边、在樱花大道上、在各个字斋宿舍楼里、在民国图书馆前……足以让我追忆起那曾经的青葱岁月，现在哪怕能够再让我在操场上打两下篮球、在教室里听一会课、和老师同学欢声笑语几句，都已是无比奢侈的事情。</w:t>
        <w:br/>
        <w:t>武汉大学</w:t>
        <w:br/>
        <w:t>武汉大学</w:t>
        <w:br/>
        <w:t>武汉大学</w:t>
        <w:br/>
        <w:t>武汉大学</w:t>
        <w:br/>
        <w:t>武汉大学</w:t>
        <w:br/>
        <w:t>从武汉大学凌波门出来，沿着烟雨蒙蒙的东湖漫步，能够感受到东湖给我的另外一个风姿，如果昨天看到的东湖是大家闺秀，那么今天的东湖就是小家碧玉了。</w:t>
        <w:br/>
        <w:t>走着走着就告别了东湖，走过了湖北省的行政中心就是轨道交通</w:t>
        <w:br/>
        <w:t>洪山广场</w:t>
        <w:br/>
        <w:t>站，乘坐轨道交通4号线到轨道交通首义路站出来，一段中国革命的壮丽史诗从这里拉开了帷幕。在观赏了</w:t>
        <w:br/>
        <w:t>首义广场</w:t>
        <w:br/>
        <w:t>妙趣横生的雕塑后，走过</w:t>
        <w:br/>
        <w:t>辛亥革命博物馆</w:t>
        <w:br/>
        <w:t>，绕过巨大的十八星旗花坛，就是武昌起义军政府旧址。</w:t>
        <w:br/>
        <w:t>武昌起义军政府旧址又称武昌</w:t>
        <w:br/>
        <w:t>红楼</w:t>
        <w:br/>
        <w:t>。原是清政府于宣统元年（1909年）所建的湖北省咨议局大楼。1911年10月10日，辛亥革命在武昌打响第一枪，武昌起义取得成功，革命党人在此设立革命军政府，后改为鄂军都督府，颁布了第一号布告，宣告废除清朝宣统年号，结束统治了中国人民两千多年的封建帝制。并向全国各省发出通电，号召各地武装起义响应，推翻满清王朝，建立中华民国。旧址面对</w:t>
        <w:br/>
        <w:t>阅马场</w:t>
        <w:br/>
        <w:t>，院门外正前方立有孙中山铜像，仪表庄严安详。</w:t>
        <w:br/>
        <w:t>武昌红楼边还有</w:t>
        <w:br/>
        <w:t>首义公园</w:t>
        <w:br/>
        <w:t>，进去分别瞻仰了首义战士塑像、孙中山纪念碑、武昌首义纪念碑等纪念物，参观了蛇山武昌起义军炮台，出了首义公园在公交武昌路阅马场站乘坐公交561路再次越过武汉长江大桥，在公交晴川大道</w:t>
        <w:br/>
        <w:t>晴川阁</w:t>
        <w:br/>
        <w:t>站下车。</w:t>
        <w:br/>
        <w:t>辛亥革命博物馆</w:t>
        <w:br/>
        <w:t>孙中山铜像</w:t>
        <w:br/>
        <w:t>辛亥革命</w:t>
        <w:br/>
        <w:t>武昌起义纪念馆</w:t>
        <w:br/>
        <w:t>武昌起义军政府旧址（武昌红楼）</w:t>
        <w:br/>
        <w:t>首义公园原省图书馆</w:t>
        <w:br/>
        <w:t>首义公园人物纪念塑像、辛亥革命武昌首义纪念碑</w:t>
        <w:br/>
        <w:t>晴川阁始建于明朝嘉靖二十六年到二十八年（公元1547年—1549年），为汉阳太守范之箴在修葺</w:t>
        <w:br/>
        <w:t>禹稷行宫</w:t>
        <w:br/>
        <w:t>（原为禹王庙）时所增建，得名于唐朝诗人崔颢“晴川历历</w:t>
        <w:br/>
        <w:t>汉阳树</w:t>
        <w:br/>
        <w:t>，芳草萋萋鹦鹉洲”诗句。由晴川阁、禹稷行宫、</w:t>
        <w:br/>
        <w:t>铁门关</w:t>
        <w:br/>
        <w:t>三大主体建筑和禹碑亭、朝宗亭、楚波亭、荆楚雄风碑、敦本堂碑以及牌楼、临江驳岸、曲径回廊等十几处附属建筑组成。晴川阁与武昌黄鹤楼夹江相望，江南江北，楼阁对峙，互为衬托，蔚为壮观，有“三楚胜镜”之称。</w:t>
        <w:br/>
        <w:t>古晴川阁</w:t>
        <w:br/>
        <w:t>晴川阁</w:t>
        <w:br/>
        <w:t>晴川阁</w:t>
        <w:br/>
        <w:t>禹稷行宫</w:t>
        <w:br/>
        <w:t>铁门关</w:t>
        <w:br/>
        <w:t>游毕在公交晴川大道晴川阁站乘坐公交561路到鹦鹉大道铜锣湾广场站下车，步行至</w:t>
        <w:br/>
        <w:t>古琴台</w:t>
        <w:br/>
        <w:t>游览。</w:t>
        <w:br/>
        <w:t>古琴台又名</w:t>
        <w:br/>
        <w:t>俞伯牙台</w:t>
        <w:br/>
        <w:t>，始建于北宋，重建于清嘉庆初年（公元1796年），是中国音乐文化古迹，有“天下知音第一台”之称。春秋战国时期俞伯牙于该处偶遇钟子期，弹奏一曲《高山流水》，伯牙视子期为知音，并相约一年后重临此地。不料，一年后伯牙依约回来，却得知子期已经病故，伯牙悲痛之余，从此不复鼓琴，史称伯牙绝弦。古琴台建筑群除殿堂主建筑外，还有庭院、林园、花坛、茶室等，布局精巧、层次分明。殿堂前有琴台，为汉白玉筑成的方形石台，约20平方米，相传为伯牙抚琴之处。</w:t>
        <w:br/>
        <w:t>古琴台</w:t>
        <w:br/>
        <w:t>琴台、殿堂</w:t>
        <w:br/>
        <w:t>结束了古琴台的游览，距离预订的回上海的列车开车时间还有两个小时，来到公交鹦鹉大道地铁琴台站乘坐公交10路到终点站汉口火车站。在汉口站附近再次吃了碗热干面，又购买了一些小食品和水，乘坐D3066次列车，17：16从汉口站出发，23：07到达上海虹桥站，顺利地完成了这次五天五夜的旅程。</w:t>
      </w:r>
    </w:p>
    <w:p>
      <w:r>
        <w:t>评论：</w:t>
        <w:br/>
        <w:t>1.敢问楼主现在去这里的人多么？是不是都是人？</w:t>
        <w:br/>
        <w:t>2.旅行中有什么感觉遗憾的地方吗？如果时光倒流，楼主会怎么再次安排呢？</w:t>
      </w:r>
    </w:p>
    <w:p>
      <w:pPr>
        <w:pStyle w:val="Heading2"/>
      </w:pPr>
      <w:r>
        <w:t>37.北纬30度的神秘风光，带你走近鄂西北，走近神农架</w:t>
      </w:r>
    </w:p>
    <w:p>
      <w:r>
        <w:t>https://you.ctrip.com/travels/shennongjia147/3704435.html</w:t>
      </w:r>
    </w:p>
    <w:p>
      <w:r>
        <w:t>来源：携程</w:t>
      </w:r>
    </w:p>
    <w:p>
      <w:r>
        <w:t>发表时间：2018-7-19</w:t>
      </w:r>
    </w:p>
    <w:p>
      <w:r>
        <w:t>天数：</w:t>
      </w:r>
    </w:p>
    <w:p>
      <w:r>
        <w:t>游玩时间：</w:t>
      </w:r>
    </w:p>
    <w:p>
      <w:r>
        <w:t>人均花费：</w:t>
      </w:r>
    </w:p>
    <w:p>
      <w:r>
        <w:t>和谁：</w:t>
      </w:r>
    </w:p>
    <w:p>
      <w:r>
        <w:t>玩法：</w:t>
      </w:r>
    </w:p>
    <w:p>
      <w:r>
        <w:t>旅游路线：</w:t>
      </w:r>
    </w:p>
    <w:p>
      <w:r>
        <w:t>正文：</w:t>
        <w:br/>
        <w:t>神农架</w:t>
        <w:br/>
        <w:t>，位于湖北省西部边陲，是一块谜一样的土地，它所拥有的在当今世界中纬度地区唯一保持完好的亚热带森林系统，是最富特色的垄断性的世界级旅游资源，充满了太多不为人知的事情。</w:t>
        <w:br/>
        <w:t>原始森林、飞禽走兽，神农氏传说、山民奇风异俗在这片土地上共同交织，构成了如梦境般的</w:t>
        <w:br/>
        <w:t>神农架</w:t>
        <w:br/>
        <w:t>风光，这里的一切都会让人忘记喧嚣，恍若隔世。</w:t>
        <w:br/>
        <w:t>一、</w:t>
        <w:br/>
        <w:t>神农架</w:t>
        <w:br/>
        <w:t>传说</w:t>
        <w:br/>
        <w:t>野人传说</w:t>
        <w:br/>
        <w:t>“若有人兮山之阿，被薜荔兮带女萝。既含睇兮又宜笑，子慕予兮善窈窕。”早在2000年前，屈原就写过一首《山鬼》，表示着人们对于“野人”的好奇与探索。</w:t>
        <w:br/>
        <w:t>在有关神农架的众多谜团中，“野人之谜”是传播范围最广且争议最大的一个。无论你来没来过神农架，似乎从一开始，野人的传说就通过各种渠道与这片土地紧紧地捆绑在一起，成为了当地的一张文化名片，为它蒙上了一层神秘的面纱。</w:t>
        <w:br/>
        <w:t>潮汐传说</w:t>
        <w:br/>
        <w:t>在神农架有一条潮水河，河水一日三涨，如同大海的潮汐。这条山中小溪能出现海洋规律，令人称奇。而在神农架，还有许多玄妙的现象，比如说有些河水的颜色会因为时节的变化而变化，左右两条溪水颜色也因时节而异，太多疑惑需要进一步的探索才能解答。</w:t>
        <w:br/>
        <w:t>白化传说（奇珍异兽）</w:t>
        <w:br/>
        <w:t>神农架到目前为止，</w:t>
        <w:br/>
        <w:t>神农架林区</w:t>
        <w:br/>
        <w:t>已发现了白金丝猴、白松鼠、白蜘蛛、白乌鸦、白熊、白狼、白蛇、白龟、白鹿等多种白色动物，堪称白色动物之乡。该地所有的白色动物都享受国家一类保护动物待遇，不过神农架出现众多白色动物的原因至今还是未知。除了动物白化这一奇妙现象，神农架还存在着各种各样的奇珍异兽，有的奇葩，有的可爱，有的凶猛，有的聪慧，各色动态都掩藏在这座神秘的大山下。</w:t>
        <w:br/>
        <w:br/>
        <w:t>二、美在神农架</w:t>
        <w:br/>
        <w:t>神农顶</w:t>
        <w:br/>
        <w:t>神农顶</w:t>
        <w:br/>
        <w:t>海拔三千多米，是名副其实的“</w:t>
        <w:br/>
        <w:t>华中第一峰</w:t>
        <w:br/>
        <w:t>”。山顶终年雾霭茫茫，岩石裸露，石林参天，长有苔藓和蕨类植物，一片原始洪荒景象。</w:t>
        <w:br/>
        <w:t>自</w:t>
        <w:br/>
        <w:t>神农顶</w:t>
        <w:br/>
        <w:t>向下望去：一根根伫立的石柱挺立着，石柱上还有一棵棵大树，顽强的生长着。而在那翠绿而又松软的山体草甸上，鲜明的分出三个层次来：一层是箭竹林带；一层是冷杉林带；一层是艳丽的杜鹃林带，因为地处不同的海拔区域，呈现出不同的植被带。</w:t>
        <w:br/>
        <w:t>大九湖</w:t>
        <w:br/>
        <w:t>景区东西有九个大山梁，梁上森林密布，气势雄伟，山梁间九条小溪犹如九条玉带从云雾中飘舞下来，在这高山平原上也恰好有九个湖泊鳞光闪闪。一山之隔的小九湖面积为5000亩，一条小溪连串着九个小湖泊。大九湖，小九湖由此而得名。</w:t>
        <w:br/>
        <w:t>大九湖素有“高山盆地”和“天然草场”之美称，自然风光旖旎，气候宜人，被称为“世外桃源”。湿地内，有丰富的高山草甸和湿地蕨类植物，还有鹳、鹤、梅花鹿等珍稀动物，具有极高的科考价值。</w:t>
        <w:br/>
        <w:t>香溪源</w:t>
        <w:br/>
        <w:t>香溪，是长江的一条小支流，据传说四大美女之一的王昭君曾经住在溪水边，经常在这溪水中洗手，于是溪水变得香气袭人；又因</w:t>
        <w:br/>
        <w:t>香溪源</w:t>
        <w:br/>
        <w:t>头兰草盛开，花香遍野，所以得名“香溪”。</w:t>
        <w:br/>
        <w:t>当你穿梭在</w:t>
        <w:br/>
        <w:t>香溪源</w:t>
        <w:br/>
        <w:t>中，周边古木参天，山花烂漫，处处都是草木散发的芬芳，空气非常清新。沟谷中还有巨大漂石，是远古时代的冰川遗址。向远处瞭望，可以看到奇峰林立，有时山间云雾缭绕，不由得人心旷神怡。</w:t>
        <w:br/>
        <w:t>每年的三、四月，当香溪河畔桃花盛开的时候，可以在这里的溪水中看到一种淡红色的鱼，这种鱼身分四辨，形似桃花，非常奇特，所以叫“桃花鱼”。</w:t>
        <w:br/>
        <w:br/>
        <w:t>天生桥</w:t>
        <w:br/>
        <w:t>天生桥</w:t>
        <w:br/>
        <w:t>景区的奇洞、奇桥、奇瀑、奇潭尤其迷人，飞瀑风情万种、天然石桥鬼斧神工、</w:t>
        <w:br/>
        <w:t>兰花山</w:t>
        <w:br/>
        <w:t>香飘万里、石壁栈道险峻奇特，形成了一道靓丽的风景。</w:t>
        <w:br/>
        <w:t>天生桥</w:t>
        <w:br/>
        <w:t>山岩叠嶂，长满野花绿树，因遍生兰草，幽香四溢，起名为</w:t>
        <w:br/>
        <w:t>兰花山</w:t>
        <w:br/>
        <w:t>，从岩石上流下的飞瀑，急奔而下，如花飞溅，如鼓似笋，十分奇特。</w:t>
        <w:br/>
        <w:t>穿过树林来到天生桥前，河水冲击着岩石，激起阵阵水花，升起蒙蒙白雾，置身前下，地潭宛若天然浴盆，池水清澈见底，波光粼粼。</w:t>
        <w:br/>
        <w:t>彩虹桥</w:t>
        <w:br/>
        <w:t>天燕景区</w:t>
        <w:br/>
        <w:t>内林海茫茫，物华地灵，美不胜收，尤以“雄、秀、幽、野”为特色而生美感。</w:t>
        <w:br/>
        <w:t>彩虹桥横跨在最高处，在天气晴朗时，可以远眺神农架景色。</w:t>
        <w:br/>
        <w:t>三、玩在神农架</w:t>
        <w:br/>
        <w:t>神农祭坛</w:t>
        <w:br/>
        <w:t>神农祭坛</w:t>
        <w:br/>
        <w:t>是为纪念炎黄子孙的祖先炎帝神农氏而建，作为神农架的南大门，也是大多数游客</w:t>
        <w:br/>
        <w:t>游神农架</w:t>
        <w:br/>
        <w:t>的第一站。</w:t>
        <w:br/>
        <w:t>祭坛广场气势恢宏，主体建筑是一个高21米，宽35米的神农巨型牛首人身雕像，神农炎帝立于苍翠群山之间，以大地为身驱，双目微闭，似在思索宇宙奥秘。</w:t>
        <w:br/>
        <w:t>神农架国际滑雪场</w:t>
        <w:br/>
        <w:t>全年积雪时间110天左右，具有良好的雪质、丰富的雪量、适宜的气候等优点,是冬季赏雪、滑雪、激情演绎林海雪原的最佳场所。</w:t>
        <w:br/>
        <w:t>四、住在</w:t>
        <w:br/>
        <w:t>神农架</w:t>
        <w:br/>
        <w:t>1、神农架阿尔卡迪亚森林酒店</w:t>
        <w:br/>
        <w:t>酒店位于坐落于苍翠树木掩映的龙降坪，依山傍水，置身其中恍如置身世外桃源，远离了都市的喧嚣，宁静悠远的感受令人神往。</w:t>
        <w:br/>
        <w:t>酒店设有汇集神农架本地特色并融合各地美食风味的中西餐厅，让您尽享舌尖上的神农架。</w:t>
        <w:br/>
        <w:br/>
        <w:t>无边际恒温泳池(分季节开放)和龙降坪星光国际滑雪场让您流连忘返。</w:t>
        <w:br/>
        <w:t>这里另设置有陶艺吧、射箭吧、瑜伽、飞镖、茶坊、儿童乐园、游戏厅等全年龄层康体娱乐设施（分季节开放）。在闲暇之余亲手制作一件陶艺品也可以当做此次旅行的小纪念。</w:t>
        <w:br/>
        <w:br/>
        <w:t>2、</w:t>
        <w:br/>
        <w:t>神农架康帝君兰酒店</w:t>
        <w:br/>
        <w:t>神农架康帝君兰酒店</w:t>
        <w:br/>
        <w:t>位于木鱼镇镇中心，至各景区车程约在10-90分钟，十分便捷。</w:t>
        <w:br/>
        <w:t>酒店四周绿荫环绕，奇峰秀谷、云海翻腾变幻，宛若一个天然的氧吧。天然森林公园地质遗迹富集，穿梭在奇特的石林之中追寻“野人”踪迹。</w:t>
        <w:br/>
        <w:t>酒店将时尚简约的现代风格与神农架当地传统特色相结合，营造出大气舒适的居住环境。</w:t>
        <w:br/>
        <w:t>酒店还配备有专门的儿童玩乐场所，旅客也可和孩子共度美好假期。</w:t>
        <w:br/>
        <w:t>3、</w:t>
        <w:br/>
        <w:t>神农架神农酒店</w:t>
        <w:br/>
        <w:t>神农架神农酒店</w:t>
        <w:br/>
        <w:t>位于</w:t>
        <w:br/>
        <w:t>神农架林区</w:t>
        <w:br/>
        <w:t>木鱼镇酒壶坪，四周被绿林环绕，挖如置身森林之中，环境优美。</w:t>
        <w:br/>
        <w:t>酒店内小桥流水，清新典雅。酒店客房温馨舒适，从窗外可远眺山林美丽景色。</w:t>
        <w:br/>
        <w:br/>
        <w:t>4、斯维登度假公寓（神农架心怡店）</w:t>
        <w:br/>
        <w:t>酒店地处特具人文风情、环境优美的神农架风景区，装修风格厚重典雅而又不失时尚温馨。</w:t>
        <w:br/>
        <w:t>酒店拥有特色民俗餐厅，让您在一览神农架绮丽景色之外还可享受当地美食。</w:t>
        <w:br/>
        <w:br/>
        <w:t>5、</w:t>
        <w:br/>
        <w:t>神农架神农山庄</w:t>
        <w:br/>
        <w:t>酒店依山而建，地理位置优越。</w:t>
        <w:br/>
        <w:t>居住在这里，可以每时每刻观赏到绝佳的风景，呼吸到新鲜的空气，品尝到美味的食物，惬意至极。</w:t>
        <w:br/>
        <w:br/>
        <w:t>6、神农架境禾酒店</w:t>
        <w:br/>
        <w:t>酒店坐落于神农架大九湖坪阡古镇，地理环境优越。</w:t>
        <w:br/>
        <w:t>酒店设计融入了自然风光特色，让人感觉无比舒适。精致典雅的餐厅让您在享受美食时拥有好心情。</w:t>
        <w:br/>
        <w:t>山高谷深，细水长流，动物嬉戏，神农架的一切一切，宁静祥和，又惊心动魄。我们略微窥得她的表面，就已经震撼不已，而她未知的所有，更让人心生向往。或许在神农架，你会发现大自然最本真的奥秘。</w:t>
      </w:r>
    </w:p>
    <w:p>
      <w:r>
        <w:t>评论：</w:t>
        <w:br/>
      </w:r>
    </w:p>
    <w:p>
      <w:pPr>
        <w:pStyle w:val="Heading2"/>
      </w:pPr>
      <w:r>
        <w:t>38.避暑胜地慢游神农架</w:t>
      </w:r>
    </w:p>
    <w:p>
      <w:r>
        <w:t>https://you.ctrip.com/travels/shennongjia147/3706331.html</w:t>
      </w:r>
    </w:p>
    <w:p>
      <w:r>
        <w:t>来源：携程</w:t>
      </w:r>
    </w:p>
    <w:p>
      <w:r>
        <w:t>发表时间：2018-7-26</w:t>
      </w:r>
    </w:p>
    <w:p>
      <w:r>
        <w:t>天数：5 天</w:t>
      </w:r>
    </w:p>
    <w:p>
      <w:r>
        <w:t>游玩时间：7 月</w:t>
      </w:r>
    </w:p>
    <w:p>
      <w:r>
        <w:t>人均花费：1500 元</w:t>
      </w:r>
    </w:p>
    <w:p>
      <w:r>
        <w:t>和谁：亲子</w:t>
      </w:r>
    </w:p>
    <w:p>
      <w:r>
        <w:t>玩法：自由行，美食，省钱，火车</w:t>
      </w:r>
    </w:p>
    <w:p>
      <w:r>
        <w:t>旅游路线：神农架，天生桥，香溪源，神农顶，官门山，神农谷，天燕景区，板壁岩，天门垭，天湖山庄，大九湖国家湿地公园</w:t>
      </w:r>
    </w:p>
    <w:p>
      <w:r>
        <w:t>正文：</w:t>
        <w:br/>
        <w:t>神农架大九湖天湖山庄</w:t>
        <w:br/>
        <w:t>¥</w:t>
        <w:br/>
        <w:t>88</w:t>
        <w:br/>
        <w:t>起</w:t>
        <w:br/>
        <w:t>立即预订&gt;</w:t>
        <w:br/>
        <w:t>展开更多酒店</w:t>
        <w:br/>
        <w:t>重点放在前面，本次</w:t>
        <w:br/>
        <w:t>神农架</w:t>
        <w:br/>
        <w:t>之行一共4大1小，本人是团长，团员依次是我老妈，我婆婆，我婆婆的妹妹，我女儿，游玩方式为纯自助游，为了充分照顾老人孩子，所以每个行程时间非常充分，共计6天5晚，其中</w:t>
        <w:br/>
        <w:t>神农架林区</w:t>
        <w:br/>
        <w:t>5天4晚，宜昌1天1晚，玩起来基本不累（但是哪儿有不累的旅行呀）。</w:t>
        <w:br/>
        <w:t>简单说一下花费，4大1小合计大概6k多，人均1.2k-1.5k吧</w:t>
        <w:br/>
        <w:t>车费：121*4（武汉-宜昌东高铁）+78*4（宜昌东-木鱼镇汽车票）+70(</w:t>
        <w:br/>
        <w:t>天生桥</w:t>
        <w:br/>
        <w:t>-</w:t>
        <w:br/>
        <w:t>香溪源</w:t>
        <w:br/>
        <w:t>顺风车)+400（</w:t>
        <w:br/>
        <w:t>神农顶</w:t>
        <w:br/>
        <w:t>一整天包车费）+60*4（大九湖景区换乘费用）+80*4（大九湖坪仟古镇-宜昌市内车费）+121*4（宜昌东-武汉高铁）=2310元</w:t>
        <w:br/>
        <w:t>住宿：300*2*2（木鱼镇初见客栈2晚2标间）+198*2*2（坪仟古镇天湖山庄2晚2标间）+148（宜昌东乐高连锁酒店）=2140元</w:t>
        <w:br/>
        <w:t>吃饭：吃饭没仔细统计，就按照1000元算把（可能算少了）</w:t>
        <w:br/>
        <w:t>特产：大概600元吧</w:t>
        <w:br/>
        <w:t>下面按照时间顺序详细说一下行程和感受。</w:t>
        <w:br/>
        <w:t>神农架确实是避暑胜地，非常舒服。其实08年金秋10月我和男朋友（已升级为老公了）就去过神农架林区，十年了一直念念不忘，尤其大九湖，总想着再去一次。比起十年前，感觉路况好了非常多，坐起来基本不累，山路上走也不像之前那么晕，备用的晕车药竟然都没用上（提醒大家还是要备上，尤其是去往大九湖的山路，其实当时我们大家都晕车了，尤其是我老妈年纪大晕的很厉害，没提前吃，当时车上也不方便拿出来）。</w:t>
        <w:br/>
        <w:t>备用物品：薄外套（必带，怕冷的人可适当带中厚度的），晕车药，防蚊水（可带可不带，感觉蚊子不多），其他物品随意带</w:t>
        <w:br/>
        <w:t>2018年7月14日早上坐上9：30</w:t>
        <w:br/>
        <w:t>武汉站</w:t>
        <w:br/>
        <w:t>出发去宜昌东的高铁，中午12点左右到达</w:t>
        <w:br/>
        <w:t>宜昌东站</w:t>
        <w:br/>
        <w:t>，在永和吃了一顿午餐，然后坐上13点的汽车去往木鱼镇，16:30左右到达木鱼镇，联系了初见客栈工作人员，他们接上我们，我们定的是2个大标间，干净开阔舒服，靠窗就能看到远山和云层，整个木鱼镇就被群山环抱着，傍晚7点天还很亮,我们休息够了出来吃晚饭，木鱼镇遍地都是客栈酒店和餐馆，住宿、吃饭或者购物都算平价的了，另外说句，在神农架林区的4晚住宿我都是提前在网上预订的，木鱼镇大标间300元一晚，坪阡古镇是200元一晚，其实都订贵了，神农架尚未进入旺季，完全可以到了之后再找住宿，同等条件的住宿基本可以便宜一半，淡季普通标间价格大概在80-150元。另外不要怕麻烦客栈老板，他们都很热情，有什么需要都可以跟老板说的。晚餐点了清蒸冷水鱼，各种野菜、野山菇野山菌干锅，手撕包菜，另外在小摊上买了一碗炕小土豆，好吃，建议去神农架或者</w:t>
        <w:br/>
        <w:t>恩施游玩</w:t>
        <w:br/>
        <w:t>都要吃吃这种高山富硒土豆。这顿的花费大概是170元左右吧，每一顿都挺好吃的，感觉雷和坑很少，可以放心地选几家生意好的或者让客栈老板推荐一下也行</w:t>
        <w:br/>
        <w:t>以木鱼镇为中心，附近的景区有神农顶天燕、天生桥、神农坛、</w:t>
        <w:br/>
        <w:t>官门山</w:t>
        <w:br/>
        <w:t>，香溪源等，我是峡谷溪流爱好者，另外也考虑到老人小孩，所以我们计划第二天轻松点，就去天生桥和香溪源，可以坐班车，这两个景区都是以峡谷瀑布溪流为主，景区都不大，玩起来轻松，第三天包车去神农顶沿线景区，玩了神农顶沿线景区后直接去大九湖游客集散地坪阡古镇住宿。</w:t>
        <w:br/>
        <w:t>当天晚上我们在木鱼镇逛了逛，超市买了6个生鸡蛋，1元/个，煮出来很惊喜，土鸡蛋，非常香，还给墨买了一双塑料拖鞋和若干零食巧克力。镇上还是蛮方便的，物价跟武汉差不多。</w:t>
        <w:br/>
        <w:t>7月15日早上8点，我们在木鱼镇吃了一顿丰富的早餐，重庆拌面，豆浆，油饼，包子之后，9点在镇上车站附件等开往天生桥神农坛的班车，2小时一趟，也就是9点、11点、13点，15点……，哪儿想9点这趟人爆满，司机不让我们上去，说是打电话叫了一趟加班车来，一想下趟车可能到11点，我都已经开始跟边上的黑车司机谈去天生桥的往返价格了，还好班车司机果然守信10分钟内来了一趟加班车，大家愉快地上车，2元/人。到了天生桥景区，买了套票，套票260元/人，含天生桥、神农坛、官门山、神农顶、大九湖等景区的门票，5日内往返这些景区都有效，60岁（还是65岁？）以上老人半价。天生桥很美啊，10年前来，偌大景区内没几个人，当时我和Z先生坐在瀑布下面吃板栗，美好的回忆，这次再来，美景依然动人，景区内公共设施修缮的更好了，楼梯、厕所、休息的地方都很完善。</w:t>
        <w:br/>
        <w:t>我们大概9点40左右进景区内的，计划赶13点的班车回木鱼镇再去木鱼镇1公里内的香溪源（我们是慢游女团，其他游客完全可以再从天生桥景区坐班车去神农坛、官门山等景点）。天生桥景区快的话1个小时能游玩结束，慢的话像我们大概也在12:30时出来了，一出景区有送客人来玩的本地人私家车问我们去哪儿，可以送，问了一下价格说60元送我们回木鱼镇，娇气任性的慢游女团决定让司机直接送我们去香溪源，70元，坐上车就发现景区班车来了，其他游客不要效仿我们。</w:t>
        <w:br/>
        <w:t>香溪源传说是王昭君洗手的地方，景区非常幽静，因为是私营景点，所以不在套票里面，60元/人，一进景区，迎面就是双瀑布溪流，溅湿人的衣裳，游客非常少，一座山里也没几个人，有一种“空山新雨后，清泉石上流”的感觉，我和墨玩了一会儿溪水，冰凉彻骨，这个时候发现出现了一个小意外，我的背包丢在了刚才的私家车上了，幸而留了司机电话，小姨（婆婆的妹妹）说她有点累不想玩了她去景区门口等司机返回来还包，其实背包里面只有水和衣服，要不要得回来影响不大，但是再次赞美神农架的好人们，人家司机都已经快跑到天生桥了，硬是又把背包给我们送回来了，再次提醒大家出门在外手机钱包卡等贵重物品一定要放在随身小包里。</w:t>
        <w:br/>
        <w:t>从香溪源回木鱼镇我们是走回去的，大概走路20分钟左右，回镇上随便挑了一家山野菜馆吃了美味的一顿，干煸小土鱼，各种炒野菜，番茄蛋汤，女团成员们顿顿要吃野菜，团长我也没办法。</w:t>
        <w:br/>
        <w:t>回客栈大家伙各自拿起手机上网喝茶，我联系第二天的包车司机，商量价格和时间，最后定下来6点半司机来客栈接我们，6:30准时出发，一天包车（含司机）全部费用包干400元，淡季包车价格大概350-400左右吧，旺季可能会稍微高点。</w:t>
        <w:br/>
        <w:t>7月16日（第三天）早5:30我们就起床了，洗漱，打包所有的东西，在镇上买上早餐和午餐，午餐是凉面（提醒下，神农顶景区基本没有正经吃饭的地方，务必带点干粮），退房，6:20准时在客栈门口等司机来接了，我们和司机都很守时，非常愉快，司机师傅也是本地人，人很好，实在，神农顶沿线经典景点很多，有十几个，交给司机师傅就好，由他规划路线，印象中我们去了小龙潭看金丝猴（小龙潭金丝猴少，想看金丝猴的建议去大龙潭），神农顶，</w:t>
        <w:br/>
        <w:t>神农谷</w:t>
        <w:br/>
        <w:t>，</w:t>
        <w:br/>
        <w:t>天燕景区</w:t>
        <w:br/>
        <w:t>，</w:t>
        <w:br/>
        <w:t>板壁岩</w:t>
        <w:br/>
        <w:t>，</w:t>
        <w:br/>
        <w:t>天门垭</w:t>
        <w:br/>
        <w:t>（原始森林）……还有一些记不清楚了，下午4点左右直接去坪阡古镇</w:t>
        <w:br/>
        <w:t>天湖山庄</w:t>
        <w:br/>
        <w:t>。</w:t>
        <w:br/>
        <w:t>提醒一下，去神农顶景区时一定要带外套，山上很冷，看到无数冻得瑟瑟发抖的游客。另外神农顶华中屋脊和神农谷可以选一个爬，一个是爬2999级台阶登顶再爬下来，另一个是下楼梯到谷底再爬上来，都非常消耗体力，神农架最大的遗憾就是这两个景点都没有缆车，所以不愿意爬的人就会错过，好在车子已经到了神农顶半山腰了，随处都是景，云走山谷，凉风送爽，非常自在。</w:t>
        <w:br/>
        <w:t>华中屋脊最终只有我和我70岁的老妈登顶了，要不是因为担心老妈年纪大，我估计会中途放弃的，老妈威武呀，但是也导致我后面几天腿都是酸痛的，走路都是一瘸一拐的，爬了1800多台阶，有个休息亭子，可在此补充一些吃食，我吃了一版巧克力喝了一瓶红牛。整个登顶，耗时大概3小时，等我们原路再爬下来，婆婆，小姨和墨墨都已经吃过午饭了，各处玩遍了，在车上睡觉休息在。我们吃过美味可口的凉面（真好吃，可能是我们饿了），前往神农谷，看云从脚下生，瞬息间布满整个山谷，悠悠笼罩到了整个公路上，云就跟长了脚一样，四处游走，最后连我们也身在云海中了。后面又看了野人足迹，板壁岩和走了一遍原始森林，走原始森林大概1小时，山谷清幽，山林苍翠，走起来很舒服，司机直接把车开到出口处等我们。</w:t>
        <w:br/>
        <w:t>清晨的小龙潭，很冷</w:t>
        <w:br/>
        <w:t>从神农顶到坪阡古镇山路十八弯，经常能看到滑坡和落石区域，还是蛮危险的，我们正在大聊特聊晕车的话题，不说不觉得，一说结果老妈婆婆都说开始有点晕了，幸好司机说坚持一小会儿就能到坪阡古镇了，这一小会儿大概20分钟吧。坪阡古镇比木鱼镇小和安静，办理好入住，我们直接就在住的客栈吃饭，当初订这个天湖山庄就是因为网友们都说他家的饭菜好吃，第一顿饭发生了一点不愉快，我觉得有必要说说，出来玩肯定会有一些突发状况，也会有不愉快，重点是解决问题的态度和能力。我们坐在饭桌前，服务员小妹说因为他们接了4桌团餐，人马上要到，暂时没时间做其他客人的饭菜，让我们先去逛半小时再来吃，我们玩了一天又累又饿，只想吃饭，压根没有体力去逛，于是提出我们4大1小，也就三四个菜，可以在团餐的中间插空给我们炒了，小妹还是坚持让我们出去逛逛或者到别家去吃，老板娘出来了，一开始也跟小妹一样坚持要我们逛逛或者去别家吃，扯了半天，我确实累了也没耐心了，当时火了，对老板娘说“”我订你们家客栈就是冲着网上说你们家饭菜好吃订的，玩了一天又累又饿，放下行李就下来吃饭，你看都是老人小孩，也就三四个菜，穿插着炒了很快的，跟你们左说右说，结果你们说接了外面客人的团餐，把自家住店的客人往外赶，我今天要是到别家去吃饭了，我就再不会来你家吃了”，老板娘一听说好吧，转身去厨房，10分钟就把我点的菜炒出来了，顿时让我羞愧了，我累的时候任性脾气不好，结账时主动给老板道歉和解释了一下，老板也给我道歉说他们当时也是忙晕了，还主动给我们打了折。</w:t>
        <w:br/>
        <w:t>大九湖现在不允许私家车进入景区，统一换成景区内的换乘车，7月17日（第四天）早上在</w:t>
        <w:br/>
        <w:t>天湖山庄</w:t>
        <w:br/>
        <w:t>吃了满足的早餐，有面条，稀饭，馒头，煎鸡蛋，炒菜和咸菜，10元/人，按照人头收取。问了一下去镇上的换乘中心大概走路20分钟，老板娘贴心地安排自家车子把我们送到换乘中心，买了换乘票（60元/人，包含大巴车往返和景区小火车）坐上大巴车（大巴车大概10来分钟一趟）去往我牵挂10年的大九湖。大九湖全称</w:t>
        <w:br/>
        <w:t>大九湖国家湿地公园</w:t>
        <w:br/>
        <w:t>，是高山上的草甸和湖泊，很纯净。一共九个湖泊，有景区内的换乘车托马斯小火车随下随上，可以全程自己逛，也可乘车游览，或者中途下车游玩再乘车。里面没有餐馆，但是服务站里有各种干粮和小食，还有一个鹿苑，可近距离喂鹿，20元/人，我们家谨慎的墨墨童鞋进去了却不肯靠近鹿，害怕被攻击，特别惜命。她喜欢不停地坐小火车，总之这个景区大人小孩都会很开心。随处可见跑跑猪，牛，马儿，山羊在草地悠然吃草，为啥我想起了萧峰和阿朱的“”塞上牛羊空许约“，我没去过塞上，但觉得如果他们能如愿的话估计就生活在这样的人间仙境吧。</w:t>
        <w:br/>
        <w:t>其实很多人是把神农顶和大九湖安排在一天内的，一天有些赶，可能会留遗憾。我们是慢游女团，而且我私心觉得有必要给大九湖整整一天的时间。这个看自己的行程和预算。大九湖的晨雾和晚霞很美，可惜我们懒，都没看上，另外大九湖也是侯孝贤导演的《聂隐娘》的取景地，电影拍摄的是秋冬季节，也是非常美，尤其是最后一个背影镜头，枯黄的草原上慢慢走远。</w:t>
        <w:br/>
        <w:t>大九湖满足归来，晚上吃顿好的，点了一份高山跑跑猪腊排骨火锅，放萝卜和土豆，180元/份，蒸鸡蛋，野菜，太好吃了，我比平时多吃了2碗饭，腊排骨火锅分量太大，团员们吃饱都上去了，我一个人还坐在那儿使劲地吃肉，遗憾还是没吃完，跑跑猪我对不起你，你那么美味，慢游女团竟然没吃完。</w:t>
        <w:br/>
        <w:t>老实说，等大九湖游玩结束，我真的很累了，我睡眠不好，虽然2家客栈都不错（初见硬件设施比</w:t>
        <w:br/>
        <w:t>天湖山庄</w:t>
        <w:br/>
        <w:t>好，</w:t>
        <w:br/>
        <w:t>天湖山庄</w:t>
        <w:br/>
        <w:t>胜在老板人好，宾至如归）我照样失眠，腿酸痛，决定18号返回宜昌，19号高铁回武汉。</w:t>
        <w:br/>
        <w:t>坪阡古镇-宜昌的汽车是7月23日才开通的，也就是我去的那几天，从坪阡古镇回宜昌比较困难，要不重新包车经过神农顶返回木鱼镇坐汽车，但是我不愿意，遂找天湖山庄的老板打听，知道在离坪阡30分钟车程的板桥有车去宜昌，98元/人，每天早上7点从板桥出发，17号晚上请老板娘安排车子明天早上6:20送我们去板桥，老板娘想了想答应了，也意味着我们明天早上又要5:00左右起床洗漱吃早饭收拾行李了，再次感谢老板娘。第二天6点我们收拾好行李在客栈吃早餐，老板娘告诉我们昨晚有一个送17人过来的宜昌大巴车，司机就住在二楼，这个车子今天要返回宜昌，我们可以坐这个车，她把司机叫了下来，谈下来80元/人，直接从客栈到宜昌，非常完美，三赢。大家吃过早餐，也才7点，出发回宜昌。</w:t>
        <w:br/>
        <w:t>宜昌住了一晚，在宜昌东站边上的乐高酒店，宜昌车司机帮订的，他是旅行社的，可以以旅行社价格订，拿点回扣，标间148含早餐，房间非常好，大而舒服，非常实惠了（对外价格288元，网上价格180元），在宜昌就不多说了，可以去三峡人间和清江画廊，我们原本这么计划的，但是宜昌好热，再加上我们都累了，遂在附近逛了逛，吃了清江鱼虾，甜甜的小李子。</w:t>
        <w:br/>
        <w:t>19号愉快返程。</w:t>
        <w:br/>
        <w:t>有想去神农架避暑的，可以找我要包车师傅电话，客栈电话和宜昌旅行社师傅电话，8月份神农架进入旺季，可以提前联系他们帮忙订房间之类的，应该会便宜些。但是我跟他们也只是萍水相逢，不算了解。可以提供联系方式，其他任何问题，人身安全概不负责。</w:t>
      </w:r>
    </w:p>
    <w:p>
      <w:r>
        <w:t>评论：</w:t>
        <w:br/>
        <w:t>1.宜昌东站就有汽车总站</w:t>
        <w:br/>
        <w:t>2.楼主，麻烦问问你，从宜昌东到木鱼怎么坐车，谢谢</w:t>
        <w:br/>
        <w:t>3.好想好想好想跟楼主出去旅游啊！！！真的好赞。</w:t>
        <w:br/>
        <w:t>4.楼主，我想要包车师傅和宜昌车司机的电话，谢谢</w:t>
        <w:br/>
        <w:t>5.😊😊已经出发</w:t>
        <w:br/>
        <w:t>6.以我7月中旬在神农架的体验，人不多，客栈都有空房，吃饭包车选择很多，景区也不拥堵，也无需排队，但是听当地人说8月份神农架就进入旺季了，游客可能会增多，会有一些拥堵排队等情况，建议去之前可咨询一下当地的客栈老板</w:t>
        <w:br/>
        <w:t>7.以我7月中旬在神农架的体验是人不多，客栈都有房，景区不存在排队等情况，本地人也说还没进入旺季，据说8月份是神农架的旺季，建议你可以提前咨询下当地客栈老板之类的</w:t>
        <w:br/>
        <w:t>8.可以在这上面联系的</w:t>
        <w:br/>
        <w:t>9.楼主写的不错。计划8月份去，现在人多么？</w:t>
        <w:br/>
        <w:t>10.我也是武汉的正准备去如何联系你？</w:t>
      </w:r>
    </w:p>
    <w:p>
      <w:pPr>
        <w:pStyle w:val="Heading2"/>
      </w:pPr>
      <w:r>
        <w:t>39.怦然入怀，醉美神农架</w:t>
      </w:r>
    </w:p>
    <w:p>
      <w:r>
        <w:t>https://you.ctrip.com/travels/shennongjia147/3707702.html</w:t>
      </w:r>
    </w:p>
    <w:p>
      <w:r>
        <w:t>来源：携程</w:t>
      </w:r>
    </w:p>
    <w:p>
      <w:r>
        <w:t>发表时间：2018-7-27</w:t>
      </w:r>
    </w:p>
    <w:p>
      <w:r>
        <w:t>天数：4 天</w:t>
      </w:r>
    </w:p>
    <w:p>
      <w:r>
        <w:t>游玩时间：7 月</w:t>
      </w:r>
    </w:p>
    <w:p>
      <w:r>
        <w:t>人均花费：1500 元</w:t>
      </w:r>
    </w:p>
    <w:p>
      <w:r>
        <w:t>和谁：和朋友</w:t>
      </w:r>
    </w:p>
    <w:p>
      <w:r>
        <w:t>玩法：</w:t>
      </w:r>
    </w:p>
    <w:p>
      <w:r>
        <w:t>旅游路线：</w:t>
      </w:r>
    </w:p>
    <w:p>
      <w:r>
        <w:t>正文：</w:t>
        <w:br/>
        <w:t>行程安排的很突然，回来又有很多事情忙，怕自己再不写就真的忘了。周四上班时代教老师突然说要出国玩儿，让我们自行安排。事发突然，没有安排没有规划，我选了一个最靠谱的地方——</w:t>
        <w:br/>
        <w:t>武汉</w:t>
        <w:br/>
        <w:t>，因为那里有最靠谱的朋友，先买票，在考虑去武汉周边哪里玩儿，周四晚上临时准备衣物，然后疯狂的收集旅游攻略，去</w:t>
        <w:br/>
        <w:t>神农架</w:t>
        <w:br/>
        <w:t>还是三峡还是恩施？再还有10个小时出发了还没有想好。</w:t>
        <w:br/>
        <w:t>朋友悲凄的说</w:t>
        <w:br/>
        <w:t>武汉</w:t>
        <w:br/>
        <w:t>太热了，去</w:t>
        <w:br/>
        <w:t>神农架</w:t>
        <w:br/>
        <w:t>吧，哪里凉快，而且我们这种人对人文景观没有那么大兴趣，而且三峡需要提前订游船的票，我们实在是太突然没有准备，此处附上三峡游船行程安排，给需要的人参考：</w:t>
        <w:br/>
        <w:t>07:50普通游船（3星级普通游船）</w:t>
        <w:br/>
        <w:t>重庆到宜昌</w:t>
        <w:br/>
        <w:t>2天1晚￥900</w:t>
        <w:br/>
        <w:t>08:00普通游船（3星级普通游船）</w:t>
        <w:br/>
        <w:t>重庆到宜昌</w:t>
        <w:br/>
        <w:t>2天1晚￥850</w:t>
        <w:br/>
        <w:t>14:00新高湖号（4星级豪华游轮）</w:t>
        <w:br/>
        <w:t>重庆到宜昌</w:t>
        <w:br/>
        <w:t>2天1晚￥700</w:t>
        <w:br/>
        <w:t>14:00普通游船（3星级普通游船）重庆到宜昌3天2晚￥700</w:t>
        <w:br/>
        <w:t>好了，言归正传，继续我的思想斗争。恩施是我最近最想去的地方，是新晋的旅游胜地，想来有人相对较少，看图片风景还过得去，说实话没有惊艳到我。确定去</w:t>
        <w:br/>
        <w:t>神农架</w:t>
        <w:br/>
        <w:t>还是因为那里有野人传说，有华夏始祖神农，有珙桐，有金丝猴，有人类尚未踏足的原始森林（我胆儿小，原始森林不敢去，我就慕名看看）。</w:t>
        <w:br/>
        <w:t>在网上订票系统关闭前的几分钟，所有去程票都搞定，车票信息我会随后交代，这里炫耀一下，我没提前买返程票是因为我有九天假期，不着急回来哈哈哈。</w:t>
        <w:br/>
        <w:t>D1</w:t>
        <w:br/>
        <w:t>：</w:t>
        <w:br/>
        <w:t>G529 8:46~12:49石家庄到</w:t>
        <w:br/>
        <w:t>武汉站</w:t>
        <w:br/>
        <w:t>带点吃的火车上的饭</w:t>
        <w:br/>
        <w:t>太贵，我买不起，下了高铁上地铁去</w:t>
        <w:br/>
        <w:t>湖北省博物馆</w:t>
        <w:br/>
        <w:t>，这是我多年的传统，去一个新地方，博物馆是最能体现其文化特色的地方，了解了当地文化才能在游玩的过程中领悟它的伟大。博物馆早点去，尽量赶上2:00的曾侯乙编钟音乐会，就半个小时，记得带上学生证，音乐厅在博物馆院内西边，听完音乐会再进博物馆大厅，博物馆建议玩儿两到三个小时，看大家怎么玩了，我在里面听志愿者讲解，也自己转着走走看看，用了不到三个小时，此处主要看曾侯乙墓出土文物，还有越王勾践剑等，都是教科书上常见图片，当这些两千多年的东西跃然眼前的时候除了震撼再无他想。</w:t>
        <w:br/>
        <w:t>第二站去</w:t>
        <w:br/>
        <w:t>东湖</w:t>
        <w:br/>
        <w:t>，东湖就在博物馆东边，很近骑自行</w:t>
        <w:br/>
        <w:t>车去就行，本来想着等太阳落山的时候去</w:t>
        <w:br/>
        <w:t>东湖</w:t>
        <w:br/>
        <w:t>走走逛逛不会太热，事实证明我低估了</w:t>
        <w:br/>
        <w:t>武汉</w:t>
        <w:br/>
        <w:t>高温的霸气，我刚做的头发被汗水浸透，紫色染红了白上衣，东湖风景还好，没有西湖的名气大，但作为武汉的湿地公园是个休闲娱乐的地方。</w:t>
        <w:br/>
        <w:t>晚饭当然找同学蹭啦，联系武大的小伙伴：我来了你看着办。晚饭在</w:t>
        <w:br/>
        <w:t>楚河汉街</w:t>
        <w:br/>
        <w:t>旁的一个商场里吃的，吃什么不重要，重要的是老同学叙叙旧，交流一下业务经历，分享一年的临床实践经验毕竟我们专业武大是大哥呀。晚上转转楚河汉街，看看南方的灯红酒绿，别担心不会热，因为临街的商场里空调马力太大，整条街都降温了。跟老同学分别后回宾馆找我此次旅行的小伙伴儿——白宝宝。</w:t>
        <w:br/>
        <w:t>宾馆订在</w:t>
        <w:br/>
        <w:t>汉口火车站</w:t>
        <w:br/>
        <w:t>附近，</w:t>
        <w:br/>
        <w:t>如家快捷酒店</w:t>
        <w:br/>
        <w:t>，宾馆房间比较小，但是价格不算贵，这里要提醒大家去南方玩儿，尤其是夏天，找宾馆一定要找有吹风机的，你会发现袜子，内内都是需要吹风机吹干的，甚至卫生纸也需要吹干。</w:t>
        <w:br/>
        <w:t>D2</w:t>
        <w:br/>
        <w:t>：</w:t>
        <w:br/>
        <w:t>D5817 6:45～8:43汉口找到</w:t>
        <w:br/>
        <w:t>宜昌东站</w:t>
        <w:br/>
        <w:t>，早饭在附近小店买，糯米包油条。到宜昌东站后，出站东边就是汽车客运站，有9:00去木鱼镇的大巴车，四个小时到木鱼镇，到木鱼镇后，记得联系旅馆老板，让她帮你包车。</w:t>
        <w:br/>
        <w:t>这里说一下木鱼镇的情况，木鱼镇位于神农架景区的中央，玩儿神农坛，</w:t>
        <w:br/>
        <w:t>天生桥</w:t>
        <w:br/>
        <w:t>，</w:t>
        <w:br/>
        <w:t>官门山</w:t>
        <w:br/>
        <w:t>，只能包车玩，100一个人，门票自己买神农架通票，用学生证的话需要身份证核对。我们定的旅馆位于客运站的对面，很方便，旅馆干净，</w:t>
        <w:br/>
        <w:t>神农架同缘客栈</w:t>
        <w:br/>
        <w:t>88一晚。周围有小饭馆儿，山菌炒肉超级推荐，现在想想还回味无穷，这三个景点很普通拍的照片也是很普通的游客照，实在没有感受到神农架的气质。但是神农坛必须威武，我</w:t>
        <w:br/>
        <w:t>华夏始祖！</w:t>
        <w:br/>
        <w:t>神农架景区有个巨大缺点，就是游玩儿只能包车，去什么</w:t>
        <w:br/>
        <w:t>神农顶</w:t>
        <w:br/>
        <w:t>和大九湖要100块，包车就是有去有回。我们第二天去神农顶，大九湖，并且想住在大九湖，所以包车的话我们不回到木鱼镇也必须掏全部往返的钱。</w:t>
        <w:br/>
        <w:t>关于大九湖，我想着重交代，大九湖是值得住一晚的地方，值得旅游爱好者深度游玩，晚上可以看星空，早晨可以看晨雾，为了保护生态，景区内不能住人了，进景区只能坐景区交通，这种景区内旅游交通费是一天60，两天80，三天90，进景区是景区大巴车，9个湖之间是小火车，也可以骑共享单车，但是半小时10块钱，小火车在1.2.3.4.5.6.7.8.9号湖各站都停，但不走回头路，路线是环形的，若是仅仅走马观花的看看，大九湖3个小时就看完了，当然这样游玩大九湖也根本没什么意思，下面我要讲讲我的</w:t>
        <w:br/>
        <w:t>神农顶</w:t>
        <w:br/>
        <w:t>和大九湖的行程。</w:t>
        <w:br/>
        <w:t>D3</w:t>
        <w:br/>
        <w:t>:</w:t>
        <w:br/>
        <w:t>七点在旅馆门口坐上包的七座商务车，去</w:t>
        <w:br/>
        <w:t>神农顶</w:t>
        <w:br/>
        <w:t>，神农顶是一个统称，总之神农顶旅游价值要大得多，在这里才慢慢看到神农架的气质，旅程不用你操心，司机在该停的地方都停，时间也完全够玩儿各个景点，高山，云海，草甸，山谷，森林，想象着山里可能住着的野人……不说了放图片。</w:t>
        <w:br/>
        <w:t>下午我们到大九湖，先去</w:t>
        <w:br/>
        <w:t>神农架久福山庄</w:t>
        <w:br/>
        <w:t>99元 放下行李，换上美美的衣服，拿上三脚架和单反，哈哈哈哈。放照片。</w:t>
        <w:br/>
        <w:t>这天下午我们玩儿的7.8.9号湖，能走的地方都是用脚走的，自然看到美不胜收的风景。</w:t>
        <w:br/>
        <w:t>晚上回旅馆吃饭睡觉，很可惜，多云，没有看到美丽的星空。算啦，寄希望于第二天的晨雾，老板娘人超级好，你有任何问题都会全力帮助。</w:t>
        <w:br/>
        <w:t>D3</w:t>
        <w:br/>
        <w:t>:</w:t>
        <w:br/>
        <w:t>早上四点起床，赶5:00进景区的车，去看晨雾，天晴啦！没有晨雾！呵呵呵呵，算啦，星空和晨雾都是可遇不可求的，既来之则安之游玩顺序是6.5.4.3.2.1号湖，全是走下来的，大九湖是亚高山湿地，也是南水北调的源头之一，风景旋旎清丽，注意在6号湖附近有个鹿苑，可以进去喂鹿，我在这里还被鹿给踹了两脚。大九湖的风景随便拍一张就是大片啊，更何况我们能有幸看到完整一天的风景。2号湖有天鹅，在这里被一只黑天鹅咬了两口，出景区的时候从2号湖坐上小火车再次绕着个大湖最后看了一眼，别了，不知道还能不能再来看看你。</w:t>
        <w:br/>
        <w:t>终于回到旅馆，吃饭，睡觉，下午回武汉。2:00有从大九湖到溪丘湾的车50一人，从溪丘湾到宜昌也有大巴车，90一人。很复杂对不对，没关系，问旅馆老板娘，她会安排好一切。对此我只想说，这里的山路十八弯～～～，负氧离子很高，晕车到不会，就是太他妈危险了，我惜命啊，这次此出来我是偷悄悄出来的，家人老师都不知道，好怕怕，不过还好司机轻车熟路，应变能力强。</w:t>
        <w:br/>
        <w:t>晚上Z4 20:53～23:08宜昌东到</w:t>
        <w:br/>
        <w:t>汉口火车站</w:t>
        <w:br/>
        <w:t>，你以为这趟车晚嘛，不，所有的时间都刚刚好。晚上住汉口火车站附近的</w:t>
        <w:br/>
        <w:t>沐澜连锁</w:t>
        <w:br/>
        <w:t>酒店，108元。</w:t>
        <w:br/>
        <w:t>D4</w:t>
        <w:br/>
        <w:t>:</w:t>
        <w:br/>
        <w:t>玩武汉！一句话热并快乐着。去同济大学医学院附近的菜市场吃热干面，红豆沙，一品豆花，豆花就是甜豆腐脑！我一个北方人果断的背叛了咸豆腐脑，没办法，豆花太好吃了。然后坐公交车去</w:t>
        <w:br/>
        <w:t>武昌起义纪念馆</w:t>
        <w:br/>
        <w:t>，</w:t>
        <w:br/>
        <w:t>黄鹤楼</w:t>
        <w:br/>
        <w:t>，</w:t>
        <w:br/>
        <w:t>户部巷</w:t>
        <w:br/>
        <w:t>，在户部巷只有徐嫂糊粉值得吃，口味独特，我喜欢，不过吃完就中暑了，其他的小吃不建议在这里吃，这里是给游客吃饭的地方，来武汉当然要去当地人吃饭的地方啦。坐轮渡过江，</w:t>
        <w:br/>
        <w:t>古琴台</w:t>
        <w:br/>
        <w:t>，</w:t>
        <w:br/>
        <w:t>晴川阁</w:t>
        <w:br/>
        <w:t>，鹦鹉洲，这些地方都是后期重建的旅游景点，没意思，看看情怀历史就好了，不用刻意买票进去。重点在晚饭，去武汉大家都说去吃蔡林记热干面，但我要跟大家着重推荐的是万松园的沈记蟹脚热干面，68块钱一大份，两人吃完全可以，关键是里面的蟹脚真的量大啊，可以打包带走去他对面的老街烧烤吃！在这里可以记得吃烤鸡翅。这都是武汉人自己吃的东西物美价廉，在这里能吃到地道的美食，没办法武汉一线小吃都没吃完，白宝宝说等我下次来带我吃剩下的一线小吃，外加二三线的美味。</w:t>
        <w:br/>
        <w:t>吃完晚饭同学把我送上公交。Z4 32:35～7:25汉口到石家庄我回石家庄，她回学校，告别场景我一向不喜欢回忆，也不喜欢描述，不愿戳自己泪点，不写了，就这样吧，行程结束。</w:t>
      </w:r>
    </w:p>
    <w:p>
      <w:r>
        <w:t>评论：</w:t>
        <w:br/>
      </w:r>
    </w:p>
    <w:p>
      <w:pPr>
        <w:pStyle w:val="Heading2"/>
      </w:pPr>
      <w:r>
        <w:t>40.武汉-武当山-十堰（租车三天）-神农架 十天旅行记事</w:t>
      </w:r>
    </w:p>
    <w:p>
      <w:r>
        <w:t>https://you.ctrip.com/travels/hubei100067/3711946.html</w:t>
      </w:r>
    </w:p>
    <w:p>
      <w:r>
        <w:t>来源：携程</w:t>
      </w:r>
    </w:p>
    <w:p>
      <w:r>
        <w:t>发表时间：2018-8-2</w:t>
      </w:r>
    </w:p>
    <w:p>
      <w:r>
        <w:t>天数：10 天</w:t>
      </w:r>
    </w:p>
    <w:p>
      <w:r>
        <w:t>游玩时间：6 月</w:t>
      </w:r>
    </w:p>
    <w:p>
      <w:r>
        <w:t>人均花费：</w:t>
      </w:r>
    </w:p>
    <w:p>
      <w:r>
        <w:t>和谁：夫妻</w:t>
      </w:r>
    </w:p>
    <w:p>
      <w:r>
        <w:t>玩法：</w:t>
      </w:r>
    </w:p>
    <w:p>
      <w:r>
        <w:t>旅游路线：</w:t>
      </w:r>
    </w:p>
    <w:p>
      <w:r>
        <w:t>正文：</w:t>
        <w:br/>
        <w:t>武汉</w:t>
        <w:br/>
        <w:t>-</w:t>
        <w:br/>
        <w:t>武当山</w:t>
        <w:br/>
        <w:t>-</w:t>
        <w:br/>
        <w:t>十堰</w:t>
        <w:br/>
        <w:t>（租车三天）-</w:t>
        <w:br/>
        <w:t>神农架</w:t>
        <w:br/>
        <w:t>我们的宝贝外孙女Cindy放暑假了，她们学校有十天住校的夏令营活动，我们老二口也就不用接送上下学了，有了十天空余时间，就安排了十天的游览。</w:t>
        <w:br/>
        <w:t>6月29日下午，把Cindy住校所需的东西给送到学校，30日早上送到夏令营报到，我们就有了时间可以自由安排。</w:t>
        <w:br/>
        <w:t>我们平时的主要任务就是接送宝贝上下学，我们只能抽时间安排旅行。</w:t>
        <w:br/>
        <w:t>今年四月份二人跟团去了西欧，五月二人</w:t>
        <w:br/>
        <w:t>云南自由行</w:t>
        <w:br/>
        <w:t>，都是利用二个双休日4天，加当中五个工作日，宝贝委托邻居接送（平时邻居的孩子我们接送），就有九天可以出游。</w:t>
        <w:br/>
        <w:t>放暑假孩子的活动安排，学校有预告，所以早就开始做行程计划了。</w:t>
        <w:br/>
        <w:t>下面就是本次行程的计划。实施中有不少的变动，有些安排不太合理，回来后作些记录，如有同好有兴趣，也可供参考。</w:t>
        <w:br/>
        <w:t>D1  6月30日</w:t>
        <w:br/>
        <w:t>杭州-武汉</w:t>
        <w:br/>
        <w:t>。住火车。</w:t>
        <w:br/>
        <w:t>D2  7月1日   早上到达</w:t>
        <w:br/>
        <w:t>武昌站</w:t>
        <w:br/>
        <w:t>。</w:t>
        <w:br/>
        <w:t>武汉</w:t>
        <w:br/>
        <w:t>游览。住武汉</w:t>
        <w:br/>
        <w:t>D3  7月2日   全天</w:t>
        <w:br/>
        <w:t>武汉</w:t>
        <w:br/>
        <w:t>游览。晚上火车到</w:t>
        <w:br/>
        <w:t>武当山</w:t>
        <w:br/>
        <w:t>。K8082  武昌始发23:55，经停武当山次日06:31 ，历时6小时36分。终到</w:t>
        <w:br/>
        <w:t>十堰</w:t>
        <w:br/>
        <w:t>。住火车。</w:t>
        <w:br/>
        <w:t>D4  7月3日   全天</w:t>
        <w:br/>
        <w:t>武当山</w:t>
        <w:br/>
        <w:t>游览。住</w:t>
        <w:br/>
        <w:t>武当山镇</w:t>
        <w:br/>
        <w:t>D5  7月4日   白天</w:t>
        <w:br/>
        <w:t>武当山</w:t>
        <w:br/>
        <w:t>周边游览。傍晚公共交通到</w:t>
        <w:br/>
        <w:t>十堰</w:t>
        <w:br/>
        <w:t>。住十堰。</w:t>
        <w:br/>
        <w:t>D6  7月5日  租车三天（备注：武当山无自驾租车，需到十堰。）携程：一嗨公司租车，凯越 520元/三天、全险。十堰8时30分前租车、第四日8时30分前还车，租车三天，行程650公里。</w:t>
        <w:br/>
        <w:t>自驾第一天：十堰到大九湖，共265.7公里，7小时25分钟，收费35元。购六景区联票，老人有优惠。游览</w:t>
        <w:br/>
        <w:t>神农顶</w:t>
        <w:br/>
        <w:t>、大九湖景区。神农顶景区可自驾进入、大九湖景区换乘景区交通车。住大九湖坪阡古镇。</w:t>
        <w:br/>
        <w:t>D7  7月6日   自驾第二天：大九湖到木鱼镇，共74.7公里，4小时12分钟。二次进入</w:t>
        <w:br/>
        <w:t>神农顶</w:t>
        <w:br/>
        <w:t>景区，游览</w:t>
        <w:br/>
        <w:t>香溪源</w:t>
        <w:br/>
        <w:t>景区（另购票）、</w:t>
        <w:br/>
        <w:t>官门山</w:t>
        <w:br/>
        <w:t>景区、神农坛景区、</w:t>
        <w:br/>
        <w:t>天生桥</w:t>
        <w:br/>
        <w:t>景区。住木鱼镇</w:t>
        <w:br/>
        <w:t>D8  7月7日   自驾第三天：</w:t>
        <w:br/>
        <w:t>神农架</w:t>
        <w:br/>
        <w:t>木鱼镇到十堰，共221.9公里，4小时6分钟，收费35元。游览</w:t>
        <w:br/>
        <w:t>红坪画廊</w:t>
        <w:br/>
        <w:t>（另购票），</w:t>
        <w:br/>
        <w:t>天燕景区</w:t>
        <w:br/>
        <w:t>。19时30分前还车，住十堰</w:t>
        <w:br/>
        <w:t>D9 7月8日  早十堰还车。中午十堰火车到杭州。住火车。K124，十堰始发11:35，经停杭州东次日09:03，历时21小时28分。终到上海南。</w:t>
        <w:br/>
        <w:t>D10 7月9日   回到杭州</w:t>
        <w:br/>
        <w:br/>
        <w:t>杭州火车到武汉</w:t>
        <w:br/>
        <w:t>在12306网站开始发售</w:t>
        <w:br/>
        <w:t>杭州到武汉</w:t>
        <w:br/>
        <w:t>的车票时，就下单买了Z47  2018年6月30日，</w:t>
        <w:br/>
        <w:t>杭州站</w:t>
        <w:br/>
        <w:t>始发22:47，</w:t>
        <w:br/>
        <w:t>武昌站</w:t>
        <w:br/>
        <w:t>终到7：37，历时8小时50分。二张硬卧下铺。</w:t>
        <w:br/>
        <w:t>车辆因为早到，在武汉郊区一个小站停了约20分钟，扣着时间进站，正点到达</w:t>
        <w:br/>
        <w:t>武昌站</w:t>
        <w:br/>
        <w:t>。</w:t>
        <w:br/>
        <w:t>因为是晚上的车次，女儿陪我们在上过中央电视台舌尖节目的杭州菊英面馆晚餐，送我们到</w:t>
        <w:br/>
        <w:t>杭州站</w:t>
        <w:br/>
        <w:t>晚上8点还不到，候车约3个小时。</w:t>
        <w:br/>
        <w:t>在买票时把高铁、动车排除在外。觉得坐4、5个小时高铁动车，还不如普通列车卧铺多躺几小时，选了Z47，主要是</w:t>
        <w:br/>
        <w:t>杭州站</w:t>
        <w:br/>
        <w:t>始发，武昌终到。不想选过路车。</w:t>
        <w:br/>
        <w:t>Z47前有趟车，K1127，上海南始发，经杭州站20：27，抵武昌站次日7：31，历时11小时4分，虽然在车上的时间比Z47多3个小时，但车上如买好卧铺票，好过在候车室坐等耗费的时间。始发和终到其实不那么重要，选Z47是个错误的选择，多耗了候车的时间，抵达武昌的时间基本一样。</w:t>
        <w:br/>
        <w:t>临时查询，K1127已经没有卧铺了，改签不了，只能坐等发车。</w:t>
        <w:br/>
        <w:t>武汉交通</w:t>
        <w:br/>
        <w:t>武汉市内都是利用公共交通系统，公交车、电车、长江轮渡、地铁。</w:t>
        <w:br/>
        <w:t>武汉轮渡沿着长江有好多个码头，航线在武汉市轮渡公司官网上都能查到，有普通的轮渡和各种快线、巡游长江的游览也从各码头起航。</w:t>
        <w:br/>
        <w:t>普通轮渡起到公交的作用，可以用公交卡，购票也很便宜，我们从中华路码头到江汉关码头才每人1.5元，轮渡可以上自行车与电瓶车，不能上摩托，因为摩托车是机动车，过江可以走长江大桥。汽车上不了轮渡。</w:t>
        <w:br/>
        <w:t>从中华路码头到汉口江汉关码头大约行驶20分钟，可以待在有空调的船舱里，也可以在甲板上观赏长江一桥与沿江两岸的风光。</w:t>
        <w:br/>
        <w:t>了解了一下，去</w:t>
        <w:br/>
        <w:t>晴川阁</w:t>
        <w:br/>
        <w:t>要从</w:t>
        <w:br/>
        <w:t>黄鹤楼</w:t>
        <w:br/>
        <w:t>码头坐渡轮。</w:t>
        <w:br/>
        <w:t>402路公交车线路：在鲁磨路磨山站与</w:t>
        <w:br/>
        <w:t>武昌火车站</w:t>
        <w:br/>
        <w:t>综合体间往返。这路公交车穿行于武汉三镇，行驶经过长江一桥与长江二桥，有合适的站点停靠</w:t>
        <w:br/>
        <w:t>东湖</w:t>
        <w:br/>
        <w:t>、</w:t>
        <w:br/>
        <w:t>武汉大学</w:t>
        <w:br/>
        <w:t>、</w:t>
        <w:br/>
        <w:t>珞珈山</w:t>
        <w:br/>
        <w:t>、湖北博物馆、江汉路、</w:t>
        <w:br/>
        <w:t>黄鹤楼</w:t>
        <w:br/>
        <w:t>、</w:t>
        <w:br/>
        <w:t>红楼</w:t>
        <w:br/>
        <w:t>等景区。到</w:t>
        <w:br/>
        <w:t>户部巷</w:t>
        <w:br/>
        <w:t>与</w:t>
        <w:br/>
        <w:t>昙华林</w:t>
        <w:br/>
        <w:t>也方便。</w:t>
        <w:br/>
        <w:t>402路公交有很多站点可以换乘地铁，可以方便快捷的到达武汉各个地点。</w:t>
        <w:br/>
        <w:t>武汉大学</w:t>
        <w:br/>
        <w:t>有多个校门，我们选择从学校正门进入校区。武昌站地铁站乘4号线到</w:t>
        <w:br/>
        <w:t>洪山广场</w:t>
        <w:br/>
        <w:t>换乘2号线，街道口地铁站出来，原想乘一站公交车，路口值勤人员说等公交还不如走过去，没多远。沿珞狮路辅道往北，再沿</w:t>
        <w:br/>
        <w:t>珞珈山</w:t>
        <w:br/>
        <w:t>路一直到武汉大学正门。</w:t>
        <w:br/>
        <w:t>进了校门看到有校内的巴士，询问司机师傅，校外人员只要投币都能搭乘，选了一路终点是工学部体育馆，车览</w:t>
        <w:br/>
        <w:t>武汉大学</w:t>
        <w:br/>
        <w:t>风光。</w:t>
        <w:br/>
        <w:t>在</w:t>
        <w:br/>
        <w:t>东湖</w:t>
        <w:br/>
        <w:t>边</w:t>
        <w:br/>
        <w:t>武汉大学工学部</w:t>
        <w:br/>
        <w:t>站搭402路公交到</w:t>
        <w:br/>
        <w:t>湖北省博物馆</w:t>
        <w:br/>
        <w:t>。</w:t>
        <w:br/>
        <w:t>再搭402路公交，穿行于武汉三镇，车览大武汉。</w:t>
        <w:br/>
        <w:t>武汉火车到武当山</w:t>
        <w:br/>
        <w:t>武汉到十堰有动车，但不停靠武当山，历时约4小时左右，到武当山只有普通列车，历时约6、7小时，武昌站与</w:t>
        <w:br/>
        <w:t>汉口站</w:t>
        <w:br/>
        <w:t>有普通列车，我们住在武昌站，还是选武昌到武当山的车，不选汉口的车，不要在二站间市内公交折腾，费时费力。</w:t>
        <w:br/>
        <w:t>因为7月2日白天还要在武汉游览，选了K8082 武昌始发23:55，过武当山6:31，终到十堰。历时6个半小时。上了火车就抓紧时间睡觉，为明天上武当山做体力准备。</w:t>
        <w:br/>
        <w:t>在此前一趟车是K804，过武昌站10:50，过武当山18:18，历时7小时28分。</w:t>
        <w:br/>
        <w:t>上午10:50分我们还不能离开武汉，有几个计划中的行程景点游览不完。其他没有合适的车次，只能选K8082，买了二张硬卧下铺。</w:t>
        <w:br/>
        <w:t>要等到半夜上车有点累，所以又续订了</w:t>
        <w:br/>
        <w:t>铁路九州</w:t>
        <w:br/>
        <w:t>饭店的房间，上车前可以休息。</w:t>
        <w:br/>
        <w:t>武当山交通</w:t>
        <w:br/>
        <w:br/>
        <w:t>武当山火车站</w:t>
        <w:br/>
        <w:t>在六里坪镇，下了火车，一条街道通到209国道，公交站就在路口。202路是从十堰到武当山山门，203从武当山火车站到武当山山门，还有206从武当山工业园经过</w:t>
        <w:br/>
        <w:t>武当山门</w:t>
        <w:br/>
        <w:t>。这几路车都经过</w:t>
        <w:br/>
        <w:t>武当山镇</w:t>
        <w:br/>
        <w:t>。</w:t>
        <w:br/>
        <w:t>我们订的</w:t>
        <w:br/>
        <w:t>武当山</w:t>
        <w:br/>
        <w:t>融和假日酒店在</w:t>
        <w:br/>
        <w:t>武当山镇</w:t>
        <w:br/>
        <w:t>上，下了火车，走到路口在209国道就是203的始发站，202也是停这个公交站。等车时下着雨，有黑车司机过来揽客，说是每人4元到武当山镇，让他把车开过来，又说每人10元，不知道是不是口音问题，正好203路车到站了，就搭公共汽车到武当山镇。车到</w:t>
        <w:br/>
        <w:t>君悦宾馆</w:t>
        <w:br/>
        <w:t>站下车，公交站钭对面就是我们订的酒店。</w:t>
        <w:br/>
        <w:t>办好入住，出来到刚才下车的公交站，车很多，上车时问了司机，司机让我们搭206到武当山山门，站台上有当地人也告诉我们，206站距</w:t>
        <w:br/>
        <w:t>武当山门</w:t>
        <w:br/>
        <w:t>比较近，少走路。202、203到武当山门停车场，下车后比206多走点路。</w:t>
        <w:br/>
        <w:t>武当山景区内开行环保车，所有游客都在山门的游客服务中心换乘进山，</w:t>
        <w:br/>
        <w:t>太子坡</w:t>
        <w:br/>
        <w:t>是山上的换乘中心，从山门到太子坡又要换乘，分别有琼台、南岩二条线路。</w:t>
        <w:br/>
        <w:t>琼台线到达中观，步行到缆车站，乘缆车上行到</w:t>
        <w:br/>
        <w:t>太和宫</w:t>
        <w:br/>
        <w:t>，步行可以到</w:t>
        <w:br/>
        <w:t>金殿</w:t>
        <w:br/>
        <w:t>，从金殿到金顶也要步行。</w:t>
        <w:br/>
        <w:t>南岩线到达南岩寺步道入口，返程需步行到鸟鸦岭停车场乘车。到</w:t>
        <w:br/>
        <w:t>金殿</w:t>
        <w:br/>
        <w:t>的步行上山道路入口也在这儿。</w:t>
        <w:br/>
        <w:t>南岩线停靠</w:t>
        <w:br/>
        <w:t>逍遥谷</w:t>
        <w:br/>
        <w:t>、紫宵宫，游览后任何经过的车都可以上。</w:t>
        <w:br/>
        <w:t>下山后，天下着雨，直接打了车回镇子上。打表，车费才7元，公交车二人还需4元，还要走到公交车站。</w:t>
        <w:br/>
        <w:t>十堰租还车</w:t>
        <w:br/>
        <w:t>武当山无自驾租车，需到十堰才有租车。携程上租车有几家公司，保险都有最低免赔额1500元，就是出了事故，修理费个人承担1500元后才能由保险公司理赔，修理期间还要支付车辆停运损失。凯越三天租车费用约520元左右。</w:t>
        <w:br/>
        <w:t>我是神州租车的会员，神州租车如选择了尊享服务，就没有最低免赔额与停运损失，凯越三天租费817元，比一般的租车公司贵了300元，但是如果有事故，后续少很多麻烦。在神州租车</w:t>
        <w:br/>
        <w:t>十堰火车站</w:t>
        <w:br/>
        <w:t>店租了一辆凯越，信用卡刷了3000元租车押金。</w:t>
        <w:br/>
        <w:t>我们住的酒店离租车店步行10多分钟，早起在酒店用了早餐，到租车店还没人上班，打电话给何姓女店长，过了一会张姓男店员来了，车已准备妥当，检查后提车开走。</w:t>
        <w:br/>
        <w:br/>
        <w:t>神州租车在约定提车时间前都可以免费退订，前一天</w:t>
        <w:br/>
        <w:t>十堰火车站</w:t>
        <w:br/>
        <w:t>店打电话询我的行程有否变化，在还车前一天，回程已到</w:t>
        <w:br/>
        <w:t>房县</w:t>
        <w:br/>
        <w:t>的高速入口，神州租车十堰火车站店的女性何店长打电话来，我的车如有需要可以延租，我们按行程已经不需要延租了。应该说神州租车的服务还是好的，租费虽然大一点，还是从大公司租车比较放心。十堰的神州租车店是加盟店，不能异地还车。</w:t>
        <w:br/>
        <w:t>行程中在木鱼中石化加了209元汽油。还车日，早上从酒店到车站路中石化加油站加满油箱156.37，这是约定还车时要加满油箱，加油站是还车顺路，但是加油站没有自助加油，加油工慢慢呑呑的，费了不少时间，好在约定还车时间前到达神州租车</w:t>
        <w:br/>
        <w:t>十堰火车站</w:t>
        <w:br/>
        <w:t>店。</w:t>
        <w:br/>
        <w:t>那何店长已经在等着了，验车后按订单结算，又刷了2000元违章押金，如发生违章，必须在车辆注册地或违章发生地处理，可以自行处理，处理后将处理单交租车公司，退回押金。也可以由租车公司处理，扣每分150元，余额退回。</w:t>
        <w:br/>
        <w:t>整个租还车及用车过程还比较顺利。</w:t>
        <w:br/>
        <w:t>我们在加拿大与美国都租车自驾，价格还是国外便宜，租车过程差不多，还车过程国内略长点，还要收违章押金，国外没有这一项。</w:t>
        <w:br/>
        <w:t>还车后，离火车上车时间还早，何店长驾车送我回到酒店。</w:t>
        <w:br/>
        <w:t>神农架</w:t>
        <w:br/>
        <w:t>用车</w:t>
        <w:br/>
        <w:t>7月5日早上提车后，回到酒店装上行李，带上YH从十堰东上高速，</w:t>
        <w:br/>
        <w:t>房县</w:t>
        <w:br/>
        <w:t>下高速，收费55元。再沿G209国道，经过</w:t>
        <w:br/>
        <w:t>神农架林区</w:t>
        <w:br/>
        <w:t>的红坪镇到达</w:t>
        <w:br/>
        <w:t>神农顶</w:t>
        <w:br/>
        <w:t>景区的游客服务中心（酒壶坪）约210公里。</w:t>
        <w:br/>
        <w:t>从房县下了高速后，虽然是G209 国道，但一直都是弯曲的山区公路，在房县段内基本限速40公里，进入神农架林区基本限速30公里 ，还有限速20公里危险路段。</w:t>
        <w:br/>
        <w:t>在进入神农架林区后的第一个景区巴桃园午餐，再上路经过了一个隧道，起了大雾，能见度只有3、40米，只能慢慢行驶，导航测算正常约4小时的路程，用了6个小时。</w:t>
        <w:br/>
        <w:t>在神农顶游客服务中心购了6景区的联票，稍事休息，经002乡道往大九湖景区去，又是弯曲的山区道路，路况比国道差，又是漫天大雾，行程约50公里又用了近二个小时，才到达大九湖游客服务中心停车场。</w:t>
        <w:br/>
        <w:t>一天基本都是在开车。没在各个景点停留。</w:t>
        <w:br/>
        <w:t>从十堰和宜昌二地到神农顶游客服务中心（酒壶坪）距离差不多，可能从宜昌过来路好走一点，导航测算的时间要少一小时。</w:t>
        <w:br/>
        <w:t>查过租车价格，同车型同公司，每天的租费价格也是宜昌比较便宜。</w:t>
        <w:br/>
        <w:t>我们有武当山游览的行程，</w:t>
        <w:br/>
        <w:t>宜昌</w:t>
        <w:br/>
        <w:t>有点绕，所以选择在十堰租车。</w:t>
        <w:br/>
        <w:t>如果单纯游览神农架，还是在宜昌租车自驾比较好。</w:t>
        <w:br/>
        <w:t>在神农顶景区游客服务中心有景区巴士在神农顶景区各个主要景点停靠 ，往返票价每人60元。</w:t>
        <w:br/>
        <w:t>神农顶景区游客服务中心有景区巴士到达大九湖，经过神农顶景区的002乡道 ，在神农顶景区各主要景点停靠，往返票价每人120元。</w:t>
        <w:br/>
        <w:t>大九湖景区内必须另购景区环保车每人60元，从大九湖游客中心到景区内换乘中心换乘小火车，停靠各景点，根据我们的体验，小火车可以乘一站，步行一站，交替，不会遗漏景点，又能保存体力。</w:t>
        <w:br/>
        <w:t>神农架各景区，除大九湖必须换乘景区环保车，其他景区自驾车都可以进入。</w:t>
        <w:br/>
        <w:t>7月5日 十堰到</w:t>
        <w:br/>
        <w:t>神农架</w:t>
        <w:br/>
        <w:t>大九湖，住大九湖</w:t>
        <w:br/>
        <w:t>谷歌地图测算：</w:t>
        <w:br/>
        <w:t>自驾第一天全程6小时 5分钟 261公里。途经G59呼北高速/十房高速和209国道</w:t>
        <w:br/>
        <w:t>十堰紫荆花</w:t>
        <w:br/>
        <w:t>君悦国际</w:t>
        <w:br/>
        <w:t>大酒店-神农架国家地质公园售票处（3小时 46分钟210公里）-大界岭（1小时 59分钟42.7公里）-</w:t>
        <w:br/>
        <w:t>大九湖国家湿地公园</w:t>
        <w:br/>
        <w:t>（20分钟8.6公里）</w:t>
        <w:br/>
        <w:br/>
        <w:t>7月6日从大九湖经过神农顶景区，游览神农顶景区各景点，到木鱼镇，住在木鱼镇。</w:t>
        <w:br/>
        <w:t>谷歌地图测算：</w:t>
        <w:br/>
        <w:t>自驾第二天，全程3小时 1分钟（80.1公里），途经神农架林区002乡道，G209国道</w:t>
        <w:br/>
        <w:t>神农架</w:t>
        <w:br/>
        <w:t>大九湖国家湿地公园</w:t>
        <w:br/>
        <w:t>-神农顶景区大界岭入口（15分钟6.5公里）-</w:t>
        <w:br/>
        <w:t>太子垭</w:t>
        <w:br/>
        <w:t>（55分钟13.9公里）-</w:t>
        <w:br/>
        <w:t>板壁岩</w:t>
        <w:br/>
        <w:t>（22分钟5.6公里）-神农顶（22分钟12.1公里）-神农架国家地质公园售票处（26分钟14.1公里）-木鱼镇（41分钟27.9公里）</w:t>
        <w:br/>
        <w:br/>
        <w:t>7月7日从木鱼镇沿G209 国道向南往</w:t>
        <w:br/>
        <w:t>兴山</w:t>
        <w:br/>
        <w:t>宜昌方向，到达</w:t>
        <w:br/>
        <w:t>官门山</w:t>
        <w:br/>
        <w:t>、神农坛、</w:t>
        <w:br/>
        <w:t>天生桥</w:t>
        <w:br/>
        <w:t>景区。向北往房县、武当山、十堰方向可以到达红坪镇、</w:t>
        <w:br/>
        <w:t>天燕景区</w:t>
        <w:br/>
        <w:t>。回到十堰，住十堰。</w:t>
        <w:br/>
        <w:t>谷歌地图测算：</w:t>
        <w:br/>
        <w:t>自驾第三天， 全程5小时 43分钟272公里，途经209国道、G59呼北高速/十房高速和G70福银高速/汉十高速开往十堰市张湾区的东环路/浙江路</w:t>
        <w:br/>
        <w:t>神农假日酒店</w:t>
        <w:br/>
        <w:t>-</w:t>
        <w:br/>
        <w:t>天生桥</w:t>
        <w:br/>
        <w:t>（21分钟11.0公里）-神农坛风景区（12分钟4.3公里）-</w:t>
        <w:br/>
        <w:t>官门山</w:t>
        <w:br/>
        <w:t>（7分钟5.8公里）-天燕原始生态旅游区（1小时 41分钟68.2公里）-紫荆花</w:t>
        <w:br/>
        <w:t>君悦国际</w:t>
        <w:br/>
        <w:t>大酒店（3小时 22分钟183公里）</w:t>
        <w:br/>
        <w:br/>
        <w:t>木鱼镇有车到达神农顶景区游客服务中心（酒壶坪），也有车到天生桥、神农坛、官门山景区门口，天生桥与神农坛景区内步行可以游览，官门山景区与</w:t>
        <w:br/>
        <w:t>天燕景区</w:t>
        <w:br/>
        <w:t>内公路都很长，步行基本不可能，除了自驾车，景区内有没有其他交通方式不清楚。</w:t>
        <w:br/>
        <w:t>这次出行带了佳明导航仪与手机上的高德导航。佳明导航在美国与加拿大都用过，很不错。出发前更新了中国地图。高德导航在国内一直在用，也很不错，手机的内存不足，没有下载离线地图。</w:t>
        <w:br/>
        <w:t>高德如不下载离线地图，在没有网络信号的地方就不能正常使用，特别是不能设置路线。</w:t>
        <w:br/>
        <w:t>从十堰出发，二个导航都开着，市区内导航的指向有不同，还是选择信任高德，高德有躲避拥堵的功能，而且地图能在线即时更新，不用单独更新，这次就是高德给我们选了一条更近，车更少的市区新建的道路。在房县下了高速后，佳明指向从城区走，高德指向从外环新建道路走，所以在市内用高德比较好。高速用起来差别不大，但高德可以选择详细播报，佳明的播报简单多了。</w:t>
        <w:br/>
        <w:t>十堰火车返杭州</w:t>
        <w:br/>
        <w:t>离开杭州前，在6月11日已经订了7月8日返回杭州的车票，</w:t>
        <w:br/>
        <w:t>K124 十堰始发  11:35，过杭州东9:03，历时21小时28分。上海南终到。</w:t>
        <w:br/>
        <w:t>从酒店打个车到车站，送到售票处，取了车票进入候车室，十堰火车比较小，因是始发车，候车人很多，候车厅连个座位都没有，看到有特殊旅客候车室，过去问了一下，查验了身份证，因为我们一人54年生，一人52年生，按规定65岁以上老人可以进入休息候车。</w:t>
        <w:br/>
        <w:t>住火车硬卧。7月9日早回到杭州。</w:t>
        <w:br/>
        <w:br/>
        <w:t>6月30日  晚上11:35上车，在火车硬卧住了一晚，第二天早上7：31到达武昌站。</w:t>
        <w:br/>
        <w:t>7月1日   到达武昌站住</w:t>
        <w:br/>
        <w:t>武汉铁路九州饭店</w:t>
        <w:br/>
        <w:br/>
        <w:t>Jiu Zhou Hotel</w:t>
        <w:br/>
        <w:t>挂牌三星酒店，隶属于武汉铁路局。酒店的设施、卫生都满意。</w:t>
        <w:br/>
        <w:t>地址：武昌区中山路529号 ，</w:t>
        <w:br/>
        <w:t>武昌火车站</w:t>
        <w:br/>
        <w:t>旁，步行1分钟可达，标准双人房，无早，可以免费取消</w:t>
        <w:br/>
        <w:t>Z47正点7：35分到达武昌，西出站口左侧室内架空层内一条通道直达，有九州饭店的标志，再上几节台阶，就到了，绝对方便。西出站口右侧通道顶端是武昌站公交综合体，地铁、公交可达武汉三镇的任何地点。车站内各种餐饮、商店满足生活需要。</w:t>
        <w:br/>
        <w:t>我们的订单确定是14点以后才能入住，酒店前台服务很好，二话没说，就给我们办妥入住。</w:t>
        <w:br/>
        <w:t>7月2日  我们是23：50分的车次去武当山，原来想找个小旅馆休息，觉得九州饭店很好，也不要省几个小钱了，直接再下单续住一天，白天游览，上车前能好好休息。</w:t>
        <w:br/>
        <w:t>上车后入住硬卧车厢即睡觉，为明天的武当山游览储备体力。</w:t>
        <w:br/>
        <w:t>7月3日  火车正点到达，搭公交车从火车站到酒店，酒店在武当山镇子中心。交通、餐饮、商业都方便。</w:t>
        <w:br/>
        <w:t>武当融和假日酒店</w:t>
        <w:br/>
        <w:br/>
        <w:t>Ronghe Holiday Hotel</w:t>
        <w:br/>
        <w:t>携程标示为高档型酒店，就是未挂牌的四星酒店。豪华大床房，不可取消，双早</w:t>
        <w:br/>
        <w:t>酒店订单上是下午2点入住，早7点多就到酒店，酒店也给办入住，前台和我们商量，我们订的豪华标间含早，因为现在还没到旅游旺季，入住的人较少，酒店没开早餐，如果同意，给我们升级商务标间，我们同意升级。</w:t>
        <w:br/>
        <w:t>7月4日  上午在武当山外围游览，下午搭202路公交车到十堰 。</w:t>
        <w:br/>
        <w:t>十堰紫荆花</w:t>
        <w:br/>
        <w:t>君悦国际</w:t>
        <w:br/>
        <w:t>大酒店 ，十堰张湾区人民南路116号 ，人民南路与献珍路交叉口。豪华标间，双床，双早，免费取消</w:t>
        <w:br/>
        <w:t>酒店地处人民路闹市中心，交通、餐饮、商业都很方便 ，大型超市大约相距200米。酒店停车也方便。酒店卫生、设施都能达三星的标准。</w:t>
        <w:br/>
        <w:t>7月5日  开一天车到达大九湖游客中心停车场，下午4点半多了，已经没有游客了，向停车场保安询问时，一位当地人，介绍了他家开的宾馆，我们没有订好酒店，他的车带路，一同去了他家的万顺宾馆。</w:t>
        <w:br/>
        <w:t>大九湖所在的坪阡古镇已全然没有古镇的建筑风貌，都是近几年的建筑，街道建筑规划得很整齐，也干净，镇子除了二家比较大且高档的酒店，各家各户都是做宾馆与餐饮生意。</w:t>
        <w:br/>
        <w:t>房间很干净，主人家有一千多平方房子，是从大九湖景区内搬迁出来，早几年建的时候连装修才花了250万无，产权是自已的，生意做一个是一个，每年缴很少的税，主人对自己的生活很满意。</w:t>
        <w:br/>
        <w:t>我们觉得到大九湖交通很不方便，离宜昌或</w:t>
        <w:br/>
        <w:t>十堰自驾</w:t>
        <w:br/>
        <w:t>都要7、8个小时车程，也没有合适的公共交通。</w:t>
        <w:br/>
        <w:t>7月6日  上午游览大九湖，下午游览神农顶景区各景点后到木鱼镇住宿。</w:t>
        <w:br/>
        <w:t>行前做功课时选了</w:t>
        <w:br/>
        <w:t>神农假日酒店</w:t>
        <w:br/>
        <w:t>，昨天要下单，发现无房了，只能下单</w:t>
        <w:br/>
        <w:t>神农架龙锦大酒店</w:t>
        <w:br/>
        <w:t>，今天早上接到携程电话，预订不成功，根据携程在订房页面上推荐的周边同类酒店，订了</w:t>
        <w:br/>
        <w:t>瑞雅时尚</w:t>
        <w:br/>
        <w:t>旅店，也是没仔细看，到了才发现是个私人小旅馆，又没法取消，这是这次出行最差的住宿了，还不如公路边的农家饭店。</w:t>
        <w:br/>
        <w:t>酒店页面介绍有免费停车场，实际是没有停车场，不能确保停车。到店时说没车位，只能找公共车位，第二天退房，前台没人，打电话等了好久才来人办了退押金。房间又小，卫生真没法说好，连门锁都不太好。订房时房费119元，有10元优惠，下了担保，到店还让现付119元，携程将担保的119元解除了，但是10元的优惠就没了。</w:t>
        <w:br/>
        <w:t>7月7日  神州租车火车站店与十堰东旭精品宾馆同一幢楼，我想还车方便，换到东旭宾馆，HY不同意，紫荆花</w:t>
        <w:br/>
        <w:t>君悦国际</w:t>
        <w:br/>
        <w:t>大酒店虽然价格高点，前一次住得很好，又不远，不要换酒店。还是住</w:t>
        <w:br/>
        <w:t>紫荆花</w:t>
        <w:br/>
        <w:t>君悦国际</w:t>
        <w:br/>
        <w:t>大酒店。</w:t>
        <w:br/>
        <w:t>7月8日  中午11:35上火车，历时21个多小时到杭州东，住火车硬卧。</w:t>
        <w:br/>
        <w:br/>
        <w:t>武汉</w:t>
        <w:br/>
        <w:t>户部巷</w:t>
        <w:br/>
        <w:t>蔡林记的热干面，豆皮。从</w:t>
        <w:br/>
        <w:t>黄鹤楼</w:t>
        <w:br/>
        <w:t>西门出去，到户部巷很近，步行过去，熙熙攘攘的人群，挤满了窄窄的巷子，烟燻火燎的空气，弥漫在角角落落。</w:t>
        <w:br/>
        <w:t>有很多家蔡林记，午餐就品尝了蔡林记热干面，那是上过舌尖上中国的武汉名吃。来武汉前，女儿说热干面不太好吃的，YH 倒吃得很香，我是另点了其他食物， 也尝了下面条，还行，主要还是各人各地方口味不同，所以有喜欢与不太喜欢。</w:t>
        <w:br/>
        <w:t>武汉还有一家称大汉口的餐馆，自称是最正宗的汉味餐馆，也是连锁，各处都可以看到他们的店招，在他家武昌站的一家分店看样品柜里鱼片火锅还不错，就点了一份加一个炒蔬菜，菜上得又慢，锅里仅有4、5片鱼片，也不知道是什么鱼，反正不太好吃。可能选的分店地方不对，在火车站应该不会有好吃的。</w:t>
        <w:br/>
        <w:t>在大九湖住宿的万顺宾馆，他们也供餐，点了嫩笋炒腊肉、苦荞粑粑、特地要了稀饭，吃得很乐胃。</w:t>
        <w:br/>
        <w:t>木鱼的神农架冷水鱼火锅。在木鱼镇上随便找了一家店，这种鱼是第一次看到，鱼皮有点厚，鱼肉很嫩，汤很鲜美，配料的萝卜、豆腐都很入味，味道还是很不错。吃完后逛木鱼的小街，在超市里发现有卖冷水鱼的，价格也不贵，才15元一斤，饭店里光一个冷水鱼火锅要88元。</w:t>
        <w:br/>
        <w:t>在到达红坪镇前，在路边的农家饭店用午餐。神农架的旅游管理做得比较细，饭店有经过旅游局、工商局、物价局核准的菜单价格牌，菜的质量虽很难控制，但价格上是宰不了游客的。</w:t>
        <w:br/>
        <w:t>其他也记不得有什么特色美食。</w:t>
        <w:br/>
        <w:br/>
        <w:t>罗列一下我们游览的景点，网络上有很多景点的介绍，我这就略过了。</w:t>
        <w:br/>
        <w:t>7月1日  周日</w:t>
        <w:br/>
        <w:t>武汉</w:t>
        <w:br/>
        <w:t>红楼</w:t>
        <w:br/>
        <w:t>-黄鹤楼-</w:t>
        <w:br/>
        <w:t>户部巷</w:t>
        <w:br/>
        <w:t>-中华路码头（轮渡）-观赏长江大桥-江汉关码头-</w:t>
        <w:br/>
        <w:t>江汉关博物馆</w:t>
        <w:br/>
        <w:t>-江滩公园-江汉路。放弃了</w:t>
        <w:br/>
        <w:t>晴川阁</w:t>
        <w:br/>
        <w:t>和</w:t>
        <w:br/>
        <w:t>昙华林</w:t>
        <w:br/>
        <w:t>。</w:t>
        <w:br/>
        <w:t>武汉</w:t>
        <w:br/>
        <w:t>红楼</w:t>
        <w:br/>
        <w:t>是国家4A级景区。武昌站有很多公交、电车经过</w:t>
        <w:br/>
        <w:t>阅马场</w:t>
        <w:br/>
        <w:t>站，距武昌站2站，公交车下来往前走过马路，右边就见到孙中山先生的铜像，先生身后就是上世纪初风格的著名的二层红砖建筑的红楼。</w:t>
        <w:br/>
        <w:t>凭身份证免费领取门票，经安检进入。每个整点有免费讲解，也可以20人以下，化50元请讲解员。今天正是7月1日，有很多打着党旗来此进行组织活动的支部，我们跟着一支小队伍，由讲解员带领参观。他们可能是付费的。</w:t>
        <w:br/>
        <w:t>红楼坐北向南，整体依靠着</w:t>
        <w:br/>
        <w:t>蛇山</w:t>
        <w:br/>
        <w:t>，院子不大，很整洁，主楼二侧与后面是相同风格的建筑。红楼前是</w:t>
        <w:br/>
        <w:t>首义广场</w:t>
        <w:br/>
        <w:t>，广场对面与红楼遥遥相望的现代建筑是</w:t>
        <w:br/>
        <w:t>辛亥革命博物馆</w:t>
        <w:br/>
        <w:t>，右侧是湖北大剧院，左侧是</w:t>
        <w:br/>
        <w:t>首义公园</w:t>
        <w:br/>
        <w:t>。红楼是辛亥革命推翻帝制的首义遗址，国家重点文物保护单位。</w:t>
        <w:br/>
        <w:t>红楼背依</w:t>
        <w:br/>
        <w:t>蛇山</w:t>
        <w:br/>
        <w:t>，黄鹤楼是国家5A级景区，就在蛇山之上，在红楼能看到蛇山上的白云閤，看不到黄鹤楼。出红楼二边都有道路可以到达</w:t>
        <w:br/>
        <w:t>黄鹤楼公园</w:t>
        <w:br/>
        <w:t>的南门，步行就可以了。</w:t>
        <w:br/>
        <w:t>黄鹤楼门票：65周岁以上老人免票，60岁以上老人35元。</w:t>
        <w:br/>
        <w:t>从黄鹤楼西门出去，到户部巷很近，步行过去，熙熙攘攘的人群，挤满了窄窄的巷子，烟燻火燎的空气，弥漫在角角落落。</w:t>
        <w:br/>
        <w:t>户部巷是一条短短的巷子，走到巷子顶端，左转进入自由路向西到</w:t>
        <w:br/>
        <w:t>临江大道</w:t>
        <w:br/>
        <w:t>，沿长江依次有武昌汉阳门码头、武昌黄鹤楼码头、武昌中华路码头。</w:t>
        <w:br/>
        <w:t>我们在中华路码头上了渡轮，渡轮开行于中华路码头与汉口江汉关码头，在渡轮上观赏</w:t>
        <w:br/>
        <w:t>武汉长江大桥</w:t>
        <w:br/>
        <w:t>。</w:t>
        <w:br/>
        <w:t>武汉长江大桥</w:t>
        <w:br/>
        <w:t>横卧于武昌</w:t>
        <w:br/>
        <w:t>蛇山</w:t>
        <w:br/>
        <w:t>和汉阳龟山之间，是长江上第一座铁路、公路两用桥，有“万里长江第一桥”之称，在中国桥梁史上有重要意义。武汉长江大桥的建设规划始于1910年代，1913年至1948年间曾先后四次进行长江大桥的勘测、选址和设计，但几次规划都因经济、战乱原因而搁置。新中国成立以后，武汉长江大桥的建设被列入中国第一个五年计划的苏联援华156项工程之一，于1950年起正式开始进行大桥的测量和设计，1955年9月动工建造，1957年10月正式通车。1956年6月，毛泽东主席曾由武昌游泳横渡长江，到达汉口，视察大桥施工后写下“一桥飞架南北，天堑变通途”。大桥为双层特大钢桁梁桥，上层为双向四车道的公路桥，两侧设有人行道；下层为京广铁路复线，两列火车可同时对开；桥身共有8个桥墩，每孔跨度128米，可让万吨巨轮通行无阻。大桥的通车形成完整的京广线，成为连接中国南北的大动脉，极大的促进了武汉的发展，同时也是中国著名的旅游景点之一。</w:t>
        <w:br/>
        <w:t>汉口江滩</w:t>
        <w:br/>
        <w:t>是武汉的标志性景点，见证了“大武汉”兴盛和衰落。江滩的一侧是车流滚滚的沿江大道，大道旁有十几幢风格各异的百年老建筑。江滩全长约7公里，市民和游客经常游览的是市政府办公楼至</w:t>
        <w:br/>
        <w:t>江汉关大楼</w:t>
        <w:br/>
        <w:t>这一段。</w:t>
        <w:br/>
        <w:t>濒临长江的</w:t>
        <w:br/>
        <w:t>汉口江滩</w:t>
        <w:br/>
        <w:t>，见证了武汉曾经最为繁华的一段往事。那时的武汉，是近代中国仅次于上海的中国第二大工业和贸易中心，中国内地最为西化的大都市。</w:t>
        <w:br/>
        <w:t>在这里漫步，能看到上世纪初建造的德国领事馆（现市政府）、汇丰银行汉口分行（现光大银行）、花旗银行汉口分行（现工商银行）等，而</w:t>
        <w:br/>
        <w:t>江汉关大楼</w:t>
        <w:br/>
        <w:t>，从1922年建成至今，一直是武汉海关的办公场所。</w:t>
        <w:br/>
        <w:t>江滩的另一侧，则是开放式的江滩公园，由三层观水平台组成，这里是武汉最大的休闲广场。</w:t>
        <w:br/>
        <w:t>在</w:t>
        <w:br/>
        <w:t>江汉关大楼</w:t>
        <w:br/>
        <w:t>对面是武汉港码头，可以在这乘坐渡轮到长江对岸的武昌中华门码头。</w:t>
        <w:br/>
        <w:t>江汉关边上就是武汉著名的商业街——</w:t>
        <w:br/>
        <w:t>江汉路步行街</w:t>
        <w:br/>
        <w:t>。我们在江汉路地铁站乘地铁返回酒店。</w:t>
        <w:br/>
        <w:t>7月2日  周一</w:t>
        <w:br/>
        <w:t>武汉大学校园很大，又有个</w:t>
        <w:br/>
        <w:t>珞珈山</w:t>
        <w:br/>
        <w:t>在校园内，道路弯曲，多上下坡，逛校园需要好体力，我们是到此一游的心态。</w:t>
        <w:br/>
        <w:t>现在不是欔花季，学校又在放暑假，校园内人不多。</w:t>
        <w:br/>
        <w:t>进了校门看到有校内的巴士，询问司机师傅，校外人员只要投币都能搭乘，选了一路终点是工学部体育馆，车览武汉大学风光，校舍比较老旧，有着厚重的历史感，延着珞珈山脚，拐弯抹角，在茂密的绿荫中穿行，出了工学部的校门就是</w:t>
        <w:br/>
        <w:t>东湖</w:t>
        <w:br/>
        <w:t>。</w:t>
        <w:br/>
        <w:t>东湖分为四个区域：听涛景区、磨山景区、落雁景区和</w:t>
        <w:br/>
        <w:t>吹笛景区</w:t>
        <w:br/>
        <w:t>，要是全部都逛一圈，恐怕一整天都不够，还要有好体力支持，不是我们老头老太能行的。</w:t>
        <w:br/>
        <w:t>我们是从</w:t>
        <w:br/>
        <w:t>武汉大学工学部</w:t>
        <w:br/>
        <w:t>校门出来，隔着东湖南路就是东湖，景色宜人。在湖边坐了好久。402公交车沿着东湖边开行，武汉大学工学部门口就有公交站，在这里乘公交车，大概六七站的样子，即可到</w:t>
        <w:br/>
        <w:t>湖北省博物馆</w:t>
        <w:br/>
        <w:t>。</w:t>
        <w:br/>
        <w:t>湖北省博物馆</w:t>
        <w:br/>
        <w:t>位于东湖畔，与听涛景区相邻，是全国八家中央-地方共建的国家级博物馆之一 ，现在是5A级旅游景区，是湖北省规模最大、藏品最为丰富、科研实力最强的国家级综合性博物馆。很不巧，恰逢周一闭馆，有点遗憾。</w:t>
        <w:br/>
        <w:t>搭乘402路公交车穿行于武汉三镇，行驶过长江一桥与长江二桥，都有合适的站点停靠东湖、武汉大学、珞珈山、湖北博物馆、江汉路、黄鹤楼、红楼等景区。</w:t>
        <w:br/>
        <w:t>7月3日  周二</w:t>
        <w:br/>
        <w:t>从武当山镇搭206路公交到</w:t>
        <w:br/>
        <w:t>武当山门</w:t>
        <w:br/>
        <w:t>，在游客服务中心，购60-69岁老人优惠价门票70元/人，观光车100元/人 。进山后不出山门票总是有效，出了山需二次进山要补每人60元，景区内的观光车不限次乘座。</w:t>
        <w:br/>
        <w:t>太子坡</w:t>
        <w:br/>
        <w:t>实际是山上的交通中转站。</w:t>
        <w:br/>
        <w:t>太子坡</w:t>
        <w:br/>
        <w:t>发车的琼台线到中观下车，周边有餐饮住宿。从中观乘缆车上行每人90，缆车上站是</w:t>
        <w:br/>
        <w:t>太和宫</w:t>
        <w:br/>
        <w:t>。下行每人80，没有老人优惠。</w:t>
        <w:br/>
        <w:t>回龙观</w:t>
        <w:br/>
        <w:t>、</w:t>
        <w:br/>
        <w:t>磨针井</w:t>
        <w:br/>
        <w:t>在山门到太子坡的景区环保车线路上，但是不停车的。</w:t>
        <w:br/>
        <w:t>八仙观在太子坡到琼台的线路上，回程的车停八仙观，可以品茶，主要还是推销茶叶。</w:t>
        <w:br/>
        <w:t>太和宫</w:t>
        <w:br/>
        <w:t>是道教全真派圣地。</w:t>
        <w:br/>
        <w:t>太和宫是缆车的上站，一路步行上200多级台阶，经过</w:t>
        <w:br/>
        <w:t>金殿</w:t>
        <w:br/>
        <w:t>到达金顶，大雾弥漫，上上下下，前前后后一点都看不见。</w:t>
        <w:br/>
        <w:t>上金殿与金顶要步行，需要另行购票。</w:t>
        <w:br/>
        <w:t>从太和宫下山有二个选择，乘缆车或步行，步行又有二个方向可走，一个方向经三、二、一</w:t>
        <w:br/>
        <w:t>天门</w:t>
        <w:br/>
        <w:t>、会仙桥、</w:t>
        <w:br/>
        <w:t>朝天宫</w:t>
        <w:br/>
        <w:t>，另一方向看地图没什么景点，选择时要注意。</w:t>
        <w:br/>
        <w:t>从太和宫经</w:t>
        <w:br/>
        <w:t>朝天宫</w:t>
        <w:br/>
        <w:t>下到</w:t>
        <w:br/>
        <w:t>黄龙洞</w:t>
        <w:br/>
        <w:t>、</w:t>
        <w:br/>
        <w:t>榔梅祠</w:t>
        <w:br/>
        <w:t>、</w:t>
        <w:br/>
        <w:t>南岩宫</w:t>
        <w:br/>
        <w:t>下山步行正常要2个小时，我们休力稍差，时间也可能不够，所以还是选择乘缆车下山。</w:t>
        <w:br/>
        <w:t>返回太子坡，换乘南岩线。</w:t>
        <w:br/>
        <w:t>太子坡到南岩的环保车线路上下行都停靠</w:t>
        <w:br/>
        <w:t>紫霄宫</w:t>
        <w:br/>
        <w:t>与</w:t>
        <w:br/>
        <w:t>逍遥谷</w:t>
        <w:br/>
        <w:t>，下车游览后可以搭任一趟途经的线路车。</w:t>
        <w:br/>
        <w:t>紫霄宫</w:t>
        <w:br/>
        <w:t>需另行购票，是武当山规模最大的道观，武当山道教协会驻于此地。</w:t>
        <w:br/>
        <w:t>逍遥谷</w:t>
        <w:br/>
        <w:t>有野外生活，自由自在的弥猴，不怕人，还讨食吃。步行进入山谷内还有定时的弥猴表演。</w:t>
        <w:br/>
        <w:t>鸟鸦岭入口到</w:t>
        <w:br/>
        <w:t>南岩宫</w:t>
        <w:br/>
        <w:t>步行的台阶上上下下，也是很耗体力，途中的</w:t>
        <w:br/>
        <w:t>雷神洞</w:t>
        <w:br/>
        <w:t>往上的台阶，看着就心虚，放弃雷神洞。</w:t>
        <w:br/>
        <w:t>参观完</w:t>
        <w:br/>
        <w:t>南岩宫</w:t>
        <w:br/>
        <w:t>出来，宫门外有在做测量作业的工作人员，告诉我们南岩宫后的峭壁上有个主要的景点</w:t>
        <w:br/>
        <w:t>龙头香</w:t>
        <w:br/>
        <w:t>，又返回南岩宫，从正殿穿过，到后面的峭壁观赏龙头香。差一点失之交臂。</w:t>
        <w:br/>
        <w:t>7月4日  周三</w:t>
        <w:br/>
        <w:t>玄岳门</w:t>
        <w:br/>
        <w:t>是世界文化遗产，精美雕花的石牌坊，周边也没有其他的建筑。从武当山镇搭206公交车可到达。</w:t>
        <w:br/>
        <w:t>返程等车时，与附近的住户闲聊，这牌坊经过修缮，仔细看还能看出雕花修补的。</w:t>
        <w:br/>
        <w:t>玉虚宫</w:t>
        <w:br/>
        <w:t>在武当山镇中心地段，前面是一条商业步行街，远望过去有一个很漂亮的城楼，火车道从上面过，想不通文物上怎么会修铁路，一直到走近，才发现原来是借用铁路桥洞修建的一个仿造建筑。在这后面由一圈铁栅栏保护起来的才是真正的古建筑。</w:t>
        <w:br/>
        <w:t>里面有表演台，不定时有太极与武术表演。</w:t>
        <w:br/>
        <w:t>太极湖有个水上游乐园，下着大雨，与武当山博物馆一同放弃。</w:t>
        <w:br/>
        <w:t>7月5日  周四</w:t>
        <w:br/>
        <w:t>进入神农架林区漫天大雾，在神农顶景区游客服务中心（酒壶坪）购神农顶、大九湖、天生桥、神农坛、官门山、天燕6景区联票，60-69岁老年人优惠票每人135元。从垭（鸭）子口入口进入，经神农顶景区内的002乡道到达大九湖。</w:t>
        <w:br/>
        <w:t>7月6日  周五</w:t>
        <w:br/>
        <w:t>早餐后到大九湖游客服务中心，停车后购景区内游览车票，每人60元，没有老人优惠。每人发了个挂牌，是乘坐景区游览车凭证，在景区内任何上车点都可以上下车，有保安会查看挂牌。</w:t>
        <w:br/>
        <w:t>从入口乘大巴车到景区内的换乘中心换乘景区小火车，小火车沿九湖各景点单向行驶，根据我们的体验，第一个站点在2、3号湖间，在此下车，沿游步道观赏高山湿地风光，到下一站点再上车，依次乘一站，走一站比较合理，不会遗漏景点，又能保存体力。7、8、9号湖只能步行游览。</w:t>
        <w:br/>
        <w:t>虽然不时有小雨，影响不大，大九湖景区游览需要至少半天时间。</w:t>
        <w:br/>
        <w:t>离开大九湖，从大界岭入口再次进入神农顶景区，</w:t>
        <w:br/>
        <w:t>太子垭</w:t>
        <w:br/>
        <w:t>是神农顶景区第一个景点，又称三省台，是鄂、渝、陕三省市交界点。景区内各个景点也是各具特色：小龙潭是野人考察队的大本营；</w:t>
        <w:br/>
        <w:t>金猴岭</w:t>
        <w:br/>
        <w:t>是金丝猴生活的地方，经常有小猴子出没；</w:t>
        <w:br/>
        <w:t>神农谷</w:t>
        <w:br/>
        <w:t>（又称风景垭）和太子垭充满了原始森林的自然气息和神秘感；</w:t>
        <w:br/>
        <w:t>板壁岩</w:t>
        <w:br/>
        <w:t>是神农架原始森林中的一片石林；而</w:t>
        <w:br/>
        <w:t>瞭望塔</w:t>
        <w:br/>
        <w:t>，则是普通游客在神农架林区中能够到达的最高点，在这里可以遥望对面的“华中第一高峰”——海拔3105米的神农顶。</w:t>
        <w:br/>
        <w:t>真正的神农顶，需要参加专业的探险队才能登山，大部分游客就到</w:t>
        <w:br/>
        <w:t>瞭望塔</w:t>
        <w:br/>
        <w:t>这里，遥望下</w:t>
        <w:br/>
        <w:t>华中第一峰</w:t>
        <w:br/>
        <w:t>吧。景区内除了游客外，几乎都是人烟稀少的原始地带，自带干粮和饮用水对于自助游的游客来说，非常有必要，景区内提供饮食的地方非常少。</w:t>
        <w:br/>
        <w:t>因为是漫天大雾，每个景点都稍作停留，什么都看不到，真是太遗憾了。</w:t>
        <w:br/>
        <w:t>7月7日  周六</w:t>
        <w:br/>
        <w:t>早餐后，汽车加油。</w:t>
        <w:br/>
        <w:t>天生桥景区：景区在木鱼镇南，由209国道分道 路口有一座桥，有标志，距木鱼镇10公里。自驾可以进入景区，也有由木鱼发车的公交车到达景区门口，景区内只能步行游览。</w:t>
        <w:br/>
        <w:t>天生桥处在</w:t>
        <w:br/>
        <w:t>老君山</w:t>
        <w:br/>
        <w:t>下，距神农坛4.8公里的地方，发源于老君山的黄岩河流经此地，经过千万年地表水和地下水的流动、冲刷、溶蚀形成今天“天桥飞渡”的模样，黄岩河从葫芦状的孔洞下流过，势若蛟龙、气势恢宏。</w:t>
        <w:br/>
        <w:t>天生桥景区的奇洞、奇桥、奇瀑、奇潭尤其迷人，飞瀑风情万种、天然石桥鬼斧神工、</w:t>
        <w:br/>
        <w:t>兰花山</w:t>
        <w:br/>
        <w:t>香飘万里、石壁栈道险峻奇特，形成了一道靓丽的风景。</w:t>
        <w:br/>
        <w:t>天生桥景区内留存着原始巴人的生活足迹，景区牌坊是石头砌成的，四周还有原始巴人茅屋，具有原始古朴的风格，穿过小茅屋站在逍遥桥上，是观天生桥景色最好的地方。</w:t>
        <w:br/>
        <w:t>神农坛景区：自驾车可以进入，公交车到209国道路口，景区内需要步行游览。</w:t>
        <w:br/>
        <w:t>神农坛是依山势而建的现代人造景观，为纪念炎黄子孙的祖先炎帝神农氏而建，作为神农架的南大门，也是大多数游客</w:t>
        <w:br/>
        <w:t>游神农架</w:t>
        <w:br/>
        <w:t>的第一站。祭坛广场气势恢宏，主体建筑是一个高21米，宽35米的神农巨型牛首人身雕像，神农炎帝立于苍翠群山之间，以大地为身驱，双目微闭，似在思索宇宙奥秘。</w:t>
        <w:br/>
        <w:t>神农祭坛</w:t>
        <w:br/>
        <w:t>晚上会有篝火晚会，当地人表演先民狩猎、娶亲、双花棍舞等节目，当地的青年男女还会对唱情歌并以鞋定情。每年会有很多港澳台同胞和海外华侨来此寻根，祭拜神农大帝。</w:t>
        <w:br/>
        <w:t>官门山景区：继续返回，在木鱼镇边，景区是一个动植物园，自驾车可以进入 ，公交车到门口后，园区内的公路很长，不知道散客园区内交通怎么解决。</w:t>
        <w:br/>
        <w:t>官门山景区风景优美、谷幽林密、山水相映、峰险林奇，一条河和两条路贯穿其中，潺潺流水两岸山峰林立、林木葱葱、遮天蔽日。这里有古老的叠层石、秀美的龙头寨、深不可测的地下暗河，还生长着各种动植物，有兰花园、腊梅园、</w:t>
        <w:br/>
        <w:t>杜鹃园</w:t>
        <w:br/>
        <w:t>、神农药园等珍稀植物保护园和大鲵、梅花鹿、蛇、雉类、中蜂等野生动物乐园，是神农架重要景区和绝版景区，也是鄂西生态文化旅游圈重要组成部分之一。</w:t>
        <w:br/>
        <w:t>三个景区差不多花了半天时间，在回十堰的路上要经过</w:t>
        <w:br/>
        <w:t>香溪源</w:t>
        <w:br/>
        <w:t>景区，不在6景区联票中的景点，怕时间来不及，就放弃了。</w:t>
        <w:br/>
        <w:t>在到达红坪镇前，在路边的农家饭店用午餐。神农架的旅游管理做得比较细，饭店有经过旅游局、工商局、物价局核准的菜单价格牌，菜的质量虽很难控制，但价格上是宰不了游客的。</w:t>
        <w:br/>
        <w:t>经过红坪镇，在</w:t>
        <w:br/>
        <w:t>红坪画廊</w:t>
        <w:br/>
        <w:t>景区门口午睡了一会，没进景区。</w:t>
        <w:br/>
        <w:t>天燕景区：景区内道路塌方，</w:t>
        <w:br/>
        <w:t>天门垭</w:t>
        <w:br/>
        <w:t>的南入口关闭，只能从</w:t>
        <w:br/>
        <w:t>燕子垭</w:t>
        <w:br/>
        <w:t>的北入口进入，自驾车能到达彩虹桥与</w:t>
        <w:br/>
        <w:t>燕子洞</w:t>
        <w:br/>
        <w:t>，游览结束 ，原路返回北入口出来。原来天燕景区可以一个进口，一个出口，不走回头路，特殊情况只能走回头路，好在最主要的景点彩虹桥与燕子洞没受影响。</w:t>
        <w:br/>
        <w:t>位于神农架林区西北部的</w:t>
        <w:br/>
        <w:t>天燕旅游区</w:t>
        <w:br/>
        <w:t>，是林区重要的景区之一。209国道南北方向贯穿整个旅游区，自驾车游客可以开车入内，沿着209国道行驶就可以到达旅游区。和神农架林区的其他旅游区一样，这里的面积非常大，有南、北两个入口，两个入口都靠近209国道，相距有十多公里。南边的入口靠近旅游区内的</w:t>
        <w:br/>
        <w:t>天门垭</w:t>
        <w:br/>
        <w:t>景区，北面的入口靠近旅游区内的</w:t>
        <w:br/>
        <w:t>燕子垭</w:t>
        <w:br/>
        <w:t>景区，两个景区是可以沿着公路或者山间栈道步行一并游玩的。旅游区也因为有这两个主要景区而得名。</w:t>
        <w:br/>
        <w:t>天门垭</w:t>
        <w:br/>
        <w:t>景区海拔约2000多米，如果你是从木鱼镇出发，由南向北游览，天门垭景区是整个</w:t>
        <w:br/>
        <w:t>天燕旅游区</w:t>
        <w:br/>
        <w:t>的第一站，在景区的门口有个“人形动物博物馆”，在里面可以看到一些关于于“形状像人的动物”的介绍，比如：山魈、山鬼、人熊等类似“野人”的生物。景区内草木茂盛，生长着各类植物，这里常年云雾缭绕，但是在一场暴雨之后的晴天，可以在这里看到壮丽的云海，不过这种壮观的景色难得一见。</w:t>
        <w:br/>
        <w:t>北门入口的</w:t>
        <w:br/>
        <w:t>燕子垭</w:t>
        <w:br/>
        <w:t>景区，相比天门垭景区面积更大，景区内景点也比较多，包括：</w:t>
        <w:br/>
        <w:t>野人洞</w:t>
        <w:br/>
        <w:t>、</w:t>
        <w:br/>
        <w:t>燕子洞</w:t>
        <w:br/>
        <w:t>、犀牛洞、彩虹桥等各主要景点，是</w:t>
        <w:br/>
        <w:t>天燕旅游区</w:t>
        <w:br/>
        <w:t>的核心景区。虽然说在景区内的野人洞已经看不到野人了，但是在燕子洞，还是能够看到古老的海洋金丝燕的变种——短嘴金丝燕，洞穴很深很黑暗，所以游客最好自备手电筒，这样才能看到金丝燕。</w:t>
        <w:br/>
        <w:t>在燕子垭景区内还有一座横卧垭口两侧的全钢结构观景桥——彩虹桥，这座钢桥也是目前是亚洲海拔最高的景观桥，是天燕旅游区标志性的景点。当你登山桥面，眼前是一眼望不到边际的原始森林，黄杨、岩柏，冷杉等树木，在蓝天白云的映衬下分外美丽。在垭口两侧还有沿山路和栈道，你可以沿着这些道路游览整个景区。</w:t>
        <w:br/>
        <w:t>整个天燕旅游区很大，特别是对于没有自驾车或者不包车（神农架林林区包车费用：300-500元/天）的游客来说，游玩起来是比较辛苦的。游客可以根据自身的情况，选择性的游览旅游区内的景区和景点，如果只能选择部分景区游览，建议选择燕子垭景区。</w:t>
        <w:br/>
        <w:t>在每年的12月-次年1月左右，因为下雪，天燕旅游区内的常规景区会是短暂关闭，此时旅游区内的</w:t>
        <w:br/>
        <w:t>天燕滑雪场</w:t>
        <w:br/>
        <w:t>江开放。旅游区以南几公里处是</w:t>
        <w:br/>
        <w:t>红坪画廊</w:t>
        <w:br/>
        <w:t>，这个景点虽然属于旅游区范围内，但需要另外购票。天燕旅游区内没有住宿和餐饮服务，饮用水和干粮需要游客自备。游客可以根据次日的游览方向，选择木鱼镇、红坪镇或者松柏镇住宿。</w:t>
        <w:br/>
        <w:t>出了天燕景区，已经习惯了山路驾驶，平安返回十堰。</w:t>
        <w:br/>
        <w:t>第1天 (总计：￥428)</w:t>
        <w:br/>
        <w:t>杭州到武昌火车硬卧</w:t>
        <w:br/>
        <w:t>214.00</w:t>
        <w:br/>
        <w:t>2</w:t>
        <w:br/>
        <w:t>428</w:t>
        <w:br/>
        <w:t>第2天 (总计：￥207)</w:t>
        <w:br/>
        <w:t>黄鹤楼门票</w:t>
        <w:br/>
        <w:t>35.00</w:t>
        <w:br/>
        <w:t>1</w:t>
        <w:br/>
        <w:t>35                    一人65岁以上免票</w:t>
        <w:br/>
        <w:t>武汉轮渡票</w:t>
        <w:br/>
        <w:t>1.50</w:t>
        <w:br/>
        <w:t>2</w:t>
        <w:br/>
        <w:t>3</w:t>
        <w:br/>
        <w:t>武汉铁路九州饭店</w:t>
        <w:br/>
        <w:t>住宿费</w:t>
        <w:br/>
        <w:t>169.00</w:t>
        <w:br/>
        <w:t>1</w:t>
        <w:br/>
        <w:t>169</w:t>
        <w:br/>
        <w:t>第3天 (总计：￥419)</w:t>
        <w:br/>
        <w:t>武汉到武当山火车硬卧</w:t>
        <w:br/>
        <w:t>130.00</w:t>
        <w:br/>
        <w:t>2</w:t>
        <w:br/>
        <w:t>260</w:t>
        <w:br/>
        <w:t>武汉铁路九州饭店</w:t>
        <w:br/>
        <w:t>住宿费</w:t>
        <w:br/>
        <w:t>159.00</w:t>
        <w:br/>
        <w:t>1</w:t>
        <w:br/>
        <w:t>159</w:t>
        <w:br/>
        <w:t>第4天 (总计：￥828)</w:t>
        <w:br/>
        <w:t>武当山门票</w:t>
        <w:br/>
        <w:t>170.00</w:t>
        <w:br/>
        <w:t>2</w:t>
        <w:br/>
        <w:t>340              60岁以上老人优惠票</w:t>
        <w:br/>
        <w:t>中观缆车票</w:t>
        <w:br/>
        <w:t>170.00</w:t>
        <w:br/>
        <w:t>2</w:t>
        <w:br/>
        <w:t>340</w:t>
        <w:br/>
        <w:t>武当融和假日酒店</w:t>
        <w:br/>
        <w:t>住宿费</w:t>
        <w:br/>
        <w:t>148.00</w:t>
        <w:br/>
        <w:t>1</w:t>
        <w:br/>
        <w:t>148</w:t>
        <w:br/>
        <w:t>第5天 (总计：￥160)</w:t>
        <w:br/>
        <w:t>十堰</w:t>
        <w:br/>
        <w:t>紫荆花</w:t>
        <w:br/>
        <w:t>君悦国际</w:t>
        <w:br/>
        <w:t>大酒店住宿费</w:t>
        <w:br/>
        <w:t>160.00</w:t>
        <w:br/>
        <w:t>1</w:t>
        <w:br/>
        <w:t>160</w:t>
        <w:br/>
        <w:t>第6天 (总计：￥1242)</w:t>
        <w:br/>
        <w:t>十堰到神农架三天租车费用</w:t>
        <w:br/>
        <w:t>817.00</w:t>
        <w:br/>
        <w:t>1</w:t>
        <w:br/>
        <w:t>817             别克凯越</w:t>
        <w:br/>
        <w:t>十堰到房县高速过路费</w:t>
        <w:br/>
        <w:t>55.00</w:t>
        <w:br/>
        <w:t>1</w:t>
        <w:br/>
        <w:t>55</w:t>
        <w:br/>
        <w:t>神农架六景区联票</w:t>
        <w:br/>
        <w:t>135.00</w:t>
        <w:br/>
        <w:t>2</w:t>
        <w:br/>
        <w:t>270              60岁以上老人优惠票</w:t>
        <w:br/>
        <w:t>神农架</w:t>
        <w:br/>
        <w:t>大九湖万顺宾馆住宿费</w:t>
        <w:br/>
        <w:t>100.00</w:t>
        <w:br/>
        <w:t>1</w:t>
        <w:br/>
        <w:t>100</w:t>
        <w:br/>
        <w:t>第</w:t>
        <w:br/>
        <w:t>7天 (总计：￥239)</w:t>
        <w:br/>
        <w:br/>
        <w:t>大九湖景区环保车票</w:t>
        <w:br/>
        <w:t>60.00</w:t>
        <w:br/>
        <w:t>2</w:t>
        <w:br/>
        <w:t>120</w:t>
        <w:br/>
        <w:t>瑞雅时尚</w:t>
        <w:br/>
        <w:t>旅店住宿费</w:t>
        <w:br/>
        <w:t>119.00</w:t>
        <w:br/>
        <w:t>1</w:t>
        <w:br/>
        <w:t>119</w:t>
        <w:br/>
        <w:t>第8天 (总计：￥369)</w:t>
        <w:br/>
        <w:t>木鱼镇加油</w:t>
        <w:br/>
        <w:t>209.00</w:t>
        <w:br/>
        <w:t>2</w:t>
        <w:br/>
        <w:t>09</w:t>
        <w:br/>
        <w:t>十堰</w:t>
        <w:br/>
        <w:t>紫荆花</w:t>
        <w:br/>
        <w:t>君悦国际</w:t>
        <w:br/>
        <w:t>大酒店住宿费</w:t>
        <w:br/>
        <w:t>160.00</w:t>
        <w:br/>
        <w:t>1</w:t>
        <w:br/>
        <w:t>160</w:t>
        <w:br/>
        <w:t>第9天 (总计：￥819.37)</w:t>
        <w:br/>
        <w:t>十堰到杭州火车硬卧</w:t>
        <w:br/>
        <w:t>331.50</w:t>
        <w:br/>
        <w:t>2</w:t>
        <w:br/>
        <w:t>663</w:t>
        <w:br/>
        <w:t>十堰加油</w:t>
        <w:br/>
        <w:t>156.37</w:t>
        <w:br/>
        <w:t>1</w:t>
        <w:br/>
        <w:t>156.37</w:t>
        <w:br/>
        <w:br/>
        <w:t>根据这次出行的实际体验，同样的景区景点，觉得对行程可以作些优化，供同学们参考。</w:t>
        <w:br/>
        <w:t>主要优化内容：1、变更了行程顺序，先到武当山，后到武汉，从</w:t>
        <w:br/>
        <w:t>武汉返回杭州</w:t>
        <w:br/>
        <w:t>, 武汉返程交通工具选择较大，可以选飞机或动车。2、</w:t>
        <w:br/>
        <w:t>武当山</w:t>
        <w:br/>
        <w:t>上住宿一晚，可以增加</w:t>
        <w:br/>
        <w:t>武当山</w:t>
        <w:br/>
        <w:t>山上半天游览。</w:t>
        <w:br/>
        <w:t>武当山-十堰（租车三天）-</w:t>
        <w:br/>
        <w:t>神农架-武汉</w:t>
        <w:br/>
        <w:t>十天优化行程</w:t>
        <w:br/>
        <w:t>D1 杭州东到武当山：K123上海南始发，过杭州东16:00，过武当山次日11:09，历时19小时9分，终到十堰。硬卧¥325.5，软卧¥497.5。住火车</w:t>
        <w:br/>
        <w:t>D2</w:t>
        <w:br/>
        <w:t>武当山站</w:t>
        <w:br/>
        <w:t>-武当山景区： 202、203公交车。进景区后环保车到太子坡换乘南岩线，选住乌鸦岭的酒店。安顿好后乘南岩线游览消遥谷与紫金宫，晚上返回乌鸦岭住宿。</w:t>
        <w:br/>
        <w:t>D3 行李存放酒店，乘南岩线-太子坡-琼台线-中观缆车-太和宫，步行登金殿、金顶，步行下山，经三</w:t>
        <w:br/>
        <w:t>天门</w:t>
        <w:br/>
        <w:t>、二天门、一天门、</w:t>
        <w:br/>
        <w:t>朝天宫</w:t>
        <w:br/>
        <w:t>、</w:t>
        <w:br/>
        <w:t>黄龙洞</w:t>
        <w:br/>
        <w:t>、</w:t>
        <w:br/>
        <w:t>飞升崖</w:t>
        <w:br/>
        <w:t>、</w:t>
        <w:br/>
        <w:t>榔梅祠</w:t>
        <w:br/>
        <w:t>、</w:t>
        <w:br/>
        <w:t>龙头香</w:t>
        <w:br/>
        <w:t>、南岩宫，乌鸦岭酒店取行李，下山住</w:t>
        <w:br/>
        <w:t>武当融和假日酒店</w:t>
        <w:br/>
        <w:t>。</w:t>
        <w:br/>
        <w:t>D4 行李存放酒店，乘公交206路游览</w:t>
        <w:br/>
        <w:t>玄岳门</w:t>
        <w:br/>
        <w:t>、太极湖、</w:t>
        <w:br/>
        <w:t>玉虚宫</w:t>
        <w:br/>
        <w:t>。取行李，公交202路到十堰火车站。住十堰</w:t>
        <w:br/>
        <w:t>紫荆花</w:t>
        <w:br/>
        <w:t>君悦国际</w:t>
        <w:br/>
        <w:t>大酒店。</w:t>
        <w:br/>
        <w:t>D5 8:30在十堰租车，自驾260公里，约10小时（含游览时间）到达神农架</w:t>
        <w:br/>
        <w:t>大九湖国家湿地公园</w:t>
        <w:br/>
        <w:t>，途中可以游览神农顶景区内的几个小景点。住大九湖坪阡镇。</w:t>
        <w:br/>
        <w:t>D6 早上半天大九湖游览，自驾从大界岭入口进入神农顶景区，自驾80公里，约6小时（含游览时间）游览各景点，登华中屋脊。住木鱼镇。</w:t>
        <w:br/>
        <w:t>D7 自驾270公里，约10小时（含游览时间），游览天生桥、神农坛、官门山、天燕后到十堰。住十堰</w:t>
        <w:br/>
        <w:t>紫荆花</w:t>
        <w:br/>
        <w:t>君悦国际</w:t>
        <w:br/>
        <w:t>大酒店。</w:t>
        <w:br/>
        <w:t>D8 早上8:30前还车，9:00以后的火车到武汉，建议普通列车的硬卧。游览</w:t>
        <w:br/>
        <w:t>武汉景点</w:t>
        <w:br/>
        <w:t>。住武昌</w:t>
        <w:br/>
        <w:t>铁路九州</w:t>
        <w:br/>
        <w:t>饭店。</w:t>
        <w:br/>
        <w:t>D9 武汉游览。</w:t>
        <w:br/>
        <w:t>D10</w:t>
        <w:br/>
        <w:t>武汉返杭州</w:t>
        <w:br/>
        <w:t>。飞机或动车</w:t>
        <w:br/>
        <w:br/>
        <w:br/>
        <w:br/>
      </w:r>
    </w:p>
    <w:p>
      <w:r>
        <w:t>评论：</w:t>
        <w:br/>
      </w:r>
    </w:p>
    <w:p>
      <w:pPr>
        <w:pStyle w:val="Heading2"/>
      </w:pPr>
      <w:r>
        <w:t>41.有了这篇攻略，带娃游蓟州就是这么简单！</w:t>
      </w:r>
    </w:p>
    <w:p>
      <w:r>
        <w:t>https://you.ctrip.com/travels/tianjin154/3713597.html</w:t>
      </w:r>
    </w:p>
    <w:p>
      <w:r>
        <w:t>来源：携程</w:t>
      </w:r>
    </w:p>
    <w:p>
      <w:r>
        <w:t>发表时间：2018-8-7</w:t>
      </w:r>
    </w:p>
    <w:p>
      <w:r>
        <w:t>天数：2 天</w:t>
      </w:r>
    </w:p>
    <w:p>
      <w:r>
        <w:t>游玩时间：10 月</w:t>
      </w:r>
    </w:p>
    <w:p>
      <w:r>
        <w:t>人均花费：300 元</w:t>
      </w:r>
    </w:p>
    <w:p>
      <w:r>
        <w:t>和谁：和朋友</w:t>
      </w:r>
    </w:p>
    <w:p>
      <w:r>
        <w:t>玩法：</w:t>
      </w:r>
    </w:p>
    <w:p>
      <w:r>
        <w:t>旅游路线：</w:t>
      </w:r>
    </w:p>
    <w:p>
      <w:r>
        <w:t>正文：</w:t>
        <w:br/>
        <w:t>有多久没有带孩子</w:t>
        <w:br/>
        <w:t>走出家门，亲近自然了？</w:t>
        <w:br/>
        <w:t>有多久没和孩子，</w:t>
        <w:br/>
        <w:t>一起度过温馨的亲子时光？</w:t>
        <w:br/>
        <w:t>趁着</w:t>
        <w:br/>
        <w:t>people mountain people sea</w:t>
        <w:br/>
        <w:t>的国庆中秋长假到来之前</w:t>
        <w:br/>
        <w:t>带上这份良心攻略，</w:t>
        <w:br/>
        <w:t>带娃去山水间撒欢儿吧！</w:t>
        <w:br/>
        <w:br/>
        <w:t>旅行前准备</w:t>
        <w:br/>
        <w:br/>
        <w:t>1，提前查好景区天气，秋天早晚温差大，备好替换衣服很重要；</w:t>
        <w:br/>
        <w:t>2，准备小药箱，带一些孩子的常用药；</w:t>
        <w:br/>
        <w:t>3，带上相机，充电宝，充电器，记录和孩子的游玩画面；</w:t>
        <w:br/>
        <w:t>4，带上水杯，秋天气候干燥，要多饮水；</w:t>
        <w:br/>
        <w:t>5，带一些孩子经常看的书或者小玩具，提前下载好孩子喜欢的动漫，在坐车时用来度过漫长的时间；</w:t>
        <w:br/>
        <w:t>6，准备洗漱用品；</w:t>
        <w:br/>
        <w:t>7，如果孩子会画画，还可以带上画板，看到美景，随时随地就能定格在画板上了</w:t>
        <w:br/>
        <w:br/>
        <w:t>行程&amp;安排</w:t>
        <w:br/>
        <w:t>【两天一夜的旅程】</w:t>
        <w:br/>
        <w:br/>
        <w:t>·  第一日：</w:t>
        <w:br/>
        <w:t>市内启程→梨木台景区→农家院住宿</w:t>
        <w:br/>
        <w:br/>
        <w:t>·  第二日：</w:t>
        <w:br/>
        <w:t>农家院→采摘园→返程</w:t>
        <w:br/>
        <w:t>交通推荐：</w:t>
        <w:br/>
        <w:t>·  方式一：从市内出发去梨木台，可以在</w:t>
        <w:br/>
        <w:t>天津站</w:t>
        <w:br/>
        <w:t>后广场通莎客运站直接搭乘唯一一班199路。</w:t>
        <w:br/>
        <w:t>· 方式二：自驾（从市内出发，走津蓟高速和津围线即可到达）150min</w:t>
        <w:br/>
        <w:t>梨木台风景区</w:t>
        <w:br/>
        <w:t>被称为“</w:t>
        <w:br/>
        <w:t>天津</w:t>
        <w:br/>
        <w:t>的神农架”、</w:t>
        <w:br/>
        <w:t>“北方的热带雨林”，</w:t>
        <w:br/>
        <w:t>在这里你和孩子不仅能畅游山水，</w:t>
        <w:br/>
        <w:t>还能接触到各种动植物，</w:t>
        <w:br/>
        <w:t>学习地质知识，</w:t>
        <w:br/>
        <w:t>丰富自己的知识库哦~</w:t>
        <w:br/>
        <w:t>游览路线：</w:t>
        <w:br/>
        <w:t>从游客服务中心乘摆渡车进山→游乐场→将军潭和将军石→母子石→山水间餐厅用餐→天道→三潭映月→仙女沐浴池→五指山→黄砬瀑布→豹子潭→生态教育基地→梨花台→石海→下山</w:t>
        <w:br/>
        <w:t>进山</w:t>
        <w:br/>
        <w:t>从服务区出发，</w:t>
        <w:br/>
        <w:t>乘坐摆渡车（记得让孩子坐在中间位置）</w:t>
        <w:br/>
        <w:t>绕过山门，就来到第一个观光点。</w:t>
        <w:br/>
        <w:t>这里有孩子们喜欢的娱乐项目，</w:t>
        <w:br/>
        <w:t>在山水间玩耍，快乐是不是也会更接近自然咧？</w:t>
        <w:br/>
        <w:t>梨木台从不缺少想象力，</w:t>
        <w:br/>
        <w:t>在这里你可以天马行空地想象，</w:t>
        <w:br/>
        <w:t>一石一鸟、一花一草都可以用来想象。</w:t>
        <w:br/>
        <w:t>让孩子在山水间奇思妙想吧！</w:t>
        <w:br/>
        <w:t>看山顶上那块石头是不是像一个将军呢？</w:t>
        <w:br/>
        <w:t>身披金甲，肚腹微凸，背手而立，</w:t>
        <w:br/>
        <w:t>斜跨宝剑，沧桑无语，风貌无边......</w:t>
        <w:br/>
        <w:t>再来一首诗：</w:t>
        <w:br/>
        <w:t>寂寞深山万古幽，</w:t>
        <w:br/>
        <w:t>天工造化艺人羞。</w:t>
        <w:br/>
        <w:t>山中天子随云去，</w:t>
        <w:br/>
        <w:t>石上将军伴岁留。</w:t>
        <w:br/>
        <w:t>再看这块石头，</w:t>
        <w:br/>
        <w:t>是不是酷似一位母亲，</w:t>
        <w:br/>
        <w:t>怀里抱着一个婴儿，</w:t>
        <w:br/>
        <w:t>母子相识，仿佛在说悄悄话？</w:t>
        <w:br/>
        <w:t>爬山</w:t>
        <w:br/>
        <w:t>山里有山水间餐厅。</w:t>
        <w:br/>
        <w:t>走了一段路累了，</w:t>
        <w:br/>
        <w:t>可以在这里稍作休息。</w:t>
        <w:br/>
        <w:t>这里的菜品主要以山区特产为主，</w:t>
        <w:br/>
        <w:t>可以品尝用天然矿泉水养育的三文鱼和虹鳟。</w:t>
        <w:br/>
        <w:t>好山好水好风光，</w:t>
        <w:br/>
        <w:t>坐在这里吃饭，</w:t>
        <w:br/>
        <w:t>和孩子享受悠闲的午后时光，</w:t>
        <w:br/>
        <w:t>慵懒惬意。</w:t>
        <w:br/>
        <w:t>吃饱了继续上路，</w:t>
        <w:br/>
        <w:t>步行大概400米，</w:t>
        <w:br/>
        <w:t>就来到梨木台的“一线天”——天道。</w:t>
        <w:br/>
        <w:t>“双崖依天立，万仞从地劈”，</w:t>
        <w:br/>
        <w:t>悬崖峭壁，雄险惊心，</w:t>
        <w:br/>
        <w:t>站在底部，抬头仰望，仿佛天光一线。</w:t>
        <w:br/>
        <w:t>温馨提示：攀登天道有一定的挑战性，年龄较大、身体强健的孩子可以尝试挑战一下，家长们要注意做好保护工作哦~</w:t>
        <w:br/>
        <w:t>写生</w:t>
        <w:br/>
        <w:t>天道因为奇险的地势，</w:t>
        <w:br/>
        <w:t>受到写生爱好者的喜爱，</w:t>
        <w:br/>
        <w:t>让孩子在这里写生也是不错的选择呢~</w:t>
        <w:br/>
        <w:t>当然，梨木台每一处风景都适合入画，</w:t>
        <w:br/>
        <w:t>比如三潭映月、仙女沐浴池、五指山、</w:t>
        <w:br/>
        <w:t>黄砬瀑布、豹子潭等等。</w:t>
        <w:br/>
        <w:t>这里有距今约26-35亿年前形成的太古界岩石，</w:t>
        <w:br/>
        <w:t>自然形成了众多的地质奇观，</w:t>
        <w:br/>
        <w:t>五指山便是其中一处。</w:t>
        <w:br/>
        <w:t>寓教于乐，在游玩间隙，</w:t>
        <w:br/>
        <w:t>还能接触各种地质知识，</w:t>
        <w:br/>
        <w:t>可谓是一举两得的美事儿了。</w:t>
        <w:br/>
        <w:t>除了五指山，峰林岩画岭也是著名的地质景观。</w:t>
        <w:br/>
        <w:t>豹子潭是梨木台最大的一处潭和瀑布结合的景观，</w:t>
        <w:br/>
        <w:t>素有“小九寨”的美誉，</w:t>
        <w:br/>
        <w:t>溪流一路经过豹子潭瀑布、黄砬瀑布......</w:t>
        <w:br/>
        <w:t>构成溪、瀑、潭、池韵律交替的跌水景观。</w:t>
        <w:br/>
        <w:t>体验</w:t>
        <w:br/>
        <w:t>从豹子潭上来，</w:t>
        <w:br/>
        <w:t>右手边看见一处喝茶歇脚的地方，</w:t>
        <w:br/>
        <w:t>拾阶而上，便看见</w:t>
        <w:br/>
        <w:t>一个雅致的小院子，</w:t>
        <w:br/>
        <w:t>一棵酸枣树下，放着茶桌，</w:t>
        <w:br/>
        <w:t>爬山爬累了，就在这里喝喝茶，</w:t>
        <w:br/>
        <w:t>小憩一会儿吧~</w:t>
        <w:br/>
        <w:t>小院里的二层小楼，别有洞天。</w:t>
        <w:br/>
        <w:t>这座小楼一层是茶店，</w:t>
        <w:br/>
        <w:t>二层是非常适合孩子们的教育基地。</w:t>
        <w:br/>
        <w:t>左边是阅读室，陈设很小清新，</w:t>
        <w:br/>
        <w:t>右边是手工室，</w:t>
        <w:br/>
        <w:t>你可以和孩子在这里自己动手做石头画，</w:t>
        <w:br/>
        <w:t>在梨木台的石头上画上自己喜欢的东西，</w:t>
        <w:br/>
        <w:t>可以尽情发挥自己的想象。</w:t>
        <w:br/>
        <w:t>喜欢书画的朋友们，</w:t>
        <w:br/>
        <w:t>还可以和自己的孩子</w:t>
        <w:br/>
        <w:t>一起练书法和画画儿，</w:t>
        <w:br/>
        <w:t>在纸上绘出自己眼中的梨木台景色。</w:t>
        <w:br/>
        <w:t>聆听</w:t>
        <w:br/>
        <w:t>体验参观完，再继续向上前进，</w:t>
        <w:br/>
        <w:t>走过抱石桥，</w:t>
        <w:br/>
        <w:t>从豹子潭顶端的潭水离开，</w:t>
        <w:br/>
        <w:t>穿过“仙境”石门，</w:t>
        <w:br/>
        <w:t>远远地就能看见一棵大梨树，</w:t>
        <w:br/>
        <w:t>梨树下面放着几张桌子，</w:t>
        <w:br/>
        <w:t>这里就是梨花台了。</w:t>
        <w:br/>
        <w:t>坐在这棵老梨树下，</w:t>
        <w:br/>
        <w:t>来一杯清甜爽口的梨汤，</w:t>
        <w:br/>
        <w:t>静静地聆听这里的人们</w:t>
        <w:br/>
        <w:t>讲述梨花台的老故事，</w:t>
        <w:br/>
        <w:t>时间就这样缓缓流逝。</w:t>
        <w:br/>
        <w:t>这里还有一口古井，</w:t>
        <w:br/>
        <w:t>叫八仙井，</w:t>
        <w:br/>
        <w:t>井水清甜可口，</w:t>
        <w:br/>
        <w:t>平日可是很难见到的，</w:t>
        <w:br/>
        <w:t>可以来一壶品尝一番。</w:t>
        <w:br/>
        <w:t>探险</w:t>
        <w:br/>
        <w:t>进入原始森林探秘路线</w:t>
        <w:br/>
        <w:t>树木愈发茂密苍翠</w:t>
        <w:br/>
        <w:t>一大片石海出现在眼前</w:t>
        <w:br/>
        <w:t>造型各异的石头，</w:t>
        <w:br/>
        <w:t>置身其中，</w:t>
        <w:br/>
        <w:t>仿佛进入到寥廓的时空当中，</w:t>
        <w:br/>
        <w:t>和孩子一起探秘，</w:t>
        <w:br/>
        <w:t>发现地质运动带来的自然奇景。</w:t>
        <w:br/>
        <w:t>森林葱茂，水源丰富，</w:t>
        <w:br/>
        <w:t>这样的梨木台滋养着各种动植物</w:t>
        <w:br/>
        <w:t>带着孩子走进动植物的天堂</w:t>
        <w:br/>
        <w:t>亲近各种小生命</w:t>
        <w:br/>
        <w:t>下山</w:t>
        <w:br/>
        <w:t>该是归去时，夕阳西下</w:t>
        <w:br/>
        <w:t>游玩结束，身心都有点累了，</w:t>
        <w:br/>
        <w:t>可以考虑坐滑道下山</w:t>
        <w:br/>
        <w:t>滑道有一点点刺激</w:t>
        <w:br/>
        <w:t>可以酌情选择哦~</w:t>
        <w:br/>
        <w:t>另外，景区还有观光车和摆渡车</w:t>
        <w:br/>
        <w:t>载你一路，下山咯！</w:t>
        <w:br/>
        <w:t>小津这就奉上返程路线~</w:t>
        <w:br/>
        <w:t>交通推荐：</w:t>
        <w:br/>
        <w:t>·  方式一：从梨木台小港（景区服务区右侧马路往南走到头的三岔口处）出发乘坐大巴先前往蓟州公交客运站，然后乘坐火车回到室内。</w:t>
        <w:br/>
        <w:t>票价：大巴10元，儿童票半价。</w:t>
        <w:br/>
        <w:t>发车时间：13点、14点、15点、16点各一班车次；</w:t>
        <w:br/>
        <w:t>火车车次：</w:t>
        <w:br/>
        <w:t>可以选择15:59或21:28这两趟车。票价16.5元，身高不超过1.2米的儿童免费。</w:t>
        <w:br/>
        <w:t>· 方式二：自驾150min。</w:t>
        <w:br/>
        <w:t>· 方式三：可乘坐13:30从梨木台发往市内的199路车到</w:t>
        <w:br/>
        <w:t>天津站</w:t>
        <w:br/>
        <w:t>后广场。</w:t>
        <w:br/>
        <w:t>秋高气爽</w:t>
        <w:br/>
        <w:t>好景难得</w:t>
        <w:br/>
        <w:t>还不快快</w:t>
        <w:br/>
        <w:t>带上孩子，出发吧！</w:t>
      </w:r>
    </w:p>
    <w:p>
      <w:r>
        <w:t>评论：</w:t>
        <w:br/>
      </w:r>
    </w:p>
    <w:p>
      <w:pPr>
        <w:pStyle w:val="Heading2"/>
      </w:pPr>
      <w:r>
        <w:t>42.天津小众旅游地，你去过几个？</w:t>
      </w:r>
    </w:p>
    <w:p>
      <w:r>
        <w:t>https://you.ctrip.com/travels/tianjin154/3714481.html</w:t>
      </w:r>
    </w:p>
    <w:p>
      <w:r>
        <w:t>来源：携程</w:t>
      </w:r>
    </w:p>
    <w:p>
      <w:r>
        <w:t>发表时间：2018-8-8</w:t>
      </w:r>
    </w:p>
    <w:p>
      <w:r>
        <w:t>天数：2 天</w:t>
      </w:r>
    </w:p>
    <w:p>
      <w:r>
        <w:t>游玩时间：8 月</w:t>
      </w:r>
    </w:p>
    <w:p>
      <w:r>
        <w:t>人均花费：1000 元</w:t>
      </w:r>
    </w:p>
    <w:p>
      <w:r>
        <w:t>和谁：和朋友</w:t>
      </w:r>
    </w:p>
    <w:p>
      <w:r>
        <w:t>玩法：</w:t>
      </w:r>
    </w:p>
    <w:p>
      <w:r>
        <w:t>旅游路线：</w:t>
      </w:r>
    </w:p>
    <w:p>
      <w:r>
        <w:t>正文：</w:t>
        <w:br/>
        <w:t>时间过得真快</w:t>
        <w:br/>
        <w:t>暑假已经过去了一半</w:t>
        <w:br/>
        <w:t>不想闷在家里，景区又都是人山人海，挤到爆炸</w:t>
        <w:br/>
        <w:t>这样的桑拿天，下楼五分钟都汗流浃背，更别说跻身人山人海里</w:t>
        <w:br/>
        <w:t>这里整理出了几个人少景美的好地方</w:t>
        <w:br/>
        <w:t>可以免去拥挤的烦恼，放肆去玩</w:t>
        <w:br/>
        <w:t>①</w:t>
        <w:br/>
        <w:t>张学良故居</w:t>
        <w:br/>
        <w:t>故居又名</w:t>
        <w:br/>
        <w:t>少帅府</w:t>
        <w:br/>
        <w:t>经过两年多的整修重现当年张家在法租界的生活旧景</w:t>
        <w:br/>
        <w:t>耗资数千万</w:t>
        <w:br/>
        <w:t>立体重现</w:t>
        <w:br/>
        <w:t>天津</w:t>
        <w:br/>
        <w:t>民国时代</w:t>
        <w:br/>
        <w:t>五大道</w:t>
        <w:br/>
        <w:t>的浪漫奢华及传奇故事</w:t>
        <w:br/>
        <w:t>踏入博物馆的那一刻</w:t>
        <w:br/>
        <w:t>就好像穿越回了90年代</w:t>
        <w:br/>
        <w:t>喜欢复古、怀旧、近代史的文艺青年</w:t>
        <w:br/>
        <w:t>一定不容错过这里</w:t>
        <w:br/>
        <w:br/>
        <w:t>②民国物语博物馆</w:t>
        <w:br/>
        <w:t>天津</w:t>
        <w:br/>
        <w:t>首家以民国历史故事为主题的独立艺术展览空间</w:t>
        <w:br/>
        <w:t>徜徉穿梭其间</w:t>
        <w:br/>
        <w:t>体验张爱玲、林徽因等民国偶像的爱恨情仇</w:t>
        <w:br/>
        <w:t>布展者的用心良苦</w:t>
        <w:br/>
        <w:t>丰富呈现了民国历史社会变迁的浮光掠影</w:t>
        <w:br/>
        <w:t>传统与现代</w:t>
        <w:br/>
        <w:t>复古与潮流</w:t>
        <w:br/>
        <w:t>③Zoonly动物主题公园</w:t>
        <w:br/>
        <w:t>地处和平路天河城繁华地段</w:t>
        <w:br/>
        <w:t>交通便捷，室内温度冷热适宜</w:t>
        <w:br/>
        <w:t>全馆雨林生态造景</w:t>
        <w:br/>
        <w:t>绿植掩映，藤蔓缠绕</w:t>
        <w:br/>
        <w:t>饲养动物100余种</w:t>
        <w:br/>
        <w:t>喜欢小动物的探险家可零距离投喂啦</w:t>
        <w:br/>
        <w:t>夏天动物园太热，室内满足你</w:t>
        <w:br/>
        <w:br/>
        <w:t>④</w:t>
        <w:br/>
        <w:t>梨木台风景区</w:t>
        <w:br/>
        <w:t>挤不动湖北神农架</w:t>
        <w:br/>
        <w:t>天津</w:t>
        <w:br/>
        <w:t>“小神农架”了解一下</w:t>
        <w:br/>
        <w:t>80座山峰层峦叠嶂</w:t>
        <w:br/>
        <w:t>主山峰梨木台山海拔997米</w:t>
        <w:br/>
        <w:t>灵动的溪水，婆娑的绿树</w:t>
        <w:br/>
        <w:t>清新的空气，雄奇的岩画</w:t>
        <w:br/>
        <w:t>一切让人充满遐想</w:t>
        <w:br/>
        <w:t>⑤</w:t>
        <w:br/>
        <w:t>九龙山国家森林公园</w:t>
        <w:br/>
        <w:t>连绵耸立九条山脊，似九龙聚首</w:t>
        <w:br/>
        <w:t>植被茂盛，徒步也不用担心被晒伤</w:t>
        <w:br/>
        <w:t>素有天然氧吧之称</w:t>
        <w:br/>
        <w:t>山下的龙泉洞</w:t>
        <w:br/>
        <w:t>夏季靠近洞口，寒气逼人</w:t>
        <w:br/>
        <w:t>祛热纳凉的好去处</w:t>
        <w:br/>
        <w:t>下半年，大家一定要用美景</w:t>
        <w:br/>
        <w:t>好好犒劳一下自己</w:t>
        <w:br/>
        <w:t>足不出城就能看遍</w:t>
        <w:br/>
        <w:t>当季最美风景</w:t>
        <w:br/>
        <w:t>还等什么</w:t>
        <w:br/>
        <w:t>快快约起来吧</w:t>
      </w:r>
    </w:p>
    <w:p>
      <w:r>
        <w:t>评论：</w:t>
        <w:br/>
      </w:r>
    </w:p>
    <w:p>
      <w:pPr>
        <w:pStyle w:val="Heading2"/>
      </w:pPr>
      <w:r>
        <w:t>43.逍遥于本诺白楼，沉醉在绿色边陲胜地腾冲</w:t>
      </w:r>
    </w:p>
    <w:p>
      <w:r>
        <w:t>https://you.ctrip.com/travels/tengchong696/3714577.html</w:t>
      </w:r>
    </w:p>
    <w:p>
      <w:r>
        <w:t>来源：携程</w:t>
      </w:r>
    </w:p>
    <w:p>
      <w:r>
        <w:t>发表时间：2018-8-9</w:t>
      </w:r>
    </w:p>
    <w:p>
      <w:r>
        <w:t>天数：4 天</w:t>
      </w:r>
    </w:p>
    <w:p>
      <w:r>
        <w:t>游玩时间：7 月</w:t>
      </w:r>
    </w:p>
    <w:p>
      <w:r>
        <w:t>人均花费：3000 元</w:t>
      </w:r>
    </w:p>
    <w:p>
      <w:r>
        <w:t>和谁：和朋友</w:t>
      </w:r>
    </w:p>
    <w:p>
      <w:r>
        <w:t>玩法：人文，自由行，小资</w:t>
      </w:r>
    </w:p>
    <w:p>
      <w:r>
        <w:t>旅游路线：腾冲，北海湿地，滇西抗战纪念馆，中天寺，和顺古镇，贾氏宗祠，艾思奇故居，寸氏宗祠，和顺图书馆，弯楼子民居博物馆，百岁坊，元龙阁，刘氏宗祠，小空山，黑鱼河，国殇墓园，蛤蟆嘴，怀胎井，珍珠泉，鼓鸣泉</w:t>
      </w:r>
    </w:p>
    <w:p>
      <w:r>
        <w:t>正文：</w:t>
        <w:br/>
        <w:t>腾冲</w:t>
        <w:br/>
        <w:t>，一个传奇的极边之地，大地轰隆，数亿年前火山爆发创造了这块梦幻的土地，如今这个声音还在延续……</w:t>
        <w:br/>
        <w:t>火山、温泉、湿地、古镇、侨乡……所有这些都集中在它身上，每一眼都是一处风景，都是醉美边陲风光，让人无法述说。</w:t>
        <w:br/>
        <w:t>它，与缅甸山水相连，只相距70公里，自古就是连接南亚、东南亚的重要枢纽和商贸口岸，有着“中国翡翠第一城”、“云南第一侨乡”的美誉。</w:t>
        <w:br/>
        <w:t>腾冲，是我心心念念多年的目的地，一个让我魂牵梦萦的地方。</w:t>
        <w:br/>
        <w:t>不去一趟腾冲，怎么能解我心中的结。</w:t>
        <w:br/>
        <w:t>从南昌到腾冲，中转昆明，飞行路线有些折腾，但不折腾无人生，由于半夜降落</w:t>
        <w:br/>
        <w:t>昆明机场</w:t>
        <w:br/>
        <w:t>，订了个机场贵宾休息室，来得太积极了，贵宾室尚未开门，先在旁边的尊享阁坐会儿。</w:t>
        <w:br/>
        <w:t>说好的4:30开门的呢？</w:t>
        <w:br/>
        <w:t>早上5点，服务员终于来了。</w:t>
        <w:br/>
        <w:t>休息室内划了几个不同的区域，有一人的，有两人的，有四人的，也有多人的。</w:t>
        <w:br/>
        <w:t>竟然还有“禁闭室”，在最里面的的一个角落，用玻璃围起来了，听不到外面的声响，但真正会去坐的人少，至少我呆的两个小时中没看到有谁进去，唯独我为了拍照，往外拉了一下玻璃门。</w:t>
        <w:br/>
        <w:t>花28元进贵宾室，还是划得来的，我泡了一碗康师傅，喝了一杯橙汁，吃了一包著片、两颗小番茄，已经超了28块吧。</w:t>
        <w:br/>
        <w:t>在按摩椅上按摩了15分钟，觉得蛮舒服，隔了一阵，我又按了一次启动键。再说一次，值！</w:t>
        <w:br/>
        <w:t>有文化的，可以翻翻报纸、杂志。</w:t>
        <w:br/>
        <w:t>爱冲浪的，这儿有网、有电脑。</w:t>
        <w:br/>
        <w:t>7月27日周五，9:55灰机准时腾空而起，飞往腾冲，执飞的是</w:t>
        <w:br/>
        <w:t>昆明航空公司</w:t>
        <w:br/>
        <w:t>，航班只供一瓶矿泉水。</w:t>
        <w:br/>
        <w:t>一个小时后降落在腾冲</w:t>
        <w:br/>
        <w:t>驼峰机场</w:t>
        <w:br/>
        <w:t>，机场很小，建在几座推平的山顶上，类似神农架机场、</w:t>
        <w:br/>
        <w:t>九黄机场</w:t>
        <w:br/>
        <w:t>，乘客上、下机都须行走在机坪上。</w:t>
        <w:br/>
        <w:t>预订的本诺精品度假民宿来接机，居然是奔驰，别吓我，穷人经不起吓啊。</w:t>
        <w:br/>
        <w:t>【行程】：</w:t>
        <w:br/>
        <w:t>第1天：和顺古镇。宿本诺精品度假民宿。</w:t>
        <w:br/>
        <w:t>第2天：腾冲火山地质公园、</w:t>
        <w:br/>
        <w:t>北海湿地</w:t>
        <w:br/>
        <w:t>、十里荷花景区。宿本诺精品度假民宿。</w:t>
        <w:br/>
        <w:t>第3天：</w:t>
        <w:br/>
        <w:t>滇西抗战纪念馆</w:t>
        <w:br/>
        <w:t>、国殇墓、热海。宿本诺精品度假民宿。</w:t>
        <w:br/>
        <w:t>第4天：财神殿、</w:t>
        <w:br/>
        <w:t>中天寺</w:t>
        <w:br/>
        <w:t>，返程。</w:t>
        <w:br/>
        <w:t>脑海中勾勒过无数遍腾冲的模样，以至当我真的站在它的面前时，仍然是心跳加快。</w:t>
        <w:br/>
        <w:t>这里，时光很慢，节奏很缓，山民们富足而淳朴，山货新鲜又实惠。</w:t>
        <w:br/>
        <w:t>这里，游人不多，不太商业，让人感到惬意和放松。</w:t>
        <w:br/>
        <w:t>这里，离生活很远，离梦想很近。</w:t>
        <w:br/>
        <w:t>私奔去腾冲！像边民一样享受一个悠闲惬意的周末，虚度一段好时光，我为自己远行。</w:t>
        <w:br/>
        <w:t>第1天：明清马帮不可不走的</w:t>
        <w:br/>
        <w:t>和顺古镇</w:t>
        <w:br/>
        <w:t>从</w:t>
        <w:br/>
        <w:t>腾冲机场</w:t>
        <w:br/>
        <w:t>半小时后到达和顺古镇，在</w:t>
        <w:br/>
        <w:t>贾氏宗祠</w:t>
        <w:br/>
        <w:t>下车，往坡上曲径而上，拐两个小弯，路上并无其他景区内杂乱无序的商铺，也没有为了招揽客人纠缠不休的商家，只有悠闲散步的大爷说着地道的和顺话，一切都显得安谧而随意，顿时一种宁静感袭来，这正是度假的目的地。</w:t>
        <w:br/>
        <w:t>沿着巷弄往里走，终于望见【本诺】，初见她，第一眼便被惊艳，白色小楼出现在曲径通幽的尽头。</w:t>
        <w:br/>
        <w:t>本诺借用和顺古镇的天然走势，巧妙躲开了过路车辆的叨扰，让您能够在山水间怡然独处，安稳隐居。</w:t>
        <w:br/>
        <w:t>旅行次数多了，才发现，去哪儿很重要，住哪儿更重要。</w:t>
        <w:br/>
        <w:t>民宿一诞生，一改传统酒店的单调乏味，凭借独特的在地感和非标准化的设计，获取了一大批旅行者的喜爱。</w:t>
        <w:br/>
        <w:t>有人喜欢民宿就是爱着民宿的接地气，与民宿老板聊聊天，与来自天南地北的游客交朋友，更好地感受当地风情。白天出门逛景点，晚上回来喝杯小酒，讲一天的经历、吹吹牛皮也是人生一大乐事嘛！</w:t>
        <w:br/>
        <w:t>别看和顺古镇民宿遍地，在镇上，本诺可是鹤立鸡群，一组白色小楼，煞是抢眼，高颜值的民宿。</w:t>
        <w:br/>
        <w:t>“本诺”这个店名也很特别，我至今不明白它的含义。</w:t>
        <w:br/>
        <w:t>走进去，惊艳到了我，它不似其他客栈狭窄、吃土的格局与建筑，主人特意请来北京的资深设计师为其操刀，建筑外立面用木栅装饰，将前院精心改造成一个江南园林和日式枯山水完美结合的中式庭院，搭配精致的中式软装，更有空灵的音乐缭绕在整座民宿，如此，典雅禅意的味道便自然生出，顿时给旅人一份宁静温馨。</w:t>
        <w:br/>
        <w:t>进了门，是个四合院，院内冬可晒太阳，夏日观星星，春能赏花，秋可摘果。</w:t>
        <w:br/>
        <w:t>院中有个浅水池，池水很透明，我没留意，差点一脚睬进去。</w:t>
        <w:br/>
        <w:t>水里有我的影子，突然发现我追求的生活就在眼前……</w:t>
        <w:br/>
        <w:t>四合院的右侧是前台，简洁，明亮，旁边有候客的茶椅，案桌上摆着糖果和水果，供客人自取。</w:t>
        <w:br/>
        <w:t>院子左侧是间大茶室，视野简直不要太宽阔了，在这喝一壶茶，也不过是一个下午的光景。即使什么也不做，只是左手一本书右手一杯茶，往那儿一靠，半天就消遣过去了。</w:t>
        <w:br/>
        <w:t>茶室的一面墙摆满了书，茶香、书香很搭，有一天我也要把自己的故事写进书里。</w:t>
        <w:br/>
        <w:t>四合院的正对面是厨房，摆有3张饭桌，家的味道。</w:t>
        <w:br/>
        <w:t>贴心地配了儿童椅，爸妈们可以安心吃饭了，再也不闹心。</w:t>
        <w:br/>
        <w:t>抬头望，这灯的造型很新颕，是盏鱼灯。</w:t>
        <w:br/>
        <w:t>本诺，这家藏匿在和顺古镇中的民宿便是我寻找中的下榻之地。</w:t>
        <w:br/>
        <w:t>放眼整个和顺古镇，本诺的地段优势与颜值品质绝对是数一数二的。这是一个巷中之巷的四合院，最重要的是它拥有得天独厚的天台，能居高临下纵观古镇全景和对面两座沉睡的火山。</w:t>
        <w:br/>
        <w:t>客栈只有八间客房，每一间客房的名字都来源于唐宋诗词，无论蜜月旅行、亲子出游还是挂单来此，都有适合你的居所。</w:t>
        <w:br/>
        <w:t>一进门是一张洁白柔软的大床，干净整洁的房间里透着淡淡自然的木香，柔柔的阳光正好从窗户里倾洒下来，让房间里的一切都变得明亮清晰。</w:t>
        <w:br/>
        <w:t>所有房间采光都超好，清晨醒来就被阳光洗脸！</w:t>
        <w:br/>
        <w:t>屋顶乃木结构，木柱，好粗，现在很难找到这么粗的，也只有缅甸才有这货。</w:t>
        <w:br/>
        <w:t>床上用品与卫浴用品圴是五星级酒店标配，屋内的沙发和茶几，配备了精致茶器与上好的茶叶，让我不出客房也可以享受悠然度假。</w:t>
        <w:br/>
        <w:t>洗澡有两套，淋浴和浴缸任我用。躺在浴缸的感觉，谁知道呢。</w:t>
        <w:br/>
        <w:t>本诺的贴心体现在每一处，杂志书籍、电热蚊香液放置于房，带宝宝的住客也不用担心，民宿还提供婴儿床哦。</w:t>
        <w:br/>
        <w:t>这也就算了，竟然有后院，必须加分。</w:t>
        <w:br/>
        <w:t>绿草铺地，点缀着碎石瓦砾，私藏极佳观景露台。</w:t>
        <w:br/>
        <w:t>随着太阳透过窗棂的光影慢慢地移动，一个上午的时光仿佛就在脚边悄悄滑过，对于整日生活在紧张节奏中的人们，那是怎样的一种惬意？</w:t>
        <w:br/>
        <w:t>这家客栈最赞的是它风格简洁明亮、且又唯美的庭院，还有观景茶室……</w:t>
        <w:br/>
        <w:t>现实生活中的我们，虽然无法改变地铁节奏感，同样我们也在雾霾里逃离不出去，但这一切阻止不了我们一颗向往恬淡生活的心。</w:t>
        <w:br/>
        <w:t>本诺养了2条白色毛的小狗狗，名字就叫“大诺”、“小诺”，宠物簇的都可以去逗趣、勾搭。</w:t>
        <w:br/>
        <w:t>门口还配了十多把伞，即使烈日、大雨也都不用怕。</w:t>
        <w:br/>
        <w:t>夜晚，在小院里一把躺椅，一把蒲扇，两点星空，就像回到了儿时蒲扇拍流萤的日子。不过，在本诺你可能不是拍流萤，而是拍蹭脚边的“诺诺”。</w:t>
        <w:br/>
        <w:t>这里蕴含着让你平静的力量，</w:t>
        <w:br/>
        <w:t>能让你忘却使你苦苦挣扎的渴求，</w:t>
        <w:br/>
        <w:t>平静而温暖。</w:t>
        <w:br/>
        <w:t>这里最适合你，</w:t>
        <w:br/>
        <w:t>一杯水一本书就能在淅沥雨声中静下来的你，</w:t>
        <w:br/>
        <w:t>即使伤痕累累一如既往地去追逐爱情的你。</w:t>
        <w:br/>
        <w:t>呼吸着温柔湿润的山风，感受民宿生活的宁静美好，体会久违的松弛与放空。</w:t>
        <w:br/>
        <w:t>帅哥姚经理、店长阿美，每天笑容挂在脸上，阿姨做的饭菜好吃，到过本诺的人，都有一种简单的安逸感，没有你觉得藏着企图的热情，也没有格式化的微笑，一切都很纯粹，大概就是“君子之交淡如水”的感觉吧。</w:t>
        <w:br/>
        <w:t>午餐吃得有些晚，因为一位达人的航班延误了2个小时。</w:t>
        <w:br/>
        <w:t>令我惊喜的是手抓饭，平生第一次见，更别说吃了，看来，本诺的厨娘有两把刷子。用完餐，擦了嘴，唇齿间还弥留着诱人的香气。</w:t>
        <w:br/>
        <w:t>本诺精品度假民宿地址：云南省腾冲市</w:t>
        <w:br/>
        <w:t>和顺镇</w:t>
        <w:br/>
        <w:t>十字路村 16 组 26 号</w:t>
        <w:br/>
        <w:t>想外出折腾的人，不必操心怎么玩，管家能根据你的需求贴心安排向导。想自由探索的人，随时启程出发。在本诺小王和实习生张同学的引领下，我们畅游起和顺古镇了。</w:t>
        <w:br/>
        <w:t>小王在就职本诺之前是和顺古镇景区的导游，我们游古镇有福了，他们的陪伴使我们的旅途变得完美和精彩。</w:t>
        <w:br/>
        <w:t>和顺古镇，对一些人来说，或许有些陌生，可它却是一个沉淀着600多年历史的文化小镇。</w:t>
        <w:br/>
        <w:t>古镇位于腾冲市区以西3公里处，古名阳温暾，因境内有一条小河绕村而过，更名“河顺”，后雅化为和顺。</w:t>
        <w:br/>
        <w:t>和顺是一座始建于明朝的汉族古镇，其封闭、传统、安定的环境，得以完整的保留了中国明清汉族文化的特色，被誉为中国古代建筑的活化石，为中国十大魅力名镇。</w:t>
        <w:br/>
        <w:t>水乡古镇算是去过不少，但来祖国的边陲小镇还是大姑娘上轿头一回。</w:t>
        <w:br/>
        <w:t>这里完整地保留着历经沧桑的传统民居，其建筑风格有“三坊一照壁”、“四合院”、“四合五天井”等。</w:t>
        <w:br/>
        <w:t>在这里我领略到了徽派建筑的神韵，也发现了西洋建筑的风格，毕竟先民们是古代战争后留下不走的中原人。</w:t>
        <w:br/>
        <w:t>岁月抹去了和顺古镇昔日的芳华，雕琢出今日的古雅，她就像一位高贵的美人，遗世而独立。</w:t>
        <w:br/>
        <w:t>有别于其他古镇，这里没有人从众，街上游客不多，没有长得一个样的店铺，也不卖义乌货。</w:t>
        <w:br/>
        <w:t>如果你想看看边陲古镇是什么样子，那就来这儿走一走吧。</w:t>
        <w:br/>
        <w:t>如果你在一个地方呆久了，心灵疲惫了，不妨来这里散散心。</w:t>
        <w:br/>
        <w:t>和顺的名字颇为讨喜，和和顺顺，士和民顺，因此特别招古代商人的喜欢，再加上腾冲独特的地理位置，所以成为了云南最早的跨国贸易的诞生地，从这里一直往西，就连接了西亚和南亚。</w:t>
        <w:br/>
        <w:t>和顺人一代代走马帮、办商号，留下了许多传奇故事，一直到现在还保留着</w:t>
        <w:br/>
        <w:t>艾思奇故居</w:t>
        <w:br/>
        <w:t>、</w:t>
        <w:br/>
        <w:t>寸氏宗祠</w:t>
        <w:br/>
        <w:t>、弯楼子、</w:t>
        <w:br/>
        <w:t>和顺图书馆</w:t>
        <w:br/>
        <w:t>等历史建筑。</w:t>
        <w:br/>
        <w:t>与丽江的小桥、流水不同，和顺古镇多了几分古之悠悠，情之绵绵，凹凸不平的石板路记载着岁月的沧桑，诉说着古镇的辉煌。</w:t>
        <w:br/>
        <w:t>历经千年，古镇风貌依旧，历史纹脉清晰，虽已失去了昔日的辉煌，却为我们留下了明清风貌的坊巷。</w:t>
        <w:br/>
        <w:t>全镇住宅从东到西环山而建，渐次递升，绵延两三公里。一座座古刹、祠堂、明清古建疏疏落落围绕着这块小坝子。</w:t>
        <w:br/>
        <w:t>这里曾是马帮重镇、古“西南丝绸之路”的必经之地，各种外来文化在此交融，也是著名的侨民之乡，侨居国外的人比留在家里的人还多。但除去这些光环，和顺仍然保持着其古朴的风格，不曾改变。</w:t>
        <w:br/>
        <w:t>镇前一马平川，清溪绕村，垂柳拂岸，一派和谐的田园风光，民国时期的李根源有诗赞和顺：绝胜小苏杭。</w:t>
        <w:br/>
        <w:t>注意他的用词，是“绝胜”。说人话，就是天堂在它面前也弱爆了。</w:t>
        <w:br/>
        <w:t>走着走着，下起了雨，小王便到“妈妈的味道”餐馆借来了5把伞，镇上的人仍是这么友善。第四天我独自去中天寺时，行至此餐馆也不巧开始下雨，餐馆照样放心地把伞借给了我这个素昧平生的人。</w:t>
        <w:br/>
        <w:t>前方4大1小就是我的同行者，我们在小雨中欣赏着古镇。</w:t>
        <w:br/>
        <w:t>街上牌楼的砖雕、木雕精致无比，财富就是硬实力，能创造一切。</w:t>
        <w:br/>
        <w:t>为便于外来的游客寻找各自的目标，每条街巷的入口都钉满了各种各样的店招牌，每处不下二十块木牌。</w:t>
        <w:br/>
        <w:t>沿着古镇蜿蜒的巷子，你可以去探访古镇内的老屋、老街和古老的宗祠。</w:t>
        <w:br/>
        <w:t>“弯楼子”因房屋沿巷道的曲线修砌，所以和顺人形象地把它称为“弯楼子”。</w:t>
        <w:br/>
        <w:t>“弯楼子”不仅是一座民居，也是著名商号“永茂和”的李氏家族代称。</w:t>
        <w:br/>
        <w:t>“永茂和”商号是经商致富的代表，清道光年间商号主人到缅甸经商谋生，逐渐发展成为跨国商号，总号设在缅甸曼德勒，国内上海、拉萨、昆明、下关、保山、腾冲等地设有分号，商号历经五代人，有100多年的辉煌历史。屋里坐着一个孤寂的淡定自若的老太太，她说这个房子的产权使有人已达450多人，散居在世界各地，而她是这个家里唯一的守护者。</w:t>
        <w:br/>
        <w:t>弯楼子民居博物馆</w:t>
        <w:br/>
        <w:t>能让你打开眼界：建筑还可以是这样的。怪不得早些年拍电视剧《北京爱情故事》，就专门来此取景。</w:t>
        <w:br/>
        <w:t>走进寸氏宗祠，让我慨叹了好一阵子古镇建筑的精致又大气。</w:t>
        <w:br/>
        <w:t>漫步在古镇宁静的古道上，错落的民房，平溜光滑的石板路上，依稀能看到当年马帮的宠大影子。</w:t>
        <w:br/>
        <w:t>和顺可不是电视中的小农村样儿，也有长长的酒吧一条街哦。</w:t>
        <w:br/>
        <w:t>即使是酒吧和商业中心，也不嘈杂哄闹，一样宁静安好，而且只能经营到晚上十一点半。此处也是镇上风景最秀美的地方。</w:t>
        <w:br/>
        <w:t>这里没有艳遇，清新文艺的和顺，迷人的绝对不止火山、温泉，还有其慵懒缓慢的生活方式。</w:t>
        <w:br/>
        <w:t>淡然前行，沉淀些什么。</w:t>
        <w:br/>
        <w:t>朱镕基在任时少有题词，唯独到和顺破例题写了“和顺和谐”，而今天的我就不题词了，赏景要紧。</w:t>
        <w:br/>
        <w:t>一定是地名取得好，和顺人很和顺，大事不闹，小事不吵。</w:t>
        <w:br/>
        <w:t>百岁坊</w:t>
        <w:br/>
        <w:t>，我想，也许这里真的是出了不少百岁长寿老人。</w:t>
        <w:br/>
        <w:t>镇上的人很懂生活，家家户户几乎都种花养草，走出本诺民宿，对面的大户人家的门前及院内就养着百余盆花。</w:t>
        <w:br/>
        <w:t>“桥倒碑修，碑倒自修”，这是前人刻的，说的是若村前的双虹桥倒了，可挖取埋在碑下的银两拿来修桥。</w:t>
        <w:br/>
        <w:t>桥下的三合河是龙眼头、酸水沟、龙潭汇集而成，其中龙潭的水可以饮用。</w:t>
        <w:br/>
        <w:t>其他古村古镇早已倒塌的土砖屋，和顺的还坚固着，居在屋中冬暖夏凉。</w:t>
        <w:br/>
        <w:t>在镇上看到几处池群，每个池子都有分工，洗菜的，洗衣的，村民不会越雷池一步。</w:t>
        <w:br/>
        <w:t>山高不过脚板，路长不过马帮。历时两千多年，云南里人在世界上最险峻的横断大山中，手牵着马，用脚走出了一条通往东南亚、南亚、又通向欧洲的道路，这就是著名的西南丝绸古道。</w:t>
        <w:br/>
        <w:t>总兵府是从别处整体挪窝过来的，现在变身为柏联宾馆。</w:t>
        <w:br/>
        <w:t>存在了千年的和顺古镇，一度无人问津，它再度进入公众视线得益于北京柏联集团，是柏联董事长发现并开发的，不过，据说他现在离开了柏联集团，但和顺人都念着他的好。</w:t>
        <w:br/>
        <w:t>河边那依依的杨柳，碧波荡漾的池塘，亭亭玉立的荷花，把侨乡的风光装点得更加妩媚。</w:t>
        <w:br/>
        <w:t>水碓是和顺的名景，这里的风光如诗如画，青山如黛，绿影婆娑。</w:t>
        <w:br/>
        <w:t>碧波粼粼的元龙潭如一面明镜，倒映出古色古香的</w:t>
        <w:br/>
        <w:t>元龙阁</w:t>
        <w:br/>
        <w:t>，使人游兴无穷，流连忘返，怪不得一些电影导演、摄影师、画家都喜欢到这里取景绘画呢。</w:t>
        <w:br/>
        <w:t>一样的水车，不一样的人流，这里只有单人照，没有合影。</w:t>
        <w:br/>
        <w:t>一条小河从古镇穿越而过,，使得这小镇凭添了几分似水的缠绵。</w:t>
        <w:br/>
        <w:t>元龙河静静无声，宛若一幅田园画。湖泊上的群鸟不触不惊，观一泓碧水，独立玉莲处，青郁的荷叶，与四周相映，此间蛙声起伏，交相成趣。</w:t>
        <w:br/>
        <w:t>你可以凹造型尽情拍照，或者定格几张荷花的出淤泥而不染，看青蛙受惊吓后的蹦蹦跳跳也趣味性十足。</w:t>
        <w:br/>
        <w:t>在和顺，到处能看到一种很有意思的博弈，就是赌石。你永远不知道包裹在石头里面的到底是什么货色，富贵险中求，打开后或摩托换汽车，一夜暴富，或一贫如洗，回到解放前。</w:t>
        <w:br/>
        <w:t>你挑中了那一块？一夜暴富的神话，会不会由你上演？！</w:t>
        <w:br/>
        <w:t>最爱的还是和顺图书馆，那个美丽的乡村图书馆。</w:t>
        <w:br/>
        <w:t>和顺图书馆，是一幢雕梁画栋的古建筑，建于1928年，由和顺旅缅华侨捐资创办，是全国建馆历史最长、藏书最丰富的乡村级图书馆。</w:t>
        <w:br/>
        <w:t>来不及翻阅馆内的报刊，未能沾染其博雅。</w:t>
        <w:br/>
        <w:t>北大校长胡适题写馆名，云南大学校长题匾，小小的图书馆有这么多大咖为它捧场，不可小觑。</w:t>
        <w:br/>
        <w:t>还有土法制造宣纸，这可是腾冲三宝之一（腾宣、腾药、腾编），有兴趣可以买一些回去。</w:t>
        <w:br/>
        <w:t>在元龙观，我们中的一位达人请道长卜了一卦，言其事业顺，东南西北每一条道都通达，但漏财，感情嘛，不便透露。</w:t>
        <w:br/>
        <w:t>走累了，到</w:t>
        <w:br/>
        <w:t>刘氏宗祠</w:t>
        <w:br/>
        <w:t>内的茶馆坐坐，见到它我特别亲切，快进我家喝一杯用当地龙潭水、栗炭火烹制的茶，保你唇齿留香，心中的情愫，荡漾开去......</w:t>
        <w:br/>
        <w:t>当然，古镇内的各种小吃也是极好的，不仅果腹，更能让大家回味那段绵长而沧桑的历史。寸氏豆粉、蔺大妈松花糕都是有着岁月的味道。或者随便找个饭馆坐下，点一份当地特有的“三滴水”、“头脑”、或是“土锅子”，光是吃，就已经让我不虚此行了。</w:t>
        <w:br/>
        <w:t>夕阳西沉，大暑后的和顺最适黄昏，暑气散去了一些，夕阳无限，虹梁水陌，鱼浪吹香。与同伴一道走走停停，共话西风消息。</w:t>
        <w:br/>
        <w:t>夜色的景致比白天更为迷人，绚丽的灯火点照着石头路面，美得令人沉醉。</w:t>
        <w:br/>
        <w:t>虽被大理、丽江掩盖了风头，但它静静的美成自己的样子。</w:t>
        <w:br/>
        <w:t>有时候不是地方被玩坏了，</w:t>
        <w:br/>
        <w:t>而是你应该选择小众。</w:t>
        <w:br/>
        <w:t>和顺有好多美玉，但是也要会还价，不然就会被当冤大头。</w:t>
        <w:br/>
        <w:t>如果看的仔细，可以买到很多精美的翡翠，要懂哦。</w:t>
        <w:br/>
        <w:t>本诺民宿变着法子给我们换口味，安排大家来到花姐私房菜用晚餐。</w:t>
        <w:br/>
        <w:t>这是一个古老的四合院，只有4张饭桌，不多接客，没预订的话就没你的份。</w:t>
        <w:br/>
        <w:t>敢叫私房菜的，都差不到哪里去。</w:t>
        <w:br/>
        <w:t>口味好，颜值高，菜名就不报了。</w:t>
        <w:br/>
        <w:t>结账了，临走花姐老板还赠送一瓶玫瑰花酒。喂，这瓶酒，最后是谁得了？</w:t>
        <w:br/>
        <w:t>在外玩耍一天后，回到酒店洗个热水澡，躺在大床上就觉得美滋滋啊~</w:t>
        <w:br/>
        <w:t>睡觉是世界上最幸福的事，也是一天最后的事。舒服到怀疑人生，住完就想把床搬走。</w:t>
        <w:br/>
        <w:t>第2天：腾冲火山地质公园、北海湿地</w:t>
        <w:br/>
        <w:t>第二天睡到八点半才起床，太慵懒了，回家后要回到每天七点钟就起床的节奏怎么办。</w:t>
        <w:br/>
        <w:t>就这样，感叹山光晴好，时光温柔，然后迷失在本诺民宿的小美好里吧~</w:t>
        <w:br/>
        <w:t>精彩的一天，当然是从早餐开始的。香糯的小米粥，留香满口的红薯，咬一口满嘴酥的煎油条，营养又美味。</w:t>
        <w:br/>
        <w:t>说起腾冲，一定会想到火山，腾冲是我国最典型的年轻活火山地热区，也是我国四大火山群之一，所以我们在腾冲看到的山，指不定哪座是休眠中的活火山，谁知道哪天会再次活跃起来……</w:t>
        <w:br/>
        <w:t>火山地质公园景区包括大</w:t>
        <w:br/>
        <w:t>小空山</w:t>
        <w:br/>
        <w:t>、柱状节理和</w:t>
        <w:br/>
        <w:t>黑鱼河</w:t>
        <w:br/>
        <w:t>三部分，由于三者之间距离较远，一般游客都是先到马站乡的大小空山。</w:t>
        <w:br/>
        <w:t>进入景区大门，右手边有一个火山博物馆，可以科普下火山的形成和结构。</w:t>
        <w:br/>
        <w:t>从大门口通向大空山的路很宽，左右两条，都是用火山石铺的。</w:t>
        <w:br/>
        <w:t>在通向大空山的道路向侧边延伸出一条岔道，那是通往小空山的步道，如果体力和时间不允许的情况下，建议选择爬小空山。</w:t>
        <w:br/>
        <w:t>小空山火山口四周建了一条木栈道，可以绕火山口走一圈。</w:t>
        <w:br/>
        <w:t>小空山虽然是休眠中的活火山，但是离最近一次喷发也已相隔7000多年，因此，在爬到山顶后已没有想象中火山熔岩的模样，取而代之的是一个巨型的圆坑。</w:t>
        <w:br/>
        <w:t>“好个腾越州，十山九无头”，山头呈截顶圆锥状，从山顶下到深47米的火山口底部，到处可看到火山渣、浮岩和火山弹。</w:t>
        <w:br/>
        <w:t>数百年前喷发过的火山口已长满了树木杂灌，已是郁郁葱葱。</w:t>
        <w:br/>
        <w:t>登小空山轻而易举，大空山则高一些，可以骑马上到山顶，得另外掏钱。</w:t>
        <w:br/>
        <w:t>也可以坐电瓶车到山脚，不过没多远，晃荡几步就到了。《西红市首富》的男主角们可坐车、骑马去。</w:t>
        <w:br/>
        <w:t>大空山的台阶乍眼望去就让人心颤，一步一步直通天际。</w:t>
        <w:br/>
        <w:t>嫌爬山还不够登高望远的，可以选择乘坐热气球，从另一种角度俯瞰密布原野的火山口，换个高度看世界。</w:t>
        <w:br/>
        <w:t>游览完火山，乘车前往黑鱼河景区。</w:t>
        <w:br/>
        <w:t>进入景区验票口后，一条湍急的河流一泻千里，我一度误认为它就是黑鱼河。</w:t>
        <w:br/>
        <w:t>不是的，黑鱼河是一条清澈的河，是从地下暗河流出的。</w:t>
        <w:br/>
        <w:t>你说的黑不是黑，黑鱼河不黑，是白。</w:t>
        <w:br/>
        <w:t>这么干净透明的水，才是黑鱼河。</w:t>
        <w:br/>
        <w:t>黑鱼河是火山熔岩泉群，属低温温泉，为腾冲境内第二大泉，水质清澈甘甜，达到矿泉标准。河水温度很低，村民引河水冰镇饮料，创意满分。</w:t>
        <w:br/>
        <w:t>河内生长着一种黑鱼，河因此而得名，这种鱼在地下暗河中以食小虫和同类为主，兄弟相杀，其身子特别长，浑身呈黑色。幸运的黑鱼从洞口流出后，受阳光照射和洞外丰富食料的帮助，几天后便暴长得又胖又短。河边有很多的摊位出售活鱼烧烤，条10--25元之间。摊主现场宰杀，到黑鱼河中洗净，然后用炭火烧烤，撒上孜然五香等调料，不一会空气中飘着鱼香 。鱼肉鲜嫩入口，味道好极了。</w:t>
        <w:br/>
        <w:t>这种鱼已经越来越少了，建议大家不要再吃这种野生鱼类，共同保护好环境。没有消费，就没有杀戳。</w:t>
        <w:br/>
        <w:t>黑鱼河景区的山上有百头野山猴，原本是来观赏地下暗河黑鱼河的，结果变成喂食野山猴了。</w:t>
        <w:br/>
        <w:t>不仅熊孩子喜欢戏猴，原来女人也有这爱好。</w:t>
        <w:br/>
        <w:t>悟空，你被女人调戏的感觉爽吗。</w:t>
        <w:br/>
        <w:t>这里还有地质奇观：柱状节理柱，可惜我们错过了前往的小路。</w:t>
        <w:br/>
        <w:t>告别孙大圣，前往北海湿地，午餐选择在湿地景区门外的海兰农家休闲园，淡水鱼虾是其特色。我们弃包厢选室外，外面的空气好，又凉爽，七月天也不用开电风扇。</w:t>
        <w:br/>
        <w:t>来腾冲怎能不去北海湿地呢，北海湿地是抖音爆红地，一个迷人的地方，在腾冲县城北十余公里的打苴乡双海村境内，属高原火山堰塞湖生态系统，人家自己都称神奇湿地。</w:t>
        <w:br/>
        <w:t>待我们购票而入，雨又不请自来，给原本湿漉漉的湿地再添一分烟雨朦胧的美。</w:t>
        <w:br/>
        <w:t>湿地被青山环抱，比普者黑还秀美。</w:t>
        <w:br/>
        <w:t>从1号码头乘坐小游船，沿着弯弯曲曲的河汊向前驶去。</w:t>
        <w:br/>
        <w:t>轻舟划过，两旁的草地中不时惊起一行白鹭。生态真好。</w:t>
        <w:br/>
        <w:t>航程不长，但挺有意境的，我希望无限漫长。</w:t>
        <w:br/>
        <w:t>从3号码头上岸，我踏上人工搭起的木栈道，一直向湿地中心走去。</w:t>
        <w:br/>
        <w:t>穿行于湿地上，欣赏四周美景。</w:t>
        <w:br/>
        <w:t>心累了，换个角度看社会；体累了，换个环境去呼吸。角度变了，环境变了，世界就是另外的样子。</w:t>
        <w:br/>
        <w:t>湿地中成片成片的草甸各自浮在水面上，倘若你以为草生长在泥土上，那就错了，草下面的水足有十几米深。</w:t>
        <w:br/>
        <w:t>这些草的根系特别发达，通常有一米多厚，因此承载力很强。</w:t>
        <w:br/>
        <w:t>在波光粼粼水面上，水草密密麻麻，根系交错在一起，形成整片整片的草排，浮在水面上宛如一个个小草岛，很是神奇。</w:t>
        <w:br/>
        <w:t>脱了鞋，赤脚走上草排，感觉像踩海绵一样。</w:t>
        <w:br/>
        <w:t>当地人以前经常把草排当船来划，去捕鱼虾。</w:t>
        <w:br/>
        <w:t>今天，我们也来当一回渔民。</w:t>
        <w:br/>
        <w:t>别人家划的是竹排，我们在北海湿地划的是草排，这是令我津津乐道的事儿。</w:t>
        <w:br/>
        <w:t>不光我们来了，何炅、汪涵、谢娜等大牌也都来过。</w:t>
        <w:br/>
        <w:t>湖南卫视先后两次来北海湿地拍摄综艺节目，一次是《我们来了》，一次是《鲜花盛宴》，播出时恰巧我都观看了，谁叫我是湖南卫视综艺节目的粉丝哩。</w:t>
        <w:br/>
        <w:t>还有踩鱼游戏，比手机上的游戏有趣多了。穿着雨靴，踩在草排上，在草排上开个洞，把手伸到水里捉鱼，乐翻了天。</w:t>
        <w:br/>
        <w:t>游玩了两个小时，上岸乘电瓶车回到景区出入口，去往下一个目的地。</w:t>
        <w:br/>
        <w:t>交通：腾冲西门客运站有中巴到湿地，车程20分钟。也可以包出租车直接到公园门口，往返约60元。</w:t>
        <w:br/>
        <w:t>最佳旅游时间：最美的季节应该是4-5月，遍地盛开着紫色的北海兰。</w:t>
        <w:br/>
        <w:t>返程路过“十里荷花”景区，此时雨也停了，我们下车接着耍。</w:t>
        <w:br/>
        <w:t>不由自主地想起了中学的读过的课文《爱莲说》，作者还是富龙的老乡。</w:t>
        <w:br/>
        <w:t>女人们最爱在这里凹造型了。</w:t>
        <w:br/>
        <w:t>荷叶上雨后的水珠，慢慢的变小、消失。清风徐来，水影游动，风荷举。</w:t>
        <w:br/>
        <w:t>荷花被拍烂了，要想拍出彩，决非易事。</w:t>
        <w:br/>
        <w:t>休想躲我的镜头，看你往哪儿跑。</w:t>
        <w:br/>
        <w:t>碰到3个扛着长炮来荷花景区打鸟的，摄影也是苦力活啊。</w:t>
        <w:br/>
        <w:t>门票接地气，才10元。</w:t>
        <w:br/>
        <w:t>晚上在市区的一家网红餐厅用膳，餐馆的名字叫朝伟铜瓢牛肉馆，外面有个大型停车场，里面有个大院子。光顾着吃，忘记拍照了。</w:t>
        <w:br/>
        <w:t>第3天：滇西抗战纪念馆、国殇墓、热海。</w:t>
        <w:br/>
        <w:t>腾冲是第二次世界大战中的滇、印、缅战役的主战场。</w:t>
        <w:br/>
        <w:t>远征军、飞虎队、滇缅公路、驼峰航线、松山大战、焦土抗战、南洋机工，这些惊天地、泣鬼神的抗日故事都发生在这里。</w:t>
        <w:br/>
        <w:t>一寸河山一寸血，一场震耳欲聋炮轰之后，沉寂，沉寂。霄烟散去，昔日的战友站着死，一声呐喊荡青天。我中华20万远征军壮士在这里以命殉国，浩然正气，慰为国殇。</w:t>
        <w:br/>
        <w:t>滇缅大战以我们的胜利彻底扭转了中国抗日战争的战局，是中国近百年来最彻底的把侵略者赶出国门的一场雪耻之战。</w:t>
        <w:br/>
        <w:t>滇西抗战纪念馆收藏了很多珍贵文物，无数的老照片和文物真实再现了抗日战争中起着大翻盘作用的滇西抗战，那一幕幕历史，让我们对英勇的中国远征军第20集团军抗日阵亡将士肃然起敬。</w:t>
        <w:br/>
        <w:t>来腾冲不到</w:t>
        <w:br/>
        <w:t>国殇墓园</w:t>
        <w:br/>
        <w:t>，就体会不到腾冲民众的抗日热血和中华儿女的民族气节。国殇墓园是任何爱国人士值得去拜祭的，我怀着敬仰的心情来到国殇墓园。</w:t>
        <w:br/>
        <w:t>在那段壮烈而痛苦的岁月里，为了民族的解放，为了抗日血脉的畅通，包括腾冲人民在内的华夏子孙和美国“飞虎队”并肩作战，打败了日寇的嚣张气焰，最终把敌人赶出了腾冲。为此在腾冲建起了这座国殇墓园，老蒋为此刻碑。</w:t>
        <w:br/>
        <w:t>墓园的主体建筑——大门、甬道、忠烈祠、小团坡烈士墓、纪念塔，坐落在一条中轴线上，依次递进，逐层升高。</w:t>
        <w:br/>
        <w:t>由大门经长甬道沿石级而上至第一台阶，再沿石级至第二台阶的挡土墙，上面嵌有“碧血千秋”隶书刻石，第二台阶上，建有庄严肃穆忠烈祠，为重檐歇山顶仿清建筑，是供奉抗日阵亡将士英灵的殿堂。</w:t>
        <w:br/>
        <w:t>绕过忠烈祠，是立满墓碑的肃穆陵山，山坡上埋葬着3000多名抗战阵亡将士的骨灰。这些矗立的墓碑，讲述了远征军的惨烈，也埋葬着父辈们的荣耀和热血。</w:t>
        <w:br/>
        <w:t>我们也不要忘记他人的牺牲，这里安葬着在腾冲抗日战争中牺牲的美军将士夏伯尔等14位盟军官兵。</w:t>
        <w:br/>
        <w:t>每个墓上都有献上的菊花，这是生者对烈士的纪念。</w:t>
        <w:br/>
        <w:t>有名字的和无名字的英雄们</w:t>
        <w:br/>
        <w:t>这朵黄色的菊花</w:t>
        <w:br/>
        <w:t>是今天有限的我们</w:t>
        <w:br/>
        <w:t>对你们无限的缅怀</w:t>
        <w:br/>
        <w:t>娃娃兵并不是红军的专利，国军里也有。</w:t>
        <w:br/>
        <w:t>于右任题写“天地正气”，仔细看，“地”字少了一竖，但，并非错字，而是于老希望来此瞻仰的每个人都补写一笔，铭记这场战争。</w:t>
        <w:br/>
        <w:t>战后，当地军民痛打日倭，血债要用血来还。</w:t>
        <w:br/>
        <w:t>在墓园大门不起眼的地方还有一个小小的“倭冢”，是战后为日军收尸立的坟，此坟挖了十八层，意为打入地狱。</w:t>
        <w:br/>
        <w:t>心情压抑了许久，去泡泡温泉缓解一下。</w:t>
        <w:br/>
        <w:t>来腾冲，就一定不能错过热海。你可能在冬天已经宠幸了无数家温泉，但热海却独有匠心,，因为它不单单是个温泉，更是大自然赋予的温泉之乡。</w:t>
        <w:br/>
        <w:t>世界上有温泉的地方很多，但像腾冲热海这样面积之广、泉眼之多、疗效之好，实属罕见。</w:t>
        <w:br/>
        <w:t>腾冲有80多个温泉，沸泉遍布各地，从简单的自家挖个温泉池，到豪华的温泉度假村，你想要的温泉，这里都有，然而最具代表性的一定当属热海。</w:t>
        <w:br/>
        <w:t>热海地质公园地热温度之高，蒸气之盛，水热活动之强烈，为国内罕见。</w:t>
        <w:br/>
        <w:t>在这里到处能感受到的就是热，小河里淌的水是热的，地上冒的泉是热的，岩石缝里喷出的气也是热的。有的地方烟雾缭绕，有的地方热气冲天，有的地方水汽飘拂，有的地方热泉沸腾，还有的地方响声震耳，构成了一幅令人惊叹叫绝的地热奇观。</w:t>
        <w:br/>
        <w:t>热海</w:t>
        <w:br/>
        <w:t>蛤蟆嘴</w:t>
        <w:br/>
        <w:t>，像一只大蛤蟆张开着大嘴，嘴中喷出的激流，势若千钧，气势磅礴。</w:t>
        <w:br/>
        <w:t>沿着山谷里的溪行走，溪水湍急。</w:t>
        <w:br/>
        <w:t>看到的第一个泉叫裙华泉，形似展开的裙摆。</w:t>
        <w:br/>
        <w:t>站在裙华泉回望山下就是美女池，又名仙人澡堂，由三股泉流汇聚而成，有3个露天泡池、4个岩洞泡池和一个大游泳池，是纯天然的SPA乐园，每个池子的水质、水温都不一样。泡池的水来自</w:t>
        <w:br/>
        <w:t>怀胎井</w:t>
        <w:br/>
        <w:t>和姐妹泉，里面含有大量的氡元素、偏硅酸及微量元素，常泡可健美肌肤。</w:t>
        <w:br/>
        <w:t>往上走，来到</w:t>
        <w:br/>
        <w:t>珍珠泉</w:t>
        <w:br/>
        <w:t>，池中冒出的一个个水泡像一个个珍珠，泉如其名。</w:t>
        <w:br/>
        <w:t>姊妹泉，两个泉眼并列，像是两个姐妹并肩欢唱，又形似一副眼镜，所以也叫眼镜泉。</w:t>
        <w:br/>
        <w:t>继续登山，眼前又是</w:t>
        <w:br/>
        <w:t>鼓鸣泉</w:t>
        <w:br/>
        <w:t>，响声如鼓。切记不要随便触碰，以免烫伤。</w:t>
        <w:br/>
        <w:t>依山而上，到处都是热泉在呼呼的涌出，即使没跳到池子里泡个温泉，也已经蒸了个天然桑拿了。</w:t>
        <w:br/>
        <w:t>怀胎井有两口井，井栏上雕着十二生肖，井里热汽萦绕，井前拍照的人多，主要是中青年女人，有的假装喝井里的水，有的是真喝。</w:t>
        <w:br/>
        <w:t>终于爬上了最高处的“大滚锅”，温泉颜色呈蓝绿色，这是硫磺的颜色。</w:t>
        <w:br/>
        <w:t>不用鼻子嗅，一股浓浓的硫磺味早已从远处扑鼻而来。</w:t>
        <w:br/>
        <w:t>“大滚锅”是一个直径接近6米的圆形温泉池，水深1.5米，水温达97℃，昼夜翻滚沸腾，四季热气蒸腾。据说从前有一头牛到大滚锅边舔吃带咸味的泉水，不小心掉入锅内，待牧童从村里喊人来时，已煮成一锅牛肉。</w:t>
        <w:br/>
        <w:t>断不可贸然入水，看看就好。</w:t>
        <w:br/>
        <w:t>池边有当地人售卖用大滚锅煮出来的鸡蛋，用稻草串成一串，可以尝尝。</w:t>
        <w:br/>
        <w:t>云南十八怪之一，煮蛋不用柴，不用锅。</w:t>
        <w:br/>
        <w:t>我们在景区大门口买了一串鸡蛋带进来，5元4个，便宜。盛传10分钟即熟，我们的蛋结实，2个十分钟过去了还是流着生黄。</w:t>
        <w:br/>
        <w:t>“大滚锅”处开了泡脚店，38元一个人，这泡脚水很滑，不禁想起那句“温泉水滑洗凝脂”。</w:t>
        <w:br/>
        <w:t>热海景区内有两处泡温泉的地方：浴谷和美女池，我们到浴谷享受神汤沐浴。浴谷内有露天和半露天的温泉池20多个。根据泉水的添加物又分了特色池，用香柏木泡制的香柏池，融入云南小粒咖啡的咖啡池，具有美容美肤功能的芦荟池，甚至还有含有一定比例酒曲的酒池，既杀菌解毒，又可消除疲劳。</w:t>
        <w:br/>
        <w:t>硫磺温泉，在中国真的不多见，反正我是第一次泡。</w:t>
        <w:br/>
        <w:t>泡完温泉肯定会有些饿，浴谷内有小吃的，品种有七、八种，是免费的，放开肚子来吃。吃的是点心，感受的是热海的文化。</w:t>
        <w:br/>
        <w:t>回头又来说本诺民宿了，因为我换房间啦。</w:t>
        <w:br/>
        <w:t>第3天，老板给我升级到VIP房，要进房间先要上一个长长的木梯。</w:t>
        <w:br/>
        <w:t>不得了，面积足足有70多平方米，比别人家的一套住房面积还大，京城来的人设计的，和顺民宿的代表，奢侈一点又何妨？</w:t>
        <w:br/>
        <w:t>晚饭后我散步溜食有地方了。</w:t>
        <w:br/>
        <w:t>大爱这房间的落地窗，落地窗外是大片的稻田，瞬间让我切换到了度假模式。</w:t>
        <w:br/>
        <w:t>借满目郁郁葱葱的绿色清洗眼睛，是自然的馈赠，也是民宿用心给的。</w:t>
        <w:br/>
        <w:t>大面积的落地窗显得房间十分透亮，一进房便是满眼的通透，阳光可以倾洒到每一隅。</w:t>
        <w:br/>
        <w:t>落地窗正对着西边，是看落日的最佳方向。</w:t>
        <w:br/>
        <w:t>室内采光极佳，通过灯饰、绿植点缀，几乎每一个角落都可以成为自拍背景。</w:t>
        <w:br/>
        <w:t>房间里木质的地板，本身所带有的柔和色彩，搭配着亚麻的窗帘，展现出一种朴素、清新的原始之美，代表着独特的北欧风格。同样，亚麻的窗帘，看起来粗旷有褶皱，摸起来柔软又细腻。</w:t>
        <w:br/>
        <w:t>这个房间喝茶更高级，有一套齐全的泡茶用具，约几个朋友在此喝喝茶，聊聊天，加深一下感情，妙哉！看到这套茶具，我就想静下来煮一壶茶。</w:t>
        <w:br/>
        <w:t>电视机的屏幕大得跟电影屏幕似的，我必须后退几步刷剧。</w:t>
        <w:br/>
        <w:t>日式枯山水盆景，点缀着偌大的房间。</w:t>
        <w:br/>
        <w:t>哇，这浴缸更无敌了，为什么要用这么美的浴缸来勾引一个穷人啊！</w:t>
        <w:br/>
        <w:t>直接与大自然对接，来个天体浴好了，一边浸泡沐浴，一边欣赏窗外的稻田、远处休眠的火山。</w:t>
        <w:br/>
        <w:t>还须赞的当然是超级大的户外玻璃露台，面积比例几乎是室内室外1:1，看古镇的视线更佳，角度更好。</w:t>
        <w:br/>
        <w:t>观景天台，白墙黑线，自带节奏韵律。日出日落，都有绝佳风景。尤其到了夜晚，山风缓缓吹来，可以喝杯小酒，聊点文学。</w:t>
        <w:br/>
        <w:t>是心动的感觉没错了，酷炫到没朋友！</w:t>
        <w:br/>
        <w:t>白天透过大落地窗撒入的阳光温暖裹挟着柔软的床，夜色温柔如水，一夜好眠。</w:t>
        <w:br/>
        <w:t>睡了这间房，真想回家把自己的卧室拆了重新装修。</w:t>
        <w:br/>
        <w:t>最是不舍，终要离开，本诺为我们举行告别晚宴。</w:t>
        <w:br/>
        <w:t>晚宴定在古镇东头的大树丫酒楼，而本诺在古镇的西头，从西头去东头，姚经理带我们走的是菜街，没想到这条街更古老、更古朴，藏着很多特色小店，这让我才知道古镇原来有这么大。</w:t>
        <w:br/>
        <w:t>窄巷两侧藏着很多特色小店，文青们的好去处。</w:t>
        <w:br/>
        <w:t>吃个晚饭都要爬到山上去，此坡叫尹家坡，当年明朝永乐皇帝逃难时曾在此歇脚，一天没吃东西，当地村民用米皮炒鸡蛋给他吃，永乐皇帝顿觉味美，也因此没被饿死，后来他赐这道菜叫“大救驾”。现在，腾冲店店都有这道招牌菜。</w:t>
        <w:br/>
        <w:t>在山坡上四楼的主包厢里喝着杨梅酒，把酒临风，我喜欢像伟人那样居高临下，本诺民宿的这个安排很合我心意。</w:t>
        <w:br/>
        <w:t>晚饭后伙伴们坐电瓶车回民宿，而我选择独自步行回去，我要再次慢慢感受古镇，古镇留给我的时间不多了。</w:t>
        <w:br/>
        <w:t>老茶铺的女老板见我在门口拍，很热情地把我请进屋，让我随便拍。</w:t>
        <w:br/>
        <w:t>待我离开时，她又诚意送到门外。这种待客，想不发财都难。</w:t>
        <w:br/>
        <w:t>回到本诺，卸下一天的疲惫，洗洗睡。</w:t>
        <w:br/>
        <w:t>第4天：财神殿、中天寺</w:t>
        <w:br/>
        <w:t>第4天晨起时，接到老婆的信息，原来我的生日到了，成天忙的晕头转向，把自己给忘了，于是下楼去厨房，试探性的问声：可以给我煮碗面条吗，加一个鸡蛋在里面。厨娘爽快的答应了，当面条端上来的时候，我惊呆了，看相竟然那么好。</w:t>
        <w:br/>
        <w:t>早餐后伙伴们都走了，而我的航班是下午13:50的，我便独自一人上了古镇的后山。</w:t>
        <w:br/>
        <w:t>这一带的房屋保留着当年的模样，大多是土屋。</w:t>
        <w:br/>
        <w:t>山上有座财神殿，供奉着关公等财神，原以为是趋之若鹜，却不曾想到门可雀罗。这又是为什么呢。</w:t>
        <w:br/>
        <w:t>殿内的建筑也较破败，缺钱维修的节奏，真替关老爷惋惜。</w:t>
        <w:br/>
        <w:t>继续往山上几十米，便到了中天寺，此寺倒是建得富丽堂皇，与山下的财神殿反差很大。</w:t>
        <w:br/>
        <w:t>我爱进寺庙，逢寺必进，不为烧香，只为欣赏它“勾心斗角”。</w:t>
        <w:br/>
        <w:t>偌大的中天寺，我转一圈没看到一个和尚，难道是空庙？不可能啊，来之前民宿的小王告诉我，寺内的香火很旺的。</w:t>
        <w:br/>
        <w:t>这里的师傅不爱烧香，这里的素食是很多人不远千里而来的信仰。</w:t>
        <w:br/>
        <w:t>从观音殿往山下望去，古镇臣服在寺脚下，暗示着普度众生。</w:t>
        <w:br/>
        <w:t>忘记丽江、大理吧，拥有世界级风景的腾冲，才是去云南时该去的地方。</w:t>
        <w:br/>
        <w:t>这趟旅程的完美句点，与本诺的贴心是息息相关。</w:t>
      </w:r>
    </w:p>
    <w:p>
      <w:r>
        <w:t>评论：</w:t>
        <w:br/>
        <w:t>1.是的，还有银杏村、云峰山、瀑布没去。</w:t>
        <w:br/>
        <w:t>2.去腾冲，玩几天合适呢？</w:t>
        <w:br/>
        <w:t>3.一起去腾冲过十一啊😄</w:t>
        <w:br/>
        <w:t>4.小哥哥，厉害，写了这么多！！！</w:t>
        <w:br/>
        <w:t>5.感觉四天行程，很多地方还没去。</w:t>
      </w:r>
    </w:p>
    <w:p>
      <w:pPr>
        <w:pStyle w:val="Heading2"/>
      </w:pPr>
      <w:r>
        <w:t>44.武汉出发神农架+大九湖自驾游</w:t>
      </w:r>
    </w:p>
    <w:p>
      <w:r>
        <w:t>https://you.ctrip.com/travels/shennongjia147/3715581.html</w:t>
      </w:r>
    </w:p>
    <w:p>
      <w:r>
        <w:t>来源：携程</w:t>
      </w:r>
    </w:p>
    <w:p>
      <w:r>
        <w:t>发表时间：2018-8-11</w:t>
      </w:r>
    </w:p>
    <w:p>
      <w:r>
        <w:t>天数：4 天</w:t>
      </w:r>
    </w:p>
    <w:p>
      <w:r>
        <w:t>游玩时间：</w:t>
      </w:r>
    </w:p>
    <w:p>
      <w:r>
        <w:t>人均花费：300 元</w:t>
      </w:r>
    </w:p>
    <w:p>
      <w:r>
        <w:t>和谁：亲子</w:t>
      </w:r>
    </w:p>
    <w:p>
      <w:r>
        <w:t>玩法：</w:t>
      </w:r>
    </w:p>
    <w:p>
      <w:r>
        <w:t>旅游路线：</w:t>
      </w:r>
    </w:p>
    <w:p>
      <w:r>
        <w:t>正文：</w:t>
        <w:br/>
        <w:t>8月6日-9日，</w:t>
        <w:br/>
        <w:t>武汉出发去神农架</w:t>
        <w:br/>
        <w:t>+大九湖，开始四天三晚的自驾避暑游。</w:t>
        <w:br/>
        <w:t>出发前查了N多攻略，但还是走了不少弯路，但总的来说，还是相当的愉快、安全和满意的。通过自身的经历，与大家分享一下这次的经历，希望对大家的所帮助。</w:t>
        <w:br/>
        <w:t>D1 武汉-木鱼</w:t>
        <w:br/>
        <w:t>武汉07:00出发，根据高德导航显示，走机场二高速（S19）转G42到兴山转G209，全程498Km，需用时6小时5分钟。</w:t>
        <w:br/>
        <w:t>中间休息钟祥服务区。G209为普通国路，多为山路。下午1点到达木鱼镇，住预订的酒店。</w:t>
        <w:br/>
        <w:t>木鱼镇不大，但旅游已经很成熟，大型酒店不仅客满，价格也是相当的喜人。预计350+/晚的私人宾馆。卫生条件不错，空调、24小时热水，赞一个先。WIFI有，速度也不错，但目前4G不限量的情况下，到处找WIFI密码还是嫌麻烦。</w:t>
        <w:br/>
        <w:t>D2 木鱼-</w:t>
        <w:br/>
        <w:t>神农顶</w:t>
        <w:br/>
        <w:t>景区。</w:t>
        <w:br/>
        <w:t>07:00出发，一路的盘山公路，驾驶经验不足的，不建议驾车，一定得老司机上。</w:t>
        <w:br/>
        <w:t>一路游玩：</w:t>
        <w:br/>
        <w:t>小龙潭：看金丝猴</w:t>
        <w:br/>
        <w:t>金猴岭</w:t>
        <w:br/>
        <w:t>：注意没有猴，主要看原始森林</w:t>
        <w:br/>
        <w:t>神农顶</w:t>
        <w:br/>
        <w:t>：2999级台阶，你做好准备了吗？反正我是没想着上去的。听一位头一天登顶的人介绍说：你可以去，第二天你一定会感受到神赐予你的礼物</w:t>
        <w:br/>
        <w:t>神农谷</w:t>
        <w:br/>
        <w:t>：必去的景点之一，观景平台上看看很容易，下谷底，你除了勇气外，还得有体力保障</w:t>
        <w:br/>
        <w:t>天际岭：高海拔观景平台，去的时候刚好一阵雾飘过来，挺神奇的</w:t>
        <w:br/>
        <w:t>板壁岩</w:t>
        <w:br/>
        <w:t>：奇形怪状的石头和高山草甸。这是今天最远的一个景点</w:t>
        <w:br/>
        <w:t>返回赶往</w:t>
        <w:br/>
        <w:t>神农顶</w:t>
        <w:br/>
        <w:t>和</w:t>
        <w:br/>
        <w:t>官门山</w:t>
        <w:br/>
        <w:t>两个景区。</w:t>
        <w:br/>
        <w:t>神农顶的天坛是</w:t>
        <w:br/>
        <w:t>神农架</w:t>
        <w:br/>
        <w:t>景点的名片景点之一</w:t>
        <w:br/>
        <w:t>官门山</w:t>
        <w:br/>
        <w:t>景区风景一般，一路有各种参观有人造景点，有印象的有娃娃鱼和熊猫馆等。时间紧张的话，这个景点可以放弃的。</w:t>
        <w:br/>
        <w:t>当天住木鱼镇。</w:t>
        <w:br/>
        <w:t>D3木鱼-大九湖</w:t>
        <w:br/>
        <w:t>木鱼至大九湖重走昨天的盘山公路，然后一直下山。</w:t>
        <w:br/>
        <w:t>到达大九湖景区入口，停车很方便，停车远的话，也有免费接送班车，时间紧凑，不耽误时间</w:t>
        <w:br/>
        <w:t>从入口到大九湖有半小时的景区班车（60元车费），然后乘坐景区小火车或班车，方便，人多的时候，可能会有等车的时候</w:t>
        <w:br/>
        <w:t>建议到2号湖下车，然后走栈道游玩到6号湖。一路景色各异。如果能在6:30前到过，还可以看到神奇的雾锁湖面（可惜我的时候安排有问题，所以无缘一睹。后面有诚心路线规划建议）</w:t>
        <w:br/>
        <w:t>6号湖从景区车至狮子包，然后徙步游7、8和9号湖。栈道设置合理，环形路线，全程约1个半小时，没有大的上下山路段，算得上轻松。</w:t>
        <w:br/>
        <w:t>回景区入口，取车重走来时路，开车那叫个辛苦，除上不停的上山下山盘山公路，最可怕的是对方来车占道行车，惊险但真不想这种刺激。在此请广大自驾车友一定各行其道，不要强行超车或占道。</w:t>
        <w:br/>
        <w:t>D4木鱼-武汉</w:t>
        <w:br/>
        <w:t>中途游玩进神农景区的第一个景点——</w:t>
        <w:br/>
        <w:t>天生桥</w:t>
        <w:br/>
        <w:t>。这里看的不是桥，而是峡谷溪流和瀑布，还有巴蜀风情。</w:t>
        <w:br/>
        <w:t>景区也是环形道路设计，有人建议在商业区前返回，我倒觉得全程游下来，领略一下高山风情，也是不错的选择，当然，最主要的是一路并不辛苦，时间也不会走过2小时。</w:t>
        <w:br/>
        <w:t>然后一路平安回武汉</w:t>
        <w:br/>
        <w:t>重点来了，最方便的游玩建议：</w:t>
        <w:br/>
        <w:t>1、自驾：你得有多年的驾龄且有实际驾车经验，遵守交规。山路不是很险，路况也很好，但毕竟有发卡弯。所以按道行车，堵车的时候，请依次排除，严重鄙视超车行为！</w:t>
        <w:br/>
        <w:t>2、门票：成人还是买联票吧（269元，买了不吃亏，不买一定会吃亏）。五天之内进出不限，所以你可以在出发前或出发的路上订票，身份证就是你的门票。学生票到景区后买联票（135元），一定要带学生证。</w:t>
        <w:br/>
        <w:t>3、游玩顺序：</w:t>
        <w:br/>
        <w:t>D1 从武汉出发，到过第一个景点大约是1点左右，你就进</w:t>
        <w:br/>
        <w:t>天生桥</w:t>
        <w:br/>
        <w:t>吧，先体验一下清凉。然后就是神农坛。看时间早晚，</w:t>
        <w:br/>
        <w:t>官门山</w:t>
        <w:br/>
        <w:t>可玩可不玩，时间不够，在回程的时候可以再去。当天宿木鱼。</w:t>
        <w:br/>
        <w:t>木鱼的酒店旺季就一个字：贵，私人的宾馆我住的反正条件还可以，300+，也算是良心价。但一定要提前订好，不然小宾馆的200元一晚的大厅沙发还是很抢手。</w:t>
        <w:br/>
        <w:t>吃：个人爱好不一样，上点评试试你的运气。我吃的几家都还不错，价格也公道，但我不说是哪家。</w:t>
        <w:br/>
        <w:t>D2 早点出发，建议07:00前，退房哟。</w:t>
        <w:br/>
        <w:t>游：小龙潭、</w:t>
        <w:br/>
        <w:t>金猴岭</w:t>
        <w:br/>
        <w:t>、神农顶、</w:t>
        <w:br/>
        <w:t>神农谷</w:t>
        <w:br/>
        <w:t>、</w:t>
        <w:br/>
        <w:t>板壁岩</w:t>
        <w:br/>
        <w:t>等，景点的标识很明晰，关键是看能不能停车。</w:t>
        <w:br/>
        <w:t>吃：神农景区的吃不太方便，自己带足干粮吧，当然当地特色的烤小土豆的味道相当不错，也可以把自己搞饱，能量也可以补充足。</w:t>
        <w:br/>
        <w:t>住：坪阡镇，具体我没住过，但听说酒店便宜，可以还价。</w:t>
        <w:br/>
        <w:t>D3 5:00出发去大九湖，没看错，是这么早，不然你跟我一样，看不到湖面的雾，你就白来了，还总在心里想着下次什么时候来看雾，嘿嘿。</w:t>
        <w:br/>
        <w:t>大九湖看完了，还有</w:t>
        <w:br/>
        <w:t>天燕景区</w:t>
        <w:br/>
        <w:t>哟，这次我没时间去，但按我说的办法来，你的时间充裕得很，下午去吧，返回木鱼镇住，或者住松柏镇，再接着去武当山也是一个不错的选择。</w:t>
        <w:br/>
        <w:t>发几张照片吧，眼见为实。</w:t>
      </w:r>
    </w:p>
    <w:p>
      <w:r>
        <w:t>评论：</w:t>
        <w:br/>
        <w:t>1.写的好详细，生动形象，准备就按照你这篇作为旅游参考了~~~</w:t>
        <w:br/>
        <w:t>2.敢问楼主现在去这里的人多么？是不是都是人？</w:t>
        <w:br/>
        <w:t>3.我每次出去玩都会照一大堆照片，楼主呢？</w:t>
      </w:r>
    </w:p>
    <w:p>
      <w:pPr>
        <w:pStyle w:val="Heading2"/>
      </w:pPr>
      <w:r>
        <w:t>45.原始神农架，自驾赏美景——我的神农架之旅</w:t>
      </w:r>
    </w:p>
    <w:p>
      <w:r>
        <w:t>https://you.ctrip.com/travels/shennongjia147/3717907.html</w:t>
      </w:r>
    </w:p>
    <w:p>
      <w:r>
        <w:t>来源：携程</w:t>
      </w:r>
    </w:p>
    <w:p>
      <w:r>
        <w:t>发表时间：2018-8-16</w:t>
      </w:r>
    </w:p>
    <w:p>
      <w:r>
        <w:t>天数：7 天</w:t>
      </w:r>
    </w:p>
    <w:p>
      <w:r>
        <w:t>游玩时间：8 月</w:t>
      </w:r>
    </w:p>
    <w:p>
      <w:r>
        <w:t>人均花费：2000 元</w:t>
      </w:r>
    </w:p>
    <w:p>
      <w:r>
        <w:t>和谁：和朋友</w:t>
      </w:r>
    </w:p>
    <w:p>
      <w:r>
        <w:t>玩法：摄影，自驾，自由行</w:t>
      </w:r>
    </w:p>
    <w:p>
      <w:r>
        <w:t>旅游路线：神农架，神农顶，天燕景区，官门山，天生桥，香溪源，红坪画廊，神农顶风景区，神农谷，板壁岩，瞭望塔，金猴岭，神农祭坛，燕子垭，天门垭，燕子洞</w:t>
      </w:r>
    </w:p>
    <w:p>
      <w:r>
        <w:t>正文：</w:t>
        <w:br/>
        <w:t>充斥着原始气息的</w:t>
        <w:br/>
        <w:t>神农架</w:t>
        <w:br/>
        <w:t>，一直是探险，赏景，科考的不二选地。很早之前就一直憧憬这片坐落于湖北西隅的神秘地带，只因神农架旅行的最佳方式莫过于自驾行，独自一人坐车前往实属不太方便。还好趁着我哥哥一家三口要自驾旅行，于2018年8月初，踏上这片原始地域。</w:t>
        <w:br/>
        <w:t>神农架交通以公路国道209为主，虽有机场，但是深入神农架腹地，还需换乘大巴车，附近的房县，兴山县，宜昌，十堰等地都有大巴发往神农架旅游集散中心木鱼镇，不过受发车时间限制，最好的建议还是自驾游。</w:t>
        <w:br/>
        <w:t>神农架现在发售的是六大景区联票，249元，五日有效，可以任意进出景区。其中包括：</w:t>
        <w:br/>
        <w:t>神农顶</w:t>
        <w:br/>
        <w:t>景区，大九湖景区，</w:t>
        <w:br/>
        <w:t>天燕景区</w:t>
        <w:br/>
        <w:t>，</w:t>
        <w:br/>
        <w:t>官门山</w:t>
        <w:br/>
        <w:t>景区，神农坛景区，</w:t>
        <w:br/>
        <w:t>天生桥</w:t>
        <w:br/>
        <w:t>景区。从最北处的天燕景区开车到最南处的天生桥景区，需要两三个小时的时间，可见神农架之大，以及需自驾游玩的必要性。除了联票包括的六大景区外，还有</w:t>
        <w:br/>
        <w:t>香溪源</w:t>
        <w:br/>
        <w:t>，</w:t>
        <w:br/>
        <w:t>红坪画廊</w:t>
        <w:br/>
        <w:t>等另外收费的景点，如果计划长时间在</w:t>
        <w:br/>
        <w:t>神农架林区</w:t>
        <w:br/>
        <w:t>避暑，可以自由选择另外的小景区游玩，但如果只有五天甚至更少的时间游玩，建议只去联票包括的六大景区即可。</w:t>
        <w:br/>
        <w:t>联票内的六大景区相对来说景色秀美，属于必去的是神农顶景区和大九湖景区。两个景区位于神农架林区的中西部。如果从木鱼镇出发，先经过神农顶景区，再到达大九湖景区。首先来说一下神农顶景区吧。单独买</w:t>
        <w:br/>
        <w:t>神农顶风景区</w:t>
        <w:br/>
        <w:t>的门票是140元。此景区是可以自驾开车进去，里面足可以让你游玩整整两天时间。当地人有“不到神农顶，枉来神农架”之说。下图就是神农顶-大九湖景区的大门。</w:t>
      </w:r>
    </w:p>
    <w:p>
      <w:r>
        <w:t>评论：</w:t>
        <w:br/>
      </w:r>
    </w:p>
    <w:p>
      <w:pPr>
        <w:pStyle w:val="Heading2"/>
      </w:pPr>
      <w:r>
        <w:t>46.恩施——那个令人叹为观止的大峡谷</w:t>
      </w:r>
    </w:p>
    <w:p>
      <w:r>
        <w:t>https://you.ctrip.com/travels/enshi487/3717901.html</w:t>
      </w:r>
    </w:p>
    <w:p>
      <w:r>
        <w:t>来源：携程</w:t>
      </w:r>
    </w:p>
    <w:p>
      <w:r>
        <w:t>发表时间：2018-8-16</w:t>
      </w:r>
    </w:p>
    <w:p>
      <w:r>
        <w:t>天数：6 天</w:t>
      </w:r>
    </w:p>
    <w:p>
      <w:r>
        <w:t>游玩时间：8 月</w:t>
      </w:r>
    </w:p>
    <w:p>
      <w:r>
        <w:t>人均花费：4500 元</w:t>
      </w:r>
    </w:p>
    <w:p>
      <w:r>
        <w:t>和谁：亲子</w:t>
      </w:r>
    </w:p>
    <w:p>
      <w:r>
        <w:t>玩法：</w:t>
      </w:r>
    </w:p>
    <w:p>
      <w:r>
        <w:t>旅游路线：</w:t>
      </w:r>
    </w:p>
    <w:p>
      <w:r>
        <w:t>正文：</w:t>
        <w:br/>
        <w:t>今年经驴友推荐，想去一个小众的景区旅游——</w:t>
        <w:br/>
        <w:t>恩施</w:t>
        <w:br/>
        <w:t>。恩施的名字我只是听过，仅仅听过而已，那里有什么我完全不知道。抱着尝试的态度参加了湖北</w:t>
        <w:br/>
        <w:t>恩施大峡谷</w:t>
        <w:br/>
        <w:t>、</w:t>
        <w:br/>
        <w:t>神农架</w:t>
        <w:br/>
        <w:t>六天游。前面的两天是打酱油的两天，第一天是从广东揭阳飞到湖北</w:t>
        <w:br/>
        <w:t>宜昌</w:t>
        <w:br/>
        <w:t>。第二天是从湖北宜昌坐车前往恩施县城，然后参观一下土司城、女儿城。</w:t>
        <w:br/>
        <w:t>精彩是从第三天开始的。我们早上从</w:t>
        <w:br/>
        <w:t>恩施</w:t>
        <w:br/>
        <w:t>县城前往大峡谷，车程约两个小时，上午11点我们开始排队进入恩施云龙地缝。这个真是一个奇迹，看似平坦的地面，突然有一条深几十米的缝，缝的两边都是垂直的悬崖，人是不可能爬上去的。 很高很高，从上往下看有点恐高，一条长长，深深的深沟。我们通过人工修建的栈道往地缝的中间位置游览，一路游人如织，有小溪的地方就形成一条长长的瀑布，非常壮观，在观赏的路上有好几条这样的瀑布，令人叹为观止。等我们参观完成要重返地面的时候，排了一条长长的队伍，大约等了一个小时在从地底下返回地面。吃过午饭又排队一个多小时从索道到山上的</w:t>
        <w:br/>
        <w:t>七星寨景区</w:t>
        <w:br/>
        <w:t>，说实话七星寨远观还是挺雄伟的，那些石头山就像黄山、张家界那些山，笔直的悬崖，看起来很震撼，走到山上就没什么看头了，如履平地，丝豪感觉不到雄伟壮观。就是在山上看花花草草，偶尔看见比较好看的山峰，如此而已。</w:t>
        <w:br/>
        <w:br/>
        <w:br/>
        <w:br/>
        <w:br/>
        <w:br/>
        <w:br/>
        <w:br/>
        <w:br/>
        <w:br/>
        <w:br/>
        <w:br/>
        <w:br/>
        <w:br/>
        <w:br/>
        <w:br/>
        <w:br/>
        <w:br/>
        <w:br/>
        <w:t>时间关系，先到这里，还会更新增加</w:t>
        <w:br/>
        <w:t>神农架</w:t>
        <w:br/>
        <w:t>美景及介绍。</w:t>
      </w:r>
    </w:p>
    <w:p>
      <w:r>
        <w:t>评论：</w:t>
        <w:br/>
        <w:t>1.我那么用功，为啥没人点赞啊。</w:t>
      </w:r>
    </w:p>
    <w:p>
      <w:pPr>
        <w:pStyle w:val="Heading2"/>
      </w:pPr>
      <w:r>
        <w:t>47.2018年夏神农架恩施避暑之旅—行程篇</w:t>
      </w:r>
    </w:p>
    <w:p>
      <w:r>
        <w:t>https://you.ctrip.com/travels/shennongjia147/3720000.html</w:t>
      </w:r>
    </w:p>
    <w:p>
      <w:r>
        <w:t>来源：携程</w:t>
      </w:r>
    </w:p>
    <w:p>
      <w:r>
        <w:t>发表时间：2018-8-22</w:t>
      </w:r>
    </w:p>
    <w:p>
      <w:r>
        <w:t>天数：10 天</w:t>
      </w:r>
    </w:p>
    <w:p>
      <w:r>
        <w:t>游玩时间：8 月</w:t>
      </w:r>
    </w:p>
    <w:p>
      <w:r>
        <w:t>人均花费：4500 元</w:t>
      </w:r>
    </w:p>
    <w:p>
      <w:r>
        <w:t>和谁：亲子</w:t>
      </w:r>
    </w:p>
    <w:p>
      <w:r>
        <w:t>玩法：</w:t>
      </w:r>
    </w:p>
    <w:p>
      <w:r>
        <w:t>旅游路线：</w:t>
      </w:r>
    </w:p>
    <w:p>
      <w:r>
        <w:t>正文：</w:t>
        <w:br/>
        <w:t>夏天，赤日炎炎，骄阳似火，除了待在屋里吹空调，真是一步都不想动。但是，白白浪费这两个月的大好时光，又于心不甘。恰巧，先生武汉的好友建议我们两家一起去</w:t>
        <w:br/>
        <w:t>神农架</w:t>
        <w:br/>
        <w:t>避暑，而我又久闻神农架的美名，苦于一直没有找到合适的机会前往，于是，和先生商量后便决定今夏的旅行目的地就定在神农架了。</w:t>
        <w:br/>
        <w:t>后来，做攻略时翻开湖北省地图查看。我发现以宜昌为中点，宜昌西北是</w:t>
        <w:br/>
        <w:t>神农架</w:t>
        <w:br/>
        <w:t>，宜昌西南是恩施，恩施有高铁和动车直达，交通甚是方便，于是，顺便就把恩施也纳入为此行目的地。</w:t>
        <w:br/>
        <w:t>我们8月11日从上海出发，8月20日回到上海，前后总共10天的时间，把</w:t>
        <w:br/>
        <w:t>神农架</w:t>
        <w:br/>
        <w:t>与恩施的主要景点都玩了个遍，玩得可谓畅快淋漓，意犹未尽。</w:t>
        <w:br/>
        <w:t>旅途中，几乎每天我们都起早贪黑，一天当两天用，身体虽然疲劳，但心情却很愉快。整个行程，两处目的地皆采取前紧后松的策略，以让自己能够游刃有余地把握时间，所以，这组游记的开篇，我先把此次行程详细记录下来，给有需要的朋友参考。</w:t>
        <w:br/>
        <w:t>在记录行程之前，先要表扬下我家的一老一小。</w:t>
        <w:br/>
        <w:t>老太太65+，前几年还动过大手术，但是此次旅途，全程紧随，遇山爬山，遇路徒步，兴致高昂，没有拖过一步后腿。</w:t>
        <w:br/>
        <w:t>小姑娘6+，正处于幼升小阶段。旅途中，她跟着我们起得比鸡早，睡得比狗晚；在烈日下徒步，困倦中登山；蹲在找不到座位的候车室里吃盒饭。</w:t>
        <w:br/>
        <w:t>这一路她和我们一起辗转了N次火车和汽车，旅途劳顿，但是几乎没听到她喊过苦叫过累，甚至我们累趴下的时候，她还在活蹦乱跳。</w:t>
        <w:br/>
        <w:t>整个旅程小家伙始终兴致勃勃，游兴不减。到后期，她已经自然而然养成了上车睡觉，下车猛走的良好习惯。</w:t>
        <w:br/>
        <w:t>经此一役，我觉得她无论从身体上还是精神上都具备了成为一头小驴的潜质，以后应当可以胜任更长时间更耗费体力甚至更加艰苦的旅程。</w:t>
        <w:br/>
        <w:t>以下是我们此次的行程，记录了具体的时间节点，以供大家参考。</w:t>
        <w:br/>
        <w:t>Day1：</w:t>
        <w:br/>
        <w:t>早上4点起床，5点出发，赶6点半的动车去宜昌。</w:t>
        <w:br/>
        <w:t>下午将近2点抵达</w:t>
        <w:br/>
        <w:t>宜昌东火车站</w:t>
        <w:br/>
        <w:t>。出宜昌东火车站往左走几百米即可抵达宜昌客运站。</w:t>
        <w:br/>
        <w:t>站内有班车直达神农架木鱼镇，车程大约3.5-4个小时。</w:t>
        <w:br/>
        <w:t>汽车票事先可以在网上购买，携程上就有。唯一的缺点是网上无法购买儿童票，但是到了车站，可以带上孩子和孩子身份证去窗口办理半票。</w:t>
        <w:br/>
        <w:t>由于我开始不知道网上也能买汽车票，所以，当天只买到4点从宜昌出发的车次，晚上8点抵达木鱼镇，和朋友一家汇合，入住当地酒店。</w:t>
        <w:br/>
        <w:t>Day2：</w:t>
        <w:br/>
        <w:t>早上5点起床，6点从木鱼镇出发去大九湖，一路游玩神农架核心景区景点：小龙潭、</w:t>
        <w:br/>
        <w:t>神农谷</w:t>
        <w:br/>
        <w:t>、</w:t>
        <w:br/>
        <w:t>板壁岩</w:t>
        <w:br/>
        <w:t>、</w:t>
        <w:br/>
        <w:t>瞭望塔</w:t>
        <w:br/>
        <w:t>、</w:t>
        <w:br/>
        <w:t>太子垭</w:t>
        <w:br/>
        <w:t>等。</w:t>
        <w:br/>
        <w:t>神农顶</w:t>
        <w:br/>
        <w:t>听说有3000级台阶，来回要4个小时。考虑到此行有3位老人3个小孩，于是放弃。如果体力好的，建议爬下神农顶。</w:t>
        <w:br/>
        <w:t>说实话，好风光基本都得靠双脚才能抵达。</w:t>
        <w:br/>
        <w:t>为啥要那么早出发去神农架景区？</w:t>
        <w:br/>
        <w:t>这是我们的包车司机钱师傅给的建议。</w:t>
        <w:br/>
        <w:t>他的建议是对的，因为神农架景区一路都是自驾车，出发晚了，各个景区都没处停车，还容易拥堵。</w:t>
        <w:br/>
        <w:t>由于我们出发早，下午2点多抵达大九湖所在的坪阡古镇，吃午饭，并入住酒店。</w:t>
        <w:br/>
        <w:t>当天下午就在坪阡古镇休整和闲逛。</w:t>
        <w:br/>
        <w:t>Day3：</w:t>
        <w:br/>
        <w:t>早上7点起床，8点出发，从坪阡古镇到大九湖。</w:t>
        <w:br/>
        <w:t>（总算不用起得比鸡早了！）</w:t>
        <w:br/>
        <w:t>进入大九湖必须乘坐景区的大巴，所以，当天，我们先步行去游客中心买车票，然后排队上大巴。大巴从镇上开到大九湖大约要40分钟左右的时间，再加上买票和坐车人都不少，皆要排队，到达景区已经接近10点了。</w:t>
        <w:br/>
        <w:t>10点入景区是什么概念？</w:t>
        <w:br/>
        <w:t>就是正好赶上景区内游客高峰的概念。</w:t>
        <w:br/>
        <w:t>让你们不早起！</w:t>
        <w:br/>
        <w:t>下了大巴，要换乘景区内的小火车才能抵达大九湖的每个湖。由于我们不偏不倚恰巧赶上了高峰，所以，被告知要坐小火车起码得排20分钟以上的队。</w:t>
        <w:br/>
        <w:t>于是，作罢，一行两家共11人，老老少少开启了徒步大九湖的旅程。</w:t>
        <w:br/>
        <w:t>队伍中的大部分人完成了从一湖到四湖的徒步，包括吃午饭，大约花了4个小时的时间。</w:t>
        <w:br/>
        <w:t>送老人和孩子离开后，剩下我们几个体力好的，继续游玩。</w:t>
        <w:br/>
        <w:t>四湖到五湖和六湖都是徒步。六湖到七八九湖坐了景区小火车。七八九湖在一处，没有小火车，绕场一周皆靠两条腿走路。</w:t>
        <w:br/>
        <w:t>当天徒步完直接做景区大巴下山，抵达坪阡古镇大概在晚上7点半左右。</w:t>
        <w:br/>
        <w:t>Day4：</w:t>
        <w:br/>
        <w:t>要看大九湖晨雾必须早起，因为晨雾在早上8点后都将消散。</w:t>
        <w:br/>
        <w:t>当天4点起，5点出发，坐景区大巴，二上大九湖。</w:t>
        <w:br/>
        <w:t>清晨，景区小火车还没上班，大巴车直接开到二湖将游客放下。我们一路从二湖徒步到四湖，待晨雾散尽后，坐景区小火车，再换乘大巴回坪阡古镇。早上9点40左右抵达坪阡古镇。</w:t>
        <w:br/>
        <w:t>10点坐钱师傅的车出发去</w:t>
        <w:br/>
        <w:t>天燕景区</w:t>
        <w:br/>
        <w:t>。午饭在路上的饭店解决。这家饭店味道很好，是此行到目前为止吃过的最好吃的一家，腊排骨火锅尤其量足味美。可惜，这家店前不着村后不着店，没办法再去一次。</w:t>
        <w:br/>
        <w:t>下午抵达</w:t>
        <w:br/>
        <w:t>天燕景区</w:t>
        <w:br/>
        <w:t>。</w:t>
        <w:br/>
        <w:t>由于游览开始时走错了方向，当我们到达野人洞的时候，被告知小朋友们期待的</w:t>
        <w:br/>
        <w:t>燕子洞</w:t>
        <w:br/>
        <w:t>在另一个方向上。为了看燕子洞，我们一行老少又走了不少回头路，尤其两个小朋友毅力可嘉，经过几天历练，他们开始相信只要坚持到底，就能达成目标。</w:t>
        <w:br/>
        <w:t>终于，我们抵达</w:t>
        <w:br/>
        <w:t>燕子洞</w:t>
        <w:br/>
        <w:t>，还在燕子洞里看到了好多燕子，如愿以偿，不虚此行。</w:t>
        <w:br/>
        <w:t>从</w:t>
        <w:br/>
        <w:t>天燕景区</w:t>
        <w:br/>
        <w:t>出发回木鱼镇，大约在傍晚6-7点间抵达木鱼镇，并入住酒店。</w:t>
        <w:br/>
        <w:t>Day5：</w:t>
        <w:br/>
        <w:t>朋友一家和我们一起玩了3天后，终于意识到，我们是在自助游，而不是度假游了。他们表示佩服我们的体力，但跟不上我们的脚力，于是，当天，他们决定睡觉睡到自然醒，然后直接驱车回武汉。</w:t>
        <w:br/>
        <w:t>跟着我们，都快累成狗了！哈哈！</w:t>
        <w:br/>
        <w:t>而我们依然保持着起得比鸡早的好习惯。当天5点起，6点出发，一个上午依次游玩了</w:t>
        <w:br/>
        <w:t>天生桥</w:t>
        <w:br/>
        <w:t>、</w:t>
        <w:br/>
        <w:t>官门山</w:t>
        <w:br/>
        <w:t>和</w:t>
        <w:br/>
        <w:t>香溪源</w:t>
        <w:br/>
        <w:t>。</w:t>
        <w:br/>
        <w:t>之所以起那么早还是由于钱师傅的建议，他说晚了景区门口就堵了。果不其然，当我们抵达</w:t>
        <w:br/>
        <w:t>天生桥</w:t>
        <w:br/>
        <w:t>的时候，停车场才2辆车，景区里基本没有游客。</w:t>
        <w:br/>
        <w:t>可当我们玩好出景区时，停车场停满车不说，停车场外的车还绵延了好几百米，整个景区内也早已人声鼎沸。</w:t>
        <w:br/>
        <w:t>此时庆幸还好我们起得早！</w:t>
        <w:br/>
        <w:t>中午12点，钱师傅把我们送到木鱼镇汽车站，就此与钱师傅别过。</w:t>
        <w:br/>
        <w:t>下午1点，木鱼镇前往宜昌东的班车准时出发，下午4点半左右到达宜昌客运站。</w:t>
        <w:br/>
        <w:t>（汽车票建议在网上提前预约购买，暑假是旅行旺季，车票很容易就售罄了。）</w:t>
        <w:br/>
        <w:t>下午5点半的动车从宜昌东出发前往利川，晚上8点20抵达利川。前往酒店办理入住。</w:t>
        <w:br/>
        <w:t>这天时间上的衔接堪称完美，感谢老天，没给我出什么岔子！</w:t>
        <w:br/>
        <w:t>也就是从这天开始，我们从神农架转战恩施。</w:t>
        <w:br/>
        <w:t>Day6：</w:t>
        <w:br/>
        <w:t>早上7点起，8点出发去利川腾龙洞。</w:t>
        <w:br/>
        <w:t>晚起2小时当然很舒服，但是到了景区后就明白你将为自己的懒惰买单。</w:t>
        <w:br/>
        <w:t>没错，现实给了我一记响亮的耳光！</w:t>
        <w:br/>
        <w:t>这天，我们又不偏不倚地赶上了人流高峰。</w:t>
        <w:br/>
        <w:t>夹杂在人群中看了激光秀和土家族歌舞表演后，我们于中午12点左右出腾龙洞。先去酒店取行李，然后赶往</w:t>
        <w:br/>
        <w:t>利川火车站</w:t>
        <w:br/>
        <w:t>，坐下午2点左右的动车前往恩施。</w:t>
        <w:br/>
        <w:t>利川到恩施动车大约1个小时的车程，出</w:t>
        <w:br/>
        <w:t>恩施火车站</w:t>
        <w:br/>
        <w:t>，打车前往预定的民宿入住。大约下午4点左右抵达民宿。</w:t>
        <w:br/>
        <w:t>休息到太阳下山，我们打车去大名鼎鼎的女儿城。晚饭就在女儿城的张关合渣解决。</w:t>
        <w:br/>
        <w:t>吃完晚饭，打道回府，回到民宿大概在晚上10点左右。</w:t>
        <w:br/>
        <w:t>Day7：</w:t>
        <w:br/>
        <w:t>早上5点起，6点准时出发去恩施大峡谷。</w:t>
        <w:br/>
        <w:t>虽然这天起了个大早，但是直到8点半才赶到恩施大峡谷景区，9点还在上山索道处排队。</w:t>
        <w:br/>
        <w:t>为啥起了个大早，却赶了个晚集？</w:t>
        <w:br/>
        <w:t>说出来都是泪啊！</w:t>
        <w:br/>
        <w:t>具体原因可以写一篇公号或者游记，详情请见后续交通篇的报道。</w:t>
        <w:br/>
        <w:t>我们先游览七星寨景区，后游览云龙地缝景区，出景区大概在下午3点左右。</w:t>
        <w:br/>
        <w:t>坐车返回恩施市内民宿，下午5点左右抵达民宿。</w:t>
        <w:br/>
        <w:t>Day8：</w:t>
        <w:br/>
        <w:t>连夜换了个包车司机，和神农架的包车师傅一样，这位师傅也姓钱。</w:t>
        <w:br/>
        <w:t>依旧早上5点起，6点出发前往石门河景区。钱师傅将我们送到石门河的时候刚刚早上7点半，售票处的工作人员还在擦桌子扫地，做着上班前的准备工作。</w:t>
        <w:br/>
        <w:t>由于来得早，我们进入景区时几乎没有游客。</w:t>
        <w:br/>
        <w:t>整个石门河景区玩下来非常顺畅，下午1点出景区，钱师傅把我们送往恩施市内的土司城。</w:t>
        <w:br/>
        <w:t>2点半抵达土司城，逛了1个多小时后出来，打车前往风雨桥。</w:t>
        <w:br/>
        <w:t>逛完风雨桥，沿着清江走廊步行回民宿，大约下午5点左右抵达民宿。</w:t>
        <w:br/>
        <w:t>Day9：</w:t>
        <w:br/>
        <w:t>早上7点起，8点出发前往梭布垭石林景区，10点左右抵达景区。</w:t>
        <w:br/>
        <w:t>下午1点多逛完整个石林景区。钱师傅接上我们直接奔赴</w:t>
        <w:br/>
        <w:t>恩施火车站</w:t>
        <w:br/>
        <w:t>。</w:t>
        <w:br/>
        <w:t>3点多抵达</w:t>
        <w:br/>
        <w:t>恩施火车站</w:t>
        <w:br/>
        <w:t>。改签原来晚上7点的动车票到5点出发的班次，前往宜昌。</w:t>
        <w:br/>
        <w:t>晚7点多抵达宜昌东，入住车站边的酒店。</w:t>
        <w:br/>
        <w:t>Day10:</w:t>
        <w:br/>
        <w:t>早上8点的动车从宜昌东出发回上海，下午3点半抵达</w:t>
        <w:br/>
        <w:t>上海虹桥站</w:t>
        <w:br/>
        <w:t>。</w:t>
        <w:br/>
        <w:t>行程结束，未完待续。。。</w:t>
        <w:br/>
        <w:t>欢迎关注作者GongHao：</w:t>
        <w:br/>
        <w:t>妈妈是怎样炼成的</w:t>
        <w:br/>
        <w:t>ID：</w:t>
        <w:br/>
        <w:t>franceswu76</w:t>
      </w:r>
    </w:p>
    <w:p>
      <w:r>
        <w:t>评论：</w:t>
        <w:br/>
      </w:r>
    </w:p>
    <w:p>
      <w:pPr>
        <w:pStyle w:val="Heading2"/>
      </w:pPr>
      <w:r>
        <w:t>48.大连湖北自驾游</w:t>
      </w:r>
    </w:p>
    <w:p>
      <w:r>
        <w:t>https://you.ctrip.com/travels/hubei100067/3720748.html</w:t>
      </w:r>
    </w:p>
    <w:p>
      <w:r>
        <w:t>来源：携程</w:t>
      </w:r>
    </w:p>
    <w:p>
      <w:r>
        <w:t>发表时间：2018-8-24</w:t>
      </w:r>
    </w:p>
    <w:p>
      <w:r>
        <w:t>天数：9 天</w:t>
      </w:r>
    </w:p>
    <w:p>
      <w:r>
        <w:t>游玩时间：8 月</w:t>
      </w:r>
    </w:p>
    <w:p>
      <w:r>
        <w:t>人均花费：3500 元</w:t>
      </w:r>
    </w:p>
    <w:p>
      <w:r>
        <w:t>和谁：和朋友</w:t>
      </w:r>
    </w:p>
    <w:p>
      <w:r>
        <w:t>玩法：</w:t>
      </w:r>
    </w:p>
    <w:p>
      <w:r>
        <w:t>旅游路线：</w:t>
      </w:r>
    </w:p>
    <w:p>
      <w:r>
        <w:t>正文：</w:t>
        <w:br/>
        <w:t>每年到了寒暑假，出去放松自己，带孩子去领略大自然的美好风光的小想法就开始蠢蠢欲动。7月中旬孩子期末考完试出来成绩后，感觉考的不错，做为奖励，答应女儿带她出去转转。至于去哪儿这个问题在没放假时就开始思考，地处大连，最好的自驾路线就是山东和东北这一块，可是几年来，东北这一块都走遍了，没地方去了，而山东今年又特别热，距离也近了点，感觉不过瘾。于是就想找个环境优秀，文化深厚的地方去走走，首先想到了西藏，这是我多年的梦想，可是经过一番准备后，发现孩子的假期不够用。正在为行程伤脑筋的时候，在电视里看到了湖北</w:t>
        <w:br/>
        <w:t>恩施</w:t>
        <w:br/>
        <w:t>的广告宣传片，我的心一下子被湖北的美丽吸引住了，于是乎开始狂查湖北旅游攻略，越查越感觉这个地方挺好，可以做为去西藏的前奏和热身。目的地定好后，就开始定时间，定人员，定车辆，定路线等一系列准备工作。</w:t>
        <w:br/>
        <w:t>时间：因为有上班族，请不出太多的假，所以这次出去最多9天，8月10日出发，8月19日返回</w:t>
        <w:br/>
        <w:t>人员：同事加朋友共9人，三男六女（包括两孩子）</w:t>
        <w:br/>
        <w:t>车辆：两台车（一台别克君威，一台现代sonata）临行前对两台车进行了全面体检，换油，换火花塞，换轮胎等等，一个原则就是把安全隐患降到最低，把可能出现闹心的东西全换掉。</w:t>
        <w:br/>
        <w:t>路线：大连旅顺港-山东东营港-</w:t>
        <w:br/>
        <w:t>襄阳</w:t>
        <w:br/>
        <w:t>-</w:t>
        <w:br/>
        <w:t>武当山</w:t>
        <w:br/>
        <w:t>-</w:t>
        <w:br/>
        <w:t>房县</w:t>
        <w:br/>
        <w:t>-神农驾-木鱼镇-</w:t>
        <w:br/>
        <w:t>恩施</w:t>
        <w:br/>
        <w:t>-</w:t>
        <w:br/>
        <w:t>宜昌</w:t>
        <w:br/>
        <w:t>三峡-曲阜-蓬莱-旅顺，这是计划的路线，实际上计划没有变化快，本来是因恩施而去的，结果由于时间原因恩施没去，留下了一个为下一次再去的借口。</w:t>
        <w:br/>
        <w:t>一切准备就绪，万事俱备，只欠一脚油门了。</w:t>
        <w:br/>
        <w:t>8月8日，在大连港官网订了去东营的滚装船票，订东营的原因有二，一是发船时间运行时间合适，晚上10点30发船，早上6点30到东营，正好可以在船上睡一觉。二是东营到</w:t>
        <w:br/>
        <w:t>襄阳</w:t>
        <w:br/>
        <w:t>比烟台到襄阳要近不到200公理，可以省下2小时时间和大量体力（两台车就两司机，所以要精打细算啊）。我们订的四等舱每人200元，每舱上下铺8张床，虽说空间小了点，但睡觉休息没问题。每台车上船550元。</w:t>
        <w:br/>
        <w:t>8月10日下午5点在家吃的饺子（上车饺子下车面，我们这的规距）6点准时出发，一路高速，精神抖擞，豪无悬念的于晚上8点到了旅顺新港，下车去了趟厕所，拍了张照片，就开始检票了（提前2小时车上船，提前一小时客上船），说实在的旅顺新港一点也不新，就像是个78十年代的一个小火车站，虽然工作人员态度还算不错，但管理上感觉不科学，有点混乱。因为是网上订的票，所以带身份证到柜台领了客票，又找客服人员领了车票，然后我们两个司机就开车去安检上船，其他人只能在港客运中心等候检票，然后乘座港内大巴上船。友情提示，车在安捡前要把晚上在船上要用的吃的东西带好，因为上船后，直到下船，任何人都到不了车里了。经过漫长的排队等待车终于通过安检。过了安检口是一条漆黑的大道，也没有路标指示，就这样黑灯瞎火的跟着感觉走，估计港口管理者知道港口是封闭的，你再怎么转也转不丢，充其量多跑点路而已。好像是左转再左转，居然顺利到达了上船临时停车场。在停车场抽支烟的工夫，工作人员开始安排车辆有序上船，上船过程全程有工作人员指引，这就踏实多了，上了船以后才发现这个船着实太大了，上下两层全是大大小小的车，足足有百十多台车，估计如果不停车的话，船员会在里面踢足球。真是太大了。安放好车后，上到顶屋客舱，开始吃东西，跟孩子到甲板上疯了一会，11点准时睡觉，因为第二天要开10多个小时的车，要养精蓄锐啊。</w:t>
        <w:br/>
        <w:t>未完待续</w:t>
      </w:r>
    </w:p>
    <w:p>
      <w:r>
        <w:t>评论：</w:t>
        <w:br/>
      </w:r>
    </w:p>
    <w:p>
      <w:pPr>
        <w:pStyle w:val="Heading2"/>
      </w:pPr>
      <w:r>
        <w:t>49.恩施，神农架，三峡大坝7日游</w:t>
      </w:r>
    </w:p>
    <w:p>
      <w:r>
        <w:t>https://you.ctrip.com/travels/yichang313/3720722.html</w:t>
      </w:r>
    </w:p>
    <w:p>
      <w:r>
        <w:t>来源：携程</w:t>
      </w:r>
    </w:p>
    <w:p>
      <w:r>
        <w:t>发表时间：2018-8-24</w:t>
      </w:r>
    </w:p>
    <w:p>
      <w:r>
        <w:t>天数：7 天</w:t>
      </w:r>
    </w:p>
    <w:p>
      <w:r>
        <w:t>游玩时间：8 月</w:t>
      </w:r>
    </w:p>
    <w:p>
      <w:r>
        <w:t>人均花费：3700 元</w:t>
      </w:r>
    </w:p>
    <w:p>
      <w:r>
        <w:t>和谁：亲子</w:t>
      </w:r>
    </w:p>
    <w:p>
      <w:r>
        <w:t>玩法：自由行</w:t>
      </w:r>
    </w:p>
    <w:p>
      <w:r>
        <w:t>旅游路线：恩施，恩施大峡谷，七星寨景区，石门河，神农架，神农架，神农顶，斯维登，天生桥，官门山，天燕景区，燕子洞，三峡大坝，交运两坝一峡游船，长江三峡，坛子岭，185观景平台，三峡人家，葛洲坝</w:t>
      </w:r>
    </w:p>
    <w:p>
      <w:r>
        <w:t>正文：</w:t>
        <w:br/>
        <w:t>神农架月海客栈</w:t>
        <w:br/>
        <w:t>¥</w:t>
        <w:br/>
        <w:t>118</w:t>
        <w:br/>
        <w:t>起</w:t>
        <w:br/>
        <w:t>立即预订&gt;</w:t>
        <w:br/>
        <w:t>神农架宾馆</w:t>
        <w:br/>
        <w:t>¥</w:t>
        <w:br/>
        <w:t>197</w:t>
        <w:br/>
        <w:t>起</w:t>
        <w:br/>
        <w:t>立即预订&gt;</w:t>
        <w:br/>
        <w:t>展开更多酒店</w:t>
        <w:br/>
        <w:t>楼下就是美食街，土家吊锅宴，按人头算，一个锅和配菜。边吃边看演出。</w:t>
        <w:br/>
        <w:t>取票地址</w:t>
        <w:br/>
        <w:t>恩施大峡谷游客中心售票处</w:t>
        <w:br/>
        <w:t>取票时间</w:t>
        <w:br/>
        <w:t>08:00~16:00(3月1日-11月30日);08:30~15:30(12月1日-次年2月28日)</w:t>
        <w:br/>
        <w:t>暑期旺季，2018.7.28-2018.8.26期间，开园时间提前至早上7:30，其余不变。因旺季人流量过大，为保证安全及游览舒适度，景区规定在2018.8.4-2018.10.1期间，每日入园人数峰值限定为1.2万人，超过此人数将无法接待，建议尽量早到景区游玩，错峰入园，合理安排行程.</w:t>
        <w:br/>
        <w:t>当天大峡谷回来，晚上夜逛女儿城，一个具有比较有民族特色的商业圈，建筑大多是土家少数民族风格的，有一条专门买特产的“梦想山镇”，一条专门买服饰的幺妹儿街，还有一条小吃街，天好的情况下，每天广场上有民族歌舞表演，主要内容是土家族的赶场，相亲的内容。女儿城免费对公众开放，适合晚上来，有各种小吃，到了晚上还有土家特色表演，可以根据时刻表依次观看。女儿城里有一家店叫巴人堂，在里面吃晚饭，既可以看到表演，还可以喝到土家摔碗酒，感受一下边喝酒边摔碗的豪迈，十分有趣的体验。就餐基本是按照人头来计算，50块一个人或者45块一个人，管饱管够。自己觉得人多嘈杂，就回到酒店附近的奥山酒店3楼，价格不贵，味道不错，还有19.9元的牛排。</w:t>
        <w:br/>
        <w:t>从恩施到</w:t>
        <w:br/>
        <w:t>神农架</w:t>
        <w:br/>
        <w:t>途中，去了朋友介绍的石门河景区。还没有完全修建好，可以参观的景点全程需要走三个小时。玻璃桥在景区进门地方，团体票80元，不走玻璃桥，可以走下面的悬桥，也能看到绿色的像丝带一样的峡谷，湍急的水。栈道分为两层，上一层可以看到崖壁上天然形成的形状各异的石头和古树木，下一层栈道可以看到碧绿湍流，冲撞在岩石上，并发出轰鸣声。 走完栈道后的上山路比较累，直达地面的电梯还在建设中。</w:t>
        <w:br/>
        <w:t>没有走玻璃栈道，感觉更好一些，可以在远处拍吊桥和玻璃栈桥，走吊桥没有多少人，适合拍照，就是要多走大约15分钟的路，（路线是直接进门后走玻璃栈道到对面的山上然后就是山腰走悬崖栈道，过一会下到谷底，最后再爬上公路，电梯还没修好，再做车回景区大门）全程不走回头路，楼梯挺多的。现在优惠不要景区交通费用。游玩大约4小时</w:t>
        <w:br/>
        <w:t>携程景区门票加玻璃桥套票150，携程当天可定。现场买票155元。</w:t>
        <w:br/>
        <w:t>神农架景区套票269元，携程264餐饮可以在客栈解决。</w:t>
        <w:br/>
        <w:t>D4.8月19号大九湖，</w:t>
        <w:br/>
        <w:t>神农顶</w:t>
        <w:br/>
        <w:t>，住木鱼</w:t>
        <w:br/>
        <w:t>斯维登</w:t>
        <w:br/>
        <w:t>度假公寓</w:t>
        <w:br/>
        <w:t>神农架</w:t>
        <w:br/>
        <w:t>心怡店 电话0719-3313888传真0719-3494883复式套房428/428有担保金856元2018-08-18 12:00前可免费取消修改，饮食周边餐饮很多，门口早餐多，重庆大碗面的牛腩苕粉很不错。</w:t>
        <w:br/>
        <w:t>神龙架太美啦，大九湖和神龙谷真的太美太美了，感觉人一直在山水画中，眼睛都不够用，恨不得眼睛就是摄像头。神龙顶小景点没去，爬不动了，留着下次再登顶。</w:t>
        <w:br/>
        <w:t>天生桥</w:t>
        <w:br/>
        <w:t>景区不错，有个鹰潭看到彩虹。神龙坛也一般。</w:t>
        <w:br/>
        <w:t>官门山</w:t>
        <w:br/>
        <w:t>景色最不好，不过有两只大熊猫和很多大鱼。</w:t>
        <w:br/>
        <w:t>天燕景区</w:t>
        <w:br/>
        <w:t>也很一般，</w:t>
        <w:br/>
        <w:t>燕子洞</w:t>
        <w:br/>
        <w:t>只能进去几百米，看到了几只燕子，彩虹桥人造景点没什么意思。因为看到网评一般，加上路途较远，后来选择没去。进出神龙顶大景区的山路也很美啊，真的很享受。所有景点的共同点是：太清凉了，空气太好了，呼吸不够啊啊啊！</w:t>
        <w:br/>
        <w:t>大九湖.5点半进景区，换成大巴后6点到第一个换乘点。眼前的美景惊呆了众人。一层如梦如幻的白雾笼罩在湖水之上，上面远处的山峰依稀可辨，近处脚下金黄的土地上是闪着晶莹露珠的绿色小草和各种不知名的小花。再到下一站，天鹅湖里黑天鹅，白天鹅优雅而缓慢地在湖中游弋，若不是旁边还有一些游客，我简直不知道自己身处梦境还是仙境。可以到了中午，雾气消散，太阳照在湖面上，可不就象是一个个水坑罢了，所以我们旅游就要在对的时间出现在对的地方。</w:t>
        <w:br/>
        <w:t>D5.8月20号天生桥，天燕，住</w:t>
        <w:br/>
        <w:t>宜昌</w:t>
        <w:br/>
        <w:t>麗枫酒店(宜昌火车东站店）367家庭房734两晚2018-08-20 18:00前可免费取消修改，酒店智能化，卫生服务都不错，洗漱用品也不错。</w:t>
        <w:br/>
        <w:t>加15元的可以早餐，酒店下面的饭店味道也不错，天生桥景色宜人，有庐山之美，九寨之水，雾气环绕，瀑布直流。整个景点环绕一圈，有土家族特产，戏台，土司王府。</w:t>
        <w:br/>
        <w:t>D6.8月21号游</w:t>
        <w:br/>
        <w:t>三峡大坝</w:t>
        <w:br/>
        <w:t>，住宜昌麗枫酒店(宜昌火车东站店）</w:t>
        <w:br/>
        <w:t>1份</w:t>
        <w:br/>
        <w:t>交运两坝一峡游船</w:t>
        <w:br/>
        <w:t>（</w:t>
        <w:br/>
        <w:t>长江三峡</w:t>
        <w:br/>
        <w:t>系列）+三峡大坝（成人票）：含两坝一峡船票+旅游巴士，午餐（三峡大坝内餐厅），三峡大坝景区中转车费。游览时间需1天时间。</w:t>
        <w:br/>
        <w:t>使用说明</w:t>
        <w:br/>
        <w:t>凭携程确认短信取票入园</w:t>
        <w:br/>
        <w:t>取票地址</w:t>
        <w:br/>
        <w:t>三峡游客中心集合，于交运两坝一峡接待前台报【手机号后四位数+姓名】</w:t>
        <w:br/>
        <w:t>取票时间</w:t>
        <w:br/>
        <w:t>集合时间以供应商通知为准</w:t>
        <w:br/>
        <w:t>出行当天每位游客都请一定随身携带好身份证原件。默认行程是【车去船回】，如您需更改为【船去车回】，请在出游前一天20点前联系短信中电话告知，尽量给安排，20点后不予处理，以船方安排为准。但如出行当天遇大雾等不可控情况，行程以当天安排为准</w:t>
        <w:br/>
        <w:t>退改说明</w:t>
        <w:br/>
        <w:t>如需取消，请登录携程账户申请取消。</w:t>
        <w:br/>
        <w:t>使用日期前1天18:00（含）之前申请取消，不收取损失费；</w:t>
        <w:br/>
        <w:t>使用日期前1天18:00之后申请取消，收取50元/份损失费；</w:t>
        <w:br/>
        <w:t>如需改期，请申请取消后重新预订。</w:t>
        <w:br/>
        <w:t>宜昌东站</w:t>
        <w:br/>
        <w:t>——乘坐三峡大坝直通车前往三峡大坝游客换乘中心。</w:t>
        <w:br/>
        <w:t>交运两坝一峡游船188，学生票178，提前一天预订。携程上买票无需去取票，很省事省时。其次，坐的大巴车子leg room很宽敞，而且很干净！长江三峡九号邮轮很高大上，但是也有很多消费，如果想让旅程舒适，7个以上的人推荐去3楼的包厢，有私密空间，而且有空调，不过价格有点高，668一间房。</w:t>
        <w:br/>
        <w:t>我们选择的车去船回，6人包车加门票船票180元，6个人在二楼坐268元的卡座，靠窗人少。车开1个半小时到三峡大坝，坐景交车到</w:t>
        <w:br/>
        <w:t>坛子岭</w:t>
        <w:br/>
        <w:t>.</w:t>
        <w:br/>
        <w:t>185观景平台</w:t>
        <w:br/>
        <w:t>，截留纪念园后约2个小时回到大坝游客中心，坐车到三斗坪码头，9号邮轮，一路欣赏西陵峡美景，远观</w:t>
        <w:br/>
        <w:t>三峡人家</w:t>
        <w:br/>
        <w:t>，到</w:t>
        <w:br/>
        <w:t>葛洲坝</w:t>
        <w:br/>
        <w:t>体验过船闸，看闸门慢慢开合，水慢慢减少（船前后开合不同，两头跑），返回宜昌市三峡游客中心，大约是晚五点，到万达广场吃粥堂里。味道不错，人均60元多点。</w:t>
        <w:br/>
        <w:t>郑信记是凉虾里面算得上是比较出名的一个牌子。 味道确实挺不错的，也很解渴。凉虾应该就是米，一口喝下去的时候凉虾进嘴的感觉真的挺不错的。万达广场有卖。小份3.5元，大份5元，招牌和桂花都不错。</w:t>
        <w:br/>
        <w:t>D7.8月22号上午自由活动，D3074 13:32分宜昌东-上海虹桥</w:t>
        <w:br/>
        <w:t>睡到自然醒，附近吃好饭，12点半从酒店出发。</w:t>
      </w:r>
    </w:p>
    <w:p>
      <w:r>
        <w:t>评论：</w:t>
        <w:br/>
        <w:t>1.人均3700,请问包括包车费用吗?到恩施后,全程包车吗,这个没有写清楚,希望补充!谢谢!</w:t>
        <w:br/>
        <w:t>2.景交车有的，我们没乘不是很了解，由于景点之间比较远，包车比较多。包车就在淘宝上订的，很方便。</w:t>
        <w:br/>
        <w:t>3.请问神农架景区各景点之间有景交班车吗？还是需要包车？有包车师傅电话吗？费用大概多少？</w:t>
        <w:br/>
        <w:t>4.很多次从网上看信息，做攻略，一直说要上传自己的亲身体会，今天终于完成第一篇，但愿能帮到要去玩的人。</w:t>
      </w:r>
    </w:p>
    <w:p>
      <w:pPr>
        <w:pStyle w:val="Heading2"/>
      </w:pPr>
      <w:r>
        <w:t>50.美丽武汉,神农架,宜昌游</w:t>
      </w:r>
    </w:p>
    <w:p>
      <w:r>
        <w:t>https://you.ctrip.com/travels/shennongjia147/3721604.html</w:t>
      </w:r>
    </w:p>
    <w:p>
      <w:r>
        <w:t>来源：携程</w:t>
      </w:r>
    </w:p>
    <w:p>
      <w:r>
        <w:t>发表时间：2018-8-27</w:t>
      </w:r>
    </w:p>
    <w:p>
      <w:r>
        <w:t>天数：12 天</w:t>
      </w:r>
    </w:p>
    <w:p>
      <w:r>
        <w:t>游玩时间：</w:t>
      </w:r>
    </w:p>
    <w:p>
      <w:r>
        <w:t>人均花费：4400 元</w:t>
      </w:r>
    </w:p>
    <w:p>
      <w:r>
        <w:t>和谁：和父母</w:t>
      </w:r>
    </w:p>
    <w:p>
      <w:r>
        <w:t>玩法：自由行，跟团，火车</w:t>
      </w:r>
    </w:p>
    <w:p>
      <w:r>
        <w:t>旅游路线：武汉，神农架，东湖，楚河汉街，黄鹤楼，古德寺，中山公园，神农架，天生桥，香溪源，神农顶，天燕景区，燕子洞，神农谷，板壁岩，三峡人家，三峡大坝，龙进溪</w:t>
      </w:r>
    </w:p>
    <w:p>
      <w:r>
        <w:t>正文：</w:t>
        <w:br/>
        <w:t>神农架宾馆</w:t>
        <w:br/>
        <w:t>¥</w:t>
        <w:br/>
        <w:t>197</w:t>
        <w:br/>
        <w:t>起</w:t>
        <w:br/>
        <w:t>立即预订&gt;</w:t>
        <w:br/>
        <w:t>神农架月海客栈</w:t>
        <w:br/>
        <w:t>¥</w:t>
        <w:br/>
        <w:t>118</w:t>
        <w:br/>
        <w:t>起</w:t>
        <w:br/>
        <w:t>立即预订&gt;</w:t>
        <w:br/>
        <w:t>展开更多酒店</w:t>
        <w:br/>
        <w:t>今夏,我又带着老爸出游了.做了许多功课,才敲定的旅行线路.</w:t>
        <w:br/>
        <w:t>武汉</w:t>
        <w:br/>
        <w:t>(2天)---</w:t>
        <w:br/>
        <w:t>神农架</w:t>
        <w:br/>
        <w:t>（5天）---</w:t>
        <w:br/>
        <w:t>宜昌</w:t>
        <w:br/>
        <w:t>（2天）包括来回及中间路途，共12天游。</w:t>
        <w:br/>
        <w:t>武汉</w:t>
        <w:br/>
        <w:t>武汉第一天游，从</w:t>
        <w:br/>
        <w:t>东湖</w:t>
        <w:br/>
        <w:t>开始，是快乐的共享自行车沿湖骑行，十分惬意。接着，骑到湖北博物馆。中午游</w:t>
        <w:br/>
        <w:t>楚河汉街</w:t>
        <w:br/>
        <w:t>，午餐后去</w:t>
        <w:br/>
        <w:t>黄鹤楼</w:t>
        <w:br/>
        <w:t>，下午坐渡轮过长江，逛汉口步行街。</w:t>
        <w:br/>
        <w:t>东湖</w:t>
        <w:br/>
        <w:t>黄鹤楼</w:t>
        <w:br/>
        <w:t>渡口边</w:t>
        <w:br/>
        <w:t>江汉步行街的建筑</w:t>
        <w:br/>
        <w:t>第二天游就比较简单，但觉得很舒适。早上坐轻轨，到</w:t>
        <w:br/>
        <w:t>古德寺</w:t>
        <w:br/>
        <w:t>，一座清静又有别致建筑风格的寺院，非常值得一去。中午在寺院吃了素菜，味道不错。下午到</w:t>
        <w:br/>
        <w:t>中山公园</w:t>
        <w:br/>
        <w:t>走走。</w:t>
        <w:br/>
        <w:t>古德寺</w:t>
        <w:br/>
        <w:t>神农架</w:t>
        <w:br/>
        <w:t>交通</w:t>
        <w:br/>
        <w:t>去神农架，我们采用的方法是，先坐武汉去宜昌东的高铁，约两小时，到了</w:t>
        <w:br/>
        <w:t>宜昌东站</w:t>
        <w:br/>
        <w:t>，出站向左走，过了人行天桥，就是客运中心，坐长途车去神农架木鱼镇，时间约三个半小时。一路风景不错，路在山谷及山间穿行，好像穿过了十六条隧道，长的有3000多米。</w:t>
        <w:br/>
        <w:t>到了神农架，最让人关心的是，如何出游。我们是自由行，没开车。所以采取的是包车。也有公交车的，不贵，2元一人。只是班次少，一小时或是一个半小时一班，在客运中心门口。</w:t>
        <w:br/>
        <w:t>神农架的道路是单行道，一辆去，一辆来，山路十八弯，但两边风景极美。遇到个别不太会开车的，乱开，乱停，塞车的情况是常有的。</w:t>
        <w:br/>
        <w:t>另外,木鱼这边有些景区,它的检票口与景区之间的距离有一两公里,没车开进去,走进去还挺远的.不像大九湖,车都由景区包了,从检票口到景区的车(车程约20分钟),到了景区又有小火车,随便坐.中间不存在因自驾游的车太多而堵车的情况.我是觉得挺好的,自驾游的朋友也许就不喜欢了.</w:t>
        <w:br/>
        <w:t>在</w:t>
        <w:br/>
        <w:t>神农架</w:t>
        <w:br/>
        <w:t>我们分别在木鱼住了三晚,在坪阡住了两晚.玩完大九湖后,在坪阡直接坐长途直达汽车到宜昌,时间约四个小时.这直达车要提前一两天订票,在村委会前的小广场上车,订票的电话好像每个客栈都有宣传单贴在墙上,问老板便知.</w:t>
        <w:br/>
        <w:t>景点</w:t>
        <w:br/>
        <w:t>下来说说对各个景点的感受,最喜欢的是大九湖,游玩起来舒适,景观又美,有湖,山,池等不同的景观,当然湖是主要的,在七八九号湖这边,有上山观景台,落水孔这边的景观也值得一看.</w:t>
        <w:br/>
        <w:t>天生桥</w:t>
        <w:br/>
        <w:t>与</w:t>
        <w:br/>
        <w:t>香溪源</w:t>
        <w:br/>
        <w:t>有些相似,不同的是天生桥的瀑布更壮观,景区也较大,同时也有一些商业化的东西,香溪源更原生态,也较小.但都是有溪水的景区.去</w:t>
        <w:br/>
        <w:t>神农顶</w:t>
        <w:br/>
        <w:t>经过的板门岩,也不错.觉得最不好的是神农坛景区,台阶多,又难爬,老人家可受最了,那天又很热.总之,个人不推荐.</w:t>
        <w:br/>
        <w:t>天燕景区</w:t>
        <w:br/>
        <w:t>的</w:t>
        <w:br/>
        <w:t>燕子洞</w:t>
        <w:br/>
        <w:t>香溪源</w:t>
        <w:br/>
        <w:t>天生桥</w:t>
        <w:br/>
        <w:t>神农谷</w:t>
        <w:br/>
        <w:t>迷人埫</w:t>
        <w:br/>
        <w:t>板壁岩</w:t>
        <w:br/>
        <w:t>大九湖</w:t>
        <w:br/>
        <w:t>宜昌</w:t>
        <w:br/>
        <w:t>宜昌游</w:t>
        <w:br/>
        <w:t>了两天,分别参加了两个一日游.感觉不错.一天是两坝一峡游,一天是</w:t>
        <w:br/>
        <w:t>三峡人家</w:t>
        <w:br/>
        <w:t>游。</w:t>
        <w:br/>
        <w:t>两坝一峡游,看看我们的</w:t>
        <w:br/>
        <w:t>三峡大坝</w:t>
        <w:br/>
        <w:t>,从不同的角度看,听听导游的介绍,对大坝才有了真正的认识,看看才觉得工程的伟大.当然也有认为是看水泥墙的,对于这种认知的,我表示不评论他.游</w:t>
        <w:br/>
        <w:t>三峡人家</w:t>
        <w:br/>
        <w:t>,游</w:t>
        <w:br/>
        <w:t>龙进溪</w:t>
        <w:br/>
        <w:t>,我觉得景区布置很用心,虽是造景,但造得很有艺术感.</w:t>
        <w:br/>
        <w:t>说说吃的,我们也没去找什么美食店,就在万达广场吃.满园春饼和董小婉这两家店感觉不错,尤其是董小婉,菜品精致,味道好,份量少点.</w:t>
        <w:br/>
        <w:t>三峡大坝</w:t>
        <w:br/>
        <w:t>游西陵峡</w:t>
        <w:br/>
        <w:t>三峡人家</w:t>
      </w:r>
    </w:p>
    <w:p>
      <w:r>
        <w:t>评论：</w:t>
        <w:br/>
        <w:t>1.能有所帮助，是我的荣幸。</w:t>
        <w:br/>
        <w:t>2.挺好的，我遇到的人都很好。</w:t>
        <w:br/>
        <w:t>3.这个地方的人对游客友好么？</w:t>
        <w:br/>
        <w:t>4.不错  行程部分和我们的差不多 可参考下  赞一个</w:t>
      </w:r>
    </w:p>
    <w:p>
      <w:pPr>
        <w:pStyle w:val="Heading2"/>
      </w:pPr>
      <w:r>
        <w:t>51.神农架-未完待续</w:t>
      </w:r>
    </w:p>
    <w:p>
      <w:r>
        <w:t>https://you.ctrip.com/travels/shennongjia147/3721491.html</w:t>
      </w:r>
    </w:p>
    <w:p>
      <w:r>
        <w:t>来源：携程</w:t>
      </w:r>
    </w:p>
    <w:p>
      <w:r>
        <w:t>发表时间：2018-8-27</w:t>
      </w:r>
    </w:p>
    <w:p>
      <w:r>
        <w:t>天数：4 天</w:t>
      </w:r>
    </w:p>
    <w:p>
      <w:r>
        <w:t>游玩时间：8 月</w:t>
      </w:r>
    </w:p>
    <w:p>
      <w:r>
        <w:t>人均花费：1000 元</w:t>
      </w:r>
    </w:p>
    <w:p>
      <w:r>
        <w:t>和谁：一个人</w:t>
      </w:r>
    </w:p>
    <w:p>
      <w:r>
        <w:t>玩法：</w:t>
      </w:r>
    </w:p>
    <w:p>
      <w:r>
        <w:t>旅游路线：</w:t>
      </w:r>
    </w:p>
    <w:p>
      <w:r>
        <w:t>正文：</w:t>
        <w:br/>
        <w:t>主要线路：重庆北（动车）---巴东（汽车）---木鱼（汽车）---兴山（汽车）---宜昌东（动车）---重庆</w:t>
        <w:br/>
        <w:t>时间费用： 重庆北动车至巴东：3.5h,129rmb                       巴东汽车至木鱼：3.5h,55rmb</w:t>
        <w:br/>
        <w:t>木鱼汽车至兴山:   1h,20rmb                            兴山汽车至宜昌：2.5h,32rmb</w:t>
        <w:br/>
        <w:t>宜昌东动车至重庆： 4.5h,162rmb</w:t>
        <w:br/>
        <w:t>补充：巴东高铁站距离县城80km，出站后可在站外乘坐至野三关汽车5rmb,在岔路口下车，有车到县城20rmb，总路程2h, 可在巴东休息一晚，在聚宝盆客运中心乘坐每天只发早上7.30到木鱼的班车,也可以多加10rmb至</w:t>
        <w:br/>
        <w:t>神农顶</w:t>
        <w:br/>
        <w:t>景区，神农顶景区到镇上30min,在木鱼客运中心乘坐汽车至神农顶5rmb,半小时一班，下午三点半收，也可以拦车牌为鄂Q的私家车10rmb,上山下山都有。神农顶景区票价和景区内大巴费用约200rmb，景点包括</w:t>
        <w:br/>
        <w:t>瞭望塔</w:t>
        <w:br/>
        <w:t>、</w:t>
        <w:br/>
        <w:t>板壁岩</w:t>
        <w:br/>
        <w:t>、</w:t>
        <w:br/>
        <w:t>神农谷</w:t>
        <w:br/>
        <w:t>、阴峪河大峡谷、神农顶、</w:t>
        <w:br/>
        <w:t>金猴岭</w:t>
        <w:br/>
        <w:t>、</w:t>
        <w:br/>
        <w:t>小龙潭野考站</w:t>
        <w:br/>
        <w:t>。大多是观景台拍照，金猴岭基本上没有金丝猴，小龙潭有，但也是关在笼子里的，建议游玩3-4h,如果要攀登神农顶另需2h，游完后，景区大巴会送至景区入口。木鱼至兴山汽车0.5h一班，最后一班5:20，兴山至宜昌最后一班6.30。宜昌客运中心一般在西陵区，</w:t>
        <w:br/>
        <w:t>宜昌东站</w:t>
        <w:br/>
        <w:t>至客运中心0.5h，可去游览三峡大坝40min单程，游玩时间1h。</w:t>
        <w:br/>
        <w:t>去不同的地方，看不同的风景。即将迎来自己第20个生日，感慨万千，反复思量后，决定独自一人出去走一走，去一个陌生的环境，认识陌生的人和物，于是选择了徒步穿行</w:t>
        <w:br/>
        <w:t>神农架</w:t>
        <w:br/>
        <w:t>老君山</w:t>
        <w:br/>
        <w:t>小环线无人区。</w:t>
        <w:br/>
        <w:t>从重庆北乘动车到湖北巴东县。邻座的大哥虽然说着一口普通话，但对方言略有了解的我还是听出了他的武汉味。自来熟的我和武汉大哥开始了“地老天荒”的闲聊。聊重庆和武汉的美食美景，聊各自的生活态度等等，不知不觉三个多小时的车程就聊过去了。出</w:t>
        <w:br/>
        <w:t>巴东站</w:t>
        <w:br/>
        <w:t>后，看见眼前一片“荒凉”景象，心中不免“悲凉”。经过一番了解后我才知道巴东站离县城有八十公里远，我搭上了两个小时到县城的班车。</w:t>
        <w:br/>
        <w:t>在宾馆休息一晚后搭上三个多小时到木鱼镇（</w:t>
        <w:br/>
        <w:t>神农架</w:t>
        <w:br/>
        <w:t>旅游集散中心）的班车。车上和一东北哥们闲聊，倦了就靠在座椅上休息。听见一声“小伙子，下车了，下车了。”才知我睡过了站，坐到了</w:t>
        <w:br/>
        <w:t>神农顶</w:t>
        <w:br/>
        <w:t>景区售票中心，下车司机还让我多补了十块钱车费。凉风袭来，虽然烈日当空，但两千多的海拔，还是能感到丝丝凉意，在神农顶吹了半小时风后拦车到徒步基地。</w:t>
        <w:br/>
        <w:t>为了购买生活用品和计划安排，基地到镇上将近四十分钟的路程我来回走了两趟，运气好还可以搭上问路的免费顺风车。在基地搭帐篷时认识了自驾游的王哥一家三口，一番闲聊后，我们把帐篷挨在了一起，然后王哥一家邀我共进晚餐。虽然是便餐，但对于我来说已经是非常丰盛了。晚餐后和基地工作人员闲聊，了解到现在不够进山人数，外地的驴友也要过几天才来，出于安全和时间（要上学了）考虑，计划只能作罢（非常遗憾了）。</w:t>
        <w:br/>
        <w:t>早晚的</w:t>
        <w:br/>
        <w:t>神农架</w:t>
        <w:br/>
        <w:t>着实冷，晚上冷醒了几次，一定要裹上羽绒睡袋，早上得披上外套。蹭了王哥一家早饭后，又蹭王哥的车到了</w:t>
        <w:br/>
        <w:t>神农顶</w:t>
        <w:br/>
        <w:t>，和王哥一家分别后（十分感谢王哥一家的照顾），在神农顶游玩。下午回到基地，匆忙搭上到兴山的最后一班车，又在兴山搭上最后一班到宜昌的车。在宜昌休整一晚后，起程，搭下午的动车回重庆。</w:t>
        <w:br/>
        <w:t>没有人为开发的地方一定会有最美的风景，虽然遗憾，但一路上认识了许多可爱的人，也有一丝欣慰。世上好人没有那么多，坏人也没有那么多。神农架，未完待续。献给最美好的二十岁。</w:t>
        <w:br/>
      </w:r>
    </w:p>
    <w:p>
      <w:r>
        <w:t>评论：</w:t>
        <w:br/>
      </w:r>
    </w:p>
    <w:p>
      <w:pPr>
        <w:pStyle w:val="Heading2"/>
      </w:pPr>
      <w:r>
        <w:t>52.2018年夏神农架恩施避暑之旅—风光篇（神农架）</w:t>
      </w:r>
    </w:p>
    <w:p>
      <w:r>
        <w:t>https://you.ctrip.com/travels/shennongjia147/3721442.html</w:t>
      </w:r>
    </w:p>
    <w:p>
      <w:r>
        <w:t>来源：携程</w:t>
      </w:r>
    </w:p>
    <w:p>
      <w:r>
        <w:t>发表时间：2018-8-27</w:t>
      </w:r>
    </w:p>
    <w:p>
      <w:r>
        <w:t>天数：10 天</w:t>
      </w:r>
    </w:p>
    <w:p>
      <w:r>
        <w:t>游玩时间：8 月</w:t>
      </w:r>
    </w:p>
    <w:p>
      <w:r>
        <w:t>人均花费：4500 元</w:t>
      </w:r>
    </w:p>
    <w:p>
      <w:r>
        <w:t>和谁：亲子</w:t>
      </w:r>
    </w:p>
    <w:p>
      <w:r>
        <w:t>玩法：</w:t>
      </w:r>
    </w:p>
    <w:p>
      <w:r>
        <w:t>旅游路线：</w:t>
      </w:r>
    </w:p>
    <w:p>
      <w:r>
        <w:t>正文：</w:t>
        <w:br/>
        <w:t>行程篇发布后，有朋友留言说照片太少。别着急啊！在风光篇里，我就会可劲儿地放照片。</w:t>
        <w:br/>
        <w:t>不过在上照片之前，我觉得上一张地图会更有用，然后再给大家来点干货。</w:t>
        <w:br/>
        <w:t>什么是干货？</w:t>
        <w:br/>
        <w:t>对游记而言，我认为是让大家阅读后对景区内的风景和玩法有个大概的了解，并且在去目的地之前就能初步制定出游玩方案的内容才能叫干货。</w:t>
        <w:br/>
        <w:t>去</w:t>
        <w:br/>
        <w:t>神农架</w:t>
        <w:br/>
        <w:t>之前，我在携程上翻了好多攻略。游记作者们不是忙着上照片，就是忙着抒发感想，干货不多。</w:t>
        <w:br/>
        <w:t>我所能找到的干货都是从好几篇游记中扒拉下来的，但依然没找全，以至于在出发前我对</w:t>
        <w:br/>
        <w:t>神农架</w:t>
        <w:br/>
        <w:t>景区的玩法还是不清晰，很模糊，并且错过了一些值得玩的点，很遗憾哪！</w:t>
        <w:br/>
        <w:t>携程社区是不是没落了？</w:t>
        <w:br/>
        <w:t>这届写手不行啊！怀念10多年前混携程那会儿，当时有批作者可比现在的厉害得多！</w:t>
        <w:br/>
        <w:t>这张地图是我能找到的比较详细的</w:t>
        <w:br/>
        <w:t>神农架</w:t>
        <w:br/>
        <w:t>地区全貌图。</w:t>
        <w:br/>
        <w:t>从图中红色大字可以看到，整个</w:t>
        <w:br/>
        <w:t>神农架</w:t>
        <w:br/>
        <w:t>风景区主要包含</w:t>
        <w:br/>
        <w:t>神农顶</w:t>
        <w:br/>
        <w:t>景区、</w:t>
        <w:br/>
        <w:t>大九湖国家湿地公园</w:t>
        <w:br/>
        <w:t>、天燕红坪景区以及靠近木鱼镇的几个小景点（</w:t>
        <w:br/>
        <w:t>天生桥</w:t>
        <w:br/>
        <w:t>、</w:t>
        <w:br/>
        <w:t>官门山</w:t>
        <w:br/>
        <w:t>、神农坛和</w:t>
        <w:br/>
        <w:t>香溪源</w:t>
        <w:br/>
        <w:t>）。</w:t>
        <w:br/>
        <w:t>这里先介绍下木鱼镇。</w:t>
        <w:br/>
        <w:t>这个小镇是进入神农架景区的南大门。由于神农架的大多数景点离木鱼镇比别的镇更近，因此无论是自驾游游客还是从宜昌发往神农架的班车都会先抵达木鱼镇，然后再让游客从木鱼镇出发去各个景区。</w:t>
        <w:br/>
        <w:t>木鱼镇上聚集了无数旅店、餐厅、土特产商店，热闹程度堪比上海南京路。</w:t>
        <w:br/>
        <w:t>再来看神农架门票。</w:t>
        <w:br/>
        <w:t>如果你上携程或驴妈妈预定神农架的门票，你会看到有一种售价264元的套票。将套票上的景点与地图中的景区一一对应，你将发现套票包含了地图上除了</w:t>
        <w:br/>
        <w:t>香溪源</w:t>
        <w:br/>
        <w:t>以外的其他所有景点。</w:t>
        <w:br/>
        <w:t>所以，玩转神农架，差不多买一张套票就够了！</w:t>
        <w:br/>
        <w:t>一票在手，别无所求！</w:t>
        <w:br/>
        <w:t>现在的问题是神农架有那么多景区，怎么玩才比较顺呢？</w:t>
        <w:br/>
        <w:t>目前，神农架景区除了大九湖必须坐景区大巴才能到之外，其他的景区以自驾、包车或者拼车为主流的游玩方式。</w:t>
        <w:br/>
        <w:t>公共大巴听说也有的，但是由于景点比较分散，特别是</w:t>
        <w:br/>
        <w:t>神农顶</w:t>
        <w:br/>
        <w:t>景区，景点众多，景点与景点间都相隔一定的距离，如果乘坐公共大巴游玩，时间上就不太好把握。</w:t>
        <w:br/>
        <w:t>最关键的是公共大巴只能原路返回，如果你想游玩好</w:t>
        <w:br/>
        <w:t>神农顶</w:t>
        <w:br/>
        <w:t>景区直接去大九湖，公交就无法做到了。</w:t>
        <w:br/>
        <w:t>以我这次的旅行体验，如果按照先远后近的游玩策略，这么安排比较合理。</w:t>
        <w:br/>
        <w:t>第一天，从木鱼镇出发游玩神农顶景区，玩好后直接去大九湖所在的坪阡古镇。</w:t>
        <w:br/>
        <w:t>神农顶景区包含了</w:t>
        <w:br/>
        <w:t>金猴岭</w:t>
        <w:br/>
        <w:t>、大龙潭、小龙潭、神农顶、</w:t>
        <w:br/>
        <w:t>神农谷</w:t>
        <w:br/>
        <w:t>（风景垭）、</w:t>
        <w:br/>
        <w:t>瞭望塔</w:t>
        <w:br/>
        <w:t>、</w:t>
        <w:br/>
        <w:t>板壁岩</w:t>
        <w:br/>
        <w:t>、</w:t>
        <w:br/>
        <w:t>太子垭</w:t>
        <w:br/>
        <w:t>等众多景点。</w:t>
        <w:br/>
        <w:t>这些景点的入口都在公路边上，自驾游或者包车游客可以把车开到景点边上的停车场，下车游玩，玩好再开车上路。</w:t>
        <w:br/>
        <w:t>问题是神农顶这么多景点，究竟该重点玩哪几个呢？</w:t>
        <w:br/>
        <w:t>这里面有两个景点需要耗费较大的体力。</w:t>
        <w:br/>
        <w:t>一个是神农顶，听说有2999级台阶，来回3-4个小时。</w:t>
        <w:br/>
        <w:t>另一个就是</w:t>
        <w:br/>
        <w:t>神农谷</w:t>
        <w:br/>
        <w:t>，原来叫风景垭，是个U型山谷。需要先下到谷底再爬上来，谷底有多深，就得爬多高，但是据说风光特别漂亮。</w:t>
        <w:br/>
        <w:t>还有一个耗费体力少一点的是</w:t>
        <w:br/>
        <w:t>太子垭</w:t>
        <w:br/>
        <w:t>。游玩太子垭，人们可以行走在栈道上穿越一片原始森林，一头进另一头出，不走回头路。</w:t>
        <w:br/>
        <w:t>熟悉线路的司机会把你在一头放下，然后开到另一头去等你。全程穿越下来大概45分钟的样子，没有难度。</w:t>
        <w:br/>
        <w:t>景点内树木参天，释放出浓浓的负离子。行走其间，心旷神怡，一点不觉得累。</w:t>
        <w:br/>
        <w:t>其余几处景点，1小时以内基本都能玩完。</w:t>
        <w:br/>
        <w:t>如果你体力好或者时间多，比如，整个神农顶景区预留两天，那我建议神农顶和</w:t>
        <w:br/>
        <w:t>神农谷</w:t>
        <w:br/>
        <w:t>都应该亲自去走一遭。</w:t>
        <w:br/>
        <w:t>不走，怎能领略其中精髓？</w:t>
        <w:br/>
        <w:t>如果时间有限或者体力一般，那么至少该去走下神农谷。神农谷是整个</w:t>
        <w:br/>
        <w:t>神农顶风景区</w:t>
        <w:br/>
        <w:t>里最漂亮的地方，要知道人家以前可是叫风景垭的啊！听这名字，若此处无风景，何处才有呢？</w:t>
        <w:br/>
        <w:t>可惜的是，除了</w:t>
        <w:br/>
        <w:t>太子垭</w:t>
        <w:br/>
        <w:t>，我既没上神农顶，也没下神农谷，以至于第二天，家人问我昨天玩得累不累时，我想了想说：“我好像还没进入状态！”</w:t>
        <w:br/>
        <w:t>这里的重点在于没有包车司机会建议你去神农顶或神农谷。</w:t>
        <w:br/>
        <w:t>为什么？</w:t>
        <w:br/>
        <w:t>很简单啊，你若去，他们就得干等你4个小时。如果当天司机送你到达大九湖后还要返回木鱼镇，那时间就会很晚。</w:t>
        <w:br/>
        <w:t>所以，他们只会告诉你神农顶很难爬，神农谷很难下，像你们这样的，肯定走不动的，blablabla 。。。</w:t>
        <w:br/>
        <w:t>对于这种情况怎么办呢？也很简单。明确告诉司机这两个地方，你要去的。姐（哥）来这儿，就是来爬山的。</w:t>
        <w:br/>
        <w:t>爬不动？不存在的。</w:t>
        <w:br/>
        <w:t>关键得和司机师傅把话说在前头，让他对你的游览时间有所预期，双方达成共识也就不容易产生不愉快。</w:t>
        <w:br/>
        <w:t>如果第一天你游玩过神农顶景区后，顺利抵达了大九湖所在的坪阡古镇，那么第二天整天我建议你全部留给大九湖。</w:t>
        <w:br/>
        <w:t>当然，如果时间充足，留两天给神农顶景区也不嫌多，第三天再开始玩大九湖。</w:t>
        <w:br/>
        <w:t>大九湖值得花一天的时间好好走一走。</w:t>
        <w:br/>
        <w:t>大九湖是在群山包围之中硕大的一片平原，典型的高山草甸地貌。在这片高山平原上恰巧还分布着一片水系，大大小小九个湖，构成了完整的大九湖国家地质公园。</w:t>
        <w:br/>
        <w:t>整个景区内生态极为丰富，有山，有湖，有湿地，有沼泽，有草场，有众多叫不上名字的植被，还有牛、羊、猪、天鹅等一众动物。</w:t>
        <w:br/>
        <w:t>拥有如此丰富生态的大九湖理应受到游客追捧，但奇怪的是网上对大九湖的评价并不高。携程上大九湖只有4.4分，而玩不过半小时的</w:t>
        <w:br/>
        <w:t>板壁岩</w:t>
        <w:br/>
        <w:t>都有4.5分，可见这分数打得有多么得低。</w:t>
        <w:br/>
        <w:t>有游客评论说大九湖真没啥好看的，不就是看几个大水塘吗？水塘里的水还不是绿的。</w:t>
        <w:br/>
        <w:t>还有游客说大九湖真心令人失望。自驾车不让上，非要让游客乘坐景区大巴，下了景区大巴还要换乘小火车，折腾啊！而且坐上小火车走一圈也看不出个啥来。</w:t>
        <w:br/>
        <w:t>大九湖现在确实无法自驾抵达，必须在坪阡古镇的游客中心购买景区交通票。一天票价60元，如果想两天进入，票价80元。顺便说一句，我去的时候，80元交通票需要持身份证在小火车换乘处办理。</w:t>
        <w:br/>
        <w:t>那么游客对于大九湖的这些负面评论究竟中肯不中肯呢？</w:t>
        <w:br/>
        <w:t>当我在大九湖既凭两条腿徒步一圈又坐过小火车绕场一周后，终于知道为什么有些游客对大九湖印象不佳了。</w:t>
        <w:br/>
        <w:t>这里的命门在于徒步走栈道并且深入到栈道深处，和坐在小火车上看到的景色居然 totally different！</w:t>
        <w:br/>
        <w:t>坐在小火车上看大九湖，有时连湖都看不清楚，尤其在小火车行进的后半段，车道与湖面隔得老远，从车上望过去还以为远处是一片草甸。</w:t>
        <w:br/>
        <w:t>但是反过来，如果你行走在栈道深处，前景是湖，远景是行进中的红色小火车，再远处是深浅不同的绿色草甸和山峦，那意境倒是能让你快门按不停。</w:t>
        <w:br/>
        <w:t>当然，小火车不是重点，重点是大九湖。</w:t>
        <w:br/>
        <w:t>和别的游客相比，我们又更深入了一点点。由于我们懒得等上20分钟坐小火车，所以，从一湖就开启了大九湖的徒步之旅。</w:t>
        <w:br/>
        <w:t>大九湖大九湖，顾名思义，就是有九个湖，从一湖直接标号到九湖，但是，一湖却不是个景点。</w:t>
        <w:br/>
        <w:t>为什么？</w:t>
        <w:br/>
        <w:t>听介绍说，一湖正在开发还没完全建好，所以，并不建议游客游览。小火车的第一站是二湖，一湖直接飘过。</w:t>
        <w:br/>
        <w:t>景区这么说就太谦虚了！</w:t>
        <w:br/>
        <w:t>在我看来，一湖建得很好啊，至少栈道修得非常完整，和二湖也能无缝衔接，而且一湖在所有的九个湖中是水域最为辽阔的一个。</w:t>
        <w:br/>
        <w:t>我徒步下来最爱的恰恰是从一湖到二湖再到三湖的这一段栈道。</w:t>
        <w:br/>
        <w:t>爱的就是这片辽阔大气的景色，随便往哪里一站，四面八方都是风光。</w:t>
        <w:br/>
        <w:t>如果你有孩子，一定要带上他们来大九湖栈道上跑一跑。难得有这么开阔的地方，他们可以卯足了劲，撒一回野！</w:t>
        <w:br/>
        <w:t>在一湖我们还见到了传说中的跑跑猪。跑跑猪是大九湖独家出品，其他地方没有。在大九湖，跑跑猪和牛啊，羊啊，放养在一起，它们可以随处奔跑，随地吃草。</w:t>
        <w:br/>
        <w:t>话说你有见过不吃猪食，满地啃草的猪吗？这就是跑跑猪独特的地方。据说这么放养出来的猪，猪肉味道特别香。</w:t>
        <w:br/>
        <w:t>我们在栈道上走着走着，就不时遇见跑跑猪沿着栈道一路拱过来，还有些猪怕热，就躲在栈道底下的阴凉处睡觉。</w:t>
        <w:br/>
        <w:t>所有的猪都该祈祷，祈祷下辈子投胎到大九湖里来做一头猪，因为这里的猪生非常幸福。</w:t>
        <w:br/>
        <w:t>跑跑猪的猪肉在坪阡古镇可以买到。你只需在镇上管当地人打听下菜场的位置，找到菜场，就能在里面看到专门卖跑跑猪肉的摊位。</w:t>
        <w:br/>
        <w:t>用跑跑猪肉制成的腊排骨和腊肉也都方便携带，做菜时放一点，香气便扑鼻而来。</w:t>
        <w:br/>
        <w:t>大九湖的晨雾不得不提。但看晨雾需要赶早，因为通常晨雾在8点后就会消散。</w:t>
        <w:br/>
        <w:t>考虑到从落脚的坪阡古镇到大九湖景区要坐40来分钟的景区大巴，再加上走路到游客中心的时间，如果想6点赶到景区，那5点就必须从酒店出发，倒推4点或4点半起床就是看晨雾的必要条件了。</w:t>
        <w:br/>
        <w:t>我们徒步大九湖的那天晴空万里，烈日下的湖面，明亮得晃眼，缺少了些含蓄的风韵。但当第二天一早，我们来到同样的地点看大九湖时，湖面与远处的高山草甸被层层薄雾笼罩，湖面上水汽氤氲，大九湖呈现出了完全不一样的景致。</w:t>
        <w:br/>
        <w:t>我希望以下这组照片能让你鼓起4点起床的勇气。</w:t>
        <w:br/>
        <w:t>如果照片无法说服你，那请相信，这一定不是风景的问题，而是相机或者我拍摄技术的问题。</w:t>
        <w:br/>
        <w:t>我们玩到尽兴后，总结出了一套玩转大九湖的最佳攻略，适合有体力有耐力有脚力的游客。</w:t>
        <w:br/>
        <w:t>虽然我们分了两天进入大九湖，但如果想节约时间一天玩尽兴，那也完全可以。</w:t>
        <w:br/>
        <w:t>具体可以这么安排：</w:t>
        <w:br/>
        <w:t>前一天抵达坪阡古镇落脚，第二天一早5点出发，做景交大巴上大九湖。</w:t>
        <w:br/>
        <w:t>大巴会把游客在二湖放下，那么正好，从二湖开始边欣赏晨雾边沿着栈道往三湖方向徒步。</w:t>
        <w:br/>
        <w:t>从二湖徒步到四湖时，估计晨雾也就差不多散尽了。</w:t>
        <w:br/>
        <w:t>这时可以继续往五湖、六湖方向走。五湖与六湖仅隔一条马路，可以一起游览。</w:t>
        <w:br/>
        <w:t>六湖到七八九湖有一段距离，推荐搭乘景区小火车前往，因为这段没什么风景，也就没必要徒步了。</w:t>
        <w:br/>
        <w:t>七八九湖偏在一隅，犹如一处世外桃源。湖面虽然赶不上前几个湖那么辽阔，但是小有小的美，其间也有不少景点，值得一游。</w:t>
        <w:br/>
        <w:t>这么一圈逛下来，如果脚力好，估计下午2点左右就能逛完除一湖以外的其他八个湖。</w:t>
        <w:br/>
        <w:t>那一湖怎么办？好办。</w:t>
        <w:br/>
        <w:t>一种办法是先坐小火车回终点。从终点走到一湖大概10-20分钟的样子，走到后，沿着栈道往二湖方向走，慢慢玩，但这种走法需要原路返回，或者从二湖出栈道，再次搭乘小火车，绕场一周出景区。</w:t>
        <w:br/>
        <w:t>没事儿，反正景交票都买了，小火车多坐几回才能回本啊！</w:t>
        <w:br/>
        <w:t>另一种办法是小火车到终点后别下车，继续坐小火车前往二湖。在二湖下车走栈道，往一湖方向走。</w:t>
        <w:br/>
        <w:t>这种走法不用走回头路，可以一路走到景区换乘处，坐大巴下山。</w:t>
        <w:br/>
        <w:t>不过，还是算了吧！我估计你们徒步完其余八个湖后，就得缴枪投降，不愿再往前挪哪怕一步了！</w:t>
        <w:br/>
        <w:t>好了，第二天你在大九湖玩到了尽兴，那么第三天就可以去</w:t>
        <w:br/>
        <w:t>天燕景区</w:t>
        <w:br/>
        <w:t>了。</w:t>
        <w:br/>
        <w:t>天燕景区</w:t>
        <w:br/>
        <w:t>比较远，如果包车的话，需要事先和司机师傅约定，让他来坪阡古镇接你。</w:t>
        <w:br/>
        <w:t>单玩</w:t>
        <w:br/>
        <w:t>天燕景区</w:t>
        <w:br/>
        <w:t>，大约2-3个小时就够了。</w:t>
        <w:br/>
        <w:t>我和小朋友们都很喜欢那里的</w:t>
        <w:br/>
        <w:t>燕子洞</w:t>
        <w:br/>
        <w:t>，虽然为了抵达燕子洞走了不少回头路，而且燕子洞里黑灯瞎火，只能借助微弱的手机光源才能模糊地看到几只飞行敏捷的金丝燕，但是燕子洞里走一遭，绝对是不一样的体验。</w:t>
        <w:br/>
        <w:t>首先，</w:t>
        <w:br/>
        <w:t>燕子洞</w:t>
        <w:br/>
        <w:t>非常非常凉快。往深处走，用凉快已经不足以形容燕子洞了，只能用寒气逼人来描述。</w:t>
        <w:br/>
        <w:t>其次，虽然燕子飞行速度太快，很难看清，但是，它们煽动翅膀的声音非常美妙。</w:t>
        <w:br/>
        <w:t>你听着它们呼扇着翅膀由远及近的声音，基本就能判断出它离你有多远。用手机光源在燕子们的来路或者去路上一照，就能看到它们的飞行轨迹。</w:t>
        <w:br/>
        <w:t>相信我，你将发出这样的感叹：哇噻，它们飞得实在是太快太快了！</w:t>
        <w:br/>
        <w:t>好了，到此为止，我们把远的景点都玩过了，剩下的就是木鱼镇家门口的那几处景点：</w:t>
        <w:br/>
        <w:t>天生桥</w:t>
        <w:br/>
        <w:t>、</w:t>
        <w:br/>
        <w:t>官门山</w:t>
        <w:br/>
        <w:t>、神农坛和</w:t>
        <w:br/>
        <w:t>香溪源</w:t>
        <w:br/>
        <w:t>。</w:t>
        <w:br/>
        <w:t>由于这几处景点都在木鱼镇附近，可以安排在远方景点玩好后回木鱼镇的时候再游玩。</w:t>
        <w:br/>
        <w:t>如果按照推荐指数给这几处景点排名，我的顺序是</w:t>
        <w:br/>
        <w:t>天生桥</w:t>
        <w:br/>
        <w:t>-》</w:t>
        <w:br/>
        <w:t>官门山</w:t>
        <w:br/>
        <w:t>-》神农坛或者香溪源。</w:t>
        <w:br/>
        <w:t>香溪源其实也挺漂亮，但是它的景色和天生桥比较类似，而且门票不包含在套票中，需要额外掏钱，所以，如果时间不够的话，可以选择天生桥，放弃香溪源。</w:t>
        <w:br/>
        <w:t>神农坛我自己没有去，这是因为神农坛主要是看人文，像我这种文化水平不高的，看看自然就可以了，所以，直接飘过神农坛。</w:t>
        <w:br/>
        <w:t>如果说神农顶和大九湖看的是辽阔大气，那么天生桥和香溪源看的就是小桥流水。</w:t>
        <w:br/>
        <w:t>天生桥和香溪源景区内皆有瀑布飞泻，溪水潺潺，如果赶早进入，那真是一处幽静空灵的所在。</w:t>
        <w:br/>
        <w:t>官门山其实是个动植物博览馆，因此它也叫做官门山生态科普景区。这个景区很大，车要开到最上面的大鲵馆，然后，慢慢地一路往下玩。</w:t>
        <w:br/>
        <w:t>我们看了娃娃鱼、民俗馆、科考馆以及大熊猫馆，但没有全部看完，听说还有奇石馆、植物馆等景点。</w:t>
        <w:br/>
        <w:t>如果有时间，真的建议慢慢玩。</w:t>
        <w:br/>
        <w:t>顺便说一句，我在动物园里都没那么清晰地看过大熊猫啃竹子，倒是在官门山看到了。</w:t>
        <w:br/>
        <w:t>神农架的景点我去到的就是这些，还有些比较冷门的，比如</w:t>
        <w:br/>
        <w:t>红坪画廊</w:t>
        <w:br/>
        <w:t>、</w:t>
        <w:br/>
        <w:t>燕子垭</w:t>
        <w:br/>
        <w:t>、</w:t>
        <w:br/>
        <w:t>天门垭</w:t>
        <w:br/>
        <w:t>等我没有去，去过的小伙伴再补充吧！</w:t>
        <w:br/>
        <w:t>总的来说，神农架的自然风光磅礴大气，完全不似江南的小山小水，值得细细品味。尤其夏天去，神农架地区分外凉爽，真是个旅行+避暑的好地方。</w:t>
        <w:br/>
        <w:t>未完待续。。。</w:t>
        <w:br/>
        <w:t>若想获取更好的阅读体验，欢迎订阅个人号 “妈妈是怎样炼成的”</w:t>
        <w:br/>
        <w:t>ID：franceswu76</w:t>
      </w:r>
    </w:p>
    <w:p>
      <w:r>
        <w:t>评论：</w:t>
        <w:br/>
      </w:r>
    </w:p>
    <w:p>
      <w:pPr>
        <w:pStyle w:val="Heading2"/>
      </w:pPr>
      <w:r>
        <w:t>53.9月旅行最佳去处！这些景点将迎来中国最美的秋天，错过等一年！</w:t>
      </w:r>
    </w:p>
    <w:p>
      <w:r>
        <w:t>https://you.ctrip.com/travels/kanasi816/3723360.html</w:t>
      </w:r>
    </w:p>
    <w:p>
      <w:r>
        <w:t>来源：携程</w:t>
      </w:r>
    </w:p>
    <w:p>
      <w:r>
        <w:t>发表时间：2018-8-30</w:t>
      </w:r>
    </w:p>
    <w:p>
      <w:r>
        <w:t>天数：</w:t>
      </w:r>
    </w:p>
    <w:p>
      <w:r>
        <w:t>游玩时间：</w:t>
      </w:r>
    </w:p>
    <w:p>
      <w:r>
        <w:t>人均花费：</w:t>
      </w:r>
    </w:p>
    <w:p>
      <w:r>
        <w:t>和谁：</w:t>
      </w:r>
    </w:p>
    <w:p>
      <w:r>
        <w:t>玩法：美食，购物，摄影，自驾，人文</w:t>
      </w:r>
    </w:p>
    <w:p>
      <w:r>
        <w:t>旅游路线：喀纳斯，香格里拉，独克宗古城，月光广场，龟山公园，海拉尔区，神农架林区，华中第一峰</w:t>
      </w:r>
    </w:p>
    <w:p>
      <w:r>
        <w:t>正文：</w:t>
        <w:br/>
        <w:t>呼伦贝尔海拉尔宾馆</w:t>
        <w:br/>
        <w:t>¥</w:t>
        <w:br/>
        <w:t>167</w:t>
        <w:br/>
        <w:t>起</w:t>
        <w:br/>
        <w:t>立即预订&gt;</w:t>
        <w:br/>
        <w:t>展开更多酒店</w:t>
        <w:br/>
        <w:t>以往的夏天都是又热又漫长，好像永远都不会过完的样子。而今年夏天，北方几场断断续续的雨过后，似乎天气就开始变凉。热也还是会热，只不过是闷闷的那种热。非常想找一个凉爽的地方去休个假，好好解放这一个夏天积攒的沉闷！</w:t>
        <w:br/>
        <w:t>网上搜罗了一下，找到几个比较适合初秋旅行的目的地，整理了一下，总结出最适合9月份去的目的地给大家做一下参考！</w:t>
        <w:br/>
        <w:t>初秋的白桦树林是最美的风采，凝望哈萨克人木屋里的炊烟袅袅升起，看树叶在秋风的轻浮中由绿变黄。驾车行驶在新疆的路上，大漠、戈壁、雪山、峡谷、草原、森林、湖泊、河流……各种绝美的景色在路上毫无保留地铺展在面前，未经人工雕琢，原始而又震撼。</w:t>
        <w:br/>
        <w:t>喀纳斯的美，是看不完的流动大片，走不够的旷世美景。</w:t>
        <w:br/>
        <w:t>住宿:</w:t>
        <w:br/>
        <w:t>这是个集民宿与餐饮为一体的民居。地址在喀纳斯新村。有双人间，三人间，四人间。共11间房间，合计可接待人数29人。</w:t>
        <w:br/>
        <w:t>香格里拉藏语意为“心中的日月”，因20世纪30年代出现于英国作家詹姆斯·希尔顿著名小说《消失的地平线》中，首次描绘了一个远在东方群山峻岭之中的永恒和平宁静之地“香格里拉”，而为世人所向往，后被拍成多部电影并荣获了奥斯卡奖。</w:t>
        <w:br/>
        <w:t>秋天时草甸上的野花竞相盛开，蓝天、雪峰、草原、花海、湖泊、牧群构成了香格里拉最绚丽的风景，美的令人窒息！</w:t>
        <w:br/>
        <w:t>住宿：</w:t>
        <w:br/>
        <w:t>位于</w:t>
        <w:br/>
        <w:t>独克宗古城</w:t>
        <w:br/>
        <w:t>仓房街的民宿，周边有</w:t>
        <w:br/>
        <w:t>月光广场</w:t>
        <w:br/>
        <w:t>、大</w:t>
        <w:br/>
        <w:t>龟山公园</w:t>
        <w:br/>
        <w:t>、小白塔等景点。房间是一个非常高档的酒店式装修，配套设施集全。可住两人。</w:t>
        <w:br/>
        <w:t>秋日的呼伦贝尔是一个来了就不想走的金色童话世界。秋草渐黄马长膘，桦林尽然竞妖娆。还有成群的牛马羊在夕阳下面奔跑。画面美极了！</w:t>
        <w:br/>
        <w:t>住宿：</w:t>
        <w:br/>
        <w:t>位于</w:t>
        <w:br/>
        <w:t>海拉尔区</w:t>
        <w:br/>
        <w:t>中鼎半岛的别墅。环境优雅舒适、安静、高端、隐私性好。房间内设有三件卧室，七个床位，厨房，客厅，卫生间。有麻将机，具备一切厨具。车课能进两台车。</w:t>
        <w:br/>
        <w:t>千年不死，死了不朽的胡杨林足足有半个月的欣赏期。每年国庆前后大批的摄影爱好者扛着长枪大炮不远万里来拍摄这里美丽的秋天。然而国庆长期期间未免人满为患，9月末去可以享受比较清静的独自赏胡杨林的时刻。</w:t>
        <w:br/>
        <w:t>住宿：</w:t>
        <w:br/>
        <w:t>精装大两居。可住4--5人。小区地理位置优越，停车方便，周边有饭馆、大型超市等。</w:t>
        <w:br/>
        <w:t>神农架</w:t>
        <w:br/>
        <w:t>因神农氏在此架木为梯，采尝百草，救民疾夭，教民稼穑而得名。这里林密谷深，大自然的奇怪在这里尽显姿态。这里也是摄影爱好者钟爱的地方，登上青云梯的2999阶台阶就能感受</w:t>
        <w:br/>
        <w:t>华中第一峰</w:t>
        <w:br/>
        <w:t>神农顶</w:t>
        <w:br/>
        <w:t>的恢弘气势。</w:t>
        <w:br/>
        <w:t>住宿：</w:t>
        <w:br/>
        <w:t>位于木鱼镇中心，地理位置优越。晚上伴着清凉，在潺潺流水中入睡，早上呼着清新的空气睡到自然醒。既远离了喧闹，又保留了生活的便利。</w:t>
      </w:r>
    </w:p>
    <w:p>
      <w:r>
        <w:t>评论：</w:t>
        <w:br/>
      </w:r>
    </w:p>
    <w:p>
      <w:pPr>
        <w:pStyle w:val="Heading2"/>
      </w:pPr>
      <w:r>
        <w:t>54.2018年夏神农架恩施避暑之旅—风光篇（恩施）</w:t>
      </w:r>
    </w:p>
    <w:p>
      <w:r>
        <w:t>https://you.ctrip.com/travels/enshi487/3725034.html</w:t>
      </w:r>
    </w:p>
    <w:p>
      <w:r>
        <w:t>来源：携程</w:t>
      </w:r>
    </w:p>
    <w:p>
      <w:r>
        <w:t>发表时间：2018-9-3</w:t>
      </w:r>
    </w:p>
    <w:p>
      <w:r>
        <w:t>天数：10 天</w:t>
      </w:r>
    </w:p>
    <w:p>
      <w:r>
        <w:t>游玩时间：8 月</w:t>
      </w:r>
    </w:p>
    <w:p>
      <w:r>
        <w:t>人均花费：4500 元</w:t>
      </w:r>
    </w:p>
    <w:p>
      <w:r>
        <w:t>和谁：亲子</w:t>
      </w:r>
    </w:p>
    <w:p>
      <w:r>
        <w:t>玩法：</w:t>
      </w:r>
    </w:p>
    <w:p>
      <w:r>
        <w:t>旅游路线：</w:t>
      </w:r>
    </w:p>
    <w:p>
      <w:r>
        <w:t>正文：</w:t>
        <w:br/>
        <w:t>当踏上</w:t>
        <w:br/>
        <w:t>利川</w:t>
        <w:br/>
        <w:t>的土壤，我们便正式开启了由神农架转战</w:t>
        <w:br/>
        <w:t>恩施</w:t>
        <w:br/>
        <w:t>的旅程。</w:t>
        <w:br/>
        <w:t>感谢高铁！感谢动车！感谢这两年大干快上的铁路网！</w:t>
        <w:br/>
        <w:t>由神农架转战</w:t>
        <w:br/>
        <w:t>恩施</w:t>
        <w:br/>
        <w:t>的计划执行得分外顺利，前后不过大半天。</w:t>
        <w:br/>
        <w:t>恩施</w:t>
        <w:br/>
        <w:t>土家族苗族自治州，位于湖北省西南部，再往西便是重庆地界。</w:t>
        <w:br/>
        <w:t>早在10多年前我就仰慕过恩施的大名，只是那时进入恩施很不方便，听说光汽车就得坐10多个小时，而现在一天有多班动车高铁直达恩施，实在不可同日而语。</w:t>
        <w:br/>
        <w:t>宜昌到恩施只需乘坐不到2个小时的动车，而到恩施再往西的</w:t>
        <w:br/>
        <w:t>利川</w:t>
        <w:br/>
        <w:t>也不过2小时40分钟。</w:t>
        <w:br/>
        <w:t>为什么我们会先去</w:t>
        <w:br/>
        <w:t>利川</w:t>
        <w:br/>
        <w:t>再到恩施？上一张地图你就明白了。</w:t>
        <w:br/>
        <w:t>利川有一个非常知名的景点叫</w:t>
        <w:br/>
        <w:t>腾龙洞</w:t>
        <w:br/>
        <w:t>，而我们此行的其余三大景点：</w:t>
        <w:br/>
        <w:t>恩施大峡谷</w:t>
        <w:br/>
        <w:t>、</w:t>
        <w:br/>
        <w:t>石门河</w:t>
        <w:br/>
        <w:t>、</w:t>
        <w:br/>
        <w:t>梭布垭石林</w:t>
        <w:br/>
        <w:t>则由恩施进出更方便。</w:t>
        <w:br/>
        <w:t>因此，我们在恩施地区的旅程是这么安排的：先从宜昌到最远的</w:t>
        <w:br/>
        <w:t>利川游玩</w:t>
        <w:br/>
        <w:t>腾龙洞</w:t>
        <w:br/>
        <w:t>，然后从利川到恩施，游玩</w:t>
        <w:br/>
        <w:t>恩施大峡谷</w:t>
        <w:br/>
        <w:t>、</w:t>
        <w:br/>
        <w:t>石门河</w:t>
        <w:br/>
        <w:t>、</w:t>
        <w:br/>
        <w:t>梭布垭石林</w:t>
        <w:br/>
        <w:t>以及恩施市内的土司城、女儿城、风雨桥等，最后从恩施回宜昌，取道</w:t>
        <w:br/>
        <w:t>宜昌回上海</w:t>
        <w:br/>
        <w:t>。</w:t>
        <w:br/>
        <w:t>恩施和神农架景区一样，拥有极为丰富的自然资源，洞穴、峡谷、石林皆是此次游玩的重点。</w:t>
        <w:br/>
        <w:t>先来说</w:t>
        <w:br/>
        <w:t>腾龙洞</w:t>
        <w:br/>
        <w:t>。</w:t>
        <w:br/>
        <w:t>腾龙洞是亚洲第一大旱洞，2005年被《中国国家地理》评为"中国最美的地方"，在“最美洞穴”排名中位列第四。</w:t>
        <w:br/>
        <w:t>腾龙洞气势恢宏，据介绍，其洞口高74米，宽64米，洞内最高处235米。</w:t>
        <w:br/>
        <w:t>如果你对这组数字毫无概念的话，那么我来换个说法。腾龙洞洞口开阔处可以放热气球，洞内有5座山峰，10个大厅。这样说你是不是对腾龙洞的大就有点感觉了？</w:t>
        <w:br/>
        <w:t>这些描述说的只是腾龙洞的旱洞，它的水洞也是一绝。</w:t>
        <w:br/>
        <w:t>长江有条支流叫清江，发源于利川市</w:t>
        <w:br/>
        <w:t>齐岳山</w:t>
        <w:br/>
        <w:t>，流经利川、恩施等7个县市后汇入长江。</w:t>
        <w:br/>
        <w:t>清江全长400多公里，江水清澈碧绿，宛若一条玉带蜿蜒而过。流域内山明水秀，号称八百里清江画廊。</w:t>
        <w:br/>
        <w:t>但是清江发源后不久，却在腾龙洞洞口猛然跌落，行成宽50多米、落差30余米的瀑布。</w:t>
        <w:br/>
        <w:t>由此，一条浩浩荡荡的大江跌落成长达16.8公里的伏河，这便是腾龙洞的水洞。</w:t>
        <w:br/>
        <w:t>当我们去腾龙洞游玩时，未见其洞，先闻其声。这声音便是清江水奔腾而过的咆哮声，声声入耳，气势磅礴。</w:t>
        <w:br/>
        <w:t>先上组照片，大家感受下腾龙洞的气势吧！</w:t>
        <w:br/>
        <w:t>可惜的是，这么一个奇妙的洞，我竟然没有玩好。。。没有玩好。。。没有玩好。。。</w:t>
        <w:br/>
        <w:t>为什么？这源于我犯了一个严重的错误。</w:t>
        <w:br/>
        <w:t>由于前两天一直早起，因此，玩腾龙洞那天我就让队伍7点起，8点出发，心想不就是一个洞嘛，半天时间足够了。</w:t>
        <w:br/>
        <w:t>哪想到我又一次严重低估了暑期旺盛的人流量。当我们抵达腾龙洞入口时，画风是这样的。</w:t>
        <w:br/>
        <w:t>我不仅低估了游客的多，还低估了腾龙洞的大。可见出发前功课没做好啊！</w:t>
        <w:br/>
        <w:t>腾龙洞里面大到什么程度呢？这么说吧，洞内交通靠坐车。当然，不坐车也可以，从洞口走到里面的激光秀剧场也就3公里吧！</w:t>
        <w:br/>
        <w:t>这沿途的3公里指的只是腾龙洞的前洞，腾龙洞还有个后洞，总长1公里左右，走完需要40-50分钟。</w:t>
        <w:br/>
        <w:t>腾龙洞除了洞本身，最大的看点是两场秀：一场是激光秀，其剧场位于腾龙洞后洞入口处；一场是土家族歌舞表演，舞台离出口不远。</w:t>
        <w:br/>
        <w:t>换句话说，激光秀剧场在前洞的最深处，也就是电瓶车的终点，而舞台秀剧场则靠近电瓶车的起点。</w:t>
        <w:br/>
        <w:t>既然是秀，那就有预定的演出时间。</w:t>
        <w:br/>
        <w:t>我们为了赶早上9点半开始的激光秀，买了电瓶车票，但是无奈等车的游客太多，直接导致赶到时，激光秀已过半场。</w:t>
        <w:br/>
        <w:t>接下来，又由于撤退得不够及时，当我们从激光秀剧场撤到电瓶车终点时，排队游客众多，等我们坐上车赶到10点半开演的舞台秀剧场时，歌舞表演已经开始了好一会儿。而此时座位就不用想了，整个剧场内早已座无虚席，我们就只能站在过道上看完整场演出。</w:t>
        <w:br/>
        <w:t>你们看，我的腾龙洞之旅非但两场秀没有看完整，连腾龙洞后洞都没去逛一逛，实在是失败啊！</w:t>
        <w:br/>
        <w:t>但即使如此，我依然很推荐腾龙洞，我们的队伍一致认为单单看土家族歌舞表演就已经值回票价。</w:t>
        <w:br/>
        <w:t>那么，偌大的一个腾龙洞究竟怎么玩才好呢？</w:t>
        <w:br/>
        <w:t>来来来，敲黑板敲黑板啊，我要开始上攻略了。</w:t>
        <w:br/>
        <w:t>如果你和我一样赶在什么国庆节啊，劳动节啊，或者暑假的旅游高峰来腾龙洞，那么切记入洞一定要赶早！赶早！赶早！</w:t>
        <w:br/>
        <w:t>记得首先在入口处记下当天两场秀的表演时间，通常一天会演好几场，但是去的季节不一样，演出时间和场次不一定相同。如果错过了早上的表演，可能只好等到下午了。</w:t>
        <w:br/>
        <w:t>进洞后一边欣赏美景，一边沿着游客步道来到电瓶车的起点。</w:t>
        <w:br/>
        <w:t>如果时间充足，那么可以慢慢走到激光秀剧场。3公里的路，估计要走40来分钟，加上边走边玩的时间，预留一个小时比较好。</w:t>
        <w:br/>
        <w:t>特别提醒的是除了步行的这一个小时，你还必须把游览后洞的40-50分钟时间也留出来。</w:t>
        <w:br/>
        <w:t>如果体力有限或者时间紧张，那么建议乘坐电瓶车前往。</w:t>
        <w:br/>
        <w:t>这是因为，第一，相对其他景区，腾龙洞的电瓶车票很便宜，10元包来回；第二，相比前洞，听说后洞更秀美更精彩，所以，在时间不允许的前提下，放弃前洞游览后洞。</w:t>
        <w:br/>
        <w:t>电瓶车抵达终点激光秀剧场后，先去腾龙洞后洞游览。</w:t>
        <w:br/>
        <w:t>从后洞出来差不多就到时间欣赏激光秀了，激光秀演出一共20来分钟。如果游客众多，切记提早5分钟离场，去电瓶车终点站，排队上车赶往土家族歌舞秀剧场。</w:t>
        <w:br/>
        <w:t>歌舞表演1个小时，极其精彩。整场演出分为上篇、中篇和下篇。</w:t>
        <w:br/>
        <w:t>这场秀是土家族风俗的集中展现，你可以从中领略比如哭嫁、跳丧等风俗习惯，以及由此引出的各种艺术形式。</w:t>
        <w:br/>
        <w:t>看完歌舞表演，也就基本结束了腾龙洞的游览。</w:t>
        <w:br/>
        <w:t>这么玩，你既欣赏了后洞的美景，又饱览了两场演出，而且时间上衔接完美，没有浪费一分钟在等待演出上。如此，花半天时间玩好腾龙洞，完全没有问题。</w:t>
        <w:br/>
        <w:t>P-e-r-f-e-c-t！</w:t>
        <w:br/>
        <w:t>你可以心满意足地撤退了。</w:t>
        <w:br/>
        <w:t>好了，这就是在我的失败体验基础上总结出来的腾龙洞游玩攻略，毫无保留全都告诉你了。</w:t>
        <w:br/>
        <w:t>希望我没能玩好的地方，你们去了一定要玩好啊！否则怎么对得起我码出来的那么多字！</w:t>
        <w:br/>
        <w:t>游玩腾龙洞的那天下午，我们坐动车从利川来到恩施。利川到恩施就一个来小时的火车，大概4点左右我们就抵达了之前预定的民宿。</w:t>
        <w:br/>
        <w:t>休息到太阳下山，打车去了女儿城。</w:t>
        <w:br/>
        <w:t>恩施女儿城属于恩施少数几个位于市内的景点，也是游人来恩施的必到之处。</w:t>
        <w:br/>
        <w:t>但在我看来，女儿城更是这样一处所在：政府在恩施某处圈了块地，仿照以前建筑的样子造了批仿古建筑，然后各种招商，让大家到这里来开饭店、开客栈、开酒吧、开土特产店等等，以此吸引游客前来游玩。</w:t>
        <w:br/>
        <w:t>在女儿城入口处，有一块不怎么显眼的牌子，上面写着“XXXX巾帼创业园”，可见，女儿城其实是个商业区，提供场所让大家来这里创业开店，搞旅游经济。</w:t>
        <w:br/>
        <w:t>我们去的时候，正好赶上当地的女儿会，女儿城算是个分会场，晚上有歌舞表演。傍晚时分，女儿城街上熙来人往，热闹程度堪比上海城隍庙。</w:t>
        <w:br/>
        <w:t>劈出一条街或者一块地方搞步行街，这似乎是当今中国城市的普遍做法。对于无步行街不城市的中国来说，恩施女儿城的这种玩法也就了无新意了。</w:t>
        <w:br/>
        <w:t>那么女儿城是不是就没意思了呢？倒也不是，至少有一个地方蛮有意思，这地方叫“张关合渣”。</w:t>
        <w:br/>
        <w:t>“张关合渣”是当地有名的一家餐馆，女儿城里就有一家。我们去的时候是晚上8点多，但还要等位，可见人气有多旺。</w:t>
        <w:br/>
        <w:t>这家餐馆提供一种别致的食物，叫“合渣”。</w:t>
        <w:br/>
        <w:t>“合渣”是土家族人常用的食物，又叫“懒豆渣”、“懒豆腐”，是将黄豆磨成豆浆后煮开，再加入各种菜丝制作而成。</w:t>
        <w:br/>
        <w:t>合渣制作简单，营养价值高还美味，因此很受土家族人的青睐。当地还有一种说法叫“辣椒当盐，合渣过年”，可见，“合渣”在土家人生活中的重要地位。</w:t>
        <w:br/>
        <w:t>那么“张关”指的又是啥？</w:t>
        <w:br/>
        <w:t>“张关”是当地的一个小集镇，以合渣火锅为典型特征。这个地方出品的合渣口味纯正，营养丰富，因此，名声在外。</w:t>
        <w:br/>
        <w:t>我们在“张关合渣”里吃到的合渣自然是改良过的，里面除了菜丝豆渣外还加入了很多营养成分，比如猪肉、仔鸡、鸡蛋等等。</w:t>
        <w:br/>
        <w:t>在“张关合渣”里点菜也是种新奇的体验：你不需要点别的菜，只要点个锅就行。等菜上齐了之后我才明白，我们点的锅其实就是合渣火锅中的火锅部分，而合渣另有一个锅。</w:t>
        <w:br/>
        <w:t>那么量够不够呢？</w:t>
        <w:br/>
        <w:t>非常够！这主要是因为它是根据人头来配菜的，好比我们点的五花肉有机花菜锅是35元每位，我们一行4大1小，小孩不算钱（这点很人性，赞一个），那么就按4个大人来配菜，米饭管饱。</w:t>
        <w:br/>
        <w:t>实际上菜，先上一锅合渣。</w:t>
        <w:br/>
        <w:t>这合渣怎么个吃法？难道一块块抓在手里吃吗？</w:t>
        <w:br/>
        <w:t>当然不是，这要捣碎了之后，让合渣与周边的红油浸润透了之后再吃。</w:t>
        <w:br/>
        <w:t>没尝过的一定要去尝一尝，风味独特，虽然我们几个吃了半天，也没能吃出合渣里究竟有啥。</w:t>
        <w:br/>
        <w:t>然后上的便是我们点的五花肉有机花菜锅和它的配菜了。配菜里有酸辣土豆丝、粉蒸排骨、豆腐皮、年糕等等，虽然都是一小碗一小碗的，但由于数量众多，因此，最后我们个个都吃撑了。</w:t>
        <w:br/>
        <w:t>总的来说，“张关合渣”很实惠，连米饭都有好几种可供选择，可惜我们去的晚，洋芋饭没有了，只吃到包谷饭。</w:t>
        <w:br/>
        <w:t>最后来张“张关合渣”的科普照以飨吃货们。</w:t>
        <w:br/>
        <w:t>酒足饭饱后，便打道回府。事实证明，女儿城进来容易出去难啊！</w:t>
        <w:br/>
        <w:t>为啥难？打车难。</w:t>
        <w:br/>
        <w:t>女儿城周围是单行道，道路很狭窄，有些地方停满了自驾车，因此，就容易发生拥堵。晚上，出租车都没有愿意来的，好不容易来一辆，司机就开个一口价，不给到位不走。</w:t>
        <w:br/>
        <w:t>我们只能绕着女儿城外围走了很远的路，直到大马路上才打到一辆车。</w:t>
        <w:br/>
        <w:t>对女儿城印象，减一分。</w:t>
        <w:br/>
        <w:t>接下去的三天里，我们便开启了</w:t>
        <w:br/>
        <w:t>恩施三日游</w:t>
        <w:br/>
        <w:t>。每天我们都去一个较远的景点，回来的时间早就再搭配玩一个市内的。</w:t>
        <w:br/>
        <w:t>恩施大峡谷</w:t>
        <w:br/>
        <w:t>自然是第一个我们迫不及待要去游玩的地方。它分为两个景区，一个是七星寨，一个是云龙地缝。套票包含了这两个景区+景区大巴+上山索道，携程售价265元。</w:t>
        <w:br/>
        <w:t>本来我是想省掉100多块钱的索道票，做景区大巴到</w:t>
        <w:br/>
        <w:t>七星寨景区</w:t>
        <w:br/>
        <w:t>入口，然后自己爬到索道上站的。看别人的攻略，这一段路也就半个小时的路程，没必要买索道票。</w:t>
        <w:br/>
        <w:t>不巧的是，我们去的时候，山路在修，索道就成了上山唯一的交通工具，于是只好买套票，窗口价285元。</w:t>
        <w:br/>
        <w:t>所以，如果山路一直不开放的话，我建议大家就直接网上订票吧，这样比窗口买还便宜20元钱。</w:t>
        <w:br/>
        <w:t>至于这两个景点怎么个玩法，我觉得见仁见智。</w:t>
        <w:br/>
        <w:t>以我的习惯，主要的景点放前面，因为开始的时候也是体力最好的时候，先玩主要的，次要的则放到后面，所以，我的游览顺序是先</w:t>
        <w:br/>
        <w:t>七星寨景区</w:t>
        <w:br/>
        <w:t>，后云龙地缝。</w:t>
        <w:br/>
        <w:t>从我们坐上索道开始，恩施大峡谷便展开了一幅壮美的画卷。</w:t>
        <w:br/>
        <w:t>下了索道后，沿着游客步道一路走就好，大峡谷内没有岔路。</w:t>
        <w:br/>
        <w:t>其中最有名的景点非</w:t>
        <w:br/>
        <w:t>一炷香</w:t>
        <w:br/>
        <w:t>莫属，除此之外，还有诸如古象岭、</w:t>
        <w:br/>
        <w:t>迎客松</w:t>
        <w:br/>
        <w:t>、玉女峰、玉笔锋、玉屏峰等景点。</w:t>
        <w:br/>
        <w:t>游览大峡谷，可以用移步换景来形容。</w:t>
        <w:br/>
        <w:t>如果你问我，恩施大峡谷究竟美不美？我觉得她应该算得上很美，而且是那种开阔大气的美，但若说美得有多么出人意料，倒也并不觉得。</w:t>
        <w:br/>
        <w:t>不过，这可能不是大峡谷的问题，而是个人感受的问题。因为，在整个游览过程中，我们基本都是在人堆里走的，所以，你懂的，再美的风景遇上再多的人，那也会打掉几分折扣。</w:t>
        <w:br/>
        <w:t>如果，我能够提早一小时开始游览，那相信对恩施大峡谷的感觉可能会再好上几分。</w:t>
        <w:br/>
        <w:t>恩施大峡谷只有上山索道，没有下山索道，但是在下山路上有一组共9段、每段长50余米的自动扶手电梯组成的大扶梯供大家乘坐，票价30元，1米2以下儿童免票。</w:t>
        <w:br/>
        <w:t>不得不佩服中国人民的勤劳智慧，为了解决大家的体力问题，各景点真是动足了脑筋、想尽了办法。</w:t>
        <w:br/>
        <w:t>这组扶手梯盖的算是好的，至少视觉上不违和。在接下去的景点里，我们还见识了360度无死角全玻璃垂直电梯。</w:t>
        <w:br/>
        <w:t>不得不表示佩服！</w:t>
        <w:br/>
        <w:t>体力不好的可以选择乘坐扶手梯。我们家老人带着小朋友坐了，剩下体力好的就直接走下山。走路下去也就15分钟左右，我们到了山脚下，老人孩子还没下来呢！</w:t>
        <w:br/>
        <w:t>七星寨景区</w:t>
        <w:br/>
        <w:t>我们大约花了4个小时走完全程，其中包含午饭和休息时间。</w:t>
        <w:br/>
        <w:t>下午1点左右从七星寨景区出来继续前往云龙地缝游玩。</w:t>
        <w:br/>
        <w:t>云龙地缝景区和七星寨相比就小了很多，1-2个小时就能游览完毕。这个景区的看点主要在于两岸高山绝壁夹持下的一条深谷，以及沿途的几处瀑布。</w:t>
        <w:br/>
        <w:t>游览时需要先往下走到峡谷的最深处，然后再爬上来。不过由于景点小，体力耗费并不大。</w:t>
        <w:br/>
        <w:t>在游玩云龙地缝的时候，我们突遇两场大雨，好在早有准备，进景区前10块钱买了4件雨衣。</w:t>
        <w:br/>
        <w:t>大峡谷地区阴晴不定，尤其夏天更是如此。游览前可以考虑备上一件一次性雨披，以防不时之需。</w:t>
        <w:br/>
        <w:t>在雨中游览倒也别有情调，但可惜没在彩虹瀑布那里看到彩虹。</w:t>
        <w:br/>
        <w:t>当天游览完恩施大峡谷的全部景点后，大概在3点左右出景区，然后坐车回恩施，5点前就到了入住的民宿，所以，大家游览</w:t>
        <w:br/>
        <w:t>大峡谷</w:t>
        <w:br/>
        <w:t>时可以从容一些，不用太着急赶路，一天的时间是完全够的。</w:t>
        <w:br/>
        <w:t>但是，友情提醒，高峰时节游览，还是要赶早。</w:t>
        <w:br/>
        <w:t>人堆里的恩施大峡谷多少令人有点失望，好在第二天的</w:t>
        <w:br/>
        <w:t>石门河</w:t>
        <w:br/>
        <w:t>完全弥补了游览大峡谷时留下的遗憾。</w:t>
        <w:br/>
        <w:t>可能是因为我们到得早，也可能由于石门河是三个主要景点里离恩施市最远的那个，整个景区游人稀少，尽管后面来了个旅行团，但是分散到景区里，一下子就不见了人影。</w:t>
        <w:br/>
        <w:t>游玩石门河景区的体验就一个字：爽！</w:t>
        <w:br/>
        <w:t>终于，移步换景的时候不再只见脑袋不见风光，终于，举起相机的第一要务不再是躲人头而是拍风景，这游览体验比前一天直接上升了好几个档次啊！</w:t>
        <w:br/>
        <w:t>抛开游览体验，那石门河究竟美不美呢？</w:t>
        <w:br/>
        <w:t>我个人觉得非常美，但她的美与恩施大峡谷不同，是一种秀美。</w:t>
        <w:br/>
        <w:t>石门河的景观其实和云龙地缝有点像，但她是放大了好几倍的云龙地缝。整个景区内</w:t>
        <w:br/>
        <w:t>绝壁长廊</w:t>
        <w:br/>
        <w:t>、深山峡谷与谷底清流，相互辉映，行走其间，能让精神与心灵得到一次彻底的解放。</w:t>
        <w:br/>
        <w:t>不过，现在想来，石门河最令人难忘的倒还不是这些，而是景区里触目所及那大片大片深深浅浅的绿色。</w:t>
        <w:br/>
        <w:t>石门河本身是八百里清江的一条支流，又处于深山幽谷之中，整个生态保护得特别好，因此，在石门河景区内，但凡眼力所及，皆满目青翠，而野生植物与生俱来的那种新鲜的绿色简直分分钟就能滴出水来！</w:t>
        <w:br/>
        <w:t>推荐你来石门河，在</w:t>
        <w:br/>
        <w:t>绝壁长廊</w:t>
        <w:br/>
        <w:t>上慢慢地走一遭，享受这份难得的幽静。当你逛完整个景区，相信我，你的眼睛和心肺都能得到一次净化。</w:t>
        <w:br/>
        <w:t>不过，石门河还有两处人造景观也是值得一提。</w:t>
        <w:br/>
        <w:t>一处是玻璃桥，在景区入口。另一处就是之前提到过的360度无死角全玻璃垂直电梯，在景区的出口。</w:t>
        <w:br/>
        <w:t>两处人造景观皆用玻璃建造，一个在入口，一个在出口，倒也首尾呼应哦！</w:t>
        <w:br/>
        <w:t>玻璃桥就是一处吊桥，看点在于桥的底面用玻璃建造，能够一眼看到脚下的风光。</w:t>
        <w:br/>
        <w:t>上玻璃桥要穿鞋套，这个好理解，桥面一旦被弄脏，那就没啥好看的了。</w:t>
        <w:br/>
        <w:t>桥上风光相当不错，但是考虑到光这一座玻璃桥就要收费几十大洋，没有它也不影响任何景观，不要也罢！</w:t>
        <w:br/>
        <w:t>出口处的全玻璃垂直电梯更是一个独特的存在。</w:t>
        <w:br/>
        <w:t>是不是没有这部电梯，游客就出不了景区了？当然不是，没有电梯还有楼梯嘛，爬上去也花不了20分钟。</w:t>
        <w:br/>
        <w:t>这部电梯的存在主要是照顾脚力不太好或者看到电梯就想坐的游客。40元坐一趟，儿童也是这个价，既不免票也没半价，鉴于此，我家就老太太一个人坐了，小朋友都被我们拖着爬上去了。</w:t>
        <w:br/>
        <w:t>我以为张家界开了个很坏的头，什么玻璃栈道啊，景观电梯啊，都是它家开的头，引得各大景区竞相模仿。这些人造景观，第一，破坏自然景观；第二，增加游客成本；第三，没啥卵用。</w:t>
        <w:br/>
        <w:t>整个石门河景区的游览时间大约在4个小时。</w:t>
        <w:br/>
        <w:t>由于游览石门河那天到得早，因此，逛完出景区才中午时分。于是，我们直接让司机送我们去市内的土司城，继续游玩。</w:t>
        <w:br/>
        <w:t>土司城在大修，六进之后就不让去了，不过还是值得过来游一游的。</w:t>
        <w:br/>
        <w:t>土司城的看点在于里面的古建筑，不过最好要找个讲解员，或者蹭个旅行团也行。里面旅行团一个接一个，土司城的来龙去脉可以来回听好几遍呢！</w:t>
        <w:br/>
        <w:t>恩施还有座风雨桥，横跨清江两岸。</w:t>
        <w:br/>
        <w:t>逛完土司城后，时间尚早，我们打车去风雨桥又逛了一圈。</w:t>
        <w:br/>
        <w:t>风雨桥是2004年新建的，是一座仿古建筑。</w:t>
        <w:br/>
        <w:t>虽然新建，但仿得不错，但大家注意到了没有，风雨桥前面杵着个充气广告横幅。</w:t>
        <w:br/>
        <w:t>我觉得这个横幅代表了当前国内审美的平均水平。只要够大够显眼，无论背景是自然景观、人文景观或者城市景观，总之都能杵上一个。至于会不会破坏风景，没人在意。</w:t>
        <w:br/>
        <w:t>恩施的这座风雨桥很大，在里面打牌的、下棋的、乘凉的本地居民好多。如果想了解当地民风，这倒是个很好的地方。</w:t>
        <w:br/>
        <w:t>与其说风雨桥是个景点，不如说她是个供大家聊天聚会的休闲场所，因此，比起别处景点，她更多了一分生活气息。</w:t>
        <w:br/>
        <w:t>恩施风雨桥东接施州大道，西临凤凰山森林公园。一层是供人行走的人行桥，二楼则是“清和园”茶楼。</w:t>
        <w:br/>
        <w:t>森林公园与茶楼我们都没去，有兴趣的倒是可以去茶楼坐坐。至于森林公园，听当地出租车司机介绍，那里甚是凉快，夏天去避避暑也很不错。</w:t>
        <w:br/>
        <w:t>既没去茶楼也没去森林公园，那我们去哪儿了呢？</w:t>
        <w:br/>
        <w:t>出了风雨桥，我们居然顶着烈日、沿着清江走了将近1个小时走回民宿。</w:t>
        <w:br/>
        <w:t>现在想想，也真是醉了！</w:t>
        <w:br/>
        <w:t>清江两岸风景如画，不过，我们顶着大太阳散步，也属精神可嘉。</w:t>
        <w:br/>
        <w:t>强烈建议夏天来此散步一定要等到太阳下山后再出动，否则就会和我们一样，差点被烤成了人干儿。</w:t>
        <w:br/>
        <w:t>梭布垭石林</w:t>
        <w:br/>
        <w:t>是此次恩施之行的压轴景点。</w:t>
        <w:br/>
        <w:t>整个石林分为四个景区，分别是青龙寺、莲花寨、</w:t>
        <w:br/>
        <w:t>磨子沟</w:t>
        <w:br/>
        <w:t>和九龙汇。除了青龙寺没有去以外，其余三个景区我们都走到了，整体游玩时间大致在3-4个小时。</w:t>
        <w:br/>
        <w:t>与恩施其它景点相比，梭布垭石林有自己的特色，而且特色异常鲜明，其典型的喀斯特地貌形程的石林景观在别处很难看到。梭布垭石林中的石林并不是以怪石著称，相反，她的石林一眼望过去总是整齐有序地排列着，充满了节奏和韵律。</w:t>
        <w:br/>
        <w:t>整个游览过程也不累，尤其在炎热的夏季，当人们穿梭在由石林形成的洞穴中会感到异常凉快。</w:t>
        <w:br/>
        <w:t>我们甚至还在一处洞口伴着凉风吃完了一顿自备午餐。午餐虽然简陋，但是秀色可餐，以至于这顿午餐大家都胃口大开，把带出来的干粮消灭得一干二净。</w:t>
        <w:br/>
        <w:t>梭布垭石林也是恩施女儿会的一个分会场。我们游览的那天，景区大门口就有热情的土家族人邀请我们一起喝碗摔碗酒。</w:t>
        <w:br/>
        <w:t>摔碗酒是当地的一种风俗。顾名思义，就是酒喝完了，把碗一起摔掉的意思。</w:t>
        <w:br/>
        <w:t>摔碗酒甜甜的，很是好喝，喝完，碗口朝下将碗摔碎，以示一摔泯恩仇，友谊共长久。</w:t>
        <w:br/>
        <w:t>当天，莲花寨景区内还有土家族歌手的现场表演。在这里，我们又一次听到《六口茶》那熟悉的旋律。</w:t>
        <w:br/>
        <w:t>这是首男女生对唱的当地民歌。</w:t>
        <w:br/>
        <w:t>整首歌中男生千方百计想问女生的芳龄，但又不好意思直接问，于是就绕着弯子，兜着圈子从女生的爹妈、哥嫂、姐姐、妹妹、弟弟一路问下来，最后才切入主题。</w:t>
        <w:br/>
        <w:t>男生喝了六口茶，问了六句话，问到第六句，才是他真正关心的问题。</w:t>
        <w:br/>
        <w:t>整首歌歌词诙谐，旋律优美，朗朗上口，好多游客一边听一边跟着唱，气氛空前热烈。</w:t>
        <w:br/>
        <w:t>我们第一次听到这首歌，是在腾龙洞的土家族歌舞秀上，当时就觉得很好听，现在莲花寨又听一遍，更是难忘。</w:t>
        <w:br/>
        <w:t>有意思的是，小朋友竟然也对这首歌情有独钟，在回去的车上，她要求《六口茶》单曲循环，不许停不许换，司机师傅说：没问题，我让你六口茶一路喝到</w:t>
        <w:br/>
        <w:t>恩施火车站</w:t>
        <w:br/>
        <w:t>啊喂！</w:t>
        <w:br/>
        <w:t>我们的恩施之旅也在《六口茶》动听旋律的伴随下完美收官。</w:t>
        <w:br/>
        <w:t>未完待续。。。</w:t>
        <w:br/>
        <w:t>若想获取更好的阅读体验，欢迎订阅个人号 “妈妈是怎样炼成的”</w:t>
        <w:br/>
        <w:t>ID：franceswu76</w:t>
      </w:r>
    </w:p>
    <w:p>
      <w:r>
        <w:t>评论：</w:t>
        <w:br/>
      </w:r>
    </w:p>
    <w:p>
      <w:pPr>
        <w:pStyle w:val="Heading2"/>
      </w:pPr>
      <w:r>
        <w:t>55.君澜与携程战略合作升级 解决消费者旅行“痛点”</w:t>
      </w:r>
    </w:p>
    <w:p>
      <w:r>
        <w:t>https://you.ctrip.com/travels/hezuo2784/3726639.html</w:t>
      </w:r>
    </w:p>
    <w:p>
      <w:r>
        <w:t>来源：携程</w:t>
      </w:r>
    </w:p>
    <w:p>
      <w:r>
        <w:t>发表时间：2018-9-7</w:t>
      </w:r>
    </w:p>
    <w:p>
      <w:r>
        <w:t>天数：</w:t>
      </w:r>
    </w:p>
    <w:p>
      <w:r>
        <w:t>游玩时间：</w:t>
      </w:r>
    </w:p>
    <w:p>
      <w:r>
        <w:t>人均花费：</w:t>
      </w:r>
    </w:p>
    <w:p>
      <w:r>
        <w:t>和谁：</w:t>
      </w:r>
    </w:p>
    <w:p>
      <w:r>
        <w:t>玩法：美食，摄影，自驾，人文，自由行</w:t>
      </w:r>
    </w:p>
    <w:p>
      <w:r>
        <w:t>旅游路线：合作</w:t>
      </w:r>
    </w:p>
    <w:p>
      <w:r>
        <w:t>正文：</w:t>
        <w:br/>
        <w:t>近日，君澜酒店集团与携程战略</w:t>
        <w:br/>
        <w:t>合作</w:t>
        <w:br/>
        <w:t>升级。围绕当下旅游出行热点，结合消费者的实际需求，君澜和携程将在游客出行和行李寄送方面展开合作，更好地服务君澜澜嘉会会员，打造业界合作的“样本”。</w:t>
        <w:br/>
        <w:t>根据携程的调查，有超过80%的人认为，早上退房后或刚抵达目的地时，沉重的行李会成为旅行中的负担，同城甚至是跨城的行李寄送，都有极大的需求。行李寄送实现了行李在机场、车站和酒店之间自由中转，让行李的“主人”能够轻装上阵。</w:t>
        <w:br/>
        <w:t>此次战略合作也获得了携程专车部门的大力支持。目前，携程专车的服务涵盖预约接送机、接送站、立即接机、接送景点、国内包车、城市内用车等，并力图通过数据化分析和技术创新，无缝链接用户出行，并做好出行用户最后一公里的承载服务，同时，通过开拓旅游专车差异化市场，为出行用户提供更好的服务。这些核心理念也与君澜集团的服务理念高度契合。</w:t>
      </w:r>
    </w:p>
    <w:p>
      <w:r>
        <w:t>评论：</w:t>
        <w:br/>
        <w:t>1.额~~~我也路过~~~顺带求个图~</w:t>
        <w:br/>
        <w:t>2.谢谢楼主分享，求推荐当地比较具有代表性的特产~~~</w:t>
        <w:br/>
        <w:t>3.强烈需要一个假期，然后我也想好好度个假。。。</w:t>
      </w:r>
    </w:p>
    <w:p>
      <w:pPr>
        <w:pStyle w:val="Heading2"/>
      </w:pPr>
      <w:r>
        <w:t>56.乐游保康之保康九路寨 | 我心中向往的地方</w:t>
      </w:r>
    </w:p>
    <w:p>
      <w:r>
        <w:t>https://you.ctrip.com/travels/baokang143871/3727222.html</w:t>
      </w:r>
    </w:p>
    <w:p>
      <w:r>
        <w:t>来源：携程</w:t>
      </w:r>
    </w:p>
    <w:p>
      <w:r>
        <w:t>发表时间：2018-9-10</w:t>
      </w:r>
    </w:p>
    <w:p>
      <w:r>
        <w:t>天数：1 天</w:t>
      </w:r>
    </w:p>
    <w:p>
      <w:r>
        <w:t>游玩时间：8 月</w:t>
      </w:r>
    </w:p>
    <w:p>
      <w:r>
        <w:t>人均花费：300 元</w:t>
      </w:r>
    </w:p>
    <w:p>
      <w:r>
        <w:t>和谁：和朋友</w:t>
      </w:r>
    </w:p>
    <w:p>
      <w:r>
        <w:t>玩法：</w:t>
      </w:r>
    </w:p>
    <w:p>
      <w:r>
        <w:t>旅游路线：</w:t>
      </w:r>
    </w:p>
    <w:p>
      <w:r>
        <w:t>正文：</w:t>
        <w:br/>
        <w:t>一沟两扁五条，冲巍巍山寨九路通，七河三瀑一线天，拖起青狮白象峰。</w:t>
        <w:br/>
        <w:t>九路寨村三面悬崖，一面与外界相连，古时只有九条小路依靠石阶、绳索攀岩上下，因此而得名。</w:t>
        <w:br/>
        <w:t>作为一个</w:t>
        <w:br/>
        <w:t>保康</w:t>
        <w:br/>
        <w:t>本地人，我依稀记得儿时跟表哥来到他在百峰的老家，而百峰村就在九路寨村附近，那时的路况及其糟糕，坐着老式吉普车走在坑坑洼洼的泥巴路上，一路十分颠簸，让我的脑袋跟车顶来过多次亲密接触。当时年纪小，只是觉得刺激好玩儿，但是后来转念一想那时的村民出行时是多么不方便，而现在九路寨旅游区建立起来，为了方便游客和村民，便修建了平坦的柏油马路，从歇马镇上一直通到景区，真是利民惠民。</w:t>
        <w:br/>
        <w:t>我们坐班车从早上出发，由于要在镇上接人带人，浪费了不少时间，所以建议有条件的游客可以选择自驾，景区门口有足够停车区域。</w:t>
        <w:br/>
        <w:t>神农架方向：</w:t>
        <w:br/>
        <w:t>神农架——马桥——歇马——九路寨景区（省道307转歇白线），约100公里。</w:t>
        <w:br/>
        <w:t>十堰方向：</w:t>
        <w:br/>
        <w:t>汉十高速—（谷城）—谷竹高速—（</w:t>
        <w:br/>
        <w:t>保康</w:t>
        <w:br/>
        <w:t>寺坪）—麻竹高速—（保康县城）—保宜高速—（盘龙出口）——歇马——九路寨景区，约200公里</w:t>
        <w:br/>
        <w:t>襄阳方向：</w:t>
        <w:br/>
        <w:t>线路1：汉十高速—（谷城）—谷竹高速—（</w:t>
        <w:br/>
        <w:t>保康</w:t>
        <w:br/>
        <w:t>寺坪）—麻竹高速—（保康县城）—保宜高速—（盘龙出口）——歇马——九路寨景区，约200公里。</w:t>
        <w:br/>
        <w:t>线路2：襄阳至南漳省道——麻竹高速—（保康县城）—保宜高速—（盘龙出口）—歇马——九路寨景区，约150公里。</w:t>
        <w:br/>
        <w:t>宜昌方向：</w:t>
        <w:br/>
        <w:t>线路1：保宜高速—（盘龙出口）—歇马——九路寨景区，约140公里。</w:t>
        <w:br/>
        <w:t>线路2：保宜省道（223）——歇马——九路寨景区，约190公里。</w:t>
        <w:br/>
        <w:t>到达景区门口，我被这一片小黄花吸引，便询问工作人员这是什么花，小哥热情的告诉我这是黑心菊，我不禁觉得可爱又好笑，这花还真是花如其名，中间黑色的花蕊决定了它不凡的名称。</w:t>
        <w:br/>
        <w:t>进入景区后真是发现处处皆美景，娇艳盛开的紫薇花，300多年历史的古树，就连路边的野生杂草都自然形成一道风景，景美，心情更美，使我更加期待接下来的旅途时光。</w:t>
        <w:br/>
        <w:t>到景区里的时候，一个导游小姐姐接待了我们，人美声音甜，然后她带着我们来坐这个可爱的黄色小巴士，这将是我们一整趟旅途的主要交通工具。当然要是喜欢徒步的朋友们可以不用乘车，但是景区总面积有170多平方公里，想要全程都游览完是要耗费大量的体力，大家还是要量力而行，身体素质没有那么强的还是建议乘坐这个黄色小巴，坐在小巴上，吹着山间悠悠的清风，完全没有夏日的炎热感，心情舒畅极了。</w:t>
        <w:br/>
        <w:t>我们第一个到达的景点是一个叫楚王峰的奇山，作为荆楚文化的发源地，楚国历史在这里经历了几百年，这座险峰远观像是一个威武的将军身披铠甲，因此便得名楚王峰。</w:t>
        <w:br/>
        <w:t>我们乘车到达了山脚下，导游小姐姐给我们介绍这里有一个重要景点，那就是黄龙洞景观，车到达这里只能徒步走进去了，我们一路跟着小姐姐，听她讲沿路景观的故事，在这里不得不赞叹大自然赋予我们宝贵的礼物，奇山怪石，湍流的小溪，正可谓是十步一景，处处为景。</w:t>
        <w:br/>
        <w:t>这池中有好几条金黄色的锦鲤，煞是好看，导游小姐姐说要是池中的荷花开了会更加美丽，刚巧我们来的不时候，没有看到这处美景，有点小小遗憾。</w:t>
        <w:br/>
        <w:t>经过十几分钟的路程我们终于来到溶洞的洞口，还未进去就已经感受到丝丝凉意，像是自然的空调风，冰凉凉的贴在身上，绝对是避暑的好去处。</w:t>
        <w:br/>
        <w:t>进入溶洞，我们不得再次惊叹于大自然的鬼斧神工，洞内很深，我们沿着景区内修建的小路探入洞中，沿路有各种形状各异的钟乳石，有的似观音、有的似赤脚大仙的脚。这些奇景都是自然形成，在灯光的照射下，显现出不同的奇特模样。</w:t>
        <w:br/>
        <w:t>游览完溶洞，我们又乘车来到一个非常惊险刺激的景点，一坐架在山谷之中的天桥，远远看去觉得这座天桥在巍峨的山谷中显得非常渺小，但当我们来到它跟前，才发觉这座桥的之高之长，心里便忐忑起来。</w:t>
        <w:br/>
        <w:t>这座桥对于恐高的人来说绝对是刺激的体验，导游小姐姐告诉我们这座桥的中间有一段十米多的透明玻璃部分，随行的小伙伴开始兴奋起来，而恐高的我却有点战战兢兢，当我走上桥的时候根本不敢看两处山谷的风景，只想着快速走完，一步也没有停留，走完时双腿已经不自觉打颤了，这座天桥一定是这趟旅途中不可错过的景点。</w:t>
        <w:br/>
        <w:t>在过桥期间还有一件令我感动的小事，有位老者背着两卷沉重的塑胶在桥的一头等待，山谷桥中风大，他要等到桥中风渐小之后再过去。导游姐姐告诉我们说，这位老者就是九路寨的村民，桥的那边便是他的住所所在，在景区没有开发，桥没修建之前，这里的村民每次去集镇都要翻山越岭，走上好几个小时，天桥的修建整整缩短的他们三个多小时的路程，而且这里的村民还可以免费乘坐来往的小巴士，九路寨这块稀世珍宝的开发，不仅让我们多了一处自然保护区的文化遗产，更是解决了这些贫困村落的衣食住行等问题，真是一举两得的美事。</w:t>
        <w:br/>
        <w:t>这次旅行中我们没有选择住宿别墅小屋或者村寨民宿，听说有专门露营的区域，我们便毫不犹豫做了抉择，夜晚听着蝉鸣，抬头仰望星空，在山间呼吸自然的空气，别提多惬意了，此时一天的旅途劳顿已经消除，三五好友围坐在一起，谈天说地，构成一幅和谐美好的画卷。</w:t>
        <w:br/>
        <w:t>末尾我想总结几个小tips给即将前来观光的游客：</w:t>
        <w:br/>
        <w:t>1. 景区内可以买套票，价格是198，携程价格是170的套票会便宜点，全程不会有二次消费，包括索道、天桥和游览车。</w:t>
        <w:br/>
        <w:t>2. 景区面积很大，全程游览完需几天时间，景区有制定几条不同的游览路线，可以询问导游想要游览的地方。</w:t>
        <w:br/>
        <w:t>3. 景区还在开发中，可能部分景点没有对外开放，景点部分没有卖吃的，只有景区入口有个小卖部，建议大家带好小食和水。</w:t>
        <w:br/>
        <w:t>4. 露营部分有不少要准备的地方，我们是临时决定，所以很多东西没有准备齐全。自驾的朋友们可以提前准备好拖鞋、洗漱用品、景区可以提供帐篷和睡袋，但对我这种睡眠质量不高的人来说，有条件的话我会自带一个枕头，晚上山中气温降低，可以准备一条毛毯保暖，虽说是双人帐篷，但是两个住还是有些挤，建议一人一个，夜晚到清晨时段潮气比较大，背包和鞋最好放在帐篷内，不然第二天会被潮气弄湿。</w:t>
        <w:br/>
        <w:t>总的来说，九路寨是值得来一趟的自然风景区，天然氧吧，在这里呼吸新鲜空气，徒步游览山水溪石，全身心的放松，消除城市病，是再好不过的了。我所总结的还有许多不足之处，有经验的朋友也可以写下更多自己的亲身感受。最后希望这篇游记可以给大家提供可取的信息，祝愿大家旅途愉快~~</w:t>
      </w:r>
    </w:p>
    <w:p>
      <w:r>
        <w:t>评论：</w:t>
        <w:br/>
        <w:t>1.哈哈哈</w:t>
        <w:br/>
        <w:t>2.快来啊！</w:t>
        <w:br/>
        <w:t>3.收藏收藏！小本本记起来 哈哈</w:t>
        <w:br/>
        <w:t>4.怎么这么棒！想去诶</w:t>
        <w:br/>
        <w:t>5.怎么这么棒！想去诶</w:t>
        <w:br/>
        <w:t>6.是的，旅行的意义就是开心意义~</w:t>
        <w:br/>
        <w:t>7.这个地方基本是我年底要去跨年的地方啦~~~这块的攻略超级少！</w:t>
        <w:br/>
        <w:t>8.看了你的游记，真心觉得，在路上真的很幸福。</w:t>
        <w:br/>
        <w:t>9.看看先~为了以后自己去做功课。</w:t>
        <w:br/>
        <w:t>10.可以哟~多做准备~</w:t>
      </w:r>
    </w:p>
    <w:p>
      <w:pPr>
        <w:pStyle w:val="Heading2"/>
      </w:pPr>
      <w:r>
        <w:t>57.郑州至神农架、宜昌6天自驾游详细攻略</w:t>
      </w:r>
    </w:p>
    <w:p>
      <w:r>
        <w:t>https://you.ctrip.com/travels/china110000/3717059.html</w:t>
      </w:r>
    </w:p>
    <w:p>
      <w:r>
        <w:t>来源：携程</w:t>
      </w:r>
    </w:p>
    <w:p>
      <w:r>
        <w:t>发表时间：2018-9-12</w:t>
      </w:r>
    </w:p>
    <w:p>
      <w:r>
        <w:t>天数：6 天</w:t>
      </w:r>
    </w:p>
    <w:p>
      <w:r>
        <w:t>游玩时间：8 月</w:t>
      </w:r>
    </w:p>
    <w:p>
      <w:r>
        <w:t>人均花费：2000 元</w:t>
      </w:r>
    </w:p>
    <w:p>
      <w:r>
        <w:t>和谁：亲子</w:t>
      </w:r>
    </w:p>
    <w:p>
      <w:r>
        <w:t>玩法：</w:t>
      </w:r>
    </w:p>
    <w:p>
      <w:r>
        <w:t>旅游路线：</w:t>
      </w:r>
    </w:p>
    <w:p>
      <w:r>
        <w:t>正文：</w:t>
        <w:br/>
        <w:t>神农架</w:t>
        <w:br/>
        <w:t>宜昌</w:t>
        <w:br/>
        <w:t>两地游玩攻略</w:t>
        <w:br/>
        <w:br/>
        <w:t>最近工作繁忙，总想休息一下，瞅个合适的机会出去散散心，可哪有休息的时候，工作总是应接不暇，生活总是忙不及履。于是乎一狠心，啥都不管了，来一场说走就走的旅行。正好孩子也放假，和家人商量去哪，出国游现在哪都不太平，不如去看看祖国的大好河山。以前朋友推荐过</w:t>
        <w:br/>
        <w:t>神农架</w:t>
        <w:br/>
        <w:t>（传说是有野人出没的地方），风景优美，山峦起伏，如诗如画，以前去四川的时候路过恩施和</w:t>
        <w:br/>
        <w:t>宜昌</w:t>
        <w:br/>
        <w:t>没有机会去看看，正好这几个景点都在一条线上，就这样愉快的决定了。因为一直没找到合适的时间，提前两天才做决定，于是利用两天的时间查了一下攻略，什么东西都没有买，就家里的零食带了点，准备了几套衣服，就开始上路了，一套野营锅具，就出发了。我们本次的游玩时间只有6天，时间比较紧，原先计划了两个方案：</w:t>
        <w:br/>
        <w:t>方案一：</w:t>
        <w:br/>
        <w:t>神农架</w:t>
        <w:br/>
        <w:t>（第1天开车，第2.3天游玩）------恩施大峡谷（第4天开车，第5天游玩）-----</w:t>
        <w:br/>
        <w:t>宜昌</w:t>
        <w:br/>
        <w:t>（第6天一早赶赴</w:t>
        <w:br/>
        <w:t>清江画廊</w:t>
        <w:br/>
        <w:t>，游玩1天，开夜车回家）。</w:t>
        <w:br/>
        <w:t>方案二：神农架（第一天开车，第2、3天游玩）-----宜昌（第3天晚上赶赴宜昌，第4、5天游玩）-------返程（第6天）。</w:t>
        <w:br/>
        <w:t>经过商议，最终决定第二套方案，因为时间太短，第一套方案至少要8天才能很轻松的游玩，压缩到6天太累。并且很多都是山路，本来就是放松的，不必要把自己整的那么辛苦，那就第2套方案吧，留个念想以后还有机会。</w:t>
        <w:br/>
        <w:t>为了方便郑州的朋友到神农架、</w:t>
        <w:br/>
        <w:t>宜昌游玩</w:t>
        <w:br/>
        <w:t>，不走弯路，献上我的游玩心得。</w:t>
        <w:br/>
        <w:t>景点简介：</w:t>
        <w:br/>
        <w:t>神农架国家森林公园，位于湖北省西北部，由房县、</w:t>
        <w:br/>
        <w:t>兴山</w:t>
        <w:br/>
        <w:t>、巴东三县边缘地带组成，面积3250平方公里，林地占85%以上，森林覆盖率69.5%，区内居住着汉、土家、回等民族，人口近8万。由</w:t>
        <w:br/>
        <w:t>官门山</w:t>
        <w:br/>
        <w:t>、</w:t>
        <w:br/>
        <w:t>天燕景区</w:t>
        <w:br/>
        <w:t>、大九湖等景区组成，是以原始森林风光为背景，以神农氏传说和纯朴的山林文化为内涵，集奇树、奇花、奇洞、奇峰与山民奇风异俗为一体，以反映原始悠古、猎奇探秘为主题的原始生态旅游区。总面积13333.331公顷。建于1983年，为"森林与野生动物类型"国家级自然保护区。1992年，神农架自然保护区1990年被联合国教科文织织接纳加入世界生物保护区。是华中地区最大的原始森林，林中古树参天，野花遍地，珍禽异兽时有出没，是休闲避暑、滑雪赏景、探险猎奇的好去处。</w:t>
        <w:br/>
        <w:t>宜昌，古称夷陵，位于湖北省西南部、长江上中游分界处，建制历史逾两千年，是楚文化的发祥地。宜昌依长江而建，是湖北省域副中心城市，综合实力仅次于武汉，位居湖北省第二位，是中国中部重要的交通枢纽。宜昌是</w:t>
        <w:br/>
        <w:t>三峡大坝</w:t>
        <w:br/>
        <w:t>、</w:t>
        <w:br/>
        <w:t>葛洲坝</w:t>
        <w:br/>
        <w:t>等国家重要战略设施所在地，被誉为“世界水电之都”。宜昌是中国优秀旅游城市。境内有4处国家5A级旅游景区，被誉为“世界四大文化名人”之一的屈原，被称为“中国古代四大美人”的王昭君都出生在古宜昌境内，</w:t>
        <w:br/>
        <w:t>屈原祠</w:t>
        <w:br/>
        <w:t>、</w:t>
        <w:br/>
        <w:t>昭君村</w:t>
        <w:br/>
        <w:t>、读书洞、娘娘井等众多的历史文化遗迹向人们反复讲述着无数优美动人的传说。</w:t>
        <w:br/>
        <w:t>自驾路线：我们是从郑州文化北路上的连霍高速，向东行驶17公里转京港澳高速继续行驶（一定要在出城前下一次高速，这样可以减免绕城高速的费用，如果您钱多人傻又任性，您直走就行），沿京港澳高速行驶98公里转许广高速，沿许广高速直行，途径兰南高速、二广高速（这三条高速段一条线）行驶425公里，转沪蓉高速，继续行驶183公里，从神农架/</w:t>
        <w:br/>
        <w:t>兴山</w:t>
        <w:br/>
        <w:t>出口下，走保兴公路直走进入神宜公路，神宜公路已经是上山的路了，然后不用转路，就进入了呼北线，此段盘山路大约40公里（因为我们要住木鱼镇，这是最近的路线，6大景点都在木鱼镇周边），当然上山的路上有很多农庄，看你自己的选择了。</w:t>
        <w:br/>
        <w:t>景点</w:t>
        <w:br/>
        <w:t>六大景点主要包括：</w:t>
        <w:br/>
        <w:t>官门山</w:t>
        <w:br/>
        <w:t>、</w:t>
        <w:br/>
        <w:t>天生桥</w:t>
        <w:br/>
        <w:t>、</w:t>
        <w:br/>
        <w:t>神农祭坛</w:t>
        <w:br/>
        <w:t>（这3个景点非常的近）、</w:t>
        <w:br/>
        <w:t>神农顶</w:t>
        <w:br/>
        <w:t>、大九湖（经典中的经典）、</w:t>
        <w:br/>
        <w:t>天燕景区</w:t>
        <w:br/>
        <w:t>。门票</w:t>
        <w:br/>
        <w:t>一定要买联票，价格269/张，儿童凭学生证半票。如果一个景区一个景区的买是非常的不划算的。269的价格真的是超划算，只有你进去了就明白我为什么要这样说了，而且这里的景点几乎每个都要开车进出，真是太大了。</w:t>
        <w:br/>
        <w:t>第一天</w:t>
        <w:br/>
        <w:t>本来计划一早就走，早上7点出发，下午6点前会到，由于单位工作多，到中午11点半才正式上路，去程共780公里，预计时间9小时11分，但实际时间还要算上服务区吃饭和休息至少要11个小时。途中要经过许昌（许昌的驴肉）、方城（方城的烩面），南阳（炝锅面和黄牛肉）、新野（新野板面）、襄阳（牛油面）、荆门（十里风干鸡）等多个城市，如果你是个吃货，那这路可就有的走了。</w:t>
        <w:br/>
        <w:t>大约晚上21：30我们开始进入呼北线，谁走谁知道，可谓是百步九折萦岩峦，</w:t>
        <w:br/>
        <w:t>我们上来时又恰逢大雾弥漫，头一次开夜路上山，对这一带山路不熟悉，心里那个颤啊，后来给一位旅行社的朋友打了个电话咨询了一下啊，说山路还是很平稳的，开慢点就行了，由于提前让朋友订好了木鱼镇的酒店，这才狠了狠心，壮了壮胆，既然来了怕也没用，鼓足勇气上吧。就这样短短40公里路开了3个小时，到凌晨00：30才到，到了酒店已经累成一滩泥了，这是我们入住的酒店，环境还可以价位230元一晚。</w:t>
        <w:br/>
        <w:t>这是我们到酒店楼下，一只蝈蝈飞到了车倒后镜上，这是欢迎接我们的到来吗。</w:t>
        <w:br/>
        <w:t>木鱼镇</w:t>
        <w:br/>
        <w:t>第二天</w:t>
        <w:br/>
        <w:t>今天计划的行程是上午</w:t>
        <w:br/>
        <w:t>官门山</w:t>
        <w:br/>
        <w:t>、</w:t>
        <w:br/>
        <w:t>天生桥</w:t>
        <w:br/>
        <w:t>、神农坛三个景点，下午</w:t>
        <w:br/>
        <w:t>神农顶</w:t>
        <w:br/>
        <w:t>，前三个景点非常近开车相互间隔不超过20分钟路程，到神农顶景区需要1个小时行程。标识红五星的地方就是我们住的木鱼镇，6个景点，5个景点都在木鱼镇边上。</w:t>
        <w:br/>
        <w:t>木鱼镇：地处</w:t>
        <w:br/>
        <w:t>华中第一峰</w:t>
        <w:br/>
        <w:t>--</w:t>
        <w:br/>
        <w:t>神农顶</w:t>
        <w:br/>
        <w:t>南部山麓，平均海拔1200米，作为省级旅游度假区，是湖北"</w:t>
        <w:br/>
        <w:t>长江三峡</w:t>
        <w:br/>
        <w:t>、神农架、武当山"旅游黄金线上的重要节点和游客集散地，是鄂西生态文化旅游圈的核心板块，是</w:t>
        <w:br/>
        <w:t>神农架</w:t>
        <w:br/>
        <w:t>旅游接待服务中心。全镇辖8个村，2个居委会，总人口10841人，国土总面积437平方公里。木鱼镇区位优越，交通便捷。镇域东南与</w:t>
        <w:br/>
        <w:t>兴山</w:t>
        <w:br/>
        <w:t>县接壤，西南与巴东县相邻，西与下谷乡相连，西北与红坪镇、东北与宋洛乡连接，209国道、</w:t>
        <w:br/>
        <w:t>当阳</w:t>
        <w:br/>
        <w:t>河流域纵贯全境，镇区距宜巴高速最近入口50公里，到宜昌市区2小时车程，距神农架距飞机场75公里，距自然保护区入口13公里，距</w:t>
        <w:br/>
        <w:t>神农架国际滑雪场</w:t>
        <w:br/>
        <w:t>35公里。</w:t>
        <w:br/>
        <w:t>第一站官门山走起，由于起来的比较晚9点钟才开始正式出发。官门山可以把车开进去，因为景区内景点比较分散，没车的话恐怕一天都游不完。</w:t>
        <w:br/>
        <w:t>早上起来山中云雾缭绕</w:t>
        <w:br/>
        <w:t>官门山景区简介：景区由两条道路一条河流贯穿始终， 河两侧山峰林立，林木葱郁、遮天蔽日，河内流水潺潺、终年不断。全长8Km。沿线有典型的北亚热带常绿阔叶林、特色的神农架群地质剖面、古老的叠层石、秀美的龙头寨、奇特的地下暗河等自然景观;有野人雕塑母爱、生物多样性实林验室、自然生态博物馆、古清生茶园、民居、国际友谊园、</w:t>
        <w:br/>
        <w:t>中国交通</w:t>
        <w:br/>
        <w:t>林、中国自然保护区联盟林、名人名树区等人文景点9处;有兰花园、腊梅园、杜鹃园、神农药园、蔷薇园、樟树园、沧桑园、红枫园、百果园等珍稀植物保护园9处;有大鲵、梅花鹿、蛇、雉类、中蜂等野生动物乐园5处。</w:t>
        <w:br/>
        <w:t>山门处野人母子的雕塑</w:t>
        <w:br/>
        <w:t>悬崖边上的蜂巢，非常壮观，边上有一间小茅屋，全是卖蜂蜜的，就是太贵了，1斤就要150元。</w:t>
        <w:br/>
        <w:t>整个园区就2只大熊猫，和四川的熊猫基地真是没法比。</w:t>
        <w:br/>
        <w:t>各种博物馆区域，主要是反映神农架地区物种的博物馆，有民俗、植物、动物大大小小十几个博物馆。</w:t>
        <w:br/>
        <w:t>130岁的娃娃鱼</w:t>
        <w:br/>
        <w:t>时间关系，只能走马观花一遍，这个景区环境很好，景点三三两两的有的可去可不去，如果10分的话，我给打7分，注重了解人文历史、动植物分布的朋友非常适合来这个地方。大约用了2个小时游览了80%的景点。随后直奔</w:t>
        <w:br/>
        <w:t>天生桥</w:t>
        <w:br/>
        <w:t>景区。</w:t>
        <w:br/>
        <w:t>天生桥景区简介：天生桥景区位于神农架南部彩旗村，距神农坛4.8公里，景区海拔1200米，面积60平方公里，是一个以奇洞、奇桥、奇瀑、奇潭为特点的休闲、探险、揽胜的旅游区。天生桥山岩叠嶂，长满野花绿树，因遍生兰草，幽香四溢，起名为</w:t>
        <w:br/>
        <w:t>兰花山</w:t>
        <w:br/>
        <w:t>，兰花为花中四君子之一，属兰科植物。 在这里有风情万种的飞瀑，鬼斧神工的天然石桥，香飘万里的兰花山，险峻扼要的石壁栈道，组成了一幅绚丽多彩的山水画卷。</w:t>
        <w:br/>
        <w:t>天生桥下瀑布，所谓天生桥就是一个穿透性的恩斯特溶洞，说得明白点就山被水经过上万年的冲刷，形成了一个风洞。</w:t>
        <w:br/>
        <w:t>就一潭水，硬写一虎潭，实在看不出和老虎沾什么边，如果单看潭水的话还是很美的。</w:t>
        <w:br/>
        <w:t>土家族的幺哥。</w:t>
        <w:br/>
        <w:t>苞谷酒窖，就是玉米酿的酒。旁边有卖酒的，米酒免费尝，味道非常地道，价格也不贵30元一瓶，过了这个村就没这个店了。</w:t>
        <w:br/>
        <w:t>山中云雾飘渺，绿树成荫，百花争艳，百鸟争鸣，在这里烦恼早已在九霄外。</w:t>
        <w:br/>
        <w:t>天生桥游玩下来约2个小，此时已下午13：30，匆匆忙忙随便吃了点东西，赶赴下个景点神农坛，这个几点是个人文景观，游玩时间掌握在半小时为宜。</w:t>
        <w:br/>
        <w:t>神农坛简介：神农坛地处木鱼镇，整个景区内青山环抱，美丽而幽静。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br/>
        <w:t>神农祭坛</w:t>
        <w:br/>
        <w:t>千年杉王，始于毫末。</w:t>
        <w:br/>
        <w:t>由于天气太热，主要以人文景观为主，我们就没有网上爬，这个景点拍拍照，走走转转也就用了25分钟。由于时间安排的仅有两天，明天大九湖是景点重中之重，需要1天时间，所以今天下午必须去神农顶景区，虽然很累，但是头一天嘛，活力满满。</w:t>
        <w:br/>
        <w:t>大约驱车40分钟到达</w:t>
        <w:br/>
        <w:t>神农顶风景区</w:t>
        <w:br/>
        <w:t>，此时已经3：00，神农顶景区已经不让在上山了，因为这个景区游玩下来至少要6个小时，山里天黑回来可就看不到路了，给看门说了好长时间，只去到一半就回来，就是来了去感受一下，这才放行。</w:t>
        <w:br/>
        <w:t>爬到了1200梯实在是爬不动了</w:t>
        <w:br/>
        <w:t>人间仙境</w:t>
        <w:br/>
        <w:t>路边到处都是野花</w:t>
        <w:br/>
        <w:t>野生草莓，味道酸爽的很。</w:t>
        <w:br/>
        <w:t>我们没有继续往上爬，天色渐暗，等到我们下山已经7点了，虽然很遗憾没有时间登顶，但我们来过了，玩的就是心境。古人云：心中若有桃花源，何处不是水云间呢？</w:t>
        <w:br/>
        <w:t>下山后要往大九湖景区方向走，因为去大九湖景点需要一早5点30第一趟车（如果你想看水面上晨雾的话），必须要住到坪阡古镇。该镇是政府规划修建的旅游小镇，原来大九湖湖区的住宿餐饮都迁出湖区，避免了湖区湿地的污染。该镇也称为盐马古镇，是古代川鄂运输盐的古道，现在已建成颇具特色的小镇。游玩大九湖就要在这儿住宿，可以早起欣赏大九湖的美色。用了将近1个半小时的时间，我们到达了预定的汉江源大酒店，是四星级的，设施服务非常到位。因为有朋友的帮助，提前都已经预定好了，价格230一晚，价格都是旅行社的低价，在这里要非常感谢神农架兴国旅的方海朋友，使我们省去了找房子的时间。入住后，已经到了傍晚，走到镇上欣赏了小镇的夜景，拍摄了几张照片，亮化工程搞的很好，夜灯下小镇的仿古小楼，熠熠生辉。</w:t>
        <w:br/>
        <w:t>坪阡镇夜景</w:t>
        <w:br/>
        <w:t>道路修得非常好</w:t>
        <w:br/>
        <w:t>汉江源大酒店（四星级）</w:t>
        <w:br/>
        <w:t>环境和卫生很满意</w:t>
        <w:br/>
        <w:t>晚餐在酒店楼下左手边有一家吊锅鸡，味道很正宗，价格58一斤，我们要要了2斤鸡一斤排骨，然后店家告诉我们鸡是毛重，我擦，这么贵还毛重，当我SB啊，果断准备走人，无奈媳妇想吃，店家一看要走，又说多给点，没办法谁让咱不当家了，比郑州本地还贵，真是头一次遇到吃鸡还是毛重，出门在外图个快乐吧。</w:t>
        <w:br/>
        <w:t>店家很细心，炒肉的时候还盖个罩子</w:t>
        <w:br/>
        <w:t>色香味俱全</w:t>
        <w:br/>
        <w:t>这是当地比较有名的米酒，在本地俗称黄酒，度数比米酒高，又比黄酒好喝，38大洋一瓶。正所谓有酒有肉又有青山，有云有雾有佳人，贵点值了。</w:t>
        <w:br/>
        <w:t>第三天：本想一大早起来去看湖面上的雨雾，时间太紧有太累，一觉睡到8点，洗洗涮涮一番9点出发，直奔大九湖，开车15分钟就到了。</w:t>
        <w:br/>
        <w:t>大九湖简介：神农架</w:t>
        <w:br/>
        <w:t>大九湖国家湿地公园</w:t>
        <w:br/>
        <w:t>，位于湖北西北端大巴山脉东麓的神农架西南边陲，坐落于长江和汉水的分水岭上。在汉江流域的堵河上游，西南与重庆市巫山县、巫溪县接壤，东南是通向神农溪、大三峡的要冲，北与竹山、房县毗邻，素有"一脚踏三省六县"之说。总面积9320公顷，平均海拔1730米，属典型的亚高山沼泽型湿地气候。九湖坪四周高山环绕，最高峰2800米，形成一道天然屏障。在东西有九个大山梁，梁上森林密布，气势雄伟。山梁间九条小溪犹如九条玉带从云雾中飘舞下来。在这高山平原上也恰好有九个湖泊鳞光闪闪。大九湖由此而得名。大九湖既是木材基地，又是天然牧场。各种经济林木遍布山野，除金丝猴，华南虎等珍稀动物外，还建有人工养鹿场。</w:t>
        <w:br/>
        <w:t>大九湖里面是不让开车的，到了还需要单独买一张成车票，价格60每张，儿童凭学生证半价。需要做大约20分钟的景区公交，然后下车就有免费的小火车做了，小火车在每个景点都停车，15分钟一趟，很方便。</w:t>
        <w:br/>
        <w:t>大九湖国家森林公园</w:t>
        <w:br/>
        <w:t>免费的小火车</w:t>
        <w:br/>
        <w:t>风景如画</w:t>
        <w:br/>
        <w:t>风吹草低见牛羊</w:t>
        <w:br/>
        <w:t>遇到两只美丽的黑天鹅</w:t>
        <w:br/>
        <w:t>深不可测的沼泽湿地</w:t>
        <w:br/>
        <w:t>在大九湖游玩有一件非常重要的事要提醒大家，就是一定要打伞或者穿长袖，并涂抹防晒霜，我在这大半天就晒的受不了，这地方紫外线感觉比海南都厉害，当时晒后没什么感觉，第二天开始整个胳膊火辣辣的疼，碰都不敢碰，过了几天就像从非洲回来的，并且一周后开始脱皮，所以一定要做好防晒工作。</w:t>
        <w:br/>
        <w:t>这里曲径通幽，鸟语花香，仿佛置身世外，看繁华落去，听百鸟声鸣，赏一方天际，闻一林清净。</w:t>
        <w:br/>
        <w:t>看这个美女，魔鬼般的身材，修长的大腿，长而飘逸的头发，婀娜多姿，亭亭玉立，美艳若貂蝉。</w:t>
        <w:br/>
        <w:t>青山巍巍、河水漾漾，怎么感觉有点江南水乡的样子。</w:t>
        <w:br/>
        <w:t>在这山峦起伏的地方，竟有这么一大片花海。</w:t>
        <w:br/>
        <w:t>这是大九湖里的一个景点，就在花海的对面，带孩子的一定要去，门口有喂鹿的玉米，10元一包，这里的鹿非常亲近人，只要有吃的就围着你转，特别提醒一下，小鹿脾气暴躁，会踢人的，尽量不要逗，大鹿比较温顺。</w:t>
        <w:br/>
        <w:t>差不多游玩下来需要6个小时吧，游玩时建议不要老做小火车，大部分风景都在湖与湖之间的栈道上。当我们游玩出来已经4点了，还要开车奔赴宜昌。</w:t>
        <w:br/>
        <w:t>从大九湖到宜昌市约240公里，从大九湖去宜昌必走双神线这一段路至少有60公里全是山路，好在车不多，然后沿沿罗路上沪蓉高速行驶140公里到达宜昌市。我们在走双神线的路上无意中路过一个乡镇（我们以为是县城），经济发展看似较为发达，也是高楼林立，一问才知道是巴东县的一个乡镇，叫做官渡镇，主要以巴人后裔为主。在这里问了本地人当地人长去的饭店简单吃了一顿，名字叫“嫂子饭馆”，味道很好，特别是他们自己晒的腊肉，不像信阳那晒得比较干，属于烟熏后在晒的那种，同时还保留着一点水分。如果是5月-8月份你回家的路上建议带一块，如果接下来还有行程，建议你别买了，放在车里肯定会臭的，其他时间你想买一车都行。</w:t>
        <w:br/>
        <w:t>官渡镇（全国文明镇）</w:t>
        <w:br/>
        <w:t>辣椒荷心</w:t>
        <w:br/>
        <w:t>梅豆腊肉</w:t>
        <w:br/>
        <w:t>肉足饭饱之后，继续赶路，总共从大九湖到宜昌用了5个半小时，好在宾馆提前订好了，</w:t>
        <w:br/>
        <w:t>西屋假日</w:t>
        <w:br/>
        <w:t>酒店，离市区繁华区超级近，500米外各大商场，最主要的是这个地方是</w:t>
        <w:br/>
        <w:t>清江画廊</w:t>
        <w:br/>
        <w:t>和</w:t>
        <w:br/>
        <w:t>三峡人家</w:t>
        <w:br/>
        <w:t>的中间，先去哪边都方便。</w:t>
        <w:br/>
        <w:br/>
        <w:t>由于到这里太晚了，饭也不吃了，直接睡觉。第四天睡个懒觉，9点起床，赶上酒店走后一波自助餐，今天计划的去</w:t>
        <w:br/>
        <w:t>清江画廊</w:t>
        <w:br/>
        <w:t>，这可是每次上高速厕所里挂着画宣传的地方，宣传的堪比桂林山水。从酒店到清江画廊总共56公里，开车大约1个小时50分钟。</w:t>
        <w:br/>
        <w:t>清江画廊：风景区位于三峡·宜昌的</w:t>
        <w:br/>
        <w:t>长阳</w:t>
        <w:br/>
        <w:t>土家族自治县，涵盖</w:t>
        <w:br/>
        <w:t>隔河岩大坝</w:t>
        <w:br/>
        <w:t>以上至水布垭盐池温泉，沿清江一线的所有旅游景观及景区景点。当前重点打造的是</w:t>
        <w:br/>
        <w:t>倒影峡</w:t>
        <w:br/>
        <w:t>、</w:t>
        <w:br/>
        <w:t>仙人寨</w:t>
        <w:br/>
        <w:t>、</w:t>
        <w:br/>
        <w:t>武落钟离山</w:t>
        <w:br/>
        <w:t>等三大景点。清江画廊风景区属湖北省省级风景名胜区和旅游度假区，也是国家林业局批准建设的国家森林公园和湖北省旅游局命名的全省四大甲级旅游风景区之一。</w:t>
        <w:br/>
        <w:t>我们来到风景区的时候还淅淅沥沥的下着下雨，这个地方主要有</w:t>
        <w:br/>
        <w:t>倒影峡</w:t>
        <w:br/>
        <w:t>、</w:t>
        <w:br/>
        <w:t>仙人寨</w:t>
        <w:br/>
        <w:t>和舞落钟离山三个景点，分为A线和B线，A线包括以上三个景点，游玩需要５个小时，B线有倒影峡和仙人寨２个景点。我们去的时候由于是雨季，仙人寨已经封山路，有泥石流不允许上，以下是３各景点的介绍：</w:t>
        <w:br/>
        <w:t>倒影峡</w:t>
        <w:br/>
        <w:t>—清江的山水诗篇</w:t>
        <w:br/>
        <w:t>倒影峡是进入清江画廊风景区的第一个主要景点，其峡长５公里，以鱼游枝头鸟宿水的倒影著称，这里还有世界最大的天然弥勒佛。</w:t>
        <w:br/>
        <w:t>仙人寨——清江猕猴的乐园</w:t>
        <w:br/>
        <w:t>这里堪称动植物王国，走进</w:t>
        <w:br/>
        <w:t>仙人寨</w:t>
        <w:br/>
        <w:t>，人似寨中仙，相思仙人寨，千魂忘归来。</w:t>
        <w:br/>
        <w:t>武落钟离山</w:t>
        <w:br/>
        <w:t>——清江画廊画中画</w:t>
        <w:br/>
        <w:t>舞落钟离山是古代巴人廪君的出生之地，山上有</w:t>
        <w:br/>
        <w:t>向王庙</w:t>
        <w:br/>
        <w:t>、德济亭、石神台、巴人诞生之地赤黑儿穴、白虎石等景点。舞落钟离山是８００万土家儿女寻个机组的圣地。</w:t>
        <w:br/>
        <w:t>倒影峡中山倒影，瑶池疑落清江中。</w:t>
        <w:br/>
        <w:t>现在的钟离山上开发的有点过度，到处都是饭店。</w:t>
        <w:br/>
        <w:br/>
        <w:t>武落钟离山</w:t>
        <w:br/>
        <w:t>是武落山与钟离山的合称</w:t>
        <w:br/>
        <w:t>给大家解释一下为什么叫武落钟离山：武落钟离山又名“佷山”，因武落山就是五座山，或是一座有五个山峰的山。佷山有五个山峰，第一峰名"佷山包"，第二峰名"魁头山"。佷山原名五落山，"五"与"武"同音，后来就讹为"武落山"了。佷山东隔长杨溪有撞钟垴山，古传有鸣钟悬于其山，因其与清江北岸的佷山为长杨溪所隔离，故称"钟离山"。后来史家将武落山(即佷山)与撞钟垴山(即钟离山)总称为"武落钟离山"了。游玩过清江画廊还比较早大约四点钟就往宾馆赶了，还住在</w:t>
        <w:br/>
        <w:t>西屋假日</w:t>
        <w:br/>
        <w:t>酒店，明天要往相仿的方向去。</w:t>
        <w:br/>
        <w:t>回去的路上江面上烟雾飘渺，美不胜收</w:t>
        <w:br/>
        <w:t>云雾覆盖了整个江面，旁边的楼宇和山峦仿佛在空中漂浮，似仙境一般。</w:t>
        <w:br/>
        <w:t>江边垂钓的人们，这鱼绝对纯野生无污染，生活在江边幸福的人们呀。</w:t>
        <w:br/>
        <w:t>随后，便早早的赶回饭店。这么早回去当然是吃吃吃了，到酒店后放下行囊，直奔大洋百货，（紧挨着酒店呢），没想到在这里能遇到一家久违的非常好喝的酸奶店“一只酸奶牛”，这可是只有在四川才有的呀。</w:t>
        <w:br/>
        <w:t>酸奶紫米露（经典中的经典）</w:t>
        <w:br/>
        <w:t>大洋百货5楼都是饭店，特别推荐一家，秦妈火锅，店特别大，他家不仅光有火锅还有炒菜，特别是他家的烤鱼，一只大约4斤才68元超级划算，辣味鲜美，皮酥肉嫩。</w:t>
        <w:br/>
        <w:t>味香色俱全</w:t>
        <w:br/>
        <w:t>正宗的麻油鸡</w:t>
        <w:br/>
        <w:t>第五天的行程是去</w:t>
        <w:br/>
        <w:t>三峡人家</w:t>
        <w:br/>
        <w:t>，开车的朋友必须走三峡高速，这里提醒一下各位朋友，三峡高速要求必须办理通行证才能通过，办理通行证需要带身份证、驾驶证和保险卡，很多人都是没带保险卡，办理不了通行证。另外现在检查很严，直接把你的车牌号输入到了坝区系统里，过检查口的时候拍照显示你是否可通行，都是武警把守。</w:t>
        <w:br/>
        <w:t>到了三峡坝区一路上都是沿着江边走的，风景独好。</w:t>
        <w:br/>
        <w:t>三峡人家</w:t>
        <w:br/>
        <w:t>：</w:t>
        <w:br/>
        <w:t>三峡人家</w:t>
        <w:br/>
        <w:t>风景区，是国家AAAAA级旅游景区，湖北省宜昌市夷陵区西陵峡内，位于</w:t>
        <w:br/>
        <w:t>长江三峡</w:t>
        <w:br/>
        <w:t>中最为秀美壮丽的西陵峡境内，</w:t>
        <w:br/>
        <w:t>三峡大坝</w:t>
        <w:br/>
        <w:t>和</w:t>
        <w:br/>
        <w:t>葛洲坝</w:t>
        <w:br/>
        <w:t>之间，跨越秀丽的</w:t>
        <w:br/>
        <w:t>灯影峡</w:t>
        <w:br/>
        <w:t>两岸，面积14平方公里。</w:t>
        <w:br/>
        <w:t>三峡人家</w:t>
        <w:br/>
        <w:t>石牌之美，美在"湾急、石奇、谷幽、洞绝、泉甘"。景区包括</w:t>
        <w:br/>
        <w:t>灯影石</w:t>
        <w:br/>
        <w:t>、</w:t>
        <w:br/>
        <w:t>明月湾</w:t>
        <w:br/>
        <w:t>、灯影洞、石牌抗战纪念馆、</w:t>
        <w:br/>
        <w:t>石令牌</w:t>
        <w:br/>
        <w:t>、杨家溪、蛤蟆泉等景点。</w:t>
        <w:br/>
        <w:br/>
        <w:t>西陵长江大桥</w:t>
        <w:br/>
        <w:t>滚滚长江东逝水，浪花淘尽英雄。</w:t>
        <w:br/>
        <w:t>这猴子抢了孩子的红薯，还厉害得很。</w:t>
        <w:br/>
        <w:t>土家族传统的招亲节目</w:t>
        <w:br/>
        <w:t>但见长江送流水，白云一片去悠悠。</w:t>
        <w:br/>
        <w:t>孤帆远影碧空尽，唯见长江天际流。</w:t>
        <w:br/>
        <w:t>现在雨季水量大，过了雨季江面上也是一片碧绿。</w:t>
        <w:br/>
        <w:t>长江一帆远，落日五湖春。</w:t>
        <w:br/>
        <w:br/>
        <w:t>三峡人家</w:t>
        <w:br/>
        <w:t>就像一幅画，太美了，可谓青山巍巍、绿水漾漾，山山并肩、溪溪相连，这山、这水、这亭、这琴、这音就是一幅活生生的画卷。</w:t>
        <w:br/>
        <w:t>三峡人家</w:t>
        <w:br/>
        <w:t>分为</w:t>
        <w:br/>
        <w:t>水上人家</w:t>
        <w:br/>
        <w:t>和</w:t>
        <w:br/>
        <w:t>山上人家</w:t>
        <w:br/>
        <w:t>两个景区。刚才介绍的是水上人家的美景，接下来奉上山上人家的适境。</w:t>
        <w:br/>
        <w:t>这个山洞只有登到最上面才能从山上下来。站在洞口一阵阵凉风吹来，在这酷暑的天气里，真是冰爽至极。</w:t>
        <w:br/>
        <w:br/>
        <w:t>巴王寨</w:t>
        <w:br/>
        <w:t>议事堂</w:t>
        <w:br/>
        <w:t>巴望寨图腾</w:t>
        <w:br/>
        <w:t>古寨</w:t>
        <w:br/>
        <w:t>瞭望台</w:t>
        <w:br/>
        <w:br/>
        <w:t>巴王寨</w:t>
        <w:br/>
        <w:t>工匠铺</w:t>
        <w:br/>
        <w:t>看到这两边的门联没，这口气。</w:t>
        <w:br/>
        <w:t>这是上巴王宫路上的一家酒铺，他家的各种酒都可以免费尝一点，我就喝着他家的糯米酒好喝，土家人喝酒时候有一个习俗就是要喝摔碗酒，我就喝了他家的一碗，说实话是真便宜，但度数真的很高，如果你还想下山的话，建议酒量的大也就两碗吧，相信我一碗绝对能解你的忧愁。</w:t>
        <w:br/>
        <w:t>巴王宫里的各种古工艺品</w:t>
        <w:br/>
        <w:t>这个景点主要是人文景点，了解一下巴人部落的风土人情，山也不是很高，看过</w:t>
        <w:br/>
        <w:t>巴王寨</w:t>
        <w:br/>
        <w:t>就可以从太极猫洞下来了。也可以继续往上爬，巴人寨原始居民现在都已搬到山顶上居住了，想在山顶留宿的朋友要事先询问景区。</w:t>
        <w:br/>
        <w:t>落霞与孤鹜齐飞，秋水共长天一色。回去路上江边的美景。</w:t>
        <w:br/>
        <w:t>说是正宗的清江洄鱼，也不知道真不真。吃着味道还可以，是在大众点评排名比较靠前的。</w:t>
        <w:br/>
        <w:t>这是我们入住最后一晚的酒店，要感谢朋友方海这么多天来的照顾，每一家酒店都很经济舒适。</w:t>
        <w:br/>
        <w:t>美好的时光总是短暂，今天是最后一天，要去看看我们祖国倾注了几代人的努力建成了的伟大工程“</w:t>
        <w:br/>
        <w:t>三峡大坝</w:t>
        <w:br/>
        <w:t>”。</w:t>
        <w:br/>
        <w:t>远观气势如此宏伟，近看势必万马奔腾。</w:t>
        <w:br/>
        <w:t>截流四方体，四面体可以分流江水的冲击力，抛入江底后不宜冲走，可有效提高龙口封堵的速度，在</w:t>
        <w:br/>
        <w:t>葛洲坝</w:t>
        <w:br/>
        <w:t>和三峡工程大奖截流中立下汗马功劳。</w:t>
        <w:br/>
        <w:t>三峡大坝五级船道中的一层</w:t>
        <w:br/>
        <w:t>三峡升船机是最新的过往船只升降航道，就好像我们的电梯，只是这种电梯技术难度极高，在全世界也仅有中国掌握该项技术。</w:t>
        <w:br/>
        <w:t>185米观景平台，185米水位线</w:t>
        <w:br/>
        <w:t>三峡截流用的大型施工机械</w:t>
        <w:br/>
        <w:t>伟大领袖毛主席的诗词《水调歌头·游泳》，是毛泽东在1956年巡视南方，三次畅游长江写下的词，该词描绘了1956年中国积极建设的现象，表达了毛泽东对中国人民建设祖国和改变山河的豪迈气概，体现出来毛泽东对未来景象的展望，也表达出了一桥贯通大江南北的历史意义。</w:t>
        <w:br/>
        <w:t>屈原祠</w:t>
        <w:br/>
        <w:t>在这里可以赛龙舟</w:t>
        <w:br/>
        <w:t>这个地方就是人文景观，没什么转的，三峡大坝分为AB套票，我们买的80元一张，包含5个景点，坝上温度至少40度以上，建议只买去大坝的票就可以了30元包括3个景点，5个景点转下来都下午2点了，就这样结束了6天愉快的行程，再往到郑州赶的路上，如果时间早的话，建议路过方城的去吃碗方城烩面，推荐方城烩面故事这家店，地道的很，下了高速口5分钟就到了。</w:t>
        <w:br/>
        <w:t>高汤熬制，油而不腻，面薄劲道，满口余香。</w:t>
        <w:br/>
        <w:t>烩羊肉，一个字，鲜。</w:t>
        <w:br/>
        <w:t>吃完已经晚上9点了，就赶紧往郑州赶，正常时间3个小时能到，由于高速事故，走了一段国道，到家已经将近凌晨1点了，第二天还要去上班。虽然时间很紧很累，但玩的很开心，孩子收获也很多，开阔了视野，增长了见识。在这里奉劝各位朋友们，只要有时间，带着家人多出去走走转转，钱什么时候都不是问题，穷的穷游，富的富游，不要总给自己找借口，单位少了你一样运转，地球少了你永远会转，关键是心态，等到你老的走不动了，再想想这些美好幸福的时光。余生很短，韶华易逝,光阴苒冉，年轻就要“以梦为马、不负昭华”。</w:t>
      </w:r>
    </w:p>
    <w:p>
      <w:r>
        <w:t>评论：</w:t>
        <w:br/>
        <w:t>1.相对来说楼主你更喜欢拍人还是拍景呢？</w:t>
        <w:br/>
        <w:t>2.想去想去，一直想去的地方。看了楼主的游记更加想去了。</w:t>
        <w:br/>
        <w:t>3.感谢楼主分享呀~~有什么推荐的美食吗？吃货一枚尽想着吃了！</w:t>
      </w:r>
    </w:p>
    <w:p>
      <w:pPr>
        <w:pStyle w:val="Heading2"/>
      </w:pPr>
      <w:r>
        <w:t>58.西安—神农架自驾游</w:t>
      </w:r>
    </w:p>
    <w:p>
      <w:r>
        <w:t>https://you.ctrip.com/travels/hubei100067/3727861.html</w:t>
      </w:r>
    </w:p>
    <w:p>
      <w:r>
        <w:t>来源：携程</w:t>
      </w:r>
    </w:p>
    <w:p>
      <w:r>
        <w:t>发表时间：2018-9-12</w:t>
      </w:r>
    </w:p>
    <w:p>
      <w:r>
        <w:t>天数：5 天</w:t>
      </w:r>
    </w:p>
    <w:p>
      <w:r>
        <w:t>游玩时间：8 月</w:t>
      </w:r>
    </w:p>
    <w:p>
      <w:r>
        <w:t>人均花费：1300 元</w:t>
      </w:r>
    </w:p>
    <w:p>
      <w:r>
        <w:t>和谁：亲子</w:t>
      </w:r>
    </w:p>
    <w:p>
      <w:r>
        <w:t>玩法：</w:t>
      </w:r>
    </w:p>
    <w:p>
      <w:r>
        <w:t>旅游路线：</w:t>
      </w:r>
    </w:p>
    <w:p>
      <w:r>
        <w:t>正文：</w:t>
        <w:br/>
        <w:t>这是一场说走就走的旅行</w:t>
        <w:br/>
        <w:t>首先感谢下我家的虎子，一路上没有趴窝，陪伴我们平安顺利走完全程。</w:t>
        <w:br/>
        <w:t>风景美的没话说，不枉此行，这也是我写这篇攻略的原因，也是希望对想去的人有所帮助，IT狗，拙劣的文字功底还请大家见谅。</w:t>
        <w:br/>
        <w:t>上干货</w:t>
        <w:br/>
        <w:t>——————————我是华丽的分割线———————————</w:t>
        <w:br/>
        <w:t>时间：2018-8-25------2018-8-29   25日下午出发，历时4天半</w:t>
        <w:br/>
        <w:t>行程：1200+公里</w:t>
        <w:br/>
        <w:t>去：福银+呼北（6小时左右），到房县下高速，然后就是进山，各种弯弯绕。</w:t>
        <w:br/>
        <w:t>回：出山，房县上高速，麻安+包茂（福银施工封路，选择这条路比沪陕近些，5个半小时）</w:t>
        <w:br/>
        <w:t>西安 到</w:t>
        <w:br/>
        <w:t>房县</w:t>
        <w:br/>
        <w:t>有3条路可选：</w:t>
        <w:br/>
        <w:t>福银+呼北  390公里   过路费270元左右</w:t>
        <w:br/>
        <w:t>沪陕+呼北  450 公里   没走过，过路费你们猜</w:t>
        <w:br/>
        <w:t>麻安+包茂  410公里   过路费300元左右</w:t>
        <w:br/>
        <w:t>注：湖北和陕西高速ETC联网，全程支持ETC</w:t>
        <w:br/>
        <w:t>下了高速房县到</w:t>
        <w:br/>
        <w:t>神农架</w:t>
        <w:br/>
        <w:t>就一条大路，G209路况很好，就是盘山     公路需要一定的驾驶基础，一路上到处都能看到落石、塌方和泥石流的痕迹。</w:t>
        <w:br/>
        <w:t>进山130公里就能看到神农架游客中心，可以在这买票，也可以在携程上买，能便宜一点点，如果要在网上买票千万记得最少提前一天买，当天的票是不能在网上订的，电子票可以在6个景点中任意景点售票口兑换成卡片，门口验票时需要刷卡并同时输入指纹，其他景区进入的时候也一样，记得录的哪根手指就一直用哪根手指，每个人的票自己保管，别搞乱了，指纹和卡一一对应，拿别人的刷不过去。还有，按指纹的时候千万别用奇怪的姿势，别用奇怪的姿势，别用奇怪的姿势！司机可以开着车过检票口，其他人需要下车验票。最好能自己记一下卡的编号后几位，必要时有大用！！！</w:t>
        <w:br/>
        <w:t>沿G209继续向前再走不到20公里就到木鱼镇，如果先去大九湖则需回头200米，在神农架游客集散中心旁边有个神农顶、大九湖的检票口，买了票的就可直接检票进入。                                                                                 神农架 游客中心距大九湖51公里，需要近2小时。</w:t>
        <w:br/>
        <w:t>人数：3成人，1个3岁小屁孩</w:t>
        <w:br/>
        <w:t>费用：总共4000。</w:t>
        <w:br/>
        <w:t>其中景区联票269*3+大九湖2天车票3*80 ，至于各个小景区门票的价格在携程上能搜到。景区联票包含6个景点的门票：神农顶+大九湖+天生桥+官门山+神农坛+天燕。</w:t>
        <w:br/>
        <w:t>为了保护环境，大九湖从2016年5月开始将景区的原住民全部迁出景区外，形成以原坪阡镇为中心的住宿餐饮购物一体化服务型小镇。进去景区需要在大九湖游客集散中心购买车票，乘大巴车进入景区，1天的车票为60，如果要游览2天，车票为80。</w:t>
        <w:br/>
        <w:t>过路费大概550（ETC优惠完），油费650左右，一路上有不少加油站，大部分中石化，就一个中石油，感觉中石化的油还行，没有大家说的那么不耐烧，进山前最好加点，只要你不是油表亮了才想起来加油，基本不会把你仍在半路上。</w:t>
        <w:br/>
        <w:t>住宿平均下来1天1间130左右。</w:t>
        <w:br/>
        <w:t>其他的费用就是一些小东西和吃饭了。</w:t>
        <w:br/>
        <w:t>必带物品如感冒药，肠胃药，驱蚊药，防晒，雨衣（伞）等，出行常识，不多说。</w:t>
        <w:br/>
        <w:t>先来说说我们的行程，然后再给大家分享一些经验和建议</w:t>
        <w:br/>
        <w:t>到每个景区先仔细看看游览图，就很清楚自己该怎么玩了。</w:t>
        <w:br/>
        <w:t>概述：根据网友的一些攻略，我的计划是第二天先到大九湖，买两天的票，下午进去先看个晚霞，第二天早上再进去看其他的景色，早点的话能看到湖面上萦绕的雾气。整个神农架 景区基本上是在木鱼镇和坪仟镇附近，吃住也就在镇子上。其中坪阡镇附近的景区就是大九湖，从检票口到坪阡镇会路过大小7、8个景点，其中就有</w:t>
        <w:br/>
        <w:t>神农顶</w:t>
        <w:br/>
        <w:t>，</w:t>
        <w:br/>
        <w:t>神农谷</w:t>
        <w:br/>
        <w:t>，</w:t>
        <w:br/>
        <w:t>太子垭</w:t>
        <w:br/>
        <w:t>，阴峪河大峡谷等。木鱼镇附近的景点就是</w:t>
        <w:br/>
        <w:t>天生桥</w:t>
        <w:br/>
        <w:t>，神农坛，</w:t>
        <w:br/>
        <w:t>官门山</w:t>
        <w:br/>
        <w:t>。具体看下图：</w:t>
        <w:br/>
        <w:t>标准地图方向，上北下南，左西右东。从西安方向过来，第一个景区是天燕，但是不建议先游览这里，具体原因看后边攻略。</w:t>
        <w:br/>
        <w:t>先到神农架 游客集散中心，从这里出发去木鱼镇走第②条路，可到达</w:t>
        <w:br/>
        <w:t>天生桥</w:t>
        <w:br/>
        <w:t>，神农坛，</w:t>
        <w:br/>
        <w:t>官门山</w:t>
        <w:br/>
        <w:t>景区。去神农顶，大九湖就走第③+④条路，注意:神农顶是没有住宿的地方的，所以请直接到大九湖。景区内就这一条路，要把所有景区游完就需要来回折返，各位可根据自己实际情况来规划适合自己的路线。</w:t>
        <w:br/>
        <w:br/>
        <w:br/>
        <w:br/>
        <w:t>由于周六上午要上班，下午1点多出发，3个小时到漫川关，晚上住漫川古镇。这就是个“现代化”的古镇，原住民比游客多，有一些老的建筑。可以作为旅途中小憩的地方，不建议将这里作为旅游目的地专门跑一趟，不然你会很失望的。</w:t>
        <w:br/>
        <w:t>住宿100左右，地方很多，随便找，或者在某程上订，我的要求不高，干净整洁，基础设施能用就行，只为了能好好休息一晚。老板娘人不错，订的房间水管有问题，给我们升级了个房间，免费。吃的什么基本和西安差别不大，也不贵。</w:t>
        <w:br/>
        <w:br/>
        <w:t>8点半出发，本来天有点阴，半路放晴。</w:t>
        <w:br/>
        <w:t>11点到房县，加油，听加油站工作人员说到景区大概130公里，错误估计时间，想等到目的地再吃饭，结果这一路基本上都是上山，开到神农架游客中心用了3个小时，还好半路上风景很不错，蓝天白云，心情比较好，带的吃的也多，先随便吃点凑合。</w:t>
        <w:br/>
        <w:t>在神农架游客中心买票，进入神农顶、大九湖景区，一路向上没停留，由于不熟悉路况，开的较慢，路过神农顶时休息了下。</w:t>
        <w:br/>
        <w:t>这一路还有很多小景点，基本都没停，打算看完大九湖后回来的时候再一个个点名。继续前进，上山，下山，上山，下山，下午4点多终于到了坪阡镇，入住酒店放好行李，带上必需品就直奔大九湖游客中心，坪阡镇就在大九湖游客中心门口，近一点走路1分钟，远一点的走过去也就10+分，游客中心门口有大面积的免费停车位，只要不是10月份基本上都停不满。5点半以后就不允许游客进入景区了，要看晚霞的请注意时间。从游客中心到景区需换乘景区大巴，大约20分钟到景区内游客中心，然后换乘小火车到达各个湖。小火车15分钟一趟，每个景点都有站，环9湖一周，不走回头路。5点半以后就没有小火车了，景区大巴开始在主干道上来回接游客出景区，直接到大九湖换乘中心，最后一趟8点半。大九湖是一处高山盆地，大小9个湖泊相连，传说为神农氏熬药所用9口大锅幻化而成。今天我们先坐小火车到3、4号湖之间，那有个茶餐厅，然后往回返走到2号湖出景区（1号湖尚未开发）。3号湖主要是沼泽地，2号湖养着天鹅。上几张美美的照片。</w:t>
        <w:br/>
        <w:t>7点多坐车出景区，在主干道上等就行，招手即停。晚上回到酒店。酒店装修风格非常不错，到处都是实木的，所有设施基本上9成新，也比较齐全，好评。非黄金期完全不用预定酒店，时间充足的话自己找，整个镇子基本上家家都有住宿。而且不贵，100出头，看起来还比较干净整洁。黄金期（10月份，包含但不仅限于10.1黄金周，7、8月份也算是黄金期，但游客数量比起10月还是差一大截，基本不用提前订）还是乖乖的提前订好酒店，要不然掏大价钱（300-500不等）还找不到条件好的。玩了一天最重要的就是晚上有个舒适的休息的地方，不然一天的好心情都可能被破坏掉（木鱼镇和坪阡镇情况一样，后边就不详细说明）。</w:t>
        <w:br/>
        <w:t>这里吃的主要是米饭炒菜，特色就是XX炒腊肉和冷水鱼，腊肉和我在别的地方吃的不太一样，肥肉不腻，瘦肉也不柴，而且味道比较淡，不像有些腊肉味太重。价格比一般地方稍贵，肉菜30-50不等，素材就20-30左右，毕竟是在景区，这个价格已经比较良心了，可接受。</w:t>
        <w:br/>
        <w:t>由于有个小屁孩，也就没想着早早进景区看日出和云雾。收拾妥当去游客中心，路边吃了碗面，味道还行（西安人别骂我），早餐还有豆浆，油条，鸡蛋等等。建议还是吃饱点，但少油腻，毕竟游玩是个体力活。天气非常给力，晴空当头。直接坐小火车到789号湖，这3个湖连成一片，只能步行游览，出来后还是在下车的地方坐车去下一个景点，这一片游完大约需要2小时。</w:t>
        <w:br/>
        <w:br/>
        <w:br/>
        <w:t>几大湖的水最后都流入这个落水孔，进入地下暗河，到</w:t>
        <w:br/>
        <w:t>十堰</w:t>
        <w:br/>
        <w:t>竹山</w:t>
        <w:br/>
        <w:t>县境内流出地面，形成堵河，最后流入汉江。大九湖附近大大小小40多个落水孔，大部分集中在北部区域（789湖附近），如果没有这些落水孔，大九湖就是一片汪洋大海。</w:t>
        <w:br/>
        <w:t>这棵树相传为李显亲手所栽，200多年前不知道造了什么孽被雷劈了，一直是枯萎状态，又不知道它积了什么德，100多年以后又开始发芽，长成现在这模样。所以，小伙伴们，没事摸着良心抬头看看天，不是所有人都有这狗屎运的…</w:t>
        <w:br/>
        <w:t>7 、8、9游览路线为环形，出口和入口在同一个地方。这里有整个景区唯一的餐厅，只提供快餐，饮料价格是外边的2倍。餐厅门口就是车站，坐车到下一个景点鹿苑。</w:t>
        <w:br/>
        <w:t>鹿苑是人工圈养梅花鹿的地方，附带一定的科研项目。据说有300多只，能看到的也就50左右，买小包饲料就可以和梅花鹿近距离接触，10元一人。这里的鹿已经被人喂习惯了，看到人伸手就主动跑过来吃，带小孩来玩不错，和动物亲密接触一下，注意必要的时候抱着小孩，别让鹿踢着。</w:t>
        <w:br/>
        <w:t>鹿苑是小火车的最后一站了，在这里坐小火车会直接沿大九湖另一边的主公路回到景区游客中心。原计划上午转完大九湖，下午去神农顶沿路景区，由于带着小屁孩，没打算登顶，也不打算下</w:t>
        <w:br/>
        <w:t>神农谷</w:t>
        <w:br/>
        <w:t>，一下午的时间足够了，晚上住木鱼，但现在还有4、5、6 三个湖没去看，而且走了一上午也都比较累，当即决定下午继续游览大九湖，神农顶明天再去。</w:t>
        <w:br/>
        <w:t>游客中心门口有卖烤玉米，小土豆（就是传说中的神农架小土豆，不过感觉还没西安的好吃，而且土豆并不小），泡面。游客中心内有排椅，也有一些零食和饮料售卖。我注意到对面有个农家乐貌似有人，就跑过去问了下，果然有饭吃，炒菜米饭，价格和坪阡镇基本一致，味道也不错，点两个小菜，一窝米饭，吃饱下午好有力气继续玩。</w:t>
        <w:br/>
        <w:t>休息一会，继续上下火车，这里注意车票请带好，不要以为上了大巴就没用了，这边可能随机查票。这次小火车坐到3.4号湖之间的茶餐厅，然后往5、6号湖方向走。5号湖是水域面积最大的，下午虽然变天了，多云，偶尔滴两滴雨，不过景色有另一番风味。</w:t>
        <w:br/>
        <w:t>这边草地里到处都是散养的牛，羊，猪，游玩的时候就碰到一只猪跑到人群边，小屁孩看见兴奋的喊：“爸爸，我要骑猪！”就兴冲冲的跑了过去，还没等他到跟前猪就跑开了，当地人把这种猪叫跑跑猪，据说我们吃的腊肉就是用这种猪肉做的，味道确实不错。</w:t>
        <w:br/>
        <w:t>游览完4、5、6，早早出景区，吃晚饭，休息。明天还有新的美景在等着我们。</w:t>
        <w:br/>
        <w:t>Morning! 新的一天，天气依旧很好，突然发现我的手和胳膊全部像红烧的一样，脖子更像是炭烤的，火辣辣的疼，这才反应过来被晒伤了。小伙伴们一定要注意，山上虽然温度不高，树荫下甚至有点冷，但是紫外线非常强，很容易晒伤，一定要做好防晒措施。</w:t>
        <w:br/>
        <w:t>第一站</w:t>
        <w:br/>
        <w:t>太子垭</w:t>
        <w:br/>
        <w:t>为啥叫</w:t>
        <w:br/>
        <w:t>太子垭</w:t>
        <w:br/>
        <w:t>，还是和李显这个货有关。</w:t>
        <w:br/>
        <w:br/>
        <w:br/>
        <w:t>有步行小道，这边下去从不远处另一个口就上来了，还是在公路边上，有时间的小伙伴可以溜溜，预计不到1个小时。</w:t>
        <w:br/>
        <w:t>第二站</w:t>
        <w:br/>
        <w:t>板壁岩</w:t>
        <w:br/>
        <w:t>第三站  阴峪河大峡谷+天际岭</w:t>
        <w:br/>
        <w:t>这两个地方其实就是1个景点，一个路东，一个路西。</w:t>
        <w:br/>
        <w:br/>
        <w:br/>
        <w:br/>
        <w:t>这里也有小道，没走。（手动捂脸）</w:t>
        <w:br/>
        <w:t>第四站  神农顶</w:t>
        <w:br/>
        <w:t>写了这么长光让你们看美景了，让你们也见识下我家的萌娃和女hanzi的轻功。</w:t>
        <w:br/>
        <w:t>哎 这天，对，就说你呢，你蓝的有点过分了啊，抢镜了知道不？？？</w:t>
        <w:br/>
        <w:t>这个石碑在公路边，停车就能看到，另外还有一处登神农顶的地方，后边会写到。有人可能会问，那到底哪一个才算是真正的神农顶？我的理解是神农顶是这一片最高山头连起来的统称，不是单独的特指哪个山头，希望懂的大神别骂我。</w:t>
        <w:br/>
        <w:br/>
        <w:t>玩够了，拍美了，继续前进，从神农顶开始就是下山了，注意车速。</w:t>
        <w:br/>
        <w:t>第五站，</w:t>
        <w:br/>
        <w:t>神农谷</w:t>
        <w:br/>
        <w:t>距神农顶不远，开车一分钟。往前100米左右还有1个口，和公路形成一个环形线路（神农架大部分景区都是这样），从这边进从另一边出。神农谷基本全是台阶，需要下到谷底，然后再从另一边上来。走一遍大概2小时。</w:t>
        <w:br/>
        <w:t>上去有个小观景台，旁边就是下谷底的路了。</w:t>
        <w:br/>
        <w:br/>
        <w:t>还是没下去，下边的景色肯定也很好，有机会的小伙伴一定不要错过。</w:t>
        <w:br/>
        <w:t>第六站 青云梯（神农顶）</w:t>
        <w:br/>
        <w:t>神农谷再往下几分钟就到，注意下山的话是在你的右边有条路，这边是大片的停车场，还有一些人工的草棚。从这开上去就是青云梯的门口，据说爬上去一共是2999个台阶，不陡，比较长，全程2个小时左右，山顶上有个大鼎。（不要问我怎么知道的，捂脸）</w:t>
        <w:br/>
        <w:br/>
        <w:br/>
        <w:br/>
        <w:t>往上走了一部分，小屁孩走不动了，折返。小屁孩今天很棒，神农谷台阶都是全程自己上下的，赞一个。</w:t>
        <w:br/>
        <w:br/>
        <w:t>第七站</w:t>
        <w:br/>
        <w:t>金猴岭</w:t>
        <w:br/>
        <w:t>+小龙潭</w:t>
        <w:br/>
        <w:t>神农谷继续下山，注意路边指示牌，靠右行驶去金猴岭的路。</w:t>
        <w:br/>
        <w:t>有个小瀑布，有石桌，石椅，先休息一下，吃点东西。从这里可上可下，建议先上，上边是大片的原始森林，路线还是环形，从你进去的地方就出来了。据说是有野生金丝猴出没，从旁边小亭售货员了解到这里很难看到野生猴，都是满山乱跑的。往下是到另一个出口，开车上山的半路上能看到，路边有小停车场，一般旅游团走这边，大巴去下边接。媳妇陪小屁孩在车上睡觉，我自己上去转转，看能不能遇到野生猴子或者其他啥动物。</w:t>
        <w:br/>
        <w:br/>
        <w:br/>
        <w:br/>
        <w:br/>
        <w:t>空气特别好，上边转一圈大概也就20分钟。到处竖着警示牌，野猪，金钱豹，熊出没处，请尽快通过！除了几只小鸟，其他啥都没看见。</w:t>
        <w:br/>
        <w:t>继续前进，小龙潭，在这里能看到金丝猴，不过是圈养的。这里是个野生动物救助站，很多失去野外生存能力的动物被救助后就养在这里。十分意外的是在这里竟然看到了金雕，这可是我最喜欢的鸟，可惜隔着笼子，而且有隔离带，不能近点看。</w:t>
        <w:br/>
        <w:br/>
        <w:t>这里还有黑熊，最明显的标志就是胸口的V字型“白领”，我记得拍了照片的，不知怎么找不到了。其中有一只熊坚强，只有3只脚，可惜上不了图片。</w:t>
        <w:br/>
        <w:br/>
        <w:t>这个景点很小，这几个动物看完剩下的就是购物的，一圈下来也就20分钟。看别人的攻略里这里还有其他的景色，金丝猴科考站，小龙潭石碑，水潭等等，我没看到，也不打算再转了，直接去木鱼。</w:t>
        <w:br/>
        <w:t>下山的路很顺，很快到了神农顶，大九湖检票处，突然找不到门票了，不过出来的时候不用验票。停车，全身翻完，车上也没找到。还有4个景点没去呢….已经丢了就丢了，继续前进，这里到木鱼路边有施工的，还有各种大型机械和车辆，注意避让。</w:t>
        <w:br/>
        <w:t>木鱼镇比较大，在山的夹缝中，所以看起来有点山城重庆的味道。入住酒店，全是新装修的，干净舒适，设施也很齐全，没有网友说的木鱼很多酒店都会有的霉味。向人打听了下附近3个景点的大概情况，休息了会就继续出发。</w:t>
        <w:br/>
        <w:t>第八站  天生桥+神农坛</w:t>
        <w:br/>
        <w:t>这是距离木鱼最远的一个景点，不过开车也就10+分钟，会路过神农坛和官门山，打算回来的时候再看这两个景点。</w:t>
        <w:br/>
        <w:t>到景区门口给保安说门票丢了，保安直接先让把车停进去，然后再出来到门口的票务中心查询下。票务中心的美女简单的问了几个问题，然后看了下其他人票的编号，还好是连号，推测出我的号码，补了一张卡，让我拿去门口试下。刷卡，按指纹，OK，过了！无任何补卡的费用，非常感谢，也为这人性化的服务赞一个。（这下知道为什么让你们记卡号了吧，卡的后边注意事项里写的是丢失不补，别被骗了哦，否则单独买票又得花好多冤枉钱！）</w:t>
        <w:br/>
        <w:t>天生桥就是水把山穿出个洞，形成一个拱桥，就叫天生桥。</w:t>
        <w:br/>
        <w:t>景区还是个环形，左边进右边出，下了楼梯靠左，先看到就是一个大瀑布，镜头限制，拍不全，大家凑合着看。（大景基本都是手机拍的）</w:t>
        <w:br/>
        <w:br/>
        <w:br/>
        <w:br/>
        <w:br/>
        <w:br/>
        <w:t>这边看的就是一条小河，景区也不大，走到头会有个小建筑，建议在这里折返，过了桥往回走的话路很绕，而且比较长，没啥自然景色，就是各种卖商品的，时间充足的随便溜，有些商业还是有特色的。</w:t>
        <w:br/>
        <w:br/>
        <w:br/>
        <w:br/>
        <w:br/>
        <w:br/>
        <w:br/>
        <w:br/>
        <w:t>原始的酒坊，酒窖就是原始的山洞，里边有泉水，店里有监控可以看到酒窖里的画面，还有山壁上挂的酒坛。</w:t>
        <w:br/>
        <w:br/>
        <w:t>山泉水非常清澈，用个空瓶子装了一瓶，刚开始因为温差很容易区分开，第二天基本上就看不出来了，肉眼几乎看不到任何杂质，你能分出来哪瓶装的山泉水，那瓶是原装矿泉水么</w:t>
        <w:br/>
        <w:t>另外，如果晒伤了，用山泉水多把晒伤部位洗洗，至于效果，自己感受吧，我觉得挺好的，也可能是心理作用。（滑稽）</w:t>
        <w:br/>
        <w:t>还有点时间，顺便去把神农坛逛了。</w:t>
        <w:br/>
        <w:t>神农坛是人造的景点，主要是为了纪念神农氏，景区内部很简单，一个大广场，神农百草园（就是山坡上随机分片种植各种中草药），千年杉树，还有就是神农的祭坛。上图</w:t>
        <w:br/>
        <w:br/>
        <w:br/>
        <w:br/>
        <w:t>神农坛，台阶总共有243阶，2+4+3=9，象征着九五之尊。上去后就是一个小小的平台。</w:t>
        <w:br/>
        <w:t>小屁孩全程自己爬上去的，棒棒的！也是累坏了，今天的游览结束，回酒店休息。</w:t>
        <w:br/>
        <w:t>回来的路上会路过官门山门口，和门口保安打听了下景区基本情况，再看看游览示意图，基本清楚明天该怎么玩，全程下来2个小时左右。</w:t>
        <w:br/>
        <w:t>镇上有一家黄酒坊，名字叫醉XX，顾客络绎不绝，买了些尝尝确实不错，推荐。</w:t>
        <w:br/>
        <w:t>第一站  官门山</w:t>
        <w:br/>
        <w:t>早上直奔官门山，这里是个依山水而建的科普展示类景区，里边有地质博物馆，也有各种动物展示区，我们就找了几个感兴趣的点转了转，其他的没去。先来几张滚滚的萌照：</w:t>
        <w:br/>
        <w:br/>
        <w:br/>
        <w:br/>
        <w:br/>
        <w:br/>
        <w:br/>
        <w:t>由于计划今天返回西安，而且还有</w:t>
        <w:br/>
        <w:t>天燕景区</w:t>
        <w:br/>
        <w:t>没去，所以其他科普类的展馆都没去看，直接上路去天燕。</w:t>
        <w:br/>
        <w:t>第二站  天燕</w:t>
        <w:br/>
        <w:br/>
        <w:t>天燕景区</w:t>
        <w:br/>
        <w:t>也是个环形的，开车游览，2个入口都在G209上。也就是说，如果来的时候先游览天燕，可以从北边口进，从南边口出，反之则从南口入，北口出，这样可以少绕点路。</w:t>
        <w:br/>
        <w:t>网传天燕这里有很多景点，我们开车路看到的就是</w:t>
        <w:br/>
        <w:t>天门垭</w:t>
        <w:br/>
        <w:t>和</w:t>
        <w:br/>
        <w:t>燕子垭</w:t>
        <w:br/>
        <w:t>。上图</w:t>
        <w:br/>
        <w:t>媳妇提意见了，写了这么多光见景，不见人，来，让你们也曝曝光。</w:t>
        <w:br/>
        <w:br/>
        <w:br/>
        <w:br/>
        <w:br/>
        <w:br/>
        <w:br/>
        <w:t>燕子洞</w:t>
        <w:br/>
        <w:t>，进去右拐有个小洞，燕子主要在小洞里，已探明的洞穴长度约3000多米，开放的只有270米，洞里没有灯，要进去的话自备手电，手机的灯勉强可用，刚好能看清楚前方半米的路，建议还是带个强光手电，门口也有租的 。</w:t>
        <w:br/>
        <w:t>整个</w:t>
        <w:br/>
        <w:t>天燕景区</w:t>
        <w:br/>
        <w:t>游完1个多小时。OK，到这里基本上所有的景点都走了一圈了，下午返回西安，2点多到 房县吃个饭，上高速，晚上9点多到西安，顺利结束旅程。</w:t>
        <w:br/>
        <w:t>游玩时间：最好是10月</w:t>
        <w:br/>
        <w:t>理由：遍山彩色，云雾缭绕，可以百度图片一下，你绝对会被迷住，10月份一定要注意酒店的价格，相比其他月份贵很多。当然其他季节也不错，看个人喜好。</w:t>
        <w:br/>
        <w:t>游玩路线：都是经济型，尽量用少的时间把景点逛完，土豪请随意。注意：联票有效期是5天，也就是5天内可以自由出入景区，超过五天需另购票。</w:t>
        <w:br/>
        <w:t>方案一：5天（含往返）</w:t>
        <w:br/>
        <w:t>登神农顶，下神农谷的时间考虑在内。</w:t>
        <w:br/>
        <w:t>路线一：</w:t>
        <w:br/>
        <w:t>第一天：去，欣赏路上美景，住木鱼镇。</w:t>
        <w:br/>
        <w:t>第二天：官门山，神农坛，天生桥，晚上住木鱼镇。</w:t>
        <w:br/>
        <w:t>第三天：登神农顶，下神农谷，</w:t>
        <w:br/>
        <w:t>金猴岭</w:t>
        <w:br/>
        <w:t>等，晚上住坪阡镇。</w:t>
        <w:br/>
        <w:t>第四天：大九湖一日游，晚上住坪阡镇。</w:t>
        <w:br/>
        <w:t>第五天：出景区，天燕，返程。</w:t>
        <w:br/>
        <w:t>路线二：</w:t>
        <w:br/>
        <w:t>第一天: 去，欣赏路上美景，住坪阡镇。</w:t>
        <w:br/>
        <w:t>第二天：大九湖一日游，晚上住坪阡镇。</w:t>
        <w:br/>
        <w:t>第三天：神农顶，神农谷，金猴岭等，晚上住木鱼。</w:t>
        <w:br/>
        <w:t>第四天：官门山，神农坛，天生桥。下午绝对有时间去天燕，游览完晚上住                                                                                 房县。</w:t>
        <w:br/>
        <w:t>第五天：返程，悠悠闲闲。</w:t>
        <w:br/>
        <w:t>方案二：4天（含往返）</w:t>
        <w:br/>
        <w:t>舍弃官门山，神农坛，天生桥3个景点。这3个景点并没有什么特别的地方，不玩也不会留什么遗憾。</w:t>
        <w:br/>
        <w:t>路线一：</w:t>
        <w:br/>
        <w:t>第一天：去，欣赏路上美景，住木鱼镇</w:t>
        <w:br/>
        <w:t>第二天：神农谷，神农顶，金猴岭等，晚上住坪阡镇。</w:t>
        <w:br/>
        <w:t>第三天：大九湖一日游，晚上住坪阡镇。</w:t>
        <w:br/>
        <w:t>第四天：天燕，返程</w:t>
        <w:br/>
        <w:t>路线二：</w:t>
        <w:br/>
        <w:t>第一天：去，欣赏路上美景，住坪阡镇</w:t>
        <w:br/>
        <w:t>第二天：大九湖一日游，晚上住坪阡镇。</w:t>
        <w:br/>
        <w:t>第三天：神农谷，神农顶，金猴岭等，晚上住木鱼镇。</w:t>
        <w:br/>
        <w:t>第四天：看时间，可适当游览天生桥等，天燕，返程</w:t>
        <w:br/>
        <w:t>如果你只有3天时间，建议你还是找别的景区逛逛，大老远跑过来看一天景，还看不全，实在是太折腾。</w:t>
        <w:br/>
        <w:t>带小孩或者老人的请根据实际情况安排，可参考我的游记，行程压缩到4天也可以把所有景点游览完，而且并不是很累。另外木鱼有个香溪源景区，G209上还有个红坪景区等等（不在联票内，需要自费），如果想游览这些景区的请自己安排时间。</w:t>
        <w:br/>
        <w:t>还有很多照片，就不一一上传了，神农架的景色也不是这些照片全部能描绘出来的。心动不如行动，别犹豫， 收拾行囊，马上出发。</w:t>
        <w:br/>
        <w:t>好了，就说这么多了，有什么疑问可联系我，QQ：250210484。</w:t>
        <w:br/>
        <w:t>最后本文的作者，兼本次出行全程司机，兼摄影师帅到爆的照片镇楼。</w:t>
        <w:br/>
        <w:br/>
        <w:br/>
        <w:t>THE    END</w:t>
      </w:r>
    </w:p>
    <w:p>
      <w:r>
        <w:t>评论：</w:t>
        <w:br/>
        <w:t>1.对的，对的</w:t>
        <w:br/>
        <w:t>2.非常好的游记，照片也漂亮。</w:t>
      </w:r>
    </w:p>
    <w:p>
      <w:pPr>
        <w:pStyle w:val="Heading2"/>
      </w:pPr>
      <w:r>
        <w:t>59.2018年夏神农架恩施之行住宿篇</w:t>
      </w:r>
    </w:p>
    <w:p>
      <w:r>
        <w:t>https://you.ctrip.com/travels/shennongjia147/3728382.html</w:t>
      </w:r>
    </w:p>
    <w:p>
      <w:r>
        <w:t>来源：携程</w:t>
      </w:r>
    </w:p>
    <w:p>
      <w:r>
        <w:t>发表时间：2018-9-13</w:t>
      </w:r>
    </w:p>
    <w:p>
      <w:r>
        <w:t>天数：10 天</w:t>
      </w:r>
    </w:p>
    <w:p>
      <w:r>
        <w:t>游玩时间：8 月</w:t>
      </w:r>
    </w:p>
    <w:p>
      <w:r>
        <w:t>人均花费：4500 元</w:t>
      </w:r>
    </w:p>
    <w:p>
      <w:r>
        <w:t>和谁：亲子</w:t>
      </w:r>
    </w:p>
    <w:p>
      <w:r>
        <w:t>玩法：</w:t>
      </w:r>
    </w:p>
    <w:p>
      <w:r>
        <w:t>旅游路线：</w:t>
      </w:r>
    </w:p>
    <w:p>
      <w:r>
        <w:t>正文：</w:t>
        <w:br/>
        <w:t>和找车相比，找地方住实在要简单得多！</w:t>
        <w:br/>
        <w:t>先来说</w:t>
        <w:br/>
        <w:t>神农架</w:t>
        <w:br/>
        <w:t>地区的住宿。</w:t>
        <w:br/>
        <w:t>基本上，在</w:t>
        <w:br/>
        <w:t>神农架</w:t>
        <w:br/>
        <w:t>旅行会有两个落脚点。一个就是木鱼镇，另一个是大九湖所在的坪阡古镇。</w:t>
        <w:br/>
        <w:t>木鱼镇的热闹程度实在是非凡的。班车开进木鱼镇，只见街道两侧除了吃饭的就是住宿的，间隔有几间卖当地土特产的小店。</w:t>
        <w:br/>
        <w:t>因此，即使旅游旺季，来到木鱼镇，也不用太担心住宿。</w:t>
        <w:br/>
        <w:t>我们到木鱼镇那天，吃完晚饭已经9点多了，回旅店的路上，看到好多客栈还挂着“今日有房”的牌子，可见木鱼镇有巨大的接待能力。</w:t>
        <w:br/>
        <w:t>虽说不用太为住宿担心，但是旅游旺季大家也要做好价高质次的思想准备。</w:t>
        <w:br/>
        <w:t>我们在美团上订的木鱼镇住宿，350元一晚，房间很小，设施也很简陋，除了还算干净以外，找不出别的亮点。</w:t>
        <w:br/>
        <w:t>听人说，这样的房间要在平时也就70-80一晚吧！</w:t>
        <w:br/>
        <w:t>像这样的，我觉得还算可以忍的。毕竟每年旅行旺季也就五一国庆再加个暑假，旅店老板们此时不抬价更待何时？</w:t>
        <w:br/>
        <w:t>但是像龙泉山庄这种做法的，就属于我无法忍受的了。</w:t>
        <w:br/>
        <w:t>这家客栈是我们拜托包车司机钱师傅给介绍的。</w:t>
        <w:br/>
        <w:t>说实话他家的房间和设施比我们之前住的那家确实要好些，但问题是，这家客栈的1楼房间全都对着一个院子，这个院子看上去像是被废弃了的那种，堆满了垃圾。</w:t>
        <w:br/>
        <w:t>因此，我们4个1楼房间的窗外都是破烂，根本无法开窗。</w:t>
        <w:br/>
        <w:t>其中，我家老太太住的那间面积小不说，开门进去就看到窗户上爬着各种大个头的虫子。</w:t>
        <w:br/>
        <w:t>我们想换个房间，但老板说没房了，让服务员来解决。</w:t>
        <w:br/>
        <w:t>那笨蛋服务员情商低得居然和我家老太太说：</w:t>
        <w:br/>
        <w:t>这些都是益虫，就算被咬一口也没事的。</w:t>
        <w:br/>
        <w:t>老太太气死了，她说我是付了钱来你家住宿的，不是来被虫咬的！</w:t>
        <w:br/>
        <w:t>我们又去找老板理论。</w:t>
        <w:br/>
        <w:t>老板的态度更加蛮横，和我们说，你们不满意可以退房呀，退了房我挂到网上去卖，能卖更高！</w:t>
        <w:br/>
        <w:t>老太太一听就更气了，二话不说，背起包就到街对面找别的客栈去了。</w:t>
        <w:br/>
        <w:t>他们根本不了解我家老太太。老太太年轻时可是一个人走南闯北，外号“大姐大”的主啊！遇到这种事，搁以前，绝对要拍桌子翻台子的。</w:t>
        <w:br/>
        <w:t>我们当然不愿意老太太和我们分开住，就把她给劝回来了。不过，她还真的找到住处了，价格比龙泉山庄便宜了一半。不过只剩下一间房，如果有多一间，我们直接退房搬家。</w:t>
        <w:br/>
        <w:t>这时候，我们准备动之以情晓之以理地再和老板谈一次。</w:t>
        <w:br/>
        <w:t>做生意嘛都和气生财，大家让一步不就好了嘛！</w:t>
        <w:br/>
        <w:t>这轮谈判，老板态度倒是软下来了。我估计是天晚了，就算我们退房，他再挂到网上去卖，也未必能卖出个好价钱，能不能卖出去都是个问题呢！</w:t>
        <w:br/>
        <w:t>最后的结果就是老太太的那间房间在原来价格的基础上便宜50块钱，其它3间维持原价。</w:t>
        <w:br/>
        <w:t>按理说，这样处理是大家都让了一步的结果，也还算满意。</w:t>
        <w:br/>
        <w:t>退50元钱的时候，我听见老板说要和我们的司机钱师傅说一下这个事，毕竟我们是他介绍来的。</w:t>
        <w:br/>
        <w:t>但没想到的是，晚饭的时候碰到钱师傅，我们两边一对，那龙泉山庄的老板竟然和钱师傅说我们4间房每间都退了50，共退了200。</w:t>
        <w:br/>
        <w:t>怪不得钱师傅看上去不太高兴，他还以为他好心替我们找房间，我们却在搞事情！</w:t>
        <w:br/>
        <w:t>我们立马和钱师傅澄清了事情的真相，并且建议他以后客人有住宿需求，不要推荐这家。</w:t>
        <w:br/>
        <w:t>第一，老板为人不诚信，胡话连篇。</w:t>
        <w:br/>
        <w:t>第二，老板心态不好，损失一定要从其它地方找补。</w:t>
        <w:br/>
        <w:t>他和钱师傅说总共退了200，我猜就是为了少给返点，把退的50元从钱师傅身上补回来。</w:t>
        <w:br/>
        <w:t>第三，老板态度很差，很难说话。</w:t>
        <w:br/>
        <w:t>这一点我建议大家到携程上去看看他们对客人留言的回复就知道了。</w:t>
        <w:br/>
        <w:t>以上三点也是我给旅友的建议。</w:t>
        <w:br/>
        <w:t>在住宿问题上如何避坑？</w:t>
        <w:br/>
        <w:t>很简单，两个方法。</w:t>
        <w:br/>
        <w:t>一，找口碑好的，别人推荐过的。</w:t>
        <w:br/>
        <w:t>二，躲避那些口碑烂的。</w:t>
        <w:br/>
        <w:t>第一种方法未必始终有效，毕竟众口难调。</w:t>
        <w:br/>
        <w:t>一个人说好，未必人人都觉得好。</w:t>
        <w:br/>
        <w:t>第二种方法，胜率更高。</w:t>
        <w:br/>
        <w:t>但凡有人差评的，总是有原因的。</w:t>
        <w:br/>
        <w:t>避免选择那些差的，那么剩下的就是好的。</w:t>
        <w:br/>
        <w:t>再说，木鱼镇住宿何其多，何必找它这一家呢？</w:t>
        <w:br/>
        <w:t>行程篇发布后，有朋友就问我：大九湖那么美，你怎么不住在大九湖呢？</w:t>
        <w:br/>
        <w:t>不是我不想住，是大九湖现在根本不让住了。</w:t>
        <w:br/>
        <w:t>我也很无奈啊！</w:t>
        <w:br/>
        <w:t>大九湖景区里是有个镇子的，原来游客可以住在那里。但现在，可能是为了环境保护或者别的原因，整个镇子都被搬迁到山脚下的坪阡古镇。</w:t>
        <w:br/>
        <w:t>所以，现在，当我们说住到大九湖去时，说的其实就是这个坪阡古镇。</w:t>
        <w:br/>
        <w:t>坪阡古镇，别看它名字里有个“古”字，其实是个新镇，全新造的那种。</w:t>
        <w:br/>
        <w:t>它和木鱼镇风格完全不同。</w:t>
        <w:br/>
        <w:t>木鱼镇是那种野蛮生长，还长得毫无章法的集镇。房子各种姿态，有新有旧，有大有小，还有在开发的楼盘。</w:t>
        <w:br/>
        <w:t>坪阡古镇一看就是经过整体规划的小镇。一条小河流将主干道一分为二，道路宽敞，建筑统一。我不禁由衷地感叹这是个多么整齐划一的小镇啊！</w:t>
        <w:br/>
        <w:t>坪阡古镇和木鱼镇一样，满大街吃饭和住宿的地儿。所以，坪阡古镇的住宿也不用担心，我倒是建议大家去的时候可以多找几家对比对比，而且可以往街深处走一走。也就是说不要仅仅靠着主干道找，还有很多店在里面几条街上，性价比会更高。</w:t>
        <w:br/>
        <w:t>我们当时偷懒，没再费脚力去找住宿，而是直接住到吃饭的饭店楼上。房间倒是很大，但是卫生实在不敢恭维，价格也不算便宜。</w:t>
        <w:br/>
        <w:t>出门在外也就只好睁一只眼闭一只眼了。</w:t>
        <w:br/>
        <w:t>还有一点需要提醒的是，如果想离大九湖游客中心近一点，也就是说离坐大九湖的景交车近一点，那么可以考虑尽量住到镇子的西头，否则还要再开车过去，停车又是个麻烦事儿。</w:t>
        <w:br/>
        <w:t>和</w:t>
        <w:br/>
        <w:t>神农架</w:t>
        <w:br/>
        <w:t>相比，</w:t>
        <w:br/>
        <w:t>恩施</w:t>
        <w:br/>
        <w:t>地区的住宿倒是性价比高出了一截。</w:t>
        <w:br/>
        <w:t>先说</w:t>
        <w:br/>
        <w:t>利川</w:t>
        <w:br/>
        <w:t>。</w:t>
        <w:br/>
        <w:t>去</w:t>
        <w:br/>
        <w:t>利川</w:t>
        <w:br/>
        <w:t>主要是为了</w:t>
        <w:br/>
        <w:t>腾龙洞</w:t>
        <w:br/>
        <w:t>，而腾龙洞离利川市只有6公里，和离</w:t>
        <w:br/>
        <w:t>恩施</w:t>
        <w:br/>
        <w:t>动辄几十公里的其它几大景点相比，腾龙洞相当于就在利川市内了。</w:t>
        <w:br/>
        <w:t>既然这样，那我当然要住的离</w:t>
        <w:br/>
        <w:t>腾龙洞</w:t>
        <w:br/>
        <w:t>近一点，更近一点。</w:t>
        <w:br/>
        <w:t>网上找了一圈，订了城市便捷酒店。</w:t>
        <w:br/>
        <w:t>被</w:t>
        <w:br/>
        <w:t>神农架</w:t>
        <w:br/>
        <w:t>差强人意且乡土气息浓厚的酒店熏陶了几天后，一入住城市便捷，立马觉得高大上起来！</w:t>
        <w:br/>
        <w:t>虽然属于快捷酒店，但城市便捷房间宽敞，整体装修风格走简约路线，时尚、典雅、干净，深得我心。</w:t>
        <w:br/>
        <w:t>比起</w:t>
        <w:br/>
        <w:t>神农架</w:t>
        <w:br/>
        <w:t>私人酒店种种反人性设计，专业酒店呈现出来的风格和易用性，值得称道。</w:t>
        <w:br/>
        <w:t>我订的城市便捷是</w:t>
        <w:br/>
        <w:t>利川</w:t>
        <w:br/>
        <w:t>腾龙大道店，最大的好处是它位于利川市区通往</w:t>
        <w:br/>
        <w:t>腾龙洞</w:t>
        <w:br/>
        <w:t>的毕经之路上。</w:t>
        <w:br/>
        <w:t>从酒店走路7、8分钟就能到达腾龙洞游客服务中心，门口有免费公交车直接送到景区入口，非常方便。</w:t>
        <w:br/>
        <w:t>我们在</w:t>
        <w:br/>
        <w:t>恩施</w:t>
        <w:br/>
        <w:t>要住三天，是这次旅途单点住宿时间最长的城市。</w:t>
        <w:br/>
        <w:t>住那么长时间，自然要好好地找一家酒店。</w:t>
        <w:br/>
        <w:t>本来根据网上游客的推荐，我预订了女儿城的客栈。女儿城里住宿地方很多，但是暑期价格都偏贵，没有300以下的房间，我订的每间在400元左右，两间就是800块。</w:t>
        <w:br/>
        <w:t>后来我在途家看到恩施有很多民宿可供选择，价格便宜，设施也很不错。像我之后订的民宿，3房2厅2卫的格局，一天价格500出头。</w:t>
        <w:br/>
        <w:t>这种房型我们一行4大1小完全住得下，和女儿城的客栈相比，划算了好多。</w:t>
        <w:br/>
        <w:t>于是，我取消了女儿城的订单，预定了位于施南古城的民宿。</w:t>
        <w:br/>
        <w:t>到了当地后，我发现这个决定无比正确。</w:t>
        <w:br/>
        <w:t>不知道网上为啥有那么多人推荐住在女儿城。当然，女儿城也没啥不好，如果你喜欢住在上海城隍庙，北京王府井，武汉汉正街，那我觉得女儿城可能也很适合你。</w:t>
        <w:br/>
        <w:t>女儿城吃住确实很方便，但是，我个人觉得缺点在于，一来，太过热闹估计晚上有点吵，二来，出入不便。</w:t>
        <w:br/>
        <w:t>出入不便是最大的问题，进女儿城还有出租车去，但是出女儿城，就要走好远的路才能打到车，或者你能接受一口价也行。</w:t>
        <w:br/>
        <w:t>我订的民宿在网上叫做”邂逅丽江“，位于施南古镇里面一个叫”民族花园“的小区。</w:t>
        <w:br/>
        <w:t>施南古镇其实也不是什么正儿八经的的古镇。我发现神农架也好，恩施也罢，他们那里叫古镇的地方，其实一点都不古，完完全全是新建的。</w:t>
        <w:br/>
        <w:t>你把它仅仅理解成一个地点，而不是一个景点，更符合实际情况。</w:t>
        <w:br/>
        <w:t>施南古镇离清江倒是不远，可以徒步走到风雨桥。我们就曾从风雨桥走回来过，大概用时1小时吧，适合饭后散步走一走。</w:t>
        <w:br/>
        <w:t>恩施政府造这么个施南古镇，大概也是想把她打造成类似女儿城的所在，只不过目前无论从名气还是面积上来讲，都比不上女儿城，所以，这块地方相对就安静很多。</w:t>
        <w:br/>
        <w:t>民族花园是个商业楼盘，小区挺大，环境也不错。</w:t>
        <w:br/>
        <w:t>小区门口的超市从蔬菜到活鱼都有得卖，附近的居民全在那里买菜，每天都生意兴隆的样子。</w:t>
        <w:br/>
        <w:t>我就搞不懂，现在好多超市业零售业都在叫嚣”新零售“，可我到现在都没搞清楚什么是”新零售“？</w:t>
        <w:br/>
        <w:t>按我说，甭管新零售旧零售，能解决人们生活痛点的就是好零售。</w:t>
        <w:br/>
        <w:t>什么是痛点？买菜就是痛点啊！</w:t>
        <w:br/>
        <w:t>据我观察，撇开那些有的没的概念，但凡能劈出一块地方好好卖菜的超市，生意都很好。</w:t>
        <w:br/>
        <w:t>我们也在那里买菜，还买了两天的菜。</w:t>
        <w:br/>
        <w:t>住民宿最大的好处是什么？</w:t>
        <w:br/>
        <w:t>就是可以自己买菜做饭。</w:t>
        <w:br/>
        <w:t>在恩施，我们除了第一天晚上是去张关合渣吃的，其它两天都自己做饭。</w:t>
        <w:br/>
        <w:t>厨房里配备齐全，尤其锅碗瓢盆足够用，油盐酱醋也有。我们用掉一点，又买了一点，留给之后入住的客人使用。</w:t>
        <w:br/>
        <w:t>感谢队伍里的中华料理小能手。第一天晚饭给大家做了排骨，第二天又做了鱼。早饭不仅有粥喝还有油炸馒头吃，实在吃得太妥帖太开心了。</w:t>
        <w:br/>
        <w:t>所以，怎样让旅途更完美？</w:t>
        <w:br/>
        <w:t>法门就是带上料理小能手住民宿啊！</w:t>
        <w:br/>
        <w:t>住民宿的第二大好处是什么呢？</w:t>
        <w:br/>
        <w:t>就是可以洗衣服晾衣服。</w:t>
        <w:br/>
        <w:t>洗衣服晾衣服是普通酒店的一大痛点。不是洗的衣服没处晾，就是晾了没法干，因此，旅途中只住一天的地方基本就没法洗衣服。</w:t>
        <w:br/>
        <w:t>但是民宿能很好地解决这个痛点。</w:t>
        <w:br/>
        <w:t>我们住的民宿配备了洗衣机，还有个工作阳台可以晾衣服。晚上洗的衣服，第二天一早就会干，实在不能更完美了。</w:t>
        <w:br/>
        <w:t>不得不说，虽然民宿老板推荐的司机很烂，但是他的民宿确实很棒！</w:t>
        <w:br/>
        <w:t>这套名叫“邂逅丽江”的民宿无论从硬装还是软装上，都为客人提供了很好的舒适度和易用性。</w:t>
        <w:br/>
        <w:t>住了三天，也就发现了两个小问题吧！</w:t>
        <w:br/>
        <w:t>第一，无线网络信号覆盖面不够广，导致最里面的主卧经常连不上无线网络，需要开流量上网。</w:t>
        <w:br/>
        <w:t>第二，一个燃热水器覆盖了两个卫生间和一间厨房。夏天没问题，但是冬天的话，怕是同时洗澡做饭，热水会供应不上。</w:t>
        <w:br/>
        <w:t>现如今，住宿形态正变得越来越多样化！人们完全可以根据自己的需求，选择合适的住宿场所，比如传统的酒店，特色民宿，或者我们住的这种属于城市公寓类的民宿。</w:t>
        <w:br/>
        <w:t>这算不算社会进步的一种表现呢？</w:t>
        <w:br/>
        <w:t>我个人觉得有选择总比没选择好，选择多总比选择少好。</w:t>
        <w:br/>
        <w:t>总之，能够丰俭随意，各取所需的社会好过整齐划一的年代。</w:t>
        <w:br/>
        <w:t>未完待续。。。</w:t>
        <w:br/>
        <w:t>若想获取更好的阅读体验，欢迎订阅个人公众号“妈妈是怎样炼成的”</w:t>
        <w:br/>
        <w:t>公众号ID：franceswu76</w:t>
      </w:r>
    </w:p>
    <w:p>
      <w:r>
        <w:t>评论：</w:t>
        <w:br/>
        <w:t>1.等不忙了一定要去一次，认真学习一下先。</w:t>
        <w:br/>
        <w:t>2.顶顶~楼主等着你后面继续发别的游记哦！</w:t>
        <w:br/>
        <w:t>3.也曾经去过一次，整体感觉也还是可以的。但是没有再去一次的冲动了。</w:t>
      </w:r>
    </w:p>
    <w:p>
      <w:pPr>
        <w:pStyle w:val="Heading2"/>
      </w:pPr>
      <w:r>
        <w:t>60.神秘神龙架——云雾缭绕的仙境之地</w:t>
      </w:r>
    </w:p>
    <w:p>
      <w:r>
        <w:t>https://you.ctrip.com/travels/shennongjia147/3728583.html</w:t>
      </w:r>
    </w:p>
    <w:p>
      <w:r>
        <w:t>来源：携程</w:t>
      </w:r>
    </w:p>
    <w:p>
      <w:r>
        <w:t>发表时间：2018-9-14</w:t>
      </w:r>
    </w:p>
    <w:p>
      <w:r>
        <w:t>天数：3 天</w:t>
      </w:r>
    </w:p>
    <w:p>
      <w:r>
        <w:t>游玩时间：8 月</w:t>
      </w:r>
    </w:p>
    <w:p>
      <w:r>
        <w:t>人均花费：</w:t>
      </w:r>
    </w:p>
    <w:p>
      <w:r>
        <w:t>和谁：和朋友</w:t>
      </w:r>
    </w:p>
    <w:p>
      <w:r>
        <w:t>玩法：自驾</w:t>
      </w:r>
    </w:p>
    <w:p>
      <w:r>
        <w:t>旅游路线：神农架，天生桥，天燕景区，官门山</w:t>
      </w:r>
    </w:p>
    <w:p>
      <w:r>
        <w:t>正文：</w:t>
        <w:br/>
        <w:t>据传，还在人类处于饮毛血的远古时代，瘟疫流行，饥饿折磨着人类，普天之下哀声不断。为了让天下百姓摆脱灾难的纠缠，神农氏（炎帝）来到鄂西北艰险的高山密林之中，遍尝百草，选种播田，采药治病。但神农氏神通再大，却也无法攀登悬崖峭壁，于是，他搭起三十六架天梯，登上了峭壁林立的地方，从此，这个地方就叫</w:t>
        <w:br/>
        <w:t>神农架</w:t>
        <w:br/>
        <w:t>。.......以上纯属虚构，其实就是自己想去而已，也刚好有时间，所以今天就让我们来走进神龙架。</w:t>
        <w:br/>
        <w:t>第一天</w:t>
        <w:br/>
        <w:t>说走就走，早上8点左右我们从重庆主城出发——长寿区——垫江县——梁平区——云阳县——奉节县——巫山县——木鱼镇（全程560km/7h）这是我们去的路线。天气也风和日丽，仿佛是在欢迎我们的到来。</w:t>
        <w:br/>
        <w:t>经过7个小时的颠簸，我们终于到了木鱼镇了。是个古色古香的小镇，在这个古色古香的小镇里藏着各式各样的野味。我们这群吃货当然是要去尝一尝了。</w:t>
        <w:br/>
        <w:t>嘿嘿，这就是我们来神龙架的第一餐，吃了还想吃。</w:t>
        <w:br/>
        <w:t>看着就色香味俱全，口水都挂不不住了，不行了，赶紧尝一尝。</w:t>
        <w:br/>
        <w:t>吃饱了最想干嘛？当然是睡一觉了，然后我们就回到了我们住宿的地方（斯维登度假公寓(神农架心怡店——第一晚)）看着还不错吧。</w:t>
        <w:br/>
        <w:t>第二天</w:t>
        <w:br/>
        <w:t>今天起了个大早（7：00），因为去神龙架的人比较多（建议起床早点去，要不然后面人太多，可能不好拍照）。我们先去的</w:t>
        <w:br/>
        <w:t>天生桥</w:t>
        <w:br/>
        <w:t>景区。走进景区入口10米，气温骤降10度，外面烈日炎炎，里面25度，水花飞溅，沿水建造的木质栈道、石板小路，穿梭于绿荫树影中。近水的地方无一例外凉爽异常；漫步天生桥，用时大概2小时。</w:t>
        <w:br/>
        <w:t>景区门票有套票和景区单票。（建议买套票划算些，土豪当我没说）</w:t>
        <w:br/>
        <w:t>（10:00）左右，如果饿了可以在景区里买东西吃。好吃的还是挺多的。</w:t>
        <w:br/>
        <w:t>顺便还能带些纪念品回去，都是些手工作品，带回家送老人，说不定喜欢。</w:t>
        <w:br/>
        <w:t>中午吃了饭，我们就离开了天生桥景区，去了</w:t>
        <w:br/>
        <w:t>天燕景区</w:t>
        <w:br/>
        <w:t>。运气好的话还能看见燕子。</w:t>
        <w:br/>
        <w:t>接下来，时间还算早，我们去了附近的</w:t>
        <w:br/>
        <w:t>官门山</w:t>
        <w:br/>
        <w:t>景区，距离天生桥大概几公里的距离，不远。</w:t>
        <w:br/>
        <w:t>官门山感觉是一个动植物科研基地，有大鲵馆，梅花鹿园，蛇园（很小），蜂巢基地等等。</w:t>
        <w:br/>
        <w:t>游览完官门山景区美美的回到住处，夜晚的木鱼古镇灯火阑珊，热闹非凡，天南地北的人在这里邂逅，尽情感受大自然！</w:t>
        <w:br/>
        <w:t>第三天</w:t>
        <w:br/>
        <w:t>今天来到了神龙顶景区。 看仙气缭绕。仿佛仙人到来。</w:t>
        <w:br/>
        <w:t>中午吃了饭，直去九大湖景区。</w:t>
        <w:br/>
        <w:t>如果你不想走路的话，可以做小火车观看九大湖，体验一下坐观九大湖，也有别样的风景。</w:t>
        <w:br/>
        <w:t>我们是走着去的，可以更加接近自然和九大湖。</w:t>
        <w:br/>
        <w:t>九大湖上面还有人工鹿场，运气好的话，你还可以摸摸它们。</w:t>
        <w:br/>
        <w:t>还有两只白鹅在我们面前秀恩爱呢。</w:t>
        <w:br/>
        <w:t>the end</w:t>
        <w:br/>
        <w:t>神龙架伴手礼</w:t>
        <w:br/>
        <w:t>蜂蜜：市场上各种价位都有，不要轻易买野生蜂蜜，产量少，价格高，掺假多。</w:t>
        <w:br/>
        <w:t>神龙架木鱼绿茶：木鱼绿茶干叶白毫附体，光彩葱绿，香气栗香长久，汤色黄绿晶莹，叶底嫩黄均整，味道浑厚回甜，质量特性明显。</w:t>
        <w:br/>
        <w:t>注意事项</w:t>
        <w:br/>
        <w:t>1 丶因神农架气候变化无常，气温较平原地区低，注意多带衣服。</w:t>
        <w:br/>
        <w:t>2 丶进入神农架，路途较远，能带点抗疲劳、晕车的药物最好。</w:t>
        <w:br/>
        <w:t>3 丶无论是随团还是独自出行，都要保管好人身和财产保险。</w:t>
        <w:br/>
        <w:t>4 丶进入神农架景区，请注意保护生态环境，不要采摘花草树木。</w:t>
        <w:br/>
        <w:t>5 丶入乡随俗，尊重当地人的生活习俗。</w:t>
        <w:br/>
        <w:t>6丶 神农架原始森林很大，交通不发达，很多地方不对游人开放，为防止在森林中迷路，请跟好导游。</w:t>
        <w:br/>
        <w:t>7 丶在林间行进要戴好帽子，穿长袖衣和长裤并束紧袖口裤脚，防止蚊虫叮咬。</w:t>
        <w:br/>
        <w:t>8 丶若在山里遇上暴风雨，首先要认清方向，找一处较开阔的坪子，既不致迷途也可避开雷击。</w:t>
        <w:br/>
        <w:t>9 丶应随时携带备有常用药品及救护用品的急救箱。</w:t>
      </w:r>
    </w:p>
    <w:p>
      <w:r>
        <w:t>评论：</w:t>
        <w:br/>
        <w:t>1.很多，相机+手机 几百张吧</w:t>
        <w:br/>
        <w:t>2.7、8月份的时候是最美的，大九湖的晨雾最漂亮</w:t>
        <w:br/>
        <w:t>3.十分感谢lz的分享，请问我7月份去这边景色怎么样呢？</w:t>
        <w:br/>
        <w:t>4.确实特别美，强势推荐惹(*^__^*) 嘻嘻……</w:t>
        <w:br/>
        <w:t>5.人间仙境一般的美景！楼主你一共拍了多少张照片呀？</w:t>
      </w:r>
    </w:p>
    <w:p>
      <w:pPr>
        <w:pStyle w:val="Heading2"/>
      </w:pPr>
      <w:r>
        <w:t>61.走进恩施大峡谷，探秘神农架</w:t>
      </w:r>
    </w:p>
    <w:p>
      <w:r>
        <w:t>https://you.ctrip.com/travels/shennongjia147/3729092.html</w:t>
      </w:r>
    </w:p>
    <w:p>
      <w:r>
        <w:t>来源：携程</w:t>
      </w:r>
    </w:p>
    <w:p>
      <w:r>
        <w:t>发表时间：2018-9-16</w:t>
      </w:r>
    </w:p>
    <w:p>
      <w:r>
        <w:t>天数：7 天</w:t>
      </w:r>
    </w:p>
    <w:p>
      <w:r>
        <w:t>游玩时间：9 月</w:t>
      </w:r>
    </w:p>
    <w:p>
      <w:r>
        <w:t>人均花费：4000 元</w:t>
      </w:r>
    </w:p>
    <w:p>
      <w:r>
        <w:t>和谁：和朋友</w:t>
      </w:r>
    </w:p>
    <w:p>
      <w:r>
        <w:t>玩法：摄影，跟团</w:t>
      </w:r>
    </w:p>
    <w:p>
      <w:r>
        <w:t>旅游路线：恩施，石门河，恩施大峡谷，神农架，清江大峡谷，神农谷，神农顶，板壁岩，天生桥，一炷香，彩虹瀑布，神农祭坛</w:t>
      </w:r>
    </w:p>
    <w:p>
      <w:r>
        <w:t>正文：</w:t>
        <w:br/>
        <w:t>2018年9月5日，受我的老师之邀，从</w:t>
        <w:br/>
        <w:t>北京西站</w:t>
        <w:br/>
        <w:t>出发乘火车前往湖北</w:t>
        <w:br/>
        <w:t>恩施</w:t>
        <w:br/>
        <w:t>，开启了游览</w:t>
        <w:br/>
        <w:t>石门河</w:t>
        <w:br/>
        <w:t>、</w:t>
        <w:br/>
        <w:t>恩施大峡谷</w:t>
        <w:br/>
        <w:t>和</w:t>
        <w:br/>
        <w:t>神农架</w:t>
        <w:br/>
        <w:t>景区之旅。</w:t>
        <w:br/>
        <w:t>我们一行十个人，平均年龄72岁，是个实实在在的夕阳红团，也是开心快乐”和谐号”。</w:t>
        <w:br/>
        <w:t>我们到达湖北恩施后，地接导游是个学旅游管理的大学生。她在接团前就仔细看了我们十个人的相关信息，记住了我们每个人的姓名和年龄，所以接团后一上车就把自己比为我们这些人的亲孙女，在恩施游览期间一路细致入微的关照，方方面面的照顾，每天都忙上忙下的。</w:t>
        <w:br/>
        <w:t>我们游览的第一个景点是石门河景区，石门河景区位于湖北恩施</w:t>
        <w:br/>
        <w:t>建始</w:t>
        <w:br/>
        <w:t>县高坪镇，是近几年不断建设开发完善，成为了4A级景区，景区是典型的喀斯特地貌特征，集“幽、险、奇、秀、古”于一体，她与百慕大三角、埃及金字塔、珠穆朗玛峰、中国黄山同处于北纬30度线上。景区内有约200多个景点。绝壁古洞，漫道雄关，蟒藤古树，鸟语花香，游览景区有穿越时空之感。可惜我们一进景区没多久就下起了雨，雨下的时大时小，为了安全起见景区采取了闭园措施，我们只能一路听着湍急的滔滔流水声，紧赶慢赶的走出景区，没能好好欣赏景区之美。</w:t>
        <w:br/>
        <w:t>游览恩施大峡谷是此次行程的重点之一，恩施大峡谷位于湖北省恩施市境内，是</w:t>
        <w:br/>
        <w:t>清江大峡谷</w:t>
        <w:br/>
        <w:t>中的一段，峡谷全长108公里，面积达300平方公里，是国家5A级旅游景区。峡谷中的百里绝壁、千丈瀑布、傲啸独峰、原始森林、远古村寨等景点美不胜收。其壮观的景色被有的专家誉为和美国的科罗拉多大峡谷难分伯仲。我们坐缆车登上景区入口，从下缆车处开始还需有三座山攀登，我们中的几位七八十岁的男士，为了更好欣赏和拍照，不坐滑竿，硬是沿着盘山步道爬上爬下的走满全程直至到下行电梯处。跟他们比我真是自愧不如，有几次我都差点放弃爬山想跟其他人一起坐滑竿了，他们可是七八十岁的年长者呀，只见他们几位身板挺直，步履稳健，边走边拍照，一路谈笑风生。引得游人对他们不住的赞叹。跟他们一路前行真的很让我敬佩。我们也真是幸运，天空作美，雨后的大峡谷，犹如仙境般的袅袅云雾，笼罩着奇峰异景，云雾在山间穿行，时聚时散，形成独特的云海景观，真是美啊！正当我们与坐滑竿的人汇合在一个平台休息时，意外捡到一个手机，手机满是韩文，好容易在通讯录中找到一个中文名字，用英文发信息告知，请机主速回复，这正是刚离开平台不久已下山的韩国游客，当韩国游客拿到手机后充满了感激之情。我们走出大峡谷，回望这奇峰异景百里画廊，累并快乐着。</w:t>
        <w:br/>
        <w:t>在恩施还游览了近些年建造的土司城和女儿国人文景观，其中的土司城属全国唯一一座规模最大、工程最宏伟、风格最独特、景观最靓丽的土家族地区土司文化标志性工程。该城于2002年建成开放的。这座仿古土司庄园建筑群，旨在再现土家族地区土司时期的政治、经济和文化，反映土家族的历史渊源，展示土家族古老而淳厚的民风民俗。女儿国也是2013年建造完成的，集餐饮、娱乐、购物、展现民间民俗文化、手工艺等多项功能的商业街，大多是仿古建筑和特色的吊脚楼等。</w:t>
        <w:br/>
        <w:t>从恩施乘高铁到了宜昌，走进了令人十分向往，充满神秘色彩的神农架景区。神农架因华夏始祖炎帝神农氏在此架木为梯，采尝百草，救民疾夭，教民稼穑而得名。神农架有“华中屋脊”之称，平均海拔1700米，最高处达3105米。提起神农架，人们不能不想到“野人”。从古至今，大量的关于野人的记载和野人的传说让人难辨真伪，1963年后才有部分林区对外开放。进景区必须坐林区的摆渡车，然后一个景点一个景点的游览，游览的较为轻松。进了景区体感温度越来越冷，在</w:t>
        <w:br/>
        <w:t>神农谷</w:t>
        <w:br/>
        <w:t>和</w:t>
        <w:br/>
        <w:t>神农顶</w:t>
        <w:br/>
        <w:t>景区看到不少人都是长短羽绒服穿着，真让人羡慕。看网上介绍，神农架气温偏凉而且多雨，年平均气温为12℃，海拔每上升100米，气温低1度，季节相差3~4天。所以我们越往上走越感觉冷。在整个景区内我们先后游览了金丝猴保护与研究基地、神农谷、神农顶、</w:t>
        <w:br/>
        <w:t>板壁岩</w:t>
        <w:br/>
        <w:t>、炎帝神农文化园、</w:t>
        <w:br/>
        <w:t>天生桥</w:t>
        <w:br/>
        <w:t>、大九湖等等主要景点。神农架景区一年四季都有其独特的景色。神农架的游览让我们心旷神怡流连忘返，我们这个十人团，大都是走南闯北，国际国内，浏览过无数个壮美景色的，来到神农架仍然是赞不绝口，真是不虚此行。</w:t>
        <w:br/>
        <w:t>结束了这次湖北著名景区的游览，真是意犹未尽，回味着这些比我大一二十岁有着丰厚的阅历、渊博的学识、不断的进取和不老的心态的大哥大姐们，和他们几天的同游同乐开心至极，他们是我的榜样！希望这样的开心快乐“和谐号”继续远航。</w:t>
        <w:br/>
        <w:t>P8.云龙地缝中的</w:t>
        <w:br/>
        <w:t>彩虹瀑布</w:t>
        <w:br/>
        <w:t>P11.神农谷</w:t>
        <w:br/>
        <w:t>P13.天生桥</w:t>
        <w:br/>
        <w:t>P14.</w:t>
        <w:br/>
        <w:t>神农祭坛</w:t>
      </w:r>
    </w:p>
    <w:p>
      <w:r>
        <w:t>评论：</w:t>
        <w:br/>
        <w:t>1.想去这里呢，先看看你的游记感受下。</w:t>
        <w:br/>
        <w:t>2.我想细细的了解这个地方的美丽，可以多放些好看的照片吗？楼主</w:t>
        <w:br/>
        <w:t>3.楼主码字辛苦啦，还有更多照片分享吗？</w:t>
      </w:r>
    </w:p>
    <w:p>
      <w:pPr>
        <w:pStyle w:val="Heading2"/>
      </w:pPr>
      <w:r>
        <w:t>62.[乐游保康】九曲回肠，感受非凡</w:t>
      </w:r>
    </w:p>
    <w:p>
      <w:r>
        <w:t>https://you.ctrip.com/travels/baokang143871/3729527.html</w:t>
      </w:r>
    </w:p>
    <w:p>
      <w:r>
        <w:t>来源：携程</w:t>
      </w:r>
    </w:p>
    <w:p>
      <w:r>
        <w:t>发表时间：2018-9-17</w:t>
      </w:r>
    </w:p>
    <w:p>
      <w:r>
        <w:t>天数：1 天</w:t>
      </w:r>
    </w:p>
    <w:p>
      <w:r>
        <w:t>游玩时间：9 月</w:t>
      </w:r>
    </w:p>
    <w:p>
      <w:r>
        <w:t>人均花费：100 元</w:t>
      </w:r>
    </w:p>
    <w:p>
      <w:r>
        <w:t>和谁：和朋友</w:t>
      </w:r>
    </w:p>
    <w:p>
      <w:r>
        <w:t>玩法：</w:t>
      </w:r>
    </w:p>
    <w:p>
      <w:r>
        <w:t>旅游路线：保康</w:t>
      </w:r>
    </w:p>
    <w:p>
      <w:r>
        <w:t>正文：</w:t>
        <w:br/>
        <w:t>九路寨一游，使我们印象深刻， 覆盖歇马镇十二个自然村的生态旅游区， 九路寨位于</w:t>
        <w:br/>
        <w:t>保康</w:t>
        <w:br/>
        <w:t>县歇马镇的西南边陲，处于武当山神农架和长江三峡的黄金旅游线上，景区的平均海拔1200米，占地面积约为170平方公里。九路寨因在莽莽荆山中有九条小径通往村寨而得名。景区内溶岩地貌奇异，原始森林浩瀚，峡谷溪瀑壮观，拥有特品级资源15个，优良级资源34个，景点多达100多个，属于华中地区罕见的高品位大型生态旅游区。</w:t>
        <w:br/>
        <w:t>《史记》中记载：“昔我先王熊绎在荆山，荜路蓝缕，以处草莽。”《左传中记载：“江汉沮漳，楚之望也。” “沮”即水，也称楚水，发源于景区内的黄龙洞。里留有楚王峰、先王峰、桃花泉、缨冠石射虎石、祭台等众多先楚文化传说。九路是我党隐蔽战线杰出领导人，新中国武汉第一任市长吴德峰同志的故乡，是新四军中原突围的主要战场。九路寨属于典型的（KARST)地貌，由于特殊的地质结构，形成了黄龙洞、象鼻峰，人像峰，佛祖望瀑等众多自然景观。</w:t>
        <w:br/>
        <w:t>首先看到的是英姿飒爽，大气凛然的楚王峰，屹立于大川之间。如同身披威风凛凛的将军，犹见当年楚王风采！三座山峰的岩壁笔直陡峭，似与地面垂直，挺地直入云霄，下临无际，雄壮观。远远望去如插入地里的三炷檀香，所以我们称，这三座山峰为“三炷香。”楚王峰千年昂首傲苍穹，胸钠层林万壑风。石骨铮铮擎日月，翠衣楚楚带霓虹。兴师事记摩崖里，点将台悬云雾中。</w:t>
        <w:br/>
        <w:t>当我们还沉浸在楚王峰的巍峨中时，我们所乘坐的观光车已经来到了山脚下了。迎面而来的是一个祭坛，虽然还没有完全修建完成，但是其已有的规模已经摄人心魄了。祭坛台的栏杆上挂满了红色的丝带，在祭坛的下面是一个许愿池，游客们可以许愿然后将硬币投入池中。</w:t>
        <w:br/>
        <w:t>伴着凉风，我们来到了黄龙洞洞口，映入眼前的是水帘悬挂一泻千里的瀑布，水流从中奔流而出响彻云霄。沿着瀑布流水一路前进，在洞内有千姿百态的钟乳石，各具特色。其中的“龙印天书”、“一线天”、“送子观音”真是闻名遐迩。黄龙洞中有一段距离需要人们弯腰前行，在黄龙洞的尽是一个椰圆形的潭面没有丝毫波澜，传说在这个谭中有黄龙在此居住，潭水成淡蓝绿色，宛如一块璞玉。</w:t>
        <w:br/>
        <w:t>游览完天桥之后我们便打到回府了，现代化设施和高标准的建设使得九路寨别具一格，每年接待的游客达十几万人。所有来到九路寨的人心里的感受多是不同的，如果来到九路寨，它会带给你全新的感受。美丽的九路寨，我还会再来 。</w:t>
      </w:r>
    </w:p>
    <w:p>
      <w:r>
        <w:t>评论：</w:t>
        <w:br/>
        <w:t>1.准备今年和伙伴去 ，细心打算行程，是否有好的建议呢？</w:t>
        <w:br/>
        <w:t>2.旅行中有什么遗憾的地方么？如果时光倒流，会怎么再次安排呢？</w:t>
        <w:br/>
        <w:t>3.文字是无法代替照片的，对吗？</w:t>
        <w:br/>
        <w:t>4.也不能这样说</w:t>
      </w:r>
    </w:p>
    <w:p>
      <w:pPr>
        <w:pStyle w:val="Heading2"/>
      </w:pPr>
      <w:r>
        <w:t>63.【乐游保康】雄奇谧美九路寨</w:t>
      </w:r>
    </w:p>
    <w:p>
      <w:r>
        <w:t>https://you.ctrip.com/travels/baokang143871/3729829.html</w:t>
      </w:r>
    </w:p>
    <w:p>
      <w:r>
        <w:t>来源：携程</w:t>
      </w:r>
    </w:p>
    <w:p>
      <w:r>
        <w:t>发表时间：2018-9-18</w:t>
      </w:r>
    </w:p>
    <w:p>
      <w:r>
        <w:t>天数：1 天</w:t>
      </w:r>
    </w:p>
    <w:p>
      <w:r>
        <w:t>游玩时间：9 月</w:t>
      </w:r>
    </w:p>
    <w:p>
      <w:r>
        <w:t>人均花费：160 元</w:t>
      </w:r>
    </w:p>
    <w:p>
      <w:r>
        <w:t>和谁：和朋友</w:t>
      </w:r>
    </w:p>
    <w:p>
      <w:r>
        <w:t>玩法：</w:t>
      </w:r>
    </w:p>
    <w:p>
      <w:r>
        <w:t>旅游路线：保康，九路寨生态旅游区</w:t>
      </w:r>
    </w:p>
    <w:p>
      <w:r>
        <w:t>正文：</w:t>
        <w:br/>
        <w:t>想让更多人了解我们</w:t>
        <w:br/>
        <w:t>保康</w:t>
        <w:br/>
        <w:t>，学校组织了活动，</w:t>
        <w:br/>
        <w:t>游保康</w:t>
        <w:br/>
        <w:t>九路寨生态旅游区</w:t>
        <w:br/>
        <w:t>。一听到这一消息，我很高兴，在此也很荣幸被学校挑选出来，成为旅游成员之一，也体验旅游乐趣。</w:t>
        <w:br/>
        <w:t>大概在早上五点多时，我就起床了，也为了去九路寨旅游而做准备。匆匆忙忙的吃完早饭，老师带领我和几个伙伴搭上了七点的班车，出发了。</w:t>
        <w:br/>
        <w:t>九路寨生态旅游区我之前大概也了解了或多或少，它位于保康县歇马镇，处于武当山，神农架和长江三峡的黄金旅游线上，属于典型的喀斯特地貌。属于中华地区罕见的高品味大型生态旅游区。其中最为美丽的景区包括：壮观的黄龙洞，象鼻山，佛祖望瀑，一线天，锣鼓塞河，三炷香，楚王峰，客运索道，人行索桥与悬崖栈道等。</w:t>
        <w:br/>
        <w:t>我们大概九点多到达停车场，一下车，寒风刺骨，不远处有一个标识“九路寨”这三个大字，我们走进去了。</w:t>
        <w:br/>
        <w:t>沿着这条路走，接着进去了游客中心去办票。</w:t>
        <w:br/>
        <w:t>检票好了以后，我们坐上了观光车，游览旅游景点。</w:t>
        <w:br/>
        <w:t>我们到达了第一个旅游景点--楚王峰。</w:t>
        <w:br/>
        <w:t>这就是九路寨进去最具魅力的山峰--楚王峰。我们沿着石板台阶走上了观景平台，站上平台，眺望远处的楚王峰，威武雄壮的楚王，脚踏大地。一座座山峰组成了连绵起伏的山峦，在它的左边矗立着两座矮壮的山峰，如果整体看就像两柱点燃的檀香，所以又称“三炷香”。</w:t>
        <w:br/>
        <w:t>在它的左边看，陡壁的岩石头部，有一丛茂密的凤阳，就像孔雀的凤冠，据说已经生长几百年了。</w:t>
        <w:br/>
        <w:t>接下来我们走到了“纸厂遗址”，“祭坛”，“桃花泉”，“缨冠石”，“中国象棋盘”等。</w:t>
        <w:br/>
        <w:t>我们接着往前走，下面就是黄龙洞了。黄龙洞是到九路寨的必游之地，洞中奇幻的灯光，</w:t>
        <w:br/>
        <w:t>洞外是层层瀑布，到了洞门口，里面五颜六色的灯光。里面有“五彩龙鳞”，“天崩地裂”，“云霞天宫”，“金蟾探宝”，“问道修仙”，“黄龙吐水”，“千年之恋”，“龙印天书”等观景地方。</w:t>
        <w:br/>
        <w:t>进去了半个多小时，天气太凉了，我冷的瑟瑟发抖。不过有美景，也还算是过去了。我们出洞了，这下感觉有些累了，既然来了就不要错过每一个地方，我们继续往前走。</w:t>
        <w:br/>
        <w:t>我们跟着来到了坐缆车的地方，老师带我们进去检票，在检票口有些人都已经害怕了，也都不敢上去了。一个缆车可以坐六个人，而后，一位老师带我们五个学生一起进去。进去之后摇摇晃晃的，重心不稳。都在讨论着不详的事情，我们都不敢想象。在缆车里面可以看清楚外面的状况。我看着别的缆车行驶着。</w:t>
        <w:br/>
        <w:t>之后，我们要去人行索桥。远远望去，匪夷所思。</w:t>
        <w:br/>
        <w:t>走在乡间的小石板路上，前面一望无际的小路。</w:t>
        <w:br/>
        <w:t>这座桥长度很长，垂直高度也达到了230米，看上去有点吓人。中间还有一段几十米的玻璃栈桥，从上往下看一眼，咦。。。吓人。</w:t>
        <w:br/>
        <w:t>不过，我也是蛮喜欢这个栈桥的，路上看见了几个老爷爷老奶奶，个个搀扶着，蹒跚的走完了那一段玻璃栈桥，很有勇气。像老爷爷老奶奶一样多学习。</w:t>
        <w:br/>
        <w:t>接下来，我们将要返程了。离开九路寨，心中难免有些不舍，希望有时间还能继续来游玩。</w:t>
      </w:r>
    </w:p>
    <w:p>
      <w:r>
        <w:t>评论：</w:t>
        <w:br/>
        <w:t>1.酒店的选择上，有什么更好的推荐么，我也想去了。</w:t>
        <w:br/>
        <w:t>2.楼主这里玩有什么美食值得一吃吗？</w:t>
        <w:br/>
        <w:t>3.景色很美的，要是能多po点更好看的图片就好啦。</w:t>
      </w:r>
    </w:p>
    <w:p>
      <w:pPr>
        <w:pStyle w:val="Heading2"/>
      </w:pPr>
      <w:r>
        <w:t>64.夏宁葆去湖北大九湖国家湿地公园</w:t>
      </w:r>
    </w:p>
    <w:p>
      <w:r>
        <w:t>https://you.ctrip.com/travels/shennongjia147/3733354.html</w:t>
      </w:r>
    </w:p>
    <w:p>
      <w:r>
        <w:t>来源：携程</w:t>
      </w:r>
    </w:p>
    <w:p>
      <w:r>
        <w:t>发表时间：2018-9-27</w:t>
      </w:r>
    </w:p>
    <w:p>
      <w:r>
        <w:t>天数：7 天</w:t>
      </w:r>
    </w:p>
    <w:p>
      <w:r>
        <w:t>游玩时间：9 月</w:t>
      </w:r>
    </w:p>
    <w:p>
      <w:r>
        <w:t>人均花费：2100 元</w:t>
      </w:r>
    </w:p>
    <w:p>
      <w:r>
        <w:t>和谁：和朋友</w:t>
      </w:r>
    </w:p>
    <w:p>
      <w:r>
        <w:t>玩法：徒步</w:t>
      </w:r>
    </w:p>
    <w:p>
      <w:r>
        <w:t>旅游路线：大九湖国家湿地公园，神农架</w:t>
      </w:r>
    </w:p>
    <w:p>
      <w:r>
        <w:t>正文：</w:t>
        <w:br/>
        <w:t>今年的9月份，老头又带领退休人员小团队出发了。这次也是参加的跟团游，去了湖北的【</w:t>
        <w:br/>
        <w:t>大九湖国家湿地公园</w:t>
        <w:br/>
        <w:t>】。我们预先了解到玩大九湖一定要赶早，8点半就换乘大巴车到景区后，从二号湖开始玩起，慢慢的走木栈道到5号湖，花了3个半小时。大约走了10公里，然后可以坐小火车到6、7、8、9号湖去，一路上全是云雾缭绕。大九湖就是神奇的大九湖，早上到才看得到晨雾，仙气袅绕的才有看点。</w:t>
        <w:br/>
        <w:t>我们的大九湖旅游完成了。这里有“高山盆地”和“天然草场”的美称，自然风光旖旎，气候宜人，被称为“世外桃源”。景区内有丰富的高山草甸和湿地蕨类植物，还有鹳、鹤、梅花鹿等珍稀动物，具有极高的科考价值。四周高山环绕，东西有九个大山梁，梁上森林密布，气势雄伟。山上的小溪自上而下，形成9个小湖，高山湖泊风光美丽。我把这里介绍给大家，希望大家能够喜欢。</w:t>
      </w:r>
    </w:p>
    <w:p>
      <w:r>
        <w:t>评论：</w:t>
        <w:br/>
        <w:t>1.文爱优美，见字如景，一定要去这个世外桃源！</w:t>
      </w:r>
    </w:p>
    <w:p>
      <w:pPr>
        <w:pStyle w:val="Heading2"/>
      </w:pPr>
      <w:r>
        <w:t>65.中秋佳节游武当 观山赏月练太极</w:t>
      </w:r>
    </w:p>
    <w:p>
      <w:r>
        <w:t>https://you.ctrip.com/travels/wudangshan146/3732652.html</w:t>
      </w:r>
    </w:p>
    <w:p>
      <w:r>
        <w:t>来源：携程</w:t>
      </w:r>
    </w:p>
    <w:p>
      <w:r>
        <w:t>发表时间：2018-9-27</w:t>
      </w:r>
    </w:p>
    <w:p>
      <w:r>
        <w:t>天数：3 天</w:t>
      </w:r>
    </w:p>
    <w:p>
      <w:r>
        <w:t>游玩时间：9 月</w:t>
      </w:r>
    </w:p>
    <w:p>
      <w:r>
        <w:t>人均花费：3000 元</w:t>
      </w:r>
    </w:p>
    <w:p>
      <w:r>
        <w:t>和谁：夫妻</w:t>
      </w:r>
    </w:p>
    <w:p>
      <w:r>
        <w:t>玩法：</w:t>
      </w:r>
    </w:p>
    <w:p>
      <w:r>
        <w:t>旅游路线：武当山，武当山镇，玉虚宫，武当山门，紫霄宫，太子坡，逍遥谷，南天门，南岩宫，龙头香，榔梅祠，天柱峰，大岳太和宫，金殿</w:t>
      </w:r>
    </w:p>
    <w:p>
      <w:r>
        <w:t>正文：</w:t>
        <w:br/>
        <w:t>中秋佳节游武当仙山，所谓“问道”，可遇而不可求。</w:t>
        <w:br/>
        <w:t>武当山</w:t>
        <w:br/>
        <w:t>风景秀丽，文化丰富，加之保存相对完好的古建筑使得此行惊喜连连。看《倚天屠龙记》时我虽不能理解张无忌心中的“道”，但是对这座滋养着无数英雄豪杰的武学仙山仍然充满了好奇，十堰武当机场的起航使得游武当的愿望得以实现。 机场位于十堰市和武当山风景区中间，有2线机场大巴，一个到十堰市区，一个到武当山风景区，票价15元，但是班次比较少，可能需要等待。机场边上有很多黑车，拼车大概30元一个人，到达</w:t>
        <w:br/>
        <w:t>武当山镇</w:t>
        <w:br/>
        <w:t>大约40分钟。</w:t>
        <w:br/>
        <w:t>武当山号称“四大名山皆拱揖，五方仙岳共朝宗"的"五岳之冠"，是我国著名的道教圣地之一。景区面积古称“方圆八百里”，现有312平方千米。东接历史名城襄阳市，西靠车城十堰市城区，南依原始森林神农架林区，北临大型人工淡水湖丹江口水库。</w:t>
        <w:br/>
        <w:t>武当山人杰地灵，风景秀美，加之天公作美，此行无憾。游览武当仙山自然不可存世俗揽景之目的，应先斋戒数日，怀虔诚之心，在山中巡游数日，洗涤心灵，方可求仙问道，答疑解惑。无奈我辈都乃大俗之人，加之为五斗米折腰，不忍弃世间琐事，仅能在山中停留两日，问道实不敢当，顶多算是以景静心。</w:t>
        <w:br/>
        <w:t>如果仅仅是粗浅游山玩水，个人感觉还是两天时间比较合适，在山中住一晚，这样不会太辛苦，亦能不疾不徐寻访道观。我们此行仅仅中秋三天假期，放假前一天晚间航班到达武当山镇已经晚上9点。入住武当山宾馆，比较老旧，性价比还算高。</w:t>
        <w:br/>
        <w:t>小镇不大，从酒店出来几百米就是镇上最繁华的步行街-玉虚街。玉虚街因此街尽头的玉虚宫得名。</w:t>
        <w:br/>
        <w:t>游武当山一地，你可以探寻中国传统文化、欣赏八百里群山的无尽美景、近距离领略传统古建筑的神奇、还可以追随张三丰的脚步体验武当绝学，当然最重要的是虔诚感受道家文化。</w:t>
        <w:br/>
        <w:t>夜间拍照妥妥的鬼片既视感。</w:t>
        <w:br/>
        <w:t>玉虚街乃是仿古建筑一条街，浓浓的小镇特色</w:t>
        <w:br/>
        <w:t>八月桂花香飘十里在我们大东北是不可能实现的，单位门口那两盆桂花树都是每年在这个季节被当做珍惜物件摆出来欣赏的。可是南方就不同了，满街桂花飘香，总让我想吃桂花糕。</w:t>
        <w:br/>
        <w:t>每到一个地方吃住行游购娱，都体验遍了才算不虚此行。对于我们来说吃——非常重要。由于抵达时间较晚，今天只能吃夜宵了，十点多的小镇渐渐归于沉寂，很多店铺已经打样。玉虚街边随便找一家还在营业的如家私房菜，本来不抱希望的，可是红烧肉让我惊喜，直接导致晚上吃多了。</w:t>
        <w:br/>
        <w:t>第二天：今天正式开始爬山。武当山门票240元，保险5元，景区内紫霄宫和金顶上的紫金宫都是另外收费的，不过票价都很便宜。</w:t>
        <w:br/>
        <w:t>山内大巴车免费乘坐，主要有两条线路：一、山门-太子坡-逍遥谷-紫霄宫-南岩。二、山门-太子坡-琼台（武当山登金顶唯一的索道就在琼台）</w:t>
        <w:br/>
        <w:t>因此游览武当一般都是环线，我们选择第一天太子坡-逍遥谷-紫霄宫-南岩，晚上入住南岩。第二天沿明神道爬山上金顶，缆车下山到琼台。</w:t>
        <w:br/>
        <w:t>今天天气好的拍照完全不需要滤镜</w:t>
        <w:br/>
        <w:t>首站太子坡，传说中净乐国太子（真武大帝成仙前的身份）15岁时入山修道之初，就住在这山坡上。武当——非真武不足以当之，真武就是真武大帝，玄武大帝，相传为净乐国太子，无心太子之位一心修道，终修得仙身，于武当飞升。</w:t>
        <w:br/>
        <w:t>著名的武当山“九曲黄河墙”。在古道上，依山势起伏，建有七十多米长的红色夹墙，回转起伏，曲曲弯弯，犹如波浪起伏，弯曲高大的红墙，配上绿色琉璃瓦顶，无论从什么角度欣赏，都美感十足，体现出皇家建筑的气派和豪华。</w:t>
        <w:br/>
        <w:t>今天的旅程堪称完美，天公作美，游客也不算多，即使我们再拙劣的摄影技术也总是能拍出大片的感觉。</w:t>
        <w:br/>
        <w:t>这里也是武当山唯一求学祈福之地，每年都有考生或父母来这里敬香祈福。</w:t>
        <w:br/>
        <w:t>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下一站大巴车停靠逍遥谷，这个景点比较萧条，游客相对要少，可是风景绝佳。据说这里猕猴出没，可是我一只也没有看到，武术表演也没有看到。仅仅是沉浸在这美景中就足够了。</w:t>
        <w:br/>
        <w:t>如画美景中有一茶馆，有种白云深处有人家的意境</w:t>
        <w:br/>
        <w:t>一杯清茶三、四十元。其实平时喝奶茶、咖啡也差不多了。</w:t>
        <w:br/>
        <w:t>为了应景，我特意在网上买了这件衣服，无奈头发不够长，道姑头扎的不够标准。老公的衣服是昨晚在镇上买的。</w:t>
        <w:br/>
        <w:t>下站乘大巴到紫霄宫，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玄武者，龟蛇也。青龙、白虎、朱雀，皆一物，而玄武独二物。</w:t>
        <w:br/>
        <w:t>一棵梨树，春天应该会开梨花吧</w:t>
        <w:br/>
        <w:t>这里还有一只小鸽子</w:t>
        <w:br/>
        <w:t>最后乘大巴车到南岩，南岩停车场有很多客栈和饭店，今晚我们就住在这里的南岩建国客栈。</w:t>
        <w:br/>
        <w:t>放下行囊稍事休整，开启今天最累征程——南岩，是武当三十六岩最美的一岩。在唐朝，八仙之一的吕洞宾就曾在南岩修道，至今这里还留有他作的一首诗。在元朝，武当高道张守清在前人的基础上"凿岩平谷，广建宫廷"，使南岩的建筑"隐林中之煊赫，耸层楼十二。" 而且当时南岩的道人已多达一千人。因为张守清修建南岩，宏扬武当道教的巨大功绩，当时的皇帝赐封他为"体玄妙应太和真人"。史书上盛赞当时的南岩是"分列殿庭，晨钟夕灯，山鸣谷震"。</w:t>
        <w:br/>
        <w:t>哈哈哈，此处应配台词“看，这就是朕为你打下的江山”</w:t>
        <w:br/>
        <w:t>沿着南天门拾级而上，可到南岩宫。</w:t>
        <w:br/>
        <w:t>明代永乐十年（公元1412年）扩建。整个南岩宫镶嵌于悬崖峭壁上，依山而建，就险峻程度和著名的恒山的悬空寺可以相提并论。</w:t>
        <w:br/>
        <w:t>在南岩，一座伸出悬崖的石雕，历来被人们津津乐道。这座石雕叫龙首石，也就是人们常说的"龙头香"。龙头香长三米，宽零点五五米，是古代工匠采用圆雕，镂雕，影雕等多种手法凿刻的浑为一体的两条龙。在万仞峭壁上悬空伸展的两条龙传说是玄武大帝的御骑，玄武大帝经常骑着它到处巡视。正因为龙头香的神秘和其地位，信士弟子们为表虔诚，每次来朝武当，都要烧"龙头香"而走上那阴阳生死的边界。由于下临万丈深渊，烧龙头香的人要跪着从窄窄的龙身上爬到龙头点燃香火，然后再跪着退回来，稍有不慎，就会粉身碎骨。毫无疑问，龙头香自打明朝建成以来，从上面摔下去的人不计其数，其情形目不惨睹。清康熙十二年，川湖部院总督下令禁烧龙头香，并立碑戒告。碑文告诫人们说，神是仁慈的，心诚则灵，不一定非要登到悬崖绝壁上烧香才算是对神的崇敬;所以不要复蹈前辙，毁掉宝贵的生命。</w:t>
        <w:br/>
        <w:t>南岩其实走一圈下来也是很远的。两个多小时的山路足以让我们筋疲力尽。仅无限美景略慰吾心</w:t>
        <w:br/>
        <w:t>走到榔梅祠，这一圈就差不多结束了。武当樃梅的历史悠久，史书中常有记载，最远要追溯北宋晚期。公元1184年，北宋经典《真武启圣录》中就有樃梅的记载：“樃梅者，乃樃木梅实，桃核杏形，味酸而甜。”明代武当樃梅成为“显瑞呈祥”之物。</w:t>
        <w:br/>
        <w:t>一圈下来已经对爬山绝望，然而相比较明天的体验着这一切才刚刚开始。。。。。。乘滑竿到金顶单程就要880元。我们这么年轻当然不需要了。</w:t>
        <w:br/>
        <w:t>晚餐就在山上小店解决，价格还算可以，味道嘛，口味偏咸，还有这个所谓当地的鱼好多好多刺，而我又刚好不会吃鱼。</w:t>
        <w:br/>
        <w:t>一般住在上山都会选择凌晨起来爬金顶看日出，我很庆幸自己没有这么冲动的选择，因为据说年轻人两个小时可以登上的金顶，我们爬了四个小时，而且我也很年轻啊。其实武当山看日出有很多选择，比如南天门就是个不错的地点。</w:t>
        <w:br/>
        <w:t>四个小时的爬山路让我无言以对，累的简直要死要活的，而且我为了登上金顶特意在家练了两个月爬山，虽然两个月只爬了三次。。。。。。天柱峰是武当山的主峰，海拔1612.1米，其巅峰拔空峭立，犹如一根宝柱雄屹于众峰之中，有“一柱擎天”之名。</w:t>
        <w:br/>
        <w:t>天柱峰直插云霄，峰顶建有大岳太和宫，是武当山的最高胜境，游人墨客只有登上天柱峰顶，进入太和宫，才是真正的到了武当山。可是爬山真的太累了。。。。。。</w:t>
        <w:br/>
        <w:t>这里分明神道和清神道，我们选择明神道，可走一、二、三天门，据说清神道更加平缓一下，可是略长。曾经我天真的认为自己可以延明神道上，清神道下，然而我太不了解自己 了。我现在觉得真的应该选择索道上下。</w:t>
        <w:br/>
        <w:t>到达三天门实在撑不住了，这碗10块钱的泡面让我绝处逢生</w:t>
        <w:br/>
        <w:t>太和宫的建筑群分布在海拔1500-1612米的建筑线上。建筑整体布局充分利用天柱峰高耸霄汉气势，以明朝皇家建筑规制，巧妙进行序列布局，突出神权至高无上的思想，达到了“美如天宫”的意境。登山天柱峰，云雾缭绕，有“一览众山小”的气势。</w:t>
        <w:br/>
        <w:t>相传金顶是人间与仙界的分界点，这里经常神仙出没，仙气缭绕。如果幸运没准我此行能拜会到仙人也说不定，这个信念支撑我爬了四个小时的山，到达金顶，然而我看到的是人从众。。。。。。</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还有这大工地，不知道仙界批准了没，神仙们都不会觉得很吵吗</w:t>
        <w:br/>
        <w:t>大岳太和宫，武当山又称大岳、太岳，大概就是地位居五岳之上的意思，武当山又称太和山。</w:t>
        <w:br/>
        <w:t>在山顶稍作停留便匆匆下山，人实在太多了，感觉哪个都不像神仙。步行下山是不可能的，索道才是我正确的选择，其实现在想想乘索道上山也不错呢。</w:t>
        <w:br/>
        <w:t>问道武当山，养生太极湖。这句广告词听了好多年，今日终于得以实现，累成这样是该养养生。我们今晚选择太极湖旁的酒店</w:t>
        <w:br/>
        <w:t>现在能支撑我起身的唯有吃饭了</w:t>
        <w:br/>
        <w:t>然而太累，脑子都累坏了，忘记拍照了</w:t>
        <w:br/>
        <w:t>月上柳梢头，人约黄昏后</w:t>
        <w:br/>
        <w:t>明天中秋，提前吃个月饼，这可是我千里迢迢从大连背过来的月饼呢。没有刀切，掰开的形状是不是很像太极图。</w:t>
        <w:br/>
        <w:t>虽然昨天累的要死，但是知道酒店早上有太极教学，还是早早起来，重在参与嘛</w:t>
        <w:br/>
        <w:t>练完太极，再喂个鱼，感觉自己很养生</w:t>
        <w:br/>
        <w:t>酒店对面的太极湖有很多荷花，生活在北方的我很少见这么大片的荷花，所以即使现在仲夏已过，荷花逐渐掉落，还是觉得好美呢。</w:t>
        <w:br/>
        <w:t>最后临走时自然要去博物馆看看啦，武当山博物馆虽然很小，但是重在有文化</w:t>
        <w:br/>
        <w:t>对面是武当大剧院</w:t>
        <w:br/>
        <w:t>武当之旅匆匆结束，回去继续做凡夫俗子，当年函谷关令尹喜遇老子，得授《道德经》，弃世而入武当修行方成就武当道家仙山之地位。我等区区小卒却不能舍这世俗之利，距离得“道”真的太远了。望我今后能时时修心，遥望仙山，不贪世间俗利，得本心之道。</w:t>
        <w:br/>
        <w:t>最后强烈推荐《问道武当》这部纪录片，之前为来武当看过《世界遗产在中国-武当篇》觉得太过简略。《问道武当》以时间顺序从传说到现实都详尽的讲述了武当的文化与建筑发展，提前了解使得游览更加生动有趣。</w:t>
        <w:br/>
        <w:t>花好月圆夜回家继续吃月饼</w:t>
      </w:r>
    </w:p>
    <w:p>
      <w:r>
        <w:t>评论：</w:t>
        <w:br/>
        <w:t>1.lz你觉得最适合哪个时候去这里啊？是不是其实什么时候去都别有一番滋味？</w:t>
        <w:br/>
        <w:t>2.楼主敢问你这一趟大概多少钱？是不是人更多的时候更划算。</w:t>
        <w:br/>
        <w:t>3.唯一美中不足的就是图片没有看过瘾</w:t>
      </w:r>
    </w:p>
    <w:p>
      <w:pPr>
        <w:pStyle w:val="Heading2"/>
      </w:pPr>
      <w:r>
        <w:t>66.夏宁葆去神农架旅游。</w:t>
      </w:r>
    </w:p>
    <w:p>
      <w:r>
        <w:t>https://you.ctrip.com/travels/shennongjia147/3735129.html</w:t>
      </w:r>
    </w:p>
    <w:p>
      <w:r>
        <w:t>来源：携程</w:t>
      </w:r>
    </w:p>
    <w:p>
      <w:r>
        <w:t>发表时间：2018-10-3</w:t>
      </w:r>
    </w:p>
    <w:p>
      <w:r>
        <w:t>天数：5 天</w:t>
      </w:r>
    </w:p>
    <w:p>
      <w:r>
        <w:t>游玩时间：8 月</w:t>
      </w:r>
    </w:p>
    <w:p>
      <w:r>
        <w:t>人均花费：2100 元</w:t>
      </w:r>
    </w:p>
    <w:p>
      <w:r>
        <w:t>和谁：和朋友</w:t>
      </w:r>
    </w:p>
    <w:p>
      <w:r>
        <w:t>玩法：跟团</w:t>
      </w:r>
    </w:p>
    <w:p>
      <w:r>
        <w:t>旅游路线：神农架，神农架，华中第一峰，板壁岩，瞭望塔，小当阳，神农祭坛，神农谷，神农顶风景区，金猴岭，天生桥，香溪源，神农架国际滑雪场，官门山</w:t>
      </w:r>
    </w:p>
    <w:p>
      <w:r>
        <w:t>正文：</w:t>
        <w:br/>
        <w:t>神农架宾馆</w:t>
        <w:br/>
        <w:t>¥</w:t>
        <w:br/>
        <w:t>197</w:t>
        <w:br/>
        <w:t>起</w:t>
        <w:br/>
        <w:t>立即预订&gt;</w:t>
        <w:br/>
        <w:t>展开更多酒店</w:t>
        <w:br/>
        <w:t>2018年9月份，我们退休人员小团队又参加了携程网的湖北</w:t>
        <w:br/>
        <w:t>神农架</w:t>
        <w:br/>
        <w:t>跟团游。关于</w:t>
        <w:br/>
        <w:t>神农架</w:t>
        <w:br/>
        <w:t>，地处湖北西部边陲，北靠十堰近武当，南依巴东，临三峡，西与巫山县毗邻。因植被茂密、森林覆盖率高达85%，成为三峡最大的天然绿色屏障。最佳游览时间为最佳季节4月-10月。我们的行程如下：</w:t>
        <w:br/>
        <w:t>第1天</w:t>
        <w:br/>
        <w:t>上海---宜昌</w:t>
        <w:br/>
        <w:t>第2天 宜昌--游船西陵峡--坪阡古镇</w:t>
        <w:br/>
        <w:t>第3天 坪阡古镇--神农架--木鱼镇</w:t>
        <w:br/>
        <w:t>第4天 木鱼镇--兴山--游船--宜昌</w:t>
        <w:br/>
        <w:t>第5天 宜昌--三峡大瀑布</w:t>
        <w:br/>
        <w:t>第6天</w:t>
        <w:br/>
        <w:t>宜昌--上海</w:t>
        <w:br/>
        <w:t>我们前往神农溪，这是自费活动。团体票每人105元，没有老年人优惠票。主要观看【纤夫文化】。巴东神农溪旅游区是湖北省巴东县长江北岸的一条常流性溪流，发源于“</w:t>
        <w:br/>
        <w:t>华中第一峰</w:t>
        <w:br/>
        <w:t>”神农架的南坡，由南向北穿行于深山峡谷中，于巫峡口东2000米处汇入长江，全长60公里。溪流两岸，山峦耸立，逶迤绵延，层峦叠嶂。形成龙昌峡、鹦鹉峡、神农峡三个险、秀、奇各具特色的自然峡段。峡中深潭碧水、飞瀑遍布、悬棺栈道、原始扁舟、土家风情、石笋溶洞无不令人惊叹。</w:t>
        <w:br/>
        <w:t>坪阡古镇为神农架大九湖游客集散中心。2012年8月，省委省政府决定对大九湖湿地核心区域居民用三年时间全部实施生态移民搬迁，并高标准建设一个新的、具有特色和魅力的古镇。坪阡盐道古镇按照“川陕驿站、盐道水街”的定位，以“盐道”“兵戎”和“水街”历史文化为重要建设元素，民居融合了川、陕、鄂、渝、湘等民居特色，系新荆楚风格。</w:t>
      </w:r>
    </w:p>
    <w:p>
      <w:r>
        <w:t>评论：</w:t>
        <w:br/>
      </w:r>
    </w:p>
    <w:p>
      <w:pPr>
        <w:pStyle w:val="Heading2"/>
      </w:pPr>
      <w:r>
        <w:t>67.巴腊猴山</w:t>
      </w:r>
    </w:p>
    <w:p>
      <w:r>
        <w:t>https://you.ctrip.com/travels/guangxi100052/3736268.html</w:t>
      </w:r>
    </w:p>
    <w:p>
      <w:r>
        <w:t>来源：携程</w:t>
      </w:r>
    </w:p>
    <w:p>
      <w:r>
        <w:t>发表时间：2018-10-6</w:t>
      </w:r>
    </w:p>
    <w:p>
      <w:r>
        <w:t>天数：3 天</w:t>
      </w:r>
    </w:p>
    <w:p>
      <w:r>
        <w:t>游玩时间：</w:t>
      </w:r>
    </w:p>
    <w:p>
      <w:r>
        <w:t>人均花费：1000 元</w:t>
      </w:r>
    </w:p>
    <w:p>
      <w:r>
        <w:t>和谁：亲子</w:t>
      </w:r>
    </w:p>
    <w:p>
      <w:r>
        <w:t>玩法：</w:t>
      </w:r>
    </w:p>
    <w:p>
      <w:r>
        <w:t>旅游路线：凤山</w:t>
      </w:r>
    </w:p>
    <w:p>
      <w:r>
        <w:t>正文：</w:t>
        <w:br/>
        <w:t>自几年前看过古清生的《金丝猴部落》，对自然生命的好奇与向往就没有停止过。当然，我跟其它大多数的人一样，因生命的繁琐，我的向往也仅仅止步于一些资料的浏览。但是，有时候我会这样想，生命在自然变化的过程中，跟现存的物界是怎样发生干连的。而古清生这样一个男人，何以能够十数年执着于对金丝猴群的探究，放弃都市的繁华享受，一次次深入神农架，去发掘金丝猴部落的神奇。</w:t>
        <w:br/>
        <w:t>或者，一个坚持的人，行事是无需对外界解释的，那只是他生命的部分罢了。</w:t>
        <w:br/>
        <w:t>去巴腊猴山之前，我没有过多去想象当地的情景，我唯一要确定的，那些毛猴是野猴就够了。</w:t>
        <w:br/>
        <w:t>只一进入猴山，便听见管理员吹哨的声音，那是他平时召唤猴群进食的方式。</w:t>
        <w:br/>
        <w:t>数十只猕猴迅速从山上窜出，动作敏捷迅猛，气势汹汹，吓得几个游客步步后退。为首的几只大猴瞪着明晃晃，亮晶晶的眼睛，警惕的监视游客反应。管理员往地上撒了一把干玉米，猕猴开始以手捡拾，然后不停的塞进嘴里。游客们也开始往猴群撒食。猴群从开始肆无忌惮的抢掠。</w:t>
        <w:br/>
        <w:t>但凡身强体健的成年猕猴，似乎都有领先进食的权利，那些小一点的猴，只敢跟随其后，捡拾剩余的食物，胆子略大的猴儿，几次想并列大猴身边选取食物，大猴一呲牙，齿缝间嘶嘶几声，小猴们便吓得四处逃窜，俄而，大猴乏于监视了，小猴们又曲曲折折的溜回来，继续捡拾大猴身边的食物。</w:t>
        <w:br/>
        <w:t>我问管理员：“这些猴里边，可有猴王。”管理员说：“猴王轻易是不下山的，它压力太大，附近有几个猴群几次要来这里抢夺底盘，它得坚守在它的地盘里。”</w:t>
        <w:br/>
        <w:t>原来猴儿们的世界也不见得是清净的。</w:t>
        <w:br/>
        <w:t>“这群猴儿每一只我都能叫上名字”：管理员不无骄傲的说。</w:t>
        <w:br/>
        <w:t>我已无心听讲，简单拍了几张打底的片子之后，便离开缩在一角观看猴儿的游客，深入猴区，游客们喜欢欣赏猴儿们抢夺手里食物的情景，并因此惊声尖叫，我比那些猴儿更加厌恶这些奇怪的喧嚣声。</w:t>
        <w:br/>
        <w:t>进入猴区，尽管我无法预计这些野生猕猴会不会突然对我发动攻击，但是，我却因此可以更加亲近的观察它们的形体动作，神态表情，以及各个猴儿之间的关系。</w:t>
        <w:br/>
        <w:t>许多只母猴腹下挂着小猴子四处奔跑，那些小猴儿从体型看出生不久，小巧可爱，双手紧紧拽住母猴身上的毛，眼睛骨碌碌的从母猴四肢间隙向外张望，调皮一点能走一些的，一旦母猴原地站定，便试探性的往外跑，母猴伸出手臂，一划拉把小猴撸回怀里，于是小猴儿便一口叼住母猴那被扯成胶皮管样儿的奶头，做出一副乖巧老实的样子。</w:t>
        <w:br/>
        <w:t>看见一些小猴儿游下水塘去取食物，还是蛮有趣的。大猴很少下水，下水的都是一些没有社会经验的小毛猴儿。 在水下，猴儿的自我保护能力相应是最低的。</w:t>
        <w:br/>
        <w:t>游客喂食稍停，猴儿们开始纷纷落落的回到山上，许多猴儿下颌的嗉囊里塞得鼓鼓的，它们用手一托嗉囊，嘴巴略微嚅动，便从嘴里吐出一些籽壳，麻利极了。</w:t>
        <w:br/>
        <w:t>“哈哈哈，好可爱啊！”来到巴腊猴山，可爱的猕猴们一举一动把人们逗坏了，并以喂食的方式与猴子们亲密互动。以巴腊猴山为代表的</w:t>
        <w:br/>
        <w:t>凤山</w:t>
        <w:br/>
        <w:t>乡村旅游建设，结合了天时地利，充分运用风景与动物自然资源，游客们不仅能循山漫步，观赏奇异花草，还能与动物互动，使得观赏兼具互动性，大大提升游客游览积极性。</w:t>
      </w:r>
    </w:p>
    <w:p>
      <w:r>
        <w:t>评论：</w:t>
        <w:br/>
      </w:r>
    </w:p>
    <w:p>
      <w:pPr>
        <w:pStyle w:val="Heading2"/>
      </w:pPr>
      <w:r>
        <w:t>68.秋季登庐山，雨游三叠泉</w:t>
      </w:r>
    </w:p>
    <w:p>
      <w:r>
        <w:t>https://you.ctrip.com/travels/xingzi2390/3735861.html</w:t>
      </w:r>
    </w:p>
    <w:p>
      <w:r>
        <w:t>来源：携程</w:t>
      </w:r>
    </w:p>
    <w:p>
      <w:r>
        <w:t>发表时间：2018-10-6</w:t>
      </w:r>
    </w:p>
    <w:p>
      <w:r>
        <w:t>天数：2 天</w:t>
      </w:r>
    </w:p>
    <w:p>
      <w:r>
        <w:t>游玩时间：9 月</w:t>
      </w:r>
    </w:p>
    <w:p>
      <w:r>
        <w:t>人均花费：750 元</w:t>
      </w:r>
    </w:p>
    <w:p>
      <w:r>
        <w:t>和谁：夫妻</w:t>
      </w:r>
    </w:p>
    <w:p>
      <w:r>
        <w:t>玩法：自由行，火车，穷游，周末游</w:t>
      </w:r>
    </w:p>
    <w:p>
      <w:r>
        <w:t>旅游路线：庐山，庐山博物馆，三叠泉，三叠泉缆车，五老峰，花径，如琴湖，锦绣谷，庐山天桥，仙人洞，御碑亭，观妙亭，乌龙潭，黄龙潭，三宝树，好运石，庐山险峰，黄龙寺</w:t>
      </w:r>
    </w:p>
    <w:p>
      <w:r>
        <w:t>正文：</w:t>
        <w:br/>
        <w:t>2018年的夏天终于过去了，武汉酷热的天气，把人的意志都能磨没了。整个夏季，我都在公司和家里，两点一线，在户外停留的时间少之又少，只有在空调房里待着，才是武汉夏季最好的度过方式吧。一转眼到了九月底，秋季悄悄的来临，中秋节在办公室里值班的时候，突然冒出一个想法，要不要趁着这个中秋补休，出门玩两天，想法一有，便开始了计划，两天可以去哪呢，周边的地方三峡，神农架，恩施，武当山。。。。。。在携程上偶然看到了---</w:t>
        <w:br/>
        <w:t>庐山</w:t>
        <w:br/>
        <w:t>。。。。。。</w:t>
        <w:br/>
        <w:t>庐山，在我的脑海里印象太模糊了，上次去大概是20年前的时候吧，都说庐山天下秀，这倒不失为一个好去处，下定决心，开始订票查看攻略。庐山之行就这样在半小时内决定了。。。。。。</w:t>
        <w:br/>
        <w:t>D1 ：武汉--庐山</w:t>
        <w:br/>
        <w:t>庐山博物馆</w:t>
        <w:br/>
        <w:br/>
        <w:t>三叠泉</w:t>
        <w:br/>
        <w:t>武汉距离庐山很近，动车往返速度快，大约两小时，还可以自驾，不过我还是喜欢乘坐公共交通出行，D3263汉口--庐山 二等座84元/人 8：08--10：11</w:t>
        <w:br/>
        <w:t>临近十一前夕，避开高峰出游，还是很赞的，人不多，只不过当天的天气有点阴沉，看了一下庐山的天气，有小雨，这个不影响我的心情，出发。</w:t>
        <w:br/>
        <w:t>经历了两个小时，抵达庐山火车站</w:t>
        <w:br/>
        <w:t>果不其然，下起了小雨，在这个时候有拉客的来了，20元/人到庐山景区，有两个小姐姐在我们的前头上了车，后来干脆上去算了。还可以在火车站乘坐公交车到达</w:t>
        <w:br/>
        <w:t>九江车站</w:t>
        <w:br/>
        <w:t>，再换乘庐山专线车抵达。下着雨，不考虑那么多了，奔向庐山......</w:t>
        <w:br/>
        <w:t>车辆行驶了一个多小时，抵达庐山售票大厅，门票现场买180元/人，携程优惠20元，160元/人，还是不错的。</w:t>
        <w:br/>
        <w:t>服务中心内景，里面还有饮水处，因为今天天气不好，所以大厅内的游客寥寥无几，正合我意，不喜欢凑热闹，哈哈哈</w:t>
        <w:br/>
        <w:t>这个是庐山景区导览图，景点有很多，无奈我只有两天时间，只好选择一些主要的景点，有时间的小伙伴，可以在山上多住几日，门票有效期7天。</w:t>
        <w:br/>
        <w:t>在这里换乘中巴车到牯岭镇，上山时间大约40分钟，全是盘山公路，晕车的小伙伴们自备晕车药哦，我是毫无感觉，路上雨越下越大，山路上起了雾，能见度很低，真是佩服开车的师傅，技术绝了，安全抵达牯岭镇。</w:t>
        <w:br/>
        <w:t>下车后才发现，穿少了，卫衣加牛仔裤，冻成狗......赶紧在路边找了一家超市，买了件雨衣，8元一件，颜色多样，价格嘛，还可以，没有想象中的那么不可思议。</w:t>
        <w:br/>
        <w:t>在雨中寻找吃饭的地方，沿路逛了一下，牯岭镇很漂亮，吃喝玩乐一条龙啊，三面环山，一面临谷，果然不负"云中山城"的美誉。各式异国风情的建筑，很是小资。街上居然有肯德基耶，二话不说，进去解决了温饱问题，还是这个靠谱啊，在山上又是景区，价格不贵，套餐40元/人。</w:t>
        <w:br/>
        <w:t>出门在路边发现两只抱在一起取暖的猫咪，哇喔，太可爱了~~~~~</w:t>
        <w:br/>
        <w:t>镇上有许多车站，可以前往各个景点，今天第一天来，就要攻克庐山最负盛名的景点---三叠泉，等车的时候，听到车站的工作人员说有一段在修路，建议先去参观一下博物馆，再在门口换乘观光车到三叠泉，好了，就这么决定了。</w:t>
        <w:br/>
        <w:t>观光车在景区内很多，如果想去那个地方不确定是否到达，可以询问在车站的工作人员，都会很热情的告诉你的。</w:t>
        <w:br/>
        <w:t>这就是庐山博物馆，是毛泽东在庐山期间曾住过的地方，人称芦林一号别墅。</w:t>
        <w:br/>
        <w:t>里面环境幽静，树木成荫，郁郁葱葱</w:t>
        <w:br/>
        <w:t>毛主席的卧室</w:t>
        <w:br/>
        <w:t>在走廊里向窗外看去，宁静的院落，闲适安逸，远处的山峰若隐若现，舒坦</w:t>
        <w:br/>
        <w:t>馆内藏品反映了庐山历史文化的辉煌，有当地出土和及从外地搜集的古代青铜器和历代陶瓷，有唐宋著名书法家颜真卿、柳公权、米芾、黄庭坚等在庐山的手书碑拓，有明清著名书画家唐寅、郑板桥、朱耷的字画卷轴，最珍贵的则是《五百罗汉罗图》，血书《华严经》和水晶佛珠，皆属国家一级文物珍品。可以逐个房间慢慢参观。</w:t>
        <w:br/>
        <w:t>出来后有个毛泽东诗词苑，可以一路参观一下，有毛主席和周总理的雕像哦</w:t>
        <w:br/>
        <w:t>下一站，三叠泉......</w:t>
        <w:br/>
        <w:t>秋雨淅淅沥沥的下着，穿着雨衣，阻隔了寒冷的风，在这雨天里，游客三三两两的漫步在山中小路，静谧的山林中，单单的雾气，很有仙境的感觉啊</w:t>
        <w:br/>
        <w:t>抵达了</w:t>
        <w:br/>
        <w:t>三叠泉缆车</w:t>
        <w:br/>
        <w:t>站，80元/人往返，这里提示一下各位小伙伴，是无座的哦，全程站着，幸好不一会就到了。（看看，这就是淡季的缆车站，没有人排队，有没有，真是爽）</w:t>
        <w:br/>
        <w:t>下了缆车后，要行走很长一段山路，切记，是很长很长很长的一段路，要有心理准备。需要步行1600级的下山台阶才能到达最底端。这一路十分险要，千万不要为了看风景而失了脚下的路，尤其雨季时更要小心。</w:t>
        <w:br/>
        <w:t>先是下行到一个地点，交2元钱买一张返程卡，回程时可以退还。然后就开始慢慢的下山路......</w:t>
        <w:br/>
        <w:t>雨还在下着，山路湿滑，沿途碰到几位大爷和阿姨，手牵着手互相鼓劲，好羡慕啊，如果我年纪大了，希望也可以如此这般，那就无憾了。</w:t>
        <w:br/>
        <w:t>初见三叠泉</w:t>
        <w:br/>
        <w:t>行走中，再望三叠泉</w:t>
        <w:br/>
        <w:t>终于到脚下了</w:t>
        <w:br/>
        <w:t>三叠泉被誉为“庐山第一奇观”。它其实并非泉而是瀑布，水流从</w:t>
        <w:br/>
        <w:t>五老峰</w:t>
        <w:br/>
        <w:t>北悬崖口落下，冲击三级盘石而形成“三叠”,总落差155米，十分壮美，有“不到三叠泉，不算庐山客”之说。</w:t>
        <w:br/>
        <w:t>要近距离感受三叠泉的视觉冲击，还需要下到谷底看三叠，是非常辛苦的过程，最好带点吃的。我是下到观景台后，稍作休息，吃了些零食，补充水分，才继续往谷底进发。此处观景台是拍摄三叠泉的绝佳地，虽是淡季，游客还是都汇集在这里，争相拍照。</w:t>
        <w:br/>
        <w:t>下到谷底，游客照来袭，哈哈哈</w:t>
        <w:br/>
        <w:t>雨越下越大，身在谷底潭边，仰望三叠泉，雨水夹杂着瀑布水打在脸上，这感觉，仿佛整个世界都无人存在，只剩我在这茫茫天地间，舒坦</w:t>
        <w:br/>
        <w:t>参观完三叠泉，体力尚可，可以继续下行至东门，沿途景观秀美，但是不要出去哦，明日还要继续游览，所以选择返程。</w:t>
        <w:br/>
        <w:t>上山的路，可想而知，我的腿都快走断了，一路上，碰到到浙江阿姨和东北大叔，一直在跟我聊天，鼓劲，我们互相加油，一路上走走停停，听大叔讲天南海北的旅行故事，阿姨跟我讲了她爬华山的经历，真是收获多多啊，喜欢这些在旅途中遇到的可爱的人。终于成功走到了缆车处......</w:t>
        <w:br/>
        <w:t>坐上缆车，慢慢的往回行驶，山中间的雾气散了许多，傍晚了，那真是冷啊，看到卖东西的小贩都穿着羽绒服，我还在流着鼻涕露着脚脖......雨中游三叠泉，别有一番情致啊</w:t>
        <w:br/>
        <w:t>今天的行程结束，到了牯岭镇，慢慢的走回酒店，酒店距离牯岭镇有点远，不过胜在价格划算，178元/晚，在山上，这个价格，划算</w:t>
        <w:br/>
        <w:t>天黑了，我还在不知疲惫的拍照，山间小路的夜景</w:t>
        <w:br/>
        <w:t>耳边的山风声呼呼的吹着，偶然间看到这条小路，来一张，山间小路的节奏，隐隐约约的路灯</w:t>
        <w:br/>
        <w:t>回到酒店，累到不想动弹，包里还有早上在武汉买的几盒卤味，拿出来当晚饭解决，忽然一想，我的惯例啊，打卡当地啤酒啊，不管了，赶紧下楼去，在酒店的小超市内，找到了这款冰镇的庐山啤酒，也许是一天的疲惫吧，喝上一口，清甜甘爽。云中小镇，夜间的山中，没有比喝上一罐冰啤酒加卤味更惬意的事情了吧......</w:t>
        <w:br/>
        <w:t>D2：</w:t>
        <w:br/>
        <w:t>花径</w:t>
        <w:br/>
        <w:t>---</w:t>
        <w:br/>
        <w:t>如琴湖</w:t>
        <w:br/>
        <w:t>---</w:t>
        <w:br/>
        <w:t>锦绣谷</w:t>
        <w:br/>
        <w:t>---</w:t>
        <w:br/>
        <w:t>庐山天桥</w:t>
        <w:br/>
        <w:t>---险峰---</w:t>
        <w:br/>
        <w:t>仙人洞</w:t>
        <w:br/>
        <w:t>---</w:t>
        <w:br/>
        <w:t>御碑亭</w:t>
        <w:br/>
        <w:t>---</w:t>
        <w:br/>
        <w:t>观妙亭</w:t>
        <w:br/>
        <w:t>---</w:t>
        <w:br/>
        <w:t>乌龙潭</w:t>
        <w:br/>
        <w:t>---</w:t>
        <w:br/>
        <w:t>黄龙潭</w:t>
        <w:br/>
        <w:t>---</w:t>
        <w:br/>
        <w:t>三宝树</w:t>
        <w:br/>
        <w:t>清晨起床，打开窗户，山风簌簌，只有在这里，才是真正的秋季啊</w:t>
        <w:br/>
        <w:t>早餐在酒店餐厅解决，自助餐，还是很丰富的。昨天爬山，腿部酸痛，可我还是秉承艰苦奋斗的思想，徒步走到了观光车站，其实也没有很远，大约2公里。等车的时候，随便逛了一下，早晨山间的空气真是舒服</w:t>
        <w:br/>
        <w:t>美丽的小镇，如果能多住几天就好了</w:t>
        <w:br/>
        <w:t>花径站下车，这里就是如琴湖了</w:t>
        <w:br/>
        <w:t>如琴湖秀丽雅致，因湖岸曲线玲珑，湖面酷似一把媚人的小提琴，加之湖边的石上有古人刻的“如琴”二字，故得名。</w:t>
        <w:br/>
        <w:t>花径相传是唐代诗人白居易咏诗《大林寺桃花》的地方。</w:t>
        <w:br/>
        <w:t>花径亭中一横石上刻有“花径”二字，传说系白居易手书。</w:t>
        <w:br/>
        <w:t>这便是花径亭</w:t>
        <w:br/>
        <w:t>园中繁花似锦，曲径通幽，湖光山色，风景如画。</w:t>
        <w:br/>
        <w:t>锦绣谷就在花径附近，可一并游览。从天桥开始进入锦绣谷，其实这里并没有桥，只有断崖，崖上有一块褐色巨石伸向深涧，远远望去像是断桥。相传朱元璋曾逃亡至此，巧遇金龙化作虹桥而绝处逢生。而不远处有一块立在悬崖边上的</w:t>
        <w:br/>
        <w:t>好运石</w:t>
        <w:br/>
        <w:t>，很多游客会用手触摸它。</w:t>
        <w:br/>
        <w:t>触摸好运石的游客们</w:t>
        <w:br/>
        <w:t>沿途景色秀丽，奇石耸立，还有很多巨石，是游客拍照的好地方</w:t>
        <w:br/>
        <w:t>远望</w:t>
        <w:br/>
        <w:t>庐山险峰</w:t>
        <w:br/>
        <w:t>，刚才路过时，游客超级多，对于人群密集恐惧症的我来说，基本是迅速逃离的，哈哈哈，那个地方的有块巨石，是拍照的好地方，小伙伴们不怕人多的，可以慢慢排队等拍照留念</w:t>
        <w:br/>
        <w:t>此洞高、深各约10米，幽深处有清泉下滴，名为“一滴泉”。 据说，这滴泉水滴了进上千年都不枯竭。泉下有池，围以石栏。洞壁有“洞天玉液”等石刻题词。</w:t>
        <w:br/>
        <w:t>而毛泽东的著名诗句“天生一个仙人洞，无限风光在险峰”，使仙人洞景点名扬四海，使仙人洞成为来庐山的客人必游之处。</w:t>
        <w:br/>
        <w:t>此处有很多游客拍照，可以在这里稍作休息，再继续前行。</w:t>
        <w:br/>
        <w:t>观妙亭，这里望下去，庐山美景，一览无余。</w:t>
        <w:br/>
        <w:t>御碑亭，听到旁边一位导游说，此处是影剧《庐山恋》中男女主人翁在此避雨，浪漫相遇的地方。</w:t>
        <w:br/>
        <w:t>亭中至今还保存着朱元璋的御碑。</w:t>
        <w:br/>
        <w:t>山顶风超级大，站在观景台上，吹着风，心旷神怡，拍下了这两张</w:t>
        <w:br/>
        <w:t>这就是庐山烟盒上的松树，上面写的是“飞云揽宗” ，庐山的迎客松，一般游人都会在那边留影，属于庐山的地标之一</w:t>
        <w:br/>
        <w:t>又到了中午吃饭的时候了，依然选择了肯德基，哈哈哈，明码标价，实在是大爱，里面的冰激凌真是美味啊，越是天气冷越要吃冰激凌，才能体现它的美味啊。</w:t>
        <w:br/>
        <w:t>吃完午餐，向乌龙潭进发。</w:t>
        <w:br/>
        <w:t>从电站大坝下车就来到了乌龙潭，是传说中的西游记拍摄地，潭水碧绿，怪石嶙峋，确实是拍照摄影的好地方，居然没什么游客，可以慢慢坐在这里休息一下</w:t>
        <w:br/>
        <w:t>这张照片是在去</w:t>
        <w:br/>
        <w:t>黄龙寺</w:t>
        <w:br/>
        <w:t>的路上拍的，各位小伙伴能看到什么玄机么</w:t>
        <w:br/>
        <w:t>这就是传说中的三宝树，苍天啊，我腿快爬断了。宝树是因三株特殊的古树而得名的，两棵柳杉，一棵银杏。因这三树在黄龙寺山门前,有“庙堂之宝”的称誉,故名“三宝树”。</w:t>
        <w:br/>
        <w:t>看宝树有多大，我168的身高，在这颗树前，好渺小</w:t>
        <w:br/>
        <w:t>黄龙寺</w:t>
        <w:br/>
        <w:t>黄龙寺游客很少，途中遇到很多因为体力不支，半途下山的游客，庆幸自己还是坚持下来了，才能看到如此美景</w:t>
        <w:br/>
        <w:t>此后还有黄龙潭，然而......没拍照......因为人全集中在那里了，各种摆造型，无奈，不凑热闹，用眼睛观赏了一下。黄龙潭瀑布悠长，秀丽，泉水流淌在石涧之间，无人时，坐在潭边，甚是惬意。</w:t>
        <w:br/>
        <w:t>回程的时候，看到庐山大桥</w:t>
        <w:br/>
        <w:t>路灯很有特色</w:t>
        <w:br/>
        <w:t>好了，回到牯岭镇，来两张</w:t>
        <w:br/>
        <w:t>在街上买了这个庐山茶饼，带回去给同事吃，没想到味道还不错，在牯岭镇的换乘中心等待下山的车</w:t>
        <w:br/>
        <w:t>回程D3288 庐山--汉口 84元/人 16:20--18:20</w:t>
        <w:br/>
        <w:t>本次全部花费：1500元左右（包含交通费，餐费，门票及杂项）</w:t>
        <w:br/>
        <w:t>欢迎大家浏览我的其他几篇游记，文笔不好，拍照技术有限，只是期望透过自己的眼睛，将看到的美景呈现出来，并能给各位喜欢自助游的小伙伴一点点参考，就心满意足了。</w:t>
        <w:br/>
        <w:t>云南（昆明-大理-丽江-香格里拉）</w:t>
        <w:br/>
        <w:t>http://you.ctrip.com/travels/dali31/3539814.html</w:t>
        <w:br/>
        <w:t>内蒙古（鄂尔多斯-乌兰察布-呼和浩特）</w:t>
        <w:br/>
        <w:t>http://you.ctrip.com/travels/huhehaote156/3552007.html</w:t>
        <w:br/>
        <w:t>山东（济南-泰山）</w:t>
        <w:br/>
        <w:t>http://you.ctrip.com/travels/jinan128/3489343.html</w:t>
        <w:br/>
        <w:t>甘肃（</w:t>
        <w:br/>
        <w:t>兰州-敦煌</w:t>
        <w:br/>
        <w:t>-嘉峪关-张掖）</w:t>
        <w:br/>
        <w:t>http://you.ctrip.com/travels/dunhuang8/3495467.html</w:t>
        <w:br/>
        <w:t>西安</w:t>
        <w:br/>
        <w:t>http://you.ctrip.com/travels/xian7/2853753.html</w:t>
        <w:br/>
        <w:t>河南 （洛阳--开封--少林寺）</w:t>
        <w:br/>
        <w:t>http://you.ctrip.com/travels/longmenshiku1445188/3618130.html</w:t>
        <w:br/>
        <w:br/>
        <w:t>此次庐山之行，就这么结束了，还有很多地方都没去到，第二天拖着酸痛的腿上班，瘫坐在办公室里，脑海里回想着庐山的种种，下着雨的山路，夜晚的山风，秀美的景色，好喝的庐山啤酒，还有遇到的可爱的人......我还会再来吧，那就下雪的时候吧，我想看一看雪中的庐山......</w:t>
      </w:r>
    </w:p>
    <w:p>
      <w:r>
        <w:t>评论：</w:t>
        <w:br/>
        <w:t>1.住的条件还不错，只不过距离牯岭镇有点远，晚上不方便外出</w:t>
        <w:br/>
        <w:t>2.住的怎样？</w:t>
      </w:r>
    </w:p>
    <w:p>
      <w:pPr>
        <w:pStyle w:val="Heading2"/>
      </w:pPr>
      <w:r>
        <w:t>69.武当山神农架自驾游（神农架篇）</w:t>
      </w:r>
    </w:p>
    <w:p>
      <w:r>
        <w:t>https://you.ctrip.com/travels/shennongjia147/3744439.html</w:t>
      </w:r>
    </w:p>
    <w:p>
      <w:r>
        <w:t>来源：携程</w:t>
      </w:r>
    </w:p>
    <w:p>
      <w:r>
        <w:t>发表时间：2018-10-24</w:t>
      </w:r>
    </w:p>
    <w:p>
      <w:r>
        <w:t>天数：7 天</w:t>
      </w:r>
    </w:p>
    <w:p>
      <w:r>
        <w:t>游玩时间：10 月</w:t>
      </w:r>
    </w:p>
    <w:p>
      <w:r>
        <w:t>人均花费：2100 元</w:t>
      </w:r>
    </w:p>
    <w:p>
      <w:r>
        <w:t>和谁：夫妻</w:t>
      </w:r>
    </w:p>
    <w:p>
      <w:r>
        <w:t>玩法：自驾，自由行</w:t>
      </w:r>
    </w:p>
    <w:p>
      <w:r>
        <w:t>旅游路线：武当山，紫霄宫，太子坡，玉虚宫，神农架，红坪画廊，神农顶，天生桥，官门山，神农架，香溪源，金猴岭，神农谷，瞭望塔，板壁岩，太子垭，天燕景区</w:t>
      </w:r>
    </w:p>
    <w:p>
      <w:r>
        <w:t>正文：</w:t>
        <w:br/>
        <w:t>神农架宾馆</w:t>
        <w:br/>
        <w:t>¥</w:t>
        <w:br/>
        <w:t>197</w:t>
        <w:br/>
        <w:t>起</w:t>
        <w:br/>
        <w:t>立即预订&gt;</w:t>
        <w:br/>
        <w:t>展开更多酒店</w:t>
        <w:br/>
        <w:t>行程安排：</w:t>
        <w:br/>
        <w:t>第一天：西安—</w:t>
        <w:br/>
        <w:t>武当山</w:t>
        <w:br/>
        <w:t>，318km，住武当山。</w:t>
        <w:br/>
        <w:t>第二天：</w:t>
        <w:br/>
        <w:t>游武当山</w:t>
        <w:br/>
        <w:t>（南岩、金顶、琼台），步行约2万步，住武当山。</w:t>
        <w:br/>
        <w:t>第三天：游武当山（</w:t>
        <w:br/>
        <w:t>紫霄宫</w:t>
        <w:br/>
        <w:t>、南岩、</w:t>
        <w:br/>
        <w:t>太子坡</w:t>
        <w:br/>
        <w:t>、</w:t>
        <w:br/>
        <w:t>玉虚宫</w:t>
        <w:br/>
        <w:t>），武当山—</w:t>
        <w:br/>
        <w:t>神农架</w:t>
        <w:br/>
        <w:t>红坪，167km，住红坪。</w:t>
        <w:br/>
        <w:t>第四天：</w:t>
        <w:br/>
        <w:t>游神农架</w:t>
        <w:br/>
        <w:t>红坪画廊</w:t>
        <w:br/>
        <w:t>、</w:t>
        <w:br/>
        <w:t>神农顶</w:t>
        <w:br/>
        <w:t>，前往大九湖，78km，住坪阡镇。</w:t>
        <w:br/>
        <w:t>第五天：游大九湖，前往木鱼镇，66km，住木鱼镇。</w:t>
        <w:br/>
        <w:t>第六天：游神农坛、</w:t>
        <w:br/>
        <w:t>天生桥</w:t>
        <w:br/>
        <w:t>、</w:t>
        <w:br/>
        <w:t>官门山</w:t>
        <w:br/>
        <w:t>、红坪画廊，前往房县，164km，住房县。</w:t>
        <w:br/>
        <w:t>第七天：返回西安，370km。</w:t>
        <w:br/>
        <w:t>10.9</w:t>
        <w:br/>
        <w:t>从武当山出发前往</w:t>
        <w:br/>
        <w:t>神农架</w:t>
        <w:br/>
        <w:t>，15:45从武当山口上高速，先沿福银高速西安方向前行十几千米后上呼北高速，16:57从房县下高速上国道G209，在高速上行驶约78km，高速费55元。</w:t>
        <w:br/>
        <w:t>G209称为呼北线，起点为内蒙古苏尼特右旗，终点为广西北海，全程3435km，经内蒙、山西、河南、湖北、湖南和广西6个省份。G209有一段为高速，从房县下高速前往神农架的一段称为神农公路。从房县上神农架的公路是来回转弯的盘山公路，尤其是十道弯，都是180度的捌弯，这真是对开惯城市道路自驾司机驾驶技术的考验。</w:t>
        <w:br/>
        <w:t>沿着盘山路转来转去，出入隧道，天色渐晚。19:25到红坪，天已黑，加之山路开车较为疲惫，因此入住到红坪遇到的第一家宾馆，画廊阁酒店。</w:t>
        <w:br/>
        <w:t>从武当山到神农架红坪约为167km，在高速行驶了78km，在山路上行驶约89km。</w:t>
        <w:br/>
        <w:t>10.10，晴，游神农架神农顶，到坪阡镇，78km。</w:t>
        <w:br/>
        <w:t>早餐后8:27从画廊阁酒店出发前往神农顶。蓝天白云，一路上十里红坪画廊的景色很美，山上的树叶绿黄红相映，秋色浓浓。计划返回时细细欣赏，但遗憾的是，返回时天公不作美，没了蓝天白云，则十里红坪画廊的景色大减。画廊谷景区不包括在景区通票中，需单独购票，票价40元。</w:t>
        <w:br/>
        <w:t>下两图为沿途的秋色。若是蓝天白云，则十里红坪画廊的景色更美。</w:t>
        <w:br/>
        <w:t>9:25到神农顶大九湖景区鸭子口入口，神农架通票269元，60岁以上半价135元，军人免费，通票含神农顶、大九湖、官门山、神农坛、天生桥和天燕六个景区，门票有效期5天，购票当天需入景区录入指纹激活门票，否则门票作废，进入其它景点时需比对指纹。神农架的景区可分为三个区域，一是串连在一起的神农顶和大九湖景区，二是木鱼镇周边的官门山、神农坛、天生桥、</w:t>
        <w:br/>
        <w:t>香溪源</w:t>
        <w:br/>
        <w:t>，三是红坪画廊和天燕。香溪源和红坪画廊谷不包含在通票内，需另购票。</w:t>
        <w:br/>
        <w:t>9:40从鸭子口进入神农顶和大九湖景区，到大九湖景区需穿过神农顶景区，而后到其它景点需从大九湖返回再入神农顶，从景区出来后再前往。</w:t>
        <w:br/>
        <w:t>神农顶景区的景点很多，有</w:t>
        <w:br/>
        <w:t>金猴岭</w:t>
        <w:br/>
        <w:t>、神农顶、</w:t>
        <w:br/>
        <w:t>神农谷</w:t>
        <w:br/>
        <w:t>、</w:t>
        <w:br/>
        <w:t>瞭望塔</w:t>
        <w:br/>
        <w:t>、天际岭、迷人埫、</w:t>
        <w:br/>
        <w:t>板壁岩</w:t>
        <w:br/>
        <w:t>、</w:t>
        <w:br/>
        <w:t>太子垭</w:t>
        <w:br/>
        <w:t>等。各景点均设有停车位，停车后步行游览。有的景点不大，游览一半个小时即可（如瞭望塔、天际岭、迷人埫、板壁岩），有的景点则需要数个小时（如神农顶、神农谷、太子垭）。</w:t>
        <w:br/>
        <w:t>自绘神农架游览线路示意图。</w:t>
        <w:br/>
        <w:t>从鸭子口入口开车约半小时即到达神农顶停车场，神农顶是湖北省最高峰，海拔3106米，号称“华中屋脊”。</w:t>
        <w:br/>
        <w:t>登神农架需平步青云，登2999阶台阶的青云梯，“青云梯”一名来自李白“梦游天姥吟留别”的诗句，“脚著谢公屐，身登青云梯”。</w:t>
        <w:br/>
        <w:t>青云梯每隔100个台阶，在台阶侧面会刻有到此的台阶数。2999阶台阶，看起来很恐怖，许多游客遥望一下通天的台阶后即打退堂鼓。对于登了武当山神道台阶的我们而言，毛毛雨，小菜一碟。慢慢走，20个台阶休息一下，志在登顶。即来之，必登之。</w:t>
        <w:br/>
        <w:t>下二图为青云梯，第一阶段青云梯两边为箭竹，第二阶段青云梯两边为松树。</w:t>
        <w:br/>
        <w:t>下右图为第1799阶台阶。</w:t>
        <w:br/>
        <w:t>登一半台阶后，山间有一片平地，月光酒吧就位于此处。酒吧出售可由游客写留言的木质许愿风铃（20元一个），许愿风铃可挂在树上。下图是月光酒吧。</w:t>
        <w:br/>
        <w:t>经两个多小时的攀登，于13:40登顶，在2999号台阶前留下登顶的纪念。山顶矗立着一个大鼎，名神农鼎。神农鼎旁边立有一块石碑，碑上刻有“此为屋脊我为峰”。</w:t>
        <w:br/>
        <w:t>传说上古时代神农氏为苍生遍尝百草，也为后世奠定医学基础，神农鼎是神农昔日炼制百药之古鼎。为纪念神农，景区在神农顶矗立了神农鼎，但我十分好奇，这个大鼎是怎么放到山顶的？我没有找到相关描述，只好继续好奇。</w:t>
        <w:br/>
        <w:t>下图为神农顶顶峰。</w:t>
        <w:br/>
        <w:t>登顶远望，可见远处位于山顶的神农架机场（类似云南的</w:t>
        <w:br/>
        <w:t>腾冲机场</w:t>
        <w:br/>
        <w:t>，腾冲机场也是建在山顶之上的机场），蓝天白云映衬下的群峰，对面山峰间如水流动的云雾，盘山公路上行驶的汽车，山上翠绿的植被，满满的极目楚天舒的感觉。</w:t>
        <w:br/>
        <w:t>上山气喘体累，下山膝盖不适，跟别人学着倒着下山，效果不错，但前提是台阶两边要有扶手、铁链、绳索等设施助力方可确保安全。</w:t>
        <w:br/>
        <w:t>15:45驶离神农顶，途中在神农谷逗留。神农谷的景色类似黄山西海峡谷，袅袅雾气一股股从谷底涌上山峰。神农谷峡谷设有可下去游览的环形步行道，从介绍上看，环形步行道全长4.4km，游览约需3小时。从神农顶下来，腿很累，加之天色已晚，没有进入神农谷峡谷游览。</w:t>
        <w:br/>
        <w:t>从神农顶大界岭口出神农顶景区，拐180度弯驶向坪阡镇，约有1km的距离。17:35到坪阡镇，入住坪阡镇九湖景苑酒店。从坪阡镇到大九湖景区门口约1km路程，坪阡镇有时也称为大九湖镇。</w:t>
        <w:br/>
        <w:t>10.11，晴，游大九湖、神农顶景点，前往木鱼镇，66km。</w:t>
        <w:br/>
        <w:t>大九湖是一个高山湖泊，游大九湖需在通票的基础上再购游览车票60元。在景区东门换乘中心换乘游览车，游览车20分钟一班，车行25分钟左右到景区内四字号换乘点，换乘景区观光小火车。坪阡镇和大九湖景区门口，有许多当地人拉客，让游客包他们的私家车进入景区，4人合乘一辆车的费用约为200元，比购观光车票稍便宜。但个人认为，不如乘景区的小火车方便，小火车的频次挺高，20分钟一趟，很方便。景区小火车逆时针绕湖行进，沿途设有若干站点，游客可随意上下。</w:t>
        <w:br/>
        <w:t>大九湖景区可以多次进入，若需多次进入，可持当日换乘车票在四字号游客中心办理手续，再次进入每人20元。</w:t>
        <w:br/>
        <w:t>自绘大九湖游览线路示意图。</w:t>
        <w:br/>
        <w:t>大九湖从入口向里顺序有九个湖，湖不大，可能称潭更为贴切。九个湖分别为一号湖（天籁湖，目前不开放），二号湖（天问湖，旁边有个天鹅湖），三号湖（天语湖），四号湖（地缘湖），五号湖（地脉湖），六号湖（地神湖），七号湖（人和湖），八号湖（人道湖），九号湖（人寿湖）。小火车第一个停靠点为二号湖，二至五号湖之间可沿木栈道游览，也可乘小火车。七至九号湖之间设有木栈道。</w:t>
        <w:br/>
        <w:t>大九湖传说是唐朝薛刚屯兵之处，因此大九湖有一字号～九字号等地名。“薛刚反唐”的故事讲的是：唐武则天时代，薛仁贵之子薛丁山被奸臣张台(张士贵之子)所害，全家抄斩。薛丁山的长子薛勇、次子薛猛囿于封建道德，并斩于市。而薛丁山的三子薛刚，为人性格坚强，不肯屈服，三祭铁丘坟，保驾庐陵王（唐中宗李显），起兵反唐，报了血海深仇，使正义得以伸张。实际上，历史上并无薛刚此人，“薛刚反唐”是民间演绎出来的反对武则天、恢复李唐王室的故事，薛刚的原型应为薛仁贵之孙薛嵩。历史上，薛嵩曾在安史之乱时投向安史叛军，累战有功，被封为邺郡节度使，占据相州一带。史朝义兵败后，薛嵩以相、卫、洺、邢四州降唐，被封为昭义节度使。</w:t>
        <w:br/>
        <w:t>下图为景区东门换乘中心。</w:t>
        <w:br/>
        <w:t>下图为景区小火车。</w:t>
        <w:br/>
        <w:t>下图是二号湖——天问湖。</w:t>
        <w:br/>
        <w:t>小火车只开到七号湖入口处，游七、八、九号湖需步行沿木栈道游览，沿途有观景台、唐朝古墓、枯水逢春、美人树、落水洞、同心桥等几个景点。落水洞很有意思，大九湖的水流到此就不见了，流入了地下，穿行地下后从竹山县流出，形成了堵河的源头。堵河是汉江第一大支流，有西源和南源两个发源地，西源发源于川陕交界的大巴山三个包，南源发源于湖北神农架的大九湖和小九湖。南源和西源在湖北竹山县两河口汇合，汇合后始称堵河。堵河水源最终汇入丹江口水库。</w:t>
        <w:br/>
        <w:t>下图为五号湖——地脉湖。</w:t>
        <w:br/>
        <w:t>下图为六号湖——地神湖。</w:t>
        <w:br/>
        <w:t>步行游览七、八、九号湖。下图为登上观景台俯瞰大九湖的七、八号湖。</w:t>
        <w:br/>
        <w:t>下图为芦花荡。</w:t>
        <w:br/>
        <w:t>下图为从观景台下来的游览木栈道。</w:t>
        <w:br/>
        <w:t>下图为草甸。</w:t>
        <w:br/>
        <w:t>下图为唐朝古墓，墓主人是薛刚手下的一员战将，死后葬于此。此墓曾多次被盗，但盗墓贼均没有找到墓室。</w:t>
        <w:br/>
        <w:t>下图为枯木逢春，相传此树是唐中宗李显手植，此树被雷劈火烧后枯死，百年后此树又发出新芽。李显当时是太子，武则天称帝后，废李显为庐陵王，先后被贬至均州、房州等地。均州是现在的丹江口，房州是现在的房县。</w:t>
        <w:br/>
        <w:t>下图为美人树。</w:t>
        <w:br/>
        <w:t>下图为落水洞。</w:t>
        <w:br/>
        <w:t>美人树的树形恰似一个亭亭玉立的少女，人们赋予美人树一个传说。传说阿罗是大九湖的一农家女子，因不愿嫁给财主的儿子，被财主关进柴棚。后阿罗假装答应，但要回家看望父母，借机逃走。财主的儿子追寻不到阿罗，却发现一位天仙般的女子，左手叉腰，右手持有一壶酒，财主的儿子饮完酒，变成一只蛤蟆。女子转身不见，在女子立身处出现了这棵姿态优美的美人树。</w:t>
        <w:br/>
        <w:t>落水洞是大九湖很独特的一个地理现象，大九湖的水流到此就进入地下，故称“落水洞”，也称“上水源”。大九湖有很多落水洞，目前查明的有47个，这个落水洞是其中最大的一个。该落水洞的水通过地下暗河流到竹山县境内，注入汉江支流堵河。堵河是汉江最大的支流，是南水北调工程的重要水源地。景点前的介绍文字说，北京人、天津人每喝十滴水，就有一滴来自大九湖。</w:t>
        <w:br/>
        <w:t>下图为芦苇荡。</w:t>
        <w:br/>
        <w:t>下图为八号湖上的同心桥。</w:t>
        <w:br/>
        <w:t>小火车从七号湖返回途中有鹿苑，可观或喂梅花鹿（需购食物）。</w:t>
        <w:br/>
        <w:t>大九湖是一个很好的休闲去处，不需攀爬，漫步在木栈道上很是惬意。由于大九湖的门票在四字号游客中心注册缴费后可以再次进入，许多摄影爱好者是早上进入拍湖上晨雾，傍晚进入拍晚霞；或头天傍晚进入拍晚霞，第二天一早进入拍湖上晨雾。游大九湖一定要是好天气，蓝天白云方可显湖光山色。据导游介绍，大九湖最好的观赏季节是10月下旬——层林尽染，5月中下旬——山花烂漫。二号到五号湖，水面平静，水中倒影如镜；七号到九号湖，水面辽阔，芦花摇曳如波。</w:t>
        <w:br/>
        <w:t>从大九湖前往木鱼镇，从大界岭入口再入神农顶景区，途中有太子垭、迷人埫、板壁岩、天际岭、阴峪河大峡谷（百里无人区）、瞭望塔、大脚印等景点。</w:t>
        <w:br/>
        <w:t>下图为神农顶景区大界岭入口。</w:t>
        <w:br/>
        <w:t>下图为瞭望塔。</w:t>
        <w:br/>
        <w:t>下图是瞭望塔景点立的神农顶石碑，但此处并不是神农顶，远处的山峰才是神农顶，可遥见神农鼎。</w:t>
        <w:br/>
        <w:t>下图是板壁岩。</w:t>
        <w:br/>
        <w:t>在太子垭景区登上三省台，遥望三省。三省台位于太子垭景区入口，在此可一眼望鄂渝陕三省，因此称为“三省台”，同时又取曾子“吾日三省吾身”之意。</w:t>
        <w:br/>
        <w:t>迷人埫是一大片大熊猫喜爱的箭竹，因此山上有一个憨憨的大熊猫塑像。</w:t>
        <w:br/>
        <w:t>下图是阴峪河大峡谷。</w:t>
        <w:br/>
        <w:t>下图是天际岭。真的很美，十分原始的美。</w:t>
        <w:br/>
        <w:t>阴峪河大峡谷是华中地区切割最深的峡谷之一，也是神农架保护区核心地带，谷长50多千米，地质复杂、地貌险峻，植被至今保持着原始洪荒的状态，号称百里无人区。</w:t>
        <w:br/>
        <w:t>天际岭北临汉水，南俯长江，天际岭是汉水、长江两大水系的分水岭，因此也被称为江汉之界。</w:t>
        <w:br/>
        <w:t>下图是神农谷的另一个出口——大脚印。</w:t>
        <w:br/>
        <w:t>下图是远观的神农谷入口，神农谷入口被浓密的云雾笼罩，一股股云雾从谷中涌出，云里雾里，感觉十分神秘。</w:t>
        <w:br/>
        <w:t>17:36到达木鱼镇，入住五悦宾馆。木鱼镇住宿、吃饭都十分方便，宾馆门口均可停车，镇上的商店、餐馆很多，吃饭可以有多项选择。</w:t>
        <w:br/>
        <w:t>10.12，晴转阴，游神农坛、天生桥、宫门山，前往房县，164km。</w:t>
        <w:br/>
        <w:t>神农坛、天门桥、官门山、香溪源等几个景点都位于木鱼镇附近。在镇上用早餐很方便，早餐后驱车前往神农坛。</w:t>
        <w:br/>
        <w:t>神农坛是为纪念神农而建。神农即为炎帝，是中国上古时期姜姓部落首领的尊称，号神农氏。传说姜姓部落的首领由于懂得用火而得到王位，所以称为炎帝。相传炎帝牛首人身，他亲尝百草，用草药为部落民众治病；他发明刀耕火种，创造了两种翻土农具，教部落民众垦荒种植粮食作物；他领导部落民众制造出饮食用的陶器和炊具。传说炎帝部落后来和黄帝部落结盟，共同击败了蚩尤。华人自称炎黄子孙，将炎帝与黄帝共同尊奉为中华民族人文初祖。</w:t>
        <w:br/>
        <w:t>上图为神农坛牛首人身神农雕像，上右图为千年杉树王。</w:t>
        <w:br/>
        <w:t>神农坛的牛首人身雕像是神农架的地标。牛首人身神农雕像以大地为身驱，双目微闭。台阶下设有祭坛，祭坛正面是三面大型浮雕，展现了神农氏一生的丰功伟绩；祭坛上布设九鼎八簋，象征帝王之尊；祭坛前放置着一个巨大的焚香池；两根高10米的图腾柱分别立于祭坛左右两边，图腾柱上为大小牛首。</w:t>
        <w:br/>
        <w:t>登上近200阶的台阶，到达神农坛广场方可看到牛首人身神农雕像，要到雕像边还需登几百阶台阶。神农坛广场边的杉树王是一株千年铁坚杉树。下图为千年杉树王。</w:t>
        <w:br/>
        <w:t>巧遇广场上正在进行祭祀大典彩排，坐而观之。</w:t>
        <w:br/>
        <w:t>祭祀大典有上香、敬酒、奉献祭品、宣读祭词、祭祀舞蹈等仪式。祭祀舞蹈歌颂了神农是横空出世的牛首人身太阳神；是发明农耕的炎黄始祖，屹立华夏、龙的传人；他尝百草、治百病，万古相传、流芳百世。</w:t>
        <w:br/>
        <w:t>从神农坛前往天生桥。天生桥类似张家界的天门山，只是尺寸要下几号，因此称天生石门更为贴切。进去景区之后左转，步行五分钟就到鹰潭，这里是天生桥最漂亮而又震撼的地方。从天生桥石门中流出的水形成瀑布注入鹰潭。天生桥景区是一个环形路，从鹰潭再往里走大概十分钟，就是折返处，如果时间不多的朋友，不妨就在鹰潭多停留一会，拍拍照片后原路返回，不用沿环形路绕行一圈。</w:t>
        <w:br/>
        <w:t>出天生桥前往官门山。官门山景区门口有一个大野人亲吻小野人的雕塑，官门山内有兰园、地下暗河、腊梅园、蜜蜂园、国际园、大熊猫馆、最后是博物馆群，博物馆分地质、生物、动物、科考等馆，有一个人造野人洞。</w:t>
        <w:br/>
        <w:t>官门山景区较大，可自驾驶入，各景点处均有停车区。但景点指示不明确，也没有说明，加之各景点之间有点距离，因此许多游人没有走到后面的景点就回头了。官门山要细看可能需大半天，官门山是个带孩子参观、玩耍的好去处。</w:t>
        <w:br/>
        <w:t>官门山的大熊猫馆中有一只漂亮、呆萌、慵懒的大熊猫。刚见到它时，它在吃竹子，而后跑了一小圈后，就躺在地上养神。</w:t>
        <w:br/>
        <w:t>出官门山后返回红坪，准备欣赏红坪画廊的秋色，但天气转阴，没有阳光的秋色逊色很多。</w:t>
        <w:br/>
        <w:t>沿G209呼北线从神农架返程进入房县，房县的景点、地名、隧道多以“野人”命名，野人谷、野人湖、野人关、野人峰、野人潭、野人岭、野人寨等，连路灯上都是小野人。</w:t>
        <w:br/>
        <w:t>到房县已下午五点多，赶夜路很辛苦，则入住房县锦江之星酒店。房县号称“诗祖之乡”。诗祖一般指中国古诗的创始人尹吉甫、屈原和荀况。尹吉甫是中国古代最早的诗人，是中国第一部诗集《诗经》的第一位编撰者，比屈原的《楚辞》整整早600年，而荀况则与屈原并称为“辞赋之祖”。尹吉甫（公元前852～前775），即兮伯吉父，是周宣王的一位大臣，周朝房陵(今湖北省十堰市房县青峰镇)人。</w:t>
        <w:br/>
        <w:t>房县挺繁华，看着比县城要大多了，我们入住的宾馆位于四、五层，楼下是一个大商场和一个大超市，比西安的商场和超市一点不逊色。</w:t>
        <w:br/>
        <w:t>神农架的旅游较为规范，红坪镇、大九湖镇、木鱼镇住宿和饮食都十分方便，餐饮味道不错，卫生合格，价格合理，不存在宰客现象，景区的服务人员态度和蔼。</w:t>
        <w:br/>
        <w:t>10.13阴转小雨，返回西安，370km。</w:t>
        <w:br/>
        <w:t>沿高速返程，从房县上呼北高速，而后转福银高速，过漫川关从湖北进入陕西境内，标语为“陕西人民欢迎你”；过秦岭隧道从商洛进入蓝田，标语为“西安人民欢迎你”。</w:t>
        <w:br/>
        <w:t>从香王收费站下高速，从房县到香王全程约380km，高速费265元（湖北境内135元，陕西境内130元）。</w:t>
        <w:br/>
        <w:t>行程建议：</w:t>
        <w:br/>
        <w:t>神农架各景点之间距离较远，交通不十分方便，因此适于自驾游。神农架的路修的很好，因为都是盘山路，因此靠山崖的一边均建有防护栏。神农架公路的限速要求较严，一般为30，个别急弯处为20，隧道一律为20，放宽到40的路段很少，车开起来很难受，驾驶感很差，尤其是下坡路，开20很难掌握。但由于测速点较少，因此当地司机一般不遵守限速要求，有些自驾游客也是如此，开得较快，且在转弯时经常驶入对向车道，存在引起事故的风险，自驾者一定要谨慎驾驶，转弯时要鸣笛提醒对向来车。</w:t>
        <w:br/>
        <w:t>神农架林区</w:t>
        <w:br/>
        <w:t>与十堰房县在野人谷一带分界，一进入房县境内，限速为40，隧道也是40，在转弯处有标志提醒，平一点的地方则限速放宽为60，驾驶感好多了，一样的路要求差距较大，看来神农架林区的交管水平有待提高。</w:t>
        <w:br/>
        <w:t>自驾去神农架有三个方向可进入，从武汉郑州方向进入先到木鱼镇，从宜昌重庆方向进入先到大九湖，从十堰西安方向进入先到红坪。</w:t>
        <w:br/>
        <w:t>从西安方向自驾去神农架攻略推荐：</w:t>
        <w:br/>
        <w:t>方案1：第一天到红坪（约500km，约100km山路），住红坪；第二天游神农顶景区（登神农顶、板壁岩等），而后到大九湖，住坪阡镇；第三天游大九湖（早进晚出，看晨雾晚霞），住坪阡镇；第四天再入神农顶，游神农谷，而后到木鱼镇，住木鱼镇；第五天游神农坛、天生桥、官门山、香溪源，而后到红坪，住红坪；第六天游红坪画廊谷和</w:t>
        <w:br/>
        <w:t>天燕景区</w:t>
        <w:br/>
        <w:t>，住红坪；第七天返程。</w:t>
        <w:br/>
        <w:t>若时间或体力充足，可视情调整行程。如第二天登完神农顶后直接去大九湖，傍晚前进入看晚霞；第三天早上再进入看晨雾，中午离开大九湖再入神农顶，游神农谷，住木鱼镇。可节省一天时间。</w:t>
        <w:br/>
        <w:t>神农顶景区内有金猴岭、神农顶、神农谷、大脚印、瞭望塔、阴峪河大峡谷、天际岭、迷人埫、板壁岩、太子垭等多个景点，全部游览可能需几天。</w:t>
        <w:br/>
        <w:t>方案2：第一天到红坪（约500km，约100km山路），住红坪；第二天游天燕和红坪画廊谷，住红坪；第三天游神农顶、瞭望塔等景点，住木鱼镇；第四天游神农坛、天生桥、官门山和香溪源，住木鱼镇；第五天再入神农顶，游神农谷、板壁岩，住坪阡镇，若时间来得及，傍晚进入大九湖；第六天游大九湖，早进晩出，住坪阡；第七天从大九湖直接前往神农溪，而后从宜昌、荆州方向返程。若前一天傍晚已入景区，则早进午出，直接去神农溪（约140km），从宜昌、荆州方向返程。</w:t>
        <w:br/>
        <w:t>据导游介绍，游神农架最好的时间是5月中下旬和10月下旬，5月中下旬满山花海，10月下旬满山秋色，层林尽染，气候宜人，养肺养眼。</w:t>
      </w:r>
    </w:p>
    <w:p>
      <w:r>
        <w:t>评论：</w:t>
        <w:br/>
        <w:t>1.很棒的游记！很全面！指导性极佳！</w:t>
      </w:r>
    </w:p>
    <w:p>
      <w:pPr>
        <w:pStyle w:val="Heading2"/>
      </w:pPr>
      <w:r>
        <w:t>70.武当山神农架自驾游（武当山篇）</w:t>
      </w:r>
    </w:p>
    <w:p>
      <w:r>
        <w:t>https://you.ctrip.com/travels/wudangshan146/3744139.html</w:t>
      </w:r>
    </w:p>
    <w:p>
      <w:r>
        <w:t>来源：携程</w:t>
      </w:r>
    </w:p>
    <w:p>
      <w:r>
        <w:t>发表时间：2018-10-24</w:t>
      </w:r>
    </w:p>
    <w:p>
      <w:r>
        <w:t>天数：7 天</w:t>
      </w:r>
    </w:p>
    <w:p>
      <w:r>
        <w:t>游玩时间：10 月</w:t>
      </w:r>
    </w:p>
    <w:p>
      <w:r>
        <w:t>人均花费：2100 元</w:t>
      </w:r>
    </w:p>
    <w:p>
      <w:r>
        <w:t>和谁：夫妻</w:t>
      </w:r>
    </w:p>
    <w:p>
      <w:r>
        <w:t>玩法：自驾，自由行</w:t>
      </w:r>
    </w:p>
    <w:p>
      <w:r>
        <w:t>旅游路线：武当山，神农架，紫霄宫，太子坡，玉虚宫，神农架，红坪画廊，神农顶，天生桥，官门山，南岩宫，太和宫，金殿，武当山门，回龙观，磨针井，龙头香，飞升崖，天柱峰，榔梅祠，五龙宫，朝天宫，琼台中观，逍遥谷，玄岳门，遇真宫</w:t>
      </w:r>
    </w:p>
    <w:p>
      <w:r>
        <w:t>正文：</w:t>
        <w:br/>
        <w:t>神农架宾馆</w:t>
        <w:br/>
        <w:t>¥</w:t>
        <w:br/>
        <w:t>197</w:t>
        <w:br/>
        <w:t>起</w:t>
        <w:br/>
        <w:t>立即预订&gt;</w:t>
        <w:br/>
        <w:t>展开更多酒店</w:t>
        <w:br/>
        <w:t>武当山</w:t>
        <w:br/>
        <w:t>神农架</w:t>
        <w:br/>
        <w:t>自驾游游记</w:t>
        <w:br/>
        <w:t>行程安排：</w:t>
        <w:br/>
        <w:t>第一天：西安—武当山，318km，住武当山。</w:t>
        <w:br/>
        <w:t>第二天：</w:t>
        <w:br/>
        <w:t>游武当山</w:t>
        <w:br/>
        <w:t>（南岩、金顶、琼台），步行约2万步，住武当山。</w:t>
        <w:br/>
        <w:t>第三天：游武当山（</w:t>
        <w:br/>
        <w:t>紫霄宫</w:t>
        <w:br/>
        <w:t>、南岩、</w:t>
        <w:br/>
        <w:t>太子坡</w:t>
        <w:br/>
        <w:t>、</w:t>
        <w:br/>
        <w:t>玉虚宫</w:t>
        <w:br/>
        <w:t>），武当山—</w:t>
        <w:br/>
        <w:t>神农架</w:t>
        <w:br/>
        <w:t>红坪，167km，住红坪。</w:t>
        <w:br/>
        <w:t>第四天：</w:t>
        <w:br/>
        <w:t>游神农架</w:t>
        <w:br/>
        <w:t>红坪画廊</w:t>
        <w:br/>
        <w:t>、</w:t>
        <w:br/>
        <w:t>神农顶</w:t>
        <w:br/>
        <w:t>，前往大九湖，78km，住坪阡镇。</w:t>
        <w:br/>
        <w:t>第五天：游大九湖，前往木鱼镇，66km，住木鱼镇。</w:t>
        <w:br/>
        <w:t>第六天：游神农坛、</w:t>
        <w:br/>
        <w:t>天生桥</w:t>
        <w:br/>
        <w:t>、</w:t>
        <w:br/>
        <w:t>官门山</w:t>
        <w:br/>
        <w:t>、红坪画廊，前往房县，164km，住房县。</w:t>
        <w:br/>
        <w:t>第七天：返回西安，370km。</w:t>
        <w:br/>
        <w:t>10.7，阴，西安—武当山，318km。</w:t>
        <w:br/>
        <w:t>武当山是闻名天下的道教圣山，传说中，这里是离天最近的地方，是神仙的居所。游览武当山的内容主要有四项：一是武当山的古建筑群，太子坡、紫霄宫、</w:t>
        <w:br/>
        <w:t>南岩宫</w:t>
        <w:br/>
        <w:t>、</w:t>
        <w:br/>
        <w:t>太和宫</w:t>
        <w:br/>
        <w:t>、玉虚宫，尤其是金顶上的</w:t>
        <w:br/>
        <w:t>金殿</w:t>
        <w:br/>
        <w:t>，象征着皇权与神权的完美结合。二是武当山的道教，道教是中国的本土宗教，天人合一、道法自然是其认为的宇宙运行规律；道教很注重养生，天人同构是道教养生学中的一个重要观念；人有双目，天有日月，人有毛发，地有草木，人只要法则天地、和于阴阳、调于四时，就能健康长寿，问道武当是人们期望健康长寿的心灵寄托。三是太极，南尊武当、北宗少林，武当以内家拳闻名于世，号称太极武当；太极的理念渗透在中国人的血液中，太极使人心境平和，有利于人与自然、人与人之间的和谐相处，阴阳相克，阴阳相合，“和谐”是太极的精髓，也是东方哲学的本源。四是自然风光，武当山的自然风光是人与自然的完美融合，是养生修身的洞天福地。</w:t>
        <w:br/>
        <w:t>神农架号称“华中屋脊”，风景秀丽，“神农架野人”更给她披上了神秘的面纱。神农架是国内唯一以林区命名的行政区域，由此可见其森林的覆盖程度。神农架是一个欣赏自然风光、休闲洗肺的好去处。至于是否能看到传说中的“野人”，就看你的运气和腿脚了，看到了是狗屎运，赶快跑是求生存。</w:t>
        <w:br/>
        <w:t>受央视《问道武当》和《太极武当》节目的召唤，很早就计划自驾去武当山和</w:t>
        <w:br/>
        <w:t>神农架游玩</w:t>
        <w:br/>
        <w:t>，直到今天才得以实施。国庆假期最后一天，乘高速最后一天免费，自驾前往武当山，既避开黄金周的人山人海，也可以节省一半的高速费用。</w:t>
        <w:br/>
        <w:t>上午10:45从西安家中出发，全程高速318km（从百度地图的导航界面得知，可节省高速费225元），15:55抵达武当山。</w:t>
        <w:br/>
        <w:t>福银高速武当山出口左转约100米就是武当山山门，入住山门旁边的建国饭店，价格虽不低但十分方便登山。建国饭店旁边是老子养生会馆和武当山国际武术学院（隶属于武汉体育学院），这两处所在充分体现了武当山的特色。</w:t>
        <w:br/>
        <w:t>始建于明嘉靖三十一年（公元1552年）的武当山山门石牌坊是武当山的标志，武当山也是在明成祖朱棣永乐年间得到大发展的。</w:t>
        <w:br/>
        <w:t>进入武当山山门，右手为金街，左手为银街。由于购票处和入口位右，出口位左，因此游客入武当山是金街进，银街出。</w:t>
        <w:br/>
        <w:t>武当山门</w:t>
        <w:br/>
        <w:t>票130元，观光车票100元，保险5元；60岁以上门票半价，军人和70岁以上免票，但均需购观光车票和保险。武当山门票三天内有效，第二、三天进山，则需每人每天补20元车费，售票人员会要求游客出示前一天在景区内照的照片，以证明再入者为持门票者本人。</w:t>
        <w:br/>
        <w:t>银街口有一个练武台，下午有武术表演。游客下车的银街入口处矗立着张三丰的塑像，张三丰是明朝著名的武术家、道士，是武当派开山祖师，其所创太极拳一直延续至今，成为后人的养身妙术。</w:t>
        <w:br/>
        <w:t>金街和银街主要是出售当地特产和旅游产品的店铺以及餐馆，在银街的八卦炉购买了一大串的烤羊肉，15元一串，味道不错，但第二天不知何故变成了20元。但总体而言，武当山的物价还算合理，基本没有漫天宰客的现象。</w:t>
        <w:br/>
        <w:t>金街入口处设有一个许愿池，池中设有一龙珠，龙珠周身设五门，分别为福、禄、寿、喜、财，龙珠顶上设一天门，游客可投硬币入龙珠上的某个门，以卜未来，投中天门者则诸运兼有，贵不可言。我在许愿池投硬币，一投即中天门，引起一片喝彩声。</w:t>
        <w:br/>
        <w:t>卡通版武当山游览图。</w:t>
        <w:br/>
        <w:t>10.8，阴转小雨，游武当山南岩、金顶、琼台，步行20000步。</w:t>
        <w:br/>
        <w:t>早7:45进景区，今天计划攀登金顶，因此乘交通车直接前往南岩，途经</w:t>
        <w:br/>
        <w:t>回龙观</w:t>
        <w:br/>
        <w:t>、隐仙谷、玄武湖、</w:t>
        <w:br/>
        <w:t>磨针井</w:t>
        <w:br/>
        <w:t>、太子坡、龙泉观、消遥谷、紫霄宫等景点，车行约50分钟，8:35到乌鸦岭停车场。</w:t>
        <w:br/>
        <w:t>从乌鸦岭停车处步行前往南岩宫大约需要半小时。首先路过乌鸦岭。乌鸦在其它地方具有不祥的寓意，但在武当山、北京故宫等圣地和道教宫观，乌鸦则被奉为神鸟，听到乌鸦叫声和看到乌鸦就意味着有好运相随。信士喂食乌鸦的“乌鸦接食”是武当山著名的动态景观之一。</w:t>
        <w:br/>
        <w:t>南岩宫始建于唐代，据说是真武得道飞升之圣地，明永乐皇帝赐额“大圣南岩宫”。</w:t>
        <w:br/>
        <w:t>南岩宫宫殿面南而建，其建筑因建在峭壁之上，故名南岩，被人们誉为“峭壁奇宫”。在武当36岩中，南岩最美。</w:t>
        <w:br/>
        <w:t>南岩宫的主要看点为御碑亭、玄帝殿、</w:t>
        <w:br/>
        <w:t>龙头香</w:t>
        <w:br/>
        <w:t>和飞升岩（也有称为</w:t>
        <w:br/>
        <w:t>飞升崖</w:t>
        <w:br/>
        <w:t>）。</w:t>
        <w:br/>
        <w:t>进入南岩宫小天门，首先看见一座高大沧桑的御碑亭，亭内为永乐年间的赑屃驮御碑。可能是年代久远和武当山石碑石材的问题，石碑上的文字有些模糊，看不清楚。赑屃是龙王九子中的一子，因性喜负重，且好大喜功，故将圣旨刻于石碑之上让其背驮并告示天下。明朝对武当山的重视可从圣旨的数量略见一斑，在大明王朝二百多年的历史中，武当山共接受了近四百道圣旨。据资料介绍，碑亭内石碑上镌刻着永乐皇帝朱棣的圣旨“下大岳太和山道士”，圣旨要求道人清修要外远身形，屏绝人事，实心参真问道，达到超凡脱俗，同时要求道人不得与社会混杂人员接触，否则将要受到严厉的惩罚。此圣旨应该是永乐皇帝为武当道场制定的行为规范。</w:t>
        <w:br/>
        <w:t>南岩宫还有另外一个御碑亭，位于南岩宫门前左碑厅，亭内为“御制大岳太和山道宫之碑”，碑文记述了永乐皇帝在武当大兴土木，创建武当道场的原因、目的，同时对武当山及真武神也进行了详细的描写。由此可见，永乐皇帝对武当道教是何等的重视和推崇。</w:t>
        <w:br/>
        <w:t>进入南岩宫，即见玄帝殿。玄帝殿是南岩宫的主殿，供奉武当山的主神——真武大帝。</w:t>
        <w:br/>
        <w:t>武当山的主神——真武名号颇多，有玄武神、武大帝、玄天上帝、真武大帝、真武、北极真君、佑圣真君玄天上帝、真武荡魔大帝等名号。</w:t>
        <w:br/>
        <w:t>据史料记载，玄武神的称号始于宋朝开宝年间，明朝以后，在全国影响极大，近代民间信仰尤为普遍。据《太上说玄天大圣真武本传神咒妙经》，真武大帝是太上老君第八十二次变化之身，托生于大罗境上无欲天宫，净乐国王善胜皇后之子。皇后梦而吞日，觉而怀孕，经14个月即400余日，真武降诞于王宫。后真武长成，遂舍家辞父母，入武当山修道，历四十二年功成果满，白日升天。玉皇有诏，封为太玄，镇于北方。玄武一词，原是二十八宿中北方七宿的总称，玄武七宿之形如龟蛇，“玄武谓龟蛇，位在北方，故曰玄，身有鳞甲，故曰武”。真武大帝的成仙历程与佛祖释迦摩尼的成佛经历十分类似。净乐国在何处无人能答，真武大帝的出身朝代也十分模糊。这应该就是人造神仙的特征，所有的依据都是传说。</w:t>
        <w:br/>
        <w:t>玄帝殿前有一口六角饰石栏的水井，井水清香洌甜，犹如甘露，故名甘露井，是武当最好的泉水之一。在旁边的侧室中，设有甘露茶社，若有空闲，可坐而品茗。</w:t>
        <w:br/>
        <w:t>南岩宫的大殿为玄帝殿，从玄帝殿后门出，左行为龙头香，右行为飞升岩。</w:t>
        <w:br/>
        <w:t>龙头香是武当山的著名景点。在武当山南岩“天乙真庆万寿宫石殿”（两仪殿）外绝崖旁有一座雕龙石梁。石梁悬空伸出，上雕盘龙，龙头顶端，雕一香炉，因此号称 “天下第一香——龙头香”。龙头香又名龙首石，是石雕艺术的珍品，龙头指向金顶，在此可遥望金顶上的金殿。武当山古建筑群的整体布局是以</w:t>
        <w:br/>
        <w:t>天柱峰</w:t>
        <w:br/>
        <w:t>金殿为中心，弯弯折折的山路就是古人朝拜金顶的古神道。古代虔诚的信士们为表示对神的敬畏和信仰，对父母的祝福，冒险登上敬香，落崖者不乏其人，为让后人不覆前辙，清康熙十二年（1673）湖广总督蔡毓荣下令禁烧龙头香。</w:t>
        <w:br/>
        <w:t>从龙头香处遥望金顶（红点处）感觉好远，由于金殿面向东，因此从南岩遥看金顶，看到的是金殿后面的父母殿。据南岩的道士介绍，天晴阳光照射时，可看到金殿的金顶熠熠生辉，我们此次没有遇到可观熠熠金殿金顶的机会。</w:t>
        <w:br/>
        <w:t>从南岩宫前往金顶，有两条路可走，一条是原路返回乌鸦岭停车场，沿神道前往金顶，一条是绕行飞升岩到</w:t>
        <w:br/>
        <w:t>榔梅祠</w:t>
        <w:br/>
        <w:t>后沿神道前往金顶，两条路汇合在榔梅祠，沿从南岩停车场到南岩宫的原路返回再前往金顶的路较近，则原路返回。由于时间关系，没有去飞升岩，第二天再访南岩宫时游览飞升岩。如果时间合适，应选择绕行飞升岩去榔梅祠的路线，可能需要增加半个小时的行程。</w:t>
        <w:br/>
        <w:t>10:20开始从乌鸦岭停车场向金顶进发，从榔梅祠前往金顶的小路称为“神道”，基本是石阶路。沿神道前行，过榔梅祠开始下雨。</w:t>
        <w:br/>
        <w:t>榔梅祠位于通往金顶的路上，在南岩对面。明永乐十年敕建，是当年全山十六座祠庙中最大的一处。榔梅是一种不常见的水果，相传，榔梅是玄武大帝在武当修练时，曾折下一段梅枝插在榔树上，说：“吾若道成，开花结果”。后来，他果然得道成功，梅枝在榔树上也插栽成活。据说，人吃榔梅后可祛病压灾、延年益寿。</w:t>
        <w:br/>
        <w:t>榔梅真人李素玺生于元朝泰定致和元年(1328年)，洪武初年，李素玺入武当住持</w:t>
        <w:br/>
        <w:t>五龙宫</w:t>
        <w:br/>
        <w:t>，永乐三年(1405年)李素玺派道士易本中将武当榔梅仙果敬献朝廷，永乐四年，李素玺又派道士吕正中到京城敬献榔梅，得到了明成祖朱棣的赏赐。皇帝认为，榔梅结果是个“瑞兆”，是玄武大帝对他登基即位的赞美，近而也成了明皇室大修武当、酬谢神恩的理由之一。于是，永乐皇帝下旨，封李素玺为“榔梅真人”。</w:t>
        <w:br/>
        <w:t>朱棣曾下圣旨对榔梅树进行保护，将果实做为贡品和禁果，由武当道士每年进献。皇帝还经常用榔梅果奖赏有功之臣，朝庭功勋大臣们都把能得到一枚榔梅果做为政治荣誉而终身荣幸。明代著名医学家李时珍在《本草纲目》中记载：榔梅，只出均州太和山。</w:t>
        <w:br/>
        <w:t>但是到了清朝，不知什么原因，武当山的榔梅树就已经完全绝迹，许多人遍访武当寻找榔梅，但都扫兴而归。</w:t>
        <w:br/>
        <w:t>值得庆幸的是，明嘉靖五年，安徽齐云山道士访武当山时，武当道教做为贵重礼品将榔梅树赠予齐云山。1998年，武当山将榔梅树从齐云山引回，栽植在榔梅祠旁。人们希望不久的将来，武当榔梅会再现“花色浮空，映山绚丽”的景观。</w:t>
        <w:br/>
        <w:t>神道行至</w:t>
        <w:br/>
        <w:t>朝天宫</w:t>
        <w:br/>
        <w:t>分岔，传说中，朝天宫是人界与仙界的分界线，再向上走就进入了仙界。</w:t>
        <w:br/>
        <w:t>在朝天宫分岔的神道右为明神道，左为清神道，明神道距金顶1.8km，清神道距金顶1.4km，据说清神道好走，明神道较为陡峭。明神道按照天宫的样式设有三重天门，沿途有一天门、会仙桥、二天门、三天门和朝圣门，由此选择明神道前行。</w:t>
        <w:br/>
        <w:t>实践证明，明神道确实陡峭，二天门前的550阶台阶、二天门到三天门的110阶台阶恰似登天梯。攀登神道的艰辛预示着求仙得道的艰辛，修仙是一个从低到高、不断进取的艰辛过程。</w:t>
        <w:br/>
        <w:t>从南岩停车场岀发，行程4小时10分，14:30到金顶太和宫。全天走了近2万步，大部分是神道的台阶路，快累死了，但也锻炼好了。</w:t>
        <w:br/>
        <w:t>金顶票价27元，60岁以上半价15元。到了太和宫，才算到了武当山。游客到太和宫主要是去看金殿。</w:t>
        <w:br/>
        <w:t>金顶所在山峰为天柱峰（海拔1612米），天柱峰腰间建有绕山峰一周的石城墙，城墙外为太和宫，城墙内名紫金城。石城墙以巨形条石依山势垒砌而成，蜿蜒起伏，雄伟壮观，外临悬崖，东、西、北三面紧临绝壁，南面开门可通上下山之道。</w:t>
        <w:br/>
        <w:t>紫金城建于明永乐21年(1433)。600多年前，以北京紫禁城为模本，大明永乐皇帝大兴土木，修建武当山。北建紫禁，南修武当，南北两座紫禁（金）城，同时开工，相继建成。大明王朝几乎所有的帝王在登基之时，都会一南一北同时诏告天下。由此，武当山成为名扬天下的皇家道场。</w:t>
        <w:br/>
        <w:t>武当山的标志性建筑——金殿位于紫金城内天柱峰顶部，攀登金顶上下分路，右上左下。金殿为明代铜铸仿木结构宫殿式建筑，位于天柱峰顶端的石筑平台正中，是中国等级最高的建筑规制，重檐庑殿式屋顶的建筑形制表明其至高无上的皇权地位，金殿是皇权与神权的完美结合。金殿将武当山与明帝国的京都紧紧联系在一起，在武当山的金殿，统御四海的威严皇权被融入了更为尊崇的道法自然中。金殿历经近600年的风雨雷电、严寒酷暑，仍然金碧辉煌。</w:t>
        <w:br/>
        <w:t>金殿是一座铜铸鎏金仿木结构宫殿式的建筑，在北京将全部构件铸造成以后，用船运至南京，经南京溯长江、汉江，被运送到武当山，然后在山上插榫，用金和汞的混合液焊接安装，汞自然蒸发后，整个金殿的构件牢牢结合在一起。这座明朝修建的重达上百吨，灿烂夺目、举世无双的金殿将皇权和神权的结合推到了极致。</w:t>
        <w:br/>
        <w:t>武当山的金殿和故宫的太和殿都是采用最高规格的重檐庑殿顶。明永乐皇帝朱棣将“太和”二字用于武当山，名武当山为“大岳太和山”，命名天柱山上的主殿为“</w:t>
        <w:br/>
        <w:t>大岳太和宫</w:t>
        <w:br/>
        <w:t>”，意为天下太平之意。北京故宫太和殿原名“奉天殿”，即奉上天之意，北京奉天殿与武当山大岳太和宫同为一体，意味着朱棣坐镇的江山稳固。这些建筑的修建不仅达到了宣扬“君权神授”的政治目的，而且也符合道教所追求的“天人合一”的理想境界。</w:t>
        <w:br/>
        <w:t>从明永乐皇帝开始，武当山成为天下无双的皇家道场，道教成为明代的国教。</w:t>
        <w:br/>
        <w:t>武当山的道教始于2500年前。相传周敬王时代任函谷关关令的尹喜，见紫气东来，知有圣人将至，将骑青牛云游天下的老子迎入官舍，北面师事之，并请老子著书，以惠后世。于是老子乃著《道德经》五千言授之与尹喜。之后尹喜决意归隐山林求仙学道，托病辞官。“仙”是人在山中，因此尹喜从函谷关南行，寻找适于修道的大山。行至武当山，观武当山西北部是秦岭山脉支脉，西南部是神农架，武当山位于秦岭和大巴山之间的汉水谷地的出口，其地形位置正是道家梦寐以求的修道之地，从而选定武当山为归隐求仙学道的所在。尹喜成为武当山的第一位修道者，在武当山留有“隐仙岩”、“尹喜岩”这些与传说相关的遗迹。老子后来成为道教的最高神——太上老君，尹喜则成为道教护法神“玉清上相”。</w:t>
        <w:br/>
        <w:t>武当山道观的建立始于唐太宗李世民，在明成祖朱棣时代达到高峰。从历史角度看，明成祖朱棣是一位“篡”位者，因此他渴望获得神明的认可。无独有偶，唐太宗李世民也是一位“篡”位者。古人仰望天象，最亮的星是正中的紫微星，紫微垣（紫微垣是古代中国神话和天文学结合的产物，紫微垣之内是天帝居住的地方，是天帝的内院）在人间的投影就是皇帝的居所—紫禁城，而武当山的主神—玄武神是紫微星的北方护法神。朱棣曾被封为燕王，镇守北方，因此，朱棣对北方护法神顶礼膜拜。朱棣“篡”位后，将都城迁移到玄武神守护的北方，营造了一个地上的紫禁城，在玄武神坐镇的武当山，营造了一个天上的紫金城。两个紫禁（金）城，一个缔造权力的中心，一个占据精神的制高点。大明王朝天上人间一统，百姓安居乐业，此谓“太极”。</w:t>
        <w:br/>
        <w:t>1994年的一次航拍偶然发现，金顶的形状极似一只神龟。武当山属于大巴山脉，大巴山脉之武当山蜿蜒曲折如蛇，而金顶形状似龟，龟蛇合体称之为玄武，玄武为水神。专家至今都十分疑惑，古人并没有航拍手段，可知大巴山脉如蛇，但如何知金顶形状似龟？从而选择玄武神作为武当山的主神？下图来自网络视频截图，清楚地显示了金顶似龟的景象。</w:t>
        <w:br/>
        <w:t>不管如何猜测，古人就是知道了这些玄机。走进武当山你会看到“七十二峰向大顶”的景象，即武当山的众山峰都向武当山的主峰天柱峰方向倾斜，恰似许多火焰一起向金顶（也称为大顶）聚集，天柱峰又似一柱巨大的火焰，因此武当山火气太旺，依据太极阴阳相克的理念，需水神镇之，而玄武恰是水神。“非玄武不足以当之”，故此山得名“武当山”。历史不可能都是巧合，看来古人的许多智慧我们至今尚未完全了解。</w:t>
        <w:br/>
        <w:t>金殿中供奉着铜铸鎏金真武大帝造像，金殿中的长明灯是从明永乐十四年，也就是1416年开始点燃的，至今已有六百年之久，在这六百年间灯火不闪不摇，不大不小，无论狂风骤雨，还是寒来暑往，总是在金殿中犹如灯后的坐佛一般，安然伫立，从未熄灭过一次。金殿神像上悬挂着康熙手迹“金光妙相”匾额，但由于灯光昏暗根本看不清楚。</w:t>
        <w:br/>
        <w:t>金殿的台阶下，左右各有一只铜鹤，布设着“金钟”和“玉磬”。</w:t>
        <w:br/>
        <w:t>登临金顶，举目远眺，可见周围的群峰被云雾笼罩，云雾伴着细雨在山间流动。</w:t>
        <w:br/>
        <w:t>原计划在金顶贵宾楼入住一晚，傍晚看日落，清晨看日出。由于这几天都是阴天，则放弃了在金顶贵宾楼入住一晚的计划。乘索道下行到琼台，索道票每人80元。</w:t>
        <w:br/>
        <w:t>简单地游览一下</w:t>
        <w:br/>
        <w:t>琼台中观</w:t>
        <w:br/>
        <w:t>（武当山的道观很多，内部大同小异，看几个典型的即可），坐观光车出山。晚餐品尝排骨炖洪湖耦和清炒竹笋，136元，味道不错，价格基本合理。</w:t>
        <w:br/>
        <w:t>10.9，多云，游武当山紫霄宫、太子坡、玉虚宫，前往神农架红坪，167km。</w:t>
        <w:br/>
        <w:t>早8:10每人购20元车票再入山，计划参观紫霄宫和太子坡。</w:t>
        <w:br/>
        <w:t>先乘观光车到紫霄宫。紫霄宫需单独购票，门票15元，60岁以上10元，军人免。</w:t>
        <w:br/>
        <w:t>紫霄宫坐落在武当山主峰——天柱峰东北的展旗峰下，背山面水，依据中国传统的风水观念“建筑要避开风抓住水”，紫霄宫的风水极佳。“紫霄”象征天上紫微星座，居中央为帝君，而紫霄宫周围的山峦天然形成一把二龙戏珠的宝椅，因此明永乐皇帝封之为“紫霄福地”。</w:t>
        <w:br/>
        <w:t>紫霄宫内有朝拜殿、紫霄殿、父母殿等殿宇。紫霄殿为紫霄宫的正殿，是武当山保存下的唯一的一座重檐歇山式木结构殿堂。紫霄宫内以女道长居多，我们参观时，正在举行广东汕头进香团的法会。很多道观中最后院的殿是父母殿，如金顶的金殿后也是父母殿。父母殿的设立体现了道教对人伦的尊重，也体现了中国传统以“家”为中心的伦理道德，和以“孝为先”的做人准则。</w:t>
        <w:br/>
        <w:t>天转多云，太阳偶尔探出脸来，因此临时改变计划，从紫霄宫再到南岩宫，期望能遥望阳光照耀下金顶上金殿熠熠发光的金色屋顶。</w:t>
        <w:br/>
        <w:t>到达南岩宫遥望金顶，太阳出来了但天并不透彻，遥看可见金殿背后的父母殿，金殿只露出了一个角，没有看到期望的景色。于是下行前往昨天未去的飞升岩。</w:t>
        <w:br/>
        <w:t>飞升岩是真武大帝九月九飞升成神的地方。在道教传说故事中，真武大帝十五岁入武当修炼，42年后九月初九这一天，紫气元君为考验真武大帝修道是否仍存凡心，随化成一美女诱惑真武。真武不为女色所动，对美女严厉斥责，美女羞惭跳崖自杀。望着脚下的万丈深渊，真武深感愧对紫气元君的教化，在42年的苦心励志过程中，真武甚至连蚂蚁都未曾伤过，今天却伤害了人的性命，真武决定用自己的生命偿还那女子，于是纵身跳下悬崖，紫气元君见真武已修成正果，便命早安排好的五龙从崖下升起，将真武捧拥于琼台，接受玉帝册封。飞升岩的故事告戒人们修道即修心，“除心垢”使之回到人本来的虚静，消除感官带来世俗的疑惑，最终了悟道性。现代生活的欲望太多，工作的节奏太快，我们的身体人为地失去了平衡，被动地去适应这快速变化着的世界，总是感觉身体这也不舒服，那也不爽。而大道至简，要想恢复身体的阴阳平衡，只有顺应自然的节奏生活，清心寡欲，才能保持自身的和谐。</w:t>
        <w:br/>
        <w:t>下二图为飞升岩。下图飞升岩下方的小平台是梳妆台，一个在武当学武术的外国人正在此练功。</w:t>
        <w:br/>
        <w:t>从飞升岩没有返回南岩宫，沿着去榔梅祠的路前行，行至分岔口，转向乌鸦岭停车场方向，走这条路可从山底另一个角度观赏南岩宫和龙头香。下图为仰望的龙头香。</w:t>
        <w:br/>
        <w:t>从乌鸦岭停车场乘观光车到太子坡。</w:t>
        <w:br/>
        <w:t>太子坡传说是真武大帝15岁到武当山修炼最初居住的地方，故名“太子坡”。太子坡的景色特点是：一里四道门，九曲黄河墙，一柱十二梁，十里桂花香。</w:t>
        <w:br/>
        <w:t>“一里四道门”是指太子坡有四道门，进一道门是九曲黄河墙，进二道门是</w:t>
        <w:br/>
        <w:t>复真观</w:t>
        <w:br/>
        <w:t>，进三道门是后院，过四道门是后山。</w:t>
        <w:br/>
        <w:t>“九曲黄河墙”是太子坡的标志，很多武侠电影中都出现过九曲黄河墙的场景。九曲黄河墙构成了从一道门通向复真观的曲折廊巷，既起到了影壁墙的作用，又顺应了山势。</w:t>
        <w:br/>
        <w:t>“一柱十二梁”是指复真观五云楼独特的建筑样式，用一根柱子支撑着十二根梁。</w:t>
        <w:br/>
        <w:t>“十里桂花香”是指太子坡山门前是一段缓坡台阶路，路两边种满了桂花树，“十里”有点夸张。</w:t>
        <w:br/>
        <w:t>下二图为九曲黄河墙，墙边红色的楼即为五云楼。</w:t>
        <w:br/>
        <w:t>下二图为太子坡山门前的缓坡台阶路，路两边是桂花树。</w:t>
        <w:br/>
        <w:t>下图是复真观的正殿。</w:t>
        <w:br/>
        <w:t>太子坡内的复真观背靠狮子山，正殿为玄帝殿，左右配殿为摄影展和书画展。摄影展很值得一看，展示了武当山的秀丽风光。玄帝殿后为太子读书殿，相传是当年真武太子读书处。这里很应景的建有一个金榜阁，供期望金榜题名的学子奉献香火。</w:t>
        <w:br/>
        <w:t>复真观左院内有红三军标语的遗迹，标语的内容为“实行土地革命”。</w:t>
        <w:br/>
        <w:t>太子坡的标志性建筑五云楼位于复真观左院内，内有著名的“一柱十二梁”。</w:t>
        <w:br/>
        <w:t>五云楼是武当山古建筑中最高的木制建筑，结构特殊。在五云楼修建时，由于建筑所处位置是一个斜坡，为力求“其山本身，分毫不得修动”的旨意，工匠依山势修建，采用了“一柱十二梁”的结构。从二层起始的一根12.99米的金柱，在五层通过12根梁枋交叉迭搁，构成抬梁式房架，科学分力载荷，既节约了用材，又增加了空间。设计师通过变换屋面、高低错落等方式，使建筑臻于完美。</w:t>
        <w:br/>
        <w:t>下二图为“一柱十二梁”的结构图和文字说明。</w:t>
        <w:br/>
        <w:t>14:30从太子坡乘观光车出山，没有参观磨针井（真武大帝修炼时，“铁杵磨针”的传说），由于武当山的道观很多，内容大同小异，参观几个主要的、有代表性的即可。</w:t>
        <w:br/>
        <w:t>15:00从宾馆开车前往玉虚宫，约5分钟的路程即到玉虚宫停车场。</w:t>
        <w:br/>
        <w:t>武当山玉虚宫全称“玄天玉虚宫”，建于明永乐十一年（1413年），是武当山古建筑群中最大的建筑组群，其建筑形制、规模皆堪比北京故宫。从门口展示牌的介绍看，玉虚宫相当于当时武当山建筑群建设的基建处，是“南修武当”的30万民夫工匠安营扎寨的大本营，他们在此开始了长达12年的国家营建工程。</w:t>
        <w:br/>
        <w:t>明清的二把大火，民国的一场洪水，使玉虚宫的地表建筑几乎全毁，只残存了碑亭等少数几个建筑，玉虚宫成为遗址性宫殿。武当山现存巨大驮御碑12座，玉虚宫内存有4座。巨大的赑屃和石碑，重达100多吨，是国内罕见的赑屃驮御碑，其体量之大和做工之精致，比明十三陵的定陵和长陵的赑屃驮御碑还要高大完美。</w:t>
        <w:br/>
        <w:t>位于玉虚宫遗址最后的玉虚殿是依据修旧如旧的原则，由清华大学古建筑研究院设计，在原遗址上新建的。玉虚殿门前是“道典武当”实景演岀的场地，演出以玉虚殿为背景，周五、周六演出。</w:t>
        <w:br/>
        <w:t>下左图是新建的玉虚宫山门，门的上方是襄渝铁路，门洞实际上是铁路桥下的通道，坐火车可凭窗欣赏玉虚宫遗址。据说火车到此要慢行，以保护这些宝贵的古建筑，也给了这些古老的建筑一份尊重。</w:t>
        <w:br/>
        <w:t>下图是新建的玉虚殿。</w:t>
        <w:br/>
        <w:t>下二图为玉虚宫遗址上遗存的碑亭。</w:t>
        <w:br/>
        <w:t>参观完玉虚宫，我们的武当山之行就结束了，驱车前往神农架。总的感觉，武当山自然风光不错，人文内容更多。若下回有机会再访，则直接乘车到琼台，乘缆车上金顶，在金顶住一晚，看日落日出；再在南岩宫的甘露茶社品一杯武当仙茗；并希望有机会观看“道典武当”的演出。</w:t>
        <w:br/>
        <w:t>总结武当山的游览经验，绘制了武当山的游览线路。</w:t>
        <w:br/>
        <w:t>结合自身的实践经验，建议游览线路安排。</w:t>
        <w:br/>
        <w:t>武当山游览至少需一天半时间，两天较为充裕。武当山各景点之间通观光车，主要停车场和换乘站为乌鸦岭、太子坡、琼台中观。</w:t>
        <w:br/>
        <w:t>方案1：上山步行，下山乘索道，两天行程</w:t>
        <w:br/>
        <w:t>第一天早晨从入口乘观光车直接到乌鸦岭（约1小时）；游览南岩宫、龙头香、飞升岩（约2小时）；从飞升岩到榔梅祠（至少0.5小时）；从榔梅祠沿神道前往金顶（走明神道或清神道自选，建议走明神道，约3～4小时）；预计下午三点左右可到金顶，在金顶游览1～2小时；乘缆车下行到琼台中观（下行乘缆车主要是保护膝盖），游览琼台中观（约1小时）；乘观光车出山。</w:t>
        <w:br/>
        <w:t>第二天早晨再入，乘观光车到紫霄宫，游览紫霄宫（约2小时）；乘观光车到太子坡，游览太子坡（约2小时）；乘观光车到</w:t>
        <w:br/>
        <w:t>逍遥谷</w:t>
        <w:br/>
        <w:t>，或磨针井，时间自行掌握；下午二点左右出武当山景区，前往山外的玉虚宫、太极湖、</w:t>
        <w:br/>
        <w:t>玄岳门</w:t>
        <w:br/>
        <w:t>、</w:t>
        <w:br/>
        <w:t>遇真宫</w:t>
        <w:br/>
        <w:t>等景点游览。</w:t>
        <w:br/>
        <w:t>方案2：上山乘索道，下山步行，两天行程</w:t>
        <w:br/>
        <w:t>第一天早晨从入口乘观光车到太子坡（约0.5小时）；游览太子坡（约2小时）；乘观光车到紫霄宫，游览紫霄宫（约2小时）；乘观光车到乌鸦岭，游览南岩宫、龙头香、飞升岩（约2小时）；乘观光车到太子坡，换乘观光车到琼台中观，游览琼台中观（约1小时）；乘缆车上行至金顶，入住金顶宾馆，看日落。</w:t>
        <w:br/>
        <w:t>第二天早晨看日出，步行下山至乌鸦岭（约3～4小时），乘观光车出山；游览山外的玉虚宫、太极湖、玄岳门、遇真宫等景点。</w:t>
        <w:br/>
        <w:t>方案3：上、下山均乘索道，两天行程</w:t>
        <w:br/>
        <w:t>第一天早晨从入口乘观光车到琼台中观，游览琼台中观（约1.5小时）；乘缆车上行至金顶，在金顶游览1～2小时；乘缆车下行到琼台中观，乘观光车到太子坡，游览太子坡（约2小时）；时间充裕可游览逍遥谷；乘观光车出山。</w:t>
        <w:br/>
        <w:t>第二天早晨乘观光车到乌鸦岭（约1小时）；游览南岩宫、龙头香、飞升岩（约2小时）；从飞升岩到榔梅祠，游榔梅祠（至少1.5小时）；乘观光车到紫霄宫，游览紫霄宫（约2小时）；乘观光车出山，游览山外的玉虚宫、太极湖、玄岳门、遇真宫等景点。</w:t>
        <w:br/>
        <w:t>方案4：上、下山均乘索道，一天行程</w:t>
        <w:br/>
        <w:t>乘观光车前往南岩方向，游紫霄宫、南岩（南岩宫、龙头香、飞升岩）、榔梅祠（约3小时）；从乌鸦岭乘观光车到太子坡，游览太子坡（约1小时）；从太子坡乘观光车到琼台中观，乘缆车上行至金顶，游览金顶（约3小时）；乘缆车下行至琼台中观，乘观光车出山。</w:t>
        <w:br/>
        <w:t>以上方案均没有考虑在景区内住宿，景区内乌鸦岭、琼台中观、太子坡、金顶均提供食宿服务。神道沿途也有食宿服务，只要不是黄金周，价格基本合理可接受。</w:t>
        <w:br/>
        <w:t>从武当山出发前往神农架。</w:t>
      </w:r>
    </w:p>
    <w:p>
      <w:r>
        <w:t>评论：</w:t>
        <w:br/>
        <w:t>1.不错，谢谢分享!</w:t>
      </w:r>
    </w:p>
    <w:p>
      <w:pPr>
        <w:pStyle w:val="Heading2"/>
      </w:pPr>
      <w:r>
        <w:t>71.香溪源，清幽景色仿佛进入仙境一样</w:t>
      </w:r>
    </w:p>
    <w:p>
      <w:r>
        <w:t>https://you.ctrip.com/travels/shennongjia147/3744382.html</w:t>
      </w:r>
    </w:p>
    <w:p>
      <w:r>
        <w:t>来源：携程</w:t>
      </w:r>
    </w:p>
    <w:p>
      <w:r>
        <w:t>发表时间：2018-10-26</w:t>
      </w:r>
    </w:p>
    <w:p>
      <w:r>
        <w:t>天数：</w:t>
      </w:r>
    </w:p>
    <w:p>
      <w:r>
        <w:t>游玩时间：</w:t>
      </w:r>
    </w:p>
    <w:p>
      <w:r>
        <w:t>人均花费：</w:t>
      </w:r>
    </w:p>
    <w:p>
      <w:r>
        <w:t>和谁：</w:t>
      </w:r>
    </w:p>
    <w:p>
      <w:r>
        <w:t>玩法：摄影，穷游</w:t>
      </w:r>
    </w:p>
    <w:p>
      <w:r>
        <w:t>旅游路线：神农架，香溪源，神农祭坛，天生桥</w:t>
      </w:r>
    </w:p>
    <w:p>
      <w:r>
        <w:t>正文：</w:t>
        <w:br/>
        <w:t>8月20日6点30分游轮停靠</w:t>
        <w:br/>
        <w:t>神农架</w:t>
        <w:br/>
        <w:t>山下的归州码头。参加游轮组织的</w:t>
        <w:br/>
        <w:t>神农架林区</w:t>
        <w:br/>
        <w:t>一日游，主要景点：</w:t>
        <w:br/>
        <w:t>香溪源</w:t>
        <w:br/>
        <w:t>、</w:t>
        <w:br/>
        <w:t>神农祭坛</w:t>
        <w:br/>
        <w:t>、</w:t>
        <w:br/>
        <w:t>天生桥</w:t>
        <w:br/>
        <w:t>。这一篇介绍香溪源景区。香溪源位于湖北省木鱼镇西2公里处，二0九国道旁，是长江支流香溪源的发源地，因哺育过世界四大文化名人之一屈原和中国四大美人之一王昭君而闻名于世。也以自然的原生态和秀美的山水景色成为神农架的著名风景区。香溪源景区就是爬山，路还好，关键水很干净空气特别好，一路拾级而上，去探寻这条古老而有神气的香溪河水的源头。</w:t>
      </w:r>
    </w:p>
    <w:p>
      <w:r>
        <w:t>评论：</w:t>
        <w:br/>
      </w:r>
    </w:p>
    <w:p>
      <w:pPr>
        <w:pStyle w:val="Heading2"/>
      </w:pPr>
      <w:r>
        <w:t>72.中华之颠璀璨明珠神农架游记</w:t>
      </w:r>
    </w:p>
    <w:p>
      <w:r>
        <w:t>https://you.ctrip.com/travels/shennongjia147/3745053.html</w:t>
      </w:r>
    </w:p>
    <w:p>
      <w:r>
        <w:t>来源：携程</w:t>
      </w:r>
    </w:p>
    <w:p>
      <w:r>
        <w:t>发表时间：2018-10-27</w:t>
      </w:r>
    </w:p>
    <w:p>
      <w:r>
        <w:t>天数：5 天</w:t>
      </w:r>
    </w:p>
    <w:p>
      <w:r>
        <w:t>游玩时间：10 月</w:t>
      </w:r>
    </w:p>
    <w:p>
      <w:r>
        <w:t>人均花费：2000 元</w:t>
      </w:r>
    </w:p>
    <w:p>
      <w:r>
        <w:t>和谁：和朋友</w:t>
      </w:r>
    </w:p>
    <w:p>
      <w:r>
        <w:t>玩法：自由行</w:t>
      </w:r>
    </w:p>
    <w:p>
      <w:r>
        <w:t>旅游路线：神农架，天燕景区，官门山，天生桥，燕子洞，燕子垭，天门垭，红坪画廊，神农祭坛，神农顶，神农谷，板壁岩，太子垭，神农顶风景区，金猴岭，香溪源，老君山</w:t>
      </w:r>
    </w:p>
    <w:p>
      <w:r>
        <w:t>正文：</w:t>
        <w:br/>
        <w:t>神农架</w:t>
        <w:br/>
        <w:t>的美名早在我读中学的时候就有所耳闻,因为野人的传说，让我觉得神农架格外神秘。一直心神向往，确不能成行。这次受朋友之邀，让我得偿所愿，朋友是今年第二次游神龙架，包车，游览轻车熟路。</w:t>
        <w:br/>
        <w:t>自然风光是神农架的根本,神农架有6大景区，景区间最远距离100km以上，门票单买560，套票269（首选），5天有效。自由行请一定要包车游，最好是四人同行，包一个车，不用拼车，靠谱的包车师傅就是最好的向导，他会帮你把吃住行安排的妥妥当当，告诉你到了怎么玩，走哪条路线风景最美，怎样玩的舒心又不会浪费时间，深秋是最绚烂的，也是神农最美的时节。</w:t>
        <w:br/>
        <w:t>我们这次一共用了5天时间，时间10月13日至10月17日（实际玩耍3天）。</w:t>
        <w:br/>
        <w:t>行程和安排</w:t>
        <w:br/>
        <w:t>13号早上七点四十的动车，中午一点半到达宜昌东，下车到客运站买到木鱼镇的车票（客运站就在出火车站的左手边），晚六点到木鱼镇，事先联系好的导游陈师已经在客栈等我们了，帮我们把吃、住、行都安排妥当，接下来的几天我们只管开心的玩，什么也不用操心了。</w:t>
        <w:br/>
        <w:t>14号（</w:t>
        <w:br/>
        <w:t>天燕景区</w:t>
        <w:br/>
        <w:t>-神农坛-</w:t>
        <w:br/>
        <w:t>官门山</w:t>
        <w:br/>
        <w:t>-</w:t>
        <w:br/>
        <w:t>天生桥</w:t>
        <w:br/>
        <w:t>）</w:t>
        <w:br/>
        <w:t>天燕风景区是神农架的主要景区，海拔2200米，以奇树、奇花、奇洞与山民奇风异俗为特色，以猎奇探秘为主题的原始生态旅游区。享有“天然动植物园”、“生物避难所”、“物种基因库”、“自然博物馆”、“清凉王国”等美誉。天燕生态旅游区位于神农架西北部，总面积55平方公里，森林复盖率达98%，是国家4A级风景名胜区和全国六大生态示范区之一。主要景点有</w:t>
        <w:br/>
        <w:t>燕子洞</w:t>
        <w:br/>
        <w:t>、燕天飞渡、会仙桥、</w:t>
        <w:br/>
        <w:t>燕子垭</w:t>
        <w:br/>
        <w:t>、薛刚寨、</w:t>
        <w:br/>
        <w:t>天门垭</w:t>
        <w:br/>
        <w:t>、刘享寨、山宝洞、紫竹河原始森林、</w:t>
        <w:br/>
        <w:t>红坪画廊</w:t>
        <w:br/>
        <w:t>（维修封闭中）、云海佛光、百草坪、塔坪山林田园风光及民俗风情等。</w:t>
        <w:br/>
        <w:t>官门山：珍稀植物保护园是以物种保护、科学研究、旅游观光为主，兼顾科普教育等多种功能的大型综合性山地森林植物园。收集神农架原生植物2000余种，特有、珍稀植物150余种，神农架本土野生果树112种、野生兰科植物56种、野生杜鹃科植物23种、红叶树46种、药用乔木162种、药用灌木植物46种、药用藤本植物60种、药用草本植物876种、蔷薇科植物80余种，神农架及周边腊梅14种。</w:t>
        <w:br/>
        <w:t>燕子洞</w:t>
        <w:br/>
        <w:t>山壁上挂的蜂箱,也成了一景</w:t>
        <w:br/>
        <w:t>神农祭坛</w:t>
        <w:br/>
        <w:t>：整个景区内青山环抱，庄严神圣，分为主体祭祀区、古老珍惜植物园、千年古杉三部分；在此可祭拜华夏祖先—炎帝神农氏，观千年古杉，认识珍惜濒危植物物种。</w:t>
        <w:br/>
        <w:t>15号（</w:t>
        <w:br/>
        <w:t>神农顶</w:t>
        <w:br/>
        <w:t>-</w:t>
        <w:br/>
        <w:t>神农谷</w:t>
        <w:br/>
        <w:t>--</w:t>
        <w:br/>
        <w:t>板壁岩</w:t>
        <w:br/>
        <w:t>-</w:t>
        <w:br/>
        <w:t>太子垭</w:t>
        <w:br/>
        <w:t>）</w:t>
        <w:br/>
        <w:t>神农顶风景区</w:t>
        <w:br/>
        <w:t>是总面积约883.6平方公里，是以保存完好的森林为背景，以生物多样性为特点，体现人与自然和谐共存主主题的自然生态旅游区，是神农架重点风景名胜区之一。海拔3000米以上山峰6座。神农顶，是最高峰，海拔3106.2米，号称"华中屋脊"，也为湖</w:t>
        <w:br/>
        <w:t>北省最高峰。</w:t>
        <w:br/>
        <w:t>如果你体力足够的话，可以尝试攀登海拔3005米的神农顶，数千级的石阶路面，海拔提升超过500米。艰辛是不可避免的，但一览众山小的喜悦将填满你的心田。</w:t>
        <w:br/>
        <w:t>板壁岩海拔2160米，生长箭竹，并有高山杜鹃夹杂。它之所以出名，是因为这里被称神农顶板壁岩为"石林"和"野人的出没地"。箭竹林间，时见怪石突兀而起，千姿百态，形象神姿皆不相同。</w:t>
        <w:br/>
        <w:t>16号：大九湖---</w:t>
        <w:br/>
        <w:t>金猴岭</w:t>
        <w:br/>
        <w:t>---</w:t>
        <w:br/>
        <w:t>香溪源</w:t>
        <w:br/>
        <w:t>大九湖相传是中华始祖炎帝神农氏搭架采药曾在此支起九口大锅熬制药膏，幻化成为九个湖泊。又名九湖坪，四周高山环绕，最高峰2800米。是世界上不可多得的中纬度高山湿地，有湖北“呼伦贝尔”之称。大九湖既是木材基地，又是天然牧场，各种经济林木遍布山野。这里自然风光宜人，保持着原始古朴的民风民俗，呈现“风吹草低现牛羊”的致美景观。大九湖四周层林尽染的山色与波光粼粼的水面交相辉映,构成一幅幅梦幻景色。</w:t>
        <w:br/>
        <w:t>陈师傅说看天气第二天有晨雾，晚上住大九湖镇，第二天早上6点钟到达大九湖景区门口，坐景区大巴车进入景区（每人60元）。半个小时后到达2号湖，立刻被眼前的景色惊呆了，湖面的晨雾美到让人痴狂，美到无语</w:t>
        <w:br/>
        <w:t>冷杉刺破苍天</w:t>
        <w:br/>
        <w:t>金猴岭</w:t>
        <w:br/>
        <w:t>金猴岭位于神农顶风景区，是金丝猴的主要活动区，它山势高峻，气候寒凉，雨量充沛，森林茂密，箭竹如海，藤葛攀挂，叠瀑高悬，山花野果，漫山遍野，是神农架数十万亩原始森林的典型代表。</w:t>
        <w:br/>
        <w:t>天生桥</w:t>
        <w:br/>
        <w:t>天生桥：景区位于</w:t>
        <w:br/>
        <w:t>老君山</w:t>
        <w:br/>
        <w:t>下，是一个集奇桥、奇瀑为一体的休闲健身、探险揽胜的生态旅游区。天生桥景区海拔1200米，飞瀑自峭壁倾盆而下，似银河泻地，玉珠飞溅，展现出万种风情。</w:t>
        <w:br/>
        <w:t>香溪源</w:t>
        <w:br/>
        <w:t>香溪源的来源：传说是神农炎帝在神农架搭架采药时的洗药池。实际上是一个不间歇地下泉的出口，半山腰森林中涌出一潭清泉。香溪名源于昭君出塞之典故。潭中生桃花鱼，传说为昭君出塞前省亲眼泪桃花点化之产物，清代诗人赞曰：“花开溪鱼生，鱼戏花影乱。花下捕鱼人，莫作桃花看。”景区内以茶叶和香溪泉水茶道精谌闻名。</w:t>
        <w:br/>
        <w:t>景点沿途风光</w:t>
        <w:br/>
        <w:t>一步数景，让人留连忘返</w:t>
        <w:br/>
        <w:t>漫山遍野层林尽染，色彩斑斓宛如上帝打翻了调色盘。</w:t>
        <w:br/>
        <w:t>17号木鱼-宜昌-遂宁</w:t>
        <w:br/>
        <w:t>五天的神农之行结束，秋来神农架，沉醉不愿归。再见五彩斑斓的神农架，美轮美奂的神农架。</w:t>
        <w:br/>
        <w:t>我爱你神农架，我为你痴，我为你狂，你已深深的印入了我的脑海，我为祖国的大好河山而赞叹。</w:t>
        <w:br/>
        <w:t>感谢结伴而行的朋友，期待下次我们还一起。还要感谢包车师傅陈刚，在神农架的吃、住、行都由陈师打点，安排行程合理，松驰有度，经典全玩，轻松愉快，而且陈师傅的讲解深动、风趣、引经据典，还时不时唱一曲动听的歌儿，我们一路欢声笑语消除了旅途的疲劳。</w:t>
      </w:r>
    </w:p>
    <w:p>
      <w:r>
        <w:t>评论：</w:t>
        <w:br/>
      </w:r>
    </w:p>
    <w:p>
      <w:pPr>
        <w:pStyle w:val="Heading2"/>
      </w:pPr>
      <w:r>
        <w:t>73.神农架丨千篇万景，游秘境神农，探索自然魅力</w:t>
      </w:r>
    </w:p>
    <w:p>
      <w:r>
        <w:t>https://you.ctrip.com/travels/shennongjia147/3745599.html</w:t>
      </w:r>
    </w:p>
    <w:p>
      <w:r>
        <w:t>来源：携程</w:t>
      </w:r>
    </w:p>
    <w:p>
      <w:r>
        <w:t>发表时间：2018-10-29</w:t>
      </w:r>
    </w:p>
    <w:p>
      <w:r>
        <w:t>天数：4 天</w:t>
      </w:r>
    </w:p>
    <w:p>
      <w:r>
        <w:t>游玩时间：10 月</w:t>
      </w:r>
    </w:p>
    <w:p>
      <w:r>
        <w:t>人均花费：700 元</w:t>
      </w:r>
    </w:p>
    <w:p>
      <w:r>
        <w:t>和谁：和朋友</w:t>
      </w:r>
    </w:p>
    <w:p>
      <w:r>
        <w:t>玩法：摄影，自驾，自由行，跟团</w:t>
      </w:r>
    </w:p>
    <w:p>
      <w:r>
        <w:t>旅游路线：神农架，神农谷，板壁岩，神农顶，燕子垭，天生桥</w:t>
      </w:r>
    </w:p>
    <w:p>
      <w:r>
        <w:t>正文：</w:t>
        <w:br/>
        <w:t>时间总是悄悄溜走，忙碌的工作不断压榨着我们的生活</w:t>
        <w:br/>
        <w:t>难得的休闲时光就想着赶紧约上小伙伴一起出游，放松身心</w:t>
        <w:br/>
        <w:t>有休息，那可不能放弃。立马约上小伙伴</w:t>
        <w:br/>
        <w:t>经过几个朋友激烈讨论，最后决定说去</w:t>
        <w:br/>
        <w:t>神农架</w:t>
        <w:br/>
        <w:t>看晨雾，探秘野人</w:t>
        <w:br/>
        <w:t>说走就走，当天我们就组成了自驾团，约好第二天早上八点在菜园坝集合出发</w:t>
        <w:br/>
        <w:t>D.1——坪阡古镇</w:t>
        <w:br/>
        <w:t>这个镇刚开发没多久整体食宿价格还算亲民，我们是提前在网上预订，到了之后直接办理入住，哎~因为比较懒直接回了房间没有为各位拍到古镇夜景，不过美味的晚餐可不会错过噢</w:t>
        <w:br/>
        <w:t>D.2——大九湖——</w:t>
        <w:br/>
        <w:t>神农谷</w:t>
        <w:br/>
        <w:t>——木鱼镇</w:t>
        <w:br/>
        <w:t>为了看日出，早上五点就起床，也是够拼的。不过运气很好，晴空万里，心情美美哒，美图奉上</w:t>
        <w:br/>
        <w:t>看完日出到达大九湖景区，大九湖有九个小型湖泊组成，每个湖泊各有千秋，大九湖因此而得名。一路游玩拍照，这里的美景如果可以的话我愿意一直待在这里细细品味，可惜因为时间不够就在二号湖和五号湖逛逛就走了</w:t>
        <w:br/>
        <w:t>虽然有些不舍，不过听说前面有鹿苑，可以和梅花鹿亲密接触内心还是满心的期待；刚到这大群的梅花鹿真的是有吸引到我，买了包饲料去近距离接触咯，调皮的小鹿还有漂亮的小姐姐</w:t>
        <w:br/>
        <w:t>上午耍玩大九湖，下午按照计划目标（神农谷）出发，到达景区门口，坐上游览车先到达的是神农谷的一个小景点（</w:t>
        <w:br/>
        <w:t>板壁岩</w:t>
        <w:br/>
        <w:t>），据导游介绍这里可是目击野人出没地，好期待。下车之后映入眼帘的是成片的怪石嶙峋，每一个都有自己的独特形状</w:t>
        <w:br/>
        <w:t>短暂停留之后来到|（</w:t>
        <w:br/>
        <w:t>神农顶</w:t>
        <w:br/>
        <w:t>）海拔2820米，今天阳光明媚可惜没有看见云雾，不过惊喜无处不在，难得的神农谷全景一览无余，万千群山彩叶像极了上帝精心细作的油画，如果你像我们一样喜欢体验群山风景，不妨下到神农谷底，慢慢体验不同的林间风采，这里还有很多小动物出没，可不能破坏了他们的生活环境。傍晚看看日落，让我不由想到了一首古诗“夕 阳西 下，断肠人在天涯”，</w:t>
        <w:br/>
        <w:t>因为方便第二天的游览，我们大部队迁移到了木鱼镇居住</w:t>
        <w:br/>
        <w:t>D.3——木鱼镇——</w:t>
        <w:br/>
        <w:t>燕子垭</w:t>
        <w:br/>
        <w:t>——神农坛——</w:t>
        <w:br/>
        <w:t>天生桥</w:t>
        <w:br/>
        <w:t>嘿嘿，今天不赶时间可以晚点起床，都睡到了快八点才慢悠悠到酒店餐厅吃早餐，然后慢慢开车达到（天燕谷）听名字你肯定就能想到会有很多燕子啦， 神农架 景区这里是有自己独有的金丝燕品质，不过不要想多了，不是市场上售卖燕窝那个金丝燕，这里还有早期建设50米高的光景拱桥，在桥上周边金色一览无余。要是饿了的话还可以在这里商家处购买蜜饯成，味道很不错</w:t>
        <w:br/>
        <w:t>神农坛因华夏医药史祖神农氏石像得名，还有一颗千年古树陪伴其左右；哇~赶紧祈福下，希望能带给我好运</w:t>
        <w:br/>
        <w:t>逛完神农坛我们到达天生桥景区，走在山间潺潺流水，林木丛生，犹如画境。如果你是摄影爱好者可一定不要错过。要是走累了不妨歇歇脚听听这清脆水流声，感受四周环绕的百鸟鸣啼，尝尝美味小吃。</w:t>
        <w:br/>
        <w:t>时间总是过得很快夜幕降临也只能回到酒店休息，开始准备第二天的返程</w:t>
        <w:br/>
        <w:t>记得出发前一定要先了解景区气温噢，带好保暖衣物，因为高海拔景区气温会比较冷</w:t>
      </w:r>
    </w:p>
    <w:p>
      <w:r>
        <w:t>评论：</w:t>
        <w:br/>
      </w:r>
    </w:p>
    <w:p>
      <w:pPr>
        <w:pStyle w:val="Heading2"/>
      </w:pPr>
      <w:r>
        <w:t>74.建在苍翠群山之间的神农祭坛</w:t>
      </w:r>
    </w:p>
    <w:p>
      <w:r>
        <w:t>https://you.ctrip.com/travels/shennongjia147/3746240.html</w:t>
      </w:r>
    </w:p>
    <w:p>
      <w:r>
        <w:t>来源：携程</w:t>
      </w:r>
    </w:p>
    <w:p>
      <w:r>
        <w:t>发表时间：2018-10-30</w:t>
      </w:r>
    </w:p>
    <w:p>
      <w:r>
        <w:t>天数：1 天</w:t>
      </w:r>
    </w:p>
    <w:p>
      <w:r>
        <w:t>游玩时间：</w:t>
      </w:r>
    </w:p>
    <w:p>
      <w:r>
        <w:t>人均花费：</w:t>
      </w:r>
    </w:p>
    <w:p>
      <w:r>
        <w:t>和谁：</w:t>
      </w:r>
    </w:p>
    <w:p>
      <w:r>
        <w:t>玩法：摄影</w:t>
      </w:r>
    </w:p>
    <w:p>
      <w:r>
        <w:t>旅游路线：神农架，神农祭坛</w:t>
      </w:r>
    </w:p>
    <w:p>
      <w:r>
        <w:t>正文：</w:t>
        <w:br/>
      </w:r>
    </w:p>
    <w:p>
      <w:r>
        <w:t>评论：</w:t>
        <w:br/>
      </w:r>
    </w:p>
    <w:p>
      <w:pPr>
        <w:pStyle w:val="Heading2"/>
      </w:pPr>
      <w:r>
        <w:t>75.天生桥，一个鬼斧神工的天然桥洞</w:t>
      </w:r>
    </w:p>
    <w:p>
      <w:r>
        <w:t>https://you.ctrip.com/travels/shennongjia147/3746361.html</w:t>
      </w:r>
    </w:p>
    <w:p>
      <w:r>
        <w:t>来源：携程</w:t>
      </w:r>
    </w:p>
    <w:p>
      <w:r>
        <w:t>发表时间：2018-10-31</w:t>
      </w:r>
    </w:p>
    <w:p>
      <w:r>
        <w:t>天数：</w:t>
      </w:r>
    </w:p>
    <w:p>
      <w:r>
        <w:t>游玩时间：</w:t>
      </w:r>
    </w:p>
    <w:p>
      <w:r>
        <w:t>人均花费：</w:t>
      </w:r>
    </w:p>
    <w:p>
      <w:r>
        <w:t>和谁：</w:t>
      </w:r>
    </w:p>
    <w:p>
      <w:r>
        <w:t>玩法：跟团</w:t>
      </w:r>
    </w:p>
    <w:p>
      <w:r>
        <w:t>旅游路线：天生桥，神农架，神农祭坛，老君山</w:t>
      </w:r>
    </w:p>
    <w:p>
      <w:r>
        <w:t>正文：</w:t>
        <w:br/>
        <w:t>天生桥</w:t>
        <w:br/>
        <w:t>景区位于</w:t>
        <w:br/>
        <w:t>神农架</w:t>
        <w:br/>
        <w:t>南部彩旗村，紧邻209国道，距</w:t>
        <w:br/>
        <w:t>神农祭坛</w:t>
        <w:br/>
        <w:t>4.8公里，开车过去，只十几分钟。景区核心是入口处的天然石洞和瀑布，非常有特色。是一个以奇洞、奇桥、奇瀑、奇潭为特点的休闲、探险、揽胜的旅游区。</w:t>
      </w:r>
    </w:p>
    <w:p>
      <w:r>
        <w:t>评论：</w:t>
        <w:br/>
      </w:r>
    </w:p>
    <w:p>
      <w:pPr>
        <w:pStyle w:val="Heading2"/>
      </w:pPr>
      <w:r>
        <w:t>76.一切都成为往事——长江三峡全程游记</w:t>
      </w:r>
    </w:p>
    <w:p>
      <w:r>
        <w:t>https://you.ctrip.com/travels/wushan120018/3746027.html</w:t>
      </w:r>
    </w:p>
    <w:p>
      <w:r>
        <w:t>来源：携程</w:t>
      </w:r>
    </w:p>
    <w:p>
      <w:r>
        <w:t>发表时间：2018-11-1</w:t>
      </w:r>
    </w:p>
    <w:p>
      <w:r>
        <w:t>天数：</w:t>
      </w:r>
    </w:p>
    <w:p>
      <w:r>
        <w:t>游玩时间：</w:t>
      </w:r>
    </w:p>
    <w:p>
      <w:r>
        <w:t>人均花费：</w:t>
      </w:r>
    </w:p>
    <w:p>
      <w:r>
        <w:t>和谁：</w:t>
      </w:r>
    </w:p>
    <w:p>
      <w:r>
        <w:t>玩法：摄影</w:t>
      </w:r>
    </w:p>
    <w:p>
      <w:r>
        <w:t>旅游路线：长江三峡，巫峡，神女溪，神女峰</w:t>
      </w:r>
    </w:p>
    <w:p>
      <w:r>
        <w:t>正文：</w:t>
        <w:br/>
        <w:t>从</w:t>
        <w:br/>
        <w:t>长江三峡</w:t>
        <w:br/>
        <w:t>门户宜昌出发，畅游神奇美丽的长江三峡，是长江三峡旅游最佳起始点。长江三峡是中国著名的风景名胜区，东起湖北宜昌南津关，西至重庆市奉节县白帝城，由西陵峡、</w:t>
        <w:br/>
        <w:t>巫峡</w:t>
        <w:br/>
        <w:t>、瞿塘峡组成，全长193公里。它是长江风光的精华，神州山水中的瑰宝，古往今来，闪耀着迷人的光彩，无数中外游客为之倾倒。朋友，同我一起开始神奇壮丽的三峡之旅吧。</w:t>
      </w:r>
    </w:p>
    <w:p>
      <w:r>
        <w:t>评论：</w:t>
        <w:br/>
      </w:r>
    </w:p>
    <w:p>
      <w:pPr>
        <w:pStyle w:val="Heading2"/>
      </w:pPr>
      <w:r>
        <w:t>77.醉美神农架，恋上你的秋</w:t>
      </w:r>
    </w:p>
    <w:p>
      <w:r>
        <w:t>https://you.ctrip.com/travels/shennongjia147/3746323.html</w:t>
      </w:r>
    </w:p>
    <w:p>
      <w:r>
        <w:t>来源：携程</w:t>
      </w:r>
    </w:p>
    <w:p>
      <w:r>
        <w:t>发表时间：2018-11-1</w:t>
      </w:r>
    </w:p>
    <w:p>
      <w:r>
        <w:t>天数：4 天</w:t>
      </w:r>
    </w:p>
    <w:p>
      <w:r>
        <w:t>游玩时间：10 月</w:t>
      </w:r>
    </w:p>
    <w:p>
      <w:r>
        <w:t>人均花费：2500 元</w:t>
      </w:r>
    </w:p>
    <w:p>
      <w:r>
        <w:t>和谁：和朋友</w:t>
      </w:r>
    </w:p>
    <w:p>
      <w:r>
        <w:t>玩法：</w:t>
      </w:r>
    </w:p>
    <w:p>
      <w:r>
        <w:t>旅游路线：神农架，神农谷，板壁岩，瞭望塔，燕子垭，天生桥，燕子洞</w:t>
      </w:r>
    </w:p>
    <w:p>
      <w:r>
        <w:t>正文：</w:t>
        <w:br/>
        <w:t>趁秋色还在，约上</w:t>
        <w:br/>
        <w:t>神农架</w:t>
        <w:br/>
        <w:t>，再喊上当地的美食。</w:t>
        <w:br/>
        <w:t>完成一段美好的旅行。</w:t>
        <w:br/>
        <w:t>D1：重庆-坪阡古镇（大九湖镇）</w:t>
        <w:br/>
        <w:t>成都抵达重庆，乘坐出租车时与师傅闲聊说是去神农架，师傅笑呵呵的说要去找野人吗？</w:t>
        <w:br/>
        <w:t>除了“野人”的未解的神秘传说，神农架绚丽的秋景秋色更令人神驰向往。</w:t>
        <w:br/>
        <w:t>神奇神秘神农架，神农架是世界中纬度地区唯一的绿洲，这里还有一些像白蛇、白乌鸦等白化动物。</w:t>
        <w:br/>
        <w:t>带着心中对这片神秘净土的一切美好想象，开启对它的亲密接触。</w:t>
        <w:br/>
        <w:t>D2：大九湖-</w:t>
        <w:br/>
        <w:t>神农谷</w:t>
        <w:br/>
        <w:t>-木鱼镇</w:t>
        <w:br/>
        <w:t>※大九湖※</w:t>
        <w:br/>
        <w:t>早晨从睡梦中醒来就已经迫不及待的想吸收大九湖的美景，跟着小伙伴早早的出发来到天问湖。</w:t>
        <w:br/>
        <w:t>因眼前的美景完全忘却了下车后的阵阵冷意，山脚下一排排白色的房屋，天才微微亮远处湖面上已扬起船帆，勤劳的人儿站在船头忙乎着，慢慢淡迹于山边的朝霞迎来了暖阳，渐渐清晰轮廓的秋山，红黄相间还展现着生机的绿色，静静的站在湖边欣赏，迈不开脚步。</w:t>
        <w:br/>
        <w:t>听到鹅儿欢快的叫声，回头也是别有风景，垂柳树下的天鹅湖，成群结队的鹅在湖面自由自在的觅食，然后游到湖边抖擞抖擞身上的湖水，扑闪扑闪着翅膀慢悠悠的散步。</w:t>
        <w:br/>
        <w:t>等待小火车到来的时候，看到一处黄艳艳山树下的坡上有一群白色的羊儿在吃草，尽管没有风吹草地，一样可以见牛羊，且是更美的画面。</w:t>
        <w:br/>
        <w:t>乘坐小火车来到四号胡，很应景的一张小长椅安静的呆在湖边等待你的到来，是拍照的好地方。</w:t>
        <w:br/>
        <w:t>沿着曲幽的木栈道，退去绚丽的色彩，这里已有深秋的感觉了，依然美丽。</w:t>
        <w:br/>
        <w:t>五号湖是观景的最佳地，站在树腰处的观景台，看蓝天白云清晰的映入湖里。</w:t>
        <w:br/>
        <w:t>穿过秋意浓浓的树林来到芦苇丛，风吹芦苇动，波光粼粼的湖面传来丝丝的凉意，不自觉的裹了裹衣服，小伙伴的一声呼喊瞬间热血沸腾，芦苇丛边拍美照，一颦一笑一回眸，意境尽在不言中。</w:t>
        <w:br/>
        <w:t>※鹿苑※</w:t>
        <w:br/>
        <w:t>在鹿苑，你可以开心的跟欢快的小鹿互动，刚到这里喜欢上了一只超温顺的乖乖鹿，我们一致认为也是最漂亮的一只，不过它好像很博爱，跟每个游客都那么亲昵。</w:t>
        <w:br/>
        <w:t>当然啦，这里也有很凶的鹿哦，在我不经意间狠狠的咬住了我的衣袖，侧头一看原来是一只不太友善的梅花鹿，留给我一口的鹿口水，哈哈。</w:t>
        <w:br/>
        <w:t>这里面最脏的那只鹿就是鹿王，里面百分之八十的鹿都是它的，从它冷漠的表情和高傲的站姿就可以看出来，这是一只惹不起的王。</w:t>
        <w:br/>
        <w:t>※板壁岩※</w:t>
        <w:br/>
        <w:t>板壁岩其实是一座小石林，这里神似的石块栩栩如生。据说这里也是“野人”经常出没的地方，万一碰到了野人可不就相当于捡了五十万呢。</w:t>
        <w:br/>
        <w:t>飞来天石</w:t>
        <w:br/>
        <w:t>金鸡报晓</w:t>
        <w:br/>
        <w:t>雏风待哺</w:t>
        <w:br/>
        <w:t>美女照镜</w:t>
        <w:br/>
        <w:t>生命之根</w:t>
        <w:br/>
        <w:t>石林</w:t>
        <w:br/>
        <w:t>※瞭望塔※</w:t>
        <w:br/>
        <w:t>在距离神农谷很近的地方有一处瞭望塔，位于大神农架北坡的望农山上，其海拔2949.7米，塔高13米，有一对夫妇在此居住了长达40年。</w:t>
        <w:br/>
        <w:t>※神农谷※</w:t>
        <w:br/>
        <w:t>神农谷谷底深不可见，沿着所修的栈道走完一圈大概需要3个小时，山里面环境清幽，往来人少，曾有摄像拍下熊出没，最好不要只身前往。多处观景台可欣赏这山谷间的美丽色彩，被多处的树坚强顽强的生命力所感染，努力活的更好。</w:t>
        <w:br/>
        <w:t>先来看一下入口处的独特厕所，我给它取名“树厕”，一棵大树的形状。</w:t>
        <w:br/>
        <w:t>这块香肠构造的石头称之为石香肠。</w:t>
        <w:br/>
        <w:t>山壁上的苔藓都是秋天的颜色，漂亮。</w:t>
        <w:br/>
        <w:t>出口处寒风凛冽，一座岩石宛如一只盘坐的雄狮，昂首挺胸，坐视山岭，取名为“金狮坐镇”，走出来发现外面的岩壁上已经结了“冰棍条条”。</w:t>
        <w:br/>
        <w:t>D3：燕子垭-神农坛-天生桥</w:t>
        <w:br/>
        <w:t>※燕子洞※</w:t>
        <w:br/>
        <w:t>山边上一颗高大的水青树，水青树是被子植物中的活化石。</w:t>
        <w:br/>
        <w:t>神农架燕子洞洞内伸手不见五指，不过冬暖夏凉，入口没多久一处水流潺潺。手电筒光打在墙壁上发现多处燕子窝，贴在墙壁上的飞蛾静静的呆着，当你走过它们丝毫不动。</w:t>
        <w:br/>
        <w:t>※彩虹桥※</w:t>
        <w:br/>
        <w:t>从燕子洞沿着山边的木栈道来到彩虹桥，这座高空之桥也叫飞云渡，是一座横亘燕子垭壑口上空的全钢结构的观景桥。</w:t>
        <w:br/>
        <w:t>桥上可远观山脉连绵，高低起伏。低见山峦之间色彩斑斓，美景入眼帘。在天桥的一头看到一个抱着桃子的野人塑像，“野人”传说一直未解。</w:t>
        <w:br/>
        <w:t>山中的树枝上很多类似苔藓的植被，长的还是很旺盛的。</w:t>
        <w:br/>
        <w:t>※神农坛※</w:t>
        <w:br/>
        <w:t>据说神农坛里的千年杉王许愿特别灵验，有句话叫：心诚则灵。进去还可以跟野人拍合照呢。这里还有很多名贵的药材，秋季这些药草已经在土里养精蓄锐，待明天的春天破土而出。</w:t>
        <w:br/>
        <w:t>转筋草：具有舒筋活络散淤止痛功效。</w:t>
        <w:br/>
        <w:t>在与野人合照的时候，高叔叔的这个动作和表情必须得是一百分，哈哈。</w:t>
        <w:br/>
        <w:t>最喜欢的是神农坛下方两侧的银杏树，满地金黄的银杏叶，捡起落叶洒向空中，风起叶舞。</w:t>
        <w:br/>
        <w:t>大坛生态酒，看着很好喝的感觉。</w:t>
        <w:br/>
        <w:t>走，再带你们去看看山间瀑布群。</w:t>
        <w:br/>
        <w:t>※天生桥※</w:t>
        <w:br/>
        <w:t>天生桥的鹰潭瀑布银花飞剑，现在应该是枯水期，所以很多条清流潺潺，声韵清脆，宛如轻音乐协奏曲。清脆的流水声，宛如少女弹奏的抒情曲，拨动人们的心弦。忍不住听一曲《高山流水》，漫步山水间，时而赏景时而停歇。</w:t>
        <w:br/>
        <w:t>在巴蛮茅居认识了一种很漂亮的食物，使用土家乌木籽做成的精致美食，这里还有珍贵的灵芝和松茸。</w:t>
        <w:br/>
        <w:t>很喜欢这种漂亮的外观石屋，“三石哥哥”大方的亮出了自己的社交平台，要不要加一个看你好心情喽。</w:t>
        <w:br/>
        <w:t>在即将到达出口处，有专门卖特产的铺子，巴适的牛肉，新鲜的蜂蜜，烈而不辣的包谷烧酒，在这里是一种“摔碗酒”的习俗。</w:t>
        <w:br/>
        <w:t>途中遇到一只可爱的小猫咪，丝毫不切生，毛茸茸的很讨人喜。</w:t>
        <w:br/>
        <w:t>D4：木鱼镇-重庆</w:t>
        <w:br/>
        <w:t>神农架的秋景真是饱填视觉，眼醉身醉心也醉，真想每天看到如此美好风光。</w:t>
        <w:br/>
        <w:t>美景已get，了解下美食和住宿吧，美景+美食的双味旅才是真正的愉快之旅。</w:t>
        <w:br/>
        <w:t>旅途美食</w:t>
        <w:br/>
        <w:t>大九湖之四号湖入口美食</w:t>
        <w:br/>
        <w:t>在这里吃了一顿美美的早餐，蘑菇汤、烤红薯、炸土豆、煎鸡蛋、玉米等，炸土豆特别的好吃，这是景区里最丰盛的早餐铺了。</w:t>
        <w:br/>
        <w:t>价格如下：土豆10元/份，蘑菇汤15元/碗，玉米饼5元/个，煎鸡蛋3元/个。</w:t>
        <w:br/>
        <w:t>天子客栈美食（坪阡镇）</w:t>
        <w:br/>
        <w:t>这家客栈的老板们特别的热情而且体贴细微照顾周到，先来看看他们的美食，每一道菜都垂涎欲滴。</w:t>
        <w:br/>
        <w:t>尤其是那地道的家常土豆片，不要被外表的辣椒欺骗，吃起来香味十足反而不辣。</w:t>
        <w:br/>
        <w:t>凉拌野菜看似常吃的蔬菜沙拉，酸酸辣辣的味道很开胃。</w:t>
        <w:br/>
        <w:t>九湖黄牛肉火锅和跑跑猪腊排骨火锅，用重庆的话说就是：巴适得板！</w:t>
        <w:br/>
        <w:t>聚味轩（木鱼镇）</w:t>
        <w:br/>
        <w:t>一起来的老严和丹丹对我们真的是太好了，直接让店老板按照店里的最高标准来给我们上菜，暖心。</w:t>
        <w:br/>
        <w:t>土鸡汤、羊肉汤、烤兔肉，口水已在舌尖跳跃，香喷喷的烤猪肥而不腻，喝上几口热乎乎的姜泡酒，暖暖和和的。</w:t>
        <w:br/>
        <w:t>桃花谷依林居（红坪镇）</w:t>
        <w:br/>
        <w:t>院内的秋千摇来摇去，欢声笑语满院里。后院的老房子极具年代感，想起小时候老家农村的房子，很亲切。</w:t>
        <w:br/>
        <w:t>土钵菜（木鱼镇）</w:t>
        <w:br/>
        <w:t>每一餐美食都是旅途美景后的享受，依然是满满一桌的美味，品尝当地的特色菜品。</w:t>
        <w:br/>
        <w:t>牛肉火锅、鸡汤锅、家常菜。</w:t>
        <w:br/>
        <w:t>旅途住宿</w:t>
        <w:br/>
        <w:t>天子客栈（坪阡镇）</w:t>
        <w:br/>
        <w:t>干净简单的客房，所有的必需品配置齐全，尤其是热水特别充足而且出水特别快，在气温低的山上能够洗个热水澡是特别幸福的一件事。</w:t>
        <w:br/>
        <w:t>神龙假日酒店（木鱼镇）</w:t>
        <w:br/>
        <w:t>房内的空间相对不够宽敞，我们入住的房间热水温度较低，空调不是很好用，整体来说性价比一般。</w:t>
        <w:br/>
        <w:t>推荐线路</w:t>
        <w:br/>
        <w:t>重庆出发推荐路线如下：</w:t>
        <w:br/>
        <w:t>自驾路线：重庆-泸渝高速-泸荣高速-双神线-神农架坪阡古镇，约9小时。</w:t>
        <w:br/>
        <w:t>直通车：重庆菜园坝-神农架</w:t>
        <w:br/>
        <w:t>动车：重庆北-宜昌东，然后换成大巴车到神农架。</w:t>
        <w:br/>
        <w:t>神农架联票：269元/人</w:t>
        <w:br/>
        <w:t>包含神农鼎、神农坛、大九湖、天燕、关门山景点。</w:t>
      </w:r>
    </w:p>
    <w:p>
      <w:r>
        <w:t>评论：</w:t>
        <w:br/>
      </w:r>
    </w:p>
    <w:p>
      <w:pPr>
        <w:pStyle w:val="Heading2"/>
      </w:pPr>
      <w:r>
        <w:t>78.2018年6月湖北全景和湖南岳阳楼游</w:t>
      </w:r>
    </w:p>
    <w:p>
      <w:r>
        <w:t>https://you.ctrip.com/travels/shennongjia147/3746134.html</w:t>
      </w:r>
    </w:p>
    <w:p>
      <w:r>
        <w:t>来源：携程</w:t>
      </w:r>
    </w:p>
    <w:p>
      <w:r>
        <w:t>发表时间：2018-11-1</w:t>
      </w:r>
    </w:p>
    <w:p>
      <w:r>
        <w:t>天数：13 天</w:t>
      </w:r>
    </w:p>
    <w:p>
      <w:r>
        <w:t>游玩时间：6 月</w:t>
      </w:r>
    </w:p>
    <w:p>
      <w:r>
        <w:t>人均花费：2600 元</w:t>
      </w:r>
    </w:p>
    <w:p>
      <w:r>
        <w:t>和谁：夫妻</w:t>
      </w:r>
    </w:p>
    <w:p>
      <w:r>
        <w:t>玩法：</w:t>
      </w:r>
    </w:p>
    <w:p>
      <w:r>
        <w:t>旅游路线：岳阳楼，黄鹤楼，武汉，蛇山，东湖，武汉大学，汉正街，户部巷，神农架，三峡大坝，神农顶，天燕旅游区，香溪源，官门山，神农祭坛，板壁岩，神农顶风景区，瞭望台，金猴岭，神农谷，燕子洞，燕子垭，天生桥，清江画廊，清江大佛，倒影峡，仙人寨，武落钟离山，三峡大瀑布，坛子岭，185观景平台，截流纪念园，洞庭湖，君山，巴陵广场，汴河街</w:t>
      </w:r>
    </w:p>
    <w:p>
      <w:r>
        <w:t>正文：</w:t>
        <w:br/>
        <w:t>2018年6月3日到6月14日，我们报名参加了上海当地旅行社组织的湖北全景和湖南</w:t>
        <w:br/>
        <w:t>岳阳楼</w:t>
        <w:br/>
        <w:t>游。</w:t>
        <w:br/>
        <w:t>第一天（6月3日）</w:t>
        <w:br/>
        <w:t>晚上九点多坐上海到武昌的火车开始我们的旅行。</w:t>
        <w:br/>
        <w:t>第二天（6月4日）</w:t>
        <w:br/>
        <w:t>早上6点多到了武昌，在火车站附近吃了当地特色的早点热干面后导游接我们去</w:t>
        <w:br/>
        <w:t>黄鹤楼</w:t>
        <w:br/>
        <w:t>游览。</w:t>
        <w:br/>
        <w:t>黄鹤楼是</w:t>
        <w:br/>
        <w:t>武汉</w:t>
        <w:br/>
        <w:t>的城市地标之一，因唐代诗人崔颢“昔人已乘黄鹤去，此地空余黄鹤楼”的诗句而名扬天下，古往今来很多文人骚客等都为黄鹤楼留下了不少诗词。登上黄鹤楼远眺，可以看到滚滚长江和武汉三镇风光。黄鹤楼位于武汉长江南岸的</w:t>
        <w:br/>
        <w:t>黄鹤楼公园</w:t>
        <w:br/>
        <w:t>内，是公园的主体景点，黄鹤楼与岳阳楼、滕王阁并称为"江南三大名楼"，相传原址始建于三国时期，历代屡建屡毁，今天看到的黄鹤楼，是1985年重建的。黄鹤楼座落在</w:t>
        <w:br/>
        <w:t>蛇山</w:t>
        <w:br/>
        <w:t>山顶，楼5层，高50余米，72根圆柱拔地而起，60个翘角凌空舒展，恰似黄鹤腾飞。楼内各层布置有大型壁画、文物等。楼外铸铜黄鹤造型、胜像宝塔、牌坊、亭阁等一批辅助建筑。游览完后，导游带我们去附近吃了午饭后又到另外一个景区</w:t>
        <w:br/>
        <w:t>东湖</w:t>
        <w:br/>
        <w:t>游览。我老爸解放初曾在</w:t>
        <w:br/>
        <w:t>武汉大学</w:t>
        <w:br/>
        <w:t>读书，所以我们又坐公交车到武汉大学去游玩了一下，武大校区很大，依山傍水，风景很美。下午很早就住到汉口一个郊区的旅馆，我们看看时间还早，就坐车再换轮渡到</w:t>
        <w:br/>
        <w:t>汉正街</w:t>
        <w:br/>
        <w:t>去游玩，汉正街是汉口沿河大道以北，并与之平等的一条街道，是汉口最古老的一条街道之一，此处原是沿河的墟市，经过明、清两代的发展，形成玉带门、杨家河、武圣庙、石码头、永宁巷等若干个东西向的“正街”。汉正街是汉口历史上最早的中心街道，是万商云集、商品争流之地。民气很大，外地人喜欢到这里游玩，这里离黄鹤楼景区也很近。逛累了去</w:t>
        <w:br/>
        <w:t>户部巷</w:t>
        <w:br/>
        <w:t>吃吃小吃。户部巷非常拥挤，地面不干净，有积年的油污，卖小吃的很多，尝试了一下，味道一般，鸭脖还行，还有热干面和豆皮也令人满意，还是值得一去的。游览完后又坐轮渡和公交车回旅馆休息。</w:t>
        <w:br/>
        <w:t>第三天（6月5日）武当山</w:t>
        <w:br/>
        <w:t>吃好早饭后驱车到武当山游览。中午12点多到了武当山山脚下。武当山位于十堰市丹江口市境内，是道教圣地，是道教中真武大帝（玄武大帝）修炼飞升的地方。而元末明初的道士张三丰，更是集其大成，使武当成为中华武林中最为重要的门派之一。素以“亘古无双胜境，天下第一仙山”著称于世，为著名的道教圣地和真武大帝道场，其道教古建筑群被列入世界文化遗产，主峰——天柱峰顶端，分布着太子坡、紫霄、南岩、金顶（太和宫、金殿）等景区。各景区在群山环抱中，周边树木苍翠。各个景区都保留了大量的道教宫殿。众多宫观殿宇座座体现皇家道观的气派，是包括“五岳”在内的其它名山无法比拟的。永乐皇帝的“北建故宫，南修武当”工程，使武当山的道观成为了明帝国皇室的家庙，也让这里的古建筑体现了皇宫的宏伟壮丽，而按照真武大帝修真神话的设计布局，又为这里增加了道教的神奇玄妙。过朝天宫之后，我们由清神道上山，经历一段比一段坡度大，距离长的上坡阶梯路之后，终于上到金顶。极目远眺，群山皆伏脚下，郁郁葱葱，真是一览众山小。金顶有一整座鎏金铜殿，建于明朝永乐年间，供奉武当主神真武大帝。唯一遗憾的是花了很多钱登上了金顶后，发现它真小，铺天盖地的小虫子蜂拥而来，咬的我们浑身都是红包，非常扫兴。从金顶下来后再乘巴士到紫霄宫游览，之后乘巴士到南岩宫，南岩这里已经非常繁华了，餐饮、住宿什么的都集中在这一块，当然费用也比较贵。一般游览武当山都要两到三天时间，而我们确实是走马观花，就花了半天时间，旅行社安排有问题。只好挑最美的景点游览后乘巴士下山。</w:t>
        <w:br/>
        <w:t>第六天（6月6日）</w:t>
        <w:br/>
        <w:t>神农架</w:t>
        <w:br/>
        <w:t>景区</w:t>
        <w:br/>
        <w:t>神农架（也称</w:t>
        <w:br/>
        <w:t>神农架林区</w:t>
        <w:br/>
        <w:t>），位于湖北省的西部，北面和南面分别于十堰市（武当山所在地）和</w:t>
        <w:br/>
        <w:t>宜昌</w:t>
        <w:br/>
        <w:t>市（</w:t>
        <w:br/>
        <w:t>三峡大坝</w:t>
        <w:br/>
        <w:t>所在地）相邻。神农架林区面积庞大，作为一个地级行政区，神农架林区内有多个镇、林场，其中神农架林区北部的松柏镇是林区的行政中心，南部的木鱼镇是林区的旅游接待中心镇。游客来到林区游玩，基本都是先到达这两个镇，两地相距约80公里。作为一个区域广阔的旅游目的地，分为</w:t>
        <w:br/>
        <w:t>神农顶</w:t>
        <w:br/>
        <w:t>旅游区、</w:t>
        <w:br/>
        <w:t>天燕旅游区</w:t>
        <w:br/>
        <w:t>、</w:t>
        <w:br/>
        <w:t>香溪源</w:t>
        <w:br/>
        <w:t>旅游区和玉泉河旅游区，游客游玩最多的是前三个旅游区以及</w:t>
        <w:br/>
        <w:t>官门山</w:t>
        <w:br/>
        <w:t>、</w:t>
        <w:br/>
        <w:t>神农祭坛</w:t>
        <w:br/>
        <w:t>等景点，各大旅游区和周边的景点都是独立售票的。其中的神农顶旅游区，是整个林区的的核心区域，也是林区中最知名的旅游区，不少游客会把神农顶旅游区与神农架林区混淆，以为两者是同一个旅游风景区。当你来到神农架林区，就如同进入了一个原始森林，处处都是参天大树，草木茂盛，每天都是在大自然的天然氧吧中畅游，完全远离喧嚣和浑浊的城市生活。我们先到</w:t>
        <w:br/>
        <w:t>板壁岩</w:t>
        <w:br/>
        <w:t>游玩，它位于神农架林区的</w:t>
        <w:br/>
        <w:t>神农顶风景区</w:t>
        <w:br/>
        <w:t>内，距离木鱼镇约45公里，距离</w:t>
        <w:br/>
        <w:t>瞭望台</w:t>
        <w:br/>
        <w:t>（塔）约5公里。这里是原始森林中的一片高山石林，这里也是传说中野人出没的地方，经常会发现一些野人的毛发、粪便和脚印。在景区交通车“板壁岩站”对面的山坡上，有一块两米多高的石柱，上面有“板壁岩”三个大字，后面不远处有一块黑色的板状巨石，它也是“板壁岩”的标志，旁边的就是景区的入口。板壁岩内有两条游览线路，一条稍微短一点，但少了一些景点；另一条是全程线路，覆盖所有景点，景区内的石林，怪石嶙峋、姿态万千，无论正面看、还是侧面观看，形象和神姿都不相同，却都一样栩栩如生。最惹人注目的是北坡的一尊巨石，远看似骆驼，近看像一群猴在树上嬉戏，细看又像母子相偎，若果你是一个想象力丰富的人，能够看到更多的景色。后来又游玩了</w:t>
        <w:br/>
        <w:t>金猴岭</w:t>
        <w:br/>
        <w:t>景区，感受了金猴岭的清幽后又到了神农顶游玩。在神农顶景区的</w:t>
        <w:br/>
        <w:t>神农谷</w:t>
        <w:br/>
        <w:t>看雾让人感觉犹如仙境，朦朦胧胧令人心旷神怡，让人流连忘返。后来又到神农架的人造景区神农坛游玩，观看了号称是神农架最大的杉树王后，又浪费时间去爬了2990级的人造景点神农坛。晚上住在木鱼镇。</w:t>
        <w:br/>
        <w:t>第七天（6月7日） 神农架景区。</w:t>
        <w:br/>
        <w:t>早饭后</w:t>
        <w:br/>
        <w:t>天燕景区</w:t>
        <w:br/>
        <w:t>游玩，里面有个神奇的大洞，叫</w:t>
        <w:br/>
        <w:t>燕子洞</w:t>
        <w:br/>
        <w:t>，神农架地区独有的短嘴金丝燕栖息地，洞内宽阔，洞中有洞。旁边有座彩虹桥，它是</w:t>
        <w:br/>
        <w:t>燕子垭</w:t>
        <w:br/>
        <w:t>上一座非常打眼的景观，因似一道彩虹架在两山之巅，故叫彩虹桥。神秘</w:t>
        <w:br/>
        <w:t>天生桥</w:t>
        <w:br/>
        <w:t>景区不大，但风景秀丽，大约两个小时可以游完，因没有太多坡，就连老人和小孩也可轻松完成，天生桥虽不大，但瀑布很多，摄影人的好去处。其他景点感觉一般。官门山，人造景观，建议有充裕时间才去，风景一般。 后来导游推荐我们去神农架有名的大九湖游玩，因部分团友嫌累不愿去而作罢。留下一些遗憾。只好以后找机会再来游玩了。</w:t>
        <w:br/>
        <w:t>第八天（6月8日）恩施土司城</w:t>
        <w:br/>
        <w:t>恩施土司城，距离恩施市区约2公里，是全国规模最大的土家族地区土司文化标志性工程，也是全国土家族吊脚楼中规模最大、风格最典型的仿古建筑群。 恩施土司城景区包括门楼、侗族风雨桥、廪君祠、校场、土家族民居、土司王宫——九进堂、 九进堂由333根柱子，333个石柱础，330道门，90余个窗，组合而成。 进深99.99米，宽33米，总面积3999平方米。 九进堂，也就是一座土司皇城。城墙、钟楼、鼓楼、百花园、民族艺苑等多个景区，反映了土家族的历史渊源，展示了土家族古老而淳厚的民风民俗。 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景区内的风雨桥，是一座仿古桥，两座桥亭耸立于桥廊之上，飞檐翘角，桥廊两边专设有栏杆和长坐板。土家族为巴人的后裔，他们崇拜白虎。 白虎是廪君魂灵的化身。白虎是他们的图腾和族徽的标志。游玩后住在恩施。</w:t>
        <w:br/>
        <w:t>第九天（6月9日） 恩施大峡谷</w:t>
        <w:br/>
        <w:t>恩施大峡谷位于恩施市屯堡乡和板桥镇境内，是清江大峡谷一段，峡谷内有地缝，有层层叠叠的峰丛，还有近乎垂直于峡谷的大断崖。景区可以分为山下的云龙河地缝和山中区域。进入景区后，乘坐观光车前往云龙河地缝。被誉为地球最美伤痕的云龙地缝景区体态呈U型，有形态各异的瀑布群、多姿多彩的喀斯特象形石。全长3.6千米，平均深75米。淡季出行，人少别有风味。沿着一条环形的山间台阶可以游遍整个山中区域，不用走回头路。游客可以全程步行（约3小时），在云龙河地缝中，你可以沿着垂壁上的栈梯下到地缝中的渊谷深处，抬头看天，只是一条蔚蓝的缝隙。而深谷中寒气袭人，几条瀑布从两边的绝壁上飞泻而下，形成阵阵水雾。</w:t>
        <w:br/>
        <w:t>吃完中饭后玩坐缆车游玩七星寨。缆车全程翻四座山。坐着不敢动，惊险刺激，缆车顶是七星寨，感叹大自然的鬼斧神工，从“倒灌水”开始进入山中区域。其中主要景点有一线天、绝壁长廊和一炷香等。恩施大峡谷的一线天是一条弯弯曲曲的线，两边的高崖扭曲着冲向高天，离岸边壁石乱牙交互，窄处侧身难过。出了一线天，就到了绝壁长廊，这是一条悬崖栈道，行走在300米高的天然垂直绝壁上，足下悬空，向远方望去，众山绵延，脚下是村庄田园。“一炷香”是高达150多米，最小直径只有4米的峰柱，是整个景区最精华的地方。</w:t>
        <w:br/>
        <w:t>第十天（6月10日）</w:t>
        <w:br/>
        <w:t>长阳</w:t>
        <w:br/>
        <w:t>清江画廊</w:t>
        <w:br/>
        <w:t>景区</w:t>
        <w:br/>
        <w:t>位于宜昌市长阳县境内的清江，是古代巴人的发祥地、土家人的母亲河。有古诗中写道：“三百里清江美如画，三百里长阳似画廊”，清江画廊风景区因此得名。主要是在以江面上乘船游玩、观赏两岸风光为主，乘着游船慢悠悠地飘游在青山绿水间，让人远离了尘世的喧嚣，抚慰了躁动的心。</w:t>
        <w:br/>
        <w:t>期间有1-2个景点可以登岸游玩。游览清江画廊，分为A线和B线条行程，A线包括</w:t>
        <w:br/>
        <w:t>清江大佛</w:t>
        <w:br/>
        <w:t>、</w:t>
        <w:br/>
        <w:t>倒影峡</w:t>
        <w:br/>
        <w:t>、</w:t>
        <w:br/>
        <w:t>仙人寨</w:t>
        <w:br/>
        <w:t>、</w:t>
        <w:br/>
        <w:t>武落钟离山</w:t>
        <w:br/>
        <w:t>等景点，其中仙人寨和武落钟离山是可以登岸游玩的，其余的景点是坐游船通过（倒影峡）或者在江面观看（清江大佛）。最让人震撼的是胆颤心惊地爬上那个险峻的最高峰——石神台，看到的是最美的三江汇流之处，我想我会终身难忘这一美景，并为那些没爬上石神台的游客感到惋惜。</w:t>
        <w:br/>
        <w:t>第十一天（6月11日）三峡大坝景区和</w:t>
        <w:br/>
        <w:t>三峡大瀑布</w:t>
        <w:br/>
        <w:t>三峡大坝位于宜昌市，是一座规模宏大的水利枢纽工程、水电站。大坝旅游区目前开放了</w:t>
        <w:br/>
        <w:t>坛子岭</w:t>
        <w:br/>
        <w:t>、</w:t>
        <w:br/>
        <w:t>185观景平台</w:t>
        <w:br/>
        <w:t>、</w:t>
        <w:br/>
        <w:t>截流纪念园</w:t>
        <w:br/>
        <w:t>等景点，坝顶不对外开放。在北岸的坛子岭可以俯视大坝，这是观赏三峡大坝全景的较好位置；坛子岭以西是185平台，因为海拔185米而得名，同样位于北岸，可平视大坝；而在南岸的截流纪念园，则是大坝的下游，在这里可仰视大坝，截流纪念园内设有展室，你可以通过展室内的图文资料了解三峡工程。下去之后有电瓶车去185观景平台，不要去坐，只需走几百米就到。这里和大坝平行且距离最近。然后继续坐景交车到长江对岸的截流纪念园。截流园看大坝正面，如果赶上泄洪，那就完美了。吃好中饭后游览三峡大瀑布景区，它位于宜昌市夷陵区黄花乡境内，以山青、水秀、洞奇、瀑美著称。景区内空气清新，是个天然的大氧吧，即使在夏季这里也是凉爽宜人。 三峡大瀑布溪流全长5公里，沿途分布着30多道瀑布。游客沿着景区内的游客步道，逆水而上，虎口瀑、一线瀑、珍珠瀑、丫瀑、连环瀑、五扇瀑等形态各异的瀑布接踵而来。三峡大瀑布还是桥的博物馆，共有21座桥，这些横跨峡谷的桥梁设计精巧，造型别致，与景区的灵山秀水融为一体，构成了秀美的山峡溪瀑风光。</w:t>
        <w:br/>
        <w:t>第十二天（6月12日）荆州古城</w:t>
        <w:br/>
        <w:t>荆州古城，位于荆州市荆州区，始建于春秋战国时期，现存古城墙大部分为明清时代建筑而成，砖城逶迤挺拔、完整坚固，是中国保存完好的古城垣（城墙）之一（当地人更愿相信，这些古城墙是三国的关羽关老爷兴建）。人们口中的“大意失荆州”，出典就是这里，一部《三国演义》，也让荆州城名声远扬。现存你看到的城墙，是清朝顺治三年（公元1646年），依照明代旧基重建，采用糯米石灰浆灌缝、砖城墙和土城墙互相依托而成。荆州古城周长约12公里，城池依地势而起伏，现已成为游客热切向往、感受历史的旅游胜景，也是我国南方保存完好、规模宏大的一座古代城垣</w:t>
        <w:br/>
        <w:t>。</w:t>
        <w:br/>
        <w:t>游玩后兴趣不减</w:t>
        <w:br/>
        <w:t>，</w:t>
        <w:br/>
        <w:t>看见一些当地人在城墙旁边的公园里唱歌跳舞，我们几个人有的拉二胡有的唱歌，开心一刻。下午乘回武昌。晚上住在火车站旁边的旅馆。</w:t>
        <w:br/>
        <w:t>第十三天（6月13日）湖南</w:t>
        <w:br/>
        <w:t>岳阳</w:t>
        <w:br/>
        <w:t>早上把大件行李寄放在旅馆里坐火车到湖南</w:t>
        <w:br/>
        <w:t>岳阳游玩</w:t>
        <w:br/>
        <w:t>。九点多到了岳阳后坐公交车到</w:t>
        <w:br/>
        <w:t>洞庭湖</w:t>
        <w:br/>
        <w:t>的</w:t>
        <w:br/>
        <w:t>君山</w:t>
        <w:br/>
        <w:t>去游玩了。君山，是八百里洞庭湖中的一个小岛，与著名的岳阳楼遥遥相对，岳阳楼旁的码头有渡船往返于两地之间。进入景区后，可以根据景区内的游览地图步行游览，也可以乘坐景区内观光车游览全岛。</w:t>
        <w:br/>
        <w:t>君山岛</w:t>
        <w:br/>
        <w:t>上绿树成荫，满目苍翠，拥有大片的湖畔湿地。岛上还有众多的名胜古迹，这些古迹基本都在岛的东部（景区大门也在岛的东部），也是游人去的最多的地方，岛的西部景点较少，去的游客也不多。岛上的名胜古迹基本都和古老的神话传说有关，闲庭漫步的走在绿荫中，听听故事，也是蛮惬意的一件事。岛上最为吸引游客的景点是湘妃祠和二妃墓，这两处距离景区大门都不远。两个景点都和上古时代舜帝的娥皇、女英两位妃子有关。湘妃祠是为了纪念两位妃子而修建的祠庙，据说在《史记》中就已经有了相关的记载，如今这里也是香火旺盛。二妃墓是传说中埋葬两位妃子的墓地。据传说，舜帝外出很久未归，两位妃子出门寻找，到达君山时听说舜帝已经去世，悲痛过度而死。后人感动她们的真情，便建造祠庙纪念她们。二妃墓以西的柳毅井，背后也有一个美丽的传说。传说书生柳毅遇到了受到家暴的洞庭龙王的女儿，受托</w:t>
        <w:br/>
        <w:t>从君山岛一个井里下书给龙王，救了它的女儿。留下一段美好的传说。后来又乘车到岳阳楼游玩。岳阳楼是中国四大名楼之一。</w:t>
        <w:br/>
        <w:t>“先天下之忧而忧，后天下之乐而乐”，北宋范仲淹的名作《岳阳楼记》抒发了中国传统知识分子忧国忧民的情怀，也让这座洞庭湖畔的名楼成为了一个家喻户晓的地方。历代还有孟浩然、李白、杜甫、韩愈、白居易等文人墨客来到这里留下了很多佳作。如今，当你登上三层高楼顶，凭栏眺望，眼前是烟波浩渺的八百里洞庭湖水，耳边不由自主的回荡起那些千古佳句，不由心潮澎湃。岳阳楼位于岳阳市西门城头、紧靠洞庭湖畔，与江西南昌的滕王阁、湖北武汉的黄鹤楼并称为江南三大名楼。除了登楼遥望思古，岳阳楼的独特建筑构造也非常值得一看。全楼没有用一根铁钉和一道横梁，楼顶形式也非常独特，采用了古代将军头盔式的顶式结构，这种层叠相衬的“如意斗拱”托举形式，在我国古代建筑史上也是独一无二的。在岳阳楼景区内，还设有一些小景点。在靠近大门的五朝楼观处，展示了唐宋元明清五个朝代的岳阳楼体模型；在楼下的沙滩上，有三具枷锁形状的铁制物品，重达1500斤，它的由来和用途，至今说法不一。在景区内还设有码头，你可以在码头乘船到对面的君山岛。岳阳楼距离</w:t>
        <w:br/>
        <w:t>巴陵广场</w:t>
        <w:br/>
        <w:t>不远，可以一并游玩。附近的</w:t>
        <w:br/>
        <w:t>汴河街</w:t>
        <w:br/>
        <w:t>，是岳阳市的一条旅游仿古街。游玩后回武昌转乘当晚的火车回上海，结束了这次旅行。</w:t>
      </w:r>
    </w:p>
    <w:p>
      <w:r>
        <w:t>评论：</w:t>
        <w:br/>
      </w:r>
    </w:p>
    <w:p>
      <w:pPr>
        <w:pStyle w:val="Heading2"/>
      </w:pPr>
      <w:r>
        <w:t>79.湖北 | 初见神农架，于漫山红叶中寻一心安处</w:t>
      </w:r>
    </w:p>
    <w:p>
      <w:r>
        <w:t>https://you.ctrip.com/travels/shennongjia147/3746953.html</w:t>
      </w:r>
    </w:p>
    <w:p>
      <w:r>
        <w:t>来源：携程</w:t>
      </w:r>
    </w:p>
    <w:p>
      <w:r>
        <w:t>发表时间：2018-11-1</w:t>
      </w:r>
    </w:p>
    <w:p>
      <w:r>
        <w:t>天数：4 天</w:t>
      </w:r>
    </w:p>
    <w:p>
      <w:r>
        <w:t>游玩时间：10 月</w:t>
      </w:r>
    </w:p>
    <w:p>
      <w:r>
        <w:t>人均花费：2500 元</w:t>
      </w:r>
    </w:p>
    <w:p>
      <w:r>
        <w:t>和谁：和朋友</w:t>
      </w:r>
    </w:p>
    <w:p>
      <w:r>
        <w:t>玩法：摄影，自由行</w:t>
      </w:r>
    </w:p>
    <w:p>
      <w:r>
        <w:t>旅游路线：神农架，板壁岩，神农谷，天燕景区，天生桥，瞭望塔，神农顶，燕子洞，神农祭坛</w:t>
      </w:r>
    </w:p>
    <w:p>
      <w:r>
        <w:t>正文：</w:t>
        <w:br/>
        <w:t>前言</w:t>
        <w:br/>
        <w:t>为什么想要出去玩呢，偏安一隅的二十几年，看过的美景屈指可数，有些许的遗憾，特别是在南方的秋天，在市区里呆的久了，除去能看到的银杏落叶，好像感受到的秋意并不那么明显。就是那么突然而来的想法，想要出发，去感受一下真正的，属于漫山遍野红叶的大自然的秋景。</w:t>
        <w:br/>
        <w:t>从小便听说野人的故事，这也让</w:t>
        <w:br/>
        <w:t>神农架</w:t>
        <w:br/>
        <w:t>在我心里蒙上了一层神秘色彩，但在这次的印象里， 神农架 是一个非 常宁 静的地方，可能是深秋寒意重，也可能是这里本身也比别的地方冷些，游玩的人并不算多，但却很清净，适合慢慢的感受大自然的美，让心也一起回归宁静。</w:t>
        <w:br/>
        <w:t>预告</w:t>
        <w:br/>
        <w:t>一波预告</w:t>
        <w:br/>
        <w:t>醉在这样的景色里，一首耳熟能详的古诗很应景了</w:t>
        <w:br/>
        <w:t>咏鹅</w:t>
        <w:br/>
        <w:t>鹅，鹅，鹅，曲项向天歌。</w:t>
        <w:br/>
        <w:t>白毛浮绿水，红掌拨清波。</w:t>
        <w:br/>
        <w:t>————唐.骆宾王</w:t>
        <w:br/>
        <w:t>行程</w:t>
        <w:br/>
        <w:t>Day1: 重庆 菜园坝—坪阡古镇（大九湖镇）</w:t>
        <w:br/>
        <w:t>大巴车车程8-9小时，食、宿坪阡古镇天子客栈，</w:t>
        <w:br/>
        <w:t>Day2:上午大九湖，下午</w:t>
        <w:br/>
        <w:t>板壁岩</w:t>
        <w:br/>
        <w:t>、</w:t>
        <w:br/>
        <w:t>神农谷</w:t>
        <w:br/>
        <w:t>宿假日客栈，食在木鱼古镇</w:t>
        <w:br/>
        <w:t>Day3:上午</w:t>
        <w:br/>
        <w:t>天燕景区</w:t>
        <w:br/>
        <w:t>，下午神农坛、</w:t>
        <w:br/>
        <w:t>天生桥</w:t>
        <w:br/>
        <w:br/>
        <w:t>宿假日酒店，食在木鱼古镇</w:t>
        <w:br/>
        <w:t>Day4：木鱼古镇— 重庆 菜园坝</w:t>
        <w:br/>
        <w:t>注意： 神农架 在深山林区，天气非常冷，阴雨不定，厚衣物和雨伞必备，暖宝宝也可以备用，</w:t>
        <w:br/>
        <w:t>防晒和护肤用品也要带好</w:t>
        <w:br/>
        <w:t>大九湖——清晨的一场错过，一次相遇</w:t>
        <w:br/>
        <w:t>早在来之前就听说大九湖是《刺客聂隐娘》的取景地，这里的晨雾非常好看，看电影时那梦幻般的场景就给我留下了深刻的印象，大九湖最大的特色便是早晚的水雾景观，尤其早晨7点前的晨雾最为美丽，想着既然来了这样的美景怎么也不能错过，于是在前一晚上就调好了第二天五点的闹钟，只是为了赴一场晨雾之约。</w:t>
        <w:br/>
        <w:t>凌晨五点就起床了，已经很久没有为了看一场风景，起的这么早过。收拾好大家就出发了，顶着冷风呼啸，大家来到景区，买好票之后就坐上了景区的大巴车，一路朝大九湖开去。</w:t>
        <w:br/>
        <w:t>大九湖不仅是一片沼泽地——山涧盆地，还是亚高山的一片湿地。由9个湖泊连接而成的大九湖是世界上不可多得的中高纬度湿地，有 湖北 “ 呼伦贝尔 ”高山平原之称。这里群山环绕，微风吹拂着湖面，山水之间，一切都是美好的</w:t>
        <w:br/>
        <w:t>大九湖鹿苑——可爱魅力</w:t>
        <w:br/>
        <w:t>对可爱的动物我想很多人都没有抵抗力吧，特别是女孩子，一听说有鹿苑便激动的跳起来，路上问了好几次，真的可以进去摸鹿吗，听到确定的回答就一直记挂着。</w:t>
        <w:br/>
        <w:t>第一次近距离的接触小鹿，在我心里小鹿就像是森林的精灵，像以前所有看过的动画和电影里那样，是有神性的。以前就经常听同学说起内蒙的小鹿是多么的可爱，一直没有去过，这次算是完成了一件期待了很久的事了。</w:t>
        <w:br/>
        <w:t>神农谷——山林漫步</w:t>
        <w:br/>
        <w:t>板壁岩是一座天然 石林 ，在去神农谷的路上，我们停下车来，欣赏这片奇特又美丽的 石林 。板壁岩位于 神农架 自然保护区内，距木鱼镇45公里余，离</w:t>
        <w:br/>
        <w:t>瞭望塔</w:t>
        <w:br/>
        <w:t>5公里，素以“野人”的出没地和 石林 倍受游人注目，板壁岩上下箭竹林漫山遍野，密不透风。</w:t>
        <w:br/>
        <w:t>我喜欢有特色的山体岩石，或因火山爆发、地壳运动而形成的奇山怪石，用眼睛去观察，用心感受大自然的鬼斧神工，就 神农架 的风景而言，算是一个小亮点。</w:t>
        <w:br/>
        <w:t>天燕——漫山彩林</w:t>
        <w:br/>
        <w:t>第二天我们来到了天燕景区。来 神农架 这两天天气都不错，心情自然也变好，天燕景区有</w:t>
        <w:br/>
        <w:t>燕子洞</w:t>
        <w:br/>
        <w:t>、山乳、飞云渡、会仙桥、牛鼻子洞和野人洞等。栈道盘旋在危岩叠石上，古木参天。松杉吐翠，红桦披锦。远远的就能看见悬挂在山间的彩虹桥。</w:t>
        <w:br/>
        <w:t>神农坛——炎帝神农氏</w:t>
        <w:br/>
        <w:t>神农坛景区是 神农架 林区第一个也是唯一的一个集人文景观和自然景观为一体的景点，既是集中展示神农始祖业绩与功德的文化旅游区，又是专供炎黄子孙缅怀先祖、祭祀神农、祈求神灵赐福的地方。</w:t>
        <w:br/>
        <w:t>吃过午饭到达</w:t>
        <w:br/>
        <w:t>神农祭坛</w:t>
        <w:br/>
        <w:t>，里面有一棵1200多年的杉树，大自然是值得敬畏的神灵，这棵古杉树也见证了世事沧桑变化，见证了历史变迁，斗转星移，虽历尽劫难，饱经风霜，却以顽强的生命力保持着盎然生机，至今仍然巍峨挺立，昂首在大山之间。</w:t>
        <w:br/>
        <w:t>天生桥——溪涧潺潺</w:t>
        <w:br/>
        <w:t>天生桥高约120米，横贯东西，成天桥飞渡之状，故而得名。这里海拔1800米，总面积20平方公里。非常凉快，是消夏地方，只是秋天来，得多穿一点衣服，还是比较冷的。沿栈道行进，景区丛林密布，少有高山阻碍，空气流通迅速，凉风习习。</w:t>
        <w:br/>
        <w:t>一些特色美食</w:t>
        <w:br/>
        <w:t>写在最后</w:t>
        <w:br/>
        <w:t>关于 神农架 的四天三夜旅行就介绍到这里啦，还有关于出行的具体问题可以私信咨询。</w:t>
        <w:br/>
        <w:t>我是卷卷南星，常驻 重庆 ，旅行探路者，自由摄影师，微博：@卷卷南星，微信：N76543217</w:t>
      </w:r>
    </w:p>
    <w:p>
      <w:r>
        <w:t>评论：</w:t>
        <w:br/>
      </w:r>
    </w:p>
    <w:p>
      <w:pPr>
        <w:pStyle w:val="Heading2"/>
      </w:pPr>
      <w:r>
        <w:t>80.冬游武当山神农架</w:t>
      </w:r>
    </w:p>
    <w:p>
      <w:r>
        <w:t>https://you.ctrip.com/travels/wudangshan146/3746675.html</w:t>
      </w:r>
    </w:p>
    <w:p>
      <w:r>
        <w:t>来源：携程</w:t>
      </w:r>
    </w:p>
    <w:p>
      <w:r>
        <w:t>发表时间：2018-11-2</w:t>
      </w:r>
    </w:p>
    <w:p>
      <w:r>
        <w:t>天数：4 天</w:t>
      </w:r>
    </w:p>
    <w:p>
      <w:r>
        <w:t>游玩时间：2 月</w:t>
      </w:r>
    </w:p>
    <w:p>
      <w:r>
        <w:t>人均花费：1000 元</w:t>
      </w:r>
    </w:p>
    <w:p>
      <w:r>
        <w:t>和谁：亲子</w:t>
      </w:r>
    </w:p>
    <w:p>
      <w:r>
        <w:t>玩法：自驾，人文</w:t>
      </w:r>
    </w:p>
    <w:p>
      <w:r>
        <w:t>旅游路线：武当山，神农架，武当山镇，南岩宫，朝天宫，太和宫，金殿，太子坡，逍遥谷，磨针井，榔梅祠，龙头香，飞升崖，南天门，天柱峰</w:t>
      </w:r>
    </w:p>
    <w:p>
      <w:r>
        <w:t>正文：</w:t>
        <w:br/>
        <w:t>【关于行程】</w:t>
        <w:br/>
        <w:t>春节前夕从山东自驾回成都过年，在设计线路时，看到了网上惊艳的武当雪景，让我们最终确定了此次</w:t>
        <w:br/>
        <w:t>武当山</w:t>
        <w:br/>
        <w:t>神农架</w:t>
        <w:br/>
        <w:t>之行。本奔冬雪而来，希望能在冰雪之中更能感受武当山，道家意境，可惜天未遂人愿，只是山顶留有少量残雪。尽管如此，还是充分感受到武当山，独特的仙风道骨、古朴雄奇。</w:t>
        <w:br/>
        <w:t>D1山东自驾抵达</w:t>
        <w:br/>
        <w:t>武当山镇</w:t>
        <w:br/>
        <w:t>D2武当山一日游</w:t>
        <w:br/>
        <w:t>山下乘景区光观车抵达</w:t>
        <w:br/>
        <w:t>南岩宫</w:t>
        <w:br/>
        <w:t>-榔梅寺-</w:t>
        <w:br/>
        <w:t>朝天宫</w:t>
        <w:br/>
        <w:t>-古神道上-一天门-二天门-三天门-</w:t>
        <w:br/>
        <w:t>太和宫</w:t>
        <w:br/>
        <w:t>的</w:t>
        <w:br/>
        <w:t>金殿</w:t>
        <w:br/>
        <w:t>-皇经堂-紫金城-朝拜殿-元代古铜殿等古代建筑-索道-琼台-乘景区光观车下山</w:t>
        <w:br/>
        <w:t>D3武当山镇-神农架木鱼镇</w:t>
        <w:br/>
        <w:t>D4神农架木鱼镇-成都</w:t>
        <w:br/>
        <w:t>【武当山观光巴士】</w:t>
        <w:br/>
        <w:t>景区旅游观光巴士，在进山门口游客中心发车，停靠沿途各个景点。在各景点可以任意上下车。游客到达琼台可以选择乘坐观光缆车或者徒步上山（路面比较险峻）；乘坐观光缆车单程大约需要25分钟；上行为90元/人；下行80元/人；徒步上山大约需要90分钟。</w:t>
        <w:br/>
        <w:t>景区旅游观光巴士运行时刻表运行线路 单边时间 公里数</w:t>
        <w:br/>
        <w:t>客运中心——琼台 45分钟 24公里</w:t>
        <w:br/>
        <w:t>客运中心——南岩 45分钟 26公里</w:t>
        <w:br/>
        <w:t>客运中心——</w:t>
        <w:br/>
        <w:t>太子坡</w:t>
        <w:br/>
        <w:t>20分钟 11公里</w:t>
        <w:br/>
        <w:t>琼台——太子坡 30分钟 16.5公里</w:t>
        <w:br/>
        <w:t>南岩——太子坡 30分钟 15公里</w:t>
        <w:br/>
        <w:t>太子坡——八仙观 12分钟 7.5公里</w:t>
        <w:br/>
        <w:t>八仙观——琼台 18分钟 9公里</w:t>
        <w:br/>
        <w:t>大湾——琼台 6分钟 3.5公里</w:t>
        <w:br/>
        <w:t>太子坡——</w:t>
        <w:br/>
        <w:t>逍遥谷</w:t>
        <w:br/>
        <w:t>4分钟 2公里</w:t>
        <w:br/>
        <w:t>逍遥谷——紫宵 18分钟 9公里</w:t>
        <w:br/>
        <w:t>紫宵——南岩 8分钟 4公里</w:t>
        <w:br/>
        <w:t>客运中心——二垭子 15分钟 9公里</w:t>
        <w:br/>
        <w:t>客运中心——</w:t>
        <w:br/>
        <w:t>磨针井</w:t>
        <w:br/>
        <w:t>12分钟 7公里</w:t>
        <w:br/>
        <w:t>二垭子——太子坡 4分钟 2公里</w:t>
        <w:br/>
        <w:t>【问道武当山】</w:t>
        <w:br/>
        <w:t>武当山的门票可以直接在网上订，门票包含景区大门票和旅游观光巴士，来回一个人240元，通过网上订，便宜7块钱，这里需要注意的是山上的小景点如金顶都是要重新购买门票的。</w:t>
        <w:br/>
        <w:t>在景区门口的取票点取从网上订的票，然后从旁边的门走进大厅坐上山的大巴。由于是淡季大厅的人并不多，这也是淡季出游的好处。</w:t>
        <w:br/>
        <w:t>穿过大厅真接上大巴，大巴会去往二处，一处去往琼台索道，一处去往南岩，二边都可以上山，二边都可以下山，我们坐车上山，坐索道下山。</w:t>
        <w:br/>
        <w:t>我的爬山路线是坐车抵达南岩-</w:t>
        <w:br/>
        <w:t>榔梅祠</w:t>
        <w:br/>
        <w:t>-朝天宫-天门-金顶。路上人很少，尤其是南岩去榔梅祠的路上，只有我们一家人在走。天气不是太好，雾蒙蒙，也没见到雪景，但既来之则安之。</w:t>
        <w:br/>
        <w:t>南岩的</w:t>
        <w:br/>
        <w:t>龙头香</w:t>
        <w:br/>
        <w:t>，康熙年间被禁，因为是在悬崖上伸出的一个龙头，很多人为了烧香而殒命于此。前方</w:t>
        <w:br/>
        <w:t>飞升崖</w:t>
        <w:br/>
        <w:t>，玄武大帝在此升仙。</w:t>
        <w:br/>
        <w:t>榔梅祠位于乌鸦岭通往金顶的路上，此地原生有榔梅，其果味甘如蜜。明代永乐年间，山中道士李素希将榔梅果上贡皇帝，得以敕建榔梅仙祠。</w:t>
        <w:br/>
        <w:t>榔梅祠与真武大帝修炼的传说有着密切的联系。相传，真武大帝修炼时，由于意志不坚，中途准备下山，半路上遇到紫气元君化做老婆婆用铁杵磨针点化他。真武大帝返回山中继续修炼，经过此处时折下一段梅枝插在榔树上，说：“吾若道成，花开结果。”后来，他修炼成功，梅枝果然在榔树上也插栽成活，并开花结果。</w:t>
        <w:br/>
        <w:t>榔梅寺，榔梅是榔树与梅树的嫁接，让人称奇的是榔梅的兴衰与明皇室的存亡共始终。自清以来，神奇的榔梅果却在武当山突然消失，独有榔梅仙翁祠迎风而立。此情此景，让诗人们感慨到“榔梅历历传消息，莫为仙家隔渺茫”。</w:t>
        <w:br/>
        <w:t>传说中的古榔梅树虽然已无处可寻。但庆幸的是，明嘉靖五年，安徽齐云山道士访武当山时，武当道教将一颗榔梅树赠予了齐云山。公元1998年，武当山将榔梅树从齐云山引回，栽植于榔梅仙翁祠内。这颗善男信女眼中的瑞树，引来了众人的朝觐。</w:t>
        <w:br/>
        <w:t>一路一直向前，路过农家乐，可以在此休息，补充点能量。</w:t>
        <w:br/>
        <w:t>看到屋檐上挂了很多腊肉，感觉到有点年味了。</w:t>
        <w:br/>
        <w:t>沿着长长的明道一路向前走，一个多小时后，到达朝天宫。</w:t>
        <w:br/>
        <w:t>传说中，朝天宫是人界与仙界之间的分界线。从这里再往前行，便是道人们心中的仙境了。</w:t>
        <w:br/>
        <w:t>从朝天宫到达金顶的道路分为了两条，右手是明道，左手是清道。顾名思义，明道是明朝修的，清道是清朝修的。明道比较陡，沿途有一天门、二天门、三天门，景色不错，因此，我们选择了明道。</w:t>
        <w:br/>
        <w:t>古代的设计师们仿照天宫，在人间设立了三重天门，沿着这长长的明神道穿过层层天门。</w:t>
        <w:br/>
        <w:t>长长的明神道穿过一天门、二天门、三天门，还需沿着山路继续前行，经太和宫，过</w:t>
        <w:br/>
        <w:t>南天门</w:t>
        <w:br/>
        <w:t>，踏上几乎是垂直而上的九连蹬，最终抵达朝拜的目的地——金殿。</w:t>
        <w:br/>
        <w:t>太和宫位于</w:t>
        <w:br/>
        <w:t>天柱峰</w:t>
        <w:br/>
        <w:t>南侧，整个建筑处于孤峰峻岭之上，殿字楼堂依山傍岩，结构精巧，是武当山的最高胜境，无论是道士还是香客游人，只有登上顶峰，走进太和宫，才是真正意义上的到了武当山。</w:t>
        <w:br/>
        <w:t>跨进太和宫，一块高悬的“三教祖师”匾额跃入眼帘。进门的右手为万圣阁，阁中供奉着真武大帝，以及圣父、圣母等诸神，所以称为万圣阁。</w:t>
        <w:br/>
        <w:t>从朝拜殿右折下，便是皇经堂，是道教设醮和早晚开坛功课的场所。看见有人在此练瑜伽。</w:t>
        <w:br/>
        <w:t>武当山金顶以金殿为中心，以紫金城南天门为中轴线，中轴线上的主殿是太和殿。皇权与神权在这里完美融合，达到了“云外神宫”的意境。</w:t>
        <w:br/>
        <w:t>实际上，“太和”一词体现了中国古人希望普遍和谐一天地自然和谐、人与自然和谐、人与人和谐以及人自我身心内外和谐的愿望。</w:t>
        <w:br/>
        <w:t>在金殿前，极目四方，八百里武当秀丽风光尽收眼底，群峰起伏犹如大海的波涛奔涌在静止的瞬间，众峰拱拥，八方朝拜的景观神奇地渲染着神权的威严和皇权的至高无上。同时，还能领略到很多奇异的自然天象奇观和流传着许多神话故事。</w:t>
        <w:br/>
        <w:t>山下缆车站，米芾的真迹。这个“第一山”的称号见过许多，每座名山都能够找到属于它自己的第一，武当自然就是道家的第一圣山了！</w:t>
        <w:br/>
        <w:t>问道武当山，拜谒太极祖。武当山的冬末少许残雪，景物萧条。万物都有修身养息的时间，待到山花烂漫时，武当定会有别样的景致。</w:t>
        <w:br/>
        <w:t>【穿越神农架】</w:t>
        <w:br/>
        <w:t>清晨从武当山镇出发，前往神农架，其中从武当山到房县刚刚修好了一段十房高速，可能还不被人所知，一路上只有我们一辆车，成了我们的私家高速，真是太爽了。</w:t>
        <w:br/>
        <w:t>从房县下高速后，开始进入神农林区，走了近160多公里的盘山路。</w:t>
        <w:br/>
        <w:t>说起神农架，一个神秘的影子的影子一直笼罩在我的脑海中。谁也说不清它到底是什么，人们都在口口相传着一个名字，“野人”。我无数次幻想着在神农架最美的夏秋时节。沿着崎岖蜿蜒的小路拾级而上，听着林中鸟儿的啁啾声，透过浓密的层层绿叶看见星星点点的天空，怀抱古老的树木感受这里曾经有过的沧桑，想象着我们的祖先当时是怎样在这样的环境里繁衍壮大，悠哉乐哉。今天我终于走在这条通往秘境的路上，其实我并不奢望能与“野人”邂逅，只是好奇而已。</w:t>
        <w:br/>
        <w:t>穿越神农架路遇漫天大雪，在北方一冬天没有下雪，没想到在神农架看到了雪景。东北才能见到的林海雪原在我们眼前呈现。这也是自驾的魅力所在，你永远不知前方会邂逅怎样的美景，不禁感叹世界真奇妙。</w:t>
        <w:br/>
        <w:t>下午到达神农架旅游集散地木鱼镇，入住33商务酒店。小镇不大只有两条商业街，街旁全是饭馆、酒店各种商家，由于是淡季，显得很冷清，很多店家都关门回家过年。</w:t>
        <w:br/>
        <w:t>清晨我们从神农架出发，经昭君故里，上沪蓉高速，刚刚贯通的沪蓉高速车辆仍然很少。</w:t>
        <w:br/>
        <w:t>穿行于巴蜀山脉、神农架原生林带，美丽的大自然美到你完全忘掉了自己，忘掉了名利世俗，涤净了红尘形骸，清静了心灵世界。终于在晚上8点赶回成都。</w:t>
      </w:r>
    </w:p>
    <w:p>
      <w:r>
        <w:t>评论：</w:t>
        <w:br/>
      </w:r>
    </w:p>
    <w:p>
      <w:pPr>
        <w:pStyle w:val="Heading2"/>
      </w:pPr>
      <w:r>
        <w:t>81.深秋神农架，魅力大九湖，揭开神秘面纱</w:t>
      </w:r>
    </w:p>
    <w:p>
      <w:r>
        <w:t>https://you.ctrip.com/travels/shennongjia147/3747143.html</w:t>
      </w:r>
    </w:p>
    <w:p>
      <w:r>
        <w:t>来源：携程</w:t>
      </w:r>
    </w:p>
    <w:p>
      <w:r>
        <w:t>发表时间：2018-11-2</w:t>
      </w:r>
    </w:p>
    <w:p>
      <w:r>
        <w:t>天数：3 天</w:t>
      </w:r>
    </w:p>
    <w:p>
      <w:r>
        <w:t>游玩时间：9 月</w:t>
      </w:r>
    </w:p>
    <w:p>
      <w:r>
        <w:t>人均花费：2000 元</w:t>
      </w:r>
    </w:p>
    <w:p>
      <w:r>
        <w:t>和谁：和朋友</w:t>
      </w:r>
    </w:p>
    <w:p>
      <w:r>
        <w:t>玩法：美食，摄影，自由行，周末游</w:t>
      </w:r>
    </w:p>
    <w:p>
      <w:r>
        <w:t>旅游路线：神农架，神农顶，板壁岩，金猴岭，神农祭坛，神农谷，燕子洞，天生桥</w:t>
      </w:r>
    </w:p>
    <w:p>
      <w:r>
        <w:t>正文：</w:t>
        <w:br/>
        <w:t>神农架</w:t>
        <w:br/>
        <w:t>，一个充满神秘的地方。有幸走进神农架，探寻着这里的美丽迷人的秋色。重庆出发，一路的风景犹如童话王国，极致美丽。走进神农架，同行的小伙伴都被这美丽的秋色惊呆了，拿着手机、相机不停的记录着这美丽的秋色，大家都想把这美丽的景象搬回自己的家里。听说神农架一直隐藏着神秘的野人故事，但到底神农架有没有野人这一直是个谜，没有得到论证。</w:t>
        <w:br/>
        <w:t>这是山里的植物自然生长在岩石上，形成了一个大大的心形。大家都在感叹着大自然的神奇。</w:t>
        <w:br/>
        <w:t>秋季，充满童话色彩的一个季节，山林的树叶呈现出五彩缤纷的颜色，让人顿时兴奋不已。神农架主要景点有</w:t>
        <w:br/>
        <w:t>神农顶</w:t>
        <w:br/>
        <w:t>、风景垭、</w:t>
        <w:br/>
        <w:t>板壁岩</w:t>
        <w:br/>
        <w:t>、了望塔、小龙潭、大龙潭、</w:t>
        <w:br/>
        <w:t>金猴岭</w:t>
        <w:br/>
        <w:t>等，以原始、神秘闻名于世，区内山高谷深，林木茂密，气候复杂多变，四季景色迷人。独特的自然环境、人文历史，造就了极其丰富、珍贵的自然和人文景观，也孕育了景色宜人、钟灵毓秀的旅游环境，有“神农天园”之称。</w:t>
        <w:br/>
        <w:t>*大九湖*</w:t>
        <w:br/>
        <w:t>大九湖整体形成了整齐对称的九道山梁、九道溪、九块平地、九个湖。大九湖也自此形成了独特的冰川地貌和高山草甸的绝妙景观。主要包括亚高山草甸、泥炭藓沼泽、睡菜沼泽、苔草沼泽、香蒲沼泽、拂子茅沼泽以及河塘水渠等湿地类型。</w:t>
        <w:br/>
        <w:t>虽然我们早早就起来，由于天气原因，没有看见大九湖带着的那层薄纱。人们说没有云雾的大九湖平淡无奇，但我不这样认为，蓝天下的大九湖依然美丽如常。</w:t>
        <w:br/>
        <w:t>清晨的大九湖，没有看见太阳升起。但山边的那一丝红霞依然清晰可见，蓝天与云彩配合着那一抹红霞，照耀在湖面上，金光四射，美丽至极。</w:t>
        <w:br/>
        <w:t>这次大九湖之行虽然天气很好，但唯一缺憾是没有拍到大九湖的云雾。秋季的大九湖也是非常的美丽，七彩色的灌木、草丛，掉光树叶的树干都完美结合，形成了一幅幅美丽的画卷。</w:t>
        <w:br/>
        <w:t>湖边的蜗居生活，你羡慕吗？一群鹅自由的在湖边漫步，远山、蜗居、湖水、鹅在这画面里显得如此的和谐，让这幅画面更加美丽。</w:t>
        <w:br/>
        <w:t>一艘帆船行驶在清晨的湖面上，显示着这里劳动人民的勤劳。</w:t>
        <w:br/>
        <w:t>掉完树叶的枝干，映照在湖面，呈现出来不同的线条美。</w:t>
        <w:br/>
        <w:t>身着红衣的小姐姐，在灌木丛中，格外美丽。</w:t>
        <w:br/>
        <w:t>一条林间小道，蜿蜒曲折，不知道他会延伸到哪里，也许是你梦想的地方。</w:t>
        <w:br/>
        <w:t>清晨的大九湖人流少，正好是摄影师拍摄美景的最佳时刻，偌大的大九湖，三五结队，随处可见拿着长枪短炮的摄影爱好者，对着美丽的大九湖按动着快门，留下美丽的瞬间，保留着大九湖美丽的时刻。</w:t>
        <w:br/>
        <w:t>*</w:t>
        <w:br/>
        <w:t>神农祭坛</w:t>
        <w:br/>
        <w:t>*</w:t>
        <w:br/>
        <w:t>神农氏牛头人身，其实只不过是一个形容而已。在中国人类初期结束刀耕火种的时期牛是起了很大作用的，所以牛的地位相当高。那时候的人会用牛头人身来形容神农氏，而不是神农氏就长那样。</w:t>
        <w:br/>
        <w:t>神农祭坛，祭祀炎黄子孙的祖先---炎帝神农氏。也是无数的港，澳，台胞和海外侨胞寻根之地，这里也有着特色旅游项目篝火烧烤晚会，晚会上有先民狩猎、娶亲、双花棍舞等表演节目，当地的青年男女还会对唱情歌并以鞋定情。当然，你还可以品尝到野味烧烤，席间当地山妹子会敬上神农黄酒，教你唱山歌，其乐融融。</w:t>
        <w:br/>
        <w:t>神农架海拔较高，最高有3000多米，是生长药材的好地方。神农祭坛周边就有400多种稀有的药材。这里的古老植物园、千年古杉、蝴蝶标本馆、编钟演奏厅都是神农架祭坛的重要游览之地。</w:t>
        <w:br/>
        <w:t>这棵高48米、直径2.8米、树冠覆盖面积达450多平方米的千年杉王患上槲寄生属灌木寄生病，大量繁衍的寄生植物在杉王身上茁壮成长。据说要八个成年人才能将其合围，但由于古树是珍惜重点保护，我们没有办法能论证这一说法。</w:t>
        <w:br/>
        <w:t>这里不仅有千年古树，也保留了珙桐、鹅掌秋楸、连香等大量珍贵古老孑遗植物。</w:t>
        <w:br/>
        <w:t>珙桐花，又名鸽子花。花开2片白色花瓣，开花时就像白色的鸽子在树枝上飞舞，非常漂亮。</w:t>
        <w:br/>
        <w:t>*鹿苑*</w:t>
        <w:br/>
        <w:t>这里养着美丽的梅花鹿，游客可以前往喂养，和梅花鹿嬉戏玩耍。与梅花鹿亲密接触，与梅花鹿合影。但要注意别把梅花鹿惹到了，看起温顺的它也是有脾气的，也会用头去顶撞你的，也许还会用后腿踢你，但这样的事情基本不会发生的。</w:t>
        <w:br/>
        <w:t>*板壁岩*</w:t>
        <w:br/>
        <w:t>一个以石林为主的小众景点，石头在多年的变化中呈现出不同的形状。这里素以“野人”的出没地和石林倍受游人注目，板壁岩上下箭竹林漫山遍野，密不透风。这一带是神农架野人经常出没的地方，箭竹林中经常发现野人的遗迹，毛发，粪便和竹窝，野人的毛发，无论表皮 ，还是髓质形态，或是细胞结构均优于高等灵长目动物。</w:t>
        <w:br/>
        <w:t>*</w:t>
        <w:br/>
        <w:t>神农谷</w:t>
        <w:br/>
        <w:t>*</w:t>
        <w:br/>
        <w:t>神农谷是一个非常漂亮的景点，这里年平均气温14.4℃。年平均空气相对湿度86%，区内日照少、气温低、云雾降水多、空气湿度大、风速小、气候垂直变化大、是典型的山地气候特征。在阳光下没有感觉到冷，当太阳被山挡住的时候，顿时感觉到了寒冷，谷底也出现了浓雾。在常年被遮挡的地方，居然还有水滴结冰现象。从景点入口到出口，步行需要4个小时。很多游客去了这里都很难见到他的尊容，因为谷底大多数时间都会有雾气现象。</w:t>
        <w:br/>
        <w:t>*</w:t>
        <w:br/>
        <w:t>燕子洞</w:t>
        <w:br/>
        <w:t>*</w:t>
        <w:br/>
        <w:t>这个天然形成的洞穴由于金丝燕的居住而得名，据说这里还有野人的出没，但这是个传说，哈哈。</w:t>
        <w:br/>
        <w:t>*彩虹桥*</w:t>
        <w:br/>
        <w:t>彩虹桥，一座非常漂亮的建筑。有幸我们去的时候天气非常好，蓝天白云围绕着整个桥面，游客在上面来回穿梭，就像在云中漫步。</w:t>
        <w:br/>
        <w:t>彩虹飞跃山间上，</w:t>
        <w:br/>
        <w:t>七彩白云常陪伴。</w:t>
        <w:br/>
        <w:t>游客尽兴踩祥云，</w:t>
        <w:br/>
        <w:t>犹如仙童尽笑颜。</w:t>
        <w:br/>
        <w:t>彩虹桥上拍摄照片是一个非常不错的选择</w:t>
        <w:br/>
        <w:t>御姐，展现着自己的风姿，尽显美丽</w:t>
        <w:br/>
        <w:t>*</w:t>
        <w:br/>
        <w:t>天生桥</w:t>
        <w:br/>
        <w:t>*</w:t>
        <w:br/>
        <w:t>天生桥长34米，宽9米，厚8.9米，桥面离水35米。现在此处已成为一大胜景，乘船进入胭脂河，只见两岸怪石高悬，绝壁危岩，一条巨石横跨两岸，十分壮观。石桥横跨两岸，构成“长虹卧波”天然美景。可惜我没有走进深处，没有看见真正的天生桥、胭脂河，算是留下了遗憾，这样也好，要不下次来几句没有动力了；没有惊喜了。</w:t>
        <w:br/>
        <w:t>走进景区就发现这些图案，其实就是古代的一些文字，但我是没有办法认识它。</w:t>
        <w:br/>
        <w:t>流水、山石在阳光的照耀下显得如此般的绚丽。</w:t>
        <w:br/>
        <w:t>这里的瀑布山色都显得如此的美丽迷人</w:t>
        <w:br/>
        <w:t>神农架特色美食，这是我在几天里所品尝的美食中精选出来的，美味佳肴哟！去了神农架真的得品尝一下。</w:t>
        <w:br/>
        <w:t>高山野菜</w:t>
        <w:br/>
        <w:t>土猪蹄</w:t>
        <w:br/>
        <w:t>大九湖的小鱼</w:t>
        <w:br/>
        <w:t>苦荞粑</w:t>
        <w:br/>
        <w:t>红烧牛肉</w:t>
        <w:br/>
        <w:t>香菇菜肉</w:t>
        <w:br/>
        <w:t>忘记名字了</w:t>
        <w:br/>
        <w:t>土鸡汤</w:t>
        <w:br/>
        <w:t>烤鸭</w:t>
        <w:br/>
        <w:t>特色猪头肉</w:t>
        <w:br/>
        <w:t>烧白</w:t>
        <w:br/>
        <w:t>住宿推荐：大九湖坪阡古镇，天子客栈</w:t>
        <w:br/>
        <w:t>重庆出发推荐路线如下：</w:t>
        <w:br/>
        <w:t>自驾路线：重庆-泸渝高速-泸荣高速-双神线-神农架坪阡古镇，约9小时。</w:t>
        <w:br/>
        <w:t>直通车：重庆菜园坝-神农架</w:t>
        <w:br/>
        <w:t>动车：重庆北-宜昌东，然后换成大巴车到神农架。</w:t>
        <w:br/>
        <w:t>神农架联票：269元/人</w:t>
        <w:br/>
        <w:t>包含神农鼎、神农坛、大九湖、天燕、关门山景点。</w:t>
        <w:br/>
        <w:t>谢谢浏览</w:t>
      </w:r>
    </w:p>
    <w:p>
      <w:r>
        <w:t>评论：</w:t>
        <w:br/>
      </w:r>
    </w:p>
    <w:p>
      <w:pPr>
        <w:pStyle w:val="Heading2"/>
      </w:pPr>
      <w:r>
        <w:t>82.两湖之旅1—美丽的安康</w:t>
      </w:r>
    </w:p>
    <w:p>
      <w:r>
        <w:t>https://you.ctrip.com/travels/zhangjiajie23/3747403.html</w:t>
      </w:r>
    </w:p>
    <w:p>
      <w:r>
        <w:t>来源：携程</w:t>
      </w:r>
    </w:p>
    <w:p>
      <w:r>
        <w:t>发表时间：2018-11-5</w:t>
      </w:r>
    </w:p>
    <w:p>
      <w:r>
        <w:t>天数：13 天</w:t>
      </w:r>
    </w:p>
    <w:p>
      <w:r>
        <w:t>游玩时间：10 月</w:t>
      </w:r>
    </w:p>
    <w:p>
      <w:r>
        <w:t>人均花费：4400 元</w:t>
      </w:r>
    </w:p>
    <w:p>
      <w:r>
        <w:t>和谁：和朋友</w:t>
      </w:r>
    </w:p>
    <w:p>
      <w:r>
        <w:t>玩法：自驾</w:t>
      </w:r>
    </w:p>
    <w:p>
      <w:r>
        <w:t>旅游路线：</w:t>
      </w:r>
    </w:p>
    <w:p>
      <w:r>
        <w:t>正文：</w:t>
        <w:br/>
        <w:t>筹备了一个多月，方案几经变化的出游计划终于成行了，10月6日八点多黄陵出发，两个小时后到西安，和同学约定好，下午三点多西安出发，一路向南，因为我们选择的是错峰出行，一路基本畅通，在秦岭段测速太多，一路较慢，晚六点左右到达安康，安康虽说经济不景气，但环境优美，气候宜人，我们穿的较厚，一下车就觉得很热，看到大街上许多穿着短袖的人，真是觉得四百多公里气候差别确实很大。</w:t>
        <w:br/>
        <w:t>我们在携程上定的汉江旁边的房子，不到二百元的房子很是不错，大家都觉得很便宜，汉江的夜景非常漂亮，不说了，直接上图。</w:t>
      </w:r>
    </w:p>
    <w:p>
      <w:r>
        <w:t>评论：</w:t>
        <w:br/>
      </w:r>
    </w:p>
    <w:p>
      <w:pPr>
        <w:pStyle w:val="Heading2"/>
      </w:pPr>
      <w:r>
        <w:t>83.天堂行之浙西大峡谷</w:t>
      </w:r>
    </w:p>
    <w:p>
      <w:r>
        <w:t>https://you.ctrip.com/travels/linan88/3747778.html</w:t>
      </w:r>
    </w:p>
    <w:p>
      <w:r>
        <w:t>来源：携程</w:t>
      </w:r>
    </w:p>
    <w:p>
      <w:r>
        <w:t>发表时间：2018-11-5</w:t>
      </w:r>
    </w:p>
    <w:p>
      <w:r>
        <w:t>天数：5 天</w:t>
      </w:r>
    </w:p>
    <w:p>
      <w:r>
        <w:t>游玩时间：9 月</w:t>
      </w:r>
    </w:p>
    <w:p>
      <w:r>
        <w:t>人均花费：2000 元</w:t>
      </w:r>
    </w:p>
    <w:p>
      <w:r>
        <w:t>和谁：和朋友</w:t>
      </w:r>
    </w:p>
    <w:p>
      <w:r>
        <w:t>玩法：</w:t>
      </w:r>
    </w:p>
    <w:p>
      <w:r>
        <w:t>旅游路线：浙西大峡谷，临安，清凉峰，白马崖，剑门关，柘林瀑</w:t>
      </w:r>
    </w:p>
    <w:p>
      <w:r>
        <w:t>正文：</w:t>
        <w:br/>
        <w:br/>
        <w:t>浙西大峡谷</w:t>
        <w:br/>
        <w:t>是</w:t>
        <w:br/>
        <w:t>临安</w:t>
        <w:br/>
        <w:t>的景区，在</w:t>
        <w:br/>
        <w:t>清凉峰</w:t>
        <w:br/>
        <w:t>之中，之前网上看看资料有点吸引人，还想组织团队去走走的，九月初单位疗养去了一趟，大失所望，所幸未组织团队去，不然被怨死。什么“华东第一旅游峡谷”、“浙西神农架”都是往自己脸上贴金的。</w:t>
        <w:br/>
        <w:t>既然去了一趟，也留点印迹吧。</w:t>
        <w:br/>
        <w:t>都懒得组织语言，把拍的几张图片传下得了。</w:t>
        <w:br/>
        <w:t>浙西大峡谷全长有83公里，分四个景区，</w:t>
        <w:br/>
        <w:t>白马崖</w:t>
        <w:br/>
        <w:t>、老礁溪、</w:t>
        <w:br/>
        <w:t>剑门关</w:t>
        <w:br/>
        <w:t>和</w:t>
        <w:br/>
        <w:t>柘林瀑</w:t>
        <w:br/>
        <w:t>，须到游客中心换乘景区中巴才能进去，景区之间转换也是候景区中巴走。</w:t>
        <w:br/>
        <w:t>我们直趋最远的白马崖。哎，也就白马崖有点点看头，有点石头有点水。</w:t>
        <w:br/>
        <w:t>一起进山的帅哥靓女们。</w:t>
        <w:br/>
        <w:t>银河瀑布，有点形象，就这里最佳。</w:t>
        <w:br/>
        <w:t>祈福钟</w:t>
        <w:br/>
        <w:t>老礁溪只是沿小溪新恢复的景点，水礁，小时候看过去，直接略过。走剑门关。</w:t>
        <w:br/>
        <w:t>还以为剑门关会给点颜色，结果只是顺着河边，走了二公里多的滨水栈道，过索桥，登上剑门关就结束了。至于柘林瀑，在另一条线上，导游说没什么看过，也就略过了。</w:t>
      </w:r>
    </w:p>
    <w:p>
      <w:r>
        <w:t>评论：</w:t>
        <w:br/>
      </w:r>
    </w:p>
    <w:p>
      <w:pPr>
        <w:pStyle w:val="Heading2"/>
      </w:pPr>
      <w:r>
        <w:t>84.背包客湖北自由行之神农架香溪源</w:t>
      </w:r>
    </w:p>
    <w:p>
      <w:r>
        <w:t>https://you.ctrip.com/travels/shennongjia147/3748444.html</w:t>
      </w:r>
    </w:p>
    <w:p>
      <w:r>
        <w:t>来源：携程</w:t>
      </w:r>
    </w:p>
    <w:p>
      <w:r>
        <w:t>发表时间：2018-11-7</w:t>
      </w:r>
    </w:p>
    <w:p>
      <w:r>
        <w:t>天数：1 天</w:t>
      </w:r>
    </w:p>
    <w:p>
      <w:r>
        <w:t>游玩时间：10 月</w:t>
      </w:r>
    </w:p>
    <w:p>
      <w:r>
        <w:t>人均花费：241 元</w:t>
      </w:r>
    </w:p>
    <w:p>
      <w:r>
        <w:t>和谁：夫妻</w:t>
      </w:r>
    </w:p>
    <w:p>
      <w:r>
        <w:t>玩法：</w:t>
      </w:r>
    </w:p>
    <w:p>
      <w:r>
        <w:t>旅游路线：</w:t>
      </w:r>
    </w:p>
    <w:p>
      <w:r>
        <w:t>正文：</w:t>
        <w:br/>
        <w:t>2018.10.21日</w:t>
        <w:br/>
        <w:t>早上退房，预订的武当山到木鱼镇的随车谢司机派车将我们接到发车地点——武当山汽车客运站的停车场。此时方知武当山也有汽车站，而且离此只有27米的距离，可此前在网上居然没搜到。</w:t>
        <w:br/>
        <w:t>八点发车</w:t>
        <w:br/>
        <w:t>途径红坪镇</w:t>
        <w:br/>
        <w:t>12：30分到达木鱼镇，入住“山里寒舍”，</w:t>
        <w:br/>
        <w:t>因为大脑已经完全失去了对双腿的控制权，所以将原定的下午游览木鱼镇周边三景点的计划改为游览木鱼镇西2公里处的“</w:t>
        <w:br/>
        <w:t>香溪源</w:t>
        <w:br/>
        <w:t>”。</w:t>
        <w:br/>
        <w:t>传说</w:t>
        <w:br/>
        <w:t>香溪源</w:t>
        <w:br/>
        <w:t>是神农炎帝在</w:t>
        <w:br/>
        <w:t>神农架</w:t>
        <w:br/>
        <w:t>搭架采药时的洗药池。香溪名源于昭君出塞之典故。潭中生桃花鱼，传说为昭君出塞前省亲眼泪桃花点化之产物，著名诗人徐迟题写“香溪源”于此。</w:t>
        <w:br/>
        <w:t>晚上在木鱼镇犒赏一下子自己</w:t>
        <w:br/>
        <w:t>饭后在木鱼镇转转</w:t>
      </w:r>
    </w:p>
    <w:p>
      <w:r>
        <w:t>评论：</w:t>
        <w:br/>
      </w:r>
    </w:p>
    <w:p>
      <w:pPr>
        <w:pStyle w:val="Heading2"/>
      </w:pPr>
      <w:r>
        <w:t>85.2018年深秋自驾游、行、食、住之一：淄博至郑州</w:t>
      </w:r>
    </w:p>
    <w:p>
      <w:r>
        <w:t>https://you.ctrip.com/travels/zhengzhou157/3748747.html</w:t>
      </w:r>
    </w:p>
    <w:p>
      <w:r>
        <w:t>来源：携程</w:t>
      </w:r>
    </w:p>
    <w:p>
      <w:r>
        <w:t>发表时间：2018-11-7</w:t>
      </w:r>
    </w:p>
    <w:p>
      <w:r>
        <w:t>天数：12 天</w:t>
      </w:r>
    </w:p>
    <w:p>
      <w:r>
        <w:t>游玩时间：10 月</w:t>
      </w:r>
    </w:p>
    <w:p>
      <w:r>
        <w:t>人均花费：6000 元</w:t>
      </w:r>
    </w:p>
    <w:p>
      <w:r>
        <w:t>和谁：夫妻</w:t>
      </w:r>
    </w:p>
    <w:p>
      <w:r>
        <w:t>玩法：美食，摄影，自驾，自由行</w:t>
      </w:r>
    </w:p>
    <w:p>
      <w:r>
        <w:t>旅游路线：郑州，中州宾馆，中州国际，河南博物院</w:t>
      </w:r>
    </w:p>
    <w:p>
      <w:r>
        <w:t>正文：</w:t>
        <w:br/>
        <w:t>郑州中州宾馆公寓</w:t>
        <w:br/>
        <w:t>¥</w:t>
        <w:br/>
        <w:t>58</w:t>
        <w:br/>
        <w:t>起</w:t>
        <w:br/>
        <w:t>立即预订&gt;</w:t>
        <w:br/>
        <w:t>绿城中州国际大饭店(郑州CBD会展中心店)</w:t>
        <w:br/>
        <w:t>¥</w:t>
        <w:br/>
        <w:t>298</w:t>
        <w:br/>
        <w:t>起</w:t>
        <w:br/>
        <w:t>立即预订&gt;</w:t>
        <w:br/>
        <w:t>展开更多酒店</w:t>
        <w:br/>
        <w:t>进入9月份，开始考虑下半年的自驾游，断续研究地图，犹豫不定去哪儿旅游。国庆节日期间无所事事，拟定了两条线路，准备节后出行。</w:t>
        <w:br/>
        <w:t>一条是南下，南京、上海、普陀山、黄山江浙一带转个圈。想再去黄山，黄山去过3次了，但西海大峡谷还没去游览过。</w:t>
        <w:br/>
        <w:t>另一条西南方向，上次湖北到了神农架，因持续大雨没去成恩施大峡谷，一直耿耿于怀。计划经</w:t>
        <w:br/>
        <w:t>郑州</w:t>
        <w:br/>
        <w:t>、恩施、重庆、经陕西转一圈回来。</w:t>
        <w:br/>
        <w:t>最终确定西南方向。还余9天年假未休，加上两个周末，共计13天。看游记，查宾馆信息，拟定计划。单位请好假，车简单做保养，准备好装备。</w:t>
        <w:br/>
        <w:t>10月16日（第一天，周二）早8点启程，手机导航定郑州</w:t>
        <w:br/>
        <w:t>中州宾馆</w:t>
        <w:br/>
        <w:t>。济青高速仍在扩建中，选择走新修的102，从临淄一直到淄川，车辆稀少。进入雅迪路后，红绿灯变多。</w:t>
        <w:br/>
        <w:t>转309国道，过了周村后，限速60千米/小时，学院附近限速40千米/小时，区间测速较多。</w:t>
        <w:br/>
        <w:t>过</w:t>
        <w:br/>
        <w:t>章丘</w:t>
        <w:br/>
        <w:t>后，约10点多一点，导航提示专入</w:t>
        <w:br/>
        <w:t>济南</w:t>
        <w:br/>
        <w:t>绕城高速，限速100千米/小时，车辆不少，但监控不多，可以跑到120千米/小时。接近济南东时，导航提示下高速，有点疑惑，但还是根据导航指示下了高速，下高速后经过一个红绿灯左转（左转道在最右边），前行100米，又回到了高速上。原来是路口封闭维修，导航还是很给力的。</w:t>
        <w:br/>
        <w:t>转到高速，车辆更少了，偶尔可以跑到140千米/小时。区间测速较多了，但有明显的提示，注意别超速就可以了。</w:t>
        <w:br/>
        <w:t>到</w:t>
        <w:br/>
        <w:t>平阴</w:t>
        <w:br/>
        <w:t>南，已是近中午十分，下高速不远进入一个小镇，路边有几个饭店。</w:t>
        <w:br/>
        <w:t>选择了一家看似门面很整洁的店，老豆腐和肉夹馍，经济实惠。</w:t>
        <w:br/>
        <w:t>饭后重新上高速，12点半到达东平服务区，稍事休息。</w:t>
        <w:br/>
        <w:t>下午3点，已行驶了450千米，到达鲁豫省界，ETC扣费71元。</w:t>
        <w:br/>
        <w:t>过了省界，没有了监控和区间测速，车辆稀少，可以快跑。</w:t>
        <w:br/>
        <w:t>下午4点，到开封服务区，休息20分钟。</w:t>
        <w:br/>
        <w:t>下午4点40到达柳林站，出高速进入市区。</w:t>
        <w:br/>
        <w:t>下午5点20，很快到达预订的</w:t>
        <w:br/>
        <w:t>中州国际</w:t>
        <w:br/>
        <w:t>酒店。整个行程580千米，总用时9个多小时；ETC汇总收费127.25元。</w:t>
        <w:br/>
        <w:t>稍事休息，导航选择步行到萧记三鲜烩面店，距离1.7千米。出酒店正门左拐，红绿灯左拐后直行1.2千米后，再左拐500米，到达烩面店。</w:t>
        <w:br/>
        <w:t>已是晚7点，店内仍有很多食客。先自己找座位，然后点餐，告知座号，交钱后，回座位等待上餐。</w:t>
        <w:br/>
        <w:t>不愧为网上点评排名第一的店，烩面确实很好，价格并不贵，很接地气。</w:t>
        <w:br/>
        <w:t>仍不断有食客到来，烩面上的很快，素煎饺上的有点慢了。</w:t>
        <w:br/>
        <w:t>餐后仍步行回酒店。</w:t>
        <w:br/>
        <w:t>酒店马路对面就是</w:t>
        <w:br/>
        <w:t>河南博物院</w:t>
        <w:br/>
        <w:t>；马路中间是公交车站，有8、11、18三路公交，交通方便。门前晚上可以停车，但停不了几辆；正门的西边进去有地下停车场，进出是一个通道；地下车位约有近30个；</w:t>
        <w:br/>
        <w:t>无线网络很快；床很舒服度；洗澡热水量超级大，非常爽；房间墙隔音尚可，但对面关门声音很响。</w:t>
        <w:br/>
        <w:t>宾馆的工作人员服务态度很好，见面微笑说一声“您好”，可见管理正规，培训到位。</w:t>
        <w:br/>
        <w:t>提示：淄川S325省道有收费站，站收费10元，持收据，经309章丘收费站可免费；回程也一样，请注意，一不留神，多交10元钱。</w:t>
        <w:br/>
        <w:t>山东高速经过整治，虽然监控和区间测速没有减少，但路面标识已经非常清晰了，不用提心吊胆，可以安心开车了。</w:t>
      </w:r>
    </w:p>
    <w:p>
      <w:r>
        <w:t>评论：</w:t>
        <w:br/>
      </w:r>
    </w:p>
    <w:p>
      <w:pPr>
        <w:pStyle w:val="Heading2"/>
      </w:pPr>
      <w:r>
        <w:t>86.背包客湖北自由行神农架之官门山、神农坛、天生桥</w:t>
      </w:r>
    </w:p>
    <w:p>
      <w:r>
        <w:t>https://you.ctrip.com/travels/shennongjia147/3748955.html</w:t>
      </w:r>
    </w:p>
    <w:p>
      <w:r>
        <w:t>来源：携程</w:t>
      </w:r>
    </w:p>
    <w:p>
      <w:r>
        <w:t>发表时间：2018-11-8</w:t>
      </w:r>
    </w:p>
    <w:p>
      <w:r>
        <w:t>天数：1 天</w:t>
      </w:r>
    </w:p>
    <w:p>
      <w:r>
        <w:t>游玩时间：10 月</w:t>
      </w:r>
    </w:p>
    <w:p>
      <w:r>
        <w:t>人均花费：200 元</w:t>
      </w:r>
    </w:p>
    <w:p>
      <w:r>
        <w:t>和谁：夫妻</w:t>
      </w:r>
    </w:p>
    <w:p>
      <w:r>
        <w:t>玩法：</w:t>
      </w:r>
    </w:p>
    <w:p>
      <w:r>
        <w:t>旅游路线：</w:t>
      </w:r>
    </w:p>
    <w:p>
      <w:r>
        <w:t>正文：</w:t>
        <w:br/>
        <w:t>2018.2.22日</w:t>
        <w:br/>
        <w:t>今天开始</w:t>
        <w:br/>
        <w:t>游神农架</w:t>
        <w:br/>
        <w:br/>
        <w:t>神农架林区</w:t>
        <w:br/>
        <w:t>，简称</w:t>
        <w:br/>
        <w:t>神农架</w:t>
        <w:br/>
        <w:t>，因华夏始祖炎帝神农氏在此架木为梯，采尝百草，救民疾夭，教民稼穑而得名。</w:t>
        <w:br/>
        <w:br/>
        <w:t>神农架</w:t>
        <w:br/>
        <w:t>景区联票包括</w:t>
        <w:br/>
        <w:t>神农顶</w:t>
        <w:br/>
        <w:t>、神农坛、</w:t>
        <w:br/>
        <w:t>天生桥</w:t>
        <w:br/>
        <w:t>、</w:t>
        <w:br/>
        <w:t>官门山</w:t>
        <w:br/>
        <w:t>、天燕、大九湖六大景区。其中神农坛、天生桥、官门山就在木鱼镇附近，神农顶、大九湖和</w:t>
        <w:br/>
        <w:t>天燕景区</w:t>
        <w:br/>
        <w:t>（</w:t>
        <w:br/>
        <w:t>燕子洞</w:t>
        <w:br/>
        <w:t>、</w:t>
        <w:br/>
        <w:t>燕子垭</w:t>
        <w:br/>
        <w:t>）则比较远，而且分散，景区之间也相互独立，必须乘车才能到达，对我来说，包车是唯一的选择。</w:t>
        <w:br/>
        <w:t>点开携程，搜索</w:t>
        <w:br/>
        <w:t>神农架</w:t>
        <w:br/>
        <w:t>人气向导，面对一个个陌生的面孔，不知道该如何选择，思虑很久，终于决定选择“樊孝虎”。因为我有一“樊”姓友人，堪称谦谦君子，但愿此“樊”与彼“樊”有共通之处。</w:t>
        <w:br/>
        <w:t>与樊孝虎聊过之后，方知其乃</w:t>
        <w:br/>
        <w:t>神农架</w:t>
        <w:br/>
        <w:t>旅游区旭旭租赁公司老板，言语中不乏坦诚之感。于是下单，定于22日-24日包车</w:t>
        <w:br/>
        <w:t>游神农架</w:t>
        <w:br/>
        <w:t>。</w:t>
        <w:br/>
        <w:t>鉴于我们的体力还未完全恢复，所以先就近游览，即</w:t>
        <w:br/>
        <w:t>官门山</w:t>
        <w:br/>
        <w:t>、神农坛、</w:t>
        <w:br/>
        <w:t>天生桥</w:t>
        <w:br/>
        <w:t>。</w:t>
        <w:br/>
        <w:t>早上8点，旭旭租赁公司的赵司机准时来到酒店门前，赵司机话语不多，但很有耐心，对于动作迟缓的我们没有丝毫怨言。</w:t>
        <w:br/>
        <w:t>我们先去</w:t>
        <w:br/>
        <w:t>官门山</w:t>
        <w:br/>
        <w:t>景区。</w:t>
        <w:br/>
        <w:t>官门山生态科普景区是神农架重要景区和绝版景区，也是鄂西生态文化旅游圈重要组成部分之一。这里有古老的叠层石、秀美的龙头寨、深不可测的地下暗河，珍稀植物保护园和大鲵、梅花鹿、蛇、雉类、中蜂等野生动物乐园。</w:t>
        <w:br/>
        <w:t>从官门山出来，去神农坛。</w:t>
        <w:br/>
        <w:br/>
        <w:t>神农祭坛</w:t>
        <w:br/>
        <w:t>是神农架旅游的南大门，也是中心旅游区。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游过神农坛，接下来就是</w:t>
        <w:br/>
        <w:t>天生桥</w:t>
        <w:br/>
        <w:t>景区。</w:t>
        <w:br/>
        <w:t>天生桥景区位于神农架南部的</w:t>
        <w:br/>
        <w:t>老君山</w:t>
        <w:br/>
        <w:t>南麓。发源于老君山的黄岩河流经此地，经过亿万年地表水和地下水的流动、溶蚀，形成一岩溶性天生穿洞，呈葫芦状，高约17米。河水穿洞下泻，使黄岩河两岸一桥横贯东西，呈现出“天桥飞度”，故名天生桥。</w:t>
        <w:br/>
        <w:t>中午12点多回到木鱼镇，饭后继续休息。养精蓄锐，为明天神农鼎的2999个台阶做准备。</w:t>
      </w:r>
    </w:p>
    <w:p>
      <w:r>
        <w:t>评论：</w:t>
        <w:br/>
      </w:r>
    </w:p>
    <w:p>
      <w:pPr>
        <w:pStyle w:val="Heading2"/>
      </w:pPr>
      <w:r>
        <w:t>87.背包客湖北自由行之神农架神农顶</w:t>
      </w:r>
    </w:p>
    <w:p>
      <w:r>
        <w:t>https://you.ctrip.com/travels/shennongjia147/3748968.html</w:t>
      </w:r>
    </w:p>
    <w:p>
      <w:r>
        <w:t>来源：携程</w:t>
      </w:r>
    </w:p>
    <w:p>
      <w:r>
        <w:t>发表时间：2018-11-8</w:t>
      </w:r>
    </w:p>
    <w:p>
      <w:r>
        <w:t>天数：1 天</w:t>
      </w:r>
    </w:p>
    <w:p>
      <w:r>
        <w:t>游玩时间：10 月</w:t>
      </w:r>
    </w:p>
    <w:p>
      <w:r>
        <w:t>人均花费：400 元</w:t>
      </w:r>
    </w:p>
    <w:p>
      <w:r>
        <w:t>和谁：夫妻</w:t>
      </w:r>
    </w:p>
    <w:p>
      <w:r>
        <w:t>玩法：</w:t>
      </w:r>
    </w:p>
    <w:p>
      <w:r>
        <w:t>旅游路线：</w:t>
      </w:r>
    </w:p>
    <w:p>
      <w:r>
        <w:t>正文：</w:t>
        <w:br/>
        <w:t>2018.10.23日</w:t>
        <w:br/>
        <w:t>今天去</w:t>
        <w:br/>
        <w:t>神农顶</w:t>
        <w:br/>
        <w:t>，由旭旭租赁公司的小舒师傅为我们驾车导航，虽然到此时我还不曾见过小舒师傅，但从他来电的言语中感觉此人似乎受过训练，具有服务行业的专业水准。</w:t>
        <w:br/>
        <w:t>果不其然，小舒师傅按照约定时间提前到达酒店，不但帮我们拿包，还帮我们开车门，很有绅士风度。一路上，小舒师傅不断地给我们介绍有关</w:t>
        <w:br/>
        <w:t>神农架</w:t>
        <w:br/>
        <w:t>的景点，传说。言谈中，他还时常提到樊老板，对樊老板的人品更是啧啧赞叹，这让我对樊老板有了一个全新的认识——不再是一个模糊的影子，而是一个有经济头脑，有人格魅力的人。而能在背后称赞他人的小舒师傅，也一定是一个懂得感恩，心胸豁达的人。</w:t>
        <w:br/>
        <w:t>7：30分出发，前往</w:t>
        <w:br/>
        <w:t>神农顶</w:t>
        <w:br/>
        <w:t>景区</w:t>
        <w:br/>
        <w:br/>
        <w:t>神农顶</w:t>
        <w:br/>
        <w:t>位于</w:t>
        <w:br/>
        <w:t>神农架林区</w:t>
        <w:br/>
        <w:t>的西南部，是神农架林区内的精华景区，有“不到神农顶，没来</w:t>
        <w:br/>
        <w:t>神农架</w:t>
        <w:br/>
        <w:t>”之说。这里有华中地区第一高峰，包括大小龙潭，</w:t>
        <w:br/>
        <w:t>金猴岭</w:t>
        <w:br/>
        <w:t>，</w:t>
        <w:br/>
        <w:t>神农谷</w:t>
        <w:br/>
        <w:t>，神农顶，</w:t>
        <w:br/>
        <w:t>瞭望塔</w:t>
        <w:br/>
        <w:t>，</w:t>
        <w:br/>
        <w:t>板壁岩</w:t>
        <w:br/>
        <w:t>，</w:t>
        <w:br/>
        <w:t>太子垭</w:t>
        <w:br/>
        <w:t>、神农源、青云梯/神农鼎、</w:t>
        <w:br/>
        <w:t>凉风垭</w:t>
        <w:br/>
        <w:t>、阴峪河峡谷等景点。其中神农顶和神农谷全是台阶，无索道，全程需要自己爬行。</w:t>
        <w:br/>
        <w:t>晚上入住大九湖镇</w:t>
      </w:r>
    </w:p>
    <w:p>
      <w:r>
        <w:t>评论：</w:t>
        <w:br/>
        <w:t>1.感谢您们到神农架来旅游，选择旭旭旭车队，小舒能为您们服务非常荣幸！</w:t>
      </w:r>
    </w:p>
    <w:p>
      <w:pPr>
        <w:pStyle w:val="Heading2"/>
      </w:pPr>
      <w:r>
        <w:t>88.背包客湖北自由行之神农架大九湖、天燕</w:t>
      </w:r>
    </w:p>
    <w:p>
      <w:r>
        <w:t>https://you.ctrip.com/travels/shennongjia147/3749079.html</w:t>
      </w:r>
    </w:p>
    <w:p>
      <w:r>
        <w:t>来源：携程</w:t>
      </w:r>
    </w:p>
    <w:p>
      <w:r>
        <w:t>发表时间：2018-11-8</w:t>
      </w:r>
    </w:p>
    <w:p>
      <w:r>
        <w:t>天数：1 天</w:t>
      </w:r>
    </w:p>
    <w:p>
      <w:r>
        <w:t>游玩时间：10 月</w:t>
      </w:r>
    </w:p>
    <w:p>
      <w:r>
        <w:t>人均花费：400 元</w:t>
      </w:r>
    </w:p>
    <w:p>
      <w:r>
        <w:t>和谁：夫妻</w:t>
      </w:r>
    </w:p>
    <w:p>
      <w:r>
        <w:t>玩法：</w:t>
      </w:r>
    </w:p>
    <w:p>
      <w:r>
        <w:t>旅游路线：</w:t>
      </w:r>
    </w:p>
    <w:p>
      <w:r>
        <w:t>正文：</w:t>
        <w:br/>
        <w:t>2018.10.24日</w:t>
        <w:br/>
        <w:t>应该说此次湖北行最养眼的地方就是大九湖了，大九湖不但享有“高山平原”的美誉，还被称为湖北的“呼伦贝尔”“神农江南”。然而，我觉得所有的语言在这里都是那么的苍白无力，所有的相机都无法还原大九湖的本来面目，你只有身临其境，才能感受到那如诗如画、如天堂、如仙境一般的美。</w:t>
        <w:br/>
        <w:t>5点50分，小舒师傅就来接我们，将我们送到大九湖换乘中心。6：30分坐上景区大巴车。</w:t>
        <w:br/>
        <w:t>大约半个多小时到达2号湖，也就是天鹅苑，沿途美景已经让我们仿佛游走在油画布中，而天鹅苑则让我们恍若梦境一般。</w:t>
        <w:br/>
        <w:t>带着满满的不舍，我们坐上观光车，离开了大九湖，前往下一个景点，也就是</w:t>
        <w:br/>
        <w:t>神农架</w:t>
        <w:br/>
        <w:t>旅游的最后一个景点，</w:t>
        <w:br/>
        <w:t>天燕景区</w:t>
        <w:br/>
        <w:t>。</w:t>
        <w:br/>
        <w:t>晚上回到木鱼镇，在望成木原味餐厅美美地犒赏自己一番，一壶</w:t>
        <w:br/>
        <w:t>神农架</w:t>
        <w:br/>
        <w:t>黄酒，让我飘飘欲仙，最美神农架，醉美大九湖！</w:t>
      </w:r>
    </w:p>
    <w:p>
      <w:r>
        <w:t>评论：</w:t>
        <w:br/>
      </w:r>
    </w:p>
    <w:p>
      <w:pPr>
        <w:pStyle w:val="Heading2"/>
      </w:pPr>
      <w:r>
        <w:t>89.神农架、宜昌、洛阳，我的2017年6月自驾之旅</w:t>
      </w:r>
    </w:p>
    <w:p>
      <w:r>
        <w:t>https://you.ctrip.com/travels/shennongjia147/3750305.html</w:t>
      </w:r>
    </w:p>
    <w:p>
      <w:r>
        <w:t>来源：携程</w:t>
      </w:r>
    </w:p>
    <w:p>
      <w:r>
        <w:t>发表时间：2018-11-13</w:t>
      </w:r>
    </w:p>
    <w:p>
      <w:r>
        <w:t>天数：9 天</w:t>
      </w:r>
    </w:p>
    <w:p>
      <w:r>
        <w:t>游玩时间：6 月</w:t>
      </w:r>
    </w:p>
    <w:p>
      <w:r>
        <w:t>人均花费：2000 元</w:t>
      </w:r>
    </w:p>
    <w:p>
      <w:r>
        <w:t>和谁：亲子</w:t>
      </w:r>
    </w:p>
    <w:p>
      <w:r>
        <w:t>玩法：</w:t>
      </w:r>
    </w:p>
    <w:p>
      <w:r>
        <w:t>旅游路线：</w:t>
      </w:r>
    </w:p>
    <w:p>
      <w:r>
        <w:t>正文：</w:t>
        <w:br/>
        <w:t>计划这次自驾之旅，没有经过好好筹措，只是因为爱人听办公室的同事说</w:t>
        <w:br/>
        <w:t>神农架</w:t>
        <w:br/>
        <w:t>很美，关键是那里6月份不热，</w:t>
        <w:br/>
        <w:t>宜昌</w:t>
        <w:br/>
        <w:t>就在附近，</w:t>
        <w:br/>
        <w:t>洛阳</w:t>
        <w:br/>
        <w:t>作为往回走的中转站。</w:t>
        <w:br/>
        <w:t>本来预定6月17日早晨从济南出发，在襄阳中转，顺便晚上看看襄阳的夜景。可是爱人上午要开会，而且上午要拿孩子的入学通知书，于是改成了下午出发，临时将南阳作为中转站。全程600多公里，天刚黑到达南阳天润富瑞阁国际酒店。酒店离高速下口不远，作为中转非常合适。</w:t>
        <w:br/>
        <w:t>进入</w:t>
        <w:br/>
        <w:t>神农架林区</w:t>
        <w:br/>
        <w:t>有两条道路，一条是由十堰市的房县进入，另一条是由</w:t>
        <w:br/>
        <w:t>宜昌</w:t>
        <w:br/>
        <w:t>的</w:t>
        <w:br/>
        <w:t>兴山</w:t>
        <w:br/>
        <w:t>县进入，两条路的时间差不多，但是兴山要比房县多出了100多公里。没有仔细对比的情况下，我选择了房县进入。高速路上车非常的少，有时候服务区只有我们一辆车，在秀丽的群山中穿梭，不停地上山下山，下山上山。为什么时间会差不多呢？因为这条道路非常难走，全是崎岖的盘山路，路窄弯急，旁边就是万丈深渊，特别是九曲十八拐的地方，稍有不慎就会出事故，我就在一个急弯处差点与一个彪摩托车的相撞，当然是他违规了，幸亏我看见飙车的提前减速拧喇叭，就这样惊出了我一身冷汗，真的是一瞬间。回望后视镜，看见飙车党直接朝着一块岩石去了，刹车的声音响彻山谷，然后就愣了，估计他的冷汗比我还多。生命还是莫当儿戏的好，且行且珍惜。当然，最危险的地方就是最美丽的地方，那风景美的让家人欢呼连连，当然我是无暇顾及了，如果让我重新选择的话，我还会走这条路。风景在路上吗。对于驾驶技术不是很好，心理又不是很坚强的司机不建议走此路，特别是夜路。兴县方向会很好走，因为我出</w:t>
        <w:br/>
        <w:t>神农架</w:t>
        <w:br/>
        <w:t>走的此道，后面再叙。</w:t>
        <w:br/>
        <w:t>快傍晚的时候，我们就到达</w:t>
        <w:br/>
        <w:t>神农架</w:t>
        <w:br/>
        <w:t>的木鱼镇了，在游客服务中心买的套票，269元一张，包括</w:t>
        <w:br/>
        <w:t>神农顶</w:t>
        <w:br/>
        <w:t>、大九湖、</w:t>
        <w:br/>
        <w:t>天生桥</w:t>
        <w:br/>
        <w:t>、神农坛、</w:t>
        <w:br/>
        <w:t>官门山</w:t>
        <w:br/>
        <w:t>、天燕六大景区，5天可用。木鱼镇是个繁华的山中小镇，民宿、餐馆林立，我们选择了</w:t>
        <w:br/>
        <w:t>神农架康帝君兰酒店</w:t>
        <w:br/>
        <w:t>，酒店依山傍水，不临街的房间面朝大山，临街的房间小桥流水，晚上可以枕着流水声入眠，我们都怕吵，就选择了不临街的房子。有个阳台，可以与家人小憩，享受一下大自然带来的惬意。空气真好，水真甜，临走的时候我还搬了一箱当地的矿泉水，那个甜，无法释怀。</w:t>
        <w:br/>
        <w:t>去大九湖，必然经过</w:t>
        <w:br/>
        <w:t>神农顶</w:t>
        <w:br/>
        <w:t>等地，我们采取的是先远后近的策略，先去大九湖，回来的时候去神农顶，避免夜路。同样，一路上上山下山，下山上山，神农顶景区海拔基本都在2500米以上，平均温度10来度，弯急路窄，处处是惊险，处处是惊喜，特别是曲径通幽之后，那惊鸿一瞥，令人难忘。最美的风景不是那么容易看到的。家人不停地欢呼，中间停下了好几次车，好好享受大自然的神奇，因为如果你现在不看，回来的时候就看不到了，景色伴随着云雾时刻在变幻。车在云中游，我竟然有了高原反应，耳朵开始嗡嗡。走走停停，到达大九湖的时候快中午了。把车停在大九湖的停车场，必须坐景区的大巴车进入大九湖。大巴车穿梭大约半个小时后，来到景区主入口，再乘坐景区的小火车从想要下车的地点下车。大九湖是有9个湖组成的，我们听了门口的检票员，从5湖和6湖的站点下车，开始绕湖行走。海拔1700多米的大九湖，空气是清新的，景色是美丽的，牛羊都是自由的，甚至连猪都会从草丛里跑出来跟你打个招呼。欲把九湖比西子，淡妆浓抹总相宜。</w:t>
        <w:br/>
        <w:t>虽有不舍，总有分离，因为时间是匆匆流逝的。在九湖终点坐上回程的小火车和大巴车，开上自己的车开始往回返。回程的时候时间也不早了，而且路上突然起了雾，家人更催促着太阳落山前赶回酒店。所以路上的景点都是停下后，急匆匆的看了几眼。傍晚的</w:t>
        <w:br/>
        <w:t>神农顶</w:t>
        <w:br/>
        <w:t>在彩霞的映托下，美的静逸，美的窒息。匆匆而过，本想最后的上午再来，可是天算不如人算，空留了遗憾，以后再叙。</w:t>
        <w:br/>
        <w:t>神农顶景区海拔基本都在2500米以上，平均温度10来度，弯急路窄，处处是惊险，处处是惊喜，曲径通幽之后，那惊鸿一瞥，令人难忘。最美的风景不是那么容易看到的，不需此累。</w:t>
        <w:br/>
        <w:t>先去的神农坛景区。这里有一棵千年杉王，给景区增加了一丝神秘。对于爱茶的我，这里最难忘的反倒是在后山茶园里的小憩时光，与园主边品茶边闲聊，临走的时候，买了园主半斤茶叶。从神农坛出来，直奔</w:t>
        <w:br/>
        <w:t>天生桥</w:t>
        <w:br/>
        <w:t>景区，这里的突出特点是飞瀑比较多。从天生桥出来，已是午后2点多了，天下起了小雨，当机立断，开车赶回镇上，吃午饭。吃午饭的时候，雨越下越大，我担心会一直下，老板只是慢悠悠的说，“放心，过一小时雨就停了，不过要起雾了，不要上神农顶了。”真是一方水土养育一方人，一方人了解一方水土，等我们吃完饭，雨真停了，远望神农顶方向，只剩烟雾缭绕。从镇上出来，已经下午4点多了，赶到</w:t>
        <w:br/>
        <w:t>官门山</w:t>
        <w:br/>
        <w:t>景区，里边有神农架地质公园，可以科普很多地理知识，但快要关门了，我们急匆匆的看了一会，就下山了。本来想第二天上午去神农顶再感受一下，孩子却对这里有着浓厚的兴趣，想再来看一看，于是决定第二天上午再来。</w:t>
        <w:br/>
        <w:t>晚上，一场突如其来的雨让热闹的木鱼镇恢复了平静，这雨如同神农架的风景，总是让你意想不到。大概是因为变幻无常，所以才神秘莫测吧。我独自漫步于雨后的小镇，感到恋恋不舍。这里的水既有飞流直下三千尺的气魄，也有小桥流水人家的温馨，用此水饮茶，茶亦醉人何必酒！我没有徐志摩再别康桥的洒脱，想理一理思绪，带走无数回忆。</w:t>
        <w:br/>
        <w:t>上午退好房之后，继续参观</w:t>
        <w:br/>
        <w:t>官门山</w:t>
        <w:br/>
        <w:t>。一直到中午，简单吃了点饭，踏上去往</w:t>
        <w:br/>
        <w:t>宜昌</w:t>
        <w:br/>
        <w:t>的路程。出神农架是走的</w:t>
        <w:br/>
        <w:t>兴山</w:t>
        <w:br/>
        <w:t>县方向，路宽，比较缓，比房县方向好跑。在高速上，搜索了一下</w:t>
        <w:br/>
        <w:t>三峡大坝</w:t>
        <w:br/>
        <w:t>的关门时间，感觉应该可以顺道浏览一下，再回</w:t>
        <w:br/>
        <w:t>宜昌住宿</w:t>
        <w:br/>
        <w:t>。时间卡的刚刚好，我们是坐着最后一班景区直达车进入的景区。下了三峡的高速，会有很多让你停车，说是免费参观三峡大坝的托，不要上当，将车直接开到游客服务中心。</w:t>
        <w:br/>
        <w:t>轰轰烈烈的</w:t>
        <w:br/>
        <w:t>三峡大坝</w:t>
        <w:br/>
        <w:t>，初见小有失望，没有想象中的震撼，后来一想，隔行如隔山，所谓外行看热闹，内行看门道，真正的精华应该是我体会不到的。无可否认，这是一项旷世工程，对与错，那是后人评判的东西，能完成，这就是优秀的领导人意志。</w:t>
        <w:br/>
        <w:t>晚上，回到宜昌市内，住宿</w:t>
        <w:br/>
        <w:t>宜昌桃花岭饭店</w:t>
        <w:br/>
        <w:t>，比较感兴趣的是门口的神兽不是麒麟之类，而是兔子。</w:t>
        <w:br/>
        <w:t>早晨偷了一会懒，导致没有赶上宜昌游客服务中心的游轮。服务中心的服务必须赞一个。跟前台的服务人员沟通了一会，去程是错过了，反正三峡也看过了，可以赶返程，中午帮我们订了一辆商务车，把我们拉到停船的码头。参加下午的返程活动。</w:t>
        <w:br/>
        <w:t>游轮浓浓的商业氛围丝毫不影响两岸的美景，船在江中走，人在画中游。李白那种“两岸猿声啼不住，轻舟已过万重山”的速度，对于现在却不适应了，因为多了两个坝，</w:t>
        <w:br/>
        <w:t>葛洲坝</w:t>
        <w:br/>
        <w:t>和</w:t>
        <w:br/>
        <w:t>三峡大坝</w:t>
        <w:br/>
        <w:t>，想要通过这两个人类智慧的结晶，是需要时间等待的。大自然的造化与人类的智慧只要匹配得当，是可以相得益彰的。</w:t>
        <w:br/>
        <w:t>早晨吃完早饭，退房，开始折返的路途，中间落脚点选在了</w:t>
        <w:br/>
        <w:t>洛阳</w:t>
        <w:br/>
        <w:t>。车行一天，傍晚时分，到达洛阳。入住</w:t>
        <w:br/>
        <w:t>洛阳华阳广场国际大饭店</w:t>
        <w:br/>
        <w:t>。服务真是很赞，孩子到现在还念念不忘，因为既有免费的游乐场、可口的点心、贴心的小玩具和无微不至的服务。举个例子，在酒店用餐，我因为吃了一口辣的菜，呛着了，服务员马上跑过来问是不是哪里不可口，我说没事，自己不小心呛着了，结账的时候，服务员跟我说，因为呛着我了，那道菜酒店不收钱了，还跟我道了歉。服务做到这个点上，想不火都难。</w:t>
        <w:br/>
        <w:t>上午，自驾游览</w:t>
        <w:br/>
        <w:t>龙门石窟</w:t>
        <w:br/>
        <w:t>。抛开景区管理有点混乱的问题不说，满山的震撼，伴随着满山的遗憾，越走越看，越觉得悲凉，对待艺术，不应该是这样。如果是时间的自然流逝，留下的缺陷是残缺之美。倘若是人为的破坏，会被载入历史，遭受后人的唾弃。抛开政治，抛开宗教，抛开信仰，这是艺术！</w:t>
        <w:br/>
        <w:t>下午到达</w:t>
        <w:br/>
        <w:t>白马寺</w:t>
        <w:br/>
        <w:t>，白马寺的门票脱俗又不失庄重，除了悠久的历史，就是雄厚的实力，每一个大殿都有镇寺之宝，令人艳羡，应了那句话，根正苗红。</w:t>
        <w:br/>
        <w:t>吃过早饭，骑着摩拜，去酒店不远处，买了军现绿豆饼，开始了回往济南的返程之旅，于傍晚时分，回到家里，结束这次自驾之旅。</w:t>
        <w:br/>
        <w:t>劳极乐极。</w:t>
      </w:r>
    </w:p>
    <w:p>
      <w:r>
        <w:t>评论：</w:t>
        <w:br/>
      </w:r>
    </w:p>
    <w:p>
      <w:pPr>
        <w:pStyle w:val="Heading2"/>
      </w:pPr>
      <w:r>
        <w:t>90.2018年10月张家界、神农架、武当山等湖南、湖北自驾游攻略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91.两湖之旅13—探访神龙架</w:t>
      </w:r>
    </w:p>
    <w:p>
      <w:r>
        <w:t>https://you.ctrip.com/travels/hubei100067/3752877.html</w:t>
      </w:r>
    </w:p>
    <w:p>
      <w:r>
        <w:t>来源：携程</w:t>
      </w:r>
    </w:p>
    <w:p>
      <w:r>
        <w:t>发表时间：2018-11-22</w:t>
      </w:r>
    </w:p>
    <w:p>
      <w:r>
        <w:t>天数：13 天</w:t>
      </w:r>
    </w:p>
    <w:p>
      <w:r>
        <w:t>游玩时间：10 月</w:t>
      </w:r>
    </w:p>
    <w:p>
      <w:r>
        <w:t>人均花费：4400 元</w:t>
      </w:r>
    </w:p>
    <w:p>
      <w:r>
        <w:t>和谁：和朋友</w:t>
      </w:r>
    </w:p>
    <w:p>
      <w:r>
        <w:t>玩法：</w:t>
      </w:r>
    </w:p>
    <w:p>
      <w:r>
        <w:t>旅游路线：</w:t>
      </w:r>
    </w:p>
    <w:p>
      <w:r>
        <w:t>正文：</w:t>
        <w:br/>
        <w:t>10月18日</w:t>
        <w:br/>
        <w:t>神农架林区</w:t>
        <w:br/>
        <w:t>位于湖北省西北部，是一个山川交错、峰岭连绵的地方，因华夏始祖神农氏尝百草救民之传说而得名。林区中林密谷深，与世隔绝，完好地保存着洪荒时代的风光，动植物资源极其丰富，野人出没的传说更让它蒙上了一层神秘的色彩。</w:t>
        <w:br/>
        <w:t>神龙架居民的早餐和我们的习惯有所不同，早餐一般都是面条，湖南人的早餐是米粉，米粉我喜欢吃的，但是让我一大早吃一碗面，我是接受不了的。</w:t>
        <w:br/>
        <w:t>木鱼镇是神龙架内紧靠209国道最南端的一个小镇，是神龙架为旅游而生的小镇之一，原计划在木鱼镇住两天，然后游玩大九湖，神龙潭，关门山等景区，昨晚老板娘建议我们今天去神龙顶和</w:t>
        <w:br/>
        <w:t>天燕景区</w:t>
        <w:br/>
        <w:t>游玩，这个季节去其他景区没多大意思，这两个景区是一直向北走，回西安要走</w:t>
        <w:br/>
        <w:t>十堰</w:t>
        <w:br/>
        <w:t>，今晚可在十堰歇息，神龙顶不登顶需3--4小时，登顶太累且费时，最少需3--4个小时，天燕景区2个小时就够了。我们自己开车可以直接进景区。</w:t>
        <w:br/>
        <w:t>我采纳了店老板的建议，退房后驱车前往第一个景区神龙顶，一路上车在原始森林中穿梭，道路两旁的山坡色彩斑斓，层林尽染。约九点多来到神龙顶景区换乘中心，七座以上车辆需在换乘中心换乘景区内大巴车，我们的车是不用换乘的，我已在网上买了门票，每人130元，于是就直接驱车进入景区。</w:t>
        <w:br/>
        <w:t>神农顶风景区</w:t>
        <w:br/>
        <w:t>是国家级自然保护区，是</w:t>
        <w:br/>
        <w:t>神农架</w:t>
        <w:br/>
        <w:t>重点风景名胜区之一。神农顶风景区在神农架南部的自然保护区内，山峰均在海拔3000米以上，堪称“华中屋脊”。是以秀绿的亚高山自然风光，多样的动植物种，人与自然和谐共存为主题的森林生态旅游区。主要景点有</w:t>
        <w:br/>
        <w:t>神农顶</w:t>
        <w:br/>
        <w:t>、风景垭、</w:t>
        <w:br/>
        <w:t>板壁岩</w:t>
        <w:br/>
        <w:t>、了望塔、小龙潭、大龙潭、</w:t>
        <w:br/>
        <w:t>金猴岭</w:t>
        <w:br/>
        <w:t>等。</w:t>
        <w:br/>
        <w:t>到达神龙顶的青云梯，车就再不能前行了，这里的温度只有摄氏3度左右，我们没有听从店老板的建议，决定向山顶进发。山顶海拔3200多米，共2999个台阶，全长1200多米。随着高度的提升气温越来越低，空气也越来越稀薄，一直上台阶也使人腿软心跳，十分劳累，这时已有许多登山者自动放弃返程了。我们四人互相鼓励，坚持前行，中午12点多，我的肚子也开始咕咕叫了，开始想1000多米很快就回来了，不需要带吃的，现在后悔了也没办法，只能是坚持。经过两个小时的艰苦跋涉，我们终于登顶。山顶上温度很低，冷杉的叶子上全是冰霜，四周白茫茫一片什么也看不到。</w:t>
        <w:br/>
        <w:t>休息片刻我们就开始下山，下山路要好走的多，不到50分钟就来到山下的停车场，补充了能量就驱车返程，归途来到小龙潭，大龙潭是不给游人开放的。小龙潭是一个受伤动物救助站，里边有黑胸和金丝猴等动物，金丝猴是国家的一级保护动物，非常漂亮。</w:t>
        <w:br/>
        <w:t>看完金丝猴，这个景区行程就结束了，我们接着驱车前往下一个景区…</w:t>
        <w:br/>
        <w:t>天燕景区</w:t>
        <w:br/>
        <w:t>。</w:t>
        <w:br/>
        <w:t>来到天燕，已经是下午两点多钟，门票是45元每人。</w:t>
        <w:br/>
        <w:t>天燕景区</w:t>
        <w:br/>
        <w:t>在是</w:t>
        <w:br/>
        <w:t>神农架</w:t>
        <w:br/>
        <w:t>山脉西端的起点，距松柏镇3公里，可通往</w:t>
        <w:br/>
        <w:t>巴东</w:t>
        <w:br/>
        <w:t>神农溪</w:t>
        <w:br/>
        <w:t>。以高山草甸、湿地和牧场，土家族民俗观光度假为主的风景区。主要景点有大九湖高山草原、梅花鹿圈养场等。</w:t>
        <w:br/>
        <w:t>天燕景区，以</w:t>
        <w:br/>
        <w:t>燕子洞</w:t>
        <w:br/>
        <w:t>而得名。燕子洞:在243米的山坡上，高14米，深18米，宽16米，主洞长约3700米，有大量短嘴金丝燕栖息。此燕嘴短2厘米，体小12厘米。燕子洞我们知道了</w:t>
        <w:br/>
        <w:t>洞口</w:t>
        <w:br/>
        <w:t>，洞口提示洞内地形复杂，建议游客不要进去，探险者带手电可以结队而进，里边黑灯瞎火，我们没有进去。</w:t>
        <w:br/>
        <w:t>出了天燕景区就是209国道，这时已是下午4：40，我觉得时间还早，就决定不在松柏镇住，这里距</w:t>
        <w:br/>
        <w:t>十堰</w:t>
        <w:br/>
        <w:t>市</w:t>
        <w:br/>
        <w:t>房县</w:t>
        <w:br/>
        <w:t>只有100公里，于是就决定今晚去房县。</w:t>
        <w:br/>
        <w:t>这是途中拍摄，可以说209国道武夷山段就是一幅美丽的画卷，即使不进景区也可领略武夷山的美丽风光，使人心旷神怡，留恋忘返。</w:t>
        <w:br/>
        <w:t>去</w:t>
        <w:br/>
        <w:t>房县</w:t>
        <w:br/>
        <w:t>的这100公里走209国道，车辆虽然不多，但道路崎岖，天越走越黑，加之我十分疲惫，车开得较慢。近七点才来到房县，入住酒店，吃过晚饭休息。</w:t>
        <w:br/>
        <w:t>今夜无话。</w:t>
      </w:r>
    </w:p>
    <w:p>
      <w:r>
        <w:t>评论：</w:t>
        <w:br/>
        <w:t>1.现在的景区管理都很规范，景区服务行业都很热情，感觉很好！</w:t>
        <w:br/>
        <w:t>2.支持你的想法</w:t>
        <w:br/>
        <w:t>3.神龙架景区很大，因当时天气较冷，我们只选择了两个。其实整个神龙架的沿途都是一个五彩斑斓的世界，你去了就知道了。</w:t>
        <w:br/>
        <w:t>4.楼主~想知道当地的风土人情如何呢？</w:t>
        <w:br/>
        <w:t>5.我打算带上父母去的，可能还要再看看。</w:t>
        <w:br/>
        <w:t>6.楼主 感谢分享呀~~请问周边有什么景点呀？~\(≧▽≦)/~ 想顺便一起看看其他好的景点~~</w:t>
      </w:r>
    </w:p>
    <w:p>
      <w:pPr>
        <w:pStyle w:val="Heading2"/>
      </w:pPr>
      <w:r>
        <w:t>92.神农架醉美金秋三日游记</w:t>
      </w:r>
    </w:p>
    <w:p>
      <w:r>
        <w:t>https://you.ctrip.com/travels/shennongjia147/3747411.html</w:t>
      </w:r>
    </w:p>
    <w:p>
      <w:r>
        <w:t>来源：携程</w:t>
      </w:r>
    </w:p>
    <w:p>
      <w:r>
        <w:t>发表时间：2018-11-22</w:t>
      </w:r>
    </w:p>
    <w:p>
      <w:r>
        <w:t>天数：4 天</w:t>
      </w:r>
    </w:p>
    <w:p>
      <w:r>
        <w:t>游玩时间：10 月</w:t>
      </w:r>
    </w:p>
    <w:p>
      <w:r>
        <w:t>人均花费：</w:t>
      </w:r>
    </w:p>
    <w:p>
      <w:r>
        <w:t>和谁：和朋友</w:t>
      </w:r>
    </w:p>
    <w:p>
      <w:r>
        <w:t>玩法：</w:t>
      </w:r>
    </w:p>
    <w:p>
      <w:r>
        <w:t>旅游路线：</w:t>
      </w:r>
    </w:p>
    <w:p>
      <w:r>
        <w:t>正文：</w:t>
        <w:br/>
        <w:t>第一次听说</w:t>
        <w:br/>
        <w:t>神农架</w:t>
        <w:br/>
        <w:t>的时候感觉她就是个原始洪慌的地方，很遥远很陌生。第一次在照片中看到时却被她的美所惊艳！宛若仙境，恍如隔世！第一次走进神农架才发现仙境真的存在，在这个蓝色的星球上，恐怕再也没有一个地方会像神农架这样独具魅力！ 听说神农架的秋，是色彩最绚丽的季节。每年的十月到十一月是最佳观景的时间，我们一行5人在10月23日踏上了这一片五彩斑斓的梦幻世界。行走于神农架，仿佛在神游仙境，特别是山雾轻洒之时，让人如醉如痴。</w:t>
        <w:br/>
        <w:t>23日下午5点多我们从郴州开车到了宜昌，之前已经联系好了</w:t>
        <w:br/>
        <w:t>神农架</w:t>
        <w:br/>
        <w:t>当地一家做定制游服务的客栈，他们派车到宜昌接我们，我们便把车停在了宜昌的停车场。开启了我们四天三晚的定制旅程。</w:t>
        <w:br/>
        <w:t>24日一大早我们坐上了这三天带我们游玩的专车，出发前往</w:t>
        <w:br/>
        <w:t>神农架</w:t>
        <w:br/>
        <w:t>顶景区。司机、老板兼向导这三天将带着我们看遍神农架的美景。老板说今天没雨，到</w:t>
        <w:br/>
        <w:t>神农顶</w:t>
        <w:br/>
        <w:t>景区运气好的话可以看到超美的云海！我们怀着美好的向往向神农架顶出发！</w:t>
        <w:br/>
        <w:t>开往</w:t>
        <w:br/>
        <w:t>神农顶</w:t>
        <w:br/>
        <w:t>景区的路上，路过的青天村，整个村子被云雾笼罩，从远处往下看就像是仙境一般。</w:t>
        <w:br/>
        <w:t>到达</w:t>
        <w:br/>
        <w:t>神农顶</w:t>
        <w:br/>
        <w:t>，刚刚还是山雾轻洒，现在雾已大到什么也看不清了，</w:t>
        <w:br/>
        <w:t>神农架</w:t>
        <w:br/>
        <w:t>的天气就是这样任性，前一秒还是云卷云舒，后一秒就变成烟笼雾锁了。</w:t>
        <w:br/>
        <w:t>这时我们的司机兼向导建议我们现在直接去大九湖，早上虽然正是神农顶大雾的时候，但过会儿到达大九湖时说不定大九湖早已云开雾散了。我们可以颠倒一下游玩顺序，先玩大九湖再回头来看神农顶。来到大九湖验票处，天上的云雾有那么一点散开的趋势，可终究蓝蓝的天空还是没能露出全脸来，即便厚厚的云层遮挡住了湛蓝的天空当和璀璨的阳光，但也挡不住大九湖山水共相依，秋水共长天一色的美景！</w:t>
        <w:br/>
        <w:t>到达坪阡镇，坐上景区换乘车进入大九湖。现在大九湖是不让自驾车进入的，所有司乘人员都得乘坐景区大巴进入大九湖，9个湖之间都可以乘坐小火车游览。</w:t>
        <w:br/>
        <w:t>大九湖是神农架最美的湖，位于神农架西南边缘，群山环绕，形成一块小盆地，周遭群山最高峰海拔2,800米，成了一道天然屏障。大九湖不是一个湖，而是由九个湖连结而成，四处都是湿地。</w:t>
        <w:br/>
        <w:t>如果只是有湖泊，这里或许不算太美，但是当湖水、山雾、森林、山岚、草原、红叶结合在一起，你就会看到一片五彩斑斓、如梦似幻的世界。</w:t>
        <w:br/>
        <w:t>这里九个湖按照排列次序而改名，由1至9号湖，景色最吸引人的是2、3、5号湖。</w:t>
        <w:br/>
        <w:t>从大九湖出来在坪阡镇简单的吃了东西，便返程神农顶，晚上有大餐等着我们呢！</w:t>
        <w:br/>
        <w:t>这景色真有点水墨画的意境！</w:t>
        <w:br/>
        <w:t>再往前居然还有更大的惊喜等着我们！</w:t>
        <w:br/>
        <w:t>神农架的云海，夕阳西下，云海翻腾，夕阳余晖反射在云层间，这样气势壮阔的云海我们还是第一次见到。</w:t>
        <w:br/>
        <w:t>登顶神农顶！神农顶号称“华中屋脊”，海拔3,106.2米，到神农架若没有登上这个“屋脊”，就枉来神农架了。</w:t>
        <w:br/>
        <w:t>登上神农顶只有一条楼梯，足有2,999级台阶，这“青云梯”直达顶峰。</w:t>
        <w:br/>
        <w:t>刚刚说过晚上有美食等着我们，为了犒劳我们自己劳累的双脚，晚上拜托老板帮我们安排了烤全羊大餐！</w:t>
        <w:br/>
        <w:t>农家养的山羊，现杀现烤，吃货的我们有口福了！</w:t>
        <w:br/>
        <w:t>第三天出发天燕，据说天燕是整个神农架秋景最盛的地方，209国道旁随处抓拍都是一道靓丽的风景！</w:t>
        <w:br/>
        <w:t>随着地势高低变换，“层林”呈现不同的色彩，此地的山林恍如披上了锦绣红衣。</w:t>
        <w:br/>
        <w:t>燕子垭</w:t>
        <w:br/>
        <w:t>的彩虹桥。这条巨大的金属桥凌空横跨两个山头，置身桥上，远眺山中云海，会有种天上人间的虚幻感觉。</w:t>
        <w:br/>
        <w:t>游览完天燕，下午便去了神农坛和</w:t>
        <w:br/>
        <w:t>官门山</w:t>
        <w:br/>
        <w:t>。在路上吃了一顿特色野生小鱼火锅，味道很是鲜美！还有当地特有的土家腊肉。</w:t>
        <w:br/>
        <w:t>吃完饭顺路第一个景点便去了</w:t>
        <w:br/>
        <w:t>官门山</w:t>
        <w:br/>
        <w:t>。官门山景区是一个自然生态博物馆，是动植物的科研基地。进入景区大门后沿河而上８公里，沿途建有兰科植物园、腊梅园、杜鹃园、神农药园、蔷薇园、樟树园等珍稀植物园，有大鲵、梅花鹿、蛇、雉类、中蜂等野生动物乐园，熊猫馆要去看下。</w:t>
        <w:br/>
        <w:t>出了</w:t>
        <w:br/>
        <w:t>官门山</w:t>
        <w:br/>
        <w:t>来到</w:t>
        <w:br/>
        <w:t>神农祭坛</w:t>
        <w:br/>
        <w:t>，这是为了纪念炎黄子孙的祖先炎帝神农氏而建，作为神农架的南大门，祭坛广场气势恢宏，主体建筑是一个高21米，宽35米的神农巨型牛首人身雕像，神农炎帝立于苍翠群山之间，以大地为身驱，双目微闭，似在思索宇宙奥秘。</w:t>
        <w:br/>
        <w:t>看完</w:t>
        <w:br/>
        <w:t>神农祭坛</w:t>
        <w:br/>
        <w:t>，今天的行程又结束了，坐上专车回到农家乐，包含的晚餐也是异常丰富，当地特色腊排骨火锅、山笋和几个时令小菜，份量也很足，我们5个人都吃不完，感觉这几天又要长胖啦！</w:t>
        <w:br/>
        <w:t>最后一天，游完</w:t>
        <w:br/>
        <w:t>天生桥</w:t>
        <w:br/>
        <w:t>景区，我们就要离开神农架这块美丽的土地了。</w:t>
        <w:br/>
        <w:t>雾锁深山！层林尽染！五彩绚丽！这每一个形容词都让我们舍不得离开这恍如隔世的净土!</w:t>
        <w:br/>
        <w:t>神农架真的是一块荡涤人心灵的好地方！</w:t>
        <w:br/>
        <w:t>来此旅游个人建议不要跟团，神农架很大，团队游时间都很短，游玩就很仓促很累，有好多美景的地方，团队是不去的，有许多美景也不在观景台上。公路上，栈道里，不知名的小道上、农家小院里跟着向导才能发现藏在这深闺里的美。</w:t>
        <w:br/>
        <w:t>我们这次联系的定制游真的是很好的选择，四天三晚的行程全部安排得妥妥当当，一路专车带着我们玩，司机、老板兼向导一路陪着我们讲解这里的奇闻异事，带着我们发现这里不一样的美，在此也要感谢老板这几天对我们的安排和照顾，大伙还决定今年冬季再来神农架滑雪！</w:t>
      </w:r>
    </w:p>
    <w:p>
      <w:r>
        <w:t>评论：</w:t>
        <w:br/>
        <w:t>1.求司机导游的电话</w:t>
        <w:br/>
        <w:t>2.楼主，求定制游老板联系方式，感谢🙏</w:t>
        <w:br/>
        <w:t>3.请问楼主走的属于常规路线旅行吗？要是想更小众一点的话还可以怎么安排呢？</w:t>
        <w:br/>
        <w:t>4.楼主~想知道当地的风土人情如何呢？</w:t>
        <w:br/>
        <w:t>5.赞一下，我们假期也要去~，正好参考一下楼主的线路</w:t>
        <w:br/>
        <w:t>6.照片拍拍好好~~欣赏~这个地方我一定会去的！</w:t>
        <w:br/>
        <w:t>7.十分感谢lz的分享，请问我7月份去这边景色怎么样呢？</w:t>
        <w:br/>
        <w:t>8.好帖啊，谢谢了。顶个。世界那么大，也想去看看。</w:t>
      </w:r>
    </w:p>
    <w:p>
      <w:pPr>
        <w:pStyle w:val="Heading2"/>
      </w:pPr>
      <w:r>
        <w:t>93.裕河，听一场青色烟雨的对话</w:t>
      </w:r>
    </w:p>
    <w:p>
      <w:r>
        <w:t>https://you.ctrip.com/travels/gansu100060/3754489.html</w:t>
      </w:r>
    </w:p>
    <w:p>
      <w:r>
        <w:t>来源：携程</w:t>
      </w:r>
    </w:p>
    <w:p>
      <w:r>
        <w:t>发表时间：2018-11-28</w:t>
      </w:r>
    </w:p>
    <w:p>
      <w:r>
        <w:t>天数：</w:t>
      </w:r>
    </w:p>
    <w:p>
      <w:r>
        <w:t>游玩时间：</w:t>
      </w:r>
    </w:p>
    <w:p>
      <w:r>
        <w:t>人均花费：</w:t>
      </w:r>
    </w:p>
    <w:p>
      <w:r>
        <w:t>和谁：</w:t>
      </w:r>
    </w:p>
    <w:p>
      <w:r>
        <w:t>玩法：</w:t>
      </w:r>
    </w:p>
    <w:p>
      <w:r>
        <w:t>旅游路线：</w:t>
      </w:r>
    </w:p>
    <w:p>
      <w:r>
        <w:t>正文：</w:t>
        <w:br/>
        <w:t>您的浏览器暂不支持播放，我们将尽快解决,建议使用Chrome或FireFox浏览器查看</w:t>
        <w:br/>
        <w:t>身处喧嚣嘈杂中，真的太多的痛苦和无奈，我们总是在这样的时光中弄丢了最初的自己，然后再把一切责任推给这个世界，用以安慰……于是，决定不再这样的我背起行囊。出去走走吧，趁秋色正浓，槐花正香。</w:t>
        <w:br/>
        <w:t>甘肃裕河国家级自然保护区位于</w:t>
        <w:br/>
        <w:t>陇南</w:t>
        <w:br/>
        <w:t>市武都区境内，地处陕、甘、川三省及秦岭山系与岷山山系的交汇地带。距县城98公里。东临康县梅园沟，南接陕西宁强县、四川青川县。一个多小时的环山公路，说长不长，说短不短。车窗外划过的风景让我在恍惚中不能自已，幽幽碧水绵绵青山，细雨落花薄雾锁山……</w:t>
        <w:br/>
        <w:t>时常在想，我们在生命最后一刻时会不会觉得是一种解脱；也时常在想，究竟是什么让我们原本纯净灵魂沾染俗世的黑暗与不堪。也许有些事情，真的要自己亲身经历体会过之后才会懂得，这世上永远都没有所谓的感同身受。生命中的过客，在淡淡的人生里，如同尘埃般来来去去。你记得的，你不记得的，亦或还没有来得及看透的，都会与那时的自己一同埋葬在回忆里，而我们也只能一声叹息……</w:t>
        <w:br/>
        <w:t>不经意间车已停在公路的尽头，为了能够零距离的看到野生金丝猴，余下的路只能靠自己了。在来到这里之前我对金丝猴的认知恐怕还仅仅停留在糖纸的包装上，这也是我为什么一再坚持要来到这里。自二零零五年这里首次大规模发现野生金丝猴族群以来，给原本就风光旖旎的秦岭山脉南麓更增添了一丝灵气。这些金丝猴的活动区以裕河乡为中心，约二十平方公里，是该保护区工作人员在巡林时意外发现的，这些猴群与该保护区的其它珍稀动物如大熊猫、猕猴、“叶鸡红”毒蛇、狗熊等生活在一起。通过养护员的介绍，这里的金丝猴群属川金丝猴，这种金丝猴目前主要分布在四川、甘肃东南部、陕西南部和湖北神农架等地，总数仅有两万多只。在中国还有滇金丝猴和黔金丝猴，但唯独川金丝猴皮毛呈金黄色，特别是头顶正中有一黑褐色的毛冠，两只耳朵长在乳黄色的毛丛里，一圈桔黄色的针毛衬托着棕红色的面颊，看起来非常漂亮。据介绍，川金丝猴原广泛栖息在亚热带低山森林地带，但随着生存环境的不断恶化，后来仅残存在人烟稀少的高山地区。但此次在裕河发现的川金丝猴群落活动区域有五千多住户约两万余人，在如此的环境中猴群还能与人和谐相处，这与当地政府大力提倡环保和当地人动物保护意识的提高是密不可分的。</w:t>
        <w:br/>
        <w:t>如愿的达到了此行的主要目的，所以回程更显得信马由缰。走走停停，闭上眼让心游荡在这如诗如画，恰似人间仙境的群山中。是啊，在尘世喧嚣中拼搏挣扎究竟为了什么？原来，想要的只是看一场姹紫嫣红的风光，喝一杯赏心悦目的清茶，无论暖和凉，做一个普通人，爱上一个同样爱我的姑娘，无论对与错，携手沧桑尘世，看尽日落烟霞。可是，我们总要等到过了很久，总要等退无可退的时候，才会恍然觉悟，我们曾亲手舍弃的东西，在后来的日子里，再也遇不到了。为了那些虚容的东西，谁TM还会在乎你脸上单纯的笑容，和清澈的眼神……</w:t>
        <w:br/>
        <w:t>人间十月芳菲尽，流年弹指一挥间。到浮生繁华落尽后，择一处依山傍水静然之地，盖一间不大不小的茅屋，院里养上两条大狼狗，桌上有茶，旁边有你，让我们一起听一场绵绵青雨的对话……</w:t>
      </w:r>
    </w:p>
    <w:p>
      <w:r>
        <w:t>评论：</w:t>
        <w:br/>
        <w:t>1.写的好，很细心。这一直是我想去的地方。</w:t>
        <w:br/>
        <w:t>2.收藏下，回去我也去一回感受感受。</w:t>
        <w:br/>
        <w:t>3.这次我来你这里踩踩，回头也希望自己写的游记你来回踩哦。</w:t>
        <w:br/>
        <w:t>4.转眼就要步入婚姻了了，多收藏一些好游记就出发了，以后可能就没有那么多时间了</w:t>
        <w:br/>
        <w:t>5.真是不错的游记，不仅仅被景色所吸引，更多的是里面的感情。</w:t>
        <w:br/>
        <w:t>6.楼主棒棒哒！想问下这一趟开销多少~</w:t>
        <w:br/>
        <w:t>7.善良细致的楼主，谢谢你的分享！</w:t>
        <w:br/>
        <w:t>8.真的是非常好非常实用的帖子。期待楼主的啊~~~</w:t>
        <w:br/>
        <w:t>9.最佳旅游季节是什么时候呢？其实我觉得淡季去也行，省钱。</w:t>
        <w:br/>
        <w:t>10.学习一下，路过而已~还要再看看其他人的。</w:t>
      </w:r>
    </w:p>
    <w:p>
      <w:pPr>
        <w:pStyle w:val="Heading2"/>
      </w:pPr>
      <w:r>
        <w:t>94.那一年，神农架看秋，我的自驾沿途风光游路线图；河南省商丘市芒砀山、大汉雄风、刘邦斩蛇处【第一站】</w:t>
      </w:r>
    </w:p>
    <w:p>
      <w:r>
        <w:t>https://you.ctrip.com/travels/shangqiu849/3756678.html</w:t>
      </w:r>
    </w:p>
    <w:p>
      <w:r>
        <w:t>来源：携程</w:t>
      </w:r>
    </w:p>
    <w:p>
      <w:r>
        <w:t>发表时间：2018-12-4</w:t>
      </w:r>
    </w:p>
    <w:p>
      <w:r>
        <w:t>天数：2 天</w:t>
      </w:r>
    </w:p>
    <w:p>
      <w:r>
        <w:t>游玩时间：10 月</w:t>
      </w:r>
    </w:p>
    <w:p>
      <w:r>
        <w:t>人均花费：500 元</w:t>
      </w:r>
    </w:p>
    <w:p>
      <w:r>
        <w:t>和谁：夫妻</w:t>
      </w:r>
    </w:p>
    <w:p>
      <w:r>
        <w:t>玩法：美食，摄影，自驾，人文，自由行，美食林</w:t>
      </w:r>
    </w:p>
    <w:p>
      <w:r>
        <w:t>旅游路线：商丘，芒砀山，芒砀山地质公园，张飞寨，汉兴园</w:t>
      </w:r>
    </w:p>
    <w:p>
      <w:r>
        <w:t>正文：</w:t>
        <w:br/>
        <w:t>那一年，神农架看秋，我的自驾沿途风光游路线图；河南省</w:t>
        <w:br/>
        <w:t>商丘</w:t>
        <w:br/>
        <w:t>市</w:t>
        <w:br/>
        <w:t>芒砀山</w:t>
        <w:br/>
        <w:t>、大汉雄风、汉兴源、刘邦斩蛇处、陈胜王陵、</w:t>
        <w:br/>
        <w:t>芒砀山地质公园</w:t>
        <w:br/>
        <w:t>【第一站】</w:t>
        <w:br/>
        <w:t>芒砀山因汉高祖刘邦斩蛇起义而闻名于世，中国第一位农民起义领袖陈胜亦埋葬于此;孔夫子在此避雨讲学留下了夫子崖、夫子山等景观;中国最大的汉墓群汉梁王墓群星罗棋布，传承千年的芒砀山古庙会每年在此上演，是豫东集山水、人文、民俗为一体的旅游胜地。</w:t>
        <w:br/>
        <w:t>憧憬着芒砀山的风光之各地景色。我向往着芒砀山悠久的历史、秀丽的风光，那难忘的芒砀山美食、时时牵动着我，吸引着我，那穿越时空的奇妙想象，迫使我动身踏上这神秘之旅。</w:t>
        <w:br/>
        <w:t>行程综述；</w:t>
        <w:br/>
        <w:t>时间：2018年10月18日至10月19日共2天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荆州市---邳州市---临沂市---青岛市</w:t>
        <w:br/>
        <w:t>河南芒砀山地图</w:t>
        <w:br/>
        <w:t>对于芒砀山在去之前，一直是知之甚少的，自驾车从青岛出发，高速公路行驶7小时在到达芒砀山开始游览，汽车一路向西北直奔，沿途秀丽风光，树林、河流的点点滴滴，我心已陶醉。开始了芒砀山之旅。</w:t>
        <w:br/>
        <w:t>这里最适合夫妻来旅行，一起漫步，演绎出自然造化中壮美灵动的山水风光。欣赏群峰环绕起伏、林木葱茏幽翠美景，品味着芒砀山美食，将芒砀山风光尽收眼底。</w:t>
        <w:br/>
        <w:t>【正文】</w:t>
        <w:br/>
        <w:t>一、河南芒砀山缘起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三、河南芒砀山休闲之旅行程安排；</w:t>
        <w:br/>
        <w:t>Day1：芒砀山大汉雄风景区--芒砀山汉兴源---刘邦斩蛇处---陈胜王陵</w:t>
        <w:br/>
        <w:t>Day2：芒砀山地质公园</w:t>
        <w:br/>
        <w:t>交通信息：</w:t>
        <w:br/>
        <w:t>一，自驾车【青岛出发—河南商丘芒砀山】</w:t>
        <w:br/>
        <w:t>2018年10月18日青岛出发时间05.00点—2018年10月18日到达芒砀山时间12.00点，汽车高速公路行驶7小时，里程445公里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Day1：走进芒砀山大汉雄风景区</w:t>
        <w:br/>
        <w:t>大汉雄风景区位于风光秀丽的"赤帝峰"，为芒砀山主峰，因刘邦芒砀斩蛇起义后隐匿于此而得名，又名"紫气岩"，为</w:t>
        <w:br/>
        <w:t>永城</w:t>
        <w:br/>
        <w:t>八景之首，名曰芒砀王气。</w:t>
        <w:br/>
        <w:t>山顶立刘邦铜像一尊，高39.9米。区内有刘邦纪念园、刘邦隐匿的密云洞、汉高祖庙、芒砀山汉代礼制建筑基址、</w:t>
        <w:br/>
        <w:t>张飞寨</w:t>
        <w:br/>
        <w:t>等景点。</w:t>
        <w:br/>
        <w:t>芒砀山大汉雄风景区</w:t>
        <w:br/>
        <w:t>芒砀山大汉雄风景区</w:t>
        <w:br/>
        <w:t>芒砀山大汉雄风景区</w:t>
        <w:br/>
        <w:t>芒砀山大汉雄风景区</w:t>
        <w:br/>
        <w:t>导览</w:t>
        <w:br/>
        <w:t>导览</w:t>
        <w:br/>
        <w:t>导览</w:t>
        <w:br/>
        <w:t>芒砀山大汉雄风景区</w:t>
        <w:br/>
        <w:t>芒砀山大汉雄风景区</w:t>
        <w:br/>
        <w:t>导览</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芒砀山大汉雄风景区</w:t>
        <w:br/>
        <w:t>芒砀山密云洞-----吕后带孩儿给刘邦送饭</w:t>
        <w:br/>
        <w:t>芒砀山密云洞-----刘邦起义藏身之处</w:t>
        <w:br/>
        <w:t>芒砀山密云洞</w:t>
        <w:br/>
        <w:t>Day1：</w:t>
        <w:br/>
        <w:t>汉兴园</w:t>
        <w:br/>
        <w:t>汉兴园是为纪念汉高祖刘邦斩蛇起义开创400余年大汉王朝功绩，再现明代斩蛇园胜景。</w:t>
        <w:br/>
        <w:t>汉兴源牌坊</w:t>
        <w:br/>
        <w:t>汉兴源牌坊</w:t>
        <w:br/>
        <w:t>汉兴源牌坊</w:t>
        <w:br/>
        <w:t>刘邦斩蛇处，秦末，泗水亭长刘邦送徒骊山，途经芒砀山遇白蛇挡道，挥剑斩之，隐匿于芒砀山泽之间的"密云洞"，后响应陈胜起义自此起兵，反秦灭项成就帝业。</w:t>
        <w:br/>
        <w:t>后人立碑以示纪念，入夜偶然光照竟呈现人像，宛如刘邦神武形象再现，一时轰动大江南北成"天下奇观"，仍为未解之谜。</w:t>
        <w:br/>
        <w:t>刘邦斩蛇处</w:t>
        <w:br/>
        <w:t>刘邦斩蛇处</w:t>
        <w:br/>
        <w:t>导览</w:t>
        <w:br/>
        <w:t>导览</w:t>
        <w:br/>
        <w:t>情景剧场</w:t>
        <w:br/>
        <w:t>汉高祖斩蛇处</w:t>
        <w:br/>
        <w:t>2005年复修斩蛇园，易名汉兴园，意为汉朝兴起的源头、刘姓发迹之地。</w:t>
        <w:br/>
        <w:t>汉高祖刘邦斩蛇起义</w:t>
        <w:br/>
        <w:t>汉兴源</w:t>
        <w:br/>
        <w:t>汉兴源</w:t>
        <w:br/>
        <w:t>汉兴源</w:t>
        <w:br/>
        <w:t>汉高祖刘邦斩蛇起义</w:t>
        <w:br/>
        <w:t>汉高祖刘邦斩蛇起义</w:t>
        <w:br/>
        <w:t>汉高祖刘邦斩蛇起义</w:t>
        <w:br/>
        <w:t>汉高祖刘邦斩蛇起义</w:t>
        <w:br/>
        <w:t>汉高祖刘邦斩蛇起义</w:t>
        <w:br/>
        <w:t>汉高祖刘邦</w:t>
        <w:br/>
        <w:t>吕后</w:t>
        <w:br/>
        <w:t>刘邦斩蛇处</w:t>
        <w:br/>
        <w:t>Day1：陈胜王陵</w:t>
        <w:br/>
        <w:t>陈胜墓位于河南省永城市东北芒砀山主峰西南麓，是中国历史上第一个农民起义领袖陈胜之墓。现存墓冢高5米，周长约50米。周围筑有青石围墙，高顶，下有须弥座，正中镌刻郭沫若书“秦末农民起义领袖陈胜之墓”</w:t>
        <w:br/>
        <w:t>陈胜王陵</w:t>
        <w:br/>
        <w:t>陈胜王陵</w:t>
        <w:br/>
        <w:t>唐朝魏征题字</w:t>
        <w:br/>
        <w:t>唐朝李世民题字</w:t>
        <w:br/>
        <w:t>陈胜王陵</w:t>
        <w:br/>
        <w:t>陈胜王陵</w:t>
        <w:br/>
        <w:t>Day1：芒砀山地质公园</w:t>
        <w:br/>
        <w:t>芒砀山省级地质公园位于河南省永城市芒砀山汉文化景区，占地总面积约50平方公里，由芒砀山园区(保安山景区、芒砀山景区、夫子山景区、僖山景区)和鱼山园区组成。</w:t>
        <w:br/>
        <w:t>芒砀山地质、地貌独特，散布在景区内的地质景观、地质遗迹、生物资源和人文遗产，构成了记录这里亿万年沧桑演变、地理环境变迁以及数千年人类文化活动的活字典。</w:t>
        <w:br/>
        <w:t>通过把当地文化、地质科普、生态环境、民俗风情更好的融合在一起，让更多的人了解地层的演变、地球的发展，进而认识到宇宙的规律。</w:t>
        <w:br/>
        <w:t>芒砀山地质公园</w:t>
        <w:br/>
        <w:t>芒砀山地质公园</w:t>
        <w:br/>
        <w:t>芒砀山地质公园</w:t>
        <w:br/>
        <w:t>芒砀山地质公园</w:t>
        <w:br/>
        <w:t>芒砀山地质公园</w:t>
        <w:br/>
        <w:t>芒砀山地质公园</w:t>
        <w:br/>
        <w:t>芒砀山地质公园</w:t>
        <w:br/>
        <w:t>芒砀山地质博物馆</w:t>
        <w:br/>
        <w:t>芒砀山地质博物馆</w:t>
        <w:br/>
        <w:t>芒砀山地质博物馆-----石头宴</w:t>
        <w:br/>
        <w:t>芒砀山地质博物馆</w:t>
        <w:br/>
        <w:t>芒砀山地质博物馆</w:t>
        <w:br/>
        <w:t>芒砀山地质博物馆</w:t>
        <w:br/>
        <w:t>芒砀山地质博物馆</w:t>
        <w:br/>
        <w:t>芒砀山地质博物馆</w:t>
        <w:br/>
        <w:t>芒砀山地质博物馆</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芒砀山地质公园</w:t>
        <w:br/>
        <w:t>芒砀山美食：</w:t>
        <w:br/>
        <w:t>烩面</w:t>
        <w:br/>
        <w:t>炖土鸡</w:t>
        <w:br/>
        <w:t>卤羊头</w:t>
        <w:br/>
        <w:t>灌蛋油条</w:t>
        <w:br/>
        <w:t>杂粮稀饭</w:t>
        <w:br/>
        <w:t>鸡蛋汤</w:t>
        <w:br/>
        <w:t>酥梨</w:t>
        <w:br/>
        <w:t>山杏</w:t>
        <w:br/>
        <w:t>红枣</w:t>
        <w:br/>
        <w:t>水蜜桃</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芒砀山旅游吧。</w:t>
        <w:br/>
        <w:t>那一年，神农架看秋，自驾沿途风光游；河南省商丘市芒砀山【第一站】游记结束---请继续浏览那一年，神农架看秋，自驾沿途风光游；河南周口市【第二站】</w:t>
      </w:r>
    </w:p>
    <w:p>
      <w:r>
        <w:t>评论：</w:t>
        <w:br/>
        <w:t>1.现在这个季节去合适吗？你怎么看待反季节旅行？</w:t>
        <w:br/>
        <w:t>2.我感觉可以，反季节旅游三大优点；人少不会影响欣赏景色和拍照，住宿饮食价格合理，交通通畅</w:t>
        <w:br/>
        <w:t>3.谢谢关注</w:t>
        <w:br/>
        <w:t>4.谢谢关注</w:t>
        <w:br/>
        <w:t>5.谢谢关注</w:t>
        <w:br/>
        <w:t>6.何止是：身未动，心已远。更应说是身在曹营心在“汉”。哈哈加油。</w:t>
        <w:br/>
        <w:t>7.有一年放假去的，人山人海，好多中国人。</w:t>
        <w:br/>
        <w:t>8.我喜欢拍景色</w:t>
        <w:br/>
        <w:t>9.谢谢关注</w:t>
        <w:br/>
        <w:t>10.放很多照片的话会给楼主的游记加很多分的</w:t>
      </w:r>
    </w:p>
    <w:p>
      <w:pPr>
        <w:pStyle w:val="Heading2"/>
      </w:pPr>
      <w:r>
        <w:t>95.那一年，神农架看秋，我的自驾沿途风光游路线图；河南省周口关帝庙、淮阳太昊伏羲陵庙、周口博物馆【第二站</w:t>
      </w:r>
    </w:p>
    <w:p>
      <w:r>
        <w:t>https://you.ctrip.com/travels/zhoukou709/3756422.html</w:t>
      </w:r>
    </w:p>
    <w:p>
      <w:r>
        <w:t>来源：携程</w:t>
      </w:r>
    </w:p>
    <w:p>
      <w:r>
        <w:t>发表时间：2018-12-5</w:t>
      </w:r>
    </w:p>
    <w:p>
      <w:r>
        <w:t>天数：2 天</w:t>
      </w:r>
    </w:p>
    <w:p>
      <w:r>
        <w:t>游玩时间：10 月</w:t>
      </w:r>
    </w:p>
    <w:p>
      <w:r>
        <w:t>人均花费：500 元</w:t>
      </w:r>
    </w:p>
    <w:p>
      <w:r>
        <w:t>和谁：夫妻</w:t>
      </w:r>
    </w:p>
    <w:p>
      <w:r>
        <w:t>玩法：摄影，自驾，自由行</w:t>
      </w:r>
    </w:p>
    <w:p>
      <w:r>
        <w:t>旅游路线：周口关帝庙，淮阳，太昊伏羲陵，老子故里，沙颍河，龙湖</w:t>
      </w:r>
    </w:p>
    <w:p>
      <w:r>
        <w:t>正文：</w:t>
        <w:br/>
        <w:t>那一年，神农架看秋，我的自驾沿途风光游路线图；河南省</w:t>
        <w:br/>
        <w:t>周口关帝庙</w:t>
        <w:br/>
        <w:t>、</w:t>
        <w:br/>
        <w:t>淮阳</w:t>
        <w:br/>
        <w:t>太昊伏羲陵</w:t>
        <w:br/>
        <w:t>庙、</w:t>
        <w:br/>
        <w:t>周口</w:t>
        <w:br/>
        <w:t>博物馆【第二站】</w:t>
        <w:br/>
        <w:t>前言；</w:t>
        <w:br/>
        <w:t>河南周口市；周口市位于中国河南省东南部，周口市历史悠久，周口是伏羲故都，</w:t>
        <w:br/>
        <w:t>老子故里</w:t>
        <w:br/>
        <w:t>，有“华夏先驱、九州圣迹”的美誉，文化灿烂，距今有6000多年的文明史。太昊伏羲氏在此建都，炎帝神农氏播种五谷，开创了中华民族的远古文明。</w:t>
        <w:br/>
        <w:t>河南周口市记忆：对于来自海边的青岛人，对大海的美景也许是看得太久了，大海吸引力已经没有那么的强烈了，我总是憧憬着及河南周口市的风光之各地景色。我向往着周口市悠久的历史、秀丽的风光，那难忘的周口市美食、时时牵动着我，吸引着我，那穿越时空的奇妙想象，迫使我动身踏上这神秘之旅。</w:t>
        <w:br/>
        <w:t>行程综述；</w:t>
        <w:br/>
        <w:t>时间：2018年10月20日至10月21日共2天</w:t>
        <w:br/>
        <w:t>人物；夫妻2人</w:t>
        <w:br/>
        <w:t>方式：自助游</w:t>
        <w:br/>
        <w:t>交通工具；自驾车</w:t>
        <w:br/>
        <w:t>费用：人均500元（含汽油、高速公路、吃住、门票等一切费用）</w:t>
        <w:br/>
        <w:t>那一年，神农架看秋，自驾沿途风光游之线路安排；青岛自驾出发—商丘市---周口市---</w:t>
        <w:br/>
        <w:t>鹿邑</w:t>
        <w:br/>
        <w:t>县---漯河市---驻马店市---随州市---荆门市---宜昌市---兴山县---神农架---秭归市【屈原故里】---清江画廊---荆州市---武汉市---红安市---麻城市---金寨县---六安市—-阜阳市---蚌埠市---宿州市---荆州市---邳州市---临沂市---青岛市</w:t>
        <w:br/>
        <w:t>对于周口市在去之前，一直是知之甚少的，自驾车从商丘出发，高速公路行驶小时在到达周口市开始游览，汽车一路向西北直奔，沿途秀丽风光，树林、河流的点点滴滴，我心已陶醉。开始了周口市之旅。</w:t>
        <w:br/>
        <w:t>这里最适合夫妻来旅行，一起漫步，演绎出自然造化中壮美灵动的山水风光。欣赏群峰环绕起伏、林木葱茏幽翠美景，品味着周口市美食，将周口市风光尽收眼底。</w:t>
        <w:br/>
        <w:t>【正文】</w:t>
        <w:br/>
        <w:t>一、河南周口市缘起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三、河南周口市休闲之旅行程安排；</w:t>
        <w:br/>
        <w:t>Day1：河南省周口关帝庙</w:t>
        <w:br/>
        <w:t>Day2：太昊伏羲陵庙、周口博物馆</w:t>
        <w:br/>
        <w:t>交通信息：</w:t>
        <w:br/>
        <w:t>一，自驾车【河南商丘市---河南周口市】</w:t>
        <w:br/>
        <w:t>2018年10月20日商丘出发时间08.00点—2018年10月20日到达周口市时间12.00点，汽车行驶4小时，里程143公里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新浪博客:青岛乐雅派旅游攻略</w:t>
        <w:br/>
        <w:t>携程游记：乐雅派</w:t>
        <w:br/>
        <w:t>如有关于旅行上的问题,随时留言给我</w:t>
        <w:br/>
        <w:t>记忆：河南周口市自助旅游路线精粹：</w:t>
        <w:br/>
        <w:t>当你低头的瞬间，才发觉脚下的路，天空中没有留下翅膀，却有鸟儿飞</w:t>
        <w:br/>
        <w:t>Day1：走进周口市</w:t>
        <w:br/>
        <w:t>周口是伏羲故都，老子故里，有“华夏先驱、九州圣迹”的美誉，被中华全国伏羲文化研究会誉为“中华文化发祥的重地”。秦末农民起义，陈胜在此建立张楚政权。两汉时期，陈为皇子领地，繁荣昌盛，富甲一方。魏晋以来，以淮阳为中心历次设郡置府。</w:t>
        <w:br/>
        <w:t>周口市街景</w:t>
        <w:br/>
        <w:t>周口市街景</w:t>
        <w:br/>
        <w:t>周口市街景</w:t>
        <w:br/>
        <w:t>周口市街景</w:t>
        <w:br/>
        <w:t>周口市街景</w:t>
        <w:br/>
        <w:t>周口市街景</w:t>
        <w:br/>
        <w:t>沙颍河</w:t>
        <w:br/>
        <w:t>Day1：周口关帝庙</w:t>
        <w:br/>
        <w:t>周口关帝庙，位于河南周口市川汇区中州路沙颍河北岸，是"豫平原保存较好，建筑艺术价值较高的古建筑群"。为全国重点文物保护单位，国家AAA级旅游景区。 号称"周口八景之冠"。它犹如一段凝固的历史，记载着昔日周家口商业的繁荣和经济的鼎盛。关帝庙本名"山陕会馆"</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周口关帝庙</w:t>
        <w:br/>
        <w:t>Day2：太昊伏羲陵庙</w:t>
        <w:br/>
        <w:t>太昊陵</w:t>
        <w:br/>
        <w:t>，即"三皇之首"太昊伏羲氏的陵庙，位于河南省淮阳县羲皇故都风景名胜区，毗邻风景秀丽的万亩</w:t>
        <w:br/>
        <w:t>龙湖</w:t>
        <w:br/>
        <w:t>，是国家AAAA级旅游景区，全国重点文物保护单位，中国十八大名陵之一。</w:t>
        <w:br/>
        <w:t>淮阳县</w:t>
        <w:br/>
        <w:t>淮阳县羲皇故都风景名胜区</w:t>
        <w:br/>
        <w:t>太昊陵是纪念中华人文始祖太昊伏羲氏的大型陵庙，因太昊伏羲氏位居三皇之首，其陵墓被誉为天下第一陵。</w:t>
        <w:br/>
        <w:t>太昊伏羲陵占地875亩，规模宏大，肃穆庄严。太昊陵始建于春秋，增制于盛唐，完善于明清，岁月3000年，历代帝王52次御祭。</w:t>
        <w:br/>
        <w:t>太昊陵庙以伏羲先天八卦数理兴建，是中国帝王陵庙大规模宫殿式古建筑群之孤例，分外城、内城、紫禁城三道皇城，景区内主要景点包括中轴线上的一系列建筑--午朝门、道仪门、先天门、太极门、统天殿、显仁殿、太始门、八卦坛、太昊伏羲陵墓、蓍草园等构成的主景区，以及附属景点:独秀园(原剪枝公园)、碑林、西四观、岳忠武祠、同根园、博物馆等几部分组成。</w:t>
        <w:br/>
        <w:t>太昊陵人文始祖祭祀活动绵延千年历久不衰，每年的农历二月初二到三月初三，世界各地数百万人涌向淮阳县太昊陵庙朝圣伏羲，农历每月初一、十五，均有盛大祭祀活动，游客人数日达数十万。在2008年以"单日参拜人数最多(约82.5万)的庙会"被上海大世界吉尼斯总部载入吉尼斯世界记录，</w:t>
        <w:br/>
        <w:t>太昊陵庙会成为中国规模最大最古老的民间庙会。太昊陵人祖祭典入选国家级非物质文化遗产名录。</w:t>
        <w:br/>
        <w:t>太昊伏羲陵庙</w:t>
        <w:br/>
        <w:t>太昊伏羲陵庙</w:t>
        <w:br/>
        <w:t>太昊伏羲陵庙</w:t>
        <w:br/>
        <w:t>太昊伏羲陵庙----午朝门</w:t>
        <w:br/>
        <w:t>导览</w:t>
        <w:br/>
        <w:t>历代名人题匾</w:t>
        <w:br/>
        <w:t>历代名人题匾</w:t>
        <w:br/>
        <w:t>历代名人题匾</w:t>
        <w:br/>
        <w:t>历代名人题匾</w:t>
        <w:br/>
        <w:t>历代名人题匾</w:t>
        <w:br/>
        <w:t>历代名人题匾</w:t>
        <w:br/>
        <w:t>领导人关怀</w:t>
        <w:br/>
        <w:t>导览</w:t>
        <w:br/>
        <w:t>太昊伏羲陵庙</w:t>
        <w:br/>
        <w:t>导览</w:t>
        <w:br/>
        <w:t>玉带河</w:t>
        <w:br/>
        <w:t>太昊伏羲陵庙</w:t>
        <w:br/>
        <w:t>道仪门</w:t>
        <w:br/>
        <w:t>导览</w:t>
        <w:br/>
        <w:t>太昊伏羲陵庙</w:t>
        <w:br/>
        <w:t>太昊伏羲陵庙</w:t>
        <w:br/>
        <w:t>太昊伏羲陵庙</w:t>
        <w:br/>
        <w:t>太昊伏羲陵庙</w:t>
        <w:br/>
        <w:t>导览</w:t>
        <w:br/>
        <w:t>先天门</w:t>
        <w:br/>
        <w:t>太昊伏羲陵庙</w:t>
        <w:br/>
        <w:t>导览</w:t>
        <w:br/>
        <w:t>导览</w:t>
        <w:br/>
        <w:t>太极门</w:t>
        <w:br/>
        <w:t>导览</w:t>
        <w:br/>
        <w:t>太昊伏羲陵庙</w:t>
        <w:br/>
        <w:t>太昊伏羲陵庙</w:t>
        <w:br/>
        <w:t>太昊伏羲陵庙</w:t>
        <w:br/>
        <w:t>太昊伏羲陵庙</w:t>
        <w:br/>
        <w:t>统天殿</w:t>
        <w:br/>
        <w:t>统天殿</w:t>
        <w:br/>
        <w:t>中央领导题字</w:t>
        <w:br/>
        <w:t>中央领导题字</w:t>
        <w:br/>
        <w:t>中央领导题字</w:t>
        <w:br/>
        <w:t>中央领导题字</w:t>
        <w:br/>
        <w:t>中央领导题字</w:t>
        <w:br/>
        <w:t>中央领导题字</w:t>
        <w:br/>
        <w:t>显仁殿</w:t>
        <w:br/>
        <w:t>导览</w:t>
        <w:br/>
        <w:t>显仁殿</w:t>
        <w:br/>
        <w:t>导览</w:t>
        <w:br/>
        <w:t>太始门</w:t>
        <w:br/>
        <w:t>导览</w:t>
        <w:br/>
        <w:t>柏抱檀</w:t>
        <w:br/>
        <w:t>柏抱檀</w:t>
        <w:br/>
        <w:t>太昊伏羲陵墓</w:t>
        <w:br/>
        <w:t>太昊伏羲陵墓</w:t>
        <w:br/>
        <w:t>太昊伏羲陵墓</w:t>
        <w:br/>
        <w:t>导览</w:t>
        <w:br/>
        <w:t>女娲观</w:t>
        <w:br/>
        <w:t>女娲观</w:t>
        <w:br/>
        <w:t>女娲观</w:t>
        <w:br/>
        <w:t>女娲观</w:t>
        <w:br/>
        <w:t>导览</w:t>
        <w:br/>
        <w:t>三清观</w:t>
        <w:br/>
        <w:t>三清观</w:t>
        <w:br/>
        <w:t>三清观</w:t>
        <w:br/>
        <w:t>导览</w:t>
        <w:br/>
        <w:t>岳飞观</w:t>
        <w:br/>
        <w:t>岳飞观</w:t>
        <w:br/>
        <w:t>岳飞观</w:t>
        <w:br/>
        <w:t>岳飞观</w:t>
        <w:br/>
        <w:t>岳飞观</w:t>
        <w:br/>
        <w:t>城门</w:t>
        <w:br/>
        <w:t>导览</w:t>
        <w:br/>
        <w:t>天仙观</w:t>
        <w:br/>
        <w:t>天仙观</w:t>
        <w:br/>
        <w:t>导览</w:t>
        <w:br/>
        <w:t>玉皇观</w:t>
        <w:br/>
        <w:t>玉皇观</w:t>
        <w:br/>
        <w:t>盆景展会</w:t>
        <w:br/>
        <w:t>盆景展会</w:t>
        <w:br/>
        <w:t>盆景展会</w:t>
        <w:br/>
        <w:t>盆景展会</w:t>
        <w:br/>
        <w:t>盆景展会</w:t>
        <w:br/>
        <w:t>盆景展会</w:t>
        <w:br/>
        <w:t>盆景展会</w:t>
        <w:br/>
        <w:t>盆景展会</w:t>
        <w:br/>
        <w:t>盆景展会</w:t>
        <w:br/>
        <w:t>盆景展会</w:t>
        <w:br/>
        <w:t>盆景展会</w:t>
        <w:br/>
        <w:t>盆景展会</w:t>
        <w:br/>
        <w:t>太昊陵人祖祭典入选国家级非物质文化遗产名录。</w:t>
        <w:br/>
        <w:t>太昊伏羲陵</w:t>
        <w:br/>
        <w:t>Day2：周口博物馆</w:t>
        <w:br/>
        <w:t>周口市博物馆，位于河南省周口市东新区文昌大道东段2号，2010年12月成立，馆藏珍贵文物2000余件。周口市文化艺术中心占地243.80亩，总建筑面积3.36万平方米，总投入2.1亿元人民币。</w:t>
        <w:br/>
        <w:t>其中市博物馆建筑面积1.60万平方米，高65.5米，展厅面积8000平方米，是周口市规模最大、功能最完善的市级综合性博物馆。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周口博物馆</w:t>
        <w:br/>
        <w:t>周口市美食：</w:t>
        <w:br/>
        <w:t>黄金瓜</w:t>
        <w:br/>
        <w:t>逍遥胡辣汤</w:t>
        <w:br/>
        <w:t>周家宁平麻花</w:t>
        <w:br/>
        <w:t>淮阳黄花菜</w:t>
        <w:br/>
        <w:t>观堂麻片</w:t>
        <w:br/>
        <w:t>太康</w:t>
        <w:br/>
        <w:t>肘子</w:t>
        <w:br/>
        <w:t>鹿邑试量狗肉</w:t>
        <w:br/>
        <w:t>邓城猪蹄</w:t>
        <w:br/>
        <w:t>老城顾家馍</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周口市旅游吧。</w:t>
        <w:br/>
        <w:t>那一年，神农架看秋，自驾沿途风光游；河南省周口市【第二站】游记结束---请继续浏览那一年，神农架看秋，自驾沿途风光游；河南周口市鹿邑县【第三站】</w:t>
      </w:r>
    </w:p>
    <w:p>
      <w:r>
        <w:t>评论：</w:t>
        <w:br/>
        <w:t>1.楼主的图好有画面感是用手机还是相机拍的呢？</w:t>
        <w:br/>
        <w:t>2.谢谢关注，我用的是60D单反相机</w:t>
        <w:br/>
        <w:t>3.现在中国任何地方的热心人都很多，社会文明了，放心好了。</w:t>
        <w:br/>
        <w:t>4.想问问当地的热心人多不多呢？路盲表示出门很容易迷路！</w:t>
        <w:br/>
        <w:t>5.10月是最好的季节。谢谢关注</w:t>
        <w:br/>
        <w:t>6.看了你的游记也想出发了，lz这里10月去好么？</w:t>
        <w:br/>
        <w:t>7.谢谢关注</w:t>
        <w:br/>
        <w:t>8.唯一美中不足的就是图片没有看过瘾</w:t>
        <w:br/>
        <w:t>9.楼主这次旅行累吗？我每次都感觉心有余而力不足啊。</w:t>
        <w:br/>
        <w:t>10.很累，但心情愉悦，旅游就是花钱遭罪</w:t>
      </w:r>
    </w:p>
    <w:p>
      <w:pPr>
        <w:pStyle w:val="Heading2"/>
      </w:pPr>
      <w:r>
        <w:t>96.那一年，神农架看秋，我的自驾沿途风光游路线图；河南省鹿邑老子故里、中原民俗园【第三站】</w:t>
      </w:r>
    </w:p>
    <w:p>
      <w:r>
        <w:t>https://you.ctrip.com/travels/luyi2276/3756902.html</w:t>
      </w:r>
    </w:p>
    <w:p>
      <w:r>
        <w:t>来源：携程</w:t>
      </w:r>
    </w:p>
    <w:p>
      <w:r>
        <w:t>发表时间：2018-12-6</w:t>
      </w:r>
    </w:p>
    <w:p>
      <w:r>
        <w:t>天数：1 天</w:t>
      </w:r>
    </w:p>
    <w:p>
      <w:r>
        <w:t>游玩时间：10 月</w:t>
      </w:r>
    </w:p>
    <w:p>
      <w:r>
        <w:t>人均花费：300 元</w:t>
      </w:r>
    </w:p>
    <w:p>
      <w:r>
        <w:t>和谁：夫妻</w:t>
      </w:r>
    </w:p>
    <w:p>
      <w:r>
        <w:t>玩法：美食，摄影，自驾，人文，自由行，美食林</w:t>
      </w:r>
    </w:p>
    <w:p>
      <w:r>
        <w:t>旅游路线：鹿邑，老子故里，太清宫，明道宫，老君台</w:t>
      </w:r>
    </w:p>
    <w:p>
      <w:r>
        <w:t>正文：</w:t>
        <w:br/>
        <w:t>那一年，神农架看秋，我的自驾沿途风光游路线图；河南省</w:t>
        <w:br/>
        <w:t>鹿邑</w:t>
        <w:br/>
        <w:t>老子故里</w:t>
        <w:br/>
        <w:t>、中原民俗园【第三站】</w:t>
        <w:br/>
        <w:t>鹿邑是道家创始人老子故里，2011年11月，经中国民间文艺家协会组织专家实地考察论证，报中国文联审批、中国共产党中央委员会宣传部备案，命名河南省鹿邑县为"中国老子文化之乡"，并建立"中国老子文化研究中心"。</w:t>
        <w:br/>
        <w:t>憧憬着河南鹿邑的风光之各地景色。我向往着鹿邑悠久的历史、秀丽的风光，那难忘的</w:t>
        <w:br/>
        <w:t>鹿邑美食</w:t>
        <w:br/>
        <w:t>、时时牵动着我，吸引着我，那穿越时空的奇妙想象，迫使我动身踏上这神秘之旅。</w:t>
        <w:br/>
        <w:t>行程综述；</w:t>
        <w:br/>
        <w:t>时间：2018年10月22日至10月22日共1天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自驾车从周口出发，高速公路行驶2小时到达鹿邑开始游览，汽车一路向西北直奔，沿途秀丽风光，树林、河流的点点滴滴，我心已陶醉。开始了鹿邑之旅。</w:t>
        <w:br/>
        <w:t>这里最适合夫妻来旅行，一起漫步，演绎出自然造化中壮美灵动的山水风光。欣赏群峰环绕起伏、林木葱茏幽翠美景，品味着鹿邑美食，将鹿邑风光尽收眼底。</w:t>
        <w:br/>
        <w:t>【正文】</w:t>
        <w:br/>
        <w:t>一、河南鹿邑缘起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三、河南鹿邑休闲之旅行程安排；</w:t>
        <w:br/>
        <w:t>Day1：走进鹿邑老子故里、中原民俗园</w:t>
        <w:br/>
        <w:t>交通信息：</w:t>
        <w:br/>
        <w:t>一，自驾车【河南周口市---河南鹿邑】</w:t>
        <w:br/>
        <w:t>2018年10月22日周口市出发时间08.00点—2018年10月22日到达鹿邑时间10.00点，汽车高速公路行驶2小时，里程97公里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Day1：走进鹿邑老子故里</w:t>
        <w:br/>
        <w:t>老子故里旅游区</w:t>
        <w:br/>
        <w:t>是一个集历史文化、自然风情、休闲养生为一体的综合旅游区，2007年被国家旅游局批准为4A级景区。改革开放以来，不断加大保护和建设力度，旅游资源品味得到极大提高。</w:t>
        <w:br/>
        <w:t>老子故里鹿邑古称"鸣鹿"、"苦"、"真源"、"谷阳"、"仙源"，元朝至元二年(1265年)改为鹿邑县，沿用至今。</w:t>
        <w:br/>
        <w:t>春秋时期我国伟大的哲学家、思想家、道家学派创始人、世界百位历史文化名人之一的老子和宋初著名学者、道家修士陈抟，均诞生在这里。</w:t>
        <w:br/>
        <w:t>老子塑像</w:t>
        <w:br/>
        <w:t>老子文化广场</w:t>
        <w:br/>
        <w:t>老子文化广场</w:t>
        <w:br/>
        <w:t>老子文化广场</w:t>
        <w:br/>
        <w:t>老子文化广场</w:t>
        <w:br/>
        <w:t>老子文化广场</w:t>
        <w:br/>
        <w:t>老子文化广场</w:t>
        <w:br/>
        <w:t>老子文化广场</w:t>
        <w:br/>
        <w:t>慕名请教</w:t>
        <w:br/>
        <w:t>设坛讲学</w:t>
        <w:br/>
        <w:t>老子抚琴</w:t>
        <w:br/>
        <w:t>游学列国</w:t>
        <w:br/>
        <w:t>旅游区的重点以</w:t>
        <w:br/>
        <w:t>太清宫</w:t>
        <w:br/>
        <w:t>景区、</w:t>
        <w:br/>
        <w:t>明道宫</w:t>
        <w:br/>
        <w:t>景区和老子天下第一园景区为中心，充分发挥其人文景观优势，向游客展示一个真实的老子故里形象。</w:t>
        <w:br/>
        <w:t>同时，发掘商周大墓等历史遗址、楚汉相争的垓下古战场、陈抟故园、武平封侯处等遗迹，展示老子故里丰厚的历史文化遗存，展示古代战场波澜壮阔的场景，展示三国曹氏纵横驰骋、争夺天下的雄心。</w:t>
        <w:br/>
        <w:t>老子故里-----太清宫景区</w:t>
        <w:br/>
        <w:t>老子故里-----太清宫景区</w:t>
        <w:br/>
        <w:t>太清宫、</w:t>
        <w:br/>
        <w:t>老君台</w:t>
        <w:br/>
        <w:t>等纪念老子的文物古迹保存完好，2001年老君台、太清宫遗址被国家文物局批准为国家级文物保护单位。</w:t>
        <w:br/>
        <w:t>老子故里旅游区共有旅游资源单体272个，分属6个主类、15个亚类、36个基本类型;优良级旅游资源</w:t>
        <w:br/>
        <w:t>老子故里-----太清宫景区</w:t>
        <w:br/>
        <w:t>老子故里-----太清宫景区</w:t>
        <w:br/>
        <w:t>老子故里-----太清宫景区</w:t>
        <w:br/>
        <w:t>太清宫遗迹、老君台1968年列为省级重点文物保护单位，2001年列为国家级重点文物保护单位。</w:t>
        <w:br/>
        <w:t>老子故里-----太清宫景区</w:t>
        <w:br/>
        <w:t>老子故里-----太清宫景区</w:t>
        <w:br/>
        <w:t>大宋太清宫碑</w:t>
        <w:br/>
        <w:t>大宋太清宫碑</w:t>
        <w:br/>
        <w:t>大宋太清宫碑</w:t>
        <w:br/>
        <w:t>唐玄宗道德经注碑</w:t>
        <w:br/>
        <w:t>太极殿</w:t>
        <w:br/>
        <w:t>太极殿</w:t>
        <w:br/>
        <w:t>石亭</w:t>
        <w:br/>
        <w:t>老子亲手植树------椿树</w:t>
        <w:br/>
        <w:t>太清宫</w:t>
        <w:br/>
        <w:t>太清宫</w:t>
        <w:br/>
        <w:t>千年石狮</w:t>
        <w:br/>
        <w:t>三清殿</w:t>
        <w:br/>
        <w:t>三清殿</w:t>
        <w:br/>
        <w:t>三清殿</w:t>
        <w:br/>
        <w:t>道源</w:t>
        <w:br/>
        <w:t>道源碑林</w:t>
        <w:br/>
        <w:t>老子文化园</w:t>
        <w:br/>
        <w:t>老子文化园</w:t>
        <w:br/>
        <w:t>老子文化园</w:t>
        <w:br/>
        <w:t>圣母殿</w:t>
        <w:br/>
        <w:t>圣母殿</w:t>
        <w:br/>
        <w:t>娃娃殿</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老子故里</w:t>
        <w:br/>
        <w:t>凌云岛</w:t>
        <w:br/>
        <w:t>老子故里</w:t>
        <w:br/>
        <w:t>老子故里</w:t>
        <w:br/>
        <w:t>Day1：中原民俗园</w:t>
        <w:br/>
        <w:t>中原民俗园”是河南省首家规模最大、自行设计投资建设，并荣膺国家2A级旅游景区的民俗园。</w:t>
        <w:br/>
        <w:t>中原民俗园</w:t>
        <w:br/>
        <w:t>中原民俗园</w:t>
        <w:br/>
        <w:t>中原民俗园</w:t>
        <w:br/>
        <w:t>中原民俗园</w:t>
        <w:br/>
        <w:t>中原民俗园</w:t>
        <w:br/>
        <w:t>中原民俗园</w:t>
        <w:br/>
        <w:t>由39999片石磨堆砌而成的神农大殿和磨盘山，蔚为壮观，映衬出中原农耕文化的博大精深。</w:t>
        <w:br/>
        <w:t>中原民俗园</w:t>
        <w:br/>
        <w:t>园中收藏了2000余件中原农民使用过的农耕具及生活用品，包括数千年前的土犁耙、纺车织布机、马车大轿等，很多都已在民间消失的民俗物品。</w:t>
        <w:br/>
        <w:t>中原民俗园</w:t>
        <w:br/>
        <w:t>鹿邑美食；</w:t>
        <w:br/>
        <w:t>观堂麻片</w:t>
        <w:br/>
        <w:t>邱集烧饼</w:t>
        <w:br/>
        <w:t>鹿邑卤鸡</w:t>
        <w:br/>
        <w:t>孔集烧鸡</w:t>
        <w:br/>
        <w:t>辛集麻花</w:t>
        <w:br/>
        <w:t>鹿邑妈糊</w:t>
        <w:br/>
        <w:t>高集胡辣汤</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鹿邑旅游</w:t>
        <w:br/>
        <w:t>吧。</w:t>
        <w:br/>
        <w:t>那一年，神农架看秋，自驾沿途风光游；河南省鹿邑【第三站】游记结束---请继续浏览那一年，神农架看秋，自驾沿途风光游；河南漯河市【第四站】</w:t>
      </w:r>
    </w:p>
    <w:p>
      <w:r>
        <w:t>评论：</w:t>
        <w:br/>
        <w:t>1.有什么特产适合带回家送人的呢？跪求推荐！</w:t>
        <w:br/>
        <w:t>2.本地麻片，烧鸡，麻花是当地土特产，可以试试</w:t>
        <w:br/>
        <w:t>3.谢谢关注</w:t>
        <w:br/>
        <w:t>4.有新游记啦！顶顶顶，我要搬个板凳慢慢看哦~</w:t>
        <w:br/>
        <w:t>5.每年的4月---6月，9月---11月都是好季节</w:t>
        <w:br/>
        <w:t>6.看了你的游记也想出发了，lz这里适合几月份去呢？</w:t>
        <w:br/>
        <w:t>7.楼主肯定是私藏了好多好多美图舍不得放出来</w:t>
        <w:br/>
        <w:t>8.我感觉没有什么特别的风土人情</w:t>
        <w:br/>
        <w:t>9.旅行好多年了，走过了祖国的名山大川。照片资料的确很多，请关注我的游记，已经发过很多照片【我这两年做的游记已经达225篇了】谢谢关注</w:t>
        <w:br/>
        <w:t>10.楼主~想知道当地的风土人情如何呢？</w:t>
      </w:r>
    </w:p>
    <w:p>
      <w:pPr>
        <w:pStyle w:val="Heading2"/>
      </w:pPr>
      <w:r>
        <w:t>97.那一年，神农架看秋，我的自驾沿途风光旅行路线图；河南省漯河市、河上街古镇、杨再兴纪念园、小商桥【第四</w:t>
      </w:r>
    </w:p>
    <w:p>
      <w:r>
        <w:t>https://you.ctrip.com/travels/luohe664/3757652.html</w:t>
      </w:r>
    </w:p>
    <w:p>
      <w:r>
        <w:t>来源：携程</w:t>
      </w:r>
    </w:p>
    <w:p>
      <w:r>
        <w:t>发表时间：2018-12-7</w:t>
      </w:r>
    </w:p>
    <w:p>
      <w:r>
        <w:t>天数：2 天</w:t>
      </w:r>
    </w:p>
    <w:p>
      <w:r>
        <w:t>游玩时间：10 月</w:t>
      </w:r>
    </w:p>
    <w:p>
      <w:r>
        <w:t>人均花费：500 元</w:t>
      </w:r>
    </w:p>
    <w:p>
      <w:r>
        <w:t>和谁：夫妻</w:t>
      </w:r>
    </w:p>
    <w:p>
      <w:r>
        <w:t>玩法：美食，摄影，自驾，自由行</w:t>
      </w:r>
    </w:p>
    <w:p>
      <w:r>
        <w:t>旅游路线：漯河，杨再兴纪念园，小商桥，沙澧河风景区，许慎文化园，南街村，许慎墓</w:t>
      </w:r>
    </w:p>
    <w:p>
      <w:r>
        <w:t>正文：</w:t>
        <w:br/>
        <w:t>那一年，神农架看秋，我的自驾沿途风光旅行路线图；河南省</w:t>
        <w:br/>
        <w:t>漯河</w:t>
        <w:br/>
        <w:t>市风采、河上街古镇、</w:t>
        <w:br/>
        <w:t>杨再兴纪念园</w:t>
        <w:br/>
        <w:t>、</w:t>
        <w:br/>
        <w:t>小商桥</w:t>
        <w:br/>
        <w:t>、漯河城市展示馆、漯河图书馆、</w:t>
        <w:br/>
        <w:t>沙澧河风景区</w:t>
        <w:br/>
        <w:t>、</w:t>
        <w:br/>
        <w:t>许慎文化园</w:t>
        <w:br/>
        <w:t>【第四站】</w:t>
        <w:br/>
        <w:t>漯河市位于河南省中南部，明朝时漯河已是繁华的水陆交通要道，商埠重镇。今天的漯河依旧美丽繁华，交通便捷，四通八达，是国家二类交通枢纽城市。孕育了亚洲最大肉类加工基地-双汇；全国第一家葡萄糖饮料生产商-乐天澳的利;全国最大的方便面商之一</w:t>
        <w:br/>
        <w:t>南街村</w:t>
        <w:br/>
        <w:t>等国内外知名企业。</w:t>
        <w:br/>
        <w:t>憧憬着及河南漯河的风光之各地景色。我向往着漯河悠久的历史、秀丽的风光，那难忘的</w:t>
        <w:br/>
        <w:t>漯河美食</w:t>
        <w:br/>
        <w:t>、时时牵动着我，吸引着我，我动身踏上这神秘之旅。</w:t>
        <w:br/>
        <w:t>行程综述；</w:t>
        <w:br/>
        <w:t>时间：2018年10月22日至10月23日共2天</w:t>
        <w:br/>
        <w:t>人物；夫妻2人</w:t>
        <w:br/>
        <w:t>方式：自助游交通工具；自驾车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对于漯河在去之前，一直是知之甚少的，自驾车从鹿邑出发，高速公路行驶小时在到达漯河开始游览，汽车一路向西北直奔，沿途秀丽风光，树林、河流的点点滴滴，开始了漯河之旅。</w:t>
        <w:br/>
        <w:t>这里最适合夫妻来旅行，一起漫步，演绎出自然造化中壮美灵动的山水风光。欣赏群峰环绕起伏、林木葱茏幽翠美景，品味着漯河美食，将漯河风光尽收眼底。</w:t>
        <w:br/>
        <w:t>【正文】</w:t>
        <w:br/>
        <w:t>一、河南漯河市缘起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三、河南漯河市休闲之旅行程安排；</w:t>
        <w:br/>
        <w:t>Day1：走进漯河市、河上街古镇、沙澧河风景区、许慎文化园</w:t>
        <w:br/>
        <w:t>Day2：杨再兴纪念园、小商桥、漯河城市展示馆、漯河图书馆</w:t>
        <w:br/>
        <w:t>交通信息：</w:t>
        <w:br/>
        <w:t>一，自驾车【河南鹿邑—漯河】</w:t>
        <w:br/>
        <w:t>2018年10月21日鹿邑出发时间08.00点—2018年10月21日到达漯河时间10.00点，汽车高速公路行驶2小时，里程165公里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Day1：走进漯河</w:t>
        <w:br/>
        <w:t>漯河历史悠久，早在8000多年前，我们的祖先就在这块土地上繁衍生息，创造了辉煌灿烂的古代文化。勤劳朴实的漯河人民，为这块土地留下了许多美丽的传说和令人叹为观止的古迹名胜。</w:t>
        <w:br/>
        <w:t>走进漯河</w:t>
        <w:br/>
        <w:t>走进漯河</w:t>
        <w:br/>
        <w:t>走进漯河</w:t>
        <w:br/>
        <w:t>Day1：河上街古镇</w:t>
        <w:br/>
        <w:t>河上街古镇--国家AAAA级旅游景区，位于泰山路南段西侧，与开源森林公园毗邻。</w:t>
        <w:br/>
        <w:t>河上街古镇以漯河河上街历史为背景，汇聚中原民俗文化，荟萃古典建筑风格。</w:t>
        <w:br/>
        <w:t>河上街古镇</w:t>
        <w:br/>
        <w:t>河上街古镇</w:t>
        <w:br/>
        <w:t>河上街古镇</w:t>
        <w:br/>
        <w:t>河上街古镇</w:t>
        <w:br/>
        <w:t>河上街古镇</w:t>
        <w:br/>
        <w:t>河上街古镇具体项目有:牌坊楼、员外村、游客服务中心、悦来客栈、源汇寨墙、受降亭、炮楼、钟楼、鼓楼、绣球楼、演武场、书场、皮影、戏台、茶馆、沿街店铺等。</w:t>
        <w:br/>
        <w:t>河上街古镇</w:t>
        <w:br/>
        <w:t>河上街古镇</w:t>
        <w:br/>
        <w:t>河上街古镇</w:t>
        <w:br/>
        <w:t>河上街古镇</w:t>
        <w:br/>
        <w:t>河上街古镇</w:t>
        <w:br/>
        <w:t>河上街古镇</w:t>
        <w:br/>
        <w:t>河上街古镇</w:t>
        <w:br/>
        <w:t>河上街古镇</w:t>
        <w:br/>
        <w:t>河上街古镇</w:t>
        <w:br/>
        <w:t>河上街古镇</w:t>
        <w:br/>
        <w:t>河上街古镇</w:t>
        <w:br/>
        <w:t>河上街古镇夜色</w:t>
        <w:br/>
        <w:t>河上街古镇夜色</w:t>
        <w:br/>
        <w:t>河上街古镇夜色</w:t>
        <w:br/>
        <w:t>河上街古镇夜色</w:t>
        <w:br/>
        <w:t>河上街古镇夜色</w:t>
        <w:br/>
        <w:t>河上街古镇夜色</w:t>
        <w:br/>
        <w:t>河上街古镇夜色</w:t>
        <w:br/>
        <w:t>河上街古镇夜色</w:t>
        <w:br/>
        <w:t>河上街古镇夜色</w:t>
        <w:br/>
        <w:t>河上街古镇夜色</w:t>
        <w:br/>
        <w:t>Day2：小商桥景区</w:t>
        <w:br/>
        <w:t>2012年5月，漯河市以创建4A级景区为目标，以打造"凭栏怀古，商河桥韵"文化旅游精品工程为立足点，完成了小商桥景区建设。建成后的小商桥景区面积160亩，主要景点有国家级文物保护单位小商桥和省级文物保护单位杨再兴纪念园，以及新修建宋金军事文化区、《满江红》石刻、凤凰台、古驿站等。</w:t>
        <w:br/>
        <w:t>小商桥景区</w:t>
        <w:br/>
        <w:t>小商桥景区</w:t>
        <w:br/>
        <w:t>小商桥景区</w:t>
        <w:br/>
        <w:t>小商桥景区</w:t>
        <w:br/>
        <w:t>导览</w:t>
        <w:br/>
        <w:t>导览</w:t>
        <w:br/>
        <w:t>导览</w:t>
        <w:br/>
        <w:t>导览</w:t>
        <w:br/>
        <w:t>绍兴十年(1140年)，杨再兴与金人在小商桥相遇，杨再兴寡不敌众，中箭无数，奋战而亡。</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杨再兴墓</w:t>
        <w:br/>
        <w:t>杨再兴墓</w:t>
        <w:br/>
        <w:t>杨再兴墓</w:t>
        <w:br/>
        <w:t>杨再兴墓</w:t>
        <w:br/>
        <w:t>杨再兴墓</w:t>
        <w:br/>
        <w:t>杨再兴墓</w:t>
        <w:br/>
        <w:t>杨再兴墓</w:t>
        <w:br/>
        <w:t>杨再兴</w:t>
        <w:br/>
        <w:t>杨再兴墓杨再兴，南宋抗金名将。原是曹成部将，后降于岳飞，成为岳飞部将，跟随岳飞抗击金军，曾试图单枪匹马冲阵擒获金兀术，失败后仍能单骑而还。</w:t>
        <w:br/>
        <w:t>杨再兴墓</w:t>
        <w:br/>
        <w:t>乾隆御笔</w:t>
        <w:br/>
        <w:t>乾隆御笔</w:t>
        <w:br/>
        <w:t>杨再兴纪念园</w:t>
        <w:br/>
        <w:t>杨再兴纪念园</w:t>
        <w:br/>
        <w:t>杨再兴纪念园</w:t>
        <w:br/>
        <w:t>杨再兴纪念园</w:t>
        <w:br/>
        <w:t>杨再兴纪念园</w:t>
        <w:br/>
        <w:t>杨再兴纪念园</w:t>
        <w:br/>
        <w:t>杨再兴纪念园</w:t>
        <w:br/>
        <w:t>杨再兴纪念园</w:t>
        <w:br/>
        <w:t>杨再兴纪念园</w:t>
        <w:br/>
        <w:t>杨再兴纪念园</w:t>
        <w:br/>
        <w:t>杨再兴塑像</w:t>
        <w:br/>
        <w:t>杨再兴塑像，绍兴十年(1140年)，杨再兴与金人在小商桥相遇，杨再兴寡不敌众，中箭无数，奋战而亡。</w:t>
        <w:br/>
        <w:t>Day2：小商桥</w:t>
        <w:br/>
        <w:t>小商桥位于河南省漯河市</w:t>
        <w:br/>
        <w:t>临颍</w:t>
        <w:br/>
        <w:t>县皇帝庙乡商桥村与郾城区商桥镇商桥村交界的小商河(颍河故道)上，南距漯河市区12公里，北距临颍县城10公里，东临107国道，西靠京广铁路，占地160多亩，现为国家AAAA级旅游景区。</w:t>
        <w:br/>
        <w:t>小商桥为古时商王经此而得名，桥因河而取名，河因桥而出名。</w:t>
        <w:br/>
        <w:t>南宋抗金名将岳飞的部将杨再兴，在小商桥附近与金兵交战阵亡。</w:t>
        <w:br/>
        <w:t>岳飞----满江红石刻</w:t>
        <w:br/>
        <w:t>岳飞----满江红石刻</w:t>
        <w:br/>
        <w:t>小商桥始建于隋代开皇四年(584年)，宋代大修，元大德年间重修，明正德年间整修，清康熙十四年(1675年)再度整修。现存桥主体结构属北宋建筑风格，桥南北走向，为一座敞肩单孔石拱桥，使用并列砌筑法，主拱与两侧小拱横券均用20道拱石并列砌筑而成，拱券纵向使用腰铁加固，桥基、劵脸、栏板、栏杆等部位保留有历代精美石刻。</w:t>
        <w:br/>
        <w:t>小商桥风采</w:t>
        <w:br/>
        <w:t>小商桥风采</w:t>
        <w:br/>
        <w:t>小商桥风采</w:t>
        <w:br/>
        <w:t>小商桥风采</w:t>
        <w:br/>
        <w:t>小商桥风采</w:t>
        <w:br/>
        <w:t>小商桥风采</w:t>
        <w:br/>
        <w:t>小商桥风采</w:t>
        <w:br/>
        <w:t>小商桥风采</w:t>
        <w:br/>
        <w:t>凤凰台</w:t>
        <w:br/>
        <w:t>凤凰台</w:t>
        <w:br/>
        <w:t>小商桥风采</w:t>
        <w:br/>
        <w:t>小商桥风采</w:t>
        <w:br/>
        <w:t>小商桥风采</w:t>
        <w:br/>
        <w:t>小商桥风采</w:t>
        <w:br/>
        <w:t>小商桥风采</w:t>
        <w:br/>
        <w:t>导览</w:t>
        <w:br/>
        <w:t>小商桥风采</w:t>
        <w:br/>
        <w:t>小商桥风采</w:t>
        <w:br/>
        <w:t>将军题词碑廊</w:t>
        <w:br/>
        <w:t>将军题词碑廊</w:t>
        <w:br/>
        <w:t>Day1：沙澧河风景区</w:t>
        <w:br/>
        <w:t>沙澧河风景区，位于河南省漯河市境内，依托沙、澧两河而建，景区总面积86平方公里。凭借沙澧河得天独厚的自然条件和地理优势，达到了省级水利风景区规定的有关标准和要求，被评为"河南省水利风景区"。2010年被评为国家AAAA级旅游景区。</w:t>
        <w:br/>
        <w:t>沙澧河风景区</w:t>
        <w:br/>
        <w:t>沙澧河风景区</w:t>
        <w:br/>
        <w:t>沙澧河风景区</w:t>
        <w:br/>
        <w:t>沙澧河风景区</w:t>
        <w:br/>
        <w:t>沙澧河风景区</w:t>
        <w:br/>
        <w:t>沙澧河风景区</w:t>
        <w:br/>
        <w:t>沙澧河风景区</w:t>
        <w:br/>
        <w:t>沙澧河风景区</w:t>
        <w:br/>
        <w:t>沙澧河风景区</w:t>
        <w:br/>
        <w:t>镇河铁牛简介</w:t>
        <w:br/>
        <w:t>镇河铁牛</w:t>
        <w:br/>
        <w:t>镇河铁牛</w:t>
        <w:br/>
        <w:t>镇河铁牛</w:t>
        <w:br/>
        <w:t>Day1：许慎文化园</w:t>
        <w:br/>
        <w:t>许慎文化园以全国重点文物保护单位</w:t>
        <w:br/>
        <w:t>许慎墓</w:t>
        <w:br/>
        <w:t>为核心，2008年9月开工。园区建筑按传统规制对称布局，三区一轴，十二个节点。由南向北分布在三级台地之上。广场服务区3.2万平方米，有六书石柱、文字大门、翰林阁、景区管理中心、许慎文化研究中心、游客服务中心、旅游纪念品商店等建筑。</w:t>
        <w:br/>
        <w:t>许慎文化园</w:t>
        <w:br/>
        <w:t>许慎文化园</w:t>
        <w:br/>
        <w:t>许慎文化园</w:t>
        <w:br/>
        <w:t>许慎文化园</w:t>
        <w:br/>
        <w:t>许慎文化园</w:t>
        <w:br/>
        <w:t>许慎文化园</w:t>
        <w:br/>
        <w:t>许慎文化园</w:t>
        <w:br/>
        <w:t>许慎文化园内的许慎墓作为汉代古墓葬，被国务院批准列入第六批全国重点文物保护单位名单。2014年04月，被评为国家AAAA级旅游景区。</w:t>
        <w:br/>
        <w:t>许慎文化园</w:t>
        <w:br/>
        <w:t>许慎文化园</w:t>
        <w:br/>
        <w:t>许慎文化园</w:t>
        <w:br/>
        <w:t>许慎文化园</w:t>
        <w:br/>
        <w:t>许慎文化园</w:t>
        <w:br/>
        <w:t>许慎文化园</w:t>
        <w:br/>
        <w:t>许慎文化园</w:t>
        <w:br/>
        <w:t>Day1：漯河城市展示馆</w:t>
        <w:br/>
        <w:t>漯河市城市展示馆坐落于西城区文化园区，与漯河市博物馆、图书馆东西呼应，北临月湾湖公园、群艺双馆，东临宝塔山路，与古城遗址公园隔水相望。</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漯河城市展示馆</w:t>
        <w:br/>
        <w:t>Day2：漯河图书馆</w:t>
        <w:br/>
        <w:t>漯河图书馆</w:t>
        <w:br/>
        <w:t>漯河图书馆</w:t>
        <w:br/>
        <w:t>漯河图书馆</w:t>
        <w:br/>
        <w:t>漯河图书馆</w:t>
        <w:br/>
        <w:t>漯河图书馆</w:t>
        <w:br/>
        <w:t>漯河图书馆</w:t>
        <w:br/>
        <w:t>漯河图书馆</w:t>
        <w:br/>
        <w:t>漯河图书馆</w:t>
        <w:br/>
        <w:t>漯河图书馆</w:t>
        <w:br/>
        <w:t>漯河图书馆</w:t>
        <w:br/>
        <w:t>漯河图书馆</w:t>
        <w:br/>
        <w:t>漯河美食；</w:t>
        <w:br/>
        <w:t>郾城豆腐盒</w:t>
        <w:br/>
        <w:t>舞阳</w:t>
        <w:br/>
        <w:t>杠子馍</w:t>
        <w:br/>
        <w:t>漯河烧鸡</w:t>
        <w:br/>
        <w:t>龙城猪蹄</w:t>
        <w:br/>
        <w:t>闪氏胡辣汤</w:t>
        <w:br/>
        <w:t>侯集肘子</w:t>
        <w:br/>
        <w:t>窝窝头</w:t>
        <w:br/>
        <w:t>漯河包子</w:t>
        <w:br/>
        <w:t>雪花牛肉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漯河旅游</w:t>
        <w:br/>
        <w:t>吧。</w:t>
        <w:br/>
        <w:t>那一年，神农架看秋，自驾沿途风光游；河南省漯河【第四站】游记结束---请继续浏览那一年，神农架看秋，自驾沿途风光游；河南驻马店市【第五站】</w:t>
      </w:r>
    </w:p>
    <w:p>
      <w:r>
        <w:t>评论：</w:t>
        <w:br/>
        <w:t>1.看了你的游记也想出发了，lz这里10月去好么？</w:t>
        <w:br/>
        <w:t>2.10月是黄金旅游最好月份。</w:t>
        <w:br/>
        <w:t>3.走来走去，楼主有艳遇么？更喜欢拍人还是景呢？</w:t>
        <w:br/>
        <w:t>4.没有艳遇了，喜欢拍景色</w:t>
        <w:br/>
        <w:t>5.旅行是什么？每人的爱好不同，像我们这个年龄的人害怕吃，每日都在控制饮食，没办法，年轻的时候不懂得保健。</w:t>
        <w:br/>
        <w:t>6.对我来说旅行就是一路上吃吃吃买买买，楼主你觉得旅行又是什么呢？</w:t>
        <w:br/>
        <w:t>7.现在是淡季，人不会太多</w:t>
        <w:br/>
        <w:t>8.谢谢关注</w:t>
        <w:br/>
        <w:t>9.敢问楼主现在去这里的人多么？是不是都是人？</w:t>
        <w:br/>
        <w:t>10.图文并茂的话，说不定会更好哦，楼主～～加油</w:t>
      </w:r>
    </w:p>
    <w:p>
      <w:pPr>
        <w:pStyle w:val="Heading2"/>
      </w:pPr>
      <w:r>
        <w:t>98.那一年，神农架看秋，我的自驾沿途风光旅行路线图；河南省驻马店风采、南海禅寺、薄山湖、嵖岈山【第五站】</w:t>
      </w:r>
    </w:p>
    <w:p>
      <w:r>
        <w:t>https://you.ctrip.com/travels/zhumadian642/3757754.html</w:t>
      </w:r>
    </w:p>
    <w:p>
      <w:r>
        <w:t>来源：携程</w:t>
      </w:r>
    </w:p>
    <w:p>
      <w:r>
        <w:t>发表时间：2018-12-8</w:t>
      </w:r>
    </w:p>
    <w:p>
      <w:r>
        <w:t>天数：2 天</w:t>
      </w:r>
    </w:p>
    <w:p>
      <w:r>
        <w:t>游玩时间：10 月</w:t>
      </w:r>
    </w:p>
    <w:p>
      <w:r>
        <w:t>人均花费：500 元</w:t>
      </w:r>
    </w:p>
    <w:p>
      <w:r>
        <w:t>和谁：夫妻</w:t>
      </w:r>
    </w:p>
    <w:p>
      <w:r>
        <w:t>玩法：美食，摄影，自驾，人文，自由行</w:t>
      </w:r>
    </w:p>
    <w:p>
      <w:r>
        <w:t>旅游路线：驻马店，南海禅寺，薄山湖，金顶山，竹沟革命纪念馆，嵖岈山风景区，老乐山风景区，铜山风景区</w:t>
      </w:r>
    </w:p>
    <w:p>
      <w:r>
        <w:t>正文：</w:t>
        <w:br/>
        <w:t>那一年，神农架看秋，我的自驾沿途风光旅行路线图；河南省</w:t>
        <w:br/>
        <w:t>驻马店</w:t>
        <w:br/>
        <w:t>风采、</w:t>
        <w:br/>
        <w:t>南海禅寺</w:t>
        <w:br/>
        <w:t>、</w:t>
        <w:br/>
        <w:t>薄山湖</w:t>
        <w:br/>
        <w:t>、嵖岈山、</w:t>
        <w:br/>
        <w:t>金顶山</w:t>
        <w:br/>
        <w:t>地质公园【第五站】</w:t>
        <w:br/>
        <w:t>驻马店位于河南中南部，古为交通要冲，因历史上南来北往的信使、官宦在此驻驿歇马而得名。驻马店承东启西，贯南通北，素有"豫州之腹地、天下之最中"的美称。驻马店历史悠久，人杰地灵，名胜古迹众多，自然风光秀美。是华夏文明的重要发祥地之一，是中华民族的人文始祖盘古创世纪活动的核心区域，是轩辕黄帝的夫人嫘祖的故乡，是战国时期闻名天下的兵器制造中心。</w:t>
        <w:br/>
        <w:t>憧憬着及河南驻马店的风光之各地景色。我向往着驻马店悠久的历史、秀丽的风光，那难忘的</w:t>
        <w:br/>
        <w:t>驻马店美食</w:t>
        <w:br/>
        <w:t>、时时牵动着我，吸引着我，那穿越时空的奇妙想象，迫使我动身踏上这神秘之旅。</w:t>
        <w:br/>
        <w:t>行程综述；</w:t>
        <w:br/>
        <w:t>时间：2018年10月24日至10月25日共2天</w:t>
        <w:br/>
        <w:t>人物；夫妻2人</w:t>
        <w:br/>
        <w:t>方式：自助游</w:t>
        <w:br/>
        <w:t>交通工具；自驾车费用：人均500元（含汽油、高速公路、吃住、门票等一切费用）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汽车一路向西北直奔，沿途秀丽风光，树林、河流的点点滴滴，我心已陶醉。开始了驻马店之旅。</w:t>
        <w:br/>
        <w:t>这里最适合夫妻来旅行，一起漫步，演绎出自然造化中壮美灵动的山水风光。欣赏群峰环绕起伏、林木葱茏幽翠美景，品味着驻马店美食，将驻马店风光尽收眼底。</w:t>
        <w:br/>
        <w:t>【正文】</w:t>
        <w:br/>
        <w:t>一、河南驻马店市缘起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三、河南驻马店市休闲之旅行程安排；</w:t>
        <w:br/>
        <w:t>Day1：走进驻马店市、南海禅寺、薄山湖</w:t>
        <w:br/>
        <w:t>Day2：嵖岈山、金顶山地质公园</w:t>
        <w:br/>
        <w:t>交通信息：</w:t>
        <w:br/>
        <w:t>一，自驾车【河南漯河--驻马店】</w:t>
        <w:br/>
        <w:t>2018年10月24日出发时间08.00点—2018年10月24日到达时间10.00点，汽车行驶2小时，里程72里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Day1：走进驻马店</w:t>
        <w:br/>
        <w:t>驻马店位于河南中南部，地处淮河上游的丘陵平原地区，古为交通要道，因历史上南来北往的信使、官宦在此驻驿歇马而得名，素有“豫州之腹地，天下之最中”之称。</w:t>
        <w:br/>
        <w:t>驻马店是蔡氏、金氏、江氏家族的发祥地；重阳节和中国“四大传奇”梁祝爱情故事的发源地之一，也是“盘古开天地”美丽神话传说的发祥地。</w:t>
        <w:br/>
        <w:t>在抗日战争爆发后，驻马店人民高举抗日民族统一战线的旗帜，积极组织抗日武装，发生了震惊全国的“竹沟惨案”，好多爱国人士会选择参观周恩来总理题写了牌匾的“</w:t>
        <w:br/>
        <w:t>确山</w:t>
        <w:br/>
        <w:t>竹沟革命纪念馆</w:t>
        <w:br/>
        <w:t>”。</w:t>
        <w:br/>
        <w:t>驻马店有</w:t>
        <w:br/>
        <w:t>嵖岈山风景区</w:t>
        <w:br/>
        <w:t>、南海禅寺、</w:t>
        <w:br/>
        <w:t>老乐山风景区</w:t>
        <w:br/>
        <w:t>、竹沟革命纪念馆、</w:t>
        <w:br/>
        <w:t>铜山风景区</w:t>
        <w:br/>
        <w:t>、金顶山等多处景点。</w:t>
        <w:br/>
        <w:t>Day1：南海禅寺</w:t>
        <w:br/>
        <w:t>南海禅寺AAAA级景区南海禅寺位于河南省汝南县城东南隅，占地600余亩，宏伟壮观，工程浩繁。主体建筑大雄宝殿平面呈边长80米的正方形，超过故宫太和殿与山东曲阜孔府大成殿的规模，号称“亚洲第一殿”。</w:t>
        <w:br/>
        <w:t>南海禅寺山门牌子楼长50米，高31米。山门内长500米，宽20米的甬道上，自北向南依次按12姻缘、12生肖、12菩萨建筑的 12座花岗岩牌坊，风格独特，巍巍壮观。</w:t>
        <w:br/>
        <w:t>南海禅寺</w:t>
        <w:br/>
        <w:t>南海禅寺</w:t>
        <w:br/>
        <w:t>南海禅寺</w:t>
        <w:br/>
        <w:t>南海禅寺东北部白圣长老舍利塔，融中国古代建筑艺术与东南亚现代建筑艺术风格为一体，既高大雄伟，又典雅别致。</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天王、观音、文殊、普贤四大配殿，三重飞檐、高大雄伟，可与全国现有佛教圣地同类建筑相媲美。</w:t>
        <w:br/>
        <w:t>南海禅寺</w:t>
        <w:br/>
        <w:t>南海禅寺</w:t>
        <w:br/>
        <w:t>南海禅寺</w:t>
        <w:br/>
        <w:t>南海禅寺</w:t>
        <w:br/>
        <w:t>南海禅寺</w:t>
        <w:br/>
        <w:t>大雄宝殿台基上雕刻的花岗岩质500罗汉，集全国20多处罗汉堂之精华，聚优秀雕刻工匠于一堂，精心雕塑，风格殊异。院内藏经楼，设计独特。楼内珍藏古今中外多种版本的佛教经典。</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南海禅寺</w:t>
        <w:br/>
        <w:t>Day1：薄山湖</w:t>
        <w:br/>
        <w:t>薄山湖是一个狭长的山谷湖泊，山环水绕，绵延25公里。景区群岭苍翠，碧水千曲，人文景观和自然景观美不胜收，有洞庭之宏阔、西湖之秀雅、漓江之明媚，素有“天然生态公园”、“中原漓江”之美誉，是旅游、观光、避暑消夏、垂钓狩猎的理想乐园，曾被中央电视台、中国电视剧制作中心选为《西游记》、《长征》拍摄外景地，1995年被河南省政府批准为省级风景区。</w:t>
        <w:br/>
        <w:t>薄山湖</w:t>
        <w:br/>
        <w:t>薄山湖</w:t>
        <w:br/>
        <w:t>薄山湖</w:t>
        <w:br/>
        <w:t>薄山湖风景区国家AAAA级风景区，省级风景区。</w:t>
        <w:br/>
        <w:t>薄山湖</w:t>
        <w:br/>
        <w:t>薄山湖</w:t>
        <w:br/>
        <w:t>薄山湖</w:t>
        <w:br/>
        <w:t>薄山湖</w:t>
        <w:br/>
        <w:t>薄山湖</w:t>
        <w:br/>
        <w:t>薄山湖</w:t>
        <w:br/>
        <w:t>薄山湖</w:t>
        <w:br/>
        <w:t>薄山湖</w:t>
        <w:br/>
        <w:t>Day2：嵖岈山</w:t>
        <w:br/>
        <w:t>国家AAAAA级旅游区，国家地质公园，国家森林公园，国家重点文物保护单位、全国青年文明号，河南首批文明景区、十佳山水景区，河南最美的地方之一 。</w:t>
        <w:br/>
        <w:t>嵖岈山位于河南省</w:t>
        <w:br/>
        <w:t>遂平</w:t>
        <w:br/>
        <w:t>县境内，景区面积148平方公里，可游面积52平方公里，海拔786米。嵖岈山系伏牛山东缘余脉，又名玲珑山、石猴仙山，山势嵯峨，怪石林立。南山、北山、花果山、六峰山砥足而立，秀蜜湖、琵琶湖、百花湖、天磨湖点缀其间，构成了一幅奇特秀丽的风光画卷 。</w:t>
        <w:br/>
        <w:t>嵖岈山景区人文史迹星罗棋布，自然景观美不胜举，有九大景观、九大名峰、九大名洞、九大名棚、九大奇石，各类景点100多处，著名景点30多处，具有"奇、险、奥、幽"四大特点，素有"中原盆景"、"华夏图腾林"、"地质公园"、"西游记全书之美誉。</w:t>
        <w:br/>
        <w:t>嵖岈山虽不高，海拔只有700多，但奇石林立，感觉和安徽的天柱山和福建的太姥山有些相像，当然由于海拔低，规模无法和1400多米的天柱山和1000米的太姥山相比</w:t>
        <w:br/>
        <w:t>导览</w:t>
        <w:br/>
        <w:t>嵖岈山游览地图</w:t>
        <w:br/>
        <w:t>一九九八年，《西游记》剧组把嵖岈山作为拍摄《西游记》续集的外景基地，在嵖岈山成功地拍摄了《西游记》后续16集。</w:t>
        <w:br/>
        <w:t>西游记垃圾箱</w:t>
        <w:br/>
        <w:t>西游记垃圾箱</w:t>
        <w:br/>
        <w:t>西游记垃圾箱</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嵖岈山风采</w:t>
        <w:br/>
        <w:t>天主顶</w:t>
        <w:br/>
        <w:t>天主顶</w:t>
        <w:br/>
        <w:t>嵖岈山风采</w:t>
        <w:br/>
        <w:t>嵖岈山风采</w:t>
        <w:br/>
        <w:t>观音送子</w:t>
        <w:br/>
        <w:t>观音送子</w:t>
        <w:br/>
        <w:t>观音送子</w:t>
        <w:br/>
        <w:t>嵖岈山风采</w:t>
        <w:br/>
        <w:t>嵖岈山风采</w:t>
        <w:br/>
        <w:t>嵖岈山风采</w:t>
        <w:br/>
        <w:t>母子石</w:t>
        <w:br/>
        <w:t>嵖岈山风采</w:t>
        <w:br/>
        <w:t>嵖岈山风采</w:t>
        <w:br/>
        <w:t>嵖岈山风采</w:t>
        <w:br/>
        <w:t>嵖岈山风采</w:t>
        <w:br/>
        <w:t>嵖岈山风采</w:t>
        <w:br/>
        <w:t>嵖岈山风采</w:t>
        <w:br/>
        <w:t>嵖岈山风采</w:t>
        <w:br/>
        <w:t>嵖岈山风采</w:t>
        <w:br/>
        <w:t>嵖岈山风采</w:t>
        <w:br/>
        <w:t>嵖岈山风采</w:t>
        <w:br/>
        <w:t>吴公洞</w:t>
        <w:br/>
        <w:t>嵖岈山风采</w:t>
        <w:br/>
        <w:t>嵖岈山风采</w:t>
        <w:br/>
        <w:t>嵖岈山风采</w:t>
        <w:br/>
        <w:t>嵖岈山风采</w:t>
        <w:br/>
        <w:t>嵖岈山风采</w:t>
        <w:br/>
        <w:t>嵖岈山风采</w:t>
        <w:br/>
        <w:t>嵖岈山风采</w:t>
        <w:br/>
        <w:t>嵖岈山风采</w:t>
        <w:br/>
        <w:t>嵖岈山风采</w:t>
        <w:br/>
        <w:t>嵖岈山风彩</w:t>
        <w:br/>
        <w:t>Day2：金顶山地质公园</w:t>
        <w:br/>
        <w:t>金顶山是国家"AAAA"级旅游景区、国家级森林公园。位于河南省驻马店市驿城区蚁蜂镇境内，距驻马店市、京广铁路、京珠高速、107国道20余公里，面积约71平方公里，境内大小山峰6座。</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金顶山地质公园</w:t>
        <w:br/>
        <w:t>驻马店美食；</w:t>
        <w:br/>
        <w:t>野里烧饼</w:t>
        <w:br/>
        <w:t>西平咸豆腐脑</w:t>
        <w:br/>
        <w:t>潘记烩面</w:t>
        <w:br/>
        <w:t>遂平桶子鸡</w:t>
        <w:br/>
        <w:t>河南卤面条</w:t>
        <w:br/>
        <w:t>老鳖一特醋</w:t>
        <w:br/>
        <w:t>小磨香油</w:t>
        <w:br/>
        <w:t>王守义十三香小龙虾</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驻马店旅游</w:t>
        <w:br/>
        <w:t>吧。</w:t>
        <w:br/>
        <w:t>那一年，神农架看秋，自驾沿途风光游；河南省驻马店【第五站】游记结束---请继续浏览那一年，神农架看秋，自驾沿途风光游；湖北随州市【第六站】</w:t>
      </w:r>
    </w:p>
    <w:p>
      <w:r>
        <w:t>评论：</w:t>
        <w:br/>
        <w:t>1.4月--5月，9月---11月最好</w:t>
        <w:br/>
        <w:t>2.问一下最适合去这里玩的时间。。好喜欢，不想去的时候不好看。</w:t>
        <w:br/>
        <w:t>3.谢谢关注</w:t>
        <w:br/>
        <w:t>4.楼主很用心，期待越来越精彩的旅程！</w:t>
        <w:br/>
        <w:t>5.合适，反季节旅游特点；人少，住宿优惠，饮食便宜，交通不拥挤</w:t>
        <w:br/>
        <w:t>6.现在这个季节去合适吗？你怎么看待反季节旅行？</w:t>
        <w:br/>
        <w:t>7.谢谢关注</w:t>
        <w:br/>
        <w:t>8.美丽的照片这种东西，那当然是多多益善啊，照片才能更直接的了解美景哟</w:t>
        <w:br/>
        <w:t>9.楼主敢问你这一趟大概多少钱？是不是人更多的时候更划算。</w:t>
        <w:br/>
        <w:t>10.我是自驾游往返23天，走了很多地方，汽油，高速公路费用，住宿，门票，饮食总消费近10000元</w:t>
      </w:r>
    </w:p>
    <w:p>
      <w:pPr>
        <w:pStyle w:val="Heading2"/>
      </w:pPr>
      <w:r>
        <w:t>99.麻城：杜鹃花海甲天下</w:t>
      </w:r>
    </w:p>
    <w:p>
      <w:r>
        <w:t>https://you.ctrip.com/travels/macheng1833/3757998.html</w:t>
      </w:r>
    </w:p>
    <w:p>
      <w:r>
        <w:t>来源：携程</w:t>
      </w:r>
    </w:p>
    <w:p>
      <w:r>
        <w:t>发表时间：2018-12-8</w:t>
      </w:r>
    </w:p>
    <w:p>
      <w:r>
        <w:t>天数：3 天</w:t>
      </w:r>
    </w:p>
    <w:p>
      <w:r>
        <w:t>游玩时间：4 月</w:t>
      </w:r>
    </w:p>
    <w:p>
      <w:r>
        <w:t>人均花费：700 元</w:t>
      </w:r>
    </w:p>
    <w:p>
      <w:r>
        <w:t>和谁：一个人</w:t>
      </w:r>
    </w:p>
    <w:p>
      <w:r>
        <w:t>玩法：</w:t>
      </w:r>
    </w:p>
    <w:p>
      <w:r>
        <w:t>旅游路线：</w:t>
      </w:r>
    </w:p>
    <w:p>
      <w:r>
        <w:t>正文：</w:t>
        <w:br/>
        <w:t>浙江遂昌高坪的杜鹃，你一定很向往吧，但是见过</w:t>
        <w:br/>
        <w:t>麻城</w:t>
        <w:br/>
        <w:t>的</w:t>
        <w:br/>
        <w:t>龟峰山</w:t>
        <w:br/>
        <w:t>杜鹃，你才真正明白什么是壮观花海；高山杜鹃全国到处都是，但是，像湖北麻城这样拥有百万亩杜鹃的地方一定是唯一的；《闪闪红星》那绵延不断的红杜鹃你一定记忆犹新吧，但是湖北麻城的杜鹃花让你欣赏了一次，还想去N次。看过麻城的杜鹃，你才能真正体会“一览众山小”。</w:t>
        <w:br/>
        <w:br/>
        <w:t>我看过贵州梵净山杜鹃、安徽天柱山杜鹃、遂昌高坪杜鹃，神农架的杜鹃林甚至自己家乡的杜鹃，但是这些都没有</w:t>
        <w:br/>
        <w:t>麻城</w:t>
        <w:br/>
        <w:t>的杜鹃壮观、闹猛和绵延。麻城</w:t>
        <w:br/>
        <w:t>龟峰山</w:t>
        <w:br/>
        <w:t>的杜鹃，上百年的杜鹃连片连片，丛生枝密，花蕾多，山岗连着山岗，许多地段除了杜鹃树看不到别的野灌木，偶尔的古松点缀，让景色更加迷人，远远看去，那一片片红色绵延起伏，令人叹为观止。</w:t>
        <w:br/>
        <w:br/>
        <w:t>景区人行道全部用废旧的枕木临空架设，不破坏路下的一草一木，像梵净山的游步道，非常环保非常符合自然规律。</w:t>
        <w:br/>
        <w:br/>
        <w:t>现在，我们周围，漫山遍野，零星的杜鹃已经开放，而湖北</w:t>
        <w:br/>
        <w:t>麻城</w:t>
        <w:br/>
        <w:t>的杜鹃花的盛花期要到月底（海拔1000米左右，往年开花期：4月15日——4月25日，盛花期：4月25日——5月10日，尾花期：5月10日——5月20日。）并且要看天气给力不给力，天气冷的话，花期要延迟。每当麻城</w:t>
        <w:br/>
        <w:t>龟峰山</w:t>
        <w:br/>
        <w:t>景区十万亩的杜鹃争先恐后开放，全国各地的游客就络绎不绝，那景区的游步小道早就美女如云，人在花中，花俺人脸，一望无际的绯红让人陶醉不已，成片成片的杜鹃花让人目不暇接，四周的山上都变成了欢乐的海洋。</w:t>
        <w:br/>
        <w:br/>
        <w:t>麻城高山杜鹃大部分都有上百年历史，是中国保存最完好的杜鹃群，那密密麻麻的花蕾就已经把原本绿色的山色染红，更别说盛花期。当盛花期来临，那一道道山弯就像堆放着厚厚的鲜花，远看就像铺着红红的厚地毯，一眼望不到头，一眼看不到边，置身其中，自己的心情也被染红了，花不醉而人已经醉了。</w:t>
        <w:br/>
        <w:br/>
        <w:t>看着花听着《映山红》的歌曲，徜徉在空气清新的山坡上，大家仿佛回到看电影《闪闪红星》的年代。</w:t>
        <w:br/>
        <w:br/>
        <w:t>现在，湖北麻城杜鹃马上要开放了，浙江过去非常方便，不用坐飞机不用坐高铁也不用调休和请假，时间紧凑一点一天休息就够了，时间宽裕一点二天时间还可以到附近的林彪故居林家大湾（湖北省黄冈市团风县回龙山镇）看看再返回浙江。一日或者二日的湖北自助游一定令你心旷神怡，回味无穷。</w:t>
        <w:br/>
        <w:br/>
        <w:t>开支么，几百元就够了，这样一次跨越三省的赏花自助游是很实惠很愉快的自助游，朋友们，背起你的背包上路吧。美在于向往。</w:t>
        <w:br/>
        <w:br/>
        <w:t>现在，我简单做个帖子供大家参考：</w:t>
        <w:br/>
        <w:br/>
        <w:t>一：30升双肩包一只，登山杖一根（景区有1元到5元不等的小竹子拐杖），景区游玩时自备中饭（山上没有饭店）巧克力，牛肉干、水果和别的零食（记住一定要少带），雨伞、充电宝、手机、相机充电设备。带上身份证和少量现金。</w:t>
        <w:br/>
        <w:br/>
        <w:t>二：上海、杭州、金华、南昌方向出发的游客可以购买K751(金华17：:33——麻城4:50），K253（金华20:15——麻城6:05），这两趟火车不挤，卧铺票很容易买（主要是浙江过去旅游的还不多），硬座105元，卧铺184元，建议购买卧铺，上车睡觉，第二天游玩。坐火车的好处是不占用白天时间，晚上不用找酒店住宿，又省钱，一举三得。</w:t>
        <w:br/>
        <w:br/>
        <w:t>三：麻城有高铁站和火车站，我们浙江过去是火车站下车。麻城杜鹃花海坐落在麻城三十公里外的龟峰山风景区。</w:t>
        <w:br/>
        <w:t>麻城火车站</w:t>
        <w:br/>
        <w:t>下车坐3路公交车到3路终点站即麻城汽车站（步行街），之后坐上龟峰山风景区的旅游专车（加座的十座商务面包车）就行，来回车费优惠价50元，景区门票120元。</w:t>
        <w:br/>
        <w:br/>
        <w:t>四：巴车有到景区门口，有到龟峰山脚下登山的地方。两者相距5里路左右，喜欢走的可以景区门口下。</w:t>
        <w:br/>
        <w:br/>
        <w:t>到景区后，上山观赏杜鹃的线路只有一条，但是从两头走所化力气不一样。从龟峰山脚登山走到坐缆车处下山，再到杜鹃博物馆，这样的线路比较耗体力，喜欢爬山的可以这样走。</w:t>
        <w:br/>
        <w:br/>
        <w:t>反之，从龟峰山脚沿公路走到杜鹃博物馆，欣赏之后再继续走到坐缆车处（缆车上山为55元，下山为45元，买联票是95元），再从龟峰山下山。</w:t>
        <w:br/>
        <w:br/>
        <w:t>五：特别需要注意的是，离开景区返程的旅游巴车不是原路返城的，这点游客一定要问清楚。景区为了避免拥挤，旅游巴车从麻城出发，从景区大门进，到龟峰山脚路口下客人。返程时可以从这里开始坐，一路到缆车处都可以招手上车，之后巴车从这个方向下山回到麻城一个中转站。我去年去时由于不了解，走了一个多小时冤枉路。</w:t>
        <w:br/>
        <w:br/>
        <w:t>六：景区返程的巴车（就是原来十座的商务面包车）这时不是直接到城里的，而是送大家去一个中转站。在这里再坐公交车到市区，或者直接坐车到火车站。</w:t>
        <w:br/>
        <w:br/>
        <w:t>麻城龟峰山赏花季节，江苏、河南及湖北本地的游客非常多，大家去时最好避开周末和五一，景区周边住宿非常贵，最好返回市区找住宿，市区还是不贵的。我去年找到80元一夜的标准间。</w:t>
        <w:br/>
        <w:br/>
        <w:t>七：如果当天晚上返回浙江，可以坐K753火车（麻城16:28——金华5:53），K251火车（麻城22:30——金华8:35），第二天早上回浙江，还可以上班。出发前买好回程火车票。</w:t>
        <w:br/>
        <w:br/>
        <w:t>另外，旅游中，应该带点备用药品（拉肚子，感冒，发烧等药）赏花时注意安全，走路不赏花，赏花不走路。钱包、手机放前面。</w:t>
        <w:br/>
      </w:r>
    </w:p>
    <w:p>
      <w:r>
        <w:t>评论：</w:t>
        <w:br/>
        <w:t>1.好巧啊我才刚到这边，正好借鉴一下。</w:t>
        <w:br/>
        <w:t>2.好的</w:t>
        <w:br/>
        <w:t>3.喜欢这个帖子，打算明天去就用这个做攻略了！然后在来评价！</w:t>
        <w:br/>
        <w:t>4.你可以慢一点的，我是比较赶的，平时时间比较紧张。</w:t>
        <w:br/>
        <w:t>5.相互学习。</w:t>
        <w:br/>
        <w:t>6.你好，很喜欢你的游记，我也准备国庆节像这样走一趟，纯粹参照你的路线，请问这样会很赶吗？</w:t>
        <w:br/>
        <w:t>7.一直喜欢旅行，就是没有写游记的习惯，向你学习了！</w:t>
        <w:br/>
        <w:t>8.金华去麻城来回火车，住一夜，景区门票，吃饭，大概670元。</w:t>
        <w:br/>
        <w:t>9.请问总费用大概多少？不包括购物的话~</w:t>
        <w:br/>
        <w:t>10.我三天费用玩三个名楼670元左右。</w:t>
      </w:r>
    </w:p>
    <w:p>
      <w:pPr>
        <w:pStyle w:val="Heading2"/>
      </w:pPr>
      <w:r>
        <w:t>100.那一年，神农架看秋，我的自驾沿途风光游路线图；湖北省随州市、炎帝神农故里、大洪山、随州博物馆【第六站</w:t>
      </w:r>
    </w:p>
    <w:p>
      <w:r>
        <w:t>https://you.ctrip.com/travels/suizhou860/3758030.html</w:t>
      </w:r>
    </w:p>
    <w:p>
      <w:r>
        <w:t>来源：携程</w:t>
      </w:r>
    </w:p>
    <w:p>
      <w:r>
        <w:t>发表时间：2018-12-10</w:t>
      </w:r>
    </w:p>
    <w:p>
      <w:r>
        <w:t>天数：2 天</w:t>
      </w:r>
    </w:p>
    <w:p>
      <w:r>
        <w:t>游玩时间：10 月</w:t>
      </w:r>
    </w:p>
    <w:p>
      <w:r>
        <w:t>人均花费：500 元</w:t>
      </w:r>
    </w:p>
    <w:p>
      <w:r>
        <w:t>和谁：夫妻</w:t>
      </w:r>
    </w:p>
    <w:p>
      <w:r>
        <w:t>玩法：美食，摄影，自驾，人文，自由行，美食林</w:t>
      </w:r>
    </w:p>
    <w:p>
      <w:r>
        <w:t>旅游路线：随州，炎帝神农故里，大洪山风景名胜区</w:t>
      </w:r>
    </w:p>
    <w:p>
      <w:r>
        <w:t>正文：</w:t>
        <w:br/>
        <w:t>那一年，神农架看秋，我的自驾沿途风光旅行路线图；湖北省</w:t>
        <w:br/>
        <w:t>随州</w:t>
        <w:br/>
        <w:t>市、</w:t>
        <w:br/>
        <w:t>炎帝神农故里</w:t>
        <w:br/>
        <w:t>、大洪山风景区、随州文化公园、随州博物馆【第六站】</w:t>
        <w:br/>
        <w:t>随州市是炎帝故里，位于湖北省北部，居“荆豫要冲”，扼“汉襄咽喉”，为”鄂北重镇”，是湖北省对外开放的”北大门”，是中国的国家历史文化名城之一。随州是中华民族最早的发祥地之一，作为炎帝神农故里，这里开启了华夏5000年的农耕文明；作为编钟古乐之乡，随州出土的2400年前的曾侯乙编钟改写了世界音乐史。</w:t>
        <w:br/>
        <w:t>向往着随州市悠久的历史、秀丽的风光，那难忘的随州市美食、时时牵动着我，吸引着我，那穿越时空的奇妙想象，迫使我动身踏上这神秘之旅。</w:t>
        <w:br/>
        <w:t>行程综述；</w:t>
        <w:br/>
        <w:t>时间：2018年10月26日至10月27日共2天</w:t>
        <w:br/>
        <w:t>人物；夫妻2人</w:t>
        <w:br/>
        <w:t>方式：自助游</w:t>
        <w:br/>
        <w:t>交通工具；自驾车</w:t>
        <w:br/>
        <w:t>费用：人均500元（含汽油、高速公路、吃住、门票等一切费用）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自驾车从驻马店出发，高速公路行驶3小时到达随州市开始游览，汽车一路向西北直奔，沿途秀丽风光，树林、河流的点点滴滴。开始了随州市之旅。</w:t>
        <w:br/>
        <w:t>这里最适合夫妻来旅行，一起漫步，演绎出自然造化中壮美灵动的山水风光。欣赏群峰环绕起伏、林木葱茏幽翠美景，品味着</w:t>
        <w:br/>
        <w:t>随州美食</w:t>
        <w:br/>
        <w:t>，将随州市风光尽收眼底。</w:t>
        <w:br/>
        <w:t>【正文】</w:t>
        <w:br/>
        <w:t>一、湖北随州市缘起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三、湖北随州市休闲之旅行程安排；</w:t>
        <w:br/>
        <w:t>Day1：走进随州市、炎帝神农故里、随州博物馆</w:t>
        <w:br/>
        <w:t>Day2：大洪山景区、随州文化公园</w:t>
        <w:br/>
        <w:t>交通信息：</w:t>
        <w:br/>
        <w:t>一，自驾车【驻马店---随州】</w:t>
        <w:br/>
        <w:t>2018年10月26日驻马店出发时间07.00点—2018年10月26日到达随州时间10.00点，汽车行驶3小时，里程200里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Day1：走进随州炎帝神农故里</w:t>
        <w:br/>
        <w:t>随州市是炎帝故里是中华民族最早的发祥地之一，作为炎帝神农故里，这里开启了华夏5000年的农耕文明；作为编钟古乐之乡，随州出土的2400年前的曾侯乙编钟改写了世界音乐史。</w:t>
        <w:br/>
        <w:t>炎帝神农故里风景区以“建筑返古、环境还野”为特色，以炎帝神农深厚的文化底蕴为依托，以炎黄子孙寻根谒祖为核心，以体验炎帝神农的农耕文化、医药文化、贸易文化、原始艺术文化等为根本，建设了“寻根谒祖朝圣区”、“圣迹观光体验区”、“农耕文化展览区”、“旅游服务及沿河景观带”、“自然生态景观区”五大功能区和谒祖广场、炎帝神农大殿、圣火台、圣火广场、九拱桥、弯月湖、旭日园、烈山糊等主要景点。</w:t>
        <w:br/>
        <w:t>炎帝神农故里</w:t>
        <w:br/>
        <w:t>炎帝神农故里</w:t>
        <w:br/>
        <w:t>炎帝神农故里</w:t>
        <w:br/>
        <w:t>炎帝神农故里</w:t>
        <w:br/>
        <w:t>炎帝神农故里</w:t>
        <w:br/>
        <w:t>炎帝神农故里</w:t>
        <w:br/>
        <w:t>炎帝神农故里</w:t>
        <w:br/>
        <w:t>炎帝神农故里</w:t>
        <w:br/>
        <w:t>导览</w:t>
        <w:br/>
        <w:t>炎帝神农故里</w:t>
        <w:br/>
        <w:t>导览</w:t>
        <w:br/>
        <w:t>文化雕塑壁</w:t>
        <w:br/>
        <w:t>炎帝神农故里</w:t>
        <w:br/>
        <w:t>炎帝神农故里</w:t>
        <w:br/>
        <w:t>炎帝神农故里</w:t>
        <w:br/>
        <w:t>导览</w:t>
        <w:br/>
        <w:t>四牛耕作石雕</w:t>
        <w:br/>
        <w:t>四牛耕作石雕</w:t>
        <w:br/>
        <w:t>四牛耕作石雕</w:t>
        <w:br/>
        <w:t>四牛耕作石雕</w:t>
        <w:br/>
        <w:t>四牛耕作石雕</w:t>
        <w:br/>
        <w:t>导览</w:t>
        <w:br/>
        <w:t>九拱桥</w:t>
        <w:br/>
        <w:t>炎帝神农故里</w:t>
        <w:br/>
        <w:t>炎帝神农故里</w:t>
        <w:br/>
        <w:t>炎帝神农故里</w:t>
        <w:br/>
        <w:t>炎帝神农故里</w:t>
        <w:br/>
        <w:t>圣火台</w:t>
        <w:br/>
        <w:t>导览</w:t>
        <w:br/>
        <w:t>圣火台</w:t>
        <w:br/>
        <w:t>圣火台</w:t>
        <w:br/>
        <w:t>导览</w:t>
        <w:br/>
        <w:t>炎帝神农故里</w:t>
        <w:br/>
        <w:t>炎帝神农故里</w:t>
        <w:br/>
        <w:t>炎帝神农故里</w:t>
        <w:br/>
        <w:t>导览</w:t>
        <w:br/>
        <w:t>盛世和谐鼎</w:t>
        <w:br/>
        <w:t>盛世和谐鼎</w:t>
        <w:br/>
        <w:t>炎帝神农大殿</w:t>
        <w:br/>
        <w:t>八大功绩柱</w:t>
        <w:br/>
        <w:t>八大功绩柱</w:t>
        <w:br/>
        <w:t>八大功绩柱</w:t>
        <w:br/>
        <w:t>炎帝神农大殿</w:t>
        <w:br/>
        <w:t>炎帝神农大殿</w:t>
        <w:br/>
        <w:t>炎帝神农大殿</w:t>
        <w:br/>
        <w:t>五谷丰登</w:t>
        <w:br/>
        <w:t>五谷丰登</w:t>
        <w:br/>
        <w:t>炎帝神农大殿</w:t>
        <w:br/>
        <w:t>炎帝神农大殿</w:t>
        <w:br/>
        <w:t>炎帝神农大殿</w:t>
        <w:br/>
        <w:t>旭日园</w:t>
        <w:br/>
        <w:t>导览</w:t>
        <w:br/>
        <w:t>旭日园</w:t>
        <w:br/>
        <w:t>导览</w:t>
        <w:br/>
        <w:t>炎帝神农故里</w:t>
        <w:br/>
        <w:t>炎帝神农故里</w:t>
        <w:br/>
        <w:t>炎帝神农大像</w:t>
        <w:br/>
        <w:t>炎帝神农大像</w:t>
        <w:br/>
        <w:t>导览</w:t>
        <w:br/>
        <w:t>炎帝神农大像</w:t>
        <w:br/>
        <w:t>炎帝神农故里</w:t>
        <w:br/>
        <w:t>万法寺</w:t>
        <w:br/>
        <w:t>导览</w:t>
        <w:br/>
        <w:t>万法寺</w:t>
        <w:br/>
        <w:t>万法寺</w:t>
        <w:br/>
        <w:t>炎帝神农故里</w:t>
        <w:br/>
        <w:t>炎帝神农故里</w:t>
        <w:br/>
        <w:t>炎帝神农故里</w:t>
        <w:br/>
        <w:t>Day2：大洪山景区</w:t>
        <w:br/>
        <w:t>大洪山风景名胜区</w:t>
        <w:br/>
        <w:t>位于湖北省北部山地，距随州市65公里，面积约330平方公里，主峰海拔1036米，素有"楚北天空第一峰"盛誉。山势由西向东，绵亘随州、宜城、枣阳、钟祥、京山5市县，盘基百里。</w:t>
        <w:br/>
        <w:t>大洪山景区</w:t>
        <w:br/>
        <w:t>大洪山四季色 神奇多变，不同的季节可以欣赏到"云中大洪山"、"雨中大洪山"、"雾中大洪山"、"雪中大洪山"。</w:t>
        <w:br/>
        <w:t>正如诗中所形容的"千峰耸峙白云隈，积雪经春未肯开"。大洪山不仅是休闲度假胜地，也是长寿之地。</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大洪山景区</w:t>
        <w:br/>
        <w:t>东汉光武帝刘秀手栽树</w:t>
        <w:br/>
        <w:t>Day2：随州文化公园</w:t>
        <w:br/>
        <w:t>随州文化公园曾用名"季梁文化生态公园"，是随州市建设重点项目之一，也是随州市加快城市环境建设，精心打造文化旅游品牌的重点工程之一。</w:t>
        <w:br/>
        <w:t>随州文化公园</w:t>
        <w:br/>
        <w:t>随州文化公园</w:t>
        <w:br/>
        <w:t>随州文化公园</w:t>
        <w:br/>
        <w:t>Day1：随州博物馆</w:t>
        <w:br/>
        <w:t>随州市新博物馆位于湖北省随州市擂鼓墩大道中段西侧风景宜人的厥水河畔。与全国重点文物保护单位“擂鼓墩古墓群”毗邻。距离市中心约1公里。</w:t>
        <w:br/>
        <w:t>馆藏文物十分丰富。堪称一座内涵丰富的文物宝库，而且随着基本建设的发展步伐，出土和征集的文物还将增多。尤其是青铜器数量众多、种类齐全、内涵丰富、时代跨度大，而且铸造精美，在全国屈指可数，被誉为“青铜器王国”。</w:t>
        <w:br/>
        <w:t>特别是曾国青铜器群，为研究曾国文化及曾、楚关系，提供了重要实物史料，充分展示了中国灿烂的历史文化。</w:t>
        <w:br/>
        <w:t>随州博物馆</w:t>
        <w:br/>
        <w:t>随州博物馆</w:t>
        <w:br/>
        <w:t>随州博物馆</w:t>
        <w:br/>
        <w:t>随州博物馆</w:t>
        <w:br/>
        <w:t>随州博物馆</w:t>
        <w:br/>
        <w:t>随州博物馆</w:t>
        <w:br/>
        <w:t>随州博物馆</w:t>
        <w:br/>
        <w:t>随州博物馆</w:t>
        <w:br/>
        <w:t>随州博物馆</w:t>
        <w:br/>
        <w:t>战国菱形勾连云纹铜敦之精美，为国内已出土铜敦之首。</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随州博物馆</w:t>
        <w:br/>
        <w:t>随州擂鼓墩二号墓出土的36件编钟更为珍贵，其音色、间律均与曾侯乙编钟相通，被称之为曾侯乙编钟的“秭妹钟”，曾多次出访美、英、德、法、日、丹麦、瑞士等国家，充分展示了中国灿烂的历史文化。</w:t>
        <w:br/>
        <w:t>随州擂鼓墩二号墓出土的36件编钟</w:t>
        <w:br/>
        <w:t>随州编钟乐舞</w:t>
        <w:br/>
        <w:t>随州编钟乐舞</w:t>
        <w:br/>
        <w:t>随州编钟乐舞</w:t>
        <w:br/>
        <w:t>随州编钟乐舞</w:t>
        <w:br/>
        <w:t>曾候兴编钟</w:t>
        <w:br/>
        <w:t>曾候兴编钟</w:t>
        <w:br/>
        <w:t>曾候兴编钟</w:t>
        <w:br/>
        <w:t>曾候兴编钟</w:t>
        <w:br/>
        <w:t>曾候兴编钟</w:t>
        <w:br/>
        <w:t>曾候兴编钟</w:t>
        <w:br/>
        <w:t>随州美食；</w:t>
        <w:br/>
        <w:t>马坪拐子饭</w:t>
        <w:br/>
        <w:t>随州春卷</w:t>
        <w:br/>
        <w:t>广水</w:t>
        <w:br/>
        <w:t>滑肉</w:t>
        <w:br/>
        <w:t>广水酸汤鱼</w:t>
        <w:br/>
        <w:t>广水酸白菜</w:t>
        <w:br/>
        <w:t>应山滑肉</w:t>
        <w:br/>
        <w:t>金黄蜜枣</w:t>
        <w:br/>
        <w:t>雪莲子炖桃胶</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w:t>
        <w:br/>
        <w:t>随州旅游</w:t>
        <w:br/>
        <w:t>吧。</w:t>
        <w:br/>
        <w:t>那一年，神农架看秋，自驾沿途风光游；湖北省随州【第六站】游记结束---请继续浏览那一年，神农架看秋，自驾沿途风光游；湖北荆门市【第七站】</w:t>
      </w:r>
    </w:p>
    <w:p>
      <w:r>
        <w:t>评论：</w:t>
        <w:br/>
        <w:t>1.好像很有趣的地方啊，是我的菜！！</w:t>
        <w:br/>
        <w:t>2.谢谢关注</w:t>
        <w:br/>
        <w:t>3.明年十一也要去这里啦~ 人美风景美 谢谢分享啦~~</w:t>
        <w:br/>
        <w:t>4.谢谢关注</w:t>
        <w:br/>
        <w:t>5.谢谢关注</w:t>
        <w:br/>
        <w:t>6.去年去过的吗，哈哈，今年还想再去！</w:t>
        <w:br/>
        <w:t>7.请继续浏览我的神农架游记共22篇，不知你是否喜欢。谢谢关注</w:t>
        <w:br/>
        <w:t>8.谢谢关注</w:t>
        <w:br/>
        <w:t>9.楼主此程还有更详细的攻略吗？</w:t>
        <w:br/>
        <w:t>10.谢谢关注</w:t>
      </w:r>
    </w:p>
    <w:p>
      <w:pPr>
        <w:pStyle w:val="Heading2"/>
      </w:pPr>
      <w:r>
        <w:t>101.那一年，神农架看秋，我的自驾沿途风光旅行线图；湖北省荆门市、世界遗产明显陵、莫愁湖、莫愁村【第七站】</w:t>
      </w:r>
    </w:p>
    <w:p>
      <w:r>
        <w:t>https://you.ctrip.com/travels/jingmen634/3758670.html</w:t>
      </w:r>
    </w:p>
    <w:p>
      <w:r>
        <w:t>来源：携程</w:t>
      </w:r>
    </w:p>
    <w:p>
      <w:r>
        <w:t>发表时间：2018-12-11</w:t>
      </w:r>
    </w:p>
    <w:p>
      <w:r>
        <w:t>天数：1 天</w:t>
      </w:r>
    </w:p>
    <w:p>
      <w:r>
        <w:t>游玩时间：10 月</w:t>
      </w:r>
    </w:p>
    <w:p>
      <w:r>
        <w:t>人均花费：300 元</w:t>
      </w:r>
    </w:p>
    <w:p>
      <w:r>
        <w:t>和谁：夫妻</w:t>
      </w:r>
    </w:p>
    <w:p>
      <w:r>
        <w:t>玩法：摄影，自驾，自由行</w:t>
      </w:r>
    </w:p>
    <w:p>
      <w:r>
        <w:t>旅游路线：荆门，明显陵，莫愁湖，空山洞，黄仙洞，大口国家森林公园</w:t>
      </w:r>
    </w:p>
    <w:p>
      <w:r>
        <w:t>正文：</w:t>
        <w:br/>
        <w:t>那一年，神农架看秋，我的自驾沿途风光旅行路线图；湖北省</w:t>
        <w:br/>
        <w:t>荆门</w:t>
        <w:br/>
        <w:t>市、世界遗产</w:t>
        <w:br/>
        <w:t>明显陵</w:t>
        <w:br/>
        <w:t>、</w:t>
        <w:br/>
        <w:t>莫愁湖</w:t>
        <w:br/>
        <w:t>、莫愁村、</w:t>
        <w:br/>
        <w:t>钟祥</w:t>
        <w:br/>
        <w:t>市博物馆【第七站】</w:t>
        <w:br/>
        <w:t>荆门位于湖北省中部，江汉平原西北部，东眺武汉，西临三峡，南望潇湘，北通川陕，素有“荆楚门户”之称。“楚塞三湘接，荆门九派通”，交通四通发达。是楚文化最早的发祥地之一，境内山水宜人，风光旖旎，自然人文景观丰富。世界文化遗产、全国最大的单体帝陵---明显陵和楚汉古墓群、屈家岭文化遗址等分布于此。还有雄奇险峻的</w:t>
        <w:br/>
        <w:t>京山</w:t>
        <w:br/>
        <w:t>空山洞</w:t>
        <w:br/>
        <w:t>、钟祥</w:t>
        <w:br/>
        <w:t>黄仙洞</w:t>
        <w:br/>
        <w:t>；有钟灵毓秀的</w:t>
        <w:br/>
        <w:t>大口国家森林公园</w:t>
        <w:br/>
        <w:t>等。</w:t>
        <w:br/>
        <w:t>行程综述；</w:t>
        <w:br/>
        <w:t>时间：2018年10月28日至10月28日共1天</w:t>
        <w:br/>
        <w:t>人物；夫妻2人</w:t>
        <w:br/>
        <w:t>方式：自助游</w:t>
        <w:br/>
        <w:t>交通工具；自驾车费用：人均300元（含汽油、高速公路、吃住、门票等一切费用）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自驾车从随州市出发，高速公路行驶3小时到达荆门市开始游览，汽车一路向西北直奔，沿途秀丽风光，树林、河流的点点滴滴，开始了荆门市之旅。</w:t>
        <w:br/>
        <w:t>这里最适合夫妻来旅行，一起漫步，演绎出自然造化中壮美灵动的山水风光。欣赏群峰环绕起伏、林木葱茏幽翠美景，品味着荆门市美食，将荆门市风光尽收眼底。</w:t>
        <w:br/>
        <w:t>【正文】</w:t>
        <w:br/>
        <w:t>一、湖北荆门市缘起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对于旅行，做好出发的各种准备，了解目的地的天气情况，列出需要的物品的清单。</w:t>
        <w:br/>
        <w:t>三、湖北荆门市休闲之旅行程安排；</w:t>
        <w:br/>
        <w:t>Day1：走进荆门市、世界文化遗产明显陵、莫愁村、莫愁湖、钟祥市博物馆</w:t>
        <w:br/>
        <w:t>交通信息：</w:t>
        <w:br/>
        <w:t>一，自驾车【随州-荆门】</w:t>
        <w:br/>
        <w:t>2018年10月28日随州出发时间07.00点—2018年10月28日到达荆门时间10.00点，汽车行驶3小时，里程200里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Day1：走进荆门世界文化遗产明显陵明</w:t>
        <w:br/>
        <w:t>显陵是全国重点文物保护单位，世界文化遗产，位于湖北省荆门钟祥市城东郊的松林山，是明世宗嘉靖皇帝的父亲恭壑献皇帝和母亲章圣皇太后的合葬墓，是中国数千年历史长河中最具特色的一座帝王陵寝。</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世界文化遗产----明显陵</w:t>
        <w:br/>
        <w:t>导览</w:t>
        <w:br/>
        <w:t>世界文化遗产----明显陵</w:t>
        <w:br/>
        <w:t>世界文化遗产----明显陵</w:t>
        <w:br/>
        <w:t>Day1：莫愁村</w:t>
        <w:br/>
        <w:t>湖北民俗民艺第一村，位于"世界长寿之乡"湖北省荆门市钟祥市，北连世界文化遗产明显陵，南依莫愁湖国家级湿地公园，是湖北首个可以深度体验"地道乡土民俗、浪漫荆楚民艺、多元文化风情"的旅游目的地。</w:t>
        <w:br/>
        <w:t>"莫愁女，姓卢，名莫愁，善歌谣，先歌舞于民间，后入楚王宫中，她历尽磨难，最后终于又回到了民间。二千多年来，围绕 和风景名胜莫愁村、莫愁湖、莫愁渡以及《阳春白雪》和阳春台、白雪楼等，在古郢荆楚传诵着许多美丽动人的故事。</w:t>
        <w:br/>
        <w:t>汉江紧贴石城流，石城高压汉江楼;石城湖上美人居，桃花片片涌莫愁。"古郢湖北荆门钟祥，又名石城，是千古传誉的楚国歌舞艺术家莫愁女的故乡。</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二千多年来，围绕 和风景名胜莫愁村、莫愁湖、莫愁渡以及《阳春白雪》和阳春台、白雪楼等，在古郢荆楚传诵着许多美丽动人的故事。</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湖北民俗民艺第一村-----莫愁村</w:t>
        <w:br/>
        <w:t>Day1：莫愁湖</w:t>
        <w:br/>
        <w:t>指钟祥莫愁湖，位于湖北省钟祥市境内。</w:t>
        <w:br/>
        <w:t>莫愁湖景区融山水资源、人文资源于一体，是荆楚大地上一颗璀璨的明珠!湖上百岛俊秀，水天一色。</w:t>
        <w:br/>
        <w:t>阳春白雪岛上，白雪楼、阳春台隔水相望，仿佛莫愁再现;兰台宫内歌舞升平，襄王把酒行乐，再现楚国风韵。下里巴人岛上，男耕女织，捕鱼狩猎，山歌烂漫，情也陶陶。军事野战岛，枪炮隆隆，杀声阵阵，惊险刺激，引人入胜。</w:t>
        <w:br/>
        <w:t>莫愁湖风采</w:t>
        <w:br/>
        <w:t>莫愁湖风采</w:t>
        <w:br/>
        <w:t>莫愁湖风采</w:t>
        <w:br/>
        <w:t>莫愁湖风采</w:t>
        <w:br/>
        <w:t>莫愁湖风采</w:t>
        <w:br/>
        <w:t>莫愁湖风采</w:t>
        <w:br/>
        <w:t>莫愁湖畔下午茶</w:t>
        <w:br/>
        <w:t>莫愁湖畔下午茶</w:t>
        <w:br/>
        <w:t>Day1：钟祥市博物馆</w:t>
        <w:br/>
        <w:t>前身是上世纪五十年代初设立于钟祥县文化馆内的文物陈列室，地址设在老县城山陕会馆。</w:t>
        <w:br/>
        <w:t>钟祥市博物馆</w:t>
        <w:br/>
        <w:t>钟祥市博物馆</w:t>
        <w:br/>
        <w:t>钟祥市博物馆</w:t>
        <w:br/>
        <w:t>钟祥市博物馆</w:t>
        <w:br/>
        <w:t>钟祥市博物馆</w:t>
        <w:br/>
        <w:t>钟祥市博物馆</w:t>
        <w:br/>
        <w:t>钟祥市博物馆</w:t>
        <w:br/>
        <w:t>1959年迁至武郡书院，1961年又搬至县大礼堂。1977年，经钟祥县人民政府批准成立钟祥县图博馆，与钟祥县图书馆合署办公。1979年2月，经钟祥县革命委员会批准成立钟祥县博物馆。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1980年3月，钟祥县博物馆与图书馆正式分离，馆址迁至明清古建筑群--元佑宫内，开办有《国家级历史文化名城--钟祥历史文物专题陈列》、《清代女尸陈列》、《历代字画陈列》、《革命文物陈列》等展览，常年对外开放。</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钟祥市博物馆</w:t>
        <w:br/>
        <w:t>荆门市美食；</w:t>
        <w:br/>
        <w:t>楚玉龙虾</w:t>
        <w:br/>
        <w:t>楚玉鮰鱼片</w:t>
        <w:br/>
        <w:t>瓦罐蹄花</w:t>
        <w:br/>
        <w:t>火烧粑</w:t>
        <w:br/>
        <w:t>刘皇叔婆子鸡</w:t>
        <w:br/>
        <w:t>风味瓦块鱼</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门市旅游吧。</w:t>
        <w:br/>
        <w:t>那一年，神农架看秋，自驾沿途风光游；湖北省荆门市【第七站】游记结束---请继续浏览那一年，神农架看秋，自驾沿途风光游；湖北兴山县【第八站】</w:t>
      </w:r>
    </w:p>
    <w:p>
      <w:r>
        <w:t>评论：</w:t>
        <w:br/>
        <w:t>1.写得真棒，文字配照片看过了就仿佛身临其境了一次，很值得参考。</w:t>
        <w:br/>
        <w:t>2.谢谢关注</w:t>
        <w:br/>
        <w:t>3.客气，谢谢关注</w:t>
        <w:br/>
        <w:t>4.图文并茂，线路详细，太好了，我也总是想写出这样好的游记对别人有所帮助，但水平有限啊。惭愧惭愧啊</w:t>
        <w:br/>
        <w:t>5.谢谢关注</w:t>
        <w:br/>
        <w:t>6.楼主真的很用心的写了攻略啊，很感谢啊，赞啊！我们全家打算过两个月去。</w:t>
        <w:br/>
        <w:t>7.谢谢关注</w:t>
        <w:br/>
        <w:t>8.谢谢关注</w:t>
        <w:br/>
        <w:t>9.支持作者，等着更多游记！等着更多的感动呢！</w:t>
        <w:br/>
        <w:t>10.图片还不够多哟，楼主要加油~~</w:t>
      </w:r>
    </w:p>
    <w:p>
      <w:pPr>
        <w:pStyle w:val="Heading2"/>
      </w:pPr>
      <w:r>
        <w:t>102.那一年，神农架看秋，我的自驾沿途风光旅行路线图；湖北省兴山县风采、中国最美水上公路、昭君村【第八站】</w:t>
      </w:r>
    </w:p>
    <w:p>
      <w:r>
        <w:t>https://you.ctrip.com/travels/xingshan2692/3758866.html</w:t>
      </w:r>
    </w:p>
    <w:p>
      <w:r>
        <w:t>来源：携程</w:t>
      </w:r>
    </w:p>
    <w:p>
      <w:r>
        <w:t>发表时间：2018-12-12</w:t>
      </w:r>
    </w:p>
    <w:p>
      <w:r>
        <w:t>天数：1 天</w:t>
      </w:r>
    </w:p>
    <w:p>
      <w:r>
        <w:t>游玩时间：10 月</w:t>
      </w:r>
    </w:p>
    <w:p>
      <w:r>
        <w:t>人均花费：300 元</w:t>
      </w:r>
    </w:p>
    <w:p>
      <w:r>
        <w:t>和谁：夫妻</w:t>
      </w:r>
    </w:p>
    <w:p>
      <w:r>
        <w:t>玩法：摄影，自驾，自由行</w:t>
      </w:r>
    </w:p>
    <w:p>
      <w:r>
        <w:t>旅游路线：兴山，昭君村</w:t>
      </w:r>
    </w:p>
    <w:p>
      <w:r>
        <w:t>正文：</w:t>
        <w:br/>
        <w:t>那一年，神农架看秋，我的自驾沿途风光旅行路线图；湖北省</w:t>
        <w:br/>
        <w:t>兴山</w:t>
        <w:br/>
        <w:t>县风采、中国最美水上公路观景点、</w:t>
        <w:br/>
        <w:t>昭君村</w:t>
        <w:br/>
        <w:t>、深渡河村【第八站】</w:t>
        <w:br/>
        <w:t>前言；湖北兴山县；兴山县，隶属于湖北省宜昌市，位于湖北省西部，长江西陵峡北侧，东与宜昌市夷陵区接界，南和秭归县毗邻，西同巴东县相交，北与神农架林区接壤，东北连接保康县。全县东西长66公里，南北宽54公里，县人民政府驻古夫镇。兴山县是汉明妃王昭君的故乡，始建于公元 260年。古夫镇到昭君镇之间新建了一条“古昭公路” 被誉为“中国最美水上公路”。</w:t>
        <w:br/>
        <w:t>行程综述；</w:t>
        <w:br/>
        <w:t>时间：2018年10月28日至10月28日共1天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屈原故里】---清江画廊---荆州市---武汉市---红安市---麻城市---金寨县---六安市—-阜阳市---蚌埠市---宿州市---滁州市---邳州市---临沂市---青岛市</w:t>
        <w:br/>
        <w:t>对于兴山县在去之前，一直是知之甚少的，自驾车从荆门市出发，高速公路213公里，行驶3小时到达兴山县开始游览，汽车一路向西北直奔，沿途秀丽风光，树林、河流的点点滴滴，我心已陶醉。开始了兴山县之旅。</w:t>
        <w:br/>
        <w:t>这里最适合夫妻来旅行，一起漫步，演绎出自然造化中壮美灵动的山水风光。欣赏群峰环绕起伏、林木葱茏幽翠美景，品味着兴山县美食，将兴山县风光尽收眼底。</w:t>
        <w:br/>
        <w:t>【正文】</w:t>
        <w:br/>
        <w:t>一、湖北兴山县缘起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三、湖北兴山县休闲之旅行程安排；</w:t>
        <w:br/>
        <w:t>Day1：走进兴山县、中国最美水上公路观景点、昭君故里、深渡河村</w:t>
        <w:br/>
        <w:t>交通信息：</w:t>
        <w:br/>
        <w:t>一，自驾车【荆门---兴山县】</w:t>
        <w:br/>
        <w:t>2018年10月28日荆门出发时间07.00点—2018年10月28日到达兴山县时间10.00点，汽车行驶3小时，里程213里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Day1：走进兴山县</w:t>
        <w:br/>
        <w:t>兴山是湖北最经典的旅游目的地“一江两山”(长江三峡、神农架、武当山)的必经之路，古昭公路所在的宜巴高速公路也被称为湖北最美高速，这条公路把白帝城、长江三峡、昭君故里、神农架、武当山等多个美景串联了起来。</w:t>
        <w:br/>
        <w:t>宜巴高速公路也被称为湖北最美高速</w:t>
        <w:br/>
        <w:t>宜巴高速公路也被称为湖北最美高速</w:t>
        <w:br/>
        <w:t>宜巴高速公路也被称为湖北最美高速</w:t>
        <w:br/>
        <w:t>驶出兴山收费站，远远地就看到第二块“中国最美水上公路”的牌子。</w:t>
        <w:br/>
        <w:t>古昭公路被称为湖北最美公路，这条公路把白帝城、长江三峡、昭君故里、神农架、武当山等多个美景串联了起来。</w:t>
        <w:br/>
        <w:t>我们来到兴山昭君故里</w:t>
        <w:br/>
        <w:t>昭君欢迎你</w:t>
        <w:br/>
        <w:t>深渡河村风光</w:t>
        <w:br/>
        <w:t>深渡河村风光</w:t>
        <w:br/>
        <w:t>深渡河村风光</w:t>
        <w:br/>
        <w:t>深渡河村风光</w:t>
        <w:br/>
        <w:t>深渡河村风光</w:t>
        <w:br/>
        <w:t>Day1：中国最美水上公路观景点</w:t>
        <w:br/>
        <w:t>行走在巫山至宜昌的G42高速公路上，经过神农架地区，看群山连绵不绝，山顶云遮雾障，方明白诗圣那句“群山万壑赴荆门 ”的那种凄美。</w:t>
        <w:br/>
        <w:t>这条全长十余公里，自兴山县城古夫镇到昭君镇的公路，还有一个很有中国风味道的名字:古昭公路，它也是中国第一条水上生态环保公路。</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中国最美水上公路观景点</w:t>
        <w:br/>
        <w:t>顺着车辆的直行方向过桥走老路是312省道，山路多弯，现在主要是货车行走。左转走新路只需十来分钟就到昭君镇了。</w:t>
        <w:br/>
        <w:t>兴山的地貌区划属秦岭大巴山体系，山脉走向从东向西伸展，总地势为东西北三面高，南面低，由南向北逐渐升高。</w:t>
        <w:br/>
        <w:t>古人修路，随山就水，山转路转，遇悬崖峭壁，筑以栈道。</w:t>
        <w:br/>
        <w:t>一家人，一辆车，一条绝美的水上公路。美人故里昭君村，水面微波卧长龙。</w:t>
        <w:br/>
        <w:t>”在昭君故里湖北兴山县隐藏着一条绝美的水上公路--为避免开山毁林，保护生态环境，整条公里都建在峡谷溪流中，宛如一条玉带，又恰似一条游龙，盘桓蜿蜒在香溪河上。</w:t>
        <w:br/>
        <w:t>中国最美水上公路观景点</w:t>
        <w:br/>
        <w:t>中国最美水上公路观景点</w:t>
        <w:br/>
        <w:t>中国最美水上公路观景点</w:t>
        <w:br/>
        <w:t>过了隧道来到兴山县</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兴山县风采</w:t>
        <w:br/>
        <w:t>Day1：昭君故里</w:t>
        <w:br/>
        <w:t>昭君镇即高阳镇，因西汉时这里出了一位有着“闭月羞花之貌、沉鱼落雁之容”、“出塞和亲”的一代名妃王昭君而得名，自北宋端拱2年 (公元989年)建镇至今，已有1009年的历史，是兴山县原县城所在地。</w:t>
        <w:br/>
        <w:t>2002年，兴山县城搬迁至现在的古夫镇，昭君镇和一批文物遗址也全部被淹没在175米水位以下。</w:t>
        <w:br/>
        <w:t>兴山县是被誉为"民族友好使者"王昭君的家乡。</w:t>
        <w:br/>
        <w:t>2000多年来，王昭君的事迹一直为文人骚客所赞叹，也一直为家乡人民所传颂。</w:t>
        <w:br/>
        <w:t>兴山昭君村古汉文化游览区位于长江三峡北侧宜昌至神农架必经之路的中段，东接宜昌，南接屈原故里，西连中国第一漂的神农溪，北枕中华第一峰神农架。</w:t>
        <w:br/>
        <w:t>昭君故里</w:t>
        <w:br/>
        <w:t>昭君故里</w:t>
        <w:br/>
        <w:t>昭君故里</w:t>
        <w:br/>
        <w:t>导览</w:t>
        <w:br/>
        <w:t>导览</w:t>
        <w:br/>
        <w:t>昭君故里</w:t>
        <w:br/>
        <w:t>昭君故里</w:t>
        <w:br/>
        <w:t>昭君故里</w:t>
        <w:br/>
        <w:t>昭君故里</w:t>
        <w:br/>
        <w:t>景区距宜昌市120公里，距三峡大坝70公里，距神农架60公里，该旅游区是首批国家AAA级景区，宜昌市评选的十优景区之一。</w:t>
        <w:br/>
        <w:t>昭君村原名宝坪村，有昭君宅、娘娘泉、梳妆台、昭君书院、后花园、抚琴台、浣纱处、琵琶桥、楠木井等20余处遗址和景点。</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昭君村</w:t>
        <w:br/>
        <w:t>Day1：昭君镇</w:t>
        <w:br/>
        <w:t>兴山县高阳镇正式更名为昭君镇，高阳镇位于长江北岸的长江支流香溪河中游，是兴山县原县城所在地，也是三峡库区最后一个移民迁建集镇</w:t>
        <w:br/>
        <w:t>昭君镇风采</w:t>
        <w:br/>
        <w:t>昭君镇风采</w:t>
        <w:br/>
        <w:t>昭君镇风采</w:t>
        <w:br/>
        <w:t>昭君镇风采</w:t>
        <w:br/>
        <w:t>昭君镇风采</w:t>
        <w:br/>
        <w:t>昭君镇风采</w:t>
        <w:br/>
        <w:t>昭君镇风采</w:t>
        <w:br/>
        <w:t>昭君镇风采</w:t>
        <w:br/>
        <w:t>兴山县美食；</w:t>
        <w:br/>
        <w:t>罗和尚卤肉</w:t>
        <w:br/>
        <w:t>王聋子三鲜面</w:t>
        <w:br/>
        <w:t>沈婆婆灯盏窝</w:t>
        <w:br/>
        <w:t>兴山杨鱼</w:t>
        <w:br/>
        <w:t>兴山脐橙</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兴山县旅游吧。</w:t>
        <w:br/>
        <w:t>那一年，神农架看秋，自驾沿途风光游；湖北省兴山县【第八站】游记结束---请继续浏览那一年，神农架看秋，自驾沿途风光游；湖北神农架神农顶【第九站】</w:t>
      </w:r>
    </w:p>
    <w:p>
      <w:r>
        <w:t>评论：</w:t>
        <w:br/>
        <w:t>1.谢谢关注</w:t>
        <w:br/>
        <w:t>2.楼主真是有心人啊！以后再去的话可以借用，先谢啦！</w:t>
        <w:br/>
        <w:t>3.谢谢关注</w:t>
        <w:br/>
        <w:t>4.有种上次白去的感觉！看到了去过的地方还是觉得蛮亲切的，哈哈哈</w:t>
        <w:br/>
        <w:t>5.欢迎</w:t>
        <w:br/>
        <w:t>6.今天刚打开携程就看到你游记，也算一种缘分，互粉下吧~~</w:t>
        <w:br/>
        <w:t>7.谢谢关注</w:t>
        <w:br/>
        <w:t>8.谢谢关注</w:t>
        <w:br/>
        <w:t>9.我想细细的了解这个地方的美丽，可以多放些好看的照片吗？楼主</w:t>
        <w:br/>
        <w:t>10.出差的时候去过没好好玩，下次有机会一定好好品味一下</w:t>
      </w:r>
    </w:p>
    <w:p>
      <w:pPr>
        <w:pStyle w:val="Heading2"/>
      </w:pPr>
      <w:r>
        <w:t>103.那一年，神农架看秋，自驾三天走遍神农架，我的游览路线图；神农顶、神农谷、板壁岩、坪阡古镇【第一天】</w:t>
      </w:r>
    </w:p>
    <w:p>
      <w:r>
        <w:t>https://you.ctrip.com/travels/shennongjia147/3759464.html</w:t>
      </w:r>
    </w:p>
    <w:p>
      <w:r>
        <w:t>来源：携程</w:t>
      </w:r>
    </w:p>
    <w:p>
      <w:r>
        <w:t>发表时间：2018-12-14</w:t>
      </w:r>
    </w:p>
    <w:p>
      <w:r>
        <w:t>天数：3 天</w:t>
      </w:r>
    </w:p>
    <w:p>
      <w:r>
        <w:t>游玩时间：10 月</w:t>
      </w:r>
    </w:p>
    <w:p>
      <w:r>
        <w:t>人均花费：1500 元</w:t>
      </w:r>
    </w:p>
    <w:p>
      <w:r>
        <w:t>和谁：夫妻</w:t>
      </w:r>
    </w:p>
    <w:p>
      <w:r>
        <w:t>玩法：美食，摄影，自驾，自由行</w:t>
      </w:r>
    </w:p>
    <w:p>
      <w:r>
        <w:t>旅游路线：神农架，神农顶，神农谷，瞭望塔，板壁岩，神农顶风景区，天生桥，官门山，天燕景区，金猴岭，太子垭</w:t>
      </w:r>
    </w:p>
    <w:p>
      <w:r>
        <w:t>正文：</w:t>
        <w:br/>
        <w:t>那一年，</w:t>
        <w:br/>
        <w:t>神农架</w:t>
        <w:br/>
        <w:t>看秋，自驾三天走遍神农架，我的游览路线图；</w:t>
        <w:br/>
        <w:t>神农顶</w:t>
        <w:br/>
        <w:t>景区、小龙潭、金猴溪、青云梯、杉林石海、华中屋脊、神农顶、神农鼎、</w:t>
        <w:br/>
        <w:t>神农谷</w:t>
        <w:br/>
        <w:t>、大脚印、</w:t>
        <w:br/>
        <w:t>瞭望塔</w:t>
        <w:br/>
        <w:t>、</w:t>
        <w:br/>
        <w:t>板壁岩</w:t>
        <w:br/>
        <w:t>、天际岭、迷人倘、太子娅、三省台、坪阡古镇【第一天】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相传因上古的神农氏在此搭架上山采药而得名。景区山峰均在海拔3000米以上，堪称"华中屋脊"。是以秀绿的亚高山自然风光，多样的动植物种，人与自然和谐共存为主题的森林生态旅游区。</w:t>
        <w:br/>
        <w:t>神农顶景区简介；</w:t>
        <w:br/>
        <w:t>神农顶风景区</w:t>
        <w:br/>
        <w:t>--是国家级自然保护区，总面积约883.6平方公里，是以保存完好的森林自然生态系统为背景，以生态多样性为特点，体现人与自然和谐共存主主题的自然生态旅游区，是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神农架门票；套票269元/张（网络订票264）60岁以上半价、联票包含六大景区，神农顶、大九湖、</w:t>
        <w:br/>
        <w:t>天生桥</w:t>
        <w:br/>
        <w:t>、神农坛、</w:t>
        <w:br/>
        <w:t>官门山</w:t>
        <w:br/>
        <w:t>、天燕、有效期门票激活5天内有限，景区门口刷身份证指纹即可进入。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自驾车从兴山县出发，高速公路行驶1小时30分到达神农架开始游览，汽车一路向西北直奔，沿途秀丽风光，树林、河流的点点滴滴，我心已陶醉。开始了神农架之旅。</w:t>
        <w:br/>
        <w:t>这里最适合夫妻来旅行，一起漫步，演绎出自然造化中壮美灵动的山水风光。欣赏群峰环绕起伏、林木葱茏幽翠美景，品味着神农架美食，将神农架风光尽收眼底。</w:t>
        <w:br/>
        <w:t>【正文】</w:t>
        <w:br/>
        <w:t>一、神农顶缘起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三、神农架休闲之旅行程安排；</w:t>
        <w:br/>
        <w:t>Day1：走进神农顶风景区、小龙潭、金猴溪、青云梯、杉林石海、华中屋脊、神农顶、神农鼎、神农谷石林、大脚印、瞭望塔、板壁岩、三省台、晚宿坪阡古镇</w:t>
        <w:br/>
        <w:t>Day2：大九湖、</w:t>
        <w:br/>
        <w:t>天燕景区</w:t>
        <w:br/>
        <w:t>、红坪十里画廊、晚宿红坪古镇</w:t>
        <w:br/>
        <w:t>Day3：官门山、神农坛、天生桥，晚宿兴山县</w:t>
        <w:br/>
        <w:t>交通信息：</w:t>
        <w:br/>
        <w:t>一，自驾车【兴山县---神农架】</w:t>
        <w:br/>
        <w:t>2018年10月28日兴山县出发时间07.00点—2018年10月28日到达神农架时间08.30分，汽车行驶1小时30分，里程72里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Day1：走进神农顶风景区</w:t>
        <w:br/>
        <w:t>神农架重点风景名胜区之一，神农顶海拔3千多米，常年雾霭茫茫、岩石裸露，呈现一片原始荒凉的景象；坐漫坡草甸上，看对面笼罩在雾气中的神农顶，享受着大自然赋予的清新空气，赏山坡上的奇花异草，让我心旷神愉，好不惬意。</w:t>
        <w:br/>
        <w:t>走进神农架风景区</w:t>
        <w:br/>
        <w:t>走进神农架风景区</w:t>
        <w:br/>
        <w:t>酒壶坪--神农架旅游集散中心，酒壶坪因地形酷似酒壶而得名，好景不怕路遥远，一壶浊酒喜相逢，在旅游集散中心换乘站前看雕塑，让人回味。</w:t>
        <w:br/>
        <w:t>走进神农架风景区</w:t>
        <w:br/>
        <w:t>神农顶风景区</w:t>
        <w:br/>
        <w:t>神农顶风景区</w:t>
        <w:br/>
        <w:t>神农顶风景区</w:t>
        <w:br/>
        <w:t>神农顶风景区</w:t>
        <w:br/>
        <w:t>神农顶风景区</w:t>
        <w:br/>
        <w:t>导览</w:t>
        <w:br/>
        <w:t>导览</w:t>
        <w:br/>
        <w:t>导览</w:t>
        <w:br/>
        <w:t>神农顶风景区</w:t>
        <w:br/>
        <w:t>神农顶风景区</w:t>
        <w:br/>
        <w:t>神农顶风景区</w:t>
        <w:br/>
        <w:t>神农顶风景区</w:t>
        <w:br/>
        <w:t>Day1：小龙潭</w:t>
        <w:br/>
        <w:t>小龙潭是集吃、住、行、游、购、娱为一体的综合性服务区。内设野生动物救助站和金丝猴动态视频大厅。</w:t>
        <w:br/>
        <w:t>小龙潭</w:t>
        <w:br/>
        <w:t>亨利桥</w:t>
        <w:br/>
        <w:t>亨利桥</w:t>
        <w:br/>
        <w:t>导览</w:t>
        <w:br/>
        <w:t>Day1：金猴溪</w:t>
        <w:br/>
        <w:t>金猴溪--因为在这里发现有野生金丝猴而著名，圈养的金丝猴和旁边的展馆，让我们知道金丝猴是多么珍贵的野生动物；这里山势高俊、原始植被、茂密森林、气候湿润，山水顺山势奔流直下，常年水势不减，以其说这是溪流不如说它就是一整条瀑布，最近的大雨使得金猴瀑布变得汹涌澎拜、一泻千里、涛声如雷、巍巍壮观，金猴溪在神农顶景区里。</w:t>
        <w:br/>
        <w:t>金猴溪</w:t>
        <w:br/>
        <w:t>金猴溪</w:t>
        <w:br/>
        <w:t>金猴溪</w:t>
        <w:br/>
        <w:t>金猴溪</w:t>
        <w:br/>
        <w:t>金猴溪</w:t>
        <w:br/>
        <w:t>金猴溪</w:t>
        <w:br/>
        <w:t>金猴溪</w:t>
        <w:br/>
        <w:t>金猴溪</w:t>
        <w:br/>
        <w:t>金猴溪</w:t>
        <w:br/>
        <w:t>金猴溪</w:t>
        <w:br/>
        <w:t>金猴溪</w:t>
        <w:br/>
        <w:t>金猴溪</w:t>
        <w:br/>
        <w:t>金猴溪</w:t>
        <w:br/>
        <w:t>Day1：神农顶----华中屋脊</w:t>
        <w:br/>
        <w:t>神农顶----华中屋脊</w:t>
        <w:br/>
        <w:t>神农顶----华中屋脊</w:t>
        <w:br/>
        <w:t>神农顶----华中屋脊</w:t>
        <w:br/>
        <w:t>神农顶风景区</w:t>
        <w:br/>
        <w:t>神农顶风景区</w:t>
        <w:br/>
        <w:t>神农顶风景区</w:t>
        <w:br/>
        <w:t>神农顶风景区</w:t>
        <w:br/>
        <w:t>华中屋脊</w:t>
        <w:br/>
        <w:t>华中屋脊</w:t>
        <w:br/>
        <w:t>导览</w:t>
        <w:br/>
        <w:t>导览</w:t>
        <w:br/>
        <w:t>Day1：青云梯</w:t>
        <w:br/>
        <w:t>青云梯2999级大理石铺就的台阶，走上去就是海拔3106米的神农顶，顶上耸立着一尊巨大之鼎，与顶谐音。</w:t>
        <w:br/>
        <w:t>青云梯</w:t>
        <w:br/>
        <w:t>青云梯</w:t>
        <w:br/>
        <w:t>青云梯</w:t>
        <w:br/>
        <w:t>导览</w:t>
        <w:br/>
        <w:t>神农架群大窝坑组</w:t>
        <w:br/>
        <w:t>神农架群大窝坑组</w:t>
        <w:br/>
        <w:t>神农架群大窝坑组</w:t>
        <w:br/>
        <w:t>神农架群大窝坑组</w:t>
        <w:br/>
        <w:t>青云梯</w:t>
        <w:br/>
        <w:t>青云梯</w:t>
        <w:br/>
        <w:t>平步青云</w:t>
        <w:br/>
        <w:t>平步青云</w:t>
        <w:br/>
        <w:t>平步青云</w:t>
        <w:br/>
        <w:t>青云梯</w:t>
        <w:br/>
        <w:t>青云梯</w:t>
        <w:br/>
        <w:t>青云梯</w:t>
        <w:br/>
        <w:t>青云梯</w:t>
        <w:br/>
        <w:t>青云梯</w:t>
        <w:br/>
        <w:t>导览</w:t>
        <w:br/>
        <w:t>导览</w:t>
        <w:br/>
        <w:t>石梯铺得非常好，很宽敞，可以容纳许多游客，而且在每100阶台阶处都有标明级数，让登山者一目了然，可以感受到神农架旅游部门很用心在做事情。</w:t>
        <w:br/>
        <w:t>艰难的攀登</w:t>
        <w:br/>
        <w:t>艰难的攀登</w:t>
        <w:br/>
        <w:t>随着台阶的不断上升，海拔的不断升高，每一步都在挑战你的脚力和心肺功能。</w:t>
        <w:br/>
        <w:t>艰难的攀登</w:t>
        <w:br/>
        <w:t>艰难的攀登</w:t>
        <w:br/>
        <w:t>有的人在999级选择放弃，有的人则在1999级处往回走，也算来过。</w:t>
        <w:br/>
        <w:t>休息一下、喘口气。</w:t>
        <w:br/>
        <w:t>Day1：杉林石海</w:t>
        <w:br/>
        <w:t>天晴之日，云开雾散之时，立身于峰顶，俯视四野，万千景象方可尽收眼底。神农顶端，岩石裸露，石林耸天，不见树木，唯有苔藓、蕨类铺在地上，一片原始洪荒的景象。</w:t>
        <w:br/>
        <w:t>杉林石海</w:t>
        <w:br/>
        <w:t>杉林石海</w:t>
        <w:br/>
        <w:t>杉林石海</w:t>
        <w:br/>
        <w:t>杉林石海</w:t>
        <w:br/>
        <w:t>杉林石海</w:t>
        <w:br/>
        <w:t>杉林石海</w:t>
        <w:br/>
        <w:t>杉林石海</w:t>
        <w:br/>
        <w:t>杉林石海</w:t>
        <w:br/>
        <w:t>杉林石海</w:t>
        <w:br/>
        <w:t>杉林石海</w:t>
        <w:br/>
        <w:t>杉林石海</w:t>
        <w:br/>
        <w:t>杉林石海</w:t>
        <w:br/>
        <w:t>高山草甸</w:t>
        <w:br/>
        <w:t>高山草甸</w:t>
        <w:br/>
        <w:t>杉林石海</w:t>
        <w:br/>
        <w:t>杉林石海</w:t>
        <w:br/>
        <w:t>杉林石海</w:t>
        <w:br/>
        <w:t>杉林石海</w:t>
        <w:br/>
        <w:t>杉林石海</w:t>
        <w:br/>
        <w:t>杉林石海</w:t>
        <w:br/>
        <w:t>杉林石海</w:t>
        <w:br/>
        <w:t>杉林石海</w:t>
        <w:br/>
        <w:t>杉林石海</w:t>
        <w:br/>
        <w:t>杉林石海</w:t>
        <w:br/>
        <w:t>高山草甸</w:t>
        <w:br/>
        <w:t>Day1：华中屋脊</w:t>
        <w:br/>
        <w:t>华中屋脊”神农架是一座充满神秘野趣、拥有生物多样性和诸多难解之谜的“绿色宝库”，区内海拔3000米以上的山峰有6座，最高峰神农顶海拔3106．2米，由顶至底，十条突兀山梁若苍龙下扑，梁间九条曲折溪流如银带飘垂。</w:t>
        <w:br/>
        <w:t>导览图提示----我们已经走了一半的路程</w:t>
        <w:br/>
        <w:t>梁间左右，古树密布，药草遍陈，野果满缀，异兽时现。登临峰顶</w:t>
        <w:br/>
        <w:t>杉林石海</w:t>
        <w:br/>
        <w:t>故有“千尺危崖俯碧海，百丈高松撑云涛”之称。</w:t>
        <w:br/>
        <w:t>怪石</w:t>
        <w:br/>
        <w:t>东看汝野千里，碧连天际</w:t>
        <w:br/>
        <w:t>杉林石海</w:t>
        <w:br/>
        <w:t>杉林石海</w:t>
        <w:br/>
        <w:t>咬紧牙关，最后的拼搏</w:t>
        <w:br/>
        <w:t>杉林石海</w:t>
        <w:br/>
        <w:t>杉林石海</w:t>
        <w:br/>
        <w:t>杉林石海</w:t>
        <w:br/>
        <w:t>往后看，人越来越少了</w:t>
        <w:br/>
        <w:t>神农架野杜鹃</w:t>
        <w:br/>
        <w:t>神农架野杜鹃</w:t>
        <w:br/>
        <w:t>神农架野杜鹃</w:t>
        <w:br/>
        <w:t>西望群峰争拔，直达巴蜀；</w:t>
        <w:br/>
        <w:t>南眺滚滚长江，银蛇飞舞；</w:t>
        <w:br/>
        <w:t>北览林海茫茫，绿树接天。</w:t>
        <w:br/>
        <w:t>闲庭信步</w:t>
        <w:br/>
        <w:t>加油</w:t>
        <w:br/>
        <w:t>徒步以阶梯上升，集峡谷、瀑布、原始森林、高山草甸、华中屋脊、杜鹃长林为一体！</w:t>
        <w:br/>
        <w:t>神农顶核心区线路是神农架无人区徒步线路中最经典线路之一。</w:t>
        <w:br/>
        <w:t>2999步顶峰到了，终于完成了攀登神农顶心愿</w:t>
        <w:br/>
        <w:t>Day1：神农顶</w:t>
        <w:br/>
        <w:t>神农顶风景区是国家级自然保护区，总面积约883.6平方公里，是以保存完好的森林自然生态系统为背景，以生态多样性为特点，体现人与自然和谐共存主主题的自然生态旅游区，是神农架重点风景名胜区之一。</w:t>
        <w:br/>
        <w:t>神农顶风景区在神农架南部的自然保护区内，海拔3000米以上山峰6座。神农顶，是最高峰，海拔3106.2米，号称"华中屋脊"，也为湖北省最高峰。</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华中屋脊----神农顶</w:t>
        <w:br/>
        <w:t>神农顶午餐</w:t>
        <w:br/>
        <w:t>Day1：神农鼎</w:t>
        <w:br/>
        <w:t>神农鼎，上古十大神器之一。上古时代神农氏为苍生遍尝百草，也为后世奠定医学基础。神农 昔日炼制百药之古鼎，正因积聚千年来无数灵药之气，据说能炼出天界诸神亦无法轻得之旷世神药，并隐藏其它神秘之力量。</w:t>
        <w:br/>
        <w:t>神农鼎</w:t>
        <w:br/>
        <w:t>神农鼎</w:t>
        <w:br/>
        <w:t>神农鼎</w:t>
        <w:br/>
        <w:t>神农鼎</w:t>
        <w:br/>
        <w:t>神农鼎</w:t>
        <w:br/>
        <w:t>神农鼎</w:t>
        <w:br/>
        <w:t>神农鼎</w:t>
        <w:br/>
        <w:t>神农鼎</w:t>
        <w:br/>
        <w:t>神农鼎</w:t>
        <w:br/>
        <w:t>神农鼎</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神农顶下山路风光依然</w:t>
        <w:br/>
        <w:t>Day1：神农谷</w:t>
        <w:br/>
        <w:t>神农谷--地处神农架南北气流的过往通道，气象瞬息万变、云雾变幻莫测，经过千万年地壳运动、风化溶蚀，形成千米深峡，石林丛生、如柱如笋、其景雄奇【有点像黄山的西海大峡谷】海拔2千多米，在栈道上欣赏风景，一股冷风顺着山谷吹上来，好凉爽。</w:t>
        <w:br/>
        <w:t>神农谷在神农顶风景区里。神农谷海拔2785米，东连</w:t>
        <w:br/>
        <w:t>华中第一峰</w:t>
        <w:br/>
        <w:t>，西接大小神农架，北望</w:t>
        <w:br/>
        <w:t>金猴岭</w:t>
        <w:br/>
        <w:t>，南俯板桥河，有"进山不到神农谷，等于没到神农架"之说。</w:t>
        <w:br/>
        <w:t>神农谷</w:t>
        <w:br/>
        <w:t>神农谷</w:t>
        <w:br/>
        <w:t>神农谷</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神农谷风采</w:t>
        <w:br/>
        <w:t>Day1：大脚印</w:t>
        <w:br/>
        <w:t>大脚印</w:t>
        <w:br/>
        <w:t>大脚印</w:t>
        <w:br/>
        <w:t>大脚印</w:t>
        <w:br/>
        <w:t>大脚印</w:t>
        <w:br/>
        <w:t>Day1：瞭望塔</w:t>
        <w:br/>
        <w:t>了望塔建在大神农架北坡的望农山上，其海拔2949.7米。该塔于1985年10月1日建成，塔高13米，钢筋水泥结构，原为自然保护区护林防火和森林病虫观测的配套设施，为游客提供服务。</w:t>
        <w:br/>
        <w:t>瞭望塔</w:t>
        <w:br/>
        <w:t>瞭望塔</w:t>
        <w:br/>
        <w:t>瞭望塔</w:t>
        <w:br/>
        <w:t>瞭望塔</w:t>
        <w:br/>
        <w:t>导览</w:t>
        <w:br/>
        <w:t>华中第一哨</w:t>
        <w:br/>
        <w:t>小神农顶【旅行社为游客游览介绍的冒牌神农顶，真诚告知，要想登神农顶必须攀登2999级台阶】</w:t>
        <w:br/>
        <w:t>小神农顶</w:t>
        <w:br/>
        <w:t>小神农顶</w:t>
        <w:br/>
        <w:t>阴峡河大峡谷</w:t>
        <w:br/>
        <w:t>阴峡河大峡谷</w:t>
        <w:br/>
        <w:t>阴峡河大峡谷</w:t>
        <w:br/>
        <w:t>天际岭</w:t>
        <w:br/>
        <w:t>天际岭</w:t>
        <w:br/>
        <w:t>天际岭</w:t>
        <w:br/>
        <w:t>天际岭</w:t>
        <w:br/>
        <w:t>天际岭</w:t>
        <w:br/>
        <w:t>天际岭</w:t>
        <w:br/>
        <w:t>天际岭</w:t>
        <w:br/>
        <w:t>天际岭</w:t>
        <w:br/>
        <w:t>天际岭</w:t>
        <w:br/>
        <w:t>天际岭</w:t>
        <w:br/>
        <w:t>天际岭</w:t>
        <w:br/>
        <w:t>迷人倘</w:t>
        <w:br/>
        <w:t>迷人倘</w:t>
        <w:br/>
        <w:t>迷人倘</w:t>
        <w:br/>
        <w:t>迷人倘</w:t>
        <w:br/>
        <w:t>Day1：板壁岩</w:t>
        <w:br/>
        <w:t>板壁岩石林位于神农顶风景区内。石林隐现于箭竹林和冷杉林中，峭似板壁，多草甸、箭竹、高山杜鹃。多次发现野人的毛发、粪便、脚印。</w:t>
        <w:br/>
        <w:t>板壁岩是以秀绿的亚高山自然风光与生物多样性为特色的自然生态旅游景点，景区内动植物资源十分丰富，保存着完整的亚热带森林生态系统。</w:t>
        <w:br/>
        <w:t>板壁岩景区--好漂亮的景致，满目青翠的花草间、灌木丛中散落着一个个岩石柱，像地里长出的石笋，看旁边的说明知道这叫石芽群，是经年流水层面不断溶蚀、裂缝、寒冻、冰裂、风蚀作用逐步形成的。</w:t>
        <w:br/>
        <w:t>徜徉在奇花异草、石芽群嶙峋古怪的风景中，我感慨：人类尚且喜欢在这里游览，何况野人呢，板壁岩景区在神农坛景区里边。</w:t>
        <w:br/>
        <w:t>板壁岩</w:t>
        <w:br/>
        <w:t>板壁岩</w:t>
        <w:br/>
        <w:t>板壁岩</w:t>
        <w:br/>
        <w:t>板壁岩</w:t>
        <w:br/>
        <w:t>板壁岩</w:t>
        <w:br/>
        <w:t>板壁岩</w:t>
        <w:br/>
        <w:t>板壁岩</w:t>
        <w:br/>
        <w:t>板壁岩</w:t>
        <w:br/>
        <w:t>板壁岩</w:t>
        <w:br/>
        <w:t>板壁岩石林</w:t>
        <w:br/>
        <w:t>板壁岩</w:t>
        <w:br/>
        <w:t>板壁岩</w:t>
        <w:br/>
        <w:t>板壁岩</w:t>
        <w:br/>
        <w:t>飞来石</w:t>
        <w:br/>
        <w:t>飞来石</w:t>
        <w:br/>
        <w:t>板壁岩石林</w:t>
        <w:br/>
        <w:t>板壁岩</w:t>
        <w:br/>
        <w:t>板壁岩石林</w:t>
        <w:br/>
        <w:t>金鸡报晓</w:t>
        <w:br/>
        <w:t>金鸡报晓</w:t>
        <w:br/>
        <w:t>板壁岩石林</w:t>
        <w:br/>
        <w:t>板壁岩景区</w:t>
        <w:br/>
        <w:t>板壁岩</w:t>
        <w:br/>
        <w:t>板壁岩</w:t>
        <w:br/>
        <w:t>板壁岩</w:t>
        <w:br/>
        <w:t>金鸡报晓</w:t>
        <w:br/>
        <w:t>雏凤待哺</w:t>
        <w:br/>
        <w:t>雏凤待哺</w:t>
        <w:br/>
        <w:t>雏凤待哺</w:t>
        <w:br/>
        <w:t>灵龟戏雾</w:t>
        <w:br/>
        <w:t>雏凤待哺</w:t>
        <w:br/>
        <w:t>灵龟戏雾</w:t>
        <w:br/>
        <w:t>神龙锦屏</w:t>
        <w:br/>
        <w:t>雏凤待哺</w:t>
        <w:br/>
        <w:t>神龙锦屏</w:t>
        <w:br/>
        <w:t>美女照相</w:t>
        <w:br/>
        <w:t>生命之根</w:t>
        <w:br/>
        <w:t>生命之根</w:t>
        <w:br/>
        <w:t>生命之根</w:t>
        <w:br/>
        <w:t>妙笔生花</w:t>
        <w:br/>
        <w:t>九龙壁</w:t>
        <w:br/>
        <w:t>九龙壁</w:t>
        <w:br/>
        <w:t>妙笔生花</w:t>
        <w:br/>
        <w:t>板壁岩</w:t>
        <w:br/>
        <w:t>宝岳坪</w:t>
        <w:br/>
        <w:t>宝岳坪</w:t>
        <w:br/>
        <w:t>宝岳坪</w:t>
        <w:br/>
        <w:t>宝岳坪</w:t>
        <w:br/>
        <w:t>太子娅</w:t>
        <w:br/>
        <w:t>猴子石</w:t>
        <w:br/>
        <w:t>太子娅</w:t>
        <w:br/>
        <w:t>太子娅</w:t>
        <w:br/>
        <w:t>Day1：三省台</w:t>
        <w:br/>
        <w:t>走出</w:t>
        <w:br/>
        <w:t>太子垭</w:t>
        <w:br/>
        <w:t>的步游道，一座“三省台”矗立在高山峭壁上，以其一眼望川陕渝三省而得名，又取曾子“吾日三省吾身”之义。</w:t>
        <w:br/>
        <w:t>登上“三省台”，冷冽的山风从下往上吹拂而过，使人不觉一振。云腾雾起时山影恍惚，宛若仙境，云消雾散后，远眺千里，一览川陕渝三地之交界，观巫山接天地之壮阔。</w:t>
        <w:br/>
        <w:t>台下，土家村落，炊烟袅袅，田园风光嵌于山峦之间，美不胜收。登上三省台高山峡谷尽收眼底。</w:t>
        <w:br/>
        <w:t>导览</w:t>
        <w:br/>
        <w:t>三省台</w:t>
        <w:br/>
        <w:t>台下，土家村落，炊烟袅袅，田园风光嵌于山峦之间，美不胜收。登上三省台高山峡谷尽收眼底。</w:t>
        <w:br/>
        <w:t>西边就是重庆巫山，北面是陕西。别看这里山高路远，在古代可是连接鄂渝陕的交通要道 ，即川盐古道。”</w:t>
        <w:br/>
        <w:t>三省台</w:t>
        <w:br/>
        <w:t>三省台</w:t>
        <w:br/>
        <w:t>神</w:t>
        <w:br/>
        <w:t>神</w:t>
        <w:br/>
        <w:t>Day1：坪阡古镇</w:t>
        <w:br/>
        <w:t>坪阡古镇</w:t>
        <w:br/>
        <w:t>坪阡古镇</w:t>
        <w:br/>
        <w:t>坪阡古镇</w:t>
        <w:br/>
        <w:t>坪阡古镇</w:t>
        <w:br/>
        <w:t>坪阡古镇</w:t>
        <w:br/>
        <w:t>坪阡古镇</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那一年，神农架看秋，自驾沿途风光游；神农架—神农顶【第一天】游记结束---请继续浏览那一年，神农架看秋，自驾沿途风光游；神农架—大九湖、天燕景区【第二天】</w:t>
      </w:r>
    </w:p>
    <w:p>
      <w:r>
        <w:t>评论：</w:t>
        <w:br/>
        <w:t>1.觉得这次旅行哪块费用可以再节省点？</w:t>
        <w:br/>
        <w:t>2.交通费、住宿费、餐饮、门票</w:t>
        <w:br/>
        <w:t>3.太美了，好幸福！我们也准备去玩，lz有什么特别推荐的美食么？</w:t>
        <w:br/>
        <w:t>4.谢谢关注，神农架没有什么特色美食，蘑菇，腊肉，土鸡是当地特产</w:t>
        <w:br/>
        <w:t>5.谢谢关注，可以继续浏览我的自驾3天走遍神农架游记</w:t>
        <w:br/>
        <w:t>6.看到你这篇游记，我都想照着它走一遍了！</w:t>
        <w:br/>
        <w:t>7.可以，欢迎继续浏览我的自驾神农架旅游游记【第二，三站】</w:t>
        <w:br/>
        <w:t>8.我想细细的了解这个地方的美丽，可以多放些好看的照片吗？楼主</w:t>
        <w:br/>
        <w:t>9.关于这篇游记，如果有相关的问题，能问你吗？</w:t>
        <w:br/>
        <w:t>10.谢谢关注</w:t>
      </w:r>
    </w:p>
    <w:p>
      <w:pPr>
        <w:pStyle w:val="Heading2"/>
      </w:pPr>
      <w:r>
        <w:t>104.那一年，神农架看秋，自驾三天走遍神农架，我的游览路线图；大九湖、天燕景区、红坪画廊路、红坪古镇【第二</w:t>
      </w:r>
    </w:p>
    <w:p>
      <w:r>
        <w:t>https://you.ctrip.com/travels/shennongjia147/3760562.html</w:t>
      </w:r>
    </w:p>
    <w:p>
      <w:r>
        <w:t>来源：携程</w:t>
      </w:r>
    </w:p>
    <w:p>
      <w:r>
        <w:t>发表时间：2018-12-17</w:t>
      </w:r>
    </w:p>
    <w:p>
      <w:r>
        <w:t>天数：3 天</w:t>
      </w:r>
    </w:p>
    <w:p>
      <w:r>
        <w:t>游玩时间：10 月</w:t>
      </w:r>
    </w:p>
    <w:p>
      <w:r>
        <w:t>人均花费：1500 元</w:t>
      </w:r>
    </w:p>
    <w:p>
      <w:r>
        <w:t>和谁：夫妻</w:t>
      </w:r>
    </w:p>
    <w:p>
      <w:r>
        <w:t>玩法：美食，摄影，自驾，自由行</w:t>
      </w:r>
    </w:p>
    <w:p>
      <w:r>
        <w:t>旅游路线：神农架，天燕景区，红坪画廊，大九湖国家湿地公园，燕子垭，天门垭，神农顶，天生桥，官门山，神农顶风景区，神农谷，瞭望塔，板壁岩，燕子洞</w:t>
      </w:r>
    </w:p>
    <w:p>
      <w:r>
        <w:t>正文：</w:t>
        <w:br/>
        <w:t>那一年，</w:t>
        <w:br/>
        <w:t>神农架</w:t>
        <w:br/>
        <w:t>看秋，自驾三天走遍神农架，我的游览路线图；大九湖、</w:t>
        <w:br/>
        <w:t>天燕景区</w:t>
        <w:br/>
        <w:t>、</w:t>
        <w:br/>
        <w:t>红坪画廊</w:t>
        <w:br/>
        <w:t>路、红坪古镇【第二天】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大九湖景区简介；</w:t>
        <w:br/>
        <w:t>大九湖，又名九湖坪，属于高山平原。大九湖，位于世界地质公园--神农架，是神农架的核心景区之一。</w:t>
        <w:br/>
        <w:t>大九湖国家湿地公园</w:t>
        <w:br/>
        <w:t>，位于国家级旅游风景区，国家AAAAA级风景区--</w:t>
        <w:br/>
        <w:t>神农架林区</w:t>
        <w:br/>
        <w:t>西北部，海拔1730多米，是我国为数不多的典型高山湿地地区。湿地区内，有丰富的高山草甸和湿地蕨类植物，还有鹳、鹤、梅花鹿等珍稀动物，具有极高的科考、旅游价值。</w:t>
        <w:br/>
        <w:t>天燕景区简介；</w:t>
        <w:br/>
        <w:t>天燕风景区海拔2200米，以奇树、奇花、奇洞与山民奇风异俗为特色，以猎奇探秘为主题的原始生态旅游区。天燕生态旅游区因北有</w:t>
        <w:br/>
        <w:t>燕子垭</w:t>
        <w:br/>
        <w:t>，南有</w:t>
        <w:br/>
        <w:t>天门垭</w:t>
        <w:br/>
        <w:t>而得名</w:t>
        <w:br/>
        <w:t>憧憬着神农架大九湖、天燕的风光之各地景色。我向往着神农架悠久的历史、秀丽的风光，那难忘的神农架美食</w:t>
        <w:br/>
        <w:t>行程综述；</w:t>
        <w:br/>
        <w:t>时间：2018年10月28日至10月30日共3天</w:t>
        <w:br/>
        <w:t>人物；夫妻2人</w:t>
        <w:br/>
        <w:t>方式：自助游</w:t>
        <w:br/>
        <w:t>交通工具；自驾车神农架门票；套票269元/张（网络订票264）60岁以上半价、联票包含六大景区，</w:t>
        <w:br/>
        <w:t>神农顶</w:t>
        <w:br/>
        <w:t>、大九湖、</w:t>
        <w:br/>
        <w:t>天生桥</w:t>
        <w:br/>
        <w:t>、神农坛、</w:t>
        <w:br/>
        <w:t>官门山</w:t>
        <w:br/>
        <w:t>、天燕、有效期门票激活5天内有限，景区门口刷身份证绑定指纹即可进入。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自驾车从坪阡古镇出发，行驶30分到达神农架大九湖开始游览，汽车一路向西北直奔，沿途秀丽风光，树林、河流的点点滴滴，开始了神农架大九湖之旅。</w:t>
        <w:br/>
        <w:t>这里最适合夫妻来旅行，一起漫步，演绎出自然造化中壮美灵动的山水风光。欣赏群峰环绕起伏、林木葱茏幽翠美景，品味着神农架美食，将神农架大九湖风光尽收眼底。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Day2：大九湖、天燕景区、红坪画廊路、晚宿红坪古镇</w:t>
        <w:br/>
        <w:t>Day3：官门山、神农坛、天生桥，晚宿兴山县</w:t>
        <w:br/>
        <w:t>交通信息：</w:t>
        <w:br/>
        <w:t>一，自驾车【坪阡古镇--大九湖—天燕—红坪画廊路】</w:t>
        <w:br/>
        <w:t>2018年10月29日坪阡古镇出发时间08.00点—2018年10月29日到达神农架大九湖时间08.15分，汽车行驶15分，里程5公里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Day2：走进大九湖风景区</w:t>
        <w:br/>
        <w:t>大九湖，又名九湖坪，属于高山平原。大九湖，位于世界地质公园--神农架，是神农架的核心景区之一。</w:t>
        <w:br/>
        <w:t>大九湖景区位于川鄂交界处神农架景区。是一个山间盆地，四周高山耸立，中间低洼平坦，总面积36平方公里。这里雨量充沛，水草丰茂，气温凉爽，日照充分，但无霜期短，积雪日长。与重庆市巫溪县、巫山县交界，是神农架通向重庆的西大门。</w:t>
        <w:br/>
        <w:t>导览</w:t>
        <w:br/>
        <w:t>导览</w:t>
        <w:br/>
        <w:t>大九湖国家湿地公园，位于国家级旅游风景区，国家AAAAA级风景区--神农架林区西北部，海拔1730多米，是我国为数不多的典型高山湿地地区。湿地区内，有丰富的高山草甸和湿地蕨类植物，还有鹳、鹤、梅花鹿等珍稀动物，具有极高的科考、旅游价值。</w:t>
        <w:br/>
        <w:t>大九湖风景区</w:t>
        <w:br/>
        <w:t>大九湖风景区</w:t>
        <w:br/>
        <w:t>大九湖自然风光怡人，传说遗址众多，主要有：洗马池、薛刚反周（武则天国号）的十字号、娘娘坟、卸甲套等遗址和古迹。</w:t>
        <w:br/>
        <w:t>这里原来是一个高山湖泊，人是无法进入的，深深的沼泽足可以把人吞没。</w:t>
        <w:br/>
        <w:t>大九湖既是木材基地，又是天然牧场。各种经济林木遍布山野，除金丝猴，华南虎等珍稀动物外，还建有人工养鹿场。</w:t>
        <w:br/>
        <w:t>导览</w:t>
        <w:br/>
        <w:t>在上世纪七十年代，政府为开发利用大九湖，发展畜牧业，修建了一条蜿蜒曲折的人工河，把四处漫溢的湖水都汇集起来，形成一条河，叫黑水河，沼泽地逐渐控干，露出了湖底子，形成了今天的牧场。</w:t>
        <w:br/>
        <w:t>绝色大九湖</w:t>
        <w:br/>
        <w:t>绝色大九湖</w:t>
        <w:br/>
        <w:t>绝色大九湖</w:t>
        <w:br/>
        <w:t>绝色大九湖</w:t>
        <w:br/>
        <w:t>绝色大九湖</w:t>
        <w:br/>
        <w:t>绝色大九湖</w:t>
        <w:br/>
        <w:t>绝色大九湖</w:t>
        <w:br/>
        <w:t>绝色大九湖</w:t>
        <w:br/>
        <w:t>鲤鱼石</w:t>
        <w:br/>
        <w:t>鲤鱼石</w:t>
        <w:br/>
        <w:t>绝色大九湖</w:t>
        <w:br/>
        <w:t>天鹅苑</w:t>
        <w:br/>
        <w:t>绝色大九湖</w:t>
        <w:br/>
        <w:t>绝色大九湖</w:t>
        <w:br/>
        <w:t>绝色大九湖</w:t>
        <w:br/>
        <w:t>绝色大九湖</w:t>
        <w:br/>
        <w:t>绝色大九湖</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绝美大九湖秋色</w:t>
        <w:br/>
        <w:t>导览</w:t>
        <w:br/>
        <w:t>导览</w:t>
        <w:br/>
        <w:t>汉江源</w:t>
        <w:br/>
        <w:t>汉江源</w:t>
        <w:br/>
        <w:t>汉江源落水孔</w:t>
        <w:br/>
        <w:t>绝美大九湖秋色</w:t>
        <w:br/>
        <w:t>绝美大九湖秋色</w:t>
        <w:br/>
        <w:t>绝美大九湖秋色</w:t>
        <w:br/>
        <w:t>绝美大九湖秋色</w:t>
        <w:br/>
        <w:t>绝美大九湖秋色</w:t>
        <w:br/>
        <w:t>鹿苑</w:t>
        <w:br/>
        <w:t>绝美大九湖秋色</w:t>
        <w:br/>
        <w:t>大九湖小火车</w:t>
        <w:br/>
        <w:t>Day2：天燕景区</w:t>
        <w:br/>
        <w:t>天燕风景区海拔2200米，以奇树、奇花、奇洞与山民奇风异俗为特色，以猎奇探秘为主题的原始生态旅游区。</w:t>
        <w:br/>
        <w:t>天燕生态旅游区因北有燕子垭，南有天门垭而得名，控制面积110平方公里，规划开发面积55.18平方公里，是我国正在建设中的生态旅游区和亚洲生物多样性示范基地，是国家重点投资的全国生态旅游示范区。</w:t>
        <w:br/>
        <w:t>该景区由燕径与云栈两线相连而成，呈8字型环行线，全长2800米，游程大约需要1个半小时。其主要景点有:燕子垭、</w:t>
        <w:br/>
        <w:t>燕子洞</w:t>
        <w:br/>
        <w:t>、幽涧桥、蘑菇岩、燕天飞渡、会仙桥、天门垭、刘享寨、仙桃峰、野人洞、牛鼻子洞、山宝洞、神农古塔遗址、紫竹河原始森林、云海佛光、塔坪山林田园风光，彩虹桥及民俗风情等。</w:t>
        <w:br/>
        <w:t>2002年6月，国家旅游局副局长孙钢浏览天燕景区后赋诗一首"千岩古洞立千秋，海燕呢喃唤客游。攀岩追壑探绿海，虹桥飞渡最风流"。</w:t>
        <w:br/>
        <w:t>垭口西侧的半壁上有会仙桥、观景台、燕舞亭等建筑，会仙桥相传为炎帝神农氏与太上老君会面的地方，据说神农氏就是在这里劝太上老君将炼丹炉改为冶金炉。</w:t>
        <w:br/>
        <w:t>桥头的香柏迎风傲霜，婀娜多姿，桥下的森林原始古老，生机盎然。沿小径登临燕舞亭，可领略原始森林的特有风貌。凭石栏俯瞰塔坪村，可饱赏云海佛光的壮丽景观。</w:t>
        <w:br/>
        <w:t>燕子垭</w:t>
        <w:br/>
        <w:t>燕子垭</w:t>
        <w:br/>
        <w:t>下降泉</w:t>
        <w:br/>
        <w:t>燕子垭</w:t>
        <w:br/>
        <w:t>燕子垭</w:t>
        <w:br/>
        <w:t>燕子垭</w:t>
        <w:br/>
        <w:t>燕子垭</w:t>
        <w:br/>
        <w:t>燕子垭</w:t>
        <w:br/>
        <w:t>水青树</w:t>
        <w:br/>
        <w:t>燕子洞</w:t>
        <w:br/>
        <w:t>燕子洞</w:t>
        <w:br/>
        <w:t>燕子洞</w:t>
        <w:br/>
        <w:t>燕子洞</w:t>
        <w:br/>
        <w:t>燕子洞</w:t>
        <w:br/>
        <w:t>燕子洞</w:t>
        <w:br/>
        <w:t>燕子洞</w:t>
        <w:br/>
        <w:t>燕子洞</w:t>
        <w:br/>
        <w:t>山乳</w:t>
        <w:br/>
        <w:t>燕子垭</w:t>
        <w:br/>
        <w:t>燕子洞</w:t>
        <w:br/>
        <w:t>南涧叮咚</w:t>
        <w:br/>
        <w:t>南涧叮咚</w:t>
        <w:br/>
        <w:t>燕子垭</w:t>
        <w:br/>
        <w:t>燕子垭</w:t>
        <w:br/>
        <w:t>燕子垭</w:t>
        <w:br/>
        <w:t>燕子垭</w:t>
        <w:br/>
        <w:t>燕子垭</w:t>
        <w:br/>
        <w:t>燕子垭</w:t>
        <w:br/>
        <w:t>红豆杉</w:t>
        <w:br/>
        <w:t>红豆杉</w:t>
        <w:br/>
        <w:t>望仙台</w:t>
        <w:br/>
        <w:t>导览</w:t>
        <w:br/>
        <w:t>燕娅飞云</w:t>
        <w:br/>
        <w:t>燕娅飞云</w:t>
        <w:br/>
        <w:t>燕娅飞云</w:t>
        <w:br/>
        <w:t>燕娅飞云</w:t>
        <w:br/>
        <w:t>燕娅飞云</w:t>
        <w:br/>
        <w:t>燕娅飞云</w:t>
        <w:br/>
        <w:t>燕娅飞云</w:t>
        <w:br/>
        <w:t>神山野人</w:t>
        <w:br/>
        <w:t>燕娅飞云</w:t>
        <w:br/>
        <w:t>燕娅飞云</w:t>
        <w:br/>
        <w:t>燕娅飞云</w:t>
        <w:br/>
        <w:t>燕娅飞云</w:t>
        <w:br/>
        <w:t>燕娅飞云</w:t>
        <w:br/>
        <w:t>天燕</w:t>
        <w:br/>
        <w:t>燕娅飞云</w:t>
        <w:br/>
        <w:t>长寿台</w:t>
        <w:br/>
        <w:t>Day2：红坪画廊路</w:t>
        <w:br/>
        <w:t>红坪画廊又称</w:t>
        <w:br/>
        <w:t>神农天梯</w:t>
        <w:br/>
        <w:t>，位于神农架中部，由十八峰、七岭、四寨、八岩、九石、六洞、三瀑、七河、五潭、七桥组成。奇、怪、险、秀，千姿百态。</w:t>
        <w:br/>
        <w:t>70年代，著名画家张步在此写生，80年代，著名画家又在此作长达150米的大型组画《神农架奇观》，二位画家的作品在日本、美国、加拿大等地展出再次引起强烈反响，红坪画廊自此得名并闻名世界。</w:t>
        <w:br/>
        <w:t>红坪画廊自长杉坝始至巍峨壮丽的红旗岩止。</w:t>
        <w:br/>
        <w:t>长杉坝坐落在红坪东西沟上，坝西绝壁是“宝剑岩”，峥嵘横插，与红坪溪成“T”字形，临空绝壁有根花“石柱”，象把破壁宝剑，插在峭崖上，石柱亦叫“昭王剑”。</w:t>
        <w:br/>
        <w:t>传说周昭王伐楚时，路过神农架，遇神龟挡道，遂拔剑斩龟，神龟动怒，竟用龟壳把剑振抛长空，飞插入岩。</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红坪画廊路</w:t>
        <w:br/>
        <w:t>Day2：红坪镇</w:t>
        <w:br/>
        <w:t>红坪镇位于神农架林区中西部，东经110°北纬32°。东与林区政治、经济、文化中心--松柏镇相连，西与房县九道乡毗邻，南与木鱼镇接壤，北与房县上龛乡交界。</w:t>
        <w:br/>
        <w:t>红坪镇</w:t>
        <w:br/>
        <w:t>红坪镇</w:t>
        <w:br/>
        <w:t>红坪镇</w:t>
        <w:br/>
        <w:t>红坪镇</w:t>
        <w:br/>
        <w:t>红坪镇</w:t>
        <w:br/>
        <w:t>红坪镇</w:t>
        <w:br/>
        <w:t>清晨的红坪镇</w:t>
        <w:br/>
        <w:t>清晨的红坪镇</w:t>
        <w:br/>
        <w:t>清晨的红坪镇</w:t>
        <w:br/>
        <w:t>清晨的红坪镇</w:t>
        <w:br/>
        <w:t>清晨的红坪镇</w:t>
        <w:br/>
        <w:t>清晨的红坪镇</w:t>
        <w:br/>
        <w:t>山里的夜很凉，汽车挂上了一层厚厚的冰霜</w:t>
        <w:br/>
        <w:t>神农架美食；</w:t>
        <w:br/>
        <w:t>神农架腊肉</w:t>
        <w:br/>
        <w:t>神农架砣砣肉</w:t>
        <w:br/>
        <w:t>懒豆腐</w:t>
        <w:br/>
        <w:t>渣广椒</w:t>
        <w:br/>
        <w:t>野生板栗</w:t>
        <w:br/>
        <w:t>神农架香菇</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那一年，神农架看秋，自驾沿途风光游；神农架—大九湖、天燕景区【第二天】游记结束---请继续浏览那一年，神农架看秋，自驾沿途风光游；神农架—官门山、神农坛、天生桥景区【第三天】</w:t>
      </w:r>
    </w:p>
    <w:p>
      <w:r>
        <w:t>评论：</w:t>
        <w:br/>
        <w:t>1.自驾车</w:t>
        <w:br/>
        <w:t>2.楼主是根据什么来选择交通工具的啊？</w:t>
        <w:br/>
        <w:t>3.你好，深深的被楼主您的游记吸引了丫，真的很棒。</w:t>
        <w:br/>
        <w:t>4.谢谢关注</w:t>
        <w:br/>
        <w:t>5.谢谢关注，神农架没有什么特色美食</w:t>
        <w:br/>
        <w:t>6.要是有更多美食介绍和贴士就好了呢，吃货就想着吃。。。</w:t>
        <w:br/>
        <w:t>7.神农架特色美食不多，腊肉，土鸡，豆腐，板栗，蘑菇是主要特产</w:t>
        <w:br/>
        <w:t>8.谢谢关注，请继续浏览神农架看秋第三篇</w:t>
        <w:br/>
        <w:t>9.作为一枚吃货，请教下lz去这边哪些东东是必吃的呀？</w:t>
        <w:br/>
        <w:t>10.楼主我记住你啦~~下次还来看你的游记哦，希望能欣赏到更美的图图。</w:t>
      </w:r>
    </w:p>
    <w:p>
      <w:pPr>
        <w:pStyle w:val="Heading2"/>
      </w:pPr>
      <w:r>
        <w:t>105.神农架滑雪记</w:t>
      </w:r>
    </w:p>
    <w:p>
      <w:r>
        <w:t>https://you.ctrip.com/travels/shennongjia147/3760553.html</w:t>
      </w:r>
    </w:p>
    <w:p>
      <w:r>
        <w:t>来源：携程</w:t>
      </w:r>
    </w:p>
    <w:p>
      <w:r>
        <w:t>发表时间：2018-12-17</w:t>
      </w:r>
    </w:p>
    <w:p>
      <w:r>
        <w:t>天数：3 天</w:t>
      </w:r>
    </w:p>
    <w:p>
      <w:r>
        <w:t>游玩时间：12 月</w:t>
      </w:r>
    </w:p>
    <w:p>
      <w:r>
        <w:t>人均花费：800 元</w:t>
      </w:r>
    </w:p>
    <w:p>
      <w:r>
        <w:t>和谁：和朋友</w:t>
      </w:r>
    </w:p>
    <w:p>
      <w:r>
        <w:t>玩法：</w:t>
      </w:r>
    </w:p>
    <w:p>
      <w:r>
        <w:t>旅游路线：</w:t>
      </w:r>
    </w:p>
    <w:p>
      <w:r>
        <w:t>正文：</w:t>
        <w:br/>
        <w:t>迎接2019，展望2020。</w:t>
        <w:br/>
        <w:t>——记闪八</w:t>
        <w:br/>
        <w:t>神农架</w:t>
        <w:br/>
        <w:t>滑雪之行</w:t>
        <w:br/>
        <w:t>同样的一块铁，可以锯融消损，也可以百炼成钢;同样的一支队伍，可以碌碌无为，也可以成就大业。</w:t>
        <w:br/>
        <w:br/>
        <w:t>We Will Rock You</w:t>
        <w:br/>
        <w:t>Queen - News Of The World</w:t>
        <w:br/>
        <w:t>DAY1(第一天）</w:t>
        <w:br/>
        <w:t>为了丰富大家业余文化生活，增强团队凝聚力和荣誉感，2018年12月11日-12月13日湖北闪八食品科技有限公司旗下的闪八团队开展了为期三天的</w:t>
        <w:br/>
        <w:t>神农架</w:t>
        <w:br/>
        <w:t>滑雪团建活动。</w:t>
        <w:br/>
        <w:t>我们早早的抵达酒店-阿尔卡迪国际森林酒店，这是坐落在山里的酒店，周围都是雪山雾凇哦~</w:t>
        <w:br/>
        <w:br/>
        <w:t>晚上下山觅食，这一次晚宴，喝光了自带的原本计划喝两天的70斤果酒，挖掘出了一帮平时“人畜无害”的，以一抵三的女版当代花木兰。</w:t>
        <w:br/>
        <w:t>从此以后，小编戒酒了，再也不会说自己能喝酒了...</w:t>
        <w:br/>
        <w:t>重头戏在这！</w:t>
        <w:br/>
        <w:t>KTV包厢嗨翻全场～</w:t>
        <w:br/>
        <w:t>闹够了疯够了，回到温馨舒适的房间，</w:t>
        <w:br/>
        <w:t>洗个热水澡，来个马杀鸡，</w:t>
        <w:br/>
        <w:t>钻进柔软的被窝，睡个美美的觉。</w:t>
        <w:br/>
        <w:t>DAY2(第二天）</w:t>
        <w:br/>
        <w:br/>
        <w:t>第二天，洗漱完毕，</w:t>
        <w:br/>
        <w:t>集合出发此行目的地，</w:t>
        <w:br/>
        <w:t>华中地区最大滑雪场</w:t>
        <w:br/>
        <w:t>——</w:t>
        <w:br/>
        <w:t>神农架国际滑雪场</w:t>
        <w:br/>
        <w:t>问：疼不疼？</w:t>
        <w:br/>
        <w:t>答：疼</w:t>
        <w:br/>
        <w:t>问：那咋办？</w:t>
        <w:br/>
        <w:t>答：接着干！！！</w:t>
        <w:br/>
        <w:t>狼的生存，就是在恶劣的环境中坚强地创造生存空间。闪八人完美的诠释了什么叫永不放弃，无数次失败，无数次摔倒，“不成功，毋宁死”，这是全体闪八人的座右铭。下山的时候，大家几乎都一瘸一拐，但无需怀疑，每个人都掌握了滑雪这项技能。</w:t>
        <w:br/>
        <w:t>甜甜圈女孩（因为坐在甜甜圈上？亦或笑的很甜？or what?however）</w:t>
        <w:br/>
        <w:t>这是闪八人柔软的一面。狼的团队，就是在充满争斗的对手中组织强大的团队力量，永不放弃任何一个队员，受伤的队员也不会掉队，集体前行。</w:t>
        <w:br/>
        <w:t>DAY3(第三天）</w:t>
        <w:br/>
        <w:t>挑战未知，不断超越自我</w:t>
        <w:br/>
        <w:t>早上，全体出击酒店后山（不知名野山），大家一鼓作气，相互搀扶，用毅力和汗水最终到达山顶。</w:t>
        <w:br/>
        <w:t>在上山的路上有一件大家都很诧异的事情，缘由是这样的</w:t>
        <w:br/>
        <w:t>这位当地老农，从山上把木桩子搬下来，搬到工地，2块钱一趟。他很高兴的说，一天可以抗20多趟，好活不常有。想想我们赤手爬山都那么累，由衷感慨生活不易，且行且珍惜啊！</w:t>
        <w:br/>
        <w:t>三天的团建活动很快就结束了，在大家共同的努力下，这几天大家相互协作，共迎挑战，活动虽然已经完结，但闪八人相互协作、共迎挑战的精神永不会停息。团建结束了，未来更近了！奔跑吧，闪八！！！！</w:t>
        <w:br/>
        <w:t>一切都是最好的安排，</w:t>
        <w:br/>
        <w:t>三天两夜满满的行程，</w:t>
        <w:br/>
        <w:t>夹杂了欢笑与思考，</w:t>
        <w:br/>
        <w:t>狼性团队的</w:t>
        <w:br/>
        <w:t>神农架</w:t>
        <w:br/>
        <w:t>滑雪之旅</w:t>
        <w:br/>
        <w:t>最终告一段落.</w:t>
        <w:br/>
        <w:t>但闪八的故事不会结束</w:t>
        <w:br/>
        <w:t>必将延续...</w:t>
      </w:r>
    </w:p>
    <w:p>
      <w:r>
        <w:t>评论：</w:t>
        <w:br/>
        <w:t>1.怎么携程游记推荐的都是14.15年的老游记呢？</w:t>
        <w:br/>
        <w:t>2.看得出来楼主很想努力的把旅行过程都记录下来呢。</w:t>
        <w:br/>
        <w:t>3.看过路过，谢谢。</w:t>
        <w:br/>
        <w:t>4.楼主这个旅游节奏令人羡慕啊~</w:t>
        <w:br/>
        <w:t>5.来给楼主打气~楼主要继续去更多的地方哟！</w:t>
        <w:br/>
        <w:t>6.最近正好要去，看了可以给我一些帮助哦。</w:t>
        <w:br/>
        <w:t>7.已经被楼主的机智所打动了，智商情商双高啊！</w:t>
        <w:br/>
        <w:t>8.今天刚打开携程就看到你游记，也算一种缘分，互粉下吧~~</w:t>
        <w:br/>
        <w:t>9.这次我来你这里踩踩，回头也希望自己写的游记你来回踩哦。</w:t>
        <w:br/>
        <w:t>10.赞一下，我们假期也要去~，正好参考一下楼主的线路</w:t>
      </w:r>
    </w:p>
    <w:p>
      <w:pPr>
        <w:pStyle w:val="Heading2"/>
      </w:pPr>
      <w:r>
        <w:t>106.那一年，神农架看秋，自驾三天走遍神农架，我的自驾游览路线图；官门山、神农坛、天生桥【第三天】</w:t>
      </w:r>
    </w:p>
    <w:p>
      <w:r>
        <w:t>https://you.ctrip.com/travels/shennongjia147/3760673.html</w:t>
      </w:r>
    </w:p>
    <w:p>
      <w:r>
        <w:t>来源：携程</w:t>
      </w:r>
    </w:p>
    <w:p>
      <w:r>
        <w:t>发表时间：2018-12-19</w:t>
      </w:r>
    </w:p>
    <w:p>
      <w:r>
        <w:t>天数：3 天</w:t>
      </w:r>
    </w:p>
    <w:p>
      <w:r>
        <w:t>游玩时间：10 月</w:t>
      </w:r>
    </w:p>
    <w:p>
      <w:r>
        <w:t>人均花费：1500 元</w:t>
      </w:r>
    </w:p>
    <w:p>
      <w:r>
        <w:t>和谁：夫妻</w:t>
      </w:r>
    </w:p>
    <w:p>
      <w:r>
        <w:t>玩法：美食，摄影，自驾，自由行</w:t>
      </w:r>
    </w:p>
    <w:p>
      <w:r>
        <w:t>旅游路线：神农架，官门山，天生桥，神农祭坛，神农顶，神农顶风景区，神农谷，瞭望塔，板壁岩，天燕景区，红坪画廊</w:t>
      </w:r>
    </w:p>
    <w:p>
      <w:r>
        <w:t>正文：</w:t>
        <w:br/>
        <w:t>那一年，</w:t>
        <w:br/>
        <w:t>神农架</w:t>
        <w:br/>
        <w:t>看秋，自驾三天走遍神农架，我的自驾游览路线图；</w:t>
        <w:br/>
        <w:t>官门山</w:t>
        <w:br/>
        <w:t>、神农坛、</w:t>
        <w:br/>
        <w:t>天生桥</w:t>
        <w:br/>
        <w:t>【第三天】</w:t>
        <w:br/>
        <w:t>前言；</w:t>
        <w:br/>
        <w:t>神农架景区简介；</w:t>
        <w:br/>
        <w:t>神农架风景区，是世界地质公园，国家AAAAA级旅游景区，国家地质公园，国家森林公园，国家湿地公园，国家自然保护区，中国最美十大森林公园，入选世界生物圈保护网。神农架是位于湖北省西部一片群峰耸立的高大山地，横亘于长江、汉水之间，方圆3250平方公里，相传因上古的神农氏在此搭架上山采药而得名。景区山峰均在海拔3000米以上，堪称"华中屋脊"。是以秀绿的亚高山自然风光，多样的动植物种，人与自然和谐共存为主题的森林生态旅游区。</w:t>
        <w:br/>
        <w:t>官门山简介；</w:t>
        <w:br/>
        <w:t>官门山生态科普景区位于神农架省级旅游度假区木鱼镇官门山，209国道旁，属于神农架国家级自然保护区和神农架国家地质公园范围，是神农架重要景区和绝版景区，也是鄂西生态文化旅游圈重要组成部分之一。</w:t>
        <w:br/>
        <w:t>神农坛简介；</w:t>
        <w:br/>
        <w:t>神农祭坛</w:t>
        <w:br/>
        <w:t>地处湖北省</w:t>
        <w:br/>
        <w:t>神农架林区</w:t>
        <w:br/>
        <w:t>木鱼镇，是神农架旅游的南大门，也是中心旅游区。闻名遐尔的香溪河由此缓缓南流。整个景区内青山环抱，美丽而幽静，吸引了无数的港，澳，台胞和海外侨胞寻根，祭祀炎黄子孙的祖先--炎帝神农氏。</w:t>
        <w:br/>
        <w:t>天生桥简介；</w:t>
        <w:br/>
        <w:t>天生桥景区位于神农架南部彩旗村，紧邻209国道，距神农坛4.8公里，是2003年4月正式对外开放的新型生态旅游区。</w:t>
        <w:br/>
        <w:t>憧憬着神农架官门山、神农坛、天生桥的风光之各地景色。我向往着神农架悠久的历史、秀丽的风光，那难忘的神农架美食、时时牵动着我，吸引着我，那穿越时空的奇妙想象，迫使我动身踏上这神秘之旅。</w:t>
        <w:br/>
        <w:t>行程综述；</w:t>
        <w:br/>
        <w:t>时间：2018年10月28日至10月30日共3天</w:t>
        <w:br/>
        <w:t>人物；夫妻2人</w:t>
        <w:br/>
        <w:t>方式：自助游</w:t>
        <w:br/>
        <w:t>交通工具；自驾车</w:t>
        <w:br/>
        <w:t>神农架门票；套票269元/张（网络订票264）60岁以上半价、联票包含六大景区，</w:t>
        <w:br/>
        <w:t>神农顶</w:t>
        <w:br/>
        <w:t>、大九湖、天生桥、神农坛、官门山、天燕、有效期门票激活5天内有限，景区门口刷身份证绑定指纹即可进入。</w:t>
        <w:br/>
        <w:t>神农架单买门票；景区单人成人门票：神农顶140元、大九湖120元、天生桥60元、神农坛60元、官门山120元、天燕60元</w:t>
        <w:br/>
        <w:t>费用：人均1500元（含汽油、高速公路、吃住、门票等一切费用）</w:t>
        <w:br/>
        <w:t>那一年，神农架看秋，自驾沿途风光游之线路安排；青岛自驾出发—商丘市---周口市---鹿邑县---漯河市---驻马店市---随州市---荆门市---兴山县---神农架---兴山县---秭归市【屈原故里】---清江画廊---宜昌市---荆州市---武汉市---红安市---麻城市---金寨县---六安市—-阜阳市---蚌埠市---宿州市---滁州市---邳州市---临沂市---青岛市</w:t>
        <w:br/>
        <w:t>自驾车从红坪古镇出发，行驶1小时30分到达神农架官门山开始游览，汽车一路向西北直奔，沿途秀丽风光，树林、河流的点点滴滴，我心已陶醉。开始了神农架官门山、神农坛、天生桥之旅。</w:t>
        <w:br/>
        <w:t>这里最适合夫妻来旅行，一起漫步，演绎出自然造化中壮美灵动的山水风光。欣赏群峰环绕起伏、林木葱茏幽翠美景，品味着神农架美食，将神农架风光尽收眼底。</w:t>
        <w:br/>
        <w:t>【正文】</w:t>
        <w:br/>
        <w:t>一、神农架缘起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三、神农架休闲之旅行程安排；</w:t>
        <w:br/>
        <w:t>Day1：走进</w:t>
        <w:br/>
        <w:t>神农顶风景区</w:t>
        <w:br/>
        <w:t>、小龙潭、金猴溪、青云梯、杉林石海、华中屋脊、神农顶、神农鼎、</w:t>
        <w:br/>
        <w:t>神农谷</w:t>
        <w:br/>
        <w:t>石林、大脚印、</w:t>
        <w:br/>
        <w:t>瞭望塔</w:t>
        <w:br/>
        <w:t>、</w:t>
        <w:br/>
        <w:t>板壁岩</w:t>
        <w:br/>
        <w:t>、三省台、晚宿坪阡古镇</w:t>
        <w:br/>
        <w:t>Day2：大九湖、</w:t>
        <w:br/>
        <w:t>天燕景区</w:t>
        <w:br/>
        <w:t>、</w:t>
        <w:br/>
        <w:t>红坪画廊</w:t>
        <w:br/>
        <w:t>路、晚宿红坪古镇</w:t>
        <w:br/>
        <w:t>Day3：官门山、神农坛、天生桥，晚宿兴山县</w:t>
        <w:br/>
        <w:t>交通信息：</w:t>
        <w:br/>
        <w:t>一，自驾车【红坪古镇---官门山、神农坛、天生桥】</w:t>
        <w:br/>
        <w:t>2018年10月30日红坪古镇出发时间07.00点—2018年10月30日到达神农架官门山时间08.30分，汽车行驶1小时30分，里程35公里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Day2：走进官门山景区</w:t>
        <w:br/>
        <w:t>世界地质公园-----官门山由两条道路一条河流贯穿始终， 河两侧山峰林立，林木葱郁、遮天蔽日，河内流水潺潺、终年不断，全长8Km。</w:t>
        <w:br/>
        <w:t>沿线有典型的北亚热带常绿阔叶林、特色的神农架群地质剖面、古老的叠层石、秀美的龙头寨、奇特的地下暗河等自然景观</w:t>
        <w:br/>
        <w:t>有野人雕塑母爱、生物多样性实林验室、自然生态博物馆、古清生茶园、民居、国际友谊园、</w:t>
        <w:br/>
        <w:t>中国交通</w:t>
        <w:br/>
        <w:t>林、中国自然保护区联盟林、名人名树区等人文景点9处</w:t>
        <w:br/>
        <w:t>有兰花园、腊梅园、杜鹃园、神农药园、蔷薇园、樟树园、沧桑园、红枫园、百果园等珍稀植物保护园9处;有大鲵、梅花鹿、蛇、雉类、中蜂等野生动物乐园5处。</w:t>
        <w:br/>
        <w:t>世界地质公园-----官门山</w:t>
        <w:br/>
        <w:t>世界地质公园-----官门山</w:t>
        <w:br/>
        <w:t>世界地质公园-----官门山</w:t>
        <w:br/>
        <w:t>世界地质公园-----官门山</w:t>
        <w:br/>
        <w:t>世界地质公园-----官门山</w:t>
        <w:br/>
        <w:t>世界地质公园-----官门山</w:t>
        <w:br/>
        <w:t>导览</w:t>
        <w:br/>
        <w:t>世界地质公园-----官门山</w:t>
        <w:br/>
        <w:t>世界地质公园-----官门山</w:t>
        <w:br/>
        <w:t>世界地质公园-----官门山</w:t>
        <w:br/>
        <w:t>导览</w:t>
        <w:br/>
        <w:t>水陆行宫----两栖动物</w:t>
        <w:br/>
        <w:t>中国大鲵</w:t>
        <w:br/>
        <w:t>中国大鲵</w:t>
        <w:br/>
        <w:t>中国大鲵</w:t>
        <w:br/>
        <w:t>中国大鲵</w:t>
        <w:br/>
        <w:t>中国小鲵</w:t>
        <w:br/>
        <w:t>中国小鲵</w:t>
        <w:br/>
        <w:t>中国小鲵</w:t>
        <w:br/>
        <w:t>中国小鲵</w:t>
        <w:br/>
        <w:t>中国小鲵</w:t>
        <w:br/>
        <w:t>中国小鲵</w:t>
        <w:br/>
        <w:t>中国小鲵观赏区</w:t>
        <w:br/>
        <w:t>中国小鲵观赏区</w:t>
        <w:br/>
        <w:t>民俗馆</w:t>
        <w:br/>
        <w:t>民俗馆</w:t>
        <w:br/>
        <w:t>民俗馆</w:t>
        <w:br/>
        <w:t>民俗馆</w:t>
        <w:br/>
        <w:t>民俗馆</w:t>
        <w:br/>
        <w:t>民俗馆</w:t>
        <w:br/>
        <w:t>打豹英雄陈传香铜像</w:t>
        <w:br/>
        <w:t>打豹英雄陈传香事迹</w:t>
        <w:br/>
        <w:t>地貌厅</w:t>
        <w:br/>
        <w:t>地貌厅</w:t>
        <w:br/>
        <w:t>龙吟泉</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自然生态博物馆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大熊猫馆</w:t>
        <w:br/>
        <w:t>养蜂人家</w:t>
        <w:br/>
        <w:t>养蜂人家</w:t>
        <w:br/>
        <w:t>养蜂人家</w:t>
        <w:br/>
        <w:t>养蜂人家</w:t>
        <w:br/>
        <w:t>养蜂人家</w:t>
        <w:br/>
        <w:t>养蜂人家</w:t>
        <w:br/>
        <w:t>养蜂人家</w:t>
        <w:br/>
        <w:t>养蜂人家</w:t>
        <w:br/>
        <w:t>养蜂人家</w:t>
        <w:br/>
        <w:t>养蜂人家</w:t>
        <w:br/>
        <w:t>养蜂人家</w:t>
        <w:br/>
        <w:t>养蜂人家</w:t>
        <w:br/>
        <w:t>养蜂人家</w:t>
        <w:br/>
        <w:t>Day2：走进神农坛</w:t>
        <w:br/>
        <w:t>神农祭坛地处木鱼镇，是神农架旅游的南大门，香溪由此缓缓南流。</w:t>
        <w:br/>
        <w:t>景区分为主体祭祀区、古老植物园、千年古杉、蝴蝶标本馆、编钟演奏厅五大部分，其主体建筑是神农巨型牛首人身雕像，像高21米，宽35米。雕像立于苍翠群山之间，以大地为身驱，双目微闭，似在思索宇宙奥秘。祭祀区内，踩在脚下的是代表天和地的圆形和方形图案，在代表地的方形图案中，五色石分别为五行学说中的金、木、水、火、土。</w:t>
        <w:br/>
        <w:t>神农坛景区</w:t>
        <w:br/>
        <w:t>神农坛景区</w:t>
        <w:br/>
        <w:t>导览</w:t>
        <w:br/>
        <w:t>导览</w:t>
        <w:br/>
        <w:t>神农坛风采</w:t>
        <w:br/>
        <w:t>神农坛风采</w:t>
        <w:br/>
        <w:t>神农坛风采</w:t>
        <w:br/>
        <w:t>叠层石</w:t>
        <w:br/>
        <w:t>叠层石</w:t>
        <w:br/>
        <w:t>叠层石</w:t>
        <w:br/>
        <w:t>叠层石</w:t>
        <w:br/>
        <w:t>叠层石</w:t>
        <w:br/>
        <w:t>叠层石</w:t>
        <w:br/>
        <w:t>神农坛风采</w:t>
        <w:br/>
        <w:t>神农坛风采</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千年杉王</w:t>
        <w:br/>
        <w:t>神农坛风采</w:t>
        <w:br/>
        <w:t>神农坛风采</w:t>
        <w:br/>
        <w:t>神农坛风采</w:t>
        <w:br/>
        <w:t>神农坛风采</w:t>
        <w:br/>
        <w:t>神农坛风采</w:t>
        <w:br/>
        <w:t>神农坛风采</w:t>
        <w:br/>
        <w:t>神农坛风采</w:t>
        <w:br/>
        <w:t>神农坛风采</w:t>
        <w:br/>
        <w:t>神农坛风采</w:t>
        <w:br/>
        <w:t>神农祭坛的主体建筑是神农巨型牛首人身雕像。高21米，宽35米，相加为56米，以示中华56个民族紧密团结，欣欣向荣。雕像立于苍翠群山之间，以大地为身驱，双目微闭，洞察秋毫，似在思索宇宙。五色石分别为五行学说中的金，木，水，火，土。近处，高10米的图腾柱分别立于祭坛的左右两边，柱上的大小牛首以示神农氏为牛首人身，子孙后代繁衍之意。</w:t>
        <w:br/>
        <w:t>神农祭坛</w:t>
        <w:br/>
        <w:t>神农祭坛</w:t>
        <w:br/>
        <w:t>千年杉王</w:t>
        <w:br/>
        <w:t>千年杉王</w:t>
        <w:br/>
        <w:t>千年杉王</w:t>
        <w:br/>
        <w:t>神农祭坛</w:t>
        <w:br/>
        <w:t>神农祭坛</w:t>
        <w:br/>
        <w:t>千年杉王</w:t>
        <w:br/>
        <w:t>神农祭坛</w:t>
        <w:br/>
        <w:t>神农祭坛</w:t>
        <w:br/>
        <w:t>神农祭坛</w:t>
        <w:br/>
        <w:t>神农祭坛</w:t>
        <w:br/>
        <w:t>神农祭坛</w:t>
        <w:br/>
        <w:t>神农祭坛</w:t>
        <w:br/>
        <w:t>二十四节气园</w:t>
        <w:br/>
        <w:t>二十四节气园</w:t>
        <w:br/>
        <w:t>二十四节气园</w:t>
        <w:br/>
        <w:t>二十四节气园</w:t>
        <w:br/>
        <w:t>二十四节气园</w:t>
        <w:br/>
        <w:t>二十四节气园</w:t>
        <w:br/>
        <w:t>二十四节气园</w:t>
        <w:br/>
        <w:t>二十四节气园</w:t>
        <w:br/>
        <w:t>神农祭坛</w:t>
        <w:br/>
        <w:t>神农祭坛</w:t>
        <w:br/>
        <w:t>千年杉王</w:t>
        <w:br/>
        <w:t>神农坛风采</w:t>
        <w:br/>
        <w:t>神农坛风采</w:t>
        <w:br/>
        <w:t>神农祭坛</w:t>
        <w:br/>
        <w:t>神农祭坛</w:t>
        <w:br/>
        <w:t>神农祭坛</w:t>
        <w:br/>
        <w:t>神农坛风采</w:t>
        <w:br/>
        <w:t>Day2：走进天生桥景区</w:t>
        <w:br/>
        <w:t>海拔1200米，面积60平方公里，是一个以奇洞、奇桥、奇瀑、奇潭为特点的休闲、探险、揽胜的旅游区。</w:t>
        <w:br/>
        <w:t>景区海拔1200米，面积60平方公里，是一个以奇洞、奇桥、奇瀑、奇潭为特点的休闲、探险、揽胜的旅游区。天生桥山岩叠嶂，长满野花绿树，因遍生兰草，幽香四溢，起名为</w:t>
        <w:br/>
        <w:t>兰花山</w:t>
        <w:br/>
        <w:t>，兰花为花中四君子之一，属兰科植物。</w:t>
        <w:br/>
        <w:t>导览</w:t>
        <w:br/>
        <w:t>天生桥景区</w:t>
        <w:br/>
        <w:t>天生桥景区</w:t>
        <w:br/>
        <w:t>天生桥景区</w:t>
        <w:br/>
        <w:t>在这里有风情万种的飞瀑，鬼斧神工的天然石桥，香飘万里的兰花山，险峻扼要的石壁栈道，组成了一幅绚丽多彩的山水画卷。</w:t>
        <w:br/>
        <w:t>山水画卷-----天生桥</w:t>
        <w:br/>
        <w:t>山水画卷-----天生桥</w:t>
        <w:br/>
        <w:t>山水画卷-----天生桥</w:t>
        <w:br/>
        <w:t>山水画卷-----天生桥</w:t>
        <w:br/>
        <w:t>山水画卷-----天生桥</w:t>
        <w:br/>
        <w:t>山水画卷-----天生桥</w:t>
        <w:br/>
        <w:t>山水画卷-----天生桥</w:t>
        <w:br/>
        <w:t>导览</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山水画卷-----天生桥</w:t>
        <w:br/>
        <w:t>导览</w:t>
        <w:br/>
        <w:t>导览</w:t>
        <w:br/>
        <w:t>山水画卷-----天生桥</w:t>
        <w:br/>
        <w:t>山水画卷-----天生桥</w:t>
        <w:br/>
        <w:t>山水画卷-----天生桥</w:t>
        <w:br/>
        <w:t>山水画卷-----天生桥</w:t>
        <w:br/>
        <w:t>山水画卷-----天生桥</w:t>
        <w:br/>
        <w:t>山水画卷-----天生桥</w:t>
        <w:br/>
        <w:t>虎跳溪</w:t>
        <w:br/>
        <w:t>山水画卷-----虎跳溪</w:t>
        <w:br/>
        <w:t>山水画卷-----天生桥</w:t>
        <w:br/>
        <w:t>山水画卷-----天生桥</w:t>
        <w:br/>
        <w:t>山水画卷-----天生桥</w:t>
        <w:br/>
        <w:t>山水画卷-----天生桥</w:t>
        <w:br/>
        <w:t>山水画卷-----天生桥</w:t>
        <w:br/>
        <w:t>山水画卷-----天生桥</w:t>
        <w:br/>
        <w:t>山水画卷-----天生桥</w:t>
        <w:br/>
        <w:t>山水画卷-----天生桥</w:t>
        <w:br/>
        <w:t>神农架美食；</w:t>
        <w:br/>
        <w:t>神农架砣砣肉</w:t>
        <w:br/>
        <w:t>懒豆腐</w:t>
        <w:br/>
        <w:t>渣广椒</w:t>
        <w:br/>
        <w:t>野生板栗</w:t>
        <w:br/>
        <w:t>神农架香菇</w:t>
        <w:br/>
        <w:t>神农架腊肉</w:t>
        <w:br/>
        <w:t>香菇炖土鸡</w:t>
        <w:br/>
        <w:t>蒸珍珠丸子</w:t>
        <w:br/>
        <w:t>兰花点心</w:t>
        <w:br/>
        <w:t>神仙豆腐</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神农架旅游吧。</w:t>
        <w:br/>
        <w:t>那一年，神农架看秋，自驾沿途风光游；神农架—官门山、神农坛、天门桥【第三天】游记结束---请继续浏览那一年，神农架看秋，自驾沿途风光游；湖北秭归市【第十二站】</w:t>
      </w:r>
    </w:p>
    <w:p>
      <w:r>
        <w:t>评论：</w:t>
        <w:br/>
        <w:t>1.谢谢关注</w:t>
        <w:br/>
        <w:t>2.看到你这篇游记，我都想照着它走一遍了！</w:t>
        <w:br/>
        <w:t>3.神农架冬季不会下雨可能会下雪</w:t>
        <w:br/>
        <w:t>4.下个月去，貌似是雨季！楼主在那边雨天多吗？</w:t>
        <w:br/>
        <w:t>5.太美啦。。。我也想去，不知道订哪个行程好？能不能给个联系私下请教请教啊？</w:t>
        <w:br/>
        <w:t>6.谢谢关注，在游记中可以交流</w:t>
        <w:br/>
        <w:t>7.谢谢关注</w:t>
        <w:br/>
        <w:t>8.谢谢关注</w:t>
        <w:br/>
        <w:t>9.看来楼主是只顾着玩了，都没得时间上传照片哼！</w:t>
        <w:br/>
        <w:t>10.对，只有自己身临其境，才能真正体会到神农架的美</w:t>
      </w:r>
    </w:p>
    <w:p>
      <w:pPr>
        <w:pStyle w:val="Heading2"/>
      </w:pPr>
      <w:r>
        <w:t>107.那一年，神农架看秋，我的自驾沿途风光游路线图；湖北省秭归市、长江西陵峡风光、屈原故里【第十二站】</w:t>
      </w:r>
    </w:p>
    <w:p>
      <w:r>
        <w:t>https://you.ctrip.com/travels/zigui2726/3761108.html</w:t>
      </w:r>
    </w:p>
    <w:p>
      <w:r>
        <w:t>来源：携程</w:t>
      </w:r>
    </w:p>
    <w:p>
      <w:r>
        <w:t>发表时间：2018-12-21</w:t>
      </w:r>
    </w:p>
    <w:p>
      <w:r>
        <w:t>天数：1 天</w:t>
      </w:r>
    </w:p>
    <w:p>
      <w:r>
        <w:t>游玩时间：11 月</w:t>
      </w:r>
    </w:p>
    <w:p>
      <w:r>
        <w:t>人均花费：300 元</w:t>
      </w:r>
    </w:p>
    <w:p>
      <w:r>
        <w:t>和谁：夫妻</w:t>
      </w:r>
    </w:p>
    <w:p>
      <w:r>
        <w:t>玩法：美食，摄影，自驾，自由行</w:t>
      </w:r>
    </w:p>
    <w:p>
      <w:r>
        <w:t>旅游路线：秭归，屈原故里，兵书宝剑峡，牛肝马肺峡，屈原镇，屈原祠</w:t>
      </w:r>
    </w:p>
    <w:p>
      <w:r>
        <w:t>正文：</w:t>
        <w:br/>
        <w:t>那一年，神农架看秋，我的自驾沿途风光游路线图；湖北省</w:t>
        <w:br/>
        <w:t>秭归</w:t>
        <w:br/>
        <w:t>市、长江西陵峡风光、西陵峡村、</w:t>
        <w:br/>
        <w:t>屈原故里</w:t>
        <w:br/>
        <w:t>、外围观三峡大坝、西陵长江大桥、宜昌葛洲坝【第十二站】</w:t>
        <w:br/>
        <w:t>我向往着秭归市悠久的历史、秀丽的风光，那难忘的</w:t>
        <w:br/>
        <w:t>秭归美食</w:t>
        <w:br/>
        <w:t>、时时牵动着我，吸引着我，那穿越时空的奇妙想象，迫使我动身踏上这神秘之旅。</w:t>
        <w:br/>
        <w:t>行程综述；</w:t>
        <w:br/>
        <w:t>时间：2018年11月1日至11月1日共1天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自驾车从神农架出发，高速公路行驶3小时到达秭归市开始游览，汽车沿着长江一路向东直奔，沿途长江秀丽风光，一片片的树林、桔林、河流的点点滴滴，开始了秭归市之旅。</w:t>
        <w:br/>
        <w:t>这里最适合夫妻来旅行，一起漫步，演绎出自然造化中壮美灵动的山水风光。欣赏群峰环绕起伏、林木葱茏幽翠美景，品味着秭归市美食，将秭归市风光尽收眼底。</w:t>
        <w:br/>
        <w:t>【正文】</w:t>
        <w:br/>
        <w:t>一、湖北秭归市缘起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三、湖北秭归市休闲之旅行程安排；</w:t>
        <w:br/>
        <w:t>Day1：走进秭归市、长江西陵峡风光、西陵峡村、屈原故里、外围观三峡大坝、西陵长江大桥、宜昌葛洲坝</w:t>
        <w:br/>
        <w:t>交通信息：</w:t>
        <w:br/>
        <w:t>一，自驾车【神农架--秭归市】</w:t>
        <w:br/>
        <w:t>2018年11月1日神农架出发时间07.00点—2018年11月1日到达秭归市时间10.00点，汽车行驶3小时，里程135里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Day1：长江西陵峡风光</w:t>
        <w:br/>
        <w:t>西陵峡西起湖北省秭归县西的香溪口，东至湖北省宜昌市南津关，历史上以其航道曲折、怪石林立、滩多水急、行舟惊险而闻名。</w:t>
        <w:br/>
        <w:t>中华人民共和国成立以后，经过对川江航道的多年治理和葛洲坝水利工程建成后，水势已趋于平缓，然绮丽景观如旧。</w:t>
        <w:br/>
        <w:t>西陵峡船摆渡</w:t>
        <w:br/>
        <w:t>西陵峡船摆渡</w:t>
        <w:br/>
        <w:t>西陵峡船摆渡</w:t>
        <w:br/>
        <w:t>西陵峡船摆渡</w:t>
        <w:br/>
        <w:t>西陵峡以“险”著称，为三峡最险处，西起湖北省秭归县西的香溪口，东至湖北省宜昌市南津关。</w:t>
        <w:br/>
        <w:t>长江西陵峡风光</w:t>
        <w:br/>
        <w:t>北岸有</w:t>
        <w:br/>
        <w:t>兵书宝剑峡</w:t>
        <w:br/>
        <w:t>、</w:t>
        <w:br/>
        <w:t>牛肝马肺峡</w:t>
        <w:br/>
        <w:t>、屈原故乡秭归等，南岸有灯影峡。西陵峡滩多水急，峡中有峡，两岸礁石林立，浪涛汹涌，屈原、白居易、欧阳修、苏辙等历代众多名人都曾在这里留下了千古传颂的名篇诗赋。</w:t>
        <w:br/>
        <w:t>长江西陵峡风光</w:t>
        <w:br/>
        <w:t>西陵峡船摆渡</w:t>
        <w:br/>
        <w:t>西陵峡船摆渡</w:t>
        <w:br/>
        <w:t>长江西陵峡风光</w:t>
        <w:br/>
        <w:t>长江西陵峡风光</w:t>
        <w:br/>
        <w:t>长江西陵峡风光</w:t>
        <w:br/>
        <w:t>长江西陵峡风光</w:t>
        <w:br/>
        <w:t>长江西陵峡风光</w:t>
        <w:br/>
        <w:t>长江西陵峡风光</w:t>
        <w:br/>
        <w:t>Day1：西陵峡村</w:t>
        <w:br/>
        <w:t>西陵峡村位于秭归县</w:t>
        <w:br/>
        <w:t>屈原镇</w:t>
        <w:br/>
        <w:t>西南方向，距屈原集镇6公里，是屈原镇的南大门，334省道横穿而过，交通便利，环境优美，境内有链子岩风景区，是度假、旅游胜地，全村版图面积13.4平方公里。</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西陵峡村</w:t>
        <w:br/>
        <w:t>西陵峡</w:t>
        <w:br/>
        <w:t>西陵峡</w:t>
        <w:br/>
        <w:t>Day1：走进秭归市</w:t>
        <w:br/>
        <w:t>秭归地处湖北省西部，位于三峡工程坝上库首，是著名的“中国脐橙之乡”、“中国龙舟之乡”、“中国诗歌之乡”。</w:t>
        <w:br/>
        <w:t>秭归历史悠久，人杰地灵，商朝时期为归国所在地，西周朝为夔子国，战国后期称归乡，汉朝置秭归县，秭归县名因屈原而定。</w:t>
        <w:br/>
        <w:t>据《水经注》称：“屈原有贤姊，闻原放逐，亦来归——.因名曰姊归”，“秭”由“姊”演变而来。</w:t>
        <w:br/>
        <w:t>秭归是楚文化的发祥地，至今已有3200年的文字史。这里诞生了“路漫漫其修远兮，吾将上下而求索”的伟大爱国诗人屈原，走出了“胡汉和亲识见高，两国本是一家亲”的民族和平使者王昭君，孕育了“砍头不要紧，只要主义真”的革命先驱夏明翰。</w:t>
        <w:br/>
        <w:t>秭归文化灿烂，举世闻名的屈原文化、引人注目的移民文化、丰富多彩的峡江文化以及独特的巴楚文化在这里交相辉映，屈原故里端午习俗被列入世界非物质文化遗产。</w:t>
        <w:br/>
        <w:t>Day1：屈原故里</w:t>
        <w:br/>
        <w:t>湖北省秭归县是中国战国时代楚国伟大爱国诗人屈原的故乡，也是楚文化发源地之一。</w:t>
        <w:br/>
        <w:t>屈原故里文化旅游区为国家AAAAA级旅游景区(5A)秭归县位于中国湖北省西部，宜昌市辖县，地处川鄂咽喉，长江西陵峡两岸，伟大的爱国主义诗人屈原，在此留下丰富的历史文化遗存，主要的有屈原故里、</w:t>
        <w:br/>
        <w:t>屈原祠</w:t>
        <w:br/>
        <w:t>等。</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屈原故里</w:t>
        <w:br/>
        <w:t>Day1：外围观三峡大坝</w:t>
        <w:br/>
        <w:t>三峡是由瞿塘峡，巫峡和西陵峡组成。三峡水电站，又称三峡工程、三峡大坝。</w:t>
        <w:br/>
        <w:t>位于中国重庆市到湖北省宜昌市之间的长江干流上。大坝位于宜昌市上游不远处的三斗坪，并和下游的葛洲坝水电站构成梯级电站。它是世界上规模最大的水电站，也是中国有史以来建设最大型的工程项目。</w:t>
        <w:br/>
        <w:t>参观过三峡大坝，可没到外围观看大坝雄姿，这次自驾游完成了这个愿望。</w:t>
        <w:br/>
        <w:t>外围观三峡大坝</w:t>
        <w:br/>
        <w:t>外围观三峡大坝</w:t>
        <w:br/>
        <w:t>外围观三峡大坝</w:t>
        <w:br/>
        <w:t>外围观三峡大坝</w:t>
        <w:br/>
        <w:t>外围观三峡大坝</w:t>
        <w:br/>
        <w:t>外围观三峡大坝</w:t>
        <w:br/>
        <w:t>Day1：西陵长江大桥</w:t>
        <w:br/>
        <w:t>西陵长江大桥为公路桥，位于三峡大坝东部4.5公里处，是长江上的第一座悬索桥。该桥是单跨为900米的钢箱梁悬索桥，刚建成时其跨度在同类型桥梁中居国内第一、世界第七，2006年12月时居国内第五位。</w:t>
        <w:br/>
        <w:t>西陵长江大桥</w:t>
        <w:br/>
        <w:t>西陵长江大桥</w:t>
        <w:br/>
        <w:t>西陵长江大桥</w:t>
        <w:br/>
        <w:t>西陵长江大桥</w:t>
        <w:br/>
        <w:t>西陵长江大桥</w:t>
        <w:br/>
        <w:t>西陵长江</w:t>
        <w:br/>
        <w:t>西陵长江</w:t>
        <w:br/>
        <w:t>Day1：宜昌葛洲坝</w:t>
        <w:br/>
        <w:t>葛洲坝水利枢纽它位于中国湖北省宜昌市境内的长江三峡末端河段上，距离长江三峡出口南津关下游2.3公里。它是长江上第一座大型水电站，也是世界上最大的低水头大流量、径流式水电站。</w:t>
        <w:br/>
        <w:t>宜昌葛洲坝</w:t>
        <w:br/>
        <w:t>宜昌葛洲坝</w:t>
        <w:br/>
        <w:t>秭归市美食；</w:t>
        <w:br/>
        <w:t>秭归脐橙</w:t>
        <w:br/>
        <w:t>风味腊肉</w:t>
        <w:br/>
        <w:t>秭归猕猴桃</w:t>
        <w:br/>
        <w:t>姑嫂饼</w:t>
        <w:br/>
        <w:t>秭归酱鸭</w:t>
        <w:br/>
        <w:t>秭归羊肉</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秭归市旅游吧。</w:t>
        <w:br/>
        <w:t>那一年，神农架看秋，自驾沿途风光游；湖北省秭归市【第十二站】游记结束---请继续浏览那一年，神农架看秋，自驾沿途风光游；湖北荆州市【第十三站】</w:t>
      </w:r>
    </w:p>
    <w:p>
      <w:r>
        <w:t>评论：</w:t>
        <w:br/>
        <w:t>1.秭归脐橙</w:t>
        <w:br/>
        <w:t>2.凉虾</w:t>
        <w:br/>
        <w:t>3.风味腊肉</w:t>
        <w:br/>
        <w:t>4.秭归猕猴桃</w:t>
        <w:br/>
        <w:t>5.姑嫂饼</w:t>
        <w:br/>
        <w:t>6.秭归酱鸭</w:t>
        <w:br/>
        <w:t>7.秭归羊肉</w:t>
        <w:br/>
        <w:t>8.请教一下楼主，当地有些什么特产？</w:t>
        <w:br/>
        <w:t>9.欢迎游记交流，谢谢关注</w:t>
        <w:br/>
        <w:t>10.楼主你有没有私人的微信号啊，想认识一下你哦，实在去的地方太棒了，膜拜！</w:t>
        <w:br/>
        <w:t>11.我想说为什么我看着看着就内心躁动起来了.......</w:t>
        <w:br/>
        <w:t>12.因为你也喜欢旅行。谢谢关注</w:t>
        <w:br/>
        <w:t>13.谢谢关注</w:t>
        <w:br/>
        <w:t>14.欢迎，谢谢关注</w:t>
        <w:br/>
        <w:t>15.感觉挺经济实惠的，收藏喜欢啦，也希望和你互粉。</w:t>
        <w:br/>
        <w:t>16.拍好多照片是一种很好的人生旅途记录方式哦，楼主加油！！</w:t>
      </w:r>
    </w:p>
    <w:p>
      <w:pPr>
        <w:pStyle w:val="Heading2"/>
      </w:pPr>
      <w:r>
        <w:t>108.那一年，神农架看秋，我的自驾沿途风光游路线图；湖北省荆州古城、张居正故居、玄妙观【第十三站】</w:t>
      </w:r>
    </w:p>
    <w:p>
      <w:r>
        <w:t>https://you.ctrip.com/travels/jingzhou413/3761588.html</w:t>
      </w:r>
    </w:p>
    <w:p>
      <w:r>
        <w:t>来源：携程</w:t>
      </w:r>
    </w:p>
    <w:p>
      <w:r>
        <w:t>发表时间：2018-12-22</w:t>
      </w:r>
    </w:p>
    <w:p>
      <w:r>
        <w:t>天数：2 天</w:t>
      </w:r>
    </w:p>
    <w:p>
      <w:r>
        <w:t>游玩时间：11 月</w:t>
      </w:r>
    </w:p>
    <w:p>
      <w:r>
        <w:t>人均花费：600 元</w:t>
      </w:r>
    </w:p>
    <w:p>
      <w:r>
        <w:t>和谁：夫妻</w:t>
      </w:r>
    </w:p>
    <w:p>
      <w:r>
        <w:t>玩法：美食，摄影，自驾，自由行</w:t>
      </w:r>
    </w:p>
    <w:p>
      <w:r>
        <w:t>旅游路线：荆州，荆州古城，张居正故居，三国公园，荆州博物馆，长江大学，荆州玄妙观，九老仙都</w:t>
      </w:r>
    </w:p>
    <w:p>
      <w:r>
        <w:t>正文：</w:t>
        <w:br/>
        <w:t>那一年，神农架看秋，我的自驾沿途风光游路线图；湖北省</w:t>
        <w:br/>
        <w:t>荆州</w:t>
        <w:br/>
        <w:t>市、</w:t>
        <w:br/>
        <w:t>荆州古城</w:t>
        <w:br/>
        <w:t>、荆州古城墙、</w:t>
        <w:br/>
        <w:t>张居正故居</w:t>
        <w:br/>
        <w:t>、玄妙观、</w:t>
        <w:br/>
        <w:t>三国公园</w:t>
        <w:br/>
        <w:t>【第十三站】</w:t>
        <w:br/>
        <w:t>荆州位于湖北省中南部，江汉平原腹地，中国历史文化名城荆州市市区西端，面积1046平方千米，是荆州市三个中心城区之一，比邻长江，内有古便河，属亚热带季风气候区，是荆州地区重要的粮食生产基地。地势以荆州城为界，北部多丘陵，南部为平原。荆州古城、</w:t>
        <w:br/>
        <w:t>荆州博物馆</w:t>
        <w:br/>
        <w:t>、九龙渊等著名景点以及</w:t>
        <w:br/>
        <w:t>长江大学</w:t>
        <w:br/>
        <w:t>，均位于区内。</w:t>
        <w:br/>
        <w:t>我向往着荆州市悠久的历史、秀丽的风光，那难忘的</w:t>
        <w:br/>
        <w:t>荆州美食</w:t>
        <w:br/>
        <w:t>、时时牵动着我，吸引着我，那穿越时空的奇妙想象，迫使我动身踏上这神秘之旅。</w:t>
        <w:br/>
        <w:t>行程综述；</w:t>
        <w:br/>
        <w:t>时间：2018年11月2日至11月3日共2天</w:t>
        <w:br/>
        <w:t>人物；夫妻2人</w:t>
        <w:br/>
        <w:t>方式：自助游</w:t>
        <w:br/>
        <w:t>交通工具；自驾车</w:t>
        <w:br/>
        <w:t>费用：人均600元（含汽油、高速公路、吃住、门票等一切费用）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自驾车从秭归市出发，高速公路行驶3小时到达荆州市开始游览，汽车沿着长江一路向东直奔，沿途长江秀丽风光，一片片的树林、桔林、河流的点点滴滴，开始了荆州市之旅。</w:t>
        <w:br/>
        <w:t>这里最适合夫妻来旅行，一起漫步，演绎出自然造化中壮美灵动的山水风光。欣赏群峰环绕起伏、林木葱茏幽翠美景，品味着荆州市美食，将荆州市风光尽收眼底。</w:t>
        <w:br/>
        <w:t>【正文】</w:t>
        <w:br/>
        <w:t>一、湖北荆州市缘起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来一场说走就走的旅行，对于旅行，做好出发的各种准备，了解目的地的天气情况，列出需要的物品的清单。</w:t>
        <w:br/>
        <w:t>三、湖北荆州市休闲之旅行程安排；</w:t>
        <w:br/>
        <w:t>Day1：走进荆州市、荆州古城、荆州古城墙、三国公园</w:t>
        <w:br/>
        <w:t>Day2：玄妙观、张居正故居</w:t>
        <w:br/>
        <w:t>交通信息：</w:t>
        <w:br/>
        <w:t>一，自驾车【秭归市---荆州市】</w:t>
        <w:br/>
        <w:t>2018年11月2日秭归市出发时间07.00点—2018年11月2日到达荆州市时间10.00点，汽车行驶3小时，里程135里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Day1：荆州古城</w:t>
        <w:br/>
        <w:t>荆州古城，又名江陵城，是中国历史文化名城之一。三国关羽大意失荆州就是这里。</w:t>
        <w:br/>
        <w:t>有保存较完好的荆州古城墙，城内东西直径3.75公里，南北直径1.2公里，面积4.5平方公里，城墙周长10.5公里，高8.83米，共六座城门，每座城门上均建有城楼。</w:t>
        <w:br/>
        <w:t>荆州古城</w:t>
        <w:br/>
        <w:t>荆州古城</w:t>
        <w:br/>
        <w:t>荆州古城</w:t>
        <w:br/>
        <w:t>荆州古城</w:t>
        <w:br/>
        <w:t>荆州古城</w:t>
        <w:br/>
        <w:t>荆州古城</w:t>
        <w:br/>
        <w:t>荆州古城</w:t>
        <w:br/>
        <w:t>荆州古城</w:t>
        <w:br/>
        <w:t>荆州古城</w:t>
        <w:br/>
        <w:t>荆州古城</w:t>
        <w:br/>
        <w:t>三国关羽大意失荆州------荆州古城</w:t>
        <w:br/>
        <w:t>荆州古城</w:t>
        <w:br/>
        <w:t>荆州古城</w:t>
        <w:br/>
        <w:t>荆州古城</w:t>
        <w:br/>
        <w:t>Day1：荆州古城墙</w:t>
        <w:br/>
        <w:t>荆州古城墙始建于春秋战国时期，曾是楚国的官船码头和渚宫，后成为江陵县治所，出现了最初城廓。经过三百五十多年的风雨，现存的古城墙大部分为明末清初建筑。现耸立在人们眼前的雄伟砖城，为明清两代所修造。砖城逶迤挺拔、完整而又坚固，是我国府城中保存最为完好的古城垣。</w:t>
        <w:br/>
        <w:t>荆州古城墙作为古时的一项大型军事防御工事，除高大坚固的墙体和瓮城等建筑外，城墙之上还有众多配套的军事设施，如今尚存且最具作战防御功能、最有特色的要数暗设的四座藏兵洞，东西南北各一座，每座长10.5米，宽6.3米，深6米，分上下两层，可容100多人。</w:t>
        <w:br/>
        <w:t>每层又有小藏兵洞，每个小洞可容2人，洞中均有射孔。藏兵洞所在的墙体向外呈长方形突出，对攻城 之敌，可从三面射孔暗箭齐发，使其猝不及防。保存完好的护城墙，城内东西直径3.75公里，南北直径1.2公里，总面积4.6平方公里。</w:t>
        <w:br/>
        <w:t>荆州护城河，又称水域，是古城的第一道防御线，护城河全长10500米，宽30米，水深4米。护城河西通太湖，东连长湖，与古运河相连，驾舟从内河可直达武汉。</w:t>
        <w:br/>
        <w:t>荆州古城墙四周，原有城门6座，即东门、小东门(亦称</w:t>
        <w:br/>
        <w:t>公安</w:t>
        <w:br/>
        <w:t>门)、北门、小北门、西门、南门。每座城门均设"双保险"，前后两道门，二门之间建有瓮城，以便"瓮中捉鳖"，致攻城之敌于死地。</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荆州古城墙</w:t>
        <w:br/>
        <w:t>Day1：三国公园</w:t>
        <w:br/>
        <w:t>历史上，荆州为魏、蜀、吴三国纷争的重镇，三国公园因此而得名。三国公园大片水域为古城北湖。</w:t>
        <w:br/>
        <w:t>三国公园</w:t>
        <w:br/>
        <w:t>三国公园</w:t>
        <w:br/>
        <w:t>三国公园</w:t>
        <w:br/>
        <w:t>三国公园</w:t>
        <w:br/>
        <w:t>三国公园</w:t>
        <w:br/>
        <w:t>三国公园</w:t>
        <w:br/>
        <w:t>三国公园</w:t>
        <w:br/>
        <w:t>公园以北湖的天然风光为依托，分东苑、西苑、珠岛、中岛四片，自然天成，湖中波光粼粼，荷莲飘香;岸边鸟鸣声声，绿柳成行。</w:t>
        <w:br/>
        <w:t>三国公园</w:t>
        <w:br/>
        <w:t>三国公园</w:t>
        <w:br/>
        <w:t>三国公园</w:t>
        <w:br/>
        <w:t>三国公园</w:t>
        <w:br/>
        <w:t>三国公园</w:t>
        <w:br/>
        <w:t>Day2：玄妙观</w:t>
        <w:br/>
        <w:t>荆州玄妙观</w:t>
        <w:br/>
        <w:t>是2006年05月25日国务院批准的第六批全国重点文物保护单位，属荆州三观之一，位于湖北省荆州市中心城区荆北路，小北门内西侧，北靠城墙。</w:t>
        <w:br/>
        <w:t>玄妙观是荆州市著名的文物旅游景点和游览胜地，始建于唐开元年间。</w:t>
        <w:br/>
        <w:t>玄妙观名称曾多次变更。公元一○○九年，宋真宗下诏更名为天庆观。</w:t>
        <w:br/>
        <w:t>公元一二九七年，元成宗复改为玄妙观。公元一三三九年，元顺帝赐题"</w:t>
        <w:br/>
        <w:t>九老仙都</w:t>
        <w:br/>
        <w:t>宫"。清代为避清圣祖康熙皇帝玄烨之讳，改名为元妙观。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玄妙观</w:t>
        <w:br/>
        <w:t>Day2：张居正故居</w:t>
        <w:br/>
        <w:t>明朝第一宰相----张居正故居位于湖北省荆州市荆州区古城东大门内。</w:t>
        <w:br/>
        <w:t>荆州古城一条以张居正命名的街巷由来已久，顾名思义张居正故居就在这条街道上。</w:t>
        <w:br/>
        <w:t>由于历史原因，其故居毁于战乱。为了给后人提供缅怀、纪念张居正的场所，后由荆州市重建张居正故居，并以其原有建筑景观布局。</w:t>
        <w:br/>
        <w:t>明朝第一宰相</w:t>
        <w:br/>
        <w:t>具体内容包括大学士府、九鸟苑、陈列馆、文化艺术碑廊、首辅论证群雕等。</w:t>
        <w:br/>
        <w:t>走道两侧有翁仲(石人)、石马及其它镇墓石兽， 距中心约半径15米处有垒筑之三米高土墙。</w:t>
        <w:br/>
        <w:t>张居正故居</w:t>
        <w:br/>
        <w:t>鉴于其生前功绩卓著，墓筑于万历十年(公元1582年)，石碑高一丈四尺，镌刻有"明相太师。太傅张文忠公之墓"，有石雕香炉、蜡台，以供奉 祭祀他的在天之灵。</w:t>
        <w:br/>
        <w:t>张居正故居</w:t>
        <w:br/>
        <w:t>张居正故居</w:t>
        <w:br/>
        <w:t>张居正故居</w:t>
        <w:br/>
        <w:t>张居正故居</w:t>
        <w:br/>
        <w:t>张居正故居</w:t>
        <w:br/>
        <w:t>张居正故居</w:t>
        <w:br/>
        <w:t>张居正故居</w:t>
        <w:br/>
        <w:t>张居正故居</w:t>
        <w:br/>
        <w:t>张居正故居</w:t>
        <w:br/>
        <w:t>千古一相---张居正</w:t>
        <w:br/>
        <w:t>张居正故居</w:t>
        <w:br/>
        <w:t>张居正故居</w:t>
        <w:br/>
        <w:t>张居正故居</w:t>
        <w:br/>
        <w:t>张居正故居</w:t>
        <w:br/>
        <w:t>张居正故居</w:t>
        <w:br/>
        <w:t>张居正故居</w:t>
        <w:br/>
        <w:t>张居正故居</w:t>
        <w:br/>
        <w:t>张居正故居</w:t>
        <w:br/>
        <w:t>张居正故居</w:t>
        <w:br/>
        <w:t>张居正故居</w:t>
        <w:br/>
        <w:t>张居正故居</w:t>
        <w:br/>
        <w:t>Day2：荆州博物馆</w:t>
        <w:br/>
        <w:t>前身是20世纪50年代初期成立的湖北省文史馆荆州工作组，1958年10月改称荆州地区博物馆，</w:t>
        <w:br/>
        <w:t>1969年10月交江陵县管理，称江陵县展览馆，1971年10月又复归荆州行署文化局管理，仍称荆州地区博物馆，1994年12月，荆沙合并，更名为荆州博物馆，是一座地方综合性博物馆，为国家AAAA级旅游景区</w:t>
        <w:br/>
        <w:t>荆州博物馆</w:t>
        <w:br/>
        <w:t>荆州博物馆</w:t>
        <w:br/>
        <w:t>荆州博物馆</w:t>
        <w:br/>
        <w:t>荆州博物馆</w:t>
        <w:br/>
        <w:t>荆州市美食；</w:t>
        <w:br/>
        <w:t>荆沙鱼糕</w:t>
        <w:br/>
        <w:t>石首</w:t>
        <w:br/>
        <w:t>酥肉</w:t>
        <w:br/>
        <w:t>石首扣肉</w:t>
        <w:br/>
        <w:t>荆州水煮财鱼</w:t>
        <w:br/>
        <w:t>公安牛肉</w:t>
        <w:br/>
        <w:t>荆州大白刁</w:t>
        <w:br/>
        <w:t>麻水豆皮</w:t>
        <w:br/>
        <w:t>荆州三丝春卷</w:t>
        <w:br/>
        <w:t>桂花糯米藕</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荆州市旅游吧。</w:t>
        <w:br/>
        <w:t>那一年，神农架看秋，自驾沿途风光游；湖北省荆州市【第十三站】游记结束---请继续浏览那一年，神农架看秋，自驾沿途风光游；湖北武汉市【第十四站】</w:t>
      </w:r>
    </w:p>
    <w:p>
      <w:r>
        <w:t>评论：</w:t>
        <w:br/>
        <w:t>1.谢谢关注</w:t>
        <w:br/>
        <w:t>2.今天刚打开携程就看到你游记，也算一种缘分，互粉下吧~~</w:t>
        <w:br/>
        <w:t>3.不会的，现在交通发达不会耽误时间的，当然最好是自驾游</w:t>
        <w:br/>
        <w:t>4.你好，很喜欢你的游记，我也准备国庆节像这样走一趟，纯粹参照你的路线，请问这样会很赶吗？</w:t>
        <w:br/>
        <w:t>5.住宿，饮食，交通项目都可以合理节省</w:t>
        <w:br/>
        <w:t>6.收入可能不是最高，我在想可以怎么样才能更省钱呢？</w:t>
        <w:br/>
        <w:t>7.谢谢关注</w:t>
        <w:br/>
        <w:t>8.实在是没有什么特别有印象的店</w:t>
        <w:br/>
        <w:t>9.lz一路吃下来最好吃的是哪家店啊？</w:t>
        <w:br/>
        <w:t>10.希望看到楼主更多的美图哟~~鼓励一下，加油加油！</w:t>
      </w:r>
    </w:p>
    <w:p>
      <w:pPr>
        <w:pStyle w:val="Heading2"/>
      </w:pPr>
      <w:r>
        <w:t>109.那一年，神农架看秋，我的自驾沿途风光游路线图；湖北省武汉市、九真桃源、李庄、张弓山寨、古德寺【第十四</w:t>
      </w:r>
    </w:p>
    <w:p>
      <w:r>
        <w:t>https://you.ctrip.com/travels/wuhan145/3761984.html</w:t>
      </w:r>
    </w:p>
    <w:p>
      <w:r>
        <w:t>来源：携程</w:t>
      </w:r>
    </w:p>
    <w:p>
      <w:r>
        <w:t>发表时间：2018-12-23</w:t>
      </w:r>
    </w:p>
    <w:p>
      <w:r>
        <w:t>天数：2 天</w:t>
      </w:r>
    </w:p>
    <w:p>
      <w:r>
        <w:t>游玩时间：11 月</w:t>
      </w:r>
    </w:p>
    <w:p>
      <w:r>
        <w:t>人均花费：1000 元</w:t>
      </w:r>
    </w:p>
    <w:p>
      <w:r>
        <w:t>和谁：夫妻</w:t>
      </w:r>
    </w:p>
    <w:p>
      <w:r>
        <w:t>玩法：美食，摄影，自驾，自由行</w:t>
      </w:r>
    </w:p>
    <w:p>
      <w:r>
        <w:t>旅游路线：武汉，九真桃源，古德寺，黄鹤楼，江汉路步行街，江汉关博物馆，黎黄陂路，宋庆龄汉口旧居纪念馆，汉口江滩，户部巷，张公山寨，东湖风景区，莲溪寺</w:t>
      </w:r>
    </w:p>
    <w:p>
      <w:r>
        <w:t>正文：</w:t>
        <w:br/>
        <w:t>那一年，神农架看秋，我的自驾沿途风光游路线图；湖北省</w:t>
        <w:br/>
        <w:t>武汉</w:t>
        <w:br/>
        <w:t>市、</w:t>
        <w:br/>
        <w:t>九真桃源</w:t>
        <w:br/>
        <w:t>、李庄、张弓山寨、吴国水军操练场、点将台、古渡口、</w:t>
        <w:br/>
        <w:t>古德寺</w:t>
        <w:br/>
        <w:t>【第十四站】</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Day1：走进武汉市、九真桃源、李庄、张弓山寨、吴国水军操练场、点将台、古渡口、古德寺Day2：</w:t>
        <w:br/>
        <w:t>江汉路步行街</w:t>
        <w:br/>
        <w:t>、</w:t>
        <w:br/>
        <w:t>江汉关博物馆</w:t>
        <w:br/>
        <w:t>、</w:t>
        <w:br/>
        <w:t>黎黄陂路</w:t>
        <w:br/>
        <w:t>、</w:t>
        <w:br/>
        <w:t>宋庆龄汉口旧居纪念馆</w:t>
        <w:br/>
        <w:t>、</w:t>
        <w:br/>
        <w:t>汉口江滩</w:t>
        <w:br/>
        <w:t>、中共五大纪念馆、毛泽东旧居、</w:t>
        <w:br/>
        <w:t>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Day1：走进武汉九真桃源</w:t>
        <w:br/>
        <w:t>九真桃源景区位于武汉市蔡甸区永安街，地处九真山国家森林公园，晴峦耸秀，绿水径流，道教文化深厚，隐逸文化广传。</w:t>
        <w:br/>
        <w:t>东晋隆安5年(公元401年)，陶渊明赴假还江陵途经此地，得闻九真道教炼丹仙地，且秀美幽深景色，驻足探访，遂写出千古名篇《桃花源记》。</w:t>
        <w:br/>
        <w:t>2013年蔡甸区人民政府利用九真山生态自然景观，挖掘传统历史文化，投资建设了陶渊明笔下文化主题景区--九真桃源。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九真桃源</w:t>
        <w:br/>
        <w:t>军山长江大桥</w:t>
        <w:br/>
        <w:t>Day1：李庄古建筑博物馆</w:t>
        <w:br/>
        <w:t>武汉李庄古建筑博物馆位于武汉市严西湖畔</w:t>
        <w:br/>
        <w:t>张公山寨</w:t>
        <w:br/>
        <w:t>旅游区内，占地30亩、建筑面积5000平方米、拥有20余栋明清古建筑、上千件古玩文物。</w:t>
        <w:br/>
        <w:t>这些建筑都是从江西南城县、安徽黟县、湖北崇阳县等地搬迁过来并原样恢复的，是武汉市最为集中的一座徽派风格的江南古院落。</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李庄古建筑博物馆</w:t>
        <w:br/>
        <w:t>Day1：张弓山寨</w:t>
        <w:br/>
        <w:t>张公山寨景区位于武汉市青山区严西湖北岸，与</w:t>
        <w:br/>
        <w:t>东湖风景区</w:t>
        <w:br/>
        <w:t>隔坝相望。</w:t>
        <w:br/>
        <w:t>张弓山寨景区由三个半岛组成，乘三国古战船游览吴国水军操练场、吴主大殿、点将台、明清古村落李庄、欢乐岛橘子洲、野战基地桃花岛(水庙)，是集文化、生态、参与体验及乡村休闲游为一体的旅游景区。</w:t>
        <w:br/>
        <w:t>张弓山寨</w:t>
        <w:br/>
        <w:t>张弓山寨</w:t>
        <w:br/>
        <w:t>张弓山寨</w:t>
        <w:br/>
        <w:t>张弓山寨</w:t>
        <w:br/>
        <w:t>张弓山寨</w:t>
        <w:br/>
        <w:t>张弓山寨</w:t>
        <w:br/>
        <w:t>Day1：吴国水军操练场</w:t>
        <w:br/>
        <w:t>三国时期，东吴孙权在鄂州称帝，操练水军、驻军于今张公山寨（并在今桃花岛上留有“水庙”遗址）</w:t>
        <w:br/>
        <w:t>吴国水军操练场</w:t>
        <w:br/>
        <w:t>吴国水军操练场</w:t>
        <w:br/>
        <w:t>Day1：点将台</w:t>
        <w:br/>
        <w:t>吴国水军操练场由：吴国水军操练古城墙、吴主大殿、点将台、金狮银象展区、古渡口、东吴议事厅、吴王殿、乘三国古战船游万亩严西湖等复古场景构成。</w:t>
        <w:br/>
        <w:t>点将台</w:t>
        <w:br/>
        <w:t>点将台</w:t>
        <w:br/>
        <w:t>Day1：古渡口</w:t>
        <w:br/>
        <w:t>古渡口</w:t>
        <w:br/>
        <w:t>古渡口</w:t>
        <w:br/>
        <w:t>古渡口</w:t>
        <w:br/>
        <w:t>Day1：古德寺</w:t>
        <w:br/>
        <w:t>古德寺，位于湖北武汉市汉口黄浦路上滑坡74号，该寺于清光绪三年(1877年)由隆希创建，初名古德茅蓬，1914-1919年间由主持昌宏先后两次进行扩建，改名古德寺，有"心性好古，普度以德"之意，并由黎元洪亲自题写匾名。</w:t>
        <w:br/>
        <w:t>该寺占地面积近3万平方米，建筑面积近8000平方米。该寺混合了欧亚宗教建筑的特色，融大乘、小乘和藏密三大佛教流派于一身，在汉传佛寺中实属罕见，</w:t>
        <w:br/>
        <w:t>堪为"佛教胜地一大奇景""汉传佛寺第一奇观"，具有很高的建筑、文化和历史研究价值。与归元寺、宝通寺、</w:t>
        <w:br/>
        <w:t>莲溪寺</w:t>
        <w:br/>
        <w:t>并称为武汉地区四大佛教丛林。</w:t>
        <w:br/>
        <w:t>古德寺的核心建筑是圆通宝殿，运用了古罗马建筑的结构，内外墙之间的回形步廊和许多方柱，立面墙上的圆窗和长窗，却是基督教堂的建筑样式。</w:t>
        <w:br/>
        <w:t>其九座佛塔的塔刹，既像风向标又像十字架，在中国塔文化中独树一帜。</w:t>
        <w:br/>
        <w:t>2012年，古德寺被列入武汉市江岸十大景观，是一座极具特色的禅宗建筑。2013年，古德寺作为近现代重要史迹及代表性建筑被列入全国重点文物保护单位。</w:t>
        <w:br/>
        <w:t>古德寺</w:t>
        <w:br/>
        <w:t>古德寺</w:t>
        <w:br/>
        <w:t>古德寺</w:t>
        <w:br/>
        <w:t>古德寺</w:t>
        <w:br/>
        <w:t>古德寺</w:t>
        <w:br/>
        <w:t>古德寺</w:t>
        <w:br/>
        <w:t>古德寺</w:t>
        <w:br/>
        <w:t>古德寺</w:t>
        <w:br/>
        <w:t>古德寺</w:t>
        <w:br/>
        <w:t>古德寺</w:t>
        <w:br/>
        <w:t>古德寺</w:t>
        <w:br/>
        <w:t>古德寺</w:t>
        <w:br/>
        <w:t>古德寺</w:t>
        <w:br/>
        <w:t>古德寺</w:t>
        <w:br/>
        <w:t>古德寺</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那一年，神农架看秋，自驾沿途风光游；湖北省武汉市【第十四站】游记结束---请继续浏览那一年，神农架看秋，自驾沿途风光游；湖北武汉市【第十五站】</w:t>
      </w:r>
    </w:p>
    <w:p>
      <w:r>
        <w:t>评论：</w:t>
        <w:br/>
        <w:t>1.支持。谢谢关注</w:t>
        <w:br/>
        <w:t>2.强烈需要一个假期，然后我也想好好度个假。。。</w:t>
        <w:br/>
        <w:t>3.谢谢关注</w:t>
        <w:br/>
        <w:t>4.出差的时候去过没好好玩，下次有机会一定好好品味一下</w:t>
        <w:br/>
        <w:t>5.谢谢关注</w:t>
        <w:br/>
        <w:t>6.照片可以再多一些吗？我比较喜欢看美图，字太多不喜欢。</w:t>
        <w:br/>
        <w:t>7.效果不同，谢谢关注</w:t>
        <w:br/>
        <w:t>8.谢谢关注</w:t>
        <w:br/>
        <w:t>9.棒呆，我们也要去！希望也有好运伴随。</w:t>
        <w:br/>
        <w:t>10.文字是无法代替照片的，对吗？</w:t>
      </w:r>
    </w:p>
    <w:p>
      <w:pPr>
        <w:pStyle w:val="Heading2"/>
      </w:pPr>
      <w:r>
        <w:t>110.赏北纬30°的自然恩赐4天3晚游恩施旅游</w:t>
      </w:r>
    </w:p>
    <w:p>
      <w:r>
        <w:t>https://you.ctrip.com/travels/enshi487/3762340.html</w:t>
      </w:r>
    </w:p>
    <w:p>
      <w:r>
        <w:t>来源：携程</w:t>
      </w:r>
    </w:p>
    <w:p>
      <w:r>
        <w:t>发表时间：2018-12-24</w:t>
      </w:r>
    </w:p>
    <w:p>
      <w:r>
        <w:t>天数：4 天</w:t>
      </w:r>
    </w:p>
    <w:p>
      <w:r>
        <w:t>游玩时间：7 月</w:t>
      </w:r>
    </w:p>
    <w:p>
      <w:r>
        <w:t>人均花费：1600 元</w:t>
      </w:r>
    </w:p>
    <w:p>
      <w:r>
        <w:t>和谁：和朋友</w:t>
      </w:r>
    </w:p>
    <w:p>
      <w:r>
        <w:t>玩法：摄影，自驾，人文，跟团，徒步，小资，周末游</w:t>
      </w:r>
    </w:p>
    <w:p>
      <w:r>
        <w:t>旅游路线：恩施，神农架，武当山，恩施土司城，恩施大峡谷，清江大峡谷，绝壁栈道，七星寨景区，迎客松，一炷香，腾龙洞，齐岳山，鹿院坪</w:t>
      </w:r>
    </w:p>
    <w:p>
      <w:r>
        <w:t>正文：</w:t>
        <w:br/>
        <w:t>知道湖北有一个叫作</w:t>
        <w:br/>
        <w:t>恩施</w:t>
        <w:br/>
        <w:t>的地方，源于大学时同寝室的女同学，她是恩施 人土家族，那时经常听她说 恩施 的美食、 恩施 的美景，每年寒假室友回到 恩施 老家过春节，开学回来必定会带一样 恩施 的特产，还有她们家自己做的酱料用来下饭，民以食为天，重口味如我，每次她带回寝室的特产，过不了几天便会被一扫而空。享用了美食，美景看不到也是遗憾，室友总说明年暑假，我带你们去 恩施 玩一圈，然后明年复明年，转眼大学四年光阴即逝，毕业后大家各奔东西，室友当了妈，在外地定居，每个人都守在一 方城 市奋斗打拼，于是，我们的 恩施 之旅就只成了我们青春时期最美丽的幻想。而如今，我终于拔足 恩施 ，心底多少是有些感慨和激动的，虽然来回只有四天，但 恩施 的山水、 恩施 的峡谷、 恩施 的土司文化，终于可以让我与大学室友描绘的最美 恩施 对上了号。</w:t>
        <w:br/>
        <w:t>走进土家族村落，品味古朴吊脚楼：在 恩施 崇山峻岭之中散落着一片一片安静的小村庄，这里有 恩施 土家族的特色建筑——吊脚楼。小溪，是 恩施 市盛家坝乡的一个自然村落，一条清溪从山谷中流过，数十栋保存完好的吊脚木楼，或聚或散在两岸茶园稻畴之间，春花无数，秋实满山，朝有山风吐雾，暮有溪水映霞，美得让人心醉。</w:t>
        <w:br/>
        <w:t>由于历史与地理的原因，“土司文化”一直徘回于我国主流文化的边沿，一直不被人所知。多处吐司城遗址在 恩施 特殊的地理环境中得以保存。走入土司城，犹如时光倒转，每一片砖瓦，每一个器物都向你诉说着历史，静静在城中游览，辉煌的土司文化逐渐在脑海中立体起来……</w:t>
        <w:br/>
        <w:t>土司城</w:t>
        <w:br/>
        <w:t>旅行之前的准备：</w:t>
        <w:br/>
        <w:t>1、恩施</w:t>
        <w:br/>
        <w:t>对外大交通</w:t>
        <w:br/>
        <w:t>简要攻略：</w:t>
        <w:br/>
        <w:t>从外地前往恩施咸丰县坪坝营景区一般都是要先到达恩施市，再从恩施市乘坐景区专车到达咸丰县或坪坝营景区。那我就把恩施的对外大交通简单的搜集一下了；</w:t>
        <w:br/>
        <w:t>①、地理位置：</w:t>
        <w:br/>
        <w:t>恩施市地处湖北省西部偏南，与重庆市、四川省接壤，距离陕西南部、湖南北部仅</w:t>
        <w:br/>
        <w:t>仅百公里的里程，周边有</w:t>
        <w:br/>
        <w:t>神农架</w:t>
        <w:br/>
        <w:t>景区、</w:t>
        <w:br/>
        <w:t>武当山</w:t>
        <w:br/>
        <w:t>等国家榜单级的风景名胜地。恩施是一个以土家族为主要民族的城市。其境内以铁路运输与公路运输为主，航空运输为辅。</w:t>
        <w:br/>
        <w:t>②、铁路客运：</w:t>
        <w:br/>
        <w:t>恩施火车站</w:t>
        <w:br/>
        <w:t>坐落于恩施市枫香坪村与小龙潭村之间，距离恩施市中心有一点路程。由于是新建的铁路线上的车站，因此难免显得有点冷清与偏僻。</w:t>
        <w:br/>
        <w:t>恩施站</w:t>
        <w:br/>
        <w:t>是沪汉蓉客运专线之中</w:t>
        <w:br/>
        <w:t>宜昌</w:t>
        <w:br/>
        <w:t>到重庆万州铁路联络线的重要车站，隶属于</w:t>
        <w:br/>
        <w:t>武汉</w:t>
        <w:br/>
        <w:t>铁路局宜昌车辆段管辖。其每天通勤的列车为102趟次，其中大部分以动车组编组列车为主，其他快速列车为辅。 整个火车站的面积超过4万平方米，其中包括站房、车站广场以及绿化广场等区域。其中车站广场有公交车车站和社会农班车临时停靠点等。形成了较为完整的综合运输体系。 车站的周边很多都是农村拆迁户的房子，这些房子大部分都改为酒店、客栈和餐厅了。而这附近的住宿方面几乎是不成问题的，而且价格比较便宜，价格一般在100元以内。这里的农村人比较淳朴到此选择酒店一般人身财产安全还是比较有保障的，而且车站旁边就是</w:t>
        <w:br/>
        <w:t>公安</w:t>
        <w:br/>
        <w:t>机关呢。 餐厅方面的话，车站广场的对面的楼房的下面全部都是大大小小不一的餐厅，其人均消费在20-35元之间，还算比较公道的消费水平，对于车站附近的餐厅的消费而言。 恩施火车站订票电话：027-9510 5105 ；客服电话：027-12306 。 恩施站的营业时间为06:00-23：30，自动取票机与取票机则为24小时全天候营业服务。而作为连接东部与西部地区唯一的客运专线恩施站占据了先天的客运优势，境内的宜昌-重庆万州的宜万铁路连接到武汉-广州、武汉-北京的高铁线恩施在铁路上可谓是承东启西、连南接北的铁路运输格局。因此，恩施在铁路运输方面优势很明显。</w:t>
        <w:br/>
        <w:t>恩施主要的客运路线是重庆、成都方向与合肥、南京，上海方向的客运通勤为主，到杭州、宁波方向为辅。每天始发/终到至重庆、武汉方向的动车组列车 不下于50趟，铁路出行非常方面的。</w:t>
        <w:br/>
        <w:t>③、公路客运：</w:t>
        <w:br/>
        <w:t>恩施境内的高速公路只要是G50沪渝高速（上海-重庆）以及G6911恩来（恩施-</w:t>
        <w:br/>
        <w:t>来凤</w:t>
        <w:br/>
        <w:t>）高速公路和G209国道（内蒙古呼和浩特-广西北海）以及多条湖北省内省道、二级公路筑建其连接对外交通的主要工具之一。</w:t>
        <w:br/>
        <w:t>从周边地区四川、重庆、陕西、湖南以及湖北其他省内城市等地前往</w:t>
        <w:br/>
        <w:t>恩施自驾</w:t>
        <w:br/>
        <w:t>的话基本上都是在4小时车程以内的。</w:t>
        <w:br/>
        <w:t>恩施长途汽车站的班次很多也是以到周边的重庆东部地区、四川东部地区、湖南北部地区、陕西南部、安徽西部地区以及湖北省内地区的长途运输为主。恩施长途汽车站还有少量的隔天发车到达上海、苏州、无锡、杭州、宁波、温州等长三角地区的客运大巴。</w:t>
        <w:br/>
        <w:t>恩施到其管辖的范围的县市均有流水班车班次，从恩施汽车站或者火车站广场的车站乘坐大巴前往坪坝营景区大约3小时左右即可到达，而火车站广场的大巴停靠站有到</w:t>
        <w:br/>
        <w:t>恩施土司城</w:t>
        <w:br/>
        <w:t>、</w:t>
        <w:br/>
        <w:t>恩施大峡谷</w:t>
        <w:br/>
        <w:t>等著名的景区、景点的大巴直达。</w:t>
        <w:br/>
        <w:t>④、恩施的航空客运：</w:t>
        <w:br/>
        <w:t>恩施机场</w:t>
        <w:br/>
        <w:t>是</w:t>
        <w:br/>
        <w:t>许家坪机场</w:t>
        <w:br/>
        <w:t>，为国家3C类客运机场，并办理大型的货运业务。机场的位置离恩施市区很近，大约6公里左右。恩施市区到许家坪机场有机场专线A线直达。恩施火车站、恩施汽车站到机场也有相互通勤的大巴车。</w:t>
        <w:br/>
        <w:t>恩施许家坪机场</w:t>
        <w:br/>
        <w:t>主要是到武汉、南京、上海、重庆等地的航班为主。详细航班以及运行时间可以登陆恩施许家坪机场官方网站http://www.esairport.cn/进行查询。</w:t>
        <w:br/>
        <w:t>土司城</w:t>
        <w:br/>
        <w:t>恩施最早了解到土司制度还是因为去了藏区，后来去了 泸沽湖 ，又了解了摩梭人的土司文化，而如今来到土家族人的地界儿，这里居然也有土司。土司，而非吐司，是一种政治体制，它是历史上中央封建王朝，对少数民族地区，实行归属中央，权力自治的一种，皇帝给予土司册封，土司对当朝皇帝称臣，尽管如此，土司的土地不会纳入中央王朝版图，人口不入中央王朝户籍，生杀在掌、称雄一方，也就是当地少数民族的土皇帝。</w:t>
        <w:br/>
        <w:t>土司城歌舞中的土家族民族史诗；来凤 县是摆手舞的故乡，摆手舞是土家族最具影响的大型歌舞，带有浓烈的祭祀色彩，以讲述人类起源，民族迁徙，英雄故事为主要内容。摆手歌长达数万行，堪称土家族民族史诗。跳摆手舞不拘人数多少，少则数百，多则上万，摆手时，以击大锣、鸣大鼓呼应节奏，气势恢宏壮观，动人心魄。</w:t>
        <w:br/>
        <w:t>利川</w:t>
        <w:br/>
        <w:t>利川</w:t>
        <w:br/>
        <w:t>利川</w:t>
        <w:br/>
        <w:t>知道要来 恩施 兴奋之情难于言表，正如前面所说，这是为了还青春期的一个梦，于是迅速的查询往返 恩施 的交通信息。其实从</w:t>
        <w:br/>
        <w:t>上海 出发去 恩施</w:t>
        <w:br/>
        <w:t>，有多种路线可以选择。</w:t>
        <w:br/>
        <w:t>比如 一：可以从 上海 乘坐高铁动车亦或是飞机前往 武汉 ，再从 武汉 乘坐动车前往 恩施 ，但这样有一个问题就是</w:t>
        <w:br/>
        <w:t>武汉 到 恩施</w:t>
        <w:br/>
        <w:t>只有动车，行程大约六个多小时，全程下来人还是相对比较疲劳的。</w:t>
        <w:br/>
        <w:t>比如 二：从 上海 乘坐高铁动车亦或是飞机前往 湖北 宜昌 ，再从 宜昌 乘坐动车前往 恩施 ，同样从 宜昌 到 恩施 也只有动车，行程大约两个多小时，唯一的问题就是</w:t>
        <w:br/>
        <w:t>上海 到 宜昌</w:t>
        <w:br/>
        <w:t>直飞的航班比较少，大多数需要在某地中转，如果乘坐高铁动车亦需要七、八个小时，加上 宜昌 到 恩施 的两个小时时间，真心累。</w:t>
        <w:br/>
        <w:t>再 比如 三：就是我选择的这趟行程，因为 重庆 到 恩施 的动车只需两个多小时，</w:t>
        <w:br/>
        <w:t>上海 飞 重庆</w:t>
        <w:br/>
        <w:t>的机票又及其便宜且都是直飞航班，所以我妥妥的选择了第三者，只唯一有一件需要看运气的事儿，就是 重庆 是雾都，12月时无论是 上海 或 重庆 ，都会有雾、霾天气会影响飞机起飞，所以飞机延误不延误，拼人品吧。</w:t>
        <w:br/>
        <w:t>事实上， 湖北景点很多，大多数也十分分散。作为资深旅行爱好者的我来说也会经常迷路，所以个人建议，如果两人或以上，可以选择一位私人导游，不但可以轻松地游览恩施的主要景点，还能听到生动有趣的讲解，当然拍照这种事情也可以麻烦导游朋友。 恩施的导游很多，甚至一路上能碰到几十个，这些路边拉客的“导游”大多是私拼团的员工，他们会把你带到旅行社拼团然后再招揽别的顾客，所以请大家不要轻信，因为他们根本就不是导游。</w:t>
        <w:br/>
        <w:t>LZ在网上看了很多的攻略，各式各样的都有，五花八门，网上看到很多人都推荐恩施小燕，说她是一名十分了解恩施的导游，为人和蔼，能说会笑，在</w:t>
        <w:br/>
        <w:t>恩施游玩</w:t>
        <w:br/>
        <w:t>三天，我们选择了小燕，省了不少心，提供三天的导游服务，而且重点是服务态度好。恩施小燕+威信：enshixiaoyanzi</w:t>
        <w:br/>
        <w:t>恩施 先知道；恩施 土家族苗族自治州位于 湖北 省西南部，隐匿于崇山峻岭之中；她养育着土家族、苗族、汉族、侗族等27个民族，民风淳朴，她还是 中国 最年轻的自治州，现辖 恩施 、 利川 两市和</w:t>
        <w:br/>
        <w:t>建始</w:t>
        <w:br/>
        <w:t>、</w:t>
        <w:br/>
        <w:t>巴东</w:t>
        <w:br/>
        <w:t>、</w:t>
        <w:br/>
        <w:t>宣恩</w:t>
        <w:br/>
        <w:t>、</w:t>
        <w:br/>
        <w:t>咸丰</w:t>
        <w:br/>
        <w:t>、 来凤 、</w:t>
        <w:br/>
        <w:t>鹤峰</w:t>
        <w:br/>
        <w:t>六县。</w:t>
        <w:br/>
        <w:t>土家的吊脚楼、侗乡的风雨桥、七月的女儿会让这里变得多姿多彩；秀美的山水，一望无际的茶园美景，气势雄阔的悬崖峭壁又让这里多了几分勃勃英姿。当你踏上这片土地，你或许会沉醉在那片绝美的峡谷风光中，钟情于这里的一 方山 水，抑或着迷于古老而神秘的土司文化之中。 恩施 ，一如其名，大自然赠予了她一副绝世容颜，隐匿于崇山峻岭之中的她正待着人们前来揭她的面纱。</w:t>
        <w:br/>
        <w:t>恩施恩施 旅行时间</w:t>
        <w:br/>
        <w:t>最佳旅游时间是4-7月与10-11月。</w:t>
        <w:br/>
        <w:t>4-7月，春夏之际，高山峡谷中，各类鲜花竞相开放，看杜鹃花、看油菜花、云海；</w:t>
        <w:br/>
        <w:t>10-11月，金秋时节，枫树、杉树五颜六色，视觉盛宴。</w:t>
        <w:br/>
        <w:t>恩施 州雨多、雾多，雨热同期，所以在此地旅游常会因为一连几天的坏天气而影响游览，所以前往 恩施 旅游最好避开雨季，但是 恩施 的大山如果没有雨也不好看，最好的天气就是雨过天晴，能看见云海飞瀑和云雾缭绕的美景。</w:t>
        <w:br/>
        <w:t>恩施 交通</w:t>
        <w:br/>
        <w:t>航空 恩施 许家坪机场</w:t>
        <w:br/>
        <w:t>渝、湘、鄂、黔四省交界处唯一机场，距离 恩施 市区仅4.5km。</w:t>
        <w:br/>
        <w:t>航线： 恩施 - 宜昌 / 武汉 / 广州 / 北京 / 上海</w:t>
        <w:br/>
        <w:t>火车 恩施 火车站</w:t>
        <w:br/>
        <w:t>宜万铁路的始发站之一，全线最大的市（地）级中间站，距市中心约7公里。</w:t>
        <w:br/>
        <w:t>线路： 恩施 - 成都 -</w:t>
        <w:br/>
        <w:t>重庆 - 武汉</w:t>
        <w:br/>
        <w:t>-</w:t>
        <w:br/>
        <w:t>广州 - 福州</w:t>
        <w:br/>
        <w:t>-</w:t>
        <w:br/>
        <w:t>青岛 - 郑州</w:t>
        <w:br/>
        <w:t>-</w:t>
        <w:br/>
        <w:t>厦门 - 杭州</w:t>
        <w:br/>
        <w:t>-</w:t>
        <w:br/>
        <w:t>上海 - 南昌</w:t>
        <w:br/>
        <w:t>汽车 恩施 - 重庆 - 武汉 - 宜昌 - 利川</w:t>
        <w:br/>
        <w:t>考虑到我们只有四天时间，然后 恩施 的景点比较分散，基本都需要时间比较久的大巴或者包车，所以我们提前在一嗨上预定了车，决定飞到 恩施 自驾 出行，这样来说行李好存放，然后行程的自由度也上升很多，三人分享一辆车，相对来说更加经济安全。</w:t>
        <w:br/>
        <w:t>具体 租车 的细节如下：</w:t>
        <w:br/>
        <w:t>租车 时间： 2017-07-08 18:00 ~ 2017-07-12 16:30</w:t>
        <w:br/>
        <w:t>租车 租金 455 + 油费 260</w:t>
        <w:br/>
        <w:t>我们行程的开始，导游为我们安排了两个景点，一个是人文景点 恩施 土司城，一个是自然景观： 石门 河风景区，一文一武搭配的刚刚好。早晨七点半，我们在酒店用完早餐，便踏着薄雾出发了。</w:t>
        <w:br/>
        <w:t>恩施许家坪机场</w:t>
        <w:br/>
        <w:t>恩施 第一顿 - 张关合渣，也是小伙伴推荐的本地特色菜，第一次尝试，还是很赞的！！！吃饱喝足，回青旅睡大觉，明天一早可是要直奔大峡谷去喽。</w:t>
        <w:br/>
        <w:t>恩施</w:t>
        <w:br/>
        <w:t>位于长江 三峡 附近的鄂西南 恩施 土家族苗族自治州 恩施 市屯堡乡和板桥镇境内的 恩施 大峡谷，是</w:t>
        <w:br/>
        <w:t>清江大峡谷</w:t>
        <w:br/>
        <w:t>中的一段。峡谷全长108km，总面积300多平方千米。峡谷中的百里绝壁、千丈瀑布、傲啸独峰、原始森林、远古村寨等景点美不胜收。</w:t>
        <w:br/>
        <w:t>游览大峡谷最开始的一段路是最难的，石阶陡而长，一根登山杖可以为你节省不少体力。如果不想登石阶上山，可以从游客中心直接坐缆车上山，这样会轻松很多。</w:t>
        <w:br/>
        <w:t>绝壁栈道</w:t>
        <w:br/>
        <w:t>是整个峡谷最精华的部分，全长488米，118个台阶，位于海拔1700米、净高差300米的绝壁山腰间，行走其间“步步惊心”，步步是景，游览的时候可是要注意安全。</w:t>
        <w:br/>
        <w:t>门票</w:t>
        <w:br/>
        <w:t>旺季：170元（3月1日-11月30日） 优惠票：85元</w:t>
        <w:br/>
        <w:t>淡季：80元 （12月1日-次年2月29日）</w:t>
        <w:br/>
        <w:t>景交车：30元人/次（往返）</w:t>
        <w:br/>
        <w:t>手扶电梯：30元/次（自费项目）</w:t>
        <w:br/>
        <w:t>开放时间</w:t>
        <w:br/>
        <w:t>旺季（3月1日-10月30日）：8:00-16:00</w:t>
        <w:br/>
        <w:t>淡季（11月1日-次年2月底）：8:30-15:30</w:t>
        <w:br/>
        <w:t>景区有时会对开放时间进行微调，以景区当日公告为准。</w:t>
        <w:br/>
        <w:t>交通</w:t>
        <w:br/>
        <w:t>乘车路线： 恩施 市区坐公交车/出租到航空路车站，再转直达大巴到景区</w:t>
        <w:br/>
        <w:t>自驾 路线：</w:t>
        <w:br/>
        <w:t>①从 恩施 城走航空大道，经过土司路和旗峰大道上318国道，几分钟之后靠右手边的</w:t>
        <w:br/>
        <w:t>分叉路口，进入到大峡谷景区的路，一个小时左右就到了大峡谷停车场（马鞍龙停车场）</w:t>
        <w:br/>
        <w:t>②从 恩施 出发直接走318国道，到团堡镇后从右手下国道走大峡谷专用路，到马鞍龙停车场</w:t>
        <w:br/>
        <w:t>自驾的好处就是可以随走随停，自在，路上的风景可以不再错过，不留遗憾。对于恩施自驾 来说，最最重要的就是小心驾驶，慢一点，因为山路，弯路大概能占据80%山路十八弯大概就是这样的体验，所以你看导航不过50公里，你却要驾驶近2小时，的确是这样的。我们进入 盘山 路之后就看是尖叫，为两侧的风景打CALL！然后即兴停下，发现绝美的一幅画面。</w:t>
        <w:br/>
        <w:t>大峡谷通票包含了云龙地缝和</w:t>
        <w:br/>
        <w:t>七星寨景区</w:t>
        <w:br/>
        <w:t>，以及往返的景区交通，提前就预订好了门票，到了景区直接找游客中心取票专门的窗口，基本省去了排队，很是方便。取好票直接景区接驳车上等着发车，因为人还是蛮多的，所以大概5分钟左右车子就发动了，一路 盘山公路上去，来到第一站- 云龙 地缝。</w:t>
        <w:br/>
        <w:t>恩施大峡谷</w:t>
        <w:br/>
        <w:t>恩施大峡谷云龙 地缝</w:t>
        <w:br/>
        <w:t>云龙 地缝至少形成于5千万年前，从地缝顶部到地缝底部的地层主要为形成于2.1－2.9亿年间、跨二迭与三迭纪的灰岩，是世界上唯一两岸不同地质年代的地缝。 全长3.6千米、平均深75米，平均宽15米，两岸陡峭，飞瀑狂泻、缝底流水潺潺，上通 天水 暗河，下联莽莽清江。</w:t>
        <w:br/>
        <w:t>地缝上共有7条半瀑布(有一条瀑布叫“半流瀑”，丰水期有，枯水期无，故称半条瀑布)。 云龙 河地缝曾是 云龙 河的伏流段，以暗河形式沉睡地下二、三千万年，后因水流在地下强烈掏蚀，在地表不断剥蚀、致使暗河顶部坍塌，地缝才得于面世，成为 恩施 大峡谷一大奇观。</w:t>
        <w:br/>
        <w:t>恩施大峡谷</w:t>
        <w:br/>
        <w:t>恩施大峡谷从入口一路下去，经过廊桥，然后就一路台阶下去到地缝下面。</w:t>
        <w:br/>
        <w:t>恩施大峡谷</w:t>
        <w:br/>
        <w:t>站在桥上看地缝奇景，飞瀑激流</w:t>
        <w:br/>
        <w:t>恩施大峡谷</w:t>
        <w:br/>
        <w:t>恩施大峡谷</w:t>
        <w:br/>
        <w:t>恩施大峡谷</w:t>
        <w:br/>
        <w:t>恩施大峡谷</w:t>
        <w:br/>
        <w:t>恩施大峡谷</w:t>
        <w:br/>
        <w:t>恩施大峡谷</w:t>
        <w:br/>
        <w:t>悬空栈桥人满为患，庆幸还能拍一张人稍微少一点的！后来人潮涌来，根本连站的地方都没有了。。。</w:t>
        <w:br/>
        <w:t>恩施大峡谷飞流直下三千尺</w:t>
        <w:br/>
        <w:t>跟大自然相比，人瞬间变得很是渺小。</w:t>
        <w:br/>
        <w:t>恩施大峡谷</w:t>
        <w:br/>
        <w:t>恩施大峡谷</w:t>
        <w:br/>
        <w:t>恩施大峡谷</w:t>
        <w:br/>
        <w:t>虽然人很多，即便天气一般，但是这个景还是很赞的，就这个点，好多人排队拍照，我们也不例外，不过！！！不要以为我们是到此一游打卡来了，请看咱们的成片《手机》</w:t>
        <w:br/>
        <w:t>恩施大峡谷</w:t>
        <w:br/>
        <w:t>恩施大峡谷从云龙 地缝上来，直接就到 云龙 地缝服务中心了，然后搭乘接驳车去往七星寨景区，也就是目前开发的大峡谷核心景区。</w:t>
        <w:br/>
        <w:t>恩施大峡谷</w:t>
        <w:br/>
        <w:t>恩施大峡谷</w:t>
        <w:br/>
        <w:t>恩施大峡谷</w:t>
        <w:br/>
        <w:t>七星寨是目前 恩施 大峡谷的主景区，也是喀斯特地貌发育最佳的一片。</w:t>
        <w:br/>
        <w:t>恩施大峡谷不想爬山的搭乘索道</w:t>
        <w:br/>
        <w:t>恩施大峡谷</w:t>
        <w:br/>
        <w:t>恩施大峡谷</w:t>
        <w:br/>
        <w:t>恩施大峡谷</w:t>
        <w:br/>
        <w:t>恩施大峡谷千回万转终于上山，远远的还能看到坐缆车的慢悠悠上来，这个时候只能对自己说：继续爬吧</w:t>
        <w:br/>
        <w:t>恩施大峡谷</w:t>
        <w:br/>
        <w:t>缆车下客的地方有很大的平台，适合休息，然后安心的撸一会片子，环顾四周，只有那云海与</w:t>
        <w:br/>
        <w:t>山丘</w:t>
        <w:br/>
        <w:t>，不见人烟，没有繁杂的琐事侵扰，心也舒坦喽。</w:t>
        <w:br/>
        <w:t>恩施大峡谷</w:t>
        <w:br/>
        <w:t>没坐索道，却在索道站看缆车来来往往，感觉超级好玩</w:t>
        <w:br/>
        <w:t>恩施大峡谷</w:t>
        <w:br/>
        <w:t>恩施大峡谷</w:t>
        <w:br/>
        <w:t>恩施大峡谷</w:t>
        <w:br/>
        <w:t>恩施大峡谷</w:t>
        <w:br/>
        <w:t>恩施大峡谷恩施大峡谷恩施大峡谷恩施大峡谷躲在高处角落偷看小凉亭</w:t>
        <w:br/>
        <w:t>恩施大峡谷</w:t>
        <w:br/>
        <w:t>恩施大峡谷</w:t>
        <w:br/>
        <w:t>恩施大峡谷</w:t>
        <w:br/>
        <w:t>恩施大峡谷</w:t>
        <w:br/>
        <w:t>恩施大峡谷</w:t>
        <w:br/>
        <w:t>恩施大峡谷</w:t>
        <w:br/>
        <w:t>恩施大峡谷恐高的孩子你可别跟我学哈，别人催着我们走，我们偏不走，赖在悬空栈道边上，脖挂5斤单反，双手持手机，一动不动！干哈呢？？？延时ING 为了记录点好玩的东西，又担心手机的安危（穷！！！掉下去回去要被打死）所以死命握紧手机，颤抖着撸延时，给自己打Call !!!</w:t>
        <w:br/>
        <w:t>从高空俯瞰，车子都变成MINI版了，跟移轴一样的一样的，看着车子移动就像看小电影一样。</w:t>
        <w:br/>
        <w:t>恩施大峡谷</w:t>
        <w:br/>
        <w:t>恩施大峡谷</w:t>
        <w:br/>
        <w:t>恩施大峡谷这样看过去，你会感叹人的创造力和实干的力量，就这样凭空打造出悬空的阶梯。</w:t>
        <w:br/>
        <w:t>恩施大峡谷</w:t>
        <w:br/>
        <w:t>恩施大峡谷</w:t>
        <w:br/>
        <w:t>恩施大峡谷</w:t>
        <w:br/>
        <w:t>恩施大峡谷走到这一段的时候，已经可以看到清江了，然后</w:t>
        <w:br/>
        <w:t>迎客松</w:t>
        <w:br/>
        <w:t>，各种林立的孤峰，地貌景观显得奇特而又新奇。</w:t>
        <w:br/>
        <w:t>恩施大峡谷</w:t>
        <w:br/>
        <w:t>恩施大峡谷无数人围着拍照的</w:t>
        <w:br/>
        <w:t>一炷香</w:t>
        <w:br/>
        <w:t>，远看还是蛮奇特的，照片实在拍不出什么特 别奇 特的感觉。</w:t>
        <w:br/>
        <w:t>恩施大峡谷</w:t>
        <w:br/>
        <w:t>恩施大峡谷</w:t>
        <w:br/>
        <w:t>恩施大峡谷</w:t>
        <w:br/>
        <w:t>恩施大峡谷</w:t>
        <w:br/>
        <w:t>恩施大峡谷从大峡谷出来已经是4点多，然后等回程的接驳车，到景区出口正好是下午5点，我们是早上9点正式开始玩，整整8个小时，一直在运动，感觉腿已不是自己的了！</w:t>
        <w:br/>
        <w:t>直接去停车场 取车 ，去下一个目的地， 利川市 ，因为计划第二天去</w:t>
        <w:br/>
        <w:t>腾龙洞</w:t>
        <w:br/>
        <w:t>。一路上也是慢悠悠走，山路不急，这里日落也是比较晚，开了一个小时左右到了 利川 ，因为预定的青旅略坑爹，没地方停车，绕来绕去找不到地方，索性先去吃晚饭了。。。</w:t>
        <w:br/>
        <w:t>第二天睡到比较晚，因为腾龙洞比较近，从市区开车过去6公里路，而且都是公路，不是 盘山 路，20分钟到达。</w:t>
        <w:br/>
        <w:t>腾龙洞属 中国 目前最大的溶洞，世界特级洞穴之一。</w:t>
        <w:br/>
        <w:t>强大的清江河水塑造了腾龙洞群，其形成大致分为三个地质变化塌陷阶段：第一阶段发生在海拔1140-1150米之间，然后继续塌陷至1100米，即现在干洞入口的水平高度，那时，干洞是清江暗流 通道 。</w:t>
        <w:br/>
        <w:t>第二阶段，由妖雾山的大型岩崩引起，致使清江伏流廊道朝北改向，清江河道由1100米下降至1060米，即今天清江河床的高度。第三阶段塌陷发生在今暗流所处水面，河道标高140米，暗流河道的变更至今尚未停止。腾龙洞景区由水洞、旱洞、鲤鱼洞、凉风洞、独家寨及三个 龙门 、化仙坑等组成。洞口高72米、宽64米，洞内最高处235米，初步探明洞穴总长度59.8公里，洞穴面积200多万平方米。洞中有5座山峰、10个大厅，地下瀑布10余处。洞中有山，山中有洞，水洞旱洞相连，主洞支洞互通。洞内终年恒温14一18℃，空气流畅。</w:t>
        <w:br/>
        <w:t>门票</w:t>
        <w:br/>
        <w:t>成人票：180元/人</w:t>
        <w:br/>
        <w:t>优惠票：90元/人</w:t>
        <w:br/>
        <w:t>1.学生证（全日制本科以下在校学生）；</w:t>
        <w:br/>
        <w:t>2.身高1米2以下的儿童；</w:t>
        <w:br/>
        <w:t>3.60—69周岁老年人凭本人身份证。</w:t>
        <w:br/>
        <w:t>开放时间 9：00-17：00</w:t>
        <w:br/>
        <w:t>腾龙洞</w:t>
        <w:br/>
        <w:t>腾龙洞</w:t>
        <w:br/>
        <w:t>腾龙洞入口处的倒影真的是看看大师的作品就好，我死皮赖脸拍了好多张！！！最后实在找不到能说好看的，或者说看的下去的，心累。</w:t>
        <w:br/>
        <w:t>腾龙洞里面。。。太空旷，而且很多地方还在建设，也没有什么特别的地方，关键的是！特别冷在里面非常凉爽，外面35度，里面12度，12度！！！</w:t>
        <w:br/>
        <w:t>腾龙洞</w:t>
        <w:br/>
        <w:t>辛亏是有这一出表演，不然这腾龙洞绝对是8块钱！有了这场演出，我给18！</w:t>
        <w:br/>
        <w:t>腾龙洞</w:t>
        <w:br/>
        <w:t>利川</w:t>
        <w:br/>
        <w:t>利川</w:t>
        <w:br/>
        <w:t>利川</w:t>
        <w:br/>
        <w:t>腾龙洞</w:t>
        <w:br/>
        <w:t>腾龙洞</w:t>
        <w:br/>
        <w:t>利川</w:t>
        <w:br/>
        <w:t>腾龙洞</w:t>
        <w:br/>
        <w:t>看完演出赶紧出去，下午的激光秀也是放弃了，因为要等到下午，我估计我会被冻死，冻死，冻死</w:t>
        <w:br/>
        <w:t>腾龙洞</w:t>
        <w:br/>
        <w:t>腾龙洞</w:t>
        <w:br/>
        <w:t>齐岳山</w:t>
        <w:br/>
        <w:t>算是此行的意外惊喜！本来还没打算去，但是腾龙洞实在是太无聊，原本打算一天的行程，2小时就结束了，所以临时改行程，午饭后直接去齐岳山，又是几十里山路的奔波喽。齐岳山中国 南方最大的山地草场，位于 湖北 省 恩施 的 利川市 。齐岳山自 重庆石柱 进入 利川 境内后，由西南向 东北 绵延，主峰1911.5米，平均海拔1500米以上。</w:t>
        <w:br/>
        <w:t>恰似一壁巍峨的城墙横亘西天，成为古时荆楚、巴蜀中间地带的一大屏障和军事要地，故有“万里城墙”之美誉。这里夏季绿草茵茵、牛羊成群，现有跑马场三处。是南方人难得一见的草原风光。冬季白雪皑皑、 玉树琼枝，又是一派北国风光，是度假避暑休闲的理想之地。没有公交，对，除了 自驾 ，那就是包车了，因为还是没有开发的景点，但是，真的超赞，不花一分钱门票，秒杀腾洞！！！</w:t>
        <w:br/>
        <w:t>陪伴风车的 灯塔</w:t>
        <w:br/>
        <w:t>给我一分钟，给你无数个风车，就是这么拽</w:t>
        <w:br/>
        <w:t>齐岳山</w:t>
        <w:br/>
        <w:t>齐岳山</w:t>
        <w:br/>
        <w:t>今天离开 利川 ，因为腾龙洞这个坑爹的景点，让我们两天的行程变成了一天，一下子闲下来不知道去哪，然后就睡得晚一点，去吃个本地的早饭，然后一路开车一路看哪里好玩。利川 去 恩施 的路上，开着开着听到有异响，立马下车查看，然后发现轮胎扎了根钉子 然后开始一路找修车店，真是艰辛呢！好不容易找到一家，然后人家说停电了，修不了哎。。。继续前行，上天保佑，终于是给找到一家修车店，老板利索的帮忙修理好，20块，还是蛮公道的。就在老板修车期间，我们决定去女儿湖和</w:t>
        <w:br/>
        <w:t>鹿院坪</w:t>
        <w:br/>
        <w:t>走一遭，来多来了，就去呗，反正咱们有车，想走就走</w:t>
        <w:br/>
        <w:t>后来的后来，事实是残酷的，我们跟着导航走，驱车50公里，来到了女儿湖边上，对，就是边上，地图一直显示就在前方，可是前方只有大山，大山，大山，转了N久之后，算了，不找了，晕头转向，先去小镇上吃顿饭，接下来去鹿院坪吧，放弃女儿湖。然后来到鹿院坪，路边打麻将的大爷大妈说，哎哟进不去赖进不去赖，在施工赖，已经中午了，要进去要从另一条小道，要走3个小时才能走到村子入口，今天肯定来不及。。。哭晕在鹿院坪施工铭</w:t>
        <w:br/>
        <w:t>去往鹿院坪的路上，经过 恩施 大峡谷。</w:t>
        <w:br/>
        <w:t>恩施大峡谷</w:t>
        <w:br/>
        <w:t>恩施 大峡谷一段，愿意的看到好大的瀑布。</w:t>
        <w:br/>
        <w:t>恩施大峡谷</w:t>
        <w:br/>
        <w:t>这车看起来比我们的车6很多！</w:t>
        <w:br/>
        <w:t>鹿院坪属于 恩施 大峡谷的一部分，与世隔绝，暂时还没开发，目前正在修建鹿院坪生态景区，看这规划貌似很是不错。</w:t>
        <w:br/>
        <w:t>计划土司城，女儿城，然后就市区随便逛逛，直接驱车机场，回我大魔都。</w:t>
        <w:br/>
        <w:t>土司城墙有万里长城之雄浑，南方长城之神秘，意为土家依险而据，守险自立。城墙脚下的九进堂，布置着土司衙府的一应用品及各类居室的土家族衣食住行、婚丧嫁娶的古朴陈设，是土家族社会文化、物质文化的缩影。</w:t>
        <w:br/>
        <w:t>土司城是土家文化的展示区，土家苗寨风情博物馆，是目前国内规模最大、风格独特、景观壮丽、以休闲和修学旅游为主要功能、集土家族、苗族、侗族建筑艺术于一体的“中华土家第一城”。</w:t>
        <w:br/>
        <w:t>土司城依山而建，占地300多亩，距市中心仅500米，分为广场商务区、民族文化展示区、休闲娱乐区和宾馆接待区等四个功能区。主要景观有门楼、风雨桥、廪君祠、土家民居、土司王府(九进堂)、城墙、烽火台、钟楼、鼓楼、六角亭、百花园、白虎雕像、卧龙索桥等。</w:t>
        <w:br/>
        <w:t>成人票50元；儿童、老年票25元。我们在同程上买的门票，好像是35一张，还是蛮实惠的。</w:t>
        <w:br/>
        <w:t>土司城</w:t>
        <w:br/>
        <w:t>土司城</w:t>
        <w:br/>
        <w:t>土司城</w:t>
        <w:br/>
        <w:t>土司城</w:t>
        <w:br/>
        <w:t>土司城</w:t>
        <w:br/>
        <w:t>土司城</w:t>
        <w:br/>
        <w:t>土司城</w:t>
        <w:br/>
        <w:t>土司城</w:t>
        <w:br/>
        <w:t>土司城出来就直接去女儿城，因为女儿城是一个人工景点，类似于古色古香的购物街，进去的时候人也不多，还没逛我们就首先发现了一家点评推荐的餐厅，吃饱才是王道，所以就直接去吃饭了。</w:t>
        <w:br/>
        <w:t>女儿城</w:t>
        <w:br/>
        <w:t>女儿城</w:t>
        <w:br/>
        <w:t>女儿城</w:t>
        <w:br/>
        <w:t>女儿城</w:t>
        <w:br/>
        <w:t>女儿城</w:t>
        <w:br/>
        <w:t>女儿城没什么好拍的，逛逛倒还不错，就这么随意逛逛，到下午时间差不多了，直接去机场，早点 还车 ，在候机大厅在来几局农药也是不错的选择</w:t>
        <w:br/>
        <w:t>恩施 机场实在是小，单跑道，还好没什么航班，我们还是准时起飞，天气也很好，这个地方，你可能之前没听说过，但是知道了，请务必来一趟，真的是美死人不要钱！知道我们还没有玩尽兴，特地再送一场艳丽的夕阳，不枉此行！</w:t>
      </w:r>
    </w:p>
    <w:p>
      <w:r>
        <w:t>评论：</w:t>
        <w:br/>
        <w:t>1.去过了嘛？？我觉得看攻略要选择性的看，楼主的观点肯定带了自己的主观想法，比如说腾龙洞，看你抱一种什么态度来看了，这样天然形成的大溶洞确实也有点震撼，但它也就是大的山洞而已，看你怎么想了~~如果不在乎这个所谓的世界第一，也可以去看别的溶洞，这边洞很多</w:t>
        <w:br/>
        <w:t>2.有个别路段比较难开，比如恩施大峡谷到利川腾龙洞路段，但开慢点就好了，路上景儿不错~~~~</w:t>
        <w:br/>
        <w:t>3.作为一个宝妈，我不建议你带三岁宝宝到这两个景点，因为确实累人，夏天带着他们过来避暑，住一段时间是不错的选择</w:t>
        <w:br/>
        <w:t>4.何止是凉快，哈哈，建议带长袖</w:t>
        <w:br/>
        <w:t>5.有一些路比较难开，比如恩施大峡谷到利川来的那段，有些绕山路段，开慢点就好了，路上景色不错</w:t>
        <w:br/>
        <w:t>6.那里车难开吗</w:t>
        <w:br/>
        <w:t>7.那个坪坝营森林木屋别墅在哪里啊作者？</w:t>
        <w:br/>
        <w:t>8.去没有？我打算过两天去，想看看你们是怎么安排的</w:t>
        <w:br/>
        <w:t>9.楼主的意思是不是就大峡谷还好，其余景点去的必要性不大是不是？打算明天出发，现在正在研究你的攻略</w:t>
        <w:br/>
        <w:t>10.峡谷里面会凉快一点吗</w:t>
      </w:r>
    </w:p>
    <w:p>
      <w:pPr>
        <w:pStyle w:val="Heading2"/>
      </w:pPr>
      <w:r>
        <w:t>111.那一年，神农架看秋，我的自驾沿途风光游路线图；湖北省武汉市、江汉关博物馆、汉口江滩、户部巷【第十五站</w:t>
      </w:r>
    </w:p>
    <w:p>
      <w:r>
        <w:t>https://you.ctrip.com/travels/wuhan145/3762195.html</w:t>
      </w:r>
    </w:p>
    <w:p>
      <w:r>
        <w:t>来源：携程</w:t>
      </w:r>
    </w:p>
    <w:p>
      <w:r>
        <w:t>发表时间：2018-12-25</w:t>
      </w:r>
    </w:p>
    <w:p>
      <w:r>
        <w:t>天数：2 天</w:t>
      </w:r>
    </w:p>
    <w:p>
      <w:r>
        <w:t>游玩时间：11 月</w:t>
      </w:r>
    </w:p>
    <w:p>
      <w:r>
        <w:t>人均花费：1000 元</w:t>
      </w:r>
    </w:p>
    <w:p>
      <w:r>
        <w:t>和谁：夫妻</w:t>
      </w:r>
    </w:p>
    <w:p>
      <w:r>
        <w:t>玩法：摄影，自驾，自由行</w:t>
      </w:r>
    </w:p>
    <w:p>
      <w:r>
        <w:t>旅游路线：武汉，江汉路步行街，江汉关博物馆，黎黄陂路，宋庆龄汉口旧居纪念馆，汉口江滩，户部巷，黄鹤楼，九真桃源，古德寺，汉口火车站，中山大道，武汉国民政府旧址，詹天佑故居，汉口江滩公园，中共五大会址纪念馆，毛泽东故居，吉庆街</w:t>
      </w:r>
    </w:p>
    <w:p>
      <w:r>
        <w:t>正文：</w:t>
        <w:br/>
        <w:t>那一年，神农架看秋，我的自驾沿途风光游路线图；湖北省</w:t>
        <w:br/>
        <w:t>武汉</w:t>
        <w:br/>
        <w:t>市、</w:t>
        <w:br/>
        <w:t>江汉路步行街</w:t>
        <w:br/>
        <w:t>、</w:t>
        <w:br/>
        <w:t>江汉关博物馆</w:t>
        <w:br/>
        <w:t>、</w:t>
        <w:br/>
        <w:t>黎黄陂路</w:t>
        <w:br/>
        <w:t>、</w:t>
        <w:br/>
        <w:t>宋庆龄汉口旧居纪念馆</w:t>
        <w:br/>
        <w:t>、</w:t>
        <w:br/>
        <w:t>汉口江滩</w:t>
        <w:br/>
        <w:t>、中共五大纪念馆、毛泽东旧居、</w:t>
        <w:br/>
        <w:t>户部巷</w:t>
        <w:br/>
        <w:t>【第十五站】</w:t>
        <w:br/>
        <w:t>前言；</w:t>
        <w:br/>
        <w:t>湖北武汉市；</w:t>
        <w:br/>
        <w:t>有人说武汉有个火爆脾气，狂飙的公共汽车、高声大嗓的武汉方言、热火朝天的小吃摊贩和火辣辣的鸭脖子，都彰显着武汉的火爆个性。有人说武汉是温婉有深度的，武大盛开的樱花、岁月斑驳的总统府、登高远眺的</w:t>
        <w:br/>
        <w:t>黄鹤楼</w:t>
        <w:br/>
        <w:t>和温柔绵延的长江，又印证着这座城市温柔多情的一面。</w:t>
        <w:br/>
        <w:t>湖北武汉市记忆：对于来自海边的青岛人，对大海的美景也许是看得太久了，大海吸引力已经没有那么的强烈了，我总是憧憬着及湖北武汉市的风光之各地景色。我向往着武汉市悠久的历史、秀丽的风光，那难忘的</w:t>
        <w:br/>
        <w:t>武汉美食</w:t>
        <w:br/>
        <w:t>、时时牵动着我，吸引着我，那穿越时空的奇妙想象，迫使我动身踏上这神秘之旅。</w:t>
        <w:br/>
        <w:t>行程综述；</w:t>
        <w:br/>
        <w:t>时间：2018年11月4日至11月5日共2天</w:t>
        <w:br/>
        <w:t>人物；夫妻2人</w:t>
        <w:br/>
        <w:t>方式：自助游</w:t>
        <w:br/>
        <w:t>交通工具；自驾车</w:t>
        <w:br/>
        <w:t>费用：人均1000元（含汽油、高速公路、吃住、门票等一切费用）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市</w:t>
        <w:br/>
        <w:t>对于武汉市在去之前，一直是知之甚少的，自驾车从荆州市出发，高速公路行驶3小时到达武汉市开始游览，汽车沿着长江一路向东直奔，沿途长江秀丽风光，一片片的树林、桔林、河流的点点滴滴，我心已陶醉。开始了武汉市之旅。</w:t>
        <w:br/>
        <w:t>这里最适合夫妻来旅行，一起漫步，演绎出自然造化中壮美灵动的山水风光。欣赏群峰环绕起伏、林木葱茏幽翠美景，品味着武汉市美食，将武汉市风光尽收眼底。</w:t>
        <w:br/>
        <w:t>【正文】</w:t>
        <w:br/>
        <w:t>一、湖北武汉市缘起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三、湖北武汉市休闲之旅行程安排；</w:t>
        <w:br/>
        <w:t>Day1：走进武汉市、</w:t>
        <w:br/>
        <w:t>九真桃源</w:t>
        <w:br/>
        <w:t>、李庄、张弓山寨、吴国水军操练场、点将台、古渡口、</w:t>
        <w:br/>
        <w:t>古德寺</w:t>
        <w:br/>
        <w:t>Day2：江汉路步行街、江汉关博物馆、黎黄陂路、宋庆龄汉口旧居纪念馆、汉口江滩、中共五大纪念馆、毛泽东旧居、户部巷</w:t>
        <w:br/>
        <w:t>交通信息：</w:t>
        <w:br/>
        <w:t>一，自驾车【荆州市---武汉市】</w:t>
        <w:br/>
        <w:t>2018年11月4日荆州市出发时间07.00点—2018年11月4日到达武汉市时间12.00点，汽车行驶5小时，里程220里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w:t>
        <w:br/>
        <w:t>如有关于旅行上的问题,随时留言给我</w:t>
        <w:br/>
        <w:t>记忆：</w:t>
        <w:br/>
        <w:t>湖北武汉市自助旅游路线精粹：</w:t>
        <w:br/>
        <w:t>Day2：湖北省武汉市</w:t>
        <w:br/>
        <w:t>武汉是一个个性多面的城市，你看到不同的风景，就有各种别样的体验，不管你喜欢与否，武汉人民都在用自己的方式，在这一方水土上，实实在在地享受着或彪悍、或婉约的人生。</w:t>
        <w:br/>
        <w:t>也许你不会爱上这个城市的每一面，但是总有一面，会让你觉得如此亲切与熟悉，这就是神奇的武汉，神奇的热干面之都。</w:t>
        <w:br/>
        <w:t>武汉市</w:t>
        <w:br/>
        <w:t>汉口火车站</w:t>
        <w:br/>
        <w:t>武汉市汉口火车站</w:t>
        <w:br/>
        <w:t>武汉市汉口火车站</w:t>
        <w:br/>
        <w:t>武汉市汉口火车站</w:t>
        <w:br/>
        <w:t>武汉市汉口火车站</w:t>
        <w:br/>
        <w:t>Day2：江汉路步行街</w:t>
        <w:br/>
        <w:t>江汉路步行街是中国最长的步行街，有"天下第一步行街"的美誉，位于湖北省武汉市汉口中心地带，南起沿江大道，贯通</w:t>
        <w:br/>
        <w:t>中山大道</w:t>
        <w:br/>
        <w:t>、京汉大道，北至解放大道，全长1600米。宽度为10至25米，是武汉著名的百年商业老街，也是"武汉二十世纪建筑博物馆"。</w:t>
        <w:br/>
        <w:t>中山大道4.7公里的改造范畴中，最亮眼的工程是江汉路。始建于1906年的中山大道，距今110年历史，是老汉口最重要的商业交通干道。</w:t>
        <w:br/>
        <w:t>江汉路与地铁2号线、6号线贯通同步，百年中山大道化身集商业文化、风情等于一体的景观大道，逐步向国际著名商业大道看齐。</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江汉路步行街</w:t>
        <w:br/>
        <w:t>Day2：江汉关博物馆</w:t>
        <w:br/>
        <w:t>本馆由江汉关博物馆、</w:t>
        <w:br/>
        <w:t>武汉国民政府旧址</w:t>
        <w:br/>
        <w:t>纪念馆、</w:t>
        <w:br/>
        <w:t>詹天佑故居</w:t>
        <w:br/>
        <w:t>博物馆合并组建而成，三馆分别依托全国重点文物保护单位</w:t>
        <w:br/>
        <w:t>江汉关大楼</w:t>
        <w:br/>
        <w:t>、汉口</w:t>
        <w:br/>
        <w:t>南洋大楼</w:t>
        <w:br/>
        <w:t>、武汉詹天佑故居建设而成。</w:t>
        <w:br/>
        <w:t>江汉关博物馆</w:t>
        <w:br/>
        <w:t>江汉关博物馆</w:t>
        <w:br/>
        <w:t>江汉关博物馆</w:t>
        <w:br/>
        <w:t>江汉关博物馆</w:t>
        <w:br/>
        <w:t>江汉关博物馆</w:t>
        <w:br/>
        <w:t>江汉关博物馆</w:t>
        <w:br/>
        <w:t>我馆是以收藏、保护、研究和展示与武汉近现代历史相关的各类文物、文献及实物为主，为社会及其发展服务的非营利性永久机构。</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江汉关博物馆</w:t>
        <w:br/>
        <w:t>Day2：黎黄陂路</w:t>
        <w:br/>
        <w:t>黎黄陂路是中国湖北省武汉市江岸区的一条街道，东南到沿江大道，西北到中山大道，长604米，与两侧的兰陵路等平行。</w:t>
        <w:br/>
        <w:t>2016年，黎黄陂路整顿修复完毕。黎黄陂路是武汉著名的“慢生活”街区，是汉口神采与气质的延续。</w:t>
        <w:br/>
        <w:t>黎黄陂路</w:t>
        <w:br/>
        <w:t>黎黄陂路</w:t>
        <w:br/>
        <w:t>黎黄陂路</w:t>
        <w:br/>
        <w:t>黎黄陂路</w:t>
        <w:br/>
        <w:t>黎黄陂路</w:t>
        <w:br/>
        <w:t>黎黄陂路</w:t>
        <w:br/>
        <w:t>黎黄陂路</w:t>
        <w:br/>
        <w:t>黎黄陂路</w:t>
        <w:br/>
        <w:t>黎黄陂路</w:t>
        <w:br/>
        <w:t>黎黄陂路</w:t>
        <w:br/>
        <w:t>黎黄陂路</w:t>
        <w:br/>
        <w:t>黎黄陂路</w:t>
        <w:br/>
        <w:t>黎黄陂路两侧仍保留了欧式建筑。</w:t>
        <w:br/>
        <w:t>黎黄陂路</w:t>
        <w:br/>
        <w:t>黎黄陂路</w:t>
        <w:br/>
        <w:t>黎黄陂路</w:t>
        <w:br/>
        <w:t>Day2：宋庆龄汉口旧居纪念馆</w:t>
        <w:br/>
        <w:t>宋庆龄汉口旧居在汉口沿江大道的黎黄陂路口，有一座高三层的小楼。</w:t>
        <w:br/>
        <w:t>它有着杏黄色的外表和纪念碑似的塔楼，是座典型的俄罗斯风格建筑。</w:t>
        <w:br/>
        <w:t>塔楼高四层，方形，连接起靠黎黄陂路和沿江大道的两侧主立面，是小楼的亮点。</w:t>
        <w:br/>
        <w:t>特别是建造在塔楼每层越向上越小的窗户，在不规则中跳跃，使小楼显得独特新颖。</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宋庆龄汉口旧居纪念馆</w:t>
        <w:br/>
        <w:t>Day2：汉口江滩</w:t>
        <w:br/>
        <w:t>汉口江滩，面积160万平方米，与沿江大道景观相邻，与黄鹤楼景区相望，与长江百舸争流相映，构成武汉市中心区独具魅力的景观中心，是武汉市最著名的风景游览胜地，在武汉三镇的水景中，</w:t>
        <w:br/>
        <w:t>汉口江滩公园</w:t>
        <w:br/>
        <w:t>可谓是这座滨江城市中一道最美丽的风景。</w:t>
        <w:br/>
        <w:t>"两江四堤八林带，火树银花不夜天"，这是一位诗人对武汉江滩美景的赞颂。</w:t>
        <w:br/>
        <w:t>在武汉三镇的水景中，武汉江滩可谓是这座滨江城市中一道最美丽的风景。</w:t>
        <w:br/>
        <w:t>汉口江滩</w:t>
        <w:br/>
        <w:t>有三三两两的市民或游人悠闲地走在绿树繁花之中，穿行于鹅卵石铺成的小径，享受着忙碌生活中难得的闲适。</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汉口江滩</w:t>
        <w:br/>
        <w:t>Day2：中共五大纪念馆</w:t>
        <w:br/>
        <w:t>中国共产党第五次全国代表大会会址纪念馆位于"中国第一红街"--武昌都府堤20号，也是中共早期革命活动旧址。</w:t>
        <w:br/>
        <w:t>会址原为1918年创办的国立武昌高等师范学校附属小学。</w:t>
        <w:br/>
        <w:t>1926年更名为湖北省立第一小学(也称为国立武昌第一小学)。</w:t>
        <w:br/>
        <w:t>1927年4月27日至5月9日，中共五大在此举行开幕式。</w:t>
        <w:br/>
        <w:t>中共五大会址纪念馆</w:t>
        <w:br/>
        <w:t>中共五大会址1927年4月27日，中共五大在此举行开幕式，此次大会选举产生了中央监察委员会，这是中国共产党历史上第一次设立的党内纪律检查机构。</w:t>
        <w:br/>
        <w:t>中共五大会址纪念馆2006年开始筹建，2007年11月，纪念馆建成开放。</w:t>
        <w:br/>
        <w:t>中共五大会址纪念馆</w:t>
        <w:br/>
        <w:t>1922年至1927年这里一度成为湖北革命运动的指挥机关。</w:t>
        <w:br/>
        <w:t>2006年10月，中共武汉市委、武汉市人民政府决定依托旧址建立纪念馆。</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中共五大历史陈列</w:t>
        <w:br/>
        <w:t>Day2：毛泽东旧居</w:t>
        <w:br/>
        <w:t>武昌农民运动讲习所、武昌</w:t>
        <w:br/>
        <w:t>毛泽东故居</w:t>
        <w:br/>
        <w:t>都府堤41号。</w:t>
        <w:br/>
        <w:t>武汉是毛泽东同志革命生涯的重要地方，他曾广泛探讨农民运动、并最终找到了农民运动的出路，《湖南农民运动考察报告》就在这里整理成稿</w:t>
        <w:br/>
        <w:t>毛泽东旧居</w:t>
        <w:br/>
        <w:t>毛泽东旧居</w:t>
        <w:br/>
        <w:t>中共五大会议纪念馆和八七会址纪念馆等革命遗迹，武汉曾为中国革命和社会主义建设作出了巨大贡献。</w:t>
        <w:br/>
        <w:t>毛泽东旧居</w:t>
        <w:br/>
        <w:t>Day2：户部巷</w:t>
        <w:br/>
        <w:t>户部巷位于中国历史文化名城湖北省武汉市，是一条长150米的百年老巷，被誉为"汉味小吃第一巷"，其繁华的早点摊群数十年经久不衰。</w:t>
        <w:br/>
        <w:t>户部巷位于武昌最繁华的司门口，东靠十里长街(解放路)，西临浩瀚长江，南枕"天下江山第一楼"--黄鹤楼，北接都府堤红色景区 ，是一处由名街名楼名景名江环绕而成的美食天堂。</w:t>
        <w:br/>
        <w:t>户部巷</w:t>
        <w:br/>
        <w:t>武汉人将用早点，称为"过早"，这最初来自于清代的一首《汉口竹子枝词》 。以"小吃"闻名的户部巷，就是武汉最有名的"早点一条巷"，民间有"早尝户部巷，宵夜</w:t>
        <w:br/>
        <w:t>吉庆街</w:t>
        <w:br/>
        <w:t>"之说，是来武汉的游人必到的景点。</w:t>
        <w:br/>
        <w:t>户部巷</w:t>
        <w:br/>
        <w:t>户部巷</w:t>
        <w:br/>
        <w:t>户部巷</w:t>
        <w:br/>
        <w:t>户部巷</w:t>
        <w:br/>
        <w:t>户部巷</w:t>
        <w:br/>
        <w:t>武汉美食；</w:t>
        <w:br/>
        <w:t>热干面</w:t>
        <w:br/>
        <w:t>三鲜豆皮</w:t>
        <w:br/>
        <w:t>面窝</w:t>
        <w:br/>
        <w:t>米粑</w:t>
        <w:br/>
        <w:t>豆丝</w:t>
        <w:br/>
        <w:t>欢喜坨</w:t>
        <w:br/>
        <w:t>鸭脖子</w:t>
        <w:br/>
        <w:t>武昌鱼</w:t>
        <w:br/>
        <w:t>排骨藕汤</w:t>
        <w:br/>
        <w:t>洪山菜薹炒腊肉</w:t>
        <w:br/>
        <w:t>糍粑</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汉市旅游吧。</w:t>
        <w:br/>
        <w:t>那一年，神农架看秋，自驾沿途风光游；湖北省武汉市【第十五站】游记结束---请继续浏览那一年，神农架看秋，自驾沿途风光游；安徽省六安市红安县【第十六站】</w:t>
      </w:r>
    </w:p>
    <w:p>
      <w:r>
        <w:t>评论：</w:t>
        <w:br/>
        <w:t>1.武汉户部巷地方特色小吃很多，热干面、鸭脖</w:t>
        <w:br/>
        <w:t>2.楼主大人，有什么推荐的美食吗？我对饮食比较注重的。</w:t>
        <w:br/>
        <w:t>3.武汉是个大城市，我感觉全年都是旺季，人都不少</w:t>
        <w:br/>
        <w:t>4.请教一下楼主，这里什么时候去人会相对少点呢？</w:t>
        <w:br/>
        <w:t>5.谢谢关注</w:t>
        <w:br/>
        <w:t>6.好巧啊我才刚到这边，正好借鉴一下。</w:t>
        <w:br/>
        <w:t>7.谢谢关注</w:t>
        <w:br/>
        <w:t>8.楼主码字辛苦啦，还有更多照片分享吗？</w:t>
        <w:br/>
        <w:t>9.有哇，请继续浏览我的游记，谢谢关注</w:t>
        <w:br/>
        <w:t>10.最爱这种风格的地方了，一定要去了下次。</w:t>
      </w:r>
    </w:p>
    <w:p>
      <w:pPr>
        <w:pStyle w:val="Heading2"/>
      </w:pPr>
      <w:r>
        <w:t>112.那一年，神农架看秋，我的自驾沿途风光游路线图；安徽省红安市、李先念、董必武故居、七里坪长胜街【第十六</w:t>
      </w:r>
    </w:p>
    <w:p>
      <w:r>
        <w:t>https://you.ctrip.com/travels/hongan2723/3762600.html</w:t>
      </w:r>
    </w:p>
    <w:p>
      <w:r>
        <w:t>来源：携程</w:t>
      </w:r>
    </w:p>
    <w:p>
      <w:r>
        <w:t>发表时间：2018-12-26</w:t>
      </w:r>
    </w:p>
    <w:p>
      <w:r>
        <w:t>天数：1 天</w:t>
      </w:r>
    </w:p>
    <w:p>
      <w:r>
        <w:t>游玩时间：11 月</w:t>
      </w:r>
    </w:p>
    <w:p>
      <w:r>
        <w:t>人均花费：300 元</w:t>
      </w:r>
    </w:p>
    <w:p>
      <w:r>
        <w:t>和谁：夫妻</w:t>
      </w:r>
    </w:p>
    <w:p>
      <w:r>
        <w:t>玩法：摄影，自驾，自由行</w:t>
      </w:r>
    </w:p>
    <w:p>
      <w:r>
        <w:t>旅游路线：红安</w:t>
      </w:r>
    </w:p>
    <w:p>
      <w:r>
        <w:t>正文：</w:t>
        <w:br/>
        <w:t>那一年，神农架看秋，我的自驾沿途风光游路线图；安徽省</w:t>
        <w:br/>
        <w:t>红安</w:t>
        <w:br/>
        <w:t>市、李先念故居、董必武故居、陈锡联故居、七里坪长胜街、红四方面军指挥部【第十六站】</w:t>
        <w:br/>
        <w:t>前言；</w:t>
        <w:br/>
        <w:t>安徽红安市；</w:t>
        <w:br/>
        <w:t>红安县原名黄安，1952年，中央人民政府批准将黄安改名红安。今属湖北黄冈市代管，位于鄂东北大别山南麓。红安是一块神奇的土地。她是"黄麻起义"的策源地，是红四方面军的诞生地，是鄂豫皖苏区的政治，经济，军事，文化中心。</w:t>
        <w:br/>
        <w:t>红安县</w:t>
        <w:br/>
        <w:t>安徽红安市记忆：对于来自海边的青岛人，对大海的美景也许是看得太久了，大海吸引力已经没有那么的强烈了，我总是憧憬着及安徽红安市的风光之各地景色。我向往着红安市悠久的历史、秀丽的风光，那难忘的</w:t>
        <w:br/>
        <w:t>红安美食</w:t>
        <w:br/>
        <w:t>、时时牵动着我，吸引着我，那穿越时空的奇妙想象，迫使我动身踏上这神秘之旅。</w:t>
        <w:br/>
        <w:t>行程综述；</w:t>
        <w:br/>
        <w:t>时间：2018年11月6日至11月6日共1天</w:t>
        <w:br/>
        <w:t>人物；夫妻2人</w:t>
        <w:br/>
        <w:t>方式：自助游</w:t>
        <w:br/>
        <w:t>交通工具；自驾车</w:t>
        <w:br/>
        <w:t>费用：人均300元（含汽油、高速公路、吃住、门票等一切费用）</w:t>
        <w:br/>
        <w:t>那一年，神农架看秋，自驾沿途风光游之线路安排；青岛自驾出发—商丘市---周口市---鹿邑县---漯河市---驻马店市---随州市---荆门市---宜昌市---兴山县---神农架---秭归市---荆州市---武汉市---红安市---麻城市---金寨县---六安市—-阜阳市---蚌埠市---宿州市---滁州市---邳州市---临沂市--青岛</w:t>
        <w:br/>
        <w:t>自驾车从武汉市出发，高速公路行驶2小时到达红安市开始游览，汽车沿着山路一路向东直奔，沿途山林秀丽风光，一片片的树林、桔林、河流的点点滴滴，我心已陶醉。开始了红安市之旅。</w:t>
        <w:br/>
        <w:t>这里最适合夫妻来旅行，一起漫步，演绎出自然造化中壮美灵动的山水风光。欣赏群峰环绕起伏、林木葱茏幽翠美景，品味着红安市美食，将红安市风光尽收眼底。</w:t>
        <w:br/>
        <w:t>【正文】</w:t>
        <w:br/>
        <w:t>一、安徽红安市缘起</w:t>
        <w:br/>
        <w:t>今年4月自江苏苏北自助旅游回来后，我就做了湖北省神农架看秋自助旅游计划；10月下旬在湖北神农架最美的季节，夫妻一路向南走，去看神农架的秋天景色。呼吸神农架的空气，品尝神农架的美食，寥廓土地，安放豪情。同时欣赏沿途风光美景。</w:t>
        <w:br/>
        <w:t>二、出发准备</w:t>
        <w:br/>
        <w:t>没有任何牵挂的事由，来一场说走就走的旅行，对于旅行，做好出发的各种准备，了解目的地的天气情况，列出需要的物品的清单。</w:t>
        <w:br/>
        <w:t>三、安徽红安市休闲之旅行程安排；</w:t>
        <w:br/>
        <w:t>Day1：走进红安市、李先念故居、董必武故居、陈锡联故居、长胜街、红四方面军指挥部</w:t>
        <w:br/>
        <w:t>交通信息：</w:t>
        <w:br/>
        <w:t>一，自驾车【武汉市---红安市】</w:t>
        <w:br/>
        <w:t>2018年11月6日武汉市出发时间07.00点—2018年11月6日到达红安市时间09.30分，汽车行驶2.5小时，里程109里</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w:t>
        <w:br/>
        <w:t>如有关于旅行上的问题,随时留言给我</w:t>
        <w:br/>
        <w:t>记忆：安徽红安市自助旅游路线：</w:t>
        <w:br/>
        <w:t>Day1：走进红安市</w:t>
        <w:br/>
        <w:t>Day1：李先念故居</w:t>
        <w:br/>
        <w:t>李先念故居纪念园位于湖北省红安县以南20公里的高桥镇，现在对外开放的有:李先念故居、李先念图书馆、故居纪念馆、纪念园牌坊式门楼等。</w:t>
        <w:br/>
        <w:t>2006年05月25日，李先念故居和董必武故居被国务院批准列入第六批全国重点文物保护单位名单。</w:t>
        <w:br/>
        <w:t>纪念园占地面积13.5平方公里，2009年纪念园正式开放，评定为国家AAAA级旅游景区。</w:t>
        <w:br/>
        <w:t>李先念(1909-1992)，黄安(今红安)县詹店镇李家大屋人。无李先念产阶级革命家、军事家。1927年加入中国共产党，同年参加黄麻起义，历任红31师班长、高桥区委书记、县苏维埃政府主席。1983年任中华人民共和国主席，1988至1992年任全国政协主席。</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李先念故居</w:t>
        <w:br/>
        <w:t>Day1：董必武故居</w:t>
        <w:br/>
        <w:t>董必武故居，地址:小石桥胡同24号 。 董必武，1886年生，原名董贤琮，又名董用威，字洁畲，号壁伍。湖北黄安(今红安)人。</w:t>
        <w:br/>
        <w:t>建国后，历任中央财经委员会主任，政务院副总理，政务院政法委员会主任，最高人民法院院长，全国政协副主席，中共中央监察委员会书记，中华人民共和国副主席、代主席。</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董必武故居</w:t>
        <w:br/>
        <w:t>Day1：陈锡联故居</w:t>
        <w:br/>
        <w:t>陈锡联故居位于湖北省黄冈市红安县高桥镇陡山彭家村，与李先念同属一村，相隔不足一公里。是一进四重，砖瓦结构，翘角飞沿雕楼式，占地面积228平方米。</w:t>
        <w:br/>
        <w:t>陈锡联故居</w:t>
        <w:br/>
        <w:t>陈锡联故居</w:t>
        <w:br/>
        <w:t>陈锡联故居</w:t>
        <w:br/>
        <w:t>陈锡联故居</w:t>
        <w:br/>
        <w:t>陈锡联(1915.1.4-1999.6.10)，原名陈锡廉，字廉甫，湖北省红安县人。优秀的共产党员，无产阶级革命家，原国务院副总理。</w:t>
        <w:br/>
        <w:t>陈锡联故居</w:t>
        <w:br/>
        <w:t>陈锡联故居</w:t>
        <w:br/>
        <w:t>陈锡联故居</w:t>
        <w:br/>
        <w:t>陈锡联故居</w:t>
        <w:br/>
        <w:t>陈锡联故居</w:t>
        <w:br/>
        <w:t>陈锡联故居</w:t>
        <w:br/>
        <w:t>陈锡联故居</w:t>
        <w:br/>
        <w:t>Day1：七里坪长胜街</w:t>
        <w:br/>
        <w:t>长胜街是湖北省红安县七里坪镇的一条主街，因风起云涌的革命浪潮闻名于世，红色印记留存至今，极具纪念意义。</w:t>
        <w:br/>
        <w:t>长胜街</w:t>
        <w:br/>
        <w:t>长胜街</w:t>
        <w:br/>
        <w:t>长胜街</w:t>
        <w:br/>
        <w:t>长胜街</w:t>
        <w:br/>
        <w:t>长胜街</w:t>
        <w:br/>
        <w:t>长胜街</w:t>
        <w:br/>
        <w:t>长胜街</w:t>
        <w:br/>
        <w:t>七里坪长胜街</w:t>
        <w:br/>
        <w:t>七里坪长胜街</w:t>
        <w:br/>
        <w:t>七里坪长胜街</w:t>
        <w:br/>
        <w:t>七里坪长胜街</w:t>
        <w:br/>
        <w:t>七里坪长胜街</w:t>
        <w:br/>
        <w:t>Day1：红四方面军指挥部</w:t>
        <w:br/>
        <w:t>红四方面军指挥部</w:t>
        <w:br/>
        <w:t>红四方面军指挥部</w:t>
        <w:br/>
        <w:t>红四方面军指挥部</w:t>
        <w:br/>
        <w:t>红四方面军指挥部</w:t>
        <w:br/>
        <w:t>红四方面军指挥部</w:t>
        <w:br/>
        <w:t>红四方面军指挥部</w:t>
        <w:br/>
        <w:t>红四方面军指挥部</w:t>
        <w:br/>
        <w:t>红四方面军指挥部</w:t>
        <w:br/>
        <w:t>七里坪长胜街</w:t>
        <w:br/>
        <w:t>旅行，不见得会花掉多少钱，而不旅行，不见得能存下多少钱，也不见得能够富起来。人生，真正属于自己的时光并不多，顺着自己的心意而活，就是最好的生活。趁阳光正好，微风不燥，去见你想见的人，去看你想看的风景，这，便是美好的人生</w:t>
        <w:br/>
        <w:t>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红安市旅游吧。</w:t>
        <w:br/>
        <w:t>那一年，神农架看秋，自驾沿途风光游；安徽红安市【第十六站】游记结束---请继续浏览那一年，神农架看秋，自驾沿途风光游；安徽省六安市麻城【第十七站】</w:t>
      </w:r>
    </w:p>
    <w:p>
      <w:r>
        <w:t>评论：</w:t>
        <w:br/>
        <w:t>1.沿途一路的山山水水，山水相连，连绵起伏。山腰盘旋的那曲折蜿蜒的公路如缕缕飘带缠绕在那青山之中，成为一道独特亮丽的风景。朦胧的远山，笼罩着一层轻纱，影影绰绰，在飘渺的云烟中忽远忽近，若即若离，像是睡意未醒的仙女，披着蝉翼般的薄纱，脉脉含情，凝眸不语。看到此场景，只想感慨一句：“此景只应天上有，人间能得几回闻</w:t>
        <w:br/>
        <w:t>2.对于红安市在去之前，一直是知之甚少的，自驾车从武汉市出发，高速公路行驶2小时到达红安市开始游览，汽车沿着山路一路向东直奔，沿途山林秀丽风光，一片片的树林、桔林、河流的点点滴滴，我心已陶醉。开始了红安市之旅。</w:t>
      </w:r>
    </w:p>
    <w:p>
      <w:pPr>
        <w:pStyle w:val="Heading2"/>
      </w:pPr>
      <w:r>
        <w:t>113.山脚盛夏山顶春，秋夏秋冬最难分！带你去体验神农架最绚丽的季节</w:t>
      </w:r>
    </w:p>
    <w:p>
      <w:r>
        <w:t>https://you.ctrip.com/travels/shennongjia147/3763165.html</w:t>
      </w:r>
    </w:p>
    <w:p>
      <w:r>
        <w:t>来源：携程</w:t>
      </w:r>
    </w:p>
    <w:p>
      <w:r>
        <w:t>发表时间：2018-12-27</w:t>
      </w:r>
    </w:p>
    <w:p>
      <w:r>
        <w:t>天数：4 天</w:t>
      </w:r>
    </w:p>
    <w:p>
      <w:r>
        <w:t>游玩时间：11 月</w:t>
      </w:r>
    </w:p>
    <w:p>
      <w:r>
        <w:t>人均花费：</w:t>
      </w:r>
    </w:p>
    <w:p>
      <w:r>
        <w:t>和谁：和朋友</w:t>
      </w:r>
    </w:p>
    <w:p>
      <w:r>
        <w:t>玩法：</w:t>
      </w:r>
    </w:p>
    <w:p>
      <w:r>
        <w:t>旅游路线：</w:t>
      </w:r>
    </w:p>
    <w:p>
      <w:r>
        <w:t>正文：</w:t>
        <w:br/>
        <w:t>看过许多次数的云</w:t>
        <w:br/>
        <w:t>喝过许多种类的酒</w:t>
        <w:br/>
        <w:t>却只爱过一个最自然的 “</w:t>
        <w:br/>
        <w:t>神农架</w:t>
        <w:br/>
        <w:t>”</w:t>
        <w:br/>
        <w:t>行程如下；</w:t>
        <w:br/>
        <w:t>Day1: 重庆 —坪阡古镇（大九湖镇）</w:t>
        <w:br/>
        <w:t>↓↓↓</w:t>
        <w:br/>
        <w:t>Day2:上午大九湖，下午</w:t>
        <w:br/>
        <w:t>神农谷</w:t>
        <w:br/>
        <w:t>，晚上住木鱼镇</w:t>
        <w:br/>
        <w:t>↓↓↓</w:t>
        <w:br/>
        <w:t>Day3:上午天燕，下午神农坛、</w:t>
        <w:br/>
        <w:t>天生桥</w:t>
        <w:br/>
        <w:t>↓↓↓</w:t>
        <w:br/>
        <w:t>Day4：木鱼镇— 重庆</w:t>
        <w:br/>
        <w:t>神农架</w:t>
        <w:br/>
        <w:t>位于 湖北 省西部，东西连 巴楚 ，南北分汉江，群山巍巍，林海茫茫，原始古朴。 目前， 神农架 已经建成</w:t>
        <w:br/>
        <w:t>神农顶</w:t>
        <w:br/>
        <w:t>、</w:t>
        <w:br/>
        <w:t>官门山</w:t>
        <w:br/>
        <w:t>、大九湖、神农坛、</w:t>
        <w:br/>
        <w:t>天生桥</w:t>
        <w:br/>
        <w:t>、天燕等6大主要景区。依据“一山有四季，十里不同天”的立体气候，形成春观杜鹃、夏避酷暑、秋赏红叶、冬滑冰雪等各具特色的季节景观和旅游项目。</w:t>
        <w:br/>
        <w:t>话不多说，来一趟说走就走的旅行，驱车8-9个小时左右时间就来到了</w:t>
        <w:br/>
        <w:t>神农架</w:t>
        <w:br/>
        <w:t>坪阡古镇的一家天子客栈落脚，价格标间156元，夏季稍贵，距离景区没多远，当晚稍作休息，第二天一早出发去最美的大九湖~</w:t>
        <w:br/>
        <w:t>现在的季节已然是冬季，对于衣服带少了的我来说，只能靠这一锅温暖的汤锅来解决我冰冷的胃~街上也有租售服装的，建议可以购买80一件的冲锋大衣御寒~</w:t>
        <w:br/>
        <w:t>大九湖</w:t>
        <w:br/>
        <w:t>想把大大的世界全部给你</w:t>
        <w:br/>
        <w:t>大九湖属于 神农架 林区的一个镇，共有9个湖、最为叹为观止的乃属4号湖和5号湖，所以使得我们一大早就来到了这里欣赏初晨的美，时间大约7点左右到达，初晨的太阳缓缓升起，天边的一道金灿阳光，湖面的交相辉映，湖水犹如镜面般的清澈，今天又是元气满满的一天呢，一大早的心情也是美美哒~</w:t>
        <w:br/>
        <w:t>高山环绕下，九珠连缀，延绵的湖光山色，也被称为 湖北 的“ 呼伦贝尔 ”，或许唯有身在此间，才能领会诗与远方的那般深邃~！</w:t>
        <w:br/>
        <w:t>清晨的风稍带凉意，美丽的大九湖，晨雾缭绕，湖面上美丽的黑天鹅和白天鹅也下水开始嬉戏，大面积的草甸、湿地，最完整的生态环境，爱护环境是人类义不容辞的责任，所以这里显得格外宁静！</w:t>
        <w:br/>
        <w:t>在四号湖入口处有一位当地居民的老爷爷售卖当地特色小吃，高山土豆、玉米面饼、高山麻辣烫等吃的，一大早没吃早饭的我们赶紧围了过去，一样来了个遍~</w:t>
        <w:br/>
        <w:t>麻辣烫里的食材有香菇菌类、竹笋、豆腐等、一碗下肚胃已暖，不辣、好吃到汤汁儿都已喝完~</w:t>
        <w:br/>
        <w:t>饭后闲暇之时，一位山里的贵客“跑山猪”速速现身，之所以叫跑山猪，就是因为当地不喂饲料，不修圈舍，像牛样一样放养的猪，它们除了吃喝睡，都在山坡上放养着自由活动~这样肉质的猪肉岂不更好吃，哈哈，稍不注意就带偏了~</w:t>
        <w:br/>
        <w:t>五号湖是大九湖中面积最大的一个，水域与四、六号湖相通，都说五号湖最漂亮，的确，无论是清冷的晨光，还是云蒸霞蔚的傍晚，冷暖色调带来不一样的视觉不一样的美！</w:t>
        <w:br/>
        <w:t>好光影总是那么短暂，甚至一瞬间，匆匆如我，也只能记录片断~</w:t>
        <w:br/>
        <w:t>在没有任何嘈杂声音的草甸边行走，被不自觉地放慢脚步，这里不是丛丛赶往上班的路上。没有渐行渐远之感，所有的画面都一样闲适，似乎脚步没有丝毫前行！</w:t>
        <w:br/>
        <w:t>鹿苑</w:t>
        <w:br/>
        <w:t>一段小路的距离来到了万众瞩目的鹿苑，鹿苑也是在大九湖景区内，就在五号湖往里走，鹿苑的梅花鹿基本都是放养，小梅花鹿超级活泼可爱，不怕生，游客可进入喂食玉米粒，随意摆拍凹造型，所以想到这就莫名的激动了起来~</w:t>
        <w:br/>
        <w:t>有人说这里是 日本 翻版 奈良 ，但是与我们可爱的梅花鹿亲密接触，拍一组美美哒的照片也是非常值得的！</w:t>
        <w:br/>
        <w:t>板壁岩</w:t>
        <w:br/>
        <w:t>板壁岩</w:t>
        <w:br/>
        <w:t>的景点是非看不可的，它之所以出名，是因为这里被称为“ 石林 ”和“野人的出没地”，因为那里的岩石虽然体积不是非常之大，但岩石结构却像 黄山 的山峰一样挺拔奇秀，这些岩石都是突兀地自然生长在底下巨大山体的草坡上的，就像 云南 石林 一样的峰林那样壮观！</w:t>
        <w:br/>
        <w:t>有的如金鸡报晓，有的似猛虎下山，有的像雄鹰展翅，有的单独生长，有的成片成林，有的如板壁似的横向伸展，在云雾飘渺中显得是那样的奇特美丽，真令人陶醉不已，称奇不断！</w:t>
        <w:br/>
        <w:t>神农谷</w:t>
        <w:br/>
        <w:t>不探</w:t>
        <w:br/>
        <w:t>神农谷</w:t>
        <w:br/>
        <w:t>，枉到 神农架</w:t>
        <w:br/>
        <w:t>神农谷，是 神农架 景区第一胜景，因风景奇秀曾被称为“风景垭”，被众多游客誉为神农第一景，2011年10月谷中栈道建成对游客开放，景区步道4.4公里全由防腐木板制作的栈道，沿陡峭的山壁悬空搭建，海拔落差258米，也就是下山258米还要上山258米高，全程需3小时左右，所以和小伙伴们在下午3点左右就开始了登山下山再登山之旅！</w:t>
        <w:br/>
        <w:t>神农谷内峰林万仞林立，似柱似笋，谷内冷杉箭竹苍翠，春来高山杜鹃吐艳姹紫嫣红，夏秋云雾蒸腾气象万千，冬季百山飞雪一片妖娆，生态系统保存极为完好！</w:t>
        <w:br/>
        <w:t>神农谷既有 黄山 的险峻，也有 张家界 的灵秀，同时还充满着变化莫测的神秘。不仅可以登 临高 处，远观山岭纵横、河流蜿蜒、云雾蒸腾、斜雾横飞的壮丽景观，也可身临其境感受流云飞雾缠绕其间仙境般的感觉！</w:t>
        <w:br/>
        <w:t>很陡峭的山坡，时而巨石突兀，时而箭竹慢坡，时而冷杉俊立，陡峭南坡所拥有的降水优势，使得这里的植物十分疯茂，全程的步道依山而建，不得不感叹建造者的艰辛！</w:t>
        <w:br/>
        <w:t>期间翻越两座山峰，一条峡谷，路上人比较少， 静得可以听见心跳，一路的栈道，几乎都是上山，爬完这艰难的4公里，连绵起伏，真的连说话力气都没有了，腿已走废，但是非常值得！到达山顶的时刻，心里的激动是形容不出的，有种像跑完马拉松拿了冠军的喜悦~</w:t>
        <w:br/>
        <w:t>温馨提示：爬完山后记得尽早下山哦，6点以后的神龙谷温度较低开始起雾，山路险峻！</w:t>
        <w:br/>
        <w:t>天燕景区</w:t>
        <w:br/>
        <w:t>下车后来到了最著名的</w:t>
        <w:br/>
        <w:t>天燕景区</w:t>
        <w:br/>
        <w:t>，燕是燕子的燕，正因为这里有一种短金丝燕得名，所以</w:t>
        <w:br/>
        <w:t>燕子洞</w:t>
        <w:br/>
        <w:t>是必须去打卡的地方！</w:t>
        <w:br/>
        <w:t>燕子洞</w:t>
        <w:br/>
        <w:t>洞深景幽，高约20米，洞内颇宽，可容千人。右侧有一偏洞，左侧上端，有一小洞，从半崖中穿出，阳光可照进洞内，洞内钟乳 石林 立，水滴声如琴，燕巢遍布洞壁上头，用电筒照射可以看见！</w:t>
        <w:br/>
        <w:t>建在蓝天白云下的彩虹桥，形似像彩虹，又有些鹊桥的感觉，放眼望去链接天际，高50多米，上到顶上，风稍显有些大，对于有些恐高的我来说，还是紧握着相机拍照，近距离的拍摄了山下的一大片景色！</w:t>
        <w:br/>
        <w:t>山下就是</w:t>
        <w:br/>
        <w:t>红坪画廊</w:t>
        <w:br/>
        <w:t>，依山而建的蜿蜒小路，周边赤橙黄绿的树木颜色，竟显得格外美丽~</w:t>
        <w:br/>
        <w:t>神农坛</w:t>
        <w:br/>
        <w:t>最后一天的行程这就是神农坛了，上面是天坛，皇帝祭天的地方，我们所站的位置是地坛，普通老百姓祭天的地方，主要是以烧香祭拜为主，没想到这个景点来打卡的人不在少数，大巴车陆陆续续的开往这里。</w:t>
        <w:br/>
        <w:t>从大门进来的时候，种植了一些中草药植物，并有详细介绍，代表秋季的银杏叶在微风的吹拂下缓缓飘落，稍不注意地上就落满一大片厚厚的树叶，随手一抛就能拍出惊艳的照片~！</w:t>
        <w:br/>
        <w:t>沿着旁边的小路上山，这里最著名的一处景点是千年杉王，这么大一棵树，又 高树 径又大，真得几个人才能围住，也可以写下最美好的心愿，挂在旁边祈福！</w:t>
        <w:br/>
        <w:t>天生桥</w:t>
        <w:br/>
        <w:t>在来天生桥的路上心头就想，凡景点只要沾了"天生"二字，必然风景了得且得老天爷的厚爱，至于桥，也就是"一架水上，通途两岸"的概念，但来此地后，发现又长知识了！</w:t>
        <w:br/>
        <w:t>从景区入口进来到达"一水桥"地方，但见水帘状瀑水自峭壁飞下，形成一条宽6米，高30米的飞瀑，流珠玉溅，轰鸣如雷，风情万种，其下潭水清澈见底，潭中奇石千姿百态，这里也是各位丝巾阿姨打卡必拍照的地方~！</w:t>
        <w:br/>
        <w:t>当我们还在谈论着“野人”时， 神农架 早已不拿野人说事了，这里有一座你没见过的桥，循着水声望去，一条瀑布悬于山体上，之后坠下山体，接着逶迤远去！</w:t>
        <w:br/>
        <w:t>天生桥不得不说是天造地设的一处景区，有着奇潭、奇洞、奇瀑、奇桥著称，今日一见果真不同凡响纯天然的美腻~</w:t>
        <w:br/>
        <w:t>THE END</w:t>
        <w:br/>
        <w:t>四天的神龙架旅程就告一段落了</w:t>
        <w:br/>
        <w:t>念念不舍的坐上了回城的车</w:t>
        <w:br/>
        <w:t>如果还有机会</w:t>
        <w:br/>
        <w:t>一定还会再来</w:t>
        <w:br/>
        <w:t>观原始洪荒之貌</w:t>
        <w:br/>
        <w:t>赏幽野绿秀之景</w:t>
        <w:br/>
        <w:t>品神农文化之韵</w:t>
        <w:br/>
        <w:t>探野人传奇之谜</w:t>
      </w:r>
    </w:p>
    <w:p>
      <w:r>
        <w:t>评论：</w:t>
        <w:br/>
      </w:r>
    </w:p>
    <w:p>
      <w:pPr>
        <w:pStyle w:val="Heading2"/>
      </w:pPr>
      <w:r>
        <w:t>114.巴东纤夫文化走廊景区</w:t>
      </w:r>
    </w:p>
    <w:p>
      <w:r>
        <w:t>https://you.ctrip.com/travels/enshi487/3763932.html</w:t>
      </w:r>
    </w:p>
    <w:p>
      <w:r>
        <w:t>来源：携程</w:t>
      </w:r>
    </w:p>
    <w:p>
      <w:r>
        <w:t>发表时间：2018-12-29</w:t>
      </w:r>
    </w:p>
    <w:p>
      <w:r>
        <w:t>天数：1 天</w:t>
      </w:r>
    </w:p>
    <w:p>
      <w:r>
        <w:t>游玩时间：10 月</w:t>
      </w:r>
    </w:p>
    <w:p>
      <w:r>
        <w:t>人均花费：100 元</w:t>
      </w:r>
    </w:p>
    <w:p>
      <w:r>
        <w:t>和谁：和父母</w:t>
      </w:r>
    </w:p>
    <w:p>
      <w:r>
        <w:t>玩法：</w:t>
      </w:r>
    </w:p>
    <w:p>
      <w:r>
        <w:t>旅游路线：</w:t>
      </w:r>
    </w:p>
    <w:p>
      <w:r>
        <w:t>正文：</w:t>
        <w:br/>
        <w:t>九九重阳节随着峡州国旅来到</w:t>
        <w:br/>
        <w:t>巴东</w:t>
        <w:br/>
        <w:t>神农溪</w:t>
        <w:br/>
        <w:t>纤夫文化走廊玩一玩，早上8：30从宜昌出发经过2个多小时到达目的地。</w:t>
        <w:br/>
        <w:t>到达景区后，直接通过检票口检票，景区里的游客还挺多的。看见人聚集的地方，我们走过去，看见土家幺妹正跳着土家舞，台下的客人看得津津有味，每个人的眼光都被吸引过去了。</w:t>
        <w:br/>
        <w:t>到了最后一个节目是摆手舞，土家大哥站在舞台正中央，敲打着大鼓  铿锵有力，鼓声震如雷鸣，看其他的游客与幺妹跳得兴高采烈我也被这种气氛所吸引，也加入其中直到鼓声停止 。</w:t>
        <w:br/>
        <w:t>大爱无疆，助学巴东湖北峡州国旅九九重阳千人</w:t>
        <w:br/>
        <w:t>巴东</w:t>
        <w:br/>
        <w:t>行活动开始，最让我记忆最深的是一群活泼可爱的孩子，望着那天真无邪笑容感动了我，虽然我捐款不是很多，不能帮助他们解决大问题，但是我会持续关注他们。这次挺感谢峡州国旅和纤夫文化走廊景区能够举办公益活动，让这群孩子得到大家帮助和社会人士的关注。让我们一起过了不一样的重阳节。</w:t>
        <w:br/>
        <w:t>午饭时间到了，我们坐车到游客中心，听幺妹解释因景区今天游客太多，餐厅容纳人游客太少，所以把我们安排到游客中心，坐车过3分钟后到达游客中心，听我们的导游讲这里平时作为招待去往神农架的游客，还同时接待从</w:t>
        <w:br/>
        <w:t>巴东</w:t>
        <w:br/>
        <w:t>坐游船进来的游客，我们走到餐厅感觉少了一种说不出的氛围，我们吃得是当地的饭菜，味道就像自己家做饭味道一样，每桌都有洋芋、红苕但是唯有缺点是所装饭菜的餐具是用一次性饭盒。</w:t>
        <w:br/>
        <w:t>近回到景点，进入景点的门口却多了几位大哥拿着相机拍照，随着相机角度抬高，觉得自己从上午到这个时候没有好好看这里的山和水。觉得大自然的神奇是任何写作家无法用语言表达的。</w:t>
        <w:br/>
        <w:t>这里是纤夫的源地，我是从农民家庭走出来的我还是不忍心坐在船上，让几位大哥拉纤，但是纤夫的精神是我们所要学习和继承。超过小桥就会看见一栋土家吊脚楼，全都用木板所建造的，是我们小时候住过的木板房。一楼是可以观看电影，当我进去正播《漂洋过海来爱你》没有看几分钟就播完了，但估计我在拍摄的原地也有几分的感触。跨过门就是走廊，在走廊可以观赏景区的全景，一泻千里的自然瀑布，船上游客、幺妹、纤夫拉纤的情景唯有另一番风景。叮叮叮手机响了，通知我们该返程了，在返回的车上，其他伙伴都睡着了，唯独我拿出手机搜索着《漂洋过海来爱你》……</w:t>
      </w:r>
    </w:p>
    <w:p>
      <w:r>
        <w:t>评论：</w:t>
        <w:br/>
        <w:t>1.顶顶~楼主等着你后面继续发别的游记哦！</w:t>
        <w:br/>
        <w:t>2.一看楼主就是特别厉害~给个赞</w:t>
        <w:br/>
        <w:t>3.交通方面方便吗楼主？已经打算去开始准备起来了。</w:t>
        <w:br/>
        <w:t>4.旅行中有什么感觉遗憾的地方吗？如果时光倒流，楼主会怎么再次安排呢？</w:t>
        <w:br/>
        <w:t>5.文字是无法代替照片的，对吗？</w:t>
        <w:br/>
        <w:t>6.感谢楼主的分享！希望楼主开心每一天！</w:t>
        <w:br/>
        <w:t>7.图片还不够多哟，楼主要加油~~</w:t>
        <w:br/>
        <w:t>8.片片可以再发一点吗~~</w:t>
        <w:br/>
        <w:t>9.想去这里呢，先看看你的游记感受下。</w:t>
        <w:br/>
        <w:t>10.好，非常实用，感谢楼主！想知道领着3岁的孩子，住在哪儿比较好呢？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