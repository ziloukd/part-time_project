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1.巫溪县红池坝、宁厂古镇——不一样的美景</w:t>
      </w:r>
    </w:p>
    <w:p>
      <w:r>
        <w:t>https://you.ctrip.com/travels/chongqing158/3613969.html</w:t>
      </w:r>
    </w:p>
    <w:p>
      <w:r>
        <w:t>来源：携程</w:t>
      </w:r>
    </w:p>
    <w:p>
      <w:r>
        <w:t>发表时间：2018-1-15</w:t>
      </w:r>
    </w:p>
    <w:p>
      <w:r>
        <w:t>天数：3 天</w:t>
      </w:r>
    </w:p>
    <w:p>
      <w:r>
        <w:t>游玩时间：10 月</w:t>
      </w:r>
    </w:p>
    <w:p>
      <w:r>
        <w:t>人均花费：600 元</w:t>
      </w:r>
    </w:p>
    <w:p>
      <w:r>
        <w:t>和谁：亲子</w:t>
      </w:r>
    </w:p>
    <w:p>
      <w:r>
        <w:t>玩法：</w:t>
      </w:r>
    </w:p>
    <w:p>
      <w:r>
        <w:t>旅游路线：</w:t>
      </w:r>
    </w:p>
    <w:p>
      <w:r>
        <w:t>正文：</w:t>
        <w:br/>
        <w:t>第一天：襄阳——宜昌——</w:t>
        <w:br/>
        <w:t>重庆</w:t>
        <w:br/>
        <w:t>巫溪</w:t>
        <w:br/>
        <w:t>县——红池坝</w:t>
        <w:br/>
        <w:t>红池坝国家森林公园</w:t>
        <w:br/>
        <w:t>位于</w:t>
        <w:br/>
        <w:t>重庆</w:t>
        <w:br/>
        <w:t>市</w:t>
        <w:br/>
        <w:t>巫溪</w:t>
        <w:br/>
        <w:t>县的西北角，是中国西南部最大的高山草场，2012年9月，重庆巫溪红池坝风景区正式被国家旅游局批准为国家AAAA(4A)级风景名胜区。</w:t>
        <w:br/>
        <w:t>十一长假，想想成熟的景区肯定人满为患，于是萌发到偏僻的景点看看的想法。</w:t>
        <w:br/>
        <w:t>事先查好资料、定好旅馆、门票，3号我们踏上去红池坝的旅程。襄阳到红池坝500余公里。从襄阳到宜昌——转沪蓉高速——奉溪高速——S102­——到文峰镇——Y010一直到红池坝景区大门取票——到游览区即住宿区，历时8小时。大门门票55元/人。</w:t>
        <w:br/>
        <w:t>找到网上预订的旅馆，128元/间，比较潮，还可以住，老板说，若是不要，他就要加价卖出去了，因为我们提前预定的，没涨价。</w:t>
        <w:br/>
        <w:t>看看还不到五点，赶紧开车朝2Km外的草场而去。</w:t>
        <w:br/>
        <w:br/>
        <w:t>进入草原，映入眼帘的是牛羊成群，满眼是安逸祥和的景象。</w:t>
        <w:br/>
        <w:t>远观正在吃草的羊群。</w:t>
        <w:br/>
        <w:t>一个吃的津津有味的小羊。</w:t>
        <w:br/>
        <w:t>夕阳下的野花也是洁白无瑕</w:t>
        <w:br/>
        <w:br/>
        <w:t>现今正是追光逐影的时代</w:t>
        <w:br/>
        <w:t>当你在放松心情的时候，当地的农民任然在辛勤地劳作。</w:t>
        <w:br/>
        <w:t>一个小女孩在陪伴着她的没有停歇的妈妈。</w:t>
        <w:br/>
        <w:t>大约五时三十分，太阳落山了，感觉到气温马上就下降了好几度，身上凉飕飕的，赶紧穿上外套，朝游乐场而去。</w:t>
        <w:br/>
        <w:t>游乐场有骑马、卡丁车等，骑马一圈30元，卡丁车2圈50元（可以做2人）。我们每样都玩了一遍，就回去晚餐。</w:t>
        <w:br/>
        <w:t>看看有酒店在烤羊，一问是要预定的，只有吃了个鱼火锅。</w:t>
        <w:br/>
        <w:t>第二天：景区大门——高山牧场——西流溪——转回到景区大门的百花海——</w:t>
        <w:br/>
        <w:t>宁厂古镇</w:t>
        <w:br/>
        <w:t>一、高山牧场</w:t>
        <w:br/>
        <w:t>早晨起来酒店也没有早餐吃，这里还是不会做生意，人不勤劳，那么多的游客，当地的居民没有人做早餐，游客只有饿肚子了，我们把昨天面包等吃了一点，权当充饥。8:00开车就向32Km外的西流溪而去，往往最美的风景就在路上，高山草场风景迷人，早晨的雾景千日难遇，昨天均已有介绍，</w:t>
        <w:br/>
        <w:t>当清晨的第一缕阳光洒在草原上的时候，细小的雾</w:t>
        <w:br/>
        <w:t>气在飘荡</w:t>
        <w:br/>
        <w:t>难得一见的大片的平流雾在山谷间飘荡，一会就消失不见了。</w:t>
        <w:br/>
        <w:t>5706   5709 草场最高的是海拔1600--2000米，即使再高，只要有了路，就会被人们踩在脚下。其实红池坝高山牧场风景是最好的，天高云淡，风景如画，迎着初升的朝阳，吹着不算寒冷的微风，呼吸着富含负氧离子的空气，极目楚天舒。</w:t>
        <w:br/>
        <w:t>最好的风景在路上，我们一边走一边看，直到最远的景点西流溪。</w:t>
        <w:br/>
        <w:br/>
        <w:t>二、宁静的西流溪</w:t>
        <w:br/>
        <w:t>实际上西流溪就是一个小溪流，季节性的，夏天经常涨水，现在只能是溪流潺潺，宽度只有我们襄城八一军招旁边的护城河宽，游船没人坐，人们都在旁边的草原上骑马。</w:t>
        <w:br/>
        <w:t>溪流潺潺真是小</w:t>
        <w:br/>
        <w:br/>
        <w:t>不过，骑马还是很惬意的，30元沿草场跑一圈，大约两公里，骑马的距离比在景区大门口远一倍。骑术不高的有人牵着马，骑术高的既可以信马由缰，也可以自由驰骋……</w:t>
        <w:br/>
        <w:t>是不是像仙境？人在画中游，夫复何求？</w:t>
        <w:br/>
        <w:t>女游客英姿飒爽，带着小孩骑行。</w:t>
        <w:br/>
        <w:t>当地的小姑娘骑马呼啸而去，只听得一阵马蹄声，感觉一阵风从面前吹过，直见一片黄尘飘过，一骑身影飞去，当真像是草原女英雄。</w:t>
        <w:br/>
        <w:t>当地村民骑在马上，招揽游客。</w:t>
        <w:br/>
        <w:t>在不远处还有几个较大的池塘，正在修整，架设栈道，以后环境肯定会好些。</w:t>
        <w:br/>
        <w:t>我们来的路上处处是雾，能见度很差，太阳一出来就云来雾散了。</w:t>
        <w:br/>
        <w:t>远观草场，来的游客不少。</w:t>
        <w:br/>
        <w:t>上午10点多，游罢西流溪，我们离开的时候，游客正络绎不绝地涌来。</w:t>
        <w:br/>
        <w:br/>
        <w:t>三、喧闹的百花海</w:t>
        <w:br/>
        <w:t>从西流溪回到景区门口，就可以进入万亩花海（百花海），因为季节太晚，花已凋谢，但还是很有气势。万花海是最好看的景点，可惜季节不对。</w:t>
        <w:br/>
        <w:t>蓝天白云下的百花海气势非凡。</w:t>
        <w:br/>
        <w:t>依稀可见当时花朵鲜艳时场景。</w:t>
        <w:br/>
        <w:t>到处是忙着拍照的游客。</w:t>
        <w:br/>
        <w:t>人道是爱美之心人皆有之。</w:t>
        <w:br/>
        <w:t>旅游就是仁者见仁智者见智，在不足中找乐趣。</w:t>
        <w:br/>
        <w:t>旅游要舍得吃苦，读万卷书不如行万里路，在旅途中去发现美，认识美。</w:t>
        <w:br/>
        <w:t>红池坝没有古迹，据说是战国四君子之一的春申君的故乡（春申君是楚国人，姓黄名歇，与齐之盂尝君、赵之平原君、魏之信陵君合称战国四君子，芈月传中讲到过他），但没有见到有关纪念馆；所以到红池坝来的人享受的就是开阔的视野，新鲜的空气，和煦的阳光，没有污染的水流，淳朴的民风，地道的农家美食等等。</w:t>
        <w:br/>
        <w:t>优美的自然环境就是</w:t>
        <w:br/>
        <w:t>红池坝</w:t>
        <w:br/>
        <w:t>最大的优势，他们打的也是高山草原牌，对于看惯了高楼大厦的城里人，还是很有吸引力的。</w:t>
        <w:br/>
        <w:br/>
        <w:t>上午看完西流溪、百花海，照完相，心满意足的从红池坝景区出发去陕西（目的地是陕西岚皋县的南宫山，但距离有200多公里，只能先到陕西镇坪县住宿），现在是上午12：:00，路，真的不好走，下午1:30到达文峰镇，找了一家生意很好的餐馆，点了炸胡椒炒五花肉、烧魔芋、炒包菜、西红柿鸡蛋汤，量大菜多，外加一份米饭，应收53元，实收50元，吃的是心满意足，连连感叹价廉物美，14:30准时出发，穿过</w:t>
        <w:br/>
        <w:t>巫溪</w:t>
        <w:br/>
        <w:t>县城，在城里路窄车多特别难走，耽误了许久，朝镇坪方向而去。必然要途径</w:t>
        <w:br/>
        <w:t>宁厂古镇</w:t>
        <w:br/>
        <w:t>，</w:t>
        <w:br/>
        <w:t>在到古镇之前，必然要经过前几年炒的很热的“神奇鱼泉”。</w:t>
        <w:br/>
        <w:t>四、“神奇鱼泉”欢迎你</w:t>
        <w:br/>
        <w:t>神奇鱼泉位于大宁河边上的</w:t>
        <w:br/>
        <w:t>宁厂镇</w:t>
        <w:br/>
        <w:t>工人街1号。</w:t>
        <w:br/>
        <w:t>其实发现鱼泉的过程很神奇。据房屋主人李常权老人回忆说：“2008年10月的一个晚上，他做了一个梦，有人要他在屋子底下挖坑来致富。”坚信这个梦的老人找到女儿借钱挖坑。当时家里人都怕把房子挖垮了，女儿、儿子都不同意。但在父亲的坚持下，最后家里只得找人借了5万元拿给李常权。</w:t>
        <w:br/>
        <w:t>李常权雇人在屋子下面挖了一个13米深的大坑，不过，当时什么也没有挖到。担心挖出事的儿子李贤慧只得陪着父亲挖。有一天李贤慧自己挖坑时，突然出水了，并且还从石缝里涌出了不少鱼，父子俩欣喜若狂。后来经过渔业部门实地考察认为，鱼泉涌出的是云南盘鮈鱼。</w:t>
        <w:br/>
        <w:t>据说，当时捞起来的鱼一些人还不敢吃。林业部门人士分析认为，这应该是碰巧挖到了暗河里的鱼群通道，将原来的暗河中的鱼改道从鱼泉里涌出，便常年给农家带来一笔意想不到的财富。</w:t>
        <w:br/>
        <w:t>据当地老人说，解放前</w:t>
        <w:br/>
        <w:t>宁厂古镇</w:t>
        <w:br/>
        <w:t>就曾发现过鱼泉，当时人们就用筲箕来捕鱼。</w:t>
        <w:br/>
        <w:t>每人收费10元。每年4至9月汛期都陆续有大量鱼儿涌出。</w:t>
        <w:br/>
        <w:t>这是出鱼的泉眼。有台阶可以上下。鱼泉涌现的野生鱼大都为2两左右的云南盘鮈鱼，市场销售价为80元/斤。还有少量的“哑鱼”(裂腹鱼)、卖价为100元/斤，每年有30万元的收入。</w:t>
        <w:br/>
        <w:t>捞出来的鱼在水池里养着。最多的一天有近500斤鱼涌出。一波涨水行情，几天下来最多可收获1000多公斤。</w:t>
        <w:br/>
        <w:t>现在这里的“聚宝盆”，已成为巫溪县的一个神奇景点。</w:t>
        <w:br/>
        <w:t>李家靠这个聚宝盆发了财，买了车子、有了存款。李常权的儿子在尝试人工养殖云南盘鮈鱼，因为野生资源总会有枯竭的时候。</w:t>
        <w:br/>
        <w:t>因为这里是省道，车辆很多，我们把车停在路边，匆忙看了一下，一会就堵了车，赶紧开车离开朝宁厂古镇而去。</w:t>
        <w:br/>
        <w:br/>
        <w:t>四、颓败的宁厂古镇</w:t>
        <w:br/>
        <w:t>最令我魂牵梦萦的是巫溪县的宁厂古镇，她破败的街容街貌、喷涌不息的盐水长久的保留在我的记忆里，时不时涌现出来。</w:t>
        <w:br/>
        <w:t>重庆</w:t>
        <w:br/>
        <w:t>巫溪县往北，有省道201直通陕西省镇坪县，距离巫溪县15公里附近有一个5000年历史的古镇--宁厂古镇，是重庆市政府公布的首批历史文化名镇，是一脚踏渝、陕、鄂三省的地方。</w:t>
        <w:br/>
        <w:t>《华阳国志校补图注》："当虞夏之际，巫国以盐业兴"，所以说宁厂古镇距今约5000年历史。从先秦盐业兴盛以来，宁厂古镇因盐设立监、州、县，明清时成为全国十大盐都之一。据巫溪县志记载，秦、汉两朝，都在当时的巫县设盐官。</w:t>
        <w:br/>
        <w:t>宁厂古镇实际位于大宁河和后溪河交汇处，10月4日，我们开车沿后溪河朔溪而上500米，狭窄的路面就被游玩的车辆占满，错车只能找山边稍宽的地方，再上行约1Km,实在是走不了了，就将车靠山边停下，弃车观景，恰逢附近有一个吊桥通往对岸，对岸有房屋是为老街，而我们这边只有路，遂过桥沿河上行 去探寻老街古镇。</w:t>
        <w:br/>
        <w:t>早在先秦时代，有一姓袁的猎人，常在大巴山里打猎。一天，袁氏在大巴山深处的宝源山[也就是巫文化的创始人十巫升天的地方]上发现了一只雪白的鹿子，喜爱之极，不忍搭箭射杀，只是紧追不舍，从山顶一直追逐到山底的山洞口，白鹿忽然再不见踪影，猎人怅然无奈，方觉口渴，见山洞有泉水涌出，遂用手捧喝，味咸微苦，知道是盐泉。至此，人们置锅用柴炭煎盐，渐渐人烟云集，形成一个盐镇。</w:t>
        <w:br/>
        <w:t>人们认为那只白鹿是龙，在山洞口打造了一只龙头，让盐泉从龙口喷出，并取名为“白鹿盐泉”，或曰“白龙泉”;为纪念猎人的功绩，盐镇取名为袁溪镇，即宁厂古镇的前身。</w:t>
        <w:br/>
        <w:t>至汉代，盐场对国家经济的贡献日益显著，遂设置了专管盐业的大宁监，此时的盐业生产已非常发达，据《中国历代食贷典·盐法》记载，巫溪盐泉产量：熙宁（1068－1077）中，岁产盐400余万斤。</w:t>
        <w:br/>
        <w:t>捧一点盐水放在嘴里感到非常咸，盐水仍然日夜不停地从龙头喷涌而出，但是千年的记忆从此中断。</w:t>
        <w:br/>
        <w:t>至清康熙四年至乾隆三十七年间，“大宁极盛，全场336灶”，可谓达到鼎盛时期。人们赞誉盐泉：“一泉流白玉，万里走黄金”，“吴蜀之货，咸萃于此”，宁厂古镇“七里半边街”上，商贾云集，“两岸灯火，万灶盐烟”，成为全国十大盐都之一。因盐，从设监至设州、设县，带动了相关产业经济及社会的发展。</w:t>
        <w:br/>
        <w:t>这是当年的盐场厂房。</w:t>
        <w:br/>
        <w:t>在清乾隆年间，有盐灶三百三十六座，煎锅一千零八口，号称"万号盐烟"。</w:t>
        <w:br/>
        <w:t>各朝代的地方建制虽然多有变化，但对宁厂盐业的控制一直没有放松。宋代时，地方官亲自主持在卤水下泻的地方建一“龙池”，用以蓄集和分配卤水。</w:t>
        <w:br/>
        <w:t>可以说因盐兴镇，一个盐场支撑一个古镇。从房屋的外形可以看出当年的繁华。</w:t>
        <w:br/>
        <w:t>在特定的生产力条件下，这里的盐水养活了这里的人民，形成了繁荣局面建立了繁华的集镇。</w:t>
        <w:br/>
        <w:t>1996年，国家明令禁止传统的“平锅制盐”继续生产，在亏损的深渊里挣扎多年的大宁盐厂，终于顺理成章地停产、解散。</w:t>
        <w:br/>
        <w:t>以中国最大的盐湖---察尔汗盐湖为例，盐湖东西长160多公里，南北宽20—40公里，盐层后2—20米，海拔2670米，湖中储存着500亿吨以上的氯化钠，够全世界的人食用1000年。现在生产力提高了，大型盐场的开发取代了小作坊式的生产模式，是历史的必然。</w:t>
        <w:br/>
        <w:t>完成历史使命的盐场古镇从此繁华不在，想想就心酸，但是历史总是不以人的意志为转移的，历史总是要前进的。</w:t>
        <w:br/>
        <w:t>偶遇仍然生活在老屋的居民，有水有电有电视，就是生活单调一点。</w:t>
        <w:br/>
        <w:t>真正在镇上居住的，则不过200人，而且多是已经失去工作能力的老人和因为父母在外打工无暇顾及而交给老人照顾的孩子。在这里充分享受晚年生活。</w:t>
        <w:br/>
        <w:t>完成了他的历史使命的地方必将沉沦下去。</w:t>
        <w:br/>
        <w:t>一个没有维修没有投入没有人气的地方必将是一天天荒芜下去。</w:t>
        <w:br/>
        <w:t>现在的河水很小，不足以承担运输任务，甚至连生活都不能保障，何来的发展，缺少了天时地利，就缺少了发展的先决条件。</w:t>
        <w:br/>
        <w:t>历史的印记、时代的烙印。</w:t>
        <w:br/>
        <w:t>值得回忆的沧桑记忆。</w:t>
        <w:br/>
        <w:t>游客们在现实中搜寻着千年的历史。</w:t>
        <w:br/>
        <w:t>路，总要往前的，走过的路还会后悔吗？</w:t>
        <w:br/>
        <w:t>这里俗称“七里半街”，是说长七里，半边是街，后溪河的对岸是路，房屋都是在河流的一边（面对厂房）。</w:t>
        <w:br/>
        <w:br/>
        <w:t>希望有新的模式的运转，能使千年古镇换发新的生机。</w:t>
        <w:br/>
        <w:t>表演性的熬盐，嗮盐可以赚人的眼球、吸引游客。</w:t>
        <w:br/>
        <w:t>其实盐文化就是这里的灵魂，在传承中保护，在保护中传承，才能使之更好地延续下去。</w:t>
        <w:br/>
        <w:t>看罢宁厂古镇，我们朝陕西镇坪县而去，重庆巫溪红池坝、宁厂古镇旅游到此结束。</w:t>
        <w:br/>
        <w:t>每人费用油费150元，住宿100元，门票55元，吃饭150元，骑马开卡丁车70元，高速免费，合计600元。</w:t>
        <w:br/>
        <w:br/>
        <w:br/>
      </w:r>
    </w:p>
    <w:p>
      <w:r>
        <w:t>评论：</w:t>
        <w:br/>
        <w:t>1.羡慕你到处玩！我也想到处玩玩的，就是可惜没有时间。。。</w:t>
        <w:br/>
        <w:t>2.一直想去的地方，看了你的游记更让我想去了，谢谢拉！</w:t>
      </w:r>
    </w:p>
    <w:p>
      <w:pPr>
        <w:pStyle w:val="Heading2"/>
      </w:pPr>
      <w:r>
        <w:t>2.中原处处好风光――西峡恐龙园  ――康同平</w:t>
      </w:r>
    </w:p>
    <w:p>
      <w:r>
        <w:t>https://you.ctrip.com/travels/nanyang591/3618388.html</w:t>
      </w:r>
    </w:p>
    <w:p>
      <w:r>
        <w:t>来源：携程</w:t>
      </w:r>
    </w:p>
    <w:p>
      <w:r>
        <w:t>发表时间：2018-1-26</w:t>
      </w:r>
    </w:p>
    <w:p>
      <w:r>
        <w:t>天数：2 天</w:t>
      </w:r>
    </w:p>
    <w:p>
      <w:r>
        <w:t>游玩时间：</w:t>
      </w:r>
    </w:p>
    <w:p>
      <w:r>
        <w:t>人均花费：400 元</w:t>
      </w:r>
    </w:p>
    <w:p>
      <w:r>
        <w:t>和谁：和朋友</w:t>
      </w:r>
    </w:p>
    <w:p>
      <w:r>
        <w:t>玩法：</w:t>
      </w:r>
    </w:p>
    <w:p>
      <w:r>
        <w:t>旅游路线：</w:t>
      </w:r>
    </w:p>
    <w:p>
      <w:r>
        <w:t>正文：</w:t>
        <w:br/>
        <w:br/>
        <w:t>五一小长假，计划与同事一起，到河南</w:t>
        <w:br/>
        <w:t>西峡</w:t>
        <w:br/>
        <w:t>去看一看，同事讲，小长假出行，到旅游景区，是大人看脑芍，小孩看屁股。于是大家一商量，决定把此次的旅游计划，提前在小长假的前一个双休日。</w:t>
        <w:br/>
        <w:t>4月26日，雨后的春天，空气格外清新，从襄阳出发时还是多云的天气，到了河南的</w:t>
        <w:br/>
        <w:t>西峡</w:t>
        <w:br/>
        <w:t>就是阳光明媚了，我们这次出行的第一站，就是西峡的恐龙遗迹园。</w:t>
        <w:br/>
        <w:br/>
        <w:t>西峡恐龙遗迹园</w:t>
        <w:br/>
        <w:t>，位于河南省</w:t>
        <w:br/>
        <w:t>西峡</w:t>
        <w:br/>
        <w:t>县丹水镇三里庙村。1993年，国家考古工作队，在此发现了大量的恐龙蛋（骨骼）化石群，引起了全球性的轰动，被誉为世界科技领域的第九大奇迹。为了让世人领略奇幻无比的恐龙时代，西峡县人民政府通过招商活动，在原址的基础上，建立了大型恐龙主题公园。主要景点有：恐龙蛋化石博物馆、恐龙馆、恐龙蛋遗址、仿真恐龙园、是一个集科普、观光、娱乐、休闲、科研于一体公园。</w:t>
        <w:br/>
        <w:t>停车、领票、入园。（门票可不便宜哟，每人85元，还是网购的）。走近恐龙园，一道自然和原始的风景线映入眼帘。银杏、香樟等树，郁郁葱葱，四处是一片绿色，两只巨大的仿真恐龙守护在门口、细长的脖颈伸向半空，这两只仿真恐龙栩栩如生、活灵活现、十分雄壮观，吸引着很多的游客在此拍照留影。我望着高大的恐龙，心想它们叫什么？吃什么？性情如何？又有谁能知道？就在这时，有一导游，带领一团游客也来到园区。导游指着这两只高大的恐龙说：我们面前这两只仿真恐龙是食草龙，名叫萨尔卡龙和腕龙，一天大约要吃150公斤植物。恐龙从食性上来分，一般分为三种，有性情温和的食草龙、有凶猛可怕的食肉龙、有摸不透性趣的杂食龙。导游又讲：从这里发掘的恐龙蛋，共分为6科9属13种。恐龙蛋在当地也叫石蛋蛋，早在解放前，小孩上山放羊时，经常玩这种石蛋蛋，在成为国宝之前，当地农民把这种圆溜溜的石头，用来修堰筑堤，垒猪圈，扎房基，还有农民将比较大的、象橄榄球形的石蛋蛋，锲在两家田地中间当界桩。1970年一名叫安含旭的地质队员发现后，送到中科院鉴定，定为恐龙蛋化石。消息一传，当地人无不欢喜，纷纷上山挖石蛋蛋，价格也逐步攀升，由才开始的每枚的1—5元，一下涨到几十、几百元。听完这段精采的传奇，很多游客都在窃窃私，悔恨当初，怎么没有先他人一步，来到西峡抢购一些石蛋蛋。</w:t>
        <w:br/>
        <w:br/>
        <w:t>大家穿行在茂密的树林和各种植物覆盖的恐龙园区，在园区深处，远远的瞧见一支霸王龙，正虎视眈眈的看着我们，陈锐一挥手，拉起美女陶月冲向前去，骑在了霸王龙的身上，资深美女冷主任用她那纤细的双手，牵着霸王龙的头部要往前走，我不失时机地记录下他们征服霸王龙瞬间。</w:t>
        <w:br/>
        <w:t>导游边走边讲，指着一只只在密林中长啸，奔跑，嬉戏，觅食，打斗的恐龙说：园内所有自然景观，都是恐龙生活时代的缩影，林中的植物大多数是恐龙时代的同一个植物，这些植物中沙椤最为珍稀，说是有恐龙时代的基因。是真是假，谁也不知，谁也不晓，导游只是这么一说，大家也就这么一听吧了。</w:t>
        <w:br/>
        <w:br/>
        <w:t>再往前行，有一座椭圆形建筑，展现在我们的面前，这就是西峡恐龙蛋发掘遗址，我们一行5人，首先在大门口留了影，然后步入坑道，坑道大约有几百米长，坑道的两侧，留有经过人工精心雕琢的铲镐痕迹，看上去很是逼真，两条光带把坑道照射的清晰可见，每走几步，就能看到头顶上一窝一窝的恐龙蛋，它们形态各异，大小不同，有三、五相联，也有十个成群，最多的一处，我数了数大约有三十多个，如此众多的恐龙蛋，真让人感到惊呀。我不敢相信自己的眼睛，这到底是真是假，带着怀疑的目光，把镶嵌在岩石中的恐龙蛋看了又看，这时只听同事陶月讲“康局，是真的”。原来同事陈锐为了甄别，镶嵌在岩石中的恐龙蛋的真实，把美女陶月高高的抱起，让美女陶月用手亲自摸了一摸镶嵌在岩石中的恐龙蛋。</w:t>
        <w:br/>
        <w:br/>
        <w:t>走出恐龙蛋发掘遗址馆，沿着树影斑驳的林中小路，来到恐龙蛋化石博物馆。博物馆分上下二层建筑，主要由中央大厅、恐龙蛋化石和骨骼化石展厅、时空隧道、仿生恐龙园组成。在一楼展厅，除了可以看到恐龙蛋化石外，也还可以看到其他很多的出土物。时空隧道设在二楼，它记录了地球的风雨沧桑。从最早的生命出现，到陆地上生物进化，从硬壳动物的迁徙，到鱼类统治的海洋，从哺乳动物的演变，到恐龙称霸全球。通过声、光、电的科技手段，把我们带进了一个远古的时代，给后人带来了强大的震撼。震撼归震撼，到此一游纪念的留影，还是不能少的哟。</w:t>
        <w:br/>
        <w:t>在时空隧道的出口，设有一个张着大嘴的恐龙，如果有那位游客想体验一下，从恐龙肚里穿过的感觉，可以从这个恐龙的大嘴里进去，最后的结果是恐龙吃了你，还是你战胜恐龙，龙口脱险，你得去试一试哟。整个博物馆，在声、光、电技术帮助下，给现代人营造了一个丰富多彩的世界，美丽自然的环境，把地球生命的演变过程，彰显的淋淋尽致。那么是什么原因，而导致恐龙和大批的生物突然灭绝？我在此没有找到确切、肯定的答案，我想这个答案也只有留给后人了。</w:t>
        <w:br/>
        <w:t>游完</w:t>
        <w:br/>
        <w:t>西峡恐龙园</w:t>
        <w:br/>
        <w:t>，已是中午时分，我们没有在景区内就餐，而是把车开在一个小镇上就的餐，小镇（应该是丹水镇）不大，餐馆也不多，找了好一会，才找到一个有三间门面的餐馆，这个餐馆从外表看，还算可以，等坐定后才发现，这个餐馆，里里外外只有一个人在经营，餐馆内已有几位客人正在等候，我们到后，那几位客人，见我们是从外地来的，就主动把一张大一点桌子让给了我们，老板出来后，我们因为赶路，非常麻利的点了四个菜，等菜上来时才发现，河南的菜，菜价不低，但数量特别的多，我们一行5人，只吃了三之二的菜。等我们吃完饭、结完帐，老板才给前几位客上菜。这时我一种说不出的感激，这里的人们太纯朴了。</w:t>
        <w:br/>
        <w:br/>
        <w:br/>
        <w:t>2014年5月于襄阳鱼梁洲</w:t>
      </w:r>
    </w:p>
    <w:p>
      <w:r>
        <w:t>评论：</w:t>
        <w:br/>
        <w:t>1.下次别骑上去，谢谢</w:t>
      </w:r>
    </w:p>
    <w:p>
      <w:pPr>
        <w:pStyle w:val="Heading2"/>
      </w:pPr>
      <w:r>
        <w:t>3.庐山西林寺、东林寺——免费游览的净土</w:t>
      </w:r>
    </w:p>
    <w:p>
      <w:r>
        <w:t>https://you.ctrip.com/travels/jiujiang877/3627735.html</w:t>
      </w:r>
    </w:p>
    <w:p>
      <w:r>
        <w:t>来源：携程</w:t>
      </w:r>
    </w:p>
    <w:p>
      <w:r>
        <w:t>发表时间：2018-1-31</w:t>
      </w:r>
    </w:p>
    <w:p>
      <w:r>
        <w:t>天数：1 天</w:t>
      </w:r>
    </w:p>
    <w:p>
      <w:r>
        <w:t>游玩时间：10 月</w:t>
      </w:r>
    </w:p>
    <w:p>
      <w:r>
        <w:t>人均花费：300 元</w:t>
      </w:r>
    </w:p>
    <w:p>
      <w:r>
        <w:t>和谁：一个人</w:t>
      </w:r>
    </w:p>
    <w:p>
      <w:r>
        <w:t>玩法：</w:t>
      </w:r>
    </w:p>
    <w:p>
      <w:r>
        <w:t>旅游路线：</w:t>
      </w:r>
    </w:p>
    <w:p>
      <w:r>
        <w:t>正文：</w:t>
        <w:br/>
        <w:t>中国的名寺古刹不少，但现在基本上按以下规律发展：但凡有名的，都会成为景区；但凡成为景区，都唯利是图。想入寺礼佛拜菩萨？对不起，先留下门票钱把凡人拜好了再说。烧一柱高香，动辄数百上千乃至万元。在这样的大环境下，千年古刹西林寺、</w:t>
        <w:br/>
        <w:t>东林寺</w:t>
        <w:br/>
        <w:t>，低调地用免费的行为，唯系着佛家难得的净土。</w:t>
        <w:br/>
        <w:t>或许你不知道西林寺，但你一定知道这首诗：横看成岭侧成峰，远近高低各不同；不识</w:t>
        <w:br/>
        <w:t>庐山</w:t>
        <w:br/>
        <w:t>真面目，只缘身在此山中。这就是宋代大文豪苏东坡在西林寺墙壁上写下的《题西林壁》。</w:t>
        <w:br/>
        <w:t>西林寺 ，坐落于江西省</w:t>
        <w:br/>
        <w:t>九江</w:t>
        <w:br/>
        <w:t>市</w:t>
        <w:br/>
        <w:t>庐山</w:t>
        <w:br/>
        <w:t>北麓，初是沙门竺昙结庵草舍，死后慧永继承师业。到晋太元二年江州刺史陶范为之立庙，命名为西林寺。慧永的同门师弟慧远由北来此后，慧永说服了当时的江州刺史桓伊，给慧远建了一处新道场，位置就在慧永西林寺之东，故称</w:t>
        <w:br/>
        <w:t>东林寺</w:t>
        <w:br/>
        <w:t>。</w:t>
        <w:br/>
        <w:t>特别为两座寺庙不收门票的规矩多说一句。1986年，来自台湾的觉海法师回大陆探亲，前往</w:t>
        <w:br/>
        <w:t>东林寺</w:t>
        <w:br/>
        <w:t>参学，并募资鼎力支持东林寺大雄宝殿的建造。在此期间，她发现西林寺残缺不堪，荒废殆尽，仅存一间10平方米的小屋，小屋后的千佛古塔也已是摇摇欲坠。她在竭见东林寺果一法师时，言其不忍看到西林寺荒圮冷落，发愿要重建西林寺。此后，从1989年开始，觉海法师变卖在台产业及积蓄，历经七年独资</w:t>
        <w:br/>
        <w:t>新建</w:t>
        <w:br/>
        <w:t>西林寺，并立下规矩：不化缘，不攀缘、不求援，不赶经忏，不卖门票。</w:t>
        <w:br/>
        <w:t>东林寺，因处于西林寺以东，故名东林寺。慧远当年从襄阳南下之后，先在</w:t>
        <w:br/>
        <w:t>庐山</w:t>
        <w:br/>
        <w:t>修行数年，后通过慧永的关系，于公元386年创建东林寺，并成为中国佛教净土宗(又称莲宗)发祥地。唐代高僧鉴真曾至此，和该寺的智恩和尚同渡日本，净土宗的教义也随之传入日本，至今日本东林教仍以慧远为始祖，东林寺被日本佛教净土宗和净土真宗视为祖庭。</w:t>
      </w:r>
    </w:p>
    <w:p>
      <w:r>
        <w:t>评论：</w:t>
        <w:br/>
        <w:t>1.德化旅游攻略</w:t>
        <w:br/>
        <w:t>2.感谢楼主的分享！希望楼主开心每一天！</w:t>
      </w:r>
    </w:p>
    <w:p>
      <w:pPr>
        <w:pStyle w:val="Heading2"/>
      </w:pPr>
      <w:r>
        <w:t>4.宗教建筑，已不用作宗教之用，即使在上海北京等大城市也不多见的东正教堂——武汉汉口东正教堂参观记</w:t>
      </w:r>
    </w:p>
    <w:p>
      <w:r>
        <w:t>https://you.ctrip.com/travels/wuhan145/3634249.html</w:t>
      </w:r>
    </w:p>
    <w:p>
      <w:r>
        <w:t>来源：携程</w:t>
      </w:r>
    </w:p>
    <w:p>
      <w:r>
        <w:t>发表时间：2018-2-10</w:t>
      </w:r>
    </w:p>
    <w:p>
      <w:r>
        <w:t>天数：1 天</w:t>
      </w:r>
    </w:p>
    <w:p>
      <w:r>
        <w:t>游玩时间：2 月</w:t>
      </w:r>
    </w:p>
    <w:p>
      <w:r>
        <w:t>人均花费：1 元</w:t>
      </w:r>
    </w:p>
    <w:p>
      <w:r>
        <w:t>和谁：和朋友</w:t>
      </w:r>
    </w:p>
    <w:p>
      <w:r>
        <w:t>玩法：摄影，人文，自由行</w:t>
      </w:r>
    </w:p>
    <w:p>
      <w:r>
        <w:t>旅游路线：武汉，汉口东正教堂</w:t>
      </w:r>
    </w:p>
    <w:p>
      <w:r>
        <w:t>正文：</w:t>
        <w:br/>
        <w:t>宗教建筑，已不用作宗教之用，即使在上海北京等大城市也不多见的东正教堂</w:t>
        <w:br/>
        <w:t>——</w:t>
        <w:br/>
        <w:t>武汉</w:t>
        <w:br/>
        <w:t>汉口东正教堂</w:t>
        <w:br/>
        <w:t>参观记</w:t>
        <w:br/>
        <w:t>一、现存的东正教堂基本保持完整，但是均已不再是宗教用途的建筑</w:t>
        <w:br/>
        <w:t>随着时光流逝，中国目前现存的东正教堂建筑并不多，主要分布在上海、北京、武汉、哈尔滨等城市。</w:t>
        <w:br/>
        <w:t>上海现在还存在的东正教堂建筑还存有两座：</w:t>
        <w:br/>
        <w:t>一座是位于新乐路55号（在新乐路襄阳北路口）的上海圣母大堂，是一座具有古俄罗斯风格的东正教堂，又称为新乐路教堂，是一座具有古俄罗斯风格的东正教堂，该堂建于1932年，由东正教上海教区主教维克托尔(白俄)向东正教徒和白俄侨民集资建造东正教堂，也称圣母大堂。</w:t>
        <w:br/>
        <w:t>上海圣母大堂室内四壁简朴，但在拱顶部位及拱顶与之相邻的墙壁处却藏有在历次修缮过程中被涂料所覆盖埋没的9幅精美的油彩壁画。2007年9月底被多层涂料湮没了近半个世纪的9幅精美的壁画重放异彩。</w:t>
        <w:br/>
        <w:t>建筑风格：典型的俄罗斯正教堂风格的建筑，中间顶部为大的半圆穹顶，四角有四个。南侧一幢两层楼房，为神职人员住宅，建筑面积为538平方米。1988年，该堂修复一新。</w:t>
        <w:br/>
        <w:t>东正教在上海最盛时期为1931年日本侵略我国东北后，那时外籍东正教徒从全国集中到上海，曾有7个教堂。建国后外籍侨民纷纷离境，东正教徒逐渐减少。但新乐路教堂依然保存十分完好。</w:t>
        <w:br/>
        <w:t>比较遗憾的是，虽然上海圣母大堂目前修复、保存均很完好，但是，其目前并没有对外开放参观，也没有一个比较可以获悉的参观途径。</w:t>
        <w:br/>
        <w:t>圣母大堂后门。</w:t>
        <w:br/>
        <w:t>也有说上海新乐路上的圣母大堂是上海仅存的东正教教堂，此话的意思，可能是指虽然该教堂已不为宗教所用，但是，也没有挪作他用。</w:t>
        <w:br/>
        <w:t>上海另一座东正教堂是圣尼古拉斯教堂位于今黄浦区（原卢湾区）皋兰路16号。</w:t>
        <w:br/>
        <w:t>大约在20世纪的20年代，法租界里俄国侨民越来越多。十月革命后大量旧官僚和资产阶级分子纷纷来到上海，他们大多都信东正教，所以需在上海建造东正教堂。当时，高乃依路地处法租界，近马斯南路，这里林木葱郁、环境清幽，教堂体积不大，小巧玲珑、造型也很别致，算是一座比较典型的俄罗斯东正教建筑。</w:t>
        <w:br/>
        <w:t>大堂四周及穹顶均有彩色壁画。可惜，因大门紧闭，故未能看见。</w:t>
        <w:br/>
        <w:t>建于1928年的这座教堂在空间布局上遵循拜占庭建筑形式，用集中式及相互垂直的两条中轴线来处理建筑形象。在外形上，正中最高以一个圆顶统帅整个形象，然后对称地向前、后、左、右降低下来，形成美丽的图案式的形象。</w:t>
        <w:br/>
        <w:t>在墙面处理上，多处用圆尖顶式的形象作为墙顶，分不同的大小、高低，装饰其间，很有个性。每个墙面多是中间设垂直形窗，窗顶用半圆拱作为结束，窗框、窗格多用铸铁花、彩色玻璃，很有宗教感。大堂四周及穹顶均有彩色壁画。可惜，因大门时常紧闭，故往往未能如愿地见到。</w:t>
        <w:br/>
        <w:t>这座教堂在"文革"期间被毁掉上部的圆尖顶，改为一家工厂。20世纪末，这座教堂作了大修，面目一新，修复了上部的圆尖顶。</w:t>
        <w:br/>
        <w:t>现在这两座教堂基本保持完整，建筑物内部墙上、顶上的宗教故事的壁画也很精致。不过，均已不再是宗教之用，而另有他用。均由上海市府花资予以保护性修缮，维护，现在已作为上海的优秀近代建筑加以永久保护。</w:t>
        <w:br/>
        <w:t>二、东正教堂的建筑特色</w:t>
        <w:br/>
        <w:t>东正教堂的建筑风格还多多少少会保留拜占庭式风格，但是已有些变化。而东正教堂的建筑是世界宗教建筑中尤为珍贵的一种了。</w:t>
        <w:br/>
        <w:t>东正教教堂的特征是堂基由长方形改为正方形，但在建筑艺术上仍保留拜占庭式风格。东欧的教堂是突出穹顶，提高鼓座，使穹顶更加饱满。</w:t>
        <w:br/>
        <w:t>俄罗斯红场上的华西里·伯拉仁内教堂就是著名的拜占庭式教堂建筑，其特点是中央一个大墩，周围八个小墩排成方形，上面各有一个大小不一的穹顶。该建筑是世界宗教建筑中的珍品。</w:t>
        <w:br/>
        <w:t>东正教教堂几乎总是东西向的，建筑的主要入口在西端。这象征着礼拜者从罪恶的黑暗中（西边）进入到真理的光亮中（东边）。在东正教教堂的屋顶上通常都能找到一个或更多的炮塔（圆形的或坡度陡峭的高尖屋顶）。在炮塔的顶部有洋葱形状的圆屋顶，这是俄国东正教教堂特有的特征。这个形状提醒着信徒们蜡烛的火焰，而这火焰会燃烧到天堂。</w:t>
        <w:br/>
        <w:t>东正教的教堂有几种形状，每种形状都有一种特殊的神秘的意义，而每间教堂一般都只采用一种形状。最常用的是椭圆形或矩形，模仿船的形状。在熟练的舵手的引领下，船把人们从风大浪急的海面送到平静的港湾，那么教堂则在上帝的引领下，带领人们平安地越过骚乱的罪恶与冲突的海面到达天堂和平的港口。</w:t>
        <w:br/>
        <w:t>教堂也经常建成十字架的形状来宣示人们因为信奉被钉在十字架上的救世主而得到解救，信徒们已经准备好了为救世主承受任何事情。东正教教堂罗马的与俄罗斯的各有特色。</w:t>
        <w:br/>
        <w:t>相同的是东正教教堂的葱头圆顶。教堂的葱头圆顶数量均出自圣经故事，3头、5头、13头，各有其说法和依据。俄罗斯大教堂葱头最多的达到33个，据说是象征着耶稣在人间生活了33个年头。</w:t>
        <w:br/>
        <w:t>在拜占庭教堂里，内部的陈设和布置，通常有一屏风将至圣所与教堂中殿隔开。祭坛前方有一大门，两边各有一小门。门和屏风上绘有精致的圣经故事、人物、天使长等圣画像。</w:t>
        <w:br/>
        <w:t>圣像崇拜虽在圣像破坏运动中受到攻击，被定为异端，但几经反复，787年尼西亚公会议终于宣布废除圣像崇拜的法令为异端。这一决定被以后的东正教奉为信条。</w:t>
        <w:br/>
        <w:t>其教义基础是：由于上帝在耶稣基督身上采取物质形象，也能在画像中表现出来。像是一种象征性而非现实性的艺术，是用线条和色彩来表达教会的神学思想和表明上帝启示的重要形式，同时也展示了基督教奥秘的形象化的历史。</w:t>
        <w:br/>
        <w:t>三、汉口东正教堂参观回顾</w:t>
        <w:br/>
        <w:t>国内目前有东正教堂的城市不多，加起来也是屈指可数的，又很少有机会去一个有东正教堂的城市，此次武汉之行恰好遇到了有这样一个机会，所以，就顺便去看了一看，一次是白天的傍晚，赶上了夕阳的余晖，另一次是隔日的夜晚，看见了夜幕灯光映衬下教堂的美丽。</w:t>
        <w:br/>
        <w:t>1、夕阳余晖中汉口东正教堂</w:t>
        <w:br/>
        <w:t>汉口东正教堂位于武汉市鄱阳街与天津路交汇处，始建于1876年，原名</w:t>
        <w:br/>
        <w:t>阿列克桑德聂夫堂</w:t>
        <w:br/>
        <w:t>。</w:t>
        <w:br/>
        <w:t>阿列克桑德聂夫堂，是保存于俄国境外的，位于中国的最早的东正教教堂。</w:t>
        <w:br/>
        <w:t>该教堂之所以建造在武汉，与中俄万里茶道和茶叶有着密不可分的关系。老建筑是无声的历史，它不但承载着波澜壮阔的历史，并蕴含着宗教、文化和中俄关系的发展史。</w:t>
        <w:br/>
        <w:t>汉口东正教堂原名阿列克桑德聂夫堂，位于鄱阳路48号，教堂建成于1885年。汉口东正教堂继承了拜占庭建筑的传统，总面积约220平方米，为正十字形平面布局，底层墙面由多项透视拱券组成，上层平面为六边形透视拱券，呼应六坡揽尖顶，美观大方，具有很高的建筑艺术价值。</w:t>
        <w:br/>
        <w:t>汉口位于中国九省通衢的中心位置，毗邻长江，水陆交路便利，地理位置绝佳。第二次鸦片战争以后，汉口被迫开放成为通商口岸。俄国人选择汉口作为租界，理由就是因为茶叶。湖北本就是茶叶产地，赤壁明清古镇羊楼洞是当时世界上最大的砖茶产地，再加之交通方便，便于收购临近省份的茶叶，至20世纪初，汉口是世界上最大的茶叶集散地，有“东方茶港”美誉。</w:t>
        <w:br/>
        <w:t>汉口开埠后，俄商的三家著名的砖茶厂，顺丰、阜昌、新泰纷纷从湘鄂产茶区迁往汉口。随着俄国砖茶厂的设立，俄国人数量猛增，为了满足他们宗教生活的需要，自1866年起即行募捐建堂资金，1885年，俄国东正教北京总会派遣修士大司祭尼古拉.阿多拉茨基来武汉举行教堂开堂仪式，此时教堂被命名为：“阿列克桑德聂夫堂”。</w:t>
        <w:br/>
        <w:t>中俄万里茶道繁盛了260余年，起点中国汉口，终点为俄罗斯圣彼得堡，途径主要城市路线为：汉口—张家口—乌兰巴托—恰克图—伊尔库茨克—莫斯科—圣彼得堡，全长1.3万公里。</w:t>
        <w:br/>
        <w:t>由于汉口租界俄国茶商虔诚的宗教信仰，汉口东正教堂应运而生。自1885年汉口东正教堂建成后，便服务于工作生活在汉口的俄国人，满足了他们的宗教需要。</w:t>
        <w:br/>
        <w:t>这是教堂的北门（方向偏西，朝向西北），也是教堂的正门吧，因为只有此门上竖立有一个十字架。</w:t>
        <w:br/>
        <w:t>东正教是基督教的分支，是俄罗斯信仰人数最多的宗教。基辅罗斯大公弗拉基米尔一世选择了教堂华美，仪式庄严的东正教作为国教，以增强国家的聚合力。</w:t>
        <w:br/>
        <w:t>公元988年，进行了罗斯受洗。在今后的近一千年，东正教都在俄国占据着重要作用。苏联时期，信奉无神论，限制教会活动。苏联解体后，宪法保证公民信仰自由，新闻媒体也大力宣扬东正教，加之普京和梅德韦杰夫都是虔诚的教徒，因此在今日的俄罗斯已经恢复了延续千年的宗教传统。</w:t>
        <w:br/>
        <w:t>汉口东正教堂历史上重要辉煌的一刻是：1891年3月11日，当时的俄国皇太子，即后来的末代沙皇尼古拉二世到访武汉，他除主持新泰砖茶厂25周年庆典外，还特意莅临东正教堂参加盛大宗教活动，听经和做礼拜。</w:t>
        <w:br/>
        <w:t>1896 年， 俄国东正教总会教务会议委派沙士丁神父为汉口东正教堂首任司祭。据汉口东正教堂统计，1904 一1956年间， 在该堂接受洗礼的俄籍人员共计160人。</w:t>
        <w:br/>
        <w:t>在革命后的年代，汉口东正教堂成为了俄国侨民同乡会的唯一中心。东正教区信徒数量不多，但他们生活很富足。教堂设置的监督委员会，支付了教堂所有的支出。教区的风习是典型的商人式的，十字架的使用顺序严格按照财富的多寡和社会地位的高低。每个人都有自己的位置，地毯和桌子。</w:t>
        <w:br/>
        <w:t>1950年，汉口东正教区统辖近2000人。</w:t>
        <w:br/>
        <w:t>1954年， 前苏联东正教莫斯科牧首派员来北京与中华人民共和国宗教事务部门联系， 为尊重中国教会独立自主的方针，将俄国东正教在华的不动产移交给中国的东正教， 同时把在华俄籍东正教神职人员全部调回国。中国东正教由中国籍神父负责， 改称为中华东正教。1955年， 末任俄籍神父弗拉基米尔.亚古舍夫返回苏联</w:t>
        <w:br/>
        <w:t>自1954年大量俄侨和俄籍神父人员归国后， 东正教信徒越来越少， 故由德树志神父主动申请， 遂使东正教参加基督教的联合礼拜， 自此结束了东正教单独活动的历史。1958年，阿列克桑德聂夫堂正式关闭。文化大革命期间，打倒一切牛鬼蛇神，汉口东正教堂自然不能逃脱厄运，因此失去了一切的宗教功能，并被用作仓库。</w:t>
        <w:br/>
        <w:t>由于西大门（偏南）紧锁，只能透过门缝窥见到教堂内部的极小一部分的“景色”。</w:t>
        <w:br/>
        <w:t>教堂内部四周竖立着一些看板，内容就是中俄交流的一些信息。</w:t>
        <w:br/>
        <w:t>教堂的南面没有门，而整个教堂的外观形状呈八角形。</w:t>
        <w:br/>
        <w:t>这是教堂地下室的透气窗口。</w:t>
        <w:br/>
        <w:t>透气窗口与地下室入口正对着。</w:t>
        <w:br/>
        <w:t>汉口东正教堂历经一个多世纪的沧桑，保留至今实属难得。改革开放后，这里曾办过房地产交易展、开过酒吧、用做婚庆摄影基地。</w:t>
        <w:br/>
        <w:t>1993 年，教堂被列为武汉市一级保护建筑。2008 年武汉过江隧道通车，教堂北边的房屋已全部拆除。时至今日，极具历史文化价值和建筑艺术价值的汉口东正教堂已经作为文物受到国家保护，在这里经常举办婚礼或其他盛大的活动。</w:t>
        <w:br/>
        <w:t>这是教堂的东门（偏北）。</w:t>
        <w:br/>
        <w:t>武汉政府投入大量的人力，物力，财力修复汉口东正教堂，一方面是出于城市建设的考虑，尊重老建筑的文化历史价值。另一方面则是因为近年来，中俄关系一片繁荣向好之势，两国已成功举办了中俄国家年，语言年，青年交流年，在两国友好的大背景下，武汉和俄罗斯的联系也越来越密切。</w:t>
        <w:br/>
        <w:t>此石碑位于教堂东门左侧。</w:t>
        <w:br/>
        <w:t>2013年，位于长江中下游流域的武汉和位于伏尔加河中下游流的萨马拉建立了友好城市关系。同年，武汉开通了直飞莫斯科的航班，架起了空中桥梁。</w:t>
        <w:br/>
        <w:t>教堂东北角方向有一个地下室的入口，也敞开着，里面昏暗，陈放着的一些供展览的看板。</w:t>
        <w:br/>
        <w:t>围绕一周及地下室参观完毕，再次来到教堂的正门，正门上方是双圆拱窗设计。</w:t>
        <w:br/>
        <w:t>老建筑虽无言，却静默记载着历史，汉口东正教堂见证着百年前汉口租界的人来人往，商业繁荣的辉煌。如今，修缮一新的汉口东正教堂的另一块牌子是——武汉中俄文化交流馆，承载着中俄友好交往的使命。</w:t>
        <w:br/>
        <w:t>这个双拱券窗位于教堂的背面，对应是教堂正门上方的双圆拱窗，教堂一圈八面其余六扇窗均为单拱券窗的设计。</w:t>
        <w:br/>
        <w:t>再次回顾一下该教堂的建筑参数和描述：</w:t>
        <w:br/>
        <w:t>武汉汉口东正教堂占地面积约220平方米，平面呈十字形布局，为拜占廷式建筑风格的俄罗斯教堂，是东欧流行的东正教堂风格的体现。教堂采取集中型制，规模不是很大，底层墙面由多向拱券组成，外墙有壁柱、拱券，线角雕刻精美，做工精细。</w:t>
        <w:br/>
        <w:t>教堂顶端原为球形宝顶，上面装有十字架和风向标，正门圆拱上也有一个十字架。后来修复的时候将宝顶改为了尖顶，2014年修复完成后重新恢复为球形宝顶。</w:t>
        <w:br/>
        <w:t>2、夜幕灯光映衬下的汉口东正教堂</w:t>
        <w:br/>
        <w:t>四、参观后感</w:t>
        <w:br/>
        <w:t>1、俄国茶叶商人因万里茶道与武汉结缘，又因其虔诚的东正教信仰，才有了汉口东正教堂在武汉的拔地而起。</w:t>
        <w:br/>
        <w:t>2、斗转星移，物是人非，世事沧桑，教堂依然站立着。</w:t>
        <w:br/>
        <w:t>3、国内尚存的东正教堂实在不多，所以，走过路过放慢你的脚步，停下来看看还是一个不错的选项，更不能轻易错过任一、偶然、难得的机会。</w:t>
        <w:br/>
        <w:t>Old FU</w:t>
        <w:br/>
        <w:t>2018年2月10日初稿</w:t>
        <w:br/>
        <w:t>2018年2月12日补充</w:t>
        <w:br/>
        <w:t>2018年2月13日修改</w:t>
        <w:br/>
        <w:t>2018年2月17日补充</w:t>
        <w:br/>
        <w:t>2018年2月24日再补充</w:t>
        <w:br/>
        <w:t>2019年8月1日 修改</w:t>
      </w:r>
    </w:p>
    <w:p>
      <w:r>
        <w:t>评论：</w:t>
        <w:br/>
        <w:t>1.对于宗教确实不懂。尤其是分不清楚天主教，基督教，东正教等等的门派有什么不同。看看文章觉得很有趣，增加了知识。应该是作者自己的游记吧？但是前面好像缺少了一点点介绍[愉快]</w:t>
      </w:r>
    </w:p>
    <w:p>
      <w:pPr>
        <w:pStyle w:val="Heading2"/>
      </w:pPr>
      <w:r>
        <w:t>5.襄阳三日游第一天之一：妖猫传的拍摄地，习氏宗祠，必须要去的地方</w:t>
      </w:r>
    </w:p>
    <w:p>
      <w:r>
        <w:t>https://you.ctrip.com/travels/china110000/3636373.html</w:t>
      </w:r>
    </w:p>
    <w:p>
      <w:r>
        <w:t>来源：携程</w:t>
      </w:r>
    </w:p>
    <w:p>
      <w:r>
        <w:t>发表时间：2018-2-12</w:t>
      </w:r>
    </w:p>
    <w:p>
      <w:r>
        <w:t>天数：3 天</w:t>
      </w:r>
    </w:p>
    <w:p>
      <w:r>
        <w:t>游玩时间：2 月</w:t>
      </w:r>
    </w:p>
    <w:p>
      <w:r>
        <w:t>人均花费：1000 元</w:t>
      </w:r>
    </w:p>
    <w:p>
      <w:r>
        <w:t>和谁：亲子</w:t>
      </w:r>
    </w:p>
    <w:p>
      <w:r>
        <w:t>玩法：</w:t>
      </w:r>
    </w:p>
    <w:p>
      <w:r>
        <w:t>旅游路线：</w:t>
      </w:r>
    </w:p>
    <w:p>
      <w:r>
        <w:t>正文：</w:t>
        <w:br/>
        <w:t>夜晚住宿在襄城西门外的名人城市酒店或西门口的鸿森宾馆、美格丽芬花园酒店，早晨6:30起床，开始两天的襄阳之旅。</w:t>
        <w:br/>
        <w:br/>
        <w:br/>
        <w:t>一：雄伟壮观古城墙</w:t>
        <w:br/>
        <w:br/>
        <w:t>襄阳是整个襄阳人的家乡，古城襄阳也是襄阳人的骄傲。她有着2800多年历史，在人类历史长河中，谱写了惊天地泣鬼神的历史史诗，见证了大量惊天动地的故事，涌现出许多可歌可泣的人物。</w:t>
        <w:br/>
        <w:t>据统计《三国演义》120回，有31回（约1/4）的故事发生在襄阳境内，襄阳是三国的源头，境内遗留有大量的历史遗迹，襄阳城有保存完好的古城墙，有全国最宽的护城河（最宽处250米），清澈的河水环绕着古城的东西南三面，北面是碧波荡漾的汉江，给人风景如画的感觉。</w:t>
        <w:br/>
        <w:t>我感觉巍巍岘山恰如一位脊背宽阔的父亲，守卫着襄阳的南大门；</w:t>
        <w:br/>
        <w:t>日夜奔流不息的汉江，犹如一位伟大的母亲，以她甘甜的乳汁哺育着襄阳儿女的成长；</w:t>
        <w:br/>
        <w:t>巍峨的古城墙犹如健壮的儿子，一个矫健的战士，日夜守卫着襄阳古城；</w:t>
        <w:br/>
        <w:t>宽阔的护城河犹如一个恬静的美女，一个温柔的妻子，紧紧地环绕着古城墙，犹如夫唱妇随一样，也为襄阳城的安全默默地奉献出自己的一切。</w:t>
        <w:br/>
        <w:br/>
        <w:t>襄阳古城墙在2001年6月就被定为国家级重点文物保护单位。</w:t>
        <w:br/>
        <w:t>我们的游览从襄城西门开始，西门，当年解放襄阳时解放军就是从西门攻入城内的。狮子仰天长啸，新的一天开始了……</w:t>
        <w:br/>
        <w:t>长长的城墙承载了古襄阳厚重的历史，长长的城墙围绕着整个襄阳城，现在城墙全长7322米。</w:t>
        <w:br/>
        <w:t>襄阳城墙始筑于汉，唐宋年间改为砖城，增设垛堞，新建城楼。明洪武年间重筑，并在城的东北角新添一段城墙，取名新城。</w:t>
        <w:br/>
        <w:t>城墙最低处7米，最高处11米。</w:t>
        <w:br/>
        <w:t>古老的城墙是汉砖及后世的青砖一块块砌成的，体现了古代能工巧匠的智慧，历经千余年风风雨雨的洗礼及战火的摧残，而仍然巍然屹立，他是襄阳的脊梁。</w:t>
        <w:br/>
        <w:t>和平年代，城墙的功能大大异化，它是一道风景，是城市文化的体现，是人们津津乐道的话题。现在城墙已于人们的生活密切相关，站在西门城墙远眺，城墙外绿树成荫，是人们休闲的好去处。</w:t>
        <w:br/>
        <w:t>再沿着城外的道路走到西北角的夫人城。夫人城城墙高二丈余，周长约十余丈。它记载着我国东晋时期苻坚派兵十几万，分三路进攻襄阳。时朱序守城抗敌。朱序之母韩夫人登城巡视，检查战备，查看敌情，指出城西北角为薄弱之处，急需加强。因朱序忙于全面防务，她即率领城中妇女，夜以继日在城西北角内侧加修一道城垣，长20余丈。不久，该处旧城果然坍塌，晋军移守新城。后来，由于都护李伯护充当内奸，城破，朱序被俘，她下落不明。所修之城，后人称为“夫人城”。 韩夫人日夜守卫着物是人非的古城，她是襄阳女性的骄傲</w:t>
        <w:br/>
        <w:t>城墙朝北的一面上方正中有一碑刻上书“夫人城”三个大字。这城墙、碑刻系清代同治二年（公元1863年），襄阳人民为缅怀韩夫人所筑。</w:t>
        <w:br/>
        <w:br/>
        <w:t>夫人城不仅本身是名胜古迹，还是观赏山、城、洲、水的最好的立足之颠。</w:t>
        <w:br/>
        <w:t>再往前就到临汉门（俗称小北门）是襄阳城唯一保存完好的城门，俗称小北门。自古有“小北门大，大北门小”之说，说的是小北门的雄伟、壮观。襄阳临汉门城楼高耸，楼高两层，楼四角上翘，对称平稳。</w:t>
        <w:br/>
        <w:br/>
        <w:t>虽历经多次战争的摧残，但现在依然巍然屹立在汉江之滨，和古城墙浑然一体、珠联璧合，他是襄阳精神的体现。</w:t>
        <w:br/>
        <w:t>襄阳城原有6座城门，知府万振孙为六门首提雅称，分别为：阳春门，文昌门，西城门，拱震门，临汉门，震花门。每座城门设有瓮城或子城，城四隅设有角台，沿线分设敌台和烽火台，城垣上设置垛堞4000多个。</w:t>
        <w:br/>
        <w:t>临汉门背面，“北门锁錀”四字清晰明了， 是清顺治二年(1645)知县董上治所题。</w:t>
        <w:br/>
        <w:t>沿着临汉门旁的台阶可以上到城墙，近距离观看临汉门和朱夫人的塑像。</w:t>
        <w:br/>
        <w:t>一楼门楣上书“历代军事重镇襄樊”，屋内是襄阳重要历史事件、重点景点、明代襄阳城建筑模型介绍。</w:t>
        <w:br/>
        <w:t>城楼四周肃立着古代威武的武士陶俑，手拿刀剑，眼望前方，警惕守卫者襄阳城，虽然岁月更替，但这些士兵仍然在捍卫者他们的职责，守卫着这座城池。</w:t>
        <w:br/>
        <w:t>城墙上也砌的有写字的墙砖，这是李治和老师收藏的城砖，上面还有“岳”字，这是岳飞收复襄阳后，筑城的历史见证。</w:t>
        <w:br/>
        <w:t>再沿着汉江朝下行300米就到大北门，即“拱宸”门（俗称大北门）， 历来有“小北门大，大北门小”之说。大北门直通到汉江水边，所以交通更加便利，地位更加重要，现在只存城墙，城楼被毁。</w:t>
        <w:br/>
        <w:t>大北门的瓮城(俗称月城)保护非常完好，城门上原来建有城楼，无情的岁月使他不知所终。坚固的瓮城，是古代城门的又一防线。光滑的青石板是行人的双脚磨出来的，它见证了曾经的繁荣。</w:t>
        <w:br/>
        <w:br/>
        <w:t>圆圆的城门洞书写了战争的画面，斑驳的城墙，经历了历史的考验，镌刻着岁月的痕迹。</w:t>
        <w:br/>
        <w:t>厚重的城门，是城市和人民生存的保障。</w:t>
        <w:br/>
        <w:t>大北门长长的石台阶通向汉江边，是城内人员、货物进出的通道。台阶下还有1935年襄阳城水淹的痕迹记录。</w:t>
        <w:br/>
        <w:t>大北门汉江边的石头台阶上，留下的痕迹，无时不在诉说着曾经的繁荣。</w:t>
        <w:br/>
        <w:t>从汉江边上岸就是古治街，自东汉刘表将荆州治所移至襄阳后，襄阳城的荆州街附近，一直是州郡所在地，在古治街与荆州街交汇处，“荆襄古治”的古城墙依然伫立在风中。</w:t>
        <w:br/>
        <w:t>初平元年（公元190年），长沙太守孙坚杀死荆州刺史王叡，48岁的刘表旋被任命为荆州刺史（后改为荆州牧）。刘表单骑入宜城，借助蔡瑁、蒯越等地方豪族势力，迅速在襄阳地区站稳了脚跟。刘表以其惊人的睿智和胆识，采取积极的攻防态势，直接将州治置于军事前沿襄阳，襄阳始以荆州南郡的一个边鄙小镇一举成为大荆州的治所。</w:t>
        <w:br/>
        <w:t>古治街上都是商铺，有几个酒吧，可以消磨晚上的时光。</w:t>
        <w:br/>
        <w:t>刚好到了吃早饭的时候，来一碗襄阳牛肉面，再喝一碗又浓又热的襄阳黄酒，真是不虚襄阳此行，片中有两家专卖牛肉面的早餐店——窦家牛肉面和胡胖子牛肉面，在古治街靠城墙边，是老字号。</w:t>
        <w:br/>
        <w:t>酒足饭饱之后，出城门右拐沿城墙边再次来到小北门的背面，逛逛北街和昭明台。</w:t>
        <w:br/>
        <w:t>再买一个北街红糖饼，非常好吃，</w:t>
        <w:br/>
        <w:t>襄阳特产</w:t>
        <w:br/>
        <w:t>。</w:t>
        <w:br/>
        <w:t>整个北街形成了飞檐走壁、朱门青瓦、雕梁画栋的建筑格局，既保护了襄阳古城的历史风貌，又为繁荣襄樊经济、发展旅游事业服务，以满足人们到此购物、观光、品尝风味佳肴等多种需求。</w:t>
        <w:br/>
        <w:t>这是北街的第一个牌坊</w:t>
        <w:br/>
        <w:t>正面对联：楚北津戍，方城汉池</w:t>
        <w:br/>
        <w:t>楚山横地出，汉水接天回</w:t>
        <w:br/>
        <w:t>旁：俱推形胜雄天下，更赖英髦壮古州。</w:t>
        <w:br/>
        <w:t>“楚北津戍”之设，要追溯到春秋早期，也就是说那时襄阳城的城址就已经基本设定了，其后历代均是在其基础之上的修整和加固而已。</w:t>
        <w:br/>
        <w:t>“楚北津戍”表明襄阳在先秦时期就是守卫楚国的重要关口。</w:t>
        <w:br/>
        <w:t>“楚北津戍”和“荆襄古治”相对应。</w:t>
        <w:br/>
        <w:t>有许多时尚餐厅。</w:t>
        <w:br/>
        <w:t>二、襄城标志昭明台</w:t>
        <w:br/>
        <w:t>站在北街遥望昭明台。</w:t>
        <w:br/>
        <w:t>昭明台正面观。</w:t>
        <w:br/>
        <w:t>昭明台是襄樊市的重点文物保护单位,位于襄阳古城正中，为纪念南朝梁昭明太子萧统而建。</w:t>
        <w:br/>
        <w:t>昭明太子为梁武帝长子，生于襄阳，辑《昭明文选》，</w:t>
        <w:br/>
        <w:t>名垂后世。史载：“楼在郡治中央，高三层，面南，翼以钟鼓，为方城胜迹。”昭明台始建年代待考，原名"文选楼"，唐代改称"山南东道楼"，旧有唐李阳冰篆书"山南东道"四字石刻。明代更名"钟鼓楼"，嘉靖时称镇南楼，清顺治重建后定名昭明台。</w:t>
        <w:br/>
        <w:t>昭明台雄踞城中，巍峨壮观，古誉为"城中第一胜迹"。抗日战争期间，襄阳沦陷，楼毁台存。1973年夏因久雨塌陷台毁。</w:t>
        <w:br/>
        <w:t>1993年于原址重建，为高台基重檐歇山顶式三层阁楼。台基券洞，横跨于北街入口处。重建的昭明台是用现代建筑材料建造的，台基上按魏晋风格建3层楼阁，整个建筑高达34米。</w:t>
        <w:br/>
        <w:t>昭明台现为襄阳标志性建筑。</w:t>
        <w:br/>
        <w:t>昭明太子（萧统）从小聪明好学，他把前人和当时的有名作家总共挑出了一百三十多个，选出了他们写的好文章四百八十篇、好诗七百多首，编了一部《文选》。《文选》是我国最早的一部诗文总集。</w:t>
        <w:br/>
        <w:t>《文选》刻印流行以后，受到所有读书人的欢迎。这本书成了后代知识分子读书学习的重要课本，影响很大。可惜萧统太子只活了三十岁，没能当上皇帝。梁武帝（萧衍）送给早死儿子的谥号是“昭明”——明亮的意思。后来人们就管萧统叫“昭明太子”了。</w:t>
        <w:br/>
        <w:t>昭明台内现在为襄阳市博物馆，免费参观，这是一幅地图。</w:t>
        <w:br/>
        <w:t>参观完昭明台，沿着南街就到了</w:t>
        <w:br/>
        <w:t>“谯楼”</w:t>
        <w:br/>
        <w:t>。位于襄阳城 南街中段西侧。系古代计时报更的更楼，又称"滴漏台"。始建于明成化年间，明末毁。清雍正五年(1727)于旧址复建，后经多次修缮。谯楼坐西朝东，为砖石台基木结构楼，台基南北长40米，东西宽16米，高5.4米。楼为二层重檐硬山顶，面阔5间，进深3间。下层前后檐下用隔扇，上层前后檐下开窗。为襄阳市重点文物保护单位。</w:t>
        <w:br/>
        <w:t>三、气势恢宏的襄阳王府</w:t>
        <w:br/>
        <w:t>从谯楼出来过马路就到襄阳王府，明朝的襄阳王在襄阳这块土地上世袭相传，从襄宪王朱瞻墡到襄王朱常澄，共传9位“襄阳王”，历时220年。</w:t>
        <w:br/>
        <w:t>襄阳城东南的“襄王府”（朱瞻墡，为明仁宗的第五个儿子）当年气势恢弘，府邸阔大，富丽堂皇，是明代皇亲国戚豪夺纵欲的地方，占当时襄阳城的十之二三。襄阳王府中共住过七代藩王。</w:t>
        <w:br/>
        <w:t>1641年张献忠攻克襄阳，烧了襄阳王府，两年后李自成攻克襄阳，在襄阳王府称帝。建立“新顺”农民政权，而且将襄阳改为“襄京。一年后李自成北上，临行前又放火焚烧了豪华的襄阳王府。</w:t>
        <w:br/>
        <w:t>在熊熊烈火中唯一保存下来的是绿影壁，此壁为距今500多年的石质照壁。约建于 1440 年，影壁长 26.2 米，高 7.6 米，厚 1.6 米，壁上诸条飞龙翻腾，云蒸霞蔚，气势磅礴。主题画面是二龙戏珠图案。神态炯炯，栩栩如生，呼之欲出。三幅照壁呈凸性连接，错落有致，生动活泼。只可惜二龙所戏之“珠”遗失。一说是李闯王转战北方前，因火烧王府而遗失；另说是抗战时期鬼子豪夺，终是不知所踪罢了。那龙珠为红玛瑙宝石，也有说是夜明珠的，根据襄阳民间的说法，此珠是被奸人所盗，但未见文字记载。</w:t>
        <w:br/>
        <w:t>中国目前保存完好的明代大型照壁有４座，其中北京故宫与北海公园各一座，山西大同一座（比绿影壁早４０年），它们都是琉璃质，长方矩形，每个上面都是九条龙，又叫九龙壁。而襄阳绿影壁为绿泥片岩石雕刻的大型石质照壁，雕刻有２８０条龙，全国像这样的石质照壁仅此一家，为华夏照壁一绝。</w:t>
        <w:br/>
        <w:t>2001年6月25日被列为国家重点文物保护单位。</w:t>
        <w:br/>
        <w:t>王府气势恢宏，有王府气派。</w:t>
        <w:br/>
        <w:t>在襄阳境内有六位王爷的墓地已有明确的地址。</w:t>
        <w:br/>
        <w:t>8 附：襄宪王（朱瞻墡）-襄定王（朱祁镛）-襄简王（朱见淑）-襄怀王（朱佑材）-襄康王（朱佑櫍）-襄庄王（朱厚颎）-襄靖王（朱载尧）-襄王（朱翊铭）-襄王（朱常澄）</w:t>
        <w:br/>
        <w:t>永乐二十二年（1424年）封，宣德四年（1428年）就藩长沙府，正统元年（1435年）移襄阳府。崇祯十四年（1641年），张献忠攻陷襄阳，朱翊铭遇害。子常澄，崇祯十七年（1644年）进封，寄居九江府。</w:t>
        <w:br/>
        <w:t>四、眺山望水仲宣楼</w:t>
        <w:br/>
        <w:t>从襄阳王府左拐200米就到仲宣楼，高高的仲宣楼耸立在襄阳城墙的东南角，见证着历史的变迁。</w:t>
        <w:br/>
        <w:t>仲宣楼、黄鹤楼、晴川阁和岳阳楼，被明代著名文学家袁宏道认为是“楚天四大名楼”。</w:t>
        <w:br/>
        <w:t>王粲字仲宣，东汉末文学家、诗人，“建安七子”之一，因王粲登临此楼作《登楼赋》，后人遂将此楼命名仲宣楼。</w:t>
        <w:br/>
        <w:t>站在高高的仲宣楼上，远看连绵起伏的岘山，近观世界上最宽的护城河，才有千古绝唱《登楼赋》。</w:t>
        <w:br/>
        <w:t>建安七子之一王粲孤独地伫立在仲宣楼广场，默默地注视着游人，感叹着今非昔比啊！“出门无所见，白骨蔽平原”的时代 早已一去不复返了。</w:t>
        <w:br/>
        <w:br/>
        <w:t>王粲（公元177－217年），山阳高平（今山东邹县）人，出身于名门世族。17岁以前生活在洛阳和长安。东汉末年，战乱频仍，刘表治下的荆州相对安宁，大批文学之士投奔襄阳，王粲也在其中。王粲虽与刘表是同乡又是世交，但政治上却未被重用。他怀才不遇而郁郁不得志，常于此攻书作诗，《登楼赋》即在此间所作。</w:t>
        <w:br/>
        <w:t>王粲17岁至32岁寄寓襄阳，32岁至41岁依附曹操，为军谋祭酒，曹丕称帝后，迁为侍中，生活于邺城。后赠爵关内侯。他的一生具有传奇色彩。</w:t>
        <w:br/>
        <w:t>高高的仲宣楼见证了文人墨客风流倜倘的身姿。</w:t>
        <w:br/>
        <w:t>仲宣楼牌匾由沈鹏先生题写。</w:t>
        <w:br/>
        <w:br/>
        <w:t>五、温柔恬静护城河</w:t>
        <w:br/>
        <w:t>一个城市有城墙，必然有护城河，城防时互为依存，缺一不可。襄阳的城墙就像一条巨龙，绕城一周昂首而立，护城河伴随着城墙而行，相得益彰，只是已闻不到当年风火硝烟的味道。现在的她只是妆</w:t>
        <w:br/>
        <w:t>点城市的点缀品,但她却是值得回味的。她是“铁打的襄阳”的重要组成部分。</w:t>
        <w:br/>
        <w:t>襄阳的护城河环绕襄阳城的东、南、西三面，现已成为襄阳美景之一。</w:t>
        <w:br/>
        <w:t>襄阳护城河长5060米，东南角最宽处达250米，平均宽度180米，面积91万平方米，为亚洲最宽护城河，现被原样保存。</w:t>
        <w:br/>
        <w:t>据资料记载，早在宋代，襄阳护城河就达到180米宽。</w:t>
        <w:br/>
        <w:t>长长的城墙和河水相伴，不知是护城河衬托了城墙的雄伟，还是古城墙的伟岸映衬了护城河水的娇羞……</w:t>
        <w:br/>
        <w:br/>
        <w:br/>
        <w:t>护城河的美景四时不同，春有春景。</w:t>
        <w:br/>
        <w:t>夏有夏姿，雾气弥漫在整个护城河面上。</w:t>
        <w:br/>
        <w:t>垂柳掩映、灌木葱茏，河水清澈，鱼翔浅底，</w:t>
        <w:br/>
        <w:t>护城河碧波万顷，河水一如蓝天般洁净。</w:t>
        <w:br/>
        <w:t>泛舟河面之上，胜似在阿娜多姿的江南水乡画中游。清风徐徐，杨柳依依，小桥流水，游人如痴如醉。</w:t>
        <w:br/>
        <w:t>清清的河水、穿梭的游船，是放飞心情的地方……</w:t>
        <w:br/>
        <w:br/>
        <w:br/>
        <w:t>六、影视基地——唐城</w:t>
        <w:br/>
        <w:t>一部妖猫传，使襄阳唐城光芒四射，她恢弘的建筑、宏大的场面、非凡的气势、灵动的音乐、传神的表演给观众留下了及其美好的、震撼心灵的印象，所以到</w:t>
        <w:br/>
        <w:t>襄阳旅游</w:t>
        <w:br/>
        <w:t>必到唐城。</w:t>
        <w:br/>
        <w:t>到南湖广场坐1路、13路到胜利街转505路公交直到唐城景区。</w:t>
        <w:br/>
        <w:br/>
        <w:t>离停车场不远，在景区的外面就是生活区，各种小吃应有尽有，此时可以先吃中午饭，吃饭休息时间一小时，饭后再到唐城景区里面游览。</w:t>
        <w:br/>
        <w:t>唐城文化底蕴深厚、自然风光秀美的岘山临江风景区，东连汉水，南眺鹿门，西依岘山，北接古城。湖面、岸边、垂柳，简直就是衣服一气呵成的画作。整个唐城占地600多亩。门票90元/人。</w:t>
        <w:br/>
        <w:br/>
        <w:t>每天定时有开场表演。</w:t>
        <w:br/>
        <w:t>公元756年被自缢而死，香消玉殒的杨贵妃恐怕没想到1256年之后，古城襄阳将投入25亿元，精心营造她“回眸一笑百媚生”的美景。</w:t>
        <w:br/>
        <w:t>城影视城分为城楼、宫殿、街市、宅邸、寺院五大片区。</w:t>
        <w:br/>
        <w:br/>
        <w:t>把汉江活水引入城内，通过8座桥梁与城内8条水系连接，形成“八水绕长安”的格局，打造自然诗画形态，游人可乘船领略唐城全景。</w:t>
        <w:br/>
        <w:t>远眺唐城，从盛唐宫殿、古镇街市到各式亭台楼榭，无不显现出恢宏气势。</w:t>
        <w:br/>
        <w:t>气势恢宏的城楼、街市、宫殿错落有致。</w:t>
        <w:br/>
        <w:t>5545、8812、8897、相映成趣的水系、桥梁，把整个唐城连成一个整体。</w:t>
        <w:br/>
        <w:t>妖猫传中多次出现的大青龙寺，建筑众多，雕塑精美、高僧云集，值得仔细观看。</w:t>
        <w:br/>
        <w:t>雄伟的朱雀门。</w:t>
        <w:br/>
        <w:t>花萼相辉楼，是妖猫传中的重要场所。这里是唐朝文化的保存之地，从中我们可以领略唐朝的文化和盛唐的繁华气息。</w:t>
        <w:br/>
        <w:t>住宅、宫殿、一一映入眼帘，古朴厚重的盛唐景观凝固在仿唐建筑之中，令人浮想翩翩。</w:t>
        <w:br/>
        <w:t>预防战争总是不会错的。</w:t>
        <w:br/>
        <w:t>自得其乐。</w:t>
        <w:br/>
        <w:t>一直没搞懂这个荒废的寺庙有什么用。</w:t>
        <w:br/>
        <w:t>恰遇皇帝出巡，只是轻车简行，随从过少。</w:t>
        <w:br/>
        <w:t>游览区还有许多杂耍艺人在卖力地表演。</w:t>
        <w:br/>
        <w:t>还有许多塑像，每人都可以找到有缘于自己的塑像。</w:t>
        <w:br/>
        <w:t>游览三个小时后，出唐城景区，再乘电瓶车到习家池。</w:t>
        <w:br/>
        <w:t>七、习家池</w:t>
        <w:br/>
        <w:t>为东汉襄阳侯习郁所建，距今已有1900多年的历史，是襄阳史上最早的园林建筑。在中国郊野园林史上，习家池被奉为鼻祖，具有重要地位。东汉初年襄阳侯习郁在此建造府第时，引白马泉凿池养鱼，于池中筑钓台，地侧建馆舍，列植松竹，作为游宴之所。2012年以后进行过大修。这里背倚岘山，群峰环抱，前望汉水，风帆隐现，远眺鹿门，山色苍然。</w:t>
        <w:br/>
        <w:t>西晋永嘉年间（307-312），山简镇守襄阳时，常在此饮宴，并取汉初郦食其自号“高阳酒徒”之意，改名高阳池馆。</w:t>
        <w:br/>
        <w:t>东晋时，习郁的后裔习凿齿读书于此，并在附近的谷隐寺著成《汉晋春秋》一书，因而使此池益负盛名。</w:t>
        <w:br/>
        <w:t>这两个大小水池便是著名的习家池了。这两个小池分别叫“半规池”、“溅珠池”（照片右侧）。“白马泉水被引入到稍大池“溅珠”中，作为饮用：然后进入“半规”池中，用来洗涤，为清同治年间，襄阳知府方大堤所修。</w:t>
        <w:br/>
        <w:t>而第三个大水塘用来养鱼，有亭台一个，作为钓鱼台。溅珠池与半规池通过地下的通道与山上的白马泉相连，使得三个池的水可以相互流通，三个池子大小不一，功用各异。水是造园最主要的要素之一。自然园林以表现静态的水景为主，以表现水面平静如镜或烟波浩淼的寂静幽远的境界取胜。</w:t>
        <w:br/>
        <w:t>这是没有修缮时的泉水出口。</w:t>
        <w:br/>
        <w:t>现在泉水出口在这片水塘中。</w:t>
        <w:br/>
        <w:t>游览习家池，第一是看她的水。</w:t>
        <w:br/>
        <w:t>第二是看他的树，半规池边的国槐已经800岁了。古代，槐官相连，所以槐树在中国古代又是三公宰辅之位的象征，习家池的这棵老槐树不仅仅代表了习家池悠久的历史更是暗示了习氏书香世家和贵胄的地位。</w:t>
        <w:br/>
        <w:t>第三是看她的建筑，完好、高大上的全是2012年以后修建的汉代建筑。</w:t>
        <w:br/>
        <w:t>第四，最核心的是观看习家祠堂。祠堂位于习家池的西北方向，北靠凤凰山，东南面临汉水。习氏宗祠主体两层，占地面积1102平方米，建筑面积1953平方米，建筑呈二进四合院式布局，依次布局有牌坊式门楼、戏楼、拜殿和祖宗殿，两侧分布有看楼和厢房。建筑为明、清时期襄阳民间风格，朴实精致，并利用砖雕、石雕、木雕和彩绘等手法进行装饰，充分体现了民间工匠的高超技艺，极富旅游观赏价值。</w:t>
        <w:br/>
        <w:t>习氏宗祠内修建的雕梁画栋，这种进口红木从东南亚买回来，光是两扇门就用了近800斤木料，这种木材可百年不变形、耐腐蚀，整个怀晋庄园用的全部是此种木料。</w:t>
        <w:br/>
        <w:t>历史上，习氏“源于习国，望出襄阳。”</w:t>
        <w:br/>
        <w:t>襄阳侯 习郁之灵位</w:t>
        <w:br/>
        <w:t>习郁，字文通。襄阳人，融子。初为侍中。</w:t>
        <w:br/>
        <w:t>他随汉光武帝刘秀驾幸黎丘(今襄阳宜城辖地)，两人共同梦见苏岭山神，刘秀因他有功，封为襄阳侯。习郁就在苏岭山建立神祠，刻二石鹿于祠前神道两侧，百姓称之为鹿门庙，苏岭山从此改称鹿门山。</w:t>
        <w:br/>
        <w:t>他在襄阳岘山南，依照范蠡养鱼法作鱼池，池旁有堤，种有竹、楸、芙蓉、菱、芡覆于水面，人称习家池。</w:t>
        <w:br/>
        <w:t>习凿齿，字彦威，东晋著名文学家，史学家。东汉襄阳侯习郁之后人。习凿齿多才多艺，少有志气，博学-，以文笔著称，谈名亦称著一时。与清谈之士韩伯、伏滔相友善。精通玄学、佛学、史学、主要著作有《汉晋春秋》、《襄阳耆旧记》、《逸人高士传》、《习凿齿集》等。其中《襄阳耆旧记》是中国最早的人物志之一。《汉晋春秋》亦为影响深远的史学名著。初为荆州刺史桓温的别驾（有「刺史之半」之称。）桓温北伐时，也随从参与机要。后桓温企图称帝，习凿齿著《汉晋春秋》以制桓温野心。因忤桓温，迁为荥阳太守。不久辞职归乡。习凿齿亦精通佛学，力邀著名高僧释道安到襄阳-。亦在我国佛学史上产生深远影响。前秦苻坚攻陷襄阳，将凿齿和道安法师二人接往长安，说：“朕以十万师取襄阳，所得唯一人半，安公一人，习凿齿半人。（因习有脚疾，故称半人）”后襄阳为晋室收复，习凿齿被征以国史职事，未就而卒。习凿齿有三子：习辟强、习辟疆和习辟简。其中长子习辟强，才学有父风，元兴元年位至骠骑从事中郎。见《晋书．习凿齿传》）</w:t>
        <w:br/>
        <w:t>习家池所属的习家人于五代时因故迁出襄阳，以迁入江西一支发展得最为繁衍，明成化年间(1465-1487年)已寓居江西数百年的习姓一支又迁回襄阳城南的习家沟，直至今天。 据《习**传》（中央文献出版社）及陕西省党史研究室调研资料，这与习氏自襄阳迁徙族谱有明确记载的祖籍地“江西省临江府新淦县华城门村”，从证据链上来看是能够吻合的。</w:t>
        <w:br/>
        <w:t>习珍，襄阳人。三国时蜀汉将领。先主刘备时曾任零陵北部都尉，加裨将军。建安二十四年，关羽率荆州大军攻打樊城时，被东吴吕蒙袭取荆州。当时唯有习珍据城不降，被困月余，直到箭尽粮绝，拔剑自刎而死。</w:t>
        <w:br/>
        <w:t>还有许多石碑，记录习家池的修缮等。</w:t>
        <w:br/>
        <w:t>第五：景区内春夏秋冬景色不同，可以四季常来，特别是秋季，梧桐树叶黄时，是摄影的黄金季节。</w:t>
      </w:r>
    </w:p>
    <w:p>
      <w:r>
        <w:t>评论：</w:t>
        <w:br/>
        <w:t>1.楼主喜欢去清静的地方还是热闹的地方呀？</w:t>
        <w:br/>
        <w:t>2.这里如果住宿的话，楼主你是更推荐酒店还是民宿呢？想听听过来人的意见！</w:t>
        <w:br/>
        <w:t>3.十分感谢lz的分享，请问我7月份去这边景色怎么样呢？</w:t>
      </w:r>
    </w:p>
    <w:p>
      <w:pPr>
        <w:pStyle w:val="Heading2"/>
      </w:pPr>
      <w:r>
        <w:t>6.襄阳三日游第一天之二：妖猫传的拍摄地，习氏宗祠，必须要去的</w:t>
      </w:r>
    </w:p>
    <w:p>
      <w:r>
        <w:t>https://you.ctrip.com/travels/china110000/3634576.html</w:t>
      </w:r>
    </w:p>
    <w:p>
      <w:r>
        <w:t>来源：携程</w:t>
      </w:r>
    </w:p>
    <w:p>
      <w:r>
        <w:t>发表时间：2018-2-12</w:t>
      </w:r>
    </w:p>
    <w:p>
      <w:r>
        <w:t>天数：3 天</w:t>
      </w:r>
    </w:p>
    <w:p>
      <w:r>
        <w:t>游玩时间：2 月</w:t>
      </w:r>
    </w:p>
    <w:p>
      <w:r>
        <w:t>人均花费：1000 元</w:t>
      </w:r>
    </w:p>
    <w:p>
      <w:r>
        <w:t>和谁：亲子</w:t>
      </w:r>
    </w:p>
    <w:p>
      <w:r>
        <w:t>玩法：</w:t>
      </w:r>
    </w:p>
    <w:p>
      <w:r>
        <w:t>旅游路线：</w:t>
      </w:r>
    </w:p>
    <w:p>
      <w:r>
        <w:t>正文：</w:t>
        <w:br/>
        <w:t>接上次游记</w:t>
        <w:br/>
        <w:t>离习家池400米的，有原来五监狱炸山烧石灰留下的半边山，现在正在修石刻，一是唐代的襄阳诗人孟浩然。</w:t>
        <w:br/>
        <w:t>一是中华始祖伏羲石像，都还没有完工。</w:t>
        <w:br/>
        <w:br/>
        <w:t>历时1—1.5小时看完习家池，在回到景区大门口乘坐505路公交车到襄阳公园下，从一桥桥洞中穿出就到长门公园，里面有襄阳城墙的六门之一---震华门（亦称长门）。</w:t>
        <w:br/>
        <w:t>308-33、此门位于襄阳城的东北角，紧邻汉江铁路桥，是明朝开国初年维修古城时修建的。当年修建汉江铁路时，破坏了那段古城墙。</w:t>
        <w:br/>
        <w:t>汉江大桥的修建，使得长门城墙与整个襄阳城分隔开来，显得分外孤单，因为长门直通汉江，所以战略地位特别重要。震华门里面是一家房地产公司，有人居住。</w:t>
        <w:br/>
        <w:t>震华门（长门）遗址是襄阳古城仅存的三座古城门之一，只是上面的城楼是近几年所修。</w:t>
        <w:br/>
        <w:t>城楼雄伟壮观，侧倚汉江，面对汉江上游，眼望滚滚东逝水，心中不免感叹：唉，逝者如斯，曾几何时，吾的地位一落千丈！</w:t>
        <w:br/>
        <w:t>看完长门，回到襄阳公园门口，有刘表呼鹰台雕塑。</w:t>
        <w:br/>
        <w:t>乾隆《襄阳府志》记载呼鹰台：在县东二十里，《水经注》沔水南有层台，号曰景升台，刘表治襄阳所筑。表好鹰鸣，尝登台歌野鹰来曲，其声似孟达上堵吟矣。</w:t>
        <w:br/>
        <w:t>所以说刘表修建呼鹰台，是刘表思贤若渴，用作招贤纳士的平台。</w:t>
        <w:br/>
        <w:t>但是对于刘表修建呼鹰台，古人颇多感慨，或扬或抑。</w:t>
        <w:br/>
        <w:t>据专业人士考证，呼鹰台应在闸口，离庞公祠不远，离这里亦不远。</w:t>
        <w:br/>
        <w:t>襄阳公园里面有许多游玩项目，风景也非常好，还有灌娘台遗址。</w:t>
        <w:br/>
        <w:t>最有意思的是襄阳公园到新城湾之间的“城门”，光看门前的石狮子，历经风雨，石壁剥落的样子，显得古老，木门陈旧厚重，不少人以为是古代的“城门”，实际上是1974年襄阳公园扩建时所建。规划设计师引经据典，撰以“襄阳古城”与“荆襄锁钥”题额两款，由襄阳著名书法家涂庭多先生挥毫于纸，分别镌刻于“城门”东、西两面，以为额匾，张而扬之。</w:t>
        <w:br/>
        <w:t>若有时间则可泛舟护城河面之上，胜似在阿娜多姿的江南水乡画中游。清澈见底的河水，翩翩戏水的小鱼，岸边随风起舞的垂柳，高高的仲宣楼的倒影形成了一幅幅清新秀丽南国水乡美景。</w:t>
        <w:br/>
        <w:t>最重要的是要在环城路的护城河边拍摄仲宣楼晚霞，天气晴好时，河边遍布摄影人，长枪短炮，各显其能。</w:t>
        <w:br/>
        <w:br/>
        <w:t>护城河和城墙自古就是战争的产物，离开了战争它也就成了人们的观赏物，现在成了襄阳的名片。</w:t>
        <w:br/>
        <w:t>至此，一天的游玩可以结束了，晚上可以吃吃襄阳的特色菜，夏天有宜城大虾，麻辣味为主，襄城以闸口二路人最多，还有盘鳝、麻辣螺丝，就着冰凉的扎啤，一天的劳累尽除；冬天则有腊蹄子炖鱼头，麻辣鱼片，襄阳土菜、各种蒸菜等尽可享用，饭后可以到仲宣楼上看戏、听相声，还可以到北街、古治街泡酒吧……晚上做个美梦，明天接着玩。</w:t>
        <w:br/>
        <w:br/>
        <w:br/>
        <w:br/>
        <w:br/>
      </w:r>
    </w:p>
    <w:p>
      <w:r>
        <w:t>评论：</w:t>
        <w:br/>
        <w:t>1.敢问楼主现在去这里的人多么？是不是都是人？</w:t>
        <w:br/>
        <w:t>2.我只想说，细节就能看得出楼主是非常用心的写这篇游记的，字里行间都非常详细，感谢楼主啦</w:t>
        <w:br/>
        <w:t>3.楼主下次的图一定会比这次更多更美的对嘛～～</w:t>
      </w:r>
    </w:p>
    <w:p>
      <w:pPr>
        <w:pStyle w:val="Heading2"/>
      </w:pPr>
      <w:r>
        <w:t>7.襄阳旅游第二天：隆中——诸葛亮隐居地，还有两寺庙</w:t>
      </w:r>
    </w:p>
    <w:p>
      <w:r>
        <w:t>https://you.ctrip.com/travels/china110000/3634086.html</w:t>
      </w:r>
    </w:p>
    <w:p>
      <w:r>
        <w:t>来源：携程</w:t>
      </w:r>
    </w:p>
    <w:p>
      <w:r>
        <w:t>发表时间：2018-2-13</w:t>
      </w:r>
    </w:p>
    <w:p>
      <w:r>
        <w:t>天数：3 天</w:t>
      </w:r>
    </w:p>
    <w:p>
      <w:r>
        <w:t>游玩时间：2 月</w:t>
      </w:r>
    </w:p>
    <w:p>
      <w:r>
        <w:t>人均花费：1000 元</w:t>
      </w:r>
    </w:p>
    <w:p>
      <w:r>
        <w:t>和谁：亲子</w:t>
      </w:r>
    </w:p>
    <w:p>
      <w:r>
        <w:t>玩法：</w:t>
      </w:r>
    </w:p>
    <w:p>
      <w:r>
        <w:t>旅游路线：</w:t>
      </w:r>
    </w:p>
    <w:p>
      <w:r>
        <w:t>正文：</w:t>
        <w:br/>
        <w:t>隆中—</w:t>
        <w:br/>
        <w:t>广德寺</w:t>
        <w:br/>
        <w:t>—</w:t>
        <w:br/>
        <w:t>承恩寺</w:t>
        <w:br/>
        <w:t>现在先到景区售票处，然后乘坐景区环保车统一到隆中景区。</w:t>
        <w:br/>
        <w:br/>
        <w:t>一、隆中胜迹永清幽</w:t>
        <w:br/>
        <w:t>古隆中</w:t>
        <w:br/>
        <w:t>是三国时期杰出政治家、军事家诸葛亮青年时代（17-27岁）隐居的地方，形成风景旅游区已有一千七百多年的历史，《三国演义》记载其“山不高而秀雅，水不深而澄清；地不广而平坦；林不大而茂盛”是对古隆中的真实写照。在这清幽之地，一代名相诸葛亮留下了许多足迹，任凭后人凭栏怀古、畅叙幽情。</w:t>
        <w:br/>
        <w:t>古隆中</w:t>
        <w:br/>
        <w:t>1996年经国务院审定公布为全国重点文物保护单位，是AAAA级旅游景区，现在正在创5A级景区。。</w:t>
        <w:br/>
        <w:br/>
        <w:t>一走进隆中风景区大门，一座坊体高大、蔚然壮观的牌坊耸立在眼前，上面镌刻着“</w:t>
        <w:br/>
        <w:t>古隆中</w:t>
        <w:br/>
        <w:t>”三个苍劲有力的大字，让历史在这里定格；旁边的石柱上雕刻杜甫的名句：“三顾频烦天下计，两朝开济老臣心”是对一代名相诸葛亮的高度赞誉；而“澹泊明志；宁静致远”不但是诸葛孔明的座右铭，也是激励后人的千古名言。</w:t>
        <w:br/>
        <w:t>牌坊背面有“三代下一人”五个大字，是苏轼对诸葛亮的评价，意思是诸葛亮是夏、商、周以后的近千年来唯一的最高尚、最伟大的人物，没有其他人可和他相提并论，奠定了诸葛亮千古名相的地位。</w:t>
        <w:br/>
        <w:t>此牌坊为清光绪十九年（公元1893年）湖北提督程文炳所建，差点毁于文革。</w:t>
        <w:br/>
        <w:br/>
        <w:t>然后就到了隆中书院。</w:t>
        <w:br/>
        <w:t>此地原为武灵王学业堂（五代后晋天福三年即公元938年），1987年又重建，很幽静是治学的绝佳之地。</w:t>
        <w:br/>
        <w:t>里面有诸葛亮和水镜先生、庞德公、徐元直、孟公威、崔州平的塑像，想必他们在精研学问吧。</w:t>
        <w:br/>
        <w:t>注：唐昭宗改封诸葛亮为武灵王。</w:t>
        <w:br/>
        <w:br/>
        <w:br/>
        <w:t>抱膝处、抱膝亭</w:t>
        <w:br/>
        <w:t>诸葛亮在隆中时常抱膝长吟，抒发他的志向和情怀，后人将他常坐之石称为“抱膝石”。为清光绪十四年至十九年程文炳所修。字也为程文炳所书。</w:t>
        <w:br/>
        <w:t>武侯祠</w:t>
        <w:br/>
        <w:t>从抱膝处沿着石台阶，可以直到武侯祠。武侯祠是祀奉诸葛亮的祠宇，虽然不甚宏大、豪华，但始建于晋朝，历经隋、唐、宋、元、明、清、民国，历代都有维修。</w:t>
        <w:br/>
        <w:t>大门口书有“掀天揭地”大字，显示诸葛亮具有掀天揭地的伟绩，</w:t>
        <w:br/>
        <w:t>为原国家副主席董必武所书。诸葛亮超人的智慧、卓越的文韬武略威德千载流芳万古。</w:t>
        <w:br/>
        <w:t>在武侯祠门口，立着学者谭其骧书写的文字，证实</w:t>
        <w:br/>
        <w:t>襄阳</w:t>
        <w:br/>
        <w:t>隆中是诸葛亮的躬耕地。</w:t>
        <w:br/>
        <w:t>屋里的对联为一代才子郭沫若先生所书，他是躬耕地</w:t>
        <w:br/>
        <w:t>襄阳</w:t>
        <w:br/>
        <w:t>说的有力支持者。</w:t>
        <w:br/>
        <w:t>还有众多名人题写的牌匾，这是原国家副主席董必武所书。</w:t>
        <w:br/>
        <w:t>铜鼓台  安放有清同治初年在广西出土的有广西藩司李承恩捐赠的铜鼓。相传是诸葛亮七擒孟获时用过的战鼓。此鼓正放可敲打作鼓，鼓声响亮，倒放可做炊具做饭，一物二用，实为一件珍贵文物。</w:t>
        <w:br/>
        <w:t>庭院深深，古木参天，屋宇简朴大方，塑像庄重，对联内涵深远无不显出厚重的文化底蕴。</w:t>
        <w:br/>
        <w:t>诸葛夫人——阿丑</w:t>
        <w:br/>
        <w:t>一位传说中的丑女——阿丑，实则是一位知书达理、满腹经纶、心灵手巧、容貌娇美的千金小姐——黄月英，她是诸葛亮的贤内助，她为诸葛亮生育了两子一女。相传她教了诸葛亮许多实用知识。</w:t>
        <w:br/>
        <w:t>这里简单介绍一下诸葛亮的妻子——黄月英（小名阿丑）。</w:t>
        <w:br/>
        <w:t>黄家湾</w:t>
        <w:br/>
        <w:t>，相传是诸葛亮夫人、华夏才女黄月英的出生地，位于</w:t>
        <w:br/>
        <w:t>襄阳城</w:t>
        <w:br/>
        <w:t>西郊，距襄城十字街仅十公里，与隆中隔山相望，这里山不高而葱郁，水不深而澄清，山连水，水环山，景色迷人，是人们休闲、度假、游玩的好去处。</w:t>
        <w:br/>
        <w:t>有阿丑湖，此湖因阿丑而扬名，阿丑湖青山环绕，树木茂盛，植被丰茂，湖水清澈，微风徐徐，临湖而立，则心情舒畅，所有烦恼均随风而散。</w:t>
        <w:br/>
        <w:t>小说《三国演义》里，罗贯中也对她进行了描述。相传她熟读兵书，上知天文，下知地理，文韬武略，足智多谋。但相传长相丑陋，黄头发，黑皮肤，故名阿丑。</w:t>
        <w:br/>
        <w:t>还有人说她长相极美，遭村里年轻女性嫉妒而诋毁其容貌。</w:t>
        <w:br/>
        <w:t>其父以黄月英有才，而向诸葛亮推荐，请求婚配，诸葛亮爱其才华，而与之结为夫妻。</w:t>
        <w:br/>
        <w:t>总之，黄月英是华夏才女，是一个好妻子，贤内助，帮助诸葛亮制造、发明了许多兵器和运输工具，相传诸葛亮发明的木流流马，即是从黄月英传授的技巧上发展而来。</w:t>
        <w:br/>
        <w:t>她还是一位好母亲，培养的三个儿子均为蜀国做出了巨大贡献，甚至献出了生命。</w:t>
        <w:br/>
        <w:t>现在</w:t>
        <w:br/>
        <w:t>襄阳</w:t>
        <w:br/>
        <w:t>一带，还可听到许多关于诸葛亮和黄月英的动人传说。</w:t>
        <w:br/>
        <w:br/>
        <w:t>黄家湾</w:t>
        <w:br/>
        <w:t>是黄承彦的老家。史书记载，黄承彦，沔南（今襄阳）名士，娶妻蔡氏，生女黄月英。黄公祠是黄氏宗祠。</w:t>
        <w:br/>
        <w:t>夷陵之战后，陆逊被困于鱼腹浦八阵图，在黄承彦指引下才得以出阵，致使陆逊班师回东吴后，发誓不与蜀国为敌，为诸葛亮北伐魏国创造了极为有利的条件。这是黄承彦为蜀国所做的一件大事。</w:t>
        <w:br/>
        <w:t>汉末，诸蔡最盛，蔡讽姊适太尉张温，长女为黄承彦妻，小女为刘景升后妇，瑁之姊也。</w:t>
        <w:br/>
        <w:t>黄承彦一生虽没有出仕做官的记载，但他作为蔡氏女婿，当地最高行政长官刘表的连襟，位列当地豪绅与名士之列，为诸葛亮出名增加了可信度，为诸葛亮出山增加了砝码。</w:t>
        <w:br/>
        <w:t>有兴趣的朋友可以到</w:t>
        <w:br/>
        <w:t>黄家湾</w:t>
        <w:br/>
        <w:t>风景区游玩。</w:t>
        <w:br/>
        <w:t>从武侯祠出来，就到了六角井。</w:t>
        <w:br/>
        <w:t>六角井是当年诸葛亮隐居时生活用井，位置一直没变，是判断诸葛草庐位置的依据。</w:t>
        <w:br/>
        <w:t>现在仍然有泉水流出，站在井边可以看到泉水涌出时的气泡，水质甘甜，清冽爽口。</w:t>
        <w:br/>
        <w:t>六角井的下面是三顾堂。</w:t>
        <w:br/>
        <w:t>三顾堂是为了纪念刘备三顾茅庐三请诸葛亮而修建的。</w:t>
        <w:br/>
        <w:t>三顾茅庐而成就刘备千秋伟业。</w:t>
        <w:br/>
        <w:t>三顾茅庐成就诸葛亮千古名相。</w:t>
        <w:br/>
        <w:t>三顾茅庐成为求取人才的代名词而流芳千古。</w:t>
        <w:br/>
        <w:t>三顾堂里面的估计甚多，这里汇聚了栩栩如生肃穆庄严的26尊塑像，琳琅满目的历代名联精匾，比比皆是的石雕、木刻、彩绘壁画，美不胜收，让人叹为观止。</w:t>
        <w:br/>
        <w:t>诸葛亮祖孙三代的塑像，均为蜀国的强大、兴盛献出了毕生的精力甚至生命。</w:t>
        <w:br/>
        <w:br/>
        <w:t>在三顾堂的旁边还有诸葛草庐。</w:t>
        <w:br/>
        <w:t>草庐</w:t>
        <w:br/>
        <w:t>遒劲的大字为明嘉靖时的石南江汇所书。碑高大雄伟，底座的龟昂首负重，既古朴又富于生趣。据说，碑座的龟是龙的大儿子，叫赑屃（bì xì，传说中的一种动物，像龟），不是龟，它善负重。</w:t>
        <w:br/>
        <w:t>公元1987年重建的仿汉建筑，刘备“三顾茅庐”，诸葛亮在此作《隆中对》。诸葛草庐按照孔明当年居住的风格设计，</w:t>
        <w:br/>
        <w:t>陈设简单，一琴一剑，几卷书简而已。但是诸葛亮却能在这方寸之地洞明世事，纵论天下。</w:t>
        <w:br/>
        <w:t>0068、郭沫若老先生题写的字，他是诸葛躬耕地的坚定支持者。</w:t>
        <w:br/>
        <w:br/>
        <w:t>从草庐出来，有两条路可以到达老龙洞，一是沿水泥路，好走、较近；二是上山，先到卧龙深处一游。</w:t>
        <w:br/>
        <w:t>卧龙深处</w:t>
        <w:br/>
        <w:t>卧龙深处建于清雍正七年（1729），是诸葛亮和他的亲朋密友聚会畅怀处所。这里隆山怀抱，松鹤常鸣，庭园幽深清静。其内庞德公、黄承彦、庞统、少年诸葛亮等名人志士的塑像栩栩如生。</w:t>
        <w:br/>
        <w:t>在这里能看到隆中龙盘虎踞的气势，领略到躬耕处田园淡泊的风光。</w:t>
        <w:br/>
        <w:t>里面有副对联，楚国离骚兴废鉴，南州多士栋梁材，正是当时襄阳的写照。</w:t>
        <w:br/>
        <w:t>然后在爬山去到腾龙阁。</w:t>
        <w:br/>
        <w:t>腾龙阁</w:t>
        <w:br/>
        <w:t>位于隆中山之巅的腾龙阁，是游客必将到达的景点。腾龙阁，是一座内高十层，外观五层，气势雄伟的高楼。</w:t>
        <w:br/>
        <w:br/>
        <w:t>诸葛亮人称“卧龙先生”，在没有遇到明主刘备的时候，他仅仅是一条蛰伏在山沟里的一条龙而已，在遇到刘备以后，诸葛亮才变成了一条腾飞的巨龙。寓意新襄阳如腾飞的巨龙，乘风而上，翱翔九州。</w:t>
        <w:br/>
        <w:t>可以乘索道下山直到老龙洞。</w:t>
        <w:br/>
        <w:t>老龙洞</w:t>
        <w:br/>
        <w:t>是一出泉水溶洞，诸葛亮当年躬耕陇亩，引此水灌溉。</w:t>
        <w:br/>
        <w:t>老龙洞位于隆中山的山脚下，传说很多，至今泉水甘甜，喝了此水能使人更加聪明，诸葛亮智慧超人就是喝了此水的缘故。</w:t>
        <w:br/>
        <w:t>老龙洞泉水冲泡隆中山之茶，茶香爽口，令人回味无穷。</w:t>
        <w:br/>
        <w:t>泉水幽幽地流淌，让古隆中灵气顿生，徜徉其中，声声入耳的水声、虫叫、鸟鸣声形成一体，于寂然中显出人与自然的和谐。</w:t>
        <w:br/>
        <w:t>老龙洞风景很好。</w:t>
        <w:br/>
        <w:t>再下行至小虹桥，这是诸葛亮隐居隆中时的必经之桥。</w:t>
        <w:br/>
        <w:t>小虹桥，这是一座因一个人走过而流芳后世的小桥。当年刘备二顾茅庐时，在桥边遇一老者边吟诗“骑驴过小桥，独吟梅花瘦”边过桥，慌忙滚鞍下马，站立桥边，询问方知是诸葛亮的岳父——黄承彦老先生，后世便将此桥命名为小虹桥，是进出诸葛草庐的必经之地。明弘治二年后，随着草庐位置的下移，小虹桥便也随着草庐下迁而东移。</w:t>
        <w:br/>
        <w:t>该桥初建时即为拱形，1984年建成石质小虹桥，恢复了拱形，两旁安装了雕花石栏板，桥体俊秀，并立石碑以记之。</w:t>
        <w:br/>
        <w:br/>
        <w:t>最后再到躬耕田</w:t>
        <w:br/>
        <w:t>躬耕田现泛指老龙洞冲的二十亩田地。是诸葛亮在隆重耕作的田地。诸葛亮既躬耕自食，宁静致远又好学以致用、淡泊之中明志、交友以博采众人之长，等待时机的来临以展示自己的才能，实现自己的抱负。</w:t>
        <w:br/>
        <w:t>躬耕田也被改成了池塘，估计诸葛亮再回来也会迷路的。</w:t>
        <w:br/>
        <w:t>随处都是景点，可以随意游玩。</w:t>
        <w:br/>
        <w:t>诸葛孔明虽已远去，但他的显赫功绩却是无处不在。</w:t>
        <w:br/>
        <w:br/>
        <w:t>二、佛门圣地</w:t>
        <w:br/>
        <w:t>广德寺</w:t>
        <w:br/>
        <w:t>从隆中出来再到</w:t>
        <w:br/>
        <w:t>广德寺</w:t>
        <w:br/>
        <w:t>一游，特别是银杏叶黄了时最值得。</w:t>
        <w:br/>
        <w:t>广德寺离隆中不远，约一公里，可大地去，免门票。高大古朴庄严的大雄宝殿。</w:t>
        <w:br/>
        <w:t>地藏殿，这里是襄阳市佛教协会所在地。</w:t>
        <w:br/>
        <w:t>烧香拜佛的人很多，据观察以成年女性为多，特别是老年女性，有的和寺里的尼姑很熟，看样子来过多次。门口还有许多佛教书籍，可以带走。</w:t>
        <w:br/>
        <w:t>寺内有</w:t>
        <w:br/>
        <w:t>多宝佛塔</w:t>
        <w:br/>
        <w:t>，始建于明弘治七年，砖石仿木结构，由塔座及塔峰两部分组成，塔座高7米，塔身高约10米。主塔四周另有四座六角形砖塔，塔身共嵌有48尊石雕佛像，故称多宝佛塔，为国内外所罕见。</w:t>
        <w:br/>
        <w:t>佛塔旁 “大将军”银杏树，为明嘉靖皇帝所赐，常年为古塔遮风避雨，是一名忠实的卫士。</w:t>
        <w:br/>
        <w:t>旁边还有“护法尊”银杏树，为康熙皇帝所赐封，至今雄姿挺拔。</w:t>
        <w:br/>
        <w:t>还有寺里主持带领和尚们为摄影爱好者做的一些表演。</w:t>
        <w:br/>
        <w:t>在这里，朝觐之人进香时心态平和，叩头时极尽虔诚，接待的僧侣气定神闲，言语温和，举止庄重大方，极像有道高僧，全然没有海南那种极致的功利主义、金钱至上的假僧侣的表演。</w:t>
        <w:br/>
        <w:t>对于僧侣来讲，来的都是施主，不论捐多捐少都是心意，抑或不捐亦赚了人气和门票，在有道高僧眼里，施主都是平等的：在香客心里，只有心中常有佛，眼里才有佛，“平时不烧香急来抱佛脚”只能护佑一时。</w:t>
        <w:br/>
        <w:br/>
        <w:t>三、深山宝刹</w:t>
        <w:br/>
        <w:t>承恩寺</w:t>
        <w:br/>
        <w:t>从广德寺可以包车去</w:t>
        <w:br/>
        <w:t>承恩寺</w:t>
        <w:br/>
        <w:t>，两地相距约30里。</w:t>
        <w:br/>
        <w:br/>
        <w:t>承恩寺位于</w:t>
        <w:br/>
        <w:t>谷城</w:t>
        <w:br/>
        <w:t>东南茨河镇五朵山北狮子峰下，建于隋大业年间（公元605年），距今1400余年，原名“宝岩禅寺”。</w:t>
        <w:br/>
        <w:t>唐广德年间，代宗命使重修，改为“广德寺”。</w:t>
        <w:br/>
        <w:t>元末遭火废。明永乐年间又重建，襄宪王朱赡墡改“五朵山”为“永安山”，改“广德寺”为“大承恩寺”，英宗赐“大承恩寺”匾额。</w:t>
        <w:br/>
        <w:t>明朝时期兴建了大雄宝殿、钟鼓楼和毗卢大佛、弥勒石佛以及万斤铜钟等。据襄樊简史记载，天顺年间，英宗为报答叔父，对该寺进行修缮，改其山为“永乐山”，改其寺为“大承恩寺”，承恩寺因此而得名。</w:t>
        <w:br/>
        <w:t>左边的碑为清咸丰十一年立。右边的碑为清同治三年所立。</w:t>
        <w:br/>
        <w:br/>
        <w:t>寺门为青砖和青石板砌成，在他未加修饰的模样中可以看出经历风风雨雨的侵蚀，虽然略显灰暗但不残缺，更显出他的古拙和朴实（管理员介绍此寺门为2005年修建）。</w:t>
        <w:br/>
        <w:t>山门上龙形装饰和龙形瓦当，非常精美和逼真。</w:t>
        <w:br/>
        <w:br/>
        <w:t>承恩寺地处群山环包之中，泉水绕寺，古松挺拔，山清水秀，寺内外之玉石碑、万斤铜钟、卧牛池、龙泉池、玉带水、锁风桥、金子山及狮子峰等古建筑和自然景色构成“承恩八景”。承恩寺1956年列为湖北省第一批重点文物保护单位。</w:t>
        <w:br/>
        <w:t>2006年6月列为第六批全国重点文物保护单位。</w:t>
        <w:br/>
        <w:t>转过山门，沿着长长的石阶就可以上到承恩寺的大片建筑。</w:t>
        <w:br/>
        <w:t>承恩寺大殿朱颜未改，而岁月却在不住不觉中流失。</w:t>
        <w:br/>
        <w:t>穿过一座上书“永安招提”的砖门，拾阶而上便是大雄宝殿的大门。北朝魏太武帝于始光元年(公元424年)造立伽蓝，名之曰招提，国人遂以招提为寺院的别称，此称呼亦传至韩国和日本，“永安招提”之意即是寺庙永安。</w:t>
        <w:br/>
        <w:t>大雄宝殿呈方形结构，座落在中轴的中点殿高空大，聚气藏风。气功专家认为殿内具有“金字塔效应”，可调节人体平衡，祛病强身，利于修身养性。承恩寺古建筑宏伟壮观，建筑物图案金彩饰就，形态优美逼真，代表着古代绘画雕塑的很高艺术成就。</w:t>
        <w:br/>
        <w:t>承恩寺珍藏两大国宝：一是《金刚般若波罗密经》，为明宪宗皇帝亲书御制序，用泥金写成，兰底金字，时隔五百余年不褪色，上面有明代著名画家仇十洲的题款；二是万斤铜钟，为明宪帝下诏铸造，是湖北最大的铜钟，铸于大明成化十一年（1745年），二者均为国家一级文物。</w:t>
        <w:br/>
        <w:t>大雄宝殿最上一层供奉着一尊大佛，这尊大佛为明朝永乐年间塑像（泥塑金身），身高10米，头戴三佛三龙冠，慈眉善目，肩披袈裟，身着广袖长袍，腰束缆带，双手合掌于胸前，形成弹指一挥间状，双腿盘膝坐于莲花座上，让人一见就生起神秘感，它是湖北省最大的佛像，按印度语为：毗卢遮那佛，翻译成中文“如来佛的法身像”即大日如来。</w:t>
        <w:br/>
        <w:t>承恩寺的灵气主要集中在这里。</w:t>
        <w:br/>
        <w:t>大佛像座落的大雄宝殿，为明朝永乐年间，在隋朝的原基址上恢复原貌。据有关资料显示：隋朝当时有个大建筑师宇文凯受隋炀帝诏命建河南东都洛阳和承恩寺，大雄宝殿按照天圆地方的易学理论建造。（伏羲《洛书》有载）现存的大殿呈正方形，三十六根立柱构成三个正方形，内含三个内切圆，构成一个完整的内八卦，配以环山抱水的环境，苍翠覆幽的气氛，更显得这里神秘古怪，近年来研究发现，这里建筑结构特殊，建筑环境特殊，地质结构特殊，生态环境特殊。独有的特殊场所产生了一种神奇效应，即“金字塔”效应，这种效应可治疗人体阴阳失调造成的多种疾病，“左为补，右为泄”，“男左</w:t>
        <w:br/>
        <w:t>右”，遵循此理，助人强身健体。</w:t>
        <w:br/>
        <w:t>大雄宝殿内还有许多奇特现象：大佛殿门以外有蜘蛛网、老鼠、蚊虫嗡嗡叫，飞往穿梭，可殿内蚊虫不侵,鼠迹无踪；1999年7月5日下午三点多钟，游客偶然遇到一个奇特现象，大殿内一没人敬香，二未点燃香烛，却发现殿内烟雾弥漫，香气袭人，在场的很多人目睹了</w:t>
        <w:br/>
        <w:t>这一奇观。</w:t>
        <w:br/>
        <w:t>大佛像座落的大雄宝殿，为明朝永乐年间，在隋朝的原基址上恢复原貌。</w:t>
        <w:br/>
        <w:t>尚存的钟鼓楼上，悬挂着一座高2.3米，口径1.57米，重一万余斤的铜钟，铸于大明成化十一年（1745年），周身以梵文、法轮、游龙、八卦做装饰，很少见，令人惊疑赞叹不止。但规定只能在上午十一点以前敲钟。</w:t>
        <w:br/>
        <w:t>若敲钟时，钟声宏亮声震十里外，每逢重大活动时，就要敲响此钟，当然普通众生亦可以敲响此钟，他将把你的心意带向遥远的天空，直至传到释迦摩尼佛的耳中。</w:t>
        <w:br/>
        <w:t>还可见到大雄宝殿的两个偏殿。承恩寺大殿朱颜未改，而岁月却在不住不觉中流失。</w:t>
        <w:br/>
        <w:t>天井里有一泉水，从龙形口里不断涌出。汩汩流淌的泉水是承恩寺的魂灵，寺因泉水而建，寺因泉水而名扬天下。</w:t>
        <w:br/>
        <w:t>老妇人喝了泉水而返老还童，小孩子喝了泉水而长的更加健壮，小女子用水洗脸而更见美丽。</w:t>
        <w:br/>
        <w:t>相传，隋炀公主青春年少之时，头上长满癞疮，因有失皇家脸面而羞居宫帏。一年八月十五赏月，公主骤生短见，翻栏跳楼，忽遇一条神牛腾空而救，飞至五朵山下，卧在一泉水边，此地密林遮日，古树参天，环境清幽。公主棚居于此，渴饮泉水，饿食山中野果，数月后，，癞愈痊愈，长出满头秀发。公主返回皇宫禀于皇帝，炀帝大悦，下旨建寺院，以谢神恩。承恩“神水”因此得名而流传千年之久。</w:t>
        <w:br/>
        <w:t>隋杨公主修建的龟驼碑，静静地伫立在池塘的一角，仿佛与世无争。</w:t>
        <w:br/>
        <w:t>院内可见一棵只剩半边树身的楠木，虽然树龄1000年而且只剩半边树身，任然郁郁葱葱，枝繁叶茂，令人赞叹此树生命力之顽强，大自然对其关爱有加，她才是承恩寺兴衰成败的见证。，令人不由得肃然起敬。</w:t>
        <w:br/>
        <w:t>、夏天进入承恩寺景区，只见山上植被丰茂，古木参天，置身阴凉下，只觉凉风习习，暑气顿消，使人一身轻松。沿着石台阶下到寺庙大殿前，只听流水淙淙，鸟儿在树上欢快地歌唱，花儿竞相开放。</w:t>
        <w:br/>
        <w:br/>
        <w:t>到了承恩寺，不能不到八一电影制片厂湖北分厂。其实两个单位就连在一起，只不过一个在上一个在下而已，但中间有人没有隔开。</w:t>
        <w:br/>
        <w:t>其实就因为承恩寺的水质好而建了八一电影制片厂湖北分厂，以前主要是洗电影胶片，现在电子技术日益普及，可能胶片的应用减少了，所以分厂也没有以前红火了。</w:t>
        <w:br/>
        <w:t>这里现有摄影棚，电视剧《飞兵襄阳》、《八路军》就是在这里拍摄的。</w:t>
        <w:br/>
        <w:t>山里还有生产车间专门印制胶片。</w:t>
        <w:br/>
        <w:t>分厂的大门修建的挺壮观。</w:t>
        <w:br/>
        <w:t>机会好的话，还可以看看拍摄电影。</w:t>
        <w:br/>
        <w:t>分厂大门的花园，绿化的很好，有假山，亭子。</w:t>
        <w:br/>
        <w:t>厂区内到处摆放着盛开的鲜花。</w:t>
        <w:br/>
        <w:t>非常适宜于居住。</w:t>
        <w:br/>
        <w:br/>
        <w:t>承恩寺三面环山，大殿背靠青山，顺斜坡而下是八一分厂，从右边上山到美丽的五朵山，翻过山梁是襄宪王墓。</w:t>
        <w:br/>
        <w:t>当高大的神龟驮着的石碑扑入你的眼帘的时候，你就明白的襄宪王墓就要到了，</w:t>
        <w:br/>
        <w:t>那龟形态逼真，活灵活现，碑文记载着宪王的一生功绩；那石碑悠然耸立在山口，昂首挺立在稻田之中，成为千山之中一景。</w:t>
        <w:br/>
        <w:t>碑是明成化14年（1479年）所立，襄宪王为明英宗登极立下了汗马功劳，所以宪王受到皇帝的赏赐也最多。连他的坟墓都修的豪华壮观大气，甚至门口还建了一所寺庙为他守墓，寺名千峰庵。</w:t>
        <w:br/>
        <w:t>襄宪王朱瞻墡系明太祖朱元璋第四世孙，仁宗朱高炽第五子（与2001年钟祥发掘的梁庄王墓的主人朱瞻垍是兄弟，即仁宗九子），英宗皇帝朱祁镇的叔父。永乐二十二年（1424年）册封为襄王。宣德四年（1429年）就籓长沙。正统元年（1436年）徙襄阳，为明朝第一代襄阳王。病故于成化十四年(1479)。</w:t>
        <w:br/>
        <w:t>据此推测襄宪王至少活了55岁以上。</w:t>
        <w:br/>
        <w:t>正统十四年英宗皇帝北狩被俘。瞻墡上书，请立皇长子，书至，景帝（其弟朱祁玉，是为代宗）立数日矣。后英宗复位，宫内得朱瞻塔上书皇太后恳请英宗复位的奏章，感叹不已，就派太监把襄宪王接人宫中，还恩准把这五朵山作为襄宪王的坟地，并特遣工部大臣刘春督建庙宇、寿茔，广征工匠，大兴土木。（明史）</w:t>
        <w:br/>
        <w:t>陵园面积0.1平方公里。</w:t>
        <w:br/>
        <w:t>附：历代襄阳王排序：襄宪王（朱瞻墡）-襄定王（朱祁镛）-襄简王（朱见淑）-襄怀王（朱佑材）-襄康王（朱佑櫍）-襄庄王（朱厚颎）-襄靖王（朱载尧）-襄王（朱翊铭）-襄王（朱常澄）</w:t>
        <w:br/>
        <w:t>公元1457年，明朝成化年间，襄宪王朱瞻缮决定到茨河承恩寺视察寿茔修建情况，毕竟事关自己的万年屋和子孙风水，亲眼见到了民间的疾苦。在白云深处几幢茅舍时隐时现，宪王兴致极高，信步走到茅舍旁，与农夫拉起家常来。当他了解这一带的农民吃的是苞谷粗粮，住的茅草棚子，经常衣不蔽体的生活情况后，心情顿时不安起来，他转身对身边的官员说：“没有这趟民间之行，百姓疾苦哪能亲眼所见？衙门里面无民情啊！”回到襄阳府后，宪王奏请皇上，拨款修通了通往山脚的路，引来山泉，开垦农田，让马家沟一带的群众安居乐业，逐渐丰衣足食起来。</w:t>
        <w:br/>
        <w:t>远观气势恢弘的襄宪王王陵和显得异常破败的千峰古庵。传说襄宪王的妃子，在襄宪王死后要为其守节而立志修行直至终老一生，千峰庵即是为他们而修建。</w:t>
        <w:br/>
        <w:t>近观千峰古庵，显得破败、摇摇欲坠，但从她高高的地基、厚厚的青石台阶、精致雕花的门墩、雕梁画栋的门窗、齐整的青砖外墙可以看出她昔日的高贵，处处显示着昔日的辉煌。</w:t>
        <w:br/>
        <w:t>大门上原有“千峰庵”的标示，现在早已剥落，留下了里面的青砖，默默地注视着人间的变化。</w:t>
        <w:br/>
        <w:br/>
        <w:t>庵内有乾隆46年所立的石碑，记载有维修千峰庵之事。解放前尼姑均还俗而去，只剩下庵内的房屋。</w:t>
        <w:br/>
        <w:t>碑文记载：“释氏之心无不喜乎向善......于大明成化年之初......因栋字摧颓，野蛙争聚，荒凉一片，住持僧祖，行徒监院清率孙净汉重孙真惠玄孙瑚乾隆六年重修”。</w:t>
        <w:br/>
        <w:t>精美的石门墩。</w:t>
        <w:br/>
        <w:t>1958年吃大锅饭时生产队的集体食堂就设在千峰庵内。后来庵内的正殿住过五保户，现五保户均已过世。庵的正殿空着，属于集体财产。但也只有前面有瓦，后面的屋面早已荡然无存。</w:t>
        <w:br/>
        <w:t>现在大殿门前挂满包谷，你是感到丰收的喜悦呢？还是为千峰庵的现状感到担忧呢？</w:t>
        <w:br/>
        <w:t>旁边的偏房住着两户人家（此房卖给了他们）。</w:t>
        <w:br/>
        <w:t>靠左边的偏房门牌号是承恩寺村二组66号。主人自称1996年就住了进来，但房屋年久失修已成危房。家里祖孙三代，孙女平时住校只有放假才能回来。</w:t>
        <w:br/>
        <w:t>靠右边的偏房住着老两口，已经六、七十岁了。</w:t>
        <w:br/>
        <w:t>大门上屋顶已经朽掉，上可见天，但看两边的木材却很精致、房屋的大梁古老厚实，可现在完全暴露在光天化日之下，沐浴在风雨之中。</w:t>
        <w:br/>
        <w:t>门廊的木头柱子成了虫子的家，被虫蛀的千疮百孔。</w:t>
        <w:br/>
        <w:t>政府也想重修千峰庵，但就赔偿问题没有达成协议，所以一直拖着……</w:t>
        <w:br/>
        <w:br/>
        <w:br/>
        <w:t>最后，包车回到市内，晚上乘游轮畅游汉江，领略汉江两岸的美景。 晚餐可在游轮吃自助餐，或是到</w:t>
        <w:br/>
        <w:t>樊城</w:t>
        <w:br/>
        <w:t>游玩九街十八巷，体验市井文化，住宿在樊城城市</w:t>
        <w:br/>
        <w:t>名人酒店</w:t>
        <w:br/>
        <w:t>。</w:t>
        <w:br/>
        <w:t>也可在襄城吃牛尾巴火锅，这是注册有商标的火锅，也是襄阳的特色菜。</w:t>
      </w:r>
    </w:p>
    <w:p>
      <w:r>
        <w:t>评论：</w:t>
        <w:br/>
        <w:t>1.先马，准备明年去，到时做攻略时再慢慢参考，或许做攻略时还有疑问，还请楼主赐教</w:t>
        <w:br/>
        <w:t>2.不错也，希望自己有时间也能去亲自体验一下~~~</w:t>
        <w:br/>
        <w:t>3.楼主这里有什么东西是可以带回去给家人朋友做礼物的啊~？</w:t>
      </w:r>
    </w:p>
    <w:p>
      <w:pPr>
        <w:pStyle w:val="Heading2"/>
      </w:pPr>
      <w:r>
        <w:t>8.襄阳三天游之三：鹿门寺——米公祠，孟襄阳PK米襄阳</w:t>
      </w:r>
    </w:p>
    <w:p>
      <w:r>
        <w:t>https://you.ctrip.com/travels/china110000/3635983.html</w:t>
      </w:r>
    </w:p>
    <w:p>
      <w:r>
        <w:t>来源：携程</w:t>
      </w:r>
    </w:p>
    <w:p>
      <w:r>
        <w:t>发表时间：2018-2-14</w:t>
      </w:r>
    </w:p>
    <w:p>
      <w:r>
        <w:t>天数：3 天</w:t>
      </w:r>
    </w:p>
    <w:p>
      <w:r>
        <w:t>游玩时间：2 月</w:t>
      </w:r>
    </w:p>
    <w:p>
      <w:r>
        <w:t>人均花费：1000 元</w:t>
      </w:r>
    </w:p>
    <w:p>
      <w:r>
        <w:t>和谁：亲子</w:t>
      </w:r>
    </w:p>
    <w:p>
      <w:r>
        <w:t>玩法：</w:t>
      </w:r>
    </w:p>
    <w:p>
      <w:r>
        <w:t>旅游路线：</w:t>
      </w:r>
    </w:p>
    <w:p>
      <w:r>
        <w:t>正文：</w:t>
        <w:br/>
        <w:t>游览路线：鹿门寺——</w:t>
        <w:br/>
        <w:t>米公祠</w:t>
        <w:br/>
        <w:t>一、  僧俗共享鹿门寺（从在携程网预订的</w:t>
        <w:br/>
        <w:t>襄阳</w:t>
        <w:br/>
        <w:t>名人城市酒店自驾去</w:t>
        <w:br/>
        <w:t>鹿门寺国家森林公园</w:t>
        <w:br/>
        <w:t>，约20公里）</w:t>
        <w:br/>
        <w:t>早起，昨天吃的牛肉面，今天吃豆腐面，依旧是一碗热豆浆，然后迎着初升的太阳，自驾车通过新修的东津大桥向位于东津新区的鹿门寺而去。</w:t>
        <w:br/>
        <w:t>鹿门寺 位于</w:t>
        <w:br/>
        <w:t>襄阳城</w:t>
        <w:br/>
        <w:t>南约20公里处东津新区</w:t>
        <w:br/>
        <w:t>鹿门山</w:t>
        <w:br/>
        <w:t>。始建于东汉建武年间（公元25年为建武元年），是汉唐以来的佛教胜地和文人雅士的集聚地。建武年间</w:t>
        <w:br/>
        <w:t>襄阳</w:t>
        <w:br/>
        <w:t>侯习郁立神祠于山，因神道口刻有二石鹿，俗称鹿门庙，营建殿堂数百楹，历经魏晋南北朝至唐宋时期而香火不衰，成为全国著名的佛教圣地。</w:t>
        <w:br/>
        <w:t>西晋改名为万寿禅寺，唐复名鹿门寺。汉末名士庞德公、唐代大诗人孟浩然、皮日休皆栖隐于此。明景泰年间(1450～1456)，在此建“三高祠”，并供其像，以示纪念。明末毁于火，清初以来，屡有修废。唐代名僧处贞、丹霞、宋法灯禅师主持过鹿门寺。</w:t>
        <w:br/>
        <w:t>1434、内有天王殿、钟楼、鼓楼、大殿、偏殿。</w:t>
        <w:br/>
        <w:t>庄严的大雄宝殿。</w:t>
        <w:br/>
        <w:t>大雄宝殿门前有高大的香炉，上面铸有“鹿门寺”三字，是全国佛教协会主席赵朴初先生所书。上面的风铃在风中叮咚作响，给冬日的古寺增添了一些生机 。</w:t>
        <w:br/>
        <w:t>寺里现有6位和尚。</w:t>
        <w:br/>
        <w:t>在鹿门寺大雄宝殿前，有个聪明泉，实际是个水井。隆冬季节用此水洗手，还有隆隆的暖意，至今还是寺里和尚们的生活用水。</w:t>
        <w:br/>
        <w:t>在聪明泉旁边有皮日休赞美聪明泉的诗句：一勺如琼液，将遇拟圣贤。欲知心不变，还似饮贪泉。聪明泉成就了聪明人。</w:t>
        <w:br/>
        <w:t>出鹿门寺后门，在</w:t>
        <w:br/>
        <w:t>鹿门山</w:t>
        <w:br/>
        <w:t>下，远远就可看到一块钟乳石突出，上面布满青苔，泉水似一片水帘状涌出，叮咚叮咚坠入巨石下的池中，发出银珠落玉盘般的声响。这就是名扬四方的“灵溢泉”。只可惜又被一条水管抽走了，她是仙水、灵水，现在又被赋予了他新的生命。</w:t>
        <w:br/>
        <w:t>听僧人说，灵溢泉雨季不暴涨旱季不枯竭，一直保持着这种欲溢不溢的样子，也一直满足着僧众和香客们的用水需求。</w:t>
        <w:br/>
        <w:t>在灵溢泉边，刻有孟浩然的著名诗句：春眠不觉晓，处处闻啼鸟。夜来风雨声，花落知多少。</w:t>
        <w:br/>
        <w:t>看罢灵溢泉，顺着石台阶就可以攀登到天井。</w:t>
        <w:br/>
        <w:t>天井是陡峭山崖上的一口古井；谁人所凿、何时所开，都无法稽考。天井四周有白玉石护拦，旁边一块青石上刻着“天井”二字。井深丈余，口径不足一米。由于时间久远，井壁生满绿苔，石缝里长出常绿的草。侧耳细听，井内不断有“咚、咚……”的声音传出来，这是泉水从石缝渗出后跌落井下的声音。时近中午，头顶的阳光透过树的枝叶洒落在井底的水面上，水面扯动着不规则的白光。俯身下看，有阵阵冷气涌了上来。</w:t>
        <w:br/>
        <w:t>一个石碑不足与讲述往日的辉煌和灿烂，留下的就靠游人的想象了。</w:t>
        <w:br/>
        <w:br/>
        <w:t>有趣的是天井、灵溢泉、聪明泉顺山势而下，自然排列，三点成一线，说明在鹿门寺存在一个从上而下的水系，这三个景点就是此水系的具体体现，让鹿门寺在此地生存发展，绵延两千年。</w:t>
        <w:br/>
        <w:t>鹿门山</w:t>
        <w:br/>
        <w:t>顶有一个两层的亭子，站在亭子里，</w:t>
        <w:br/>
        <w:t>站在亭子里，第一眼看到的是蜿蜒曲折的汉江，似纯情少女掩面含羞东去，北望可看到襄城的山势绵延起伏，南望可看见崔家营水电站的雄姿，再南边就是</w:t>
        <w:br/>
        <w:t>宜城</w:t>
        <w:br/>
        <w:t>市景观，东望可见正在修建的东津大桥、鱼梁州、襄州区。</w:t>
        <w:br/>
        <w:t>周围视野宽阔，大有一览众山小的气概，把酒临风，大可舒展胸中豪气。正所谓“一山连两县，一亭观三城”。</w:t>
        <w:br/>
        <w:t>从山上下来，来到后山，有拜师堂。</w:t>
        <w:br/>
        <w:t>当年孔明到庞德公处拜访，恰逢庞德公午睡，孔明独拜床前，庞德公发现后仍假寐，及至睡醒起床也无夸奖，意思孔明应该这样诚恳对待老师。孔明尊师，老师倾囊相授，孔明学到了知识，老师又大力推荐学生，致使孔明年纪不大却学富五车并声名远播。</w:t>
        <w:br/>
        <w:t>不过原来庞德公居住在庞公乡，现在的老人还记得有个庞公祠，是为纪念庞德公而建。刘表访贤时，站在田边和庞德公（仍在田里干活）有一段精彩的对话。刘表说，一个人不做官，只是保全自身，而不是保全天下呀!庞德公回答说，有一种叫鸿鹄的鸟，筑巢于高林之上，使其暮而得所栖；有一种叫鼋龟的动物穴于深渊之下，使其夕而所得宿。人们的趋舍行止也是人的巢穴也，且各得其栖宿而已。他用此生动、形象的比喻，说明了物各有所求，人各有其志的缘由。刘表接着又问他，先生您辛苦地耕种在田间而不肯做官食俸禄，那么，在您百年之后用什么留给子孙呢?庞德公又回答说，当官的人都把危险留给子孙，我却把勤耕读，安居乐业留给他们。只是所留下的东西不同罢了，不能说我没有留下什么东西。刘表见劝说不动他，只好叹息而去。</w:t>
        <w:br/>
        <w:t>后来</w:t>
        <w:br/>
        <w:t>襄阳</w:t>
        <w:br/>
        <w:t>战乱，孔明出山离开襄阳，庞公焚烧了佃户的借据，就到鹿门山隐居去了。</w:t>
        <w:br/>
        <w:t>仰望拜师堂，曲曲折折的小路代表着求学的路曲折、漫长。</w:t>
        <w:br/>
        <w:t>庞德公，汉末襄阳人氏，以一民间高士立传于《后汉书·逸民》，并见诸多部史籍。综其一生，可书可歌者有三：一是诲人识人，诸葛亮的雄才大略很大程度上得益于庞德公的教诲；“乡里旧语，目诸葛孔明为卧龙，庞士元为凤雏，司马德操为水镜，皆德公之题也”，识人独具慧眼，司马徽叹其“德公诚知人”。二是志趣高远，不附权贵。“荆州牧刘表数延请，不能屈”，即使亲往，还是“叹息而去”。庞德公这种洞察世事，“不事王侯，高尚其事”，至死不入</w:t>
        <w:br/>
        <w:t>襄阳城</w:t>
        <w:br/>
        <w:t>的行为颇受士人推崇。三是“躬耕田里”，“琴书自娱”，夫妻相敬如宾，挚友交谊至性，最终携妻子入鹿门山“遂采药不返”，终老山林，达到士人向往的理想境界，是位具有明确政治抱负的社会贤达，是汉末襄阳地区充满朝气的‘隐士’群体的精神领袖。</w:t>
        <w:br/>
        <w:t>庞德公制药处，那句“采药不返”倒是更符合后人对这位隐逸高士魂归山林的想象与期望，也给了后人无尽的遐思。</w:t>
        <w:br/>
        <w:br/>
        <w:t>后山还有霸王山，传秦朝时孙泰丰曾屯兵霸王山。</w:t>
        <w:br/>
        <w:t>来到鹿门寺，重点还是要看看孟浩然。在鹿门山脚下，有浩然诗院。</w:t>
        <w:br/>
        <w:t>孟浩然一生没有做官，四十岁时到长安求仕，因“不才明主弃”之句，玄宗不悦，说：“卿不求仕，而朕未尝弃卿，奈何诬我！”放归襄阳。，从而与官场擦肩而过，于是到苏浙游历数年，回到鹿门山隐居，再次过上了布衣生活，彻底了断官缘，纵情于山水之间，成就了一代山水田园诗人。</w:t>
        <w:br/>
        <w:t>浩然诗院里面规模很大，院中有院。</w:t>
        <w:br/>
        <w:br/>
        <w:t>实际上，孟浩然住鹿门山对面的涧南园，四十岁赴长安谋仕不遇，游历吴越数年后返乡，效庞德公在鹿门山辟一住处，偶尔也去住住，有标榜隐士的性质，实际上是“以退为进”，名归隐真标榜自我，借此壮大自己的名声。</w:t>
        <w:br/>
        <w:t>孟浩然经常带着酒劲、沐浴着月光、哼着襄阳小曲，乘着小舟，从涧南园历时个把小时才能到达汉江南岸，然后再上鹿门山。</w:t>
        <w:br/>
        <w:t>有《夜归鹿门歌》为证：</w:t>
        <w:br/>
        <w:t>山寺鸣钟昼已昏, 渔梁渡头争渡喧。</w:t>
        <w:br/>
        <w:t>人随沙路向江村, 余亦乘舟归鹿门。</w:t>
        <w:br/>
        <w:t>鹿门月照开烟树, 忽到庞公栖隐处。</w:t>
        <w:br/>
        <w:t>岩扉松径长寂寥, 惟有幽人自来去。</w:t>
        <w:br/>
        <w:t>孟浩然墓</w:t>
        <w:br/>
        <w:t>孟浩然生前只是把鹿门山作为自己的隐居地，但死后却长眠在这里，这里成为孟浩然的安息之所，亦成为后人的祭奠之地。</w:t>
        <w:br/>
        <w:t>来到孟浩然的墓地，游人总要围绕着墓地转上一圈，表达对诗人的崇敬之意。1200年前的诗人仍然为后人所敬仰，孟浩然在九泉之下，可能再次诗性大发。</w:t>
        <w:br/>
        <w:t>孟浩然墓</w:t>
        <w:br/>
        <w:t>志铭，是对他一生的总结。</w:t>
        <w:br/>
        <w:t>在一个角落里，有一个“李实同志纪念碑”。</w:t>
        <w:br/>
        <w:t>李实(1903—1983)，男，襄阳东津湾人，1925年入党。曾任中共襄阳特支书记兼共青团襄阳地委书记，国民党襄阳县党部常委，并开办乐群书店，发行《武汉评论》、《向导》、《中国青年》等。后到叶挺第十一军，参加南昌起义。之后，任随县县委书记，红九军鄂北总队政治部主任，鄂北临时特委代理书记，中央组织部巡视员，满洲省委组织部长、代理省委书记，江苏省委组织部长。1935年在武昌艺专任教。抗日战争后在武昌创办扬子江出版社，翻印发行《解放》周刊，以李实笔名出版《宣传 组织 武装》一书。1941年任边区人民代表大会秘书长，边区行政公署教育处长，兼任鄂东专员。1948年随军南下，参加襄樊战役。早年著有《俄国革命运动全史》等。</w:t>
        <w:br/>
        <w:t>新中国成立后，任湖北省文教厅长、民政厅长等职，1952年12月后任教育部高等师范教育司司长，1959年任湖北省文史馆副馆长，1979年平反后享受司局级待遇，1983年病逝。</w:t>
        <w:br/>
        <w:t>李实一生酷爱书籍，热衷收藏。他收集了一套共计711册的大全套大开本的《钦定二十四史》，是他于解放初花了800万元(旧币，相当于后来的800元)从济南购买的。全套书置于前开式带锁的东北榆木书柜中，书柜量身定制，共26个格，《钦定二十四史》格门用绿色油漆写有书名，另两格空白。柜顶楣头从右至左雕刻着“二十四史珍本”“辛巳孟春寅月”“浮梦轩主珍藏”字样，由此推断书柜制作于1941年正月。从书柜的材质、油漆和设计、工艺可以看出，这套书的主人为珍藏它费尽心思，使得全套书虽几易其主，书籍品相仍完整良好，纸张大多干净洁白，打开柜门一阵浓郁的书香、柜香扑鼻而来。二十四史带箱的典籍露面的至今不足十套，而大多数是小开本并多数有缺本，711册大全套大开本极为罕见。李实也深知这套书的价值，视之如珍宝。1959年，由于受康生的政治迫害，李实被罢官还乡，这套书也伴随他从北京迁移到了武汉。在武汉居住期间某大学曾想出资6万元购买这套图书，6万元在当时收入低微的时代可是个巨大的数额，老人丝毫没有动心。在他去世前，他表示将此套《钦定二十四史》，捐献给襄阳县档案馆，现在此套书就珍藏在襄州区档案馆里。</w:t>
        <w:br/>
        <w:br/>
        <w:t>在鹿门寺房屋下边，有个碑廊，总共镶嵌着八块古碑。</w:t>
        <w:br/>
        <w:t>进大门，就是光绪癸未年（1883年）初夏所立石碑；最早的一块是南宋建炎元年五月（1127年）五月监寺所立，距今近900年。</w:t>
        <w:br/>
        <w:t>最清楚的一块是大明正德十二年（1518年）所立。</w:t>
        <w:br/>
        <w:br/>
        <w:t>最后以曾巩的诗句：不踏苏岭石，虚作襄阳行，作为今天的鹿门寺执行的结尾。</w:t>
        <w:br/>
        <w:br/>
        <w:br/>
        <w:t>二\</w:t>
        <w:br/>
        <w:t>米公祠</w:t>
        <w:br/>
        <w:t>从鹿门寺直接回到位于</w:t>
        <w:br/>
        <w:t>樊城</w:t>
        <w:br/>
        <w:t>的</w:t>
        <w:br/>
        <w:t>米公祠</w:t>
        <w:br/>
        <w:t>。</w:t>
        <w:br/>
        <w:t>米公祠位于襄阳市</w:t>
        <w:br/>
        <w:t>樊城</w:t>
        <w:br/>
        <w:t>西南隅柜子城上，面临滔滔的汉水，是祭祀米芾、米友仁、米立祖孙的祠宇，元大德年间始建米家庵，至明万历朝兴工扩建，栽植银杏林木，命名为米家祠。清朝又扩建，2001年再扩建维修至现在规模。</w:t>
        <w:br/>
        <w:br/>
        <w:t>米芾(1051～1107)，字元章，号襄阳漫士、鹿门居士，人称米襄阳。中国北宋书法家，画家，书画理论家。祖籍太原，后迁居湖北襄阳，长期居润州(今江苏镇江)。</w:t>
        <w:br/>
        <w:t>米芾的五世祖是宋初勋臣米信，高祖、曾祖以上多为武职官吏，其父名佐，字光辅，官至武卫将年。</w:t>
        <w:br/>
        <w:t>文渊阁大学士单懋谦为牌楼亲题“米公祠”</w:t>
        <w:br/>
        <w:t>米公祠有六宝：</w:t>
        <w:br/>
        <w:t>米公祠的第一宝：书法</w:t>
        <w:br/>
        <w:t>米芾六岁熟读诗百首,七岁学书,十岁写碑,擅诗文，工书画，精鉴赏，酷爱收藏，多才多艺，广通博贯，而其书画的成就尤为突出。</w:t>
        <w:br/>
        <w:t>其书法得王曦之父子笔意，博取众长，不守陈规，自成“沉着痛快”的“刷字”艺术的新风貌，被誉为一代宗师，与苏轼、黄庭坚、蔡襄并称为北宋四大书法家。其绘画，创制了“米氏云山”，应是绘画艺术史上的先河，但并无绘画作品传世。</w:t>
        <w:br/>
        <w:t>米芾自称自己的作品是“集古字”，对古代大师的用笔、章法及气韵都有深刻的领悟，这也在一定程度上说明了米芾学书在传统上下了很大功夫。</w:t>
        <w:br/>
        <w:t>“宝晋斋”是米芾得到晋王羲之《王略帖》、谢安《八月五日帖》、王献之《十二日帖》墨迹后自题的书斋名。</w:t>
        <w:br/>
        <w:t>米芾传世的书法墨迹有《研山铭》、《向太后挽辞》、《蜀素帖》、《苕溪诗帖》、《拜中岳命帖》、《虹县诗卷》、《草书九帖》、《多景楼诗帖》等。</w:t>
        <w:br/>
        <w:t>其作书谓“刷字”，意指其作书行笔方法与前人不同，我以为也指书写速度较快，起码比蔡、黄快些。</w:t>
        <w:br/>
        <w:t>其书法得王献之笔意，书法艺术韵味生动，炉火纯青。</w:t>
        <w:br/>
        <w:t>它们的珍贵在字字都是书家一生的志趣和心血的真实写照。</w:t>
        <w:br/>
        <w:br/>
        <w:t>风墙阵马，沉着痛快，当与钟、王并行，非但不愧而已。</w:t>
        <w:br/>
        <w:t>书法碑刻是米公祠的灵魂，是树的主干，而亭台楼阁、小桥流水是枝叶，她使树木更加苍翠挺拔。</w:t>
        <w:br/>
        <w:t>置身米公祠内有荫的是树，翠的是树木的绿叶，满眼绿的是竹，耳中听到的是鸟儿欢快的鸣叫声，给人以雅的感觉。</w:t>
        <w:br/>
        <w:br/>
        <w:t>最值得称道的是，2002年12月6日国家文物局在拍卖会上以2999万元收购了米芾的真迹《研山铭》，每字折合人民币76．9万元。它成交价超过了北宋徽宗《写生珍禽图》的2350万元成交价，创下中国艺术品拍卖新的世界纪录。拍卖结果后，《研山铭》交由故宫博物馆收藏。</w:t>
        <w:br/>
        <w:t>启功先生曾说他活着若没有看见《研山铭》真迹，会死不瞑目的，他的愿望实现了。</w:t>
        <w:br/>
        <w:br/>
        <w:t>米公祠的第二宝：古碑及石刻</w:t>
        <w:br/>
        <w:t>米公祠廊壁陈列着米芾、苏轼、黄庭坚、蔡襄等书法石刻一百多块，以及当代著名书法家为米公祠留下的墨迹石刻三十多块。</w:t>
        <w:br/>
        <w:t>还有其后裔摹刻的米芾手书法巾45碣，其它碑刻145碣。</w:t>
        <w:br/>
        <w:t>更有本市的文化工作者收集的碑刻。</w:t>
        <w:br/>
        <w:t>环顾四壁石刻、古碑，便油然而生出一缕怀古思幽之情。</w:t>
        <w:br/>
        <w:t>这些书法精品，是一座巨大的艺术宝库，每年吸引着大批中外游人到此参观，弘扬了我国古老而优秀的传统文化，对宣传襄阳，创建文明城市起着重要的作用。</w:t>
        <w:br/>
        <w:t>还有最重要的是襄阳本地废弃的庙宇、祠堂的石碑、牌匾均保存在米公祠内，这是襄阳悠久历史的见证。</w:t>
        <w:br/>
        <w:br/>
        <w:t>米公祠的第三宝：建筑</w:t>
        <w:br/>
        <w:t>米公祠中轴为主体建筑亭、拜殿、碑廊、宝晋斋、仰高堂。中轴两侧为东、西石苑、苑内亭、台、榭廊高低错落，参差有致，游鱼满塘。</w:t>
        <w:br/>
        <w:br/>
        <w:t>飞檐重阁古建筑为基本风格的殿堂庭院，层次叠起，因势构筑了风格各异的庭院廊道。</w:t>
        <w:br/>
        <w:t>气势恢宏的仰高堂，北向巍峨城楼，面南白玉雕台，重檐歇山店巍然座落其上；漫步数进院落，或凝重，或幽静，或古木参天，绿荫铺地。浓缩的自然美景与米公祠的宝藏融汇成这文化盛景，足以使游人深感其无穷的艺术魅力。</w:t>
        <w:br/>
        <w:br/>
        <w:t>站在有420余年的粗大的银杏树下，驿动的心也变得宁静下来，门外的喧嚣和内心的浮躁仿佛都被那翠绿的叶子扇走了。</w:t>
        <w:br/>
        <w:br/>
        <w:t>米公祠的第四宝：亭台楼榭</w:t>
        <w:br/>
        <w:br/>
        <w:t>进入东苑西苑，首先映入眼帘的是小桥流水，亭台楼榭点缀其间，游鱼在池塘中欢快地嬉戏，呼吸的空气中也带着一丝甜甜的气息，置身其中马上就有凉爽的感觉，更给人以幽静的感觉。</w:t>
        <w:br/>
        <w:t>书法墨宝、古碑石刻、几丛竹、几个盆景、几个亭台构成几幅水墨画，清新素雅，清晰而真实。</w:t>
        <w:br/>
        <w:br/>
        <w:t>米公祠的第五宝：观赏石</w:t>
        <w:br/>
        <w:t>米芾首提观赏石的标准为“瘦、陋、透、皱“，后世的园林用石，大多遵循这一选石原则。</w:t>
        <w:br/>
        <w:t>米公祠内巧妙地排列着大大小小、形态各异的观赏石。</w:t>
        <w:br/>
        <w:t>高昂的龙头，时刻准备着腾飞升空。</w:t>
        <w:br/>
        <w:t>相传米芾最爱石，一日见一奇石，米芾整衣而拜，口呼石兄，遂有后世米芾拜石之说。</w:t>
        <w:br/>
        <w:br/>
        <w:t>米公祠的第六宝：父子书家</w:t>
        <w:br/>
        <w:br/>
        <w:t>中国书法史上以笔墨见长的父子书家，在三国有钟繇、钟会；在东晋有王羲之、王献之；在唐有欧阳询、欧阳通；在宋有苏洵、苏轼，米芾、米友仁；以至元赵孟烦、赵雍；明文徵明、文彭等。若论及帝王之家，宋徽宗赵佶与宋高宗赵构父子是最为典型的两位。</w:t>
        <w:br/>
        <w:br/>
        <w:t>芾有五子，其长子友仁最为知名。米芾与其子米友仁，世称“二米”。父子二人又是书画收藏家、鉴赏家。他所画云山烟树，从行草书法得来，有变幻无穷的妙趣，创所谓“米点山水”。其画水墨淋漓，烟云掩映，树木简略，妙于熏染，号为“米氏云山”。</w:t>
        <w:br/>
        <w:t>截至目前，襄阳市已有中国书协会员50人，湖北省书协会会员246人，襄阳市级会员660人，有350余件作品在全国在中国书协举办的各类大赛中入展，襄阳市书协还被中国书协授予“全国书法家进万家活动先进集体”称号。</w:t>
        <w:br/>
        <w:t>至此，襄阳三天游就结束了，还有许多历史文物、名胜古迹有待下次再看，谢谢各位观赏。</w:t>
      </w:r>
    </w:p>
    <w:p>
      <w:r>
        <w:t>评论：</w:t>
        <w:br/>
        <w:t>1.服楼主有这莫好的的耐性，游记写的这么的详尽，给计划去玩的人很多的信息参考</w:t>
        <w:br/>
        <w:t>2.棒呆，我们也要去！希望也有好运伴随。</w:t>
        <w:br/>
        <w:t>3.小手一抖经验到手~我一直都比较欣赏爱写游记的人。</w:t>
      </w:r>
    </w:p>
    <w:p>
      <w:pPr>
        <w:pStyle w:val="Heading2"/>
      </w:pPr>
      <w:r>
        <w:t>9.湖北自驾，陕A到鄂A的家庭自由行</w:t>
      </w:r>
    </w:p>
    <w:p>
      <w:r>
        <w:t>https://you.ctrip.com/travels/wuhan145/3635815.html</w:t>
      </w:r>
    </w:p>
    <w:p>
      <w:r>
        <w:t>来源：携程</w:t>
      </w:r>
    </w:p>
    <w:p>
      <w:r>
        <w:t>发表时间：2018-2-20</w:t>
      </w:r>
    </w:p>
    <w:p>
      <w:r>
        <w:t>天数：5 天</w:t>
      </w:r>
    </w:p>
    <w:p>
      <w:r>
        <w:t>游玩时间：2 月</w:t>
      </w:r>
    </w:p>
    <w:p>
      <w:r>
        <w:t>人均花费：1000 元</w:t>
      </w:r>
    </w:p>
    <w:p>
      <w:r>
        <w:t>和谁：和父母</w:t>
      </w:r>
    </w:p>
    <w:p>
      <w:r>
        <w:t>玩法：自由行，自驾</w:t>
      </w:r>
    </w:p>
    <w:p>
      <w:r>
        <w:t>旅游路线：襄阳，湖北，夫人城，米公祠，绿影壁，古隆中，广德寺，武汉，吉庆街，户部巷，昙华林，黄冈，黄鹤楼，东湖，十堰</w:t>
      </w:r>
    </w:p>
    <w:p>
      <w:r>
        <w:t>正文：</w:t>
        <w:br/>
        <w:t>新春长假，按照家庭惯例是一定要出去玩的，一直是自驾的传统，远近皆宜，方便自由。</w:t>
        <w:br/>
        <w:t>此次不同在于由我第一次担任全程导游和管家（其实蛮紧张的嘞~~【捂脸】），负责规划和记录行程各类事项，包括交通路线规划（其实还是靠导航啦~~）、景点规划、预订酒店及门票。（携程和百度地图完美搭配使用，帮了我大忙~所有门票和酒店都在携程提前预订好，还能领到抵扣券，比现金购买便宜很多哦~）</w:t>
        <w:br/>
        <w:t>好吧，言归正传，正文开始啦~</w:t>
        <w:br/>
        <w:t>2月16日</w:t>
        <w:br/>
        <w:t>襄阳</w:t>
        <w:br/>
        <w:t>8:00，从西安出发上高速，5人，7座车，超大空间放行李（路途遥远我们带了好多“干粮”，尤其像我这种路上嘴巴闲不住的，简直不要太幸福~）</w:t>
        <w:br/>
        <w:t>15:00，抵达第一站——襄阳。襄阳位于</w:t>
        <w:br/>
        <w:t>湖北</w:t>
        <w:br/>
        <w:t>省西北部，汉江中</w:t>
        <w:br/>
        <w:t>游平原</w:t>
        <w:br/>
        <w:t>腹地。楚文化、汉文化、三国文化的主要发源地，已有2800多年建制历史，历代为经济军事要地。素有“华夏第一城池”、“铁打的襄阳”、“兵家必争之地”之称。</w:t>
        <w:br/>
        <w:t>16:00，酒店短暂休整后乘车直达襄阳古城。对襄阳古城的最初记忆来自于《射雕英雄传》。襄阳古城与西安城很像，四方城墙一片天。只是作为南方城市来说，护城河水质要比西安好很多，应该是直引汉江水吧。古城内有</w:t>
        <w:br/>
        <w:t>夫人城</w:t>
        <w:br/>
        <w:t>，我们从临汉门（北门）步行入，顺北街直走。北街的店铺大多都是连锁店，已然失去了古街的“古”，仿古做旧索然无味，饮食也没能留住襄阳特色。直至昭明台出了旧城，也就是襄阳博物馆。只是天色已晚，很遗憾已经过了开放时间。出小城后匆匆吃了晚饭，在一家小店品尝到了热干面，芝麻酱的“重口”让我想到了西安回民街的麻酱凉皮。步行回了酒店，舟车劳顿，大家都很早休息了。</w:t>
        <w:br/>
        <w:t>2月17日</w:t>
        <w:br/>
        <w:t>襄阳-武汉</w:t>
        <w:br/>
        <w:t>9:00，今日第一站——</w:t>
        <w:br/>
        <w:t>米公祠</w:t>
        <w:br/>
        <w:t>。沿汉江边的一个景点，原名米家庵，是为纪念中国古代，北宋书法家画家米芾而建。入大门初见东西两苑及石苑，内景别有洞天。水池假山，名碑书法。西苑为小型园林，有水榭九曲桥、凉亭等水上建筑小品，碑廊内精选了米芾不同时期的书法作品及苏轼、黄庭坚、蔡襄等名人书法石刻，以米芾的《蜀素帖》最为珍贵，素有“右军兰亭序、南宫蜀素帖”之美誉。</w:t>
        <w:br/>
        <w:t>深入游览，仰高堂内举办书画展，饱览古今书画名家作品，收获颇丰。【门票20元/人】</w:t>
        <w:br/>
        <w:t>10:30，抵达第二站——襄阳王府。这次为深入了解此地，附加了解说服务（解说导游小姐姐和我同龄哈哈好巧~~）其实进去才知道，襄阳王府的亮点和重点就是也只有</w:t>
        <w:br/>
        <w:t>绿影壁</w:t>
        <w:br/>
        <w:t>了，绿影壁是中国罕见的大型雕刻艺术珍品，壁面用绿矾石雕凿，白矾石镶边。雕龙上百条，形态各异。位于中心夜明珠两侧的两条大龙，嘴巴一张一合，交相辉映。夜明珠现已不在，关于它的传说种种。而其余房屋和古迹大多在李自成农民起义之时被烧毁。【门票25元/人，解说50元】</w:t>
        <w:br/>
        <w:t>12:40，抵达第三站——</w:t>
        <w:br/>
        <w:t>古隆中</w:t>
        <w:br/>
        <w:t>。《隆中对》流传千古，孔明的智慧与功绩为万人称道。景区覆盖面积相当大，偏偏开车到了最远的草庐剧场入口（捂脸~~）。景区包括核心景区、植物园、草庐剧场、</w:t>
        <w:br/>
        <w:t>广德寺</w:t>
        <w:br/>
        <w:t>四大片区。需从草庐剧场或游客中心的乘车点进入核心景区。由于时间紧张，当日要赶往</w:t>
        <w:br/>
        <w:t>武汉</w:t>
        <w:br/>
        <w:t>，古隆中的游玩也就仅限于核心景区了。一边走一边听古隆中小程序“智慧小诸葛”的语音讲解，对三国又有了更深刻的认知。【门票100元/人】</w:t>
        <w:br/>
        <w:t>14:50，上高速，开往武汉。</w:t>
        <w:br/>
        <w:t>19:00，抵达武汉市江岸区的酒店。恰好位于黎黄陂路街头博物馆街区内。黎黄陂路街头博物馆包含了顺丰洋行旧址、美国海军青年会旧址、日伪汉口放送局旧址等17处历史建筑旧址。步行在老街，暖光打在小石块的路上，认真体会这座城市用建筑诉说的记忆。</w:t>
        <w:br/>
        <w:t>20:00，步行至</w:t>
        <w:br/>
        <w:t>吉庆街</w:t>
        <w:br/>
        <w:t>吃了晚饭。30年，短短170米，吉庆街用排挡和民间艺人，演绎了一段武汉的民俗传奇，经由作家的艺术加工，游客的口口相传，吉庆街一度成为武汉民间文化的一个符号。民俗文化和排挡文化的气氛笼罩着街区。很不巧是过年期间，一些店铺暂停营业，错过了一些美味。不过根据“早尝</w:t>
        <w:br/>
        <w:t>户部巷</w:t>
        <w:br/>
        <w:t>,夜吃吉庆街"的说法，明天一定要去户部巷尝尝早饭了。</w:t>
        <w:br/>
        <w:t>2月18日 武汉</w:t>
        <w:br/>
        <w:t>9:00-10:00，公交倒地铁穿长江到武昌区，螃蟹岬站A2出口便是</w:t>
        <w:br/>
        <w:t>昙华林</w:t>
        <w:br/>
        <w:t>。明清时期，这里曾是湖北全省各县秀才下榻于此、苦心研读备考的地方，是清廷负责地方军事衙门的所在地，并有以戈甲命名的营盘。1861年汉口开埠后,昙华林一带逐渐形成华洋杂处、比邻而居的地域特色。先后又意大利、英国、美国和瑞士的传教士在此传教、办学、施医。受西方文化及资产阶级自由、平等、博爱思想和价值观的影响，中国第一座公共图书馆学科在此建立；一批民主战士在此组成了湖北最早的反清反封建的革命团体。吴禄贞领导的“花园山聚会”，刘静庵领导的“日知会”，熊十力领导的“</w:t>
        <w:br/>
        <w:t>黄冈</w:t>
        <w:br/>
        <w:t>军学会”，梁耀汉领导的“群学社”相继在这里诞生。这些团体催生了一大批辛亥武昌起义的仁人志士。</w:t>
        <w:br/>
        <w:t>11:00，抵达户部巷。人头攒动，摩肩接踵，为了美味只好分头行动排队。烤猪蹄、卤凤爪、长沙臭豆腐、三鲜豆皮、汉口汤包等等。</w:t>
        <w:br/>
        <w:t>12:30，抵达武汉最著名的景点——</w:t>
        <w:br/>
        <w:t>黄鹤楼</w:t>
        <w:br/>
        <w:t>。天降小雨，路面湿滑，考虑到老人上山的安全问题决定简单游览，不再过多停留。而且，登楼的队伍几十米，排到也至少要4小时了（真的不喜欢人多啊~哭哭T-T）【门票75元/人】</w:t>
        <w:br/>
        <w:t>15:00，抵达汉江路商业步行街，一顿shopping满载而归~</w:t>
        <w:br/>
        <w:t>18:30，乘车抵达粤汉码头，准备检票登游轮——</w:t>
        <w:br/>
        <w:t>东湖</w:t>
        <w:br/>
        <w:t>号，两江游览。赏两江夜景，一路各种拍，可惜江上有雾，伴有小雨，远处并不清晰。【船票100元/人】</w:t>
        <w:br/>
        <w:t>20:30，回酒店。</w:t>
        <w:br/>
        <w:t>2月19日 武汉-</w:t>
        <w:br/>
        <w:t>十堰</w:t>
        <w:br/>
        <w:t>8:00-15:00，抵达十堰市。为减轻归途行车的负担，提前一天开往十堰市，大约完成了总路程的一半。</w:t>
        <w:br/>
        <w:t>2月20日 十堰-西安</w:t>
        <w:br/>
        <w:t>8:30，行车上高速。</w:t>
        <w:br/>
        <w:t>10:30，入省后途径漫川关古镇，进入游览，仅小部分古迹保留，大部分仍是仿古做旧，甚至为新建景区而毁坏真正古迹。文物的价值难道仅仅是为旅游业牟利的工具吗？如此说来那么旅行的意义又何在？值得深思。</w:t>
        <w:br/>
        <w:t>15:30，抵达西安，五日游圆满结束。往常都是跟着家人走，从不过问目的地是哪里。这是第一次自己独立做旅游规划，注意的方面很多，要十分细致，不过趣味更多。已经萌生去考导游证的想法。读万卷书，行万里路。快开学了，又该忙碌起来。不过一定不会错过下一个假期，由此爱上远行，更爱用心做功课的旅行，亲力亲为的感受一定是不同的，因为深刻。</w:t>
      </w:r>
    </w:p>
    <w:p>
      <w:r>
        <w:t>评论：</w:t>
        <w:br/>
      </w:r>
    </w:p>
    <w:p>
      <w:pPr>
        <w:pStyle w:val="Heading2"/>
      </w:pPr>
      <w:r>
        <w:t>10.浙江桐庐3日2晚跟团游·【春节不涨价】桐庐琴溪香谷 秀水千岛湖城中湖区3日游 门票全含</w:t>
      </w:r>
    </w:p>
    <w:p>
      <w:r>
        <w:t>https://you.ctrip.com/travels/tonglu688/3636131.html</w:t>
      </w:r>
    </w:p>
    <w:p>
      <w:r>
        <w:t>来源：携程</w:t>
      </w:r>
    </w:p>
    <w:p>
      <w:r>
        <w:t>发表时间：2018-2-21</w:t>
      </w:r>
    </w:p>
    <w:p>
      <w:r>
        <w:t>天数：3 天</w:t>
      </w:r>
    </w:p>
    <w:p>
      <w:r>
        <w:t>游玩时间：2 月</w:t>
      </w:r>
    </w:p>
    <w:p>
      <w:r>
        <w:t>人均花费：414 元</w:t>
      </w:r>
    </w:p>
    <w:p>
      <w:r>
        <w:t>和谁：亲子</w:t>
      </w:r>
    </w:p>
    <w:p>
      <w:r>
        <w:t>玩法：跟团</w:t>
      </w:r>
    </w:p>
    <w:p>
      <w:r>
        <w:t>旅游路线：桐庐，琴溪香谷景区，芦茨村，江南龙门湾，严子陵钓台</w:t>
      </w:r>
    </w:p>
    <w:p>
      <w:r>
        <w:t>正文：</w:t>
        <w:br/>
        <w:t>今天是2018.1.16日大年初一，我和儿子一起好早起来了，准备去上海襄阳公园门口集合了。去</w:t>
        <w:br/>
        <w:t>桐庐</w:t>
        <w:br/>
        <w:t>3日游啦！</w:t>
        <w:br/>
        <w:t>今天早上起来下了毛毛雨有点湿冷。我们带了雨伞出发了。</w:t>
        <w:br/>
        <w:t>我们出发了啦！</w:t>
        <w:br/>
        <w:t>我在大巴上，25人左右这次是55座好开心！</w:t>
        <w:br/>
        <w:t>我们到了桐庐富春故事，换了7人座的小车出发了。</w:t>
        <w:br/>
        <w:t>今天的景点</w:t>
        <w:br/>
        <w:t>琴溪香谷景区</w:t>
        <w:br/>
        <w:t>，“琴溪香谷”为唐朝状元施肩吾读书学习之地，所以又称“状元谷”，为典型的浙西地区高山台地峡谷景观，由南及北峡谷纵深约2公里，峡谷内有壁立的山崖、茂盛的森林，缠绵的古藤，还有一条四季流淌的琴溪。顺着古朴的龙门桥跨入景区，一路逆溪而行，经“琴鸣香谷”、“状元神洞”、“泉流千秋”等等景点，沿途清涧潺缓、树木成荫、花香满峡，处处是景，亦是夏日避暑的好地方。</w:t>
        <w:br/>
        <w:t>这是状元楼景区，这个洞口好迷人奥。</w:t>
        <w:br/>
        <w:t>我在洞里。</w:t>
        <w:br/>
        <w:t>我们到达这里导游安排我们住酒店，这是我们两天住着酒店和吃的地方。</w:t>
        <w:br/>
        <w:t>第二天，2/17日我们好早起床了。导游安排我们6.30吃饭。7.00出发</w:t>
        <w:br/>
        <w:t>今天要去5个景点好开心奥！</w:t>
        <w:br/>
        <w:t>坐在车上看风景，导游是个女孩很细心带我们玩，司机开车很稳的，好像是 私家车一样。</w:t>
        <w:br/>
        <w:t>今天的第一个景点是明珠阳光公园。我们登山了最高顶峰。《千岛湖天屿观景台》参看千岛湖天屿山观景台，在这里可以远眺全景千岛湖秋色，看千岛湖大桥如飞龙一般横渡两岛连接浙皖两省的气魄！</w:t>
        <w:br/>
        <w:t>我登上了，最高峰.</w:t>
        <w:br/>
        <w:t>今天第二个景点是城中湖风景区，我们坐船游玩看湖边上景色。千岛湖城中湖休闲娱乐项目是千岛湖城市旅游的新亮点</w:t>
        <w:br/>
        <w:t>第三个景点，珍珠半岛水公园—以千岛湖水作为主题设计的美丽观景台，还有可以亲近一下《农夫山泉取水处》是邻水拍摄的地方，也是婚纱摄影基地。</w:t>
        <w:br/>
        <w:t>今天第四个景点是梦姑塘文化公园。千岛湖梦古塘观景台位于</w:t>
        <w:br/>
        <w:t>千岛湖旅游</w:t>
        <w:br/>
        <w:t>码头后山区域，以自然山林环境为主题，展现淳安地域文化为特色的，集文化休闲和戶外运动于一体的山水文化公园，主要包括魁星楼和贺庙等文化景观。最主要的是登上魁星楼可以领域一下一览无余的千岛湖景观。</w:t>
        <w:br/>
        <w:t>祈福平安保佑所有的亲人都平安，在新的一年更加发发。旺旺旺----2018</w:t>
        <w:br/>
        <w:t>《千岛湖鱼街》走进鱼头广场（鱼街），尽情感受“人在湖中游、鱼在街上走”的韵味，潺潺流水仿佛在述说着古老鱼的故事。这里多事鱼的故乡</w:t>
        <w:br/>
        <w:t>这是我们第三天的行程去</w:t>
        <w:br/>
        <w:t>芦茨村</w:t>
        <w:br/>
        <w:t>游玩，这个</w:t>
        <w:br/>
        <w:t>富春江镇芦茨村位于富春江畔，坐落于风景秀丽的</w:t>
        <w:br/>
        <w:t>江南龙门湾</w:t>
        <w:br/>
        <w:t>景区旁，与</w:t>
        <w:br/>
        <w:t>严子陵钓台</w:t>
        <w:br/>
        <w:t>遥遥相对，距桐庐县城仅15公里，毗邻320国道和杭千高速，20省道纵贯全境。芦茨村境内山清水秀、层林叠峦、野趣横生、景色迷人，拥有江南龙门湾、天然浴场、芦茨土屋、石舍野外宿营基地、严陵坞果园等丰富的乡村旅游项目。</w:t>
        <w:br/>
        <w:t>芦茨湾峡谷、平湖、孤屿、悬崖、瀑布、奇松于一身，既有山水和谐，山势峻峭，水色澄碧，山居民风，渔村风情等特色，景色十分迷人；晚唐诗人方干故里与“严子陵钓台”隔江相望，旅游景点“富春江小三峡、严子陵钩台、江南龙门湾”。</w:t>
        <w:br/>
        <w:t>这里都是村庄，现在家家开了农家乐了。也是游玩的好去处。</w:t>
        <w:br/>
        <w:t>忙碌了，3天的行程，回上海了。。。。</w:t>
      </w:r>
    </w:p>
    <w:p>
      <w:r>
        <w:t>评论：</w:t>
        <w:br/>
      </w:r>
    </w:p>
    <w:p>
      <w:pPr>
        <w:pStyle w:val="Heading2"/>
      </w:pPr>
      <w:r>
        <w:t>11.古城瑞雪换新装　巍峨华夏第一城</w:t>
      </w:r>
    </w:p>
    <w:p>
      <w:r>
        <w:t>https://you.ctrip.com/travels/xiangyang414/3637843.html</w:t>
      </w:r>
    </w:p>
    <w:p>
      <w:r>
        <w:t>来源：携程</w:t>
      </w:r>
    </w:p>
    <w:p>
      <w:r>
        <w:t>发表时间：2018-2-24</w:t>
      </w:r>
    </w:p>
    <w:p>
      <w:r>
        <w:t>天数：1 天</w:t>
      </w:r>
    </w:p>
    <w:p>
      <w:r>
        <w:t>游玩时间：12 月</w:t>
      </w:r>
    </w:p>
    <w:p>
      <w:r>
        <w:t>人均花费：10 元</w:t>
      </w:r>
    </w:p>
    <w:p>
      <w:r>
        <w:t>和谁：一个人</w:t>
      </w:r>
    </w:p>
    <w:p>
      <w:r>
        <w:t>玩法：自由行，摄影，人文，周末游</w:t>
      </w:r>
    </w:p>
    <w:p>
      <w:r>
        <w:t>旅游路线：襄阳，襄阳城，夫人城</w:t>
      </w:r>
    </w:p>
    <w:p>
      <w:r>
        <w:t>正文：</w:t>
        <w:br/>
        <w:t>新年伊始，古城</w:t>
        <w:br/>
        <w:t>襄阳</w:t>
        <w:br/>
        <w:t>迎来了多年来难得一遇的大雪天气，让整个</w:t>
        <w:br/>
        <w:t>襄阳城</w:t>
        <w:br/>
        <w:t>银装素裹，一片北国风光。历史上的襄阳，因“七省通衢”之地理优越而声名远播，也因“铁打的城”之战略要塞而闻名寰宇。 自古以来有多少文人墨客吟咏襄阳，唐代大诗人李白赞美“汉水临襄阳，花开大地暖”；王维吟唱“襄阳好风月，留醉与山翁”；宋朝文学家苏轼抒怀"襄阳逢汉水，偶似蜀江清"。最让人们知道襄阳的还是金庸武侠小说《神雕侠侣》和《射雕英雄传》中的著名的襄阳之战，你带一本他的小说至此，也许还想去找到郭靖、黄蓉拼死守城的一鳞半爪.......</w:t>
        <w:br/>
        <w:t>襄阳城地处汉江南岸，北与樊城隔江相对，三面环水，一面靠山，是一座山清水秀、景色宜人的古城。据郦道元的《水经注》记载：“城在襄水（即汉江）之阳，故曰襄阳也”，城在襄（汉）水的南面、阳面，所以叫襄阳。襄阳因为城墙坚固，城高水深，易守难攻，固若金汤，从古自今就有“铁打的襄阳”之称。襄阳历来是鄂西北的政治、经济和文化中心，是历代郡、道、府的所在地。</w:t>
        <w:br/>
        <w:t>襄阳城大致呈方形，周长7331米，城墙最高的地方高11米，城厚11至14米，现在城墙保存基本完整，是明代初年砖彻的城墙。古城据山临水，蔚为壮观，明人李言恭写诗称赞“楼阁依山出，城高逼太空。”襄阳城四面建有六座城门，城门外又建有瓮城，城门上建有城楼，城墙四个角上像故宫一样都建有角楼。每座城门设有瓮城或子城，城墙沿线分设敌台和烽火台，城垣上设置垛堞4000多个。</w:t>
        <w:br/>
        <w:t>明代万历四年（公元1576年），襄阳知府万振孙为六个城门分别命名：东门为“阳春门”，南门为“文昌门”，西门为“西成门”，小北门为“临汉门”（滨临汉江），大北门为“拱宸门”，东长门为“震华门”。在城墙的四周，有护城河环绕，主河道宽130米，最宽的地方有250米，被人们誉为“城湖”，是我国最宽的护城河，现在被原样保存。绕城泛舟而游，只见城垣高筑、垛堞处处；垂柳掩映、灌木葱茏，仿佛置身于画中，美不胜收。</w:t>
        <w:br/>
        <w:t>作为守护襄阳城的一道重要防御工事——城墙，在历史的长河中，见证了襄阳辉煌历史文化的演进和累积。</w:t>
        <w:br/>
        <w:t>襄阳城墙原有6座城门、9座城楼，是国内目前保存较为完整的八大城墙之一。每座城门都建有城门、城楼、瓮城，及护城河小岛中的子城，这种形式在我国城防体系中为孤例。</w:t>
        <w:br/>
        <w:t>大北门瓮城又称拱宸门，这个瓮城是古代城墙防御系统的一个独特构造，里面集结军队，便于攻防突击。这里的城墙东接震华门，南连“荆州古治”过街券门。是从古至今襄阳城一个重要的节点。拱宸门的瓮城始建于南宋。1127年，金军攻破开封，灭了北宋，宋高宗赵构当了皇帝，跑到临安今杭州定都。南宋江山在中原南方开始打造。</w:t>
        <w:br/>
        <w:t>正因三面环水，背靠岘山，使得襄阳城易守难攻，固若金汤，自古就有“铁打的襄阳”之美称。</w:t>
        <w:br/>
        <w:t>襄阳有两千多年的建城史，城墙工程浩大，仅建筑城墙的城砖就难以计数。历代遗留下的城砖承载着丰富的历史信息，尤其是铭文砖，它是开启解读襄阳城墙的密码。</w:t>
        <w:br/>
        <w:t>专家一致认为襄阳城从西汉就开始筑城。《襄阳府志》和《襄阳县志》记载了襄阳</w:t>
        <w:br/>
        <w:t>夫人城</w:t>
        <w:br/>
        <w:t>的事迹：东晋太元三年（公元378年）梁州刺史朱序镇守襄阳，序母为御敌来犯，带领众婢和城中妇女于西北角筑新城二十余丈。</w:t>
        <w:br/>
        <w:t>小北门，是襄阳城六大城门之一，又称临汉门。“汉沔津梁”“北门锁钥”是对它作为战略要津的又一赞誉。小北门城楼建筑在拱券式城门洞上，城楼四柱三间，重檐歇山顶，七檩抬梁构架，砖木结构，为清代建筑。小北门城楼具有北方建筑的稳重、浑厚之风，又兼南方工艺的灵动、飞扬之气，而脊吻、饰件则多采用襄阳地方传统工艺。</w:t>
        <w:br/>
        <w:t>站在小北门之上，可眺望襄阳的另一张名片——北街的热闹街景。</w:t>
        <w:br/>
        <w:t>襄阳护城河，长5060米，最宽处达250米，平均宽度180米，面积91万平方米，为亚洲最宽护城河。得益于此，襄阳城被誉为“华夏第一城池”。</w:t>
        <w:br/>
        <w:t>护城河在低温下难得一见地结上了冰，小朋友高兴地往冰面上扔着雪球。</w:t>
        <w:br/>
        <w:t>阳春门公园的翠竹依旧挺拔翠绿。</w:t>
        <w:br/>
        <w:t>带上相机，出门拍拍雪景也是一种休闲和享受。</w:t>
        <w:br/>
        <w:t>虽然大雪给出行带来了不便，但更多的是给人们带来了欢乐和新年好兆头。</w:t>
        <w:br/>
        <w:t>汉水悠悠，不改千年流向；古城巍巍，但看今朝何往。和平年代，城墙虽失去古时守城护甲之功用，但作为饱含历史文化的载体，它被赋予新的使命。我生活在这座城市，也热爱我的家乡，看着这座城市的古韵新貌，看着这座城市飞速发展，作为一名襄阳人，我骄傲！</w:t>
      </w:r>
    </w:p>
    <w:p>
      <w:r>
        <w:t>评论：</w:t>
        <w:br/>
        <w:t>1.回帖赚个2分经验！嘿嘿~楼主可以关注我嘛~</w:t>
        <w:br/>
        <w:t>2.好像很有趣的地方啊，是我的菜！！</w:t>
      </w:r>
    </w:p>
    <w:p>
      <w:pPr>
        <w:pStyle w:val="Heading2"/>
      </w:pPr>
      <w:r>
        <w:t>12.相约北极村--在那洒水成冰的日子－－康同平</w:t>
      </w:r>
    </w:p>
    <w:p>
      <w:r>
        <w:t>https://you.ctrip.com/travels/mohe983/3637657.html</w:t>
      </w:r>
    </w:p>
    <w:p>
      <w:r>
        <w:t>来源：携程</w:t>
      </w:r>
    </w:p>
    <w:p>
      <w:r>
        <w:t>发表时间：2018-2-25</w:t>
      </w:r>
    </w:p>
    <w:p>
      <w:r>
        <w:t>天数：11 天</w:t>
      </w:r>
    </w:p>
    <w:p>
      <w:r>
        <w:t>游玩时间：12 月</w:t>
      </w:r>
    </w:p>
    <w:p>
      <w:r>
        <w:t>人均花费：5000 元</w:t>
      </w:r>
    </w:p>
    <w:p>
      <w:r>
        <w:t>和谁：和朋友</w:t>
      </w:r>
    </w:p>
    <w:p>
      <w:r>
        <w:t>玩法：</w:t>
      </w:r>
    </w:p>
    <w:p>
      <w:r>
        <w:t>旅游路线：</w:t>
      </w:r>
    </w:p>
    <w:p>
      <w:r>
        <w:t>正文：</w:t>
        <w:br/>
        <w:t>去年在拉萨，我与战友新升、德夫定下了去</w:t>
        <w:br/>
        <w:t>漠河</w:t>
        <w:br/>
        <w:t>北极村</w:t>
        <w:br/>
        <w:t>的计划。前两天同学高杰捎来口信，她准备与同学杨进、肖辉群参加襄阳假日户外群到漠河去“找北”行动。我得知消息后，立刻将消息通报给二战友，德夫瞬间就把身份证传了过来，新升因公休假已用，再加上年底工作太忙，无缘于本次出行。我们去过新疆的火焰山（地面温度74C）还没有去过零下40-50度漠河城。</w:t>
        <w:br/>
        <w:t>经襄阳假日户外活动群的精心设计，将本次出行的的双飞费用定格在2000左右。12月6日从</w:t>
        <w:br/>
        <w:t>襄阳刘集机场</w:t>
        <w:br/>
        <w:t>乘坐北部湾的航班到达青岛。下了飞机，我们这支开心的驴友团队没有去欣赏青岛市的美丽的夜景，而是直接入住事先预定的宾馆。</w:t>
        <w:br/>
        <w:t>第二天清晨，从青岛起飞途经哈尔滨，中午就抵达海拉尔。海拉尔是呼伦贝尔市的首府所在地，人口28万。为迎接我们的到来，真诚给力的苍天在先一天的晚上，将美丽呼伦贝尔边城粉妆玉砌，皓然一新，让我们一下飞机就感到了“北国风光，千里冰封，万里雪飘”的美丽景色。宽阔的广场撒满了洁白雪花，如同一层厚厚的白地毯。大家顾不上舟车疲劳，欢呼雀跃的踏在洁白的雪地中，仿佛来到了天堂。在队长的提议下，我们以海拉尔机场为背景，留下了北行的第一张快乐美照。</w:t>
        <w:br/>
        <w:t>襄阳假日户外团队是一个非常松散性驴友团队，出行自主，丰俭由人，入住酒店后，我和高杰、德夫放下行李就在宾馆附近的一个小餐馆坐下，刚一入坐同队的两位女驴友也跟了进来，经自我介绍姐姐叫朱军是“央视主持人”，妹妹叫朱丽是个调皮鬼。因为过了午餐时间，餐馆里的师傅可能不在，老板准备休息，老板见我们一行有5人，是远道而来的客人，破例接待了我们。我们各自分别点了炒饭和水饺，德夫在买单时也将朱氏姐妹的单也买了，“央视主持人”非常高兴谢绝了德夫的好意。在友好的喧让中，她们姐妹俩也成了我们此次活动中认识的第一个熟悉的新队友。</w:t>
        <w:br/>
        <w:t>简单的用过午餐，我们小组由原来的3人变成了5人。在餐馆老板的指引下，出门向右穿过一条马路，顺着一条封冻的小河逆水而上，来到海拉尔最著名的成吉思汗广场。广场始建于2002年，占地6万平方米，绿化面积1.5万平方米。大雪过后的广场洁白美丽，脚一踏上雪地，立刻就有一串串深深的脚印。广场最引人注目的是雕塑，雕塑约有7层楼之高，最顶部是成吉成吉思汗策马扬鞭的造型,在雕塑的右后方是他战将群雕。我站在雕塑前怀古思旧。想当年一代天骄成吉思汗率领他的铁骑大军横扫劲敌，统一了草原上的分散部落，完成了国家的统一大业；横跨亚欧打通了亚洲的陆路交通线，促进了西方社会的发展和世界文明的进步。</w:t>
        <w:br/>
        <w:br/>
        <w:t>离开海拉尔，我们的车队直奔魅力边城满洲里。满洲里素有“东亚之窗” “北疆明珠”之美誉。是我国最大的陆路口岸，北邻俄罗斯，西连蒙古国。全市总面积730平方公里，人口23万。</w:t>
        <w:br/>
        <w:t>在前往满洲里的途中，我们经过了北方第一大湖-----呼伦湖，因为车窗外的气温太低，车窗已经结了薄薄的一层冰霜，从车窗内根本看不见外面的世界，经过2个多小时的行程，车辆在一阵颠簸后停了下来。车门一开，晨雾漫天，洁白无边，美丽的呼伦湖迈着轻盈的脚步向我们跚跚走来，冰雪覆盖的世界让人感到分外妖。车在冰河中行驶，我只是在电影、电视和小说中看过，身临其境还是第一次，心里不免有些担心，生怕车辆掉进湖里，再也回不来了，其实这些担心都不必要的。</w:t>
        <w:br/>
        <w:t>我没有穿雪地防滑鞋，年龄又大，非常小心的站在冰河中照了一张像就回到车上。冰河上，气质优雅的徐丽像微风一样轻盈飘过，让人羡慕不已，赛若明星的刘芮冰美照过后，也不知是故意、还是不小心奇异的摔在冰上，引来了阵阵欢笑。我暗暗庆幸自己，还是坐在车里比较牢靠。过了一会车开了，一场惊心动魄，其乐无穷的场面出现了，车子以每小60公里的速度，在冰河中奔驰，然后一个急刹车，车轮下一团白雾升起，我抓紧前方的把手，随着离心力的作用，车子瞬间就是一个180度的大转弯，使我置身于飞车飘逸的心醉神迷之中。</w:t>
        <w:br/>
        <w:t>我们是中午到达满洲里的，放下行李后就去参观了中国国门、革命先辈赴俄罗斯的秘密交通线遗址、神圣而庄严的41号界碑、毛泽东曾经乘座过的专列火车头和朝鲜战场上使用过的米格15型战斗机及世界上最大的套娃广场。</w:t>
        <w:br/>
        <w:t>下午5点从景区归来，满洲里的大街小巷灯已是灯火辉煌，耸入云天的大厦亮起绚丽的彩稠，千姿百态的街灯闪烁着光彩夺目光芒。在闹市区，临街商铺的牌匾都书有中、俄两国的文字，商店鳞次栉比，里里外外摆满了各种商品，有轻柔结实，毛绒丰厚的貂皮，有色泽光润，柔软平滑的獭兔皮，还有色泽艳丽，板质柔韧的狐狸皮。从绣有各种美丽图案的民族服装、暖和适用的羽绒服，到精制铿亮的日用百货，每个店铺前人来人往、络绎不绝。讨价声、还价声、人们的欢笑声，交织在一起，热闹极了。他们大部分都是从俄罗斯过来拿货进货商人。美丽的边城满洲里，处处呈现出一派欣欣向荣的景象。</w:t>
        <w:br/>
        <w:t>满洲里的大街上，到处都是罗斯俄帅哥美女，内地来的帅哥美女在大衣棉冒的包裹下只好失去了应有的光彩。只有罗斯俄帅哥美女才是满洲里大街上最亮丽的风景线。</w:t>
        <w:br/>
        <w:br/>
        <w:t>最让人难以忘怀还是一个个活灵活现的冰雕、雪雕。满洲里的冰雕展区，设在满洲里义乌市场对面的滩涂湿地中，湿地蜿蜒曲折有几万方平米大，各种冰雕就安插在河床之上，有以俄罗斯文化为主题城堡，有水连水、桥连桥的田园风光，还有不同时代的雪雕。一座座美轮美奂的冰雕、雪雕在五彩斑斓灯光下显得既梦幻又美丽。美女同学高杰走在冰雪大世界中，不停的放歌，尽情享受冰天雪地带来的欢乐时光。</w:t>
        <w:br/>
        <w:t>告别满洲里，旅游车就沿着大兴安岭的山边公路顺着山势一路北进，途经了成吉思汗大弟拙赤撒尔封地——额尔古纳、指点了猛犸群象，轻吻了根河显地。12日上午10点达到冷极村。冷极村位于大兴安岭脚下，村庄不大，只有六户村民，据国家气象局公布，最低气温为“零下58度”，是中国最冷的测绘点。下了车我们就被层层“白烟”包围，雾气里弥漫着浓郁醉人的冰雪纯香。热情的居民将雪地摩托、狗拉雪橇、马拉爬犁送到我们的面前，任大家选用，端庄优雅的徐丽、秀而不媚的宛儿、温柔可人的张晰、小巧灵珑的袁圆等人选择了马拉爬犁，秀外慧中的高杰以年青人的心态选择了雪地摩托，也有激情高昂队友 先择了狗拉雪橇。不一会摩托声、马叫声，队友们的欢笑声倾刻间汇成了一曲划破北极寂静的交响曲。</w:t>
        <w:br/>
        <w:br/>
        <w:t>我和战友德夫没有去争抢雪地的娱乐工具，而是迎着五彩的阳光，去拿云握雾，挂满白绒绒的小树，见我们到来，一颤一颤的向我们点头微笑。一阵微风吹过，晨雾被吹动的滚来滚去，使人觉得飘然欲仙。一村民从我身边路过，我问“白烟”是怎么回事？村民讲：“白烟”就是极寒天气里出现的冰雾现象，只要一起冰雾，我们这里的村民都知道，气温到了零下40度以下，是洒水成冰的最佳时机。</w:t>
        <w:br/>
        <w:t>经村民一讲，我们立马返回村里，从村民家中取出一杯为滚烫的开水，右手举杯半躬着身，侧对着阳光，随着一声开始，杯中的开水由低向高，在空中划了一个半圆，一团白雾触云成冰，如瀑雨般洒落。阳光从冰雾中穿过，把落冰折射成七色彩虹，红的、黄的、绿的，象彩绸一样，轻绕村头，在缥渺中透着神奇，也给冷极村增添了更加迷人的色彩。</w:t>
        <w:br/>
        <w:t>在零下48度下去抓拍洒水成冰的美好瞬间，不到十分钟，相机便闹起了罢工，因天气在冷，相机也不工作。没办法，我们只能回到村舍。回到室内我有幸见证了东北冰糖葫芦制作的全过程。村民把又红又大又圆的山楂，从小到大穿在竹芊上，然后把化成糖稀的糖水，均匀的浇在一串串山楂上，制作好后又把冰糖葫芦拿到门外，约有5分钟的时间又拿了回来。早就听说东北冰糖葫芦诱人，特别是外面裹的一层亮晶晶的糖衣，让人馋眼欲滴。我们接过村民递过来的冰糖葫芦，咬了一口，酸甜到心。</w:t>
        <w:br/>
        <w:t>品尝完冰糖葫芦，村民拿出了节日的戏装，女队友们争先恐后的寻找自已的角色，俊俏标致队友徐丽算是占尽了先机，她找出一块红色方巾，穿上一件绿花上衣，扮了个鬼脸，活灵活显的一个东北“傻妞”出现在大家面前。多才多艺黄主任（网名老班长），不失时机记录了东北大“傻妞”在冷极村的真实写照，就是小品名星与之相比也会感到逊色。</w:t>
        <w:br/>
        <w:br/>
        <w:t>驴友队的全体女同胞，各自穿好花花绿绿的民族服装，腰系红绸飘带从屋里出来，自然的排成两路纵队，端庄典雅高杰站在队伍的前面，手中的一条红绸带随着鼓点舞动，在冷极村潇洒飘逸；战友德夫将鼓槌举过头顶，从心底爆发出一股无法抑制的激情，用力的敲打锣鼓；女队友们，高兴的舞动起自家的绸带，让身体肆意流动，迸发出开心的欢笑，也把我们的北极之行掀起了新的高潮。</w:t>
        <w:br/>
        <w:t>在冷极村做了短暂的小憩，旅游车又马不停蹄继续北进，在冰封的雪道上狂奔，到达</w:t>
        <w:br/>
        <w:t>北极村</w:t>
        <w:br/>
        <w:t>时，天色已晚，村里已经亮起了灯光，其实还不到六点。出来之前，说好了是住一住农家土炕，结果住在北极气象站里，条件就不用说了。招待所里没有服务员，床单和被子是其它客人用过的，水龙是坏的，洗发液、洗头液也是其它客人用过剩下的，上厕所的手纸还得专门申请才有，真是一个要多坑爹有多坑的酒店。唉，还是不提这些不愉快的事情。来北极村找北，才是我们重头戏。</w:t>
        <w:br/>
        <w:br/>
        <w:t>上午滑完雪，下午就去找北，在</w:t>
        <w:br/>
        <w:t>北极村</w:t>
        <w:br/>
        <w:t>叫最北的店铺太多了“最北超市，最北饭店，最车站、最北的邮局......”只要是沾上“最北”二字生意一定兴隆。特别是北极邮局，每天人潮如流、人声鼎沸。一走进邮局，仿佛置身在欢腾的旋涡之中。游客买好纪念品和明信片，写上祝福的话语，再让工作人员盖上最北邮局的戳。这时工作人员就会告诉你，如果是写给你自已的，可以直接带回，如果是写给朋友可以投到信箱里，算是从中国最北的地方寄来的吧。这里的纪念品和名信片卖的还是比较贵，有40、60、80元不等，也有100、200更高挡的。战友德夫选择了一套60元名信片，给自己的北极之行增添了独特意义。</w:t>
        <w:br/>
        <w:t>北极村带北的商铺很多，到了北极广场，带北的石头就更多了，里面好多大石头小石头都刻有“北”字，据说是北极村人为迎合游客找北的心里需要，从历朝历代名人墨宝里面挑出来的，有经典颜体、也有精选欧体，只要是比较大一点，有点特色的石头，都有一个“北”字。我同德夫站在带有“北”字石头上，大声喊着“我找到北了”。美女同学高杰给我们照了合影，等我给高杰照完，才发现德夫原路返了回去。我一想不对，下车时领队说了，车在金鸡之冠广场等候，就大声喊到“德夫，快回来，你还没有找到北”。德夫听到我的喊声，又转了回来。我们沿着形态各异的“北”字碑阵继续北进。找到了我国最北端的广场——北望垭口。入口有一巨石上书5个大字“我找到北了”。</w:t>
        <w:br/>
        <w:br/>
        <w:t>找完北，继往金鸡之冠广场，路过138号界碑，这才是我国最北的界碑，也是我们这北极之行最完美的句号。</w:t>
        <w:br/>
        <w:br/>
        <w:t>2017年12月26日</w:t>
        <w:br/>
        <w:br/>
        <w:t>于襄阳鱼梁洲</w:t>
        <w:br/>
      </w:r>
    </w:p>
    <w:p>
      <w:r>
        <w:t>评论：</w:t>
        <w:br/>
        <w:t>1.好精彩，羡慕ing!!!!我请不出假期，比较苦恼</w:t>
        <w:br/>
        <w:t>2.我觉得楼主的游记差一点就能成为美图呢！楼主还不赶紧加加油~~</w:t>
        <w:br/>
        <w:t>3.光看些文字描述可不能满足我</w:t>
      </w:r>
    </w:p>
    <w:p>
      <w:pPr>
        <w:pStyle w:val="Heading2"/>
      </w:pPr>
      <w:r>
        <w:t>13.春节自驾|走过辉煌灿烂荆楚文化，探寻千年前古战场（荆门、宜昌、襄阳、荆州，附10天9晚自驾攻略）</w:t>
      </w:r>
    </w:p>
    <w:p>
      <w:r>
        <w:t>https://you.ctrip.com/travels/xiangyang414/3637860.html</w:t>
      </w:r>
    </w:p>
    <w:p>
      <w:r>
        <w:t>来源：携程</w:t>
      </w:r>
    </w:p>
    <w:p>
      <w:r>
        <w:t>发表时间：2018-2-27</w:t>
      </w:r>
    </w:p>
    <w:p>
      <w:r>
        <w:t>天数：10 天</w:t>
      </w:r>
    </w:p>
    <w:p>
      <w:r>
        <w:t>游玩时间：2 月</w:t>
      </w:r>
    </w:p>
    <w:p>
      <w:r>
        <w:t>人均花费：2000 元</w:t>
      </w:r>
    </w:p>
    <w:p>
      <w:r>
        <w:t>和谁：夫妻</w:t>
      </w:r>
    </w:p>
    <w:p>
      <w:r>
        <w:t>玩法：自由行，摄影，美食，自驾</w:t>
      </w:r>
    </w:p>
    <w:p>
      <w:r>
        <w:t>旅游路线：荆门，九江，锦江之星，宜昌，三峡大坝，襄阳，古隆中，荆州博物馆，荆州古城，咸宁，咸宁青年主题酒店，永修，永安，永安五洲大酒店，荆州，明显陵，植物园，碧桂园，青山，葛洲坝，坛子岭，下牢溪，襄阳城，夫人城，沙市，关帝庙，关羽祠，公安，咸宁青年主题酒店，通山，荆门柏嘉酒店</w:t>
      </w:r>
    </w:p>
    <w:p>
      <w:r>
        <w:t>正文：</w:t>
        <w:br/>
        <w:t>荆门柏嘉酒店</w:t>
        <w:br/>
        <w:t>¥</w:t>
        <w:br/>
        <w:t>171</w:t>
        <w:br/>
        <w:t>起</w:t>
        <w:br/>
        <w:t>立即预订&gt;</w:t>
        <w:br/>
        <w:t>荆门碧桂园凤凰酒店</w:t>
        <w:br/>
        <w:t>¥</w:t>
        <w:br/>
        <w:t>248</w:t>
        <w:br/>
        <w:t>起</w:t>
        <w:br/>
        <w:t>立即预订&gt;</w:t>
        <w:br/>
        <w:t>锦江之星(九江火车站沃尔玛店)</w:t>
        <w:br/>
        <w:t>¥</w:t>
        <w:br/>
        <w:t>135</w:t>
        <w:br/>
        <w:t>起</w:t>
        <w:br/>
        <w:t>立即预订&gt;</w:t>
        <w:br/>
        <w:t>咸宁国匠文化酒店</w:t>
        <w:br/>
        <w:t>¥</w:t>
        <w:br/>
        <w:t>223</w:t>
        <w:br/>
        <w:t>起</w:t>
        <w:br/>
        <w:t>立即预订&gt;</w:t>
        <w:br/>
        <w:t>永安五洲大酒店</w:t>
        <w:br/>
        <w:t>¥</w:t>
        <w:br/>
        <w:t>201</w:t>
        <w:br/>
        <w:t>起</w:t>
        <w:br/>
        <w:t>立即预订&gt;</w:t>
        <w:br/>
        <w:t>展开更多酒店</w:t>
        <w:br/>
        <w:t>自驾，越来越多人的选择。我福建厦门人，老公是湖北</w:t>
        <w:br/>
        <w:t>荆门</w:t>
        <w:br/>
        <w:t>的，我们夫妻俩常年在厦门生活工作，到了春节便是都选择回婆家过年。湖北作为劳务输出大省，基本上春运的抢票是没戏，而荆门也没有直达的飞机，还要到武汉再转车，因此这几年回家过年还是都选的自驾回去，毕竟一来方便些二来也可以多带点东西回家给公婆。这回还带上了我爸妈一起回婆家，刚好4个人一辆车。</w:t>
        <w:br/>
        <w:t>从厦门到荆门，最优距离1234公里，去程腊月二十七我们就上路了，不堵车，大概用了13小时，回来大年初五返程，堵了25个小时，哭……</w:t>
        <w:br/>
        <w:t>关于自驾的一些小常识：</w:t>
        <w:br/>
        <w:t>1、长途自驾前建议要去做个车况检查，保养一下，防止半路出事故。</w:t>
        <w:br/>
        <w:t>2、驾驶证、行驶证、保险证明随车携带，这个虽然是常识，但很多人觉得路上不查便没有带，但比如像三峡高速这种需要换发通行证，便要用到。</w:t>
        <w:br/>
        <w:t>3、导航软件，最好联网可查询实时路况，我们一路用的是百度导航，还挺靠谱，指引路线是一方面，最重要的是有限速提醒和实时拥堵提示，可提前避开堵点，绕道而行。</w:t>
        <w:br/>
        <w:t>4、长途行车，建议要安装合适的腰靠和头枕，可缓解疲劳。</w:t>
        <w:br/>
        <w:t>5、最重要的就是要避免疲劳驾驶啦，还是安全第一。我们这趟路上都是分了几天开，晚上休息，避免太累。</w:t>
        <w:br/>
        <w:t>行程概要：</w:t>
        <w:br/>
        <w:t>2.13：吃完早餐大概10：30启程，晚上20：00抵达</w:t>
        <w:br/>
        <w:t>九江</w:t>
        <w:br/>
        <w:t>，路上停留4个服务区，住</w:t>
        <w:br/>
        <w:t>锦江之星</w:t>
        <w:br/>
        <w:t>（</w:t>
        <w:br/>
        <w:t>九江火车站</w:t>
        <w:br/>
        <w:t>沃尔玛店），晚餐在酒店附近的舌尖味道（分量大，被惊呆）。</w:t>
        <w:br/>
        <w:t>2.14：酒店提供早餐，吃完大概8：30启程，14:00左右抵达荆门，路上停留1个服务区</w:t>
        <w:br/>
        <w:t>2.15：湖北的年夜饭是中午的，吃完后便去逛了荆门生态运动公园和凤凰湖公园</w:t>
        <w:br/>
        <w:t>2.16：自驾</w:t>
        <w:br/>
        <w:t>宜昌</w:t>
        <w:br/>
        <w:t>三峡大坝</w:t>
        <w:br/>
        <w:t>、三游洞</w:t>
        <w:br/>
        <w:t>2.17：自驾</w:t>
        <w:br/>
        <w:t>襄阳</w:t>
        <w:br/>
        <w:t>古城、</w:t>
        <w:br/>
        <w:t>古隆中</w:t>
        <w:br/>
        <w:t>2.18：自驾</w:t>
        <w:br/>
        <w:t>荆州博物馆</w:t>
        <w:br/>
        <w:t>、</w:t>
        <w:br/>
        <w:t>荆州古城</w:t>
        <w:br/>
        <w:t>、关公庙</w:t>
        <w:br/>
        <w:t>2.19：走亲戚，自驾荆门漳河水库（观音寺大坝）</w:t>
        <w:br/>
        <w:t>2.20：吃完早午饭，大概12:00启程返厦，一路开始拥堵，晚上20:00抵达</w:t>
        <w:br/>
        <w:t>咸宁</w:t>
        <w:br/>
        <w:t>，住</w:t>
        <w:br/>
        <w:t>咸宁青年主题酒店</w:t>
        <w:br/>
        <w:t>，吃乡里人吊锅王</w:t>
        <w:br/>
        <w:t>2.21：酒店早餐，8:30左右启程，一路巨堵，在导航指引下多次下高速走省道国道，中午吃</w:t>
        <w:br/>
        <w:t>永修</w:t>
        <w:br/>
        <w:t>县乡味楼，晚上23:00抵达</w:t>
        <w:br/>
        <w:t>永安</w:t>
        <w:br/>
        <w:t>，住</w:t>
        <w:br/>
        <w:t>永安五洲大酒店</w:t>
        <w:br/>
        <w:t>，吃酒店旁边阿兰粿条店（这么晚还有营业，感动）</w:t>
        <w:br/>
        <w:t>2.22：酒店早餐，9:00左右启程，12:00总算回到家（今年的返程高速特别堵呀）</w:t>
        <w:br/>
        <w:t>作者简介：</w:t>
        <w:br/>
        <w:t>鸭鸭，就是我，4年会计，7年女程序猿，却不安分的整天到处“瞎跑”，玩旅游玩美食写稿子，却也玩出了点花样。</w:t>
        <w:br/>
        <w:t>美食林全球美食评委、大众点评7级钻石会员、社区长老、黄金写手，知名美食博主</w:t>
        <w:br/>
        <w:t>各大旅游OTA网站旅游达人、鲜城生活家、各大自媒体平台作者。</w:t>
        <w:br/>
        <w:t>有问题可以找我哦~</w:t>
        <w:br/>
        <w:t>微信：duck_ye</w:t>
        <w:br/>
        <w:t>微博：duck_ye</w:t>
        <w:br/>
        <w:t>微信公众号：鸭鸭爱生活</w:t>
        <w:br/>
        <w:t>爱车出镜：</w:t>
        <w:br/>
        <w:t>不是豪车也不是进口车，普通家庭还是追求经济实用，比亚迪宋1.5T手动豪雅型，16年底入手，这是第二年跟我们回湖北了。作为国产车，其实觉得比亚迪还是不错的，这款SUV车内空间较大，后备箱容量也大，长途行车还是要SUV坐的比较舒适些。家里另一部车比亚迪G3R，车型就较小，适合平时上下班市内开，好停车。此次十天的自驾之旅，全由老公开车，有着10+年限的老司机，作为女司机开车不靠谱的我就负责看导航……</w:t>
        <w:br/>
        <w:t>--关于荆楚--</w:t>
        <w:br/>
        <w:t>荆楚特指湖北,湖北古代称为荆楚。(包括荆门、</w:t>
        <w:br/>
        <w:t>荆州</w:t>
        <w:br/>
        <w:t>、宜昌等地区）。荆楚文化是中华民族文化的重要组成部分，她源远流长，博大精深，具有鲜明的地域特色和巨大的经济文化开发价值。今年春节走访的四座城市：荆门、宜昌、襄阳、荆州恰巧又是荆楚文化中最重要的城市，浓重的文化底蕴，让人觉得穿越回去到战国时期。本篇游记，以荆门为出发点，按城市来说说这次春节之旅~</w:t>
        <w:br/>
        <w:t>--荆门|新区的发展令人大开眼界--</w:t>
        <w:br/>
        <w:t>老实说，在碰见老公之前，我是不知道荆门这个地方的，在湖北众多的历史名城上，她仿佛排不上号。但查了资料才知道荆门也是湖北省历史文化名城，境内有世界文化遗产——</w:t>
        <w:br/>
        <w:t>明显陵</w:t>
        <w:br/>
        <w:t>，以及楚汉古墓群、屈家岭文化遗址等文化古迹，诞生了朱厚熜、老莱子、宋玉、莫愁女等一批历史名人，留下了“阳春白雪”、“下里巴人”等历史典故。（原谅我的孤陋寡闻……囧）倒是这几年春节回婆家过年，惊讶于荆门市区的飞速发展。这个湖北的地级市，如今市内也是高楼林立，入驻了万达、银泰城等一批高端商业中心，公园绿化也做得相当到位，新修的道路比厦门都还要宽阔。</w:t>
        <w:br/>
        <w:t>去年去了白云观、荆门</w:t>
        <w:br/>
        <w:t>植物园</w:t>
        <w:br/>
        <w:t>、龙泉公园，今年因为主要往周边跑，所以在荆门的时间也不多，就走走逛逛了婆家旁边的荆门生态公园和凤凰湖公园，以及去了漳河水库的观音寺大坝。且听我一一说来。</w:t>
        <w:br/>
        <w:t>※荆门生态运动公园，省运会主办地</w:t>
        <w:br/>
        <w:t>这里是2010年湖北第十三届省运动会的主办地，占地面积超大，现在主要作为市民的休闲娱乐场所。过年的这几天天气都算不上好，天灰蒙蒙的，倒也不下雪，就是看着阴霾。</w:t>
        <w:br/>
        <w:t>除了体育场外，最吸引人的是大片的绿地。</w:t>
        <w:br/>
        <w:t>虽然冬季绿叶植物纷纷落叶，但是还是能看到一些不一样的风景。还有一条景观河围绕在其中，真的是地大任性啊。景观河上设有喷泉，据说除夕下午有喷泉，然而觉得可能没啥看头，还是跟老妈跑去逛万达了（论女人的逛街欲，顺便说荆门万达也是超级大，比厦门湖里万达大上估计有一倍）。</w:t>
        <w:br/>
        <w:t>※凤凰湖公园|荆门最大湿地公园</w:t>
        <w:br/>
        <w:t>给爸妈定的住宿是荆门</w:t>
        <w:br/>
        <w:t>碧桂园</w:t>
        <w:br/>
        <w:t>，话说荆门碧桂园的房价也真是便宜呐，即使春节期间也就均价260左右，而凤凰湖公园就在碧桂园酒店门口。</w:t>
        <w:br/>
        <w:t>这里据说是要打造荆门最大的湿地公园，来这里逛的时候刚好太阳快要落山，晚霞非常的美，相机无法记录。那片水域很宁静，可以沿着木栈道慢慢欣赏。</w:t>
        <w:br/>
        <w:t>光秃秃的树丫不仅没有破坏美感，反而跟夕阳、远山、漳河形成了一幅绝美的画面。</w:t>
        <w:br/>
        <w:t>公园周边还配备大型停车位，很是方便。</w:t>
        <w:br/>
        <w:t>※观音寺大坝上看漳河，原本以为是个寺</w:t>
        <w:br/>
        <w:t>漳河水库，距荆门市城区18千米。漳河水库是在漳河上建坝拦断长江中游北岸支流沮漳河的东支——漳河而成的水库群，通过3段明槽串联成整体，是的湖北省管辖的最大的水库，是中国知名的人工水库之一，是中国九个200万亩以上的大型水库灌区之一，也是湖北省重要的商品粮基地。来观音寺，只是因为公公念叨着想来看看，说当年建水库在这里建设过。有车也还是方便。初以为观音寺是一座寺庙，地图上查了下也有个观音寺旅游区，然而，等我们费劲千辛万苦到达时发现，根本没有寺庙，乃是一座大坝。而且由于前一阵的下雨下雪，抵达景区的路非常难走，有一段还危桥封路，绕山路又泥泞不堪，高低落差甚大，老公说开车都开出一身冷汗。这个居然也是一个旅游区，这路是该修一修了呀~</w:t>
        <w:br/>
        <w:t>理论上来讲，应该是不用门票的，但看门的大爷看我们一车5人，公公年纪比较大了，就说按4个人算，每人收了10元，大春节的，也就随便了。</w:t>
        <w:br/>
        <w:t>到了才知道漳河水库的主坝，名叫观音寺大坝。风景倒还真是不错的，除却那段难走的路令人心有余悸，放眼库内，</w:t>
        <w:br/>
        <w:t>青山</w:t>
        <w:br/>
        <w:t>卷翠，绿水扬波，万千美景，尽收眼底；俯瞰坝外，电线纵横，这里有漳河最大的水力发电站，也有虹鳟鱼、鳗鱼等珍贵鱼类养殖场。</w:t>
        <w:br/>
        <w:t>回来后查了下资料，观音寺大坝所在地原有一座观音寺。1958年修漳河水库，观音寺淹入库底，成为“龙宫”。好吧，所以现在的观音寺大坝是看不到观音寺的。</w:t>
        <w:br/>
        <w:t>--宜昌|二刷三峡，探访三游洞--</w:t>
        <w:br/>
        <w:t>大年初一便踏上了游玩的路程，宜昌，6年前来过一次，对于她的印象极好，城市干净，当年跟团从市区去参观三峡大坝，船游</w:t>
        <w:br/>
        <w:t>葛洲坝</w:t>
        <w:br/>
        <w:t>，各种体验都非常好。提起宜昌，必须要提到的就是三峡大坝。这个世界上最大的水利工程，可谓万众瞩目。这次带着爸妈也再一次重游三峡。</w:t>
        <w:br/>
        <w:t>从荆门到三峡大坝，全程高速大概用时2小时，要经过三峡高速。宜昌收费站也是相当霸气。</w:t>
        <w:br/>
        <w:t>三峡高速需凭行驶证、驾驶证、保险证明免费换取通行证，如果你没有携带这三样，就没法走三峡高速哦，估摸得绕山。</w:t>
        <w:br/>
        <w:t>通行证的样式</w:t>
        <w:br/>
        <w:t>在三峡高速大概要行驶四五十分钟。</w:t>
        <w:br/>
        <w:t>※三峡大坝，世界瞩目水利工程</w:t>
        <w:br/>
        <w:t>作为世界最大的水利工程，自2014年9月25日起，三峡大坝旅游景点对中国游客（含港、澳、台同胞、海外侨胞）施行门票免费。门票免费涵盖的旅游景点包括</w:t>
        <w:br/>
        <w:t>坛子岭</w:t>
        <w:br/>
        <w:t>园区、185观景平台、截流纪念园。游客进入三峡坝区后，需在游客换乘中心通过安全检查、换乘景区专用观光车游览景点。相比于国内部分景区年年涨价，可谓非常良心的举措了。</w:t>
        <w:br/>
        <w:t>景区的外面有大型停车场，小车进场每部10元，算是挺便宜的收费了。游客需到游客中心购买景区交通票后换乘景区大巴参观游览。</w:t>
        <w:br/>
        <w:t>交通车票是35元/人。</w:t>
        <w:br/>
        <w:t>第一个景区是坛子岭，跟6年前相比，整体的游览路线没有什么变化，但坛子岭景区多了户外的观光电梯，印象之前来是要景区大巴停在半山腰，需步行爬上去较累，现在多了这个观光电梯就方便多了……我们抵达三峡大坝大概11点，果然如老公说的，早上游览的人少，因为很多湖北人通宵打麻将，没这么早起，下午出来的时候园区内的人就多了。</w:t>
        <w:br/>
        <w:t>坛子岭景区是最早开放接待的一个区域，因其顶端观景台形似一个倒扣的坛子而得名，该景区所在地为大坝建设勘测点，海拔262.48米，是观赏三峡工程全景的最佳位置，不仅仅能欣赏到三峡大坝的雄浑壮伟，还能观看壁立千仞的“长江第四峡”双向五级船闸。</w:t>
        <w:br/>
        <w:t>三峡坝址基石</w:t>
        <w:br/>
        <w:t>大坝勘测点标志</w:t>
        <w:br/>
        <w:t>喷泉、瀑布、溪水、草坪贯穿其间，放眼望去，静中有动，动中有静。</w:t>
        <w:br/>
        <w:t>双向五级船闸</w:t>
        <w:br/>
        <w:t>第二站，185平台。185观景点位于三峡大坝坝顶公路的左岸端口处，因与三峡坝顶齐高，同为海拔185米而得名。</w:t>
        <w:br/>
        <w:t>站在平台上向下俯看，就如同身临坝顶，可以感受到大坝的高度。</w:t>
        <w:br/>
        <w:t>大坝的一侧是高峡平湖景观，也可以乘坐游船体验高峡出平湖的感觉。</w:t>
        <w:br/>
        <w:t>这里也是参观船过升船机的理想地点。</w:t>
        <w:br/>
        <w:t>第三站：截留纪念园。</w:t>
        <w:br/>
        <w:t>园内你可以看见用立体三角形的截流石组成的假山风景</w:t>
        <w:br/>
        <w:t>以及大型的施工机械等实物展览。比人还高的轮子，非常大哦。</w:t>
        <w:br/>
        <w:t>因为地处大坝的下游，使得这里成为与三峡大坝全景留念的绝佳场所，游客都喜欢在这里以大坝为背景拍照留念。</w:t>
        <w:br/>
        <w:t>但记得6年前来，里面的图文资料室是有开放的，这次来发觉全部关着，不知是因为取消了门票的缘故还是春节没有开放？</w:t>
        <w:br/>
        <w:t>整个三峡旅游景区内生态环境良好，桃花盛开的很娇艳，在截流纪念园里的小溪里还看到了许多小蝌蚪。</w:t>
        <w:br/>
        <w:t>要说有什么不足就是景区内没有配套的餐厅，只能自己带一些食物吃。</w:t>
        <w:br/>
        <w:t>※三游洞，历代大文豪云游之地</w:t>
        <w:br/>
        <w:t>提起宜昌的景点，大家首先想到的是三峡大坝，殊不知，离着三峡大坝30公里处的地方，还有一个三游洞，它位于宜昌西北的南津关西陵山上。背靠长江三峡的西陵峡口，面临</w:t>
        <w:br/>
        <w:t>下牢溪</w:t>
        <w:br/>
        <w:t>，洞奇景异，山水秀丽，是鄂西著名的文物胜迹和游览胜地。而游客甚少来这边，尤其是自由行的游客。吴先生说他也是在小时候学校组织春游的时候来过，倒也过去30年了。从三峡大坝出来，看着还早，便开车大概40分钟去了三游洞。门口的停车位不多，游客也不多就是。门票原价全票价是65元/人，各种证件有打折，但如果不是对诗词和历史非常有兴趣的，其实不大推荐来这里，性价比不高。</w:t>
        <w:br/>
        <w:t>三游洞的名字有两个典故，唐代诗人白居易、白行简、元稹三个人曾一同游过此洞，人称“前三游”；到宋代，苏洵、苏轼、苏辙父子三人也一同来游过此洞，人称为“后三游”。风景区内主要景点有三游洞、至喜亭、楚塞楼、古军垒遗址、张飞擂鼓台、陆游泉等。要吐槽的是景点的指示牌非常不明确，最主要的三游洞居然没有明确的指示牌，倒是一些要另外收费的表演倒是一路地标，甚是无力。要不是问了在卖东西的商贩，真不知怎么走。</w:t>
        <w:br/>
        <w:t>楚塞楼，这个也是后来翻修的，里面有个表演，需另外收费，没有进去。</w:t>
        <w:br/>
        <w:t>至喜亭上观赏西陵峡的风光倒是很美。居高临下，一览无余。这个时节居然梅花开得很好。</w:t>
        <w:br/>
        <w:t>问了商贩，从至喜亭下到沿江的一面，一路梅花掩映，格外美好。</w:t>
        <w:br/>
        <w:t>靠江一侧还有一小段玻璃栈道，在这里我们可以看见前面的葛洲坝和长江索道，前面就是南津关了。它和瞿塘峡的夔门是三峡的两个门户，可以以西陵峡口为背景拍一张“三峡之门”留影。</w:t>
        <w:br/>
        <w:t>绕着沿江道，到另一面的峡口，这里还有个大悲洞。洞外有一尊大佛像，佛像的后面的大石上还有不少石刻及佛像，佛像背后有个小洞。</w:t>
        <w:br/>
        <w:t>大悲洞的佛像庄严矗立在江边近千年，现在据说晚上还有灯光秀。</w:t>
        <w:br/>
        <w:t>一路往三游洞的方向走，岸边的风景很美，水是湛绿色的，非常透彻，如宝玉一般。</w:t>
        <w:br/>
        <w:t>还有游船行驶于其上。</w:t>
        <w:br/>
        <w:t>稻田里的稻草人见过，江上稻草人倒是第一次见，有谁知道是干嘛的么？</w:t>
        <w:br/>
        <w:t>三峡蹦极，就问你敢不敢了？感觉这些年总是越来越惜命了，年轻的时候什么海盗船过山车跳楼机想都不想就往上冲，现在总是考虑再三，还是算了……囧</w:t>
        <w:br/>
        <w:t>三游洞是一个石灰岩溶洞，有三根似园若方的钟乳石柱，将洞隔成相通的前后两室。内室中间塑有三个人的塑象，中间那位执笔的是大诗人白居易，左边那位是他弟弟白行简，右边那位是大诗人元稹。三位在洞中各赋诗一首，并由白居易作《三游洞序》写于洞壁上，三游洞由此得名。这就是人称“前三游”。到了宋代，著名文学家苏洵、苏辙、苏轼父子三人偶经宜昌也未游洞，各题诗一首于洞中，人称“后三游”。</w:t>
        <w:br/>
        <w:t>古往今来不知多少文人墨客来此游览，留下大量诗文题刻，隶、行等各种书体俱有，实为荟萃名家之地。</w:t>
        <w:br/>
        <w:t>还有印章石园、三峡奇石馆等景区，匆匆走过。</w:t>
        <w:br/>
        <w:t>整个景区会偏人文一些，相比于三峡大坝的免门票，也难怪大多数游客会直奔三峡大坝而忽略了这个历史名胜。</w:t>
        <w:br/>
        <w:t>--襄阳|华夏第一城池--</w:t>
        <w:br/>
        <w:t>大年初二，去了襄阳，从荆门到襄阳，大概130公里，自驾用时2个半小时左右。襄阳是国家历史文化名城，楚文化、汉文化、三国文化的主要发源地，已有2800多年建制历史，历代为经济军事要地。素有“华夏第一城池”、“铁打的襄阳”、“兵家必争之地”之称。</w:t>
        <w:br/>
        <w:t>※襄阳古城，铁打的襄阳，登城墙仅需5元</w:t>
        <w:br/>
        <w:t>襄阳城</w:t>
        <w:br/>
        <w:t>被历代兵家所看重，是中国历史上最著名的古城建筑防御体系之一，也是中国最完整的一座古代城池防御建筑。第一站便直奔襄阳古城而去。襄阳城共有六座大城门，即大北门、小北门、长门、东门、西门和南门。</w:t>
        <w:br/>
        <w:t>在古代的城市中，城门楼是城市中最高的高层建筑，它们构成城市的主要天际线，刻画出整个城市的轮廓，成为了最强烈和最主要的景色。城门楼的印象，几乎成了古时人们对城市的印象。襄阳小北门城楼饱经沧桑，味兼南北之风，至今完好如初，已成为古城的标志。</w:t>
        <w:br/>
        <w:t>而国内三个著名的</w:t>
        <w:br/>
        <w:t>夫人城</w:t>
        <w:br/>
        <w:t>之一的襄阳夫人城便是紧挨着临汉门的。为了纪念韩夫人筑城抗敌之功，后人称此段城墙为夫人城。明初在此扩建长24.6米、宽23.4米的子城，后世多次维修，上勒石额“夫人城”，并立有“襄郡益民胜迹，夫人城为最”等碑。现登上夫人城城墙仅需门票5元，也是国内古城墙门票最为良心的景点了。</w:t>
        <w:br/>
        <w:t>夫人城不仅本身是名胜古迹，还是观赏山、城、洲、水的最好的立足之巅。大年初二登临夫人城远眺，滚滚汉水、长虹大桥、汉江大桥及羊祜山、真武山等美景尽收眼底，让人大饱眼福，心旷神怡。</w:t>
        <w:br/>
        <w:t>而城墙之内的襄阳城，地处中华腹地，居楚鄂西北，扼汉江中游，外揽山水之秀，内得人文之胜，凭山之峻，据江之险，人杰地灵，物华天宝，一代代历史名人巨匠汇聚于此。现在北街开辟为步行街，北街历史悠久，商周时期开始发展，唐宋时期甚为繁华，虽历经沧桑战火，但街道位置没变，如今，襄阳北街已是古襄阳城内最繁华的商业街道。</w:t>
        <w:br/>
        <w:t>襄城北街的定位是商业文化步行街，主要以鄂西北地区仿明清时期的建筑群为主，马头墙、飞檐错落有致，门窗花格古朴典雅，是襄阳作为历史文化名城的重要标志之一。据说襄阳北街为全国最长的仿古步行街，改建时“淘出了一座博物馆”。现在的北街，除了周边林立的商铺，还有几座牌坊，特别的有韵味。</w:t>
        <w:br/>
        <w:t>虽然过年期间有些商铺闭门歇业，但北街上仍然是人来人往，除了各色商铺也有民间小吃和艺人，比如这个小小的烤地瓜摊就颇受欢迎。</w:t>
        <w:br/>
        <w:t>这个不起眼的玻璃瓶子居然是个乐器，可以吹出美妙的音乐。</w:t>
        <w:br/>
        <w:t>北街的一头连接着昭明台，现为襄阳博物馆，对外免费开放，如有时间也可以进去观赏。</w:t>
        <w:br/>
        <w:t>这里的石狮子跟闽南的石狮子长得有点不一样，好像少了一分威严多了一分喜感。</w:t>
        <w:br/>
        <w:t>※古隆中，智者摇篮</w:t>
        <w:br/>
        <w:t>来到襄阳，必须要来古隆中风景名胜区。晋永兴年间至今，已有1800多年历史，因诸葛亮“躬耕陇亩”刘备“三顾茅庐”引发《隆中对策》被世人称为智者摇篮，三分天下的策源地。春节期间，古隆中风景区还推出了60岁以上老人免票的政策，不仅免票连景区交通车都免费，可谓一大福利。常规购票是80元门票+20元景区交通车。</w:t>
        <w:br/>
        <w:t>《三国演义》中描述古隆中“山不高而秀雅；水不深而澄清；地不广而平坦；林不大而茂盛；猿鹤相亲，松篁交翠”，2月的梅花，盛开得格外美好。</w:t>
        <w:br/>
        <w:t>躬耕田，当年诸葛亮躬耕陇亩于此地耕种。</w:t>
        <w:br/>
        <w:t>古隆中风景区有着丰富的人文景观和优美的自然景观，明代就形成了隆中十景，草庐亭、躬耕田、三顾堂、小虹桥、六角井、武侯祠、半月溪、老龙洞、梁父岩、抱膝石。建国后又先后修建或新建了隆中书院、腾龙阁、诸葛草庐、吟啸山庄、铜鼓台、长廊、观星台、棋盘石、琴台、孔雀寨、猴山等众多景点。三顾堂每天还有表演三顾茅庐的典故。想说演张飞的演员真的是中气十足呀！~</w:t>
        <w:br/>
        <w:t>古隆中武候祠，是隆中传统十景之一，始建于唐，为隆中的主要建筑，坐落在隆中山的东山梁上，她是供奉诸葛亮的祠宇，整个建筑群雄伟壮观。祠内诸葛亮、刘备、关羽、张飞及蜀汉政权中功勋显赫的文武大臣塑像威武雄壮，栩栩如生，真是“山中有遗貌，矫矫龙之姿”。武侯祠的门口的大树上挂满了祈福的红布条。</w:t>
        <w:br/>
        <w:t>老龙洞景区的亭台楼阁特别美好，一汪绿水隐藏在此。</w:t>
        <w:br/>
        <w:t>隆中书院，建于元至正年间，现在的建筑是1987年重修的，主体是诸葛亮与襄阳古隆中陈列馆。馆内用沙盘、雕塑以及声光电形式解析了诸葛亮所处的历史背景、三顾茅庐和隆中对策的细节。花五六分钟就能完整了解《三国演义》中诸葛亮在襄阳的诸多典故。</w:t>
        <w:br/>
        <w:t>古隆中景区门票还包括植物园，通过景区交通车可以抵达，但冬季的植物园只剩下树木，估计要再过一阵才能有美丽的花景。</w:t>
        <w:br/>
        <w:t>草庐剧场，这个时节没有演出比较遗憾，据说每年5月开始，通过“草庐”实体，充分挖掘诸葛亮文化内涵，以诸葛亮智圣形象为核心，运用玄学、风水学等元素，演绎出诸葛亮“卧隆中·谋天下”的精髓。</w:t>
        <w:br/>
        <w:t>古隆中景区可谓是整个诸葛文化的精髓所在，因此即使门票100元，仍然吸引了大批游客。周边配套也很完善，有大型停车场，2018襄阳灯会也在景区大门旁边举行，年味十足。</w:t>
        <w:br/>
        <w:t>※食在襄阳</w:t>
        <w:br/>
        <w:t>提起</w:t>
        <w:br/>
        <w:t>襄阳美食</w:t>
        <w:br/>
        <w:t>，好像无一不例外都要说到襄阳牛肉面。这回只去了襄阳古城和古隆中，而且春节期间很多小店没有开门，本来想在北街上觅食，但又觉得这种商业街上的肯定不好吃，因此最后还是靠着大众点评在临江门附近找了一家襄阳味道，的确味道不错。（大众点评在这种二级城市的推荐还是基本靠谱的）</w:t>
        <w:br/>
        <w:t>门口挂着湖北特色的腊鸡腊鸭腊排骨。</w:t>
        <w:br/>
        <w:t>土鸡炖蘑菇，相当实在的一道硬菜，98元超值，真的是现场砍的土鸡肉，但因为高压锅现压，等了大概20分钟，但汤实在好喝。白色的原以为是萝卜，结果居然是淮山，很清甜。</w:t>
        <w:br/>
        <w:t>襄阳牛杂，这个牛杂大部分是牛心管，下面有挺多豆芽的，不懂有没被坑，味道还不错就是。</w:t>
        <w:br/>
        <w:t>本来点的是大白刁，结果老板说没有了，给换了这个不知道什么鱼，味道还不错，但刺有点多。</w:t>
        <w:br/>
        <w:t>春节出来玩很大的坏处就是没法寻觅很正宗的小吃，尤其是在湖北这样重视年的地方，很多商家都选择了关门休息，无奈呀~</w:t>
        <w:br/>
        <w:t>--荆州|6朝34帝的“帝王之都”--</w:t>
        <w:br/>
        <w:t>大年初三，去的是荆州。荆门离荆州大概80公里，自驾1小时左右到达。其实荆门本来也是属于荆州，后来才独立为市。荆州历史厚重、文化灿烂，是一座古老文化与现代文明交相辉映的滨江城市。“禹划九州，始有荆州。”荆州建城历史长达3000多年。自公元前689年楚国建都纪南城，先后有6个朝代、34位帝王在此建都，是当之无愧的“帝王之都”。从“天下第一循吏”孙叔敖到明朝万历首辅张居正，从荆州走出去的宰相达138位，是名副其实的“宰相之城”。从爱国主义诗人屈原到李白、杜甫，大批文人墨客在荆州吟诗作赋，也是实至名归的“诗词之市”。</w:t>
        <w:br/>
        <w:t>吴先生说，这也是他知道的更名最频繁然后又绕回去的城市了，古来就有荆州，然而近代来，又多次改名，从</w:t>
        <w:br/>
        <w:t>沙市</w:t>
        <w:br/>
        <w:t>、荆沙再回到荆州，回来后查了下资料，也是被多次更改的行政划分所绕晕，好在最后还是回到了荆州……</w:t>
        <w:br/>
        <w:t>荆州的城市标志是凤凰涅槃，天气不好，阴霾的天倒是愈发显得历史厚重。</w:t>
        <w:br/>
        <w:t>跟所有古城一样，荆州古城的外围由护城河环绕。</w:t>
        <w:br/>
        <w:t>※荆州博物馆，见到了真正的古尸</w:t>
        <w:br/>
        <w:t>都说欲了解一座城市的过去和现在，最好的方式是先到当地的博物馆看看。在那里，我们可以通过一件件精美的艺术珍品和丰富的历史遗存，穿越时空的阻隔，与历史展开对话，体会隐藏在那座城市深处别样的精彩……而荆楚大地历史悠久，荆州这个地级市，也隐藏着一座国家一级博物馆，来了荆州，或许你该来看看。</w:t>
        <w:br/>
        <w:t>资料可得，荆州博物馆陈列展室建筑面积7201平方米，展览使用面积3500平方米。1997年对展室进行了全面的改造更新，先后推出了《江汉平原原始文化展》、《江汉平原楚汉文化展》、《荆州出土简牍文字展》、《凤凰山168号汉墓展》、《古代漆木器精品展》、《楚汉织绣品展》及《传世文物展》等七个具有浓郁地方特色的专题展览。1994年经国家文物局专家评选，该馆荣获中国地市级“十佳博物馆之首”的美誉。</w:t>
        <w:br/>
        <w:t>荆州博物馆有馆藏文物13万余件，主要是考古发掘的出土文物，其次为传世文物和部分革命文物，包括铜器、陶器、瓷器、漆木器、玉器、石器、丝织品、金银器、历代书画、简牍等，其中国家一级文物492件套，有泥塑动物群；各种玉器；4代越王剑；被专家学者誉为世界"丝绸宝库"的马山战国丝织品；填补史书记载空白、被誉为地下书库的楚汉简牍；占全国总数五分之三的楚秦汉漆木器以及西汉古尸等堪称国宝的珍贵文物。</w:t>
        <w:br/>
        <w:t>大名鼎鼎的战国编钟</w:t>
        <w:br/>
        <w:t>各种各样的鼎</w:t>
        <w:br/>
        <w:t>錞于，这个居然是一种乐器……想不明白呀</w:t>
        <w:br/>
        <w:t>越王不光剑</w:t>
        <w:br/>
        <w:t>这个居然是枕头，我邪恶了……</w:t>
        <w:br/>
        <w:t>玉覆面</w:t>
        <w:br/>
        <w:t>玉璧</w:t>
        <w:br/>
        <w:t>要说荆州博物馆里面普通人最震撼的莫过于两具古尸，毕竟其他文物我们也看不懂。参观鲁家山女尸是要另外收费10元，2009年在鲁家山出土一具女尸，考古人员通过葬俗和服饰推测，墓主可能是明末清初人，去世时63岁。</w:t>
        <w:br/>
        <w:t>女尸可以近距离看到，恩，宝宝表示有点害怕，据说出土时皮肤还有弹性。</w:t>
        <w:br/>
        <w:t>而凤凰山168号西汉墓位于后侧的珍宝馆内。这里有另一具镇馆之宝——西汉男尸。</w:t>
        <w:br/>
        <w:t>据墓中出土文字记载，死者名“遂”，江陵人氏，官居“五大夫”，下葬于汉文帝十三年(公元前167年)，早于长沙马王堆汉墓女尸。该男尸在地下埋葬2000多年而不腐，世所罕见。</w:t>
        <w:br/>
        <w:t>《楚汉织绣品展》集中体现了当时丝绣技术的最高水平。马山一号楚墓因所出丝织品种类众多，制作精美，保存完好、年代早而被誉为中国古代的丝绸宝库。这些"冠带衣履天下"的国宝主要有绢、绨、纱、锦、罗、绮、绦和绣等，成品则以衾、裙、袍、夹襦、衣等为主。</w:t>
        <w:br/>
        <w:t>已经失传的六角针织法，惊叹于古人的技艺。</w:t>
        <w:br/>
        <w:t>※九曲回肠的荆江北岸，铁壁铜关荆州城墙</w:t>
        <w:br/>
        <w:t>“东望武昌云历历，西连巫峡路悠悠”。江汉平原西南，九曲回肠的荆江北岸，坐落着铁壁铜关荆州城墙。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宾阳楼原名“寅宾楼”， 俗称东门楼，始建于明代，清咸丰十一年（公元1861年）重建。现在门票全价为35元/人，也可以购买古城的环城联票通票，我们由于时间有限便选择了单独购买宾阳楼和</w:t>
        <w:br/>
        <w:t>关帝庙</w:t>
        <w:br/>
        <w:t>。</w:t>
        <w:br/>
        <w:t>马道旁专门用木版搭成上城的阶梯，拾级而上，宾阳楼里的三国著名人物立即跳入眼帘。刘备、张飞、关羽、诸葛亮、赵子龙的仿铜巨塑或座或立，栩栩如生。宾阳楼外环绕而立的也是马童周仓等三国武士的仿真彩塑。《三国演义》120回，就有72回与荆州有关，荆州的每一寸土地似乎都散发着三国风云人物的气息。</w:t>
        <w:br/>
        <w:t>跟大多数单一城墙不同，这里的城门外均增筑曲城，各曲城并不雷同，皆因地就势，形似半环状将主城门围定，曲城前再开一门，与主城门一起形成二重城门。双重城门之间称瓮城。瓮城的巧妙设计体现了我国古代积极防御的杰出军事思想。一旦敌人进入其中，便可关门打狗，瓮中捉鳖。</w:t>
        <w:br/>
        <w:t>千百年来，荆州城墙饱劲战火洗礼，历尽时代沧桑，几度平毁，几度重建，荆楚风骨永存，仍然以其威镇八方的雄姿，巍然屹立在荆江岸边。站在城墙之上可远眺城内外的繁忙景象。而宾阳楼旁边便是明朝宰相张居正的故居，可以在城墙上便一窥其貌。</w:t>
        <w:br/>
        <w:t>※关帝庙，关羽功成名就的发源地</w:t>
        <w:br/>
        <w:t>“闻听三国事，每欲到荆州”。而荆州关帝庙作为全世界唯一一座由三国名将关羽关云长衙门原址改建的关公关帝庙，是深爱关公文化人的必到之地。</w:t>
        <w:br/>
        <w:t>荆州关帝庙位于荆州古城老南门内。现门票为20元/人，也可以购买环城游览的套票。整个庙宇仿原关庙风格，殿宇分仪门、正殿、结义楼、陈列馆等。所有建筑，一律灰瓦红墙、雕梁画栋、飞檐翘角，气势恢弘、独具魅力。</w:t>
        <w:br/>
        <w:t>庙内现存明万历年间栽植雌雄银杏两株（距今约六百多年），关羽青龙偃月刀、赤兔马槽等珍稀文物。走在这里可以感受到古朴苍凉的氛围。</w:t>
        <w:br/>
        <w:t>在关帝庙的一角，还有一个静谧的“春秋书苑”，在这里讲究“止语、阅读、禅坐”。里面有不少正在认真阅读的人。</w:t>
        <w:br/>
        <w:t>荆州因关公名天下，关羽胜迹处处可见。即以庙祠而言，就有两处，除了关帝庙，还有一个是</w:t>
        <w:br/>
        <w:t>关羽祠</w:t>
        <w:br/>
        <w:t>。可惜的是到关羽祠时已经是下午5点半，要下班关门了，只能拍了门头，留待 下次。</w:t>
        <w:br/>
        <w:t>关公的形象早已成为荆州这座城的代表，“关公庙貌遍天下，神州无处不焚香。” 历经一千七百多年，关羽被人们塑造成至神至圣的神灵。农民祈求风调雨顺，商贾祈求财运亨通，百工祈求从业兴旺，官员祈求升迁发达，军人祈求旗开得胜，帝王祈求江山永固，都愿意到关帝庙朝拜上香火，祈愿关公的保佑。</w:t>
        <w:br/>
        <w:t>※食在荆州</w:t>
        <w:br/>
        <w:t>要说荆州的美食，</w:t>
        <w:br/>
        <w:t>公安</w:t>
        <w:br/>
        <w:t>锅盔必有一席之地。它是一种烤制的面食，是湖北省荆州市公安县的一种地方美食小吃。除了去公安县城寻觅，在荆州市区也能找到这种美食。春节期间，在荆州城墙下人群密集的地方就能看到好几摊。</w:t>
        <w:br/>
        <w:t>现在锅盔的馅料有多种，牛肉、猪肉等等，当然价格也不一样。一般一个摊位由两个师傅搭档。一个负责揉面团醒面团包馅料，一个负责往炉内放。</w:t>
        <w:br/>
        <w:t>烤制锅盔的炉子也是有讲究的，面饼贴进了炉膛里大约也不过三两分钟后，师傅便用一把专用钳子，轻轻从炉膛里将体积增大近一倍的锅盔取了出来。</w:t>
        <w:br/>
        <w:t>根据客户要求或许会刷上辣椒酱，红红的油辣子看着就让人食欲大增。</w:t>
        <w:br/>
        <w:t>然后再将锅盔对折一下，用一张纸包着递给食客。</w:t>
        <w:br/>
        <w:t>这时候的锅盔，外焦里嫩，松软适宜，趁着热的时候一口咬下去，满嘴溢香，赞不绝口。春节期间，荆州城墙下的锅盔摊子生意红火，一个5元，一天能卖上千个。当然越靠近宾阳楼的越贵，在宾阳楼下一个有售卖到15元。还是很值得一试的。</w:t>
        <w:br/>
        <w:t>而午餐在荆州博物馆附近，这一带可能比较偏向居民区，大部分商铺还是关门状态，只能随便找了一家荆楚酒家吃吃。</w:t>
        <w:br/>
        <w:t>在襄阳吃的土鸡火锅不错，便也点了，但这个挺失望的，没有襄阳的那家做得好，还贵些，鸡应该不是土鸡。</w:t>
        <w:br/>
        <w:t>干锅竹笋，竹笋极为鲜嫩，这个好评。</w:t>
        <w:br/>
        <w:t>大白刁，总算吃到了，这个也算是</w:t>
        <w:br/>
        <w:t>荆州特产</w:t>
        <w:br/>
        <w:t>，在厦门好像没有见过。肉质紧实，口感好，刺也较少。</w:t>
        <w:br/>
        <w:br/>
        <w:t>--吃喝那点事儿--</w:t>
        <w:br/>
        <w:t>基本上说是回婆家过年，其实我们从初一到初三都开车出去周边溜达了，也就晚饭回来吃饭走走亲戚，也得感谢婆家的宽容和吴先生的支持。说完了玩的，作为一个美食达人，怎么能不说说吃呢？前面在说襄阳和荆州的时候已经一起说了当地吃的见闻，这边就讲讲荆门的年夜饭习俗和我们来回途中吃的一些。</w:t>
        <w:br/>
        <w:t>※关于年夜饭</w:t>
        <w:br/>
        <w:t>湖北跟闽南这边的饮食习惯也还是有很大的区别，重咸重辣，饭桌上不兴喝汤，不用调羹，这让我这种吃饭可以不用筷子必须要勺子的人甚为紧张，总担心在饭桌上出什么笑话……好在，这一两年筷子功也是渐长了……</w:t>
        <w:br/>
        <w:t>相比于厦门，觉得婆家这边的年味还是浓一些，年夜饭的围炉吃的是中午，而其实过年期间的每一餐饭都差不多，都是要摆上满满一桌，菜色也基本相同，无论是在家里还是去亲戚家。咸鸡、腊鱼、鱼糕、蟠龙菜、糍粑等等，每家都必备一个大蒸锅，所有的菜基本都是提前腌制好的，蒸一下就可以，倒也方便。</w:t>
        <w:br/>
        <w:t>但对于一大桌菜，我却唯独钟情这道——荆门的鱼糕。这个也是荆门年关走亲戚每桌必有的。</w:t>
        <w:br/>
        <w:t>鱼糕，发源地为春秋战国时期的楚国地区，今湖北省宜昌至荆州一带，俗称楚夷花糕、荆州花糕，“头子”菜。鱼糕的制作流程包括原料鱼（鲢鱼等淡水鱼）→前处理→采肉→漂洗→脱水→擂溃（斩拌）→调配→成型→蒸煮→冷却→包装→保藏。而成品的鱼糕，到上桌也有多种做法，比如最简单的切片蒸，或者切成条状炒菜，都是极好的。</w:t>
        <w:br/>
        <w:t>挑起一块蒸好的鱼糕，断面紧实，无大气孔，有许多微小且均匀的小气孔。入口具有鱼肉独特的鲜味，可口，余味浓郁。</w:t>
        <w:br/>
        <w:t>※九江，被惊呆的分量</w:t>
        <w:br/>
        <w:t>去程的第一天，在九江歇了一晚，入住</w:t>
        <w:br/>
        <w:t>锦江之星</w:t>
        <w:br/>
        <w:t>（九江火车站沃尔玛店），觅食选择的是酒店旁边不远的舌尖记忆。</w:t>
        <w:br/>
        <w:t>入门就看到几个土灶，特别暖。</w:t>
        <w:br/>
        <w:t>吃个饭被惊呆。硕大的铁盆装的烧鱼头，68元。</w:t>
        <w:br/>
        <w:t>糯米笋烧肉，笋极为新嫩，连牙口不好的老爸都吃得津津有味。</w:t>
        <w:br/>
        <w:t>黑椒驴肉，一大份都是肉才29元，想想厦门的物价真是心塞。</w:t>
        <w:br/>
        <w:t>干锅包菜16元。</w:t>
        <w:br/>
        <w:t>炸酱面这一份22元，原本以为是一小份，结果上来一大盆。一个大概8寸蛋糕大的碗装得满满的，被惊呆。</w:t>
        <w:br/>
        <w:t>萝卜炖筒子骨，48元，有两大根土猪肉骨头。厦门人表示被九江人民的实在惊呆了。</w:t>
        <w:br/>
        <w:t>※咸宁，不曾见过的吊锅</w:t>
        <w:br/>
        <w:t>《舌尖上的美食》第一季出现的吊锅，这回有幸在咸宁吃上一回。吊锅，吊锅菜又名大别山吊锅宴，以天堂寨吊锅最为正宗。相传刘邓大军进驻大别山后，条件十分艰苦、缺吃少穿时常吃的。大年初五返程的第一天晚上入住</w:t>
        <w:br/>
        <w:t>咸宁青年主题酒店</w:t>
        <w:br/>
        <w:t>，本来找的是一家七十年代土灶台，无奈到店老板说没菜了……囧，这是生意有多好啊~无奈继续寻觅，大众点评在二线城市的推荐真的是靠谱，后来找的是一家在巷子里的“山里人吊锅王”，在潜江商业步行街旁边的一个不起眼的小巷子里，作为吃货，孜孜不倦的跟着导航绕了两圈找到，先佩服下我自己~</w:t>
        <w:br/>
        <w:t>进店后就安心了，里面满满当当的本地人，算是找对了。</w:t>
        <w:br/>
        <w:t>主打的就是吊锅，第一次见表示很新奇。吊锅的下面放的是碳火炉子。</w:t>
        <w:br/>
        <w:t>在屋梁上悬木质滑杆吊一铁锅钩子，将锅挂在钩子上，在火笼上可随意升降。</w:t>
        <w:br/>
        <w:t>不吃辣，老板推荐了湖藕龙骨吊锅，选用土猪之龙骨和本地湖区野藕煨制而成。野藕甜糯可口，龙骨肉烂味香，藕汤更是鲜香甜美，营养丰富。</w:t>
        <w:br/>
        <w:t>边吃还可以边往锅中加配菜，家人或来客围坐火塘四周，烤火、吃菜、叙话。若再喝上一杯老米酒，那就赛过神仙了，所以当地有“老米酒、兜子火，除了神仙就是我”的民谚。</w:t>
        <w:br/>
        <w:t>通山</w:t>
        <w:br/>
        <w:t>包坨，外皮为薯粉做成，Q糯有弹性，内陷包裹笋干、肉沫等等，有点类似客家的芋子粄。</w:t>
        <w:br/>
        <w:t>只可惜春节期间不能用团购券，但还是吃得很过瘾。又见识了新事物。</w:t>
        <w:br/>
        <w:t>※永修，乡村土菜馆</w:t>
        <w:br/>
        <w:t>初六继续上路，这是最堵的一天了，还好有导航一直在不停的国道省道乡道切换中，还一路下大雨，心累+10086。中午两点在永修停留了一会，找了这家乡味人大碗菜，随便吃吃。还碰到一对新人结婚，也算沾沾喜气。</w:t>
        <w:br/>
        <w:t>都是很乡土的做法，没有菜单，直接在冰柜边上点菜。味道还是相当不的，但觉得这边的物价应该较低，反而看起来比我们去程吃的九江市内还贵。</w:t>
        <w:br/>
        <w:t>萝卜牛腩煲，68元，推荐菜之一，牛腩焖得入味，分量不小。</w:t>
        <w:br/>
        <w:t>红烧白鱼，58元，居然是一条半的鱼，不知是怎么算的。</w:t>
        <w:br/>
        <w:t>萝卜筒子骨汤，58元</w:t>
        <w:br/>
        <w:t>青菜，16元。</w:t>
        <w:br/>
        <w:t>总体能打个4分。人均要70元了。</w:t>
        <w:br/>
        <w:t>※永安粿条，深夜的暖心慰籍</w:t>
        <w:br/>
        <w:t>今年返程的堵车真是令人始料未及，初六我们开车到晚上11点只能到永安再住一晚。到达入住的酒店</w:t>
        <w:br/>
        <w:t>永安五洲大酒店</w:t>
        <w:br/>
        <w:t>，发觉酒店边上的阿兰粿条店居然还开着，简直是蜜汁感动。</w:t>
        <w:br/>
        <w:t>或许人们提起三明总是想起</w:t>
        <w:br/>
        <w:t>沙县小吃</w:t>
        <w:br/>
        <w:t>，但对于地道的美食老饕来说，一定会指引你来永安，吃一碗永安粿条配一碟永安活肉。</w:t>
        <w:br/>
        <w:t>永安的著名小吃粿条，是把稻米磨浆蒸熟而制成的，吃法多种多样。最普遍的吃法是把粿条用开水烫过之后放入骨头汤中做成汤粉；也可以配上菜和肉炒来吃。色白细嫩、口感爽滑。跟广东人粿条偏硬的口感不同，这里的粿条非常柔软。价位还很便宜，基本上一碗3元，怪不得永安人的幸福指数那么高。表示深夜还能吃上这样一晚热粿条，也是好幸福。</w:t>
        <w:br/>
        <w:t>而活肉更是粿条的绝搭。活肉，第一次听说的时候也是吓呆了，其实就是猪脸上靠近上唇的部位，因为猪成天吃，全身上下数这个部位运动量大。且瘦中带肥，不柴不腻。做法是简单的生烫，烹调时间短，肉汁损失少，看似粗浅，其实大有讲究。而一份永安活肉的蘸料必须要是永安黄椒生抽。</w:t>
        <w:br/>
        <w:t>永安人的标配大概是一定要活肉+粿条的，但是除了这些，也有芋包（他们的芋包是煮汤的哦）、拌面等等，也有拌各种猪的部位，猪鼻、小肠、大肠等等多种多样，一般是按重量算，而且价位都是相当给力，人均不过10元便让你填饱肚子了。</w:t>
        <w:br/>
        <w:t>这个城市的美食不分昼夜，据说很多永安粿条老店都是通宵营业。</w:t>
        <w:br/>
        <w:t>--住宿那点事儿--</w:t>
        <w:br/>
        <w:t>出门在外，住宿也是不容错过的环节，这回带着我爸妈一起，婆家没有多余的房子，爸妈也想住外面比较自由，因此在荆门的几天我俩是住家里，爸妈住外面，还有路上来回有停留了3晚，这里就一并写。</w:t>
        <w:br/>
        <w:t>※</w:t>
        <w:br/>
        <w:t>锦江之星</w:t>
        <w:br/>
        <w:t>（九江火车站沃尔玛店）</w:t>
        <w:br/>
        <w:t>去程第一晚入住九江锦江之星，因为没法预计路上时间，都是临时快到了才在app上找房，房价是152元/晚/间，不包含早餐。</w:t>
        <w:br/>
        <w:t>酒店旁边就有个很大的购物商场，离九江火车站也不远，门口就是江边，风景不错，比较好的一点是有免费的地下停车位，比较保险一点。订的两间大床房，房间还算可以，反正快捷酒店的要求也不要太高。</w:t>
        <w:br/>
        <w:t>大床估计是1米8的，睡得挺舒服。</w:t>
        <w:br/>
        <w:t>还有书桌，这个比较好，因为带着电脑，晚上在酒店还处理些事情。</w:t>
        <w:br/>
        <w:t>卫生间也比较大 ，有提供免费的一次性洗漱用品，毛巾浴巾用袋子包装着，但也不是洗的很干净觉得。快捷酒店的浴巾还是比较喜欢7天多一些。</w:t>
        <w:br/>
        <w:t>※</w:t>
        <w:br/>
        <w:t>荆门碧桂园凤凰酒店</w:t>
        <w:br/>
        <w:t>荆门的碧桂园，可以说是碧桂园旗下最便宜的一家了，即使在春节期间，也就260元/晚，真的是超划算。顺便说下，荆门的高档酒店也不少，比如星球酒店。</w:t>
        <w:br/>
        <w:t>酒店内还有泳池，但这个时节太冷了，几乎没人。</w:t>
        <w:br/>
        <w:t>房间也比较大，还有梳妆桌，比较休闲，床舒服。</w:t>
        <w:br/>
        <w:t>有浴缸，浴室的配备也很齐全，毕竟也是连锁品牌标准。</w:t>
        <w:br/>
        <w:t>每晚睡前提供2瓶酸奶，很贴心。</w:t>
        <w:br/>
        <w:t>迷你吧</w:t>
        <w:br/>
        <w:t>早餐种类还行，虽然没有一般五星级酒店的标准，但也还算过得去。</w:t>
        <w:br/>
        <w:t>连着两年选择荆门碧桂园，还是很值得的。</w:t>
        <w:br/>
        <w:t>※</w:t>
        <w:br/>
        <w:t>荆门柏嘉酒店</w:t>
        <w:br/>
        <w:t>荆门的普通酒店还真是不便宜，这个</w:t>
        <w:br/>
        <w:t>柏嘉酒店</w:t>
        <w:br/>
        <w:t>，离婆家会更近些，因此住了两天</w:t>
        <w:br/>
        <w:t>碧桂园</w:t>
        <w:br/>
        <w:t>后，换到这家，单价也要188元/晚，还不含早，但荆门的酒店大部分有一个房型就是麻将房，湖北人开房不是为了睡而是为了打麻将呀……嘿嘿</w:t>
        <w:br/>
        <w:t>酒店算比较新，去年才装修的，大堂还弄得很有氛围。</w:t>
        <w:br/>
        <w:t>刚开始定的是特价的无窗房型，实在是气味难闻，还是换了这个正常的标间。床铺比较小，但还算可以。</w:t>
        <w:br/>
        <w:t>有电视、书桌，配套一般。</w:t>
        <w:br/>
        <w:t>洗手间也比较简陋，有提供一次性洗漱用品。但吐槽的一点是连续住了几天，都没有主动打扫，第一天说要主动跟前台说才会打扫，后面说了也没有每天打扫，还要再说一次。</w:t>
        <w:br/>
        <w:t>总体只能说一般吧。</w:t>
        <w:br/>
        <w:t>※</w:t>
        <w:br/>
        <w:t>咸宁青年主题酒店</w:t>
        <w:br/>
        <w:t>初五返程路上第一晚，入住咸宁，这家酒店也是大大的满意。下了高速大概还要再开10分钟，酒店看着就比较气派。237/间/晚，含双早，价位看着不便宜，但还是挺值当的。</w:t>
        <w:br/>
        <w:t>推开房门就感觉很温馨，灯光很暖，色彩也很鲜艳。给人的感觉就是很舒服。</w:t>
        <w:br/>
        <w:t>有个小书桌，有台灯。</w:t>
        <w:br/>
        <w:t>卫生间的配备也比较齐全，洗漱用品也较有档次。</w:t>
        <w:br/>
        <w:t>非常赞的是早餐，很不错哦，现煮的面、现煎的鸡蛋，还有不少热菜，味道也不错，省去了周边找吃的麻烦。</w:t>
        <w:br/>
        <w:t>入住体验感比较好的一家酒店。</w:t>
        <w:br/>
        <w:t>※</w:t>
        <w:br/>
        <w:t>永安五洲大酒店</w:t>
        <w:br/>
        <w:t>人在囧途之春运，原本预计初六就能到家，结果一路拥堵，只能又在永安歇一晚，毕竟还是安全第一呀。</w:t>
        <w:br/>
        <w:t>永安五洲大酒店</w:t>
        <w:br/>
        <w:t>，看了评价口碑都不错，开车很累还是要找舒服一点的住。199元/间/晚，含早餐，也是永安老牌酒店。下高速大概还要开20分钟。</w:t>
        <w:br/>
        <w:t>酒店很大气，有三栋楼。</w:t>
        <w:br/>
        <w:t>我们住的是最后面的香樟楼，需先乘坐电梯到5楼，再转到后面的一栋，比较折腾了些，然后还要再爬楼梯上一层，还好没带什么行李上楼。</w:t>
        <w:br/>
        <w:t>房间干净小巧，房型是长方形的，比较奇怪的是床很短，我不到1米7都脚要掉到床外了，宽倒还挺宽的床，不知怎么设计的。</w:t>
        <w:br/>
        <w:t>床头还有提供多功能充电线。</w:t>
        <w:br/>
        <w:t>有茶几可以泡茶，还有提供茶具，比较贴心。</w:t>
        <w:br/>
        <w:t>洗手间也包含洗漱用品，东西还不错，热水相当足，洗去一天舟车劳顿。</w:t>
        <w:br/>
        <w:t>第二天的早餐在二楼，人挺多，东西一般，不过能吃饱，总体还算不错。有永安特色粿条哦。</w:t>
        <w:br/>
        <w:t>--写在最后--</w:t>
        <w:br/>
        <w:t>荆楚大地，这片神奇的土地，诞生了太多璀璨的文化。借着春节回家之际，顺带游览了荆门、宜昌、襄阳、荆州，非常厚重的历史沉积感，这是沿海城市所没有的底蕴。值得一看值得一来！</w:t>
      </w:r>
    </w:p>
    <w:p>
      <w:r>
        <w:t>评论：</w:t>
        <w:br/>
        <w:t>1.以后再去旅行的话再拍美美的照片给我们看哟~楼主我们拉个勾吧！</w:t>
        <w:br/>
        <w:t>2.太美啦。。。我也想去，不知道订哪个路线好，楼主可以帮忙看下么？</w:t>
        <w:br/>
        <w:t>3.你好，请问有整个旅行的计划表吗？非常需要呀。谢谢！</w:t>
        <w:br/>
        <w:t>4.楼主照片拍得真好行程安排也不错，紧凑不忙乱</w:t>
      </w:r>
    </w:p>
    <w:p>
      <w:pPr>
        <w:pStyle w:val="Heading2"/>
      </w:pPr>
      <w:r>
        <w:t>14.懒人出游 | 樱花季去无锡赏春，宿5星跟团即走</w:t>
      </w:r>
    </w:p>
    <w:p>
      <w:r>
        <w:t>https://you.ctrip.com/travels/wuxi10/3643045.html</w:t>
      </w:r>
    </w:p>
    <w:p>
      <w:r>
        <w:t>来源：携程</w:t>
      </w:r>
    </w:p>
    <w:p>
      <w:r>
        <w:t>发表时间：2018-3-6</w:t>
      </w:r>
    </w:p>
    <w:p>
      <w:r>
        <w:t>天数：2 天</w:t>
      </w:r>
    </w:p>
    <w:p>
      <w:r>
        <w:t>游玩时间：3 月</w:t>
      </w:r>
    </w:p>
    <w:p>
      <w:r>
        <w:t>人均花费：300 元</w:t>
      </w:r>
    </w:p>
    <w:p>
      <w:r>
        <w:t>和谁：和朋友</w:t>
      </w:r>
    </w:p>
    <w:p>
      <w:r>
        <w:t>玩法：</w:t>
      </w:r>
    </w:p>
    <w:p>
      <w:r>
        <w:t>旅游路线：</w:t>
      </w:r>
    </w:p>
    <w:p>
      <w:r>
        <w:t>正文：</w:t>
        <w:br/>
        <w:t>游玩时间：</w:t>
        <w:br/>
        <w:t>2天1晚</w:t>
        <w:br/>
        <w:t>集合地点：</w:t>
        <w:br/>
        <w:t>中午12点 上海襄阳公园（襄阳北路淮海中路）</w:t>
        <w:br/>
        <w:t>游玩景点：</w:t>
        <w:br/>
        <w:t>灵山小镇拈花湾</w:t>
        <w:br/>
        <w:t>，</w:t>
        <w:br/>
        <w:t>龙池山自行车公园</w:t>
        <w:br/>
        <w:t>入住酒店：</w:t>
        <w:br/>
        <w:t>常州明都紫薇花园酒店</w:t>
        <w:br/>
        <w:t>产品亮点：</w:t>
        <w:br/>
        <w:t>01| 携程自营5星花园酒店 首个紫薇主题公园高端舒适</w:t>
        <w:br/>
        <w:t>常州明都紫薇花园酒店位于紫薇公园中心，拥有600亩的公园，环境宜人，房内可俯瞰中国首个紫薇主题公园。格调优雅，漫步鸟语花香之间，信步可达西太湖，度假、养生之体验！</w:t>
        <w:br/>
        <w:t>02|逃离都市 灵山拈花湾小镇品禅意生活</w:t>
        <w:br/>
        <w:t>木制的唐风建筑，宋代的飞梁结构，满是禅意店铺的香月花街，古朴庄重之中融合了唐风和禅意的拈花塔。</w:t>
        <w:br/>
        <w:t>3月，正值春光明媚，拈花湾畔，繁花尽展，清泉有声，樱花、垂丝海棠等烂漫百花勾勒出一幅人间绝美画卷。</w:t>
        <w:br/>
        <w:t>傍晚降临，水陆灯光秀《禅行》悄然登场，以拈花湾禅境山水和唐风宋韵的景观建筑为载体，汇聚灯光水火，如梦如幻，至禅致意。这莲灯闪烁的夜晚不仅让人涤荡心扉，让疲惫的心灵有枝可依。</w:t>
        <w:br/>
        <w:t>多种手作体验尽在拈花湾小镇</w:t>
        <w:br/>
        <w:t>在“草鞋山庐”制作香囊送给ta，DIY一个干花钥匙扣留作纪念，抑或青花”亲手缝制几个杯垫，手绘一个可爱小提灯，干脆捡一枚小石头坐下来描上几笔。拈花湾山水处处有风景。</w:t>
        <w:br/>
        <w:t>03|跟着春天的步伐 在茶园里来一场自行车比赛吧</w:t>
        <w:br/>
        <w:t>“天子须尝阳羡茶，百草不敢先开花”，公园里到处可见成片的茶园，自行车绿道绕着茶园、山涧、竹林、水库舒展开来，串联起“</w:t>
        <w:br/>
        <w:t>龙池山</w:t>
        <w:br/>
        <w:t>十八景”！</w:t>
        <w:br/>
        <w:t>从茶林入口沿着自行车主干道一直向前，途径山涧、茶园、竹林、水库...处处有风景，就好像一幅现代风的长画卷，褪去了城市的浮华，洗尽了尘世的繁杂。</w:t>
        <w:br/>
        <w:t>看了这么多风景也玩累了，吃顿好的犒劳自己吧。</w:t>
        <w:br/>
        <w:t>美食推荐——波罗蜜多自助餐</w:t>
        <w:br/>
        <w:t>景区内的</w:t>
        <w:br/>
        <w:t>灵山</w:t>
        <w:br/>
        <w:t>君来</w:t>
        <w:br/>
        <w:t>波罗蜜多</w:t>
        <w:br/>
        <w:t>酒店自费享用自助晚餐，非节假日挂牌价258元/人，携程7.3折优惠价188元/人哦！网友评论，“好吃到扶墙出的自助餐”！</w:t>
      </w:r>
    </w:p>
    <w:p>
      <w:r>
        <w:t>评论：</w:t>
        <w:br/>
        <w:t>1.看看先~为了以后自己去做功课。</w:t>
        <w:br/>
        <w:t>2.楼主我记住你啦~~下次还来看你的游记哦，希望能欣赏到更美的图图。</w:t>
        <w:br/>
        <w:t>3.顶顶~楼主等着你再丰富一些图片呢，加油噢</w:t>
      </w:r>
    </w:p>
    <w:p>
      <w:pPr>
        <w:pStyle w:val="Heading2"/>
      </w:pPr>
      <w:r>
        <w:t>15.提前感受樱花，幸福一家人的湖北行</w:t>
      </w:r>
    </w:p>
    <w:p>
      <w:r>
        <w:t>https://you.ctrip.com/travels/wuhan145/3643294.html</w:t>
      </w:r>
    </w:p>
    <w:p>
      <w:r>
        <w:t>来源：携程</w:t>
      </w:r>
    </w:p>
    <w:p>
      <w:r>
        <w:t>发表时间：2018-3-12</w:t>
      </w:r>
    </w:p>
    <w:p>
      <w:r>
        <w:t>天数：5 天</w:t>
      </w:r>
    </w:p>
    <w:p>
      <w:r>
        <w:t>游玩时间：</w:t>
      </w:r>
    </w:p>
    <w:p>
      <w:r>
        <w:t>人均花费：1200 元</w:t>
      </w:r>
    </w:p>
    <w:p>
      <w:r>
        <w:t>和谁：亲子</w:t>
      </w:r>
    </w:p>
    <w:p>
      <w:r>
        <w:t>玩法：</w:t>
      </w:r>
    </w:p>
    <w:p>
      <w:r>
        <w:t>旅游路线：武汉，黄鹤楼，武汉大学</w:t>
      </w:r>
    </w:p>
    <w:p>
      <w:r>
        <w:t>正文：</w:t>
        <w:br/>
        <w:t>家有60多岁的老人和一岁八个月的萌宝，一直觉得孩子太小，不敢带宝宝出门，直到突然有了一周的假期，提出要全家自驾游的想法，我才果断的同意了要全家一起出游的想法。最初想去的目的地有南京、成都等，我们的坐标是洛阳，考虑到第一次带宝宝出行，不知道孩子的适应力如何，最后在我的建议下，我们将目的地定在了湖北，目的地两个地方：</w:t>
        <w:br/>
        <w:t>武汉</w:t>
        <w:br/>
        <w:t>和襄阳，一则去提前感受下武大的樱花，二则让孩子爷爷再次回母校看看，确定了目的地后，我们就开始出发了。</w:t>
        <w:br/>
        <w:t>DAY1：从</w:t>
        <w:br/>
        <w:t>洛阳自驾</w:t>
        <w:br/>
        <w:t>到武汉，一路上在高速，没什么风景可照~~~~</w:t>
        <w:br/>
        <w:t>夜宿武汉，重点说一下住宿，以前出去多是选择连锁酒店，考虑到第一次带宝宝外出，这次我选择了民宿，地址位于武汉市民之家，通过某民宿网站预定，每晚437，比住酒店划算，关键是可以为宝宝做一些粥、面条之类的饭，很方便，在一个住宅小区里，宜家风格，有4家卧室，3张1米5床，1张1米8床，还有可以晾晒衣服的地方，地方绝对够住，小区停车费每天只要10块，不算贵，出了门有小超市、小餐馆和菜市场，附近还有地铁口，我们早餐都在常青麦香园吃热干面（据说这家店在武汉的热干面里排名挺靠前的）解决，回到家现在还在怀念这个味道。强烈建议带小孩外出的家庭可以选择民宿哦。</w:t>
        <w:br/>
        <w:t>DAY2：武汉海昌极地海洋公园</w:t>
        <w:br/>
        <w:t>带宝宝出行的人大多都会选择去海洋馆之类的地方吧，我们也不例外。通过携程预定的网络票价，每人185一张，这个海洋公园是海昌集团建的，和大连老虎滩都是一个娘家,不过个人感觉比老虎滩差了好多，和珠海长隆也没办法比。。。但是该有的动物和表演都还是有的，有北极熊、北极狼、企鹅、海豚、白鲸、海狮、水母、热带鱼等动物，不过就是没有那些游乐实施，导致我们转了3个小时多已经结束了全部行程。</w:t>
        <w:br/>
        <w:t>很遗憾没有看到美人鱼表演，但是水母馆很不错，水母好漂亮，有意愿的亲可以买通票，否则你只能看看动物，不能看水母哦</w:t>
        <w:br/>
        <w:t>DAY3:</w:t>
        <w:br/>
        <w:t>黄鹤楼</w:t>
        <w:br/>
        <w:t>黄鹤楼始建于三国时代吴黄武二年(公元223年)。唐代著名诗人崔颢在此题下《登黄鹤楼》一诗，使它闻名遐迩，这首诗我想每个人都会背吧`(*∩_∩*)′，而且来武汉的人肯定都会来这个名满天下的“天下江山第一楼”。网购票成人每人80，老人票40，小娃娃免票</w:t>
        <w:br/>
        <w:t>那天武汉下了雨，而且我本人的拍照技术真的很菜，用的是水果手机，所以效果很一般，印象中那天烟雾朦朦，站在黄鹤楼脚下，有一阵飘渺的雾气，感觉很仙很赞~此处要表扬下先生，每次他拍的照都很好看很好看，把我秒成了渣。。。</w:t>
        <w:br/>
        <w:t>这晚夜宿武汉街道口的某家连锁酒店，每晚368，主要是有中央空调，暖气足足的，对于我们习惯了家庭暖气的北方人来说这真是棒棒的，酒店地理位置很好，临近群光广场、新时代百货等大型商场，吃饭购物都很方便。</w:t>
        <w:br/>
        <w:t>酒店大堂</w:t>
        <w:br/>
        <w:t>DAY4：</w:t>
        <w:br/>
        <w:t>武汉大学</w:t>
        <w:br/>
        <w:t>我想武汉大学对于武汉来说绝对是一张亮丽的城市明信片，每一个来到武汉的游客都会去武汉大学转一转，到了樱花季节更是蜂拥而至的游客。我们避开了清明节的高峰期，选择了3月份而来，所以只看到了部分樱花。</w:t>
        <w:br/>
        <w:t>最后一张是我为先生、公公和小猴子拍的，公公是我很敬重的一个人，他早年毕业于武汉大学，一生致力于水电研究，希望我家小猴子将来最次也要考个武汉大学啦，`(*∩_∩*)′</w:t>
        <w:br/>
        <w:t>DAY5：最后一天沿路由襄阳返回洛阳，襄阳就是以前的襄樊，是湖北的第三大城市，也是靖哥哥和蓉妹妹的故事发生地，由于不凑巧的碰到了雨天，所以我们只去了襄阳古城转转，我本人酷爱古城FEEL~</w:t>
        <w:br/>
        <w:t>和先生雨中漫步在古城，感觉也很不错~</w:t>
        <w:br/>
        <w:t>夜宿襄阳，268一晚，旁边有家梁记粥铺，好像在湖北是连锁，吃起来还不错，人均消费50元左右。</w:t>
        <w:br/>
        <w:t>这就是我们一家人的湖北行，时间短，由于忙着照顾孩子，所以拍的照片不多且质量一般，望各位看官多多包涵`(*∩_∩*)′</w:t>
      </w:r>
    </w:p>
    <w:p>
      <w:r>
        <w:t>评论：</w:t>
        <w:br/>
        <w:t>1.是的，愿以后有更多这样美好的时光</w:t>
        <w:br/>
        <w:t>2.时间太短暂了。</w:t>
      </w:r>
    </w:p>
    <w:p>
      <w:pPr>
        <w:pStyle w:val="Heading2"/>
      </w:pPr>
      <w:r>
        <w:t>16.问道武当，怀古襄阳，2018自驾休闲六日游。</w:t>
      </w:r>
    </w:p>
    <w:p>
      <w:r>
        <w:t>https://you.ctrip.com/travels/wudangshan146/3645738.html</w:t>
      </w:r>
    </w:p>
    <w:p>
      <w:r>
        <w:t>来源：携程</w:t>
      </w:r>
    </w:p>
    <w:p>
      <w:r>
        <w:t>发表时间：2018-3-13</w:t>
      </w:r>
    </w:p>
    <w:p>
      <w:r>
        <w:t>天数：6 天</w:t>
      </w:r>
    </w:p>
    <w:p>
      <w:r>
        <w:t>游玩时间：2 月</w:t>
      </w:r>
    </w:p>
    <w:p>
      <w:r>
        <w:t>人均花费：1200 元</w:t>
      </w:r>
    </w:p>
    <w:p>
      <w:r>
        <w:t>和谁：亲子</w:t>
      </w:r>
    </w:p>
    <w:p>
      <w:r>
        <w:t>玩法：</w:t>
      </w:r>
    </w:p>
    <w:p>
      <w:r>
        <w:t>旅游路线：</w:t>
      </w:r>
    </w:p>
    <w:p>
      <w:r>
        <w:t>正文：</w:t>
        <w:br/>
        <w:t>道之所在，虽千万人吾往矣。 ------------孟子</w:t>
        <w:br/>
        <w:br/>
        <w:t>玄武大帝在</w:t>
        <w:br/>
        <w:t>武当山</w:t>
        <w:br/>
        <w:t>修练时，曾折下一段梅枝插在榔树上，说：“吾若道成，开花结果”。永乐三年（公元1405年），武当山榔梅树开花结果。明成祖朱棣认为这是玄武大帝对他登基即位的肯定。于是“北修故宫，南建武当”。</w:t>
        <w:br/>
        <w:br/>
        <w:t>春运高峰说的是火车和飞机，非春节休息日期间，高速一般不会出现春运高峰之说，这是我们从广播里听到的，既然如此，何不在春节之前来一次错峰出行，于是，说走就走……，目标湖北十堰</w:t>
        <w:br/>
        <w:t>武当山</w:t>
        <w:br/>
        <w:t>。</w:t>
        <w:br/>
        <w:t>早晨5点半，我们从石家庄上高速， 9点到达五指山滑雪场，经过</w:t>
        <w:br/>
        <w:t>涉县</w:t>
        <w:br/>
        <w:t>娲皇宫</w:t>
        <w:br/>
        <w:t>，但没去，滑雪场停车费10元，使用一卡通进入景区，购买每人20元小公交，10元保险，到达滑雪场后10元合租了一个柜子，就没有其他费用了。</w:t>
        <w:br/>
        <w:t>会不会，先拉开架势，前年在秦皇古道滑雪场滑过，今天念着口诀，双膝微蹲，重心向前，内八字，转弯时另一侧腿用力。不摔几次脚，永远学不会，不在雪道上滑，光在小地方蹭也学不会，我们经过几次慢慢下滑后，基本上能够不摔倒了，可是两腿大腿内侧却累的肿胀痛。</w:t>
        <w:br/>
        <w:t>下午1点多，我们实在腿疼的不行了，只好结束了这次滑雪之旅。在高速服务区吃了些包子当作午饭。</w:t>
        <w:br/>
        <w:t>下午5点，我们经过郭屿古堡，郭屿与</w:t>
        <w:br/>
        <w:t>皇城相府</w:t>
        <w:br/>
        <w:t>距离500米，收费35元，我们没有进去，径直到达皇城相府，因为淡季相府宾馆正在做活动99元，我们顺利住下，晚上吃的山西刀削面，相府门前御书楼广场有民俗表演，晚饭后观灯看民俗。</w:t>
        <w:br/>
        <w:br/>
        <w:t>皇城相府</w:t>
        <w:br/>
        <w:t>在山西</w:t>
        <w:br/>
        <w:t>晋城</w:t>
        <w:br/>
        <w:t>，是陈廷敬故居，相府门前御书楼悬挂康熙御笔“</w:t>
        <w:br/>
        <w:t>午亭山村</w:t>
        <w:br/>
        <w:t>”。夜间不能进相府内部，只能在门外观灯闲转。</w:t>
        <w:br/>
        <w:t>表演完毕后，观灯的人很多。我们信步走到了郭屿村，因为白天嫌收费没进去，就商量现在进郭屿村看看，但村里一片漆黑，虽然家家挂着灯笼，但微弱的灯光在夜间看起来阴森森的，整条街上就我们一行人，怕怕的，就退出来回宾馆睡觉了。</w:t>
        <w:br/>
        <w:t>晚上住相府宾馆，活动价99元。</w:t>
        <w:br/>
        <w:t>临近年关，没有可选择的小吃点，在宾馆旁边随便吃了早餐，价格小贵。饭后退房，我们在相府门前溜达了好长时间景区才开始上班，我们第一个进入相府参观。</w:t>
        <w:br/>
        <w:t>相府是文渊阁大学士、康熙字典总裁官、康熙老师陈廷敬故居，进入中道庄正门是陈廷敬一门历代受皇恩人员的名字官称牌坊，相当于光荣榜。古朴厚重的</w:t>
        <w:br/>
        <w:t>皇城相府</w:t>
        <w:br/>
        <w:t>现在摆了好多现代灯展，看起来不伦不类，破坏了原来的古朴美。</w:t>
        <w:br/>
        <w:t>相府结构大致是，牌坊左侧是陈廷敬建的外城，清代建筑风格，右侧是相府园林，正门牌坊后面还有一道城墙是陈廷敬叔叔建的内城，明代建筑风格，内城有相府标志性景点河山楼。</w:t>
        <w:br/>
        <w:t>我们先左拐游览陈廷敬的家大学士第，相府内建筑设计紧凑合理，但每一处房屋都有讲究，相府内还有一个小花园。</w:t>
        <w:br/>
        <w:t>连接各个院落的廊道，砖雕皆有寓意，但我们这次没有请导游详细讲解，只是认得梅兰竹菊，八仙过海，福禄寿这有限的几个。</w:t>
        <w:br/>
        <w:t>现在正是淡季，很长时间，相府内只有我们一组游客，走到哪个屋愿意看多久就看多久，照相也没有其他人抢镜。</w:t>
        <w:br/>
        <w:t>点翰堂是康熙皇帝在陈廷敬家住宿的时候，亲笔点定陈廷敬儿子为翰林的地方，因为正门是康熙走过的，所以其他人等要从侧门通过，我们就直接跨过了康熙走过的门。</w:t>
        <w:br/>
        <w:br/>
        <w:t>我们按照景点推荐路线游览，从小姐楼假山登上外城城墙，沿城墙可以进入内城城墙，这张是相府标志性景点河山楼。</w:t>
        <w:br/>
        <w:t>河山楼在</w:t>
        <w:br/>
        <w:t>明末是一个相当高的建筑，屹立至今，当时的作用之一是有流寇入侵时便于观察并指挥防御，登上河山楼，相府内城全景一览无余，这一排排房子是相府藏兵洞，战乱时期，附近村民在此避难。</w:t>
        <w:br/>
        <w:t>陈廷敬是明末生人，这是内城陈廷敬的出生地，门前石榴树寓意多子多福。</w:t>
        <w:br/>
        <w:t>从内城出来又转回到石牌坊处，临近城门才发现内城墙高大。右侧是相府园林，正在布置灯展，我们对现代的人工点缀的东西没多大兴趣，匆匆走过。</w:t>
        <w:br/>
        <w:t>参观完后，沿着城墙根往左就出了景区，进入一条商业街，现在好多商户都回家过年了，我们经过时，没有多少人，来山西一趟不宜，就购了一些山西陈醋。</w:t>
        <w:br/>
        <w:t>相府正北边就是</w:t>
        <w:br/>
        <w:t>阳城</w:t>
        <w:br/>
        <w:t>天官王府</w:t>
        <w:br/>
        <w:t>景区，因为有山要绕行6公里，天官王府是明代重臣王国光及其家族故居。我们赶到时景区因为前几天下大雪压坏了一些建筑，而且封路，现在内部好多景点暂不开放。</w:t>
        <w:br/>
        <w:br/>
        <w:t>天官王府</w:t>
        <w:br/>
        <w:t>景区不是一处宅邸，而是一个古建筑群村落，天官王府只是最具代表性的古建筑之一。天官王府内房屋建筑保存明显不如皇城相府。权当没事闲逛吧。</w:t>
        <w:br/>
        <w:br/>
        <w:t>天官王府</w:t>
        <w:br/>
        <w:t>就在街头，一进村就能看到，这是明代风格的建筑，据说里面还有元代风格建筑，我们没有走到。</w:t>
        <w:br/>
        <w:t>难得有保存这么完好的不同风格的古建筑群村落，这是街景，电视剧白鹿原在这里拍摄过，电影烽火别恋在这里取景。</w:t>
        <w:br/>
        <w:t>我们在村里闲逛时，好多村民在挂灯笼准备过年，一个老太太很热情的问我们吃饭了吗，她家是农家乐，有山西抻面，10块钱，我们也正好歇歇脚，也省去别地找吃的了。</w:t>
        <w:br/>
        <w:t>下午2点，我们离开山西</w:t>
        <w:br/>
        <w:t>晋城</w:t>
        <w:br/>
        <w:t>，一路向南，目标</w:t>
        <w:br/>
        <w:t>老界岭</w:t>
        <w:br/>
        <w:t>，过洛阳，嵩县，栾川县，再往后就只有国省道了，5点半到达庙子镇，按照未晚先投宿，鸡鸣早看天的原则，我们不能赶山区夜路，山里天黑的太快了，一旦错过县镇，在这个时候很难找到合适的住宿。</w:t>
        <w:br/>
        <w:t>晚上住庙子镇汽车站附近君悦宾馆，70元，吃的大盘鸡，60元。</w:t>
        <w:br/>
        <w:t>早早退了房，吃的包子稀饭，天微亮我们就上路了，到</w:t>
        <w:br/>
        <w:t>老界岭</w:t>
        <w:br/>
        <w:t>有很长的一段国省道。</w:t>
        <w:br/>
        <w:t>我们到达</w:t>
        <w:br/>
        <w:t>老界岭</w:t>
        <w:br/>
        <w:t>游客中心时，工作人员正在吃饭没想到这么早有游客来，售票电脑都没有开。</w:t>
        <w:br/>
        <w:t>老界岭</w:t>
        <w:br/>
        <w:t>服务很热情，我们有一卡通，只买了每人30元的景交票，司机师傅马上打火热车，专送我们，途经老界岭</w:t>
        <w:br/>
        <w:t>避暑山庄</w:t>
        <w:br/>
        <w:t>，现在淡季停业。车一直开到索道站也是步行登山入口。我们做了攻略，知道老界岭登山难度不大，果断选择步行登山。</w:t>
        <w:br/>
        <w:t>河南</w:t>
        <w:br/>
        <w:t>南阳</w:t>
        <w:br/>
        <w:t>市</w:t>
        <w:br/>
        <w:t>西峡</w:t>
        <w:br/>
        <w:t>县老界岭是黄河长江的分水岭，老界岭南边的水流向长江，北边的水流向黄河，也是南北方气候分界岭。</w:t>
        <w:br/>
        <w:t>山路空旷，又下了大雪，整个景区我们没有再见到其他游客。</w:t>
        <w:br/>
        <w:t>这里不愧5A景点，虽然淡季人少，但山路照样打扫出来。看看这里堆积的雪有多厚吧。我们不约而同拿出登山杖测量雪的厚度，工作人员铲出这一条路真是不宜。</w:t>
        <w:br/>
        <w:t>老界岭登山强度不大，我们1个半小时就到了分水岭，这里风很大，这些树都被吹的一边倒，那个石碑使我们想起了大话西游里黑山老妖出来时那个石碑，黑风岭。</w:t>
        <w:br/>
        <w:t>看看一边倒的树，再来体验一下这里的风，只好全副武装照相了。</w:t>
        <w:br/>
        <w:t>站在分水岭上看远山，很像一幅山水画。</w:t>
        <w:br/>
        <w:t>最远处是个玻璃栈道，单独收费，在游览路线内，一会儿，我们就会转到那里。</w:t>
        <w:br/>
        <w:t>老界岭是岭类的风景，基本上都是在山岭上走，过分水岭后爬上爬下的登山很少，这条道路就是在山岭上。</w:t>
        <w:br/>
        <w:t>老界岭风光整体像山水泼墨画，单独有特色的山不多，这座小山远看有些黄山之秀。</w:t>
        <w:br/>
        <w:t>这枚铜铃，在这荒山之中有了一丝禅意。</w:t>
        <w:br/>
        <w:t>这是伏牛山神老子像，看看是不是真的很神似。</w:t>
        <w:br/>
        <w:t>最远处最高处是伏牛山最高峰，犄角尖，最高峰有一座小亭便是，到犄角尖也有登山路。我们按景区游览路线参观，只是远远看看，没去登山。</w:t>
        <w:br/>
        <w:t>老界岭玻璃栈道，单独收费。现在没人看守，我们上去体验了一把照了个像，下山时在索道附近有个人拦住我们说，监控看到我们上玻璃栈道了，要补票，我们争辩，就是想买票，可是售票处关门，栈道门却大开，也不弄个“立人禁入”的牌子，再说我们只是在栈道入口照相，又没有过桥，为什么买票，我们确实没有过桥，所以说的理直气壮，那人在监控里可能确实看不到桥上情况，一时哑口无言。</w:t>
        <w:br/>
        <w:t>虽然没有过桥，但我们确实上桥了，有图为证。好多景区玻璃栈道被吹捧的很热，其实玻璃栈道上去一会儿后就没有神秘感了，收费那么贵，还不如坐索道。</w:t>
        <w:br/>
        <w:t>玻璃栈道就是老界岭最远处了，下面就是返程了。</w:t>
        <w:br/>
        <w:t>玻璃栈道虽然不是最高处，但也能一览众山。</w:t>
        <w:br/>
        <w:t>总的来说，老界岭没有陡路，险路，游览难度适中，山顶游览从分水岭开始，半环形再至分水岭结束。如果是夏天，这里一定凉风阵阵，水声潺潺，冬日，我们沿着小径，踏雪而行，也不错。</w:t>
        <w:br/>
        <w:t>因为有了玻璃栈道监控的教训，下山时，即使滑道开着，我们也没滑，一来滑道里有雪，二来怕出口有摄像头照个正着。</w:t>
        <w:br/>
        <w:t>步行下山到索道下站，也就是停车场，那个司机师傅一直在那里等我们。感谢他，为他点赞。乘车返回游客中心，结束老界岭游览。</w:t>
        <w:br/>
        <w:t>老界岭不坐缆车不用滑道，轻松游览约六个小时。下午2点，我们离开老界岭，在路边一个自驾车休息站的地方看了会儿小溪，吃了些东西，继续上路。</w:t>
        <w:br/>
        <w:t>走了70多公里国省道，才到达</w:t>
        <w:br/>
        <w:t>西峡</w:t>
        <w:br/>
        <w:t>县，有了高速，下面的路就好走了，高速出口一拐就是</w:t>
        <w:br/>
        <w:t>武当山</w:t>
        <w:br/>
        <w:t>山门。</w:t>
        <w:br/>
        <w:t>到了武当山后，有小哥拉客，新装修客栈住宿138元，我们怕上当，因为天还不黑，就把车停在停车场，自主找地方住，找来找去，又选中了那家客栈，上去一问，人家很客气的说，特价房没了，现在160，嘿嘿，嗅大了，一提刚才的事，150吧。</w:t>
        <w:br/>
        <w:t>房间很大，一张1.5米的床，一张1.2米的床，性价比是我们此次行程中最高的。晚饭牛肉拉面，15元。饭后我们去周边金街、银街转了转。</w:t>
        <w:br/>
        <w:t>夜幕下的武当山山门。</w:t>
        <w:br/>
        <w:t>车停在建国饭店前面的停车场，不知道为什么，免费。晚上住行者居民宿客栈，150元。旁边就是武当金街，客栈离武当山游客中心50米。</w:t>
        <w:br/>
        <w:t>为了赶早班索道，不到六点，我们起床后找吃饭的地方，金街，银街都没有营业，马上启动备用方案，去车上拿电锅，方便面，火腿肠，馒头片上吧。饭后退房，去游客中心排队。</w:t>
        <w:br/>
        <w:t>大部分游客规矩的排队，也有好多人挤在游客中心玻璃门前不排队，8点，游客中心玻璃门打开，不排队的人反而先进去了，不爽啊。买票排队也是这样，要挤，还得要硬挤，还要挤过从出口过来插队的人，再次不爽。</w:t>
        <w:br/>
        <w:t>为了节省时间，我们昨晚严密调研，计划更改为，乘车到琼台，乘索道到</w:t>
        <w:br/>
        <w:t>太和宫</w:t>
        <w:br/>
        <w:t>，金顶，步行下山经三天门，二天门，一天门，</w:t>
        <w:br/>
        <w:t>朝天宫</w:t>
        <w:br/>
        <w:t>，</w:t>
        <w:br/>
        <w:t>黄龙洞</w:t>
        <w:br/>
        <w:t>，</w:t>
        <w:br/>
        <w:t>榔梅祠</w:t>
        <w:br/>
        <w:t>，到达乌鸦岭游客中心，游</w:t>
        <w:br/>
        <w:t>南岩宫</w:t>
        <w:br/>
        <w:t>，这里就有景区车了，再乘车游览</w:t>
        <w:br/>
        <w:t>太子坡</w:t>
        <w:br/>
        <w:t>，</w:t>
        <w:br/>
        <w:t>紫霄宫</w:t>
        <w:br/>
        <w:t>。</w:t>
        <w:br/>
        <w:t>逍遥谷</w:t>
        <w:br/>
        <w:t>不开放。后来证明这是武当山一日游完美路线。</w:t>
        <w:br/>
        <w:t>太极宾馆旁边亮灯的地方就是游客中心入口，很小。我们就住在太极宾馆旁边50米。这个广场的对面就是建国宾馆，我们车就停在那里。</w:t>
        <w:br/>
        <w:br/>
        <w:t>武当山门</w:t>
        <w:br/>
        <w:t>票含车票240元，学生价120，保险5元，导游图3元，强制买。先乘车到达琼台。</w:t>
        <w:br/>
        <w:t>这里是武当山唯一索道入口，也有步行登山路。武当山是道教名山，这里的道士是真的，我们正赶上道士敲锣打鼓，吹吹打打一个殿一个殿的祭拜。</w:t>
        <w:br/>
        <w:t>琼台上观，下观均已被毁，只有</w:t>
        <w:br/>
        <w:t>琼台中观</w:t>
        <w:br/>
        <w:t>保留完好，这是主殿。旁边是道教协会。</w:t>
        <w:br/>
        <w:t>琼台索道处有米芾书写“第一山”字样。</w:t>
        <w:br/>
        <w:t>武当山景色，索道上看到的。</w:t>
        <w:br/>
        <w:t>索道终点出来，抬头就看见了</w:t>
        <w:br/>
        <w:t>太和宫</w:t>
        <w:br/>
        <w:t>，朱棣封这座建在绝顶上的道宫为“</w:t>
        <w:br/>
        <w:t>大岳太和宫</w:t>
        <w:br/>
        <w:t>”。皇帝的嘉封使武当山的地位一举而成为五岳之首。城墙外叫太和宫，城墙内叫紫金城，再上面就是金顶。北京有紫禁城，紫禁城有金銮殿，武当山有紫金城，紫金城有金顶。这里处处昭显明代皇家威仪，金顶，只有皇帝才能在那里祭拜。百姓只能遥拜。</w:t>
        <w:br/>
        <w:t>武当山</w:t>
        <w:br/>
        <w:t>天柱峰</w:t>
        <w:br/>
        <w:t>地方狭窄，寸土寸金，这山门建的确实不大，但这对联的气魄不小。</w:t>
        <w:br/>
        <w:br/>
        <w:t>太和宫</w:t>
        <w:br/>
        <w:t>另行收费，成人27元，学生15元。</w:t>
        <w:br/>
        <w:t>大岳太和宫</w:t>
        <w:br/>
        <w:t>是武当山的最高胜境，无论是道人，还是游客，只有登上</w:t>
        <w:br/>
        <w:t>天柱峰</w:t>
        <w:br/>
        <w:t>，走进太和宫，才是真正到了武当山。</w:t>
        <w:br/>
        <w:t>宫门不大，也没有豪华的装修，但是自有一股凛然不可侵犯的威严。里面是窄窄的步行登顶道。</w:t>
        <w:br/>
        <w:br/>
        <w:t>天柱峰</w:t>
        <w:br/>
        <w:t>是武当山最高峰，太和宫就建造在这里，从天柱峰俯揽太和宫和群山。</w:t>
        <w:br/>
        <w:t>周围群山环绕天柱峰，真有众峰拱托、八方朝拜的景像，这也更加神奇地渲染出皇权的至高无上。</w:t>
        <w:br/>
        <w:t>马上就要登顶了，这沧桑古朴的古石道和栏杆，无不在诉说着历史。</w:t>
        <w:br/>
        <w:t>那一年，我们登上了武当山金顶。</w:t>
        <w:br/>
        <w:t>多少信徒游人不远万里，不辞辛劳，就是为了赶到这里看一看，拜一拜。</w:t>
        <w:br/>
        <w:t>金殿</w:t>
        <w:br/>
        <w:t>很小，也不让进去，却声名远播。金殿是用金和铜铸造的，自己就是避雷针，所以虽然建在武当山最高峰，却不被雷劈，阴雨天气时，金殿周围电闪雷鸣，壮丽奇观。</w:t>
        <w:br/>
        <w:br/>
        <w:t>金殿</w:t>
        <w:br/>
        <w:t>供奉的是玄武大帝的金身，又叫真武大帝，在西游记中又叫九天荡魔祖师，佑圣真君，主管北天门，孙悟空大闹天宫时真武大帝派出王灵官和三十六雷神把孙悟空挡在灵霄殿外。金殿周围的铜柱和石栏杆被摸的发着光。人们相信这样做可以给自己带来好运。金殿后面是父母殿，供奉真武大帝的父母。</w:t>
        <w:br/>
        <w:t>除了</w:t>
        <w:br/>
        <w:t>金殿</w:t>
        <w:br/>
        <w:t>，和父母殿外，金殿两侧还有两个小配殿，现在是卖东西的售货亭。</w:t>
        <w:br/>
        <w:t>从武当山天柱峰上俯视武当山自然风光。</w:t>
        <w:br/>
        <w:t>父母殿后面就是下山的路，依山而建的紫金城城墙，全长344米，跟故宫宫墙相似，城墙不高，但相当沉稳厚重，快中午了，吃点零食。</w:t>
        <w:br/>
        <w:t>从金殿下来是皇经堂，正着装修，匾额被香薰的漆黑。</w:t>
        <w:br/>
        <w:t>从皇经堂出来，11点半，正赶上武当山素斋开饭，15元一位，管饱不要浪费，赶得早不如赶得巧，武当山山顶吃素斋这机会坚决不能错过。4个素菜，馒头，虽然素斋，做的味道真不错。饭后有汤，味道很淡。我们喝了些热水。</w:t>
        <w:br/>
        <w:t>离开武当山太和宫，就开始下山了，虽然路有上上下下，但总方向是下山。</w:t>
        <w:br/>
        <w:t>离开朝圣门，就离开了武当山中心区域了。</w:t>
        <w:br/>
        <w:t>看到三天门，我们一阵兴奋，离二天门不远了，这里只是漫漫下山路的开始。</w:t>
        <w:br/>
        <w:t>终于到二天门了。</w:t>
        <w:br/>
        <w:t>这二天门门前台阶，一眼望不到头，足有五六百步还多，看着登上的人满头大汗，气喘吁吁，我们暗暗庆幸，幸亏选择了索道上步行下路线。</w:t>
        <w:br/>
        <w:t>起起伏伏，上上下下，我们没有气馁，从一望无际的台阶下来，跨过会仙桥，照相时把登山杖插在雪里，拔出时没拿稳，一根从黄山带来的登山杖永久的留在了武当山悬崖下。</w:t>
        <w:br/>
        <w:t>一天门了。休息一下，继续上路。</w:t>
        <w:br/>
        <w:t>终于下到了武当山</w:t>
        <w:br/>
        <w:t>朝天宫</w:t>
        <w:br/>
        <w:t>，这里有两条路，一条是我们刚才走的明神道，另一条是清神道也到达太和宫，向下就是到南岩的下山路了，推荐走明神道，虽然陡些，但路上有古迹，可以边走边玩。</w:t>
        <w:br/>
        <w:t>离开</w:t>
        <w:br/>
        <w:t>朝天宫</w:t>
        <w:br/>
        <w:t>，武当山大核心区域就走完了，朝天宫再往下走是</w:t>
        <w:br/>
        <w:t>黄龙洞</w:t>
        <w:br/>
        <w:t>，里面有天然矿泉水，如果带着杯子，可以用瓢装些水，费用随意。过了黄龙洞就是七星树，这里有吃的也可以住宿。正行走间，不经意发现竟然有一个冰瀑。</w:t>
        <w:br/>
        <w:t>经过乌鸦岭，但不让走小路，要走过</w:t>
        <w:br/>
        <w:t>榔梅祠</w:t>
        <w:br/>
        <w:t>路线。</w:t>
        <w:br/>
        <w:t>当年</w:t>
        <w:br/>
        <w:t>榔梅祠</w:t>
        <w:br/>
        <w:t>结出了榔梅果，才有了明成祖大修武当。清朝以后，不知什么原因这里一颗榔梅树也没有了，幸好道法有缘，当年，安徽齐云山道士访武当山时，武当道教做为贵重礼品将榔梅树赠予齐云山。一九九八年，武当山将榔梅树从齐云山引回，栽植在榔梅祠旁。不久的将来，武当榔梅会再次开花结果。</w:t>
        <w:br/>
        <w:t>从榔梅祠出来，远远看</w:t>
        <w:br/>
        <w:t>南岩宫</w:t>
        <w:br/>
        <w:t>，发现就像悬空寺一样建在峭壁之上，这里有著名景点，</w:t>
        <w:br/>
        <w:t>龙头香</w:t>
        <w:br/>
        <w:t>。那个向外伸出的地方就是南岩宫龙头香，下面就是悬崖。</w:t>
        <w:br/>
        <w:t>经过3个多小时的下山，我们终于到达乌鸦岭游客中心，再游各景点就有景交车了，这里也是南岩，走300米就是</w:t>
        <w:br/>
        <w:t>南岩宫</w:t>
        <w:br/>
        <w:t>。</w:t>
        <w:br/>
        <w:t>景区标志性照片，这是在去南岩宫的路上，背景就是南岩宫。</w:t>
        <w:br/>
        <w:t>没想到吧，到南岩宫一定要从这个破旧的山门通过。</w:t>
        <w:br/>
        <w:t>南岩宫大殿，玄帝殿。</w:t>
        <w:br/>
        <w:t>穿过玄帝殿往里走，清楚的看到</w:t>
        <w:br/>
        <w:t>龙头香</w:t>
        <w:br/>
        <w:t>就是这个样子。</w:t>
        <w:br/>
        <w:br/>
        <w:t>龙头香</w:t>
        <w:br/>
        <w:t>烧香是要收费的，近距离观察龙头香就是这个样子，下面是悬崖。</w:t>
        <w:br/>
        <w:t>从南岩宫出来，返回南岩宫停车场，我们累坏了，乘车去</w:t>
        <w:br/>
        <w:t>紫霄宫</w:t>
        <w:br/>
        <w:t>，在车上算是休息了一会儿吧。</w:t>
        <w:br/>
        <w:br/>
        <w:t>紫霄宫</w:t>
        <w:br/>
        <w:t>门票15元，学生票10元，1.4米一下儿童免票。</w:t>
        <w:br/>
        <w:t>紫霄宫掩映在武当山苍松翠波之中，大山中的一方净土。</w:t>
        <w:br/>
        <w:t>紫霄宫是真正的道观，我们去时，道士们正在紫霄殿做功课，我们听了一会儿，什么也听不懂。</w:t>
        <w:br/>
        <w:t>抗战期间，贺龙红三军把紫霄宫做为战地医院和指挥部，不知是有意还是真的遮盖不住，紫霄宫墙壁上还能看到这个。</w:t>
        <w:br/>
        <w:t>从紫霄宫出来，我们计划有变，因为原来我们计划车会很顺畅，可是现在已经是下午4点半了，上山的车基本空车，下山的车根本没有空位，我们在这里等了好长时间。于是我们决定先坐车到</w:t>
        <w:br/>
        <w:t>太子坡</w:t>
        <w:br/>
        <w:t>，游完再乘上行车到</w:t>
        <w:br/>
        <w:t>逍遥谷</w:t>
        <w:br/>
        <w:t>看猕猴，再在逍遥谷乘下山车出山。</w:t>
        <w:br/>
        <w:t>我们赶到</w:t>
        <w:br/>
        <w:t>太子坡</w:t>
        <w:br/>
        <w:t>时，景区人员正准备关门，可是还没到下班时间啊，可能是觉得这个时间没有游客了，正有4个大学生从里面出来，我大喊到，等一下，我们就看看一柱十二梁，那4个大学生听我这么说，也折身返回，跟着我们也要去看。</w:t>
        <w:br/>
        <w:t>一进大门就是太子坡著名的九曲黄河墙。</w:t>
        <w:br/>
        <w:t>大殿正门破旧但古朴沧桑。</w:t>
        <w:br/>
        <w:t>大殿左侧有五云楼，楼内有一柱十二梁，屋内太黑，我没有数对，只好拍照回来数。</w:t>
        <w:br/>
        <w:t>我们这最后一波游客出来后，工作人员马上就把大门关闭了。时间是下午5点半。</w:t>
        <w:br/>
        <w:t>在太子坡等上山车，附近有人告诉我们，</w:t>
        <w:br/>
        <w:t>逍遥谷</w:t>
        <w:br/>
        <w:t>关闭着，没有猴子，不用去了。我们看看时间，从这里乘车到逍遥谷用不了5分钟，刚才也问了司机最后一趟车6点半，果断决定，去，否则下次来武当山不知什么猴年马月了。上山车上连我们只有7个人。</w:t>
        <w:br/>
        <w:t>逍遥谷一片荒凉，表演的浮桥还在。</w:t>
        <w:br/>
        <w:t>再往里走景色还行，但栈道上好多猴子粪便和脏东西，看来是好久没有人来过了。</w:t>
        <w:br/>
        <w:t>我们决定，再走10分钟，再看不见猴子也不找了，马上打道回府。</w:t>
        <w:br/>
        <w:t>苍天不辜负我们这伙勤劳的人啊，我们真的见到了猴子一家，正在山坡上觅食，当然我们人单力孤，不敢喂他们，也不敢逗他们。后来，我们匆匆走开了。</w:t>
        <w:br/>
        <w:t>在逍遥谷停车场，我们很快等到了下山的车，这次我们可以没有遗憾的离开武当山了，虽然只有一天的行程，但我们安排紧凑，各个大景点都游遍了。</w:t>
        <w:br/>
        <w:t>只要不离开武当山，在山上爱玩几天玩几天，永远能乘车而且不要票，但是一旦乘车离开武当山大门，想返回就只有再次买票了。所以如果坐错了车，及时告诉司机让你下来，重新坐上山的车即可。</w:t>
        <w:br/>
        <w:t>景交车把游客放在武当银街，是个买东西的商业街，好多都是卖武当刀剑的。我们匆匆穿过。街的另一头就是建国饭店停车场。</w:t>
        <w:br/>
        <w:t>下午6点15分，我们从银街穿出来，回头拍完这张像后就离开了武当山。</w:t>
        <w:br/>
        <w:t>坐在车上，我们的心就有底了，车就是我们的家，天还没有黑，我们要赶到100多公里外的</w:t>
        <w:br/>
        <w:t>襄阳</w:t>
        <w:br/>
        <w:t>去住宿，出武当山山门就是高速，下高速就是襄阳，定好宾馆，襄阳市内街灯明亮，晚到一会儿没关系。</w:t>
        <w:br/>
        <w:t>进</w:t>
        <w:br/>
        <w:t>襄阳</w:t>
        <w:br/>
        <w:t>市时，有一名警察叔叔查我们外地车，我们开着油改气的改装车，一时心虚，但叔叔似乎不管这个，只看看驾驶本行车本就过去了。</w:t>
        <w:br/>
        <w:br/>
        <w:t>襄阳城</w:t>
        <w:br/>
        <w:t>宾馆处处皆是，而且价格不菲。</w:t>
        <w:br/>
        <w:t>我们住在柏利精品酒店108元，酒店做活动比网上定还便宜，我们就把网上订单取消了，付现款。晚饭是刀削面。</w:t>
        <w:br/>
        <w:t>早上找不到油条稀饭，只好吃面，饭后按计划我们想在</w:t>
        <w:br/>
        <w:t>米公祠</w:t>
        <w:br/>
        <w:t>旁边码头花2元坐船过汉江，游对面</w:t>
        <w:br/>
        <w:t>襄阳古城</w:t>
        <w:br/>
        <w:t>，计划赶不上变化，快过年了，米公渡口放假了。</w:t>
        <w:br/>
        <w:t>我们沿着汉江边，边走边玩。正赶上日出，初生的太阳照着汉江波光粼粼。</w:t>
        <w:br/>
        <w:t>这次显示出单反的优势了，看我把日出照的跟日落一样。</w:t>
        <w:br/>
        <w:br/>
        <w:t>米公祠</w:t>
        <w:br/>
        <w:t>还没有开门，我们对书法也不是很懂，就略过了。往前走是</w:t>
        <w:br/>
        <w:t>襄阳</w:t>
        <w:br/>
        <w:t>二桥，远看离我们不远，汉江也不是多宽，我们想步行过去，谁知这一走就是40分钟。</w:t>
        <w:br/>
        <w:t>这里是汉江和</w:t>
        <w:br/>
        <w:t>襄阳古城</w:t>
        <w:br/>
        <w:t>，郭靖义守襄阳是不是这里啊，为国为民，侠之大者的故事是不是写这里啊。襄阳古城的南、北、东三面环水，易守难攻，自古就是军事重地，素有“铁打的襄阳”之称。《三国演义》中有三十一个章回里出现过</w:t>
        <w:br/>
        <w:t>襄阳城</w:t>
        <w:br/>
        <w:t>。</w:t>
        <w:br/>
        <w:t>在襄阳二桥附近，勇敢的冬泳爱好者在这里冬泳，佩服！佩服！</w:t>
        <w:br/>
        <w:t>我们已经到了汉江对岸的襄城区，回首看襄阳二桥风光。忽然想起张无忌对周芷若说，“汉水舟中喂饭之德，永不敢忘”，虽然是虚拟的故事，但站在汉水岸边，这些事仿佛真的发生过。去年过风陵渡也是想起了神雕侠侣中郭襄“风陵渡口初相遇,一见杨过误终身”。佩服金老先生。</w:t>
        <w:br/>
        <w:t>正好看到一艘运石头的船通过。</w:t>
        <w:br/>
        <w:br/>
        <w:t>襄阳古城</w:t>
        <w:br/>
        <w:t>东、南、西城墙都没有了，只有北门临汉门城墙保存完好。</w:t>
        <w:br/>
        <w:t>登城墙门票5元，登上后向外可以居高临下欣赏汉水风光，向内是仿古一条街，街不长，顶头是新建的昭明台和博物馆。</w:t>
        <w:br/>
        <w:t>城墙最西头是</w:t>
        <w:br/>
        <w:t>夫人城</w:t>
        <w:br/>
        <w:t>的夫人雕塑像，想当年，众夫人众志成城，保家卫国，筑城抗敌。这个夫人像我们感觉她就是黄蓉她妈。</w:t>
        <w:br/>
        <w:t>城墙不长，很快就能转回来。</w:t>
        <w:br/>
        <w:t>襄阳仿古一条街是我们见到最不古的一条仿古街，现代元素太多，车随便跑。</w:t>
        <w:br/>
        <w:t>古街最南头是昭明台和</w:t>
        <w:br/>
        <w:t>襄阳博物馆</w:t>
        <w:br/>
        <w:t>，但我们没有去参观。</w:t>
        <w:br/>
        <w:t>过昭明台就是现代城市了，时间紧迫，赶紧打车返回宾馆，退房，10点半离开襄阳。襄阳是本次行程的最远点，离开襄阳就是返程了，高速午饭一杯稀米饭5元，凑合吃点吧。</w:t>
        <w:br/>
        <w:t>经过一卡通景点</w:t>
        <w:br/>
        <w:t>南阳府署</w:t>
        <w:br/>
        <w:t>，南阳府署地处</w:t>
        <w:br/>
        <w:t>南阳</w:t>
        <w:br/>
        <w:t>市中心，人巨多，没有停车位，但穿过这条街后就到了闹中有静的府署衙门，1点半我们在距离府署老远一个私立医院旁边才勉强找了个车位。</w:t>
        <w:br/>
        <w:t>衙门相当不小，但游览的人不多，刑具展和地牢挺新鲜，这里详细介绍了我国特有的师爷文化现象。这里也是个廉政教育基地。</w:t>
        <w:br/>
        <w:t>衙门大堂。</w:t>
        <w:br/>
        <w:t>在后堂我们看见了一个跟着妈妈的小女孩在这么冷的屋子里认真的写作业，和墙上的牌匾“勤勉X诚”警示很和谐，第三个字不认识。</w:t>
        <w:br/>
        <w:br/>
        <w:t>下午3点多，我们离开</w:t>
        <w:br/>
        <w:t>南阳</w:t>
        <w:br/>
        <w:t>市，走国道去社旗县</w:t>
        <w:br/>
        <w:t>赊店古镇</w:t>
        <w:br/>
        <w:t>，路上有加气站，但这里加满一罐气比我们那里贵20多元，这也比油便宜。</w:t>
        <w:br/>
        <w:br/>
        <w:t>赊店古镇</w:t>
        <w:br/>
        <w:t>旁边也是和庙会一样热闹，大部分都是卖过年用品的，我们慢慢行车，好不容易在</w:t>
        <w:br/>
        <w:t>山陕会馆</w:t>
        <w:br/>
        <w:t>300多米远的地方找到一个停车位。我们到这里主要是看山陕会馆的，据说这里的红墙绿瓦建筑之精美和故宫有一拼，我们想赶在景区下班前进去简单看看，时间赶上了，但景区放假了初三才开放，只好在外面转转算了。</w:t>
        <w:br/>
        <w:br/>
        <w:t>山陕会馆</w:t>
        <w:br/>
        <w:t>门前琉璃照壁。</w:t>
        <w:br/>
        <w:br/>
        <w:t>山陕会馆</w:t>
        <w:br/>
        <w:t>旁边是一个大广场，游乐的孩子很多。会馆正对着的街上有古镇小景点。</w:t>
        <w:br/>
        <w:t>没有去成山陕会馆，今天就没有什么安排了，定下住宿，买了甘蔗，边走边吃，找了家开着的门店吃的老北京炸酱面。饭后随便逛古街。</w:t>
        <w:br/>
        <w:t>沿着会馆对面的街上往里走，第一家就是广胜镖局，这个名字起的不大好，到现在，什么也没有了，光剩下镖局了。</w:t>
        <w:br/>
        <w:t>山陕会馆左转不到100米是铜器街，街口就是火神庙，火神庙后面是清真寺。</w:t>
        <w:br/>
        <w:t>晚上住在会馆旁边银庄宾馆89元。</w:t>
        <w:br/>
        <w:t>今天有700多公里车程，早晨5点半我们离开赊店镇，大街上灯火通明但空空旷旷，我们下车照了一张早晨的赊店，驱车离开，这么早没有吃早饭的地方，我们也是归心似箭，饿了就用零食解决吧。</w:t>
        <w:br/>
        <w:t>走了半小时的省道，有一段还在修路。4个小时后，我们到了河南</w:t>
        <w:br/>
        <w:t>新乡</w:t>
        <w:br/>
        <w:t>潞王陵</w:t>
        <w:br/>
        <w:t>。</w:t>
        <w:br/>
        <w:br/>
        <w:t>潞王陵</w:t>
        <w:br/>
        <w:t>是明代藩王潞简王的陵园，陵园位于凤凰山下，由东墓区（潞王墓）、西墓区（次妃赵氏墓）和神道三大部分组成，几乎全采用青石和白石建成，气势磅礴，雄伟壮观，布局工整，庄重威严。</w:t>
        <w:br/>
        <w:t>在我们的游览历程中，去过现代伟人长眠的现代建筑中山陵，去过凭空臆造想象的黄帝陵，这次是真正第一次游览陵墓，游人不多，这是陵墓门前石牌坊。</w:t>
        <w:br/>
        <w:t>陵墓的主要建筑布局与北京明皇陵基本相同，以宏伟的规模、精美的石刻著称。穿过石牌坊是长长的甬道，两侧排列整齐的石像生，这些石像生越往里走雕塑越大。</w:t>
        <w:br/>
        <w:t>进入陵园的第一道门，这样的门真不知道怎么称呼，陵园里面有御碑，陵墓宝顶和地宫。</w:t>
        <w:br/>
        <w:t>明代藩王爵位崇高，享受国家特供俸禄，整天吃喝玩乐或骑马射猎或琴棋书画，但就是不能参政，所以这些藩王其实就是一代代没有理想，生活腐化的寄生虫。</w:t>
        <w:br/>
        <w:t>游人可以登上陵墓宝顶观凤凰山，也可以下到地宫看棺椁和墓穴结构。这个石牌坊中间是个立龙在戏珠，罕见。</w:t>
        <w:br/>
        <w:br/>
        <w:t>潞王陵</w:t>
        <w:br/>
        <w:t>先被当做宗教场所后又是豫北监狱，民间破坏较少，是明代两百多亲王陵中地面建筑保存最完整的，不过，潞王陵地宫宝贝连同尸骨早已被盗净，地宫里有石棺，里面是蜡制的尸身。因此，去潞王陵看不到宝贝，只能看到地面建筑气势磅礴的完整性。</w:t>
        <w:br/>
        <w:t>这是潞王墓旁边的次妃墓，次妃墓旁边还有丫鬟墓。</w:t>
        <w:br/>
        <w:t>11点半，我们离开潞王陵，向北20公里去泡温泉，一路上饭店基本上都关门了，毕竟再有两天就是年了。好不容易找到一家正在关门的，只有冻饺，我们也不挑什么了，能填饱肚子就行，空腹是不能泡温泉的。</w:t>
        <w:br/>
        <w:t>下午1点20，我们来到</w:t>
        <w:br/>
        <w:t>新乡</w:t>
        <w:br/>
        <w:t>龙溪温泉</w:t>
        <w:br/>
        <w:t>。</w:t>
        <w:br/>
        <w:t>这次温泉就当过年洗澡吧，也洗洗这六天的疲惫，我们是一卡通用户，只出了5元保险再没有其他费用了。</w:t>
        <w:br/>
        <w:t>一路劳累，我们泡着泡着舒服的快要睡着了。3个小时后，我们离开温泉，一路向北，回家，导航让走了一段村路才上了107国道，再后来就是高速了。</w:t>
        <w:br/>
        <w:t>春运高峰确实对高速没影响，路上车很少，开着也不累，一路120迈，8点多，我们回到了自己的家，结束了春节前的错峰6日游。</w:t>
        <w:br/>
        <w:t>明天腊月二十九不能闲着，收拾家，准备过年。</w:t>
        <w:br/>
        <w:br/>
        <w:t>从寒冷滑雪开始，到温泉泡澡结束，问道武当，怀古襄阳，出行6日，舒心难忘。</w:t>
        <w:br/>
        <w:t>行程2500公里，费用4500元。</w:t>
        <w:br/>
        <w:br/>
        <w:br/>
        <w:t>剧终！</w:t>
        <w:br/>
      </w:r>
    </w:p>
    <w:p>
      <w:r>
        <w:t>评论：</w:t>
        <w:br/>
        <w:t>1.重庆科技馆</w:t>
        <w:br/>
        <w:t>2.朋友无话不谈</w:t>
        <w:br/>
        <w:t>3.看的我心痒痒的，话说六月份去这边的话天好嘛？</w:t>
        <w:br/>
        <w:t>4.关于这篇游记，如果有相关的问题，能问你吗？</w:t>
        <w:br/>
        <w:t>5.</w:t>
        <w:br/>
        <w:t>6.我们是先确定一两个目标，从家到目标百度地图出一条路线，路线上经过的省市县从携程上查找当地旅游景点，再结合手中的一卡通景点，以5A大景点为主，以一卡通免费景点为辅，把这条线上景点串联起来，把爬山和平地游穿插开，以便于身体恢复，回程路线一样查看途径景点，形成一个家，目标，途经点的环形路线，不走重复路，计划草图完成后，再根据景点游览时间规划每天走多远，游几个景点，定出住宿。希望对你有帮助，有问题再互相探讨。</w:t>
        <w:br/>
        <w:t>7.出游前有什么必要的功课要做吗？求教~~~~</w:t>
      </w:r>
    </w:p>
    <w:p>
      <w:pPr>
        <w:pStyle w:val="Heading2"/>
      </w:pPr>
      <w:r>
        <w:t>17.【行走在襄阳的古城墙上】（摄影日记）</w:t>
      </w:r>
    </w:p>
    <w:p>
      <w:r>
        <w:t>https://you.ctrip.com/travels/xiangyang414/3646605.html</w:t>
      </w:r>
    </w:p>
    <w:p>
      <w:r>
        <w:t>来源：携程</w:t>
      </w:r>
    </w:p>
    <w:p>
      <w:r>
        <w:t>发表时间：2018-3-20</w:t>
      </w:r>
    </w:p>
    <w:p>
      <w:r>
        <w:t>天数：1 天</w:t>
      </w:r>
    </w:p>
    <w:p>
      <w:r>
        <w:t>游玩时间：3 月</w:t>
      </w:r>
    </w:p>
    <w:p>
      <w:r>
        <w:t>人均花费：500 元</w:t>
      </w:r>
    </w:p>
    <w:p>
      <w:r>
        <w:t>和谁：一个人</w:t>
      </w:r>
    </w:p>
    <w:p>
      <w:r>
        <w:t>玩法：自由行，摄影，人文，自驾</w:t>
      </w:r>
    </w:p>
    <w:p>
      <w:r>
        <w:t>旅游路线：襄阳，古隆中，襄阳城</w:t>
      </w:r>
    </w:p>
    <w:p>
      <w:r>
        <w:t>正文：</w:t>
        <w:br/>
        <w:t>山人云游，在东坡赤壁怀完古，一路返程，来到了</w:t>
        <w:br/>
        <w:t>襄阳</w:t>
        <w:br/>
        <w:t>。</w:t>
        <w:br/>
        <w:t>襄阳在山人的脑海中也算大名鼎鼎，但实话实说，山人过去对襄阳还真的是了解不多。这不，所以要“读万卷书，行万里路”的嘛。</w:t>
        <w:br/>
        <w:t>此番来到襄阳，一查阅资料，嚯，襄阳名士还真多，个个如雷贯耳。那个献玉被砍掉双腿的卞和、一夜白头的伍子胥、著名帅哥宋玉、东汉开国皇帝刘秀、书法家米芾、带头发动“神龙政变”逼女皇武则天退位的张柬之，还有唐代诗人什么杜甫、孟浩然、张继、皮日休人等多了去啦。至于上古神话人物九天玄女也在襄阳春梦留痕，九天玄女就是写了本世界最早性教材《素女心经》的那位啪啪啪的祖师婆婆，如今给她老人家建有主题公园。但在襄阳，最为出名的还是三国时期的诸葛亮。襄阳最著名的旅游景区就是“</w:t>
        <w:br/>
        <w:t>古隆中</w:t>
        <w:br/>
        <w:t>”。</w:t>
        <w:br/>
        <w:t>诸葛亮不是在《出师表》里自己写道，“臣本布衣，躬耕于南阳，苟全性命于乱世，不求闻达于诸侯。”古隆中不是在河南南阳么，怎么又在了湖北襄阳？</w:t>
        <w:br/>
        <w:t>2014年山人与光甫去过南阳，2016年山人带队去文化寻访也到过南阳卧龙冈，记得那里有一道古牌坊，上刻文字“汉丞相武乡侯诸葛孔明躬耕处”。唐代诗人刘禹锡的《陋室铭》也明明写着，“南阳诸葛庐，西蜀子云亭”这嘛。</w:t>
        <w:br/>
        <w:t>看来，这又是一桩纠纷悬案。</w:t>
        <w:br/>
        <w:t>既然襄阳文献说这里才是“古隆中”的正源，刘备三顾茅庐货真价实是在这里，那山人还是去看看。</w:t>
        <w:br/>
        <w:t>按照百度导航出城十公里后到达古隆中景区大门，守门的工作人员说，必须要到游客中心去购95元一张的门票，自驾车须停在游客中心停车场，游客须再购车票乘坐景区专用公交车从游客中心到景区验票口打卡进入参观。可山人已经到了景区大门，旁边也有停车收费的场地，这时节景区也没多少人，几乎就是门可罗雀，可干嘛非要我开车回到离景区入口处还有点远的游客中心呢？工作人员严肃地说，这是“规定”！</w:t>
        <w:br/>
        <w:t>如今全国各地的旅游景区都在这样，游客中心建得都很远，当然，黄金大假人满为患，为了交通疏导，这无可厚非，可旅游淡季，鬼都打得死人，何况游客都来到了景区大门口，你这样死脑筋有意思吗？</w:t>
        <w:br/>
        <w:t>山人兴趣顿无，这到底是真隆中还是假隆中都还另说，别个“文赤壁”就算是假赤壁，少说也有苏东坡的文章在那里光耀千古。</w:t>
        <w:br/>
        <w:t>算球了，山人不看啦，回转进城，去看襄阳古城。</w:t>
        <w:br/>
        <w:t>襄阳古城就在汉水边上，与对面的樊城隔江遥望。襄阳曾叫襄樊，是襄阳与樊城的合称，后来又改叫襄阳。这不是瞎折腾吗？</w:t>
        <w:br/>
        <w:t>这段江水又叫襄水，襄水之南，所以城曰襄阳。带“阳”的地名很多，都是南边向阳这个意思，有洛阳、南阳、信阳、睢阳、山阳、华阳等等。如果哪天你看到叫什么阴的地名，那一定是在什么之北了。比如华阴、淮阴、江阴、山阴等。</w:t>
        <w:br/>
        <w:t>史料记载，历史上曾有172次有名的战争发生在襄阳。其中，蒙元大军灭南宋时就围攻襄阳长达六年之久，这段历史故事被金庸演绎在他的武侠小说里，“铁打襄阳”之称便由此而始。襄阳的战略地位历来受到重视，“以天下言之，则重在襄阳”、“兵家必争之地，天下之腰膂”也。</w:t>
        <w:br/>
        <w:t>襄阳古城墙正在维修，山人沿着古墙根儿漫步，看见了一处当地居民搭的砖头可登上城墙的小道。嘿嘿，山人当然不会放过这个机会，也从那个豁口登上了城墙。</w:t>
        <w:br/>
        <w:t>阳光正好，在城墙上漫步，很是惬意。</w:t>
        <w:br/>
        <w:t>襄阳城</w:t>
        <w:br/>
        <w:t>墙临江，城池弯弯曲曲。</w:t>
        <w:br/>
        <w:t>站在古城墙上，可以眺望大江对面的高楼林立。</w:t>
        <w:br/>
        <w:t>古老与现代，在此对比着文明，同时也在此PK着城建之美。</w:t>
        <w:br/>
        <w:t>山人在城头独步，看见两个妇人在挖着什么，便好奇上前询问，答曰：挖野菜。</w:t>
        <w:br/>
        <w:t>这个瓮城保存完好，行人可以从下面的城门穿行而过。</w:t>
        <w:br/>
        <w:t>春风拂面，城墙上很是寂静，无数的野花妖娆开放着。</w:t>
        <w:br/>
        <w:t>墙砖的缝隙里顽强地生长着这样的植物，此时此刻正明艳地开放着成串成遍的花朵。在这明媚的阳光下，在这古老的城墙上，在这和煦的春风里，在山人惬意的凝望中，这些美轮美奂的野花是什么花呀？</w:t>
        <w:br/>
        <w:t>记得朋友曾发给过一个识别花卉的软件，马上识别一下这是什么花。</w:t>
        <w:br/>
        <w:t>哇，真的能识别出这是什么花呀……</w:t>
        <w:br/>
        <w:t>亲，原来你叫“紫堇”啊……</w:t>
        <w:br/>
        <w:t>盈盈一紫间，我见犹可怜。</w:t>
        <w:br/>
        <w:t>读到这两句花的解语，山人的心在春风中顿生惆怅。</w:t>
        <w:br/>
        <w:t>在城墙上走了一段，前面被一堵墙隔着，过不去了，只好回头，从刚才登墙之处下来，走到了古城墙的外面。城墙外是一个开放式公园，草坪都还枯萎着，那些树都还没有抽出春天的新芽来。</w:t>
        <w:br/>
        <w:t>城墙根儿处，有些许老人在晒太阳。</w:t>
        <w:br/>
        <w:t>远远地看见，有一对新人在以古老的城墙为背景，摄影师在为他们拍着传统的结婚照。山人远远的抓拍一张，情感到位，呵呵，只是没法给你们图片。今贴图于此，算是一个异乡人对你们新婚遥远的祝福……</w:t>
        <w:br/>
        <w:t>看到这“荆州古治”的文字，山人迷惑了。</w:t>
        <w:br/>
        <w:t>问度娘得知，汉献帝初平年间，荆州刺史刘表移州治于襄阳城内。建安十三年（208年），曹操控制了南郡北部，置襄阳郡，郡治在襄阳城内。</w:t>
        <w:br/>
        <w:t>莫非当年关羽的大意失荆州是在这襄阳城？</w:t>
        <w:br/>
        <w:t>山人一直想去荆州，但一直没去成。</w:t>
        <w:br/>
        <w:t>贞观二年，武则天出生在我们广元。贞观五年，武则天的父亲武士彠被唐太宗李世民由利州都督调任荆州都督，那年武则天不过3岁。贞观九年，太上皇李渊崩，武士彠亦悲而死，7岁的武则天便跟随母亲和姐妹去了太原文水祖籍地为父守孝，守孝期满，回到长安，14岁那年被李世民召进禁宫封为才人、赐号媚娘……</w:t>
        <w:br/>
        <w:t>山人很想知道，在荆州有没有武则天儿时的痕迹……</w:t>
        <w:br/>
        <w:t>武则天出生日期历史上没有记载，一直有几种说法，武则天出生在哪一年对别的城市不重要，但对广元很重要，如果是过去专家们认定的武则天出生在武德七年（624），那武则天肯定不会生在广元。而山人论证武则天是生于贞观二年，因为她老人家只有生于贞观二年（628），广元才会是武则天的出生地，四川省去年评定的十大历史文化名人将武则天评定为其中之一才有依据。</w:t>
        <w:br/>
        <w:t>顺便一说，去年评定的“四川十大历史文化名人”除了武则天，还有大禹、李冰、杨雄、诸葛亮、李白、杜甫、落下弘、苏轼、杨慎。山人的新著《真实武则天》被列为四川省2017年度社会科学规划项目（普及项目）“四川十大历史名人专项课题”之一，正在策划出版。</w:t>
        <w:br/>
        <w:t>可是、可是、可是，他们公布四川十大文化名人之“武则天”的简介时还是说武则天出生于624年（武德七年），唉，这些评委都是些什么乱七八糟的砖家叫兽啊？</w:t>
        <w:br/>
        <w:t>今天，山人在襄阳看到“荆州古治”这四个字，模糊的影像莫非就是模糊的历史，这不由让人想起了武则天出生日期的这段公案。</w:t>
        <w:br/>
        <w:t>赤壁有文武二赤壁，隆中有南阳襄阳二隆中，我说古代的文献记录者们，你们是不是故意的想把水搅浑哦……</w:t>
        <w:br/>
        <w:t>景区有真假，历史也一样有真有假。我们就是一个善于制造假冒伪劣产品和历史的民族，难怪鲁迅先生曾说，翻开我们的历史典籍，字里行间透露着就只有两个字，吃人！</w:t>
        <w:br/>
        <w:t>近来始觉古人书，信着全无是处。</w:t>
        <w:br/>
        <w:t>山人在这看起来还算是襄阳古城墙的城门处拍张照片，算是做个纪念吧。</w:t>
        <w:br/>
        <w:t>读万卷书，行万里路。</w:t>
        <w:br/>
        <w:t>这就是山人的云游人生……</w:t>
      </w:r>
    </w:p>
    <w:p>
      <w:r>
        <w:t>评论：</w:t>
        <w:br/>
        <w:t>1.怎么走路线</w:t>
        <w:br/>
        <w:t>2.看得出来楼主很想努力的把旅行过程都记录下来呢。</w:t>
        <w:br/>
        <w:t>3.前排留名，期待大作！</w:t>
        <w:br/>
        <w:t>4.最爱这种风格的地方了，一定要去了下次。</w:t>
      </w:r>
    </w:p>
    <w:p>
      <w:pPr>
        <w:pStyle w:val="Heading2"/>
      </w:pPr>
      <w:r>
        <w:t>18.武当仙山踏春两日游</w:t>
      </w:r>
    </w:p>
    <w:p>
      <w:r>
        <w:t>https://you.ctrip.com/travels/wudangshan146/3648535.html</w:t>
      </w:r>
    </w:p>
    <w:p>
      <w:r>
        <w:t>来源：携程</w:t>
      </w:r>
    </w:p>
    <w:p>
      <w:r>
        <w:t>发表时间：2018-3-23</w:t>
      </w:r>
    </w:p>
    <w:p>
      <w:r>
        <w:t>天数：2 天</w:t>
      </w:r>
    </w:p>
    <w:p>
      <w:r>
        <w:t>游玩时间：4 月</w:t>
      </w:r>
    </w:p>
    <w:p>
      <w:r>
        <w:t>人均花费：595 元</w:t>
      </w:r>
    </w:p>
    <w:p>
      <w:r>
        <w:t>和谁：情侣</w:t>
      </w:r>
    </w:p>
    <w:p>
      <w:r>
        <w:t>玩法：自由行，摄影</w:t>
      </w:r>
    </w:p>
    <w:p>
      <w:r>
        <w:t>旅游路线：武当山，武当山门，太子坡，逍遥谷，南岩宫，紫霄宫，天柱峰，金殿，龙头香，榔梅祠，黄龙洞，南天门，雷神洞</w:t>
      </w:r>
    </w:p>
    <w:p>
      <w:r>
        <w:t>正文：</w:t>
        <w:br/>
        <w:t>【写在前面】</w:t>
        <w:br/>
        <w:t>去年4月份，曾受邀参加某平台的试住活动。不去吧，名额浪费了有点可惜。去的话，要去哪里呢？和男票商议后，我们将目的地定在了</w:t>
        <w:br/>
        <w:t>武当山</w:t>
        <w:br/>
        <w:t>。</w:t>
        <w:br/>
        <w:t>武当山山门</w:t>
        <w:br/>
        <w:t>武当山金顶</w:t>
        <w:br/>
        <w:t>【行程】</w:t>
        <w:br/>
        <w:t>day1：河南省南阳市—湖北襄阳—武当山</w:t>
        <w:br/>
        <w:t>day2：</w:t>
        <w:br/>
        <w:t>武当山游玩</w:t>
        <w:br/>
        <w:t>day3：武当山—襄阳—南阳</w:t>
        <w:br/>
        <w:t>【交通】：</w:t>
        <w:br/>
        <w:t>交通工具我们仍了选择火车。我们出去旅游，一般都选择乘坐晚上班次的火车。去武当山也是如此。由于没有直达的火车，我们先坐了襄阳，再从襄阳坐火车到武当山。</w:t>
        <w:br/>
        <w:t>【住宿】：</w:t>
        <w:br/>
        <w:t>第一天晚上住在了金顶，帐篷房，200元/晚。第二天晚上住在了武当山建国饭店，949元/晚。</w:t>
        <w:br/>
        <w:t>【费用】：</w:t>
        <w:br/>
        <w:t>交通费：南阳到襄阳火车票19.5元/人，襄阳到武当山的火车票是23.5元/人。</w:t>
        <w:br/>
        <w:t>武当山火车站</w:t>
        <w:br/>
        <w:t>到武当山景区公交车票价2元/人。两人往返交通费总共是 19.5×4+23.5×4+2×4=180元</w:t>
        <w:br/>
        <w:t>景区门票费：</w:t>
        <w:br/>
        <w:t>武当山门</w:t>
        <w:br/>
        <w:t>票为248元/人，其中包含景区门票140元、车票100元、保险3元、地图5元。武当山门票可以游玩儿</w:t>
        <w:br/>
        <w:t>太子坡</w:t>
        <w:br/>
        <w:t>、</w:t>
        <w:br/>
        <w:t>逍遥谷</w:t>
        <w:br/>
        <w:t>、</w:t>
        <w:br/>
        <w:t>南岩宫</w:t>
        <w:br/>
        <w:t>、琼台等景点，但武当山必去之地金顶是另外收费的。武当山金顶门票为27元/人。</w:t>
        <w:br/>
        <w:t>紫霄宫</w:t>
        <w:br/>
        <w:t>门票为15元/人（我们未去紫霄宫）。248×2+27×2=550元</w:t>
        <w:br/>
        <w:t>住宿费：200+949=1149元</w:t>
        <w:br/>
        <w:t>食+其他：260元</w:t>
        <w:br/>
        <w:t>共计：180+550+200+260=1190元（第二晚的住宿费949元是试住平台为我们支付的）</w:t>
        <w:br/>
        <w:t>“人间四月芳菲尽，山寺桃花始盛开”</w:t>
        <w:br/>
        <w:t>【武当山旅行经验】：</w:t>
        <w:br/>
        <w:t>1、交通：出武当山火车站，走到路口往走手边拐，乘坐203路公交车在终点站下车即可。公交票价2元/人，建议提前备好零钱。下了车沿着指示牌走，过了山门在武当山金街购买景区门票就可以了。火车站附近有许多人吆喝着包车去武当山。个人感觉没必要包车，坐公交既不会被骗又很便宜，岂不是一举两得？</w:t>
        <w:br/>
        <w:t>2、住宿：武当山景区山脚下的银街有许多酒店（稍高档）。琼台和南岩也是住宿比较多的地儿（价格相对来说平民些）。金顶则只有金顶贵宾楼一家酒店，个人感觉略贵。如果第二天想看日出又不想一大早就起床爬山到金顶，那么住在贵宾楼是最好的选择。</w:t>
        <w:br/>
        <w:t>3、山上物价：景区内山上物价高，这点可以理解，全国景区都差不多。山上的黄瓜十块钱三根，西红柿十块钱两个或三个。吃饭的话，一个素菜二三十块钱的样子。</w:t>
        <w:br/>
        <w:t>4、路线：武当山游玩路线大抵有二：① 在景区游客服务中心乘车至南岩，从南岩徒步至金顶（大概需要3个多小时）。然后从金顶徒步至南岩宫，再从南岩坐车返回游客服务中心；② 从游客服务中心乘车至琼台中观，从琼台乘坐缆车至金顶（步行约需2小时）。金顶游玩之后可徒步下山到南岩，再从南岩坐车返回景区大门。</w:t>
        <w:br/>
        <w:t>5、游玩需知：金顶位于武当山最高峰</w:t>
        <w:br/>
        <w:t>天柱峰</w:t>
        <w:br/>
        <w:t>之巅，是武当山游玩的必去之地，金顶的</w:t>
        <w:br/>
        <w:t>金殿</w:t>
        <w:br/>
        <w:t>是整个武当山建筑的精华和象征；琼台中观是武当山索道所在地。索道上行90元，下行70元；绝壁悬宫南岩宫也是武当山必去之地，南岩宫的</w:t>
        <w:br/>
        <w:t>龙头香</w:t>
        <w:br/>
        <w:t>很有看头。南岩是一个统称，南岩宫是南岩的一个景点；武当山门票不包含紫霄宫，个人认为紫霄宫不是必去之地。不过具体还是要看个人选择；进入武当山景区，若是不出景区玩儿几天都没问题。如果出了景区，第二次进山好像是需要加钱的。所以说，如果想多游玩几天，建议住在山上。一来省事儿，二来看日出日落方便；武当山日出日落的最佳观赏地是金顶。我们去的时候是4月份，日出时间大概为5点50分；山上温差较大，记得备件外套；白天天气好的话会比较晒，女孩子要做好防晒；爬山的过程中可能会有挑山工问游客要钱，想给了可以给，不想给也没关系；景区内的车可免费乘坐，山路有点陡，记得系好安全带；武当山很大，小景点很多，可根据个人体力和路线进行安排……</w:t>
        <w:br/>
        <w:t>嗯，暂且啰嗦这么多吧，放几张武当山美照，然后就开始介绍我们的武当山之旅啦~</w:t>
        <w:br/>
        <w:t>紫霄宫</w:t>
        <w:br/>
        <w:t>day1：初识仙山</w:t>
        <w:br/>
        <w:t>凌晨坐的火车，抵达武当山火车站将近早上5点半（火车晚点了一会儿）。在火车站附近吃了早饭，然后在路边等公交，乘坐公交去景区。在武当山金街买了票进入景区。想说的是，那是第一次买全票。嗯…有点心疼。也就是在武当山才开始后悔大学时候没有充分利用学生证，没有多去几个地方。</w:t>
        <w:br/>
        <w:t>去之前在网上简单查了攻略，但是我们没有计划具体的行程，走到哪儿算哪儿吧。嗯，那就先去南岩吧。结果到太子坡的时候车停了（太子坡是一个中转站），许多人下车了，我们也就跟着下车了。不知道是不是因为我们第一站去了太子坡的缘故，至今我对太子坡的印象都很好。</w:t>
        <w:br/>
        <w:t>太子坡（又叫复真观），据说是真武大帝曾经读书的地方，是很多游客武当游玩的第一站。许多学子去武当山旅游的时候，都会特意去太子坡拜拜，以祈求学业有成。</w:t>
        <w:br/>
        <w:t>九曲黄河墙</w:t>
        <w:br/>
        <w:t>相信很多去过武当山的人，都很难忘记太子坡的九曲黄河墙。山坡上，当蜿蜒起伏的由红砖绿瓦筑成的高大的红墙突然映入眼帘时，不禁让人眼前一亮，恍惚间有种穿越了时光的错觉。</w:t>
        <w:br/>
        <w:t>太子坡有四大著名景观：“一柱十二梁”、“一里四道门”、“九曲黄河墙”、 “十里桂花香”。一柱十二梁位于太子坡五云楼的最顶层，非常神奇。遗憾的是小旅兔没有拍照片，感兴趣的朋友去太子坡的时候不妨留意一下。至于十里桂花香，只有仲秋时节才能观赏到啦~</w:t>
        <w:br/>
        <w:t>从太子坡出来，我们乘坐大巴到了紫霄宫。因紫霄宫是额外收费的，我们俩又觉得它不是必去之地，在那里拍了点照片，稍作休息，便又坐上了去南岩的车。有趣的是，车停在了乌鸦岭，我们误以为到了南岩，就在乌鸦岭下了车。于是，我们就了很多冤枉路……</w:t>
        <w:br/>
        <w:t>不知怎么就走到了南岩宫龙头香的下方。龙头香在我们正上方，眼前的路是下坡路，该怎么办呢？在下面观望龙头香，颇觉神奇，一直闹着男票说我想去看龙头香。然而，除了能听到几声乌鸦叫，一个过路的人都没有（在武当山，乌鸦是吉祥的象征）。干脆吃点零食补充体力顺便歇息一会儿吧。</w:t>
        <w:br/>
        <w:t>后来，我们遇到了一群老奶奶，其中一个老奶奶已经80多岁了，看上去很硬朗。老奶奶同行的伙伴说，老奶奶爬山也不用人扶，厉害着呢。向她们问了路才知晓，要先向下走再往上爬，大约1个多小时才能到达龙头香。额，果然是看山跑死马。看着近在咫尺却要走一个多小时。时值中午，而在车上的时候听导游说，从南岩宫到金顶大概需要3个小时。金顶4点半停止售票。若是不抓紧时间就到不了金顶了。于是，我跟男票相互鼓励，在南岩吃了午饭就赶往金顶了。（第二天我们去了南岩宫，后文再介绍）。</w:t>
        <w:br/>
        <w:t>走错路时拍的绝壁悬宫</w:t>
        <w:br/>
        <w:t>南岩至琼台，还未走三分之一的路程，我已经有点体力不支了。走走停停，停停走走。途径</w:t>
        <w:br/>
        <w:t>榔梅祠</w:t>
        <w:br/>
        <w:t>，路过七星树，如果没记错的话，到</w:t>
        <w:br/>
        <w:t>黄龙洞</w:t>
        <w:br/>
        <w:t>附近有两条分岔路。右边的那条离金顶较近，但比较陡（一路上会经过一天门、二天门、三天门）。左边那条距金顶稍远，但相对来说路平缓些。我跟男票一致决定走平缓的那条路。</w:t>
        <w:br/>
        <w:t>眼看着都3点多了，不知道能否在金顶停止售票前到达。途中遇到一位90多岁身着道袍的老道士独自下山，与气喘吁吁的我们形成了鲜明的对比，身边的游客都对他投去惊讶的目光。走着走着，又遇到了另一对情侣。男生爬的超快，毫不费力的样子。后来才知道原来他是健身教练。我们就和那对情侣一起，一路上相互鼓励，终于在四点二十几分的时候到达了金顶景区。谁曾想，已经停止售票了。而且还需20分钟左右才能到达金殿。实在是没力气了。我们决定在金顶贵宾楼住下，观赏观赏武当日落，在看看武当日出。</w:t>
        <w:br/>
        <w:t>在金顶贵宾楼我们住的是帐篷房，200大洋一晚。把背包放好，我们就去拍日落了。</w:t>
        <w:br/>
        <w:t>我们在金顶住的帐篷房</w:t>
        <w:br/>
        <w:t>太阳落山的速度很快。日落之后，气温骤降，冷嗖嗖的。在金顶贵宾楼吃了晚饭，我们便休息了。如果大家想观看日落，不妨带件厚外套，以防着凉。</w:t>
        <w:br/>
        <w:t>day2：一览众小</w:t>
        <w:br/>
        <w:t>第二天早上清晨5:15起来，天已微亮（若是住在琼台或南岩，需凌晨3点多起床至金顶观看日出）。此时，金顶下的平台已聚集了不少等待看日出的游客。我们寻个位置，架好相机，面向东方，等待日出。</w:t>
        <w:br/>
        <w:t>第一次在山上看日出，有点小激动呢。5点50左右，日出开始。日出的过程，就是从“千呼万唤始出来”，到“小荷才露尖尖角”，再到“犹抱琵琶半遮面”，最后“日出江花红胜火”。</w:t>
        <w:br/>
        <w:t>日出很美，正遗憾没遇到云海，但听闻前几日有雨，又觉得没什么可遗憾的了。能看到日出已经很不错了，遇到的就是最好的。</w:t>
        <w:br/>
        <w:t>金顶6点开始售票，门票27元/人。6点多，我们买票进入金顶景区。金顶的阶梯还是挺陡的，有些路段甚至需要手脚并用。历时20多分钟，终于站到了武当之巅。</w:t>
        <w:br/>
        <w:t>金殿</w:t>
        <w:br/>
        <w:t>武当山金殿，是由90吨铜、300公斤的黄金，铜铸鎏金而成的仿木结构宫殿。据说是世界上最大的金殿。金殿里供奉着玄武大帝，许多游客至此，都会虔诚地拜上几拜。在此提醒大家，给金殿拍照的时候，不要拍里面的神像。</w:t>
        <w:br/>
        <w:t>武当山金顶护栏的铁索上挂满了同心锁。不少情侣一同登顶挂锁，以见证他们的爱情，以期百年好合。</w:t>
        <w:br/>
        <w:t>站在武当山金顶，极目四方，一览众小。群峰连绵起伏，武当风景尽收眼底。</w:t>
        <w:br/>
        <w:t>在金顶遇到的猫咪</w:t>
        <w:br/>
        <w:t>“北有紫禁城，南有紫金城”。紫禁城说的是北京故宫，而紫金城，则是指武当山金顶。紫禁城是古时皇权至高无上的象征，紫金城能与其并称，可见其地位之高。古时，人们想上金顶是绝对不允许的，更别提金殿了。人们只能在围墙外远远地遥望。如今，随着旅游业的发展，金顶的游客已是络绎不绝。虽说需要另外买门票，但小旅兔认为还是值得一去的。</w:t>
        <w:br/>
        <w:t>游完金顶，我们便徒步下山至琼台中观。恩，其实，下山也挺累的。从金顶到琼台大概用了2个多小时。</w:t>
        <w:br/>
        <w:t>琼台中观，又称“紫岳琼台”，是传说中的真武得道受封之地，不仅是武当山三十六观中最大的道观之一，还是武当山索道的起点。如今的琼台中观已经成了武当山重要的游客集散地。</w:t>
        <w:br/>
        <w:t>三清殿是琼台中观的主体建筑，此外还有祖师殿、慈航殿、财神殿等古建筑。</w:t>
        <w:br/>
        <w:t>琼台中观依山而建，这里“群山排列行云如幡盖之状，松竹梳风有琴瑟之声”。至此你会发现，古人“琼台多幽意，山静似太古”的赞誉绝非是夸大其词。</w:t>
        <w:br/>
        <w:t>“千章锦绣诗难尽，万幅丹青画不了”。</w:t>
        <w:br/>
        <w:t>从琼台中观出来，我们乘车至太子坡，又从太子坡乘车去南岩。本就对绝壁悬宫南岩宫充满了好奇，想对龙头香一探究竟，加之昨天走错路看着南岩宫近在眼前却到不了的遗憾，如果不去南岩宫，我想，这趟武当仙山之旅是不完美的。</w:t>
        <w:br/>
        <w:t>到达南岩，吃了饭我们开始去南岩探秘。进入</w:t>
        <w:br/>
        <w:t>南天门</w:t>
        <w:br/>
        <w:t>后有两条路，左手边的道路通往南岩宫，右手边的道路通往</w:t>
        <w:br/>
        <w:t>雷神洞</w:t>
        <w:br/>
        <w:t>。顺着左边的道路走即可。不知道是不是太累的缘故，总觉得停车场距离南岩宫很远，中途还歇息了几次，一直走却一直走不到。搞笑的是，当我们到达南岩宫时，却不知道龙头香在哪儿。最后问了景区工作人员才知道。</w:t>
        <w:br/>
        <w:t>绝壁悬宫——南岩宫</w:t>
        <w:br/>
        <w:t>南岩石殿是南岩宫的主体建筑，也是武当山现存最大的石殿。但不要以为这仅仅只是一座大殿哦。当初我们进了大殿又出去了，殊不知穿过大殿别有洞天。穿过大殿，左手边是两仪殿、龙头香等，右手边通往梳妆台、飞身岩。想看龙头香，走左手边的那条路即可。</w:t>
        <w:br/>
        <w:t>两仪殿</w:t>
        <w:br/>
        <w:t>上图就是两仪殿。我们苦苦寻找的龙头香就在两仪殿内。两仪殿外有一石梁凌空横出悬崖约2.9米，宽约30厘米，呈龙头状，朝向金顶，上雕盘龙，顶端雕一香炉，这就是天下第一香——龙头香。</w:t>
        <w:br/>
        <w:t>龙头香神秘、地位崇高，信士弟子为表虔诚，多要烧“龙头香”。龙头香下临万丈深渊，烧香之人要跪着爬到龙头点燃香火，然后再跪着退回来，稍有不慎，就会粉身碎骨。毫无疑问，自龙头香建成以来，烧“龙头香”殒命者不计其数，却挡不住烧香者的脚步。</w:t>
        <w:br/>
        <w:t>1673年（清康熙十二年），川湖部院总督下令禁烧龙头香，并立碑诫吿。如今，龙首石起端处置有一稍大香炉。普通香客敬香只需将香插入此香炉即可。</w:t>
        <w:br/>
        <w:t>从图片中我们可以清楚地看到两个香炉，游客只能在距离较近的这个大香炉上香。龙头香旁边有工作人员看护。</w:t>
        <w:br/>
        <w:t>在南岩宫欣赏秀美山景和精致宫殿的同时，不由得佩服古人无穷的智慧和高超技艺。</w:t>
        <w:br/>
        <w:t>终于看到心心念念的龙头香了，没什么遗憾了，我们就坐车返回游客服务中心了。</w:t>
        <w:br/>
        <w:t>出了景区，在武当山银街找到了我们要试住的酒店。办理好入住手续，我们就出门觅食了，还在金街、银街逛了逛。</w:t>
        <w:br/>
        <w:t>这就是第二天晚上我们住的房间。从第一天晚上的帐篷房，到第二天晚上的套房，落差是有点大。哈哈~爬了两天山，终于可以美美地睡上一觉啦~</w:t>
        <w:br/>
        <w:t>day3：再见，武当。</w:t>
        <w:br/>
        <w:t>因为试住要提交试住报告，第三天上午我们就给酒店拍了拍照片。中午的时候在景区外吃了饭就返程了。</w:t>
        <w:br/>
        <w:t>且不说规模宏大的武当山古建筑群，也不说源远流长的武当道教文化和博大精深的武当武术，单是武当山的自然风光就令人心驰神往。虽然门票略贵，但还是值得一去的。</w:t>
        <w:br/>
        <w:t>后来整理照片的时候，对武当山是越发喜爱了。还想去武当山航拍，哈哈~再见，大美武当，期待下次相见。</w:t>
      </w:r>
    </w:p>
    <w:p>
      <w:r>
        <w:t>评论：</w:t>
        <w:br/>
        <w:t>1.一个人去这里的话有什么特别要注意的地方么？</w:t>
        <w:br/>
        <w:t>2.你好，请问有整个旅行的计划表吗？非常需要呀。谢谢！</w:t>
        <w:br/>
        <w:t>3.很喜欢楼主这种类型的游记，能不能留个联系方式下次一起出去玩？</w:t>
      </w:r>
    </w:p>
    <w:p>
      <w:pPr>
        <w:pStyle w:val="Heading2"/>
      </w:pPr>
      <w:r>
        <w:t>19.军歌嘹亮、青春无悔---康同平</w:t>
      </w:r>
    </w:p>
    <w:p>
      <w:r>
        <w:t>https://you.ctrip.com/travels/xinxiang474/3648539.html</w:t>
      </w:r>
    </w:p>
    <w:p>
      <w:r>
        <w:t>来源：携程</w:t>
      </w:r>
    </w:p>
    <w:p>
      <w:r>
        <w:t>发表时间：2018-3-24</w:t>
      </w:r>
    </w:p>
    <w:p>
      <w:r>
        <w:t>天数：5 天</w:t>
      </w:r>
    </w:p>
    <w:p>
      <w:r>
        <w:t>游玩时间：3 月</w:t>
      </w:r>
    </w:p>
    <w:p>
      <w:r>
        <w:t>人均花费：500 元</w:t>
      </w:r>
    </w:p>
    <w:p>
      <w:r>
        <w:t>和谁：和朋友</w:t>
      </w:r>
    </w:p>
    <w:p>
      <w:r>
        <w:t>玩法：</w:t>
      </w:r>
    </w:p>
    <w:p>
      <w:r>
        <w:t>旅游路线：</w:t>
      </w:r>
    </w:p>
    <w:p>
      <w:r>
        <w:t>正文：</w:t>
        <w:br/>
        <w:t>光阴轮回，岁月如梭，弹指挥手，四十年即逝。初春的三月，风和日丽，原34137部队</w:t>
        <w:br/>
        <w:t>襄阳</w:t>
        <w:br/>
        <w:t>战友在风景优美、花红柳绿的</w:t>
        <w:br/>
        <w:t>鱼梁洲</w:t>
        <w:br/>
        <w:t>相聚。庆祝我们那一段挥汗如雨，军歌嘹亮的无悔军旅。大家扼腕叹息 感慨万千，心情激动地相互叙说了40年来的工作经历、人间沧桑，虽然时过境迁、人步老年，大多数战友依然能表现出当年的豪迈志趣、青春异彩。看到战友们浓情厚意、朴实无华地相互交流，我的眼前又浮现出魂牵梦绕的绿色军营。</w:t>
        <w:br/>
        <w:t>1978年3月13日，风华正茂的我们响应国家号召光荣参军。记得那是我下乡的第三个年头，原本想下两年乡就可以招工回城，没有想到两年多的时间过去了，还没有一个知青能招工回城，大家只能在异乡田野里遥遥无期的等待。</w:t>
        <w:br/>
        <w:t>1977年底，一年一度的招兵工作开始了，身边有很多的青年人都报了名。我想这可能是一次“曲线招工回城”的好机会，就同父母商量，说出了我要去参军的想法，父母表示支持。第一步报名、体检，我榜上有名。第二步政审我可是费了九牛二虎之力。70年代是一人当兵全家光荣的年代，那家孩子能去当兵，如同现在孩子考上了清华、北大，是走向幸福的开始。参军，那是要政治上“四面光、八面净”的人。也就是说应征入伍青年的家庭及亲属之间，必需是历史清白，积极向上的工、农、商、学、兵的家庭。我有个亲戚在解放前干过两年伪职，这是我参军最大的政治障碍。当时我心里非常的纠结，女同学加知青的严培兰说，她可以帮忙。经过打听得知，负责给我政审的是新街中学的一个老师，去年在欧庙区优秀教师的表彰大会上他们同台领过奖。</w:t>
        <w:br/>
        <w:t>1977年底，</w:t>
        <w:br/>
        <w:t>襄阳</w:t>
        <w:br/>
        <w:t>地区迎来少有的鹅毛大雪。那天雪下得很大，通往欧庙区的大路上，白茫茫的一片，道路两边光秃秃的树枝上铺上厚厚的白绒，我们俩就在这天寒地冻、风雪交加的清晨，步行了18里的路程，总算找到了负责给我政审的梁老师家里。进屋后，我们直接说明了来意，并恳请他帮忙，在他的指点下，没过几天就接到了入伍通知书，并迎来接兵部队李晋班长的家访。我把这个喜讯告诉了女同学加知青严培兰，她心里甜滋滋，面带微笑的说，参军了可别忘了我哟。</w:t>
        <w:br/>
        <w:t>1978年的初春，我换上了绿色的军装，戴上大红花，成为一名准军人，我们在欧庙镇上集结，母亲、姐姐、妹妹和培兰，从</w:t>
        <w:br/>
        <w:t>襄阳</w:t>
        <w:br/>
        <w:t>市区赶到欧庙镇为我送行。那是一个充满离别愁肠和希望的场面。宽大的打谷场上，人山人海、摩肩接踵。母亲暗中抹了好几次幸福感慨的眼泪。我当时还不十分能理解母亲这种心情，想对亲人说的话很多，这样的时刻，这样的场合，我只能在心中默默祈祷：愿母亲及众亲友们身体安康，幸福快乐！</w:t>
        <w:br/>
        <w:t>离别的时刻到了，长长的车队载着我们，在众亲友们梨花带雨的告别声中离开了欧庙镇。路边刚刚发绿的小树也挥起了双手，欢快的锣鼓声也随着奔驶的车轮渐渐远去。一阵微风吹过，我禁不住的哆嗦了一下，突然感觉到自己如同一片离开大树的落叶，飘飘零零，一下子变得无依无靠。</w:t>
        <w:br/>
        <w:t>一般情况，运兵都是拉货的“闷罐”车，也叫运兵专列。那一年我们却阴差阳错的坐上襄樊开往北京的客车。汽笛一声长鸣，北去的列车，在人生最美好的季节，载着我们这批20不到毛头小子踏上了新的征途，开始了人生的起步。</w:t>
        <w:br/>
        <w:t>车到</w:t>
        <w:br/>
        <w:t>信阳站</w:t>
        <w:br/>
        <w:t>，兵站的同志们送来午餐，主食是大肉包子和白米饭。下车前，带兵的班长向大家传授军用搪瓷缸功能及用处，班长讲：搪瓷缸不仅仅是喝水、刷牙用，也可以吃饭用，我们手中的钢笔和包里的牙刷合起来，就是一双最实用的筷子，大家一听立即找出钢笔和牙刷，带兵的班长刚一宣布下车，大家人声鼎沸、脸上洋溢着快乐笑容，如离弦之箭飞奔下车，把整个站台填满，洁净的站台瞬间就被染成绿鸭鸭的一片。左边两筐是热气腾腾的大肉包子，右边两锅是四溢飘香的白米饭，大家争先恐后、蜂拥而上，秩序很乱。两筐包子很快就被完全彻底的全部消灭干净，连包子皮也没剩一块。最多的人抢到三、四个，那时部队做的包子比现在超市里卖的大，一个就能顶一个半或两个。我和任卫星、朱心升、邢革新等没有加入到抢包子的行列，拿起了搪瓷缸，添了一缸白米饭，来了一份粉条大肉焖白菜。大家都很饿，个个狼吞虎咽、饥不择食，无论是唇齿留香的大肉包子，还是软嫩滑爽的白米饭，吃得是津津有味、香气四溢，是那么的开心，那么的快乐。</w:t>
        <w:br/>
        <w:t>车过黄河，大家才感到家乡的遥远，带兵的班长一曲高歌（向前、向前、向前，我们的队伍向太阳......），把我们带入到绿色军营。大家攒足了劲，都想用自己的努力与方式，去渲染青春的风采，憧憬美好未来。怀着各种不同的梦想，立志在军营中谱写辉煌，让青春之歌在火热的军营中绽放。</w:t>
        <w:br/>
        <w:t>车到</w:t>
        <w:br/>
        <w:t>新乡</w:t>
        <w:br/>
        <w:t>，我们下车，在站台上列队，一位个头不高，浓眉大眼的军官走在队列前面，简单的讲了几句，然后发出向右转的命令，在1234的口令声中走出了</w:t>
        <w:br/>
        <w:t>新乡火车站</w:t>
        <w:br/>
        <w:t>，后来才知道他就是我们新兵营的营长。我生命中的贵人——谷志英。</w:t>
        <w:br/>
        <w:t>我们的军旅生活是从6号院开始的，那天我们下了火车，步行了约2.5公里的路程才到了6号院。6号院是原河南省独立二师七团（后改为</w:t>
        <w:br/>
        <w:t>新乡</w:t>
        <w:br/>
        <w:t>军分区独立营）的轮训队，坐落在河南省新乡市解放路，院落不大，清一色的砖混结构红瓦平房，每幢房前有一排水管，旁边有一非常规则的方形渗水池，池中有很多碎砖，红砖墙体上书有“团结紧张、严肃活泼、提高警惕，保卫祖国”的大红标语。院子里的空气相当好，房子后边有许多大树和片片绿地，院内到处弥漫着绿色的味道，处处都是绿军装的身影，院内有礼堂、球场等文化体育设施。</w:t>
        <w:br/>
        <w:t>步入新兵营营区，就听到锣鼓喧天，鞭炮齐鸣，掌声四起的声音，一条欢迎新战友条幅横挂在路的上空。我们在操场上集合后，值日排长就拿出一个花名册，点名分班，我被分配在新兵12班，班长叫张华水，是1975年入伍的云梦人，个子不高，但军事素质特别好，刺杀、投弹、军体、单兵战术样样精通，在他的带领下开始了由民到兵的转变，这期间发生了许多故事，使我受益匪浅。</w:t>
        <w:br/>
        <w:t>到军营的第二天清晨，一首嘹亮的军号响起，我们先是一班为单位集中，再由班长带队到操场集合，部队到齐后，值日排长向营长报告了部队情况，营长的一声令下，以排为单位，在一二三四的呐喊声中开始了清晨第一跑。部队先是在院内转了两圈，然后就跑出院的大门，跑向公路，一跑就是好几公里，我们火热的青春就这样发出了闪光的亮点。</w:t>
        <w:br/>
        <w:t>新兵训练是艰苦的，战友们的青春热血在无数次不厌其烦的动作中闪光。起床、出操、队列、刺杀、投弹。操场上班长铿锵有力的口令，诉说着军人的阳刚与大度，炙热的阳光晒黑我们的面庞，炼成了我们钢铁般的意志，大家每天踏着整齐的步伐，喊着响亮的口号，精神抖擞的去迎接冉冉初升的红日，再用欢歌笑语去欢送美丽的晚霞。</w:t>
        <w:br/>
        <w:t>经过一段时间训练，大家慢慢适应了部队生活，列队、内务基本上做到了整齐划一，就是吃饭也能步调一致，饭堂里只有勺子碰击饭碗的声音。一次开饭前，值日排长说，今天改善生活，吃“鸡蛋糕”，还一再叮嘱，不要争不要抢、拿多少吃多少，不能退，老兵班长直笑，新兵不知“鸡蛋图片糕”就是玉米面做的发糕。大家来自鱼米之乡的襄阳，不吃粗粮，没有见过玉米面做的发糕，再加上每天在操场上的摸爬滚打，都是长身体的年轻人，往往2个馒头下肚还有些意犹未尽的感觉，大家攒足了劲，心想今天吃“鸡蛋糕”一定要多吃一些。很多战友一拿就是三、四块，后来发现是玉米面发糕，但为时已晚。</w:t>
        <w:br/>
        <w:t>我们新兵12班，在班长张华水的带领下，队列、刺杀、投弹、军体训练一路高歌，过关斩将，常常以行动迅速、队列整齐、口号响亮，让平静的6号院增添了无限活力，一到周末点评，就会得到营部首长的表扬，让其它班的战友刮目相看，羡慕不已，最后以全营第一的好成绩，为我们新兵训练划上了圆满的句号。短暂的新兵训练，虽说苦一点，但它让我学会了无私无畏，学会了淳朴与谦逊，潜移默化地影响了我的人生道路，也是我一生中的大转折。</w:t>
        <w:br/>
        <w:t>新兵训练结束的前一周，我们才戴上红帽徽，配上红领章，从那天起，我们才成为一名真正合格的解放军战士。发帽徽、领章的那一天，大家都很激动，崭新的帽徽、领章看起来特别闪亮，刚来部队时，我很羡慕那些戴红帽徽，红领章老兵班长们了，现在我们也戴上了红帽徽，红领章，别提心里有多高兴了。每位战友暗下决心，要用自已血肉之躯、坚实宽广的胸怀，去书写军营生涯的风采，让我们的人生征途也留下浓重的一笔。</w:t>
        <w:br/>
        <w:t>34137部队也叫河南省</w:t>
        <w:br/>
        <w:t>新乡</w:t>
        <w:br/>
        <w:t>军分区独立营，主要担负新乡地区内的监狱、重要设施、重点目标、应急处置的任务。下设六个连队，一、二、三连住守三个监狱；四连是特长兵连队，担任文艺宣传、军体比赛、枪械修理、军分区警卫等；五连住守</w:t>
        <w:br/>
        <w:t>新乡火车站</w:t>
        <w:br/>
        <w:t>、做为应急连队；六连守护黄河大桥。</w:t>
        <w:br/>
        <w:t>这六个连队中风险最大是一、二、三连，也是最容易立功受奖的连队。听老兵讲，就在76年年底，河南南阳的一位战友（也不知是一连还是二连，我记不清了），在值晚上12到2点的岗哨时，一团黑影从他眼飘过，他立即向黑影发出警告，迫使黑影又转了回去。后经调查、审问是一个经过精心准备想越狱的犯人，为此这位战友还受到了营嘉奖。老兵常说：“好岗、好岗12—2，不是立功就是受奖”。</w:t>
        <w:br/>
        <w:t>新乡的三个监狱，唯独三连所守的监狱关有女犯，我们没去前，听说监狱狱警会在节假日期间，派一些刑期比较短的女犯人帮助新兵洗被子，被子洗完整理好后，在交接被子时，也有个别胆大、开放女犯人时常会用语言挑逗、戏弄来拿被子军人，部队怕出事，这项活动进行了两年也就停止了。</w:t>
        <w:br/>
        <w:t>新兵生活结束后，我有幸分配到六连二排六班，驻守黄河大桥，连长刘云福（在军校学习）、新兵营长谷志英来担任连长，班长宗万太（在军校学习）、副班长来有功，76年的老兵王振川，还有两位77年的老兵我记不起名了，再就是新兵郭礼强、唐国清、方胜利。</w:t>
        <w:br/>
        <w:t>黄河上有多座大桥，我们驻守的那座大桥是孟津县到济源县铁路桥，一个排在桥南，二个排在桥北，每个排一个固定哨位，最美丽的哨位是桥北的桥头哨位，哨位旁有一棵苍劲奇秀，俊俏多姿的柿子树，入秋以后，树叶飘落，金红色的柿子，犹如颗颗瑰丽的玉珠，镶嵌在哨位的一侧，给哨位增添了无穷的诗情画意。站在大树下，手握钢枪，背靠巍巍的太行山，观黄河的潮起潮落，送列车从桥上经过，当我们向过往的客车行举目礼时，列车上的旅客也会向我们招手致意。</w:t>
        <w:br/>
        <w:t>下到连队后，部队主要的任务就是守桥与训练，在烦忙的训练中，我们也会抽出时间搞一些助民劳动和副业生产。在我们守护的大桥下面有块滩涂地，每年到了播种的季节，连队会组织大家在滩涂上种花生，遇到风调雨顺的年份，大家就可以享受到丰收的喜悦。世人都说黄河水是黄的，在5000多公里的黄河上，我们驻守的那段黄河水一年四季水却是清的。每到夏季，连队也会在黄河畔举行游泳训练，在训练时我们还会从河床中捞起很多修大桥时所丢弃下的废旧钢铁，然后分班、排集中后，送到废品回收站，为连队伙食增添新的给养。</w:t>
        <w:br/>
        <w:t>由于训练刻苦，要领得当，在军事考核中我荣获了特等射手的称号。一周后，也不知为什么，我被调到炊事班工作，我一时想不开，感到莫名的失落，情绪非常低迷，心想我是这个世界上最悲惨的人。在炊事班有幸结识了司务长曹桂生，在曹司务长耐心细致的帮助和关怀下，我信心百倍投入到新的生活。一次在全营40火箭筒集训时，我被抽调到集训队帮厨，在帮厨的业余时间内，经同意也加入到训练的行列，在教官王怀刚的指导下，通过刻苦训练，很快就心领会神地掌握了动作要领，在考核中取得了首发命中目标的优异成绩，受到部队嘉奖。回到连队后不久，在副营长谷志英的关怀下，调到了营部担任给养员。</w:t>
        <w:br/>
        <w:t>到营部工作不久，乡友加战友的任卫星病了，住进了陆军371医院，因他本人文学、美术功底比较好，住院期间为他所在的科室文化宣传出了不少的力，得到了医护人员的特别好品，还认识了美丽大方的张培英、小鸟依人的高七伟、优雅迷人的陆桂香。我去探望他时，他特地给我介绍这两位襄阳五中毕业的学妹高七伟和陆桂香。她们俩可是女中豪杰，上过前线，听过枪响，在战场上还受过嘉奖哟。我上下打量这俩位乌发如漆，肌肤如玉的兵妹妹，打心眼里表示敬佩。那知，她俩非常得意的说“从现在起，我们俩就是你们的兵姐姐”。那种不屑一顾的劲头特别自豪。我笑着说“行呀，只要你不脸红就行了”。 嘴里说着心里暗想，哼，找个机会一定好好地捉弄捉弄你们。</w:t>
        <w:br/>
        <w:t>机会来了，兵姐姐张培英的父亲来看望女儿，为答谢兵姐姐在任卫星住院期间的照顾，任卫星让我在营部招待一下兵姐姐的父亲，那天有兵姐姐父女、兵妹妹陆桂香、任卫星、朱心升、张建伟、张雷共七人。临走时任卫星问兵妹妹高七伟去不去，她说值班不能去，回来时让兵妹妹陆桂香带只烧鸡回来。吃饭后也不知是谁出了个主意，俏俏的把吃下的鸡骨头包了起来，让陆桂香带给高七伟。兵妹妹高七伟收到礼物后，脸色发青、两腮发红，用渐渐变调的声音问“这是谁干的”？陆桂香连连摇头说不知道。</w:t>
        <w:br/>
        <w:t>多年以后，每当我们战友相聚，见到兵妹妹高七伟，玩笑的说起此事，她总会愉快说，你们当时真坏，等我查出是谁了，我一定要整死他。她虽然这么说，白里透红的脸庞上总会流露出甜美的微容，看的出来，她把这段小闹剧当成军旅中最美好的回忆。</w:t>
        <w:br/>
        <w:t>参军几年，战友们经历了许多难忘的往事，也结下了深厚的友谊。朱心升是上半年调到营部军人服务社的，我是下半年调到营部当给养员的。朱心升在一次整理商品时不小心将一瓶酒打破了，他立刻上报了分管首长，首长说“打破一瓶酒、一瓶罐头，都是正常现象，只要瓶子口在，就可以报损益，以后在整理商品时注意点就是了”。从那以后，只要是连队战友来营里，朱心升就会带上两瓶酒，来我的宿舍，将整瓶的酒放在脸盆中，用锤子一敲，我从伙房搞出一只烧鸡和二瓶鱼罐头，让炊事班再炒上半脸盆鸡蛋木耳，几位战友就会天南海北说曾经的往事，好不开心。</w:t>
        <w:br/>
        <w:t>说起吃烧鸡，买中群是吃的最多的人。那两年他在</w:t>
        <w:br/>
        <w:t>获嘉</w:t>
        <w:br/>
        <w:t>县武装部当代理参谋，空闲的时间比较多，一到星期六，他就会从获嘉县来到独立营营部，在营部住上一晚，我们俩就会一只烧鸡，二瓶罐头，渡过一个愉快的周末。后来他干脆把我从新乡到郑州至河南各地的乘车证也要了去，到了周末就来营部。</w:t>
        <w:br/>
        <w:t>在营部工作，我有幸结识了很多的优秀干部，是这些优秀干部的赏识、关心、点拨和支持，才使我在营部的工作如鱼得水，游刃有余。在此，我要感谢副营长谷志英的赏识；营长翟作江、刘云福，教导员邓三伦、张常学、副教导员张生堂政治上的关心；管理员张保合、云广会、耿进波、张运田、石建国业务上点拨；三连连长胡必刚、指导员梁劲的支持；卫生所长刘学民、田医助在伤风感冒期间的精心呵护。</w:t>
        <w:br/>
        <w:t>我们那批兵有180多人，分布在新乡市近十个县、市、区，从东到西、从南到北，约有大几百平方公里，几年的军旅生涯不可能全认识，但名字基本上都听说过，回来以后，如果说起34137部队，大家会格外亲切，是34137这五个数字把我们的拉得更近。记得是1987年6月一个星期日，一望无际的田野，到处充满着丰收的景象，人们收麦插秧，忙的不亦乐乎。我带儿子回到第二故乡（下乡插队的地方），探望五保户童大婶，顺便给她带去了几百公斤生活用煤，车到法龙镇后无法前行，司机只好把车辆停了下来。从法龙镇到赵畈二队，全是湿泥坑洼的土路，尽管是雨过天晴，汽车还是无法前行，没办法只能将货物卸下在法龙镇上，到队里找个拖拉机，将货物给童大婶送去，送完货，天色已晚，只能在队里住了一晚。</w:t>
        <w:br/>
        <w:t>第二天我去法龙乡坐班车时才知道，渭水桥因地势险峻正在抢修，班车已经停班，当我正在思考怎么办时，突然发现战友芦大祥推着自行车在热闹的集市上川息，我立即上前，从后面在他肩膀上用力一拍，他回头一惊，发现是我，双手握住我的手，相互问候过后，我让他用自行车把我送到公路上去，坐过路的班车，他二话没说就将我送到公路上。</w:t>
        <w:br/>
        <w:t>在公路上走了三、四公里，也没有见到长途班车经过，三岁的儿子只说饿了、走不动了。没办法向路边一个小商店店主打听，问“附近有没有1978年在河南新乡当兵的”？店主说：“前面不远有个粮食加工厂，厂长张东林就是你所要找的人”。说句实话，张东林我只听说过并不熟悉，但我非常自信，我们是34137部队战友，他肯定会帮助我返回城里。我背着儿子，艰难的走进了粮食加工厂，一个熟悉的身影向我走来，碰面后，我们相互打量着对方。“张东林”，“康同平”。我没有过多的客套，直接地说“中午在这里吃饭、饭后找个车，把我送到余家湖车站，下午还得赶回去上班”。</w:t>
        <w:br/>
        <w:t>有的战友说，我很有爱心，默默无闻地帮助、关心一个孤寡老人20多年，其实在我付出的背后，首先是得到了妻子严培兰、战友陈安涛的大力支持。每年两趟的法龙之行，总会时不时的去麻烦战友陈安涛。陈安涛在襄城区棉花公司任总经理，家住在法龙镇，每当我去探望孤寡老人童大婶时，一遇到困难，战友陈安涛就会无偿派出人力、物力给予帮助。在此我要说一句：感谢你老战友，是你的无私援助，才使我坚持了20多年。</w:t>
        <w:br/>
        <w:t>离开军营回到家乡，战友情谊随着时间的推移不断升华。30多年来，我们在不同的工作岗位上勤奋打拼，无论收获多少，每年都会时不时的相聚，无论那位战友家中有红白喜事，大家都能一呼百应、鼎力相助。就拿这次战友集会来说吧，战友陈文彥一提议，就得到广大战友的热情响应，战友曾宪平个人拿出3000多元作为赞助，为这次战友40年的集会提供了经济保障。</w:t>
        <w:br/>
        <w:t>王曙杰代表广大战友的祝酒词，把我们聚会推向高潮，午餐是丰盛的，大家用欢乐的笑声，友好的碰杯声，朴实的交流声，把战友之间不加防范与掩饰，不带任何功利的真实情感，彰显的淋漓尽致。感谢老首长王正发、沈福忠、陈加文、周秀友在百忙之中前来参加，并带来了最美好地祝福。</w:t>
        <w:br/>
        <w:t>往事如歌, 有些事情云雾迷蒙、日渐模糊，过去的许多喜、怒、哀、乐，随着岁月的流逝，都付笑谈。唯有军旅生活，在我的记忆中清晰可见、历历在目，永远的挥之不去。</w:t>
        <w:br/>
        <w:t>最后，用老战友尤德夫的一首诗，为我笨拙的文笔粉饰华丽：“四十年前一俊生，卫国从军别乡音，摸爬滚打战友情，铁打营盘流水兵。喜怒哀乐历艰辛，人生得失数不尽。今世为友缘天定，把酒欢聚颐身心”。</w:t>
        <w:br/>
        <w:br/>
        <w:t>2018年3月16日于</w:t>
        <w:br/>
        <w:t>鱼梁洲</w:t>
      </w:r>
    </w:p>
    <w:p>
      <w:r>
        <w:t>评论：</w:t>
        <w:br/>
      </w:r>
    </w:p>
    <w:p>
      <w:pPr>
        <w:pStyle w:val="Heading2"/>
      </w:pPr>
      <w:r>
        <w:t>20.自驾乐享周末，从武汉到襄阳，穿越回盛唐</w:t>
      </w:r>
    </w:p>
    <w:p>
      <w:r>
        <w:t>https://you.ctrip.com/travels/wuhan145/3663274.html</w:t>
      </w:r>
    </w:p>
    <w:p>
      <w:r>
        <w:t>来源：携程</w:t>
      </w:r>
    </w:p>
    <w:p>
      <w:r>
        <w:t>发表时间：2018-4-23</w:t>
      </w:r>
    </w:p>
    <w:p>
      <w:r>
        <w:t>天数：2 天</w:t>
      </w:r>
    </w:p>
    <w:p>
      <w:r>
        <w:t>游玩时间：3 月</w:t>
      </w:r>
    </w:p>
    <w:p>
      <w:r>
        <w:t>人均花费：1000 元</w:t>
      </w:r>
    </w:p>
    <w:p>
      <w:r>
        <w:t>和谁：夫妻</w:t>
      </w:r>
    </w:p>
    <w:p>
      <w:r>
        <w:t>玩法：</w:t>
      </w:r>
    </w:p>
    <w:p>
      <w:r>
        <w:t>旅游路线：</w:t>
      </w:r>
    </w:p>
    <w:p>
      <w:r>
        <w:t>正文：</w:t>
        <w:br/>
        <w:t>过去这几年，自驾一直是我们旅行的主题方式。开着车，我们闯入新西兰的中土世界、迎来加拿大的绚烂极光、走进墨西哥的玛雅文明、穿越夏威夷的火山云海……</w:t>
        <w:br/>
        <w:t>一辆车，可以带你走遍世界，也能陪你过个惬意的周末。</w:t>
        <w:br/>
        <w:t>早春四月，阳光正好，微风不燥，开上SUV天逸来到</w:t>
        <w:br/>
        <w:t>武汉</w:t>
        <w:br/>
        <w:t>，</w:t>
        <w:br/>
        <w:t>这个九省通衢的古都也焕发着新的生机。</w:t>
        <w:br/>
        <w:t>这里有一千多年历史的“天下江山第一楼”</w:t>
        <w:br/>
        <w:t>黄鹤楼</w:t>
        <w:br/>
        <w:t>，</w:t>
        <w:br/>
        <w:t>有混合了欧亚宗教建筑的特色，融大乘、小乘和藏密三大佛教流派于一身的“汉传佛寺第一奇观”</w:t>
        <w:br/>
        <w:t>古德寺</w:t>
        <w:br/>
        <w:t>，</w:t>
        <w:br/>
        <w:t>这里也有年轻人喜欢的潮流集散地，汉阳造、</w:t>
        <w:br/>
        <w:t>昙华林</w:t>
        <w:br/>
        <w:t>…… 随处都是清新小景和满满创意；</w:t>
        <w:br/>
        <w:t>你可以在清代就热闹起来的“汉味早点第一巷”</w:t>
        <w:br/>
        <w:t>户部巷</w:t>
        <w:br/>
        <w:t>，吃到只属于</w:t>
        <w:br/>
        <w:t>武汉</w:t>
        <w:br/>
        <w:t>的特色美食，</w:t>
        <w:br/>
        <w:br/>
        <w:t>也能在</w:t>
        <w:br/>
        <w:t>新兴美食街</w:t>
        <w:br/>
        <w:t>吃到当季最火爆的小龙虾，</w:t>
        <w:br/>
        <w:t>哪怕只是连锁店的一碗热干面和蛋酒，也能让你大呼过瘾，</w:t>
        <w:br/>
        <w:t>武汉</w:t>
        <w:br/>
        <w:t>人讲究的“过早”，可是保障一天满满元气的秘密武器。</w:t>
        <w:br/>
        <w:t>武汉既然是“江城”，那桥，就是它的灵魂，</w:t>
        <w:br/>
        <w:t>开着车走过一座座形态各异的桥梁，也串起了武汉的前世今生。</w:t>
        <w:br/>
        <w:br/>
        <w:t>日落时分，用</w:t>
        <w:br/>
        <w:t>东湖</w:t>
        <w:br/>
        <w:t>边的夕阳定格这武汉一日的美好。</w:t>
        <w:br/>
        <w:t>告别武汉，只要驱车三百公里，又是一番新的惊喜。</w:t>
        <w:br/>
        <w:t>素有“华夏第一城池”的</w:t>
        <w:br/>
        <w:t>襄阳</w:t>
        <w:br/>
        <w:t>，因为一部电影又走进了人们的视线。</w:t>
        <w:br/>
        <w:t>耗资三十亿搭建的《妖猫传》场景——唐城影视基地，如今也向游人开放了，</w:t>
        <w:br/>
        <w:t>占地六百余亩，尽收唐朝风光，只用半天时间，从盛唐走到晚唐，</w:t>
        <w:br/>
        <w:t>也让人仿佛穿越回到《妖猫传》的极乐盛宴之中……</w:t>
        <w:br/>
        <w:t>一个周末的时间，SUV天逸带着我们，从</w:t>
        <w:br/>
        <w:t>武汉到襄阳</w:t>
        <w:br/>
        <w:t>，从现代到盛唐。</w:t>
        <w:br/>
        <w:t>世界很大，路还很长，</w:t>
        <w:br/>
        <w:t>无论是天涯海角还是身边的风景，</w:t>
        <w:br/>
        <w:t>有你陪伴的旅途，总是美好……</w:t>
      </w:r>
    </w:p>
    <w:p>
      <w:r>
        <w:t>评论：</w:t>
        <w:br/>
        <w:t>1.太简单了</w:t>
      </w:r>
    </w:p>
    <w:p>
      <w:pPr>
        <w:pStyle w:val="Heading2"/>
      </w:pPr>
      <w:r>
        <w:t>21.美食＆美景?开心自驾游武汉</w:t>
      </w:r>
    </w:p>
    <w:p>
      <w:r>
        <w:t>https://you.ctrip.com/travels/hubei100067/3663320.html</w:t>
      </w:r>
    </w:p>
    <w:p>
      <w:r>
        <w:t>来源：携程</w:t>
      </w:r>
    </w:p>
    <w:p>
      <w:r>
        <w:t>发表时间：2018-4-26</w:t>
      </w:r>
    </w:p>
    <w:p>
      <w:r>
        <w:t>天数：4 天</w:t>
      </w:r>
    </w:p>
    <w:p>
      <w:r>
        <w:t>游玩时间：2 月</w:t>
      </w:r>
    </w:p>
    <w:p>
      <w:r>
        <w:t>人均花费：3000 元</w:t>
      </w:r>
    </w:p>
    <w:p>
      <w:r>
        <w:t>和谁：和朋友</w:t>
      </w:r>
    </w:p>
    <w:p>
      <w:r>
        <w:t>玩法：</w:t>
      </w:r>
    </w:p>
    <w:p>
      <w:r>
        <w:t>旅游路线：</w:t>
      </w:r>
    </w:p>
    <w:p>
      <w:r>
        <w:t>正文：</w:t>
        <w:br/>
        <w:t>心血来潮的想要出去玩，正好现在没什么事，看着我们大中国的地图考虑了很久，决定去湖北</w:t>
        <w:br/>
        <w:t>武汉</w:t>
        <w:br/>
        <w:t>，至于原因嘛，则是因为看见武汉两个字的一瞬间忽然想到了小时候经常看的龙牡壮骨颗粒广告，哈哈哈                                               说走就走的旅行最容易，也不准备查攻略了，收拾一下行囊，买张火车票，上路～</w:t>
        <w:br/>
        <w:br/>
        <w:t>今天坐了好几个个小时的高铁到达</w:t>
        <w:br/>
        <w:t>武汉</w:t>
        <w:br/>
        <w:t>，临时订票本以为票很紧张，结果今天上了车一看，还有不少的空位。</w:t>
        <w:br/>
        <w:t>出了车站首要任务就是要去车站南边临近的一嗨网点取车。在高铁上我想与其各种查线路坐公交或者滴滴打车去目的地，不如租个车自驾去想去的地方更自由，反正我手机上有导航～虽然我外表是个萌妹子，但内心是比较汉子滴～所以我选了一辆Jeep自由侠，试驾的时候感觉果然没让我失望，于是愉快的取车开走～</w:t>
        <w:br/>
        <w:t>住宿订的是一家快捷酒店，还算比较干净，就是房间面积不是多大，正好一个人住太大了也会害怕～我随身带着长袖长裤的睡衣，就差再带个睡帽了，其实要不是嫌睡袋不舒服，我还真想买一个～</w:t>
        <w:br/>
        <w:t>收拾完行李想去</w:t>
        <w:br/>
        <w:t>黄鹤楼</w:t>
        <w:br/>
        <w:t>，离酒店很近，所以没开车，同时也想观察一下</w:t>
        <w:br/>
        <w:t>武汉</w:t>
        <w:br/>
        <w:t>的路况，于是步行出发～在小道上转悠了很久，就在我快要后悔为什么没开车的时候，终于看见了黄鹤楼的指示牌！</w:t>
        <w:br/>
        <w:t>遗憾的是到达时已经过了五点，售票处都关门了，所以只能远远的看了一下，还是回宾馆休息顺便查查</w:t>
        <w:br/>
        <w:t>黄鹤楼</w:t>
        <w:br/>
        <w:t>的攻略吧，第二天早起一点开车过来就好了。</w:t>
        <w:br/>
        <w:br/>
        <w:t>但是回酒店之后想了想，晚上还得吃饭呢，于是又开车来了</w:t>
        <w:br/>
        <w:t>户部巷</w:t>
        <w:br/>
        <w:t>，进了户部巷主路上就开始排队，人很多，小吃店不少，要吃什么还得好好逛逛再说～</w:t>
        <w:br/>
        <w:t>真是凑巧，这几家门口人最多的店，没有一家我喜欢吃的，所以不用排队等着了，突然发现挑食也是有好处的～</w:t>
        <w:br/>
        <w:t>继续逛，发现了一个指示牌，有汉味小吃街的指示，决定要去看看～</w:t>
        <w:br/>
        <w:t>比较纠结的是，虽然摊位很多，但是有不少重复的，而且这条街上的小吃也是我不怎么爱吃的，难道逛了半天最后还是要找KFC之类的快餐店了吗，好郁闷～</w:t>
        <w:br/>
        <w:br/>
        <w:t>来来回回走了好几遍，终于决定尝试一下徐嫂糊汤粉，预料之中的不合我的口味，秉着不能浪费的原则，还是咬着牙坚持吃完了～</w:t>
        <w:br/>
        <w:t>我在网上买过蔡林记的快食热干面，口感不是特别好，就感觉像是面条上撒了许多黏嘴的黑芝麻糊，还不如我们那里技艺不精的商贩做的热干面好吃呢，进来点了糊米酒和热干面，现做的热干面果然是比快食热干面要好吃不少，口味也比较多，价格从六元至十几元不等。至于米酒糊，勾芡太重，一杯喝下去就已经饱了，都不用再吃面了～</w:t>
        <w:br/>
        <w:br/>
        <w:t>感觉吃的有点撑，出来散散步，正好看到了</w:t>
        <w:br/>
        <w:t>武汉长江大桥</w:t>
        <w:br/>
        <w:t>的夜景，登桥的地方正在整修，也没能上桥去看一看，内心有点小小的遗憾～</w:t>
        <w:br/>
        <w:t>逛到一家叫蔡明纬的店之后又买了一杯米酒糊暖身子，蔡明纬家的米酒糊有长条形的汤圆、糯米团子，没有加红枣和桂花，冰糖味比较重，一杯下肚，我忽然想起来自己是开车出来的，喝了两杯米酒糊再开车，恐怕是要酒驾了吧，没办法，只好把车停在原来的地方，今晚步行回酒店，明天一早再来开吧～</w:t>
        <w:br/>
        <w:br/>
        <w:t>喝两杯米酒糊的后果就是第二天睡到了九点多才醒，想想还要步行去取车，慌慌张张的起床刷牙洗脸，还要顺带解决早饭～</w:t>
        <w:br/>
        <w:t>酒店隔壁就是很出名的小钟水饺，买了一个面窝，只要一块五，上面撒着黑芝麻，很香脆。要了一碗7块钱的小馄饨，数了数至少得有15个，饭量小的妹子估计都吃不完～</w:t>
        <w:br/>
        <w:t>黄鹤楼</w:t>
        <w:br/>
        <w:t>的门票可以在网上团购，我在网上买的才70一张，不算贵～</w:t>
        <w:br/>
        <w:t>看见了电梯，很激动的心想不用爬楼梯了，结果电梯不是随便开放的～</w:t>
        <w:br/>
        <w:t>直奔主楼之后然后各种拍照，武汉就在我脚下，想想就有点小激动～</w:t>
        <w:br/>
        <w:t>黄鹤楼的门票包含可以写一张明信片，还好我昨晚查了攻略之后随身带了一支笔，写了一张之后就离开了黄鹤楼～所以说大家出门一定要提前做攻略，又玩起来会更加的方便～</w:t>
        <w:br/>
        <w:br/>
        <w:t>开车去</w:t>
        <w:br/>
        <w:t>昙华林</w:t>
        <w:br/>
        <w:t>，到了以后发现停车不是特别方便，好在有停车位，哪怕需要花点钱，就当是买个心安吧～停车后又走了200米左右才看到昙华林的标识，要不是跟着导航，就看周边的环境我真的以为走错了地方～</w:t>
        <w:br/>
        <w:br/>
        <w:t>门面都挺小资的，但是文艺范儿还真没感觉出来，老城区改造的街，一楼商铺二楼就是居民楼，有时候看到心仪的店刚想赞叹，抬头一看到楼上晒出来的衣服，瞬间觉得没有了情调～</w:t>
        <w:br/>
        <w:t>感觉当地上学的学生来的比较多吧，还有那些热衷于自拍的人，对于我这样的人来说，对这样的地方实在无感，因为每次看到楼上居民晒出来的内衣，再看看楼下努力营造氛围的店铺，这种对比让我真心觉得很尴尬～</w:t>
        <w:br/>
        <w:t>路过武大，这个季节没有樱花，我也偶遇不到武大女神，诺大的校园还有种想要迷路的感觉，匆匆的转了一圈感受一下大学生的活力，走人～</w:t>
        <w:br/>
        <w:t>楚河汉街</w:t>
        <w:br/>
        <w:t>有杜莎夫人蜡像馆，孤单的我决定还是不要浪费钱买票了，在门口拍个照就好，我主要的正事是找地方解决自己的晚餐～</w:t>
        <w:br/>
        <w:t>最终还是进了万达里面的呷哺呷哺，排了一会儿队就到我了，进去点了一个肥牛套餐，吃的超级撑，结账才54块钱，意想不到的划算～</w:t>
        <w:br/>
        <w:t>今天晚上留了个心眼儿，没有再喝米酒糊，不然车又得悲催的停在这里了～</w:t>
        <w:br/>
        <w:t>早晨起来在小秋水饺吃了碗热干面，本来只是图离得近，没想到味道还蛮不错，个人感觉比蔡林记的好吃～</w:t>
        <w:br/>
        <w:t>这里有飞伞项目，带着小孩郊游野餐的人比较多～</w:t>
        <w:br/>
        <w:t>天气不好的遗憾，美食来弥补，开车来了宜家，也没逛家具和家居，点了薯条三文鱼沙拉和巧克力蛋糕，甜食的力量无穷大，吃完之后感觉舒畅多了～</w:t>
        <w:br/>
        <w:t>吃完回酒店拿行李，换到光谷步行街附近的酒店去住，但是房间比以前那个还小，而且设施不够完善，好在我自己也没那么多硬性需求，凑合着住一晚算了～</w:t>
        <w:br/>
        <w:t>整理下行李去光谷步行街，既然住在了附近，那晚上逛晚一点回去吧，少睡一会儿觉，省的心里再抱怨酒店不好～</w:t>
        <w:br/>
        <w:t>晚饭实在不知道吃什么，还是去吉祥锟饨吧，毕竟全国连锁大众口味，外加一个鸡腿，足够填饱肚子了，一个人出门的坏处就是吃饭能吃饱就行，别要求吃好了，毕竟有些地方一个人去吃实在是没什么劲～</w:t>
        <w:br/>
        <w:t>早饭找到了一家</w:t>
        <w:br/>
        <w:t>襄阳</w:t>
        <w:br/>
        <w:t>牛肉面店，点了一份牛杂宽粉，汤头浓郁，放上辣椒香香辣辣的，我连汤都喝的干干净净～</w:t>
        <w:br/>
        <w:t>吃完早饭又去各国风情街逛了一圈，因为下着雨的原因，也没拍多少照片，逛了没一会儿就走了，还要回去换酒店呢～</w:t>
        <w:br/>
        <w:t>新换的快捷酒店很合心意，至少基本设施齐全，房间面积也大，一个人住相当舒服～</w:t>
        <w:br/>
        <w:t>面条消化的快，忙活了半天又饿了，找了一家牛肉面老店，吃完以后的感受就是想给老板二十个赞～</w:t>
        <w:br/>
        <w:t>黎黄陂路街头博物馆</w:t>
        <w:br/>
        <w:t>结果周边都是施工的工地，是我来的不凑巧吧，没什么可逛性～</w:t>
        <w:br/>
        <w:t>然后去了</w:t>
        <w:br/>
        <w:t>江汉路步行街</w:t>
        <w:br/>
        <w:t>，跟</w:t>
        <w:br/>
        <w:t>楚河汉街</w:t>
        <w:br/>
        <w:t>比起来，这里店铺比较杂乱，品牌重复性特别高。阴雨连连的天气实在没啥好兴致，继续吃吃吃吧～吃完回酒店睡午觉去算了，等雨停了再出来～</w:t>
        <w:br/>
        <w:t>昨天白天睡得太多，以致晚上睡不着了，然后就把回家的车票买好了，顺便查了查今天要去的地方～</w:t>
        <w:br/>
        <w:t>晴川阁</w:t>
        <w:br/>
        <w:t>不需要门票，只要简单的登记一下资料就可以进去，因为不用花钱的原因，不会有太高的奢求，没想到景色一点也不差，性价比很高～</w:t>
        <w:br/>
        <w:t>晴川阁</w:t>
        <w:br/>
        <w:t>不需要门票，只要简单的登记一下资料就可以进去，因为不用花钱的原因，不会有太高的奢求，没想到景色一点也不差，性价比很高～</w:t>
        <w:br/>
        <w:t>尽管能见度很低，我依然为登上了长江大桥感到十分激动，桥上风很大，吹的整个人都快懵掉了～</w:t>
        <w:br/>
        <w:t>回</w:t>
        <w:br/>
        <w:t>户部巷</w:t>
        <w:br/>
        <w:t>吃午饭，好巧不巧的大门在装修～</w:t>
        <w:br/>
        <w:t>溜达一圈又买了些零食，准备一会儿回去的高铁上饿了吃～然后去一嗨租车点还了车，拿着行李去高铁站坐车回家～</w:t>
        <w:br/>
        <w:t>就要上车了，忽然想到《叶子》的歌词——我一个人吃饭旅行到处走走停停～以前从来没有体验过一个人的旅游，这次尝试了一把，虽然孤单，却又很自在，希望以后还能有这样的机会，让我可以一个人狂欢～</w:t>
      </w:r>
    </w:p>
    <w:p>
      <w:r>
        <w:t>评论：</w:t>
        <w:br/>
        <w:t>1.带上孩子去不知道方面嘛？</w:t>
        <w:br/>
        <w:t>2.亲，一路吃下来最好吃的是哪家店啊？我其实比较喜欢路边的小店，感觉更接地气。</w:t>
        <w:br/>
        <w:t>3.不想很多人的时候去，淡季大概是什么时候呢？</w:t>
      </w:r>
    </w:p>
    <w:p>
      <w:pPr>
        <w:pStyle w:val="Heading2"/>
      </w:pPr>
      <w:r>
        <w:t>22.千古帝都，梦回大汉，汉人一生一定要去一次的地方</w:t>
      </w:r>
    </w:p>
    <w:p>
      <w:r>
        <w:t>https://you.ctrip.com/travels/zaoyang2718/3666369.html</w:t>
      </w:r>
    </w:p>
    <w:p>
      <w:r>
        <w:t>来源：携程</w:t>
      </w:r>
    </w:p>
    <w:p>
      <w:r>
        <w:t>发表时间：2018-4-30</w:t>
      </w:r>
    </w:p>
    <w:p>
      <w:r>
        <w:t>天数：</w:t>
      </w:r>
    </w:p>
    <w:p>
      <w:r>
        <w:t>游玩时间：</w:t>
      </w:r>
    </w:p>
    <w:p>
      <w:r>
        <w:t>人均花费：</w:t>
      </w:r>
    </w:p>
    <w:p>
      <w:r>
        <w:t>和谁：</w:t>
      </w:r>
    </w:p>
    <w:p>
      <w:r>
        <w:t>玩法：</w:t>
      </w:r>
    </w:p>
    <w:p>
      <w:r>
        <w:t>旅游路线：枣阳，汉城酒店</w:t>
      </w:r>
    </w:p>
    <w:p>
      <w:r>
        <w:t>正文：</w:t>
        <w:br/>
        <w:t>枣阳汉城酒店</w:t>
        <w:br/>
        <w:t>¥</w:t>
        <w:br/>
        <w:t>345</w:t>
        <w:br/>
        <w:t>起</w:t>
        <w:br/>
        <w:t>立即预订&gt;</w:t>
        <w:br/>
        <w:t>展开更多酒店</w:t>
        <w:br/>
        <w:t>第一章 汉城而我在等你</w:t>
        <w:br/>
        <w:t>若我白发苍苍,容颜迟暮,你会不会,依旧如此,牵我双手,倾世温柔。</w:t>
        <w:br/>
        <w:t>穿越千年,只为你而来。前世五百次的回眸,才换来今生的擦肩而过。</w:t>
        <w:br/>
        <w:t>多少的英雄柔情、九州天下、多少的金戈铁马、盛世风华。 梦回汉朝,开启一场探究缘起的寻根之旅,讲述一段风云跌宕的历史故事。</w:t>
        <w:br/>
        <w:t>两千余年的帝王之乡,汉光武帝故里,这里是英雄辈出的中原重地——</w:t>
        <w:br/>
        <w:t>枣阳</w:t>
        <w:br/>
        <w:t>枣阳东靠“九省通衢”的武汉,西依历史文化名城襄阳,南临魅力富饶的江汉平原,北接中原文化核心的河南。汉十高速,麻竹高速,汉丹铁路,316国道横穿东西,枣潜高速,寺沙省道贯穿南北,南下北上,东进西行十分快捷便利。</w:t>
        <w:br/>
        <w:t>到达方式:</w:t>
        <w:br/>
        <w:t>1.飞机:距离枣阳最近的机场是</w:t>
        <w:br/>
        <w:t>襄阳机场</w:t>
        <w:br/>
        <w:t>,可以选择抵达襄阳机场后乘车到枣阳,襄阳机场距离中国汉朝约67.3km;直飞襄阳的航班不多,也可以选择在武汉进行中转。</w:t>
        <w:br/>
        <w:t>2.火车:高铁到</w:t>
        <w:br/>
        <w:t>枣阳站</w:t>
        <w:br/>
        <w:t>,从枣阳站到中国汉城7.9km。很多乘坐高铁可以在武汉进行中转换乘,武汉到枣阳高铁约2小时。像南昌,杭州等地方也可以直接睡一晚卧铺到枣阳。</w:t>
        <w:br/>
        <w:t>3.自驾:高速公路</w:t>
        <w:br/>
        <w:t>从G70福银高速孝襄段(汉十)“吴店”下高速,距中国汉城11.7km;“琚湾”下高速,距中国汉城18.4km;“王城”下高速,距中国汉城30km。</w:t>
        <w:br/>
        <w:t>国道、省道</w:t>
        <w:br/>
        <w:t>(1)从G316国道随州进入枣阳境,距中国汉城24.9km;襄州进入枣阳境,距中国汉城30km。</w:t>
        <w:br/>
        <w:t>(2)从S216省道河南唐河进入枣阳境,距中国汉城30km;随州进入枣阳境,距中国汉城40.7km。</w:t>
        <w:br/>
        <w:t>(3)从S335省道河南桐柏进入枣阳境,距中国汉城53km。</w:t>
        <w:br/>
        <w:t>一座汉宫,七台大戏,二十八项民俗体验。行程推荐:</w:t>
        <w:br/>
        <w:t>【悠闲游线路】汉城文化广场——四大雕塑——四大场馆——汉街食尚坊——汉宫平城门(游客中心)——惠风书画院——百布堂——汉家衣裳——铭艺影雕——东篱陶艺——灵台地动仪——灵台二楼书画展——德阳殿——明堂辟雍——御林军校场——望京门——汉城影视基地——辰龙池——古街区——古村落——古牌坊——古宅院——金蟾池——朱雀门——斗鸡馆——汉宫御香液——电影节展馆——君香玫瑰源——古饰情愿——活字印刷——古法造纸——剪纸馆</w:t>
        <w:br/>
        <w:t>【演艺路线】汉宫平城门——御林军开城迎宾——登基大典——光武帝校场点兵——斗鸡表演——汉城三兄弟——公审高天豹——皇家比武招亲</w:t>
        <w:br/>
        <w:t>【体验游线路】汉宫平城门——活字印刷——古法造纸——剪纸馆——斗鸡馆——汉宫御香液——电影节展馆——君香玫瑰源——古饰情愿————御林军校场——望京门——汉城影视基地——古街区——古村落——古牌坊——古宅院——金蟾池——朱雀门——德阳殿——灵台地动仪——灵台二楼书画展——汉代娱乐体验——东篱陶艺——铭艺影雕——铭艺影雕——百布堂——惠风书画院</w:t>
        <w:br/>
        <w:t>PS:进入汉宫时候可以更换汉服,男生女生还有小朋友都可以在对应画册上选择喜欢的汉服,来一场说走就走的穿越之旅。</w:t>
        <w:br/>
        <w:t>初到汉城,就被这座气势雄伟的宫殿为之震撼。这是一个集汉代建筑精华与古典园林景观为一体的大型复古建筑群,核心区项目占地1800亩,规划建筑80万平方米,瞬间庄重气派感油然而生。穿上汉服,从踏进汉宫平城门的那一刻开始,仿佛时光倒流,一段风云跌宕的汉朝历史故事,一段探究缘起的寻根之旅就此开启,这个汉文化核心地标,是汉人一生一定要去一次的地方。</w:t>
        <w:br/>
        <w:t>跨越千年梦,再现万朝城</w:t>
        <w:br/>
        <w:t>很早以前就看过一部关于生死爱恋的穿越剧,也许是前世的姻,也许是来生的缘,错在今生与你相见。</w:t>
        <w:br/>
        <w:t>维天有汉,龙飞白水,临身帝王之乡,梦回大汉,参与汉文化的震撼洗礼,聆听波澜壮阔的历史长歌。</w:t>
        <w:br/>
        <w:t>开面戴冠 结发合卺 正月守岁 宗脉家国。浩瀚天河在九州落定 龙的图腾从中原腾飞。着汉服 行汉礼 驰汉军 扬汉威。这个华服锦绣的民族被称为“汉族”。</w:t>
        <w:br/>
        <w:t>在平城门前的开城迎宾表演,炮火齐鸣声中汉宫的城门缓缓开启,担任皇家护卫的御林军魁梧威猛地走来。汉光武帝刘秀在众宫女太监将士的簇拥下前来欢迎五湖四海的宾朋。浩浩荡荡的皇家仪仗队走过,可以联想到一个故事:当年刘秀在长安求学,看到执金吾率领禁军走过的场面,非常有气势。遇上他就想起来当时远在新野的梦中情人,阴丽华,刘秀当时就立下了:仕官当作执金吾,娶妻当得阴丽华的目标。</w:t>
        <w:br/>
        <w:t>汉光武帝刘秀,翦灭群雄、建立后汉,开创“光武中兴” 面对断壁残垣、江山破碎的社会状况,他勤于国政,改革开拓,终于使东汉王朝在一片焦土废墟中恢复和发展。 从封狼居胥,纵马中原,到光武中兴的锦绣盛世,一座属于中国人的汉代都城在枣阳盛世再现,一场穿越亘古的鸿美之旅,一篇梦回千年的盛世华章。</w:t>
        <w:br/>
        <w:t>中国汉城是由清华大学所规划设计的,朱雀门前一条中轴线一分为二,左右两边建筑分别是观天象的灵台和祭祀天地的明堂辟雍。一阴一阳,一圆一方,这里已经领略了汉代古建筑之美。木构楼阁是木构建筑成熟的标志之一,常有三四层的方形阁楼,每层有斗拱承托的挑檐,其上置平坐阳台,满足遮阳、避雨和远眺的要求,造型凹凸有致,虚实相生,成为一种特殊建筑风格历史。</w:t>
        <w:br/>
        <w:t>中国汉城是根据考古发现复原的一座完整的汉代都城,包括城墙、城门、护城河、外城、内城、宫殿区、后宫区、太子东宫、御花园、天街御道、祭祀灵台和明堂辟雍、官寺、太学、漆里舍、街市、市楼、鼓楼、寺庙等。从建筑的整体布局到单体形制,都充分利用了对汉代的考古成果,建筑与景点的名字,均采用东汉都城洛阳相同的名称,使“中国汉城”的建筑文化具有丰富的学术价值。</w:t>
        <w:br/>
        <w:t>阙楼是汉代的一种纪念性建筑。阙楼的主要作用是立于主建筑的两侧,使主建筑显得非常威严。这种建筑只有皇亲贵族才可以使用。汉代石阙,是我国现存的时代最早、保存最完整的古代地表建筑,距今已有近2000年的历史,堪称国宝级文物。汉城是根据汉代传统建筑史所建,景区里阙楼自然必不可少。雏型是古代墙门豁口两侧的岗楼,在人们能够建造大型门屋后,便演变成门外侧的威仪性建筑,防御功能逐渐减弱。</w:t>
        <w:br/>
        <w:t>登上城楼,可以把整片建筑都尽收眼底,汉宫的大气磅礴,城墙上的汉旗迎风飘扬。当自己凌驾于琼楼玉宇之上,很难不遐想联翩,这个时候才会明白自己是多么渺小。城外黄墙青瓦环护,城内佳木茏葱。德阳殿前听闻汉宫之中的太监总管在昭读圣旨,邀文武百官前来进谏。</w:t>
        <w:br/>
        <w:t>走进大殿,正中是一个朱漆方台,上面安放着金漆雕龙宝座,背后是雕龙围屏,方台两旁有几根高大的蟠龙金柱,每根大柱上盘绕着一条矫健的金龙;仰望殿顶,金碧辉煌,金龙纹图案正对着下面的金銮宝座,梁材间彩画绚丽,鲜艳悦目。</w:t>
        <w:br/>
        <w:t>登基大典开始,各国使者纷纷前来恭贺圣上,献上奇珍异宝,还带来了地域特色的表演。南国有一舞者, 忽如间水袖甩将开来,衣袖舞动,似有无数花瓣飘飘荡荡的凌空而下,飘摇曳曳,一瓣瓣,牵着一缕缕的沉香。还有曼妙女子,清颜白衫,青丝墨染,彩扇飘逸,若仙若灵,水的精灵般仿佛从梦境中走来。</w:t>
        <w:br/>
        <w:t>【金戈铁马,替谁争天下】</w:t>
        <w:br/>
        <w:t>硝烟弥漫,沙尘滚滚,烈马奔腾,杀声震天。战鼓四起,狼烟滚滚,人仰马翻,炮火连天,殊死搏斗,片甲不留。以往只在电影中看到的马战场面现在在汉城景区里的御林军校场里就可以亲眼见到。光武帝校场点兵的表演也是异常精彩,之前在其他景区也看过类似的特技表演,但是汉城不一样的是结合了剧情,还在表演中加入了特效爆破效果。代入感太强了,演员的高超马上技艺,加上特效,看得是惊心动魄。</w:t>
        <w:br/>
        <w:t>各大将军纷纷展示高超武技,皆甲胄鲜明,刀枪耀眼,骑着高头大马,一个个虎背熊腰,显得英姿勃勃。 顿时杀气腾腾。勇士手持长枪或双锤,或持狼牙棒或偃月刀,有的倒立马背,有的俯身拾物,有的飞身跃马,有的横撑马背,有的金鸡独立,各种高超马技一一展示出来,御林军训练有素的高超技艺和强大的作战能力展露无遗。 场上只听人喊马嘶,刀剑铿锵,只见尘灰腾空,人影恍惚。看表演的那天刚刚下过雨,沙土地里全是泥泞,整场表演下来效果不减,非常不容易。</w:t>
        <w:br/>
        <w:t>【互动体验】</w:t>
        <w:br/>
        <w:t>景区里还有古法造纸和活字印刷的体验。西汉时期已经开始使用丝絮和麻造纸,是纸的远祖,而东汉时的蔡伦改进了造纸术,形成了现代意义上的纸。造纸术成为中国的四大发明之一。亲自动手,在互动中学习了解中华文化的博大精深,欢乐有趣。</w:t>
        <w:br/>
        <w:t>中国历史上文治武功登峰造极的鼎盛王朝,这里还展示了最正宗的汉文化符号。汉字的博大精深,东汉末期,楷书出现,至此汉字的演化已臻完善。不仅如此,东汉时出现了第一部书法专著《草书势》。</w:t>
        <w:br/>
        <w:t>在这里大家可以挑选自己喜欢的诗词歌赋或者喜欢的文字来自己动手造纸印刷。</w:t>
        <w:br/>
        <w:t>东汉张衡制成了世界上第一台能够预报地震的候风地动仪。有趣的互动,在感应设备上跳跃,地震仪就能测试出是几级地震,地震仪上的龙头还会喷射火焰,很适合小朋友的亲子互动。</w:t>
        <w:br/>
        <w:t>这里还有很多娱乐的小游戏,像这个用小锤子来击打木球,要使木球击中对面的锣。看似容易,上手是相当困难,不要说击中了,好几次连木球都没有打中。</w:t>
        <w:br/>
        <w:t>这些都是在游览汉宫之余更加丰富行程的小体验,不妨前来试试。</w:t>
        <w:br/>
        <w:t>【水墨山水画建筑】</w:t>
        <w:br/>
        <w:t>穿过望京门,就会来到汉城影视基地,这里是著名导演张艺谋为了他的新电影《影》量身定制,精心打造的全木,卯榫结构仿古建筑。根据剧情的需要,这个置景区域被分为四大板块:分别是古街区,古村落,古宅院以及古战场。来到这里后我越来越对这部电影有所期待了,《影》再过几个月就上映了。</w:t>
        <w:br/>
        <w:t>这里的建筑非常的有特色,木制做旧的效果极具真实性,所有的场景尽量呈现黑白化,最终达到像中国水墨画的感觉。但又不是全黑白色的效果,很微妙。继张艺谋在中国汉城影视基地取景拍摄以后,这里还相继迎来了《凰权奕天下》和《九州缥缈录》的取景拍摄。</w:t>
        <w:br/>
        <w:t>刘秀在位三十三年间,励精图治,推行仁政,大兴儒学、推崇气节,谱写了“光武中兴”的盛世华章。毛泽东曾评价刘秀为“最有学问、最会打仗、最会用人”的皇帝。但历史正剧中对刘秀的宣传及形象塑造,都还远远不够。在建设中国汉城的同时,投资方拟定投资1.2亿元,拍摄30集大型电视连续剧——《光武中兴》,全景再现刘秀家乡起兵、大战昆阳、登基称帝、统一全国、推行仁政、大兴儒学等重要历史事件,展示刘秀纵横跌宕的一生和那个风云变幻、英雄辈出的时代。以此为契机,在全国叫响中国汉城品牌,将中国汉城及影视外景基地打造成华中地区最大的、最具汉代建筑风格的影视拍摄基地。</w:t>
        <w:br/>
        <w:t>在景区里捡到的这个小精灵,非常可爱,小脸蛋嫩的好像可以掐出水来。小精灵的汉服写真更是受到很多人的喜欢。</w:t>
        <w:br/>
        <w:t>汉服是从“黄帝尧舜垂衣裳而天下治”的衣裳发展而来。古老的天子六服、王后六服、儒服、剑服位于汉服体系的中心,沿袭四千多年。冕服是汉服的根源,也最能体现“绝地天通”的华夏信仰,更是汉人千年来祭神祀祖,与天地交通的吉服。天子六服和王后六服相加不仅象征天之大数十二,也分别代表乾坤天地、三辰五行之天道,以分别代表了汉服的两种基础服制——衣裳制和深衣制。现在已经有越来越多的人喜欢上了汉服写真。</w:t>
        <w:br/>
        <w:t>长街长,烟花繁,你挑灯回看, 短亭短,红尘辗,我把萧再叹。</w:t>
        <w:br/>
        <w:t>苍茫大地一剑尽挽破,何处繁华笙歌落。斜倚云端千壶掩寂寞,纵使他人空笑我。</w:t>
        <w:br/>
        <w:t>穿上汉服来到这里最适合凹造型了,分分钟都能出大片的感觉。在古街上录一段风趣搞笑的抖音;除了这些,这里还会有“汉城三兄弟”和“公审高天豹”的表演。幽默风趣,互动性强,早已经分不清是在现实还是穿越。</w:t>
        <w:br/>
        <w:t>在汉城的影视基地来了为非作歹的三兄弟,他们横行霸道,调戏妇女、欺负商贩,还谋财害命,惹得民不聊生。皇上龙颜大怒,特下诏书,全城通缉,凡入城揭发举报者,重金悬赏。正当三兄弟抢劫时,遇到长的俊俏,路见不平拔刀相助的巾帼英雄“花木兰”......会发生什么样的故事呢,来到现场一探究竟。</w:t>
        <w:br/>
        <w:t>附上汉宫景区节目表:</w:t>
        <w:br/>
        <w:t>01御林军开城迎宾表演(地点:朱雀门,天街御道)</w:t>
        <w:br/>
        <w:t>02登基大典(地点:内城德阳殿)</w:t>
        <w:br/>
        <w:t>03汉城三兄弟(地点:汉城影视基地)</w:t>
        <w:br/>
        <w:t>04公审高天豹(地点:汉城影视基地)</w:t>
        <w:br/>
        <w:t>05斗鸡表演(地点:斗鸡馆)</w:t>
        <w:br/>
        <w:t>06光武帝校场点将(地点:御林军校场)</w:t>
        <w:br/>
        <w:t>07皇家比武招亲(地点:灵台北门)</w:t>
        <w:br/>
        <w:t>(备注:景区内节目上午,下午均有,演出场地不变,有时候会因为天气或者其他原因取消演出或更改,具体的还是要当天在景区内咨询)</w:t>
        <w:br/>
        <w:t>门票信息</w:t>
        <w:br/>
        <w:t>汉宫+汉城影视基地</w:t>
        <w:br/>
        <w:t>可以订成人票和优惠票,建议提前网上买好。</w:t>
        <w:br/>
        <w:t>开放时间 9:00-18:00</w:t>
        <w:br/>
        <w:t>特惠政策</w:t>
        <w:br/>
        <w:t>A.免票政策:儿童身高1.2米(不含)以下免票;70岁(不含)以上老人凭本人有效身份证免票。</w:t>
        <w:br/>
        <w:t>B.优惠政策:儿童身高1.2(含)-1.4米(不含)、60(不含)-70岁(含)之间老人凭本人有效身份证、现役军人凭本人现役军人有效证件、残疾人凭本人有效残疾证、学生凭本人有效学生证件。</w:t>
        <w:br/>
        <w:t>【汉城文化广场】</w:t>
        <w:br/>
        <w:t>汉城文化广场使用花岗岩铺地,占地400亩,总投资8000多万元,是由广州雕塑院设计,中央美术学院铸造,广场以青铜刘秀雕像为核心,并设有“昆阳搬兵”、“光武省亲”、“真定喜宴”、“二十八宿”四大雕塑,是全国最大的青铜雕塑组团,近200位人物和车马的雕塑,神态逼真,栩栩如生,全景再现了光武帝刘秀一生的重要节点,也展现了东汉中兴的历史文化风采。</w:t>
        <w:br/>
        <w:t>站在汉城的城墙之上就能望见这个广场,非常气派壮观。在广场上还建有汉城国际影城,光武剧院,城市印象馆,枣阳博物馆等。</w:t>
        <w:br/>
        <w:t>大型汉文化7D多媒体立体秀----《汉颂》将会在5月26日震撼公演</w:t>
        <w:br/>
        <w:t>该剧是由资深传媒人士杨澜女士担任总策划,著名导演林振宇先生担任总导演。这是一部汉民族追根溯源的史诗巨作,剧场在观众席天顶进行了严密的设计与施工,自动延展雨膜,近521立方米的全球第一巨型浑天仪也将在秀剧中震撼登场。为了呈现东汉浑天仪的震撼效果,《汉颂》邀请国家级专家考证、研讨,通过国际先进的技术手段,希望将古代天文学家叹为观止的创造还原给广大观众。</w:t>
        <w:br/>
        <w:t>全息影像、巨型天幕、4D体验及全包裹演出,传统与现代的激荡融合,在短短的五十分钟内,封狼居胥,纵马中原,亲历光武中兴的锦绣盛世,领略汉族正统的习俗缘起。在5.26号前往汉城游览的小伙伴们一定不能错过。</w:t>
        <w:br/>
        <w:t>这次出行入住的是特色的</w:t>
        <w:br/>
        <w:t>汉城酒店</w:t>
        <w:br/>
        <w:t>。</w:t>
        <w:br/>
        <w:t>汉城酒店</w:t>
        <w:br/>
        <w:t>是中国汉城建筑群的主体建筑之一,总投资1.8亿元,是一家按国家四星标准打造的,酒店的整体建筑风格是仿古汉式建筑,汉风古韵,非常的有特色。这里是汉文化主题酒店,纯粹,超凡,厚德,沉静的汉代建筑,复古的气质,简约的线条,优雅的气氛,仿佛透过时间的薄雾感受到另一个时空的浪漫气息。</w:t>
        <w:br/>
        <w:t>酒店拥有设计独特的220间套汉式豪华客房和套房,房间非常温馨舒适,简约大气的新中式风格设计,配上各种高科技于一体的智能设备,非常舒适,特别有家的感觉。每间客房里均配备了汉式风格的家具及灯饰,“优雅之梦”舒适的软床,倍感温馨和惬意。</w:t>
        <w:br/>
        <w:t>特别定制的洗护用品</w:t>
        <w:br/>
        <w:t>酒店的位置就在枣阳中兴大道汉城广场,靠近人民路,交通非常便利,周边生活设施商铺一应俱全,距离汉城景区入口步行不到5分钟。酒店的对面就是汉街食尚坊,总占地面积达到了48亩,食尚坊每天19:30-21:00会有戏曲,曲艺,舞蹈,情景剧,狮王争霸,快闪,篝火等表演,这里是枣阳夜生活休闲娱乐非常不错的选择,汉城的虾皇,霸王虾......都在这里等着大伙。</w:t>
        <w:br/>
        <w:t>这两天都在汉城酒店的中餐厅里用餐,奢华精致的装修,菜品色泽鲜亮,芳香扑鼻,吃了很多地道的特色美食,现在回想起来都流口水。像鹅肝藕饼,热干面,石头馍,蒸黄骨鱼,沔阳三蒸,鸡汁菌王汤,墨香菇味骨,脆皮乳鸽......</w:t>
        <w:br/>
        <w:t>后面一大波美食图片来袭,做好准备!!!</w:t>
        <w:br/>
        <w:t>END</w:t>
      </w:r>
    </w:p>
    <w:p>
      <w:r>
        <w:t>评论：</w:t>
        <w:br/>
        <w:t>1.请问有什么需要特别注意的地方么？比如人文方面的。</w:t>
        <w:br/>
        <w:t>2.这不叫游记，应该叫加了ps照片的官方介绍，对吗？</w:t>
        <w:br/>
        <w:t>3.😁</w:t>
        <w:br/>
        <w:t>4.辣个...我看了你的图..更坚定了我要去的决心!!!!!!</w:t>
        <w:br/>
        <w:t>5.楼主的照片好美，心动的不行，也想去了，准备安排行程了。</w:t>
      </w:r>
    </w:p>
    <w:p>
      <w:pPr>
        <w:pStyle w:val="Heading2"/>
      </w:pPr>
      <w:r>
        <w:t>23.一座汉城，一袭汉服，梦回千年</w:t>
      </w:r>
    </w:p>
    <w:p>
      <w:r>
        <w:t>https://you.ctrip.com/travels/zaoyang2718/3663029.html</w:t>
      </w:r>
    </w:p>
    <w:p>
      <w:r>
        <w:t>来源：携程</w:t>
      </w:r>
    </w:p>
    <w:p>
      <w:r>
        <w:t>发表时间：2018-5-1</w:t>
      </w:r>
    </w:p>
    <w:p>
      <w:r>
        <w:t>天数：2 天</w:t>
      </w:r>
    </w:p>
    <w:p>
      <w:r>
        <w:t>游玩时间：4 月</w:t>
      </w:r>
    </w:p>
    <w:p>
      <w:r>
        <w:t>人均花费：700 元</w:t>
      </w:r>
    </w:p>
    <w:p>
      <w:r>
        <w:t>和谁：和朋友</w:t>
      </w:r>
    </w:p>
    <w:p>
      <w:r>
        <w:t>玩法：</w:t>
      </w:r>
    </w:p>
    <w:p>
      <w:r>
        <w:t>旅游路线：</w:t>
      </w:r>
    </w:p>
    <w:p>
      <w:r>
        <w:t>正文：</w:t>
        <w:br/>
        <w:t>一直以来，对汉文化都颇有兴趣。秦末天下大乱，刘邦在推翻秦朝后被封为汉王，我好奇汉朝的历史故事；汉朝文化统一、科技发达，蔡伦改进了造纸术，成为中国四大发明之一，张衡发明了地动仪、浑天仪等，我对这些文化倍感好奇；再就是我的汉服情节，最近古风的style太过于盛行，以至于我也迷恋上了汉服。所以，我来到了位于湖北</w:t>
        <w:br/>
        <w:t>枣阳</w:t>
        <w:br/>
        <w:t>的</w:t>
        <w:br/>
        <w:t>中国汉城</w:t>
        <w:br/>
        <w:t>。</w:t>
        <w:br/>
        <w:t>穿一袭古典的汉服，游一座底蕴深厚的汉城，想要梦回千年古城，在这儿就是一眨眼的事儿！这座集汉代建筑精华与古典园林景观为一体的大型复古建筑群，仿佛让我置身汉代，身临其境。而在汉城中，除了精致的建筑和精彩的表演外，最吸引我的就是为张艺谋导演的电影《影》定制的场景，那水墨色调的建筑仿佛让人置身画中，美轮美奂。</w:t>
        <w:br/>
        <w:t>接下来，就跟着我的游记一起来探秘</w:t>
        <w:br/>
        <w:t>中国汉城</w:t>
        <w:br/>
        <w:t>吧！</w:t>
        <w:br/>
        <w:t>【美图预告】</w:t>
        <w:br/>
        <w:t>老规矩，先上美图，来一波诱惑！</w:t>
        <w:br/>
        <w:t>【视频赏析】</w:t>
        <w:br/>
        <w:t>看完图片定格的美，再来欣赏动态视频的美！</w:t>
        <w:br/>
        <w:t>《穿汉服游汉城，寻梦大汉梦回千年》</w:t>
        <w:br/>
        <w:t>备用视频地址：http://v.youku.com/v_show/id_XMzU2NzYzMDkyOA==.html</w:t>
        <w:br/>
        <w:t>【汉宫：千古帝乡，刘秀故里】</w:t>
        <w:br/>
        <w:t>首先，我们来说说</w:t>
        <w:br/>
        <w:t>中国汉城</w:t>
        <w:br/>
        <w:t>吧！中国汉城位于湖北省</w:t>
        <w:br/>
        <w:t>襄阳</w:t>
        <w:br/>
        <w:t>市</w:t>
        <w:br/>
        <w:t>枣阳</w:t>
        <w:br/>
        <w:t>市，是一个集汉代建筑精华与古典园林景观为一体的大型复古建筑群，功能为影视拍摄、展示汉代文化、旅游观光、市民休闲娱乐、弘扬佛学文化、完善城市功能等。中国汉城是以建筑为外形，以文化为内核，以影视为媒介，以旅游为载体，以产业为依托的汉民族文化展示项目。整个项目定位是中国汉文化核心地标、华夏汉文化展示中心和世界汉文化旅游目的地。</w:t>
        <w:br/>
        <w:t>接着，我们再来说说中国汉城的主景区“汉宫”吧！汉宫坐落于汉光武帝刘秀故里，这是一座属于中国人的汉代都城，一场穿越亘古的鸿美巨现，一篇梦回千年的盛世华章。一座汉宫，拥有七台大戏和二十八项民俗体验。</w:t>
        <w:br/>
        <w:t>来到中国汉城，首先我们游览的就是汉宫景区。雄伟的朱雀门出现在我们的眼前，那震撼的气势，无法言语。</w:t>
        <w:br/>
        <w:t>推开城门，穿过城墙，我们迫不及待地想要看看整个汉宫。于是，我们拾级而上，登临城墙之上，俯瞰这坐精美的古建筑群。</w:t>
        <w:br/>
        <w:t>漫步城墙之上，仿佛行走在时间走廊当中，一步就是千年。</w:t>
        <w:br/>
        <w:t>所谓“朱楼黛瓦妆容巧，翠波碧水浣娇颜”就是如此吧，一切竟收眼底。</w:t>
        <w:br/>
        <w:t>在中轴线御道的两旁，分别是两栋一圆一方的建筑，代表了天圆地方的建筑理念，里面的内涵很值得深究。</w:t>
        <w:br/>
        <w:t>站在城墙之上，能清晰完整地看到德阳殿的全貌。橙黄的城墙和朱红的廊柱交织着，再搭配灰色的瓦片，这就是汉代经典的建筑风格。</w:t>
        <w:br/>
        <w:t>站在城墙之上，风呼啸地从耳边吹过，仿佛炮弹轰鸣一般，虽然现在是太平盛世，但闭上眼，依旧能感觉到古时的场景。</w:t>
        <w:br/>
        <w:t>从城墙下来之后，我们来到德阳殿，它作为汉代宫殿的代表，不得不看。</w:t>
        <w:br/>
        <w:t>德阳殿是汉代洛阳北宫的宫殿，它也是北宫最大的宫殿，高大雄伟。据称，在距离洛阳四十三里的偃师城，任可望见德阳殿，可见之雄伟。</w:t>
        <w:br/>
        <w:t>《后汉书》中说德阳殿“可容万人，周旋容万人。陛高二丈，皆文石作坛，激沼水于殿下，画屋朱梁，玉阶金柱，刻缕作宫掖之好，厕以青翁翠”，可见德阳殿是多么的宏伟。</w:t>
        <w:br/>
        <w:t>走在德阳殿周围的长廊上，高高的廊柱和精致的悬梁壁画，不得不让人赞叹这建筑的精美。</w:t>
        <w:br/>
        <w:t>一根根、一排排，绘就了如此美丽的形式感。</w:t>
        <w:br/>
        <w:t>孩子们在这儿肆意的奔跑，沉浸在古色古香的气息当中，寓教于乐。</w:t>
        <w:br/>
        <w:t>走进德阳殿内，首先想到的形容词就是富丽堂皇，再抬头看看屋顶，不得不惊叹地发出“哇”的声响。</w:t>
        <w:br/>
        <w:t>关于汉宫的精美建筑，还有一点我想为大家介绍，那就是位于中轴线旁的明堂辟雍。</w:t>
        <w:br/>
        <w:t>“明堂辟雍”包含两种建筑名称的含义，它是中国古代最高等级的皇家礼制建筑之一。“明堂”是古代帝王颁布政令，接受朝觐和祭祀天地诸神以及祖先的场所。“辟雍”即明堂外面环绕的圆形水沟，环水为雍，意为圆满无缺。圆形像辟，辟即璧，皇帝专用的玉制礼器，象征王道教化圆满不绝。</w:t>
        <w:br/>
        <w:t>【汉城影视基地：张艺谋导演电影《影》的取景地，还未上映先睹为快】</w:t>
        <w:br/>
        <w:t>在汉城里，有一座村落十分特别，灰黑的水墨色调吸引着我们的眼球。你或许会像我一样好奇，如此不凡的建筑出自谁手，让我来告诉你，这是为张艺谋导演的电影《影》定制的场景，游玩之后无比期待电影上映。</w:t>
        <w:br/>
        <w:t>游览完汉宫之后，我们移步到汉城影视基地。刚才所见的建筑，颜色对比鲜明，现在眼前的建筑，灰黑色调如同水墨，两种截然不同的风格，两种截然不同的韵味。</w:t>
        <w:br/>
        <w:t>汉城影视基地是著名导演张艺谋为其2018巨制《影》量身打造，古村古街，古意盎然，尽显传统水墨风韵。</w:t>
        <w:br/>
        <w:t>据说，张艺谋导游把这个村落的房屋、道路等一切场景，以及演员的服饰，都趋于黑白话，意在拍摄时就达到水墨色调的效果，不依赖后期。这种造景艺术，的确高超。</w:t>
        <w:br/>
        <w:t>在古村中，有一个很大很大的坡，很多人会好奇为何会如此建设，据说是为了特效。具体如何，只能先留个悬念，待今年暑期档，电影上映的时候，我们一起去影院揭秘吧。</w:t>
        <w:br/>
        <w:t>这样的色调，真的很容易让人安静下来，同时又充满神秘感，让人不忍心去打扰这座宁静而又神秘的古村。</w:t>
        <w:br/>
        <w:t>风微微地吹起灯笼，仿佛在向游人示意，“我”知道你的到访。</w:t>
        <w:br/>
        <w:t>都说：相濡以沫，不如相忘于江湖！我倒想说：相忘于江湖，不如来这里先体验一下江湖！</w:t>
        <w:br/>
        <w:t>最近抖音上很火的摔碗酒，在汉城影视基地里也有。不妨摔上一碗，体验那番豪迈。</w:t>
        <w:br/>
        <w:t>摔碗一上手，山都抖一抖！喝了摔碗酒，家里啥都有！</w:t>
        <w:br/>
        <w:t>摔碗酒不贵，5元一碗，是当地人家里精品酿制的米酒。既品尝到了美味的米酒，又享受到了摔碗的快感，绝对物有所值。</w:t>
        <w:br/>
        <w:t>在古村中，时而会有乞丐的身影出现。这可不是真的乞丐，你不用敬而远之，他是景区的演艺人员，不妨与其互动一番。给上一元的“小费”，在古村内的节目中会用的上。还要说的是，小哥的快板说的不错哦。</w:t>
        <w:br/>
        <w:t>【汉城市民广场：全景再现光武帝一生的重要节点】</w:t>
        <w:br/>
        <w:t>关于建筑，不得不说的还有汉城市民广场。汉城市民广场正对着汉宫的广阳门，周边配套有博物展览馆、城市印象馆、影视中心、光武大剧院等“四大文化建筑”，广场上还有“光武省亲”“昆阳搬兵”“真定喜宴”和“二十八宿”等四组大型雕塑，是全国最大的青铜雕塑组团，近200位人物和车马的雕塑，神态逼真，栩栩如生，全景再现了光武帝刘秀一生的重要节点。</w:t>
        <w:br/>
        <w:t>几组雕塑群里，我最喜爱的就是“光武省亲”，其主题鲜明、寓意深刻。</w:t>
        <w:br/>
        <w:t>人物和车马的雕塑体态各异，神韵逼真，将历史的厚重与现代的文明有机融合。</w:t>
        <w:br/>
        <w:t>在广场上还种植了不少绿植，这些绿色点缀在黄红相间的建筑当中，恰到好处。</w:t>
        <w:br/>
        <w:t>春天是花开的季节，广场上的花儿也竞相开放了。</w:t>
        <w:br/>
        <w:t>【御林军开城迎宾：魁梧威猛的御林军，精彩绝伦的皇家巡游】</w:t>
        <w:br/>
        <w:t>在汉宫之中，每天有七台大戏上演，可谓是精彩连连。规模宏大的御林军开城迎宾，气势磅礴的光武登基大典，妙趣横生的皇家比武招亲和扣人心悬的光武帝校场点将，将游人带入历史当中，直观的感受发生在那个朝代的故事。</w:t>
        <w:br/>
        <w:t>《御林军开城迎宾》会在朱雀门前的天街御道上演，魁梧威猛的御林军仪仗队，为游人献上精彩的演出，还有皇家巡游队伍带你梦回大汉，穿越古今。</w:t>
        <w:br/>
        <w:t>洪亮的声音，拉开这场大戏的帷幕。</w:t>
        <w:br/>
        <w:t>皇帝和皇后从雄伟的朱雀门内走来，那威武的气势，即便隔了十几米远也能感受到。</w:t>
        <w:br/>
        <w:t>接着是一段优美的舞蹈表演，清晨看到这一幕，真是提神。</w:t>
        <w:br/>
        <w:t>之后，皇帝行走在御道之上，两旁的游人都不禁拿起手中的相机猛拍，生怕错过了什么。</w:t>
        <w:br/>
        <w:t>表演结束，目送魁梧威猛的御林军们离开，不舍这场大戏的落幕。</w:t>
        <w:br/>
        <w:t>【光武帝校场点将：扣人心弦的军事演练，一招还比一招强】</w:t>
        <w:br/>
        <w:t>《光武帝校场点将》会在御林军校场上演，扣人心弦的军事演练，真是让人看得意犹未尽。</w:t>
        <w:br/>
        <w:t>公元36年，刘秀历经长达十年之久的统一战争，将分崩离析的国家，归于一统。然北方匈奴、鲜卑屡犯大汉边境，为抵御外敌入侵，刘秀下旨召集“云台二十八将”中的各大将领，在羽林军校场举行一场盛大的军事演练。</w:t>
        <w:br/>
        <w:t>表演开始之前，就已经能看到演员们在校场中驰骋了。</w:t>
        <w:br/>
        <w:t>演出开始，光武帝登场，云台二十八将集结。</w:t>
        <w:br/>
        <w:t>光是背影就足够吸引我们了，透露出浓郁的英雄气概。</w:t>
        <w:br/>
        <w:t>演出开始，将士们的英姿挥洒在校场当中，轮番上阵的是一波高技能的马上动作。</w:t>
        <w:br/>
        <w:t>每一个特技都让我们无比赞叹，钦佩他们的功力，也对他们背后的付出表示佩服。</w:t>
        <w:br/>
        <w:t>单人表演之后，进入对战模式，更是精彩绝伦。</w:t>
        <w:br/>
        <w:t>两位将军的切磋，将表演推向高潮。</w:t>
        <w:br/>
        <w:t>最后还不忘炫一波特技，在校场当中，遍布炸药。在演出的最后一刻，一弹接一弹的燃放，让观众席上的我们“吓”得快要跳起来了，那感觉太真实了，如同身临其境地在战场当中。</w:t>
        <w:br/>
        <w:t>演出结束，演员们来到观众席旁，向大家挥手告别。说实话，这是一场让人意犹未尽的演出。</w:t>
        <w:br/>
        <w:t>【登基大典：气势磅礴，声势浩荡】</w:t>
        <w:br/>
        <w:t>雕龙画凤、金碧辉煌、装饰奢华的德阳殿是刘秀与文武百官上早朝的地方，在这里，会上演一场声势浩大的登基大典。</w:t>
        <w:br/>
        <w:t>登基大典为新皇帝即位所举行的一个重要的宫廷仪式，一般会在老皇帝过逝后一个月之内择吉日举行。</w:t>
        <w:br/>
        <w:t>气势磅礴的光武帝登基大典要开始了，文武百官齐聚一堂。</w:t>
        <w:br/>
        <w:t>在古代，多数情况下老皇帝过逝时，下一代皇帝和大臣们都会在身边。老皇帝一断气，大臣们会立即参拜新皇帝，这个其实就已经算是即位了。先帝死后，新帝登基大典之前这段时间，新皇帝仍会被大臣们称为皇上，等举行完登基大典后，就是名正言顺的皇帝了。所以，登基大典显得尤为重要，且极其容重。</w:t>
        <w:br/>
        <w:t>皇帝和皇后坐上金碧辉煌的龙椅之后，各国的使臣开始觐见，精彩的歌舞表演也一出接一出上演。</w:t>
        <w:br/>
        <w:t>婀娜多姿的舞姿，体现了不同使国的风味。</w:t>
        <w:br/>
        <w:t>登基大典上的致辞，可谓是气势磅礴、声势浩荡。</w:t>
        <w:br/>
        <w:t>最后，新皇帝登基了嘛，册封臣子是必然要做的事。这一幕一幕看下来，我不知该说仿若穿越回了汉朝，还是走进了影视剧中。</w:t>
        <w:br/>
        <w:t>【汉城三兄弟：天不怕地不怕，引得游人又恨又笑】</w:t>
        <w:br/>
        <w:t>在汉城影视基地，下午三点左右会接连上演两场有趣的表演，一场是《汉城三兄弟》，另一场是《公审高天豹》。</w:t>
        <w:br/>
        <w:t>在影视城内，会看见汉城的三兄弟摇摇晃晃地走来，一言不合就冒充TFBOYS卖萌装傻，唱着他们的青春修炼册不说，还称他们是TF组合。这组合真所谓是天不怕，地不怕，横走汉城啊。</w:t>
        <w:br/>
        <w:t>光是看看这周围的人群，就知道汉城的人气有多旺了。</w:t>
        <w:br/>
        <w:t>《汉城三兄弟》是非常有趣的表演，引得观众哈哈大笑，很多游人一不小心就入戏了，结果是又恨又好笑。</w:t>
        <w:br/>
        <w:t>除了《汉城三兄弟》外，《公审高天豹》也很推荐哦，它是《汉城三兄弟》的番外篇。皇天不负有心人，汉城三兄弟终于被官府抓获，当众庭审，却引来了皇家贵族，官府究竟会如何判决呢？留个悬念，待你去到节目现场，亲身一探究竟吧。</w:t>
        <w:br/>
        <w:t>【活字印刷：一遍遍地拓印，绘出心中的佳句】</w:t>
        <w:br/>
        <w:t>汉朝文化统一、科技发达，以儒家文化为代表的汉文化圈正式成立，华夏族自汉朝以后逐渐被称为汉族。两汉在科技领域亦颇有成就，如蔡伦改进了造纸术，成为中国四大发明之一，张衡发明了地动仪、浑天仪等。</w:t>
        <w:br/>
        <w:t>在汉城当中，有不少研学体验项目，在享受乐趣的同时把汉文化也详细了解了，一举两得。</w:t>
        <w:br/>
        <w:t>活字印刷馆，将四大发明之一毕昇的活字印刷术引入馆舍，以提供体验、展示于一体的文化体验项目。游人可自己筛选喜欢的字模，涂上墨汁拓印在宣纸上，再留上自己的名字，装裱起来留作纪念。还可用古代凸版印刷机亲自印刷喜欢的书签，送给亲朋好友们。</w:t>
        <w:br/>
        <w:t>汉字的博大精深，不得不赞叹。</w:t>
        <w:br/>
        <w:t>这一个个的字模，独具匠心。</w:t>
        <w:br/>
        <w:t>在字模库中，一个一个的寻找，最后凑齐想印的一句话或是一首诗。</w:t>
        <w:br/>
        <w:t>一遍遍地拓印，字迹越来越清晰。</w:t>
        <w:br/>
        <w:t>春风十里不如你，这是我见过最美的春风十里不如你！</w:t>
        <w:br/>
        <w:t>【古法造纸：感受造纸真谛，花草纸是最好的纪念品】</w:t>
        <w:br/>
        <w:t>古法造纸馆，将四大发明之一蔡伦的古法造纸术引入馆舍，以提供体验、展示于一体的文化体验项目，从原材料的甄选、蒸煮、捣浆、浸泡，再到抄纸、细加工、二次浇浆等，直至晾晒为成品，都让我切身感受到古法造纸的真谛。</w:t>
        <w:br/>
        <w:t>游客可直接从抄纸环节体验，利用轻、巧、筛等，甄选极为细腻的纸浆，铺满整个纱网，再进行细加工。</w:t>
        <w:br/>
        <w:t>然后再融入自己想要的花草等，构成漂亮的花草纸，再让其自然晾干即可，可以装裱起来放在家里留作纪念。</w:t>
        <w:br/>
        <w:t>【汉代娱乐体验馆：为旅行增添一丝趣味】</w:t>
        <w:br/>
        <w:t>汉代娱乐体验馆，是按照历史文献复原古代宫廷娱乐、竞技的场馆，志在发扬中华文化，倡导绿色健康的娱乐方式，体验项目有诸葛连弩、捶丸、木射、投篮等，让我们的此次行程充满趣味性。</w:t>
        <w:br/>
        <w:t>诸葛连弩是三国时期蜀国的诸葛亮制作了一种连弩，又被称作元戎弩，一次能发射十支箭，火力很强，但是体积、重量偏大，单兵无法使用，主要用来防守城池和营塞。汉末魏大发明家马钧欲对其进行改进，使之成为一种五十矢连弩，威力更大，但是因为生产很复杂，所用的箭矢也必须特制，所以没大量生产，后失传。</w:t>
        <w:br/>
        <w:t>“捶”即击打，“丸”即小球。捶丸，即是我国古代以球杖击球入穴的一种运动项目。前身可能是唐代马球中的步打球，当时的步打球类似现代的曲棍球，有较强的对抗性。到了宋朝，步打球由原来的同场对抗性竞赛逐渐演变为依次击球的非对抗性比赛，球门改为球穴，名称也随之改称“捶丸”。</w:t>
        <w:br/>
        <w:t>【地震仪：跳一跳测地震等级，龙头红眼又喷火】</w:t>
        <w:br/>
        <w:t>在汉宫的灵台内，有一个神奇的仪器，那就是四大发明之一的地震仪。</w:t>
        <w:br/>
        <w:t>地动仪是中国东汉科学家张衡创造的传世杰作。张衡所处的东汉时代，地震比较频繁，他对地震有不少亲身体验，为了掌握全国地震动态，他经过长年研究，终于在阳嘉元年（公元132年）发明了候风地动仪，这也是世界上的第一架地动仪。</w:t>
        <w:br/>
        <w:t>地动仪有八个方位，每个方位上均有口含龙珠的龙头，在每条龙头的下方都有一只蟾蜍与其对应。任何一方如有地震发生，该方向龙口所含龙珠即落入蟾蜍口中，由此便可测出发生地震的方向。</w:t>
        <w:br/>
        <w:t>投入游戏币，在体验区的踏板上不停的蹦跳，等待测试。游人跳的这一方龙头便会亮红眼睛，并喷出火花。之后显示器上会出现地震的评级，非常有趣。</w:t>
        <w:br/>
        <w:t>【灰黑的水墨画，适合红色的汉服】</w:t>
        <w:br/>
        <w:t>在中国汉城，正确的游玩方式就是穿着汉服游汉城！无论你是男是女，无论你年长年幼，都可以做一回汉朝人！一趟汉城之旅，一定要留下一套汉服的照片，才对得起这趟旅行。那么，首先我要推荐的一处拍摄点，就是汉城影视基地。</w:t>
        <w:br/>
        <w:t>在景区“捡”的小萝莉，真是萌化了众人的心。</w:t>
        <w:br/>
        <w:t>灰黑的主色调，背景比较简单且沉稳，红色的汉服点缀在其中，形成色彩的反差。</w:t>
        <w:br/>
        <w:t>嗯！这真是一个会让人想生娃的景区啊~</w:t>
        <w:br/>
        <w:t>【古村银杏树，适合仙气的汉服】</w:t>
        <w:br/>
        <w:t>接着再来介绍一处拍摄地，同样还是在汉城影视基地内，只不过是在村落深处的古银杏树。这一处拍摄地非常适合小姐姐身着仙气的汉服前来拍摄，这儿有银杏，有石板桥，还有小溪。</w:t>
        <w:br/>
        <w:t>【留下一套汉服影像，才对得起这趟旅行】</w:t>
        <w:br/>
        <w:t>每一个女生大概都会有一个汉服梦吧，所以来到了汉城，我必须得穿上汉服，穿越汉代。拍摄一套汉服的照片，带回家留作纪念，才对得起这趟穿越千年的汉代之旅。</w:t>
        <w:br/>
        <w:t>【汉城特色菜：天南地北美食样样有】</w:t>
        <w:br/>
        <w:t>少了美食的旅行，那是不完整的，所以一定要说说汉城的美食。而在汉城用餐的话，汉城酒店的餐厅是不错的选择。用餐环境舒适，菜品丰富。神马海鲜、江鲜、北京菜、湖北菜，天南地北的菜色样样有。</w:t>
        <w:br/>
        <w:t>呛拌海螺，摆盘十分精美。</w:t>
        <w:br/>
        <w:t>三文鱼拼花螺，在中餐厅吃到日料可谓难得。</w:t>
        <w:br/>
        <w:t>片好的一块块牛排，无比香嫩。摆在云雾缭绕的盘子当中，如梦似幻。</w:t>
        <w:br/>
        <w:t>墨鱼汁排骨，这看上去或许会给人以黑暗料理的感觉，但它的味道是很好吃的。</w:t>
        <w:br/>
        <w:t>顶级的肥牛，让人垂涎欲滴。</w:t>
        <w:br/>
        <w:t>京式片皮鸭，皮非常的香脆，肉非常的酱香。</w:t>
        <w:br/>
        <w:t>千张卷，豆腐皮里裹了黄瓜条和肉冻，一口下去，回味无穷。</w:t>
        <w:br/>
        <w:t>培根卷金针菇，被油和酱料完全浸泡，香气四溢。</w:t>
        <w:br/>
        <w:t>坛香肉，也就是东坡肉，肥而不腻。</w:t>
        <w:br/>
        <w:t>蒸黄骨鱼，有点像剁椒鱼头的做法，香辣的口味，鱼肉非常鲜嫩。</w:t>
        <w:br/>
        <w:t>桂花山药，吃了一些大荤之后，再来上几片桂花山药，清香四溢。</w:t>
        <w:br/>
        <w:t>红糖汤圆，一般汤圆都是煮的，而这却好像是红烧的，创新菜品，很独特。</w:t>
        <w:br/>
        <w:t>鹅肝藕饼，烧烤风味，巨好吃，我一口气吃了三个。</w:t>
        <w:br/>
        <w:t>沔阳三蒸是湖北沔阳，如今仙桃市的汉族传统名菜之一，属于湖北菜系，此菜鲜嫩软糯，原滋原味。</w:t>
        <w:br/>
        <w:t>韭菜盒，这是我见过颜值最高的韭菜盒了。</w:t>
        <w:br/>
        <w:t>热干面，到了湖北，怎么能不吃热干面呢！</w:t>
        <w:br/>
        <w:t>宽粉炖牛腩，牛腩的香味完全融于宽粉当中，十分入味，这样的主食我给一百分。</w:t>
        <w:br/>
        <w:t>鸡汤青菜圆，肉和青菜完美融合制成的丸子，本来口感就已经很好了，再搭配鸡汤，怎一个鲜字了得。</w:t>
        <w:br/>
        <w:t>【</w:t>
        <w:br/>
        <w:t>汉城酒店</w:t>
        <w:br/>
        <w:t>：汉风古韵，现代与古典完美融合】</w:t>
        <w:br/>
        <w:t>介绍完吃，那么就是住了。来到</w:t>
        <w:br/>
        <w:t>襄阳</w:t>
        <w:br/>
        <w:t>或</w:t>
        <w:br/>
        <w:t>枣阳游玩</w:t>
        <w:br/>
        <w:t>，汉城是必须预留一天时间的，那么游完之后住哪里好呢，就位于中国汉城的</w:t>
        <w:br/>
        <w:t>汉城酒店</w:t>
        <w:br/>
        <w:t>是不错的选择。</w:t>
        <w:br/>
        <w:t>http://hotels.ctrip.com/hotel/2546146.html</w:t>
        <w:br/>
        <w:t>汉城酒店</w:t>
        <w:br/>
        <w:t>是中国汉城建筑群的主体建筑之一，是一家按国家四星级标准全新打造的酒店。酒店建筑风格为仿古汉式建筑，集中国传统文化、汉风古韵、现代酒店服务功能与高科技于一体的商务度假型主题酒店。</w:t>
        <w:br/>
        <w:t>大气恢弘且又古典的酒店大堂，尽显汉风古韵。</w:t>
        <w:br/>
        <w:t>客房的空间非常大，采光也非常好，很舒适。</w:t>
        <w:br/>
        <w:t>现代的设施和古典的装饰相结合，一切都是那么的恰到好处。</w:t>
        <w:br/>
        <w:t>古典的灯饰，让人宁神。</w:t>
        <w:br/>
        <w:t>总的来说，我对</w:t>
        <w:br/>
        <w:t>汉城酒店</w:t>
        <w:br/>
        <w:t>是很满意的，加上优越的地理位置，所以推荐给大家。</w:t>
        <w:br/>
        <w:t>好了，到此，这次汉城穿越之旅的景、娱、吃、住我也都介绍的差不多了。一座汉城，一袭汉服，梦回千年！去感受那穿越千年的震撼吧！</w:t>
        <w:br/>
        <w:t>【关于交通】</w:t>
        <w:br/>
        <w:t>要前往汉城，就需要先到</w:t>
        <w:br/>
        <w:t>枣阳</w:t>
        <w:br/>
        <w:t>。湖北境内，枣阳周边的城市可以选择自驾前往。</w:t>
        <w:br/>
        <w:t>枣阳的公共交通很便利，全国各地大部分地区都有火车抵达枣阳。如果没有直达的话，可以先坐高铁或动车到武汉，再转动车前往枣阳。</w:t>
        <w:br/>
        <w:t>抵达</w:t>
        <w:br/>
        <w:t>枣阳火车站</w:t>
        <w:br/>
        <w:t>之后，可以直接打车前往汉城，十五分钟左右的车程，车费大约二十元。</w:t>
        <w:br/>
        <w:t>【行程安排】</w:t>
        <w:br/>
        <w:t>行程天数可以自行安排，看你想要在枣阳待多久，也可以结合</w:t>
        <w:br/>
        <w:t>襄阳</w:t>
        <w:br/>
        <w:t>一起游玩。中国汉城景区的话，建议玩上一整天。</w:t>
        <w:br/>
        <w:t>汉城景区内的游览路线，推荐几条给大家。</w:t>
        <w:br/>
        <w:t>悠闲游线：汉城文化广场→四大雕塑→四大场馆→汉街·食尚坊→汉宫·平城门（游客中心）→惠风书画院→百布堂→汉家衣裳→铭艺影雕→东篱陶舍（陶艺体验）→灵台地动仪→灵台二楼书画展馆→德阳殿→明堂辟雍→御林军校场→望京门→汉城影视基地→辰龙池→古街区→古村落→古牌坊→古宅院→金蟾池→朱雀门→斗鸡馆→汉宫御香液→电影节展馆→君香玫瑰源→古饰情缘→活字印刷→古法造纸→剪纸馆</w:t>
        <w:br/>
        <w:t>体验游线：汉宫·平城门（游客中心）→剪纸馆→古法造纸→活字印刷→古饰情缘→君香玫瑰源→电影节展馆→汉宫御香液→斗鸡馆→御林军校场→望京门→汉城影视基地→辰龙池→古街区→古村落→古牌坊→古宅院→金蟾池→朱雀门→德阳殿→灵台地动仪→灵台二楼书画展馆→汉代娱乐体验→东篱陶舍（陶艺体验）→铭艺影雕→汉家衣裳→百布堂→惠风书画院</w:t>
        <w:br/>
        <w:t>演艺游线：汉宫·平城门（游客中心）→御林军开城迎宾→登基大典→光武帝校场点将→斗鸡表演→汉城三兄弟（下午演出）→公审高天豹（下午演出）→皇家比武招亲</w:t>
        <w:br/>
        <w:t>附上表演的时间表，合理安排时间。</w:t>
        <w:br/>
        <w:t>【旅行开销】</w:t>
        <w:br/>
        <w:t>汉城景区的门票为88元，网络优惠价为68元。</w:t>
        <w:br/>
        <w:t>景区内有一些付费体验，根据个人情况消费多少不同。汉服20元，古法造纸体验20元，活字印刷体验20元，凸版印刷机10元，纺线织布体验纺线和织布各10元，剪纸体验10元，书画体验20元，射箭体验20元，骑马体验30元，诸葛连弩10元，投篮体验10元，捶丸（汉代高尔夫）10元，木射（汉代保龄球）10元，汉服拍照体验15元，陶艺体验45元，喝茶免费听评书10元。总体而言，价格都很合理、实惠。</w:t>
        <w:br/>
        <w:t>汉城酒店</w:t>
        <w:br/>
        <w:t>客房价格为360元起，也就是人均180元。</w:t>
        <w:br/>
        <w:t>汉城酒店</w:t>
        <w:br/>
        <w:t>餐厅的中餐价格人均为100元左右。</w:t>
        <w:br/>
        <w:t>交通的话，根据远近，有所不同。我是从南昌出发的，往返交通为300元左右。</w:t>
        <w:br/>
        <w:t>总计人均花费为700元左右。</w:t>
      </w:r>
    </w:p>
    <w:p>
      <w:r>
        <w:t>评论：</w:t>
        <w:br/>
        <w:t>1.感谢楼主把我们的汉城拍的这么完美，文章写的生动，我就住在汉城旁边，通过楼主的描述我对汉城了解的更加透彻，谢谢！</w:t>
        <w:br/>
        <w:t>2.漂亮！还是祖国美</w:t>
        <w:br/>
        <w:t>3.漂亮</w:t>
        <w:br/>
        <w:t>4.抽时间去看看</w:t>
        <w:br/>
        <w:t>5.亲这张图好赞，能借用下当背景吗，可以的话发我邮箱，谢谢rainy.5628@163.com</w:t>
        <w:br/>
        <w:t>6.好看</w:t>
        <w:br/>
        <w:t>7.赞</w:t>
        <w:br/>
        <w:t>8.感谢楼主分享哦，多陪伴家人一起出去旅游是很好的，好详细的攻略，实用的文章。</w:t>
        <w:br/>
        <w:t>9.赞</w:t>
        <w:br/>
        <w:t>10.谢谢楼主这么详尽的攻略，照片拍的美美的，一定找机会去好好玩儿几天！</w:t>
      </w:r>
    </w:p>
    <w:p>
      <w:pPr>
        <w:pStyle w:val="Heading2"/>
      </w:pPr>
      <w:r>
        <w:t>24.风雪武当问道</w:t>
      </w:r>
    </w:p>
    <w:p>
      <w:r>
        <w:t>https://you.ctrip.com/travels/wudangshan146/3666268.html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旅游路线：武当山，太和宫，天柱峰，金殿，琼台宾馆，朝天宫，南岩宫，黄龙洞，榔梅祠，紫霄宫，南天门，飞升崖，龙头香，雷神洞，玉虚岩，逍遥谷，太子坡</w:t>
      </w:r>
    </w:p>
    <w:p>
      <w:r>
        <w:t>正文：</w:t>
        <w:br/>
        <w:t>武当山琼台宾馆</w:t>
        <w:br/>
        <w:t>¥</w:t>
        <w:br/>
        <w:t>377</w:t>
        <w:br/>
        <w:t>起</w:t>
        <w:br/>
        <w:t>立即预订&gt;</w:t>
        <w:br/>
        <w:t>展开更多酒店</w:t>
        <w:br/>
        <w:t>武当山</w:t>
        <w:br/>
        <w:t>是联合国公布的世界文化遗产地之一，是中国国家重点风景名胜区、国家AAAAA级风景区。武当山是中国著名的道教圣地之一，也是武当武术的发源地，被称为"亘古无双胜境，天下第一仙山"。位于湖北省十堰市丹江口武当山旅游经济特区，景区面积古称“方圆八百里”，现有312平方千米。东接历史名城襄阳市，西靠车城十堰市城区，南依原 始森林神农架林区，北临大型人工淡水湖丹江口水库。武当山又名太和山、谢罗山、参上山、仙室山，古有"太岳"、"玄岳"、"大岳"之称。相传上古时真武大帝在此得道飞升，所以，武当山香火旺盛，道教建筑遍及全山。</w:t>
        <w:br/>
        <w:t>明代，武当山被皇帝封为"大岳"、"治世玄岳"，被尊为至高无上的"皇室家庙"。武当山以"四大名山皆拱揖，五方仙岳共朝宗"的"五岳之冠"的显赫地位闻名于世。武当武术，是中华武术的重要流派。元末明初，道士张三丰集其大成，开创武当派，并影响至今。</w:t>
        <w:br/>
        <w:t>2017年11月19日，星期日，我们本次自驾鄂西的第二天，一早我们就出发了，本次活动的主题是“武当问道”。</w:t>
        <w:br/>
        <w:t>第一次听到武当的名号源于八十年代的一部武打片《武当》，现在的80后、90后年轻人别说看过，听说过的估计都不多，由当年的全国武术十连冠赵长军担任主演，故事情节在我的记忆中已面目全非，反正武打片嘛自然打的热闹，只留下了个印象，就是武当老道身怀绝技，功夫高深莫测，武当山在我的印象中自然也是隐藏着世外高人的神秘之地，多年来自然也是无比向往，很多次策划前往，都因为种种原因失之交臂，这次终于成行，也算是圆了多年来的愿望。</w:t>
        <w:br/>
        <w:t>由于我们去的时候正值冬季，而且这一天又刚好下起了小雪，台阶上比较滑，加上很多长距离的陡坡台阶，给我们的登山增加了好些难度，好几次我都滑倒了，幸亏及时抓住两边的栏杆，不至于摔在地上爬不起来。但由于抓栏杆的动作太突然，拉扯的我胸口隐隐作痛，第二天开车的时候都用不上劲，后来贴了块膏药才缓解。爬过很多比这险的山都没觉得这样，看来是我低估了武当山的难度。途中遇到当地人告诉我们，我们走的是明代的道路，比较险，应该走清代道路，比这好多了，但俗话说无限风光在险峰，少了些险路，风景是不是也打了折扣？</w:t>
        <w:br/>
        <w:t>武当山最著名的就数那古色古香的道教建筑，对于武当山本身的自然景色，这次倒没给我留下太深的印象，说实在的，如果把这些古建筑都去掉，个人感觉武当山还真没什么特别的，当然这次来我的关注点并不在这儿。也许是因为冬季，感觉山上的植被色彩比较单一，到处灰蒙蒙的一片，加上天气原因，我们的精力都用在了克服山势的险峻上了。然而，当一座座雄伟的道教宫殿一一展现在我们的面前，还是很令人惊叹的。目前武当山现存较为完好的古建筑有129处，庙房我我有你间，犹如我国古代建筑成就的展览。</w:t>
        <w:br/>
        <w:t>如果时间充足的话，武当山适合玩个2-3天，而我们因为时间关系只玩了大半天，可能并没充分感受武当山的美。我们的浏览路线是，乘观光车到达终点站琼台，再乘索道直接上到</w:t>
        <w:br/>
        <w:t>太和宫</w:t>
        <w:br/>
        <w:t>，再步行10分钟即可上到金顶，再从金顶下行浏览。</w:t>
        <w:br/>
        <w:t>我们一行人驱车到达游客服务中心，再换乘景区观光车到达琼台，几乎未作任何停留，直奔索道站。</w:t>
        <w:br/>
        <w:t>琼台中观</w:t>
        <w:br/>
        <w:t>位于武当山</w:t>
        <w:br/>
        <w:t>天柱峰</w:t>
        <w:br/>
        <w:t>东南的琼台上原来有三座道观，依地势高低分别是上观、中观和下观，这里也被称为琼台三观，其中上观叫“白玉龟台”，中观叫“紫岳琼台”，下观叫“玉乐霄台”。这里也是武当山客运索道（琼台-</w:t>
        <w:br/>
        <w:t>金殿</w:t>
        <w:br/>
        <w:t>）的起始点，是山中重要的游客集散中心。</w:t>
        <w:br/>
        <w:t>历史上，上、中、下三观之间借助山势的起伏，修建了24座道院，道院之间都有亭桥相连接，当时有在三观之间走动“出门不见天，下雨不湿鞋”的说法，可见当时琼台三观的建筑是多么的宏大。</w:t>
        <w:br/>
        <w:t>历史上琼台三观的建筑物都利用了地形的特征，采用了中轴线对称布局，如今三观的大部分建筑已经被毁。上观，除了石雕玄武像和明代雕塑，就只剩下遗址；而中观，还保存了石殿、正殿、配房等建筑；下观存有正殿和配殿等建筑。</w:t>
        <w:br/>
        <w:t>如今这里能够参观的只有中观，这里有修缮一新的祖师殿，供奉着祖师爷。在天气晴朗的时候，在中观还可以远眺到金顶的建筑，非常壮观。</w:t>
        <w:br/>
        <w:t>琼台三观虽然只剩下遗址和部分建筑，但周围群山环抱，有成片的松树和竹林，也是观景的好地方。周边有</w:t>
        <w:br/>
        <w:t>琼台宾馆</w:t>
        <w:br/>
        <w:t>可以住宿，住在这里方便早晨登顶看日出。从这里步行到金顶约5公里，耗时约2小时。</w:t>
        <w:br/>
        <w:t>索道站建的古色古香的</w:t>
        <w:br/>
        <w:t>这要是步行上来肯定累的够呛</w:t>
        <w:br/>
        <w:t>从琼台乘坐览车很快到达太和宫，我们没有先浏览太和宫，而是先登顶直奔金殿。据说到武当山不去金殿等于没来武当山，所以虽然金殿另外收费，但还是值得一去。</w:t>
        <w:br/>
        <w:t>金殿</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金殿高约5米，整体为铜铸，外饰鎏金，结构殿身的立柱、梁枋以及门槛等结构齐全，殿顶翼角飞举，上饰龙凤、海马、仙人等吉祥之物生。各铸件之间严丝合缝，浑然天成。据记载：金殿由20万斤铜和300公斤黄金在北京铸造而成，然后再送往武当山拼装。</w:t>
        <w:br/>
        <w:t>金殿内供奉着“真武祖师大帝”的镏金铜像，重达十吨。后面是父母殿，供奉着真武大帝的父母。在金殿的前面还有金钟、玉磬两座保存完好的铜铸亭子，两侧有朝山进香的信士抽签、盖神印的签房和印房。</w:t>
        <w:br/>
        <w:t>金殿最为奇特的地方就是它本身是良导体，每逢电闪雷鸣的时候，光球在金殿四周滚动，但雷电却击不到金殿，这一奇观被称为“雷火炼殿”。</w:t>
        <w:br/>
        <w:t>在金殿前，极目远望，武当山的秀丽风光尽收眼底，四周众峰拱拥，八方朝拜的景观渲染着神权的威严和皇权的至高无上。</w:t>
        <w:br/>
        <w:t>特别提示</w:t>
        <w:br/>
        <w:t>徒步上金殿，有明、清代两条路，在岔口会有指示牌提示。明代路1.4公里，较短，但路比较险峻；清代路1.8公里，较长，但路比较平缓。</w:t>
        <w:br/>
        <w:t>总感觉象个大鹏展翅</w:t>
        <w:br/>
        <w:t>雾蒙蒙的一片</w:t>
        <w:br/>
        <w:t>全国重点文物保护单位</w:t>
        <w:br/>
        <w:t>三教祖师</w:t>
        <w:br/>
        <w:t>独特的建筑</w:t>
        <w:br/>
        <w:t>索道站在底下</w:t>
        <w:br/>
        <w:t>其实仔细品一品，景色还是不错的。</w:t>
        <w:br/>
        <w:t>金殿由20万斤铜和300公斤黄金在北京铸造而成，然后再送往武当山拼装，在没有机械设备的古代真是个大工程。</w:t>
        <w:br/>
        <w:t>我们这次从金殿下山走的就是明道，路途是险了点儿，但是景色应该比清道要好吧，当然清道没走过。</w:t>
        <w:br/>
        <w:t>太和宫</w:t>
        <w:br/>
        <w:t>与金殿一墙之隔的太和宫，始建于明永乐十年（公元1412年），位于武当山最高峰——天柱峰的顶端，是武当山的最高胜境。这里也是去金殿的必经之路，到了太和宫，才算是真正意义上来过了武当山。太和宫及周边建筑群被称为武当山的金顶景区。</w:t>
        <w:br/>
        <w:t>太和宫的整体建筑依居山中的天险、随山就势，利用了山形的自然起伏，红墙绿瓦，肃穆庄严，有着神权至高无上的威严。太和宫历史上规模庞大，但现仅存正殿、朝拜殿、钟鼓楼、铜殿、转运殿等。在太和宫的正殿朝圣殿（即太和殿）内，保存有真武大帝的铜像，周边是道教四大元帅、水火二将、金童玉女等塑像，在殿门的两侧，各有碑一座，都是明代的遗物。</w:t>
        <w:br/>
        <w:t>在太和宫中朝拜殿前，还有钟鼓楼，其中在钟楼内悬挂着明代永乐十四年（公元1416年）所铸造的铜钟一口，在殿前的一块岩石上，还保留有李宗仁的题词碑刻。在岩石顶部还有一座高约3米的小铜殿，铸造于元代，距今也有七百年历史了。</w:t>
        <w:br/>
        <w:t>太和宫附近的皇经堂，又名诵经堂，是道人们诵经习课的场所。每日清晨和黄昏时诵颂经文，是武当山出家道人自我修持的日常功课，称为“早坛”和“晚坛”功课，被视为升仙者的阶梯。每次诵唱时间约一个小时，目的是虔诚其心，以做到一心向道。</w:t>
        <w:br/>
        <w:t>在太和宫的转运殿游览，你会发现殿内供奉的龛与墙壁之间仅容一人侧身通过，走入其中，不仅空间狭小，而且一片漆黑。据说走到这里的时候只能向前，不可倒退，否则将带来霉运，走过去就时来运转。</w:t>
        <w:br/>
        <w:t>万圣阁</w:t>
        <w:br/>
        <w:t>太和宫</w:t>
        <w:br/>
        <w:t>皇经堂</w:t>
        <w:br/>
        <w:t>太和宫出来下行依次经过朝圣门、三天门、二天门、会仙桥、一天门，到达</w:t>
        <w:br/>
        <w:t>朝天宫</w:t>
        <w:br/>
        <w:t>，如果是上山可能感觉会顺一点儿，当然可能会更累。</w:t>
        <w:br/>
        <w:t>朝圣门</w:t>
        <w:br/>
        <w:t>迎客松吗</w:t>
        <w:br/>
        <w:t>二天门</w:t>
        <w:br/>
        <w:t>又长又陡的下山神道，看着就腿软，我就是在这样的坡上摔了两次，因为下着小雪路滑，险此把走我前面的兄弟踹下去。</w:t>
        <w:br/>
        <w:t>一口气走下去是不容易的 ，主要是膝盖受不了，下这样的台阶最遭罪的就是膝盖。</w:t>
        <w:br/>
        <w:t>一路艰辛，忍受着膝盖的疼痛，终于到达朝天宫。</w:t>
        <w:br/>
        <w:t>朝天宫</w:t>
        <w:br/>
        <w:t>朝天宫建于武当神道上，上拱天柱峰，下瞰</w:t>
        <w:br/>
        <w:t>南岩宫</w:t>
        <w:br/>
        <w:t>。相传，朝天宫被视为“天界”，是天庭与人间的分界线。古时朝武当的信士到此，就相当于进入了天宫的大门，因此，他们都要在这儿先礼拜后，再继续登金顶。</w:t>
        <w:br/>
        <w:t>朝天宫主殿内供奉玉皇、真武等神像。现在，宫内设有“历代皇帝与武当山”的专题展览，荟萃了历代皇帝为武当山所下的圣旨、题字等文物。此外，朝天宫还有供奉真武神系中其它神仙的东配殿和西配殿的殿堂，以及朝天宫主要神灵区庙堂的朝天宫道院等。</w:t>
        <w:br/>
        <w:t>宫后峭壁高耸。雨时，瀑布飞泻，势若天河开闸；冬季，冰瀑高悬，如挂白绢，极为壮观。</w:t>
        <w:br/>
        <w:t>朝天宫正对大门的正殿，悬挂“灵应昭然”匾额</w:t>
        <w:br/>
        <w:t>东殿悬挂“光耀乾坤”匾额</w:t>
        <w:br/>
        <w:t>西殿则悬挂“灵应三界”匾额</w:t>
        <w:br/>
        <w:t>从朝天宫出来继续下山，会经过一个</w:t>
        <w:br/>
        <w:t>黄龙洞</w:t>
        <w:br/>
        <w:t>，我们都没兴趣就没进，旅行要善于做减法。</w:t>
        <w:br/>
        <w:t>黄龙洞</w:t>
        <w:br/>
        <w:t>黄龙洞实际上是一个天然的岩屋，经历代修建，这里有了黄龙殿、真武阁、药王殿、神泉亭等建筑。洞内空气干而不燥，润而不湿，四季清幽凉爽，是历代修炼之士向往之地，认为能进入黄龙洞，就是“三生有缘”。</w:t>
        <w:br/>
        <w:t>黄龙洞里有一泓泉水，四季不竭。传说有一条黄龙在此得道升天，黄龙为谢此地的养育之恩，留下一颗仙丹。仙丹使这里的水清洌甘甜，能治愈百病。</w:t>
        <w:br/>
        <w:t>黄龙洞中最大的特色是“洞中有洞”，在洞中有泉水四季常流，清冽甘甜。明代大医学家李时珍到武当山采药时曾在此居住，他还在黄龙洞中修改《本草纲目》，并将武当山名贵药草800多种载入书中。</w:t>
        <w:br/>
        <w:t>黄龙洞是和武当医药联系在一起的。武当山历来有“十道九医”之说，这和他们长期探寻长生之术有关。在黄龙洞下方的神道上，有一木结构亭子，一路攀登上来，人们一般都要在此地休息。在此歇息的人只要一抬头，就会看到亭子上方的四块匾额。其中两块上书“天下驰名”四个大字，而另两块则写着黄龙洞的药如何服用、治什么病等等。有专家认为，这是一块明代的草药广告牌。</w:t>
        <w:br/>
        <w:t>继续下山就到了</w:t>
        <w:br/>
        <w:t>榔梅祠</w:t>
        <w:br/>
        <w:t>。</w:t>
        <w:br/>
        <w:t>榔梅祠</w:t>
        <w:br/>
        <w:t>榔梅祠，全称“榔梅仙翁祠”,在南岩对面。明永乐十年敕建，是当年全山十六座祠庙中最大的一处。现存砖石结构正殿和配殿、厢房、山门、宫墙等。</w:t>
        <w:br/>
        <w:t>相传，静乐国太子修炼时曾灰心下山，经紫元君点化后，返山复修。经过此处，折梅枝寄予榔树，仰天誓曰：“予若道成，花开结果。”后果如其言。榔梅果被称为榔梅仙果，为武当山稀有植物，明时曾被列为贡果。后榔梅树绝迹，成为千古之谜。</w:t>
        <w:br/>
        <w:t>现在，榔梅祠殿内供奉着武当拳的创始人真武、玉皇大帝、文武灵官等神像。</w:t>
        <w:br/>
        <w:t>榔梅仙祠</w:t>
        <w:br/>
        <w:t>挂着“道法自然”匾额的殿堂 。</w:t>
        <w:br/>
        <w:t>现在都想不起来当初南岩宫去没去，反正手头一张照片都没有，看看介绍吧。</w:t>
        <w:br/>
        <w:t>南岩宫</w:t>
        <w:br/>
        <w:t>南岩宫始建于元代至元二十二年（公元1285年），明代永乐十年（公元1412年）扩建。整个南岩宫镶嵌于悬崖峭壁上，依山而建，就险峻程度和著名的恒山的悬空寺可以相提并论。乘坐景区内的观光车，从</w:t>
        <w:br/>
        <w:t>紫霄宫</w:t>
        <w:br/>
        <w:t>到终点站乌鸦岭后，再步行经过</w:t>
        <w:br/>
        <w:t>南天门</w:t>
        <w:br/>
        <w:t>，就可以到达南岩宫。南岩宫周边树木苍翠，现存主要建筑有天乙真庆宫（石殿）、大殿、两仪殿、南天门等，还有</w:t>
        <w:br/>
        <w:t>飞升崖</w:t>
        <w:br/>
        <w:t>、</w:t>
        <w:br/>
        <w:t>龙头香</w:t>
        <w:br/>
        <w:t>等武当山著名景点。传说中，这里也是真武大帝得道飞升的地方。</w:t>
        <w:br/>
        <w:t>当你从陡峭曲折的古道经过南天门，来到南岩宫大殿（玄帝殿）时，会觉眼前豁然开朗，脚下是深不可测的黑虎涧，向前方望去，武当山的主峰——天柱峰在众山环拥中，满目青山，云雾缭绕，会产生飘飘欲仙的感觉。</w:t>
        <w:br/>
        <w:t>南岩宫内的天乙真庆宫，始建于元代，是一座“石殿”，建筑中所有的构件，如：梁柱、门窗、匾额等，都是由青石雕凿成，然后榫卯拼装而成，是中国的大型石雕艺术珍品。天乙真庆宫建于悬崖之上，工程之大，难度之高，超乎想象。</w:t>
        <w:br/>
        <w:t>借用网上照片一张，看到这张照片感觉好象去过，实在不能确定。</w:t>
        <w:br/>
        <w:t>龙头香</w:t>
        <w:br/>
        <w:t>在天乙真庆宫的右侧是两仪殿，殿外崖前有一个雕龙石柱，横出栏外2.9米，宽仅30多厘米，上面雕着盘龙，传说是玄武大帝的御骑，玄武大帝经常骑着它到处巡视。龙头上放着一个小香炉，这就是著名的“龙头香”。这里三面都是万丈深渊，古时很多善男信女们为表示虔诚，每次来武当山都要烧“龙头香”，不少人因不慎，摔下万丈悬崖绝壁而粉身碎骨。清康熙年间，川湖部院总督下令禁烧龙头香，并设栏门加锁，立碑 告诫。碑文说，神是仁慈的，心诚则灵，不一定非要登到悬崖绝壁上烧香才算是对神的崇敬；所以不要复蹈前辙，毁掉宝贵的生命。如今为了安全，已经不允许游客亲身去冒死敬香了。 如今人们在此依栏俯视，仍倍感奇险。</w:t>
        <w:br/>
        <w:t>这张同样来自网络 ，敢爬上去的绝对不是一般的有胆。</w:t>
        <w:br/>
        <w:t>飞升岩</w:t>
        <w:br/>
        <w:t>南岩宫附近的飞升崖（岩）也是值得一游的地方，这里三面是绝壁，一条小路可以到达峰顶，在这里眺望远方，山中美景尽收眼底。传说中，真武大帝年轻时就在这里修炼几十年后飞升成仙。在飞升崖上有一块伸出岩壁的巨石，叫“试心石”，相传真武就是从这块巨石上跳下而升天的。巨石下临万丈深渊，十分危险，如果你来这里游玩，千万要注意安全，不要去涉足这块巨石。</w:t>
        <w:br/>
        <w:t>南岩宫附近的乌鸦岭，是山上住宿比较集中的地方，很多游客会选择在这里住宿。</w:t>
        <w:br/>
        <w:t>借用网络上照片</w:t>
        <w:br/>
        <w:t>南天门</w:t>
        <w:br/>
        <w:t>南天门是武当山古建筑巧妙运用空间环境的杰作之一。它是单檐歇山顶式建筑，饰以红墙绿瓦，建于明永乐十一年，是进入南岩宫的必经之路，同时连接着祈雨台、泰常观和</w:t>
        <w:br/>
        <w:t>雷神洞</w:t>
        <w:br/>
        <w:t>等庙宇。</w:t>
        <w:br/>
        <w:t>传说中南天门是进入天宫的第一重大门，所以人们一提到南天门，马上就能联想到天宫仙境。武当山南天门利用地形巧妙布局，虽说小巧别致，但充分体现了皇家建筑的规格。紧连山门的是巨大的御碑亭，御碑亭是武当山明代建筑特有的，象征宫殿等级的标志。亭中巨龟驮负御碑，不仅有长久保存之意，而且展示着在中国传统文化中只有巨龟才有资格向天下传达重要命令的做法。</w:t>
        <w:br/>
        <w:t>借用网络照片 ，没找到照片。</w:t>
        <w:br/>
        <w:t>在乌鸦岭游客中心乘观光车直奔紫霄宫，这里规模宏大，气势雄伟，也是我们此行的重头戏。路边的石碑上刻着“紫霄福地”四个大字。</w:t>
        <w:br/>
        <w:t>紫霄宫</w:t>
        <w:br/>
        <w:t>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紫霄宫主要建筑有龙虎殿、紫霄殿和父母殿等，其中紫霄殿是紫霄宫的大殿（主殿），也是武当山唯一幸存下来的重檐歇山式木结构殿宇，它建在三层崇台之上，更显的宏伟壮观，当年这里只供皇帝朝拜。</w:t>
        <w:br/>
        <w:t>紫霄殿内，顶部有藻井，与故宫太和殿类似。殿中除了供奉玉皇大帝外，还有真武大帝老年、中年、青年时期的塑像和文武坐像，两旁站立着金童玉女、君将等，神态各异，都是明代的艺术珍品。在大殿的左边，还能看到一根数丈长的杉木，因为在一端轻轻扣击，另一端可听到清脆的响声，所以称为“响灵杉”，相传这也是明代的遗物。</w:t>
        <w:br/>
        <w:t>在这里游玩，你还可以多注意下自销大殿的屋脊。屋脊中间有一个“宝瓶”，因为宝瓶沉重高大，由四根铁索牵制，铁索的另一头系在四个小铁人手中。因为所在的位置，比殿里供奉的主神还高，所以也叫他们“神上神”。</w:t>
        <w:br/>
        <w:t>在紫霄宫附近的</w:t>
        <w:br/>
        <w:t>玉虚岩</w:t>
        <w:br/>
        <w:t>，是武当山规模最大的也是最险的岩庙。位于刀劈一般的万仞绝壁之上的岩洞中。进入岩洞，随处可见当年庙房的遗址、摩崖石刻和泥塑彩绘的神像。</w:t>
        <w:br/>
        <w:t>皇家的气势</w:t>
        <w:br/>
        <w:t>红墙碧瓦</w:t>
        <w:br/>
        <w:t>宋代创建</w:t>
        <w:br/>
        <w:t>紫霄宫也是武当山道教协会所在地</w:t>
        <w:br/>
        <w:t>风雪武当问道，这张很有感觉，这时候已经没有劲再爬了，主要是膝盖受不了，但是没办法，上吧！</w:t>
        <w:br/>
        <w:t>紫霄殿</w:t>
        <w:br/>
        <w:t>雪中登山，别有滋味</w:t>
        <w:br/>
        <w:t>紫霄殿</w:t>
        <w:br/>
        <w:t>云外清都</w:t>
        <w:br/>
        <w:t>文革时期的标语还留有痕迹</w:t>
        <w:br/>
        <w:t>父母殿</w:t>
        <w:br/>
        <w:t>结束紫霄宫浏览，准备乘车前往下一站。</w:t>
        <w:br/>
        <w:t>下一站的</w:t>
        <w:br/>
        <w:t>逍遥谷</w:t>
        <w:br/>
        <w:t>我们没停。</w:t>
        <w:br/>
        <w:t>逍遥谷</w:t>
        <w:br/>
        <w:t>逍遥谷俗称猕猴谷，是武当山各大景区中唯一一个自然景观。谷中动物种类繁多，时常出没丛林，出现了“金猴跳涧”、“猕猴献桃”等奇景，是武当山“动八景”中最有代表性的景点。这里也是成龙的电影《功夫梦》的外景拍摄地。</w:t>
        <w:br/>
        <w:t>逍遥谷每天10:30和15:30会上演精彩的武术表演。练武场对面即是龙泉观，由古老的剑河桥连接在一起，这是武当山古神道上的重要通道。</w:t>
        <w:br/>
        <w:t>在这里，游客若带有事物，猴子们会毫不客气的接过食物，然后有礼貌的拱手致谢；若没带吃的，有些顽皮的猴子还像小孩子似的拦住“索要”呢。游客在喂猴时，还可与猴拉手拍照，真是“人猴同乐，乐在其中”。</w:t>
        <w:br/>
        <w:t>特别提示</w:t>
        <w:br/>
        <w:t>逍遥谷看表演前两排需另付费，第一排110元，第二排90元，第三、四排免费。表演时间为20分钟，游客可视个人需要决定是否买票观看。</w:t>
        <w:br/>
        <w:t>太子坡</w:t>
        <w:br/>
        <w:t>可以说是此行的最后一个景点了，又是长长的陡坡。</w:t>
        <w:br/>
        <w:t>太子坡</w:t>
        <w:br/>
        <w:t>太子坡，又名复真观，位于武当山狮子峰60度的陡坡上，明永乐十年（公元1412年）修建，清康熙年间三度重修，现基本保持了当年的规模，是武当建筑群中的一个较大单元。传说中净乐国太子（真武大帝成仙前的身份）15岁时入山修道之初，就住在这山坡上。</w:t>
        <w:br/>
        <w:t>太子坡（复真观）建筑群包括复真桥、九曲黄河墙、龙虎殿、祖师殿、太子殿、五云楼等主要建筑。乘坐景区大巴到达太子坡的停车场后，迎面就是“复真桥”，过桥后的山门门楣上，砖雕的匾额刻着“太子坡”三个大字，这是明永乐十七年（1419年）驸马都尉沐昕亲笔题写的。</w:t>
        <w:br/>
        <w:t>走进山门，就是著名的武当山“九曲黄河墙”。在古道上，依山势起伏，建有七十多米长的红色夹墙，回转起伏，曲曲弯弯，犹如波浪起伏，弯曲高大的红墙，配上绿色琉璃瓦顶，无论从什么角度欣赏，都美感十足，体现出皇家建筑的气派和豪华。这里也是山中摄影迷们驻足流连的地方。</w:t>
        <w:br/>
        <w:t>在祖师殿（复真观大殿）中，你能欣赏到供奉的真武神像和侍从金童玉女。这一组巨大的塑像是武当山全山最大的彩绘木雕像，约有600年的历史。而在太子坡（复真观）建筑群的最高处，是明代建造的太子殿。殿内有真武大帝少年（太子时代）读书的壁画、石案、笔墨、古籍等，所营造的刻苦读书的氛围，让人联想到当年太子生活学习的艰辛。殿内还供奉有铜铸太子读书像，这里也是武当山唯一求学祈福之地，每年都有考生或父母来这里敬香祈福。</w:t>
        <w:br/>
        <w:t>如果你是古建迷，那么你在太子坡一定不能错过五云楼。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在太子坡游玩，你还能看到红军时期遗留下来的痕迹，如在观内照壁上写的“实行土地革命”、“红军是工农贫民的军队”等革命标语。</w:t>
        <w:br/>
        <w:t>九曲黄河墙</w:t>
        <w:br/>
        <w:t>九曲黄河墙</w:t>
        <w:br/>
        <w:t>福禄寿</w:t>
        <w:br/>
        <w:t>门</w:t>
        <w:br/>
        <w:t>龙虎殿，“复真观”匾额</w:t>
        <w:br/>
        <w:t>复真观大殿 ——祖师殿</w:t>
        <w:br/>
        <w:t>匾额“云岩初步”</w:t>
        <w:br/>
        <w:t>门</w:t>
        <w:br/>
        <w:t>下了山后，顾不上沉重的脚步，我们马不停蹄地往下一个目的地赶，下午15:10从武当山出发前往木鱼镇，一半高速一半山路，一路上演着头文字D，经十回首（十道弯）行程218km，于19:10到达木鱼镇途家斯维登度假公寓，用时4小时整，山路开起来确实过瘾，还不觉得累。晚上我们一行人在宾馆旁边的木鱼味道好好的犒劳了一下，缓解这趟爬山带来的酸痛。考虑到队伍中有两个人不是太年轻了，所以我们很自觉的选择了索道上山，一来节省时间，更重要的是节省了体力，如果选择步行上下山，估计早就都累趴下了，第二天能不能继续前行就难说了，所以说知难而退也算是顾全大局。</w:t>
        <w:br/>
        <w:t>明天我们的节目是神农架探秘，会碰上野人吗？资料我正在整理，继续关注哟。</w:t>
        <w:br/>
        <w:t>文字：Challenger</w:t>
        <w:br/>
        <w:t>图片：Challenger</w:t>
        <w:br/>
        <w:t>景点介绍（文中红字部分）来自携程旅行及网络，版权归原作者所有</w:t>
        <w:br/>
        <w:t>作者简介：Challenger，75后，爱好旅行、摄影、户外、健身，崇尚健康积极的生活方式。喜欢挑战，热衷自驾游，经常利用假期，带上家人，说走就走。年少时梦想仗剑走天涯，如今依然向往远方。</w:t>
      </w:r>
    </w:p>
    <w:p>
      <w:r>
        <w:t>评论：</w:t>
        <w:br/>
        <w:t>1.相比较来说，1月份并不是最佳时机，正值冬季，山上应该很萧条，还可能有积雪，增加登山难度和危险性。</w:t>
        <w:br/>
        <w:t>2.武当山属亚热带季风气候，垂直气候明显，气温随海拔高度递减。全山分3层气候区：高层即朝天宫至金顶，海拔1200-1600米，年平均气温8.5℃；中层即紫霄宫至朝天宫，海拔750-1200米，年平均气温12℃；底层在海拔750米以下的太子坡和老营镇等地，年平均气温则在15.9℃左右。最佳旅游时间是春秋两季。</w:t>
        <w:br/>
        <w:t>3.</w:t>
        <w:br/>
        <w:t>4.春季推荐：坐落在武当山主峰天柱峰上的金殿，是我国现存最大的铜铸镏金大殿。每逢电闪雷鸣的时候，光球在金殿四周滚动，但霹雳却击不到金殿，游客若有幸即可看到此“雷火炼殿”的奇观。此季又恰逢三月三庙会和朝武当的时节，热闹非凡，不容错过。</w:t>
        <w:br/>
        <w:t>5.秋季推荐：南岩峰岭奇峭，林木苍翠，上接碧霄，下临绝涧，是武当山36岩中最美的一处。其周围还有龙头香、南天门、榔梅祠等，都是下临绝涧、峭壁千仞的景致，可谓无限风光在险峰。此季又恰逢武当国际旅游节，是了解武当传统文化的最佳时机。</w:t>
        <w:br/>
        <w:t>6.最佳旅游季节是什么时候呢？其实我觉得淡季去也行，省钱。</w:t>
        <w:br/>
        <w:t>7.淡季就是冬季，十二月以后。每个季各不相同，感觉春秋季更漂亮吧。</w:t>
        <w:br/>
        <w:t>8.真是太棒了！请问这里1月份中旬的时候去合适么？</w:t>
      </w:r>
    </w:p>
    <w:p>
      <w:pPr>
        <w:pStyle w:val="Heading2"/>
      </w:pPr>
      <w:r>
        <w:t>25.自驾楚地游</w:t>
      </w:r>
    </w:p>
    <w:p>
      <w:r>
        <w:t>https://you.ctrip.com/travels/zhongxiang863/3676161.html</w:t>
      </w:r>
    </w:p>
    <w:p>
      <w:r>
        <w:t>来源：携程</w:t>
      </w:r>
    </w:p>
    <w:p>
      <w:r>
        <w:t>发表时间：2018-5-14</w:t>
      </w:r>
    </w:p>
    <w:p>
      <w:r>
        <w:t>天数：4 天</w:t>
      </w:r>
    </w:p>
    <w:p>
      <w:r>
        <w:t>游玩时间：5 月</w:t>
      </w:r>
    </w:p>
    <w:p>
      <w:r>
        <w:t>人均花费：</w:t>
      </w:r>
    </w:p>
    <w:p>
      <w:r>
        <w:t>和谁：一个人</w:t>
      </w:r>
    </w:p>
    <w:p>
      <w:r>
        <w:t>玩法：自驾</w:t>
      </w:r>
    </w:p>
    <w:p>
      <w:r>
        <w:t>旅游路线：枣阳，钟祥，明显陵</w:t>
      </w:r>
    </w:p>
    <w:p>
      <w:r>
        <w:t>正文：</w:t>
        <w:br/>
        <w:t>又到五一小长假，想象各景点的人头涌动，就不跟三天免路费的凑热闹；2号上午十点多从武汉出发，路上基本没什么车。第一个目标：襄阳古城。地图路线要4个小时，因为是一个人开车，频繁在各服务区休息，下午4点左右才到。</w:t>
        <w:br/>
        <w:t>襄阳是楚文化、汉文化、三国文化的主要发源地。历代为经济军事要地，素有“华夏第一城池”、“铁打的襄阳”、“兵家必争之地”之称。襄阳来过几次，不过都是路过，活动范围都只是车站附近，这次住在樊城，属于现代化城市，古城属于襄阳，今天是没时间去看了。第二天吃完早餐出发前往襄阳古城，从西门进去，沿路找停车地方，一直走到南门，刚好见到一个路边停车点有人走了，赶紧插进去停好。看看地图，旁边就是绿影壁，走过去几分钟就到了。</w:t>
        <w:br/>
        <w:t>绿影壁为明襄藩王府门前影壁。明崇祯十四年王府被毁，仅存此绿石影壁。绿影壁用不规则的绿矾石浮雕组装，白矾石镶边嵌界而成。与北京北海，山西大琉璃九龙壁，堪称中国影壁三绝。绿影壁是中国现存四大影壁之一，也是独具特色的一座。</w:t>
        <w:br/>
        <w:t>这是襄王府，是明仁宗的第五个儿子襄宪王的府第，李自成曾在此称大顺王，后一把火焚毁，仅留绿影壁。</w:t>
        <w:br/>
        <w:t>从襄王府出来到古城墙大约有2公里，太阳好大，腿也疼，找了个共享单车，一路到北城门。襄阳城墙分了好几段，我去看的是小北门，也叫临汉门，旁边有个景点叫夫人城。可惜在整修没开放，只能远观了。</w:t>
        <w:br/>
        <w:t>襄阳城始建于汉代，经过历朝历代的损毁和重建；这是从北街看小北门，是清代建的，城门上写的是北门锁钥。</w:t>
        <w:br/>
        <w:t>这是站在汉水边看小北门，写的是临汉门。</w:t>
        <w:br/>
        <w:t>登上城墙。</w:t>
        <w:br/>
        <w:t>这是城门，包铁，感觉是后来加上的。而且太薄了点。</w:t>
        <w:br/>
        <w:t>城墙上弄这二玩意，总感觉那么的不协调。</w:t>
        <w:br/>
        <w:t>从城墙上看汉水，对面是樊城，昨天就住那边。</w:t>
        <w:br/>
        <w:t>从城墙上看北街。如果是前二天小长假的时候，这条街上是不是都是人头？</w:t>
        <w:br/>
        <w:t>这是夫人城，在整修。</w:t>
        <w:br/>
        <w:t>这是小北门旁边的一个建筑，走到这里，突然想起，当初郭大侠和黄帮主是不是住在这里呀：）</w:t>
        <w:br/>
        <w:t>下了城墙就是北街。北街是个步行街仿古街，主要经常小吃、旅游记念品；</w:t>
        <w:br/>
        <w:t>这里有个亭子保护的石碑，不知道有什么典故，围着转了二圈也没见什么介绍，有人知道吗？</w:t>
        <w:br/>
        <w:t>北街走完就是昭明台。昭明台为襄阳标志性建筑，是纪念南朝梁昭明太子萧统而建，二旁为钟鼓楼。现为襄阳博物馆。</w:t>
        <w:br/>
        <w:t>博物馆是免费的，用身份证换张票就可以进去了，一进门就有一个青铜马，据介绍是中国最大的。</w:t>
        <w:br/>
        <w:t>有二层，人很少，可以慢慢看，安静的看。不会象节假日，后面人不停地推着你走，吵得人什么都欣赏不了。</w:t>
        <w:br/>
        <w:t>展出的文物时间跨度很大，从新石器时期的雕龙碑遗址，战国时期的九连墩楚国古墓群，先秦时期，秦汉时期，三国二晋南北朝时期，隋唐至明清时期都有文物展出。</w:t>
        <w:br/>
        <w:t>这个巨大的银头饰不知道有多重，相信戴在头上轻松不了。</w:t>
        <w:br/>
        <w:t>博物馆参观完了可以上昭明台顶层观看北街全景。这是昭明台顶层，可以看到北街全景。</w:t>
        <w:br/>
        <w:t>这边是南街了。</w:t>
        <w:br/>
        <w:t>这是昭明台顶层大殿。走了一上午，这里清风习习，好舒服，休息一下。</w:t>
        <w:br/>
        <w:t>肚子饿了，来了襄阳肯定要吃最有名的襄阳牛肉面了，在网上查了查，最正宗的据说是邓家牛楠，位置在一桥引桥外，开着导航，围着桥头转了二圈，终于找到了。看看，这就是，半碗都是牛肉，面的软硬正好，汤的味道和牛肉都名不虚传啊。这么一大碗只要12元。</w:t>
        <w:br/>
        <w:t>参观博物馆的时候，有很多文物都来自</w:t>
        <w:br/>
        <w:t>枣阳</w:t>
        <w:br/>
        <w:t>，如雕龙碑新石器时代原始氏族公社聚落遗址，还有在九连墩的战国时期的九座连在一起的楚国古墓群。看地图，枣阳还有个汉宫，据说也是拍电影的影视城。枣阳离襄阳不到100公里，也不算远，决定下一站去枣阳。</w:t>
        <w:br/>
        <w:t>开车二个小时左右到枣阳，感觉城区不大，在最热闹的位置找了个宾馆住下了。第二天先看最近的汉宫。</w:t>
        <w:br/>
        <w:t>枣阳，湖北省唯一开国皇帝的籍贯地。汉光武皇帝刘秀出生与此。汉宫总建筑面积11万平方米，是通过考古发现、考据历史文献复原的一座完整的汉代都城，包括朝殿区、内宫、御花园和外城。</w:t>
        <w:br/>
        <w:t>在汉宫前有一个很大的长方形广场，广场中有一组跟真人大小一样的青铜雕塑组群。以青铜刘秀塑像为核心，自西而东设“光武省亲、昆阳搬兵、真定喜宴、二十八宿”等四组大型雕塑，是全国最大规模的青铜雕塑组群。</w:t>
        <w:br/>
        <w:t>今天运气不太好，离开汉宫，按地图介绍的，枣阳还有一个古襄阳，很奇怪，也不远，就在汉宫上面2公里左右，按导航找过去，什么也没看到。没有任何古建筑的影子，问旁边的当地人，也不清楚。下一处准备去看看雕龙碑遗址，全称“雕龙碑新石器时代原始氏族公社聚落遗址”。是1957年湖北省文物普查时发现的，距今约6200年，是中国长江与黄河流域交会地带保存较好的新石器时代氏族聚落遗址。开着导航去找，跑了30多公里，按导航找到的只有一片荒地和农田，不知道是没找对地方还是遗址根本没保护，结果让农民种了粮食了，呵呵。</w:t>
        <w:br/>
        <w:t>下一个准备去看九连墩古墓群。据考古专家介绍，九连墩战国 楚墓有四个突出特点：一是首次发现了楚墓有十一个古墓的陵园遗址；二是青铜四中鼎是科学发掘出的最大的鼎；各类乐器齐全，尤其是如此规模的成套木制乐器还是第一次；三是发现了1000多支竹简，数量之多是少见的；四是车马坑的规模为全国同类型之最，由此震惊国内外。九连墩古墓群在枣阳的东南方向，跑了一个多小时，距离目标还有2，3公里的时候，路断了，旁边立个牌子：“公路修理，请绕道！”。旁边都是很窄的土跑，往哪绕啊？地图上也没其它路可走，只能原路返回。准备下一站往</w:t>
        <w:br/>
        <w:t>钟祥</w:t>
        <w:br/>
        <w:t>，去看湖北省唯一的帝陵——</w:t>
        <w:br/>
        <w:t>明显陵</w:t>
        <w:br/>
        <w:t>。</w:t>
        <w:br/>
        <w:t>走到半路，看到一个很大的牌坊，拐进去看了看，原来是无量台风景区。无量台始建于东汉，昌盛于明代，后人为纪念汉光武帝刘秀功德在此兴建无量台。汉光武帝刘秀故里白水皇村就与无量台风景区遥遥相望，近在咫尺，而且景区里的无量台正是当年刘秀舂陵起兵时的点将台和祭天台，可以说东汉文化的建立就是从这里的开始的，同时它又是元代大天文学家郭守敬自河南嵩山来枣阳观测天象的天文台。</w:t>
        <w:br/>
        <w:t>下雨，而且时间不够，今天还要赶到钟祥，就在门口转了转。</w:t>
        <w:br/>
        <w:t>到钟祥走的是省道，导航距离140公里左右，不过，有很长一段路都是山路，天上还不时的下着雨，中途经过一个茶场，看样子还是个度假的地方呢，可以自己摘茶，炒茶什么的。</w:t>
        <w:br/>
        <w:t>下午4点半左右，紧赶慢赶到钟祥明显陵还是没看成，别人要下班了，不让进了，只能第二天再来看了。在市区找了个地方住下，第二天一起床心就凉了半截了，窗外大雨瓢泼。明显陵大部分都是室外，怎么看啊。不死心，还是驱车过去，到了地方，别人还没上班，找个地方躲雨，9点开始卖票，雨也小了，撑着伞慢慢往里走。</w:t>
        <w:br/>
        <w:t>朱祐杬是明宪宗第四子，受封湖广安陆州（今钟祥市）兴王，死后葬于钟祥的松林山。明正德16年武宗驾崩，因其无子嗣，逐封兴献王长子朱厚熜嗣皇帝位。年号为嘉靖。此后嘉靖皇帝朱厚熜便将其父追尊为恭壑献皇帝，并将王墓改为帝陵，开始了大规模的改建扩建工程，历时47年，直至嘉靖驾崩建设才停止。</w:t>
        <w:br/>
        <w:t>从显陵第一道门进入后，需要跨过御河上的五座御桥和五道城门。每一坐御桥和城门都不一样。</w:t>
        <w:br/>
        <w:t>这里是一组石像生，共有12对，依次布列为蹲狮子、獬豸、卧骆驼、卧象、蹲麒麟、立麒麟、卧马、立马各一对，簪缨武臣两对，梁冠文臣两对。这些石像生除文臣武将形体略有夸张外，其余8对石兽与现实生活中的形体比例十分接近。</w:t>
        <w:br/>
        <w:t>走到第五座御桥后，我们就来到陵墓最神秘的地方了。偌大的广场上，有一座圆形的池塘，池塘的水位几乎与地面平齐。据附近的人说，从小他们来这儿玩耍时，池塘水位也是这样。附近的一带居民这也延续着这一说法。这500年来不枯竭的水位，一直以来是个未破解的迷。而对这座深不见底的池塘附近人们也一代一代相传，即池塘的底部才是地宫的入口。也正因为这样，这座明显陵至今未被盗墓贼得手过。</w:t>
        <w:br/>
        <w:t>绕过池塘，我们来到了明显陵的陵恩门。 这道门是内城紫金城的正门，两侧各有一堵墙，墙上是精美琉璃琼花图案。这座门里，是显陵最精彩然而也是最令人遗憾的地方。原本壮观的雕栏玉砌被李自成的部队付之一炬，化为灰烬。这些散落满地的砖瓦琉璃，也不断地被附近守陵人的子孙们所蚕食。 据这里的人说，小时候，经常看到拖拉机一趟趟地拉这里的明砖汉瓦，直至1988年，明显陵被列入全国重点文物保护地后，这种破坏才得以管制。 走在这些明代遗址上，看着只剩下台阶和基石的地基，你会浮想联翩，遥想当年的金壁辉煌。</w:t>
        <w:br/>
        <w:t>被李自成部队付之一炬的紫金城遗址，保护起来的是烧剩下的。</w:t>
        <w:br/>
        <w:t>保留完好的影壁，500年前的琉璃墙砖依然色彩斑斓。</w:t>
        <w:br/>
        <w:t>在明代陵寝中，独显陵有两个宝城，中间有一瑶台的特殊格局，且每个宝城都建有一套月牙城、哑吧院和琉璃影壁，并有独立的排水系统。前宝城是按藩王规制所建，后宝城是追封为皇帝后按帝陵规制所建，与皇后蒋氏的合葬墓。形成历史帝陵中绝无仅有的“一陵双冢”的特殊格局。</w:t>
        <w:br/>
        <w:br/>
        <w:t>这是明显陵地形。</w:t>
        <w:br/>
        <w:t>不知道什么时候雨也停了，离开明显陵，回去的路上经过美丽的莫愁湖。一直以为，莫愁湖是在南京，今天才知道钟祥也有个莫愁湖。</w:t>
        <w:br/>
        <w:t>莫愁湖对面就是钟祥博物馆，大门有个牌坊，看介绍还是明代留下来的。少司马坊建于明万历三年，为明朝兵部侍郎曾省吾所建，少司马为兵部侍郎的别称。</w:t>
        <w:br/>
        <w:t>钟祥博物馆的大门比较独特，有很浓的楚国风情。</w:t>
        <w:br/>
        <w:t>馆内展出主要以明代帝王文物为主。可惜大都是复制器，原件都让省博物馆拿跑了，哈哈。看介绍，武汉也有明代的王陵，应该说的是龙泉山的明昭王墓吧。</w:t>
        <w:br/>
        <w:t>据网上介绍，钟祥博物馆最有名的是一个保存完好的清代女尸，转了二圈没看到，问工作人员，说没展出了，可惜了。钟祥还有个地方可以去看看，就是元佑宫，这个在城区内，正好去看看。到了位置，门上贴个告示，整修，看不成了。</w:t>
        <w:br/>
        <w:t>不死心，到处逛逛，发现一个小门，也没人看守，溜了进去。</w:t>
        <w:br/>
        <w:t>元佑宫系明嘉靖皇帝朱厚熜御敕所建的供皇帝返乡、皇室宗亲和州府官员朝奉显陵或举行其它重大祭祀活动的焚修祝厘之所。元佑宫于明嘉靖十九年启建，三十二年建成，共历时13年，其形制结构与北京故宫类似，又与武当道观相仿，宫门券顶上镶嵌着嘉靖年间内阁首辅严嵩手书的“元佑宫门”四个盈尺大字。</w:t>
        <w:br/>
        <w:t>这个殿门口的二个青铜马身上有很精美的花纹。也不知道是不是那时候留下来的。</w:t>
        <w:br/>
        <w:t>元佑宫不大，一会就逛完了。假期结束，我也该回家了。</w:t>
      </w:r>
    </w:p>
    <w:p>
      <w:r>
        <w:t>评论：</w:t>
        <w:br/>
        <w:t>1.前排就坐，慢慢看你的游记~</w:t>
        <w:br/>
        <w:t>2.请教一下楼主，当地有些什么特产？</w:t>
        <w:br/>
        <w:t>3.想去的地方太多了，楼主你推荐个适合学生穷游的呢？</w:t>
      </w:r>
    </w:p>
    <w:p>
      <w:pPr>
        <w:pStyle w:val="Heading2"/>
      </w:pPr>
      <w:r>
        <w:t>26.凤凰：一个人的边城</w:t>
      </w:r>
    </w:p>
    <w:p>
      <w:r>
        <w:t>https://you.ctrip.com/travels/fenghuang988/3674410.html</w:t>
      </w:r>
    </w:p>
    <w:p>
      <w:r>
        <w:t>来源：携程</w:t>
      </w:r>
    </w:p>
    <w:p>
      <w:r>
        <w:t>发表时间：2018-5-14</w:t>
      </w:r>
    </w:p>
    <w:p>
      <w:r>
        <w:t>天数：2 天</w:t>
      </w:r>
    </w:p>
    <w:p>
      <w:r>
        <w:t>游玩时间：4 月</w:t>
      </w:r>
    </w:p>
    <w:p>
      <w:r>
        <w:t>人均花费：300 元</w:t>
      </w:r>
    </w:p>
    <w:p>
      <w:r>
        <w:t>和谁：夫妻</w:t>
      </w:r>
    </w:p>
    <w:p>
      <w:r>
        <w:t>玩法：自由行，人文</w:t>
      </w:r>
    </w:p>
    <w:p>
      <w:r>
        <w:t>旅游路线：凤凰，凤凰古城，沱江，北门城楼，杨家祠堂，熊希龄故居</w:t>
      </w:r>
    </w:p>
    <w:p>
      <w:r>
        <w:t>正文：</w:t>
        <w:br/>
        <w:t>凤凰</w:t>
        <w:br/>
        <w:t>：一个人的边城</w:t>
        <w:br/>
        <w:t>2018.4.19</w:t>
        <w:br/>
        <w:t>想去凤凰看看的念头由来已久，不知是不是第一次读《边城》的时候就有的。可是，阴差阳错，这么多年了，居然一直未能成行。这一次，趁着白帝之行的机会，决定一了夙愿。</w:t>
        <w:br/>
        <w:t>离开三峡大坝后，7点来钟，大巴在一片夜色中把一车人送到了灯火辉煌的宜昌九码头，也就是那儿的游客中心。按照之前查好的路线，我穿过马路，沿江海路去B1路公交车站。途中，顺便品尝了一家号称宜昌特色的牛肉面，可能是有点饿了的缘故，觉得面的滋味实在是好吃。饱餐之后，乘B1路公交直抵</w:t>
        <w:br/>
        <w:t>宜昌东站</w:t>
        <w:br/>
        <w:t>。应该是第二天凌晨近1点钟的时候，我登上了从襄阳发出的K1609次列车，于早晨8点钟在</w:t>
        <w:br/>
        <w:t>吉首站</w:t>
        <w:br/>
        <w:t>下车。这里，距离我向往已久的边城小镇凤凰，只有50公里了。</w:t>
        <w:br/>
        <w:t>上午10点左右，我已经坐在</w:t>
        <w:br/>
        <w:t>凤凰古城</w:t>
        <w:br/>
        <w:t>里一家叫江边小筑枫林红客栈的房间里了。这是家名副其实的江边客栈，它的北边是那条在沈从文先生笔下无数次出现过的</w:t>
        <w:br/>
        <w:t>沱江</w:t>
        <w:br/>
        <w:t>，而南边，推开房间的窗户，古城的城墙近在咫尺，仿佛可以一跃而至。窗户下面就是石板小路，游人的嘈杂声，特别是与路边小贩询价砍价的声音，清晰得直入耳底。而西边一点，也就是十几二十步的距离吧，就是</w:t>
        <w:br/>
        <w:t>北门城楼</w:t>
        <w:br/>
        <w:t>，现在更有名的是景点的名称：沱江泛舟。</w:t>
        <w:br/>
        <w:t>不过，我只是稍事休息，就去了怀化：迎接夫人共</w:t>
        <w:br/>
        <w:t>游凤凰</w:t>
        <w:br/>
        <w:t>。我们约定好了的，在凤凰汇合。这一接，回来已是傍晚时分。不得不说，如是看景，这个时候正是渐入佳境的时候了。我们草草洗罢，在楼下一家餐馆用了晚餐，便随着乌泱乌泱的人流走入了一直在传说中的凤凰。</w:t>
        <w:br/>
        <w:t>看古城里的建筑，可以说这是座真正的老城，比那些动辄投资数亿建起来的里外三新的“古镇”不知要“老”多少倍。特别是当你走在那青石板路上，一边东张西望地看那砖瓦，看那牌匾，一不小心被脚下凹凸不平的石块绊着的时候，更让你确信你是走在一条有着悠久历史的古道上，这让你对这座小城立时好感倍增。不过，如果你是读过了《边城》而来寻小说中的那座小镇，你一定会怀疑是走进了“假的”古镇：窄狭的石板路旁，到处是商铺和铺天盖地五颜六色形式各异的招幌；小镇居民、小贩和游人，几乎填满了古城的角角落落，到了晚上八九点钟之后，游人已经不是如织了，而是如水银泻地般，一股股一疙瘩一疙瘩地从辐射小镇的各条街道涌入中心区域，人声鼎沸；除了各种酒馆饭店，更多的就是烧烤摊点了，走不出多远必遇烧烤绝不是夸张，那蓝白色的烟夹杂着刺鼻的香味，笼罩在小镇的上空。这与先生笔下那个“溪流如弓背，山路如弓弦，故远近有了小小差异。小溪宽约二十丈，河床为大片石头作成。静静的水即或深到一篙不能落底，却依然清澈透明，河中游鱼来去皆可以计数”的边城小镇，哪里还有一丝相像呢？</w:t>
        <w:br/>
        <w:t>【雾桥】</w:t>
        <w:br/>
        <w:t>我们慢慢地走着看着吃着，过了东门，再往下走，从风桥那里过了沱江，再折回来的方向，继续走着看着吃着。晚上最受欢迎的小吃，应该是虾饼了，就是用那据说是沱江里的活虾，很小很小那种，青颜色的，和着面糊，在油锅里炸一下，面的焦黄色里透着虾的红色，好看又好吃。在风桥上，已经看到江边那座灯火辉煌的塔了，不知是不是沈从文先生笔下的那座白塔，这会儿踱到塔下，打听了一下当地人，才知道没有什么白塔，这是黄永玉先生倡议修建的，因为捐款修塔的人太多，故取名“万名塔”。不过，我总觉得从它身上能看得到《边城》里那座白塔的影子。从塔那儿望去，可以看到虹桥下沱江中的小船，在江面反射的波光里摇动着。江的对面，是一排保存得相当完好的吊脚楼，在夜色里看去，模模糊糊地，反倒是有了一种更加神秘的色彩和感觉。再往前走，人越来越多，越来越觉得拥挤不堪，于是我们俩从虹桥上又过到沱江对岸，沿着一条看似稍宽的路走去。走着走着，感到离江边已经很远，离古城内也越来越远，脚下已经不是青石板的老路了，于是又打听一下，按照路人指点的方向经过古城西门，穿过几条不知名的街道，重又踏着青石板路找到了北门城楼，回到了沱江边。沱江两岸此刻的热闹已经进入巅峰，灯光闪烁，鼓乐齐鸣，人们尽情地放逐着渲泻着自己的心情。我们也从雾桥又过到沱江对面，再从那漫水桥走回来，再次感受沱江那近乎妖冶的美丽，也让我们忘掉了奔波了一天的疲乏。直到十一二点了，看看时间不早而游人们兴致未减，我们只有自顾自地回到江边小筑，很快便入了梦乡。</w:t>
        <w:br/>
        <w:t>【沱江夜色】</w:t>
        <w:br/>
        <w:t>第二天早晨6点多钟，天亮还没有多久，我们就被外面的人语声搅酣醒了。打开窗户，看到不远处北门城楼上已经有导游的小旗在招展，游客已然兴致勃勃地在城楼上指点江山了。睡不成了，我们也起来，收拾一下，到楼下用完早餐，开始新一天的行程。这一天原本计划的是转完凤凰古城罗列的几大景点，如</w:t>
        <w:br/>
        <w:t>杨家祠堂</w:t>
        <w:br/>
        <w:t>、</w:t>
        <w:br/>
        <w:t>熊希龄故居</w:t>
        <w:br/>
        <w:t>等。不过由于头一天晚上在人头攒动的沱江边挤着游了几个小时，此时对小镇内其他景点的兴致几乎一下子全没了，唯一想要去看，而且一定要去看的，就只有沈从文先生的故居了。其实，也只有到了这个时候，才发现这么多年对凤凰的渴望和期待，不过是对先生《边城》中描写的那种恬淡自然甚至是原始的生活场景的向往、求索和追寻。而一旦身处现实中的凤凰，这个已经商业化相当严重的古镇，与小说中的边城立刻形成了极大的反差，导致几十年中酝酿的激情被一个晚上的灯光和音响几乎消耗殆尽，有兴趣的只剩下对小说本身的探问，包括对作者生活场景的了解。尤其是我们先到了一个叫做古城博物馆的景点，是一个新旧结合的景点，有老房子和老物件，更多的是一位投资此处的实业家自己的书法绘画作品，兴趣索然，遂决定不再看其他景点，直奔沈从文先生故居而去。</w:t>
        <w:br/>
        <w:t>先生故居很简单，大约十几间房屋，但其历史已经有100多年了。这处宅院是先生的祖父于清同治五年（1866）开始修建的，先生在这里度过了他的童年和少年时代。而后从这里走出大山，走出湘西，开始了他富于传奇的一生，直到逝世后才又落叶归根，回到这里的听涛山，长眠在这青山绿水之中，不再离去。而这处宅院现在也成了先生的生平事迹展览馆。说先生的一生富于传奇，一是虽然他从未接受过高等教育，却凭借着过人的文学天赋和勤奋，从22岁即开始发表小说，并借助于文学上的成就先后就任于青岛大学、西南联大和北京大学，这种奇迹只能是出现在那个并不完美的时代，而在今天几乎是不可想象的；二是他的个人感情生活也极具传奇色彩，且最终以其文学才情和坚持不懈的追求，抱得美人归，与门不当户不对的官宦之家千金张兆和喜结连理，终生相濡以沫，成就一段佳话。当然，人们对先生的了解，几乎都是从他的作品开始的，尤其是《边城》，那条江，那条船，那个痴心的翠翠，甚至还有那条黄狗，无不成为人们向往这个边城的理由。虽然一直有一个声音，说边城中描写的小城不是凤凰，而是另一个小镇茶峒，但是多数读者或游人依然倔强地把边城定义为凤凰，而且是唯一的。这与沈从文先生的家在凤凰，是有着绝对直接的联系的。可以不夸张地说，凤凰是先生一个人的边城，它属于先生内心，而我们诸多游人不过是来到一座小镇做人生之路途中的小憩，走得进小镇的街道、小桥和沱江流水，但很难走得进小镇精神深处。</w:t>
        <w:br/>
        <w:t>故居中给我留下极深印象的，是那个破旧得已然不像样子的躺椅，我相信绝大多数到此的游人如果不看介绍肯定不会想到，这张躺椅竟陪伴了先生余生十几年的时间。先生1970年代从干校回到北京后，始有这张躺椅，先生就坐在这张椅子上，工作、读书、休息及待客，直到他人生之路的终点。一位在文学和古代历史研究上都取得卓越成就的大家，家里竟然只有这样的“奢侈品”，这不能不让我们后来者感叹，且在感叹之余思索。有一种说法，中国现代新文学的代表作家，在世界上得到公认的只有两位，一位是老舍，另一位就是先生。虽然绝对了些，但还是比较客观的，我认为。这种评价先生当之无愧。</w:t>
        <w:br/>
        <w:t>【故居中的书架】</w:t>
        <w:br/>
        <w:t>【这就是那张躺椅】</w:t>
        <w:br/>
        <w:t>五六百平米的地方，不大，但我们二人于其中盘桓多时。走出故居前，我们特意到内设的书店柜台前，购买了一本插图本的《边城》，以为纪念。</w:t>
        <w:br/>
        <w:t>告别先生故居，只觉得心中宿愿已了，对这座古城便觉没有了兴趣，于是我们复折回客栈，取了行李，又在沱江边稍作停留，便离开凤凰，再无眷念。</w:t>
        <w:br/>
        <w:t>历史中的凤凰，那座只属于先生一人的边城，已然消亡。唯留下一个喧嚣、华丽的躯壳，引诱着众多边城的拥趸，来到这里，朝拜、放逐、渲泻。</w:t>
        <w:br/>
        <w:t>日复一日，年复一年。</w:t>
      </w:r>
    </w:p>
    <w:p>
      <w:r>
        <w:t>评论：</w:t>
        <w:br/>
        <w:t>1.非常多</w:t>
        <w:br/>
        <w:t>2.楼主，之前有去过其他什么地方吗？</w:t>
        <w:br/>
        <w:t>3.一定会不虚此行</w:t>
        <w:br/>
        <w:t>4.苹果6S，有几张加了后期。</w:t>
        <w:br/>
        <w:t>5.马上我也要去了哈哈哈，看完楼主的帖子就更期待了~！</w:t>
        <w:br/>
        <w:t>6.楼主用什么拍的照啊？有的时候手机拍效果也挺好的呢。</w:t>
      </w:r>
    </w:p>
    <w:p>
      <w:pPr>
        <w:pStyle w:val="Heading2"/>
      </w:pPr>
      <w:r>
        <w:t>27.尼泊尔散漫游记</w:t>
      </w:r>
    </w:p>
    <w:p>
      <w:r>
        <w:t>https://you.ctrip.com/travels/nepal100079/3679539.html</w:t>
      </w:r>
    </w:p>
    <w:p>
      <w:r>
        <w:t>来源：携程</w:t>
      </w:r>
    </w:p>
    <w:p>
      <w:r>
        <w:t>发表时间：2018-5-18</w:t>
      </w:r>
    </w:p>
    <w:p>
      <w:r>
        <w:t>天数：15 天</w:t>
      </w:r>
    </w:p>
    <w:p>
      <w:r>
        <w:t>游玩时间：</w:t>
      </w:r>
    </w:p>
    <w:p>
      <w:r>
        <w:t>人均花费：</w:t>
      </w:r>
    </w:p>
    <w:p>
      <w:r>
        <w:t>和谁：</w:t>
      </w:r>
    </w:p>
    <w:p>
      <w:r>
        <w:t>玩法：</w:t>
      </w:r>
    </w:p>
    <w:p>
      <w:r>
        <w:t>旅游路线：尼泊尔，泰米尔区，帕坦，帕坦博物馆，博卡拉，费瓦湖</w:t>
      </w:r>
    </w:p>
    <w:p>
      <w:r>
        <w:t>正文：</w:t>
        <w:br/>
        <w:t>（抽空整理以前旅游拍的片子和游记，这是2005年去</w:t>
        <w:br/>
        <w:t>尼泊尔</w:t>
        <w:br/>
        <w:t>的一段经历，其中有些信息已过时，仅重新编录归入游记）</w:t>
        <w:br/>
        <w:t>我是直飞到拉萨然后坐直达的班车到加都，拉萨到加都的班车每周两班，在长途汽车站买票580元，其实也可以早上在尼泊尔使馆对面上车560元（没票），班车会在那里停留一会儿等那些刚拿到签证的旅客。</w:t>
        <w:br/>
        <w:t>在拉萨可以免费签证，但每天早上签证门口乱哄哄更本不排队，小铁门每次放一人进入，幸好我是上海提前拿的签证（30元），不用费神去挤。</w:t>
        <w:br/>
        <w:t>路面情况很差共走了3天，在拉孜和樟木各住一晚，在樟木换钱比较合算（樟木8.85，加都8.4)，路上背着黑包的中年妇女大多是换钱的，也可以让旅馆老板介绍，一般旅馆老板都有换汇人的电话。</w:t>
        <w:br/>
        <w:t>第二天过境时同车的几个人竟然遭到尼泊尔边境官员勒索，每人交200鲁比，后来还是讨了回来。过了边境后一路的景色很不错，青山绿水云雾缭绕值得一看。</w:t>
        <w:br/>
        <w:t>（一）祭祀和面具舞：</w:t>
        <w:br/>
        <w:t>尼泊尔的10月初到10月中是他们的节日，其间祭祀和跳面具舞是主要的活动。</w:t>
        <w:br/>
        <w:t>宰杀牛羊一般在上午进行，这是帕坦广场一侧的寺庙里。</w:t>
        <w:br/>
        <w:t>除了被砍掉的牛羊头，动物的血也会被用来祭祀作法。</w:t>
        <w:br/>
        <w:t>空气中迷漫着混浊的血腥味。</w:t>
        <w:br/>
        <w:t>到了近傍晚时分，跳面具舞开始，附近的百姓都会去看热闹。</w:t>
        <w:br/>
        <w:t>似乎已忘了刚被宰杀的牲口。</w:t>
        <w:br/>
        <w:t>音乐响起，登台的大神有个长长的鼻子。</w:t>
        <w:br/>
        <w:t>鎏金的神像依旧端庄而专注。</w:t>
        <w:br/>
        <w:t>终于日落西山曲终人散，人们纷纷离开寺庙。</w:t>
        <w:br/>
        <w:t>人群从挂着牲口内脏的庙门鱼贯而出。</w:t>
        <w:br/>
        <w:t>寺庙里顿时显得空旷起来，只剩坐着出神的老人。</w:t>
        <w:br/>
        <w:t>还有嬉戏的小孩。</w:t>
        <w:br/>
        <w:t>当然，微笑依旧的神像。</w:t>
        <w:br/>
        <w:t>（二）加都印象：</w:t>
        <w:br/>
        <w:t>初到加都没什么好感，没想到会那么脏乱，待得久了似乎感觉到了一些特别，不管走在哪里不经意间总让你若有所思。原打算住Tibet，一问竟然要25美金且死活不让价，于是就住到了隔壁的Yanki，要了一个好一点的标间700鲁比。其实Yanki的老板和Tibet是亲戚，Tibet的地皮是向Yanki老板租的。</w:t>
        <w:br/>
        <w:br/>
        <w:t>泰米尔区</w:t>
        <w:br/>
        <w:t>就像放大了的襄阳路市场拥挤而杂乱，行走其间总让我联想到港片里的镜头：藏龙卧虎鱼龙混杂。</w:t>
        <w:br/>
        <w:t>宗教已成为尼泊尔人生活的一部分,看着居民区里大大小小的寺庙,有时分不清人在庙里还是庙外,整个加都就是个大寺庙。</w:t>
        <w:br/>
        <w:t>各有各的活法，各有各的心事，走着走着就产生了错觉：坐着的比站着的多，躺着的比坐着的多，睡着的比醒了的多。</w:t>
        <w:br/>
        <w:t>都说尼泊尔色彩漂亮，广场上最惹眼的是集市上的鲜花和妇女的衣装。</w:t>
        <w:br/>
        <w:t>木偶是尼泊尔手工特产之一，阳光下的木偶总是有些鬼异，会联想到寺庙里的面具舞。</w:t>
        <w:br/>
        <w:t>如果还想对加都多一点了解，建议去猴山看看，从那里可以俯视整个加都谷地，卖票的中年人会侃侃而谈加都历史和佛教起源；山上寺庙里卖水大嫂会自豪地告诉你傍晚猴山上的光线如何美妙；还有那个胳膊上刺着图腾的年轻拳手会自告奋勇当你的导游。最终因为云层太厚，我还是没有等到那位大嫂所说的美妙光线，却因为喝了她的矿泉水而一路小跑回旅馆找黄连素去了。</w:t>
        <w:br/>
        <w:t>（三）抬神和迎神：</w:t>
        <w:br/>
        <w:t>这天走在泰米尔的巷子里，听到一阵鼓乐声，紧步过去一看，原来是一群壮汉正抬着盛妆的神像走街串巷</w:t>
        <w:br/>
        <w:t>。</w:t>
        <w:br/>
        <w:t>金属的神像非常沉，一路上不断有居民加入队伍轮流抬着神像，整个队伍便在巷子里蜿蜒开来。</w:t>
        <w:br/>
        <w:t>抬神的队伍热闹非常，一路载歌载舞。</w:t>
        <w:br/>
        <w:t>人群来到了一个居民区。</w:t>
        <w:br/>
        <w:t>居民们盛装等在自家的门口，手里拿着红米、食物、鲜花和其它贡品。</w:t>
        <w:br/>
        <w:t>神像经过家门口时，纷纷献上自家的贡品。</w:t>
        <w:br/>
        <w:t>队伍继续前行，来到一段上坡。</w:t>
        <w:br/>
        <w:t>又穿过一条小巷。</w:t>
        <w:br/>
        <w:t>抬神的队伍离开了喧嚣的居民区，向着终点进发。</w:t>
        <w:br/>
        <w:t>不知谁高喊了一声，人群一路小跑进入杜巴广场，胜利的手势高高举过头顶。</w:t>
        <w:br/>
        <w:t>终点：夕阳下的杜巴广场。</w:t>
        <w:br/>
        <w:t>（四）有关</w:t>
        <w:br/>
        <w:t>帕坦</w:t>
        <w:br/>
        <w:t>：</w:t>
        <w:br/>
        <w:t>去了帕坦两次，印象中帕坦的杜巴是三大谷地中最漂亮的广场，广场四四方方非常大气，那些寺庙分布得错落有致很有特色。帕坦离加都很近打车约70－100鲁比，但晚上六点以后出租车很难找。</w:t>
        <w:br/>
        <w:t>第二次去帕坦很不幸，那天正好是个什么特别的节日，所有的商店旅馆饭店都全天关门，我只能一整日靠广场边小铺子里的冰淇凌渡日，当晚因拍面具舞晚了点，差点回不了加都，情急之下让广场上的士兵从当地人手里截了一辆出租花了250鲁比回到加都。</w:t>
        <w:br/>
        <w:t>感觉帕坦的生活更为悠闲，随时可以看到人们庸懒地坐在椅子或寺庙台阶上。广场的</w:t>
        <w:br/>
        <w:t>帕坦博物馆</w:t>
        <w:br/>
        <w:t>是一定要去看的，凭窗坐在博物馆楼上柔软的布垫上小憩很是舒服，也是躲避中午烈日的理想地方，可以俯视广场上来往的人流和眺望对面不远的寺庙。</w:t>
        <w:br/>
        <w:t>总觉得帕坦的杜巴和加都的颜色是不同的,帕坦除了与加都一样的热烈外,还有着自己忧郁的色彩。帕坦的金顶很值得一看，寺庙的门面不大但里面却非常精致，有一个小和尚非常可爱。小家伙今年9岁，在金顶待了两年了，平时闲着的时候会找人打桌棋。</w:t>
        <w:br/>
        <w:t>到了下午，忽然不知从哪冒出来那么多孩子和学生，于是杜巴广场成了孩子们的乐园。</w:t>
        <w:br/>
        <w:t>（五）我最喜欢的巴德冈：</w:t>
        <w:br/>
        <w:t>三大谷地中我最喜欢的是巴德冈，从加都打车去巴德冈约300－350鲁比，如果你不戴口罩的话一路的烟尘和废气可以把你喂饱。原计划在巴德冈住一个晚上，但去了就舍不得走了，一待就是五天，走进巴德冈就像走进了一段被封存的历史，让你沉溺于与世隔绝的空气中。</w:t>
        <w:br/>
        <w:t>巴德冈的杜巴是三个杜巴广场中最清净的，清净得忘记了自己的存在。</w:t>
        <w:br/>
        <w:t>不知道是习惯还是为了遮阳，巴德冈人总喜欢把自己包裹在厚实的砖墙里或避隐在木楼台中。小巷两边的商铺不紧不慢地忙着各自手里的活。</w:t>
        <w:br/>
        <w:t>穿过幽静的小巷就来到了巴德冈的中心－陶密黑广场，陶密黑是当地居民主要的活动场所，四周分布着寺庙、旅馆、商店和餐厅，广场中央是集贸市场。徜徉在陶密黑广场，你很容易就被当地融融的生活氛围所感染。</w:t>
        <w:br/>
        <w:t>巴德冈的颜色是古旧的，也是鲜活的。</w:t>
        <w:br/>
        <w:t>夜晚，陶密黑广场寺庙的木楼台是当地人吟经诵诗的场所。</w:t>
        <w:br/>
        <w:t>在结束巴德冈的片子之前再补充一点食宿信息，我住的旅馆就叫巴德冈guest house面对着陶密黑广场，它有老楼和新楼两栋，老楼里的家具都是用竹子做得很素雅，建议住在老楼（500－700鲁比），新楼的顶层露台是晚餐的理想场所，在陶密黑广场中央还有一幢古色古香的两层高餐厅，在那里吃早餐或喝下午茶很是享受。</w:t>
        <w:br/>
        <w:t>（六）</w:t>
        <w:br/>
        <w:t>博卡拉</w:t>
        <w:br/>
        <w:t>之国王来访</w:t>
        <w:br/>
        <w:t>早上去拍了些</w:t>
        <w:br/>
        <w:t>费瓦湖</w:t>
        <w:br/>
        <w:t>的片子，往回走时看到大街上不少人，衣着光鲜三三两两向着同一个方向走去，一问才知道是国王要来。士兵们忙碌着在隔离人群的栏杆上插着国旗和标语。</w:t>
        <w:br/>
        <w:t>时间虽早，隔离栏杆前已挤了不少人。</w:t>
        <w:br/>
        <w:t>参加迎宾的小朋友们在费瓦湖旁整装待发。</w:t>
        <w:br/>
        <w:t>不多久，大街上的对讲机同时响了起来，国王的车队来了，人群燥动着挤向栏杆。</w:t>
        <w:br/>
        <w:t>国王走下车，神色凝重，不时停下来询问着什么。</w:t>
        <w:br/>
        <w:t>除了欢迎的横幅、照片和鲜花外，还有唱赞美诗的，喊口号的。</w:t>
        <w:br/>
        <w:t>鼓点和乐声也此起彼伏。</w:t>
        <w:br/>
        <w:t>游客们被隔离在迎宾队伍的最外围。</w:t>
        <w:br/>
        <w:t>由于当时尼泊尔政府与毛派势力还处于敌对状态，博卡拉地理位置比较敏感，此次国王来访的时间很短，国王离开后一脸轻松的迎宾队伍。</w:t>
        <w:br/>
        <w:t>（七）</w:t>
        <w:br/>
        <w:t>博卡拉之费瓦湖</w:t>
        <w:br/>
        <w:t>人们谈到博卡拉一定离不开费瓦湖和徒步，徒步我没去只听朋友说是非常值得一去的。至于费瓦湖我个人觉得很一般还不如泸沽湖，但费瓦湖的码头却不乏精彩。</w:t>
        <w:br/>
        <w:t>第一天住Mountain Top Hotel 300－500鲁比一晚，但边上因为有迪厅晚上很吵，所以第二天搬到Lake View Resort 15美金一晚,虽然贵点但环境很好,对面是费瓦湖，站在楼顶可以看到雪山。</w:t>
        <w:br/>
        <w:t>清晨的费瓦湖格外寂静，天还微亮船夫已早早来到河边。当河边的草地披上第一轮阳光，妇女们已陆续来到河边开始了一天的劳作。</w:t>
        <w:br/>
        <w:t>费瓦湖的中央有一个印度寺庙，每天清晨当地的居民纷纷拖家带口去寺庙敬神拜佛，费瓦湖的码头便忙碌起来，小伙子们没事喜欢在码头闲逛或坐着发呆，码头是看美女的地方。</w:t>
        <w:br/>
        <w:t>船总是被塞得满满的，摇摇晃晃的小木船让人不禁提心吊胆。</w:t>
        <w:br/>
        <w:t>这是博卡拉湖边的一家鲜榨果汁店，果汁非常好喝80鲁比一大杯，店主的大女儿很漂亮，她有一个妹妹和一个弟弟。</w:t>
        <w:br/>
        <w:t>这是在博卡拉的最后一天，顺道去店里喝了一杯果汁，并帮大女儿拍了几张照，结束了此次尼泊尔之行。</w:t>
        <w:br/>
        <w:t>（完）</w:t>
      </w:r>
    </w:p>
    <w:p>
      <w:r>
        <w:t>评论：</w:t>
        <w:br/>
      </w:r>
    </w:p>
    <w:p>
      <w:pPr>
        <w:pStyle w:val="Heading2"/>
      </w:pPr>
      <w:r>
        <w:t>28.Xiangyang荆楚文化发祥地2800年襄阳</w:t>
      </w:r>
    </w:p>
    <w:p>
      <w:r>
        <w:t>https://you.ctrip.com/travels/youyouctripstar10000/3467337.html</w:t>
      </w:r>
    </w:p>
    <w:p>
      <w:r>
        <w:t>来源：携程</w:t>
      </w:r>
    </w:p>
    <w:p>
      <w:r>
        <w:t>发表时间：2018-5-28</w:t>
      </w:r>
    </w:p>
    <w:p>
      <w:r>
        <w:t>天数：</w:t>
      </w:r>
    </w:p>
    <w:p>
      <w:r>
        <w:t>游玩时间：</w:t>
      </w:r>
    </w:p>
    <w:p>
      <w:r>
        <w:t>人均花费：</w:t>
      </w:r>
    </w:p>
    <w:p>
      <w:r>
        <w:t>和谁：</w:t>
      </w:r>
    </w:p>
    <w:p>
      <w:r>
        <w:t>玩法：</w:t>
      </w:r>
    </w:p>
    <w:p>
      <w:r>
        <w:t>旅游路线：</w:t>
      </w:r>
    </w:p>
    <w:p>
      <w:r>
        <w:t>正文：</w:t>
        <w:br/>
        <w:br/>
        <w:t>信阳到襄阳</w:t>
        <w:br/>
        <w:t>3：00起床</w:t>
        <w:br/>
        <w:t>3:40退房</w:t>
        <w:br/>
        <w:t>4：00出发</w:t>
        <w:br/>
        <w:t>4:35到火车站</w:t>
        <w:br/>
        <w:t>5:35分开车</w:t>
        <w:br/>
        <w:t>人在旅途，起得比周扒皮还早是常事，命苦啊！</w:t>
        <w:br/>
        <w:t>车站广场空前的空！</w:t>
        <w:br/>
        <w:br/>
        <w:t>信阳到襄阳</w:t>
        <w:br/>
        <w:t>候车室也空无人烟，好像在外国。</w:t>
        <w:br/>
        <w:br/>
        <w:t>信阳到襄阳</w:t>
        <w:br/>
        <w:br/>
        <w:t>信阳到襄阳</w:t>
        <w:br/>
        <w:t>239公里才37.5元，只有这才是最低的了，抄底价，哈哈！</w:t>
        <w:br/>
        <w:br/>
        <w:t>信阳到襄阳</w:t>
        <w:br/>
        <w:t>在两个小姑娘的帮助下，狼狈的上了车，一阵忙后，饿了，开吃！</w:t>
        <w:br/>
        <w:br/>
        <w:t>信阳到襄阳</w:t>
        <w:br/>
        <w:t>酒娘饼4元1斤，买了2元钱的，吃了两天。</w:t>
        <w:br/>
        <w:br/>
        <w:t>信阳到襄阳</w:t>
        <w:br/>
        <w:t>37.5元买一个包厢，4个位子，我搞不明白，我一人咋这么奢侈呢！没法啊，天助我也，哈哈！</w:t>
        <w:br/>
        <w:br/>
        <w:t>信阳到襄阳</w:t>
        <w:br/>
        <w:t>想找个人吹下牛，没人理咱，这些懒鬼，周扒皮叫你们起床了，啊啊！</w:t>
        <w:br/>
        <w:br/>
        <w:t>信阳到襄阳</w:t>
        <w:br/>
        <w:t>位子太多，我的行李上位了，杠杠的，啊哈！</w:t>
        <w:br/>
        <w:br/>
        <w:t>信阳到襄阳</w:t>
        <w:br/>
        <w:t>走进襄阳</w:t>
        <w:br/>
        <w:t>襄阳位于湖北省西北部，汉江流域中游，秦岭大巴山余脉。其贯通南北、承启东西的地理位置，自古即为交通要辏，有七省通衢的美誉。襄阳因地处襄水之阳而得名，楚为北津戌至今已有2800多年历史，历代为经济军事要地，素有铁打的襄阳、华夏第一城池、兵家必争之地的称号。汉水穿城而过，分出南北两岸的襄阳及樊城，隔汉江相望，两城在历史上都曾是军事与商业重镇。1949年以后两城合二为一称襄樊市，分设襄城、樊城2区。2010年12月9日，经国务院批复同意，襄樊市正式更名为襄阳市。</w:t>
        <w:br/>
        <w:t>最佳季节：4月-10月。冬季寒冷少雨，春季温暖湿润，夏季炎热多雨，秋季干燥凉爽。</w:t>
        <w:br/>
        <w:t>建议游玩：2天</w:t>
        <w:br/>
        <w:t>荆楚文化</w:t>
        <w:br/>
        <w:t>襄阳是荆楚文化的发祥地。楚国历史800多年，在襄阳经历了两个重要的发展阶段，长达500多年。自西周初周成王封熊绎于荆山丹阳，到公元前689年楚文王定都鄢郢，历时300多年；从定都鄢郢，先后经历了十代楚王，到迁都纪南城，历时186年。孕育了楚赋开山鼻祖宋玉，“下里巴人”、“阳春白雪”、“曲高和寡”等典故流传至今。留下了穿天节、端公舞、牵钩戏、锁呐巫音、苞茅缩酒等楚风遗俗，留下了西周邓城、宜城楚皇城、南漳楚寨群、枣阳九连墩等楚文化遗址。</w:t>
        <w:br/>
        <w:t>地产名人 名臣马良 诗圣杜甫</w:t>
        <w:br/>
        <w:br/>
        <w:t>襄阳</w:t>
        <w:br/>
        <w:t>襄阳站地处鄂西北历史文化名城、湖北省第二大城市襄阳市，依长江最大的支流汉水而立，汉丹铁路、焦柳铁路、襄渝铁路干线在此交汇，隶属武汉铁路局管辖，现为直属一等站，是进出川、陕、豫、鄂的咽喉通道，也是鄂、豫、陕三省交界处客货运输总量最大的车站。</w:t>
        <w:br/>
        <w:t>襄阳站原名襄樊站，随着襄樊市更名为襄阳市，车站于2011年6月8日更名为襄阳站</w:t>
        <w:br/>
        <w:t>广场超级大哦</w:t>
        <w:br/>
        <w:br/>
        <w:t>襄阳</w:t>
        <w:br/>
        <w:t>过街还有电梯，气派！</w:t>
        <w:br/>
        <w:br/>
        <w:t>襄阳</w:t>
        <w:br/>
        <w:t>2015年开业  92间房</w:t>
        <w:br/>
        <w:t>如家快捷酒店（襄阳长征路店）位于襄阳市樊城区长征东路，长征路与红光路交汇处，银座金典一楼。</w:t>
        <w:br/>
        <w:t>配备停车场，全天热水淋浴，空调、电视、电话和80兆超速宽带上网等设施一应俱全。</w:t>
        <w:br/>
        <w:t>这里另特别装有暖气管道。</w:t>
        <w:br/>
        <w:t>客房设施</w:t>
        <w:br/>
        <w:t>免费瓶装水免费洗漱用品(6样以内)24小时热水吹风机</w:t>
        <w:br/>
        <w:t>有电梯</w:t>
        <w:br/>
        <w:br/>
        <w:t>如家快捷酒店（襄阳长征路店）</w:t>
        <w:br/>
        <w:br/>
        <w:t>如家快捷酒店（襄阳长征路店）</w:t>
        <w:br/>
        <w:br/>
        <w:t>如家快捷酒店（襄阳长征路店）</w:t>
        <w:br/>
        <w:br/>
        <w:t>如家快捷酒店（襄阳长征路店）</w:t>
        <w:br/>
        <w:t>每天两瓶水，不用烧水了！</w:t>
        <w:br/>
        <w:br/>
        <w:t>如家快捷酒店（襄阳长征路店）</w:t>
        <w:br/>
        <w:t>不管什么衣服，挂空调下面，吹一晚必干无疑，好方便的！</w:t>
        <w:br/>
        <w:br/>
        <w:t>如家快捷酒店（襄阳长征路店）</w:t>
        <w:br/>
        <w:br/>
        <w:t>如家快捷酒店（襄阳长征路店）</w:t>
        <w:br/>
        <w:t>卖个菜还这么艺术，我天天能遇到这位艺术家，但没法买她的菜，我没厨房啊，帮不了她哦。</w:t>
        <w:br/>
        <w:br/>
        <w:t>逛街</w:t>
        <w:br/>
        <w:t>立体停车场，牛掰！</w:t>
        <w:br/>
        <w:br/>
        <w:t>逛街</w:t>
        <w:br/>
        <w:t>我到哪哪都是专车的，嗯嗯！</w:t>
        <w:br/>
        <w:br/>
        <w:t>逛街</w:t>
        <w:br/>
        <w:t>坐在我司机后面，看站听站问站都一级方便哦！</w:t>
        <w:br/>
        <w:br/>
        <w:t>逛街</w:t>
        <w:br/>
        <w:t>出城玩够了，回城里去了！</w:t>
        <w:br/>
        <w:br/>
        <w:t>逛街</w:t>
        <w:br/>
        <w:t>自行车道也是我拉行李车专用，安全啊方便啊！</w:t>
        <w:br/>
        <w:br/>
        <w:t>逛街</w:t>
        <w:br/>
        <w:t>襄阳城是湖北省重点文物保护单位。位于汉水中游南岸。三面环水，一面靠山，易守难攻，故为历代兵家所看重。襄阳城雄据汉水中游，楚为北津戌至今已有2800多年的历史；城池始建于汉；周长7公里；护城河最宽处250米，堪称华夏第一城池，自古就有“铁打的襄阳”之说。襄阳城雄伟壮观。古朴典雅的城地，与新近修复的仲宣楼昭明台等历史名胜融为一体，交相辉映，为中国历史文化名城之一。襄阳城共有六座城门，即大，小北门，长门，东门，西门和南门。 自东周至中华人民共和国成立前，上下3000年，襄阳一直是群雄角逐的重要战场，战争的硝烟不断弥漫在它的上空。如今，这里尚存许多军事遗迹。襄阳城始筑于汉，唐宋年间改为砖城，增设垛堞，新建城楼。明洪武年间重筑，并在城的东北角新添一段城墙，取名新城。全城周长为7322米，原有6座城门，分曰：阳春、西城、文昌、临汉、拱宸、震华。每座城门设有瓮城或子城，城四隅设有角台，沿线分设敌台和烽火台，城垣上设置垛堞4000多个。城墙最低处7米，最高处11米。 襄阳城六门城楼高耸，四方角楼稳峙，王粲楼、狮子楼、奎星楼缀十里城垣，与鼓楼（昭明台）、谯楼相映生辉。整个城池和谐地融为一体。</w:t>
        <w:br/>
        <w:t>在市中心，公交站名十字街，景点非常值得去！</w:t>
        <w:br/>
        <w:br/>
        <w:t>鼓楼，襄阳</w:t>
        <w:br/>
        <w:t>巷里好多的小吃，非常好吃！</w:t>
        <w:br/>
        <w:br/>
        <w:t>鼓楼巷</w:t>
        <w:br/>
        <w:br/>
        <w:t>鼓楼巷</w:t>
        <w:br/>
        <w:t>这家洗碗是自来水流水洗的，良心老板！</w:t>
        <w:br/>
        <w:br/>
        <w:t>鼓楼巷</w:t>
        <w:br/>
        <w:t>襄阳的饺子就是我们那的大馄饨哦，但馅心不一样的，好吃！</w:t>
        <w:br/>
        <w:br/>
        <w:t>鼓楼巷</w:t>
        <w:br/>
        <w:br/>
        <w:t>鼓楼巷</w:t>
        <w:br/>
        <w:t>菜夹馍，4元，馍嘎嘣脆的！</w:t>
        <w:br/>
        <w:br/>
        <w:t>鼓楼巷</w:t>
        <w:br/>
        <w:t>炭火 烤馍，所以好吃来！</w:t>
        <w:br/>
        <w:br/>
        <w:t>鼓楼巷</w:t>
        <w:br/>
        <w:t>没有不能泡的！</w:t>
        <w:br/>
        <w:br/>
        <w:t>鼓楼巷</w:t>
        <w:br/>
        <w:t>拨浪鼓大叔，传统玩具最好玩！</w:t>
        <w:br/>
        <w:br/>
        <w:t>鼓楼巷</w:t>
        <w:br/>
        <w:t>昭明台是襄樊市的重点文物保护单位。</w:t>
        <w:br/>
        <w:t>位于襄阳古城正中。</w:t>
        <w:br/>
        <w:t>为纪念南朝梁昭明太子萧统而建。</w:t>
        <w:br/>
        <w:t>昭明台为襄樊标志性建筑。</w:t>
        <w:br/>
        <w:t>开放时间 9：00~18：00</w:t>
        <w:br/>
        <w:t>门票价格 凭身份证免费领取门票</w:t>
        <w:br/>
        <w:br/>
        <w:t>昭明台</w:t>
        <w:br/>
        <w:br/>
        <w:t>昭明台</w:t>
        <w:br/>
        <w:t>襄阳城位于汉水中游南岸，襄阳城约始筑于西汉高帝六年，三面环水，一面靠山，易守难攻。雄据汉水中游，具有2000多年的历史。自刘表莅襄作荆州牧治始，历为州、郡、府、县治。旧城作为军垒一直使用到唐代。宋时由原土城改为砖城。襄阳城被历代兵家所看重，是中国历史上最著名的古城建筑防御体系之一，也是中国最完整的一座古代城池防御建筑。</w:t>
        <w:br/>
        <w:t>襄阳城总长为7322米，城垣上设置垛堞4000多个，护城河最宽处250米，襄阳城自古就有“铁打的襄阳”之说。华夏第一城池”之说。襄阳城共有六座大城门，即大北门、小北门、长门、东门、西门和南门。</w:t>
        <w:br/>
        <w:t>襄阳城与仲宣楼、鼓楼、襄阳护城河等历史名胜融为一体，交相辉映，为中华腹地山水名城。</w:t>
        <w:br/>
        <w:br/>
        <w:t>襄阳古城</w:t>
        <w:br/>
        <w:br/>
        <w:t>襄阳古城</w:t>
        <w:br/>
        <w:br/>
        <w:t>襄阳古城</w:t>
        <w:br/>
        <w:t>艺人吹的糖造型</w:t>
        <w:br/>
        <w:br/>
        <w:t>襄阳古城</w:t>
        <w:br/>
        <w:br/>
        <w:t>襄阳古城</w:t>
        <w:br/>
        <w:br/>
        <w:t>襄阳古城</w:t>
        <w:br/>
        <w:t>杂粮包子好想吃，但实在吃不下了，馋死人的，恨自己没能力啊！</w:t>
        <w:br/>
        <w:br/>
        <w:t>襄阳古城</w:t>
        <w:br/>
        <w:br/>
        <w:t>襄阳古城</w:t>
        <w:br/>
        <w:t>这条鱼大不大啊，肯定好吃死了！</w:t>
        <w:br/>
        <w:br/>
        <w:t>襄阳古城</w:t>
        <w:br/>
        <w:br/>
        <w:t>襄阳古城</w:t>
        <w:br/>
        <w:br/>
        <w:t>襄阳古城</w:t>
        <w:br/>
        <w:t>书是最不值钱的了，和白菜一类哦！</w:t>
        <w:br/>
        <w:br/>
        <w:t>襄阳古城</w:t>
        <w:br/>
        <w:br/>
        <w:t>襄阳古城</w:t>
        <w:br/>
        <w:br/>
        <w:t>襄阳古城</w:t>
        <w:br/>
        <w:t>真美！</w:t>
        <w:br/>
        <w:br/>
        <w:t>襄阳古城</w:t>
        <w:br/>
        <w:br/>
        <w:t>襄阳古城</w:t>
        <w:br/>
        <w:t>沿着城墙走，累死我了！</w:t>
        <w:br/>
        <w:br/>
        <w:t>襄阳古城</w:t>
        <w:br/>
        <w:t>牛排，恐怖！</w:t>
        <w:br/>
        <w:br/>
        <w:t>襄阳古城</w:t>
        <w:br/>
        <w:t>把人家店用砖墙包围起来，那人家怎么做生意啊！</w:t>
        <w:br/>
        <w:br/>
        <w:t>襄阳古城</w:t>
        <w:br/>
        <w:t>灰色的古城配上彩色的花，好优雅的。</w:t>
        <w:br/>
        <w:br/>
        <w:t>襄阳古城</w:t>
        <w:br/>
        <w:br/>
        <w:t>司马庙街</w:t>
        <w:br/>
        <w:t>荆州古治因公元191年荆州牧刘表将荆州治所由汉寿迁至襄阳。而得名。</w:t>
        <w:br/>
        <w:br/>
        <w:br/>
        <w:t>荆州古治</w:t>
        <w:br/>
        <w:br/>
        <w:t>荆州古治</w:t>
        <w:br/>
        <w:br/>
        <w:t>荆州古治</w:t>
        <w:br/>
        <w:br/>
        <w:t>荆州古治</w:t>
        <w:br/>
        <w:br/>
        <w:t>荆州古治</w:t>
        <w:br/>
        <w:br/>
        <w:t>新街，襄阳</w:t>
        <w:br/>
        <w:t>牌坊上刻“楚北津戌”，啥意思？指战国时楚国在此置“北津戌”，即指从战国起，“楚北津戍”就是一个大型军事渡口。襄阳自始为军政重邑。</w:t>
        <w:br/>
        <w:t>“楚北津戌”的背面为“辐辏八方”，也是讲襄阳的地理位置之重要。</w:t>
        <w:br/>
        <w:br/>
        <w:t>楚北津戌</w:t>
        <w:br/>
        <w:t>仁义巷</w:t>
        <w:br/>
        <w:t>“你三尺、我三尺”，单杨两府之间便隔着一条六尺宽的巷子，后人称之为让家巷，也有的称仁义巷。</w:t>
        <w:br/>
        <w:t>闻扬春说，单懋谦是襄阳城内人，他身经清道光、咸丰、同治、光绪四朝，历经清廷六部中的五部，最终主掌朝政，人们尊称他“单宰相”。他做吏部尚书的时建亚相府第，宅基选在襄阳城北街临汉门内，紧靠城门西侧。</w:t>
        <w:br/>
        <w:t>杨家三代经商，曾在襄阳广置田产，是襄阳第一大户。杨家的大院号称杨家花园，与正在兴建的单府为邻。杨天禄见单家拆旧起造府第，也大动土木起来，于是两家为尺把宽的地界起了纠纷。</w:t>
        <w:br/>
        <w:t>单懋谦的侄儿单太源，见杨家恃财傲物，便修书给京城叔父，请其出气。没想到带回单懋谦的复信只写着四句话：“千里来信为一墙，让他三尺又何妨？万里长城今犹在，不见当年秦始皇。”单太源虽心不甘情不愿，但按叔父之意，将围墙往里移了三尺。</w:t>
        <w:br/>
        <w:t>杨天禄见状不由得感叹道：真是宰相肚里能撑船啦！也将自己的院墙向里移了三尺，以报单相礼让之德。八年后，单懋谦因父亲仙逝，回襄阳守孝。过年前，他手书一副对联亲自送到杨家，上联是“两邻为一墙我嘁你喳嘁嘁喳喳方寸地面邻里不谐人笑谈”，下联是“单杨结同心互谅互让谅谅让让六尺巷子街坊和睦杨单家”，横批“和气生财”。</w:t>
        <w:br/>
        <w:br/>
        <w:br/>
        <w:t>仁义巷</w:t>
        <w:br/>
        <w:br/>
        <w:t>仁义巷</w:t>
        <w:br/>
        <w:t>管家巷位于襄阳城内北部，呈东西走向，西自北街，东止管家巷，长200米，宽5米。因位于北街之东，故名。</w:t>
        <w:br/>
        <w:t>管家巷旧时曾住有襄阳城内较殷实富有人家，如官吏杨瑞生、绅士杨君谟和同时期的低层官员、律师、私塾先生、教师、行商、邮递员，也有李朗星（国民党襄阳专员兼保安司令）的私宅。有卖洋糖酥绞、清汤、米粉蒸糕、馍、石花粉（类似葛粉）的街头小贩和货郎，也有从事搬运、挑脚之类的贫苦人家。巷两侧房宇贫富分明。多数富裕人家宽者是三开间三进，稍差点的也是两开间两进或三进，有小天井院，带小花园。这些房子宽且高，都带望板楼，镂雕窗棂，檐宽墙高，各家相邻处砌有风火墙，给人以古朴幽深之感。李朗星私宅还有地道。贫穷之家则是单间平房，其门面或是铺板，或是砖墙开个窗口，低矮简陋。</w:t>
        <w:br/>
        <w:br/>
        <w:t>管家巷</w:t>
        <w:br/>
        <w:br/>
        <w:t>管家巷</w:t>
        <w:br/>
        <w:t>原指北城门上的锁和钥匙。后借指北部的边防要地和重镇。比喻负责守卫某一要地的重任。</w:t>
        <w:br/>
        <w:br/>
        <w:t>北门锁錀</w:t>
        <w:br/>
        <w:t>小北门，是襄阳城六大城门之一，又称临汉门。位于今天的湖北襄阳古城。“汉沔津梁”“北门锁钥”是对它作为战略要津的又一赞誉。小北门城楼建筑在拱券式城门洞上，城楼四柱三间，重檐歇山顶，七檩抬梁构架，砖木结构，为清代建筑。小北门城楼具有北方建筑的稳重、浑厚之风，又兼南方工艺的灵动、飞扬之气，而脊吻、饰件则多采用襄阳地方传统工艺。城台长13.75米、宽22.6米，外有垛墙，内有女儿墙，台西侧有蹬城马道。</w:t>
        <w:br/>
        <w:t>开放时间 09:00-17:00</w:t>
        <w:br/>
        <w:t>门票价格 3-5元</w:t>
        <w:br/>
        <w:t>别    名 临汉门</w:t>
        <w:br/>
        <w:br/>
        <w:t>临汉门</w:t>
        <w:br/>
        <w:br/>
        <w:t>临汉门</w:t>
        <w:br/>
        <w:t>小北门码头。襄阳城外的小北门古渡口、铁庄码头、官厅码头乃襄阳之咽喉，北聚川北、陕南、豫西南之舟，南汇江湖、湘沅之船，商埠码头，水陆联运。自古就有“一口锁方城”之说。</w:t>
        <w:br/>
        <w:br/>
        <w:t>小北门码头</w:t>
        <w:br/>
        <w:t>这条河流就是汉江。其中在湖北省境内有979公里。汉江水质优良，常年保持在国家二类水质的标准，是南水北调中线方案的渠首。</w:t>
        <w:br/>
        <w:t>在整个中华民族的历史进程中，汉族、汉朝、汉人、汉字、汉白玉等等这些称谓，都源自汉江，汉水是中华名族发祥地之一。 中国又称华夏，就因华山夏水而得名。古之夏水即今之汉水。可见，先秦时代的中国人自称“华夏”就是因汉水而得名的。</w:t>
        <w:br/>
        <w:t>中国文学两大源头《诗经》和《楚辞》发源和交汇于此，汉水孕育了荆楚文化，人文资源也非常丰富，曾被无数文人所歌咏。</w:t>
        <w:br/>
        <w:br/>
        <w:t>小北门码头</w:t>
        <w:br/>
        <w:br/>
        <w:t>小北门码头</w:t>
        <w:br/>
        <w:br/>
        <w:t>小北门码头</w:t>
        <w:br/>
        <w:t>夫人城位于襄阳城西北角。1982年，襄阳市人民政府修复城墙垛堞，建纪念亭于城上，内塑韩夫人石雕像，辟为旅游景点。</w:t>
        <w:br/>
        <w:t>开放时间 全天</w:t>
        <w:br/>
        <w:t>门票价格 3.00元</w:t>
        <w:br/>
        <w:t>著名景点 三顾堂   鹿门寺   米公祠</w:t>
        <w:br/>
        <w:t>建议游玩时长 半天</w:t>
        <w:br/>
        <w:t>适宜游玩季节 4月～10月最佳</w:t>
        <w:br/>
        <w:br/>
        <w:t>夫人城</w:t>
        <w:br/>
        <w:t>襄阳城墙</w:t>
        <w:br/>
        <w:t>位于湖北省襄城区。原城墙初筑于汉初，屡经整修，略呈正方形。其东南隅有仲宣楼（俗称会仙楼）、魁星楼，西南隅有狮子楼，西北隅有夫人城。在元末被毁，现存城墙为明初重建。城垣周长7．6公里，城高8米，四面六门，四角都有角楼，门外各有瓮城，东、南、西三门的瓮城外另有子城，瓮城、子城外各设吊桥（后改石桥）。登小北门城楼可北眺汉水南望岘山，凭吊古战场。</w:t>
        <w:br/>
        <w:t>襄阳城位于汉水中游南岸，襄阳城约始筑于西汉高帝六年，三面环水，一面靠山，易守难攻。雄据汉水中游，具有2000多年的历史。自刘表莅襄作荆州牧治始，历为州、郡、府、县治。旧城作为军垒一直使用到唐代。宋时由原土城改为砖城。襄阳城被历代兵家所看重，是中国历史上最著名的古城建筑防御体系之一，也是中国最完整的一座古代城池防御建筑。</w:t>
        <w:br/>
        <w:t>襄阳城总长为7322米，城垣上设置垛堞4000多个，护城河最宽处250米，襄阳城自古就有“铁打的襄阳”、“华夏第一城池”之说。- 襄阳城共有六座大城门，即大北门、小北门、长门、东门、西门和南门。</w:t>
        <w:br/>
        <w:t>襄阳古城墙为全国重点文物保护单位。</w:t>
        <w:br/>
        <w:br/>
        <w:t>襄阳城墙</w:t>
        <w:br/>
        <w:t>美女弹琴，琴声悠扬！</w:t>
        <w:br/>
        <w:br/>
        <w:t>襄阳城墙</w:t>
        <w:br/>
        <w:br/>
        <w:t>襄阳城墙</w:t>
        <w:br/>
        <w:br/>
        <w:t>小吃，襄阳</w:t>
        <w:br/>
        <w:t>襄樊豆腐面是湖北襄樊地道的汉族传统小吃，属于臊子面的一种，以普通的碱面为主要原料。襄阳豆腐面的臊子比较讲究，里面有二十多种作料。金灿灿的炸豆腐，配上嫩滑爽口的鲜海带和褐色的大头菜，合着细长的挂面，侵在香浓的大骨汤里，真是让人闻香止步。</w:t>
        <w:br/>
        <w:t>豆腐面3元</w:t>
        <w:br/>
        <w:br/>
        <w:t>小吃，襄阳</w:t>
        <w:br/>
        <w:t>豆奶 2元</w:t>
        <w:br/>
        <w:br/>
        <w:t>小吃，襄阳</w:t>
        <w:br/>
        <w:t>白面3元有豆腐有海带，味道好极了，合算哟！但老板的小店很小，房租要4千，这个生意咋做啊！</w:t>
        <w:br/>
        <w:br/>
        <w:t>小吃，襄阳</w:t>
        <w:br/>
        <w:t>下面两个没吃过，12元1斤，每样来两个共3元，甜甜美美的，好开心哦！</w:t>
        <w:br/>
        <w:br/>
        <w:t>小吃，襄阳</w:t>
        <w:br/>
        <w:t>炭火烤饼，2元1个，香香香！肚子快撑爆炸了，扶墙回酒店了，要出人命了！</w:t>
        <w:br/>
        <w:br/>
        <w:t>小吃，襄阳</w:t>
        <w:br/>
        <w:br/>
        <w:t>红光路小吃街</w:t>
        <w:br/>
        <w:t>炸酱面3元，挺好吃的！</w:t>
        <w:br/>
        <w:br/>
        <w:t>红光路小吃街</w:t>
        <w:br/>
        <w:t>襄阳习家池位于湖北襄阳城南约五公里的凤凰山（又名白马山）南麓，建于东汉建武年间（公元25—56年）。襄阳侯习郁，依春秋末越国大夫范蠡养鱼的方法，在白马山下筑一长六十步、宽四十步的土堤，引白马泉水建池养鱼。</w:t>
        <w:br/>
        <w:t>习家池是本区最早的古代私家园林。东汉初年，襄阳侯习郁在宅前筑堤修池，引入白马泉的水，池中垒起钓鱼台，列植松竹。后人称之为“习家池”，历代滤加修建。南宋尹焕重修时规模已相当可观。明正德时荆南兵巡副使 聂贤，亦曾在池中筑台建亭。清道光五年，知府周凯在大池东修二小池；同治时知府方大秒提名为“溅珠”和“半规”。 唐代，习家池是孟浩然、皮日休等著名文学家经常来游历的地方。皮日休还有一首著名的《习池晨起》，赞美了习家池的妙处：“清曙萧森载酒来，凉风相引绕亭台。数声翡翠背人去，一番芙蓉含日开。茭叶深深埋钓艇，鱼儿漾漾逐流怀。竹屏风下登山屐，十宿高阳忘却回。”</w:t>
        <w:br/>
        <w:br/>
        <w:t>习家池</w:t>
        <w:br/>
        <w:br/>
        <w:t>习家池</w:t>
        <w:br/>
        <w:br/>
        <w:t>习家池</w:t>
        <w:br/>
        <w:t>习家池始建于东汉初年，是襄阳侯习郁的私家园林，迄今已有近2000年的历史。它是中国最早的私家园林之一，被誉为“中国郊野园林第一家”，在中国园林史上有着重要地位，是襄阳具有标志性意义的人文景点。</w:t>
        <w:br/>
        <w:br/>
        <w:t>习家池</w:t>
        <w:br/>
        <w:br/>
        <w:t>习家池</w:t>
        <w:br/>
        <w:br/>
        <w:t>习家池</w:t>
        <w:br/>
        <w:br/>
        <w:t>习家池</w:t>
        <w:br/>
        <w:t>习氏宗祠</w:t>
        <w:br/>
        <w:t>襄阳习氏祠堂始建于明朝嘉靖年间，除家祠外，习家池明清两代还有官方修建的祠堂。明末天下多难，襄阳尤甚，习氏祠堂曾毁于战乱，清道光年间重建。2006年至2009年，对习家池进行了较大规模的整修，依据史料记载和历史图片，按照修旧如旧的原则，参照原有的建筑风格、形制和规模原址修复，翻新重建习氏宗祠。</w:t>
        <w:br/>
        <w:t>现在的习氏宗祠主体两层，占地面积1102平方米，建筑面积1953平方米，建筑呈二进四合院式布局，依次布局有牌坊式门楼、戏楼、拜殿和祖宗殿，两侧分布有看楼和厢房。建筑为明、清时期襄阳民间风格，朴实精致，并利用砖雕、石雕、木雕和彩绘等手法进行装饰，充分体现了民间工匠的高超技艺，极富旅游观赏价值。</w:t>
        <w:br/>
        <w:t>今日习家池，具汉晋郊野园林风貌，是集古园、古祠、古树、古风、古韵于一体的自然山水园林。作为一个开放式园林景区，2014年7月1日开始对所有市民和游人免费开放。</w:t>
        <w:br/>
        <w:br/>
        <w:t>习家池</w:t>
        <w:br/>
        <w:br/>
        <w:t>习家池</w:t>
        <w:br/>
        <w:t>习家池内的“湖心亭”</w:t>
        <w:br/>
        <w:br/>
        <w:t>习家池</w:t>
        <w:br/>
        <w:br/>
        <w:t>习家池</w:t>
        <w:br/>
        <w:t>养鱼池是习家池最早建成的景点之一。池内栽种莲藕、菱角，夏秋之际荷花开放，因而后人又把养鱼池称为“荷花池”。四周松、柏、桂、槐交错，古树参天，整个池、台、亭连为一体，相映成趣。</w:t>
        <w:br/>
        <w:br/>
        <w:t>习家池</w:t>
        <w:br/>
        <w:br/>
        <w:t>习家池</w:t>
        <w:br/>
        <w:br/>
        <w:t>习家池</w:t>
        <w:br/>
        <w:br/>
        <w:t>人民公园，襄阳</w:t>
        <w:br/>
        <w:br/>
        <w:t>人民公园，襄阳</w:t>
        <w:br/>
        <w:t>月亮湾公园占地110公顷的月牙形的江滩上建成的，为襄阳市最大的公园，位于襄阳市西郊，汉江之滨，是在一块东西长近3000米。</w:t>
        <w:br/>
        <w:br/>
        <w:t>月亮湾公园</w:t>
        <w:br/>
        <w:br/>
        <w:t>月亮湾公园</w:t>
        <w:br/>
        <w:br/>
        <w:t>月亮湾公园</w:t>
        <w:br/>
        <w:br/>
        <w:t>月亮湾公园</w:t>
        <w:br/>
        <w:br/>
        <w:t>月亮湾公园</w:t>
        <w:br/>
        <w:t>跟小朋友聊聊天，幼儿园老师很支持的哦，蛮开心的！</w:t>
        <w:br/>
        <w:br/>
        <w:t>月亮湾公园</w:t>
        <w:br/>
        <w:br/>
        <w:t>月亮湾公园</w:t>
        <w:br/>
        <w:br/>
        <w:t>月亮湾公园</w:t>
        <w:br/>
        <w:br/>
        <w:t>月亮湾公园</w:t>
        <w:br/>
        <w:br/>
        <w:t>月亮湾公园</w:t>
        <w:br/>
        <w:br/>
        <w:t>月亮湾公园</w:t>
        <w:br/>
        <w:br/>
        <w:t>月亮湾公园</w:t>
        <w:br/>
        <w:br/>
        <w:t>月亮湾公园</w:t>
        <w:br/>
        <w:br/>
        <w:t>月亮湾公园</w:t>
        <w:br/>
        <w:br/>
        <w:t>月亮湾公园</w:t>
        <w:br/>
        <w:br/>
        <w:t>月亮湾公园</w:t>
        <w:br/>
        <w:br/>
        <w:t>月亮湾公园</w:t>
        <w:br/>
        <w:br/>
        <w:t>月亮湾公园</w:t>
        <w:br/>
        <w:t>我和房产人士聊天得知，平均工资2千，房价6千，不便宜吧！</w:t>
        <w:br/>
        <w:br/>
        <w:t>房价</w:t>
      </w:r>
    </w:p>
    <w:p>
      <w:r>
        <w:t>评论：</w:t>
        <w:br/>
      </w:r>
    </w:p>
    <w:p>
      <w:pPr>
        <w:pStyle w:val="Heading2"/>
      </w:pPr>
      <w:r>
        <w:t>29.那一年，渝鄂相见—湖北襄阳往事，我的襄阳记忆：襄阳古城、古隆中、仲宣楼、唐城</w:t>
      </w:r>
    </w:p>
    <w:p>
      <w:r>
        <w:t>https://you.ctrip.com/travels/xiangyang414/3680630.html</w:t>
      </w:r>
    </w:p>
    <w:p>
      <w:r>
        <w:t>来源：携程</w:t>
      </w:r>
    </w:p>
    <w:p>
      <w:r>
        <w:t>发表时间：2018-5-31</w:t>
      </w:r>
    </w:p>
    <w:p>
      <w:r>
        <w:t>天数：2 天</w:t>
      </w:r>
    </w:p>
    <w:p>
      <w:r>
        <w:t>游玩时间：3 月</w:t>
      </w:r>
    </w:p>
    <w:p>
      <w:r>
        <w:t>人均花费：400 元</w:t>
      </w:r>
    </w:p>
    <w:p>
      <w:r>
        <w:t>和谁：夫妻</w:t>
      </w:r>
    </w:p>
    <w:p>
      <w:r>
        <w:t>玩法：美食，摄影，人文，自由行，火车，省钱</w:t>
      </w:r>
    </w:p>
    <w:p>
      <w:r>
        <w:t>旅游路线：襄阳，襄王府，襄阳古城，襄阳城，古隆中，米公祠，仲宣楼，襄阳博物馆，樊城，中国汉城，如家快捷</w:t>
      </w:r>
    </w:p>
    <w:p>
      <w:r>
        <w:t>正文：</w:t>
        <w:br/>
        <w:t>如家酒店(襄阳人民广场店)</w:t>
        <w:br/>
        <w:t>¥</w:t>
        <w:br/>
        <w:t>118</w:t>
        <w:br/>
        <w:t>起</w:t>
        <w:br/>
        <w:t>立即预订&gt;</w:t>
        <w:br/>
        <w:t>展开更多酒店</w:t>
        <w:br/>
        <w:t>那一年，渝鄂相见—湖北</w:t>
        <w:br/>
        <w:t>襄阳</w:t>
        <w:br/>
        <w:t>往事，我的襄阳记忆：</w:t>
        <w:br/>
        <w:t>襄王府</w:t>
        <w:br/>
        <w:t>、襄阳谯楼、昭明台、</w:t>
        <w:br/>
        <w:t>襄阳古城</w:t>
        <w:br/>
        <w:t>、</w:t>
        <w:br/>
        <w:t>襄阳城</w:t>
        <w:br/>
        <w:t>墙、</w:t>
        <w:br/>
        <w:t>古隆中</w:t>
        <w:br/>
        <w:t>、</w:t>
        <w:br/>
        <w:t>米公祠</w:t>
        <w:br/>
        <w:t>、唐城、</w:t>
        <w:br/>
        <w:t>仲宣楼</w:t>
        <w:br/>
        <w:t>、</w:t>
        <w:br/>
        <w:t>襄阳博物馆</w:t>
        <w:br/>
        <w:t>、襄阳公园【第四站】</w:t>
        <w:br/>
        <w:t>襄阳速览：</w:t>
        <w:br/>
        <w:t>襄阳，湖北省辖地级市、中国历史文化名城、楚文化、汉文化、三国文化的发源地，已有2800多年历史，历代为经济军事要地。素有“华夏第一城池、铁打的襄阳、兵家必争之地”之称。</w:t>
        <w:br/>
        <w:t>襄阳之韵：襄阳市位于湖北省西北部，汉江中</w:t>
        <w:br/>
        <w:t>游平原</w:t>
        <w:br/>
        <w:t>腹地。襄阳因地处襄水之阳而得名，汉水穿城而过，分出南北两岸的襄阳、</w:t>
        <w:br/>
        <w:t>樊城</w:t>
        <w:br/>
        <w:t>，隔江相望。两城历史上都是军事与商业重镇。</w:t>
        <w:br/>
        <w:t>襄阳名胜古迹旅游以三国文化为主要特色，著名景点：隆中风景名胜区、襄阳城等；刘备“三顾茅庐”“《隆中对》”等故事就发生在这里。襄阳已成为鄂西生态文化旅游圈的中心城市。</w:t>
        <w:br/>
        <w:t>憧憬着湖北襄阳古城之各地景色。我向往着襄阳古城悠久的历史、秀丽的汉江风采，那难忘的</w:t>
        <w:br/>
        <w:t>恩施美食</w:t>
        <w:br/>
        <w:t>、时时牵动着我，吸引着我，那穿越时空的奇妙想象，迫使我动身踏上这神秘之旅。</w:t>
        <w:br/>
        <w:t>襄阳二日自助游行程：</w:t>
        <w:br/>
        <w:t>Day1:襄王府、襄阳谯楼、昭明台、襄阳古城、襄阳城墙、仲宣楼、襄阳博物馆、襄阳公园、晚宿如家酒店</w:t>
        <w:br/>
        <w:t>Day2: 古隆中、米公祠、</w:t>
        <w:br/>
        <w:t>中国汉城</w:t>
        <w:br/>
        <w:t>、晚宿如家酒店</w:t>
        <w:br/>
        <w:t>襄阳的景点比较多，且比较分散，所以在时间上安排了2天，这样即能全面了解襄阳美丽的自然风光，时间上又能充裕地体验当地的特色美食和人文景观。</w:t>
        <w:br/>
        <w:t>襄阳地图</w:t>
        <w:br/>
        <w:t>襄阳旅游地图</w:t>
        <w:br/>
        <w:t>对于湖北襄阳，在去之前，一直是知之甚少的，在宜昌东乘坐火车到襄阳，火车沿途秀丽风光，古街河流的点点滴滴，我心已陶醉。火车行驶2小时55分，到达湖北襄阳市开始了湖北襄阳之旅。</w:t>
        <w:br/>
        <w:t>这里最适合夫妻来旅行，一起漫步，演绎出自然造化中壮美灵动的山水风光。欣赏群峰环绕起伏、林木葱茏幽翠美景，品味着湖北</w:t>
        <w:br/>
        <w:t>襄阳美食</w:t>
        <w:br/>
        <w:t>，夜晚走在汉江江边，将汉江风光尽收眼底。</w:t>
        <w:br/>
        <w:t>襄阳旅游</w:t>
        <w:br/>
        <w:t>精典；</w:t>
        <w:br/>
        <w:t>Day1:走进襄阳</w:t>
        <w:br/>
        <w:t>Day1:</w:t>
        <w:br/>
        <w:t>襄阳火车站</w:t>
        <w:br/>
        <w:t>Day1:襄阳昭明台</w:t>
        <w:br/>
        <w:t>Day1:襄阳古城</w:t>
        <w:br/>
        <w:t>Day1:襄阳古城</w:t>
        <w:br/>
        <w:t>Day1:襄阳古城</w:t>
        <w:br/>
        <w:t>Day1:襄阳古城墙</w:t>
        <w:br/>
        <w:t>Day1:襄阳古城</w:t>
        <w:br/>
        <w:t>Day1:襄阳公园</w:t>
        <w:br/>
        <w:t>Day1:襄阳公园</w:t>
        <w:br/>
        <w:t>Day1:襄阳古城墙</w:t>
        <w:br/>
        <w:t>Day1:襄阳仲宣楼</w:t>
        <w:br/>
        <w:t>Day1:襄阳仲宣楼</w:t>
        <w:br/>
        <w:t>Day1:襄阳仲宣楼</w:t>
        <w:br/>
        <w:t>Day1:襄阳南湖</w:t>
        <w:br/>
        <w:t>Day2:襄阳古隆中</w:t>
        <w:br/>
        <w:t>Day2:襄阳古隆中</w:t>
        <w:br/>
        <w:t>Day2:襄阳古隆中</w:t>
        <w:br/>
        <w:t>Day2:襄阳米公祠</w:t>
        <w:br/>
        <w:t>Day2:襄阳米公祠</w:t>
        <w:br/>
        <w:t>Day2:襄阳米公祠</w:t>
        <w:br/>
        <w:t>Day2:襄阳唐城</w:t>
        <w:br/>
        <w:t>Day2:襄阳唐城</w:t>
        <w:br/>
        <w:t>Day2:襄阳唐城</w:t>
        <w:br/>
        <w:t>Day2:襄阳唐城</w:t>
        <w:br/>
        <w:t>足迹之湖北襄阳，朋友我去的襄阳可能画风和你们的不一样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一，车次K932次【宜昌东—襄阳】</w:t>
        <w:br/>
        <w:t>2017年3月22日宜昌东发车时间07.00点—2017年3月22日到达襄阳火车站时间09.55分，火车硬座38元/张，里程公里，火车运行2小时55分</w:t>
        <w:br/>
        <w:t>关于住宿：</w:t>
        <w:br/>
        <w:t>湖北襄阳的住宿可以根据景点的位置来安排，如果你要在襄阳市区周围游玩2天，可以选择住在襄阳如家酒店</w:t>
        <w:br/>
        <w:t>我因为是</w:t>
        <w:br/>
        <w:t>如家快捷</w:t>
        <w:br/>
        <w:t>酒店的铂金会员，所以，无论到任何城市，只要有如家酒店，是我的首选，我的住宿标准：120元以内标间，管2 人早餐。</w:t>
        <w:br/>
        <w:t>Da1：走进襄阳城</w:t>
        <w:br/>
        <w:t>走进襄阳市</w:t>
        <w:br/>
        <w:t>襄阳火车站</w:t>
        <w:br/>
        <w:t>襄阳火车站</w:t>
        <w:br/>
        <w:t>襄阳火车站</w:t>
        <w:br/>
        <w:t>襄阳火车站</w:t>
        <w:br/>
        <w:t>襄阳街景</w:t>
        <w:br/>
        <w:t>襄阳街景</w:t>
        <w:br/>
        <w:t>襄阳街景</w:t>
        <w:br/>
        <w:t>襄阳街景</w:t>
        <w:br/>
        <w:t>导览</w:t>
        <w:br/>
        <w:t>襄王府</w:t>
        <w:br/>
        <w:t>襄王府</w:t>
        <w:br/>
        <w:t>襄王府</w:t>
        <w:br/>
        <w:t>导览</w:t>
        <w:br/>
        <w:t>襄阳谯楼</w:t>
        <w:br/>
        <w:t>襄阳谯楼</w:t>
        <w:br/>
        <w:t>昭明台也称钟鼓楼为襄樊标志性建筑。为纪念南朝梁昭明太子萧统而建。根据历史记载“楼在郡治中央高三层面南翼以钟鼓为方城胜迹。</w:t>
        <w:br/>
        <w:t>昭明台又名山南东道楼位于襄阳城中心跨北街西南而建。青砖筑台中以条石拱砌洞洞高4.5米宽3.5米台上建5开间重檐歇山顶式楼高约15米东西各建横屋4间西南有鼓楼、钟楼各一此楼雄踞城中古誉为“城中第一胜迹”。</w:t>
        <w:br/>
        <w:t>昭明台</w:t>
        <w:br/>
        <w:t>昭明台</w:t>
        <w:br/>
        <w:t>昭明台</w:t>
        <w:br/>
        <w:t>昭明台</w:t>
        <w:br/>
        <w:t>昭明台</w:t>
        <w:br/>
        <w:t>昭明台</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w:t>
        <w:br/>
        <w:t>襄阳古城墙位于现襄阳市襄城区境内起初筑于汉初略呈正方形。城垣周长7.6公里平均高8米宽10米左右用土层层夯筑外用大块青砖垒砌。</w:t>
        <w:br/>
        <w:t>襄阳古城墙</w:t>
        <w:br/>
        <w:t>襄阳古城墙</w:t>
        <w:br/>
        <w:t>襄阳古城临汉门</w:t>
        <w:br/>
        <w:t>襄阳汉江风光</w:t>
        <w:br/>
        <w:t>襄阳汉江风光</w:t>
        <w:br/>
        <w:t>襄阳汉江风光</w:t>
        <w:br/>
        <w:t>襄阳汉江风光</w:t>
        <w:br/>
        <w:t>襄阳汉江风光</w:t>
        <w:br/>
        <w:t>襄阳古城</w:t>
        <w:br/>
        <w:t>襄阳古城</w:t>
        <w:br/>
        <w:t>襄阳古城</w:t>
        <w:br/>
        <w:t>襄阳古城</w:t>
        <w:br/>
        <w:t>襄阳古城</w:t>
        <w:br/>
        <w:t>襄阳古城</w:t>
        <w:br/>
        <w:t>襄阳古城</w:t>
        <w:br/>
        <w:t>襄阳古城</w:t>
        <w:br/>
        <w:t>襄阳古城</w:t>
        <w:br/>
        <w:t>襄阳公园</w:t>
        <w:br/>
        <w:t>襄阳公园</w:t>
        <w:br/>
        <w:t>襄阳公园</w:t>
        <w:br/>
        <w:t>襄阳公园</w:t>
        <w:br/>
        <w:t>襄阳公园</w:t>
        <w:br/>
        <w:t>襄阳剧院</w:t>
        <w:br/>
        <w:t>仲宣楼是为纪念“建安七子”之首王粲而修建的。整个仲宣楼高17米总面积650平方米悬挂沈鹏等名家题写的“仲宣楼”等8幅匾联。楼内有壁画石刻建安七子图。可分为城墙、城台和主体楼三大部分</w:t>
        <w:br/>
        <w:t>仲宣楼</w:t>
        <w:br/>
        <w:t>仲宣楼</w:t>
        <w:br/>
        <w:t>仲宣楼</w:t>
        <w:br/>
        <w:t>仲宣楼</w:t>
        <w:br/>
        <w:t>仲宣楼</w:t>
        <w:br/>
        <w:t>仲宣楼</w:t>
        <w:br/>
        <w:t>仲宣楼</w:t>
        <w:br/>
        <w:t>仲宣楼</w:t>
        <w:br/>
        <w:t>仲宣楼</w:t>
        <w:br/>
        <w:t>仲宣楼</w:t>
        <w:br/>
        <w:t>仲宣楼</w:t>
        <w:br/>
        <w:t>仲宣楼</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襄阳南湖风采</w:t>
        <w:br/>
        <w:t>Da2：古隆中风景名胜</w:t>
        <w:br/>
        <w:t>隆中也称古隆中是湖北十佳景区也是襄阳市最负盛名的旅游景点距襄阳城西约20里。“山不高而秀雅水不深而澄清地不广而平坦林不大而茂盛鹤相亲松篁交翠”这是罗贯中在《三国演义》中对隆中的描述。</w:t>
        <w:br/>
        <w:t>古隆中至今已有1800年历史是被世人誉为夏、商、周以后第一人杰——诸葛亮在公元197至207年躬耕隐居的地方。</w:t>
        <w:br/>
        <w:t>因诸葛亮“躬耕陇亩”、刘备“三顾茅庐”引发《隆中对策》被世人称为智者摇篮三分天下的策源地。这里保留了他学习、交友、生活的许多遗迹至今已有1800多年历史明代就已形成“隆中十景”。</w:t>
        <w:br/>
        <w:t>诸葛亮</w:t>
        <w:br/>
        <w:t>隆中景区是湖北鄂西生态文化旅游圈的重要支撑点更是三国旅游线的起点和主要客源集散地。2014年8月隆中景区投资修建的草庐剧场建成大型实景话剧《草庐诸葛亮》在草庐剧场上演。</w:t>
        <w:br/>
        <w:t>古隆中</w:t>
        <w:br/>
        <w:t>古隆中</w:t>
        <w:br/>
        <w:t>古隆中</w:t>
        <w:br/>
        <w:t>古隆中</w:t>
        <w:br/>
        <w:t>古隆中</w:t>
        <w:br/>
        <w:t>古隆中</w:t>
        <w:br/>
        <w:t>导览</w:t>
        <w:br/>
        <w:t>古隆中</w:t>
        <w:br/>
        <w:t>古隆中</w:t>
        <w:br/>
        <w:t>古隆中</w:t>
        <w:br/>
        <w:t>古隆中</w:t>
        <w:br/>
        <w:t>古隆中</w:t>
        <w:br/>
        <w:t>古隆中</w:t>
        <w:br/>
        <w:t>Day2:襄阳米公祠</w:t>
        <w:br/>
        <w:t>是纪念北宋大书画家米芾的祠字，坐落在樊城柜子城上,隔汉水与襄阳小北门相望。</w:t>
        <w:br/>
        <w:t>襄阳米公祠</w:t>
        <w:br/>
        <w:t>襄阳米公祠</w:t>
        <w:br/>
        <w:t>襄阳米公祠</w:t>
        <w:br/>
        <w:t>襄阳米公祠</w:t>
        <w:br/>
        <w:t>襄阳米公祠</w:t>
        <w:br/>
        <w:t>襄阳米公祠</w:t>
        <w:br/>
        <w:t>襄阳米公祠</w:t>
        <w:br/>
        <w:t>襄阳米公祠</w:t>
        <w:br/>
        <w:t>襄阳米公祠</w:t>
        <w:br/>
        <w:t>Day2:襄阳唐城影视基地</w:t>
        <w:br/>
        <w:t>位于湖北省襄阳市，是专门为著名导演陈凯歌将执导的电影《大唐鬼宴》而建。这部电影讲述了因杨贵妃之死而引发的一连串诡异的故事。</w:t>
        <w:br/>
        <w:t>唐城影视城分为城楼、宫殿、街市、宅邸、寺院五大片区，建有皇宫、明德门、青龙寺、古隆中、长生殿、花萼相辉楼、胡玉楼等多个大型单体建筑。</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襄阳唐城</w:t>
        <w:br/>
        <w:t>Day2:襄阳博物馆</w:t>
        <w:br/>
        <w:t>襄阳市博物馆是以历史文物为主的综合性博物馆，位于襄阳古城昭明台内。</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襄阳博物馆</w:t>
        <w:br/>
        <w:t>襄阳美食；</w:t>
        <w:br/>
        <w:t>襄阳大头菜：中国四大名腌菜之一襄阳大头菜据《中国风物志》记载为诸葛亮隐居襄阳隆中时所创民间素有诸葛菜、孔明菜之美称。具有下气消食、利尿除湿、解毒消肿之功效。</w:t>
        <w:br/>
        <w:t>金刚酥：襄阳人最喜欢的早餐。是襄阳人最经典的面食中的一种。其色焦黄、香脆、不沾牙齿、落口后“酥口易化”</w:t>
        <w:br/>
        <w:t>牛油面的特点是这一辣二麻三鲜，味道可口，回味悠长，久食不厌。很多襄阳人如果三两天不吃牛油面，感觉口中无味，食欲大减。</w:t>
        <w:br/>
        <w:t>襄阳薄刀：是湖北省襄阳市著名的汉族小吃。据说与三国时期的关羽有关。</w:t>
        <w:br/>
        <w:t>襄阳包面：襄阳人逢年过节或改善伙食，无论农村还是城市家庭，总要吃一顿传统的小吃--包面，并且还流传着一句谚语，叫“正月初一吃包面--头一顿”。</w:t>
        <w:br/>
        <w:t>襄阳干炒仔鸡：特点：麻辣鲜香，味道极美，增进食欲。</w:t>
        <w:br/>
        <w:t>襄阳凉面；襄阳人有句名谚：冬至包面夏至凉面。凉面也叫麻汁面，为襄阳人夏季最喜爱的主食，因其制作简便，吃起来清凉爽口，已成为襄阳的大众化食品。</w:t>
        <w:br/>
        <w:t>回锅肉；是襄樊的代表菜肴之一，也是襄樊人喜爱吃的一种具有家常风味的荤菜。</w:t>
        <w:br/>
        <w:t>夹沙肉；在襄樊享有盛誉。此菜以肥膘肉和绿豆沙为主料，以肉裹沙，入锅炸制而成，是筵席上很受欢迎的一种甜食炸菜。</w:t>
        <w:br/>
        <w:t>襄阳由于其特殊的地理环境，所以当地餐饮既有蜀地麻辣特色又具潇湘香辣风格，特别是当地颇具土家族和苗族特色的风味小吃更是吸引了不少的游人。</w:t>
        <w:br/>
        <w:t>白蒿懒豆腐</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襄阳旅游吧。</w:t>
        <w:br/>
        <w:t>那一年，渝鄂相遇—襄阳往事，我的襄阳记忆游记【第四站】结束---请继续浏览那一年，渝鄂相遇—武汉往事，我的武汉记忆游记【第五站】</w:t>
      </w:r>
    </w:p>
    <w:p>
      <w:r>
        <w:t>评论：</w:t>
        <w:br/>
        <w:t>1.本游记中的美食，不知你是否喜欢</w:t>
        <w:br/>
        <w:t>2.很喜欢你拍的照片…可以推荐点好吃的美食吗？</w:t>
        <w:br/>
        <w:t>3.我最喜欢拍景色，对人物拍摄不太喜欢</w:t>
        <w:br/>
        <w:t>4.相对来说楼主你更喜欢拍人还是拍景呢？</w:t>
        <w:br/>
        <w:t>5.襄阳古城景色优美，值得一游</w:t>
      </w:r>
    </w:p>
    <w:p>
      <w:pPr>
        <w:pStyle w:val="Heading2"/>
      </w:pPr>
      <w:r>
        <w:t>30.智身西境，新疆最妙的几处风景都在这了</w:t>
      </w:r>
    </w:p>
    <w:p>
      <w:r>
        <w:t>https://you.ctrip.com/travels/xinjiang100008/3681859.html</w:t>
      </w:r>
    </w:p>
    <w:p>
      <w:r>
        <w:t>来源：携程</w:t>
      </w:r>
    </w:p>
    <w:p>
      <w:r>
        <w:t>发表时间：2018-6-1</w:t>
      </w:r>
    </w:p>
    <w:p>
      <w:r>
        <w:t>天数：5 天</w:t>
      </w:r>
    </w:p>
    <w:p>
      <w:r>
        <w:t>游玩时间：4 月</w:t>
      </w:r>
    </w:p>
    <w:p>
      <w:r>
        <w:t>人均花费：3000 元</w:t>
      </w:r>
    </w:p>
    <w:p>
      <w:r>
        <w:t>和谁：和朋友</w:t>
      </w:r>
    </w:p>
    <w:p>
      <w:r>
        <w:t>玩法：自由行，摄影，人文，美食，自驾</w:t>
      </w:r>
    </w:p>
    <w:p>
      <w:r>
        <w:t>旅游路线：乌鲁木齐，赛里木湖，新疆，天山，特克斯河，特克斯八卦城，昭苏，霍尔果斯口岸，霍尔果斯</w:t>
      </w:r>
    </w:p>
    <w:p>
      <w:r>
        <w:t>正文：</w:t>
        <w:br/>
        <w:t>伊宁霍尔果斯兰州大酒店</w:t>
        <w:br/>
        <w:t>¥</w:t>
        <w:br/>
        <w:t>121</w:t>
        <w:br/>
        <w:t>起</w:t>
        <w:br/>
        <w:t>立即预订&gt;</w:t>
        <w:br/>
        <w:t>展开更多酒店</w:t>
        <w:br/>
        <w:t>从</w:t>
        <w:br/>
        <w:t>乌鲁木齐</w:t>
        <w:br/>
        <w:t>开始，我们开着新一代智跑，进入了崭新的征程。十二木卡姆、西域三十六国，乌孙、龟兹、楼兰、车师、大月氏……这些耳熟能详的古国，几近淹没在历史的罅隙中，而我们此趟，便是将其一一寻觅。</w:t>
        <w:br/>
        <w:t>赛里木湖</w:t>
        <w:br/>
        <w:t>说实话，当我亲耳听到领队说，我们第一天的行程，便是从乌鲁木齐开到赛里木湖时，我的嘴巴几乎凹成了O型。这怎么可能？长达800公里的山路，直接从</w:t>
        <w:br/>
        <w:t>新疆</w:t>
        <w:br/>
        <w:t>腹地飞驰到新疆边境线附近，Impossibility！</w:t>
        <w:br/>
        <w:t>领队却笑着回答我，放心，新一代智跑能做到。</w:t>
        <w:br/>
        <w:t>白驹过隙，舒适的驾乘感下，没有太多颠簸，我们还真是一日千里的抵达了大西洋最后一滴眼泪，赛里木湖。</w:t>
        <w:br/>
        <w:t>在新疆众多的湖泊中，我一直认为赛里木湖是最美的，美得不可方物。不论何时，总有四季不化的雪山倒映在碧蓝的湖面上，总有茂密的青草和点点野花洒满在湖边的土地上。尤其氤氲的雾气弥漫在湖面上的时候，恍惚中总感觉误入了仙境。大西洋的水汽飘荡到这里后，便嘎然而止，将自己最后的力气和魔力全都倾注在了这片湖泊。</w:t>
        <w:br/>
        <w:t>我们绕湖而行，分不清这里是天上，还是人间。</w:t>
        <w:br/>
        <w:t>八卦城</w:t>
        <w:br/>
        <w:t>在中国，拜金庸老爷子所赐，有很多地方，一听名字，就散发着武侠和传奇色彩。郭靖死守的襄阳、令狐冲念念不忘的华山，大理段氏、</w:t>
        <w:br/>
        <w:t>天山</w:t>
        <w:br/>
        <w:t>童姥……地名被赋予了太多的故事性。</w:t>
        <w:br/>
        <w:t>我们在西域的第二站，便是吉尼斯世界纪录中最大的八卦城，特克斯。</w:t>
        <w:br/>
        <w:t>当年道教全真七子之一的丘处机，应成吉思汗邀请，来到西域探寻不老之道。他西游天山，被集山之刚气、川之柔顺、水之盛脉为一体的</w:t>
        <w:br/>
        <w:t>特克斯河</w:t>
        <w:br/>
        <w:t>谷所动，建立了乾qián、坤kūn、震zhèn、巽xùn、坎kǎn、离lí、艮gèn、兑duì，八个方位风水核心的八卦城。我拿无人机飞了下，本以为八卦很小，飞起来才发现原来是六十四卦……难怪如此宏伟。</w:t>
        <w:br/>
        <w:t>特克斯八卦城</w:t>
        <w:br/>
        <w:t>由“周易”规划而成，正规而严谨。以城中心的太极坛为“阴阳”两仪的太极图向外延伸，按照八卦方位向外辐射8条主街，每条街长1.2公里，每隔360米设一条环道连通，一环为8条街，二环为16条街，三环为32条街，4环为64条街，这些街道按照八卦方位形成了六十四卦。</w:t>
        <w:br/>
        <w:t>我一直好奇的一点，城中居住的居民会不会有几个易经高手，或者买房时要不要考虑住宅在八卦的方位和自己的五行是否匹配？金木水火土、生门、死门、朝山、案山、来龙、去脉、朱雀玄武、青龙白虎……在这个城市安家落户，没点文化可不行啊。</w:t>
        <w:br/>
        <w:t>据传，因为八卦城这种独特的设计，特克斯还是全国唯一一个没有红绿灯的城市。为了验证真伪，我们环城转了几圈，发现传说只对了一半。“八卦”内确实没有红绿灯，但是外边的六十四卦，是有可移动的“太阳能红绿灯”来辅助交通的。</w:t>
        <w:br/>
        <w:t>昭苏</w:t>
        <w:br/>
        <w:t>靠山吃山、靠水吃水，各种农牧产品很容易引进复制，但新疆有这么一个地方却无可替代，这就是昭苏。</w:t>
        <w:br/>
        <w:t>千百年前，昭苏便开始出产汗血宝马，一度成为汉武帝梦寐以求的宝物，还命李广利率领骑兵数万人武力夺取汗血宝马。据“史记”记载，张骞出使西域时，在大宛国（今费尔干纳盆地），曾经见过一种良马，这种马的耐力和速度都十分惊人，不但能日行千里，更会从肩膀附近位置流出像血一样的汗液。故称汗血宝马。</w:t>
        <w:br/>
        <w:t>为了一探现如今的昭苏马场，我们溜经了一般游客不会涉足的昭苏腹地。不到新疆不知道中国之大，不到昭苏你怎能说看过最美的新疆。千万亩原始草原，百万亩油菜花海，十万匹天马，强势来袭的出现在了我的眼前。</w:t>
        <w:br/>
        <w:t>而且让人惊讶的是，这里的天马完全毋需牧民放牧，硕大的草原上，每天马群们自助到河边喝三次水，然后在草原上闲庭兴步，一群群的点缀在青山绿水间。低头饮水，昂首嘶鸣，光滑的皮毛，桀骜矫健的身姿，完全让第一眼见到它们的我们爱上了这群野性的生灵。想了下，当年齐天大圣初被封为弼马温的时候，不也和这群天门们相处欢愉，异常开心吗？</w:t>
        <w:br/>
        <w:t>天马们矫健的身姿充分燃起了我们同场竞技的兴趣，在征得牧民同意后，我们慢跑在公路上，而头马则优雅的跑在一旁的草原上。流线的科技线条和野性的鬓毛，你觉得谁更美？</w:t>
        <w:br/>
        <w:t>霍尔果斯</w:t>
        <w:br/>
        <w:t>此次行路中国智身西境的收官之站，便是我们祖国最西北的门户，霍尔果斯。</w:t>
        <w:br/>
        <w:t>我们从西安出发，一路绵延数千公里，终于抵达了这里。可能很多人都不知道，新疆是中国边境口岸最多的省份，而和哈萨克斯坦接壤的</w:t>
        <w:br/>
        <w:t>霍尔果斯口岸</w:t>
        <w:br/>
        <w:t>，无疑是其中的明珠。</w:t>
        <w:br/>
        <w:t>不说高大上的，对于普通人来说，其实来这里最直接的好处就是逛硕大的免税店了。如果你没带护照，那也不必担心，凭身份证，到</w:t>
        <w:br/>
        <w:t>霍尔果斯</w:t>
        <w:br/>
        <w:t>行政服务中心，采集个人信息后30块钱就能办一个准入证件。</w:t>
        <w:br/>
        <w:t>话说，霍尔果斯真的是拥有一个非常、非常、非常大的免税区域，绵延几公里，以至于出海关后，要坐各种接驳车，才能一览究竟。</w:t>
        <w:br/>
        <w:t>来之前，我本以为这只是一个和中亚五国（哈萨克斯坦、塔吉克斯坦、土库曼斯坦、吉尔吉斯斯坦、乌兹别克斯坦）互通有无的小型免税区，但没想到大到包罗万象，覆盖了全球商品，品种之丰富，完全碾压各种机场免税店，甚至三亚的免税商场。接驳车会停泊好几站，分别是主打不同种类的免税商品。</w:t>
        <w:br/>
        <w:t>好了，新疆风格迥异4处地方，极美的赛里木湖，神秘的特克斯八卦城，天马故乡昭苏，以及买买买的霍尔果斯口岸。无论喜欢哪一出，都欢迎你来我们新疆做客。当然，开着新一代智跑</w:t>
        <w:br/>
        <w:t>自驾更方便哦～</w:t>
      </w:r>
    </w:p>
    <w:p>
      <w:r>
        <w:t>评论：</w:t>
        <w:br/>
      </w:r>
    </w:p>
    <w:p>
      <w:pPr>
        <w:pStyle w:val="Heading2"/>
      </w:pPr>
      <w:r>
        <w:t>31.那一年，渝鄂相见—湖北武汉往事，我的武汉记忆：大江大河大武汉、走走停停看武汉【第一天】</w:t>
      </w:r>
    </w:p>
    <w:p>
      <w:r>
        <w:t>https://you.ctrip.com/travels/wuhan145/3681866.html</w:t>
      </w:r>
    </w:p>
    <w:p>
      <w:r>
        <w:t>来源：携程</w:t>
      </w:r>
    </w:p>
    <w:p>
      <w:r>
        <w:t>发表时间：2018-6-2</w:t>
      </w:r>
    </w:p>
    <w:p>
      <w:r>
        <w:t>天数：4 天</w:t>
      </w:r>
    </w:p>
    <w:p>
      <w:r>
        <w:t>游玩时间：3 月</w:t>
      </w:r>
    </w:p>
    <w:p>
      <w:r>
        <w:t>人均花费：1000 元</w:t>
      </w:r>
    </w:p>
    <w:p>
      <w:r>
        <w:t>和谁：夫妻</w:t>
      </w:r>
    </w:p>
    <w:p>
      <w:r>
        <w:t>玩法：美食，摄影，人文，自由行，火车，省钱</w:t>
      </w:r>
    </w:p>
    <w:p>
      <w:r>
        <w:t>旅游路线：武汉，江汉路步行街，中山大道，汉口江滩，古琴台，晴川阁，汉口里，黄鹤楼，东湖，木兰山，木兰天池，木兰草原，木兰清凉寨，武昌起义纪念馆，武汉博物馆，武汉美术馆，武汉大学，黎黄陂路，吉庆街，如家快捷，一元路，武汉黄陂，月湖，汉阳树，汉正街，花楼街，户部巷</w:t>
      </w:r>
    </w:p>
    <w:p>
      <w:r>
        <w:t>正文：</w:t>
        <w:br/>
        <w:t>如家酒店(武汉儿童医院香港路地铁站店)</w:t>
        <w:br/>
        <w:t>¥</w:t>
        <w:br/>
        <w:t>-1</w:t>
        <w:br/>
        <w:t>起</w:t>
        <w:br/>
        <w:t>立即预订&gt;</w:t>
        <w:br/>
        <w:t>展开更多酒店</w:t>
        <w:br/>
        <w:t>那一年，渝鄂相见—湖北</w:t>
        <w:br/>
        <w:t>武汉</w:t>
        <w:br/>
        <w:t>往事，我的武汉记忆：走走停停看武汉、</w:t>
        <w:br/>
        <w:t>江汉路步行街</w:t>
        <w:br/>
        <w:t>、</w:t>
        <w:br/>
        <w:t>中山大道</w:t>
        <w:br/>
        <w:t>、</w:t>
        <w:br/>
        <w:t>汉口江滩</w:t>
        <w:br/>
        <w:t>、</w:t>
        <w:br/>
        <w:t>古琴台</w:t>
        <w:br/>
        <w:t>、</w:t>
        <w:br/>
        <w:t>晴川阁</w:t>
        <w:br/>
        <w:t>、龙王庙、</w:t>
        <w:br/>
        <w:t>汉口里</w:t>
        <w:br/>
        <w:t>、楚河汉界【第一天】</w:t>
        <w:br/>
        <w:t>武汉速览：武汉，简称“汉”，中国湖北省省会 ，中国内陆地区最繁华都市、早在6000年前的新石器时代，已有先民在此繁衍生息。北郊的盘龙城遗址作为武汉建城开端，距今有3500年历史。民国时期汉口高度繁荣，被誉为东方芝加哥，武汉三镇综合实力曾仅次于上海，位居亚洲前列。</w:t>
        <w:br/>
        <w:t>武汉地理；武汉地处江汉平原东部。世界第三大河长江及其最大支流汉水横贯市境中央，将武汉城区一分为三，形成了武昌、汉口、汉阳三镇隔江鼎立的格局。唐朝诗人李白曾在此写下“</w:t>
        <w:br/>
        <w:t>黄鹤楼</w:t>
        <w:br/>
        <w:t>中吹玉笛，江城五月落梅花”，因此武汉自古又称江城。</w:t>
        <w:br/>
        <w:t>武汉之韵：有人说武汉有个火爆脾气，狂飙的公共汽车、高声大嗓的武汉方言、热火朝天的小吃摊贩和火辣辣的鸭脖子，都彰显着武汉的火爆个性。有人说武汉是温婉有深度的，武大盛开的樱花、岁月斑驳的总统府、登高远眺的黄鹤楼和温柔绵延的长江，又印证着这座城市温柔多情的一面。</w:t>
        <w:br/>
        <w:t>武汉的个性；武汉是一个个性多面的城市，你看到不同的风景，就有各种别样的体验，不管你喜欢与否，武汉人民都在用自己的方式，在这一方水土上，实实在在地享受着或彪悍、或婉约的人生。也许你不会爱上这个城市的每一面，但是总有一面，会让你觉得如此亲切与熟悉，这就是神奇的武汉，神奇的热干面</w:t>
        <w:br/>
        <w:t>憧憬着湖北武汉之各地景色。我向往着武汉悠久的历史、秀丽的长江、汉江风采，那难忘的</w:t>
        <w:br/>
        <w:t>武汉美食</w:t>
        <w:br/>
        <w:t>、时时牵动着我，吸引着我，那穿越时空的奇妙想象，迫使我动身踏上这神秘之旅。</w:t>
        <w:br/>
        <w:t>武汉四日自助游行程：</w:t>
        <w:br/>
        <w:t>Day1:走走停停看武汉、江汉路步行街、中山大道、汉口江滩、古琴台、晴川阁、龙王庙、汉口里、楚河汉界、晚宿如家酒店</w:t>
        <w:br/>
        <w:t>Day2:黄鹤楼、磨山、</w:t>
        <w:br/>
        <w:t>东湖</w:t>
        <w:br/>
        <w:t>、古梅园、龟山、归元寺、晚宿如家酒店</w:t>
        <w:br/>
        <w:t>Day3:</w:t>
        <w:br/>
        <w:t>木兰山</w:t>
        <w:br/>
        <w:t>、</w:t>
        <w:br/>
        <w:t>木兰天池</w:t>
        <w:br/>
        <w:t>、</w:t>
        <w:br/>
        <w:t>木兰草原</w:t>
        <w:br/>
        <w:t>、木兰故里、</w:t>
        <w:br/>
        <w:t>木兰清凉寨</w:t>
        <w:br/>
        <w:t>、晚宿如家酒店</w:t>
        <w:br/>
        <w:t>Day4:</w:t>
        <w:br/>
        <w:t>武昌起义纪念馆</w:t>
        <w:br/>
        <w:t>、辛亥革命纪念馆、湖北博物馆、</w:t>
        <w:br/>
        <w:t>武汉博物馆</w:t>
        <w:br/>
        <w:t>、</w:t>
        <w:br/>
        <w:t>武汉美术馆</w:t>
        <w:br/>
        <w:t>、</w:t>
        <w:br/>
        <w:t>武汉大学</w:t>
        <w:br/>
        <w:t>、晚宿如家酒店</w:t>
        <w:br/>
        <w:t>武汉的景点比较多，且比较分散，所以在时间上安排了4天，这样即能全面了解武汉美丽的自然风光，时间上又能充裕地体验当地的特色美食和人文景观。</w:t>
        <w:br/>
        <w:t>武汉地图</w:t>
        <w:br/>
        <w:t>武汉旅游地图</w:t>
        <w:br/>
        <w:t>在襄阳乘坐火车到武汉，火车沿途秀丽风光，古街河流的点点滴滴，我心已陶醉。火车行驶3小时21分，到达湖北武汉市开始了湖北武汉之旅。</w:t>
        <w:br/>
        <w:t>这里最适合夫妻来旅行，一起漫步，演绎出自然造化中壮美灵动的山水风光。欣赏群峰环绕起伏、林木葱茏幽翠美景，品味着湖北武汉美食，夜晚走在长江江边，将长江风光尽收眼底。</w:t>
        <w:br/>
        <w:t>武汉旅游</w:t>
        <w:br/>
        <w:t>精典；</w:t>
        <w:br/>
        <w:t>Day1:武汉火车站</w:t>
        <w:br/>
        <w:t>Day1:江汉路步行街</w:t>
        <w:br/>
        <w:t>Day1:江汉路步行街</w:t>
        <w:br/>
        <w:t>Day1:江汉路步行街</w:t>
        <w:br/>
        <w:t>Day1:中山大道</w:t>
        <w:br/>
        <w:t>Day1:中山大道</w:t>
        <w:br/>
        <w:t>Day1:中山大道</w:t>
        <w:br/>
        <w:t>Day1:武汉美术馆</w:t>
        <w:br/>
        <w:t>Day1:汉口江滩</w:t>
        <w:br/>
        <w:t>Day1:汉口江滩</w:t>
        <w:br/>
        <w:t>Day1:沿江大道</w:t>
        <w:br/>
        <w:t>Day1:沿江大道</w:t>
        <w:br/>
        <w:t>Day1:</w:t>
        <w:br/>
        <w:t>黎黄陂路</w:t>
        <w:br/>
        <w:t>Day1:黎黄陂路</w:t>
        <w:br/>
        <w:t>Day1:胜利街</w:t>
        <w:br/>
        <w:t>Day1:胜利街</w:t>
        <w:br/>
        <w:t>Day1:鄱阳街</w:t>
        <w:br/>
        <w:t>Day1:鄱阳街</w:t>
        <w:br/>
        <w:t>Day1:古琴台</w:t>
        <w:br/>
        <w:t>Day1:古琴台</w:t>
        <w:br/>
        <w:t>Day1:晴川阁</w:t>
        <w:br/>
        <w:t>Day1:晴川阁</w:t>
        <w:br/>
        <w:t>Day1:晴川阁</w:t>
        <w:br/>
        <w:t>Day1:龙王庙</w:t>
        <w:br/>
        <w:t>Day1:龙王庙</w:t>
        <w:br/>
        <w:t>Day1:汉口里</w:t>
        <w:br/>
        <w:t>Day1:汉口里</w:t>
        <w:br/>
        <w:t>Day1:</w:t>
        <w:br/>
        <w:t>吉庆街</w:t>
        <w:br/>
        <w:t>Day1:吉庆街</w:t>
        <w:br/>
        <w:t>Day1:楚河汉界</w:t>
        <w:br/>
        <w:t>Day1:楚河汉界</w:t>
        <w:br/>
        <w:t>足迹之湖北武汉，朋友我去的武汉可能画风和你们的不一样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一，车次D5226次【</w:t>
        <w:br/>
        <w:t>襄阳—武汉</w:t>
        <w:br/>
        <w:t>】</w:t>
        <w:br/>
        <w:t>2017年3月26日襄阳发车时间08.10点—2017年3月26日到达</w:t>
        <w:br/>
        <w:t>武汉火车站</w:t>
        <w:br/>
        <w:t>时间11.31分，火车二等软座101元/张，里程公里，火车运行3小时21分</w:t>
        <w:br/>
        <w:t>关于住宿：</w:t>
        <w:br/>
        <w:t>湖北武汉的住宿可以根据景点的位置来安排，如果你要在武汉市区周围游玩4天，可以选择住在武汉如家酒店</w:t>
        <w:br/>
        <w:t>我因为是</w:t>
        <w:br/>
        <w:t>如家快捷</w:t>
        <w:br/>
        <w:t>酒店的铂金会员，所以，无论到任何城市，只要有如家酒店，是我的首选，我的住宿标准：120元以内标间，管2 人早餐。</w:t>
        <w:br/>
        <w:t>武汉记忆：</w:t>
        <w:br/>
        <w:t>武汉自助游路线</w:t>
        <w:br/>
        <w:t>精粹：</w:t>
        <w:br/>
        <w:t>Day1:走进大江大河大武汉</w:t>
        <w:br/>
        <w:t>武汉火车站</w:t>
        <w:br/>
        <w:t>武汉火车站</w:t>
        <w:br/>
        <w:t>武汉火车站</w:t>
        <w:br/>
        <w:t>武汉火车站</w:t>
        <w:br/>
        <w:t>Day1:江汉路步行街</w:t>
        <w:br/>
        <w:t>江汉路步行街是中国最长的步行街，有"天下第一步行街"的美誉，是武汉著名的百年商业老街，也是"武汉二十世纪建筑博物馆"。</w:t>
        <w:br/>
        <w:t>有着近百年历史的武汉江汉路也以风姿绰约的鹤发童颜迈进了都市步行街的华尔兹。至此，北京王府井、上海南京路、天津和平路、哈尔滨的中央大街、武汉江汉路成为中国大都市的"五朵金花"。</w:t>
        <w:br/>
        <w:t>江汉路步行街</w:t>
        <w:br/>
        <w:t>江汉路步行街</w:t>
        <w:br/>
        <w:t>江汉路步行街</w:t>
        <w:br/>
        <w:t>江汉路步行街</w:t>
        <w:br/>
        <w:t>江汉路步行街</w:t>
        <w:br/>
        <w:t>江汉路步行街</w:t>
        <w:br/>
        <w:t>江汉路步行街</w:t>
        <w:br/>
        <w:t>江汉路步行街</w:t>
        <w:br/>
        <w:t>江汉路步行街</w:t>
        <w:br/>
        <w:t>Day1:中山大道</w:t>
        <w:br/>
        <w:t>中山大道 是贯穿整个汉口中心区的商业街，总长8445米。中间与武胜路、三民路、民生路、江汉路、南京路、黄石路、黄兴路、车站路、蔡锷路、胜利街、</w:t>
        <w:br/>
        <w:t>一元路</w:t>
        <w:br/>
        <w:t>、三阳路等共48条能通行机动车辆的街。</w:t>
        <w:br/>
        <w:t>中山大道虽是百年老街，却焕发新颜，道旁的新式建筑昭示着它活泼旺盛的生命力。当然还有不少旧式建筑，证明着它悠久的历史。</w:t>
        <w:br/>
        <w:t>中山大道</w:t>
        <w:br/>
        <w:t>中山大道</w:t>
        <w:br/>
        <w:t>中山大道</w:t>
        <w:br/>
        <w:t>中山大道</w:t>
        <w:br/>
        <w:t>中山大道</w:t>
        <w:br/>
        <w:t>Day1:武汉美术馆</w:t>
        <w:br/>
        <w:t>武汉美术馆</w:t>
        <w:br/>
        <w:t>Day1:汉口江滩</w:t>
        <w:br/>
        <w:t>汉口江滩，与沿江大道景观相邻，与黄鹤楼景区相望，与长江百舸争流相映，构成武汉市中心区独具魅力的景观中心，是武汉市最著名的风景游览胜地。</w:t>
        <w:br/>
        <w:t>汉口江滩可谓是这座滨江城市中一道最美丽的风景。</w:t>
        <w:br/>
        <w:t>汉口江滩</w:t>
        <w:br/>
        <w:t>汉口江滩</w:t>
        <w:br/>
        <w:t>汉口江滩</w:t>
        <w:br/>
        <w:t>汉口江滩</w:t>
        <w:br/>
        <w:t>汉口江滩</w:t>
        <w:br/>
        <w:t>汉口江滩</w:t>
        <w:br/>
        <w:t>Day1:沿江大道</w:t>
        <w:br/>
        <w:t>沿江大道是汉口沿长江一条交通干道，称为汉口一干道，</w:t>
        <w:br/>
        <w:t>站在沿江大道上，就可看到各幢欧式建筑的遗存，成就了一干道上夺目的欧陆风情景致，使这道亮丽的风景线始终屹立不倒。</w:t>
        <w:br/>
        <w:t>沿江大道</w:t>
        <w:br/>
        <w:t>沿江大道</w:t>
        <w:br/>
        <w:t>Day1:黎黄陂路</w:t>
        <w:br/>
        <w:t>黎黄陂路，此为 黄陂 人所建，故名 黄陂 路。后划入汉口俄租界，称夷玛路。</w:t>
        <w:br/>
        <w:t>因两任中华民国大总统黎元洪是</w:t>
        <w:br/>
        <w:t>武汉黄陂</w:t>
        <w:br/>
        <w:t>人，人称黎黄陂 ，所以此路又于1946年国民政府在收回全部租界后，改称为黎黄陂路。</w:t>
        <w:br/>
        <w:t>黎黄陂路</w:t>
        <w:br/>
        <w:t>1997年，江岸区政府建设</w:t>
        <w:br/>
        <w:t>黎黄陂路街头博物馆</w:t>
        <w:br/>
        <w:t>，进行纪念。</w:t>
        <w:br/>
        <w:t>黎黄陂路</w:t>
        <w:br/>
        <w:t>黎黄陂路</w:t>
        <w:br/>
        <w:t>黎黄陂路</w:t>
        <w:br/>
        <w:t>黎黄陂路</w:t>
        <w:br/>
        <w:t>黎黄陂路</w:t>
        <w:br/>
        <w:t>黎黄陂路</w:t>
        <w:br/>
        <w:t>黎黄陂路</w:t>
        <w:br/>
        <w:t>黎黄陂路</w:t>
        <w:br/>
        <w:t>黎黄陂路</w:t>
        <w:br/>
        <w:t>Day1:胜利街</w:t>
        <w:br/>
        <w:t>胜利街上，两侧仍保留着不少租界时代遗留下来的欧式建筑。</w:t>
        <w:br/>
        <w:t>这里曾是 中国 共产党的“心脏”，党中央的许多重要会议和重大事情都在这里召开和决策。</w:t>
        <w:br/>
        <w:t>胜利街</w:t>
        <w:br/>
        <w:t>胜利街163号，是武汉 中共中央机关旧址，一座古老的西式三层居民楼，红墙赤瓦，外墙上镶着一块铭刻有“全国重点文物保护单位 武汉 中共中央机关旧址”的白色石牌。</w:t>
        <w:br/>
        <w:t>Day1:鄱阳街</w:t>
        <w:br/>
        <w:t>鄱阳 街两侧仍保留了不少租界时代遗留下来的欧式建筑。</w:t>
        <w:br/>
        <w:t>鄱阳街</w:t>
        <w:br/>
        <w:t>在原俄租界内， 鄱阳 街139号为八七会议纪念馆。</w:t>
        <w:br/>
        <w:t>鄱阳街</w:t>
        <w:br/>
        <w:t>鄱阳街</w:t>
        <w:br/>
        <w:t>在原英租界内，有数座教堂。</w:t>
        <w:br/>
        <w:t>Day1:古琴台</w:t>
        <w:br/>
        <w:t>古琴台，中国十大古曲之一《高山流水》的发源之处，与黄鹤楼、晴川阁并称武汉三大名胜。</w:t>
        <w:br/>
        <w:t>古琴台又名</w:t>
        <w:br/>
        <w:t>俞伯牙台</w:t>
        <w:br/>
        <w:t>，始建于北宋，重建于清嘉庆初年(公元1796年)，位于湖北省武汉市汉阳龟山西脚下美丽的</w:t>
        <w:br/>
        <w:t>月湖</w:t>
        <w:br/>
        <w:t>之滨，东对龟山、北临月湖，是中国著名的音乐文化古迹、湖北省重点文物保护单位、武汉市著名的文物旅游景观之一，有"天下知音第一台"之称。</w:t>
        <w:br/>
        <w:t>古琴台</w:t>
        <w:br/>
        <w:t>古琴台</w:t>
        <w:br/>
        <w:t>古琴台</w:t>
        <w:br/>
        <w:t>古琴台</w:t>
        <w:br/>
        <w:t>古琴台</w:t>
        <w:br/>
        <w:t>古琴台</w:t>
        <w:br/>
        <w:t>古琴台</w:t>
        <w:br/>
        <w:t>古琴台</w:t>
        <w:br/>
        <w:t>古琴台</w:t>
        <w:br/>
        <w:t>古琴台</w:t>
        <w:br/>
        <w:t>古琴台</w:t>
        <w:br/>
        <w:t>古琴台</w:t>
        <w:br/>
        <w:t>古琴台</w:t>
        <w:br/>
        <w:t>古琴台</w:t>
        <w:br/>
        <w:t>春秋战国时期俞伯牙于该处偶遇钟子期，弹奏一曲《高山流水》，伯牙视子期为知音，并相约一年后重临此地。不料，一年后伯牙依约回来，却得知子期已经病故，伯牙悲痛之余，从此不复鼓琴，史称伯牙绝弦。</w:t>
        <w:br/>
        <w:t>古琴台</w:t>
        <w:br/>
        <w:t>古琴台</w:t>
        <w:br/>
        <w:t>古琴台</w:t>
        <w:br/>
        <w:t>古琴台</w:t>
        <w:br/>
        <w:t>Day1:晴川阁</w:t>
        <w:br/>
        <w:t>晴川阁又名</w:t>
        <w:br/>
        <w:t>晴川楼</w:t>
        <w:br/>
        <w:t>，是明代嘉靖26年至28年[公元1547-1549]汉阳知府范之箴为勒记大禹治水之功德而修建的，其名取自唐朝大诗人崔灏的"晴川历历</w:t>
        <w:br/>
        <w:t>汉阳树</w:t>
        <w:br/>
        <w:t>"诗句之意。</w:t>
        <w:br/>
        <w:t>晴川阁</w:t>
        <w:br/>
        <w:t>晴川阁</w:t>
        <w:br/>
        <w:t>晴川阁</w:t>
        <w:br/>
        <w:t>晴川阁</w:t>
        <w:br/>
        <w:t>晴川阁</w:t>
        <w:br/>
        <w:t>晴川阁</w:t>
        <w:br/>
        <w:t>晴川阁</w:t>
        <w:br/>
        <w:t>晴川阁</w:t>
        <w:br/>
        <w:t>晴川阁</w:t>
        <w:br/>
        <w:t>晴川阁</w:t>
        <w:br/>
        <w:t>晴川阁</w:t>
        <w:br/>
        <w:t>Day1:龙王庙</w:t>
        <w:br/>
        <w:t>龙王庙，位于汉江与长江的交汇处的汉口岸，为长江三大庙”只有。龙王，是中国古代神话传说中在水里统领水族的王，掌管兴云降雨，属于四灵之一。</w:t>
        <w:br/>
        <w:t>传说龙能行云布雨、消灾降福，象征祥瑞，所以以舞龙的方式来祈求平安和丰收就成为全国民间各地的一种习俗。</w:t>
        <w:br/>
        <w:t>龙王庙</w:t>
        <w:br/>
        <w:t>龙王庙</w:t>
        <w:br/>
        <w:t>龙王庙</w:t>
        <w:br/>
        <w:t>龙王庙</w:t>
        <w:br/>
        <w:t>龙王庙</w:t>
        <w:br/>
        <w:t>Day1:汉口里</w:t>
        <w:br/>
        <w:t>汉口里以汉口开埠百年为脉络，复原晚清民初</w:t>
        <w:br/>
        <w:t>汉正街</w:t>
        <w:br/>
        <w:t>、大夹街、长堤街、</w:t>
        <w:br/>
        <w:t>花楼街</w:t>
        <w:br/>
        <w:t>的代表性建筑、文化、商业形态，原汁原味地展现老汉口的生活方式。</w:t>
        <w:br/>
        <w:t>汉口里</w:t>
        <w:br/>
        <w:t>汉口里</w:t>
        <w:br/>
        <w:t>汉口里</w:t>
        <w:br/>
        <w:t>汉口里</w:t>
        <w:br/>
        <w:t>站在广场上，一座高大宏伟的宫殿般建筑映入眼帘，那便是山陕会馆。</w:t>
        <w:br/>
        <w:t>山陕会馆</w:t>
        <w:br/>
        <w:t>山陕会馆</w:t>
        <w:br/>
        <w:t>山陕会馆</w:t>
        <w:br/>
        <w:t>汉口里</w:t>
        <w:br/>
        <w:t>汉口里</w:t>
        <w:br/>
        <w:t>汉口里</w:t>
        <w:br/>
        <w:t>汉口里</w:t>
        <w:br/>
        <w:t>汉口里</w:t>
        <w:br/>
        <w:t>汉口里</w:t>
        <w:br/>
        <w:t>汉口里</w:t>
        <w:br/>
        <w:t>汉口里</w:t>
        <w:br/>
        <w:t>汉口里</w:t>
        <w:br/>
        <w:t>汉口里</w:t>
        <w:br/>
        <w:t>汉阳造</w:t>
        <w:br/>
        <w:t>汉阳造</w:t>
        <w:br/>
        <w:t>Day1:吉庆街</w:t>
        <w:br/>
        <w:t>吉庆街，是全国惟一的可以占道经营的场所，这可以说是几经取缔又重生的吉庆街独享的特权了。</w:t>
        <w:br/>
        <w:t>吉庆街</w:t>
        <w:br/>
        <w:t>吉庆街</w:t>
        <w:br/>
        <w:t>吉庆街</w:t>
        <w:br/>
        <w:t>Day1:楚河汉界</w:t>
        <w:br/>
        <w:t>汉街因楚河而生，沿南岸而建，引进大量文化品牌，成为中国 最具文化品位的商业步行街。是目前 中国 乃至世界上最长的城市商业步行街。</w:t>
        <w:br/>
        <w:t>汉街</w:t>
        <w:br/>
        <w:t>汉街</w:t>
        <w:br/>
        <w:t>汉街</w:t>
        <w:br/>
        <w:t>汉街</w:t>
        <w:br/>
        <w:t>汉街</w:t>
        <w:br/>
        <w:t>夜色楚河汉界</w:t>
        <w:br/>
        <w:t>夜色楚河汉界</w:t>
        <w:br/>
        <w:t>夜色楚河汉界</w:t>
        <w:br/>
        <w:t>夜色楚河汉界</w:t>
        <w:br/>
        <w:t>夜色楚河汉界</w:t>
        <w:br/>
        <w:t>夜色楚河汉界</w:t>
        <w:br/>
        <w:t>夜色楚河汉界</w:t>
        <w:br/>
        <w:t>夜色楚河汉界</w:t>
        <w:br/>
        <w:t>夜色楚河汉界</w:t>
        <w:br/>
        <w:t>夜色楚河汉界</w:t>
        <w:br/>
        <w:t>夜色楚河汉界</w:t>
        <w:br/>
        <w:t>夜色楚河汉界</w:t>
        <w:br/>
        <w:t>夜色楚河汉界</w:t>
        <w:br/>
        <w:t>长江江畔</w:t>
        <w:br/>
        <w:t>长江大桥</w:t>
        <w:br/>
        <w:t>长江大桥</w:t>
        <w:br/>
        <w:t>武汉特产</w:t>
        <w:br/>
        <w:t>；</w:t>
        <w:br/>
        <w:t>热干面</w:t>
        <w:br/>
        <w:t>周黑鸭--鸭脖子</w:t>
        <w:br/>
        <w:t>蔡甸莲藕</w:t>
        <w:br/>
        <w:t>风干武昌鱼</w:t>
        <w:br/>
        <w:t>黄鹤楼酒</w:t>
        <w:br/>
        <w:t>武汉饮食，可谓一早一晚，过早和宵夜最为经典，有“早尝</w:t>
        <w:br/>
        <w:t>户部巷</w:t>
        <w:br/>
        <w:t>，夜吃吉庆街”之美谈。武汉菜秉承湖北菜系风格，汇聚东西南北精华，菜品丰富多样，又自成特色，是著名的“美食之都</w:t>
        <w:br/>
        <w:t>武汉美食；</w:t>
        <w:br/>
        <w:t>三鲜豆皮</w:t>
        <w:br/>
        <w:t>面窝</w:t>
        <w:br/>
        <w:t>米粑</w:t>
        <w:br/>
        <w:t>欢喜坨</w:t>
        <w:br/>
        <w:t>排骨藕汤</w:t>
        <w:br/>
        <w:t>洪山菜薹炒腊肉</w:t>
        <w:br/>
        <w:t>糍粑</w:t>
        <w:br/>
        <w:t>双柳泡菜</w:t>
        <w:br/>
        <w:t>袁林封肉</w:t>
        <w:br/>
        <w:t>五里界蒸肉</w:t>
        <w:br/>
        <w:t>清蒸武昌鱼</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旅游吧。</w:t>
        <w:br/>
        <w:t>那一年，渝鄂相遇—武汉往事，我的武汉记忆游记【第一天】结束---请继续浏览那一年，渝鄂相遇—武汉往事，我的武汉记忆游记【第二天】</w:t>
      </w:r>
    </w:p>
    <w:p>
      <w:r>
        <w:t>评论：</w:t>
        <w:br/>
        <w:t>1.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2.新浪博客:青岛乐雅派旅游攻略</w:t>
        <w:br/>
        <w:t>3.携程游记：乐雅派</w:t>
        <w:br/>
        <w:t>4.如有关于旅行上的问题,随时留言给我</w:t>
        <w:br/>
        <w:t>5.大江大河大武汉、走走停停看武汉</w:t>
      </w:r>
    </w:p>
    <w:p>
      <w:pPr>
        <w:pStyle w:val="Heading2"/>
      </w:pPr>
      <w:r>
        <w:t>32.那一年，渝鄂相见—湖北武汉往事，我的武汉记忆：大江大河大武汉、走走停停看武汉【第二天】</w:t>
      </w:r>
    </w:p>
    <w:p>
      <w:r>
        <w:t>https://you.ctrip.com/travels/wuhan145/3682091.html</w:t>
      </w:r>
    </w:p>
    <w:p>
      <w:r>
        <w:t>来源：携程</w:t>
      </w:r>
    </w:p>
    <w:p>
      <w:r>
        <w:t>发表时间：2018-6-5</w:t>
      </w:r>
    </w:p>
    <w:p>
      <w:r>
        <w:t>天数：4 天</w:t>
      </w:r>
    </w:p>
    <w:p>
      <w:r>
        <w:t>游玩时间：3 月</w:t>
      </w:r>
    </w:p>
    <w:p>
      <w:r>
        <w:t>人均花费：1000 元</w:t>
      </w:r>
    </w:p>
    <w:p>
      <w:r>
        <w:t>和谁：夫妻</w:t>
      </w:r>
    </w:p>
    <w:p>
      <w:r>
        <w:t>玩法：美食，摄影，人文，自由行，火车，省钱</w:t>
      </w:r>
    </w:p>
    <w:p>
      <w:r>
        <w:t>旅游路线：武汉，黄鹤楼，东湖，首义公园，蛇山，长春观，江汉路步行街，中山大道，汉口江滩，古琴台，晴川阁，汉口里，木兰山，木兰天池，木兰草原，木兰清凉寨，武昌起义纪念馆，武汉博物馆，武汉大学，武汉长江大桥，如家快捷，东湖樱花园，月湖，红色战士公墓，宝通禅寺，古德寺，莲溪寺，户部巷，吉庆街</w:t>
      </w:r>
    </w:p>
    <w:p>
      <w:r>
        <w:t>正文：</w:t>
        <w:br/>
        <w:t>那一年，渝鄂相见—湖北</w:t>
        <w:br/>
        <w:t>武汉</w:t>
        <w:br/>
        <w:t>往事，我的武汉记忆：走走停停看武汉、</w:t>
        <w:br/>
        <w:t>黄鹤楼</w:t>
        <w:br/>
        <w:t>、磨山、</w:t>
        <w:br/>
        <w:t>东湖</w:t>
        <w:br/>
        <w:t>、古梅园、龟山、</w:t>
        <w:br/>
        <w:t>首义公园</w:t>
        <w:br/>
        <w:t>【</w:t>
        <w:br/>
        <w:t>蛇山</w:t>
        <w:br/>
        <w:t>】、归元寺、</w:t>
        <w:br/>
        <w:t>长春观</w:t>
        <w:br/>
        <w:t>【第二天】</w:t>
        <w:br/>
        <w:t>武汉速览：武汉，简称“汉”，中国湖北省省会 ，中国内陆地区最繁华都市、早在6000年前的新石器时代，已有先民在此繁衍生息。北郊的盘龙城遗址作为武汉建城开端，距今有3500年历史。民国时期汉口高度繁荣，被誉为东方芝加哥，武汉三镇综合实力曾仅次于上海，位居亚洲前列。</w:t>
        <w:br/>
        <w:t>武汉地理；武汉地处江汉平原东部。世界第三大河长江及其最大支流汉水横贯市境中央，将武汉城区一分为三，形成了武昌、汉口、汉阳三镇隔江鼎立的格局。唐朝诗人李白曾在此写下“黄鹤楼中吹玉笛，江城五月落梅花”，因此武汉自古又称江城。</w:t>
        <w:br/>
        <w:t>武汉之韵：有人说武汉有个火爆脾气，狂飙的公共汽车、高声大嗓的武汉方言、热火朝天的小吃摊贩和火辣辣的鸭脖子，都彰显着武汉的火爆个性。有人说武汉是温婉有深度的，武大盛开的樱花、岁月斑驳的总统府、登高远眺的黄鹤楼和温柔绵延的长江，又印证着这座城市温柔多情的一面。</w:t>
        <w:br/>
        <w:t>武汉的个性；武汉是一个个性多面的城市，你看到不同的风景，就有各种别样的体验，不管你喜欢与否，武汉人民都在用自己的方式，在这一方水土上，实实在在地享受着或彪悍、或婉约的人生。也许你不会爱上这个城市的每一面，但是总有一面，会让你觉得如此亲切与熟悉，这就是神奇的武汉，神奇的热干面之都。</w:t>
        <w:br/>
        <w:t>憧憬着湖北武汉之各地景色。我向往着武汉悠久的历史、秀丽的长江、汉江风采，那难忘的</w:t>
        <w:br/>
        <w:t>武汉美食</w:t>
        <w:br/>
        <w:t>、时时牵动着我，吸引着我，那穿越时空的奇妙想象，迫使我动身踏上这神秘之旅。</w:t>
        <w:br/>
        <w:t>武汉四日自助游行程：</w:t>
        <w:br/>
        <w:t>Day1:走走停停看武汉、</w:t>
        <w:br/>
        <w:t>江汉路步行街</w:t>
        <w:br/>
        <w:t>、</w:t>
        <w:br/>
        <w:t>中山大道</w:t>
        <w:br/>
        <w:t>、</w:t>
        <w:br/>
        <w:t>汉口江滩</w:t>
        <w:br/>
        <w:t>、</w:t>
        <w:br/>
        <w:t>古琴台</w:t>
        <w:br/>
        <w:t>、</w:t>
        <w:br/>
        <w:t>晴川阁</w:t>
        <w:br/>
        <w:t>、龙王庙、</w:t>
        <w:br/>
        <w:t>汉口里</w:t>
        <w:br/>
        <w:t>、楚河汉界、晚宿如家酒店</w:t>
        <w:br/>
        <w:t>Day2:黄鹤楼、磨山、东湖、古梅园、龟山、蛇山、长春观、归元寺、晚宿如家酒店</w:t>
        <w:br/>
        <w:t>Day3:</w:t>
        <w:br/>
        <w:t>木兰山</w:t>
        <w:br/>
        <w:t>、</w:t>
        <w:br/>
        <w:t>木兰天池</w:t>
        <w:br/>
        <w:t>、</w:t>
        <w:br/>
        <w:t>木兰草原</w:t>
        <w:br/>
        <w:t>、木兰故里、</w:t>
        <w:br/>
        <w:t>木兰清凉寨</w:t>
        <w:br/>
        <w:t>、晚宿如家酒店</w:t>
        <w:br/>
        <w:t>Day4:</w:t>
        <w:br/>
        <w:t>武昌起义纪念馆</w:t>
        <w:br/>
        <w:t>、辛亥革命纪念馆、湖北博物馆、</w:t>
        <w:br/>
        <w:t>武汉博物馆</w:t>
        <w:br/>
        <w:t>、武汉美术馆、</w:t>
        <w:br/>
        <w:t>武汉大学</w:t>
        <w:br/>
        <w:t>、晚宿如家酒店</w:t>
        <w:br/>
        <w:t>武汉的景点比较多，且比较分散，所以在时间上安排了4天，这样即能全面了解武汉美丽的自然风光，时间上又能充裕地体验当地的特色美食和人文景观。</w:t>
        <w:br/>
        <w:t>武汉地图</w:t>
        <w:br/>
        <w:t>武汉旅游地图</w:t>
        <w:br/>
        <w:t>在襄阳乘坐火车到武汉，火车沿途秀丽风光，古街河流的点点滴滴，我心已陶醉。火车行驶3小时21分，到达湖北武汉市开始了湖北武汉之旅。</w:t>
        <w:br/>
        <w:t>这里最适合夫妻来旅行，一起漫步，演绎出自然造化中壮美灵动的山水风光。欣赏群峰环绕起伏、林木葱茏幽翠美景，品味着湖北武汉美食，夜晚走在长江江边，将长江风光尽收眼底。</w:t>
        <w:br/>
        <w:t>武汉旅游</w:t>
        <w:br/>
        <w:t>精典；</w:t>
        <w:br/>
        <w:t>Day2:</w:t>
        <w:br/>
        <w:t>武汉长江大桥</w:t>
        <w:br/>
        <w:t>风采</w:t>
        <w:br/>
        <w:t>Day2:黄鹤楼</w:t>
        <w:br/>
        <w:t>Day2:黄鹤楼</w:t>
        <w:br/>
        <w:t>Day2:黄鹤楼</w:t>
        <w:br/>
        <w:t>Day2:黄鹤楼</w:t>
        <w:br/>
        <w:t>Day2:黄鹤楼</w:t>
        <w:br/>
        <w:t>Day2:黄鹤楼</w:t>
        <w:br/>
        <w:t>Day2:磨山风景区</w:t>
        <w:br/>
        <w:t>Day2:磨山风景区</w:t>
        <w:br/>
        <w:t>Day2:磨山风景区</w:t>
        <w:br/>
        <w:t>Day2:古梅园</w:t>
        <w:br/>
        <w:t>Day2:古梅园</w:t>
        <w:br/>
        <w:t>Day2:古梅园</w:t>
        <w:br/>
        <w:t>Day2:龟山</w:t>
        <w:br/>
        <w:t>Day2:龟山看武汉长江大桥</w:t>
        <w:br/>
        <w:t>Day2:龟山</w:t>
        <w:br/>
        <w:t>Day2:龟山---革命烈士向警予</w:t>
        <w:br/>
        <w:t>Day2:首义公园</w:t>
        <w:br/>
        <w:t>Day2:首义公园</w:t>
        <w:br/>
        <w:t>Day2:首义公园</w:t>
        <w:br/>
        <w:t>Day2:归元寺</w:t>
        <w:br/>
        <w:t>Day2:归元寺</w:t>
        <w:br/>
        <w:t>Day2:归元寺</w:t>
        <w:br/>
        <w:t>Day2:归元寺</w:t>
        <w:br/>
        <w:t>Day2:长春观</w:t>
        <w:br/>
        <w:t>Day2:长春观</w:t>
        <w:br/>
        <w:t>Day2:长春观</w:t>
        <w:br/>
        <w:t>Day2:长春观</w:t>
        <w:br/>
        <w:t>足迹之湖北武汉，朋友我去的武汉可能画风和你们的不一样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一，车次D5226次【</w:t>
        <w:br/>
        <w:t>襄阳—武汉</w:t>
        <w:br/>
        <w:t>】</w:t>
        <w:br/>
        <w:t>2017年3月26日襄阳发车时间08.10点—2017年3月26日到达</w:t>
        <w:br/>
        <w:t>武汉火车站</w:t>
        <w:br/>
        <w:t>时间11.31分，火车二等软座101元/张，里程公里，火车运行3小时21分</w:t>
        <w:br/>
        <w:t>关于住宿：</w:t>
        <w:br/>
        <w:t>湖北武汉的住宿可以根据景点的位置来安排，如果你要在武汉市区周围游玩4天，可以选择住在武汉如家酒店</w:t>
        <w:br/>
        <w:t>我因为是</w:t>
        <w:br/>
        <w:t>如家快捷</w:t>
        <w:br/>
        <w:t>酒店的铂金会员，所以，无论到任何城市，只要有如家酒店，是我的首选，我的住宿标准：120元以内标间，管2 人早餐。</w:t>
        <w:br/>
        <w:t>武汉记忆：</w:t>
        <w:br/>
        <w:t>武汉自助游路线</w:t>
        <w:br/>
        <w:t>精粹：</w:t>
        <w:br/>
        <w:t>Day2:武汉黄鹤楼</w:t>
        <w:br/>
        <w:t>黄鹤楼位于湖北省武汉市长江南岸的武昌蛇山峰岭之上，为国家5A级旅游景区，享有"天下江山第一楼"、"天下绝景"之称。黄鹤楼是武汉市标志性建筑，与晴川阁、古琴台并称武汉三大名胜。</w:t>
        <w:br/>
        <w:t>黄鹤楼巍峨耸立于武昌蛇山的黄鹤楼，是古典与现代熔铸、诗化与美意构筑的精品。</w:t>
        <w:br/>
        <w:t>黄鹤楼胜景</w:t>
        <w:br/>
        <w:t>黄鹤楼胜景</w:t>
        <w:br/>
        <w:t>黄鹤楼楼外铸铜黄鹤造型、胜像宝塔、牌坊、轩廊、亭阁等一批辅助建筑，将主楼烘托得更加壮丽。</w:t>
        <w:br/>
        <w:t>茫茫九派流中国，沉沉一线穿南北。烟雨莽苍苍，龟蛇锁大江。黄鹤知何去？剩有游人处。把酒酹滔滔，心潮逐浪高。【毛泽东诗词】</w:t>
        <w:br/>
        <w:t>黄鹤楼胜景</w:t>
        <w:br/>
        <w:t>黄鹤楼胜景</w:t>
        <w:br/>
        <w:t>黄鹤楼胜景</w:t>
        <w:br/>
        <w:t>黄鹤楼胜景</w:t>
        <w:br/>
        <w:t>她处在山川灵气动荡吐钠的交点，享有“天下绝景”的盛誉。</w:t>
        <w:br/>
        <w:t>黄鹤楼胜景</w:t>
        <w:br/>
        <w:t>黄鹤楼胜景</w:t>
        <w:br/>
        <w:t>黄鹤楼胜景</w:t>
        <w:br/>
        <w:t>黄鹤楼胜景</w:t>
        <w:br/>
        <w:t>黄鹤归来</w:t>
        <w:br/>
        <w:t>黄鹤归来</w:t>
        <w:br/>
        <w:t>黄鹤归来</w:t>
        <w:br/>
        <w:t>黄鹤楼胜景</w:t>
        <w:br/>
        <w:t>黄鹤楼胜景</w:t>
        <w:br/>
        <w:t>黄鹤楼胜景</w:t>
        <w:br/>
        <w:t>黄鹤楼胜景</w:t>
        <w:br/>
        <w:t>黄鹤楼胜景</w:t>
        <w:br/>
        <w:t>黄鹤楼胜景</w:t>
        <w:br/>
        <w:t>黄鹤楼胜景</w:t>
        <w:br/>
        <w:t>黄鹤楼胜景</w:t>
        <w:br/>
        <w:t>黄鹤楼胜景</w:t>
        <w:br/>
        <w:t>黄鹤楼胜景</w:t>
        <w:br/>
        <w:t>黄鹤楼胜景</w:t>
        <w:br/>
        <w:t>整个建筑具有独特的民族风格，与蛇山脚下的武汉长江大桥交相辉映;登楼远眺，武汉三镇的风光尽收眼底。</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黄鹤楼胜景</w:t>
        <w:br/>
        <w:t>还我山河</w:t>
        <w:br/>
        <w:t>岳飞雕像</w:t>
        <w:br/>
        <w:t>黄鹤楼胜景</w:t>
        <w:br/>
        <w:t>黄鹤楼胜景</w:t>
        <w:br/>
        <w:t>黄鹤楼胜景</w:t>
        <w:br/>
        <w:t>黄鹤楼胜景</w:t>
        <w:br/>
        <w:t>Day2:东湖磨山</w:t>
        <w:br/>
        <w:t>磨山景区三面环水，六峰逶迤，总面积14.37平方公里其中水面面积2.7平方公里，犹如一座美丽的半岛。享有"绿色宝库"的美誉。"夏荷冬梅，春樱秋桂"，四季花开不断。</w:t>
        <w:br/>
        <w:t>东湖分为六大景区，其中磨山一定要去转转，磨山四季花开，“春樱夏荷、秋桂冬梅”，其“</w:t>
        <w:br/>
        <w:t>东湖樱花园</w:t>
        <w:br/>
        <w:t>”更是世界三大樱花园之一。</w:t>
        <w:br/>
        <w:t>东湖磨山</w:t>
        <w:br/>
        <w:t>东湖磨山</w:t>
        <w:br/>
        <w:t>东湖磨山</w:t>
        <w:br/>
        <w:t>东湖磨山</w:t>
        <w:br/>
        <w:t>东湖磨山</w:t>
        <w:br/>
        <w:t>东湖磨山</w:t>
        <w:br/>
        <w:t>东湖磨山</w:t>
        <w:br/>
        <w:t>东湖磨山</w:t>
        <w:br/>
        <w:t>东湖磨山</w:t>
        <w:br/>
        <w:t>东湖磨山</w:t>
        <w:br/>
        <w:t>东湖磨山</w:t>
        <w:br/>
        <w:t>东湖磨山</w:t>
        <w:br/>
        <w:t>东湖磨山</w:t>
        <w:br/>
        <w:t>东湖磨山</w:t>
        <w:br/>
        <w:t>东湖磨山</w:t>
        <w:br/>
        <w:t>东湖磨山</w:t>
        <w:br/>
        <w:t>东湖磨山</w:t>
        <w:br/>
        <w:t>Day2:东湖古梅园</w:t>
        <w:br/>
        <w:t>居全国四大梅园之首，是全国著名的赏梅胜地,又是中国梅花研究中心所在地。</w:t>
        <w:br/>
        <w:t>园内有妙香国、一枝春馆、花溪、放鹤亭、梅友雕像、冷艳亭等景点，其中妙香国为中国梅文化馆所在地，长年展示包括梅花典籍、名人书画资料在内的梅文化精华。</w:t>
        <w:br/>
        <w:t>可以说是一片充满诗意的土地!这里洋溢着浓郁的楚风楚韵，一年四季风情万种!春来山明水秀、鸟语花香;夏来万人湖滨戏水，南国海滨风光;秋来枫叶满山红遍，桂花十里飘香;冬来万千候鸟，满湖觅食欢唱。</w:t>
        <w:br/>
        <w:t>东湖古梅园</w:t>
        <w:br/>
        <w:t>这里是梅的海洋，梅的品种成千上万</w:t>
        <w:br/>
        <w:t>东湖古梅园</w:t>
        <w:br/>
        <w:t>东湖古梅园</w:t>
        <w:br/>
        <w:t>这里是梅的海洋，梅的品种成千上万</w:t>
        <w:br/>
        <w:t>这里是梅的海洋，梅的品种成千上万</w:t>
        <w:br/>
        <w:t>这里是梅的海洋，梅的品种成千上万</w:t>
        <w:br/>
        <w:t>这里是梅的海洋，梅的品种成千上万</w:t>
        <w:br/>
        <w:t>东湖古梅园</w:t>
        <w:br/>
        <w:t>东湖古梅园</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这里是梅的海洋，梅的品种成千上万</w:t>
        <w:br/>
        <w:t>东湖古梅园</w:t>
        <w:br/>
        <w:t>东湖古梅园</w:t>
        <w:br/>
        <w:t>东湖古梅园</w:t>
        <w:br/>
        <w:t>东湖古梅园</w:t>
        <w:br/>
        <w:t>东湖古梅园</w:t>
        <w:br/>
        <w:t>东湖古梅园</w:t>
        <w:br/>
        <w:t>东湖古梅园</w:t>
        <w:br/>
        <w:t>东湖古梅园</w:t>
        <w:br/>
        <w:t>Day2:龟山</w:t>
        <w:br/>
        <w:t>龟山位于武汉市汉阳城北，为武汉市名胜古迹较多的三山之一。龟山风景区在历史上就是有名的游览胜地。</w:t>
        <w:br/>
        <w:t>龟山以山上留下的史上名胜古迹而著名。</w:t>
        <w:br/>
        <w:t>龟山名胜古迹</w:t>
        <w:br/>
        <w:t>龟山名胜古迹</w:t>
        <w:br/>
        <w:t>龟山名胜古迹</w:t>
        <w:br/>
        <w:t>龟山名胜古迹</w:t>
        <w:br/>
        <w:t>龟山前临大江，北带汉水，西背</w:t>
        <w:br/>
        <w:t>月湖</w:t>
        <w:br/>
        <w:t>、南濒莲花湖，威武盘踞，和武昌蛇山夹江对峙，形势十分险峻。</w:t>
        <w:br/>
        <w:t>龟山前临大江，北带汉水，西背月湖、南濒莲花湖，威武盘踞，和武昌蛇山夹江对峙，形势十分险峻。</w:t>
        <w:br/>
        <w:t>龟山名胜</w:t>
        <w:br/>
        <w:t>龟山名胜</w:t>
        <w:br/>
        <w:t>龟山名胜</w:t>
        <w:br/>
        <w:t>龟山名胜</w:t>
        <w:br/>
        <w:t>红色战士公墓</w:t>
        <w:br/>
        <w:t>向警予烈士之墓-----邓小平题字</w:t>
        <w:br/>
        <w:t>向警予烈士</w:t>
        <w:br/>
        <w:t>Day2:首义公园</w:t>
        <w:br/>
        <w:t>是为纪念辛亥革命及兼顾首义伤残军人生活而修建的。</w:t>
        <w:br/>
        <w:t>首义公园</w:t>
        <w:br/>
        <w:t>首义公园</w:t>
        <w:br/>
        <w:t>首义公园</w:t>
        <w:br/>
        <w:t>首义公园</w:t>
        <w:br/>
        <w:t>首义公园</w:t>
        <w:br/>
        <w:t>首义公园</w:t>
        <w:br/>
        <w:t>首义公园</w:t>
        <w:br/>
        <w:t>首义公园</w:t>
        <w:br/>
        <w:t>Day2:归元寺</w:t>
        <w:br/>
        <w:t>位于中国湖北省武汉市汉阳翠微街西端。由白光法师于清顺治15年(公元1658年)兴建，得名于佛经"归元性不二，方便有多门"之语意，被誉为"天下祈福最灵寺"，国家4A级旅游景区，全国重点佛教寺院，湖北省佛教协会和武汉市佛教协会的所在地。</w:t>
        <w:br/>
        <w:t>湖北省重点文物保护单位及著名的旅游景点之一。与</w:t>
        <w:br/>
        <w:t>宝通禅寺</w:t>
        <w:br/>
        <w:t>、</w:t>
        <w:br/>
        <w:t>古德寺</w:t>
        <w:br/>
        <w:t>、</w:t>
        <w:br/>
        <w:t>莲溪寺</w:t>
        <w:br/>
        <w:t>并称为武汉佛教的"四大丛林"。</w:t>
        <w:br/>
        <w:t>藏有许多佛教文物，除藏经外，还有佛像、法物、石雕、书画碑帖及外文典籍，是国内收藏佛像较多的一个佛寺。</w:t>
        <w:br/>
        <w:t>归元寺</w:t>
        <w:br/>
        <w:t>各国政要如柬埔寨西哈努克国王、美国国务卿基辛格、新加坡前总理李光耀、日本首相中曾根康弘等都曾先后来此观赏。</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归元寺</w:t>
        <w:br/>
        <w:t>Day2:长春观</w:t>
        <w:br/>
        <w:t>中国著名的道教场所之一，位于湖北省武汉市，1983年被国务院列为全国重点道教宫观。</w:t>
        <w:br/>
        <w:t>道观坐落在武汉市内双峰山南侧，传说道教的祖师老子曾经在这里停留，早在公元前3世纪这里就开始有道教建筑出现。</w:t>
        <w:br/>
        <w:t>元朝时，全真派著名的代表人物丘处机来到这里修炼和传教，使它的规模进一步扩大，因为丘处机被称为长春真人，所以道观就称为长春观。</w:t>
        <w:br/>
        <w:t>自建立以来，长春观的影响就不断扩大，在明朝和清朝又继续扩建，形成现在的规模。它坐北朝南，依山而建，主要建筑有山门、灵官殿、太清殿、三皇殿等，布局紧凑，规模宏大。</w:t>
        <w:br/>
        <w:t>在观内建筑七真殿旁边，有一处功德祠，墙壁上镶嵌着一幅天文全景图，是著名道士立理安在20世纪30年代完成的，对研究古代天文学有很高的参考价值。</w:t>
        <w:br/>
        <w:t>现在，长春观不仅是当地的道教活动中心，还是景色优美的旅游胜地，每年有许多游人和信徒前来朝拜。</w:t>
        <w:br/>
        <w:t>长春观</w:t>
        <w:br/>
        <w:t>长春观</w:t>
        <w:br/>
        <w:t>长春观</w:t>
        <w:br/>
        <w:t>武汉特产</w:t>
        <w:br/>
        <w:t>；</w:t>
        <w:br/>
        <w:t>热干面</w:t>
        <w:br/>
        <w:t>鸭脖子</w:t>
        <w:br/>
        <w:t>蔡甸莲藕</w:t>
        <w:br/>
        <w:t>武汉风干武昌鱼</w:t>
        <w:br/>
        <w:t>黄鹤楼酒</w:t>
        <w:br/>
        <w:t>武汉美食；</w:t>
        <w:br/>
        <w:t>武汉饮食，可谓一早一晚，过早和宵夜最为经典，有“早尝</w:t>
        <w:br/>
        <w:t>户部巷</w:t>
        <w:br/>
        <w:t>，夜吃</w:t>
        <w:br/>
        <w:t>吉庆街</w:t>
        <w:br/>
        <w:t>”之美谈。武汉菜秉承湖北菜系风格，汇聚东西南北精华，菜品丰富多样，又自成特色，是著名的“美食之都武汉特色</w:t>
        <w:br/>
        <w:t>三鲜豆皮</w:t>
        <w:br/>
        <w:t>面窝</w:t>
        <w:br/>
        <w:t>米粑</w:t>
        <w:br/>
        <w:t>欢喜坨</w:t>
        <w:br/>
        <w:t>排骨藕汤</w:t>
        <w:br/>
        <w:t>洪山菜薹炒腊肉</w:t>
        <w:br/>
        <w:t>糍粑</w:t>
        <w:br/>
        <w:t>双柳泡菜</w:t>
        <w:br/>
        <w:t>袁林封肉</w:t>
        <w:br/>
        <w:t>五里界蒸肉</w:t>
        <w:br/>
        <w:t>清蒸武昌鱼</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旅游吧。</w:t>
        <w:br/>
        <w:t>那一年，渝鄂相遇—武汉往事，我的武汉记忆游记【第二天】结束---请继续浏览那一年，渝鄂相遇—武汉往事，我的武汉记忆游记【第三天】</w:t>
      </w:r>
    </w:p>
    <w:p>
      <w:r>
        <w:t>评论：</w:t>
        <w:br/>
        <w:t>1.我听说一般出行前一个月订机票会比较划算是真的吗？</w:t>
        <w:br/>
        <w:t>2.美图美文顶一下！请教一下9月份去的话合适咩？</w:t>
        <w:br/>
        <w:t>3.九月份中旬以后是武汉市很好的旅游季节</w:t>
        <w:br/>
        <w:t>4.武汉旅游资源丰富，值得一游</w:t>
        <w:br/>
        <w:t>5.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r>
    </w:p>
    <w:p>
      <w:pPr>
        <w:pStyle w:val="Heading2"/>
      </w:pPr>
      <w:r>
        <w:t>33.保康五道峡旅游完美攻略</w:t>
      </w:r>
    </w:p>
    <w:p>
      <w:r>
        <w:t>https://you.ctrip.com/travels/baokang143871/3680028.html</w:t>
      </w:r>
    </w:p>
    <w:p>
      <w:r>
        <w:t>来源：携程</w:t>
      </w:r>
    </w:p>
    <w:p>
      <w:r>
        <w:t>发表时间：2018-6-6</w:t>
      </w:r>
    </w:p>
    <w:p>
      <w:r>
        <w:t>天数：1 天</w:t>
      </w:r>
    </w:p>
    <w:p>
      <w:r>
        <w:t>游玩时间：6 月</w:t>
      </w:r>
    </w:p>
    <w:p>
      <w:r>
        <w:t>人均花费：180 元</w:t>
      </w:r>
    </w:p>
    <w:p>
      <w:r>
        <w:t>和谁：亲子</w:t>
      </w:r>
    </w:p>
    <w:p>
      <w:r>
        <w:t>玩法：</w:t>
      </w:r>
    </w:p>
    <w:p>
      <w:r>
        <w:t>旅游路线：</w:t>
      </w:r>
    </w:p>
    <w:p>
      <w:r>
        <w:t>正文：</w:t>
        <w:br/>
        <w:t>五道峡4A自然风景区</w:t>
        <w:br/>
        <w:t>位于</w:t>
        <w:br/>
        <w:t>保康</w:t>
        <w:br/>
        <w:t>县城北部后坪镇，距县城 22 公里。 峡长 5.5 公里，是春秋楚国卞和得 “</w:t>
        <w:br/>
        <w:t>和氏璧</w:t>
        <w:br/>
        <w:t>” 玉璞的地方。景区溪流蜿蜓，跌岩起伏；两面青山夹峙，群峰奔涌。富丽堂煌的溶洞，婀娜多姿的飞瀑以及形态各异的怪石，星罗棋布，相互辉映。</w:t>
        <w:br/>
        <w:t>“</w:t>
        <w:br/>
        <w:t>石蕴玉而生辉，水怀珠而川媚</w:t>
        <w:br/>
        <w:t>” ，这是八方游客对五道峡的赞誉，这个驰名省内外的高山峡谷不仅山奇水秀，融自然风光、民间传说、神话故事、人文景观为一体。整个五道峡景区以</w:t>
        <w:br/>
        <w:t>洞、林、溪、瀑</w:t>
        <w:br/>
        <w:t>为景观，以</w:t>
        <w:br/>
        <w:t>奇、险、雄、幽</w:t>
        <w:br/>
        <w:t>为特色，它与丰富的人文景观和民间传说交相辉映。清澈湍急的溪流四季不断， 10 多处瀑布蔚为壮观。有以探玉洞为代表的溶洞 ，以楚王寨为代表的山寨 ，以落玉瀑为代表的瀑布 ，著名景点有荆玉桥、凝玉池、探玉洞、玉女瀑、漱玉瀑、落玉瀑、得玉潭等 。有玻璃桥，滑索，旱滑惊险刺激娱乐项目，有国家级珍稀植物野生牡丹、野生蜡梅、红豆杉、香樟、银杏等 20 余种，有国家级保护动物猕猴、大鲵等 30 多种。不少游览了五道峡的朋友深有感触地概括道： “</w:t>
        <w:br/>
        <w:t>一道峡入境，二道峡入画，三道峡入味，四道峡入胜，五道峡入神</w:t>
        <w:br/>
        <w:t>！ “</w:t>
        <w:br/>
        <w:t>五道峡是休闲揽胜的好去处。携三五知己，家人，远离城市的喧嚣，到峡中尽情呼吸大自然的新鲜空气，漫游登高、赏花阅景、嬉戏玩水、也可以沿着古人卞和的足迹去寻找自己心中的美玉。渴了，趟过冰凉的溪水去饱尝荆山不老泉；饿了，可以摘一捧或酸或涩的山果享用；累了，就躺在绿草丛中去做卞和时代的美梦。 河里有石鱼，娃娃鱼，甲鱼。岸边有无数的野花、芳草，蝴蝶与蜻蜓嬉闹在草丛花间，林中时有小鸟啁啾，全家团坐，加上一根横笛、一竿洞箫。这时，任何一颗欲望之心就会变得</w:t>
        <w:br/>
        <w:t>宁静平和 ，返朴归真</w:t>
        <w:br/>
        <w:t>。</w:t>
        <w:br/>
        <w:t>交通指南（自驾游）</w:t>
        <w:br/>
        <w:t>武汉—五道峡景区（约450公里）武汉—汗十高速—麻安高速—</w:t>
        <w:br/>
        <w:t>保康</w:t>
        <w:br/>
        <w:t>县—后坪镇五道峡</w:t>
        <w:br/>
        <w:t>荆州—五道峡景区（约300公里）荆州—荆襄高速—麻竹高速—</w:t>
        <w:br/>
        <w:t>保康</w:t>
        <w:br/>
        <w:t>县—后坪镇五道峡</w:t>
        <w:br/>
        <w:t>宜昌—五道峡景区（约140公里）宜昌—保宜高速—保康县—后坪镇五道峡</w:t>
        <w:br/>
        <w:t>十堰—五道峡景区（约180公里）十堰—汉十高速—老石高速—保康县—后坪镇五道峡</w:t>
        <w:br/>
        <w:t>南阳—五道峡景区（约280公里）南阳—二广高速—襄十高速—老石高速—麻竹高速—保康县—后坪镇五道峡</w:t>
        <w:br/>
        <w:t>交通指南（公共交通游）</w:t>
        <w:br/>
        <w:t>襄阳---保康---五道峡景区（目前已开通，保康县城直达五道峡景区旅游专线公交车，7:00-18:00每一个小时准点发车一车次，</w:t>
        <w:br/>
        <w:t>只需一元</w:t>
        <w:br/>
        <w:t>，好便宜，有木有？）</w:t>
        <w:br/>
        <w:t>门票价格及开放时间</w:t>
        <w:br/>
        <w:t>营业时间：8：00-18:00，停止售票时间：16:00（冬季）16:30（夏季），门票全票票价：120元/人；门票半票票价：60元/人；</w:t>
        <w:br/>
        <w:t>门票优惠政策：</w:t>
        <w:br/>
        <w:t>1、半价票优惠范围：1.2——1.4米小孩（含1.4米）、60——69岁老人（凭本人身份证或老年证）、学生（凭本人学生证）</w:t>
        <w:br/>
        <w:t>2、免票范围：小孩（身高1.2米以下、含1.2米）、老年人（70岁以上、含70岁，凭本人身份证或相关证件）、军队离休干部（离休证）和现役军人（军官证或士兵证）、记者（国家凭新闻出版署颁发的记者证且有采访任务的）、导游（凭导游证）、艺术家（持省级以上会员证）</w:t>
        <w:br/>
        <w:t>注：小孩、老年人、残疾人必须有一名购买全票的家人或游客带领入内；携带年卡的游客，年卡与本人身份证一并使用方可有效（</w:t>
        <w:br/>
        <w:t>注：</w:t>
        <w:br/>
        <w:t>五一三天小长假，国庆七天大长假不能使用年卡</w:t>
        <w:br/>
        <w:t>）。</w:t>
        <w:br/>
        <w:t>景区咨询电话：</w:t>
        <w:br/>
        <w:t>0710-5760071</w:t>
        <w:br/>
        <w:br/>
        <w:t>景区入园篇</w:t>
        <w:br/>
        <w:t>外地游客可直接设置导航目的地</w:t>
        <w:br/>
        <w:t>五道峡风景区</w:t>
        <w:br/>
        <w:t>，到达景区北门停车场。</w:t>
        <w:br/>
        <w:t>顺停车场到达景区游客中心售票大厅，游客中心可直接购买门票（120元），观光车票（10元单程），玻璃桥票（40元），旱滑票（30元），团队票兑换，网上预购票兑换，聘请美女导游（100元）等多项服务。（持襄阳本地通年卡的游客，可直接从检票口，刷卡入园。）</w:t>
        <w:br/>
        <w:t>门票在手，五道峡我有！揣好门票，美美的来个自拍，赶紧向景区检票口出发吧，</w:t>
        <w:br/>
        <w:t>GO GO GO</w:t>
        <w:br/>
        <w:t>！沿省道300米即到达景区入园检票口（公路两侧的大荆山风景也别有一番风味，别忘了拍照，留下你的足迹）</w:t>
        <w:br/>
        <w:t>美 景 篇（一大波美图来袭，你准备好了吗？）</w:t>
        <w:br/>
        <w:t>五道峡---一道峡</w:t>
        <w:br/>
        <w:t>问玉峡</w:t>
        <w:br/>
        <w:t>；问玉峡是五道峡第一道峡隘，传说卞和祖祖辈辈都是当地有名的玉工，经常出入大荆山寻找玉石。有一天，他听人讲荆山上有一只凤凰，经常在现龙坪镇朱砂岭，含了朱砂飞往大荆山主峰脚下五道峡一带。卞和知道凤凰是瑞祥之物，还知道朱砂是养玉的，就断定这一带必定藏着稀世珠宝，于是不顾高山险阻，一路追寻来到“五道峡”，刚到峡口，他就在心里问上了，这么神奇的山峰，这么幽险的峡谷，加上深绿的碧水，应该是有玉吧？于是，他更加相信了那个凤凰衔朱砂喂玉的传说，顺着峡谷一直往里面苦苦寻找那块宝玉。</w:t>
        <w:br/>
        <w:t>进入景区大门，首先映入我们眼帘的是全木质券拱型结构—荆玉桥和迎宾瀑</w:t>
        <w:br/>
        <w:t>沿荆玉桥经悬空栈道到达探玉洞，此时此刻，整个凝玉池美景一览无余</w:t>
        <w:br/>
        <w:t>碧蓝碧蓝的一池清水，如玉似玉，</w:t>
        <w:br/>
        <w:t>提供亲子，家人，情侣漫游凝玉池租船服务</w:t>
        <w:br/>
        <w:t>。</w:t>
        <w:br/>
        <w:t>探玉洞下方，有钢索桥，喜欢浪的朋友，可以尽情浪，摇啊摇，不过</w:t>
        <w:br/>
        <w:t>注意安全</w:t>
        <w:br/>
        <w:t>，小心湿身，水深危险！</w:t>
        <w:br/>
        <w:t>探玉洞是典型喀斯特地貌，是石灰岩地区地下水长期溶蚀的结果。洞内有两处非常漂亮和灯光效果具佳的景点，有专业摄影人员拍照取景（</w:t>
        <w:br/>
        <w:t>照相免费，冲洗后，大照片15元一张，小照片免费送</w:t>
        <w:br/>
        <w:t>）</w:t>
        <w:br/>
        <w:t>穿过探玉洞有惊险刺激的</w:t>
        <w:br/>
        <w:t>高空滑索</w:t>
        <w:br/>
        <w:t>，男人一路欢笑，女人一路尖叫！（有心脏病，恐高者，高血压等，请自重！）滑索对面是</w:t>
        <w:br/>
        <w:t>望楚亭和楚王寨</w:t>
        <w:br/>
        <w:t>。也可沿悬空栈道，继续向前过</w:t>
        <w:br/>
        <w:t>观音洞（善男信女，可在此诚心烧香，拜观音娘娘，也可求签问前程，事业，姻缘，有大师排忧解疑）</w:t>
        <w:br/>
        <w:t>向下来到</w:t>
        <w:br/>
        <w:t>荆虹桥，漱玉瀑</w:t>
        <w:br/>
        <w:t>。</w:t>
        <w:br/>
        <w:t>沿石板公路一路向前，到达青蛙池，楚韵圆，演艺小广场（大型节假日，演艺广场有保康本土特色戏曲节目表演，不间断演出。）</w:t>
        <w:br/>
        <w:t>五道峡---</w:t>
        <w:br/>
        <w:t>二道峡悟玉峡；</w:t>
        <w:br/>
        <w:t>如果说卞和在第一道峡时还将信将疑，不断地在心中打着问号，那么他一路寻觅这个地段时，心中的疑虑应该全部打消了。因为他看到山更险竣，峡更清幽，林更茂密，水更碧绿，更加相信应该是个出产奇玉的地方。但他并没有欣喜若狂，手舞足蹈，因为有过多年寻玉经验的他，早就领悟到了这样一个道理：即然是奇玉，就绝不可能一蹴而就，俯拾即得，要想寻到奇玉，就必须继续披荆崭棘，继续在峡中做艰难的寻觅。</w:t>
        <w:br/>
        <w:t>二道峡的景点有玉兽岩（玉兽岩也是典型的喀斯特地貌，岩水的长期滴蚀，形成了形态不一的各种象形动物，有的像大象，猴子，狮子等）抱玉岩（相传卞和被砍掉双腿后，在此抱着和氏璧痛苦了三天三夜，因此而得名）文王峰（文王是楚国历史上非常有作为的一代君主）邓曼峰（邓曼是文王的王妃，美貌和智慧并存，文王在位期间，辅助文王，建立了一个强大的楚国）</w:t>
        <w:br/>
        <w:t>演艺小广场旁边就是景区观光车乘坐起点，从观光车站点开始，就进入第二道峡谷，悟玉峡。观光车终点站到达第三道峡终点，第四道峡入口处。途经二道峡和三道峡，车程2.8公里左右，到达五道峡还有4.5公里左右路程。现未开通支付宝，微信支付，只能</w:t>
        <w:br/>
        <w:t>现金支付</w:t>
        <w:br/>
        <w:t>。中途不停车上下游客，坐在观光车上，二道峡和三道峡的一路风景也能尽收眼底。建议在此坐观光车游览，因一路向上都是微坡，陡坡，比较费力费时。</w:t>
        <w:br/>
        <w:t>观光车售票亭位置向上200米是琵琶壁，巨大的石壁像一把大琵琶，高山上的流水就像是琴弦。</w:t>
        <w:br/>
        <w:t>售票亭20米旁边是玉女瀑，玉女瀑就像一个亭亭玉立的少女，不同的天气时期溪水时大时小，我们的玉女也会，胖瘦不一。</w:t>
        <w:br/>
        <w:t>五道峡---三道峡</w:t>
        <w:br/>
        <w:t>锁玉峡</w:t>
        <w:br/>
        <w:t>；一个“锁”字，平添了此峡的几分神秘与暇想。“锁”，一是地理上的锁。整座峰都是一块巨石，不偏不倚地矗立在峡谷中间，刚好把峡牢牢锁住；二是心理上的锁。就是卞和当年走到这里的时候，看到奇峰耸立，好像有意在藏奇锁异，于是信心倍增，锁定这五道峡的某个地方一定有奇玉。可以说，到了锁玉峡后，卞和的寻玉的信念才得到最后坚定。</w:t>
        <w:br/>
        <w:t>经过文王峰，来到霸王峰，就告别了二道峡，进入到第三道峡，锁玉峡。三道峡的景点有，天马岩，神女泉，慢玉瀑，情侣树等。</w:t>
        <w:br/>
        <w:t>观光车终点站，也是回程乘坐的起点站，终点到达一道峡演艺小广场，下面出发乘坐观光车位置。</w:t>
        <w:br/>
        <w:t>五道峡---四道峡</w:t>
        <w:br/>
        <w:t>望玉峡</w:t>
        <w:br/>
        <w:t>。这里的山，越发俊秀；这里的水，越显清澈；这里的树木，越来茂密。特别是这溪边的岩层，真像是层层叠叠竖放着的图书，使幽深的峡谷平添了一种历史沧桑之感。真是越走越奇，渐入佳境啊。可以想像，当年卞和走到这个地方后，他的心情一定比我们现在更爽。骋目前方，依希看见不远处正有祥瑞之气在隐隐浮动；屏神静气，仿佛望见了奇异之玉就在眼前。</w:t>
        <w:br/>
        <w:t>经过三道峡茶楼，就开始四道峡之旅。进入四道峡后，公路大道止步于此，只能步行进入。有两条路选择，一条为亲水游步道，一条石板小路。由四道峡徒步而上，就开始了静心之旅，城市的喧哗，催人的汽笛离我们远去，茂密的丛林，清清的流水，幽静的峡谷，祥和而宁静，如诗如画，仿佛来到了陶渊明笔下的世外桃源！</w:t>
        <w:br/>
        <w:t>五道峡---五道峡</w:t>
        <w:br/>
        <w:t>得玉峡</w:t>
        <w:br/>
        <w:t>。最美“得玉峡”是“五道峡”第五道益卡，也是最后一道峡益卡 ，峡谷两边的岩石，形似两扇大门，水拥怪石、全都结满绿苔，努力彰显碧玉精神。卧溪古木，更加绿  如玉指，坚定指示最后目标，传说中卞和就是在此五道峡中得玉潭中得到了璞玉，并有此产生了历史中卞和三献宝玉，终被文王认可，封为和氏壁的感人故事，千古传奇。</w:t>
        <w:br/>
        <w:t>顺着峡谷一路向前，就是五道峡的尽头得玉峡，卞和在此寻得美玉而得名。五道峡得景点有，世外桃源不老泉客栈，天然不老泉，得玉潭，得玉瀑，玉龙瀑，百年藤王，玻璃桥等。</w:t>
        <w:br/>
        <w:t>在旱滑和不老泉客栈处，有左中右三条小路可到达五道峡玻璃桥，建议从旱滑出口居中这条路，由得玉潭，得玉瀑上玻璃桥。</w:t>
        <w:br/>
        <w:t>要喝不老泉，就喝正宗荆山不老泉。引用天然不老泉，经过高性能设备加工，严格质检，生产合格的正宗荆山不老泉矿泉水，景区各大小经营点均有销售。</w:t>
        <w:br/>
        <w:t>汹涌的山水，气势如虹，从上而下，迎面扑来，不由自主想起李白的古诗望庐山瀑布：飞流直下三千尺，疑是银河落九天！从得玉瀑走栈道往上到玻璃桥。</w:t>
        <w:br/>
        <w:t>五道峡玻璃桥由74块航空玻璃组成，每块厚度5厘米，总长198米，其中玻璃桥长度138米，宽2米，垂直高度128米。走在玻璃桥上，透过全透明玻璃桥面不仅可以远望峡谷四周美景、繁茂森林，还可以欣赏美丽的峡谷风光，体验漫步高空的惊险刺激，人行在桥上惊险刺激。100多米的高度约相当于40层高楼，在这个高度人走上去以后桥面微微的颤动，看脚下的透明玻璃，瞬间感觉心悬在了半空中。</w:t>
        <w:br/>
        <w:t>晴天时，蓝天和白云的倒影铺满了整条玻璃桥，让人在对脚下的透明战战兢兢之余，更乐享于踏云而行的快感；云雾天气，玻璃桥则在雾中若隐若现，天上人间的美景更是让人惊叹不已。为了让游客零瑕疵的透过玻璃桥看到美丽的风景，上桥的游客均要求戴上鞋套，以保持玻璃桥的透明和干净。</w:t>
        <w:br/>
        <w:t>千寻万寻，五道峡玻璃桥等着你！</w:t>
        <w:br/>
        <w:t>小心翼翼行走过玻璃桥，惊险、刺激的滑道来了，喜欢追求刺激的小伙伴，准备好了尖叫和呐喊了么！旱滑老少皆宜，由玻璃桥一路向下到达山谷不老泉客栈，系好坐垫，抱好双手，靠人体倾斜度与脚控制速度，制动。切勿用手把住两边的壁岩。</w:t>
        <w:br/>
        <w:t>美好的行程即将结束，暂时只能</w:t>
        <w:br/>
        <w:t>原路返回</w:t>
        <w:br/>
        <w:t>，期待下次再来一次美好的邂逅！</w:t>
        <w:br/>
        <w:t>春夏秋冬风景篇</w:t>
        <w:br/>
        <w:t>吃住篇</w:t>
        <w:br/>
        <w:t>玩累了饿了，在五道峡游客中心旁，有五道峡餐厅和酒店，提供吃住玩一条龙服务，为了不耽误你的行程和舒心用餐，尽量提前预定。</w:t>
        <w:br/>
        <w:t>美食篇</w:t>
        <w:br/>
        <w:t>保康特色美食</w:t>
        <w:br/>
        <w:t>有:冷水三文鱼，娃娃鱼，炸胡椒，保康蜡肉，保康神豆腐，白蒿豆腐，臭酱豆。。。等等。个别菜系或团队订餐，需提前预定。</w:t>
        <w:br/>
        <w:t>保康特产</w:t>
        <w:br/>
        <w:t>篇</w:t>
        <w:br/>
        <w:t>走的时候别忘了，买些</w:t>
        <w:br/>
        <w:t>保康特产</w:t>
        <w:br/>
        <w:t>带回家，和亲人共享。荆山六宝：段木木耳，段木香菇，野生天麻，野生葛粉，土蜂蜜及高山茶叶。还有核桃，板栗，野生猕猴桃。。。等等</w:t>
        <w:br/>
        <w:t>景区活动篇</w:t>
        <w:br/>
        <w:t>每逢重大节假日，或特定日期，景区都会举办如彩虹光猪跑，摄影比赛，篝火晚会、元宵节舞龙舞狮烟火晚会，荆山文化舞蹈等特色节目，要想早知道，一睹为快，请订阅关注景区公众号等网络平台，千万不要错过哪些精彩瞬间！</w:t>
        <w:br/>
        <w:t>惊喜篇</w:t>
        <w:br/>
        <w:t>《九州缥缈录》由柠萌影业、灵龙文化、大神圈等出品，张晓波执导，江南编剧，由刘昊然、宋祖儿、陈若轩、张志坚、李光洁、许晴、江疏影、王鸥等人主演的英雄史诗剧。不定时在景区内取景拍摄，说不定你能与明星来一个美丽的邂逅。</w:t>
        <w:br/>
        <w:t>温馨提示：</w:t>
        <w:br/>
        <w:t>1.景区内严禁携带宠物入内，严禁捕捞野生动物和鱼类，严禁采摘花草植物，严禁明火。</w:t>
        <w:br/>
        <w:t>2.景区内丛林茂密，蚊虫较多，自备防虫物品之类（如防虫花露水）</w:t>
        <w:br/>
        <w:t>3.景区内外温度差异5℃-8℃，早晚备件外套适宜。</w:t>
        <w:br/>
        <w:t>4.雨雪天气，石板道路比较湿滑，注意防摔。</w:t>
        <w:br/>
        <w:t>5.人流量较大，车流较多的时候，为了你和家人的安全，顺着游步道前行，勿拥堵公路。</w:t>
        <w:br/>
        <w:t>6.除门票外，景区内其它游乐项目为自愿消费，请根据自身情况合理安排。</w:t>
        <w:br/>
        <w:t>7.如遇特殊自然天气，切勿慌乱，听从工作人员安排，平安有序撤离景区。</w:t>
      </w:r>
    </w:p>
    <w:p>
      <w:r>
        <w:t>评论：</w:t>
        <w:br/>
        <w:t>1.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2.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3.谢谢！希望对你有帮助！</w:t>
        <w:br/>
        <w:t>4.太好了，我收藏了</w:t>
      </w:r>
    </w:p>
    <w:p>
      <w:pPr>
        <w:pStyle w:val="Heading2"/>
      </w:pPr>
      <w:r>
        <w:t>34.那一年，渝鄂相见—湖北武汉往事，我的武汉记忆：大江大河大武汉、走走停停看武汉【第三天】</w:t>
      </w:r>
    </w:p>
    <w:p>
      <w:r>
        <w:t>https://you.ctrip.com/travels/wuhan145/3683003.html</w:t>
      </w:r>
    </w:p>
    <w:p>
      <w:r>
        <w:t>来源：携程</w:t>
      </w:r>
    </w:p>
    <w:p>
      <w:r>
        <w:t>发表时间：2018-6-7</w:t>
      </w:r>
    </w:p>
    <w:p>
      <w:r>
        <w:t>天数：4 天</w:t>
      </w:r>
    </w:p>
    <w:p>
      <w:r>
        <w:t>游玩时间：3 月</w:t>
      </w:r>
    </w:p>
    <w:p>
      <w:r>
        <w:t>人均花费：1000 元</w:t>
      </w:r>
    </w:p>
    <w:p>
      <w:r>
        <w:t>和谁：夫妻</w:t>
      </w:r>
    </w:p>
    <w:p>
      <w:r>
        <w:t>玩法：美食，摄影，人文，自由行，火车，省钱</w:t>
      </w:r>
    </w:p>
    <w:p>
      <w:r>
        <w:t>旅游路线：武汉，木兰山，木兰天池，木兰草原，木兰清凉寨，黄鹤楼，江汉路步行街，中山大道，汉口江滩，古琴台，晴川阁，汉口里，东湖，蛇山，长春观，武昌起义纪念馆，武汉博物馆，武汉美术馆，如家快捷，木兰湖，胜天农庄，户部巷，吉庆街</w:t>
      </w:r>
    </w:p>
    <w:p>
      <w:r>
        <w:t>正文：</w:t>
        <w:br/>
        <w:t>如家酒店(武汉光谷民族大道店)</w:t>
        <w:br/>
        <w:t>¥</w:t>
        <w:br/>
        <w:t>150</w:t>
        <w:br/>
        <w:t>起</w:t>
        <w:br/>
        <w:t>立即预订&gt;</w:t>
        <w:br/>
        <w:t>展开更多酒店</w:t>
        <w:br/>
        <w:t>那一年，渝鄂相见—湖北</w:t>
        <w:br/>
        <w:t>武汉</w:t>
        <w:br/>
        <w:t>往事，我的武汉记忆：走走停停看武汉、</w:t>
        <w:br/>
        <w:t>木兰山</w:t>
        <w:br/>
        <w:t>、</w:t>
        <w:br/>
        <w:t>木兰天池</w:t>
        <w:br/>
        <w:t>、</w:t>
        <w:br/>
        <w:t>木兰草原</w:t>
        <w:br/>
        <w:t>、木兰故里、</w:t>
        <w:br/>
        <w:t>木兰清凉寨</w:t>
        <w:br/>
        <w:t>【第三天】</w:t>
        <w:br/>
        <w:t>武汉速览：</w:t>
        <w:br/>
        <w:t>武汉，简称“汉”，中国湖北省省会 ，中国内陆地区最繁华都市、早在6000年前的新石器时代，已有先民在此繁衍生息。北郊的盘龙城遗址作为武汉建城开端，距今有3500年历史。民国时期汉口高度繁荣，被誉为东方芝加哥，武汉三镇综合实力曾仅次于上海，位居亚洲前列。</w:t>
        <w:br/>
        <w:t>武汉地理；</w:t>
        <w:br/>
        <w:t>武汉地处江汉平原东部。世界第三大河长江及其最大支流汉水横贯市境中央，将武汉城区一分为三，形成了武昌、汉口、汉阳三镇隔江鼎立的格局。唐朝诗人李白曾在此写下“</w:t>
        <w:br/>
        <w:t>黄鹤楼</w:t>
        <w:br/>
        <w:t>中吹玉笛，江城五月落梅花”，因此武汉自古又称江城。</w:t>
        <w:br/>
        <w:t>武汉之韵：</w:t>
        <w:br/>
        <w:t>有人说武汉有个火爆脾气，狂飙的公共汽车、高声大嗓的武汉方言、热火朝天的小吃摊贩和火辣辣的鸭脖子，都彰显着武汉的火爆个性。有人说武汉是温婉有深度的，武大盛开的樱花、岁月斑驳的总统府、登高远眺的黄鹤楼和温柔绵延的长江，又印证着这座城市温柔多情的一面。</w:t>
        <w:br/>
        <w:t>武汉的个性；武汉是一个个性多面的城市，你看到不同的风景，就有各种别样的体验，不管你喜欢与否，武汉人民都在用自己的方式，在这一方水土上，实实在在地享受着或彪悍、或婉约的人生。也许你不会爱上这个城市的每一面，但是总有一面，会让你觉得如此亲切与熟悉，这就是神奇的武汉，神奇的热干面之都。</w:t>
        <w:br/>
        <w:t>憧憬着湖北武汉之各地景色。我向往着武汉悠久的历史、秀丽的长江、汉江风采，那难忘的</w:t>
        <w:br/>
        <w:t>武汉美食</w:t>
        <w:br/>
        <w:t>、时时牵动着我，吸引着我，那穿越时空的奇妙想象，迫使我动身踏上这神秘之旅。</w:t>
        <w:br/>
        <w:t>武汉四日自助游行程：</w:t>
        <w:br/>
        <w:t>Day1:走走停停看武汉、</w:t>
        <w:br/>
        <w:t>江汉路步行街</w:t>
        <w:br/>
        <w:t>、</w:t>
        <w:br/>
        <w:t>中山大道</w:t>
        <w:br/>
        <w:t>、</w:t>
        <w:br/>
        <w:t>汉口江滩</w:t>
        <w:br/>
        <w:t>、</w:t>
        <w:br/>
        <w:t>古琴台</w:t>
        <w:br/>
        <w:t>、</w:t>
        <w:br/>
        <w:t>晴川阁</w:t>
        <w:br/>
        <w:t>、龙王庙、</w:t>
        <w:br/>
        <w:t>汉口里</w:t>
        <w:br/>
        <w:t>、楚河汉界、晚宿如家酒店</w:t>
        <w:br/>
        <w:t>Day2:黄鹤楼、磨山、</w:t>
        <w:br/>
        <w:t>东湖</w:t>
        <w:br/>
        <w:t>、古梅园、龟山、</w:t>
        <w:br/>
        <w:t>蛇山</w:t>
        <w:br/>
        <w:t>、</w:t>
        <w:br/>
        <w:t>长春观</w:t>
        <w:br/>
        <w:t>、归元寺、晚宿如家酒店</w:t>
        <w:br/>
        <w:t>Day3:木兰山、木兰天池、木兰草原、木兰故里、木兰清凉寨、晚宿如家酒店</w:t>
        <w:br/>
        <w:t>Day4:</w:t>
        <w:br/>
        <w:t>武昌起义纪念馆</w:t>
        <w:br/>
        <w:t>、辛亥革命纪念馆、湖北博物馆、</w:t>
        <w:br/>
        <w:t>武汉博物馆</w:t>
        <w:br/>
        <w:t>、</w:t>
        <w:br/>
        <w:t>武汉美术馆</w:t>
        <w:br/>
        <w:t>、武汉大学、晚宿如家酒店</w:t>
        <w:br/>
        <w:t>武汉的景点比较多，且比较分散，所以在时间上安排了4天，这样即能全面了解武汉美丽的自然风光，时间上又能充裕地体验当地的特色美食和人文景观。</w:t>
        <w:br/>
        <w:t>武汉地图</w:t>
        <w:br/>
        <w:t>武汉旅游</w:t>
        <w:br/>
        <w:t>地图</w:t>
        <w:br/>
        <w:t>对于湖北武汉，在去之前，一直是知之甚少的，在襄阳乘坐火车到武汉，火车沿途秀丽风光，古街河流的点点滴滴，我心已陶醉。火车行驶3小时21分，到达湖北武汉市开始了湖北武汉之旅。</w:t>
        <w:br/>
        <w:t>这里最适合夫妻来旅行，一起漫步，演绎出自然造化中壮美灵动的山水风光。欣赏群峰环绕起伏、林木葱茏幽翠美景，品味着湖北武汉美食，夜晚走在长江江边，将长江风光尽收眼底。</w:t>
        <w:br/>
        <w:t>武汉旅游精典；</w:t>
        <w:br/>
        <w:t>Day3:木兰山</w:t>
        <w:br/>
        <w:t>Day3:木兰山</w:t>
        <w:br/>
        <w:t>Day3:木兰山</w:t>
        <w:br/>
        <w:t>Day3:木兰山</w:t>
        <w:br/>
        <w:t>Day3:木兰天池</w:t>
        <w:br/>
        <w:t>Day3:木兰天池</w:t>
        <w:br/>
        <w:t>Day3:木兰天池</w:t>
        <w:br/>
        <w:t>Day3:木兰天池</w:t>
        <w:br/>
        <w:t>Day3:木兰天池</w:t>
        <w:br/>
        <w:t>Day3:木兰天池</w:t>
        <w:br/>
        <w:t>Day3:木兰天池</w:t>
        <w:br/>
        <w:t>Day3:木兰天池</w:t>
        <w:br/>
        <w:t>Day3:清凉寨</w:t>
        <w:br/>
        <w:t>Day3:清凉寨</w:t>
        <w:br/>
        <w:t>Day3:清凉寨</w:t>
        <w:br/>
        <w:t>Day3:清凉寨</w:t>
        <w:br/>
        <w:t>Day3:刘家山寨</w:t>
        <w:br/>
        <w:t>Day3:刘家山寨</w:t>
        <w:br/>
        <w:t>Day3:刘家山寨</w:t>
        <w:br/>
        <w:t>Day3:刘家山寨</w:t>
        <w:br/>
        <w:t>足迹之湖北武汉，朋友我去的武汉可能画风和你们的不一样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关于交通：</w:t>
        <w:br/>
        <w:t>火车信息：</w:t>
        <w:br/>
        <w:t>一，车次D5226次【</w:t>
        <w:br/>
        <w:t>襄阳—武汉</w:t>
        <w:br/>
        <w:t>】</w:t>
        <w:br/>
        <w:t>2017年3月26日襄阳发车时间08.10点—2017年3月26日到达</w:t>
        <w:br/>
        <w:t>武汉火车站</w:t>
        <w:br/>
        <w:t>时间11.31分，火车二等软座101元/张，里程公里，火车运行3小时21分</w:t>
        <w:br/>
        <w:t>关于住宿：</w:t>
        <w:br/>
        <w:t>湖北武汉的住宿可以根据景点的位置来安排，如果你要在武汉市区周围游玩4天，可以选择住在武汉如家酒店</w:t>
        <w:br/>
        <w:t>我因为是</w:t>
        <w:br/>
        <w:t>如家快捷</w:t>
        <w:br/>
        <w:t>酒店的铂金会员，所以，无论到任何城市，只要有如家酒店，是我的首选，我的住宿标准：120元以内标间，管2 人早餐。</w:t>
        <w:br/>
        <w:t>武汉记忆：</w:t>
        <w:br/>
        <w:t>武汉自助游路线</w:t>
        <w:br/>
        <w:t>精粹：</w:t>
        <w:br/>
        <w:t>Day3:走进</w:t>
        <w:br/>
        <w:t>木兰文化生态旅游区</w:t>
        <w:br/>
        <w:t>---木兰山</w:t>
        <w:br/>
        <w:t>木兰山位于武汉市黄陂区北部，距武汉主城区50公里，海拔582.1米，木兰山东拥</w:t>
        <w:br/>
        <w:t>木兰湖</w:t>
        <w:br/>
        <w:t>、南瞰木兰天池、西挽滠水河、北枕大别山。</w:t>
        <w:br/>
        <w:t>木兰山因木兰将军而得名，是木兰将军的故里，佛道两教圣地。同时入选古黄陂十景和木兰八景</w:t>
        <w:br/>
        <w:t>山上有木兰山古建筑群，建有七宫八观三十六殿，形成规模宏大的宗教建筑群，占地3万余平方米。</w:t>
        <w:br/>
        <w:t>自前向后有南天门、二天门、回光殿、木兰将军坟、木兰殿、斗姥宫、朝天门、报恩殿、帝王宫、三清殿、娘娘殿、玉皇阁、金顶等。</w:t>
        <w:br/>
        <w:t>木兰山风光</w:t>
        <w:br/>
        <w:t>木兰山风光</w:t>
        <w:br/>
        <w:t>木兰山风光</w:t>
        <w:br/>
        <w:t>木兰山风光</w:t>
        <w:br/>
        <w:t>木兰山风光</w:t>
        <w:br/>
        <w:t>木兰山风光</w:t>
        <w:br/>
        <w:t>木兰山风光</w:t>
        <w:br/>
        <w:t>木兰山风光</w:t>
        <w:br/>
        <w:t>木兰山风光</w:t>
        <w:br/>
        <w:t>木兰山风光</w:t>
        <w:br/>
        <w:t>木兰山风光</w:t>
        <w:br/>
        <w:t>Day3:走进木兰文化生态旅游区---木兰天池</w:t>
        <w:br/>
        <w:t>木兰天池面积13平方公里，主要由"浪漫山水"、"高峡人家"和"森林公园"三大主题景园连接成一个南北走向、长达10余公里的森林山水大峡谷。特别是高山环抱的木兰天池，水如明镜，清澈见底。</w:t>
        <w:br/>
        <w:t>木兰天池呈现的是一种山水交融的湿地生态，山清水秀，瀑布飞流，十步一景，百步一绝。峡谷两头挑着明镜一般的高山湖泊，一大一小，相互呼应，仿佛群山的眼睛。</w:t>
        <w:br/>
        <w:t>木兰天池风光</w:t>
        <w:br/>
        <w:t>木兰天池风光</w:t>
        <w:br/>
        <w:t>木兰天池风光</w:t>
        <w:br/>
        <w:t>山脚下，古朴的村镇，天池古镇，以河成街，桥街相连，一派"小桥流水人家"的幽静景象。</w:t>
        <w:br/>
        <w:t>木兰天池风光</w:t>
        <w:br/>
        <w:t>木兰天池，相传是花木兰将军的外婆家，是花木兰将军小时候生活、习武的地方。</w:t>
        <w:br/>
        <w:t>山顶上，朱家山寨，相传是木兰将军的娘家，寨子临湖而建，青砖黑瓦，雕石门楣的清式古民居掩藏在满山的绿意里</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木兰天池风光</w:t>
        <w:br/>
        <w:t>高山环抱的天池水如明镜，清澈见底。游船踏浪，驶过青山白云倒映的池水，仿佛来到人间仙境。</w:t>
        <w:br/>
        <w:t>天池水如明镜，清澈见底。游船踏浪，驶过青山白云倒映的池水，仿佛来到人间仙境。</w:t>
        <w:br/>
        <w:t>木兰天池风光</w:t>
        <w:br/>
        <w:t>木兰天池风光</w:t>
        <w:br/>
        <w:t>游船踏浪，驶过青山白云倒映的池水，仿佛来到人间仙境。</w:t>
        <w:br/>
        <w:t>游船踏浪，驶过青山白云倒映的池水，仿佛来到人间仙境</w:t>
        <w:br/>
        <w:t>Day3:走进木兰文化生态旅游区---木兰清凉寨景区</w:t>
        <w:br/>
        <w:t>清凉寨平均海拔600余米，山体高大陡峭，植被丰富，层峦叠嶂，是中国木兰八景之一，也是国家AAAA级景区</w:t>
        <w:br/>
        <w:t>木兰清凉寨景区十里中华樱花、映山红、油菜花、茶花、花花飘香</w:t>
        <w:br/>
        <w:t>攀水瀑布、古炭窑、滴水观音、九龙飞瀑、绝色景点</w:t>
        <w:br/>
        <w:t>木兰清凉寨风姿</w:t>
        <w:br/>
        <w:t>木兰清凉寨风姿</w:t>
        <w:br/>
        <w:t>木兰清凉寨风姿</w:t>
        <w:br/>
        <w:t>木兰清凉寨风姿</w:t>
        <w:br/>
        <w:t>木兰清凉寨风姿</w:t>
        <w:br/>
        <w:t>木兰清凉寨风姿</w:t>
        <w:br/>
        <w:t>木兰清凉寨风姿</w:t>
        <w:br/>
        <w:t>木兰清凉寨风姿</w:t>
        <w:br/>
        <w:t>木兰清凉寨风姿</w:t>
        <w:br/>
        <w:t>木兰清凉寨风姿</w:t>
        <w:br/>
        <w:t>木兰清凉寨风姿</w:t>
        <w:br/>
        <w:t>Day3:走进木兰文化生态旅游区---木兰刘家山寨景区</w:t>
        <w:br/>
        <w:t>民俗风情区刘家山寨，是武汉市人口居住最高、最远的深山古村落，有近千年历史。民居建筑古朴，村中古银杏成群、千亩青茶、翠竹园林、小桥流水以及高山农家乐，别致怡情。</w:t>
        <w:br/>
        <w:t>旅游地图</w:t>
        <w:br/>
        <w:t>刘家山寨是远近闻名的清凉避暑地，气温比武汉城区低6—8度。</w:t>
        <w:br/>
        <w:t>去刘家山徒步大约40分钟，当然也有景区电瓶车租用，一路风景优美层林尽染！</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刘家山寨风采</w:t>
        <w:br/>
        <w:t>Day3:走进木兰文化生态旅游区---木兰草原</w:t>
        <w:br/>
        <w:t>木兰草原位于湖北省武汉市黄陂区王家河街道聂家岗，在木兰山东面、</w:t>
        <w:br/>
        <w:t>胜天农庄</w:t>
        <w:br/>
        <w:t>南面，属"木兰八景"之一</w:t>
        <w:br/>
        <w:t>融草原风情观光、户外拓展、水上游乐、商务会议、休闲度假为一体，是华中地区唯一的以草原风情为主题的5A级景区。</w:t>
        <w:br/>
        <w:t>木兰草原</w:t>
        <w:br/>
        <w:t>木兰草原</w:t>
        <w:br/>
        <w:t>木兰草原</w:t>
        <w:br/>
        <w:t>武汉特产</w:t>
        <w:br/>
        <w:t>；</w:t>
        <w:br/>
        <w:t>热干面</w:t>
        <w:br/>
        <w:t>鸭脖子</w:t>
        <w:br/>
        <w:t>蔡甸莲藕</w:t>
        <w:br/>
        <w:t>江夏风干武昌鱼</w:t>
        <w:br/>
        <w:t>黄鹤楼酒</w:t>
        <w:br/>
        <w:t>武汉美食；</w:t>
        <w:br/>
        <w:t>武汉饮食，可谓一早一晚，过早和宵夜最为经典，有“早尝</w:t>
        <w:br/>
        <w:t>户部巷</w:t>
        <w:br/>
        <w:t>，夜吃</w:t>
        <w:br/>
        <w:t>吉庆街</w:t>
        <w:br/>
        <w:t>”之美谈。武汉菜秉承湖北菜系风格，汇聚东西南北精华，菜品丰富多样，又自成特色，是著名的“美食之都</w:t>
        <w:br/>
        <w:t>三鲜豆皮</w:t>
        <w:br/>
        <w:t>面窝</w:t>
        <w:br/>
        <w:t>米粑</w:t>
        <w:br/>
        <w:t>欢喜坨</w:t>
        <w:br/>
        <w:t>排骨藕汤</w:t>
        <w:br/>
        <w:t>洪山菜薹炒腊肉</w:t>
        <w:br/>
        <w:t>糍粑</w:t>
        <w:br/>
        <w:t>双柳泡菜</w:t>
        <w:br/>
        <w:t>袁林封肉</w:t>
        <w:br/>
        <w:t>五里界蒸肉</w:t>
        <w:br/>
        <w:t>清蒸武昌鱼</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旅游吧。</w:t>
        <w:br/>
        <w:t>那一年，渝鄂相遇—武汉往事，我的武汉记忆游记【第三天】结束---请继续浏览那一年，渝鄂相遇—武汉往事，我的武汉记忆游记【第四天】</w:t>
      </w:r>
    </w:p>
    <w:p>
      <w:r>
        <w:t>评论：</w:t>
        <w:br/>
        <w:t>1.木兰文化生态旅游区旅游资源丰富，值得一游</w:t>
        <w:br/>
        <w:t>2.我的武汉四日自助游行程：</w:t>
        <w:br/>
        <w:t>3.Day1:走走停停看武汉、江汉路步行街、中山大道、汉口江滩、古琴台、晴川阁、龙王庙、汉口里、楚河汉界、晚宿如家酒店</w:t>
        <w:br/>
        <w:t>4.Day2:黄鹤楼、磨山、东湖、古梅园、龟山、蛇山、长春观、归元寺、晚宿如家酒店</w:t>
        <w:br/>
        <w:t>5.Day3:木兰山、木兰天池、木兰草原、木兰故里、木兰清凉寨、晚宿如家酒店</w:t>
        <w:br/>
        <w:t>6.Day4:武昌起义纪念馆、辛亥革命纪念馆、湖北博物馆、武汉博物馆、武汉美术馆、武汉大学、晚宿如家酒店</w:t>
      </w:r>
    </w:p>
    <w:p>
      <w:pPr>
        <w:pStyle w:val="Heading2"/>
      </w:pPr>
      <w:r>
        <w:t>35.来滨海不是为了看海~~</w:t>
      </w:r>
    </w:p>
    <w:p>
      <w:r>
        <w:t>https://you.ctrip.com/travels/tianjin154/3685881.html</w:t>
      </w:r>
    </w:p>
    <w:p>
      <w:r>
        <w:t>来源：携程</w:t>
      </w:r>
    </w:p>
    <w:p>
      <w:r>
        <w:t>发表时间：2018-6-9</w:t>
      </w:r>
    </w:p>
    <w:p>
      <w:r>
        <w:t>天数：1 天</w:t>
      </w:r>
    </w:p>
    <w:p>
      <w:r>
        <w:t>游玩时间：4 月</w:t>
      </w:r>
    </w:p>
    <w:p>
      <w:r>
        <w:t>人均花费：</w:t>
      </w:r>
    </w:p>
    <w:p>
      <w:r>
        <w:t>和谁：和朋友</w:t>
      </w:r>
    </w:p>
    <w:p>
      <w:r>
        <w:t>玩法：</w:t>
      </w:r>
    </w:p>
    <w:p>
      <w:r>
        <w:t>旅游路线：</w:t>
      </w:r>
    </w:p>
    <w:p>
      <w:r>
        <w:t>正文：</w:t>
        <w:br/>
        <w:t>在</w:t>
        <w:br/>
        <w:t>天津</w:t>
        <w:br/>
        <w:t>生活了几年，却对滨海没有什么印象，只觉得它离市区很远，概念中的天津滨海应该有很多港口，渔港或是重型机械的地方。河北自告奋勇说可以陪我逛，我当然欢迎，难得碰上一个周末不用带娃的。河北是我大学的同学，应该是班里唯一一个以地名命名的外号，毕业后留津了，上次见面还是毕业10周年的时候，竟然好像才发生在不久之前，天呐，时光真是弹指一挥间~~俩人微信来来回回商量着路线，最后河北说，干脆她开车吧，只是技术不太好。</w:t>
        <w:br/>
        <w:br/>
        <w:br/>
        <w:br/>
        <w:t>轻轨9号线</w:t>
        <w:br/>
        <w:t>塘沽站</w:t>
        <w:br/>
        <w:t>出来走几步便是</w:t>
        <w:br/>
        <w:t>洋货市场</w:t>
        <w:br/>
        <w:t>，我们的第一站。尽管已经不止一人劝我说洋货市场没什么可逛的，但我还是把它列入了滨海打卡之地。</w:t>
        <w:br/>
        <w:br/>
        <w:br/>
        <w:t>站在市场入口往里一瞧，我就明白为什么他们这么说了。的确，和“洋货“这个词有点距离，但以前不是这样的，至少也能像北京的秀水街，上海的襄阳市场，真货假货咱暂且不论。</w:t>
        <w:br/>
        <w:br/>
        <w:br/>
        <w:t>几百米长的步行街，新旧市场相邻，仍有不少游客，应该和我一样吧，还是想来看一看，淘一淘。</w:t>
        <w:br/>
        <w:br/>
        <w:br/>
        <w:t>逛遍了整个市场，也真没有太多想买的，那些渔具、烟斗、手表、香水等等都没有兴趣。最终我买了根皮带和一个挖耳勺，河北买了个随身音响和抓挠，两人也都算是开张了。</w:t>
        <w:br/>
        <w:br/>
        <w:t>天津</w:t>
        <w:br/>
        <w:t>洋货市场</w:t>
        <w:br/>
        <w:t>地址：天津市滨海新区津塘公路河北路立交桥西南侧</w:t>
        <w:br/>
        <w:t>交通：轻轨9号线</w:t>
        <w:br/>
        <w:t>塘沽站</w:t>
        <w:br/>
        <w:br/>
        <w:br/>
        <w:br/>
        <w:br/>
        <w:br/>
        <w:t>我承认是冲着网红图书馆去的，但参观完这个文化中心后，深深感觉滨海人民有这么一个现代化的文化场所是件很幸福的事。</w:t>
        <w:br/>
        <w:br/>
        <w:t>滨海图书馆无疑是文化中心的标志性建筑，由荷兰MVRDV建筑设计事务所与天津市城市规划设计研究院建筑分院合作设计，建筑面积33700平方米，地上5层，地下1层，设计藏书总量120万册。刚开放的时候，排队等候入场的人超多的，现在总算是热度退却了不少。</w:t>
        <w:br/>
        <w:br/>
        <w:br/>
        <w:t>正对入口处的超级大球有个名字：“滨海之眼”。不过这个大球的真正用途并不清楚，因为非工作人员不能进入，我只从小门里见到里面有监控设备。</w:t>
        <w:br/>
        <w:br/>
        <w:t>大球两旁流线状的层层阶梯，意为“书山有路勤为径”。山上的书是假的，纯粹为了营造视觉效果。但就是这么一个特别富有未来感和科技感的设计，吸引大众纷涌而至，只为晒一张朋友圈酷照，看不看书不重要。反正我是觉得这建筑还挺炫酷的，你不同意么？</w:t>
        <w:br/>
        <w:br/>
        <w:br/>
        <w:br/>
        <w:t>拍够了照片，我们从上而下一层一层地参观图书馆。整个图书馆的色调都非常明快，白色的主色调，椅子的橙色座垫既舒适又时尚。</w:t>
        <w:br/>
        <w:br/>
        <w:t>乍一看以为是空气净化器，原来是利用垂直空间种植小盆栽，很有新意。</w:t>
        <w:br/>
        <w:br/>
        <w:t>亲子阅览室最为热闹，大朋友也玩得很尽兴。</w:t>
        <w:br/>
        <w:br/>
        <w:br/>
        <w:t>好几个阅览室都不需要借书证，市民们可以随心地坐上半天一天，学生也可以找个自己喜欢的安静位置学习。</w:t>
        <w:br/>
        <w:br/>
        <w:br/>
        <w:t>滨海美术馆是另一处不错的艺术场所，空间相当的开阔，集画廊、拍卖行、工艺品交易中心等功能于一体。</w:t>
        <w:br/>
        <w:br/>
        <w:t>临时展区的“丝中之圣”，带你认识缂丝的魅力。</w:t>
        <w:br/>
        <w:br/>
        <w:br/>
        <w:t>与此同时还能体验古法织布的乐趣。</w:t>
        <w:br/>
        <w:br/>
        <w:br/>
        <w:t>画展区分别展示画家与美院学生的画作，素描、水彩、油画等，柔和灯光映衬下，色调柔和，艺术氛围浓郁。</w:t>
        <w:br/>
        <w:br/>
        <w:br/>
        <w:t>滨海文化中心主要包括五馆一廊，逛累了，这里还有甜品店、快餐店、各种中西式餐厅提供用餐休憩。虽然全套设施尚未完善，但俨然已经成为市民文化活动以及周末休闲的一个好去处。</w:t>
        <w:br/>
        <w:br/>
        <w:br/>
        <w:t>天津市滨海新区文化中心</w:t>
        <w:br/>
        <w:t>地址：天津市滨海新区中央大道中心商务区</w:t>
        <w:br/>
        <w:t>交通：轻轨9号线市民广场站步行20分钟或换乘公交</w:t>
        <w:br/>
        <w:br/>
        <w:br/>
        <w:br/>
        <w:t>我们到达大沽炮台可以说是件很不容易的事，河北车技一般，导航也不熟练；而我身为副驾，只顾着聊天吃东西，没有尽到义务，以至于硬生生地错过了。这一错过可好，让河北多开了10多公里，在</w:t>
        <w:br/>
        <w:t>海河</w:t>
        <w:br/>
        <w:t>大桥上整整多开了一个来回，两侧不断超车按喇叭的货车和集卡，可把这位女司机紧张出一身汗。</w:t>
        <w:br/>
        <w:br/>
        <w:br/>
        <w:t>遗址博物馆在遗存的“威“字炮台、”镇“字炮台、”海“字炮台、长炮台旁建立，见证中华民族抗击外来入侵、不畏强暴的不朽历史。</w:t>
        <w:br/>
        <w:br/>
        <w:br/>
        <w:br/>
        <w:t>视频生动的讲解了当年的建造炮台和激烈海战的经过。博物馆并不大，半个小时便能看完。</w:t>
        <w:br/>
        <w:br/>
        <w:br/>
        <w:t>河北想要登上炮台看看海，然而尚在修建中，整个被围了起来，只能看见最高处的旗杆。</w:t>
        <w:br/>
        <w:br/>
        <w:t>绕着工地转了一圈，没有找到门口。河北于是冲着工地师傅喊着，问是否可以上去，师傅摇摇头·。但她还是不死心，楞是穿过杂草站在铁丝网边窥探外面的景色。</w:t>
        <w:br/>
        <w:br/>
        <w:br/>
        <w:br/>
        <w:t>当见到这样的场景后，她终于死心了。对于河北这份看海的执着我也是真心佩服。</w:t>
        <w:br/>
        <w:br/>
        <w:br/>
        <w:t>工作人员说等明年的时候我们再来就能上炮台了。</w:t>
        <w:br/>
        <w:br/>
        <w:t>大沽炮台遗址博物馆</w:t>
        <w:br/>
        <w:t>地址：天津市滨海新区</w:t>
        <w:br/>
        <w:t>塘沽</w:t>
        <w:br/>
        <w:t>东南</w:t>
        <w:br/>
        <w:t>海河</w:t>
        <w:br/>
        <w:t>入海口两岸</w:t>
        <w:br/>
        <w:t>票价：15元</w:t>
        <w:br/>
        <w:br/>
        <w:br/>
        <w:br/>
        <w:br/>
        <w:t>从炮台到古镇的路明显让河北松了一口气，少了很多集卡，也让她一日之内第三次穿越滨海大桥。古镇的入口很气派，是有着城墙和护城河的一座城池，然而它，太新了…… 这已不是600年前的</w:t>
        <w:br/>
        <w:t>北塘</w:t>
        <w:br/>
        <w:t>，而且它还有个时尚的英文名：best town。</w:t>
        <w:br/>
        <w:br/>
        <w:br/>
        <w:br/>
        <w:t>我甚至不确定这里是否已经开张，虽然外围有不少店面，但都铁将军把门，只能从招牌上得知是金店还是茶馆，有些甚至还是工地状态。</w:t>
        <w:br/>
        <w:br/>
        <w:br/>
        <w:br/>
        <w:t>往后排开始便是成片的中式别墅，显然都没有商户入住，或者售出。我好奇地网上搜罗了一下，均价大概在1万8。这里还配套有地下车库，绿化也不错，如果能在这里拥有一套，拿来做BNB应该也是不错的。</w:t>
        <w:br/>
        <w:br/>
        <w:br/>
        <w:t>和寂寥房屋成对比的是那些小贩，虾酱是这里的特产，用不同的虾或者虾的不同部位都能做成虾酱。5块钱一瓶的价格也很合适，可以买装好的或者现场舀。带上一瓶，炒鸡蛋，拌面等等都可以。</w:t>
        <w:br/>
        <w:br/>
        <w:br/>
        <w:br/>
        <w:t>走到古镇最里端是双垒炮台。明嘉靖在</w:t>
        <w:br/>
        <w:t>北塘</w:t>
        <w:br/>
        <w:t>修筑东西两座炮台，史称“北塘双垒“，这里亦是八国联军攻陷的最后一个军事设施，而后，北塘炮台被彻底拆除。现于原址重建，9万平方米的占地面积。重建的炮台更具气势，供后人们重温历史。</w:t>
        <w:br/>
        <w:br/>
        <w:br/>
        <w:t>入口处的城墙建的很高，气势上就不一般。</w:t>
        <w:br/>
        <w:br/>
        <w:br/>
        <w:t>经过入门关卡后才叫豁然开朗，广场极其的开阔，左右各有一条坡道通向炮台。</w:t>
        <w:br/>
        <w:br/>
        <w:br/>
        <w:br/>
        <w:br/>
        <w:t>若是有什么剧组在这拍摄古装开国大典之类的剧目，应该是非常不错的取景场地。</w:t>
        <w:br/>
        <w:br/>
        <w:br/>
        <w:t>登上炮台可以眺望远处的彩虹桥，河北说到了晚上彩虹桥的灯光很漂亮。</w:t>
        <w:br/>
        <w:br/>
        <w:br/>
        <w:t>站在这炮台城墙上，人显得好渺小。整个城墙这么走下来路程也不少，想起当年在西安走城墙，终究还是没走完一个回路。</w:t>
        <w:br/>
        <w:br/>
        <w:br/>
        <w:t>双垒炮台</w:t>
        <w:br/>
        <w:t>票价：20元</w:t>
        <w:br/>
        <w:br/>
        <w:br/>
        <w:br/>
        <w:t>距离古镇不远是</w:t>
        <w:br/>
        <w:t>天津科技大学</w:t>
        <w:br/>
        <w:t>的</w:t>
        <w:br/>
        <w:t>塘沽</w:t>
        <w:br/>
        <w:t>校区，我们也顺道再次感受一下学校的青葱岁月。</w:t>
        <w:br/>
        <w:br/>
        <w:br/>
        <w:t>漫步校园，迎面走来一张张青春洋溢的脸，曾几何时，我们也这样年轻过~~</w:t>
        <w:br/>
        <w:br/>
        <w:br/>
        <w:t>同学，好好珍惜宝贵的校园时光，平静单纯的学生时光也许平淡无奇，但亦不会重来。</w:t>
        <w:br/>
        <w:br/>
        <w:br/>
        <w:t>我和河北仿佛又回到了当年，只是她身边又多了一个来回蹦跳的女儿。</w:t>
        <w:br/>
        <w:br/>
        <w:br/>
        <w:br/>
        <w:br/>
        <w:br/>
        <w:t>来</w:t>
        <w:br/>
        <w:t>塘沽</w:t>
        <w:br/>
        <w:t>岂能不尝这里的海鲜，河北早一天便开始研究要带我这远道而来的客人上哪儿吃。最终决定时下很流行的蒸汽海鲜。我随她点菜，只是提醒她别点太多了，河北太热情，总怕没招待好我。</w:t>
        <w:br/>
        <w:br/>
        <w:br/>
        <w:t>这还是我第一次吃蒸汽海鲜，味道真是不错，主要还是海鲜有够新鲜，不论是虾，贝，蟹等等，肉质都很鲜嫩。只是这现蒸的场面让我不忍直视，讲真，真的蛮残忍的~~~</w:t>
        <w:br/>
        <w:br/>
        <w:br/>
        <w:br/>
        <w:br/>
        <w:t>与河北道别已是晚上9点多，晚到要换乘的2号线都已停运。整整一天的奔波很累，但是心情依旧轻快，仿佛又回到学生时代。有些地方河北都还未曾去过，虽然她就住在塘沽。</w:t>
        <w:br/>
        <w:br/>
        <w:t>温馨提示：</w:t>
        <w:br/>
        <w:t>亲子游的朋友可以选择</w:t>
        <w:br/>
        <w:t>天津</w:t>
        <w:br/>
        <w:t>泰达航母主题公园</w:t>
        <w:br/>
        <w:t>或者天津海昌基地海洋世界，但两者相距比较远，而且景区较大，需要分2天时间游玩。</w:t>
        <w:br/>
        <w:br/>
        <w:br/>
      </w:r>
    </w:p>
    <w:p>
      <w:r>
        <w:t>评论：</w:t>
        <w:br/>
        <w:t>1.过奖了啊～～！</w:t>
        <w:br/>
        <w:t>2.交通：18 地铁往返天津站和塘沽，其他路段是同学开车的</w:t>
        <w:br/>
        <w:t>3.景点：35 (大沽炮台15，双垒炮台20)</w:t>
        <w:br/>
        <w:t>4.请问总费用大概多少？不包括购物的话~</w:t>
        <w:br/>
        <w:t>5.已经被楼主的机智所打动了，智商情商双高啊！</w:t>
      </w:r>
    </w:p>
    <w:p>
      <w:pPr>
        <w:pStyle w:val="Heading2"/>
      </w:pPr>
      <w:r>
        <w:t>36.那一年，渝鄂相见—湖北武汉往事，我的武汉记忆：大江大河大武汉、走走停停看武汉【第四天】</w:t>
      </w:r>
    </w:p>
    <w:p>
      <w:r>
        <w:t>https://you.ctrip.com/travels/wuhan145/3684794.html</w:t>
      </w:r>
    </w:p>
    <w:p>
      <w:r>
        <w:t>来源：携程</w:t>
      </w:r>
    </w:p>
    <w:p>
      <w:r>
        <w:t>发表时间：2018-6-12</w:t>
      </w:r>
    </w:p>
    <w:p>
      <w:r>
        <w:t>天数：4 天</w:t>
      </w:r>
    </w:p>
    <w:p>
      <w:r>
        <w:t>游玩时间：3 月</w:t>
      </w:r>
    </w:p>
    <w:p>
      <w:r>
        <w:t>人均花费：1000 元</w:t>
      </w:r>
    </w:p>
    <w:p>
      <w:r>
        <w:t>和谁：夫妻</w:t>
      </w:r>
    </w:p>
    <w:p>
      <w:r>
        <w:t>玩法：美食，摄影，人文，自由行，火车</w:t>
      </w:r>
    </w:p>
    <w:p>
      <w:r>
        <w:t>旅游路线：武汉，武汉大学，武昌起义纪念馆，武汉美术馆，江汉关博物馆，黄鹤楼，江汉路步行街，中山大道，汉口江滩，古琴台，晴川阁，汉口里，东湖，蛇山，长春观，木兰山，木兰天池，木兰草原，木兰清凉寨，武汉博物馆，湖北省博物馆，户部巷，吉庆街</w:t>
      </w:r>
    </w:p>
    <w:p>
      <w:r>
        <w:t>正文：</w:t>
        <w:br/>
        <w:t>那一年，渝鄂相见—湖北</w:t>
        <w:br/>
        <w:t>武汉</w:t>
        <w:br/>
        <w:t>往事，我的武汉记忆：走走停停看武汉、</w:t>
        <w:br/>
        <w:t>武汉大学</w:t>
        <w:br/>
        <w:t>、</w:t>
        <w:br/>
        <w:t>武昌起义纪念馆</w:t>
        <w:br/>
        <w:t>、辛亥革命纪念馆、湖北博物馆、</w:t>
        <w:br/>
        <w:t>武汉美术馆</w:t>
        <w:br/>
        <w:t>、</w:t>
        <w:br/>
        <w:t>江汉关博物馆</w:t>
        <w:br/>
        <w:t>、中共五大会址、毛泽东旧居、农讲所【第四天】</w:t>
        <w:br/>
        <w:t>武汉速览：武汉，简称“汉”，处江汉平原东部。世界第三大河长江及其最大支流汉水横贯市境中央，将武汉城区一分为三，形成了武昌、汉口、汉阳三镇隔江鼎立的格局。唐朝诗人李白曾在此写下“</w:t>
        <w:br/>
        <w:t>黄鹤楼</w:t>
        <w:br/>
        <w:t>中吹玉笛，江城五月落梅花”，因此武汉自古又称江城。</w:t>
        <w:br/>
        <w:t>武汉之韵：有人说武汉有个火爆脾气，狂飙的公共汽车、高声大嗓的武汉方言、热火朝天的小吃摊贩和火辣辣的鸭脖子，都彰显着武汉的火爆个性。有人说武汉是温婉有深度的，武大盛开的樱花、岁月斑驳的总统府、登高远眺的黄鹤楼和温柔绵延的长江，又印证着这座城市温柔多情的一面。</w:t>
        <w:br/>
        <w:t>武汉四日自助游行程：</w:t>
        <w:br/>
        <w:t>Day1:走走停停看武汉、</w:t>
        <w:br/>
        <w:t>江汉路步行街</w:t>
        <w:br/>
        <w:t>、</w:t>
        <w:br/>
        <w:t>中山大道</w:t>
        <w:br/>
        <w:t>、</w:t>
        <w:br/>
        <w:t>汉口江滩</w:t>
        <w:br/>
        <w:t>、</w:t>
        <w:br/>
        <w:t>古琴台</w:t>
        <w:br/>
        <w:t>、</w:t>
        <w:br/>
        <w:t>晴川阁</w:t>
        <w:br/>
        <w:t>、龙王庙、</w:t>
        <w:br/>
        <w:t>汉口里</w:t>
        <w:br/>
        <w:t>、楚河汉界、晚宿如家酒店</w:t>
        <w:br/>
        <w:t>Day2:黄鹤楼、磨山、</w:t>
        <w:br/>
        <w:t>东湖</w:t>
        <w:br/>
        <w:t>、古梅园、龟山、</w:t>
        <w:br/>
        <w:t>蛇山</w:t>
        <w:br/>
        <w:t>、</w:t>
        <w:br/>
        <w:t>长春观</w:t>
        <w:br/>
        <w:t>、归元寺、晚宿如家酒店</w:t>
        <w:br/>
        <w:t>Day3:</w:t>
        <w:br/>
        <w:t>木兰山</w:t>
        <w:br/>
        <w:t>、</w:t>
        <w:br/>
        <w:t>木兰天池</w:t>
        <w:br/>
        <w:t>、</w:t>
        <w:br/>
        <w:t>木兰草原</w:t>
        <w:br/>
        <w:t>、木兰故里、</w:t>
        <w:br/>
        <w:t>木兰清凉寨</w:t>
        <w:br/>
        <w:t>、晚宿如家酒店</w:t>
        <w:br/>
        <w:t>Day4:武昌起义纪念馆、辛亥革命纪念馆、湖北博物馆、</w:t>
        <w:br/>
        <w:t>武汉博物馆</w:t>
        <w:br/>
        <w:t>、武汉美术馆、武汉大学、晚宿如家酒店</w:t>
        <w:br/>
        <w:t>武汉的景点比较多，且比较分散，所以在时间上安排了4天，这样即能全面了解武汉美丽的自然风光，时间上又能充裕地体验当地的特色美食和人文景观。</w:t>
        <w:br/>
        <w:t>武汉地图</w:t>
        <w:br/>
        <w:t>武汉旅游地图</w:t>
        <w:br/>
        <w:t>在襄阳乘坐火车到武汉，火车沿途秀丽风光，古街河流的点点滴滴，我心已陶醉。火车行驶3小时21分，到达湖北武汉市开始了湖北武汉之旅。</w:t>
        <w:br/>
        <w:t>这里最适合夫妻来旅行，一起漫步，演绎出自然造化中壮美灵动的山水风光。欣赏群峰环绕起伏、林木葱茏幽翠美景，品味着湖北</w:t>
        <w:br/>
        <w:t>武汉美食</w:t>
        <w:br/>
        <w:t>，夜晚走在长江江边，将长江风光尽收眼底。</w:t>
        <w:br/>
        <w:t>Day4:武汉大学</w:t>
        <w:br/>
        <w:t>Day4:武汉大学</w:t>
        <w:br/>
        <w:t>Day4:武汉大学</w:t>
        <w:br/>
        <w:t>Day4:辛亥革命武昌起义纪念馆</w:t>
        <w:br/>
        <w:t>Day4:辛亥革命武昌起义纪念馆</w:t>
        <w:br/>
        <w:t>Day4:</w:t>
        <w:br/>
        <w:t>湖北省博物馆</w:t>
        <w:br/>
        <w:t>Day4:湖北省博物馆</w:t>
        <w:br/>
        <w:t>Day4:湖北省博物馆</w:t>
        <w:br/>
        <w:t>Day4:湖北省博物馆</w:t>
        <w:br/>
        <w:t>Day4:湖北省博物馆</w:t>
        <w:br/>
        <w:t>Day4:湖北省美术馆</w:t>
        <w:br/>
        <w:t>Day4:湖北省美术馆</w:t>
        <w:br/>
        <w:t>Day4:湖北省美术馆</w:t>
        <w:br/>
        <w:t>Day4: 江汉关博物馆</w:t>
        <w:br/>
        <w:t>足迹之湖北武汉，朋友我去的武汉可能画风和你们的不一样</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关于交通：</w:t>
        <w:br/>
        <w:t>火车信息：</w:t>
        <w:br/>
        <w:t>一，车次D5226次【</w:t>
        <w:br/>
        <w:t>襄阳—武汉</w:t>
        <w:br/>
        <w:t>】</w:t>
        <w:br/>
        <w:t>2017年3月26日襄阳发车时间08.10点—2017年3月26日到达</w:t>
        <w:br/>
        <w:t>武汉火车站</w:t>
        <w:br/>
        <w:t>时间11.31分，火车二等软座101元/张，里程公里，火车运行3小时21分</w:t>
        <w:br/>
        <w:t>Day4:走进武汉大学</w:t>
        <w:br/>
        <w:t>武汉大学</w:t>
        <w:br/>
        <w:t>武汉大学</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武汉大学---校园风光</w:t>
        <w:br/>
        <w:t>Day4: 湖北博物馆</w:t>
        <w:br/>
        <w:t>湖北省博物馆筹建于1953年，是全国八家中央地方共建国家级博物馆之一、国家一级博物馆、出土木漆器保护国家文物局重点科研基地、国家AAAA级旅游景区，也是湖北省规模最大、藏品最为丰富、科研实力最强的国家级综合性博物馆。</w:t>
        <w:br/>
        <w:t>湖北省博物馆坐落于武汉</w:t>
        <w:br/>
        <w:t>东湖风景区</w:t>
        <w:br/>
        <w:t>，有中国规模最大的古乐器陈列馆 。现有馆藏文物26万余件(套)，以青铜器、漆木器、简牍最有特色，其中国家一级文物945件(套)、国宝级文物16件(套) 。越王勾践剑、曾侯乙编钟、郧县人头骨化石、元青花四爱图梅瓶为该馆四大镇馆之宝。</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湖北博物馆</w:t>
        <w:br/>
        <w:t>Day4: 武汉美术馆</w:t>
        <w:br/>
        <w:t>武汉美术馆新馆，是在原汉口金城银行大楼的基础上改扩建而成。原汉口金城银行大楼是一座4层楼的筋混凝土结构建筑，为中国第一代建筑师庄俊所设计。</w:t>
        <w:br/>
        <w:t>武汉美术馆</w:t>
        <w:br/>
        <w:t>武汉美术馆</w:t>
        <w:br/>
        <w:t>武汉美术馆</w:t>
        <w:br/>
        <w:t>Day4: 江汉关博物馆</w:t>
        <w:br/>
        <w:t>Day4: 中共五大会址</w:t>
        <w:br/>
        <w:t>1927年4月27日，中共五大在此举行开幕式</w:t>
        <w:br/>
        <w:t>中共五大会址</w:t>
        <w:br/>
        <w:t>Day4: 毛泽东旧居</w:t>
        <w:br/>
        <w:t>武汉饮食，可谓一早一晚，过早和宵夜最为经典，有“早尝</w:t>
        <w:br/>
        <w:t>户部巷</w:t>
        <w:br/>
        <w:t>，夜吃</w:t>
        <w:br/>
        <w:t>吉庆街</w:t>
        <w:br/>
        <w:t>”之美谈。武汉菜秉承湖北菜系风格，汇聚东西南北精华，菜品丰富多样，又自成特色，是著名的“美食之都</w:t>
        <w:br/>
        <w:t>武汉特色小吃</w:t>
        <w:br/>
        <w:t>；</w:t>
        <w:br/>
        <w:t>武汉特产</w:t>
        <w:br/>
        <w:t>；</w:t>
        <w:br/>
        <w:t>热干面</w:t>
        <w:br/>
        <w:t>鸭脖子</w:t>
        <w:br/>
        <w:t>蔡甸莲藕</w:t>
        <w:br/>
        <w:t>江夏风干武昌鱼</w:t>
        <w:br/>
        <w:t>黄鹤楼酒</w:t>
        <w:br/>
        <w:t>武汉美食；</w:t>
        <w:br/>
        <w:t>三鲜豆皮</w:t>
        <w:br/>
        <w:t>面窝</w:t>
        <w:br/>
        <w:t>米粑</w:t>
        <w:br/>
        <w:t>欢喜坨</w:t>
        <w:br/>
        <w:t>排骨藕汤</w:t>
        <w:br/>
        <w:t>洪山菜薹炒腊肉</w:t>
        <w:br/>
        <w:t>糍粑</w:t>
        <w:br/>
        <w:t>双柳泡菜</w:t>
        <w:br/>
        <w:t>袁林封肉</w:t>
        <w:br/>
        <w:t>五里界蒸肉</w:t>
        <w:br/>
        <w:t>清蒸武昌鱼</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武汉旅游</w:t>
        <w:br/>
        <w:t>吧。</w:t>
        <w:br/>
        <w:t>那一年，渝鄂相遇—武汉往事，我的武汉记忆游记【第四天】结束---请继续浏览那一年，渝鄂相遇—武汉往事，我的湖北武当山游记</w:t>
      </w:r>
    </w:p>
    <w:p>
      <w:r>
        <w:t>评论：</w:t>
        <w:br/>
        <w:t>1.我想，只有饮食，住宿节约了</w:t>
        <w:br/>
        <w:t>2.lz要是要省点钱的话，有哪些地方可以稍微节约点的么？</w:t>
        <w:br/>
        <w:t>3.楼主的内心世界好感性好丰富，让人迫不及待的想去了！</w:t>
        <w:br/>
        <w:t>4.谢谢关注</w:t>
        <w:br/>
        <w:t>5.楼主~想知道当地的风土人情如何呢？</w:t>
        <w:br/>
        <w:t>6.武汉市旅游没有什么值得注意的风土人情风俗</w:t>
        <w:br/>
        <w:t>7.武汉是一个个性多面的城市，你看到不同的风景，就有各种别样的体验，不管你喜欢与否，武汉人民都在用自己的方式，在这一方水土上，实实在在地享受着或彪悍、或婉约的人生。也许你不会爱上这个城市的每一面，但是总有一面，会让你觉得如此亲切与熟悉，这就是神奇的武汉，神奇的热干面之都。</w:t>
        <w:br/>
        <w:t>8.武汉饮食，可谓一早一晚，过早和宵夜最为经典，有“早尝户部巷，夜吃吉庆街”之美谈。武汉菜秉承湖北菜系风格，汇聚东西南北精华，菜品丰富多样，又自成特色，是著名的“美食之都</w:t>
      </w:r>
    </w:p>
    <w:p>
      <w:pPr>
        <w:pStyle w:val="Heading2"/>
      </w:pPr>
      <w:r>
        <w:t>37.2014年武汉、洛阳、襄阳、武当山四地游</w:t>
      </w:r>
    </w:p>
    <w:p>
      <w:r>
        <w:t>https://you.ctrip.com/travels/hubei100067/1766463.html</w:t>
      </w:r>
    </w:p>
    <w:p>
      <w:r>
        <w:t>来源：携程</w:t>
      </w:r>
    </w:p>
    <w:p>
      <w:r>
        <w:t>发表时间：2018-6-18</w:t>
      </w:r>
    </w:p>
    <w:p>
      <w:r>
        <w:t>天数：</w:t>
      </w:r>
    </w:p>
    <w:p>
      <w:r>
        <w:t>游玩时间：</w:t>
      </w:r>
    </w:p>
    <w:p>
      <w:r>
        <w:t>人均花费：</w:t>
      </w:r>
    </w:p>
    <w:p>
      <w:r>
        <w:t>和谁：</w:t>
      </w:r>
    </w:p>
    <w:p>
      <w:r>
        <w:t>玩法：</w:t>
      </w:r>
    </w:p>
    <w:p>
      <w:r>
        <w:t>旅游路线：</w:t>
      </w:r>
    </w:p>
    <w:p>
      <w:r>
        <w:t>正文：</w:t>
        <w:br/>
        <w:br/>
        <w:t>显示全部7天</w:t>
        <w:br/>
        <w:br/>
        <w:t>收起</w:t>
        <w:br/>
        <w:br/>
        <w:t>黄鹤楼</w:t>
        <w:br/>
        <w:t>唐 · 崔颢</w:t>
        <w:br/>
        <w:t>昔人已乘黄鹤去，此地空余黄鹤楼。黄鹤一去不复返，白云千载空悠悠。晴川历历汉阳树，芳草萋萋鹦鹉洲。日暮乡关何处是？烟波江上使人愁</w:t>
        <w:br/>
        <w:br/>
        <w:t>黄鹤楼</w:t>
        <w:br/>
        <w:br/>
        <w:t>黄鹤楼</w:t>
        <w:br/>
        <w:br/>
        <w:t>辛亥革命博物馆</w:t>
        <w:br/>
        <w:br/>
        <w:t>户部巷</w:t>
        <w:br/>
        <w:br/>
        <w:t>户部巷</w:t>
        <w:br/>
        <w:br/>
        <w:t>武汉大学</w:t>
        <w:br/>
        <w:t>武大樱花</w:t>
        <w:br/>
        <w:br/>
        <w:t>武汉大学</w:t>
        <w:br/>
        <w:br/>
        <w:t>武汉植物园</w:t>
        <w:br/>
        <w:br/>
        <w:t>武汉植物园</w:t>
        <w:br/>
        <w:br/>
        <w:t>武汉植物园</w:t>
        <w:br/>
        <w:br/>
        <w:t>武汉植物园</w:t>
        <w:br/>
        <w:br/>
        <w:t>武汉植物园</w:t>
        <w:br/>
        <w:br/>
        <w:t>武汉东湖</w:t>
        <w:br/>
        <w:br/>
        <w:t>嵩山少林寺</w:t>
        <w:br/>
        <w:t>小时候看的少林寺</w:t>
        <w:br/>
        <w:br/>
        <w:t>嵩山少林寺</w:t>
        <w:br/>
        <w:br/>
        <w:t>嵩山少林寺</w:t>
        <w:br/>
        <w:br/>
        <w:t>嵩山少林寺</w:t>
        <w:br/>
        <w:br/>
        <w:t>龙门石窟</w:t>
        <w:br/>
        <w:br/>
        <w:t>龙门石窟</w:t>
        <w:br/>
        <w:br/>
        <w:t>龙门石窟</w:t>
        <w:br/>
        <w:br/>
        <w:t>龙门石窟</w:t>
        <w:br/>
        <w:br/>
        <w:t>关林</w:t>
        <w:br/>
        <w:br/>
        <w:t>关林</w:t>
        <w:br/>
        <w:br/>
        <w:t>关林</w:t>
        <w:br/>
        <w:br/>
        <w:t>关林</w:t>
        <w:br/>
        <w:br/>
        <w:t>天子驾六博物馆</w:t>
        <w:br/>
        <w:br/>
        <w:t>天子驾六博物馆</w:t>
        <w:br/>
        <w:br/>
        <w:t>古隆中</w:t>
        <w:br/>
        <w:br/>
        <w:t>古隆中</w:t>
        <w:br/>
        <w:br/>
        <w:t>古隆中</w:t>
        <w:br/>
        <w:br/>
        <w:t>古隆中</w:t>
        <w:br/>
        <w:br/>
        <w:t>古隆中</w:t>
        <w:br/>
        <w:br/>
        <w:t>古隆中</w:t>
        <w:br/>
        <w:br/>
        <w:t>古隆中</w:t>
        <w:br/>
        <w:br/>
        <w:t>襄阳古城墙</w:t>
        <w:br/>
        <w:br/>
        <w:t>襄阳古城墙</w:t>
        <w:br/>
        <w:br/>
        <w:t>襄阳古城墙</w:t>
        <w:br/>
        <w:br/>
        <w:t>襄阳古城墙</w:t>
        <w:br/>
        <w:br/>
        <w:t>米公祠</w:t>
        <w:br/>
        <w:br/>
        <w:t>米公祠</w:t>
        <w:br/>
        <w:br/>
        <w:t>米公祠</w:t>
        <w:br/>
        <w:br/>
        <w:t>米公祠</w:t>
        <w:br/>
        <w:br/>
        <w:t>琼台三观</w:t>
        <w:br/>
        <w:br/>
        <w:t>琼台三观</w:t>
        <w:br/>
        <w:br/>
        <w:t>太子坡</w:t>
        <w:br/>
        <w:br/>
        <w:t>太子坡</w:t>
        <w:br/>
        <w:br/>
        <w:t>太子坡</w:t>
        <w:br/>
        <w:br/>
        <w:t>太子坡</w:t>
        <w:br/>
        <w:br/>
        <w:t>南岩宫</w:t>
        <w:br/>
        <w:br/>
        <w:t>南岩宫</w:t>
        <w:br/>
        <w:br/>
        <w:t>南岩宫</w:t>
        <w:br/>
        <w:br/>
        <w:t>南岩宫</w:t>
        <w:br/>
        <w:br/>
        <w:t>南岩宫</w:t>
        <w:br/>
        <w:br/>
        <w:t>武当山紫霄宫</w:t>
        <w:br/>
        <w:br/>
        <w:t>武当山紫霄宫</w:t>
        <w:br/>
        <w:br/>
        <w:t>武当山紫霄宫</w:t>
        <w:br/>
        <w:br/>
        <w:t>武当山紫霄宫</w:t>
        <w:br/>
        <w:br/>
        <w:t>武当山紫霄宫</w:t>
        <w:br/>
        <w:br/>
        <w:t>武当山</w:t>
        <w:br/>
        <w:br/>
        <w:t>武当山</w:t>
        <w:br/>
        <w:br/>
        <w:t>武当山</w:t>
        <w:br/>
        <w:br/>
        <w:t>武当山</w:t>
        <w:br/>
        <w:br/>
        <w:t>武当山金顶</w:t>
        <w:br/>
        <w:br/>
        <w:t>武当山金顶</w:t>
        <w:br/>
        <w:br/>
        <w:t>武当山金顶</w:t>
        <w:br/>
        <w:br/>
        <w:t>武当山金顶</w:t>
        <w:br/>
        <w:br/>
        <w:t>武当山金顶</w:t>
        <w:br/>
        <w:br/>
        <w:t>武当山金顶</w:t>
        <w:br/>
        <w:br/>
        <w:t>武当山金顶</w:t>
        <w:br/>
        <w:br/>
        <w:t>武当山金顶</w:t>
      </w:r>
    </w:p>
    <w:p>
      <w:r>
        <w:t>评论：</w:t>
        <w:br/>
        <w:t>1.谢谢</w:t>
        <w:br/>
        <w:t>2.蝉游记里自由行游记怎么携程了</w:t>
        <w:br/>
        <w:t>3.片子拍的真棒！文字也很客观，好贴一定要支持！</w:t>
        <w:br/>
        <w:t>4.这个地方的人对游客友好么？</w:t>
        <w:br/>
        <w:t>5.游记写的不错！请问7月份去这里合适么？</w:t>
        <w:br/>
        <w:t>6.这里当时路过呢，但是没好好玩玩，真是可惜了。。。</w:t>
        <w:br/>
        <w:t>7.看了照片瞬间觉得自己哪里都没去过！！！好美好美</w:t>
      </w:r>
    </w:p>
    <w:p>
      <w:pPr>
        <w:pStyle w:val="Heading2"/>
      </w:pPr>
      <w:r>
        <w:t>38.荆楚风度犹扑面，黄仙洞里寻神仙</w:t>
      </w:r>
    </w:p>
    <w:p>
      <w:r>
        <w:t>https://you.ctrip.com/travels/zhongxiang863/3692950.html</w:t>
      </w:r>
    </w:p>
    <w:p>
      <w:r>
        <w:t>来源：携程</w:t>
      </w:r>
    </w:p>
    <w:p>
      <w:r>
        <w:t>发表时间：2018-6-25</w:t>
      </w:r>
    </w:p>
    <w:p>
      <w:r>
        <w:t>天数：3 天</w:t>
      </w:r>
    </w:p>
    <w:p>
      <w:r>
        <w:t>游玩时间：</w:t>
      </w:r>
    </w:p>
    <w:p>
      <w:r>
        <w:t>人均花费：</w:t>
      </w:r>
    </w:p>
    <w:p>
      <w:r>
        <w:t>和谁：</w:t>
      </w:r>
    </w:p>
    <w:p>
      <w:r>
        <w:t>玩法：自由行，人文，美食，自驾</w:t>
      </w:r>
    </w:p>
    <w:p>
      <w:r>
        <w:t>旅游路线：钟祥，明显陵，莫愁湖</w:t>
      </w:r>
    </w:p>
    <w:p>
      <w:r>
        <w:t>正文：</w:t>
        <w:br/>
        <w:t>喜欢把自己旅行上的经历分享给你，只要你有耐心，我愿把所有路上的故事讲给你听。</w:t>
        <w:br/>
        <w:t>更多故事，欢迎关注我的新浪微博：@途图行</w:t>
        <w:br/>
        <w:t>行走旅途之中，用图片记录下见闻</w:t>
        <w:br/>
        <w:t>图文版权归途图行所有，如有疑问请加微信1301653149</w:t>
        <w:br/>
        <w:t>1、机身索尼a7m2,a6300</w:t>
        <w:br/>
        <w:t>2、镜头16-35mm、70-200mm、28mm</w:t>
        <w:br/>
        <w:t>3、相关配件：三脚架、中灰渐变镜、减光镜、CPL偏振镜、电池若干</w:t>
        <w:br/>
        <w:t>4、大疆Mavic Pro无人机</w:t>
        <w:br/>
        <w:t>5、小蚁4K运动相机</w:t>
        <w:br/>
        <w:t>钟祥地貌丰富，山地、丘陵、平原、河港、湖泊兼而有之，物产丰富，素有鱼米之乡的美称，也因此哺育了灿烂的钟祥饮食文化，从而形成了属于自己的独特的风格和体系，在鄂菜饮食文化领域里占有重要的地位。</w:t>
        <w:br/>
        <w:t>到了钟祥，你的嘴巴注定不会寂寞，一路走一路吃，各类美食小吃很多，但最具当地特色的值得推荐还是：蟠龙菜、旧口砂梨、条子酥饼、鲊粑粑、石牌香干等等。</w:t>
        <w:br/>
        <w:t>推荐黄仙洞景区内的土菜馆，所有的食材非常新鲜地道，都是取自山中的野味。</w:t>
        <w:br/>
        <w:t>莫愁家舍位于莫愁村中，装修是舒爽的风格，蓝黄是主色调，走廊清新明丽。屋内设施简单温馨，床品舒适，跑累了一天，床上一倒，感觉自己中了莫愁村的瘾，不想走。</w:t>
        <w:br/>
        <w:t>另外莫愁村的小吃众多，除了独具地方的小吃以外，还汇聚了多个地方的小吃，可以满足每一个吃货的心。</w:t>
        <w:br/>
        <w:t>黄仙洞俗称黄金洞，位于大洪山山脉之南，坐落在湖北省钟祥市客店镇，距钟祥市市区66公里，是国家级风景名胜区大洪山风景名胜区的核心景点。“黄仙”又是何许人也呢，相信大家对史记中记载的，那个把鞋扔进河中，让幼年张良捞起来的故事很熟悉。那么那个扔鞋的老神仙便是与鬼谷子同名的黄石公了，张良也凭借黄石公所传的《太公兵法》跟《黄石公略》两本乱世内部攻略成为大汉朝的一代良将。</w:t>
        <w:br/>
        <w:t>园区的导览图将黄仙洞的各个看点列的非常清楚，在正式游览之前不妨先看下导览图，划重点出自己最感兴趣的点，毕竟等真正进入洞中，三步一景，灯光昏暗，不经意间便会错过美景。</w:t>
        <w:br/>
        <w:t>钟祥省级地质公园位于湖北荆门市钟祥市东北部，由东部大洪山地质遗迹园区和西部温峡地质遗迹园区组成，总面积265.5平方千米，于2014年在黄仙洞景区广场揭碑开园。</w:t>
        <w:br/>
        <w:t>入洞前需要先走过一片原生态的森林，越过溪流，灌木，身处其间能听到清脆的鸟鸣声，很有自然感。</w:t>
        <w:br/>
        <w:t>想进入黄仙洞内需要先穿过石建的长廊，入眼的一刻你一定会先被这磅礴大气的洞口所震撼到，相比大多数溶洞黄仙洞的洞口之大比较大。</w:t>
        <w:br/>
        <w:t>真正走进洞中，不像洞外那样天朗地阔，透过昏暗的灯光，眼前是一副新的世界，别有洞天，地质之美体现无余。侧耳流水哗哗有声，黄仙洞作为有名的水洞，洞内有明溪数条，同时洞底还有暗河。这洞里有明暗两条河也是黄仙洞一绝。水的存在证明洞中的一切都是有生命的，在滴水的滋润下穿越千万年时光而来的钟乳石还在生长，此刻我们眼中所有的静像景观于洞中的万物来说不过弹指一瞬。</w:t>
        <w:br/>
        <w:t>洞内灯光幽幽，景物若隐若现。洞中观景，俗称三分美景七分想象，大自然的神奇需配以人丰富的遐想才更加生动，双象戏水，精卫探海，五谷丰登，擎天一柱，将相和都很形象，十步一景。当然，看景不走路，走路不观景的洞内游览箴言必须要记好，溶洞特殊的地理环境，容不得人马虎。</w:t>
        <w:br/>
        <w:t>边石池大厅、钙膜片边坝、石将军溶蚀石牙、三拱门这四个世界级景观果然不虚其名，纵然是已经游览过很多的溶洞，但黄仙洞的大与奇还是令人震惊。</w:t>
        <w:br/>
        <w:t>其中很值得一提的景观是沧海桑田，是喀斯特中一种专有特殊的地貌，被称为云盆，夏日云盆中碧水涟涟，颜值超级高，是洞中不能错过的美景。</w:t>
        <w:br/>
        <w:t>幽暗的空间里，出洞口的天梯在灯光的照耀下，有一种玄幻的美感，仿若时空隧道一般。而真正进入这个隧道，爬起来你便会发现它的威力，1000多米的长度，加之十分陡峭，非常考验人的耐力。</w:t>
        <w:br/>
        <w:t>娘娘寨</w:t>
        <w:br/>
        <w:t>走进出黄仙洞出口，便进入四面绝壁合围的——娘娘寨。“绿树村边合，青山郭外斜”，如同走进书外桃园，整个娘娘寨弥漫着一种自然安逸的氛围。</w:t>
        <w:br/>
        <w:t>娘娘寨村生态环境优良，森林覆盖率高达到93%，有树龄在500年以上的古树200多棵，有国家重点保护树种银杏、鹅掌楸、核桃、楠木等。同时，良好的生态植被成为许多珍稀动物的栖息地，金钱豹、娃娃鱼、穿山甲等国宝级动物在这里安营扎寨。</w:t>
        <w:br/>
        <w:t>关于娘娘寨村名的由来主要有各种说法：一是传说观音娘娘曾落祥显身于此；二是相传唐太宗李世民的第四位夫人，曾在此地领兵激战隋军；三是相传唐玄宗杨贵妃同族家门曾避乱于此；四是为纪念一位新婚娘子的诚挚爱情。虽然历来众说不一，但却都优美动人，只要你耐心又礼貌，村口不同的老人都有不同的故事讲给外来客人听。</w:t>
        <w:br/>
        <w:t>明显陵位于钟祥市城东北5公里的纯德山上，蜿蜒起伏于山峦叠障之中，是明世宗嘉靖皇帝历时47年为父亲恭睿献皇帝朱祐杬、母亲慈孝献皇后建造的合葬墓。2000年11月30日被联合国教科文组织作为“明清皇家陵寝“的一部分批准列入《世界遗产名录》。</w:t>
        <w:br/>
        <w:t>显陵是明朝恭睿献皇帝朱佑元陵墓，世界历史上唯一一个在死后被追认皇帝的人，这也是显陵的奇特之处。尽管朱佑元生前没有当过皇帝，而在他死后被他儿子，后来当了皇帝的明朝嘉靖皇帝朱厚璁不仅追认为皇帝，而且还为他建造了中国历史上最大的皇陵。</w:t>
        <w:br/>
        <w:t>明显陵的建筑在明末的农民起义中遭到了大面积的破坏，除少部分得以保全外，现存的部分很多都是后人仿建修复而成的。</w:t>
        <w:br/>
        <w:t>入门的新红门两侧的这块石碑叫“下马碑”，上刻“官员人等在此下马”八个大字，出自嘉靖年间宰相严嵩手写，作为明显陵的重要标志之一，也见证了在封建社会森严的等级制度。</w:t>
        <w:br/>
        <w:t>来到祾恩门，门的两侧有精美的琉璃影壁墙，可惜大殿与两侧的配殿都被明末闯王李自成农民起义军烧毁，现在仅存石基，断壁残垣，满目疮痍令人唏嘘不已。</w:t>
        <w:br/>
        <w:t>明显陵前的内明塘，与古建筑相得益彰，自然风光优美，明塘是天然形成的，里面有各种鱼类嬉戏，非常适合小憩。</w:t>
        <w:br/>
        <w:t>沿台阶登上明楼，内里供奉的是“大明睿宗献皇帝之陵”圣号碑。经过人为以及时间的冲刷，碑面已经斑斓丛生，反倒更增添了一种历史厚重感。</w:t>
        <w:br/>
        <w:t>明楼下面的琉璃影壁，图案精美，皇家气势显露无遗。</w:t>
        <w:br/>
        <w:t>俯瞰整座陵园，自新红门至陵寝的这条弯曲的龙鳞神道，恰似一条旱龙，龙尾三摆，龙颈三曲，煞是鲜活。新红门与旧红门不在一条中轴线上也正式显示出了龙尾摆动的生气。</w:t>
        <w:br/>
        <w:t>此外，当年修筑陵园时候使用的青砖，也都刻有产地，这些正是陵园历史的见证。</w:t>
        <w:br/>
        <w:t>明显陵另外一处不得不提的是位于明显陵游客服务中心中的明显陵人文旅游展厅，展厅共分为两层，总面积2000平米，总投资2000万元，是集声、光、电、影等高科技手段，融合创新、科技、人文、绿色的旅游形象展示。展馆以嘉靖皇帝为主线，串联人物和事件，展示了钟祥璀璨多彩的历史文化。</w:t>
        <w:br/>
        <w:t>进门为序厅《印象钟祥》，以U型LED显示影片结合沙盘连动，展示了钟祥的地理位置、版图面积、城市布局。</w:t>
        <w:br/>
        <w:t>用现代技术制作的盘龙菜来历，颇有科技感。游客服务中心</w:t>
        <w:br/>
        <w:t>其中二楼的大美钟祥展区。采用了360°全景互动影片展示钟祥从远古到今天的一个历史发展过程，身处其中既有现代科技感，又可以在影片流动间感受历史感，非常玄妙。</w:t>
        <w:br/>
        <w:t>北连明显陵，南依</w:t>
        <w:br/>
        <w:t>莫愁湖</w:t>
        <w:br/>
        <w:t>，莫愁村位于山水相合的好地方，依山傍水，青瓦白墙，古色古香，足足的荆楚韵味。</w:t>
        <w:br/>
        <w:t>进了莫愁村，但请君莫愁。一个名字就带着洒脱与诗意的村子，如果你爱买买买来这里就对了，琳琅满目的小商品，光是看起来也令人愉悦；如果你是个吃货，来这里就更对了，舌尖上的莫愁村，绝对能炸裂你的味蕾；若你只想做个人间的隐士，那便是更对了，没看到村名就叫莫愁吗，君莫愁，这里的生活乐悠悠的很。</w:t>
        <w:br/>
        <w:t>莫愁村的夜景很让人着迷，灯光明亮优美，古戏楼上有咿咿呀呀的戏曲声传来、茶楼里民俗文化轮番上演、酒吧里灯光摇曳，有酒有歌有故事，反倒比白天还要热闹了几分。</w:t>
        <w:br/>
        <w:t>入夜莫愁广场旁，一大堆篝火点燃，在苗族歌舞艺人的带领下，游客们自发加入其中，手拉着手围着熊熊燃烧的篝火，随着乐曲欢舞，不汲汲于富贵，莫问前程，此刻大家都莫愁，做一个“忘客”放肆欢乐吧。</w:t>
      </w:r>
    </w:p>
    <w:p>
      <w:r>
        <w:t>评论：</w:t>
        <w:br/>
        <w:t>1.莫愁村住宿怎么找？</w:t>
      </w:r>
    </w:p>
    <w:p>
      <w:pPr>
        <w:pStyle w:val="Heading2"/>
      </w:pPr>
      <w:r>
        <w:t>39.端午节，随友自驾探游神农架</w:t>
      </w:r>
    </w:p>
    <w:p>
      <w:r>
        <w:t>https://you.ctrip.com/travels/yichang313/3692466.html</w:t>
      </w:r>
    </w:p>
    <w:p>
      <w:r>
        <w:t>来源：携程</w:t>
      </w:r>
    </w:p>
    <w:p>
      <w:r>
        <w:t>发表时间：2018-6-27</w:t>
      </w:r>
    </w:p>
    <w:p>
      <w:r>
        <w:t>天数：4 天</w:t>
      </w:r>
    </w:p>
    <w:p>
      <w:r>
        <w:t>游玩时间：</w:t>
      </w:r>
    </w:p>
    <w:p>
      <w:r>
        <w:t>人均花费：1000 元</w:t>
      </w:r>
    </w:p>
    <w:p>
      <w:r>
        <w:t>和谁：和朋友</w:t>
      </w:r>
    </w:p>
    <w:p>
      <w:r>
        <w:t>玩法：</w:t>
      </w:r>
    </w:p>
    <w:p>
      <w:r>
        <w:t>旅游路线：</w:t>
      </w:r>
    </w:p>
    <w:p>
      <w:r>
        <w:t>正文：</w:t>
        <w:br/>
        <w:t>旅行于我们到底意味着什么？是远方梦、好奇心、活力身，旅行中亲历的风景不断丰富着我们的人生色彩，古人说，读万卷书不如行万里路，甚至有人说不再旅行便是老的开始。从神农架回来已有些时日,闲来回味发呆，感觉就像歌中唱的——我的快乐就是想你。</w:t>
        <w:br/>
        <w:t>端午节，同窗好友相约同行出</w:t>
        <w:br/>
        <w:t>游神农架</w:t>
        <w:br/>
        <w:t>。</w:t>
        <w:br/>
        <w:t>神农架林区，简称神农架，1970年经国务院批准建制，直属湖北省管辖，是中国唯一以“林区”命名的行政区划。位于湖北省西部，东与湖北省襄阳市保康县接壤，西与重庆市巫山县毗邻，南依</w:t>
        <w:br/>
        <w:t>兴山</w:t>
        <w:br/>
        <w:t>、巴东而濒</w:t>
        <w:br/>
        <w:t>长江三峡</w:t>
        <w:br/>
        <w:t>，北倚十堰市房县、竹山县，远眺武当山风景区。</w:t>
        <w:br/>
        <w:t>神农架作为全国唯一获得联合国教科文组织人与生物圈保护区、世界地质公园、世界自然遗产三项殊荣的地区，国家5A级旅游景区、国家森林公园、国家地质公园、国家湿地公园，神农架是长江和汉水的分水岭，有华中屋脊之称，是中华农耕文明的发祥地，也是金丝猴的乐园，这里拥有北半球中纬度保存完好的亚热带森林生态系统，拥有纷繁多样的地质地貌、气象水文景观，拥有让世人魂牵梦绕的“野人”、白化动物等自然之谜。神农架，唯有走进她，才能体会她的瑰丽多姿与神奇神秘。</w:t>
        <w:br/>
        <w:br/>
        <w:t>2018-6-15 重庆——神农架林区红花小镇</w:t>
        <w:br/>
        <w:t>旅行体验关键词：平安通畅</w:t>
        <w:br/>
        <w:t>此次自驾游选择的行车线路是沿沪蓉高速行驶，在</w:t>
        <w:br/>
        <w:t>兴山</w:t>
        <w:br/>
        <w:t>出口下，然后沿209国道至木鱼镇。考虑到节假日可能塞车，路上花费时间无法估计，就没作当晚住宿的预订。没想到启程离渝后一路畅通，下午14：20重庆出发，晚上22：30就到达了预想目的地——神农架林区木鱼镇的红花小镇。</w:t>
        <w:br/>
        <w:t>2018-6-16 神农架林区红花小镇 ——神农顶、金猴岭</w:t>
        <w:br/>
        <w:t>旅行体验关键词：生命绿意</w:t>
        <w:br/>
        <w:t>清晨的红花小镇，清丽宁静</w:t>
        <w:br/>
        <w:t>自驾游的好处就是一切自己掌控，不用刻意赶时间，我的时间我做主。悠然地吃过早餐后上路，此时鄂西山区，晴空万里，车窗外茂密的丛林、山间民舍不断掠过，还有那坡上层层的茶园和竹林。</w:t>
        <w:br/>
        <w:t>到了，神农架景区欢迎您</w:t>
        <w:br/>
        <w:t>景区成人套票269元，</w:t>
        <w:br/>
        <w:t>包含：神农顶、大九湖国家湿地公园、神农祭坛、天生桥、官门山、天燕风景区6大景区，五天内可重复使用。显然，套票比单区零购的560元价格更划算。景区的分布，其中天生桥、神农坛、官门山、香溪源（不在套票内）在山下,神农顶、天燕风景区在山上，再往前行就是大九湖国家湿地公园景区。</w:t>
        <w:br/>
        <w:t>在游客集散中心购票后，我们就直驱华中屋脊第一峰——神农顶。神农顶景区也是整个神农架风景区的核心，是世界自然基金会“国际生物多样性研究”（Ecoreion200）确定的中国生物多样性的关键地区，美国国家地理杂志推介为“人一辈子不得不去的地方之一”。</w:t>
        <w:br/>
        <w:t>驶入景区，满眼的绿色，四周群山苍翠，郁郁葱葱，山风习习。</w:t>
        <w:br/>
        <w:t>要想登上顶峰只能徒步青云梯，踏过2999级石阶，方能一览众山小。走起，山雀叽叽喳喳在前面带路，风儿吹向我们.......</w:t>
        <w:br/>
        <w:t>对于近乎45度角的山体，想要完成常人大约耗时两三小时，长距</w:t>
        <w:br/>
        <w:t>离的攀爬过程来说，需要的是绝对的毅力与坚持，整个过程中，互不相识游人们也会相互鼓劲、加油。</w:t>
        <w:br/>
        <w:br/>
        <w:t>您的浏览器暂不支持播放，我们将尽快解决,建议使用Chrome或FireFox浏览器查看</w:t>
        <w:br/>
        <w:t>一路攀爬流汗、一路欣赏沿途风光，各种见过或未见过的山花、野草、植被</w:t>
        <w:br/>
        <w:t>当然，途中见的最多的还是这种叶片大、叶面呈皮革状的高山杜鹃和箭竹</w:t>
        <w:br/>
        <w:t>在半程的山腰，羊肠山道迂回、平坦，猛然间发现，远方山坳间那飘飘渺渺的远山，犹如海市蜃楼般的浮现。</w:t>
        <w:br/>
        <w:t>之前看环法自行车赛，迷醉于其途经的高山草甸旖旎风光，</w:t>
        <w:br/>
        <w:t>眼前的风景恍如中版的欧洲山地</w:t>
        <w:br/>
        <w:t>再现。</w:t>
        <w:br/>
        <w:t>终于成功登上海拔3106米的华中第一峰——神农顶，立于峰顶平台，四周冷杉林立，空气清爽。遥望脚下山脊云雾飘渺，颇有云中漫步的豪气，极目楚天舒、风光这边独好。此刻，一切的努力都是值得的，不禁为自己的坚持点赞！</w:t>
        <w:br/>
        <w:t>您的浏览器暂不支持播放，我们将尽快解决,建议使用Chrome或FireFox浏览器查看</w:t>
        <w:br/>
        <w:t>同时到顶、凝望远方的小黄</w:t>
        <w:br/>
        <w:t>温馨提示：由于海拔较高，紫外线较强，需做好防晒准备。</w:t>
        <w:br/>
        <w:t>金猴岭，神农顶景区的一个小景，山径通幽、绿荫蔽日，山泉叮咚、泉石玉润。</w:t>
        <w:br/>
        <w:t>看看天色，时间已不早了，小黄累了，也不理人，好，今晚就在这山腰间的农庄安顿住下啦</w:t>
        <w:br/>
        <w:t>2018-6-17官门山——神农坛——天生桥——天燕风景区</w:t>
        <w:br/>
        <w:t>旅行体验关键词：云雾仙境</w:t>
        <w:br/>
        <w:t>晨起小雨，今天第一站——官门山，该景区是以物种保护、科学研究为主要特色。</w:t>
        <w:br/>
        <w:t>由于下雨，我们就没作过多停留。</w:t>
        <w:br/>
        <w:t>您的浏览器暂不支持播放，我们将尽快解决,建议使用Chrome或FireFox浏览器查看</w:t>
        <w:br/>
        <w:t>看看山间弥漫的山雾也是难得的风景</w:t>
        <w:br/>
        <w:t>前行第二站——神农坛，神农坛景区是祭祀华夏始祖炎帝神农的地方，神农氏位列三皇之一，与黄帝共创华夏文明、共为华夏始祖。神农尝百草、识五谷，驯化六畜，建立八大功绩，开创中华农耕文明先河，后世为祭奠炎帝始祖的丰功伟绩，在此立雕像、设坛供奉，以求寻根祭祖、祈福纳祥。</w:t>
        <w:br/>
        <w:t>整个景区群山环抱，弥漫的云雾在山间渐聚渐散，山峰时隐时现。山顶的牛头人身塑像庄严肃穆，千年古杉与祭坛相守相望，一切掩映在云雾、山茶、寺院、钟声的禅意中</w:t>
        <w:br/>
        <w:t>您的浏览器暂不支持播放，我们将尽快解决,建议使用Chrome或FireFox浏览器查看</w:t>
        <w:br/>
        <w:t>继续前行第三站——天生桥，景区位于老君山下，海拔1200米，是一个集奇桥、奇瀑为一体的风景区。由于刚好遇上雨天，此时水量丰沛，瀑流飞泻，溪流湍急、吼声震天</w:t>
        <w:br/>
        <w:t>鬼斧神工、自然天成的石桥、险峻扼要的石壁栈道</w:t>
        <w:br/>
        <w:t>天燕景区因北有燕子垭、南有天门垭而得名。这里有神奇的神话传说、</w:t>
        <w:br/>
        <w:t>云海佛光、原始森林等自然风光，是神农架国家森林公园的核心部分。</w:t>
        <w:br/>
        <w:t>远远望去，景区检票口对面的山峰平整如切，</w:t>
        <w:br/>
        <w:t>山雾似有南非桌山景色之气势，奔涌激荡、大气磅礴</w:t>
        <w:br/>
        <w:t>到达天门，</w:t>
        <w:br/>
        <w:t>此时正上演着仙界奇观，只见眼前风起云涌、气象万千，云海先把前方的座座山峰围成孤岛，再浩浩荡荡漫向山顶，白茫茫、雾苍苍，整个过程如梦如幻，叹为仙境。</w:t>
        <w:br/>
        <w:t>您的浏览器暂不支持播放，我们将尽快解决,建议使用Chrome或FireFox浏览器查看</w:t>
        <w:br/>
        <w:t>梦幻继续，彩虹桥上看</w:t>
        <w:br/>
        <w:t>桥</w:t>
        <w:br/>
        <w:t>下观景台，</w:t>
        <w:br/>
        <w:t>犹如</w:t>
        <w:br/>
        <w:t>天与地隔着浮云的对话，沧海中的一叶小舟</w:t>
        <w:br/>
        <w:t>2018-6-18  大九湖——重庆</w:t>
        <w:br/>
        <w:t>旅行体验关键词：水墨山水</w:t>
        <w:br/>
        <w:t>大九湖的海拔1700米，面积36平方公里，南北长约15公里，东西宽约3公里，四周群山环绕，享有“高山平原”、南方的“呼伦贝尔”之美誉。是目前华中地区保存较为完好的亚高山泥炭藓沼泽类湿地。大九湖风景区不仅拥有无与伦比的自然风光，还保留着 “薛刚屯兵灭武兴唐”的古战场遗迹等人文景观，不游大九湖简直就是没到神农架。</w:t>
        <w:br/>
        <w:t>大九湖湿地公园实行封闭管理，游客进入景区须统一换乘。乘上独具特色交通工具——小火车出发吧</w:t>
        <w:br/>
        <w:t>您的浏览器暂不支持播放，我们将尽快解决,建议使用Chrome或FireFox浏览器查看</w:t>
        <w:br/>
        <w:t>老天实在是太眷顾我们啦，本预报今日大雨，我们到时却雨止生云烟，山水间，虽无艳阳高照的惊艳，却多了几份中国水墨般内敛的美感</w:t>
        <w:br/>
        <w:t>天鹅踏波长鸣、追逐嬉戏</w:t>
        <w:br/>
        <w:t>您的浏览器暂不支持播放，我们将尽快解决,建议使用Chrome或FireFox浏览器查看</w:t>
        <w:br/>
        <w:t>润</w:t>
        <w:br/>
        <w:t>润的空气中，一幅幅水墨丹青渐次展开</w:t>
        <w:br/>
        <w:t>芦苇丛中一大一小的浮船正一前一后地上演着——草船借箭</w:t>
        <w:br/>
        <w:t>您的浏览器暂不支持播放，我们将尽快解决,建议使用Chrome或FireFox浏览器查看</w:t>
        <w:br/>
        <w:t>某种意义上</w:t>
        <w:br/>
        <w:t>讲</w:t>
        <w:br/>
        <w:t>，一个人的表情能折射出风景的颜值</w:t>
        <w:br/>
        <w:t>柴门临水稻花香，只不过此处不是稻花，而是苔草</w:t>
        <w:br/>
        <w:t>您的浏览器暂不支持播放，我们将尽快解决,建议使用Chrome或FireFox浏览器查看</w:t>
        <w:br/>
        <w:t>美、</w:t>
        <w:br/>
        <w:t>美、美，</w:t>
        <w:br/>
        <w:t>这真是在人间吗？！！！</w:t>
        <w:br/>
        <w:t>一程山水过，一幅珠帘卷。神农架之旅，寻源之旅、聚缘之旅，再见，神农架。我们终究没能见到金丝猴，没能走进最原始的洪荒之地，没能遇见野人，但我们已经收获了足够的美景。</w:t>
        <w:br/>
        <w:t>慢慢走，慢慢走，我们同行又走过了同一程，你的风景中有我，我的记忆中有你！</w:t>
      </w:r>
    </w:p>
    <w:p>
      <w:r>
        <w:t>评论：</w:t>
        <w:br/>
      </w:r>
    </w:p>
    <w:p>
      <w:pPr>
        <w:pStyle w:val="Heading2"/>
      </w:pPr>
      <w:r>
        <w:t>40.武汉、荆门钟祥、襄阳、十堰武当山、信阳鸡公山的匆匆五日行</w:t>
      </w:r>
    </w:p>
    <w:p>
      <w:r>
        <w:t>https://you.ctrip.com/travels/wudangshan146/3697453.html</w:t>
      </w:r>
    </w:p>
    <w:p>
      <w:r>
        <w:t>来源：携程</w:t>
      </w:r>
    </w:p>
    <w:p>
      <w:r>
        <w:t>发表时间：2018-7-5</w:t>
      </w:r>
    </w:p>
    <w:p>
      <w:r>
        <w:t>天数：5 天</w:t>
      </w:r>
    </w:p>
    <w:p>
      <w:r>
        <w:t>游玩时间：5 月</w:t>
      </w:r>
    </w:p>
    <w:p>
      <w:r>
        <w:t>人均花费：3000 元</w:t>
      </w:r>
    </w:p>
    <w:p>
      <w:r>
        <w:t>和谁：一个人</w:t>
      </w:r>
    </w:p>
    <w:p>
      <w:r>
        <w:t>玩法：自由行，火车</w:t>
      </w:r>
    </w:p>
    <w:p>
      <w:r>
        <w:t>旅游路线：武汉，东湖，武当山，明显陵，城市便捷酒店，古隆中风景区，莫愁湖，米公祠，襄王府，襄阳古城，绿影壁，猴山，武当山镇，天柱峰，金殿，太子坡，琼台中观，逍遥谷，紫霄宫，太和宫，南天门，南岩宫，雷神洞，龙头香，榔梅祠，玉虚宫，鸡公山风景区，东湖听涛景区，碧潭观鱼，屈原纪念馆，行吟阁，沧浪亭，寓言公园，武汉长江大桥，临江大道，户部巷，蛇山，黄鹤楼，汉口火车站，武汉大学，洪山广场，首义广场，辛亥革命博物馆，红楼，阅马场，首义公园，晴川阁，禹稷行宫，汉阳树，铁门关，古琴台</w:t>
      </w:r>
    </w:p>
    <w:p>
      <w:r>
        <w:t>正文：</w:t>
        <w:br/>
        <w:t>城市便捷酒店(武汉解放大道新荣轻轨站店)</w:t>
        <w:br/>
        <w:t>¥</w:t>
        <w:br/>
        <w:t>168</w:t>
        <w:br/>
        <w:t>起</w:t>
        <w:br/>
        <w:t>立即预订&gt;</w:t>
        <w:br/>
        <w:t>展开更多酒店</w:t>
        <w:br/>
        <w:t>刚过了五一小长假，天气晴朗舒适，各个景区在经过小长假大客流的考验后进入了一个客流低谷期，这正是我选择出游的大好时机。五天假期不算长也不算短，略微思考决定去湖北游玩一番。我个人还是比较相信国家重点风景名胜区和世界遗产地这两个品牌的，经查资料，湖北有：</w:t>
        <w:br/>
        <w:t>武汉</w:t>
        <w:br/>
        <w:t>东湖</w:t>
        <w:br/>
        <w:t>、</w:t>
        <w:br/>
        <w:t>武当山</w:t>
        <w:br/>
        <w:t>、大洪山、隆中、九宫山、陆水、丹江口水库等七处国家重点风景名胜区；武当山古建筑群、明清皇家陵寝</w:t>
        <w:br/>
        <w:t>明显陵</w:t>
        <w:br/>
        <w:t>、中国土司遗址湖北唐崖土司城、神农架等四处世界遗产地。根据地理位置，参考交通方式和运行时间，定下了以火车为主要交通工具的武汉、荆门</w:t>
        <w:br/>
        <w:t>钟祥</w:t>
        <w:br/>
        <w:t>、</w:t>
        <w:br/>
        <w:t>襄阳</w:t>
        <w:br/>
        <w:t>、十堰武当山、</w:t>
        <w:br/>
        <w:t>信阳</w:t>
        <w:br/>
        <w:t>（属河南省但靠近湖北省武汉市）的行程。</w:t>
        <w:br/>
        <w:t>因前后两个双休日都有事情，只有周一到周五的五天假期，为了充分利用这五日的时光，所以果断乘坐周日晚的D3046次列车，17：53从</w:t>
        <w:br/>
        <w:t>上海虹桥站</w:t>
        <w:br/>
        <w:t>出发，23：18到达</w:t>
        <w:br/>
        <w:t>汉口站</w:t>
        <w:br/>
        <w:t>。到达汉口已经时间不早了，就在汉口站附近的</w:t>
        <w:br/>
        <w:t>城市便捷酒店</w:t>
        <w:br/>
        <w:t>住下，以便周一一早赶往钟祥游览。</w:t>
        <w:br/>
        <w:t>周一早上在汉口站附近吃了著名的热干面，随后就乘坐T6701次列车，07：38从汉口站出发，09：54到达</w:t>
        <w:br/>
        <w:t>钟祥站</w:t>
        <w:br/>
        <w:t>。因为在计划中当天中午要乘坐长途汽车去襄阳，下午能够游览</w:t>
        <w:br/>
        <w:t>古隆中风景区</w:t>
        <w:br/>
        <w:t>，所以为了抓紧时间，从</w:t>
        <w:br/>
        <w:t>钟祥火车站</w:t>
        <w:br/>
        <w:t>一出来便打了一辆出租车赶往明显陵风景区。其实如果时间不赶的话，可以从钟祥火车站步行至公交体育馆站乘坐公交6路经三站到达公交明显陵站，步行的路上经过</w:t>
        <w:br/>
        <w:t>莫愁湖</w:t>
        <w:br/>
        <w:t>，可以与湖水亲密接触，公交明显陵站靠近莫愁村，时间充裕可以去莫愁村里转转。从钟祥火车站坐出租车大约二十分钟就到达明显陵风景区。</w:t>
        <w:br/>
        <w:t>明显陵是明世宗朱厚熜的父亲睿宗献皇帝朱祐杬和母亲献皇后蒋氏的合葬陵墓，是历代帝王陵墓中唯一的“一陵两冢”陵寝结构，2000年被联合国教科文组织作为“明清皇家陵寝”的一部分批准列入《世界遗产名录》。明显陵的具体介绍可以参考百度百科，这里就不再赘述。</w:t>
        <w:br/>
        <w:t>适逢淡季，走在偌大的陵区少有游人，走在明楼后面的宝城上感觉有点瘆得慌，并且还是两座宝城，前宝城是藩王规制陵，后宝城是皇帝规制陵。</w:t>
        <w:br/>
        <w:t>外明塘</w:t>
        <w:br/>
        <w:t>旧红门、九曲河</w:t>
        <w:br/>
        <w:t>睿功圣德碑楼</w:t>
        <w:br/>
        <w:t>石像生、龙鳞神道</w:t>
        <w:br/>
        <w:t>棂星门</w:t>
        <w:br/>
        <w:t>内明塘</w:t>
        <w:br/>
        <w:t>已毁祾恩殿、明楼</w:t>
        <w:br/>
        <w:t>明楼、宝城</w:t>
        <w:br/>
        <w:t>已毁祾恩殿、明楼</w:t>
        <w:br/>
        <w:t>已毁祾恩殿</w:t>
        <w:br/>
        <w:t>游览明显陵大约用时一个半小时的时间，从明显陵风景区出来后立即打了一辆出租车赶到钟祥宇风客运站乘坐前往襄阳的长途汽车，12：30这班的长途汽车准时从钟祥出发了，可是这辆较破旧的长途汽车不走高速公路，在省道、国道上走走停停、随时上客下客，花了三个多小时才到襄阳，因襄阳汽车客运站距离古隆中风景区还有约15公里的路程，原来设想当天游览</w:t>
        <w:br/>
        <w:t>古隆中</w:t>
        <w:br/>
        <w:t>的计划不能实施了，改为用当天剩下的时间游览襄阳市区的</w:t>
        <w:br/>
        <w:t>米公祠</w:t>
        <w:br/>
        <w:t>、</w:t>
        <w:br/>
        <w:t>襄王府</w:t>
        <w:br/>
        <w:t>、汉水大桥、</w:t>
        <w:br/>
        <w:t>襄阳古城</w:t>
        <w:br/>
        <w:t>等景点，晚上再去古隆中附近住宿，周二的一早进古隆中风景区游览。</w:t>
        <w:br/>
        <w:t>汉水公路铁路大桥</w:t>
        <w:br/>
        <w:t>米公祠是为纪念宋代著名书法家米芾而修建的祠宇。祠内亭台廊榭错落有致，五百年银杏巍峨参天。画廊里陈列着米苏黄蔡遗墨石刻100多块，其书法艺术韵味生动，炉火纯青。米公祠可谓一座巨大的艺术宝库。</w:t>
        <w:br/>
        <w:t>米公祠大门牌坊</w:t>
        <w:br/>
        <w:t>米公祠花园</w:t>
        <w:br/>
        <w:t>襄王府也称明藩王府，为正统元年襄宪王朱瞻墡自长沙徙襄时所建，据今已有五百多年历史。著名的</w:t>
        <w:br/>
        <w:t>绿影壁</w:t>
        <w:br/>
        <w:t>为明襄藩王府门前的影壁，其设计之妙，雕刻之精，嵌镶之巧，堪称古代建筑和雕刻艺术之珍品。</w:t>
        <w:br/>
        <w:t>襄王府大殿</w:t>
        <w:br/>
        <w:t>襄王府绿影壁</w:t>
        <w:br/>
        <w:t>襄阳古城雄据汉水中游，三面环水，一面靠山，易守难攻。其始筑于汉，唐宋年间改为砖城，增设垛堞，新建城楼，明洪武年间重筑，全城周长为7322米，原有6座城门，每座城门设有瓮城或子城，城四隅设有角台，沿线分设敌台和烽火台。襄阳古城六门城楼高耸，四方角楼稳峙，王粲楼、狮子楼、奎星楼缀十里城垣，与鼓楼、昭明台、谯楼相映生辉。整个城池和谐地融为一体。襄阳古城的护城河最宽处250米，堪称华夏第一城池。</w:t>
        <w:br/>
        <w:t>襄阳古城墙</w:t>
        <w:br/>
        <w:t>襄阳古城门</w:t>
        <w:br/>
        <w:t>不知不觉天色已晚，在古城北街昭明台附近解决了晚餐，步行至公交十字街站乘坐公交512路经过大约一个小时到达终点站公交隆中风景区站，此时的隆中风景区公交站台处是一片漆黑，还好不远处有个湖北文理学院，在马路边遇到该学院的两名学生，他们友好地推荐位于风景区边门马路对面的壹家风雅酒店，并指点了方向。谢过两名学生后很快找到了这家酒店，顺利入住。再网上购买了明天的10：32的从襄阳到武当山的K261列车，考虑好明天起一个大早，六点钟之前进古隆中景区，游览两个小时，八点钟左右出来再赶往</w:t>
        <w:br/>
        <w:t>襄阳火车站</w:t>
        <w:br/>
        <w:t>，时间还是来得及的。</w:t>
        <w:br/>
        <w:t>周二早上六点钟来到住宿的宾馆对门的古隆中风景区边门，但时间太早，景区还没有开门营业，打听得知景区要到八点钟才开门，怎么办啊，到八点钟开门再进去游览肯定是来不及赶火车了，对的，我和你想的一样，翻越边门进景区吧。凭着矫健的身手轻易进入了景区。</w:t>
        <w:br/>
        <w:t>古隆中是三国时期杰出政治家、军事家、发明家、文学家诸葛亮青年时代隐居的地方。诸葛亮在此抱膝高吟躬耕陇亩长达10年之久。这里山不高而秀雅，水不深而澄清，地不广而平坦，林不大而茂盛。形成了“隆中十景”：草庐亭、躬耕田、三顾堂、小虹桥、六角井、武侯祠、半月溪、老龙洞、梁父岩、抱膝石。近些年又先后新建了隆中书院、诸葛草庐、吟啸山庄、铜鼓台、长廊、观星台、棋盘石、琴台、孔雀寨、</w:t>
        <w:br/>
        <w:t>猴山</w:t>
        <w:br/>
        <w:t>、腾龙阁、汉文化景区、龙泉居等众多景点，从而丰富了文化景观，扩大了景区容量。</w:t>
        <w:br/>
        <w:t>古隆中牌坊</w:t>
        <w:br/>
        <w:t>三顾堂</w:t>
        <w:br/>
        <w:t>牡丹园、腾龙阁</w:t>
        <w:br/>
        <w:t>腾龙阁</w:t>
        <w:br/>
        <w:t>腾龙阁</w:t>
        <w:br/>
        <w:t>古隆中风景区</w:t>
        <w:br/>
        <w:t>卧龙深处</w:t>
        <w:br/>
        <w:t>武侯祠</w:t>
        <w:br/>
        <w:t>因要赶火车前往武当山，只能快速、简练、大致、匆忙地游览了古隆中，八点多钟在景区开门之后离开，在公交隆中风景区站乘坐公交512路经过大约一个半小时到达终点站公交襄阳火车站站，在</w:t>
        <w:br/>
        <w:t>襄阳站</w:t>
        <w:br/>
        <w:t>附近吃了早餐，购买一些水和面包作为火车上的午餐，就乘坐K261次列车，10：32从襄阳站出发，12：17到达</w:t>
        <w:br/>
        <w:t>武当山站</w:t>
        <w:br/>
        <w:t>。出了</w:t>
        <w:br/>
        <w:t>武当山火车站</w:t>
        <w:br/>
        <w:t>走到公路上，就有从</w:t>
        <w:br/>
        <w:t>十堰火车站</w:t>
        <w:br/>
        <w:t>开往武当山风景区的公交202路车，约半个小时就到</w:t>
        <w:br/>
        <w:t>武当山镇</w:t>
        <w:br/>
        <w:t>，步行进入武当山山门牌坊，穿过武当金街就是游客中心，在游客中心购买好武当山的大门票和景区观光车票，坐上观光车就开始了武当山的游览。淡季出行就是好啊，购票、上车都不用排队，随到随买，随上随走。</w:t>
        <w:br/>
        <w:t>武当山是道教名山和武当武术的发源地，被称为“亘古无双胜境，天下第一仙山”。 1994年12月，武当山古建筑群入选《世界遗产名录》。明代永乐十年（1412年），成祖朱棣命隆平侯张信、驸马督尉沐昕、工部右侍郎郭琎、礼部尚书金纯等率20余万军民，工匠大修武当山。永乐十五年（1417年）封为“大岳”，高于五岳之上。永乐二十一年（1423年），历时12年，敕建的大岳太和山大小宫观33处落成。嘉靖三十一年（1552年）封为“治世玄岳”，把武当山尊为至高无上的“皇室家庙”，以“四大名山皆拱揖，五方仙岳共朝宗”的“五岳之冠”的显赫地位标名于世，被列为道教第一名山。武当山周边高峰林立，以海拔1612米的</w:t>
        <w:br/>
        <w:t>天柱峰</w:t>
        <w:br/>
        <w:t>为中心有上、下十八盘等险道及“七十二峰朝大顶”和“</w:t>
        <w:br/>
        <w:t>金殿</w:t>
        <w:br/>
        <w:t>叠影”等胜景。武当山古建筑群是根据《真武经》中真武修真的神话来设计布局，突出了真武信仰的主题。整体布局以天柱峰金殿为中心，以官道和古神道为轴线向四周辐射。采取皇家建筑法式统一设计布局，整个建筑群规模宏大，主题突出，井然有序。武当山古建筑群还体现了道教“崇尚自然”的思想，保持了武当山的自然原始风貌。综观武当山古建筑群，荟萃了中国古代优秀建筑法式，集中体现了皇宫的宏伟壮丽，道教的神奇玄妙，园林的幽静典雅，民间的淳朴节俭等多种特色，形成了丰富多彩的传统建筑风格。武当山的具体介绍可以参考百度百科，这里就不再赘述。</w:t>
        <w:br/>
        <w:t>武当山山门牌坊</w:t>
        <w:br/>
        <w:t>武当山群峰</w:t>
        <w:br/>
        <w:t>武当山秀色</w:t>
        <w:br/>
        <w:t>武当山群峰竞秀</w:t>
        <w:br/>
        <w:t>到武当山游览必须乘坐景区观光车，观光车从游客中心出发一般都是开到</w:t>
        <w:br/>
        <w:t>太子坡</w:t>
        <w:br/>
        <w:t>站的，到了太子坡站要全部下车再转车，太子坡站其实就是一个中转站，在太子坡站有去往琼台站的观光车，琼台站下车后可以游览</w:t>
        <w:br/>
        <w:t>琼台中观</w:t>
        <w:br/>
        <w:t>，可以坐索道上金顶游览，也可以沿着山道爬山上金顶。在太子坡站还有去往南岩站的观光车，中途停靠</w:t>
        <w:br/>
        <w:t>逍遥谷</w:t>
        <w:br/>
        <w:t>站、</w:t>
        <w:br/>
        <w:t>紫霄宫</w:t>
        <w:br/>
        <w:t>站，可以下车进行游览。</w:t>
        <w:br/>
        <w:t>我到达太子坡站的时候是下午二点钟，因今天时间比较宽松，山上游客也较少，结合明天离开武当山去往十堰再乘坐火车到达武汉需要预留宽松一点时间的情况，安排了今天先从太子坡站乘坐观光车去往琼台站，游览琼台中观，再坐索道上金顶，游览完金顶后再坐索道下来，在琼台站乘坐观光车到太子坡站，转乘太子坡站去往南岩站的观光车，在紫霄宫站下车，游览紫霄宫，游览结束后再坐观光车去往南岩站，当晚住在南岩站附近的乌鸦岭金霄山庄，明天先游览南岩景区，游览完之后乘坐南岩站去往太子坡站的观光车，在逍遥谷站下车，游览逍遥谷，之后再乘观光车到太子坡站，游览太子坡，结束后乘坐观光车从太子坡站回到游客中心。</w:t>
        <w:br/>
        <w:t>根据安排先到达琼台中观游览。</w:t>
        <w:br/>
        <w:t>琼台中观位于武当山最高峰天柱峰脚下，是乘索道登金顶的必经之处，此观历史悠远，现存建筑乃明朝崇祯九年时陕西汉中官员捐资重修。该观依山而建，规模不大，但丹墙翠瓦，绿树花香，别有一番风景。</w:t>
        <w:br/>
        <w:t>琼台中观</w:t>
        <w:br/>
        <w:t>琼台中观</w:t>
        <w:br/>
        <w:t>琼台中观</w:t>
        <w:br/>
        <w:t>琼台中观</w:t>
        <w:br/>
        <w:t>琼台中观</w:t>
        <w:br/>
        <w:t>乘坐索道到达金顶，武当山主峰天柱峰顶上的金顶，是武当山的精华和象征，也是武当道教在皇室扶持下走向鼎盛高峰的标志。主要建筑有皇经堂、转运殿、</w:t>
        <w:br/>
        <w:t>太和宫</w:t>
        <w:br/>
        <w:t>、</w:t>
        <w:br/>
        <w:t>南天门</w:t>
        <w:br/>
        <w:t>、紫金城、灵官殿、金殿、父母殿等。太和宫位于天柱峰南侧，占地面积8万平方米，有古建筑20余栋，整个建筑处于孤峰峻岭之上，殿字楼堂依山傍岩，结构精巧，是武当山的最高胜境。紫禁城延天柱峰环绕，周长345米，用条石依岩砌筑，按中国天堂的模式建有东、南、西、北四座石雕仿木结构的城楼象征天门，该石雕建筑在悬崖徒壁之上，设计巧妙，施工难度大，是明代科学与艺术相结合的产物。金殿位于天柱峰前小莲峰上，元代大地十一年（1307年）铸，高3米，阔2.8米，深2.4米，悬山式屋顶，全部构件为分件铸造，卯榫拼装，是中国现存最早的铜铸木结构建筑。</w:t>
        <w:br/>
        <w:t>天柱峰远眺群峰</w:t>
        <w:br/>
        <w:t>天柱峰远眺</w:t>
        <w:br/>
        <w:t>天柱峰远眺群峰</w:t>
        <w:br/>
        <w:t>天柱峰金顶远眺群峰</w:t>
        <w:br/>
        <w:t>七十二峰朝大顶</w:t>
        <w:br/>
        <w:t>太和宫</w:t>
        <w:br/>
        <w:t>太和宫</w:t>
        <w:br/>
        <w:t>圣境台</w:t>
        <w:br/>
        <w:t>金殿</w:t>
        <w:br/>
        <w:t>天柱峰怪石</w:t>
        <w:br/>
        <w:t>米芾所书第一山摩崖石刻</w:t>
        <w:br/>
        <w:t>游览完金顶可以沿着山道步行下山，一条至南岩，一条至琼台中观。为了节省时间和体力，我还是乘坐索道下山至琼台，瞻仰了米芾所书“第一山”的巨型摩崖石刻后乘坐观光车到太子坡站，转乘太子坡站去往南岩站的观光车，在紫霄宫站下车，此时时间已经不早了，紫霄宫内基本没有游客了，但紫霄大殿外有一些内家子弟在师父的指导下，练习拳法和剑术，一天的游玩确实让人感觉很累，正好可以在此驻足欣赏一下武当功夫的内力和魅力，也不枉武当之行。</w:t>
        <w:br/>
        <w:t>紫霄宫是武当山保存较完整的皇家庙观建筑群。坐落在武当山的主峰天柱峰东北的展旗峰下，占地面积约27.4万平方米。周围山峦天然形成一把二龙戏珠的宝椅，明永乐皇帝封之为“紫霄福地”。紫霄宫的建筑对称布局，中轴线上为五级阶地，由上而下递建龙虎殿、碑亭、十方堂、紫霄大殿、圣文母殿，两侧以配房等建筑分隔为三进院落，构成一组殿堂楼宇、鳞次栉比、主次分明的建筑群。宫内主体建筑紫霄大殿，是武当山保存下的唯一的一座重檐歇山式木结构殿堂，这座在中国古建筑中屈指可数的抬梁式大木结构的道教建筑，其结构布局科学合理，艺术风格协调统一，同自然环境融为一体，同时沉积有历代工匠的技术和智慧，集中体现了中国明清建筑的辉煌成就，具有重要的观赏和科研价值及历史和思想信仰等意义。</w:t>
        <w:br/>
        <w:t>紫霄宫</w:t>
        <w:br/>
        <w:t>金水渠、福地门</w:t>
        <w:br/>
        <w:t>紫霄宫景区</w:t>
        <w:br/>
        <w:t>紫霄大殿</w:t>
        <w:br/>
        <w:t>紫霄宫大殿、配房</w:t>
        <w:br/>
        <w:t>三清阁、父母殿</w:t>
        <w:br/>
        <w:t>紫霄宫建筑</w:t>
        <w:br/>
        <w:t>从紫霄宫出来乘坐观光车来到南岩站，这里也是武当山上最大的生活区乌鸦岭，有许多各种档次的住宿、餐饮可供选择，丰简随意，价格适中。我选择了南岩站观光车停车场边上的金霄山庄住宿吃饭。</w:t>
        <w:br/>
        <w:t>周三一早出门，享受着坐落在大山里的乌鸦岭生活区的恬静安逸，闻着清新的空气，开始了新一天的游程。首先就是南岩景区。</w:t>
        <w:br/>
        <w:t>南岩，全称是大圣</w:t>
        <w:br/>
        <w:t>南岩宫</w:t>
        <w:br/>
        <w:t>，因它朝向南方，故称做南岩。是武当山人文景观和自然景观结合得最完美的一处。南岩的古建筑在手法上打破了传统的完全对称的布局和模式，使其与环境风貌达到了高度的和谐统一。工匠们巧借地势，依山傍岩，使建筑有的大起大落，有的小巧玲珑，即有群体的四合院，也有单体的转角楼，产生出强烈的艺术效果。</w:t>
        <w:br/>
        <w:t>游览南岩景区是从乌鸦岭生活区出发沿着环形山路走一圈，分别可以观光游览天一湖、南天门、太常观、</w:t>
        <w:br/>
        <w:t>雷神洞</w:t>
        <w:br/>
        <w:t>、赑屃驮碑亭、焚帛炉、龙虎殿、甘露井、玄帝宫、皇经堂、福寿康宁石刻、天乙真庆宫、</w:t>
        <w:br/>
        <w:t>龙头香</w:t>
        <w:br/>
        <w:t>、梳妆台、飞身崖、谢天地岩、鸿钧洞、猴面岩、</w:t>
        <w:br/>
        <w:t>榔梅祠</w:t>
        <w:br/>
        <w:t>等景点，还能够一直眺望远处群山朝拜的金顶，由于是一大早出门，我是慢慢闲逛花了三个多小时走了这一圈，期间基本没有碰到游客，感觉彻底地将自己融入进了这片大好山川之中。</w:t>
        <w:br/>
        <w:t>远眺南岩宫、飞身崖</w:t>
        <w:br/>
        <w:t>远眺榔梅祠</w:t>
        <w:br/>
        <w:t>赑屃驮碑亭</w:t>
        <w:br/>
        <w:t>玄帝宫</w:t>
        <w:br/>
        <w:t>福寿康宁石刻</w:t>
        <w:br/>
        <w:t>南岩宫面对着金顶</w:t>
        <w:br/>
        <w:t>天乙真庆宫</w:t>
        <w:br/>
        <w:t>龙头香</w:t>
        <w:br/>
        <w:t>龙头香</w:t>
        <w:br/>
        <w:t>龙头香</w:t>
        <w:br/>
        <w:t>南岩宫前的群山</w:t>
        <w:br/>
        <w:t>天乙真庆宫</w:t>
        <w:br/>
        <w:t>南岩景区</w:t>
        <w:br/>
        <w:t>梳妆台</w:t>
        <w:br/>
        <w:t>南岩景区</w:t>
        <w:br/>
        <w:t>榔梅祠</w:t>
        <w:br/>
        <w:t>南岩宫、飞身崖</w:t>
        <w:br/>
        <w:t>结束了南岩景区的游览，乘坐南岩站开出的观光车来到逍遥谷。</w:t>
        <w:br/>
        <w:t>逍遥谷是武当山风景区内唯一的水上游览和生态旅游区。谷内古木参天，溪水长流，奇花异草，怪石林立。走在龙泉湖的剑河桥上，不由自主地腾起了一股仙风道骨的风范。</w:t>
        <w:br/>
        <w:t>逍遥谷</w:t>
        <w:br/>
        <w:t>逍遥谷栈道</w:t>
        <w:br/>
        <w:t>剑河桥</w:t>
        <w:br/>
        <w:t>剑河桥</w:t>
        <w:br/>
        <w:t>逍遥谷</w:t>
        <w:br/>
        <w:t>逍遥谷剑河</w:t>
        <w:br/>
        <w:t>逍遥谷剑河</w:t>
        <w:br/>
        <w:t>逍遥谷杜鹃溪</w:t>
        <w:br/>
        <w:t>逍遥谷杜鹃溪</w:t>
        <w:br/>
        <w:t>逍遥谷杜鹃溪</w:t>
        <w:br/>
        <w:t>逍遥谷杜鹃溪</w:t>
        <w:br/>
        <w:t>逍遥谷</w:t>
        <w:br/>
        <w:t>出了逍遥谷继续乘坐观光车来到了太子坡。</w:t>
        <w:br/>
        <w:t>太子坡又名</w:t>
        <w:br/>
        <w:t>复真观</w:t>
        <w:br/>
        <w:t>，是在武当山狮子峰60度陡坡上的古代建筑，古代建筑大师们，巧妙地利用山形地势，不仅创造出1.6万平方米的占地面积，而且建造殿宇200 余间，结构出“一里四道门”、“九曲黄河墙”、“一柱十二梁”、“十里桂花香”等著名景观。走进复真观的山门，看到在古道上依山势起伏建有71米长的红色夹墙，这就是“九曲黄河墙”，其构思布局及用意都十分巧妙，流畅的弧形墙体，似波浪起伏，气势非凡。五云楼采用了民族传统的营造工艺，墙体、隔间、门窗均为木构，最有名之处就是它最顶层的“一柱十二梁”，在一根主体立柱上，有十二根梁枋穿凿在上，交叉叠搁，计算周密，这一纯建筑学上的构架，是古代木结构建筑的杰作。在复真观建筑群的最高处，耸立着明代建造的太子读书殿，小巧精致，又不失皇家建筑的气魄。</w:t>
        <w:br/>
        <w:t>太子坡九曲黄河墙</w:t>
        <w:br/>
        <w:t>太子坡九曲黄河墙</w:t>
        <w:br/>
        <w:t>太子坡九曲黄河墙</w:t>
        <w:br/>
        <w:t>太子坡</w:t>
        <w:br/>
        <w:t>太子坡复真观</w:t>
        <w:br/>
        <w:t>太子坡福禄寿壁墙</w:t>
        <w:br/>
        <w:t>结束了太子坡的游览，从太子坡站乘坐观光车回到了游客中心，走出武当山山门牌坊的时间是下午一点半，距离预订好的从十堰开往汉口的D5214次列车的发车时间还有五个小时，也就是说还可以在武当山镇里待上个两个半小时，简单地吃了午饭就前往武当山下的</w:t>
        <w:br/>
        <w:t>玉虚宫</w:t>
        <w:br/>
        <w:t>游览。</w:t>
        <w:br/>
        <w:t>玉虚宫是武当山建筑群中最大的宫殿之一，规制谨严，院落重重。现存建筑及遗址主要有2道长1036米的宫墙、两座碑亭、里乐城的五座殿基和清代重建的父母殿、云堂等遗址。这些残存的遗址，到今天仍有很强的感染力。明永乐年间，国家“北建故宫，南修武当”，在武当山建造了规模宏大的皇家庙观，而玉虚宫则是整个建筑群中最大的庙宇。当年大修武当山时，这里是大本营，住在这里的由皇帝钦选的武当提点都官至正六品。当时的玉虚宫占地面积525万平方米，房屋达2200多间。放眼望去，飞金流碧，富丽辉煌，了无边际，号称南方“故宫”。</w:t>
        <w:br/>
        <w:t>玄天玉虚宫</w:t>
        <w:br/>
        <w:t>玄天玉虚宫</w:t>
        <w:br/>
        <w:t>碑亭</w:t>
        <w:br/>
        <w:t>碑亭</w:t>
        <w:br/>
        <w:t>玉虚殿</w:t>
        <w:br/>
        <w:t>玉虚宫宫墙</w:t>
        <w:br/>
        <w:t>至此本次游程的重头戏武当山风景区的游览就结束了，从武当山镇乘坐公交202路到达终点站十堰火车站。在</w:t>
        <w:br/>
        <w:t>十堰站</w:t>
        <w:br/>
        <w:t>附近吃了晚餐，乘坐D5214次列车，18：35从十堰站出发，22：24到达汉口站。在汉口站附近的易捷城市酒店开了两天的房间住下。明天的打算是去国家重点风景名胜区鸡公山游览，鸡公山位于河南省信阳市，距离湖北省武汉市不远，每天武汉到信阳的高铁趟次很多，有从</w:t>
        <w:br/>
        <w:t>武汉站</w:t>
        <w:br/>
        <w:t>出发的，也有从汉口站出发的，我因住在汉口站附近，所以当然选择从汉口站出发去信阳的高铁喽。</w:t>
        <w:br/>
        <w:t>周四早上又在汉口站附近吃了热干面，随后乘坐G508次列车，07：10从汉口站出发，07：59到达</w:t>
        <w:br/>
        <w:t>信阳东站</w:t>
        <w:br/>
        <w:t>。信阳东站出站后乘坐公交28路到终点站</w:t>
        <w:br/>
        <w:t>信阳火车站</w:t>
        <w:br/>
        <w:t>，信阳火车站广场内有去往</w:t>
        <w:br/>
        <w:t>鸡公山风景区</w:t>
        <w:br/>
        <w:t>的专线中巴车，车辆统一管理，排队接乘客，秩序井然，每辆车人满即开，路上也是一路飞驰地到达鸡公山风景区大门外的牌坊处。</w:t>
        <w:br/>
        <w:t>鸡公山有“青分豫楚、襟扼三江”之美誉，佛光、云海、雾凇、雨淞、霞光、异国花草、奇峰怪石、瀑布流泉被称为八大自然景观，主峰鸡公头又名报晓峰，像一只引颈高啼的雄鸡，因名鸡公山。鸡公山山势奇伟、层峦叠嶂、泉清林翠、沟壑纵横、森林茂密、风景秀丽。山间夏季清畅凉爽，午前如春，午后如秋，夜如初冬，是中国著名的四大避暑胜地之一。山上有清末民初不同国别和风格的建筑群，有“万国建筑博物馆”之美称，是中国历史上第一个公共租界。这些建筑，既反映了当时中国所处的半殖民地的地位，同时也向人们展示了各国的建筑艺术。这其中以颐庐、将军楼、烟雨楼、会景楼、美国教堂、瑞典大楼等最具特色。</w:t>
        <w:br/>
        <w:t>从山下大门口乘坐景区观光车到达山上的宝剑山口，验票后开始了鸡公山的游览，在山上的整个游览过程大约花了四个小时的时间，依次基本走遍了各处建筑和观光景点。感觉这些别墅、建筑要么破败不堪，要么徒有外表，印象较深的有：花旗楼下的中正防空洞，这里曾经是抗战时期蒋介石指挥武汉会战的指挥所；马歇尔楼、美龄舞厅内的有一些图片资料可供阅览；颐庐是军阀靳云鹗建造一幢别墅，其借鉴西方建筑风格精华的同时保持了中国建筑特色，在规模和气势上压倒满山遍布的外国人所建的别墅，扬了中国人的志气。又被称作“志气楼”。有着“天下第一鸡”之称的报晓峰形象逼真、惟妙惟肖，周围森林茂密、山峦叠嶂、群峰竞秀。</w:t>
        <w:br/>
        <w:t>鸡公山山门牌坊</w:t>
        <w:br/>
        <w:t>瑞典大楼</w:t>
        <w:br/>
        <w:t>马歇尔楼</w:t>
        <w:br/>
        <w:t>消夏园</w:t>
        <w:br/>
        <w:t>活佛寺牌坊</w:t>
        <w:br/>
        <w:t>美龄舞厅</w:t>
        <w:br/>
        <w:t>一眼望豫鄂</w:t>
        <w:br/>
        <w:t>报晓峰</w:t>
        <w:br/>
        <w:t>天下第一鸡</w:t>
        <w:br/>
        <w:t>报晓峰</w:t>
        <w:br/>
        <w:t>鸡公山满目苍翠</w:t>
        <w:br/>
        <w:t>鸡公山连绵群峰</w:t>
        <w:br/>
        <w:t>亚细亚别墅</w:t>
        <w:br/>
        <w:t>姊妹楼</w:t>
        <w:br/>
        <w:t>姊妹楼</w:t>
        <w:br/>
        <w:t>小颐庐</w:t>
        <w:br/>
        <w:t>颐庐</w:t>
        <w:br/>
        <w:t>颐庐</w:t>
        <w:br/>
        <w:t>游览完山上的景点仍然乘坐观光车回到山下大门口，再乘坐专线中巴车到信阳火车站，转乘公交28路到信阳东站，乘坐G401次列车，16：25从信阳东站出发，17：09到达武汉站。</w:t>
        <w:br/>
        <w:t>时间尚早，那就就近去免费的武汉</w:t>
        <w:br/>
        <w:t>东湖听涛景区</w:t>
        <w:br/>
        <w:t>吧。轨道交通武汉站站乘坐轨道交通4号线到轨道交通岳家嘴站，转轨道交通8号线到轨道交通梨园站出来进入东湖听涛景区，沿着湖边小路不紧不慢地逛着，微风习习中欣赏湖</w:t>
        <w:br/>
        <w:t>光山</w:t>
        <w:br/>
        <w:t>色，足够惬意。天气真是晴朗，空气通透，已是晚上6点钟了天还没有暗下来的意思，一路经过</w:t>
        <w:br/>
        <w:t>碧潭观鱼</w:t>
        <w:br/>
        <w:t>、</w:t>
        <w:br/>
        <w:t>屈原纪念馆</w:t>
        <w:br/>
        <w:t>、落羽桥、</w:t>
        <w:br/>
        <w:t>行吟阁</w:t>
        <w:br/>
        <w:t>、荷风桥、</w:t>
        <w:br/>
        <w:t>沧浪亭</w:t>
        <w:br/>
        <w:t>，直到</w:t>
        <w:br/>
        <w:t>寓言公园</w:t>
        <w:br/>
        <w:t>天空才渐渐暗淡起来，那“画船侧耳听潮起，欲觅笛声日渐斜”的意境油然而生，经小梅岭出东湖听涛景区西北大门。</w:t>
        <w:br/>
        <w:t>东湖湖光山色</w:t>
        <w:br/>
        <w:t>东湖碧潭观鱼</w:t>
        <w:br/>
        <w:t>东湖风光</w:t>
        <w:br/>
        <w:t>东湖行吟阁</w:t>
        <w:br/>
        <w:t>东湖荷风桥</w:t>
        <w:br/>
        <w:t>东湖美景</w:t>
        <w:br/>
        <w:t>西北大门的马路对面正好有去</w:t>
        <w:br/>
        <w:t>武汉长江大桥</w:t>
        <w:br/>
        <w:t>的公交14路车，这正是我现在想要去的地方，从公交14路的终点站公交</w:t>
        <w:br/>
        <w:t>临江大道</w:t>
        <w:br/>
        <w:t>汉阳门站步行三分钟就到“一桥飞架南北，天堑变通途”的武汉长江大桥桥墩下，夜幕中的大桥通身明亮，气势格外雄伟。</w:t>
        <w:br/>
        <w:t>本来可以从临江大道这里登上长江大桥的，但知道附近的</w:t>
        <w:br/>
        <w:t>户部巷</w:t>
        <w:br/>
        <w:t>是著名的美食小吃街，就去那里解决晚饭了，户部巷那可是游人如织、熙熙攘攘啊，买了许多小吃边走边吃，然后从司门口天桥解放路这里登上了长江大桥，刚上大桥就有一辆列车从身边风驰电掣般的开过，这个体验还真让人有点小激动。走在长江大桥上，看着脚下漆黑的江面，联想到自己的家乡就在这条大江的入海口，不经意就吟起了“君住长江头，我住长江尾。日日思君不见君，共饮一江水。”长江两岸的高大建筑物有节奏的闪着色彩斑斓的灯光，桥身两端</w:t>
        <w:br/>
        <w:t>蛇山</w:t>
        <w:br/>
        <w:t>、龟山上的</w:t>
        <w:br/>
        <w:t>黄鹤楼</w:t>
        <w:br/>
        <w:t>、广播电视塔在灯光的照射下熠熠生辉更显端庄巍峨。</w:t>
        <w:br/>
        <w:t>武汉长江大桥</w:t>
        <w:br/>
        <w:t>长江两岸夜景</w:t>
        <w:br/>
        <w:t>过了长江大桥就有公交长江大桥汉阳桥头站的站台，乘坐公交10路到终点站</w:t>
        <w:br/>
        <w:t>汉口火车站</w:t>
        <w:br/>
        <w:t>，回易捷城市酒店住下。明天就要结束游程回家了，所以要充分、合理地安排好游程的最后一天来领略大武汉这个历史文化名城的风采。</w:t>
        <w:br/>
        <w:t>周五下起了雨，雨势忽大忽小，这也是本次游程中的唯一一个雨天。出门还是吃了热干面，走到轨道交通汉口站站乘坐轨道交通2号线到轨道交通街道口站出来，步行来到</w:t>
        <w:br/>
        <w:t>武汉大学</w:t>
        <w:br/>
        <w:t>，虽然已过了欣赏樱花的季节，但武汉大学的建筑还是很有特色的，在“学大汉武立国”的牌坊下、在校园的操场边、在樱花大道上、在各个字斋宿舍楼里、在民国图书馆前……足以让我追忆起那曾经的青葱岁月，现在哪怕能够再让我在操场上打两下篮球、在教室里听一会课、和老师同学欢声笑语几句，都已是无比奢侈的事情。</w:t>
        <w:br/>
        <w:t>武汉大学</w:t>
        <w:br/>
        <w:t>武汉大学</w:t>
        <w:br/>
        <w:t>武汉大学</w:t>
        <w:br/>
        <w:t>武汉大学</w:t>
        <w:br/>
        <w:t>武汉大学</w:t>
        <w:br/>
        <w:t>从武汉大学凌波门出来，沿着烟雨蒙蒙的东湖漫步，能够感受到东湖给我的另外一个风姿，如果昨天看到的东湖是大家闺秀，那么今天的东湖就是小家碧玉了。</w:t>
        <w:br/>
        <w:t>走着走着就告别了东湖，走过了湖北省的行政中心就是轨道交通</w:t>
        <w:br/>
        <w:t>洪山广场</w:t>
        <w:br/>
        <w:t>站，乘坐轨道交通4号线到轨道交通首义路站出来，一段中国革命的壮丽史诗从这里拉开了帷幕。在观赏了</w:t>
        <w:br/>
        <w:t>首义广场</w:t>
        <w:br/>
        <w:t>妙趣横生的雕塑后，走过</w:t>
        <w:br/>
        <w:t>辛亥革命博物馆</w:t>
        <w:br/>
        <w:t>，绕过巨大的十八星旗花坛，就是武昌起义军政府旧址。</w:t>
        <w:br/>
        <w:t>武昌起义军政府旧址又称武昌</w:t>
        <w:br/>
        <w:t>红楼</w:t>
        <w:br/>
        <w:t>。原是清政府于宣统元年（1909年）所建的湖北省咨议局大楼。1911年10月10日，辛亥革命在武昌打响第一枪，武昌起义取得成功，革命党人在此设立革命军政府，后改为鄂军都督府，颁布了第一号布告，宣告废除清朝宣统年号，结束统治了中国人民两千多年的封建帝制。并向全国各省发出通电，号召各地武装起义响应，推翻满清王朝，建立中华民国。旧址面对</w:t>
        <w:br/>
        <w:t>阅马场</w:t>
        <w:br/>
        <w:t>，院门外正前方立有孙中山铜像，仪表庄严安详。</w:t>
        <w:br/>
        <w:t>武昌红楼边还有</w:t>
        <w:br/>
        <w:t>首义公园</w:t>
        <w:br/>
        <w:t>，进去分别瞻仰了首义战士塑像、孙中山纪念碑、武昌首义纪念碑等纪念物，参观了蛇山武昌起义军炮台，出了首义公园在公交武昌路阅马场站乘坐公交561路再次越过武汉长江大桥，在公交晴川大道</w:t>
        <w:br/>
        <w:t>晴川阁</w:t>
        <w:br/>
        <w:t>站下车。</w:t>
        <w:br/>
        <w:t>辛亥革命博物馆</w:t>
        <w:br/>
        <w:t>孙中山铜像</w:t>
        <w:br/>
        <w:t>辛亥革命</w:t>
        <w:br/>
        <w:t>武昌起义纪念馆</w:t>
        <w:br/>
        <w:t>武昌起义军政府旧址（武昌红楼）</w:t>
        <w:br/>
        <w:t>首义公园原省图书馆</w:t>
        <w:br/>
        <w:t>首义公园人物纪念塑像、辛亥革命武昌首义纪念碑</w:t>
        <w:br/>
        <w:t>晴川阁始建于明朝嘉靖二十六年到二十八年（公元1547年—1549年），为汉阳太守范之箴在修葺</w:t>
        <w:br/>
        <w:t>禹稷行宫</w:t>
        <w:br/>
        <w:t>（原为禹王庙）时所增建，得名于唐朝诗人崔颢“晴川历历</w:t>
        <w:br/>
        <w:t>汉阳树</w:t>
        <w:br/>
        <w:t>，芳草萋萋鹦鹉洲”诗句。由晴川阁、禹稷行宫、</w:t>
        <w:br/>
        <w:t>铁门关</w:t>
        <w:br/>
        <w:t>三大主体建筑和禹碑亭、朝宗亭、楚波亭、荆楚雄风碑、敦本堂碑以及牌楼、临江驳岸、曲径回廊等十几处附属建筑组成。晴川阁与武昌黄鹤楼夹江相望，江南江北，楼阁对峙，互为衬托，蔚为壮观，有“三楚胜镜”之称。</w:t>
        <w:br/>
        <w:t>古晴川阁</w:t>
        <w:br/>
        <w:t>晴川阁</w:t>
        <w:br/>
        <w:t>晴川阁</w:t>
        <w:br/>
        <w:t>禹稷行宫</w:t>
        <w:br/>
        <w:t>铁门关</w:t>
        <w:br/>
        <w:t>游毕在公交晴川大道晴川阁站乘坐公交561路到鹦鹉大道铜锣湾广场站下车，步行至</w:t>
        <w:br/>
        <w:t>古琴台</w:t>
        <w:br/>
        <w:t>游览。</w:t>
        <w:br/>
        <w:t>古琴台又名</w:t>
        <w:br/>
        <w:t>俞伯牙台</w:t>
        <w:br/>
        <w:t>，始建于北宋，重建于清嘉庆初年（公元1796年），是中国音乐文化古迹，有“天下知音第一台”之称。春秋战国时期俞伯牙于该处偶遇钟子期，弹奏一曲《高山流水》，伯牙视子期为知音，并相约一年后重临此地。不料，一年后伯牙依约回来，却得知子期已经病故，伯牙悲痛之余，从此不复鼓琴，史称伯牙绝弦。古琴台建筑群除殿堂主建筑外，还有庭院、林园、花坛、茶室等，布局精巧、层次分明。殿堂前有琴台，为汉白玉筑成的方形石台，约20平方米，相传为伯牙抚琴之处。</w:t>
        <w:br/>
        <w:t>古琴台</w:t>
        <w:br/>
        <w:t>琴台、殿堂</w:t>
        <w:br/>
        <w:t>结束了古琴台的游览，距离预订的回上海的列车开车时间还有两个小时，来到公交鹦鹉大道地铁琴台站乘坐公交10路到终点站汉口火车站。在汉口站附近再次吃了碗热干面，又购买了一些小食品和水，乘坐D3066次列车，17：16从汉口站出发，23：07到达上海虹桥站，顺利地完成了这次五天五夜的旅程。</w:t>
      </w:r>
    </w:p>
    <w:p>
      <w:r>
        <w:t>评论：</w:t>
        <w:br/>
        <w:t>1.敢问楼主现在去这里的人多么？是不是都是人？</w:t>
        <w:br/>
        <w:t>2.旅行中有什么感觉遗憾的地方吗？如果时光倒流，楼主会怎么再次安排呢？</w:t>
      </w:r>
    </w:p>
    <w:p>
      <w:pPr>
        <w:pStyle w:val="Heading2"/>
      </w:pPr>
      <w:r>
        <w:t>41.泼水节狂欢，我在象山影视城等你来湿身</w:t>
      </w:r>
    </w:p>
    <w:p>
      <w:r>
        <w:t>https://you.ctrip.com/travels/xiangshan723/3699778.html</w:t>
      </w:r>
    </w:p>
    <w:p>
      <w:r>
        <w:t>来源：携程</w:t>
      </w:r>
    </w:p>
    <w:p>
      <w:r>
        <w:t>发表时间：2018-7-7</w:t>
      </w:r>
    </w:p>
    <w:p>
      <w:r>
        <w:t>天数：1 天</w:t>
      </w:r>
    </w:p>
    <w:p>
      <w:r>
        <w:t>游玩时间：7 月</w:t>
      </w:r>
    </w:p>
    <w:p>
      <w:r>
        <w:t>人均花费：500 元</w:t>
      </w:r>
    </w:p>
    <w:p>
      <w:r>
        <w:t>和谁：和朋友</w:t>
      </w:r>
    </w:p>
    <w:p>
      <w:r>
        <w:t>玩法：自由行，摄影，人文</w:t>
      </w:r>
    </w:p>
    <w:p>
      <w:r>
        <w:t>旅游路线：象山影视城，民国城，象山</w:t>
      </w:r>
    </w:p>
    <w:p>
      <w:r>
        <w:t>正文：</w:t>
        <w:br/>
        <w:t>序</w:t>
        <w:br/>
        <w:t>今年泼水节不用去泰国，不用去云南，我们</w:t>
        <w:br/>
        <w:t>象山影视城</w:t>
        <w:br/>
        <w:t>就有啦！感受泰、傣新年的热情奔放，将所有烦恼、压力通通抛掉，不分国籍，不分男女，不分老少，彼此祝福，让我们的欢乐细胞沸腾起来，让我们一起融入水花四溅的疯狂中，爱我就泼我吧！</w:t>
        <w:br/>
        <w:t>泼水狂欢</w:t>
        <w:br/>
        <w:t>象山影视城大理皇宫的异域风情，看华丽佤族歌舞表演，还有明星见面会神秘来袭，神圣的祭祀净化你的心灵，穿越到风情十足的清凉国度！更有身穿比基尼的乌克兰异域风情女郎与你亲密接触的福利哦。</w:t>
        <w:br/>
        <w:t>浙江象山影视城相继拍摄过《琅琊榜》《芈月传》《三生三世十里桃花》《神雕侠侣》《西游记》《四大名捕》等800多部影视作品。每天有众多剧组在此拍戏，明星则成为了泼水节的重要嘉宾。</w:t>
        <w:br/>
        <w:t>憋气拉力赛、真假西瓜、吸星大法、暴雨梨花阵、冰火两重天、葡萄神射手、一带一路运水赛、等各泼水暖场小游戏“浪”不停。分组对抗，根据轮流赛制获胜积累泼水水源和泼水装备，最后泼水大战。无论男女老少，无论球迷明星，这个盛夏，一起嗨！</w:t>
        <w:br/>
        <w:t>泼水节不仅是互相泼水，互祝吉祥、幸福、健康，更是在欢笑中寄托美好祝愿。“水花放，傣家狂”，“泼湿一身、幸福终身”！被水泼的越多，就代表收到的祝福就越多。一盆盆水代表着一盆盆祝福，尽情的泼向每一个想祝福的人。因此，泼水节上人们尽情的泼洒，尽情的欢笑，就算是全身湿透也无所谓。</w:t>
        <w:br/>
        <w:t>“敌人”来自四面八方，傻傻分不清究竟是谁泼了谁。这是一场全民大“混战”，没有硝烟，只有水！水！水！谁也别想置身事外，谁也别想独善其身，乌克兰异域风情女郎们衣着很少，湿了身后的她们，也许更加妩媚，更加漂亮，更加性感。</w:t>
        <w:br/>
        <w:t>在泼水大军中，连小孩也不落后，他们冲进水雾，英勇地战斗着，童真的身躯，更加童真，小小的身影，与漫天的水幕连为一体，彩绘一部泼水狂欢的电影。</w:t>
        <w:br/>
        <w:t>快来加入我们的吧，象山影视城第五届泼水节，6.30-9.2 天天泼水！这里剧组扎堆，有罗晋、周渝民、刘涛、李一桐等明星驻扎拍摄。</w:t>
        <w:br/>
        <w:t>襄阳城穿越金庸武侠</w:t>
        <w:br/>
        <w:t>从浓郁的大理民族风格和佛国特色的大理皇宫，出来往前走一小段就到了襄阳城，步人其中仿佛来到了金庸笔下的武侠世界，一幕幕宋末侠义江湖的情景跃然眼前。</w:t>
        <w:br/>
        <w:t>襄阳城大城门后是一条120米长的主街，东头正对大帅府，中间有南北两条大街贯通，两条大街交叉形成的十字路口是襄阳城的中心地段，主要商家集中于此，且都是各具特色的楼房建筑，有玉海酒楼、碧云茶庄、同升鞋帽庄、广济堂药店、怡和祥绸布庄等等。</w:t>
        <w:br/>
        <w:t>街边只有在古装剧里才会出现的古时小店小摊，还有随时会与你擦肩而过的身着古穿的游客和工作人员，各种民间艺人卖艺，古人迎亲，抛绣球等等层出不穷，而且有一些活动会在“怡红院”举办哦，这些都会让你在瞬间疑惑自己是在哪个年代。</w:t>
        <w:br/>
        <w:t>小巷之中有按照宋代格局营造并结合浙江、安徽、福建等地民居特色的民居宅院，颇具南方水镇韵味，游客在此可以沽酒小饮，比武看戏，令人流连忘返。</w:t>
        <w:br/>
        <w:t>民国城</w:t>
        <w:br/>
        <w:t>寻找老上海的记忆</w:t>
        <w:br/>
        <w:t>民国城是</w:t>
        <w:br/>
        <w:t>象山</w:t>
        <w:br/>
        <w:t>影视基地继“神雕侠侣城”、“春秋战国城”之后建成的第三个城区，位于影视大道南侧，西接神雕广场，东临春秋战国城，南接神雕侠侣城，北靠海港城。</w:t>
        <w:br/>
        <w:t>民国城由数百幢典型的民国时期建筑组合而成，包括中国晚清至民国时期的公共建筑、街道、石库门、四合院、民居和公馆等，集中展示中国封建社会晚期和资本主义萌芽阶段全国各城市及租界区的典型建筑、特色街景。</w:t>
        <w:br/>
        <w:t>民国城里有数百幢典型的民国时期建筑，小资情怀的旧上海，高大气派的租借区，歌舞升平的百乐门……在城内，满满的都是关于民国时代独有的记忆。</w:t>
        <w:br/>
        <w:t>这一刻你明明置身于庄重威严与高大气派并存的租界区，下一秒就可能来到了充满小资情怀的旧上海滩，忽而又身陷复古的四合院胡同口，转个弯却又拐进了山城重庆的地界，在这里，可以让你一口气感受来自不同地域的民国氛围。</w:t>
        <w:br/>
        <w:t>走在南京路、中山路、霞飞路、建邺大街等街道上，与军阀警察、卖报童、民国女学生、卖花姑娘不期而遇，沿街陈列的黄包车、叮当车、老式自行车勾起你对于民国年代的无限遐想，城内的民国旗袍秀、百乐门里的歌舞表演等演艺节目更是让你沉浸其中，带你进入奇妙的民国穿越party。</w:t>
        <w:br/>
        <w:t>后记：</w:t>
        <w:br/>
        <w:t>泼水节注意事项：</w:t>
        <w:br/>
        <w:t>1、泼水节是傣族人民最为盛大的节日，泼出的水花代表着吉祥和祝福，所有游客都要尊重民族风俗，文明泼水，切记别让丑恶的行为玷污了傣族人民神圣的节日。</w:t>
        <w:br/>
        <w:t>2、严禁以泼水为名侮辱调戏妇女；严禁堵截过往车辆围攻泼水；严禁使用高压水枪喷射泼水。警方查实的恶意泼水事件将追究责任。</w:t>
        <w:br/>
        <w:t>3、游客在泼水时，要保护好自己的孩子，以防摔倒、踩踏。不可任意向老人泼洒，在泼的水中放入不洁之物与轻易触碰到陌生女性，都是很不礼貌的。</w:t>
        <w:br/>
        <w:t>4、 参加泼水节时，重要物品切勿随身携带，谨防水淋和遗失，也可以交给酒店妥善保管。</w:t>
        <w:br/>
        <w:t>5、参与泼水活动的游客，最好自备棉花或其他物品，用来塞耳朵。此外，眼镜是泼水狂欢活动中最容易“牺牲”的物品，建议不佩戴眼镜或配戴游泳镜保护眼镜。</w:t>
        <w:br/>
        <w:t>6、穿着上建议穿短裤、体恤，女士切记不可穿白色或其他浅色衣服，衣服湿了后的“后果”是很严重的。避免穿着太过轻薄、质量欠佳的衣衫，以防在泼水中把衣服拉扯坏。</w:t>
        <w:br/>
        <w:t>7、在泼水节这么欢快的节日里，游客都想拍下狂欢的镜头，所以千万要记得给手机、相机做好防水措施。</w:t>
        <w:br/>
        <w:t>交通：</w:t>
        <w:br/>
        <w:t>自驾：</w:t>
        <w:br/>
        <w:t>上海出发：沪杭高速—杭州湾大桥—G15—宁波绕城高速—云龙枢纽—象山港大桥—象山影视城，全程时间约三个半小时。</w:t>
        <w:br/>
        <w:t>杭州出发：杭甬高速—宁波绕城高速—云龙枢纽—象山港大桥—象山影视城，全程时间约三个小时。</w:t>
        <w:br/>
        <w:t>公共大巴出行：</w:t>
        <w:br/>
        <w:t>坐火车至宁波换乘宁波至象山的大巴车，再换乘丹城-象山影视城直达公交。</w:t>
        <w:br/>
        <w:t>宁波汽车南站首班车：6:50，末班车17:50，每20分钟一班车。</w:t>
        <w:br/>
        <w:t>中巴南站首班车：4:30，末班车：20:30，每15分钟一班车。</w:t>
        <w:br/>
        <w:t>丹城-象山影视城直达公交专线：</w:t>
        <w:br/>
        <w:t>票价：10元/人。两辆39座的公交车直达，中途不停靠哦~</w:t>
        <w:br/>
        <w:t>线路走向：公交西站—旦门—高湾—下七里—影视城（直达公交，中途不停靠）。</w:t>
        <w:br/>
        <w:t>运力安排：投入2辆39座大型客车，交西站首班8:10，末班14:00；影视城首班10:35，末班16:30，全天共发班8班次。</w:t>
        <w:br/>
        <w:t>营运班次时间公交西站发班时间：8:10、9:10、13:00、14:00</w:t>
        <w:br/>
        <w:t>影视城发班时间：10:35、11:30、15:00、16:30</w:t>
        <w:br/>
        <w:t>关于作者：@张家傻少爷 环球旅行家 ，知名百万旅游博主，签约自媒体、全国十佳旅友达人、浙江十大搜狐签约自媒体、微信自媒体、乐途专栏作家、淘宝自媒体、今日头条、携程旅途、途牛旅游、企鹅自媒体、一点资讯、百度旅游、驴妈妈、去哪儿、同程旅游。</w:t>
      </w:r>
    </w:p>
    <w:p>
      <w:r>
        <w:t>评论：</w:t>
        <w:br/>
        <w:t>1.关于这篇游记，如果有相关的问题，能问你吗？</w:t>
        <w:br/>
        <w:t>2.作为一枚吃货，请教下lz去这边哪些东东是必吃的呀？</w:t>
      </w:r>
    </w:p>
    <w:p>
      <w:pPr>
        <w:pStyle w:val="Heading2"/>
      </w:pPr>
      <w:r>
        <w:t>42.来圣亚，感受蔚蓝深海的奇幻旅程</w:t>
      </w:r>
    </w:p>
    <w:p>
      <w:r>
        <w:t>https://you.ctrip.com/travels/dalian4/3701364.html</w:t>
      </w:r>
    </w:p>
    <w:p>
      <w:r>
        <w:t>来源：携程</w:t>
      </w:r>
    </w:p>
    <w:p>
      <w:r>
        <w:t>发表时间：2018-7-11</w:t>
      </w:r>
    </w:p>
    <w:p>
      <w:r>
        <w:t>天数：3 天</w:t>
      </w:r>
    </w:p>
    <w:p>
      <w:r>
        <w:t>游玩时间：7 月</w:t>
      </w:r>
    </w:p>
    <w:p>
      <w:r>
        <w:t>人均花费：2000 元</w:t>
      </w:r>
    </w:p>
    <w:p>
      <w:r>
        <w:t>和谁：亲子</w:t>
      </w:r>
    </w:p>
    <w:p>
      <w:r>
        <w:t>玩法：自由行，美食，自驾，周末游</w:t>
      </w:r>
    </w:p>
    <w:p>
      <w:r>
        <w:t>旅游路线：大连，星海广场，大连圣亚海洋世界，星海假日</w:t>
      </w:r>
    </w:p>
    <w:p>
      <w:r>
        <w:t>正文：</w:t>
        <w:br/>
        <w:t>大连星海假日酒店</w:t>
        <w:br/>
        <w:t>¥</w:t>
        <w:br/>
        <w:t>-1</w:t>
        <w:br/>
        <w:t>起</w:t>
        <w:br/>
        <w:t>立即预订&gt;</w:t>
        <w:br/>
        <w:t>展开更多酒店</w:t>
        <w:br/>
        <w:t>小时候，依偎在妈妈的怀抱里，听着妈妈讲大海的故事入眠，到上学后的经典小说《海底两万里》，大海一直以广袤而神秘的面貌深深的烙印在脑海之中，也让我从小就对大海充满了莫名的期待和向往。直到现在，地球上还有百分之九十五的海底世界，还未被我们所探知。在这个酷暑难耐的夏季，恰逢世界杯足球开幕，有幸来到花园般的浪漫海滨之城——</w:t>
        <w:br/>
        <w:t>大连</w:t>
        <w:br/>
        <w:t>，同是也是足球之城的大连来开启一段清凉的海滨之旅，让我走进神秘的海底世界，探寻童年记忆里关于海的秘密.........</w:t>
        <w:br/>
        <w:t>大连，又被称作滨城，是我国著名的“浪漫之都”和“时尚之都“。记得上一次大连之行还是在多年以前，优美的城市环境，鲜美的海鲜大餐，冬无严寒，夏无酷暑的舒适气候给我留下了极为深刻的印象。从襄阳选择直飞大连的航班，早上吃完牛肉面出发，中午就能到大连海边吹着海风，看着海景，吃着海鲜，人生最惬意的生活莫过于此。</w:t>
        <w:br/>
        <w:t>第一站我们直奔星海湾，星海湾不光有着无敌的海景，更有着</w:t>
        <w:br/>
        <w:t>星海广场</w:t>
        <w:br/>
        <w:t>，巨大的星形广场又与大海相呼应，有星有海、恰为星海湾的象征，最重要的是这里还有着令人着迷的</w:t>
        <w:br/>
        <w:t>大连圣亚海洋世界</w:t>
        <w:br/>
        <w:t>。</w:t>
        <w:br/>
        <w:t>金色的夕阳余晖洒满了整个星海湾，海边垂钓者的身影定格于这幅美丽的画卷中，夕阳醉了！</w:t>
        <w:br/>
        <w:t>站在星海广场的中央，背倚现代都市的繁华，面向一望无际的大海，顿有一种超然于世，心胸开阔之感。而沿着广场大道走到海边，拥抱大海那种感觉只有亲临其境才可体会到的。</w:t>
        <w:br/>
        <w:t>第二天一早，我们从</w:t>
        <w:br/>
        <w:t>星海假日</w:t>
        <w:br/>
        <w:t>酒店出来，第一眼就看到了外形亮眼的大连圣亚海洋世界，住在这里最大原因也是因为离海洋世界近，真的很近，下楼就到，感觉相当NICE!</w:t>
        <w:br/>
        <w:t>大量的海鸥盘旋在圣亚海洋世界的周围，引得大量游客驻足拍照，可爱萌萌的形态也“谋杀”了我不少的相机快门。</w:t>
        <w:br/>
        <w:t>圣亚海洋世界总共包含五大场馆：海洋世界、极地世界、珊瑚世界、深海传奇、恐龙传奇。值得一提的是圣亚独特的半开放式园区设计，让欢乐游玩更自由。5个场馆均可独立参观，可以根据自己喜好选择先后游玩顺序，也可以在游览间歇自由选择就餐，且所有场馆均在室内，一年四季都可以畅享海洋欢乐感受。</w:t>
        <w:br/>
        <w:t>我们首先来到海洋世界馆，穿越保留史前鲨鱼图腾崇拜的鲨鱼岩洞，走进旅行者号潜水器，这种别致的设计风格在国内众的海洋世界中还是头一次见。</w:t>
        <w:br/>
        <w:t>场馆内逼真的各种设施让人仿佛走进了一艘巨大的海洋舰艇中。</w:t>
        <w:br/>
        <w:t>海底金字塔上写满了古老的玛雅文字，充满未知的神秘感。</w:t>
        <w:br/>
        <w:t>各种色彩斑斓、形态各异的鱼儿让人目不暇接，也让我对海洋的认知提升到了一个新的层次。</w:t>
        <w:br/>
        <w:t>幽蓝的海底飞碟、荧光的彩色壁画将人带入了梦境一般。</w:t>
        <w:br/>
        <w:t>鲨鱼湾里巡回游弋的魔鬼鱼像是飞翔在空中的两只大鸟，轻盈而曼妙。</w:t>
        <w:br/>
        <w:t>凶猛的鲨鱼瞪着乌溜溜的小眼睛，仿佛随时都要发起一场凶猛的攻击。</w:t>
        <w:br/>
        <w:t>这里更是孩子们的乐园，跟着爸妈一同走进这个神秘的海洋世界，算得上是这个夏天最美好的礼物了。</w:t>
        <w:br/>
        <w:t>走入蜿蜒曲折的海底通道，感觉如同走在幽蓝海洋的海中央。神气的鲨鱼威风凛凛、遮天蔽日的鳐鱼从头顶飞旋而过、慵懒的大海龟趴在满是珊瑚礁上打盹，色彩斑斓的热带鱼，大大小小的鱼群竞相变换队形，展示着优美奇丽的海底梦幻世界。</w:t>
        <w:br/>
        <w:t>各种仪表、管道不断地提醒着你，你现在身处于巨大的船舱内，开始着一场梦幻的海底探险之旅。</w:t>
        <w:br/>
        <w:t>巨大的潜水艇</w:t>
        <w:br/>
        <w:t>来，让我数一数鲨鱼到底有几颗牙齿！</w:t>
        <w:br/>
        <w:t>小小的我力气大，大大的螃蟹我要背回家。</w:t>
        <w:br/>
        <w:t>“海豚湾之恋”把海豚、白鲸、美人鱼、王子、海盗和月光天使融合到整个表演，一起演绎了一场浪漫动人的海洋之恋，王子与人鱼公主的纯美爱情、跌宕起伏的冒险故事、完美的人鱼互动、柔美生动的水上杂技……让人目不暇接。</w:t>
        <w:br/>
        <w:t>精彩的表演引得观众场场爆满，座无虚席。</w:t>
        <w:br/>
        <w:t>看完表演后，不知不觉已经到了午餐时间，来到充满异域风情的哈瓦那大道，在这里有各色美食和纪念品，可以大饱口福后小憩一番。</w:t>
        <w:br/>
        <w:t>哈瓦那大道还摆放有各种好玩有游的游乐设施，大朋友和小朋友们玩得废寝忘食。</w:t>
        <w:br/>
        <w:t>各种萌萌哒的纪念品让小朋友们看了爱不释手。</w:t>
        <w:br/>
        <w:t>吃饱喝足后，继续我们的探险之旅——极地世界。圣亚极地发现号称“中国最欢乐的极地馆”，北极狼、北极狐、北极熊等各种极地动物让人大开眼界。</w:t>
        <w:br/>
        <w:t>极地世界中的企鹅岛，中国最大的南极企鹅繁育基地，这里生活着上百只企鹅，王企鹅、白眉企鹅、帽带企鹅三大家族，组成了这个南极移民区。企鹅一摇一摆的走路姿势让人忍俊不禁。</w:t>
        <w:br/>
        <w:t>逼真的船舱、巨大的船舵，忍不住都来过一把当船长的瘾。</w:t>
        <w:br/>
        <w:t>如果说圣亚哪里的笑声最多，那一定是在功夫海象的表演场。海象和海狮这两位搞笑萌主，是不折不扣的极地搞笑星搭档，与驯养师完美配合的舞台小话剧，互相PK技艺，表演诙谐幽默，令人不禁捧腹大笑。</w:t>
        <w:br/>
        <w:t>珊瑚世界则汇聚了来自世界各地的百余种、一千多个珊瑚礁生物群，并通过多样的表现手法，惟妙惟肖地再现了海洋中的珊瑚生态系统。</w:t>
        <w:br/>
        <w:t>造型奇特的珍稀鱼类悄然而至，色彩绚丽的珊瑚礁遍地盛开，鱼儿与珊瑚相映成趣，构成了一个神奇静谧的海底花园。</w:t>
        <w:br/>
        <w:t>浑身通红的火焰虾小巧可爱，难得一见。</w:t>
        <w:br/>
        <w:t>巨大而明亮的圆柱形水族箱，看着鱼群自由自在的游弋真是一种享受。</w:t>
        <w:br/>
        <w:t>来到深海传奇馆，这里是以“深海历险”为主题，采用国内最新高科技打造多媒体体验馆，多媒体技术结合声光电仿真模拟以及机械联动，为你打造一场步步惊心的深海冒险之旅！在奇地小屋内，布景与设备都被倾斜放置置，踏脚进来“晕船”感瞬间袭遍全身，如同醉汉般的体验挑战你的平衡能力。</w:t>
        <w:br/>
        <w:t>万丈深渊里，巨大的鲨鱼不断冲撞玻璃，玻璃发出破裂的声音并且裂纹越来越大。脚下深渊惊悚骇人，LED光电玻璃营造出的重重深渊，考验你的勇气。</w:t>
        <w:br/>
        <w:t>时空长廊内，巨型光束旋转门，多彩光束顺时针旋转，满是黑暗的时光长廊里，绝对是一次让你难忘的体验。</w:t>
        <w:br/>
        <w:t>深海传奇馆中的镇馆之宝——深海乐章，拥有国内最大的超IMAX天幕，超过IMAX三倍的高清视听震撼，40米长、10米宽、5米高的180度拱形天幕如同一面巨大的天窗，将人们笼罩其中。看着巨大的鲸鱼在眼前贴身游过，那种震撼的体验难以用言语来形容。</w:t>
        <w:br/>
        <w:t>乘坐电瓶车，来到位于星海广场地下的恐龙传奇馆，隐藏在密林中的全息暴龙震撼来袭，时光一下穿梭回了亿万年前.......</w:t>
        <w:br/>
        <w:t>场馆内还有专人进行讲解，小朋友们一个个都听的专心极了。看完化石标本，一定要体验一下移动式4D影院，坐上不断移动的恐龙蛋形轨道车，身临其境的到恐龙王朝，层出不穷的4D特效，被暴龙追逐，从悬崖坠落，闻丛林花香，看血染平原，逃离天崩地裂……绝对让你HIGH到停不下来。</w:t>
        <w:br/>
        <w:t>哥哥，我也要去圣亚海洋世界玩！！！</w:t>
        <w:br/>
        <w:t>五大场馆，恍如五重梦境。还有什么能比美好的梦境更让人念念不忘，游览圣亚五大主题场馆，就像经历了一场奇幻之梦，浪漫神秘的海洋世界、五色斑斓的珊瑚世界、快乐纯净的极地世界、梦幻神奇的深海传奇、惊险刺激恐龙传奇，如同层层深入的五重梦境，让人沉醉于的海洋梦，久久不愿醒来。 你从未见过的海洋，就在圣亚！美食推荐：</w:t>
        <w:br/>
        <w:t>在大连圣亚海洋世界的鲸MALL里还藏有大量的美食店铺，其中有一家以海洋白鲸为主题咖啡厅，店内有大玻璃橱窗，在玻璃的另一边有海豚或者大白鲸，店内还有儿童娱乐区，所以无论是亲子还是朋友来这里都还不错的，喝着咖啡品着各种小食，再和动物拍拍照。我去的时候刚好赶上白鲸去巡演了，只看到了几只可爱的海豚。这家店吧旁边还有一家以企鹅为主题得日料店，有机会可以去哦！</w:t>
      </w:r>
    </w:p>
    <w:p>
      <w:r>
        <w:t>评论：</w:t>
        <w:br/>
        <w:t>1.问一下，圣亚下午去半天玩可以吗</w:t>
        <w:br/>
        <w:t>2.羡慕的无法形容，期待未来也有机会去一次这样的旅行！拥有一场完美的回忆很棒呢。</w:t>
        <w:br/>
        <w:t>3.啧啧，看得心里长草啦。。。说走就走的旅行其实就是一念之间。</w:t>
      </w:r>
    </w:p>
    <w:p>
      <w:pPr>
        <w:pStyle w:val="Heading2"/>
      </w:pPr>
      <w:r>
        <w:t>43.自驾环游贵州避暑记（铜仁/镇远/西江/荔波/安顺/兴义/遵义）</w:t>
      </w:r>
    </w:p>
    <w:p>
      <w:r>
        <w:t>https://you.ctrip.com/travels/tongren680/3556758.html</w:t>
      </w:r>
    </w:p>
    <w:p>
      <w:r>
        <w:t>来源：携程</w:t>
      </w:r>
    </w:p>
    <w:p>
      <w:r>
        <w:t>发表时间：2018-7-19</w:t>
      </w:r>
    </w:p>
    <w:p>
      <w:r>
        <w:t>天数：10 天</w:t>
      </w:r>
    </w:p>
    <w:p>
      <w:r>
        <w:t>游玩时间：8 月</w:t>
      </w:r>
    </w:p>
    <w:p>
      <w:r>
        <w:t>人均花费：5000 元</w:t>
      </w:r>
    </w:p>
    <w:p>
      <w:r>
        <w:t>和谁：亲子</w:t>
      </w:r>
    </w:p>
    <w:p>
      <w:r>
        <w:t>玩法：自由行，摄影，人文，自驾</w:t>
      </w:r>
    </w:p>
    <w:p>
      <w:r>
        <w:t>旅游路线：江口，梵净山，寨沙侗寨，青龙洞，万峰林，万峰湖，遵义会议会址，镇远博物馆，祝圣桥，四方井</w:t>
      </w:r>
    </w:p>
    <w:p>
      <w:r>
        <w:t>正文：</w:t>
        <w:br/>
        <w:t>不记得曾几何时从中央台看到宣传贵州风光的广告片，那儿是我们全家均未涉足过的屈指可数的省份。趁暑期尚未结束，8月的一天我们自驾前往贵州，踏上探索新地域的旅程。带着好奇和期盼出发喽！</w:t>
        <w:br/>
        <w:t>行程安排：</w:t>
        <w:br/>
        <w:t>D1: 全天高速G45-G55路程约1100公里，宿襄阳紫薇花假日酒店</w:t>
        <w:br/>
        <w:br/>
        <w:t>http://hotels.ctrip.com/hotel/3878635.html?checkin=2017-09-07&amp;checkout=2017-09-08&amp;OperationAction=HotelDetail&amp;RepeatAction=HotelDomestic_Repeat_HotelDetail</w:t>
        <w:br/>
        <w:br/>
        <w:t>D2: 湖北隆中-湖南-G56杭瑞高速-贵州江口路程约800公里，宿:</w:t>
        <w:br/>
        <w:t>江口</w:t>
        <w:br/>
        <w:t>梵净山</w:t>
        <w:br/>
        <w:t>青年旅舍</w:t>
        <w:br/>
        <w:br/>
        <w:t>http://hotels.ctrip.com/hotel/5657692.html?checkin=2017-09-07&amp;checkout=2017-09-08&amp;OperationAction=HotelDetail&amp;RepeatAction=HotelDomestic_Repeat_HotelDetail</w:t>
        <w:br/>
        <w:t>D3: 游览</w:t>
        <w:br/>
        <w:t>寨沙侗寨</w:t>
        <w:br/>
        <w:t>-</w:t>
        <w:br/>
        <w:t>铜仁</w:t>
        <w:br/>
        <w:t>梵净山-S508-梵净山东上高速-</w:t>
        <w:br/>
        <w:t>镇远</w:t>
        <w:br/>
        <w:t>西下高速-S306到达古镇，游览古街， 祝 圣桥和</w:t>
        <w:br/>
        <w:t>青龙洞</w:t>
        <w:br/>
        <w:t>，赏舞阳河夜景，宿镇远秋江晚渡·静水谣客栈</w:t>
        <w:br/>
        <w:br/>
        <w:t>http://hotels.ctrip.com/hotel/8312365.html?checkin=2017-09-07&amp;checkout=2017-09-08&amp;OperationAction=HotelDetail&amp;RepeatAction=HotelDomestic_Repeat_HotelDetail</w:t>
        <w:br/>
        <w:br/>
        <w:t>D4: 早起逛石屏山下古街巷-退房-镇远西上高速-西江出-到达苗寨北门，宿久栖·西江七间民宿</w:t>
        <w:br/>
        <w:t>夜上观景台赏苗寨万家灯火的壮美画卷</w:t>
        <w:br/>
        <w:br/>
        <w:t>http://hotels.ctrip.com/hotel/8986384.html?checkin=2017-09-08&amp;checkout=2017-09-09&amp;OperationAction=HotelDetail&amp;RepeatAction=HotelDomestic_Repeat_HotelDetail</w:t>
        <w:br/>
        <w:br/>
        <w:t>D5: 参观苗寨博物馆-穿苗服体验-游古街-风雨桥-梯田-退房后北门取车西江入高速-G75-S88-荔波东 下高速-荔波古镇，宿荔波兰庭居精品客栈</w:t>
        <w:br/>
        <w:br/>
        <w:t>http://hotels.ctrip.com/hotel/8703796.html?checkin=2017-09-08&amp;checkout=2017-09-09&amp;OperationAction=HotelDetail&amp;RepeatAction=HotelDomestic_Repeat_HotelDetail</w:t>
        <w:br/>
        <w:br/>
        <w:t>D6: 早餐后退房上S206-大小七孔票务中心乘摆渡车-游览小七孔古桥-拉雅瀑布-68级跌水瀑布-水上 森林-鸳鸯湖-卧龙潭-小七孔上麻驾高速-G75-G76-G60-黄果树出高速，宿黄果树合源大酒店</w:t>
        <w:br/>
        <w:br/>
        <w:t>http://hotels.ctrip.com/hotel/854933.html?checkin=2017-09-08&amp;checkout=2017-09-09&amp;OperationAction=HotelDetail&amp;RepeatAction=HotelDomestic_Repeat_HotelDetail</w:t>
        <w:br/>
        <w:br/>
        <w:t>D7: 游览天星桥-大瀑布-中午从黄果树站上G60-S65兴仁-</w:t>
        <w:br/>
        <w:t>兴义</w:t>
        <w:br/>
        <w:t>西出高速，宿兴义</w:t>
        <w:br/>
        <w:t>万峰林</w:t>
        <w:br/>
        <w:t>远方的家精 品民宿</w:t>
        <w:br/>
        <w:br/>
        <w:t>http://hotels.ctrip.com/hotel/6683851.html?checkin=2017-09-08&amp;checkout=2017-09-09&amp;OperationAction=HotelDetail&amp;RepeatAction=HotelDomestic_Repeat_HotelDetail</w:t>
        <w:br/>
        <w:br/>
        <w:t>D8: 游览万峰山景区-景湖大道-</w:t>
        <w:br/>
        <w:t>万峰湖</w:t>
        <w:br/>
        <w:t>景区-兴义东上G60-安顺-贵阳外环-</w:t>
        <w:br/>
        <w:t>遵义</w:t>
        <w:br/>
        <w:t>南出高速，宿遵义三 月酒店</w:t>
        <w:br/>
        <w:t>http://hotels.ctrip.com/hotel/4086952.html?checkin=2017-09-08&amp;checkout=2017-09-09&amp;OperationAction=HotelDetail&amp;RepeatAction=HotelDomestic_Repeat_HotelDetail</w:t>
        <w:br/>
        <w:t>D9: 参观</w:t>
        <w:br/>
        <w:t>遵义会议会址</w:t>
        <w:br/>
        <w:t>-中午上G75-重庆酉阳-S26-G55-恩施-宜昌，宿宜昌这里别舍住宿</w:t>
        <w:br/>
        <w:br/>
        <w:t>http://hotels.ctrip.com/hotel/6520255.html?checkin=2017-09-08&amp;checkout=2017-09-09&amp;OperationAction=HotelDetail&amp;RepeatAction=HotelDomestic_Repeat_HotelDetail</w:t>
        <w:br/>
        <w:br/>
        <w:t>D10: 伍家岗上S58-G42-G55-襄阳-河南南阳-河北衡水-固安-安全抵京行程结束</w:t>
        <w:br/>
        <w:t>注意事项：</w:t>
        <w:br/>
        <w:t>1. 去铜仁梵净山，从江口出高速距景区十几公里，而从梵净山东下高速距景区5公里，个人推荐从此 口出更佳！之前做攻略时大家都推荐江口下方便，实际感觉另一个更方便。</w:t>
        <w:br/>
        <w:t>2.镇远古镇内只有一个正规的停车场（在</w:t>
        <w:br/>
        <w:t>镇远博物馆</w:t>
        <w:br/>
        <w:t>旁）车位有限，其他有单位车场可临时停车但不确定因素太多因此不推荐。自驾的朋友最好上午早些到达，此时早晨退房离开的车辆较多，不用排队等位。</w:t>
        <w:br/>
        <w:t>3. 西江苗寨推荐最好住观景台一侧（游方街对岸）的山腰位置，视野开阔能看更美的吊脚楼村寨，我最早定下的西江住处位于古街内，个人感觉观景效果不如对岸好。</w:t>
        <w:br/>
        <w:t>4. 所谓的荔波古镇只是一噱头，并非真正意义上的历史古镇。它坐落于县城南面漳江边，是新建的（主要针对旅游团）集住宿，吃饭，表演的地方，购物及其不便。区域内商住两用的房屋多数在装修用于民宿出租，卫生尚可，但吃饭最好到县城里，价格和品种都有竞争力！</w:t>
        <w:br/>
        <w:t>5. 小七孔景区西门目前仍然关闭，园区内到处是施工场所，据说是为冲5A级景区努力呢。另外从景 区到麻驾高速的路段也在修路，有近十公里的土路凹凸颠簸，尘土飞扬，建议开小车底盘低的谨慎驾驶，最好多跑些距离从荔波东下高速，走S206路况会好一点。</w:t>
        <w:br/>
        <w:t>6. 兴义的万峰山名声远扬，万峰湖景区游客基本是自驾或当地人周末度假场所。原来的收费站已取 消，可免费游览，景色不错，推荐！</w:t>
        <w:br/>
        <w:t>7. 从遵义到宜昌高速穿行在连绵不断的山间，连续下坡加陡弯隧道，非常考验司机技术，建议最好 白天走，不要赶夜路太辛苦。另全程限速80迈，隧道60迈，注意不要超速！</w:t>
        <w:br/>
        <w:t>8. 贵州全省都在为旅游开发搞基础建设，修路断路临时关闭景点时有发生。最好提前做做功课免得白跑。同时注意随时保持满箱油以保路途顺利，防止发生意外时油箱告急影响出游心情！</w:t>
        <w:br/>
        <w:t>好了，啰嗦了一大堆，让我们换种方式嗨起来吧！</w:t>
        <w:br/>
        <w:t>8月18日</w:t>
        <w:br/>
        <w:t>早晨出发北京阴天，月初的山西之旅，前风挡被蹦起的石子破了相！小小的心疼了下我的良車</w:t>
        <w:br/>
        <w:t>大广高速行进途中时不时的一阵雷雨给我们免费洗洗车，感觉挺好！</w:t>
        <w:br/>
        <w:t>傍晚时分到达襄阳，下高速进市区</w:t>
        <w:br/>
        <w:t>今天周五正赶上晚高峰，阴云滚滚压来暴雨倾盆，终于看见酒店标识了，入住豪华双人间</w:t>
        <w:br/>
        <w:t>酒店提供免费停车，房间安静，从楼上能看见外面的停车场</w:t>
        <w:br/>
        <w:t>出酒店前行不远的路口边，这家青龙庄湘味馆人来人往挺热闹！</w:t>
        <w:br/>
        <w:t>要瓶当地啤酒就小菜</w:t>
        <w:br/>
        <w:t>再来一碗热腾腾的羊汤面，舒服解乏</w:t>
        <w:br/>
        <w:t>8月19日</w:t>
        <w:br/>
        <w:t>早起到餐厅用餐，特意品尝了米粉，稍稍有点辣（厨师再三保证一点不辣的，呜呜！）</w:t>
        <w:br/>
        <w:t>退房上高速继续南下，出湖北进湖南，云贵高原的特征开始显现出来。丘陵连绵起伏，景色优美。路边的竹林和村庄，还有连成片的荷塘稻田让我这个北方人沉醉不已。</w:t>
        <w:br/>
        <w:t>在常德我们由二广转入大广，沅江陪伴在杭瑞高速边，水稻变得金黄等待收割，大地好像一块调色板五彩斑斓，我们禁不住停车拍照。</w:t>
        <w:br/>
        <w:t>中午从桃花源服务区出来不久遭遇堵车，整整四个小时挪了不到2公里！艳阳高照无处躲藏。</w:t>
        <w:br/>
        <w:t>心情从开始的平静变得焦急，不知何时才能疏通道路，今晚不会在高速上过夜吧？想想都不寒而栗！天色渐暗大家百无聊赖，此时的美景已提不起我的情绪了！17:30小车终于放行了！此时我们刚挪到李庄收费站出口，马上掉头重进高速，在群山中穿越无照明黑魆魆的隧道（此时才知道因照明故障为防止发生交通事故才封的路，根本没有车祸哎！）</w:t>
        <w:br/>
        <w:t>一番折腾后终于顺利入住侗寨民宿。</w:t>
        <w:br/>
        <w:t>放下行李先找地方吃晚饭</w:t>
        <w:br/>
        <w:t>饭后瞧瞧夜景。侗族的鼓楼在灯光的映衬下非常漂亮</w:t>
        <w:br/>
        <w:t>8月20日</w:t>
        <w:br/>
        <w:t>清晨四点被雄鸡高亢的歌声从睡梦中强行叫醒再难入眠，起身出门在寨子里闲逛</w:t>
        <w:br/>
        <w:t>侗寨的房顶很有特色</w:t>
        <w:br/>
        <w:t>整栋楼都是木质结构，门板很有年代感</w:t>
        <w:br/>
        <w:t>小小的庭院种满花草</w:t>
        <w:br/>
        <w:t>门前小桥流水富有诗意，那些扰我美梦的罪魁祸首们一副无赖的样子在草丛中散步！</w:t>
        <w:br/>
        <w:t>晨曦中远山间云雾缭绕，路上行人极少，鼓楼静静矗立。</w:t>
        <w:br/>
        <w:t>从里面可以看到鼓楼的构造，这里相当于议事厅，村里的大事小情统统在此商议解决</w:t>
        <w:br/>
        <w:t>与汪星人不期而遇</w:t>
        <w:br/>
        <w:t>这里民风淳朴没有欺客宰客现象，大妈在卖自家产的农产品，绝对绿色无污染</w:t>
        <w:br/>
        <w:t>侗寨的早餐热气腾腾极合口味，路边的水可以直接饮用</w:t>
        <w:br/>
        <w:t>退房时淳朴的邻居没有收停车费，和店家一起送我们启程，感动！感谢！从侗寨开车十几分</w:t>
        <w:br/>
        <w:t>钟到达梵净山</w:t>
        <w:br/>
        <w:t>路边山泉汩汩流淌，清澈见底</w:t>
        <w:br/>
        <w:t>坐在缆车里仿佛进入仙境</w:t>
        <w:br/>
        <w:t>看看这海拔高度</w:t>
        <w:br/>
        <w:t>夏季的梵净山水气浓重，景物好似蒙上一层轻纱。</w:t>
        <w:br/>
        <w:t>倏忽间云开雾散美丽的景色突现眼前</w:t>
        <w:br/>
        <w:t>山上植被丰富</w:t>
        <w:br/>
        <w:t>氤氲的水气魔术般把眼前的金顶堙没不见了</w:t>
        <w:br/>
        <w:t>下午三点出景区上高速1.5小时到达镇远古镇，看到这座门就快到了</w:t>
        <w:br/>
        <w:t>这次出游最满意的酒店之一</w:t>
        <w:br/>
        <w:t>古色古香的大堂韵味十足</w:t>
        <w:br/>
        <w:t>凭窗遥望风景如画</w:t>
        <w:br/>
        <w:t>时间尚早逛逛古街，将近六点阳光依然刺眼炫目</w:t>
        <w:br/>
        <w:t>找家靠河边的店铺坐下填饱肚子</w:t>
        <w:br/>
        <w:t>杨梅汤解渴好喝</w:t>
        <w:br/>
        <w:t>天色渐暗舞阳河开始露出妩媚的面容-始建于明代的</w:t>
        <w:br/>
        <w:t>祝圣桥</w:t>
        <w:br/>
        <w:t>青龙洞集道，儒，佛教于一身</w:t>
        <w:br/>
        <w:t>清代建筑--魁星阁也称状元楼</w:t>
        <w:br/>
        <w:t>家家户户的红灯笼次第点亮</w:t>
        <w:br/>
        <w:t>石屏山依稀可见打着手电登顶的点点微光</w:t>
        <w:br/>
        <w:t>气派的牌楼</w:t>
        <w:br/>
        <w:t>热闹了一天的古城此时达到顶峰--大排档的规模悍到我了！</w:t>
        <w:br/>
        <w:t>8月21日</w:t>
        <w:br/>
        <w:t>清晨的米粉令人满足</w:t>
        <w:br/>
        <w:t>退完房再转转古巷</w:t>
        <w:br/>
        <w:t>古老的渡口沿用至今</w:t>
        <w:br/>
        <w:t>游走在静静的巷子里与旅游团的大批人马打时间差，感觉棒极了！</w:t>
        <w:br/>
        <w:t>四方巷里找寻</w:t>
        <w:br/>
        <w:t>四方井</w:t>
        <w:br/>
        <w:t>青青石板路印满历史的痕迹</w:t>
        <w:br/>
        <w:t>再看一眼祝圣桥，继续开始下一段旅程</w:t>
        <w:br/>
        <w:t>到达苗寨之前有个小插曲：我和司机说岔了，本来半小时就到的路程害得多跑了俩钟点，可谓是好事多磨</w:t>
        <w:br/>
        <w:t>寨门外苗族同胞身着盛装夹道欢迎游客，芦笙阵阵奏起欢歌</w:t>
        <w:br/>
        <w:t>我们沿着白河走入，岸边的吊脚楼连成片</w:t>
        <w:br/>
        <w:t>我们的住处在半山腰，幸好有人帮助提行李，否则肯定垮掉啦</w:t>
        <w:br/>
        <w:t>爬上这些台阶终于到房间了</w:t>
        <w:br/>
        <w:t>花费近千元的结果是足不出户即可凭窗览景，一分钱一分货绝对硬道理</w:t>
        <w:br/>
        <w:t>楼下的公共区布置温馨</w:t>
        <w:br/>
        <w:t>休息片刻去外面逛街</w:t>
        <w:br/>
        <w:t>白天这里不演出，很多人租民族服装拍照</w:t>
        <w:br/>
        <w:t>古街全是商铺，还是品尝苗家的酸汤鱼火锅更实惠，吃的忘情没拍照片，大家自行脑补一下吧</w:t>
        <w:br/>
        <w:t>廊桥上人来人往</w:t>
        <w:br/>
        <w:t>夜幕降临时分我们到观景台欣赏美丽的西江夜色</w:t>
        <w:br/>
        <w:t>非常惭愧技术不佳，极具震撼的视觉冲击力没展现出来！</w:t>
        <w:br/>
        <w:t>睡前泡个花瓣浴解解乏</w:t>
        <w:br/>
        <w:t>8月22日</w:t>
        <w:br/>
        <w:t>吊脚楼不隔音晚上人声狗吠很久才入眠，可气早晨又被鸡鸣吵醒，只得起身外出逛街啦</w:t>
        <w:br/>
        <w:t>密集的房屋间小路象迷宫一样</w:t>
        <w:br/>
        <w:t>瞧瞧就是这货还趾高气扬的，哼，欺负我们是外乡银哈！</w:t>
        <w:br/>
        <w:t>早起的扫街人</w:t>
        <w:br/>
        <w:t>清静的廊桥</w:t>
        <w:br/>
        <w:t>亲近亲近大自然，近距离接触稻田</w:t>
        <w:br/>
        <w:t>登高远眺水墨丹青般的大自然画卷</w:t>
        <w:br/>
        <w:t>先吃早饭</w:t>
        <w:br/>
        <w:t>我点的猪脚粉，香！</w:t>
        <w:br/>
        <w:t>然后参观苗族博物馆</w:t>
        <w:br/>
        <w:t>苗族传统服饰</w:t>
        <w:br/>
        <w:t>退房取车一路盘旋上坡，再次路过西门，再见了美丽的西江！</w:t>
        <w:br/>
        <w:t>一路南下顺利到达荔波</w:t>
        <w:br/>
        <w:t>墙外就是奔腾的漳江，现在这里还未住满，相信今后会美丽许多</w:t>
        <w:br/>
        <w:t>店家洗衣机和公共阳台晾晒衣物，考虑周到赞一个！</w:t>
        <w:br/>
        <w:t>在古街边逛边找饭辙</w:t>
        <w:br/>
        <w:t>点了烤乳猪，味道不咋样</w:t>
        <w:br/>
        <w:t>饭后路过大广场，好像是团队游晚上表演场所</w:t>
        <w:br/>
        <w:t>8月23日</w:t>
        <w:br/>
        <w:t>都说贵州是清凉属地，可我们到的这些天都是37度的高温，老天爷如此厚爱，我也是服了！</w:t>
        <w:br/>
        <w:t>早餐后走206省道奔小七孔景区，匆忙间把眼镜落在餐厅，害得我后面几天啥都看不清</w:t>
        <w:br/>
        <w:t>路上天阴得厉害，快到景区时慢慢放晴，人品终于大爆发！</w:t>
        <w:br/>
        <w:t>大约半小时到了游客中心</w:t>
        <w:br/>
        <w:t>西门因施工关闭，游客全部集中在此</w:t>
        <w:br/>
        <w:t>园内到处施工象个大工地！强烈吐槽！！！</w:t>
        <w:br/>
        <w:t>各位看官注意：下面开始连续密集发送美图啦</w:t>
        <w:br/>
        <w:t>从景区到游客中心的盘山路正在施工</w:t>
        <w:br/>
        <w:t>景区到麻驾高速的路也在施工颠簸难走，好似摇煤球</w:t>
        <w:br/>
        <w:t>终于驶入高速可以松口气了，一路顺利到达安顺入住酒店</w:t>
        <w:br/>
        <w:t>站在窗前俯视马路对过的游客中心换乘站</w:t>
        <w:br/>
        <w:t>安心地在餐厅用过晚餐，好好休息为明天多多储存些体力</w:t>
        <w:br/>
        <w:t>8月24日</w:t>
        <w:br/>
        <w:t>都说贵州天无三日晴，地无三尺平，我是真真的体会到了：买票时多云，过马路飘落雨点</w:t>
        <w:br/>
        <w:t>坐上摆渡车天就开始下起中雨，到天星桥入口已成瓢泼大雨，这下彻底凉快了！</w:t>
        <w:br/>
        <w:t>今儿天气预报挺准！好在包里带着雨具心情未受影响</w:t>
        <w:br/>
        <w:t>找到美女在哪吗</w:t>
        <w:br/>
        <w:t>因为大雨，水上石林景区关闭，不过依然挡不住兴致高涨的家人继续前行</w:t>
        <w:br/>
        <w:t>过了桥上桥.....走入溶洞终于可以躲开雨清静清静</w:t>
        <w:br/>
        <w:t>经典景观---银链坠潭</w:t>
        <w:br/>
        <w:t>走累了坐索道，脚下是湍急的溪流</w:t>
        <w:br/>
        <w:t>雨势减缓我们刚好到达瀑布景区</w:t>
        <w:br/>
        <w:t>先穿过精致的盆景园</w:t>
        <w:br/>
        <w:t>又见北方少有的茂林修竹</w:t>
        <w:br/>
        <w:t>终于一见庐山真面目！好震撼</w:t>
        <w:br/>
        <w:t>回程的大扶梯给力</w:t>
        <w:br/>
        <w:t>午后进高速前往下一站，路上不时被大雨滋润一下下</w:t>
        <w:br/>
        <w:t>没行多久，后面的乌云快速追上来，又是一顿劈头盖脸的倾泻！好衰1!!</w:t>
        <w:br/>
        <w:t>水蒸气包裹着山峦时隐时现</w:t>
        <w:br/>
        <w:t>在兴仁又遇堵车，好在时间不长就疏通了</w:t>
        <w:br/>
        <w:t>快到目的地时雨也止住不下</w:t>
        <w:br/>
        <w:t>横跨山间壮观的大桥</w:t>
        <w:br/>
        <w:t>下高速到达此行最棒的民宿</w:t>
        <w:br/>
        <w:t>平台赏景画中游</w:t>
        <w:br/>
        <w:t>晚餐在村中的苗族老乡家解决，很香有田野的味道</w:t>
        <w:br/>
        <w:t>8月25日</w:t>
        <w:br/>
        <w:t>一夜安眠睡到自然醒，继续在农家吃早餐--香喷喷的热米粉抚慰着我的胃</w:t>
        <w:br/>
        <w:t>饭后租了自行车逛万峰山，蒙蒙细雨中是我们一家包场爽极了。</w:t>
        <w:br/>
        <w:t>村口的火龙果园--好像有一季的爸爸去哪曾在此拍摄！</w:t>
        <w:br/>
        <w:t>蒙蒙细雨中骑行，尽情呼吸满满的负氧离子</w:t>
        <w:br/>
        <w:t>老伯背上香甜睡梦中的宝宝</w:t>
        <w:br/>
        <w:t>退房后我们前往万峰湖，现在这里免费欧!免费！</w:t>
        <w:br/>
        <w:t>我们驾车从山顶一路盘旋而下，路边的村寨掩映在绿色中</w:t>
        <w:br/>
        <w:t>返回途中我们在观景平台休息，在老乡的摊位前被各种香蕉难住了，不知选哪种？2元一斤的</w:t>
        <w:br/>
        <w:t>白菜价，味道却超级香糯！</w:t>
        <w:br/>
        <w:t>还有我平生第一次看见香蕉花，真的感觉好神奇！</w:t>
        <w:br/>
        <w:t>离开万峰湖继续出发去遵义，连绵不断的丘陵，座座拔地而起的桥梁，时不时飘过的云朵和</w:t>
        <w:br/>
        <w:t>阵阵飘落的雨陪伴我们寂寥的路程</w:t>
        <w:br/>
        <w:t>又见黄果树，离目的地不远了</w:t>
        <w:br/>
        <w:t>可是贵阳外环的堵车没躲过去！！！这里现在是三天一大堵，小堵时时有，令人脑壳痛</w:t>
        <w:br/>
        <w:t>服务区休息打尖，夕阳西下我们进入遵义市区</w:t>
        <w:br/>
        <w:t>8月26日</w:t>
        <w:br/>
        <w:t>清早从飘窗瞭望遵义街景</w:t>
        <w:br/>
        <w:t>天气凉爽舒适</w:t>
        <w:br/>
        <w:t>取车前往遵义会议会址参观，路上看到司机自觉减速礼让行人，感受良多比帝都司机强多了！</w:t>
        <w:br/>
        <w:t>这里凭身份证免费参观</w:t>
        <w:br/>
        <w:t>半天的参观深受教育，出来经过捞沙巷买了一堆当地小吃做午餐，结束贵州之旅踏上归程。</w:t>
        <w:br/>
        <w:t>归家途中高山盘旋，隧道相连，急弯加连续下坡，多处限速，司机一路很是辛苦。</w:t>
        <w:br/>
        <w:t>8月27日</w:t>
        <w:br/>
        <w:t>昨晚赶路太累早早睡下，早晨起来才好好打量住所，此次最满意的民宿！不论环境,设施全都</w:t>
        <w:br/>
        <w:t>可圈可点。窗外的街心花园很安静</w:t>
        <w:br/>
        <w:t>开车驶过高铁站，一路高速傍晚顺利到家，圆满结束此次滇之旅行。</w:t>
        <w:br/>
        <w:t>总结和建议：</w:t>
        <w:br/>
        <w:t>这次出行景点门票占了很大一笔支出，个人觉得价格虚高还可以优惠再优惠，尤其是每个景区内的摆渡车必须捆绑门票，不能单独购买有强行推销之嫌，还有就是摆渡车必须按景区安排游览不能自行选择路线乘坐，造成景点内游客人为的拥堵，非常影响游览质量，建议景区加以改进完善！此外</w:t>
        <w:br/>
        <w:t>这趟旅程彻底打破了我心中对贵州的原有印象：这里并非穷乡僻壤，贫瘠落后之地！而是山清水秀绿植遍地，空气清新风景秀丽的人间乐土！第一次在旅途中游览那么多的民族村寨，每每被淳朴善良的村民所感动，这里有真正的原生态物产，景色和自然风光。真希望贵州政府在大力发展旅游事业拉动当地经济发展的同时保护好这一方净土，不要人为破坏了大自然的馈赠，希望下次踏上这块红土地时天更蓝，水更清，景色依然那样美丽！</w:t>
      </w:r>
    </w:p>
    <w:p>
      <w:r>
        <w:t>评论：</w:t>
        <w:br/>
      </w:r>
    </w:p>
    <w:p>
      <w:pPr>
        <w:pStyle w:val="Heading2"/>
      </w:pPr>
      <w:r>
        <w:t>44.夏日避暑好胜地，畅游韩国江原道</w:t>
      </w:r>
    </w:p>
    <w:p>
      <w:r>
        <w:t>https://you.ctrip.com/travels/southkorea100042/3705826.html</w:t>
      </w:r>
    </w:p>
    <w:p>
      <w:r>
        <w:t>来源：携程</w:t>
      </w:r>
    </w:p>
    <w:p>
      <w:r>
        <w:t>发表时间：2018-7-24</w:t>
      </w:r>
    </w:p>
    <w:p>
      <w:r>
        <w:t>天数：10 天</w:t>
      </w:r>
    </w:p>
    <w:p>
      <w:r>
        <w:t>游玩时间：6 月</w:t>
      </w:r>
    </w:p>
    <w:p>
      <w:r>
        <w:t>人均花费：7000 元</w:t>
      </w:r>
    </w:p>
    <w:p>
      <w:r>
        <w:t>和谁：和朋友</w:t>
      </w:r>
    </w:p>
    <w:p>
      <w:r>
        <w:t>玩法：自由行，摄影，人文，小资</w:t>
      </w:r>
    </w:p>
    <w:p>
      <w:r>
        <w:t>旅游路线：江原道，东海市，明洞</w:t>
      </w:r>
    </w:p>
    <w:p>
      <w:r>
        <w:t>正文：</w:t>
        <w:br/>
        <w:t>最近有木有发现，大苏苏带着团队的小伙伴一起去有山有海的</w:t>
        <w:br/>
        <w:t>江原道</w:t>
        <w:br/>
        <w:t>避暑了！</w:t>
        <w:br/>
        <w:t>打卡进入</w:t>
        <w:br/>
        <w:t>韩国</w:t>
        <w:br/>
        <w:t>仁川</w:t>
        <w:br/>
        <w:t>机场，小伙伴们开心聚集在一起耶~</w:t>
        <w:br/>
        <w:t>第一天来到了江原道</w:t>
        <w:br/>
        <w:t>高城郡</w:t>
        <w:br/>
        <w:t>金刚山下的禾岩寺，我们旅游约吗整个团队开始阿里郎电视台宣传片的拍摄！but 很遗憾，小叶子我初来就水土不服只好休息了一天，看到穿上了美美汉服的小瓷，活力无限的大苏苏，帅气少年尼古拉，好想和大家一起去看历史悠久的古寺，好想和大家一起写下彼此的心愿和祝福。</w:t>
        <w:br/>
        <w:t>花津浦海边超级浪漫~流动的粉红色小商车很可爱，就连路边便利店都是蓝色，仿佛染上了海的味道，看到一个</w:t>
        <w:br/>
        <w:t>巨大</w:t>
        <w:br/>
        <w:t>的爱心锁，挂满了爱的时光与承诺。 另外还有一堆晒干的鱿鱼超级好奇耶~拍照了半天，我们的boss苏说大家工作不好好干，就会变成他们，结果收获了一堆白眼哈哈哈</w:t>
        <w:br/>
        <w:t>高城郡的旺谷村被小山丘围绕，这个古村落真的很宁静，一路上花花草草奇艳争放，村口有百年古松树，诉说着村庄的悠久历史，我们一起在传统的渔村漫步，这里还有很多传统的韩国古屋，其中有五十户居民，三十多座瓦房，九座草房。</w:t>
        <w:br/>
        <w:t>在瓦房和小伙伴们一起打年糕，一定要用热腾腾的米摊到木板上，再用木锤使劲的敲打，力度要大，小叶子我从来没发现自己力气这么大，打年糕时可是拼尽了全力，最后年糕滚上黄豆粉切成块，美味年糕就制作出来了，大家一起比赛，苏苏和尼古拉pk小瓷和我，看谁做的年糕最好吃，请当地的阿姨过来品尝，当然最后是我们组实力胜出耶</w:t>
        <w:br/>
        <w:t>下午来到了东海边，去襄阳水山港码头，在港口众多的游艇中，大家坐上了尼古拉的豪华游艇，（土豪尼古拉今天承包了整个游艇！）</w:t>
        <w:br/>
        <w:t>一上船我就被豪华游艇吸引住了，好看又独树一帜的装饰，巨大的玻璃窗面朝大海，船内办公桌卧室厨房卫生间装备齐全又明亮，想起了小时候有一个与海共生的远航梦，这个跟梦想中的船一模一样，向着阳光使出港口，迎着海风，闻着海的味道，听着海鸥声，一起欢乐的出海。在豪华游艇上乘风破浪，蔚蓝色的海面上，激起阵阵海鸥，朝着梦想的方向挂帆启航―这片东海几乎没有潮水涨落的现象，依山傍水风景优美，一起寻找蓝色大海的传说。</w:t>
        <w:br/>
        <w:t>河赵台是观赏海上迎客松的最佳位置，海边附近― 有很多奇岩和古松，站在河赵台六角亭里就能看到海景，海上礁石拍打着巨浪，登上洁白的灯塔看潮起潮落，当地人也很喜欢来这里哟~ 我们在亭子前聊着彼此的梦想，大苏苏的梦想是环球世界，尼古拉想成为一名优秀的导演，小瓷正在朝自媒体人的方向前进着，而我希望通过分享旅途故事成为一名作家，那些努力追梦的人啊，会在充满荆棘的路上散发着光芒。但愿十年后回过头来看，对于梦想依然怀着最初的憧憬和热情，像松树一样坚韧不拔呀</w:t>
        <w:br/>
        <w:t>异域风情的海滩可以说是人气爆满了，海边一个音乐酒吧传来动感的音乐，有人踩着滑板一闪而过，有人欢乐的游泳嬉笑，也有人喝着饮品坐在椅子上静静地享受，但是我们就不一样了――我们要去冲浪，换上了衣服大家一起学习，教练很有耐心的在下海之前教我们动作和要领，能够简单快速的掌握冲浪的技巧，下海我们反反复复尝试了很多次，冲浪到精疲力尽，但大家不肯放弃玩的都敲开心，最后你们猜猜谁表现的最棒？对没错是小瓷啦</w:t>
        <w:br/>
        <w:t>号外：给大家来个大反转，冲浪前无所畏惧勇往直前，结果冲浪后……看图片表情哈哈~生无可恋脸jpg 可以说是比丑大赛的真实素颜了</w:t>
        <w:br/>
        <w:t>哇~今天是逛吃逛吃的一天，虽然下雨了但是丝毫没有阻挡吃货们的心，一大早我们就来到了江陵中央市场这里有炸鸡一条街……小摊和商铺应有尽有，各种好看到冒泡的汽水，腌制鲜艳的泡菜，遇见一家粉红色的炸鸡店，今天是炸鸡配可乐，静静地逛着街头品尝各种好吃的，其中让大家流连忘返的竟然是冰淇淋饼，趁热炸好的酥脆香饼配上浓浓奶香的冰淇淋，又热又凉舌尖上是冰火两重天，这家冰淇淋饼店很受人们欢迎，门口已经排满了队，街头有陌生的朋友主动对我说：“I LOVE CHINA ”不由得心里感动满满，小吃街不容错过的还有土豆煎饼、荞麦饼、章鱼小丸子你最想吃哪个？</w:t>
        <w:br/>
        <w:t>2018年平昌冬奥会过去了几个月但温热末减激情同在，我一直最喜欢看的运动就是高台滑雪，奥运馆的两个可爱的吉祥物在门口迎接着我们――白老虎和小黑熊，江陵奥运博物馆很奇妙，2018年平昌冬奥举办之前，这里用作宣传馆，冬奥会结束后成为了博物馆，展示冬奥会的记录与历史……</w:t>
        <w:br/>
        <w:t>我们在馆内观看了4D的影像，看奥运会会徽火炬等纪念品，又重新演绎登上冠军台的骄傲时刻，再一次感受奥运精神，奥运精神不断的传递，祈愿2022北京冬奥会成功举办！</w:t>
        <w:br/>
        <w:t>最期待的海边小火车要发车了，呜呜呼呼心跟着列车一起奔跑，迫不及待的跳到月台向售货员递上车票，in江陵站海景列车，这里列车连座位都是面朝大海哦，小伙伴手牵手一起看呼啸而过的海浪，手里捧着热热的车厢咖啡，一起模仿着无脸男和千与千寻的故事，抬头看天空匆明匆暗的云，烟雨朦胧中列车山海相间，坐在列车内面朝大海，江陵―三陟的车程，使旅行如此的幸福，每年一月的时候，当地的居民会相约这里来看日出噢~</w:t>
        <w:br/>
        <w:t>听闻，一对夫妇周游世界之后，回家乡建造了一个艺术世界，这里收集了来自世界的各种艺术品，其中有艺术森林，艺术展馆，匹诺曹乐园等，</w:t>
        <w:br/>
        <w:t>特别惊奇的地下匹诺曹馆，仿佛来到了童话世界，那个故事里说谎鼻子就会变长的匹诺曹，勾起了我们的童年记忆，它还会踩魔法的脚步 跟着节奏手足舞蹈，整个艺术馆大气宏观，足足够逛一整天，可以买各种纪念品手办也可以在餐厅里吃饭，坐落在海边，将自然融为艺术，用爱汇集成荷瑟罗(Hasslla)艺术世界❤</w:t>
        <w:br/>
        <w:t>韩屋村有一种传统的对称美，古典的灯塔，装满书的书檐，屋檐上的瓦当在雨中空阶滴到天明，门口的最佳装饰就是松树~ 推门一阵松香味。舒适，简单，干净是它最好的标签，住在这里晚上可以去看日落白天去看日出，</w:t>
        <w:br/>
        <w:t>在韩屋民宿里一起玩传统游戏，游戏的规则是掷出几步棋子就走几步，看谁最先走到终点，跟我们中国跳棋很像，从刚开始的不熟悉到后来的渐入佳境，玩的不亦乐乎大家一定要争出个胜负，最后猜猜谁输了？输的人要请吃大餐哦</w:t>
        <w:br/>
        <w:t>如果来韩国江源道旅行，我一定会先把风之丘推荐给大家，位于</w:t>
        <w:br/>
        <w:t>东海市</w:t>
        <w:br/>
        <w:t>墨湖港的沓谷石墙路的风之丘，怎么会这么美！！ 壁画村 旧时光信封、 咖啡厅、海边港口、渔民生活 、海景灯塔、路口的花、都没有比他们更文艺了。当地的渔民和学生在墙壁上画好看的画，</w:t>
        <w:br/>
        <w:t>如此浪漫的地方一定少不了浪漫的剧情，小伙伴们一起换上了老校服，重返校园时代，此处画重点是：终于圆了我的韩剧梦！上演了一个浪漫的女主角，在大苏苏和小瓷的怂恿下，我鼓起勇气向暗恋的学长告白，结果你们猜…… 果然暗恋告白的戏份都是我的！</w:t>
        <w:br/>
        <w:t>东海市武陵健康林，一下车就能听到蝉鸣的声音，是大自然夏天的音乐馈赠，我们一起穿过玻璃吊桥，脚下是奔流的河水，来到了健康林，院子里露天的天然浴池，还有室内体验很棒的桑拿房，我们当然是冲进桑拿房了，大家卷起羊角帽，吃着烤鸡蛋，喝着甜米露，体验着各种盐蒸，艾草蒸等，还有可以听音乐的按摩椅，这种蒸桑拿方式可以说是很当地了，超级适合全家老少一起，快来桑拿房尽情放松吧</w:t>
        <w:br/>
        <w:t>晚上到俄罗斯大蟹村吃大螃蟹啦，这些大螃蟹到店里都是现抓称重并现做的，尼古拉和大苏苏一马当先捞起大螃蟹，完全不害怕，浓浓的蟹汤配蟹膏炒饭加大蟹腿无敌了😉 服务人员会在上菜的时候，把蒸熟的大螃蟹当场分解好，那明明在韩国？为什么叫俄罗斯大蟹村呢，是因为人们在这里吃的大蟹80％都是从东海入境滴，螃蟹宴吃的好幸福，小伙伴们一个个好吃到模糊~</w:t>
        <w:br/>
        <w:t>做了很多缆车，还是第一次坐三陟海上缆车，缆车同时往返，每趟大约十多分钟~行至中间能对面的缆车打招呼，看着脚下一望无际的海和港口停泊的船只，渔民在港口的生活很安逸，与海共生真的太美了，整个世界就剩下了蔚蓝色，仿佛在天上看海，行至云端，茫茫人海中能看到如此好的景色，而且门票还有很大折扣，对学生老人当地居民及军人都有优惠~下了缆车之后风特别大，温馨提示大家一定要穿方便的衣服哦~</w:t>
        <w:br/>
        <w:t>下午穿着旗袍逛三陟道溪玻璃王国，这里一切都是用玻璃做成滴~没想到玻璃竟然能这么神奇，现场有一个在高温下将玻璃制作成盘碟艺术品的表演。 太惊叹了，当然也可以自己动手 体验做玻璃艺术品哦~ 门口左边还有一个玻璃迷宫，透明蓝色玻璃迷宫宛如仙境一般，我和小伙伴分别从东西南北四个入口，开始像躲迷藏一样找出口，门口右边有玻璃酒瓶做成风铃挂在了玻璃树上，更有许多五颜六色大风车一阵风吹来呼啦啦的转动了起来，打卡到一个用玻璃做成的神奇乐园。</w:t>
        <w:br/>
        <w:t>很久以前，在森林深处，有一群小学生 穿过河流的桥，背着书包蹦蹦跳跳去上学，在校园里读书、荡秋千、搭草垛、大石头上作画画的小动物形态可爱惟妙惟肖，后来校园变成了三陟未老庭院，在这里可以做手工寻找童年的乐趣，</w:t>
        <w:br/>
        <w:t>没错~手残星人小伙伴们可是很用心要变成心灵手巧的人儿，中国红灯笼，开满小花纸扇，都是我们在老师的指导下自己做的哟~院子里还有一个蓝色透明的池塘，穿透明雨衣，在蓝色透明的水中，一起划透明船，三陟未老庭院，使时光慢慢摇。</w:t>
        <w:br/>
        <w:t>来旅行怎么会少了买买买，购物是大家狂欢的时刻，一行人浩浩荡荡来到了幸福百货开心的购物，化妆品，生活用具，零食，家具家电应有尽有哦~ 而且这里一共有六层楼，另外购物还可以当场退税呢，很是方便哦~</w:t>
        <w:br/>
        <w:t>在韩国的最后一天睡到自然醒，吃过早餐之后，开着车路过首尔塔，我们一起去逛明洞繁荣街，路边有很多卖着汽水的小摊冒着泡泡，烧烤摊子前面排满了队，各种时尚的店面满足逛街的欲望~ 而且街上的小哥哥小姐姐都超级好看呢，时尚又前卫，我们跑到一家咖啡厅里去喝咖啡，好朋友们在一起静静的聊天，回味这几日有趣的韩国江原道之旅，点点滴滴都收藏在心里，期待下次见面啦~</w:t>
      </w:r>
    </w:p>
    <w:p>
      <w:r>
        <w:t>评论：</w:t>
        <w:br/>
        <w:t>1.可以哦</w:t>
        <w:br/>
        <w:t>2.这些地方我也去过的，看了楼主的游记，我觉得写游记挺好，我之后也把游记补一下。</w:t>
        <w:br/>
        <w:t>3.出游前有什么必要的功课要做吗？求教~~~~</w:t>
      </w:r>
    </w:p>
    <w:p>
      <w:pPr>
        <w:pStyle w:val="Heading2"/>
      </w:pPr>
      <w:r>
        <w:t>45.你有没有一架旅行时光机，带你穿梭襄阳城？</w:t>
      </w:r>
    </w:p>
    <w:p>
      <w:r>
        <w:t>https://you.ctrip.com/travels/china110000/3706279.html</w:t>
      </w:r>
    </w:p>
    <w:p>
      <w:r>
        <w:t>来源：携程</w:t>
      </w:r>
    </w:p>
    <w:p>
      <w:r>
        <w:t>发表时间：2018-7-24</w:t>
      </w:r>
    </w:p>
    <w:p>
      <w:r>
        <w:t>天数：3 天</w:t>
      </w:r>
    </w:p>
    <w:p>
      <w:r>
        <w:t>游玩时间：7 月</w:t>
      </w:r>
    </w:p>
    <w:p>
      <w:r>
        <w:t>人均花费：1500 元</w:t>
      </w:r>
    </w:p>
    <w:p>
      <w:r>
        <w:t>和谁：和朋友</w:t>
      </w:r>
    </w:p>
    <w:p>
      <w:r>
        <w:t>玩法：</w:t>
      </w:r>
    </w:p>
    <w:p>
      <w:r>
        <w:t>旅游路线：</w:t>
      </w:r>
    </w:p>
    <w:p>
      <w:r>
        <w:t>正文：</w:t>
        <w:br/>
        <w:t>可能是从小就喜欢看金庸武侠小说，所以一直期待自己长大之后可以成为像黄蓉那样的人，有力量，有柔情，和郭靖一起在竹林深处过着仙侠般的日子。</w:t>
        <w:br/>
        <w:t>这次决定和朋友自驾去 襄阳 ，穿梭在城市里寻觅，一辆适合小巧灵便的车是再合适不过的，和远景X1，走进黄蓉曾经守卫的地方。</w:t>
        <w:br/>
        <w:t>习惯了喧嚣的城市，总希望可以走进森林中，呼吸大自然最原始的氧气。我喜欢站在车里透过天窗去呼吸，从远景X1车内顶窗伸出双臂，触摸林间的温度。</w:t>
        <w:br/>
        <w:t>走进 襄阳 的【鹿门寺】竹林，这里是三国文化的发祥地，也是源于此传唱出流传百世的三国故事。</w:t>
        <w:br/>
        <w:t>穿一袭青纱，握一竹长箫，像古人一样在竹林中挥剑起舞，来鹿门寺旅行会让你有种时光穿梭的感觉，一切似乎是亿万光年之前，这是最适合旅人在夏日自驾的目的地。</w:t>
        <w:br/>
        <w:t>“山门翠微、诗家遗风、鹿门隐居…”都是对它最好的去诠释。我坐在远景X1里穿梭在林海之间，似乎车开的越快，时间也就流转越迅速，自由自在的穿越，感受文人骚客的历史遗迹。</w:t>
        <w:br/>
        <w:t>地址：襄州区东津镇，距市区15公里~开车半小时-40分钟就到了~</w:t>
        <w:br/>
        <w:t>门票：成人35元（以当季节价格为准哦~）</w:t>
        <w:br/>
        <w:t>在 襄阳 有个神奇的地方~既可以走在古代的街道，看到成群穿古装的人，说不定还能偶遇明星。这个就是【 中国 唐城】，又叫 襄阳 唐城影视基地~</w:t>
        <w:br/>
        <w:t>当地人说在唐城，你可以南眺鹿门、西观岘山、北进古城、东望汉水~~而且在这里你可以边感受古文化，边亲身体验穿越的感觉~</w:t>
        <w:br/>
        <w:t>说到影视基地，陈凯歌的历史大片《妖猫传》就有在唐城取景~我背后的这个寺庙便是鼎鼎 大名 的“青龙寺”，值得一提的是这个是真实保存下的历史遗迹~</w:t>
        <w:br/>
        <w:t>我去唐城的时候刚好赶上有剧组在里面拍戏~如果运气好说不定你还能遇见明星哟~这边也可以租赁古装，让你亲身感受穿越之体验。我带去的是自己的衣服，不过说实话，当时真有不少游客以为我在拍戏哈哈哈哈~~</w:t>
        <w:br/>
        <w:t>前段抖音火的那首“我应在江湖悠悠，饮一壶浊酒….”特别适合在这里打卡拍照~</w:t>
        <w:br/>
        <w:t>跟着车载导航，从唐城外的繁花紧蹙开到城市内，车在 襄阳 的三桥上飞驰，看着窗外急速闪过的美景，抚摸着方向盘听着车内播放的歌曲，才觉得之前恍如隔世。</w:t>
        <w:br/>
        <w:t>【小北门】是 襄阳 人茶余饭后都会来的地方，在这里感受城市的热闹和人气，就像此行和我一起旅行的车的颜色，热烈的红色，有着传统的内敛和年轻的朝气蓬勃。</w:t>
        <w:br/>
        <w:t>城墙下的老人们趁着清早阳光尚好，在街边编着蒲扇聊着天，悠闲自在，留给来到此处的游人更多微笑，传递 襄阳 的爱。</w:t>
        <w:br/>
        <w:t>开着车穿梭在城市的大街小巷，寻找当地美食是旅行最为重要的事情之一，随处找家小馆便能尝到不错的美食，再和门口休息的老爷爷聊几句家常便了解一座城市。</w:t>
        <w:br/>
        <w:t>如果在北门望着北街是一种更迭的时代感，那站在北门城墙上俯瞰城市就有了黄蓉当年守护 襄阳 城的从容。</w:t>
        <w:br/>
        <w:t>在 襄阳 城旅行要多待几天，穿梭在白天的车水马龙，也在夜幕降临时停车在江边，看霓虹闪烁的城。</w:t>
        <w:br/>
        <w:t>襄阳 如今的变幻和发展迅速，却有一辈老人铭记着传统文化——【皮影戏】。</w:t>
        <w:br/>
        <w:t>在荆楚文化繁衍诞生的地方，皮影戏在历史长河中砥砺前行。</w:t>
        <w:br/>
        <w:t>曾经每逢新年， 襄阳 人便会汇聚一堂去看皮影戏，传统文化的继承在老一代人手中延续，如今无数的年轻人愿意去接受，发扬传统文化，在旅行中了解一座城市的文化，你才能感知到 襄阳 的魅力。</w:t>
        <w:br/>
        <w:t>现在有无数的旅行者会在出发前寻找网红店品尝，我来 襄阳 也是一样，探索巷子深处的老店，寻找当地人口中的【一桥头牛肉面】，因为 襄阳 人的一天便是从这里开始。</w:t>
        <w:br/>
        <w:t>从早晨6点开始，一直持续到中午11点都还是源源不断的人前来一桥头，吃碗陈家牛肉面，喝完米酒，浓浓的牛肉在锅内熬制滚动，幸福感爆棚。</w:t>
        <w:br/>
        <w:t>深处老街的店铺有时候不易寻找，对于日常迷路患者，车载导航系统是非常有用的~而且X1的小心机可以靠智能语音唤起导航~不用担心操作页面而分心~</w:t>
        <w:br/>
        <w:t>一口牛肉入口，你就知道为什么三十年来这家面馆生意火爆的原因，独家秘制的酱料完美的融进牛肉中，鲜嫩美味~很多 襄阳 人甚至早晨开车来这边，就为了吃碗正宗的牛肉面！</w:t>
        <w:br/>
        <w:t>吃饱饱后继续穿梭，灵便的车体，探索古城新发现。保留下来的老巷不是景点，却记录了老 襄阳 人的生活。</w:t>
        <w:br/>
        <w:t>临近一桥头的地方就是老巷，一把摇椅，一扇木门，一面斑驳的墙都是历史给 襄阳 留下的印记。静静的去听老巷里爷爷打铁的声音，感受静下来的时光，旅行就是应该有车飞速而过的快感，也有静谧的聆听。</w:t>
        <w:br/>
        <w:t>如果你习惯了城市的喧嚣，不妨换个角度去看世界。</w:t>
        <w:br/>
        <w:t>如果你承受了太多生活的压力，不妨在旅行中迎接一缕 朝阳 。</w:t>
        <w:br/>
        <w:t>如果你厌倦了平淡的日子，不妨驾驶一辆心仪的车，飞驰在远方的公路，穿梭在城市的大街小巷。</w:t>
        <w:br/>
        <w:t>感谢生命中所有快乐的旅行，一座 襄阳 城，有你久未谋面的老友，有伟大而平凡的陌生人，和一路陪伴我的远景X1，旅行因为你们，而更加美丽动听…..</w:t>
      </w:r>
    </w:p>
    <w:p>
      <w:r>
        <w:t>评论：</w:t>
        <w:br/>
      </w:r>
    </w:p>
    <w:p>
      <w:pPr>
        <w:pStyle w:val="Heading2"/>
      </w:pPr>
      <w:r>
        <w:t>46.乐游保康  五道峡一日游</w:t>
      </w:r>
    </w:p>
    <w:p>
      <w:r>
        <w:t>https://you.ctrip.com/travels/xiangyang414/3706591.html</w:t>
      </w:r>
    </w:p>
    <w:p>
      <w:r>
        <w:t>来源：携程</w:t>
      </w:r>
    </w:p>
    <w:p>
      <w:r>
        <w:t>发表时间：2018-7-25</w:t>
      </w:r>
    </w:p>
    <w:p>
      <w:r>
        <w:t>天数：1 天</w:t>
      </w:r>
    </w:p>
    <w:p>
      <w:r>
        <w:t>游玩时间：8 月</w:t>
      </w:r>
    </w:p>
    <w:p>
      <w:r>
        <w:t>人均花费：200 元</w:t>
      </w:r>
    </w:p>
    <w:p>
      <w:r>
        <w:t>和谁：和朋友</w:t>
      </w:r>
    </w:p>
    <w:p>
      <w:r>
        <w:t>玩法：</w:t>
      </w:r>
    </w:p>
    <w:p>
      <w:r>
        <w:t>旅游路线：</w:t>
      </w:r>
    </w:p>
    <w:p>
      <w:r>
        <w:t>正文：</w:t>
        <w:br/>
        <w:t>八月，入伏后的炎热干燥的空气中弥漫着潮湿的气息，这样的气氛连带着整个人都是烦躁的。这时的你，需要寻求一阵清凉，</w:t>
        <w:br/>
        <w:t>保康</w:t>
        <w:br/>
        <w:t>五道峡是个很不错的选择。</w:t>
        <w:br/>
        <w:br/>
        <w:t>五道峡风景区</w:t>
        <w:br/>
        <w:t>位于</w:t>
        <w:br/>
        <w:t>保康</w:t>
        <w:br/>
        <w:t>县北部的后坪镇，距离县城22公里，景区由五个峡谷段构成，故称五道峡。是春秋楚国卞和得“和氏璧”玉璞的地方。景区溪流蜿蜓，跌岩起伏。美丽的溶洞，婀娜多姿的飞瀑以形态各异的怪石，星罗棋布，相互辉映。这使五道峡具有丰富的历史文化价值和观赏价值。</w:t>
        <w:br/>
        <w:t>我们一行五人乘坐八点直达景区的公交，大约花了半个小时，到达游客接待中心，买完票再步行一小段距离到达景区门口，路边有很多农家乐和小卖部，可以买好水和食物，毕竟景区里面的物价要高一点。</w:t>
        <w:br/>
        <w:t>在景区首先看到是横跨在碧绿水面上的楚城楼，大门上有幅字迹古朴遒劲的对联:“崖上寨寨马飞崖上，洞中瀑瀑中洞龙卧洞中”。这是对五道峡奇险雄幽、拙朴野趣的真实写照。穿过横桥，一直向前走，小路的尽头是溶洞，在溶洞的门口，就可以真切地感受到一阵清凉从洞内袭来。走在洞内湿漉漉的人工铺设的小道上，最大的感受的凉爽，远离燥热高温的一种舒适，仿佛一个天然的大空调，一切的感官都是那么舒适，不再烦躁，内心达到宁静平和的境界。看着从洞顶、洞壁、向下延伸的千姿百态的钟乳石在灯光的辉映下，五彩斑斓，充满的梦幻的色彩。</w:t>
        <w:br/>
        <w:br/>
        <w:t>出了溶洞，有一条紧贴崖壁的小路，向下望去，是一汪碧潭，溪水清澈宁静，仿佛一方精美碧玉镶嵌在峡谷中央。过了彩虹桥，深潭转变为浅溪，水流就更加欢快。一路向里走，溪流顺山势而行，小路逆溪流而上。一路上人工小路依傍这溪流跌宕起伏，向峡谷深处延伸，静谧而清幽。河流中间和四周散布的石头、树干都沾满了绿油油的青苔，一切都是那么清新自然，这也从侧面显示了五道峡良好的空气质量。逆着溪流一路往上，看山观水，婀娜多姿的飞瀑、翩翩起舞的蝴蝶、清澈见底的小潭、水下觅食的鱼儿、形态各异的老树……一切尽收眼底，美不胜收。置身其中犹如身在原始森林，伴着鸟语的婉转啼鸣，连呼吸都带着香气，你可以随处停下脚步，用力呼吸最纯净的空气，用心感受，清新自然的魅力，逃离雾霾，轻松自在。</w:t>
        <w:br/>
        <w:t>一路上看到有不少游客边看山观水一边拿起手机相机拍照纪念。好不欢喜</w:t>
        <w:br/>
        <w:t>一路向上，尽头是便是最为雄观唯美的得玉瀑，一条瀑布飞流直下，冲入潭底，抬头望去，溅落在崖壁上时散开的细小水珠弥漫在空气，置身于小水雾中，顿感清凉。我们去时是上午，阳光穿过树梢，照向潭底，在水面上形成一道唯美的彩虹桥，别具一格</w:t>
        <w:br/>
        <w:t>从得玉瀑左侧往上到山顶，就是</w:t>
        <w:br/>
        <w:t>襄阳</w:t>
        <w:br/>
        <w:t>保康</w:t>
        <w:br/>
        <w:t>境内首座玻璃悬索桥，建成与2016年，完工后不少走了来体验在人行玻璃悬索桥上行走的惊险刺激，不用去湖南张家界，就在保康就能体验玻璃栈道的惊险与乐趣。站在全透明的玻璃栈道上不仅可以远观峡谷四周的美景、茂密的森林，还可以芯片没别的峡谷风光、体验漫步高空的惊险刺激。</w:t>
        <w:br/>
        <w:t>在炎热的夏季，在空调房待久了，需觅得一处清凉，和家人好友出去走走，呼吸新鲜空气，排除浊气，让身体更加健康，五道峡值得你去。</w:t>
      </w:r>
    </w:p>
    <w:p>
      <w:r>
        <w:t>评论：</w:t>
        <w:br/>
        <w:t>1.美！</w:t>
        <w:br/>
        <w:t>2.风景优美</w:t>
      </w:r>
    </w:p>
    <w:p>
      <w:pPr>
        <w:pStyle w:val="Heading2"/>
      </w:pPr>
      <w:r>
        <w:t>47.枣庄</w:t>
      </w:r>
    </w:p>
    <w:p>
      <w:r>
        <w:t>https://you.ctrip.com/travels/zaoyang2718/3706768.html</w:t>
      </w:r>
    </w:p>
    <w:p>
      <w:r>
        <w:t>来源：携程</w:t>
      </w:r>
    </w:p>
    <w:p>
      <w:r>
        <w:t>发表时间：2018-7-25</w:t>
      </w:r>
    </w:p>
    <w:p>
      <w:r>
        <w:t>天数：2 天</w:t>
      </w:r>
    </w:p>
    <w:p>
      <w:r>
        <w:t>游玩时间：3 月</w:t>
      </w:r>
    </w:p>
    <w:p>
      <w:r>
        <w:t>人均花费：800 元</w:t>
      </w:r>
    </w:p>
    <w:p>
      <w:r>
        <w:t>和谁：和朋友</w:t>
      </w:r>
    </w:p>
    <w:p>
      <w:r>
        <w:t>玩法：自由行</w:t>
      </w:r>
    </w:p>
    <w:p>
      <w:r>
        <w:t>旅游路线：枣阳，中国汉城，汉城酒店</w:t>
      </w:r>
    </w:p>
    <w:p>
      <w:r>
        <w:t>正文：</w:t>
        <w:br/>
        <w:t>枣阳汉城酒店</w:t>
        <w:br/>
        <w:t>¥</w:t>
        <w:br/>
        <w:t>345</w:t>
        <w:br/>
        <w:t>起</w:t>
        <w:br/>
        <w:t>立即预订&gt;</w:t>
        <w:br/>
        <w:t>展开更多酒店</w:t>
        <w:br/>
        <w:t>一直以来，对汉文化都颇有兴趣。秦末天下大乱，刘邦在推翻秦朝后被封为汉王，我好奇汉朝的历史故事；汉朝文化统一、科技发达，蔡伦改进了造纸术，成为中国四大发明之一，张衡发明了地动仪、浑天仪等，我对这些文化倍感好奇；再就是我的汉服情节，最近古风的style太过于盛行，以至于我也迷恋上了汉服。所以，我来到了位于湖北</w:t>
        <w:br/>
        <w:t>枣阳</w:t>
        <w:br/>
        <w:t>的</w:t>
        <w:br/>
        <w:t>中国汉城</w:t>
        <w:br/>
        <w:t>。</w:t>
        <w:br/>
        <w:t>穿一袭古典的汉服，游一座底蕴深厚的汉城，想要梦回千年古城，在这儿就是一眨眼的事儿！这座集汉代建筑精华与古典园林景观为一体的大型复古建筑群，仿佛让我置身汉代，身临其境。而在汉城中，除了精致的建筑和精彩的表演外，最吸引我的就是为张艺谋导演的电影《影》定制的场景，那水墨色调的建筑仿佛让人置身画中，美轮美奂。</w:t>
        <w:br/>
        <w:t>接下来，就跟着我的游记一起来探秘中国汉城吧！</w:t>
        <w:br/>
        <w:t>【美图预告】</w:t>
        <w:br/>
        <w:t>老规矩，先上美图，来一波诱惑！</w:t>
        <w:br/>
        <w:t>【视频赏析】</w:t>
        <w:br/>
        <w:t>看完图片定格的美，再来欣赏动态视频的美！</w:t>
        <w:br/>
        <w:t>《穿汉服游汉城，寻梦大汉梦回千年》</w:t>
        <w:br/>
        <w:t>备用视频地址：http://v.youku.com/v_show/id_XMzU2NzYzMDkyOA==.html</w:t>
        <w:br/>
        <w:t>【汉宫：千古帝乡，刘秀故里】</w:t>
        <w:br/>
        <w:t>首先，我们来说说中国汉城吧！中国汉城位于湖北省襄阳市枣阳市，是一个集汉代建筑精华与古典园林景观为一体的大型复古建筑群，功能为影视拍摄、展示汉代文化、旅游观光、市民休闲娱乐、弘扬佛学文化、完善城市功能等。中国汉城是以建筑为外形，以文化为内核，以影视为媒介，以旅游为载体，以产业为依托的汉民族文化展示项目。整个项目定位是中国汉文化核心地标、华夏汉文化展示中心和世界汉文化旅游目的地。</w:t>
        <w:br/>
        <w:t>接着，我们再来说说中国汉城的主景区“汉宫”吧！汉宫坐落于汉光武帝刘秀故里，这是一座属于中国人的汉代都城，一场穿越亘古的鸿美巨现，一篇梦回千年的盛世华章。一座汉宫，拥有七台大戏和二十八项民俗体验。</w:t>
        <w:br/>
        <w:t>来到中国汉城，首先我们游览的就是汉宫景区。雄伟的朱雀门出现在我们的眼前，那震撼的气势，无法言语。</w:t>
        <w:br/>
        <w:t>推开城门，穿过城墙，我们迫不及待地想要看看整个汉宫。于是，我们拾级而上，登临城墙之上，俯瞰这坐精美的古建筑群。</w:t>
        <w:br/>
        <w:t>漫步城墙之上，仿佛行走在时间走廊当中，一步就是千年。</w:t>
        <w:br/>
        <w:t>所谓“朱楼黛瓦妆容巧，翠波碧水浣娇颜”就是如此吧，一切竟收眼底。</w:t>
        <w:br/>
        <w:t>在中轴线御道的两旁，分别是两栋一圆一方的建筑，代表了天圆地方的建筑理念，里面的内涵很值得深究。</w:t>
        <w:br/>
        <w:t>站在城墙之上，能清晰完整地看到德阳殿的全貌。橙黄的城墙和朱红的廊柱交织着，再搭配灰色的瓦片，这就是汉代经典的建筑风格。</w:t>
        <w:br/>
        <w:t>站在城墙之上，风呼啸地从耳边吹过，仿佛炮弹轰鸣一般，虽然现在是太平盛世，但闭上眼，依旧能感觉到古时的场景。</w:t>
        <w:br/>
        <w:t>从城墙下来之后，我们来到德阳殿，它作为汉代宫殿的代表，不得不看。</w:t>
        <w:br/>
        <w:t>德阳殿是汉代洛阳北宫的宫殿，它也是北宫最大的宫殿，高大雄伟。据称，在距离洛阳四十三里的偃师城，任可望见德阳殿，可见之雄伟。</w:t>
        <w:br/>
        <w:t>《后汉书》中说德阳殿“可容万人，周旋容万人。陛高二丈，皆文石作坛，激沼水于殿下，画屋朱梁，玉阶金柱，刻缕作宫掖之好，厕以青翁翠”，可见德阳殿是多么的宏伟。</w:t>
        <w:br/>
        <w:t>走在德阳殿周围的长廊上，高高的廊柱和精致的悬梁壁画，不得不让人赞叹这建筑的精美。</w:t>
        <w:br/>
        <w:t>一根根、一排排，绘就了如此美丽的形式感。</w:t>
        <w:br/>
        <w:t>孩子们在这儿肆意的奔跑，沉浸在古色古香的气息当中，寓教于乐。</w:t>
        <w:br/>
        <w:t>走进德阳殿内，首先想到的形容词就是富丽堂皇，再抬头看看屋顶，不得不惊叹地发出“哇”的声响。</w:t>
        <w:br/>
        <w:t>关于汉宫的精美建筑，还有一点我想为大家介绍，那就是位于中轴线旁的明堂辟雍。</w:t>
        <w:br/>
        <w:t>“明堂辟雍”包含两种建筑名称的含义，它是中国古代最高等级的皇家礼制建筑之一。“明堂”是古代帝王颁布政令，接受朝觐和祭祀天地诸神以及祖先的场所。“辟雍”即明堂外面环绕的圆形水沟，环水为雍，意为圆满无缺。圆形像辟，辟即璧，皇帝专用的玉制礼器，象征王道教化圆满不绝。</w:t>
        <w:br/>
        <w:t>【汉城影视基地：张艺谋导演电影《影》的取景地，还未上映先睹为快】</w:t>
        <w:br/>
        <w:t>在汉城里，有一座村落十分特别，灰黑的水墨色调吸引着我们的眼球。你或许会像我一样好奇，如此不凡的建筑出自谁手，让我来告诉你，这是为张艺谋导演的电影《影》定制的场景，游玩之后无比期待电影上映。</w:t>
        <w:br/>
        <w:t>游览完汉宫之后，我们移步到汉城影视基地。刚才所见的建筑，颜色对比鲜明，现在眼前的建筑，灰黑色调如同水墨，两种截然不同的风格，两种截然不同的韵味。</w:t>
        <w:br/>
        <w:t>汉城影视基地是著名导演张艺谋为其2018巨制《影》量身打造，古村古街，古意盎然，尽显传统水墨风韵。</w:t>
        <w:br/>
        <w:t>据说，张艺谋导游把这个村落的房屋、道路等一切场景，以及演员的服饰，都趋于黑白话，意在拍摄时就达到水墨色调的效果，不依赖后期。这种造景艺术，的确高超。</w:t>
        <w:br/>
        <w:t>在古村中，有一个很大很大的坡，很多人会好奇为何会如此建设，据说是为了特效。具体如何，只能先留个悬念，待今年暑期档，电影上映的时候，我们一起去影院揭秘吧。</w:t>
        <w:br/>
        <w:t>这样的色调，真的很容易让人安静下来，同时又充满神秘感，让人不忍心去打扰这座宁静而又神秘的古村。</w:t>
        <w:br/>
        <w:t>风微微地吹起灯笼，仿佛在向游人示意，“我”知道你的到访。</w:t>
        <w:br/>
        <w:t>都说：相濡以沫，不如相忘于江湖！我倒想说：相忘于江湖，不如来这里先体验一下江湖！</w:t>
        <w:br/>
        <w:t>最近抖音上很火的摔碗酒，在汉城影视基地里也有。不妨摔上一碗，体验那番豪迈。</w:t>
        <w:br/>
        <w:t>摔碗一上手，山都抖一抖！喝了摔碗酒，家里啥都有！</w:t>
        <w:br/>
        <w:t>摔碗酒不贵，5元一碗，是当地人家里精品酿制的米酒。既品尝到了美味的米酒，又享受到了摔碗的快感，绝对物有所值。</w:t>
        <w:br/>
        <w:t>在古村中，时而会有乞丐的身影出现。这可不是真的乞丐，你不用敬而远之，他是景区的演艺人员，不妨与其互动一番。给上一元的“小费”，在古村内的节目中会用的上。还要说的是，小哥的快板说的不错哦。</w:t>
        <w:br/>
        <w:t>【汉城市民广场：全景再现光武帝一生的重要节点】</w:t>
        <w:br/>
        <w:t>关于建筑，不得不说的还有汉城市民广场。汉城市民广场正对着汉宫的广阳门，周边配套有博物展览馆、城市印象馆、影视中心、光武大剧院等“四大文化建筑”，广场上还有“光武省亲”“昆阳搬兵”“真定喜宴”和“二十八宿”等四组大型雕塑，是全国最大的青铜雕塑组团，近200位人物和车马的雕塑，神态逼真，栩栩如生，全景再现了光武帝刘秀一生的重要节点。</w:t>
        <w:br/>
        <w:t>几组雕塑群里，我最喜爱的就是“光武省亲”，其主题鲜明、寓意深刻。</w:t>
        <w:br/>
        <w:t>人物和车马的雕塑体态各异，神韵逼真，将历史的厚重与现代的文明有机融合。</w:t>
        <w:br/>
        <w:t>在广场上还种植了不少绿植，这些绿色点缀在黄红相间的建筑当中，恰到好处。</w:t>
        <w:br/>
        <w:t>春天是花开的季节，广场上的花儿也竞相开放了。</w:t>
        <w:br/>
        <w:t>【御林军开城迎宾：魁梧威猛的御林军，精彩绝伦的皇家巡游】</w:t>
        <w:br/>
        <w:t>在汉宫之中，每天有七台大戏上演，可谓是精彩连连。规模宏大的御林军开城迎宾，气势磅礴的光武登基大典，妙趣横生的皇家比武招亲和扣人心悬的光武帝校场点将，将游人带入历史当中，直观的感受发生在那个朝代的故事。</w:t>
        <w:br/>
        <w:t>《御林军开城迎宾》会在朱雀门前的天街御道上演，魁梧威猛的御林军仪仗队，为游人献上精彩的演出，还有皇家巡游队伍带你梦回大汉，穿越古今。</w:t>
        <w:br/>
        <w:t>洪亮的声音，拉开这场大戏的帷幕。</w:t>
        <w:br/>
        <w:t>皇帝和皇后从雄伟的朱雀门内走来，那威武的气势，即便隔了十几米远也能感受到。</w:t>
        <w:br/>
        <w:t>接着是一段优美的舞蹈表演，清晨看到这一幕，真是提神。</w:t>
        <w:br/>
        <w:t>之后，皇帝行走在御道之上，两旁的游人都不禁拿起手中的相机猛拍，生怕错过了什么。</w:t>
        <w:br/>
        <w:t>表演结束，目送魁梧威猛的御林军们离开，不舍这场大戏的落幕。</w:t>
        <w:br/>
        <w:t>【光武帝校场点将：扣人心弦的军事演练，一招还比一招强】</w:t>
        <w:br/>
        <w:t>《光武帝校场点将》会在御林军校场上演，扣人心弦的军事演练，真是让人看得意犹未尽。</w:t>
        <w:br/>
        <w:t>公元36年，刘秀历经长达十年之久的统一战争，将分崩离析的国家，归于一统。然北方匈奴、鲜卑屡犯大汉边境，为抵御外敌入侵，刘秀下旨召集“云台二十八将”中的各大将领，在羽林军校场举行一场盛大的军事演练。</w:t>
        <w:br/>
        <w:t>表演开始之前，就已经能看到演员们在校场中驰骋了。</w:t>
        <w:br/>
        <w:t>演出开始，光武帝登场，云台二十八将集结。</w:t>
        <w:br/>
        <w:t>光是背影就足够吸引我们了，透露出浓郁的英雄气概。</w:t>
        <w:br/>
        <w:t>演出开始，将士们的英姿挥洒在校场当中，轮番上阵的是一波高技能的马上动作。</w:t>
        <w:br/>
        <w:t>每一个特技都让我们无比赞叹，钦佩他们的功力，也对他们背后的付出表示佩服。</w:t>
        <w:br/>
        <w:t>单人表演之后，进入对战模式，更是精彩绝伦。</w:t>
        <w:br/>
        <w:t>两位将军的切磋，将表演推向高潮。</w:t>
        <w:br/>
        <w:t>最后还不忘炫一波特技，在校场当中，遍布炸药。在演出的最后一刻，一弹接一弹的燃放，让观众席上的我们“吓”得快要跳起来了，那感觉太真实了，如同身临其境地在战场当中。</w:t>
        <w:br/>
        <w:t>演出结束，演员们来到观众席旁，向大家挥手告别。说实话，这是一场让人意犹未尽的演出。</w:t>
        <w:br/>
        <w:t>【登基大典：气势磅礴，声势浩荡】</w:t>
        <w:br/>
        <w:t>雕龙画凤、金碧辉煌、装饰奢华的德阳殿是刘秀与文武百官上早朝的地方，在这里，会上演一场声势浩大的登基大典。</w:t>
        <w:br/>
        <w:t>登基大典为新皇帝即位所举行的一个重要的宫廷仪式，一般会在老皇帝过逝后一个月之内择吉日举行。</w:t>
        <w:br/>
        <w:t>气势磅礴的光武帝登基大典要开始了，文武百官齐聚一堂。</w:t>
        <w:br/>
        <w:t>在古代，多数情况下老皇帝过逝时，下一代皇帝和大臣们都会在身边。老皇帝一断气，大臣们会立即参拜新皇帝，这个其实就已经算是即位了。先帝死后，新帝登基大典之前这段时间，新皇帝仍会被大臣们称为皇上，等举行完登基大典后，就是名正言顺的皇帝了。所以，登基大典显得尤为重要，且极其容重。</w:t>
        <w:br/>
        <w:t>皇帝和皇后坐上金碧辉煌的龙椅之后，各国的使臣开始觐见，精彩的歌舞表演也一出接一出上演。</w:t>
        <w:br/>
        <w:t>婀娜多姿的舞姿，体现了不同使国的风味。</w:t>
        <w:br/>
        <w:t>登基大典上的致辞，可谓是气势磅礴、声势浩荡。</w:t>
        <w:br/>
        <w:t>最后，新皇帝登基了嘛，册封臣子是必然要做的事。这一幕一幕看下来，我不知该说仿若穿越回了汉朝，还是走进了影视剧中。</w:t>
        <w:br/>
        <w:t>【汉城三兄弟：天不怕地不怕，引得游人又恨又笑】</w:t>
        <w:br/>
        <w:t>在汉城影视基地，下午三点左右会接连上演两场有趣的表演，一场是《汉城三兄弟》，另一场是《公审高天豹》。</w:t>
        <w:br/>
        <w:t>在影视城内，会看见汉城的三兄弟摇摇晃晃地走来，一言不合就冒充TFBOYS卖萌装傻，唱着他们的青春修炼册不说，还称他们是TF组合。这组合真所谓是天不怕，地不怕，横走汉城啊。</w:t>
        <w:br/>
        <w:t>光是看看这周围的人群，就知道汉城的人气有多旺了。</w:t>
        <w:br/>
        <w:t>《汉城三兄弟》是非常有趣的表演，引得观众哈哈大笑，很多游人一不小心就入戏了，结果是又恨又好笑。</w:t>
        <w:br/>
        <w:t>除了《汉城三兄弟》外，《公审高天豹》也很推荐哦，它是《汉城三兄弟》的番外篇。皇天不负有心人，汉城三兄弟终于被官府抓获，当众庭审，却引来了皇家贵族，官府究竟会如何判决呢？留个悬念，待你去到节目现场，亲身一探究竟吧。</w:t>
        <w:br/>
        <w:t>【活字印刷：一遍遍地拓印，绘出心中的佳句】</w:t>
        <w:br/>
        <w:t>汉朝文化统一、科技发达，以儒家文化为代表的汉文化圈正式成立，华夏族自汉朝以后逐渐被称为汉族。两汉在科技领域亦颇有成就，如蔡伦改进了造纸术，成为中国四大发明之一，张衡发明了地动仪、浑天仪等。</w:t>
        <w:br/>
        <w:t>在汉城当中，有不少研学体验项目，在享受乐趣的同时把汉文化也详细了解了，一举两得。</w:t>
        <w:br/>
        <w:t>活字印刷馆，将四大发明之一毕昇的活字印刷术引入馆舍，以提供体验、展示于一体的文化体验项目。游人可自己筛选喜欢的字模，涂上墨汁拓印在宣纸上，再留上自己的名字，装裱起来留作纪念。还可用古代凸版印刷机亲自印刷喜欢的书签，送给亲朋好友们。</w:t>
        <w:br/>
        <w:t>汉字的博大精深，不得不赞叹。</w:t>
        <w:br/>
        <w:t>这一个个的字模，独具匠心。</w:t>
        <w:br/>
        <w:t>在字模库中，一个一个的寻找，最后凑齐想印的一句话或是一首诗。</w:t>
        <w:br/>
        <w:t>一遍遍地拓印，字迹越来越清晰。</w:t>
        <w:br/>
        <w:t>春风十里不如你，这是我见过最美的春风十里不如你！</w:t>
        <w:br/>
        <w:t>【古法造纸：感受造纸真谛，花草纸是最好的纪念品】</w:t>
        <w:br/>
        <w:t>古法造纸馆，将四大发明之一蔡伦的古法造纸术引入馆舍，以提供体验、展示于一体的文化体验项目，从原材料的甄选、蒸煮、捣浆、浸泡，再到抄纸、细加工、二次浇浆等，直至晾晒为成品，都让我切身感受到古法造纸的真谛。</w:t>
        <w:br/>
        <w:t>游客可直接从抄纸环节体验，利用轻、巧、筛等，甄选极为细腻的纸浆，铺满整个纱网，再进行细加工。</w:t>
        <w:br/>
        <w:t>然后再融入自己想要的花草等，构成漂亮的花草纸，再让其自然晾干即可，可以装裱起来放在家里留作纪念。</w:t>
        <w:br/>
        <w:t>【汉代娱乐体验馆：为旅行增添一丝趣味】</w:t>
        <w:br/>
        <w:t>汉代娱乐体验馆，是按照历史文献复原古代宫廷娱乐、竞技的场馆，志在发扬中华文化，倡导绿色健康的娱乐方式，体验项目有诸葛连弩、捶丸、木射、投篮等，让我们的此次行程充满趣味性。</w:t>
        <w:br/>
        <w:t>诸葛连弩是三国时期蜀国的诸葛亮制作了一种连弩，又被称作元戎弩，一次能发射十支箭，火力很强，但是体积、重量偏大，单兵无法使用，主要用来防守城池和营塞。汉末魏大发明家马钧欲对其进行改进，使之成为一种五十矢连弩，威力更大，但是因为生产很复杂，所用的箭矢也必须特制，所以没大量生产，后失传。</w:t>
        <w:br/>
        <w:t>“捶”即击打，“丸”即小球。捶丸，即是我国古代以球杖击球入穴的一种运动项目。前身可能是唐代马球中的步打球，当时的步打球类似现代的曲棍球，有较强的对抗性。到了宋朝，步打球由原来的同场对抗性竞赛逐渐演变为依次击球的非对抗性比赛，球门改为球穴，名称也随之改称“捶丸”。</w:t>
        <w:br/>
        <w:t>【地震仪：跳一跳测地震等级，龙头红眼又喷火】</w:t>
        <w:br/>
        <w:t>在汉宫的灵台内，有一个神奇的仪器，那就是四大发明之一的地震仪。</w:t>
        <w:br/>
        <w:t>地动仪是中国东汉科学家张衡创造的传世杰作。张衡所处的东汉时代，地震比较频繁，他对地震有不少亲身体验，为了掌握全国地震动态，他经过长年研究，终于在阳嘉元年（公元132年）发明了候风地动仪，这也是世界上的第一架地动仪。</w:t>
        <w:br/>
        <w:t>地动仪有八个方位，每个方位上均有口含龙珠的龙头，在每条龙头的下方都有一只蟾蜍与其对应。任何一方如有地震发生，该方向龙口所含龙珠即落入蟾蜍口中，由此便可测出发生地震的方向。</w:t>
        <w:br/>
        <w:t>投入游戏币，在体验区的踏板上不停的蹦跳，等待测试。游人跳的这一方龙头便会亮红眼睛，并喷出火花。之后显示器上会出现地震的评级，非常有趣。</w:t>
        <w:br/>
        <w:t>【灰黑的水墨画，适合红色的汉服】</w:t>
        <w:br/>
        <w:t>在中国汉城，正确的游玩方式就是穿着汉服游汉城！无论你是男是女，无论你年长年幼，都可以做一回汉朝人！一趟汉城之旅，一定要留下一套汉服的照片，才对得起这趟旅行。那么，首先我要推荐的一处拍摄点，就是汉城影视基地。</w:t>
        <w:br/>
        <w:t>在景区“捡”的小萝莉，真是萌化了众人的心。</w:t>
        <w:br/>
        <w:t>灰黑的主色调，背景比较简单且沉稳，红色的汉服点缀在其中，形成色彩的反差。</w:t>
        <w:br/>
        <w:t>嗯！这真是一个会让人想生娃的景区啊~</w:t>
        <w:br/>
        <w:t>【古村银杏树，适合仙气的汉服】</w:t>
        <w:br/>
        <w:t>接着再来介绍一处拍摄地，同样还是在汉城影视基地内，只不过是在村落深处的古银杏树。这一处拍摄地非常适合小姐姐身着仙气的汉服前来拍摄，这儿有银杏，有石板桥，还有小溪。</w:t>
        <w:br/>
        <w:t>【留下一套汉服影像，才对得起这趟旅行】</w:t>
        <w:br/>
        <w:t>每一个女生大概都会有一个汉服梦吧，所以来到了汉城，我必须得穿上汉服，穿越汉代。拍摄一套汉服的照片，带回家留作纪念，才对得起这趟穿越千年的汉代之旅。</w:t>
        <w:br/>
        <w:t>【汉城特色菜：天南地北美食样样有】</w:t>
        <w:br/>
        <w:t>少了美食的旅行，那是不完整的，所以一定要说说汉城的美食。而在汉城用餐的话，汉城酒店的餐厅是不错的选择。用餐环境舒适，菜品丰富。神马海鲜、江鲜、北京菜、湖北菜，天南地北的菜色样样有。</w:t>
        <w:br/>
        <w:t>呛拌海螺，摆盘十分精美。</w:t>
        <w:br/>
        <w:t>三文鱼拼花螺，在中餐厅吃到日料可谓难得。</w:t>
        <w:br/>
        <w:t>片好的一块块牛排，无比香嫩。摆在云雾缭绕的盘子当中，如梦似幻。</w:t>
        <w:br/>
        <w:t>墨鱼汁排骨，这看上去或许会给人以黑暗料理的感觉，但它的味道是很好吃的。</w:t>
        <w:br/>
        <w:t>顶级的肥牛，让人垂涎欲滴。</w:t>
        <w:br/>
        <w:t>京式片皮鸭，皮非常的香脆，肉非常的酱香。</w:t>
        <w:br/>
        <w:t>千张卷，豆腐皮里裹了黄瓜条和肉冻，一口下去，回味无穷。</w:t>
        <w:br/>
        <w:t>培根卷金针菇，被油和酱料完全浸泡，香气四溢。</w:t>
        <w:br/>
        <w:t>坛香肉，也就是东坡肉，肥而不腻。</w:t>
        <w:br/>
        <w:t>蒸黄骨鱼，有点像剁椒鱼头的做法，香辣的口味，鱼肉非常鲜嫩。</w:t>
        <w:br/>
        <w:t>桂花山药，吃了一些大荤之后，再来上几片桂花山药，清香四溢。</w:t>
        <w:br/>
        <w:t>红糖汤圆，一般汤圆都是煮的，而这却好像是红烧的，创新菜品，很独特。</w:t>
        <w:br/>
        <w:t>鹅肝藕饼，烧烤风味，巨好吃，我一口气吃了三个。</w:t>
        <w:br/>
        <w:t>沔阳三蒸是湖北沔阳，如今仙桃市的汉族传统名菜之一，属于湖北菜系，此菜鲜嫩软糯，原滋原味。</w:t>
        <w:br/>
        <w:t>韭菜盒，这是我见过颜值最高的韭菜盒了。</w:t>
        <w:br/>
        <w:t>热干面，到了湖北，怎么能不吃热干面呢！</w:t>
        <w:br/>
        <w:t>宽粉炖牛腩，牛腩的香味完全融于宽粉当中，十分入味，这样的主食我给一百分。</w:t>
        <w:br/>
        <w:t>鸡汤青菜圆，肉和青菜完美融合制成的丸子，本来口感就已经很好了，再搭配鸡汤，怎一个鲜字了得。</w:t>
        <w:br/>
        <w:t>【</w:t>
        <w:br/>
        <w:t>汉城酒店</w:t>
        <w:br/>
        <w:t>：汉风古韵，现代与古典完美融合】</w:t>
        <w:br/>
        <w:t>介绍完吃，那么就是住了。来到襄阳或</w:t>
        <w:br/>
        <w:t>枣阳游玩</w:t>
        <w:br/>
        <w:t>，汉城是必须预留一天时间的，那么游完之后住哪里好呢，就位于中国汉城的</w:t>
        <w:br/>
        <w:t>汉城酒店</w:t>
        <w:br/>
        <w:t>是不错的选择。</w:t>
        <w:br/>
        <w:t>预订地址：</w:t>
        <w:br/>
        <w:t>http://hotels.ctrip.com/hotel/2546146.html</w:t>
        <w:br/>
        <w:t>汉城酒店</w:t>
        <w:br/>
        <w:t>是中国汉城建筑群的主体建筑之一，是一家按国家四星级标准全新打造的酒店。酒店建筑风格为仿古汉式建筑，集中国传统文化、汉风古韵、现代酒店服务功能与高科技于一体的商务度假型主题酒店。</w:t>
        <w:br/>
        <w:t>大气恢弘且又古典的酒店大堂，尽显汉风古韵。</w:t>
        <w:br/>
        <w:t>客房的空间非常大，采光也非常好，很舒适。</w:t>
        <w:br/>
        <w:t>现代的设施和古典的装饰相结合，一切都是那么的恰到好处。</w:t>
        <w:br/>
        <w:t>古典的灯饰，让人宁神。</w:t>
        <w:br/>
        <w:t>总的来说，我对</w:t>
        <w:br/>
        <w:t>汉城酒店</w:t>
        <w:br/>
        <w:t>是很满意的，加上优越的地理位置，所以推荐给大家。</w:t>
        <w:br/>
        <w:t>好了，到此，这次汉城穿越之旅的景、娱、吃、住我也都介绍的差不多了。一座汉城，一袭汉服，梦回千年！去感受那穿越千年的震撼吧！</w:t>
        <w:br/>
        <w:t>【关于交通】</w:t>
        <w:br/>
        <w:t>要前往汉城，就需要先到枣阳。湖北境内，枣阳周边的城市可以选择自驾前往。</w:t>
        <w:br/>
        <w:t>枣阳的公共交通很便利，全国各地大部分地区都有火车抵达枣阳。如果没有直达的话，可以先坐高铁或动车到武汉，再转动车前往枣阳。</w:t>
        <w:br/>
        <w:t>抵达</w:t>
        <w:br/>
        <w:t>枣阳火车站</w:t>
        <w:br/>
        <w:t>之后，可以直接打车前往汉城，十五分钟左右的车程，车费大约二十元。</w:t>
        <w:br/>
        <w:t>【行程安排】</w:t>
        <w:br/>
        <w:t>行程天数可以自行安排，看你想要在枣阳待多久，也可以结合襄阳一起游玩。中国汉城景区的话，建议玩上一整天。</w:t>
        <w:br/>
        <w:t>汉城景区内的游览路线，推荐几条给大家。</w:t>
        <w:br/>
        <w:t>悠闲游线：汉城文化广场→四大雕塑→四大场馆→汉街·食尚坊→汉宫·平城门（游客中心）→惠风书画院→百布堂→汉家衣裳→铭艺影雕→东篱陶舍（陶艺体验）→灵台地动仪→灵台二楼书画展馆→德阳殿→明堂辟雍→御林军校场→望京门→汉城影视基地→辰龙池→古街区→古村落→古牌坊→古宅院→金蟾池→朱雀门→斗鸡馆→汉宫御香液→电影节展馆→君香玫瑰源→古饰情缘→活字印刷→古法造纸→剪纸馆</w:t>
        <w:br/>
        <w:t>体验游线：汉宫·平城门（游客中心）→剪纸馆→古法造纸→活字印刷→古饰情缘→君香玫瑰源→电影节展馆→汉宫御香液→斗鸡馆→御林军校场→望京门→汉城影视基地→辰龙池→古街区→古村落→古牌坊→古宅院→金蟾池→朱雀门→德阳殿→灵台地动仪→灵台二楼书画展馆→汉代娱乐体验→东篱陶舍（陶艺体验）→铭艺影雕→汉家衣裳→百布堂→惠风书画院</w:t>
        <w:br/>
        <w:t>演艺游线：汉宫·平城门（游客中心）→御林军开城迎宾→登基大典→光武帝校场点将→斗鸡表演→汉城三兄弟（下午演出）→公审高天豹（下午演出）→皇家比武招亲</w:t>
        <w:br/>
        <w:t>附上表演的时间表，合理安排时间。</w:t>
        <w:br/>
        <w:t>【旅行开销】</w:t>
        <w:br/>
        <w:t>汉城景区的门票为88元，网络优惠价为68元。</w:t>
        <w:br/>
        <w:t>景区内有一些付费体验，根据个人情况消费多少不同。汉服20元，古法造纸体验20元，活字印刷体验20元，凸版印刷机10元，纺线织布体验纺线和织布各10元，剪纸体验10元，书画体验20元，射箭体验20元，骑马体验30元，诸葛连弩10元，投篮体验10元，捶丸（汉代高尔夫）10元，木射（汉代保龄球）10元，汉服拍照体验15元，陶艺体验45元，喝茶免费听评书10元。总体而言，价格都很合理、实惠。</w:t>
        <w:br/>
        <w:t>汉城酒店</w:t>
        <w:br/>
        <w:t>客房价格为360元起，也就是人均180元。</w:t>
        <w:br/>
        <w:t>汉城酒店</w:t>
        <w:br/>
        <w:t>餐厅的中餐价格人均为100元左右。</w:t>
        <w:br/>
        <w:t>交通的话，根据远近，有所不同。我是从南昌出发的，往返交通为300元左右。</w:t>
        <w:br/>
        <w:t>总计人均花费为700元左右。</w:t>
      </w:r>
    </w:p>
    <w:p>
      <w:r>
        <w:t>评论：</w:t>
        <w:br/>
      </w:r>
    </w:p>
    <w:p>
      <w:pPr>
        <w:pStyle w:val="Heading2"/>
      </w:pPr>
      <w:r>
        <w:t>48.乐游保康之漫步五道峡，仙境在浮沉</w:t>
      </w:r>
    </w:p>
    <w:p>
      <w:r>
        <w:t>https://you.ctrip.com/travels/xiangyang414/3707978.html</w:t>
      </w:r>
    </w:p>
    <w:p>
      <w:r>
        <w:t>来源：携程</w:t>
      </w:r>
    </w:p>
    <w:p>
      <w:r>
        <w:t>发表时间：2018-7-27</w:t>
      </w:r>
    </w:p>
    <w:p>
      <w:r>
        <w:t>天数：1 天</w:t>
      </w:r>
    </w:p>
    <w:p>
      <w:r>
        <w:t>游玩时间：7 月</w:t>
      </w:r>
    </w:p>
    <w:p>
      <w:r>
        <w:t>人均花费：200 元</w:t>
      </w:r>
    </w:p>
    <w:p>
      <w:r>
        <w:t>和谁：和朋友</w:t>
      </w:r>
    </w:p>
    <w:p>
      <w:r>
        <w:t>玩法：</w:t>
      </w:r>
    </w:p>
    <w:p>
      <w:r>
        <w:t>旅游路线：</w:t>
      </w:r>
    </w:p>
    <w:p>
      <w:r>
        <w:t>正文：</w:t>
        <w:br/>
        <w:t>2018年7月24日，几经辗转我由223省道来到了五道峡自然风景区的入口。夏日的骄阳总是容易和山岭间的草木碰撞出奇妙的火花带给人感官上别样的惊喜体验。熏风南来，草木蒸腾，丝丝清凉之气自峡谷中的溪水草木里氤氲而出，光与影在峡谷的南北两坡交织着魔幻般的视觉体验，郁郁葱葱的好似法兰绒般植被轻轻吐露着缱绻馥郁的草木芬芳。自此刻起我便倾心于此。</w:t>
        <w:br/>
        <w:br/>
        <w:t>景区的主干道是当年汴和逐凤得玉时的路线，需穿越问玉峡、悟玉峡、锁玉峡、望玉峡、得玉峡。今人和汴和相比幸运很多，这一路不用翻山越岭，披荆斩棘，而是一马平川，载花买酒，流连在7.5公里的峡谷中。</w:t>
        <w:br/>
        <w:t>石蕴玉而生辉，水怀珠而川媚。初入问玉峡两岸悬崖峭壁，百丈有余，寻小路而下，绿草丛生。行至谷底，忽见一小潭，潭水清澈见底。鱼嬉潭中， 鸟翔空谷，峭壁之上，树影婆娑，蕴藏着无穷的禅机。谷中的水流轻盈地舞蹈于群山脚底，与光滑细腻的石块拥吻，发出潺潺的流水声，跟谷中群鸟的和鸣着，让人不得不佩服这大自然的韵律竟是如此的绝妙和谐！阳光直窥水底，竟给小潭里时而向东时而向西游动的小虾披上了金甲，颇有浮光跃金，静影成壁之意境。成群结队地游来岸边与游客嬉戏的鱼儿，似乎也闻到了阳光的气息，欲从水里跳出来与游客共沐春晖。藏在石壁底下深绿的苔藓也窥见了阳光，斑驳陆离地一起绘出了一幅令人惊叹的水墨画！置身谷底，闭目凝神：梦里寻她千百度，天上仙境在此谷。惊叹于大自然的神奇，惊叹于大自然的魅力，自己也仿佛成了这大自然中绝美的一部分！</w:t>
        <w:br/>
        <w:t>“杨家有女初长成，长在深闺人未识”， 五道峡自然风景区就是一个长在深闺的美丽村姑，一旦揭开轻柔的面纱，她的倾城之美便惊扰了世人；幽幽峡谷，巍巍高峰，溪水奔泻，空谷鸟鸣，满目青翠，绿野仙踪，跌宕起伏，曲径通幽；峡谷两边的山峰，壁立千仞，如刀劈斧削，走进谷中，四周全被向前倾斜的山崖所包围，犹如掉落在了天坑之中，栈道就修在两个壁立的夹缝之中，最窄处仅有一两米宽，一个木板栈道就把这个狭缝填满了。</w:t>
        <w:br/>
        <w:t>上山的道路就沿着溪水迤逦而上，溪水在峡谷里穿行，曲曲折折，左转右拐，时而淙淙流淌，时而从高空跌落形成瀑布，谷中道路也随着溪水的趋势时而纵横盘垣，时而如登天梯。峡谷山势巍峨，道路狭窄而曲徊，“山重水复疑无路，柳暗花明一洞天”，眼看前面大山突兀，挡住了去路，可走到了跟前，却发现道路突然拐了个陡弯，伸向了像屏风一样的两山的夹缝之中。鬼斧神工，自然造化，钟灵神秀，妙趣天成；遗憾的是，我相机的广角镜头已无法摄取其全貌了。一道残虹，溯溪而上在这幽深的山林间撒落，消散，为这本来就神秘的峡谷蒙上了一层更加神秘的面纱。于是，我对这峡谷充满了幻想，在那密林间、在那怪石旁、在那残虹下，到底还隐藏着多少秘密？这一路走去，会看到什么？听到什么？遇到什么样的奇闻趣事？甚至想到了会不会无意间走进一个世外桃源或者遇上一个世外高人……茕茕傲立。</w:t>
        <w:br/>
        <w:t>一片钟乳耸立,几多石瀑迭叠。我觉得溶洞是个神奇且好的地，那会外面天气佷热，可溶洞却一点也不觉得热，丝丝凉意让人很舒服。溶洞，是五道峡喀斯特地貌的一种表现，它是洞中的世界，不像随处可见的山峦，我也很少见过。</w:t>
        <w:br/>
        <w:t>探玉洞距景区大门200余步，左转穿过荆玉桥，沿着峡谷旁边的栈道行走3000余步，进入探玉洞，也称仙人洞、老龙洞、蟒蛇洞，它是五道峡景区的精华之一。</w:t>
        <w:br/>
        <w:t>相传很久以前，这个洞中盘踞着一条巨蟒，它经常荼毒生灵，于是如来佛和观音下凡来掐死了这条巨蟒，为民除了大害。如来佛和观音为了警示一切危害百姓的孽障，便在降伏大蟒处，将佛手和玉手留在了两侧岩壁上，蟒蛇被掐断的舌根和几颗牙齿也放在洞中。据说，只要和这两个仙人留下的手握一握，就会沾上佛的灵气，保佑你一生平安。所以我也虔诚地上了三柱香，虔诚地握握这两只仙人的手，希望能带来好运。洞深曲折，怪石林立。佛手、玉手、金丝瀑、骆驼恋瀑、龟戏豚、花果山、水帘洞、南天门、莲花宝殿等一些小景点深藏其内，如同漫步在造物主的艺术宫殿。</w:t>
        <w:br/>
        <w:t>彳亍于洞中，听向导讲述当地的民间传说、神话故事，别有一番情趣。</w:t>
        <w:br/>
        <w:t>走完全程，虽然有些累，但这一路走来，有惊喜、有遗憾，有艰辛、有收获，也许这才是完整的旅程。我拦了一辆过往的车踏上归途，并挥手与峡谷道别，我在想，人的一生如果没有惊喜、没有遗憾、没有艰辛、没有收获，还叫人生吗？如果让我按现在的人生轨迹再走一遍，我会觉得了然无趣，人活一生就需要有惊喜、有遗憾、有艰辛和有收获。</w:t>
      </w:r>
    </w:p>
    <w:p>
      <w:r>
        <w:t>评论：</w:t>
        <w:br/>
      </w:r>
    </w:p>
    <w:p>
      <w:pPr>
        <w:pStyle w:val="Heading2"/>
      </w:pPr>
      <w:r>
        <w:t>49.乐游保康 霁雨初晴, 绛雪入梦</w:t>
      </w:r>
    </w:p>
    <w:p>
      <w:r>
        <w:t>https://you.ctrip.com/travels/xiangyang414/3709655.html</w:t>
      </w:r>
    </w:p>
    <w:p>
      <w:r>
        <w:t>来源：携程</w:t>
      </w:r>
    </w:p>
    <w:p>
      <w:r>
        <w:t>发表时间：2018-7-31</w:t>
      </w:r>
    </w:p>
    <w:p>
      <w:r>
        <w:t>天数：1 天</w:t>
      </w:r>
    </w:p>
    <w:p>
      <w:r>
        <w:t>游玩时间：7 月</w:t>
      </w:r>
    </w:p>
    <w:p>
      <w:r>
        <w:t>人均花费：10 元</w:t>
      </w:r>
    </w:p>
    <w:p>
      <w:r>
        <w:t>和谁：和父母</w:t>
      </w:r>
    </w:p>
    <w:p>
      <w:r>
        <w:t>玩法：</w:t>
      </w:r>
    </w:p>
    <w:p>
      <w:r>
        <w:t>旅游路线：</w:t>
      </w:r>
    </w:p>
    <w:p>
      <w:r>
        <w:t>正文：</w:t>
        <w:br/>
        <w:t>丝纶阁下文书静，钟鼓楼中刻漏长。</w:t>
        <w:br/>
        <w:t>独坐黄昏谁是伴，紫薇花对紫微郎。</w:t>
        <w:br/>
        <w:t>念着白居易的《紫薇花》，突然想到昨天去过的中华紫薇林。中华紫薇林位于县城东部，与紫薇广场紧紧相连，在</w:t>
        <w:br/>
        <w:t>保康</w:t>
        <w:br/>
        <w:t>城区乘任意公交均能到达。 200亩的园区汇集古桩紫薇精华，包括百年以上的紫薇树、桩、蔸，保存株数达4983棵，其中树龄最大的达1400年。自古，楚人尊凤，把凤凰作为楚国尊严的象征，站在紫薇广场，抬头便可看见一幅由花草修剪而成的巨型图案楚凤，镶嵌在紫薇林脚下的山坡上，标记着保康县作为荆山脚下的楚源地的骄傲。顺坡拾级而上，便来到紫薇林，如果你有车的话，也可沿柏油路，从南门入园，进入紫薇林，有一块由各色卵石铺就的休闲空地，可坐在石凳上稍作休憩，也可凭栏远眺，俯看山城。往上进入主园区，首先登上赏鱼台，凭栏观鱼，情趣盎然，踏上主游路，徘徊在紫薇林里，各类紫薇应有尽有，千年以上树龄的古薇，傲然挺拔的老干虬枝，边走边看，满眼的花团锦簇。</w:t>
        <w:br/>
        <w:t>我到紫薇林的时候，霁雨初晴，地下的水分由发达根系吸收经树干送到顶部，天上的雨水也附着枝叶和花瓣，使它的花色深深浅浅起来，晶莹剔透，具有一种朦胧的美感。由于负荷加重，它的树干弯曲如一张张箭在弦上的弓；当雨过天晴时，它抖落身上的水珠，又挺立如初，宛如出水芙蓉般娇艳动人。</w:t>
        <w:br/>
        <w:t>紫薇树下的花径漫步，紫薇的花真不该用朵来计算的，一小朵一小朵密密匝匝地挤在一起便成了一个花球，花球中还有数不清的花骨朵含苞待放，许多花球彼此相拥便成了一树，一树树左右相连，又成了一排。风吹树摇，花潮涌动，一阵风过，紫薇花如雪般飘落眼前。置身园内，天下紫薇尽在眼前。稀疏的花瓣从头顶飘落，它们带着对生命的深深眷念，去寻找另一种归宿。我不太欣赏“昨夜秋风过园林，吹落黄花满地金”，那样太凄烈；也不太欣赏“花自飘零水自流”，那样太孤单；也不太喜欢“无可奈何花落去”、“小园香径独徘徊”，那样太伤感。我喜欢昨夜稀疏的花径，那紫薇花淡淡的香，营造出的淡淡的氛围，使得人的心情也文雅、淡定。</w:t>
        <w:br/>
        <w:t>景区内紫薇品种齐全，有白紫薇、红紫薇、蓝紫薇，还有红白相间的紫薇，当然更多的则是紫色的紫薇。每当紫薇花盛开的时候，游人来到此园，目不暇接，令人赏心悦目。</w:t>
        <w:br/>
        <w:t>谁道花无百日红，紫薇常开半年花紫薇花从五月初开放，到七月火红的季节达到最旺，一直到十月以后，百花凋零之时，才慢慢谢完，而这时又是一番景观，或满树红叶，或叶片尽落，给人一种遒劲的本原的美。</w:t>
        <w:br/>
        <w:t>沿紫薇花溪往上走，有一个湖，名叫穹顶湖，在这里可赏景，可泛舟，可垂钓，湖中有二岛，一座叫醉心岛，一座叫情人岛穹顶湖四周有游路，可绕湖环游至上方，可见一涌泉，水从地下喷出，成瀑状，汹涌而下，注入湖中，这里是地下山泉的出水口，是穹顶湖和紫薇花溪的总源头。曲径通幽，峰回路转，在紫薇林的深处有一片牡丹园每年春夏之交，牡丹花竟向开放。此次出游未见牡丹倾城之姿，期待下一个花期，我能如约造访。</w:t>
      </w:r>
    </w:p>
    <w:p>
      <w:r>
        <w:t>评论：</w:t>
        <w:br/>
      </w:r>
    </w:p>
    <w:p>
      <w:pPr>
        <w:pStyle w:val="Heading2"/>
      </w:pPr>
      <w:r>
        <w:t>50.苏州行</w:t>
      </w:r>
    </w:p>
    <w:p>
      <w:r>
        <w:t>https://you.ctrip.com/travels/suzhou11/3712520.html</w:t>
      </w:r>
    </w:p>
    <w:p>
      <w:r>
        <w:t>来源：携程</w:t>
      </w:r>
    </w:p>
    <w:p>
      <w:r>
        <w:t>发表时间：2018-8-4</w:t>
      </w:r>
    </w:p>
    <w:p>
      <w:r>
        <w:t>天数：6 天</w:t>
      </w:r>
    </w:p>
    <w:p>
      <w:r>
        <w:t>游玩时间：7 月</w:t>
      </w:r>
    </w:p>
    <w:p>
      <w:r>
        <w:t>人均花费：2000 元</w:t>
      </w:r>
    </w:p>
    <w:p>
      <w:r>
        <w:t>和谁：亲子</w:t>
      </w:r>
    </w:p>
    <w:p>
      <w:r>
        <w:t>玩法：</w:t>
      </w:r>
    </w:p>
    <w:p>
      <w:r>
        <w:t>旅游路线：苏州，平江路，观前街，拙政园，苏州博物馆，狮子林，寒山寺，定园，周庄，虎丘，诚品书店，金鸡湖</w:t>
      </w:r>
    </w:p>
    <w:p>
      <w:r>
        <w:t>正文：</w:t>
        <w:br/>
        <w:t>我是个爱旅行的人，喜欢跟着家人看看外面的世界，历史的古迹，自然的景观。能自己去的绝不跟团，因为没有时间的束缚，可根据自己时间合理的安排行程。每次出发都会提前做好功课，在网上搜搜攻略，看看游记，为自己的出行做参考。现在可供参考的游记有些少，我就想从我做起，方便他人方便自己；这是我写这篇游记的初衷。</w:t>
        <w:br/>
        <w:t>第一天，从湖北</w:t>
        <w:br/>
        <w:t>襄阳火车站</w:t>
        <w:br/>
        <w:t>出发做动车，下午六点多到</w:t>
        <w:br/>
        <w:t>苏州</w:t>
        <w:br/>
        <w:t>。打的到达提前在网上订好的名宿，就在</w:t>
        <w:br/>
        <w:t>平江路</w:t>
        <w:br/>
        <w:t>上。放下行李后，我和老公就步行前往</w:t>
        <w:br/>
        <w:t>观前街</w:t>
        <w:br/>
        <w:t>，逛逛观前街，并在观前街吃了晚饭。</w:t>
        <w:br/>
        <w:t>第二天，妈妈和女儿从南京到达苏州，稍事休息后；我们就去了</w:t>
        <w:br/>
        <w:t>拙政园</w:t>
        <w:br/>
        <w:t>，</w:t>
        <w:br/>
        <w:t>苏州博物馆</w:t>
        <w:br/>
        <w:t>；</w:t>
        <w:br/>
        <w:t>狮子林</w:t>
        <w:br/>
        <w:t>就在苏州博物馆边上也可以去看看（我住的地方这几处步行可去）。中午自带的零食在拙政园内简单吃的，晚餐前往观前街苏城家宴（美团团的）吃的，人均100元。</w:t>
        <w:br/>
        <w:t>第三天，坐船游了运河，然后是</w:t>
        <w:br/>
        <w:t>寒山寺</w:t>
        <w:br/>
        <w:t>、</w:t>
        <w:br/>
        <w:t>定园</w:t>
        <w:br/>
        <w:t>；晚餐就在平江路上的姑苏家宴吃的，人均85元。</w:t>
        <w:br/>
        <w:t>第四天，</w:t>
        <w:br/>
        <w:t>周庄</w:t>
        <w:br/>
        <w:t>一日游。晚上在平江路美食街吃的小吃，人均60元。</w:t>
        <w:br/>
        <w:t>第五天，我们先打车去了</w:t>
        <w:br/>
        <w:t>虎丘</w:t>
        <w:br/>
        <w:t>，然后打车前往山塘街逛逛，午餐在山塘街上吃的，餐馆名字忘了，人均95元。吃完饭做地铁前往</w:t>
        <w:br/>
        <w:t>诚品书店</w:t>
        <w:br/>
        <w:t>，诚品书店很大，女儿很喜欢；晚上逛了逛</w:t>
        <w:br/>
        <w:t>金鸡湖</w:t>
        <w:br/>
        <w:t>，金鸡湖夜景很美！然后打的返回住的地方，晚餐是在平江路上的鱼食饭韬吃的，人均45元。（因为不是苏州本帮菜馆所以会便宜些）</w:t>
        <w:br/>
        <w:t>第六天，返回湖北襄阳。</w:t>
      </w:r>
    </w:p>
    <w:p>
      <w:r>
        <w:t>评论：</w:t>
        <w:br/>
      </w:r>
    </w:p>
    <w:p>
      <w:pPr>
        <w:pStyle w:val="Heading2"/>
      </w:pPr>
      <w:r>
        <w:t>51.乐游保康—楚天净土九路寨</w:t>
      </w:r>
    </w:p>
    <w:p>
      <w:r>
        <w:t>https://you.ctrip.com/travels/baokang143871/3715110.html</w:t>
      </w:r>
    </w:p>
    <w:p>
      <w:r>
        <w:t>来源：携程</w:t>
      </w:r>
    </w:p>
    <w:p>
      <w:r>
        <w:t>发表时间：2018-8-10</w:t>
      </w:r>
    </w:p>
    <w:p>
      <w:r>
        <w:t>天数：1 天</w:t>
      </w:r>
    </w:p>
    <w:p>
      <w:r>
        <w:t>游玩时间：8 月</w:t>
      </w:r>
    </w:p>
    <w:p>
      <w:r>
        <w:t>人均花费：200 元</w:t>
      </w:r>
    </w:p>
    <w:p>
      <w:r>
        <w:t>和谁：和朋友</w:t>
      </w:r>
    </w:p>
    <w:p>
      <w:r>
        <w:t>玩法：</w:t>
      </w:r>
    </w:p>
    <w:p>
      <w:r>
        <w:t>旅游路线：保康</w:t>
      </w:r>
    </w:p>
    <w:p>
      <w:r>
        <w:t>正文：</w:t>
        <w:br/>
        <w:t>乐</w:t>
        <w:br/>
        <w:t>游保康</w:t>
        <w:br/>
        <w:t>—楚天净土九路寨</w:t>
        <w:br/>
        <w:t>姚祥炜</w:t>
        <w:br/>
        <w:t>自从拜读了李明才先生的《歇马赋》心中就一直对</w:t>
        <w:br/>
        <w:t>保康</w:t>
        <w:br/>
        <w:t>名镇歇马充满着憧憬，一直想去看看那“关公引马，经此入川，傍沮水而歇”之地，尤其是赋中提到的九路寨风景一直在牵动着我的心弦。得三生之幸，于2018年8月9日，携友人三四，遍得九路寨景观一览，览物之情，得无异乎？特作游记记之。</w:t>
        <w:br/>
        <w:t>百年老槐展峥嵘</w:t>
        <w:br/>
        <w:t>初到九路寨景区，顿时便被那花束所吸引，在蓝天白云相衬之下，显得格外明丽，色彩光鲜，随手一拍就有足以引以为壁纸之感；目光右移，紧接着看到的是一棵有着三百多年的老槐树，在烈日下展现着自己的英姿，生而不朽，依然以峥嵘的态势迎接着岁月的洗礼，枝繁叶茂鼎立在天地之间。老槐站在景区门口更像一位老管家一般欢迎着远道而来的客人。我向这位老管家深深致意，今天我将要到访这片生养它的沃土去感受此地山水美景了。</w:t>
        <w:br/>
        <w:t>楚君雄峰现英姿</w:t>
        <w:br/>
        <w:t>荆山一直以来都被认为是楚文化的发源地，古楚文化在这里孕育并发扬光大，作为先秦文化脉络的重要一支，一直被人回忆，但却无从用词修饰，我也一直在思索该用个什么词来形容楚文化之美。齐鲁文化的代表词是“礼”，陕秦文化有着雄浑豪迈等词为代表。那么我们的古楚文化该用什么词语来做以代表呢？直到看到了此地存留的古楚风景，我想到了一个词来形容我所理解的楚文化，就是“韵”—楚韵，楚文化以独特韵味发人深思、令人向往。</w:t>
        <w:br/>
        <w:t>在导游的带领下，我们来到楚王峰景点，相传为楚子熊通所留，当登上了观景台看着这楚王峰，能感受到一位古楚君候束发戴冠，腰携长剑，目光炯炯欲取天下而治之的雄伟英姿。看到这座楚王峰，不禁想起千年之前古楚先民们浴血奋战，披荆斩棘为后人开疆拓土之情景。往事如烟逝去，但留下的永恒景物总能勾起人心中缕缕遐思。</w:t>
        <w:br/>
        <w:t>接着向下走了一截，我们看到了昔日先民祭祀的古地，以及仿建的祭坛。巫文化在楚文化中占有重要地位，古人对自然的敬畏在巫文化中被体现出来，随即衍生了独特的文化灵魂。</w:t>
        <w:br/>
        <w:t>龙洞景观引遐思</w:t>
        <w:br/>
        <w:t>阔别楚君与楚文化遗落，来到了黄龙洞景观，在洞口观望时，难以穷尽其奥妙，唯有一访龙洞，方可体会其中滋味。龙一直是中华文化的图腾。初次听说黄龙洞，就单凭想象我很难相信里面有龙在住过。</w:t>
        <w:br/>
        <w:t>但是随着我深入洞内，看着这人力难为的自然奇景，我似乎有理由相信昔日有龙在此盘旋过居住，抬头仰望洞顶，一条龙的样子被镌刻在洞顶，似乎是那条黄龙脊背用力顶出来的一般，龙洞之中每一个迹象都显示出龙的踪迹，龙鳞般的石灰岩地貌铺成了床的样子，像极了黄龙卧榻之地。整个龙洞少蜿蜒，多直道，都像是那条黄龙用身子开拓出来的。龙洞行至最后是一个龙潭，谭中水极其的平静，没有一丝波澜，龙潭上方呈对称景观，似黄龙宴游之地。整个龙洞都给我一种有黄龙居住的感觉，龙图腾象征的文化寓意在此可以探访到踪迹。</w:t>
        <w:br/>
        <w:t>连天索道显匠心</w:t>
        <w:br/>
        <w:t>在经过古楚文化与龙洞风景的熏陶后我们来到了一处彰显现代文明的观光风景区，索道连接河谷与山顶，看着像是接着天际一般，我们坐着索道从山顶向河谷行进，一路观赏沿途美景。承载着现代文明的索道在这自然景区中竟没有任何突兀之感。九路寨景区山奇而险，这里修建的索道汇集了匠人们独特的匠心，大国工匠在此处显得熠熠生辉。正是工匠们独具一格的设计使得这片景区在历史与现代中交相辉映，游人们可以不费吹灰之力下到河谷嬉戏玩耍一番，再乘索道而上，遥想当年太白蜀道亦不难。</w:t>
        <w:br/>
        <w:t>长桥连壁通两岸</w:t>
        <w:br/>
        <w:t>一路走来，在高峰处俯瞰，于河谷地仰望，起起落落，荡人心弦。乘索道扶摇而上，引诗情于碧霄台旁，看长桥横亘峡谷两侧，良辰美景一往无返。</w:t>
        <w:br/>
        <w:t>时间渐行，路途渐远。我们来到了最后一个景点，横亘在峡谷上的长桥，长桥无论是做工还是设计都显示出了现代工艺的美学与高标准。行走长桥上，山谷幽风不断袭来，带来阵阵凉意与酣畅。在桥的那边连接着一个村落—九路寨村，一个遗世而独立的世外田园般的村落。与闹市相隔绝，守美景而自望。长桥的修建不仅是在路程上缩短了九路寨村与外世的行程，更在心理上将其融入我们社会主义现代化建设的全面建成小康社会的氛围中。</w:t>
        <w:br/>
        <w:t>走过大桥，如此酣畅，置身桥上，遥望远景，可以看见青山常在，绿水细流，天边云朵依旧在舒展身姿，岂不美哉！</w:t>
        <w:br/>
        <w:t>一天的行程在此告一段落，但是总有一种意犹未尽之感，我们的九路寨仍在不断美化与建设，待到完工之日，九路寨景区蓬勃的生命力必将完完全全展现在游客眼中，此情此景足以畅叙幽情，良辰常有，美景常在，出行之乐常享。</w:t>
      </w:r>
    </w:p>
    <w:p>
      <w:r>
        <w:t>评论：</w:t>
        <w:br/>
        <w:t>1.文章写的，真好，引人入胜，有时间绝对去</w:t>
        <w:br/>
        <w:t>2.(⊙o⊙)哇！好想去啊！</w:t>
        <w:br/>
        <w:t>3.可以去九路寨景区一览，着实动人心弦</w:t>
        <w:br/>
        <w:t>4.果断收藏了！👍👍👍</w:t>
      </w:r>
    </w:p>
    <w:p>
      <w:pPr>
        <w:pStyle w:val="Heading2"/>
      </w:pPr>
      <w:r>
        <w:t>52.穿越时空，梦回三国，诸葛古镇独享“一祠敬诸葛、一镇品三国”！</w:t>
      </w:r>
    </w:p>
    <w:p>
      <w:r>
        <w:t>https://you.ctrip.com/travels/mianxian2779/3716062.html</w:t>
      </w:r>
    </w:p>
    <w:p>
      <w:r>
        <w:t>来源：携程</w:t>
      </w:r>
    </w:p>
    <w:p>
      <w:r>
        <w:t>发表时间：2018-8-12</w:t>
      </w:r>
    </w:p>
    <w:p>
      <w:r>
        <w:t>天数：2 天</w:t>
      </w:r>
    </w:p>
    <w:p>
      <w:r>
        <w:t>游玩时间：</w:t>
      </w:r>
    </w:p>
    <w:p>
      <w:r>
        <w:t>人均花费：300 元</w:t>
      </w:r>
    </w:p>
    <w:p>
      <w:r>
        <w:t>和谁：亲子</w:t>
      </w:r>
    </w:p>
    <w:p>
      <w:r>
        <w:t>玩法：美食，自驾，周末游</w:t>
      </w:r>
    </w:p>
    <w:p>
      <w:r>
        <w:t>旅游路线：勉县，诸葛古镇，武侯祠，马超墓，诸葛水城</w:t>
      </w:r>
    </w:p>
    <w:p>
      <w:r>
        <w:t>正文：</w:t>
        <w:br/>
        <w:t>每到暑假，全家避暑游就非常的火爆，对于一般工薪阶层来说，长线出游假期又不够用，近郊游又找不到旅行的感觉。于是，周末两天的“古镇游”，不失为一种满足全家老小说走就走的旅行模式。集观光、休闲、互动、体验一条龙的“古镇游”，让历史文化底蕴和潮流文化相结合，或深度游，或漫游，或美食游，满足了不同层次的出游选择！</w:t>
        <w:br/>
        <w:t>从西安出发，驱车四个多小时，就来到位于汉中</w:t>
        <w:br/>
        <w:t>勉县</w:t>
        <w:br/>
        <w:t>的汉中两汉三国文化景区“</w:t>
        <w:br/>
        <w:t>诸葛古镇</w:t>
        <w:br/>
        <w:t>”。县城有108国道贯通，G5京昆高速和G7011十天高速相交，交通便利。景区由</w:t>
        <w:br/>
        <w:t>武侯祠</w:t>
        <w:br/>
        <w:t>、</w:t>
        <w:br/>
        <w:t>马超墓</w:t>
        <w:br/>
        <w:t>、诸葛古镇、《出师表》等实景演出、汉江亲水休闲区、青舍精品客栈六大板块组成。景区是陕旅集团精心打造的集古迹参观、民居展示、实景演出、民俗餐饮、儿童娱乐、亲水休闲等多种业态为一体的文化旅游景区。南依汉江、北邻武侯祠、东连马超墓、西接阳平关，地理位置优越，文化资源丰厚。</w:t>
        <w:br/>
        <w:t>诸葛古镇依照诸葛亮的生平故事为时序，规划有泰山郡、襄阳郡、巴蜀郡、南中郡、关中郡五大文化主题街区。通过七种建筑风格、二十余组雕塑景观、三大博物馆、一场大型实景演出，全景展现诸葛亮忠贯云霄的一生和波澜壮阔的三国画卷，独具历史与人文的厚重感。</w:t>
        <w:br/>
        <w:t>小伙伴们来到这里，可以感受到一条水街、一条旱街为主要游览动线，形成“建筑彰地域、布局筑灵魂、景观展生平、演绎讲故事”的古镇格局，三国文化原来就是这么来滴！曾经在课本上那些大型的景点战役，在诸葛古镇可以看到相似的场景，不过这里采用了以模型还原。其实这种游览方式还是挺好的，最起码对于那些来这里亲子游的家庭，让孩子亲身走进这里了解远比给予图文介绍更加清楚。</w:t>
        <w:br/>
        <w:t>如果你觉得诸葛古镇及武侯祠的历史还不足以让你对三国的故事有深入的了解，那景区里锦冠剧场的《出师表》是你不能错过的一场演出。它是由陕旅集团打造的中国首部大型全景开合剧，以舞台剧的艺术形式将我们带回了三国时期中。</w:t>
        <w:br/>
        <w:t>相比很多地方的实景剧，《出师表》以三国时期诸葛亮的故事为主题。将七擒孟获、屯兵耕战、泪斩马谡等故事呈现在舞台上。舞台设计也是独具匠心，看是实在的地板，一会儿却能在上面踏水行舟；看后面是结实的墙面，一下子却钻出人来；看到处是封闭的空间，过一阵后面却能打开，场景瞬间从室内变成了室外，感觉与众不同。金戈铁马，鼓角争鸣，烟火弥漫，风雨雷电的实景表演，高科技的剧场体验令人震撼，叹为观止！整场演出不管是从舞台特效还是剧情的故事，都将诸葛亮的一生演绎的淋漓尽致。</w:t>
        <w:br/>
        <w:t>平整的石板路、坐落有序的青瓦房、木桥、庭院，形成了一种独特风景韵。走进走进景区的青舍民宿，设计清新优雅、环境悠然舒适。推开窗、打开门，让人们感受大自然，回归到本真的自然环境，感悟生活。在这里，随处都有可供坐下来细细品读的地方，盘腿席地而坐，配上一本古籍。静坐、尝酒、视茶、阅书，好似穿越到古三国时的私塾。</w:t>
        <w:br/>
        <w:t>炎炎夏日，无水不欢。作为“汉中三国文化景区”水上项目的开篇之作，</w:t>
        <w:br/>
        <w:t>诸葛水城</w:t>
        <w:br/>
        <w:t>由水上乐园和汉江漂流两部分组成。诸葛水城“乐景cool暑总动员”水上游乐嗨翻全场。海啸冲浪、神奇巨碗、蛟龙入海、冲天浪摆、梦幻水寨、 水疗SPA、螺旋滑梯、水上闯关，各种各样惊险刺激而安全的水上游乐项目疯狂启动，引来大批的游客飙水狂欢。</w:t>
        <w:br/>
        <w:t>景区这个夏天的“乐景cool暑总动员”活动燃爆了整个景区。傍晚时分，游客们齐聚孔明灯广场，人头攒动，火爆异常。冰爽甘醇的啤酒、味美多汁的小龙虾，鲜嫩飘香的草原烤肉……百余种美食火力全开。三国知识趣味抢答，智解孔明锁诸表演、趣味吃面皮大赛、曹操吹面粉、中华武术气功展示等系列活动精彩演绎，全家老小齐参与，点燃全场热情。晚上活动互动现场高潮迭起，欢呼声一浪又一浪。</w:t>
        <w:br/>
        <w:t>怀揣敬仰，见证“桃园结义”的义薄云天，体验“三顾茅庐”的礼贤之风，穿越时空，梦回三国，这是一趟充满了趣味、智慧和温暖的时空旅行；这是一次潮流文化与三国文化相结合的全新消夏体验。景区的一草一木，都让我们感触到岁月长河中的那一幕幕画面，当如今我们漫游在这古镇的时候，依然仿佛能感受到曾经那段三国历史中的气息。</w:t>
      </w:r>
    </w:p>
    <w:p>
      <w:r>
        <w:t>评论：</w:t>
        <w:br/>
      </w:r>
    </w:p>
    <w:p>
      <w:pPr>
        <w:pStyle w:val="Heading2"/>
      </w:pPr>
      <w:r>
        <w:t>53.乐游保康      相约九路寨</w:t>
      </w:r>
    </w:p>
    <w:p>
      <w:r>
        <w:t>https://you.ctrip.com/travels/china110000/3717246.html</w:t>
      </w:r>
    </w:p>
    <w:p>
      <w:r>
        <w:t>来源：携程</w:t>
      </w:r>
    </w:p>
    <w:p>
      <w:r>
        <w:t>发表时间：2018-8-15</w:t>
      </w:r>
    </w:p>
    <w:p>
      <w:r>
        <w:t>天数：2 天</w:t>
      </w:r>
    </w:p>
    <w:p>
      <w:r>
        <w:t>游玩时间：8 月</w:t>
      </w:r>
    </w:p>
    <w:p>
      <w:r>
        <w:t>人均花费：350 元</w:t>
      </w:r>
    </w:p>
    <w:p>
      <w:r>
        <w:t>和谁：和朋友</w:t>
      </w:r>
    </w:p>
    <w:p>
      <w:r>
        <w:t>玩法：</w:t>
      </w:r>
    </w:p>
    <w:p>
      <w:r>
        <w:t>旅游路线：</w:t>
      </w:r>
    </w:p>
    <w:p>
      <w:r>
        <w:t>正文：</w:t>
        <w:br/>
        <w:t>初中就看过九路寨的宣传手册，那时的九路寨正在建设，并不是旅游景点，只单纯的是神奇秀美地大自然风景，那时的我就被它深深吸引。去年九路寨风景区正式建成并对外开放，苦于学习一直没有时间去，所以对这次和朋友的旅行充满着憧憬和期望。</w:t>
        <w:br/>
        <w:t>九路寨位于</w:t>
        <w:br/>
        <w:t>保康</w:t>
        <w:br/>
        <w:t>西南边陲歇马镇，处于保康、宜昌、兴山三地的交界处。因其地势四面绝壁，古时仅有九条崎岖的小路盘绕出入村寨，故称九路寨。这里远离城市喧嚣，有的只是蓝天白云青山碧水。</w:t>
        <w:br/>
        <w:t>景区门口，我们首先看到的是一个三百年的老槐树，树枝高大茂密，阳光透过树叶洒下来，在晴朗的天空下显得色彩格外鲜活艳丽，感受到的不是沧桑的岁月，而是欣欣向荣蓬勃生命力。这棵古树峥嵘的姿态仿佛让我看到了九路寨悠久的历史和深厚的文化底蕴，引领着我情不自禁向景区内部走去。</w:t>
        <w:br/>
        <w:t>进入景区，我们首先去的是楚王峰，三座山峰拔地而起，英姿挺拔，可见当时楚王的雄姿。突然看见其中一座山峰顶端有乱石，好像是房子的废墟，由导游讲解才知道，原来这是当地人的一个瞭望台，视野开阔，站在此山峰可眺望峡谷的各个入口，地理位置优越，发现外来入侵者可第一时间通报并进行防御，看到这里，我不禁感叹先人的智慧与胆识。旁边两座山峰略矮一点，三座山峰并立，故称“三炷香”。</w:t>
        <w:br/>
        <w:t>沿溪流而上，路上两旁的树木高大蔽日，为我们隔绝了炎炎夏日，虽是中午，却凉风习习，随着溪流欢快地脚步在树荫下漫步，好不惬意。沿途看见不少红丝带缠绕在树枝上,每一条红丝都代表了旅客真诚地祈祷和美好祝愿。微风徐来，随风起舞，好似少女那翩翩舞动的水袖，灵动而美好。当我还沉浸在红绸带的优美舞姿时，向右一个转弯，眼前的瀑布一泻千里，气势如虹，水瀑声响彻云霄。瀑布顶端便是黄龙洞洞口了，刚到洞口就感到凉风习习，越里走越加凉爽，洞庭雄伟广阔。洞内石钟乳经过千百年历史的沉淀形态各异，一步一景。龙印天书、赤脚大仙、一线天等洞内奇观无不让我感叹大自然的鬼斧神工，造物者的神奇伟大。洞的尽头是一汪碧潭，整体呈水滴形，水面平静地犹如一面镜子，在绿色的灯光下好似妈妈项间的翡翠吊坠。</w:t>
        <w:br/>
        <w:t>出了黄龙洞，接下来就是最让我期待的云桥了。乘坐缆车向上到达观景台，感受着微风拂面，景色尽收眼底，一条红色的长桥横挂在悬崖中间，在青山绿水的衬托下显得格外跳跃，吸引人的目光。走进云桥，向下望去，崖壁垂直于崖底，奇险万分。云桥中间有一段是玻璃栈道。桥的另一端是白竹村，云桥的建成也方便了当地人，让小村庄里的人可以通过云桥运输和对外沟通。</w:t>
        <w:br/>
        <w:t>到了晚上可以和好友去住帐篷，夏日的夜晚是凉爽地，星空是明亮地，和一二好友放下一天旅行的疲惫，看星星、赏月亮是多么诗意和浪漫啊。</w:t>
        <w:br/>
        <w:t>九路寨正在建设完善之中，我相信在它建设完成之后，会以更加成熟完美的姿态展现于世，所以期待它的发展。</w:t>
        <w:br/>
      </w:r>
    </w:p>
    <w:p>
      <w:r>
        <w:t>评论：</w:t>
        <w:br/>
        <w:t>1.还没建设好，以后应该会更好的</w:t>
        <w:br/>
        <w:t>2.也曾经去过一次，整体感觉也还是可以的。但是没有再去一次的冲动了。</w:t>
        <w:br/>
        <w:t>3.如果有时间就去玩玩呗😊</w:t>
        <w:br/>
        <w:t>4.自由行啊，旅行就是为了放松自己</w:t>
        <w:br/>
        <w:t>5.楼主觉得跟团游和自由行你更加青睐哪种啊？</w:t>
        <w:br/>
        <w:t>6.我想说为什么我看着看着就内心躁动起来了.......</w:t>
      </w:r>
    </w:p>
    <w:p>
      <w:pPr>
        <w:pStyle w:val="Heading2"/>
      </w:pPr>
      <w:r>
        <w:t>54.五月旅游季（1）——又见南京</w:t>
      </w:r>
    </w:p>
    <w:p>
      <w:r>
        <w:t>https://you.ctrip.com/travels/nanjing9/3718628.html</w:t>
      </w:r>
    </w:p>
    <w:p>
      <w:r>
        <w:t>来源：携程</w:t>
      </w:r>
    </w:p>
    <w:p>
      <w:r>
        <w:t>发表时间：2018-8-18</w:t>
      </w:r>
    </w:p>
    <w:p>
      <w:r>
        <w:t>天数：10 天</w:t>
      </w:r>
    </w:p>
    <w:p>
      <w:r>
        <w:t>游玩时间：5 月</w:t>
      </w:r>
    </w:p>
    <w:p>
      <w:r>
        <w:t>人均花费：3000 元</w:t>
      </w:r>
    </w:p>
    <w:p>
      <w:r>
        <w:t>和谁：夫妻</w:t>
      </w:r>
    </w:p>
    <w:p>
      <w:r>
        <w:t>玩法：自由行</w:t>
      </w:r>
    </w:p>
    <w:p>
      <w:r>
        <w:t>旅游路线：南京，新街口，南京图书馆</w:t>
      </w:r>
    </w:p>
    <w:p>
      <w:r>
        <w:t>正文：</w:t>
        <w:br/>
        <w:t>妻子在</w:t>
        <w:br/>
        <w:t>南京</w:t>
        <w:br/>
        <w:t>工作一年的合同即将到期了，因为各种原因，我却还一直没能去南京看看她。</w:t>
        <w:br/>
        <w:t>虽说由于一些不得不去的因素，我以前多次去过南京，但是，南京是一个我不太想去的城市。不仅是六朝古都给后来人留下了太多的压抑，而且民国政府的无能，日本人的残暴，让我每每感到不忍身临其境。沉重的虎踞龙盘历史压得这座石头城喘息不已。</w:t>
        <w:br/>
        <w:t>妻子的催促，朋友们的劝说，终于让我登上了东去的动车。</w:t>
        <w:br/>
        <w:t>大别山</w:t>
        <w:br/>
        <w:t>从安陆到南京，经武汉，翻大别山，过黄山，出合肥，再跨长江，五百多公里路，以前得近十个小时的火车车程。现在高铁通了，乘从襄阳到南京南的动车，快了近一倍，五个多小时就能到。不能不说，技术进步的确在改善人们的生活。</w:t>
        <w:br/>
        <w:t>入黄山境</w:t>
        <w:br/>
        <w:t>车过合肥</w:t>
        <w:br/>
        <w:t>五月的南京，天气还不太热，正是旅游季。</w:t>
        <w:br/>
        <w:t>南京南火车站</w:t>
        <w:br/>
        <w:t>，是近些年修建的新站，气势磅礴，端庄古雅，似乎是在告诉我，今日的南京也许要颠覆我的三观。我仿佛对这次行程有了些许期待。</w:t>
        <w:br/>
        <w:t>南京南站</w:t>
        <w:br/>
        <w:t>南京南站</w:t>
        <w:br/>
        <w:t>下动车，进地铁，在</w:t>
        <w:br/>
        <w:t>新街口</w:t>
        <w:br/>
        <w:t>转线，到某站后再换公交车，三站后终于到了妻子临时工作的单位。</w:t>
        <w:br/>
        <w:t>光荣的临汾旅</w:t>
        <w:br/>
        <w:t>1912年的杰森洋行</w:t>
        <w:br/>
        <w:t>1912年的杰森洋行</w:t>
        <w:br/>
        <w:t>排排建筑依山而立，行行绿树遮天蔽日。看来这单位工作和生活环境上乘，不禁替妻子感到几分高兴。</w:t>
        <w:br/>
        <w:t>夫妻相见，自然欢喜。寒暄几句之后，妻子告诉我，她已经向单位请了几天假，准备陪我在南京和周边转转。</w:t>
        <w:br/>
        <w:t>南京图书馆</w:t>
        <w:br/>
        <w:t>由于工作较忙，加上有点路痴，妻子尽管在南京工作快一年了，但还真没出去好好玩玩。来了自然是要陪着四处看看的。至于周边，去哪里呢? 江浙一带，可看的地方不少，上有天堂，下有苏杭，周庄、乌镇、甪直、同里等江南水乡也很有特色，还有扬州、镇江、无锡、常州等等，也值得一游。但是，这些地方我基本上都去过，再加上现在商业化程度大幅提高，有些地方已经变得索然无味。为了既要满足妻子的要求，又尽可能照顾到自己的爱好和回程，我们就订了一个一周自由行的行程：南京玩两天后去苏州，当晚乘动车赴雁荡山，玩两天再返回南京，继续玩两天。</w:t>
        <w:br/>
        <w:t>南京图书馆</w:t>
      </w:r>
    </w:p>
    <w:p>
      <w:r>
        <w:t>评论：</w:t>
        <w:br/>
        <w:t>1.谢谢鼓励^_^</w:t>
        <w:br/>
        <w:t>2.^_^谢谢大侠。</w:t>
        <w:br/>
        <w:t>3.顶顶~~写得不错哟！感受到风景，人文和你的心情。</w:t>
        <w:br/>
        <w:t>4.好好拍照，天天向上~~</w:t>
      </w:r>
    </w:p>
    <w:p>
      <w:pPr>
        <w:pStyle w:val="Heading2"/>
      </w:pPr>
      <w:r>
        <w:t>55.离开城市的喧闹，七夕一起乐游诸葛古镇</w:t>
      </w:r>
    </w:p>
    <w:p>
      <w:r>
        <w:t>https://you.ctrip.com/travels/shanxi100057/3719384.html</w:t>
      </w:r>
    </w:p>
    <w:p>
      <w:r>
        <w:t>来源：携程</w:t>
      </w:r>
    </w:p>
    <w:p>
      <w:r>
        <w:t>发表时间：2018-8-20</w:t>
      </w:r>
    </w:p>
    <w:p>
      <w:r>
        <w:t>天数：2 天</w:t>
      </w:r>
    </w:p>
    <w:p>
      <w:r>
        <w:t>游玩时间：8 月</w:t>
      </w:r>
    </w:p>
    <w:p>
      <w:r>
        <w:t>人均花费：500 元</w:t>
      </w:r>
    </w:p>
    <w:p>
      <w:r>
        <w:t>和谁：和朋友</w:t>
      </w:r>
    </w:p>
    <w:p>
      <w:r>
        <w:t>玩法：</w:t>
      </w:r>
    </w:p>
    <w:p>
      <w:r>
        <w:t>旅游路线：</w:t>
      </w:r>
    </w:p>
    <w:p>
      <w:r>
        <w:t>正文：</w:t>
        <w:br/>
        <w:t>一年一度的七夕佳节如约而至，问世间情为何物，直叫人生死相许。风来，我迎风等你。水来，我在逆水中想你。那一种“执子之手，与子偕老”的温柔意境，实在让人思绪万千，感慨万千。</w:t>
        <w:br/>
        <w:t>七夕的这一天，朋友相邀，一早从</w:t>
        <w:br/>
        <w:t>西安</w:t>
        <w:br/>
        <w:t>出发，乘坐高铁到达</w:t>
        <w:br/>
        <w:t>汉中</w:t>
        <w:br/>
        <w:t>，在乘车到达</w:t>
        <w:br/>
        <w:t>勉县</w:t>
        <w:br/>
        <w:t>的</w:t>
        <w:br/>
        <w:t>诸葛古镇</w:t>
        <w:br/>
        <w:t>。因为是两天的行程，到达古镇后我们第一时间办理了入住，选择了位于古镇里面的青舍客栈，放下东西休息了一会，便在推开窗、打开门，趁着早晨的时光，走客栈的小道上，走走停停，发现客栈院内别有一番景色，客栈保留了最原始的结构、设施及当地原住民院落，结合了现代美学设计，整体的设计和装修皆以天青色为主。而“天青色”是瓷器中很珍贵的一种色彩，是需要等待烟雨天气才能烧制出来的特殊釉色，是一种意境，表达空灵和动感。设计清新优雅、环境悠然舒适，坐于庭院的长椅上，一种休闲生活的自在感悠然而生。</w:t>
        <w:br/>
        <w:t>进入景区首先映入眼帘的是诸葛亮的八卦阵，相传诸葛亮按照周文王八卦方位图设计了一种军阵，九宫八卦方位和五行生克原理布成的作战阵图。诸葛亮的八卦阵包括群英、长蛇、十面埋伏等变幻无穷，让许多敌兵败退。草船借箭，诸葛亮神机妙算，借得十万支利箭最终打赢胜仗。古镇以诸葛亮的生平为线索，通过七种建筑风格、二十余组雕塑景观、三大博物馆、一场大型实景演出，全景展现了诸葛亮忠贯云霄的一生，将三国汉文化全新演绎的文化旅游景区。</w:t>
        <w:br/>
        <w:t>古色古香的</w:t>
        <w:br/>
        <w:t>诸葛古镇</w:t>
        <w:br/>
        <w:t>，将我们带回到三国时期。在这里，你将会体验一段历史文化，聆听一段历史故事。曾经书本里的东西在这里重现，这既是一次学习，又仿佛是一次穿越。</w:t>
        <w:br/>
        <w:t>用过午餐回房休息后，午后阳光西斜，再次出门，可能是恰逢七夕节，恰好遇上汉式婚礼展演，汉式婚礼真正诠释了天长地久的美好爱情，祝福天下有情人终成眷属。晚间恰逢郑绪岚巡回演唱会在</w:t>
        <w:br/>
        <w:t>诸葛古镇</w:t>
        <w:br/>
        <w:t>举办，听郑绪岚的老歌，有一种很亲切的感觉，仿若再次重温了那年那月的悠悠真情……</w:t>
        <w:br/>
        <w:t>夜幕慢慢的降临，诸葛古镇退去了阳光的炽热，五颜六色的灯光照亮了整个古镇。夜晚的诸葛古镇又是另外一番景象，人来人往的游客多于白天，古镇夜晚的音乐会、舞蹈、唱歌、武术等精彩表演，引来游客们的阵阵掌声。一天的时间就这样散漫的过去了，意犹未尽，于是喝酒，在古镇的大街上，夜深十点，几串烤肉，一盘毛豆、几瓶啤酒，就着穿堂风，喝得是酣畅淋漓。</w:t>
        <w:br/>
        <w:t>次日早起，在青舍客栈用完早饭，趁着凉快去逛诸葛古镇隔壁的</w:t>
        <w:br/>
        <w:t>武侯祠</w:t>
        <w:br/>
        <w:t>。武侯祠在全国各地有多处，成都、南阳、重庆、襄阳、</w:t>
        <w:br/>
        <w:t>宝鸡</w:t>
        <w:br/>
        <w:t>、</w:t>
        <w:br/>
        <w:t>勉县</w:t>
        <w:br/>
        <w:t>都有，虽不是同一个地方，但都是为了纪念诸葛武侯。而勉县武侯祠，也叫天下第一武侯祠，是后主刘禅下诏为诸葛亮立庙于沔阳的官祠，位于勉县城西3公里处的川陕公路之南，汉江之北。诸葛亮在勉县</w:t>
        <w:br/>
        <w:t>定军山</w:t>
        <w:br/>
        <w:t>下驻军八年，呕心沥血，为汉室江山可谓是鞠躬尽瘁。我们一路行摄，一路感叹，“大汉一人”浓缩了诸葛亮乃蜀汉以来第一人的气势。</w:t>
        <w:br/>
        <w:t>下午与朋友同去</w:t>
        <w:br/>
        <w:t>诸葛水城</w:t>
        <w:br/>
        <w:t>戏水纳凉。诸葛水城是诸葛古镇的一部分，其以“水”文化为核心，涵盖海啸冲浪、梦幻水寨、水上闯关等多种娱乐项目。下午两三点钟的时光，太阳正晒，气温正高，但水域里却是人欢水笑，大人、孩子欢快的戏水声激荡开一朵朵水花，听着这些也是好不惬意。</w:t>
        <w:br/>
        <w:t>夏天即将过去，还没来得及在</w:t>
        <w:br/>
        <w:t>诸葛水城</w:t>
        <w:br/>
        <w:t>感受另外清凉世界的话，可以安排时间去抓住夏天的尾巴，约上亲朋，一起去体验吧！</w:t>
        <w:br/>
        <w:t>诸葛古镇的两日行，在大家的欢声笑语中已然要结束了，每一次的旅行，只是为了摆脱了日常的琐碎单调，不再被生活的林林总总所拘囿，跨越时间与地域的局限，在路上，在别处， 去见证另一种生活， 体验不一样的心境。</w:t>
      </w:r>
    </w:p>
    <w:p>
      <w:r>
        <w:t>评论：</w:t>
        <w:br/>
        <w:t>1.嗯呢嗯呢</w:t>
        <w:br/>
        <w:t>2.😊😊</w:t>
        <w:br/>
        <w:t>3.我打算带上父母去的，可能还要再看看。</w:t>
        <w:br/>
        <w:t>4.留个鞋印，以后抽空旅游回来也来发！</w:t>
      </w:r>
    </w:p>
    <w:p>
      <w:pPr>
        <w:pStyle w:val="Heading2"/>
      </w:pPr>
      <w:r>
        <w:t>56.杭州岳王庙：心昭天日</w:t>
      </w:r>
    </w:p>
    <w:p>
      <w:r>
        <w:t>https://you.ctrip.com/travels/hangzhou14/3719809.html</w:t>
      </w:r>
    </w:p>
    <w:p>
      <w:r>
        <w:t>来源：携程</w:t>
      </w:r>
    </w:p>
    <w:p>
      <w:r>
        <w:t>发表时间：2018-8-21</w:t>
      </w:r>
    </w:p>
    <w:p>
      <w:r>
        <w:t>天数：1 天</w:t>
      </w:r>
    </w:p>
    <w:p>
      <w:r>
        <w:t>游玩时间：12 月</w:t>
      </w:r>
    </w:p>
    <w:p>
      <w:r>
        <w:t>人均花费：100 元</w:t>
      </w:r>
    </w:p>
    <w:p>
      <w:r>
        <w:t>和谁：一个人</w:t>
      </w:r>
    </w:p>
    <w:p>
      <w:r>
        <w:t>玩法：</w:t>
      </w:r>
    </w:p>
    <w:p>
      <w:r>
        <w:t>旅游路线：杭州，西湖</w:t>
      </w:r>
    </w:p>
    <w:p>
      <w:r>
        <w:t>正文：</w:t>
        <w:br/>
        <w:t>因为公务来到</w:t>
        <w:br/>
        <w:t>杭州</w:t>
        <w:br/>
        <w:t>，忙完了正事之后时间剩下的不多，杭州是</w:t>
        <w:br/>
        <w:t>中国旅游</w:t>
        <w:br/>
        <w:t>名城，景点众多，打开地图搜索一下，几乎城内各处都是景点。因为岳王庙离我比较近而我也有比较强的参观意愿，所以就来了岳王庙。</w:t>
        <w:br/>
        <w:t>虽然是冬天，不过和东北的一片萧索比起来，杭州还是满是绿色，从东北过来有一种走进春天的感觉。但是天气还是比较阴冷。听过一个南方朋友的观点，他表示，冬天的体感气温，从低到高，上海&lt;哈尔滨。当然杭州的冬天也是比哈尔滨冷的。</w:t>
        <w:br/>
        <w:t>这哥们确实是没在哈尔滨过过冬天，只是认为北方都有暖气所以屋里很暖和。</w:t>
        <w:br/>
        <w:t>东北的冬天，家里很暖和是自然。但是外面也确实是极为寒冷的，在冬天最冷的时候，上海外滩的酒吧还有户外的卡座。而在哈尔滨，这不可能。因为会被冻死。东北腹地的城市几乎每年都有醉酒后冻死人的事故发生。</w:t>
        <w:br/>
        <w:t>言归正传，岳王庙的票价25元，坐落在</w:t>
        <w:br/>
        <w:t>西湖</w:t>
        <w:br/>
        <w:t>边上，杭州有些雾霾，还蛮严重的，感觉和东北也差不多，不明白为什么没有重工业的杭州空气也会变成这样。</w:t>
        <w:br/>
        <w:t>岳王庙占地面积不大，进门的主殿上挂着心昭天日的牌匾，中央坐着岳王像。进门左拐，走到尽头就是岳飞墓，岳飞和他的儿子岳云埋葬在这个地方。想想岳云当年也只有十三岁，一带将才，国之栋梁，就这么被莫须有的罪名给杀了。秦桧跪像就在岳飞墓前方，文物部门写了不要吐痰之类的标志，不过地上还是有不少烟头之类的东西。秦桧可恨么？当然可恨，不过更可恨的是宋高宗，锅是秦桧背了，赵构也不是什么明白人。这期间被金人俘虏的流亡皇帝应该对赵构产生了一定的心里影响，不过这不能洗脱赵构的昏庸。岳飞一死，抗金是什么下场，大家看得到。宋代整个都是崇文抑武，而武将的地位自岳飞往后越发低下。这一切正是深深种下了宋亡的种子。在宋之前，王朝都是被内患毁掉，赵匡胤认为自己找到了长治久安的方法，崇文抑武。最后证明，宋确实是因外族入侵而死掉的。但是这真的不是内患么？武将大批量的投降，难道不是被宋政府逼的么？襄阳最后失守，重要的原因就是水军将领刘整受到贾似道的排挤而投降元军，导致襄阳城破，南宋自此无险可守，不久后亡国。宋自开始起，就种下了因武将问题而亡国的种子。</w:t>
        <w:br/>
        <w:t>在岳飞墓前驻足良久，近千年的岁月，仿佛就在眼前。中国人素来注重历史，而在人文景点，特别是传统中原王朝留下的人文景点之中，会感受到这些岁月留下的厚重痕迹。岳王庙，就是这样一个带着人们穿越历史的景点。</w:t>
      </w:r>
    </w:p>
    <w:p>
      <w:r>
        <w:t>评论：</w:t>
        <w:br/>
      </w:r>
    </w:p>
    <w:p>
      <w:pPr>
        <w:pStyle w:val="Heading2"/>
      </w:pPr>
      <w:r>
        <w:t>57.大连湖北自驾游</w:t>
      </w:r>
    </w:p>
    <w:p>
      <w:r>
        <w:t>https://you.ctrip.com/travels/hubei100067/3720748.html</w:t>
      </w:r>
    </w:p>
    <w:p>
      <w:r>
        <w:t>来源：携程</w:t>
      </w:r>
    </w:p>
    <w:p>
      <w:r>
        <w:t>发表时间：2018-8-24</w:t>
      </w:r>
    </w:p>
    <w:p>
      <w:r>
        <w:t>天数：9 天</w:t>
      </w:r>
    </w:p>
    <w:p>
      <w:r>
        <w:t>游玩时间：8 月</w:t>
      </w:r>
    </w:p>
    <w:p>
      <w:r>
        <w:t>人均花费：3500 元</w:t>
      </w:r>
    </w:p>
    <w:p>
      <w:r>
        <w:t>和谁：和朋友</w:t>
      </w:r>
    </w:p>
    <w:p>
      <w:r>
        <w:t>玩法：</w:t>
      </w:r>
    </w:p>
    <w:p>
      <w:r>
        <w:t>旅游路线：</w:t>
      </w:r>
    </w:p>
    <w:p>
      <w:r>
        <w:t>正文：</w:t>
        <w:br/>
        <w:t>每年到了寒暑假，出去放松自己，带孩子去领略大自然的美好风光的小想法就开始蠢蠢欲动。7月中旬孩子期末考完试出来成绩后，感觉考的不错，做为奖励，答应女儿带她出去转转。至于去哪儿这个问题在没放假时就开始思考，地处大连，最好的自驾路线就是山东和东北这一块，可是几年来，东北这一块都走遍了，没地方去了，而山东今年又特别热，距离也近了点，感觉不过瘾。于是就想找个环境优秀，文化深厚的地方去走走，首先想到了西藏，这是我多年的梦想，可是经过一番准备后，发现孩子的假期不够用。正在为行程伤脑筋的时候，在电视里看到了湖北</w:t>
        <w:br/>
        <w:t>恩施</w:t>
        <w:br/>
        <w:t>的广告宣传片，我的心一下子被湖北的美丽吸引住了，于是乎开始狂查湖北旅游攻略，越查越感觉这个地方挺好，可以做为去西藏的前奏和热身。目的地定好后，就开始定时间，定人员，定车辆，定路线等一系列准备工作。</w:t>
        <w:br/>
        <w:t>时间：因为有上班族，请不出太多的假，所以这次出去最多9天，8月10日出发，8月19日返回</w:t>
        <w:br/>
        <w:t>人员：同事加朋友共9人，三男六女（包括两孩子）</w:t>
        <w:br/>
        <w:t>车辆：两台车（一台别克君威，一台现代sonata）临行前对两台车进行了全面体检，换油，换火花塞，换轮胎等等，一个原则就是把安全隐患降到最低，把可能出现闹心的东西全换掉。</w:t>
        <w:br/>
        <w:t>路线：大连旅顺港-山东东营港-</w:t>
        <w:br/>
        <w:t>襄阳</w:t>
        <w:br/>
        <w:t>-</w:t>
        <w:br/>
        <w:t>武当山</w:t>
        <w:br/>
        <w:t>-</w:t>
        <w:br/>
        <w:t>房县</w:t>
        <w:br/>
        <w:t>-神农驾-木鱼镇-</w:t>
        <w:br/>
        <w:t>恩施</w:t>
        <w:br/>
        <w:t>-</w:t>
        <w:br/>
        <w:t>宜昌</w:t>
        <w:br/>
        <w:t>三峡-曲阜-蓬莱-旅顺，这是计划的路线，实际上计划没有变化快，本来是因恩施而去的，结果由于时间原因恩施没去，留下了一个为下一次再去的借口。</w:t>
        <w:br/>
        <w:t>一切准备就绪，万事俱备，只欠一脚油门了。</w:t>
        <w:br/>
        <w:t>8月8日，在大连港官网订了去东营的滚装船票，订东营的原因有二，一是发船时间运行时间合适，晚上10点30发船，早上6点30到东营，正好可以在船上睡一觉。二是东营到</w:t>
        <w:br/>
        <w:t>襄阳</w:t>
        <w:br/>
        <w:t>比烟台到襄阳要近不到200公理，可以省下2小时时间和大量体力（两台车就两司机，所以要精打细算啊）。我们订的四等舱每人200元，每舱上下铺8张床，虽说空间小了点，但睡觉休息没问题。每台车上船550元。</w:t>
        <w:br/>
        <w:t>8月10日下午5点在家吃的饺子（上车饺子下车面，我们这的规距）6点准时出发，一路高速，精神抖擞，豪无悬念的于晚上8点到了旅顺新港，下车去了趟厕所，拍了张照片，就开始检票了（提前2小时车上船，提前一小时客上船），说实在的旅顺新港一点也不新，就像是个78十年代的一个小火车站，虽然工作人员态度还算不错，但管理上感觉不科学，有点混乱。因为是网上订的票，所以带身份证到柜台领了客票，又找客服人员领了车票，然后我们两个司机就开车去安检上船，其他人只能在港客运中心等候检票，然后乘座港内大巴上船。友情提示，车在安捡前要把晚上在船上要用的吃的东西带好，因为上船后，直到下船，任何人都到不了车里了。经过漫长的排队等待车终于通过安检。过了安检口是一条漆黑的大道，也没有路标指示，就这样黑灯瞎火的跟着感觉走，估计港口管理者知道港口是封闭的，你再怎么转也转不丢，充其量多跑点路而已。好像是左转再左转，居然顺利到达了上船临时停车场。在停车场抽支烟的工夫，工作人员开始安排车辆有序上船，上船过程全程有工作人员指引，这就踏实多了，上了船以后才发现这个船着实太大了，上下两层全是大大小小的车，足足有百十多台车，估计如果不停车的话，船员会在里面踢足球。真是太大了。安放好车后，上到顶屋客舱，开始吃东西，跟孩子到甲板上疯了一会，11点准时睡觉，因为第二天要开10多个小时的车，要养精蓄锐啊。</w:t>
        <w:br/>
        <w:t>未完待续</w:t>
      </w:r>
    </w:p>
    <w:p>
      <w:r>
        <w:t>评论：</w:t>
        <w:br/>
      </w:r>
    </w:p>
    <w:p>
      <w:pPr>
        <w:pStyle w:val="Heading2"/>
      </w:pPr>
      <w:r>
        <w:t>58.大连湖北自驾游二</w:t>
      </w:r>
    </w:p>
    <w:p>
      <w:r>
        <w:t>https://you.ctrip.com/travels/youyouctripstar10000/3721342.html</w:t>
      </w:r>
    </w:p>
    <w:p>
      <w:r>
        <w:t>来源：携程</w:t>
      </w:r>
    </w:p>
    <w:p>
      <w:r>
        <w:t>发表时间：2018-8-25</w:t>
      </w:r>
    </w:p>
    <w:p>
      <w:r>
        <w:t>天数：9 天</w:t>
      </w:r>
    </w:p>
    <w:p>
      <w:r>
        <w:t>游玩时间：8 月</w:t>
      </w:r>
    </w:p>
    <w:p>
      <w:r>
        <w:t>人均花费：3500 元</w:t>
      </w:r>
    </w:p>
    <w:p>
      <w:r>
        <w:t>和谁：和朋友</w:t>
      </w:r>
    </w:p>
    <w:p>
      <w:r>
        <w:t>玩法：</w:t>
      </w:r>
    </w:p>
    <w:p>
      <w:r>
        <w:t>旅游路线：</w:t>
      </w:r>
    </w:p>
    <w:p>
      <w:r>
        <w:t>正文：</w:t>
        <w:br/>
        <w:t>8月11日早上6点30分，长山岛号轮渡缓缓靠岸，司机沿专门通道下到底层甲板开车，其他人沿弦梯下船，我们把车从船上开下来然后跟其他人会合，7点整从东营港出发，开始了我们真正意义上的自驾游旅程，第一个目的地</w:t>
        <w:br/>
        <w:t>襄阳</w:t>
        <w:br/>
        <w:t>，距离1021公里，一路高速，路况相当好，特别是山东高速格外好，河南高速稍差一点，有点颤。因为路况好，所以很容易超速，要随时关注车速。一路上只在河南境内因为修路堵车20分钟左右，其它一路畅通，经过10个多小时的奔波，于下午5点半左右到达</w:t>
        <w:br/>
        <w:t>襄阳铁路大酒店</w:t>
        <w:br/>
        <w:t>。一路加了600元的油，425元高速费。</w:t>
        <w:br/>
        <w:t>襄阳铁路大酒店</w:t>
        <w:br/>
        <w:t>是一家老牌酒店，位于</w:t>
        <w:br/>
        <w:t>樊城区</w:t>
        <w:br/>
        <w:t>。卫生条件和服务都相当不错，，周围很繁化，安顿好以后我们就来到了离酒店不远处的一个湘菜馆吃饭，吃得很一般，就一个字辣，很不习惯，不过他们做的鱼还是很好吃的。吃完后在周边溜达了一会就回去睡觉了。这一天应该说很累很辛苦。</w:t>
        <w:br/>
        <w:t>8月12日早6点半在酒店边上永和豆浆吃早餐，豆浆很合女儿口味，喝了两大杯，油条也很好吃，比东北的油条要大，很实惠。吃完我们就出发了，今天的目的地是</w:t>
        <w:br/>
        <w:t>武当山</w:t>
        <w:br/>
        <w:t>。沿着G70高速一路向西，山渐渐多起来，时而层峦叠萃，时而大江奔流，时而大桥如虹，开车的疲劳早抛到脑后去了，心情那个爽啊，不知不觉2小时就到了武当山景区停车场。因为事先知道武当上很高，爬起来很累，所以我们直接就是缆车上山，步行下山，本来以为下山能容易些，结果从金顶下到二</w:t>
        <w:br/>
        <w:t>天门</w:t>
        <w:br/>
        <w:t>时，我们的腿就都软了，只能走走停停，咬牙坚持好不容易走到</w:t>
        <w:br/>
        <w:t>南岩宫</w:t>
        <w:br/>
        <w:t>，乘景区大巴下山了。总的来说，武当山是一个很值得去的地方，景区大巴坐起来很刺激，就像过山车，车上的乘客吓的都叫不出声了。我们从</w:t>
        <w:br/>
        <w:t>太子坡</w:t>
        <w:br/>
        <w:t>直接转乘大巴到琼台，在琼台乘索道直达金顶入口。到金顶还得格外买票，每人25元，感觉这么大的一个5A级景区，这事做的有点不厚道。不过好容易来一趟，也不差这25元，我们上到金顶，拍个照留个影就开始下山了，自我感觉武当山的人文古迹没什么好看的，也看不大懂，但风景还是不错的。站在高山之颤，看远处山峰在云雾中若隐若现，错落有致的古建筑，在群山之中，金的瓦、红的墙、绿的树相映成趣，有如仙境，不亏是道教的主要道场之一。只可惜没见着张三峰，也没见到武当七侠，希望以后再去时能向武当派讨教几招。</w:t>
        <w:br/>
        <w:t>未完待续</w:t>
      </w:r>
    </w:p>
    <w:p>
      <w:r>
        <w:t>评论：</w:t>
        <w:br/>
      </w:r>
    </w:p>
    <w:p>
      <w:pPr>
        <w:pStyle w:val="Heading2"/>
      </w:pPr>
      <w:r>
        <w:t>59.襄阳武当山四日游（在襄阳就待了一天）</w:t>
      </w:r>
    </w:p>
    <w:p>
      <w:r>
        <w:t>https://you.ctrip.com/travels/xiangyang414/3723624.html</w:t>
      </w:r>
    </w:p>
    <w:p>
      <w:r>
        <w:t>来源：携程</w:t>
      </w:r>
    </w:p>
    <w:p>
      <w:r>
        <w:t>发表时间：2018-9-1</w:t>
      </w:r>
    </w:p>
    <w:p>
      <w:r>
        <w:t>天数：4 天</w:t>
      </w:r>
    </w:p>
    <w:p>
      <w:r>
        <w:t>游玩时间：8 月</w:t>
      </w:r>
    </w:p>
    <w:p>
      <w:r>
        <w:t>人均花费：1000 元</w:t>
      </w:r>
    </w:p>
    <w:p>
      <w:r>
        <w:t>和谁：和朋友</w:t>
      </w:r>
    </w:p>
    <w:p>
      <w:r>
        <w:t>玩法：</w:t>
      </w:r>
    </w:p>
    <w:p>
      <w:r>
        <w:t>旅游路线：</w:t>
      </w:r>
    </w:p>
    <w:p>
      <w:r>
        <w:t>正文：</w:t>
        <w:br/>
        <w:t>实习结束，暑假也没剩几天了，想着还是要乘着最后几天出去浪一把才对得起“暑假”呀!由于时间限制我不能跑太远，就选择了离自己较近的</w:t>
        <w:br/>
        <w:t>武当山</w:t>
        <w:br/>
        <w:t>。一查车票却发现并没有从钟祥到武当山的直达车辆，只能从</w:t>
        <w:br/>
        <w:t>襄阳</w:t>
        <w:br/>
        <w:t>或者武汉转车，我和朋友想着，</w:t>
        <w:br/>
        <w:t>襄阳古城</w:t>
        <w:br/>
        <w:t>也是值得一玩的，我们最终决定从襄阳转车，在襄阳待一天，感受一下古城的人文气息。一场说走就走的旅行就这样开始了。</w:t>
        <w:br/>
        <w:t>第一天</w:t>
        <w:br/>
        <w:t>应该是九点多到达</w:t>
        <w:br/>
        <w:t>襄阳</w:t>
        <w:br/>
        <w:t>，我们先去了“</w:t>
        <w:br/>
        <w:t>米公祠</w:t>
        <w:br/>
        <w:t>”，这是的一个文化底蕴超厚重地方。是为纪念中国古代，北宋书法家画家米芾而建。喜欢、懂得书法的朋友可以去看看。</w:t>
        <w:br/>
        <w:t>接着去了唐城影视基地。影视基地外面有一个蜡像馆，呃，，，只能说“一分价钱一分货”，挺便宜的，但好多蜡像都做的一点也不像了。门票40/人（学生票）</w:t>
        <w:br/>
        <w:t>再就是唐城里面，能碰到剧组应该是最好的，碰不到那就只能自己走走转转了，风景还行！门票90/人（学生票）</w:t>
        <w:br/>
        <w:t>襄阳</w:t>
        <w:br/>
        <w:t>的牛肉面是真真儿的好吃呀！不愧那么有名！我们晚餐和第二天早餐都吃的牛肉面，不过，当时忘记拍店名了    T^T      再就是昭明台有一家红糖饼很好吃（我也是在网上搜到的）里面是空心的，里壁上很多红糖。</w:t>
        <w:br/>
        <w:t>哇，红糖饼虽然是空心的，但也是一个管饱。我和同伴后来又一个人带了两个去唐城当下午的干粮</w:t>
        <w:br/>
        <w:t>第二天</w:t>
        <w:br/>
        <w:t>是中午十一点半到达</w:t>
        <w:br/>
        <w:t>武当山火车站</w:t>
        <w:br/>
        <w:t>,因为我们觉得下午爬山状态不太好，这天下午我们去了“</w:t>
        <w:br/>
        <w:t>武当山</w:t>
        <w:br/>
        <w:t>快乐谷”，这里面还是有挺多好玩的：漂流，蹦极，空中滑道等。大门票是45元，再根据你要玩的项目再收费，个人认为还是有点贵的，但真的很好玩。</w:t>
        <w:br/>
        <w:t>当天在</w:t>
        <w:br/>
        <w:t>武当山</w:t>
        <w:br/>
        <w:t>脚下的小镇休息的，然后，然后，然后吃饭被坑了。</w:t>
        <w:br/>
        <w:t>就在这家，我们炒了两盘野菜，花了86元。。。比我们上山之后在客栈吃的都要贵</w:t>
        <w:br/>
        <w:t>在这提醒一下后面要去的朋友，不要步我们后尘了。</w:t>
        <w:br/>
        <w:t>第三天</w:t>
        <w:br/>
        <w:t>一早，我便和同伴上山了。进入景区后不是全徒步，在那有很多客车（免费坐）每到一个景点便会停下，游客根据喜好决定要不要下车游览（我们时间比较充沛，几乎每个景点都有下车逛逛），客车的终点站是南岩或琼台。徒步上金顶就去南岩，坐缆车去琼台。如果想要第二天上金顶看日出，建议坐车到南岩，中途在南岩到金顶的沿途的客栈住，如果到了琼台，中途没有客栈，从琼台的客栈上金顶至少4个小时（我和同伴从金顶下山到琼台用了2个小时，途中遇到几个男生，他们说他们两点半起床爬了三四个小时还没到金顶，然后日出也没看到）</w:t>
        <w:br/>
        <w:t>从南沿上山，在七星树有很多客栈，在这里住，上山一般需要1.5-2.5个小时；在分金岭也会有几家客栈，上山基本半个小时就够了，早上起不来的朋友可以选择住在分金岭，房价都不算太贵。我们住在七星树尾端一家叫“范家别院”的客栈，早上三点一十九出发，爬了两个小时刚好到金顶。这家客栈是在携程上找的，当时看到全是好评，还有点担心评论的真实性，结果去了发现那家的老板老板娘人真的超级好。房价和山下的房价差不多，餐费甚至比山下都便宜好多！</w:t>
        <w:br/>
        <w:t>第四天</w:t>
        <w:br/>
        <w:t>早上3：00起床，3：19出发。一开始我们还担心深山野林、乌漆抹黑的，两个女生爬山会害怕，结果出门后碰到了很多早起登山看日出的人。虽然大家都互不认识，但是大家一路上会相互打气。走在前面的人会扯着嗓子喊，告诉后面的人前面的路况。虽然大家爬山有快慢，身边的游人在不断的变换着，但每个人都会很热情。五点多上了山，虽然天还黑着，但能爬上去，我和我的同伴便已经很有成就感了！哈哈，夜里爬山也是人生第一次，感觉非常棒！</w:t>
        <w:br/>
        <w:t>这天早上雾大，快六点半了才看到太阳，哈哈，不过能在这里看到太阳刚露出云彩的样子也是很满足了。尤其是，能够亲眼看到、感受到风将云吹开，雾气水汽迎面而来，然后太阳一点一点的露出来，再伴着游客们充满期待的此起彼伏的欢呼声，真的让人很亢奋！</w:t>
        <w:br/>
        <w:t>七点多，沿着琼台那条路下山，此次旅程便基本画上了句号。</w:t>
      </w:r>
    </w:p>
    <w:p>
      <w:r>
        <w:t>评论：</w:t>
        <w:br/>
      </w:r>
    </w:p>
    <w:p>
      <w:pPr>
        <w:pStyle w:val="Heading2"/>
      </w:pPr>
      <w:r>
        <w:t>60.乐游保康--五道峡同事冬游九路寨</w:t>
      </w:r>
    </w:p>
    <w:p>
      <w:r>
        <w:t>https://you.ctrip.com/travels/china110000/3724964.html</w:t>
      </w:r>
    </w:p>
    <w:p>
      <w:r>
        <w:t>来源：携程</w:t>
      </w:r>
    </w:p>
    <w:p>
      <w:r>
        <w:t>发表时间：2018-9-3</w:t>
      </w:r>
    </w:p>
    <w:p>
      <w:r>
        <w:t>天数：1 天</w:t>
      </w:r>
    </w:p>
    <w:p>
      <w:r>
        <w:t>游玩时间：12 月</w:t>
      </w:r>
    </w:p>
    <w:p>
      <w:r>
        <w:t>人均花费：200 元</w:t>
      </w:r>
    </w:p>
    <w:p>
      <w:r>
        <w:t>和谁：和朋友</w:t>
      </w:r>
    </w:p>
    <w:p>
      <w:r>
        <w:t>玩法：</w:t>
      </w:r>
    </w:p>
    <w:p>
      <w:r>
        <w:t>旅游路线：</w:t>
      </w:r>
    </w:p>
    <w:p>
      <w:r>
        <w:t>正文：</w:t>
        <w:br/>
        <w:t>感谢公司给这个机会，组织我们五道峡所有员工去九路寨学习参观！我是第二批启程的名单中（我不做第二，我要做NO1）心中有几个不愿意，但是我是服从组织安排的好同志，哈哈哈。。。寒冷的冬天挡不住我们的脚步，饱满的热情是我们前进的动力。阳光明媚，真是个好天气。出发吧，我的兄弟姐妹们。。。</w:t>
        <w:br/>
        <w:t>从后坪镇五道峡到百峰乡九路寨全程67公里，开车1小时30分左右。途径223省道，307省道。五道峡--歇马镇-百峰乡-九路寨。</w:t>
        <w:br/>
        <w:t>九路寨生态旅游区</w:t>
        <w:br/>
        <w:t>位于</w:t>
        <w:br/>
        <w:t>保康</w:t>
        <w:br/>
        <w:t>县歇马镇西南边陲，与宜昌、兴山等市、县交界，地跨歇马、马良两个乡镇，平均海拔1200多米，景区总面积170多平方公里，覆盖歇马镇12个自然村。九路寨村三面悬崖，一面与外界相连，古时只有九条小路依靠石阶、绳索攀岩上下，因此而得名。</w:t>
        <w:br/>
        <w:t>来到九路寨，首先映入我们眼帘的，是具有返古特色的九路寨停车场，同志们：来，合影走一张！</w:t>
        <w:br/>
        <w:t>1号观景平台远眺蜡烛峰</w:t>
        <w:br/>
        <w:t>2号观景平台合影</w:t>
        <w:br/>
        <w:t>游客购票接待中心</w:t>
        <w:br/>
        <w:t>景区入园门口</w:t>
        <w:br/>
        <w:t>观光车停车场</w:t>
        <w:br/>
        <w:t>观光车走起</w:t>
        <w:br/>
        <w:t>最高的那座是武王峰，两座小山峰就像两个忠诚的卫士，默默地守护在大王身边。普及一下，武王，名熊通，乃是楚国第一个称王的君王。</w:t>
        <w:br/>
        <w:t>挥挥小手，武王，您好！</w:t>
        <w:br/>
        <w:t>楚国时期的祭坛</w:t>
        <w:br/>
        <w:t>祭坛旁路边的柿子红了，硕果累累，想吃，够不着啊。</w:t>
        <w:br/>
        <w:t>这就是传说中的缨冠石</w:t>
        <w:br/>
        <w:t>石头象棋盘</w:t>
        <w:br/>
        <w:t>黄龙洞神秘的入口，里面真的有黄龙么？</w:t>
        <w:br/>
        <w:t>黄龙洞经过地下河水长年累月的冲蚀，形成独具一格的溶洞特色景观！</w:t>
        <w:br/>
        <w:t>黄龙潭，传说水的源头来自四川，此处是黄龙洞的尽头，四川的水能流这么远，作为四川人，一百个好奇，管它呢，只能说明四川的水好，哈哈！目前还没有数据得出，此处黄龙潭水有多深？</w:t>
        <w:br/>
        <w:t>黄龙洞来一张</w:t>
        <w:br/>
        <w:t>同志们，摆好姿势，黄龙洞入口再来一张</w:t>
        <w:br/>
        <w:t>请放开那颗树，呜呜呜。。。</w:t>
        <w:br/>
        <w:t>我们的队伍向前进，米索拉米索。。。</w:t>
        <w:br/>
        <w:t>我要飞得更高。。。</w:t>
        <w:br/>
        <w:t>乘坐缆车平台，远望连绵的大荆山，心中几多感叹：正是因为有你，楚国才凭借你赐予丰富的物产，艰苦创业，最终才走出大山，问鼎中原！</w:t>
        <w:br/>
        <w:t>坐上缆车，GOGOGO</w:t>
        <w:br/>
        <w:t>又见剪刀手</w:t>
        <w:br/>
        <w:t>远望山峰上的缆车站</w:t>
        <w:br/>
        <w:t>骆驼峰</w:t>
        <w:br/>
        <w:t>一路向前，来到悬索吊桥，全长220米，宽2米，垂直高度230米，桥的正中间20-30米由钢化玻璃镶嵌而成。</w:t>
        <w:br/>
        <w:t>由于时间比较紧，还有好多景点都没好好欣赏。来几张抓拍，记录这一精彩的瞬间！</w:t>
        <w:br/>
        <w:t>这自拍的姿势，我给100分。</w:t>
        <w:br/>
        <w:t>茄子，看镜头。</w:t>
        <w:br/>
        <w:t>在看什么呢，哪么认真。</w:t>
        <w:br/>
        <w:t>幺妹，你在偷拍谁，谁，谁？</w:t>
        <w:br/>
        <w:t>中午1：30左右用餐，好丰富的</w:t>
        <w:br/>
        <w:t>保康</w:t>
        <w:br/>
        <w:t>特色菜中餐</w:t>
        <w:br/>
        <w:t>再见九路寨，下次一定还要来。</w:t>
        <w:br/>
        <w:t>出九路寨不远，得知吴德峰市长的故居就在附近，怀着对革命先辈的敬仰，大伙决定去瞻望一番。吴氏庄园：是老一辈无产阶级革命家、1949年后武汉首任市长吴德峰的故居，现被列为湖北省重点文物保护单位。</w:t>
        <w:br/>
        <w:t>大门锁了，正在施工修复中，只能远角一瞥。</w:t>
        <w:br/>
        <w:t>返程途中，陈主任带领我们来到歇马水库，他无比兴奋地给我们介绍这里的点点滴滴。因为这里有他的足迹和汗水，当年他亲自参与施工建设。</w:t>
        <w:br/>
        <w:t>动作协调，姿势划一，给个大大的赞</w:t>
        <w:br/>
        <w:t>我们不一样，相亲相爱一家人！</w:t>
        <w:br/>
        <w:t>结束一天的行程，16:00左右，回到五道峡游客中心，累并快乐着！</w:t>
        <w:br/>
        <w:t>最后感谢同仁美女导游小周，热情招待，一路随影随行，细致的讲解，欢迎来五道峡做客！</w:t>
        <w:br/>
        <w:t>感谢老艺术家，摄影家，我们敬爱的陈主任，一路忙前忙后地，不顾辛劳，为大家拍摄留影，记录这欢乐美好的时光。</w:t>
        <w:br/>
        <w:t>最后，楼主镇楼，嘿嘿！！！</w:t>
      </w:r>
    </w:p>
    <w:p>
      <w:r>
        <w:t>评论：</w:t>
        <w:br/>
        <w:t>1.山核桃，断木木耳，香菇，葛粉，板栗，蓝莓，土蜂蜜等</w:t>
        <w:br/>
        <w:t>2.请教一下楼主，当地有些什么特产？</w:t>
      </w:r>
    </w:p>
    <w:p>
      <w:pPr>
        <w:pStyle w:val="Heading2"/>
      </w:pPr>
      <w:r>
        <w:t>61.乐游保康之保康九路寨 | 我心中向往的地方</w:t>
      </w:r>
    </w:p>
    <w:p>
      <w:r>
        <w:t>https://you.ctrip.com/travels/baokang143871/3727222.html</w:t>
      </w:r>
    </w:p>
    <w:p>
      <w:r>
        <w:t>来源：携程</w:t>
      </w:r>
    </w:p>
    <w:p>
      <w:r>
        <w:t>发表时间：2018-9-10</w:t>
      </w:r>
    </w:p>
    <w:p>
      <w:r>
        <w:t>天数：1 天</w:t>
      </w:r>
    </w:p>
    <w:p>
      <w:r>
        <w:t>游玩时间：8 月</w:t>
      </w:r>
    </w:p>
    <w:p>
      <w:r>
        <w:t>人均花费：300 元</w:t>
      </w:r>
    </w:p>
    <w:p>
      <w:r>
        <w:t>和谁：和朋友</w:t>
      </w:r>
    </w:p>
    <w:p>
      <w:r>
        <w:t>玩法：</w:t>
      </w:r>
    </w:p>
    <w:p>
      <w:r>
        <w:t>旅游路线：</w:t>
      </w:r>
    </w:p>
    <w:p>
      <w:r>
        <w:t>正文：</w:t>
        <w:br/>
        <w:t>一沟两扁五条，冲巍巍山寨九路通，七河三瀑一线天，拖起青狮白象峰。</w:t>
        <w:br/>
        <w:t>九路寨村三面悬崖，一面与外界相连，古时只有九条小路依靠石阶、绳索攀岩上下，因此而得名。</w:t>
        <w:br/>
        <w:t>作为一个</w:t>
        <w:br/>
        <w:t>保康</w:t>
        <w:br/>
        <w:t>本地人，我依稀记得儿时跟表哥来到他在百峰的老家，而百峰村就在九路寨村附近，那时的路况及其糟糕，坐着老式吉普车走在坑坑洼洼的泥巴路上，一路十分颠簸，让我的脑袋跟车顶来过多次亲密接触。当时年纪小，只是觉得刺激好玩儿，但是后来转念一想那时的村民出行时是多么不方便，而现在九路寨旅游区建立起来，为了方便游客和村民，便修建了平坦的柏油马路，从歇马镇上一直通到景区，真是利民惠民。</w:t>
        <w:br/>
        <w:t>我们坐班车从早上出发，由于要在镇上接人带人，浪费了不少时间，所以建议有条件的游客可以选择自驾，景区门口有足够停车区域。</w:t>
        <w:br/>
        <w:t>神农架方向：</w:t>
        <w:br/>
        <w:t>神农架——马桥——歇马——九路寨景区（省道307转歇白线），约100公里。</w:t>
        <w:br/>
        <w:t>十堰方向：</w:t>
        <w:br/>
        <w:t>汉十高速—（谷城）—谷竹高速—（</w:t>
        <w:br/>
        <w:t>保康</w:t>
        <w:br/>
        <w:t>寺坪）—麻竹高速—（保康县城）—保宜高速—（盘龙出口）——歇马——九路寨景区，约200公里</w:t>
        <w:br/>
        <w:t>襄阳方向：</w:t>
        <w:br/>
        <w:t>线路1：汉十高速—（谷城）—谷竹高速—（</w:t>
        <w:br/>
        <w:t>保康</w:t>
        <w:br/>
        <w:t>寺坪）—麻竹高速—（保康县城）—保宜高速—（盘龙出口）——歇马——九路寨景区，约200公里。</w:t>
        <w:br/>
        <w:t>线路2：襄阳至南漳省道——麻竹高速—（保康县城）—保宜高速—（盘龙出口）—歇马——九路寨景区，约150公里。</w:t>
        <w:br/>
        <w:t>宜昌方向：</w:t>
        <w:br/>
        <w:t>线路1：保宜高速—（盘龙出口）—歇马——九路寨景区，约140公里。</w:t>
        <w:br/>
        <w:t>线路2：保宜省道（223）——歇马——九路寨景区，约190公里。</w:t>
        <w:br/>
        <w:t>到达景区门口，我被这一片小黄花吸引，便询问工作人员这是什么花，小哥热情的告诉我这是黑心菊，我不禁觉得可爱又好笑，这花还真是花如其名，中间黑色的花蕊决定了它不凡的名称。</w:t>
        <w:br/>
        <w:t>进入景区后真是发现处处皆美景，娇艳盛开的紫薇花，300多年历史的古树，就连路边的野生杂草都自然形成一道风景，景美，心情更美，使我更加期待接下来的旅途时光。</w:t>
        <w:br/>
        <w:t>到景区里的时候，一个导游小姐姐接待了我们，人美声音甜，然后她带着我们来坐这个可爱的黄色小巴士，这将是我们一整趟旅途的主要交通工具。当然要是喜欢徒步的朋友们可以不用乘车，但是景区总面积有170多平方公里，想要全程都游览完是要耗费大量的体力，大家还是要量力而行，身体素质没有那么强的还是建议乘坐这个黄色小巴，坐在小巴上，吹着山间悠悠的清风，完全没有夏日的炎热感，心情舒畅极了。</w:t>
        <w:br/>
        <w:t>我们第一个到达的景点是一个叫楚王峰的奇山，作为荆楚文化的发源地，楚国历史在这里经历了几百年，这座险峰远观像是一个威武的将军身披铠甲，因此便得名楚王峰。</w:t>
        <w:br/>
        <w:t>我们乘车到达了山脚下，导游小姐姐给我们介绍这里有一个重要景点，那就是黄龙洞景观，车到达这里只能徒步走进去了，我们一路跟着小姐姐，听她讲沿路景观的故事，在这里不得不赞叹大自然赋予我们宝贵的礼物，奇山怪石，湍流的小溪，正可谓是十步一景，处处为景。</w:t>
        <w:br/>
        <w:t>这池中有好几条金黄色的锦鲤，煞是好看，导游小姐姐说要是池中的荷花开了会更加美丽，刚巧我们来的不时候，没有看到这处美景，有点小小遗憾。</w:t>
        <w:br/>
        <w:t>经过十几分钟的路程我们终于来到溶洞的洞口，还未进去就已经感受到丝丝凉意，像是自然的空调风，冰凉凉的贴在身上，绝对是避暑的好去处。</w:t>
        <w:br/>
        <w:t>进入溶洞，我们不得再次惊叹于大自然的鬼斧神工，洞内很深，我们沿着景区内修建的小路探入洞中，沿路有各种形状各异的钟乳石，有的似观音、有的似赤脚大仙的脚。这些奇景都是自然形成，在灯光的照射下，显现出不同的奇特模样。</w:t>
        <w:br/>
        <w:t>游览完溶洞，我们又乘车来到一个非常惊险刺激的景点，一坐架在山谷之中的天桥，远远看去觉得这座天桥在巍峨的山谷中显得非常渺小，但当我们来到它跟前，才发觉这座桥的之高之长，心里便忐忑起来。</w:t>
        <w:br/>
        <w:t>这座桥对于恐高的人来说绝对是刺激的体验，导游小姐姐告诉我们这座桥的中间有一段十米多的透明玻璃部分，随行的小伙伴开始兴奋起来，而恐高的我却有点战战兢兢，当我走上桥的时候根本不敢看两处山谷的风景，只想着快速走完，一步也没有停留，走完时双腿已经不自觉打颤了，这座天桥一定是这趟旅途中不可错过的景点。</w:t>
        <w:br/>
        <w:t>在过桥期间还有一件令我感动的小事，有位老者背着两卷沉重的塑胶在桥的一头等待，山谷桥中风大，他要等到桥中风渐小之后再过去。导游姐姐告诉我们说，这位老者就是九路寨的村民，桥的那边便是他的住所所在，在景区没有开发，桥没修建之前，这里的村民每次去集镇都要翻山越岭，走上好几个小时，天桥的修建整整缩短的他们三个多小时的路程，而且这里的村民还可以免费乘坐来往的小巴士，九路寨这块稀世珍宝的开发，不仅让我们多了一处自然保护区的文化遗产，更是解决了这些贫困村落的衣食住行等问题，真是一举两得的美事。</w:t>
        <w:br/>
        <w:t>这次旅行中我们没有选择住宿别墅小屋或者村寨民宿，听说有专门露营的区域，我们便毫不犹豫做了抉择，夜晚听着蝉鸣，抬头仰望星空，在山间呼吸自然的空气，别提多惬意了，此时一天的旅途劳顿已经消除，三五好友围坐在一起，谈天说地，构成一幅和谐美好的画卷。</w:t>
        <w:br/>
        <w:t>末尾我想总结几个小tips给即将前来观光的游客：</w:t>
        <w:br/>
        <w:t>1. 景区内可以买套票，价格是198，携程价格是170的套票会便宜点，全程不会有二次消费，包括索道、天桥和游览车。</w:t>
        <w:br/>
        <w:t>2. 景区面积很大，全程游览完需几天时间，景区有制定几条不同的游览路线，可以询问导游想要游览的地方。</w:t>
        <w:br/>
        <w:t>3. 景区还在开发中，可能部分景点没有对外开放，景点部分没有卖吃的，只有景区入口有个小卖部，建议大家带好小食和水。</w:t>
        <w:br/>
        <w:t>4. 露营部分有不少要准备的地方，我们是临时决定，所以很多东西没有准备齐全。自驾的朋友们可以提前准备好拖鞋、洗漱用品、景区可以提供帐篷和睡袋，但对我这种睡眠质量不高的人来说，有条件的话我会自带一个枕头，晚上山中气温降低，可以准备一条毛毯保暖，虽说是双人帐篷，但是两个住还是有些挤，建议一人一个，夜晚到清晨时段潮气比较大，背包和鞋最好放在帐篷内，不然第二天会被潮气弄湿。</w:t>
        <w:br/>
        <w:t>总的来说，九路寨是值得来一趟的自然风景区，天然氧吧，在这里呼吸新鲜空气，徒步游览山水溪石，全身心的放松，消除城市病，是再好不过的了。我所总结的还有许多不足之处，有经验的朋友也可以写下更多自己的亲身感受。最后希望这篇游记可以给大家提供可取的信息，祝愿大家旅途愉快~~</w:t>
      </w:r>
    </w:p>
    <w:p>
      <w:r>
        <w:t>评论：</w:t>
        <w:br/>
        <w:t>1.哈哈哈</w:t>
        <w:br/>
        <w:t>2.快来啊！</w:t>
        <w:br/>
        <w:t>3.收藏收藏！小本本记起来 哈哈</w:t>
        <w:br/>
        <w:t>4.怎么这么棒！想去诶</w:t>
        <w:br/>
        <w:t>5.怎么这么棒！想去诶</w:t>
        <w:br/>
        <w:t>6.是的，旅行的意义就是开心意义~</w:t>
        <w:br/>
        <w:t>7.这个地方基本是我年底要去跨年的地方啦~~~这块的攻略超级少！</w:t>
        <w:br/>
        <w:t>8.看了你的游记，真心觉得，在路上真的很幸福。</w:t>
        <w:br/>
        <w:t>9.看看先~为了以后自己去做功课。</w:t>
        <w:br/>
        <w:t>10.可以哟~多做准备~</w:t>
      </w:r>
    </w:p>
    <w:p>
      <w:pPr>
        <w:pStyle w:val="Heading2"/>
      </w:pPr>
      <w:r>
        <w:t>62.【乐游保康】沉醉九路寨</w:t>
      </w:r>
    </w:p>
    <w:p>
      <w:r>
        <w:t>https://you.ctrip.com/travels/baokang143871/3727598.html</w:t>
      </w:r>
    </w:p>
    <w:p>
      <w:r>
        <w:t>来源：携程</w:t>
      </w:r>
    </w:p>
    <w:p>
      <w:r>
        <w:t>发表时间：2018-9-11</w:t>
      </w:r>
    </w:p>
    <w:p>
      <w:r>
        <w:t>天数：1 天</w:t>
      </w:r>
    </w:p>
    <w:p>
      <w:r>
        <w:t>游玩时间：</w:t>
      </w:r>
    </w:p>
    <w:p>
      <w:r>
        <w:t>人均花费：</w:t>
      </w:r>
    </w:p>
    <w:p>
      <w:r>
        <w:t>和谁：和朋友</w:t>
      </w:r>
    </w:p>
    <w:p>
      <w:r>
        <w:t>玩法：摄影，自驾，人文，自由行，小资，周末游</w:t>
      </w:r>
    </w:p>
    <w:p>
      <w:r>
        <w:t>旅游路线：保康</w:t>
      </w:r>
    </w:p>
    <w:p>
      <w:r>
        <w:t>正文：</w:t>
        <w:br/>
        <w:t>莽莽荆山之首，弯弯沮水之湄，在偏远的保康歇马镇山巅，过去有一个只能依靠藤蔓、绳索才能攀越的小山寨，由于只有九条险道与外相连而名“九路寨”。这里山峦叠嶂，峡谷掩翠，溪流蜿蜒，奇洞险峰，堪称襄阳的世外桃源。一路欢歌笑语，一路山路颠簸，经过近四个小时的舟车劳顿，终于有幸一睹九路寨的芳容。</w:t>
        <w:br/>
        <w:t>初冬的山峦，树木大多褪去绿装。阴阴的天，淡淡的云，清凉的空气，混合着缕缕的花香。居高是新建的城墙和堞楼，几个树杈在墙头上摇曳，似乎是欢迎远道而来的客人。整个旅游线路是一个“鸭梨”形状，景区呈现溶岩地貌奇观，远处山峦连绵、森林浩瀚，近处植被茂盛、层峦叠嶂，高处大都是裸露石峰，低处则是峡谷溪流。</w:t>
        <w:br/>
        <w:t>这里有一位孤独的“楚王”。在两个壁立的石峰之间，有一段盘旋而上的石板路。拾阶而上，茂密的荆棘、灌木、杂草、藤蔓密布，枝枝桠桠渐次展开，间或有一片片火红、浅褐、淡黄甚至是墨绿的树叶点缀，层林尽染，煞是有趣。曲径通幽，刚翻越山脊，视线豁然开朗。一个巨大的峡谷盆地凸显，崖壁斧劈刀削般，有的裸露出几块灰白色的岩层和水冲刷的痕迹。对岸是一望无际的山峦，谷底是密密麻麻的植物。一座高耸的孤峰，耸立在峡谷的一侧。它头上茂密的灌木像“头盔”，身上披挂的枝杈像“战袍”，手按“宝剑”，傲然挺立，傲视苍穹。这就是为纪念“敢为人先”的楚王熊通而命名的“楚王峰”。</w:t>
        <w:br/>
        <w:t>山脚下的柿子树都是光秃秃的枝桠，但挂满了黄灿灿的柿子。有的嘴馋，不会爬树，只能捡石撞去，柿子掉在地下，摔个稀烂，惹得大家哄堂大笑。</w:t>
        <w:br/>
        <w:t>这里有一位多情的“少女”。“常记溪亭日暮，沉醉不知归路”，如果要继续探寻九路寨的风韵，溪流小路是一定要走的。一条弯弯的溪流终年不息流淌于高山峡谷之间，沿溪的崖壁大多是巨石叠嶂、岩层分明。逆溪而上，挺拔的含笑、高大的紫荆、粗壮的红柳以及低矮的灌木、繁茂的小草、浓绿的苔藓沿水流遍布，巨石、礁石、鹅卵石、碎石或中流击水，或横亘侧卧，或杂乱堆积。溪水或急或缓，或直或弯，或宽或窄，溪流碰到急弯或大的落差发出轰鸣。</w:t>
        <w:br/>
        <w:t>不时有一两处掩映在繁茂枝杈间的绿色水潭出现，深不见底，一汪秋水，暗送秋波，让人感慨有点九寨沟的韵味。沿着石块垒砌、碎石铺垫的小路，在潺潺小溪的陪伴下，信步来到“两河口”，这里是霸王河和战口河的交汇处，河滩上鹅卵石遍布。有的同事下到河滩翻捡石头，有的在小虹桥上合影留念，有的往前探路。在此更能体会“三山夹两水、一目观九天”的奇观。</w:t>
        <w:br/>
        <w:t>这里有一个藏在深闺的“人间瑶池”。穿越一条桃花泉、樱冠石、象棋盘等景点连贯的景致小道，来到九路寨最出名的景点“黄龙洞”。远看洞口飞花溅玉，水帘密布，缭绕的青烟升起，激流、潭水、水帘、青草构成了六叠瀑布景观。洞内有暗河涌出，震耳欲聋的轰鸣声传到很远。洞口俨然一个巨大的龙嘴，茂密的杂树是龙牙，弯弯的溪流是龙须，一颗淡黄叶子的黄栌好像龙珠，洞口上的岩石好像龙鳞。步道入内，洞内的钟乳石，被流水长年冲刷后，形成石幔、石帘、石笋、石花等多种造型，在红、黄、绿、蓝、白、紫等多色彩灯的照射下，奇石嶙峋现万象，千沟万壑露峥嵘，琳琅满目呈异彩。有的像龙印天书，有的像海市蜃楼，有的像银河落地，有的像一线天，有的像天女散花，有的像仙人修道。最为出彩的是“百丈龙潭”，潭水像镶嵌的碧玉，映出粼粼绿光，里面有一个激光照射的白色巨龙在里游弋。</w:t>
        <w:br/>
        <w:t>这里有襄阳的吊桥、玻璃栈道和“象鼻山”。在两座呈现v字形的陡峭的山峰之间，一座红色斜拉吊桥横跨峡谷之上，将两峰相连。俯瞰峡谷，峰高谷深；仰望群山，山脉逶迤。远远望去，对岸群山间有一只憨态可掬的“大象”时隐时现，长鼻子深入丛林觅食，这就是襄阳的“象鼻山”。沿山间羊肠小道，走上吊桥，笔直的桥面通向对岸。此时滴落了雨点，我们居高临下，昂首挺胸，大踏步走向对岸。走到一处玻璃栈道上面鸟瞰，千山万水尽在眼底，不觉有点心惊胆战，同行的一位美女更是花容失色。</w:t>
        <w:br/>
        <w:t>相约九路寨，那山那水那洞那桥，融汇了中国几大旅游名胜的神韵，像一坛陈年老酒，闻一下则微醺，尝一下则沉醉。</w:t>
      </w:r>
    </w:p>
    <w:p>
      <w:r>
        <w:t>评论：</w:t>
        <w:br/>
        <w:t>1.😄</w:t>
        <w:br/>
        <w:t>2.写的不错，但我觉得九路寨并不好玩，千万不要玩玻璃栈道和索道。</w:t>
        <w:br/>
        <w:t>3.图片以上</w:t>
        <w:br/>
        <w:t>4.图片以上 谢谢</w:t>
        <w:br/>
        <w:t>5.目前网上最全面，最具体的攻略！很适合我的需要！</w:t>
        <w:br/>
        <w:t>6.看了你的文章也想去呢，请问饮食方面有什么推荐的么？</w:t>
        <w:br/>
        <w:t>7.楼主我想看美图可以满足一下我嘛~~</w:t>
        <w:br/>
        <w:t>8.小编要是上图就更好了！！！</w:t>
      </w:r>
    </w:p>
    <w:p>
      <w:pPr>
        <w:pStyle w:val="Heading2"/>
      </w:pPr>
      <w:r>
        <w:t>63.探寻神秘的地下村落-----康同平</w:t>
      </w:r>
    </w:p>
    <w:p>
      <w:r>
        <w:t>https://you.ctrip.com/travels/sanmenxia522/3729115.html</w:t>
      </w:r>
    </w:p>
    <w:p>
      <w:r>
        <w:t>来源：携程</w:t>
      </w:r>
    </w:p>
    <w:p>
      <w:r>
        <w:t>发表时间：2018-9-16</w:t>
      </w:r>
    </w:p>
    <w:p>
      <w:r>
        <w:t>天数：1 天</w:t>
      </w:r>
    </w:p>
    <w:p>
      <w:r>
        <w:t>游玩时间：7 月</w:t>
      </w:r>
    </w:p>
    <w:p>
      <w:r>
        <w:t>人均花费：400 元</w:t>
      </w:r>
    </w:p>
    <w:p>
      <w:r>
        <w:t>和谁：和朋友</w:t>
      </w:r>
    </w:p>
    <w:p>
      <w:r>
        <w:t>玩法：</w:t>
      </w:r>
    </w:p>
    <w:p>
      <w:r>
        <w:t>旅游路线：</w:t>
      </w:r>
    </w:p>
    <w:p>
      <w:r>
        <w:t>正文：</w:t>
        <w:br/>
        <w:t>刚迈进生机盎然的七月，就接到老战友朱新升打来的电话，他准备与选乐、德夫三战友到山西五台山走走，问我去不去。我毫不犹豫说：”去”。不一会德夫就打来电话让带好身份证，驾驶证，并定下了明天早上七点在襄阳高速路口隆中站汇合。</w:t>
        <w:br/>
        <w:t>早上6点，我、新升、选乐三战友经过艰难的”跋山涉水”、中转换乘总算提前到达集结点。七点过后也没有见到倡议人尤德夫的身影，就拿起手机一遍一遍的拨打他电话，里面总传来一阵阵甜美的女客服声音：“对不起，您拨打的号码暂时无法接听”，电话那头处于关机状态。我们三人只能相互观望，无奈的摇摇头，选乐用焦急的目光紧紧的锁定公路的各个出入口；新升带着怒意顺手在树上折下一根树枝，随意的敲打的路边的花草，并用力的踢着脚下的石子，就这样我们在高速路口隆中站等呀等，等到7.30时德夫才开着他宝马车姗姗来迟。</w:t>
        <w:br/>
        <w:t>上了车批斗会是要开的，经过一阵批斗，德夫深刻的检讨自己的“罪行”，看到他认“罪”态度较好，算是得到大家的谅解。我们还没有对他进行宣判，他就威胁的说“从现在起不准再批斗我了，如果开车出了问题，你们要负责的”。他的话一出口，新一轮“批斗”更加深入了，我们一路“批斗”，一路说笑，我们的车在群山环绕，树木茂盛的高速路上，不知不觉中走了3个多小时，进入洛阳后，大家都感到困乏，新升、选乐坐在后排已有睡意，我坐在副驾驶的位子也疲倦闭着双眼。</w:t>
        <w:br/>
        <w:t>德夫突然说“完了，完了，车子没油，只能跑18公里了”。</w:t>
        <w:br/>
        <w:t>“尤庭长又开始调侃我们了”新升双眼微闭带着睡意的说。</w:t>
        <w:br/>
        <w:t>“是真的，老康你看油表”。我一看立马紧张起来，还能跑15公里了，看见一个出口，立马将车驶出高速，车表显示还有8公里、7公里、6公里，终于在还有3公里时出现了一个加油站，我们大家才长长的出了一口气。</w:t>
        <w:br/>
        <w:t>加满油再上高速，本计划12点就能到达</w:t>
        <w:br/>
        <w:t>三门峡</w:t>
        <w:br/>
        <w:t>市的，下午1点才与原部队老首长张生堂见面，吃过午饭已经快3点了，在张副教导员的建议、陪同下，我们去游览那神奇地下村落——</w:t>
        <w:br/>
        <w:t>陕州地坑院</w:t>
        <w:br/>
        <w:t>。</w:t>
        <w:br/>
        <w:br/>
        <w:t>陕州地坑院</w:t>
        <w:br/>
        <w:t>位于</w:t>
        <w:br/>
        <w:t>三门峡</w:t>
        <w:br/>
        <w:t>陕县县城南端，距县城5公里，距三门峡市区11公里左右。地坑院在陕县已有4000多年的文化传承，以坚固耐用、冬暖夏凉、挡风隔音、防震抗震为特点，被人们称为“天然空调，恒温住宅”。门票每人60元，如果请导游再加100元，我和新升已进入老年人的行列只收半票，德夫和选乐还是年青人只能买全票。购完票，我们以景区大门为背景，与老首长张生堂合影留念。</w:t>
        <w:br/>
        <w:t>我们请的导游姓李，是个语言表达能力比较强的河南妮，毕业于夏门大学，在她的带领下拾阶而下，开始了地下村庄的探寻。来到一个经过整修、面貌一新的地坑院，坑院呈长方形，边长在12---15米左右，共有10个窑洞，分为主窑、客窑、厨窑、牲口窑、茅厕等。导游从社会经济、地质结构、气候因素、阴阳八挂等角度，把地平线下的古村落，居住史上的活化石细说的神呼其神。</w:t>
        <w:br/>
        <w:t>据导游讲，这样的一个坑院一般占地1亩～1.5亩，相当于地面住户宅基地的3～5倍，开挖一个这样的院落，一家人连续干上两三年才能够完成。工程一般会先挖一个180-200平方米的坑，挖好以后在四壁开凿窑洞。窑洞正常情况下高3、宽4米、深10米左右。一个院落的窑洞并非一下子开凿出来，而是根据人口的增加或者农闲时间的安排，逐年开凿的。</w:t>
        <w:br/>
        <w:t>穿过窑洞相连的过洞，又一个地坑院展示在我们面前，院内五谷丰登，红红的灯笼横挂当空，喜庆的对联贴满窑洞两边，四周墙壁挂满玉米、辣椒、大蒜等。一条长长的土灶安插在坑院中间，导游讲此灶叫穿山灶，灶体头低尾高，呈斜坡状依次向上，灶心相通，外观粗朴，结构巧妙，几个锅可同时操作，非常高效，是地坑院人智慧的结晶，上面有大小不同九口铁锅，分别有蒸、煮、炖、焖、保温五项功能。导游用和风细语、绘声绘色的声调，娓娓动听的表情，道出了蒸菜的熟软、煮菜的清爽、炖菜的味长、焖菜的厚香，让人听起来就听香欲滴，四处飞香。德夫也不知是受到导游的感染，还是故意调戏导游，几乎贴在导游的耳边说“到那里可以品偿这穿山灶的佳肴”。</w:t>
        <w:br/>
        <w:t>“你想品偿呀，晚上我带你去”。导游讲。</w:t>
        <w:br/>
        <w:t>“可以”德夫讲。就这样他与导游你一言、我一语相互交流着，聊的很投机，导游如果来一个眉来语去，德夫就会还一个标情夺趣，完全没有在呼我们的存在，快把我们当成空气了。德夫那张抹了蜜的嘴，把导游说眼球一转一转、还时不时地会向他抛来眉眼，大有惹草拈花之嫌。导游讲，我们参观的地坑院，是陕州的张汴乡北营村。已被列入国家级非物质文化遗产保护名录。为便于大参观，在地坑院原有的基础上，将22座地坑院相互打通，每个坑院都有一个鲜明的主题，有以捶草、印花为主的剪纸窗花院、有以锣鼓书、澄泥砚为主的乐器书画院、也有以木偶戏、皮影戏为主的文艺表演院，还有特色婚俗的喜事操办院等。这些不同主题的坑院，仿佛是在回放地坑院的历史变迁，展示着陕州地区人们的生活风貌与民俗技艺。</w:t>
        <w:br/>
        <w:t>导游讲解结束，道别时，我们用热情的掌声，对她的导游工作给予充分肯定。自由活动时，我们穿过“古窟俨然如洞天，天井自是居福地”走廊，走进坑院，空气中夹带着瓜果香味扑面而来、芳香沁人。院中有株梨树，拳头大的果实挂满的枝头，绿油油的枝条被压的弯下腰来。一村民正在采摘梨子，我问梨子卖不卖？村民摇摇头，并递过一个梨来，我用湿巾纸擦了擦外表的皮，咬了一口，水汪汪的，真甜 。村民讲这叫“坑院香梨”，相传解放前有一位美丽的姑娘为了让乡亲吃上梨子，翻山越岭，从外地引来梨树，与本地野梨嫁接，梨子成熟了，香气四溢，乡亲们纷纷前来品尝、祝贺。这件事传到地主胡守财的耳里，胡守财要用重金买下这棵梨树，并放出话来，不准姑娘将梨树的栽培技术传授他人。姑娘拒绝了地主胡守财的要求，胡守财恼羞成怒，在一个月黑风高的夜晚，指使狗腿子砍倒了梨树，杀死了姑娘。第二年，姑娘的坟头前长出了很多的梨树青枝。乡亲们知道这是姑娘再显灵，一人一枝将梨树枝栽在自家的坑院中，就这样，“坑院香梨”栽遍了千家万户，香遍了陕州大地。</w:t>
        <w:br/>
        <w:t>从神秘的地下村落回到地面，一幅“进村不见房，闻声不见人”的美丽画卷展现在我们的面前。村庄四周的绿化太美了，各种树木错落有至，观赏植物平缓起伏，柳荫深处蝉鸣轻啼，青枝稍头莺声燕语。置身于风景如画的村落，地坑院的全貌尽收眼低，在每个地坑的上面，为了防止行人、牲畜掉下去，同时也为了防止雨水流不到院内，主人都在院顶四周用青砖修建一圈高40公分左右的女儿墙（当地叫拦马墙），这样可以保证窑院的安全。</w:t>
        <w:br/>
        <w:t>参观完地坑院，已经是落日时分，与</w:t>
        <w:br/>
        <w:t>三门峡</w:t>
        <w:br/>
        <w:t>的老首长一家共进了晚餐，晚饭后，我提议住在山西运城，这样可以为我们的明天进军大槐树，访问平遥古城抢一部分时间。在与张生堂老首长告别晚宴上，我、新升和选乐三人都喝了酒，开车的重任只能落在德夫头上，德夫只好带无可奈何表情，马不停蹄的前往山西运城。</w:t>
        <w:br/>
        <w:br/>
        <w:t>2018年8月</w:t>
      </w:r>
    </w:p>
    <w:p>
      <w:r>
        <w:t>评论：</w:t>
        <w:br/>
        <w:t>1.去过，看完想回去翻过去的照片，回到属于自己的回忆。</w:t>
        <w:br/>
        <w:t>2.楼主用什么拍的照啊？有的时候手机拍效果也挺好的呢。</w:t>
        <w:br/>
        <w:t>3.楼主码字辛苦啦，还有更多照片分享吗？</w:t>
      </w:r>
    </w:p>
    <w:p>
      <w:pPr>
        <w:pStyle w:val="Heading2"/>
      </w:pPr>
      <w:r>
        <w:t>64.乐游保康+相约九路寨</w:t>
      </w:r>
    </w:p>
    <w:p>
      <w:r>
        <w:t>https://you.ctrip.com/travels/baokang143871/3729696.html</w:t>
      </w:r>
    </w:p>
    <w:p>
      <w:r>
        <w:t>来源：携程</w:t>
      </w:r>
    </w:p>
    <w:p>
      <w:r>
        <w:t>发表时间：2018-9-17</w:t>
      </w:r>
    </w:p>
    <w:p>
      <w:r>
        <w:t>天数：1 天</w:t>
      </w:r>
    </w:p>
    <w:p>
      <w:r>
        <w:t>游玩时间：9 月</w:t>
      </w:r>
    </w:p>
    <w:p>
      <w:r>
        <w:t>人均花费：200 元</w:t>
      </w:r>
    </w:p>
    <w:p>
      <w:r>
        <w:t>和谁：和朋友</w:t>
      </w:r>
    </w:p>
    <w:p>
      <w:r>
        <w:t>玩法：</w:t>
      </w:r>
    </w:p>
    <w:p>
      <w:r>
        <w:t>旅游路线：保康</w:t>
      </w:r>
    </w:p>
    <w:p>
      <w:r>
        <w:t>正文：</w:t>
        <w:br/>
        <w:t>为了让同学们更加深刻的了解家乡，旅游局组织了17级，18级学旅游的一部分同学去九路寨景区参观学习。</w:t>
        <w:br/>
        <w:t>经过一个半小时的车程，终于到达目的地。刚进入景区我就看见一位身穿粉色外套牛仔裤的小姐姐，这位人美声音甜的吴姐姐仅比我们大四岁，鼓励我们好好学习。嗯，这就是榜样，是我学习的目标。通过讲解我了解道:九路寨景区位于湖北省襄阳市</w:t>
        <w:br/>
        <w:t>保康</w:t>
        <w:br/>
        <w:t>县歇马镇地处保康.宜昌.兴山三省交界处。四面绝壁仅有九条崎岖的小路盘绕出入村寨，因而得名为九路寨</w:t>
        <w:br/>
        <w:t>我们参观的第一个景点是一个叫楚王峰的奇山，作为荆楚文化的发源地，楚国历史在这里经历了几百年，这座险峰远观像是一个威武的将军，身披铠甲。因此得名为楚王峰，这座拔地而起的孤峰.山壁如削.树木繁茂.不与它山相接，霸气的耸立着，散发出昔日楚王般的威严。</w:t>
        <w:br/>
        <w:t>我们没有徒步下山，而是坐车绕了一段路从山上的去两河口的旅游公路下到谷底。从谷底的停车场进入黄龙洞还有2公里的徒步栈道。还有一座祭天台和一处古造纸作坊，断垣残壁的作坊已经废弃多年了，不可想象当年的工匠是怎样在这里空对青山，日复一日地把山里面的树皮。毛竹等腐烂、碾磨、漂洗、制浆、抄纸，</w:t>
        <w:br/>
        <w:t>在景区的瀑布山泉比比皆是但是桃花泉却让人记忆犹新。原来，桃花泉的泉水是从大山的褶皱中流出，轰然直下，形成三叠。最后注入谭中，面对泉水.凉意扑身，倍感精神飒爽。泉水可以直接饮用，喝在口中甘甜清凉,浇在身上.酥软滋润。</w:t>
        <w:br/>
        <w:t>黄龙洞景点属于卡斯特地貌，因传说黄龙在此地居住而得名。岩壁和洞口的树就像龙须,巨大的洞口俨然襄一个巨大的龙嘴，十分壮观。黄龙洞以其庞大的立体结构洞穴空间以丰富的溶洞景观，水陆兼备的游览观光路线，独步天下被誉为华中溶洞之绝唱。</w:t>
        <w:br/>
        <w:t>进入黄龙洞，让我流连忘返的是溶洞的钟乳石千姿百态美丽壮观。仔细看钟乳石处于像与不像之间。全凭各人的慧眼，憨态可掬,好似小儿作揖拜寿,背景有祥云和光芒照耀。因民间有言:碧天一朵瑞云漂,彩霞灿烂风光好,寿筵开,南极长寿老人到,头戴七星冠,身穿八卦九宫袍。故取名福星拜寿</w:t>
        <w:br/>
        <w:t>这一组钟乳石,像一只金蟾仰头探物,因此取名金蟾探宝。相传吕洞宾弟子刘海功力深厚,降妖伏魔,布施造福人间。一天,他降服了长年危害百姓的金蟾妖精。之后金蟾臣服于刘海门下,为求将功赎罪,金蟾使出绝活咬进金银财宝,助刘海造福世人,帮助穷人,因此民间有俗语“得金蟾者必大富”的说法。</w:t>
        <w:br/>
        <w:t>原路返回我们到了一个大的观光台。休息拍照留念，我看见了一个大的标示牌上面有五个大字:霸王河索道。</w:t>
        <w:br/>
        <w:t>我们怀着激动的心情，轻快的步子踏进索道吊箱，终于启动了抬头一看，哇，好高，吊箱广播一次次的播放着温馨提示。凡事安全第一，旅游也不能掉以轻心。</w:t>
        <w:br/>
        <w:t>这座双塔单跨吊悬桥远看就像一条细细的红线是不是很壮观？</w:t>
        <w:br/>
        <w:t>九路寨的美景数不胜数，自然景观与人文景观完美融合，动植物资源也是相当的丰富。期待我们拥有如此美丽的自然景观一定要从自身做起，严于利己。从身边出发，保护环境维持生态！</w:t>
      </w:r>
    </w:p>
    <w:p>
      <w:r>
        <w:t>评论：</w:t>
        <w:br/>
        <w:t>1.看得出来，小编还是很认真的做了很多准备，部分内容对我后期的旅游安排还是很有帮助的，整体85分。下次希望可以分享行车路线，公交车路线，每个景点的特点，住宿地点，费用等。感谢小编的分享。</w:t>
        <w:br/>
        <w:t>2.目前网上最全面，最具体的攻略！很适合我的需要！</w:t>
        <w:br/>
        <w:t>3.旅行中还有其他建议么？如果我带父母或者孩子去呢？</w:t>
        <w:br/>
        <w:t>4.楼主不海量爆照！让我们有点小小失落啊，多来点惊艳的皂片呗！~</w:t>
        <w:br/>
        <w:t>5.</w:t>
        <w:br/>
        <w:t>6.郁郁葱葱林涧路</w:t>
        <w:br/>
        <w:t>7.却不见那一枝花</w:t>
      </w:r>
    </w:p>
    <w:p>
      <w:pPr>
        <w:pStyle w:val="Heading2"/>
      </w:pPr>
      <w:r>
        <w:t>65.邂逅浪漫之都，开启海洋亲子“心”体验</w:t>
      </w:r>
    </w:p>
    <w:p>
      <w:r>
        <w:t>https://you.ctrip.com/travels/dalian4/3731104.html</w:t>
      </w:r>
    </w:p>
    <w:p>
      <w:r>
        <w:t>来源：携程</w:t>
      </w:r>
    </w:p>
    <w:p>
      <w:r>
        <w:t>发表时间：2018-9-20</w:t>
      </w:r>
    </w:p>
    <w:p>
      <w:r>
        <w:t>天数：2 天</w:t>
      </w:r>
    </w:p>
    <w:p>
      <w:r>
        <w:t>游玩时间：9 月</w:t>
      </w:r>
    </w:p>
    <w:p>
      <w:r>
        <w:t>人均花费：1000 元</w:t>
      </w:r>
    </w:p>
    <w:p>
      <w:r>
        <w:t>和谁：亲子</w:t>
      </w:r>
    </w:p>
    <w:p>
      <w:r>
        <w:t>玩法：美食，购物，摄影，自由行，周末游</w:t>
      </w:r>
    </w:p>
    <w:p>
      <w:r>
        <w:t>旅游路线：大连，有轨电车，星海假日，星海广场，大连圣亚海洋世界</w:t>
      </w:r>
    </w:p>
    <w:p>
      <w:r>
        <w:t>正文：</w:t>
        <w:br/>
        <w:t>大连星海假日酒店</w:t>
        <w:br/>
        <w:t>¥</w:t>
        <w:br/>
        <w:t>-1</w:t>
        <w:br/>
        <w:t>起</w:t>
        <w:br/>
        <w:t>立即预订&gt;</w:t>
        <w:br/>
        <w:t>展开更多酒店</w:t>
        <w:br/>
        <w:t>作为一名喜爱四处旅行的摄影爱好者，当二人世界变成了三口之家后，带着“甜蜜的小负担”旅行就成了一件看似复杂的事情。但其实只要选对了目的地、找对了方法，亲子游就不会变成和熊孩子“斗智斗勇”的战场。有时身边的朋友总会犹豫要不要亲子旅行？有人说：孩子小，出门太麻烦了，大人根本玩不好；孩子还没有什么记忆，去了就是白花钱，等大点再去；不安全，要是孩子生病了、走丢了怎么办？我想说，旅行的意义很宝贵：对于家长，是遇见世界的另一个方式；对于孩子，是给宝宝探索世界的机会；对于家庭，是家人学会相互陪伴、共同经历成长。父母带孩子一起面对新事物，在旅行中探索世界、学会接受和包容，陪伴孩子慢慢长大。</w:t>
        <w:br/>
        <w:t>所以我把这次亲子游选在了开学季，完美地避开了暑期汹涌的人潮，利用周末双休日，带上孩子来了一场说走就走的旅行。目地的我们选择了浪漫的海滨城市——大连，一方面可以带孩子看看大海，另外可以带孩子感受一下梦幻的海底世界（受动画片海底总动员影响，特别喜欢各种鱼类，尤其是小丑鱼尼莫）。从襄阳直飞大连仅需2个小时，短暂的飞行后，我们在中午时分就已抵达大连。初秋的午后，徜徉在大连的街头上，凉爽的海风徐徐吹来，阳光也没有了夏日的灼热，而是变得温柔可人，秋高气爽的感觉无比惬意。</w:t>
        <w:br/>
        <w:t>大连，是我国著名的“浪漫之都”和“时尚之都“，也是中国内地唯一一个有轨电车的历史未曾中断过的城市，不仅保留了16台产于1935-1938年的有轨电车，还在21世纪初研发生产了现代有轨电车，现在可成为了一张靓丽的城市名片。</w:t>
        <w:br/>
        <w:t>入住地我们选择了星海湾附近的星海假日酒店，星海湾不光有着无敌的海景，更有着星海广场，巨大的星形广场又与大海相呼应，有星有海、恰为星海湾的象征，最重要的是这里还有着令人着迷的大连圣亚海洋世界。</w:t>
        <w:br/>
        <w:t>在酒店房间安顿好行李，下楼步行五分钟就来到了海边，孩子第一次看见大海，兴奋地手舞足蹈，玩起了平时最爱玩的游戏——扔石子。</w:t>
        <w:br/>
        <w:t>石子扔的不过瘾了，干脆直接挽起裤腿下了海，那叫一个开心</w:t>
        <w:br/>
        <w:t>摆个ＰＯＳＥ，和大海一起合张影</w:t>
        <w:br/>
        <w:t>小脚丫带起浪花一朵朵</w:t>
        <w:br/>
        <w:t>“爸爸，你看，我找到了什么！”，孩子就像在海中发现了神秘宝藏一样惊呼起来</w:t>
        <w:br/>
        <w:t>原本怕水的孩子，全然忘记了害怕，反而向更深的海水中走去，这可能就是大海的魔力。</w:t>
        <w:br/>
        <w:t>第二天一早，在酒店用完自助餐，楼下的圣亚海洋世界也慢慢热闹起来，整个圣亚海洋世界总共包含五大场馆：海洋世界、极地世界、珊瑚世界、深海传奇、恐龙传奇。值得一提的是圣亚独特的半开放式园区设计，让欢乐游玩更自由。5个场馆均可独立参观，可以根据自己喜好选择先后游玩顺序，也可以在游览间歇自由选择就餐，且所有场馆均在室内，一年四季都可以畅享海洋欢乐感受。</w:t>
        <w:br/>
        <w:t>孩子们被琳琅满目的纪念品小推车所吸引，一人一个小企鹅玩具到手，开心入场喽</w:t>
        <w:br/>
        <w:t>我们首先来到海洋世界馆，穿过有鲨鱼图腾崇拜的鲨鱼岩洞，走进旅行者号潜水器，展现在眼前的是一个真正的海底城市，这里有河流，有山石，有水草，更有活泼可爱的海底居民，也是孩子们最爱的场所。这种别致的设计风格在国内众多的海洋馆中还是独树一帜的。</w:t>
        <w:br/>
        <w:t>场馆内逼真的各种设施让人仿佛置身一艘巨大的海洋舰艇中。</w:t>
        <w:br/>
        <w:t>神秘的海底金字塔上写满了古老的玛雅文字。</w:t>
        <w:br/>
        <w:t>各种色彩斑斓、形态各异的海洋生物让人目不暇接，也让我对海洋的认知提升到了一个新的层次。</w:t>
        <w:br/>
        <w:t>幽蓝的海底飞碟、荧光的彩色壁画将人带入了梦境一般。</w:t>
        <w:br/>
        <w:t>鲨鱼湾里巡回游弋的魔鬼鱼像是飞翔在空中的两只大鸟，轻盈而曼妙。</w:t>
        <w:br/>
        <w:t>走入蜿蜒曲折的海底通道，感觉如同走在幽蓝海洋的海中央。神气的鲨鱼威风凛凛、遮天蔽日的鳐鱼从头顶飞旋而过、慵懒的大海龟趴在满是珊瑚礁上打盹，色彩斑斓的热带鱼，大大小小的鱼群竞相变换队形，展示着优美奇丽的海底梦幻世界。</w:t>
        <w:br/>
        <w:t>各色各类的鱼儿从身边、头顶变幻着游来游去，孩子看得已入神。</w:t>
        <w:br/>
        <w:t>巨大的潜水艇正静静地潜伏在水中</w:t>
        <w:br/>
        <w:t>比一比谁的牙齿更锋利</w:t>
        <w:br/>
        <w:t>号称圣亚必看的三大表演之一“海豚湾之恋”，把海豚、白鲸、美人鱼、王子、海盗和月光天使融合到整个表演，一起演绎了一场浪漫动人的海洋之恋，王子与人鱼公主的纯美爱情、跌宕起伏的冒险故事、完美的人鱼互动、柔美生动的水上杂技……让人目不暇接。</w:t>
        <w:br/>
        <w:t>表演高潮时刻，海豚从水中一跃而起，全场爆发出一阵阵惊呼</w:t>
        <w:br/>
        <w:t>看完表演后，来到充满异域风情的哈瓦那大道，在这里有各色美食和纪念品，可以大饱口福后小憩一番。</w:t>
        <w:br/>
        <w:t>各种萌萌哒的纪念品让小朋友们看了爱不释手。</w:t>
        <w:br/>
        <w:t>午餐过后，继续我们的探险之旅——极地世界。圣亚极地世界号称“中国最欢乐的极地馆”，北极狼、北极狐、北极熊等各种极地动物让人大开眼界。</w:t>
        <w:br/>
        <w:t>极地世界中的企鹅岛，中国最大的南极企鹅繁育基地，这里生活着上百只企鹅，王企鹅、白眉企鹅、帽带企鹅三大家族，组成了这个南极移民区，企鹅们笨笨的脚步和萌翻的姿态瞬间让人融化。</w:t>
        <w:br/>
        <w:t>这里完全是孩子们的主场</w:t>
        <w:br/>
        <w:t>吃饭、睡觉、打“豆豆”，这里天天上演真实逗趣的企鹅“生活秀”!</w:t>
        <w:br/>
        <w:t>南极岛里近百只的企鹅像穿着燕尾服的绅士欢迎着我们的到来。作为国家级南极企鹅种源繁育基地，鹅族们的爱情故事，有了结晶。近期圣亚极地世界的南极企鹅岛，化身为白眉企鹅的“集体产房”，如果你正好要来圣亚，一定不要错过。</w:t>
        <w:br/>
        <w:t>我之前知道企鹅对待爱情忠贞二，一生都不会轻易变更伴侣。和鸳鸯一样，也许它们才是爱情的象征。听说企鹅爸妈都极具责任心，轮流进行孵化，守着企鹅蛋的旁边寸步不离。一只企鹅小心滴把蛋放在肚皮下孵化，另一只就站岗守护他们的鹅卵石之家。孩子看的非常认真。企鹅蛋的孵化期大约在40天，不久企鹅家族很快就有又萌又呆的企鹅宝宝出生了。</w:t>
        <w:br/>
        <w:t>来，我们比比谁更萌</w:t>
        <w:br/>
        <w:t>如果说圣亚哪里的笑声最多，那一定是在功夫海象的表演场。海象和海狮这两位搞笑萌主，是不折不扣的极地搞笑星搭档，与驯养师完美配合的舞台小话剧，互相PK技艺，表演诙谐幽默，令人不禁捧腹大笑。</w:t>
        <w:br/>
        <w:t>大大的块头，长长的胡须，胖胖的海象看起来憨厚木讷，但确是身怀绝技——迈克尔杰克逊舞蹈模仿秀，甩头、滑步、转身，摆臀，动作精准，情绪到位，仿若天王再世。</w:t>
        <w:br/>
        <w:t>欢乐的笑声充满全场，孩子们也看得津津有味儿</w:t>
        <w:br/>
        <w:t>坐在前排的观众要注意了，冷不防地你还会收到海象送来的意外惊喜</w:t>
        <w:br/>
        <w:t>珊瑚世界则汇聚了来自世界各地的百余种、一千多个珊瑚礁生物群，并通过多样的表现手法，惟妙惟肖地再现了海洋中的珊瑚生态系统。</w:t>
        <w:br/>
        <w:t>妈妈，看，好大的水母！</w:t>
        <w:br/>
        <w:t>小小寄居蟹也可以当作小宠物领回家</w:t>
        <w:br/>
        <w:t>来，和漂亮的大螃蟹合个影，这个可是妈妈最爱吃的海鲜了</w:t>
        <w:br/>
        <w:t>从古老的木帆船到现代海上霸主航空母舰模型。从闻名世界的宪法号巡航舰，到震撼世人的罗斯福号航空母舰编队，舰船模型区用船模记载历史，孩子们看的都走不动路了。</w:t>
        <w:br/>
        <w:t>深海传奇馆中的镇馆之宝——深海乐章，拥有国内最大的超IMAX天幕，超过IMAX三倍的高清视听震撼，40米长、10米宽、5米高的180度拱形天幕如同一面巨大的天窗，将人们笼罩其中。</w:t>
        <w:br/>
        <w:t>看着巨大的鲸鱼在眼前贴身游弋，那种震撼的体验难以用言语来形容</w:t>
        <w:br/>
        <w:t>当然到圣亚除了好玩的，还有一众美食可以让你大快朵颐，这里推荐位于鲸ＭＡＬＬ里的鲸咖啡。海洋主题与法式风情在此完美融合，氛围清新浪漫。四只可爱的白鲸宝宝在玻璃墙后卖萌耍宝，游动的水母在水族箱里泛着不同颜色的光，十分灵动。玻璃墙边还设有观赏区，你可以脱下鞋子近距离地与白鲸互动逗趣或合影留念。</w:t>
        <w:br/>
        <w:t>透过餐厅内的玻璃墙可以清晰地看到可爱的白鲸宝宝。</w:t>
        <w:br/>
        <w:t>带小朋友来鲸咖啡是个不错的选择。变色的水母墙和萌萌的白鲸宝宝让小朋友乐不可支，爸爸妈妈则可以坐在一旁点一份下午茶套餐，悠闲自在，并且这里的餐食也非常有特色。</w:t>
        <w:br/>
        <w:t>让我们一起享受这温情的亲子午餐时刻吧！</w:t>
        <w:br/>
        <w:t>大量的海鸥盘旋在圣亚海洋世界的周围，引得大量游客驻足拍照，可爱萌萌的形态也“谋杀”了我不少的相机快门。</w:t>
        <w:br/>
        <w:t>五大场馆，恍如五重梦境。还有什么能比美好的梦境更让人念念不忘，游览圣亚五大主题场馆，就像经历了一场奇幻之梦，浪漫神秘的海洋世界、五色斑斓的珊瑚世界、快乐纯净的极地世界、梦幻神奇的深海传奇、惊险刺激恐龙传奇，如同层层深入的五重梦境，让人沉醉于的海洋梦，久久不愿醒来。</w:t>
        <w:br/>
        <w:t>浪漫之都等你来，带上心爱的人，一个你从未见过的圣亚会给你一个全“心”的体验！</w:t>
      </w:r>
    </w:p>
    <w:p>
      <w:r>
        <w:t>评论：</w:t>
        <w:br/>
        <w:t>1.留个鞋印，以后抽空旅游回来也来发！</w:t>
        <w:br/>
        <w:t>2.加油啊，LZ帖子写了很实用，麻烦发一份攻略吧，谢谢</w:t>
        <w:br/>
        <w:t>3.楼主可以多赏我一点图么，我表示看不过瘾呢！</w:t>
      </w:r>
    </w:p>
    <w:p>
      <w:pPr>
        <w:pStyle w:val="Heading2"/>
      </w:pPr>
      <w:r>
        <w:t>66.游湖北名山,遇见更自由的自己</w:t>
      </w:r>
    </w:p>
    <w:p>
      <w:r>
        <w:t>https://you.ctrip.com/travels/youyouctripstar10000/3731890.html</w:t>
      </w:r>
    </w:p>
    <w:p>
      <w:r>
        <w:t>来源：携程</w:t>
      </w:r>
    </w:p>
    <w:p>
      <w:r>
        <w:t>发表时间：2018-9-23</w:t>
      </w:r>
    </w:p>
    <w:p>
      <w:r>
        <w:t>天数：</w:t>
      </w:r>
    </w:p>
    <w:p>
      <w:r>
        <w:t>游玩时间：9 月</w:t>
      </w:r>
    </w:p>
    <w:p>
      <w:r>
        <w:t>人均花费：</w:t>
      </w:r>
    </w:p>
    <w:p>
      <w:r>
        <w:t>和谁：</w:t>
      </w:r>
    </w:p>
    <w:p>
      <w:r>
        <w:t>玩法：</w:t>
      </w:r>
    </w:p>
    <w:p>
      <w:r>
        <w:t>旅游路线：</w:t>
      </w:r>
    </w:p>
    <w:p>
      <w:r>
        <w:t>正文：</w:t>
        <w:br/>
        <w:t>大部分人决定去某个城市旅游，都是走商业化程度很高的景点。那是搜索的导向，是一种保底的安全。把每个城市都有的商业街再走一遍，看看满街的人有没有什么不同。</w:t>
        <w:br/>
        <w:t>想想也有点无趣了，旅游本就是打破平衡的状态，只跟着人多的地方走,反而少了一份从容,这一次我选择去看看 湖北 的名山。</w:t>
        <w:br/>
        <w:t>选择去山区是对惊喜缴械投降的过程，是你晚上等到十一点还在看云层有没有散开，期待着看漫天遍野的星星。是你本想放眼望去的湖光山色，被大雾稀释，意外地体会到另一种美。所以你就算做全了攻略，自以为安排得妥当，也得看四时变化。</w:t>
        <w:br/>
        <w:t>五天时间我去了</w:t>
        <w:br/>
        <w:t>襄阳</w:t>
        <w:br/>
        <w:br/>
        <w:t>古隆中</w:t>
        <w:br/>
        <w:t>，</w:t>
        <w:br/>
        <w:t>咸宁</w:t>
        <w:br/>
        <w:br/>
        <w:t>九宫山</w:t>
        <w:br/>
        <w:t>，</w:t>
        <w:br/>
        <w:t>随州</w:t>
        <w:br/>
        <w:t>大洪山。中途还跑去</w:t>
        <w:br/>
        <w:t>洪湖</w:t>
        <w:br/>
        <w:t>悦兮半岛泡了个温泉。</w:t>
        <w:br/>
        <w:t>历史烟云</w:t>
        <w:br/>
        <w:t>古隆中</w:t>
        <w:br/>
        <w:t>其实我是个挺懒的人，总觉得山嘛，小爬怡情，大爬伤身。</w:t>
        <w:br/>
        <w:t>我先去了一个不用怎么爬的地方——</w:t>
        <w:br/>
        <w:t>襄阳</w:t>
        <w:br/>
        <w:br/>
        <w:t>古隆中</w:t>
        <w:br/>
        <w:t>。</w:t>
        <w:br/>
        <w:t>襄阳</w:t>
        <w:br/>
        <w:t>自古就有“南船北马”“七省通衢”之誉，从 襄阳 火车站坐公交去古隆中只要一个半小时，自驾50分钟左右。订的冠 江南 酒店，离 襄阳 火车站20分钟，挺方便的。如果驾车到景区，先把车放停车场，再购买景区车票，票价20</w:t>
        <w:br/>
        <w:t>古隆中在西山环拱之中，拦山水之秀，是诸葛亮躬耕隐居的地方。这里的山不高但秀雅，除了腾龙阁在卧龙岗 上需要爬得久一点。其他的景点相对集中，累了还可以乘缆车,视野更开阔.我逛古人故居传统景点，总有种上历史课的感觉。逛逛复原的建筑，了解诸葛亮的生平。像逛一个空壳，心中没什么很大的向往。</w:t>
        <w:br/>
        <w:t>直到我看了草庐剧场的实景演出，我开始真正地对诸葛亮感兴趣。《草庐·诸葛亮》分三幕讲了刘备“三顾茅庐”踏雪寻才、黄月英木牛入嫁，</w:t>
        <w:br/>
        <w:t>赤壁</w:t>
        <w:br/>
        <w:t>火烧连营等历史。中央舞台直径80米，水涨船行，水停雾起。每一组草庐建筑都能随圆弧移动，还能组成180度的巨大环幕，视觉上真的非常享受。</w:t>
        <w:br/>
        <w:t>此外还有很多游玩项目，诸葛连弩体验最早的半制动武器。隆中滑道华中地区最长的旅游观光道。不过我们去的时候在维修,下次来一定要补上这个遗憾.</w:t>
        <w:br/>
        <w:t>放晴的</w:t>
        <w:br/>
        <w:t>九宫山</w:t>
        <w:br/>
        <w:t>美如画</w:t>
        <w:br/>
        <w:t>九宫山</w:t>
        <w:br/>
        <w:t>出名的有两布“竹布”和“云布”，这里最多的树是竹子和</w:t>
        <w:br/>
        <w:t>迎客松</w:t>
        <w:br/>
        <w:t>。天气变化还能看到云海。白天天气很好，上山途中处处是风景。能看到竹林像一片片羽毛装饰山野，青瓦白墙的居民住宅。山顶也有一个集镇，还有</w:t>
        <w:br/>
        <w:t>云中湖</w:t>
        <w:br/>
        <w:t>，因为海拔高，湖面上有很多雾团。</w:t>
        <w:br/>
        <w:t>再坐景区的车到 铜鼓 包，上面有很多发电的风车。</w:t>
        <w:br/>
        <w:t>一条索道连接</w:t>
        <w:br/>
        <w:t>云中湖</w:t>
        <w:br/>
        <w:t>和石龙峡，返回的时候刚好是傍晚落日，太阳光被云晕染开，变成了粉色.</w:t>
        <w:br/>
        <w:t>远近的山披上不同的颜色，自然的壮阔了然于心。自然的壮阔常常让我觉得工作中的疲累是微不足道的.</w:t>
        <w:br/>
        <w:t>小的角落也都很美,突然明白为什么说自然已经足够,艺术是人类的不甘心.</w:t>
        <w:br/>
        <w:t>在山顶用天文望远镜拍到了月亮, 铜鼓 包是九宫山的主峰，海拔接近1600，上面有露营基地，夏季的时候很多人会过来这里露营,喝酒,看星星,真是浪漫。我去的那天云雾太大，晚上下了大雨，观星梦就泡汤了,所以来的话最好提前看看天气预报.</w:t>
        <w:br/>
        <w:t>大洪山登高可观万千景</w:t>
        <w:br/>
        <w:t>第三天我便转去了</w:t>
        <w:br/>
        <w:t>随州</w:t>
        <w:br/>
        <w:t>大洪山，听说在游客中心旁边有一副稻田画。绕过田间小路，走到一个小山前。入口处有一大幅鹿的彩绘，途中还有很多小动物的彩绘.</w:t>
        <w:br/>
        <w:t>看这个鳄鱼藏在石头上，突然看到还挺惊险的,山路陡了点,但沿途的可爱图像完全转移了疲劳的注意力。</w:t>
        <w:br/>
        <w:t>登顶到最佳观赏点， 湖北 省第一幅《 中国 龙· 中国 梦》的稻田艺术尽收眼底。它用到了五种颜色的水稻，水稻成熟后也可以食用。</w:t>
        <w:br/>
        <w:t>我有一个</w:t>
        <w:br/>
        <w:t>随州</w:t>
        <w:br/>
        <w:t>的朋友，她有着自由的灵魂。喜欢演戏，便不顾一切去了 横店 。向往诗意，便去 大理打工穷游。我好奇她如何养成这样的心性，等我来了 随州 ，我觉得一切都是合理的.</w:t>
        <w:br/>
        <w:t>来的时候山路是比较绕，当时私心想幸亏交通没有那么方便，让大洪山保持了它的自然魅力。白龙池也是一个没有被打扰的仙境。我们去的时候大雾弥漫，从外面看什么也看不见，差点直接打道回府。幸好我进去了，太！美！了！吧！虽然没有了清冽的神采，却有了迷梦般的色彩。树从水中起，随意地生长在桥两旁。水影在雾中消散，大片的白留下泼墨画的意蕴。我在旅游中也会有得失心，我觉得大洪山给我的感受，可以抵消前面所有的舟车劳顿。我说我的朋友自由，也不是说她没有得失心，而是她重视精神上利己。</w:t>
        <w:br/>
        <w:t>我喜欢攀岩的刺激感,用力量行于峭壁之间,风很凉,好像我就是这自然的一部分.</w:t>
        <w:br/>
        <w:t>葡萄牙 诗人佩索阿说过一句话“如果自由感不备于我，那么他将无迹可寻。”我比大多数人幸运，我的工作是我喜欢的事。在大大小小的旅行中，我也在慢慢找自己和现实的平衡点，一种积极的自由感。如果人先天没有这样的机会，我想旅游是可以让你浅尝的。</w:t>
      </w:r>
    </w:p>
    <w:p>
      <w:r>
        <w:t>评论：</w:t>
        <w:br/>
        <w:t>1.楼主出去前，有什么特地要带着的吗？求告知！</w:t>
        <w:br/>
        <w:t>2.当地的居民都热情好客吗？环境怎么样？</w:t>
        <w:br/>
        <w:t>3.我也好想去这里啊，期待马上来一场说走就走的旅行。</w:t>
      </w:r>
    </w:p>
    <w:p>
      <w:pPr>
        <w:pStyle w:val="Heading2"/>
      </w:pPr>
      <w:r>
        <w:t>67.来了襄阳，除了吃牛肉面还得看《草庐诸葛亮》逛古隆中才行</w:t>
      </w:r>
    </w:p>
    <w:p>
      <w:r>
        <w:t>https://you.ctrip.com/travels/xiangyang414/3731898.html</w:t>
      </w:r>
    </w:p>
    <w:p>
      <w:r>
        <w:t>来源：携程</w:t>
      </w:r>
    </w:p>
    <w:p>
      <w:r>
        <w:t>发表时间：2018-9-23</w:t>
      </w:r>
    </w:p>
    <w:p>
      <w:r>
        <w:t>天数：2 天</w:t>
      </w:r>
    </w:p>
    <w:p>
      <w:r>
        <w:t>游玩时间：9 月</w:t>
      </w:r>
    </w:p>
    <w:p>
      <w:r>
        <w:t>人均花费：1000 元</w:t>
      </w:r>
    </w:p>
    <w:p>
      <w:r>
        <w:t>和谁：和朋友</w:t>
      </w:r>
    </w:p>
    <w:p>
      <w:r>
        <w:t>玩法：摄影，人文，自由行，周末游</w:t>
      </w:r>
    </w:p>
    <w:p>
      <w:r>
        <w:t>旅游路线：襄阳，古隆中，襄阳城，黄家湾</w:t>
      </w:r>
    </w:p>
    <w:p>
      <w:r>
        <w:t>正文：</w:t>
        <w:br/>
        <w:t>襄阳</w:t>
        <w:br/>
        <w:t>，自古便是兵家必争之地，也是诸葛亮躬耕之处，这里有着东汉末年源远流长的三国故事，有着万千风流人物的羽扇纶巾，这里也是汉江流经之地、七省通衢之府。关于襄阳，历史上有太多的故事值得追溯，但其中最大的闪光点莫过于诸葛孔明！</w:t>
        <w:br/>
        <w:t>在遥远的1800多年前，刘备纡尊降贵三顾草庐，请出了千古智圣诸葛亮；1800年后的今天，一场《草庐诸葛亮》，引领着我们走进千古帝乡、智慧襄阳，品读智圣的传奇一生。想多贴近智者一分，便来</w:t>
        <w:br/>
        <w:t>古隆中</w:t>
        <w:br/>
        <w:t>走一遭，在草庐坐下看这一出好戏。</w:t>
        <w:br/>
        <w:t>本次的湖北之旅从襄阳启程，人未到便听说了襄阳的牛肉面和草庐剧场的《草庐诸葛亮》。看过很多场实景演出，能把故事性、调理性和文学性表达得如此淋漓尽致的，还真屈指可数。《草庐诸葛亮》可以说是到襄阳的必看节目，来了襄阳若是没有在草庐剧场欣赏这一出《草庐诸葛亮》，那么襄阳之行的意义便大打折扣！</w:t>
        <w:br/>
        <w:t>草庐剧场距</w:t>
        <w:br/>
        <w:t>襄阳城</w:t>
        <w:br/>
        <w:t>西约22里，建筑面积1.18万平方米，可容纳观众1500多人，是目前国内最大的草庐形态剧场。剧场背面青山为屏，西、南两面毗邻大小两座湖泊。中央舞台直径80米，中间设"阴阳鱼"分割，呈太极图造型，暗合中国古代"天人合一"和"圆满"的哲学思想，同时力图还原当年诸葛草庐的情景。</w:t>
        <w:br/>
        <w:t>草庐剧场整体呈完美的圆环造型，为开放式露天剧场。由15个高低错落、梯级纵横、飞檐穿空的竹草建筑环抱而成。中心演区为直径28米的正圆形，由一个等大的水池和升降平台构成，它将根据演出的需要随时变换为水域或平台。圆形水池通过两条水道贯通于包围剧场的外湖。优美的自然山体作为更加深远的背景，成为剧场不可分割的一部分，舞美和表演将一直延伸至山上。</w:t>
        <w:br/>
        <w:t>剧场上的每一组草庐建筑都可以随着圆弧移动，并能组成一幅180度的巨大环幕。中央舞台亦能升降，形成流水环绕、舟行其间的动感扬面。坐在剧场中，抬头望天，好像能看到整个剧场被天地相环，形成了一个巨大的穹字。</w:t>
        <w:br/>
        <w:t>整出剧通过"草庐"实体，充分挖掘诸葛亮文化内涵，以智圣形象为核心，运用玄学、风水学等元素，演绎出诸葛亮"卧隆中·谋天下"的精髓。"诸葛亮出山之前是一名隐士，他崇尚自然无为的人生态度，选择避世自修的生活方式。故而，草庐剧场没有选在繁华的城市中心，而是隐居在远离人间喧嚣的群山环抱中。</w:t>
        <w:br/>
        <w:t>整个故事从一众草庐小仙拎着灯笼踏进草庐开始，共有《隆中对》、《丑妻吟》、《赤壁赋》三幕。每一幕的情节都拨人心旋，带来不同的心理、视觉撞击。</w:t>
        <w:br/>
        <w:t>《隆中对》</w:t>
        <w:br/>
        <w:t>群雄逐鹿的东汉末年，心怀天下的刘备求贤若渴，知得卧龙者可谋天下，为天下苍生三顾草庐请诸葛亮出山相助，吃了书童两次闭门羹，忍受着天寒地冻的重重考验，最终打动了诸葛亮，成就了千古流传的《隆中对》。</w:t>
        <w:br/>
        <w:t>舞台的木楼跟随剧情的发展不断地更迭。光影交错，声乐配合，整个剧场的氛围良好，观众的心也被紧紧地抓住了！其中雪落漫天的场景当真是惊艳四座，那么多次实景演出，这一场真是让我喜出望外~</w:t>
        <w:br/>
        <w:t>《丑妻吟》</w:t>
        <w:br/>
        <w:t>《丑妻吟》让我看到了一个不一样的诸葛亮，这一幕至少让我觉得有句俗话是对的“聪明的男人不会花心”。诸葛亮妻子的娘家所在</w:t>
        <w:br/>
        <w:t>黄家湾</w:t>
        <w:br/>
        <w:t>，至今仍流传着人生三宝“近地，丑妻，破棉袄”，所谓的丑妻其实也不丑，在古隆中景区有一画相，可以看出诸葛亮之妻也是个眉目清秀的女子，至多可能是雀斑比较多，哈哈哈~</w:t>
        <w:br/>
        <w:t>诸葛亮娶妻不计美丑，反倒是相中了丑女黄月英的聪慧，她一介女流，凭着自己的聪明才智发明了木牛、木马陪嫁，明智择亮，款款而来。她虽然没有倾城之貌，却有玲珑之心，一方红布验明夫君心。夫妻二人执手相看一生，不离不弃。</w:t>
        <w:br/>
        <w:t>那一句“亮一诺千金”“妻一诺一生”，让多少人潸然泪下。古人虽然可以三妻四妾，但诸葛亮一生仅有丑妻相随。而那句女丑二字合为妞，以后就叫你妞吧！这大概也是疼爱的表现吧~</w:t>
        <w:br/>
        <w:t>《赤壁赋》</w:t>
        <w:br/>
        <w:t>诸葛亮独身前往东吴之前，与书童的一番对话也是精彩，小小书童却也能说会道，洞悉格局明白事理，给后面诸葛亮舌战群儒的画面奠基了闪光点。</w:t>
        <w:br/>
        <w:t>孔明舌战群儒、力挽狂澜，把一群谋士说得鸦雀无声。剧中群儒身着白衣，手持灯笼，团团围住诸葛，却一一灭了灯，羞赧而逃。面对主降的周瑜，诸葛亮刻意混淆曹操“铜雀台”内“二乔”一词，激得周瑜、孙权坚定了赤壁之战的决心。</w:t>
        <w:br/>
        <w:t>随着剧情的发展，背景音乐随之跌宕起伏，画面承接辗转，大面积的红色渲染了赤壁之战的一把烈火，片尾诸葛亮越过时空，对话苏轼一首《念奴娇》，看到自己，看到知己，最终了悟：待到功名了，拂身孑然去。</w:t>
        <w:br/>
        <w:t>作为一场商业性质的演出，《草庐诸葛亮》所呈现出的高水准确实超乎预期太多，全剧围绕草庐与刘备三次造访，诸葛亮看尽了自己的一生，梦醒之时仍身在草庐，而刘皇叔依旧在外恭候，他便决意出山相佐，也应和了那句“大梦谁先觉，平生我自知”了。</w:t>
        <w:br/>
        <w:t>看完了《草庐诸葛亮》，再去古隆中景区走一走，看看卧龙先生曾经住的地方，走一走隆中古道，看一看草庐遗祉，沾染下这块土地上的葱郁灵气。</w:t>
        <w:br/>
        <w:t>这里也有好几场诸葛亮的表演，演员们都很给力，演出结束还可以跟诸葛亮合影。</w:t>
        <w:br/>
        <w:t>除此之外，这里还有杂技表演，感觉古隆中景区里面身怀绝技的人不在少数。空中自如表演的姑娘，用双脚就能蹬起200斤铁缸的女孩，喷火的和尚，还有飞镖扔得神准的少年，以及用气功护体刀枪不入的气功大师。</w:t>
        <w:br/>
        <w:t>古隆中景区就算是只来看看这些表演都值了，从拍手叫好和咔咔不停的快门声可见大家对这些奇人异士的肯定！若是你在襄阳，不妨也去看看~</w:t>
      </w:r>
    </w:p>
    <w:p>
      <w:r>
        <w:t>评论：</w:t>
        <w:br/>
        <w:t>1.楼主有没有推荐的查询旅游信息的网站呢？等回复，先感谢啦！</w:t>
        <w:br/>
        <w:t>2.这篇不错的，我打算截取部分用上，多谢你啊~</w:t>
        <w:br/>
        <w:t>3.支持一下~楼主棒棒哒，如果再多一点美图，那简直是大作</w:t>
      </w:r>
    </w:p>
    <w:p>
      <w:pPr>
        <w:pStyle w:val="Heading2"/>
      </w:pPr>
      <w:r>
        <w:t>68.来襄阳，逛下古隆中，看一场《草庐诸葛亮》，感受三国文化！</w:t>
      </w:r>
    </w:p>
    <w:p>
      <w:r>
        <w:t>https://you.ctrip.com/travels/xiangyang414/3732249.html</w:t>
      </w:r>
    </w:p>
    <w:p>
      <w:r>
        <w:t>来源：携程</w:t>
      </w:r>
    </w:p>
    <w:p>
      <w:r>
        <w:t>发表时间：2018-9-24</w:t>
      </w:r>
    </w:p>
    <w:p>
      <w:r>
        <w:t>天数：</w:t>
      </w:r>
    </w:p>
    <w:p>
      <w:r>
        <w:t>游玩时间：</w:t>
      </w:r>
    </w:p>
    <w:p>
      <w:r>
        <w:t>人均花费：</w:t>
      </w:r>
    </w:p>
    <w:p>
      <w:r>
        <w:t>和谁：</w:t>
      </w:r>
    </w:p>
    <w:p>
      <w:r>
        <w:t>玩法：自由行</w:t>
      </w:r>
    </w:p>
    <w:p>
      <w:r>
        <w:t>旅游路线：襄阳，古隆中风景区</w:t>
      </w:r>
    </w:p>
    <w:p>
      <w:r>
        <w:t>正文：</w:t>
        <w:br/>
        <w:t>襄阳</w:t>
        <w:br/>
        <w:t>是三国文化的发源地，因其特殊的地理位置，也是兵家必争之地，素有华夏第一城池之称。在古时的襄阳，曾有一人常卧隆中谋天下，叱咤风云，救蜀于危难之中，他不是别人，就是千年来的传奇人物诸葛亮。他的一生鞠躬尽瘁、死而后已，是智者的代表人物，关于他的许多历史典故，一直被流传至今。</w:t>
        <w:br/>
        <w:t>《草庐诸葛亮》</w:t>
        <w:br/>
        <w:t>此次来到襄阳的第一站，就去看了《草庐诸葛亮》的实景剧演出。演出的地点在距离市去大约二十多公里的</w:t>
        <w:br/>
        <w:t>古隆中风景区</w:t>
        <w:br/>
        <w:t>草庐剧场内，是目前国内首个竹木结构半露天的圆形剧场，设计上是依照草庐的样式。它占地面积4000平米，可容纳1500名观众之多。剧场北面青山为屏，西、南两面毗邻大小两座湖泊，并引水环绕剧场，中央舞台直径达70米，中间设“阴阳鱼”分割，呈太极图造型，暗合着中国古代“天人合一”和“圆满”的哲学思想，也力图还原当年诸葛草庐的情景。</w:t>
        <w:br/>
        <w:t>除此之外，还引用了现代科技化技术，让每一个草庐能随着底部圆形的轨道稳定移动，当所有草庐展开的时候，就形成了一副180度的巨大环幕，中央舞台也是可上下升降的设计，形成流水环绕、舟行其间的真实画面。</w:t>
        <w:br/>
        <w:t>演出在空灵的古琴声中拉开帷幕，共分《隆中对》《丑妻吟》《赤壁赋》三幕，以《隆中对》开场。就在这个如梦如幻的草庐之内，我仿佛穿越回了千百年前的隆中故地，第一次看到从未见过的帅气又智慧的诸葛亮。</w:t>
        <w:br/>
        <w:t>《隆中对》</w:t>
        <w:br/>
        <w:t>源于东汉末年，刘备被曹操打败之后，急需贤才辅助平定战乱，于是带着关羽、张飞去卧龙岗，三顾茅庐请诸葛亮出山相助，下雪天依旧在门外等候，最后诸葛亮被刘备的诚意所打动。在辅助刘备之前，为刘备提出了一个三分天下的《隆中对》对策。正是这一对策，让刘备稳定了蜀汉政权，与孙吴和曹魏两大政权成了三国鼎立之势，再现了刘备三顾茅庐的典故。</w:t>
        <w:br/>
        <w:t>《丑妻吟》</w:t>
        <w:br/>
        <w:t>在木牛木马的陪伴下，黄月英嫁给了诸葛亮。自古才子都是风流的，爱美人，可诸葛亮不同，在掀开黄月英盖头的那一刻，诸葛亮并没有因为她的丑而不快，反而会心的笑了，可以看得出来他应该是爱他的妻子的。在封建社会的汉代，一般官员都是三妻四妾，诸葛亮虽身居高位，一表人才，却没有纳妾，可见他对妻子的爱之深。</w:t>
        <w:br/>
        <w:t>黄月英：夫，妻一诺一生。</w:t>
        <w:br/>
        <w:t>诸葛亮：我把蜀汉江山治理得风调雨顺，可没有你，没有我的丑妻，就没有这江山如画，想到你对为夫一诺一生，天地哭。</w:t>
        <w:br/>
        <w:t>剧中诸葛亮的“一诺千金”和黄月英的“一诺一生”的誓言，真心感人，我不禁涕然泪下，观看的观众应该也是如此吧。</w:t>
        <w:br/>
        <w:t>《赤壁赋》</w:t>
        <w:br/>
        <w:t>江面上迎来一叶小舟，逆风而行，乘坐在舟中的诸葛亮和他的书童侃侃而谈，玩笑的相互回应，时不时的惹出各种笑点，缓解了沉重的氛围，也为后面的舌战群儒拉开了序幕。诸葛亮巧妙的用曹植的《铜雀台赋》，想出将二乔献于曹操的计谋，点燃了周瑜夺妻之恨的怒火，也点燃了赤壁之战的火苗。还原了火烧赤壁的经典，不得不说这是诸葛亮卓越军事才能的体现，而诸葛亮的抱负却不止于此。</w:t>
        <w:br/>
        <w:t>在现代科技化操作，再加之美轮美奂的光影的渲染，让整个演出更加逼真、壮观、震撼，随着剧情的发展，背景音乐也是跌宕起伏，恰到好处，让观众如痴如醉，如入实境，穿越回三国，以此重温了诸葛亮传奇的爱情和政治故事。一花一木一草庐，一山一水一卧龙。</w:t>
        <w:br/>
        <w:t>古隆中风景区</w:t>
        <w:br/>
        <w:t>既然已经观看了精彩的《草庐诸葛亮》实景演出，就一定要来</w:t>
        <w:br/>
        <w:t>古隆中</w:t>
        <w:br/>
        <w:t>景区，看看诸葛亮曾经居住过的地方，真正的三顾茅庐发生地。不同于演出的草庐，这里是大自然给予的得天独厚的自然风光，山不高而秀雅，水不深而澄清；地不广而平坦，林不大而茂盛。所以在古隆中既可以享受大自然的馈赠，也可感受一下经典的三国文化，开启一场三国之旅。</w:t>
        <w:br/>
        <w:t>在古隆中景区入口的石碑处还有一场盛大的迎宾仪式，诸葛亮亲临现场，别说诸葛亮的扮演者，还真的是非常的帅气，不少游客都抢着和他合照。古隆中景区占地面积大约20平方公里，一共有十景：石牌坊、草庐剧场、躬耕田、孔明琴堂、隆中书院、牡丹园、武侯祠、三顾堂、诸葛草庐、腾龙阁。</w:t>
        <w:br/>
        <w:t>在三顾堂门前，还有一场《三顾茅庐》的实景演出，再一次带你体验刘备偕关羽、张飞三次拜访诸葛亮的典故，前两次都被门童谢绝，最后一次下着纷纷大雪，再雪中久等，直到感动了诸葛亮，得到诸葛亮这个贤才，一起平定天下。</w:t>
        <w:br/>
        <w:t>古隆中除了人文景观之外，还集合了观光旅游、生态体验、商务服务、休闲度假于一体，景区之中还有多种精彩绝伦的杂技表演。气功、空中飞人、蹬技、魔术、摔鞭、走钢丝、上刀山下火海，每个表演者都身怀绝技，向大家展示自己的专业绝活，每一个表演都让人拍手叫绝。</w:t>
        <w:br/>
        <w:t>最打动我的是表演蹬技的那个小姑娘，她的身板真的很瘦小，居然用双腿撑起一个一百多斤重的大缸，在缸中坐一人，缸上坐一人的情况下，也能毫不费力的撑起来转，为这个小姑娘点赞，不知道她吃了多少苦，才练就这么强的本领。</w:t>
        <w:br/>
        <w:t>来襄阳，一定要看场《草庐诸葛亮》的实景剧演出，要不然你就白来一趟襄阳。古隆中风景区也是一个近距离了解诸葛亮生平的地方，加深对他的认知，同时这里也适合需要放松休闲的你们。</w:t>
        <w:br/>
        <w:t>关于《草庐诸葛亮》的实景剧演出：</w:t>
        <w:br/>
        <w:t>每周三、周五、周六晚20:00--21:30</w:t>
        <w:br/>
        <w:t>关于交通：</w:t>
        <w:br/>
        <w:t>可乘坐飞机到</w:t>
        <w:br/>
        <w:t>襄阳刘集机场</w:t>
        <w:br/>
        <w:t>，从机场打车到市区大约需要一个小时</w:t>
        <w:br/>
        <w:t>或者乘坐火车到</w:t>
        <w:br/>
        <w:t>襄阳火车站</w:t>
        <w:br/>
        <w:t>，从火车站打车到市区大约需要一个小时</w:t>
      </w:r>
    </w:p>
    <w:p>
      <w:r>
        <w:t>评论：</w:t>
        <w:br/>
        <w:t>1.好精彩，羡慕ing!!!!我请不出假期，比较苦恼</w:t>
        <w:br/>
        <w:t>2.希望看到楼主更多的美图哟~~鼓励一下，加油加油！</w:t>
        <w:br/>
        <w:t>3.我觉得旅游之后再写下整理整理自己的照片和大家分享也很有趣，你同意吗？</w:t>
      </w:r>
    </w:p>
    <w:p>
      <w:pPr>
        <w:pStyle w:val="Heading2"/>
      </w:pPr>
      <w:r>
        <w:t>69.中秋佳节游武当 观山赏月练太极</w:t>
      </w:r>
    </w:p>
    <w:p>
      <w:r>
        <w:t>https://you.ctrip.com/travels/wudangshan146/3732652.html</w:t>
      </w:r>
    </w:p>
    <w:p>
      <w:r>
        <w:t>来源：携程</w:t>
      </w:r>
    </w:p>
    <w:p>
      <w:r>
        <w:t>发表时间：2018-9-27</w:t>
      </w:r>
    </w:p>
    <w:p>
      <w:r>
        <w:t>天数：3 天</w:t>
      </w:r>
    </w:p>
    <w:p>
      <w:r>
        <w:t>游玩时间：9 月</w:t>
      </w:r>
    </w:p>
    <w:p>
      <w:r>
        <w:t>人均花费：3000 元</w:t>
      </w:r>
    </w:p>
    <w:p>
      <w:r>
        <w:t>和谁：夫妻</w:t>
      </w:r>
    </w:p>
    <w:p>
      <w:r>
        <w:t>玩法：</w:t>
      </w:r>
    </w:p>
    <w:p>
      <w:r>
        <w:t>旅游路线：武当山，武当山镇，玉虚宫，武当山门，紫霄宫，太子坡，逍遥谷，南天门，南岩宫，龙头香，榔梅祠，天柱峰，大岳太和宫，金殿</w:t>
      </w:r>
    </w:p>
    <w:p>
      <w:r>
        <w:t>正文：</w:t>
        <w:br/>
        <w:t>中秋佳节游武当仙山，所谓“问道”，可遇而不可求。</w:t>
        <w:br/>
        <w:t>武当山</w:t>
        <w:br/>
        <w:t>风景秀丽，文化丰富，加之保存相对完好的古建筑使得此行惊喜连连。看《倚天屠龙记》时我虽不能理解张无忌心中的“道”，但是对这座滋养着无数英雄豪杰的武学仙山仍然充满了好奇，十堰武当机场的起航使得游武当的愿望得以实现。 机场位于十堰市和武当山风景区中间，有2线机场大巴，一个到十堰市区，一个到武当山风景区，票价15元，但是班次比较少，可能需要等待。机场边上有很多黑车，拼车大概30元一个人，到达</w:t>
        <w:br/>
        <w:t>武当山镇</w:t>
        <w:br/>
        <w:t>大约40分钟。</w:t>
        <w:br/>
        <w:t>武当山号称“四大名山皆拱揖，五方仙岳共朝宗"的"五岳之冠"，是我国著名的道教圣地之一。景区面积古称“方圆八百里”，现有312平方千米。东接历史名城襄阳市，西靠车城十堰市城区，南依原始森林神农架林区，北临大型人工淡水湖丹江口水库。</w:t>
        <w:br/>
        <w:t>武当山人杰地灵，风景秀美，加之天公作美，此行无憾。游览武当仙山自然不可存世俗揽景之目的，应先斋戒数日，怀虔诚之心，在山中巡游数日，洗涤心灵，方可求仙问道，答疑解惑。无奈我辈都乃大俗之人，加之为五斗米折腰，不忍弃世间琐事，仅能在山中停留两日，问道实不敢当，顶多算是以景静心。</w:t>
        <w:br/>
        <w:t>如果仅仅是粗浅游山玩水，个人感觉还是两天时间比较合适，在山中住一晚，这样不会太辛苦，亦能不疾不徐寻访道观。我们此行仅仅中秋三天假期，放假前一天晚间航班到达武当山镇已经晚上9点。入住武当山宾馆，比较老旧，性价比还算高。</w:t>
        <w:br/>
        <w:t>小镇不大，从酒店出来几百米就是镇上最繁华的步行街-玉虚街。玉虚街因此街尽头的玉虚宫得名。</w:t>
        <w:br/>
        <w:t>游武当山一地，你可以探寻中国传统文化、欣赏八百里群山的无尽美景、近距离领略传统古建筑的神奇、还可以追随张三丰的脚步体验武当绝学，当然最重要的是虔诚感受道家文化。</w:t>
        <w:br/>
        <w:t>夜间拍照妥妥的鬼片既视感。</w:t>
        <w:br/>
        <w:t>玉虚街乃是仿古建筑一条街，浓浓的小镇特色</w:t>
        <w:br/>
        <w:t>八月桂花香飘十里在我们大东北是不可能实现的，单位门口那两盆桂花树都是每年在这个季节被当做珍惜物件摆出来欣赏的。可是南方就不同了，满街桂花飘香，总让我想吃桂花糕。</w:t>
        <w:br/>
        <w:t>每到一个地方吃住行游购娱，都体验遍了才算不虚此行。对于我们来说吃——非常重要。由于抵达时间较晚，今天只能吃夜宵了，十点多的小镇渐渐归于沉寂，很多店铺已经打样。玉虚街边随便找一家还在营业的如家私房菜，本来不抱希望的，可是红烧肉让我惊喜，直接导致晚上吃多了。</w:t>
        <w:br/>
        <w:t>第二天：今天正式开始爬山。武当山门票240元，保险5元，景区内紫霄宫和金顶上的紫金宫都是另外收费的，不过票价都很便宜。</w:t>
        <w:br/>
        <w:t>山内大巴车免费乘坐，主要有两条线路：一、山门-太子坡-逍遥谷-紫霄宫-南岩。二、山门-太子坡-琼台（武当山登金顶唯一的索道就在琼台）</w:t>
        <w:br/>
        <w:t>因此游览武当一般都是环线，我们选择第一天太子坡-逍遥谷-紫霄宫-南岩，晚上入住南岩。第二天沿明神道爬山上金顶，缆车下山到琼台。</w:t>
        <w:br/>
        <w:t>今天天气好的拍照完全不需要滤镜</w:t>
        <w:br/>
        <w:t>首站太子坡，传说中净乐国太子（真武大帝成仙前的身份）15岁时入山修道之初，就住在这山坡上。武当——非真武不足以当之，真武就是真武大帝，玄武大帝，相传为净乐国太子，无心太子之位一心修道，终修得仙身，于武当飞升。</w:t>
        <w:br/>
        <w:t>著名的武当山“九曲黄河墙”。在古道上，依山势起伏，建有七十多米长的红色夹墙，回转起伏，曲曲弯弯，犹如波浪起伏，弯曲高大的红墙，配上绿色琉璃瓦顶，无论从什么角度欣赏，都美感十足，体现出皇家建筑的气派和豪华。</w:t>
        <w:br/>
        <w:t>今天的旅程堪称完美，天公作美，游客也不算多，即使我们再拙劣的摄影技术也总是能拍出大片的感觉。</w:t>
        <w:br/>
        <w:t>这里也是武当山唯一求学祈福之地，每年都有考生或父母来这里敬香祈福。</w:t>
        <w:br/>
        <w:t>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下一站大巴车停靠逍遥谷，这个景点比较萧条，游客相对要少，可是风景绝佳。据说这里猕猴出没，可是我一只也没有看到，武术表演也没有看到。仅仅是沉浸在这美景中就足够了。</w:t>
        <w:br/>
        <w:t>如画美景中有一茶馆，有种白云深处有人家的意境</w:t>
        <w:br/>
        <w:t>一杯清茶三、四十元。其实平时喝奶茶、咖啡也差不多了。</w:t>
        <w:br/>
        <w:t>为了应景，我特意在网上买了这件衣服，无奈头发不够长，道姑头扎的不够标准。老公的衣服是昨晚在镇上买的。</w:t>
        <w:br/>
        <w:t>下站乘大巴到紫霄宫，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玄武者，龟蛇也。青龙、白虎、朱雀，皆一物，而玄武独二物。</w:t>
        <w:br/>
        <w:t>一棵梨树，春天应该会开梨花吧</w:t>
        <w:br/>
        <w:t>这里还有一只小鸽子</w:t>
        <w:br/>
        <w:t>最后乘大巴车到南岩，南岩停车场有很多客栈和饭店，今晚我们就住在这里的南岩建国客栈。</w:t>
        <w:br/>
        <w:t>放下行囊稍事休整，开启今天最累征程——南岩，是武当三十六岩最美的一岩。在唐朝，八仙之一的吕洞宾就曾在南岩修道，至今这里还留有他作的一首诗。在元朝，武当高道张守清在前人的基础上"凿岩平谷，广建宫廷"，使南岩的建筑"隐林中之煊赫，耸层楼十二。" 而且当时南岩的道人已多达一千人。因为张守清修建南岩，宏扬武当道教的巨大功绩，当时的皇帝赐封他为"体玄妙应太和真人"。史书上盛赞当时的南岩是"分列殿庭，晨钟夕灯，山鸣谷震"。</w:t>
        <w:br/>
        <w:t>哈哈哈，此处应配台词“看，这就是朕为你打下的江山”</w:t>
        <w:br/>
        <w:t>沿着南天门拾级而上，可到南岩宫。</w:t>
        <w:br/>
        <w:t>明代永乐十年（公元1412年）扩建。整个南岩宫镶嵌于悬崖峭壁上，依山而建，就险峻程度和著名的恒山的悬空寺可以相提并论。</w:t>
        <w:br/>
        <w:t>在南岩，一座伸出悬崖的石雕，历来被人们津津乐道。这座石雕叫龙首石，也就是人们常说的"龙头香"。龙头香长三米，宽零点五五米，是古代工匠采用圆雕，镂雕，影雕等多种手法凿刻的浑为一体的两条龙。在万仞峭壁上悬空伸展的两条龙传说是玄武大帝的御骑，玄武大帝经常骑着它到处巡视。正因为龙头香的神秘和其地位，信士弟子们为表虔诚，每次来朝武当，都要烧"龙头香"而走上那阴阳生死的边界。由于下临万丈深渊，烧龙头香的人要跪着从窄窄的龙身上爬到龙头点燃香火，然后再跪着退回来，稍有不慎，就会粉身碎骨。毫无疑问，龙头香自打明朝建成以来，从上面摔下去的人不计其数，其情形目不惨睹。清康熙十二年，川湖部院总督下令禁烧龙头香，并立碑戒告。碑文告诫人们说，神是仁慈的，心诚则灵，不一定非要登到悬崖绝壁上烧香才算是对神的崇敬;所以不要复蹈前辙，毁掉宝贵的生命。</w:t>
        <w:br/>
        <w:t>南岩其实走一圈下来也是很远的。两个多小时的山路足以让我们筋疲力尽。仅无限美景略慰吾心</w:t>
        <w:br/>
        <w:t>走到榔梅祠，这一圈就差不多结束了。武当樃梅的历史悠久，史书中常有记载，最远要追溯北宋晚期。公元1184年，北宋经典《真武启圣录》中就有樃梅的记载：“樃梅者，乃樃木梅实，桃核杏形，味酸而甜。”明代武当樃梅成为“显瑞呈祥”之物。</w:t>
        <w:br/>
        <w:t>一圈下来已经对爬山绝望，然而相比较明天的体验着这一切才刚刚开始。。。。。。乘滑竿到金顶单程就要880元。我们这么年轻当然不需要了。</w:t>
        <w:br/>
        <w:t>晚餐就在山上小店解决，价格还算可以，味道嘛，口味偏咸，还有这个所谓当地的鱼好多好多刺，而我又刚好不会吃鱼。</w:t>
        <w:br/>
        <w:t>一般住在上山都会选择凌晨起来爬金顶看日出，我很庆幸自己没有这么冲动的选择，因为据说年轻人两个小时可以登上的金顶，我们爬了四个小时，而且我也很年轻啊。其实武当山看日出有很多选择，比如南天门就是个不错的地点。</w:t>
        <w:br/>
        <w:t>四个小时的爬山路让我无言以对，累的简直要死要活的，而且我为了登上金顶特意在家练了两个月爬山，虽然两个月只爬了三次。。。。。。天柱峰是武当山的主峰，海拔1612.1米，其巅峰拔空峭立，犹如一根宝柱雄屹于众峰之中，有“一柱擎天”之名。</w:t>
        <w:br/>
        <w:t>天柱峰直插云霄，峰顶建有大岳太和宫，是武当山的最高胜境，游人墨客只有登上天柱峰顶，进入太和宫，才是真正的到了武当山。可是爬山真的太累了。。。。。。</w:t>
        <w:br/>
        <w:t>这里分明神道和清神道，我们选择明神道，可走一、二、三天门，据说清神道更加平缓一下，可是略长。曾经我天真的认为自己可以延明神道上，清神道下，然而我太不了解自己 了。我现在觉得真的应该选择索道上下。</w:t>
        <w:br/>
        <w:t>到达三天门实在撑不住了，这碗10块钱的泡面让我绝处逢生</w:t>
        <w:br/>
        <w:t>太和宫的建筑群分布在海拔1500-1612米的建筑线上。建筑整体布局充分利用天柱峰高耸霄汉气势，以明朝皇家建筑规制，巧妙进行序列布局，突出神权至高无上的思想，达到了“美如天宫”的意境。登山天柱峰，云雾缭绕，有“一览众山小”的气势。</w:t>
        <w:br/>
        <w:t>相传金顶是人间与仙界的分界点，这里经常神仙出没，仙气缭绕。如果幸运没准我此行能拜会到仙人也说不定，这个信念支撑我爬了四个小时的山，到达金顶，然而我看到的是人从众。。。。。。</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还有这大工地，不知道仙界批准了没，神仙们都不会觉得很吵吗</w:t>
        <w:br/>
        <w:t>大岳太和宫，武当山又称大岳、太岳，大概就是地位居五岳之上的意思，武当山又称太和山。</w:t>
        <w:br/>
        <w:t>在山顶稍作停留便匆匆下山，人实在太多了，感觉哪个都不像神仙。步行下山是不可能的，索道才是我正确的选择，其实现在想想乘索道上山也不错呢。</w:t>
        <w:br/>
        <w:t>问道武当山，养生太极湖。这句广告词听了好多年，今日终于得以实现，累成这样是该养养生。我们今晚选择太极湖旁的酒店</w:t>
        <w:br/>
        <w:t>现在能支撑我起身的唯有吃饭了</w:t>
        <w:br/>
        <w:t>然而太累，脑子都累坏了，忘记拍照了</w:t>
        <w:br/>
        <w:t>月上柳梢头，人约黄昏后</w:t>
        <w:br/>
        <w:t>明天中秋，提前吃个月饼，这可是我千里迢迢从大连背过来的月饼呢。没有刀切，掰开的形状是不是很像太极图。</w:t>
        <w:br/>
        <w:t>虽然昨天累的要死，但是知道酒店早上有太极教学，还是早早起来，重在参与嘛</w:t>
        <w:br/>
        <w:t>练完太极，再喂个鱼，感觉自己很养生</w:t>
        <w:br/>
        <w:t>酒店对面的太极湖有很多荷花，生活在北方的我很少见这么大片的荷花，所以即使现在仲夏已过，荷花逐渐掉落，还是觉得好美呢。</w:t>
        <w:br/>
        <w:t>最后临走时自然要去博物馆看看啦，武当山博物馆虽然很小，但是重在有文化</w:t>
        <w:br/>
        <w:t>对面是武当大剧院</w:t>
        <w:br/>
        <w:t>武当之旅匆匆结束，回去继续做凡夫俗子，当年函谷关令尹喜遇老子，得授《道德经》，弃世而入武当修行方成就武当道家仙山之地位。我等区区小卒却不能舍这世俗之利，距离得“道”真的太远了。望我今后能时时修心，遥望仙山，不贪世间俗利，得本心之道。</w:t>
        <w:br/>
        <w:t>最后强烈推荐《问道武当》这部纪录片，之前为来武当看过《世界遗产在中国-武当篇》觉得太过简略。《问道武当》以时间顺序从传说到现实都详尽的讲述了武当的文化与建筑发展，提前了解使得游览更加生动有趣。</w:t>
        <w:br/>
        <w:t>花好月圆夜回家继续吃月饼</w:t>
      </w:r>
    </w:p>
    <w:p>
      <w:r>
        <w:t>评论：</w:t>
        <w:br/>
        <w:t>1.lz你觉得最适合哪个时候去这里啊？是不是其实什么时候去都别有一番滋味？</w:t>
        <w:br/>
        <w:t>2.楼主敢问你这一趟大概多少钱？是不是人更多的时候更划算。</w:t>
        <w:br/>
        <w:t>3.唯一美中不足的就是图片没有看过瘾</w:t>
      </w:r>
    </w:p>
    <w:p>
      <w:pPr>
        <w:pStyle w:val="Heading2"/>
      </w:pPr>
      <w:r>
        <w:t>70.史书为何称关羽“威震华夏”？</w:t>
      </w:r>
    </w:p>
    <w:p>
      <w:r>
        <w:t>https://you.ctrip.com/travels/china110000/3735080.html</w:t>
      </w:r>
    </w:p>
    <w:p>
      <w:r>
        <w:t>来源：携程</w:t>
      </w:r>
    </w:p>
    <w:p>
      <w:r>
        <w:t>发表时间：2018-10-1</w:t>
      </w:r>
    </w:p>
    <w:p>
      <w:r>
        <w:t>天数：5 天</w:t>
      </w:r>
    </w:p>
    <w:p>
      <w:r>
        <w:t>游玩时间：</w:t>
      </w:r>
    </w:p>
    <w:p>
      <w:r>
        <w:t>人均花费：5000 元</w:t>
      </w:r>
    </w:p>
    <w:p>
      <w:r>
        <w:t>和谁：</w:t>
      </w:r>
    </w:p>
    <w:p>
      <w:r>
        <w:t>玩法：</w:t>
      </w:r>
    </w:p>
    <w:p>
      <w:r>
        <w:t>旅游路线：</w:t>
      </w:r>
    </w:p>
    <w:p>
      <w:r>
        <w:t>正文：</w:t>
        <w:br/>
        <w:t>洛阳关林春秋殿塑像</w:t>
        <w:br/>
        <w:t>中国自古称为“华夏”。《尚书正义》中解释：“冕服华章曰华，大国曰夏。”疆域之广，礼义之盛，是华夏文明的标志。华夏一词因而成为中华大地的代称。</w:t>
        <w:br/>
        <w:t>中国自古战将如云，三国时期更是群英闪耀。</w:t>
        <w:br/>
        <w:t>有评书定场诗如此概况《三国二十四名将》:</w:t>
        <w:br/>
        <w:t>一吕二赵三典韦，四关五马六张飞，</w:t>
        <w:br/>
        <w:t>黄许孙太两夏侯，二张徐庞甘周魏，</w:t>
        <w:br/>
        <w:t>神枪张绣与文颜，虽勇无奈命太悲。</w:t>
        <w:br/>
        <w:t>三国二十四名将，打末邓艾与姜维。</w:t>
        <w:br/>
        <w:t>依次为：吕布，赵云，典韦，关羽，马超，张飞，黄忠，许褚，孙策，太史慈，夏侯敦，夏侯渊，张辽，张颌，徐晃，庞德，甘宁，周泰，魏延，张绣，文丑，颜良，邓艾，姜维。</w:t>
        <w:br/>
        <w:t>这个战将排名来自小说家言，并非确切。历史上的三国名将，许多都是战绩彪炳，勇冠当时。论威名、武力、战绩，丝毫不逊于关羽。为何史书《三国志》中仅仅是将关羽称之为“威震华夏”呢？</w:t>
        <w:br/>
        <w:t>“威震华夏”的评语出自关羽的最后一场战役，北伐襄樊。《三国志·关羽传》原文：“二十四年，先主为汉中王，拜羽为前将军，假节钺。是岁，羽率众攻曹仁於樊。曹公遣于禁助仁。秋，大霖雨，汉水汎溢，禁所督七军皆没。禁降羽，羽又斩将军庞德。梁、郏、陆浑群盗或遥受羽印号，为之支党，羽威震华夏。曹公议徙许都以避其锐。”</w:t>
        <w:br/>
        <w:t>建安二十四年(公元219年)，关羽率军从荆州南郡出兵，向北进攻曹魏占据的襄阳、樊城。关羽先是攻樊城的曹仁，曹操派汝南太守满宠援助曹仁，又遣于禁等将领统率七军前来助战。</w:t>
        <w:br/>
        <w:t>《三国志·武帝纪》：“秋七月，以夫人卞氏为王后。遣于禁助曹仁击关羽。八月，汉水溢，灌禁军，军没，羽获禁，遂围仁。使徐晃救之。”《三国志·诸夏侯曹传》：“时汉水暴溢，于禁等七军皆没，禁降羽。仁人马数千人守城，城不没者数板。”</w:t>
        <w:br/>
        <w:t>时值八月秋，大雨不断，致使汉水暴涨。关羽战略物资准备充足，旱时造船，平时操练水军。这点，扬州刺史温恢看得比较通透。《三国志·温恢传》云：“建安二十四年，孙权攻合肥，是时诸州皆屯戍。恢谓兗州刺史裴潜曰：“此间虽有贼，不足忧，而畏征南方有变。今水生而子孝县军，无有远备。关羽骁锐，乘利而进，必将为患。”於是有樊城之事。”</w:t>
        <w:br/>
        <w:t>所以汉水暴涨，关羽便因势利导，以其精锐水师迎战于禁：他先是利用“舟兵”，乘大船猛烈攻击敌方营寨，再就是从四面放箭，封锁通道，防止曹军突围。这样一来，于禁的七军人马和曹仁别部庞德的军队被陷入绝境，战斗从早晨延至中午。最后，于禁势竭力穷，缴械投降，3万大军被俘解往江陵；庞德被俘不屈，引颈就戮。</w:t>
        <w:br/>
        <w:t>关羽又遣别将围困襄阳，以阻止曹仁的部将吕常援救樊城，并迫使曹魏荆州剌史胡修、南乡太守傅方投降。“羽又遣别将围将军吕常于襄阳。荆州刺史胡修、南乡太守傅方皆降于羽。”（《资治通鉴·汉纪六十》）荆州军重重围困樊城，城内粮食将尽，城外援军断绝，眼看此城朝夕可下。曹仁及部将欲趁关羽末合围之前弃城而逃，为满宠急谏而止。满宠及曹仁与其部将沉白马，誓与樊城共存亡。</w:t>
        <w:br/>
        <w:t>如果能够顺利拿下襄樊，把北战线推进，汉中与荆州的北部通道相连，且荆州取得战略纵深，曹魏南面门户大开，攻入许昌，兴复汉室，则指日可待。军情紧急，除了已去世的乐进和接替夏侯渊主持西线的张郃，曹操将五子良将余下三位都来对付关羽。《三国志·徐晃传》云：“羽围仁于樊，又围将军吕常于襄阳。晃所将多新卒，以羽难与争锋，遂前至阳陵陂屯。太祖复还，遣将军徐商、吕建等诣晃，太祖前后遣殷署、朱盖等凡十二营诣晃。”《三国志·张辽传》云：“关羽围曹仁于樊，魏王召（张）辽及诸军悉还救仁。”</w:t>
        <w:br/>
        <w:t>至此，曹操为解樊城之围，前后共派出五批援军：第一批是于禁、庞德等率领的七军；第二批是徐晃的新兵；第三批是徐商、吕建的部队；第四批是殷署、朱盖的十二营；第五批是将曹操手中最精锐的王牌军——张辽的部队，从与孙权对垒的合肥前线调来增援曹仁。曹操还先后派遣满宠、于禁、庞德、徐晃、赵俨、徐商、吕建、殷署、朱盖、张辽、裴潜、吕贡等十二名文官武将（其中将领八人、参军一人、刺史二人、太守一人）参加此役，其中除张辽、裴潜、吕贡等因吕蒙偷袭江陵，关羽撤围而未到樊城外，其余九人都参加了襄樊战役。也说明关羽襄樊之战对曹魏政权带来的震动效应。</w:t>
        <w:br/>
        <w:t>与此同时，关羽派小股游军北进，联络义军，予以支持，一时，在梁、郏、陆浑一带的义军都遥受关羽印号，为之南北呼应。《三国志胡昭传》：“建安二十三年，陆浑长张固被书调丁夫，当给汉中。百姓恶惮远役，并怀扰扰。民孙狼等因兴兵杀县主簿，作为叛乱，县邑残破。固率将十余吏卒，依昭住止，招集遗民，安复社稷。狼等遂南附关羽。羽授印给兵，还为寇贼。”《曹瞒传》记载：“是时南阳间苦繇役，音於是执太守东里衮，与吏民共反，与关羽连和。”《三国志·武帝纪》：“冬十月，宛守将侯音等反，执南阳太守，劫略吏民，保宛。初，曹仁讨关羽，屯樊城，是月使仁围宛。”</w:t>
        <w:br/>
        <w:t>关羽积极响应梁、郏、陆浑等地义军的起义。这些起义军所在地区在哪里？郏县在许都的正西方，梁国在许都的东北方，陆浑则在许都的西北方。而南方正是关羽攻来的方向。这些起义军都在远方接受了关羽的任命，关羽授以他们印信，助给兵器，使这些人在曹操心腹之地造反，严重破坏曹操政权的统治。</w:t>
        <w:br/>
        <w:t>许都周边都被关羽成功策反，狼烟四起。以致曹操想要迁都时，满宠极力劝阻。《三国志·满宠传》云“山水速疾，冀其不久。闻羽遣别将已在郏下，自许以南，百姓扰扰，羽所以不敢遂进者，恐吾军掎其后耳。今若遁去，洪河以南，非复国家有也；君宜待之。”</w:t>
        <w:br/>
        <w:t>关羽北伐襄樊，战术上水路联合作战，围城打援，攻守兼备，调度有序，同时又能够潜入曹操腹心，策动起义，从内部动摇曹操政权的根基，张弛有度，布局合宜，彰显了一代名将的风范，加上其在荆州政务治理上秩序井然，政通人和、局面稳定，军政防务上巩固城防，修筑江陵城，设置“屯候”，提防甚密。《三国志·陆逊传》中赞其“羽素勇猛，既难为敌，且已据荆州，恩信大行，兼始有功，胆势益盛”。文治武功，关羽皆为楷模。所以才被《三国志》作者陈寿誉之为“威震华夏”。自关羽之后，诸多名将也多以关羽为榜样，自励自勉，建立功勋。</w:t>
        <w:br/>
        <w:t>唯一遗憾的是，不愿关羽成就大功的盟军吴主孙权背盟弃义，着吕蒙偷袭荆州，身为刘备妻弟的南郡太守糜芳和公安守将傅士仁献城投敌，导致关羽北伐襄樊功败垂成。但历史上，死于内奸、叛徒及小人之手的忠臣名将又何其多也，又岂止关羽一人？锄奸诛叛，自有历史记载以来，从未断绝。关羽人格高迈，万世景仰。小人之流，则被千古唾弃。关羽“威震华夏”的历史故事还会将一代又一代的传颂下去。如果想更深入的了解关羽的故事，建议你到洛阳关林走一走，看一看。</w:t>
      </w:r>
    </w:p>
    <w:p>
      <w:r>
        <w:t>评论：</w:t>
        <w:br/>
      </w:r>
    </w:p>
    <w:p>
      <w:pPr>
        <w:pStyle w:val="Heading2"/>
      </w:pPr>
      <w:r>
        <w:t>71.在宁波，感受中西结合的独特气质，品味浓浓的法式狂欢</w:t>
      </w:r>
    </w:p>
    <w:p>
      <w:r>
        <w:t>https://you.ctrip.com/travels/ningbo83/3735670.html</w:t>
      </w:r>
    </w:p>
    <w:p>
      <w:r>
        <w:t>来源：携程</w:t>
      </w:r>
    </w:p>
    <w:p>
      <w:r>
        <w:t>发表时间：2018-10-3</w:t>
      </w:r>
    </w:p>
    <w:p>
      <w:r>
        <w:t>天数：3 天</w:t>
      </w:r>
    </w:p>
    <w:p>
      <w:r>
        <w:t>游玩时间：9 月</w:t>
      </w:r>
    </w:p>
    <w:p>
      <w:r>
        <w:t>人均花费：2500 元</w:t>
      </w:r>
    </w:p>
    <w:p>
      <w:r>
        <w:t>和谁：和朋友</w:t>
      </w:r>
    </w:p>
    <w:p>
      <w:r>
        <w:t>玩法：</w:t>
      </w:r>
    </w:p>
    <w:p>
      <w:r>
        <w:t>旅游路线：宁波，甬江，象山影视城，象山县，日湖公园，宁波大剧院，石浦渔港古城，关帝庙，老外滩，宁波帮博物馆，威斯汀，天一广场，宁波博物馆，天一阁，银台第官宅博物馆，麻将起源地陈列馆，月湖，秦氏支祠，东明草堂，范氏故居，尊经阁，明池，百鹅亭</w:t>
      </w:r>
    </w:p>
    <w:p>
      <w:r>
        <w:t>正文：</w:t>
        <w:br/>
        <w:t>宁波威斯汀酒店</w:t>
        <w:br/>
        <w:t>¥</w:t>
        <w:br/>
        <w:t>858</w:t>
        <w:br/>
        <w:t>起</w:t>
        <w:br/>
        <w:t>立即预订&gt;</w:t>
        <w:br/>
        <w:t>展开更多酒店</w:t>
        <w:br/>
        <w:t>记得7、8年前，还在上大学本科，有一年暑假，去温州体验生活，打了一个多月暑假工，怀揣着赚到的2000多块钱，先去的</w:t>
        <w:br/>
        <w:t>宁波</w:t>
        <w:br/>
        <w:t>，再前往舟山。期间在宁波呆了两天，对宁波的最初印象就是城市干净整洁，民风朴实，发展前景很广。</w:t>
        <w:br/>
        <w:t>毕竟过去很长时间了，记忆还是有些模糊，再一次到宁波旅行，希望可以认认真真的去品读她，去感知她的文化，去亲近她……</w:t>
        <w:br/>
        <w:t>早在周朝，宁波就被称为“甬”，一直到现在都保留这个称谓。“甬”字是古代大钟的一个象形字，在鄞、奉两县的县境上，山的峰峦很象古代的覆钟，故叫甬山，这条江就叫</w:t>
        <w:br/>
        <w:t>甬江</w:t>
        <w:br/>
        <w:t>，这一带地方就称为“甬”地，宁波的简称便由此而来！</w:t>
        <w:br/>
        <w:t>一、</w:t>
        <w:br/>
        <w:t>象山影视城</w:t>
        <w:br/>
        <w:t>，穿越到古代</w:t>
        <w:br/>
        <w:t>说到影视城，可能大家都知道横店，其实除了横店，在浙江省宁波市境内还有一个影视城也是非常著名，那就是这次我们要去的象山影视城了。</w:t>
        <w:br/>
        <w:t>象山影视城，以灵岩山为大背景，坐落于风景秀丽的宁波</w:t>
        <w:br/>
        <w:t>象山县</w:t>
        <w:br/>
        <w:t>大塘港生态旅游区，巧妙结合了当地的山、岩、洞、水、林等自然景观，主要由大门广场区、村街作坊区、墓府山洞区、庄园湖塘区、店铺城宅区等五大景点区域组成，集影视文化与旅游休闲于一体。</w:t>
        <w:br/>
        <w:t>象山影视城总占地面积1091亩，分为一期和二期两个区块。一期项目主要是为《神雕侠侣》而建，包括古战场、襄阳城等八个景区和160多个单体建筑；二期项目包括"春秋战国城"、"西游记乐园"、"经济型宾馆"、"贵宾楼"和"摄影棚"等。</w:t>
        <w:br/>
        <w:t>以下是《三生三世十里桃花》的取景地之一。</w:t>
        <w:br/>
        <w:t>进入影视城的北大门，首先映入眼帘的是一座雄伟的城墙，这座的城墙有造型各异的两座城门，这便是赫赫有名的襄阳城墙。两座城门中，右边跨在河上的是具有南国特色的廊桥式水栅城门，乘船由水门可直接入城至水街;左边是标准的宋代大城楼，前边有护城河，需放下吊桥才能进城。</w:t>
        <w:br/>
        <w:t>是一条120米长的主街，东头正对大帅府，中间有南北两条大街贯通，两条大街交叉形成的十字路口是襄阳城的中心地段，主要商家集中于此，且都是各具特色的楼房建筑，有玉海酒楼、碧云茶庄、同升鞋帽庄、广济堂药店、怡和祥绸布庄等等。</w:t>
        <w:br/>
        <w:t>摔碗酒开始上演了，两位国外的小伙伴开始“表演”了。</w:t>
        <w:br/>
        <w:t>向南约100米到南溪桥，这里是民众集居繁杂地段，沿街有恒吉客栈、宏仁商号、陶居酒家、怡春院，小巷之中有按照宋代格局营造并结合浙江、安徽、福建等地民居特色的民居宅院，颇具南方水镇韵味，游客在此可以沽酒小饮，比武看戏，还可参加古箭射击、幸运套圈，大炮射标等，令人留连忘返。</w:t>
        <w:br/>
        <w:t>此处是归云庄附近。</w:t>
        <w:br/>
        <w:t>在《射雕英雄传》中，归云庄是东邪徒弟陆乘风的府院，他原先是太湖边上的大户人家，为躲避仇家隐居于此，因此整个庄院处处透露出气派，但主人又是武林中人，建筑上又打破了一般有钱人家的规格。一进大门，大家从一字影壁的规格就可以看出。</w:t>
        <w:br/>
        <w:t>从风水学上讲，影壁墙是针对冲煞而设置的，无论河流还是马路，都忌讳直来直往，有了影壁墙，气流要绕影壁而行，这一绕，轨迹成了"S"形，气流减慢，气则不散，而且也接近人体气血运行速度，对人的健康和事业都大有裨益。</w:t>
        <w:br/>
        <w:t>街头的一侧，武大郎炊饼正在出售，味道还不错，这个便是86版《水浒》中的武大郎扮演者本人了。</w:t>
        <w:br/>
        <w:t>而另一边的的宅院，一场招婿活动也在激情上演。</w:t>
        <w:br/>
        <w:t>大家会不会觉得，影视剧中很多场景是同一个地点，名字却不一样。对的，因为同一个场景在不同的影视剧里会有不同的名字。</w:t>
        <w:br/>
        <w:t>比如下面第一张图中的场景，可以是重庆朝天门码头、也可以是重阳宫（正在布置成重阳宫拍神雕侠侣）；第二张图中的水帘洞换到《天龙八部》就变成了段誉习得凌波微步的琅嬛福地。同样怡春院的名字也可以变成各种青楼的名字甚至是变成“政府大楼”……</w:t>
        <w:br/>
        <w:t>这里是春秋战国城，位于象山影视城的东面，是象山影视城的二期工程，目前正好在拍戏（有4部不同朝代的古装戏借此正在拍摄）。这座城对</w:t>
        <w:br/>
        <w:t>象山</w:t>
        <w:br/>
        <w:t>大塘港生态影视文化休闲旅游区的一个重要补充，是迄今为止全国以春秋战国时期为背景，设施最完善的一座影视拍摄基地。</w:t>
        <w:br/>
        <w:t>春秋战国城为配合陈凯歌电影《赵氏孤儿》而搭建，城内充满秦汉遗韵，由城墙、城楼、桃园行宫、公孙府、庄姬府、屠岸府、赵盾府、军营、街道、广场及贫民住宅等组成，建筑风格精致完美，气势恢宏、特色鲜明。它的建成，不仅填补了国内以春秋战国时代为背景的拍摄基地的空白，也将进一步促进该年代题材类影视剧的创作和影视剧市场的繁荣。</w:t>
        <w:br/>
        <w:t>春秋战国城不仅在外部风格特征上极力复原时代风貌，还注重挖掘历史文化内涵，做足影视文化文章，内设"春秋战国文化"与"陈凯歌与《赵氏孤儿》"两大展厅。"春秋战国文化园"主要将春秋战国时期的地图、整个阶段的历史演变视频、春秋五霸的图像、道、儒、兵三家代表人物的画像呈现给了游客。</w:t>
        <w:br/>
        <w:t>极具声、光、电技术;"陈凯歌与《赵氏孤儿》展厅"则以陈凯歌的人生经历、拍摄历程为主线，同时展出影片《赵氏孤儿》颇具豪华阵容的剧照、拍摄花絮照。</w:t>
        <w:br/>
        <w:t>《赵氏孤儿》剧组经过三个月的拍摄为景区留下了大量的精美道具和现场花絮，景区在这些珍贵资源的基础上，对旅游基础设施完善整修，使游客如同穿梭时空，置身于2700年前。</w:t>
        <w:br/>
        <w:t>这是水帘洞的外景地，水流湍急，宽60米，比著名的黄果树瀑布还要宽30多米。这里的山岩是从真实的石头上翻制下来，用玻璃钢铸片组装，周围的植物都是高仿真植物，包括棕榈在内的十多种品种。</w:t>
        <w:br/>
        <w:t>再往前走就是近代戏的拍摄地了。</w:t>
        <w:br/>
        <w:t>下面这个场景我们都看得出是在拍民国戏，其实演员们都是很辛苦的，太阳那么大!</w:t>
        <w:br/>
        <w:t>象山影视城以其独特、众多的设计建筑，远可拍春秋秦汉、唐宋，近可摄明清与民国，不同历史阶段的影视题材均可在这里找到合适的场景。</w:t>
        <w:br/>
        <w:t>《楚汉传奇》《大秦帝国》《新萍踪侠影》 《赵氏孤儿》 《木乃伊3》 《何利彩》 《超强台风》 《画皮》《楚留香传奇》 《一支梅》 《赵氏孤儿》 《开天辟地》 《四大名捕》 《王的盛宴》 《轩辕剑之天之痕》 《大漠谣》 《华胥引》《狐仙》 《洛神》 《新天龙八部》《兰陵王》《医圣》《谋圣鬼谷子》《寒山潜龙》《三生三世十里桃花》等等影视剧都在这里拍摄过。</w:t>
        <w:br/>
        <w:t>象山影视城诠释着古建筑艺术，集影视文化与旅游休闲于一体，也是全国单体建筑最大的影视城，所有也被称为"中国十大影视基地"。在这里，似乎穿越到了另一个一个朝代与另一个时期，也见识到了不同时期的深厚文化！</w:t>
        <w:br/>
        <w:t>TIPS：</w:t>
        <w:br/>
        <w:t>门票价格:150元；门票半票:1.2米-1.5米儿童；门票免费:1.2米以下儿童；70周岁老人(凭老年证)；残疾人(凭残疾证三级以上 )；现役军人(凭军人证 )</w:t>
        <w:br/>
        <w:t>公交交通：杭州→象山，象山→定山(中途站象山影视城下)。</w:t>
        <w:br/>
        <w:t>二、宁波·尼斯国际嘉年华，体味本土的法式狂欢</w:t>
        <w:br/>
        <w:t>2018宁波尼斯国际嘉年华活动于9月28日（孔子诞生日）至10月3日在宁波举行，我也慕名前往看了个究竟。</w:t>
        <w:br/>
        <w:t>本次盛会以尼斯嘉年华大型人偶、鲜花花车（彩车）巡游为主体活动，同时举办</w:t>
        <w:br/>
        <w:t>宁波旅游</w:t>
        <w:br/>
        <w:t>形象大使征集、中法美食节、城市灯光秀等配套活动。本次嘉年华活动分为日场和夜场，各具特色，现场都被一次次点燃……</w:t>
        <w:br/>
        <w:t>尼斯位于法国东南部地中海沿岸，有着7500米长的蔚蓝海岸线，是仅次于巴黎的法国第二大旅游城市，是法国人心中绝对的度假天堂，也是欧洲乃至全世界最具魅力的海滨度假圣地之一，地中海沿岸是一片大自然赐予的纯净天地，有着世外桃源的味道。</w:t>
        <w:br/>
        <w:t>尼斯有许多盛大节日，其中尼斯嘉年华是最具吸引力的，每年的冬去春来之际，人们自动聚集在一起，载歌载舞，狂欢节从2月初到3月初之间到来的四旬斋的前一天开始，延续大约两周时间，每年都吸引来自世界各地百万名游客。</w:t>
        <w:br/>
        <w:t>法国尼斯嘉年华是世界三大嘉年华之一，也是历史最悠久的狂欢节之一，并被列入联合国教科文组织非物质文化遗产，最早可追溯至1294年，距今已有700多年历史。</w:t>
        <w:br/>
        <w:t>宁波尼斯嘉年华活动是宁波与尼斯在双方友好合作基础上完整引入法国“尼斯嘉年华”，7台活动彩车、5台大型机械物以及40个尼斯吉祥物都是从法国直接海运至宁波。此外，还会有12台精美鲜花花车，每一台花车上都有一位“花车女神”向观众赠送鲜花，其中6位“花车女神”来自法国尼斯，剩余6位将在组委会开展的“花车女神”选拔大赛中选出。</w:t>
        <w:br/>
        <w:t>现场来自世界各地的10支顶级表演团队将组成10个巡游方阵，进行互动表演，法国尼斯本土的表演团队BAT热舞天使30名成员也首次来到中国，在宁波尼斯嘉年华期间悉数登场。</w:t>
        <w:br/>
        <w:t>日场结束后，间隔3个多小时，可以在场馆内参加中法生活节的展会，展馆内吃喝玩乐应有心有，</w:t>
        <w:br/>
        <w:t>提供各类中法美食、官方授权纪念品、创意文化产品等，强烈建议提前入场体验。在休闲中等候着晚上的夜场演出！</w:t>
        <w:br/>
        <w:t>晚上7点暖场之后，夜场开始了，看到五星红旗打头阵的那一刻，很感动！</w:t>
        <w:br/>
        <w:t>广大宁波市民和游客可以现场感受到尼斯嘉年华带来的法式浪漫，体验原汁原味的欧洲风情，共享宁波版狂欢节的欢乐时刻。</w:t>
        <w:br/>
        <w:t>此次宁波尼斯嘉年华的举办具有广泛的文化意义，活动进一步拓宽了中法、中欧的旅游文化交流合作、互利共赢领域，展现宁波这一记载古丝绸之路历史“活化石”的人文风貌。</w:t>
        <w:br/>
        <w:t>本次活动将宁波的港口文化与法国的浪漫文化相结合，并展现给全球的观众，可以让更多的中外游客感受中国文化。通过打造这一具有足够分量、参与度高、社会影响大的国际性大型文化旅游项目，进一步推动宁波城市国际化品牌的提升，是文旅产业融合发展的有益尝试。</w:t>
        <w:br/>
        <w:t>此项目的举办具有广泛的社会效益。构建起宁波面向未来、面向世界的文化空间布局，将宁波建设成为更具竞争力和创新力的港口名城、更具可持续发展生命力的文化名都、更以人为本和更富文化魅力底蕴的宜居城市提供有效推动力。</w:t>
        <w:br/>
        <w:t>同时，本次活动也具有深远的外交意义。此次嘉年华活动的举办恰逢“中欧旅游年”，本次活动作为中法、中欧旅游文化交流的“金色桥梁”，将进一步提升宁波城市国际影响力，推动“一带一路”沿线城市深化合作</w:t>
        <w:br/>
        <w:t>这次活动也将促进宁波旅游市场综合消费，推动文化与旅游产业的发展，探索国际旅游项目招商落地，打造城市旅游新景点，推动相关产业再延伸，吸引更多国际旅游新业态落户宁波。</w:t>
        <w:br/>
        <w:t>TIPS：</w:t>
        <w:br/>
        <w:t>地点：</w:t>
        <w:br/>
        <w:t>浙江省宁波市江北区星湖路</w:t>
        <w:br/>
        <w:t>交通： 嘉年华举办期间，场地周边将采取交通管制，强烈建议大家乘坐公共交通工具。三路接驳车从三个地点直通场地，大家可以乘坐公共交通工具先到达接驳站再换乘接驳车到达场地。三路接驳车路线和站点分别是轨道交通2号线倪家堰站D出口（湖东路东侧的</w:t>
        <w:br/>
        <w:t>日湖公园</w:t>
        <w:br/>
        <w:t>东公交车站），</w:t>
        <w:br/>
        <w:t>宁波大剧院</w:t>
        <w:br/>
        <w:t>（场内西侧广场临江铜像处）；康桥南路与云飞路路口西侧（设立公交接驳点）。接驳车运行时间是9月27日下午16：45-18：45；9月28日-10月3日，每日中午11：15-13：15和下午16：45-18：45。</w:t>
        <w:br/>
        <w:t>注意事项： “带身份证，带身份证，带身份证”重要的事情说三遍。此次活动安检十分细致，票和身份证都齐备才可入场。</w:t>
        <w:br/>
        <w:t>哪些东西不能携带入场？包括打火机、易燃、易爆物品和管制刀具等危险物品、雨伞、包裹和大件行李、包装饮料等，都不被允许带入。也就是说，大致上飞机不能带的场地里就不能带。</w:t>
        <w:br/>
        <w:t>三、石浦古城的傍晚，赏渔港最美晚霞</w:t>
        <w:br/>
        <w:t>石浦古城可以说是宁波一处人少景美的小众化去处了，而且是一个在我看来尤其值得推荐的地方，我们一起去看看就知道了。</w:t>
        <w:br/>
        <w:t>石浦是中国最早海洋渔业发祥地之一，秦汉时即有先民在此渔猎生息，唐宋时已成为远近闻名的渔商埠，海防要塞，浙洋中路重镇。石浦古城沿山而筑，依山临海，人称"城在港上，山在城中"。</w:t>
        <w:br/>
        <w:t>它一头连着渔港、一头深藏在山间谷地，城墙随山势起伏而筑，城门就形而构，居高控港是"海防重镇"石浦古城雄姿的主要特征。老屋梯级而建，街巷拾级而上，蜿蜒曲折。</w:t>
        <w:br/>
        <w:t>果说渔港古城是一颗大树，那么分布在老街两旁新开发的十二个场馆就是长在这颗树上的叶子。透过簌簌作响的片片叶子，久远的历史在游客耳边回荡。</w:t>
        <w:br/>
        <w:t>古城街巷交错，屋檐错落有致，五座饱经沧桑的月洞门式的封火墙有序排列，是历史的见证，岁月的诉说。</w:t>
        <w:br/>
        <w:t>这里有蔡楚生、王人美、聂耳一行30多人拍摄中国第一部有声电影、第一部国际得奖片《渔光曲》时下榻的"金山旅馆";这里有600余年的古城墙;这里有抗倭明官兵留下的"摩崖石刻";这里更有激情、嘹亮又趣味无穷的渔家民俗文化……</w:t>
        <w:br/>
        <w:t>深邃的渔文化底蕴、可歌可泣的海防文化遗存、红极一时的渔商文化根茎，是先民留给石浦的宝贵财富，三种文化在这里被赋予崭新的旅游文化价值。</w:t>
        <w:br/>
        <w:t>不拘泥于历史，也不拘泥于石浦，这是渔港古城的美丽所在。各具特色的14个景点分布在古城主要街道，都被赋予了新的寓意。</w:t>
        <w:br/>
        <w:t>碗行街由街上曾有很多卖碗铺而得名，"街道爬山坡，台阶密麻麻"是它的特点。古人用拾级升降的方法，开筑了这段长147米，落差35米的"S"状街道。</w:t>
        <w:br/>
        <w:t>石浦渔港古城</w:t>
        <w:br/>
        <w:t>遵循"恢复历史风貌，做到整旧如旧"，对历史遗产和历史文化进行深入挖掘和保护利用，提炼原有的价值特色和文化内涵，并在规划建设中予以继承和发扬，不拘泥于外在历史面貌的恢复上，更注重了各类文史遗存内涵的丰富与创新。</w:t>
        <w:br/>
        <w:t>城内的一墙一门，一街一巷，一铺一廊，无不散发着浓郁的渔商气息，而依史重新修建的港城沧桑、耕海牧渔、江心寺、</w:t>
        <w:br/>
        <w:t>关帝庙</w:t>
        <w:br/>
        <w:t>、源生钱庄等12个特色场馆，简约而不简单，典雅而不呆板，活泼而不张扬，跳动着生命的音律。</w:t>
        <w:br/>
        <w:t>在宁波汽车南站乘往石浦的大巴车，6:30-19:10大约每半石浦渔港古城 小时有一班车，票价41.5元。然后乘1、2路公交车到达景区。古城在海峡广场附近，跟公交司机说到渔港古城即可。</w:t>
        <w:br/>
        <w:t>出了古城，在道路的对面，就是渔港了。</w:t>
        <w:br/>
        <w:t>石浦渔港，又名荔港，呈东北西南走向，为"月牙"状封闭型港湾，面积27平方公里，水深4-33米，可泊万艘渔船，行万吨海轮，港内风平浪静，是东南沿海著名的避风良港，兼渔港、商港之利，系全国四大渔港之一。</w:t>
        <w:br/>
        <w:t>石浦因渔而兴港，也因港而兴渔，使她成为历史上沿海中路一个重要的渔港、商港、军港。而散落在岛礁港湾、屋后庭前、茶余饭后的海洋文化、渔文化，也成了港城的一段历经岁月的家酿酒。</w:t>
        <w:br/>
        <w:t>渔港有开渔节活动，开渔节是中国沿海地区为了节约渔业资源，同时也为了促进当地旅游业的发展，而诞生的一种文化搭台交际唱戏的节日庆典活动。而象山是偶的开渔节成为了本地人民的重大节日。 自1998年浙江首办开渔节以来，名声日长，开渔节已成象山县一靓丽名片，现为中国著名节庆之一。</w:t>
        <w:br/>
        <w:t>夕阳已经西下，晚霞布满渔港的上空，沉浸在这美妙的时光当中……</w:t>
        <w:br/>
        <w:t>晚餐在渔港人家，用了一桌海鲜宴，然后满足的回到市区。</w:t>
        <w:br/>
        <w:t>宁波的夜生活开始了，</w:t>
        <w:br/>
        <w:t>老外滩</w:t>
        <w:br/>
        <w:t>是一个很好的选择。</w:t>
        <w:br/>
        <w:t>这里灯光霓虹闪烁，酒吧、迪厅等散落在周边，有很多外国友人喜欢在这里泡吧。</w:t>
        <w:br/>
        <w:t>不管是游客还是本地人，都能在这里找到某种寄托。</w:t>
        <w:br/>
        <w:t>和小伙伴们在这里度过了一个狂欢之夜！</w:t>
        <w:br/>
        <w:t>四、</w:t>
        <w:br/>
        <w:t>宁波帮博物馆</w:t>
        <w:br/>
        <w:t>里的故事</w:t>
        <w:br/>
        <w:t>早上起床朝窗外看了看，天气不错，住的</w:t>
        <w:br/>
        <w:t>威斯汀</w:t>
        <w:br/>
        <w:t>酒店的地理位置也是很不错的，就在</w:t>
        <w:br/>
        <w:t>天一广场</w:t>
        <w:br/>
        <w:t>附近，紧邻老外滩。</w:t>
        <w:br/>
        <w:t>今天的第一个行程是宁波帮博物馆，去之前看到“宁波帮”这个名字就觉得很有故事，那就边走边品读吧。</w:t>
        <w:br/>
        <w:t>宁波帮博物馆主建筑群为"甬"字型结构，玻璃廊道结合水街长庭的"时光甬道"，从北向南贯穿整个建筑群各展厅间隔着玻璃竹院与"甬道"相接。</w:t>
        <w:br/>
        <w:t>这是当年邓小平说的一句话“把全世界的宁波帮动员起来建设宁波”，豪气冲天，真的不只是说说，如今的宁波建设的这么好，肯定离不开大家的贡献。</w:t>
        <w:br/>
        <w:t>近代的一些著名商帮除我们熟知的晋商、徽商外，宁波帮也是一支重要的队伍，当然宁波帮广义上包括了所有优秀的宁波在外的商人、企业家与旅居海外的宁波人。</w:t>
        <w:br/>
        <w:t>其实，同仁堂也是由宁波人开到北京的。</w:t>
        <w:br/>
        <w:t>宁波帮当中的著名人物有邵逸夫（香港影业大亨，很多学校的逸夫楼就是由他捐建）、董浩云（香港首任特首董建华的父亲，世界七大船王之一。世界七大船王，中国有两位，两位都来自宁波，另一位是包玉刚）、屠呦呦（诺贝尔科学奖项获得者）等等。</w:t>
        <w:br/>
        <w:t>宁波还生产了中国第一台电风扇，第一套中山装（下图中，是裁缝们在为孙中山先生量体裁衣做中山装）和第一套西服……</w:t>
        <w:br/>
        <w:t>作为一座城市人文博物馆，她以年代为脉络、以史实为线索、以人物为亮点、以丰富宁波帮博物馆 奠基的陈列手段为载体，系统展示明末至今宁波帮形成、发展、鼎盛的辉煌史诗，以此来弘扬宁波帮爱国爱乡的财智文化、桑梓情怀，籍以营造全世界宁波帮的"情感地标、精神家园"。</w:t>
        <w:br/>
        <w:t>当年的那些“银行”，被称为钱庄或者票号，当然票号是晋商（山西商人独创），而宁波的钱庄在当年也是林立栉比，繁荣了近代金融业。</w:t>
        <w:br/>
        <w:t>还有这辆只跑了5000多公里程却成了展品的劳斯莱斯（还能用呢），也是馆中的一道靓丽风景。</w:t>
        <w:br/>
        <w:t>这辆车牌为“YING888”的黑色劳斯莱斯轿车出厂于1982年，是美国华商总会创始人、著名爱国侨领应行久先生的座驾。1982年，应行久先生以10万美金购入这辆手工版的劳斯莱斯，在当时出产量少、有钱也未必买得到的情况下，拥有该车实属不易。</w:t>
        <w:br/>
        <w:t>上世纪70年代，邓小平同志前往美国参加联合国大会和访美期间均用过应先生的私人高级轿车。这辆劳斯莱斯轿车曾接送过访美的薄一波、万里、荣毅仁、朱镕基等党和国家领导人以及近40位访美的省、部级领导，见证过许多历史时刻。</w:t>
        <w:br/>
        <w:t>2001年应行久先生过世后，该车基本没再使用，一直存放于美国佛罗里达的一处车库内。2007年11月，应行久之子、浙江省爱乡楷模、宁波市荣誉市民应立人先生亲自前来</w:t>
        <w:br/>
        <w:t>镇海</w:t>
        <w:br/>
        <w:t>考察宁波帮博物馆筹建情况，并受聘为宁波帮博物馆特别顾问。当时他就表示“建宁波帮博物馆是一件非常有意义的事情”，“愿将父亲留下的劳斯莱斯轿车捐赠出来”。</w:t>
        <w:br/>
        <w:t>孙中山先生曾如此评价:"宁波人对工商业之经营，经验丰富，凡吾国各埠，莫不有甬人事业，即欧洲各国，亦多甬商足迹，其能力与影响之大，固可首屈一指者也。"</w:t>
        <w:br/>
        <w:t>"宁波帮"是怎样一个群体?如果要素描的话，他们大体是这样的:他们机警、灵敏、开朗;他们勇于冒险却更善于冒险;他们克勤克俭，不事张扬，不尚空谈;他们有着大海容百川的开明思想、不甘居人后的开拓精神、树高不忘根的赤子情怀。</w:t>
        <w:br/>
        <w:t>这里的故事，很宁波；这里的故事，可以读很久，……</w:t>
        <w:br/>
        <w:t>门票：</w:t>
        <w:br/>
        <w:t>门票免费;讲解员免费</w:t>
        <w:br/>
        <w:t>开放时间为9：00—17：00 ，16：00停止入馆，17：00闭馆</w:t>
        <w:br/>
        <w:t>每周一闭馆</w:t>
        <w:br/>
        <w:t>国家法定节假日正常开放，遇重大活动或特殊情况（如台风等），开放时间如有改变，官方网站将特别发布公告。</w:t>
        <w:br/>
        <w:t>经过</w:t>
        <w:br/>
        <w:t>宁波博物馆</w:t>
        <w:br/>
        <w:t>的线路有107路，126路，129路，160路，166路环线，167路，168路，628路，635路，650路，661-1路，661路，281路公交线路。</w:t>
        <w:br/>
        <w:t>五、</w:t>
        <w:br/>
        <w:t>天一阁</w:t>
        <w:br/>
        <w:t>，中国现存最早的私家藏书楼</w:t>
        <w:br/>
        <w:t>在宁波，有个地方时一定要去一次的，那就是天一阁。</w:t>
        <w:br/>
        <w:t>天一阁位于，建于明朝中期，由当时退隐的明朝兵部右侍郎范钦主持建造，已有400多年的历史，天一阁是中国现存最早的私家藏书楼，也是亚洲现有最古老的图书馆和世界最早的三大家族图书馆之一。</w:t>
        <w:br/>
        <w:t>天一阁先后新增中国地方志珍藏馆、</w:t>
        <w:br/>
        <w:t>银台第官宅博物馆</w:t>
        <w:br/>
        <w:t>、</w:t>
        <w:br/>
        <w:t>麻将起源地陈列馆</w:t>
        <w:br/>
        <w:t>等处。 书阁为木构的二层硬山顶建筑，通高8.5米。</w:t>
        <w:br/>
        <w:t>整个博物馆底层面阔、进深各六间，前后有廊。二层除楼梯间外为一大通间，以书橱间隔。</w:t>
        <w:br/>
        <w:t>此外，还在楼前凿"天一池"通</w:t>
        <w:br/>
        <w:t>月湖</w:t>
        <w:br/>
        <w:t>，既可美化环境，又可蓄水以防火。天一阁的建筑布局后来为其他藏书楼所效仿。</w:t>
        <w:br/>
        <w:t>天一阁是明朝兵部右侍郎范钦范钦像所建的私家藏书楼。范钦喜好读书和藏书，平生所藏各类图书典籍达7万余卷。范钦所收藏图书以方志、政书、科举录、诗文集为特色。</w:t>
        <w:br/>
        <w:t>由于一度位高权重，范钦的一部分藏书为官署的内部资料，这也是普通藏书家难以获得的。</w:t>
        <w:br/>
        <w:t>楼前有"天一池"，引水入池，蓄水以防火。康熙四年(1665年)，范钦的曾孙范光文又绕池叠砌假山、修亭建桥、种花植草，使整个的楼阁及其周围初具江南私家园林的风貌。</w:t>
        <w:br/>
        <w:t>天一阁博物馆</w:t>
        <w:br/>
        <w:t>是以藏书文化为特色，融社会历史、艺术于一体的综合性博物馆，天一阁博物馆环境幽雅，园林精美、建筑古朴，富有浓郁的地方特色。除了藏书丰富，天一阁在防火、通风、防潮</w:t>
        <w:br/>
        <w:t>秦氏支祠</w:t>
        <w:br/>
        <w:t>方面也独具特色。</w:t>
        <w:br/>
        <w:t>天一阁分藏书文化区、园林休闲区、陈列展览区；以宝书楼为中心的藏书文化区有</w:t>
        <w:br/>
        <w:t>东明草堂</w:t>
        <w:br/>
        <w:t>、</w:t>
        <w:br/>
        <w:t>范氏故居</w:t>
        <w:br/>
        <w:t>、</w:t>
        <w:br/>
        <w:t>尊经阁</w:t>
        <w:br/>
        <w:t>、明州碑林、千晋斋和新建藏书库。</w:t>
        <w:br/>
        <w:t>来自美国的小伙伴一路和我聊了很多，说很喜欢这里，觉得这里比苏州园林更有特色。为了表达喜爱之情，还特意在这里倒立取景，让我拍了不少照片和视频。</w:t>
        <w:br/>
        <w:t>以东园为中心的园林休闲区有</w:t>
        <w:br/>
        <w:t>明池</w:t>
        <w:br/>
        <w:t>、假山、长廊、碑林、</w:t>
        <w:br/>
        <w:t>百鹅亭</w:t>
        <w:br/>
        <w:t>、凝晖堂等景点。以近代民居建筑秦氏支祠为中心的陈列展览区，包括芙蓉洲、闻氏宗祠和新建的书画馆。</w:t>
        <w:br/>
        <w:t>值得一提的是，这里还是近代麻将的发源地。</w:t>
        <w:br/>
        <w:t>陈列馆院内的铜像，正在打“三缺一”的麻将。坐在中间那位就是陈鱼门，左右分别是一个西洋人和一个东洋人。站在麻将牌铺就的道地上，回望牌局与“平和堂”的匾额，仿佛在向世人昭示：人生如牌局，博弈其中，输赢不过是过眼烟云，平和才是人生的要义。</w:t>
        <w:br/>
        <w:t>门票:</w:t>
        <w:br/>
        <w:t>学生15元，成人30元。</w:t>
        <w:br/>
        <w:t>小学生免费(无须学生证，需有老师带领)</w:t>
        <w:br/>
        <w:t>70岁以上老人免费</w:t>
        <w:br/>
        <w:t>导游服务:</w:t>
        <w:br/>
        <w:t>导游50元。不接受预订。</w:t>
        <w:br/>
        <w:t>宁波效实中学和风志愿队每周日都会在天一阁进行志愿活动，免费为游客讲解。</w:t>
        <w:br/>
        <w:t>开放时间:</w:t>
        <w:br/>
        <w:t>8:00-17:00(最晚进入时间16;00)</w:t>
        <w:br/>
        <w:t>交通信息</w:t>
        <w:br/>
        <w:t>公交512路、371路、9路、504路、26路均可到达景区附近。</w:t>
        <w:br/>
        <w:t>地铁1号线西门口站沿着长春路向南步行约10分钟可以到景区。</w:t>
        <w:br/>
        <w:t>走在宁波的街头，便能真切的感受到这里的中西结合气质与独特的魅力。</w:t>
        <w:br/>
        <w:t>宁波人文积淀丰厚，历史文化悠久，属于典型的江南水乡兼海港城市，这座城市，是中国大运河南端出海口、也是“海上丝绸之路”东方始发港，其中最具宁波代表性的宁波港被国际港航界权威杂志——英国《集装箱国际》评为“世界五佳港口”。</w:t>
        <w:br/>
        <w:t>早在七千年前，先民们就在这里繁衍生息，创造了灿烂的河姆渡文化。如今，文化与现代化交融，中西之间的碰撞，更使得这座城市有了自己特有的气息。</w:t>
        <w:br/>
        <w:t>借着尼斯国际嘉年华的参与机会，与宁波的一次近距离接触，让我对她有了新的看法与新的理解，对它的喜爱也被重新诠释。</w:t>
        <w:br/>
        <w:t>宁波这座城，定会再来假装相遇，我们下次，不见不散！</w:t>
      </w:r>
    </w:p>
    <w:p>
      <w:r>
        <w:t>评论：</w:t>
        <w:br/>
      </w:r>
    </w:p>
    <w:p>
      <w:pPr>
        <w:pStyle w:val="Heading2"/>
      </w:pPr>
      <w:r>
        <w:t>72.宁波古城见千年，寻三生三世，品书香楼阁！</w:t>
      </w:r>
    </w:p>
    <w:p>
      <w:r>
        <w:t>https://you.ctrip.com/travels/ningbo83/3735521.html</w:t>
      </w:r>
    </w:p>
    <w:p>
      <w:r>
        <w:t>来源：携程</w:t>
      </w:r>
    </w:p>
    <w:p>
      <w:r>
        <w:t>发表时间：2018-10-4</w:t>
      </w:r>
    </w:p>
    <w:p>
      <w:r>
        <w:t>天数：3 天</w:t>
      </w:r>
    </w:p>
    <w:p>
      <w:r>
        <w:t>游玩时间：10 月</w:t>
      </w:r>
    </w:p>
    <w:p>
      <w:r>
        <w:t>人均花费：</w:t>
      </w:r>
    </w:p>
    <w:p>
      <w:r>
        <w:t>和谁：和朋友</w:t>
      </w:r>
    </w:p>
    <w:p>
      <w:r>
        <w:t>玩法：</w:t>
      </w:r>
    </w:p>
    <w:p>
      <w:r>
        <w:t>旅游路线：</w:t>
      </w:r>
    </w:p>
    <w:p>
      <w:r>
        <w:t>正文：</w:t>
        <w:br/>
        <w:t>这里是江南水乡兼海港城市的</w:t>
        <w:br/>
        <w:t>宁波</w:t>
        <w:br/>
        <w:t>。是一场说走就走的旅行。</w:t>
        <w:br/>
        <w:t>在四季不分明的北方已经冷得穿上风衣、皮衣的季节，这里是真的入了秋了。早晚凉，中午热，穿衣尴尬的季节。</w:t>
        <w:br/>
        <w:t>2018</w:t>
        <w:br/>
        <w:t>宁波</w:t>
        <w:br/>
        <w:t>出了机场，直接有免费的大巴车，行两三分钟，便直接能坐上地铁二号线。公交外滩下车，静候公交。（票价：2元）听这里的市民说这里一小时内换乘是不需要另外付费的。</w:t>
        <w:br/>
        <w:t>第一晚住在外滩附近。桥的那头一片繁华，这里却是安逸得很。</w:t>
        <w:br/>
        <w:t>这离住的地方不远。是这里比较久远且当地人推荐的一家正宗</w:t>
        <w:br/>
        <w:t>宁波</w:t>
        <w:br/>
        <w:t>口味的餐厅。宽敞明亮用餐环境，舒适惬意不失温暖。海蜇，白斩鸡，香酥鱼丝，多宝鱼，橡皮鱼，</w:t>
        <w:br/>
        <w:t>东钱湖</w:t>
        <w:br/>
        <w:t>河虾，葱油白蟹，石锅芋艿等味道都很鲜美，味道清淡，略酸甜，符合南方人的口味。</w:t>
        <w:br/>
        <w:t>接下来，就是这次出行的重头戏了，宁波?尼斯国际嘉年华。</w:t>
        <w:br/>
        <w:t>国内的、国外的络绎不绝来参加这场法式狂欢！</w:t>
        <w:br/>
        <w:t>宇宙之王霸气降临、花车女神纵情花丛、人偶彩车漂洋过海、中法美食嗨翻味蕾、热舞天团点燃激情、法式庆典中式演绎！带你感受原汁原味的欧洲风情~</w:t>
        <w:br/>
        <w:t>每一个几十米高独特造型的巨大彩车都让大家聚精会神得观看，夜晚炫酷的灯光衬着鲜花女神更加绚丽迷人，抛向人群中的鲜花、彩带、与看台上的朋友们互动，用热情、激情感染我们，让大家感受原汁原味的法式嘉年华，不夜狂欢。</w:t>
        <w:br/>
        <w:t>据了解，该活动在3号就已经结束了~这场旅行真的没有白来~</w:t>
        <w:br/>
        <w:t>威斯汀</w:t>
        <w:br/>
        <w:t>的窗外，近有高楼大厦，耀眼的霓虹灯，美不胜收，独立分区的居室，270度的落地窗，拉开窗帘，夜色绚烂。</w:t>
        <w:br/>
        <w:t>现代长长的办公桌，衣帽间，宽敞开阔的私人浴室，干湿分离的浴缸，自动遮光窗帘，可以开着窗帘将夜色尽收眼底。</w:t>
        <w:br/>
        <w:t>市区内，交通便利，周边百货美食一应俱全。美欧式的装修风格，格调高雅，现代感十足。时尚简约精致，留恋。</w:t>
        <w:br/>
        <w:t>象山影视城</w:t>
        <w:br/>
        <w:t>：</w:t>
        <w:br/>
        <w:t>到浙江宁波</w:t>
        <w:br/>
        <w:t>象山游玩</w:t>
        <w:br/>
        <w:t>，</w:t>
        <w:br/>
        <w:t>象山影视城</w:t>
        <w:br/>
        <w:t>倒是一个不错的选择。位于宁波</w:t>
        <w:br/>
        <w:t>象山</w:t>
        <w:br/>
        <w:t>大塘港生态旅游区的象山影视城，就是当初为拍摄《神雕侠侣》而建的影视基地。</w:t>
        <w:br/>
        <w:t>象山影视城</w:t>
        <w:br/>
        <w:t>主要包括三个部分，第一部分是为拍摄《神雕侠侣》而建的古战场、襄阳城等八个景区和160多个单体建筑；第二部分包括“春秋战国城”和“西游记乐园”“；第三部分则是</w:t>
        <w:br/>
        <w:t>民国城</w:t>
        <w:br/>
        <w:t>。</w:t>
        <w:br/>
        <w:t>看这桃树林，据说杨幂当年在桃花树饮桃花醉的戏份就是在那里拍摄的！</w:t>
        <w:br/>
        <w:t>我们熟知的很多古装剧都是这里拍摄的呢！除了三生三世十里桃花还有琅琊榜、太子妃升职记等等……一天这里最多能接十八、九个剧组呢！</w:t>
        <w:br/>
        <w:t>这里好好的逛一逛、玩一圈大概需要2-3个小时，我们还有接下来的行程，所以以车行为主，大约一个小时左右。</w:t>
        <w:br/>
        <w:t>石浦古城："城在港上，山在城中"说得就是这石浦古城，它沿山而筑，依山临海，故得此称。一头连着渔港、一头深藏在山间谷地，城墙随山势起伏而筑，城门就形而构，居高控港是"海防重镇"石浦古城雄姿的主要特征。</w:t>
        <w:br/>
        <w:t>老屋梯级而建，街巷拾级而上，蜿蜒曲折。</w:t>
        <w:br/>
        <w:t>里面的人们生活的安逸得很，角角落落都散发着渔港古朴小镇的气息，是取景拍照的佳地。</w:t>
        <w:br/>
        <w:t>亚洲飞人馆:为纪念柯受良不平凡的一生而建。</w:t>
        <w:br/>
        <w:t>源生钱庄:展示主题为 "钱眼里的趣话"，真实反映昔日钱庄营运场面。</w:t>
        <w:br/>
        <w:t>古城街巷交错，屋檐错落有致，五座饱经沧桑的月洞门式的封火墙有序排列，是历史的见证，岁月的诉说。</w:t>
        <w:br/>
        <w:t>泊着的万艘渔船，风平浪静的港内，最是让人舒心。落日余晖更是给这渔港填了几分神韵。</w:t>
        <w:br/>
        <w:t>生活在北方的我第一次见到这渔港还是趣味十足的。一排排泊船也十分震撼</w:t>
        <w:br/>
        <w:t>弯弯曲曲的小巷、层层叠叠的房子、蓝天白云及落日余晖下的海港、停泊着的渔船每一幕都有着别样的风味。</w:t>
        <w:br/>
        <w:t>如果时间充裕，还可以去</w:t>
        <w:br/>
        <w:t>象山</w:t>
        <w:br/>
        <w:t>海滩！人相对不多，海水很干净！徐徐海风吹拂……</w:t>
        <w:br/>
        <w:t>另外来宁波最最不能错过的当属海鲜宴了！各式各样的海鲜琳琅满目，让人垂涎三尺！</w:t>
        <w:br/>
        <w:t>宁波</w:t>
        <w:br/>
        <w:t>外滩大桥</w:t>
        <w:br/>
        <w:t>：杭州有新西湖，上海有新天地，宁波有</w:t>
        <w:br/>
        <w:t>老外滩</w:t>
        <w:br/>
        <w:t>。</w:t>
        <w:br/>
        <w:t>这里是静谧城市中喧闹的一隅。夜幕降临，华灯初上，夜色里游人如织到这里尽情狂欢！一边是热闹的酒吧闹市，一边是霓虹下静静流淌的河流，一动一静，皆是美丽……</w:t>
        <w:br/>
        <w:t>这里是</w:t>
        <w:br/>
        <w:t>宁波帮博物馆</w:t>
        <w:br/>
        <w:t>。宁波帮博物馆主建筑群为"甬"字型结构，玻璃廊道结合水街长庭的"时光甬道"，从北向南贯穿整个建筑群各展厅间隔着玻璃竹院与"甬道"相接。这里是宁波的"情感地标、精神家园"。</w:t>
        <w:br/>
        <w:t>这里立着的、横着的、竖着的每一个物件都在陈述着宁波帮的历史。听听、看看，以香港为中心缔造了庞大的"航运帝国"，并发展成为拥有两位世界船王的国际航海业的一支重要力量；掀开中国现代金融史的扉页；成为中国近代民族工业的先驱者与开拓者就是这里，就是这群人。</w:t>
        <w:br/>
        <w:t>不畏艰险，激流勇进，兼容并蓄，奋力开拓的原动力，这是宁波帮，是我们中国人的榜样。</w:t>
        <w:br/>
        <w:t>天一阁</w:t>
        <w:br/>
        <w:t>：满满的书香意味。是中国现存最早的私家藏书楼，也是亚洲现有最古老的图书馆和世界最早的三大家族图书馆之一。这里是古代文人向往之地。</w:t>
        <w:br/>
        <w:t>庞大的书库里有着丰富的藏书，有着历朝历代状元文章和功名人士的记录。是我国民间图书馆的翘楚。</w:t>
        <w:br/>
        <w:t>听这里的导游介绍说，麻将就是由这里传播出去的，各式各样的麻将才得以呈现在世人眼前。</w:t>
        <w:br/>
        <w:t>依水而建的亭榭 ，青砖白墙，宁静的夜晚，飘香的樟树，干净的街道，让人流连。无嘈杂，无纷扰。</w:t>
        <w:br/>
        <w:t>峥嵘一阁东南美，书卷长藏天地间——苏澜题</w:t>
        <w:br/>
        <w:t>尊经阁</w:t>
        <w:br/>
        <w:t>门联，1978年题</w:t>
        <w:br/>
        <w:t>---------</w:t>
        <w:br/>
        <w:t>静谧渔港、书香楼阁、繁华夜市、热情宁波。</w:t>
      </w:r>
    </w:p>
    <w:p>
      <w:r>
        <w:t>评论：</w:t>
        <w:br/>
      </w:r>
    </w:p>
    <w:p>
      <w:pPr>
        <w:pStyle w:val="Heading2"/>
      </w:pPr>
      <w:r>
        <w:t>73.今年的重阳一定要在上海过，一起“步步糕”</w:t>
      </w:r>
    </w:p>
    <w:p>
      <w:r>
        <w:t>https://you.ctrip.com/travels/shanghai2/3737480.html</w:t>
      </w:r>
    </w:p>
    <w:p>
      <w:r>
        <w:t>来源：携程</w:t>
      </w:r>
    </w:p>
    <w:p>
      <w:r>
        <w:t>发表时间：2018-10-9</w:t>
      </w:r>
    </w:p>
    <w:p>
      <w:r>
        <w:t>天数：</w:t>
      </w:r>
    </w:p>
    <w:p>
      <w:r>
        <w:t>游玩时间：</w:t>
      </w:r>
    </w:p>
    <w:p>
      <w:r>
        <w:t>人均花费：</w:t>
      </w:r>
    </w:p>
    <w:p>
      <w:r>
        <w:t>和谁：</w:t>
      </w:r>
    </w:p>
    <w:p>
      <w:r>
        <w:t>玩法：</w:t>
      </w:r>
    </w:p>
    <w:p>
      <w:r>
        <w:t>旅游路线：</w:t>
      </w:r>
    </w:p>
    <w:p>
      <w:r>
        <w:t>正文：</w:t>
        <w:br/>
        <w:t>我们即将迎来了国庆之后的第一个节日</w:t>
        <w:br/>
        <w:t>“重阳节”</w:t>
        <w:br/>
        <w:t>虽然重阳节不放假</w:t>
        <w:br/>
        <w:t>但是它的地位可是相当重要</w:t>
        <w:br/>
        <w:t>重阳佳节至</w:t>
        <w:br/>
        <w:t>除了登高赏菊</w:t>
        <w:br/>
        <w:t>怎能不吃糕？</w:t>
        <w:br/>
        <w:t>当然咯~</w:t>
        <w:br/>
        <w:t>重阳节可不是只有一款重阳糕</w:t>
        <w:br/>
        <w:t>赶紧迈开你的小短腿</w:t>
        <w:br/>
        <w:t>一起看看</w:t>
        <w:br/>
        <w:t>重阳糕也叫“花糕”</w:t>
        <w:br/>
        <w:t>是重阳节不可缺少的一道美食</w:t>
        <w:br/>
        <w:t>传统习惯把重阳糕制成五颜六色</w:t>
        <w:br/>
        <w:t>还要在糕面上洒上一些木犀花</w:t>
        <w:br/>
        <w:t>看起来色彩特别丰富</w:t>
        <w:br/>
        <w:t>传统的重阳糕因地域不同</w:t>
        <w:br/>
        <w:t>原料、做法各有特色，或蒸或烙</w:t>
        <w:br/>
        <w:t>因选用食材不同</w:t>
        <w:br/>
        <w:t>亦有亦称“花糕”、“菊糕”、“发糕”等别称</w:t>
        <w:br/>
        <w:t>较为常见的重阳糕制法与蒸年糕相同</w:t>
        <w:br/>
        <w:t>只是为了美观好吃</w:t>
        <w:br/>
        <w:t>要添加更多干果、馅料，五颜六色，卖相也颇喜人</w:t>
        <w:br/>
        <w:t>新雅食品</w:t>
        <w:br/>
        <w:t>推荐：新雅重阳糕</w:t>
        <w:br/>
        <w:t>人均：40</w:t>
        <w:br/>
        <w:t>地址：徐汇区建国西路332号（建国西路襄阳南路）</w:t>
        <w:br/>
        <w:t>金味</w:t>
        <w:br/>
        <w:t>推荐：方糕、重阳糕</w:t>
        <w:br/>
        <w:t>人均：18</w:t>
        <w:br/>
        <w:t>地址：闵行区</w:t>
        <w:br/>
        <w:t>浦江镇</w:t>
        <w:br/>
        <w:t>召稼楼古镇</w:t>
        <w:br/>
        <w:t>平西街37号</w:t>
        <w:br/>
        <w:t>因南方地区喜在糕面上点缀桂花</w:t>
        <w:br/>
        <w:t>所以“桂花”也重阳节常见的时令配方</w:t>
        <w:br/>
        <w:t>条头糕是</w:t>
        <w:br/>
        <w:t>上海</w:t>
        <w:br/>
        <w:t>本地的汉族名产</w:t>
        <w:br/>
        <w:t>据说最早出现在乔家栅——糯米粉外皮柔糯</w:t>
        <w:br/>
        <w:t>内馅细沙香软</w:t>
        <w:br/>
        <w:t>地道的条头糕可不只是面皮裹馅儿</w:t>
        <w:br/>
        <w:t>而是要将两者慢慢揉在一起</w:t>
        <w:br/>
        <w:t>再拉成长条状</w:t>
        <w:br/>
        <w:t>才有一口咬下不会分离的双重口感</w:t>
        <w:br/>
        <w:t>甜甜的豆沙搭配香香的桂花</w:t>
        <w:br/>
        <w:t>好应景~</w:t>
        <w:br/>
        <w:t>薄薄的糯米外衣下裹着厚厚的红豆沙馅</w:t>
        <w:br/>
        <w:t>咬下去的瞬间小怪仿佛找到了童年记忆中的味道</w:t>
        <w:br/>
        <w:t>袁氏特色糕米团点心店</w:t>
        <w:br/>
        <w:t>推荐：双酿团、条头糕、重阳糕</w:t>
        <w:br/>
        <w:t>人均：15</w:t>
        <w:br/>
        <w:t>地址：岭南路1026号（近景凤路）</w:t>
        <w:br/>
        <w:t>虹口糕团厂门市部</w:t>
        <w:br/>
        <w:t>推荐：桔红糕、条头糕</w:t>
        <w:br/>
        <w:t>人均：10</w:t>
        <w:br/>
        <w:t>地址：虹口区唐山路733号（安国路口）</w:t>
        <w:br/>
        <w:t>上海地区盛行的馈赠松糕</w:t>
        <w:br/>
        <w:t>其习俗始于嘉定</w:t>
        <w:br/>
        <w:t>松糕以糯米、粳米掺合磨干粉</w:t>
        <w:br/>
        <w:t>在笼屉内侧刷一层芝麻油</w:t>
        <w:br/>
        <w:t>把糕粉铺上铺豆沙</w:t>
        <w:br/>
        <w:t>最后将莲子、蜜枣、核桃块撒匀放在糕面上</w:t>
        <w:br/>
        <w:t>大火沸腾后</w:t>
        <w:br/>
        <w:t>放糖猪油丁、玫瑰花直至糕熟</w:t>
        <w:br/>
        <w:t>赤豆糕的味道相较前面的几种来说比较传统</w:t>
        <w:br/>
        <w:t>香酥柔软的口感中带着豆沙的甜味</w:t>
        <w:br/>
        <w:t>入口非常顺滑</w:t>
        <w:br/>
        <w:t>乔家栅</w:t>
        <w:br/>
        <w:t>推荐：血糯八宝饭 、赤豆松糕</w:t>
        <w:br/>
        <w:t>人均：25</w:t>
        <w:br/>
        <w:t>地址：杨浦区靖宇东路220号</w:t>
        <w:br/>
        <w:t>沈大成</w:t>
        <w:br/>
        <w:t>推荐：小八宝 、赤豆松糕</w:t>
        <w:br/>
        <w:t>人均：33</w:t>
        <w:br/>
        <w:t>地址：七宝镇航中路431号A室</w:t>
        <w:br/>
        <w:t>桂花糕厚薄均匀</w:t>
        <w:br/>
        <w:t>色泽偏黄</w:t>
        <w:br/>
        <w:t>滋润松软</w:t>
        <w:br/>
        <w:t>入口细腻化渣</w:t>
        <w:br/>
        <w:t>不翻粗，没有糖子</w:t>
        <w:br/>
        <w:t>口味香甜可口</w:t>
        <w:br/>
        <w:t>浓郁的桂花清香让人流连忘返</w:t>
        <w:br/>
        <w:t>大富贵酒楼小吃</w:t>
        <w:br/>
        <w:t>推荐：血糯米糕、调头糕、桂花糕</w:t>
        <w:br/>
        <w:t>人均：18</w:t>
        <w:br/>
        <w:t>地址：浦东新区三林路林海小区对面（近上南路</w:t>
        <w:br/>
        <w:t>瞒着爹海派中式名点</w:t>
        <w:br/>
        <w:t>推荐：酒酿蒸糕、桂花糕</w:t>
        <w:br/>
        <w:t>人均：21</w:t>
        <w:br/>
        <w:t>地址：黄浦区徐家汇路618号日月光中心广场徐家汇区B2层20号</w:t>
        <w:br/>
        <w:t>说到上海地方糕团</w:t>
        <w:br/>
        <w:t>提过</w:t>
        <w:br/>
        <w:t>崇明</w:t>
        <w:br/>
        <w:t>不能不再说说七宝</w:t>
        <w:br/>
        <w:t>正宗七宝方糕产于</w:t>
        <w:br/>
        <w:t>上海</w:t>
        <w:br/>
        <w:t>七宝寺</w:t>
        <w:br/>
        <w:t>外皮是糯米</w:t>
        <w:br/>
        <w:t>馅料却芝麻、豆沙、枣泥、桂花等等</w:t>
        <w:br/>
        <w:t>看起来酥松，咬上去却软糯</w:t>
        <w:br/>
        <w:t>是种口感讨喜的糕团~</w:t>
        <w:br/>
        <w:t>推荐1.jpg</w:t>
        <w:br/>
        <w:t>阿毛方糕店</w:t>
        <w:br/>
        <w:t>推荐：芡实糕、方糕</w:t>
        <w:br/>
        <w:t>人均：15</w:t>
        <w:br/>
        <w:t>地址：七宝镇南大街23号（七宝酒坊隔壁）</w:t>
        <w:br/>
        <w:t>虹口糕团</w:t>
        <w:br/>
        <w:t>推荐：椰丝双酿团、方糕</w:t>
        <w:br/>
        <w:t>人均：15</w:t>
        <w:br/>
        <w:t>地址：黄浦区福州路618号</w:t>
        <w:br/>
        <w:t>你们有什么传统糕点</w:t>
        <w:br/>
        <w:t>可以介绍一下</w:t>
        <w:br/>
        <w:t>重阳节一起“步步糕”</w:t>
      </w:r>
    </w:p>
    <w:p>
      <w:r>
        <w:t>评论：</w:t>
        <w:br/>
      </w:r>
    </w:p>
    <w:p>
      <w:pPr>
        <w:pStyle w:val="Heading2"/>
      </w:pPr>
      <w:r>
        <w:t>74.2018国庆没事绕圈子游玩四省10城8个景点(照片)</w:t>
      </w:r>
    </w:p>
    <w:p>
      <w:r>
        <w:t>https://you.ctrip.com/travels/hanzhong486/3737125.html</w:t>
      </w:r>
    </w:p>
    <w:p>
      <w:r>
        <w:t>来源：携程</w:t>
      </w:r>
    </w:p>
    <w:p>
      <w:r>
        <w:t>发表时间：2018-10-9</w:t>
      </w:r>
    </w:p>
    <w:p>
      <w:r>
        <w:t>天数：6 天</w:t>
      </w:r>
    </w:p>
    <w:p>
      <w:r>
        <w:t>游玩时间：10 月</w:t>
      </w:r>
    </w:p>
    <w:p>
      <w:r>
        <w:t>人均花费：2000 元</w:t>
      </w:r>
    </w:p>
    <w:p>
      <w:r>
        <w:t>和谁：一个人</w:t>
      </w:r>
    </w:p>
    <w:p>
      <w:r>
        <w:t>玩法：</w:t>
      </w:r>
    </w:p>
    <w:p>
      <w:r>
        <w:t>旅游路线：</w:t>
      </w:r>
    </w:p>
    <w:p>
      <w:r>
        <w:t>正文：</w:t>
        <w:br/>
        <w:t>10.2中午从张家界飞</w:t>
        <w:br/>
        <w:t>绵阳</w:t>
        <w:br/>
        <w:t>，以一种久仰的心情参观了</w:t>
        <w:br/>
        <w:t>绵阳科技馆</w:t>
        <w:br/>
        <w:t>、博物馆，即日下榻</w:t>
        <w:br/>
        <w:t>党校宾馆</w:t>
        <w:br/>
        <w:t>。</w:t>
        <w:br/>
        <w:t>10.3上午去</w:t>
        <w:br/>
        <w:t>绵阳</w:t>
        <w:br/>
        <w:t>铁牛广场、泗王庙，吃了18元一人气极旺的素食自助餐，河边骑共享单车，下午坐高铁经</w:t>
        <w:br/>
        <w:t>江油</w:t>
        <w:br/>
        <w:t>、剑阁（车上远望剑门关景区）、广元晚上到</w:t>
        <w:br/>
        <w:t>汉中</w:t>
        <w:br/>
        <w:t>，骑共享电动车逛街一小时，各宾馆住宿爆满只邮电大楼剩一700套间，最后找一的士司机介绍去住汽车站对面私人旅社。</w:t>
        <w:br/>
        <w:t>10.4早起后坐公交过汉水大桥到河堤公园锻炼、骑电单车，古树参天、绿树荫荫、空气清新、位置宽、风景好、树木多、人气旺，再坐公交去兴汉胜境景区，正在开发古建筑商业街，看了古装表演汉武帝赏舞接见张骞出使西域归来有情节有意思，最后演员和群众一起跳广场舞有点意思，晚上有表演没看。</w:t>
        <w:br/>
        <w:t>中午逛街在一居民区小巷内吃了著名小吃，干辣椒面条香、菜豆腐嫩，然后去西汉</w:t>
        <w:br/>
        <w:t>饮马池</w:t>
        <w:br/>
        <w:t>很偏避无人，傍有大量字画店近</w:t>
        <w:br/>
        <w:t>古汉台</w:t>
        <w:br/>
        <w:t>，古汉台古树参天、绿树荫荫,人气旺入内看了秦岭栈道介绍等佳。</w:t>
        <w:br/>
        <w:t>下午到</w:t>
        <w:br/>
        <w:t>汉中</w:t>
        <w:br/>
        <w:t>汽车站坐汽车去西安，主要想看下秦岭风光（高铁遂道多看不到），经过因为有几十里坡道经常出车祸的秦岭一二三号遂道，路上山景一般（好景应在太白山附近）晚抵</w:t>
        <w:br/>
        <w:t>西安火车站</w:t>
        <w:br/>
        <w:t>傍边的汽车站，坐公交，逛了下城墙外河边公园宽，回民街看了下已晚12点多人气仍多，回民小吃店多挂羊骨架店门口较多。</w:t>
        <w:br/>
        <w:t>打的去火车站已到转钟，被人介绍钟点房两小时30元，坐其电单车到附近极深小巷内民居，极简陋摆满杂物，锁也坏了，手机充电边打盹了一会儿。</w:t>
        <w:br/>
        <w:t>10.5早起五点多起来去火车站等六点公交，坐公交近一小时到西安城西北位置的西安高铁站，坐高铁去</w:t>
        <w:br/>
        <w:t>洛阳</w:t>
        <w:br/>
        <w:t>，中午抵</w:t>
        <w:br/>
        <w:t>洛阳龙门站</w:t>
        <w:br/>
        <w:t>，坐公交经</w:t>
        <w:br/>
        <w:t>龙门</w:t>
        <w:br/>
        <w:t>大道去洛阳汽车站，路边新城区高楼林立整齐大气磅礴，外围园林树木布局极佳一尘不染。</w:t>
        <w:br/>
        <w:t>到汽车站后坐去</w:t>
        <w:br/>
        <w:t>登封</w:t>
        <w:br/>
        <w:t>汽车，途中上五十岁左右中年和尚坐我左侧到君召乡下车可能去</w:t>
        <w:br/>
        <w:t>嵩山</w:t>
        <w:br/>
        <w:t>行宫。到登封山势大变白亮（太白山、华山、伏牛山、天柱山、九华山、黄山、三清山到海边一线均为此类岩石或为古火山形成）,汽车站似小县城简陋周边无小商店，花几元买烤红薯、哈蜜瓜块吃味道较好，走一段路人少公交少似偏远县城，打的50元到</w:t>
        <w:br/>
        <w:t>少林寺</w:t>
        <w:br/>
        <w:t>后山</w:t>
        <w:br/>
        <w:t>三皇寨</w:t>
        <w:br/>
        <w:t>，爬山三小时路极险人多有时堵，山顶未坐索道下山，小路下山后走公路较远没什么人，转一弯后突见极大量人群水泄不通，穿过人群到了</w:t>
        <w:br/>
        <w:t>塔林</w:t>
        <w:br/>
        <w:t>和</w:t>
        <w:br/>
        <w:t>少林寺游玩</w:t>
        <w:br/>
        <w:t>，对面五百罗汉堂看了下，去达磨洞走了一段路远可见达磨雕像，据说还要走3小时就没去了。天色已晚随人流出山走一小时左右到景区门口坐车去</w:t>
        <w:br/>
        <w:t>郑州火车站</w:t>
        <w:br/>
        <w:t>老站西广场，不知情见其大以为是高铁站走了几十分钟到东广场后才知原来是一个站，晚住火车站傍边郑州大酒店。</w:t>
        <w:br/>
        <w:t>10.6早上坐火车去开封，下站后似偏远县城八十年代小站，周围两层极旧楼民居破旧多，坐公交经清明上河园人气旺，骑共享单车到大宋武侠城北门进入，看了武松打蒋门神等古装现场小演出人气旺观众互动，时有古代侠士等带兵器穿人流似回宋代，中午近万人环形演出厅内看俄罗斯马戏骑马表演、过绳表演、驯兽二狮四虎等共一小时很精彩。</w:t>
        <w:br/>
        <w:t>外出后看英雄救美小情景剧，再去看三打祝家庄4:40演出真城墙百余演员骑马斗兵器，火炮轰城惊心动魄。</w:t>
        <w:br/>
        <w:t>晚骑共享单车河边一小时观古楼古桥古船河中风光佳。</w:t>
        <w:br/>
        <w:t>晚坐火车回郑州，半夜再转河车经</w:t>
        <w:br/>
        <w:t>平顶山</w:t>
        <w:br/>
        <w:t>去鲁县，站票三十买茶提供座位餐车可坐到早六点，坐20分钟乘务员说有卧铺加钱换卧铺。</w:t>
        <w:br/>
        <w:t>10.7早上6点多到</w:t>
        <w:br/>
        <w:t>鲁山站</w:t>
        <w:br/>
        <w:t>极小似乡村站，出站即汽车站买四根小油条一油饼只收1.5元给2元。21元坐车去石人山即尧山高速转县道两小时到，路上见平原缺水民房破旧庄稼少估计很贫困，平原渐入山途经四颗树乡林彪1968年三个师数万人曾修兵工洞，到尧山门外风光一般无一游客（景区后门？）,因想赶1点多火车未入景区即坐原车回，路上山偏深远河道缺水只卵石滩，下山居然有连续两家漂流公司一米宽水道30厘米深的水漂流，小水沟，令人瞠目结舌目瞪口呆不可思议匪夷所思，不知开发商是怎么想的，也没见到有人漂流。</w:t>
        <w:br/>
        <w:t>路近中原大佛200米全球最高，10公里外可见大佛，下车山路步行一小时，路有温泉热气出露温度高约70度见两次，一外用水泥板封住，经四星级豪华温泉渡假村，到景区门口见停车场停数千小车(从另高速过来的),大佛开光十周年十月八日免门票一周,进去人气旺，到中层另交50元坐电梯摸佛脚吉利，周山群山抱案山佳靠山好左青龙右白虎并有</w:t>
        <w:br/>
        <w:t>明堂</w:t>
        <w:br/>
        <w:t>风水佳。游玩一小时后回路口等车，有小摊点小柿子两元一斤，尧山镇到</w:t>
        <w:br/>
        <w:t>鲁山</w:t>
        <w:br/>
        <w:t>县城线路车1.5小时到县城。</w:t>
        <w:br/>
        <w:t>未赶到去襄阳火车，决定转线路去漯河坐高铁，先到</w:t>
        <w:br/>
        <w:t>鲁山</w:t>
        <w:br/>
        <w:t>新汽车站坐去</w:t>
        <w:br/>
        <w:t>平顶山</w:t>
        <w:br/>
        <w:t>汽车，到平顶山汽车站四人拼车去漯河高铁站，路途平原风光一般，似灰尘有。</w:t>
        <w:br/>
        <w:t>晚7点多漯河到长沙高铁票售完，买漯河到武汉票到武汉后在车上补票晚10半到</w:t>
        <w:br/>
        <w:t>长沙南站</w:t>
        <w:br/>
        <w:t>，坐地铁去老火车站22:15去张家界火车未赶上，火车站周围找拼车一小时到宁乡服务区转星沙到永顺物流大货车前座，和永顺老乡拉家常说跑车中的见闻事等，时速达100码过热市收费站后80码，早上四点到阳湖坪高速路口下打手机电筒在荒山野岭走二十分钟到高速出口，黑夜中见200米远一老头孤零零一人站在路边，过去一问是摩的司机35元(白天打的约20左右)送回家结束旅程。</w:t>
        <w:br/>
        <w:t>经过城市10个：</w:t>
        <w:br/>
        <w:t>绵阳</w:t>
        <w:br/>
        <w:t>、</w:t>
        <w:br/>
        <w:t>汉中</w:t>
        <w:br/>
        <w:t>、西安、</w:t>
        <w:br/>
        <w:t>洛阳</w:t>
        <w:br/>
        <w:t>、郑州、开封、鲁县、</w:t>
        <w:br/>
        <w:t>平顶山</w:t>
        <w:br/>
        <w:t>、漯河、长沙。</w:t>
        <w:br/>
        <w:t>游玩景点8个：</w:t>
        <w:br/>
        <w:t>绵阳科技馆</w:t>
        <w:br/>
        <w:t>、</w:t>
        <w:br/>
        <w:t>绵阳博物馆</w:t>
        <w:br/>
        <w:t>、兴汉胜境、</w:t>
        <w:br/>
        <w:t>古汉台</w:t>
        <w:br/>
        <w:t>、</w:t>
        <w:br/>
        <w:t>三皇寨</w:t>
        <w:br/>
        <w:t>、</w:t>
        <w:br/>
        <w:t>少林寺</w:t>
        <w:br/>
        <w:t>、大宋武侠城、中原大佛。</w:t>
      </w:r>
    </w:p>
    <w:p>
      <w:r>
        <w:t>评论：</w:t>
        <w:br/>
      </w:r>
    </w:p>
    <w:p>
      <w:pPr>
        <w:pStyle w:val="Heading2"/>
      </w:pPr>
      <w:r>
        <w:t>75.2018年9月，武汉出发“川进青出”16天穿越西藏自驾之旅</w:t>
      </w:r>
    </w:p>
    <w:p>
      <w:r>
        <w:t>https://you.ctrip.com/travels/tibet100003/3737989.html</w:t>
      </w:r>
    </w:p>
    <w:p>
      <w:r>
        <w:t>来源：携程</w:t>
      </w:r>
    </w:p>
    <w:p>
      <w:r>
        <w:t>发表时间：2018-10-10</w:t>
      </w:r>
    </w:p>
    <w:p>
      <w:r>
        <w:t>天数：17 天</w:t>
      </w:r>
    </w:p>
    <w:p>
      <w:r>
        <w:t>游玩时间：9 月</w:t>
      </w:r>
    </w:p>
    <w:p>
      <w:r>
        <w:t>人均花费：10000 元</w:t>
      </w:r>
    </w:p>
    <w:p>
      <w:r>
        <w:t>和谁：夫妻</w:t>
      </w:r>
    </w:p>
    <w:p>
      <w:r>
        <w:t>玩法：自驾，摄影，小资，自由行</w:t>
      </w:r>
    </w:p>
    <w:p>
      <w:r>
        <w:t>旅游路线：西藏，大昭寺，布达拉宫，羊卓雍措，纳木错，东达山，邦达草原，八宿县，泰洪主题，然乌湖，米堆冰川，然乌镇，米堆村，通麦天险，雅鲁藏布大峡谷，米拉山口，拉孜，八廓街，西藏大学，那根拉山口，唐古拉山口，安多县</w:t>
      </w:r>
    </w:p>
    <w:p>
      <w:r>
        <w:t>正文：</w:t>
        <w:br/>
        <w:t>昌都泰洪主题酒店</w:t>
        <w:br/>
        <w:t>¥</w:t>
        <w:br/>
        <w:t>358</w:t>
        <w:br/>
        <w:t>起</w:t>
        <w:br/>
        <w:t>立即预订&gt;</w:t>
        <w:br/>
        <w:t>展开更多酒店</w:t>
        <w:br/>
        <w:t>神奇天路：世界上的路有千万条，有什么能比踏上“青藏高原”之路，更让人砰然心动？藏地至美，天路至高，景色至绝，震心动魄。</w:t>
        <w:br/>
        <w:t>自驾</w:t>
        <w:br/>
        <w:t>西藏</w:t>
        <w:br/>
        <w:t>，朝思暮想了一年多，筹划了大半个月，</w:t>
        <w:br/>
        <w:t>我和妻以及好友阿布</w:t>
        <w:br/>
        <w:t>带着对神秘西藏的憧憬</w:t>
        <w:br/>
        <w:t>，</w:t>
        <w:br/>
        <w:t>在2018年的初秋，驾驶着保养一新的途观车，从武汉出发，踏上为期16天的穿越西藏的自驾之旅，去感受“</w:t>
        <w:br/>
        <w:t>一日不同季，百里不同天</w:t>
        <w:br/>
        <w:t>”的神奇世界。</w:t>
        <w:br/>
        <w:t>16天的时间，我们在自驾中开怀，在冒险中放飞，有惊无险地完成了7000公里的行程，在地图上留下了自己驶过的印记。期间，日均行车距离450公里，行车时间10.5小时。</w:t>
        <w:br/>
        <w:t>武汉-恩施-成都--新都桥-巴塘-</w:t>
        <w:br/>
        <w:t>左贡</w:t>
        <w:br/>
        <w:t>-</w:t>
        <w:br/>
        <w:t>八宿</w:t>
        <w:br/>
        <w:t>-</w:t>
        <w:br/>
        <w:t>波密</w:t>
        <w:br/>
        <w:t>-</w:t>
        <w:br/>
        <w:t>林芝-拉萨</w:t>
        <w:br/>
        <w:t>（住3晚，游</w:t>
        <w:br/>
        <w:t>大昭寺</w:t>
        <w:br/>
        <w:t>、</w:t>
        <w:br/>
        <w:t>布达拉宫</w:t>
        <w:br/>
        <w:t>、</w:t>
        <w:br/>
        <w:t>羊卓雍措</w:t>
        <w:br/>
        <w:t>、</w:t>
        <w:br/>
        <w:t>纳木错</w:t>
        <w:br/>
        <w:t>）-那曲-西宁-宝鸡-</w:t>
        <w:br/>
        <w:t>襄阳-武汉</w:t>
        <w:br/>
        <w:t>路线图</w:t>
        <w:br/>
        <w:t>汽车里程表</w:t>
        <w:br/>
        <w:t>在风尘仆仆的车窗上留下的LOGO</w:t>
        <w:br/>
        <w:t>行程记录单</w:t>
        <w:br/>
        <w:t>Day01：2018年9月21日，</w:t>
        <w:br/>
        <w:t>武汉-恩施</w:t>
        <w:br/>
        <w:t>天气：阵雨</w:t>
        <w:br/>
        <w:t>武汉-恩施，546.8km，7小时48分。</w:t>
        <w:br/>
        <w:t>朝思暮想了一年多，筹划准备了大半个月的</w:t>
        <w:br/>
        <w:t>西藏自驾</w:t>
        <w:br/>
        <w:t>之旅正式开始。</w:t>
        <w:br/>
        <w:t>中午13点08分，三个人、一辆车、一后箱物资、一后座的床垫，怀着兴奋的心情，我们出发了。</w:t>
        <w:br/>
        <w:t>从</w:t>
        <w:br/>
        <w:t>武汉到恩施</w:t>
        <w:br/>
        <w:t>，有500多公里的行程。过宜昌后，G50高速限速80和60，车速慢了下来，这让我们有更多的时间欣赏沿途的美丽风光。沿线的景致是其他高速路段无法比拟的。途观在崇山峻岭中一个接一个的隧道中穿梭，在半山腰中一座又一座大桥中前行，云雾在眼前，山谷在脚下，亦幻亦真。</w:t>
        <w:br/>
        <w:t>7小时48分的时间，546.8km的行程，20：56分，我们来到恩施，宿恩施国际大酒店，吃姥家大锅台。</w:t>
        <w:br/>
        <w:t>路线图</w:t>
        <w:br/>
        <w:t>汽车气床</w:t>
        <w:br/>
        <w:t>一后箱的物资</w:t>
        <w:br/>
        <w:t>山川、大桥、云雾、晚霞</w:t>
        <w:br/>
        <w:t>姥家大锅台的土灶饭</w:t>
        <w:br/>
        <w:t>Day02：2018年9月22日，恩施-成都</w:t>
        <w:br/>
        <w:t>天气：晴间多云</w:t>
        <w:br/>
        <w:t>游览：成都的锦里、宽窄巷子</w:t>
        <w:br/>
        <w:t>恩施-成都，623.6km，8小时26分。</w:t>
        <w:br/>
        <w:t>早上8点13分出发，从恩施到成都，历时8小时26分钟，途经G50沪渝高速、遂宁高速、G42沪蓉高速等，我们于16:39，来到成都。瑞熙酒店（成都市武侯区科华中路）位于四川大学（科华北路）旁，这里有太多的火锅店。来到武侯祠，这里人头攒动，我们没有进去观看；锦里游人如织，我们买碗凉粉尝一下，来个三大炮尝一尝，一下子就拉近了和成都的距离。</w:t>
        <w:br/>
        <w:t>从锦里出来，无法打车，我们三人骑着共享单车，来到文艺青年的成都必到之处——宽窄巷子。傍晚，成都的火锅是火爆的，电台巷火锅爆满得无法想象，我们退而求其次来到砍爷火锅，依然需要排位置等候。借着等位置的间隙，我和阿布去沃尔玛补充物资，火腿肠、可乐、薯片、话梅的四件套，让我们满载而归。在武侯区砍爷秘制火锅店享用晚餐是件快乐的事情，肉鲜嫩、味道足。不论是麻辣牛肉、秘制毛肚、芝士虾丸、霸王牛肝、冰之鹅肠、砍爷一口肉，还是九秒荷辛、海带芽、豆皮、酥肉，都让我们体验了四川火锅的魅力。</w:t>
        <w:br/>
        <w:t>晚餐时，阿布预定了新都桥的酒店。也是在晚餐时，我才知道明天就会经过高海拔的折多山了。</w:t>
        <w:br/>
        <w:t>318川藏线，我们就要来了！</w:t>
        <w:br/>
        <w:t>路线图</w:t>
        <w:br/>
        <w:t>锦里</w:t>
        <w:br/>
        <w:t>宽窄巷子</w:t>
        <w:br/>
        <w:t>砍爷火锅</w:t>
        <w:br/>
        <w:t>Day03：2018年9月23日，成都-泸定-康定-新都桥</w:t>
        <w:br/>
        <w:t>天气：多云间阴</w:t>
        <w:br/>
        <w:t>成都-新都桥，347.3km，11小时1分。</w:t>
        <w:br/>
        <w:t>清晨，在成都的大雨中出发，经过京昆高速、雅康高速、穿越二郎山隧道，我们来到泸定桥头。全长13km的二郎山隧道打通了雅安至甘孜藏族自治州的运输动脉，二郎山隧道开通后，人们不用再担心翻山越岭有危险了，5分钟就能穿越川藏线上的第一高山。也许现在的我们无法深刻地理解这条隧道所带来的便利，但曾经参加过修筑川藏路的人们却一辈子也不会忘记那段岁月。川藏线2000余公里的道路上，牺牲了4000余名解放军战士。</w:t>
        <w:br/>
        <w:t>当我们站在泸定桥摇晃的铁索桥上，望着桥下澎湃的河流，遥想长征的红军战士突破枪林弹雨在光秃秃的铁索上飞夺泸定桥的场景，泸定河水在咆哮，一切伟大都刻在了桥头的丰碑中。</w:t>
        <w:br/>
        <w:t>离开泸定桥，318国道沿着山谷的河畔一路蔓延，我们在一个河床旁吃自热火锅和自热饭，海底捞的自热火锅还是不错的。魂牵梦萦的318川藏线就在脚下，这是一条神奇的天路，像蜿蜒盘旋的带子在高原上弯曲、盘旋。沿途除了私家车自驾外，还有不少骑行者和徒步者，行走的力量的确让人震撼。另外，沿途的车祸让人触目惊心，自己也为自己在川藏线上行进而感到无比自豪。</w:t>
        <w:br/>
        <w:t>成都的大雨，没有阻挡我们前往泸定桥的脚步；而318国道上一段几小时的拥堵和滞留，没有牵绊我们跨越折多山4300米海拔的步伐。在大雾中，我们翻越折多山，在折多塘3200米观景台上，我们放飞无人机。临近傍晚，我们来到距离新都桥不远的摄影圣地木雅圣地景区，这里的蓝天、草甸让人沉醉；我们的到来也为此添色不少。</w:t>
        <w:br/>
        <w:t>19:19分，历时11小时1分，行程347km，我们来到新都桥松涧星月精品酒店，这是一个可以在屋里仰望星空的户外酒店。晚饭，是在等枫来牦牛肉汤锅享用的，很多自驾者在这里就餐，汤锅实惠。我有点微微的高原反应，依然很有兴致了地在这家饭店买了一张自驾游地图。感谢阿布，有条不紊地预定好了后面一天的酒店。三个人的团队，真是完美无瑕！</w:t>
        <w:br/>
        <w:t>路线图</w:t>
        <w:br/>
        <w:t>二郎山隧道</w:t>
        <w:br/>
        <w:t>泸定桥</w:t>
        <w:br/>
        <w:t>泸定</w:t>
        <w:br/>
        <w:t>泸定河</w:t>
        <w:br/>
        <w:t>在路上</w:t>
        <w:br/>
        <w:t>折多山</w:t>
        <w:br/>
        <w:t>因为大雾，错过在折多山的金幡和白塔旁留影，好歹在名字接近的“折多塘”留影了。</w:t>
        <w:br/>
        <w:t>摄影天堂-木雅圣地景区</w:t>
        <w:br/>
        <w:t>仰望星空的小屋</w:t>
        <w:br/>
        <w:t>等枫来牦牛肉汤锅</w:t>
        <w:br/>
        <w:t>Day04：2018年9月24日，新都桥-巴塘</w:t>
        <w:br/>
        <w:t>天气：晴间多云</w:t>
        <w:br/>
        <w:t>新都桥-巴塘，380km，10小时50分。</w:t>
        <w:br/>
        <w:t>昨天，新都桥下了一晚上的雨，直到清晨才停下。早上8点8分，我们向巴塘进军，途经</w:t>
        <w:br/>
        <w:t>贡嘎</w:t>
        <w:br/>
        <w:t>雪山观景台。在这里骑马上山，远眺贡嘎雪山。</w:t>
        <w:br/>
        <w:t>拨云见日，蓝天白云，绿草青山。海子山姐妹海与雪山相伴，不知名的河水和草地成为我们的野餐园地。</w:t>
        <w:br/>
        <w:t>从新都桥至巴塘，我们一路在4000米海拔的高原上飞驰。天路18弯，名不虚传。初秋的318国道，处处是景。高原、草甸、雪山、湖水，尽收眼底。</w:t>
        <w:br/>
        <w:t>18：58分到达，历时10小时50分钟，行程375km，我们来到巴塘，入住雅卓领酒店。正值中秋佳节，县城的餐馆个个爆满，我们只能随便找了一家餐馆有空位的川菜馆，简单地吃个晚饭，三个人回酒店再吃几个月饼，来点仪式感。</w:t>
        <w:br/>
        <w:t>路线图</w:t>
        <w:br/>
        <w:t>骑马登上贡嘎雪山观景台，眺望云雾中的贡嘎雪山。</w:t>
        <w:br/>
        <w:t>小河边野餐</w:t>
        <w:br/>
        <w:t>途中风光</w:t>
        <w:br/>
        <w:t>海子山的姐妹海</w:t>
        <w:br/>
        <w:t>Day05：2018年9月25日，巴塘-左贡</w:t>
        <w:br/>
        <w:t>天气：晴间多云</w:t>
        <w:br/>
        <w:t>巴塘-左贡，257.4km，11小时46分。</w:t>
        <w:br/>
        <w:t>清晨8点，从巴塘出发，过金沙江大桥，进入西藏地界，此处</w:t>
        <w:br/>
        <w:t>芒康</w:t>
        <w:br/>
        <w:t>段的海通沟是318川藏线的烂路扎堆处，也是塌方、落石和堵车的多发路段，路途也由此变得更加艰辛。好在我们的运气不错，今天晴空万里，我们只需要谨慎驾驶，便能安全驶过此路段。沿途逐渐开始出现一些故障车辆，或爆胎或汽车动力系统故障，这也提醒我们要多多爱惜车辆、保护轮胎。</w:t>
        <w:br/>
        <w:t>在顺利通过了芒康段后，我们沿着318国道一路翻越宗拉山垭口（海拔4150）、拉乌山垭口（海拔4376），此处的318国道像一根丝带系在悬崖峭壁上，一辆辆车在上面艰难前行的。我们在高原河流和草甸旁，和风尘仆仆的爱车合个影，天地之间只有我们和云彩。</w:t>
        <w:br/>
        <w:t>海拔最高的</w:t>
        <w:br/>
        <w:t>东达山</w:t>
        <w:br/>
        <w:t>（海拔5130），是最后一个通过的垭口。因为道路施工加堵车，我们在5000米海拔滞留了2个小时，天空还飘起了雪花。我们改道在行车难度极大的土路上前行，通过堵车点后不久，天色开始变暗，摸黑在崎岖蜿蜒的山路行进一小时，我们来到左贡的盛方大酒店。今天的行程有些艰苦，在酒店的餐厅吃了晚餐了事。</w:t>
        <w:br/>
        <w:t>初秋的西藏晴空万里，但318川藏线的塌方、落石、堵车，依然不可避免。一切的艰辛浓缩在了东达山段和芒康段的旅途中。但西藏处处是美景，美到无法用言语表达，一切的艰辛在美丽西藏面前都化为乌有了。</w:t>
        <w:br/>
        <w:t>晚上，在海拔3900米的左贡，我的高原反应加重，头疼、发冷。</w:t>
        <w:br/>
        <w:t>路线图</w:t>
        <w:br/>
        <w:t>由川入藏前的一条大河</w:t>
        <w:br/>
        <w:t>过了金沙江大桥，由川入藏，桥上有分界碑。</w:t>
        <w:br/>
        <w:t>海通沟的塌方路</w:t>
        <w:br/>
        <w:t>芒康的烂路</w:t>
        <w:br/>
        <w:t>回望发卡弯</w:t>
        <w:br/>
        <w:t>高原之上</w:t>
        <w:br/>
        <w:t>宗拉山垭口</w:t>
        <w:br/>
        <w:t>蓝天白云、高山草甸</w:t>
        <w:br/>
        <w:t>悬崖峭壁上的318国道</w:t>
        <w:br/>
        <w:t>高原上的溪流</w:t>
        <w:br/>
        <w:t>翻越东达山前，来到草地上，和爱车合影</w:t>
        <w:br/>
        <w:t>东达山，在这里堵车2小时。</w:t>
        <w:br/>
        <w:t>海拔5000多米的东达山垭口在修路，对汽车和驾驶员都是考验。</w:t>
        <w:br/>
        <w:t>Day06：2018年9月26日，左贡-八宿</w:t>
        <w:br/>
        <w:t>天气：晴间多云</w:t>
        <w:br/>
        <w:t>左贡-八宿，199km，6小时36分。</w:t>
        <w:br/>
        <w:t>从左贡出发，过</w:t>
        <w:br/>
        <w:t>邦达草原</w:t>
        <w:br/>
        <w:t>，领取限速卡，翻越业拉山（海拔4658），经怒江72拐，过怒江大桥，来到位于山谷中的</w:t>
        <w:br/>
        <w:t>八宿县</w:t>
        <w:br/>
        <w:t>城。业拉山雄伟壮观，怒江72拐宛若山间彩带，怒江如其名气势滂沱。</w:t>
        <w:br/>
        <w:t>我不知道是感冒了，还是高原反应有些重，一早起来，就昏昏沉沉的，头疼、恶心。从左贡出发没多久，我在玉曲河畔吐得胆汁都要吐出来了。11点25分，昏睡中我隐约知道阿布和金医生，领了限速卡。94km的路程，要求在2个半小时以上的时间完成。随着海拔的降低，加上吐了个痛快，吃了点药物，我的不适逐渐减弱。到下午的时候，基本恢复正常，又能充满活力的照相了，最后一段路程，也能开车了。</w:t>
        <w:br/>
        <w:t>今天是行程最轻松的一天，也给我的恢复提供了契机。来到八宿县城，入住八宿</w:t>
        <w:br/>
        <w:t>泰洪主题</w:t>
        <w:br/>
        <w:t>酒店后，找了一家名为“云香火飘牛肉”的饭店，来一份牦牛肉汤锅，肉、汤、菜、饭，俱全。物美价廉，可口至极！</w:t>
        <w:br/>
        <w:t>布达拉宫的门票需要提前一周预定，但网络票基本被垄断了，在官网上总是无法预定，只能通过网络中介预定，当然，付出的代价自然也要大一些！</w:t>
        <w:br/>
        <w:t>路线图</w:t>
        <w:br/>
        <w:t>滋养一方水土</w:t>
        <w:br/>
        <w:t>玉曲河</w:t>
        <w:br/>
        <w:t>小镇</w:t>
        <w:br/>
        <w:t>山巅</w:t>
        <w:br/>
        <w:t>怒江72拐</w:t>
        <w:br/>
        <w:t>怒江</w:t>
        <w:br/>
        <w:t>怒江旁的茶马古道碑文</w:t>
        <w:br/>
        <w:t>Day07：2018年9月27日，八宿-</w:t>
        <w:br/>
        <w:t>然乌湖</w:t>
        <w:br/>
        <w:t>-</w:t>
        <w:br/>
        <w:t>米堆冰川</w:t>
        <w:br/>
        <w:t>-波密</w:t>
        <w:br/>
        <w:t>天气：晴间多云</w:t>
        <w:br/>
        <w:t>八宿-然乌湖-米堆冰川-波密，247km，8小时35分。</w:t>
        <w:br/>
        <w:t>早晨8点28分，从八宿出发，前往90km外的</w:t>
        <w:br/>
        <w:t>然乌镇</w:t>
        <w:br/>
        <w:t>，下318国道，进入省道向东南方向行进9km，可见然乌湖环抱着雪山。</w:t>
        <w:br/>
        <w:t>在然乌镇吃过午饭，继续前往30km外的传说中的米堆冰川。色彩斑斓的</w:t>
        <w:br/>
        <w:t>米堆村</w:t>
        <w:br/>
        <w:t>的树木与冰川雪山、蓝天白云，构成了一幅完美的图画，让人珍视。陪伴了我们7天的无人机，在米堆冰川下、冰湖旁的树林边坠机失联了。能够葬身在这样美丽的地方，对于无人机来说，也是美好的归宿。</w:t>
        <w:br/>
        <w:t>下午17点，抵达波密。酒店位于冰川脚下的一条小河旁。晚餐是在“寓见花园餐厅”吃的，味道不错。</w:t>
        <w:br/>
        <w:t>路线图</w:t>
        <w:br/>
        <w:t>去然乌路上的草甸</w:t>
        <w:br/>
        <w:t>在路上</w:t>
        <w:br/>
        <w:t>然乌湖</w:t>
        <w:br/>
        <w:t>然乌湖自驾营地</w:t>
        <w:br/>
        <w:t>米堆冰川</w:t>
        <w:br/>
        <w:t>米堆冰川公园的牦牛</w:t>
        <w:br/>
        <w:t>通往米堆冰川的小径</w:t>
        <w:br/>
        <w:t>米堆冰川前的冰河，这也是无人机失联的地方。</w:t>
        <w:br/>
        <w:t>Day08：2018年9月28日，波密-</w:t>
        <w:br/>
        <w:t>林芝</w:t>
        <w:br/>
        <w:t>天气：小雨</w:t>
        <w:br/>
        <w:t>波密-林芝，232km，6小时22分。</w:t>
        <w:br/>
        <w:t>早晨9点38分，从波密出发。</w:t>
        <w:br/>
        <w:t>途中雨纷纷雾蒙蒙，一切美景都掩映其中。途观车EPC报警，就像外头的阴雨天气，潮湿了我的心情。</w:t>
        <w:br/>
        <w:t>细雨中，一桥飞架，</w:t>
        <w:br/>
        <w:t>通麦天险</w:t>
        <w:br/>
        <w:t>变通途；</w:t>
        <w:br/>
        <w:t>雅鲁藏布大峡谷</w:t>
        <w:br/>
        <w:t>林芝段激流澎湃、气势滂沱；鲁朗镇，风吹草低见牛羊；南嘎巴瓦峰，在雨雾中不见了踪影，唯有雨中的色季拉山口4720米的海拔在向我们问候。</w:t>
        <w:br/>
        <w:t>来到林芝，尼洋曲边，宁静致远！落日余晖下，我将在明日来到</w:t>
        <w:br/>
        <w:t>拉萨</w:t>
        <w:br/>
        <w:t>！</w:t>
        <w:br/>
        <w:t>路线图</w:t>
        <w:br/>
        <w:t>雅鲁藏布江</w:t>
        <w:br/>
        <w:t>雅鲁藏布大峡谷</w:t>
        <w:br/>
        <w:t>通麦天险</w:t>
        <w:br/>
        <w:t>鲁朗镇</w:t>
        <w:br/>
        <w:t>鲁朗林海</w:t>
        <w:br/>
        <w:t>林芝的尼洋曲</w:t>
        <w:br/>
        <w:t>Day09：2018年9月29日，林芝-拉萨</w:t>
        <w:br/>
        <w:t>天气：多云间晴</w:t>
        <w:br/>
        <w:t>林芝-拉萨，400km，5小时40分。</w:t>
        <w:br/>
        <w:t>早晨9点00分，从林芝出发。</w:t>
        <w:br/>
        <w:t>回到拉萨</w:t>
        <w:br/>
        <w:t>回到了布达拉</w:t>
        <w:br/>
        <w:t>回到拉萨</w:t>
        <w:br/>
        <w:t>回到了布达拉宫</w:t>
        <w:br/>
        <w:t>在雅鲁藏布江把我的心洗清</w:t>
        <w:br/>
        <w:t>在雪山之颠把我的魂唤醒</w:t>
        <w:br/>
        <w:t>爬过了唐古拉山遇见了雪莲花</w:t>
        <w:br/>
        <w:t>林拉公路是林芝通往拉萨的天路，除</w:t>
        <w:br/>
        <w:t>米拉山口</w:t>
        <w:br/>
        <w:t>段十几公里外，大部分路段为高速公路，全程免费。尼洋曲和318国道伴着林拉公路一路向西，唯一一段未通高速的林拉公路就是经318国道翻越海拔5013米的米拉山口，在此遥望雪山，美不胜收；来到拉萨，下午四点，正直当地时间的中午，我们前去参拜大昭寺。晚上，吃上一顿地道的藏餐（如意林卡藏餐吧），再去太阳路附近</w:t>
        <w:br/>
        <w:t>拉孜</w:t>
        <w:br/>
        <w:t>藏刀店买上几把藏刀，邮寄回武汉，也邮寄给我远方的哥哥。</w:t>
        <w:br/>
        <w:t>路线图</w:t>
        <w:br/>
        <w:t>林拉公路</w:t>
        <w:br/>
        <w:t>林拉公路旁的尼洋曲风光</w:t>
        <w:br/>
        <w:t>米拉山垭口</w:t>
        <w:br/>
        <w:t>大昭寺</w:t>
        <w:br/>
        <w:t>八廓街</w:t>
        <w:br/>
        <w:t>如意林卡藏餐吧</w:t>
        <w:br/>
        <w:t>太阳路附近的拉孜藏刀</w:t>
        <w:br/>
        <w:t>Day10：2018年9月30日，拉萨市内游布达拉宫、拉萨大学</w:t>
        <w:br/>
        <w:t>天气：多云间晴</w:t>
        <w:br/>
        <w:t>白天游布达拉宫，晚上欣赏其夜景。</w:t>
        <w:br/>
        <w:t>布达拉宫依山而建，外观气势恢宏。受个人知识水平的限制，在北斗语音讲解的陪伴下，我还是如听天书般地游览了一程，对里头的一些人物、佛像、故事、图案等只是一知半解。</w:t>
        <w:br/>
        <w:t>中午小憩一下，去拉萨大学新校区看了一下。这里的大学缺乏底蕴，只因它是中国海拔最高的大学，我们才到此地一游。晚饭是在大凉山火盆烧烤彝族餐享用的，羊排和烤肉都不错，素菜的味道就非常一般了。</w:t>
        <w:br/>
        <w:t>夜幕下，八廓街在灯光的渲染下，多了几分沉静，少了一些白天嘈杂喧闹的气息。而夜幕下的布达拉宫，则少了几分雄伟，多了几丝神秘。</w:t>
        <w:br/>
        <w:t>白天的布达拉宫</w:t>
        <w:br/>
        <w:t>登上布达拉宫</w:t>
        <w:br/>
        <w:t>在布达拉宫俯瞰拉萨城</w:t>
        <w:br/>
        <w:t>布达拉宫的转金筒</w:t>
        <w:br/>
        <w:t>西藏大学</w:t>
        <w:br/>
        <w:t>大凉山火盆烧烤彝族餐</w:t>
        <w:br/>
        <w:t>夜幕下的布达拉宫（和50元人民币图案同角度拍摄）</w:t>
        <w:br/>
        <w:t>Day11：2018年10月1日，拉萨-羊卓雍措-拉萨</w:t>
        <w:br/>
        <w:t>天气：晴</w:t>
        <w:br/>
        <w:t>拉萨-羊卓雍措-拉萨，276km，8小时50分。</w:t>
        <w:br/>
        <w:t>羊湖</w:t>
        <w:br/>
        <w:t>藏在山的另一侧，需要登上海拔4998的山口方能看见，需要翻越大山，方能接近。</w:t>
        <w:br/>
        <w:t>西藏三大圣湖之一的羊卓雍措，宛若翡翠，镶嵌在山间，太美了！</w:t>
        <w:br/>
        <w:t>晚饭在吉祥圣雪藏餐享用的，这家店因为有各界重要人物到访而闻名，一些知名或不知名人物的合影照片填满了墙壁。可惜味道着实一般，名大于实。</w:t>
        <w:br/>
        <w:t>路线图</w:t>
        <w:br/>
        <w:t>途中美景</w:t>
        <w:br/>
        <w:t>羊卓雍措山口</w:t>
        <w:br/>
        <w:t>宛若翡翠的羊卓雍措</w:t>
        <w:br/>
        <w:t>羊卓雍措的牦牛</w:t>
        <w:br/>
        <w:t>蓝天白云下，在羊卓雍措的碧水中，金医生骑牛远望。</w:t>
        <w:br/>
        <w:t>羊卓雍措近景</w:t>
        <w:br/>
        <w:t>吉祥圣雪藏餐</w:t>
        <w:br/>
        <w:t>Day12：2018年10月2日，拉萨-纳木错-那曲</w:t>
        <w:br/>
        <w:t>天气：晴</w:t>
        <w:br/>
        <w:t>拉萨-</w:t>
        <w:br/>
        <w:t>纳木措</w:t>
        <w:br/>
        <w:t>-那曲，446.8km，11小时4分。</w:t>
        <w:br/>
        <w:t>纳木措，西藏三大圣湖之一，从拉萨至那曲的路上，可以绕道前往。景区山高路远、路面颠簸，行程艰苦。但当海拔4700米的纳木措像大海一样依附着的雪山出现在我们的面前时，一切的艰辛都被喜悦给冲散。雪山、草地、蓝天、白云，像大海般的纳木措，这一切都在美丽的青藏高原。</w:t>
        <w:br/>
        <w:t>晚饭，在那曲的原格尔木老马烤羊排享用，味美至极。</w:t>
        <w:br/>
        <w:t>路线图</w:t>
        <w:br/>
        <w:t>和青藏公路并行的青藏铁路</w:t>
        <w:br/>
        <w:t>那根拉垭口</w:t>
        <w:br/>
        <w:t>在那根拉，可以摸到雪</w:t>
        <w:br/>
        <w:t>雪山、草地</w:t>
        <w:br/>
        <w:t>那根拉山口</w:t>
        <w:br/>
        <w:t>远眺纳木错</w:t>
        <w:br/>
        <w:t>从那根拉垭口到纳木错湖边的草甸</w:t>
        <w:br/>
        <w:t>纳木错宛若大海</w:t>
        <w:br/>
        <w:t>原格尔木老马烤羊排</w:t>
        <w:br/>
        <w:t>Day13，14：2018年10月3，4日，那曲-可可西里-</w:t>
        <w:br/>
        <w:t>格尔木-西宁</w:t>
        <w:br/>
        <w:t>天气：晴</w:t>
        <w:br/>
        <w:t>那曲-可可西里-格尔木-西宁，1618km，36小时。</w:t>
        <w:br/>
        <w:t>我们在</w:t>
        <w:br/>
        <w:t>唐古拉山口</w:t>
        <w:br/>
        <w:t>的高海拔看雪景，我们在可可西里的无人区遭遇堵车。从那曲至格尔木，原本15个小时的路程，我们从3日凌晨5点走到4日凌晨7点，比原计划整整多了11个小时。在可可西里的草原上，我们有幸看见藏野驴；在可可西里的寒夜里，夜空繁星点点，不经意间竟可见野狼出现在道路边。</w:t>
        <w:br/>
        <w:t>在3日下午两点时突如其来的堵车困局前，我们三人轮流开车轮流休息，历时12个小时，4日凌晨2点突破堵车困局；随后，在深夜里，我们马不停蹄地穿越可可西里，翻越昆仑山，终于在破晓前，来到格尔木。我们不敢懈怠，未做休息，直接由格尔木奔西宁。一路上，109青藏线上事故频发，我们均幸运躲过！</w:t>
        <w:br/>
        <w:t>4日下午18点，我们有惊无险地来到西宁，我为我们仨这36个小时的果断、耐心、冷静、信任、团结而骄傲。我很困，我终于可以躺在酒店的床上踏实地睡一觉了！</w:t>
        <w:br/>
        <w:t>依然记得出</w:t>
        <w:br/>
        <w:t>安多</w:t>
        <w:br/>
        <w:t>检查站时，那位警察跟我说：“前方因路滑堵车，建议不要前往。”我说：“我只有这一条路可以走，只能向前！”对方说：“好吧，这是无人区前的最后一站，出</w:t>
        <w:br/>
        <w:t>安多县</w:t>
        <w:br/>
        <w:t>前，给车加满油，人吃饱饭……”随后，在安多县加油的时候，有一个自驾者告诉我说，他打算折返走317，他的朋友已在可可西里堵了两天两夜了。</w:t>
        <w:br/>
        <w:t>我们在祈祷上天的眷顾，向可可西里无人区驶去。我们翻过唐古拉山口，经过沱沱河，进入可可西里，开始堵车。好在是我们运气不错，12小时的坚守突破了堵车重围，几个小时的坚持穿越了可可西里无人区，翻越了飘雪的昆仑山，来到格尔木，未做停留，在疲劳中我们直奔西宁。</w:t>
        <w:br/>
        <w:t>路线图</w:t>
        <w:br/>
        <w:t>风光无限，人迹罕至</w:t>
        <w:br/>
        <w:t>唐古拉山口，10月2号的下过的大雪让山峦银装素裹，气温在冰点之下。</w:t>
        <w:br/>
        <w:t>可可西里的藏野驴</w:t>
        <w:br/>
        <w:t>可可西里的堵车长龙，几段的累计距离有几十甚至上百公里。很多意图超近路的车深陷于我身边的这片草地中。</w:t>
        <w:br/>
        <w:t>4日清晨，26的小时的不停歇，由那曲来到格尔木。</w:t>
        <w:br/>
        <w:t>三个人拍照留念（我萎靡、金高昂、周平静）</w:t>
        <w:br/>
        <w:t>西宁清雅楼面皮炕羊排</w:t>
        <w:br/>
        <w:t>Day15：2018年10月5日，西宁-兰州-宝鸡</w:t>
        <w:br/>
        <w:t>天气：晴</w:t>
        <w:br/>
        <w:t>西宁-宝鸡，710km，9小时25分钟。</w:t>
        <w:br/>
        <w:t>过兰州、越黄河，穿越无数隧道，出陈仓收费站，来到宝鸡。离开了青藏高原，除了品尝沿途美食，更多的是归心似箭。</w:t>
        <w:br/>
        <w:t>晚上，品宝鸡“令氏家外家岐山面”，其中一份6碗的臊子面把我们整懵了，我们怎么可能料到一份不是一碗呢？</w:t>
        <w:br/>
        <w:t>路线图</w:t>
        <w:br/>
        <w:t>黄河穿越兰州</w:t>
        <w:br/>
        <w:t>两份一口香臊子面</w:t>
        <w:br/>
        <w:t>美食</w:t>
        <w:br/>
        <w:t>Day16：2018年10月6日，宝鸡-武汉</w:t>
        <w:br/>
        <w:t>天气：晴</w:t>
        <w:br/>
        <w:t>宝鸡-襄阳-武汉，942km，12小时40分钟</w:t>
        <w:br/>
        <w:t>有什么能比回家的感觉更好呢？有什么能比平安顺利地完成西藏自驾之旅更妙呢？西藏之旅，一步一景，但非一番坦途，藏地之美却暗藏危险。我们是幸运的，天公作美，地利人和，旅途顺利，平安归来！</w:t>
        <w:br/>
        <w:t>后记：三个人，一辆车，7000公里，16天的时间，川藏南线进，青藏线出，穿越西藏。在回到武汉整理游记的日子里，我依然感到不可思议，那种感觉妙不可言。出发前，20余天的时间里，我们仨日夜加班加点工作，只为了赢取可以去西藏的时间和空间，出发后，我们靠自己的力量成功自驾穿越了西藏，实现一个由“</w:t>
        <w:br/>
        <w:t>武汉-拉萨</w:t>
        <w:br/>
        <w:t>-武汉”的漂亮闭环。这满满的都是记忆，一辈子的记忆！</w:t>
        <w:br/>
        <w:t>是谁带来远古的呼唤</w:t>
        <w:br/>
        <w:t>是谁留下千年的祈盼</w:t>
        <w:br/>
        <w:t>难道说还有无言的歌</w:t>
        <w:br/>
        <w:t>还是那久久不能忘怀的眷恋</w:t>
        <w:br/>
        <w:t>我看看一座座山一座座山川</w:t>
        <w:br/>
        <w:t>一座座山川相连</w:t>
        <w:br/>
        <w:t>那可是青藏高原</w:t>
        <w:br/>
        <w:t>……</w:t>
        <w:br/>
        <w:t>在这高亢的旋律和悠扬的歌声中，我们完成了中国地图上最让人心醉神迷的自驾之旅。</w:t>
        <w:br/>
        <w:t>马智慧、金立亭、周步青</w:t>
        <w:br/>
        <w:t>2018年10月10日</w:t>
        <w:br/>
        <w:t>谨以此游记献给我最爱的妻子，祝我们结婚12周年纪念日快乐！</w:t>
        <w:br/>
        <w:t>附录：</w:t>
        <w:br/>
        <w:t>进藏前后必要准备工作</w:t>
        <w:br/>
        <w:t>1、提前半个月服用红景天；</w:t>
        <w:br/>
        <w:t>2、提前一个月停止体育锻炼；</w:t>
        <w:br/>
        <w:t>3、着秋冬季衣服，备羽绒服冲锋衣，感冒不宜前往；</w:t>
        <w:br/>
        <w:t>4、带葡萄糖口服液，带地塞米松等必要药品；</w:t>
        <w:br/>
        <w:t>5、个别地区需要检查“边防证”，社区派出所提前办理；</w:t>
        <w:br/>
        <w:t>6、尽量在中石油或中石化的加油站加油，避免油品问题导致发动机故障；</w:t>
        <w:br/>
        <w:t>7、车上备足水和食物，汽车备足汽油，以应对堵车；</w:t>
        <w:br/>
        <w:t>8、尽量驾驶越野车前往，很多路段，轿车不宜通过；</w:t>
        <w:br/>
        <w:t>9、手机中下载好离线地图，很多路段无手机信号；备纸质西藏自驾地图；</w:t>
        <w:br/>
        <w:t>10、车上配有2-3名驾驶经验丰富、习惯良好的司机；</w:t>
        <w:br/>
        <w:t>11、带好身份证、驾驶证、行车证等必要证件；</w:t>
        <w:br/>
        <w:t>12、西藏自驾时间宜安排在5-6、9-10月，雨季不要前往；</w:t>
        <w:br/>
        <w:t>13、提前做汽车大型保养（更换机油、清洗节气门、检查火花塞、电池），更换新轮胎；</w:t>
        <w:br/>
        <w:t>14、备足零钱，避免与当地藏民发生冲突。</w:t>
      </w:r>
    </w:p>
    <w:p>
      <w:r>
        <w:t>评论：</w:t>
        <w:br/>
        <w:t>1.真的是很经典的路线，也是武汉出发。准备过年按这路线走一回，条件许可就加一个青海湖。。</w:t>
        <w:br/>
        <w:t>2.太厉害了</w:t>
        <w:br/>
        <w:t>3.超赞的攻略，我们正沿着此攻略进藏。</w:t>
        <w:br/>
        <w:t>4.这一年，我37岁！</w:t>
      </w:r>
    </w:p>
    <w:p>
      <w:pPr>
        <w:pStyle w:val="Heading2"/>
      </w:pPr>
      <w:r>
        <w:t>76.自驾游中国第32天，因五月天而爆红的襄阳牛肉面，真的好吃吗？</w:t>
      </w:r>
    </w:p>
    <w:p>
      <w:r>
        <w:t>https://you.ctrip.com/travels/xiangyang414/3739947.html</w:t>
      </w:r>
    </w:p>
    <w:p>
      <w:r>
        <w:t>来源：携程</w:t>
      </w:r>
    </w:p>
    <w:p>
      <w:r>
        <w:t>发表时间：2018-10-15</w:t>
      </w:r>
    </w:p>
    <w:p>
      <w:r>
        <w:t>天数：1 天</w:t>
      </w:r>
    </w:p>
    <w:p>
      <w:r>
        <w:t>游玩时间：9 月</w:t>
      </w:r>
    </w:p>
    <w:p>
      <w:r>
        <w:t>人均花费：13 元</w:t>
      </w:r>
    </w:p>
    <w:p>
      <w:r>
        <w:t>和谁：情侣</w:t>
      </w:r>
    </w:p>
    <w:p>
      <w:r>
        <w:t>玩法：</w:t>
      </w:r>
    </w:p>
    <w:p>
      <w:r>
        <w:t>旅游路线：</w:t>
      </w:r>
    </w:p>
    <w:p>
      <w:r>
        <w:t>正文：</w:t>
        <w:br/>
        <w:t>雅伦的旅行，自驾游中国第32天，在湖北</w:t>
        <w:br/>
        <w:t>襄阳</w:t>
        <w:br/>
        <w:t>。在说今天的旅程之前，我想先说说昨天从三峡过来后最先打卡的美食——牛肉面！</w:t>
        <w:br/>
        <w:t>襄阳</w:t>
        <w:br/>
        <w:t>的牛肉面一直都很有名气，今年五月天在襄阳开演唱会时，现场夸襄阳牛肉面“好吃到上天！”，更是让它瞬间爆红。真的这么好吃吗？旅行到此可不能错过！</w:t>
        <w:br/>
        <w:t>五月天所吃的，也是</w:t>
        <w:br/>
        <w:t>襄阳</w:t>
        <w:br/>
        <w:t>最负盛名的牛肉面馆，就在</w:t>
        <w:br/>
        <w:t>汉江大桥</w:t>
        <w:br/>
        <w:t>底。这里的店面和环境都很一般，但好味道从来都是源于充满人情味的民间。一桥头面馆和邓家牛腩是两家对面的餐馆。前者下午2点就关门了，所以选了后者。邓家主推的酱烧牛肉面和牛腩面都是13元一碗，但分量是我们平时所见的2倍。</w:t>
        <w:br/>
        <w:t>取面的窗口有一大盆切碎的大葱，没错，是大盆，食客可以酌量添加！作为一个“南方以南”的女孩，我对大葱其实没有任何特殊情感，对于生吃大葱这件事更是不敢尝试。但有句话说得好，“入乡随俗”嘛！旅行路上尝就要尝最地道的味道，得放葱！</w:t>
        <w:br/>
        <w:t>面汤香气浓郁，牛肉是实打实的大块肉，很入味，布满表面的是厚厚一层红油，吃多了不免有些腻，但大葱和豆芽的清脆很好的舒缓了油腻，就在这一刻我突然觉得生葱末和牛肉面简直就是天作之合！不过，葱味竟然持续到天明，你们要是和喜欢的人去吃，葱还是悠着点放哈！</w:t>
        <w:br/>
        <w:t>今天一早我就去了</w:t>
        <w:br/>
        <w:t>襄阳古城</w:t>
        <w:br/>
        <w:t>，步行街已经充满了商业气息，但城墙与城门还散发着浓浓的历史味道。</w:t>
        <w:br/>
        <w:t>在</w:t>
        <w:br/>
        <w:t>襄阳城</w:t>
        <w:br/>
        <w:t>内的昭明台里，藏着不小心找很可能找不到的</w:t>
        <w:br/>
        <w:t>襄阳博物馆</w:t>
        <w:br/>
        <w:t>。基本陈列主题为：聆文明之足音品南北之遗韵——襄阳古代历史文化展。</w:t>
        <w:br/>
        <w:t>基本陈列共有5个单元，分别展出襄阳由石器时代至明清时期近1000件精美的珍贵文物。</w:t>
        <w:br/>
        <w:t>目前全国出土的最大的青铜马就是这儿的馆藏，堪称“华夏第一青铜马”。课本里学到的“三顾茅庐”的故事就发生在襄阳隆中，看，馆里的模拟场景非常不错吧！</w:t>
        <w:br/>
        <w:t>参观完博物馆，还可登上昭明台，俯瞰古城墙内的全景。能找到如此视角看</w:t>
        <w:br/>
        <w:t>襄阳城</w:t>
        <w:br/>
        <w:t>，也算是旅行在此的独特收获吧。</w:t>
        <w:br/>
        <w:t>在旅行的好天气里，于临汉门前，看风吹绿柳，汉江静流。在高高的古城墙下，晒晒太阳，散散步，看墙缝里钻出的那抹绿芽，我想这是与</w:t>
        <w:br/>
        <w:t>襄阳古城</w:t>
        <w:br/>
        <w:t>最美的相逢了。</w:t>
        <w:br/>
        <w:t>本文作者：雅伦，一个爱旅行的海岛女孩儿，喜欢记录沿途风光、风土人情，探寻特色的美食。关注我，一起在旅程中遇见美好！</w:t>
      </w:r>
    </w:p>
    <w:p>
      <w:r>
        <w:t>评论：</w:t>
        <w:br/>
      </w:r>
    </w:p>
    <w:p>
      <w:pPr>
        <w:pStyle w:val="Heading2"/>
      </w:pPr>
      <w:r>
        <w:t>77.遇见荆门——楚文化最早的发祥地之一</w:t>
      </w:r>
    </w:p>
    <w:p>
      <w:r>
        <w:t>https://you.ctrip.com/travels/jingmen634/3740345.html</w:t>
      </w:r>
    </w:p>
    <w:p>
      <w:r>
        <w:t>来源：携程</w:t>
      </w:r>
    </w:p>
    <w:p>
      <w:r>
        <w:t>发表时间：2018-10-16</w:t>
      </w:r>
    </w:p>
    <w:p>
      <w:r>
        <w:t>天数：3 天</w:t>
      </w:r>
    </w:p>
    <w:p>
      <w:r>
        <w:t>游玩时间：10 月</w:t>
      </w:r>
    </w:p>
    <w:p>
      <w:r>
        <w:t>人均花费：1000 元</w:t>
      </w:r>
    </w:p>
    <w:p>
      <w:r>
        <w:t>和谁：夫妻</w:t>
      </w:r>
    </w:p>
    <w:p>
      <w:r>
        <w:t>玩法：美食，购物，摄影，自驾，人文，自由行，火车，骑行，省钱，周末游</w:t>
      </w:r>
    </w:p>
    <w:p>
      <w:r>
        <w:t>旅游路线：荆门，爱飞客航空小镇，漳河水库，华侨宾馆</w:t>
      </w:r>
    </w:p>
    <w:p>
      <w:r>
        <w:t>正文：</w:t>
        <w:br/>
        <w:t>荆门华侨宾馆</w:t>
        <w:br/>
        <w:t>¥</w:t>
        <w:br/>
        <w:t>228</w:t>
        <w:br/>
        <w:t>起</w:t>
        <w:br/>
        <w:t>立即预订&gt;</w:t>
        <w:br/>
        <w:t>展开更多酒店</w:t>
        <w:br/>
        <w:t>遇见</w:t>
        <w:br/>
        <w:t>荆门</w:t>
        <w:br/>
        <w:t>——楚文化最早的发祥地之一</w:t>
        <w:br/>
        <w:t>图 / 文：登围墙</w:t>
        <w:br/>
        <w:t>我与荆门的第一次相遇，竟是在这样一个香艳的早晨：第一印象就是惊鸿一瞥。</w:t>
        <w:br/>
        <w:t>荆门位于湖北省中部，全境以山地为主，辖境南部接江汉平原，北通京豫，南达湖广，东瞰吴越，西带川秦，自商周（约公元前16世纪）以来，历代都在此设州置县，屯兵积粮，为兵家必争之地。</w:t>
        <w:br/>
        <w:t>荆门东接大洪山之毓秀，北枕荆山之灵脉，南拥江汉平原之富庶，山川秀美，人杰地灵，物产丰富，境内北部层峦叠翠，中部岗岭起伏，南部沃野舒展，山区、丘陵、平原、湖区地形兼具、优势兼得。</w:t>
        <w:br/>
        <w:t>荆门是楚文化最早的发祥地之一，境内山水宜人，风光旖旎，自然人文景观丰富。</w:t>
        <w:br/>
        <w:t>难忘的炸酱面早晨</w:t>
        <w:br/>
        <w:t>热气球</w:t>
        <w:br/>
        <w:t>荆门</w:t>
        <w:br/>
        <w:t>爱飞客航空小镇</w:t>
        <w:br/>
        <w:t>位于湖北省荆门市漳河新区，规划总面积30平方公里。规划以通用机场为龙头，以特种飞行器和通用航空器研发与制造为基础，以通用航空运营为依托，以航空展销和体验为特色，集聚发展通用航空全产业链，汇聚文化创意产业于一体，建设引领全国通用航空产业的特色小镇及国家通用航空产业综合示范区。</w:t>
        <w:br/>
        <w:t>荆门"爱飞客"小镇，定位为中国最大的特种飞行器生产、试验、试飞基地;华中地区最大的航空运动休闲体验中心、华中地区最大的通用航空运营服务基地。"爱飞客"小镇还可向广大飞行爱好者、市民，提供航空技能培训、水上飞机翱翔、飞行表演等体验活动。</w:t>
        <w:br/>
        <w:t>体验风洞</w:t>
        <w:br/>
        <w:t>攀岩</w:t>
        <w:br/>
        <w:t>漳河水库</w:t>
        <w:br/>
        <w:t>漳河位于湖北省荆门、宜昌、襄阳三市交界处，地处古三国战场的中心地带，是张家界、古隆中、长江三峡等旅游热线的黄金腹地。</w:t>
        <w:br/>
        <w:t>漳河水库是拦截长江中游北岸支流沮漳河的东支──漳河及其支流建成的水库群，通过3段明槽串联成整体。</w:t>
        <w:br/>
        <w:t>位于漳河境内的国家水利风景名胜区漳河水库景色优美，气候宜人，工程宏伟，水域宽阔。亚洲第一大人工土坝李家洲大坝气势恢弘，腰斩桀骜不驯的漳河而形成库容20.35亿立方米、水面104平方千米的人工湖。</w:t>
        <w:br/>
        <w:t>岚光阁，位于荆门市象山风景区象山之巅，高21米，三层，及顶可以览荆门古城全景。据荆门发布报道： 荆门“两山”景观（两山就是象山、东宝山）将建成华中最大山地公园。</w:t>
        <w:br/>
        <w:t>远眺市区：站在西山公园，可以遥望岚光阁，俯瞰海慧沟、中天街，视野开阔，风景宜人。 不少市民在这里游玩健身。</w:t>
        <w:br/>
        <w:t>柿子熟时</w:t>
        <w:br/>
        <w:t>十里风干鸡？十里风干鸡：又名“刘皇叔婆子鸡”。这种鸡易保存又不失新鲜，醇香、软嫩，老少皆宜，深受当地老百姓喜爱，系刘备之妻孙尚香腌制发明，已有1800多年历史。</w:t>
        <w:br/>
        <w:t>市区一角</w:t>
        <w:br/>
        <w:t>清晨，从</w:t>
        <w:br/>
        <w:t>华侨宾馆</w:t>
        <w:br/>
        <w:t>鸟瞰市区</w:t>
        <w:br/>
        <w:t>西山公园：“缥缈西山上，霖苍景最奇”。西山公园集景观、休闲、游憩为一体。 公园里保留了大量的原生植被。甚至杂树林里随处可见花椒和野枣。</w:t>
        <w:br/>
        <w:t>第一次到荆门，在逗留的短短两天时间里，为了拍蝴蝶，就两次登了西山林语后面的西山公园。这是国庆黄金周期间，公园见不到几个人，也许都外出旅行了。这是蝴蝶的最好的时光，这里是蝴蝶的行宫。阳光温暖，正是柑桔和柿子丰收的季节。</w:t>
        <w:br/>
        <w:t>爬墙虎</w:t>
        <w:br/>
        <w:t>枸骨又名猫儿刺、老虎刺等，为常绿灌木或小乔木，叶形奇特，碧绿光亮，四季常青，入秋后红果满枝，经冬不凋，艳丽可爱，是优良的观叶、观果树种，在欧美国家常用于圣诞节的装饰，故也称“圣诞树”。枸骨子主治：体虚低热，月经过多，白带异常，腹泻。</w:t>
        <w:br/>
        <w:t>栾树春季嫩叶多为红叶，夏季黄花满树，入秋叶色变黄，果实紫红，形似灯笼，十分美丽。秋天，葱茏华盖上，密密麻麻的蒴果像无数的小铃铛，鹅黄、嫰青与粉红相见，异样地美丽</w:t>
        <w:br/>
        <w:t>蝴蝶是生态质量好坏的 " 指标 "，只有环境优良的地方才能吸引蝴蝶 " 驻足 "。蝴蝶对环境的反应速度超过鸟类和其它昆虫，是目前国际上公认的高灵敏性环境变化指示生物，也是陆地生态系统指示生物的最佳代表。2016 年，环保部首次启用蝴蝶在全国范围内进行生物多样性观测。（下图是普通的宽边黄粉蝶）</w:t>
        <w:br/>
        <w:t>虎斑蝶。主要分布于我国广东、广西、台湾、海南、四川、台湾等地，还包括斯里兰卡、安达曼群岛、尼科巴群岛、马来半岛、巴拉望岛等。笔者2010年8月在广西巴马拍过，在珠海的荷包岛上艳遇了不少的虎斑蝶。想不到居然在湖北也邂逅了她。在世界著名昆虫学家周尧主编的《中国蝴蝶原色图鉴》里，也没有提到湖北有分布。这算不算新发现？</w:t>
        <w:br/>
        <w:t>猫蛱蝶，成虫飞行迅速，常在林间道路边停息，喜吸食树汁，发生期数量很多。幼虫寄主为朴树。分布区域：河北、河南、陕西、湖北、浙江、北京等。</w:t>
        <w:br/>
        <w:t>翠蓝眼蛱蝶(别名：青眼蛱蝶,孔雀青蛱蝶) 。翠蓝眼蛱蝶十分美丽，具有很高的观赏价值。是中国传统吉祥蝶。</w:t>
        <w:br/>
        <w:t>碧凤蝶（雄性）</w:t>
        <w:br/>
        <w:t>柑橘凤蝶。在所有凤蝶中，柑橘凤蝶这名字最为特殊，因它是唯一与食草同名的蝴蝶。该虫中国各柑橘区均有。</w:t>
        <w:br/>
        <w:t>路遇松鼠</w:t>
        <w:br/>
        <w:t>相遇相知，是缘分。相处太匆匆。归去来兮，与荆门却有一份依依不舍的情怀。</w:t>
        <w:br/>
        <w:t>荆门站</w:t>
        <w:br/>
        <w:t>地处素有荆楚门户之称的湖北省荆门市，焦柳、长荆铁路线在此交汇。</w:t>
      </w:r>
    </w:p>
    <w:p>
      <w:r>
        <w:t>评论：</w:t>
        <w:br/>
      </w:r>
    </w:p>
    <w:p>
      <w:pPr>
        <w:pStyle w:val="Heading2"/>
      </w:pPr>
      <w:r>
        <w:t>78.韩国江原道美食全攻略：海鲜韩牛嫩豆腐，看看与中国吃法有何不同</w:t>
      </w:r>
    </w:p>
    <w:p>
      <w:r>
        <w:t>https://you.ctrip.com/travels/southkorea100042/3743339.html</w:t>
      </w:r>
    </w:p>
    <w:p>
      <w:r>
        <w:t>来源：携程</w:t>
      </w:r>
    </w:p>
    <w:p>
      <w:r>
        <w:t>发表时间：2018-10-23</w:t>
      </w:r>
    </w:p>
    <w:p>
      <w:r>
        <w:t>天数：5 天</w:t>
      </w:r>
    </w:p>
    <w:p>
      <w:r>
        <w:t>游玩时间：10 月</w:t>
      </w:r>
    </w:p>
    <w:p>
      <w:r>
        <w:t>人均花费：5000 元</w:t>
      </w:r>
    </w:p>
    <w:p>
      <w:r>
        <w:t>和谁：和朋友</w:t>
      </w:r>
    </w:p>
    <w:p>
      <w:r>
        <w:t>玩法：美食，摄影，自由行，小资，奢侈，美食林</w:t>
      </w:r>
    </w:p>
    <w:p>
      <w:r>
        <w:t>旅游路线：韩国，华川，东海市，春川，镜浦台海水浴场，大关岭羊群牧场，明洞</w:t>
      </w:r>
    </w:p>
    <w:p>
      <w:r>
        <w:t>正文：</w:t>
        <w:br/>
        <w:t>民以食为天，虽然从北京天津飞机不过2个小时可抵达</w:t>
        <w:br/>
        <w:t>韩国</w:t>
        <w:br/>
        <w:t>首尔</w:t>
        <w:br/>
        <w:t>，但异国它乡，气候与中国许多城市纬度差不多的韩国城市，饮食习俗却与中国各地有着许多异同之处。在韩国东北部的</w:t>
        <w:br/>
        <w:t>江原道</w:t>
        <w:br/>
        <w:t>，除了美景，这里的饮食生活结构与中国同样存在差异，泡菜依然是这里人的最爱，但靠海吃海的江原道人，把各种美食做得精致而独特，尤其吃海鲜的生猛，让中国人看呆。</w:t>
        <w:br/>
        <w:t>"道"在韩国相当于中国的一个"省"，“郡”相当于一个"县"，诸如</w:t>
        <w:br/>
        <w:t>京畿道</w:t>
        <w:br/>
        <w:t>、江原道、全罗道等；</w:t>
        <w:br/>
        <w:t>平昌郡</w:t>
        <w:br/>
        <w:t>是2018年2月举办冬季奥运会的所在地，此外还有</w:t>
        <w:br/>
        <w:t>华川</w:t>
        <w:br/>
        <w:t>郡，</w:t>
        <w:br/>
        <w:t>襄阳郡</w:t>
        <w:br/>
        <w:t>等。而江原道又下辖数个市郡邑洞，中国人熟悉的有</w:t>
        <w:br/>
        <w:t>春川市</w:t>
        <w:br/>
        <w:t>，</w:t>
        <w:br/>
        <w:t>江陵市</w:t>
        <w:br/>
        <w:t>，</w:t>
        <w:br/>
        <w:t>东海市</w:t>
        <w:br/>
        <w:t>，</w:t>
        <w:br/>
        <w:t>三陟市</w:t>
        <w:br/>
        <w:t>等。</w:t>
        <w:br/>
        <w:t>从首尔乘坐高铁近2个小时就到达江原道所属的城市江陵。江陵市是位于韩国东海岸的一个城市，位于太白山脉的东面，面积约为1040平方公里，该市除作为文化、旅游中心以外，其海鲜农副产品加工工业等都比较发达，所以在这里能够吃到当地最为正宗的传统菜和海鲜。</w:t>
        <w:br/>
        <w:t>江原道的美食，可以用“山珍海味，粗茶淡饭”八字来概括，在这里你能体验到高级的宫廷美食，也能在当地大大小小的餐馆品尝到太白山脉特有的山野美味。江陵的鲍鱼参鸡汤，草堂嫩豆腐、三陟市的鲍鱼海鲜锅，平昌的韩牛、</w:t>
        <w:br/>
        <w:t>春川</w:t>
        <w:br/>
        <w:t>的鸡排等等，都是当地特色。</w:t>
        <w:br/>
        <w:t>【江原道·江陵市】韩国的许多地名与中国同名，在江原道就能找到许多，如长白山，五台山，江陵，襄阳等，可不要与中国的搞错。这里的江陵市，是位于韩国东海岸的一个城市，1363年起开始以江陵为名，以其悠久的历史、灿烂的文化享有胜名。</w:t>
        <w:br/>
        <w:t>【江陵·草堂嫩豆腐】要吃江陵的家常本地菜，当地人会推荐你去一个名为草堂村的豆腐村，这里有一条街全做豆腐宴，其中以一家名为"草堂嫩豆腐”的最为有名。这里人做豆腐用大豆做原料，延续400多年前的豆腐做法，卤水点制，与中国北方农村做法大体相似。</w:t>
        <w:br/>
        <w:t>与中国吃豆腐不同的，是韩国人吃什么都喜欢配七七八八的小菜，当然，最少不了的是辣白菜和萝卜条。</w:t>
        <w:br/>
        <w:t>在这家草堂嫩豆腐店，除了整块拌豆腐吃，还做成豆腐火锅，加上粉条辣味小菜等一起涮豆腐吃。</w:t>
        <w:br/>
        <w:t>据介绍，草堂村开始做嫩豆腐始于70年代末期，当时村民生活贫困，为了解决生存，家家户户开始做豆腐卖，后来逐渐形成了豆腐村。</w:t>
        <w:br/>
        <w:t>【江陵八松街·鲍鱼参鸡汤】从首尔到</w:t>
        <w:br/>
        <w:t>济州岛</w:t>
        <w:br/>
        <w:t>再到江原道，韩国人很喜欢吃鲍鱼参鸡汤，饭菜鸡海鲜全在一锅中，再附以几小碟泡菜，就是一顿饭。在江陵八松街的这家店鲍鱼参鸡汤店，鸡为童子鸡，配以人参，当归、枸杞、大枣、板栗、大蒜、糯米等数十种汉方药材精心炖制而成，十分讲究。</w:t>
        <w:br/>
        <w:t>【江陵·安木咖啡街】谈完江陵的吃再来说去哪喝。江陵人喜欢喝咖啡，他们会推荐你去一个能看海喝咖啡的地方，那就是位于江陵东海岸</w:t>
        <w:br/>
        <w:t>镜浦台海水浴场</w:t>
        <w:br/>
        <w:t>附近的安木海边咖啡街。这里是当地人常来的地方，尤其受年轻情侣们青睐。</w:t>
        <w:br/>
        <w:t>江陵安木咖啡街是韩国咖啡店最密集的地方，海边长达数百米的街上几乎全是咖啡店。最开始时，安木这里只有一个咖啡自动贩售机，每当大家有烦恼和压力的时候都喜欢来这，后来咖啡店多了起来，使这里成了江陵一道独特的风景。</w:t>
        <w:br/>
        <w:t>在安木咖啡街上，韩国著名本土咖啡连锁店都开在这里。</w:t>
        <w:br/>
        <w:t>【江原道·三陟市】从江陵移步江原道的另一座城市三陟市，这里是韩国东海岸一个海滨山城，总面积1185k㎡，拥有海岸线58.4km，人口76000人左右，是江原道南部工业、经济、文化和教育中心。</w:t>
        <w:br/>
        <w:t>【三陟市·主题城路59号·鲍鱼海鲜锅】靠海吃海，三陟市主题城路59号有家专门做鲍鱼海鲜锅的店很有名。鲍鱼在中国算得上海鲜中的奢侈品，而在韩国，却普遍于老百姓的餐桌。</w:t>
        <w:br/>
        <w:t>这家吃鲍鱼海鲜火锅可谓一绝。为了显示它的新鲜度，每人一个锅，里面放入青菜及几种海鲜，其中在最上面，放上2只鲜活正在蠕动的活鲍鱼，让它在锅上挣扎，最后沉入锅底三分钟加热，然后再吃。这种太生猛的吃法，让有些中国人看了直打寒颤，实在不敢下筷子。</w:t>
        <w:br/>
        <w:t>【三陟市·大BOSS蟹】相比活吃鲍鱼，在三陟市主题城路39号吃大BOSS蟹，倒是让人感受了另一种意境，就是帝王蟹的风采。</w:t>
        <w:br/>
        <w:t>帝王蟹因其体型</w:t>
        <w:br/>
        <w:t>巨大</w:t>
        <w:br/>
        <w:t>，肉质美味而得名，素有"蟹中之王"的美誉，果然名不虚传。它不仅鲜肉质多，一只蟹能放一盘让人看呆。</w:t>
        <w:br/>
        <w:t>最让人称赞的是它的色彩，十分光鲜亮丽。</w:t>
        <w:br/>
        <w:t>【江原道·平昌郡】中国人熟悉这个名字，是近年这里经常申办奥运会及冬奥会，2018年2月，这里刚刚举办了平昌冬季奥运会。平昌郡位于韩国江原道太白山区，离首尔180公里， 是韩国第三大郡，著名度假山城。这里有韩国唯一的牧羊场—</w:t>
        <w:br/>
        <w:t>大关岭羊群牧场</w:t>
        <w:br/>
        <w:t>，所以这里的养殖业发达，牛羊肉丰富。</w:t>
        <w:br/>
        <w:t>如果提</w:t>
        <w:br/>
        <w:t>平昌郡美食</w:t>
        <w:br/>
        <w:t>，当地人必推荐黄太鱼和牛肉。黄太鱼是江原道的冬日特产，这种外表乌黑的海鱼，晒干水分后鱼肉会自然转变为金黄色，因而得名“黄太鱼”。</w:t>
        <w:br/>
        <w:t>【平昌郡·黄太鱼会馆】这家位于平昌郡的黄太鱼会馆是当地著名的美食店，人气很旺，餐厅里早早聚集了当地人。</w:t>
        <w:br/>
        <w:t>平昌郡盛产大白菜，以优质出名，这里上桌的白菜一般用来生吃，内部加入各种酱料小菜卷着吃，也是江原道一大特色。</w:t>
        <w:br/>
        <w:t>【平昌郡·韩国烤肉】平昌郡的韩牛非常有名。“韩牛”烧烤虽没有“神户牛肉”那样出名，味道却可以与之媲美。牛肉一端上桌，大片牛肉的色泽及厚度让人眼前一亮。</w:t>
        <w:br/>
        <w:t>据称，江原道有个叫横城的地方，韩牛举世闻名。一年一度的横城韩牛节在每年十月举行，吸引近百万人来参加。</w:t>
        <w:br/>
        <w:t>江原道人喜欢桌上放把剪子，什么都要来剪一剪。牛肉太大，烤完要用剪子剪成小块来吃。这个烤炉是一大特色，烧烤时炉箅子略发黑色时，客人可以选择换掉来个新的，最大程度地保证了牛肉的干净。</w:t>
        <w:br/>
        <w:t>【江原道·春川】 春川是韩国江原道的另一座城市，距汉城约100公里，有"韩流发源地"之称。春川以优美的湖光山色，雪景闻名，被誉为"韩国最适合居住的城市"。</w:t>
        <w:br/>
        <w:t>【春川·荞麦】 春川的荞麦很有名，以此做成的荞麦冷面，荞麦饼都深受食客喜爱。这里的荞麦面还有多种吃法，既有配着萝卜泡菜的简单方法，也有像吃蔬菜沙拉一样，蘸上辣椒酱，拌着各种蔬菜一起吃的“大碗蔬菜荞麦面”。</w:t>
        <w:br/>
        <w:t>【春川·鸡排 ·炒鸡】 要说春川最为有名的，当属烤鸡和炒鸡。烤鸡是将鸡肉切成块儿，涂上加入辣椒酱的调料，放置一天左右再混合白菜、洋葱、红薯、打糕一起放到铁烤盘上烤出来的食物；而炒鸡是将附以各种佐料的鸡块与各种青菜一起翻炒，直到炒熟。</w:t>
        <w:br/>
        <w:t>在春川</w:t>
        <w:br/>
        <w:t>明洞</w:t>
        <w:br/>
        <w:t>街上，有条鸡排街，有着50年历史。韩国人说，来春川没有品尝春川铁板鸡排的话，就等于白来春川，可见春川铁板鸡排的魅力。</w:t>
        <w:br/>
        <w:t>图为在春川市金刚路62号的一家著名炒鸡店吃到的炒鸡。服务生小伙是来自于中国东北的一名在韩留学生。</w:t>
        <w:br/>
        <w:t>据说过去春川有很多养鸡场，60年代，铁板鸡排在当地就开始盛行。其实鸡排是用鸡胸脯和鸡腿上的肉加上辣椒酱腌制而成的，所以称之为‘鸡排’。现在的鸡排被改良，配上各种新鲜的蔬菜和其它食材再加上丰富的调味酱料共同炒制而成，这种鸡排也是现在市面上最常见到的。</w:t>
        <w:br/>
        <w:t>一方水土养一方人，没有哪个最好，只有哪道是属于你的菜。</w:t>
        <w:br/>
        <w:t>江原道美食</w:t>
        <w:br/>
        <w:t>太多，与中国食材大体相同，只是产地做法和饮食习惯上不同。</w:t>
      </w:r>
    </w:p>
    <w:p>
      <w:r>
        <w:t>评论：</w:t>
        <w:br/>
      </w:r>
    </w:p>
    <w:p>
      <w:pPr>
        <w:pStyle w:val="Heading2"/>
      </w:pPr>
      <w:r>
        <w:t>79.婆罗洲上的秘境王国-记文莱5日游 （游记末尾的小贴士或许对你游文莱有启发作用）作者：am0722</w:t>
      </w:r>
    </w:p>
    <w:p>
      <w:r>
        <w:t>https://you.ctrip.com/travels/bandarseribegawan724/3747775.html</w:t>
      </w:r>
    </w:p>
    <w:p>
      <w:r>
        <w:t>来源：携程</w:t>
      </w:r>
    </w:p>
    <w:p>
      <w:r>
        <w:t>发表时间：2018-11-9</w:t>
      </w:r>
    </w:p>
    <w:p>
      <w:r>
        <w:t>天数：5 天</w:t>
      </w:r>
    </w:p>
    <w:p>
      <w:r>
        <w:t>游玩时间：9 月</w:t>
      </w:r>
    </w:p>
    <w:p>
      <w:r>
        <w:t>人均花费：1400 元</w:t>
      </w:r>
    </w:p>
    <w:p>
      <w:r>
        <w:t>和谁：和朋友</w:t>
      </w:r>
    </w:p>
    <w:p>
      <w:r>
        <w:t>玩法：摄影，人文，自由行，穷游</w:t>
      </w:r>
    </w:p>
    <w:p>
      <w:r>
        <w:t>旅游路线：斯里巴加湾市，文莱王室礼仪陈列馆，艾尔水村，文莱皇宫</w:t>
      </w:r>
    </w:p>
    <w:p>
      <w:r>
        <w:t>正文：</w:t>
        <w:br/>
        <w:t>在去年（2017年）的亚洲航空机票年度大促上，购得今年9月前往奥克兰的机票（去</w:t>
        <w:br/>
        <w:t>新西兰旅游</w:t>
        <w:br/>
        <w:t>是我的多年计划），由于要在吉隆坡转机，就利用马来西亚有120小时免费过境签的政策，专门留了5天时间准备顺便到文莱一游。</w:t>
        <w:br/>
        <w:t>2018年9月20日，与W、D两位同学一起，在</w:t>
        <w:br/>
        <w:t>襄阳站</w:t>
        <w:br/>
        <w:t>乘坐12:42开车的K974次直达快车前往武汉，17:31正点到达</w:t>
        <w:br/>
        <w:t>汉口站</w:t>
        <w:br/>
        <w:t>，出站后立即赶往酒店参加W同学的朋友举行的晚宴。晚上9点半，乘坐地铁2号线前往</w:t>
        <w:br/>
        <w:t>武汉天河机场</w:t>
        <w:br/>
        <w:t>，10点左右到达</w:t>
        <w:br/>
        <w:t>天河机场</w:t>
        <w:br/>
        <w:t>T3航站楼。当即办理登机牌、托运行李、安检、出关等手续，23:20进入隔离区，准备乘坐亚洲航空的D7879次航班飞吉隆坡，然后转飞文莱。21日凌晨01:15（正点00:35）D7879次航班开始滑行起飞，迷迷糊糊就睡着了，凌晨4点多钟才醒，飞机于05:55到达吉隆坡Klia2国际机场，下机后轻车熟路地办好过境签，取了托运的行李，进关以后就直奔候机大厅。由于是下午飞文莱的航班，所以有足够的时间休息。</w:t>
        <w:br/>
        <w:t>武汉天河机场T3航站楼</w:t>
        <w:br/>
        <w:t>武汉天河机场T3航站楼329登机口</w:t>
        <w:br/>
        <w:t>武汉天河机场T3航站楼登机</w:t>
        <w:br/>
        <w:t>吉隆坡Klia2国际机场到达大厅</w:t>
        <w:br/>
        <w:t>吉隆坡Klia2国际机场候机大厅</w:t>
        <w:br/>
        <w:t>到达Klia2国际机场候机大厅以后，我们整理了行李，进行了洗漱清理，吃了一顿早中餐，是一小碗类似于武汉热干面的面条和两个大水饺，水饺馅鲜个大，价格13.5马币，相当于22元人民币。</w:t>
        <w:br/>
        <w:t>吃罢饭后，已经是上午10点多了，我们办理好登机牌、托运行李、出关和安检手续，进入了隔离区。进入隔离区以后，行走途中，一队美女在平行电梯上表演统一的手势舞，很有新意，令人耳目一新，感觉非常好玩。时间还早，就随便逛了逛免税店，免税店很多，布置的都很精致，主要销售烟、酒、化妆品、小食品等，这些商品对我来说没有什么吸引力，转到看看，消磨时间而已。</w:t>
        <w:br/>
        <w:t>在平行电梯上表演统一手势舞的美女</w:t>
        <w:br/>
        <w:t>KLia2里的免税店</w:t>
        <w:br/>
        <w:t>DAY1（9月21日）：到达文莱</w:t>
        <w:br/>
        <w:t>文莱全称文莱达鲁萨兰国（Brunei Darussalam）,面积5765平方公里，人口约40万，其中华人占20.4%，首都是</w:t>
        <w:br/>
        <w:t>斯里巴加湾市</w:t>
        <w:br/>
        <w:t>。文莱是世界上最小的国家之一，也是世界上最富有的国家之一。这是个平和、安详而又显得神秘的国家。</w:t>
        <w:br/>
        <w:t>到</w:t>
        <w:br/>
        <w:t>文莱旅游</w:t>
        <w:br/>
        <w:t>，作为这次行程的一部分，在9月21日实现了。13:40（正点是13:20）左右，乘坐亚洲航空的AK278次航班，离开吉隆坡飞文莱的首都斯里巴加湾市，16点左右到达文莱国际机场，很顺利地办好了落地签（所需材料为往返机票订单和住宿订单，落地签费用为每人20文莱元（或者20新加坡元）），出关取行李后，刚出到达大厅就看到了美术馆套房酒店的接机人员。上车出发不一会就下起了倾盆大雨，斯里巴加湾市用一场大雨为我们洗尘！车行十几分钟到达美术馆套房酒店（Le Gallery Suites Hotel）。该酒店艺术气氛很浓，装饰典雅，高端大气，我们住的是一个有两间卧室的双卫加厨房、餐厅和客厅的套房，包括接机、早餐的价格是75文莱元（折人民币375元）。住下后稍事休息就去吃晚餐，吃的是马来餐，5.9文莱元（折人民币30元）。早餐是在隔壁的一个对外营业的餐厅吃的，环境很不错，味道也很好。</w:t>
        <w:br/>
        <w:t>文莱国际机场</w:t>
        <w:br/>
        <w:t>到达文莱后的第一顿早餐</w:t>
        <w:br/>
        <w:t>美术馆套房酒店（Le Gallery Suites Hotel）的客房</w:t>
        <w:br/>
        <w:t>美术馆套房酒店（Le Gallery Suites Hotel）的客房走廊和大堂</w:t>
        <w:br/>
        <w:t>DAY2(9月22日)：游览</w:t>
        <w:br/>
        <w:t>文莱王室礼仪陈列馆</w:t>
        <w:br/>
        <w:t>、赛福鼎清真寺</w:t>
        <w:br/>
        <w:t>在外出旅游前，我在了解和预定住宿的时候，在求得理想的性价比基础上，希望能尝试不同的住宿形式，这次出行预订房间时，我主要对比了Booking、携程网（其实携程的国外订房合作伙伴也是Booking）、Agoda这三个订房网站，最终选定了Booking，主要是感觉Booking选择余地大、预订灵活，特别是大部分预订可免费取消、售后服务认真完善、性价比高(近年来我出国旅行主要是在Booking上预订房间)。在预定</w:t>
        <w:br/>
        <w:t>文莱住宿</w:t>
        <w:br/>
        <w:t>吋，我反复筛选，发现了一个民宿（Wisma haza apartment kampong kianggeh Bandar Seri Begawan）简介非常不错，房型非常适合，而且价格非常诱人，且是2018年7月才上线，我认为一般这样刚上线的房间为了扩大知名度，让住客给予好评，在开始阶段一定是物超所值，肯定会让住客满意，在征得同伴的同意后，我果断下单，预订了这间民宿。其后与户主的邮件往来中，对方又表示愿意免费去车接(我们昨天住美术馆套房酒店免费接机含早餐也是可取之处)。第二天早上9点，民宿主人准时开车到美术馆套房酒店接我们，乘车十多分钟到达新的住处，房主领我们进门一看，果然不出所料，二室一厅一厨一卫，家俱、厨具、日常电器一应具全，而且距主要景点步行可达，非常令人满意！三天房费才162文莱元，相当于每天才270元人民币，非常超值！</w:t>
        <w:br/>
        <w:t>民宿（Wisma haza apartment kampong kianggeh Bandar Seri Begawan）</w:t>
        <w:br/>
        <w:t>在民宿住下后，稍事休息，我们就去了文莱王室礼仪陈列馆。文莱王室礼仪陈列馆位于斯里巴加湾市的中心苏丹街，是一座具有浓郁伊斯兰风格的双层白色建筑，其前身为丘吉尔纪念馆。馆内完全可以用金碧辉煌来形容，展示了文莱的国家历史和王室御用物品，还设有当时王宫庆典、国宴缩微模型以及外国政府和名人、文莱本国人士赠送苏丹的礼品等，我国人大常委会委员长李鹏赠送的兵马俑也陈列在那里。在一楼大厅里，其中现任苏丹登基时所用的龙撵前后分别要用24人共计48人推拉！非常壮观！一楼大厅可以拍照，其它展厅不允许拍照，相机和手机都要寄存起来。</w:t>
        <w:br/>
        <w:t>文莱王室礼仪陈列馆外观</w:t>
        <w:br/>
        <w:t>国王登基时乘坐的龙撵</w:t>
        <w:br/>
        <w:t>全金的礼炮</w:t>
        <w:br/>
        <w:t>王室徽记</w:t>
        <w:br/>
        <w:t>王室装饰伞</w:t>
        <w:br/>
        <w:t>文莱王室礼仪陈列馆外观</w:t>
        <w:br/>
        <w:t>从王室礼仪陈列馆出来后，已近中午，我们又前往赛福鼎清真寺，其全称为奥玛尔·阿里·赛福鼎清真寺，是文莱首都斯里巴加湾市的象征，是东南亚很美丽的清真寺。清真寺建于1958年，以纪念苏丹奥玛尔·阿里·赛福鼎建国17年来的功绩。清真寺洁白如玉，被湖水环绕，湖面平幽如镜，一艘仿文莱古舟的石舫，浮在碧水之中，树木繁盛，构成一幅美丽的天然图景。由于我们去时正好是穆斯林祈祷时间，清真寺内不准非穆斯林入内，我们只能在外拍摄。当时天气很好，蓝天白云辉映下的清真寺特别漂亮，虽然天气很热，但挡不住我们拍摄的热情，我们分别从不同位置进行了拍摄。但由于光线太亮，取景看不清楚，特别是手机，基本都是盲拍。</w:t>
        <w:br/>
        <w:t>蓝天白云衬托下的赛福鼎清真寺庄严美丽</w:t>
        <w:br/>
        <w:t>在炎炎烈日下拍摄了一两个小时，到下午两点半，我们才口干舌燥地拖着疲惫的身体离开赛福鼎清真寺，前去寻找餐点和超市购物(准备自己做饭)，路过一餐厅，每人吃了一碗粉，算是垫了垫饥。然后去超市购了部分食材，准备这几天以自己做饭为主，一是节约出行吃饭费用，二是在异国他乡下厨的别样体验。晚餐由W同学主厨，我和D同学打下手干杂活(我还偷懒睡了一个多小时)。晚餐菜是煎海鱼和土豆、胡罗卜清炒加鸡架鲜汤，主食是米饭，自己国外做的，吃着香！吃罢晚餐后，已经近七点，天也大黑，拎上三角架背上相机包又去清真寺拍夜景，由于我过去很少拍夜景，在W同学的指导下手忙脚乱地拍了几张，效果肯定要打折扣呀。晚8点半左右，闪电划过夜空，沉沉雷声时而响起，预示着有可能下雨，于是收起家伙，匆匆往回赶，到家不一会，大雨倾盆而下。你说我们是有运气？还是人品大爆发，老天爷眷顾我们？</w:t>
        <w:br/>
        <w:t>22号的午餐</w:t>
        <w:br/>
        <w:t>22号的晚餐</w:t>
        <w:br/>
        <w:t>赛福鼎清真寺的夜景</w:t>
        <w:br/>
        <w:t>DAY3(9月23日)：游览国王清真寺、晚拍赛福鼎清真寺夜景</w:t>
        <w:br/>
        <w:t>23号计划去国王清真寺和皇宫，早上9:20出门，经过一个集贸市场，不少小商小贩在此销售各种农副产品、水果和小日用品，经营形式与中国差不多。我们路过一小摊，我看到一串串刚从树上摘下的红毛丹，非常新鲜，一问价钱，1.5文莱元一串(约1斤左右)，折合人民币7.5元左右，就买了一串品尝，确实好甜（第二天还买到了两文莱元1kg的红毛丹，相当于10元人民币买1kg，你说便宜吗？）。</w:t>
        <w:br/>
        <w:t>清晨的集贸市场</w:t>
        <w:br/>
        <w:t>按照地图的导航，我们计划今天先去国王清真寺，从住地到国王清真寺有4公里路程，然后去皇宫。开始出发阶段，导航很顺利，走走拍拍，沿途风景很好，路上行人极少，汽车不时呼啸而过，还经过了一个中国式建筑的寺庙（腾云寺，下面会谈到），不过由于不在行程内，我们也没进去看。一切似乎都在按计划进行，今天的天气很热，艳阳高照，但四公里的路程对我们来说是小菜一碟。</w:t>
        <w:br/>
        <w:t>沿途的风景</w:t>
        <w:br/>
        <w:t>国王清真寺的正式名字叫哈桑纳尔·博尔基亚清真寺，是文莱最大的清真寺，是为庆祝现任苏丹登基25周年而建造，用国王的名字命令。寺庙的建筑风格极富有现代感，晚上在灯光的渲染下更加金碧辉煌，美丽异常。由于该清真寺是文莱最重要的清真寺之一，所以我们将其列入参观项目，谁知用探途软件导航走了一大半的时侯，导航出现异常！无论怎么调整都不行，路上几无行人，根本无从问起，路过司机也是是开的飞快，偶有一两个的回答也是不知所云。我们在一个立交桥附近反复折腾了个把小时，仍是不得要领。后来冷静下来，经过仔细分析导航地图，发现由于修路，无法通行，才导致导航异常。找到原因后，我们判定方向，锲而不舍，顶着骄阳，毅然自己决定路线，继续前行，终于在12:00到达目的地！该清真寺建在山坡上，规模很大，建筑也很精致，由于正是穆斯林作祈祷时间，我们没能入内，只是在外面拍了些照片。下午1点左右开始撤退，于下午2：40左右回到住地。通过这个事情，我体会到，要想办成一件事，必须把情况搞清楚，遇到惰况要冷静，只要大方向正确，就应该克服困难，坚持到底！当然在国外也要好好学好外语，能交流了，往往能取得事半功倍的效果。</w:t>
        <w:br/>
        <w:t>由于在国王清真寺耽误了时间，我们临时决定今天不去皇宫了，下午回到住地后，休息到5点多起来做饭，吃罢饭后，已到傍晚，马上出去想拍落日情景，快到赛福鼎清真寺时，看到附近的晚霞特别美，立即取出相机拍照，由于时间苍促，也没拍到好片子。后又转到文莱河斯里巴加湾市标周边，无多的景观，只有草草拍了几张就返回了。</w:t>
        <w:br/>
        <w:t>赛福鼎清真寺夜景</w:t>
        <w:br/>
        <w:t>国王体育场</w:t>
        <w:br/>
        <w:t>斯里巴加湾市夜景</w:t>
        <w:br/>
        <w:t>DAY4(9月24日)：红树林寻找长鼻猴、近看水村、远眺皇宫、游览帝国酒店、庆祝中秋佳节</w:t>
        <w:br/>
        <w:t>24号早8:10出发，前往游船码头，乘快艇前往文莱河上的红树林，寻找长鼻猴，快艇一路飞驰，蓝天白云下的红树林，美的让人心醉！到达长鼻猴的栖息地，快艇停下来，船老板指引我们寻找在高高树上的长鼻猴，由于树高猴小，树、猴颜色相近，寻找较为不易，但还是看到了几只，用长焦吊拍，也不知拍到没有。好在后来有一只长鼻猴在一棵较为独立的树上跳跃时，抢拍了几张，还没顾得看，也不知拍的怎样？总之，拍长鼻猴是碰运气，你去了，不一定看到猴，看到猴了，不一定拍下来，拍下来了，不一定拍的好，能拍好一两张就心满意足了。但愿我有点小运气，稍后把卡下载后看看，如拍到了，再与朋友们分享。晚上在电脑上看相机SD卡，功夫不负有心人，居然将长鼻猴的一组镜头拍下来了，虽然有的照片还有点模糊，但自认为已经不错了，特别是有几张长鼻猴的长鼻子特别明显，还有一张的跳跃动作，很是完美。</w:t>
        <w:br/>
        <w:t>碧波下的红树林</w:t>
        <w:br/>
        <w:t>一组珍贵的长鼻猴镜头</w:t>
        <w:br/>
        <w:t>水村是文莱独特的文化现象。文莱河两岸分布有30座高脚屋村落，充满乡野气息，被称为</w:t>
        <w:br/>
        <w:t>艾尔水村</w:t>
        <w:br/>
        <w:t>。这里居住着约32000人，这些人几乎都延续着传统的生活方式，历经5个多世纪的水上城市依然留存着昔日的风貌，被称为"东方威尼斯"。我们今天沿文莱河前往红树林看长鼻猴时，河两岸均有高脚的水上吊脚屋(楼)，而且还有门牌号，有的房间还装有空调，原来打算返程时还专门到水村上岸转到看看，但后来考虑到上岸以后行动不太方便，而且返回河对岸的市区又要找船，且今天还有几个景点要去，时间比较紧张，所以就没有上岸，只让船老板沿着河道慢慢航行，我们就在快艇上一睹了水村的真实面貌。</w:t>
        <w:br/>
        <w:t>水村一览图</w:t>
        <w:br/>
        <w:br/>
        <w:t>文莱皇宫</w:t>
        <w:br/>
        <w:t>学名叫努鲁尔·伊曼宫，被誉为“世纪性的宫殿”，与北京故宫、法国凡尔赛宫、俄国克里姆林宫、美国白宫、英国白金汉宫并列为世界六大宫殿。文莱皇宫可以说是用金子堆起来的皇宫，整座王宫建筑充满伊斯兰色彩，其马来风格的人字形大屋顶和镀有22k金的硕大圆顶，金光闪闪。今天去红树林时经过皇宫，只是从船上远远看去。下船后在斯里巴加湾市地标广场拍了几张地标的白天照片后，然后乘巴士前往皇宫，谁知到了后，根本无法靠近皇宫，只能在大门外拍几张照片后走人。难怪原来听说旅行团到这里只停留10分钟，开始还不相信，今天自己一去，果真如此。</w:t>
        <w:br/>
        <w:t>斯里巴加湾市标</w:t>
        <w:br/>
        <w:t>文莱皇宫（努鲁尔·伊曼宫）</w:t>
        <w:br/>
        <w:t>早就听说过文莱七星级的帝国酒店的豪华程度不亚于迪拜的七星级豪华酒店，一般游客到文莱来旅游，有条件的都会来帝国酒店住一到两天或者来游玩看看。这次到文莱前也想尝试住一天，但一看价格，最便宜的普通标准间就是1400多元，还不含早餐。考虑到我们是穷游，就打消了这个念头。这次到文莱，也是想即使不住也要找机会去看看。所以今天上午从皇宫返回巴士总站后，11:15又乘上了去帝国酒店的巴士，在路上还在想，去这豪华酒店闲逛，人家让不让进去呀？我是硬着头皮往里闯的，谁知一到酒店大门口，门童立刻把门打开，作出了欢迎的手势，我们的心才放了下来，一路畅通无阻，这充分显示了"来的都是客，平等待人"的企业理念，值得点赞！无敌海景，蓝的让人不相信的天空，构成了帝国酒店室外的情景。拍的张张图片可作电脑桌面的纯净天空，虽然还没到新西兰，但猜想这里的天空应该与新西兰的天空一脉相承吧？酒店大堂和公共区域部分的设施设备，充分显示了高档酒店的气派！这次的帝国酒店之行，给我留下了深刻的印象。祝愿帝国酒店越办越好！</w:t>
        <w:br/>
        <w:t>帝国酒店外景</w:t>
        <w:br/>
        <w:t>帝国酒店大堂和公共区域</w:t>
        <w:br/>
        <w:t>帝国酒店的无敌海景</w:t>
        <w:br/>
        <w:t>24号是中秋节，从帝国酒店回来后，我们做了一顿丰盛的晚餐，庆祝这个节日。早早吃罢晚餐，又去赛福鼎清真寺拍摄晚霞，途经国王体育场，该体育场在举行重大活动时使用，平时市民在面游玩散步。昨天的晚霞一般，但由于前一天出去拍摄时较晚，没拍几张，所以可以在各个角度多拍几张。在不同角度、用不同拍摄模式，拍了一组赛福鼎清真寺及周边景物的图片。</w:t>
        <w:br/>
        <w:t>2018年的中秋节晚餐</w:t>
        <w:br/>
        <w:t>傍晚的赛福鼎清真寺</w:t>
        <w:br/>
        <w:t>夜晚的赛福鼎清真寺及其周边</w:t>
        <w:br/>
        <w:t>从外面拍摄的赛福鼎清真寺内部灯饰</w:t>
        <w:br/>
        <w:t>以不同模式拍摄的赛福鼎清真寺外景</w:t>
        <w:br/>
        <w:t>在前往拍片的途中，路过腾云寺，这是文莱最大的中国式寺庙，只听到里面锣鼓喧天，进去一看，才得知是为了庆祝中秋佳节，当地华人社团专门请了厦门翔安民间戏剧学校来演出，晚上还有一系列的庆祝活动。由于时间尚早，我们先去拍摄，返回时又到腾云寺，这时看到大量华人在寺内穿流不息，工作人员忙着切月饼、倒茶水招待到场人员，现场挂有喜庆的灯笼，小朋友们开心地拿着小灯笼跑来跑去，寺内的各位神像面前，或跪、或站着不少男女老少，手拿香火，口里念念有词，在祈祷幸福和安康，几位估计是有头有面的长者，坐在长条桌边，似乎在等待什么，寺内香火缭绕，人人都面露喜庆的笑容。特别凑巧的是，在现场我们还遇到了两位从广西来作宗教寺庙社会调查的大学生。从现场的气氛看，海外华人对国内传统节日非常重视，这说明他们没忘根。我们前一天还遇到了一位老家是天门的华裔老人，他父亲远渡重洋来到这里，见到我们也非常热情。祖国強大了，海外华人腰杆也会更硬！祝愿祖国日益強大！祝愿中国人在世界各地都能扬眉吐气！昂首做人！</w:t>
        <w:br/>
        <w:t>斯里巴加湾市的华人中秋节之夜在腾云寺举行庆祝活动</w:t>
        <w:br/>
        <w:t>DAY5(9月25日)：离开文莱飞吉隆坡</w:t>
        <w:br/>
        <w:t>由于我们是25号早上的飞机，所以24号晚上腾云寺的中秋节庆活动我们没参加完，提前回住地整理行李。25号早上5点就起床，吃罢早饭后，7点钟房主准时开车送我们去机场。到机场后托运行李、安检、出关后乘坐09:20起飞的亚航AK273次航班离文莱飞吉隆坡，11:40正点到达Klⅰa2，办理过境签后取行李，在候机大厅休息，准备晚上飞奥克兰。</w:t>
        <w:br/>
        <w:t>9月25日上午09:20，我们乘坐亚洲航空的AK273次航班离开文莱飞吉隆坡</w:t>
        <w:br/>
        <w:t>几点小贴士：</w:t>
        <w:br/>
        <w:t>1、文莱国家较小，景点不多，国内虽然有飞文莱的直达航班，但机票价格比较贵，专门去一趟成本较高，不适合穷游。但从吉隆坡等东南亚城市去文莱非常方便，机票价格也很便宜，所以一次从国内出发，游数个东南亚国家（包括文莱）是一个不错的选择。可以吉隆坡为中转站，从国内去吉隆坡非常方便，机票价格选择余地很大，吉隆坡飞周边国家同样方便。所以提前作好功课，可以节约不少费用。</w:t>
        <w:br/>
        <w:t>2、我们这次没有去淡布隆国家森林公园，主要是因为我们年龄较大，不适合参加一些高空项目，所以从安全的角度出发，我们放弃了（曾有此计划）。年轻的朋友可以尝试参加这项活动，可能会给你们一个全新的体验。</w:t>
        <w:br/>
        <w:t>3、去红树林寻觅长鼻猴，是一个很有趣的活动，乘坐快艇很刺激，沿途风景非常好，但想看到和拍摄长鼻猴，要碰运气，喜欢摄影的朋友一定要带长焦镜头，采用快速连拍方式，这样才有可能抓拍到长鼻猴。如果用标准镜头或者手机拍，拍到长鼻猴的希望不大。祝朋友们好运！</w:t>
        <w:br/>
        <w:t>4、穷游的朋友一定要注意行李的重量，如果超过免费行李额度，最好提前购买行李托运费，文莱机场登机时检查行李非常严格，否则登机时行李超重再购行李票就贵多了。</w:t>
        <w:br/>
        <w:t>5、换汇和签证：由于文莱元与新加坡元等值，文莱也流通新加坡元，所以朋友们只要在国内换新加坡元就可以了。签证非常方便，只要有护照、往返机票订单和酒店住宿订单，再支付20文莱元（或者20新加坡元）的落地签证费，就可以办理，甚至可以几个人一起办，我们就是3个人一起办的。</w:t>
        <w:br/>
        <w:t>6、除了淡布隆国家森林公园参加一日游比较方便以外，市内其他景点建议都可以自由行，因为只要你住在市内，景点之间距离都不太远，完全可以步行到达。稍微远一点的比如皇宫、国王清真寺、帝国酒店则可以在市内的公交总站乘坐巴士到达，而且巴士的班次也不太少，你只要注意不要太晚了（或者你可以问好末班车的时间自己掌握好）就可以了。</w:t>
        <w:br/>
        <w:t>7、文莱和其他东南亚国家一样，华人很多，在市内和旅游景点沟通交流没有什么问题，但在一些比较偏远的地方或者是在行人较少的地方，如果不懂英语，就有可能沟通不畅，给出行带来麻烦。我们这次去国王清真寺就是因为这个问题耽误了不少时间（虽然我们也懂一点英语，但毕竟是初级阶段呀）。所以一定要提前作好功课，有较好的随机应变能力，英语水平一定要尽量提高再提高！</w:t>
        <w:br/>
        <w:t>（注：本篇游记的图片既有相机拍摄，也有手机拍摄（左下角有标记），水平有限，请朋友们多多指教！谢谢！）</w:t>
        <w:br/>
        <w:t>作者：am0722</w:t>
        <w:br/>
        <w:t>2018.11.09.</w:t>
      </w:r>
    </w:p>
    <w:p>
      <w:r>
        <w:t>评论：</w:t>
        <w:br/>
      </w:r>
    </w:p>
    <w:p>
      <w:pPr>
        <w:pStyle w:val="Heading2"/>
      </w:pPr>
      <w:r>
        <w:t>80.神农架、宜昌、洛阳，我的2017年6月自驾之旅</w:t>
      </w:r>
    </w:p>
    <w:p>
      <w:r>
        <w:t>https://you.ctrip.com/travels/shennongjia147/3750305.html</w:t>
      </w:r>
    </w:p>
    <w:p>
      <w:r>
        <w:t>来源：携程</w:t>
      </w:r>
    </w:p>
    <w:p>
      <w:r>
        <w:t>发表时间：2018-11-13</w:t>
      </w:r>
    </w:p>
    <w:p>
      <w:r>
        <w:t>天数：9 天</w:t>
      </w:r>
    </w:p>
    <w:p>
      <w:r>
        <w:t>游玩时间：6 月</w:t>
      </w:r>
    </w:p>
    <w:p>
      <w:r>
        <w:t>人均花费：2000 元</w:t>
      </w:r>
    </w:p>
    <w:p>
      <w:r>
        <w:t>和谁：亲子</w:t>
      </w:r>
    </w:p>
    <w:p>
      <w:r>
        <w:t>玩法：</w:t>
      </w:r>
    </w:p>
    <w:p>
      <w:r>
        <w:t>旅游路线：</w:t>
      </w:r>
    </w:p>
    <w:p>
      <w:r>
        <w:t>正文：</w:t>
        <w:br/>
        <w:t>计划这次自驾之旅，没有经过好好筹措，只是因为爱人听办公室的同事说</w:t>
        <w:br/>
        <w:t>神农架</w:t>
        <w:br/>
        <w:t>很美，关键是那里6月份不热，</w:t>
        <w:br/>
        <w:t>宜昌</w:t>
        <w:br/>
        <w:t>就在附近，</w:t>
        <w:br/>
        <w:t>洛阳</w:t>
        <w:br/>
        <w:t>作为往回走的中转站。</w:t>
        <w:br/>
        <w:t>本来预定6月17日早晨从济南出发，在襄阳中转，顺便晚上看看襄阳的夜景。可是爱人上午要开会，而且上午要拿孩子的入学通知书，于是改成了下午出发，临时将南阳作为中转站。全程600多公里，天刚黑到达南阳天润富瑞阁国际酒店。酒店离高速下口不远，作为中转非常合适。</w:t>
        <w:br/>
        <w:t>进入</w:t>
        <w:br/>
        <w:t>神农架林区</w:t>
        <w:br/>
        <w:t>有两条道路，一条是由十堰市的房县进入，另一条是由</w:t>
        <w:br/>
        <w:t>宜昌</w:t>
        <w:br/>
        <w:t>的</w:t>
        <w:br/>
        <w:t>兴山</w:t>
        <w:br/>
        <w:t>县进入，两条路的时间差不多，但是兴山要比房县多出了100多公里。没有仔细对比的情况下，我选择了房县进入。高速路上车非常的少，有时候服务区只有我们一辆车，在秀丽的群山中穿梭，不停地上山下山，下山上山。为什么时间会差不多呢？因为这条道路非常难走，全是崎岖的盘山路，路窄弯急，旁边就是万丈深渊，特别是九曲十八拐的地方，稍有不慎就会出事故，我就在一个急弯处差点与一个彪摩托车的相撞，当然是他违规了，幸亏我看见飙车的提前减速拧喇叭，就这样惊出了我一身冷汗，真的是一瞬间。回望后视镜，看见飙车党直接朝着一块岩石去了，刹车的声音响彻山谷，然后就愣了，估计他的冷汗比我还多。生命还是莫当儿戏的好，且行且珍惜。当然，最危险的地方就是最美丽的地方，那风景美的让家人欢呼连连，当然我是无暇顾及了，如果让我重新选择的话，我还会走这条路。风景在路上吗。对于驾驶技术不是很好，心理又不是很坚强的司机不建议走此路，特别是夜路。兴县方向会很好走，因为我出</w:t>
        <w:br/>
        <w:t>神农架</w:t>
        <w:br/>
        <w:t>走的此道，后面再叙。</w:t>
        <w:br/>
        <w:t>快傍晚的时候，我们就到达</w:t>
        <w:br/>
        <w:t>神农架</w:t>
        <w:br/>
        <w:t>的木鱼镇了，在游客服务中心买的套票，269元一张，包括</w:t>
        <w:br/>
        <w:t>神农顶</w:t>
        <w:br/>
        <w:t>、大九湖、</w:t>
        <w:br/>
        <w:t>天生桥</w:t>
        <w:br/>
        <w:t>、神农坛、</w:t>
        <w:br/>
        <w:t>官门山</w:t>
        <w:br/>
        <w:t>、天燕六大景区，5天可用。木鱼镇是个繁华的山中小镇，民宿、餐馆林立，我们选择了</w:t>
        <w:br/>
        <w:t>神农架康帝君兰酒店</w:t>
        <w:br/>
        <w:t>，酒店依山傍水，不临街的房间面朝大山，临街的房间小桥流水，晚上可以枕着流水声入眠，我们都怕吵，就选择了不临街的房子。有个阳台，可以与家人小憩，享受一下大自然带来的惬意。空气真好，水真甜，临走的时候我还搬了一箱当地的矿泉水，那个甜，无法释怀。</w:t>
        <w:br/>
        <w:t>去大九湖，必然经过</w:t>
        <w:br/>
        <w:t>神农顶</w:t>
        <w:br/>
        <w:t>等地，我们采取的是先远后近的策略，先去大九湖，回来的时候去神农顶，避免夜路。同样，一路上上山下山，下山上山，神农顶景区海拔基本都在2500米以上，平均温度10来度，弯急路窄，处处是惊险，处处是惊喜，特别是曲径通幽之后，那惊鸿一瞥，令人难忘。最美的风景不是那么容易看到的。家人不停地欢呼，中间停下了好几次车，好好享受大自然的神奇，因为如果你现在不看，回来的时候就看不到了，景色伴随着云雾时刻在变幻。车在云中游，我竟然有了高原反应，耳朵开始嗡嗡。走走停停，到达大九湖的时候快中午了。把车停在大九湖的停车场，必须坐景区的大巴车进入大九湖。大巴车穿梭大约半个小时后，来到景区主入口，再乘坐景区的小火车从想要下车的地点下车。大九湖是有9个湖组成的，我们听了门口的检票员，从5湖和6湖的站点下车，开始绕湖行走。海拔1700多米的大九湖，空气是清新的，景色是美丽的，牛羊都是自由的，甚至连猪都会从草丛里跑出来跟你打个招呼。欲把九湖比西子，淡妆浓抹总相宜。</w:t>
        <w:br/>
        <w:t>虽有不舍，总有分离，因为时间是匆匆流逝的。在九湖终点坐上回程的小火车和大巴车，开上自己的车开始往回返。回程的时候时间也不早了，而且路上突然起了雾，家人更催促着太阳落山前赶回酒店。所以路上的景点都是停下后，急匆匆的看了几眼。傍晚的</w:t>
        <w:br/>
        <w:t>神农顶</w:t>
        <w:br/>
        <w:t>在彩霞的映托下，美的静逸，美的窒息。匆匆而过，本想最后的上午再来，可是天算不如人算，空留了遗憾，以后再叙。</w:t>
        <w:br/>
        <w:t>神农顶景区海拔基本都在2500米以上，平均温度10来度，弯急路窄，处处是惊险，处处是惊喜，曲径通幽之后，那惊鸿一瞥，令人难忘。最美的风景不是那么容易看到的，不需此累。</w:t>
        <w:br/>
        <w:t>先去的神农坛景区。这里有一棵千年杉王，给景区增加了一丝神秘。对于爱茶的我，这里最难忘的反倒是在后山茶园里的小憩时光，与园主边品茶边闲聊，临走的时候，买了园主半斤茶叶。从神农坛出来，直奔</w:t>
        <w:br/>
        <w:t>天生桥</w:t>
        <w:br/>
        <w:t>景区，这里的突出特点是飞瀑比较多。从天生桥出来，已是午后2点多了，天下起了小雨，当机立断，开车赶回镇上，吃午饭。吃午饭的时候，雨越下越大，我担心会一直下，老板只是慢悠悠的说，“放心，过一小时雨就停了，不过要起雾了，不要上神农顶了。”真是一方水土养育一方人，一方人了解一方水土，等我们吃完饭，雨真停了，远望神农顶方向，只剩烟雾缭绕。从镇上出来，已经下午4点多了，赶到</w:t>
        <w:br/>
        <w:t>官门山</w:t>
        <w:br/>
        <w:t>景区，里边有神农架地质公园，可以科普很多地理知识，但快要关门了，我们急匆匆的看了一会，就下山了。本来想第二天上午去神农顶再感受一下，孩子却对这里有着浓厚的兴趣，想再来看一看，于是决定第二天上午再来。</w:t>
        <w:br/>
        <w:t>晚上，一场突如其来的雨让热闹的木鱼镇恢复了平静，这雨如同神农架的风景，总是让你意想不到。大概是因为变幻无常，所以才神秘莫测吧。我独自漫步于雨后的小镇，感到恋恋不舍。这里的水既有飞流直下三千尺的气魄，也有小桥流水人家的温馨，用此水饮茶，茶亦醉人何必酒！我没有徐志摩再别康桥的洒脱，想理一理思绪，带走无数回忆。</w:t>
        <w:br/>
        <w:t>上午退好房之后，继续参观</w:t>
        <w:br/>
        <w:t>官门山</w:t>
        <w:br/>
        <w:t>。一直到中午，简单吃了点饭，踏上去往</w:t>
        <w:br/>
        <w:t>宜昌</w:t>
        <w:br/>
        <w:t>的路程。出神农架是走的</w:t>
        <w:br/>
        <w:t>兴山</w:t>
        <w:br/>
        <w:t>县方向，路宽，比较缓，比房县方向好跑。在高速上，搜索了一下</w:t>
        <w:br/>
        <w:t>三峡大坝</w:t>
        <w:br/>
        <w:t>的关门时间，感觉应该可以顺道浏览一下，再回</w:t>
        <w:br/>
        <w:t>宜昌住宿</w:t>
        <w:br/>
        <w:t>。时间卡的刚刚好，我们是坐着最后一班景区直达车进入的景区。下了三峡的高速，会有很多让你停车，说是免费参观三峡大坝的托，不要上当，将车直接开到游客服务中心。</w:t>
        <w:br/>
        <w:t>轰轰烈烈的</w:t>
        <w:br/>
        <w:t>三峡大坝</w:t>
        <w:br/>
        <w:t>，初见小有失望，没有想象中的震撼，后来一想，隔行如隔山，所谓外行看热闹，内行看门道，真正的精华应该是我体会不到的。无可否认，这是一项旷世工程，对与错，那是后人评判的东西，能完成，这就是优秀的领导人意志。</w:t>
        <w:br/>
        <w:t>晚上，回到宜昌市内，住宿</w:t>
        <w:br/>
        <w:t>宜昌桃花岭饭店</w:t>
        <w:br/>
        <w:t>，比较感兴趣的是门口的神兽不是麒麟之类，而是兔子。</w:t>
        <w:br/>
        <w:t>早晨偷了一会懒，导致没有赶上宜昌游客服务中心的游轮。服务中心的服务必须赞一个。跟前台的服务人员沟通了一会，去程是错过了，反正三峡也看过了，可以赶返程，中午帮我们订了一辆商务车，把我们拉到停船的码头。参加下午的返程活动。</w:t>
        <w:br/>
        <w:t>游轮浓浓的商业氛围丝毫不影响两岸的美景，船在江中走，人在画中游。李白那种“两岸猿声啼不住，轻舟已过万重山”的速度，对于现在却不适应了，因为多了两个坝，</w:t>
        <w:br/>
        <w:t>葛洲坝</w:t>
        <w:br/>
        <w:t>和</w:t>
        <w:br/>
        <w:t>三峡大坝</w:t>
        <w:br/>
        <w:t>，想要通过这两个人类智慧的结晶，是需要时间等待的。大自然的造化与人类的智慧只要匹配得当，是可以相得益彰的。</w:t>
        <w:br/>
        <w:t>早晨吃完早饭，退房，开始折返的路途，中间落脚点选在了</w:t>
        <w:br/>
        <w:t>洛阳</w:t>
        <w:br/>
        <w:t>。车行一天，傍晚时分，到达洛阳。入住</w:t>
        <w:br/>
        <w:t>洛阳华阳广场国际大饭店</w:t>
        <w:br/>
        <w:t>。服务真是很赞，孩子到现在还念念不忘，因为既有免费的游乐场、可口的点心、贴心的小玩具和无微不至的服务。举个例子，在酒店用餐，我因为吃了一口辣的菜，呛着了，服务员马上跑过来问是不是哪里不可口，我说没事，自己不小心呛着了，结账的时候，服务员跟我说，因为呛着我了，那道菜酒店不收钱了，还跟我道了歉。服务做到这个点上，想不火都难。</w:t>
        <w:br/>
        <w:t>上午，自驾游览</w:t>
        <w:br/>
        <w:t>龙门石窟</w:t>
        <w:br/>
        <w:t>。抛开景区管理有点混乱的问题不说，满山的震撼，伴随着满山的遗憾，越走越看，越觉得悲凉，对待艺术，不应该是这样。如果是时间的自然流逝，留下的缺陷是残缺之美。倘若是人为的破坏，会被载入历史，遭受后人的唾弃。抛开政治，抛开宗教，抛开信仰，这是艺术！</w:t>
        <w:br/>
        <w:t>下午到达</w:t>
        <w:br/>
        <w:t>白马寺</w:t>
        <w:br/>
        <w:t>，白马寺的门票脱俗又不失庄重，除了悠久的历史，就是雄厚的实力，每一个大殿都有镇寺之宝，令人艳羡，应了那句话，根正苗红。</w:t>
        <w:br/>
        <w:t>吃过早饭，骑着摩拜，去酒店不远处，买了军现绿豆饼，开始了回往济南的返程之旅，于傍晚时分，回到家里，结束这次自驾之旅。</w:t>
        <w:br/>
        <w:t>劳极乐极。</w:t>
      </w:r>
    </w:p>
    <w:p>
      <w:r>
        <w:t>评论：</w:t>
        <w:br/>
      </w:r>
    </w:p>
    <w:p>
      <w:pPr>
        <w:pStyle w:val="Heading2"/>
      </w:pPr>
      <w:r>
        <w:t>81.爱面食的你，来到襄阳一定会感到幸福爆表</w:t>
      </w:r>
    </w:p>
    <w:p>
      <w:r>
        <w:t>https://you.ctrip.com/travels/xiangyang414/3750756.html</w:t>
      </w:r>
    </w:p>
    <w:p>
      <w:r>
        <w:t>来源：携程</w:t>
      </w:r>
    </w:p>
    <w:p>
      <w:r>
        <w:t>发表时间：2018-11-14</w:t>
      </w:r>
    </w:p>
    <w:p>
      <w:r>
        <w:t>天数：</w:t>
      </w:r>
    </w:p>
    <w:p>
      <w:r>
        <w:t>游玩时间：</w:t>
      </w:r>
    </w:p>
    <w:p>
      <w:r>
        <w:t>人均花费：</w:t>
      </w:r>
    </w:p>
    <w:p>
      <w:r>
        <w:t>和谁：</w:t>
      </w:r>
    </w:p>
    <w:p>
      <w:r>
        <w:t>玩法：</w:t>
      </w:r>
    </w:p>
    <w:p>
      <w:r>
        <w:t>旅游路线：</w:t>
      </w:r>
    </w:p>
    <w:p>
      <w:r>
        <w:t>正文：</w:t>
        <w:br/>
        <w:t>道</w:t>
        <w:br/>
        <w:t>襄阳</w:t>
        <w:br/>
        <w:t>这个地方也只是小时候背过那句脍炙人口的</w:t>
        <w:br/>
        <w:t>“即从巴峡穿巫峡，便下</w:t>
        <w:br/>
        <w:t>襄阳</w:t>
        <w:br/>
        <w:t>向洛阳”</w:t>
        <w:br/>
        <w:t>这是我对</w:t>
        <w:br/>
        <w:t>襄阳</w:t>
        <w:br/>
        <w:t>的全部印象</w:t>
        <w:br/>
        <w:t>来到这儿才发现</w:t>
        <w:br/>
        <w:t>这儿简直是面的天堂</w:t>
        <w:br/>
        <w:t>关于面条，你吃过什么样的呢？</w:t>
        <w:br/>
        <w:t>对于北方人来说</w:t>
        <w:br/>
        <w:t>面条算是他们的最爱了</w:t>
        <w:br/>
        <w:t>全中国有各种各样的吃法</w:t>
        <w:br/>
        <w:t>像是油泼面、烩面、牛肉面等等</w:t>
        <w:br/>
        <w:t>不过要说牛肉面</w:t>
        <w:br/>
        <w:t>如果你第一个想到的还是兰州拉面</w:t>
        <w:br/>
        <w:t>那就out了</w:t>
        <w:br/>
        <w:t>当然是襄阳的牛肉面</w:t>
        <w:br/>
        <w:t>襄阳人吃面有三个标配：</w:t>
        <w:br/>
        <w:t>黄酒与蒜头</w:t>
        <w:br/>
        <w:t>还有大量的香菜</w:t>
        <w:br/>
        <w:t>你心动了吗？</w:t>
        <w:br/>
        <w:t>幸福路牛肉面采用优质牛肉</w:t>
        <w:br/>
        <w:t>上等精面</w:t>
        <w:br/>
        <w:t>它以采集骨汤精华</w:t>
        <w:br/>
        <w:t>配以独特配料</w:t>
        <w:br/>
        <w:t>运用秘制工艺纯味中草药</w:t>
        <w:br/>
        <w:t>汤味香浓，飘香数米</w:t>
        <w:br/>
        <w:t>让人闻香止步</w:t>
        <w:br/>
        <w:t>人均：13</w:t>
        <w:br/>
        <w:t>地址：</w:t>
        <w:br/>
        <w:t>樊城区</w:t>
        <w:br/>
        <w:t>前进路幸福路口</w:t>
        <w:br/>
        <w:t>邓家牛腩算得上是襄阳牛腩面的鼻祖</w:t>
        <w:br/>
        <w:t>24小时营业，战胜不同时间段的饥饿感</w:t>
        <w:br/>
        <w:t>一碗面非常大的量</w:t>
        <w:br/>
        <w:t>很扎实，吃完了感觉能撑很久</w:t>
        <w:br/>
        <w:t>而且味道也是十分入味哦</w:t>
        <w:br/>
        <w:t>邓家牛腩的汤底是真材实料熬制的</w:t>
        <w:br/>
        <w:t>放几个小时就会凝固</w:t>
        <w:br/>
        <w:t>可以看出汤底的厚重感</w:t>
        <w:br/>
        <w:t>人均：14</w:t>
        <w:br/>
        <w:t>地址：沿江大道（近</w:t>
        <w:br/>
        <w:t>樊城</w:t>
        <w:br/>
        <w:t>一桥头）</w:t>
        <w:br/>
        <w:t>面的汤量是地道的牛油</w:t>
        <w:br/>
        <w:t>哪怕是最平常的海带、豆腐面也决不偷工减料</w:t>
        <w:br/>
        <w:t>初品面时完全感觉不到它的油腻</w:t>
        <w:br/>
        <w:t>但入口后会发现唇齿之间弥漫着尽是浓浓的牛油香味</w:t>
        <w:br/>
        <w:t>全天24小时营业</w:t>
        <w:br/>
        <w:t>特别说一下他家的黄酒是自酿的</w:t>
        <w:br/>
        <w:t>人均：15</w:t>
        <w:br/>
        <w:t>地址：</w:t>
        <w:br/>
        <w:t>樊城区</w:t>
        <w:br/>
        <w:t>风华路（近人民路）</w:t>
        <w:br/>
        <w:t>据说这也是襄阳市现存历史最为久远的面馆</w:t>
        <w:br/>
        <w:t>前身是襄樊市友谊街回民饭店（集体）</w:t>
        <w:br/>
        <w:t>70年代后改为私人承包</w:t>
        <w:br/>
        <w:t>距今已有40多年的历史</w:t>
        <w:br/>
        <w:t>别看那一碗红亮的汤底</w:t>
        <w:br/>
        <w:t>其实一点儿也不辣</w:t>
        <w:br/>
        <w:t>但是辣椒和牛油结合的香气在口中不断的回味</w:t>
        <w:br/>
        <w:t>配上那劲道的面条</w:t>
        <w:br/>
        <w:t>脆爽的豆芽在口腔中体味着不同的快感</w:t>
        <w:br/>
        <w:t>人均：13</w:t>
        <w:br/>
        <w:t>地址：</w:t>
        <w:br/>
        <w:t>樊城区</w:t>
        <w:br/>
        <w:t>一桥头引桥下桥北东路11-12号</w:t>
        <w:br/>
        <w:t>据说这家面馆是上过舌尖上的中国的</w:t>
        <w:br/>
        <w:t>不过我没看过那一集</w:t>
        <w:br/>
        <w:t>这儿虽然偏</w:t>
        <w:br/>
        <w:t>但是有襄阳面的老味道</w:t>
        <w:br/>
        <w:t>味道咸香辣牛油味十足</w:t>
        <w:br/>
        <w:t>够味</w:t>
        <w:br/>
        <w:t>特别说一下</w:t>
        <w:br/>
        <w:t>量超级大</w:t>
        <w:br/>
        <w:t>反正我吃不完</w:t>
        <w:br/>
        <w:t>人均：15</w:t>
        <w:br/>
        <w:t>地址：樊城区沿江大道特36号</w:t>
        <w:br/>
        <w:t>我在襄阳的面馆里索面</w:t>
        <w:br/>
        <w:t>你呢？？</w:t>
      </w:r>
    </w:p>
    <w:p>
      <w:r>
        <w:t>评论：</w:t>
        <w:br/>
      </w:r>
    </w:p>
    <w:p>
      <w:pPr>
        <w:pStyle w:val="Heading2"/>
      </w:pPr>
      <w:r>
        <w:t>82.探访南十字星下的纯净（上）-记新西兰北岛贯穿北南自驾游 作者：am0722</w:t>
      </w:r>
    </w:p>
    <w:p>
      <w:r>
        <w:t>https://you.ctrip.com/travels/newzealand100078/3749741.html</w:t>
      </w:r>
    </w:p>
    <w:p>
      <w:r>
        <w:t>来源：携程</w:t>
      </w:r>
    </w:p>
    <w:p>
      <w:r>
        <w:t>发表时间：2018-11-18</w:t>
      </w:r>
    </w:p>
    <w:p>
      <w:r>
        <w:t>天数：24 天</w:t>
      </w:r>
    </w:p>
    <w:p>
      <w:r>
        <w:t>游玩时间：9 月</w:t>
      </w:r>
    </w:p>
    <w:p>
      <w:r>
        <w:t>人均花费：16000 元</w:t>
      </w:r>
    </w:p>
    <w:p>
      <w:r>
        <w:t>和谁：和朋友</w:t>
      </w:r>
    </w:p>
    <w:p>
      <w:r>
        <w:t>玩法：摄影，自驾，人文，自由行，穷游</w:t>
      </w:r>
    </w:p>
    <w:p>
      <w:r>
        <w:t>旅游路线：新西兰，伊甸山，天空塔，彩虹泉自然公园，罗托鲁阿湖，奥希奈姆图毛利文化村，胡卡瀑布，香槟池，陶波湖，陶波巴瑟旅馆，古巴街，新西兰国家博物馆，维多利亚山，基督城基督教青年会宾馆</w:t>
      </w:r>
    </w:p>
    <w:p>
      <w:r>
        <w:t>正文：</w:t>
        <w:br/>
        <w:t>基督城基督教青年会宾馆(YMCA Christchurch)</w:t>
        <w:br/>
        <w:t>¥</w:t>
        <w:br/>
        <w:t>100</w:t>
        <w:br/>
        <w:t>起</w:t>
        <w:br/>
        <w:t>立即预订&gt;</w:t>
        <w:br/>
        <w:t>陶波巴瑟旅馆(Base Taupo)</w:t>
        <w:br/>
        <w:t>¥</w:t>
        <w:br/>
        <w:t>50</w:t>
        <w:br/>
        <w:t>起</w:t>
        <w:br/>
        <w:t>立即预订&gt;</w:t>
        <w:br/>
        <w:t>展开更多酒店</w:t>
        <w:br/>
        <w:t>新西兰</w:t>
        <w:br/>
        <w:t>，一个远在一万多公里之外的南半球国家，这个“长长白云缭绕的国度”，近几年来，一直“缭绕”在我的心头。2015年10月和2016年8月两度去</w:t>
        <w:br/>
        <w:t>澳大利亚旅游</w:t>
        <w:br/>
        <w:t>，开始都曾经把新西兰列入行程，但由于行程时间安排紧张，两次都在最后时刻把新西兰舍去，“鱼和熊掌不可兼得”，两次都与新西兰失之交臂。我曾经站在澳大利亚黄金海岸“冲浪者天堂”的海滩上，遥望着东方，心里默默地在想：“新西兰，我什么时候能去呢？”然而，这个机会终于在2017年11月被我捕着到了，在亚洲航空网站的机票大促时，我毫不犹豫地购了2018年9月21日去，10月17日回的武汉《—》吉隆坡往返机票，以及9月25日去，10月16日回的吉隆坡《—》</w:t>
        <w:br/>
        <w:t>奥克兰</w:t>
        <w:br/>
        <w:t>的往返机票。接下来近一年的时间里，就是在慢慢的准备和默默的期待中。期间，原计划与我同行的同学因家里有事，取消行程。后来，又有W、D两位同学加入，最终，是我们三人成行。</w:t>
        <w:br/>
        <w:t>2018年9月20日，我和W、D两位同学从襄阳出发（详见《婆罗洲上的秘境王国-记文莱5日游》</w:t>
        <w:br/>
        <w:t>http://you.ctrip.com/travels/bandarseribegawan724/3747775.html</w:t>
        <w:br/>
        <w:t>），21日凌晨从</w:t>
        <w:br/>
        <w:t>武汉天河机场</w:t>
        <w:br/>
        <w:t>飞吉隆坡，然后在21号下午转飞文莱，25号从文莱飞吉隆坡，25号晚上从吉隆坡飞奥克兰。</w:t>
        <w:br/>
        <w:t>DAY1(9月25日)：飞往奥克兰</w:t>
        <w:br/>
        <w:t>我们是9月25号上午11：40到达的吉隆坡Klia2国际机场，在吉隆坡Klia2呆了十多个小时，由于Klia2设施设备非常齐全，网络畅通无阻，所以我们逛逛商店，刷刷朋友圈，时间很快就过去了。在晚上11:20乘D7206次航班飞奥克兰这个著名的帆船之都。其间停靠澳大利亚的黄金海岸，全体乘客下机，除部分到黄金海岸的乘客外，其他乘客过安检后又登机，继续飞行，在奥克兰时间26日16时(北京时间12时)顺利正点到达新西兰的第一大城市、毛利人的故乡、世界著名的帆船之都奥克兰。</w:t>
        <w:br/>
        <w:t>我们从襄阳出发的时候，基本还是夏天的穿着，到达吉隆坡和文莱时，更是炎炎夏日，现在到达奥克兰了，这里是冬末春初的气候，所以秋衣秋裤都加上了，外套是比较厚的春装和夹克衫。奥克兰是在</w:t>
        <w:br/>
        <w:t>北岛</w:t>
        <w:br/>
        <w:t>，气温还相对</w:t>
        <w:br/>
        <w:t>南岛</w:t>
        <w:br/>
        <w:t>较高，可能南岛气温还要低一些。</w:t>
        <w:br/>
        <w:t>25号晚在吉隆坡登机</w:t>
        <w:br/>
        <w:t>DAY2(9月26日)：到达奥克兰</w:t>
        <w:br/>
        <w:t>一直听说新西兰的海关非常严格，不允许带任何食物入境，否则将严励处罚！我们在入关前将没吃完的食物全部丢弃。新西兰的入关非常便捷，中国的新版护照全部是自助入关（我的旧护照已到期，今年换的新护照），自己刷护照信息页，然后刷脸，半分钟不到全部搞定！甚至根本就没看有没有签证(当然刷护照时已经是核对了)，让人简直有点不知所措，怎么这么快就进入新西兰了？我甚至有点遗憾，没有在护照上盖上新西兰的入境章！好可惜!过海关时，海关人员将在飞机上填写的入境卡收去，简单问了问帶了什么需申报的物品没有，如实回答后，行李经过X光机，基本就OK了！</w:t>
        <w:br/>
        <w:t>26号上午在澳大利亚黄金海岸机场下机安检后登机</w:t>
        <w:br/>
        <w:t>奥克兰国际机场停机坪和起飞区</w:t>
        <w:br/>
        <w:t>奥克兰机场到达大厅</w:t>
        <w:br/>
        <w:t>不能不说奥克兰机场的服务真是到位，我们一走出到达大厅，就看见有工作人员在为旅客服务，我随口一问一个工作人员，巧的很，是个华人，非常热情地了解我们是3个人的情况后，给我们推荐了比机场大巴便宜、且能直接送到宾馆门口的小巴，还巧的是司机是一个华人小哥，一路上滔滔不绝地给我们介绍了到</w:t>
        <w:br/>
        <w:t>新西兰自驾游</w:t>
        <w:br/>
        <w:t>的注意事项，让游客兼司机的W同学觉得受益非浅。我们订的酒店是在闹市区的普林斯顿公寓，同样巧的是，公寓前台接待的小伙子也是个华人，沟通完全没有问题，我们很顺利地就入住了。两室一厅的公寓房虽然小了点，厅兼厨房，简单做饭是没问题的。住下后就前住超市购物，准备自己动手，丰衣足食。在超市购了一大堆食物，在新西兰的这段时间里，基本订的是汽车旅馆、公寓或民宿，适合自驾游，做饭方便。回公寓后，W大厨忙不停地做了一顿合口的饭莱，大家吃的很开心（在新西兰这段时间里，我们自己做饭时，都是W同学主厨，我和D同学打下手）。</w:t>
        <w:br/>
        <w:t>普林斯顿公寓的两卧室公寓</w:t>
        <w:br/>
        <w:t>初识奥克兰</w:t>
        <w:br/>
        <w:t>DAY3(9月27日)：登</w:t>
        <w:br/>
        <w:t>伊甸山</w:t>
        <w:br/>
        <w:t>、租车</w:t>
        <w:br/>
        <w:t>吃罢早饭，就前往奥克兰的最高点-伊甸山。一路上正值上班高峰期间，虽然奥克兰积聚了新西兰全国人口的三分之一，但街上行人依然不多，汽车也不见堵塞现象，国内城市交通状况简直不能比！由于伊甸山离市区仅3.7公里，为了观市景，我们是一路逛过去的。伊甸山在奥克兰的南面，高196米，是奥克兰的自然制高点，如登上山顶，奥克兰的绚丽风光会尽收眼底。我们漫步到山底时，只见一个巨大的草坪呈现在眼前，绿草如茵，周围的树林郁郁葱葱，在蓝天白云的衬托下，显很非常宁静优雅。</w:t>
        <w:br/>
        <w:t>伊甸山下宽阔的草坪和休闲的市民</w:t>
        <w:br/>
        <w:t>登上伊甸山的次高点，奥克兰的正面全景呈现在我们眼前，新西兰两大著名景点</w:t>
        <w:br/>
        <w:t>天空塔</w:t>
        <w:br/>
        <w:t>和海港大桥也在远处显现，以鹤立鸡群的雄姿展现其风采。</w:t>
        <w:br/>
        <w:t>远眺奥克兰市区</w:t>
        <w:br/>
        <w:t>登上山顶，一个巨大的火山口呈锥体呈现在我们面前，测量标志标识着北京距此地10407KM，这里已经被中国人抚摸的发亮，当时在我数人数的那一刻，在山顶的20人全部是中国人！今天登伊甸山时我们碰到的游客中，大致估计了一下，大约70-80%以上是中国人，中国人在世界各地的旅游能力之強可见一斑！</w:t>
        <w:br/>
        <w:t>这里离北京有多远？</w:t>
        <w:br/>
        <w:t>下午4点，前往租车公司提车(在国内已下订单，并付款)，很顺利地办好了提车手续，自2018年9月27日下午5点到2018年10月3日下午4点，共计六天时间，这辆已行驶了29679KM、车牌号为LCF774的红色小轿车将陪伴我们行走新西兰北部，自奥克兰始，经</w:t>
        <w:br/>
        <w:t>科罗曼德尔</w:t>
        <w:br/>
        <w:t>→罗托鲁阿→</w:t>
        <w:br/>
        <w:t>陶波</w:t>
        <w:br/>
        <w:t>→汤加里诺国家公园等地，10月3日在</w:t>
        <w:br/>
        <w:t>惠灵顿</w:t>
        <w:br/>
        <w:t>还车，期待已久的新西兰北、</w:t>
        <w:br/>
        <w:t>南岛自驾游</w:t>
        <w:br/>
        <w:t>正始开始了！</w:t>
        <w:br/>
        <w:t>将要陪伴我们6天的小轿车</w:t>
        <w:br/>
        <w:t>下午提车后，把车停在公寓停车场，就前往天空塔，当时天气渐晚，这是从不同角度拍摄的天空塔外景图。天空塔是奥克兰的地标，高度是328米，是南半球最高的建筑，塔内有多种极限运动项目，由于年龄关系，我们只能望塔兴叹，不敢参加任何项目。</w:t>
        <w:br/>
        <w:t>高空弹射</w:t>
        <w:br/>
        <w:t>奥克兰夜景</w:t>
        <w:br/>
        <w:t>夜幕下的天空塔</w:t>
        <w:br/>
        <w:t>奥克兰的</w:t>
        <w:br/>
        <w:t>中国餐馆</w:t>
        <w:br/>
        <w:t>DAY4(9月28日)前往科罗曼德尔、教堂湾</w:t>
        <w:br/>
        <w:t>按计划，今天前往科罗曼德尔。早上退房后，8:15开车前往科罗曼德尔，科罗曼德尔与奥克兰隔一海湾相望，是一个半岛，这里有众多适宜游玩的海滩和景点，行进途中，车窗外公路两侧都是美丽的风景。从奥克兰到科罗曼德尔要沿海湾走一个U型，一路上美景拍不完！</w:t>
        <w:br/>
        <w:t>自驾游的一个最大好处是可以随时停车（当然是不能违反交通规则），这个好处从我们自驾的第一天就体现出来了，车行途中，只要有好看的风景，我们就停车下来看看，一是欣赏风景，二是可以适当休息，放松一下，特别是W同学开车很辛苦，第一次在国外开车，又是右舵车，需要一个适应和熟悉的过程。</w:t>
        <w:br/>
        <w:t>整装待发</w:t>
        <w:br/>
        <w:t>行进途中</w:t>
        <w:br/>
        <w:t>沿途的风景</w:t>
        <w:br/>
        <w:t>下午1点到达科罗曼德尔镇(位于半岛西海岸)，住下吃饭后，没顾得欣赏周边的风景，下午3点又驱车赶往78公里以外、东海岸的哈黑教堂湾。这里风景秀丽，海中小岛点点，岸边岩石磷砺。4点半到达哈黑停车场，这里离教堂洞还需要步行约1小时，以急行军的速度沿海边步道前行。教堂湾附近的岩石多为珊瑚等海洋生物形成的石灰岩，千万年来降雨和浪潮浸蚀石头，形成耸立于海中的庞大岩石，或是在岩壁上的洞穴，景观非常具有超现实的意境。到达教堂洞这个主要景点以后，匆匆看完后又以急行军的速度回返，天快黑时6:15乘车返回科罗曼德尔镇，晚7:52到达，做饭、吃罢饭后就快10点了，紧张的一天！</w:t>
        <w:br/>
        <w:t>教堂湾的美景</w:t>
        <w:br/>
        <w:t>面朝大海 春暖花开</w:t>
        <w:br/>
        <w:t>此景只有此处有</w:t>
        <w:br/>
        <w:t>风景秀丽的教堂湾晚霞</w:t>
        <w:br/>
        <w:t>DAY5(9月29日)前往罗托鲁阿、</w:t>
        <w:br/>
        <w:t>彩虹泉自然公园</w:t>
        <w:br/>
        <w:t>、</w:t>
        <w:br/>
        <w:t>罗托鲁阿湖</w:t>
        <w:br/>
        <w:t>昨天住宿的是科罗曼德尔的安克尔汽车旅馆，汽车旅馆在国外叫Motel，主要是自驾游、背包客等游客入住。设有宿舍间、单人间、双人间等多种房型，以及公用厨房、公(私)用淋浴间和公(私)用卫生间等设施，特别是有大型停车场。我们昨天住的安克尔汽车旅馆就属于这种旅馆，该旅馆位置优越，就在海湾边，环境很好，卫生条件不错。</w:t>
        <w:br/>
        <w:t>安克尔汽车旅馆</w:t>
        <w:br/>
        <w:t>吃罢早饭后于8:40离开安克尔汽车旅馆，前往罗托鲁阿，导航仪显示距离为202KM。(注:昨天从奥克兰到安克尔汽车旅馆为168KM，安克尔到教堂湾往返各为78KM)</w:t>
        <w:br/>
        <w:t>从科罗曼德尔到罗托鲁阿的路上，依然是风景如画！我们经过的地型有丘陵、山脉、平原、海滨，路过村庄、乡镇和城市，虽然各有特点，但无疑都像一幅画！由于部分照片是在行进中的汽车里拍摄，或许画面会有些模糊，但实景确实很美！</w:t>
        <w:br/>
        <w:t>一路美景（手机拍摄）</w:t>
        <w:br/>
        <w:t>一路美景（相机拍摄）</w:t>
        <w:br/>
        <w:t>中午12:30到达罗托鲁阿，由于所住酒店YHA罗托鲁酒店14:00才能办理入住手续，但充许寄存行李、洗澡、做饭等，还是非常人性化的管理。于是我们先做饭、吃饭(在超市购物储备)，下午2点办理入住手续后就前往彩虹泉自然公园（</w:t>
        <w:br/>
        <w:t>Rainbow Springs Nature Park</w:t>
        <w:br/>
        <w:t>）游玩，该公园的主要卖点是有展出的新西兰国鸟-几维鸟(奇异鸟)，几维鸟在一个模拟生存的黑房子里，工作人员带我们进去参观，三只几维鸟一只在睡觉、一只在我们面前散步，一只不知去向(大概躲起来了)，而且不准拍照，让我们感到很遗憾！其他还有蜥蜴等一些小动物，没什么意思，倒是有多棵笔直的参天大树让人感到很惊讶。彩虹泉公园里还有一个陈列馆，展出了几维鸟的标本和筒单介绍，看了后算是对新西兰的国鸟有了基本的认识。</w:t>
        <w:br/>
        <w:t>彩虹泉公园</w:t>
        <w:br/>
        <w:t>彩虹泉公园里的几维鸟陈列馆</w:t>
        <w:br/>
        <w:t>从彩虹泉公园回来，又逛了逛街景和罗托鲁阿湖。街道很整洁，无什么高楼房，但行人很少，逛了一个华人超市，感觉商品还是比正规超市贵，当然适合华人和华人游客口味。</w:t>
        <w:br/>
        <w:t>罗托鲁阿湖（</w:t>
        <w:br/>
        <w:t>Lake Rotorua</w:t>
        <w:br/>
        <w:t>）是周边十几个类似湖泊中最大的一个，是新西兰的第三大湖，是由火山喷发而形成的，湖水清彻，湖面黑天鹅和野鸭在悠闲的游着，湖面上的海鸥一群群飞过，岸边的鸽子旁若无人的散步，一群群游客和市民在湖边拍照、闲逛，这一切构成了一幅和谐的图画。特别是众多的中国游客在湖边拍照、嬉玩，给这里增添了许多中国色彩。放眼世界各地，中国游客无处不在！</w:t>
        <w:br/>
        <w:t>罗托鲁阿的街道</w:t>
        <w:br/>
        <w:t>罗托鲁阿湖（Lake Rotorua）</w:t>
        <w:br/>
        <w:t>9月29日，恰逢W同学的生日，在新西兰过生日确实很有纪念意义。前几天我们在奥克兰租车的时候，租车公司的工作人员就提前祝W同学生日快乐！今天虽然条件有限，但我们也作了一点准备，做了长寿面，祝W同学生日快乐！身体健康！</w:t>
        <w:br/>
        <w:t>YHA罗托鲁阿酒店的餐厅，9月29日晚上，我们在这里祝W同学生日快乐！</w:t>
        <w:br/>
        <w:t>DAY6(9月30日)前往陶波、罗托鲁阿湖日出、</w:t>
        <w:br/>
        <w:t>奥希奈姆图毛利文化村</w:t>
        <w:br/>
        <w:t>、怀-欧-塔普地热仙境、</w:t>
        <w:br/>
        <w:t>胡卡瀑布</w:t>
        <w:br/>
        <w:t>今早6:30起床，前往罗托鲁阿湖拍日出，6:50到达湖边，太阳还没出，但东方已有霞光，晴空万里，无一丝云彩，个人感觉这种天气拍不出好看的日出景像，如天边有少许云彩衬托，效果会更好，但湖边有晨雾，这样会增加画面的美感。不出所料，今天的日出很平淡，没有白云的衬托，蓝天仅仅是蓝天而已，它不能让人感到特别兴奋。所以说，红花虽好，也得绿叶烘托，就是这个道理。蓝天虽然纯净，但没有白云的衬托，多少显得有点单调。</w:t>
        <w:br/>
        <w:t>罗托鲁阿湖的日出</w:t>
        <w:br/>
        <w:t>不管怎样，晴朗的清晨总是让人开心！湖面上时有时无的薄雾给画面增添了一丝梦幻色彩，早起的鸟儿在湖边漫步，三两行人还是中国人，昨天在彩虹泉碰到的一位五十来岁的山东济南游客(团队游)，今早在湖边又碰到了，对我们这般年龄、英语仅懂ABC的老人竟敢跑到一万多公里以外的新西兰自驾游而感到由衷的钦佩！当然我们也充满了自豪感！</w:t>
        <w:br/>
        <w:t>罗托罗鲁湖的晨曦</w:t>
        <w:br/>
        <w:t>罗托鲁阿宁静的早晨</w:t>
        <w:br/>
        <w:t>到罗托鲁阿，怎么能不了解毛利人的历史和现状？所以今早吃饭后，专门抽时间开车前往奥希奈姆图毛利文化村参观。该村是一个迷人的湖畔小村，在这里不仅能参观新西兰土著毛利人的古老房屋，还能在村里的展览馆观赏毛利人独特的雕刻品，了解毛利族的文化。许多毛利族的后代子孙都在这村子里居住，村里每晚都载歌载舞，举办传统歌舞表演，热闹非凡。同时，欧洲文化和毛利文化在这里被很好地融合。一进村到处就见到烟雾缭绕，这里有丰富的地热资源(整个罗托鲁阿都是的)，反映毛利文化的雕塑随处可见。</w:t>
        <w:br/>
        <w:t>罗托鲁阿的毛利文化</w:t>
        <w:br/>
        <w:t>参观完奥希奈姆图毛利文化村，我们就驱车前往陶波，罗托鲁阿到陶波之间是新西兰北岛最著名的地热地区。途中有两个主要景点，其中一个是怀-欧-塔普（Wai-o-Tapu）地热仙境，车行半个小时到达。怀-欧-塔普在毛利语是“圣水"的意思，该地热仙境是罗托鲁阿最著名的地热区域之一。走进园区，只见雾气腾腾，各种形状的蒸气池咕嘟咕嘟地冒着泡，沸水在池子里翻滚着，空气中弥漫看硫磺的味道！该景区有多个景点和数个步道，游客们可根据自己的情况选择不同长度的步道游览观看。</w:t>
        <w:br/>
        <w:t>该景区地热由于富含硫磺，不仅空中弥漫着硫磺气味，而且将周围的树木都熏的发黄，可见其历害程度！其最著名的是称为</w:t>
        <w:br/>
        <w:t>香槟池</w:t>
        <w:br/>
        <w:t>（</w:t>
        <w:br/>
        <w:t>Champagne Pool</w:t>
        <w:br/>
        <w:t>）的超大型池，其五彩缤纷的池面让人流连往返！还有一个定时、定点喷水的诺克斯女士间歇泉——每天上午10点15分它精力充沛地开始喷水，每次时常达1小时，喷出的水柱高达20米。由于我们到的较晚，没有看到。</w:t>
        <w:br/>
        <w:t>在怀-欧-塔普（Wai-o-Tapu）地热仙境这个景区，仍然看到的游客大部分是中国人或华人，我在前面曾对中国人的旅游能力发出过感慨！今天更看到一个中国女孩拄着双拐，脚上打着石膏在硫磺池前拍照，一问得知她来自台湾，这次出来旅游时不小心摔伤，但仍准备坚持将行程走完，确实让人赞叹！</w:t>
        <w:br/>
        <w:t>从地热仙境出来后，继续往陶波方向驶去，途经另一个著名景点：水量充沛、气势磅礴的胡克瀑布（</w:t>
        <w:br/>
        <w:t>Huka Falls</w:t>
        <w:br/>
        <w:t>），胡克瀑布是怀卡托河由12公尺高的河道断层冲泻而下，在这里突然变狭，且又有落差，故形成了有特色的瀑布景观。‘’Huka”是泡沫的意思。当然这个瀑布与中国不计其数的瀑布相比，只能是小巫见大巫。但在新西兰则算得上是著名景点。世界真奇妙！无独有偶，在胡克瀑布又看到了一位拄着双拐的白人姑娘。</w:t>
        <w:br/>
        <w:t>奔腾不息的胡卡瀑布</w:t>
        <w:br/>
        <w:t>从胡卡瀑布到陶波就不远了。快到陶波时，一高坡处有一观景台，可远眺远处的雪山，手机片可能看不清楚，但用长焦镜头实实在在将雪山拉入了镜头，同时也可观看陶波镇的全景。</w:t>
        <w:br/>
        <w:t>从陶波附近的观景台下山时，路过一个大型超市，就停车去补充了部分食物，到宾馆住下后就立即做饭，享受了一顿丰盛的晚餐，还喝了啤酒。饭后休息了一会，我所住房间的阳台正对陶波湖，夕阳映入眼底，随手拍了几张后，就信步下楼，走到湖边，端起相机拍摄，今天虽有云层，但期待中的火烧云没有出现，聊胜于无吧，拍了几张落日，又拍了几张街景，就回宾馆了。</w:t>
        <w:br/>
        <w:t>丰盛的晚餐</w:t>
        <w:br/>
        <w:t>陶波湖</w:t>
        <w:br/>
        <w:t>落日</w:t>
        <w:br/>
        <w:t>陶波的夜晚</w:t>
        <w:br/>
        <w:t>DAY7(10月1日)前往</w:t>
        <w:br/>
        <w:t>汤加里罗国家公园</w:t>
        <w:br/>
        <w:t>、陶波湖晨景、森林步道</w:t>
        <w:br/>
        <w:t>国庆节的当天，我在朋友圈里已经祝朋友们国庆节快乐！开开心心度过十一黄金周！</w:t>
        <w:br/>
        <w:t>早上7点，起床前往陶波湖拍晨景，阴天偶露蓝天，在湖面的倒影还有点味道。清晨，湖边小道上基本上没行人，习惯夜生活的西方人都还在呼呼大觉。</w:t>
        <w:br/>
        <w:t>清晨的陶波湖</w:t>
        <w:br/>
        <w:t>沿着湖边边走边拍，呼吸着新鲜空气，很是惬意。人真是个奇怪的动物，在家里惰性十足，早上不想起床，睡懒觉，其实早上起来到处转转，也会拍到很多美景，但就是不想动。而在外面，则是另外一种精神状态，晚唾早起，精力十足，特别亢奋，拎起相机就出发，仿佛不知疲倦。</w:t>
        <w:br/>
        <w:t>清晨的陶波街道</w:t>
        <w:br/>
        <w:t>陶波在毛利语中是第一的意思，陶波湖是新西兰第一、大洋洲第二大的湖。清晨的陶波小镇，干净、安静，几无行人，镇上大多是低层楼房和别墅式的独门院落，宽敞的街道，错落有致，足见其精心的规划。</w:t>
        <w:br/>
        <w:t>陶波一瞥</w:t>
        <w:br/>
        <w:t>30号在陶波住的巴瑟旅馆特别令人满意！以致我专门发了一篇朋友圈，介绍该旅馆。该旅馆位置非常好，就在陶波湖边，其前台接待大厅给人以明快温馨的感觉，公用厨房宽敞明亮，灶具、餐具齐全，还有一个室外就餐区，可以边吃饭边享受陶波湖的美景，客房区走道布置别有特色，我住的客房虽是两个双层床组成的四人间，但淋浴间、洗脸间、卫生间一应具全，而且还有一个凉台可观景，卧具均是新的，重要的是物美价廉，非常超值，是穷游者的最爱！</w:t>
        <w:br/>
        <w:t>陶波巴瑟旅馆</w:t>
        <w:br/>
        <w:t>上午9:40从陶波出发，前往汤加里罗的国家公园，当天天气不太好，阴天，走着走着就下雨了，天气也逐渐变冷，上午11点多到达所订的霍华德山间旅舍，住下吃饭后就前往国家公园，本想去看火山，观火山口，但由于下雨雾气太大而作罢。最后决定去走步道，步道是在国家公园里专门开发的由游客观赏公园里的原始森林的林间小道，虽然下着雨，但我们身穿雨衣，还打着伞，兴致勃勃地感受着这种乐趣。行进途中，当然相机是不方便用，但手机还是小巧些，可拍一些照片，供朋友们分享。</w:t>
        <w:br/>
        <w:t>由于国家公园所处位置是火山爆发形成的高山峡谷，徒步途中，经过一个峡谷时，山水急速的流淌着，形成的景色还是很美！再往前走就是徒步者踩出的林间小径，天下着雨，又身在国外，人生地不熟，语言又不通，我们虽意犹未尽，但为了安全起见，只有原路折返回去了。</w:t>
        <w:br/>
        <w:t>从国家公园返回旅馆时路过加油站，就去加油，新西兰的汽油还是比较贵的，在这里91号汽油是每升2.349新西兰元，大约折合人民币11元多，北岛还便宜点，南岛更贵，达到每升2.6新西兰元，折合人民币12.5元左右。</w:t>
        <w:br/>
        <w:t>汤加里罗国家公园里的人行步道</w:t>
        <w:br/>
        <w:t>汤加里罗国家公园里的加油站</w:t>
        <w:br/>
        <w:t>DAY8(10月2日)前往惠灵顿、沿途的风景、</w:t>
        <w:br/>
        <w:t>古巴街</w:t>
        <w:br/>
        <w:t>昨天由于下雨，早早就回到了旅馆，旅馆在国家公园的一个小镇上。今早雨停了，在周边转了转，小镇没有很高的楼房，最多只有二三层的小楼，大多是宾馆酒店，为冬季在国家公园滑雪的游客所准备，我们昨天到的早，院子里没停什么车，到晚上车就停满了，很多车的后备箱里都装有滑雪设备，酒店也有滑雪设备出租。</w:t>
        <w:br/>
        <w:t>酒店停车场停满了汽车</w:t>
        <w:br/>
        <w:t>国家公园小镇街道</w:t>
        <w:br/>
        <w:t>顺便说一句，昨天住的酒店虽然简陋一些，但却是我这次出行以来睡的时间最长、睡的最香的一次，躺在暖和的羽绒被里从昨晚10点一直睡到今天早上7点。今早吃罢饭后，我们于9:05开车，前往新西兰的首都、也是此行在北岛的最后一站-惠灵顿，全程324公里，预计5小时左右到达。刚出发时，天还有点阴，但走看走着，就变成多云兼晴的天气了。从踏上新西兰国土时，从机场到市区下了一次雨，昨天又下了一天雨以外，其他几天天气都非常好，不是晴天，就是多云，偶有阴天小雨，气温也非常适宜，非常适合旅游。对于新西兰这种海岛气候来说，我们在北岛的运气是很好的！但愿在南岛也是如此！</w:t>
        <w:br/>
        <w:t>一路上风景依旧，逐渐从高原下到平原，绿色从起伏的山峦变成平毯。目前我对新西兰国土颜色的总体看法是:全国山河一片绿！绿色无处不在，给人以清新靓丽的感觉。</w:t>
        <w:br/>
        <w:t>行进途中手机拍摄的窗外风景：逐渐从高原到平原</w:t>
        <w:br/>
        <w:t>停车休息时的一个路边小镇</w:t>
        <w:br/>
        <w:t>行车途中手机拍摄的路边小镇</w:t>
        <w:br/>
        <w:t>从9点开到12点多，开车很疲劳，W同学需要休息一会，到一个停靠点后，W同学眯一会，我下车活动活动，顺手拍了几张照片。</w:t>
        <w:br/>
        <w:t>路边的风景</w:t>
        <w:br/>
        <w:t>下午3点半左右，到达惠灵顿，GPS导航器很顺利地导到了游牧人首府背包客旅馆，但街上没有停车位，好不容易找到一个停车场，停一会，先办理入住手续。停了一个多小时，就收了7新元(大约32元人民币)，然后将车转往酒店所在街道街头停车场，谁知转了一圈没车位，又转了一圈还是没位，转到第三圈时，总算找到一个车位把车停进去，半小时又收了2.6新元，好在晚6点到第二天早8点是免费的。</w:t>
        <w:br/>
        <w:t>晚上吃罢晚饭后，去惠灵顿最热闹的古巴街了转，攻略介绍说晚上人气很旺，但实际上虽然各个店铺大部分都开着，但顾客和游客不多。古巴街上虽然游人不多，但还是有街头卖艺的艺人，怕引起麻烦，我们也没敢拍照。还有几家中餐厅，如朋友圈、长城饺子馆、松园素菜馆等。据说晚上街头醉汉较多（新西兰的公园和其他公共场所都有禁止酗酒的提示牌），怕出事，我们逛了一会就回酒店了。</w:t>
        <w:br/>
        <w:t>惠灵顿古巴街的夜景</w:t>
        <w:br/>
        <w:t>DAY9(10月3日)飞往</w:t>
        <w:br/>
        <w:t>基督城</w:t>
        <w:br/>
        <w:t>、海港、国家博物馆、东方湾</w:t>
        <w:br/>
        <w:t>早上5点多起床，独自一人前往酒店附近的城市海港码头，感受惠灵顿的凌晨。凌晨的海港静悄悄，几无行人，偶有汽车驶过，只见一位环卫工人在劳作，深为自己的胆大而吃惊！</w:t>
        <w:br/>
        <w:t>惠灵顿的凌晨</w:t>
        <w:br/>
        <w:t>信步海边，几座城市标志物呈现在眼前，喷泉在灯光的照耀下，把标志物衬托的格外醒目。在乌云密布的天空，阳光不甘寂寞的放出少许亮光，给海滨增添了一丝色彩。</w:t>
        <w:br/>
        <w:t>海港的早晨</w:t>
        <w:br/>
        <w:t>天气渐渐发白，晨曦逐渐驱走了黑夜，路边的行人慢慢多起来了，有匆忙赶早的上班人，有奔跑不息的早炼者，有骑着跑车追逐梦想的年轻人，一个惠灵顿人平凡的早晨开始了。而对于我来说，是一个北半球的异国人感受了南半球纯净之国首都的不一样的平凡，这种感受，或许一生只有这一天。凌晨即将过去，清晨不期而至，新的一天开始了。祝朋友们在每天的清晨都有好运气！</w:t>
        <w:br/>
        <w:t>返回酒店吃罢早饭后，我们办理了退房手续，将行李装上车，此时已到早8点，免费停车时间已到，又续费2小时，准备在海港步行漫步观景。因我们所住酒店位于市中心，景点众多，惠灵顿较小，众多景点步行可达，开车游览没必要，且停车困难，果断决定不动车游览是明智之举(呵呵！自我表扬一下，此次出行订房时，我对每到一处的住宿酒店都经过反复筛选比较，到目前为止体验的结果，均是位于市中心、物美价廉、设施齐全、做(吃)饭方便的经济实惠的酒店)。</w:t>
        <w:br/>
        <w:t>在海港大道漫步时，乌云密布下的海湾，虽然没有蓝天白云下的海湾漂亮眩目，但它别有一番韵味，就象人生，你天天生活在顺境里，不经历风雨，怎能欣赏彩虹？我们看到的是风平浪静的海湾，建筑物倒影在水面，给人一种幽静的感觉。港口里耸立的1926年开始使用的吊机，叙述了城市发展的历史，向人们默默诉说着惠灵顿建港近一百年的沧桑岁月。岸边赤裸身体跳水的男子，让我们见识了西方人的幽默浪漫而又无拘无束的日常生活。路边的雕塑和各种造型，反映了这个城市的风格。港湾里准备千帆尽发的帆船和倒扣着存放的舢板，让我们感受到了生活的丰富多彩，还有让人奋进的刺激！生活不应是一成不变的，当你有追求时，你将会变的无比充实—不管你是童年、青年、壮年或是老年！</w:t>
        <w:br/>
        <w:t>晨曦退去的海港</w:t>
        <w:br/>
        <w:t>当我们冒着细雨走近</w:t>
        <w:br/>
        <w:t>新西兰国家博物馆</w:t>
        <w:br/>
        <w:t>这座巨大建筑的时候，D同学突然喊了一句"兵马俑！"我回了一句，"这里是新西兰国家博物馆，不可能有兵马俑，如果有，那就是中国文化周或是类似活动在此举行"。果不其然，抬头一看，巨大的兵马俑宣传画悬挂在博物馆正面的墙上和馆前广场上，预告“秦始皇兵马俑-永恒的守卫”这个展览将于2018.12.15—2019.04.22在国家博物馆展出。</w:t>
        <w:br/>
        <w:t>高大的新西兰国家博物馆（蒂帕帕）展示了毛利和太平洋岛国的文化瑰宝、新西兰奇妙的自然生态、最重要的艺术作品及其独一无二的历史。进入博物馆大厅，我们简单游览了一会，由于各展厅10点才正式开门，而我们必须10点钟开车离开街头停车位，否则将面临罚款，所以只有遗憾地离开博物馆往回返。</w:t>
        <w:br/>
        <w:t>国家博物馆即将举行的秦始皇兵马俑展和惠灵顿海港里的“龙舟竞渡”的中国元素，让我们倍感亲切！虽然在一万多公里之遥的南半球，我们仍然感到伟大祖国的影响力在世界上无处不在！作为一个中国人我们的自豪感由然而生！</w:t>
        <w:br/>
        <w:t>新西兰国家博物馆（蒂帕帕）</w:t>
        <w:br/>
        <w:t>惠灵顿海港的中国元素</w:t>
        <w:br/>
        <w:t>上午9:55从停车场将车开出，前往机场，顺</w:t>
        <w:br/>
        <w:t>游东方</w:t>
        <w:br/>
        <w:t>湾，东方湾是惠灵顿的一个富人区，其后的</w:t>
        <w:br/>
        <w:t>维多利亚山</w:t>
        <w:br/>
        <w:t>上，布满了大大小小、型态不一的大、小别墅和庭院，看来全世界的富人都一样，喜欢住在依山傍水、视野开阔的地方。从东方湾可以远眺惠灵顿的沿海一线，如有时间，坐在岸边的长条椅上，晒看和煦的阳光，悠闲地观着海景，还是很惬意的。</w:t>
        <w:br/>
        <w:t>东方湾的海滨</w:t>
        <w:br/>
        <w:t>在东方湾逛了一会，我们就驱车前往机场，在租车公司还了车（异地还车）。然后在机场简单吃了点东西，整理行李，准备乘坐捷星航空的JQ291次航班前往基督城。休息时，在候机大厅转了转，惠灵顿处于北岛的南端，机场不大，国内航班及到周边岛国航班较多，长途国际航班可能较少。</w:t>
        <w:br/>
        <w:t>惠灵顿机场候机大厅</w:t>
        <w:br/>
        <w:t>下午6:15，捷星航空的JQ291次基本正点起飞，这是此次行程的第5次飞行，这次行程要飞行8次，里程达3万多公里，目前已经飞了一大半的航程。晚7:00正点到达基督城。基督城正式名称叫克赖斯特彻切，是南岛最大的城市，前几年的一次地震，摧毁了城内的很多建筑，现仍在重建中。出机场后我们联系了租车公司，派车接我们去公司，办理了租车手续后，我们驱车进城内的</w:t>
        <w:br/>
        <w:t>基督城基督教青年会宾馆</w:t>
        <w:br/>
        <w:t>时已过9点，办好入住手续简单吃了点东西就休息了。</w:t>
        <w:br/>
        <w:t>从惠灵顿到基督城的飞行途中</w:t>
        <w:br/>
        <w:t>基督城机场到达大厅</w:t>
        <w:br/>
        <w:t>9月25日从吉隆坡飞奥克兰，到10月3日从惠灵顿飞基督城，我们在新西兰北岛贯穿北南的行程是9天时间，目前已经顺利结束。期待在南岛的行程依然顺利。</w:t>
        <w:br/>
        <w:t>新西兰南岛以基督城为起点和终点的O型大环线自驾游游记将在稍后与朋友们分享。谢谢大家！</w:t>
        <w:br/>
        <w:t>（注：</w:t>
        <w:br/>
        <w:t>新西兰旅游</w:t>
        <w:br/>
        <w:t>的小贴士和体会将在本游记全部完成以后与朋友们分享。本游记提供的照片既有相机片，也有手机片（左下角有标记），由于手机拍摄方便，所以在不方便用相机的时候为了记录当时的情景，往往用手机随手拍摄。）</w:t>
        <w:br/>
        <w:t>作者：am722</w:t>
        <w:br/>
        <w:t>2018.11.18.</w:t>
      </w:r>
    </w:p>
    <w:p>
      <w:r>
        <w:t>评论：</w:t>
        <w:br/>
        <w:t>1.谢谢关注！新西兰确实是个值得去的国家，处处是美景！如果不考虑时间因素的话，建议多玩一段时间，特别是过两个月，是新西兰的夏天，正是旅游的好时机，祝你全家旅行愉快！</w:t>
        <w:br/>
        <w:t>2.谢谢关注！由于我们在新西兰是自驾游，为了行程方便，我们一般是在超市购物，自己做饭，在外面吃的很少，所以非常抱歉！在美食上实在提不出好的建议。祝你旅行愉快！</w:t>
        <w:br/>
        <w:t>3.谢谢关注！由于我们是自驾游，考虑到行程方便，我们一般都是在超市购物，大多数情况下都是自己做饭。所以非常抱歉！在美食上提不出什么具体建议。祝你旅行愉快！</w:t>
        <w:br/>
        <w:t>4.楼主大人，感谢分享呀~~有什么推荐的美食吗？嘿嘿~~我是吃货君一枚呀</w:t>
        <w:br/>
        <w:t>5.楼主真的很用心的写了攻略啊，很感谢啊，赞啊！我们全家打算过两个月去。</w:t>
      </w:r>
    </w:p>
    <w:p>
      <w:pPr>
        <w:pStyle w:val="Heading2"/>
      </w:pPr>
      <w:r>
        <w:t>83.钓鱼城——杨过杀死蒙哥的地方</w:t>
      </w:r>
    </w:p>
    <w:p>
      <w:r>
        <w:t>https://you.ctrip.com/travels/chongqing158/3751692.html</w:t>
      </w:r>
    </w:p>
    <w:p>
      <w:r>
        <w:t>来源：携程</w:t>
      </w:r>
    </w:p>
    <w:p>
      <w:r>
        <w:t>发表时间：2018-11-18</w:t>
      </w:r>
    </w:p>
    <w:p>
      <w:r>
        <w:t>天数：3 天</w:t>
      </w:r>
    </w:p>
    <w:p>
      <w:r>
        <w:t>游玩时间：11 月</w:t>
      </w:r>
    </w:p>
    <w:p>
      <w:r>
        <w:t>人均花费：1 元</w:t>
      </w:r>
    </w:p>
    <w:p>
      <w:r>
        <w:t>和谁：和朋友</w:t>
      </w:r>
    </w:p>
    <w:p>
      <w:r>
        <w:t>玩法：</w:t>
      </w:r>
    </w:p>
    <w:p>
      <w:r>
        <w:t>旅游路线：重庆，钓鱼城，嘉陵江，薄刀岭</w:t>
      </w:r>
    </w:p>
    <w:p>
      <w:r>
        <w:t>正文：</w:t>
        <w:br/>
        <w:t>如果你在街上问人：“蒙古大汗蒙哥是被谁杀死的？”很多人会回答：“杨过”。你若再问杨过在哪里杀死的蒙哥？很多人会告诉你：“襄阳”。“怎么杀的？”“用石头砸死的。”“谁告诉你的？”“金庸”。</w:t>
        <w:br/>
        <w:t>有人还会跟一句：“这都不知道！电视剧白看啦！”</w:t>
        <w:br/>
        <w:t>当年看小说《神雕侠侣》时真的就种下了蒙哥是死在襄阳城下的印象，直到来到</w:t>
        <w:br/>
        <w:t>重庆</w:t>
        <w:br/>
        <w:t>合川</w:t>
        <w:br/>
        <w:t>县</w:t>
        <w:br/>
        <w:t>钓鱼城</w:t>
        <w:br/>
        <w:t>古战场，才了解到当年蒙哥被石头砸死不假，但不是死在襄阳，而是死在了襄阳西南900公里外的</w:t>
        <w:br/>
        <w:t>嘉陵江</w:t>
        <w:br/>
        <w:t>边的这座坚固小城之下。杀他的杨过原来叫做：王坚。</w:t>
        <w:br/>
        <w:t>钓鱼城遗址位于重庆市合川区东城半岛东北部海拔186至390米的的钓鱼山上。钓鱼山当嘉陵江、渠江、涪江之口，三江从山下汇流后流向重庆，这里自古为“巴蜀要冲”之地。登上山顶的钓鱼城遗址，俯瞰江水从山脚下流过。浩浩汤汤向东而去。渔船漂在一平如镜的江中如一片落叶一般缓缓移动，远处水天一色，在雾霭中迷迷茫茫不见远方。</w:t>
        <w:br/>
        <w:t>钓鱼城建于南宋晚期，是一座专门用来对抗蒙古军队的城堡。南宋嘉熙四年（1240年），四川制置副使彭大雅为了抗击蒙古军，派甘闰于潼川府路合州（今重庆合川）东十里钓鱼山上筑寨。这就是钓鱼城的早期雏形。</w:t>
        <w:br/>
        <w:t>1243年四川安抚制置使兼知重庆府余玠为抵御蒙古铁骑的进攻，采纳播州(今贵州遵义)冉班、冉璞兄弟的建议，在钓鱼山筑城，建成了一座攻防兼备的石头城。并将合州及石照县的军、政机构移至城内，屯兵积粮，以作重庆，夔州的屏障，四川山城防御体系的重要支柱。</w:t>
        <w:br/>
        <w:t>钓鱼山三面有江流环绕，仅东侧与陆地相连。山北而来的嘉陵江，在山北面的嘉渠口(即渠河咀)纳东北而来的渠江，沿山脚西流，再于西南角的鸭咀(古称三江口)与涪江会合，绕经钓鱼山南，滔滔东去，形成了一个巨大的钳形江流，俨然一道不可逾越的天堑。这道长约20公里的天堑，江石峥嵘，水情险恶。从钓鱼山北面的鸡爪滩开始，花滩子、懒龙石，金沙破、蓑衣滩、张弓滩、卷耳子滩等滩碛一个紧接一个。古时候，在这些险滩激流之间，虽然有包家沱，东渡口、高坎子等渡口可以横渡，但去钓鱼山均有1至5公里以上里程，尚需涉涧攀崖方可到达，闲暇游览登临，堪称一绝，而在征战之时，却因地形复杂，难以发挥攻击效力。一旦夏秋洪水来临，大江汹涌，平时水流平缓之地，亦与前后险滩激流一样，流涡四起，波涛滚滚，势如脱细野马，令人望而生畏。</w:t>
        <w:br/>
        <w:t>钓鱼城现存有总长8公里的城垣、8座城门，以及炮台、墩台、栈道、暗道出口、水军码头、兵工作坊、武道衙门、军营、较场、皇宫、天池、泉井等南宋军事及生活设施遗址;有远古遗迹钓鱼台、唐代悬空卧佛、千佛崖、弥勒站佛、800年古桂树、天泉洞、</w:t>
        <w:br/>
        <w:t>薄刀岭</w:t>
        <w:br/>
        <w:t>、三龟石、护国寺、忠义祠、三圣岩、鱼城烟雨、鱼山八等名胜古迹。</w:t>
        <w:br/>
        <w:t>钓鱼山的名称何来？据说是在很久以前遇到大灾，百姓没有饭吃饿肚子了，这时见到一位巨人坐在山顶垂钓于江中，鱼儿争相出水，巨人又用手在石头上砸出九只大锅，放上葱姜蒜花椒大料冰糖料酒开始给大家熬鱼粥，老百姓吃饱了肚子连夸巨人的恩情比天高比海深，巨人听了夸奖心花怒放，没想到学雷锋做好事竟然是如此快乐的事情！心想学雷锋就要做好事不留名。于是拯救了黎民百姓后顺山顶的天梯登天而去。百姓们吃饱喝足抹嘴时才想起问人家姓甚名谁，可巨人已经不见了踪影。因巨人在此钓鱼拯救了一方百姓，所以这座山被人们称为钓鱼山了。</w:t>
        <w:br/>
        <w:t>这些据说就是仙人留下的锅灶。后经推测这里是抗蒙时炼制火药的地方，可谓是那时的兵工厂。</w:t>
        <w:br/>
        <w:t>当时已是南宋晚期，蒙古人在成吉思汗的带领下在北方崛起，成吉思汗统一了草原，并且灭掉了金国和西夏，远征军还穿过中亚西亚打到了欧洲。成吉思汗死后，蒙古人又通过凉州会谈收服了西藏地区的吐蕃，并且伐灭了云南的大理国，从西部包抄了南宋后院。南宋政权已是江河日下岌岌可危。钓鱼城正处在蒙古军从西向东进军的咽喉之地。正是因为这一点，蒙古军势必要拿下这个要塞。从而这里成为了影响宋蒙战争的关键。</w:t>
        <w:br/>
        <w:t>因为余玠建造的坚固工事和王坚率领的城中军民的顽强抵抗，竟让钓鱼城成为了百战百胜的蒙古军队不可跨越的障碍。号称十万的蒙古军队被这座小城拦住，经过大小二百多次战斗竟然无尺寸之功。这让率军亲征的蒙哥大汗好没面子。旷日持久的攻击无果让蒙哥心急如焚，不惜亲临城下观察敌情。结果......</w:t>
        <w:br/>
        <w:t>却不料被杨过(王坚)发现了，杨过（王坚）本想凭一身武功跃下城去生擒敌枭，起码给他一记半记的黯然销魂掌尝尝。转念一想，我费那个事干嘛？开炮吧！于是投石机甩着装有炸药的石块呼啸而去，偏偏那么巧，石块直接命中了蒙哥，蒙哥忍痛大呼一声：“你咋不按剧本演？说好你下来撇石头的。”杨过（王坚）答：“你咋不照台词讲？”蒙哥：“这算工伤么？走医保么？”杨过（王坚）：“你老婆算烈属！”蒙哥：“玩儿赖不仗义！画个圈圈诅咒你。”倒霉的大汗伤重不治就此一命呜呼，回去享受烈士待遇了。</w:t>
        <w:br/>
        <w:t>南宋时早期的炮弹都是石头做的，石头里面凿孔放进火药，插个捻儿（相当于导火索）点着了用下图的抛石机关甩出去，捻儿燃尽就点着了火药引发爆炸。所以那时捻儿的长短需要凭经验控制好以免误伤自己。</w:t>
        <w:br/>
        <w:t>如今中国象棋里的“砲”还保留着石字旁，就是源于这个。</w:t>
        <w:br/>
        <w:t>这里是暗道出口，当年激战时杨过（王坚）曾带领50名武功卓绝的敢死队员从这里坠崖而下，从蒙古军意想不到的地方发动奇袭，杀敌建功，获胜而归。</w:t>
        <w:br/>
        <w:t>因身中炮石而伤重不治的蒙哥，临终前留下"若克此城，当赭城剖赤，而尽诛之。"的遗诏。他以为很快就会攻克，却没想到这一等就是20年。</w:t>
        <w:br/>
        <w:t>钓鱼城周围和城内到处都有耕地，军民在此战时守城闲时耕作，足以自给自足不惧围困。而蒙古军不耐川内暑热，为免疫疠夏季来临就要回北方避暑吹空调去，所以钓鱼城军民还有暑假可以休，就这样打打停停又坚守了20年。成为了蒙古人心目中打不死的小强。</w:t>
        <w:br/>
        <w:t>直到1279年崖山之战以后，陆秀夫背着7岁的小皇帝跳海，南宋朝廷灭亡了。社稷没有了，坚守已经失去了意义。太后代颁懿旨要大家放弃抵抗归顺新王朝。城中军民最终才以和谈的方式归顺了元朝。蒙哥的继任者忽必烈没有按照蒙哥的遗嘱屠城，而是接受了城中军民的归顺。即使如此，仍有三十多名将领自刎以殉前朝。此时主将已经几经调整不是王坚了。</w:t>
        <w:br/>
        <w:t>钓鱼城成为了南宋王朝的最后一座城池。</w:t>
        <w:br/>
        <w:t>应该说钓鱼城之战改写了历史。蒙哥之死延长了南宋20年的国祚。制止了蒙古军的西征脚步，不仅影响了中国，也影响了世界格局。蒙古汗国不得不从欧亚战场撤军，欧洲和非洲得以幸存。一座一隅小城的抵抗牵动了大半个世界的麻筋儿。</w:t>
        <w:br/>
        <w:t>就在我们结束旅行体验的第二天，重庆市旅发委召开了2018重庆全球旅行商大会，发布了有关境外旅游营销的鼓励措施，并向参会的全球旅行商进一步宣传重庆获准实施的境外旅游团队来渝办理旅游口岸签证政策、境外游客72小时过境免签政策、境外游客购物离境退税政策等一系列旅游便利政策，有利于调动全球旅行商组客来渝的积极性。</w:t>
        <w:br/>
        <w:t>其中，在入境组客类奖励方面，包括组团人数奖、人数数量奖、中新旅游产品销售奖、入境包机奖等4个政策；在旅游推广类奖励中，包含境外</w:t>
        <w:br/>
        <w:t>重庆旅游</w:t>
        <w:br/>
        <w:t>形象店奖、境外广告推广奖等奖项；在国内旅游营销类奖励中，包含邮轮运行奖、国内旅游包机奖、国内旅游专列奖等3个奖项。数数量奖、中新旅游产品销售奖、入境包机奖等4个政策；在旅游推广类奖励中，包含境外重庆旅游形象店奖、境外广告推广奖等奖项；在国内旅游营销类奖励中，包含邮轮运行奖、国内旅游包机奖、国内旅游专列奖等3个奖项。</w:t>
        <w:br/>
        <w:t>重庆正在敞开胸怀欢迎全球旅行者的到来！</w:t>
        <w:br/>
        <w:t>黑子翟剑锋作于重庆合川 2018,11,13</w:t>
        <w:br/>
        <w:t>黑子翟剑锋</w:t>
        <w:br/>
        <w:t>全景图片库，河图创意图片库，中国图库签约摄影师，为上证股份集团，中国水务集团，联想集团，首开集团，国家林业局，中亚管道等多家大型企业做摄影培训。在各类报刊杂志发表过几十幅摄影作品。</w:t>
        <w:br/>
        <w:t>多次在全国摄影比赛中获奖。乐途旅游网灵感作家，超级旅行家。</w:t>
        <w:br/>
        <w:t>创作不易，您分享一下再走呗！您吉祥，长命百岁了您呐！</w:t>
      </w:r>
    </w:p>
    <w:p>
      <w:r>
        <w:t>评论：</w:t>
        <w:br/>
        <w:t>1.十分感谢lz的分享，请问我7月份去这边景色怎么样呢？</w:t>
      </w:r>
    </w:p>
    <w:p>
      <w:pPr>
        <w:pStyle w:val="Heading2"/>
      </w:pPr>
      <w:r>
        <w:t>84.合川钓鱼城丨上帝折鞭处，曾是金戈铁马如今森系清新~</w:t>
      </w:r>
    </w:p>
    <w:p>
      <w:r>
        <w:t>https://you.ctrip.com/travels/hechuan1445602/3752114.html</w:t>
      </w:r>
    </w:p>
    <w:p>
      <w:r>
        <w:t>来源：携程</w:t>
      </w:r>
    </w:p>
    <w:p>
      <w:r>
        <w:t>发表时间：2018-11-19</w:t>
      </w:r>
    </w:p>
    <w:p>
      <w:r>
        <w:t>天数：1 天</w:t>
      </w:r>
    </w:p>
    <w:p>
      <w:r>
        <w:t>游玩时间：11 月</w:t>
      </w:r>
    </w:p>
    <w:p>
      <w:r>
        <w:t>人均花费：200 元</w:t>
      </w:r>
    </w:p>
    <w:p>
      <w:r>
        <w:t>和谁：和朋友</w:t>
      </w:r>
    </w:p>
    <w:p>
      <w:r>
        <w:t>玩法：摄影，人文，自由行，周末游</w:t>
      </w:r>
    </w:p>
    <w:p>
      <w:r>
        <w:t>旅游路线：钓鱼城，合川</w:t>
      </w:r>
    </w:p>
    <w:p>
      <w:r>
        <w:t>正文：</w:t>
        <w:br/>
        <w:t>钓鱼城</w:t>
        <w:br/>
        <w:t>，一个男人和女人所见所感大不相同的地方。</w:t>
        <w:br/>
        <w:t>合川</w:t>
        <w:br/>
        <w:t>钓鱼城是一个神奇的地方，男人和女人去了心底升出的竟是两种截然不同的感受！不信，就带上你的另一半去走走，男人可以在这里感受到历史的大气磅礴和曾经的金戈铁马；而女人的视角更温柔，在钓鱼城的山水绿林中看到了这里的静好时光。你眼里的古战场却是我的心底的森系世界~</w:t>
        <w:br/>
        <w:t>喜欢读金庸的人肯定对《神雕侠侣》印象深刻，其中就有一出关于杨过在襄阳城用石头砸死蒙哥的戏码！然而事实并非如此，金庸前辈也知道蒙哥并非杨过所杀，他也不是死在湖北襄阳。真正让蒙哥命丧黄泉的人叫王坚，拖住蒙古大军攻城略地进度的地是合川钓鱼城~</w:t>
        <w:br/>
        <w:t>蒙哥是当时的蒙古可汗，他死后汗位虚空、朝局动荡，三兄弟为争汗位，使出浑身解数。在蒙哥攻打钓鱼城之时，家中只留了阿里不哥这个弟弟，忽必烈在攻打湖北鄂州，旭烈兀正在攻打欧亚国家的路上。两兄弟知道哥哥战死沙场的消息后随即班师回朝开始了汗位争夺，暂停了蒙古国的版图扩张~</w:t>
        <w:br/>
        <w:t>可以说，蒙哥的死在一定程度上削弱了蒙古，消减了这个国家的团结，给强弩之末的南宋苟延残喘的时间，也减少甚至是帮助欧亚国家停止了被侵略吞并的结局！所以，这里被称为“上帝折鞭处”，长达36年的“钓鱼城保卫战”，不仅是南宋王朝与蒙古大军之间的生死决战，更是改变中国历史和世界历史的重要之战，这场对战也创下了中外战争史上罕见的以弱胜强的战例！</w:t>
        <w:br/>
        <w:t>作为一个重庆人，我很自豪重庆是一座有着浓烈江湖味道的城。山城人民耿直爽朗、率性大方，码头文化发达！数千年来在这片土地上发生了太多太多的故事，而合川钓鱼城，就是重庆江湖文化浓墨重彩的一笔！</w:t>
        <w:br/>
        <w:t>没来钓鱼城之城，心底幻想了无数次它可能的模样，这座被攻了36年仍未到手的城池到底是哪一种模样！钓鱼城在合川钓鱼山上，是嘉陵江、渠江、涪江交会处，海拔不足400米，陡峭险峻，难以攀登。</w:t>
        <w:br/>
        <w:t>据说古时三江洪水泛滥成灾，灾民每到此时，便逃到山上来避难，山上粮食奇缺，就在灾民被饿死之际，突然从天而降一位巨人，巨人每日坐在山巅巨石之上从淘淘江水中钓鱼，拯救了这些灾民。</w:t>
        <w:br/>
        <w:t>人们为了感谢巨人的救命之恩，把巨人所坐的巨石称为钓鱼台，这座山称为钓鱼山，在钓鱼山上建的这座城便理所当然地称为钓鱼城了。钓鱼城山下嘉陵江波涛滚滚，漩涡四起，就是这样一个易守难攻的地理位置改变了世界的格局~</w:t>
        <w:br/>
        <w:t>对历史无感的人来到钓鱼城也不会失望。这边的古树老墙、绿水青山都会给你一种森系的氛围，走在跑马道上，在竹林弯下来的好看弧线里好像能让时间的匆匆步履慢下来！</w:t>
        <w:br/>
        <w:t>初冬的重庆，雾都特征明显，空气清新而凛冽。站在钓鱼城的城墙上望着嘉陵江，一派时光静好的景象。遥想当年，江这边是坚守的钓鱼城，江那边为蒙哥军队驻地，两军对垒的场面不复见，而老城墙上青苔幽幽，时光印记斑驳，依稀可辨旧时模样。</w:t>
        <w:br/>
        <w:t>对面的蒙古军队的驻地依然保留着一部分遗迹，蒙哥战死的地方绿植葱葱，毫无血腥之气。此刻的钓鱼城，只是蒹葭萋萋中的岁月静好，山水田园中的它仿佛未经杀戮，那些年的金戈铁马似乎只是别处的故事。</w:t>
        <w:br/>
        <w:t>沿着护国门的台阶向上走，便能见到巨人钓鱼拯救灾民的钓鱼台，钓鱼台斜对着护国寺，这座寺庙距今有1000多年的历史。相传护国寺的开山始祖便是写下那首“山僧不会数甲子，一叶落知天下秋”的诗僧石头和尚。</w:t>
        <w:br/>
        <w:t>如果不曾了解钓鱼城的历史，这里于我就是一个森系的拍照打卡地。翻阅过这片土地的厚重，才知道那些年也有不少的英魂殒落在此。才知道，小小的一个山头居然改变了这个世界~</w:t>
        <w:br/>
        <w:t>重庆呀，你总是让人有惊鸿一瞥的欣喜~</w:t>
        <w:br/>
        <w:t>&lt;完&gt;</w:t>
      </w:r>
    </w:p>
    <w:p>
      <w:r>
        <w:t>评论：</w:t>
        <w:br/>
        <w:t>1.这个地方现在去游玩的话人多不多？</w:t>
        <w:br/>
        <w:t>2.感觉挺经济实惠的，收藏喜欢啦，也希望和你互粉。</w:t>
      </w:r>
    </w:p>
    <w:p>
      <w:pPr>
        <w:pStyle w:val="Heading2"/>
      </w:pPr>
      <w:r>
        <w:t>85.鹤峰县【花蝶泉秘境】</w:t>
      </w:r>
    </w:p>
    <w:p>
      <w:r>
        <w:t>https://you.ctrip.com/travels/hefeng1446199/3752101.html</w:t>
      </w:r>
    </w:p>
    <w:p>
      <w:r>
        <w:t>来源：携程</w:t>
      </w:r>
    </w:p>
    <w:p>
      <w:r>
        <w:t>发表时间：2018-11-19</w:t>
      </w:r>
    </w:p>
    <w:p>
      <w:r>
        <w:t>天数：5 天</w:t>
      </w:r>
    </w:p>
    <w:p>
      <w:r>
        <w:t>游玩时间：11 月</w:t>
      </w:r>
    </w:p>
    <w:p>
      <w:r>
        <w:t>人均花费：1200 元</w:t>
      </w:r>
    </w:p>
    <w:p>
      <w:r>
        <w:t>和谁：和朋友</w:t>
      </w:r>
    </w:p>
    <w:p>
      <w:r>
        <w:t>玩法：</w:t>
      </w:r>
    </w:p>
    <w:p>
      <w:r>
        <w:t>旅游路线：鹤峰</w:t>
      </w:r>
    </w:p>
    <w:p>
      <w:r>
        <w:t>正文：</w:t>
        <w:br/>
        <w:t>根据【</w:t>
        <w:br/>
        <w:t>鹤峰</w:t>
        <w:br/>
        <w:t>县导游词】推介：【 鹤峰 县】这个名字历史短暂、清朝雍正皇帝13年【公元1735年】。根据鹤舞群峰、时任湖广总督迈柱恭请皇帝钦定、雍正皇帝钦定佳名、设 鹤峰 州管 鹤峰 县与 长乐 县两县【归属 宜昌 府】、州府设今天的 鹤峰 县容美镇老县委会所在地。 鹤峰 县古名溇江峒、容米 、容美。</w:t>
        <w:br/>
        <w:t>容米女儿国神秘隐藏在清江中下游流域溇江流域1624年、在隋唐宋时期被呼为溇江峒。具体来历、公元前316年秦帝国命令司马错将军灭蜀国后、班师回朝时候顺带由张仪先生建议灭掉了后期巴国【 阆中 首都】。巴国一支女孩部落为了生存而退回巴人发源地、清江现在的 长阳 县资丘镇天池山容米峒一带、距离盐水温泉不远处。从此这个女孩部落神秘隐藏在 中国 之中、直到公元1308年才由元朝皇帝揭开神秘面纱。</w:t>
        <w:br/>
        <w:t>历史点缀仅仅大周皇帝武瞾【武则天】历史记录几笔带过、北宋时期有仁宗皇帝【田承满将军武口寨】历史带几笔记录、南宋时期 襄阳 会战、 重庆 石 头城 会战有几笔记录【容米女儿国】出征兵丁保家卫国记录。【容米】二字土家族语言是【漂亮的妹妹】、通【雍尼】、土家族清江女儿国女神就是雍尼女神。</w:t>
        <w:br/>
        <w:t>1308年、容米女儿国所属清江中下游与溇江上游流域地区、正式由元朝皇帝命令退出政治军事舞台、由部落男性出任军事政治管理层。从元明清17代23位土司男性主政的容米女儿国属地、并被赐名【容美土司】。自1308年到1733年被雍正皇帝击溃、容美土司雄踞巴山与武陵山交汇的溇江酉水澧水上游425年、影响深远、并创造了 中国 少数民族唯一璀璨的【田氏一家言家族多代诗派】、康熙时代还曾由 江南 文化第一人顾彩巡游容美土司、促进了土家族与汉族主流文化的深度融合、为 中国 历代中央政府管理少数民族地区提供了文化政治军事范本。</w:t>
        <w:br/>
        <w:t>清朝皇帝自雍正11年公元1733年到1911年都十分重视【容米】地区发展、文化教育是重点、经过178年的发展、【容米地区】 鹤峰 县与【</w:t>
        <w:br/>
        <w:t>五峰</w:t>
        <w:br/>
        <w:t>县由 长乐 县改名】两地区呈现文化进步。清朝流官时代的容米部落完成了奴隶制度向先进的封建主义社会进步、并在光绪年间经过 英国 茶商与粤茶商投资、出现规模资本主义启蒙、后期 广东 茶商集团推动容米女儿国所属地区诞生茶叶新品牌【宜红功夫茶】醇厚世间、享誉 欧洲 。</w:t>
        <w:br/>
        <w:t>1911年-1949年【容米女儿国】注定是 中国 革命历史最不平凡时期。在这片热情洋溢的土地上、贺龙元帅1928年6月在 鹤峰 县走马镇杜家村带领人民创建了【第二支红四军】。1930年7月4日红四军与段德昌周逸群红六军合并组建为 中国 工农红军第二军团。1936年7月红二军团与第六军团及32军合编为红二方面军。而作为贺龙元帅最为依赖的是源自 五峰 县 鹤峰 县 桑植 县英雄的母亲们无私无畏支持、源源不断的子弟兵跟随党的旗帜、在贺龙元帅的带领下追求真理 和平 公正。直到1949年11月17日解放军兵临 鹤峰 县新区太平镇、1949年11月18日 鹤峰 县全境解放。崭新的共产主义革命理想终于到来。</w:t>
        <w:br/>
        <w:t>1949年至今、 鹤峰 人民在 中国 共产党领导下、土家族苗族白族族群文化教育上已经率先引领 中国 少数民族地区、属于 中国 民族先进文化县。人才辈出。【容米地区】各民族儿女不仅在 朝鲜 上甘岭 战役上保家卫国、更在 云南 广西 对越自卫反击战英勇战斗。为了保护原始森林青山绿水、【容米地区 鹤峰 县79%森林覆盖率 】为 恩施 州第一。这里山水秀美如画。国道351【北纬30度 中国 诗画国道】2012年穿越 鹤峰 县。2019年年底高速【来鹤】即将正式开通。届时高速 恩施 机场直达 鹤峰 县2小时155公里。 宜昌 鹤峰 高速2021年底开通后、 鹤峰 县到 宜昌 火车东站180公里2小时10分钟。2024 鹤峰 县 张家界 高速开通贯通后、120公里1小时40分钟直达荷花国际机场、160公里2小时直达 三峡 巴东 。。一个崭新旅游时代让 鹤峰 自由华夏间。</w:t>
        <w:br/>
        <w:t>鹤峰 县景区名字介绍</w:t>
        <w:br/>
        <w:t>鹤峰 县太空船【采琴海太空船花蝶泉秘境】【 鹤峰 县太空船貔貅大峡谷一线天瀑布】【 屏山 太空船地理景区】【世界茶谷木耳山】【宜红功夫茶森林公园红罗】【云蒙红花语村】【木林子国家濒危动植物保护公园东门大岩村】【溇江大峡谷铁炉乡】【容美大峡谷容美镇】【 鹤峰 县白鹤古寨太平镇】【 鹤峰 县白鹤湖】【 鹤峰 县容 米湖 】【槽门寨子】【雍尼女神古寨】【七里荒原始森林公园走马市 鹤峰 县】【容米女神野茶林森林公园 鹤峰 县太平镇】【溇江源地缝大路坪村】【白 鹤山 彩虹大云海北纬30度东经110度神秘交叉点】【白鹤国际艺术度假村中营镇】【容米野杜鹃公园太平镇沙园村】【白鹤温泉】【容米古堡奇峰关】【容米大峡谷百顺桥】【八大公山原始森林公园东门圣地容美女神寨】</w:t>
        <w:br/>
        <w:t>鹤峰 县太空船系列</w:t>
        <w:br/>
        <w:t>【采琴海太空船花蝶泉秘境】位于 鹤峰 县中营镇与下坪乡接壤的云蒙山腹地。由两凤村、红鹞村、石堡村、云蒙村、何家村、青龙村、 蒙古 村、棕园村组成。春天这里满山遍野野樱花桃花盛开、绵延在蓝天白云之间、比肩欧美写实派油画大师。夏天这里万花齐放、鸟语花香瀑布清泉、硒氧人生。秋天虹彩翩跹红色之秋瑰丽印象派。冬天的花蝶泉群山雪景在山顶让您的思绪宁静、画笔不停、镜头爱恋。笑颜诗词里、我们从【花蝶泉雍尼时光峒】穿越、石板上、清泉里、蝴蝶舞、一杯花蝶泉功夫红茶醇香、涓涓唐诗与楚辞诗文不仅沉醉。奇特的穿越时光山洞、洞洞都是穿越、清泉自洞里穿越、人漫步其间、感慨自然优美赐予人间美好。大自然精雕细琢的各种石头精美艺术品、让人珍惜留恋。吊脚楼上、幺妹声声歌谣、山岚之间采药工山歌飘远。【此景区面积宽广建议自驾车度假休闲6日、民宿398元间也有旅舍128元间的】【景区费用157元】。</w:t>
        <w:br/>
        <w:t>我们选择了5日考察【花蝶泉秘境3日】【木林子原始森林公园东门大岩村2日】</w:t>
        <w:br/>
        <w:t>2018年11月4日高雄直飞武汉市。11月5号抵达【五峰县‘白溢古寨2日’】【1日傅家堰乡与摩天岭时间】。8号抵达鹤峰县木林子大岩村阳光里已经是上午11点。进去是车行直达木林子大岩村原始森林、海拔2009米-1199米 温度9-15度 距离鹤峰县城63公里 【木林子国家濒危动植物原始森林公园=东门大岩村】大岩村、只能是荒凉、原始、土家族寨子、隐藏在原始森林之中、海拔850-2009米、两面山岚之间皆有台地、十分适宜作为艺术家写生、创作、发源于木林子的山泉在岩壁上、处处飞瀑、几十种野果、多种野花争相怒放、这是个香甜迷人的山寨/ 原始森林遮天蔽日、蓝天白云需要步行处森林、在台阶山坡处、远望红中岩【大五里坪村方向靠近五峰县采花乡西部】、瑰丽云彩、各种彩虹绯红的红色森林绵延不绝。出来沿着河道与山岚徒步8公里走到接近咸盈河村位置、3辆大陆最神秘的五菱神车客运面的已经等候。。壮丽山岚几乎与【五峰县白溢古寨】相当、视野开阔如同傅家堰乡秋色。9号中午用时30分钟内简约看了【世界坡立谷地址公园董家河】、不推介董家河。鹤峰县城新八峰公园视线角度很好、适宜拍摄鹤峰县全城作品、些许云雾缭绕、阳光似有似无、天气预报是小雨。在贝锦卡长沙带队向导建议、我们也去看看【屏山太空船景区】外部。城门是新建的、一线天上2座桥、新建桥梁正好在石拱桥上面。鹤峰县还注意保护下老文物、没有拆除老桥。由于光线一般、拍不出好点的片子、拍摄姊妹桥需要好光线。</w:t>
        <w:br/>
        <w:t>10号、【溇江源拍摄木船】【花蝶泉采琴海拍摄皮筏艇】天气不太好、只能引用【贝锦卡艺术作品】很欣喜的是原始的【土家族吊脚楼风格】【穿越的洞穴泉水】【原始森林茶园】【奇特一线天瀑布等】。根据贝锦卡长沙向导建议、我们从【花蝶泉秘境停车场】直接步行4.1公里、花了80分钟。其中山岚茶马古道2公里、另外2.1公里则是在河道里不停两岸穿越。随后前往【青龙村棕园村自由拍摄分组】。</w:t>
        <w:br/>
        <w:t>11号：等了一天中营镇大云海、【白鹤山彩虹大云海】没有拍到。</w:t>
        <w:br/>
        <w:t>12号：两凤村位置与红鹞村位置相对棕园村更平缓、坡地多、适合建立台湾摄影艺术基地。【红叶繁多品质好品种多层次感强】【最让人惊喜是居然高山之腰有湖泊】。林向导告诉我们是人工湖。下面是白泉河电站建筑的大坝。风光视线优美适合对酒当歌人生几何品茶区域、理想是棕园村、蒙古村山顶之上、海拔1200-1900米不等。12号下午17点抵达鹤峰县新区【太平镇中坪村张家界鹤峰县省道处】、林向导联系了贝锦卡田湘田先生到来。田湘田先生给大家准备高山冻顶茶与鹤峰县【宜红功夫茶】。十分醇厚茶品。与田湘田现身交流后、大家都赞成建立【台湾摄影恩施宜昌张家界基地事宜】</w:t>
        <w:br/>
        <w:t>【台北詹先生5人 高雄黄先生4人 新竹科技园6人】感谢宜昌市、恩施州鹤峰县众多乡亲帮助。</w:t>
      </w:r>
    </w:p>
    <w:p>
      <w:r>
        <w:t>评论：</w:t>
        <w:br/>
        <w:t>1.楼主游记写得很赞，看过之前的游记～出新游记了赶紧过来看，嘿嘿</w:t>
        <w:br/>
        <w:t>2.你好，深深的被楼主您的游记吸引了丫，真的很棒。</w:t>
      </w:r>
    </w:p>
    <w:p>
      <w:pPr>
        <w:pStyle w:val="Heading2"/>
      </w:pPr>
      <w:r>
        <w:t>86.2018年10月张家界、神农架、武当山等湖南、湖北自驾游攻略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87.武当踏雪寻秋，不负金色时光</w:t>
      </w:r>
    </w:p>
    <w:p>
      <w:r>
        <w:t>https://you.ctrip.com/travels/wudangshan146/3754408.html</w:t>
      </w:r>
    </w:p>
    <w:p>
      <w:r>
        <w:t>来源：携程</w:t>
      </w:r>
    </w:p>
    <w:p>
      <w:r>
        <w:t>发表时间：2018-11-28</w:t>
      </w:r>
    </w:p>
    <w:p>
      <w:r>
        <w:t>天数：4 天</w:t>
      </w:r>
    </w:p>
    <w:p>
      <w:r>
        <w:t>游玩时间：11 月</w:t>
      </w:r>
    </w:p>
    <w:p>
      <w:r>
        <w:t>人均花费：1500 元</w:t>
      </w:r>
    </w:p>
    <w:p>
      <w:r>
        <w:t>和谁：亲子</w:t>
      </w:r>
    </w:p>
    <w:p>
      <w:r>
        <w:t>玩法：自驾，自由行，周末游</w:t>
      </w:r>
    </w:p>
    <w:p>
      <w:r>
        <w:t>旅游路线：武当山，逍遥谷，太子坡，玉虚宫，琼台中观，南岩宫，龙头香，紫霄宫</w:t>
      </w:r>
    </w:p>
    <w:p>
      <w:r>
        <w:t>正文：</w:t>
        <w:br/>
        <w:t>有人说，父母是孩子的第一任老师，</w:t>
        <w:br/>
        <w:t>最好的教育就是和孩子在一起，</w:t>
        <w:br/>
        <w:t>吃很好吃很好吃的食物，</w:t>
        <w:br/>
        <w:t>去很多很多的地方，</w:t>
        <w:br/>
        <w:t>看很美很美的风景。</w:t>
        <w:br/>
        <w:t>我一直有个愿望，大手牵小手，世界一起走。</w:t>
        <w:br/>
        <w:t>一直相信，最好的教养不在书本课堂，而在路上。</w:t>
        <w:br/>
        <w:t>这次去的地方最终定在</w:t>
        <w:br/>
        <w:t>武当山</w:t>
        <w:br/>
        <w:t>，武当山古建筑中的宫阙庙宇都坐落在沟壑纵横，将每个宫观都建造在峰峦岩洞间的合适位置，使它们与周围林木、岩石、溪流和谐一体，相互辉映，宛如一幅天然图画，它的道家文化也一直吸引着我，去年的《魅力中国城》节目也让我对十堰和武当山充满了无限的幻想。然后在网上查询了游记武当山的攻略，看到不少的网友都有带孩子去爬山的经历，望着身边的小人，轻声问他：“妈妈带你去爬山好不好啊，那里还有练功夫的呢！”小家伙稚嫩的回答：“练武功吗？我最喜欢练拳了！”good，约上三位女性好友，那就出发吧！</w:t>
        <w:br/>
        <w:t>谨以此文献给多年以后长大的儿子，和不是每天都很勤奋的自己。很多年以后，当时光渐渐流逝，也许他能从每一篇游记里看到他的成长印记。而我，也可以让自己仍然保留着这段美好的回忆……</w:t>
        <w:br/>
        <w:t>【出行前的准备】</w:t>
        <w:br/>
        <w:t>1.大人们和孩子在出行前两天注意作息时间，充分休息，避免感冒，保持良好状态。</w:t>
        <w:br/>
        <w:t>2.带上感冒药、葡萄糖冲剂、创可贴、咳嗽药、晕车药等一些儿童用药，以防万一身体不适。</w:t>
        <w:br/>
        <w:t>3.必备衣物: 冲锋衣、羽绒服、秋衣秋裤、围巾、登山手杖（管用）、运动鞋、雨衣、防晒霜（山顶紫外线太强）、面膜、润唇膏、保温杯、充电宝、等一些日常生活用品。</w:t>
        <w:br/>
        <w:t>4.当然是我的相机。</w:t>
        <w:br/>
        <w:t>【关于行程】</w:t>
        <w:br/>
        <w:t>总共四天行程，从武汉仙桃出发，由于带的有小孩，我们决定自己开车过去，全程高速，进入G70福银高速，途经孝感→随州→襄阳→武当山，最后返回仙桃，不走回头路。</w:t>
        <w:br/>
        <w:t>Day1:仙桃－武当山，晚上到达酒店。</w:t>
        <w:br/>
        <w:t>Day2:武当山景区一日游，主要景点金顶－南岩－紫霄－</w:t>
        <w:br/>
        <w:t>逍遥谷</w:t>
        <w:br/>
        <w:t>－</w:t>
        <w:br/>
        <w:t>太子坡</w:t>
        <w:br/>
        <w:t>。</w:t>
        <w:br/>
        <w:t>Day3:</w:t>
        <w:br/>
        <w:t>玉虚宫</w:t>
        <w:br/>
        <w:t>－快乐谷－太极湖</w:t>
        <w:br/>
        <w:t>Day4:丹江大坝－仙桃</w:t>
        <w:br/>
        <w:t>【关于住宿】</w:t>
        <w:br/>
        <w:t>在出发前我就把酒店房间订好了，武当山是个5A级旅游景区，那里的酒店真的超级多，我在预定的时候真是快看花眼了，最后考虑到带着小孩，我们同行的是几个女性，出于对安全的而考虑，还是认为星级的酒店比较可靠，毕竟难得抽时间大家出来玩一趟，安全第一，住的舒适是最主要的。我们敲定的是距离景区大门口的5星级饭店--武当山建国饭店，我网上查了下， 4.7分！真的是超高的分数了。再简单看了下评价，简直好到爆炸！最高的评价的说这个酒店的服务堪称酒店中的爱马仕，反正每条都是好评，看得立马就想入住了好么！所以这大概是我第一次没有作任何对比，立马就定下了酒店。我在携程网上订了两间标间，正好他们有活动，一个房间能优惠50块钱，还有自助双早，简直太划算了，为什么选它呢，还有一个原因就是他们酒店有个代买门票的服务，大家经常出来玩的都知道，有时候旅游景区排队买门票，那叫一个等，这下我就不用担心排队买票的问题了，早上至少可以多睡会懒觉了。</w:t>
        <w:br/>
        <w:t>第一章在路上</w:t>
        <w:br/>
        <w:t>Day 1:</w:t>
        <w:br/>
        <w:t>我们在当天上午10点左右出发，上G70福银高速，中午午餐在服务区解决，不得不感慨现在的高速服务区不论是环境还是服务那都比以前好太多，这一路全程约400余公里，路况良好，有可能是旅游淡季，路上并没有堵车现象，一路顺利。</w:t>
        <w:br/>
        <w:t>我们从平原进入山区，快到达目的地的时候会经过几个长隧道，一路上最兴奋的就是孩子，一直喊着：“妈妈，快看，好高的的山~”。时值立冬节气，山上的青葱不在，取而代之的是满山的金黄。</w:t>
        <w:br/>
        <w:t>五个多小时的路程，终于到了。我预定的酒店就在景区山门口内，进了景区大门往左手边方向，酒店logo显而易见。酒店的停车位和周围的绿植融为一体，停车场内种着许多喊不上名字的果树，每一个车位的周围则都种上了绿植，从外围看，这片停车场像是一个花园，嵌入绿植内的车位和周围环境融合在了一起。武当山的空气特别新鲜，呼吸一口就感觉充满了能量，朋友还打趣说多吸两口道家仙气~哈哈哈。第一印象不错。</w:t>
        <w:br/>
        <w:t>酒店门口的喷泉，我怎么感觉星级酒店门口都有类似的喷泉呢，或许是和风水有关吧。</w:t>
        <w:br/>
        <w:t>酒店装修装饰古朴典雅，有道家的元素。一进门就闻到清香的山茶花香氛味，充满殷实典雅和欧式风尚的特点，简约大气，低调奢华。门口的礼宾先生非常有眼力劲，看见我们带着孩子，拉着行李箱，我们还没有走入门口就赶紧出来迎接我们。前台的收银人员非常和蔼，得知我要连住3晚（我只在网上订了一晚的房间，打算后边看情况再办理续住），她们友情提醒我最好提前告知她们办续住，他们家经常有很多会议，临时通知可能会没有房间。</w:t>
        <w:br/>
        <w:t>客房整体中式风格，光线充足，全屋地毯，之前在网上查攻略还担心山区房间潮气重，很庆幸我们住的三间都没有潮气。五星级的饭店里面设施物品当然没的说。有个遗憾就是没有抢订到他们家的水景房，据说住客们对水景房的评价也很高噢！</w:t>
        <w:br/>
        <w:t>Day 2:</w:t>
        <w:br/>
        <w:t>美美的睡了一夜，第二天早上我们几个约好八点早餐，每个房间含双份58元/位的早餐，早餐的品种很多，有小菜、面食、面包、粥点等，算是中西餐结合了。我们可能去的算晚的，吃早餐的客人不多，整个自助餐厅比较安静。</w:t>
        <w:br/>
        <w:t>小家伙吃的热干面和玉米粥，美味又营养，一定要吃饱啊，等会爬山可是需要力气的。</w:t>
        <w:br/>
        <w:t>售票大厅，从酒店出来步行2分钟就到了，游客不是特别多，庆幸自己躲过了十一节假日的“人山人海”。酒店帮忙代买了门票，这是进入景区的必经之路。</w:t>
        <w:br/>
        <w:t>景区内是封闭式管理，私家车不允许上山的。门票235元/张，包含了门票和景区观光大巴车票。提醒：大家一定要把门票保管好，因为这是你在景区内乘坐车辆的凭证。观光大巴车内干净无异味，我还发现每个背椅上都套着武当山建国的宣传，看来这个酒店名气不小啊。</w:t>
        <w:br/>
        <w:t>山路曲曲折折，还好我们坐在观光车的后排高座位上，不至于晕车，小家伙也是棒棒的，一路上好奇的望着窗外。</w:t>
        <w:br/>
        <w:t>在这里要说一下，游玩武当山有两种路线：1.直接乘坐到</w:t>
        <w:br/>
        <w:t>琼台中观</w:t>
        <w:br/>
        <w:t>的观光车，琼台有索道，这样就不用爬山了，然后下山的时候你可以选择坐索道下来，坐索道下来就是原路返回，到太子坡中转站换车去南岩紫霄这些景点，也可以选择徒步下山，徒步下山的话就会在路途中看到大大小小的一些景点。最后在南岩坐车到其他景点。2.直接坐车到太子坡中转站，然后先参观南岩紫霄，从南岩爬山上金顶，再坐索道回到山下。</w:t>
        <w:br/>
        <w:t>到达第一站，琼台中观。武当山索道，给我们这些平常不注意运动的人提供了便利，票价：旺季往返170元/人，淡季：130元/人。看来淡季出行还是很划算的。高达30米的左右的支架被深深的牢固在悬崖峭壁上，吊箱穿梭在大大小小的高山之中，能够清晰的看见山上的植被，不得不感叹人们的智慧。</w:t>
        <w:br/>
        <w:t>下了索道，惊讶的发现了雪，原来这正是武当山今年的初雪，向阳的山坡早已没了雪迹，细细看来在一些背阴的山沟里面，真的能发现雪，我们旁边一群来自广东的游客，看见这些寥寥不多的雪兴奋地尖叫出来。不论是大人还是小孩，对于雪的喜爱大概都是一样的，雪的纯洁、干净、晶莹如玉正是人心中所寻找的不可言语的一部分。</w:t>
        <w:br/>
        <w:t>在武当山，有种信仰，叫一生朝拜。他们当中有步履阑珊的年迈者，也有尚未长高的少年，还有年幼的儿童。有人求健康平安，有人求升官发财，甚至求长命百岁，他们的意识就是单一的虔诚和朝拜，他们心灵宁静，不敢有半点奢求…淳朴善良的朝拜者一生走着这一条朝拜的路走在武当山每一寸土地上，感受到的是真武大帝的洗礼，被他们的虔诚所折服,从而深深敬仰。</w:t>
        <w:br/>
        <w:t>每当清晨，第一缕阳光洒到那充满圣洁的金顶，柔美间带着庄严，仿佛随着光影变迁就能平静世间万物。</w:t>
        <w:br/>
        <w:t>金顶，海拔1612米，是武当山最高的一处景点，四周群峰向主峰倾斜，形成“万山来朝”的奇观。作为武当山的顶端，只有登上金顶才能算作真正意义上到过武当山 ，所以每天来此朝拜的游客也是络绎不绝。</w:t>
        <w:br/>
        <w:t>站在金顶的观景平台处，放眼望去，浩瀚群山皆如黛，层层叠叠，宛如一幅天然水墨画。近处依山而建的殿宇楼阁、红墙绿瓦、苍山翠柏，也是让人心旷神怡。</w:t>
        <w:br/>
        <w:t>坐索道返回时发现金顶主峰之山脚下的悬崖峭壁上，刚劲有力的写着“第一山”三个大字，据说是北宋书法家米芾所写。我们下索道缆车的时候，朋友的手机落在吊箱里，工作人员捡到后及时交给我们，对武当山的喜爱又多了一分好感。</w:t>
        <w:br/>
        <w:t>“五里一庵十里宫，丹墙翠瓦望玲珑。楼台掩映金银气，林岫回环画镜中”。说的正是太子坡，顺着石阶拾级而上，道路的尽头便可看见一座气势巍峨的山门，门楣的砖雕匾额刻着“太子坡”三个大字，太子坡的典故也非常耐人寻味，相传这里就是净乐国太子修道的地方。</w:t>
        <w:br/>
        <w:t>娓娓道来的历史典故增加了太子坡的底蕴，但是最让我着迷的还是那红墙绿瓦的九曲黄河墙。这里现如今已经变成了武当山一处网红景点打卡地，是每一个来武当山旅行的游客必玩之地。流传千年的皇家城墙现如今已经变得有些断壁残垣，些许残破的墙面似乎在向世人昭示着它历经的风雨和沧桑。</w:t>
        <w:br/>
        <w:t>南岩徒步爬山的“挑夫”，一个小小的轿子竟能承受一个成年人的体重，听导游讲解每年有不少的游客都会选择坐轿子上山，然而价格也是不菲的。因为是淡季，“挑夫”大哥们都在闲坐晒太阳。</w:t>
        <w:br/>
        <w:t>从太子坡中转站到</w:t>
        <w:br/>
        <w:t>南岩宫</w:t>
        <w:br/>
        <w:t>还有不少路要走，越老的石阶越陡，爬起来越吃力，一路顺着指示到南岩宫，发现别有洞天，一路上上下下才到这座殿宇，不知古人为何要把这些朝拜的楼宇建在山顶、深山处，古时交通和道路更不便，怎么维持香火呢，也许宗教就必须保持它的神秘感，经过艰辛才能显出虔诚。我本来有点眩晕症，走在这悬崖峭壁之上，却有点腿哆嗦。因为右侧就是万丈深渊，栈道的石栏杆已经斑斑驳驳，唯恐一不小心就会掉下去。</w:t>
        <w:br/>
        <w:t>南岩，因它朝向南方，故称作南岩。它的全称是大圣南岩宫，是武当山人文景观和自然景观结合得最完美的一处。“福寿康宁”四个大字，体现了这座大山所想赋予每个游客的祝福。</w:t>
        <w:br/>
        <w:t>在南岩，一座伸出悬崖的石雕，历来被人们津津乐道。这就是著名的“</w:t>
        <w:br/>
        <w:t>龙头香</w:t>
        <w:br/>
        <w:t>”，正因为龙头香的神秘和其位置，朝拜者为表虔诚，每次来武当山，都要烧“龙头香”而走上那阴阳生死的边界。由于下临万丈深渊，烧龙头香的人们都要跪着从窄窄的龙身上爬到龙头点燃香火，然后在跪着退回来，稍有不慎，就会粉身碎骨。在康熙年间，清政府已下令禁烧龙头香，并立碑戒告。碑文告诫：神是仁慈的，心诚则灵，不一定非要登上悬崖绝壁上烧香才算是对神的崇敬。</w:t>
        <w:br/>
        <w:t>紫霄宫</w:t>
        <w:br/>
        <w:t>，是现存最完整的明代宫观建筑之一。整体建筑凭借山势，采取皇家建筑法式，达到了庄严神奇的意境，景色优美风水极佳。紫霄宫拥有众多珍贵文物，琳琅满目。紫霄大殿为紫霄宫的正殿，是武当山保存下的唯一的一座重檐歇山式木结构殿堂。金顶是道长们活动居住的地方，那么紫霄宫就是女道长们居住学习的地方。由于我们行程安排紧凑，很遗憾在这次没有看见女道长们上晚课的情景。</w:t>
        <w:br/>
        <w:t>逍遥谷在整个武当山之行中，给我留下的印象与其他景点不同，这里没有气派的皇家建筑，也没有古老的断壁残垣，有的只是那原生态的自然好风光，还有那活泼可爱的野生猕猴,湖水清澈见底。</w:t>
        <w:br/>
        <w:t>逍遥谷也是许多古装电视剧的取景地，沿着入口一直往里走，幸运的话，你还能够看见野生猕猴，我去的时候正值秋末冬初，猕猴已经不大出来了，所以原本担心猕猴抢帽子的一行人，倒也显得有些“杞人忧天”了。不过在我们快要离开逍遥谷的时候，还是有一只猕猴蹿到了大家的跟前，或许是被人群的嬉闹声吸引过来的吧。看到了猕猴，逍遥谷之行也算圆满。</w:t>
        <w:br/>
        <w:t>忘记说了，从金顶下来之后就去吃的午餐，这样也算是补充能量，毕竟下午还要去其他的景点。我们选在南岩客栈，是之前介绍的武当山建国饭店前台小美女推荐，价格实惠，菜品味道也不错，我们去的时候正好有一波游客办理入住，看来生意不错。</w:t>
        <w:br/>
        <w:t>南岩客栈周围的景色，这颗银杏树吸引了小家伙的眼球，树上飘着的是祈福带，祈福带挂的越高，寓意着心愿就更能实现。树叶和祈福带随风摇曳，太美丽的场景。</w:t>
        <w:br/>
        <w:t>饭后消食收获满满，我们在南岩客栈周围转了转，仿古的磨盘、缩小版的古代房屋建筑模型、形象可爱的邮递员雕塑…小家伙看见这些惊喜的不得了，真佩服他的体力，游玩全程都没有让抱一下。</w:t>
        <w:br/>
        <w:t>历经一天的</w:t>
        <w:br/>
        <w:t>武当山游玩</w:t>
        <w:br/>
        <w:t>在当天晚上5点半结束，很庆幸我们在最后赶上了末班观光旅游车。回到酒店全身那是一个酸爽，孩子肚子早已饿的呱呱叫。来到武当山，就想尝下当地特色菜，用携程APP搜索，建国食府的排名靠前，而且评价好评如潮，也不会像外面小饭馆一样“宰客”。这顿饭没有让我们失望，汉江河里的野鱼野虾，无污染的农家蔬菜，这些都是我们平时在城市里面吃不到的。或许是爬山消耗了不少体力，小家伙今晚上吃了不少的饭菜。</w:t>
        <w:br/>
        <w:t>等菜过程中我们在酒店闲逛，发现酒店二楼有一处好去处。这是一个茶室，首先映入眼帘的是一排充满古典韵味的家具摆设，里面摆放着各种各种的书籍。整个室内以原木，纱帘材料使用展现最本真的状态，带入岁月，时光的痕迹，温婉柔情，映射左右。一笔一世界，一墨一乾坤，中式挂画和山水图，提升了整个空间的雅致韵味。优雅的茶室主人弹奏古筝发出的声音如山涧泉鸣，似环佩铃响。空灵之声令人忆起那山谷的幽兰，高古之音仿佛御风在那彩云之际。</w:t>
        <w:br/>
        <w:t>芹菜炒黄牛肉</w:t>
        <w:br/>
        <w:t>香酥河虾，据说是汉江河里打捞起来，无污染，健康美味。</w:t>
        <w:br/>
        <w:t>香煎大白鱼，酒店招牌菜，还有一种清蒸做法，我们比较重口味，选择了红烧的，鱼肉鲜嫩，服务员介绍说这是汉江河里的野鱼，所以味道口感吃起来和平常的不一样。</w:t>
        <w:br/>
        <w:t>美餐一顿、酒足饭饱。大山里的食材贵在一个“鲜”上，再经过厨师的精心烹饪，真是一次味蕾上的享受。</w:t>
        <w:br/>
        <w:t>吃完饭不到8点，我们照例饭后散散步，在酒店周围逛一逛。却意外地得知酒店明天会有一场婚宴，工作人员正在做最后的设备调试，忍不住好奇心的我跑到宴会厅拍了一张照片，全场鲜花布置，加上灯光效果，美的不要不要的。</w:t>
        <w:br/>
        <w:t>DAY 3</w:t>
        <w:br/>
        <w:t>玉虚宫，是武当山建筑群中最大的宫殿之一，位于武当山镇上，玉虚宫始建于明永乐年间，规制谨严，院落重重这些残存的遗址，到今天仍有很强的感染力，颇值得观赏。穿过一条古香古色的商业街就到了。老人有的带着小孩，年轻人三五个好友，草坪上坐个很多晒太阳的人，突然觉得小城市的慢节奏生活很适合养老。</w:t>
        <w:br/>
        <w:t>太极湖，在武当山草店码头，如果行程时间充裕的话，建议大家去看一看，湖光山色，潋滟碧波，有如处子，烟雨潆绕。每每夕阳西下，便会将蔚蓝的湖水“染”成金黄色，这里静谧的让人心动。</w:t>
        <w:br/>
        <w:t>今天可是行程慢悠悠的一天,天气也很给力。我们晚上还去体验了一下道家的养生课程，酒店房间里放着几张这样的优惠券，询问过后得知这个老子养生就在酒店内部，我们便迫不及待的前往，古色古香的环境，有不少的酒店住客前来，人太多，不方便拍照。不过道家养生文化深深感染着我。若有机会还会再来体验。</w:t>
        <w:br/>
        <w:t>DAY 4</w:t>
        <w:br/>
        <w:t>最后一天，返程的途中特意来到丹江大坝，这也是此次旅途中最后一个景点。知道这一处景点是源于“南水北调”。这天的天气不是很好，阴沉沉的，像是要下雨，我们登上了坝顶，可惜由于天气原因，导致视野不是很好。俯视着悠悠汉江水，心中顿生无限感慨。它就像一头雄狮静静地卧在汉江河上，守护着这里的万千子民。</w:t>
        <w:br/>
        <w:t>【写在最后】</w:t>
        <w:br/>
        <w:t>孩子很小，对世界的认知很少，却丝毫不影响他们探索世界,在路上的时候，他总是不停地张望，对他来说，每一抹风景都是一片神奇的新大陆。</w:t>
        <w:br/>
        <w:t>最完美的教育不是环游世界，而是一颗愿意陪孩子一起探索的心；最好的成长，就是父母陪伴孩子一起成长，在成长的旅途中一起看遍大千世界，一起走过春夏秋冬。</w:t>
        <w:br/>
        <w:t>很多人都觉得带着小孩子出门，太费劲，可是我却觉得精神的愉悦和幸福感完全抵消了身体上的那一点点辛劳。</w:t>
        <w:br/>
        <w:t>最后也谢谢我的三位朋友，一路上多亏她们的帮助，让我省心省力不少，当然了，她们也很愿意下次再和我同行，去更远的地方，去游览祖国的大好河山。</w:t>
        <w:br/>
        <w:t>一、【景区门票与索道价格】</w:t>
        <w:br/>
        <w:t>景区门票：</w:t>
        <w:br/>
        <w:t>大门票：235元（含景区观光车车票）</w:t>
        <w:br/>
        <w:t>金顶门票：27元（金顶入口处售票）</w:t>
        <w:br/>
        <w:t>紫霄宫门票：15元（紫霄宫入口处售票）</w:t>
        <w:br/>
        <w:t>索道：</w:t>
        <w:br/>
        <w:t>太和索道，位于琼台中观，目前为武当山唯一的运营索道。起点为琼台中观，直达金顶。</w:t>
        <w:br/>
        <w:t>价格：</w:t>
        <w:br/>
        <w:t>上行：旺季（2-10月）成人单人次90元，儿童半价。淡季（11-1月）成人单人次70元，儿童半价。</w:t>
        <w:br/>
        <w:t>下行：旺季（2-10月）成人单人次80元，儿童半价。淡季（11-1月）成人单人次60元，儿童半价。</w:t>
        <w:br/>
        <w:t>运营时间：</w:t>
        <w:br/>
        <w:t>周一至周五：8:00-16:30，周六至周日：7:30-17:00，节假日视情延长运营时间。</w:t>
        <w:br/>
        <w:t>二、武当山景区内的交通实行封闭式管理，私家车不能开进主景区。</w:t>
        <w:br/>
        <w:t>三、由武当山 游客中心到主景区有10-20多公里的盘山公路，游客须在武当山游客中心购票后，乘坐景区内环保观光巴士前往各个主要景点及索道站。</w:t>
        <w:br/>
        <w:t>四、景区环保观光巴士通行车次都会比较密集，一般任意停靠站等五到十分钟就会有车，通行线路内任意地点招手即停。</w:t>
        <w:br/>
        <w:t>五、关于景区环保观光巴士停靠站。买门票时都会有景区导览地图，所有停车站点都有标注。但特别提示：只有游客中心、太子坡、南岩和琼台（中观）是必停站点。紫霄宫为特别提示站点，会停车提示。其他站点都不会有提示，如果上车时不提前跟司机讲明在哪个你想去的站点停，一般司机不会中途停车，车辆行经那个站点，也不会有任何提示，直接甩站而过。如果已在一处小站点下车，游玩后再想去别处，可以在路边等车，所有景区环保观光巴士都可以招手即停。</w:t>
        <w:br/>
        <w:t>六、景区环保观光巴士主要停靠站点：</w:t>
        <w:br/>
        <w:t>1、太子坡：交通枢纽站点。除了早晨最早的几个直达班次，其余时间，无论由游客中心到南岩或琼台（中观），还是南岩或琼台（中观）回游客中心，太子坡是必停换乘站点。</w:t>
        <w:br/>
        <w:t>2、南岩：游客中心到南岩需经停太子坡站，下车换乘太子坡到南岩的车，车次通行比较密集，最迟五到十分钟就会发车。</w:t>
        <w:br/>
        <w:t>3、琼台（中观）：游客中心到琼台除了早上几班直达班次外，都会经停太子坡，由太子坡换乘太子坡到琼台（中观）的景区环保观光巴士，车次通行比较密集，最迟五到十分钟就会发车。琼台（中观）是换乘索道到金顶的唯一站点。</w:t>
        <w:br/>
        <w:t>4、紫霄宫：由太子坡到南岩，路经紫霄宫会有停车提示。</w:t>
        <w:br/>
        <w:t>七、游客中心早班车时间：开往南岩为早7点发车，开往琼台为早7:45分发车。</w:t>
        <w:br/>
        <w:t>Tips:</w:t>
        <w:br/>
        <w:t>1、山顶日照强烈，要备好SPF指数高点的防晒霜，备好墨镜；夜间温度较低，备好抓绒衣。</w:t>
        <w:br/>
        <w:t>2、女士们多备些各种式样的披肩，既可遮阳，又可避免拍照重样。</w:t>
        <w:br/>
        <w:t>3、高速路有挺多摄像头，自驾的话要非常小心。</w:t>
        <w:br/>
        <w:t>4、武当山及周边总体海拔不算太高，但特别是小孩子不要跑跳太多，山路崎岖，容易摔伤磕绊。</w:t>
        <w:br/>
        <w:t>5、武当山雨过天晴去最美，会有云海奇观，当然这个要看人品。当然了，雪景也不错的。</w:t>
      </w:r>
    </w:p>
    <w:p>
      <w:r>
        <w:t>评论：</w:t>
        <w:br/>
        <w:t>1.一级棒</w:t>
        <w:br/>
        <w:t>2.很好很强大！</w:t>
        <w:br/>
        <w:t>3.游记不错，非常实用，感谢🙏分享</w:t>
        <w:br/>
        <w:t>4.我去年在武当仙山许的愿已经实现了，准备今年再去还愿的，心诚则灵。</w:t>
        <w:br/>
        <w:t>5.感谢楼主分享，听说刘昊然春节去武当山还愿了，想必武当山许愿也是非常灵的！这几天去山上应该还有雪，武当山的雪景一定美得不要不要的！</w:t>
        <w:br/>
        <w:t>6.武当山雪景特别美！</w:t>
        <w:br/>
        <w:t>7.不错不错，非常实用</w:t>
        <w:br/>
        <w:t>8.准备今年抽时间去武当山，希望楼主的游记有用</w:t>
        <w:br/>
        <w:t>9.先马，准备明年去，到时做攻略时再慢慢参考，或许做攻略时还有疑问，还请楼主赐教</w:t>
        <w:br/>
        <w:t>10.哈哈哈，来一场说走就走的旅行~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