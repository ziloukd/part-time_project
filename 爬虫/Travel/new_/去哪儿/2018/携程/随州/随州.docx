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1.银杏谷</w:t>
      </w:r>
    </w:p>
    <w:p>
      <w:r>
        <w:t>https://you.ctrip.com/travels/suizhou860/3617324.html</w:t>
      </w:r>
    </w:p>
    <w:p>
      <w:r>
        <w:t>来源：携程</w:t>
      </w:r>
    </w:p>
    <w:p>
      <w:r>
        <w:t>发表时间：2018-1-29</w:t>
      </w:r>
    </w:p>
    <w:p>
      <w:r>
        <w:t>天数：3 天</w:t>
      </w:r>
    </w:p>
    <w:p>
      <w:r>
        <w:t>游玩时间：11 月</w:t>
      </w:r>
    </w:p>
    <w:p>
      <w:r>
        <w:t>人均花费：800 元</w:t>
      </w:r>
    </w:p>
    <w:p>
      <w:r>
        <w:t>和谁：和朋友</w:t>
      </w:r>
    </w:p>
    <w:p>
      <w:r>
        <w:t>玩法：自由行，摄影，人文，小资，周末游</w:t>
      </w:r>
    </w:p>
    <w:p>
      <w:r>
        <w:t>旅游路线：随州</w:t>
      </w:r>
    </w:p>
    <w:p>
      <w:r>
        <w:t>正文：</w:t>
        <w:br/>
        <w:t>银杏谷</w:t>
        <w:br/>
        <w:t>寂静的山村，变得热闹起来，在秋天里，在</w:t>
        <w:br/>
        <w:t>随州</w:t>
        <w:br/>
        <w:t>洛阳镇，因为落叶，因为银杏树。</w:t>
        <w:br/>
        <w:t>2011年11月18日17点52分，我们一行五人到达随州。华灯初上，天已经完全黑了下来。</w:t>
        <w:br/>
        <w:t>随州新火车站不在市区内，我们刚走出车站，一群人便围了上来，拉拉扯扯的，男的女的都有，叫我们坐他们的车。</w:t>
        <w:br/>
        <w:t>我们决定，不到随州市区，直接到洛阳镇。和面的司机讨价还价后，以100元成行。</w:t>
        <w:br/>
        <w:t>洛阳镇不大，因为我们的到来，略显冷清的小镇热闹起来。大家觉得肚子有点饿了，决定先找餐馆，再找旅馆。</w:t>
        <w:br/>
        <w:t>老伙计酒楼的老板很客气，菜也很有地方特色。地米菜春卷，和我们那儿的做法不一样，不是长方形，而是三角形，地米菜的味道也很浓。还有旁皮鱼，肉饼火锅等。酒足饭饱后一算账，又是一个100元，哈哈！价格和感觉都不错呢。</w:t>
        <w:br/>
        <w:t>我们住在洛阳旅社。第二天早上，我们在洛阳镇过早。早餐我们点的是炒米粉和炒花饭，店主说粥和咸菜不要钱。世上有这等的好事，那我们便少吃饭，多喝粥了。</w:t>
        <w:br/>
        <w:t>吃完早餐，我们找到了就在附近的停车场。经过讨价还价，花去100元，选择坐碰碰车到银杏谷，</w:t>
        <w:br/>
        <w:t>车到胡家河村，已是早上8点。我想，在这样一个周末，在这样一个时间段里，有些人还在睡梦中呢。</w:t>
        <w:br/>
        <w:t>已是初冬的季节，感觉还在秋天。在路上，除了我们外，没有一个游人，只有阳光，只有山，只有水，还有早起的村民。</w:t>
        <w:br/>
        <w:t>太阳晒在我的身上，暖洋洋的。在心中，有一种莫名的快乐，也许，只有自已知道，为什么会如此开心，在异地，在他乡。一种远离，一种回归。说不清，也道不明。</w:t>
        <w:br/>
        <w:t>秋叶，经过沉淀，经过积累，慢慢的厚重起来。悄悄的飘落，静静的融入。融入大地的怀抱，飘落在人们的心里。</w:t>
        <w:br/>
        <w:t>我们漫步在深秋，漫步在银杏谷。青山，绿水，红红的枫树叶，金黄色银杏叶，让人流连忘返。我们忘记了季节，忘记了身在何处。知秋，但不知冬。</w:t>
        <w:br/>
        <w:t>临近中午，不时有车从身边经过，车上游客也是来度假的，只不过他们没有我们幸运。我们是以步代车，他们却是以车代步。我们的那种感觉，那种亲近，他们完全无法感受。</w:t>
        <w:br/>
        <w:t>十余公里路，我们走了三个多小时，不费力，也很轻松。在路上，热情的乡亲们告诉我们，当把水泥路面走完，见到土路时，不要往右，往左拐。从那儿到周氏祠，可以不用买票。本着一切从俭的原则，我们选择向左，沿着田间小路进入了周氏祠，省去了60元一张的门票。</w:t>
        <w:br/>
        <w:t>周氏祠的确是最佳观景的地方。几十棵千年古银杏树都集中在这儿，很是壮观。</w:t>
        <w:br/>
        <w:t>中午1点，我们在附近的农家定了一桌饭菜。一个土鸡80元做熟，另点了他们菜园里的青菜。巧的这，这儿的锅巴粥也不要钱。柴火灶煮出的锅巴粥，在城市里很难吃到的，在这儿让我们很痛快。</w:t>
        <w:br/>
        <w:t>下午3点，我们离开了洛阳镇。太阳高高的挂在天上，一切是那么的灿烂。</w:t>
        <w:br/>
        <w:t>想起了那首《故乡的原风景》，优美而悠远，心更加宁静，在秋天里，在落叶中。</w:t>
        <w:br/>
        <w:t>老伙计酒楼</w:t>
        <w:br/>
        <w:t>洛阳旅社</w:t>
        <w:br/>
        <w:t>胡家河村</w:t>
        <w:br/>
        <w:t>周氏祠村</w:t>
      </w:r>
    </w:p>
    <w:p>
      <w:r>
        <w:t>评论：</w:t>
        <w:br/>
        <w:t>1.感觉挺经济实惠的，收藏喜欢啦，也希望和你互粉。</w:t>
        <w:br/>
        <w:t>2.支持一下~楼主棒棒哒，如果再多一点美图，那简直是大作</w:t>
      </w:r>
    </w:p>
    <w:p>
      <w:pPr>
        <w:pStyle w:val="Heading2"/>
      </w:pPr>
      <w:r>
        <w:t>2.千古帝都，梦回大汉，汉人一生一定要去一次的地方</w:t>
      </w:r>
    </w:p>
    <w:p>
      <w:r>
        <w:t>https://you.ctrip.com/travels/zaoyang2718/3666369.html</w:t>
      </w:r>
    </w:p>
    <w:p>
      <w:r>
        <w:t>来源：携程</w:t>
      </w:r>
    </w:p>
    <w:p>
      <w:r>
        <w:t>发表时间：2018-4-30</w:t>
      </w:r>
    </w:p>
    <w:p>
      <w:r>
        <w:t>天数：</w:t>
      </w:r>
    </w:p>
    <w:p>
      <w:r>
        <w:t>游玩时间：</w:t>
      </w:r>
    </w:p>
    <w:p>
      <w:r>
        <w:t>人均花费：</w:t>
      </w:r>
    </w:p>
    <w:p>
      <w:r>
        <w:t>和谁：</w:t>
      </w:r>
    </w:p>
    <w:p>
      <w:r>
        <w:t>玩法：</w:t>
      </w:r>
    </w:p>
    <w:p>
      <w:r>
        <w:t>旅游路线：枣阳，汉城酒店</w:t>
      </w:r>
    </w:p>
    <w:p>
      <w:r>
        <w:t>正文：</w:t>
        <w:br/>
        <w:t>枣阳汉城酒店</w:t>
        <w:br/>
        <w:t>¥</w:t>
        <w:br/>
        <w:t>345</w:t>
        <w:br/>
        <w:t>起</w:t>
        <w:br/>
        <w:t>立即预订&gt;</w:t>
        <w:br/>
        <w:t>展开更多酒店</w:t>
        <w:br/>
        <w:t>第一章 汉城而我在等你</w:t>
        <w:br/>
        <w:t>若我白发苍苍,容颜迟暮,你会不会,依旧如此,牵我双手,倾世温柔。</w:t>
        <w:br/>
        <w:t>穿越千年,只为你而来。前世五百次的回眸,才换来今生的擦肩而过。</w:t>
        <w:br/>
        <w:t>多少的英雄柔情、九州天下、多少的金戈铁马、盛世风华。 梦回汉朝,开启一场探究缘起的寻根之旅,讲述一段风云跌宕的历史故事。</w:t>
        <w:br/>
        <w:t>两千余年的帝王之乡,汉光武帝故里,这里是英雄辈出的中原重地——</w:t>
        <w:br/>
        <w:t>枣阳</w:t>
        <w:br/>
        <w:t>枣阳东靠“九省通衢”的武汉,西依历史文化名城襄阳,南临魅力富饶的江汉平原,北接中原文化核心的河南。汉十高速,麻竹高速,汉丹铁路,316国道横穿东西,枣潜高速,寺沙省道贯穿南北,南下北上,东进西行十分快捷便利。</w:t>
        <w:br/>
        <w:t>到达方式:</w:t>
        <w:br/>
        <w:t>1.飞机:距离枣阳最近的机场是</w:t>
        <w:br/>
        <w:t>襄阳机场</w:t>
        <w:br/>
        <w:t>,可以选择抵达襄阳机场后乘车到枣阳,襄阳机场距离中国汉朝约67.3km;直飞襄阳的航班不多,也可以选择在武汉进行中转。</w:t>
        <w:br/>
        <w:t>2.火车:高铁到</w:t>
        <w:br/>
        <w:t>枣阳站</w:t>
        <w:br/>
        <w:t>,从枣阳站到中国汉城7.9km。很多乘坐高铁可以在武汉进行中转换乘,武汉到枣阳高铁约2小时。像南昌,杭州等地方也可以直接睡一晚卧铺到枣阳。</w:t>
        <w:br/>
        <w:t>3.自驾:高速公路</w:t>
        <w:br/>
        <w:t>从G70福银高速孝襄段(汉十)“吴店”下高速,距中国汉城11.7km;“琚湾”下高速,距中国汉城18.4km;“王城”下高速,距中国汉城30km。</w:t>
        <w:br/>
        <w:t>国道、省道</w:t>
        <w:br/>
        <w:t>(1)从G316国道随州进入枣阳境,距中国汉城24.9km;襄州进入枣阳境,距中国汉城30km。</w:t>
        <w:br/>
        <w:t>(2)从S216省道河南唐河进入枣阳境,距中国汉城30km;随州进入枣阳境,距中国汉城40.7km。</w:t>
        <w:br/>
        <w:t>(3)从S335省道河南桐柏进入枣阳境,距中国汉城53km。</w:t>
        <w:br/>
        <w:t>一座汉宫,七台大戏,二十八项民俗体验。行程推荐:</w:t>
        <w:br/>
        <w:t>【悠闲游线路】汉城文化广场——四大雕塑——四大场馆——汉街食尚坊——汉宫平城门(游客中心)——惠风书画院——百布堂——汉家衣裳——铭艺影雕——东篱陶艺——灵台地动仪——灵台二楼书画展——德阳殿——明堂辟雍——御林军校场——望京门——汉城影视基地——辰龙池——古街区——古村落——古牌坊——古宅院——金蟾池——朱雀门——斗鸡馆——汉宫御香液——电影节展馆——君香玫瑰源——古饰情愿——活字印刷——古法造纸——剪纸馆</w:t>
        <w:br/>
        <w:t>【演艺路线】汉宫平城门——御林军开城迎宾——登基大典——光武帝校场点兵——斗鸡表演——汉城三兄弟——公审高天豹——皇家比武招亲</w:t>
        <w:br/>
        <w:t>【体验游线路】汉宫平城门——活字印刷——古法造纸——剪纸馆——斗鸡馆——汉宫御香液——电影节展馆——君香玫瑰源——古饰情愿————御林军校场——望京门——汉城影视基地——古街区——古村落——古牌坊——古宅院——金蟾池——朱雀门——德阳殿——灵台地动仪——灵台二楼书画展——汉代娱乐体验——东篱陶艺——铭艺影雕——铭艺影雕——百布堂——惠风书画院</w:t>
        <w:br/>
        <w:t>PS:进入汉宫时候可以更换汉服,男生女生还有小朋友都可以在对应画册上选择喜欢的汉服,来一场说走就走的穿越之旅。</w:t>
        <w:br/>
        <w:t>初到汉城,就被这座气势雄伟的宫殿为之震撼。这是一个集汉代建筑精华与古典园林景观为一体的大型复古建筑群,核心区项目占地1800亩,规划建筑80万平方米,瞬间庄重气派感油然而生。穿上汉服,从踏进汉宫平城门的那一刻开始,仿佛时光倒流,一段风云跌宕的汉朝历史故事,一段探究缘起的寻根之旅就此开启,这个汉文化核心地标,是汉人一生一定要去一次的地方。</w:t>
        <w:br/>
        <w:t>跨越千年梦,再现万朝城</w:t>
        <w:br/>
        <w:t>很早以前就看过一部关于生死爱恋的穿越剧,也许是前世的姻,也许是来生的缘,错在今生与你相见。</w:t>
        <w:br/>
        <w:t>维天有汉,龙飞白水,临身帝王之乡,梦回大汉,参与汉文化的震撼洗礼,聆听波澜壮阔的历史长歌。</w:t>
        <w:br/>
        <w:t>开面戴冠 结发合卺 正月守岁 宗脉家国。浩瀚天河在九州落定 龙的图腾从中原腾飞。着汉服 行汉礼 驰汉军 扬汉威。这个华服锦绣的民族被称为“汉族”。</w:t>
        <w:br/>
        <w:t>在平城门前的开城迎宾表演,炮火齐鸣声中汉宫的城门缓缓开启,担任皇家护卫的御林军魁梧威猛地走来。汉光武帝刘秀在众宫女太监将士的簇拥下前来欢迎五湖四海的宾朋。浩浩荡荡的皇家仪仗队走过,可以联想到一个故事:当年刘秀在长安求学,看到执金吾率领禁军走过的场面,非常有气势。遇上他就想起来当时远在新野的梦中情人,阴丽华,刘秀当时就立下了:仕官当作执金吾,娶妻当得阴丽华的目标。</w:t>
        <w:br/>
        <w:t>汉光武帝刘秀,翦灭群雄、建立后汉,开创“光武中兴” 面对断壁残垣、江山破碎的社会状况,他勤于国政,改革开拓,终于使东汉王朝在一片焦土废墟中恢复和发展。 从封狼居胥,纵马中原,到光武中兴的锦绣盛世,一座属于中国人的汉代都城在枣阳盛世再现,一场穿越亘古的鸿美之旅,一篇梦回千年的盛世华章。</w:t>
        <w:br/>
        <w:t>中国汉城是由清华大学所规划设计的,朱雀门前一条中轴线一分为二,左右两边建筑分别是观天象的灵台和祭祀天地的明堂辟雍。一阴一阳,一圆一方,这里已经领略了汉代古建筑之美。木构楼阁是木构建筑成熟的标志之一,常有三四层的方形阁楼,每层有斗拱承托的挑檐,其上置平坐阳台,满足遮阳、避雨和远眺的要求,造型凹凸有致,虚实相生,成为一种特殊建筑风格历史。</w:t>
        <w:br/>
        <w:t>中国汉城是根据考古发现复原的一座完整的汉代都城,包括城墙、城门、护城河、外城、内城、宫殿区、后宫区、太子东宫、御花园、天街御道、祭祀灵台和明堂辟雍、官寺、太学、漆里舍、街市、市楼、鼓楼、寺庙等。从建筑的整体布局到单体形制,都充分利用了对汉代的考古成果,建筑与景点的名字,均采用东汉都城洛阳相同的名称,使“中国汉城”的建筑文化具有丰富的学术价值。</w:t>
        <w:br/>
        <w:t>阙楼是汉代的一种纪念性建筑。阙楼的主要作用是立于主建筑的两侧,使主建筑显得非常威严。这种建筑只有皇亲贵族才可以使用。汉代石阙,是我国现存的时代最早、保存最完整的古代地表建筑,距今已有近2000年的历史,堪称国宝级文物。汉城是根据汉代传统建筑史所建,景区里阙楼自然必不可少。雏型是古代墙门豁口两侧的岗楼,在人们能够建造大型门屋后,便演变成门外侧的威仪性建筑,防御功能逐渐减弱。</w:t>
        <w:br/>
        <w:t>登上城楼,可以把整片建筑都尽收眼底,汉宫的大气磅礴,城墙上的汉旗迎风飘扬。当自己凌驾于琼楼玉宇之上,很难不遐想联翩,这个时候才会明白自己是多么渺小。城外黄墙青瓦环护,城内佳木茏葱。德阳殿前听闻汉宫之中的太监总管在昭读圣旨,邀文武百官前来进谏。</w:t>
        <w:br/>
        <w:t>走进大殿,正中是一个朱漆方台,上面安放着金漆雕龙宝座,背后是雕龙围屏,方台两旁有几根高大的蟠龙金柱,每根大柱上盘绕着一条矫健的金龙;仰望殿顶,金碧辉煌,金龙纹图案正对着下面的金銮宝座,梁材间彩画绚丽,鲜艳悦目。</w:t>
        <w:br/>
        <w:t>登基大典开始,各国使者纷纷前来恭贺圣上,献上奇珍异宝,还带来了地域特色的表演。南国有一舞者, 忽如间水袖甩将开来,衣袖舞动,似有无数花瓣飘飘荡荡的凌空而下,飘摇曳曳,一瓣瓣,牵着一缕缕的沉香。还有曼妙女子,清颜白衫,青丝墨染,彩扇飘逸,若仙若灵,水的精灵般仿佛从梦境中走来。</w:t>
        <w:br/>
        <w:t>【金戈铁马,替谁争天下】</w:t>
        <w:br/>
        <w:t>硝烟弥漫,沙尘滚滚,烈马奔腾,杀声震天。战鼓四起,狼烟滚滚,人仰马翻,炮火连天,殊死搏斗,片甲不留。以往只在电影中看到的马战场面现在在汉城景区里的御林军校场里就可以亲眼见到。光武帝校场点兵的表演也是异常精彩,之前在其他景区也看过类似的特技表演,但是汉城不一样的是结合了剧情,还在表演中加入了特效爆破效果。代入感太强了,演员的高超马上技艺,加上特效,看得是惊心动魄。</w:t>
        <w:br/>
        <w:t>各大将军纷纷展示高超武技,皆甲胄鲜明,刀枪耀眼,骑着高头大马,一个个虎背熊腰,显得英姿勃勃。 顿时杀气腾腾。勇士手持长枪或双锤,或持狼牙棒或偃月刀,有的倒立马背,有的俯身拾物,有的飞身跃马,有的横撑马背,有的金鸡独立,各种高超马技一一展示出来,御林军训练有素的高超技艺和强大的作战能力展露无遗。 场上只听人喊马嘶,刀剑铿锵,只见尘灰腾空,人影恍惚。看表演的那天刚刚下过雨,沙土地里全是泥泞,整场表演下来效果不减,非常不容易。</w:t>
        <w:br/>
        <w:t>【互动体验】</w:t>
        <w:br/>
        <w:t>景区里还有古法造纸和活字印刷的体验。西汉时期已经开始使用丝絮和麻造纸,是纸的远祖,而东汉时的蔡伦改进了造纸术,形成了现代意义上的纸。造纸术成为中国的四大发明之一。亲自动手,在互动中学习了解中华文化的博大精深,欢乐有趣。</w:t>
        <w:br/>
        <w:t>中国历史上文治武功登峰造极的鼎盛王朝,这里还展示了最正宗的汉文化符号。汉字的博大精深,东汉末期,楷书出现,至此汉字的演化已臻完善。不仅如此,东汉时出现了第一部书法专著《草书势》。</w:t>
        <w:br/>
        <w:t>在这里大家可以挑选自己喜欢的诗词歌赋或者喜欢的文字来自己动手造纸印刷。</w:t>
        <w:br/>
        <w:t>东汉张衡制成了世界上第一台能够预报地震的候风地动仪。有趣的互动,在感应设备上跳跃,地震仪就能测试出是几级地震,地震仪上的龙头还会喷射火焰,很适合小朋友的亲子互动。</w:t>
        <w:br/>
        <w:t>这里还有很多娱乐的小游戏,像这个用小锤子来击打木球,要使木球击中对面的锣。看似容易,上手是相当困难,不要说击中了,好几次连木球都没有打中。</w:t>
        <w:br/>
        <w:t>这些都是在游览汉宫之余更加丰富行程的小体验,不妨前来试试。</w:t>
        <w:br/>
        <w:t>【水墨山水画建筑】</w:t>
        <w:br/>
        <w:t>穿过望京门,就会来到汉城影视基地,这里是著名导演张艺谋为了他的新电影《影》量身定制,精心打造的全木,卯榫结构仿古建筑。根据剧情的需要,这个置景区域被分为四大板块:分别是古街区,古村落,古宅院以及古战场。来到这里后我越来越对这部电影有所期待了,《影》再过几个月就上映了。</w:t>
        <w:br/>
        <w:t>这里的建筑非常的有特色,木制做旧的效果极具真实性,所有的场景尽量呈现黑白化,最终达到像中国水墨画的感觉。但又不是全黑白色的效果,很微妙。继张艺谋在中国汉城影视基地取景拍摄以后,这里还相继迎来了《凰权奕天下》和《九州缥缈录》的取景拍摄。</w:t>
        <w:br/>
        <w:t>刘秀在位三十三年间,励精图治,推行仁政,大兴儒学、推崇气节,谱写了“光武中兴”的盛世华章。毛泽东曾评价刘秀为“最有学问、最会打仗、最会用人”的皇帝。但历史正剧中对刘秀的宣传及形象塑造,都还远远不够。在建设中国汉城的同时,投资方拟定投资1.2亿元,拍摄30集大型电视连续剧——《光武中兴》,全景再现刘秀家乡起兵、大战昆阳、登基称帝、统一全国、推行仁政、大兴儒学等重要历史事件,展示刘秀纵横跌宕的一生和那个风云变幻、英雄辈出的时代。以此为契机,在全国叫响中国汉城品牌,将中国汉城及影视外景基地打造成华中地区最大的、最具汉代建筑风格的影视拍摄基地。</w:t>
        <w:br/>
        <w:t>在景区里捡到的这个小精灵,非常可爱,小脸蛋嫩的好像可以掐出水来。小精灵的汉服写真更是受到很多人的喜欢。</w:t>
        <w:br/>
        <w:t>汉服是从“黄帝尧舜垂衣裳而天下治”的衣裳发展而来。古老的天子六服、王后六服、儒服、剑服位于汉服体系的中心,沿袭四千多年。冕服是汉服的根源,也最能体现“绝地天通”的华夏信仰,更是汉人千年来祭神祀祖,与天地交通的吉服。天子六服和王后六服相加不仅象征天之大数十二,也分别代表乾坤天地、三辰五行之天道,以分别代表了汉服的两种基础服制——衣裳制和深衣制。现在已经有越来越多的人喜欢上了汉服写真。</w:t>
        <w:br/>
        <w:t>长街长,烟花繁,你挑灯回看, 短亭短,红尘辗,我把萧再叹。</w:t>
        <w:br/>
        <w:t>苍茫大地一剑尽挽破,何处繁华笙歌落。斜倚云端千壶掩寂寞,纵使他人空笑我。</w:t>
        <w:br/>
        <w:t>穿上汉服来到这里最适合凹造型了,分分钟都能出大片的感觉。在古街上录一段风趣搞笑的抖音;除了这些,这里还会有“汉城三兄弟”和“公审高天豹”的表演。幽默风趣,互动性强,早已经分不清是在现实还是穿越。</w:t>
        <w:br/>
        <w:t>在汉城的影视基地来了为非作歹的三兄弟,他们横行霸道,调戏妇女、欺负商贩,还谋财害命,惹得民不聊生。皇上龙颜大怒,特下诏书,全城通缉,凡入城揭发举报者,重金悬赏。正当三兄弟抢劫时,遇到长的俊俏,路见不平拔刀相助的巾帼英雄“花木兰”......会发生什么样的故事呢,来到现场一探究竟。</w:t>
        <w:br/>
        <w:t>附上汉宫景区节目表:</w:t>
        <w:br/>
        <w:t>01御林军开城迎宾表演(地点:朱雀门,天街御道)</w:t>
        <w:br/>
        <w:t>02登基大典(地点:内城德阳殿)</w:t>
        <w:br/>
        <w:t>03汉城三兄弟(地点:汉城影视基地)</w:t>
        <w:br/>
        <w:t>04公审高天豹(地点:汉城影视基地)</w:t>
        <w:br/>
        <w:t>05斗鸡表演(地点:斗鸡馆)</w:t>
        <w:br/>
        <w:t>06光武帝校场点将(地点:御林军校场)</w:t>
        <w:br/>
        <w:t>07皇家比武招亲(地点:灵台北门)</w:t>
        <w:br/>
        <w:t>(备注:景区内节目上午,下午均有,演出场地不变,有时候会因为天气或者其他原因取消演出或更改,具体的还是要当天在景区内咨询)</w:t>
        <w:br/>
        <w:t>门票信息</w:t>
        <w:br/>
        <w:t>汉宫+汉城影视基地</w:t>
        <w:br/>
        <w:t>可以订成人票和优惠票,建议提前网上买好。</w:t>
        <w:br/>
        <w:t>开放时间 9:00-18:00</w:t>
        <w:br/>
        <w:t>特惠政策</w:t>
        <w:br/>
        <w:t>A.免票政策:儿童身高1.2米(不含)以下免票;70岁(不含)以上老人凭本人有效身份证免票。</w:t>
        <w:br/>
        <w:t>B.优惠政策:儿童身高1.2(含)-1.4米(不含)、60(不含)-70岁(含)之间老人凭本人有效身份证、现役军人凭本人现役军人有效证件、残疾人凭本人有效残疾证、学生凭本人有效学生证件。</w:t>
        <w:br/>
        <w:t>【汉城文化广场】</w:t>
        <w:br/>
        <w:t>汉城文化广场使用花岗岩铺地,占地400亩,总投资8000多万元,是由广州雕塑院设计,中央美术学院铸造,广场以青铜刘秀雕像为核心,并设有“昆阳搬兵”、“光武省亲”、“真定喜宴”、“二十八宿”四大雕塑,是全国最大的青铜雕塑组团,近200位人物和车马的雕塑,神态逼真,栩栩如生,全景再现了光武帝刘秀一生的重要节点,也展现了东汉中兴的历史文化风采。</w:t>
        <w:br/>
        <w:t>站在汉城的城墙之上就能望见这个广场,非常气派壮观。在广场上还建有汉城国际影城,光武剧院,城市印象馆,枣阳博物馆等。</w:t>
        <w:br/>
        <w:t>大型汉文化7D多媒体立体秀----《汉颂》将会在5月26日震撼公演</w:t>
        <w:br/>
        <w:t>该剧是由资深传媒人士杨澜女士担任总策划,著名导演林振宇先生担任总导演。这是一部汉民族追根溯源的史诗巨作,剧场在观众席天顶进行了严密的设计与施工,自动延展雨膜,近521立方米的全球第一巨型浑天仪也将在秀剧中震撼登场。为了呈现东汉浑天仪的震撼效果,《汉颂》邀请国家级专家考证、研讨,通过国际先进的技术手段,希望将古代天文学家叹为观止的创造还原给广大观众。</w:t>
        <w:br/>
        <w:t>全息影像、巨型天幕、4D体验及全包裹演出,传统与现代的激荡融合,在短短的五十分钟内,封狼居胥,纵马中原,亲历光武中兴的锦绣盛世,领略汉族正统的习俗缘起。在5.26号前往汉城游览的小伙伴们一定不能错过。</w:t>
        <w:br/>
        <w:t>这次出行入住的是特色的</w:t>
        <w:br/>
        <w:t>汉城酒店</w:t>
        <w:br/>
        <w:t>。</w:t>
        <w:br/>
        <w:t>汉城酒店</w:t>
        <w:br/>
        <w:t>是中国汉城建筑群的主体建筑之一,总投资1.8亿元,是一家按国家四星标准打造的,酒店的整体建筑风格是仿古汉式建筑,汉风古韵,非常的有特色。这里是汉文化主题酒店,纯粹,超凡,厚德,沉静的汉代建筑,复古的气质,简约的线条,优雅的气氛,仿佛透过时间的薄雾感受到另一个时空的浪漫气息。</w:t>
        <w:br/>
        <w:t>酒店拥有设计独特的220间套汉式豪华客房和套房,房间非常温馨舒适,简约大气的新中式风格设计,配上各种高科技于一体的智能设备,非常舒适,特别有家的感觉。每间客房里均配备了汉式风格的家具及灯饰,“优雅之梦”舒适的软床,倍感温馨和惬意。</w:t>
        <w:br/>
        <w:t>特别定制的洗护用品</w:t>
        <w:br/>
        <w:t>酒店的位置就在枣阳中兴大道汉城广场,靠近人民路,交通非常便利,周边生活设施商铺一应俱全,距离汉城景区入口步行不到5分钟。酒店的对面就是汉街食尚坊,总占地面积达到了48亩,食尚坊每天19:30-21:00会有戏曲,曲艺,舞蹈,情景剧,狮王争霸,快闪,篝火等表演,这里是枣阳夜生活休闲娱乐非常不错的选择,汉城的虾皇,霸王虾......都在这里等着大伙。</w:t>
        <w:br/>
        <w:t>这两天都在汉城酒店的中餐厅里用餐,奢华精致的装修,菜品色泽鲜亮,芳香扑鼻,吃了很多地道的特色美食,现在回想起来都流口水。像鹅肝藕饼,热干面,石头馍,蒸黄骨鱼,沔阳三蒸,鸡汁菌王汤,墨香菇味骨,脆皮乳鸽......</w:t>
        <w:br/>
        <w:t>后面一大波美食图片来袭,做好准备!!!</w:t>
        <w:br/>
        <w:t>END</w:t>
      </w:r>
    </w:p>
    <w:p>
      <w:r>
        <w:t>评论：</w:t>
        <w:br/>
        <w:t>1.请问有什么需要特别注意的地方么？比如人文方面的。</w:t>
        <w:br/>
        <w:t>2.这不叫游记，应该叫加了ps照片的官方介绍，对吗？</w:t>
        <w:br/>
        <w:t>3.😁</w:t>
        <w:br/>
        <w:t>4.辣个...我看了你的图..更坚定了我要去的决心!!!!!!</w:t>
        <w:br/>
        <w:t>5.楼主的照片好美，心动的不行，也想去了，准备安排行程了。</w:t>
      </w:r>
    </w:p>
    <w:p>
      <w:pPr>
        <w:pStyle w:val="Heading2"/>
      </w:pPr>
      <w:r>
        <w:t>3.文化公园看随州</w:t>
      </w:r>
    </w:p>
    <w:p>
      <w:r>
        <w:t>https://you.ctrip.com/travels/suizhou860/3666265.html</w:t>
      </w:r>
    </w:p>
    <w:p>
      <w:r>
        <w:t>来源：携程</w:t>
      </w:r>
    </w:p>
    <w:p>
      <w:r>
        <w:t>发表时间：2018-4-30</w:t>
      </w:r>
    </w:p>
    <w:p>
      <w:r>
        <w:t>天数：1 天</w:t>
      </w:r>
    </w:p>
    <w:p>
      <w:r>
        <w:t>游玩时间：4 月</w:t>
      </w:r>
    </w:p>
    <w:p>
      <w:r>
        <w:t>人均花费：50 元</w:t>
      </w:r>
    </w:p>
    <w:p>
      <w:r>
        <w:t>和谁：夫妻</w:t>
      </w:r>
    </w:p>
    <w:p>
      <w:r>
        <w:t>玩法：</w:t>
      </w:r>
    </w:p>
    <w:p>
      <w:r>
        <w:t>旅游路线：</w:t>
      </w:r>
    </w:p>
    <w:p>
      <w:r>
        <w:t>正文：</w:t>
        <w:br/>
        <w:t>知道湖北</w:t>
        <w:br/>
        <w:t>随州</w:t>
        <w:br/>
        <w:t>还是上世纪七十年代末，在随州出土了曾候乙编钟，被海内外誉为世界奇迹。</w:t>
        <w:br/>
        <w:br/>
        <w:t>随州</w:t>
        <w:br/>
        <w:t>，是湖北省最年轻的地级市（2012年），位于湖北省北部。随州素有"汉襄咽喉"，"鄂北明珠"之称。</w:t>
        <w:br/>
        <w:br/>
        <w:t>随州</w:t>
        <w:br/>
        <w:t>荣誉：</w:t>
        <w:br/>
        <w:t>炎帝神农故里</w:t>
        <w:br/>
        <w:t>，编钟古乐之乡，中国历史文化名城，国家园林城市，中国专用汽车之都，世界四大古银杏群落之乡，世界三大兰花产地之一 。</w:t>
        <w:br/>
        <w:br/>
        <w:t>这次到随州来，到文化公园一游，对随州醇厚文化有了一个初步了解。</w:t>
        <w:br/>
        <w:br/>
        <w:t>随州文化公园在功能布局上，以迎宾大道为轴线，分为东、中、西三区:</w:t>
        <w:br/>
        <w:br/>
        <w:br/>
        <w:t>突出运动主题，分为生态休闲、水上运动、体育健身等功能区。主要有紫阳阁、门球场、云帆广场、善洪取经岛等。</w:t>
        <w:br/>
        <w:br/>
        <w:t>善洪是一位和尚，号称西天取经第二人。善洪去西天取经的事在京都引起了不小的轰动，宋真宗皇帝赵恒到便殿召见了善洪和尚，并赐紫衣银绢。取经归来的善洪和尚不恋京都舒适的生活环境，告别皇上，回到洪山禅寺。自此，洪山禅寺因善洪和尚取经成功而在佛教界享有盛誉，洪山禅寺的名声远播日韩，香火日久不断，善男信女前来朝拜者络绎不绝。</w:t>
        <w:br/>
        <w:br/>
        <w:br/>
        <w:t>主要布局的文化元素有：农耕文化坛、季梁主雕塑、盛世同庆、舜井亭、隋文化浮雕等，其中农耕文化坛，建在公园的至高点，是公园标志性文化景观。</w:t>
        <w:br/>
        <w:br/>
        <w:t>季梁，又称季氏梁、季仕梁，政治家、军事家、思想家。春秋初期随国大夫，我国南方第一位文化名人，开儒家学说先河的重要学者。李白誉其为"神农之后，随之大贤"。</w:t>
        <w:br/>
        <w:t>曾侯乙墓出土的稀世国宝尊盘的“尊”为雕塑主体，由青铜铸造而成，高16米，取名为盛世同庆。</w:t>
        <w:br/>
        <w:br/>
        <w:br/>
        <w:t>主要有天籁宫、历史文化长廊、百花园等。</w:t>
        <w:br/>
        <w:br/>
        <w:t>1978年在湖北</w:t>
        <w:br/>
        <w:t>随县</w:t>
        <w:br/>
        <w:t>(今随州市)出土。是由六十五件青铜编钟组成的庞大的乐器，其音域跨五个半八度，十二个半音齐备。它高超的铸造技术和良好的音乐性能，改写了世界音乐史，被中外专家、学者称之为"稀世珍宝"。</w:t>
        <w:br/>
        <w:t>编钟是中国汉族古代大型打击乐器，兴起于西周，盛于春秋战国直至秦汉。中国是制造和使用乐钟最早的国家。它用青铜铸成，由大小不同的扁圆钟按照音调高低的次序排列起来，悬挂在一个巨大的钟架上，用丁字形的木锤和长形的棒分别敲打铜钟，能发出不同的乐音，因为每个钟的音调不同，按照音谱敲打，可以演奏出美妙的乐曲。引在木架上悬挂一组音调高低不同的铜钟，由古代侍女用小木槌敲打奏乐。</w:t>
        <w:br/>
        <w:t>曾侯乙编钟是我国迄今发现数量最多、保存最好、音律最全、气势最宏伟的一套编钟。</w:t>
        <w:br/>
        <w:br/>
        <w:t>曾候乙编钟作为中国文化使者，至今已涉足二十多个国家和地区，占世界人口约十分之一的人通过各种方式领略了编钟的神采，有一百五十多个国家和地区的外宾在中国聆听了编钟演奏。</w:t>
        <w:br/>
        <w:t>怎么样？文化公园一游让我们对随州有了进一步的了解吧！</w:t>
        <w:br/>
        <w:br/>
        <w:br/>
        <w:br/>
        <w:br/>
        <w:br/>
        <w:br/>
        <w:br/>
        <w:br/>
      </w:r>
    </w:p>
    <w:p>
      <w:r>
        <w:t>评论：</w:t>
        <w:br/>
      </w:r>
    </w:p>
    <w:p>
      <w:pPr>
        <w:pStyle w:val="Heading2"/>
      </w:pPr>
      <w:r>
        <w:t>4.山水湘黔  红色记忆    北京——贵州自驾游（一）</w:t>
      </w:r>
    </w:p>
    <w:p>
      <w:r>
        <w:t>https://you.ctrip.com/travels/guizhou100064/3675937.html</w:t>
      </w:r>
    </w:p>
    <w:p>
      <w:r>
        <w:t>来源：携程</w:t>
      </w:r>
    </w:p>
    <w:p>
      <w:r>
        <w:t>发表时间：2018-5-5</w:t>
      </w:r>
    </w:p>
    <w:p>
      <w:r>
        <w:t>天数：</w:t>
      </w:r>
    </w:p>
    <w:p>
      <w:r>
        <w:t>游玩时间：</w:t>
      </w:r>
    </w:p>
    <w:p>
      <w:r>
        <w:t>人均花费：</w:t>
      </w:r>
    </w:p>
    <w:p>
      <w:r>
        <w:t>和谁：</w:t>
      </w:r>
    </w:p>
    <w:p>
      <w:r>
        <w:t>玩法：</w:t>
      </w:r>
    </w:p>
    <w:p>
      <w:r>
        <w:t>旅游路线：</w:t>
      </w:r>
    </w:p>
    <w:p>
      <w:r>
        <w:t>正文：</w:t>
        <w:br/>
        <w:t>酝酿了半年的湘黔行，虽然一波三折，但终于是成行了。</w:t>
        <w:br/>
        <w:t>由于比计划时间晚出发三天，只能砍掉了原计划的长沙行程，并对湖南的行程进行了压缩。湖南，我必要专程走一趟。</w:t>
        <w:br/>
        <w:br/>
        <w:t>第一天，全天赶路。早上4点同伴从天通苑发车，4点半接上我们，一路向南，开始南下的行程，这一天按照计划，我们要赶到湖南省的岳阳市，如果天气不好或者路上堵车，备选住宿地是天门市或者随州。</w:t>
        <w:br/>
        <w:br/>
        <w:t>4月上旬北京的凌晨，天空还在沉睡，气温逼着我们把准备装箱的羊绒衫、冲锋衣都裹到身上。对愉快假期的憧憬，让我们兴奋，早起的辛苦已不足为道。河北、河南的空气质量太差了，雾霾严重，即使是空旷的农田和车辆稀少的高速路上，依然是灰蒙蒙的天。可以想见，当南风刮起时，这些雾霾便随风潜入京城，却让北京的私家车背起黑锅。这一天最辛苦的是两位司机，途径北京、河北、河南、湖北、湖南，全天行程1370公里，历时15个多小时，终于按计划进入岳阳市，在城区边上的</w:t>
        <w:br/>
        <w:t>凯宾斯基</w:t>
        <w:br/>
        <w:t>度假酒店住宿下来，早早休息，明天依旧是紧张的行程。</w:t>
        <w:br/>
        <w:t>第二天，岳阳楼——韶山——凤凰古城。这一天是将原计划行程进行压缩的一天，因此比较紧张。</w:t>
        <w:br/>
        <w:t>岳阳楼位于洞庭湖畔，最早是东吴大将鲁肃的阅兵楼，后改名岳阳楼，它与湖北武汉的黄鹤楼、江西南昌的滕王阁并称为江南三大名楼。 北宋范仲淹脍炙人口的《岳阳楼记》更使岳阳楼著称于世。 岳阳楼的建筑构制独特，风格奇异。岳阳楼主楼为长方形体，宽17余米，深14.5米，主楼高20余米，三层、习檐、斗拱、盔顶，中层周遭环明廊，顶覆琉璃黄瓦，纯木结构，整个建筑未用一颗铁钉和一道横梁，构型极为</w:t>
        <w:br/>
        <w:t>大方</w:t>
        <w:br/>
        <w:t>、庄重。楼内一楼悬挂复制《岳阳楼记》雕屏及诗文、对联、雕刻等。二楼正中悬有紫檀木雕屏，上刻清朝大书法家张照书写的《岳阳楼记》。三楼悬有毛泽东手书杜甫《登岳阳楼》雕屏，檐柱上挂“长庚李白书”对联“水天一色；风月天边”，颇具观赏价值。</w:t>
        <w:br/>
        <w:t>原以为我们到的早，不想走近岳阳楼已经游人如织、熙熙攘攘了，拍的照片除了岳阳楼，人物完全分不出主次了，全当是路人大合影吧。随着人流拾阶而上，或许是还在枯水期吧，凭栏远眺，虽说是“八百里洞庭尽收眼底”，但完全没有烟波浩渺的感觉。也只能想象一下，秋风习习，秋雨绵绵，水天一色，波涛汹涌的感觉吧。</w:t>
        <w:br/>
        <w:t>时间紧张，只能走马观花地看看岳阳楼，没有时间细细品味更多的文化底蕴和历史背景，我们的汽车要向着韶山跑了。</w:t>
        <w:br/>
        <w:t>对于我们这代人，对韶山有着特殊的感情，那是毛主席的故乡，是红太阳升起的地方。汽车在高速上奔驰，我们在车里唱起了儿时的歌谣：“车轮飞，汽笛啸，火车向着韶山跑，穿过峻岭越过河，迎着霞光千万道，嘿，迎着霞光千万道……”</w:t>
        <w:br/>
        <w:br/>
        <w:t>韶山景区现在实行交通管制，游人需要乘坐景区大巴车进入。有不少当地人在路边揽客，我们4个人花了100元包了一辆当地人的车进入景区。在毛主席故居附近有一家网红饭店，据说是当年接待过中央领导人，我们也去了这家饭店，也算是陪着老人家吃一顿家乡饭。</w:t>
        <w:br/>
        <w:t>这天参观故居的人实在太多了，完全出乎我们预料，眼看时间已晚，队伍依旧很长，只得忍痛在故居外拍照留念，放弃进入故居参观了。毛主席的故居，一座普通的房子，房前一片普通的荷塘，孩童时的毛泽东就是在这里生长，在这里读书，而后又从这里走出去，“问苍茫大地谁主沉浮”，在“乌蒙磅礴”中“走泥丸”，在“北国风光”中感叹“江山如此多娇”，在“千里冰封，万里雪飘”时发出了“数风流人物还看今朝”的呐喊。这是一个既普通又不凡的地方。</w:t>
        <w:br/>
        <w:t>到韶山还有一个必去的地方，那便是毛主席的铜像广场。仰望伟人，崇敬与敬仰油然而生。他的神奇与伟大，无人能及。他的思想，高瞻远瞩，至今影响着中国的发展与前行。深深的三鞠躬，表达我们对伟人最崇高的敬意，一切均发自内心。</w:t>
        <w:br/>
        <w:t>离开韶山，继续西行，今天的目的地是凤凰古城。5个小时的路程，到达凤凰古城时天已经黑了。在携程上看了评分，直接导航到凤凰国际酒店住下，在酒店服务员推荐的饭店吃了晚饭（具体名字不记得了），因为去的比较晚，想要吃的特色菜都没有了，只能随便点了几个菜，吃完饭开始夜游古城。</w:t>
        <w:br/>
        <w:t>凤凰古城，位于湖南省湘西自治州西南边，有一山酷似展翅而飞的凤凰，古城因此而得名。凤凰是一个以苗族、土家族为主的少数民族聚集地，因沈从文的小说《边城》而闻名于世，又有新西兰作家艾黎将其描述为“中国最美丽的小城“，引发更多关注。</w:t>
        <w:br/>
        <w:t>此刻，沱江边正是灯火阑珊人头攒动的时候。在霓虹闪烁中泛舟沱江，欣赏两岸美景，更是美不胜收。酒吧震耳欲聋的鼓乐声不时飘到江面，此刻的凤凰已没有了古城的底蕴，展现给人们的是灯红酒绿现代气息，让人痴狂。</w:t>
        <w:br/>
        <w:t>如果说夜晚的古城似一个个性张扬的少女，那么清晨的古城便如温婉的仙子。江水在雾霭中静静流淌，倒映出古城的楼与桥，一只小舟轻浮于水面，在晨雾中若隐如现。昨夜的灯火阑珊此刻都已褪去，水边的吊脚楼默默地散发着独有的魅力，山、水、楼、舟、雾汇成了一幅优美的画卷，仿若仙境，让人陶醉。整整一个上午，就在沱江边欣赏美景、在古城里散步游逛，把身影留在美景中，在商业街中享受乐趣，不急不赶，怡然自得。</w:t>
        <w:br/>
        <w:t>第三天是出行以来最轻松的一天，上午逛古城，午饭后离开古城前往</w:t>
        <w:br/>
        <w:t>梵净山</w:t>
        <w:br/>
        <w:t>。下午3点多钟到达梵净山景区服务中心，工作人员热心地向我们介绍了游览路线、用时以及山上的气候等情况，帮助我们用手机提前购买好门票、交通票和索道票，为第二天游览省去了时间。此时景区门口游人不多，正好拍照留影。晚上就住宿在梵净山脚下的</w:t>
        <w:br/>
        <w:t>江口</w:t>
        <w:br/>
        <w:t>县</w:t>
        <w:br/>
        <w:t>皇冠假日</w:t>
        <w:br/>
        <w:t>酒店。</w:t>
        <w:br/>
        <w:t>第四天，早上在路边小店吃过早餐后直奔</w:t>
        <w:br/>
        <w:t>梵净山</w:t>
        <w:br/>
        <w:t>景区。路上开始下雨，到达景区停车场时暴雨如注。出发前准备的鞋套派上了用场，又买了一次性雨衣，待雨稍微小一点，下车准备上山。幸好昨天在门口拍了照片留了影。</w:t>
        <w:br/>
        <w:t>进景区大门就是换乘点，此时雨已经小了，服务人员告诉我们，山上没有下雨，这可真是好消息。坐交通车然后换缆车，一路向上，在云雾中穿行。此时雨已经停了，但雾很大，眼前白茫茫一片。下了缆车，按照工作人员指引，沿着林间栈道慢慢往上走，虽然气喘吁吁，但也是心旷神怡，毕竟已经很多年只知道雾霾，不见真雾了，在这样清新湿润富氧的空气中深深的吸气，好好洗涤一下被城市雾霾包裹的肺吧。白茫茫中眼前忽然出现了几尊巨石，时而显现，时而又不见踪影，更增添了神秘感，那便是</w:t>
        <w:br/>
        <w:t>梵净山</w:t>
        <w:br/>
        <w:t>的</w:t>
        <w:br/>
        <w:t>蘑菇石</w:t>
        <w:br/>
        <w:t>、翻天印。询问了服务人员后，我们继续前行，向“</w:t>
        <w:br/>
        <w:t>老金顶</w:t>
        <w:br/>
        <w:t>”进发。</w:t>
        <w:br/>
        <w:t>武陵山脉主峰在梵净山，梵净山的胜景在金顶。有人说到梵净山不登金顶，等于没到梵净山。而梵净山的金顶有“</w:t>
        <w:br/>
        <w:t>老金顶</w:t>
        <w:br/>
        <w:t>”和“</w:t>
        <w:br/>
        <w:t>红云金顶</w:t>
        <w:br/>
        <w:t>”。雾太大了，远处只有白茫茫</w:t>
        <w:br/>
        <w:t>一片，偶尔出现山影也是一闪而过，不知“</w:t>
        <w:br/>
        <w:t>老金顶</w:t>
        <w:br/>
        <w:t>”真容，只能是按照路标指引前行，开始的路还算平缓，也不觉得累，慢慢的，路开始狭窄陡峭，拄着拐杖，拉着锁链，喘着粗气，四肢并用地一步步往上爬。终于在迈上最后一步台阶后看到了“老金顶”的标志，2494米，冲顶成功。遗憾的是大雾遮住了远处的</w:t>
        <w:br/>
        <w:t>红云金顶</w:t>
        <w:br/>
        <w:t>和群山，我们只能看到近处的悬崖石壁，但已感到其巍峨壮阔。</w:t>
        <w:br/>
        <w:t>从“老金顶”下来，来到普渡广场，按照路标指示，往前行100米即可到达“</w:t>
        <w:br/>
        <w:t>红云金顶</w:t>
        <w:br/>
        <w:t>”，呵呵，不就是100米吗。然而，这100米竟然是垂直高差，其险峻艰辛不亚于攀登“老金顶”，或者说是：有过之而无不及，抬头望去，人在石缝中攀爬；低头俯瞰，脚下是万丈深渊。</w:t>
        <w:br/>
        <w:t>红云金顶，因其晨间常见红云瑞气环绕，故得其名。海拔2336米，从峰脚到峰顶垂直高差94米，远眺金顶，恰似农家蒸饭用的甑子，又像云海中高高耸起的一只巨大的惊叹号，奇险无比。金顶山峰中部裂缝名金刀峡，将金顶一分为二，上有天桥相连。两边各建有一庙，一边供奉释迦佛、一边供奉弥勒佛。红云瑞气常绕四周，人称红云金顶，谐"鸿运金顶"。状若飞天游龙，又似佛手二指禅，更像人类的生命图腾。根据其形而又称"天下第一峰"。幸好是雾大，看不见真容，否则我真不知道我有没有勇气登上去。</w:t>
        <w:br/>
        <w:t>通常梵净山游览需要4-5个小时，而我们却用了7个小时，而通常游人只攀登一个金顶，我们攀登了两个金顶。这份自由、自在，随团队无法相比。辛苦我们的司机，下了山还要开车。原计划这一晚就在</w:t>
        <w:br/>
        <w:t>江口</w:t>
        <w:br/>
        <w:t>县休息，但大家觉得体力没问题，于是调整计划，直奔下一站——</w:t>
        <w:br/>
        <w:t>镇远</w:t>
        <w:br/>
        <w:t>古镇。晚6点左右到达镇远县政府附近的</w:t>
        <w:br/>
        <w:t>名城宾馆</w:t>
        <w:br/>
        <w:t>，安顿好住宿后准备出去逛逛吃晚饭。</w:t>
        <w:br/>
        <w:br/>
        <w:t>网上介绍的</w:t>
        <w:br/>
        <w:t>镇远</w:t>
        <w:br/>
        <w:t>古镇历史悠久，又是游人少到的地方，原以为会是很古朴很原生态， 到了才知道完全不是，这也是让我最失望的一个地方。舞阳河边毫无特色的现代楼房，虽然挂上了喜庆的红灯笼，却让人感到不伦不类，既没有古朴的底蕴，又不似现代的喧嚣。倒是当地人指点的四条相通的巷子里多少还有些历史的影子。反正也是顺路，全当是落脚吧。当地人说，国家对这里投入了100个亿，五年后这里会非常美，希望吧，但眼下不推荐这个地方。</w:t>
        <w:br/>
        <w:t>沿河</w:t>
        <w:br/>
        <w:t>是一条餐饮街，家家都在卖力的招揽顾客吃饭，我们被一个老板忽悠着进去点了酸汤鱼，味道还不错，</w:t>
        <w:br/>
        <w:t>贵州</w:t>
        <w:br/>
        <w:t>特色。但分量很难说够不够了，人在外，少惹事。</w:t>
        <w:br/>
        <w:t>或许是刚刚爬完梵净山，也许是进入了云贵高原，感觉有些高原反应，头疼。饭后在老街巷里穿行，仔细寻找历史的影子，其实这些老街巷还是挺有味道的。只是埋在了深处。刚刚回到酒店就下起了大雨，还伴随着冰雹，噼里啪啦的。洗洗睡了，这一天爬了梵净山的两个金顶，还是挺累的。</w:t>
        <w:br/>
        <w:t>第五天。原计划上午在古城游览的，但是昨晚转了转，商业街都是千篇一律的，大家商量后决定吃完早餐就出发，前往下一站——</w:t>
        <w:br/>
        <w:t>西江千户苗寨</w:t>
        <w:br/>
        <w:t>。</w:t>
        <w:br/>
        <w:br/>
        <w:t>西江千户苗寨</w:t>
        <w:br/>
        <w:t>由十余个依山而建的自然村寨相连成片，是目前中国乃至全世界最大的苗族聚居村寨，居住着“西”氏族苗族。山坡上层层叠叠苗家木质吊脚楼，咖啡色的老房子依着碧绿的群山，和谐、自然、美丽。景区服务中心广场上，穿着猫族服装的姑娘、阿婆们跟随者芦笙翩翩起舞，让人不由得也想跟着跳起来。特别喜欢少数民族的这种生活态度，高兴了，过节了，大家就聚在</w:t>
        <w:br/>
        <w:t>一起唱歌跳舞，用歌声和舞蹈表达自己的快乐幸福，比起我们这些只知道喝酒吃饭的城里人真是高大上很多。</w:t>
        <w:br/>
        <w:t>站在</w:t>
        <w:br/>
        <w:t>观景台</w:t>
        <w:br/>
        <w:t>俯瞰苗寨，景色真的很美。群山中绿油油的层层梯田，生机盎然，山脚下一座座苗家吊脚楼鳞次栉比，淳朴秀丽。好一派美丽的</w:t>
        <w:br/>
        <w:t>田园风光</w:t>
        <w:br/>
        <w:t>。据说这里最美丽的时刻是傍晚和清晨，傍晚的点点灯火以及清晨的薄薄云雾把山寨妆点的无比美丽、无比动人。只可惜我们行程太紧，不能在这里留宿。</w:t>
        <w:br/>
        <w:t>寨子里是和各地古城一样的商业街，这里的银楼特别多，银器也很漂亮，只是比北京的价格略贵，驻足欣赏足以。煮腊肉和煮腊肠作为小吃在好几家商铺上有售，品尝了腊肠，微辣，很好吃。还有竹筒饭，清香粘糯，现在想想还流口水。在博物馆里蹭了导游，听听讲解，了解了一点苗族的历史和风土人情。走走停停，转转看看，不知不觉已经下午，4点钟离开苗寨，今天计划是住在</w:t>
        <w:br/>
        <w:t>独山</w:t>
        <w:br/>
        <w:t>县，大约要2个多小时车程。</w:t>
        <w:br/>
        <w:t>依旧是看看携程酒店评分选择了</w:t>
        <w:br/>
        <w:t>独山</w:t>
        <w:br/>
        <w:t>富日花园酒店，晚上6点半左右到了酒店，位置有点偏僻，但新开业的酒店，房间很好，价格也不贵，商量后就决定住在这里。服务员推荐的附近的彭厨酒楼因为没有停车位只得作罢，随便找了路边的饭店吃了晚餐。点了几个炒菜，其中有酸汤牛肉，原以为是那种汤菜，不想上来的却是火锅，一大盘牛肉和一篮蔬菜，结果剩了不少，太浪费了。或许是昨天下了雹子的缘故，这一天有点冷，吃点火锅倒是蛮不错的。</w:t>
        <w:br/>
        <w:t>第六天，</w:t>
        <w:br/>
        <w:t>荔波</w:t>
        <w:br/>
        <w:t>小七孔</w:t>
        <w:br/>
        <w:t>。小七孔景区位于荔波县西南部，景区北首有一座建于道光15（1836）年的小七孔古桥，景区之名由是得之。小七孔景区在宽仅1公里、长12公里的狭长幽谷里，集洞、林、湖、瀑、石、水多种景观于一体，玲珑秀丽。我们误打误撞地跟着导航到了景区西门，上了景区的交通车，正不知道如何游览，司机师傅热情的告诉我们：你们从西门开始游玩是最</w:t>
        <w:br/>
        <w:t>合理的路线。因为中国的地势是西高东低，从西门走，一个景点一个景点的玩，一路下坡省力不累。</w:t>
        <w:br/>
        <w:t>到了</w:t>
        <w:br/>
        <w:t>卧龙潭</w:t>
        <w:br/>
        <w:t>，按照司机师傅的指引，一路赏水一路看景。这里的水清澈碧绿，可与九寨沟媲美。沿着景区的指示牌，或乘车或步行，手机相机轮番上阵，到处是美景，真正是青山绿水。</w:t>
        <w:br/>
        <w:br/>
        <w:t>“翠谷瀑布”真是景如其名，在翠绿的树丛中一道白色的瀑布顺势而下，在山下的潭中留下倒影。</w:t>
        <w:br/>
        <w:br/>
        <w:t>“</w:t>
        <w:br/>
        <w:t>水上森林</w:t>
        <w:br/>
        <w:t>”是个神奇的地方，树</w:t>
        <w:br/>
        <w:t>在水中生，水在林中淌，相依相伴，这里虽没有什么惊艳的景色，却是曲径通幽，舒适宜人。</w:t>
        <w:br/>
        <w:br/>
        <w:t>“飞龙瀑布”则是直接从人们的头顶飞过，砸入路边的潭中，霸气外露。</w:t>
        <w:br/>
        <w:br/>
        <w:t>“</w:t>
        <w:br/>
        <w:t>68级跌水瀑布</w:t>
        <w:br/>
        <w:t>”层层叠叠，淙淙哗哗，或倾珠撒玉，推雪拥云，或如匹练飘逸，似银河泻地，形态各异，风情万种，令人流连忘返。</w:t>
        <w:br/>
        <w:br/>
        <w:t>“</w:t>
        <w:br/>
        <w:t>拉雅瀑布</w:t>
        <w:br/>
        <w:t>”如九天仙女的白纱飘落凡间，又似天河垂落，飘飘洒洒。若是雨季定是水声如吼，气势如虹。</w:t>
        <w:br/>
        <w:br/>
        <w:t>“</w:t>
        <w:br/>
        <w:t>小七孔</w:t>
        <w:br/>
        <w:t>桥”建于清道光15（1836）年，为沟通</w:t>
        <w:br/>
        <w:t>荔波</w:t>
        <w:br/>
        <w:t>至广西的重要桥梁。桥由麻石条砌成，桥身爬满藤蔓和蕨类，古朴清丽；古色古香的桥下是绿得令人心醉的涵碧潭。看似单簿的小七孔桥，几百年来经过多次洪水冲击却泰然屹立，迄今完好无损，让人不得不佩服古人的聪明才智以及精湛的技艺。</w:t>
        <w:br/>
        <w:t>“</w:t>
        <w:br/>
        <w:t>铜鼓桥</w:t>
        <w:br/>
        <w:t>”位于</w:t>
        <w:br/>
        <w:t>小七孔</w:t>
        <w:br/>
        <w:t>景区东大门处，横跨樟江河，始建于1993年，重建于2001年（200年</w:t>
        <w:br/>
        <w:t>荔波</w:t>
        <w:br/>
        <w:t>境内遭遇特大洪水将原铜鼓桥冲毁）,桥身两端采用瑶山铜鼓造型,故称此桥为“铜鼓桥”。</w:t>
        <w:br/>
        <w:t>从</w:t>
        <w:br/>
        <w:t>铜鼓桥</w:t>
        <w:br/>
        <w:t>乘车直接返回西门。汽车在景区盘山公路一路爬坡，不知不觉中我们竟然走下了那么高的山，难怪从东门进入的游客走的都气喘吁吁。</w:t>
        <w:br/>
        <w:t>比预计的游览时间多用了1个多小时，按照计划，晚上7点左右进入</w:t>
        <w:br/>
        <w:t>都匀</w:t>
        <w:br/>
        <w:t>市。选的港龙大酒店，导航把我们带到了桥上，看见酒店却进不去，还是靠我们的智慧选择了正确的道路进入酒店停车场。都匀市的夜晚也是非常美丽的，</w:t>
        <w:br/>
        <w:t>剑河</w:t>
        <w:br/>
        <w:t>穿城而过，而河中心建的一个小岛，有篮球场、运动场和大广场等设施，供市民休闲娱乐，广场舞自然不能少。</w:t>
        <w:br/>
        <w:t>第七天，</w:t>
        <w:br/>
        <w:t>黄果树</w:t>
        <w:br/>
        <w:t>景区。黄果树风景名胜区以黄果树大瀑布景区为中心，分布有</w:t>
        <w:br/>
        <w:t>石头寨</w:t>
        <w:br/>
        <w:t>景区、天星桥景区、</w:t>
        <w:br/>
        <w:t>滴水滩瀑布</w:t>
        <w:br/>
        <w:t>景区、霸陵河峡谷三国古驿道景区、陡坡塘景区、</w:t>
        <w:br/>
        <w:t>郎宫景区</w:t>
        <w:br/>
        <w:t>等几大景区，我们这次只游览了黄果树大瀑布、天星桥和</w:t>
        <w:br/>
        <w:t>陡坡塘瀑布</w:t>
        <w:br/>
        <w:t>，这也是这个景区的精华之处。</w:t>
        <w:br/>
        <w:t>从</w:t>
        <w:br/>
        <w:t>都匀</w:t>
        <w:br/>
        <w:t>市到</w:t>
        <w:br/>
        <w:t>黄果树</w:t>
        <w:br/>
        <w:t>景区停车场已经临近中午，车子刚停下来就围过来好几个人，叽叽喳喳的说个不停，好半天才明白是揽客的。有拉着吃饭的，有拉着让坐他家的车进景区的，好不容易到了游客服务大厅，询问了服务人员，又看了宣传告知，还是觉得乘坐景区出租车比较靠谱。午饭就在停车场旁边的饭店，味道还不错。</w:t>
        <w:br/>
        <w:t>乘坐出租车第一站先到天星桥景区。进入景区满眼都是人，不像是景区，倒像是集市。前半段基本是随着人流走，没有半点游览的心情。到了高老庄，团队的游客基本都往外走了，一位好心的团队导游指点我们往另一侧走，那里才是天星桥景区的精华所在。有天星洞、冒水潭、桥上桥，</w:t>
        <w:br/>
        <w:t>银链坠潭瀑布</w:t>
        <w:br/>
        <w:t>等，到了这里才有了游览的感觉。天星洞只走了很短，钟乳石形成的各种造型很有意思，但这种洞基本上大同小异，看看就好。天星桥的桥上桥仿佛是从两山中长出的巨石彼此拉手，在桥上又长出一个小石桥，形成了独特的桥上之桥，深潭、碧水、石桥，形成了完美的图画。一潭碧水蜿蜒流淌，在水中石林中穿梭，最后如串串银链坠入深潭，这便是“银链坠潭瀑布”，真是美景如画。</w:t>
        <w:br/>
        <w:t>离开天星桥景区，乘车来到</w:t>
        <w:br/>
        <w:t>黄果树瀑布</w:t>
        <w:br/>
        <w:t>。这时已经是下午3点40分，</w:t>
        <w:br/>
        <w:t>乘电梯下瀑布的人很少，上行的人更多。</w:t>
        <w:br/>
        <w:t>黄果树瀑布</w:t>
        <w:br/>
        <w:t>是</w:t>
        <w:br/>
        <w:t>黄果树</w:t>
        <w:br/>
        <w:t>的核心景区，享有“中华第一瀑”之盛誉，是除尼亚加拉瀑布和维多利亚瀑布之外的第三大瀑布。瀑布高度为77.8米，其中主瀑高67米;瀑布宽101米，其中主瀑顶宽83.3米。黄果树瀑布属喀斯特地貌中的侵蚀裂典型瀑布。很多年前我曾来过，那次是刚刚下了几天的暴雨，奔腾的河水从70米高的悬崖倾泻而下，极为壮观，老远的就能听到瀑布坠潭的吼声。这次看到的瀑布则是清澈舒缓，涓涓流水坠入</w:t>
        <w:br/>
        <w:t>犀牛潭</w:t>
        <w:br/>
        <w:t>，虽不是气势如虹，却又是另一番优雅。晶莹的瀑布、碧绿的深潭、清澈的河水，使得整个黄果树瀑布显得美丽动人，一轮彩虹的出现，更是锦上添花，使人流连忘返，令人陶醉。如此美景只有在画中</w:t>
        <w:br/>
        <w:t>可见，却真实摆在我的眼前，只能说运气太好，人品太好。</w:t>
        <w:br/>
        <w:t>穿行在</w:t>
        <w:br/>
        <w:t>水帘洞</w:t>
        <w:br/>
        <w:t>中，从洞窗望去，眼前是如千万珍珠坠落的瀑布，又是一番景色， 到了</w:t>
        <w:br/>
        <w:t>黄果树瀑布</w:t>
        <w:br/>
        <w:t>，而不进水帘洞，就不会真正领略到黄果树瀑布的雄奇和壮观，那将是人生一大憾事。同样的地方，不一样的感觉，壮阔与秀丽，皆是本色。</w:t>
        <w:br/>
        <w:br/>
        <w:t>陡坡塘瀑布</w:t>
        <w:br/>
        <w:t>是今天的最后一个景点。原以为看过大瀑布，这个景点可去可不去，没</w:t>
        <w:br/>
        <w:t>想到走近了又是一种美。</w:t>
        <w:br/>
        <w:t>陡坡塘瀑布</w:t>
        <w:br/>
        <w:t>位于黄果树瀑布上游1公里处，瀑顶宽105米，高21米，是黄果树瀑布群中瀑顶最宽的瀑布。陡坡塘瀑布顶上是一个面积达1.5万平方米的巨大溶潭，瀑布则是形成在逶迤100多米长的钙化滩坝上。这里还是1983年版西游记片尾曲拍摄地。夕阳的余晖撒落在白色瀑布上，闪烁着耀眼的光芒，暖暖的斜阳，白白的瀑布，绿绿的山水，又是一幅美丽的画卷。也难怪朋友看了我发的照片疑心，以为是哪里找的画糊弄她们。</w:t>
        <w:br/>
        <w:t>原计划应该最迟下午5点离开景区，而我们返回停车场时已经是6点半了，趁着天还没黑赶紧赶路，今天的住宿地在</w:t>
        <w:br/>
        <w:t>兴仁</w:t>
        <w:br/>
        <w:t>县。到兴仁县时已经是晚上8点多，随便找了一个看着还不错的宏达酒店住下，在服务员推荐下，在酒店附近餐饮街上的苗王酸汤鱼饭店吃了晚饭。不得不夸夸这家饭店，服务员很热情，得知我们有人不能吃辣，便推荐了鸳鸯锅。很快火锅和我们选的江团鱼都端了上来，服务员还建议我们把鱼多下到清汤锅里，想吃辣的再放到那边，不影响口味，想的真周到。狼吞虎咽地吃着正宗的</w:t>
        <w:br/>
        <w:t>贵州</w:t>
        <w:br/>
        <w:t>酸汤鱼，真是好吃。</w:t>
        <w:br/>
        <w:br/>
        <w:t>突然想到，在</w:t>
        <w:br/>
        <w:t>镇远</w:t>
        <w:br/>
        <w:t>的酸汤鱼和这里的都是江团鱼，分量也差不多，但感觉那边的一锅鱼少很多，其实当时就怀疑了，这里不过是验证罢了。</w:t>
        <w:br/>
        <w:t>兴仁</w:t>
        <w:br/>
        <w:t>的酸汤鱼，忘不掉的味道。还有就是，</w:t>
        <w:br/>
        <w:t>兴仁特产</w:t>
        <w:br/>
        <w:t>是薏米，只是我们来去匆匆，没有品尝也没有买到。（未完待续）</w:t>
      </w:r>
    </w:p>
    <w:p>
      <w:r>
        <w:t>评论：</w:t>
        <w:br/>
        <w:t>1.贵州很美，可玩的地方很多，我们时间紧张，又想多看，只能走马观花。</w:t>
        <w:br/>
        <w:t>2.很喜欢这种地方，下次一定要去！</w:t>
        <w:br/>
        <w:t>3.想去这里不是两三天了，看你这么玩的很不错呢，做攻略的时候会好好参考的，谢谢分享！</w:t>
      </w:r>
    </w:p>
    <w:p>
      <w:pPr>
        <w:pStyle w:val="Heading2"/>
      </w:pPr>
      <w:r>
        <w:t>5.【祖国万里行之四】楚天山水—九省通衢看江城（五）</w:t>
      </w:r>
    </w:p>
    <w:p>
      <w:r>
        <w:t>https://you.ctrip.com/travels/wuhan145/3686108.html</w:t>
      </w:r>
    </w:p>
    <w:p>
      <w:r>
        <w:t>来源：携程</w:t>
      </w:r>
    </w:p>
    <w:p>
      <w:r>
        <w:t>发表时间：2018-6-12</w:t>
      </w:r>
    </w:p>
    <w:p>
      <w:r>
        <w:t>天数：4 天</w:t>
      </w:r>
    </w:p>
    <w:p>
      <w:r>
        <w:t>游玩时间：4 月</w:t>
      </w:r>
    </w:p>
    <w:p>
      <w:r>
        <w:t>人均花费：750 元</w:t>
      </w:r>
    </w:p>
    <w:p>
      <w:r>
        <w:t>和谁：夫妻</w:t>
      </w:r>
    </w:p>
    <w:p>
      <w:r>
        <w:t>玩法：自由行，摄影，人文，美食，小资，火车</w:t>
      </w:r>
    </w:p>
    <w:p>
      <w:r>
        <w:t>旅游路线：武汉，航海宾馆，湖北省博物馆，东湖，武汉大学，江滩公园，首义广场</w:t>
      </w:r>
    </w:p>
    <w:p>
      <w:r>
        <w:t>正文：</w:t>
        <w:br/>
        <w:t>时光消逝，转眼已是2017年初夏。趁着“五一”劳动节放假，我决定还是再去</w:t>
        <w:br/>
        <w:t>武汉</w:t>
        <w:br/>
        <w:t>。</w:t>
        <w:br/>
        <w:t>4月28日17:57，我和妻子，还有一个学生的一家三口，集体从</w:t>
        <w:br/>
        <w:t>岳阳站</w:t>
        <w:br/>
        <w:t>乘坐路过的Z162次直达列车，约在20:03到达武昌。</w:t>
        <w:br/>
        <w:t>走出站台，我们仍然步行到对面不远处的</w:t>
        <w:br/>
        <w:t>航海宾馆</w:t>
        <w:br/>
        <w:t>歇息，次日开始为期三天的旅游。</w:t>
        <w:br/>
        <w:t>一早起来，我就发现学生妈妈脸色不对，原来她是拖着病体来的。想想三天的紧张行程，我便担忧起来。事后证明，这咱担忧并非杞人忧天！</w:t>
        <w:br/>
        <w:t>我们打的先去</w:t>
        <w:br/>
        <w:t>湖北省博物馆</w:t>
        <w:br/>
        <w:t>，以满足学生对镇馆之宝—越王勾践剑的渴望。</w:t>
        <w:br/>
        <w:t>湖北省博物馆</w:t>
        <w:br/>
        <w:t>博物馆坐落在</w:t>
        <w:br/>
        <w:t>东湖</w:t>
        <w:br/>
        <w:t>风景区附近，以前我和妻子曾经来过。它的建筑呈“品”字型布局，都是高台基、宽屋檐、大坡面屋顶，具有浓厚的荆楚宫殿建筑风格。馆名“湖北省博物馆”系董必武代主席生前亲笔所书。</w:t>
        <w:br/>
        <w:t>博物馆占地面积很大，81909平方米的土地上建筑有49611平方米的馆所，分综合陈列馆、楚文化馆和编钟馆等，里面布置有13427平方米的展厅。</w:t>
        <w:br/>
        <w:t>我们走进主展厅，静静观看着陈列出来的文物。这些文物以青铜器和漆木器最负盛名，充分体现了中华民族光辉绚丽的文化。</w:t>
        <w:br/>
        <w:t>越王勾践剑</w:t>
        <w:br/>
        <w:t>越王勾践剑、曾侯乙编钟、郧县人头骨化石、元青花四爱图梅瓶是四大镇馆之宝。望着那把宝剑，学生两眼发直，他不明白这剑经历了二千多年为何还能削发如泥。其实不要说他这个小孩子，就是我们做大人的对此也说不出个所以然来。</w:t>
        <w:br/>
        <w:t>中国是礼仪之邦！国人素来崇尚和平，以文乐陶冶性情为荣。有关这一点，我国古人遗留下来的文物就是最好说明。</w:t>
        <w:br/>
        <w:t>“曾候乙编钟”出土于湖北随州，它是战国时期一个名不见传的小国君曾候的喜爱之物。就因为这一重宝的发现，曾候成了热门人物。这可是他在世时想都不敢想象的。</w:t>
        <w:br/>
        <w:t>曾候乙编钟</w:t>
        <w:br/>
        <w:t>令人遗憾的是，由于时间关系，我们没有等到复制品“曾候乙编钟”的演奏，便匆匆离开了博物馆。将遗憾留给未来时光，或许这也是一种浪漫吧！</w:t>
        <w:br/>
        <w:t>离开博物馆，我们便绕路想去梅岭，却被警卫战士无情堵在大门外，待想带着学生去</w:t>
        <w:br/>
        <w:t>武汉大学</w:t>
        <w:br/>
        <w:t>开设的“水生生物博物馆参观”，却被告知它是不对外开放的。</w:t>
        <w:br/>
        <w:t>一行五人索然无味地走着，学生爸爸便力邀我们下湖坐船畅游。想想没有什么好玩的，我们便花800元钱包了条快艇，围着东湖痛快地绕了一圈才上岸。</w:t>
        <w:br/>
        <w:t>只是这一加“补”，让原本病情稍见好转的学生妈妈到了下午就遭殃，害得她晚上没吃饭不说，第二天路都走不动了。</w:t>
        <w:br/>
        <w:t>东湖风光</w:t>
        <w:br/>
        <w:t>上岸后，我们决定穿武汉大学的校园，感受一下这里的人文气息。</w:t>
        <w:br/>
        <w:t>武汉大学</w:t>
        <w:br/>
        <w:t>武汉大学原名国立武汉大学，诞生于1893年，正式设立于1928年。 它是旧中国的四大名校之一，现为国家教育部管理的一所综合性重点“一本”高校，著名校友有辜鸿铭，章伯钧，李四光，孙叔平等。</w:t>
        <w:br/>
        <w:t>在一栋学生楼中，我们找到了“六一惨案”遗址，由此更加看穿了国民党极其反动和凶残的一面。</w:t>
        <w:br/>
        <w:t>1947年，在共产党的秘密领导下，武汉大学爆发了“反饥饿、反内战、反迫害”的学生运动。6月1日3时许，武汉当局调集全副武装的军、警、宪、特1000余人包围校园，开枪打死3名手无寸铁的学生王志德、黄鸣岗和陈如丰，由此酿成“六·一”惨案。</w:t>
        <w:br/>
        <w:t>“六一惨案”碑</w:t>
        <w:br/>
        <w:t>惨案已经发生七十年，但当初3个学生留下的血痕至今仍被圈点在地，成为一道永难磨灭的印记。</w:t>
        <w:br/>
        <w:t>吃过中饭，我们前往洪山东北麓寻找“庚子革命烈士墓”，但因地处军事禁区这一原因，而被人拒之门外！</w:t>
        <w:br/>
        <w:t>转身离开湖北省军区，我们复又去“伏虎山烈士陵园”补拍镜头。折腾一阵后，大家都觉得没有什么兴趣，便早早回到宾馆歇息。</w:t>
        <w:br/>
        <w:t>次日一早，我们吃过早餐便打的直奔汉口而去，当天首个旅游景点是江滩岸边的“江汉关”。</w:t>
        <w:br/>
        <w:t>江汉关</w:t>
        <w:br/>
        <w:t>近代中国被帝国主义的炮舰轰开国门，汉口逐渐沦为走向半封建、半殖民地的窗口地。1862年元旦，“江汉关”设立。1922年，“江汉关”大楼奠基。1924年1月21日，这栋占地1499平方米、建筑面积为4009平方米的4层英式建筑正式启用。它既是武汉当时的最高建筑，也是汉口租界的核心。</w:t>
        <w:br/>
        <w:t>外观“江汉关”大楼，钟楼高高矗立在楼顶，每到整点报响着《女王万岁》乐曲。厚重不乏典雅的底层建筑，每面各有8根麻石大柱撑持门面。</w:t>
        <w:br/>
        <w:t>望着北面大门，我的思绪被带进了珠江电影制片厂1965年拍摄的《大浪淘沙》中。就在这里，英帝国主义分子被迫交出海关钥匙，在北伐军面前低下了狂妄不堪的头颅。“工农兵，联合起来向前进……”的嘹亮歌声，响彻了武汉三镇。</w:t>
        <w:br/>
        <w:t>2012年，武汉海关搬离“江汉关”大楼。经过整修，它从2015年12月28日开始，作为专题历史博物馆向公众开放。</w:t>
        <w:br/>
        <w:t>排队和其他游客一起领到免费门票，我们走进了这所有着沧桑历史的现代建筑中。</w:t>
        <w:br/>
        <w:t>洋人办公</w:t>
        <w:br/>
        <w:t>大楼内，按当时的情景还原出陈列，一楼有报关人员休息室、报关厢房、化学检验室和缉私物品仓库等，二楼则是一般工作人员的办公室，三、四楼分别作为高级职员的办公室和起居室。</w:t>
        <w:br/>
        <w:t>可恶的一幕</w:t>
        <w:br/>
        <w:t>在大楼内，我和其他游客一样，看到了这可恶的一幕！这触目惊心的一幕，震撼着我的心。没有强大的国力，就没有资格奢谈独立自主权！</w:t>
        <w:br/>
        <w:t>离开“江汉关”，我们找寻到通往江边一条不显眼的通道，登上了停泊江面上的潜艇和战舰。</w:t>
        <w:br/>
        <w:t>106导弹驱逐舰</w:t>
        <w:br/>
        <w:t>这是我们第一次登上军舰，也是首次登上人民海军的战舰，虽然它们已经跟不上时代，但当自己的脚步踏上去时，心中的激动禁不住阵阵涌起。</w:t>
        <w:br/>
        <w:t>106舰是我国自行研发的第一代051型导弹驱逐舰，1970年9月下水，直到2007年才退役。该舰最长132米，最宽12.8米，最大排水量3700吨，最大航速36节。主要武备有双联装130毫米主炮系统2座，37毫米、25毫米双联装舰炮各4座。除此之外，还有3联装舰舰导弹系统2座、12联装火箭深弹系统2座和单联装深水炸弹4座。虽没参加过对敌战斗，但有着向南太平洋发射运载火箭试验时的护航、警戒经历。</w:t>
        <w:br/>
        <w:t>103潜艇上</w:t>
        <w:br/>
        <w:t>除了106舰，我们还踏上了103号常规潜艇。下到潜艇里面，体会到子弟兵在狭小的空间中战斗、生活，我真的觉得太难为他们了。</w:t>
        <w:br/>
        <w:t>513导弹护卫舰</w:t>
        <w:br/>
        <w:t>从潜艇上下来，由于临近中午，513导弹护卫舰（淮阴号）和689猎潜艇（兴化号）没有开放。我们只是静静地站在趸船上围观。想想人民海军的军舰越来越大，越来越多，心里就像喝了蜜那样甜。祖国啊！我们太爱您了。</w:t>
        <w:br/>
        <w:t>游玩了一上午，学生的妈妈脸色越来越难看，连中饭都没吃。看看情况不对，我只得丢下她夫妻在</w:t>
        <w:br/>
        <w:t>江滩公园</w:t>
        <w:br/>
        <w:t>玩，带着她儿子转向了江岸的“二七纪念馆”。</w:t>
        <w:br/>
        <w:t>“二七纪念馆”这次倒是开放了，其实里面的陈列我都知道大概是些什么。之所以这么执着参观，为的是教育同来的学生不忘革命先烈，不忘祖国今天来之不易的繁荣昌盛！</w:t>
        <w:br/>
        <w:t>二七纪念馆</w:t>
        <w:br/>
        <w:t>纪念馆内，陈列有极其珍贵的文物如铁路工人家庭用过的“千层被”，林祥谦烈士用过的油灯、蚊帐等。它们与“江汉关”内洋人、买办奢华的生活用品相对比，我们就不难理解京汉铁路工人为何要“闹事”了。</w:t>
        <w:br/>
        <w:t>工人阶级的“千层被”</w:t>
        <w:br/>
        <w:t>我带来的学生望着那床“千层被”，怎么也想象不出它竟是人用的东西。直到我反复讲解，他才明白个大概。望着一脸懵懂的学生，我又想起了毛主席在世时的教导—“学生应当以学为主，兼学别样，即不但要学文，也要学工、学农、学军……好好学习，天天向上。”然而，现时社会中，绝大多数学生都被束缚在教室中读死书，他们不能也不敢走到外面去开阔自己的视野。究其原因，这是国家的教育方针出了严重问题！在岳阳，也只有我妻子班上的学生，才有走出课堂的可能，跟着我到处参观、学习。想来，这真是他们的荣幸啊！</w:t>
        <w:br/>
        <w:t>参观完“二七纪念馆”，我又带着学生前往“六大堆”，还有大智路上的“辛亥首义烈士公墓”瞻仰，以纪念推翻帝制、建立共和的仁人志士们。</w:t>
        <w:br/>
        <w:t>辛亥烈士公墓</w:t>
        <w:br/>
        <w:t>看看天色不早，我们复又回到江滩公园，找到坐等在那里的家长夫妻，一起回到宾馆中。</w:t>
        <w:br/>
        <w:t>又是一个黎明到来，“五一”这天，我们只有半天时间游览江城景色，下午都要打道回府。</w:t>
        <w:br/>
        <w:t>“起义门”我已去过，再去那里仍是陪着学生一家看新鲜。待他们看了一阵，大家便挤在一台“的士”中前往“中央军事政治学校”旧址。</w:t>
        <w:br/>
        <w:t>“的士”疾驶途中，我突然叫住了司机，望着“武汉音乐学院”的院牌，忍不住下车合影留念。这只为心中那个永不能圆的梦啊！没谁知道也没谁能够理解，我至今为何还在耿耿于怀30年前那个想进音乐院校深造的歌唱梦。</w:t>
        <w:br/>
        <w:t>我在武汉音乐学院</w:t>
        <w:br/>
        <w:t>再上“的士”，没多久便到了武昌实验小学，这就是原来的“中央政治军事学校”旧址，也是“两湖书院”所在地。</w:t>
        <w:br/>
        <w:t>武汉中央政治军事学校旧址</w:t>
        <w:br/>
        <w:t>1926年10月，为满足革命形势对政治、军事人才的需要，国民党中央决定利用武昌的“两湖书院”旧址，开设中央军事政治学校政治科，由谭延闿、邓演达和恽代英3人负责。“七·一五”反革命事变后，大部分学生参加了南昌起义和广州起义，成为红色革命的重要力量，涌现出赵一曼、胡筠、罗瑞卿、许光达等佼佼者。</w:t>
        <w:br/>
        <w:t>由于劳动节放假，我们没能进去校园里参观，仅仅隔着大门“到此一游”，然后去往“陈友谅墓”。</w:t>
        <w:br/>
        <w:t>陈友谅墓</w:t>
        <w:br/>
        <w:t>陈友谅，湖北沔阳人，是元末明初的农民起义军首领，曾建国号“大汉”，占据着江南地带，后与朱元璋在江西鄱阳湖交战时中箭身亡。</w:t>
        <w:br/>
        <w:t>陈友谅墓形制不大，就1牌坊、1坟、1碑而已。墓的右侧，有座从大成路口移来的“陈定一烈士遇难纪念碑”。</w:t>
        <w:br/>
        <w:t>陈定一烈士遇难地</w:t>
        <w:br/>
        <w:t>陈定一烈士是武汉硚口本地人，1925年入党，次年奉命与丁觉群至军阀部队策反时被人出卖，不幸在孔庙前遭到杀害，牺牲时年仅21岁。</w:t>
        <w:br/>
        <w:t>小门票，大世界</w:t>
        <w:br/>
        <w:t>离开“陈友谅墓”，我们步行来到</w:t>
        <w:br/>
        <w:t>首义广场</w:t>
        <w:br/>
        <w:t>，待妻子带着学生一家进入“辛亥首义博物馆”参观一阵，大家就在附近一家餐馆中吃中饭，然后乘坐地铁到达</w:t>
        <w:br/>
        <w:t>武汉站</w:t>
        <w:br/>
        <w:t>，于15:38搭乘G821次高铁回到了岳阳。</w:t>
      </w:r>
    </w:p>
    <w:p>
      <w:r>
        <w:t>评论：</w:t>
        <w:br/>
      </w:r>
    </w:p>
    <w:p>
      <w:pPr>
        <w:pStyle w:val="Heading2"/>
      </w:pPr>
      <w:r>
        <w:t>6.最全实用攻略告诉你，两天一夜如何玩转随州</w:t>
      </w:r>
    </w:p>
    <w:p>
      <w:r>
        <w:t>https://you.ctrip.com/travels/suizhou860/3694851.html</w:t>
      </w:r>
    </w:p>
    <w:p>
      <w:r>
        <w:t>来源：携程</w:t>
      </w:r>
    </w:p>
    <w:p>
      <w:r>
        <w:t>发表时间：2018-6-30</w:t>
      </w:r>
    </w:p>
    <w:p>
      <w:r>
        <w:t>天数：2 天</w:t>
      </w:r>
    </w:p>
    <w:p>
      <w:r>
        <w:t>游玩时间：</w:t>
      </w:r>
    </w:p>
    <w:p>
      <w:r>
        <w:t>人均花费：400 元</w:t>
      </w:r>
    </w:p>
    <w:p>
      <w:r>
        <w:t>和谁：和朋友</w:t>
      </w:r>
    </w:p>
    <w:p>
      <w:r>
        <w:t>玩法：</w:t>
      </w:r>
    </w:p>
    <w:p>
      <w:r>
        <w:t>旅游路线：</w:t>
      </w:r>
    </w:p>
    <w:p>
      <w:r>
        <w:t>正文：</w:t>
        <w:br/>
        <w:t>随州</w:t>
        <w:br/>
        <w:t>，武汉的后花园，这里不仅有千年银杏谷、白云湖等唯美的自然风光，还有深厚的炎帝神农文化及编钟文化。这座美丽诗意的城市，既是研学旅游的热门城市，也是休闲度假的最佳去处。</w:t>
        <w:br/>
        <w:t>由于有着优良的旅游环境及便捷的交通，</w:t>
        <w:br/>
        <w:t>随州</w:t>
        <w:br/>
        <w:t>逐渐成为广大游客“两天一夜”周末自由行最受欢迎的旅行目的地。</w:t>
        <w:br/>
        <w:t>不论从哪里出发，只要来到了</w:t>
        <w:br/>
        <w:t>随州</w:t>
        <w:br/>
        <w:t>，你便有一种莫名的亲切感，因为这座城市早已以开放、包容、友好的姿态做好了迎接远方客人的准备。如果你来到了随州，请记得收好这份达人旅行攻略，带着它一起探索更多随州美好旅行体验。</w:t>
        <w:br/>
        <w:t>两天一夜，随心欢乐，玩转随州</w:t>
        <w:br/>
        <w:t>在城市里待久了，难免被熙熙攘攘的人流、车流所干扰，心生厌倦，总想着多去看看自然的山水风光净化心灵。距离武汉两小时车程的随州，有山有水有美丽古村落，还能欣赏《编钟乐舞》这么高雅的艺术，自然成为周末散心的首选目的地。上周末，我约上三五好友，两辆车一起自驾出发到随州。</w:t>
        <w:br/>
        <w:t>交通贴士：</w:t>
        <w:br/>
        <w:t>自驾：1、武汉大道——府河收费站——汉十高速——随州城区</w:t>
        <w:br/>
        <w:t>2、机场高速——汉十高速——随州城区</w:t>
        <w:br/>
        <w:t>动车：D5242、D 5248、D5261、D5232、D5216、D5228</w:t>
        <w:br/>
        <w:t>关键词：一河两岸风光带  【最好的时光】城市书店</w:t>
        <w:br/>
        <w:t>随州碧桂园凤凰酒店</w:t>
        <w:br/>
        <w:t>我们一行人提前约好周五下午三点出发，大约五点左右到随州，按照提前做好的攻略，这天晚上入住</w:t>
        <w:br/>
        <w:t>随州碧桂园凤凰酒店</w:t>
        <w:br/>
        <w:t>。到达酒店后放好行李，稍作休息，顺便也逛逛酒店熟悉环境。酒店是典雅的欧陆轻奢风格，配有泳池、健身房等娱乐休闲基础设施，如果晚上没别的安排，在酒店好好体验一番，也别有趣味。</w:t>
        <w:br/>
        <w:t>六点左右，随州的天空依然很蔚蓝明亮，微风不燥，带着蠢蠢欲动的味蕾和美好的心情我们准备去寻找美食。酒店的工作人员告诉我，我们可以去“一河两岸”散散步，那边的美食琳琅满目，种类繁多，特别是晚上的夜市出来，很多当地人都在那边一边品美食一边闲话家常，特别有当地生活气息。</w:t>
        <w:br/>
        <w:t>当然，最惬意的莫过于一边尝着“随州三鲜、随州腊肠”等地方特色家常菜，还能一边欣赏涢水和厥水在城南交汇形成的天然湖泊—白云湖。优美的自然生态环境与现代城市风光相融合形成的一河两岸风光带令人赏心悦目，也是外地游客来随州必来打卡的地方之一。</w:t>
        <w:br/>
        <w:t>饭后，我们悠悠漫步，不知不觉走进碧桂园风情街，霓虹闪烁、异域风情，精致的小馆飘出浓郁的咖啡味香，文艺范儿的弹唱从小酒吧钻出，哟！还有一家书店，光看名字“最好的时光”就觉得有内涵，外面看过去，里面灯光温馨明亮，店内提供甜点、书籍、鲜花、绿植和艺术品，时不时还飘来阵阵咖啡香气，里面的客人安静的阅读书籍，多么美好的一幕……推门而入，悄悄找个角落坐下来，捧起一本书，很久没有这种静心阅读的感觉了。每个城市都有自己的书店，它是城市美学生活空间，也是一个可以为路过的人们提供让灵魂诗意栖居的空间。随州城的初见，让我沉醉。</w:t>
        <w:br/>
        <w:t>关键词：随州文化公园  随州博物馆编钟乐舞  曾侯乙墓遗址 随食印象</w:t>
        <w:br/>
        <w:t>西游记公园</w:t>
        <w:br/>
        <w:br/>
        <w:t>没有闹钟的清新早晨，起床的心情也轻松多了。碧桂园凤凰酒店有丰盛的自助早餐，但由于一行的朋友很多都是第一次来随州，所以我决定带着他们去不远处的城区小十字街吃特色的拐子饭早餐，随州拐子饭尤以马坪拐子饭较为出名，它是用猪脚的拐子部分和猪肘肉一起香卤，辅以小鱼、鸡蛋、猪血、咸萝卜等配菜食用的早餐，一碗下肚，营养又饱腹。</w:t>
        <w:br/>
        <w:t>早餐贴士：香江商贸中心附近、汉东路、城区小十字街</w:t>
        <w:br/>
        <w:t>早餐后，我们自驾游览随州文化公园4A级景区，这是随州地标性休闲散心地，我们在此感受神农文化、编钟文化、季梁文化、曾隋文化，游览了约1-2小时。曾随文华博大精深，加大油门前往随州博物馆，迫切地想品鉴到这里丰富的馆藏，早闻这里是青铜的王国，亲眼所见果然名不虚传，尊盘、冰鉴、铜墩、编钟，还有不认识的，真是太丰富了！</w:t>
        <w:br/>
        <w:t>上午十点半，编钟乐舞表演开始，什么是金声玉振此刻有了诠释，据讲解员介绍这2017年《魅力中国城》、《金典咏流传》编钟表演的原版呢！大家对随州文化的探索欲超加强烈，遂直奔擂鼓墩【曾侯乙墓遗址】探曾国迷踪，访编钟出土地，观看文物出土纪录片，游玩了约1小时。博物馆之行意犹未尽，还有奇幻回旋脑海，着实有点累了，差不多到饭点，但由于早上的拐子饭太扎实，稍作休息后再决定去用午餐。</w:t>
        <w:br/>
        <w:t>午餐，我们选了一家做随州本地菜非常有名的“随食印象”，餐厅装饰古色古香，“曾候宴”自然也是让我们胃口大开。在随州，除了随食印象，位于博物馆后门北角200米处的太白酒楼也是品尝随州本帮菜的好去处。</w:t>
        <w:br/>
        <w:t>交通贴士：</w:t>
        <w:br/>
        <w:t>自驾：白云大道——迎宾大道——青年路——擂鼓墩大道</w:t>
        <w:br/>
        <w:t>公交：06、10、13、16路</w:t>
        <w:br/>
        <w:t>下午，我们前往</w:t>
        <w:br/>
        <w:t>西游记公园</w:t>
        <w:br/>
        <w:t>，车程约1小时，早就听闻来到这里就是来到东方迪士尼。公园内花车巡演，红孩儿乐园趣味游乐体验、火山地质温泉、5D皮影戏……以西游记的文化元素打造了神话乐园，人在其中，仿佛穿越到神话故事中。最有趣的莫过于在高空滑索中，欣赏西游记公园的湖光美景。</w:t>
        <w:br/>
        <w:t>晚上入住在</w:t>
        <w:br/>
        <w:t>西游记公园</w:t>
        <w:br/>
        <w:t>酒店，公园内住宿四星级的女王殿、年代感十足的省委大院、异域风情的乌斯藏国、比丘国、独栋别墅可选择，最有特色的就是温泉木屋。</w:t>
        <w:br/>
        <w:t>安顿好行李后便于公园内【蟠桃宴餐厅】（人均60-80元 ）享用晚餐。这里的晚餐种类繁多，适应各个地方客人的口味需求。特别推荐餐厅的老母鸡汤 、随州双拼(春饼+安居豆皮)、 萝卜炖五花肉等特色菜，也可前往公园内【猪八戒小吃城】（人均消费20元）享用煲仔饭、牛肉面、炒饭、炒菜、烧烤等。饭后稍息，带着疲惫的身躯享受九亿年火山温泉带来的舒适放松，完美体验西游情怀。</w:t>
        <w:br/>
        <w:t>交通贴士：</w:t>
        <w:br/>
        <w:t>自驾：编钟大道——随州南收费站——麻竹高速——大洪山西</w:t>
        <w:br/>
        <w:t>公交：中心客运站——洪山镇</w:t>
        <w:br/>
        <w:t>关键词：</w:t>
        <w:br/>
        <w:t>大洪山风景名胜区</w:t>
        <w:br/>
        <w:br/>
        <w:t>炎帝神农故里</w:t>
        <w:br/>
        <w:t>风景区  桃源村</w:t>
        <w:br/>
        <w:t>早餐后，从</w:t>
        <w:br/>
        <w:t>西游记公园</w:t>
        <w:br/>
        <w:t>出发自驾经由333省道，约30分钟抵达</w:t>
        <w:br/>
        <w:t>大洪山风景名胜区</w:t>
        <w:br/>
        <w:t>4A级景区。我们在这里登金顶礼佛问禅、穿越千佛古道、 听佛经、食斋饭 ，探奇幻溶洞、两王洞、游”高山瑶池”白龙池，体验了一回逍遥自在的“仙居生活”。</w:t>
        <w:br/>
        <w:t>在下山的途中，遇见了大洪山山腰（近筱泉洞）的【</w:t>
        <w:br/>
        <w:t>筱泉湾</w:t>
        <w:br/>
        <w:t>度假村】，正逢中午饭点时间，午餐便在这里解决。洪山黄牛肉钵、本地香菇焖土猪肉、干锅野竹笋，如此可口的山野美味让大家称赞不绝。当然，附近的农家乐也有很多，游客多的时候，也可以选择在农家乐用餐，农家乐主要以自养土鸡、自种蔬菜、应季野菜和香菇宴为主，土色土香的美味深受游客欢迎。</w:t>
        <w:br/>
        <w:t>满足地饱餐一顿后，返程去游览【</w:t>
        <w:br/>
        <w:t>炎帝神农故里</w:t>
        <w:br/>
        <w:t>风景区】 4A级景区，拜谒炎帝始祖游神农广场，溯源农耕文化、追溯五姓渊源，听国学讲堂、穿汉服、习礼仪、练书法、体验活字印刷等。</w:t>
        <w:br/>
        <w:t>游完</w:t>
        <w:br/>
        <w:t>炎帝神农故里</w:t>
        <w:br/>
        <w:t>，基本这次两天一夜的随州文化休闲之旅即将告一段落，虽然收获很多，但大家都觉得意犹未尽，纷纷表示，下次来随州旅行，一定要去千年银杏谷，等到金秋时节，去看那满目金黄的银杏林，也一定要去距离随州一个多小时车程的</w:t>
        <w:br/>
        <w:t>广水</w:t>
        <w:br/>
        <w:t>桃源村。虽然从网上知道那是一个如诗如画远离城嚣的石头古村落，但还是想亲身漫步其中，放缓脚步，陶醉在那片山林溪流、古屋茶园间……</w:t>
        <w:br/>
        <w:t>随州特产</w:t>
        <w:br/>
        <w:t>淘选</w:t>
        <w:br/>
        <w:t>全国特产O2O直供线下连锁体验店</w:t>
        <w:br/>
        <w:t>推荐：厉山腐乳、香菇、木耳、蜜枣、葛粉等系列特产</w:t>
        <w:br/>
        <w:t>购买地址：博物馆后门右转前行80米左右</w:t>
        <w:br/>
        <w:t>大洪山特产（景区商店）</w:t>
        <w:br/>
        <w:t>推荐：厉山腐乳、香菇、木耳、蜜枣等系列特产以及根雕等手工艺品</w:t>
        <w:br/>
        <w:t>购买地址：大洪山风景区景区商店</w:t>
        <w:br/>
        <w:t>随州主要景点交通指引</w:t>
        <w:br/>
        <w:t>炎帝故里 / 市区景点</w:t>
        <w:br/>
        <w:t>汽车：随州客运中心站-大洪山景区旅游直通车</w:t>
        <w:br/>
        <w:t>火车：火车站坐公汽到汽车站，转坐旅游大巴</w:t>
        <w:br/>
        <w:t>西游记公园</w:t>
        <w:br/>
        <w:t>火车/汽车：到达火车站后可坐216到客运站坐到洪山镇的的汽车，下车后可选择打车去西游记公园（5公里）</w:t>
        <w:br/>
        <w:t>大洪山景区</w:t>
        <w:br/>
        <w:t>汽车：随州客运中心站-大洪山景区旅游直通车</w:t>
        <w:br/>
        <w:t>火车：火车站坐公汽到汽车站，转坐旅游大巴</w:t>
      </w:r>
    </w:p>
    <w:p>
      <w:r>
        <w:t>评论：</w:t>
        <w:br/>
      </w:r>
    </w:p>
    <w:p>
      <w:pPr>
        <w:pStyle w:val="Heading2"/>
      </w:pPr>
      <w:r>
        <w:t>7.往随州「银杏谷」，赏千年古银杏</w:t>
      </w:r>
    </w:p>
    <w:p>
      <w:r>
        <w:t>https://you.ctrip.com/travels/suizhou860/3695434.html</w:t>
      </w:r>
    </w:p>
    <w:p>
      <w:r>
        <w:t>来源：携程</w:t>
      </w:r>
    </w:p>
    <w:p>
      <w:r>
        <w:t>发表时间：2018-6-30</w:t>
      </w:r>
    </w:p>
    <w:p>
      <w:r>
        <w:t>天数：1 天</w:t>
      </w:r>
    </w:p>
    <w:p>
      <w:r>
        <w:t>游玩时间：11 月</w:t>
      </w:r>
    </w:p>
    <w:p>
      <w:r>
        <w:t>人均花费：300 元</w:t>
      </w:r>
    </w:p>
    <w:p>
      <w:r>
        <w:t>和谁：和朋友</w:t>
      </w:r>
    </w:p>
    <w:p>
      <w:r>
        <w:t>玩法：摄影，自驾</w:t>
      </w:r>
    </w:p>
    <w:p>
      <w:r>
        <w:t>旅游路线：随州</w:t>
      </w:r>
    </w:p>
    <w:p>
      <w:r>
        <w:t>正文：</w:t>
        <w:br/>
        <w:t>有的在凌晨5点左右就起床，顶着清晨秋风的寒，一起赶到约定的地点；</w:t>
        <w:br/>
        <w:t>一起遭遇并克服了旅途中始料未及的堵车、焦急等待同伴的状况；</w:t>
        <w:br/>
        <w:t>一起准备了相机、手机、笔还有记忆库，渴望将那银杏的黄、慢友的纯真输入存储，定格为美好的回忆。</w:t>
        <w:br/>
        <w:t>然而，这样的意图未免太过孩子气。无奈之下，慢小雎只得把自己想象成一位画师、伪装成一位问卷师，最后再求助摄影师慢友……希望这样能将这17位慢友的形象描摹仔细。</w:t>
        <w:br/>
        <w:t>我设计的问题是这样的：</w:t>
        <w:br/>
        <w:t>1、一句话描述你</w:t>
        <w:br/>
        <w:t>随州</w:t>
        <w:br/>
        <w:t>看银杏后的感受（与「慢生活」相关）</w:t>
        <w:br/>
        <w:t>2、写出活动过程中你印象最深的一个人或一件事（例如：他说了什么让你印象深刻的话、他的某些举动感染了你；这件事感动你的原因）</w:t>
        <w:br/>
        <w:t>3、向慢友们描述（介绍）「银杏谷」的一处你认为最美的角落（提示：它的颜色、声音、形貌特征、味道）</w:t>
        <w:br/>
        <w:t>小宁的答案：</w:t>
        <w:br/>
        <w:t>1、无论是活动还是慢友间的交流都能感觉到生活的美好，这就是我喜欢的「慢生活」</w:t>
        <w:br/>
        <w:t>2、还没想到</w:t>
        <w:br/>
        <w:t>3、长长的石板路，红色的灯笼沿着石板路挂到尽头，灯笼背后茂盛的银杏树，黄色的树叶和红色的灯笼相辉映，能够想象夜晚会是多么美好了</w:t>
        <w:br/>
        <w:t>1、随州「银杏谷」，武汉「慢生活」。朋友欢歌舞，大家齐声和。</w:t>
        <w:br/>
        <w:t>2、印象最深，好像是慢小雎，不停的在周围收集垃圾，你笑容可掬的为大家服务，环境保护者</w:t>
        <w:br/>
        <w:t>3、温馨亲切的「慢生活」“小朋友”</w:t>
        <w:br/>
        <w:t>1.金黄秋色，温暖静美，仿佛回到小时候，追逐玩耍，时间停滞。</w:t>
        <w:br/>
        <w:t>2.拍了一张美照，小伙伴们都很欣赏。get到不少摄影技巧</w:t>
        <w:br/>
        <w:t>3.五老树前，时间穿越千年，古老而难企及，满目金黄灿烂，眼前又举手可触。</w:t>
        <w:br/>
        <w:t>1、一句话感受：早一点出发，就有时间慢下来</w:t>
        <w:br/>
        <w:t>2、印象最深的事：当然是不断地换车转乘了，历经周折，颇多辛苦，但最后我们还是能聚在一起愉快地进行晚餐，很感谢大家一直支持和信任「慢生活」俱乐部。</w:t>
        <w:br/>
        <w:t>3、最美的角落：秋日暖阳，在一千八百多岁的古银杏树下，铺上几方草地垫，一群性情相合的慢友，围坐一起，谈笑风生，我认为这是最美的角落。</w:t>
        <w:br/>
        <w:t>慢小雎点评：古意，雅趣，慢兜圈。</w:t>
        <w:br/>
        <w:t>1、只有你真的打开自己用心生活，才能看到枯燥的日常意外的美好；</w:t>
        <w:br/>
        <w:t>2、大家从一开始参加活动的不熟悉、拘束、尴尬，到成了一见面就能开玩笑的朋友。希望以后大家能更加熟悉</w:t>
        <w:br/>
        <w:t>3、低头看见的是满地的银杏叶子，金黄的一片。抬头是和煦的阳光透过银杏树叶的缝隙，洒在头发上、身上、指缝间，温暖、温柔、舒服。</w:t>
        <w:br/>
        <w:t>然而，伪装成问卷师，还是无法得到参与活动的所有慢友眼中「银杏谷」的美态。</w:t>
        <w:br/>
        <w:t>故而，慢小雎只得求助诸位参与活动的摄影师慢友了。</w:t>
        <w:br/>
        <w:t>首先要感谢活动中驾车的4位“慢友”：慢先生、青豆、睿步、巍锅锅，你们辛苦啦！</w:t>
        <w:br/>
        <w:t>然后要感谢每一位参与其中的慢友小可爱：</w:t>
        <w:br/>
        <w:t>（在「慢生活」，没有年龄性别职业等的分别，都是可爱的慢友啦，所以慢小雎要称呼每一位慢友为小可爱！）</w:t>
        <w:br/>
        <w:t>互相帮助，互相理解！一起排了很长队买票；一起慢兜圈；一起度过了美好的时光。</w:t>
        <w:br/>
        <w:t>最后，要感谢慢小雎和慢小宁：</w:t>
        <w:br/>
        <w:t>领队慢小宁，虽然是第一次带大家出武汉市开展户外活动，但她活动前很用心地做足了功课。活动中忙前忙后，活动后还给大家发红包，点赞！</w:t>
        <w:br/>
        <w:t>慢小雎在草坪上不停地捡垃圾、捡银杏叶子。保护环境，捡拾美好！</w:t>
        <w:br/>
        <w:t>二人还在草坪上为大家上演了亲密拥抱！么么哒！（哈哈哈，这一条凑数的）</w:t>
        <w:br/>
        <w:t>「慢生活」，让我们早一点出发，然后在目的地慢慢享受在一起时的美好时光！期盼与慢友们的下一次相遇！</w:t>
        <w:br/>
        <w:t>主创成员慢小雎（V：chen768920）</w:t>
      </w:r>
    </w:p>
    <w:p>
      <w:r>
        <w:t>评论：</w:t>
        <w:br/>
      </w:r>
    </w:p>
    <w:p>
      <w:pPr>
        <w:pStyle w:val="Heading2"/>
      </w:pPr>
      <w:r>
        <w:t>8.漫天繁星 萤火飞舞 湖北抱朴谷约一波！</w:t>
      </w:r>
    </w:p>
    <w:p>
      <w:r>
        <w:t>https://you.ctrip.com/travels/suizhou860/3712502.html</w:t>
      </w:r>
    </w:p>
    <w:p>
      <w:r>
        <w:t>来源：携程</w:t>
      </w:r>
    </w:p>
    <w:p>
      <w:r>
        <w:t>发表时间：2018-8-4</w:t>
      </w:r>
    </w:p>
    <w:p>
      <w:r>
        <w:t>天数：2 天</w:t>
      </w:r>
    </w:p>
    <w:p>
      <w:r>
        <w:t>游玩时间：8 月</w:t>
      </w:r>
    </w:p>
    <w:p>
      <w:r>
        <w:t>人均花费：200 元</w:t>
      </w:r>
    </w:p>
    <w:p>
      <w:r>
        <w:t>和谁：和朋友</w:t>
      </w:r>
    </w:p>
    <w:p>
      <w:r>
        <w:t>玩法：美食，摄影，自由行，周末游</w:t>
      </w:r>
    </w:p>
    <w:p>
      <w:r>
        <w:t>旅游路线：随州</w:t>
      </w:r>
    </w:p>
    <w:p>
      <w:r>
        <w:t>正文：</w:t>
        <w:br/>
        <w:t>你有多久没看到过萤火纷飞？你有多久没见到过星河璀璨？你有多久没有捧上一杯热茶感受自然享受生命？</w:t>
        <w:br/>
        <w:t>童年时在仲夏的夜晚，竹椅嘎吱，和姥姥一起看星星在她的怀里听她歌唱童谣，数着草丛间飞舞的点点萤火虫，那是没有焦虑没有烦恼的过往。我多想回到那个时候，好好享受仲夏的美丽与人生的畅然。惊喜的是，在</w:t>
        <w:br/>
        <w:t>随州</w:t>
        <w:br/>
        <w:t>随县</w:t>
        <w:br/>
        <w:t>抱扑谷，即将迎来一场浪漫至极的星空萤火虫盛宴！</w:t>
        <w:br/>
        <w:t>8月2日，随州市随县抱朴谷萤火虫文化旅游节盛大开幕，邀请了随州市旅游局、等相关领导出席本次旅游节活动，武汉各大旅行社、户外俱乐部、媒体代表等近百人参加。这是一次返璞自然的盛夏盛宴，这是一次户外爱好者的奇妙探险之旅，在悠然山涧，在神秘丛林，探寻萤火之光，看漫天星河！</w:t>
        <w:br/>
        <w:t>据悉，本次活动从8月2日持续到8月31日，活动以星空和萤火虫为主要元素，贯穿康养、美食、摄影等主题，开展修心祈福、药浴养生、夜赏流萤、宿观星空、田园采摘、攀岩探险、丛林野游、摄影采风、全民寻宝等体验活动，为游客打造一场夏日的唯美身心体验，大家可以在这一年仅一次的醉美时光里走进青山绿水，留住童年最美的记忆！</w:t>
        <w:br/>
        <w:t>抱朴谷作为生态游、文化游、健康养生等旅游新业态下的一个养生产业园，其名称来源于老子的“抱朴守真”，以“隐而朴、野而雅”的休闲理念，着力打造集中医养身、自然养性、文化养心的养生旅游胜地。</w:t>
        <w:br/>
        <w:t>五行之道，健康养生</w:t>
        <w:br/>
        <w:t>抱朴谷按照“五行、五位、五德”来开发打造，五行即金木水火士，五位即心肝胆脾肺，五德即仁义礼智信。</w:t>
        <w:br/>
        <w:t>抱朴谷现已开辟旅游登山步道3条，著名景点桃花潭瀑布、桃花坞、信义寨、野猪洞、憋死牛、淮河源、回龙湾、卧龙石，卧道敬祖、葛洪文化广场、如意湖、小华山、观星台、金沙滩、抱朴养生堂、情侣石等点缀其间。</w:t>
        <w:br/>
        <w:t>纯美星空，浪漫无限</w:t>
        <w:br/>
        <w:t>抱朴谷养生产业园气候适宜，雨量充沛，四季分明，南北动植物荟萃，植被覆盖率达到90%以上。这里负氧离子含量每立方厘米高达46800个，是天然氧吧，清新的空气让人心旷神怡。</w:t>
        <w:br/>
        <w:t>行走山涧，听流水缠绵，嗅绿叶芬芳，山绵延至天边，极明极净。夏天萤火虫最多的时候在山腰山涧形成一条银河，堪称世界奇观，星河璀璨与萤火呼应形成“中国中部醉美星空”，让人流连忘返。</w:t>
        <w:br/>
        <w:t>传统中医药，养生朴浴</w:t>
        <w:br/>
        <w:t>据史书记载，历史上桐柏山脉曾经是“中药资源宝库”，在抱朴谷共有动，植、矿中药材资源1000余种，仅珍稀、地道中药材就有天麻、石斛、杜仲、厚朴、贝母、灵芝、鹿药、桔梗、集胡、丹参、夏枯草，苍术等60余种。这里的地道中药材，无论是动植物类的还是矿物菌类的，都有其他中药材产区所不具备的特点，不仅品种丰富、产量巨大，而且药效足、功能全、持续时间长。</w:t>
        <w:br/>
        <w:t>抱补谷融合了中医和道家养生理念建设的“朴浴”养生馆，其中有药浴，足浴、艾负，凰蒸，中医按摩等养生项目，以道地药材。独门秘制开发了姜艾养阳汤浴、祛湿清热汤浴，更有三高清凉汤浴，舒筋活络汤浴、五和通圣汤浴。健康生活，从享受一次“朴浴”开始。</w:t>
        <w:br/>
        <w:t>户外探险，刺激挑战</w:t>
        <w:br/>
        <w:t>抱朴谷飞拉达项目是湖北地区最大的一条"飞拉达”攀岩项目，“她” 位于抱朴谷境内桃花潭瀑布落差150米的峭壁之上，凌空在钢索之上，俯览脚下潭水悠悠，峭壁上水花四溅，在国内其他发展起来的飞拉达项目具有无可比拟的独特地理优势，该项目设计有体验线、探险线、挑战线三条线路组成;体验线全长60米,落差30米;探险线全长150米落差50米;挑战线全长360米,落差100米。这里是让户外体验者摩拳擦掌激动不已的好去处，体验过的游客都觉得刺激又有趣。</w:t>
        <w:br/>
        <w:t>“飞拉达”架设于悬崖峭壁之上，不仅提高了人的胆识，而在攀爬过程中对颈部、腰部都有定程度的拉伸锻炼作用。同时，对心肺功能、四肢、心态等肌能也有较高锻炼和提升。</w:t>
        <w:br/>
        <w:t>天然美食，田园休闲</w:t>
        <w:br/>
        <w:t>抱朴谷坚持天人合一、回归自然的理念，谷中有800亩水田、3000亩无任何化肥农药污染农田，种植了各种粮食、蔬菜和瓜果，是在校大中专学生和中小学生的农耕研学基地。</w:t>
        <w:br/>
        <w:t>品尝以养生养心理念打造的养生美食也是不二之选，抱朴谷种植的500亩有机蔬菜基地，没有农药和化肥污染，保障食材安全健康。养生炖菜“葛根炖棒骨”“天麻炖乳鸽”“抱朴香酥羊排” “烧鸡公” 等各种菜品让你大饱口福，艾叶馓子、野菊花茶，野桑椹养生酒、覆盆子酒全都来自天然的植物，吃的“野"也喝的健康。</w:t>
        <w:br/>
        <w:t>同时，抱朴谷有道家养生客房80多间、森林木屋8别墅、民宿客栈20间，房屋全部采用实木和新型建筑材料结构，安全无污染。闭眼可听鸟语之声，可闻花木清香，是无限接近自然地愉悦与享受。</w:t>
        <w:br/>
        <w:t>来抱朴谷享受自然享受生命，在田野山涧漫步高歌，在花鸟鱼虫的清新中畅聊欢笑，在凉爽的林谷中吹温柔的风、在漫天繁星的夜晚与野生萤火虫来一次亲密接触……</w:t>
        <w:br/>
        <w:t>编辑/排版 | 何意</w:t>
        <w:br/>
        <w:t>图片 | 孟飞飞 行走的宋宋</w:t>
        <w:br/>
        <w:t>湖北画报社 抱朴谷养生产业园景区</w:t>
        <w:br/>
        <w:t>特别鸣谢 | 湖北画报社</w:t>
        <w:br/>
        <w:t>出品 | 武汉市知食力品牌营销有限公司</w:t>
      </w:r>
    </w:p>
    <w:p>
      <w:r>
        <w:t>评论：</w:t>
        <w:br/>
      </w:r>
    </w:p>
    <w:p>
      <w:pPr>
        <w:pStyle w:val="Heading2"/>
      </w:pPr>
      <w:r>
        <w:t>9.中秋国庆哪里去？大洪山玩林间飞索，去闯一闯魔法森林</w:t>
      </w:r>
    </w:p>
    <w:p>
      <w:r>
        <w:t>https://you.ctrip.com/travels/suizhou860/3731814.html</w:t>
      </w:r>
    </w:p>
    <w:p>
      <w:r>
        <w:t>来源：携程</w:t>
      </w:r>
    </w:p>
    <w:p>
      <w:r>
        <w:t>发表时间：2018-9-22</w:t>
      </w:r>
    </w:p>
    <w:p>
      <w:r>
        <w:t>天数：2 天</w:t>
      </w:r>
    </w:p>
    <w:p>
      <w:r>
        <w:t>游玩时间：9 月</w:t>
      </w:r>
    </w:p>
    <w:p>
      <w:r>
        <w:t>人均花费：1000 元</w:t>
      </w:r>
    </w:p>
    <w:p>
      <w:r>
        <w:t>和谁：和朋友</w:t>
      </w:r>
    </w:p>
    <w:p>
      <w:r>
        <w:t>玩法：摄影，自由行，骑行，周末游</w:t>
      </w:r>
    </w:p>
    <w:p>
      <w:r>
        <w:t>旅游路线：随州</w:t>
      </w:r>
    </w:p>
    <w:p>
      <w:r>
        <w:t>正文：</w:t>
        <w:br/>
        <w:t>友情提示：从山脚到大洪山核心景区大概有半小时路程，山路蜿蜒曲折，容易晕车，建议出行时备上晕车药，预防旅途中的不适感。</w:t>
        <w:br/>
        <w:t>大洪山景点较多，建议游玩2-3天时间，出行一趟不容易，尽量把这里的风景全部收入心底。毕竟很多时候，擦身而过的风景便不会有第二次的相遇。珍惜每一次的遇见，见过的风景，体会到的风情，得让它对得起旅途上的风尘仆仆。</w:t>
        <w:br/>
        <w:t>（1）稻田艺术</w:t>
        <w:br/>
        <w:t>《中国龙·中国梦》是大洪山打造的湖北省第一幅3D稻田艺术作品。画面品质及艺术性在全球亦属罕见。这幅作品以五种天然彩色水稻为“颜料”，在160余亩稻田里，描绘出了腾飞的中国龙，而“中国梦”三个大字构成气势如虹。站在山头俯视，这巨幅彩色稻田艺术画作便是大洪山景区一道独特靓丽的景观，散发着浓郁的中国风。</w:t>
        <w:br/>
        <w:t>腾飞的中国龙与“中国梦”相得益彰，象征着中国五千年文化传承的中国龙盘绕在田间，翻腾于“稻海”之间，一颗绚丽的火焰龙珠也在稻田中华丽呈现。远远望去，中国龙似乎正迎着新时代的春风，眼望“中国梦”，满怀信心地踏天破雾，奔向新征程。整幅作品宏伟壮观，视觉冲击力极强，看后顿感人心潮澎湃。</w:t>
        <w:br/>
        <w:t>（2）千年古银杏</w:t>
        <w:br/>
        <w:t>这颗中华帝王杏被称为大洪山的“树皇”，为光武帝刘秀与其皇后阴丽华亲手所植，为天下苍生祈福，愿国泰民安，远离战乱动荡之苦。此树根深须广、枝繁叶茂，需要七人才能勉强合腰抱住。</w:t>
        <w:br/>
        <w:t>9月还未进入深秋，树皇依旧叶片翠绿，绿荫葱茏。坐在树下被树荫所包裹，丝毫不见夏日里的燥热。所谓的前人栽树后人乘凉，也就是这个意思了。金秋时节，叶片金黄，鲜艳夺目，与四周层林尽染的远山近峦相互辉映，似一尊顶天立地的金身大佛，耸立在色彩斑澜的世界里，极为壮观。</w:t>
        <w:br/>
        <w:t>关于它还有这样一个民间传说，洪山寺下院建在九条龙的龙头处，古银杏正好压在了龙眼之上，若是砍掉此树，九龙将掀起狂涛巨浪，把大洪山一带变成汪洋大海。故此千百年来无人破坏它一枝一叶。这棵古银杏树是雄性，不结果。但在古银杏树的周围，还有五棵百年以上的雌性银杏树，长年果实累累，人称“五巾帼练兵”，也可谓一大奇观。</w:t>
        <w:br/>
        <w:t>（3）剑口户外公园</w:t>
        <w:br/>
        <w:t>大洪山剑口丛林飞跃，通过在林间设置并搭建各种难易不同、风格迥异，好玩刺激的关卡，让人体验树上攀爬与林间穿越的刺激；在这可以激发人的潜能，很多以为自己做不到的，也许都能在不得已的状态下完成。</w:t>
        <w:br/>
        <w:t>去山野林间挑战自己，战胜内心的懦弱，勇敢地去跨越心底的障碍，就会世界大为不同，在森林中拥抱绿色、回归自然，同时又挑战了自我，看到了不一样的自己~户外拓展只有身在其中才知其乐。</w:t>
        <w:br/>
        <w:t>大洪山剑口飞拉达又称剑口“轨道攀登”，指的是在山面上建设，由铁扶手横梯、固定缆索、岩石塞、踏脚垫等构成的爬山径道，让爬山者不会攀岩也能攀上陡峭的岩壁。该项目线路设置在剑口瀑布景点两侧岩壁之上，线路全长为225米，分A线、B线，可满足不同体验人群。</w:t>
        <w:br/>
        <w:t>丛林飞索：</w:t>
        <w:br/>
        <w:t>飞索是大洪山两王洞到筱泉湾的丛林飞索旅游体验项目，位于坡地林间和景区游步道两侧。项目全长1.4千米，50个树上平台，并从中间选定37棵大树为节点，通过钢索串联每个节点，形成空中走廊，利用高低落差的重力，通过钢索、树木空中平台完成两王洞到筱泉湾游览区的丛林飞索之旅。该项目建成后为国内首家、亚洲规模最大的新型户外丛林飞索项目。</w:t>
        <w:br/>
        <w:t>缅甸桥是其中一个高空吊索桥，不知道恐高的人走下去会怎么样，我反正是从容无压力。据说要在上面晃起来才好玩，但我们那一组都很乖巧，速战速决就走完了这空中索桥。其他项目在检修，也就没有多玩，深表遗憾！</w:t>
        <w:br/>
        <w:t>（4）白龙池：</w:t>
        <w:br/>
        <w:t>白龙池是大洪山此行最让我惊艳的地方。下了点雨，池间起了薄雾，水中的植被树木，仿佛幻化出了一个魔法森林。</w:t>
        <w:br/>
        <w:t>淡淡的薄雾升腾在池面，穿梭在林间，加上这水中林木没有叶子，显得有点嶙峋诡异。整个画面，就像是电影里加了特效的魔界、魔域之类的地方。</w:t>
        <w:br/>
        <w:t>白龙池位于宝珠峰、斋公岩、悬钩山等三峰之间。这里海拔高度840米，水质优良，终年不涸，是富水的源头。这里地势开阔，群山环抱，植被繁茂，湖光山色，相映成趣，被誉为“空中悬湖”和“鄂中瑶池”。</w:t>
        <w:br/>
        <w:t>相传，炎帝神农氏在大洪山开耕寻水，见白龙池水质清冽，尝之清醇甘爽，遂取水灌田，喜获丰收，解决了当地的民生问题。过去这里曾立有一碑，上刻有“苍松翠柏长生地，绿水青山古洞天”，横幅“保佑一方”。白龙池年均气温为18℃，空气湿度适中，是一处不可多得的避暑胜地。</w:t>
        <w:br/>
        <w:t>比较遗憾的是因为下雨没有金，据说登临宝珠峰金碧辉煌的金顶，整个大洪山的山形水势尽收眼底，真正是“会当临绝顶，一览众山小”。观日出、赏夕阳、看云海，这里就是一出“横亘西南压万峰”、“踏破白云山外山”的胜景。</w:t>
        <w:br/>
        <w:t>随州</w:t>
        <w:br/>
        <w:t>大洪山，下次我还会再来的，不登金顶誓不罢休~</w:t>
      </w:r>
    </w:p>
    <w:p>
      <w:r>
        <w:t>评论：</w:t>
        <w:br/>
        <w:t>1.啊哈哈哈，自然是旅途发光。大洪山等国庆节就可以看银杏了</w:t>
        <w:br/>
        <w:t>2.你觉得整个旅途中最推荐的是什么啊？</w:t>
        <w:br/>
        <w:t>3.看了这个都想去当地眼见为实一下，太漂亮了。</w:t>
        <w:br/>
        <w:t>4.打算2个月以后去，先在你这边过个眼瘾啦。</w:t>
      </w:r>
    </w:p>
    <w:p>
      <w:pPr>
        <w:pStyle w:val="Heading2"/>
      </w:pPr>
      <w:r>
        <w:t>10.游湖北名山,遇见更自由的自己</w:t>
      </w:r>
    </w:p>
    <w:p>
      <w:r>
        <w:t>https://you.ctrip.com/travels/youyouctripstar10000/3731890.html</w:t>
      </w:r>
    </w:p>
    <w:p>
      <w:r>
        <w:t>来源：携程</w:t>
      </w:r>
    </w:p>
    <w:p>
      <w:r>
        <w:t>发表时间：2018-9-23</w:t>
      </w:r>
    </w:p>
    <w:p>
      <w:r>
        <w:t>天数：</w:t>
      </w:r>
    </w:p>
    <w:p>
      <w:r>
        <w:t>游玩时间：9 月</w:t>
      </w:r>
    </w:p>
    <w:p>
      <w:r>
        <w:t>人均花费：</w:t>
      </w:r>
    </w:p>
    <w:p>
      <w:r>
        <w:t>和谁：</w:t>
      </w:r>
    </w:p>
    <w:p>
      <w:r>
        <w:t>玩法：</w:t>
      </w:r>
    </w:p>
    <w:p>
      <w:r>
        <w:t>旅游路线：</w:t>
      </w:r>
    </w:p>
    <w:p>
      <w:r>
        <w:t>正文：</w:t>
        <w:br/>
        <w:t>大部分人决定去某个城市旅游，都是走商业化程度很高的景点。那是搜索的导向，是一种保底的安全。把每个城市都有的商业街再走一遍，看看满街的人有没有什么不同。</w:t>
        <w:br/>
        <w:t>想想也有点无趣了，旅游本就是打破平衡的状态，只跟着人多的地方走,反而少了一份从容,这一次我选择去看看 湖北 的名山。</w:t>
        <w:br/>
        <w:t>选择去山区是对惊喜缴械投降的过程，是你晚上等到十一点还在看云层有没有散开，期待着看漫天遍野的星星。是你本想放眼望去的湖光山色，被大雾稀释，意外地体会到另一种美。所以你就算做全了攻略，自以为安排得妥当，也得看四时变化。</w:t>
        <w:br/>
        <w:t>五天时间我去了</w:t>
        <w:br/>
        <w:t>襄阳</w:t>
        <w:br/>
        <w:br/>
        <w:t>古隆中</w:t>
        <w:br/>
        <w:t>，</w:t>
        <w:br/>
        <w:t>咸宁</w:t>
        <w:br/>
        <w:br/>
        <w:t>九宫山</w:t>
        <w:br/>
        <w:t>，</w:t>
        <w:br/>
        <w:t>随州</w:t>
        <w:br/>
        <w:t>大洪山。中途还跑去</w:t>
        <w:br/>
        <w:t>洪湖</w:t>
        <w:br/>
        <w:t>悦兮半岛泡了个温泉。</w:t>
        <w:br/>
        <w:t>历史烟云</w:t>
        <w:br/>
        <w:t>古隆中</w:t>
        <w:br/>
        <w:t>其实我是个挺懒的人，总觉得山嘛，小爬怡情，大爬伤身。</w:t>
        <w:br/>
        <w:t>我先去了一个不用怎么爬的地方——</w:t>
        <w:br/>
        <w:t>襄阳</w:t>
        <w:br/>
        <w:br/>
        <w:t>古隆中</w:t>
        <w:br/>
        <w:t>。</w:t>
        <w:br/>
        <w:t>襄阳</w:t>
        <w:br/>
        <w:t>自古就有“南船北马”“七省通衢”之誉，从 襄阳 火车站坐公交去古隆中只要一个半小时，自驾50分钟左右。订的冠 江南 酒店，离 襄阳 火车站20分钟，挺方便的。如果驾车到景区，先把车放停车场，再购买景区车票，票价20</w:t>
        <w:br/>
        <w:t>古隆中在西山环拱之中，拦山水之秀，是诸葛亮躬耕隐居的地方。这里的山不高但秀雅，除了腾龙阁在卧龙岗 上需要爬得久一点。其他的景点相对集中，累了还可以乘缆车,视野更开阔.我逛古人故居传统景点，总有种上历史课的感觉。逛逛复原的建筑，了解诸葛亮的生平。像逛一个空壳，心中没什么很大的向往。</w:t>
        <w:br/>
        <w:t>直到我看了草庐剧场的实景演出，我开始真正地对诸葛亮感兴趣。《草庐·诸葛亮》分三幕讲了刘备“三顾茅庐”踏雪寻才、黄月英木牛入嫁，</w:t>
        <w:br/>
        <w:t>赤壁</w:t>
        <w:br/>
        <w:t>火烧连营等历史。中央舞台直径80米，水涨船行，水停雾起。每一组草庐建筑都能随圆弧移动，还能组成180度的巨大环幕，视觉上真的非常享受。</w:t>
        <w:br/>
        <w:t>此外还有很多游玩项目，诸葛连弩体验最早的半制动武器。隆中滑道华中地区最长的旅游观光道。不过我们去的时候在维修,下次来一定要补上这个遗憾.</w:t>
        <w:br/>
        <w:t>放晴的</w:t>
        <w:br/>
        <w:t>九宫山</w:t>
        <w:br/>
        <w:t>美如画</w:t>
        <w:br/>
        <w:t>九宫山</w:t>
        <w:br/>
        <w:t>出名的有两布“竹布”和“云布”，这里最多的树是竹子和</w:t>
        <w:br/>
        <w:t>迎客松</w:t>
        <w:br/>
        <w:t>。天气变化还能看到云海。白天天气很好，上山途中处处是风景。能看到竹林像一片片羽毛装饰山野，青瓦白墙的居民住宅。山顶也有一个集镇，还有</w:t>
        <w:br/>
        <w:t>云中湖</w:t>
        <w:br/>
        <w:t>，因为海拔高，湖面上有很多雾团。</w:t>
        <w:br/>
        <w:t>再坐景区的车到 铜鼓 包，上面有很多发电的风车。</w:t>
        <w:br/>
        <w:t>一条索道连接</w:t>
        <w:br/>
        <w:t>云中湖</w:t>
        <w:br/>
        <w:t>和石龙峡，返回的时候刚好是傍晚落日，太阳光被云晕染开，变成了粉色.</w:t>
        <w:br/>
        <w:t>远近的山披上不同的颜色，自然的壮阔了然于心。自然的壮阔常常让我觉得工作中的疲累是微不足道的.</w:t>
        <w:br/>
        <w:t>小的角落也都很美,突然明白为什么说自然已经足够,艺术是人类的不甘心.</w:t>
        <w:br/>
        <w:t>在山顶用天文望远镜拍到了月亮, 铜鼓 包是九宫山的主峰，海拔接近1600，上面有露营基地，夏季的时候很多人会过来这里露营,喝酒,看星星,真是浪漫。我去的那天云雾太大，晚上下了大雨，观星梦就泡汤了,所以来的话最好提前看看天气预报.</w:t>
        <w:br/>
        <w:t>大洪山登高可观万千景</w:t>
        <w:br/>
        <w:t>第三天我便转去了</w:t>
        <w:br/>
        <w:t>随州</w:t>
        <w:br/>
        <w:t>大洪山，听说在游客中心旁边有一副稻田画。绕过田间小路，走到一个小山前。入口处有一大幅鹿的彩绘，途中还有很多小动物的彩绘.</w:t>
        <w:br/>
        <w:t>看这个鳄鱼藏在石头上，突然看到还挺惊险的,山路陡了点,但沿途的可爱图像完全转移了疲劳的注意力。</w:t>
        <w:br/>
        <w:t>登顶到最佳观赏点， 湖北 省第一幅《 中国 龙· 中国 梦》的稻田艺术尽收眼底。它用到了五种颜色的水稻，水稻成熟后也可以食用。</w:t>
        <w:br/>
        <w:t>我有一个</w:t>
        <w:br/>
        <w:t>随州</w:t>
        <w:br/>
        <w:t>的朋友，她有着自由的灵魂。喜欢演戏，便不顾一切去了 横店 。向往诗意，便去 大理打工穷游。我好奇她如何养成这样的心性，等我来了 随州 ，我觉得一切都是合理的.</w:t>
        <w:br/>
        <w:t>来的时候山路是比较绕，当时私心想幸亏交通没有那么方便，让大洪山保持了它的自然魅力。白龙池也是一个没有被打扰的仙境。我们去的时候大雾弥漫，从外面看什么也看不见，差点直接打道回府。幸好我进去了，太！美！了！吧！虽然没有了清冽的神采，却有了迷梦般的色彩。树从水中起，随意地生长在桥两旁。水影在雾中消散，大片的白留下泼墨画的意蕴。我在旅游中也会有得失心，我觉得大洪山给我的感受，可以抵消前面所有的舟车劳顿。我说我的朋友自由，也不是说她没有得失心，而是她重视精神上利己。</w:t>
        <w:br/>
        <w:t>我喜欢攀岩的刺激感,用力量行于峭壁之间,风很凉,好像我就是这自然的一部分.</w:t>
        <w:br/>
        <w:t>葡萄牙 诗人佩索阿说过一句话“如果自由感不备于我，那么他将无迹可寻。”我比大多数人幸运，我的工作是我喜欢的事。在大大小小的旅行中，我也在慢慢找自己和现实的平衡点，一种积极的自由感。如果人先天没有这样的机会，我想旅游是可以让你浅尝的。</w:t>
      </w:r>
    </w:p>
    <w:p>
      <w:r>
        <w:t>评论：</w:t>
        <w:br/>
        <w:t>1.楼主出去前，有什么特地要带着的吗？求告知！</w:t>
        <w:br/>
        <w:t>2.当地的居民都热情好客吗？环境怎么样？</w:t>
        <w:br/>
        <w:t>3.我也好想去这里啊，期待马上来一场说走就走的旅行。</w:t>
      </w:r>
    </w:p>
    <w:p>
      <w:pPr>
        <w:pStyle w:val="Heading2"/>
      </w:pPr>
      <w:r>
        <w:t>11.灵秀湖北，居然隐藏了大洪山这座天然氧吧！</w:t>
      </w:r>
    </w:p>
    <w:p>
      <w:r>
        <w:t>https://you.ctrip.com/travels/hubei100067/3732229.html</w:t>
      </w:r>
    </w:p>
    <w:p>
      <w:r>
        <w:t>来源：携程</w:t>
      </w:r>
    </w:p>
    <w:p>
      <w:r>
        <w:t>发表时间：2018-9-24</w:t>
      </w:r>
    </w:p>
    <w:p>
      <w:r>
        <w:t>天数：2 天</w:t>
      </w:r>
    </w:p>
    <w:p>
      <w:r>
        <w:t>游玩时间：9 月</w:t>
      </w:r>
    </w:p>
    <w:p>
      <w:r>
        <w:t>人均花费：</w:t>
      </w:r>
    </w:p>
    <w:p>
      <w:r>
        <w:t>和谁：和朋友</w:t>
      </w:r>
    </w:p>
    <w:p>
      <w:r>
        <w:t>玩法：自由行，周末游</w:t>
      </w:r>
    </w:p>
    <w:p>
      <w:r>
        <w:t>旅游路线：随州，筱泉湾，大洪山风景名胜区</w:t>
      </w:r>
    </w:p>
    <w:p>
      <w:r>
        <w:t>正文：</w:t>
        <w:br/>
        <w:t>随州筱泉湾度假村</w:t>
        <w:br/>
        <w:t>¥</w:t>
        <w:br/>
        <w:t>377</w:t>
        <w:br/>
        <w:t>起</w:t>
        <w:br/>
        <w:t>立即预订&gt;</w:t>
        <w:br/>
        <w:t>展开更多酒店</w:t>
        <w:br/>
        <w:t>每一次旅行，都会有不同的人生体验，我也渴望在每一次的旅行中，带给我不一样的惊喜与突破，就拿这次的大洪山之行来说，再一次突破了自己，坚持走完了那座自认为很惊险的吊桥。</w:t>
        <w:br/>
        <w:t>大洪山风景区位于湖北</w:t>
        <w:br/>
        <w:t>随州</w:t>
        <w:br/>
        <w:t>地界，几乎被森林树木完全覆盖，是一座天然的氧吧。乘车抵达大洪山游客中心，下车立马就能呼吸到新鲜的空气，能感觉到空气的纯净，自带大自然清新的味道。</w:t>
        <w:br/>
        <w:t>稻田艺术</w:t>
        <w:br/>
        <w:t>在距离游客中心大约走十五分钟路程的地方，有一片稻田，从稻田的水平面看去，确实和普通的稻田没有任何区别，但是爬上临近稻田的山顶，（大约十分钟即可爬到山顶）不是很高，向下看去就完全不一样了，是另外一种景观，一片稻田艺术尽现眼前。</w:t>
        <w:br/>
        <w:t>在160亩的稻田里，以五种不同颜色的水稻为素材，描绘出了这幅气势弘博的中国龙和“中国梦”大洪山字迹的艺术稻田，形成一道宏伟壮观的自然景观。感叹大自然的鬼斧神工和人类的智慧，造就了大洪山这道独特的稻田风光！</w:t>
        <w:br/>
        <w:t>欣赏完这件艺术品，从游客中心乘坐景区的旅游大巴进山，大约四十分钟即可到大洪山核心景区。讲真大洪山的山路是我目前见过最不好走的了，有很多的急转弯道。从来不晕车的我，坐在车上都被转的头痛，晕车的人切记提前吃晕车药，还有自驾进山的一定要慢点开车。</w:t>
        <w:br/>
        <w:t>筱泉湾</w:t>
        <w:br/>
        <w:t>度假村酒店</w:t>
        <w:br/>
        <w:t>山里住宿的地方推荐</w:t>
        <w:br/>
        <w:t>筱泉湾</w:t>
        <w:br/>
        <w:t>度假村酒店，位于</w:t>
        <w:br/>
        <w:t>大洪山风景名胜区</w:t>
        <w:br/>
        <w:t>内筱泉洞旁，座落在古木林间，一共有六栋单独的楼，因为没有电梯，所以楼层都比较低，每栋三层。房间类型挺多，可以根据自己的需求和消费情况来选，我们住的是普通标间，觉得房间的布置挺好，有单独的卫生巾，可以洗澡，能达到我的标准，毕竟是在山里，有这么好的环境就不错了。</w:t>
        <w:br/>
        <w:t>千年银杏树</w:t>
        <w:br/>
        <w:t>距离酒店大约十几分的车程，有一棵千年银杏树，差不多于三千多年了，种植的地方刚好在洪山禅寺下院前，据说是当时建寺院时和尚栽种的。目测树高大约有30米，树杆的确很粗，至少需要六个人环抱才能把它围住。可谓更深须广，枝繁叶茂，树上被绑了很多红色的布条，应该都是旅游的人来向银杏树祈愿的。</w:t>
        <w:br/>
        <w:t>这棵千年银杏是雄枝，不结果实，是历经沧桑之所以能幸存下来，传说是因此树压住了龙眼(洪山禅寺下院建在九龙下海的九条龙头处)，如果砍掉此树，九龙将掀起狂涛巨浪，大洪山一带就会变成汪洋大海，故千百年无人敢动它分毫。在它的周围还有五棵百年以上的雌性银杏树，长年果实累累，人称"五女拜寿"。</w:t>
        <w:br/>
        <w:t>其实看银杏树最美的是深秋时节，所有的银杏叶子都变黄的时候，就变身金灿灿的银杏树，满树金黄，十分耀眼，鲜艳夺目，美不胜收，只可惜这次去的太早，没有看到它最美的时候。</w:t>
        <w:br/>
        <w:t>大洪山金顶挑战赛</w:t>
        <w:br/>
        <w:t>在大洪山的那天，刚好赶上举办的随州大洪山金顶挑战赛，有禅修马拉松赛和山地车竞速赛两种赛事，一大早来自全国各地的选手们聚集在银杏树旁，为开赛做准备。选手之中除了青年人，还有很多年纪比较大的，很佩服他们的勇气，为所有的选手点赞。突发感想，长期生活在都市的我们，有必要适时地回归自然，静下心来，亲近大自然，和大自然来次比赛，禅修养心，让生活多一点乐趣。</w:t>
        <w:br/>
        <w:t>剑口户外公园</w:t>
        <w:br/>
        <w:t>距离千年银杏树大约步行十五分钟的路程，就是剑口户外公园，内设丛林飞跃、缅甸桥、飞拉达等项目，很适合户外探险和拓展训练，在这里可以来一次惊险刺激的“心动”历程。</w:t>
        <w:br/>
        <w:t>丛林飞跃是一项刺激、具有探险性质的绿色户外健康活动，现在逐渐成为一种引领户外休闲的时尚生活体验！它是通过在林间设置并搭建各种不同、风格迥异、超越刺激的关卡，在树上进行攀爬，林间穿越的刺激体验，像是在和大自然玩游戏，比较考验体能和胆量，当时去的时候这个项目在检修，所以也就没能玩的了。</w:t>
        <w:br/>
        <w:t>缅甸桥其实就是用索道连接着两个山壁，底部安装了脚踏木板的吊桥，吊桥的上部分别有三根索道，最高的那个是用来挂安全装备的，安全性还是很高的。</w:t>
        <w:br/>
        <w:t>飞拉达也是一个炒鸡刺激的项目，是设置在剑口瀑布两侧岩壁上的一个攀登项目，山壁上安装了很多铁扶手横梯、固定缆索、岩石塞、踏脚垫等，即使不会攀岩的人也能够攀上陡峭的岩壁。</w:t>
        <w:br/>
        <w:t>我是一个恐高的人，这次我既然来到这里，就想挑战一下自己，走了缅甸桥，走到缅甸桥中间的时候，我的心通通的跳，各种不好的想法浮现在脑海，不过最后我还是卯足了勇气，坚持走下去。虽然表情有点难看，但是这次我总是突破了一次自我，所以和我一样恐高的人，多去尝试一下，相信总会客服这个心理障碍的。</w:t>
        <w:br/>
        <w:t>剑口户外公园的这三个项目我觉得都是可以激发潜能的，为何不去尝试挑战一下内心的怯弱，让自己更加勇敢自信，如果你们以后来这里的话，可以试试。</w:t>
        <w:br/>
        <w:t>白龙池</w:t>
        <w:br/>
        <w:t>白龙池位于宝珠峰、斋公岩、唤狗山三峰之间，又被称为空中悬湖，地形开阔，植被繁茂，群山环抱，有"闲上山来看野水，忽于水底见青山"的意境。</w:t>
        <w:br/>
        <w:t>白龙池可以说是这次大洪山之行，最特别的一个地方。当天过来的时候，刚下完雨，整个白龙池看起来都是雾蒙蒙的，气氛有点诡异，不过我还是蛮喜欢这个地方的，拍一些朦胧感的照片应该会很好看，可惜当时只顾着拍景。</w:t>
        <w:br/>
        <w:t>雨后走在池边还是有点小冷，有股风吹过来，湖面荡起了水波，在水中倒影的山林和岸边摇曳的芦苇也一起跳着舞。这里的树木都是长在池中的，拔池而起。如果那里有一艘船，穿上坐着一位白衣女子，不知道拍出来的照片会是什么感觉。</w:t>
        <w:br/>
        <w:t>不知道到白龙池是幸运还是不幸，总觉得没有看到白龙池最美的景色，希望下次再来的时候，天气晴好。</w:t>
        <w:br/>
        <w:t>此次大洪山之行一共两天的时间，适合周末或者小长假来大山里放松一下。秋日大洪山早晚的温差还是很大的，所以要准备好薄外套。</w:t>
        <w:br/>
        <w:t>大洪山这座天然氧吧，山青林密、水秀洞丽、清静凉爽，瞬间让我喜欢上了这里，喜欢这里新鲜的空气、茂密的树林、干净的湖水等等，有种想要归隐山林的冲动。</w:t>
      </w:r>
    </w:p>
    <w:p>
      <w:r>
        <w:t>评论：</w:t>
        <w:br/>
        <w:t>1.今天刚打开携程就看到你游记，也算一种缘分，互粉下吧~~</w:t>
        <w:br/>
        <w:t>2.好文章就是要给大家分享美图好心情，也可以给后来者一些经验。谢谢分享！</w:t>
        <w:br/>
        <w:t>3.我想细细的了解这个地方的美丽，可以多放些好看的照片吗？楼主</w:t>
      </w:r>
    </w:p>
    <w:p>
      <w:pPr>
        <w:pStyle w:val="Heading2"/>
      </w:pPr>
      <w:r>
        <w:t>12.大洪山游记</w:t>
      </w:r>
    </w:p>
    <w:p>
      <w:r>
        <w:t>https://you.ctrip.com/travels/suizhou860/3746706.html</w:t>
      </w:r>
    </w:p>
    <w:p>
      <w:r>
        <w:t>来源：携程</w:t>
      </w:r>
    </w:p>
    <w:p>
      <w:r>
        <w:t>发表时间：2018-11-2</w:t>
      </w:r>
    </w:p>
    <w:p>
      <w:r>
        <w:t>天数：</w:t>
      </w:r>
    </w:p>
    <w:p>
      <w:r>
        <w:t>游玩时间：</w:t>
      </w:r>
    </w:p>
    <w:p>
      <w:r>
        <w:t>人均花费：</w:t>
      </w:r>
    </w:p>
    <w:p>
      <w:r>
        <w:t>和谁：</w:t>
      </w:r>
    </w:p>
    <w:p>
      <w:r>
        <w:t>玩法：</w:t>
      </w:r>
    </w:p>
    <w:p>
      <w:r>
        <w:t>旅游路线：</w:t>
      </w:r>
    </w:p>
    <w:p>
      <w:r>
        <w:t>正文：</w:t>
        <w:br/>
        <w:t>受朋友邀约一起去游玩大洪山，玩的很开心，第一天去看了千年银杏，树叶郁郁葱葱，枝叶犹如天女散花一般，果然是参天大树！从远处看去，感觉高出附近的山都有一头，周围还有五颗百年母银杏，形成了“五女拜寿”的奇观。和同伴打趣说，得二十人合抱才能围住大树吧。</w:t>
        <w:br/>
        <w:t>下午，同行的妹子说要去攀岩，看着那陡峭的岩壁，我腿肚子有点发抖，乖乖给妹子们看行李好了。峭壁上有固定的铁环，帮助站立，还有小孩手臂粗的保险铁绳，再穿上攀岩装备，将装备上的铁环扣住保险绳，很安全。妹子们选的B路线，更加艰难一点，突然有些后悔没上去了。</w:t>
        <w:br/>
        <w:t>第二天，跟随着大队伍去爬金顶。我们在半山腰下了大巴车，后面一断路程就靠自己爬上去了，周围男女老幼，路途上满是游玩的欢笑声。不一会，爬上了山顶，来到了大慈恩寺。</w:t>
        <w:br/>
        <w:t>寺庙前门高大气派，总共三楼，每楼都有一尊佛像，有信徒在这里磕头跪拜。再往里走，就到金顶了，本以为大慈恩寺前门的广场就是山顶了，没想到山顶在寺庙里面。</w:t>
        <w:br/>
        <w:t>山顶空气极好，风景也是清秀美丽，红黄紫绿相间，显得色彩斑斓。俯瞰下去，可以看见遥远的村庄，还有小山的环抱，在远处就是地平线了，紧紧接壤着水蓝的天空。</w:t>
        <w:br/>
        <w:t>看完金顶，大洪山的游玩活动就结束了。总的来说，是一次放松身心的旅程，期待下一次再去大洪山游玩。</w:t>
      </w:r>
    </w:p>
    <w:p>
      <w:r>
        <w:t>评论：</w:t>
        <w:br/>
      </w:r>
    </w:p>
    <w:p>
      <w:pPr>
        <w:pStyle w:val="Heading2"/>
      </w:pPr>
      <w:r>
        <w:t>13.随州之旅</w:t>
      </w:r>
    </w:p>
    <w:p>
      <w:r>
        <w:t>https://you.ctrip.com/travels/suizhou860/3747167.html</w:t>
      </w:r>
    </w:p>
    <w:p>
      <w:r>
        <w:t>来源：携程</w:t>
      </w:r>
    </w:p>
    <w:p>
      <w:r>
        <w:t>发表时间：2018-11-2</w:t>
      </w:r>
    </w:p>
    <w:p>
      <w:r>
        <w:t>天数：</w:t>
      </w:r>
    </w:p>
    <w:p>
      <w:r>
        <w:t>游玩时间：</w:t>
      </w:r>
    </w:p>
    <w:p>
      <w:r>
        <w:t>人均花费：</w:t>
      </w:r>
    </w:p>
    <w:p>
      <w:r>
        <w:t>和谁：</w:t>
      </w:r>
    </w:p>
    <w:p>
      <w:r>
        <w:t>玩法：</w:t>
      </w:r>
    </w:p>
    <w:p>
      <w:r>
        <w:t>旅游路线：</w:t>
      </w:r>
    </w:p>
    <w:p>
      <w:r>
        <w:t>正文：</w:t>
        <w:br/>
        <w:t>去了</w:t>
        <w:br/>
        <w:t>随州</w:t>
        <w:br/>
        <w:t>的大洪山景区游玩，山路弯弯，风景优美，在山顶俯视山下时大自然的美尽收眼底。入住的是</w:t>
        <w:br/>
        <w:t>筱泉湾</w:t>
        <w:br/>
        <w:t>度假村，第一眼，干净、整洁，却又处处透露出温馨、体贴，粉红的被单满满地少女气息，木质风格的设施简单优雅，免费的大洪山泉水一到我就喝掉了，实在是太渴，一次性拖鞋、浴袍、洗漱用具非常齐全，餐厅的晚餐很满意，种类丰富，都是我喜欢的，住宿环境99分哦，如果少点虫子就好了。景区参观了千年古银杏、公园、慈恩寺、两王洞等地方，玩了公园的铁道攀岩项目，表示还想再去。安利安利！！！最后附上大大大的千年古银杏。</w:t>
      </w:r>
    </w:p>
    <w:p>
      <w:r>
        <w:t>评论：</w:t>
        <w:br/>
      </w:r>
    </w:p>
    <w:p>
      <w:pPr>
        <w:pStyle w:val="Heading2"/>
      </w:pPr>
      <w:r>
        <w:t>14.大洪山游记</w:t>
      </w:r>
    </w:p>
    <w:p>
      <w:r>
        <w:t>https://you.ctrip.com/travels/suizhou860/3746708.html</w:t>
      </w:r>
    </w:p>
    <w:p>
      <w:r>
        <w:t>来源：携程</w:t>
      </w:r>
    </w:p>
    <w:p>
      <w:r>
        <w:t>发表时间：2018-11-2</w:t>
      </w:r>
    </w:p>
    <w:p>
      <w:r>
        <w:t>天数：</w:t>
      </w:r>
    </w:p>
    <w:p>
      <w:r>
        <w:t>游玩时间：</w:t>
      </w:r>
    </w:p>
    <w:p>
      <w:r>
        <w:t>人均花费：</w:t>
      </w:r>
    </w:p>
    <w:p>
      <w:r>
        <w:t>和谁：</w:t>
      </w:r>
    </w:p>
    <w:p>
      <w:r>
        <w:t>玩法：</w:t>
      </w:r>
    </w:p>
    <w:p>
      <w:r>
        <w:t>旅游路线：</w:t>
      </w:r>
    </w:p>
    <w:p>
      <w:r>
        <w:t>正文：</w:t>
        <w:br/>
        <w:t>炽烈的阳光灼烤着拥抱大自然的热情，落散的时光拼凑着属于大洪山的记忆。</w:t>
        <w:br/>
        <w:t>不得不说，这是一次充实愉快的旅行。</w:t>
        <w:br/>
        <w:t>最令我印象深刻的，还是那慈恩寺的庄重。想要拜寻寺庙，首先要通过寻佛古道，其实也就是相对意义上的爬山了，每一步都是挑战，每一步却也是惊喜，不积跬步无以至千里，漫漫长路的艰辛，最后都消散在了顶端的一览无余。</w:t>
        <w:br/>
        <w:t>木鱼声声，佛钟阵阵。前来祈福的，都是一颗颗真挚善良的心。</w:t>
        <w:br/>
        <w:t>完成了各自的游览，便坐车回到了</w:t>
        <w:br/>
        <w:t>筱泉湾</w:t>
        <w:br/>
        <w:t>度假村，山中村落别有一番中国风的韵味，古式红楼，酒店标配，为我们带来着疲惫之余的抚慰。</w:t>
      </w:r>
    </w:p>
    <w:p>
      <w:r>
        <w:t>评论：</w:t>
        <w:br/>
      </w:r>
    </w:p>
    <w:p>
      <w:pPr>
        <w:pStyle w:val="Heading2"/>
      </w:pPr>
      <w:r>
        <w:t>15.大洪山游记</w:t>
      </w:r>
    </w:p>
    <w:p>
      <w:r>
        <w:t>https://you.ctrip.com/travels/suizhou860/3746911.html</w:t>
      </w:r>
    </w:p>
    <w:p>
      <w:r>
        <w:t>来源：携程</w:t>
      </w:r>
    </w:p>
    <w:p>
      <w:r>
        <w:t>发表时间：2018-11-2</w:t>
      </w:r>
    </w:p>
    <w:p>
      <w:r>
        <w:t>天数：</w:t>
      </w:r>
    </w:p>
    <w:p>
      <w:r>
        <w:t>游玩时间：</w:t>
      </w:r>
    </w:p>
    <w:p>
      <w:r>
        <w:t>人均花费：</w:t>
      </w:r>
    </w:p>
    <w:p>
      <w:r>
        <w:t>和谁：</w:t>
      </w:r>
    </w:p>
    <w:p>
      <w:r>
        <w:t>玩法：</w:t>
      </w:r>
    </w:p>
    <w:p>
      <w:r>
        <w:t>旅游路线：</w:t>
      </w:r>
    </w:p>
    <w:p>
      <w:r>
        <w:t>正文：</w:t>
        <w:br/>
        <w:t>第一天有攀岩活动，挺有趣的。住的宾馆周围环境挺好，靠近大自然。随便走走，还能近距离的看到牛吃草.。第二天去爬了山，先坐车到了登山的路口，然后一群人一起爬山，热闹非凡，终于登上金顶，俯瞰群山，环绕于风中，悠然自得，颇有一番“会当凌绝顶，一览众山小”的感觉。然后又坐车去了两王洞，洞里挺冷的，有很多长长的阶梯要爬，坡度较陡，有点刺激。</w:t>
      </w:r>
    </w:p>
    <w:p>
      <w:r>
        <w:t>评论：</w:t>
        <w:br/>
      </w:r>
    </w:p>
    <w:p>
      <w:pPr>
        <w:pStyle w:val="Heading2"/>
      </w:pPr>
      <w:r>
        <w:t>16.大洪山之旅</w:t>
      </w:r>
    </w:p>
    <w:p>
      <w:r>
        <w:t>https://you.ctrip.com/travels/suizhou860/3747336.html</w:t>
      </w:r>
    </w:p>
    <w:p>
      <w:r>
        <w:t>来源：携程</w:t>
      </w:r>
    </w:p>
    <w:p>
      <w:r>
        <w:t>发表时间：2018-11-2</w:t>
      </w:r>
    </w:p>
    <w:p>
      <w:r>
        <w:t>天数：2 天</w:t>
      </w:r>
    </w:p>
    <w:p>
      <w:r>
        <w:t>游玩时间：10 月</w:t>
      </w:r>
    </w:p>
    <w:p>
      <w:r>
        <w:t>人均花费：199 元</w:t>
      </w:r>
    </w:p>
    <w:p>
      <w:r>
        <w:t>和谁：一个人</w:t>
      </w:r>
    </w:p>
    <w:p>
      <w:r>
        <w:t>玩法：</w:t>
      </w:r>
    </w:p>
    <w:p>
      <w:r>
        <w:t>旅游路线：</w:t>
      </w:r>
    </w:p>
    <w:p>
      <w:r>
        <w:t>正文：</w:t>
        <w:br/>
        <w:t>这个周末我们一行人跟随找主播平台的大巴来到了大洪山风景区。远远望过去只见风景独好，我是一个北方人，在南方这样的山还是头一次见。连绵巍峨远远望过去让人心生景仰</w:t>
        <w:br/>
        <w:t>这是车窗外的一处景色，满眼的绿意盎然让人心生愉悦欣喜。</w:t>
        <w:br/>
        <w:t>这是住所附近的茶点室，那天天气很好，古风古韵的建筑在蓝天白云下显得格外的清新。</w:t>
        <w:br/>
        <w:t>到达住所收拾好行李后，我们一行人去了剑口飞跃的景点体验了飞拉达。不得不说，真是一次惊心动魄的经历，我本以为就是普通的攀岩�‍，在看项目介绍的图片的时候也没发现有什么不同，后来我们一行人穿戴好装备，就在工作人员的指导下一个接一个地爬上了岩石壁，因为我本科是学岩石的，所以一开始我看见踩点固定在岩石中还在担心是否稳固，但走了一趟下来我觉得确实非常的安全。我是一行人中的最后一个，有好几次被前面的人甩出去了很远，也有好几个点惊得我全身虚汗发作，不过好在有惊无险，一步一步地走，就走到了头。</w:t>
        <w:br/>
        <w:t>这次出行也是十分地值得了，此行不虚。</w:t>
      </w:r>
    </w:p>
    <w:p>
      <w:r>
        <w:t>评论：</w:t>
        <w:br/>
      </w:r>
    </w:p>
    <w:p>
      <w:pPr>
        <w:pStyle w:val="Heading2"/>
      </w:pPr>
      <w:r>
        <w:t>17.大洪山之行</w:t>
      </w:r>
    </w:p>
    <w:p>
      <w:r>
        <w:t>https://you.ctrip.com/travels/suizhou860/3747169.html</w:t>
      </w:r>
    </w:p>
    <w:p>
      <w:r>
        <w:t>来源：携程</w:t>
      </w:r>
    </w:p>
    <w:p>
      <w:r>
        <w:t>发表时间：2018-11-2</w:t>
      </w:r>
    </w:p>
    <w:p>
      <w:r>
        <w:t>天数：</w:t>
      </w:r>
    </w:p>
    <w:p>
      <w:r>
        <w:t>游玩时间：</w:t>
      </w:r>
    </w:p>
    <w:p>
      <w:r>
        <w:t>人均花费：</w:t>
      </w:r>
    </w:p>
    <w:p>
      <w:r>
        <w:t>和谁：</w:t>
      </w:r>
    </w:p>
    <w:p>
      <w:r>
        <w:t>玩法：</w:t>
      </w:r>
    </w:p>
    <w:p>
      <w:r>
        <w:t>旅游路线：</w:t>
      </w:r>
    </w:p>
    <w:p>
      <w:r>
        <w:t>正文：</w:t>
        <w:br/>
        <w:br/>
        <w:t>身为一个湖北人 真的是（心中有愧）从小到大也走过不少景点 但真没有好好去发现周边的美景 好像人人出去游玩 都带有一点误解 觉得名气越大的地方 游客会越多也会越好玩 可能玩的是烟火气而不是景点本身 前不久某网络直播平台捧红了木兰风景区 再想到这次大洪山之行 不得不说 大洪山的景区体系真的更完善 景点丰富 景区内交通便利 玩住度假一体 虽然只有短短两天 但让我流连忘返 说到禅文化 很多人会选择印度等千里之行 却忽略了身边的地标 “动静皆相宜”真的是</w:t>
        <w:br/>
        <w:t>随州</w:t>
        <w:br/>
        <w:t>大洪山的精华概括 山上的度假村 设施齐全、崭新干净 连雨伞都有配备 还有专设的茶话活动室 但是山上居住免不了会有虫 旅游大巴随行方便 从山底到山顶一路很多景点 安静的寺庙 惊险的户外拓展项目 千年古树 让人们从城市的快节奏很好的静下来 放松身心 还不失游玩的乐趣 尤其是飞亚达 真的很适合第一次挑战飞亚达的妹子嘻嘻嘻 体验性价比超级高 约上三五好友 来一个休闲度假 真的是悠哉乐哉 当地景区的工作人员都跟体贴热心 并且收费极其合理 过于实惠 可能是目前还没有完全发展成功 真心希望能有更多的人选择大洪山之行 并能让它不受任何人为破坏 敲感谢一起旅行的团队盆友们！</w:t>
      </w:r>
    </w:p>
    <w:p>
      <w:r>
        <w:t>评论：</w:t>
        <w:br/>
      </w:r>
    </w:p>
    <w:p>
      <w:pPr>
        <w:pStyle w:val="Heading2"/>
      </w:pPr>
      <w:r>
        <w:t>18.大洪山之行</w:t>
      </w:r>
    </w:p>
    <w:p>
      <w:r>
        <w:t>https://you.ctrip.com/travels/suizhou860/3746702.html</w:t>
      </w:r>
    </w:p>
    <w:p>
      <w:r>
        <w:t>来源：携程</w:t>
      </w:r>
    </w:p>
    <w:p>
      <w:r>
        <w:t>发表时间：2018-11-2</w:t>
      </w:r>
    </w:p>
    <w:p>
      <w:r>
        <w:t>天数：</w:t>
      </w:r>
    </w:p>
    <w:p>
      <w:r>
        <w:t>游玩时间：</w:t>
      </w:r>
    </w:p>
    <w:p>
      <w:r>
        <w:t>人均花费：</w:t>
      </w:r>
    </w:p>
    <w:p>
      <w:r>
        <w:t>和谁：</w:t>
      </w:r>
    </w:p>
    <w:p>
      <w:r>
        <w:t>玩法：</w:t>
      </w:r>
    </w:p>
    <w:p>
      <w:r>
        <w:t>旅游路线：</w:t>
      </w:r>
    </w:p>
    <w:p>
      <w:r>
        <w:t>正文：</w:t>
        <w:br/>
        <w:t>两天的行程安排的很紧促，千年银杏――剑口飞拉达――大恩慈寺――白龙池――两王洞。</w:t>
        <w:br/>
        <w:t>第一天下午，我们一行四个女生一拍即合，体验了景区最大的亮点――飞拉达高空攀岩。飞拉达是一战时，为抄近路而建设的快速翻越山体的装置，利用索道攀登，钢丝绳，一些岩壁所打造的锚点，可以让非专业攀岩游客，体验飞檐走壁的快感！</w:t>
        <w:br/>
        <w:t>甫一踩上铁索，俯瞰脚下绝壁深潭，纵然胆大如我，心里还是有些忐忑，担心脚下的锚点不稳，让我跌下山去。后来转念一想，前面一两百斤的壮汉都没掉下去，我这几十斤的重量应该是安全的。心定了就专心攀爬了，比较难的是垂直攀爬时换安全绳，有时爬上去才发现绳子没换上来，只好用一只手臂吊住全身重量，高空弯腰去解绳索，简直不能更刺激了，好几次都是让旁边的“小哥哥”帮忙换的绳索。后来渐渐地熟练起来，发现先换安全绳再向上攀爬就不会有这问题，速度也快了很多。</w:t>
        <w:br/>
        <w:t>慢慢体验到李白诗中“身登青云梯”的意境，像Spider一样笑傲绝壁之间，畅快淋漓！</w:t>
      </w:r>
    </w:p>
    <w:p>
      <w:r>
        <w:t>评论：</w:t>
        <w:br/>
      </w:r>
    </w:p>
    <w:p>
      <w:pPr>
        <w:pStyle w:val="Heading2"/>
      </w:pPr>
      <w:r>
        <w:t>19.武当山风景区游玩攻略及线路推荐</w:t>
      </w:r>
    </w:p>
    <w:p>
      <w:r>
        <w:t>https://you.ctrip.com/travels/wudangshan146/3750483.html</w:t>
      </w:r>
    </w:p>
    <w:p>
      <w:r>
        <w:t>来源：携程</w:t>
      </w:r>
    </w:p>
    <w:p>
      <w:r>
        <w:t>发表时间：2018-11-13</w:t>
      </w:r>
    </w:p>
    <w:p>
      <w:r>
        <w:t>天数：2 天</w:t>
      </w:r>
    </w:p>
    <w:p>
      <w:r>
        <w:t>游玩时间：11 月</w:t>
      </w:r>
    </w:p>
    <w:p>
      <w:r>
        <w:t>人均花费：1000 元</w:t>
      </w:r>
    </w:p>
    <w:p>
      <w:r>
        <w:t>和谁：一个人</w:t>
      </w:r>
    </w:p>
    <w:p>
      <w:r>
        <w:t>玩法：穷游，省钱</w:t>
      </w:r>
    </w:p>
    <w:p>
      <w:r>
        <w:t>旅游路线：武当山，武当山门，玉虚宫，磨针井，太子坡，逍遥谷，紫霄宫，天柱峰，南岩宫，龙头香，金殿，榔梅祠，黄龙洞，朝天宫，太和宫，五龙宫</w:t>
      </w:r>
    </w:p>
    <w:p>
      <w:r>
        <w:t>正文：</w:t>
        <w:br/>
        <w:t>"四大名山皆拱揖，五方仙岳共朝宗"，</w:t>
        <w:br/>
        <w:t>武当山</w:t>
        <w:br/>
        <w:t>以"五岳之冠"的盛名为世人知晓。武当山是道教圣地，元末明初，张三丰在此开创武当派，让武当武术成为了中华武术的重要构成门派之一，影响力源远流长。这样一座名山圣地，自带风姿神韵，远离尘嚣。</w:t>
        <w:br/>
        <w:t>一、交通</w:t>
        <w:br/>
        <w:t>去武当山可以选择动车，火车或者自驾。从武汉乘动车前往武当山，先至</w:t>
        <w:br/>
        <w:t>十堰站</w:t>
        <w:br/>
        <w:t>，再乘坐202路公交车到</w:t>
        <w:br/>
        <w:t>武当山门</w:t>
        <w:br/>
        <w:t>。游客也可以选择乘火车去武当山，从武汉乘普通火车到</w:t>
        <w:br/>
        <w:t>武当山站</w:t>
        <w:br/>
        <w:t>，再乘坐202/203路公交车到武当山门。如果是自驾游的游客，推荐从武汉出发向西北方向行驶，沿福银高速，经孝感、随州到达十堰武当山的路线，这样用时较短。此外，自驾游的车辆需要停在入口的停车场，景区一般不让车辆进入。武当山景区内部需要乘坐专用的游览车。</w:t>
        <w:br/>
        <w:t>二、门票问题</w:t>
        <w:br/>
        <w:t>大门票票价130元，(不含金顶、紫霄)，；观光车(全山任意乘坐)100元 和 保险费5元；小景点门票，金顶27元，紫霄15元；关于索道价格，旺季价格未：上行90元，下行80元 （2月1日-10月31日）；淡季价格：上行70元，下行60元 （12月1日-1月31日）。到景区买门票排队很麻烦，想要出行的小伙伴可以在武当山天猫旗舰店预定啰~</w:t>
        <w:br/>
        <w:t>三、必玩景点</w:t>
        <w:br/>
        <w:t>1、</w:t>
        <w:br/>
        <w:t>玉虚宫</w:t>
        <w:br/>
        <w:t>明朝著名文学家王世贞"玉虚仿佛秦阿房"中赞叹的“玉虚”就是在这里。玉虚宫道教指玉虚为玉帝的居处。在明永乐年间，玉虚宫曾经是武当山皇家庙观中最大的庙宇。可惜它历经两次大火以及山洪，几乎完全被毁。2007年，玉虚宫大殿按照修旧如旧的办法进行修复，2012年完工。现存遗址虽不能展现当年的全貌，可也能窥其曾经的巍峨神圣</w:t>
        <w:br/>
        <w:t>玉虚宫</w:t>
        <w:br/>
        <w:t>玉虚宫内雕塑</w:t>
        <w:br/>
        <w:t>2、</w:t>
        <w:br/>
        <w:t>磨针井</w:t>
        <w:br/>
        <w:t>磨针井又叫纯阳宫，因武当道教认为，每天太阳初升之时，这里首先接纳到纯一的阳气而得名。磨针井主体建筑是姥姆亭，里面摆放了一尊紫元君铁杵磨针塑像，塑像朴实生动，向世人展现了铁杵磨针的美丽传说，传播着持之以恒方可成功的深刻寓意，影响了一代又一代人。</w:t>
        <w:br/>
        <w:t>磨针井 磨针雕塑处</w:t>
        <w:br/>
        <w:t>3、</w:t>
        <w:br/>
        <w:t>太子坡</w:t>
        <w:br/>
        <w:t>前往太子坡景区，先要经过一座古朴饰栏望柱石拱桥，那就是复真桥。从复真桥拾级而上，太子坡山门映入眼帘。太子坡又名</w:t>
        <w:br/>
        <w:t>复真观</w:t>
        <w:br/>
        <w:t>。太子坡坐东朝西，是我国建筑史少见的形式，它建在狮子峰60度陡 坡之上，被当今建筑学家赞誉为利用陡坡开展建筑的经典之作。古代建筑大师们利用山形地势，巧妙建起了九曲黄河墙，它犹如波浪起伏盘亘在山体上，颇为壮观。太子坡的主体建筑自然是复真观大殿，它建于明永乐十年，重修于明永乐十年，在它身上，可以看到明清两代建筑大师共筑的威武庄严。大殿内供奉了全山最大的彩绘木雕像---真武神像和侍从金童玉女。此外，武当山最高的木构建筑五云楼也在这景区。</w:t>
        <w:br/>
        <w:t>4、</w:t>
        <w:br/>
        <w:t>逍遥谷</w:t>
        <w:br/>
        <w:t>逍遥谷是自然景观与动物生态融合的旅游胜地。谷中动物种类繁多，时常出没丛林，出现了“金猴跳 涧”、“猕猴献桃”，荷叶间游曳的黑天鹅，皆显乐趣等奇景，是武当山“动八景”中最有代表性的景点。如今， 武当山绿树成荫，鸟语花香，猕猴成群。逍遥谷青山绿水，风景秀美，张纪中的新《倚天屠龙记》曾在此取景。</w:t>
        <w:br/>
        <w:t>5、</w:t>
        <w:br/>
        <w:t>紫霄宫</w:t>
        <w:br/>
        <w:t>紫霄宫在</w:t>
        <w:br/>
        <w:t>天柱峰</w:t>
        <w:br/>
        <w:t>东北的展旗峰下，因周围山峦天然形成一把二龙戏珠的宝椅，被明永乐皇帝封之为"紫霄福地"。紫霄宫给我印象最深的是紫霄大殿，它是武当山保存下的唯一的一座重檐歇山式木结构殿堂，里面供奉着真武神像和文武仙人坐像等神像，明清建筑之美在它身上展现得淋漓尽致。</w:t>
        <w:br/>
        <w:t>6、</w:t>
        <w:br/>
        <w:t>南岩宫</w:t>
        <w:br/>
        <w:t>南岩宫林木苍翠，奇峰陡峭，晴天可观奇秀山景，雨季，山间云雾缭绕，犹如仙境。四季时节皆有盛景。南岩宫上有一处最佳观景台，可观南岩宫的全景，站立远望，只觉亭台楼榭，山水如画，美不胜收。南岩石殿立于峭壁之上，却丝毫没减半分应有的气势风采，技艺之高超，让人叹服。南岩石殿外，绝壁之上立有雕龙石柱，龙头顶端雕一香炉，号称 “天下第一香—</w:t>
        <w:br/>
        <w:t>龙头香</w:t>
        <w:br/>
        <w:t>”，亲眼观之，只觉惊叹不已。</w:t>
        <w:br/>
        <w:t>7、金顶</w:t>
        <w:br/>
        <w:t>离开南岩宫，从南岩寺沿古神道步行登至金顶。爬上天柱峰顶，我总算见到了金顶的全貌。金顶是武当山的象征和精华，它结构严谨，辉煌壮观，在金顶前，抬首远眺，武当山的巍峨秀丽尽收眼底，虔诚崇敬之心油然而生，真不愧 “仙山琼阁”的美誉。听说每年夏季雷雨季节，武当山就会出现雷击</w:t>
        <w:br/>
        <w:t>金殿</w:t>
        <w:br/>
        <w:t>的奇观，希望下次能有幸一观。</w:t>
        <w:br/>
        <w:t>四、游玩路线推荐</w:t>
        <w:br/>
        <w:t>武当山可以选择的游玩路线很多，我推荐以下四条，可根据自身情况自行选择：</w:t>
        <w:br/>
        <w:t>1.山门-太子坡-逍遥谷-紫霄宫-乌鸦岭-南岩宫-金顶；</w:t>
        <w:br/>
        <w:t>2.中线：老营景区（玉虚宫）-磨针井-太子坡-剑河桥-逍遥谷-紫霄宫-乌鸦岭-</w:t>
        <w:br/>
        <w:t>榔梅祠</w:t>
        <w:br/>
        <w:t>-七星树-</w:t>
        <w:br/>
        <w:t>黄龙洞</w:t>
        <w:br/>
        <w:t>-</w:t>
        <w:br/>
        <w:t>朝天宫</w:t>
        <w:br/>
        <w:t>-一、二、三天门-朝圣门-金顶景区（</w:t>
        <w:br/>
        <w:t>太和宫</w:t>
        <w:br/>
        <w:t>、金殿）；</w:t>
        <w:br/>
        <w:t>3.东线：老营景区（玉虚宫）-磨针井-八仙观-琼台-金顶景区；</w:t>
        <w:br/>
        <w:t>4.西线：老营景区（玉虚宫）-仁威观-隐仙岩-</w:t>
        <w:br/>
        <w:t>五龙宫</w:t>
        <w:br/>
        <w:t>-五龙顶 。</w:t>
        <w:br/>
        <w:t>注意事项</w:t>
        <w:br/>
        <w:t>1.上山时能少带的就少带，太累了，一瓶水都是累赘。山上有得卖。</w:t>
        <w:br/>
        <w:t>2.注意安全。它是有两条道，一条是古道，一条是水泥的。古道比较陡。</w:t>
        <w:br/>
        <w:t>3.学会砍价。其实那些房租呢要自己会砍，地方大，旅游的人在镇上比较少见，所以在镇上住的话得跟老板砍价。</w:t>
        <w:br/>
        <w:t>4.下山太晚的时候不要坐索道，那人超多，你等到天黑都轮不到你。</w:t>
        <w:br/>
        <w:t>5.进入道观后不要以手指点神像，无论其造型多么令人惊叹；也不要背对着神像；进殿时不要踏在门坎上，也不要高声喧哗。</w:t>
        <w:br/>
        <w:t>6.武当山上许多地段都没有人烟，如果你对地形不熟悉，或没有足够的准备，请勿贸然进入。最好请个当地向导。</w:t>
      </w:r>
    </w:p>
    <w:p>
      <w:r>
        <w:t>评论：</w:t>
        <w:br/>
      </w:r>
    </w:p>
    <w:p>
      <w:pPr>
        <w:pStyle w:val="Heading2"/>
      </w:pPr>
      <w:r>
        <w:t>20.金秋时节秋叶黄  银杏谷里杏绽放</w:t>
      </w:r>
    </w:p>
    <w:p>
      <w:r>
        <w:t>https://you.ctrip.com/travels/suizhou860/3750183.html</w:t>
      </w:r>
    </w:p>
    <w:p>
      <w:r>
        <w:t>来源：携程</w:t>
      </w:r>
    </w:p>
    <w:p>
      <w:r>
        <w:t>发表时间：2018-11-13</w:t>
      </w:r>
    </w:p>
    <w:p>
      <w:r>
        <w:t>天数：2 天</w:t>
      </w:r>
    </w:p>
    <w:p>
      <w:r>
        <w:t>游玩时间：11 月</w:t>
      </w:r>
    </w:p>
    <w:p>
      <w:r>
        <w:t>人均花费：320 元</w:t>
      </w:r>
    </w:p>
    <w:p>
      <w:r>
        <w:t>和谁：和朋友</w:t>
      </w:r>
    </w:p>
    <w:p>
      <w:r>
        <w:t>玩法：摄影，人文，周末游</w:t>
      </w:r>
    </w:p>
    <w:p>
      <w:r>
        <w:t>旅游路线：随州，炎帝神农故里</w:t>
      </w:r>
    </w:p>
    <w:p>
      <w:r>
        <w:t>正文：</w:t>
        <w:br/>
        <w:t>——湖北</w:t>
        <w:br/>
        <w:t>随州</w:t>
        <w:br/>
        <w:t>银杏谷游记</w:t>
        <w:br/>
        <w:t>金秋时节秋叶黄银杏谷里杏绽放；</w:t>
        <w:br/>
        <w:t>千年银杏似金黄，硕果累累味清香；</w:t>
        <w:br/>
        <w:t>风吹黄叶辅金地，游人楼阁觅残阳；</w:t>
        <w:br/>
        <w:t>阅尽苍桑仍茂盛，十里画廊美名扬。</w:t>
        <w:br/>
        <w:t>自己虽说是湖北人，也早就听说随州银杏谷是世界四大古银杏群落之一，加之随州被誉为</w:t>
        <w:br/>
        <w:t>炎帝神农故里</w:t>
        <w:br/>
        <w:t>，编钟古乐之乡，中国历史文化名城等，便有心早日前往，但由于种种原因一直未能成行。2018年11月10日，在湖北荆州市楚韵户外群主的相邀下，我们一行16人包车前往有着“汉襄咽喉”“鄂北明珠”之称的随州市曾都区洛阳镇。</w:t>
        <w:br/>
        <w:t>千年银杏谷位于湖北随州市曾都区洛阳镇，景区范围120平方公里，银杏谷里现有定植银杏树510多万株，其中百年以上的17000多株，千年以上的308株，绵延12公里，覆盖洛阳镇九口堰、张畈、胡家河等五个村。周氏祠前的“五老树”，聚集着五棵几乎连枝的千年银杏树，其中最高的一棵有1800多年了，树的直径达数尺，需要多人牵手合抱才能丈量，而这并不是银杏谷最古老的树，还有"五老树”对面山冲里的"银杏之尊"和几里开外胡家河村的“银杏树王”，堪称活化石。</w:t>
        <w:br/>
        <w:t>走进银杏谷，似乎游走在一幅巨大的水墨画卷之中，松桕森森，流水潺潺，鸟鸣嘤嘤，树上的树叶是黄的，地下也是金黄的落叶，空中时不时飘舞着的银杏叶还是黄的。</w:t>
        <w:br/>
        <w:t>这里的古银杏群落与周围半丘陵半山区的地形、湖泊、河道以及乡村农舍有机的结合，展示出独特的田园乡土韵味。古村落现在仍保留着宋元、明清等不同时代的建筑风格，使之构成民居时空邃道……古树、古村互相映衬，组合形成一幅清丽、淡雅的自然画卷，行走其间，踩着石磨铺就的游道，恍惚有一种穿越的错觉。</w:t>
        <w:br/>
        <w:t>银杏谷里最有特色的要属“十里画廊”了，它是银杏谷的核心部分，被誉为“千年银杏，十里画廊，世界最纯净的地方”，在画廊中有银杏树王、盆闶树、五老树、银杏至尊、七脚榔、一母九子等景点。 还有许多千年以上的“情侣银杏”，堪称另一奇观，一雌一雄，相互依偎，下面盘根错节，如龙蛇绞缠，上面枝干相交，连成一片，不分彼此的诉说着千年不变的情话。</w:t>
        <w:br/>
        <w:t>景区内还有另一特色的景点要数百万石磨了，据说是用全国十几个省几百万户人家自愿捐献的石磨铺装而成，以古石磨为主要材料打造的古道、石街、古村，以及古庙、古桥、古水渠等，这里的一个石磨，一个家庭，便有一个故事，一段记忆，一个心愿。来到这里，让你体验那万家石磨公园的奇迹，感受万家杏福、石来运转的美好感觉。</w:t>
        <w:br/>
        <w:t>景区内古银杏树连成片、构成群落，汇聚成谷，银杏树边有人居，古树傍农舍，乡土建筑、田园生活交融，一派人与树和谐相处的共生共荣景象。</w:t>
        <w:br/>
        <w:t>蔚蓝色的天空下，金灿灿的千年古银杏叶，在枝头摇曳，在空中飘舞，秋高气爽的季节，远离大城市的拥堵与喧嚣，在丘陵峡谷中的乡间小道上徜徉，令人神清气爽。</w:t>
        <w:br/>
        <w:t>总之，这里的古银杏群落真是别有风韵，它似乎静静地在叙说着中国传统哲学关于人与自然和谐的文化理念，她所具有的温暖、亲和、舒适充分体现了人性的特点，其景致品位对今天渴望返朴归真的城里人们最具有吸引力，不管你站在哪个方位，都会看到自己向往的景色，阳光下的山脉、树冠，翠流涌动，光与影的结合，圆和线的构图，以及天与人的共识、默契和力量，山屏树伞护着农家小院，袅袅炊烟亲吻着白云，弯弯山道缠绵得山花含羞，和谐的气韵描绘着真正的理想镜界。</w:t>
        <w:br/>
        <w:t>这就是银杏谷，一个鲜为人知的山谷，这就是美不胜收的随州古银杏，她已经生长了千百年时光，也诉说着千百年的沧桑，将累积的千百年艳丽，馈赠给人类，并书写新世纪的篇章。</w:t>
      </w:r>
    </w:p>
    <w:p>
      <w:r>
        <w:t>评论：</w:t>
        <w:br/>
      </w:r>
    </w:p>
    <w:p>
      <w:pPr>
        <w:pStyle w:val="Heading2"/>
      </w:pPr>
      <w:r>
        <w:t>21.#天下英雄城·南昌#广州自驾南昌，燃情八月里的避暑生活</w:t>
      </w:r>
    </w:p>
    <w:p>
      <w:r>
        <w:t>https://you.ctrip.com/travels/nanchang175/3754013.html</w:t>
      </w:r>
    </w:p>
    <w:p>
      <w:r>
        <w:t>来源：携程</w:t>
      </w:r>
    </w:p>
    <w:p>
      <w:r>
        <w:t>发表时间：2018-11-26</w:t>
      </w:r>
    </w:p>
    <w:p>
      <w:r>
        <w:t>天数：4 天</w:t>
      </w:r>
    </w:p>
    <w:p>
      <w:r>
        <w:t>游玩时间：11 月</w:t>
      </w:r>
    </w:p>
    <w:p>
      <w:r>
        <w:t>人均花费：2000 元</w:t>
      </w:r>
    </w:p>
    <w:p>
      <w:r>
        <w:t>和谁：和朋友</w:t>
      </w:r>
    </w:p>
    <w:p>
      <w:r>
        <w:t>玩法：美食，摄影，自驾，自由行，小资</w:t>
      </w:r>
    </w:p>
    <w:p>
      <w:r>
        <w:t>旅游路线：南昌，滕王阁，八一广场，逸景营地，神龙潭瀑布，洗药湖</w:t>
      </w:r>
    </w:p>
    <w:p>
      <w:r>
        <w:t>正文：</w:t>
        <w:br/>
        <w:t>南昌逸景营地</w:t>
        <w:br/>
        <w:t>¥</w:t>
        <w:br/>
        <w:t>635</w:t>
        <w:br/>
        <w:t>起</w:t>
        <w:br/>
        <w:t>立即预订&gt;</w:t>
        <w:br/>
        <w:t>展开更多酒店</w:t>
        <w:br/>
        <w:t>七月的风和八月的雨，无力的喜欢和遥远的你。</w:t>
        <w:br/>
        <w:t>图文：菜尾蝗</w:t>
        <w:br/>
        <w:t>忙碌的七月，忙碌的上半年，每天都马不停蹄的奔波，在自己的旅游与别人眼中的旅行中，做为一个自媒体人，如果把旅行当成了工作，工作还是工作，旅行已经不是旅行，炎热的八月，给自己放了一个月的长假，陪陪家人，在广州，或者在</w:t>
        <w:br/>
        <w:t>南昌</w:t>
        <w:br/>
        <w:t>。于是来一个自驾航拍之旅，开车狂奔800公里到南昌，八一起义的英雄城，从一个火炉城市到另一个火炉城市，享受这难得的一个月假期。也许也是我的绿色杰德的最后的征途。</w:t>
        <w:br/>
        <w:t>其实是酱紫的，我走了狗屎运，不到两个月摇到了广州牌，然而我的杰德是南昌牌，又不是国五标准，只好忍痛把刚刚磨合好的车转手，然后在广州重新买一台。另外，刚好可以趁着空闲时间，在南昌周边云玩玩。或者在家里呆着。玩玩航拍，或者到周边去度度假，于是在台风妮妲与广州擦肩而过的第二天，开始自驾南昌之旅。</w:t>
        <w:br/>
        <w:t>从广州开车到南昌，800公里，从广州经过韶关，赣州，吉安，樟树到南昌，从机场高速到乐广高速到韶赣高速到粤赣高速。两个人轮流换着开，还是比较轻松，因为经过漫长的拉力赛的磨练，8个小时已经不算什么了，因此一股作气，从中午到晚上。这次继续陪伴着我的是华为WIFI PRO 无线WIFI，可以上网，导航，几个人一起分享网络，或者处理工作，都绰绰有余，这款WIFI PRO 稳定性比较好，陪伴着我走过常州，随州，澳门，以及以色列，俄罗斯，哈萨克斯坦，国内用上网卡，国外用天际通，与其说是它陪伴着我，还不如说是我已经离不开它。</w:t>
        <w:br/>
        <w:t>在南昌的生活，一碗拌粉，一份瓦罐汤，开启了洪都人的生活，以前小时侯背的</w:t>
        <w:br/>
        <w:t>滕王阁</w:t>
        <w:br/>
        <w:t>序，豫章故郡，洪都新府，时维九月，序属三秋，落霞与孤鹜齐飞，秋水共长天一色。去过滕王阁，也走过</w:t>
        <w:br/>
        <w:t>八一广场</w:t>
        <w:br/>
        <w:t>，每一座城市，去感受他的平淡生活，才是原来的本色。</w:t>
        <w:br/>
        <w:t>在南昌的周末，开车上梅岭度假，找一家度假村或者客栈，梅岭是南昌的后花园，也是南昌人避暑胜地，就在南昌西郊，山势巍峨，层峦叠翠，气候宜人，古时文人墨客都在这里留下佳作，由于近些年的开发不当，好好的一块风景绝美的宝地，曾经被当成干部的避暑疗养基地，除了个别的农家乐和客栈，因些南昌人很多时候旅游都到别的地方，而梅岭一些好玩的地方却被舍近求远或者被忽略而鲜有人知道。</w:t>
        <w:br/>
        <w:t>我喜欢直接住在景区里，然后在附近走走，沿途皆是风景，这次选择了南昌的逸景营地，三年前在湖南郴州东江湖边住过</w:t>
        <w:br/>
        <w:t>逸景营地</w:t>
        <w:br/>
        <w:t>，将山水自然融为一体的生态度假营地，营地就建在风景区内，每一个营地都精心设立在美丽独特的风景中，零距离接触大自然，离城市不远，放下快节奏的生活方式，融入自然，享受慢生活，养身，养心，养性。</w:t>
        <w:br/>
        <w:t>从湾里开车上山，沿着蜿蜒的公里，路过梅岭镇，一路到神龙潭景区，逸景营地就在神龙潭内，竹海茂林中，不被打扰的隐世私密生活。如果不是熟人带路，还真不知道在南昌就有这么优美的地方，营地的大堂像咖啡厅一样有情调，这里由40栋独体别墅组成，由木栈道相连，与大自然融为一体，我们住在大雁房，超级大的露台，房间设施古色古香，让好尽情享受这个周末。</w:t>
        <w:br/>
        <w:t>这次带了航拍过来，可以从空中去俯瞰整个山谷，神龙潭的山谷，别墅，竹林，栈道，别有不一般的风情，由于在山谷中，时雨时晴，我在栈道上找到一块平地，还有餐厅前面也有一块露台，可以起飞的场地并不多。好的一点就是信号比较好，干扰比较少。</w:t>
        <w:br/>
        <w:t>南昌的夏天，细雨湿润了梅岭神龙潭，我在逸景营地竹海里，聆听雨声，竹林里鸟语清脆，绝佳的隐世环境，连南昌本地人都很少知道的清幽之地，在这里过一个惬意的周末。怡然自在，逸景营地。</w:t>
        <w:br/>
        <w:t>在营地里过了一个美好的晚上，一早起来懒在床上看，很是精彩，但是时间太长了，然后迷迷糊糊中睡着，太阳晒到屁股，起来航拍营地，从空中俯瞰逸景营地，在梅岭神龙湾里，竹林苍翠，隐居山林，时雨时晴，负氧离子含量超标，避暑的好地方。</w:t>
        <w:br/>
        <w:t>拥有超四十平米的大露台，在露台上您可以一边享用自助烧烤、一边参与音乐Party，也可以享受安静的时光，房间的设施都是豪华配置，在落地窗面前有根据人体弧线设计的前置浴缸，可以在泡着花瓣澡、品着红酒的同时，可以看到风景的房间；房间内的床品洁具，均采用世界一线品牌的产品，床垫采用的是美国知名品牌舒达；卫浴采用的是美国科勒和西班牙吉事多；除了鹅绒枕，还准备了记忆枕，享受恬静的睡眠。迷你吧里有备有国内、外的红酒与饮品，衣柜里摆放有保险箱，五星级的标准。</w:t>
        <w:br/>
        <w:t>房间里有茶具，还有电磁炉和锅，你也可以买菜来做饭，品茶聊天，谈天说地，总有一种生活适合你。</w:t>
        <w:br/>
        <w:t>总想用一种词语来概括逸景营地，是陶渊明的世外桃园，还是乡村精致别墅，大隐隐于市，小隐隐于野，而逸景营地的隐，隐于生活，离闹市不远，融于野趣。</w:t>
        <w:br/>
        <w:t>南昌逸景营地里的美食，除了本地</w:t>
        <w:br/>
        <w:t>南昌美食</w:t>
        <w:br/>
        <w:t>江西的赣菜，汇聚了逸景营地各个地区的特色美食，羊肉是从新疆营地运过来，后来连新疆的厨师都一起运过来了，酒是来自丽江营地的玛卡酒，还有梅岭人最爱的笋干，除了烧烤，羊肉汤和啤酒鸭最喜欢。在吃货旅行的年代，不以餐厅为主打的都是耍流氓，</w:t>
        <w:br/>
        <w:t>南昌逸景营地是全国第一家，这个理念也是从这里实践并走出去，在景区里的建筑，选用的建筑材料都是具有美国专利技术的家得润生态复合板材，极大的减少了对钢筋水泥之类传统建材的依赖。由于没有传统建筑中的钢筋混凝土，施工就如同拼装家具：简单、快速、安静、无垃圾污染产生。可以说，任何一个逸景营地的成立，对当地生态环境的影响都是微乎其微的。当然也会造成后期的维护成本比较高。</w:t>
        <w:br/>
        <w:t>在度假村里的时光，坐在逸景营地的露台，风儿微凉，泡一杯自己带来的子鱼咖啡，挂耳式咖啡，直接冲泡，咖啡散发出的醇香，温暖了整个午后，像喝咖啡一样喝咖啡，像生活的样子生活，属于自己的简单生活。</w:t>
        <w:br/>
        <w:t>在南昌的后花园梅岭的度假，下午茶后，休息一会，然后去景区，沿着溪流的声音一路寻觅，没多久就看到</w:t>
        <w:br/>
        <w:t>神龙潭瀑布</w:t>
        <w:br/>
        <w:t>，急流而下，如孔雀开屏，溪水冰凉，下游化为涓涓细流，在炎热夏天有如此清凉的的地方，放慢脚步，尽情呼吸。</w:t>
        <w:br/>
        <w:t>神龙潭是一处以青山翠竹、溪流飞瀑为特色的景区。神龙潭的空气清新，是南昌负氧离子含量最高的地方。对于城市人来说，雾霾围城，而神龙潭的负氧离子的浓度可高达每立方厘米2万个。相差30公里，却相差百倍的负氧离子，南昌人清心洗肺的绝佳选择。</w:t>
        <w:br/>
        <w:t>晚上回到营地，在营地享用特色的露台餐，露台餐在乌鲁木齐的</w:t>
        <w:br/>
        <w:t>逸景营地</w:t>
        <w:br/>
        <w:t>很受欢迎，在自家房间的露台吃私家晚宴，来自新疆的和硕黑头羊，自已烧烤，私人管家式的服务，从青岛空运来的原浆啤酒，蝉鸣空林，欢声笑语，高朋满座，好写意的生活，逸景营地，这才是生活。</w:t>
        <w:br/>
        <w:t>我自己烤的烧烤，卖相不好，味道不错哦</w:t>
        <w:br/>
        <w:t>夜晚的营地灯火初上，像萤火虫，别有一番风情。</w:t>
        <w:br/>
        <w:t>刚好遇上南昌中德啤酒音乐节，以及湾里纳凉节，主场地就在梅岭，这里无论是白天还是晚上，都很清凉。</w:t>
        <w:br/>
        <w:t>在梅岭岭的第三天，下午退完房后，我们开车继续往山上走，沿着蜿蜒崎岖的山路，往</w:t>
        <w:br/>
        <w:t>洗药湖</w:t>
        <w:br/>
        <w:t>方向走，这里山清水秀，洗药湖不大，传说当年李时珍带着弟子在这里采药洗药，在梅岭的主峰罗汉岭上，没想到在这里遇上一场大雨，雨越下越大，根本停不下来的节奏，只好在洗药湖边上的亭子躲雨，山下热火朝天，山上冷得像狗。还好半小时过后，雨势渐渐停了下来，没有带伞的我们趁机落荒而逃。</w:t>
        <w:br/>
        <w:t>我们决定选择另一条路下山，没想到还柳暗花明又一村，发现梅岭背后的美丽，更加安静，更加原生态。有茶园，村庄，水库，盘山公路，夏日里满眼的翠绿，天空也因为刚才的雨刷洗了一遍而更加清澈，空气中弥漫着几缕青烟，有青石板铺就的步道蜿蜒而下，</w:t>
        <w:br/>
        <w:t>有着凌空飞跃，展翅高飞的冲动。</w:t>
        <w:br/>
        <w:t>高路入云端，记载着这条全长43公里的梅岭盘山旅游公路，起于江西城市学院，止于幸福水库。这一次我全程走完，才知道这条是南昌绝美的盘山公路，没有过度开发，保存着纯朴与自然。暮色起时，我们下到了山脚。返回城内。</w:t>
        <w:br/>
        <w:t>旅行，让生活变得更简单，知道自己的需要什么，不需要什么，在随时上网随时分享的时代，推荐给大家这款华为WIFI PRO, 其实一直以来都有用WIFI器，以前用的是第一代，现在用的是多功能集合于一身的WIFI PRO, 9600毫安大容量，可以满足一天的电量，还可以给手机当移动电源。插入TF卡可以将照片等数据传输到手机中，充电线是吊带，而且多网兼容，人性化的设计，在国外还可以使用天际通。</w:t>
        <w:br/>
        <w:t>我用的是12G的流量卡，随时随地发朋友圈，微博，写稿，上传视频是足够的。现在直播的兴起，WIFI流量更为重要，无论 是网红还是商务旅行，都很值得拥有的一款神器。</w:t>
        <w:br/>
        <w:t>放松心情去旅行，保持着那份初心。其实快乐才是最重要，不必要给旅途过多的定义，开心就好。享受每一个当下，沿途都是风景，不是名川大山才是风景，心简单了，世界也是简单了。</w:t>
        <w:br/>
        <w:t>作者简介：菜尾蝗</w:t>
        <w:br/>
        <w:t>微博：@菜尾蝗-旅行摄影</w:t>
        <w:br/>
        <w:t>微信：2278783781</w:t>
        <w:br/>
        <w:t>我从全世界肤浅路过，轻摄淡写，不求深刻，只求简单，资深环球旅行家，十年旅行经历，足迹遍及几十个国家，边写边拍边摄边走，人生的理想生活方式是在别人的城市生活，在自己的城市旅行，微博达人，新浪签约自媒体，携程旅行家及签约摄影师，美团生活家，今日头条，搜狐，网易，乐途等多家网站专栏作者，旅游体验师，视频达人，美食达人，旅游杂志撰稿人，2015年度最上进的南都搜狐约约自媒体名家，代表作品《肯尼亚Safari全攻略》《台湾就这么从北到南吃喝玩乐》《发现俄罗斯，北奥塞梯冬季的宁静》等。</w:t>
      </w:r>
    </w:p>
    <w:p>
      <w:r>
        <w:t>评论：</w:t>
        <w:br/>
      </w:r>
    </w:p>
    <w:p>
      <w:pPr>
        <w:pStyle w:val="Heading2"/>
      </w:pPr>
      <w:r>
        <w:t>22.湖北省博物馆现一具30岁女性干尸，引发翁棺葬文化探寻</w:t>
      </w:r>
    </w:p>
    <w:p>
      <w:r>
        <w:t>https://you.ctrip.com/travels/wuhan145/3754262.html</w:t>
      </w:r>
    </w:p>
    <w:p>
      <w:r>
        <w:t>来源：携程</w:t>
      </w:r>
    </w:p>
    <w:p>
      <w:r>
        <w:t>发表时间：2018-11-27</w:t>
      </w:r>
    </w:p>
    <w:p>
      <w:r>
        <w:t>天数：1 天</w:t>
      </w:r>
    </w:p>
    <w:p>
      <w:r>
        <w:t>游玩时间：11 月</w:t>
      </w:r>
    </w:p>
    <w:p>
      <w:r>
        <w:t>人均花费：</w:t>
      </w:r>
    </w:p>
    <w:p>
      <w:r>
        <w:t>和谁：一个人</w:t>
      </w:r>
    </w:p>
    <w:p>
      <w:r>
        <w:t>玩法：摄影，人文，自由行，徒步，省钱，周末游</w:t>
      </w:r>
    </w:p>
    <w:p>
      <w:r>
        <w:t>旅游路线：湖北省博物馆</w:t>
      </w:r>
    </w:p>
    <w:p>
      <w:r>
        <w:t>正文：</w:t>
        <w:br/>
        <w:t>在距今约4500至4200年，人类就已经出现了陶制翁葬。在2002年，随州金鸡岭就出土了一个灰陶翁棺，2006年在郧县青龙泉梅子园石家河文化遗址也发现了不少翁棺葬。这说明，在古老的长江中游的新石器时代文化中，翁棺葬并不是刚刚开始，但已经十分流行。</w:t>
        <w:br/>
        <w:t>但在更早的屈家岭文化遗址发现，制陶技术已经脱离原始，步入技术时期。距今约5100至4500年的早期屈家岭文化以黑陶为主，但也有少量的朱绘陶和彩陶。因为陶器的制作，从而发明了双腹器、壶形器、喇叭形杯、高圈足杯等等。</w:t>
        <w:br/>
        <w:t>虽然当时人类生活原始，但社会分层和宗教活动等现象渐趋加剧，对于墓葬形式也开始有所注意。早期以仰身直肢葬为主，少量屈肢葬。但儿童多用翁棺葬。</w:t>
        <w:br/>
        <w:t>不过屈家岭文化中所出现的翁棺葬仍不算是最早，距今约有6900至5100年的大溪文化个别遗址也发现了儿童采用翁棺葬，这说明翁棺葬的葬俗形成比屈家岭文化时间更早，且翁棺的出现反映了陶器技术的成熟。</w:t>
        <w:br/>
        <w:t>同时，那时候的葬式除了仰身直肢，还有跪屈式、蹲屈式的仰身或侧身屈肢葬。而关于古代墓葬随葬品的习俗在6900至5100年就已出现，女性墓随葬品一般多于男性，有璜、镯、鱼骨和龟甲等。</w:t>
        <w:br/>
        <w:t>同时在那个时候就已经出现合葬墓，如屈家岭文化顾家坡遗址中出现的家族墓地和四人合葬墓。更对中国古老文字历史发展有所突破的是，在大溪文化遗址所出土的一些陶器底部出现刻划符号，而这有可能是文字的先声。</w:t>
        <w:br/>
        <w:t>虽然在整个新石器时代，社会文明还在孕育当中，但当人类有了生产能力后，宗教信仰便随之形成，最能体现的就是祭祀或仪式，在这新石器时代遗址发现的非生活性遗存都是信仰和祭祀的体现。如已发现的石家河邓家湾祭祀遗址，宜昌中堡岛祭祀坑遗址等。</w:t>
        <w:br/>
        <w:t>而翁棺葬也是宗教信仰中的具体表现，比如翁棺盖上留下一个孔，其作用就是供灵魂出入。这般用途和想法也恰好应证了人类相信神灵存在是自古形成。</w:t>
        <w:br/>
        <w:t>但具体时间有可能是在6900-5100年前，或者是更早的城背溪文化，距今约有7800-6900年，是目前湖北发现时代最早的新石器时代文化。那时候，陶器已经形容，只是做法十分原始，主要以泥片贴筑法。</w:t>
        <w:br/>
        <w:t>而陶器从最开始的生活用具到后来使用的翁棺葬，这些不论是生产能力提高还是思想改变，都是文明因素的具体体现，是增进文化创造的社会秩序所不可必少的重要环节。</w:t>
        <w:br/>
        <w:t>对于翁棺葬最早认识是在一次沙巴之旅，马里马里文化村的古老祭祀墓葬习俗，虽然已成为一种文化展现给游客参观，但树上或地上摆放着那些陶器实际上就是棺材。</w:t>
        <w:br/>
        <w:t>可若探寻陶器变翁棺葬的历史发展，还是得翻开中国历史文化书，必要时最好去一趟博物馆。若要了解屈家岭文化、石家河文化等不得不去一趟</w:t>
        <w:br/>
        <w:t>湖北省博物馆</w:t>
        <w:br/>
        <w:t>，不仅讲述了早期人类的生产能力和使用工具，还包括当时社会、宗教、墓葬等因文明而发展的多方面内容。</w:t>
        <w:br/>
        <w:t>虽然青铜器在战国时代尤其发达，但在石家河文化遗址中就已发现铜器残片，也出土了较多玉器和祭司的文化遗存。历史上，翁棺葬的随葬品是很少的，多则几件，少则一件或者是没有。</w:t>
        <w:br/>
        <w:t>但石家河文化所所出土的翁棺内就发现了玉器，这反映了墓主人身份以及家庭社会地位等。同时发现的关于文字刻划符号和城址则说明了在4200多年前，文明因素从形成到开始加剧。</w:t>
        <w:br/>
        <w:t>尤其是博物馆内所展示的“黄冈螺蛳山人骨组合“，直观反映了当时墓葬随葬品的风俗。 这是一具30岁左右的女性的干尸，虽然无法判定她的真实身份，但其左右手腕都佩戴镯子，且双足之处也安放着许多陶器。</w:t>
        <w:br/>
        <w:t>这具干尸被发现时，这些随葬品的摆放位置大致如此。同时属于仰身直肢葬。仔细观察这具干尸，不禁发现其牙齿十分清晰整体，由此也可判断出此人死时是很年轻的。</w:t>
        <w:br/>
        <w:t>虽然墓葬是生活中的某个环节之一，但从墓葬的形成和发展却能推断出人类文明的进化历程。而在墓葬所出现的随葬品包括随葬品的习俗，自然也反映了当时社会的分层情况和生活风俗。当然，最重要的是令后人了解到在新石器时代生活的祖先们是如何创建文明，推动文明的。</w:t>
      </w:r>
    </w:p>
    <w:p>
      <w:r>
        <w:t>评论：</w:t>
        <w:br/>
        <w:t>1.有没有一些印象深的回忆呢？~~我特别喜欢一些旅行中人文的东西~~嘻嘻~~</w:t>
        <w:br/>
        <w:t>2.楼主的美图和如此详细的攻略，坚定了去的决心。谢谢楼主分享，这个贴必须顶一个</w:t>
        <w:br/>
        <w:t>3.不知道七月去会不会如你所见，只怕热得哪都享受不了啦，呵呵</w:t>
        <w:br/>
        <w:t>4.留个脚印，下次我也写个游记发发~</w:t>
        <w:br/>
        <w:t>5.我每次出去玩都会照一大堆照片，楼主呢？</w:t>
        <w:br/>
        <w:t>6.人间仙境一般的美景！楼主你一共拍了多少张照片呀？</w:t>
        <w:br/>
        <w:t>7.不仅仅只是看风景发感叹，要有意义的说~</w:t>
        <w:br/>
        <w:t>8.lz要是要省点钱的话，有哪些地方可以稍微节约点的么？</w:t>
        <w:br/>
        <w:t>9.很喜欢这种地方，下次一定要去！</w:t>
      </w:r>
    </w:p>
    <w:p>
      <w:pPr>
        <w:pStyle w:val="Heading2"/>
      </w:pPr>
      <w:r>
        <w:t>23.武当踏雪寻秋，不负金色时光</w:t>
      </w:r>
    </w:p>
    <w:p>
      <w:r>
        <w:t>https://you.ctrip.com/travels/wudangshan146/3754408.html</w:t>
      </w:r>
    </w:p>
    <w:p>
      <w:r>
        <w:t>来源：携程</w:t>
      </w:r>
    </w:p>
    <w:p>
      <w:r>
        <w:t>发表时间：2018-11-28</w:t>
      </w:r>
    </w:p>
    <w:p>
      <w:r>
        <w:t>天数：4 天</w:t>
      </w:r>
    </w:p>
    <w:p>
      <w:r>
        <w:t>游玩时间：11 月</w:t>
      </w:r>
    </w:p>
    <w:p>
      <w:r>
        <w:t>人均花费：1500 元</w:t>
      </w:r>
    </w:p>
    <w:p>
      <w:r>
        <w:t>和谁：亲子</w:t>
      </w:r>
    </w:p>
    <w:p>
      <w:r>
        <w:t>玩法：自驾，自由行，周末游</w:t>
      </w:r>
    </w:p>
    <w:p>
      <w:r>
        <w:t>旅游路线：武当山，逍遥谷，太子坡，玉虚宫，琼台中观，南岩宫，龙头香，紫霄宫</w:t>
      </w:r>
    </w:p>
    <w:p>
      <w:r>
        <w:t>正文：</w:t>
        <w:br/>
        <w:t>有人说，父母是孩子的第一任老师，</w:t>
        <w:br/>
        <w:t>最好的教育就是和孩子在一起，</w:t>
        <w:br/>
        <w:t>吃很好吃很好吃的食物，</w:t>
        <w:br/>
        <w:t>去很多很多的地方，</w:t>
        <w:br/>
        <w:t>看很美很美的风景。</w:t>
        <w:br/>
        <w:t>我一直有个愿望，大手牵小手，世界一起走。</w:t>
        <w:br/>
        <w:t>一直相信，最好的教养不在书本课堂，而在路上。</w:t>
        <w:br/>
        <w:t>这次去的地方最终定在</w:t>
        <w:br/>
        <w:t>武当山</w:t>
        <w:br/>
        <w:t>，武当山古建筑中的宫阙庙宇都坐落在沟壑纵横，将每个宫观都建造在峰峦岩洞间的合适位置，使它们与周围林木、岩石、溪流和谐一体，相互辉映，宛如一幅天然图画，它的道家文化也一直吸引着我，去年的《魅力中国城》节目也让我对十堰和武当山充满了无限的幻想。然后在网上查询了游记武当山的攻略，看到不少的网友都有带孩子去爬山的经历，望着身边的小人，轻声问他：“妈妈带你去爬山好不好啊，那里还有练功夫的呢！”小家伙稚嫩的回答：“练武功吗？我最喜欢练拳了！”good，约上三位女性好友，那就出发吧！</w:t>
        <w:br/>
        <w:t>谨以此文献给多年以后长大的儿子，和不是每天都很勤奋的自己。很多年以后，当时光渐渐流逝，也许他能从每一篇游记里看到他的成长印记。而我，也可以让自己仍然保留着这段美好的回忆……</w:t>
        <w:br/>
        <w:t>【出行前的准备】</w:t>
        <w:br/>
        <w:t>1.大人们和孩子在出行前两天注意作息时间，充分休息，避免感冒，保持良好状态。</w:t>
        <w:br/>
        <w:t>2.带上感冒药、葡萄糖冲剂、创可贴、咳嗽药、晕车药等一些儿童用药，以防万一身体不适。</w:t>
        <w:br/>
        <w:t>3.必备衣物: 冲锋衣、羽绒服、秋衣秋裤、围巾、登山手杖（管用）、运动鞋、雨衣、防晒霜（山顶紫外线太强）、面膜、润唇膏、保温杯、充电宝、等一些日常生活用品。</w:t>
        <w:br/>
        <w:t>4.当然是我的相机。</w:t>
        <w:br/>
        <w:t>【关于行程】</w:t>
        <w:br/>
        <w:t>总共四天行程，从武汉仙桃出发，由于带的有小孩，我们决定自己开车过去，全程高速，进入G70福银高速，途经孝感→随州→襄阳→武当山，最后返回仙桃，不走回头路。</w:t>
        <w:br/>
        <w:t>Day1:仙桃－武当山，晚上到达酒店。</w:t>
        <w:br/>
        <w:t>Day2:武当山景区一日游，主要景点金顶－南岩－紫霄－</w:t>
        <w:br/>
        <w:t>逍遥谷</w:t>
        <w:br/>
        <w:t>－</w:t>
        <w:br/>
        <w:t>太子坡</w:t>
        <w:br/>
        <w:t>。</w:t>
        <w:br/>
        <w:t>Day3:</w:t>
        <w:br/>
        <w:t>玉虚宫</w:t>
        <w:br/>
        <w:t>－快乐谷－太极湖</w:t>
        <w:br/>
        <w:t>Day4:丹江大坝－仙桃</w:t>
        <w:br/>
        <w:t>【关于住宿】</w:t>
        <w:br/>
        <w:t>在出发前我就把酒店房间订好了，武当山是个5A级旅游景区，那里的酒店真的超级多，我在预定的时候真是快看花眼了，最后考虑到带着小孩，我们同行的是几个女性，出于对安全的而考虑，还是认为星级的酒店比较可靠，毕竟难得抽时间大家出来玩一趟，安全第一，住的舒适是最主要的。我们敲定的是距离景区大门口的5星级饭店--武当山建国饭店，我网上查了下， 4.7分！真的是超高的分数了。再简单看了下评价，简直好到爆炸！最高的评价的说这个酒店的服务堪称酒店中的爱马仕，反正每条都是好评，看得立马就想入住了好么！所以这大概是我第一次没有作任何对比，立马就定下了酒店。我在携程网上订了两间标间，正好他们有活动，一个房间能优惠50块钱，还有自助双早，简直太划算了，为什么选它呢，还有一个原因就是他们酒店有个代买门票的服务，大家经常出来玩的都知道，有时候旅游景区排队买门票，那叫一个等，这下我就不用担心排队买票的问题了，早上至少可以多睡会懒觉了。</w:t>
        <w:br/>
        <w:t>第一章在路上</w:t>
        <w:br/>
        <w:t>Day 1:</w:t>
        <w:br/>
        <w:t>我们在当天上午10点左右出发，上G70福银高速，中午午餐在服务区解决，不得不感慨现在的高速服务区不论是环境还是服务那都比以前好太多，这一路全程约400余公里，路况良好，有可能是旅游淡季，路上并没有堵车现象，一路顺利。</w:t>
        <w:br/>
        <w:t>我们从平原进入山区，快到达目的地的时候会经过几个长隧道，一路上最兴奋的就是孩子，一直喊着：“妈妈，快看，好高的的山~”。时值立冬节气，山上的青葱不在，取而代之的是满山的金黄。</w:t>
        <w:br/>
        <w:t>五个多小时的路程，终于到了。我预定的酒店就在景区山门口内，进了景区大门往左手边方向，酒店logo显而易见。酒店的停车位和周围的绿植融为一体，停车场内种着许多喊不上名字的果树，每一个车位的周围则都种上了绿植，从外围看，这片停车场像是一个花园，嵌入绿植内的车位和周围环境融合在了一起。武当山的空气特别新鲜，呼吸一口就感觉充满了能量，朋友还打趣说多吸两口道家仙气~哈哈哈。第一印象不错。</w:t>
        <w:br/>
        <w:t>酒店门口的喷泉，我怎么感觉星级酒店门口都有类似的喷泉呢，或许是和风水有关吧。</w:t>
        <w:br/>
        <w:t>酒店装修装饰古朴典雅，有道家的元素。一进门就闻到清香的山茶花香氛味，充满殷实典雅和欧式风尚的特点，简约大气，低调奢华。门口的礼宾先生非常有眼力劲，看见我们带着孩子，拉着行李箱，我们还没有走入门口就赶紧出来迎接我们。前台的收银人员非常和蔼，得知我要连住3晚（我只在网上订了一晚的房间，打算后边看情况再办理续住），她们友情提醒我最好提前告知她们办续住，他们家经常有很多会议，临时通知可能会没有房间。</w:t>
        <w:br/>
        <w:t>客房整体中式风格，光线充足，全屋地毯，之前在网上查攻略还担心山区房间潮气重，很庆幸我们住的三间都没有潮气。五星级的饭店里面设施物品当然没的说。有个遗憾就是没有抢订到他们家的水景房，据说住客们对水景房的评价也很高噢！</w:t>
        <w:br/>
        <w:t>Day 2:</w:t>
        <w:br/>
        <w:t>美美的睡了一夜，第二天早上我们几个约好八点早餐，每个房间含双份58元/位的早餐，早餐的品种很多，有小菜、面食、面包、粥点等，算是中西餐结合了。我们可能去的算晚的，吃早餐的客人不多，整个自助餐厅比较安静。</w:t>
        <w:br/>
        <w:t>小家伙吃的热干面和玉米粥，美味又营养，一定要吃饱啊，等会爬山可是需要力气的。</w:t>
        <w:br/>
        <w:t>售票大厅，从酒店出来步行2分钟就到了，游客不是特别多，庆幸自己躲过了十一节假日的“人山人海”。酒店帮忙代买了门票，这是进入景区的必经之路。</w:t>
        <w:br/>
        <w:t>景区内是封闭式管理，私家车不允许上山的。门票235元/张，包含了门票和景区观光大巴车票。提醒：大家一定要把门票保管好，因为这是你在景区内乘坐车辆的凭证。观光大巴车内干净无异味，我还发现每个背椅上都套着武当山建国的宣传，看来这个酒店名气不小啊。</w:t>
        <w:br/>
        <w:t>山路曲曲折折，还好我们坐在观光车的后排高座位上，不至于晕车，小家伙也是棒棒的，一路上好奇的望着窗外。</w:t>
        <w:br/>
        <w:t>在这里要说一下，游玩武当山有两种路线：1.直接乘坐到</w:t>
        <w:br/>
        <w:t>琼台中观</w:t>
        <w:br/>
        <w:t>的观光车，琼台有索道，这样就不用爬山了，然后下山的时候你可以选择坐索道下来，坐索道下来就是原路返回，到太子坡中转站换车去南岩紫霄这些景点，也可以选择徒步下山，徒步下山的话就会在路途中看到大大小小的一些景点。最后在南岩坐车到其他景点。2.直接坐车到太子坡中转站，然后先参观南岩紫霄，从南岩爬山上金顶，再坐索道回到山下。</w:t>
        <w:br/>
        <w:t>到达第一站，琼台中观。武当山索道，给我们这些平常不注意运动的人提供了便利，票价：旺季往返170元/人，淡季：130元/人。看来淡季出行还是很划算的。高达30米的左右的支架被深深的牢固在悬崖峭壁上，吊箱穿梭在大大小小的高山之中，能够清晰的看见山上的植被，不得不感叹人们的智慧。</w:t>
        <w:br/>
        <w:t>下了索道，惊讶的发现了雪，原来这正是武当山今年的初雪，向阳的山坡早已没了雪迹，细细看来在一些背阴的山沟里面，真的能发现雪，我们旁边一群来自广东的游客，看见这些寥寥不多的雪兴奋地尖叫出来。不论是大人还是小孩，对于雪的喜爱大概都是一样的，雪的纯洁、干净、晶莹如玉正是人心中所寻找的不可言语的一部分。</w:t>
        <w:br/>
        <w:t>在武当山，有种信仰，叫一生朝拜。他们当中有步履阑珊的年迈者，也有尚未长高的少年，还有年幼的儿童。有人求健康平安，有人求升官发财，甚至求长命百岁，他们的意识就是单一的虔诚和朝拜，他们心灵宁静，不敢有半点奢求…淳朴善良的朝拜者一生走着这一条朝拜的路走在武当山每一寸土地上，感受到的是真武大帝的洗礼，被他们的虔诚所折服,从而深深敬仰。</w:t>
        <w:br/>
        <w:t>每当清晨，第一缕阳光洒到那充满圣洁的金顶，柔美间带着庄严，仿佛随着光影变迁就能平静世间万物。</w:t>
        <w:br/>
        <w:t>金顶，海拔1612米，是武当山最高的一处景点，四周群峰向主峰倾斜，形成“万山来朝”的奇观。作为武当山的顶端，只有登上金顶才能算作真正意义上到过武当山 ，所以每天来此朝拜的游客也是络绎不绝。</w:t>
        <w:br/>
        <w:t>站在金顶的观景平台处，放眼望去，浩瀚群山皆如黛，层层叠叠，宛如一幅天然水墨画。近处依山而建的殿宇楼阁、红墙绿瓦、苍山翠柏，也是让人心旷神怡。</w:t>
        <w:br/>
        <w:t>坐索道返回时发现金顶主峰之山脚下的悬崖峭壁上，刚劲有力的写着“第一山”三个大字，据说是北宋书法家米芾所写。我们下索道缆车的时候，朋友的手机落在吊箱里，工作人员捡到后及时交给我们，对武当山的喜爱又多了一分好感。</w:t>
        <w:br/>
        <w:t>“五里一庵十里宫，丹墙翠瓦望玲珑。楼台掩映金银气，林岫回环画镜中”。说的正是太子坡，顺着石阶拾级而上，道路的尽头便可看见一座气势巍峨的山门，门楣的砖雕匾额刻着“太子坡”三个大字，太子坡的典故也非常耐人寻味，相传这里就是净乐国太子修道的地方。</w:t>
        <w:br/>
        <w:t>娓娓道来的历史典故增加了太子坡的底蕴，但是最让我着迷的还是那红墙绿瓦的九曲黄河墙。这里现如今已经变成了武当山一处网红景点打卡地，是每一个来武当山旅行的游客必玩之地。流传千年的皇家城墙现如今已经变得有些断壁残垣，些许残破的墙面似乎在向世人昭示着它历经的风雨和沧桑。</w:t>
        <w:br/>
        <w:t>南岩徒步爬山的“挑夫”，一个小小的轿子竟能承受一个成年人的体重，听导游讲解每年有不少的游客都会选择坐轿子上山，然而价格也是不菲的。因为是淡季，“挑夫”大哥们都在闲坐晒太阳。</w:t>
        <w:br/>
        <w:t>从太子坡中转站到</w:t>
        <w:br/>
        <w:t>南岩宫</w:t>
        <w:br/>
        <w:t>还有不少路要走，越老的石阶越陡，爬起来越吃力，一路顺着指示到南岩宫，发现别有洞天，一路上上下下才到这座殿宇，不知古人为何要把这些朝拜的楼宇建在山顶、深山处，古时交通和道路更不便，怎么维持香火呢，也许宗教就必须保持它的神秘感，经过艰辛才能显出虔诚。我本来有点眩晕症，走在这悬崖峭壁之上，却有点腿哆嗦。因为右侧就是万丈深渊，栈道的石栏杆已经斑斑驳驳，唯恐一不小心就会掉下去。</w:t>
        <w:br/>
        <w:t>南岩，因它朝向南方，故称作南岩。它的全称是大圣南岩宫，是武当山人文景观和自然景观结合得最完美的一处。“福寿康宁”四个大字，体现了这座大山所想赋予每个游客的祝福。</w:t>
        <w:br/>
        <w:t>在南岩，一座伸出悬崖的石雕，历来被人们津津乐道。这就是著名的“</w:t>
        <w:br/>
        <w:t>龙头香</w:t>
        <w:br/>
        <w:t>”，正因为龙头香的神秘和其位置，朝拜者为表虔诚，每次来武当山，都要烧“龙头香”而走上那阴阳生死的边界。由于下临万丈深渊，烧龙头香的人们都要跪着从窄窄的龙身上爬到龙头点燃香火，然后在跪着退回来，稍有不慎，就会粉身碎骨。在康熙年间，清政府已下令禁烧龙头香，并立碑戒告。碑文告诫：神是仁慈的，心诚则灵，不一定非要登上悬崖绝壁上烧香才算是对神的崇敬。</w:t>
        <w:br/>
        <w:t>紫霄宫</w:t>
        <w:br/>
        <w:t>，是现存最完整的明代宫观建筑之一。整体建筑凭借山势，采取皇家建筑法式，达到了庄严神奇的意境，景色优美风水极佳。紫霄宫拥有众多珍贵文物，琳琅满目。紫霄大殿为紫霄宫的正殿，是武当山保存下的唯一的一座重檐歇山式木结构殿堂。金顶是道长们活动居住的地方，那么紫霄宫就是女道长们居住学习的地方。由于我们行程安排紧凑，很遗憾在这次没有看见女道长们上晚课的情景。</w:t>
        <w:br/>
        <w:t>逍遥谷在整个武当山之行中，给我留下的印象与其他景点不同，这里没有气派的皇家建筑，也没有古老的断壁残垣，有的只是那原生态的自然好风光，还有那活泼可爱的野生猕猴,湖水清澈见底。</w:t>
        <w:br/>
        <w:t>逍遥谷也是许多古装电视剧的取景地，沿着入口一直往里走，幸运的话，你还能够看见野生猕猴，我去的时候正值秋末冬初，猕猴已经不大出来了，所以原本担心猕猴抢帽子的一行人，倒也显得有些“杞人忧天”了。不过在我们快要离开逍遥谷的时候，还是有一只猕猴蹿到了大家的跟前，或许是被人群的嬉闹声吸引过来的吧。看到了猕猴，逍遥谷之行也算圆满。</w:t>
        <w:br/>
        <w:t>忘记说了，从金顶下来之后就去吃的午餐，这样也算是补充能量，毕竟下午还要去其他的景点。我们选在南岩客栈，是之前介绍的武当山建国饭店前台小美女推荐，价格实惠，菜品味道也不错，我们去的时候正好有一波游客办理入住，看来生意不错。</w:t>
        <w:br/>
        <w:t>南岩客栈周围的景色，这颗银杏树吸引了小家伙的眼球，树上飘着的是祈福带，祈福带挂的越高，寓意着心愿就更能实现。树叶和祈福带随风摇曳，太美丽的场景。</w:t>
        <w:br/>
        <w:t>饭后消食收获满满，我们在南岩客栈周围转了转，仿古的磨盘、缩小版的古代房屋建筑模型、形象可爱的邮递员雕塑…小家伙看见这些惊喜的不得了，真佩服他的体力，游玩全程都没有让抱一下。</w:t>
        <w:br/>
        <w:t>历经一天的</w:t>
        <w:br/>
        <w:t>武当山游玩</w:t>
        <w:br/>
        <w:t>在当天晚上5点半结束，很庆幸我们在最后赶上了末班观光旅游车。回到酒店全身那是一个酸爽，孩子肚子早已饿的呱呱叫。来到武当山，就想尝下当地特色菜，用携程APP搜索，建国食府的排名靠前，而且评价好评如潮，也不会像外面小饭馆一样“宰客”。这顿饭没有让我们失望，汉江河里的野鱼野虾，无污染的农家蔬菜，这些都是我们平时在城市里面吃不到的。或许是爬山消耗了不少体力，小家伙今晚上吃了不少的饭菜。</w:t>
        <w:br/>
        <w:t>等菜过程中我们在酒店闲逛，发现酒店二楼有一处好去处。这是一个茶室，首先映入眼帘的是一排充满古典韵味的家具摆设，里面摆放着各种各种的书籍。整个室内以原木，纱帘材料使用展现最本真的状态，带入岁月，时光的痕迹，温婉柔情，映射左右。一笔一世界，一墨一乾坤，中式挂画和山水图，提升了整个空间的雅致韵味。优雅的茶室主人弹奏古筝发出的声音如山涧泉鸣，似环佩铃响。空灵之声令人忆起那山谷的幽兰，高古之音仿佛御风在那彩云之际。</w:t>
        <w:br/>
        <w:t>芹菜炒黄牛肉</w:t>
        <w:br/>
        <w:t>香酥河虾，据说是汉江河里打捞起来，无污染，健康美味。</w:t>
        <w:br/>
        <w:t>香煎大白鱼，酒店招牌菜，还有一种清蒸做法，我们比较重口味，选择了红烧的，鱼肉鲜嫩，服务员介绍说这是汉江河里的野鱼，所以味道口感吃起来和平常的不一样。</w:t>
        <w:br/>
        <w:t>美餐一顿、酒足饭饱。大山里的食材贵在一个“鲜”上，再经过厨师的精心烹饪，真是一次味蕾上的享受。</w:t>
        <w:br/>
        <w:t>吃完饭不到8点，我们照例饭后散散步，在酒店周围逛一逛。却意外地得知酒店明天会有一场婚宴，工作人员正在做最后的设备调试，忍不住好奇心的我跑到宴会厅拍了一张照片，全场鲜花布置，加上灯光效果，美的不要不要的。</w:t>
        <w:br/>
        <w:t>DAY 3</w:t>
        <w:br/>
        <w:t>玉虚宫，是武当山建筑群中最大的宫殿之一，位于武当山镇上，玉虚宫始建于明永乐年间，规制谨严，院落重重这些残存的遗址，到今天仍有很强的感染力，颇值得观赏。穿过一条古香古色的商业街就到了。老人有的带着小孩，年轻人三五个好友，草坪上坐个很多晒太阳的人，突然觉得小城市的慢节奏生活很适合养老。</w:t>
        <w:br/>
        <w:t>太极湖，在武当山草店码头，如果行程时间充裕的话，建议大家去看一看，湖光山色，潋滟碧波，有如处子，烟雨潆绕。每每夕阳西下，便会将蔚蓝的湖水“染”成金黄色，这里静谧的让人心动。</w:t>
        <w:br/>
        <w:t>今天可是行程慢悠悠的一天,天气也很给力。我们晚上还去体验了一下道家的养生课程，酒店房间里放着几张这样的优惠券，询问过后得知这个老子养生就在酒店内部，我们便迫不及待的前往，古色古香的环境，有不少的酒店住客前来，人太多，不方便拍照。不过道家养生文化深深感染着我。若有机会还会再来体验。</w:t>
        <w:br/>
        <w:t>DAY 4</w:t>
        <w:br/>
        <w:t>最后一天，返程的途中特意来到丹江大坝，这也是此次旅途中最后一个景点。知道这一处景点是源于“南水北调”。这天的天气不是很好，阴沉沉的，像是要下雨，我们登上了坝顶，可惜由于天气原因，导致视野不是很好。俯视着悠悠汉江水，心中顿生无限感慨。它就像一头雄狮静静地卧在汉江河上，守护着这里的万千子民。</w:t>
        <w:br/>
        <w:t>【写在最后】</w:t>
        <w:br/>
        <w:t>孩子很小，对世界的认知很少，却丝毫不影响他们探索世界,在路上的时候，他总是不停地张望，对他来说，每一抹风景都是一片神奇的新大陆。</w:t>
        <w:br/>
        <w:t>最完美的教育不是环游世界，而是一颗愿意陪孩子一起探索的心；最好的成长，就是父母陪伴孩子一起成长，在成长的旅途中一起看遍大千世界，一起走过春夏秋冬。</w:t>
        <w:br/>
        <w:t>很多人都觉得带着小孩子出门，太费劲，可是我却觉得精神的愉悦和幸福感完全抵消了身体上的那一点点辛劳。</w:t>
        <w:br/>
        <w:t>最后也谢谢我的三位朋友，一路上多亏她们的帮助，让我省心省力不少，当然了，她们也很愿意下次再和我同行，去更远的地方，去游览祖国的大好河山。</w:t>
        <w:br/>
        <w:t>一、【景区门票与索道价格】</w:t>
        <w:br/>
        <w:t>景区门票：</w:t>
        <w:br/>
        <w:t>大门票：235元（含景区观光车车票）</w:t>
        <w:br/>
        <w:t>金顶门票：27元（金顶入口处售票）</w:t>
        <w:br/>
        <w:t>紫霄宫门票：15元（紫霄宫入口处售票）</w:t>
        <w:br/>
        <w:t>索道：</w:t>
        <w:br/>
        <w:t>太和索道，位于琼台中观，目前为武当山唯一的运营索道。起点为琼台中观，直达金顶。</w:t>
        <w:br/>
        <w:t>价格：</w:t>
        <w:br/>
        <w:t>上行：旺季（2-10月）成人单人次90元，儿童半价。淡季（11-1月）成人单人次70元，儿童半价。</w:t>
        <w:br/>
        <w:t>下行：旺季（2-10月）成人单人次80元，儿童半价。淡季（11-1月）成人单人次60元，儿童半价。</w:t>
        <w:br/>
        <w:t>运营时间：</w:t>
        <w:br/>
        <w:t>周一至周五：8:00-16:30，周六至周日：7:30-17:00，节假日视情延长运营时间。</w:t>
        <w:br/>
        <w:t>二、武当山景区内的交通实行封闭式管理，私家车不能开进主景区。</w:t>
        <w:br/>
        <w:t>三、由武当山 游客中心到主景区有10-20多公里的盘山公路，游客须在武当山游客中心购票后，乘坐景区内环保观光巴士前往各个主要景点及索道站。</w:t>
        <w:br/>
        <w:t>四、景区环保观光巴士通行车次都会比较密集，一般任意停靠站等五到十分钟就会有车，通行线路内任意地点招手即停。</w:t>
        <w:br/>
        <w:t>五、关于景区环保观光巴士停靠站。买门票时都会有景区导览地图，所有停车站点都有标注。但特别提示：只有游客中心、太子坡、南岩和琼台（中观）是必停站点。紫霄宫为特别提示站点，会停车提示。其他站点都不会有提示，如果上车时不提前跟司机讲明在哪个你想去的站点停，一般司机不会中途停车，车辆行经那个站点，也不会有任何提示，直接甩站而过。如果已在一处小站点下车，游玩后再想去别处，可以在路边等车，所有景区环保观光巴士都可以招手即停。</w:t>
        <w:br/>
        <w:t>六、景区环保观光巴士主要停靠站点：</w:t>
        <w:br/>
        <w:t>1、太子坡：交通枢纽站点。除了早晨最早的几个直达班次，其余时间，无论由游客中心到南岩或琼台（中观），还是南岩或琼台（中观）回游客中心，太子坡是必停换乘站点。</w:t>
        <w:br/>
        <w:t>2、南岩：游客中心到南岩需经停太子坡站，下车换乘太子坡到南岩的车，车次通行比较密集，最迟五到十分钟就会发车。</w:t>
        <w:br/>
        <w:t>3、琼台（中观）：游客中心到琼台除了早上几班直达班次外，都会经停太子坡，由太子坡换乘太子坡到琼台（中观）的景区环保观光巴士，车次通行比较密集，最迟五到十分钟就会发车。琼台（中观）是换乘索道到金顶的唯一站点。</w:t>
        <w:br/>
        <w:t>4、紫霄宫：由太子坡到南岩，路经紫霄宫会有停车提示。</w:t>
        <w:br/>
        <w:t>七、游客中心早班车时间：开往南岩为早7点发车，开往琼台为早7:45分发车。</w:t>
        <w:br/>
        <w:t>Tips:</w:t>
        <w:br/>
        <w:t>1、山顶日照强烈，要备好SPF指数高点的防晒霜，备好墨镜；夜间温度较低，备好抓绒衣。</w:t>
        <w:br/>
        <w:t>2、女士们多备些各种式样的披肩，既可遮阳，又可避免拍照重样。</w:t>
        <w:br/>
        <w:t>3、高速路有挺多摄像头，自驾的话要非常小心。</w:t>
        <w:br/>
        <w:t>4、武当山及周边总体海拔不算太高，但特别是小孩子不要跑跳太多，山路崎岖，容易摔伤磕绊。</w:t>
        <w:br/>
        <w:t>5、武当山雨过天晴去最美，会有云海奇观，当然这个要看人品。当然了，雪景也不错的。</w:t>
      </w:r>
    </w:p>
    <w:p>
      <w:r>
        <w:t>评论：</w:t>
        <w:br/>
        <w:t>1.一级棒</w:t>
        <w:br/>
        <w:t>2.很好很强大！</w:t>
        <w:br/>
        <w:t>3.游记不错，非常实用，感谢🙏分享</w:t>
        <w:br/>
        <w:t>4.我去年在武当仙山许的愿已经实现了，准备今年再去还愿的，心诚则灵。</w:t>
        <w:br/>
        <w:t>5.感谢楼主分享，听说刘昊然春节去武当山还愿了，想必武当山许愿也是非常灵的！这几天去山上应该还有雪，武当山的雪景一定美得不要不要的！</w:t>
        <w:br/>
        <w:t>6.武当山雪景特别美！</w:t>
        <w:br/>
        <w:t>7.不错不错，非常实用</w:t>
        <w:br/>
        <w:t>8.准备今年抽时间去武当山，希望楼主的游记有用</w:t>
        <w:br/>
        <w:t>9.先马，准备明年去，到时做攻略时再慢慢参考，或许做攻略时还有疑问，还请楼主赐教</w:t>
        <w:br/>
        <w:t>10.哈哈哈，来一场说走就走的旅行~</w:t>
      </w:r>
    </w:p>
    <w:p>
      <w:pPr>
        <w:pStyle w:val="Heading2"/>
      </w:pPr>
      <w:r>
        <w:t>24.那一年，神农架看秋，我的自驾沿途风光游路线图；河南省商丘市芒砀山、大汉雄风、刘邦斩蛇处【第一站】</w:t>
      </w:r>
    </w:p>
    <w:p>
      <w:r>
        <w:t>https://you.ctrip.com/travels/shangqiu849/3756678.html</w:t>
      </w:r>
    </w:p>
    <w:p>
      <w:r>
        <w:t>来源：携程</w:t>
      </w:r>
    </w:p>
    <w:p>
      <w:r>
        <w:t>发表时间：2018-12-4</w:t>
      </w:r>
    </w:p>
    <w:p>
      <w:r>
        <w:t>天数：2 天</w:t>
      </w:r>
    </w:p>
    <w:p>
      <w:r>
        <w:t>游玩时间：10 月</w:t>
      </w:r>
    </w:p>
    <w:p>
      <w:r>
        <w:t>人均花费：500 元</w:t>
      </w:r>
    </w:p>
    <w:p>
      <w:r>
        <w:t>和谁：夫妻</w:t>
      </w:r>
    </w:p>
    <w:p>
      <w:r>
        <w:t>玩法：美食，摄影，自驾，人文，自由行，美食林</w:t>
      </w:r>
    </w:p>
    <w:p>
      <w:r>
        <w:t>旅游路线：商丘，芒砀山，芒砀山地质公园，张飞寨，汉兴园</w:t>
      </w:r>
    </w:p>
    <w:p>
      <w:r>
        <w:t>正文：</w:t>
        <w:br/>
        <w:t>那一年，神农架看秋，我的自驾沿途风光游路线图；河南省</w:t>
        <w:br/>
        <w:t>商丘</w:t>
        <w:br/>
        <w:t>市</w:t>
        <w:br/>
        <w:t>芒砀山</w:t>
        <w:br/>
        <w:t>、大汉雄风、汉兴源、刘邦斩蛇处、陈胜王陵、</w:t>
        <w:br/>
        <w:t>芒砀山地质公园</w:t>
        <w:br/>
        <w:t>【第一站】</w:t>
        <w:br/>
        <w:t>芒砀山因汉高祖刘邦斩蛇起义而闻名于世，中国第一位农民起义领袖陈胜亦埋葬于此;孔夫子在此避雨讲学留下了夫子崖、夫子山等景观;中国最大的汉墓群汉梁王墓群星罗棋布，传承千年的芒砀山古庙会每年在此上演，是豫东集山水、人文、民俗为一体的旅游胜地。</w:t>
        <w:br/>
        <w:t>憧憬着芒砀山的风光之各地景色。我向往着芒砀山悠久的历史、秀丽的风光，那难忘的芒砀山美食、时时牵动着我，吸引着我，那穿越时空的奇妙想象，迫使我动身踏上这神秘之旅。</w:t>
        <w:br/>
        <w:t>行程综述；</w:t>
        <w:br/>
        <w:t>时间：2018年10月18日至10月19日共2天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荆州市---邳州市---临沂市---青岛市</w:t>
        <w:br/>
        <w:t>河南芒砀山地图</w:t>
        <w:br/>
        <w:t>对于芒砀山在去之前，一直是知之甚少的，自驾车从青岛出发，高速公路行驶7小时在到达芒砀山开始游览，汽车一路向西北直奔，沿途秀丽风光，树林、河流的点点滴滴，我心已陶醉。开始了芒砀山之旅。</w:t>
        <w:br/>
        <w:t>这里最适合夫妻来旅行，一起漫步，演绎出自然造化中壮美灵动的山水风光。欣赏群峰环绕起伏、林木葱茏幽翠美景，品味着芒砀山美食，将芒砀山风光尽收眼底。</w:t>
        <w:br/>
        <w:t>【正文】</w:t>
        <w:br/>
        <w:t>一、河南芒砀山缘起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三、河南芒砀山休闲之旅行程安排；</w:t>
        <w:br/>
        <w:t>Day1：芒砀山大汉雄风景区--芒砀山汉兴源---刘邦斩蛇处---陈胜王陵</w:t>
        <w:br/>
        <w:t>Day2：芒砀山地质公园</w:t>
        <w:br/>
        <w:t>交通信息：</w:t>
        <w:br/>
        <w:t>一，自驾车【青岛出发—河南商丘芒砀山】</w:t>
        <w:br/>
        <w:t>2018年10月18日青岛出发时间05.00点—2018年10月18日到达芒砀山时间12.00点，汽车高速公路行驶7小时，里程445公里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Day1：走进芒砀山大汉雄风景区</w:t>
        <w:br/>
        <w:t>大汉雄风景区位于风光秀丽的"赤帝峰"，为芒砀山主峰，因刘邦芒砀斩蛇起义后隐匿于此而得名，又名"紫气岩"，为</w:t>
        <w:br/>
        <w:t>永城</w:t>
        <w:br/>
        <w:t>八景之首，名曰芒砀王气。</w:t>
        <w:br/>
        <w:t>山顶立刘邦铜像一尊，高39.9米。区内有刘邦纪念园、刘邦隐匿的密云洞、汉高祖庙、芒砀山汉代礼制建筑基址、</w:t>
        <w:br/>
        <w:t>张飞寨</w:t>
        <w:br/>
        <w:t>等景点。</w:t>
        <w:br/>
        <w:t>芒砀山大汉雄风景区</w:t>
        <w:br/>
        <w:t>芒砀山大汉雄风景区</w:t>
        <w:br/>
        <w:t>芒砀山大汉雄风景区</w:t>
        <w:br/>
        <w:t>芒砀山大汉雄风景区</w:t>
        <w:br/>
        <w:t>导览</w:t>
        <w:br/>
        <w:t>导览</w:t>
        <w:br/>
        <w:t>导览</w:t>
        <w:br/>
        <w:t>芒砀山大汉雄风景区</w:t>
        <w:br/>
        <w:t>芒砀山大汉雄风景区</w:t>
        <w:br/>
        <w:t>导览</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芒砀山密云洞-----吕后带孩儿给刘邦送饭</w:t>
        <w:br/>
        <w:t>芒砀山密云洞-----刘邦起义藏身之处</w:t>
        <w:br/>
        <w:t>芒砀山密云洞</w:t>
        <w:br/>
        <w:t>Day1：</w:t>
        <w:br/>
        <w:t>汉兴园</w:t>
        <w:br/>
        <w:t>汉兴园是为纪念汉高祖刘邦斩蛇起义开创400余年大汉王朝功绩，再现明代斩蛇园胜景。</w:t>
        <w:br/>
        <w:t>汉兴源牌坊</w:t>
        <w:br/>
        <w:t>汉兴源牌坊</w:t>
        <w:br/>
        <w:t>汉兴源牌坊</w:t>
        <w:br/>
        <w:t>刘邦斩蛇处，秦末，泗水亭长刘邦送徒骊山，途经芒砀山遇白蛇挡道，挥剑斩之，隐匿于芒砀山泽之间的"密云洞"，后响应陈胜起义自此起兵，反秦灭项成就帝业。</w:t>
        <w:br/>
        <w:t>后人立碑以示纪念，入夜偶然光照竟呈现人像，宛如刘邦神武形象再现，一时轰动大江南北成"天下奇观"，仍为未解之谜。</w:t>
        <w:br/>
        <w:t>刘邦斩蛇处</w:t>
        <w:br/>
        <w:t>刘邦斩蛇处</w:t>
        <w:br/>
        <w:t>导览</w:t>
        <w:br/>
        <w:t>导览</w:t>
        <w:br/>
        <w:t>情景剧场</w:t>
        <w:br/>
        <w:t>汉高祖斩蛇处</w:t>
        <w:br/>
        <w:t>2005年复修斩蛇园，易名汉兴园，意为汉朝兴起的源头、刘姓发迹之地。</w:t>
        <w:br/>
        <w:t>汉高祖刘邦斩蛇起义</w:t>
        <w:br/>
        <w:t>汉兴源</w:t>
        <w:br/>
        <w:t>汉兴源</w:t>
        <w:br/>
        <w:t>汉兴源</w:t>
        <w:br/>
        <w:t>汉高祖刘邦斩蛇起义</w:t>
        <w:br/>
        <w:t>汉高祖刘邦斩蛇起义</w:t>
        <w:br/>
        <w:t>汉高祖刘邦斩蛇起义</w:t>
        <w:br/>
        <w:t>汉高祖刘邦斩蛇起义</w:t>
        <w:br/>
        <w:t>汉高祖刘邦斩蛇起义</w:t>
        <w:br/>
        <w:t>汉高祖刘邦</w:t>
        <w:br/>
        <w:t>吕后</w:t>
        <w:br/>
        <w:t>刘邦斩蛇处</w:t>
        <w:br/>
        <w:t>Day1：陈胜王陵</w:t>
        <w:br/>
        <w:t>陈胜墓位于河南省永城市东北芒砀山主峰西南麓，是中国历史上第一个农民起义领袖陈胜之墓。现存墓冢高5米，周长约50米。周围筑有青石围墙，高顶，下有须弥座，正中镌刻郭沫若书“秦末农民起义领袖陈胜之墓”</w:t>
        <w:br/>
        <w:t>陈胜王陵</w:t>
        <w:br/>
        <w:t>陈胜王陵</w:t>
        <w:br/>
        <w:t>唐朝魏征题字</w:t>
        <w:br/>
        <w:t>唐朝李世民题字</w:t>
        <w:br/>
        <w:t>陈胜王陵</w:t>
        <w:br/>
        <w:t>陈胜王陵</w:t>
        <w:br/>
        <w:t>Day1：芒砀山地质公园</w:t>
        <w:br/>
        <w:t>芒砀山省级地质公园位于河南省永城市芒砀山汉文化景区，占地总面积约50平方公里，由芒砀山园区(保安山景区、芒砀山景区、夫子山景区、僖山景区)和鱼山园区组成。</w:t>
        <w:br/>
        <w:t>芒砀山地质、地貌独特，散布在景区内的地质景观、地质遗迹、生物资源和人文遗产，构成了记录这里亿万年沧桑演变、地理环境变迁以及数千年人类文化活动的活字典。</w:t>
        <w:br/>
        <w:t>通过把当地文化、地质科普、生态环境、民俗风情更好的融合在一起，让更多的人了解地层的演变、地球的发展，进而认识到宇宙的规律。</w:t>
        <w:br/>
        <w:t>芒砀山地质公园</w:t>
        <w:br/>
        <w:t>芒砀山地质公园</w:t>
        <w:br/>
        <w:t>芒砀山地质公园</w:t>
        <w:br/>
        <w:t>芒砀山地质公园</w:t>
        <w:br/>
        <w:t>芒砀山地质公园</w:t>
        <w:br/>
        <w:t>芒砀山地质公园</w:t>
        <w:br/>
        <w:t>芒砀山地质公园</w:t>
        <w:br/>
        <w:t>芒砀山地质博物馆</w:t>
        <w:br/>
        <w:t>芒砀山地质博物馆</w:t>
        <w:br/>
        <w:t>芒砀山地质博物馆-----石头宴</w:t>
        <w:br/>
        <w:t>芒砀山地质博物馆</w:t>
        <w:br/>
        <w:t>芒砀山地质博物馆</w:t>
        <w:br/>
        <w:t>芒砀山地质博物馆</w:t>
        <w:br/>
        <w:t>芒砀山地质博物馆</w:t>
        <w:br/>
        <w:t>芒砀山地质博物馆</w:t>
        <w:br/>
        <w:t>芒砀山地质博物馆</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芒砀山美食：</w:t>
        <w:br/>
        <w:t>烩面</w:t>
        <w:br/>
        <w:t>炖土鸡</w:t>
        <w:br/>
        <w:t>卤羊头</w:t>
        <w:br/>
        <w:t>灌蛋油条</w:t>
        <w:br/>
        <w:t>杂粮稀饭</w:t>
        <w:br/>
        <w:t>鸡蛋汤</w:t>
        <w:br/>
        <w:t>酥梨</w:t>
        <w:br/>
        <w:t>山杏</w:t>
        <w:br/>
        <w:t>红枣</w:t>
        <w:br/>
        <w:t>水蜜桃</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芒砀山旅游吧。</w:t>
        <w:br/>
        <w:t>那一年，神农架看秋，自驾沿途风光游；河南省商丘市芒砀山【第一站】游记结束---请继续浏览那一年，神农架看秋，自驾沿途风光游；河南周口市【第二站】</w:t>
      </w:r>
    </w:p>
    <w:p>
      <w:r>
        <w:t>评论：</w:t>
        <w:br/>
        <w:t>1.现在这个季节去合适吗？你怎么看待反季节旅行？</w:t>
        <w:br/>
        <w:t>2.我感觉可以，反季节旅游三大优点；人少不会影响欣赏景色和拍照，住宿饮食价格合理，交通通畅</w:t>
        <w:br/>
        <w:t>3.谢谢关注</w:t>
        <w:br/>
        <w:t>4.谢谢关注</w:t>
        <w:br/>
        <w:t>5.谢谢关注</w:t>
        <w:br/>
        <w:t>6.何止是：身未动，心已远。更应说是身在曹营心在“汉”。哈哈加油。</w:t>
        <w:br/>
        <w:t>7.有一年放假去的，人山人海，好多中国人。</w:t>
        <w:br/>
        <w:t>8.我喜欢拍景色</w:t>
        <w:br/>
        <w:t>9.谢谢关注</w:t>
        <w:br/>
        <w:t>10.放很多照片的话会给楼主的游记加很多分的</w:t>
      </w:r>
    </w:p>
    <w:p>
      <w:pPr>
        <w:pStyle w:val="Heading2"/>
      </w:pPr>
      <w:r>
        <w:t>25.那一年，神农架看秋，我的自驾沿途风光游路线图；河南省周口关帝庙、淮阳太昊伏羲陵庙、周口博物馆【第二站</w:t>
      </w:r>
    </w:p>
    <w:p>
      <w:r>
        <w:t>https://you.ctrip.com/travels/zhoukou709/3756422.html</w:t>
      </w:r>
    </w:p>
    <w:p>
      <w:r>
        <w:t>来源：携程</w:t>
      </w:r>
    </w:p>
    <w:p>
      <w:r>
        <w:t>发表时间：2018-12-5</w:t>
      </w:r>
    </w:p>
    <w:p>
      <w:r>
        <w:t>天数：2 天</w:t>
      </w:r>
    </w:p>
    <w:p>
      <w:r>
        <w:t>游玩时间：10 月</w:t>
      </w:r>
    </w:p>
    <w:p>
      <w:r>
        <w:t>人均花费：500 元</w:t>
      </w:r>
    </w:p>
    <w:p>
      <w:r>
        <w:t>和谁：夫妻</w:t>
      </w:r>
    </w:p>
    <w:p>
      <w:r>
        <w:t>玩法：摄影，自驾，自由行</w:t>
      </w:r>
    </w:p>
    <w:p>
      <w:r>
        <w:t>旅游路线：周口关帝庙，淮阳，太昊伏羲陵，老子故里，沙颍河，龙湖</w:t>
      </w:r>
    </w:p>
    <w:p>
      <w:r>
        <w:t>正文：</w:t>
        <w:br/>
        <w:t>那一年，神农架看秋，我的自驾沿途风光游路线图；河南省</w:t>
        <w:br/>
        <w:t>周口关帝庙</w:t>
        <w:br/>
        <w:t>、</w:t>
        <w:br/>
        <w:t>淮阳</w:t>
        <w:br/>
        <w:t>太昊伏羲陵</w:t>
        <w:br/>
        <w:t>庙、</w:t>
        <w:br/>
        <w:t>周口</w:t>
        <w:br/>
        <w:t>博物馆【第二站】</w:t>
        <w:br/>
        <w:t>前言；</w:t>
        <w:br/>
        <w:t>河南周口市；周口市位于中国河南省东南部，周口市历史悠久，周口是伏羲故都，</w:t>
        <w:br/>
        <w:t>老子故里</w:t>
        <w:br/>
        <w:t>，有“华夏先驱、九州圣迹”的美誉，文化灿烂，距今有6000多年的文明史。太昊伏羲氏在此建都，炎帝神农氏播种五谷，开创了中华民族的远古文明。</w:t>
        <w:br/>
        <w:t>河南周口市记忆：对于来自海边的青岛人，对大海的美景也许是看得太久了，大海吸引力已经没有那么的强烈了，我总是憧憬着及河南周口市的风光之各地景色。我向往着周口市悠久的历史、秀丽的风光，那难忘的周口市美食、时时牵动着我，吸引着我，那穿越时空的奇妙想象，迫使我动身踏上这神秘之旅。</w:t>
        <w:br/>
        <w:t>行程综述；</w:t>
        <w:br/>
        <w:t>时间：2018年10月20日至10月21日共2天</w:t>
        <w:br/>
        <w:t>人物；夫妻2人</w:t>
        <w:br/>
        <w:t>方式：自助游</w:t>
        <w:br/>
        <w:t>交通工具；自驾车</w:t>
        <w:br/>
        <w:t>费用：人均500元（含汽油、高速公路、吃住、门票等一切费用）</w:t>
        <w:br/>
        <w:t>那一年，神农架看秋，自驾沿途风光游之线路安排；青岛自驾出发—商丘市---周口市---</w:t>
        <w:br/>
        <w:t>鹿邑</w:t>
        <w:br/>
        <w:t>县---漯河市---驻马店市---随州市---荆门市---宜昌市---兴山县---神农架---秭归市【屈原故里】---清江画廊---荆州市---武汉市---红安市---麻城市---金寨县---六安市—-阜阳市---蚌埠市---宿州市---荆州市---邳州市---临沂市---青岛市</w:t>
        <w:br/>
        <w:t>对于周口市在去之前，一直是知之甚少的，自驾车从商丘出发，高速公路行驶小时在到达周口市开始游览，汽车一路向西北直奔，沿途秀丽风光，树林、河流的点点滴滴，我心已陶醉。开始了周口市之旅。</w:t>
        <w:br/>
        <w:t>这里最适合夫妻来旅行，一起漫步，演绎出自然造化中壮美灵动的山水风光。欣赏群峰环绕起伏、林木葱茏幽翠美景，品味着周口市美食，将周口市风光尽收眼底。</w:t>
        <w:br/>
        <w:t>【正文】</w:t>
        <w:br/>
        <w:t>一、河南周口市缘起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三、河南周口市休闲之旅行程安排；</w:t>
        <w:br/>
        <w:t>Day1：河南省周口关帝庙</w:t>
        <w:br/>
        <w:t>Day2：太昊伏羲陵庙、周口博物馆</w:t>
        <w:br/>
        <w:t>交通信息：</w:t>
        <w:br/>
        <w:t>一，自驾车【河南商丘市---河南周口市】</w:t>
        <w:br/>
        <w:t>2018年10月20日商丘出发时间08.00点—2018年10月20日到达周口市时间12.00点，汽车行驶4小时，里程143公里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记忆：河南周口市自助旅游路线精粹：</w:t>
        <w:br/>
        <w:t>当你低头的瞬间，才发觉脚下的路，天空中没有留下翅膀，却有鸟儿飞</w:t>
        <w:br/>
        <w:t>Day1：走进周口市</w:t>
        <w:br/>
        <w:t>周口是伏羲故都，老子故里，有“华夏先驱、九州圣迹”的美誉，被中华全国伏羲文化研究会誉为“中华文化发祥的重地”。秦末农民起义，陈胜在此建立张楚政权。两汉时期，陈为皇子领地，繁荣昌盛，富甲一方。魏晋以来，以淮阳为中心历次设郡置府。</w:t>
        <w:br/>
        <w:t>周口市街景</w:t>
        <w:br/>
        <w:t>周口市街景</w:t>
        <w:br/>
        <w:t>周口市街景</w:t>
        <w:br/>
        <w:t>周口市街景</w:t>
        <w:br/>
        <w:t>周口市街景</w:t>
        <w:br/>
        <w:t>周口市街景</w:t>
        <w:br/>
        <w:t>沙颍河</w:t>
        <w:br/>
        <w:t>Day1：周口关帝庙</w:t>
        <w:br/>
        <w:t>周口关帝庙，位于河南周口市川汇区中州路沙颍河北岸，是"豫平原保存较好，建筑艺术价值较高的古建筑群"。为全国重点文物保护单位，国家AAA级旅游景区。 号称"周口八景之冠"。它犹如一段凝固的历史，记载着昔日周家口商业的繁荣和经济的鼎盛。关帝庙本名"山陕会馆"</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Day2：太昊伏羲陵庙</w:t>
        <w:br/>
        <w:t>太昊陵</w:t>
        <w:br/>
        <w:t>，即"三皇之首"太昊伏羲氏的陵庙，位于河南省淮阳县羲皇故都风景名胜区，毗邻风景秀丽的万亩</w:t>
        <w:br/>
        <w:t>龙湖</w:t>
        <w:br/>
        <w:t>，是国家AAAA级旅游景区，全国重点文物保护单位，中国十八大名陵之一。</w:t>
        <w:br/>
        <w:t>淮阳县</w:t>
        <w:br/>
        <w:t>淮阳县羲皇故都风景名胜区</w:t>
        <w:br/>
        <w:t>太昊陵是纪念中华人文始祖太昊伏羲氏的大型陵庙，因太昊伏羲氏位居三皇之首，其陵墓被誉为天下第一陵。</w:t>
        <w:br/>
        <w:t>太昊伏羲陵占地875亩，规模宏大，肃穆庄严。太昊陵始建于春秋，增制于盛唐，完善于明清，岁月3000年，历代帝王52次御祭。</w:t>
        <w:br/>
        <w:t>太昊陵庙以伏羲先天八卦数理兴建，是中国帝王陵庙大规模宫殿式古建筑群之孤例，分外城、内城、紫禁城三道皇城，景区内主要景点包括中轴线上的一系列建筑--午朝门、道仪门、先天门、太极门、统天殿、显仁殿、太始门、八卦坛、太昊伏羲陵墓、蓍草园等构成的主景区，以及附属景点:独秀园(原剪枝公园)、碑林、西四观、岳忠武祠、同根园、博物馆等几部分组成。</w:t>
        <w:br/>
        <w:t>太昊陵人文始祖祭祀活动绵延千年历久不衰，每年的农历二月初二到三月初三，世界各地数百万人涌向淮阳县太昊陵庙朝圣伏羲，农历每月初一、十五，均有盛大祭祀活动，游客人数日达数十万。在2008年以"单日参拜人数最多(约82.5万)的庙会"被上海大世界吉尼斯总部载入吉尼斯世界记录，</w:t>
        <w:br/>
        <w:t>太昊陵庙会成为中国规模最大最古老的民间庙会。太昊陵人祖祭典入选国家级非物质文化遗产名录。</w:t>
        <w:br/>
        <w:t>太昊伏羲陵庙</w:t>
        <w:br/>
        <w:t>太昊伏羲陵庙</w:t>
        <w:br/>
        <w:t>太昊伏羲陵庙</w:t>
        <w:br/>
        <w:t>太昊伏羲陵庙----午朝门</w:t>
        <w:br/>
        <w:t>导览</w:t>
        <w:br/>
        <w:t>历代名人题匾</w:t>
        <w:br/>
        <w:t>历代名人题匾</w:t>
        <w:br/>
        <w:t>历代名人题匾</w:t>
        <w:br/>
        <w:t>历代名人题匾</w:t>
        <w:br/>
        <w:t>历代名人题匾</w:t>
        <w:br/>
        <w:t>历代名人题匾</w:t>
        <w:br/>
        <w:t>领导人关怀</w:t>
        <w:br/>
        <w:t>导览</w:t>
        <w:br/>
        <w:t>太昊伏羲陵庙</w:t>
        <w:br/>
        <w:t>导览</w:t>
        <w:br/>
        <w:t>玉带河</w:t>
        <w:br/>
        <w:t>太昊伏羲陵庙</w:t>
        <w:br/>
        <w:t>道仪门</w:t>
        <w:br/>
        <w:t>导览</w:t>
        <w:br/>
        <w:t>太昊伏羲陵庙</w:t>
        <w:br/>
        <w:t>太昊伏羲陵庙</w:t>
        <w:br/>
        <w:t>太昊伏羲陵庙</w:t>
        <w:br/>
        <w:t>太昊伏羲陵庙</w:t>
        <w:br/>
        <w:t>导览</w:t>
        <w:br/>
        <w:t>先天门</w:t>
        <w:br/>
        <w:t>太昊伏羲陵庙</w:t>
        <w:br/>
        <w:t>导览</w:t>
        <w:br/>
        <w:t>导览</w:t>
        <w:br/>
        <w:t>太极门</w:t>
        <w:br/>
        <w:t>导览</w:t>
        <w:br/>
        <w:t>太昊伏羲陵庙</w:t>
        <w:br/>
        <w:t>太昊伏羲陵庙</w:t>
        <w:br/>
        <w:t>太昊伏羲陵庙</w:t>
        <w:br/>
        <w:t>太昊伏羲陵庙</w:t>
        <w:br/>
        <w:t>统天殿</w:t>
        <w:br/>
        <w:t>统天殿</w:t>
        <w:br/>
        <w:t>中央领导题字</w:t>
        <w:br/>
        <w:t>中央领导题字</w:t>
        <w:br/>
        <w:t>中央领导题字</w:t>
        <w:br/>
        <w:t>中央领导题字</w:t>
        <w:br/>
        <w:t>中央领导题字</w:t>
        <w:br/>
        <w:t>中央领导题字</w:t>
        <w:br/>
        <w:t>显仁殿</w:t>
        <w:br/>
        <w:t>导览</w:t>
        <w:br/>
        <w:t>显仁殿</w:t>
        <w:br/>
        <w:t>导览</w:t>
        <w:br/>
        <w:t>太始门</w:t>
        <w:br/>
        <w:t>导览</w:t>
        <w:br/>
        <w:t>柏抱檀</w:t>
        <w:br/>
        <w:t>柏抱檀</w:t>
        <w:br/>
        <w:t>太昊伏羲陵墓</w:t>
        <w:br/>
        <w:t>太昊伏羲陵墓</w:t>
        <w:br/>
        <w:t>太昊伏羲陵墓</w:t>
        <w:br/>
        <w:t>导览</w:t>
        <w:br/>
        <w:t>女娲观</w:t>
        <w:br/>
        <w:t>女娲观</w:t>
        <w:br/>
        <w:t>女娲观</w:t>
        <w:br/>
        <w:t>女娲观</w:t>
        <w:br/>
        <w:t>导览</w:t>
        <w:br/>
        <w:t>三清观</w:t>
        <w:br/>
        <w:t>三清观</w:t>
        <w:br/>
        <w:t>三清观</w:t>
        <w:br/>
        <w:t>导览</w:t>
        <w:br/>
        <w:t>岳飞观</w:t>
        <w:br/>
        <w:t>岳飞观</w:t>
        <w:br/>
        <w:t>岳飞观</w:t>
        <w:br/>
        <w:t>岳飞观</w:t>
        <w:br/>
        <w:t>岳飞观</w:t>
        <w:br/>
        <w:t>城门</w:t>
        <w:br/>
        <w:t>导览</w:t>
        <w:br/>
        <w:t>天仙观</w:t>
        <w:br/>
        <w:t>天仙观</w:t>
        <w:br/>
        <w:t>导览</w:t>
        <w:br/>
        <w:t>玉皇观</w:t>
        <w:br/>
        <w:t>玉皇观</w:t>
        <w:br/>
        <w:t>盆景展会</w:t>
        <w:br/>
        <w:t>盆景展会</w:t>
        <w:br/>
        <w:t>盆景展会</w:t>
        <w:br/>
        <w:t>盆景展会</w:t>
        <w:br/>
        <w:t>盆景展会</w:t>
        <w:br/>
        <w:t>盆景展会</w:t>
        <w:br/>
        <w:t>盆景展会</w:t>
        <w:br/>
        <w:t>盆景展会</w:t>
        <w:br/>
        <w:t>盆景展会</w:t>
        <w:br/>
        <w:t>盆景展会</w:t>
        <w:br/>
        <w:t>盆景展会</w:t>
        <w:br/>
        <w:t>盆景展会</w:t>
        <w:br/>
        <w:t>太昊陵人祖祭典入选国家级非物质文化遗产名录。</w:t>
        <w:br/>
        <w:t>太昊伏羲陵</w:t>
        <w:br/>
        <w:t>Day2：周口博物馆</w:t>
        <w:br/>
        <w:t>周口市博物馆，位于河南省周口市东新区文昌大道东段2号，2010年12月成立，馆藏珍贵文物2000余件。周口市文化艺术中心占地243.80亩，总建筑面积3.36万平方米，总投入2.1亿元人民币。</w:t>
        <w:br/>
        <w:t>其中市博物馆建筑面积1.60万平方米，高65.5米，展厅面积8000平方米，是周口市规模最大、功能最完善的市级综合性博物馆。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周口市美食：</w:t>
        <w:br/>
        <w:t>黄金瓜</w:t>
        <w:br/>
        <w:t>逍遥胡辣汤</w:t>
        <w:br/>
        <w:t>周家宁平麻花</w:t>
        <w:br/>
        <w:t>淮阳黄花菜</w:t>
        <w:br/>
        <w:t>观堂麻片</w:t>
        <w:br/>
        <w:t>太康</w:t>
        <w:br/>
        <w:t>肘子</w:t>
        <w:br/>
        <w:t>鹿邑试量狗肉</w:t>
        <w:br/>
        <w:t>邓城猪蹄</w:t>
        <w:br/>
        <w:t>老城顾家馍</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周口市旅游吧。</w:t>
        <w:br/>
        <w:t>那一年，神农架看秋，自驾沿途风光游；河南省周口市【第二站】游记结束---请继续浏览那一年，神农架看秋，自驾沿途风光游；河南周口市鹿邑县【第三站】</w:t>
      </w:r>
    </w:p>
    <w:p>
      <w:r>
        <w:t>评论：</w:t>
        <w:br/>
        <w:t>1.楼主的图好有画面感是用手机还是相机拍的呢？</w:t>
        <w:br/>
        <w:t>2.谢谢关注，我用的是60D单反相机</w:t>
        <w:br/>
        <w:t>3.现在中国任何地方的热心人都很多，社会文明了，放心好了。</w:t>
        <w:br/>
        <w:t>4.想问问当地的热心人多不多呢？路盲表示出门很容易迷路！</w:t>
        <w:br/>
        <w:t>5.10月是最好的季节。谢谢关注</w:t>
        <w:br/>
        <w:t>6.看了你的游记也想出发了，lz这里10月去好么？</w:t>
        <w:br/>
        <w:t>7.谢谢关注</w:t>
        <w:br/>
        <w:t>8.唯一美中不足的就是图片没有看过瘾</w:t>
        <w:br/>
        <w:t>9.楼主这次旅行累吗？我每次都感觉心有余而力不足啊。</w:t>
        <w:br/>
        <w:t>10.很累，但心情愉悦，旅游就是花钱遭罪</w:t>
      </w:r>
    </w:p>
    <w:p>
      <w:pPr>
        <w:pStyle w:val="Heading2"/>
      </w:pPr>
      <w:r>
        <w:t>26.那一年，神农架看秋，我的自驾沿途风光游路线图；河南省鹿邑老子故里、中原民俗园【第三站】</w:t>
      </w:r>
    </w:p>
    <w:p>
      <w:r>
        <w:t>https://you.ctrip.com/travels/luyi2276/3756902.html</w:t>
      </w:r>
    </w:p>
    <w:p>
      <w:r>
        <w:t>来源：携程</w:t>
      </w:r>
    </w:p>
    <w:p>
      <w:r>
        <w:t>发表时间：2018-12-6</w:t>
      </w:r>
    </w:p>
    <w:p>
      <w:r>
        <w:t>天数：1 天</w:t>
      </w:r>
    </w:p>
    <w:p>
      <w:r>
        <w:t>游玩时间：10 月</w:t>
      </w:r>
    </w:p>
    <w:p>
      <w:r>
        <w:t>人均花费：300 元</w:t>
      </w:r>
    </w:p>
    <w:p>
      <w:r>
        <w:t>和谁：夫妻</w:t>
      </w:r>
    </w:p>
    <w:p>
      <w:r>
        <w:t>玩法：美食，摄影，自驾，人文，自由行，美食林</w:t>
      </w:r>
    </w:p>
    <w:p>
      <w:r>
        <w:t>旅游路线：鹿邑，老子故里，太清宫，明道宫，老君台</w:t>
      </w:r>
    </w:p>
    <w:p>
      <w:r>
        <w:t>正文：</w:t>
        <w:br/>
        <w:t>那一年，神农架看秋，我的自驾沿途风光游路线图；河南省</w:t>
        <w:br/>
        <w:t>鹿邑</w:t>
        <w:br/>
        <w:t>老子故里</w:t>
        <w:br/>
        <w:t>、中原民俗园【第三站】</w:t>
        <w:br/>
        <w:t>鹿邑是道家创始人老子故里，2011年11月，经中国民间文艺家协会组织专家实地考察论证，报中国文联审批、中国共产党中央委员会宣传部备案，命名河南省鹿邑县为"中国老子文化之乡"，并建立"中国老子文化研究中心"。</w:t>
        <w:br/>
        <w:t>憧憬着河南鹿邑的风光之各地景色。我向往着鹿邑悠久的历史、秀丽的风光，那难忘的</w:t>
        <w:br/>
        <w:t>鹿邑美食</w:t>
        <w:br/>
        <w:t>、时时牵动着我，吸引着我，那穿越时空的奇妙想象，迫使我动身踏上这神秘之旅。</w:t>
        <w:br/>
        <w:t>行程综述；</w:t>
        <w:br/>
        <w:t>时间：2018年10月22日至10月22日共1天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自驾车从周口出发，高速公路行驶2小时到达鹿邑开始游览，汽车一路向西北直奔，沿途秀丽风光，树林、河流的点点滴滴，我心已陶醉。开始了鹿邑之旅。</w:t>
        <w:br/>
        <w:t>这里最适合夫妻来旅行，一起漫步，演绎出自然造化中壮美灵动的山水风光。欣赏群峰环绕起伏、林木葱茏幽翠美景，品味着鹿邑美食，将鹿邑风光尽收眼底。</w:t>
        <w:br/>
        <w:t>【正文】</w:t>
        <w:br/>
        <w:t>一、河南鹿邑缘起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三、河南鹿邑休闲之旅行程安排；</w:t>
        <w:br/>
        <w:t>Day1：走进鹿邑老子故里、中原民俗园</w:t>
        <w:br/>
        <w:t>交通信息：</w:t>
        <w:br/>
        <w:t>一，自驾车【河南周口市---河南鹿邑】</w:t>
        <w:br/>
        <w:t>2018年10月22日周口市出发时间08.00点—2018年10月22日到达鹿邑时间10.00点，汽车高速公路行驶2小时，里程97公里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Day1：走进鹿邑老子故里</w:t>
        <w:br/>
        <w:t>老子故里旅游区</w:t>
        <w:br/>
        <w:t>是一个集历史文化、自然风情、休闲养生为一体的综合旅游区，2007年被国家旅游局批准为4A级景区。改革开放以来，不断加大保护和建设力度，旅游资源品味得到极大提高。</w:t>
        <w:br/>
        <w:t>老子故里鹿邑古称"鸣鹿"、"苦"、"真源"、"谷阳"、"仙源"，元朝至元二年(1265年)改为鹿邑县，沿用至今。</w:t>
        <w:br/>
        <w:t>春秋时期我国伟大的哲学家、思想家、道家学派创始人、世界百位历史文化名人之一的老子和宋初著名学者、道家修士陈抟，均诞生在这里。</w:t>
        <w:br/>
        <w:t>老子塑像</w:t>
        <w:br/>
        <w:t>老子文化广场</w:t>
        <w:br/>
        <w:t>老子文化广场</w:t>
        <w:br/>
        <w:t>老子文化广场</w:t>
        <w:br/>
        <w:t>老子文化广场</w:t>
        <w:br/>
        <w:t>老子文化广场</w:t>
        <w:br/>
        <w:t>老子文化广场</w:t>
        <w:br/>
        <w:t>老子文化广场</w:t>
        <w:br/>
        <w:t>慕名请教</w:t>
        <w:br/>
        <w:t>设坛讲学</w:t>
        <w:br/>
        <w:t>老子抚琴</w:t>
        <w:br/>
        <w:t>游学列国</w:t>
        <w:br/>
        <w:t>旅游区的重点以</w:t>
        <w:br/>
        <w:t>太清宫</w:t>
        <w:br/>
        <w:t>景区、</w:t>
        <w:br/>
        <w:t>明道宫</w:t>
        <w:br/>
        <w:t>景区和老子天下第一园景区为中心，充分发挥其人文景观优势，向游客展示一个真实的老子故里形象。</w:t>
        <w:br/>
        <w:t>同时，发掘商周大墓等历史遗址、楚汉相争的垓下古战场、陈抟故园、武平封侯处等遗迹，展示老子故里丰厚的历史文化遗存，展示古代战场波澜壮阔的场景，展示三国曹氏纵横驰骋、争夺天下的雄心。</w:t>
        <w:br/>
        <w:t>老子故里-----太清宫景区</w:t>
        <w:br/>
        <w:t>老子故里-----太清宫景区</w:t>
        <w:br/>
        <w:t>太清宫、</w:t>
        <w:br/>
        <w:t>老君台</w:t>
        <w:br/>
        <w:t>等纪念老子的文物古迹保存完好，2001年老君台、太清宫遗址被国家文物局批准为国家级文物保护单位。</w:t>
        <w:br/>
        <w:t>老子故里旅游区共有旅游资源单体272个，分属6个主类、15个亚类、36个基本类型;优良级旅游资源</w:t>
        <w:br/>
        <w:t>老子故里-----太清宫景区</w:t>
        <w:br/>
        <w:t>老子故里-----太清宫景区</w:t>
        <w:br/>
        <w:t>老子故里-----太清宫景区</w:t>
        <w:br/>
        <w:t>太清宫遗迹、老君台1968年列为省级重点文物保护单位，2001年列为国家级重点文物保护单位。</w:t>
        <w:br/>
        <w:t>老子故里-----太清宫景区</w:t>
        <w:br/>
        <w:t>老子故里-----太清宫景区</w:t>
        <w:br/>
        <w:t>大宋太清宫碑</w:t>
        <w:br/>
        <w:t>大宋太清宫碑</w:t>
        <w:br/>
        <w:t>大宋太清宫碑</w:t>
        <w:br/>
        <w:t>唐玄宗道德经注碑</w:t>
        <w:br/>
        <w:t>太极殿</w:t>
        <w:br/>
        <w:t>太极殿</w:t>
        <w:br/>
        <w:t>石亭</w:t>
        <w:br/>
        <w:t>老子亲手植树------椿树</w:t>
        <w:br/>
        <w:t>太清宫</w:t>
        <w:br/>
        <w:t>太清宫</w:t>
        <w:br/>
        <w:t>千年石狮</w:t>
        <w:br/>
        <w:t>三清殿</w:t>
        <w:br/>
        <w:t>三清殿</w:t>
        <w:br/>
        <w:t>三清殿</w:t>
        <w:br/>
        <w:t>道源</w:t>
        <w:br/>
        <w:t>道源碑林</w:t>
        <w:br/>
        <w:t>老子文化园</w:t>
        <w:br/>
        <w:t>老子文化园</w:t>
        <w:br/>
        <w:t>老子文化园</w:t>
        <w:br/>
        <w:t>圣母殿</w:t>
        <w:br/>
        <w:t>圣母殿</w:t>
        <w:br/>
        <w:t>娃娃殿</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凌云岛</w:t>
        <w:br/>
        <w:t>老子故里</w:t>
        <w:br/>
        <w:t>老子故里</w:t>
        <w:br/>
        <w:t>Day1：中原民俗园</w:t>
        <w:br/>
        <w:t>中原民俗园”是河南省首家规模最大、自行设计投资建设，并荣膺国家2A级旅游景区的民俗园。</w:t>
        <w:br/>
        <w:t>中原民俗园</w:t>
        <w:br/>
        <w:t>中原民俗园</w:t>
        <w:br/>
        <w:t>中原民俗园</w:t>
        <w:br/>
        <w:t>中原民俗园</w:t>
        <w:br/>
        <w:t>中原民俗园</w:t>
        <w:br/>
        <w:t>中原民俗园</w:t>
        <w:br/>
        <w:t>由39999片石磨堆砌而成的神农大殿和磨盘山，蔚为壮观，映衬出中原农耕文化的博大精深。</w:t>
        <w:br/>
        <w:t>中原民俗园</w:t>
        <w:br/>
        <w:t>园中收藏了2000余件中原农民使用过的农耕具及生活用品，包括数千年前的土犁耙、纺车织布机、马车大轿等，很多都已在民间消失的民俗物品。</w:t>
        <w:br/>
        <w:t>中原民俗园</w:t>
        <w:br/>
        <w:t>鹿邑美食；</w:t>
        <w:br/>
        <w:t>观堂麻片</w:t>
        <w:br/>
        <w:t>邱集烧饼</w:t>
        <w:br/>
        <w:t>鹿邑卤鸡</w:t>
        <w:br/>
        <w:t>孔集烧鸡</w:t>
        <w:br/>
        <w:t>辛集麻花</w:t>
        <w:br/>
        <w:t>鹿邑妈糊</w:t>
        <w:br/>
        <w:t>高集胡辣汤</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鹿邑旅游</w:t>
        <w:br/>
        <w:t>吧。</w:t>
        <w:br/>
        <w:t>那一年，神农架看秋，自驾沿途风光游；河南省鹿邑【第三站】游记结束---请继续浏览那一年，神农架看秋，自驾沿途风光游；河南漯河市【第四站】</w:t>
      </w:r>
    </w:p>
    <w:p>
      <w:r>
        <w:t>评论：</w:t>
        <w:br/>
        <w:t>1.有什么特产适合带回家送人的呢？跪求推荐！</w:t>
        <w:br/>
        <w:t>2.本地麻片，烧鸡，麻花是当地土特产，可以试试</w:t>
        <w:br/>
        <w:t>3.谢谢关注</w:t>
        <w:br/>
        <w:t>4.有新游记啦！顶顶顶，我要搬个板凳慢慢看哦~</w:t>
        <w:br/>
        <w:t>5.每年的4月---6月，9月---11月都是好季节</w:t>
        <w:br/>
        <w:t>6.看了你的游记也想出发了，lz这里适合几月份去呢？</w:t>
        <w:br/>
        <w:t>7.楼主肯定是私藏了好多好多美图舍不得放出来</w:t>
        <w:br/>
        <w:t>8.我感觉没有什么特别的风土人情</w:t>
        <w:br/>
        <w:t>9.旅行好多年了，走过了祖国的名山大川。照片资料的确很多，请关注我的游记，已经发过很多照片【我这两年做的游记已经达225篇了】谢谢关注</w:t>
        <w:br/>
        <w:t>10.楼主~想知道当地的风土人情如何呢？</w:t>
      </w:r>
    </w:p>
    <w:p>
      <w:pPr>
        <w:pStyle w:val="Heading2"/>
      </w:pPr>
      <w:r>
        <w:t>27.那一年，神农架看秋，我的自驾沿途风光旅行路线图；河南省漯河市、河上街古镇、杨再兴纪念园、小商桥【第四</w:t>
      </w:r>
    </w:p>
    <w:p>
      <w:r>
        <w:t>https://you.ctrip.com/travels/luohe664/3757652.html</w:t>
      </w:r>
    </w:p>
    <w:p>
      <w:r>
        <w:t>来源：携程</w:t>
      </w:r>
    </w:p>
    <w:p>
      <w:r>
        <w:t>发表时间：2018-12-7</w:t>
      </w:r>
    </w:p>
    <w:p>
      <w:r>
        <w:t>天数：2 天</w:t>
      </w:r>
    </w:p>
    <w:p>
      <w:r>
        <w:t>游玩时间：10 月</w:t>
      </w:r>
    </w:p>
    <w:p>
      <w:r>
        <w:t>人均花费：500 元</w:t>
      </w:r>
    </w:p>
    <w:p>
      <w:r>
        <w:t>和谁：夫妻</w:t>
      </w:r>
    </w:p>
    <w:p>
      <w:r>
        <w:t>玩法：美食，摄影，自驾，自由行</w:t>
      </w:r>
    </w:p>
    <w:p>
      <w:r>
        <w:t>旅游路线：漯河，杨再兴纪念园，小商桥，沙澧河风景区，许慎文化园，南街村，许慎墓</w:t>
      </w:r>
    </w:p>
    <w:p>
      <w:r>
        <w:t>正文：</w:t>
        <w:br/>
        <w:t>那一年，神农架看秋，我的自驾沿途风光旅行路线图；河南省</w:t>
        <w:br/>
        <w:t>漯河</w:t>
        <w:br/>
        <w:t>市风采、河上街古镇、</w:t>
        <w:br/>
        <w:t>杨再兴纪念园</w:t>
        <w:br/>
        <w:t>、</w:t>
        <w:br/>
        <w:t>小商桥</w:t>
        <w:br/>
        <w:t>、漯河城市展示馆、漯河图书馆、</w:t>
        <w:br/>
        <w:t>沙澧河风景区</w:t>
        <w:br/>
        <w:t>、</w:t>
        <w:br/>
        <w:t>许慎文化园</w:t>
        <w:br/>
        <w:t>【第四站】</w:t>
        <w:br/>
        <w:t>漯河市位于河南省中南部，明朝时漯河已是繁华的水陆交通要道，商埠重镇。今天的漯河依旧美丽繁华，交通便捷，四通八达，是国家二类交通枢纽城市。孕育了亚洲最大肉类加工基地-双汇；全国第一家葡萄糖饮料生产商-乐天澳的利;全国最大的方便面商之一</w:t>
        <w:br/>
        <w:t>南街村</w:t>
        <w:br/>
        <w:t>等国内外知名企业。</w:t>
        <w:br/>
        <w:t>憧憬着及河南漯河的风光之各地景色。我向往着漯河悠久的历史、秀丽的风光，那难忘的</w:t>
        <w:br/>
        <w:t>漯河美食</w:t>
        <w:br/>
        <w:t>、时时牵动着我，吸引着我，我动身踏上这神秘之旅。</w:t>
        <w:br/>
        <w:t>行程综述；</w:t>
        <w:br/>
        <w:t>时间：2018年10月22日至10月23日共2天</w:t>
        <w:br/>
        <w:t>人物；夫妻2人</w:t>
        <w:br/>
        <w:t>方式：自助游交通工具；自驾车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对于漯河在去之前，一直是知之甚少的，自驾车从鹿邑出发，高速公路行驶小时在到达漯河开始游览，汽车一路向西北直奔，沿途秀丽风光，树林、河流的点点滴滴，开始了漯河之旅。</w:t>
        <w:br/>
        <w:t>这里最适合夫妻来旅行，一起漫步，演绎出自然造化中壮美灵动的山水风光。欣赏群峰环绕起伏、林木葱茏幽翠美景，品味着漯河美食，将漯河风光尽收眼底。</w:t>
        <w:br/>
        <w:t>【正文】</w:t>
        <w:br/>
        <w:t>一、河南漯河市缘起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三、河南漯河市休闲之旅行程安排；</w:t>
        <w:br/>
        <w:t>Day1：走进漯河市、河上街古镇、沙澧河风景区、许慎文化园</w:t>
        <w:br/>
        <w:t>Day2：杨再兴纪念园、小商桥、漯河城市展示馆、漯河图书馆</w:t>
        <w:br/>
        <w:t>交通信息：</w:t>
        <w:br/>
        <w:t>一，自驾车【河南鹿邑—漯河】</w:t>
        <w:br/>
        <w:t>2018年10月21日鹿邑出发时间08.00点—2018年10月21日到达漯河时间10.00点，汽车高速公路行驶2小时，里程165公里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Day1：走进漯河</w:t>
        <w:br/>
        <w:t>漯河历史悠久，早在8000多年前，我们的祖先就在这块土地上繁衍生息，创造了辉煌灿烂的古代文化。勤劳朴实的漯河人民，为这块土地留下了许多美丽的传说和令人叹为观止的古迹名胜。</w:t>
        <w:br/>
        <w:t>走进漯河</w:t>
        <w:br/>
        <w:t>走进漯河</w:t>
        <w:br/>
        <w:t>走进漯河</w:t>
        <w:br/>
        <w:t>Day1：河上街古镇</w:t>
        <w:br/>
        <w:t>河上街古镇--国家AAAA级旅游景区，位于泰山路南段西侧，与开源森林公园毗邻。</w:t>
        <w:br/>
        <w:t>河上街古镇以漯河河上街历史为背景，汇聚中原民俗文化，荟萃古典建筑风格。</w:t>
        <w:br/>
        <w:t>河上街古镇</w:t>
        <w:br/>
        <w:t>河上街古镇</w:t>
        <w:br/>
        <w:t>河上街古镇</w:t>
        <w:br/>
        <w:t>河上街古镇</w:t>
        <w:br/>
        <w:t>河上街古镇</w:t>
        <w:br/>
        <w:t>河上街古镇具体项目有:牌坊楼、员外村、游客服务中心、悦来客栈、源汇寨墙、受降亭、炮楼、钟楼、鼓楼、绣球楼、演武场、书场、皮影、戏台、茶馆、沿街店铺等。</w:t>
        <w:br/>
        <w:t>河上街古镇</w:t>
        <w:br/>
        <w:t>河上街古镇</w:t>
        <w:br/>
        <w:t>河上街古镇</w:t>
        <w:br/>
        <w:t>河上街古镇</w:t>
        <w:br/>
        <w:t>河上街古镇</w:t>
        <w:br/>
        <w:t>河上街古镇</w:t>
        <w:br/>
        <w:t>河上街古镇</w:t>
        <w:br/>
        <w:t>河上街古镇</w:t>
        <w:br/>
        <w:t>河上街古镇</w:t>
        <w:br/>
        <w:t>河上街古镇</w:t>
        <w:br/>
        <w:t>河上街古镇</w:t>
        <w:br/>
        <w:t>河上街古镇夜色</w:t>
        <w:br/>
        <w:t>河上街古镇夜色</w:t>
        <w:br/>
        <w:t>河上街古镇夜色</w:t>
        <w:br/>
        <w:t>河上街古镇夜色</w:t>
        <w:br/>
        <w:t>河上街古镇夜色</w:t>
        <w:br/>
        <w:t>河上街古镇夜色</w:t>
        <w:br/>
        <w:t>河上街古镇夜色</w:t>
        <w:br/>
        <w:t>河上街古镇夜色</w:t>
        <w:br/>
        <w:t>河上街古镇夜色</w:t>
        <w:br/>
        <w:t>河上街古镇夜色</w:t>
        <w:br/>
        <w:t>Day2：小商桥景区</w:t>
        <w:br/>
        <w:t>2012年5月，漯河市以创建4A级景区为目标，以打造"凭栏怀古，商河桥韵"文化旅游精品工程为立足点，完成了小商桥景区建设。建成后的小商桥景区面积160亩，主要景点有国家级文物保护单位小商桥和省级文物保护单位杨再兴纪念园，以及新修建宋金军事文化区、《满江红》石刻、凤凰台、古驿站等。</w:t>
        <w:br/>
        <w:t>小商桥景区</w:t>
        <w:br/>
        <w:t>小商桥景区</w:t>
        <w:br/>
        <w:t>小商桥景区</w:t>
        <w:br/>
        <w:t>小商桥景区</w:t>
        <w:br/>
        <w:t>导览</w:t>
        <w:br/>
        <w:t>导览</w:t>
        <w:br/>
        <w:t>导览</w:t>
        <w:br/>
        <w:t>导览</w:t>
        <w:br/>
        <w:t>绍兴十年(1140年)，杨再兴与金人在小商桥相遇，杨再兴寡不敌众，中箭无数，奋战而亡。</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杨再兴墓</w:t>
        <w:br/>
        <w:t>杨再兴墓</w:t>
        <w:br/>
        <w:t>杨再兴墓</w:t>
        <w:br/>
        <w:t>杨再兴墓</w:t>
        <w:br/>
        <w:t>杨再兴墓</w:t>
        <w:br/>
        <w:t>杨再兴墓</w:t>
        <w:br/>
        <w:t>杨再兴墓</w:t>
        <w:br/>
        <w:t>杨再兴</w:t>
        <w:br/>
        <w:t>杨再兴墓杨再兴，南宋抗金名将。原是曹成部将，后降于岳飞，成为岳飞部将，跟随岳飞抗击金军，曾试图单枪匹马冲阵擒获金兀术，失败后仍能单骑而还。</w:t>
        <w:br/>
        <w:t>杨再兴墓</w:t>
        <w:br/>
        <w:t>乾隆御笔</w:t>
        <w:br/>
        <w:t>乾隆御笔</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杨再兴塑像</w:t>
        <w:br/>
        <w:t>杨再兴塑像，绍兴十年(1140年)，杨再兴与金人在小商桥相遇，杨再兴寡不敌众，中箭无数，奋战而亡。</w:t>
        <w:br/>
        <w:t>Day2：小商桥</w:t>
        <w:br/>
        <w:t>小商桥位于河南省漯河市</w:t>
        <w:br/>
        <w:t>临颍</w:t>
        <w:br/>
        <w:t>县皇帝庙乡商桥村与郾城区商桥镇商桥村交界的小商河(颍河故道)上，南距漯河市区12公里，北距临颍县城10公里，东临107国道，西靠京广铁路，占地160多亩，现为国家AAAA级旅游景区。</w:t>
        <w:br/>
        <w:t>小商桥为古时商王经此而得名，桥因河而取名，河因桥而出名。</w:t>
        <w:br/>
        <w:t>南宋抗金名将岳飞的部将杨再兴，在小商桥附近与金兵交战阵亡。</w:t>
        <w:br/>
        <w:t>岳飞----满江红石刻</w:t>
        <w:br/>
        <w:t>岳飞----满江红石刻</w:t>
        <w:br/>
        <w:t>小商桥始建于隋代开皇四年(584年)，宋代大修，元大德年间重修，明正德年间整修，清康熙十四年(1675年)再度整修。现存桥主体结构属北宋建筑风格，桥南北走向，为一座敞肩单孔石拱桥，使用并列砌筑法，主拱与两侧小拱横券均用20道拱石并列砌筑而成，拱券纵向使用腰铁加固，桥基、劵脸、栏板、栏杆等部位保留有历代精美石刻。</w:t>
        <w:br/>
        <w:t>小商桥风采</w:t>
        <w:br/>
        <w:t>小商桥风采</w:t>
        <w:br/>
        <w:t>小商桥风采</w:t>
        <w:br/>
        <w:t>小商桥风采</w:t>
        <w:br/>
        <w:t>小商桥风采</w:t>
        <w:br/>
        <w:t>小商桥风采</w:t>
        <w:br/>
        <w:t>小商桥风采</w:t>
        <w:br/>
        <w:t>小商桥风采</w:t>
        <w:br/>
        <w:t>凤凰台</w:t>
        <w:br/>
        <w:t>凤凰台</w:t>
        <w:br/>
        <w:t>小商桥风采</w:t>
        <w:br/>
        <w:t>小商桥风采</w:t>
        <w:br/>
        <w:t>小商桥风采</w:t>
        <w:br/>
        <w:t>小商桥风采</w:t>
        <w:br/>
        <w:t>小商桥风采</w:t>
        <w:br/>
        <w:t>导览</w:t>
        <w:br/>
        <w:t>小商桥风采</w:t>
        <w:br/>
        <w:t>小商桥风采</w:t>
        <w:br/>
        <w:t>将军题词碑廊</w:t>
        <w:br/>
        <w:t>将军题词碑廊</w:t>
        <w:br/>
        <w:t>Day1：沙澧河风景区</w:t>
        <w:br/>
        <w:t>沙澧河风景区，位于河南省漯河市境内，依托沙、澧两河而建，景区总面积86平方公里。凭借沙澧河得天独厚的自然条件和地理优势，达到了省级水利风景区规定的有关标准和要求，被评为"河南省水利风景区"。2010年被评为国家AAAA级旅游景区。</w:t>
        <w:br/>
        <w:t>沙澧河风景区</w:t>
        <w:br/>
        <w:t>沙澧河风景区</w:t>
        <w:br/>
        <w:t>沙澧河风景区</w:t>
        <w:br/>
        <w:t>沙澧河风景区</w:t>
        <w:br/>
        <w:t>沙澧河风景区</w:t>
        <w:br/>
        <w:t>沙澧河风景区</w:t>
        <w:br/>
        <w:t>沙澧河风景区</w:t>
        <w:br/>
        <w:t>沙澧河风景区</w:t>
        <w:br/>
        <w:t>沙澧河风景区</w:t>
        <w:br/>
        <w:t>镇河铁牛简介</w:t>
        <w:br/>
        <w:t>镇河铁牛</w:t>
        <w:br/>
        <w:t>镇河铁牛</w:t>
        <w:br/>
        <w:t>镇河铁牛</w:t>
        <w:br/>
        <w:t>Day1：许慎文化园</w:t>
        <w:br/>
        <w:t>许慎文化园以全国重点文物保护单位</w:t>
        <w:br/>
        <w:t>许慎墓</w:t>
        <w:br/>
        <w:t>为核心，2008年9月开工。园区建筑按传统规制对称布局，三区一轴，十二个节点。由南向北分布在三级台地之上。广场服务区3.2万平方米，有六书石柱、文字大门、翰林阁、景区管理中心、许慎文化研究中心、游客服务中心、旅游纪念品商店等建筑。</w:t>
        <w:br/>
        <w:t>许慎文化园</w:t>
        <w:br/>
        <w:t>许慎文化园</w:t>
        <w:br/>
        <w:t>许慎文化园</w:t>
        <w:br/>
        <w:t>许慎文化园</w:t>
        <w:br/>
        <w:t>许慎文化园</w:t>
        <w:br/>
        <w:t>许慎文化园</w:t>
        <w:br/>
        <w:t>许慎文化园</w:t>
        <w:br/>
        <w:t>许慎文化园内的许慎墓作为汉代古墓葬，被国务院批准列入第六批全国重点文物保护单位名单。2014年04月，被评为国家AAAA级旅游景区。</w:t>
        <w:br/>
        <w:t>许慎文化园</w:t>
        <w:br/>
        <w:t>许慎文化园</w:t>
        <w:br/>
        <w:t>许慎文化园</w:t>
        <w:br/>
        <w:t>许慎文化园</w:t>
        <w:br/>
        <w:t>许慎文化园</w:t>
        <w:br/>
        <w:t>许慎文化园</w:t>
        <w:br/>
        <w:t>许慎文化园</w:t>
        <w:br/>
        <w:t>Day1：漯河城市展示馆</w:t>
        <w:br/>
        <w:t>漯河市城市展示馆坐落于西城区文化园区，与漯河市博物馆、图书馆东西呼应，北临月湾湖公园、群艺双馆，东临宝塔山路，与古城遗址公园隔水相望。</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Day2：漯河图书馆</w:t>
        <w:br/>
        <w:t>漯河图书馆</w:t>
        <w:br/>
        <w:t>漯河图书馆</w:t>
        <w:br/>
        <w:t>漯河图书馆</w:t>
        <w:br/>
        <w:t>漯河图书馆</w:t>
        <w:br/>
        <w:t>漯河图书馆</w:t>
        <w:br/>
        <w:t>漯河图书馆</w:t>
        <w:br/>
        <w:t>漯河图书馆</w:t>
        <w:br/>
        <w:t>漯河图书馆</w:t>
        <w:br/>
        <w:t>漯河图书馆</w:t>
        <w:br/>
        <w:t>漯河图书馆</w:t>
        <w:br/>
        <w:t>漯河图书馆</w:t>
        <w:br/>
        <w:t>漯河美食；</w:t>
        <w:br/>
        <w:t>郾城豆腐盒</w:t>
        <w:br/>
        <w:t>舞阳</w:t>
        <w:br/>
        <w:t>杠子馍</w:t>
        <w:br/>
        <w:t>漯河烧鸡</w:t>
        <w:br/>
        <w:t>龙城猪蹄</w:t>
        <w:br/>
        <w:t>闪氏胡辣汤</w:t>
        <w:br/>
        <w:t>侯集肘子</w:t>
        <w:br/>
        <w:t>窝窝头</w:t>
        <w:br/>
        <w:t>漯河包子</w:t>
        <w:br/>
        <w:t>雪花牛肉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漯河旅游</w:t>
        <w:br/>
        <w:t>吧。</w:t>
        <w:br/>
        <w:t>那一年，神农架看秋，自驾沿途风光游；河南省漯河【第四站】游记结束---请继续浏览那一年，神农架看秋，自驾沿途风光游；河南驻马店市【第五站】</w:t>
      </w:r>
    </w:p>
    <w:p>
      <w:r>
        <w:t>评论：</w:t>
        <w:br/>
        <w:t>1.看了你的游记也想出发了，lz这里10月去好么？</w:t>
        <w:br/>
        <w:t>2.10月是黄金旅游最好月份。</w:t>
        <w:br/>
        <w:t>3.走来走去，楼主有艳遇么？更喜欢拍人还是景呢？</w:t>
        <w:br/>
        <w:t>4.没有艳遇了，喜欢拍景色</w:t>
        <w:br/>
        <w:t>5.旅行是什么？每人的爱好不同，像我们这个年龄的人害怕吃，每日都在控制饮食，没办法，年轻的时候不懂得保健。</w:t>
        <w:br/>
        <w:t>6.对我来说旅行就是一路上吃吃吃买买买，楼主你觉得旅行又是什么呢？</w:t>
        <w:br/>
        <w:t>7.现在是淡季，人不会太多</w:t>
        <w:br/>
        <w:t>8.谢谢关注</w:t>
        <w:br/>
        <w:t>9.敢问楼主现在去这里的人多么？是不是都是人？</w:t>
        <w:br/>
        <w:t>10.图文并茂的话，说不定会更好哦，楼主～～加油</w:t>
      </w:r>
    </w:p>
    <w:p>
      <w:pPr>
        <w:pStyle w:val="Heading2"/>
      </w:pPr>
      <w:r>
        <w:t>28.那一年，神农架看秋，我的自驾沿途风光旅行路线图；河南省驻马店风采、南海禅寺、薄山湖、嵖岈山【第五站】</w:t>
      </w:r>
    </w:p>
    <w:p>
      <w:r>
        <w:t>https://you.ctrip.com/travels/zhumadian642/3757754.html</w:t>
      </w:r>
    </w:p>
    <w:p>
      <w:r>
        <w:t>来源：携程</w:t>
      </w:r>
    </w:p>
    <w:p>
      <w:r>
        <w:t>发表时间：2018-12-8</w:t>
      </w:r>
    </w:p>
    <w:p>
      <w:r>
        <w:t>天数：2 天</w:t>
      </w:r>
    </w:p>
    <w:p>
      <w:r>
        <w:t>游玩时间：10 月</w:t>
      </w:r>
    </w:p>
    <w:p>
      <w:r>
        <w:t>人均花费：500 元</w:t>
      </w:r>
    </w:p>
    <w:p>
      <w:r>
        <w:t>和谁：夫妻</w:t>
      </w:r>
    </w:p>
    <w:p>
      <w:r>
        <w:t>玩法：美食，摄影，自驾，人文，自由行</w:t>
      </w:r>
    </w:p>
    <w:p>
      <w:r>
        <w:t>旅游路线：驻马店，南海禅寺，薄山湖，金顶山，竹沟革命纪念馆，嵖岈山风景区，老乐山风景区，铜山风景区</w:t>
      </w:r>
    </w:p>
    <w:p>
      <w:r>
        <w:t>正文：</w:t>
        <w:br/>
        <w:t>那一年，神农架看秋，我的自驾沿途风光旅行路线图；河南省</w:t>
        <w:br/>
        <w:t>驻马店</w:t>
        <w:br/>
        <w:t>风采、</w:t>
        <w:br/>
        <w:t>南海禅寺</w:t>
        <w:br/>
        <w:t>、</w:t>
        <w:br/>
        <w:t>薄山湖</w:t>
        <w:br/>
        <w:t>、嵖岈山、</w:t>
        <w:br/>
        <w:t>金顶山</w:t>
        <w:br/>
        <w:t>地质公园【第五站】</w:t>
        <w:br/>
        <w:t>驻马店位于河南中南部，古为交通要冲，因历史上南来北往的信使、官宦在此驻驿歇马而得名。驻马店承东启西，贯南通北，素有"豫州之腹地、天下之最中"的美称。驻马店历史悠久，人杰地灵，名胜古迹众多，自然风光秀美。是华夏文明的重要发祥地之一，是中华民族的人文始祖盘古创世纪活动的核心区域，是轩辕黄帝的夫人嫘祖的故乡，是战国时期闻名天下的兵器制造中心。</w:t>
        <w:br/>
        <w:t>憧憬着及河南驻马店的风光之各地景色。我向往着驻马店悠久的历史、秀丽的风光，那难忘的</w:t>
        <w:br/>
        <w:t>驻马店美食</w:t>
        <w:br/>
        <w:t>、时时牵动着我，吸引着我，那穿越时空的奇妙想象，迫使我动身踏上这神秘之旅。</w:t>
        <w:br/>
        <w:t>行程综述；</w:t>
        <w:br/>
        <w:t>时间：2018年10月24日至10月25日共2天</w:t>
        <w:br/>
        <w:t>人物；夫妻2人</w:t>
        <w:br/>
        <w:t>方式：自助游</w:t>
        <w:br/>
        <w:t>交通工具；自驾车费用：人均500元（含汽油、高速公路、吃住、门票等一切费用）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汽车一路向西北直奔，沿途秀丽风光，树林、河流的点点滴滴，我心已陶醉。开始了驻马店之旅。</w:t>
        <w:br/>
        <w:t>这里最适合夫妻来旅行，一起漫步，演绎出自然造化中壮美灵动的山水风光。欣赏群峰环绕起伏、林木葱茏幽翠美景，品味着驻马店美食，将驻马店风光尽收眼底。</w:t>
        <w:br/>
        <w:t>【正文】</w:t>
        <w:br/>
        <w:t>一、河南驻马店市缘起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三、河南驻马店市休闲之旅行程安排；</w:t>
        <w:br/>
        <w:t>Day1：走进驻马店市、南海禅寺、薄山湖</w:t>
        <w:br/>
        <w:t>Day2：嵖岈山、金顶山地质公园</w:t>
        <w:br/>
        <w:t>交通信息：</w:t>
        <w:br/>
        <w:t>一，自驾车【河南漯河--驻马店】</w:t>
        <w:br/>
        <w:t>2018年10月24日出发时间08.00点—2018年10月24日到达时间10.00点，汽车行驶2小时，里程72里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Day1：走进驻马店</w:t>
        <w:br/>
        <w:t>驻马店位于河南中南部，地处淮河上游的丘陵平原地区，古为交通要道，因历史上南来北往的信使、官宦在此驻驿歇马而得名，素有“豫州之腹地，天下之最中”之称。</w:t>
        <w:br/>
        <w:t>驻马店是蔡氏、金氏、江氏家族的发祥地；重阳节和中国“四大传奇”梁祝爱情故事的发源地之一，也是“盘古开天地”美丽神话传说的发祥地。</w:t>
        <w:br/>
        <w:t>在抗日战争爆发后，驻马店人民高举抗日民族统一战线的旗帜，积极组织抗日武装，发生了震惊全国的“竹沟惨案”，好多爱国人士会选择参观周恩来总理题写了牌匾的“</w:t>
        <w:br/>
        <w:t>确山</w:t>
        <w:br/>
        <w:t>竹沟革命纪念馆</w:t>
        <w:br/>
        <w:t>”。</w:t>
        <w:br/>
        <w:t>驻马店有</w:t>
        <w:br/>
        <w:t>嵖岈山风景区</w:t>
        <w:br/>
        <w:t>、南海禅寺、</w:t>
        <w:br/>
        <w:t>老乐山风景区</w:t>
        <w:br/>
        <w:t>、竹沟革命纪念馆、</w:t>
        <w:br/>
        <w:t>铜山风景区</w:t>
        <w:br/>
        <w:t>、金顶山等多处景点。</w:t>
        <w:br/>
        <w:t>Day1：南海禅寺</w:t>
        <w:br/>
        <w:t>南海禅寺AAAA级景区南海禅寺位于河南省汝南县城东南隅，占地600余亩，宏伟壮观，工程浩繁。主体建筑大雄宝殿平面呈边长80米的正方形，超过故宫太和殿与山东曲阜孔府大成殿的规模，号称“亚洲第一殿”。</w:t>
        <w:br/>
        <w:t>南海禅寺山门牌子楼长50米，高31米。山门内长500米，宽20米的甬道上，自北向南依次按12姻缘、12生肖、12菩萨建筑的 12座花岗岩牌坊，风格独特，巍巍壮观。</w:t>
        <w:br/>
        <w:t>南海禅寺</w:t>
        <w:br/>
        <w:t>南海禅寺</w:t>
        <w:br/>
        <w:t>南海禅寺</w:t>
        <w:br/>
        <w:t>南海禅寺东北部白圣长老舍利塔，融中国古代建筑艺术与东南亚现代建筑艺术风格为一体，既高大雄伟，又典雅别致。</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天王、观音、文殊、普贤四大配殿，三重飞檐、高大雄伟，可与全国现有佛教圣地同类建筑相媲美。</w:t>
        <w:br/>
        <w:t>南海禅寺</w:t>
        <w:br/>
        <w:t>南海禅寺</w:t>
        <w:br/>
        <w:t>南海禅寺</w:t>
        <w:br/>
        <w:t>南海禅寺</w:t>
        <w:br/>
        <w:t>南海禅寺</w:t>
        <w:br/>
        <w:t>大雄宝殿台基上雕刻的花岗岩质500罗汉，集全国20多处罗汉堂之精华，聚优秀雕刻工匠于一堂，精心雕塑，风格殊异。院内藏经楼，设计独特。楼内珍藏古今中外多种版本的佛教经典。</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Day1：薄山湖</w:t>
        <w:br/>
        <w:t>薄山湖是一个狭长的山谷湖泊，山环水绕，绵延25公里。景区群岭苍翠，碧水千曲，人文景观和自然景观美不胜收，有洞庭之宏阔、西湖之秀雅、漓江之明媚，素有“天然生态公园”、“中原漓江”之美誉，是旅游、观光、避暑消夏、垂钓狩猎的理想乐园，曾被中央电视台、中国电视剧制作中心选为《西游记》、《长征》拍摄外景地，1995年被河南省政府批准为省级风景区。</w:t>
        <w:br/>
        <w:t>薄山湖</w:t>
        <w:br/>
        <w:t>薄山湖</w:t>
        <w:br/>
        <w:t>薄山湖</w:t>
        <w:br/>
        <w:t>薄山湖风景区国家AAAA级风景区，省级风景区。</w:t>
        <w:br/>
        <w:t>薄山湖</w:t>
        <w:br/>
        <w:t>薄山湖</w:t>
        <w:br/>
        <w:t>薄山湖</w:t>
        <w:br/>
        <w:t>薄山湖</w:t>
        <w:br/>
        <w:t>薄山湖</w:t>
        <w:br/>
        <w:t>薄山湖</w:t>
        <w:br/>
        <w:t>薄山湖</w:t>
        <w:br/>
        <w:t>薄山湖</w:t>
        <w:br/>
        <w:t>Day2：嵖岈山</w:t>
        <w:br/>
        <w:t>国家AAAAA级旅游区，国家地质公园，国家森林公园，国家重点文物保护单位、全国青年文明号，河南首批文明景区、十佳山水景区，河南最美的地方之一 。</w:t>
        <w:br/>
        <w:t>嵖岈山位于河南省</w:t>
        <w:br/>
        <w:t>遂平</w:t>
        <w:br/>
        <w:t>县境内，景区面积148平方公里，可游面积52平方公里，海拔786米。嵖岈山系伏牛山东缘余脉，又名玲珑山、石猴仙山，山势嵯峨，怪石林立。南山、北山、花果山、六峰山砥足而立，秀蜜湖、琵琶湖、百花湖、天磨湖点缀其间，构成了一幅奇特秀丽的风光画卷 。</w:t>
        <w:br/>
        <w:t>嵖岈山景区人文史迹星罗棋布，自然景观美不胜举，有九大景观、九大名峰、九大名洞、九大名棚、九大奇石，各类景点100多处，著名景点30多处，具有"奇、险、奥、幽"四大特点，素有"中原盆景"、"华夏图腾林"、"地质公园"、"西游记全书之美誉。</w:t>
        <w:br/>
        <w:t>嵖岈山虽不高，海拔只有700多，但奇石林立，感觉和安徽的天柱山和福建的太姥山有些相像，当然由于海拔低，规模无法和1400多米的天柱山和1000米的太姥山相比</w:t>
        <w:br/>
        <w:t>导览</w:t>
        <w:br/>
        <w:t>嵖岈山游览地图</w:t>
        <w:br/>
        <w:t>一九九八年，《西游记》剧组把嵖岈山作为拍摄《西游记》续集的外景基地，在嵖岈山成功地拍摄了《西游记》后续16集。</w:t>
        <w:br/>
        <w:t>西游记垃圾箱</w:t>
        <w:br/>
        <w:t>西游记垃圾箱</w:t>
        <w:br/>
        <w:t>西游记垃圾箱</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天主顶</w:t>
        <w:br/>
        <w:t>天主顶</w:t>
        <w:br/>
        <w:t>嵖岈山风采</w:t>
        <w:br/>
        <w:t>嵖岈山风采</w:t>
        <w:br/>
        <w:t>观音送子</w:t>
        <w:br/>
        <w:t>观音送子</w:t>
        <w:br/>
        <w:t>观音送子</w:t>
        <w:br/>
        <w:t>嵖岈山风采</w:t>
        <w:br/>
        <w:t>嵖岈山风采</w:t>
        <w:br/>
        <w:t>嵖岈山风采</w:t>
        <w:br/>
        <w:t>母子石</w:t>
        <w:br/>
        <w:t>嵖岈山风采</w:t>
        <w:br/>
        <w:t>嵖岈山风采</w:t>
        <w:br/>
        <w:t>嵖岈山风采</w:t>
        <w:br/>
        <w:t>嵖岈山风采</w:t>
        <w:br/>
        <w:t>嵖岈山风采</w:t>
        <w:br/>
        <w:t>嵖岈山风采</w:t>
        <w:br/>
        <w:t>嵖岈山风采</w:t>
        <w:br/>
        <w:t>嵖岈山风采</w:t>
        <w:br/>
        <w:t>嵖岈山风采</w:t>
        <w:br/>
        <w:t>嵖岈山风采</w:t>
        <w:br/>
        <w:t>吴公洞</w:t>
        <w:br/>
        <w:t>嵖岈山风采</w:t>
        <w:br/>
        <w:t>嵖岈山风采</w:t>
        <w:br/>
        <w:t>嵖岈山风采</w:t>
        <w:br/>
        <w:t>嵖岈山风采</w:t>
        <w:br/>
        <w:t>嵖岈山风采</w:t>
        <w:br/>
        <w:t>嵖岈山风采</w:t>
        <w:br/>
        <w:t>嵖岈山风采</w:t>
        <w:br/>
        <w:t>嵖岈山风采</w:t>
        <w:br/>
        <w:t>嵖岈山风采</w:t>
        <w:br/>
        <w:t>嵖岈山风彩</w:t>
        <w:br/>
        <w:t>Day2：金顶山地质公园</w:t>
        <w:br/>
        <w:t>金顶山是国家"AAAA"级旅游景区、国家级森林公园。位于河南省驻马店市驿城区蚁蜂镇境内，距驻马店市、京广铁路、京珠高速、107国道20余公里，面积约71平方公里，境内大小山峰6座。</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驻马店美食；</w:t>
        <w:br/>
        <w:t>野里烧饼</w:t>
        <w:br/>
        <w:t>西平咸豆腐脑</w:t>
        <w:br/>
        <w:t>潘记烩面</w:t>
        <w:br/>
        <w:t>遂平桶子鸡</w:t>
        <w:br/>
        <w:t>河南卤面条</w:t>
        <w:br/>
        <w:t>老鳖一特醋</w:t>
        <w:br/>
        <w:t>小磨香油</w:t>
        <w:br/>
        <w:t>王守义十三香小龙虾</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驻马店旅游</w:t>
        <w:br/>
        <w:t>吧。</w:t>
        <w:br/>
        <w:t>那一年，神农架看秋，自驾沿途风光游；河南省驻马店【第五站】游记结束---请继续浏览那一年，神农架看秋，自驾沿途风光游；湖北随州市【第六站】</w:t>
      </w:r>
    </w:p>
    <w:p>
      <w:r>
        <w:t>评论：</w:t>
        <w:br/>
        <w:t>1.4月--5月，9月---11月最好</w:t>
        <w:br/>
        <w:t>2.问一下最适合去这里玩的时间。。好喜欢，不想去的时候不好看。</w:t>
        <w:br/>
        <w:t>3.谢谢关注</w:t>
        <w:br/>
        <w:t>4.楼主很用心，期待越来越精彩的旅程！</w:t>
        <w:br/>
        <w:t>5.合适，反季节旅游特点；人少，住宿优惠，饮食便宜，交通不拥挤</w:t>
        <w:br/>
        <w:t>6.现在这个季节去合适吗？你怎么看待反季节旅行？</w:t>
        <w:br/>
        <w:t>7.谢谢关注</w:t>
        <w:br/>
        <w:t>8.美丽的照片这种东西，那当然是多多益善啊，照片才能更直接的了解美景哟</w:t>
        <w:br/>
        <w:t>9.楼主敢问你这一趟大概多少钱？是不是人更多的时候更划算。</w:t>
        <w:br/>
        <w:t>10.我是自驾游往返23天，走了很多地方，汽油，高速公路费用，住宿，门票，饮食总消费近10000元</w:t>
      </w:r>
    </w:p>
    <w:p>
      <w:pPr>
        <w:pStyle w:val="Heading2"/>
      </w:pPr>
      <w:r>
        <w:t>29.那一年，神农架看秋，我的自驾沿途风光游路线图；湖北省随州市、炎帝神农故里、大洪山、随州博物馆【第六站</w:t>
      </w:r>
    </w:p>
    <w:p>
      <w:r>
        <w:t>https://you.ctrip.com/travels/suizhou860/3758030.html</w:t>
      </w:r>
    </w:p>
    <w:p>
      <w:r>
        <w:t>来源：携程</w:t>
      </w:r>
    </w:p>
    <w:p>
      <w:r>
        <w:t>发表时间：2018-12-10</w:t>
      </w:r>
    </w:p>
    <w:p>
      <w:r>
        <w:t>天数：2 天</w:t>
      </w:r>
    </w:p>
    <w:p>
      <w:r>
        <w:t>游玩时间：10 月</w:t>
      </w:r>
    </w:p>
    <w:p>
      <w:r>
        <w:t>人均花费：500 元</w:t>
      </w:r>
    </w:p>
    <w:p>
      <w:r>
        <w:t>和谁：夫妻</w:t>
      </w:r>
    </w:p>
    <w:p>
      <w:r>
        <w:t>玩法：美食，摄影，自驾，人文，自由行，美食林</w:t>
      </w:r>
    </w:p>
    <w:p>
      <w:r>
        <w:t>旅游路线：随州，炎帝神农故里，大洪山风景名胜区</w:t>
      </w:r>
    </w:p>
    <w:p>
      <w:r>
        <w:t>正文：</w:t>
        <w:br/>
        <w:t>那一年，神农架看秋，我的自驾沿途风光旅行路线图；湖北省</w:t>
        <w:br/>
        <w:t>随州</w:t>
        <w:br/>
        <w:t>市、</w:t>
        <w:br/>
        <w:t>炎帝神农故里</w:t>
        <w:br/>
        <w:t>、大洪山风景区、随州文化公园、随州博物馆【第六站】</w:t>
        <w:br/>
        <w:t>随州市是炎帝故里，位于湖北省北部，居“荆豫要冲”，扼“汉襄咽喉”，为”鄂北重镇”，是湖北省对外开放的”北大门”，是中国的国家历史文化名城之一。随州是中华民族最早的发祥地之一，作为炎帝神农故里，这里开启了华夏5000年的农耕文明；作为编钟古乐之乡，随州出土的2400年前的曾侯乙编钟改写了世界音乐史。</w:t>
        <w:br/>
        <w:t>向往着随州市悠久的历史、秀丽的风光，那难忘的随州市美食、时时牵动着我，吸引着我，那穿越时空的奇妙想象，迫使我动身踏上这神秘之旅。</w:t>
        <w:br/>
        <w:t>行程综述；</w:t>
        <w:br/>
        <w:t>时间：2018年10月26日至10月27日共2天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自驾车从驻马店出发，高速公路行驶3小时到达随州市开始游览，汽车一路向西北直奔，沿途秀丽风光，树林、河流的点点滴滴。开始了随州市之旅。</w:t>
        <w:br/>
        <w:t>这里最适合夫妻来旅行，一起漫步，演绎出自然造化中壮美灵动的山水风光。欣赏群峰环绕起伏、林木葱茏幽翠美景，品味着</w:t>
        <w:br/>
        <w:t>随州美食</w:t>
        <w:br/>
        <w:t>，将随州市风光尽收眼底。</w:t>
        <w:br/>
        <w:t>【正文】</w:t>
        <w:br/>
        <w:t>一、湖北随州市缘起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三、湖北随州市休闲之旅行程安排；</w:t>
        <w:br/>
        <w:t>Day1：走进随州市、炎帝神农故里、随州博物馆</w:t>
        <w:br/>
        <w:t>Day2：大洪山景区、随州文化公园</w:t>
        <w:br/>
        <w:t>交通信息：</w:t>
        <w:br/>
        <w:t>一，自驾车【驻马店---随州】</w:t>
        <w:br/>
        <w:t>2018年10月26日驻马店出发时间07.00点—2018年10月26日到达随州时间10.00点，汽车行驶3小时，里程200里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Day1：走进随州炎帝神农故里</w:t>
        <w:br/>
        <w:t>随州市是炎帝故里是中华民族最早的发祥地之一，作为炎帝神农故里，这里开启了华夏5000年的农耕文明；作为编钟古乐之乡，随州出土的2400年前的曾侯乙编钟改写了世界音乐史。</w:t>
        <w:br/>
        <w:t>炎帝神农故里风景区以“建筑返古、环境还野”为特色，以炎帝神农深厚的文化底蕴为依托，以炎黄子孙寻根谒祖为核心，以体验炎帝神农的农耕文化、医药文化、贸易文化、原始艺术文化等为根本，建设了“寻根谒祖朝圣区”、“圣迹观光体验区”、“农耕文化展览区”、“旅游服务及沿河景观带”、“自然生态景观区”五大功能区和谒祖广场、炎帝神农大殿、圣火台、圣火广场、九拱桥、弯月湖、旭日园、烈山糊等主要景点。</w:t>
        <w:br/>
        <w:t>炎帝神农故里</w:t>
        <w:br/>
        <w:t>炎帝神农故里</w:t>
        <w:br/>
        <w:t>炎帝神农故里</w:t>
        <w:br/>
        <w:t>炎帝神农故里</w:t>
        <w:br/>
        <w:t>炎帝神农故里</w:t>
        <w:br/>
        <w:t>炎帝神农故里</w:t>
        <w:br/>
        <w:t>炎帝神农故里</w:t>
        <w:br/>
        <w:t>炎帝神农故里</w:t>
        <w:br/>
        <w:t>导览</w:t>
        <w:br/>
        <w:t>炎帝神农故里</w:t>
        <w:br/>
        <w:t>导览</w:t>
        <w:br/>
        <w:t>文化雕塑壁</w:t>
        <w:br/>
        <w:t>炎帝神农故里</w:t>
        <w:br/>
        <w:t>炎帝神农故里</w:t>
        <w:br/>
        <w:t>炎帝神农故里</w:t>
        <w:br/>
        <w:t>导览</w:t>
        <w:br/>
        <w:t>四牛耕作石雕</w:t>
        <w:br/>
        <w:t>四牛耕作石雕</w:t>
        <w:br/>
        <w:t>四牛耕作石雕</w:t>
        <w:br/>
        <w:t>四牛耕作石雕</w:t>
        <w:br/>
        <w:t>四牛耕作石雕</w:t>
        <w:br/>
        <w:t>导览</w:t>
        <w:br/>
        <w:t>九拱桥</w:t>
        <w:br/>
        <w:t>炎帝神农故里</w:t>
        <w:br/>
        <w:t>炎帝神农故里</w:t>
        <w:br/>
        <w:t>炎帝神农故里</w:t>
        <w:br/>
        <w:t>炎帝神农故里</w:t>
        <w:br/>
        <w:t>圣火台</w:t>
        <w:br/>
        <w:t>导览</w:t>
        <w:br/>
        <w:t>圣火台</w:t>
        <w:br/>
        <w:t>圣火台</w:t>
        <w:br/>
        <w:t>导览</w:t>
        <w:br/>
        <w:t>炎帝神农故里</w:t>
        <w:br/>
        <w:t>炎帝神农故里</w:t>
        <w:br/>
        <w:t>炎帝神农故里</w:t>
        <w:br/>
        <w:t>导览</w:t>
        <w:br/>
        <w:t>盛世和谐鼎</w:t>
        <w:br/>
        <w:t>盛世和谐鼎</w:t>
        <w:br/>
        <w:t>炎帝神农大殿</w:t>
        <w:br/>
        <w:t>八大功绩柱</w:t>
        <w:br/>
        <w:t>八大功绩柱</w:t>
        <w:br/>
        <w:t>八大功绩柱</w:t>
        <w:br/>
        <w:t>炎帝神农大殿</w:t>
        <w:br/>
        <w:t>炎帝神农大殿</w:t>
        <w:br/>
        <w:t>炎帝神农大殿</w:t>
        <w:br/>
        <w:t>五谷丰登</w:t>
        <w:br/>
        <w:t>五谷丰登</w:t>
        <w:br/>
        <w:t>炎帝神农大殿</w:t>
        <w:br/>
        <w:t>炎帝神农大殿</w:t>
        <w:br/>
        <w:t>炎帝神农大殿</w:t>
        <w:br/>
        <w:t>旭日园</w:t>
        <w:br/>
        <w:t>导览</w:t>
        <w:br/>
        <w:t>旭日园</w:t>
        <w:br/>
        <w:t>导览</w:t>
        <w:br/>
        <w:t>炎帝神农故里</w:t>
        <w:br/>
        <w:t>炎帝神农故里</w:t>
        <w:br/>
        <w:t>炎帝神农大像</w:t>
        <w:br/>
        <w:t>炎帝神农大像</w:t>
        <w:br/>
        <w:t>导览</w:t>
        <w:br/>
        <w:t>炎帝神农大像</w:t>
        <w:br/>
        <w:t>炎帝神农故里</w:t>
        <w:br/>
        <w:t>万法寺</w:t>
        <w:br/>
        <w:t>导览</w:t>
        <w:br/>
        <w:t>万法寺</w:t>
        <w:br/>
        <w:t>万法寺</w:t>
        <w:br/>
        <w:t>炎帝神农故里</w:t>
        <w:br/>
        <w:t>炎帝神农故里</w:t>
        <w:br/>
        <w:t>炎帝神农故里</w:t>
        <w:br/>
        <w:t>Day2：大洪山景区</w:t>
        <w:br/>
        <w:t>大洪山风景名胜区</w:t>
        <w:br/>
        <w:t>位于湖北省北部山地，距随州市65公里，面积约330平方公里，主峰海拔1036米，素有"楚北天空第一峰"盛誉。山势由西向东，绵亘随州、宜城、枣阳、钟祥、京山5市县，盘基百里。</w:t>
        <w:br/>
        <w:t>大洪山景区</w:t>
        <w:br/>
        <w:t>大洪山四季色 神奇多变，不同的季节可以欣赏到"云中大洪山"、"雨中大洪山"、"雾中大洪山"、"雪中大洪山"。</w:t>
        <w:br/>
        <w:t>正如诗中所形容的"千峰耸峙白云隈，积雪经春未肯开"。大洪山不仅是休闲度假胜地，也是长寿之地。</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东汉光武帝刘秀手栽树</w:t>
        <w:br/>
        <w:t>Day2：随州文化公园</w:t>
        <w:br/>
        <w:t>随州文化公园曾用名"季梁文化生态公园"，是随州市建设重点项目之一，也是随州市加快城市环境建设，精心打造文化旅游品牌的重点工程之一。</w:t>
        <w:br/>
        <w:t>随州文化公园</w:t>
        <w:br/>
        <w:t>随州文化公园</w:t>
        <w:br/>
        <w:t>随州文化公园</w:t>
        <w:br/>
        <w:t>Day1：随州博物馆</w:t>
        <w:br/>
        <w:t>随州市新博物馆位于湖北省随州市擂鼓墩大道中段西侧风景宜人的厥水河畔。与全国重点文物保护单位“擂鼓墩古墓群”毗邻。距离市中心约1公里。</w:t>
        <w:br/>
        <w:t>馆藏文物十分丰富。堪称一座内涵丰富的文物宝库，而且随着基本建设的发展步伐，出土和征集的文物还将增多。尤其是青铜器数量众多、种类齐全、内涵丰富、时代跨度大，而且铸造精美，在全国屈指可数，被誉为“青铜器王国”。</w:t>
        <w:br/>
        <w:t>特别是曾国青铜器群，为研究曾国文化及曾、楚关系，提供了重要实物史料，充分展示了中国灿烂的历史文化。</w:t>
        <w:br/>
        <w:t>随州博物馆</w:t>
        <w:br/>
        <w:t>随州博物馆</w:t>
        <w:br/>
        <w:t>随州博物馆</w:t>
        <w:br/>
        <w:t>随州博物馆</w:t>
        <w:br/>
        <w:t>随州博物馆</w:t>
        <w:br/>
        <w:t>随州博物馆</w:t>
        <w:br/>
        <w:t>随州博物馆</w:t>
        <w:br/>
        <w:t>随州博物馆</w:t>
        <w:br/>
        <w:t>随州博物馆</w:t>
        <w:br/>
        <w:t>战国菱形勾连云纹铜敦之精美，为国内已出土铜敦之首。</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随州擂鼓墩二号墓出土的36件编钟更为珍贵，其音色、间律均与曾侯乙编钟相通，被称之为曾侯乙编钟的“秭妹钟”，曾多次出访美、英、德、法、日、丹麦、瑞士等国家，充分展示了中国灿烂的历史文化。</w:t>
        <w:br/>
        <w:t>随州擂鼓墩二号墓出土的36件编钟</w:t>
        <w:br/>
        <w:t>随州编钟乐舞</w:t>
        <w:br/>
        <w:t>随州编钟乐舞</w:t>
        <w:br/>
        <w:t>随州编钟乐舞</w:t>
        <w:br/>
        <w:t>随州编钟乐舞</w:t>
        <w:br/>
        <w:t>曾候兴编钟</w:t>
        <w:br/>
        <w:t>曾候兴编钟</w:t>
        <w:br/>
        <w:t>曾候兴编钟</w:t>
        <w:br/>
        <w:t>曾候兴编钟</w:t>
        <w:br/>
        <w:t>曾候兴编钟</w:t>
        <w:br/>
        <w:t>曾候兴编钟</w:t>
        <w:br/>
        <w:t>随州美食；</w:t>
        <w:br/>
        <w:t>马坪拐子饭</w:t>
        <w:br/>
        <w:t>随州春卷</w:t>
        <w:br/>
        <w:t>广水</w:t>
        <w:br/>
        <w:t>滑肉</w:t>
        <w:br/>
        <w:t>广水酸汤鱼</w:t>
        <w:br/>
        <w:t>广水酸白菜</w:t>
        <w:br/>
        <w:t>应山滑肉</w:t>
        <w:br/>
        <w:t>金黄蜜枣</w:t>
        <w:br/>
        <w:t>雪莲子炖桃胶</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随州旅游</w:t>
        <w:br/>
        <w:t>吧。</w:t>
        <w:br/>
        <w:t>那一年，神农架看秋，自驾沿途风光游；湖北省随州【第六站】游记结束---请继续浏览那一年，神农架看秋，自驾沿途风光游；湖北荆门市【第七站】</w:t>
      </w:r>
    </w:p>
    <w:p>
      <w:r>
        <w:t>评论：</w:t>
        <w:br/>
        <w:t>1.好像很有趣的地方啊，是我的菜！！</w:t>
        <w:br/>
        <w:t>2.谢谢关注</w:t>
        <w:br/>
        <w:t>3.明年十一也要去这里啦~ 人美风景美 谢谢分享啦~~</w:t>
        <w:br/>
        <w:t>4.谢谢关注</w:t>
        <w:br/>
        <w:t>5.谢谢关注</w:t>
        <w:br/>
        <w:t>6.去年去过的吗，哈哈，今年还想再去！</w:t>
        <w:br/>
        <w:t>7.请继续浏览我的神农架游记共22篇，不知你是否喜欢。谢谢关注</w:t>
        <w:br/>
        <w:t>8.谢谢关注</w:t>
        <w:br/>
        <w:t>9.楼主此程还有更详细的攻略吗？</w:t>
        <w:br/>
        <w:t>10.谢谢关注</w:t>
      </w:r>
    </w:p>
    <w:p>
      <w:pPr>
        <w:pStyle w:val="Heading2"/>
      </w:pPr>
      <w:r>
        <w:t>30.那一年，神农架看秋，我的自驾沿途风光旅行线图；湖北省荆门市、世界遗产明显陵、莫愁湖、莫愁村【第七站】</w:t>
      </w:r>
    </w:p>
    <w:p>
      <w:r>
        <w:t>https://you.ctrip.com/travels/jingmen634/3758670.html</w:t>
      </w:r>
    </w:p>
    <w:p>
      <w:r>
        <w:t>来源：携程</w:t>
      </w:r>
    </w:p>
    <w:p>
      <w:r>
        <w:t>发表时间：2018-12-11</w:t>
      </w:r>
    </w:p>
    <w:p>
      <w:r>
        <w:t>天数：1 天</w:t>
      </w:r>
    </w:p>
    <w:p>
      <w:r>
        <w:t>游玩时间：10 月</w:t>
      </w:r>
    </w:p>
    <w:p>
      <w:r>
        <w:t>人均花费：300 元</w:t>
      </w:r>
    </w:p>
    <w:p>
      <w:r>
        <w:t>和谁：夫妻</w:t>
      </w:r>
    </w:p>
    <w:p>
      <w:r>
        <w:t>玩法：摄影，自驾，自由行</w:t>
      </w:r>
    </w:p>
    <w:p>
      <w:r>
        <w:t>旅游路线：荆门，明显陵，莫愁湖，空山洞，黄仙洞，大口国家森林公园</w:t>
      </w:r>
    </w:p>
    <w:p>
      <w:r>
        <w:t>正文：</w:t>
        <w:br/>
        <w:t>那一年，神农架看秋，我的自驾沿途风光旅行路线图；湖北省</w:t>
        <w:br/>
        <w:t>荆门</w:t>
        <w:br/>
        <w:t>市、世界遗产</w:t>
        <w:br/>
        <w:t>明显陵</w:t>
        <w:br/>
        <w:t>、</w:t>
        <w:br/>
        <w:t>莫愁湖</w:t>
        <w:br/>
        <w:t>、莫愁村、</w:t>
        <w:br/>
        <w:t>钟祥</w:t>
        <w:br/>
        <w:t>市博物馆【第七站】</w:t>
        <w:br/>
        <w:t>荆门位于湖北省中部，江汉平原西北部，东眺武汉，西临三峡，南望潇湘，北通川陕，素有“荆楚门户”之称。“楚塞三湘接，荆门九派通”，交通四通发达。是楚文化最早的发祥地之一，境内山水宜人，风光旖旎，自然人文景观丰富。世界文化遗产、全国最大的单体帝陵---明显陵和楚汉古墓群、屈家岭文化遗址等分布于此。还有雄奇险峻的</w:t>
        <w:br/>
        <w:t>京山</w:t>
        <w:br/>
        <w:t>空山洞</w:t>
        <w:br/>
        <w:t>、钟祥</w:t>
        <w:br/>
        <w:t>黄仙洞</w:t>
        <w:br/>
        <w:t>；有钟灵毓秀的</w:t>
        <w:br/>
        <w:t>大口国家森林公园</w:t>
        <w:br/>
        <w:t>等。</w:t>
        <w:br/>
        <w:t>行程综述；</w:t>
        <w:br/>
        <w:t>时间：2018年10月28日至10月28日共1天</w:t>
        <w:br/>
        <w:t>人物；夫妻2人</w:t>
        <w:br/>
        <w:t>方式：自助游</w:t>
        <w:br/>
        <w:t>交通工具；自驾车费用：人均300元（含汽油、高速公路、吃住、门票等一切费用）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自驾车从随州市出发，高速公路行驶3小时到达荆门市开始游览，汽车一路向西北直奔，沿途秀丽风光，树林、河流的点点滴滴，开始了荆门市之旅。</w:t>
        <w:br/>
        <w:t>这里最适合夫妻来旅行，一起漫步，演绎出自然造化中壮美灵动的山水风光。欣赏群峰环绕起伏、林木葱茏幽翠美景，品味着荆门市美食，将荆门市风光尽收眼底。</w:t>
        <w:br/>
        <w:t>【正文】</w:t>
        <w:br/>
        <w:t>一、湖北荆门市缘起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对于旅行，做好出发的各种准备，了解目的地的天气情况，列出需要的物品的清单。</w:t>
        <w:br/>
        <w:t>三、湖北荆门市休闲之旅行程安排；</w:t>
        <w:br/>
        <w:t>Day1：走进荆门市、世界文化遗产明显陵、莫愁村、莫愁湖、钟祥市博物馆</w:t>
        <w:br/>
        <w:t>交通信息：</w:t>
        <w:br/>
        <w:t>一，自驾车【随州-荆门】</w:t>
        <w:br/>
        <w:t>2018年10月28日随州出发时间07.00点—2018年10月28日到达荆门时间10.00点，汽车行驶3小时，里程200里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Day1：走进荆门世界文化遗产明显陵明</w:t>
        <w:br/>
        <w:t>显陵是全国重点文物保护单位，世界文化遗产，位于湖北省荆门钟祥市城东郊的松林山，是明世宗嘉靖皇帝的父亲恭壑献皇帝和母亲章圣皇太后的合葬墓，是中国数千年历史长河中最具特色的一座帝王陵寝。</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Day1：莫愁村</w:t>
        <w:br/>
        <w:t>湖北民俗民艺第一村，位于"世界长寿之乡"湖北省荆门市钟祥市，北连世界文化遗产明显陵，南依莫愁湖国家级湿地公园，是湖北首个可以深度体验"地道乡土民俗、浪漫荆楚民艺、多元文化风情"的旅游目的地。</w:t>
        <w:br/>
        <w:t>"莫愁女，姓卢，名莫愁，善歌谣，先歌舞于民间，后入楚王宫中，她历尽磨难，最后终于又回到了民间。二千多年来，围绕 和风景名胜莫愁村、莫愁湖、莫愁渡以及《阳春白雪》和阳春台、白雪楼等，在古郢荆楚传诵着许多美丽动人的故事。</w:t>
        <w:br/>
        <w:t>汉江紧贴石城流，石城高压汉江楼;石城湖上美人居，桃花片片涌莫愁。"古郢湖北荆门钟祥，又名石城，是千古传誉的楚国歌舞艺术家莫愁女的故乡。</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二千多年来，围绕 和风景名胜莫愁村、莫愁湖、莫愁渡以及《阳春白雪》和阳春台、白雪楼等，在古郢荆楚传诵着许多美丽动人的故事。</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Day1：莫愁湖</w:t>
        <w:br/>
        <w:t>指钟祥莫愁湖，位于湖北省钟祥市境内。</w:t>
        <w:br/>
        <w:t>莫愁湖景区融山水资源、人文资源于一体，是荆楚大地上一颗璀璨的明珠!湖上百岛俊秀，水天一色。</w:t>
        <w:br/>
        <w:t>阳春白雪岛上，白雪楼、阳春台隔水相望，仿佛莫愁再现;兰台宫内歌舞升平，襄王把酒行乐，再现楚国风韵。下里巴人岛上，男耕女织，捕鱼狩猎，山歌烂漫，情也陶陶。军事野战岛，枪炮隆隆，杀声阵阵，惊险刺激，引人入胜。</w:t>
        <w:br/>
        <w:t>莫愁湖风采</w:t>
        <w:br/>
        <w:t>莫愁湖风采</w:t>
        <w:br/>
        <w:t>莫愁湖风采</w:t>
        <w:br/>
        <w:t>莫愁湖风采</w:t>
        <w:br/>
        <w:t>莫愁湖风采</w:t>
        <w:br/>
        <w:t>莫愁湖风采</w:t>
        <w:br/>
        <w:t>莫愁湖畔下午茶</w:t>
        <w:br/>
        <w:t>莫愁湖畔下午茶</w:t>
        <w:br/>
        <w:t>Day1：钟祥市博物馆</w:t>
        <w:br/>
        <w:t>前身是上世纪五十年代初设立于钟祥县文化馆内的文物陈列室，地址设在老县城山陕会馆。</w:t>
        <w:br/>
        <w:t>钟祥市博物馆</w:t>
        <w:br/>
        <w:t>钟祥市博物馆</w:t>
        <w:br/>
        <w:t>钟祥市博物馆</w:t>
        <w:br/>
        <w:t>钟祥市博物馆</w:t>
        <w:br/>
        <w:t>钟祥市博物馆</w:t>
        <w:br/>
        <w:t>钟祥市博物馆</w:t>
        <w:br/>
        <w:t>钟祥市博物馆</w:t>
        <w:br/>
        <w:t>1959年迁至武郡书院，1961年又搬至县大礼堂。1977年，经钟祥县人民政府批准成立钟祥县图博馆，与钟祥县图书馆合署办公。1979年2月，经钟祥县革命委员会批准成立钟祥县博物馆。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1980年3月，钟祥县博物馆与图书馆正式分离，馆址迁至明清古建筑群--元佑宫内，开办有《国家级历史文化名城--钟祥历史文物专题陈列》、《清代女尸陈列》、《历代字画陈列》、《革命文物陈列》等展览，常年对外开放。</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荆门市美食；</w:t>
        <w:br/>
        <w:t>楚玉龙虾</w:t>
        <w:br/>
        <w:t>楚玉鮰鱼片</w:t>
        <w:br/>
        <w:t>瓦罐蹄花</w:t>
        <w:br/>
        <w:t>火烧粑</w:t>
        <w:br/>
        <w:t>刘皇叔婆子鸡</w:t>
        <w:br/>
        <w:t>风味瓦块鱼</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门市旅游吧。</w:t>
        <w:br/>
        <w:t>那一年，神农架看秋，自驾沿途风光游；湖北省荆门市【第七站】游记结束---请继续浏览那一年，神农架看秋，自驾沿途风光游；湖北兴山县【第八站】</w:t>
      </w:r>
    </w:p>
    <w:p>
      <w:r>
        <w:t>评论：</w:t>
        <w:br/>
        <w:t>1.写得真棒，文字配照片看过了就仿佛身临其境了一次，很值得参考。</w:t>
        <w:br/>
        <w:t>2.谢谢关注</w:t>
        <w:br/>
        <w:t>3.客气，谢谢关注</w:t>
        <w:br/>
        <w:t>4.图文并茂，线路详细，太好了，我也总是想写出这样好的游记对别人有所帮助，但水平有限啊。惭愧惭愧啊</w:t>
        <w:br/>
        <w:t>5.谢谢关注</w:t>
        <w:br/>
        <w:t>6.楼主真的很用心的写了攻略啊，很感谢啊，赞啊！我们全家打算过两个月去。</w:t>
        <w:br/>
        <w:t>7.谢谢关注</w:t>
        <w:br/>
        <w:t>8.谢谢关注</w:t>
        <w:br/>
        <w:t>9.支持作者，等着更多游记！等着更多的感动呢！</w:t>
        <w:br/>
        <w:t>10.图片还不够多哟，楼主要加油~~</w:t>
      </w:r>
    </w:p>
    <w:p>
      <w:pPr>
        <w:pStyle w:val="Heading2"/>
      </w:pPr>
      <w:r>
        <w:t>31.那一年，神农架看秋，我的自驾沿途风光旅行路线图；湖北省兴山县风采、中国最美水上公路、昭君村【第八站】</w:t>
      </w:r>
    </w:p>
    <w:p>
      <w:r>
        <w:t>https://you.ctrip.com/travels/xingshan2692/3758866.html</w:t>
      </w:r>
    </w:p>
    <w:p>
      <w:r>
        <w:t>来源：携程</w:t>
      </w:r>
    </w:p>
    <w:p>
      <w:r>
        <w:t>发表时间：2018-12-12</w:t>
      </w:r>
    </w:p>
    <w:p>
      <w:r>
        <w:t>天数：1 天</w:t>
      </w:r>
    </w:p>
    <w:p>
      <w:r>
        <w:t>游玩时间：10 月</w:t>
      </w:r>
    </w:p>
    <w:p>
      <w:r>
        <w:t>人均花费：300 元</w:t>
      </w:r>
    </w:p>
    <w:p>
      <w:r>
        <w:t>和谁：夫妻</w:t>
      </w:r>
    </w:p>
    <w:p>
      <w:r>
        <w:t>玩法：摄影，自驾，自由行</w:t>
      </w:r>
    </w:p>
    <w:p>
      <w:r>
        <w:t>旅游路线：兴山，昭君村</w:t>
      </w:r>
    </w:p>
    <w:p>
      <w:r>
        <w:t>正文：</w:t>
        <w:br/>
        <w:t>那一年，神农架看秋，我的自驾沿途风光旅行路线图；湖北省</w:t>
        <w:br/>
        <w:t>兴山</w:t>
        <w:br/>
        <w:t>县风采、中国最美水上公路观景点、</w:t>
        <w:br/>
        <w:t>昭君村</w:t>
        <w:br/>
        <w:t>、深渡河村【第八站】</w:t>
        <w:br/>
        <w:t>前言；湖北兴山县；兴山县，隶属于湖北省宜昌市，位于湖北省西部，长江西陵峡北侧，东与宜昌市夷陵区接界，南和秭归县毗邻，西同巴东县相交，北与神农架林区接壤，东北连接保康县。全县东西长66公里，南北宽54公里，县人民政府驻古夫镇。兴山县是汉明妃王昭君的故乡，始建于公元 260年。古夫镇到昭君镇之间新建了一条“古昭公路” 被誉为“中国最美水上公路”。</w:t>
        <w:br/>
        <w:t>行程综述；</w:t>
        <w:br/>
        <w:t>时间：2018年10月28日至10月28日共1天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兴山县在去之前，一直是知之甚少的，自驾车从荆门市出发，高速公路213公里，行驶3小时到达兴山县开始游览，汽车一路向西北直奔，沿途秀丽风光，树林、河流的点点滴滴，我心已陶醉。开始了兴山县之旅。</w:t>
        <w:br/>
        <w:t>这里最适合夫妻来旅行，一起漫步，演绎出自然造化中壮美灵动的山水风光。欣赏群峰环绕起伏、林木葱茏幽翠美景，品味着兴山县美食，将兴山县风光尽收眼底。</w:t>
        <w:br/>
        <w:t>【正文】</w:t>
        <w:br/>
        <w:t>一、湖北兴山县缘起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三、湖北兴山县休闲之旅行程安排；</w:t>
        <w:br/>
        <w:t>Day1：走进兴山县、中国最美水上公路观景点、昭君故里、深渡河村</w:t>
        <w:br/>
        <w:t>交通信息：</w:t>
        <w:br/>
        <w:t>一，自驾车【荆门---兴山县】</w:t>
        <w:br/>
        <w:t>2018年10月28日荆门出发时间07.00点—2018年10月28日到达兴山县时间10.00点，汽车行驶3小时，里程213里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Day1：走进兴山县</w:t>
        <w:br/>
        <w:t>兴山是湖北最经典的旅游目的地“一江两山”(长江三峡、神农架、武当山)的必经之路，古昭公路所在的宜巴高速公路也被称为湖北最美高速，这条公路把白帝城、长江三峡、昭君故里、神农架、武当山等多个美景串联了起来。</w:t>
        <w:br/>
        <w:t>宜巴高速公路也被称为湖北最美高速</w:t>
        <w:br/>
        <w:t>宜巴高速公路也被称为湖北最美高速</w:t>
        <w:br/>
        <w:t>宜巴高速公路也被称为湖北最美高速</w:t>
        <w:br/>
        <w:t>驶出兴山收费站，远远地就看到第二块“中国最美水上公路”的牌子。</w:t>
        <w:br/>
        <w:t>古昭公路被称为湖北最美公路，这条公路把白帝城、长江三峡、昭君故里、神农架、武当山等多个美景串联了起来。</w:t>
        <w:br/>
        <w:t>我们来到兴山昭君故里</w:t>
        <w:br/>
        <w:t>昭君欢迎你</w:t>
        <w:br/>
        <w:t>深渡河村风光</w:t>
        <w:br/>
        <w:t>深渡河村风光</w:t>
        <w:br/>
        <w:t>深渡河村风光</w:t>
        <w:br/>
        <w:t>深渡河村风光</w:t>
        <w:br/>
        <w:t>深渡河村风光</w:t>
        <w:br/>
        <w:t>Day1：中国最美水上公路观景点</w:t>
        <w:br/>
        <w:t>行走在巫山至宜昌的G42高速公路上，经过神农架地区，看群山连绵不绝，山顶云遮雾障，方明白诗圣那句“群山万壑赴荆门 ”的那种凄美。</w:t>
        <w:br/>
        <w:t>这条全长十余公里，自兴山县城古夫镇到昭君镇的公路，还有一个很有中国风味道的名字:古昭公路，它也是中国第一条水上生态环保公路。</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顺着车辆的直行方向过桥走老路是312省道，山路多弯，现在主要是货车行走。左转走新路只需十来分钟就到昭君镇了。</w:t>
        <w:br/>
        <w:t>兴山的地貌区划属秦岭大巴山体系，山脉走向从东向西伸展，总地势为东西北三面高，南面低，由南向北逐渐升高。</w:t>
        <w:br/>
        <w:t>古人修路，随山就水，山转路转，遇悬崖峭壁，筑以栈道。</w:t>
        <w:br/>
        <w:t>一家人，一辆车，一条绝美的水上公路。美人故里昭君村，水面微波卧长龙。</w:t>
        <w:br/>
        <w:t>”在昭君故里湖北兴山县隐藏着一条绝美的水上公路--为避免开山毁林，保护生态环境，整条公里都建在峡谷溪流中，宛如一条玉带，又恰似一条游龙，盘桓蜿蜒在香溪河上。</w:t>
        <w:br/>
        <w:t>中国最美水上公路观景点</w:t>
        <w:br/>
        <w:t>中国最美水上公路观景点</w:t>
        <w:br/>
        <w:t>中国最美水上公路观景点</w:t>
        <w:br/>
        <w:t>过了隧道来到兴山县</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Day1：昭君故里</w:t>
        <w:br/>
        <w:t>昭君镇即高阳镇，因西汉时这里出了一位有着“闭月羞花之貌、沉鱼落雁之容”、“出塞和亲”的一代名妃王昭君而得名，自北宋端拱2年 (公元989年)建镇至今，已有1009年的历史，是兴山县原县城所在地。</w:t>
        <w:br/>
        <w:t>2002年，兴山县城搬迁至现在的古夫镇，昭君镇和一批文物遗址也全部被淹没在175米水位以下。</w:t>
        <w:br/>
        <w:t>兴山县是被誉为"民族友好使者"王昭君的家乡。</w:t>
        <w:br/>
        <w:t>2000多年来，王昭君的事迹一直为文人骚客所赞叹，也一直为家乡人民所传颂。</w:t>
        <w:br/>
        <w:t>兴山昭君村古汉文化游览区位于长江三峡北侧宜昌至神农架必经之路的中段，东接宜昌，南接屈原故里，西连中国第一漂的神农溪，北枕中华第一峰神农架。</w:t>
        <w:br/>
        <w:t>昭君故里</w:t>
        <w:br/>
        <w:t>昭君故里</w:t>
        <w:br/>
        <w:t>昭君故里</w:t>
        <w:br/>
        <w:t>导览</w:t>
        <w:br/>
        <w:t>导览</w:t>
        <w:br/>
        <w:t>昭君故里</w:t>
        <w:br/>
        <w:t>昭君故里</w:t>
        <w:br/>
        <w:t>昭君故里</w:t>
        <w:br/>
        <w:t>昭君故里</w:t>
        <w:br/>
        <w:t>景区距宜昌市120公里，距三峡大坝70公里，距神农架60公里，该旅游区是首批国家AAA级景区，宜昌市评选的十优景区之一。</w:t>
        <w:br/>
        <w:t>昭君村原名宝坪村，有昭君宅、娘娘泉、梳妆台、昭君书院、后花园、抚琴台、浣纱处、琵琶桥、楠木井等20余处遗址和景点。</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Day1：昭君镇</w:t>
        <w:br/>
        <w:t>兴山县高阳镇正式更名为昭君镇，高阳镇位于长江北岸的长江支流香溪河中游，是兴山县原县城所在地，也是三峡库区最后一个移民迁建集镇</w:t>
        <w:br/>
        <w:t>昭君镇风采</w:t>
        <w:br/>
        <w:t>昭君镇风采</w:t>
        <w:br/>
        <w:t>昭君镇风采</w:t>
        <w:br/>
        <w:t>昭君镇风采</w:t>
        <w:br/>
        <w:t>昭君镇风采</w:t>
        <w:br/>
        <w:t>昭君镇风采</w:t>
        <w:br/>
        <w:t>昭君镇风采</w:t>
        <w:br/>
        <w:t>昭君镇风采</w:t>
        <w:br/>
        <w:t>兴山县美食；</w:t>
        <w:br/>
        <w:t>罗和尚卤肉</w:t>
        <w:br/>
        <w:t>王聋子三鲜面</w:t>
        <w:br/>
        <w:t>沈婆婆灯盏窝</w:t>
        <w:br/>
        <w:t>兴山杨鱼</w:t>
        <w:br/>
        <w:t>兴山脐橙</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兴山县旅游吧。</w:t>
        <w:br/>
        <w:t>那一年，神农架看秋，自驾沿途风光游；湖北省兴山县【第八站】游记结束---请继续浏览那一年，神农架看秋，自驾沿途风光游；湖北神农架神农顶【第九站】</w:t>
      </w:r>
    </w:p>
    <w:p>
      <w:r>
        <w:t>评论：</w:t>
        <w:br/>
        <w:t>1.谢谢关注</w:t>
        <w:br/>
        <w:t>2.楼主真是有心人啊！以后再去的话可以借用，先谢啦！</w:t>
        <w:br/>
        <w:t>3.谢谢关注</w:t>
        <w:br/>
        <w:t>4.有种上次白去的感觉！看到了去过的地方还是觉得蛮亲切的，哈哈哈</w:t>
        <w:br/>
        <w:t>5.欢迎</w:t>
        <w:br/>
        <w:t>6.今天刚打开携程就看到你游记，也算一种缘分，互粉下吧~~</w:t>
        <w:br/>
        <w:t>7.谢谢关注</w:t>
        <w:br/>
        <w:t>8.谢谢关注</w:t>
        <w:br/>
        <w:t>9.我想细细的了解这个地方的美丽，可以多放些好看的照片吗？楼主</w:t>
        <w:br/>
        <w:t>10.出差的时候去过没好好玩，下次有机会一定好好品味一下</w:t>
      </w:r>
    </w:p>
    <w:p>
      <w:pPr>
        <w:pStyle w:val="Heading2"/>
      </w:pPr>
      <w:r>
        <w:t>32.那一年，神农架看秋，自驾三天走遍神农架，我的游览路线图；神农顶、神农谷、板壁岩、坪阡古镇【第一天】</w:t>
      </w:r>
    </w:p>
    <w:p>
      <w:r>
        <w:t>https://you.ctrip.com/travels/shennongjia147/3759464.html</w:t>
      </w:r>
    </w:p>
    <w:p>
      <w:r>
        <w:t>来源：携程</w:t>
      </w:r>
    </w:p>
    <w:p>
      <w:r>
        <w:t>发表时间：2018-12-14</w:t>
      </w:r>
    </w:p>
    <w:p>
      <w:r>
        <w:t>天数：3 天</w:t>
      </w:r>
    </w:p>
    <w:p>
      <w:r>
        <w:t>游玩时间：10 月</w:t>
      </w:r>
    </w:p>
    <w:p>
      <w:r>
        <w:t>人均花费：1500 元</w:t>
      </w:r>
    </w:p>
    <w:p>
      <w:r>
        <w:t>和谁：夫妻</w:t>
      </w:r>
    </w:p>
    <w:p>
      <w:r>
        <w:t>玩法：美食，摄影，自驾，自由行</w:t>
      </w:r>
    </w:p>
    <w:p>
      <w:r>
        <w:t>旅游路线：神农架，神农顶，神农谷，瞭望塔，板壁岩，神农顶风景区，天生桥，官门山，天燕景区，金猴岭，太子垭</w:t>
      </w:r>
    </w:p>
    <w:p>
      <w:r>
        <w:t>正文：</w:t>
        <w:br/>
        <w:t>那一年，</w:t>
        <w:br/>
        <w:t>神农架</w:t>
        <w:br/>
        <w:t>看秋，自驾三天走遍神农架，我的游览路线图；</w:t>
        <w:br/>
        <w:t>神农顶</w:t>
        <w:br/>
        <w:t>景区、小龙潭、金猴溪、青云梯、杉林石海、华中屋脊、神农顶、神农鼎、</w:t>
        <w:br/>
        <w:t>神农谷</w:t>
        <w:br/>
        <w:t>、大脚印、</w:t>
        <w:br/>
        <w:t>瞭望塔</w:t>
        <w:br/>
        <w:t>、</w:t>
        <w:br/>
        <w:t>板壁岩</w:t>
        <w:br/>
        <w:t>、天际岭、迷人倘、太子娅、三省台、坪阡古镇【第一天】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相传因上古的神农氏在此搭架上山采药而得名。景区山峰均在海拔3000米以上，堪称"华中屋脊"。是以秀绿的亚高山自然风光，多样的动植物种，人与自然和谐共存为主题的森林生态旅游区。</w:t>
        <w:br/>
        <w:t>神农顶景区简介；</w:t>
        <w:br/>
        <w:t>神农顶风景区</w:t>
        <w:br/>
        <w:t>--是国家级自然保护区，总面积约883.6平方公里，是以保存完好的森林自然生态系统为背景，以生态多样性为特点，体现人与自然和谐共存主主题的自然生态旅游区，是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神农架门票；套票269元/张（网络订票264）60岁以上半价、联票包含六大景区，神农顶、大九湖、</w:t>
        <w:br/>
        <w:t>天生桥</w:t>
        <w:br/>
        <w:t>、神农坛、</w:t>
        <w:br/>
        <w:t>官门山</w:t>
        <w:br/>
        <w:t>、天燕、有效期门票激活5天内有限，景区门口刷身份证指纹即可进入。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自驾车从兴山县出发，高速公路行驶1小时30分到达神农架开始游览，汽车一路向西北直奔，沿途秀丽风光，树林、河流的点点滴滴，我心已陶醉。开始了神农架之旅。</w:t>
        <w:br/>
        <w:t>这里最适合夫妻来旅行，一起漫步，演绎出自然造化中壮美灵动的山水风光。欣赏群峰环绕起伏、林木葱茏幽翠美景，品味着神农架美食，将神农架风光尽收眼底。</w:t>
        <w:br/>
        <w:t>【正文】</w:t>
        <w:br/>
        <w:t>一、神农顶缘起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三、神农架休闲之旅行程安排；</w:t>
        <w:br/>
        <w:t>Day1：走进神农顶风景区、小龙潭、金猴溪、青云梯、杉林石海、华中屋脊、神农顶、神农鼎、神农谷石林、大脚印、瞭望塔、板壁岩、三省台、晚宿坪阡古镇</w:t>
        <w:br/>
        <w:t>Day2：大九湖、</w:t>
        <w:br/>
        <w:t>天燕景区</w:t>
        <w:br/>
        <w:t>、红坪十里画廊、晚宿红坪古镇</w:t>
        <w:br/>
        <w:t>Day3：官门山、神农坛、天生桥，晚宿兴山县</w:t>
        <w:br/>
        <w:t>交通信息：</w:t>
        <w:br/>
        <w:t>一，自驾车【兴山县---神农架】</w:t>
        <w:br/>
        <w:t>2018年10月28日兴山县出发时间07.00点—2018年10月28日到达神农架时间08.30分，汽车行驶1小时30分，里程72里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Day1：走进神农顶风景区</w:t>
        <w:br/>
        <w:t>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走进神农架风景区</w:t>
        <w:br/>
        <w:t>走进神农架风景区</w:t>
        <w:br/>
        <w:t>酒壶坪--神农架旅游集散中心，酒壶坪因地形酷似酒壶而得名，好景不怕路遥远，一壶浊酒喜相逢，在旅游集散中心换乘站前看雕塑，让人回味。</w:t>
        <w:br/>
        <w:t>走进神农架风景区</w:t>
        <w:br/>
        <w:t>神农顶风景区</w:t>
        <w:br/>
        <w:t>神农顶风景区</w:t>
        <w:br/>
        <w:t>神农顶风景区</w:t>
        <w:br/>
        <w:t>神农顶风景区</w:t>
        <w:br/>
        <w:t>神农顶风景区</w:t>
        <w:br/>
        <w:t>导览</w:t>
        <w:br/>
        <w:t>导览</w:t>
        <w:br/>
        <w:t>导览</w:t>
        <w:br/>
        <w:t>神农顶风景区</w:t>
        <w:br/>
        <w:t>神农顶风景区</w:t>
        <w:br/>
        <w:t>神农顶风景区</w:t>
        <w:br/>
        <w:t>神农顶风景区</w:t>
        <w:br/>
        <w:t>Day1：小龙潭</w:t>
        <w:br/>
        <w:t>小龙潭是集吃、住、行、游、购、娱为一体的综合性服务区。内设野生动物救助站和金丝猴动态视频大厅。</w:t>
        <w:br/>
        <w:t>小龙潭</w:t>
        <w:br/>
        <w:t>亨利桥</w:t>
        <w:br/>
        <w:t>亨利桥</w:t>
        <w:br/>
        <w:t>导览</w:t>
        <w:br/>
        <w:t>Day1：金猴溪</w:t>
        <w:br/>
        <w:t>金猴溪--因为在这里发现有野生金丝猴而著名，圈养的金丝猴和旁边的展馆，让我们知道金丝猴是多么珍贵的野生动物；这里山势高俊、原始植被、茂密森林、气候湿润，山水顺山势奔流直下，常年水势不减，以其说这是溪流不如说它就是一整条瀑布，最近的大雨使得金猴瀑布变得汹涌澎拜、一泻千里、涛声如雷、巍巍壮观，金猴溪在神农顶景区里。</w:t>
        <w:br/>
        <w:t>金猴溪</w:t>
        <w:br/>
        <w:t>金猴溪</w:t>
        <w:br/>
        <w:t>金猴溪</w:t>
        <w:br/>
        <w:t>金猴溪</w:t>
        <w:br/>
        <w:t>金猴溪</w:t>
        <w:br/>
        <w:t>金猴溪</w:t>
        <w:br/>
        <w:t>金猴溪</w:t>
        <w:br/>
        <w:t>金猴溪</w:t>
        <w:br/>
        <w:t>金猴溪</w:t>
        <w:br/>
        <w:t>金猴溪</w:t>
        <w:br/>
        <w:t>金猴溪</w:t>
        <w:br/>
        <w:t>金猴溪</w:t>
        <w:br/>
        <w:t>金猴溪</w:t>
        <w:br/>
        <w:t>Day1：神农顶----华中屋脊</w:t>
        <w:br/>
        <w:t>神农顶----华中屋脊</w:t>
        <w:br/>
        <w:t>神农顶----华中屋脊</w:t>
        <w:br/>
        <w:t>神农顶----华中屋脊</w:t>
        <w:br/>
        <w:t>神农顶风景区</w:t>
        <w:br/>
        <w:t>神农顶风景区</w:t>
        <w:br/>
        <w:t>神农顶风景区</w:t>
        <w:br/>
        <w:t>神农顶风景区</w:t>
        <w:br/>
        <w:t>华中屋脊</w:t>
        <w:br/>
        <w:t>华中屋脊</w:t>
        <w:br/>
        <w:t>导览</w:t>
        <w:br/>
        <w:t>导览</w:t>
        <w:br/>
        <w:t>Day1：青云梯</w:t>
        <w:br/>
        <w:t>青云梯2999级大理石铺就的台阶，走上去就是海拔3106米的神农顶，顶上耸立着一尊巨大之鼎，与顶谐音。</w:t>
        <w:br/>
        <w:t>青云梯</w:t>
        <w:br/>
        <w:t>青云梯</w:t>
        <w:br/>
        <w:t>青云梯</w:t>
        <w:br/>
        <w:t>导览</w:t>
        <w:br/>
        <w:t>神农架群大窝坑组</w:t>
        <w:br/>
        <w:t>神农架群大窝坑组</w:t>
        <w:br/>
        <w:t>神农架群大窝坑组</w:t>
        <w:br/>
        <w:t>神农架群大窝坑组</w:t>
        <w:br/>
        <w:t>青云梯</w:t>
        <w:br/>
        <w:t>青云梯</w:t>
        <w:br/>
        <w:t>平步青云</w:t>
        <w:br/>
        <w:t>平步青云</w:t>
        <w:br/>
        <w:t>平步青云</w:t>
        <w:br/>
        <w:t>青云梯</w:t>
        <w:br/>
        <w:t>青云梯</w:t>
        <w:br/>
        <w:t>青云梯</w:t>
        <w:br/>
        <w:t>青云梯</w:t>
        <w:br/>
        <w:t>青云梯</w:t>
        <w:br/>
        <w:t>导览</w:t>
        <w:br/>
        <w:t>导览</w:t>
        <w:br/>
        <w:t>石梯铺得非常好，很宽敞，可以容纳许多游客，而且在每100阶台阶处都有标明级数，让登山者一目了然，可以感受到神农架旅游部门很用心在做事情。</w:t>
        <w:br/>
        <w:t>艰难的攀登</w:t>
        <w:br/>
        <w:t>艰难的攀登</w:t>
        <w:br/>
        <w:t>随着台阶的不断上升，海拔的不断升高，每一步都在挑战你的脚力和心肺功能。</w:t>
        <w:br/>
        <w:t>艰难的攀登</w:t>
        <w:br/>
        <w:t>艰难的攀登</w:t>
        <w:br/>
        <w:t>有的人在999级选择放弃，有的人则在1999级处往回走，也算来过。</w:t>
        <w:br/>
        <w:t>休息一下、喘口气。</w:t>
        <w:br/>
        <w:t>Day1：杉林石海</w:t>
        <w:br/>
        <w:t>天晴之日，云开雾散之时，立身于峰顶，俯视四野，万千景象方可尽收眼底。神农顶端，岩石裸露，石林耸天，不见树木，唯有苔藓、蕨类铺在地上，一片原始洪荒的景象。</w:t>
        <w:br/>
        <w:t>杉林石海</w:t>
        <w:br/>
        <w:t>杉林石海</w:t>
        <w:br/>
        <w:t>杉林石海</w:t>
        <w:br/>
        <w:t>杉林石海</w:t>
        <w:br/>
        <w:t>杉林石海</w:t>
        <w:br/>
        <w:t>杉林石海</w:t>
        <w:br/>
        <w:t>杉林石海</w:t>
        <w:br/>
        <w:t>杉林石海</w:t>
        <w:br/>
        <w:t>杉林石海</w:t>
        <w:br/>
        <w:t>杉林石海</w:t>
        <w:br/>
        <w:t>杉林石海</w:t>
        <w:br/>
        <w:t>杉林石海</w:t>
        <w:br/>
        <w:t>高山草甸</w:t>
        <w:br/>
        <w:t>高山草甸</w:t>
        <w:br/>
        <w:t>杉林石海</w:t>
        <w:br/>
        <w:t>杉林石海</w:t>
        <w:br/>
        <w:t>杉林石海</w:t>
        <w:br/>
        <w:t>杉林石海</w:t>
        <w:br/>
        <w:t>杉林石海</w:t>
        <w:br/>
        <w:t>杉林石海</w:t>
        <w:br/>
        <w:t>杉林石海</w:t>
        <w:br/>
        <w:t>杉林石海</w:t>
        <w:br/>
        <w:t>杉林石海</w:t>
        <w:br/>
        <w:t>杉林石海</w:t>
        <w:br/>
        <w:t>高山草甸</w:t>
        <w:br/>
        <w:t>Day1：华中屋脊</w:t>
        <w:br/>
        <w:t>华中屋脊”神农架是一座充满神秘野趣、拥有生物多样性和诸多难解之谜的“绿色宝库”，区内海拔3000米以上的山峰有6座，最高峰神农顶海拔3106．2米，由顶至底，十条突兀山梁若苍龙下扑，梁间九条曲折溪流如银带飘垂。</w:t>
        <w:br/>
        <w:t>导览图提示----我们已经走了一半的路程</w:t>
        <w:br/>
        <w:t>梁间左右，古树密布，药草遍陈，野果满缀，异兽时现。登临峰顶</w:t>
        <w:br/>
        <w:t>杉林石海</w:t>
        <w:br/>
        <w:t>故有“千尺危崖俯碧海，百丈高松撑云涛”之称。</w:t>
        <w:br/>
        <w:t>怪石</w:t>
        <w:br/>
        <w:t>东看汝野千里，碧连天际</w:t>
        <w:br/>
        <w:t>杉林石海</w:t>
        <w:br/>
        <w:t>杉林石海</w:t>
        <w:br/>
        <w:t>咬紧牙关，最后的拼搏</w:t>
        <w:br/>
        <w:t>杉林石海</w:t>
        <w:br/>
        <w:t>杉林石海</w:t>
        <w:br/>
        <w:t>杉林石海</w:t>
        <w:br/>
        <w:t>往后看，人越来越少了</w:t>
        <w:br/>
        <w:t>神农架野杜鹃</w:t>
        <w:br/>
        <w:t>神农架野杜鹃</w:t>
        <w:br/>
        <w:t>神农架野杜鹃</w:t>
        <w:br/>
        <w:t>西望群峰争拔，直达巴蜀；</w:t>
        <w:br/>
        <w:t>南眺滚滚长江，银蛇飞舞；</w:t>
        <w:br/>
        <w:t>北览林海茫茫，绿树接天。</w:t>
        <w:br/>
        <w:t>闲庭信步</w:t>
        <w:br/>
        <w:t>加油</w:t>
        <w:br/>
        <w:t>徒步以阶梯上升，集峡谷、瀑布、原始森林、高山草甸、华中屋脊、杜鹃长林为一体！</w:t>
        <w:br/>
        <w:t>神农顶核心区线路是神农架无人区徒步线路中最经典线路之一。</w:t>
        <w:br/>
        <w:t>2999步顶峰到了，终于完成了攀登神农顶心愿</w:t>
        <w:br/>
        <w:t>Day1：神农顶</w:t>
        <w:br/>
        <w:t>神农顶风景区是国家级自然保护区，总面积约883.6平方公里，是以保存完好的森林自然生态系统为背景，以生态多样性为特点，体现人与自然和谐共存主主题的自然生态旅游区，是神农架重点风景名胜区之一。</w:t>
        <w:br/>
        <w:t>神农顶风景区在神农架南部的自然保护区内，海拔3000米以上山峰6座。神农顶，是最高峰，海拔3106.2米，号称"华中屋脊"，也为湖北省最高峰。</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神农顶午餐</w:t>
        <w:br/>
        <w:t>Day1：神农鼎</w:t>
        <w:br/>
        <w:t>神农鼎，上古十大神器之一。上古时代神农氏为苍生遍尝百草，也为后世奠定医学基础。神农 昔日炼制百药之古鼎，正因积聚千年来无数灵药之气，据说能炼出天界诸神亦无法轻得之旷世神药，并隐藏其它神秘之力量。</w:t>
        <w:br/>
        <w:t>神农鼎</w:t>
        <w:br/>
        <w:t>神农鼎</w:t>
        <w:br/>
        <w:t>神农鼎</w:t>
        <w:br/>
        <w:t>神农鼎</w:t>
        <w:br/>
        <w:t>神农鼎</w:t>
        <w:br/>
        <w:t>神农鼎</w:t>
        <w:br/>
        <w:t>神农鼎</w:t>
        <w:br/>
        <w:t>神农鼎</w:t>
        <w:br/>
        <w:t>神农鼎</w:t>
        <w:br/>
        <w:t>神农鼎</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Day1：神农谷</w:t>
        <w:br/>
        <w:t>神农谷--地处神农架南北气流的过往通道，气象瞬息万变、云雾变幻莫测，经过千万年地壳运动、风化溶蚀，形成千米深峡，石林丛生、如柱如笋、其景雄奇【有点像黄山的西海大峡谷】海拔2千多米，在栈道上欣赏风景，一股冷风顺着山谷吹上来，好凉爽。</w:t>
        <w:br/>
        <w:t>神农谷在神农顶风景区里。神农谷海拔2785米，东连</w:t>
        <w:br/>
        <w:t>华中第一峰</w:t>
        <w:br/>
        <w:t>，西接大小神农架，北望</w:t>
        <w:br/>
        <w:t>金猴岭</w:t>
        <w:br/>
        <w:t>，南俯板桥河，有"进山不到神农谷，等于没到神农架"之说。</w:t>
        <w:br/>
        <w:t>神农谷</w:t>
        <w:br/>
        <w:t>神农谷</w:t>
        <w:br/>
        <w:t>神农谷</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Day1：大脚印</w:t>
        <w:br/>
        <w:t>大脚印</w:t>
        <w:br/>
        <w:t>大脚印</w:t>
        <w:br/>
        <w:t>大脚印</w:t>
        <w:br/>
        <w:t>大脚印</w:t>
        <w:br/>
        <w:t>Day1：瞭望塔</w:t>
        <w:br/>
        <w:t>了望塔建在大神农架北坡的望农山上，其海拔2949.7米。该塔于1985年10月1日建成，塔高13米，钢筋水泥结构，原为自然保护区护林防火和森林病虫观测的配套设施，为游客提供服务。</w:t>
        <w:br/>
        <w:t>瞭望塔</w:t>
        <w:br/>
        <w:t>瞭望塔</w:t>
        <w:br/>
        <w:t>瞭望塔</w:t>
        <w:br/>
        <w:t>瞭望塔</w:t>
        <w:br/>
        <w:t>导览</w:t>
        <w:br/>
        <w:t>华中第一哨</w:t>
        <w:br/>
        <w:t>小神农顶【旅行社为游客游览介绍的冒牌神农顶，真诚告知，要想登神农顶必须攀登2999级台阶】</w:t>
        <w:br/>
        <w:t>小神农顶</w:t>
        <w:br/>
        <w:t>小神农顶</w:t>
        <w:br/>
        <w:t>阴峡河大峡谷</w:t>
        <w:br/>
        <w:t>阴峡河大峡谷</w:t>
        <w:br/>
        <w:t>阴峡河大峡谷</w:t>
        <w:br/>
        <w:t>天际岭</w:t>
        <w:br/>
        <w:t>天际岭</w:t>
        <w:br/>
        <w:t>天际岭</w:t>
        <w:br/>
        <w:t>天际岭</w:t>
        <w:br/>
        <w:t>天际岭</w:t>
        <w:br/>
        <w:t>天际岭</w:t>
        <w:br/>
        <w:t>天际岭</w:t>
        <w:br/>
        <w:t>天际岭</w:t>
        <w:br/>
        <w:t>天际岭</w:t>
        <w:br/>
        <w:t>天际岭</w:t>
        <w:br/>
        <w:t>天际岭</w:t>
        <w:br/>
        <w:t>迷人倘</w:t>
        <w:br/>
        <w:t>迷人倘</w:t>
        <w:br/>
        <w:t>迷人倘</w:t>
        <w:br/>
        <w:t>迷人倘</w:t>
        <w:br/>
        <w:t>Day1：板壁岩</w:t>
        <w:br/>
        <w:t>板壁岩石林位于神农顶风景区内。石林隐现于箭竹林和冷杉林中，峭似板壁，多草甸、箭竹、高山杜鹃。多次发现野人的毛发、粪便、脚印。</w:t>
        <w:br/>
        <w:t>板壁岩是以秀绿的亚高山自然风光与生物多样性为特色的自然生态旅游景点，景区内动植物资源十分丰富，保存着完整的亚热带森林生态系统。</w:t>
        <w:br/>
        <w:t>板壁岩景区--好漂亮的景致，满目青翠的花草间、灌木丛中散落着一个个岩石柱，像地里长出的石笋，看旁边的说明知道这叫石芽群，是经年流水层面不断溶蚀、裂缝、寒冻、冰裂、风蚀作用逐步形成的。</w:t>
        <w:br/>
        <w:t>徜徉在奇花异草、石芽群嶙峋古怪的风景中，我感慨：人类尚且喜欢在这里游览，何况野人呢，板壁岩景区在神农坛景区里边。</w:t>
        <w:br/>
        <w:t>板壁岩</w:t>
        <w:br/>
        <w:t>板壁岩</w:t>
        <w:br/>
        <w:t>板壁岩</w:t>
        <w:br/>
        <w:t>板壁岩</w:t>
        <w:br/>
        <w:t>板壁岩</w:t>
        <w:br/>
        <w:t>板壁岩</w:t>
        <w:br/>
        <w:t>板壁岩</w:t>
        <w:br/>
        <w:t>板壁岩</w:t>
        <w:br/>
        <w:t>板壁岩</w:t>
        <w:br/>
        <w:t>板壁岩石林</w:t>
        <w:br/>
        <w:t>板壁岩</w:t>
        <w:br/>
        <w:t>板壁岩</w:t>
        <w:br/>
        <w:t>板壁岩</w:t>
        <w:br/>
        <w:t>飞来石</w:t>
        <w:br/>
        <w:t>飞来石</w:t>
        <w:br/>
        <w:t>板壁岩石林</w:t>
        <w:br/>
        <w:t>板壁岩</w:t>
        <w:br/>
        <w:t>板壁岩石林</w:t>
        <w:br/>
        <w:t>金鸡报晓</w:t>
        <w:br/>
        <w:t>金鸡报晓</w:t>
        <w:br/>
        <w:t>板壁岩石林</w:t>
        <w:br/>
        <w:t>板壁岩景区</w:t>
        <w:br/>
        <w:t>板壁岩</w:t>
        <w:br/>
        <w:t>板壁岩</w:t>
        <w:br/>
        <w:t>板壁岩</w:t>
        <w:br/>
        <w:t>金鸡报晓</w:t>
        <w:br/>
        <w:t>雏凤待哺</w:t>
        <w:br/>
        <w:t>雏凤待哺</w:t>
        <w:br/>
        <w:t>雏凤待哺</w:t>
        <w:br/>
        <w:t>灵龟戏雾</w:t>
        <w:br/>
        <w:t>雏凤待哺</w:t>
        <w:br/>
        <w:t>灵龟戏雾</w:t>
        <w:br/>
        <w:t>神龙锦屏</w:t>
        <w:br/>
        <w:t>雏凤待哺</w:t>
        <w:br/>
        <w:t>神龙锦屏</w:t>
        <w:br/>
        <w:t>美女照相</w:t>
        <w:br/>
        <w:t>生命之根</w:t>
        <w:br/>
        <w:t>生命之根</w:t>
        <w:br/>
        <w:t>生命之根</w:t>
        <w:br/>
        <w:t>妙笔生花</w:t>
        <w:br/>
        <w:t>九龙壁</w:t>
        <w:br/>
        <w:t>九龙壁</w:t>
        <w:br/>
        <w:t>妙笔生花</w:t>
        <w:br/>
        <w:t>板壁岩</w:t>
        <w:br/>
        <w:t>宝岳坪</w:t>
        <w:br/>
        <w:t>宝岳坪</w:t>
        <w:br/>
        <w:t>宝岳坪</w:t>
        <w:br/>
        <w:t>宝岳坪</w:t>
        <w:br/>
        <w:t>太子娅</w:t>
        <w:br/>
        <w:t>猴子石</w:t>
        <w:br/>
        <w:t>太子娅</w:t>
        <w:br/>
        <w:t>太子娅</w:t>
        <w:br/>
        <w:t>Day1：三省台</w:t>
        <w:br/>
        <w:t>走出</w:t>
        <w:br/>
        <w:t>太子垭</w:t>
        <w:br/>
        <w:t>的步游道，一座“三省台”矗立在高山峭壁上，以其一眼望川陕渝三省而得名，又取曾子“吾日三省吾身”之义。</w:t>
        <w:br/>
        <w:t>登上“三省台”，冷冽的山风从下往上吹拂而过，使人不觉一振。云腾雾起时山影恍惚，宛若仙境，云消雾散后，远眺千里，一览川陕渝三地之交界，观巫山接天地之壮阔。</w:t>
        <w:br/>
        <w:t>台下，土家村落，炊烟袅袅，田园风光嵌于山峦之间，美不胜收。登上三省台高山峡谷尽收眼底。</w:t>
        <w:br/>
        <w:t>导览</w:t>
        <w:br/>
        <w:t>三省台</w:t>
        <w:br/>
        <w:t>台下，土家村落，炊烟袅袅，田园风光嵌于山峦之间，美不胜收。登上三省台高山峡谷尽收眼底。</w:t>
        <w:br/>
        <w:t>西边就是重庆巫山，北面是陕西。别看这里山高路远，在古代可是连接鄂渝陕的交通要道 ，即川盐古道。”</w:t>
        <w:br/>
        <w:t>三省台</w:t>
        <w:br/>
        <w:t>三省台</w:t>
        <w:br/>
        <w:t>神</w:t>
        <w:br/>
        <w:t>神</w:t>
        <w:br/>
        <w:t>Day1：坪阡古镇</w:t>
        <w:br/>
        <w:t>坪阡古镇</w:t>
        <w:br/>
        <w:t>坪阡古镇</w:t>
        <w:br/>
        <w:t>坪阡古镇</w:t>
        <w:br/>
        <w:t>坪阡古镇</w:t>
        <w:br/>
        <w:t>坪阡古镇</w:t>
        <w:br/>
        <w:t>坪阡古镇</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那一年，神农架看秋，自驾沿途风光游；神农架—神农顶【第一天】游记结束---请继续浏览那一年，神农架看秋，自驾沿途风光游；神农架—大九湖、天燕景区【第二天】</w:t>
      </w:r>
    </w:p>
    <w:p>
      <w:r>
        <w:t>评论：</w:t>
        <w:br/>
        <w:t>1.觉得这次旅行哪块费用可以再节省点？</w:t>
        <w:br/>
        <w:t>2.交通费、住宿费、餐饮、门票</w:t>
        <w:br/>
        <w:t>3.太美了，好幸福！我们也准备去玩，lz有什么特别推荐的美食么？</w:t>
        <w:br/>
        <w:t>4.谢谢关注，神农架没有什么特色美食，蘑菇，腊肉，土鸡是当地特产</w:t>
        <w:br/>
        <w:t>5.谢谢关注，可以继续浏览我的自驾3天走遍神农架游记</w:t>
        <w:br/>
        <w:t>6.看到你这篇游记，我都想照着它走一遍了！</w:t>
        <w:br/>
        <w:t>7.可以，欢迎继续浏览我的自驾神农架旅游游记【第二，三站】</w:t>
        <w:br/>
        <w:t>8.我想细细的了解这个地方的美丽，可以多放些好看的照片吗？楼主</w:t>
        <w:br/>
        <w:t>9.关于这篇游记，如果有相关的问题，能问你吗？</w:t>
        <w:br/>
        <w:t>10.谢谢关注</w:t>
      </w:r>
    </w:p>
    <w:p>
      <w:pPr>
        <w:pStyle w:val="Heading2"/>
      </w:pPr>
      <w:r>
        <w:t>33.那一年，神农架看秋，自驾三天走遍神农架，我的游览路线图；大九湖、天燕景区、红坪画廊路、红坪古镇【第二</w:t>
      </w:r>
    </w:p>
    <w:p>
      <w:r>
        <w:t>https://you.ctrip.com/travels/shennongjia147/3760562.html</w:t>
      </w:r>
    </w:p>
    <w:p>
      <w:r>
        <w:t>来源：携程</w:t>
      </w:r>
    </w:p>
    <w:p>
      <w:r>
        <w:t>发表时间：2018-12-17</w:t>
      </w:r>
    </w:p>
    <w:p>
      <w:r>
        <w:t>天数：3 天</w:t>
      </w:r>
    </w:p>
    <w:p>
      <w:r>
        <w:t>游玩时间：10 月</w:t>
      </w:r>
    </w:p>
    <w:p>
      <w:r>
        <w:t>人均花费：1500 元</w:t>
      </w:r>
    </w:p>
    <w:p>
      <w:r>
        <w:t>和谁：夫妻</w:t>
      </w:r>
    </w:p>
    <w:p>
      <w:r>
        <w:t>玩法：美食，摄影，自驾，自由行</w:t>
      </w:r>
    </w:p>
    <w:p>
      <w:r>
        <w:t>旅游路线：神农架，天燕景区，红坪画廊，大九湖国家湿地公园，燕子垭，天门垭，神农顶，天生桥，官门山，神农顶风景区，神农谷，瞭望塔，板壁岩，燕子洞</w:t>
      </w:r>
    </w:p>
    <w:p>
      <w:r>
        <w:t>正文：</w:t>
        <w:br/>
        <w:t>那一年，</w:t>
        <w:br/>
        <w:t>神农架</w:t>
        <w:br/>
        <w:t>看秋，自驾三天走遍神农架，我的游览路线图；大九湖、</w:t>
        <w:br/>
        <w:t>天燕景区</w:t>
        <w:br/>
        <w:t>、</w:t>
        <w:br/>
        <w:t>红坪画廊</w:t>
        <w:br/>
        <w:t>路、红坪古镇【第二天】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大九湖景区简介；</w:t>
        <w:br/>
        <w:t>大九湖，又名九湖坪，属于高山平原。大九湖，位于世界地质公园--神农架，是神农架的核心景区之一。</w:t>
        <w:br/>
        <w:t>大九湖国家湿地公园</w:t>
        <w:br/>
        <w:t>，位于国家级旅游风景区，国家AAAAA级风景区--</w:t>
        <w:br/>
        <w:t>神农架林区</w:t>
        <w:br/>
        <w:t>西北部，海拔1730多米，是我国为数不多的典型高山湿地地区。湿地区内，有丰富的高山草甸和湿地蕨类植物，还有鹳、鹤、梅花鹿等珍稀动物，具有极高的科考、旅游价值。</w:t>
        <w:br/>
        <w:t>天燕景区简介；</w:t>
        <w:br/>
        <w:t>天燕风景区海拔2200米，以奇树、奇花、奇洞与山民奇风异俗为特色，以猎奇探秘为主题的原始生态旅游区。天燕生态旅游区因北有</w:t>
        <w:br/>
        <w:t>燕子垭</w:t>
        <w:br/>
        <w:t>，南有</w:t>
        <w:br/>
        <w:t>天门垭</w:t>
        <w:br/>
        <w:t>而得名</w:t>
        <w:br/>
        <w:t>憧憬着神农架大九湖、天燕的风光之各地景色。我向往着神农架悠久的历史、秀丽的风光，那难忘的神农架美食</w:t>
        <w:br/>
        <w:t>行程综述；</w:t>
        <w:br/>
        <w:t>时间：2018年10月28日至10月30日共3天</w:t>
        <w:br/>
        <w:t>人物；夫妻2人</w:t>
        <w:br/>
        <w:t>方式：自助游</w:t>
        <w:br/>
        <w:t>交通工具；自驾车神农架门票；套票269元/张（网络订票264）60岁以上半价、联票包含六大景区，</w:t>
        <w:br/>
        <w:t>神农顶</w:t>
        <w:br/>
        <w:t>、大九湖、</w:t>
        <w:br/>
        <w:t>天生桥</w:t>
        <w:br/>
        <w:t>、神农坛、</w:t>
        <w:br/>
        <w:t>官门山</w:t>
        <w:br/>
        <w:t>、天燕、有效期门票激活5天内有限，景区门口刷身份证绑定指纹即可进入。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自驾车从坪阡古镇出发，行驶30分到达神农架大九湖开始游览，汽车一路向西北直奔，沿途秀丽风光，树林、河流的点点滴滴，开始了神农架大九湖之旅。</w:t>
        <w:br/>
        <w:t>这里最适合夫妻来旅行，一起漫步，演绎出自然造化中壮美灵动的山水风光。欣赏群峰环绕起伏、林木葱茏幽翠美景，品味着神农架美食，将神农架大九湖风光尽收眼底。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Day2：大九湖、天燕景区、红坪画廊路、晚宿红坪古镇</w:t>
        <w:br/>
        <w:t>Day3：官门山、神农坛、天生桥，晚宿兴山县</w:t>
        <w:br/>
        <w:t>交通信息：</w:t>
        <w:br/>
        <w:t>一，自驾车【坪阡古镇--大九湖—天燕—红坪画廊路】</w:t>
        <w:br/>
        <w:t>2018年10月29日坪阡古镇出发时间08.00点—2018年10月29日到达神农架大九湖时间08.15分，汽车行驶15分，里程5公里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Day2：走进大九湖风景区</w:t>
        <w:br/>
        <w:t>大九湖，又名九湖坪，属于高山平原。大九湖，位于世界地质公园--神农架，是神农架的核心景区之一。</w:t>
        <w:br/>
        <w:t>大九湖景区位于川鄂交界处神农架景区。是一个山间盆地，四周高山耸立，中间低洼平坦，总面积36平方公里。这里雨量充沛，水草丰茂，气温凉爽，日照充分，但无霜期短，积雪日长。与重庆市巫溪县、巫山县交界，是神农架通向重庆的西大门。</w:t>
        <w:br/>
        <w:t>导览</w:t>
        <w:br/>
        <w:t>导览</w:t>
        <w:br/>
        <w:t>大九湖国家湿地公园，位于国家级旅游风景区，国家AAAAA级风景区--神农架林区西北部，海拔1730多米，是我国为数不多的典型高山湿地地区。湿地区内，有丰富的高山草甸和湿地蕨类植物，还有鹳、鹤、梅花鹿等珍稀动物，具有极高的科考、旅游价值。</w:t>
        <w:br/>
        <w:t>大九湖风景区</w:t>
        <w:br/>
        <w:t>大九湖风景区</w:t>
        <w:br/>
        <w:t>大九湖自然风光怡人，传说遗址众多，主要有：洗马池、薛刚反周（武则天国号）的十字号、娘娘坟、卸甲套等遗址和古迹。</w:t>
        <w:br/>
        <w:t>这里原来是一个高山湖泊，人是无法进入的，深深的沼泽足可以把人吞没。</w:t>
        <w:br/>
        <w:t>大九湖既是木材基地，又是天然牧场。各种经济林木遍布山野，除金丝猴，华南虎等珍稀动物外，还建有人工养鹿场。</w:t>
        <w:br/>
        <w:t>导览</w:t>
        <w:br/>
        <w:t>在上世纪七十年代，政府为开发利用大九湖，发展畜牧业，修建了一条蜿蜒曲折的人工河，把四处漫溢的湖水都汇集起来，形成一条河，叫黑水河，沼泽地逐渐控干，露出了湖底子，形成了今天的牧场。</w:t>
        <w:br/>
        <w:t>绝色大九湖</w:t>
        <w:br/>
        <w:t>绝色大九湖</w:t>
        <w:br/>
        <w:t>绝色大九湖</w:t>
        <w:br/>
        <w:t>绝色大九湖</w:t>
        <w:br/>
        <w:t>绝色大九湖</w:t>
        <w:br/>
        <w:t>绝色大九湖</w:t>
        <w:br/>
        <w:t>绝色大九湖</w:t>
        <w:br/>
        <w:t>绝色大九湖</w:t>
        <w:br/>
        <w:t>鲤鱼石</w:t>
        <w:br/>
        <w:t>鲤鱼石</w:t>
        <w:br/>
        <w:t>绝色大九湖</w:t>
        <w:br/>
        <w:t>天鹅苑</w:t>
        <w:br/>
        <w:t>绝色大九湖</w:t>
        <w:br/>
        <w:t>绝色大九湖</w:t>
        <w:br/>
        <w:t>绝色大九湖</w:t>
        <w:br/>
        <w:t>绝色大九湖</w:t>
        <w:br/>
        <w:t>绝色大九湖</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导览</w:t>
        <w:br/>
        <w:t>导览</w:t>
        <w:br/>
        <w:t>汉江源</w:t>
        <w:br/>
        <w:t>汉江源</w:t>
        <w:br/>
        <w:t>汉江源落水孔</w:t>
        <w:br/>
        <w:t>绝美大九湖秋色</w:t>
        <w:br/>
        <w:t>绝美大九湖秋色</w:t>
        <w:br/>
        <w:t>绝美大九湖秋色</w:t>
        <w:br/>
        <w:t>绝美大九湖秋色</w:t>
        <w:br/>
        <w:t>绝美大九湖秋色</w:t>
        <w:br/>
        <w:t>鹿苑</w:t>
        <w:br/>
        <w:t>绝美大九湖秋色</w:t>
        <w:br/>
        <w:t>大九湖小火车</w:t>
        <w:br/>
        <w:t>Day2：天燕景区</w:t>
        <w:br/>
        <w:t>天燕风景区海拔2200米，以奇树、奇花、奇洞与山民奇风异俗为特色，以猎奇探秘为主题的原始生态旅游区。</w:t>
        <w:br/>
        <w:t>天燕生态旅游区因北有燕子垭，南有天门垭而得名，控制面积110平方公里，规划开发面积55.18平方公里，是我国正在建设中的生态旅游区和亚洲生物多样性示范基地，是国家重点投资的全国生态旅游示范区。</w:t>
        <w:br/>
        <w:t>该景区由燕径与云栈两线相连而成，呈8字型环行线，全长2800米，游程大约需要1个半小时。其主要景点有:燕子垭、</w:t>
        <w:br/>
        <w:t>燕子洞</w:t>
        <w:br/>
        <w:t>、幽涧桥、蘑菇岩、燕天飞渡、会仙桥、天门垭、刘享寨、仙桃峰、野人洞、牛鼻子洞、山宝洞、神农古塔遗址、紫竹河原始森林、云海佛光、塔坪山林田园风光，彩虹桥及民俗风情等。</w:t>
        <w:br/>
        <w:t>2002年6月，国家旅游局副局长孙钢浏览天燕景区后赋诗一首"千岩古洞立千秋，海燕呢喃唤客游。攀岩追壑探绿海，虹桥飞渡最风流"。</w:t>
        <w:br/>
        <w:t>垭口西侧的半壁上有会仙桥、观景台、燕舞亭等建筑，会仙桥相传为炎帝神农氏与太上老君会面的地方，据说神农氏就是在这里劝太上老君将炼丹炉改为冶金炉。</w:t>
        <w:br/>
        <w:t>桥头的香柏迎风傲霜，婀娜多姿，桥下的森林原始古老，生机盎然。沿小径登临燕舞亭，可领略原始森林的特有风貌。凭石栏俯瞰塔坪村，可饱赏云海佛光的壮丽景观。</w:t>
        <w:br/>
        <w:t>燕子垭</w:t>
        <w:br/>
        <w:t>燕子垭</w:t>
        <w:br/>
        <w:t>下降泉</w:t>
        <w:br/>
        <w:t>燕子垭</w:t>
        <w:br/>
        <w:t>燕子垭</w:t>
        <w:br/>
        <w:t>燕子垭</w:t>
        <w:br/>
        <w:t>燕子垭</w:t>
        <w:br/>
        <w:t>燕子垭</w:t>
        <w:br/>
        <w:t>水青树</w:t>
        <w:br/>
        <w:t>燕子洞</w:t>
        <w:br/>
        <w:t>燕子洞</w:t>
        <w:br/>
        <w:t>燕子洞</w:t>
        <w:br/>
        <w:t>燕子洞</w:t>
        <w:br/>
        <w:t>燕子洞</w:t>
        <w:br/>
        <w:t>燕子洞</w:t>
        <w:br/>
        <w:t>燕子洞</w:t>
        <w:br/>
        <w:t>燕子洞</w:t>
        <w:br/>
        <w:t>山乳</w:t>
        <w:br/>
        <w:t>燕子垭</w:t>
        <w:br/>
        <w:t>燕子洞</w:t>
        <w:br/>
        <w:t>南涧叮咚</w:t>
        <w:br/>
        <w:t>南涧叮咚</w:t>
        <w:br/>
        <w:t>燕子垭</w:t>
        <w:br/>
        <w:t>燕子垭</w:t>
        <w:br/>
        <w:t>燕子垭</w:t>
        <w:br/>
        <w:t>燕子垭</w:t>
        <w:br/>
        <w:t>燕子垭</w:t>
        <w:br/>
        <w:t>燕子垭</w:t>
        <w:br/>
        <w:t>红豆杉</w:t>
        <w:br/>
        <w:t>红豆杉</w:t>
        <w:br/>
        <w:t>望仙台</w:t>
        <w:br/>
        <w:t>导览</w:t>
        <w:br/>
        <w:t>燕娅飞云</w:t>
        <w:br/>
        <w:t>燕娅飞云</w:t>
        <w:br/>
        <w:t>燕娅飞云</w:t>
        <w:br/>
        <w:t>燕娅飞云</w:t>
        <w:br/>
        <w:t>燕娅飞云</w:t>
        <w:br/>
        <w:t>燕娅飞云</w:t>
        <w:br/>
        <w:t>燕娅飞云</w:t>
        <w:br/>
        <w:t>神山野人</w:t>
        <w:br/>
        <w:t>燕娅飞云</w:t>
        <w:br/>
        <w:t>燕娅飞云</w:t>
        <w:br/>
        <w:t>燕娅飞云</w:t>
        <w:br/>
        <w:t>燕娅飞云</w:t>
        <w:br/>
        <w:t>燕娅飞云</w:t>
        <w:br/>
        <w:t>天燕</w:t>
        <w:br/>
        <w:t>燕娅飞云</w:t>
        <w:br/>
        <w:t>长寿台</w:t>
        <w:br/>
        <w:t>Day2：红坪画廊路</w:t>
        <w:br/>
        <w:t>红坪画廊又称</w:t>
        <w:br/>
        <w:t>神农天梯</w:t>
        <w:br/>
        <w:t>，位于神农架中部，由十八峰、七岭、四寨、八岩、九石、六洞、三瀑、七河、五潭、七桥组成。奇、怪、险、秀，千姿百态。</w:t>
        <w:br/>
        <w:t>70年代，著名画家张步在此写生，80年代，著名画家又在此作长达150米的大型组画《神农架奇观》，二位画家的作品在日本、美国、加拿大等地展出再次引起强烈反响，红坪画廊自此得名并闻名世界。</w:t>
        <w:br/>
        <w:t>红坪画廊自长杉坝始至巍峨壮丽的红旗岩止。</w:t>
        <w:br/>
        <w:t>长杉坝坐落在红坪东西沟上，坝西绝壁是“宝剑岩”，峥嵘横插，与红坪溪成“T”字形，临空绝壁有根花“石柱”，象把破壁宝剑，插在峭崖上，石柱亦叫“昭王剑”。</w:t>
        <w:br/>
        <w:t>传说周昭王伐楚时，路过神农架，遇神龟挡道，遂拔剑斩龟，神龟动怒，竟用龟壳把剑振抛长空，飞插入岩。</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Day2：红坪镇</w:t>
        <w:br/>
        <w:t>红坪镇位于神农架林区中西部，东经110°北纬32°。东与林区政治、经济、文化中心--松柏镇相连，西与房县九道乡毗邻，南与木鱼镇接壤，北与房县上龛乡交界。</w:t>
        <w:br/>
        <w:t>红坪镇</w:t>
        <w:br/>
        <w:t>红坪镇</w:t>
        <w:br/>
        <w:t>红坪镇</w:t>
        <w:br/>
        <w:t>红坪镇</w:t>
        <w:br/>
        <w:t>红坪镇</w:t>
        <w:br/>
        <w:t>红坪镇</w:t>
        <w:br/>
        <w:t>清晨的红坪镇</w:t>
        <w:br/>
        <w:t>清晨的红坪镇</w:t>
        <w:br/>
        <w:t>清晨的红坪镇</w:t>
        <w:br/>
        <w:t>清晨的红坪镇</w:t>
        <w:br/>
        <w:t>清晨的红坪镇</w:t>
        <w:br/>
        <w:t>清晨的红坪镇</w:t>
        <w:br/>
        <w:t>山里的夜很凉，汽车挂上了一层厚厚的冰霜</w:t>
        <w:br/>
        <w:t>神农架美食；</w:t>
        <w:br/>
        <w:t>神农架腊肉</w:t>
        <w:br/>
        <w:t>神农架砣砣肉</w:t>
        <w:br/>
        <w:t>懒豆腐</w:t>
        <w:br/>
        <w:t>渣广椒</w:t>
        <w:br/>
        <w:t>野生板栗</w:t>
        <w:br/>
        <w:t>神农架香菇</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那一年，神农架看秋，自驾沿途风光游；神农架—大九湖、天燕景区【第二天】游记结束---请继续浏览那一年，神农架看秋，自驾沿途风光游；神农架—官门山、神农坛、天生桥景区【第三天】</w:t>
      </w:r>
    </w:p>
    <w:p>
      <w:r>
        <w:t>评论：</w:t>
        <w:br/>
        <w:t>1.自驾车</w:t>
        <w:br/>
        <w:t>2.楼主是根据什么来选择交通工具的啊？</w:t>
        <w:br/>
        <w:t>3.你好，深深的被楼主您的游记吸引了丫，真的很棒。</w:t>
        <w:br/>
        <w:t>4.谢谢关注</w:t>
        <w:br/>
        <w:t>5.谢谢关注，神农架没有什么特色美食</w:t>
        <w:br/>
        <w:t>6.要是有更多美食介绍和贴士就好了呢，吃货就想着吃。。。</w:t>
        <w:br/>
        <w:t>7.神农架特色美食不多，腊肉，土鸡，豆腐，板栗，蘑菇是主要特产</w:t>
        <w:br/>
        <w:t>8.谢谢关注，请继续浏览神农架看秋第三篇</w:t>
        <w:br/>
        <w:t>9.作为一枚吃货，请教下lz去这边哪些东东是必吃的呀？</w:t>
        <w:br/>
        <w:t>10.楼主我记住你啦~~下次还来看你的游记哦，希望能欣赏到更美的图图。</w:t>
      </w:r>
    </w:p>
    <w:p>
      <w:pPr>
        <w:pStyle w:val="Heading2"/>
      </w:pPr>
      <w:r>
        <w:t>34.那一年，神农架看秋，自驾三天走遍神农架，我的自驾游览路线图；官门山、神农坛、天生桥【第三天】</w:t>
      </w:r>
    </w:p>
    <w:p>
      <w:r>
        <w:t>https://you.ctrip.com/travels/shennongjia147/3760673.html</w:t>
      </w:r>
    </w:p>
    <w:p>
      <w:r>
        <w:t>来源：携程</w:t>
      </w:r>
    </w:p>
    <w:p>
      <w:r>
        <w:t>发表时间：2018-12-19</w:t>
      </w:r>
    </w:p>
    <w:p>
      <w:r>
        <w:t>天数：3 天</w:t>
      </w:r>
    </w:p>
    <w:p>
      <w:r>
        <w:t>游玩时间：10 月</w:t>
      </w:r>
    </w:p>
    <w:p>
      <w:r>
        <w:t>人均花费：1500 元</w:t>
      </w:r>
    </w:p>
    <w:p>
      <w:r>
        <w:t>和谁：夫妻</w:t>
      </w:r>
    </w:p>
    <w:p>
      <w:r>
        <w:t>玩法：美食，摄影，自驾，自由行</w:t>
      </w:r>
    </w:p>
    <w:p>
      <w:r>
        <w:t>旅游路线：神农架，官门山，天生桥，神农祭坛，神农顶，神农顶风景区，神农谷，瞭望塔，板壁岩，天燕景区，红坪画廊</w:t>
      </w:r>
    </w:p>
    <w:p>
      <w:r>
        <w:t>正文：</w:t>
        <w:br/>
        <w:t>那一年，</w:t>
        <w:br/>
        <w:t>神农架</w:t>
        <w:br/>
        <w:t>看秋，自驾三天走遍神农架，我的自驾游览路线图；</w:t>
        <w:br/>
        <w:t>官门山</w:t>
        <w:br/>
        <w:t>、神农坛、</w:t>
        <w:br/>
        <w:t>天生桥</w:t>
        <w:br/>
        <w:t>【第三天】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官门山简介；</w:t>
        <w:br/>
        <w:t>官门山生态科普景区位于神农架省级旅游度假区木鱼镇官门山，209国道旁，属于神农架国家级自然保护区和神农架国家地质公园范围，是神农架重要景区和绝版景区，也是鄂西生态文化旅游圈重要组成部分之一。</w:t>
        <w:br/>
        <w:t>神农坛简介；</w:t>
        <w:br/>
        <w:t>神农祭坛</w:t>
        <w:br/>
        <w:t>地处湖北省</w:t>
        <w:br/>
        <w:t>神农架林区</w:t>
        <w:br/>
        <w:t>木鱼镇，是神农架旅游的南大门，也是中心旅游区。闻名遐尔的香溪河由此缓缓南流。整个景区内青山环抱，美丽而幽静，吸引了无数的港，澳，台胞和海外侨胞寻根，祭祀炎黄子孙的祖先--炎帝神农氏。</w:t>
        <w:br/>
        <w:t>天生桥简介；</w:t>
        <w:br/>
        <w:t>天生桥景区位于神农架南部彩旗村，紧邻209国道，距神农坛4.8公里，是2003年4月正式对外开放的新型生态旅游区。</w:t>
        <w:br/>
        <w:t>憧憬着神农架官门山、神农坛、天生桥的风光之各地景色。我向往着神农架悠久的历史、秀丽的风光，那难忘的神农架美食、时时牵动着我，吸引着我，那穿越时空的奇妙想象，迫使我动身踏上这神秘之旅。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w:t>
        <w:br/>
        <w:t>神农顶</w:t>
        <w:br/>
        <w:t>、大九湖、天生桥、神农坛、官门山、天燕、有效期门票激活5天内有限，景区门口刷身份证绑定指纹即可进入。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自驾车从红坪古镇出发，行驶1小时30分到达神农架官门山开始游览，汽车一路向西北直奔，沿途秀丽风光，树林、河流的点点滴滴，我心已陶醉。开始了神农架官门山、神农坛、天生桥之旅。</w:t>
        <w:br/>
        <w:t>这里最适合夫妻来旅行，一起漫步，演绎出自然造化中壮美灵动的山水风光。欣赏群峰环绕起伏、林木葱茏幽翠美景，品味着神农架美食，将神农架风光尽收眼底。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w:t>
        <w:br/>
        <w:t>天燕景区</w:t>
        <w:br/>
        <w:t>、</w:t>
        <w:br/>
        <w:t>红坪画廊</w:t>
        <w:br/>
        <w:t>路、晚宿红坪古镇</w:t>
        <w:br/>
        <w:t>Day3：官门山、神农坛、天生桥，晚宿兴山县</w:t>
        <w:br/>
        <w:t>交通信息：</w:t>
        <w:br/>
        <w:t>一，自驾车【红坪古镇---官门山、神农坛、天生桥】</w:t>
        <w:br/>
        <w:t>2018年10月30日红坪古镇出发时间07.00点—2018年10月30日到达神农架官门山时间08.30分，汽车行驶1小时30分，里程35公里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Day2：走进官门山景区</w:t>
        <w:br/>
        <w:t>世界地质公园-----官门山由两条道路一条河流贯穿始终， 河两侧山峰林立，林木葱郁、遮天蔽日，河内流水潺潺、终年不断，全长8Km。</w:t>
        <w:br/>
        <w:t>沿线有典型的北亚热带常绿阔叶林、特色的神农架群地质剖面、古老的叠层石、秀美的龙头寨、奇特的地下暗河等自然景观</w:t>
        <w:br/>
        <w:t>有野人雕塑母爱、生物多样性实林验室、自然生态博物馆、古清生茶园、民居、国际友谊园、</w:t>
        <w:br/>
        <w:t>中国交通</w:t>
        <w:br/>
        <w:t>林、中国自然保护区联盟林、名人名树区等人文景点9处</w:t>
        <w:br/>
        <w:t>有兰花园、腊梅园、杜鹃园、神农药园、蔷薇园、樟树园、沧桑园、红枫园、百果园等珍稀植物保护园9处;有大鲵、梅花鹿、蛇、雉类、中蜂等野生动物乐园5处。</w:t>
        <w:br/>
        <w:t>世界地质公园-----官门山</w:t>
        <w:br/>
        <w:t>世界地质公园-----官门山</w:t>
        <w:br/>
        <w:t>世界地质公园-----官门山</w:t>
        <w:br/>
        <w:t>世界地质公园-----官门山</w:t>
        <w:br/>
        <w:t>世界地质公园-----官门山</w:t>
        <w:br/>
        <w:t>世界地质公园-----官门山</w:t>
        <w:br/>
        <w:t>导览</w:t>
        <w:br/>
        <w:t>世界地质公园-----官门山</w:t>
        <w:br/>
        <w:t>世界地质公园-----官门山</w:t>
        <w:br/>
        <w:t>世界地质公园-----官门山</w:t>
        <w:br/>
        <w:t>导览</w:t>
        <w:br/>
        <w:t>水陆行宫----两栖动物</w:t>
        <w:br/>
        <w:t>中国大鲵</w:t>
        <w:br/>
        <w:t>中国大鲵</w:t>
        <w:br/>
        <w:t>中国大鲵</w:t>
        <w:br/>
        <w:t>中国大鲵</w:t>
        <w:br/>
        <w:t>中国小鲵</w:t>
        <w:br/>
        <w:t>中国小鲵</w:t>
        <w:br/>
        <w:t>中国小鲵</w:t>
        <w:br/>
        <w:t>中国小鲵</w:t>
        <w:br/>
        <w:t>中国小鲵</w:t>
        <w:br/>
        <w:t>中国小鲵</w:t>
        <w:br/>
        <w:t>中国小鲵观赏区</w:t>
        <w:br/>
        <w:t>中国小鲵观赏区</w:t>
        <w:br/>
        <w:t>民俗馆</w:t>
        <w:br/>
        <w:t>民俗馆</w:t>
        <w:br/>
        <w:t>民俗馆</w:t>
        <w:br/>
        <w:t>民俗馆</w:t>
        <w:br/>
        <w:t>民俗馆</w:t>
        <w:br/>
        <w:t>民俗馆</w:t>
        <w:br/>
        <w:t>打豹英雄陈传香铜像</w:t>
        <w:br/>
        <w:t>打豹英雄陈传香事迹</w:t>
        <w:br/>
        <w:t>地貌厅</w:t>
        <w:br/>
        <w:t>地貌厅</w:t>
        <w:br/>
        <w:t>龙吟泉</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养蜂人家</w:t>
        <w:br/>
        <w:t>养蜂人家</w:t>
        <w:br/>
        <w:t>养蜂人家</w:t>
        <w:br/>
        <w:t>养蜂人家</w:t>
        <w:br/>
        <w:t>养蜂人家</w:t>
        <w:br/>
        <w:t>养蜂人家</w:t>
        <w:br/>
        <w:t>养蜂人家</w:t>
        <w:br/>
        <w:t>养蜂人家</w:t>
        <w:br/>
        <w:t>养蜂人家</w:t>
        <w:br/>
        <w:t>养蜂人家</w:t>
        <w:br/>
        <w:t>养蜂人家</w:t>
        <w:br/>
        <w:t>养蜂人家</w:t>
        <w:br/>
        <w:t>养蜂人家</w:t>
        <w:br/>
        <w:t>Day2：走进神农坛</w:t>
        <w:br/>
        <w:t>神农祭坛地处木鱼镇，是神农架旅游的南大门，香溪由此缓缓南流。</w:t>
        <w:br/>
        <w:t>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神农坛景区</w:t>
        <w:br/>
        <w:t>神农坛景区</w:t>
        <w:br/>
        <w:t>导览</w:t>
        <w:br/>
        <w:t>导览</w:t>
        <w:br/>
        <w:t>神农坛风采</w:t>
        <w:br/>
        <w:t>神农坛风采</w:t>
        <w:br/>
        <w:t>神农坛风采</w:t>
        <w:br/>
        <w:t>叠层石</w:t>
        <w:br/>
        <w:t>叠层石</w:t>
        <w:br/>
        <w:t>叠层石</w:t>
        <w:br/>
        <w:t>叠层石</w:t>
        <w:br/>
        <w:t>叠层石</w:t>
        <w:br/>
        <w:t>叠层石</w:t>
        <w:br/>
        <w:t>神农坛风采</w:t>
        <w:br/>
        <w:t>神农坛风采</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神农坛风采</w:t>
        <w:br/>
        <w:t>神农坛风采</w:t>
        <w:br/>
        <w:t>神农坛风采</w:t>
        <w:br/>
        <w:t>神农坛风采</w:t>
        <w:br/>
        <w:t>神农坛风采</w:t>
        <w:br/>
        <w:t>神农坛风采</w:t>
        <w:br/>
        <w:t>神农坛风采</w:t>
        <w:br/>
        <w:t>神农坛风采</w:t>
        <w:br/>
        <w:t>神农坛风采</w:t>
        <w:br/>
        <w:t>神农祭坛的主体建筑是神农巨型牛首人身雕像。高21米，宽35米，相加为56米，以示中华56个民族紧密团结，欣欣向荣。雕像立于苍翠群山之间，以大地为身驱，双目微闭，洞察秋毫，似在思索宇宙。五色石分别为五行学说中的金，木，水，火，土。近处，高10米的图腾柱分别立于祭坛的左右两边，柱上的大小牛首以示神农氏为牛首人身，子孙后代繁衍之意。</w:t>
        <w:br/>
        <w:t>神农祭坛</w:t>
        <w:br/>
        <w:t>神农祭坛</w:t>
        <w:br/>
        <w:t>千年杉王</w:t>
        <w:br/>
        <w:t>千年杉王</w:t>
        <w:br/>
        <w:t>千年杉王</w:t>
        <w:br/>
        <w:t>神农祭坛</w:t>
        <w:br/>
        <w:t>神农祭坛</w:t>
        <w:br/>
        <w:t>千年杉王</w:t>
        <w:br/>
        <w:t>神农祭坛</w:t>
        <w:br/>
        <w:t>神农祭坛</w:t>
        <w:br/>
        <w:t>神农祭坛</w:t>
        <w:br/>
        <w:t>神农祭坛</w:t>
        <w:br/>
        <w:t>神农祭坛</w:t>
        <w:br/>
        <w:t>神农祭坛</w:t>
        <w:br/>
        <w:t>二十四节气园</w:t>
        <w:br/>
        <w:t>二十四节气园</w:t>
        <w:br/>
        <w:t>二十四节气园</w:t>
        <w:br/>
        <w:t>二十四节气园</w:t>
        <w:br/>
        <w:t>二十四节气园</w:t>
        <w:br/>
        <w:t>二十四节气园</w:t>
        <w:br/>
        <w:t>二十四节气园</w:t>
        <w:br/>
        <w:t>二十四节气园</w:t>
        <w:br/>
        <w:t>神农祭坛</w:t>
        <w:br/>
        <w:t>神农祭坛</w:t>
        <w:br/>
        <w:t>千年杉王</w:t>
        <w:br/>
        <w:t>神农坛风采</w:t>
        <w:br/>
        <w:t>神农坛风采</w:t>
        <w:br/>
        <w:t>神农祭坛</w:t>
        <w:br/>
        <w:t>神农祭坛</w:t>
        <w:br/>
        <w:t>神农祭坛</w:t>
        <w:br/>
        <w:t>神农坛风采</w:t>
        <w:br/>
        <w:t>Day2：走进天生桥景区</w:t>
        <w:br/>
        <w:t>海拔1200米，面积60平方公里，是一个以奇洞、奇桥、奇瀑、奇潭为特点的休闲、探险、揽胜的旅游区。</w:t>
        <w:br/>
        <w:t>景区海拔1200米，面积60平方公里，是一个以奇洞、奇桥、奇瀑、奇潭为特点的休闲、探险、揽胜的旅游区。天生桥山岩叠嶂，长满野花绿树，因遍生兰草，幽香四溢，起名为</w:t>
        <w:br/>
        <w:t>兰花山</w:t>
        <w:br/>
        <w:t>，兰花为花中四君子之一，属兰科植物。</w:t>
        <w:br/>
        <w:t>导览</w:t>
        <w:br/>
        <w:t>天生桥景区</w:t>
        <w:br/>
        <w:t>天生桥景区</w:t>
        <w:br/>
        <w:t>天生桥景区</w:t>
        <w:br/>
        <w:t>在这里有风情万种的飞瀑，鬼斧神工的天然石桥，香飘万里的兰花山，险峻扼要的石壁栈道，组成了一幅绚丽多彩的山水画卷。</w:t>
        <w:br/>
        <w:t>山水画卷-----天生桥</w:t>
        <w:br/>
        <w:t>山水画卷-----天生桥</w:t>
        <w:br/>
        <w:t>山水画卷-----天生桥</w:t>
        <w:br/>
        <w:t>山水画卷-----天生桥</w:t>
        <w:br/>
        <w:t>山水画卷-----天生桥</w:t>
        <w:br/>
        <w:t>山水画卷-----天生桥</w:t>
        <w:br/>
        <w:t>山水画卷-----天生桥</w:t>
        <w:br/>
        <w:t>导览</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导览</w:t>
        <w:br/>
        <w:t>导览</w:t>
        <w:br/>
        <w:t>山水画卷-----天生桥</w:t>
        <w:br/>
        <w:t>山水画卷-----天生桥</w:t>
        <w:br/>
        <w:t>山水画卷-----天生桥</w:t>
        <w:br/>
        <w:t>山水画卷-----天生桥</w:t>
        <w:br/>
        <w:t>山水画卷-----天生桥</w:t>
        <w:br/>
        <w:t>山水画卷-----天生桥</w:t>
        <w:br/>
        <w:t>虎跳溪</w:t>
        <w:br/>
        <w:t>山水画卷-----虎跳溪</w:t>
        <w:br/>
        <w:t>山水画卷-----天生桥</w:t>
        <w:br/>
        <w:t>山水画卷-----天生桥</w:t>
        <w:br/>
        <w:t>山水画卷-----天生桥</w:t>
        <w:br/>
        <w:t>山水画卷-----天生桥</w:t>
        <w:br/>
        <w:t>山水画卷-----天生桥</w:t>
        <w:br/>
        <w:t>山水画卷-----天生桥</w:t>
        <w:br/>
        <w:t>山水画卷-----天生桥</w:t>
        <w:br/>
        <w:t>山水画卷-----天生桥</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那一年，神农架看秋，自驾沿途风光游；神农架—官门山、神农坛、天门桥【第三天】游记结束---请继续浏览那一年，神农架看秋，自驾沿途风光游；湖北秭归市【第十二站】</w:t>
      </w:r>
    </w:p>
    <w:p>
      <w:r>
        <w:t>评论：</w:t>
        <w:br/>
        <w:t>1.谢谢关注</w:t>
        <w:br/>
        <w:t>2.看到你这篇游记，我都想照着它走一遍了！</w:t>
        <w:br/>
        <w:t>3.神农架冬季不会下雨可能会下雪</w:t>
        <w:br/>
        <w:t>4.下个月去，貌似是雨季！楼主在那边雨天多吗？</w:t>
        <w:br/>
        <w:t>5.太美啦。。。我也想去，不知道订哪个行程好？能不能给个联系私下请教请教啊？</w:t>
        <w:br/>
        <w:t>6.谢谢关注，在游记中可以交流</w:t>
        <w:br/>
        <w:t>7.谢谢关注</w:t>
        <w:br/>
        <w:t>8.谢谢关注</w:t>
        <w:br/>
        <w:t>9.看来楼主是只顾着玩了，都没得时间上传照片哼！</w:t>
        <w:br/>
        <w:t>10.对，只有自己身临其境，才能真正体会到神农架的美</w:t>
      </w:r>
    </w:p>
    <w:p>
      <w:pPr>
        <w:pStyle w:val="Heading2"/>
      </w:pPr>
      <w:r>
        <w:t>35.那一年，神农架看秋，我的自驾沿途风光游路线图；湖北省秭归市、长江西陵峡风光、屈原故里【第十二站】</w:t>
      </w:r>
    </w:p>
    <w:p>
      <w:r>
        <w:t>https://you.ctrip.com/travels/zigui2726/3761108.html</w:t>
      </w:r>
    </w:p>
    <w:p>
      <w:r>
        <w:t>来源：携程</w:t>
      </w:r>
    </w:p>
    <w:p>
      <w:r>
        <w:t>发表时间：2018-12-21</w:t>
      </w:r>
    </w:p>
    <w:p>
      <w:r>
        <w:t>天数：1 天</w:t>
      </w:r>
    </w:p>
    <w:p>
      <w:r>
        <w:t>游玩时间：11 月</w:t>
      </w:r>
    </w:p>
    <w:p>
      <w:r>
        <w:t>人均花费：300 元</w:t>
      </w:r>
    </w:p>
    <w:p>
      <w:r>
        <w:t>和谁：夫妻</w:t>
      </w:r>
    </w:p>
    <w:p>
      <w:r>
        <w:t>玩法：美食，摄影，自驾，自由行</w:t>
      </w:r>
    </w:p>
    <w:p>
      <w:r>
        <w:t>旅游路线：秭归，屈原故里，兵书宝剑峡，牛肝马肺峡，屈原镇，屈原祠</w:t>
      </w:r>
    </w:p>
    <w:p>
      <w:r>
        <w:t>正文：</w:t>
        <w:br/>
        <w:t>那一年，神农架看秋，我的自驾沿途风光游路线图；湖北省</w:t>
        <w:br/>
        <w:t>秭归</w:t>
        <w:br/>
        <w:t>市、长江西陵峡风光、西陵峡村、</w:t>
        <w:br/>
        <w:t>屈原故里</w:t>
        <w:br/>
        <w:t>、外围观三峡大坝、西陵长江大桥、宜昌葛洲坝【第十二站】</w:t>
        <w:br/>
        <w:t>我向往着秭归市悠久的历史、秀丽的风光，那难忘的</w:t>
        <w:br/>
        <w:t>秭归美食</w:t>
        <w:br/>
        <w:t>、时时牵动着我，吸引着我，那穿越时空的奇妙想象，迫使我动身踏上这神秘之旅。</w:t>
        <w:br/>
        <w:t>行程综述；</w:t>
        <w:br/>
        <w:t>时间：2018年11月1日至11月1日共1天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自驾车从神农架出发，高速公路行驶3小时到达秭归市开始游览，汽车沿着长江一路向东直奔，沿途长江秀丽风光，一片片的树林、桔林、河流的点点滴滴，开始了秭归市之旅。</w:t>
        <w:br/>
        <w:t>这里最适合夫妻来旅行，一起漫步，演绎出自然造化中壮美灵动的山水风光。欣赏群峰环绕起伏、林木葱茏幽翠美景，品味着秭归市美食，将秭归市风光尽收眼底。</w:t>
        <w:br/>
        <w:t>【正文】</w:t>
        <w:br/>
        <w:t>一、湖北秭归市缘起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三、湖北秭归市休闲之旅行程安排；</w:t>
        <w:br/>
        <w:t>Day1：走进秭归市、长江西陵峡风光、西陵峡村、屈原故里、外围观三峡大坝、西陵长江大桥、宜昌葛洲坝</w:t>
        <w:br/>
        <w:t>交通信息：</w:t>
        <w:br/>
        <w:t>一，自驾车【神农架--秭归市】</w:t>
        <w:br/>
        <w:t>2018年11月1日神农架出发时间07.00点—2018年11月1日到达秭归市时间10.00点，汽车行驶3小时，里程135里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Day1：长江西陵峡风光</w:t>
        <w:br/>
        <w:t>西陵峡西起湖北省秭归县西的香溪口，东至湖北省宜昌市南津关，历史上以其航道曲折、怪石林立、滩多水急、行舟惊险而闻名。</w:t>
        <w:br/>
        <w:t>中华人民共和国成立以后，经过对川江航道的多年治理和葛洲坝水利工程建成后，水势已趋于平缓，然绮丽景观如旧。</w:t>
        <w:br/>
        <w:t>西陵峡船摆渡</w:t>
        <w:br/>
        <w:t>西陵峡船摆渡</w:t>
        <w:br/>
        <w:t>西陵峡船摆渡</w:t>
        <w:br/>
        <w:t>西陵峡船摆渡</w:t>
        <w:br/>
        <w:t>西陵峡以“险”著称，为三峡最险处，西起湖北省秭归县西的香溪口，东至湖北省宜昌市南津关。</w:t>
        <w:br/>
        <w:t>长江西陵峡风光</w:t>
        <w:br/>
        <w:t>北岸有</w:t>
        <w:br/>
        <w:t>兵书宝剑峡</w:t>
        <w:br/>
        <w:t>、</w:t>
        <w:br/>
        <w:t>牛肝马肺峡</w:t>
        <w:br/>
        <w:t>、屈原故乡秭归等，南岸有灯影峡。西陵峡滩多水急，峡中有峡，两岸礁石林立，浪涛汹涌，屈原、白居易、欧阳修、苏辙等历代众多名人都曾在这里留下了千古传颂的名篇诗赋。</w:t>
        <w:br/>
        <w:t>长江西陵峡风光</w:t>
        <w:br/>
        <w:t>西陵峡船摆渡</w:t>
        <w:br/>
        <w:t>西陵峡船摆渡</w:t>
        <w:br/>
        <w:t>长江西陵峡风光</w:t>
        <w:br/>
        <w:t>长江西陵峡风光</w:t>
        <w:br/>
        <w:t>长江西陵峡风光</w:t>
        <w:br/>
        <w:t>长江西陵峡风光</w:t>
        <w:br/>
        <w:t>长江西陵峡风光</w:t>
        <w:br/>
        <w:t>长江西陵峡风光</w:t>
        <w:br/>
        <w:t>Day1：西陵峡村</w:t>
        <w:br/>
        <w:t>西陵峡村位于秭归县</w:t>
        <w:br/>
        <w:t>屈原镇</w:t>
        <w:br/>
        <w:t>西南方向，距屈原集镇6公里，是屈原镇的南大门，334省道横穿而过，交通便利，环境优美，境内有链子岩风景区，是度假、旅游胜地，全村版图面积13.4平方公里。</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w:t>
        <w:br/>
        <w:t>西陵峡</w:t>
        <w:br/>
        <w:t>Day1：走进秭归市</w:t>
        <w:br/>
        <w:t>秭归地处湖北省西部，位于三峡工程坝上库首，是著名的“中国脐橙之乡”、“中国龙舟之乡”、“中国诗歌之乡”。</w:t>
        <w:br/>
        <w:t>秭归历史悠久，人杰地灵，商朝时期为归国所在地，西周朝为夔子国，战国后期称归乡，汉朝置秭归县，秭归县名因屈原而定。</w:t>
        <w:br/>
        <w:t>据《水经注》称：“屈原有贤姊，闻原放逐，亦来归——.因名曰姊归”，“秭”由“姊”演变而来。</w:t>
        <w:br/>
        <w:t>秭归是楚文化的发祥地，至今已有3200年的文字史。这里诞生了“路漫漫其修远兮，吾将上下而求索”的伟大爱国诗人屈原，走出了“胡汉和亲识见高，两国本是一家亲”的民族和平使者王昭君，孕育了“砍头不要紧，只要主义真”的革命先驱夏明翰。</w:t>
        <w:br/>
        <w:t>秭归文化灿烂，举世闻名的屈原文化、引人注目的移民文化、丰富多彩的峡江文化以及独特的巴楚文化在这里交相辉映，屈原故里端午习俗被列入世界非物质文化遗产。</w:t>
        <w:br/>
        <w:t>Day1：屈原故里</w:t>
        <w:br/>
        <w:t>湖北省秭归县是中国战国时代楚国伟大爱国诗人屈原的故乡，也是楚文化发源地之一。</w:t>
        <w:br/>
        <w:t>屈原故里文化旅游区为国家AAAAA级旅游景区(5A)秭归县位于中国湖北省西部，宜昌市辖县，地处川鄂咽喉，长江西陵峡两岸，伟大的爱国主义诗人屈原，在此留下丰富的历史文化遗存，主要的有屈原故里、</w:t>
        <w:br/>
        <w:t>屈原祠</w:t>
        <w:br/>
        <w:t>等。</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Day1：外围观三峡大坝</w:t>
        <w:br/>
        <w:t>三峡是由瞿塘峡，巫峡和西陵峡组成。三峡水电站，又称三峡工程、三峡大坝。</w:t>
        <w:br/>
        <w:t>位于中国重庆市到湖北省宜昌市之间的长江干流上。大坝位于宜昌市上游不远处的三斗坪，并和下游的葛洲坝水电站构成梯级电站。它是世界上规模最大的水电站，也是中国有史以来建设最大型的工程项目。</w:t>
        <w:br/>
        <w:t>参观过三峡大坝，可没到外围观看大坝雄姿，这次自驾游完成了这个愿望。</w:t>
        <w:br/>
        <w:t>外围观三峡大坝</w:t>
        <w:br/>
        <w:t>外围观三峡大坝</w:t>
        <w:br/>
        <w:t>外围观三峡大坝</w:t>
        <w:br/>
        <w:t>外围观三峡大坝</w:t>
        <w:br/>
        <w:t>外围观三峡大坝</w:t>
        <w:br/>
        <w:t>外围观三峡大坝</w:t>
        <w:br/>
        <w:t>Day1：西陵长江大桥</w:t>
        <w:br/>
        <w:t>西陵长江大桥为公路桥，位于三峡大坝东部4.5公里处，是长江上的第一座悬索桥。该桥是单跨为900米的钢箱梁悬索桥，刚建成时其跨度在同类型桥梁中居国内第一、世界第七，2006年12月时居国内第五位。</w:t>
        <w:br/>
        <w:t>西陵长江大桥</w:t>
        <w:br/>
        <w:t>西陵长江大桥</w:t>
        <w:br/>
        <w:t>西陵长江大桥</w:t>
        <w:br/>
        <w:t>西陵长江大桥</w:t>
        <w:br/>
        <w:t>西陵长江大桥</w:t>
        <w:br/>
        <w:t>西陵长江</w:t>
        <w:br/>
        <w:t>西陵长江</w:t>
        <w:br/>
        <w:t>Day1：宜昌葛洲坝</w:t>
        <w:br/>
        <w:t>葛洲坝水利枢纽它位于中国湖北省宜昌市境内的长江三峡末端河段上，距离长江三峡出口南津关下游2.3公里。它是长江上第一座大型水电站，也是世界上最大的低水头大流量、径流式水电站。</w:t>
        <w:br/>
        <w:t>宜昌葛洲坝</w:t>
        <w:br/>
        <w:t>宜昌葛洲坝</w:t>
        <w:br/>
        <w:t>秭归市美食；</w:t>
        <w:br/>
        <w:t>秭归脐橙</w:t>
        <w:br/>
        <w:t>风味腊肉</w:t>
        <w:br/>
        <w:t>秭归猕猴桃</w:t>
        <w:br/>
        <w:t>姑嫂饼</w:t>
        <w:br/>
        <w:t>秭归酱鸭</w:t>
        <w:br/>
        <w:t>秭归羊肉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秭归市旅游吧。</w:t>
        <w:br/>
        <w:t>那一年，神农架看秋，自驾沿途风光游；湖北省秭归市【第十二站】游记结束---请继续浏览那一年，神农架看秋，自驾沿途风光游；湖北荆州市【第十三站】</w:t>
      </w:r>
    </w:p>
    <w:p>
      <w:r>
        <w:t>评论：</w:t>
        <w:br/>
        <w:t>1.秭归脐橙</w:t>
        <w:br/>
        <w:t>2.凉虾</w:t>
        <w:br/>
        <w:t>3.风味腊肉</w:t>
        <w:br/>
        <w:t>4.秭归猕猴桃</w:t>
        <w:br/>
        <w:t>5.姑嫂饼</w:t>
        <w:br/>
        <w:t>6.秭归酱鸭</w:t>
        <w:br/>
        <w:t>7.秭归羊肉</w:t>
        <w:br/>
        <w:t>8.请教一下楼主，当地有些什么特产？</w:t>
        <w:br/>
        <w:t>9.欢迎游记交流，谢谢关注</w:t>
        <w:br/>
        <w:t>10.楼主你有没有私人的微信号啊，想认识一下你哦，实在去的地方太棒了，膜拜！</w:t>
        <w:br/>
        <w:t>11.我想说为什么我看着看着就内心躁动起来了.......</w:t>
        <w:br/>
        <w:t>12.因为你也喜欢旅行。谢谢关注</w:t>
        <w:br/>
        <w:t>13.谢谢关注</w:t>
        <w:br/>
        <w:t>14.欢迎，谢谢关注</w:t>
        <w:br/>
        <w:t>15.感觉挺经济实惠的，收藏喜欢啦，也希望和你互粉。</w:t>
        <w:br/>
        <w:t>16.拍好多照片是一种很好的人生旅途记录方式哦，楼主加油！！</w:t>
      </w:r>
    </w:p>
    <w:p>
      <w:pPr>
        <w:pStyle w:val="Heading2"/>
      </w:pPr>
      <w:r>
        <w:t>36.那一年，神农架看秋，我的自驾沿途风光游路线图；湖北省荆州古城、张居正故居、玄妙观【第十三站】</w:t>
      </w:r>
    </w:p>
    <w:p>
      <w:r>
        <w:t>https://you.ctrip.com/travels/jingzhou413/3761588.html</w:t>
      </w:r>
    </w:p>
    <w:p>
      <w:r>
        <w:t>来源：携程</w:t>
      </w:r>
    </w:p>
    <w:p>
      <w:r>
        <w:t>发表时间：2018-12-22</w:t>
      </w:r>
    </w:p>
    <w:p>
      <w:r>
        <w:t>天数：2 天</w:t>
      </w:r>
    </w:p>
    <w:p>
      <w:r>
        <w:t>游玩时间：11 月</w:t>
      </w:r>
    </w:p>
    <w:p>
      <w:r>
        <w:t>人均花费：600 元</w:t>
      </w:r>
    </w:p>
    <w:p>
      <w:r>
        <w:t>和谁：夫妻</w:t>
      </w:r>
    </w:p>
    <w:p>
      <w:r>
        <w:t>玩法：美食，摄影，自驾，自由行</w:t>
      </w:r>
    </w:p>
    <w:p>
      <w:r>
        <w:t>旅游路线：荆州，荆州古城，张居正故居，三国公园，荆州博物馆，长江大学，荆州玄妙观，九老仙都</w:t>
      </w:r>
    </w:p>
    <w:p>
      <w:r>
        <w:t>正文：</w:t>
        <w:br/>
        <w:t>那一年，神农架看秋，我的自驾沿途风光游路线图；湖北省</w:t>
        <w:br/>
        <w:t>荆州</w:t>
        <w:br/>
        <w:t>市、</w:t>
        <w:br/>
        <w:t>荆州古城</w:t>
        <w:br/>
        <w:t>、荆州古城墙、</w:t>
        <w:br/>
        <w:t>张居正故居</w:t>
        <w:br/>
        <w:t>、玄妙观、</w:t>
        <w:br/>
        <w:t>三国公园</w:t>
        <w:br/>
        <w:t>【第十三站】</w:t>
        <w:br/>
        <w:t>荆州位于湖北省中南部，江汉平原腹地，中国历史文化名城荆州市市区西端，面积1046平方千米，是荆州市三个中心城区之一，比邻长江，内有古便河，属亚热带季风气候区，是荆州地区重要的粮食生产基地。地势以荆州城为界，北部多丘陵，南部为平原。荆州古城、</w:t>
        <w:br/>
        <w:t>荆州博物馆</w:t>
        <w:br/>
        <w:t>、九龙渊等著名景点以及</w:t>
        <w:br/>
        <w:t>长江大学</w:t>
        <w:br/>
        <w:t>，均位于区内。</w:t>
        <w:br/>
        <w:t>我向往着荆州市悠久的历史、秀丽的风光，那难忘的</w:t>
        <w:br/>
        <w:t>荆州美食</w:t>
        <w:br/>
        <w:t>、时时牵动着我，吸引着我，那穿越时空的奇妙想象，迫使我动身踏上这神秘之旅。</w:t>
        <w:br/>
        <w:t>行程综述；</w:t>
        <w:br/>
        <w:t>时间：2018年11月2日至11月3日共2天</w:t>
        <w:br/>
        <w:t>人物；夫妻2人</w:t>
        <w:br/>
        <w:t>方式：自助游</w:t>
        <w:br/>
        <w:t>交通工具；自驾车</w:t>
        <w:br/>
        <w:t>费用：人均600元（含汽油、高速公路、吃住、门票等一切费用）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自驾车从秭归市出发，高速公路行驶3小时到达荆州市开始游览，汽车沿着长江一路向东直奔，沿途长江秀丽风光，一片片的树林、桔林、河流的点点滴滴，开始了荆州市之旅。</w:t>
        <w:br/>
        <w:t>这里最适合夫妻来旅行，一起漫步，演绎出自然造化中壮美灵动的山水风光。欣赏群峰环绕起伏、林木葱茏幽翠美景，品味着荆州市美食，将荆州市风光尽收眼底。</w:t>
        <w:br/>
        <w:t>【正文】</w:t>
        <w:br/>
        <w:t>一、湖北荆州市缘起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三、湖北荆州市休闲之旅行程安排；</w:t>
        <w:br/>
        <w:t>Day1：走进荆州市、荆州古城、荆州古城墙、三国公园</w:t>
        <w:br/>
        <w:t>Day2：玄妙观、张居正故居</w:t>
        <w:br/>
        <w:t>交通信息：</w:t>
        <w:br/>
        <w:t>一，自驾车【秭归市---荆州市】</w:t>
        <w:br/>
        <w:t>2018年11月2日秭归市出发时间07.00点—2018年11月2日到达荆州市时间10.00点，汽车行驶3小时，里程135里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Day1：荆州古城</w:t>
        <w:br/>
        <w:t>荆州古城，又名江陵城，是中国历史文化名城之一。三国关羽大意失荆州就是这里。</w:t>
        <w:br/>
        <w:t>有保存较完好的荆州古城墙，城内东西直径3.75公里，南北直径1.2公里，面积4.5平方公里，城墙周长10.5公里，高8.83米，共六座城门，每座城门上均建有城楼。</w:t>
        <w:br/>
        <w:t>荆州古城</w:t>
        <w:br/>
        <w:t>荆州古城</w:t>
        <w:br/>
        <w:t>荆州古城</w:t>
        <w:br/>
        <w:t>荆州古城</w:t>
        <w:br/>
        <w:t>荆州古城</w:t>
        <w:br/>
        <w:t>荆州古城</w:t>
        <w:br/>
        <w:t>荆州古城</w:t>
        <w:br/>
        <w:t>荆州古城</w:t>
        <w:br/>
        <w:t>荆州古城</w:t>
        <w:br/>
        <w:t>荆州古城</w:t>
        <w:br/>
        <w:t>三国关羽大意失荆州------荆州古城</w:t>
        <w:br/>
        <w:t>荆州古城</w:t>
        <w:br/>
        <w:t>荆州古城</w:t>
        <w:br/>
        <w:t>荆州古城</w:t>
        <w:br/>
        <w:t>Day1：荆州古城墙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荆州古城墙作为古时的一项大型军事防御工事，除高大坚固的墙体和瓮城等建筑外，城墙之上还有众多配套的军事设施，如今尚存且最具作战防御功能、最有特色的要数暗设的四座藏兵洞，东西南北各一座，每座长10.5米，宽6.3米，深6米，分上下两层，可容100多人。</w:t>
        <w:br/>
        <w:t>每层又有小藏兵洞，每个小洞可容2人，洞中均有射孔。藏兵洞所在的墙体向外呈长方形突出，对攻城 之敌，可从三面射孔暗箭齐发，使其猝不及防。保存完好的护城墙，城内东西直径3.75公里，南北直径1.2公里，总面积4.6平方公里。</w:t>
        <w:br/>
        <w:t>荆州护城河，又称水域，是古城的第一道防御线，护城河全长10500米，宽30米，水深4米。护城河西通太湖，东连长湖，与古运河相连，驾舟从内河可直达武汉。</w:t>
        <w:br/>
        <w:t>荆州古城墙四周，原有城门6座，即东门、小东门(亦称</w:t>
        <w:br/>
        <w:t>公安</w:t>
        <w:br/>
        <w:t>门)、北门、小北门、西门、南门。每座城门均设"双保险"，前后两道门，二门之间建有瓮城，以便"瓮中捉鳖"，致攻城之敌于死地。</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Day1：三国公园</w:t>
        <w:br/>
        <w:t>历史上，荆州为魏、蜀、吴三国纷争的重镇，三国公园因此而得名。三国公园大片水域为古城北湖。</w:t>
        <w:br/>
        <w:t>三国公园</w:t>
        <w:br/>
        <w:t>三国公园</w:t>
        <w:br/>
        <w:t>三国公园</w:t>
        <w:br/>
        <w:t>三国公园</w:t>
        <w:br/>
        <w:t>三国公园</w:t>
        <w:br/>
        <w:t>三国公园</w:t>
        <w:br/>
        <w:t>三国公园</w:t>
        <w:br/>
        <w:t>公园以北湖的天然风光为依托，分东苑、西苑、珠岛、中岛四片，自然天成，湖中波光粼粼，荷莲飘香;岸边鸟鸣声声，绿柳成行。</w:t>
        <w:br/>
        <w:t>三国公园</w:t>
        <w:br/>
        <w:t>三国公园</w:t>
        <w:br/>
        <w:t>三国公园</w:t>
        <w:br/>
        <w:t>三国公园</w:t>
        <w:br/>
        <w:t>三国公园</w:t>
        <w:br/>
        <w:t>Day2：玄妙观</w:t>
        <w:br/>
        <w:t>荆州玄妙观</w:t>
        <w:br/>
        <w:t>是2006年05月25日国务院批准的第六批全国重点文物保护单位，属荆州三观之一，位于湖北省荆州市中心城区荆北路，小北门内西侧，北靠城墙。</w:t>
        <w:br/>
        <w:t>玄妙观是荆州市著名的文物旅游景点和游览胜地，始建于唐开元年间。</w:t>
        <w:br/>
        <w:t>玄妙观名称曾多次变更。公元一○○九年，宋真宗下诏更名为天庆观。</w:t>
        <w:br/>
        <w:t>公元一二九七年，元成宗复改为玄妙观。公元一三三九年，元顺帝赐题"</w:t>
        <w:br/>
        <w:t>九老仙都</w:t>
        <w:br/>
        <w:t>宫"。清代为避清圣祖康熙皇帝玄烨之讳，改名为元妙观。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Day2：张居正故居</w:t>
        <w:br/>
        <w:t>明朝第一宰相----张居正故居位于湖北省荆州市荆州区古城东大门内。</w:t>
        <w:br/>
        <w:t>荆州古城一条以张居正命名的街巷由来已久，顾名思义张居正故居就在这条街道上。</w:t>
        <w:br/>
        <w:t>由于历史原因，其故居毁于战乱。为了给后人提供缅怀、纪念张居正的场所，后由荆州市重建张居正故居，并以其原有建筑景观布局。</w:t>
        <w:br/>
        <w:t>明朝第一宰相</w:t>
        <w:br/>
        <w:t>具体内容包括大学士府、九鸟苑、陈列馆、文化艺术碑廊、首辅论证群雕等。</w:t>
        <w:br/>
        <w:t>走道两侧有翁仲(石人)、石马及其它镇墓石兽， 距中心约半径15米处有垒筑之三米高土墙。</w:t>
        <w:br/>
        <w:t>张居正故居</w:t>
        <w:br/>
        <w:t>鉴于其生前功绩卓著，墓筑于万历十年(公元1582年)，石碑高一丈四尺，镌刻有"明相太师。太傅张文忠公之墓"，有石雕香炉、蜡台，以供奉 祭祀他的在天之灵。</w:t>
        <w:br/>
        <w:t>张居正故居</w:t>
        <w:br/>
        <w:t>张居正故居</w:t>
        <w:br/>
        <w:t>张居正故居</w:t>
        <w:br/>
        <w:t>张居正故居</w:t>
        <w:br/>
        <w:t>张居正故居</w:t>
        <w:br/>
        <w:t>张居正故居</w:t>
        <w:br/>
        <w:t>张居正故居</w:t>
        <w:br/>
        <w:t>张居正故居</w:t>
        <w:br/>
        <w:t>张居正故居</w:t>
        <w:br/>
        <w:t>千古一相---张居正</w:t>
        <w:br/>
        <w:t>张居正故居</w:t>
        <w:br/>
        <w:t>张居正故居</w:t>
        <w:br/>
        <w:t>张居正故居</w:t>
        <w:br/>
        <w:t>张居正故居</w:t>
        <w:br/>
        <w:t>张居正故居</w:t>
        <w:br/>
        <w:t>张居正故居</w:t>
        <w:br/>
        <w:t>张居正故居</w:t>
        <w:br/>
        <w:t>张居正故居</w:t>
        <w:br/>
        <w:t>张居正故居</w:t>
        <w:br/>
        <w:t>张居正故居</w:t>
        <w:br/>
        <w:t>张居正故居</w:t>
        <w:br/>
        <w:t>Day2：荆州博物馆</w:t>
        <w:br/>
        <w:t>前身是20世纪50年代初期成立的湖北省文史馆荆州工作组，1958年10月改称荆州地区博物馆，</w:t>
        <w:br/>
        <w:t>1969年10月交江陵县管理，称江陵县展览馆，1971年10月又复归荆州行署文化局管理，仍称荆州地区博物馆，1994年12月，荆沙合并，更名为荆州博物馆，是一座地方综合性博物馆，为国家AAAA级旅游景区</w:t>
        <w:br/>
        <w:t>荆州博物馆</w:t>
        <w:br/>
        <w:t>荆州博物馆</w:t>
        <w:br/>
        <w:t>荆州博物馆</w:t>
        <w:br/>
        <w:t>荆州博物馆</w:t>
        <w:br/>
        <w:t>荆州市美食；</w:t>
        <w:br/>
        <w:t>荆沙鱼糕</w:t>
        <w:br/>
        <w:t>石首</w:t>
        <w:br/>
        <w:t>酥肉</w:t>
        <w:br/>
        <w:t>石首扣肉</w:t>
        <w:br/>
        <w:t>荆州水煮财鱼</w:t>
        <w:br/>
        <w:t>公安牛肉</w:t>
        <w:br/>
        <w:t>荆州大白刁</w:t>
        <w:br/>
        <w:t>麻水豆皮</w:t>
        <w:br/>
        <w:t>荆州三丝春卷</w:t>
        <w:br/>
        <w:t>桂花糯米藕</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州市旅游吧。</w:t>
        <w:br/>
        <w:t>那一年，神农架看秋，自驾沿途风光游；湖北省荆州市【第十三站】游记结束---请继续浏览那一年，神农架看秋，自驾沿途风光游；湖北武汉市【第十四站】</w:t>
      </w:r>
    </w:p>
    <w:p>
      <w:r>
        <w:t>评论：</w:t>
        <w:br/>
        <w:t>1.谢谢关注</w:t>
        <w:br/>
        <w:t>2.今天刚打开携程就看到你游记，也算一种缘分，互粉下吧~~</w:t>
        <w:br/>
        <w:t>3.不会的，现在交通发达不会耽误时间的，当然最好是自驾游</w:t>
        <w:br/>
        <w:t>4.你好，很喜欢你的游记，我也准备国庆节像这样走一趟，纯粹参照你的路线，请问这样会很赶吗？</w:t>
        <w:br/>
        <w:t>5.住宿，饮食，交通项目都可以合理节省</w:t>
        <w:br/>
        <w:t>6.收入可能不是最高，我在想可以怎么样才能更省钱呢？</w:t>
        <w:br/>
        <w:t>7.谢谢关注</w:t>
        <w:br/>
        <w:t>8.实在是没有什么特别有印象的店</w:t>
        <w:br/>
        <w:t>9.lz一路吃下来最好吃的是哪家店啊？</w:t>
        <w:br/>
        <w:t>10.希望看到楼主更多的美图哟~~鼓励一下，加油加油！</w:t>
      </w:r>
    </w:p>
    <w:p>
      <w:pPr>
        <w:pStyle w:val="Heading2"/>
      </w:pPr>
      <w:r>
        <w:t>37.那一年，神农架看秋，我的自驾沿途风光游路线图；湖北省武汉市、九真桃源、李庄、张弓山寨、古德寺【第十四</w:t>
      </w:r>
    </w:p>
    <w:p>
      <w:r>
        <w:t>https://you.ctrip.com/travels/wuhan145/3761984.html</w:t>
      </w:r>
    </w:p>
    <w:p>
      <w:r>
        <w:t>来源：携程</w:t>
      </w:r>
    </w:p>
    <w:p>
      <w:r>
        <w:t>发表时间：2018-12-23</w:t>
      </w:r>
    </w:p>
    <w:p>
      <w:r>
        <w:t>天数：2 天</w:t>
      </w:r>
    </w:p>
    <w:p>
      <w:r>
        <w:t>游玩时间：11 月</w:t>
      </w:r>
    </w:p>
    <w:p>
      <w:r>
        <w:t>人均花费：1000 元</w:t>
      </w:r>
    </w:p>
    <w:p>
      <w:r>
        <w:t>和谁：夫妻</w:t>
      </w:r>
    </w:p>
    <w:p>
      <w:r>
        <w:t>玩法：美食，摄影，自驾，自由行</w:t>
      </w:r>
    </w:p>
    <w:p>
      <w:r>
        <w:t>旅游路线：武汉，九真桃源，古德寺，黄鹤楼，江汉路步行街，江汉关博物馆，黎黄陂路，宋庆龄汉口旧居纪念馆，汉口江滩，户部巷，张公山寨，东湖风景区，莲溪寺</w:t>
      </w:r>
    </w:p>
    <w:p>
      <w:r>
        <w:t>正文：</w:t>
        <w:br/>
        <w:t>那一年，神农架看秋，我的自驾沿途风光游路线图；湖北省</w:t>
        <w:br/>
        <w:t>武汉</w:t>
        <w:br/>
        <w:t>市、</w:t>
        <w:br/>
        <w:t>九真桃源</w:t>
        <w:br/>
        <w:t>、李庄、张弓山寨、吴国水军操练场、点将台、古渡口、</w:t>
        <w:br/>
        <w:t>古德寺</w:t>
        <w:br/>
        <w:t>【第十四站】</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Day1：走进武汉市、九真桃源、李庄、张弓山寨、吴国水军操练场、点将台、古渡口、古德寺Day2：</w:t>
        <w:br/>
        <w:t>江汉路步行街</w:t>
        <w:br/>
        <w:t>、</w:t>
        <w:br/>
        <w:t>江汉关博物馆</w:t>
        <w:br/>
        <w:t>、</w:t>
        <w:br/>
        <w:t>黎黄陂路</w:t>
        <w:br/>
        <w:t>、</w:t>
        <w:br/>
        <w:t>宋庆龄汉口旧居纪念馆</w:t>
        <w:br/>
        <w:t>、</w:t>
        <w:br/>
        <w:t>汉口江滩</w:t>
        <w:br/>
        <w:t>、中共五大纪念馆、毛泽东旧居、</w:t>
        <w:br/>
        <w:t>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Day1：走进武汉九真桃源</w:t>
        <w:br/>
        <w:t>九真桃源景区位于武汉市蔡甸区永安街，地处九真山国家森林公园，晴峦耸秀，绿水径流，道教文化深厚，隐逸文化广传。</w:t>
        <w:br/>
        <w:t>东晋隆安5年(公元401年)，陶渊明赴假还江陵途经此地，得闻九真道教炼丹仙地，且秀美幽深景色，驻足探访，遂写出千古名篇《桃花源记》。</w:t>
        <w:br/>
        <w:t>2013年蔡甸区人民政府利用九真山生态自然景观，挖掘传统历史文化，投资建设了陶渊明笔下文化主题景区--九真桃源。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军山长江大桥</w:t>
        <w:br/>
        <w:t>Day1：李庄古建筑博物馆</w:t>
        <w:br/>
        <w:t>武汉李庄古建筑博物馆位于武汉市严西湖畔</w:t>
        <w:br/>
        <w:t>张公山寨</w:t>
        <w:br/>
        <w:t>旅游区内，占地30亩、建筑面积5000平方米、拥有20余栋明清古建筑、上千件古玩文物。</w:t>
        <w:br/>
        <w:t>这些建筑都是从江西南城县、安徽黟县、湖北崇阳县等地搬迁过来并原样恢复的，是武汉市最为集中的一座徽派风格的江南古院落。</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Day1：张弓山寨</w:t>
        <w:br/>
        <w:t>张公山寨景区位于武汉市青山区严西湖北岸，与</w:t>
        <w:br/>
        <w:t>东湖风景区</w:t>
        <w:br/>
        <w:t>隔坝相望。</w:t>
        <w:br/>
        <w:t>张弓山寨景区由三个半岛组成，乘三国古战船游览吴国水军操练场、吴主大殿、点将台、明清古村落李庄、欢乐岛橘子洲、野战基地桃花岛(水庙)，是集文化、生态、参与体验及乡村休闲游为一体的旅游景区。</w:t>
        <w:br/>
        <w:t>张弓山寨</w:t>
        <w:br/>
        <w:t>张弓山寨</w:t>
        <w:br/>
        <w:t>张弓山寨</w:t>
        <w:br/>
        <w:t>张弓山寨</w:t>
        <w:br/>
        <w:t>张弓山寨</w:t>
        <w:br/>
        <w:t>张弓山寨</w:t>
        <w:br/>
        <w:t>Day1：吴国水军操练场</w:t>
        <w:br/>
        <w:t>三国时期，东吴孙权在鄂州称帝，操练水军、驻军于今张公山寨（并在今桃花岛上留有“水庙”遗址）</w:t>
        <w:br/>
        <w:t>吴国水军操练场</w:t>
        <w:br/>
        <w:t>吴国水军操练场</w:t>
        <w:br/>
        <w:t>Day1：点将台</w:t>
        <w:br/>
        <w:t>吴国水军操练场由：吴国水军操练古城墙、吴主大殿、点将台、金狮银象展区、古渡口、东吴议事厅、吴王殿、乘三国古战船游万亩严西湖等复古场景构成。</w:t>
        <w:br/>
        <w:t>点将台</w:t>
        <w:br/>
        <w:t>点将台</w:t>
        <w:br/>
        <w:t>Day1：古渡口</w:t>
        <w:br/>
        <w:t>古渡口</w:t>
        <w:br/>
        <w:t>古渡口</w:t>
        <w:br/>
        <w:t>古渡口</w:t>
        <w:br/>
        <w:t>Day1：古德寺</w:t>
        <w:br/>
        <w:t>古德寺，位于湖北武汉市汉口黄浦路上滑坡74号，该寺于清光绪三年(1877年)由隆希创建，初名古德茅蓬，1914-1919年间由主持昌宏先后两次进行扩建，改名古德寺，有"心性好古，普度以德"之意，并由黎元洪亲自题写匾名。</w:t>
        <w:br/>
        <w:t>该寺占地面积近3万平方米，建筑面积近8000平方米。该寺混合了欧亚宗教建筑的特色，融大乘、小乘和藏密三大佛教流派于一身，在汉传佛寺中实属罕见，</w:t>
        <w:br/>
        <w:t>堪为"佛教胜地一大奇景""汉传佛寺第一奇观"，具有很高的建筑、文化和历史研究价值。与归元寺、宝通寺、</w:t>
        <w:br/>
        <w:t>莲溪寺</w:t>
        <w:br/>
        <w:t>并称为武汉地区四大佛教丛林。</w:t>
        <w:br/>
        <w:t>古德寺的核心建筑是圆通宝殿，运用了古罗马建筑的结构，内外墙之间的回形步廊和许多方柱，立面墙上的圆窗和长窗，却是基督教堂的建筑样式。</w:t>
        <w:br/>
        <w:t>其九座佛塔的塔刹，既像风向标又像十字架，在中国塔文化中独树一帜。</w:t>
        <w:br/>
        <w:t>2012年，古德寺被列入武汉市江岸十大景观，是一座极具特色的禅宗建筑。2013年，古德寺作为近现代重要史迹及代表性建筑被列入全国重点文物保护单位。</w:t>
        <w:br/>
        <w:t>古德寺</w:t>
        <w:br/>
        <w:t>古德寺</w:t>
        <w:br/>
        <w:t>古德寺</w:t>
        <w:br/>
        <w:t>古德寺</w:t>
        <w:br/>
        <w:t>古德寺</w:t>
        <w:br/>
        <w:t>古德寺</w:t>
        <w:br/>
        <w:t>古德寺</w:t>
        <w:br/>
        <w:t>古德寺</w:t>
        <w:br/>
        <w:t>古德寺</w:t>
        <w:br/>
        <w:t>古德寺</w:t>
        <w:br/>
        <w:t>古德寺</w:t>
        <w:br/>
        <w:t>古德寺</w:t>
        <w:br/>
        <w:t>古德寺</w:t>
        <w:br/>
        <w:t>古德寺</w:t>
        <w:br/>
        <w:t>古德寺</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那一年，神农架看秋，自驾沿途风光游；湖北省武汉市【第十四站】游记结束---请继续浏览那一年，神农架看秋，自驾沿途风光游；湖北武汉市【第十五站】</w:t>
      </w:r>
    </w:p>
    <w:p>
      <w:r>
        <w:t>评论：</w:t>
        <w:br/>
        <w:t>1.支持。谢谢关注</w:t>
        <w:br/>
        <w:t>2.强烈需要一个假期，然后我也想好好度个假。。。</w:t>
        <w:br/>
        <w:t>3.谢谢关注</w:t>
        <w:br/>
        <w:t>4.出差的时候去过没好好玩，下次有机会一定好好品味一下</w:t>
        <w:br/>
        <w:t>5.谢谢关注</w:t>
        <w:br/>
        <w:t>6.照片可以再多一些吗？我比较喜欢看美图，字太多不喜欢。</w:t>
        <w:br/>
        <w:t>7.效果不同，谢谢关注</w:t>
        <w:br/>
        <w:t>8.谢谢关注</w:t>
        <w:br/>
        <w:t>9.棒呆，我们也要去！希望也有好运伴随。</w:t>
        <w:br/>
        <w:t>10.文字是无法代替照片的，对吗？</w:t>
      </w:r>
    </w:p>
    <w:p>
      <w:pPr>
        <w:pStyle w:val="Heading2"/>
      </w:pPr>
      <w:r>
        <w:t>38.那一年，神农架看秋，我的自驾沿途风光游路线图；湖北省武汉市、江汉关博物馆、汉口江滩、户部巷【第十五站</w:t>
      </w:r>
    </w:p>
    <w:p>
      <w:r>
        <w:t>https://you.ctrip.com/travels/wuhan145/3762195.html</w:t>
      </w:r>
    </w:p>
    <w:p>
      <w:r>
        <w:t>来源：携程</w:t>
      </w:r>
    </w:p>
    <w:p>
      <w:r>
        <w:t>发表时间：2018-12-25</w:t>
      </w:r>
    </w:p>
    <w:p>
      <w:r>
        <w:t>天数：2 天</w:t>
      </w:r>
    </w:p>
    <w:p>
      <w:r>
        <w:t>游玩时间：11 月</w:t>
      </w:r>
    </w:p>
    <w:p>
      <w:r>
        <w:t>人均花费：1000 元</w:t>
      </w:r>
    </w:p>
    <w:p>
      <w:r>
        <w:t>和谁：夫妻</w:t>
      </w:r>
    </w:p>
    <w:p>
      <w:r>
        <w:t>玩法：摄影，自驾，自由行</w:t>
      </w:r>
    </w:p>
    <w:p>
      <w:r>
        <w:t>旅游路线：武汉，江汉路步行街，江汉关博物馆，黎黄陂路，宋庆龄汉口旧居纪念馆，汉口江滩，户部巷，黄鹤楼，九真桃源，古德寺，汉口火车站，中山大道，武汉国民政府旧址，詹天佑故居，汉口江滩公园，中共五大会址纪念馆，毛泽东故居，吉庆街</w:t>
      </w:r>
    </w:p>
    <w:p>
      <w:r>
        <w:t>正文：</w:t>
        <w:br/>
        <w:t>那一年，神农架看秋，我的自驾沿途风光游路线图；湖北省</w:t>
        <w:br/>
        <w:t>武汉</w:t>
        <w:br/>
        <w:t>市、</w:t>
        <w:br/>
        <w:t>江汉路步行街</w:t>
        <w:br/>
        <w:t>、</w:t>
        <w:br/>
        <w:t>江汉关博物馆</w:t>
        <w:br/>
        <w:t>、</w:t>
        <w:br/>
        <w:t>黎黄陂路</w:t>
        <w:br/>
        <w:t>、</w:t>
        <w:br/>
        <w:t>宋庆龄汉口旧居纪念馆</w:t>
        <w:br/>
        <w:t>、</w:t>
        <w:br/>
        <w:t>汉口江滩</w:t>
        <w:br/>
        <w:t>、中共五大纪念馆、毛泽东旧居、</w:t>
        <w:br/>
        <w:t>户部巷</w:t>
        <w:br/>
        <w:t>【第十五站】</w:t>
        <w:br/>
        <w:t>前言；</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湖北武汉市记忆：对于来自海边的青岛人，对大海的美景也许是看得太久了，大海吸引力已经没有那么的强烈了，我总是憧憬着及湖北武汉市的风光之各地景色。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对于武汉市在去之前，一直是知之甚少的，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w:t>
        <w:br/>
        <w:t>九真桃源</w:t>
        <w:br/>
        <w:t>、李庄、张弓山寨、吴国水军操练场、点将台、古渡口、</w:t>
        <w:br/>
        <w:t>古德寺</w:t>
        <w:br/>
        <w:t>Day2：江汉路步行街、江汉关博物馆、黎黄陂路、宋庆龄汉口旧居纪念馆、汉口江滩、中共五大纪念馆、毛泽东旧居、户部巷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记忆：</w:t>
        <w:br/>
        <w:t>湖北武汉市自助旅游路线精粹：</w:t>
        <w:br/>
        <w:t>Day2：湖北省武汉市</w:t>
        <w:br/>
        <w:t>武汉是一个个性多面的城市，你看到不同的风景，就有各种别样的体验，不管你喜欢与否，武汉人民都在用自己的方式，在这一方水土上，实实在在地享受着或彪悍、或婉约的人生。</w:t>
        <w:br/>
        <w:t>也许你不会爱上这个城市的每一面，但是总有一面，会让你觉得如此亲切与熟悉，这就是神奇的武汉，神奇的热干面之都。</w:t>
        <w:br/>
        <w:t>武汉市</w:t>
        <w:br/>
        <w:t>汉口火车站</w:t>
        <w:br/>
        <w:t>武汉市汉口火车站</w:t>
        <w:br/>
        <w:t>武汉市汉口火车站</w:t>
        <w:br/>
        <w:t>武汉市汉口火车站</w:t>
        <w:br/>
        <w:t>武汉市汉口火车站</w:t>
        <w:br/>
        <w:t>Day2：江汉路步行街</w:t>
        <w:br/>
        <w:t>江汉路步行街是中国最长的步行街，有"天下第一步行街"的美誉，位于湖北省武汉市汉口中心地带，南起沿江大道，贯通</w:t>
        <w:br/>
        <w:t>中山大道</w:t>
        <w:br/>
        <w:t>、京汉大道，北至解放大道，全长1600米。宽度为10至25米，是武汉著名的百年商业老街，也是"武汉二十世纪建筑博物馆"。</w:t>
        <w:br/>
        <w:t>中山大道4.7公里的改造范畴中，最亮眼的工程是江汉路。始建于1906年的中山大道，距今110年历史，是老汉口最重要的商业交通干道。</w:t>
        <w:br/>
        <w:t>江汉路与地铁2号线、6号线贯通同步，百年中山大道化身集商业文化、风情等于一体的景观大道，逐步向国际著名商业大道看齐。</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Day2：江汉关博物馆</w:t>
        <w:br/>
        <w:t>本馆由江汉关博物馆、</w:t>
        <w:br/>
        <w:t>武汉国民政府旧址</w:t>
        <w:br/>
        <w:t>纪念馆、</w:t>
        <w:br/>
        <w:t>詹天佑故居</w:t>
        <w:br/>
        <w:t>博物馆合并组建而成，三馆分别依托全国重点文物保护单位</w:t>
        <w:br/>
        <w:t>江汉关大楼</w:t>
        <w:br/>
        <w:t>、汉口</w:t>
        <w:br/>
        <w:t>南洋大楼</w:t>
        <w:br/>
        <w:t>、武汉詹天佑故居建设而成。</w:t>
        <w:br/>
        <w:t>江汉关博物馆</w:t>
        <w:br/>
        <w:t>江汉关博物馆</w:t>
        <w:br/>
        <w:t>江汉关博物馆</w:t>
        <w:br/>
        <w:t>江汉关博物馆</w:t>
        <w:br/>
        <w:t>江汉关博物馆</w:t>
        <w:br/>
        <w:t>江汉关博物馆</w:t>
        <w:br/>
        <w:t>我馆是以收藏、保护、研究和展示与武汉近现代历史相关的各类文物、文献及实物为主，为社会及其发展服务的非营利性永久机构。</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Day2：黎黄陂路</w:t>
        <w:br/>
        <w:t>黎黄陂路是中国湖北省武汉市江岸区的一条街道，东南到沿江大道，西北到中山大道，长604米，与两侧的兰陵路等平行。</w:t>
        <w:br/>
        <w:t>2016年，黎黄陂路整顿修复完毕。黎黄陂路是武汉著名的“慢生活”街区，是汉口神采与气质的延续。</w:t>
        <w:br/>
        <w:t>黎黄陂路</w:t>
        <w:br/>
        <w:t>黎黄陂路</w:t>
        <w:br/>
        <w:t>黎黄陂路</w:t>
        <w:br/>
        <w:t>黎黄陂路</w:t>
        <w:br/>
        <w:t>黎黄陂路</w:t>
        <w:br/>
        <w:t>黎黄陂路</w:t>
        <w:br/>
        <w:t>黎黄陂路</w:t>
        <w:br/>
        <w:t>黎黄陂路</w:t>
        <w:br/>
        <w:t>黎黄陂路</w:t>
        <w:br/>
        <w:t>黎黄陂路</w:t>
        <w:br/>
        <w:t>黎黄陂路</w:t>
        <w:br/>
        <w:t>黎黄陂路</w:t>
        <w:br/>
        <w:t>黎黄陂路两侧仍保留了欧式建筑。</w:t>
        <w:br/>
        <w:t>黎黄陂路</w:t>
        <w:br/>
        <w:t>黎黄陂路</w:t>
        <w:br/>
        <w:t>黎黄陂路</w:t>
        <w:br/>
        <w:t>Day2：宋庆龄汉口旧居纪念馆</w:t>
        <w:br/>
        <w:t>宋庆龄汉口旧居在汉口沿江大道的黎黄陂路口，有一座高三层的小楼。</w:t>
        <w:br/>
        <w:t>它有着杏黄色的外表和纪念碑似的塔楼，是座典型的俄罗斯风格建筑。</w:t>
        <w:br/>
        <w:t>塔楼高四层，方形，连接起靠黎黄陂路和沿江大道的两侧主立面，是小楼的亮点。</w:t>
        <w:br/>
        <w:t>特别是建造在塔楼每层越向上越小的窗户，在不规则中跳跃，使小楼显得独特新颖。</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Day2：汉口江滩</w:t>
        <w:br/>
        <w:t>汉口江滩，面积160万平方米，与沿江大道景观相邻，与黄鹤楼景区相望，与长江百舸争流相映，构成武汉市中心区独具魅力的景观中心，是武汉市最著名的风景游览胜地，在武汉三镇的水景中，</w:t>
        <w:br/>
        <w:t>汉口江滩公园</w:t>
        <w:br/>
        <w:t>可谓是这座滨江城市中一道最美丽的风景。</w:t>
        <w:br/>
        <w:t>"两江四堤八林带，火树银花不夜天"，这是一位诗人对武汉江滩美景的赞颂。</w:t>
        <w:br/>
        <w:t>在武汉三镇的水景中，武汉江滩可谓是这座滨江城市中一道最美丽的风景。</w:t>
        <w:br/>
        <w:t>汉口江滩</w:t>
        <w:br/>
        <w:t>有三三两两的市民或游人悠闲地走在绿树繁花之中，穿行于鹅卵石铺成的小径，享受着忙碌生活中难得的闲适。</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Day2：中共五大纪念馆</w:t>
        <w:br/>
        <w:t>中国共产党第五次全国代表大会会址纪念馆位于"中国第一红街"--武昌都府堤20号，也是中共早期革命活动旧址。</w:t>
        <w:br/>
        <w:t>会址原为1918年创办的国立武昌高等师范学校附属小学。</w:t>
        <w:br/>
        <w:t>1926年更名为湖北省立第一小学(也称为国立武昌第一小学)。</w:t>
        <w:br/>
        <w:t>1927年4月27日至5月9日，中共五大在此举行开幕式。</w:t>
        <w:br/>
        <w:t>中共五大会址纪念馆</w:t>
        <w:br/>
        <w:t>中共五大会址1927年4月27日，中共五大在此举行开幕式，此次大会选举产生了中央监察委员会，这是中国共产党历史上第一次设立的党内纪律检查机构。</w:t>
        <w:br/>
        <w:t>中共五大会址纪念馆2006年开始筹建，2007年11月，纪念馆建成开放。</w:t>
        <w:br/>
        <w:t>中共五大会址纪念馆</w:t>
        <w:br/>
        <w:t>1922年至1927年这里一度成为湖北革命运动的指挥机关。</w:t>
        <w:br/>
        <w:t>2006年10月，中共武汉市委、武汉市人民政府决定依托旧址建立纪念馆。</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Day2：毛泽东旧居</w:t>
        <w:br/>
        <w:t>武昌农民运动讲习所、武昌</w:t>
        <w:br/>
        <w:t>毛泽东故居</w:t>
        <w:br/>
        <w:t>都府堤41号。</w:t>
        <w:br/>
        <w:t>武汉是毛泽东同志革命生涯的重要地方，他曾广泛探讨农民运动、并最终找到了农民运动的出路，《湖南农民运动考察报告》就在这里整理成稿</w:t>
        <w:br/>
        <w:t>毛泽东旧居</w:t>
        <w:br/>
        <w:t>毛泽东旧居</w:t>
        <w:br/>
        <w:t>中共五大会议纪念馆和八七会址纪念馆等革命遗迹，武汉曾为中国革命和社会主义建设作出了巨大贡献。</w:t>
        <w:br/>
        <w:t>毛泽东旧居</w:t>
        <w:br/>
        <w:t>Day2：户部巷</w:t>
        <w:br/>
        <w:t>户部巷位于中国历史文化名城湖北省武汉市，是一条长150米的百年老巷，被誉为"汉味小吃第一巷"，其繁华的早点摊群数十年经久不衰。</w:t>
        <w:br/>
        <w:t>户部巷位于武昌最繁华的司门口，东靠十里长街(解放路)，西临浩瀚长江，南枕"天下江山第一楼"--黄鹤楼，北接都府堤红色景区 ，是一处由名街名楼名景名江环绕而成的美食天堂。</w:t>
        <w:br/>
        <w:t>户部巷</w:t>
        <w:br/>
        <w:t>武汉人将用早点，称为"过早"，这最初来自于清代的一首《汉口竹子枝词》 。以"小吃"闻名的户部巷，就是武汉最有名的"早点一条巷"，民间有"早尝户部巷，宵夜</w:t>
        <w:br/>
        <w:t>吉庆街</w:t>
        <w:br/>
        <w:t>"之说，是来武汉的游人必到的景点。</w:t>
        <w:br/>
        <w:t>户部巷</w:t>
        <w:br/>
        <w:t>户部巷</w:t>
        <w:br/>
        <w:t>户部巷</w:t>
        <w:br/>
        <w:t>户部巷</w:t>
        <w:br/>
        <w:t>户部巷</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那一年，神农架看秋，自驾沿途风光游；湖北省武汉市【第十五站】游记结束---请继续浏览那一年，神农架看秋，自驾沿途风光游；安徽省六安市红安县【第十六站】</w:t>
      </w:r>
    </w:p>
    <w:p>
      <w:r>
        <w:t>评论：</w:t>
        <w:br/>
        <w:t>1.武汉户部巷地方特色小吃很多，热干面、鸭脖</w:t>
        <w:br/>
        <w:t>2.楼主大人，有什么推荐的美食吗？我对饮食比较注重的。</w:t>
        <w:br/>
        <w:t>3.武汉是个大城市，我感觉全年都是旺季，人都不少</w:t>
        <w:br/>
        <w:t>4.请教一下楼主，这里什么时候去人会相对少点呢？</w:t>
        <w:br/>
        <w:t>5.谢谢关注</w:t>
        <w:br/>
        <w:t>6.好巧啊我才刚到这边，正好借鉴一下。</w:t>
        <w:br/>
        <w:t>7.谢谢关注</w:t>
        <w:br/>
        <w:t>8.楼主码字辛苦啦，还有更多照片分享吗？</w:t>
        <w:br/>
        <w:t>9.有哇，请继续浏览我的游记，谢谢关注</w:t>
        <w:br/>
        <w:t>10.最爱这种风格的地方了，一定要去了下次。</w:t>
      </w:r>
    </w:p>
    <w:p>
      <w:pPr>
        <w:pStyle w:val="Heading2"/>
      </w:pPr>
      <w:r>
        <w:t>39.那一年，神农架看秋，我的自驾沿途风光游路线图；安徽省红安市、李先念、董必武故居、七里坪长胜街【第十六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