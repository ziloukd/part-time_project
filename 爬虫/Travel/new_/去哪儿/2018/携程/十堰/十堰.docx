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1.武当山三日游</w:t>
      </w:r>
    </w:p>
    <w:p>
      <w:r>
        <w:t>https://you.ctrip.com/travels/wudangshan146/3609716.html</w:t>
      </w:r>
    </w:p>
    <w:p>
      <w:r>
        <w:t>来源：携程</w:t>
      </w:r>
    </w:p>
    <w:p>
      <w:r>
        <w:t>发表时间：2018-1-9</w:t>
      </w:r>
    </w:p>
    <w:p>
      <w:r>
        <w:t>天数：3 天</w:t>
      </w:r>
    </w:p>
    <w:p>
      <w:r>
        <w:t>游玩时间：4 月</w:t>
      </w:r>
    </w:p>
    <w:p>
      <w:r>
        <w:t>人均花费：1100 元</w:t>
      </w:r>
    </w:p>
    <w:p>
      <w:r>
        <w:t>和谁：一个人</w:t>
      </w:r>
    </w:p>
    <w:p>
      <w:r>
        <w:t>玩法：自由行</w:t>
      </w:r>
    </w:p>
    <w:p>
      <w:r>
        <w:t>旅游路线：武当山，南岩宫，龙头香，紫霄宫，太子坡，逍遥谷</w:t>
      </w:r>
    </w:p>
    <w:p>
      <w:r>
        <w:t>正文：</w:t>
        <w:br/>
        <w:br/>
        <w:t>武当山</w:t>
        <w:br/>
        <w:t>，位于湖北省西北部十堰市境内，是我国著名的道教圣地之一，它与青城山、齐云山、龙虎山并称为中国四大道教名山。武当山古建筑群规模宏大，气势雄伟。此外，武当武术，源远流长，玄妙飘灵，是中国武术的一大流派，素有“北崇少林，南尊武当”之说。元末明初，道士张三丰集其大成，开创武当派，并影响至今。1994年12月17日，武当山古建筑群被联合国列入《世界文化遗产名录》。</w:t>
        <w:br/>
        <w:t>4月22日，下午4点43分在</w:t>
        <w:br/>
        <w:t>北京西站</w:t>
        <w:br/>
        <w:t>乘坐k279次列车开往武当山。</w:t>
        <w:br/>
        <w:t>4月23日，中午12点到达</w:t>
        <w:br/>
        <w:t>武当山车站</w:t>
        <w:br/>
        <w:t>，走出车站，路边一辆出租车正在招呼客人，向司机问明路线后随即上车。车里已经有两个客人了，我上了后座，身边是位老者，看年纪应当在70岁上下，听口音像是北京人，“他乡遇故知”自然多了几分亲切。攀谈后得知，老先生姓李，也是独自</w:t>
        <w:br/>
        <w:t>游武当山</w:t>
        <w:br/>
        <w:t>的，现在要去酒店。老先生精神矍铄、声如洪钟，今年已84岁高龄。这次游武当山老先生打算徒步攀登金顶（最高峰），听完老先生的话，我自感惭愧，按计划，我这次是要坐缆车上、下金顶的。出租车把我送到了景区门口，购票后乘坐班车到达南岩。南岩是武当山景区的交通枢纽，去往各处景点的班车都要在这里聚集，同时，南岩也是游客下榻、吃饭、购物之地。下车后在武当大酒店定了房间。4月天，按理说应当是旅游旺季了，但是此时游人却不是很多，很多客栈都有工作人员在路边拉客，所以住店的费用也不高。下午去了</w:t>
        <w:br/>
        <w:t>南岩宫</w:t>
        <w:br/>
        <w:t>及附近的泰常观和雷音洞游览，南岩宫是武当山四大宫殿之一，给人的第一感觉就是震撼、壮观！气度不凡。山后的一组建筑更是一绝，颇有“悬空寺”的感觉，尤其是一座伸出崖壁的石雕，被人们称为“</w:t>
        <w:br/>
        <w:t>龙头香</w:t>
        <w:br/>
        <w:t>”，胆大者也要小心翼翼地爬到龙头上香。泰常观的规模就小得多了，相传武当山曾有一位医术高明的道人，叫泰常。他曾医好皇太后的疾病而不接受赏赐。于是皇帝就下令在武当山建此庙观，按这位道人的名号赐封为“泰常观”，以示后人铭记。</w:t>
        <w:br/>
        <w:t>4月24日，九点多到达了琼台，先到中观参观，随后乘缆车至金顶。金顶是整个武当山的精华之所在，整个建筑耸立在海拔1624米的山顶之上，周围有城墙环绕，又称为“紫禁城”。中心伫立着一座全铜宫殿，六百年来依然辉煌灿烂，是明代艺术的瑰宝。山顶整体建筑美轮美奂，宛若天宫一般，彰显了中华民族的智慧和古代科技水平。下山的路我选择了步行，这是受到了李老先生的影响，耄耋之年尚且徒步上下山，鄙人难倒走不得？还有一个原因，如果再乘缆车下山，一路的美景就要错过了，岂不可惜！整个下山路都是石阶，开始感觉还好，走到一半就有些力不从心了，两腿就像抽了筋似地酸痛，可谓是步屡艰难。在路边找了根树枝做拐杖，一瘸一拐地走完了这段让我既爱又恨的下山路。值得安慰的是一路上景色还算不错，古树惨天、悬崖绝壁、庙宇林立。到达酒店时已经快四点了，下山路用了3个多小时，回到酒店第一件事就是躺在床上休息。望着天花板，我的眼前再次出现了李老先生身影，鄙人单程下山尚且如此，不知他老人家徒步上下山可安好？</w:t>
        <w:br/>
        <w:t>4月25日，早晨退房时把行李暂存在了酒店，随后游览了</w:t>
        <w:br/>
        <w:t>紫霄宫</w:t>
        <w:br/>
        <w:t>。紫霄宫是武当山四大宫观之一，整体建筑规模宏大，气势宏伟。因此，这里也是众多的影视作品拍摄的绝佳场地。走进山门，从远处看到一位习武的道士，走近一看，却是一个金发碧眼的老外，身穿道袍正在练功，一招一式透露出武当派的影子，可见武当门派已经享誉海内外了。随后去了</w:t>
        <w:br/>
        <w:t>太子坡</w:t>
        <w:br/>
        <w:t>，太子坡也是武当山四大宫殿之一，建筑型式别具一格，据说是按照真武修炼的故事来精心设计的，建筑师巧妙地利用山形地势，建起犹如波浪起伏的夹道墙，因此被称“九曲黄河墙”。从太子坡出来，在路边车站等候班车去酒店取行李，看时间尚早，又去了附近的</w:t>
        <w:br/>
        <w:t>逍遥谷</w:t>
        <w:br/>
        <w:t>，这是一处自然景观，两山之间流水潺潺，峡谷里有几只猕猴可供游客喂食，猴子其实也是人工饲养的“山寨货”。还有几处人工景致，令人乏味，没走多远便调头回来了。</w:t>
        <w:br/>
        <w:t>晚七点三十九分多乘k508次返京，于次日下午三点半抵京，结束了为期五天的武当山之行。</w:t>
      </w:r>
    </w:p>
    <w:p>
      <w:r>
        <w:t>评论：</w:t>
        <w:br/>
        <w:t>1.我去了之后没写游记，楼主到是圆了我一个心愿呢！</w:t>
        <w:br/>
        <w:t>2.要是有更多美食介绍和贴士就好了呢，吃货就想着吃。。。</w:t>
      </w:r>
    </w:p>
    <w:p>
      <w:pPr>
        <w:pStyle w:val="Heading2"/>
      </w:pPr>
      <w:r>
        <w:t>2.2018年湖北旅游必去的十大景点！</w:t>
      </w:r>
    </w:p>
    <w:p>
      <w:r>
        <w:t>https://you.ctrip.com/travels/wuhan145/3610994.html</w:t>
      </w:r>
    </w:p>
    <w:p>
      <w:r>
        <w:t>来源：携程</w:t>
      </w:r>
    </w:p>
    <w:p>
      <w:r>
        <w:t>发表时间：2018-1-11</w:t>
      </w:r>
    </w:p>
    <w:p>
      <w:r>
        <w:t>天数：1 天</w:t>
      </w:r>
    </w:p>
    <w:p>
      <w:r>
        <w:t>游玩时间：1 月</w:t>
      </w:r>
    </w:p>
    <w:p>
      <w:r>
        <w:t>人均花费：50 元</w:t>
      </w:r>
    </w:p>
    <w:p>
      <w:r>
        <w:t>和谁：亲子</w:t>
      </w:r>
    </w:p>
    <w:p>
      <w:r>
        <w:t>玩法：</w:t>
      </w:r>
    </w:p>
    <w:p>
      <w:r>
        <w:t>旅游路线：</w:t>
      </w:r>
    </w:p>
    <w:p>
      <w:r>
        <w:t>正文：</w:t>
        <w:br/>
        <w:t>一、</w:t>
        <w:br/>
        <w:t>黄鹤楼公园</w:t>
        <w:br/>
        <w:t>“昔人已乘黄鹤去,此地空余</w:t>
        <w:br/>
        <w:t>黄鹤楼</w:t>
        <w:br/>
        <w:t>”，唐代诗人崔颢的一首千古绝句为黄鹤楼披上了一层神秘的面纱。</w:t>
        <w:br/>
        <w:br/>
        <w:t>素有“天下江山第一楼”的</w:t>
        <w:br/>
        <w:t>黄鹤楼</w:t>
        <w:br/>
        <w:t>位于湖</w:t>
        <w:br/>
        <w:t>武汉</w:t>
        <w:br/>
        <w:t>长江南岸</w:t>
        <w:br/>
        <w:t>蛇山</w:t>
        <w:br/>
        <w:t>峰岭之上，濒临长江，雄踞蛇山，挺拔独秀，辉煌瑰丽，自古引来无数文人墨客挥毫泼墨。如今的黄鹤楼为上世纪80年代重建。</w:t>
        <w:br/>
        <w:br/>
        <w:t>二、神农架旅游区</w:t>
        <w:br/>
        <w:t>神农架风景区位于湖北省西部，在神农架南部的自然保护区内，山峰均在海拔3000米以上，堪称“华中屋脊”。</w:t>
        <w:br/>
        <w:br/>
        <w:t>神农架群山万壑，峰峦迭翠；峡谷天雕，奇洞天成；险崖瀑飞，锦石溪流；深山老林，云流雾绕，高山平原，碧海长天……构成一幅幅绚丽多彩的山水画卷，一个个的诗画长廊，吸引着无数中外游人。</w:t>
        <w:br/>
        <w:br/>
        <w:br/>
        <w:t>三、三峡大坝旅游区</w:t>
        <w:br/>
        <w:t>三峡大坝旅游区位于湖北省宜昌市境内，于1997年正式对外开放，2007年被国家旅游局评为首批国家5A级旅游景区。</w:t>
        <w:br/>
        <w:t>旅游区以世界上最大的水利枢纽工程——三峡工程为依托，全方位展示工程文化和水利文化，为游客提供游览、科教、休闲、娱乐为一体的多功能服务，将现代工程、自然风光和人文景观有机结合，使之成为国内外友人向往的旅游胜地。</w:t>
        <w:br/>
        <w:br/>
        <w:t>四、长阳清江画廊旅游区</w:t>
        <w:br/>
        <w:t>清江是土家的母亲河，洋洋洒洒八百里宛如一条蓝色漂带，穿山越峡，自利川齐跃山逶逶西来，横贯鄂西南10多县市。</w:t>
        <w:br/>
        <w:br/>
        <w:t>清江的山，清江的水，清江的人，清江的民族………融汇在一起的是一江生生不息，浩浩荡荡， 博大精深的文化，如诗，如画，如梦，如歌。倘佯期间，足以使人惊愕 、亢奋、醉然。</w:t>
        <w:br/>
        <w:br/>
        <w:br/>
        <w:t>五、</w:t>
        <w:br/>
        <w:t>武汉</w:t>
        <w:br/>
        <w:t>市东湖景区</w:t>
        <w:br/>
        <w:t>武汉</w:t>
        <w:br/>
        <w:t>东湖</w:t>
        <w:br/>
        <w:t>生态旅游风景区，简称</w:t>
        <w:br/>
        <w:t>东湖风景区</w:t>
        <w:br/>
        <w:t>，是国家5A级旅游景区。是以大型自然湖泊为核心，湖光山色为特色，集旅游观光、休闲度假、科普教育为主要功能的旅游景区。</w:t>
        <w:br/>
        <w:br/>
        <w:br/>
        <w:t>东湖</w:t>
        <w:br/>
        <w:t>生态旅游风景区面积88平方公里，由听涛、磨山、落雁、吹笛和</w:t>
        <w:br/>
        <w:t>湖北省博物馆</w:t>
        <w:br/>
        <w:t>五个片区组成，楚风浓郁，楚韵精妙。湖岸曲折，港汊交错，碧波万顷，青山环绕，岛渚星罗，素有九十九湾之说。</w:t>
        <w:br/>
        <w:br/>
        <w:br/>
        <w:t>六、十堰武当山风景区</w:t>
        <w:br/>
        <w:t>武当山风景区位于湖北省西北部，在丹江口市境内，是著名的山岳风景旅游胜地。风景区主要由金顶景区、紫霄景区、五龙景区、南岩景区、太子坡景区、老营景区等组成。</w:t>
        <w:br/>
        <w:br/>
        <w:br/>
        <w:t>胜景有箭镞林立的72峰、绝壁深悬的36岩、激湍飞流的24涧、云腾雾蒸的11洞、玄妙奇特的10石9台等。武当山还保存有规模宏伟的道教建筑群和众多的文物古迹。除古建筑外，武当山尚存珍贵文物7400多件，尤以道 教文物著称于世，故被誉为“道 教文物宝库”。</w:t>
        <w:br/>
        <w:br/>
        <w:br/>
        <w:t>七、恩施州神龙溪纤夫文化旅游区</w:t>
        <w:br/>
        <w:t>神农溪拥有龙昌峡、鹦鹉峡、神农峡、绵竹峡四个峡段，四个峡段景致风格各异，或险峻，或秀丽，或幽深，或雄奇，整体构成了神农溪清秀峻奇的山水风格。</w:t>
        <w:br/>
        <w:br/>
        <w:br/>
        <w:t>婉转悠扬的山歌，依山而建的吊脚楼，置放于岩壁洞穴的悬 棺，转动不止的水磨，渐行渐远的新嫁娘……山重水复，美景叠出。</w:t>
        <w:br/>
        <w:br/>
        <w:br/>
        <w:t>八、三峡人家风景区</w:t>
        <w:br/>
        <w:t>三峡人家风景区，是国家5A级旅游景区，湖北省宜昌市夷陵区西陵峡内，位于长江三峡中最为奇幻壮丽的西陵峡境内，三峡大坝和葛洲坝之间，跨越秀丽的灯影峡两岸，面积14平方公里。</w:t>
        <w:br/>
        <w:br/>
        <w:br/>
        <w:t>三峡人家石牌之美，美在“湾急、石奇、谷幽、洞绝、泉甘”。景区包括灯影石、明月湾、灯影洞、石牌抗战纪念馆、石令牌、杨家溪、蛤蟆泉等景点。</w:t>
        <w:br/>
        <w:br/>
        <w:br/>
        <w:t>九、恩施大峡谷景区</w:t>
        <w:br/>
        <w:t>中国恩施大峡谷旅游景区位于湘、渝、鄂三省交界处，是清江流域最美丽的一段，被誉为全球最美丽的大峡谷。</w:t>
        <w:br/>
        <w:br/>
        <w:br/>
        <w:t>万米绝壁画廊、千丈飞瀑流芳、百座独峰矗立、十里深壑幽长，雄奇秀美的世界地质奇观，与美国科罗拉多大峡谷不分伯仲。</w:t>
        <w:br/>
        <w:br/>
        <w:br/>
        <w:t>十、荆州古城</w:t>
        <w:br/>
        <w:t>荆州古城历史文化旅游区位于湖北省荆州市荆州城。现存的城墙为清朝顺治三年（公元1646年）依明代旧基重建，古城保存完好，是我国南方保存最为完好、规模最为宏大的一座古代城垣。</w:t>
        <w:br/>
        <w:br/>
        <w:t>荆州古城墙现已成为外环跑马，内环通车，城墙上行人的环城风景区，是感受三国文化、楚文化不可替代的人文景观。</w:t>
        <w:br/>
        <w:br/>
        <w:t>以上景区是到湖北一定要去游玩的地方，另外偷偷告诉你，</w:t>
        <w:br/>
        <w:t>腾旅e卡通旅游年卡可以全年免费游玩湖北50多家优质景区，更多游玩资讯请关注微信“腾旅旅游”。</w:t>
      </w:r>
    </w:p>
    <w:p>
      <w:r>
        <w:t>评论：</w:t>
        <w:br/>
        <w:t>1.时间不会，骗人的，人社会，有多真，，我是有，多真，</w:t>
        <w:br/>
        <w:t>2.知识生活，出钱出力，我们做到了，我们的骄傲，</w:t>
        <w:br/>
        <w:t>3.下个月，我和一个朋友，一起到武汉，旅行自助行，</w:t>
        <w:br/>
        <w:t>4.谢谢楼主，给我们带来了，很多旅行知识，凝固的黄鹤楼，凝固的岳阳楼，旅游朋友们，</w:t>
        <w:br/>
        <w:t>5.人社会，人，好？</w:t>
        <w:br/>
        <w:t>6.喜欢我写的游记的朋友，请多多关注我！</w:t>
      </w:r>
    </w:p>
    <w:p>
      <w:pPr>
        <w:pStyle w:val="Heading2"/>
      </w:pPr>
      <w:r>
        <w:t>3.西藏林芝桃花节墨脱及省道S303自驾穿越</w:t>
      </w:r>
    </w:p>
    <w:p>
      <w:r>
        <w:t>https://you.ctrip.com/travels/tibet100003/3618236.html</w:t>
      </w:r>
    </w:p>
    <w:p>
      <w:r>
        <w:t>来源：携程</w:t>
      </w:r>
    </w:p>
    <w:p>
      <w:r>
        <w:t>发表时间：2018-1-19</w:t>
      </w:r>
    </w:p>
    <w:p>
      <w:r>
        <w:t>天数：18 天</w:t>
      </w:r>
    </w:p>
    <w:p>
      <w:r>
        <w:t>游玩时间：3 月</w:t>
      </w:r>
    </w:p>
    <w:p>
      <w:r>
        <w:t>人均花费：15000 元</w:t>
      </w:r>
    </w:p>
    <w:p>
      <w:r>
        <w:t>和谁：和朋友</w:t>
      </w:r>
    </w:p>
    <w:p>
      <w:r>
        <w:t>玩法：</w:t>
      </w:r>
    </w:p>
    <w:p>
      <w:r>
        <w:t>旅游路线：</w:t>
      </w:r>
    </w:p>
    <w:p>
      <w:r>
        <w:t>正文：</w:t>
        <w:br/>
        <w:t>2013年9月丙察察藏南边境新藏31天自驾穿越</w:t>
        <w:br/>
        <w:t>http://you.ctrip.com/travels/ali99/3048010.html</w:t>
        <w:br/>
        <w:t>2012年9月青藏三江源、</w:t>
        <w:br/>
        <w:t>阿里</w:t>
        <w:br/>
        <w:t>大北线、川滇藏公路29天自驾穿越</w:t>
        <w:br/>
        <w:t>http://you.ctrip.com/travels/tibet100003/3234039.html</w:t>
        <w:br/>
        <w:t>2007年9月</w:t>
        <w:br/>
        <w:t>西藏</w:t>
        <w:br/>
        <w:t>林芝</w:t>
        <w:br/>
        <w:t>拉萨</w:t>
        <w:br/>
        <w:t>日喀则</w:t>
        <w:br/>
        <w:t>珠峰15日初次入藏行 600张图片详细记录</w:t>
        <w:br/>
        <w:t>http://you.ctrip.com/travels/tibet100003/3237334.html</w:t>
        <w:br/>
        <w:t>自驾丙察察之勇闯独龙江</w:t>
        <w:br/>
        <w:t>http://you.ctrip.com/travels/gongshan1446282/3768890.html</w:t>
        <w:br/>
        <w:t>2016年3月22日</w:t>
        <w:br/>
        <w:t>上海-十堰</w:t>
        <w:br/>
        <w:t>1189公里   住凯伦国际大酒店</w:t>
        <w:br/>
        <w:t>3月23日    十堰-成都    850公里    住成都华敏君豪酒店</w:t>
        <w:br/>
        <w:t>3月24日    成都-雅安-石棉-泸定-康定    413公里  海拔2700米  住康定玉景雪莲精品酒店</w:t>
        <w:br/>
        <w:t>3月25日    康定-巴塘    550公里    海拔3850米    住巴塘鹏城迎宾大酒店</w:t>
        <w:br/>
        <w:t>3月26日    巴塘-</w:t>
        <w:br/>
        <w:t>八宿</w:t>
        <w:br/>
        <w:t>577公里    海拔2750米</w:t>
        <w:br/>
        <w:t>3月27日</w:t>
        <w:br/>
        <w:t>八宿</w:t>
        <w:br/>
        <w:t>-</w:t>
        <w:br/>
        <w:t>林芝</w:t>
        <w:br/>
        <w:t>290公里    海拔2900米   住</w:t>
        <w:br/>
        <w:t>博泰林芝大酒店</w:t>
        <w:br/>
        <w:t>3月28日</w:t>
        <w:br/>
        <w:t>林芝</w:t>
        <w:br/>
        <w:t>海拔2900米   住</w:t>
        <w:br/>
        <w:t>博泰林芝大酒店</w:t>
        <w:br/>
        <w:t>3月29日    林芝    海拔2900米   住</w:t>
        <w:br/>
        <w:t>博泰林芝大酒店</w:t>
        <w:br/>
        <w:t>3月30日    林芝-</w:t>
        <w:br/>
        <w:t>波密</w:t>
        <w:br/>
        <w:t>-</w:t>
        <w:br/>
        <w:t>墨脱</w:t>
        <w:br/>
        <w:t>350公里    海拔1200米</w:t>
        <w:br/>
        <w:t>3月31日</w:t>
        <w:br/>
        <w:t>墨脱</w:t>
        <w:br/>
        <w:t>-</w:t>
        <w:br/>
        <w:t>波密</w:t>
        <w:br/>
        <w:t>-然乌-</w:t>
        <w:br/>
        <w:t>八宿</w:t>
        <w:br/>
        <w:t>473公里    海拔4300米    住</w:t>
        <w:br/>
        <w:t>多拉神山</w:t>
        <w:br/>
        <w:t>温泉宾馆</w:t>
        <w:br/>
        <w:t>4月1日    八宿-洛隆-边坝    387公里    住电信宾馆</w:t>
        <w:br/>
        <w:t>4月2日    边坝-那曲    444公里    海拔4800米  住那曲藏北迎宾酒店</w:t>
        <w:br/>
        <w:t>4月3日    那曲  住那曲藏北迎宾酒店</w:t>
        <w:br/>
        <w:t>4月4日   那曲-德令哈</w:t>
        <w:br/>
        <w:t>4月5日   德令哈-青海湖-西安</w:t>
        <w:br/>
        <w:t>4月7日-8日零点   回到上海</w:t>
        <w:br/>
        <w:t>3月22日</w:t>
        <w:br/>
        <w:t>上海-十堰</w:t>
        <w:br/>
        <w:t>1189公里   住凯伦国际大酒店</w:t>
        <w:br/>
        <w:t>3月23日    十堰-成都    850公里    住成都华敏君豪酒店</w:t>
        <w:br/>
        <w:t>3月24日    成都-雅安-石棉-泸定-康定    413公里   海拔2700米     住康定玉景雪莲精品酒店</w:t>
        <w:br/>
        <w:t>行程约6个多小时，其中成都经雅安到石棉为高速公路。之所以绕行石棉，其一是雅西高速堪称工程奇迹，略探一二；其二是318雅安-泸定段常堵车，时间难控制。</w:t>
        <w:br/>
        <w:t>3月25日    康定-巴塘    550公里    海拔3850米    住巴塘鹏城迎宾大酒店</w:t>
        <w:br/>
        <w:t>康定，酒店旁的山坡阴面白雪覆盖。</w:t>
        <w:br/>
        <w:t>三月底的入藏，是一番新的体验。不管是在飞机上所摄之影，还是自驾旅途中的所见，都是在阳光中与雪为伴。</w:t>
        <w:br/>
        <w:t>3月26日    巴塘-八宿    577公里    海拔2750米</w:t>
        <w:br/>
        <w:t>进入</w:t>
        <w:br/>
        <w:t>西藏</w:t>
        <w:br/>
        <w:t>，开始限速。川藏界至</w:t>
        <w:br/>
        <w:t>芒康</w:t>
        <w:br/>
        <w:t>71公里限速两个小时。找个客栈早餐，消耗时间。</w:t>
        <w:br/>
        <w:t>今天出川入藏，一路走过多少江，这个季节是枯水季，河床往往被冰雪覆盖。一路又翻过多少个山口，这个季节山口的恶风催促你快速通过。</w:t>
        <w:br/>
        <w:t>3月27日    八宿-林芝    290公里    海拔2900米   住</w:t>
        <w:br/>
        <w:t>博泰林芝大酒店</w:t>
        <w:br/>
        <w:t>然乌湖</w:t>
        <w:br/>
        <w:t>晨色</w:t>
        <w:br/>
        <w:t>波密</w:t>
        <w:br/>
        <w:t>蜀香楼石锅鸡，是我们数次进藏品尝到最好的石锅鸡。</w:t>
        <w:br/>
        <w:t>波密桃花沟</w:t>
        <w:br/>
        <w:t>，林芝桃花节的必到之地。</w:t>
        <w:br/>
        <w:t>林芝</w:t>
        <w:br/>
        <w:t>3月28日    林芝    海拔2900米</w:t>
        <w:br/>
        <w:t>林芝桃花节，林芝嘎拉桃花村</w:t>
        <w:br/>
        <w:t>晚餐</w:t>
        <w:br/>
        <w:t>3月29日    林芝    海拔2900米</w:t>
        <w:br/>
        <w:t>休整</w:t>
        <w:br/>
        <w:t>3月30日    林芝-波密-</w:t>
        <w:br/>
        <w:t>墨脱</w:t>
        <w:br/>
        <w:t>350公里    海拔1200米</w:t>
        <w:br/>
        <w:t>2013年自驾走墨脱，至50K得知80K路断而返回，留有遗憾。这次终得以成行。墨脱，海拔1200米，24摄氏度，绝对是你不熟悉的</w:t>
        <w:br/>
        <w:t>西藏</w:t>
        <w:br/>
        <w:t>……</w:t>
        <w:br/>
        <w:t>晚餐</w:t>
        <w:br/>
        <w:t>3月31日    墨脱-波密-然乌-八宿    473公里    海拔4300米    住</w:t>
        <w:br/>
        <w:t>多拉神山</w:t>
        <w:br/>
        <w:t>温泉宾馆</w:t>
        <w:br/>
        <w:t>4月1日    八宿-洛隆-边坝    387公里</w:t>
        <w:br/>
        <w:t>进入303，离洛隆150公里。</w:t>
        <w:br/>
        <w:t>过山口，抵达洛隆，餐后出发边坝。</w:t>
        <w:br/>
        <w:t>晚上7点多抵达边坝，入住电信宾馆。303至今令人大失所望。原本期待着有一次类似丙察察的旅程，结果根本不可相论。</w:t>
        <w:br/>
        <w:t>4月2日    边坝-那曲    444公里    海拔4800米 住那曲藏北迎宾酒店</w:t>
        <w:br/>
        <w:t>303穿越完毕，经317至那曲。</w:t>
        <w:br/>
        <w:t>4月3日    那曲</w:t>
        <w:br/>
        <w:t>那曲羊毛袄藏餐厅，上次自驾游的发现。绝佳的牛肉</w:t>
        <w:br/>
        <w:t>凉拌生牦牛肉</w:t>
        <w:br/>
        <w:t>4月4日   那曲-德令哈</w:t>
        <w:br/>
        <w:t>4月5日   德令哈-青海湖-西安</w:t>
        <w:br/>
        <w:t>4月7日-8日零点   回到上海</w:t>
        <w:br/>
        <w:t>2013年9月丙察察藏南边境新藏31天自驾穿越</w:t>
        <w:br/>
        <w:t>http://you.ctrip.com/travels/ali99/3048010.html</w:t>
        <w:br/>
        <w:t>2012年9月青藏三江源、</w:t>
        <w:br/>
        <w:t>阿里</w:t>
        <w:br/>
        <w:t>大北线、川滇藏公路29天自驾穿越</w:t>
        <w:br/>
        <w:t>http://you.ctrip.com/travels/tibet100003/3234039.html</w:t>
        <w:br/>
        <w:t>2007年9月西藏林芝</w:t>
        <w:br/>
        <w:t>拉萨</w:t>
        <w:br/>
        <w:t>日喀则</w:t>
        <w:br/>
        <w:t>珠峰15日初次入藏行 600张图片详细记录</w:t>
        <w:br/>
        <w:t>http://you.ctrip.com/travels/tibet100003/3237334.html</w:t>
        <w:br/>
        <w:t>2018年7月意大利法国美景+古城+徒步+环法自驾19日游——意大利篇</w:t>
        <w:br/>
        <w:t>http://you.ctrip.com/travels/france100024/3769351.html?isAuthor=true</w:t>
        <w:br/>
        <w:t>2018年7月法国意大利美景+古城+徒步+环法自驾19日游——法国篇</w:t>
        <w:br/>
        <w:t>http://you.ctrip.com/travels/france100024/3769449.html?isAuthor=true</w:t>
        <w:br/>
        <w:t>2017年3-4月西班牙葡萄牙饱览古城美景自驾16日游——西班牙篇</w:t>
        <w:br/>
        <w:t>http://you.ctrip.com/travels/spain100035/3610190.html?isAuthor=true</w:t>
        <w:br/>
        <w:t>2017年3-4月西班牙葡萄牙饱览古城美景自驾16日游——葡萄牙篇</w:t>
        <w:br/>
        <w:t>http://you.ctrip.com/travels/portugal100106/3613074.html?isAuthor=true</w:t>
        <w:br/>
        <w:t>2016年5-6月 法国</w:t>
        <w:br/>
        <w:t>瑞士自驾</w:t>
        <w:br/>
        <w:t>16天 冷门景点大推荐</w:t>
        <w:br/>
        <w:t>http://you.ctrip.com/travels/steinamrhein22713/3069187.html?isAuthor=true</w:t>
        <w:br/>
        <w:t>2015年2月捷克奥地利10天《花样男团》漫步东欧游</w:t>
        <w:br/>
        <w:t>http://you.ctrip.com/travels/prague822/3068821.html</w:t>
        <w:br/>
        <w:t>2015年9月 法国南北部自驾13天 冷门景点大推荐</w:t>
        <w:br/>
        <w:t>http://you.ctrip.com/travels/paris308/3028446.html</w:t>
        <w:br/>
        <w:t>2018年3月江西婺源赏油菜花田行</w:t>
        <w:br/>
        <w:t>http://you.ctrip.com/travels/wuyuan446/3645326.html</w:t>
        <w:br/>
        <w:t>2017年11月江西安徽寻秋揽胜5日游</w:t>
        <w:br/>
        <w:t>http://you.ctrip.com/travels/hongcun120496/3595585.html</w:t>
        <w:br/>
        <w:t>2016年9月沉醉徽韵5天游</w:t>
        <w:br/>
        <w:t>http://you.ctrip.com/travels/jingxian2616/3194042.html</w:t>
      </w:r>
    </w:p>
    <w:p>
      <w:r>
        <w:t>评论：</w:t>
        <w:br/>
        <w:t>1.恩～～</w:t>
        <w:br/>
        <w:t>2.努力</w:t>
        <w:br/>
        <w:t>3.一万左右</w:t>
        <w:br/>
        <w:t>4.前排留名，期待大作！</w:t>
        <w:br/>
        <w:t>5.旅程实在太精彩了，楼主我打算下个月去，你觉得时间合适哇？</w:t>
        <w:br/>
        <w:t>6.求问总共花费多少？大概数字有么？</w:t>
        <w:br/>
        <w:t>7.太冷了 亲</w:t>
      </w:r>
    </w:p>
    <w:p>
      <w:pPr>
        <w:pStyle w:val="Heading2"/>
      </w:pPr>
      <w:r>
        <w:t>4.湖北自驾，陕A到鄂A的家庭自由行</w:t>
      </w:r>
    </w:p>
    <w:p>
      <w:r>
        <w:t>https://you.ctrip.com/travels/wuhan145/3635815.html</w:t>
      </w:r>
    </w:p>
    <w:p>
      <w:r>
        <w:t>来源：携程</w:t>
      </w:r>
    </w:p>
    <w:p>
      <w:r>
        <w:t>发表时间：2018-2-20</w:t>
      </w:r>
    </w:p>
    <w:p>
      <w:r>
        <w:t>天数：5 天</w:t>
      </w:r>
    </w:p>
    <w:p>
      <w:r>
        <w:t>游玩时间：2 月</w:t>
      </w:r>
    </w:p>
    <w:p>
      <w:r>
        <w:t>人均花费：1000 元</w:t>
      </w:r>
    </w:p>
    <w:p>
      <w:r>
        <w:t>和谁：和父母</w:t>
      </w:r>
    </w:p>
    <w:p>
      <w:r>
        <w:t>玩法：自由行，自驾</w:t>
      </w:r>
    </w:p>
    <w:p>
      <w:r>
        <w:t>旅游路线：襄阳，湖北，夫人城，米公祠，绿影壁，古隆中，广德寺，武汉，吉庆街，户部巷，昙华林，黄冈，黄鹤楼，东湖，十堰</w:t>
      </w:r>
    </w:p>
    <w:p>
      <w:r>
        <w:t>正文：</w:t>
        <w:br/>
        <w:t>新春长假，按照家庭惯例是一定要出去玩的，一直是自驾的传统，远近皆宜，方便自由。</w:t>
        <w:br/>
        <w:t>此次不同在于由我第一次担任全程导游和管家（其实蛮紧张的嘞~~【捂脸】），负责规划和记录行程各类事项，包括交通路线规划（其实还是靠导航啦~~）、景点规划、预订酒店及门票。（携程和百度地图完美搭配使用，帮了我大忙~所有门票和酒店都在携程提前预订好，还能领到抵扣券，比现金购买便宜很多哦~）</w:t>
        <w:br/>
        <w:t>好吧，言归正传，正文开始啦~</w:t>
        <w:br/>
        <w:t>2月16日</w:t>
        <w:br/>
        <w:t>襄阳</w:t>
        <w:br/>
        <w:t>8:00，从西安出发上高速，5人，7座车，超大空间放行李（路途遥远我们带了好多“干粮”，尤其像我这种路上嘴巴闲不住的，简直不要太幸福~）</w:t>
        <w:br/>
        <w:t>15:00，抵达第一站——襄阳。襄阳位于</w:t>
        <w:br/>
        <w:t>湖北</w:t>
        <w:br/>
        <w:t>省西北部，汉江中</w:t>
        <w:br/>
        <w:t>游平原</w:t>
        <w:br/>
        <w:t>腹地。楚文化、汉文化、三国文化的主要发源地，已有2800多年建制历史，历代为经济军事要地。素有“华夏第一城池”、“铁打的襄阳”、“兵家必争之地”之称。</w:t>
        <w:br/>
        <w:t>16:00，酒店短暂休整后乘车直达襄阳古城。对襄阳古城的最初记忆来自于《射雕英雄传》。襄阳古城与西安城很像，四方城墙一片天。只是作为南方城市来说，护城河水质要比西安好很多，应该是直引汉江水吧。古城内有</w:t>
        <w:br/>
        <w:t>夫人城</w:t>
        <w:br/>
        <w:t>，我们从临汉门（北门）步行入，顺北街直走。北街的店铺大多都是连锁店，已然失去了古街的“古”，仿古做旧索然无味，饮食也没能留住襄阳特色。直至昭明台出了旧城，也就是襄阳博物馆。只是天色已晚，很遗憾已经过了开放时间。出小城后匆匆吃了晚饭，在一家小店品尝到了热干面，芝麻酱的“重口”让我想到了西安回民街的麻酱凉皮。步行回了酒店，舟车劳顿，大家都很早休息了。</w:t>
        <w:br/>
        <w:t>2月17日</w:t>
        <w:br/>
        <w:t>襄阳-武汉</w:t>
        <w:br/>
        <w:t>9:00，今日第一站——</w:t>
        <w:br/>
        <w:t>米公祠</w:t>
        <w:br/>
        <w:t>。沿汉江边的一个景点，原名米家庵，是为纪念中国古代，北宋书法家画家米芾而建。入大门初见东西两苑及石苑，内景别有洞天。水池假山，名碑书法。西苑为小型园林，有水榭九曲桥、凉亭等水上建筑小品，碑廊内精选了米芾不同时期的书法作品及苏轼、黄庭坚、蔡襄等名人书法石刻，以米芾的《蜀素帖》最为珍贵，素有“右军兰亭序、南宫蜀素帖”之美誉。</w:t>
        <w:br/>
        <w:t>深入游览，仰高堂内举办书画展，饱览古今书画名家作品，收获颇丰。【门票20元/人】</w:t>
        <w:br/>
        <w:t>10:30，抵达第二站——襄阳王府。这次为深入了解此地，附加了解说服务（解说导游小姐姐和我同龄哈哈好巧~~）其实进去才知道，襄阳王府的亮点和重点就是也只有</w:t>
        <w:br/>
        <w:t>绿影壁</w:t>
        <w:br/>
        <w:t>了，绿影壁是中国罕见的大型雕刻艺术珍品，壁面用绿矾石雕凿，白矾石镶边。雕龙上百条，形态各异。位于中心夜明珠两侧的两条大龙，嘴巴一张一合，交相辉映。夜明珠现已不在，关于它的传说种种。而其余房屋和古迹大多在李自成农民起义之时被烧毁。【门票25元/人，解说50元】</w:t>
        <w:br/>
        <w:t>12:40，抵达第三站——</w:t>
        <w:br/>
        <w:t>古隆中</w:t>
        <w:br/>
        <w:t>。《隆中对》流传千古，孔明的智慧与功绩为万人称道。景区覆盖面积相当大，偏偏开车到了最远的草庐剧场入口（捂脸~~）。景区包括核心景区、植物园、草庐剧场、</w:t>
        <w:br/>
        <w:t>广德寺</w:t>
        <w:br/>
        <w:t>四大片区。需从草庐剧场或游客中心的乘车点进入核心景区。由于时间紧张，当日要赶往</w:t>
        <w:br/>
        <w:t>武汉</w:t>
        <w:br/>
        <w:t>，古隆中的游玩也就仅限于核心景区了。一边走一边听古隆中小程序“智慧小诸葛”的语音讲解，对三国又有了更深刻的认知。【门票100元/人】</w:t>
        <w:br/>
        <w:t>14:50，上高速，开往武汉。</w:t>
        <w:br/>
        <w:t>19:00，抵达武汉市江岸区的酒店。恰好位于黎黄陂路街头博物馆街区内。黎黄陂路街头博物馆包含了顺丰洋行旧址、美国海军青年会旧址、日伪汉口放送局旧址等17处历史建筑旧址。步行在老街，暖光打在小石块的路上，认真体会这座城市用建筑诉说的记忆。</w:t>
        <w:br/>
        <w:t>20:00，步行至</w:t>
        <w:br/>
        <w:t>吉庆街</w:t>
        <w:br/>
        <w:t>吃了晚饭。30年，短短170米，吉庆街用排挡和民间艺人，演绎了一段武汉的民俗传奇，经由作家的艺术加工，游客的口口相传，吉庆街一度成为武汉民间文化的一个符号。民俗文化和排挡文化的气氛笼罩着街区。很不巧是过年期间，一些店铺暂停营业，错过了一些美味。不过根据“早尝</w:t>
        <w:br/>
        <w:t>户部巷</w:t>
        <w:br/>
        <w:t>,夜吃吉庆街"的说法，明天一定要去户部巷尝尝早饭了。</w:t>
        <w:br/>
        <w:t>2月18日 武汉</w:t>
        <w:br/>
        <w:t>9:00-10:00，公交倒地铁穿长江到武昌区，螃蟹岬站A2出口便是</w:t>
        <w:br/>
        <w:t>昙华林</w:t>
        <w:br/>
        <w:t>。明清时期，这里曾是湖北全省各县秀才下榻于此、苦心研读备考的地方，是清廷负责地方军事衙门的所在地，并有以戈甲命名的营盘。1861年汉口开埠后,昙华林一带逐渐形成华洋杂处、比邻而居的地域特色。先后又意大利、英国、美国和瑞士的传教士在此传教、办学、施医。受西方文化及资产阶级自由、平等、博爱思想和价值观的影响，中国第一座公共图书馆学科在此建立；一批民主战士在此组成了湖北最早的反清反封建的革命团体。吴禄贞领导的“花园山聚会”，刘静庵领导的“日知会”，熊十力领导的“</w:t>
        <w:br/>
        <w:t>黄冈</w:t>
        <w:br/>
        <w:t>军学会”，梁耀汉领导的“群学社”相继在这里诞生。这些团体催生了一大批辛亥武昌起义的仁人志士。</w:t>
        <w:br/>
        <w:t>11:00，抵达户部巷。人头攒动，摩肩接踵，为了美味只好分头行动排队。烤猪蹄、卤凤爪、长沙臭豆腐、三鲜豆皮、汉口汤包等等。</w:t>
        <w:br/>
        <w:t>12:30，抵达武汉最著名的景点——</w:t>
        <w:br/>
        <w:t>黄鹤楼</w:t>
        <w:br/>
        <w:t>。天降小雨，路面湿滑，考虑到老人上山的安全问题决定简单游览，不再过多停留。而且，登楼的队伍几十米，排到也至少要4小时了（真的不喜欢人多啊~哭哭T-T）【门票75元/人】</w:t>
        <w:br/>
        <w:t>15:00，抵达汉江路商业步行街，一顿shopping满载而归~</w:t>
        <w:br/>
        <w:t>18:30，乘车抵达粤汉码头，准备检票登游轮——</w:t>
        <w:br/>
        <w:t>东湖</w:t>
        <w:br/>
        <w:t>号，两江游览。赏两江夜景，一路各种拍，可惜江上有雾，伴有小雨，远处并不清晰。【船票100元/人】</w:t>
        <w:br/>
        <w:t>20:30，回酒店。</w:t>
        <w:br/>
        <w:t>2月19日 武汉-</w:t>
        <w:br/>
        <w:t>十堰</w:t>
        <w:br/>
        <w:t>8:00-15:00，抵达十堰市。为减轻归途行车的负担，提前一天开往十堰市，大约完成了总路程的一半。</w:t>
        <w:br/>
        <w:t>2月20日 十堰-西安</w:t>
        <w:br/>
        <w:t>8:30，行车上高速。</w:t>
        <w:br/>
        <w:t>10:30，入省后途径漫川关古镇，进入游览，仅小部分古迹保留，大部分仍是仿古做旧，甚至为新建景区而毁坏真正古迹。文物的价值难道仅仅是为旅游业牟利的工具吗？如此说来那么旅行的意义又何在？值得深思。</w:t>
        <w:br/>
        <w:t>15:30，抵达西安，五日游圆满结束。往常都是跟着家人走，从不过问目的地是哪里。这是第一次自己独立做旅游规划，注意的方面很多，要十分细致，不过趣味更多。已经萌生去考导游证的想法。读万卷书，行万里路。快开学了，又该忙碌起来。不过一定不会错过下一个假期，由此爱上远行，更爱用心做功课的旅行，亲力亲为的感受一定是不同的，因为深刻。</w:t>
      </w:r>
    </w:p>
    <w:p>
      <w:r>
        <w:t>评论：</w:t>
        <w:br/>
      </w:r>
    </w:p>
    <w:p>
      <w:pPr>
        <w:pStyle w:val="Heading2"/>
      </w:pPr>
      <w:r>
        <w:t>5.问道武当，怀古襄阳，2018自驾休闲六日游。</w:t>
      </w:r>
    </w:p>
    <w:p>
      <w:r>
        <w:t>https://you.ctrip.com/travels/wudangshan146/3645738.html</w:t>
      </w:r>
    </w:p>
    <w:p>
      <w:r>
        <w:t>来源：携程</w:t>
      </w:r>
    </w:p>
    <w:p>
      <w:r>
        <w:t>发表时间：2018-3-13</w:t>
      </w:r>
    </w:p>
    <w:p>
      <w:r>
        <w:t>天数：6 天</w:t>
      </w:r>
    </w:p>
    <w:p>
      <w:r>
        <w:t>游玩时间：2 月</w:t>
      </w:r>
    </w:p>
    <w:p>
      <w:r>
        <w:t>人均花费：1200 元</w:t>
      </w:r>
    </w:p>
    <w:p>
      <w:r>
        <w:t>和谁：亲子</w:t>
      </w:r>
    </w:p>
    <w:p>
      <w:r>
        <w:t>玩法：</w:t>
      </w:r>
    </w:p>
    <w:p>
      <w:r>
        <w:t>旅游路线：</w:t>
      </w:r>
    </w:p>
    <w:p>
      <w:r>
        <w:t>正文：</w:t>
        <w:br/>
        <w:t>道之所在，虽千万人吾往矣。 ------------孟子</w:t>
        <w:br/>
        <w:br/>
        <w:t>玄武大帝在</w:t>
        <w:br/>
        <w:t>武当山</w:t>
        <w:br/>
        <w:t>修练时，曾折下一段梅枝插在榔树上，说：“吾若道成，开花结果”。永乐三年（公元1405年），武当山榔梅树开花结果。明成祖朱棣认为这是玄武大帝对他登基即位的肯定。于是“北修故宫，南建武当”。</w:t>
        <w:br/>
        <w:br/>
        <w:t>春运高峰说的是火车和飞机，非春节休息日期间，高速一般不会出现春运高峰之说，这是我们从广播里听到的，既然如此，何不在春节之前来一次错峰出行，于是，说走就走……，目标湖北十堰</w:t>
        <w:br/>
        <w:t>武当山</w:t>
        <w:br/>
        <w:t>。</w:t>
        <w:br/>
        <w:t>早晨5点半，我们从石家庄上高速， 9点到达五指山滑雪场，经过</w:t>
        <w:br/>
        <w:t>涉县</w:t>
        <w:br/>
        <w:t>娲皇宫</w:t>
        <w:br/>
        <w:t>，但没去，滑雪场停车费10元，使用一卡通进入景区，购买每人20元小公交，10元保险，到达滑雪场后10元合租了一个柜子，就没有其他费用了。</w:t>
        <w:br/>
        <w:t>会不会，先拉开架势，前年在秦皇古道滑雪场滑过，今天念着口诀，双膝微蹲，重心向前，内八字，转弯时另一侧腿用力。不摔几次脚，永远学不会，不在雪道上滑，光在小地方蹭也学不会，我们经过几次慢慢下滑后，基本上能够不摔倒了，可是两腿大腿内侧却累的肿胀痛。</w:t>
        <w:br/>
        <w:t>下午1点多，我们实在腿疼的不行了，只好结束了这次滑雪之旅。在高速服务区吃了些包子当作午饭。</w:t>
        <w:br/>
        <w:t>下午5点，我们经过郭屿古堡，郭屿与</w:t>
        <w:br/>
        <w:t>皇城相府</w:t>
        <w:br/>
        <w:t>距离500米，收费35元，我们没有进去，径直到达皇城相府，因为淡季相府宾馆正在做活动99元，我们顺利住下，晚上吃的山西刀削面，相府门前御书楼广场有民俗表演，晚饭后观灯看民俗。</w:t>
        <w:br/>
        <w:br/>
        <w:t>皇城相府</w:t>
        <w:br/>
        <w:t>在山西</w:t>
        <w:br/>
        <w:t>晋城</w:t>
        <w:br/>
        <w:t>，是陈廷敬故居，相府门前御书楼悬挂康熙御笔“</w:t>
        <w:br/>
        <w:t>午亭山村</w:t>
        <w:br/>
        <w:t>”。夜间不能进相府内部，只能在门外观灯闲转。</w:t>
        <w:br/>
        <w:t>表演完毕后，观灯的人很多。我们信步走到了郭屿村，因为白天嫌收费没进去，就商量现在进郭屿村看看，但村里一片漆黑，虽然家家挂着灯笼，但微弱的灯光在夜间看起来阴森森的，整条街上就我们一行人，怕怕的，就退出来回宾馆睡觉了。</w:t>
        <w:br/>
        <w:t>晚上住相府宾馆，活动价99元。</w:t>
        <w:br/>
        <w:t>临近年关，没有可选择的小吃点，在宾馆旁边随便吃了早餐，价格小贵。饭后退房，我们在相府门前溜达了好长时间景区才开始上班，我们第一个进入相府参观。</w:t>
        <w:br/>
        <w:t>相府是文渊阁大学士、康熙字典总裁官、康熙老师陈廷敬故居，进入中道庄正门是陈廷敬一门历代受皇恩人员的名字官称牌坊，相当于光荣榜。古朴厚重的</w:t>
        <w:br/>
        <w:t>皇城相府</w:t>
        <w:br/>
        <w:t>现在摆了好多现代灯展，看起来不伦不类，破坏了原来的古朴美。</w:t>
        <w:br/>
        <w:t>相府结构大致是，牌坊左侧是陈廷敬建的外城，清代建筑风格，右侧是相府园林，正门牌坊后面还有一道城墙是陈廷敬叔叔建的内城，明代建筑风格，内城有相府标志性景点河山楼。</w:t>
        <w:br/>
        <w:t>我们先左拐游览陈廷敬的家大学士第，相府内建筑设计紧凑合理，但每一处房屋都有讲究，相府内还有一个小花园。</w:t>
        <w:br/>
        <w:t>连接各个院落的廊道，砖雕皆有寓意，但我们这次没有请导游详细讲解，只是认得梅兰竹菊，八仙过海，福禄寿这有限的几个。</w:t>
        <w:br/>
        <w:t>现在正是淡季，很长时间，相府内只有我们一组游客，走到哪个屋愿意看多久就看多久，照相也没有其他人抢镜。</w:t>
        <w:br/>
        <w:t>点翰堂是康熙皇帝在陈廷敬家住宿的时候，亲笔点定陈廷敬儿子为翰林的地方，因为正门是康熙走过的，所以其他人等要从侧门通过，我们就直接跨过了康熙走过的门。</w:t>
        <w:br/>
        <w:br/>
        <w:t>我们按照景点推荐路线游览，从小姐楼假山登上外城城墙，沿城墙可以进入内城城墙，这张是相府标志性景点河山楼。</w:t>
        <w:br/>
        <w:t>河山楼在</w:t>
        <w:br/>
        <w:t>明末是一个相当高的建筑，屹立至今，当时的作用之一是有流寇入侵时便于观察并指挥防御，登上河山楼，相府内城全景一览无余，这一排排房子是相府藏兵洞，战乱时期，附近村民在此避难。</w:t>
        <w:br/>
        <w:t>陈廷敬是明末生人，这是内城陈廷敬的出生地，门前石榴树寓意多子多福。</w:t>
        <w:br/>
        <w:t>从内城出来又转回到石牌坊处，临近城门才发现内城墙高大。右侧是相府园林，正在布置灯展，我们对现代的人工点缀的东西没多大兴趣，匆匆走过。</w:t>
        <w:br/>
        <w:t>参观完后，沿着城墙根往左就出了景区，进入一条商业街，现在好多商户都回家过年了，我们经过时，没有多少人，来山西一趟不宜，就购了一些山西陈醋。</w:t>
        <w:br/>
        <w:t>相府正北边就是</w:t>
        <w:br/>
        <w:t>阳城</w:t>
        <w:br/>
        <w:t>天官王府</w:t>
        <w:br/>
        <w:t>景区，因为有山要绕行6公里，天官王府是明代重臣王国光及其家族故居。我们赶到时景区因为前几天下大雪压坏了一些建筑，而且封路，现在内部好多景点暂不开放。</w:t>
        <w:br/>
        <w:br/>
        <w:t>天官王府</w:t>
        <w:br/>
        <w:t>景区不是一处宅邸，而是一个古建筑群村落，天官王府只是最具代表性的古建筑之一。天官王府内房屋建筑保存明显不如皇城相府。权当没事闲逛吧。</w:t>
        <w:br/>
        <w:br/>
        <w:t>天官王府</w:t>
        <w:br/>
        <w:t>就在街头，一进村就能看到，这是明代风格的建筑，据说里面还有元代风格建筑，我们没有走到。</w:t>
        <w:br/>
        <w:t>难得有保存这么完好的不同风格的古建筑群村落，这是街景，电视剧白鹿原在这里拍摄过，电影烽火别恋在这里取景。</w:t>
        <w:br/>
        <w:t>我们在村里闲逛时，好多村民在挂灯笼准备过年，一个老太太很热情的问我们吃饭了吗，她家是农家乐，有山西抻面，10块钱，我们也正好歇歇脚，也省去别地找吃的了。</w:t>
        <w:br/>
        <w:t>下午2点，我们离开山西</w:t>
        <w:br/>
        <w:t>晋城</w:t>
        <w:br/>
        <w:t>，一路向南，目标</w:t>
        <w:br/>
        <w:t>老界岭</w:t>
        <w:br/>
        <w:t>，过洛阳，嵩县，栾川县，再往后就只有国省道了，5点半到达庙子镇，按照未晚先投宿，鸡鸣早看天的原则，我们不能赶山区夜路，山里天黑的太快了，一旦错过县镇，在这个时候很难找到合适的住宿。</w:t>
        <w:br/>
        <w:t>晚上住庙子镇汽车站附近君悦宾馆，70元，吃的大盘鸡，60元。</w:t>
        <w:br/>
        <w:t>早早退了房，吃的包子稀饭，天微亮我们就上路了，到</w:t>
        <w:br/>
        <w:t>老界岭</w:t>
        <w:br/>
        <w:t>有很长的一段国省道。</w:t>
        <w:br/>
        <w:t>我们到达</w:t>
        <w:br/>
        <w:t>老界岭</w:t>
        <w:br/>
        <w:t>游客中心时，工作人员正在吃饭没想到这么早有游客来，售票电脑都没有开。</w:t>
        <w:br/>
        <w:t>老界岭</w:t>
        <w:br/>
        <w:t>服务很热情，我们有一卡通，只买了每人30元的景交票，司机师傅马上打火热车，专送我们，途经老界岭</w:t>
        <w:br/>
        <w:t>避暑山庄</w:t>
        <w:br/>
        <w:t>，现在淡季停业。车一直开到索道站也是步行登山入口。我们做了攻略，知道老界岭登山难度不大，果断选择步行登山。</w:t>
        <w:br/>
        <w:t>河南</w:t>
        <w:br/>
        <w:t>南阳</w:t>
        <w:br/>
        <w:t>市</w:t>
        <w:br/>
        <w:t>西峡</w:t>
        <w:br/>
        <w:t>县老界岭是黄河长江的分水岭，老界岭南边的水流向长江，北边的水流向黄河，也是南北方气候分界岭。</w:t>
        <w:br/>
        <w:t>山路空旷，又下了大雪，整个景区我们没有再见到其他游客。</w:t>
        <w:br/>
        <w:t>这里不愧5A景点，虽然淡季人少，但山路照样打扫出来。看看这里堆积的雪有多厚吧。我们不约而同拿出登山杖测量雪的厚度，工作人员铲出这一条路真是不宜。</w:t>
        <w:br/>
        <w:t>老界岭登山强度不大，我们1个半小时就到了分水岭，这里风很大，这些树都被吹的一边倒，那个石碑使我们想起了大话西游里黑山老妖出来时那个石碑，黑风岭。</w:t>
        <w:br/>
        <w:t>看看一边倒的树，再来体验一下这里的风，只好全副武装照相了。</w:t>
        <w:br/>
        <w:t>站在分水岭上看远山，很像一幅山水画。</w:t>
        <w:br/>
        <w:t>最远处是个玻璃栈道，单独收费，在游览路线内，一会儿，我们就会转到那里。</w:t>
        <w:br/>
        <w:t>老界岭是岭类的风景，基本上都是在山岭上走，过分水岭后爬上爬下的登山很少，这条道路就是在山岭上。</w:t>
        <w:br/>
        <w:t>老界岭风光整体像山水泼墨画，单独有特色的山不多，这座小山远看有些黄山之秀。</w:t>
        <w:br/>
        <w:t>这枚铜铃，在这荒山之中有了一丝禅意。</w:t>
        <w:br/>
        <w:t>这是伏牛山神老子像，看看是不是真的很神似。</w:t>
        <w:br/>
        <w:t>最远处最高处是伏牛山最高峰，犄角尖，最高峰有一座小亭便是，到犄角尖也有登山路。我们按景区游览路线参观，只是远远看看，没去登山。</w:t>
        <w:br/>
        <w:t>老界岭玻璃栈道，单独收费。现在没人看守，我们上去体验了一把照了个像，下山时在索道附近有个人拦住我们说，监控看到我们上玻璃栈道了，要补票，我们争辩，就是想买票，可是售票处关门，栈道门却大开，也不弄个“立人禁入”的牌子，再说我们只是在栈道入口照相，又没有过桥，为什么买票，我们确实没有过桥，所以说的理直气壮，那人在监控里可能确实看不到桥上情况，一时哑口无言。</w:t>
        <w:br/>
        <w:t>虽然没有过桥，但我们确实上桥了，有图为证。好多景区玻璃栈道被吹捧的很热，其实玻璃栈道上去一会儿后就没有神秘感了，收费那么贵，还不如坐索道。</w:t>
        <w:br/>
        <w:t>玻璃栈道就是老界岭最远处了，下面就是返程了。</w:t>
        <w:br/>
        <w:t>玻璃栈道虽然不是最高处，但也能一览众山。</w:t>
        <w:br/>
        <w:t>总的来说，老界岭没有陡路，险路，游览难度适中，山顶游览从分水岭开始，半环形再至分水岭结束。如果是夏天，这里一定凉风阵阵，水声潺潺，冬日，我们沿着小径，踏雪而行，也不错。</w:t>
        <w:br/>
        <w:t>因为有了玻璃栈道监控的教训，下山时，即使滑道开着，我们也没滑，一来滑道里有雪，二来怕出口有摄像头照个正着。</w:t>
        <w:br/>
        <w:t>步行下山到索道下站，也就是停车场，那个司机师傅一直在那里等我们。感谢他，为他点赞。乘车返回游客中心，结束老界岭游览。</w:t>
        <w:br/>
        <w:t>老界岭不坐缆车不用滑道，轻松游览约六个小时。下午2点，我们离开老界岭，在路边一个自驾车休息站的地方看了会儿小溪，吃了些东西，继续上路。</w:t>
        <w:br/>
        <w:t>走了70多公里国省道，才到达</w:t>
        <w:br/>
        <w:t>西峡</w:t>
        <w:br/>
        <w:t>县，有了高速，下面的路就好走了，高速出口一拐就是</w:t>
        <w:br/>
        <w:t>武当山</w:t>
        <w:br/>
        <w:t>山门。</w:t>
        <w:br/>
        <w:t>到了武当山后，有小哥拉客，新装修客栈住宿138元，我们怕上当，因为天还不黑，就把车停在停车场，自主找地方住，找来找去，又选中了那家客栈，上去一问，人家很客气的说，特价房没了，现在160，嘿嘿，嗅大了，一提刚才的事，150吧。</w:t>
        <w:br/>
        <w:t>房间很大，一张1.5米的床，一张1.2米的床，性价比是我们此次行程中最高的。晚饭牛肉拉面，15元。饭后我们去周边金街、银街转了转。</w:t>
        <w:br/>
        <w:t>夜幕下的武当山山门。</w:t>
        <w:br/>
        <w:t>车停在建国饭店前面的停车场，不知道为什么，免费。晚上住行者居民宿客栈，150元。旁边就是武当金街，客栈离武当山游客中心50米。</w:t>
        <w:br/>
        <w:t>为了赶早班索道，不到六点，我们起床后找吃饭的地方，金街，银街都没有营业，马上启动备用方案，去车上拿电锅，方便面，火腿肠，馒头片上吧。饭后退房，去游客中心排队。</w:t>
        <w:br/>
        <w:t>大部分游客规矩的排队，也有好多人挤在游客中心玻璃门前不排队，8点，游客中心玻璃门打开，不排队的人反而先进去了，不爽啊。买票排队也是这样，要挤，还得要硬挤，还要挤过从出口过来插队的人，再次不爽。</w:t>
        <w:br/>
        <w:t>为了节省时间，我们昨晚严密调研，计划更改为，乘车到琼台，乘索道到</w:t>
        <w:br/>
        <w:t>太和宫</w:t>
        <w:br/>
        <w:t>，金顶，步行下山经三天门，二天门，一天门，</w:t>
        <w:br/>
        <w:t>朝天宫</w:t>
        <w:br/>
        <w:t>，</w:t>
        <w:br/>
        <w:t>黄龙洞</w:t>
        <w:br/>
        <w:t>，</w:t>
        <w:br/>
        <w:t>榔梅祠</w:t>
        <w:br/>
        <w:t>，到达乌鸦岭游客中心，游</w:t>
        <w:br/>
        <w:t>南岩宫</w:t>
        <w:br/>
        <w:t>，这里就有景区车了，再乘车游览</w:t>
        <w:br/>
        <w:t>太子坡</w:t>
        <w:br/>
        <w:t>，</w:t>
        <w:br/>
        <w:t>紫霄宫</w:t>
        <w:br/>
        <w:t>。</w:t>
        <w:br/>
        <w:t>逍遥谷</w:t>
        <w:br/>
        <w:t>不开放。后来证明这是武当山一日游完美路线。</w:t>
        <w:br/>
        <w:t>太极宾馆旁边亮灯的地方就是游客中心入口，很小。我们就住在太极宾馆旁边50米。这个广场的对面就是建国宾馆，我们车就停在那里。</w:t>
        <w:br/>
        <w:br/>
        <w:t>武当山门</w:t>
        <w:br/>
        <w:t>票含车票240元，学生价120，保险5元，导游图3元，强制买。先乘车到达琼台。</w:t>
        <w:br/>
        <w:t>这里是武当山唯一索道入口，也有步行登山路。武当山是道教名山，这里的道士是真的，我们正赶上道士敲锣打鼓，吹吹打打一个殿一个殿的祭拜。</w:t>
        <w:br/>
        <w:t>琼台上观，下观均已被毁，只有</w:t>
        <w:br/>
        <w:t>琼台中观</w:t>
        <w:br/>
        <w:t>保留完好，这是主殿。旁边是道教协会。</w:t>
        <w:br/>
        <w:t>琼台索道处有米芾书写“第一山”字样。</w:t>
        <w:br/>
        <w:t>武当山景色，索道上看到的。</w:t>
        <w:br/>
        <w:t>索道终点出来，抬头就看见了</w:t>
        <w:br/>
        <w:t>太和宫</w:t>
        <w:br/>
        <w:t>，朱棣封这座建在绝顶上的道宫为“</w:t>
        <w:br/>
        <w:t>大岳太和宫</w:t>
        <w:br/>
        <w:t>”。皇帝的嘉封使武当山的地位一举而成为五岳之首。城墙外叫太和宫，城墙内叫紫金城，再上面就是金顶。北京有紫禁城，紫禁城有金銮殿，武当山有紫金城，紫金城有金顶。这里处处昭显明代皇家威仪，金顶，只有皇帝才能在那里祭拜。百姓只能遥拜。</w:t>
        <w:br/>
        <w:t>武当山</w:t>
        <w:br/>
        <w:t>天柱峰</w:t>
        <w:br/>
        <w:t>地方狭窄，寸土寸金，这山门建的确实不大，但这对联的气魄不小。</w:t>
        <w:br/>
        <w:br/>
        <w:t>太和宫</w:t>
        <w:br/>
        <w:t>另行收费，成人27元，学生15元。</w:t>
        <w:br/>
        <w:t>大岳太和宫</w:t>
        <w:br/>
        <w:t>是武当山的最高胜境，无论是道人，还是游客，只有登上</w:t>
        <w:br/>
        <w:t>天柱峰</w:t>
        <w:br/>
        <w:t>，走进太和宫，才是真正到了武当山。</w:t>
        <w:br/>
        <w:t>宫门不大，也没有豪华的装修，但是自有一股凛然不可侵犯的威严。里面是窄窄的步行登顶道。</w:t>
        <w:br/>
        <w:br/>
        <w:t>天柱峰</w:t>
        <w:br/>
        <w:t>是武当山最高峰，太和宫就建造在这里，从天柱峰俯揽太和宫和群山。</w:t>
        <w:br/>
        <w:t>周围群山环绕天柱峰，真有众峰拱托、八方朝拜的景像，这也更加神奇地渲染出皇权的至高无上。</w:t>
        <w:br/>
        <w:t>马上就要登顶了，这沧桑古朴的古石道和栏杆，无不在诉说着历史。</w:t>
        <w:br/>
        <w:t>那一年，我们登上了武当山金顶。</w:t>
        <w:br/>
        <w:t>多少信徒游人不远万里，不辞辛劳，就是为了赶到这里看一看，拜一拜。</w:t>
        <w:br/>
        <w:t>金殿</w:t>
        <w:br/>
        <w:t>很小，也不让进去，却声名远播。金殿是用金和铜铸造的，自己就是避雷针，所以虽然建在武当山最高峰，却不被雷劈，阴雨天气时，金殿周围电闪雷鸣，壮丽奇观。</w:t>
        <w:br/>
        <w:br/>
        <w:t>金殿</w:t>
        <w:br/>
        <w:t>供奉的是玄武大帝的金身，又叫真武大帝，在西游记中又叫九天荡魔祖师，佑圣真君，主管北天门，孙悟空大闹天宫时真武大帝派出王灵官和三十六雷神把孙悟空挡在灵霄殿外。金殿周围的铜柱和石栏杆被摸的发着光。人们相信这样做可以给自己带来好运。金殿后面是父母殿，供奉真武大帝的父母。</w:t>
        <w:br/>
        <w:t>除了</w:t>
        <w:br/>
        <w:t>金殿</w:t>
        <w:br/>
        <w:t>，和父母殿外，金殿两侧还有两个小配殿，现在是卖东西的售货亭。</w:t>
        <w:br/>
        <w:t>从武当山天柱峰上俯视武当山自然风光。</w:t>
        <w:br/>
        <w:t>父母殿后面就是下山的路，依山而建的紫金城城墙，全长344米，跟故宫宫墙相似，城墙不高，但相当沉稳厚重，快中午了，吃点零食。</w:t>
        <w:br/>
        <w:t>从金殿下来是皇经堂，正着装修，匾额被香薰的漆黑。</w:t>
        <w:br/>
        <w:t>从皇经堂出来，11点半，正赶上武当山素斋开饭，15元一位，管饱不要浪费，赶得早不如赶得巧，武当山山顶吃素斋这机会坚决不能错过。4个素菜，馒头，虽然素斋，做的味道真不错。饭后有汤，味道很淡。我们喝了些热水。</w:t>
        <w:br/>
        <w:t>离开武当山太和宫，就开始下山了，虽然路有上上下下，但总方向是下山。</w:t>
        <w:br/>
        <w:t>离开朝圣门，就离开了武当山中心区域了。</w:t>
        <w:br/>
        <w:t>看到三天门，我们一阵兴奋，离二天门不远了，这里只是漫漫下山路的开始。</w:t>
        <w:br/>
        <w:t>终于到二天门了。</w:t>
        <w:br/>
        <w:t>这二天门门前台阶，一眼望不到头，足有五六百步还多，看着登上的人满头大汗，气喘吁吁，我们暗暗庆幸，幸亏选择了索道上步行下路线。</w:t>
        <w:br/>
        <w:t>起起伏伏，上上下下，我们没有气馁，从一望无际的台阶下来，跨过会仙桥，照相时把登山杖插在雪里，拔出时没拿稳，一根从黄山带来的登山杖永久的留在了武当山悬崖下。</w:t>
        <w:br/>
        <w:t>一天门了。休息一下，继续上路。</w:t>
        <w:br/>
        <w:t>终于下到了武当山</w:t>
        <w:br/>
        <w:t>朝天宫</w:t>
        <w:br/>
        <w:t>，这里有两条路，一条是我们刚才走的明神道，另一条是清神道也到达太和宫，向下就是到南岩的下山路了，推荐走明神道，虽然陡些，但路上有古迹，可以边走边玩。</w:t>
        <w:br/>
        <w:t>离开</w:t>
        <w:br/>
        <w:t>朝天宫</w:t>
        <w:br/>
        <w:t>，武当山大核心区域就走完了，朝天宫再往下走是</w:t>
        <w:br/>
        <w:t>黄龙洞</w:t>
        <w:br/>
        <w:t>，里面有天然矿泉水，如果带着杯子，可以用瓢装些水，费用随意。过了黄龙洞就是七星树，这里有吃的也可以住宿。正行走间，不经意发现竟然有一个冰瀑。</w:t>
        <w:br/>
        <w:t>经过乌鸦岭，但不让走小路，要走过</w:t>
        <w:br/>
        <w:t>榔梅祠</w:t>
        <w:br/>
        <w:t>路线。</w:t>
        <w:br/>
        <w:t>当年</w:t>
        <w:br/>
        <w:t>榔梅祠</w:t>
        <w:br/>
        <w:t>结出了榔梅果，才有了明成祖大修武当。清朝以后，不知什么原因这里一颗榔梅树也没有了，幸好道法有缘，当年，安徽齐云山道士访武当山时，武当道教做为贵重礼品将榔梅树赠予齐云山。一九九八年，武当山将榔梅树从齐云山引回，栽植在榔梅祠旁。不久的将来，武当榔梅会再次开花结果。</w:t>
        <w:br/>
        <w:t>从榔梅祠出来，远远看</w:t>
        <w:br/>
        <w:t>南岩宫</w:t>
        <w:br/>
        <w:t>，发现就像悬空寺一样建在峭壁之上，这里有著名景点，</w:t>
        <w:br/>
        <w:t>龙头香</w:t>
        <w:br/>
        <w:t>。那个向外伸出的地方就是南岩宫龙头香，下面就是悬崖。</w:t>
        <w:br/>
        <w:t>经过3个多小时的下山，我们终于到达乌鸦岭游客中心，再游各景点就有景交车了，这里也是南岩，走300米就是</w:t>
        <w:br/>
        <w:t>南岩宫</w:t>
        <w:br/>
        <w:t>。</w:t>
        <w:br/>
        <w:t>景区标志性照片，这是在去南岩宫的路上，背景就是南岩宫。</w:t>
        <w:br/>
        <w:t>没想到吧，到南岩宫一定要从这个破旧的山门通过。</w:t>
        <w:br/>
        <w:t>南岩宫大殿，玄帝殿。</w:t>
        <w:br/>
        <w:t>穿过玄帝殿往里走，清楚的看到</w:t>
        <w:br/>
        <w:t>龙头香</w:t>
        <w:br/>
        <w:t>就是这个样子。</w:t>
        <w:br/>
        <w:br/>
        <w:t>龙头香</w:t>
        <w:br/>
        <w:t>烧香是要收费的，近距离观察龙头香就是这个样子，下面是悬崖。</w:t>
        <w:br/>
        <w:t>从南岩宫出来，返回南岩宫停车场，我们累坏了，乘车去</w:t>
        <w:br/>
        <w:t>紫霄宫</w:t>
        <w:br/>
        <w:t>，在车上算是休息了一会儿吧。</w:t>
        <w:br/>
        <w:br/>
        <w:t>紫霄宫</w:t>
        <w:br/>
        <w:t>门票15元，学生票10元，1.4米一下儿童免票。</w:t>
        <w:br/>
        <w:t>紫霄宫掩映在武当山苍松翠波之中，大山中的一方净土。</w:t>
        <w:br/>
        <w:t>紫霄宫是真正的道观，我们去时，道士们正在紫霄殿做功课，我们听了一会儿，什么也听不懂。</w:t>
        <w:br/>
        <w:t>抗战期间，贺龙红三军把紫霄宫做为战地医院和指挥部，不知是有意还是真的遮盖不住，紫霄宫墙壁上还能看到这个。</w:t>
        <w:br/>
        <w:t>从紫霄宫出来，我们计划有变，因为原来我们计划车会很顺畅，可是现在已经是下午4点半了，上山的车基本空车，下山的车根本没有空位，我们在这里等了好长时间。于是我们决定先坐车到</w:t>
        <w:br/>
        <w:t>太子坡</w:t>
        <w:br/>
        <w:t>，游完再乘上行车到</w:t>
        <w:br/>
        <w:t>逍遥谷</w:t>
        <w:br/>
        <w:t>看猕猴，再在逍遥谷乘下山车出山。</w:t>
        <w:br/>
        <w:t>我们赶到</w:t>
        <w:br/>
        <w:t>太子坡</w:t>
        <w:br/>
        <w:t>时，景区人员正准备关门，可是还没到下班时间啊，可能是觉得这个时间没有游客了，正有4个大学生从里面出来，我大喊到，等一下，我们就看看一柱十二梁，那4个大学生听我这么说，也折身返回，跟着我们也要去看。</w:t>
        <w:br/>
        <w:t>一进大门就是太子坡著名的九曲黄河墙。</w:t>
        <w:br/>
        <w:t>大殿正门破旧但古朴沧桑。</w:t>
        <w:br/>
        <w:t>大殿左侧有五云楼，楼内有一柱十二梁，屋内太黑，我没有数对，只好拍照回来数。</w:t>
        <w:br/>
        <w:t>我们这最后一波游客出来后，工作人员马上就把大门关闭了。时间是下午5点半。</w:t>
        <w:br/>
        <w:t>在太子坡等上山车，附近有人告诉我们，</w:t>
        <w:br/>
        <w:t>逍遥谷</w:t>
        <w:br/>
        <w:t>关闭着，没有猴子，不用去了。我们看看时间，从这里乘车到逍遥谷用不了5分钟，刚才也问了司机最后一趟车6点半，果断决定，去，否则下次来武当山不知什么猴年马月了。上山车上连我们只有7个人。</w:t>
        <w:br/>
        <w:t>逍遥谷一片荒凉，表演的浮桥还在。</w:t>
        <w:br/>
        <w:t>再往里走景色还行，但栈道上好多猴子粪便和脏东西，看来是好久没有人来过了。</w:t>
        <w:br/>
        <w:t>我们决定，再走10分钟，再看不见猴子也不找了，马上打道回府。</w:t>
        <w:br/>
        <w:t>苍天不辜负我们这伙勤劳的人啊，我们真的见到了猴子一家，正在山坡上觅食，当然我们人单力孤，不敢喂他们，也不敢逗他们。后来，我们匆匆走开了。</w:t>
        <w:br/>
        <w:t>在逍遥谷停车场，我们很快等到了下山的车，这次我们可以没有遗憾的离开武当山了，虽然只有一天的行程，但我们安排紧凑，各个大景点都游遍了。</w:t>
        <w:br/>
        <w:t>只要不离开武当山，在山上爱玩几天玩几天，永远能乘车而且不要票，但是一旦乘车离开武当山大门，想返回就只有再次买票了。所以如果坐错了车，及时告诉司机让你下来，重新坐上山的车即可。</w:t>
        <w:br/>
        <w:t>景交车把游客放在武当银街，是个买东西的商业街，好多都是卖武当刀剑的。我们匆匆穿过。街的另一头就是建国饭店停车场。</w:t>
        <w:br/>
        <w:t>下午6点15分，我们从银街穿出来，回头拍完这张像后就离开了武当山。</w:t>
        <w:br/>
        <w:t>坐在车上，我们的心就有底了，车就是我们的家，天还没有黑，我们要赶到100多公里外的</w:t>
        <w:br/>
        <w:t>襄阳</w:t>
        <w:br/>
        <w:t>去住宿，出武当山山门就是高速，下高速就是襄阳，定好宾馆，襄阳市内街灯明亮，晚到一会儿没关系。</w:t>
        <w:br/>
        <w:t>进</w:t>
        <w:br/>
        <w:t>襄阳</w:t>
        <w:br/>
        <w:t>市时，有一名警察叔叔查我们外地车，我们开着油改气的改装车，一时心虚，但叔叔似乎不管这个，只看看驾驶本行车本就过去了。</w:t>
        <w:br/>
        <w:br/>
        <w:t>襄阳城</w:t>
        <w:br/>
        <w:t>宾馆处处皆是，而且价格不菲。</w:t>
        <w:br/>
        <w:t>我们住在柏利精品酒店108元，酒店做活动比网上定还便宜，我们就把网上订单取消了，付现款。晚饭是刀削面。</w:t>
        <w:br/>
        <w:t>早上找不到油条稀饭，只好吃面，饭后按计划我们想在</w:t>
        <w:br/>
        <w:t>米公祠</w:t>
        <w:br/>
        <w:t>旁边码头花2元坐船过汉江，游对面</w:t>
        <w:br/>
        <w:t>襄阳古城</w:t>
        <w:br/>
        <w:t>，计划赶不上变化，快过年了，米公渡口放假了。</w:t>
        <w:br/>
        <w:t>我们沿着汉江边，边走边玩。正赶上日出，初生的太阳照着汉江波光粼粼。</w:t>
        <w:br/>
        <w:t>这次显示出单反的优势了，看我把日出照的跟日落一样。</w:t>
        <w:br/>
        <w:br/>
        <w:t>米公祠</w:t>
        <w:br/>
        <w:t>还没有开门，我们对书法也不是很懂，就略过了。往前走是</w:t>
        <w:br/>
        <w:t>襄阳</w:t>
        <w:br/>
        <w:t>二桥，远看离我们不远，汉江也不是多宽，我们想步行过去，谁知这一走就是40分钟。</w:t>
        <w:br/>
        <w:t>这里是汉江和</w:t>
        <w:br/>
        <w:t>襄阳古城</w:t>
        <w:br/>
        <w:t>，郭靖义守襄阳是不是这里啊，为国为民，侠之大者的故事是不是写这里啊。襄阳古城的南、北、东三面环水，易守难攻，自古就是军事重地，素有“铁打的襄阳”之称。《三国演义》中有三十一个章回里出现过</w:t>
        <w:br/>
        <w:t>襄阳城</w:t>
        <w:br/>
        <w:t>。</w:t>
        <w:br/>
        <w:t>在襄阳二桥附近，勇敢的冬泳爱好者在这里冬泳，佩服！佩服！</w:t>
        <w:br/>
        <w:t>我们已经到了汉江对岸的襄城区，回首看襄阳二桥风光。忽然想起张无忌对周芷若说，“汉水舟中喂饭之德，永不敢忘”，虽然是虚拟的故事，但站在汉水岸边，这些事仿佛真的发生过。去年过风陵渡也是想起了神雕侠侣中郭襄“风陵渡口初相遇,一见杨过误终身”。佩服金老先生。</w:t>
        <w:br/>
        <w:t>正好看到一艘运石头的船通过。</w:t>
        <w:br/>
        <w:br/>
        <w:t>襄阳古城</w:t>
        <w:br/>
        <w:t>东、南、西城墙都没有了，只有北门临汉门城墙保存完好。</w:t>
        <w:br/>
        <w:t>登城墙门票5元，登上后向外可以居高临下欣赏汉水风光，向内是仿古一条街，街不长，顶头是新建的昭明台和博物馆。</w:t>
        <w:br/>
        <w:t>城墙最西头是</w:t>
        <w:br/>
        <w:t>夫人城</w:t>
        <w:br/>
        <w:t>的夫人雕塑像，想当年，众夫人众志成城，保家卫国，筑城抗敌。这个夫人像我们感觉她就是黄蓉她妈。</w:t>
        <w:br/>
        <w:t>城墙不长，很快就能转回来。</w:t>
        <w:br/>
        <w:t>襄阳仿古一条街是我们见到最不古的一条仿古街，现代元素太多，车随便跑。</w:t>
        <w:br/>
        <w:t>古街最南头是昭明台和</w:t>
        <w:br/>
        <w:t>襄阳博物馆</w:t>
        <w:br/>
        <w:t>，但我们没有去参观。</w:t>
        <w:br/>
        <w:t>过昭明台就是现代城市了，时间紧迫，赶紧打车返回宾馆，退房，10点半离开襄阳。襄阳是本次行程的最远点，离开襄阳就是返程了，高速午饭一杯稀米饭5元，凑合吃点吧。</w:t>
        <w:br/>
        <w:t>经过一卡通景点</w:t>
        <w:br/>
        <w:t>南阳府署</w:t>
        <w:br/>
        <w:t>，南阳府署地处</w:t>
        <w:br/>
        <w:t>南阳</w:t>
        <w:br/>
        <w:t>市中心，人巨多，没有停车位，但穿过这条街后就到了闹中有静的府署衙门，1点半我们在距离府署老远一个私立医院旁边才勉强找了个车位。</w:t>
        <w:br/>
        <w:t>衙门相当不小，但游览的人不多，刑具展和地牢挺新鲜，这里详细介绍了我国特有的师爷文化现象。这里也是个廉政教育基地。</w:t>
        <w:br/>
        <w:t>衙门大堂。</w:t>
        <w:br/>
        <w:t>在后堂我们看见了一个跟着妈妈的小女孩在这么冷的屋子里认真的写作业，和墙上的牌匾“勤勉X诚”警示很和谐，第三个字不认识。</w:t>
        <w:br/>
        <w:br/>
        <w:t>下午3点多，我们离开</w:t>
        <w:br/>
        <w:t>南阳</w:t>
        <w:br/>
        <w:t>市，走国道去社旗县</w:t>
        <w:br/>
        <w:t>赊店古镇</w:t>
        <w:br/>
        <w:t>，路上有加气站，但这里加满一罐气比我们那里贵20多元，这也比油便宜。</w:t>
        <w:br/>
        <w:br/>
        <w:t>赊店古镇</w:t>
        <w:br/>
        <w:t>旁边也是和庙会一样热闹，大部分都是卖过年用品的，我们慢慢行车，好不容易在</w:t>
        <w:br/>
        <w:t>山陕会馆</w:t>
        <w:br/>
        <w:t>300多米远的地方找到一个停车位。我们到这里主要是看山陕会馆的，据说这里的红墙绿瓦建筑之精美和故宫有一拼，我们想赶在景区下班前进去简单看看，时间赶上了，但景区放假了初三才开放，只好在外面转转算了。</w:t>
        <w:br/>
        <w:br/>
        <w:t>山陕会馆</w:t>
        <w:br/>
        <w:t>门前琉璃照壁。</w:t>
        <w:br/>
        <w:br/>
        <w:t>山陕会馆</w:t>
        <w:br/>
        <w:t>旁边是一个大广场，游乐的孩子很多。会馆正对着的街上有古镇小景点。</w:t>
        <w:br/>
        <w:t>没有去成山陕会馆，今天就没有什么安排了，定下住宿，买了甘蔗，边走边吃，找了家开着的门店吃的老北京炸酱面。饭后随便逛古街。</w:t>
        <w:br/>
        <w:t>沿着会馆对面的街上往里走，第一家就是广胜镖局，这个名字起的不大好，到现在，什么也没有了，光剩下镖局了。</w:t>
        <w:br/>
        <w:t>山陕会馆左转不到100米是铜器街，街口就是火神庙，火神庙后面是清真寺。</w:t>
        <w:br/>
        <w:t>晚上住在会馆旁边银庄宾馆89元。</w:t>
        <w:br/>
        <w:t>今天有700多公里车程，早晨5点半我们离开赊店镇，大街上灯火通明但空空旷旷，我们下车照了一张早晨的赊店，驱车离开，这么早没有吃早饭的地方，我们也是归心似箭，饿了就用零食解决吧。</w:t>
        <w:br/>
        <w:t>走了半小时的省道，有一段还在修路。4个小时后，我们到了河南</w:t>
        <w:br/>
        <w:t>新乡</w:t>
        <w:br/>
        <w:t>潞王陵</w:t>
        <w:br/>
        <w:t>。</w:t>
        <w:br/>
        <w:br/>
        <w:t>潞王陵</w:t>
        <w:br/>
        <w:t>是明代藩王潞简王的陵园，陵园位于凤凰山下，由东墓区（潞王墓）、西墓区（次妃赵氏墓）和神道三大部分组成，几乎全采用青石和白石建成，气势磅礴，雄伟壮观，布局工整，庄重威严。</w:t>
        <w:br/>
        <w:t>在我们的游览历程中，去过现代伟人长眠的现代建筑中山陵，去过凭空臆造想象的黄帝陵，这次是真正第一次游览陵墓，游人不多，这是陵墓门前石牌坊。</w:t>
        <w:br/>
        <w:t>陵墓的主要建筑布局与北京明皇陵基本相同，以宏伟的规模、精美的石刻著称。穿过石牌坊是长长的甬道，两侧排列整齐的石像生，这些石像生越往里走雕塑越大。</w:t>
        <w:br/>
        <w:t>进入陵园的第一道门，这样的门真不知道怎么称呼，陵园里面有御碑，陵墓宝顶和地宫。</w:t>
        <w:br/>
        <w:t>明代藩王爵位崇高，享受国家特供俸禄，整天吃喝玩乐或骑马射猎或琴棋书画，但就是不能参政，所以这些藩王其实就是一代代没有理想，生活腐化的寄生虫。</w:t>
        <w:br/>
        <w:t>游人可以登上陵墓宝顶观凤凰山，也可以下到地宫看棺椁和墓穴结构。这个石牌坊中间是个立龙在戏珠，罕见。</w:t>
        <w:br/>
        <w:br/>
        <w:t>潞王陵</w:t>
        <w:br/>
        <w:t>先被当做宗教场所后又是豫北监狱，民间破坏较少，是明代两百多亲王陵中地面建筑保存最完整的，不过，潞王陵地宫宝贝连同尸骨早已被盗净，地宫里有石棺，里面是蜡制的尸身。因此，去潞王陵看不到宝贝，只能看到地面建筑气势磅礴的完整性。</w:t>
        <w:br/>
        <w:t>这是潞王墓旁边的次妃墓，次妃墓旁边还有丫鬟墓。</w:t>
        <w:br/>
        <w:t>11点半，我们离开潞王陵，向北20公里去泡温泉，一路上饭店基本上都关门了，毕竟再有两天就是年了。好不容易找到一家正在关门的，只有冻饺，我们也不挑什么了，能填饱肚子就行，空腹是不能泡温泉的。</w:t>
        <w:br/>
        <w:t>下午1点20，我们来到</w:t>
        <w:br/>
        <w:t>新乡</w:t>
        <w:br/>
        <w:t>龙溪温泉</w:t>
        <w:br/>
        <w:t>。</w:t>
        <w:br/>
        <w:t>这次温泉就当过年洗澡吧，也洗洗这六天的疲惫，我们是一卡通用户，只出了5元保险再没有其他费用了。</w:t>
        <w:br/>
        <w:t>一路劳累，我们泡着泡着舒服的快要睡着了。3个小时后，我们离开温泉，一路向北，回家，导航让走了一段村路才上了107国道，再后来就是高速了。</w:t>
        <w:br/>
        <w:t>春运高峰确实对高速没影响，路上车很少，开着也不累，一路120迈，8点多，我们回到了自己的家，结束了春节前的错峰6日游。</w:t>
        <w:br/>
        <w:t>明天腊月二十九不能闲着，收拾家，准备过年。</w:t>
        <w:br/>
        <w:br/>
        <w:t>从寒冷滑雪开始，到温泉泡澡结束，问道武当，怀古襄阳，出行6日，舒心难忘。</w:t>
        <w:br/>
        <w:t>行程2500公里，费用4500元。</w:t>
        <w:br/>
        <w:br/>
        <w:br/>
        <w:t>剧终！</w:t>
        <w:br/>
      </w:r>
    </w:p>
    <w:p>
      <w:r>
        <w:t>评论：</w:t>
        <w:br/>
        <w:t>1.重庆科技馆</w:t>
        <w:br/>
        <w:t>2.朋友无话不谈</w:t>
        <w:br/>
        <w:t>3.看的我心痒痒的，话说六月份去这边的话天好嘛？</w:t>
        <w:br/>
        <w:t>4.关于这篇游记，如果有相关的问题，能问你吗？</w:t>
        <w:br/>
        <w:t>5.</w:t>
        <w:br/>
        <w:t>6.我们是先确定一两个目标，从家到目标百度地图出一条路线，路线上经过的省市县从携程上查找当地旅游景点，再结合手中的一卡通景点，以5A大景点为主，以一卡通免费景点为辅，把这条线上景点串联起来，把爬山和平地游穿插开，以便于身体恢复，回程路线一样查看途径景点，形成一个家，目标，途经点的环形路线，不走重复路，计划草图完成后，再根据景点游览时间规划每天走多远，游几个景点，定出住宿。希望对你有帮助，有问题再互相探讨。</w:t>
        <w:br/>
        <w:t>7.出游前有什么必要的功课要做吗？求教~~~~</w:t>
      </w:r>
    </w:p>
    <w:p>
      <w:pPr>
        <w:pStyle w:val="Heading2"/>
      </w:pPr>
      <w:r>
        <w:t>6.四个退休年龄老人 武当山的风雪徒步六日游程</w:t>
      </w:r>
    </w:p>
    <w:p>
      <w:r>
        <w:t>https://you.ctrip.com/travels/wudangshan146/3657240.html</w:t>
      </w:r>
    </w:p>
    <w:p>
      <w:r>
        <w:t>来源：携程</w:t>
      </w:r>
    </w:p>
    <w:p>
      <w:r>
        <w:t>发表时间：2018-4-4</w:t>
      </w:r>
    </w:p>
    <w:p>
      <w:r>
        <w:t>天数：6 天</w:t>
      </w:r>
    </w:p>
    <w:p>
      <w:r>
        <w:t>游玩时间：3 月</w:t>
      </w:r>
    </w:p>
    <w:p>
      <w:r>
        <w:t>人均花费：1300 元</w:t>
      </w:r>
    </w:p>
    <w:p>
      <w:r>
        <w:t>和谁：和朋友</w:t>
      </w:r>
    </w:p>
    <w:p>
      <w:r>
        <w:t>玩法：自由行，摄影，省钱，徒步</w:t>
      </w:r>
    </w:p>
    <w:p>
      <w:r>
        <w:t>旅游路线：武当山，真武大酒店，玉虚宫，武当山门，榔梅祠，太和宫，金殿，太子坡，逍遥谷，紫霄宫，宗铭苑宾馆，南岩宫，黄龙洞，天柱峰，雷神洞，龙头香，飞升崖，磨针井，南天门，五龙宫</w:t>
      </w:r>
    </w:p>
    <w:p>
      <w:r>
        <w:t>正文：</w:t>
        <w:br/>
        <w:t>武当山真武大酒店</w:t>
        <w:br/>
        <w:t>¥</w:t>
        <w:br/>
        <w:t>108</w:t>
        <w:br/>
        <w:t>起</w:t>
        <w:br/>
        <w:t>立即预订&gt;</w:t>
        <w:br/>
        <w:t>武当山宗铭苑宾馆</w:t>
        <w:br/>
        <w:t>¥</w:t>
        <w:br/>
        <w:t>112</w:t>
        <w:br/>
        <w:t>起</w:t>
        <w:br/>
        <w:t>立即预订&gt;</w:t>
        <w:br/>
        <w:t>展开更多酒店</w:t>
        <w:br/>
        <w:t>得益于</w:t>
        <w:br/>
        <w:t>春秋航空</w:t>
        <w:br/>
        <w:t>的错峰优惠，我、老婆还有两个同学，一行4人，踏上了</w:t>
        <w:br/>
        <w:t>武当山</w:t>
        <w:br/>
        <w:t>之旅。</w:t>
        <w:br/>
        <w:t>（第一天）2018年3月4日 星期日 小雨</w:t>
        <w:br/>
        <w:t>上海浦东机场</w:t>
        <w:br/>
        <w:t>---十堰武当山机场---</w:t>
        <w:br/>
        <w:t>真武大酒店</w:t>
        <w:br/>
        <w:t>---武当山山门---</w:t>
        <w:br/>
        <w:t>玉虚宫</w:t>
        <w:br/>
        <w:t>---</w:t>
        <w:br/>
        <w:t>真武大酒店</w:t>
        <w:br/>
        <w:t>（宿</w:t>
        <w:br/>
        <w:t>真武大酒店</w:t>
        <w:br/>
        <w:t>）</w:t>
        <w:br/>
        <w:t>提前一个半月，在官网上购买了4份春秋旅行社的《武当山双飞6日1夜自由行》旅行票，399元/人，也就是说，春秋管你来回的机票和当晚的住宿，其它活动自主，费用也自掏腰包，为期6天。不得签改。一样签有合同，电子的，发至你邮箱，需要时打印出来，有着同等的法律效力。旅行票是以两份为单位的，2个人是800元，我们选择的</w:t>
        <w:br/>
        <w:t>真武大酒店</w:t>
        <w:br/>
        <w:t>，如需续住，再加118元，当时的门市也是这个价，那么（800-120）/4，单程就是170元，而</w:t>
        <w:br/>
        <w:t>上海到武当山</w:t>
        <w:br/>
        <w:t>的一张硬座火车票就要192元。</w:t>
        <w:br/>
        <w:t>年轻的朋友可能不知道，</w:t>
        <w:br/>
        <w:t>春秋航空</w:t>
        <w:br/>
        <w:t>是从被业界耻笑的一架飞机开始的。空姐是请不起的，就到纺织厂去招无产假成本的婚后女工，这也就是空嫂的由来；挪挪挤挤，原本150座的舱位，居然增加到了180个座，当然也没有了仰躺文化；用两个机师，成本太高，我们只买空客A320一种飞机；机场再大，也能找到</w:t>
        <w:br/>
        <w:t>春秋航空</w:t>
        <w:br/>
        <w:t>的闸机口，没错，就是最边上的那个；登机桥位就无所谓啦，我们有摆渡车，登机梯；吃饭？没有的事，这是交通工具，肚子饿请上餐厅；百里无轻担，出门还是要以轻装为宜。听说过上海人精明吗？他就是上海人，挖空心思，精打细算，终于奇迹般地把机票的价格打到了火车票以下，使得穷人也当上了领导，创造了鸡毛飞上天的神话。每次乘坐春秋的飞机都是座无虚席，</w:t>
        <w:br/>
        <w:t>春秋航空</w:t>
        <w:br/>
        <w:t>也从04年的一架飞机膨胀到了现在的70架，王正华们在成本上的控制能力，不由得你服还是不服。</w:t>
        <w:br/>
        <w:t>机场巴士是由当地的亨运集团公司承运的。有去十堰市区和武当山风景区山门两条方向相反的线路，去市区的人要多一点，配置的是大巴，10元，往武当山要远一点，人也相对较少，默认是依维柯模样的14座小车，15元。没有固定的班期，只要航班到，旅客有需求，专车就会开过来。回程也是一样，需电话机场巴士调度，调度会告知你当班司机的电话，再和司机约定时间和地点。步骤繁琐了一点，但保证了机场公共交通的需求，实属不易。可怜的少航班小机场的经营模式。</w:t>
        <w:br/>
        <w:t>从机场出来，一定不要忘了在出口处领回自己的打火机。有预案意识的，麻利地多拿一个，回去时还给他就是了，我们总不能让别人吃亏。武当山巴士要等到全部乘客到站后，再作出相应的配置，在至少15分钟的等待时间里，2-3支烟，可以缓解你焦虑的心情，更是对你为机舱禁烟作出贡献的表彰。</w:t>
        <w:br/>
        <w:t>小车承受不起高速公路的费用，要在下面多跑10分钟，这样正好可以途径我们下榻的</w:t>
        <w:br/>
        <w:t>真武大酒店</w:t>
        <w:br/>
        <w:t>，告知司机就会在门口下车，就像自己叫的出租车一样方便。否则高速公路的出口在景区门口，2.5公里路程，我们还有坐公交回来。</w:t>
        <w:br/>
        <w:t>真武大酒店</w:t>
        <w:br/>
        <w:t>也挂着三颗星，虽然有达标的嫌疑，但也舒适干净，没有瑕疵。洗浴用液和上海的涉外三星是一样的标准，供应商专供的，不是小旅馆们批发来的那种低劣扬州货。前台小姐彬彬有礼，笑口常开，临走时，我把我们四人重复带了的用品寄存在了前台，小姐欣然接受，而且一存就是4天。所有无早客人，都会升级到早餐，虽然只是在门口的小店里，吃一碗价值6元的豆腐面和一个茶鸡蛋，但这也是经理的一片心意，让每一个住店客人都有饭吃，这难道不崇高吗？分明是就是毛主席的气概。</w:t>
        <w:br/>
        <w:t>我们13点到的，还有半天的时间，我们去了山脚下的免费景点玉虚宫，也是当年朱棣大修武当山时的大本营。出酒店右拐15分钟再右拐，在一条商业街的尽头。其实也是个遗址了，当年的辉煌只能从规模上来感受。号称南方故宫的玉虚宫的确一样的大气，庄严，沿中轴线走走停停也要半个小时，真可谓是异曲同工，30万工匠15年的艰辛啊。只可惜，17年5月的第四届国际道教论坛，把玉虚殿搞得面目全非，没有人来及时拆除那些会议搭建的脚手架和舞美设施，这种烂尾的现象，可不是资金链的问题，应该是功利政府的不作为。</w:t>
        <w:br/>
        <w:t>当天的晚饭，我们是在玄武大酒店的玄武老餐馆吃的。一个当地人消费的餐馆，领班和服务员都很热情友善。粉蒸肉出乎意料的好吃，太极湖的鱼嫩，当地的豆腐也香，还有野菜，小花菇，野菜饼，反正每个菜都烧到位了，一桌菜的色香味全部到齐，完成度高，领班只是谦虚地夸我们会点菜。结帐时，我的大款同学听到才160元，差点没有晕过去，的确便宜。</w:t>
        <w:br/>
        <w:t>武当山门</w:t>
        <w:br/>
        <w:t>票是245元，网上网购最低也要235元，我们是4人，算挤进了最小的团队，在当地的旅行社225元可以拿到。先搜索当地的各旅行社，在官网上找到有预订门票业务的，了解订票事宜后，再电话具体联系。</w:t>
        <w:br/>
        <w:t>提前一天到柜台支付现钞，并保存好收据，顺利的话，半个小时后，手机短信就会收到一条链接，在连通网络的状态下，点开链接，就是一张两维码形式的电子门票，上面有使用人的相关信息，使用方法也在链接中逐一告知了。非常完善的一套电子购票系统，我老头子也顺利地新潮了一把，特朗普知道了又要气死了。</w:t>
        <w:br/>
        <w:t>（第二天）3月5日 星期一 多云</w:t>
        <w:br/>
        <w:br/>
        <w:t>真武大酒店</w:t>
        <w:br/>
        <w:t>---武当山山门---南岩停车场---乌鸦岭游客中心---</w:t>
        <w:br/>
        <w:t>榔梅祠</w:t>
        <w:br/>
        <w:t>---七星树---四座塔---清神道---分金岭---玉女峰---金顶贵宾楼---天云楼--吊钟---</w:t>
        <w:br/>
        <w:t>太和宫</w:t>
        <w:br/>
        <w:t>---</w:t>
        <w:br/>
        <w:t>金殿</w:t>
        <w:br/>
        <w:t>（宿金顶贵宾楼）</w:t>
        <w:br/>
        <w:t>截图保存或者关闭“自动旋转屏幕”功能。早7点，在售票处还未开售时，就可以在指定的8号闸机口，扫码进去了。既不需要排队，又能提早半个小时，非常的爽。推荐我预订的光大旅行社，经理李小姐，诚信友善，电话里，我一开口，她就听出了我是老年人，于是在以后的联系中，叔叔，叔叔一直叫个不停，叫得我差一点没有自信爬上山顶。</w:t>
        <w:br/>
        <w:t>我们几乎坐上了头班车，因为此时</w:t>
        <w:br/>
        <w:t>太子坡</w:t>
        <w:br/>
        <w:t>换乘的游人较少，景区大巴直接开到了南岩，全程40分钟。从山脚20分钟，爬到海拔480米的太子坡后，马上要下到410米的</w:t>
        <w:br/>
        <w:t>逍遥谷</w:t>
        <w:br/>
        <w:t>，逍遥谷到</w:t>
        <w:br/>
        <w:t>紫霄宫</w:t>
        <w:br/>
        <w:t>，完全就是Z字形地单边爬升了，10几分钟的时间里，要爬升370米，网上流传的晕车，大多发生在这一段路。其实，只要司机开得稳一点，拐弯不要太快，晕车是完全可以避免的，包括太子坡到琼台30分钟的车程，路况很好，都是缓坡上升，车上也都装有限速警告装置，制度上不应该会造成晕车，起码我在全程没有遇见有晕车的。所以晕不晕车是司机的个人素质问题，只要他不晕，你也不会晕。</w:t>
        <w:br/>
        <w:t>8点过一点，我们到达了终点，950米的乌鸦岭停车场。这里是景区内最大的食宿中心，也是登山步道的起始。</w:t>
        <w:br/>
        <w:t>我先要落实旅馆。菜价9折，房价120元的</w:t>
        <w:br/>
        <w:t>宗铭苑宾馆</w:t>
        <w:br/>
        <w:t>和祥和山庄在景区也算性价比了，但从评价上来看，品控性似乎要差一些，一客一换是底线，妥协不得。另外，祥和山庄的特价房在携程上的承诺是“部分有窗”，这样的订单详情，只会让订单变得更加复杂。</w:t>
        <w:br/>
        <w:t>再里面的，差不多1个小时脚程的七星树农家，房价和菜价都要便宜些，条件也要差些，但只要做到一客一换，我也能接受。加微信联系过两家，一家要我微信付款，一家承诺给我留着，但没有明确价格，临出门，我看了一下我要的三人间，已经从120元涨到了200元了。而且两家都明确不接携程的单子。携程需要佣金不假，但这和马云的存在是一样的，他们是市场公认的老娘舅，消费者只敢付钱给他们，这钱是他们应得的。</w:t>
        <w:br/>
        <w:t>如果我把钱给了你，你仍可以把房间借给高价者，到时候我的钱是原路返还还是石沉大海，都成了你的空间。同样的情况发生在携程，一次，我支付完成3天，西安的旅馆毁约，携程补偿了我30元，还有一次，我们到了福州的旅馆，房间已经被老板高价借出去了，不肯履行订单。携程赔偿了我当天的住宿费用。这就是信誉，个体旅馆的口头承诺，对自己显然是没有约束力的。</w:t>
        <w:br/>
        <w:t>所以综合条件、环境、规模、价格、口碑还有吃饭，我的第一选择是金霄山庄。一方面，携程上170元的特价房只有一间，评价也有负面的，我没有十足的把握，另一方面，我们要的是两间房，住两天，我想和老板当面谈个价格，所以没有网订。</w:t>
        <w:br/>
        <w:t>就在停车场的对面，前台是位先生，姓张，35-36岁的样子，很帅，更爽快，直接给了我150元，这正是我要的底价，随即确认了菜价8折，并看了房间没有问题后，马上支付押金，订了明后两天的。今天我们住山顶。</w:t>
        <w:br/>
        <w:t>张先生很客气，主动给我们灌满了水，我们又把当天不需要的东西留在这里，张先生看见有熟食，又帮我们冷藏了起来，呵呵。整理好行李，喝足了水，穿戴好护膝，挂出相机，一身轻装，我又在路边的草丛里找到了前辈留下的三根树枝，老婆是山上下来的，说不需要。</w:t>
        <w:br/>
        <w:t>8点50分，我们4个退休年龄的老人，11只脚，仰望着700米金殿，朝拜！</w:t>
        <w:br/>
        <w:t>沿着来时的公路上坡，两边大都是食宿店，也有卖宝剑和高香的，叫卖声此起彼伏，打破了清晨的冷清，不知道的，以为来了大团队，探出头来张望，一看也就我们四个人，又缩了回去。7分钟可以看到公路尽头的南岩宾馆，右手边有半层高的阶梯，上阶梯是乌鸦岭游客中心的平台，右手上爬去</w:t>
        <w:br/>
        <w:t>南岩宫</w:t>
        <w:br/>
        <w:t>，左手下行往金顶，标识明显，但没有具体到公里。</w:t>
        <w:br/>
        <w:t>我们下阶梯，过一段平路，15分钟到达第一个景点，榔梅祠。榔梅祠建筑分布在游步道的两边，左边山坡上有榔梅树，相传净乐国太子修炼时，将梅枝插在榔树上，发誓只要我修成正果，榔梅也开花结果，以坚定自己完成“不可能完成的任务“的决心。42年后，太子修成真武神仙，榔梅树也结出榔梅果，后来成为了明朝的贡品。原树现在也已飞升，此树是从安徽齐云山引回过来的。在我们外行看来，就是一棵树径8公分的普通植物，没有什么特别的，或许这正鉴定了吾等的眼光是凡俗的。</w:t>
        <w:br/>
        <w:t>继续前行，断断续续地不断在爬升。标准高度的大青石阶梯，像新的一样，没有明显的磨损痕迹，说明景区在开发维护上投了不少钱。不足的地方有几点：作为老牌的5A标准的景区，岔路口并不是全部都有标识；从金顶开始，一直要下到会仙桥，才算有一个厕所，两公里不止吧？三个天门，没有一个有应急功能的，不过后来在</w:t>
        <w:br/>
        <w:t>黄龙洞</w:t>
        <w:br/>
        <w:t>门口的小卖部里，我们坐下来补充体力，没有消费，没有见老板娘有不良反应；金顶的接待能力有限，明知道大多数游客都要从乌鸦岭爬3-4个小时的夜路去看日出的，路上竟连一盏照明灯也没有；第二天大雪，山顶和乌鸦岭确有人员在扫雪撒盐，但中途最陡峭的明神道，不见有一个工作人员。对照隔壁同门的华山景区，武当山管委会是不是缺少了那面镜子？</w:t>
        <w:br/>
        <w:t>半个小时，步入七星树区域，一个留守村民食宿店的聚集地。这方面，我要给管委会点个赞。大多数景区，都是把原著居民统统赶走的，而武当山不仅没有驱赶，反而允许他们留下来一起参与市场竞争，并开通有廉价的公交方便村民出行。据说，对物价也有具体的规定。所以在武当山，当你看到香客手上提着的三把高香时，那一定是5元钱买来的，商贩不会多要你钱。</w:t>
        <w:br/>
        <w:t>这点做得相当的好，就像当年的计划经济时代，你掏出去一角钱，拿回来的肯定是价值一角钱的东西，不管你是老人还是小孩，更不要说假货了。所以这也就形成了武当山的消费，总体上要比其它景区便宜，合理，其它景区的物价可都是机场的。不过一条太极湖的剑鱼，要卖68-88元，我还是疑问重重，因为在景区外的山脚下，只需要35元，需要翻倍的运输成本吗？</w:t>
        <w:br/>
        <w:t>另外，如果说武当山门票按3天游程平摊下来，140元不能算贵的话，那么全程最多两个半小时的车程，收取100元的交通费就有点难辞其咎了，“无限乘”只是一个托辞，主流游客不会承担着食宿成本来占有你大巴资源的。</w:t>
        <w:br/>
        <w:t>七星树区域共有几个平台组成，上完一段台阶，就上一个平台，一个平台有一开间门面的10户左右食宿店。当回头看到墙上“同福客栈”的招牌时，就意味着七星树要欢迎您下次再来了。</w:t>
        <w:br/>
        <w:t>接下来再断断续续的爬升，途径左手边坡上3男1女四座高道的墓塔的地方叫四座塔，很快前面就是一座古桥，应该叫斜上桥，这里也等于走出了平坦峡谷，要换一座山，正式开始对金顶的爬升。</w:t>
        <w:br/>
        <w:t>捂住帽子，抬头仰望，起码70阶台阶的上面是黄龙洞，瀑布在阶梯的右侧飞流直下，水流声营造了深山幽谷的氛围，带来了生机，也带来了人气。不知道什么时候冒出来的，一下子发现周围变得很多人。老婆说，都是后来追上我们的。应该是吧，我们拥有一天的充裕时间，所以也没有了时间概念。</w:t>
        <w:br/>
        <w:t>武当山不缺水，不仅是因为山顶也通自来水，还是因为沿游步道，随处可见瀑布或者泉水还有水潭，户外一点的，可以直接捧起来喝，连容器都是多余的，老婆说口感很好，应该是超过“农夫”味道的，我喝茶，没有机会享用。</w:t>
        <w:br/>
        <w:t>休息充足，一鼓作气爬上了黄龙洞平台。黄龙洞不在路边，还要从左边岔道进去，我们今天不进去，今天的任务是要完成大业。掏出手机，GPS Status软件显示，海拔1100米，时间是10点35分，也就是说，我们一个半小时只上升了200米，遥想1600米的金顶，仍任重道远。再经过一段缓坡，前面又是45度的100阶，放下捂帽子的手，继续休息，继续一鼓作气，我们来到了著名的丁字路口。</w:t>
        <w:br/>
        <w:t>一条横路拦住了去路，右拐，途径前面的朝天门，就是明神道。去不得，它是先要爬升到一天门，再下到谷底的会仙桥，才能到达金顶的那座山，正式开始爬升，这也等于是把金顶又推高了100米。也许是第二天大雪封山的缘故，我们下得比今天爬上去都要累很多。外面雪水打湿，里面汗水浸透，没有护栏的阶梯，保证我摔了4跤，这也是我第二天一路歇斯底里地疾呼：“左拐” “左拐”的原因。</w:t>
        <w:br/>
        <w:t>我们左拐，走清朝修建的清神道。先是100个台阶，然后就是一路七星树模式，只是悬崖改在了左边，偶而会有点小爬升，但一定不会很累，因为我已经没有了印象。还是大青石的标准台阶，和家里的楼道一样规格，基本可以盲走。这也直接导致了不知轻重的小年轻们，从上面飞快地直冲下来，每看到一次，我都要为他们的膝盖揪一次心。</w:t>
        <w:br/>
        <w:t>路上又被一支街道组织的杭州老年队伍追上。10人左右，女士居多，很精干，精神，没有肥胖的。说此程还要去爬华山，我一下子来劲了：十足2100米的干货啊，最要命的是：山上没有水。旅馆的饮用水也是储存的天落水，一股难闻的臭味。害得我们把毛巾也扔了。徒步攀登，至少两天的饮用水，你需要全程背负，我们爬了13个小时到东峰，两个人带了2瓶2升的水，最后也只能做到湿润一下咽喉和嘴唇，惨不忍睹。希望他们回来以后，能体验到天与地的尺度。一路轻松到达分金岭，1300米，11点50分，无意中我们又上升了200米，</w:t>
        <w:br/>
        <w:t>分金岭就是七星树，只是规模小到了一个平台，10几户人家吧，据说房价要比七星树翻一倍，在200元左右，条件也要差许多，但是，我在想，比起贵宾楼的天价，分金岭还是有其存在的价值的。毕竟这里离贵宾楼相对海拔只有200米了，休息充足，一个小时上去没有问题。淡季杀他个半价，抱着不洗澡的心态，就像火车卧铺，和衣躺上一夜，足以握手明天的太阳。</w:t>
        <w:br/>
        <w:t>过分金岭，有一个叫玉女峰的景点，抬头没有看到玉女，不知道是不是也需要天眼。观景台上，有一水泥砌成的莲花座，不管是给菩萨坐的还是给道士坐的，反正杭州人是排着队盘坐上去秀双手合十的。我没有说话，出来玩，玩的就是开心，开心就好。</w:t>
        <w:br/>
        <w:t>本来还想去赶太和宫的斋饭的，但等我们到贵宾楼下面最后一个坡时，已经12点30分了，早就过了点，索性就在一个小卖摊的石桌旁坐了下来，拿出干粮和老酒，有火腿肠和茶蛋的，吃午饭了。差不多4个半小时，我们虔诚地徒步攀登，完成了对武当山问道之路的朝拜。</w:t>
        <w:br/>
        <w:t>金顶贵宾楼，就在索道上站旁，说是山顶唯一的一家客栈，其实太和宫的天云楼也有一定的接待能力，价格稍便宜，条件很艰苦，没有空调，没有电热毯，睡多人双层床，吃斋饭。</w:t>
        <w:br/>
        <w:t>贵宾楼我也是提前一个半月订的，公共卫生的特价房，200元/间，两张大床，允许4个人入住。预订时，说是特价房只有两间了，等我办理完手续，又冒出来“房源紧张，只剩两间”的提示，搞不懂，难道苹果的营销手段，同样适用酒店预订？我在订山脚下武当山宾馆时，也提示只有一间特价房，等我支付完成后，各个订房网站都即时作了更新：3月9日的这天特价房没有了。这才叫正规。</w:t>
        <w:br/>
        <w:t>武当山金顶贵宾楼预订价格,联系电话\位置地址【携程酒店】</w:t>
        <w:br/>
        <w:t>http://hotels.ctrip.com/Domestic/ShowHotelInformation.aspx?hotel=4717853</w:t>
        <w:br/>
        <w:t>贵宾楼是建在悬崖边上向下延伸的5层建筑，地面上你的视角只是一层平房。楼房的一边永远是山体，房间都在另一边，都有窗子。和地面层面积相比，其它楼层越是向下，面积越小。楼层的中间是镂空的，地面层天花板开有一个大洞，阳光照射下去，解决了下面楼层的采光问题。玻璃地板的中间放着两顶帐篷，空间宽裕，所谓的帐篷房就是这样了。</w:t>
        <w:br/>
        <w:t>我们的房间就在地面层，窗外是索道的疏散平台，隔墙是前台，房门开在餐厅里。14个平方的房间，正气大方，采光充足。中间两张4尺的大床可以双向上下，白色的卧具肉眼看干干净净，服务于三星宾馆的眼光看得出来，其实4张床，2张只换了床单，2张只换了被套。不管有没有做到一客一换，这种场合，我们也只能当作高级睡袋伺候，和衣而睡。</w:t>
        <w:br/>
        <w:t>放下行李，休息了一个小时，我们出去游走。还要继续上，贵宾楼海拔是1500米，仰望金顶，好像不止100米的落差，可能是恐惧心理的暗示，比起我们100米的宾馆大厦要高出很多。出贵宾楼，有好几条岔道，右边是我们刚刚上来的清神道，左边是下到琼台的游步道，只要认准向上的路都是去通向金顶的。</w:t>
        <w:br/>
        <w:t>山顶视野开阔，雾气很重，能见度在200米左右，看不见到底有多少个峰在朝着我。风口处的雾松说明山上的气温不足以融化冰寒。600年前手工打凿的阶梯不再整齐划一，石体的护栏上栓有铁链，上山可以实现2+1模式助力，下来可以缓解膝盖的冲力，大雪天抓住它，不至于滑跤，是非常有效的登山装备。15分钟到达了太和宫的平台。</w:t>
        <w:br/>
        <w:t>太和宫不是北京的太和殿，里面没有大殿，只有一个很小的空间，外面的广场也仅5-6米宽，只是一扇厚重的门而已，不过两者的地位都是皇室的，不容小视。同样尊贵的还有上面圈在金殿外围的城墙，号称紫金城，设神、鬼、人三扇门，吾等一草介民，只能走人门，左边的神门关着，仍虔诚地伺候着伟大的永乐大帝。</w:t>
        <w:br/>
        <w:t>旁边就是售票亭，27元门票登金殿。售票的老道称我小伙子，我说有60岁的小伙吗？他说：你把身份证拿出来，我给你半价。我说：道不言寿。明天还需要上去的，检票的时候说一下，配合旅馆的押金单，仍可以上来看日出，当天，我们是最后一个下来的，日期是2018年3月5日。</w:t>
        <w:br/>
        <w:t>金顶，寸土寸金，17的大广角，想拍一张完整的金殿照片都没有空间，传说中的那块镶在外面供炫耀的金砖也没有找到，此时道士正在下班，金殿的门也关了，长明了600年的那盏灯也没有缘分，第二天又变得人头攒动，我没有挤进去夺人所好，我们4人绕了金殿三圈，就此拜别。</w:t>
        <w:br/>
        <w:t>回到旅馆，腹中饥饿。就早早来到餐厅，拿出自己抽了真空保存的：诸城烧肉，镇江肴肉，菜场的咸蹄膀和自制的糟门腔，苔条花生，又点了餐厅的3个蔬菜一个汤，113元钱，没有收非法的餐具费，这点很好。自带的房县黄酒，山下超市买的，是最好的那种，加了洑汁的房县黄酒，30元/3斤，其实各地的叫法不一样，江南一带就叫老白酒，12度，很甜，中午偷吃了，晚上不够，我又从当地人手里让到一瓶他们自己喝的牛栏栅，42度，30元。菜量很大，菜味满意，我们喝得很高兴。</w:t>
        <w:br/>
        <w:t>不高兴的是：旅馆的供水管据说已经在一月份的暴雪中爆裂了，所有房间都只能共用一个卫生间，且只提供饮用热水。但至今携程的订单上仍承诺着“独立卫生，24小时热水洗澡。”，明知产品有瑕疵，还要隐瞒，这就违法了。</w:t>
        <w:br/>
        <w:t>一起吃早饭时，一个老板娘模样的人，一再代表老板和我打招呼，说很过意不去。我没有接她的话，也来迟了。我想说的是：昨天你为什么不来？你是应该出现在前台付账入住时的，当时你就应该和我协商退单赔偿，还是打折处理。虽然这是突发事件，但不是不可抗拒的，你有足够的时间公示突发事件，告知客人，以便客人有更好的选择。现在你来打招呼，有什么用呢？无非是想无成本地封住我回去的嘴。高！实在是高！刘江老师说的。</w:t>
        <w:br/>
        <w:t>我们的损失并不大，特价房本来就是公共卫生，有热水我也不会洗澡，洗脚我早就偷了两壶8磅的开水，房间里有水盆，不受影响。只是旁边的公共卫生间锁上了，半夜要下四层去上厕所，有点恼火。晚上空调很给力，被子够长，两条，很舒服。睡足天亮醒来，才知道外面已经是雪的世界了。</w:t>
        <w:br/>
        <w:t>（第三天）3月6日 星期二 大雪</w:t>
        <w:br/>
        <w:t>金顶贵宾楼---朝圣门---三天门---二天门---会仙桥---一天门---黑虎洞---朝天门---黄龙洞---金霄山庄 （宿金霄山庄）</w:t>
        <w:br/>
        <w:t>如果说，下雨还有可能有能见度，那么下雪，肯定是雾茫茫了。其实，我住山顶，并不是要看日出和云海的，我是想看繁星的。在没有光污染的山顶上，晴朗的夜空，天真的会乌黑到发亮的程度，亮是因为泛着一股油味，星星密密麻麻，多到有作家形容可以当被子盖，我能理解，铮亮的星星在漆黑天空的衬托下，粒粒凸显出来，层层叠叠，密密麻麻，在没有参照物的视野里，置身其中，老实说，我是恐怖的。这一幕，我是在华山顶上见到的，很短暂，风口上，人站不稳，6月的天被吹得浑身发抖，不过主要原因还是第一次见到，心理没有作好准备，不敢多看。相机也是CCD传感器的，夜景拍不了。所以这次我花了大价钱住在山顶，想记录下这一美景，结果还是一无所获。</w:t>
        <w:br/>
        <w:t>早饭是一只茶蛋，很稀的玉米末粥，馒头，大头菜，我们自己开了一包榨菜，15元，管饱。旅店服务人员也和我们一样吃，同吃的还有一对母女，昨天就是我们两拨人入住，晚饭她们吃的是100元的火锅。杭州人据说住到天云楼去了，他们人多，多人间无所谓，但没有空调，被子潮湿，他们会很冷的。</w:t>
        <w:br/>
        <w:t>收回200元的押金，穿上一次性的雨披，迎着纷飞的大雪，我们开始下山。沿上金顶的路爬20-30个台阶，就有岔路，不要走最左的的，不要爬坡，就是通往天云楼的路。</w:t>
        <w:br/>
        <w:t>5分钟多点到。天云楼像是一栋石体建筑，2层高，欧式的拱形门窗有点不协调，但很漂亮，应该是道长们的居所，有多余的床位也出租给游客。左边出拱门5分钟，有一口吊钟，应该是复制品了，1米多高，扣在地面上，地面也是新的青石板。原钟在洪涝灾害的时候挪动一下，据说可以消灾。旁边一条土路是通往山下当地村庄的，也是荒无人烟的南神道，强驴们的摇篮。天云楼右边有一块一人多高写着“武当山”金色大字的石牌，旁边向上的20多个台阶就是明神道的下山路了，有标识。</w:t>
        <w:br/>
        <w:t>再以后就是下山一条路，继续爬升到视野内的朝圣门，然后开始下坡。大雪弥漫，地上的积雪有10公分厚，前方的路没有脚印，我们要为后来人开路。不规则的石梯，阶梯很高，坡度达60度，石护栏仍绑有铁链，尽管冷得要吸住你的手掌，还是要拼命地抓住，两只手，拐杖此时已不知去向，也没有第三只手伺候，大幅度的动作，把劣质雨披撑破，任雪花借你的体温在身上融化。</w:t>
        <w:br/>
        <w:t>朝圣门到三天门，也在视野之内，下到两天门有一段陡坡，二天门的道士看到我们，像是见到了稀客，出来看热闹。问我们缆车通吗？我们回答是通的，他不解：那为什么不坐缆车下去？我不回答了。他以为我们是赶路的，他把缆车当成“宝葫芦”了。</w:t>
        <w:br/>
        <w:t>过二天门，下一段没有护栏的弯曲路，下面就是大名鼎鼎的400阶天路了，50度左右，长度是：我站在中间，刚好看不到两个尽头。双手不能连续地抓着铁链，每下两步，都要松开手，用呼气加温，才能恢复知觉。周围一片白茫茫，前不见古人, 后不见来者，就我们四个点在虔诚地蠕动，我们下了应该有50分钟。</w:t>
        <w:br/>
        <w:t>终于到达了谷底的会仙桥，号称5A景区的应急站里，在这种极端的气候下，反而一个人也没有。我们上了个厕所，在建筑物的屋檐下，休息了一下，喝口水，身上从里到外都是湿的，没有久留，跨过会仙桥，开始了对一天门的攀登，30分钟过一天门，还有继续爬到黑虎洞，才算到了垭口，以后就一路都是下坡,标准的游步道了。过右边的朝天门，回到了左右明、清神分道的丁字路口，就是来路了。黄龙洞也不过是私人承包的，借这块风水宝地，聚敛钱财的地方，不提也罢。</w:t>
        <w:br/>
        <w:t>我们回到金霄山庄已经是14点了，走了5个小时，中饭也是在黄龙洞填的干粮。金霄山庄就我们4个人住，老板给我们安排在最好的三楼，豪华电脑房，两楼是豪华标间，一楼才是最便宜标准间，外观看了一下其实也差不多，都很正气明亮的，我不需要订房，不需要再做功课，电脑其实我也用不上，但老板的心意我领了。</w:t>
        <w:br/>
        <w:t>房间我很满意，宽大明亮，类圈椅伺候，格力空调，被子成色很新，体感舒服，洗浴液也是三星的标准。安顿下来，我们最要紧的是洗澡，洗衣服，外套，鞋子挂在空调下吹，当然这不是我的活，我躺在床上迷迷糊糊竟睡着了。</w:t>
        <w:br/>
        <w:t>16点30分，隔壁同学来叫去吃晚饭了，我才穿着内衣衫裤拖鞋下去餐厅吃饭。要收3元/人的餐具费，说了是老婆一个人的饭，结果打了一大碗上来，收了15元，3人份的，这些都不能打折的。我们还是点了一个绿叶菜，一个豆制品，一个菌菇菜，一个素汤，最后又加了个干锅。打折下来也要200元，真心不便宜。老酒我们也是带上去的苦荞酒，42度，20元，三个人正好一瓶，很好喝。菜的味道不错，手撕包菜很入味，量也大，连同自带的荤菜，全部光盘。</w:t>
        <w:br/>
        <w:t>（第四天）3月7日 星期三 多云</w:t>
        <w:br/>
        <w:t>金霄山庄---太子坡---琼台中观---逍遥谷---紫霄宫---太子洞---金霄山庄 （宿金霄山庄）</w:t>
        <w:br/>
        <w:t>睡足自然醒，15元的牛肉面，我们轻装，只带着水，又上路了。</w:t>
        <w:br/>
        <w:t>下面的景区大巴到30分钟太子坡，下车后，要走15分钟缓坡才能到景点。黄河九曲墙的设计，的确漂亮，蜿蜒起伏，延绵不断，人在其中，前不着村，后不着店，仿佛进入了迷宫，令人叫绝。在狭窄的悬崖边上，创作出如此变化多端的大气建筑，感叹老祖宗的艺术魅力。一根柱子上阁了12根梁，更是建筑史上的奇迹，今人也难以想象。</w:t>
        <w:br/>
        <w:t>一个小时出来，跳上琼台的车，30分钟到。海拔900米的琼台，积雪还没有融化，大路中间撒过盐，通行无阻。天开始放晴，变透彻了，迎面能看到最高峰的金殿，缆车也在视野的一条直线上。</w:t>
        <w:br/>
        <w:t>下车往前走，能看到左手边坡上，有一条向上的台阶路，指示牌上写着：金顶的登山步道。我以为，这条路应该是最近的。路就在缆车线下延伸，走的是直线，慢悠悠的吊厢10分钟，爬上去应该也不会太久，有攻略说正常是2小时，我完全赞同。虽然，琼台海拔要比乌鸦岭低50米，但起码可以省略掉乌鸦岭到黄龙洞这段1个半小时的缓坡，全程都是实实在在地在拔高，做的都是有用功。</w:t>
        <w:br/>
        <w:t>再往前，右边路边，有一个大的景观平台，也可以叫广场，琼台日常的演出，我想是在这里举行的。走到悬崖边上，木结构的栈道继续向下沿伸，指示牌说，通往逍遥谷。但积雪覆盖，无法通行。回过身来，对面就是中观，</w:t>
        <w:br/>
        <w:t>穿过马路，进入中观，时间11点。斋饭11点30分开，我们可以玩半个小时。一座气势宏大的道观，沿着山体，层叠而上，主殿在最上层，端庄威严，盛气凌人地俯视着世间凡尘：谁敢行恶就叫你下地狱。两侧散落着的平房是道长们的起居用房，也叫丹房，不给参观。</w:t>
        <w:br/>
        <w:t>我们要去的斋堂，在大门进来左边的一扇门走到底。等道长们都打完饭，窗口师傅才会收你的钱，15元/人，再递给你一副碗筷，然后在桌上的饭菜盆里，自己打饭菜，没有汤，不许浪费，洗碗就在隔壁的饮水间，有洗洁精，有电加热的饮水箱，吃完后自己洗干净，再交还给窗口。菜烧得不错，很入味。可能是我们4个人意外到来的原因，4个蔬菜有点见底了，厨师道长又加炒了一个菜，谢谢了。一共大概有20个人吃饭，包括道教协会的工作人员。</w:t>
        <w:br/>
        <w:t>出中观左拐到底，7分钟，是索道的下站，路的两旁都是商店，规模和乌鸦岭差不多，但旅馆没有几家，且价格略贵。这里的风景很好，四边都是大山，落差很大，视野开阔。900年前，襄阳人米芾，写下了“第一山”三个大字，因为老先生没有说明是为哪座山所题，引得后人争论不休，结果哪座山都搬来标榜自己。近水楼台的武当山当然更不会放弃，抬头望去，“第一山”的三个大字也刻在了</w:t>
        <w:br/>
        <w:t>天柱峰</w:t>
        <w:br/>
        <w:t>的峭壁上了。</w:t>
        <w:br/>
        <w:t>原路返回，到太子坡换乘南岩的车，7分钟在逍遥谷站下。410米，海拔最低的景点，也是武当山唯一的自然风光景点。水往低处流，一条剑河，起源于金顶的天柱峰，在峡谷中汇流成河。河水碧绿，清澈透底，政府承诺可以直接饮用。继马来西亚的仙本那，恩施的躲避峡之后，我发现这里的天鹅在水面上，也是呈悬浮状态的，可惜水浅行不了船，看个袖珍。</w:t>
        <w:br/>
        <w:t>峡谷很宽，两边是峭壁高山，人工搭建的栈道，沿山体一直可以延伸到琼台的观景平台，路程需要5个小时，但好像已经失修多年，景区的地图上也不再标有这条路，进峡谷半个小时后，有路障横断，“游人止步”！我们当时是因为琼台上面还有积雪覆盖，路况不明，没有敢去冒险，下次一定要去走一下，一条非常好的户外徒步线路。</w:t>
        <w:br/>
        <w:t>峡谷中散养着许多猴子，从你下车就算接到你了，然后一路尾随，手上拎有马甲袋的，手中拿有食物的，那肯定是属于它老兄的了，你就放弃吧，违抗只能起信息传播的作用，到时候由猴王来重新分配，和你已经没有关系了。所以一根登山杖，在逍遥谷里，变得尤为重要。</w:t>
        <w:br/>
        <w:t>当年的尹喜，函谷关得到《道德经》后，就辞官隐居在武当山修炼，后来老子飞回来，就在逍遥谷把尹喜接走了，“莫知其所终”。不是我编的，是逍遥谷里的老子骑牛塑像说的。可怜的尹喜，不仅促成了《道德经》的诞生，还一路传到现在，却得不到发源地武当山的尊重，没有给你也立碑颂德，非常的不公平。还是庄子逍遥，“逍遥谷”三个大字前面，他老人家正在做着安逸的蝴蝶梦。</w:t>
        <w:br/>
        <w:t>我们玩了一个半小时出来，又继续搭车上到紫霄宫，15元的门票。明天中午需要吃斋饭的，在明天的10点半以前就需要付钱预订，再凭今天的门票进去吃，也是15元，因为是女道长的宫观，不接受男姓游客住宿，价格也不便宜，110元的二人间，不过在里面可以体验道长们的早晚课。</w:t>
        <w:br/>
        <w:t>紫霄宫也和琼台中观一样的规模，都是皇家建筑的手笔，层层叠加，大气威凌。每爬一步，都有足够的时间让你明确：我是最上面的，你在底层。大殿两侧的外墙上，留有毛主席的标语。据说当年的道士，集体誓死捍卫，紫霄宫建筑最后才得以保存了下来。阿弥陀佛。</w:t>
        <w:br/>
        <w:t>后面有父母殿，供奉的是太子真武神仙的父母。道法自然，尊重父母，这恰恰证明了道教文化的入世性。世道乱了，隐士们就会从深山老林里出来，像秤砣一样去平衡世界，天下太平了，他又功成身退，以求“无为治之”。所以看似形式的避世，其实本质是为入世服务的。小的们可要站准队喔。</w:t>
        <w:br/>
        <w:t>由此展开思路，我的理解：道教思想应该是个球体，常态下是没有棱角的，它能适应各种恶劣的环境而不受到伤害，你推他一下，他就滚一下，你踢他一脚，他就飞一下，无性无欲，随波逐流。当然这种球体蕴含着巨大的能量，当需要出击的时候，他球体的360度面，都可以伸出手一样的东西来，以最快的速度完成干预后，又恢复到无性的状态，任人玩耍，让人视而不见。这样的东西真美。我相信：只要我们主观有这个欲望，人类就会朝着这个方向去进化，不信我们一起去问达尔文。</w:t>
        <w:br/>
        <w:t>1个小时，紫霄宫出来。继续坐车到上面的太子洞。坡道上停车？不，一般的司机怕风险，不愿意停车。这就需要你的语言艺术，公关能力了，年龄比我们小的，建议你把胡子留起，像我们一样拄根拐杖，能驼起背来，那就再好不过了。我们4个老人，司机犹豫了一下，就答应了。按规定是要自己爬一个小时上去的，不管你是走车道还是小路穿插。坡道起步会增加不确定因素，我们要感谢这位好心的司机。</w:t>
        <w:br/>
        <w:t>10分钟上到太子洞的标牌，海拔870米，弯道不准停车，司机示意我们动作快点，我们4个又像小青年一样窜了下去，司机无语。下车还有上爬15分钟。太子洞是在悬崖上的一个藏身洞，不大，但够生活起居，太子当年就是在这里修炼的。因为景点小，位置偏，紫霄宫爬上来要一个小时，所以游人较少。</w:t>
        <w:br/>
        <w:t>我是冲着央视纪录片采访的网红道人----贾爷去的。90岁的模样，湖北口音，起居自理，思路清晰，吃饭是由下面的紫霄宫坤道隔几天上来做的，贾爷从正统的玉虚宫出来，在这里守候了20多年，相比其它被承包的小景点，太子洞是干净的。</w:t>
        <w:br/>
        <w:t>就是这样的一个普通的高龄道人，网传的隐士，高道，都是对这位长者的尊称，我看不像是真实的。我有意搭讪，问可不可以在洞内拍几张照，他回答不能。以后我在外面拍太子洞，他也有意回避镜头。其实太子洞里面的照片、视频，包括他本人在内，网上一大片，不知道为什么不让我照。临走，我用道士的拱手礼作揖告别，他也回了我一个，没有错，男左女右，他作对了。</w:t>
        <w:br/>
        <w:t>太子洞下来，回到公路，景区大巴就不肯停了，因为距离乌鸦岭也就30分钟的脚程，60米落差，沿山体右拐个弯，就是乌鸦岭了，第一栋建筑，就是我们的金霄山庄。时间正好17点，又是一个吃饭的时间。127元。然后就是休息，一夜无话。</w:t>
        <w:br/>
        <w:t>（第五天）3月8日 星期四 晴</w:t>
        <w:br/>
        <w:t>金霄山庄---乌鸦岭游客中心---</w:t>
        <w:br/>
        <w:t>雷神洞</w:t>
        <w:br/>
        <w:t>---泰常观---南岩宫---</w:t>
        <w:br/>
        <w:t>龙头香</w:t>
        <w:br/>
        <w:t>---梳妆台---</w:t>
        <w:br/>
        <w:t>飞升崖</w:t>
        <w:br/>
        <w:t>---南岩停车场---</w:t>
        <w:br/>
        <w:t>磨针井</w:t>
        <w:br/>
        <w:t>---银街---武当山宾馆 （宿武当山宾馆）</w:t>
        <w:br/>
        <w:t>早起，10元的稀饭管饱。今天，我们要去南岩宫。仍再到乌鸦岭游客中心，看到标识牌右拐，上几步阶梯，就在山的脊梁上走，也就是在乌鸦岭这排商业建筑的顶上回走，慢慢地，路斜进了左侧的山里。路旁看见工作人员用腐肉在喂乌鸦，“乌鸦接食”在武当山算是动景之一，据说以前是相当壮观的，我总算也看到了有10几只在接食。太子当年来武当山修炼迷了路，是乌鸦把他引领过来的，所以乌鸦在武当山是神的化身，是神鸟。</w:t>
        <w:br/>
        <w:t>10几分钟到</w:t>
        <w:br/>
        <w:t>南天门</w:t>
        <w:br/>
        <w:t>下，上爬60阶右拐去泰常观和雷神洞，平路是直接去南岩宫的。我们去雷神洞，中国少有的单独祭拜雷神的地方。平路，20分钟到，比太子洞要小很多，只能用来打坐，据说还是人工打凿的，那就不稀奇了。又是私人在承包，在“天灵灵地灵灵，万两黄金你来领”的吆喝下，一对小夫妻的200元没有了。</w:t>
        <w:br/>
        <w:t>退回三岔路口前行5分钟，就是泰常观，一组朴素的平房，里面供奉着老子。伟大的《道德经》作者，道教创始人，堂堂太上老君，在道教圣地的武当山，被挤落到最偏僻的角落，不知道这是不是符合老子的本意，老子说过：水往低处流，人往低处走。</w:t>
        <w:br/>
        <w:t>退回的路上，在右手边，我又看到了一条下往</w:t>
        <w:br/>
        <w:t>五龙宫</w:t>
        <w:br/>
        <w:t>的石板小路，可惜我们这次没有时间，飞机票是规定时间的，以后有机会再去强驴一次，要15个小时到达市中心的太和路。回到南天门的丁字路口，右拐继续去南岩宫，路过几个小摊铺，很快就到了。</w:t>
        <w:br/>
        <w:t>1000米，又是一组皇家建筑群，尽管地势狭小，但仍不失皇家的气势，中轴线没有了，烘托的子建筑一样不少。一样有龟碑亭，一样有着那口井，紫霄宫叫父母殿的，在南岩宫叫两仪殿。拾阶而上，穿过大殿，有指示牌，左拐去龙头香，沿途有像金顶的转运殿一样，摸黑绕一圈出来的什么殿。</w:t>
        <w:br/>
        <w:t>受严嵩迫害的夏言老先生，在石壁上留下了“福寿康宁”四个大字，让后人感受到了这位大忠良的良好祝愿。继续前行，上一截台阶，就是两仪殿的龙头香了，抬头远望，正对着金顶，下面是天一湖。已经不允许在这里烧香了，仍有承包商看守着，叫你买他的其它东西。继续悬崖边的木结构走廊，左边是木结构的房子，走到天乙真庆宫，差不多可以回头了。</w:t>
        <w:br/>
        <w:t>早年，我到过布达拉宫、故宫。木结构的尖顶古建筑，因终年不见阳光，空气不流通，会散发出一股浓烈的霉腐味，我认为这种味道会伤害人的神经系统，所以后来，我一般是不进到这种古建筑的里面去的。现在好像没有这种味道了，想比应该是都作了处理，但我仍心有余悸。</w:t>
        <w:br/>
        <w:t>回到大殿后面的指路牌，无需再穿过大殿，直走就能绕出南岩宫。沿游步道下探50米，半个小时，可以到达梳妆台和飞升崖，两个青石砌成的观景平台。继续下，会途径2个藏风聚气的半山洞，应该是高道修炼的地方，有无废弃也不得而知。一个小时可以下到谷底，但看不到天一湖，天一桥还在五龙宫上来的那条路上。</w:t>
        <w:br/>
        <w:t>沿谷底平路，一直走到乌鸦岭下面。这里变成了十字路口，继续前行去榔梅祠，下面上来的是五龙宫的路，我们要幸看到了一条直接上到游客中心的新路，这样可以少走榔梅祠到游客中心的15分钟路。有指示牌。几乎是直线，40分钟我们就上来了。回到旅馆12点，一人吃了一碗肉丝面，15元，休息打包。</w:t>
        <w:br/>
        <w:t>13点退房，到太子坡换乘到景区山门的车，告知司机在磨针井站下，司机怕麻烦，一般会劝你不要下去，理由是再上车时，几乎是满座，机会不多。不用理他，磨针井站有调度，看见有游客等车，会通知发车预留位置的。你也可以反方向坐回太子坡，再坐这趟车。</w:t>
        <w:br/>
        <w:t>5分钟就到，回走上一段坡就是了，海拔460米。还是我们4个人，仍有承包商要你掏钱。一眼望去都是新的建筑，有一口老井，有典故人物的塑像，一条很长的画廊。周围的空气很好，好像看见了山坡上有茶树，让人舍不得离开。我们是分两辆车下去的，大巴直接开到出口处，没有给你后悔权。</w:t>
        <w:br/>
        <w:t>武当山的故事，讲述的是；5000年前的远古黄帝时代，当地的净乐国15岁的太子，毅然抛弃富足的生活，只身进入武当山，苦行修炼42年，最终成仙受封的故事。情节血肉相连，曲折生动。看来似神似人的故事，实为一部励志向上的好典故。加上历代皇室的渲染，配合保存完整的古建筑群，武当山成为世界文化遗产也就顺理成章了。就像在自然环境下，参观完了一个文化博物馆一样，我们出来了。一座非真武不足以当之的博物馆。</w:t>
        <w:br/>
        <w:t>40分钟，我们走回到剑河边上的武当山宾馆，一家80年代就存在的老牌涉外4星酒店，党政机关出差会议的指定酒店，接待过不少中央领导人。我们订的是180元的特价房，可携程不给支付钮，我心里面不踏实，所以到武当山那天，我就去了前台，一定要支付押金，美女经理和前台小姐都笑我，说：你订好了就可以了，付不付钱都没有关系。我说：难得有机会住一次四星酒店，我是怕好事多磨。入住时，又给我们升级到了双早，价值80元的自助餐。房间也给安排到了最好的1号楼，价值300元。我受宠若惊。</w:t>
        <w:br/>
        <w:t>武当山宾馆预订价格,联系电话\位置地址【携程酒店】</w:t>
        <w:br/>
        <w:t>http://hotels.ctrip.com/hotel/1416804.html?checkin=2018-04-11&amp;checkout=2018-04-12&amp;OperationAction=HotelDetail&amp;RepeatAction=HotelDomestic_Repeat_HotelDetail</w:t>
        <w:br/>
        <w:t>的确，软硬件都在我们宾馆之上。实木家具，宽大的靠枕，4尺半的双床。中央空调是数显控制的，连卫生间的装潢材料，也是供应商定制的，都印有“武当山宾馆”的LOGO，新潮精致，开眼了。今年，我们宾馆也要装修升星，武当山宾馆是个很好的参考。</w:t>
        <w:br/>
        <w:t>晚饭我们是去</w:t>
        <w:br/>
        <w:t>真武大酒店</w:t>
        <w:br/>
        <w:t>餐厅吃的，一来要拿回寄存的行李，二来上次我们在玄武老菜馆吃完回去后，发现真武大酒店的餐厅，也是价格便宜菜势好，就决定了今晚的饭要在这里吃。餐厅就是酒店前面的广场两边的两排平房，很大，当地的婚庆丧事都在这里举办，有着很好的草根基础。</w:t>
        <w:br/>
        <w:t>经理模样的服务员见多识广，可能看出了我们是江南一带的游客，在递给我们菜单的同时，友情提示了一句：“我们这里的菜量大，你们4个人不要多点了。”多么温馨的一句话啊，棉里有没有藏针我不敢妄断，但没有下棋前，她已经赢了半个子，这是真的。起码在江湖上，当对手已经在为你考虑得失时，你不觉得自己胸中的那根竹子短了一截吗？你掌控的空间似乎也狭窄了，你的隐私不再。非常的恐怖。</w:t>
        <w:br/>
        <w:t>的确大盘，臭豆腐，鱼块是勉强吃完的，缓冲的火烧馍第二天带上了飞机，呵呵，绿叶菜很新鲜，剁椒臭豆腐也入味，野鱼也有着很好的口感，鱼块嫩，味道到位，满意！我们奉上了130元。</w:t>
        <w:br/>
        <w:t>（第六天）3月9日星期五 多云</w:t>
        <w:br/>
        <w:t>武当山宾馆---剑河---博物馆---武当山机场---</w:t>
        <w:br/>
        <w:t>浦东机场</w:t>
        <w:br/>
        <w:t>（宿温馨的家）</w:t>
        <w:br/>
        <w:t>第二天的早餐也是意外的丰盛。中西餐品种都琳琅满目，我是因为在自己的单位吃多了，没有拿西点。夹了几片芝麻薄脆和炸巧果，喝了两杯咖啡以后，又要了一碗生滚粥，4个迷你的香葱花卷和荷包蛋，味道好极了。遗憾的是：没有肚子再去外面吃碗热干面了。在泱泱荆楚大地上，停留了6天，居然没有吃到最广泛的热干面，不失为一种遗憾，我一定要好好活着，为了这碗热干面。</w:t>
        <w:br/>
        <w:t>吃完早饭出来，我们去了旁边的剑河走走。还是和逍遥谷一样的溪流，不深但很清澈，河道也经过了整修，有椅子可供休息，一直可以走到前面市中心的博物馆广场，一路都是晨起锻炼的人，老少皆有，一派祥和安宁的景象。</w:t>
        <w:br/>
        <w:t>11点半，我们准时到达了10分钟外的，和司机约定的主干道，太和路上的玉虚宫公交站点，上车时才我们4个人，后来在前面的一家酒店门口，又接了16个比我们还老的老人，一看也是春秋自由行的客人，他们可能没有功课，选择了更远的佳乐快捷酒店。两辆依维柯模样的机场巴士，载着所有的上海班机乘客，直奔机场。</w:t>
        <w:br/>
        <w:t>这次</w:t>
        <w:br/>
        <w:t>春秋航空</w:t>
        <w:br/>
        <w:t>的闸机口是在最中央的，登机桥伺候，总算做了一次人。13点40分，飞机起飞。我要说的是：八百里武当，悠久的均州人民，祝愿你们福寿康宁！</w:t>
        <w:br/>
        <w:t>总共消费1350元/人。</w:t>
        <w:br/>
        <w:t>2018年4月</w:t>
      </w:r>
    </w:p>
    <w:p>
      <w:r>
        <w:t>评论：</w:t>
        <w:br/>
        <w:t>1.老哥的攻略真的是大师级作品，详尽而不失风趣，享受！</w:t>
        <w:br/>
        <w:t>2.不好意思，粥摊摆到你饭店门口了。兄弟的作品才是大家的手笔，细腻丰满，娓娓道来，让人回味。</w:t>
        <w:br/>
        <w:t>3.谢谢</w:t>
        <w:br/>
        <w:t>4.6万了阿</w:t>
        <w:br/>
        <w:t>5.不厉害。</w:t>
        <w:br/>
        <w:t>6.一个成年人在一个成熟的景区游玩。最正常不过的事情了。</w:t>
        <w:br/>
        <w:t>7.我的叔</w:t>
        <w:br/>
        <w:t>8.厉害了</w:t>
        <w:br/>
        <w:t>9.呵呵，你难为我了。我远在上海，活了58年，才有幸去了一次，对武当山的四季实在不够了解。应该参考其它同季节的游记。</w:t>
        <w:br/>
        <w:t>10.打算2个月以后去，先在你这边过个眼瘾啦。</w:t>
      </w:r>
    </w:p>
    <w:p>
      <w:pPr>
        <w:pStyle w:val="Heading2"/>
      </w:pPr>
      <w:r>
        <w:t>7.神农架2日游</w:t>
      </w:r>
    </w:p>
    <w:p>
      <w:r>
        <w:t>https://you.ctrip.com/travels/china110000/3658182.html</w:t>
      </w:r>
    </w:p>
    <w:p>
      <w:r>
        <w:t>来源：携程</w:t>
      </w:r>
    </w:p>
    <w:p>
      <w:r>
        <w:t>发表时间：2018-4-13</w:t>
      </w:r>
    </w:p>
    <w:p>
      <w:r>
        <w:t>天数：3 天</w:t>
      </w:r>
    </w:p>
    <w:p>
      <w:r>
        <w:t>游玩时间：4 月</w:t>
      </w:r>
    </w:p>
    <w:p>
      <w:r>
        <w:t>人均花费：500 元</w:t>
      </w:r>
    </w:p>
    <w:p>
      <w:r>
        <w:t>和谁：和朋友</w:t>
      </w:r>
    </w:p>
    <w:p>
      <w:r>
        <w:t>玩法：</w:t>
      </w:r>
    </w:p>
    <w:p>
      <w:r>
        <w:t>旅游路线：</w:t>
      </w:r>
    </w:p>
    <w:p>
      <w:r>
        <w:t>正文：</w:t>
        <w:br/>
        <w:br/>
        <w:t>神农架</w:t>
        <w:br/>
        <w:t>，</w:t>
        <w:br/>
        <w:t>面积3250平方公里，林地占85%以上，森林覆盖率69.5%，</w:t>
        <w:br/>
        <w:t>鄂西北的一块净土。今年清明小长假，约上同事一家两口，4个人一部车，来一次自驾之旅。</w:t>
        <w:br/>
        <w:t>走之前，在携程上简单看了下攻略，西安方向去有两条路线，西安-山阳-</w:t>
        <w:br/>
        <w:t>房县</w:t>
        <w:br/>
        <w:t>、西安-安康-平利-房县。</w:t>
        <w:br/>
        <w:t>因为时间关系，我选择走西安-山阳-</w:t>
        <w:br/>
        <w:t>房县</w:t>
        <w:br/>
        <w:t>。5号晚上9点，收拾好行李，一行两家人出发上高速。</w:t>
        <w:br/>
        <w:t>来个地图，大家比较直观的了解景区的路线。</w:t>
        <w:br/>
        <w:t>经过5个小时的高速，6日凌晨12.30我们抵达</w:t>
        <w:br/>
        <w:t>房县</w:t>
        <w:br/>
        <w:t>，在携程上定好一个宾馆，小憩一下吧。房县县城不算太大，口碑好的酒店已经没有房间了，我们就随便找了一个酒店。经过6个小时的休整，一早我们就准备出发，前往景区腹地。</w:t>
        <w:br/>
        <w:t>神农架</w:t>
        <w:br/>
        <w:t>景区公路非常好，公路上标志标线非常齐全。因为天气原因，照片不是很清楚。</w:t>
        <w:br/>
        <w:t>天燕景区</w:t>
        <w:br/>
        <w:t>附近有个观景台，刚刚下过雪，景色真的很美。</w:t>
        <w:br/>
        <w:t>拍完照片，发完抖音，继续开拔.........</w:t>
        <w:br/>
        <w:t>山中特色别墅群，价格不菲哦</w:t>
        <w:br/>
        <w:t>大家猜猜这是什么</w:t>
        <w:br/>
        <w:t>中午12.30 抵达中心景区，</w:t>
        <w:br/>
        <w:t>神农顶</w:t>
        <w:br/>
        <w:t>景区。在游客中心，询问工作人员得知，因前日突降大雪，无法参观，只能抱憾的离开了。我们调整一下，直接去往今晚的住宿地，木鱼镇。</w:t>
        <w:br/>
        <w:t>下榻TOWO上品酒店 （</w:t>
        <w:br/>
        <w:t>神农架</w:t>
        <w:br/>
        <w:t>木鱼镇店）</w:t>
        <w:br/>
        <w:t>酒店小院和客房很干净，客房热水超赞。酒店位置就在木鱼镇主街道旁边，很安静。</w:t>
        <w:br/>
        <w:t>神农顶</w:t>
        <w:br/>
        <w:t>去不了，我们就去木鱼镇附近的三个景点吧。</w:t>
        <w:br/>
        <w:t>官门山</w:t>
        <w:br/>
        <w:t>、</w:t>
        <w:br/>
        <w:t>天生桥</w:t>
        <w:br/>
        <w:t>和神农坛。</w:t>
        <w:br/>
        <w:t>官门山</w:t>
        <w:br/>
        <w:t>景区可爱的大熊猫，奥奥和运运，合起来就是奥运。全湖北省三只，两只就在神农架。</w:t>
        <w:br/>
        <w:t>这块牌子超牛逼。有个电子显示屏，负氧离子监测3.04万/立方厘米。</w:t>
        <w:br/>
        <w:t>天生桥</w:t>
        <w:br/>
        <w:t>景区，就是喀斯特地貌，重庆著名的天坑地缝也是这样滴。</w:t>
        <w:br/>
        <w:t>山中一个玩 埙（xun）的小哥哥 吹的真好听，尤其一曲 一生所爱 好听</w:t>
        <w:br/>
        <w:t>从</w:t>
        <w:br/>
        <w:t>天生桥</w:t>
        <w:br/>
        <w:t>出来，4个胖子实在是走不动了，唉.........吃完饭休息吧 ！！！</w:t>
        <w:br/>
        <w:t>第二天的早饭，经济实惠。人均12元，吃饱吃好。</w:t>
        <w:br/>
        <w:t>您的浏览器暂不支持播放，我们将尽快解决,建议使用Chrome或FireFox浏览器查看</w:t>
        <w:br/>
        <w:t>您的浏览器暂不支持播放，我们将尽快解决,建议使用Chrome或FireFox浏览器查看</w:t>
        <w:br/>
        <w:t>您的浏览器暂不支持播放，我们将尽快解决,建议使用Chrome或FireFox浏览器查看</w:t>
        <w:br/>
        <w:t>因为此行时间仓促，只能算是去神农架的快闪吧，给自己也算是个留念吧。个人感觉有用的就是第一张图片，神农架总共有7个进口，景区是由若干个小景区组成，可以买通票也可以单独购买独立景区门票。</w:t>
        <w:br/>
        <w:t>day1：西安-</w:t>
        <w:br/>
        <w:t>十堰</w:t>
        <w:br/>
        <w:t>-房县</w:t>
        <w:br/>
        <w:t>day2：房县-木鱼</w:t>
        <w:br/>
        <w:t>day3：木鱼-房县-</w:t>
        <w:br/>
        <w:t>十堰</w:t>
        <w:br/>
        <w:t>-西安</w:t>
        <w:br/>
        <w:t>个人总结，西安去神农架的盆友，要是时间宽裕，可以西安-山阳-</w:t>
        <w:br/>
        <w:t>十堰</w:t>
        <w:br/>
        <w:t>-房县-木鱼 （去成）木鱼-房县-平利-安康-西安（回程）。最美的风景，我认为是在路上的景色要远远好于景区。</w:t>
      </w:r>
    </w:p>
    <w:p>
      <w:r>
        <w:t>评论：</w:t>
        <w:br/>
        <w:t>1.看着游记就像是自己去旅行一般，写得有血有肉的。</w:t>
        <w:br/>
        <w:t>2.给自己放个假 调整一下自己 最美的景色就在路上</w:t>
        <w:br/>
        <w:t>3.真好，看着你的游记很有去一趟的冲动，让繁忙的工作慢下来。</w:t>
      </w:r>
    </w:p>
    <w:p>
      <w:pPr>
        <w:pStyle w:val="Heading2"/>
      </w:pPr>
      <w:r>
        <w:t>8.柳氏姐妹十堰行！</w:t>
      </w:r>
    </w:p>
    <w:p>
      <w:r>
        <w:t>https://you.ctrip.com/travels/youyouctripstar10000/3182245.html</w:t>
      </w:r>
    </w:p>
    <w:p>
      <w:r>
        <w:t>来源：携程</w:t>
      </w:r>
    </w:p>
    <w:p>
      <w:r>
        <w:t>发表时间：2018-5-1</w:t>
      </w:r>
    </w:p>
    <w:p>
      <w:r>
        <w:t>天数：</w:t>
      </w:r>
    </w:p>
    <w:p>
      <w:r>
        <w:t>游玩时间：</w:t>
      </w:r>
    </w:p>
    <w:p>
      <w:r>
        <w:t>人均花费：</w:t>
      </w:r>
    </w:p>
    <w:p>
      <w:r>
        <w:t>和谁：</w:t>
      </w:r>
    </w:p>
    <w:p>
      <w:r>
        <w:t>玩法：</w:t>
      </w:r>
    </w:p>
    <w:p>
      <w:r>
        <w:t>旅游路线：</w:t>
      </w:r>
    </w:p>
    <w:p>
      <w:r>
        <w:t>正文：</w:t>
        <w:br/>
        <w:br/>
        <w:t>显示全部4天</w:t>
        <w:br/>
        <w:br/>
        <w:t>收起</w:t>
        <w:br/>
        <w:br/>
        <w:t>柳氏姐妹，欢聚一堂！</w:t>
        <w:br/>
        <w:br/>
        <w:t>家</w:t>
        <w:br/>
        <w:t>午睡后，伴着久违的阳光，到四方山走走。</w:t>
        <w:br/>
        <w:br/>
        <w:t>湖北十堰四方山</w:t>
        <w:br/>
        <w:t>边走边聊。</w:t>
        <w:br/>
        <w:br/>
        <w:t>湖北十堰四方山</w:t>
        <w:br/>
        <w:br/>
        <w:t>湖北十堰四方山</w:t>
        <w:br/>
        <w:t>武当山，十堰的标志，是道教名山，武当武术发源地，被称为"亘古无双胜境，天下第一仙山"。</w:t>
        <w:br/>
        <w:t>不过，这里最好春秋两季游玩，冬天太冷了。我们在这里合个影吧！</w:t>
        <w:br/>
        <w:t>下次再来玩喽！</w:t>
        <w:br/>
        <w:t>离武当山不远处，便能看到，"治世玄岳"牌坊，即玄岳门，是进武当山的第一大门。</w:t>
        <w:br/>
        <w:t>这是一座四柱、三间、五楼的石坊，全以石凿的榫卯构成。宽12.81米.</w:t>
        <w:br/>
        <w:t>开车继续前行，到达丹江口水库，是亚洲最大的人工淡水湖，也是南水北调中线工程水源地，被誉为“亚洲天池”</w:t>
        <w:br/>
        <w:t>丹江口，汉江中上游，素有“中国水都”之称。</w:t>
        <w:br/>
        <w:t>三姨，六姨，七姨，你们喝的是这里的水啊！</w:t>
        <w:br/>
        <w:t>哈哈，一江清水送亲们！</w:t>
        <w:br/>
        <w:t>看了丹江的水，再尝尝丹江的鱼！</w:t>
        <w:br/>
        <w:t>哈哈，饭后溜达溜达！步伐一致！</w:t>
        <w:br/>
        <w:t>溜达累了，歇会！</w:t>
        <w:br/>
        <w:t>趁着冬日暖阳，开车前往沧浪山国家森林公园。</w:t>
        <w:br/>
        <w:t>这里森林覆盖率92%，是十堰市的绿色屏障、鄂西北的天然氧吧！</w:t>
        <w:br/>
        <w:t>青山绿水，姐妹情！</w:t>
        <w:br/>
        <w:t>举杯畅饮！</w:t>
        <w:br/>
        <w:t>看看美食成品！</w:t>
        <w:br/>
        <w:t>期待下次相聚！</w:t>
      </w:r>
    </w:p>
    <w:p>
      <w:r>
        <w:t>评论：</w:t>
        <w:br/>
      </w:r>
    </w:p>
    <w:p>
      <w:pPr>
        <w:pStyle w:val="Heading2"/>
      </w:pPr>
      <w:r>
        <w:t>9.风雪武当问道</w:t>
      </w:r>
    </w:p>
    <w:p>
      <w:r>
        <w:t>https://you.ctrip.com/travels/wudangshan146/3666268.html</w:t>
      </w:r>
    </w:p>
    <w:p>
      <w:r>
        <w:t>来源：携程</w:t>
      </w:r>
    </w:p>
    <w:p>
      <w:r>
        <w:t>发表时间：2018-5-1</w:t>
      </w:r>
    </w:p>
    <w:p>
      <w:r>
        <w:t>天数：2 天</w:t>
      </w:r>
    </w:p>
    <w:p>
      <w:r>
        <w:t>游玩时间：11 月</w:t>
      </w:r>
    </w:p>
    <w:p>
      <w:r>
        <w:t>人均花费：500 元</w:t>
      </w:r>
    </w:p>
    <w:p>
      <w:r>
        <w:t>和谁：和朋友</w:t>
      </w:r>
    </w:p>
    <w:p>
      <w:r>
        <w:t>玩法：自由行，摄影，人文，自驾，徒步</w:t>
      </w:r>
    </w:p>
    <w:p>
      <w:r>
        <w:t>旅游路线：武当山，太和宫，天柱峰，金殿，琼台宾馆，朝天宫，南岩宫，黄龙洞，榔梅祠，紫霄宫，南天门，飞升崖，龙头香，雷神洞，玉虚岩，逍遥谷，太子坡</w:t>
      </w:r>
    </w:p>
    <w:p>
      <w:r>
        <w:t>正文：</w:t>
        <w:br/>
        <w:t>武当山琼台宾馆</w:t>
        <w:br/>
        <w:t>¥</w:t>
        <w:br/>
        <w:t>377</w:t>
        <w:br/>
        <w:t>起</w:t>
        <w:br/>
        <w:t>立即预订&gt;</w:t>
        <w:br/>
        <w:t>展开更多酒店</w:t>
        <w:br/>
        <w:t>武当山</w:t>
        <w:br/>
        <w:t>是联合国公布的世界文化遗产地之一，是中国国家重点风景名胜区、国家AAAAA级风景区。武当山是中国著名的道教圣地之一，也是武当武术的发源地，被称为"亘古无双胜境，天下第一仙山"。位于湖北省十堰市丹江口武当山旅游经济特区，景区面积古称“方圆八百里”，现有312平方千米。东接历史名城襄阳市，西靠车城十堰市城区，南依原 始森林神农架林区，北临大型人工淡水湖丹江口水库。武当山又名太和山、谢罗山、参上山、仙室山，古有"太岳"、"玄岳"、"大岳"之称。相传上古时真武大帝在此得道飞升，所以，武当山香火旺盛，道教建筑遍及全山。</w:t>
        <w:br/>
        <w:t>明代，武当山被皇帝封为"大岳"、"治世玄岳"，被尊为至高无上的"皇室家庙"。武当山以"四大名山皆拱揖，五方仙岳共朝宗"的"五岳之冠"的显赫地位闻名于世。武当武术，是中华武术的重要流派。元末明初，道士张三丰集其大成，开创武当派，并影响至今。</w:t>
        <w:br/>
        <w:t>2017年11月19日，星期日，我们本次自驾鄂西的第二天，一早我们就出发了，本次活动的主题是“武当问道”。</w:t>
        <w:br/>
        <w:t>第一次听到武当的名号源于八十年代的一部武打片《武当》，现在的80后、90后年轻人别说看过，听说过的估计都不多，由当年的全国武术十连冠赵长军担任主演，故事情节在我的记忆中已面目全非，反正武打片嘛自然打的热闹，只留下了个印象，就是武当老道身怀绝技，功夫高深莫测，武当山在我的印象中自然也是隐藏着世外高人的神秘之地，多年来自然也是无比向往，很多次策划前往，都因为种种原因失之交臂，这次终于成行，也算是圆了多年来的愿望。</w:t>
        <w:br/>
        <w:t>由于我们去的时候正值冬季，而且这一天又刚好下起了小雪，台阶上比较滑，加上很多长距离的陡坡台阶，给我们的登山增加了好些难度，好几次我都滑倒了，幸亏及时抓住两边的栏杆，不至于摔在地上爬不起来。但由于抓栏杆的动作太突然，拉扯的我胸口隐隐作痛，第二天开车的时候都用不上劲，后来贴了块膏药才缓解。爬过很多比这险的山都没觉得这样，看来是我低估了武当山的难度。途中遇到当地人告诉我们，我们走的是明代的道路，比较险，应该走清代道路，比这好多了，但俗话说无限风光在险峰，少了些险路，风景是不是也打了折扣？</w:t>
        <w:br/>
        <w:t>武当山最著名的就数那古色古香的道教建筑，对于武当山本身的自然景色，这次倒没给我留下太深的印象，说实在的，如果把这些古建筑都去掉，个人感觉武当山还真没什么特别的，当然这次来我的关注点并不在这儿。也许是因为冬季，感觉山上的植被色彩比较单一，到处灰蒙蒙的一片，加上天气原因，我们的精力都用在了克服山势的险峻上了。然而，当一座座雄伟的道教宫殿一一展现在我们的面前，还是很令人惊叹的。目前武当山现存较为完好的古建筑有129处，庙房我我有你间，犹如我国古代建筑成就的展览。</w:t>
        <w:br/>
        <w:t>如果时间充足的话，武当山适合玩个2-3天，而我们因为时间关系只玩了大半天，可能并没充分感受武当山的美。我们的浏览路线是，乘观光车到达终点站琼台，再乘索道直接上到</w:t>
        <w:br/>
        <w:t>太和宫</w:t>
        <w:br/>
        <w:t>，再步行10分钟即可上到金顶，再从金顶下行浏览。</w:t>
        <w:br/>
        <w:t>我们一行人驱车到达游客服务中心，再换乘景区观光车到达琼台，几乎未作任何停留，直奔索道站。</w:t>
        <w:br/>
        <w:t>琼台中观</w:t>
        <w:br/>
        <w:t>位于武当山</w:t>
        <w:br/>
        <w:t>天柱峰</w:t>
        <w:br/>
        <w:t>东南的琼台上原来有三座道观，依地势高低分别是上观、中观和下观，这里也被称为琼台三观，其中上观叫“白玉龟台”，中观叫“紫岳琼台”，下观叫“玉乐霄台”。这里也是武当山客运索道（琼台-</w:t>
        <w:br/>
        <w:t>金殿</w:t>
        <w:br/>
        <w:t>）的起始点，是山中重要的游客集散中心。</w:t>
        <w:br/>
        <w:t>历史上，上、中、下三观之间借助山势的起伏，修建了24座道院，道院之间都有亭桥相连接，当时有在三观之间走动“出门不见天，下雨不湿鞋”的说法，可见当时琼台三观的建筑是多么的宏大。</w:t>
        <w:br/>
        <w:t>历史上琼台三观的建筑物都利用了地形的特征，采用了中轴线对称布局，如今三观的大部分建筑已经被毁。上观，除了石雕玄武像和明代雕塑，就只剩下遗址；而中观，还保存了石殿、正殿、配房等建筑；下观存有正殿和配殿等建筑。</w:t>
        <w:br/>
        <w:t>如今这里能够参观的只有中观，这里有修缮一新的祖师殿，供奉着祖师爷。在天气晴朗的时候，在中观还可以远眺到金顶的建筑，非常壮观。</w:t>
        <w:br/>
        <w:t>琼台三观虽然只剩下遗址和部分建筑，但周围群山环抱，有成片的松树和竹林，也是观景的好地方。周边有</w:t>
        <w:br/>
        <w:t>琼台宾馆</w:t>
        <w:br/>
        <w:t>可以住宿，住在这里方便早晨登顶看日出。从这里步行到金顶约5公里，耗时约2小时。</w:t>
        <w:br/>
        <w:t>索道站建的古色古香的</w:t>
        <w:br/>
        <w:t>这要是步行上来肯定累的够呛</w:t>
        <w:br/>
        <w:t>从琼台乘坐览车很快到达太和宫，我们没有先浏览太和宫，而是先登顶直奔金殿。据说到武当山不去金殿等于没来武当山，所以虽然金殿另外收费，但还是值得一去。</w:t>
        <w:br/>
        <w:t>金殿</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金殿高约5米，整体为铜铸，外饰鎏金，结构殿身的立柱、梁枋以及门槛等结构齐全，殿顶翼角飞举，上饰龙凤、海马、仙人等吉祥之物生。各铸件之间严丝合缝，浑然天成。据记载：金殿由20万斤铜和300公斤黄金在北京铸造而成，然后再送往武当山拼装。</w:t>
        <w:br/>
        <w:t>金殿内供奉着“真武祖师大帝”的镏金铜像，重达十吨。后面是父母殿，供奉着真武大帝的父母。在金殿的前面还有金钟、玉磬两座保存完好的铜铸亭子，两侧有朝山进香的信士抽签、盖神印的签房和印房。</w:t>
        <w:br/>
        <w:t>金殿最为奇特的地方就是它本身是良导体，每逢电闪雷鸣的时候，光球在金殿四周滚动，但雷电却击不到金殿，这一奇观被称为“雷火炼殿”。</w:t>
        <w:br/>
        <w:t>在金殿前，极目远望，武当山的秀丽风光尽收眼底，四周众峰拱拥，八方朝拜的景观渲染着神权的威严和皇权的至高无上。</w:t>
        <w:br/>
        <w:t>特别提示</w:t>
        <w:br/>
        <w:t>徒步上金殿，有明、清代两条路，在岔口会有指示牌提示。明代路1.4公里，较短，但路比较险峻；清代路1.8公里，较长，但路比较平缓。</w:t>
        <w:br/>
        <w:t>总感觉象个大鹏展翅</w:t>
        <w:br/>
        <w:t>雾蒙蒙的一片</w:t>
        <w:br/>
        <w:t>全国重点文物保护单位</w:t>
        <w:br/>
        <w:t>三教祖师</w:t>
        <w:br/>
        <w:t>独特的建筑</w:t>
        <w:br/>
        <w:t>索道站在底下</w:t>
        <w:br/>
        <w:t>其实仔细品一品，景色还是不错的。</w:t>
        <w:br/>
        <w:t>金殿由20万斤铜和300公斤黄金在北京铸造而成，然后再送往武当山拼装，在没有机械设备的古代真是个大工程。</w:t>
        <w:br/>
        <w:t>我们这次从金殿下山走的就是明道，路途是险了点儿，但是景色应该比清道要好吧，当然清道没走过。</w:t>
        <w:br/>
        <w:t>太和宫</w:t>
        <w:br/>
        <w:t>与金殿一墙之隔的太和宫，始建于明永乐十年（公元1412年），位于武当山最高峰——天柱峰的顶端，是武当山的最高胜境。这里也是去金殿的必经之路，到了太和宫，才算是真正意义上来过了武当山。太和宫及周边建筑群被称为武当山的金顶景区。</w:t>
        <w:br/>
        <w:t>太和宫的整体建筑依居山中的天险、随山就势，利用了山形的自然起伏，红墙绿瓦，肃穆庄严，有着神权至高无上的威严。太和宫历史上规模庞大，但现仅存正殿、朝拜殿、钟鼓楼、铜殿、转运殿等。在太和宫的正殿朝圣殿（即太和殿）内，保存有真武大帝的铜像，周边是道教四大元帅、水火二将、金童玉女等塑像，在殿门的两侧，各有碑一座，都是明代的遗物。</w:t>
        <w:br/>
        <w:t>在太和宫中朝拜殿前，还有钟鼓楼，其中在钟楼内悬挂着明代永乐十四年（公元1416年）所铸造的铜钟一口，在殿前的一块岩石上，还保留有李宗仁的题词碑刻。在岩石顶部还有一座高约3米的小铜殿，铸造于元代，距今也有七百年历史了。</w:t>
        <w:br/>
        <w:t>太和宫附近的皇经堂，又名诵经堂，是道人们诵经习课的场所。每日清晨和黄昏时诵颂经文，是武当山出家道人自我修持的日常功课，称为“早坛”和“晚坛”功课，被视为升仙者的阶梯。每次诵唱时间约一个小时，目的是虔诚其心，以做到一心向道。</w:t>
        <w:br/>
        <w:t>在太和宫的转运殿游览，你会发现殿内供奉的龛与墙壁之间仅容一人侧身通过，走入其中，不仅空间狭小，而且一片漆黑。据说走到这里的时候只能向前，不可倒退，否则将带来霉运，走过去就时来运转。</w:t>
        <w:br/>
        <w:t>万圣阁</w:t>
        <w:br/>
        <w:t>太和宫</w:t>
        <w:br/>
        <w:t>皇经堂</w:t>
        <w:br/>
        <w:t>太和宫出来下行依次经过朝圣门、三天门、二天门、会仙桥、一天门，到达</w:t>
        <w:br/>
        <w:t>朝天宫</w:t>
        <w:br/>
        <w:t>，如果是上山可能感觉会顺一点儿，当然可能会更累。</w:t>
        <w:br/>
        <w:t>朝圣门</w:t>
        <w:br/>
        <w:t>迎客松吗</w:t>
        <w:br/>
        <w:t>二天门</w:t>
        <w:br/>
        <w:t>又长又陡的下山神道，看着就腿软，我就是在这样的坡上摔了两次，因为下着小雪路滑，险此把走我前面的兄弟踹下去。</w:t>
        <w:br/>
        <w:t>一口气走下去是不容易的 ，主要是膝盖受不了，下这样的台阶最遭罪的就是膝盖。</w:t>
        <w:br/>
        <w:t>一路艰辛，忍受着膝盖的疼痛，终于到达朝天宫。</w:t>
        <w:br/>
        <w:t>朝天宫</w:t>
        <w:br/>
        <w:t>朝天宫建于武当神道上，上拱天柱峰，下瞰</w:t>
        <w:br/>
        <w:t>南岩宫</w:t>
        <w:br/>
        <w:t>。相传，朝天宫被视为“天界”，是天庭与人间的分界线。古时朝武当的信士到此，就相当于进入了天宫的大门，因此，他们都要在这儿先礼拜后，再继续登金顶。</w:t>
        <w:br/>
        <w:t>朝天宫主殿内供奉玉皇、真武等神像。现在，宫内设有“历代皇帝与武当山”的专题展览，荟萃了历代皇帝为武当山所下的圣旨、题字等文物。此外，朝天宫还有供奉真武神系中其它神仙的东配殿和西配殿的殿堂，以及朝天宫主要神灵区庙堂的朝天宫道院等。</w:t>
        <w:br/>
        <w:t>宫后峭壁高耸。雨时，瀑布飞泻，势若天河开闸；冬季，冰瀑高悬，如挂白绢，极为壮观。</w:t>
        <w:br/>
        <w:t>朝天宫正对大门的正殿，悬挂“灵应昭然”匾额</w:t>
        <w:br/>
        <w:t>东殿悬挂“光耀乾坤”匾额</w:t>
        <w:br/>
        <w:t>西殿则悬挂“灵应三界”匾额</w:t>
        <w:br/>
        <w:t>从朝天宫出来继续下山，会经过一个</w:t>
        <w:br/>
        <w:t>黄龙洞</w:t>
        <w:br/>
        <w:t>，我们都没兴趣就没进，旅行要善于做减法。</w:t>
        <w:br/>
        <w:t>黄龙洞</w:t>
        <w:br/>
        <w:t>黄龙洞实际上是一个天然的岩屋，经历代修建，这里有了黄龙殿、真武阁、药王殿、神泉亭等建筑。洞内空气干而不燥，润而不湿，四季清幽凉爽，是历代修炼之士向往之地，认为能进入黄龙洞，就是“三生有缘”。</w:t>
        <w:br/>
        <w:t>黄龙洞里有一泓泉水，四季不竭。传说有一条黄龙在此得道升天，黄龙为谢此地的养育之恩，留下一颗仙丹。仙丹使这里的水清洌甘甜，能治愈百病。</w:t>
        <w:br/>
        <w:t>黄龙洞中最大的特色是“洞中有洞”，在洞中有泉水四季常流，清冽甘甜。明代大医学家李时珍到武当山采药时曾在此居住，他还在黄龙洞中修改《本草纲目》，并将武当山名贵药草800多种载入书中。</w:t>
        <w:br/>
        <w:t>黄龙洞是和武当医药联系在一起的。武当山历来有“十道九医”之说，这和他们长期探寻长生之术有关。在黄龙洞下方的神道上，有一木结构亭子，一路攀登上来，人们一般都要在此地休息。在此歇息的人只要一抬头，就会看到亭子上方的四块匾额。其中两块上书“天下驰名”四个大字，而另两块则写着黄龙洞的药如何服用、治什么病等等。有专家认为，这是一块明代的草药广告牌。</w:t>
        <w:br/>
        <w:t>继续下山就到了</w:t>
        <w:br/>
        <w:t>榔梅祠</w:t>
        <w:br/>
        <w:t>。</w:t>
        <w:br/>
        <w:t>榔梅祠</w:t>
        <w:br/>
        <w:t>榔梅祠，全称“榔梅仙翁祠”,在南岩对面。明永乐十年敕建，是当年全山十六座祠庙中最大的一处。现存砖石结构正殿和配殿、厢房、山门、宫墙等。</w:t>
        <w:br/>
        <w:t>相传，静乐国太子修炼时曾灰心下山，经紫元君点化后，返山复修。经过此处，折梅枝寄予榔树，仰天誓曰：“予若道成，花开结果。”后果如其言。榔梅果被称为榔梅仙果，为武当山稀有植物，明时曾被列为贡果。后榔梅树绝迹，成为千古之谜。</w:t>
        <w:br/>
        <w:t>现在，榔梅祠殿内供奉着武当拳的创始人真武、玉皇大帝、文武灵官等神像。</w:t>
        <w:br/>
        <w:t>榔梅仙祠</w:t>
        <w:br/>
        <w:t>挂着“道法自然”匾额的殿堂 。</w:t>
        <w:br/>
        <w:t>现在都想不起来当初南岩宫去没去，反正手头一张照片都没有，看看介绍吧。</w:t>
        <w:br/>
        <w:t>南岩宫</w:t>
        <w:br/>
        <w:t>南岩宫始建于元代至元二十二年（公元1285年），明代永乐十年（公元1412年）扩建。整个南岩宫镶嵌于悬崖峭壁上，依山而建，就险峻程度和著名的恒山的悬空寺可以相提并论。乘坐景区内的观光车，从</w:t>
        <w:br/>
        <w:t>紫霄宫</w:t>
        <w:br/>
        <w:t>到终点站乌鸦岭后，再步行经过</w:t>
        <w:br/>
        <w:t>南天门</w:t>
        <w:br/>
        <w:t>，就可以到达南岩宫。南岩宫周边树木苍翠，现存主要建筑有天乙真庆宫（石殿）、大殿、两仪殿、南天门等，还有</w:t>
        <w:br/>
        <w:t>飞升崖</w:t>
        <w:br/>
        <w:t>、</w:t>
        <w:br/>
        <w:t>龙头香</w:t>
        <w:br/>
        <w:t>等武当山著名景点。传说中，这里也是真武大帝得道飞升的地方。</w:t>
        <w:br/>
        <w:t>当你从陡峭曲折的古道经过南天门，来到南岩宫大殿（玄帝殿）时，会觉眼前豁然开朗，脚下是深不可测的黑虎涧，向前方望去，武当山的主峰——天柱峰在众山环拥中，满目青山，云雾缭绕，会产生飘飘欲仙的感觉。</w:t>
        <w:br/>
        <w:t>南岩宫内的天乙真庆宫，始建于元代，是一座“石殿”，建筑中所有的构件，如：梁柱、门窗、匾额等，都是由青石雕凿成，然后榫卯拼装而成，是中国的大型石雕艺术珍品。天乙真庆宫建于悬崖之上，工程之大，难度之高，超乎想象。</w:t>
        <w:br/>
        <w:t>借用网上照片一张，看到这张照片感觉好象去过，实在不能确定。</w:t>
        <w:br/>
        <w:t>龙头香</w:t>
        <w:br/>
        <w:t>在天乙真庆宫的右侧是两仪殿，殿外崖前有一个雕龙石柱，横出栏外2.9米，宽仅30多厘米，上面雕着盘龙，传说是玄武大帝的御骑，玄武大帝经常骑着它到处巡视。龙头上放着一个小香炉，这就是著名的“龙头香”。这里三面都是万丈深渊，古时很多善男信女们为表示虔诚，每次来武当山都要烧“龙头香”，不少人因不慎，摔下万丈悬崖绝壁而粉身碎骨。清康熙年间，川湖部院总督下令禁烧龙头香，并设栏门加锁，立碑 告诫。碑文说，神是仁慈的，心诚则灵，不一定非要登到悬崖绝壁上烧香才算是对神的崇敬；所以不要复蹈前辙，毁掉宝贵的生命。如今为了安全，已经不允许游客亲身去冒死敬香了。 如今人们在此依栏俯视，仍倍感奇险。</w:t>
        <w:br/>
        <w:t>这张同样来自网络 ，敢爬上去的绝对不是一般的有胆。</w:t>
        <w:br/>
        <w:t>飞升岩</w:t>
        <w:br/>
        <w:t>南岩宫附近的飞升崖（岩）也是值得一游的地方，这里三面是绝壁，一条小路可以到达峰顶，在这里眺望远方，山中美景尽收眼底。传说中，真武大帝年轻时就在这里修炼几十年后飞升成仙。在飞升崖上有一块伸出岩壁的巨石，叫“试心石”，相传真武就是从这块巨石上跳下而升天的。巨石下临万丈深渊，十分危险，如果你来这里游玩，千万要注意安全，不要去涉足这块巨石。</w:t>
        <w:br/>
        <w:t>南岩宫附近的乌鸦岭，是山上住宿比较集中的地方，很多游客会选择在这里住宿。</w:t>
        <w:br/>
        <w:t>借用网络上照片</w:t>
        <w:br/>
        <w:t>南天门</w:t>
        <w:br/>
        <w:t>南天门是武当山古建筑巧妙运用空间环境的杰作之一。它是单檐歇山顶式建筑，饰以红墙绿瓦，建于明永乐十一年，是进入南岩宫的必经之路，同时连接着祈雨台、泰常观和</w:t>
        <w:br/>
        <w:t>雷神洞</w:t>
        <w:br/>
        <w:t>等庙宇。</w:t>
        <w:br/>
        <w:t>传说中南天门是进入天宫的第一重大门，所以人们一提到南天门，马上就能联想到天宫仙境。武当山南天门利用地形巧妙布局，虽说小巧别致，但充分体现了皇家建筑的规格。紧连山门的是巨大的御碑亭，御碑亭是武当山明代建筑特有的，象征宫殿等级的标志。亭中巨龟驮负御碑，不仅有长久保存之意，而且展示着在中国传统文化中只有巨龟才有资格向天下传达重要命令的做法。</w:t>
        <w:br/>
        <w:t>借用网络照片 ，没找到照片。</w:t>
        <w:br/>
        <w:t>在乌鸦岭游客中心乘观光车直奔紫霄宫，这里规模宏大，气势雄伟，也是我们此行的重头戏。路边的石碑上刻着“紫霄福地”四个大字。</w:t>
        <w:br/>
        <w:t>紫霄宫</w:t>
        <w:br/>
        <w:t>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紫霄宫主要建筑有龙虎殿、紫霄殿和父母殿等，其中紫霄殿是紫霄宫的大殿（主殿），也是武当山唯一幸存下来的重檐歇山式木结构殿宇，它建在三层崇台之上，更显的宏伟壮观，当年这里只供皇帝朝拜。</w:t>
        <w:br/>
        <w:t>紫霄殿内，顶部有藻井，与故宫太和殿类似。殿中除了供奉玉皇大帝外，还有真武大帝老年、中年、青年时期的塑像和文武坐像，两旁站立着金童玉女、君将等，神态各异，都是明代的艺术珍品。在大殿的左边，还能看到一根数丈长的杉木，因为在一端轻轻扣击，另一端可听到清脆的响声，所以称为“响灵杉”，相传这也是明代的遗物。</w:t>
        <w:br/>
        <w:t>在这里游玩，你还可以多注意下自销大殿的屋脊。屋脊中间有一个“宝瓶”，因为宝瓶沉重高大，由四根铁索牵制，铁索的另一头系在四个小铁人手中。因为所在的位置，比殿里供奉的主神还高，所以也叫他们“神上神”。</w:t>
        <w:br/>
        <w:t>在紫霄宫附近的</w:t>
        <w:br/>
        <w:t>玉虚岩</w:t>
        <w:br/>
        <w:t>，是武当山规模最大的也是最险的岩庙。位于刀劈一般的万仞绝壁之上的岩洞中。进入岩洞，随处可见当年庙房的遗址、摩崖石刻和泥塑彩绘的神像。</w:t>
        <w:br/>
        <w:t>皇家的气势</w:t>
        <w:br/>
        <w:t>红墙碧瓦</w:t>
        <w:br/>
        <w:t>宋代创建</w:t>
        <w:br/>
        <w:t>紫霄宫也是武当山道教协会所在地</w:t>
        <w:br/>
        <w:t>风雪武当问道，这张很有感觉，这时候已经没有劲再爬了，主要是膝盖受不了，但是没办法，上吧！</w:t>
        <w:br/>
        <w:t>紫霄殿</w:t>
        <w:br/>
        <w:t>雪中登山，别有滋味</w:t>
        <w:br/>
        <w:t>紫霄殿</w:t>
        <w:br/>
        <w:t>云外清都</w:t>
        <w:br/>
        <w:t>文革时期的标语还留有痕迹</w:t>
        <w:br/>
        <w:t>父母殿</w:t>
        <w:br/>
        <w:t>结束紫霄宫浏览，准备乘车前往下一站。</w:t>
        <w:br/>
        <w:t>下一站的</w:t>
        <w:br/>
        <w:t>逍遥谷</w:t>
        <w:br/>
        <w:t>我们没停。</w:t>
        <w:br/>
        <w:t>逍遥谷</w:t>
        <w:br/>
        <w:t>逍遥谷俗称猕猴谷，是武当山各大景区中唯一一个自然景观。谷中动物种类繁多，时常出没丛林，出现了“金猴跳涧”、“猕猴献桃”等奇景，是武当山“动八景”中最有代表性的景点。这里也是成龙的电影《功夫梦》的外景拍摄地。</w:t>
        <w:br/>
        <w:t>逍遥谷每天10:30和15:30会上演精彩的武术表演。练武场对面即是龙泉观，由古老的剑河桥连接在一起，这是武当山古神道上的重要通道。</w:t>
        <w:br/>
        <w:t>在这里，游客若带有事物，猴子们会毫不客气的接过食物，然后有礼貌的拱手致谢；若没带吃的，有些顽皮的猴子还像小孩子似的拦住“索要”呢。游客在喂猴时，还可与猴拉手拍照，真是“人猴同乐，乐在其中”。</w:t>
        <w:br/>
        <w:t>特别提示</w:t>
        <w:br/>
        <w:t>逍遥谷看表演前两排需另付费，第一排110元，第二排90元，第三、四排免费。表演时间为20分钟，游客可视个人需要决定是否买票观看。</w:t>
        <w:br/>
        <w:t>太子坡</w:t>
        <w:br/>
        <w:t>可以说是此行的最后一个景点了，又是长长的陡坡。</w:t>
        <w:br/>
        <w:t>太子坡</w:t>
        <w:br/>
        <w:t>太子坡，又名复真观，位于武当山狮子峰60度的陡坡上，明永乐十年（公元1412年）修建，清康熙年间三度重修，现基本保持了当年的规模，是武当建筑群中的一个较大单元。传说中净乐国太子（真武大帝成仙前的身份）15岁时入山修道之初，就住在这山坡上。</w:t>
        <w:br/>
        <w:t>太子坡（复真观）建筑群包括复真桥、九曲黄河墙、龙虎殿、祖师殿、太子殿、五云楼等主要建筑。乘坐景区大巴到达太子坡的停车场后，迎面就是“复真桥”，过桥后的山门门楣上，砖雕的匾额刻着“太子坡”三个大字，这是明永乐十七年（1419年）驸马都尉沐昕亲笔题写的。</w:t>
        <w:br/>
        <w:t>走进山门，就是著名的武当山“九曲黄河墙”。在古道上，依山势起伏，建有七十多米长的红色夹墙，回转起伏，曲曲弯弯，犹如波浪起伏，弯曲高大的红墙，配上绿色琉璃瓦顶，无论从什么角度欣赏，都美感十足，体现出皇家建筑的气派和豪华。这里也是山中摄影迷们驻足流连的地方。</w:t>
        <w:br/>
        <w:t>在祖师殿（复真观大殿）中，你能欣赏到供奉的真武神像和侍从金童玉女。这一组巨大的塑像是武当山全山最大的彩绘木雕像，约有600年的历史。而在太子坡（复真观）建筑群的最高处，是明代建造的太子殿。殿内有真武大帝少年（太子时代）读书的壁画、石案、笔墨、古籍等，所营造的刻苦读书的氛围，让人联想到当年太子生活学习的艰辛。殿内还供奉有铜铸太子读书像，这里也是武当山唯一求学祈福之地，每年都有考生或父母来这里敬香祈福。</w:t>
        <w:br/>
        <w:t>如果你是古建迷，那么你在太子坡一定不能错过五云楼。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在太子坡游玩，你还能看到红军时期遗留下来的痕迹，如在观内照壁上写的“实行土地革命”、“红军是工农贫民的军队”等革命标语。</w:t>
        <w:br/>
        <w:t>九曲黄河墙</w:t>
        <w:br/>
        <w:t>九曲黄河墙</w:t>
        <w:br/>
        <w:t>福禄寿</w:t>
        <w:br/>
        <w:t>门</w:t>
        <w:br/>
        <w:t>龙虎殿，“复真观”匾额</w:t>
        <w:br/>
        <w:t>复真观大殿 ——祖师殿</w:t>
        <w:br/>
        <w:t>匾额“云岩初步”</w:t>
        <w:br/>
        <w:t>门</w:t>
        <w:br/>
        <w:t>下了山后，顾不上沉重的脚步，我们马不停蹄地往下一个目的地赶，下午15:10从武当山出发前往木鱼镇，一半高速一半山路，一路上演着头文字D，经十回首（十道弯）行程218km，于19:10到达木鱼镇途家斯维登度假公寓，用时4小时整，山路开起来确实过瘾，还不觉得累。晚上我们一行人在宾馆旁边的木鱼味道好好的犒劳了一下，缓解这趟爬山带来的酸痛。考虑到队伍中有两个人不是太年轻了，所以我们很自觉的选择了索道上山，一来节省时间，更重要的是节省了体力，如果选择步行上下山，估计早就都累趴下了，第二天能不能继续前行就难说了，所以说知难而退也算是顾全大局。</w:t>
        <w:br/>
        <w:t>明天我们的节目是神农架探秘，会碰上野人吗？资料我正在整理，继续关注哟。</w:t>
        <w:br/>
        <w:t>文字：Challenger</w:t>
        <w:br/>
        <w:t>图片：Challenger</w:t>
        <w:br/>
        <w:t>景点介绍（文中红字部分）来自携程旅行及网络，版权归原作者所有</w:t>
        <w:br/>
        <w:t>作者简介：Challenger，75后，爱好旅行、摄影、户外、健身，崇尚健康积极的生活方式。喜欢挑战，热衷自驾游，经常利用假期，带上家人，说走就走。年少时梦想仗剑走天涯，如今依然向往远方。</w:t>
      </w:r>
    </w:p>
    <w:p>
      <w:r>
        <w:t>评论：</w:t>
        <w:br/>
        <w:t>1.相比较来说，1月份并不是最佳时机，正值冬季，山上应该很萧条，还可能有积雪，增加登山难度和危险性。</w:t>
        <w:br/>
        <w:t>2.武当山属亚热带季风气候，垂直气候明显，气温随海拔高度递减。全山分3层气候区：高层即朝天宫至金顶，海拔1200-1600米，年平均气温8.5℃；中层即紫霄宫至朝天宫，海拔750-1200米，年平均气温12℃；底层在海拔750米以下的太子坡和老营镇等地，年平均气温则在15.9℃左右。最佳旅游时间是春秋两季。</w:t>
        <w:br/>
        <w:t>3.</w:t>
        <w:br/>
        <w:t>4.春季推荐：坐落在武当山主峰天柱峰上的金殿，是我国现存最大的铜铸镏金大殿。每逢电闪雷鸣的时候，光球在金殿四周滚动，但霹雳却击不到金殿，游客若有幸即可看到此“雷火炼殿”的奇观。此季又恰逢三月三庙会和朝武当的时节，热闹非凡，不容错过。</w:t>
        <w:br/>
        <w:t>5.秋季推荐：南岩峰岭奇峭，林木苍翠，上接碧霄，下临绝涧，是武当山36岩中最美的一处。其周围还有龙头香、南天门、榔梅祠等，都是下临绝涧、峭壁千仞的景致，可谓无限风光在险峰。此季又恰逢武当国际旅游节，是了解武当传统文化的最佳时机。</w:t>
        <w:br/>
        <w:t>6.最佳旅游季节是什么时候呢？其实我觉得淡季去也行，省钱。</w:t>
        <w:br/>
        <w:t>7.淡季就是冬季，十二月以后。每个季各不相同，感觉春秋季更漂亮吧。</w:t>
        <w:br/>
        <w:t>8.真是太棒了！请问这里1月份中旬的时候去合适么？</w:t>
      </w:r>
    </w:p>
    <w:p>
      <w:pPr>
        <w:pStyle w:val="Heading2"/>
      </w:pPr>
      <w:r>
        <w:t>10.中国版图自然国心湖北竹溪，梅子贡茶香飘千年</w:t>
      </w:r>
    </w:p>
    <w:p>
      <w:r>
        <w:t>https://you.ctrip.com/travels/zhuxi1446198/3666198.html</w:t>
      </w:r>
    </w:p>
    <w:p>
      <w:r>
        <w:t>来源：携程</w:t>
      </w:r>
    </w:p>
    <w:p>
      <w:r>
        <w:t>发表时间：2018-5-2</w:t>
      </w:r>
    </w:p>
    <w:p>
      <w:r>
        <w:t>天数：3 天</w:t>
      </w:r>
    </w:p>
    <w:p>
      <w:r>
        <w:t>游玩时间：4 月</w:t>
      </w:r>
    </w:p>
    <w:p>
      <w:r>
        <w:t>人均花费：500 元</w:t>
      </w:r>
    </w:p>
    <w:p>
      <w:r>
        <w:t>和谁：和朋友</w:t>
      </w:r>
    </w:p>
    <w:p>
      <w:r>
        <w:t>玩法：自由行，摄影，小资，火车</w:t>
      </w:r>
    </w:p>
    <w:p>
      <w:r>
        <w:t>旅游路线：竹溪</w:t>
      </w:r>
    </w:p>
    <w:p>
      <w:r>
        <w:t>正文：</w:t>
        <w:br/>
        <w:t>“上了鸡心岭，一脚踏三省”。竹溪地处鄂、渝、陕三省交界的秦巴山区，地处中国版图的几何中心位置，是中国雄鸡版图中“自然国心”之地。</w:t>
        <w:br/>
        <w:t>竹溪自然国心，既是湖北省面向西部的窗口，也是我国中部地区连通大西北的要塞与重要门户，也是南水北调中线工程重要的水源地。</w:t>
        <w:br/>
        <w:t>群山巍峨绵延之中的竹溪，常年云雾缭绕，山地气候明显，四季分明，高差悬殊，故而自古就盛产茶叶。是中国有机绿茶之乡、中国茶叶之乡。</w:t>
        <w:br/>
        <w:t>传说唐庐陵王李显被贬房龄（即现在的房县），从长安向东翻越秦岭巴山至竹溪梅子垭时，因一路舟车劳顿，又天气炎热，而发生中暑不适。</w:t>
        <w:br/>
        <w:t>淳朴的当地茶农冲沏茶水喂饮庐陵王，很快庐陵王中暑症状消失，且感觉浸润心脾，神清气爽，口齿留香。</w:t>
        <w:br/>
        <w:t>后来庐陵王将竹溪茶叶带回长安献给母后武则天，武则天饮后也是大赞，极为欢心，钦定为贡茶。庐陵王李显后来也坐上皇位，想来当也是有梅子贡茶一份功吧！</w:t>
        <w:br/>
        <w:t>此后，竹溪梅子贡茶就被岁岁向朝廷纳贡，年年不断。如今在梅子垭，还保存有十几颗千年古贡茶树。</w:t>
        <w:br/>
        <w:t>“长江三峡水，楚地梅子茶”。源远流长的产茶历史已然给竹溪及梅子贡梅子贡茶打上了深深的文化烙印，融入当地人的日常生产生活之中，茶业也成为当地农业支柱产业。</w:t>
        <w:br/>
        <w:t>心存高远，得茶中正见。穿越千年时光，源自1200米高山原生态纯天然优质栽种的梅子贡，也在不断超越不断创新，不断领悟茶世界人生真谛。梅子贡茶精选立夏前饱满单芽或一叶一芽为原料，经杀青、揉捻、烘干等精心焙制而成。干茶条索紧结、显毫、秀美、匀整、色泽翠绿光润、鲜嫩清高、甘醇鲜爽。茶汤色嫩绿明亮，清香持久，滋味鲜爽醇厚，叶底绿亮匀齐。</w:t>
        <w:br/>
        <w:t>茶在草木间，吸日月精华，采天地灵气，生于天地之间；如抚日托月，如近千山万水，捧一壶梅子茶在手，如天人合一，终有了悟与所得留得唇齿心脾间。</w:t>
      </w:r>
    </w:p>
    <w:p>
      <w:r>
        <w:t>评论：</w:t>
        <w:br/>
      </w:r>
    </w:p>
    <w:p>
      <w:pPr>
        <w:pStyle w:val="Heading2"/>
      </w:pPr>
      <w:r>
        <w:t>11.“七彩云南、醉美贵州”18日自驾“悠”</w:t>
      </w:r>
    </w:p>
    <w:p>
      <w:r>
        <w:t>https://you.ctrip.com/travels/china110000/3662273.html</w:t>
      </w:r>
    </w:p>
    <w:p>
      <w:r>
        <w:t>来源：携程</w:t>
      </w:r>
    </w:p>
    <w:p>
      <w:r>
        <w:t>发表时间：2018-5-6</w:t>
      </w:r>
    </w:p>
    <w:p>
      <w:r>
        <w:t>天数：18 天</w:t>
      </w:r>
    </w:p>
    <w:p>
      <w:r>
        <w:t>游玩时间：3 月</w:t>
      </w:r>
    </w:p>
    <w:p>
      <w:r>
        <w:t>人均花费：4459 元</w:t>
      </w:r>
    </w:p>
    <w:p>
      <w:r>
        <w:t>和谁：和朋友</w:t>
      </w:r>
    </w:p>
    <w:p>
      <w:r>
        <w:t>玩法：</w:t>
      </w:r>
    </w:p>
    <w:p>
      <w:r>
        <w:t>旅游路线：</w:t>
      </w:r>
    </w:p>
    <w:p>
      <w:r>
        <w:t>正文：</w:t>
        <w:br/>
        <w:t>去年这个时候，我们四人游览完了云南北部部分景点后，就计划2018年自驾游览云南南部的景点，有人会问，为什么云南要分两次去（可能也会有三四次，这个不排除），主要是</w:t>
        <w:br/>
        <w:t>云南旅游景点</w:t>
        <w:br/>
        <w:t>众多，景点分布较散，由南到北距离较远，一次要游完，太疲劳了，不适合六零前的人，二来旅游总要留点念想，要不会产生审美疲劳感，这不，这次就换成了自驾游。跑的路多了，看的景点也多了。</w:t>
        <w:br/>
        <w:t>这次行程2018年3月28日从郑州出发，</w:t>
        <w:br/>
        <w:t>穿越了鄂</w:t>
        <w:br/>
        <w:t>、陕、川，纵贯云南南、掠过贵州西、跨过了湖南的湘西，游览了东川红土地、抚仙湖、野象谷、墨江北回归园、版纳、中老边界、中科植物园、拉祜族景迈山、建水古城、蒙自、普则黑、黄果树、大射电望远镜、梵净山、凤凰古城于4月14日回到郑州，共计18天，行程7200余公里。</w:t>
        <w:br/>
        <w:t>第一天，</w:t>
        <w:br/>
        <w:t>郑州-十堰</w:t>
        <w:br/>
        <w:t>-安康，住安康如家，游汉江公园</w:t>
        <w:br/>
        <w:t>第二天，安康-重庆-泸州，住泸州如家，游长江大桥</w:t>
        <w:br/>
        <w:t>第三天，泸州-六盘水-东川区，住东川区，游红土地景区</w:t>
        <w:br/>
        <w:t>第四天，东川区-红土地景区-抚仙湖，住抚仙湖农家，</w:t>
        <w:br/>
        <w:t>游抚仙湖</w:t>
        <w:br/>
        <w:t>第五天，抚仙湖景区-玉溪，住玉溪如家</w:t>
        <w:br/>
        <w:t>第六天，玉溪-墨江-普洱，住普洱如家，</w:t>
        <w:br/>
        <w:t>游普洱</w:t>
        <w:br/>
        <w:t>古城</w:t>
        <w:br/>
        <w:t>第七天，普洱-野象谷-版纳，住版纳如家，游野象谷、版纳夜景</w:t>
        <w:br/>
        <w:t>第八天，版纳-磨憨-勐腊-版纳，住版纳如家，游国门，植物园，版纳曼听</w:t>
        <w:br/>
        <w:t>第九天，版纳-勐海-景迈山，住景迈山，游古树茶园，看炒茶，品茶香</w:t>
        <w:br/>
        <w:t>第十天，景迈山-建水，住曼菲，</w:t>
        <w:br/>
        <w:t>第十一天，建水-蒙自-文山，住文山，</w:t>
        <w:br/>
        <w:t>游建水古城、碧色寨</w:t>
        <w:br/>
        <w:t>第十二天，文山-普者黑-弥勒 住弥勒  ，</w:t>
        <w:br/>
        <w:t>游文山</w:t>
        <w:br/>
        <w:t>三七交易，普者黑</w:t>
        <w:br/>
        <w:t>第十三天，弥勒-黄果树，住黄果树速8  ，</w:t>
        <w:br/>
        <w:t>游黄果树</w:t>
        <w:br/>
        <w:t>第十四天，黄果树-惠水，住惠水速8，</w:t>
        <w:br/>
        <w:t>游黄果树</w:t>
        <w:br/>
        <w:t>，</w:t>
        <w:br/>
        <w:t>游惠水</w:t>
        <w:br/>
        <w:t>夜景</w:t>
        <w:br/>
        <w:t>第十五天，惠水-天眼-贵阳，住贵阳IU,游天眼</w:t>
        <w:br/>
        <w:t>第十六天，贵阳-梵净山-凤凰县，住凤凰七天酒店，游梵净山、凤凰夜景</w:t>
        <w:br/>
        <w:t>第十七天，凤凰县-荆州，住荆州如家，</w:t>
        <w:br/>
        <w:t>游凤凰</w:t>
        <w:br/>
        <w:t>晨景</w:t>
        <w:br/>
        <w:t>第十八天，荆州-郑州。</w:t>
        <w:br/>
        <w:t>此次行程7200余公里，入住城市15家，观看景点16处，油费3498，过路费3143，住宿4888，景点门票3466，吃饭2844元（在高速路上都是吃自带的），共计花费17839 元，人均 4459元。</w:t>
        <w:br/>
        <w:t>主要费用说明</w:t>
        <w:br/>
        <w:t>过路费，其中有三天清明节假期，这三天高速是免费通行的，但是我们只利用上了大半天，就是从景迈山下来到建水这一段是免费的。</w:t>
        <w:br/>
        <w:t>景点门票由于享受了部分门票优惠，也能节省不少的费用。</w:t>
        <w:br/>
        <w:t>由于是在高速路上跑，为了赶路，中午一般都是自带的食品，没有计算在吃饭的费用中，所以吃饭的费用不算高。</w:t>
      </w:r>
    </w:p>
    <w:p>
      <w:r>
        <w:t>评论：</w:t>
        <w:br/>
        <w:t>1.写的不错哦，继续加油！争取上精华！</w:t>
      </w:r>
    </w:p>
    <w:p>
      <w:pPr>
        <w:pStyle w:val="Heading2"/>
      </w:pPr>
      <w:r>
        <w:t>12.#静心养性寻道武当# 于仙山，洗去满身浮华</w:t>
      </w:r>
    </w:p>
    <w:p>
      <w:r>
        <w:t>https://you.ctrip.com/travels/wudangshan146/3673078.html</w:t>
      </w:r>
    </w:p>
    <w:p>
      <w:r>
        <w:t>来源：携程</w:t>
      </w:r>
    </w:p>
    <w:p>
      <w:r>
        <w:t>发表时间：2018-5-9</w:t>
      </w:r>
    </w:p>
    <w:p>
      <w:r>
        <w:t>天数：3 天</w:t>
      </w:r>
    </w:p>
    <w:p>
      <w:r>
        <w:t>游玩时间：5 月</w:t>
      </w:r>
    </w:p>
    <w:p>
      <w:r>
        <w:t>人均花费：800 元</w:t>
      </w:r>
    </w:p>
    <w:p>
      <w:r>
        <w:t>和谁：和朋友</w:t>
      </w:r>
    </w:p>
    <w:p>
      <w:r>
        <w:t>玩法：摄影，人文，徒步，火车</w:t>
      </w:r>
    </w:p>
    <w:p>
      <w:r>
        <w:t>旅游路线：武当山，天柱峰，琼台观</w:t>
      </w:r>
    </w:p>
    <w:p>
      <w:r>
        <w:t>正文：</w:t>
        <w:br/>
        <w:t>在高楼林立的城市中，快节奏的生活很容易将人压垮。</w:t>
        <w:br/>
        <w:t>也许你正在为生计奔波劳碌，或是为某个决定纠结不已，又或是为一段感情的结束而心如刀割，所有的不如意，都会转化为痛苦，缠绕在心间，凝重在眉头。</w:t>
        <w:br/>
        <w:t>诸葛亮说：静以修身，俭以养德。</w:t>
        <w:br/>
        <w:t>可深处钢筋水泥的城市森林，又如何能够找到真正的片刻宁静呢？</w:t>
        <w:br/>
        <w:t>所谓“佛修心，道修性”，曾有幸去到</w:t>
        <w:br/>
        <w:t>武当山</w:t>
        <w:br/>
        <w:t>，见识过丹墙翠瓦望玲珑，也感受过背身昂首云横处，可偏偏是没有真正的学到道家文化，没有切身体会静心养性。</w:t>
        <w:br/>
        <w:t>再次前往武当山，一切只为了寻找真正的道家文化，能够使自己摆脱烦忧。</w:t>
        <w:br/>
        <w:t>第一话：去往武当</w:t>
        <w:br/>
        <w:t>何以解忧？唯有静心。</w:t>
        <w:br/>
        <w:t>一切都从开始便有所准备，从北京坐上绿皮火车，一路悠哉，感受云雨天气，感受暖阳照耀，虽说人还没到武当山，但心已经开始慢慢放松，这可能就是武当山的神奇之处。只是想着很快就能踏上那片被道家文化浸染的土地，人都开始变得不那么浮躁了。</w:t>
        <w:br/>
        <w:t>阴雨绵绵之时，人是很容易思绪飞舞的。望向窗外的建筑，在阴雨天里，感觉格外的舒服，似乎这边的建筑，最适合在阴雨里伫立，若是换了艳阳天，可能看起来就不那么令人充满遐想了。</w:t>
        <w:br/>
        <w:t>如果说中国的名山当中，泰山为尊，华山最险，那么我想用著名建筑学家杨廷保的一句话来赞美武当山：</w:t>
        <w:br/>
        <w:t>（武当山）是人世上的天堂，驾于五岳之上。</w:t>
        <w:br/>
        <w:t>作为中华第一仙山，武当山的名号之响亮，我便不再多说。</w:t>
        <w:br/>
        <w:t>抵达</w:t>
        <w:br/>
        <w:t>武当山站</w:t>
        <w:br/>
        <w:t>的时候，天空阴沉，仿佛是有无尽的“故事”，在等着我们去聆听，去发现。</w:t>
        <w:br/>
        <w:t>武当山古名太和山是我国著名的道教圣地之一，不仅拥有奇特绚丽的自然景观，而且拥有丰富多彩的人文景观，因此被誉为</w:t>
        <w:br/>
        <w:t>“亘古无双胜境天下第一仙山”</w:t>
        <w:br/>
        <w:t>。</w:t>
        <w:br/>
        <w:t>第二话：武当口村寻宁静</w:t>
        <w:br/>
        <w:t>武当山之盛名，早已声名远扬，此次我们并非去感受金鼎辉煌，而是去寻找三棵传说活了几千年的银杏树。</w:t>
        <w:br/>
        <w:t>银杏树所处的地方名叫武当口村西坡，是一个群山怀抱的一个小山村，周围有几户农家。</w:t>
        <w:br/>
        <w:t>据说，这里原来有三棵千年古银杏树，成三角分布。</w:t>
        <w:br/>
        <w:t>上世纪70年代，十堰二汽建设，砍掉了一棵最大的，据测量树桩有3米多，现在树桩上又长了8棵子树，通过四十多年的生长，最大的一棵子树胸径已有篮球大小。</w:t>
        <w:br/>
        <w:t>伐掉的银杏树桩再次长出枝丫，仿佛诉说着武当精神，道家德行的生生不息，无法不令人感叹，大自然馈赠给我们的，除了绿荫，还有更重要的意义。</w:t>
        <w:br/>
        <w:t>另外两棵银杏树虽历经沧桑，但现在仍然枝繁叶茂，高大挺拔。上面的标牌显示，丹江口国家一级古树，</w:t>
        <w:br/>
        <w:t>一棵树龄2870年，一棵树龄2840年</w:t>
        <w:br/>
        <w:t>。她们日夜守护着这座大山已将近3000年，是武当山历史的见证者，村民把她叫做</w:t>
        <w:br/>
        <w:t>“活着的老爷”</w:t>
        <w:br/>
        <w:t>。</w:t>
        <w:br/>
        <w:t>村上的乡村水泥公路已修到了银杏树下面，银杏树的后面是巍峨的山峰和茂密的森林，银杏树的附近分布有几户人家和茶山。</w:t>
        <w:br/>
        <w:t>这三棵银杏树确实壮观，是我亲眼看到的最大的银杏树，是武当山2500多年来历史唯一活着的见证者。</w:t>
        <w:br/>
        <w:t>在武当口村，我们有幸见到了贺曦瑞道长和冯道长，贺曦瑞道长曾获得过多次国内外武术比赛的冠军，并且精通管乐，举止投足间，总是透着一股洒脱的英气。</w:t>
        <w:br/>
        <w:t>更幸运的是，我们一行人不仅与二位道长聊道教文化，还跟冯道长学习了武当山峰太极二十九式。</w:t>
        <w:br/>
        <w:t>夜晚，大山归于沉寂，整个世界笼罩在一个巨大的黑里。</w:t>
        <w:br/>
        <w:t>紫金城、大顶、皇权、神权、历史的色彩和白日的盛景一下子退回了黑，并且统一的黑。</w:t>
        <w:br/>
        <w:t>因为武当口村是山谷地带，且位于北纬32°，幸运的我们抬头便看到满天星斗，贺道长说，若是天气再好一些，还能看得到</w:t>
        <w:br/>
        <w:t>日月同辉</w:t>
        <w:br/>
        <w:t>的壮观景象。</w:t>
        <w:br/>
        <w:t>我四下张望，哪一处不是黑？</w:t>
        <w:br/>
        <w:t>而我已在大山的脚下，只要抬几步，就可以自由地倾听大山的心跳、星星的私语。</w:t>
        <w:br/>
        <w:t>于是，我把脚步迈向大山的深处，离星星近一些、再近一些。</w:t>
        <w:br/>
        <w:t>天空开始变矮，那么多的星星，比广场聚会的人还多，密密麻麻地坐着，一个比一个亮，仿佛每一颗都向你眨着眼睛。</w:t>
        <w:br/>
        <w:t>迷茫中，我把目光弥向遥远。就算帝王将相，皇亲贵族，有时也会把目光投向大山，寻求心灵的庇护；那些高道隐士，更是把一生托付给大山，还有众多的像我像你一样普通的人，怀着圣洁的灵魂、朴素的愿望，把美好寄托。</w:t>
        <w:br/>
        <w:t>我静静地思考，把繁杂的梳理，把丑陋的摈弃，把美好的把握，把希望的寄托……</w:t>
        <w:br/>
        <w:t>尽管我知道它们离我很远，似乎在另一头。而那头儿的清澈，总会让我顿生梦想。</w:t>
        <w:br/>
        <w:t>有梦想，有爱，有可以思念的人，而这些都会让我心生翅膀，带着梦飞。</w:t>
        <w:br/>
        <w:t>即便什么也不想，我也可以静静地站着，头顶星空，静默万物……在广袤而又神秘的苍茫里感知一种力量、一种慰藉……而这些，又可以化着清泉，四处流淌……</w:t>
        <w:br/>
        <w:t>恍惚中，我重新打量自己。</w:t>
        <w:br/>
        <w:t>蓦然发现，我已经变成了一颗小星星，把自己照亮。而真正的星星，一直在天上，把世界照亮。</w:t>
        <w:br/>
        <w:t>在武当山，我们随处可以感受得到道家文化的底蕴，无论吃住或是参观，都会被这种生生不息的文化萦绕着，感染着。</w:t>
        <w:br/>
        <w:t>第三话：道观殿堂琼台中观</w:t>
        <w:br/>
        <w:t>斗转星移，日月更替，伴随着清晨山间清新的空气，我不禁回想起昨夜的星空。</w:t>
        <w:br/>
        <w:t>在城市生活的我们，似乎很久没有感受过如此通透的气息了，每个人都会忍不住深吸几口气，像是能把身体里的浊气替换干净一般，大口大口地呼吸。</w:t>
        <w:br/>
        <w:t>“丹墙翠瓦锁玲珑，桂子飘香画境中”。</w:t>
        <w:br/>
        <w:t>武当</w:t>
        <w:br/>
        <w:t>天柱峰</w:t>
        <w:br/>
        <w:t>下，数十重殿宇依山而建，繁复有序，这重重殿宇就是历史悠远的武当山道观——琼台中观。</w:t>
        <w:br/>
        <w:t>“</w:t>
        <w:br/>
        <w:t>琼台观</w:t>
        <w:br/>
        <w:t>”原来由上、中、下三座道观组成，规模宏大，结构奇妙。经过数百年岁月，由于战乱兵火和年久失修，“琼台观”的上、下两观，毁损严重，唯有琼台中观保存完好。</w:t>
        <w:br/>
        <w:t>于古森蓊郁间金碧溢辉，在巍峨秀峰旁飞阁流丹。</w:t>
        <w:br/>
        <w:t>走进台琼中观，就像走进了一片由宏伟的殿堂、庄严的塑像、森森的古木、无数曼妙诗文构成的精美画卷，让人流连忘返。</w:t>
        <w:br/>
        <w:t>所有殿堂中，最让人亲近、敬仰的，自然应该是小院的左侧的“道教养生堂”。养生堂大门两边的楹联寄托了人们的愿望：</w:t>
        <w:br/>
        <w:t>“观天造玄武仰圣人智慧，采天然仙草得长寿之道”</w:t>
        <w:br/>
        <w:t>。</w:t>
        <w:br/>
        <w:t>一路走来，有点累了，就在丹墙翠瓦，绿树花香的观内小院歇息片刻吧。</w:t>
        <w:br/>
        <w:t>安坐石阶，闭目养神，沐山风，听松涛，闻菊香，真是千山景色此间有，洞天福地别处无，只有仙人才能享受。</w:t>
        <w:br/>
        <w:t>第四话：下观有间道贤精舍</w:t>
        <w:br/>
        <w:t>如果说人生是一趟有来无回的列车，我们每个人手里都拿的是单程车票，那么在这趟短暂的旅行中，是否应该听从内心的声音，去成为我们最想成为的样子。</w:t>
        <w:br/>
        <w:t>也许旅途中会有障碍、险情，也许会因为种种原因而无法继续前行，但你毕竟欣赏到了沿途的风景，这风景让你哭，让你笑，让你感悟，也让你一天天变得坚强。</w:t>
        <w:br/>
        <w:t>胡玮哲道长，号无心子，武当三丰派第十五代传人，他历经风风雨雨长途跋涉，恭谦好学，广交良师益友，苦行募化，在修炼上获得了极深造诣。</w:t>
        <w:br/>
        <w:t>下观的道路必须走野路，而我们一行人全靠胡玮哲道长的带领，才能安全下山。</w:t>
        <w:br/>
        <w:t>下观如今只有很少的人居住于此了，据胡道长介绍，85年的时候，一场大雪突袭，下观遭到了很严重的破坏，以至于居住在这儿的人越来越少，古建筑得到的维护也随之更少。</w:t>
        <w:br/>
        <w:t>我们在胡玮哲道长的【道贤精舍】品茶聊天，听道长讲道家、讲太极、讲乐理、讲道观建筑，能在武当山遇见胡道长，并且促膝长谈，倍感荣幸，受益匪浅。</w:t>
        <w:br/>
        <w:t>虽说采菊东篱下，悠然见南山，是无比美好并惬意之事，但总是显得空洞无力，缺少了一些可以被侧耳倾听的故事。</w:t>
        <w:br/>
        <w:t>能在武当山这个被中国土生土长的道家文化所熏陶之地，与造诣极高的道长品茶聊天，</w:t>
        <w:br/>
        <w:t>进舍是静心听道法，出舍便是悠然望武当</w:t>
        <w:br/>
        <w:t>，恐怕也只有这里，才能真正的让人放下浮躁的心，去感受自然的奥妙。</w:t>
        <w:br/>
        <w:t>胡道长的【道贤精舍】十分有趣，并非对外经营之地，以集贤者为道，只对贤者借宿而用，不会收取一分一毫的住宿费用，这倒是让我想到了拥有清幽香气的梅花来做比较，“不要人夸好颜色，只留清气满乾坤”。</w:t>
        <w:br/>
        <w:t>胡道长对弘道更是有着更深层次的理解。在社会大背景下，全国各地，每年每月都会有道观废弃或是消失，而一些德高望重的老道人因为年事已高也在逐渐退出这个时代。术以载道，为了这些道教文化的建筑能够得以保留，聆听这些老道人对道的静悟，胡道长将去往全国各地拍摄，寄希望于能够依靠这些图片、视频素材，来帮助修复那些损毁的道观、来留住老道人心中独有的“道”。</w:t>
        <w:br/>
        <w:t>道家崇尚自然，主张清静无为，反对斗争，提倡道法自然，无所不容，自然无为，与自然和谐相处，感受自然之意，便是道家底蕴。</w:t>
        <w:br/>
        <w:t>第五话：话心</w:t>
        <w:br/>
        <w:t>我们置身于快节奏的城市中，每天面对着喧嚣的人群和车水马龙的街道，从一开始的满怀希望，到后来的失望透顶，每一次的坎坷都能让人倍感无力，那看似过不去的坎儿，也许是工作不顺，也许是感情波折，也许是身体不适，也许是生活中的种种不如意，我们感到疲惫、失望，却又无能为力。</w:t>
        <w:br/>
        <w:t>每到这个时候，能有一个地方，给与片刻的宁静，让身心放松下来，将是多么美好的一件事。</w:t>
        <w:br/>
        <w:t>在都市里乱了心的人们，武当山便是那个个静养修心的好地方。</w:t>
        <w:br/>
        <w:t>都市喧嚣，心情浮躁，片刻安宁求而不得。</w:t>
        <w:br/>
        <w:t>武当山中，微风绿荫，品茶小齐静养修心。</w:t>
      </w:r>
    </w:p>
    <w:p>
      <w:r>
        <w:t>评论：</w:t>
        <w:br/>
        <w:t>1.文图甚美，让人回味呀！寻常旅人是遇不到得道高人。</w:t>
        <w:br/>
        <w:t>2.楼主这个旅游节奏令人羡慕啊~</w:t>
      </w:r>
    </w:p>
    <w:p>
      <w:pPr>
        <w:pStyle w:val="Heading2"/>
      </w:pPr>
      <w:r>
        <w:t>13.大岳武当</w:t>
      </w:r>
    </w:p>
    <w:p>
      <w:r>
        <w:t>https://you.ctrip.com/travels/wudangshan146/3673787.html</w:t>
      </w:r>
    </w:p>
    <w:p>
      <w:r>
        <w:t>来源：携程</w:t>
      </w:r>
    </w:p>
    <w:p>
      <w:r>
        <w:t>发表时间：2018-5-10</w:t>
      </w:r>
    </w:p>
    <w:p>
      <w:r>
        <w:t>天数：2 天</w:t>
      </w:r>
    </w:p>
    <w:p>
      <w:r>
        <w:t>游玩时间：4 月</w:t>
      </w:r>
    </w:p>
    <w:p>
      <w:r>
        <w:t>人均花费：</w:t>
      </w:r>
    </w:p>
    <w:p>
      <w:r>
        <w:t>和谁：亲子</w:t>
      </w:r>
    </w:p>
    <w:p>
      <w:r>
        <w:t>玩法：自由行</w:t>
      </w:r>
    </w:p>
    <w:p>
      <w:r>
        <w:t>旅游路线：武当山，太子坡，紫霄宫，逍遥谷，龙头香，玉虚宫</w:t>
      </w:r>
    </w:p>
    <w:p>
      <w:r>
        <w:t>正文：</w:t>
        <w:br/>
        <w:t>趁着五一假期来之前，游览了</w:t>
        <w:br/>
        <w:t>武当山</w:t>
        <w:br/>
        <w:t>。武当和其他的中国名山比起来，个人觉得名气不会很大的原因是因为，游览武当，需要有道学的理解；对于我们一家三口来说，就是个祈福和看风景的行程了；因为小孩才5岁，估计也只能看看风景，爬爬山了！</w:t>
        <w:br/>
        <w:t>1天半的行程比价充裕一些，我们带着小孩，就没有打算去看 日出。</w:t>
        <w:br/>
        <w:t>必须要点赞的是：武当山景区里面的交通很方便，发车也快，虽然师傅开车快，但也算稳；</w:t>
        <w:br/>
        <w:t>住宿：南岩（也叫乌鸦岭），酒店：武当山太极会馆；据说是比较好的酒店，但是，实在不敢恭维，早餐很差，房间卫生也不行，不过，没有办法；</w:t>
        <w:br/>
        <w:t>我们是从 十堰 到武当山，到武当山镇，大概是中午时间，吃个午饭，就上山去了。</w:t>
        <w:br/>
        <w:t>第一天，半天时间：</w:t>
        <w:br/>
        <w:t>先逛“金顶”：入景区就搭巴士到</w:t>
        <w:br/>
        <w:t>太子坡</w:t>
        <w:br/>
        <w:t>，转“琼台” 的巴士，到“琼台”坐缆车去金顶。行李就先寄出在太子坡，大概10块钱。</w:t>
        <w:br/>
        <w:t>缆车目前上下价格是￥170，体力不行的话，就做缆车，行的话，上山爬，下山坐缆车；</w:t>
        <w:br/>
        <w:t>缆车到山上还需要爬山的，到了缆车站，会有很多香卖，可买也可不买，感觉价格差不多；“全家福的锁”在金顶上也有卖，价格一样，所以，建议直接到山顶在买；</w:t>
        <w:br/>
        <w:t>金顶主要是祈福+ 看风景；估计 2个半小时基本OK了；</w:t>
        <w:br/>
        <w:t>从金顶下来，还有个小景点可以逛，是个道观：琼台中观。在下了巴上去搭缆车的路上经过，先不要逛，等下金顶后在逛。</w:t>
        <w:br/>
        <w:t>之后，坐巴士回“太子坡”，拿行李，搭巴士到南岩，入住酒店；</w:t>
        <w:br/>
        <w:t>第二天，比价辛苦：</w:t>
        <w:br/>
        <w:t>2-1：建议先去</w:t>
        <w:br/>
        <w:t>紫霄宫</w:t>
        <w:br/>
        <w:t>：南岩坐巴士，到紫霄宫；（如果一日游的，基本上是从太子坡开始玩，你先玩这个地方，可以错开时间）；需要买门票；</w:t>
        <w:br/>
        <w:t>2-2：</w:t>
        <w:br/>
        <w:t>逍遥谷</w:t>
        <w:br/>
        <w:t>：如果没有小孩的话，对猴子不感兴趣的话，可去可不去；有小孩的话，会比较有意思，因为到处是猴子，我们在那里就逗留快2个小时；</w:t>
        <w:br/>
        <w:t>2-3：太子坡：也值得去逛逛；但是，如果在逍遥谷玩的时间太长了，估计只能下午去太子坡，因为需要去checkout；或早上可以提前checkout，就可以放心玩；</w:t>
        <w:br/>
        <w:t>（我们住的酒店是12点前退房，免费寄存行李）</w:t>
        <w:br/>
        <w:t>酒店附近都是吃饭的地方，我感觉价格差不多，你可以先比较价格，在决定到不到那里吃。我们一家三口，基本上是120的样子。（吃的不算好）；</w:t>
        <w:br/>
        <w:t>2-4：吃饭完后，开始去逛南岩：爬山比较辛苦，因为大家都去看</w:t>
        <w:br/>
        <w:t>龙头香</w:t>
        <w:br/>
        <w:t>的；路上的风景也不错的，很多地方会提示你拍照景点；中途，有个方向可以去“太常观”和“雷公寺”的，建议没有必要去，路程比较远，也没有啥好看的。可以直接奔龙头香去；经过“玄帝殿”就是往龙头香的位置了；差不多到龙头香，1个半小时左右吧；</w:t>
        <w:br/>
        <w:t>2-5：如果还有体力的话，可以按照指示去其他的地方，我们太累，就直接回去了；</w:t>
        <w:br/>
        <w:t>如果不在玩其他的小景点，可以回南岩，坐到景区出口的巴士；</w:t>
        <w:br/>
        <w:t>武当山出来，去镇上的话，滴滴车比较方便，因为的士不会载你，太近了；有时间的话，可以去镇上“</w:t>
        <w:br/>
        <w:t>玉虚宫</w:t>
        <w:br/>
        <w:t>”看看，还不错的；没有时间，就约好车去十堰了~。</w:t>
        <w:br/>
        <w:t>武当山镇最好的酒店“玄武大酒店”，在中心地带，不错的~如有需求，可以住那里！</w:t>
      </w:r>
    </w:p>
    <w:p>
      <w:r>
        <w:t>评论：</w:t>
        <w:br/>
      </w:r>
    </w:p>
    <w:p>
      <w:pPr>
        <w:pStyle w:val="Heading2"/>
      </w:pPr>
      <w:r>
        <w:t>14.三冠王中的明珠--神龙架大九湖</w:t>
      </w:r>
    </w:p>
    <w:p>
      <w:r>
        <w:t>https://you.ctrip.com/travels/shiyan464/3676774.html</w:t>
      </w:r>
    </w:p>
    <w:p>
      <w:r>
        <w:t>来源：携程</w:t>
      </w:r>
    </w:p>
    <w:p>
      <w:r>
        <w:t>发表时间：2018-5-11</w:t>
      </w:r>
    </w:p>
    <w:p>
      <w:r>
        <w:t>天数：</w:t>
      </w:r>
    </w:p>
    <w:p>
      <w:r>
        <w:t>游玩时间：4 月</w:t>
      </w:r>
    </w:p>
    <w:p>
      <w:r>
        <w:t>人均花费：</w:t>
      </w:r>
    </w:p>
    <w:p>
      <w:r>
        <w:t>和谁：</w:t>
      </w:r>
    </w:p>
    <w:p>
      <w:r>
        <w:t>玩法：</w:t>
      </w:r>
    </w:p>
    <w:p>
      <w:r>
        <w:t>旅游路线：</w:t>
      </w:r>
    </w:p>
    <w:p>
      <w:r>
        <w:t>正文：</w:t>
        <w:br/>
        <w:t>神农架是中国首个获得联合国教科文组织人与生物圈自然保护区、世界地质公园、世 界遗</w:t>
        <w:br/>
        <w:t>产三大保护制度共同录入的“三冠王”名录遗产地。在“华中屋脊”湖北神农架深处有 一片高山</w:t>
        <w:br/>
        <w:t>湿地，这里群山环绕，风光秀丽，盛夏时节依然天气清凉，宛如世外桃源。山梁间 九条小</w:t>
        <w:br/>
        <w:t>溪犹如九条玉带从云雾中飘舞下来，一条小溪串起 9 个湖泊，故名“大九湖”。 大九湖是三</w:t>
        <w:br/>
        <w:t>冠王中的明珠，位于渝鄂交界处。是一片沼泽地—山涧盆地，是亚高山的 一片湿地。面积</w:t>
        <w:br/>
        <w:t>3 万多亩，海拔 1700 米，面积 36 平方公里，南北长约 15 公里，东西宽约 3 公里，中</w:t>
        <w:br/>
        <w:t>间是一抹 17 平方公里的平川，四周高山重围，在“抬头见高山，地无三尺平” 的神农架群山</w:t>
        <w:br/>
        <w:t>之中，深藏着这样的处女平地极为少见。大九湖四周高山环绕，最高峰 2800 米，形成一道</w:t>
        <w:br/>
        <w:t>天然屏障。在东西有九个大山梁，梁上森林密布，气势雄伟。大九湖西通重庆， 北通陕西，</w:t>
        <w:br/>
        <w:t>南达巴东与长江三峡相接，是连通渝、鄂、陕交通的中转站。大九湖既是木材基 地，又是</w:t>
        <w:br/>
        <w:t>天然牧场。各种经济林木遍布山野，除金丝猴，华南虎等珍稀动物外，还建有人工 养鹿场。</w:t>
        <w:br/>
        <w:t>大九湖自然风光怡人，传说遗址众多，主要有：洗马池、薛仁贵后裔、薛刚反周（武 则天</w:t>
        <w:br/>
        <w:t>国号）的十字号、娘娘坟、卸甲套等遗址和古迹。这里原来是一个高山湖泊，人是无法 进</w:t>
        <w:br/>
        <w:t>入的，深深的沼泽足可以把人吞没。在上世纪七十年代，政府为开发利用大九湖，发展畜 牧</w:t>
        <w:br/>
        <w:t>业，修建了一条蜿蜒曲折的人工河，把四处漫溢的湖水都汇集起来，形成一条河，叫黑水 河，</w:t>
        <w:br/>
        <w:t>沼泽地逐渐控干，露出了湖底子，形成了今天的牧场。 史料记载，远古时期，大九湖曾是</w:t>
        <w:br/>
        <w:t>汪洋大海，因燕山和喜马拉雅造山运动抬升隆起，在 大九湖东南面形成了整齐对称的九道</w:t>
        <w:br/>
        <w:t>山梁、九道溪、九块平地、九个湖。大九湖也自此形成 了独特的冰川地貌和高山草甸的绝</w:t>
        <w:br/>
        <w:t>妙景观。大九湖素有“高山盆地”和“天然草场”之美 称，自然风光旖旎，气候宜人，被称为世</w:t>
        <w:br/>
        <w:t>外桃源。置身其中，看高山环绕，山脚下点缀着青 瓦白墙，炊烟袅袅，空旷而静谧。细密</w:t>
        <w:br/>
        <w:t>的草皮松软均匀，成片的森林树枝虬曲，踏草而行、 穿林而过，清风习习，撩人情怀。成</w:t>
        <w:br/>
        <w:t>片的水草给人以清新，汩汩的地下水又让人感到无比神 奇，更有那动人的传说和众多遗址，</w:t>
        <w:br/>
        <w:t>让这里的湖光山色充满了神秘的色彩。</w:t>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r>
    </w:p>
    <w:p>
      <w:pPr>
        <w:pStyle w:val="Heading2"/>
      </w:pPr>
      <w:r>
        <w:t>15.Shiyan东风汽车造就的城市湖北十堰</w:t>
      </w:r>
    </w:p>
    <w:p>
      <w:r>
        <w:t>https://you.ctrip.com/travels/youyouctripstar10000/3681439.html</w:t>
      </w:r>
    </w:p>
    <w:p>
      <w:r>
        <w:t>来源：携程</w:t>
      </w:r>
    </w:p>
    <w:p>
      <w:r>
        <w:t>发表时间：2018-5-28</w:t>
      </w:r>
    </w:p>
    <w:p>
      <w:r>
        <w:t>天数：</w:t>
      </w:r>
    </w:p>
    <w:p>
      <w:r>
        <w:t>游玩时间：</w:t>
      </w:r>
    </w:p>
    <w:p>
      <w:r>
        <w:t>人均花费：</w:t>
      </w:r>
    </w:p>
    <w:p>
      <w:r>
        <w:t>和谁：</w:t>
      </w:r>
    </w:p>
    <w:p>
      <w:r>
        <w:t>玩法：</w:t>
      </w:r>
    </w:p>
    <w:p>
      <w:r>
        <w:t>旅游路线：</w:t>
      </w:r>
    </w:p>
    <w:p>
      <w:r>
        <w:t>正文：</w:t>
        <w:br/>
        <w:br/>
        <w:t>小店房租2000元，善良的夫妻店，干干净净的好小店！</w:t>
        <w:br/>
        <w:br/>
        <w:t>早餐</w:t>
        <w:br/>
        <w:t>这家小店餐具一直保持消毒状态，良心点啊！点个赞！</w:t>
        <w:br/>
        <w:br/>
        <w:t>早餐</w:t>
        <w:br/>
        <w:t>胡辣汤1元</w:t>
        <w:br/>
        <w:br/>
        <w:t>早餐</w:t>
        <w:br/>
        <w:t>小笼1元</w:t>
        <w:br/>
        <w:br/>
        <w:t>早餐</w:t>
        <w:br/>
        <w:t>三角形，里面包着红糖，不知叫啥？好吃就对了呗。</w:t>
        <w:br/>
        <w:br/>
        <w:t>早餐</w:t>
        <w:br/>
        <w:t>襄阳火车站看到的高（铁）姐和高（铁）少，和空姐及空少一样一样的哦，帅气！</w:t>
        <w:br/>
        <w:br/>
        <w:br/>
        <w:t>襄阳到十堰</w:t>
        <w:br/>
        <w:br/>
        <w:br/>
        <w:br/>
        <w:br/>
        <w:t>襄阳到十堰</w:t>
        <w:br/>
        <w:br/>
        <w:br/>
        <w:t>171公里，28.5元。</w:t>
        <w:br/>
        <w:br/>
        <w:br/>
        <w:t>襄阳到十堰</w:t>
        <w:br/>
        <w:br/>
        <w:br/>
        <w:t>我提前1小时到登车口，必须早到强迫症！</w:t>
        <w:br/>
        <w:br/>
        <w:br/>
        <w:t>襄阳到十堰</w:t>
        <w:br/>
        <w:br/>
        <w:br/>
        <w:t>空荡荡的候车大厅！</w:t>
        <w:br/>
        <w:br/>
        <w:br/>
        <w:t>襄阳到十堰</w:t>
        <w:br/>
        <w:br/>
        <w:br/>
        <w:t>上了车，一人霸占两位空间！</w:t>
        <w:br/>
        <w:br/>
        <w:br/>
        <w:t>襄阳到十堰</w:t>
        <w:br/>
        <w:br/>
        <w:br/>
        <w:t>小车独占鳌头！</w:t>
        <w:br/>
        <w:br/>
        <w:br/>
        <w:t>襄阳到十堰</w:t>
        <w:br/>
        <w:br/>
        <w:br/>
        <w:t>这个宝宝看上我的包了，要用她妈苹果机换，那哪能交换，我的登车随身包里还有中饭呢，宝宝咱等下次吧，宝宝陪我玩了一路！</w:t>
        <w:br/>
        <w:br/>
        <w:br/>
        <w:t>襄阳到十堰</w:t>
        <w:br/>
        <w:br/>
        <w:br/>
        <w:t>中文名 十堰火车站</w:t>
        <w:br/>
        <w:t>外文名 Shiyan Railway Stacion</w:t>
        <w:br/>
        <w:t>位    置 湖北省十堰市茅箭区车站路11号</w:t>
        <w:br/>
        <w:t>始建时间 1968年</w:t>
        <w:br/>
        <w:t>车站等级 二等站</w:t>
        <w:br/>
        <w:t>车站性质 客运站</w:t>
        <w:br/>
        <w:t>站房建筑面积1800平方米</w:t>
        <w:br/>
        <w:t>候车厅总面积2600平方米。</w:t>
        <w:br/>
        <w:t>东风汽车公司铁路专用线1股</w:t>
        <w:br/>
        <w:br/>
        <w:t>十堰站</w:t>
        <w:br/>
        <w:t>十堰市位于湖北省西北部，地处鄂、豫、渝、陕交界地带，是一个美丽的山城，新兴的现代车城，又是一个我国内陆山区唯一的国家级园林城市，更是一个旅游战略地位十分重要的“中国优秀旅游城市”。 十堰市旅游资源富集。山川秀美，历史悠久，自然景观、人文景观交相辉映，是鄂西北的旅游中枢城市。她东有世界文化遗产、著名道教圣地武当山，亚洲最大的人工淡水湖——丹江水库；南有“野人谜踪”的世界绿色宝库神农架、神秘莫测的野人洞及房县温泉；西有竹溪楚国古长城和奇美秀丽的十八里长峡及竹山驴头峡堵河探险漂流风景；北有郧县猿人遗址和世界罕见的白垩纪恐龙蛋遗迹。还有郧西县起源魏晋的上津古城、悬鼓观、龙潭河瀑布、市内有以东风汽车公司总装配线为象征的现代汽车工业区文明景观和赛武当山自然风景保护区、四方山植物园、牛头山森林公园、黄龙水上乐园等到一批融自然界和现代美感为一体的城市景观。十堰旅游景观令人神往。 十堰市著名景点有：驴头峡，青龙山，恐龙蛋化石群，赛武当自然保护区，上津古城，虎啸滩，龙呤峡，大寺遗址等。</w:t>
        <w:br/>
        <w:t>最佳季节：4月-10月适宜。冬无严寒，夏无酷暑，春夏气候适宜，风景秀丽。</w:t>
        <w:br/>
        <w:t>建议游玩：3天</w:t>
        <w:br/>
        <w:br/>
        <w:br/>
        <w:t>十堰</w:t>
        <w:br/>
        <w:br/>
        <w:br/>
        <w:t>出门5天想吃饭了，这是第一次吃饭，面虽好吃，不吃米还是不行的。</w:t>
        <w:br/>
        <w:br/>
        <w:br/>
        <w:t>十堰</w:t>
        <w:br/>
        <w:br/>
        <w:br/>
        <w:br/>
        <w:br/>
        <w:t>十堰</w:t>
        <w:br/>
        <w:br/>
        <w:br/>
        <w:t>好遥远好亲切的感觉！</w:t>
        <w:br/>
        <w:br/>
        <w:br/>
        <w:t>十堰</w:t>
        <w:br/>
        <w:br/>
        <w:br/>
        <w:t>热干面3元</w:t>
        <w:br/>
        <w:br/>
        <w:br/>
        <w:t>十堰</w:t>
        <w:br/>
        <w:br/>
        <w:br/>
        <w:t>酒店开业时间 2016年</w:t>
        <w:br/>
        <w:t>停车场</w:t>
        <w:br/>
        <w:t>免费Wifi、免费停车、叫醒服务、送餐服务、擦鞋服务、行李寄存、有电梯、公共区域闭路电视监控系统、电子结账系统、大堂报纸、24小时热水、自动擦鞋机</w:t>
        <w:br/>
        <w:t>酒店简介</w:t>
        <w:br/>
        <w:t>十堰东旭精品宾馆位于湖北省十堰市茅箭区北京南路7号成邦华夏公馆14号楼，位置优越，交通便利，毗邻十堰火车站及客运南站。距火车站北广场仅50米；距武当山机场25分钟车程；距道教名山—武当山旅游区仅38分钟车程，距十堰高速东出入口15分钟车程，是出差、旅行度假休息的最佳之选！ 有各类精品客房60余间，娱乐麻将房、情侣圆床房、精品单标间。火车站北广场首家地暖客房，房间配置中央空调、24小时热水、智能触控开关、免费大型停车场、高速无线WIFI等。</w:t>
        <w:br/>
        <w:br/>
        <w:br/>
        <w:t>十堰东旭精品宾馆</w:t>
        <w:br/>
        <w:br/>
        <w:br/>
        <w:br/>
        <w:br/>
        <w:t>十堰东旭精品宾馆</w:t>
        <w:br/>
        <w:br/>
        <w:br/>
        <w:br/>
        <w:br/>
        <w:t>十堰东旭精品宾馆</w:t>
        <w:br/>
        <w:br/>
        <w:br/>
        <w:br/>
        <w:br/>
        <w:t>十堰东旭精品宾馆</w:t>
        <w:br/>
        <w:br/>
        <w:br/>
        <w:br/>
        <w:br/>
        <w:t>十堰东旭精品宾馆</w:t>
        <w:br/>
        <w:br/>
        <w:br/>
        <w:br/>
        <w:br/>
        <w:t>十堰东旭精品宾馆</w:t>
        <w:br/>
        <w:br/>
        <w:br/>
        <w:br/>
        <w:br/>
        <w:t>十堰东旭精品宾馆</w:t>
        <w:br/>
        <w:br/>
        <w:br/>
        <w:t>门厅灯是感应开关，无需手动，清洁方便，国内领先！</w:t>
        <w:br/>
        <w:br/>
        <w:br/>
        <w:t>十堰东旭精品宾馆</w:t>
        <w:br/>
        <w:br/>
        <w:br/>
        <w:t>酒店亮点之一，所有开关触摸屏，带USB插口，国内领先水平！</w:t>
        <w:br/>
        <w:br/>
        <w:br/>
        <w:t>十堰东旭精品宾馆</w:t>
        <w:br/>
        <w:br/>
        <w:br/>
        <w:t>我房间的夜景，好浪漫的！</w:t>
        <w:br/>
        <w:br/>
        <w:br/>
        <w:t>十堰东旭精品宾馆</w:t>
        <w:br/>
        <w:br/>
        <w:br/>
        <w:t>一个崭新的早晨！</w:t>
        <w:br/>
        <w:br/>
        <w:br/>
        <w:t>十堰东旭精品宾馆</w:t>
        <w:br/>
        <w:br/>
        <w:br/>
        <w:t>老板是个40岁左右的帅哥！这个酒店投入400万，但无法快速收回成本！我给老板提了些合理化建议，老板亲自为我拍了照，和酒店老板聊下天，也是旅游项目之一呢！</w:t>
        <w:br/>
        <w:br/>
        <w:br/>
        <w:t>十堰东旭精品宾馆</w:t>
        <w:br/>
        <w:br/>
        <w:br/>
        <w:br/>
        <w:br/>
        <w:t>十堰东旭精品宾馆</w:t>
        <w:br/>
        <w:br/>
        <w:br/>
        <w:t>著名面皮店</w:t>
        <w:br/>
        <w:br/>
        <w:t>五堰</w:t>
        <w:br/>
        <w:br/>
        <w:t>五堰</w:t>
        <w:br/>
        <w:br/>
        <w:t>五堰</w:t>
        <w:br/>
        <w:br/>
        <w:t>五堰</w:t>
        <w:br/>
        <w:t>五堰商场股份有限公司创立于1994年3月，其前身为十堰市五堰商场，始建于七十年代初期，是鄂西北最早的国营大型综合性商业零售企业。五堰商场地处全市最繁华的商业区——五堰北街20号，东临全市唯一的步行街，西靠城区主干道人民中路，南北酒店、金融机构、商铺林立，交通发达、人口密集，是市、区全力打造的城市中央商务区核心企业。注册资本1961万元，资产4.5亿元，营业面积60,000平米，销售规模8亿元，利税5,000余万元。</w:t>
        <w:br/>
        <w:br/>
        <w:t>五堰</w:t>
        <w:br/>
        <w:t>老板老安是苏州老阊门人，古代被皇帝发配至泰州后迁至十堰，历史上真有此事，苏州山塘街立有老阊门人乘船发配出城纪念碑一块，供迁出苏州的老阊门人寻根纪念之地！</w:t>
        <w:br/>
        <w:br/>
        <w:t>五堰</w:t>
        <w:br/>
        <w:t>东岳古台原是十堰区域内的一座主要道教建筑，是十堰东岳庙（即泰山庙）的所在地，是祭祀东岳大帝的宫观。虽然因历史悠久和缺乏保护，主要建筑在建市前已经仅剩遗址，唯一留下的两棵巨大而又古老的柏树，树龄都已有500多年的历史，仍枝繁叶茂。</w:t>
        <w:br/>
        <w:t>八十年代末期，恢复性地在原遗址上进行了重建，崇台之上建有石碑、亭台、中心大殿，四周以城墙护卫，因此东岳庙也就成了东岳古台。</w:t>
        <w:br/>
        <w:t>据说东岳古台和传说中的东岳大帝有关。东岳大帝是道教中供奉的主神之一，在道教礼仪中，东岳大帝的主要司职是保佑天下太平，国泰民安。数百年来，十堰地区修建的东岳庙一直香火旺盛，除当地百姓到此上香外，来朝圣的白河、安康等地信士香客也均是先到此向东岳大帝敬香后，再上武当山。</w:t>
        <w:br/>
        <w:t>到了明朝嘉靖31年（1552年），武当山被尊为 “天下第一山”，道教供奉的主神之一东岳大帝也受到越来越多的人的朝拜。对于不能登临武当金顶的普通百姓来说，在东岳庙朝拜东岳大帝也算是对玄武大帝礼膜的一种心里慰藉。我们也只能在延绵的香火中遥想当年的兴旺。</w:t>
        <w:br/>
        <w:br/>
        <w:t>东岳古台</w:t>
        <w:br/>
        <w:br/>
        <w:t>东岳古台</w:t>
        <w:br/>
        <w:br/>
        <w:t>东岳古台</w:t>
        <w:br/>
        <w:br/>
        <w:t>东岳古台</w:t>
        <w:br/>
        <w:br/>
        <w:t>东岳古台</w:t>
        <w:br/>
        <w:br/>
        <w:t>东岳古台</w:t>
        <w:br/>
        <w:br/>
        <w:t>东岳古台</w:t>
        <w:br/>
        <w:br/>
        <w:t>东岳古台</w:t>
        <w:br/>
        <w:br/>
        <w:t>东岳古台</w:t>
        <w:br/>
        <w:br/>
        <w:t>东岳古台</w:t>
        <w:br/>
        <w:br/>
        <w:t>东岳古台</w:t>
        <w:br/>
        <w:br/>
        <w:t>东岳古台</w:t>
        <w:br/>
        <w:t>我用几秒钟教会了古台内大妈拍照，我就是模特，照了好多张，就一张清楚的，不易啊！</w:t>
        <w:br/>
        <w:br/>
        <w:t>东岳古台</w:t>
        <w:br/>
        <w:br/>
        <w:t>东岳古台</w:t>
        <w:br/>
        <w:br/>
        <w:t>东岳古台</w:t>
        <w:br/>
        <w:t>东风汽车公司是中国四大汽车集团之一，中国品牌500强，总部位于华中地区最大城市武汉，其前身是1969年始建于湖北十堰的“第二汽车制造厂”，经过四十多年的建设，已陆续建成了十堰（主要以中、重型商用车、零部件、汽车装备事业为主）、襄阳（以轻型商用车、乘用车为主）、武汉（以乘用车为主）、广州（以乘用车为主）四大基地。除此之外，还在上海、广西柳州、江苏盐城、四川南充、河南郑州、新疆乌鲁木齐、辽宁朝阳、浙江杭州、云南昆明等地设有分支企业。2016年8月，东风汽车公司在2016中国企业500强中，排名第16。</w:t>
        <w:br/>
        <w:br/>
        <w:t>东风汽车</w:t>
        <w:br/>
        <w:t>十堰市人民公园位于车城十堰繁华的六堰地段，是鄂西北山区唯一集休闲、娱乐、观赏、科普为一体的综合性的文化公园。十堰市人民公园始建于1981年，占地面积33.5公顷，固定资产1000余万元，年接待游客80余万人次。2014年06月30日后人民公园正式免入园门票。</w:t>
        <w:br/>
        <w:t>园内分设游览休闲区、植物观赏区、动物观赏区和娱乐游艺区四大景区。游览休闲区拥有自然景点20多处，长城式围墙更是华中地区规模最为庞大的人造景观；植物观赏区内拥有全省最高档的温室花房和大规模的牡丹、芍药园；人民公园动物园在全省同级动物园中动物种类、动物数量、防病治疾能力、科学管理及动物繁殖能力等均名列第一；娱乐游艺区拥有各类游乐项目20多个，已建成的山地滑道，是引用德国威岗公司的进口设备，并由该公司全面负责设计、制作、安装，现今已是鄂西北地区最大的滑道，号称“鄂西北第一滑道”。</w:t>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人民公园，十堰</w:t>
        <w:br/>
        <w:br/>
        <w:br/>
        <w:br/>
        <w:br/>
        <w:t>客运南站，十堰</w:t>
        <w:br/>
        <w:br/>
        <w:br/>
        <w:t>鄂西北小商品批发市场位于十堰火车站、客运南站之间，整个市场建筑面积六万平米，分为四层，1184个独立铺位，配备有全场中央空调系统、多部商用电梯、中央火灾报警系统、消防自动感应喷淋系统、中央广播系统、全场光纤宽带通信设施、全天候24小时电子监控系统和大型物流系统等。此外，在市场外部设有大型停车场、银行、宾馆、快餐厅、休闲广场、儿童乐园，这种商场型市场把购物和休闲娱乐融为一体。</w:t>
        <w:br/>
        <w:t>十堰鄂西北小商品批发市场主营商品：小商品、综合百货。</w:t>
        <w:br/>
        <w:br/>
        <w:t>岳西北小商品批发市场</w:t>
      </w:r>
    </w:p>
    <w:p>
      <w:r>
        <w:t>评论：</w:t>
        <w:br/>
      </w:r>
    </w:p>
    <w:p>
      <w:pPr>
        <w:pStyle w:val="Heading2"/>
      </w:pPr>
      <w:r>
        <w:t>16.保康五道峡旅游完美攻略</w:t>
      </w:r>
    </w:p>
    <w:p>
      <w:r>
        <w:t>https://you.ctrip.com/travels/baokang143871/3680028.html</w:t>
      </w:r>
    </w:p>
    <w:p>
      <w:r>
        <w:t>来源：携程</w:t>
      </w:r>
    </w:p>
    <w:p>
      <w:r>
        <w:t>发表时间：2018-6-6</w:t>
      </w:r>
    </w:p>
    <w:p>
      <w:r>
        <w:t>天数：1 天</w:t>
      </w:r>
    </w:p>
    <w:p>
      <w:r>
        <w:t>游玩时间：6 月</w:t>
      </w:r>
    </w:p>
    <w:p>
      <w:r>
        <w:t>人均花费：180 元</w:t>
      </w:r>
    </w:p>
    <w:p>
      <w:r>
        <w:t>和谁：亲子</w:t>
      </w:r>
    </w:p>
    <w:p>
      <w:r>
        <w:t>玩法：</w:t>
      </w:r>
    </w:p>
    <w:p>
      <w:r>
        <w:t>旅游路线：</w:t>
      </w:r>
    </w:p>
    <w:p>
      <w:r>
        <w:t>正文：</w:t>
        <w:br/>
        <w:t>五道峡4A自然风景区</w:t>
        <w:br/>
        <w:t>位于</w:t>
        <w:br/>
        <w:t>保康</w:t>
        <w:br/>
        <w:t>县城北部后坪镇，距县城 22 公里。 峡长 5.5 公里，是春秋楚国卞和得 “</w:t>
        <w:br/>
        <w:t>和氏璧</w:t>
        <w:br/>
        <w:t>” 玉璞的地方。景区溪流蜿蜓，跌岩起伏；两面青山夹峙，群峰奔涌。富丽堂煌的溶洞，婀娜多姿的飞瀑以及形态各异的怪石，星罗棋布，相互辉映。</w:t>
        <w:br/>
        <w:t>“</w:t>
        <w:br/>
        <w:t>石蕴玉而生辉，水怀珠而川媚</w:t>
        <w:br/>
        <w:t>” ，这是八方游客对五道峡的赞誉，这个驰名省内外的高山峡谷不仅山奇水秀，融自然风光、民间传说、神话故事、人文景观为一体。整个五道峡景区以</w:t>
        <w:br/>
        <w:t>洞、林、溪、瀑</w:t>
        <w:br/>
        <w:t>为景观，以</w:t>
        <w:br/>
        <w:t>奇、险、雄、幽</w:t>
        <w:br/>
        <w:t>为特色，它与丰富的人文景观和民间传说交相辉映。清澈湍急的溪流四季不断， 10 多处瀑布蔚为壮观。有以探玉洞为代表的溶洞 ，以楚王寨为代表的山寨 ，以落玉瀑为代表的瀑布 ，著名景点有荆玉桥、凝玉池、探玉洞、玉女瀑、漱玉瀑、落玉瀑、得玉潭等 。有玻璃桥，滑索，旱滑惊险刺激娱乐项目，有国家级珍稀植物野生牡丹、野生蜡梅、红豆杉、香樟、银杏等 20 余种，有国家级保护动物猕猴、大鲵等 30 多种。不少游览了五道峡的朋友深有感触地概括道： “</w:t>
        <w:br/>
        <w:t>一道峡入境，二道峡入画，三道峡入味，四道峡入胜，五道峡入神</w:t>
        <w:br/>
        <w:t>！ “</w:t>
        <w:br/>
        <w:t>五道峡是休闲揽胜的好去处。携三五知己，家人，远离城市的喧嚣，到峡中尽情呼吸大自然的新鲜空气，漫游登高、赏花阅景、嬉戏玩水、也可以沿着古人卞和的足迹去寻找自己心中的美玉。渴了，趟过冰凉的溪水去饱尝荆山不老泉；饿了，可以摘一捧或酸或涩的山果享用；累了，就躺在绿草丛中去做卞和时代的美梦。 河里有石鱼，娃娃鱼，甲鱼。岸边有无数的野花、芳草，蝴蝶与蜻蜓嬉闹在草丛花间，林中时有小鸟啁啾，全家团坐，加上一根横笛、一竿洞箫。这时，任何一颗欲望之心就会变得</w:t>
        <w:br/>
        <w:t>宁静平和 ，返朴归真</w:t>
        <w:br/>
        <w:t>。</w:t>
        <w:br/>
        <w:t>交通指南（自驾游）</w:t>
        <w:br/>
        <w:t>武汉—五道峡景区（约450公里）武汉—汗十高速—麻安高速—</w:t>
        <w:br/>
        <w:t>保康</w:t>
        <w:br/>
        <w:t>县—后坪镇五道峡</w:t>
        <w:br/>
        <w:t>荆州—五道峡景区（约300公里）荆州—荆襄高速—麻竹高速—</w:t>
        <w:br/>
        <w:t>保康</w:t>
        <w:br/>
        <w:t>县—后坪镇五道峡</w:t>
        <w:br/>
        <w:t>宜昌—五道峡景区（约140公里）宜昌—保宜高速—保康县—后坪镇五道峡</w:t>
        <w:br/>
        <w:t>十堰—五道峡景区（约180公里）十堰—汉十高速—老石高速—保康县—后坪镇五道峡</w:t>
        <w:br/>
        <w:t>南阳—五道峡景区（约280公里）南阳—二广高速—襄十高速—老石高速—麻竹高速—保康县—后坪镇五道峡</w:t>
        <w:br/>
        <w:t>交通指南（公共交通游）</w:t>
        <w:br/>
        <w:t>襄阳---保康---五道峡景区（目前已开通，保康县城直达五道峡景区旅游专线公交车，7:00-18:00每一个小时准点发车一车次，</w:t>
        <w:br/>
        <w:t>只需一元</w:t>
        <w:br/>
        <w:t>，好便宜，有木有？）</w:t>
        <w:br/>
        <w:t>门票价格及开放时间</w:t>
        <w:br/>
        <w:t>营业时间：8：00-18:00，停止售票时间：16:00（冬季）16:30（夏季），门票全票票价：120元/人；门票半票票价：60元/人；</w:t>
        <w:br/>
        <w:t>门票优惠政策：</w:t>
        <w:br/>
        <w:t>1、半价票优惠范围：1.2——1.4米小孩（含1.4米）、60——69岁老人（凭本人身份证或老年证）、学生（凭本人学生证）</w:t>
        <w:br/>
        <w:t>2、免票范围：小孩（身高1.2米以下、含1.2米）、老年人（70岁以上、含70岁，凭本人身份证或相关证件）、军队离休干部（离休证）和现役军人（军官证或士兵证）、记者（国家凭新闻出版署颁发的记者证且有采访任务的）、导游（凭导游证）、艺术家（持省级以上会员证）</w:t>
        <w:br/>
        <w:t>注：小孩、老年人、残疾人必须有一名购买全票的家人或游客带领入内；携带年卡的游客，年卡与本人身份证一并使用方可有效（</w:t>
        <w:br/>
        <w:t>注：</w:t>
        <w:br/>
        <w:t>五一三天小长假，国庆七天大长假不能使用年卡</w:t>
        <w:br/>
        <w:t>）。</w:t>
        <w:br/>
        <w:t>景区咨询电话：</w:t>
        <w:br/>
        <w:t>0710-5760071</w:t>
        <w:br/>
        <w:br/>
        <w:t>景区入园篇</w:t>
        <w:br/>
        <w:t>外地游客可直接设置导航目的地</w:t>
        <w:br/>
        <w:t>五道峡风景区</w:t>
        <w:br/>
        <w:t>，到达景区北门停车场。</w:t>
        <w:br/>
        <w:t>顺停车场到达景区游客中心售票大厅，游客中心可直接购买门票（120元），观光车票（10元单程），玻璃桥票（40元），旱滑票（30元），团队票兑换，网上预购票兑换，聘请美女导游（100元）等多项服务。（持襄阳本地通年卡的游客，可直接从检票口，刷卡入园。）</w:t>
        <w:br/>
        <w:t>门票在手，五道峡我有！揣好门票，美美的来个自拍，赶紧向景区检票口出发吧，</w:t>
        <w:br/>
        <w:t>GO GO GO</w:t>
        <w:br/>
        <w:t>！沿省道300米即到达景区入园检票口（公路两侧的大荆山风景也别有一番风味，别忘了拍照，留下你的足迹）</w:t>
        <w:br/>
        <w:t>美 景 篇（一大波美图来袭，你准备好了吗？）</w:t>
        <w:br/>
        <w:t>五道峡---一道峡</w:t>
        <w:br/>
        <w:t>问玉峡</w:t>
        <w:br/>
        <w:t>；问玉峡是五道峡第一道峡隘，传说卞和祖祖辈辈都是当地有名的玉工，经常出入大荆山寻找玉石。有一天，他听人讲荆山上有一只凤凰，经常在现龙坪镇朱砂岭，含了朱砂飞往大荆山主峰脚下五道峡一带。卞和知道凤凰是瑞祥之物，还知道朱砂是养玉的，就断定这一带必定藏着稀世珠宝，于是不顾高山险阻，一路追寻来到“五道峡”，刚到峡口，他就在心里问上了，这么神奇的山峰，这么幽险的峡谷，加上深绿的碧水，应该是有玉吧？于是，他更加相信了那个凤凰衔朱砂喂玉的传说，顺着峡谷一直往里面苦苦寻找那块宝玉。</w:t>
        <w:br/>
        <w:t>进入景区大门，首先映入我们眼帘的是全木质券拱型结构—荆玉桥和迎宾瀑</w:t>
        <w:br/>
        <w:t>沿荆玉桥经悬空栈道到达探玉洞，此时此刻，整个凝玉池美景一览无余</w:t>
        <w:br/>
        <w:t>碧蓝碧蓝的一池清水，如玉似玉，</w:t>
        <w:br/>
        <w:t>提供亲子，家人，情侣漫游凝玉池租船服务</w:t>
        <w:br/>
        <w:t>。</w:t>
        <w:br/>
        <w:t>探玉洞下方，有钢索桥，喜欢浪的朋友，可以尽情浪，摇啊摇，不过</w:t>
        <w:br/>
        <w:t>注意安全</w:t>
        <w:br/>
        <w:t>，小心湿身，水深危险！</w:t>
        <w:br/>
        <w:t>探玉洞是典型喀斯特地貌，是石灰岩地区地下水长期溶蚀的结果。洞内有两处非常漂亮和灯光效果具佳的景点，有专业摄影人员拍照取景（</w:t>
        <w:br/>
        <w:t>照相免费，冲洗后，大照片15元一张，小照片免费送</w:t>
        <w:br/>
        <w:t>）</w:t>
        <w:br/>
        <w:t>穿过探玉洞有惊险刺激的</w:t>
        <w:br/>
        <w:t>高空滑索</w:t>
        <w:br/>
        <w:t>，男人一路欢笑，女人一路尖叫！（有心脏病，恐高者，高血压等，请自重！）滑索对面是</w:t>
        <w:br/>
        <w:t>望楚亭和楚王寨</w:t>
        <w:br/>
        <w:t>。也可沿悬空栈道，继续向前过</w:t>
        <w:br/>
        <w:t>观音洞（善男信女，可在此诚心烧香，拜观音娘娘，也可求签问前程，事业，姻缘，有大师排忧解疑）</w:t>
        <w:br/>
        <w:t>向下来到</w:t>
        <w:br/>
        <w:t>荆虹桥，漱玉瀑</w:t>
        <w:br/>
        <w:t>。</w:t>
        <w:br/>
        <w:t>沿石板公路一路向前，到达青蛙池，楚韵圆，演艺小广场（大型节假日，演艺广场有保康本土特色戏曲节目表演，不间断演出。）</w:t>
        <w:br/>
        <w:t>五道峡---</w:t>
        <w:br/>
        <w:t>二道峡悟玉峡；</w:t>
        <w:br/>
        <w:t>如果说卞和在第一道峡时还将信将疑，不断地在心中打着问号，那么他一路寻觅这个地段时，心中的疑虑应该全部打消了。因为他看到山更险竣，峡更清幽，林更茂密，水更碧绿，更加相信应该是个出产奇玉的地方。但他并没有欣喜若狂，手舞足蹈，因为有过多年寻玉经验的他，早就领悟到了这样一个道理：即然是奇玉，就绝不可能一蹴而就，俯拾即得，要想寻到奇玉，就必须继续披荆崭棘，继续在峡中做艰难的寻觅。</w:t>
        <w:br/>
        <w:t>二道峡的景点有玉兽岩（玉兽岩也是典型的喀斯特地貌，岩水的长期滴蚀，形成了形态不一的各种象形动物，有的像大象，猴子，狮子等）抱玉岩（相传卞和被砍掉双腿后，在此抱着和氏璧痛苦了三天三夜，因此而得名）文王峰（文王是楚国历史上非常有作为的一代君主）邓曼峰（邓曼是文王的王妃，美貌和智慧并存，文王在位期间，辅助文王，建立了一个强大的楚国）</w:t>
        <w:br/>
        <w:t>演艺小广场旁边就是景区观光车乘坐起点，从观光车站点开始，就进入第二道峡谷，悟玉峡。观光车终点站到达第三道峡终点，第四道峡入口处。途经二道峡和三道峡，车程2.8公里左右，到达五道峡还有4.5公里左右路程。现未开通支付宝，微信支付，只能</w:t>
        <w:br/>
        <w:t>现金支付</w:t>
        <w:br/>
        <w:t>。中途不停车上下游客，坐在观光车上，二道峡和三道峡的一路风景也能尽收眼底。建议在此坐观光车游览，因一路向上都是微坡，陡坡，比较费力费时。</w:t>
        <w:br/>
        <w:t>观光车售票亭位置向上200米是琵琶壁，巨大的石壁像一把大琵琶，高山上的流水就像是琴弦。</w:t>
        <w:br/>
        <w:t>售票亭20米旁边是玉女瀑，玉女瀑就像一个亭亭玉立的少女，不同的天气时期溪水时大时小，我们的玉女也会，胖瘦不一。</w:t>
        <w:br/>
        <w:t>五道峡---三道峡</w:t>
        <w:br/>
        <w:t>锁玉峡</w:t>
        <w:br/>
        <w:t>；一个“锁”字，平添了此峡的几分神秘与暇想。“锁”，一是地理上的锁。整座峰都是一块巨石，不偏不倚地矗立在峡谷中间，刚好把峡牢牢锁住；二是心理上的锁。就是卞和当年走到这里的时候，看到奇峰耸立，好像有意在藏奇锁异，于是信心倍增，锁定这五道峡的某个地方一定有奇玉。可以说，到了锁玉峡后，卞和的寻玉的信念才得到最后坚定。</w:t>
        <w:br/>
        <w:t>经过文王峰，来到霸王峰，就告别了二道峡，进入到第三道峡，锁玉峡。三道峡的景点有，天马岩，神女泉，慢玉瀑，情侣树等。</w:t>
        <w:br/>
        <w:t>观光车终点站，也是回程乘坐的起点站，终点到达一道峡演艺小广场，下面出发乘坐观光车位置。</w:t>
        <w:br/>
        <w:t>五道峡---四道峡</w:t>
        <w:br/>
        <w:t>望玉峡</w:t>
        <w:br/>
        <w:t>。这里的山，越发俊秀；这里的水，越显清澈；这里的树木，越来茂密。特别是这溪边的岩层，真像是层层叠叠竖放着的图书，使幽深的峡谷平添了一种历史沧桑之感。真是越走越奇，渐入佳境啊。可以想像，当年卞和走到这个地方后，他的心情一定比我们现在更爽。骋目前方，依希看见不远处正有祥瑞之气在隐隐浮动；屏神静气，仿佛望见了奇异之玉就在眼前。</w:t>
        <w:br/>
        <w:t>经过三道峡茶楼，就开始四道峡之旅。进入四道峡后，公路大道止步于此，只能步行进入。有两条路选择，一条为亲水游步道，一条石板小路。由四道峡徒步而上，就开始了静心之旅，城市的喧哗，催人的汽笛离我们远去，茂密的丛林，清清的流水，幽静的峡谷，祥和而宁静，如诗如画，仿佛来到了陶渊明笔下的世外桃源！</w:t>
        <w:br/>
        <w:t>五道峡---五道峡</w:t>
        <w:br/>
        <w:t>得玉峡</w:t>
        <w:br/>
        <w:t>。最美“得玉峡”是“五道峡”第五道益卡，也是最后一道峡益卡 ，峡谷两边的岩石，形似两扇大门，水拥怪石、全都结满绿苔，努力彰显碧玉精神。卧溪古木，更加绿  如玉指，坚定指示最后目标，传说中卞和就是在此五道峡中得玉潭中得到了璞玉，并有此产生了历史中卞和三献宝玉，终被文王认可，封为和氏壁的感人故事，千古传奇。</w:t>
        <w:br/>
        <w:t>顺着峡谷一路向前，就是五道峡的尽头得玉峡，卞和在此寻得美玉而得名。五道峡得景点有，世外桃源不老泉客栈，天然不老泉，得玉潭，得玉瀑，玉龙瀑，百年藤王，玻璃桥等。</w:t>
        <w:br/>
        <w:t>在旱滑和不老泉客栈处，有左中右三条小路可到达五道峡玻璃桥，建议从旱滑出口居中这条路，由得玉潭，得玉瀑上玻璃桥。</w:t>
        <w:br/>
        <w:t>要喝不老泉，就喝正宗荆山不老泉。引用天然不老泉，经过高性能设备加工，严格质检，生产合格的正宗荆山不老泉矿泉水，景区各大小经营点均有销售。</w:t>
        <w:br/>
        <w:t>汹涌的山水，气势如虹，从上而下，迎面扑来，不由自主想起李白的古诗望庐山瀑布：飞流直下三千尺，疑是银河落九天！从得玉瀑走栈道往上到玻璃桥。</w:t>
        <w:br/>
        <w:t>五道峡玻璃桥由74块航空玻璃组成，每块厚度5厘米，总长198米，其中玻璃桥长度138米，宽2米，垂直高度128米。走在玻璃桥上，透过全透明玻璃桥面不仅可以远望峡谷四周美景、繁茂森林，还可以欣赏美丽的峡谷风光，体验漫步高空的惊险刺激，人行在桥上惊险刺激。100多米的高度约相当于40层高楼，在这个高度人走上去以后桥面微微的颤动，看脚下的透明玻璃，瞬间感觉心悬在了半空中。</w:t>
        <w:br/>
        <w:t>晴天时，蓝天和白云的倒影铺满了整条玻璃桥，让人在对脚下的透明战战兢兢之余，更乐享于踏云而行的快感；云雾天气，玻璃桥则在雾中若隐若现，天上人间的美景更是让人惊叹不已。为了让游客零瑕疵的透过玻璃桥看到美丽的风景，上桥的游客均要求戴上鞋套，以保持玻璃桥的透明和干净。</w:t>
        <w:br/>
        <w:t>千寻万寻，五道峡玻璃桥等着你！</w:t>
        <w:br/>
        <w:t>小心翼翼行走过玻璃桥，惊险、刺激的滑道来了，喜欢追求刺激的小伙伴，准备好了尖叫和呐喊了么！旱滑老少皆宜，由玻璃桥一路向下到达山谷不老泉客栈，系好坐垫，抱好双手，靠人体倾斜度与脚控制速度，制动。切勿用手把住两边的壁岩。</w:t>
        <w:br/>
        <w:t>美好的行程即将结束，暂时只能</w:t>
        <w:br/>
        <w:t>原路返回</w:t>
        <w:br/>
        <w:t>，期待下次再来一次美好的邂逅！</w:t>
        <w:br/>
        <w:t>春夏秋冬风景篇</w:t>
        <w:br/>
        <w:t>吃住篇</w:t>
        <w:br/>
        <w:t>玩累了饿了，在五道峡游客中心旁，有五道峡餐厅和酒店，提供吃住玩一条龙服务，为了不耽误你的行程和舒心用餐，尽量提前预定。</w:t>
        <w:br/>
        <w:t>美食篇</w:t>
        <w:br/>
        <w:t>保康特色美食</w:t>
        <w:br/>
        <w:t>有:冷水三文鱼，娃娃鱼，炸胡椒，保康蜡肉，保康神豆腐，白蒿豆腐，臭酱豆。。。等等。个别菜系或团队订餐，需提前预定。</w:t>
        <w:br/>
        <w:t>保康特产</w:t>
        <w:br/>
        <w:t>篇</w:t>
        <w:br/>
        <w:t>走的时候别忘了，买些</w:t>
        <w:br/>
        <w:t>保康特产</w:t>
        <w:br/>
        <w:t>带回家，和亲人共享。荆山六宝：段木木耳，段木香菇，野生天麻，野生葛粉，土蜂蜜及高山茶叶。还有核桃，板栗，野生猕猴桃。。。等等</w:t>
        <w:br/>
        <w:t>景区活动篇</w:t>
        <w:br/>
        <w:t>每逢重大节假日，或特定日期，景区都会举办如彩虹光猪跑，摄影比赛，篝火晚会、元宵节舞龙舞狮烟火晚会，荆山文化舞蹈等特色节目，要想早知道，一睹为快，请订阅关注景区公众号等网络平台，千万不要错过哪些精彩瞬间！</w:t>
        <w:br/>
        <w:t>惊喜篇</w:t>
        <w:br/>
        <w:t>《九州缥缈录》由柠萌影业、灵龙文化、大神圈等出品，张晓波执导，江南编剧，由刘昊然、宋祖儿、陈若轩、张志坚、李光洁、许晴、江疏影、王鸥等人主演的英雄史诗剧。不定时在景区内取景拍摄，说不定你能与明星来一个美丽的邂逅。</w:t>
        <w:br/>
        <w:t>温馨提示：</w:t>
        <w:br/>
        <w:t>1.景区内严禁携带宠物入内，严禁捕捞野生动物和鱼类，严禁采摘花草植物，严禁明火。</w:t>
        <w:br/>
        <w:t>2.景区内丛林茂密，蚊虫较多，自备防虫物品之类（如防虫花露水）</w:t>
        <w:br/>
        <w:t>3.景区内外温度差异5℃-8℃，早晚备件外套适宜。</w:t>
        <w:br/>
        <w:t>4.雨雪天气，石板道路比较湿滑，注意防摔。</w:t>
        <w:br/>
        <w:t>5.人流量较大，车流较多的时候，为了你和家人的安全，顺着游步道前行，勿拥堵公路。</w:t>
        <w:br/>
        <w:t>6.除门票外，景区内其它游乐项目为自愿消费，请根据自身情况合理安排。</w:t>
        <w:br/>
        <w:t>7.如遇特殊自然天气，切勿慌乱，听从工作人员安排，平安有序撤离景区。</w:t>
      </w:r>
    </w:p>
    <w:p>
      <w:r>
        <w:t>评论：</w:t>
        <w:br/>
        <w:t>1.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2.观山水风光，赏乡村风情，品农家风味。五道峡鑫源酒家期待您的光临…团队订餐，散客点餐都可以喔，美团套餐价格多种多样，经济实惠，是您的不二选择！可同时接待多个团队，可容纳300人同时用餐，做餐饮我们是认真的！订餐电话 微信：18671959531</w:t>
        <w:br/>
        <w:t>3.谢谢！希望对你有帮助！</w:t>
        <w:br/>
        <w:t>4.太好了，我收藏了</w:t>
      </w:r>
    </w:p>
    <w:p>
      <w:pPr>
        <w:pStyle w:val="Heading2"/>
      </w:pPr>
      <w:r>
        <w:t>17.【15天自由行第1站】——延安“红色”经典之旅</w:t>
      </w:r>
    </w:p>
    <w:p>
      <w:r>
        <w:t>https://you.ctrip.com/travels/yanan423/3686284.html</w:t>
      </w:r>
    </w:p>
    <w:p>
      <w:r>
        <w:t>来源：携程</w:t>
      </w:r>
    </w:p>
    <w:p>
      <w:r>
        <w:t>发表时间：2018-6-8</w:t>
      </w:r>
    </w:p>
    <w:p>
      <w:r>
        <w:t>天数：2 天</w:t>
      </w:r>
    </w:p>
    <w:p>
      <w:r>
        <w:t>游玩时间：5 月</w:t>
      </w:r>
    </w:p>
    <w:p>
      <w:r>
        <w:t>人均花费：380 元</w:t>
      </w:r>
    </w:p>
    <w:p>
      <w:r>
        <w:t>和谁：一个人</w:t>
      </w:r>
    </w:p>
    <w:p>
      <w:r>
        <w:t>玩法：</w:t>
      </w:r>
    </w:p>
    <w:p>
      <w:r>
        <w:t>旅游路线：</w:t>
      </w:r>
    </w:p>
    <w:p>
      <w:r>
        <w:t>正文：</w:t>
        <w:br/>
        <w:t>一直都希望能有一场说走就走的旅行，尤其是看过朋友推荐的旅行公众号文章之后，就再也按耐不住那颗冲动又不羁的心，本身就对自由比较向往并且爱玩的我最后还是没忍住Boss总护着我上司，只要有事第一时间总找我，而我的这位女上司成天只会干扇风点火的事儿，提个制度规矩，下边人必须执行之类的，一气之下，找到了Boss理论，结果依旧如此护着那位女上司，后来甩了一句辞职关上门就离开了。</w:t>
        <w:br/>
        <w:t>计划了很久的自由行总是由于各种原因一拖再拖，去年冬天看到同事大半个月都在天南地北的跑，如果哈喇子能卖掉赚钱，我想我当时应该能卖不少，哈哈。干巴利落脆，简单收拾好行李，背起包真的说走就走，感觉这是长这么大最果断最痛快的一个决定。</w:t>
        <w:br/>
        <w:t>延安</w:t>
        <w:br/>
        <w:t>是自由行的第一站，因为离太原还是比较近的，动车3个多小时到</w:t>
        <w:br/>
        <w:t>西安北站</w:t>
        <w:br/>
        <w:t>，换乘去延安的动车，很快就到。这张是离开延安去十堰拍的，深蓝夜空下的</w:t>
        <w:br/>
        <w:t>延安站</w:t>
        <w:br/>
        <w:t>。</w:t>
        <w:br/>
        <w:t>相信很多小伙伴在很小的时候就听过《</w:t>
        <w:br/>
        <w:t>南泥湾</w:t>
        <w:br/>
        <w:t>》这首红歌（不知道你们，我是90年生，反正小时候老听，可能跟地域有关系，山西也是主要的抗战地之一）。</w:t>
        <w:br/>
        <w:t>想拍点儿风景来着，但是都在建设修整，当地村民说政府投了钱，正在大力搞建设，也更加期待完工之后的</w:t>
        <w:br/>
        <w:t>南泥湾</w:t>
        <w:br/>
        <w:t>。</w:t>
        <w:br/>
        <w:t>经过</w:t>
        <w:br/>
        <w:t>南泥湾</w:t>
        <w:br/>
        <w:t>，下个目的地是黄河</w:t>
        <w:br/>
        <w:t>壶口瀑布</w:t>
        <w:br/>
        <w:t>，一条黄河隔开了山西和陕西，这边儿是</w:t>
        <w:br/>
        <w:t>延安</w:t>
        <w:br/>
        <w:t>市的</w:t>
        <w:br/>
        <w:t>宜川</w:t>
        <w:br/>
        <w:t>县，那头是临汾市的吉县，还没进入景区就能听到瀑布的声音。</w:t>
        <w:br/>
        <w:t>我觉的看照片是完全不能感受到黄河汹涌澎湃如万马崩腾的气势，所以插入两段视频：</w:t>
        <w:br/>
        <w:t>您的浏览器暂不支持播放，我们将尽快解决,建议使用Chrome或FireFox浏览器查看</w:t>
        <w:br/>
        <w:t>您的浏览器暂不支持播放，我们将尽快解决,建议使用Chrome或FireFox浏览器查看</w:t>
        <w:br/>
        <w:t>由于我是自由行，并没开车，所以路线不是自驾游的，自驾游的朋友可以直接跳过交通路线环节继续往下看。</w:t>
        <w:br/>
        <w:t>1.交通路线：</w:t>
        <w:br/>
        <w:t>太原南站</w:t>
        <w:br/>
        <w:t>（出发）——</w:t>
        <w:br/>
        <w:t>西安北站</w:t>
        <w:br/>
        <w:t>（中转），动车票价178.5元，西安北站（同站换乘动车）——</w:t>
        <w:br/>
        <w:t>延安站</w:t>
        <w:br/>
        <w:t>，票价95.5元。</w:t>
        <w:br/>
        <w:t>2.住宿：</w:t>
        <w:br/>
        <w:t>可以选择青旅，或者快捷酒店，平日价格还是很亲民的，基本80——最高120左右能搞定，当然如果您不差钱，可以选择4，5星的酒店，直接略过向下看。</w:t>
        <w:br/>
        <w:t>3.美食：</w:t>
        <w:br/>
        <w:t>1）荞面饸络：到了陕北面食肯定是必选的，虽然我是山西人，山西的面食种类很多，但是吃到正宗的荞面饸络和家乡的面食感觉还是不一样的，筋道，汤汁也是非常鲜美。</w:t>
        <w:br/>
        <w:t>2）小米炸油糕</w:t>
        <w:br/>
        <w:t>歌曲《山丹丹开花红艳艳》里专门为它唱到：‘热腾腾的油糕摆上桌’的油糕就是它，撒上白糖别有一番味道。其实没有这么少，因为美食一上桌我就控记不住我记几，吃了几块儿才拍的。</w:t>
        <w:br/>
        <w:t>3）洋芋擦擦</w:t>
        <w:br/>
        <w:t>听着名字都很有感觉有没有，味道真心不错，还特地问了一下做面得师傅，工序相对简单些，把荞面活好，搓成条状，放入蒸龙蒸15分钟左右，再放入锅中加入豆芽，葱蒜等作料翻炒，很快出锅。（这道由于太好吃，一上来就被我消灭了，快吃完才想起来没拍照，尴尬，哈哈哈~~~~）</w:t>
        <w:br/>
        <w:t>延安</w:t>
        <w:br/>
        <w:t>行就介绍到这里，现在网络比较发达，发现美食美景都很容易。我这个吃货一提到吃和玩总会滔滔不绝，下一站继续，我们湖北十堰的武当山见。</w:t>
      </w:r>
    </w:p>
    <w:p>
      <w:r>
        <w:t>评论：</w:t>
        <w:br/>
        <w:t>1.美图美文顶一下！请教一下9月份去的话合适咩？</w:t>
        <w:br/>
        <w:t>2.前排支持呀，卤煮码字辛苦了！</w:t>
        <w:br/>
        <w:t>3.楼主这次旅行累吗？我每次都感觉心有余而力不足啊。</w:t>
        <w:br/>
        <w:t>4.楼主想知道当地出行的怎样比较方便呢？自由行的话</w:t>
        <w:br/>
        <w:t>5.行程中有什么更好的调整么？一般都是玩完了才会知道整个流程怎么调整比较好呢。</w:t>
        <w:br/>
        <w:t>6.跟着作者的脚步看世界~~还可以再多些内容么？</w:t>
        <w:br/>
        <w:t>7.不错  行程部分和我们的差不多 可参考下  赞一个</w:t>
        <w:br/>
        <w:t>8.学生党只有暑假和寒假能好好的玩！这里到底夏天去好还是冬天去好呢？</w:t>
        <w:br/>
        <w:t>9.写得不错，挺详细的。要不要再更新一些呢？</w:t>
        <w:br/>
        <w:t>10.这篇游记实在太实用了啊，果断收藏了，楼主你是一直有写游记的习惯么？</w:t>
      </w:r>
    </w:p>
    <w:p>
      <w:pPr>
        <w:pStyle w:val="Heading2"/>
      </w:pPr>
      <w:r>
        <w:t>18.那一年，渝鄂相见—武当山往事，我的武当山记忆：南岩宫、榔梅仙祠、金顶、紫霄宫、太子坡</w:t>
      </w:r>
    </w:p>
    <w:p>
      <w:r>
        <w:t>https://you.ctrip.com/travels/wudangshan146/3689243.html</w:t>
      </w:r>
    </w:p>
    <w:p>
      <w:r>
        <w:t>来源：携程</w:t>
      </w:r>
    </w:p>
    <w:p>
      <w:r>
        <w:t>发表时间：2018-6-16</w:t>
      </w:r>
    </w:p>
    <w:p>
      <w:r>
        <w:t>天数：3 天</w:t>
      </w:r>
    </w:p>
    <w:p>
      <w:r>
        <w:t>游玩时间：2 月</w:t>
      </w:r>
    </w:p>
    <w:p>
      <w:r>
        <w:t>人均花费：1000 元</w:t>
      </w:r>
    </w:p>
    <w:p>
      <w:r>
        <w:t>和谁：夫妻</w:t>
      </w:r>
    </w:p>
    <w:p>
      <w:r>
        <w:t>玩法：美食，摄影，人文，自由行，火车，省钱</w:t>
      </w:r>
    </w:p>
    <w:p>
      <w:r>
        <w:t>旅游路线：武当山，南岩宫，五龙宫，紫霄宫，逍遥谷，太子坡，磨针井，武当山门，玉虚宫，南天门，龙头香，雷神洞，榔梅祠，天柱峰，黄龙洞，朝天宫，太和宫，金殿，武当太极湖</w:t>
      </w:r>
    </w:p>
    <w:p>
      <w:r>
        <w:t>正文：</w:t>
        <w:br/>
        <w:t>那一年，渝鄂相见—湖北武当山往事，我的</w:t>
        <w:br/>
        <w:t>武当山</w:t>
        <w:br/>
        <w:t>记忆：</w:t>
        <w:br/>
        <w:t>南岩宫</w:t>
        <w:br/>
        <w:t>、乌鸦岭、榔梅仙祠、金顶、五龙大峡谷、</w:t>
        <w:br/>
        <w:t>五龙宫</w:t>
        <w:br/>
        <w:t>、</w:t>
        <w:br/>
        <w:t>紫霄宫</w:t>
        <w:br/>
        <w:t>、</w:t>
        <w:br/>
        <w:t>逍遥谷</w:t>
        <w:br/>
        <w:t>、</w:t>
        <w:br/>
        <w:t>太子坡</w:t>
        <w:br/>
        <w:t>、</w:t>
        <w:br/>
        <w:t>磨针井</w:t>
        <w:br/>
        <w:t>、太极湖</w:t>
        <w:br/>
        <w:t>武当山速览：武当山，道教圣地，位于湖北省十堰市丹江口境内。明代，武当山被皇帝封为"大岳"、"治世玄岳"，被尊为至高无上的"皇室家庙"。</w:t>
        <w:br/>
        <w:t>武当山荣耀；武当山以"四大名山皆拱揖，五方仙岳共朝宗"的"五岳之冠"的显赫地位闻名于世。是我国著名的道教圣地之一。不仅拥有奇特绚丽的自然景观而且拥有丰富多彩的人文景观因此被誉为“亘古无双胜境天下第一仙山”。武当山古建筑群于1994年12月15日根据世界文化遗产遴选标准C(I)(II)(VI）入选《世界遗产名录》</w:t>
        <w:br/>
        <w:t>武当山之韵：武当山是联合国公布的世界文化遗产地之一，武当山也是道教名山和武当武术的发源地，武当武术，是中华武术的重要流派。元末明初，道士张三丰集其大成，开创武当派，并影响至今。</w:t>
        <w:br/>
        <w:t>武当山的个性；武当山山势奇特，一峰擎天众峰拱卫既有泰山之雄又有华山之险。悬崖、深涧、幽洞、清泉星罗棋布。自古以来武当山便是道家追求仙境的理想之地道教建筑遍及全山规模宏伟相传上古时玄武在此得道飞升。唐末，武当山被列为道教七十二福地之一。</w:t>
        <w:br/>
        <w:t>憧憬着湖北武当山之各地景色。我向往着武当山悠久的历史、秀丽的风采，那难忘的武当山美食、时时牵动着我，吸引着我，那穿越时空的奇妙想象，迫使我动身踏上这神秘之旅。</w:t>
        <w:br/>
        <w:t>武当山三日自助游行程：</w:t>
        <w:br/>
        <w:t>Day1: 走进武当山、南岩宫、乌鸦岭、榔梅仙祠、晚宿乌鸦岭酒店</w:t>
        <w:br/>
        <w:t>Day2: 金顶、五龙大峡谷、五龙宫、晚宿乌鸦岭酒店</w:t>
        <w:br/>
        <w:t>Day3: 紫霄宫、逍遥谷、太子坡、太极湖、晚宿乌鸦岭酒店</w:t>
        <w:br/>
        <w:t>武当山的景点比较多，且比较分散，所以在时间上安排了3天，这样即能全面了解武当山美丽的自然风光，时间上又能充裕地体验当地的特色美食和人文景观。</w:t>
        <w:br/>
        <w:t>武当山地图</w:t>
        <w:br/>
        <w:t>武当山旅游地图</w:t>
        <w:br/>
        <w:t>在武昌乘坐火车到武当山，火车沿途秀丽风光，古街河流的点点滴滴，我心已陶醉。火车行驶6小时36分，到达湖北武当山是开始了武当山之旅。</w:t>
        <w:br/>
        <w:t>这里最适合夫妻来旅行，一起漫步，演绎出自然造化中壮美灵动的山水风光。欣赏群峰环绕起伏、林木葱茏幽翠美景，品味着湖北武当山美食，夜晚走在乌鸦岭的街道，将武当风光尽收眼底。</w:t>
        <w:br/>
        <w:t>武当山旅游精典；</w:t>
        <w:br/>
        <w:t>Day1:走进武当山</w:t>
        <w:br/>
        <w:t>Day1:走进武当山</w:t>
        <w:br/>
        <w:t>Day1:走进武当山</w:t>
        <w:br/>
        <w:t>Day1:走进武当山</w:t>
        <w:br/>
        <w:t>Day1:乌鸦岭</w:t>
        <w:br/>
        <w:t>Day1:南岩宫</w:t>
        <w:br/>
        <w:t>Day1:南岩宫</w:t>
        <w:br/>
        <w:t>Day1:南岩宫</w:t>
        <w:br/>
        <w:t>Day1:南岩宫</w:t>
        <w:br/>
        <w:t>Day2:榔梅仙祠</w:t>
        <w:br/>
        <w:t>Day2:金顶</w:t>
        <w:br/>
        <w:t>Day2:金顶</w:t>
        <w:br/>
        <w:t>Day2:金顶</w:t>
        <w:br/>
        <w:t>Day2:五龙大峡谷</w:t>
        <w:br/>
        <w:t>Day2:五龙宫</w:t>
        <w:br/>
        <w:t>Day3:紫霄宫</w:t>
        <w:br/>
        <w:t>Day3:紫霄宫</w:t>
        <w:br/>
        <w:t>Day3:逍遥谷</w:t>
        <w:br/>
        <w:t>Day3:逍遥谷</w:t>
        <w:br/>
        <w:t>Day3:太子坡</w:t>
        <w:br/>
        <w:t>Day3:太子坡</w:t>
        <w:br/>
        <w:t>Day3:太子坡</w:t>
        <w:br/>
        <w:t>Day3:太子坡</w:t>
        <w:br/>
        <w:t>Day3:太子坡</w:t>
        <w:br/>
        <w:t>Day3:太子湖</w:t>
        <w:br/>
        <w:t>关于作者：我是一名自由行旅游爱好者又是摄影爱好者，平时主要是拍风景照片，空余的时间喜欢到处跑，去各个地方去看看，拍摄当地的绝美风光和风土人情。热爱摄影的我，总不会放过路途上所有美好的人和事，我想那一刻的定格，将会组成我所有的回忆。想了解我更多的摄影作品和游记，可以关注我的</w:t>
        <w:br/>
        <w:t>如有关于旅行上的问题,随时留言给我</w:t>
        <w:br/>
        <w:t>武当山门</w:t>
        <w:br/>
        <w:t>票信息；</w:t>
        <w:br/>
        <w:t>进山门票140元(不含金顶、紫霄) + 观光车(全山任意乘坐)100元 + 保险3元=票价243元</w:t>
        <w:br/>
        <w:t>小景点门票；金顶27元、紫霄15元</w:t>
        <w:br/>
        <w:t>60-69岁老人享受景区半票优惠120元</w:t>
        <w:br/>
        <w:t>索道价格旺季：</w:t>
        <w:br/>
        <w:t>上行90元 下行80元 （2月1日-10月31日）淡季：上行70元 下行60元 （11月1日-1月31日）</w:t>
        <w:br/>
        <w:t>关于交通：</w:t>
        <w:br/>
        <w:t>火车信息：</w:t>
        <w:br/>
        <w:t>一，车次K8082次【武昌—武当山】</w:t>
        <w:br/>
        <w:t>2017年2月6日武昌发车时间23.55分—2017年2月7日到达</w:t>
        <w:br/>
        <w:t>武当山火车站</w:t>
        <w:br/>
        <w:t>时间06.31分，火车硬卧123元/张，里程公里，火车运行6小时36分</w:t>
        <w:br/>
        <w:t>关于住宿：</w:t>
        <w:br/>
        <w:t>武当山的住宿可以根据景点的位置来安排，如果你要在</w:t>
        <w:br/>
        <w:t>武当山游玩</w:t>
        <w:br/>
        <w:t>3天，可以选择住在武当山乌鸦岭酒店</w:t>
        <w:br/>
        <w:t>我因为是如家快捷酒店的铂金会员，所以，无论到任何城市，只要有如家酒店，是我的首选，我的住宿标准：120元以内标间，管2 人早餐。</w:t>
        <w:br/>
        <w:t>Day1:走进武当山</w:t>
        <w:br/>
        <w:t>武当山火车站</w:t>
        <w:br/>
        <w:t>武当山火车站</w:t>
        <w:br/>
        <w:t>武当山市街景</w:t>
        <w:br/>
        <w:t>武当山市街景-----</w:t>
        <w:br/>
        <w:t>玉虚宫</w:t>
        <w:br/>
        <w:t>泰山庙</w:t>
        <w:br/>
        <w:t>武当山市街景-----玉虚宫泰山庙</w:t>
        <w:br/>
        <w:t>武当山市街景</w:t>
        <w:br/>
        <w:t>武当山市高速公路</w:t>
        <w:br/>
        <w:t>武当山景区----武当山牌坊</w:t>
        <w:br/>
        <w:t>武当山景区----武当山牌坊</w:t>
        <w:br/>
        <w:t>武当山景区</w:t>
        <w:br/>
        <w:t>武当山景区</w:t>
        <w:br/>
        <w:t>武当山景区----武当倚天剑</w:t>
        <w:br/>
        <w:t>武当山景区</w:t>
        <w:br/>
        <w:t>武当山景区</w:t>
        <w:br/>
        <w:t>武当山景区-----银街</w:t>
        <w:br/>
        <w:t>武当山景区-----游客中心</w:t>
        <w:br/>
        <w:t>武当山景区-----第一山</w:t>
        <w:br/>
        <w:t>乘坐景区旅游大巴车上山</w:t>
        <w:br/>
        <w:t>山下山上两重天</w:t>
        <w:br/>
        <w:t>雪景中的武当仙山</w:t>
        <w:br/>
        <w:t>雪景中的武当仙山</w:t>
        <w:br/>
        <w:t>雪景中的武当仙山</w:t>
        <w:br/>
        <w:t>雪景中的武当仙山</w:t>
        <w:br/>
        <w:t>雪景中的武当仙山</w:t>
        <w:br/>
        <w:t>雪景中的武当仙山</w:t>
        <w:br/>
        <w:t>Day1:乌鸦岭</w:t>
        <w:br/>
        <w:t>武当山山腰有一片"乌鸦岭"，那几乎是游山者必经的中转歇脚处，旁及南岩宫，再往上就直攀金顶了，如果在山间投宿，选择这里也方便。</w:t>
        <w:br/>
        <w:t>乌鸦岭这名字是早年乌鸦齐飞奇景的写照，乌鸦还是神鸟，因为有玄武修道、乌鸦唱晓的神迹传说。</w:t>
        <w:br/>
        <w:t>乌鸦岭风采</w:t>
        <w:br/>
        <w:t>乌鸦岭风采</w:t>
        <w:br/>
        <w:t>乌鸦岭风采</w:t>
        <w:br/>
        <w:t>乌鸦岭风采</w:t>
        <w:br/>
        <w:t>乌鸦岭风采</w:t>
        <w:br/>
        <w:t>乌鸦岭风采</w:t>
        <w:br/>
        <w:t>乌鸦岭风采</w:t>
        <w:br/>
        <w:t>乌鸦岭风采</w:t>
        <w:br/>
        <w:t>乌鸦岭风采</w:t>
        <w:br/>
        <w:t>乌鸦岭风采</w:t>
        <w:br/>
        <w:t>乌鸦岭风采</w:t>
        <w:br/>
        <w:t>乌鸦岭风采</w:t>
        <w:br/>
        <w:t>乌鸦岭风采</w:t>
        <w:br/>
        <w:t>乌鸦岭风采</w:t>
        <w:br/>
        <w:t>乌鸦岭风采</w:t>
        <w:br/>
        <w:t>乌鸦岭风采</w:t>
        <w:br/>
        <w:t>Day1:南岩宫</w:t>
        <w:br/>
        <w:t>南岩宫为道教所称真武得道飞升之“圣境”是武当山36岩中风光最美的一处。</w:t>
        <w:br/>
        <w:t>导览</w:t>
        <w:br/>
        <w:t>导览</w:t>
        <w:br/>
        <w:t>走进南岩宫</w:t>
        <w:br/>
        <w:t>雪中南岩宫</w:t>
        <w:br/>
        <w:t>雪中南岩宫</w:t>
        <w:br/>
        <w:t>雪中南岩宫</w:t>
        <w:br/>
        <w:t>雪中南岩宫</w:t>
        <w:br/>
        <w:t>雪中南岩宫</w:t>
        <w:br/>
        <w:t>雪中南岩宫</w:t>
        <w:br/>
        <w:t>雪中南岩宫</w:t>
        <w:br/>
        <w:t>雪中南岩宫</w:t>
        <w:br/>
        <w:t>雪中南岩宫</w:t>
        <w:br/>
        <w:t>南岩宫始建于元至元二十二年至元至大三年公元1285—1310年明永乐十年公元1412年扩建。位于独阳岩下山势飞翥状如垂天之翼以峰峦秀美而著名。</w:t>
        <w:br/>
        <w:t>雪中南岩宫</w:t>
        <w:br/>
        <w:t>雪中南岩宫</w:t>
        <w:br/>
        <w:t>南岩宫现存建筑2l栋建筑面积3505平方米占地9万平方米。有议案天乙真庆宫石殿、两仪殿、皇经堂、八封亭、龙虎殿、大碑亭和</w:t>
        <w:br/>
        <w:t>南天门</w:t>
        <w:br/>
        <w:t>建筑物。</w:t>
        <w:br/>
        <w:t>雪中南岩宫</w:t>
        <w:br/>
        <w:t>南岩宫主体建筑天乙真庆宫石殿建于元至大三年公元1310年以前面阔11米进深66米通高68米梁、柱、门、窗等均以青石雕凿而成。</w:t>
        <w:br/>
        <w:t>天下第一</w:t>
        <w:br/>
        <w:t>龙头香</w:t>
        <w:br/>
        <w:t>，长3米宽仅o33米横空挑出下临深谷龙头上置一小香炉状极峻险具有较高的艺术性和科学性。</w:t>
        <w:br/>
        <w:t>雪中南岩宫</w:t>
        <w:br/>
        <w:t>南岩宫顶部前坡为单檐歇山式后坡依岩作成悬山式檐下斗栱均作两跳为辽金建筑斗栱的做法。</w:t>
        <w:br/>
        <w:t>雪中南岩宫</w:t>
        <w:br/>
        <w:t>雪中南岩宫</w:t>
        <w:br/>
        <w:t>雪中南岩宫</w:t>
        <w:br/>
        <w:t>Day1:泰常观</w:t>
        <w:br/>
        <w:t>位于南岩东北方的峻岭之上，海拔1048米，由于所处的位置经常是霞雾环绕，历史上也曾被叫做“云霞观”。元代这里便有了建筑，明永乐十六年又进行了重建。</w:t>
        <w:br/>
        <w:t>泰常观</w:t>
        <w:br/>
        <w:t>导览</w:t>
        <w:br/>
        <w:t>泰常观</w:t>
        <w:br/>
        <w:t>泰常观</w:t>
        <w:br/>
        <w:t>泰常观</w:t>
        <w:br/>
        <w:t>泰常观</w:t>
        <w:br/>
        <w:t>泰常观</w:t>
        <w:br/>
        <w:t>泰常观</w:t>
        <w:br/>
        <w:t>Day1:</w:t>
        <w:br/>
        <w:t>雷神洞</w:t>
        <w:br/>
        <w:t>武当山展旗峰上有个雷神洞，里边住着雷神；蜡烛峰下还有一个石门洞，里边关着皮狐精，雷神曾在这附近把皮狐精降伏住，留下一个故事。</w:t>
        <w:br/>
        <w:t>雷神洞</w:t>
        <w:br/>
        <w:t>雷神洞</w:t>
        <w:br/>
        <w:t>雷神洞</w:t>
        <w:br/>
        <w:t>雷神洞</w:t>
        <w:br/>
        <w:t>雷神洞</w:t>
        <w:br/>
        <w:t>导览</w:t>
        <w:br/>
        <w:t>雷神洞</w:t>
        <w:br/>
        <w:t>雷神洞</w:t>
        <w:br/>
        <w:t>雷神洞</w:t>
        <w:br/>
        <w:t>雷神洞</w:t>
        <w:br/>
        <w:t>Day2:榔梅仙祠</w:t>
        <w:br/>
        <w:t>榔梅祠</w:t>
        <w:br/>
        <w:t>位于通往金顶的路上，是武当山十六座祠庙中最大的也是保存较完好的一处。</w:t>
        <w:br/>
        <w:t>榔梅仙祠</w:t>
        <w:br/>
        <w:t>榔梅仙祠</w:t>
        <w:br/>
        <w:t>榔梅仙祠</w:t>
        <w:br/>
        <w:t>榔梅仙祠</w:t>
        <w:br/>
        <w:t>导览</w:t>
        <w:br/>
        <w:t>榔梅仙祠</w:t>
        <w:br/>
        <w:t>榔梅仙祠</w:t>
        <w:br/>
        <w:t>榔梅真人李素玺，得到了明成祖朱棣的赏赐。皇帝认为，榔梅结果是个"瑞兆"，是玄武大帝对他登基即位的赞美，近而也成了明皇室大修武当、酬谢神恩的理由之一。</w:t>
        <w:br/>
        <w:t>榔梅仙祠</w:t>
        <w:br/>
        <w:t>榔梅仙祠</w:t>
        <w:br/>
        <w:t>榔梅仙祠</w:t>
        <w:br/>
        <w:t>榔梅仙祠</w:t>
        <w:br/>
        <w:t>榔梅仙祠</w:t>
        <w:br/>
        <w:t>榔梅仙祠</w:t>
        <w:br/>
        <w:t>Day2:走向金顶</w:t>
        <w:br/>
        <w:t>武当山主峰</w:t>
        <w:br/>
        <w:t>天柱峰</w:t>
        <w:br/>
        <w:t>顶上的金顶，是武当山的精华和象征，也是武当道教在皇室(明*朱棣)扶持下走向鼎盛高峰的标志。</w:t>
        <w:br/>
        <w:t>走向金顶</w:t>
        <w:br/>
        <w:t>别一样的风景</w:t>
        <w:br/>
        <w:t>别一样的风景</w:t>
        <w:br/>
        <w:t>别一样的风景</w:t>
        <w:br/>
        <w:t>别一样的风景</w:t>
        <w:br/>
        <w:t>别一样的风景</w:t>
        <w:br/>
        <w:t>茫茫雪中风采很美，路很滑，很难走，慢慢的一步一步的往前走</w:t>
        <w:br/>
        <w:t>金顶景区包括中观、</w:t>
        <w:br/>
        <w:t>黄龙洞</w:t>
        <w:br/>
        <w:t>、</w:t>
        <w:br/>
        <w:t>朝天宫</w:t>
        <w:br/>
        <w:t>、古神道上的一天门、二天门、三天门和</w:t>
        <w:br/>
        <w:t>太和宫</w:t>
        <w:br/>
        <w:t>的</w:t>
        <w:br/>
        <w:t>金殿</w:t>
        <w:br/>
        <w:t>、皇经堂、紫金城、朝拜殿，以及元代古铜殿等古代建筑。</w:t>
        <w:br/>
        <w:t>茫茫雪中风采</w:t>
        <w:br/>
        <w:t>茫茫雪中风采</w:t>
        <w:br/>
        <w:t>茫茫雪中风采</w:t>
        <w:br/>
        <w:t>茫茫雪中风采</w:t>
        <w:br/>
        <w:t>茫茫雪中风采</w:t>
        <w:br/>
        <w:t>茫茫雪中风采</w:t>
        <w:br/>
        <w:t>茫茫雪中风采</w:t>
        <w:br/>
        <w:t>茫茫雪中风采</w:t>
        <w:br/>
        <w:t>茫茫雪中风采</w:t>
        <w:br/>
        <w:t>站在金顶，会有一种无形的震撼使人惊心动魄，崇敬虔诚之心油然而生。</w:t>
        <w:br/>
        <w:t>站在金顶，会有一种无形的震撼使人惊心动魄，崇敬虔诚之心油然而生。</w:t>
        <w:br/>
        <w:t>在金殿前，极目四方，八百里武当秀丽风光尽收眼底，群峰起伏犹如大海的波涛奔涌在静止的瞬间，众峰拱拥，八方朝拜的景观神奇地渲染着神权的威严和皇权的至高无上。</w:t>
        <w:br/>
        <w:t>同时，还能领略到很多奇异的自然天象奇观和流传着许多神话故事。</w:t>
        <w:br/>
        <w:t>每年夏季雷雨季节，武当山就会出现雷击金殿的奇观。适时，一声声天崩地裂的巨响震耳欲聋，雷电划破长空，如利剑直劈金殿。刹那间，金光万道，直射云霄，其景惊心动魄，神奇壮观。而金殿历经600年雷电炼击，至今仍金光灿灿。</w:t>
        <w:br/>
        <w:t>雪中金顶风采</w:t>
        <w:br/>
        <w:t>雪中金顶风采</w:t>
        <w:br/>
        <w:t>站在金顶，会有一种无形的震撼使人惊心动魄，崇敬虔诚之心油然而生。</w:t>
        <w:br/>
        <w:t>Day2:五龙大峡谷</w:t>
        <w:br/>
        <w:t>五龙大峡谷游步道是古代武当山的西神道，也是连接五龙宫景区唯一的步行道沿途古木参天、流泉飞瀑、景色如画，拥有丰富的天然景观和人文古迹。</w:t>
        <w:br/>
        <w:t>五龙大峡谷游步道宽1.6米至1.8米，全部由毛石和框架栈道组成，游步道线路设置合理，依山就势，所用石材大多数都是就地取材，和周边的环境十分协调统一</w:t>
        <w:br/>
        <w:t>五龙大峡谷</w:t>
        <w:br/>
        <w:t>五龙大峡谷</w:t>
        <w:br/>
        <w:t>五龙大峡谷</w:t>
        <w:br/>
        <w:t>五龙大峡谷</w:t>
        <w:br/>
        <w:t>五龙大峡谷</w:t>
        <w:br/>
        <w:t>五龙大峡谷</w:t>
        <w:br/>
        <w:t>五龙大峡谷</w:t>
        <w:br/>
        <w:t>五龙大峡谷</w:t>
        <w:br/>
        <w:t>Day2:五龙宫</w:t>
        <w:br/>
        <w:t>武当山五龙宫，全称"大五龙灵应万寿宫"、"</w:t>
        <w:br/>
        <w:t>兴圣五龙宫</w:t>
        <w:br/>
        <w:t>"，共建有宫观庙宇850间，规模一度庞大，被列为武当山建筑最早的九宫之一。</w:t>
        <w:br/>
        <w:t>五龙宫</w:t>
        <w:br/>
        <w:t>五龙宫始建于唐代贞观年间，均州守姚简奉旨上山祷雨应验，后就其地建"五龙祠"。五龙宫成为武当山古建筑中，第一座由皇帝下旨敕建的宫观。</w:t>
        <w:br/>
        <w:t>南宋时，战争频繁，五龙宫道教建筑在"百年之中，三罹兵火"在历朝的战火中，五龙宫大部分被焚毁。</w:t>
        <w:br/>
        <w:t>五龙宫为白云观底层建筑，由正殿、两廊、观音楼等组成，富丽堂皇。五龙宫往上依次建有四道天门，再往上的真武殿是白云观主体建筑，面宽五间，屋宇高大。真武殿前左右分别建有钟、鼓楼，钟鼓嘹亮清脆，隔河对岸山西境内也清晰可闻。</w:t>
        <w:br/>
        <w:t>五龙宫</w:t>
        <w:br/>
        <w:t>五龙宫</w:t>
        <w:br/>
        <w:t>五龙宫</w:t>
        <w:br/>
        <w:t>五龙宫</w:t>
        <w:br/>
        <w:t>五龙宫</w:t>
        <w:br/>
        <w:t>五龙宫周围有松萝、五龙、青羊诸峰高耸，飞云涧、白龙洞流水环绕等奇观，景致清幽古雅。</w:t>
        <w:br/>
        <w:t>Day3:紫霄宫</w:t>
        <w:br/>
        <w:t>紫霄宫背依展旗峰面对照壁、三台、五老、蜡烛、落帽、香炉诸峰右为雷神洞左为禹迹池、宝珠峰。周围山峦天然形成一把二龙戏珠的宝椅明永乐皇帝封之为“紫霄福地”。</w:t>
        <w:br/>
        <w:t>紫霄宫</w:t>
        <w:br/>
        <w:t>紫霄宫现存有建筑29栋建筑面积6854平方米。中轴线上为五级阶地由上而下递建龙虎殿、碑亭、十方堂、紫霄大殿、圣文母殿两侧以配房等建筑分隔为三进院落构成一组殿堂楼宇、鳞次栉比、主次分明的建筑群。</w:t>
        <w:br/>
        <w:t>紫霄宫</w:t>
        <w:br/>
        <w:t>紫霄宫</w:t>
        <w:br/>
        <w:t>紫霄宫</w:t>
        <w:br/>
        <w:t>紫霄宫</w:t>
        <w:br/>
        <w:t>紫霄宫</w:t>
        <w:br/>
        <w:t>紫霄宫</w:t>
        <w:br/>
        <w:t>紫霄宫</w:t>
        <w:br/>
        <w:t>朝拜殿</w:t>
        <w:br/>
        <w:t>十方堂</w:t>
        <w:br/>
        <w:t>十方堂</w:t>
        <w:br/>
        <w:t>福寿堂</w:t>
        <w:br/>
        <w:t>福寿堂</w:t>
        <w:br/>
        <w:t>地面以紫色石纹墁地洗磨光洁。屋顶采用“推山”做法为特点。</w:t>
        <w:br/>
        <w:t>紫霄宫</w:t>
        <w:br/>
        <w:t>紫霄宫</w:t>
        <w:br/>
        <w:t>紫霄宫</w:t>
        <w:br/>
        <w:t>紫霄宫</w:t>
        <w:br/>
        <w:t>紫霄宫</w:t>
        <w:br/>
        <w:t>紫霄殿内于后壁屏风前设神坛塑真武大帝坐像左侍金童捧册右侍玉女端宝水火二将执旗捧剑拱卫两厢。坛下玄武一尊为金婉合体。坛前设香案置供器。</w:t>
        <w:br/>
        <w:t>紫霄殿神坛上方高悬馏金匠额上铸清圣祖爱新觉罗·玄烨手迹“金光妙相”四字。</w:t>
        <w:br/>
        <w:t>殿外檐际悬盘龙斗边馏金牌额上竖铸“金殿”二字。殿体各部分件采用失蜡法铸造遍体馏金无论瓦作、木作构件结构严谨合缝精密虽经五百多年的严寒酷暑至今仍辉煌如初显示中国铸造工业发展的高度水平堪称现存古建筑和铸造工艺中的一颗灿烂明珠。</w:t>
        <w:br/>
        <w:t>紫霄宫法事</w:t>
        <w:br/>
        <w:t>紫霄宫法事</w:t>
        <w:br/>
        <w:t>三清阁</w:t>
        <w:br/>
        <w:t>三清阁</w:t>
        <w:br/>
        <w:t>父母殿</w:t>
        <w:br/>
        <w:t>父母殿</w:t>
        <w:br/>
        <w:t>父母殿</w:t>
        <w:br/>
        <w:t>父母殿</w:t>
        <w:br/>
        <w:t>紫霄宫</w:t>
        <w:br/>
        <w:t>紫霄宫</w:t>
        <w:br/>
        <w:t>紫霄宫</w:t>
        <w:br/>
        <w:t>Day3:逍遥谷</w:t>
        <w:br/>
        <w:t>逍遥谷俗称猕猴谷。谷中动物种类繁多，时常出没丛林，出现了“金猴跳涧”、“猕猴献桃”等奇景，是武当山“动八景”中最有代表性的景点。如今，武当山绿树成荫，鸟语花香，猕猴成群。</w:t>
        <w:br/>
        <w:t>逍遥谷</w:t>
        <w:br/>
        <w:t>逍遥谷</w:t>
        <w:br/>
        <w:t>逍遥谷</w:t>
        <w:br/>
        <w:t>逍遥谷</w:t>
        <w:br/>
        <w:t>在这里，游客若带有食物，猴子们会毫不客气的接过食物，然后有礼貌的拱手致谢；若没带吃的，有些顽皮的猴子还像小孩子似的拦住“索要”呢。游客在喂猴时，还可与猴拉手拍照，真是“人猴同乐，乐在其中”</w:t>
        <w:br/>
        <w:t>逍遥谷</w:t>
        <w:br/>
        <w:t>逍遥谷</w:t>
        <w:br/>
        <w:t>逍遥谷</w:t>
        <w:br/>
        <w:t>逍遥谷</w:t>
        <w:br/>
        <w:t>逍遥谷</w:t>
        <w:br/>
        <w:t>逍遥谷</w:t>
        <w:br/>
        <w:t>逍遥谷</w:t>
        <w:br/>
        <w:t>逍遥谷</w:t>
        <w:br/>
        <w:t>逍遥谷</w:t>
        <w:br/>
        <w:t>逍遥谷</w:t>
        <w:br/>
        <w:t>Day3:太子坡</w:t>
        <w:br/>
        <w:t>又名</w:t>
        <w:br/>
        <w:t>复真观</w:t>
        <w:br/>
        <w:t>。现基本保持当年规模是武当建筑群中的一个较大单元。复真观建于明永乐十年公元1412年清康熙二十二年公元1683年重修。</w:t>
        <w:br/>
        <w:t>太子坡</w:t>
        <w:br/>
        <w:t>太子坡中轴线上有照壁、梵帛炉、龙虎殿、大殿、太子殿。左侧道院建皇经堂、芷经阁、庙亭、斋房随山势重叠错落。</w:t>
        <w:br/>
        <w:t>太子坡</w:t>
        <w:br/>
        <w:t>九曲黄河墙</w:t>
        <w:br/>
        <w:t>九曲黄河墙的墙体厚1.5米，高2.5米，浑圆平整，弧线流畅悦目;配以绿色琉璃瓦顶，犹如两条巨龙盘旋飞腾，无论从什么角度欣赏，都给人以美感，体现出皇家建筑的气派和豪华。</w:t>
        <w:br/>
        <w:t>九曲黄河墙</w:t>
        <w:br/>
        <w:t>九曲黄河墙</w:t>
        <w:br/>
        <w:t>太子坡</w:t>
        <w:br/>
        <w:t>太子坡</w:t>
        <w:br/>
        <w:t>太子坡</w:t>
        <w:br/>
        <w:t>太子坡</w:t>
        <w:br/>
        <w:t>复真观</w:t>
        <w:br/>
        <w:t>复真观</w:t>
        <w:br/>
        <w:t>复真观</w:t>
        <w:br/>
        <w:t>古井</w:t>
        <w:br/>
        <w:t>太子坡</w:t>
        <w:br/>
        <w:t>太子灵应坛</w:t>
        <w:br/>
        <w:t>太子坡</w:t>
        <w:br/>
        <w:t>太子灵应坛</w:t>
        <w:br/>
        <w:t>太子殿</w:t>
        <w:br/>
        <w:t>太子殿</w:t>
        <w:br/>
        <w:t>太子殿</w:t>
        <w:br/>
        <w:t>皇经堂</w:t>
        <w:br/>
        <w:t>皇经堂</w:t>
        <w:br/>
        <w:t>导览</w:t>
        <w:br/>
        <w:t>红三军标语</w:t>
        <w:br/>
        <w:t>五云楼</w:t>
        <w:br/>
        <w:t>五云楼</w:t>
        <w:br/>
        <w:t>武当茶道</w:t>
        <w:br/>
        <w:t>导览</w:t>
        <w:br/>
        <w:t>五层楼翼角立柱上架设12根梁枋交叉叠阁为大木建筑中少见的结构有一柱十二梁之称。</w:t>
        <w:br/>
        <w:t>一柱十二梁</w:t>
        <w:br/>
        <w:t>一柱十二梁</w:t>
        <w:br/>
        <w:t>一柱十二梁</w:t>
        <w:br/>
        <w:t>太子坡</w:t>
        <w:br/>
        <w:t>太子坡</w:t>
        <w:br/>
        <w:t>太子坡</w:t>
        <w:br/>
        <w:t>Day3:磨针井</w:t>
        <w:br/>
        <w:t>磨针井又名纯阳宫。坐落在老营以南12公里处始建于明朝永乐年间现存磨针井为清咸丰二年公元1852年重建1984年修葺如初有厢房50余间面积1700平方米。</w:t>
        <w:br/>
        <w:t>磨针井</w:t>
        <w:br/>
        <w:t>磨针井</w:t>
        <w:br/>
        <w:t>磨针井</w:t>
        <w:br/>
        <w:t>磨针井</w:t>
        <w:br/>
        <w:t>武当山商街</w:t>
        <w:br/>
        <w:t>武当山商街</w:t>
        <w:br/>
        <w:t>Day3:太极湖</w:t>
        <w:br/>
        <w:t>武当太极湖</w:t>
        <w:br/>
        <w:t>在湖北省西北部的武当山北麓脚下依托世界遗产中国道教圣地武当山和亚洲最大的人工湖丹江口水库在蓄水后的丹江口水库中国南水北调中线工程调水源头筑坝形成一片湖面。</w:t>
        <w:br/>
        <w:t>太极湖公交车站</w:t>
        <w:br/>
        <w:t>太极湖公交车站</w:t>
        <w:br/>
        <w:t>武当山码头</w:t>
        <w:br/>
        <w:t>重点打造武当太极湖、太极湖水上游、太极养生谷和新遗产公园2014年全部建成。</w:t>
        <w:br/>
        <w:t>太极湖</w:t>
        <w:br/>
        <w:t>太极湖</w:t>
        <w:br/>
        <w:t>太极湖</w:t>
        <w:br/>
        <w:t>武当山特产；</w:t>
        <w:br/>
        <w:t>武当道茶</w:t>
        <w:br/>
        <w:t>武当道茶</w:t>
        <w:br/>
        <w:t>武当神果-榔梅仙果</w:t>
        <w:br/>
        <w:t>武当山大曲酒</w:t>
        <w:br/>
        <w:t>武当剑</w:t>
        <w:br/>
        <w:t>武当剑</w:t>
        <w:br/>
        <w:t>武当灵芝</w:t>
        <w:br/>
        <w:t>武当银剑茶</w:t>
        <w:br/>
        <w:t>武当银剑茶</w:t>
        <w:br/>
        <w:t>武当山美食；</w:t>
        <w:br/>
        <w:t>武当山冻豆腐</w:t>
        <w:br/>
        <w:t>武当山冻豆腐</w:t>
        <w:br/>
        <w:t>武当道教斋饭</w:t>
        <w:br/>
        <w:t>武当道教斋饭</w:t>
        <w:br/>
        <w:t>竹溪碗糕</w:t>
        <w:br/>
        <w:t>襄樊糊辣汤</w:t>
        <w:br/>
        <w:t>广水滑肉</w:t>
        <w:br/>
        <w:t>黄陂三合</w:t>
        <w:br/>
        <w:t>沔阳三蒸</w:t>
        <w:br/>
        <w:t>郧县网油砂</w:t>
        <w:br/>
        <w:t>郧阳三合汤</w:t>
        <w:br/>
        <w:t>沿途一路的山山水水，山水相连，连绵起伏。山腰盘旋的那曲折蜿蜒的公路如缕缕飘带缠绕在那青山之中，成为一道独特亮丽的风景</w:t>
        <w:br/>
        <w:t>游感：我本是一个爱到处走动的人，走过无数的大山大川，江河湖泊，从南方的人间天堂苏杭二州，到北国的哈尔滨冰城，走到中国最北漠河寻北、从西部的彩云之南，到东边的黄海、渤海、参拜过东海的普陀，继续南下游海南、从中原到大西南的四川、拉萨，又从甘陕走到大西北新疆、我将会在这个热爱、向往的地方，寻找行程亮点，并且认真记录下来，对一个地方的热爱，多数是为了某个人某件事或者某段经历，以及优美的风光，朋友到武当山旅游吧。</w:t>
        <w:br/>
        <w:t>那一年，渝鄂相遇—武当山往事，我的武当山游记结束---请继续浏览那一年，壮丽内蒙古，美丽风景线，流浪在草原上</w:t>
      </w:r>
    </w:p>
    <w:p>
      <w:r>
        <w:t>评论：</w:t>
        <w:br/>
        <w:t>1.那一年，渝鄂相见—湖北武当山往事，我的武当山记忆：南岩宫、乌鸦岭、榔梅仙祠、金顶、五龙大峡谷、五龙宫、紫霄宫、逍遥谷、太子坡、磨针井、太极湖</w:t>
        <w:br/>
        <w:t>2.武当山记忆：对于来自海边的青岛人，对大海的美景也许是看得太久了，大海吸引力已经没有那么的强烈了，我总是憧憬着湖北武当山之各地景色。我向往着武当山悠久的历史、秀丽的风采，那难忘的武当山美食、时时牵动着我，吸引着我，那穿越时空的奇妙想象，迫使我动身踏上这神秘之旅。</w:t>
        <w:br/>
        <w:t>3.那一年，渝鄂相见—湖北武当山往事，我的武当山记忆：南岩宫、乌鸦岭、榔梅仙祠、金顶、五龙大峡谷、五龙宫、紫霄宫、逍遥谷、太子坡、磨针井、太极湖</w:t>
        <w:br/>
        <w:t>4.武当山记忆：对于来自海边的青岛人，对大海的美景也许是看得太久了，大海吸引力已经没有那么的强烈了，我总是憧憬着湖北武当山之各地景色。我向往着武当山悠久的历史、秀丽的风采，那难忘的武当山美食、时时牵动着我，吸引着我，那穿越时空的奇妙想象，迫使我动身踏上这神秘之旅。</w:t>
      </w:r>
    </w:p>
    <w:p>
      <w:pPr>
        <w:pStyle w:val="Heading2"/>
      </w:pPr>
      <w:r>
        <w:t>19.亘古无双胜境仙山--武当皇室家庙</w:t>
      </w:r>
    </w:p>
    <w:p>
      <w:r>
        <w:t>https://you.ctrip.com/travels/hubei100067/3684124.html</w:t>
      </w:r>
    </w:p>
    <w:p>
      <w:r>
        <w:t>来源：携程</w:t>
      </w:r>
    </w:p>
    <w:p>
      <w:r>
        <w:t>发表时间：2018-6-18</w:t>
      </w:r>
    </w:p>
    <w:p>
      <w:r>
        <w:t>天数：</w:t>
      </w:r>
    </w:p>
    <w:p>
      <w:r>
        <w:t>游玩时间：5 月</w:t>
      </w:r>
    </w:p>
    <w:p>
      <w:r>
        <w:t>人均花费：</w:t>
      </w:r>
    </w:p>
    <w:p>
      <w:r>
        <w:t>和谁：</w:t>
      </w:r>
    </w:p>
    <w:p>
      <w:r>
        <w:t>玩法：</w:t>
      </w:r>
    </w:p>
    <w:p>
      <w:r>
        <w:t>旅游路线：</w:t>
      </w:r>
    </w:p>
    <w:p>
      <w:r>
        <w:t>正文：</w:t>
        <w:br/>
        <w:t>武当山</w:t>
        <w:br/>
        <w:t>，古称“太和山”，位于湖北省</w:t>
        <w:br/>
        <w:t>十堰</w:t>
        <w:br/>
        <w:t>市境内，拥有世界文化遗产、国家 5A 级旅游</w:t>
        <w:br/>
        <w:t>景区、国家重点风景名胜区、道教圣地、太极拳发源地、中国七大奇观、国家森林公园、国</w:t>
        <w:br/>
        <w:t>家地质公园、海峡两岸交流基地、全国十大避暑胜地之一、中国最值得向世界推荐的十佳风</w:t>
        <w:br/>
        <w:t>景区等数十项桂冠。武当山以其绚丽多姿的自然景观、规模宏大的古建筑群、源远流长的道</w:t>
        <w:br/>
        <w:t>教文化、博大精深的武当武术著称于世，被誉为“亘古无双胜境，天下第一仙山”。 武当山以</w:t>
        <w:br/>
        <w:t>“四大名山皆拱揖，五方仙岳共朝宗”的“五岳之冠”的显赫地位闻名于世。永乐皇帝“北建故</w:t>
        <w:br/>
        <w:t>宫，南修武当”，明朝皇帝直接控制的武当道场，被称为“皇室家庙”。联合国专家考斯拉</w:t>
        <w:br/>
        <w:t>说：“武当山是世界上最美的地方之一。因为这里融汇了古代的智慧、历史的建筑和自然的</w:t>
        <w:br/>
        <w:t>美学”。联合国专家苏明塔加在考察武当山后称赞：“中国伟大的历史，依然存留在武当山”。</w:t>
        <w:br/>
        <w:t>世界建筑师学会副主席杨廷保称赞武当山古建筑是“人世上的天堂，驾于五岳之上”。武当仙</w:t>
        <w:br/>
        <w:t>境，神秘空灵; 武当武术，玄妙飘灵; 武当文化，华夏魂灵，武当山“灵”。</w:t>
        <w:br/>
        <w:t>明代（公元 1368～1644 年）时，武当山被皇帝敕封为“大岳”、“玄岳”，地位在“五岳”诸</w:t>
        <w:br/>
        <w:t>山之上。武当道教得到封建帝王的推崇，明朝达到鼎盛。元末明初道士张三丰集其大成，武</w:t>
        <w:br/>
        <w:t>当武术成为中华武术的一大流派。2009 年，武当山入选中国世界纪录协会中国道教第一山。</w:t>
        <w:br/>
        <w:t>武当山，是著名的山岳风景旅游胜地。胜景有箭镞林立的 72 峰、绝壁深悬的 36 岩、激湍</w:t>
        <w:br/>
        <w:t>飞流的 24 涧、云腾雾蒸的 11 洞、玄妙奇特的 10 石 9 台等。主峰</w:t>
        <w:br/>
        <w:t>天柱峰</w:t>
        <w:br/>
        <w:t>，海拔 1612 米，</w:t>
        <w:br/>
        <w:t>被誉为“一柱擎天”，四周群峰向主峰倾斜，形成“万山来朝”的奇观。 武当山古建筑群</w:t>
        <w:br/>
        <w:t>规模宏大，气势雄伟。据统计，唐至清代共建庙宇 500 多处，庙房 20000 余间，明代达到</w:t>
        <w:br/>
        <w:t>鼎盛，历代皇帝都把武当山道场作为皇室家庙来修建。明永乐年间，大建武当，史有“北建</w:t>
        <w:br/>
        <w:t>故宫，南建武当”之说，共建成 9 宫、9 观、36 庵堂、72 岩庙、39 桥、12 亭等 33 座道教</w:t>
        <w:br/>
        <w:t>建筑群，面积达 160 万平方米。1552 年(明嘉靖三十一年)又进行扩建，形成“五里一庵十</w:t>
        <w:br/>
        <w:t>里宫，丹墙翠瓦望玲珑。楼台隐映金银气，林岫回环画镜中”的建筑奇观，达到“仙山琼阁”</w:t>
        <w:br/>
        <w:t>的意境。现存较完好的古建筑有 129 处，庙房 1182 间，犹如中国古代建筑成就的展览馆。</w:t>
        <w:br/>
        <w:t>金殿</w:t>
        <w:br/>
        <w:t>、</w:t>
        <w:br/>
        <w:t>紫霄宫</w:t>
        <w:br/>
        <w:t>、“治世玄岳”石牌坊、</w:t>
        <w:br/>
        <w:t>南岩宫</w:t>
        <w:br/>
        <w:t>、</w:t>
        <w:br/>
        <w:t>玉虚宫</w:t>
        <w:br/>
        <w:t>遗址被列为国家重点文物保护单位。</w:t>
        <w:br/>
        <w:t>除古建筑外，武当山尚存珍贵文物 7400 多件，尤以道教文物著称于世，故被誉为“道教文</w:t>
        <w:br/>
        <w:t>物宝库”。</w:t>
        <w:br/>
        <w:t>武当山形象片自 2013 年始在美国纽约时报广场大型电子显示屏上滚动播放 1 年。《法</w:t>
        <w:br/>
        <w:t>国国家地理杂志》以十四个篇幅从历史、人文、自然风光等多角度介绍武当山。好莱坞资深</w:t>
        <w:br/>
        <w:t>导演克里斯蒂·里比为武当山拍摄的大型电影纪录片《圣山》荣获“2009 年美国休斯顿国际</w:t>
        <w:br/>
        <w:t>电影节银奖”。故事片《太极之路》，荣获第二十八届米兰国际体育电影节最佳体育影片奖。</w:t>
        <w:br/>
        <w:t>世界传统武术节、武当太极拳国际联谊大会等武术赛事活动，落户武当山，成为沟通世界的</w:t>
        <w:br/>
        <w:t>桥梁。</w:t>
        <w:br/>
        <w:t>武当山，绵亘 800 里。武当山神奇的自然景观和丰富的人文景观融为一体，其物华天宝</w:t>
        <w:br/>
        <w:t>又兼具人杰地灵的特质给世人留下极大的想像空间。作为中华民族大好河山的一块瑰宝，令</w:t>
        <w:br/>
        <w:t>世人神往，让我们走进钟灵毓秀、自然天成的武当山，去感悟她的玄妙、空灵和神韵……</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r>
    </w:p>
    <w:p>
      <w:pPr>
        <w:pStyle w:val="Heading2"/>
      </w:pPr>
      <w:r>
        <w:t>20.在十堰，领略武当的壮丽秀美</w:t>
      </w:r>
    </w:p>
    <w:p>
      <w:r>
        <w:t>https://you.ctrip.com/travels/shiyan464/3689925.html</w:t>
      </w:r>
    </w:p>
    <w:p>
      <w:r>
        <w:t>来源：携程</w:t>
      </w:r>
    </w:p>
    <w:p>
      <w:r>
        <w:t>发表时间：2018-6-24</w:t>
      </w:r>
    </w:p>
    <w:p>
      <w:r>
        <w:t>天数：3 天</w:t>
      </w:r>
    </w:p>
    <w:p>
      <w:r>
        <w:t>游玩时间：4 月</w:t>
      </w:r>
    </w:p>
    <w:p>
      <w:r>
        <w:t>人均花费：2000 元</w:t>
      </w:r>
    </w:p>
    <w:p>
      <w:r>
        <w:t>和谁：一个人</w:t>
      </w:r>
    </w:p>
    <w:p>
      <w:r>
        <w:t>玩法：</w:t>
      </w:r>
    </w:p>
    <w:p>
      <w:r>
        <w:t>旅游路线：</w:t>
      </w:r>
    </w:p>
    <w:p>
      <w:r>
        <w:t>正文：</w:t>
        <w:br/>
        <w:t>爬山是我的爱好之一，比起跑步、健身，我更喜欢周末去爬山。国内的山也都爬的差不多了，这次就去</w:t>
        <w:br/>
        <w:t>十堰</w:t>
        <w:br/>
        <w:t>的</w:t>
        <w:br/>
        <w:t>武当山</w:t>
        <w:br/>
        <w:t>了。趁着五一的小长假，在十堰，领略武当山的壮美秀丽。</w:t>
        <w:br/>
        <w:t>从北京到</w:t>
        <w:br/>
        <w:t>十堰</w:t>
        <w:br/>
        <w:t>只有普通火车，没有高铁，坐普通火车得十几个小时，考虑到时间上的安排，所以我选择了从北京到汉口的高铁，一共才5个半小时，500多块钱。</w:t>
        <w:br/>
        <w:br/>
        <w:t>从汉口去</w:t>
        <w:br/>
        <w:t>武当山</w:t>
        <w:br/>
        <w:t>的行程， 我们选择自驾，预订了一嗨zuche。高铁站闪电般的速速提到一辆黑色的现代全新胜达（其实车型组每天加10元租金可以指定车型的，不过我没那样做，对我来说车子只是代步，什么车型无所谓）。车子干净，状况很棒。五一假期还有特惠活动，租了四天，优惠了50元。</w:t>
        <w:br/>
        <w:t>金顶算是</w:t>
        <w:br/>
        <w:t>武当山</w:t>
        <w:br/>
        <w:t>的一个著名景点了，本来还是很期待的，但是可能是因为人多的关系，加上金顶又小，所以显得更为拥挤。而且这里人太多了，需要排队上，排队下。金顶是单独收门票的，门票是27元。这几天都打算在</w:t>
        <w:br/>
        <w:t>武当山</w:t>
        <w:br/>
        <w:t>玩，所以就在这边住下了，住的地方是提前在网上定好的，建议大家小长假出行的时候一定要提前定好住宿，不然很有可能没有地方住。</w:t>
        <w:br/>
        <w:br/>
        <w:t>把东西放到住处后，我就在这边欣赏落日。夕阳的光线很漂亮，而且人也逐渐下山了，整个山又好像恢复了原有的安静，只听得见打钟的声音。来之前就听说金顶这里看日出超级美，所以第二天我又起了个大早，爬起来看日出，不过早上起来的人也很多，有些人应该是真的有信仰，有些人就在这边早起打坐学习，很虔诚。</w:t>
        <w:br/>
        <w:br/>
        <w:t>之后我去爬了</w:t>
        <w:br/>
        <w:t>紫霄宫</w:t>
        <w:br/>
        <w:t>。这个没有什么攀爬的难度，很轻松。不过这两处的建筑还是很惊艳的，绿树红墙还有蓝蓝的天，在路上也时常能碰到一些穿着白色道服的人，还真的有一种置身武侠小说中的神奇感和真实感。可能因为这里没有金顶那么出名吧，人没有那么多，反而有种安静的美。</w:t>
        <w:br/>
        <w:t>紫霄宫</w:t>
        <w:br/>
        <w:t>背靠一座山，因为中国对称的建筑风格，有长长的两台台阶才能到达宫殿门口，在两段台阶的重点是一个香台。有游客在里面焚香祈福。这里的建筑有点老旧了，外面的台阶看起来都破破旧旧的，但是这里的屋顶不是想象中的红色，而是青蓝色的，青蓝色的屋顶和红色的门相应，看起来也别有一番风味。</w:t>
        <w:br/>
        <w:t>在这里还看到了武当弟子的习武练习，往日里只在武侠小说里看到过武当派的武功。虽然现场版不如武侠版那么玄幻和厉害，但是看到还是觉得很棒，每个人都虎虎生威，每个动作都一气呵成，扎着道姑头的女生耍起剑来更是帅爆了。</w:t>
        <w:br/>
        <w:br/>
        <w:t>太子坡</w:t>
        <w:br/>
        <w:t>是朱红色的墙，最美的就是日出和夕阳的时候了。我是下午去的，夕阳洒在朱红色的墙上，让我想起了柬埔寨金色的吴哥窟，真的特别美，有时候想这些大自然馈赠的景观才是最棒的礼物。 比起人文，这些自然的美景更吸引我的目光。话要早点去，如果只是想在九曲黄河墙那里拍照的话，可以晚点去。</w:t>
        <w:br/>
        <w:t>太子坡</w:t>
        <w:br/>
        <w:t>又名“</w:t>
        <w:br/>
        <w:t>复真观</w:t>
        <w:br/>
        <w:t>”，据说是太子在这忍不住寂寞，想下山，而后听了道长的话重新回来好好修炼所以才得此名。在太子坡最出名的有两个，一个是一柱十二梁，一根柱子上有十二根梁木穿过去，在太子坡的五云楼里。另一个是九曲黄河墙，是一个超级适合拍照的弯曲的墙，很有古风。这里差不多5点就关门，所以要看五云楼里的一株十二梁的。</w:t>
        <w:br/>
        <w:t>南岩全名是“大圣</w:t>
        <w:br/>
        <w:t>南岩宫</w:t>
        <w:br/>
        <w:t>”，因为它面朝南方所以这么叫。这里可以说是武当山的人文景观和自然景观保存最好的地方了。这里是俯瞰</w:t>
        <w:br/>
        <w:t>紫霄宫</w:t>
        <w:br/>
        <w:t>的最佳位置，在群山之中，在绿树包围之中，非常美。南岩宫有一处是</w:t>
        <w:br/>
        <w:t>龙头香</w:t>
        <w:br/>
        <w:t>，远看很美，据说之前可以上去，但是现在不让上去了，有点遗憾。</w:t>
        <w:br/>
        <w:t>我来的仓促，逛的不全，</w:t>
        <w:br/>
        <w:t>武当山</w:t>
        <w:br/>
        <w:t>很大，在这边住几天感觉很不错。我整个行程不算很满，不过整体下来身心很放松，在山上的空气也好，整个人都轻松了不少。只是武当山对体力的要求还是很高的，从武当山下来开车的时候腿都疼，回到汉口，在高铁站还了车就坐车回北京了。如果有机会我还想再去武当山，把剩下的没有逛完的景点再逛一下。</w:t>
        <w:br/>
        <w:t>最后和大家分享下去武当山的小贴士：</w:t>
        <w:br/>
        <w:t>1.       武当山是道教圣地，这里不叫寺庙，而是叫道观，道士、道姑不是和尚哦，遇到了一些可能不清楚的游客，一直在说这个寺庙怎么样怎么样的 。</w:t>
        <w:br/>
        <w:t>2.       可以适当的带一些高热量的食物或者零食上去，山上还是有点贵的，但是不要带太多，武当山对体力要求很高。</w:t>
        <w:br/>
        <w:t>3.       建议来之前一定要提前做攻略，这里的景点其实很多的，但是如果不做攻略的话很可能会错过不少景点。</w:t>
        <w:br/>
        <w:t>4.       日出和日落时都很美，最好在天气晴朗的日子上山，遇到下雨天或者有雾的时候风景不够美丽。</w:t>
        <w:br/>
        <w:t>5.       提前订好住的地方，旺季的时候人还是很多的。</w:t>
      </w:r>
    </w:p>
    <w:p>
      <w:r>
        <w:t>评论：</w:t>
        <w:br/>
      </w:r>
    </w:p>
    <w:p>
      <w:pPr>
        <w:pStyle w:val="Heading2"/>
      </w:pPr>
      <w:r>
        <w:t>21.端午节，随友自驾探游神农架</w:t>
      </w:r>
    </w:p>
    <w:p>
      <w:r>
        <w:t>https://you.ctrip.com/travels/yichang313/3692466.html</w:t>
      </w:r>
    </w:p>
    <w:p>
      <w:r>
        <w:t>来源：携程</w:t>
      </w:r>
    </w:p>
    <w:p>
      <w:r>
        <w:t>发表时间：2018-6-27</w:t>
      </w:r>
    </w:p>
    <w:p>
      <w:r>
        <w:t>天数：4 天</w:t>
      </w:r>
    </w:p>
    <w:p>
      <w:r>
        <w:t>游玩时间：</w:t>
      </w:r>
    </w:p>
    <w:p>
      <w:r>
        <w:t>人均花费：1000 元</w:t>
      </w:r>
    </w:p>
    <w:p>
      <w:r>
        <w:t>和谁：和朋友</w:t>
      </w:r>
    </w:p>
    <w:p>
      <w:r>
        <w:t>玩法：</w:t>
      </w:r>
    </w:p>
    <w:p>
      <w:r>
        <w:t>旅游路线：</w:t>
      </w:r>
    </w:p>
    <w:p>
      <w:r>
        <w:t>正文：</w:t>
        <w:br/>
        <w:t>旅行于我们到底意味着什么？是远方梦、好奇心、活力身，旅行中亲历的风景不断丰富着我们的人生色彩，古人说，读万卷书不如行万里路，甚至有人说不再旅行便是老的开始。从神农架回来已有些时日,闲来回味发呆，感觉就像歌中唱的——我的快乐就是想你。</w:t>
        <w:br/>
        <w:t>端午节，同窗好友相约同行出</w:t>
        <w:br/>
        <w:t>游神农架</w:t>
        <w:br/>
        <w:t>。</w:t>
        <w:br/>
        <w:t>神农架林区，简称神农架，1970年经国务院批准建制，直属湖北省管辖，是中国唯一以“林区”命名的行政区划。位于湖北省西部，东与湖北省襄阳市保康县接壤，西与重庆市巫山县毗邻，南依</w:t>
        <w:br/>
        <w:t>兴山</w:t>
        <w:br/>
        <w:t>、巴东而濒</w:t>
        <w:br/>
        <w:t>长江三峡</w:t>
        <w:br/>
        <w:t>，北倚十堰市房县、竹山县，远眺武当山风景区。</w:t>
        <w:br/>
        <w:t>神农架作为全国唯一获得联合国教科文组织人与生物圈保护区、世界地质公园、世界自然遗产三项殊荣的地区，国家5A级旅游景区、国家森林公园、国家地质公园、国家湿地公园，神农架是长江和汉水的分水岭，有华中屋脊之称，是中华农耕文明的发祥地，也是金丝猴的乐园，这里拥有北半球中纬度保存完好的亚热带森林生态系统，拥有纷繁多样的地质地貌、气象水文景观，拥有让世人魂牵梦绕的“野人”、白化动物等自然之谜。神农架，唯有走进她，才能体会她的瑰丽多姿与神奇神秘。</w:t>
        <w:br/>
        <w:br/>
        <w:t>2018-6-15 重庆——神农架林区红花小镇</w:t>
        <w:br/>
        <w:t>旅行体验关键词：平安通畅</w:t>
        <w:br/>
        <w:t>此次自驾游选择的行车线路是沿沪蓉高速行驶，在</w:t>
        <w:br/>
        <w:t>兴山</w:t>
        <w:br/>
        <w:t>出口下，然后沿209国道至木鱼镇。考虑到节假日可能塞车，路上花费时间无法估计，就没作当晚住宿的预订。没想到启程离渝后一路畅通，下午14：20重庆出发，晚上22：30就到达了预想目的地——神农架林区木鱼镇的红花小镇。</w:t>
        <w:br/>
        <w:t>2018-6-16 神农架林区红花小镇 ——神农顶、金猴岭</w:t>
        <w:br/>
        <w:t>旅行体验关键词：生命绿意</w:t>
        <w:br/>
        <w:t>清晨的红花小镇，清丽宁静</w:t>
        <w:br/>
        <w:t>自驾游的好处就是一切自己掌控，不用刻意赶时间，我的时间我做主。悠然地吃过早餐后上路，此时鄂西山区，晴空万里，车窗外茂密的丛林、山间民舍不断掠过，还有那坡上层层的茶园和竹林。</w:t>
        <w:br/>
        <w:t>到了，神农架景区欢迎您</w:t>
        <w:br/>
        <w:t>景区成人套票269元，</w:t>
        <w:br/>
        <w:t>包含：神农顶、大九湖国家湿地公园、神农祭坛、天生桥、官门山、天燕风景区6大景区，五天内可重复使用。显然，套票比单区零购的560元价格更划算。景区的分布，其中天生桥、神农坛、官门山、香溪源（不在套票内）在山下,神农顶、天燕风景区在山上，再往前行就是大九湖国家湿地公园景区。</w:t>
        <w:br/>
        <w:t>在游客集散中心购票后，我们就直驱华中屋脊第一峰——神农顶。神农顶景区也是整个神农架风景区的核心，是世界自然基金会“国际生物多样性研究”（Ecoreion200）确定的中国生物多样性的关键地区，美国国家地理杂志推介为“人一辈子不得不去的地方之一”。</w:t>
        <w:br/>
        <w:t>驶入景区，满眼的绿色，四周群山苍翠，郁郁葱葱，山风习习。</w:t>
        <w:br/>
        <w:t>要想登上顶峰只能徒步青云梯，踏过2999级石阶，方能一览众山小。走起，山雀叽叽喳喳在前面带路，风儿吹向我们.......</w:t>
        <w:br/>
        <w:t>对于近乎45度角的山体，想要完成常人大约耗时两三小时，长距</w:t>
        <w:br/>
        <w:t>离的攀爬过程来说，需要的是绝对的毅力与坚持，整个过程中，互不相识游人们也会相互鼓劲、加油。</w:t>
        <w:br/>
        <w:br/>
        <w:t>您的浏览器暂不支持播放，我们将尽快解决,建议使用Chrome或FireFox浏览器查看</w:t>
        <w:br/>
        <w:t>一路攀爬流汗、一路欣赏沿途风光，各种见过或未见过的山花、野草、植被</w:t>
        <w:br/>
        <w:t>当然，途中见的最多的还是这种叶片大、叶面呈皮革状的高山杜鹃和箭竹</w:t>
        <w:br/>
        <w:t>在半程的山腰，羊肠山道迂回、平坦，猛然间发现，远方山坳间那飘飘渺渺的远山，犹如海市蜃楼般的浮现。</w:t>
        <w:br/>
        <w:t>之前看环法自行车赛，迷醉于其途经的高山草甸旖旎风光，</w:t>
        <w:br/>
        <w:t>眼前的风景恍如中版的欧洲山地</w:t>
        <w:br/>
        <w:t>再现。</w:t>
        <w:br/>
        <w:t>终于成功登上海拔3106米的华中第一峰——神农顶，立于峰顶平台，四周冷杉林立，空气清爽。遥望脚下山脊云雾飘渺，颇有云中漫步的豪气，极目楚天舒、风光这边独好。此刻，一切的努力都是值得的，不禁为自己的坚持点赞！</w:t>
        <w:br/>
        <w:t>您的浏览器暂不支持播放，我们将尽快解决,建议使用Chrome或FireFox浏览器查看</w:t>
        <w:br/>
        <w:t>同时到顶、凝望远方的小黄</w:t>
        <w:br/>
        <w:t>温馨提示：由于海拔较高，紫外线较强，需做好防晒准备。</w:t>
        <w:br/>
        <w:t>金猴岭，神农顶景区的一个小景，山径通幽、绿荫蔽日，山泉叮咚、泉石玉润。</w:t>
        <w:br/>
        <w:t>看看天色，时间已不早了，小黄累了，也不理人，好，今晚就在这山腰间的农庄安顿住下啦</w:t>
        <w:br/>
        <w:t>2018-6-17官门山——神农坛——天生桥——天燕风景区</w:t>
        <w:br/>
        <w:t>旅行体验关键词：云雾仙境</w:t>
        <w:br/>
        <w:t>晨起小雨，今天第一站——官门山，该景区是以物种保护、科学研究为主要特色。</w:t>
        <w:br/>
        <w:t>由于下雨，我们就没作过多停留。</w:t>
        <w:br/>
        <w:t>您的浏览器暂不支持播放，我们将尽快解决,建议使用Chrome或FireFox浏览器查看</w:t>
        <w:br/>
        <w:t>看看山间弥漫的山雾也是难得的风景</w:t>
        <w:br/>
        <w:t>前行第二站——神农坛，神农坛景区是祭祀华夏始祖炎帝神农的地方，神农氏位列三皇之一，与黄帝共创华夏文明、共为华夏始祖。神农尝百草、识五谷，驯化六畜，建立八大功绩，开创中华农耕文明先河，后世为祭奠炎帝始祖的丰功伟绩，在此立雕像、设坛供奉，以求寻根祭祖、祈福纳祥。</w:t>
        <w:br/>
        <w:t>整个景区群山环抱，弥漫的云雾在山间渐聚渐散，山峰时隐时现。山顶的牛头人身塑像庄严肃穆，千年古杉与祭坛相守相望，一切掩映在云雾、山茶、寺院、钟声的禅意中</w:t>
        <w:br/>
        <w:t>您的浏览器暂不支持播放，我们将尽快解决,建议使用Chrome或FireFox浏览器查看</w:t>
        <w:br/>
        <w:t>继续前行第三站——天生桥，景区位于老君山下，海拔1200米，是一个集奇桥、奇瀑为一体的风景区。由于刚好遇上雨天，此时水量丰沛，瀑流飞泻，溪流湍急、吼声震天</w:t>
        <w:br/>
        <w:t>鬼斧神工、自然天成的石桥、险峻扼要的石壁栈道</w:t>
        <w:br/>
        <w:t>天燕景区因北有燕子垭、南有天门垭而得名。这里有神奇的神话传说、</w:t>
        <w:br/>
        <w:t>云海佛光、原始森林等自然风光，是神农架国家森林公园的核心部分。</w:t>
        <w:br/>
        <w:t>远远望去，景区检票口对面的山峰平整如切，</w:t>
        <w:br/>
        <w:t>山雾似有南非桌山景色之气势，奔涌激荡、大气磅礴</w:t>
        <w:br/>
        <w:t>到达天门，</w:t>
        <w:br/>
        <w:t>此时正上演着仙界奇观，只见眼前风起云涌、气象万千，云海先把前方的座座山峰围成孤岛，再浩浩荡荡漫向山顶，白茫茫、雾苍苍，整个过程如梦如幻，叹为仙境。</w:t>
        <w:br/>
        <w:t>您的浏览器暂不支持播放，我们将尽快解决,建议使用Chrome或FireFox浏览器查看</w:t>
        <w:br/>
        <w:t>梦幻继续，彩虹桥上看</w:t>
        <w:br/>
        <w:t>桥</w:t>
        <w:br/>
        <w:t>下观景台，</w:t>
        <w:br/>
        <w:t>犹如</w:t>
        <w:br/>
        <w:t>天与地隔着浮云的对话，沧海中的一叶小舟</w:t>
        <w:br/>
        <w:t>2018-6-18  大九湖——重庆</w:t>
        <w:br/>
        <w:t>旅行体验关键词：水墨山水</w:t>
        <w:br/>
        <w:t>大九湖的海拔1700米，面积36平方公里，南北长约15公里，东西宽约3公里，四周群山环绕，享有“高山平原”、南方的“呼伦贝尔”之美誉。是目前华中地区保存较为完好的亚高山泥炭藓沼泽类湿地。大九湖风景区不仅拥有无与伦比的自然风光，还保留着 “薛刚屯兵灭武兴唐”的古战场遗迹等人文景观，不游大九湖简直就是没到神农架。</w:t>
        <w:br/>
        <w:t>大九湖湿地公园实行封闭管理，游客进入景区须统一换乘。乘上独具特色交通工具——小火车出发吧</w:t>
        <w:br/>
        <w:t>您的浏览器暂不支持播放，我们将尽快解决,建议使用Chrome或FireFox浏览器查看</w:t>
        <w:br/>
        <w:t>老天实在是太眷顾我们啦，本预报今日大雨，我们到时却雨止生云烟，山水间，虽无艳阳高照的惊艳，却多了几份中国水墨般内敛的美感</w:t>
        <w:br/>
        <w:t>天鹅踏波长鸣、追逐嬉戏</w:t>
        <w:br/>
        <w:t>您的浏览器暂不支持播放，我们将尽快解决,建议使用Chrome或FireFox浏览器查看</w:t>
        <w:br/>
        <w:t>润</w:t>
        <w:br/>
        <w:t>润的空气中，一幅幅水墨丹青渐次展开</w:t>
        <w:br/>
        <w:t>芦苇丛中一大一小的浮船正一前一后地上演着——草船借箭</w:t>
        <w:br/>
        <w:t>您的浏览器暂不支持播放，我们将尽快解决,建议使用Chrome或FireFox浏览器查看</w:t>
        <w:br/>
        <w:t>某种意义上</w:t>
        <w:br/>
        <w:t>讲</w:t>
        <w:br/>
        <w:t>，一个人的表情能折射出风景的颜值</w:t>
        <w:br/>
        <w:t>柴门临水稻花香，只不过此处不是稻花，而是苔草</w:t>
        <w:br/>
        <w:t>您的浏览器暂不支持播放，我们将尽快解决,建议使用Chrome或FireFox浏览器查看</w:t>
        <w:br/>
        <w:t>美、</w:t>
        <w:br/>
        <w:t>美、美，</w:t>
        <w:br/>
        <w:t>这真是在人间吗？！！！</w:t>
        <w:br/>
        <w:t>一程山水过，一幅珠帘卷。神农架之旅，寻源之旅、聚缘之旅，再见，神农架。我们终究没能见到金丝猴，没能走进最原始的洪荒之地，没能遇见野人，但我们已经收获了足够的美景。</w:t>
        <w:br/>
        <w:t>慢慢走，慢慢走，我们同行又走过了同一程，你的风景中有我，我的记忆中有你！</w:t>
      </w:r>
    </w:p>
    <w:p>
      <w:r>
        <w:t>评论：</w:t>
        <w:br/>
      </w:r>
    </w:p>
    <w:p>
      <w:pPr>
        <w:pStyle w:val="Heading2"/>
      </w:pPr>
      <w:r>
        <w:t>22.道系网红旅游地，一起去打卡吗？</w:t>
      </w:r>
    </w:p>
    <w:p>
      <w:r>
        <w:t>https://you.ctrip.com/travels/wudangshan146/3693256.html</w:t>
      </w:r>
    </w:p>
    <w:p>
      <w:r>
        <w:t>来源：携程</w:t>
      </w:r>
    </w:p>
    <w:p>
      <w:r>
        <w:t>发表时间：2018-6-28</w:t>
      </w:r>
    </w:p>
    <w:p>
      <w:r>
        <w:t>天数：</w:t>
      </w:r>
    </w:p>
    <w:p>
      <w:r>
        <w:t>游玩时间：</w:t>
      </w:r>
    </w:p>
    <w:p>
      <w:r>
        <w:t>人均花费：</w:t>
      </w:r>
    </w:p>
    <w:p>
      <w:r>
        <w:t>和谁：</w:t>
      </w:r>
    </w:p>
    <w:p>
      <w:r>
        <w:t>玩法：自由行，人文</w:t>
      </w:r>
    </w:p>
    <w:p>
      <w:r>
        <w:t>旅游路线：武当山，天柱峰</w:t>
      </w:r>
    </w:p>
    <w:p>
      <w:r>
        <w:t>正文：</w:t>
        <w:br/>
        <w:t>随着进入全民旅游时代，不仅出游的人是越来越多，而且各种网红旅游地更是让人看花了眼，有的文艺清新，有的波澜壮阔，有的惊险刺激……但如果你想来一次返璞归真之旅，如果你早已将养生提上日程，这款道系网红旅游地，可以了解一下。</w:t>
        <w:br/>
        <w:t>武当山</w:t>
        <w:br/>
        <w:t>，位于湖北十堰市丹江口市境内，是我国有名的道教名山，也是著名的山岳风景旅游胜地。其主峰</w:t>
        <w:br/>
        <w:t>天柱峰</w:t>
        <w:br/>
        <w:t>，被誉为“一柱擎天”，周围又有七十二峰、三十六岩、二十四涧等胜景环绕，形成了“七十二峰朝大顶，二十四涧水长流“的人间仙境，更有“万山来朝”的奇观。</w:t>
        <w:br/>
        <w:t>除了绮丽的山水风光，武当山内规模宏大的古建筑群，可谓是气势雄伟。五里一庵十里宫，丹墙翠瓦望玲珑，历代皇帝都把武当山道场作为皇家家庙来修建。又因为这些建筑大多就建在悬崖峭壁上，故武当山还被联合国教科文组织专家称为“悬挂在峭壁上的故宫“，其精妙绝伦的古建筑艺术被列为世界文化遗产。</w:t>
        <w:br/>
        <w:t>元末明初，道士张三丰在武当山开创武当派，并集百家之长，创立武当武术。武当功夫，是中国武术的一大流派，素有“南尊武当，北崇少林“之说。它以静制动，以柔克刚，炼气凝神，刚柔相济，内外兼修，是极好的健身养性之术。</w:t>
        <w:br/>
        <w:t>那么关于道系旅游怎么玩？我们说拜访一个旅游目的地，到某地去打卡，就这样走一圈瞄一眼完事儿是远远不够的，道系旅游去武当山，更讲究的是一种深度体验。</w:t>
        <w:br/>
        <w:t>近年来，武当山旅游经济特区一直致力于全域旅游发展建设，其打造的武当369旅游品牌，致力于旅游发展的转型升级和将武当山打造为国际性康养度假胜地，其中以道文化为根基，推出的武当武术、打坐静养、抄经养性、道茶夜话、道家斋菜、道家早晚课、周易文化、道家医药、辟谷清修九大特色道文化体验项目，当属一众道系玩家的不二之选。</w:t>
        <w:br/>
        <w:t>1、武当武术</w:t>
        <w:br/>
        <w:t>会打太极的马云，可谓是道系十足，武当山是太极拳的发祥地，在武当山体验武当武术，穿越到金庸小说里，与武当大师兄小师弟切磋切磋，还可增强体质、防身护体、舒筋活络。</w:t>
        <w:br/>
        <w:t>2、打坐静养</w:t>
        <w:br/>
        <w:t>打坐是道家的一种基本修炼方式，听起来似乎是谁都会的事情，可打坐也是要讲技巧的，如何在其中打通动脉、入道、悟道、调节身心，跟着道长一起学起来吧。</w:t>
        <w:br/>
        <w:t>3、抄经养性</w:t>
        <w:br/>
        <w:t>正所谓“书读百遍，其义自见“，抄经既是一种修行，又是修持正心、静心的训练，将经文的智慧溶入心田，在其中探索深远的哲理，抛开俗世的烦恼。</w:t>
        <w:br/>
        <w:t>4、道茶夜话</w:t>
        <w:br/>
        <w:t>以结缘、问道、论道的学习之心，共同交流探讨，如道家养生、茶道茶艺、国学文化等，和志同道合的人一起谈天说地，品茶论道。</w:t>
        <w:br/>
        <w:t>5、道家斋菜</w:t>
        <w:br/>
        <w:t>夏天来了，肉肉藏也藏不住，这里有一剂减肥良药。道家斋菜遵循“道法自然”的原则，素菜荤做，素鱼、素鸡、素虾等达到名似、形似、味似的境界。</w:t>
        <w:br/>
        <w:t>6、道家早晚课</w:t>
        <w:br/>
        <w:t>为道家主要的日常宗教活动，一次与道人的近距离接触，通过参与早晚课，感受诚心定气、广结善缘、大道无形、妙理自明的功用。</w:t>
        <w:br/>
        <w:t>7、道家医药</w:t>
        <w:br/>
        <w:t>堪称中华医学宝典，以经络学为基础，以“气血”为理用，突出把握住对气的灵活运用和调整，通过针灸、内丹功等气功修炼之类的养生康复方式，以术治身，以道疗心。</w:t>
        <w:br/>
        <w:t>8、周易文化</w:t>
        <w:br/>
        <w:t>什么是大有乾坤，听听《易经》怎么说。周易文化以《易经》为根基，以阴阳五行体系学说为理论依据，用 “阴”和“阳”两个基本要素，描述了一个阴阳变化的系统。</w:t>
        <w:br/>
        <w:t>9、辟谷清修</w:t>
        <w:br/>
        <w:t>俗话说：僧不留名，道不问寿，道家追求长生成仙，在这种青春与衰老的持久抗衡中，道家通过辟谷来达到身、心、灵的和谐统一，即道家所言的天人合一，听起来玄妙又神秘。</w:t>
        <w:br/>
        <w:t>目前，武当369旅游品牌正在大力推进中，后期还会逐步开发出“道文化全景体验街”、“道家养生园”、“旅游+夏令营”、“旅游+研学”等特色基地。道系旅游玩法这么多，走，一起去打个卡呗~</w:t>
      </w:r>
    </w:p>
    <w:p>
      <w:r>
        <w:t>评论：</w:t>
        <w:br/>
      </w:r>
    </w:p>
    <w:p>
      <w:pPr>
        <w:pStyle w:val="Heading2"/>
      </w:pPr>
      <w:r>
        <w:t>23.【15天自由行第2站】——武当山</w:t>
      </w:r>
    </w:p>
    <w:p>
      <w:r>
        <w:t>https://you.ctrip.com/travels/wudangshan146/3694991.html</w:t>
      </w:r>
    </w:p>
    <w:p>
      <w:r>
        <w:t>来源：携程</w:t>
      </w:r>
    </w:p>
    <w:p>
      <w:r>
        <w:t>发表时间：2018-7-3</w:t>
      </w:r>
    </w:p>
    <w:p>
      <w:r>
        <w:t>天数：2 天</w:t>
      </w:r>
    </w:p>
    <w:p>
      <w:r>
        <w:t>游玩时间：5 月</w:t>
      </w:r>
    </w:p>
    <w:p>
      <w:r>
        <w:t>人均花费：581 元</w:t>
      </w:r>
    </w:p>
    <w:p>
      <w:r>
        <w:t>和谁：一个人</w:t>
      </w:r>
    </w:p>
    <w:p>
      <w:r>
        <w:t>玩法：</w:t>
      </w:r>
    </w:p>
    <w:p>
      <w:r>
        <w:t>旅游路线：</w:t>
      </w:r>
    </w:p>
    <w:p>
      <w:r>
        <w:t>正文：</w:t>
        <w:br/>
        <w:t>结束延安行之后，下午6点多，晚饭后看了火车票，决定从安康转车去</w:t>
        <w:br/>
        <w:t>十堰</w:t>
        <w:br/>
        <w:t>，卧铺可以一路睡到安康，起来正好是早上，身体也不会太累。由于火车票卧铺是晚上12点47分开车，时间很充足，晃晃悠悠上了公交车直接到</w:t>
        <w:br/>
        <w:t>延安站</w:t>
        <w:br/>
        <w:t>，一系列手续后也才晚上8点35分，火车站广场很是热闹，跳广场舞的一组一组的，音乐不同，动作也不一样，看了一会儿，围观的人频频被其中的大叔顺拐的动作逗笑，极其有喜感。</w:t>
        <w:br/>
        <w:t>之后便安检进入了候车室，等待的时候感觉时间总是变得很漫长，打了两局游戏也才40分钟，之后有人邀请1VS1对局，打了两局，时间也才12点05分。后来看了半小时谢谢写的《青春之后，认输之前：我们一直在路上》，被菜菜是买结婚钻戒还是去南极的决定深深震撼，有些人比较看重物质，有些人则不同，换作我或许也会这样做，但是不同时间段选择也会不同。</w:t>
        <w:br/>
        <w:t>Am  00：47  延安——安康</w:t>
        <w:br/>
        <w:t>Am  07：46  安康——</w:t>
        <w:br/>
        <w:t>十堰</w:t>
        <w:br/>
        <w:t>（5月16日）</w:t>
        <w:br/>
        <w:t>抵达</w:t>
        <w:br/>
        <w:t>十堰</w:t>
        <w:br/>
        <w:t>后先填了一下肚子，热干面是首选，说真心话，确实很干，吃的时候最好旁边有水或者汤之类的，最好慢点吃，我就被噎住两次。（打嗝很尴尬）</w:t>
        <w:br/>
        <w:t>经过一番调整休息，直接从</w:t>
        <w:br/>
        <w:t>十堰站</w:t>
        <w:br/>
        <w:t>坐公交车到</w:t>
        <w:br/>
        <w:t>武当山</w:t>
        <w:br/>
        <w:t>脚下。</w:t>
        <w:br/>
        <w:t>时间是下午接近傍晚，客栈老板娘很热情，晚饭后推荐去南岩转转，结果晃晃悠悠到了也关门了，索性坐会儿看日落了。</w:t>
        <w:br/>
        <w:t>入住的房间在二层，大清早就被窗外的各种鸟叫声唤醒，一度当心睡不醒的我闹钟都没响就起床了，这是近几年首次6点35分就起床。窗外的清晨和湿润的空气，很是舒服，久违的感觉。</w:t>
        <w:br/>
        <w:t>武当山</w:t>
        <w:br/>
        <w:t>是道教圣地，位于 湖北 省 西北 部的 十堰 市</w:t>
        <w:br/>
        <w:t>丹江口</w:t>
        <w:br/>
        <w:t>境内，高峰林立， 天柱 峰海拔1612米。武当山 是联合国公布的世界文化遗产地之一，是 中国 国家重点风景名胜区，同时也是道教名山和武当拳的发源地，被誉为”亘古无双胜境，天下第一仙山”。</w:t>
        <w:br/>
        <w:t>早饭过后，7点10分徒步向</w:t>
        <w:br/>
        <w:t>武当山</w:t>
        <w:br/>
        <w:t>发起冲锋，山间的空气，花草树木，都很清新。</w:t>
        <w:br/>
        <w:t>心情比较不错的我压根儿没有意识到 武当山 台阶的陡峭，开始还好，后来就吃不消了。</w:t>
        <w:br/>
        <w:t>80多度的台阶，爬了不知道多少个，体力消耗加快。</w:t>
        <w:br/>
        <w:t>半路上偶遇一位 安徽 的大哥，明显体力不济，已经开始横着走了。</w:t>
        <w:br/>
        <w:t>无数个陡峭的台阶，体力严重透支，几乎爬上每段台阶都要休息5-10分钟，路上的风景已经无暇顾及。</w:t>
        <w:br/>
        <w:t>最难想象的是不仅有往上的台阶，还有往下走的，都要经过。</w:t>
        <w:br/>
        <w:t>历时2小时35分钟，到了朝圣门，得知不远的高处就是山顶，又开 始兴 奋。</w:t>
        <w:br/>
        <w:t>登上山顶的那刻，兴奋感无以言表，只有亲身经历过，才懂那种感觉。大汗淋漓，正好山顶有风，感觉超棒。</w:t>
        <w:br/>
        <w:t>云，山间的雾相当漂亮。</w:t>
        <w:br/>
        <w:t>从金顶下来后拍了一张，由于金顶有佛像，所以没有拍照。佛像前的那盏灯已经连续500年没有熄灭过。</w:t>
        <w:br/>
        <w:t>山顶的石碑</w:t>
        <w:br/>
        <w:t>已经过了五一假期，旅行的人依旧很多，想拍个照，等半天依旧很多人，不计其数的人从镜头前走过，抢拍了一张。</w:t>
        <w:br/>
        <w:t>Pm 3：20</w:t>
        <w:br/>
        <w:t>下山后坐免费区间旅游班车来到了</w:t>
        <w:br/>
        <w:t>太子坡</w:t>
        <w:br/>
        <w:t>。</w:t>
        <w:br/>
        <w:t>太子坡</w:t>
        <w:br/>
        <w:t>位于 武当山 风景区山腰上，是从 武当山 门坐观光车上山的第一站，到琼台和南岩的观光车都从这出发，也是下山必经之地，因此既可放在第一站游览，也可放在下山前最后一站。太子坡又名</w:t>
        <w:br/>
        <w:t>复真观</w:t>
        <w:br/>
        <w:t>，被建筑学家誉为“利用陡坡开展建筑的经典之作”，是武当古建筑群中的一个较大单元，主要有九曲黄河 墙、祖师殿、太子殿、</w:t>
        <w:br/>
        <w:t>回龙观</w:t>
        <w:br/>
        <w:t>、五云楼等建筑，包含在 武当山 大门票内。游玩基本1小时可以搞定，九曲 黄河 墙是道家崇尚自然、天人合一理念的体现，拍照时将周边山色与墙体融合更为好看。</w:t>
        <w:br/>
        <w:t>太子坡</w:t>
        <w:br/>
        <w:t>游玩后直接坐班车下山。</w:t>
        <w:br/>
        <w:t>1：交通</w:t>
        <w:br/>
        <w:t>十堰 站 —— 武当山 门 （公交202路直达，约1小时20分左右，看路况，地图软件显示34站要125分钟，但是根本用不到）</w:t>
        <w:br/>
        <w:t>门票：240元+保险5元+地图5元共250元</w:t>
        <w:br/>
        <w:t>景区内班车乘车都免费。</w:t>
        <w:br/>
        <w:t>2.线路</w:t>
        <w:br/>
        <w:t>可根据到达 十堰 时间具体安排：</w:t>
        <w:br/>
        <w:t>方案1：</w:t>
        <w:br/>
        <w:t>下午到可以直接公交车到</w:t>
        <w:br/>
        <w:t>武当山</w:t>
        <w:br/>
        <w:t>门，进入景区内住下，然后第二天再上山。</w:t>
        <w:br/>
        <w:t>方案2：</w:t>
        <w:br/>
        <w:t>上午到可以直接从山脚坐区间班车——太子坡，换车——南岩，然后徒步登山，或者直接缆车上山。游完后缆车或者班车下山，中途</w:t>
        <w:br/>
        <w:t>紫霄宫</w:t>
        <w:br/>
        <w:t>，</w:t>
        <w:br/>
        <w:t>逍遥谷</w:t>
        <w:br/>
        <w:t>都可以去，然后参观太子坡。</w:t>
        <w:br/>
        <w:t>3.贴士：</w:t>
        <w:br/>
        <w:t>选择徒步登山的朋友，建议准备登山杖，体力不支的情况下，登山杖会派上大用场。</w:t>
        <w:br/>
        <w:t>武当山 之行，带给我的不只心理上的愉悦感，还有腿上的痛感。</w:t>
        <w:br/>
        <w:t>道教名胜地绝对不虚此行。</w:t>
        <w:br/>
        <w:t>下一站， 黄山 见。</w:t>
      </w:r>
    </w:p>
    <w:p>
      <w:r>
        <w:t>评论：</w:t>
        <w:br/>
        <w:t>1.👍🏻</w:t>
        <w:br/>
        <w:t>2.在南岩住的话淡季基本200内，如果在太子坡或者山顶更高，最高1000+。 从南岩出发的爬到山顶约2小时35分</w:t>
        <w:br/>
        <w:t>3.谢谢楼主的游记。请问楼主武当山住宿多少钱一天？你们“历时2小时35分钟”到了金顶是从太子坡还是南岩出发的？</w:t>
        <w:br/>
        <w:t>4.智商体现在哪里，我真想不到，哈哈</w:t>
        <w:br/>
        <w:t>5.共勉</w:t>
        <w:br/>
        <w:t>6.已经被楼主的机智所打动了，智商情商双高啊！</w:t>
        <w:br/>
        <w:t>7.我也曾经去过的哦~看着也带我回到了以前的记忆~！</w:t>
      </w:r>
    </w:p>
    <w:p>
      <w:pPr>
        <w:pStyle w:val="Heading2"/>
      </w:pPr>
      <w:r>
        <w:t>24.武汉、荆门钟祥、襄阳、十堰武当山、信阳鸡公山的匆匆五日行</w:t>
      </w:r>
    </w:p>
    <w:p>
      <w:r>
        <w:t>https://you.ctrip.com/travels/wudangshan146/3697453.html</w:t>
      </w:r>
    </w:p>
    <w:p>
      <w:r>
        <w:t>来源：携程</w:t>
      </w:r>
    </w:p>
    <w:p>
      <w:r>
        <w:t>发表时间：2018-7-5</w:t>
      </w:r>
    </w:p>
    <w:p>
      <w:r>
        <w:t>天数：5 天</w:t>
      </w:r>
    </w:p>
    <w:p>
      <w:r>
        <w:t>游玩时间：5 月</w:t>
      </w:r>
    </w:p>
    <w:p>
      <w:r>
        <w:t>人均花费：3000 元</w:t>
      </w:r>
    </w:p>
    <w:p>
      <w:r>
        <w:t>和谁：一个人</w:t>
      </w:r>
    </w:p>
    <w:p>
      <w:r>
        <w:t>玩法：自由行，火车</w:t>
      </w:r>
    </w:p>
    <w:p>
      <w:r>
        <w:t>旅游路线：武汉，东湖，武当山，明显陵，城市便捷酒店，古隆中风景区，莫愁湖，米公祠，襄王府，襄阳古城，绿影壁，猴山，武当山镇，天柱峰，金殿，太子坡，琼台中观，逍遥谷，紫霄宫，太和宫，南天门，南岩宫，雷神洞，龙头香，榔梅祠，玉虚宫，鸡公山风景区，东湖听涛景区，碧潭观鱼，屈原纪念馆，行吟阁，沧浪亭，寓言公园，武汉长江大桥，临江大道，户部巷，蛇山，黄鹤楼，汉口火车站，武汉大学，洪山广场，首义广场，辛亥革命博物馆，红楼，阅马场，首义公园，晴川阁，禹稷行宫，汉阳树，铁门关，古琴台</w:t>
      </w:r>
    </w:p>
    <w:p>
      <w:r>
        <w:t>正文：</w:t>
        <w:br/>
        <w:t>城市便捷酒店(武汉解放大道新荣轻轨站店)</w:t>
        <w:br/>
        <w:t>¥</w:t>
        <w:br/>
        <w:t>168</w:t>
        <w:br/>
        <w:t>起</w:t>
        <w:br/>
        <w:t>立即预订&gt;</w:t>
        <w:br/>
        <w:t>展开更多酒店</w:t>
        <w:br/>
        <w:t>刚过了五一小长假，天气晴朗舒适，各个景区在经过小长假大客流的考验后进入了一个客流低谷期，这正是我选择出游的大好时机。五天假期不算长也不算短，略微思考决定去湖北游玩一番。我个人还是比较相信国家重点风景名胜区和世界遗产地这两个品牌的，经查资料，湖北有：</w:t>
        <w:br/>
        <w:t>武汉</w:t>
        <w:br/>
        <w:t>东湖</w:t>
        <w:br/>
        <w:t>、</w:t>
        <w:br/>
        <w:t>武当山</w:t>
        <w:br/>
        <w:t>、大洪山、隆中、九宫山、陆水、丹江口水库等七处国家重点风景名胜区；武当山古建筑群、明清皇家陵寝</w:t>
        <w:br/>
        <w:t>明显陵</w:t>
        <w:br/>
        <w:t>、中国土司遗址湖北唐崖土司城、神农架等四处世界遗产地。根据地理位置，参考交通方式和运行时间，定下了以火车为主要交通工具的武汉、荆门</w:t>
        <w:br/>
        <w:t>钟祥</w:t>
        <w:br/>
        <w:t>、</w:t>
        <w:br/>
        <w:t>襄阳</w:t>
        <w:br/>
        <w:t>、十堰武当山、</w:t>
        <w:br/>
        <w:t>信阳</w:t>
        <w:br/>
        <w:t>（属河南省但靠近湖北省武汉市）的行程。</w:t>
        <w:br/>
        <w:t>因前后两个双休日都有事情，只有周一到周五的五天假期，为了充分利用这五日的时光，所以果断乘坐周日晚的D3046次列车，17：53从</w:t>
        <w:br/>
        <w:t>上海虹桥站</w:t>
        <w:br/>
        <w:t>出发，23：18到达</w:t>
        <w:br/>
        <w:t>汉口站</w:t>
        <w:br/>
        <w:t>。到达汉口已经时间不早了，就在汉口站附近的</w:t>
        <w:br/>
        <w:t>城市便捷酒店</w:t>
        <w:br/>
        <w:t>住下，以便周一一早赶往钟祥游览。</w:t>
        <w:br/>
        <w:t>周一早上在汉口站附近吃了著名的热干面，随后就乘坐T6701次列车，07：38从汉口站出发，09：54到达</w:t>
        <w:br/>
        <w:t>钟祥站</w:t>
        <w:br/>
        <w:t>。因为在计划中当天中午要乘坐长途汽车去襄阳，下午能够游览</w:t>
        <w:br/>
        <w:t>古隆中风景区</w:t>
        <w:br/>
        <w:t>，所以为了抓紧时间，从</w:t>
        <w:br/>
        <w:t>钟祥火车站</w:t>
        <w:br/>
        <w:t>一出来便打了一辆出租车赶往明显陵风景区。其实如果时间不赶的话，可以从钟祥火车站步行至公交体育馆站乘坐公交6路经三站到达公交明显陵站，步行的路上经过</w:t>
        <w:br/>
        <w:t>莫愁湖</w:t>
        <w:br/>
        <w:t>，可以与湖水亲密接触，公交明显陵站靠近莫愁村，时间充裕可以去莫愁村里转转。从钟祥火车站坐出租车大约二十分钟就到达明显陵风景区。</w:t>
        <w:br/>
        <w:t>明显陵是明世宗朱厚熜的父亲睿宗献皇帝朱祐杬和母亲献皇后蒋氏的合葬陵墓，是历代帝王陵墓中唯一的“一陵两冢”陵寝结构，2000年被联合国教科文组织作为“明清皇家陵寝”的一部分批准列入《世界遗产名录》。明显陵的具体介绍可以参考百度百科，这里就不再赘述。</w:t>
        <w:br/>
        <w:t>适逢淡季，走在偌大的陵区少有游人，走在明楼后面的宝城上感觉有点瘆得慌，并且还是两座宝城，前宝城是藩王规制陵，后宝城是皇帝规制陵。</w:t>
        <w:br/>
        <w:t>外明塘</w:t>
        <w:br/>
        <w:t>旧红门、九曲河</w:t>
        <w:br/>
        <w:t>睿功圣德碑楼</w:t>
        <w:br/>
        <w:t>石像生、龙鳞神道</w:t>
        <w:br/>
        <w:t>棂星门</w:t>
        <w:br/>
        <w:t>内明塘</w:t>
        <w:br/>
        <w:t>已毁祾恩殿、明楼</w:t>
        <w:br/>
        <w:t>明楼、宝城</w:t>
        <w:br/>
        <w:t>已毁祾恩殿、明楼</w:t>
        <w:br/>
        <w:t>已毁祾恩殿</w:t>
        <w:br/>
        <w:t>游览明显陵大约用时一个半小时的时间，从明显陵风景区出来后立即打了一辆出租车赶到钟祥宇风客运站乘坐前往襄阳的长途汽车，12：30这班的长途汽车准时从钟祥出发了，可是这辆较破旧的长途汽车不走高速公路，在省道、国道上走走停停、随时上客下客，花了三个多小时才到襄阳，因襄阳汽车客运站距离古隆中风景区还有约15公里的路程，原来设想当天游览</w:t>
        <w:br/>
        <w:t>古隆中</w:t>
        <w:br/>
        <w:t>的计划不能实施了，改为用当天剩下的时间游览襄阳市区的</w:t>
        <w:br/>
        <w:t>米公祠</w:t>
        <w:br/>
        <w:t>、</w:t>
        <w:br/>
        <w:t>襄王府</w:t>
        <w:br/>
        <w:t>、汉水大桥、</w:t>
        <w:br/>
        <w:t>襄阳古城</w:t>
        <w:br/>
        <w:t>等景点，晚上再去古隆中附近住宿，周二的一早进古隆中风景区游览。</w:t>
        <w:br/>
        <w:t>汉水公路铁路大桥</w:t>
        <w:br/>
        <w:t>米公祠是为纪念宋代著名书法家米芾而修建的祠宇。祠内亭台廊榭错落有致，五百年银杏巍峨参天。画廊里陈列着米苏黄蔡遗墨石刻100多块，其书法艺术韵味生动，炉火纯青。米公祠可谓一座巨大的艺术宝库。</w:t>
        <w:br/>
        <w:t>米公祠大门牌坊</w:t>
        <w:br/>
        <w:t>米公祠花园</w:t>
        <w:br/>
        <w:t>襄王府也称明藩王府，为正统元年襄宪王朱瞻墡自长沙徙襄时所建，据今已有五百多年历史。著名的</w:t>
        <w:br/>
        <w:t>绿影壁</w:t>
        <w:br/>
        <w:t>为明襄藩王府门前的影壁，其设计之妙，雕刻之精，嵌镶之巧，堪称古代建筑和雕刻艺术之珍品。</w:t>
        <w:br/>
        <w:t>襄王府大殿</w:t>
        <w:br/>
        <w:t>襄王府绿影壁</w:t>
        <w:br/>
        <w:t>襄阳古城雄据汉水中游，三面环水，一面靠山，易守难攻。其始筑于汉，唐宋年间改为砖城，增设垛堞，新建城楼，明洪武年间重筑，全城周长为7322米，原有6座城门，每座城门设有瓮城或子城，城四隅设有角台，沿线分设敌台和烽火台。襄阳古城六门城楼高耸，四方角楼稳峙，王粲楼、狮子楼、奎星楼缀十里城垣，与鼓楼、昭明台、谯楼相映生辉。整个城池和谐地融为一体。襄阳古城的护城河最宽处250米，堪称华夏第一城池。</w:t>
        <w:br/>
        <w:t>襄阳古城墙</w:t>
        <w:br/>
        <w:t>襄阳古城门</w:t>
        <w:br/>
        <w:t>不知不觉天色已晚，在古城北街昭明台附近解决了晚餐，步行至公交十字街站乘坐公交512路经过大约一个小时到达终点站公交隆中风景区站，此时的隆中风景区公交站台处是一片漆黑，还好不远处有个湖北文理学院，在马路边遇到该学院的两名学生，他们友好地推荐位于风景区边门马路对面的壹家风雅酒店，并指点了方向。谢过两名学生后很快找到了这家酒店，顺利入住。再网上购买了明天的10：32的从襄阳到武当山的K261列车，考虑好明天起一个大早，六点钟之前进古隆中景区，游览两个小时，八点钟左右出来再赶往</w:t>
        <w:br/>
        <w:t>襄阳火车站</w:t>
        <w:br/>
        <w:t>，时间还是来得及的。</w:t>
        <w:br/>
        <w:t>周二早上六点钟来到住宿的宾馆对门的古隆中风景区边门，但时间太早，景区还没有开门营业，打听得知景区要到八点钟才开门，怎么办啊，到八点钟开门再进去游览肯定是来不及赶火车了，对的，我和你想的一样，翻越边门进景区吧。凭着矫健的身手轻易进入了景区。</w:t>
        <w:br/>
        <w:t>古隆中是三国时期杰出政治家、军事家、发明家、文学家诸葛亮青年时代隐居的地方。诸葛亮在此抱膝高吟躬耕陇亩长达10年之久。这里山不高而秀雅，水不深而澄清，地不广而平坦，林不大而茂盛。形成了“隆中十景”：草庐亭、躬耕田、三顾堂、小虹桥、六角井、武侯祠、半月溪、老龙洞、梁父岩、抱膝石。近些年又先后新建了隆中书院、诸葛草庐、吟啸山庄、铜鼓台、长廊、观星台、棋盘石、琴台、孔雀寨、</w:t>
        <w:br/>
        <w:t>猴山</w:t>
        <w:br/>
        <w:t>、腾龙阁、汉文化景区、龙泉居等众多景点，从而丰富了文化景观，扩大了景区容量。</w:t>
        <w:br/>
        <w:t>古隆中牌坊</w:t>
        <w:br/>
        <w:t>三顾堂</w:t>
        <w:br/>
        <w:t>牡丹园、腾龙阁</w:t>
        <w:br/>
        <w:t>腾龙阁</w:t>
        <w:br/>
        <w:t>腾龙阁</w:t>
        <w:br/>
        <w:t>古隆中风景区</w:t>
        <w:br/>
        <w:t>卧龙深处</w:t>
        <w:br/>
        <w:t>武侯祠</w:t>
        <w:br/>
        <w:t>因要赶火车前往武当山，只能快速、简练、大致、匆忙地游览了古隆中，八点多钟在景区开门之后离开，在公交隆中风景区站乘坐公交512路经过大约一个半小时到达终点站公交襄阳火车站站，在</w:t>
        <w:br/>
        <w:t>襄阳站</w:t>
        <w:br/>
        <w:t>附近吃了早餐，购买一些水和面包作为火车上的午餐，就乘坐K261次列车，10：32从襄阳站出发，12：17到达</w:t>
        <w:br/>
        <w:t>武当山站</w:t>
        <w:br/>
        <w:t>。出了</w:t>
        <w:br/>
        <w:t>武当山火车站</w:t>
        <w:br/>
        <w:t>走到公路上，就有从</w:t>
        <w:br/>
        <w:t>十堰火车站</w:t>
        <w:br/>
        <w:t>开往武当山风景区的公交202路车，约半个小时就到</w:t>
        <w:br/>
        <w:t>武当山镇</w:t>
        <w:br/>
        <w:t>，步行进入武当山山门牌坊，穿过武当金街就是游客中心，在游客中心购买好武当山的大门票和景区观光车票，坐上观光车就开始了武当山的游览。淡季出行就是好啊，购票、上车都不用排队，随到随买，随上随走。</w:t>
        <w:br/>
        <w:t>武当山是道教名山和武当武术的发源地，被称为“亘古无双胜境，天下第一仙山”。 1994年12月，武当山古建筑群入选《世界遗产名录》。明代永乐十年（1412年），成祖朱棣命隆平侯张信、驸马督尉沐昕、工部右侍郎郭琎、礼部尚书金纯等率20余万军民，工匠大修武当山。永乐十五年（1417年）封为“大岳”，高于五岳之上。永乐二十一年（1423年），历时12年，敕建的大岳太和山大小宫观33处落成。嘉靖三十一年（1552年）封为“治世玄岳”，把武当山尊为至高无上的“皇室家庙”，以“四大名山皆拱揖，五方仙岳共朝宗”的“五岳之冠”的显赫地位标名于世，被列为道教第一名山。武当山周边高峰林立，以海拔1612米的</w:t>
        <w:br/>
        <w:t>天柱峰</w:t>
        <w:br/>
        <w:t>为中心有上、下十八盘等险道及“七十二峰朝大顶”和“</w:t>
        <w:br/>
        <w:t>金殿</w:t>
        <w:br/>
        <w:t>叠影”等胜景。武当山古建筑群是根据《真武经》中真武修真的神话来设计布局，突出了真武信仰的主题。整体布局以天柱峰金殿为中心，以官道和古神道为轴线向四周辐射。采取皇家建筑法式统一设计布局，整个建筑群规模宏大，主题突出，井然有序。武当山古建筑群还体现了道教“崇尚自然”的思想，保持了武当山的自然原始风貌。综观武当山古建筑群，荟萃了中国古代优秀建筑法式，集中体现了皇宫的宏伟壮丽，道教的神奇玄妙，园林的幽静典雅，民间的淳朴节俭等多种特色，形成了丰富多彩的传统建筑风格。武当山的具体介绍可以参考百度百科，这里就不再赘述。</w:t>
        <w:br/>
        <w:t>武当山山门牌坊</w:t>
        <w:br/>
        <w:t>武当山群峰</w:t>
        <w:br/>
        <w:t>武当山秀色</w:t>
        <w:br/>
        <w:t>武当山群峰竞秀</w:t>
        <w:br/>
        <w:t>到武当山游览必须乘坐景区观光车，观光车从游客中心出发一般都是开到</w:t>
        <w:br/>
        <w:t>太子坡</w:t>
        <w:br/>
        <w:t>站的，到了太子坡站要全部下车再转车，太子坡站其实就是一个中转站，在太子坡站有去往琼台站的观光车，琼台站下车后可以游览</w:t>
        <w:br/>
        <w:t>琼台中观</w:t>
        <w:br/>
        <w:t>，可以坐索道上金顶游览，也可以沿着山道爬山上金顶。在太子坡站还有去往南岩站的观光车，中途停靠</w:t>
        <w:br/>
        <w:t>逍遥谷</w:t>
        <w:br/>
        <w:t>站、</w:t>
        <w:br/>
        <w:t>紫霄宫</w:t>
        <w:br/>
        <w:t>站，可以下车进行游览。</w:t>
        <w:br/>
        <w:t>我到达太子坡站的时候是下午二点钟，因今天时间比较宽松，山上游客也较少，结合明天离开武当山去往十堰再乘坐火车到达武汉需要预留宽松一点时间的情况，安排了今天先从太子坡站乘坐观光车去往琼台站，游览琼台中观，再坐索道上金顶，游览完金顶后再坐索道下来，在琼台站乘坐观光车到太子坡站，转乘太子坡站去往南岩站的观光车，在紫霄宫站下车，游览紫霄宫，游览结束后再坐观光车去往南岩站，当晚住在南岩站附近的乌鸦岭金霄山庄，明天先游览南岩景区，游览完之后乘坐南岩站去往太子坡站的观光车，在逍遥谷站下车，游览逍遥谷，之后再乘观光车到太子坡站，游览太子坡，结束后乘坐观光车从太子坡站回到游客中心。</w:t>
        <w:br/>
        <w:t>根据安排先到达琼台中观游览。</w:t>
        <w:br/>
        <w:t>琼台中观位于武当山最高峰天柱峰脚下，是乘索道登金顶的必经之处，此观历史悠远，现存建筑乃明朝崇祯九年时陕西汉中官员捐资重修。该观依山而建，规模不大，但丹墙翠瓦，绿树花香，别有一番风景。</w:t>
        <w:br/>
        <w:t>琼台中观</w:t>
        <w:br/>
        <w:t>琼台中观</w:t>
        <w:br/>
        <w:t>琼台中观</w:t>
        <w:br/>
        <w:t>琼台中观</w:t>
        <w:br/>
        <w:t>琼台中观</w:t>
        <w:br/>
        <w:t>乘坐索道到达金顶，武当山主峰天柱峰顶上的金顶，是武当山的精华和象征，也是武当道教在皇室扶持下走向鼎盛高峰的标志。主要建筑有皇经堂、转运殿、</w:t>
        <w:br/>
        <w:t>太和宫</w:t>
        <w:br/>
        <w:t>、</w:t>
        <w:br/>
        <w:t>南天门</w:t>
        <w:br/>
        <w:t>、紫金城、灵官殿、金殿、父母殿等。太和宫位于天柱峰南侧，占地面积8万平方米，有古建筑20余栋，整个建筑处于孤峰峻岭之上，殿字楼堂依山傍岩，结构精巧，是武当山的最高胜境。紫禁城延天柱峰环绕，周长345米，用条石依岩砌筑，按中国天堂的模式建有东、南、西、北四座石雕仿木结构的城楼象征天门，该石雕建筑在悬崖徒壁之上，设计巧妙，施工难度大，是明代科学与艺术相结合的产物。金殿位于天柱峰前小莲峰上，元代大地十一年（1307年）铸，高3米，阔2.8米，深2.4米，悬山式屋顶，全部构件为分件铸造，卯榫拼装，是中国现存最早的铜铸木结构建筑。</w:t>
        <w:br/>
        <w:t>天柱峰远眺群峰</w:t>
        <w:br/>
        <w:t>天柱峰远眺</w:t>
        <w:br/>
        <w:t>天柱峰远眺群峰</w:t>
        <w:br/>
        <w:t>天柱峰金顶远眺群峰</w:t>
        <w:br/>
        <w:t>七十二峰朝大顶</w:t>
        <w:br/>
        <w:t>太和宫</w:t>
        <w:br/>
        <w:t>太和宫</w:t>
        <w:br/>
        <w:t>圣境台</w:t>
        <w:br/>
        <w:t>金殿</w:t>
        <w:br/>
        <w:t>天柱峰怪石</w:t>
        <w:br/>
        <w:t>米芾所书第一山摩崖石刻</w:t>
        <w:br/>
        <w:t>游览完金顶可以沿着山道步行下山，一条至南岩，一条至琼台中观。为了节省时间和体力，我还是乘坐索道下山至琼台，瞻仰了米芾所书“第一山”的巨型摩崖石刻后乘坐观光车到太子坡站，转乘太子坡站去往南岩站的观光车，在紫霄宫站下车，此时时间已经不早了，紫霄宫内基本没有游客了，但紫霄大殿外有一些内家子弟在师父的指导下，练习拳法和剑术，一天的游玩确实让人感觉很累，正好可以在此驻足欣赏一下武当功夫的内力和魅力，也不枉武当之行。</w:t>
        <w:br/>
        <w:t>紫霄宫是武当山保存较完整的皇家庙观建筑群。坐落在武当山的主峰天柱峰东北的展旗峰下，占地面积约27.4万平方米。周围山峦天然形成一把二龙戏珠的宝椅，明永乐皇帝封之为“紫霄福地”。紫霄宫的建筑对称布局，中轴线上为五级阶地，由上而下递建龙虎殿、碑亭、十方堂、紫霄大殿、圣文母殿，两侧以配房等建筑分隔为三进院落，构成一组殿堂楼宇、鳞次栉比、主次分明的建筑群。宫内主体建筑紫霄大殿，是武当山保存下的唯一的一座重檐歇山式木结构殿堂，这座在中国古建筑中屈指可数的抬梁式大木结构的道教建筑，其结构布局科学合理，艺术风格协调统一，同自然环境融为一体，同时沉积有历代工匠的技术和智慧，集中体现了中国明清建筑的辉煌成就，具有重要的观赏和科研价值及历史和思想信仰等意义。</w:t>
        <w:br/>
        <w:t>紫霄宫</w:t>
        <w:br/>
        <w:t>金水渠、福地门</w:t>
        <w:br/>
        <w:t>紫霄宫景区</w:t>
        <w:br/>
        <w:t>紫霄大殿</w:t>
        <w:br/>
        <w:t>紫霄宫大殿、配房</w:t>
        <w:br/>
        <w:t>三清阁、父母殿</w:t>
        <w:br/>
        <w:t>紫霄宫建筑</w:t>
        <w:br/>
        <w:t>从紫霄宫出来乘坐观光车来到南岩站，这里也是武当山上最大的生活区乌鸦岭，有许多各种档次的住宿、餐饮可供选择，丰简随意，价格适中。我选择了南岩站观光车停车场边上的金霄山庄住宿吃饭。</w:t>
        <w:br/>
        <w:t>周三一早出门，享受着坐落在大山里的乌鸦岭生活区的恬静安逸，闻着清新的空气，开始了新一天的游程。首先就是南岩景区。</w:t>
        <w:br/>
        <w:t>南岩，全称是大圣</w:t>
        <w:br/>
        <w:t>南岩宫</w:t>
        <w:br/>
        <w:t>，因它朝向南方，故称做南岩。是武当山人文景观和自然景观结合得最完美的一处。南岩的古建筑在手法上打破了传统的完全对称的布局和模式，使其与环境风貌达到了高度的和谐统一。工匠们巧借地势，依山傍岩，使建筑有的大起大落，有的小巧玲珑，即有群体的四合院，也有单体的转角楼，产生出强烈的艺术效果。</w:t>
        <w:br/>
        <w:t>游览南岩景区是从乌鸦岭生活区出发沿着环形山路走一圈，分别可以观光游览天一湖、南天门、太常观、</w:t>
        <w:br/>
        <w:t>雷神洞</w:t>
        <w:br/>
        <w:t>、赑屃驮碑亭、焚帛炉、龙虎殿、甘露井、玄帝宫、皇经堂、福寿康宁石刻、天乙真庆宫、</w:t>
        <w:br/>
        <w:t>龙头香</w:t>
        <w:br/>
        <w:t>、梳妆台、飞身崖、谢天地岩、鸿钧洞、猴面岩、</w:t>
        <w:br/>
        <w:t>榔梅祠</w:t>
        <w:br/>
        <w:t>等景点，还能够一直眺望远处群山朝拜的金顶，由于是一大早出门，我是慢慢闲逛花了三个多小时走了这一圈，期间基本没有碰到游客，感觉彻底地将自己融入进了这片大好山川之中。</w:t>
        <w:br/>
        <w:t>远眺南岩宫、飞身崖</w:t>
        <w:br/>
        <w:t>远眺榔梅祠</w:t>
        <w:br/>
        <w:t>赑屃驮碑亭</w:t>
        <w:br/>
        <w:t>玄帝宫</w:t>
        <w:br/>
        <w:t>福寿康宁石刻</w:t>
        <w:br/>
        <w:t>南岩宫面对着金顶</w:t>
        <w:br/>
        <w:t>天乙真庆宫</w:t>
        <w:br/>
        <w:t>龙头香</w:t>
        <w:br/>
        <w:t>龙头香</w:t>
        <w:br/>
        <w:t>龙头香</w:t>
        <w:br/>
        <w:t>南岩宫前的群山</w:t>
        <w:br/>
        <w:t>天乙真庆宫</w:t>
        <w:br/>
        <w:t>南岩景区</w:t>
        <w:br/>
        <w:t>梳妆台</w:t>
        <w:br/>
        <w:t>南岩景区</w:t>
        <w:br/>
        <w:t>榔梅祠</w:t>
        <w:br/>
        <w:t>南岩宫、飞身崖</w:t>
        <w:br/>
        <w:t>结束了南岩景区的游览，乘坐南岩站开出的观光车来到逍遥谷。</w:t>
        <w:br/>
        <w:t>逍遥谷是武当山风景区内唯一的水上游览和生态旅游区。谷内古木参天，溪水长流，奇花异草，怪石林立。走在龙泉湖的剑河桥上，不由自主地腾起了一股仙风道骨的风范。</w:t>
        <w:br/>
        <w:t>逍遥谷</w:t>
        <w:br/>
        <w:t>逍遥谷栈道</w:t>
        <w:br/>
        <w:t>剑河桥</w:t>
        <w:br/>
        <w:t>剑河桥</w:t>
        <w:br/>
        <w:t>逍遥谷</w:t>
        <w:br/>
        <w:t>逍遥谷剑河</w:t>
        <w:br/>
        <w:t>逍遥谷剑河</w:t>
        <w:br/>
        <w:t>逍遥谷杜鹃溪</w:t>
        <w:br/>
        <w:t>逍遥谷杜鹃溪</w:t>
        <w:br/>
        <w:t>逍遥谷杜鹃溪</w:t>
        <w:br/>
        <w:t>逍遥谷杜鹃溪</w:t>
        <w:br/>
        <w:t>逍遥谷</w:t>
        <w:br/>
        <w:t>出了逍遥谷继续乘坐观光车来到了太子坡。</w:t>
        <w:br/>
        <w:t>太子坡又名</w:t>
        <w:br/>
        <w:t>复真观</w:t>
        <w:br/>
        <w:t>，是在武当山狮子峰60度陡坡上的古代建筑，古代建筑大师们，巧妙地利用山形地势，不仅创造出1.6万平方米的占地面积，而且建造殿宇200 余间，结构出“一里四道门”、“九曲黄河墙”、“一柱十二梁”、“十里桂花香”等著名景观。走进复真观的山门，看到在古道上依山势起伏建有71米长的红色夹墙，这就是“九曲黄河墙”，其构思布局及用意都十分巧妙，流畅的弧形墙体，似波浪起伏，气势非凡。五云楼采用了民族传统的营造工艺，墙体、隔间、门窗均为木构，最有名之处就是它最顶层的“一柱十二梁”，在一根主体立柱上，有十二根梁枋穿凿在上，交叉叠搁，计算周密，这一纯建筑学上的构架，是古代木结构建筑的杰作。在复真观建筑群的最高处，耸立着明代建造的太子读书殿，小巧精致，又不失皇家建筑的气魄。</w:t>
        <w:br/>
        <w:t>太子坡九曲黄河墙</w:t>
        <w:br/>
        <w:t>太子坡九曲黄河墙</w:t>
        <w:br/>
        <w:t>太子坡九曲黄河墙</w:t>
        <w:br/>
        <w:t>太子坡</w:t>
        <w:br/>
        <w:t>太子坡复真观</w:t>
        <w:br/>
        <w:t>太子坡福禄寿壁墙</w:t>
        <w:br/>
        <w:t>结束了太子坡的游览，从太子坡站乘坐观光车回到了游客中心，走出武当山山门牌坊的时间是下午一点半，距离预订好的从十堰开往汉口的D5214次列车的发车时间还有五个小时，也就是说还可以在武当山镇里待上个两个半小时，简单地吃了午饭就前往武当山下的</w:t>
        <w:br/>
        <w:t>玉虚宫</w:t>
        <w:br/>
        <w:t>游览。</w:t>
        <w:br/>
        <w:t>玉虚宫是武当山建筑群中最大的宫殿之一，规制谨严，院落重重。现存建筑及遗址主要有2道长1036米的宫墙、两座碑亭、里乐城的五座殿基和清代重建的父母殿、云堂等遗址。这些残存的遗址，到今天仍有很强的感染力。明永乐年间，国家“北建故宫，南修武当”，在武当山建造了规模宏大的皇家庙观，而玉虚宫则是整个建筑群中最大的庙宇。当年大修武当山时，这里是大本营，住在这里的由皇帝钦选的武当提点都官至正六品。当时的玉虚宫占地面积525万平方米，房屋达2200多间。放眼望去，飞金流碧，富丽辉煌，了无边际，号称南方“故宫”。</w:t>
        <w:br/>
        <w:t>玄天玉虚宫</w:t>
        <w:br/>
        <w:t>玄天玉虚宫</w:t>
        <w:br/>
        <w:t>碑亭</w:t>
        <w:br/>
        <w:t>碑亭</w:t>
        <w:br/>
        <w:t>玉虚殿</w:t>
        <w:br/>
        <w:t>玉虚宫宫墙</w:t>
        <w:br/>
        <w:t>至此本次游程的重头戏武当山风景区的游览就结束了，从武当山镇乘坐公交202路到达终点站十堰火车站。在</w:t>
        <w:br/>
        <w:t>十堰站</w:t>
        <w:br/>
        <w:t>附近吃了晚餐，乘坐D5214次列车，18：35从十堰站出发，22：24到达汉口站。在汉口站附近的易捷城市酒店开了两天的房间住下。明天的打算是去国家重点风景名胜区鸡公山游览，鸡公山位于河南省信阳市，距离湖北省武汉市不远，每天武汉到信阳的高铁趟次很多，有从</w:t>
        <w:br/>
        <w:t>武汉站</w:t>
        <w:br/>
        <w:t>出发的，也有从汉口站出发的，我因住在汉口站附近，所以当然选择从汉口站出发去信阳的高铁喽。</w:t>
        <w:br/>
        <w:t>周四早上又在汉口站附近吃了热干面，随后乘坐G508次列车，07：10从汉口站出发，07：59到达</w:t>
        <w:br/>
        <w:t>信阳东站</w:t>
        <w:br/>
        <w:t>。信阳东站出站后乘坐公交28路到终点站</w:t>
        <w:br/>
        <w:t>信阳火车站</w:t>
        <w:br/>
        <w:t>，信阳火车站广场内有去往</w:t>
        <w:br/>
        <w:t>鸡公山风景区</w:t>
        <w:br/>
        <w:t>的专线中巴车，车辆统一管理，排队接乘客，秩序井然，每辆车人满即开，路上也是一路飞驰地到达鸡公山风景区大门外的牌坊处。</w:t>
        <w:br/>
        <w:t>鸡公山有“青分豫楚、襟扼三江”之美誉，佛光、云海、雾凇、雨淞、霞光、异国花草、奇峰怪石、瀑布流泉被称为八大自然景观，主峰鸡公头又名报晓峰，像一只引颈高啼的雄鸡，因名鸡公山。鸡公山山势奇伟、层峦叠嶂、泉清林翠、沟壑纵横、森林茂密、风景秀丽。山间夏季清畅凉爽，午前如春，午后如秋，夜如初冬，是中国著名的四大避暑胜地之一。山上有清末民初不同国别和风格的建筑群，有“万国建筑博物馆”之美称，是中国历史上第一个公共租界。这些建筑，既反映了当时中国所处的半殖民地的地位，同时也向人们展示了各国的建筑艺术。这其中以颐庐、将军楼、烟雨楼、会景楼、美国教堂、瑞典大楼等最具特色。</w:t>
        <w:br/>
        <w:t>从山下大门口乘坐景区观光车到达山上的宝剑山口，验票后开始了鸡公山的游览，在山上的整个游览过程大约花了四个小时的时间，依次基本走遍了各处建筑和观光景点。感觉这些别墅、建筑要么破败不堪，要么徒有外表，印象较深的有：花旗楼下的中正防空洞，这里曾经是抗战时期蒋介石指挥武汉会战的指挥所；马歇尔楼、美龄舞厅内的有一些图片资料可供阅览；颐庐是军阀靳云鹗建造一幢别墅，其借鉴西方建筑风格精华的同时保持了中国建筑特色，在规模和气势上压倒满山遍布的外国人所建的别墅，扬了中国人的志气。又被称作“志气楼”。有着“天下第一鸡”之称的报晓峰形象逼真、惟妙惟肖，周围森林茂密、山峦叠嶂、群峰竞秀。</w:t>
        <w:br/>
        <w:t>鸡公山山门牌坊</w:t>
        <w:br/>
        <w:t>瑞典大楼</w:t>
        <w:br/>
        <w:t>马歇尔楼</w:t>
        <w:br/>
        <w:t>消夏园</w:t>
        <w:br/>
        <w:t>活佛寺牌坊</w:t>
        <w:br/>
        <w:t>美龄舞厅</w:t>
        <w:br/>
        <w:t>一眼望豫鄂</w:t>
        <w:br/>
        <w:t>报晓峰</w:t>
        <w:br/>
        <w:t>天下第一鸡</w:t>
        <w:br/>
        <w:t>报晓峰</w:t>
        <w:br/>
        <w:t>鸡公山满目苍翠</w:t>
        <w:br/>
        <w:t>鸡公山连绵群峰</w:t>
        <w:br/>
        <w:t>亚细亚别墅</w:t>
        <w:br/>
        <w:t>姊妹楼</w:t>
        <w:br/>
        <w:t>姊妹楼</w:t>
        <w:br/>
        <w:t>小颐庐</w:t>
        <w:br/>
        <w:t>颐庐</w:t>
        <w:br/>
        <w:t>颐庐</w:t>
        <w:br/>
        <w:t>游览完山上的景点仍然乘坐观光车回到山下大门口，再乘坐专线中巴车到信阳火车站，转乘公交28路到信阳东站，乘坐G401次列车，16：25从信阳东站出发，17：09到达武汉站。</w:t>
        <w:br/>
        <w:t>时间尚早，那就就近去免费的武汉</w:t>
        <w:br/>
        <w:t>东湖听涛景区</w:t>
        <w:br/>
        <w:t>吧。轨道交通武汉站站乘坐轨道交通4号线到轨道交通岳家嘴站，转轨道交通8号线到轨道交通梨园站出来进入东湖听涛景区，沿着湖边小路不紧不慢地逛着，微风习习中欣赏湖</w:t>
        <w:br/>
        <w:t>光山</w:t>
        <w:br/>
        <w:t>色，足够惬意。天气真是晴朗，空气通透，已是晚上6点钟了天还没有暗下来的意思，一路经过</w:t>
        <w:br/>
        <w:t>碧潭观鱼</w:t>
        <w:br/>
        <w:t>、</w:t>
        <w:br/>
        <w:t>屈原纪念馆</w:t>
        <w:br/>
        <w:t>、落羽桥、</w:t>
        <w:br/>
        <w:t>行吟阁</w:t>
        <w:br/>
        <w:t>、荷风桥、</w:t>
        <w:br/>
        <w:t>沧浪亭</w:t>
        <w:br/>
        <w:t>，直到</w:t>
        <w:br/>
        <w:t>寓言公园</w:t>
        <w:br/>
        <w:t>天空才渐渐暗淡起来，那“画船侧耳听潮起，欲觅笛声日渐斜”的意境油然而生，经小梅岭出东湖听涛景区西北大门。</w:t>
        <w:br/>
        <w:t>东湖湖光山色</w:t>
        <w:br/>
        <w:t>东湖碧潭观鱼</w:t>
        <w:br/>
        <w:t>东湖风光</w:t>
        <w:br/>
        <w:t>东湖行吟阁</w:t>
        <w:br/>
        <w:t>东湖荷风桥</w:t>
        <w:br/>
        <w:t>东湖美景</w:t>
        <w:br/>
        <w:t>西北大门的马路对面正好有去</w:t>
        <w:br/>
        <w:t>武汉长江大桥</w:t>
        <w:br/>
        <w:t>的公交14路车，这正是我现在想要去的地方，从公交14路的终点站公交</w:t>
        <w:br/>
        <w:t>临江大道</w:t>
        <w:br/>
        <w:t>汉阳门站步行三分钟就到“一桥飞架南北，天堑变通途”的武汉长江大桥桥墩下，夜幕中的大桥通身明亮，气势格外雄伟。</w:t>
        <w:br/>
        <w:t>本来可以从临江大道这里登上长江大桥的，但知道附近的</w:t>
        <w:br/>
        <w:t>户部巷</w:t>
        <w:br/>
        <w:t>是著名的美食小吃街，就去那里解决晚饭了，户部巷那可是游人如织、熙熙攘攘啊，买了许多小吃边走边吃，然后从司门口天桥解放路这里登上了长江大桥，刚上大桥就有一辆列车从身边风驰电掣般的开过，这个体验还真让人有点小激动。走在长江大桥上，看着脚下漆黑的江面，联想到自己的家乡就在这条大江的入海口，不经意就吟起了“君住长江头，我住长江尾。日日思君不见君，共饮一江水。”长江两岸的高大建筑物有节奏的闪着色彩斑斓的灯光，桥身两端</w:t>
        <w:br/>
        <w:t>蛇山</w:t>
        <w:br/>
        <w:t>、龟山上的</w:t>
        <w:br/>
        <w:t>黄鹤楼</w:t>
        <w:br/>
        <w:t>、广播电视塔在灯光的照射下熠熠生辉更显端庄巍峨。</w:t>
        <w:br/>
        <w:t>武汉长江大桥</w:t>
        <w:br/>
        <w:t>长江两岸夜景</w:t>
        <w:br/>
        <w:t>过了长江大桥就有公交长江大桥汉阳桥头站的站台，乘坐公交10路到终点站</w:t>
        <w:br/>
        <w:t>汉口火车站</w:t>
        <w:br/>
        <w:t>，回易捷城市酒店住下。明天就要结束游程回家了，所以要充分、合理地安排好游程的最后一天来领略大武汉这个历史文化名城的风采。</w:t>
        <w:br/>
        <w:t>周五下起了雨，雨势忽大忽小，这也是本次游程中的唯一一个雨天。出门还是吃了热干面，走到轨道交通汉口站站乘坐轨道交通2号线到轨道交通街道口站出来，步行来到</w:t>
        <w:br/>
        <w:t>武汉大学</w:t>
        <w:br/>
        <w:t>，虽然已过了欣赏樱花的季节，但武汉大学的建筑还是很有特色的，在“学大汉武立国”的牌坊下、在校园的操场边、在樱花大道上、在各个字斋宿舍楼里、在民国图书馆前……足以让我追忆起那曾经的青葱岁月，现在哪怕能够再让我在操场上打两下篮球、在教室里听一会课、和老师同学欢声笑语几句，都已是无比奢侈的事情。</w:t>
        <w:br/>
        <w:t>武汉大学</w:t>
        <w:br/>
        <w:t>武汉大学</w:t>
        <w:br/>
        <w:t>武汉大学</w:t>
        <w:br/>
        <w:t>武汉大学</w:t>
        <w:br/>
        <w:t>武汉大学</w:t>
        <w:br/>
        <w:t>从武汉大学凌波门出来，沿着烟雨蒙蒙的东湖漫步，能够感受到东湖给我的另外一个风姿，如果昨天看到的东湖是大家闺秀，那么今天的东湖就是小家碧玉了。</w:t>
        <w:br/>
        <w:t>走着走着就告别了东湖，走过了湖北省的行政中心就是轨道交通</w:t>
        <w:br/>
        <w:t>洪山广场</w:t>
        <w:br/>
        <w:t>站，乘坐轨道交通4号线到轨道交通首义路站出来，一段中国革命的壮丽史诗从这里拉开了帷幕。在观赏了</w:t>
        <w:br/>
        <w:t>首义广场</w:t>
        <w:br/>
        <w:t>妙趣横生的雕塑后，走过</w:t>
        <w:br/>
        <w:t>辛亥革命博物馆</w:t>
        <w:br/>
        <w:t>，绕过巨大的十八星旗花坛，就是武昌起义军政府旧址。</w:t>
        <w:br/>
        <w:t>武昌起义军政府旧址又称武昌</w:t>
        <w:br/>
        <w:t>红楼</w:t>
        <w:br/>
        <w:t>。原是清政府于宣统元年（1909年）所建的湖北省咨议局大楼。1911年10月10日，辛亥革命在武昌打响第一枪，武昌起义取得成功，革命党人在此设立革命军政府，后改为鄂军都督府，颁布了第一号布告，宣告废除清朝宣统年号，结束统治了中国人民两千多年的封建帝制。并向全国各省发出通电，号召各地武装起义响应，推翻满清王朝，建立中华民国。旧址面对</w:t>
        <w:br/>
        <w:t>阅马场</w:t>
        <w:br/>
        <w:t>，院门外正前方立有孙中山铜像，仪表庄严安详。</w:t>
        <w:br/>
        <w:t>武昌红楼边还有</w:t>
        <w:br/>
        <w:t>首义公园</w:t>
        <w:br/>
        <w:t>，进去分别瞻仰了首义战士塑像、孙中山纪念碑、武昌首义纪念碑等纪念物，参观了蛇山武昌起义军炮台，出了首义公园在公交武昌路阅马场站乘坐公交561路再次越过武汉长江大桥，在公交晴川大道</w:t>
        <w:br/>
        <w:t>晴川阁</w:t>
        <w:br/>
        <w:t>站下车。</w:t>
        <w:br/>
        <w:t>辛亥革命博物馆</w:t>
        <w:br/>
        <w:t>孙中山铜像</w:t>
        <w:br/>
        <w:t>辛亥革命</w:t>
        <w:br/>
        <w:t>武昌起义纪念馆</w:t>
        <w:br/>
        <w:t>武昌起义军政府旧址（武昌红楼）</w:t>
        <w:br/>
        <w:t>首义公园原省图书馆</w:t>
        <w:br/>
        <w:t>首义公园人物纪念塑像、辛亥革命武昌首义纪念碑</w:t>
        <w:br/>
        <w:t>晴川阁始建于明朝嘉靖二十六年到二十八年（公元1547年—1549年），为汉阳太守范之箴在修葺</w:t>
        <w:br/>
        <w:t>禹稷行宫</w:t>
        <w:br/>
        <w:t>（原为禹王庙）时所增建，得名于唐朝诗人崔颢“晴川历历</w:t>
        <w:br/>
        <w:t>汉阳树</w:t>
        <w:br/>
        <w:t>，芳草萋萋鹦鹉洲”诗句。由晴川阁、禹稷行宫、</w:t>
        <w:br/>
        <w:t>铁门关</w:t>
        <w:br/>
        <w:t>三大主体建筑和禹碑亭、朝宗亭、楚波亭、荆楚雄风碑、敦本堂碑以及牌楼、临江驳岸、曲径回廊等十几处附属建筑组成。晴川阁与武昌黄鹤楼夹江相望，江南江北，楼阁对峙，互为衬托，蔚为壮观，有“三楚胜镜”之称。</w:t>
        <w:br/>
        <w:t>古晴川阁</w:t>
        <w:br/>
        <w:t>晴川阁</w:t>
        <w:br/>
        <w:t>晴川阁</w:t>
        <w:br/>
        <w:t>禹稷行宫</w:t>
        <w:br/>
        <w:t>铁门关</w:t>
        <w:br/>
        <w:t>游毕在公交晴川大道晴川阁站乘坐公交561路到鹦鹉大道铜锣湾广场站下车，步行至</w:t>
        <w:br/>
        <w:t>古琴台</w:t>
        <w:br/>
        <w:t>游览。</w:t>
        <w:br/>
        <w:t>古琴台又名</w:t>
        <w:br/>
        <w:t>俞伯牙台</w:t>
        <w:br/>
        <w:t>，始建于北宋，重建于清嘉庆初年（公元1796年），是中国音乐文化古迹，有“天下知音第一台”之称。春秋战国时期俞伯牙于该处偶遇钟子期，弹奏一曲《高山流水》，伯牙视子期为知音，并相约一年后重临此地。不料，一年后伯牙依约回来，却得知子期已经病故，伯牙悲痛之余，从此不复鼓琴，史称伯牙绝弦。古琴台建筑群除殿堂主建筑外，还有庭院、林园、花坛、茶室等，布局精巧、层次分明。殿堂前有琴台，为汉白玉筑成的方形石台，约20平方米，相传为伯牙抚琴之处。</w:t>
        <w:br/>
        <w:t>古琴台</w:t>
        <w:br/>
        <w:t>琴台、殿堂</w:t>
        <w:br/>
        <w:t>结束了古琴台的游览，距离预订的回上海的列车开车时间还有两个小时，来到公交鹦鹉大道地铁琴台站乘坐公交10路到终点站汉口火车站。在汉口站附近再次吃了碗热干面，又购买了一些小食品和水，乘坐D3066次列车，17：16从汉口站出发，23：07到达上海虹桥站，顺利地完成了这次五天五夜的旅程。</w:t>
      </w:r>
    </w:p>
    <w:p>
      <w:r>
        <w:t>评论：</w:t>
        <w:br/>
        <w:t>1.敢问楼主现在去这里的人多么？是不是都是人？</w:t>
        <w:br/>
        <w:t>2.旅行中有什么感觉遗憾的地方吗？如果时光倒流，楼主会怎么再次安排呢？</w:t>
      </w:r>
    </w:p>
    <w:p>
      <w:pPr>
        <w:pStyle w:val="Heading2"/>
      </w:pPr>
      <w:r>
        <w:t>25.发现鄂西，游山玩水正当时</w:t>
      </w:r>
    </w:p>
    <w:p>
      <w:r>
        <w:t>https://you.ctrip.com/travels/hubei100067/3695500.html</w:t>
      </w:r>
    </w:p>
    <w:p>
      <w:r>
        <w:t>来源：携程</w:t>
      </w:r>
    </w:p>
    <w:p>
      <w:r>
        <w:t>发表时间：2018-7-6</w:t>
      </w:r>
    </w:p>
    <w:p>
      <w:r>
        <w:t>天数：2 天</w:t>
      </w:r>
    </w:p>
    <w:p>
      <w:r>
        <w:t>游玩时间：</w:t>
      </w:r>
    </w:p>
    <w:p>
      <w:r>
        <w:t>人均花费：600 元</w:t>
      </w:r>
    </w:p>
    <w:p>
      <w:r>
        <w:t>和谁：和朋友</w:t>
      </w:r>
    </w:p>
    <w:p>
      <w:r>
        <w:t>玩法：</w:t>
      </w:r>
    </w:p>
    <w:p>
      <w:r>
        <w:t>旅游路线：</w:t>
      </w:r>
    </w:p>
    <w:p>
      <w:r>
        <w:t>正文：</w:t>
        <w:br/>
        <w:t>鄂西，湖北西部，众所周知的</w:t>
        <w:br/>
        <w:t>三峡大坝</w:t>
        <w:br/>
        <w:t>，神龙架的神秘野人以及</w:t>
        <w:br/>
        <w:t>十堰</w:t>
        <w:br/>
        <w:t>道家圣地</w:t>
        <w:br/>
        <w:t>武当山</w:t>
        <w:br/>
        <w:t>。</w:t>
        <w:br/>
        <w:t>其实，鄂西处处是美景，有很多风景如画的好地方。远离大城市的喧嚣，这里让人流连不知返。</w:t>
        <w:br/>
        <w:t>在</w:t>
        <w:br/>
        <w:t>宜昌</w:t>
        <w:br/>
        <w:t>，美景与江水的滋润，巴楚文化的浸染，让这座江边之城涌动着独具一格的迷人魅力。</w:t>
        <w:br/>
        <w:t>【</w:t>
        <w:br/>
        <w:t>清江画廊</w:t>
        <w:br/>
        <w:t>】</w:t>
        <w:br/>
        <w:t>三百里清江美如画，三百里</w:t>
        <w:br/>
        <w:t>长阳</w:t>
        <w:br/>
        <w:t>似画廊。</w:t>
        <w:br/>
        <w:t>清江画廊</w:t>
        <w:br/>
        <w:t>是国家5A级景区，真正是人在画中游。</w:t>
        <w:br/>
        <w:t>青山绿水，空气清新的一尘不染。</w:t>
        <w:br/>
        <w:t>土家族的发祥地，</w:t>
        <w:br/>
        <w:t>武落钟离山</w:t>
        <w:br/>
        <w:t>四面环水，从远处看，通向山顶的376级青石台阶，又蕴涵有步步高升之意。</w:t>
        <w:br/>
        <w:t>如果把</w:t>
        <w:br/>
        <w:t>清江画廊</w:t>
        <w:br/>
        <w:t>比作一本画册，那</w:t>
        <w:br/>
        <w:t>倒影峡</w:t>
        <w:br/>
        <w:t>就是清江画廊的扉页。倒影峡的灵山秀水，是清江山水的点睛之笔。</w:t>
        <w:br/>
        <w:t>【</w:t>
        <w:br/>
        <w:t>三峡人家</w:t>
        <w:br/>
        <w:t>】</w:t>
        <w:br/>
        <w:t>感受“山塞疑无路，湾回别有天”的三峡原生态自然风光！</w:t>
        <w:br/>
        <w:t>白墙青瓦石板路，小桥流水吊脚楼，枯藤老树喜鹊窝，徜徉在仙境般的梦幻景致，这里的美让你心悸，这里的美更让人窒息。</w:t>
        <w:br/>
        <w:t>橹声帆影，渔歌唱晚，“龙溪桥下春波绿，曾是惊鸿照影来”。</w:t>
        <w:br/>
        <w:t>如梦似幻的美景，青山、绿水、伊人。</w:t>
        <w:br/>
        <w:t>世世代代居于峡江的人们，以一种靠山吃山、靠水吃水的生命状态繁衍生息，延续着古老的渔家文化。</w:t>
        <w:br/>
        <w:t>【</w:t>
        <w:br/>
        <w:t>三峡大瀑布</w:t>
        <w:br/>
        <w:t>】</w:t>
        <w:br/>
        <w:t>飞流直下三千尺，疑是银河落九天。原生态的大瀑布非常壮观，久违的大自然让人心旷神怡，心情愉悦。</w:t>
        <w:br/>
        <w:t>瀑布飞花泻玉，水雾缭绕，一道彩虹横跨山间，将瀑布衬托得愈加粗犷豪迈、美不胜收。</w:t>
        <w:br/>
        <w:t>与瀑布零距离融为一体，让人充分感受“集体湿身”的欢快和刺激，令人陶醉其间，流连忘返。</w:t>
        <w:br/>
        <w:t>瀑布下面是瀑布潭，潭水接近瀑布处白沫翻滚，皑皑如雪。</w:t>
        <w:br/>
        <w:t>【</w:t>
        <w:br/>
        <w:t>三峡大坝</w:t>
        <w:br/>
        <w:t>】</w:t>
        <w:br/>
        <w:t>位于</w:t>
        <w:br/>
        <w:t>宜昌</w:t>
        <w:br/>
        <w:t>市的</w:t>
        <w:br/>
        <w:t>三峡大坝</w:t>
        <w:br/>
        <w:t>是个规模宏大的水利工程，能抵御特大洪水，三峡大坝泄洪的场景波澜壮阔、非常壮观。</w:t>
        <w:br/>
        <w:t>近距离感受大坝的雄姿，体验“高峡出平湖”的浪漫情怀。</w:t>
        <w:br/>
        <w:t>身临其境体验</w:t>
        <w:br/>
        <w:t>葛洲坝船闸</w:t>
        <w:br/>
        <w:t>的绝妙感受，原始的三峡风光让人如痴如醉。</w:t>
        <w:br/>
        <w:t>恩施</w:t>
        <w:br/>
        <w:t>位于崇山峻岭之中，秀丽的山水养育着土家族、苗族等27个少数民族，这里民风纯朴、风景秀丽。吸引人们的不仅仅是她的貌美，更是神秘独特的少数民族风情。</w:t>
        <w:br/>
        <w:t>【</w:t>
        <w:br/>
        <w:t>恩施大峡谷</w:t>
        <w:br/>
        <w:t>】</w:t>
        <w:br/>
        <w:t>神秘险峻的</w:t>
        <w:br/>
        <w:t>恩施大峡谷</w:t>
        <w:br/>
        <w:t>，拥有【清江升白云】、【绝壁环峰丛】、【天桥连洞群】、【暗河接飞瀑】、【天坑配地缝】五大奇观。</w:t>
        <w:br/>
        <w:t>峡谷中遍布绝壁悬崖，流水飞瀑，千仞孤峰，壮观地缝，原始森林，乡村梯田，美不胜收。</w:t>
        <w:br/>
        <w:t>大峡谷的“镇谷之宝”</w:t>
        <w:br/>
        <w:t>一炷香</w:t>
        <w:br/>
        <w:t>，高150米，柱体底部直径6米，在同类喀斯特地貌中十分罕见，为</w:t>
        <w:br/>
        <w:t>恩施大峡谷</w:t>
        <w:br/>
        <w:t>标志性景观。</w:t>
        <w:br/>
        <w:t>【</w:t>
        <w:br/>
        <w:t>利川</w:t>
        <w:br/>
        <w:t>腾龙洞</w:t>
        <w:br/>
        <w:t>】</w:t>
        <w:br/>
        <w:t>腾龙洞</w:t>
        <w:br/>
        <w:t>要景区有二个：一为腾龙洞旱洞景区，一为落水洞水洞景区，水洞吸尽了清江水，形成了23米高的瀑布，清江水至此变成长16.8公里的地下暗流。</w:t>
        <w:br/>
        <w:t>人，在这大自然的鬼斧神工面前，显得特别渺小。</w:t>
        <w:br/>
        <w:t>神奇的是，水旱两洞仅一壁之隔，集山、水、洞、林、石、峡于一体，溶雄、险、奇、幽、秀于一炉，声誉远播，遐迩闻名。</w:t>
        <w:br/>
        <w:t>神农架</w:t>
        <w:br/>
        <w:t>因华夏始祖炎帝神农氏在此架木为梯，采尝百草而得名。神农架世界地质公园由五个园区组成，有云海，有峰峦，有奇山，也有碧水，有阡陌，也有深林，有山谷，也有平湖。</w:t>
        <w:br/>
        <w:t>神农顶</w:t>
        <w:br/>
        <w:t>景区：</w:t>
        <w:br/>
        <w:t>园区内的</w:t>
        <w:br/>
        <w:t>神农顶</w:t>
        <w:br/>
        <w:t>、杉木尖、大</w:t>
        <w:br/>
        <w:t>神农架</w:t>
        <w:br/>
        <w:t>、大窝坑、</w:t>
        <w:br/>
        <w:t>金猴岭</w:t>
        <w:br/>
        <w:t>、小神农架诸山峰，海拔都在3000米以上，是大巴山脉和</w:t>
        <w:br/>
        <w:t>神农架林区</w:t>
        <w:br/>
        <w:t>的夷平面，堪称“华中屋脊”，是长江与汉江的分水岭。</w:t>
        <w:br/>
        <w:t>天燕风景区：以原始森林风光为背景，以神农氏传说和纯朴的山林文化为内涵，集奇树、奇花、奇洞、奇峰与山民奇风异俗为一体。</w:t>
        <w:br/>
        <w:t>大九湖国家湿地公园</w:t>
        <w:br/>
        <w:t>：清新无比的空气，漫步于绿草如茵、牲畜成群、田畴交错、沟渠纵横的草地上，欣赏风吹草低见牛羊的美景，探究落水孔之谜。</w:t>
        <w:br/>
        <w:t>电影电视里常常会提到的地方，这里有着太极张三丰的传说，从小听着</w:t>
        <w:br/>
        <w:t>武当山</w:t>
        <w:br/>
        <w:t>长大的，必须来一趟。</w:t>
        <w:br/>
        <w:t>武当山</w:t>
        <w:br/>
        <w:t>被世人尊称为“仙山”、“道山”，因此，千百年来，武当山作为道教福地、神仙居所而名扬天下。历朝历代慕名朝山进香、隐居修道者不计其数。</w:t>
        <w:br/>
        <w:t>武当山高峰林立，悠久的时光造就了悬崖峭壁的断层崖地貌。这里气候温暖湿润，植物繁多。</w:t>
        <w:br/>
        <w:t>武侠电影场景重现，来此一探武当山道家风气。</w:t>
        <w:br/>
        <w:t>大美鄂西，这里的自然美景、人情风貌，是你不曾见过的，也是值得细细品味的，来此，将不虚此行。</w:t>
      </w:r>
    </w:p>
    <w:p>
      <w:r>
        <w:t>评论：</w:t>
        <w:br/>
      </w:r>
    </w:p>
    <w:p>
      <w:pPr>
        <w:pStyle w:val="Heading2"/>
      </w:pPr>
      <w:r>
        <w:t>26.这个村的人三千年不吵架，怎么做到的——济南市章丘市文祖镇三德范村踏访记</w:t>
      </w:r>
    </w:p>
    <w:p>
      <w:r>
        <w:t>https://you.ctrip.com/travels/jinan128/3695157.html</w:t>
      </w:r>
    </w:p>
    <w:p>
      <w:r>
        <w:t>来源：携程</w:t>
      </w:r>
    </w:p>
    <w:p>
      <w:r>
        <w:t>发表时间：2018-7-7</w:t>
      </w:r>
    </w:p>
    <w:p>
      <w:r>
        <w:t>天数：1 天</w:t>
      </w:r>
    </w:p>
    <w:p>
      <w:r>
        <w:t>游玩时间：6 月</w:t>
      </w:r>
    </w:p>
    <w:p>
      <w:r>
        <w:t>人均花费：1 元</w:t>
      </w:r>
    </w:p>
    <w:p>
      <w:r>
        <w:t>和谁：一个人</w:t>
      </w:r>
    </w:p>
    <w:p>
      <w:r>
        <w:t>玩法：自由行，摄影，人文</w:t>
      </w:r>
    </w:p>
    <w:p>
      <w:r>
        <w:t>旅游路线：济南，龙池</w:t>
      </w:r>
    </w:p>
    <w:p>
      <w:r>
        <w:t>正文：</w:t>
        <w:br/>
        <w:t>这个村的人三千年不吵架，怎么做到的——</w:t>
        <w:br/>
        <w:t>济南</w:t>
        <w:br/>
        <w:t>市</w:t>
        <w:br/>
        <w:t>章丘</w:t>
        <w:br/>
        <w:t>市文祖镇三德范村踏访记</w:t>
        <w:br/>
        <w:t>三德范村隶属于山东省济南市，地处章丘市南部、文祖镇中部，章莱公路西侧，锦屏山脚下，北距双山路口30华里。总面积14.3平方千米，有2100户，7000余人，是章丘屈指可数的大村之一。</w:t>
        <w:br/>
        <w:t>境内“于家庄”、“小寨”、“广宗城”均为汉代遗迹,，是三德范历史悠久的见证。村内现有三处市级文物保护单位，16处被列入章丘市文物保护名录。国家级非物质文化遗产扛芯子远近闻名。三德范村设立全省首家乡村儒学讲堂，崇德向善，乡风文明。</w:t>
        <w:br/>
        <w:t>村口的牌坊，正面。</w:t>
        <w:br/>
        <w:t>村口的牌坊，背面。</w:t>
        <w:br/>
        <w:t>2016年11月，三德范村被中华人民共和国住房城乡建设部等部门列入第四批中国传统村落名录公示名单。</w:t>
        <w:br/>
        <w:t>“乡村记忆”工程是“记得住乡愁”、“留得住乡情”的载体工程。</w:t>
        <w:br/>
        <w:t>禹王庙位于旧时三德范庄南端，故又称“南头庙”。该庙约建于清朝康熙年间，于青</w:t>
        <w:br/>
        <w:t>龙池</w:t>
        <w:br/>
        <w:t>东侧石壁之上，该域地势高峻巨石参差，依地势而补筑十堰。筑成约1000平方米高台，禹王庙巍然于上。禹王庙坐北朝南，居高台之中央，东西两侧各有民房1幢,是彼时管庙道士住所。禹王庙面阔3间，砖木结构，楹柱出厦，龙脊翘檐，属典型的明清式建筑。</w:t>
        <w:br/>
        <w:t>殿内后墙绘有壁画20幅，分上下两层，上层十幅，绘有花瓶、宝扇、渔鼓、书卷等，此十幅画内暗藏八仙、道家八宝。下层十幅描绘了春、夏、秋、冬四季美景和农家生活。前墙绘画7幅，有年直、月直、有老者、胖娃娃、仙鹤等，无不惟妙惟肖。西山尖绘画5幅；西山下部绘大禹治水图，长方形，共6幅，庙内神像现已无存。</w:t>
        <w:br/>
        <w:t>下列的禹王庙壁画，来自网络。</w:t>
        <w:br/>
        <w:t>修金龙池碑记（大清）。</w:t>
        <w:br/>
        <w:t>河边的集市。</w:t>
        <w:br/>
        <w:t>河边的集市。</w:t>
        <w:br/>
        <w:t>齐家巷的最下头，是三德范村的核心古建筑——重修于雍正年间的玄帝阁。这是一座阁楼式高台建筑，下面是青石砌成的拱形阁洞，宽约2米，一辆轿车勉强通过。</w:t>
        <w:br/>
        <w:t>太平门。</w:t>
        <w:br/>
        <w:t>门洞上有门额写着：“玄帝阁”。</w:t>
        <w:br/>
        <w:t>玄帝阁为阁楼式高台建筑，上面是大殿，下面是拱形阁洞，青石砌成，南面门额上刻着“玄帝阁”三个大字。它高约10米，阁面三间，前后廊厦，楹柱梁枋，条石护栏。大殿外形依然完好，飞檐翘角，脊顶青砖上二龙戏珠的图案依然栩栩如生，立于檐壁上的龙之三子依然英姿飒爽。整座大殿青砖灰瓦，现在这里是村卫生室的一个房间，早已没有玄帝像了。</w:t>
        <w:br/>
        <w:t>左侧这排房子是邮政局的，应该拆除的好。</w:t>
        <w:br/>
        <w:t>“三队反镇”门额。</w:t>
        <w:br/>
        <w:t>地面上的这些青色石板，是古迹，未曾更换过。</w:t>
        <w:br/>
        <w:t>阁洞内的这些石块，也是原汁原味的古迹。</w:t>
        <w:br/>
        <w:t>阁洞上面的大殿，可从西侧的石梯拾阶而上，可登至殿门口。</w:t>
        <w:br/>
        <w:t>玄帝阁往南走的这条中间大道，原来就是石条铺就的，后来改成了水泥路面，现在又在恢复为石条了。</w:t>
        <w:br/>
        <w:t>戴公祠</w:t>
        <w:br/>
        <w:t>齐家巷。</w:t>
        <w:br/>
        <w:t>太平巷。</w:t>
        <w:br/>
        <w:t>这个门洞也是古迹。</w:t>
        <w:br/>
        <w:t>三德范村是山东章丘第一大村，人口超过7000人。据《三德范庄志》记载，清道光二十三年，该村得名“三德范”。专家与村民一致认为，“三德范”的“三德”取自《论语》中的“仁、智、勇”。自古以来，村民以这三个字立约成规，以德为范、以和为贵，不仅家家户户都有族谱家规，村里还开办了儒学讲堂，每周为村民解读“仁爱”、“孝”、“和”等主题，中华传统美德在这里代代相传，生生不息。</w:t>
        <w:br/>
        <w:t>三德范村的历史可以追溯至西周，村内保留了三处汉代遗迹，40块古碑，具有明清特征的古街巷、古门楼、四合院随处可见。村里的民俗文化活动，还获称国家级非物质文化遗产。2016年11月，三德范村被列为第四批中国传统村落名单。</w:t>
        <w:br/>
        <w:t>最为厉害的是：这个村的人三千年不吵架，怎么做到的？</w:t>
        <w:br/>
        <w:t>Old FU</w:t>
        <w:br/>
        <w:t>2018年7月7日初稿</w:t>
      </w:r>
    </w:p>
    <w:p>
      <w:r>
        <w:t>评论：</w:t>
        <w:br/>
      </w:r>
    </w:p>
    <w:p>
      <w:pPr>
        <w:pStyle w:val="Heading2"/>
      </w:pPr>
      <w:r>
        <w:t>27.武汉-武当山-十堰（租车三天）-神农架 十天旅行记事</w:t>
      </w:r>
    </w:p>
    <w:p>
      <w:r>
        <w:t>https://you.ctrip.com/travels/hubei100067/3711946.html</w:t>
      </w:r>
    </w:p>
    <w:p>
      <w:r>
        <w:t>来源：携程</w:t>
      </w:r>
    </w:p>
    <w:p>
      <w:r>
        <w:t>发表时间：2018-8-2</w:t>
      </w:r>
    </w:p>
    <w:p>
      <w:r>
        <w:t>天数：10 天</w:t>
      </w:r>
    </w:p>
    <w:p>
      <w:r>
        <w:t>游玩时间：6 月</w:t>
      </w:r>
    </w:p>
    <w:p>
      <w:r>
        <w:t>人均花费：</w:t>
      </w:r>
    </w:p>
    <w:p>
      <w:r>
        <w:t>和谁：夫妻</w:t>
      </w:r>
    </w:p>
    <w:p>
      <w:r>
        <w:t>玩法：</w:t>
      </w:r>
    </w:p>
    <w:p>
      <w:r>
        <w:t>旅游路线：</w:t>
      </w:r>
    </w:p>
    <w:p>
      <w:r>
        <w:t>正文：</w:t>
        <w:br/>
        <w:t>武汉</w:t>
        <w:br/>
        <w:t>-</w:t>
        <w:br/>
        <w:t>武当山</w:t>
        <w:br/>
        <w:t>-</w:t>
        <w:br/>
        <w:t>十堰</w:t>
        <w:br/>
        <w:t>（租车三天）-</w:t>
        <w:br/>
        <w:t>神农架</w:t>
        <w:br/>
        <w:t>我们的宝贝外孙女Cindy放暑假了，她们学校有十天住校的夏令营活动，我们老二口也就不用接送上下学了，有了十天空余时间，就安排了十天的游览。</w:t>
        <w:br/>
        <w:t>6月29日下午，把Cindy住校所需的东西给送到学校，30日早上送到夏令营报到，我们就有了时间可以自由安排。</w:t>
        <w:br/>
        <w:t>我们平时的主要任务就是接送宝贝上下学，我们只能抽时间安排旅行。</w:t>
        <w:br/>
        <w:t>今年四月份二人跟团去了西欧，五月二人</w:t>
        <w:br/>
        <w:t>云南自由行</w:t>
        <w:br/>
        <w:t>，都是利用二个双休日4天，加当中五个工作日，宝贝委托邻居接送（平时邻居的孩子我们接送），就有九天可以出游。</w:t>
        <w:br/>
        <w:t>放暑假孩子的活动安排，学校有预告，所以早就开始做行程计划了。</w:t>
        <w:br/>
        <w:t>下面就是本次行程的计划。实施中有不少的变动，有些安排不太合理，回来后作些记录，如有同好有兴趣，也可供参考。</w:t>
        <w:br/>
        <w:t>D1  6月30日</w:t>
        <w:br/>
        <w:t>杭州-武汉</w:t>
        <w:br/>
        <w:t>。住火车。</w:t>
        <w:br/>
        <w:t>D2  7月1日   早上到达</w:t>
        <w:br/>
        <w:t>武昌站</w:t>
        <w:br/>
        <w:t>。</w:t>
        <w:br/>
        <w:t>武汉</w:t>
        <w:br/>
        <w:t>游览。住武汉</w:t>
        <w:br/>
        <w:t>D3  7月2日   全天</w:t>
        <w:br/>
        <w:t>武汉</w:t>
        <w:br/>
        <w:t>游览。晚上火车到</w:t>
        <w:br/>
        <w:t>武当山</w:t>
        <w:br/>
        <w:t>。K8082  武昌始发23:55，经停武当山次日06:31 ，历时6小时36分。终到</w:t>
        <w:br/>
        <w:t>十堰</w:t>
        <w:br/>
        <w:t>。住火车。</w:t>
        <w:br/>
        <w:t>D4  7月3日   全天</w:t>
        <w:br/>
        <w:t>武当山</w:t>
        <w:br/>
        <w:t>游览。住</w:t>
        <w:br/>
        <w:t>武当山镇</w:t>
        <w:br/>
        <w:t>D5  7月4日   白天</w:t>
        <w:br/>
        <w:t>武当山</w:t>
        <w:br/>
        <w:t>周边游览。傍晚公共交通到</w:t>
        <w:br/>
        <w:t>十堰</w:t>
        <w:br/>
        <w:t>。住十堰。</w:t>
        <w:br/>
        <w:t>D6  7月5日  租车三天（备注：武当山无自驾租车，需到十堰。）携程：一嗨公司租车，凯越 520元/三天、全险。十堰8时30分前租车、第四日8时30分前还车，租车三天，行程650公里。</w:t>
        <w:br/>
        <w:t>自驾第一天：十堰到大九湖，共265.7公里，7小时25分钟，收费35元。购六景区联票，老人有优惠。游览</w:t>
        <w:br/>
        <w:t>神农顶</w:t>
        <w:br/>
        <w:t>、大九湖景区。神农顶景区可自驾进入、大九湖景区换乘景区交通车。住大九湖坪阡古镇。</w:t>
        <w:br/>
        <w:t>D7  7月6日   自驾第二天：大九湖到木鱼镇，共74.7公里，4小时12分钟。二次进入</w:t>
        <w:br/>
        <w:t>神农顶</w:t>
        <w:br/>
        <w:t>景区，游览</w:t>
        <w:br/>
        <w:t>香溪源</w:t>
        <w:br/>
        <w:t>景区（另购票）、</w:t>
        <w:br/>
        <w:t>官门山</w:t>
        <w:br/>
        <w:t>景区、神农坛景区、</w:t>
        <w:br/>
        <w:t>天生桥</w:t>
        <w:br/>
        <w:t>景区。住木鱼镇</w:t>
        <w:br/>
        <w:t>D8  7月7日   自驾第三天：</w:t>
        <w:br/>
        <w:t>神农架</w:t>
        <w:br/>
        <w:t>木鱼镇到十堰，共221.9公里，4小时6分钟，收费35元。游览</w:t>
        <w:br/>
        <w:t>红坪画廊</w:t>
        <w:br/>
        <w:t>（另购票），</w:t>
        <w:br/>
        <w:t>天燕景区</w:t>
        <w:br/>
        <w:t>。19时30分前还车，住十堰</w:t>
        <w:br/>
        <w:t>D9 7月8日  早十堰还车。中午十堰火车到杭州。住火车。K124，十堰始发11:35，经停杭州东次日09:03，历时21小时28分。终到上海南。</w:t>
        <w:br/>
        <w:t>D10 7月9日   回到杭州</w:t>
        <w:br/>
        <w:br/>
        <w:t>杭州火车到武汉</w:t>
        <w:br/>
        <w:t>在12306网站开始发售</w:t>
        <w:br/>
        <w:t>杭州到武汉</w:t>
        <w:br/>
        <w:t>的车票时，就下单买了Z47  2018年6月30日，</w:t>
        <w:br/>
        <w:t>杭州站</w:t>
        <w:br/>
        <w:t>始发22:47，</w:t>
        <w:br/>
        <w:t>武昌站</w:t>
        <w:br/>
        <w:t>终到7：37，历时8小时50分。二张硬卧下铺。</w:t>
        <w:br/>
        <w:t>车辆因为早到，在武汉郊区一个小站停了约20分钟，扣着时间进站，正点到达</w:t>
        <w:br/>
        <w:t>武昌站</w:t>
        <w:br/>
        <w:t>。</w:t>
        <w:br/>
        <w:t>因为是晚上的车次，女儿陪我们在上过中央电视台舌尖节目的杭州菊英面馆晚餐，送我们到</w:t>
        <w:br/>
        <w:t>杭州站</w:t>
        <w:br/>
        <w:t>晚上8点还不到，候车约3个小时。</w:t>
        <w:br/>
        <w:t>在买票时把高铁、动车排除在外。觉得坐4、5个小时高铁动车，还不如普通列车卧铺多躺几小时，选了Z47，主要是</w:t>
        <w:br/>
        <w:t>杭州站</w:t>
        <w:br/>
        <w:t>始发，武昌终到。不想选过路车。</w:t>
        <w:br/>
        <w:t>Z47前有趟车，K1127，上海南始发，经杭州站20：27，抵武昌站次日7：31，历时11小时4分，虽然在车上的时间比Z47多3个小时，但车上如买好卧铺票，好过在候车室坐等耗费的时间。始发和终到其实不那么重要，选Z47是个错误的选择，多耗了候车的时间，抵达武昌的时间基本一样。</w:t>
        <w:br/>
        <w:t>临时查询，K1127已经没有卧铺了，改签不了，只能坐等发车。</w:t>
        <w:br/>
        <w:t>武汉交通</w:t>
        <w:br/>
        <w:t>武汉市内都是利用公共交通系统，公交车、电车、长江轮渡、地铁。</w:t>
        <w:br/>
        <w:t>武汉轮渡沿着长江有好多个码头，航线在武汉市轮渡公司官网上都能查到，有普通的轮渡和各种快线、巡游长江的游览也从各码头起航。</w:t>
        <w:br/>
        <w:t>普通轮渡起到公交的作用，可以用公交卡，购票也很便宜，我们从中华路码头到江汉关码头才每人1.5元，轮渡可以上自行车与电瓶车，不能上摩托，因为摩托车是机动车，过江可以走长江大桥。汽车上不了轮渡。</w:t>
        <w:br/>
        <w:t>从中华路码头到汉口江汉关码头大约行驶20分钟，可以待在有空调的船舱里，也可以在甲板上观赏长江一桥与沿江两岸的风光。</w:t>
        <w:br/>
        <w:t>了解了一下，去</w:t>
        <w:br/>
        <w:t>晴川阁</w:t>
        <w:br/>
        <w:t>要从</w:t>
        <w:br/>
        <w:t>黄鹤楼</w:t>
        <w:br/>
        <w:t>码头坐渡轮。</w:t>
        <w:br/>
        <w:t>402路公交车线路：在鲁磨路磨山站与</w:t>
        <w:br/>
        <w:t>武昌火车站</w:t>
        <w:br/>
        <w:t>综合体间往返。这路公交车穿行于武汉三镇，行驶经过长江一桥与长江二桥，有合适的站点停靠</w:t>
        <w:br/>
        <w:t>东湖</w:t>
        <w:br/>
        <w:t>、</w:t>
        <w:br/>
        <w:t>武汉大学</w:t>
        <w:br/>
        <w:t>、</w:t>
        <w:br/>
        <w:t>珞珈山</w:t>
        <w:br/>
        <w:t>、湖北博物馆、江汉路、</w:t>
        <w:br/>
        <w:t>黄鹤楼</w:t>
        <w:br/>
        <w:t>、</w:t>
        <w:br/>
        <w:t>红楼</w:t>
        <w:br/>
        <w:t>等景区。到</w:t>
        <w:br/>
        <w:t>户部巷</w:t>
        <w:br/>
        <w:t>与</w:t>
        <w:br/>
        <w:t>昙华林</w:t>
        <w:br/>
        <w:t>也方便。</w:t>
        <w:br/>
        <w:t>402路公交有很多站点可以换乘地铁，可以方便快捷的到达武汉各个地点。</w:t>
        <w:br/>
        <w:t>武汉大学</w:t>
        <w:br/>
        <w:t>有多个校门，我们选择从学校正门进入校区。武昌站地铁站乘4号线到</w:t>
        <w:br/>
        <w:t>洪山广场</w:t>
        <w:br/>
        <w:t>换乘2号线，街道口地铁站出来，原想乘一站公交车，路口值勤人员说等公交还不如走过去，没多远。沿珞狮路辅道往北，再沿</w:t>
        <w:br/>
        <w:t>珞珈山</w:t>
        <w:br/>
        <w:t>路一直到武汉大学正门。</w:t>
        <w:br/>
        <w:t>进了校门看到有校内的巴士，询问司机师傅，校外人员只要投币都能搭乘，选了一路终点是工学部体育馆，车览</w:t>
        <w:br/>
        <w:t>武汉大学</w:t>
        <w:br/>
        <w:t>风光。</w:t>
        <w:br/>
        <w:t>在</w:t>
        <w:br/>
        <w:t>东湖</w:t>
        <w:br/>
        <w:t>边</w:t>
        <w:br/>
        <w:t>武汉大学工学部</w:t>
        <w:br/>
        <w:t>站搭402路公交到</w:t>
        <w:br/>
        <w:t>湖北省博物馆</w:t>
        <w:br/>
        <w:t>。</w:t>
        <w:br/>
        <w:t>再搭402路公交，穿行于武汉三镇，车览大武汉。</w:t>
        <w:br/>
        <w:t>武汉火车到武当山</w:t>
        <w:br/>
        <w:t>武汉到十堰有动车，但不停靠武当山，历时约4小时左右，到武当山只有普通列车，历时约6、7小时，武昌站与</w:t>
        <w:br/>
        <w:t>汉口站</w:t>
        <w:br/>
        <w:t>有普通列车，我们住在武昌站，还是选武昌到武当山的车，不选汉口的车，不要在二站间市内公交折腾，费时费力。</w:t>
        <w:br/>
        <w:t>因为7月2日白天还要在武汉游览，选了K8082 武昌始发23:55，过武当山6:31，终到十堰。历时6个半小时。上了火车就抓紧时间睡觉，为明天上武当山做体力准备。</w:t>
        <w:br/>
        <w:t>在此前一趟车是K804，过武昌站10:50，过武当山18:18，历时7小时28分。</w:t>
        <w:br/>
        <w:t>上午10:50分我们还不能离开武汉，有几个计划中的行程景点游览不完。其他没有合适的车次，只能选K8082，买了二张硬卧下铺。</w:t>
        <w:br/>
        <w:t>要等到半夜上车有点累，所以又续订了</w:t>
        <w:br/>
        <w:t>铁路九州</w:t>
        <w:br/>
        <w:t>饭店的房间，上车前可以休息。</w:t>
        <w:br/>
        <w:t>武当山交通</w:t>
        <w:br/>
        <w:br/>
        <w:t>武当山火车站</w:t>
        <w:br/>
        <w:t>在六里坪镇，下了火车，一条街道通到209国道，公交站就在路口。202路是从十堰到武当山山门，203从武当山火车站到武当山山门，还有206从武当山工业园经过</w:t>
        <w:br/>
        <w:t>武当山门</w:t>
        <w:br/>
        <w:t>。这几路车都经过</w:t>
        <w:br/>
        <w:t>武当山镇</w:t>
        <w:br/>
        <w:t>。</w:t>
        <w:br/>
        <w:t>我们订的</w:t>
        <w:br/>
        <w:t>武当山</w:t>
        <w:br/>
        <w:t>融和假日酒店在</w:t>
        <w:br/>
        <w:t>武当山镇</w:t>
        <w:br/>
        <w:t>上，下了火车，走到路口在209国道就是203的始发站，202也是停这个公交站。等车时下着雨，有黑车司机过来揽客，说是每人4元到武当山镇，让他把车开过来，又说每人10元，不知道是不是口音问题，正好203路车到站了，就搭公共汽车到武当山镇。车到</w:t>
        <w:br/>
        <w:t>君悦宾馆</w:t>
        <w:br/>
        <w:t>站下车，公交站钭对面就是我们订的酒店。</w:t>
        <w:br/>
        <w:t>办好入住，出来到刚才下车的公交站，车很多，上车时问了司机，司机让我们搭206到武当山山门，站台上有当地人也告诉我们，206站距</w:t>
        <w:br/>
        <w:t>武当山门</w:t>
        <w:br/>
        <w:t>比较近，少走路。202、203到武当山门停车场，下车后比206多走点路。</w:t>
        <w:br/>
        <w:t>武当山景区内开行环保车，所有游客都在山门的游客服务中心换乘进山，</w:t>
        <w:br/>
        <w:t>太子坡</w:t>
        <w:br/>
        <w:t>是山上的换乘中心，从山门到太子坡又要换乘，分别有琼台、南岩二条线路。</w:t>
        <w:br/>
        <w:t>琼台线到达中观，步行到缆车站，乘缆车上行到</w:t>
        <w:br/>
        <w:t>太和宫</w:t>
        <w:br/>
        <w:t>，步行可以到</w:t>
        <w:br/>
        <w:t>金殿</w:t>
        <w:br/>
        <w:t>，从金殿到金顶也要步行。</w:t>
        <w:br/>
        <w:t>南岩线到达南岩寺步道入口，返程需步行到鸟鸦岭停车场乘车。到</w:t>
        <w:br/>
        <w:t>金殿</w:t>
        <w:br/>
        <w:t>的步行上山道路入口也在这儿。</w:t>
        <w:br/>
        <w:t>南岩线停靠</w:t>
        <w:br/>
        <w:t>逍遥谷</w:t>
        <w:br/>
        <w:t>、紫宵宫，游览后任何经过的车都可以上。</w:t>
        <w:br/>
        <w:t>下山后，天下着雨，直接打了车回镇子上。打表，车费才7元，公交车二人还需4元，还要走到公交车站。</w:t>
        <w:br/>
        <w:t>十堰租还车</w:t>
        <w:br/>
        <w:t>武当山无自驾租车，需到十堰才有租车。携程上租车有几家公司，保险都有最低免赔额1500元，就是出了事故，修理费个人承担1500元后才能由保险公司理赔，修理期间还要支付车辆停运损失。凯越三天租车费用约520元左右。</w:t>
        <w:br/>
        <w:t>我是神州租车的会员，神州租车如选择了尊享服务，就没有最低免赔额与停运损失，凯越三天租费817元，比一般的租车公司贵了300元，但是如果有事故，后续少很多麻烦。在神州租车</w:t>
        <w:br/>
        <w:t>十堰火车站</w:t>
        <w:br/>
        <w:t>店租了一辆凯越，信用卡刷了3000元租车押金。</w:t>
        <w:br/>
        <w:t>我们住的酒店离租车店步行10多分钟，早起在酒店用了早餐，到租车店还没人上班，打电话给何姓女店长，过了一会张姓男店员来了，车已准备妥当，检查后提车开走。</w:t>
        <w:br/>
        <w:br/>
        <w:t>神州租车在约定提车时间前都可以免费退订，前一天</w:t>
        <w:br/>
        <w:t>十堰火车站</w:t>
        <w:br/>
        <w:t>店打电话询我的行程有否变化，在还车前一天，回程已到</w:t>
        <w:br/>
        <w:t>房县</w:t>
        <w:br/>
        <w:t>的高速入口，神州租车十堰火车站店的女性何店长打电话来，我的车如有需要可以延租，我们按行程已经不需要延租了。应该说神州租车的服务还是好的，租费虽然大一点，还是从大公司租车比较放心。十堰的神州租车店是加盟店，不能异地还车。</w:t>
        <w:br/>
        <w:t>行程中在木鱼中石化加了209元汽油。还车日，早上从酒店到车站路中石化加油站加满油箱156.37，这是约定还车时要加满油箱，加油站是还车顺路，但是加油站没有自助加油，加油工慢慢呑呑的，费了不少时间，好在约定还车时间前到达神州租车</w:t>
        <w:br/>
        <w:t>十堰火车站</w:t>
        <w:br/>
        <w:t>店。</w:t>
        <w:br/>
        <w:t>那何店长已经在等着了，验车后按订单结算，又刷了2000元违章押金，如发生违章，必须在车辆注册地或违章发生地处理，可以自行处理，处理后将处理单交租车公司，退回押金。也可以由租车公司处理，扣每分150元，余额退回。</w:t>
        <w:br/>
        <w:t>整个租还车及用车过程还比较顺利。</w:t>
        <w:br/>
        <w:t>我们在加拿大与美国都租车自驾，价格还是国外便宜，租车过程差不多，还车过程国内略长点，还要收违章押金，国外没有这一项。</w:t>
        <w:br/>
        <w:t>还车后，离火车上车时间还早，何店长驾车送我回到酒店。</w:t>
        <w:br/>
        <w:t>神农架</w:t>
        <w:br/>
        <w:t>用车</w:t>
        <w:br/>
        <w:t>7月5日早上提车后，回到酒店装上行李，带上YH从十堰东上高速，</w:t>
        <w:br/>
        <w:t>房县</w:t>
        <w:br/>
        <w:t>下高速，收费55元。再沿G209国道，经过</w:t>
        <w:br/>
        <w:t>神农架林区</w:t>
        <w:br/>
        <w:t>的红坪镇到达</w:t>
        <w:br/>
        <w:t>神农顶</w:t>
        <w:br/>
        <w:t>景区的游客服务中心（酒壶坪）约210公里。</w:t>
        <w:br/>
        <w:t>从房县下了高速后，虽然是G209 国道，但一直都是弯曲的山区公路，在房县段内基本限速40公里，进入神农架林区基本限速30公里 ，还有限速20公里危险路段。</w:t>
        <w:br/>
        <w:t>在进入神农架林区后的第一个景区巴桃园午餐，再上路经过了一个隧道，起了大雾，能见度只有3、40米，只能慢慢行驶，导航测算正常约4小时的路程，用了6个小时。</w:t>
        <w:br/>
        <w:t>在神农顶游客服务中心购了6景区的联票，稍事休息，经002乡道往大九湖景区去，又是弯曲的山区道路，路况比国道差，又是漫天大雾，行程约50公里又用了近二个小时，才到达大九湖游客服务中心停车场。</w:t>
        <w:br/>
        <w:t>一天基本都是在开车。没在各个景点停留。</w:t>
        <w:br/>
        <w:t>从十堰和宜昌二地到神农顶游客服务中心（酒壶坪）距离差不多，可能从宜昌过来路好走一点，导航测算的时间要少一小时。</w:t>
        <w:br/>
        <w:t>查过租车价格，同车型同公司，每天的租费价格也是宜昌比较便宜。</w:t>
        <w:br/>
        <w:t>我们有武当山游览的行程，</w:t>
        <w:br/>
        <w:t>宜昌</w:t>
        <w:br/>
        <w:t>有点绕，所以选择在十堰租车。</w:t>
        <w:br/>
        <w:t>如果单纯游览神农架，还是在宜昌租车自驾比较好。</w:t>
        <w:br/>
        <w:t>在神农顶景区游客服务中心有景区巴士在神农顶景区各个主要景点停靠 ，往返票价每人60元。</w:t>
        <w:br/>
        <w:t>神农顶景区游客服务中心有景区巴士到达大九湖，经过神农顶景区的002乡道 ，在神农顶景区各主要景点停靠，往返票价每人120元。</w:t>
        <w:br/>
        <w:t>大九湖景区内必须另购景区环保车每人60元，从大九湖游客中心到景区内换乘中心换乘小火车，停靠各景点，根据我们的体验，小火车可以乘一站，步行一站，交替，不会遗漏景点，又能保存体力。</w:t>
        <w:br/>
        <w:t>神农架各景区，除大九湖必须换乘景区环保车，其他景区自驾车都可以进入。</w:t>
        <w:br/>
        <w:t>7月5日 十堰到</w:t>
        <w:br/>
        <w:t>神农架</w:t>
        <w:br/>
        <w:t>大九湖，住大九湖</w:t>
        <w:br/>
        <w:t>谷歌地图测算：</w:t>
        <w:br/>
        <w:t>自驾第一天全程6小时 5分钟 261公里。途经G59呼北高速/十房高速和209国道</w:t>
        <w:br/>
        <w:t>十堰紫荆花</w:t>
        <w:br/>
        <w:t>君悦国际</w:t>
        <w:br/>
        <w:t>大酒店-神农架国家地质公园售票处（3小时 46分钟210公里）-大界岭（1小时 59分钟42.7公里）-</w:t>
        <w:br/>
        <w:t>大九湖国家湿地公园</w:t>
        <w:br/>
        <w:t>（20分钟8.6公里）</w:t>
        <w:br/>
        <w:br/>
        <w:t>7月6日从大九湖经过神农顶景区，游览神农顶景区各景点，到木鱼镇，住在木鱼镇。</w:t>
        <w:br/>
        <w:t>谷歌地图测算：</w:t>
        <w:br/>
        <w:t>自驾第二天，全程3小时 1分钟（80.1公里），途经神农架林区002乡道，G209国道</w:t>
        <w:br/>
        <w:t>神农架</w:t>
        <w:br/>
        <w:t>大九湖国家湿地公园</w:t>
        <w:br/>
        <w:t>-神农顶景区大界岭入口（15分钟6.5公里）-</w:t>
        <w:br/>
        <w:t>太子垭</w:t>
        <w:br/>
        <w:t>（55分钟13.9公里）-</w:t>
        <w:br/>
        <w:t>板壁岩</w:t>
        <w:br/>
        <w:t>（22分钟5.6公里）-神农顶（22分钟12.1公里）-神农架国家地质公园售票处（26分钟14.1公里）-木鱼镇（41分钟27.9公里）</w:t>
        <w:br/>
        <w:br/>
        <w:t>7月7日从木鱼镇沿G209 国道向南往</w:t>
        <w:br/>
        <w:t>兴山</w:t>
        <w:br/>
        <w:t>宜昌方向，到达</w:t>
        <w:br/>
        <w:t>官门山</w:t>
        <w:br/>
        <w:t>、神农坛、</w:t>
        <w:br/>
        <w:t>天生桥</w:t>
        <w:br/>
        <w:t>景区。向北往房县、武当山、十堰方向可以到达红坪镇、</w:t>
        <w:br/>
        <w:t>天燕景区</w:t>
        <w:br/>
        <w:t>。回到十堰，住十堰。</w:t>
        <w:br/>
        <w:t>谷歌地图测算：</w:t>
        <w:br/>
        <w:t>自驾第三天， 全程5小时 43分钟272公里，途经209国道、G59呼北高速/十房高速和G70福银高速/汉十高速开往十堰市张湾区的东环路/浙江路</w:t>
        <w:br/>
        <w:t>神农假日酒店</w:t>
        <w:br/>
        <w:t>-</w:t>
        <w:br/>
        <w:t>天生桥</w:t>
        <w:br/>
        <w:t>（21分钟11.0公里）-神农坛风景区（12分钟4.3公里）-</w:t>
        <w:br/>
        <w:t>官门山</w:t>
        <w:br/>
        <w:t>（7分钟5.8公里）-天燕原始生态旅游区（1小时 41分钟68.2公里）-紫荆花</w:t>
        <w:br/>
        <w:t>君悦国际</w:t>
        <w:br/>
        <w:t>大酒店（3小时 22分钟183公里）</w:t>
        <w:br/>
        <w:br/>
        <w:t>木鱼镇有车到达神农顶景区游客服务中心（酒壶坪），也有车到天生桥、神农坛、官门山景区门口，天生桥与神农坛景区内步行可以游览，官门山景区与</w:t>
        <w:br/>
        <w:t>天燕景区</w:t>
        <w:br/>
        <w:t>内公路都很长，步行基本不可能，除了自驾车，景区内有没有其他交通方式不清楚。</w:t>
        <w:br/>
        <w:t>这次出行带了佳明导航仪与手机上的高德导航。佳明导航在美国与加拿大都用过，很不错。出发前更新了中国地图。高德导航在国内一直在用，也很不错，手机的内存不足，没有下载离线地图。</w:t>
        <w:br/>
        <w:t>高德如不下载离线地图，在没有网络信号的地方就不能正常使用，特别是不能设置路线。</w:t>
        <w:br/>
        <w:t>从十堰出发，二个导航都开着，市区内导航的指向有不同，还是选择信任高德，高德有躲避拥堵的功能，而且地图能在线即时更新，不用单独更新，这次就是高德给我们选了一条更近，车更少的市区新建的道路。在房县下了高速后，佳明指向从城区走，高德指向从外环新建道路走，所以在市内用高德比较好。高速用起来差别不大，但高德可以选择详细播报，佳明的播报简单多了。</w:t>
        <w:br/>
        <w:t>十堰火车返杭州</w:t>
        <w:br/>
        <w:t>离开杭州前，在6月11日已经订了7月8日返回杭州的车票，</w:t>
        <w:br/>
        <w:t>K124 十堰始发  11:35，过杭州东9:03，历时21小时28分。上海南终到。</w:t>
        <w:br/>
        <w:t>从酒店打个车到车站，送到售票处，取了车票进入候车室，十堰火车比较小，因是始发车，候车人很多，候车厅连个座位都没有，看到有特殊旅客候车室，过去问了一下，查验了身份证，因为我们一人54年生，一人52年生，按规定65岁以上老人可以进入休息候车。</w:t>
        <w:br/>
        <w:t>住火车硬卧。7月9日早回到杭州。</w:t>
        <w:br/>
        <w:br/>
        <w:t>6月30日  晚上11:35上车，在火车硬卧住了一晚，第二天早上7：31到达武昌站。</w:t>
        <w:br/>
        <w:t>7月1日   到达武昌站住</w:t>
        <w:br/>
        <w:t>武汉铁路九州饭店</w:t>
        <w:br/>
        <w:br/>
        <w:t>Jiu Zhou Hotel</w:t>
        <w:br/>
        <w:t>挂牌三星酒店，隶属于武汉铁路局。酒店的设施、卫生都满意。</w:t>
        <w:br/>
        <w:t>地址：武昌区中山路529号 ，</w:t>
        <w:br/>
        <w:t>武昌火车站</w:t>
        <w:br/>
        <w:t>旁，步行1分钟可达，标准双人房，无早，可以免费取消</w:t>
        <w:br/>
        <w:t>Z47正点7：35分到达武昌，西出站口左侧室内架空层内一条通道直达，有九州饭店的标志，再上几节台阶，就到了，绝对方便。西出站口右侧通道顶端是武昌站公交综合体，地铁、公交可达武汉三镇的任何地点。车站内各种餐饮、商店满足生活需要。</w:t>
        <w:br/>
        <w:t>我们的订单确定是14点以后才能入住，酒店前台服务很好，二话没说，就给我们办妥入住。</w:t>
        <w:br/>
        <w:t>7月2日  我们是23：50分的车次去武当山，原来想找个小旅馆休息，觉得九州饭店很好，也不要省几个小钱了，直接再下单续住一天，白天游览，上车前能好好休息。</w:t>
        <w:br/>
        <w:t>上车后入住硬卧车厢即睡觉，为明天的武当山游览储备体力。</w:t>
        <w:br/>
        <w:t>7月3日  火车正点到达，搭公交车从火车站到酒店，酒店在武当山镇子中心。交通、餐饮、商业都方便。</w:t>
        <w:br/>
        <w:t>武当融和假日酒店</w:t>
        <w:br/>
        <w:br/>
        <w:t>Ronghe Holiday Hotel</w:t>
        <w:br/>
        <w:t>携程标示为高档型酒店，就是未挂牌的四星酒店。豪华大床房，不可取消，双早</w:t>
        <w:br/>
        <w:t>酒店订单上是下午2点入住，早7点多就到酒店，酒店也给办入住，前台和我们商量，我们订的豪华标间含早，因为现在还没到旅游旺季，入住的人较少，酒店没开早餐，如果同意，给我们升级商务标间，我们同意升级。</w:t>
        <w:br/>
        <w:t>7月4日  上午在武当山外围游览，下午搭202路公交车到十堰 。</w:t>
        <w:br/>
        <w:t>十堰紫荆花</w:t>
        <w:br/>
        <w:t>君悦国际</w:t>
        <w:br/>
        <w:t>大酒店 ，十堰张湾区人民南路116号 ，人民南路与献珍路交叉口。豪华标间，双床，双早，免费取消</w:t>
        <w:br/>
        <w:t>酒店地处人民路闹市中心，交通、餐饮、商业都很方便 ，大型超市大约相距200米。酒店停车也方便。酒店卫生、设施都能达三星的标准。</w:t>
        <w:br/>
        <w:t>7月5日  开一天车到达大九湖游客中心停车场，下午4点半多了，已经没有游客了，向停车场保安询问时，一位当地人，介绍了他家开的宾馆，我们没有订好酒店，他的车带路，一同去了他家的万顺宾馆。</w:t>
        <w:br/>
        <w:t>大九湖所在的坪阡古镇已全然没有古镇的建筑风貌，都是近几年的建筑，街道建筑规划得很整齐，也干净，镇子除了二家比较大且高档的酒店，各家各户都是做宾馆与餐饮生意。</w:t>
        <w:br/>
        <w:t>房间很干净，主人家有一千多平方房子，是从大九湖景区内搬迁出来，早几年建的时候连装修才花了250万无，产权是自已的，生意做一个是一个，每年缴很少的税，主人对自己的生活很满意。</w:t>
        <w:br/>
        <w:t>我们觉得到大九湖交通很不方便，离宜昌或</w:t>
        <w:br/>
        <w:t>十堰自驾</w:t>
        <w:br/>
        <w:t>都要7、8个小时车程，也没有合适的公共交通。</w:t>
        <w:br/>
        <w:t>7月6日  上午游览大九湖，下午游览神农顶景区各景点后到木鱼镇住宿。</w:t>
        <w:br/>
        <w:t>行前做功课时选了</w:t>
        <w:br/>
        <w:t>神农假日酒店</w:t>
        <w:br/>
        <w:t>，昨天要下单，发现无房了，只能下单</w:t>
        <w:br/>
        <w:t>神农架龙锦大酒店</w:t>
        <w:br/>
        <w:t>，今天早上接到携程电话，预订不成功，根据携程在订房页面上推荐的周边同类酒店，订了</w:t>
        <w:br/>
        <w:t>瑞雅时尚</w:t>
        <w:br/>
        <w:t>旅店，也是没仔细看，到了才发现是个私人小旅馆，又没法取消，这是这次出行最差的住宿了，还不如公路边的农家饭店。</w:t>
        <w:br/>
        <w:t>酒店页面介绍有免费停车场，实际是没有停车场，不能确保停车。到店时说没车位，只能找公共车位，第二天退房，前台没人，打电话等了好久才来人办了退押金。房间又小，卫生真没法说好，连门锁都不太好。订房时房费119元，有10元优惠，下了担保，到店还让现付119元，携程将担保的119元解除了，但是10元的优惠就没了。</w:t>
        <w:br/>
        <w:t>7月7日  神州租车火车站店与十堰东旭精品宾馆同一幢楼，我想还车方便，换到东旭宾馆，HY不同意，紫荆花</w:t>
        <w:br/>
        <w:t>君悦国际</w:t>
        <w:br/>
        <w:t>大酒店虽然价格高点，前一次住得很好，又不远，不要换酒店。还是住</w:t>
        <w:br/>
        <w:t>紫荆花</w:t>
        <w:br/>
        <w:t>君悦国际</w:t>
        <w:br/>
        <w:t>大酒店。</w:t>
        <w:br/>
        <w:t>7月8日  中午11:35上火车，历时21个多小时到杭州东，住火车硬卧。</w:t>
        <w:br/>
        <w:br/>
        <w:t>武汉</w:t>
        <w:br/>
        <w:t>户部巷</w:t>
        <w:br/>
        <w:t>蔡林记的热干面，豆皮。从</w:t>
        <w:br/>
        <w:t>黄鹤楼</w:t>
        <w:br/>
        <w:t>西门出去，到户部巷很近，步行过去，熙熙攘攘的人群，挤满了窄窄的巷子，烟燻火燎的空气，弥漫在角角落落。</w:t>
        <w:br/>
        <w:t>有很多家蔡林记，午餐就品尝了蔡林记热干面，那是上过舌尖上中国的武汉名吃。来武汉前，女儿说热干面不太好吃的，YH 倒吃得很香，我是另点了其他食物， 也尝了下面条，还行，主要还是各人各地方口味不同，所以有喜欢与不太喜欢。</w:t>
        <w:br/>
        <w:t>武汉还有一家称大汉口的餐馆，自称是最正宗的汉味餐馆，也是连锁，各处都可以看到他们的店招，在他家武昌站的一家分店看样品柜里鱼片火锅还不错，就点了一份加一个炒蔬菜，菜上得又慢，锅里仅有4、5片鱼片，也不知道是什么鱼，反正不太好吃。可能选的分店地方不对，在火车站应该不会有好吃的。</w:t>
        <w:br/>
        <w:t>在大九湖住宿的万顺宾馆，他们也供餐，点了嫩笋炒腊肉、苦荞粑粑、特地要了稀饭，吃得很乐胃。</w:t>
        <w:br/>
        <w:t>木鱼的神农架冷水鱼火锅。在木鱼镇上随便找了一家店，这种鱼是第一次看到，鱼皮有点厚，鱼肉很嫩，汤很鲜美，配料的萝卜、豆腐都很入味，味道还是很不错。吃完后逛木鱼的小街，在超市里发现有卖冷水鱼的，价格也不贵，才15元一斤，饭店里光一个冷水鱼火锅要88元。</w:t>
        <w:br/>
        <w:t>在到达红坪镇前，在路边的农家饭店用午餐。神农架的旅游管理做得比较细，饭店有经过旅游局、工商局、物价局核准的菜单价格牌，菜的质量虽很难控制，但价格上是宰不了游客的。</w:t>
        <w:br/>
        <w:t>其他也记不得有什么特色美食。</w:t>
        <w:br/>
        <w:br/>
        <w:t>罗列一下我们游览的景点，网络上有很多景点的介绍，我这就略过了。</w:t>
        <w:br/>
        <w:t>7月1日  周日</w:t>
        <w:br/>
        <w:t>武汉</w:t>
        <w:br/>
        <w:t>红楼</w:t>
        <w:br/>
        <w:t>-黄鹤楼-</w:t>
        <w:br/>
        <w:t>户部巷</w:t>
        <w:br/>
        <w:t>-中华路码头（轮渡）-观赏长江大桥-江汉关码头-</w:t>
        <w:br/>
        <w:t>江汉关博物馆</w:t>
        <w:br/>
        <w:t>-江滩公园-江汉路。放弃了</w:t>
        <w:br/>
        <w:t>晴川阁</w:t>
        <w:br/>
        <w:t>和</w:t>
        <w:br/>
        <w:t>昙华林</w:t>
        <w:br/>
        <w:t>。</w:t>
        <w:br/>
        <w:t>武汉</w:t>
        <w:br/>
        <w:t>红楼</w:t>
        <w:br/>
        <w:t>是国家4A级景区。武昌站有很多公交、电车经过</w:t>
        <w:br/>
        <w:t>阅马场</w:t>
        <w:br/>
        <w:t>站，距武昌站2站，公交车下来往前走过马路，右边就见到孙中山先生的铜像，先生身后就是上世纪初风格的著名的二层红砖建筑的红楼。</w:t>
        <w:br/>
        <w:t>凭身份证免费领取门票，经安检进入。每个整点有免费讲解，也可以20人以下，化50元请讲解员。今天正是7月1日，有很多打着党旗来此进行组织活动的支部，我们跟着一支小队伍，由讲解员带领参观。他们可能是付费的。</w:t>
        <w:br/>
        <w:t>红楼坐北向南，整体依靠着</w:t>
        <w:br/>
        <w:t>蛇山</w:t>
        <w:br/>
        <w:t>，院子不大，很整洁，主楼二侧与后面是相同风格的建筑。红楼前是</w:t>
        <w:br/>
        <w:t>首义广场</w:t>
        <w:br/>
        <w:t>，广场对面与红楼遥遥相望的现代建筑是</w:t>
        <w:br/>
        <w:t>辛亥革命博物馆</w:t>
        <w:br/>
        <w:t>，右侧是湖北大剧院，左侧是</w:t>
        <w:br/>
        <w:t>首义公园</w:t>
        <w:br/>
        <w:t>。红楼是辛亥革命推翻帝制的首义遗址，国家重点文物保护单位。</w:t>
        <w:br/>
        <w:t>红楼背依</w:t>
        <w:br/>
        <w:t>蛇山</w:t>
        <w:br/>
        <w:t>，黄鹤楼是国家5A级景区，就在蛇山之上，在红楼能看到蛇山上的白云閤，看不到黄鹤楼。出红楼二边都有道路可以到达</w:t>
        <w:br/>
        <w:t>黄鹤楼公园</w:t>
        <w:br/>
        <w:t>的南门，步行就可以了。</w:t>
        <w:br/>
        <w:t>黄鹤楼门票：65周岁以上老人免票，60岁以上老人35元。</w:t>
        <w:br/>
        <w:t>从黄鹤楼西门出去，到户部巷很近，步行过去，熙熙攘攘的人群，挤满了窄窄的巷子，烟燻火燎的空气，弥漫在角角落落。</w:t>
        <w:br/>
        <w:t>户部巷是一条短短的巷子，走到巷子顶端，左转进入自由路向西到</w:t>
        <w:br/>
        <w:t>临江大道</w:t>
        <w:br/>
        <w:t>，沿长江依次有武昌汉阳门码头、武昌黄鹤楼码头、武昌中华路码头。</w:t>
        <w:br/>
        <w:t>我们在中华路码头上了渡轮，渡轮开行于中华路码头与汉口江汉关码头，在渡轮上观赏</w:t>
        <w:br/>
        <w:t>武汉长江大桥</w:t>
        <w:br/>
        <w:t>。</w:t>
        <w:br/>
        <w:t>武汉长江大桥</w:t>
        <w:br/>
        <w:t>横卧于武昌</w:t>
        <w:br/>
        <w:t>蛇山</w:t>
        <w:br/>
        <w:t>和汉阳龟山之间，是长江上第一座铁路、公路两用桥，有“万里长江第一桥”之称，在中国桥梁史上有重要意义。武汉长江大桥的建设规划始于1910年代，1913年至1948年间曾先后四次进行长江大桥的勘测、选址和设计，但几次规划都因经济、战乱原因而搁置。新中国成立以后，武汉长江大桥的建设被列入中国第一个五年计划的苏联援华156项工程之一，于1950年起正式开始进行大桥的测量和设计，1955年9月动工建造，1957年10月正式通车。1956年6月，毛泽东主席曾由武昌游泳横渡长江，到达汉口，视察大桥施工后写下“一桥飞架南北，天堑变通途”。大桥为双层特大钢桁梁桥，上层为双向四车道的公路桥，两侧设有人行道；下层为京广铁路复线，两列火车可同时对开；桥身共有8个桥墩，每孔跨度128米，可让万吨巨轮通行无阻。大桥的通车形成完整的京广线，成为连接中国南北的大动脉，极大的促进了武汉的发展，同时也是中国著名的旅游景点之一。</w:t>
        <w:br/>
        <w:t>汉口江滩</w:t>
        <w:br/>
        <w:t>是武汉的标志性景点，见证了“大武汉”兴盛和衰落。江滩的一侧是车流滚滚的沿江大道，大道旁有十几幢风格各异的百年老建筑。江滩全长约7公里，市民和游客经常游览的是市政府办公楼至</w:t>
        <w:br/>
        <w:t>江汉关大楼</w:t>
        <w:br/>
        <w:t>这一段。</w:t>
        <w:br/>
        <w:t>濒临长江的</w:t>
        <w:br/>
        <w:t>汉口江滩</w:t>
        <w:br/>
        <w:t>，见证了武汉曾经最为繁华的一段往事。那时的武汉，是近代中国仅次于上海的中国第二大工业和贸易中心，中国内地最为西化的大都市。</w:t>
        <w:br/>
        <w:t>在这里漫步，能看到上世纪初建造的德国领事馆（现市政府）、汇丰银行汉口分行（现光大银行）、花旗银行汉口分行（现工商银行）等，而</w:t>
        <w:br/>
        <w:t>江汉关大楼</w:t>
        <w:br/>
        <w:t>，从1922年建成至今，一直是武汉海关的办公场所。</w:t>
        <w:br/>
        <w:t>江滩的另一侧，则是开放式的江滩公园，由三层观水平台组成，这里是武汉最大的休闲广场。</w:t>
        <w:br/>
        <w:t>在</w:t>
        <w:br/>
        <w:t>江汉关大楼</w:t>
        <w:br/>
        <w:t>对面是武汉港码头，可以在这乘坐渡轮到长江对岸的武昌中华门码头。</w:t>
        <w:br/>
        <w:t>江汉关边上就是武汉著名的商业街——</w:t>
        <w:br/>
        <w:t>江汉路步行街</w:t>
        <w:br/>
        <w:t>。我们在江汉路地铁站乘地铁返回酒店。</w:t>
        <w:br/>
        <w:t>7月2日  周一</w:t>
        <w:br/>
        <w:t>武汉大学校园很大，又有个</w:t>
        <w:br/>
        <w:t>珞珈山</w:t>
        <w:br/>
        <w:t>在校园内，道路弯曲，多上下坡，逛校园需要好体力，我们是到此一游的心态。</w:t>
        <w:br/>
        <w:t>现在不是欔花季，学校又在放暑假，校园内人不多。</w:t>
        <w:br/>
        <w:t>进了校门看到有校内的巴士，询问司机师傅，校外人员只要投币都能搭乘，选了一路终点是工学部体育馆，车览武汉大学风光，校舍比较老旧，有着厚重的历史感，延着珞珈山脚，拐弯抹角，在茂密的绿荫中穿行，出了工学部的校门就是</w:t>
        <w:br/>
        <w:t>东湖</w:t>
        <w:br/>
        <w:t>。</w:t>
        <w:br/>
        <w:t>东湖分为四个区域：听涛景区、磨山景区、落雁景区和</w:t>
        <w:br/>
        <w:t>吹笛景区</w:t>
        <w:br/>
        <w:t>，要是全部都逛一圈，恐怕一整天都不够，还要有好体力支持，不是我们老头老太能行的。</w:t>
        <w:br/>
        <w:t>我们是从</w:t>
        <w:br/>
        <w:t>武汉大学工学部</w:t>
        <w:br/>
        <w:t>校门出来，隔着东湖南路就是东湖，景色宜人。在湖边坐了好久。402公交车沿着东湖边开行，武汉大学工学部门口就有公交站，在这里乘公交车，大概六七站的样子，即可到</w:t>
        <w:br/>
        <w:t>湖北省博物馆</w:t>
        <w:br/>
        <w:t>。</w:t>
        <w:br/>
        <w:t>湖北省博物馆</w:t>
        <w:br/>
        <w:t>位于东湖畔，与听涛景区相邻，是全国八家中央-地方共建的国家级博物馆之一 ，现在是5A级旅游景区，是湖北省规模最大、藏品最为丰富、科研实力最强的国家级综合性博物馆。很不巧，恰逢周一闭馆，有点遗憾。</w:t>
        <w:br/>
        <w:t>搭乘402路公交车穿行于武汉三镇，行驶过长江一桥与长江二桥，都有合适的站点停靠东湖、武汉大学、珞珈山、湖北博物馆、江汉路、黄鹤楼、红楼等景区。</w:t>
        <w:br/>
        <w:t>7月3日  周二</w:t>
        <w:br/>
        <w:t>从武当山镇搭206路公交到</w:t>
        <w:br/>
        <w:t>武当山门</w:t>
        <w:br/>
        <w:t>，在游客服务中心，购60-69岁老人优惠价门票70元/人，观光车100元/人 。进山后不出山门票总是有效，出了山需二次进山要补每人60元，景区内的观光车不限次乘座。</w:t>
        <w:br/>
        <w:t>太子坡</w:t>
        <w:br/>
        <w:t>实际是山上的交通中转站。</w:t>
        <w:br/>
        <w:t>太子坡</w:t>
        <w:br/>
        <w:t>发车的琼台线到中观下车，周边有餐饮住宿。从中观乘缆车上行每人90，缆车上站是</w:t>
        <w:br/>
        <w:t>太和宫</w:t>
        <w:br/>
        <w:t>。下行每人80，没有老人优惠。</w:t>
        <w:br/>
        <w:t>回龙观</w:t>
        <w:br/>
        <w:t>、</w:t>
        <w:br/>
        <w:t>磨针井</w:t>
        <w:br/>
        <w:t>在山门到太子坡的景区环保车线路上，但是不停车的。</w:t>
        <w:br/>
        <w:t>八仙观在太子坡到琼台的线路上，回程的车停八仙观，可以品茶，主要还是推销茶叶。</w:t>
        <w:br/>
        <w:t>太和宫</w:t>
        <w:br/>
        <w:t>是道教全真派圣地。</w:t>
        <w:br/>
        <w:t>太和宫是缆车的上站，一路步行上200多级台阶，经过</w:t>
        <w:br/>
        <w:t>金殿</w:t>
        <w:br/>
        <w:t>到达金顶，大雾弥漫，上上下下，前前后后一点都看不见。</w:t>
        <w:br/>
        <w:t>上金殿与金顶要步行，需要另行购票。</w:t>
        <w:br/>
        <w:t>从太和宫下山有二个选择，乘缆车或步行，步行又有二个方向可走，一个方向经三、二、一</w:t>
        <w:br/>
        <w:t>天门</w:t>
        <w:br/>
        <w:t>、会仙桥、</w:t>
        <w:br/>
        <w:t>朝天宫</w:t>
        <w:br/>
        <w:t>，另一方向看地图没什么景点，选择时要注意。</w:t>
        <w:br/>
        <w:t>从太和宫经</w:t>
        <w:br/>
        <w:t>朝天宫</w:t>
        <w:br/>
        <w:t>下到</w:t>
        <w:br/>
        <w:t>黄龙洞</w:t>
        <w:br/>
        <w:t>、</w:t>
        <w:br/>
        <w:t>榔梅祠</w:t>
        <w:br/>
        <w:t>、</w:t>
        <w:br/>
        <w:t>南岩宫</w:t>
        <w:br/>
        <w:t>下山步行正常要2个小时，我们休力稍差，时间也可能不够，所以还是选择乘缆车下山。</w:t>
        <w:br/>
        <w:t>返回太子坡，换乘南岩线。</w:t>
        <w:br/>
        <w:t>太子坡到南岩的环保车线路上下行都停靠</w:t>
        <w:br/>
        <w:t>紫霄宫</w:t>
        <w:br/>
        <w:t>与</w:t>
        <w:br/>
        <w:t>逍遥谷</w:t>
        <w:br/>
        <w:t>，下车游览后可以搭任一趟途经的线路车。</w:t>
        <w:br/>
        <w:t>紫霄宫</w:t>
        <w:br/>
        <w:t>需另行购票，是武当山规模最大的道观，武当山道教协会驻于此地。</w:t>
        <w:br/>
        <w:t>逍遥谷</w:t>
        <w:br/>
        <w:t>有野外生活，自由自在的弥猴，不怕人，还讨食吃。步行进入山谷内还有定时的弥猴表演。</w:t>
        <w:br/>
        <w:t>鸟鸦岭入口到</w:t>
        <w:br/>
        <w:t>南岩宫</w:t>
        <w:br/>
        <w:t>步行的台阶上上下下，也是很耗体力，途中的</w:t>
        <w:br/>
        <w:t>雷神洞</w:t>
        <w:br/>
        <w:t>往上的台阶，看着就心虚，放弃雷神洞。</w:t>
        <w:br/>
        <w:t>参观完</w:t>
        <w:br/>
        <w:t>南岩宫</w:t>
        <w:br/>
        <w:t>出来，宫门外有在做测量作业的工作人员，告诉我们南岩宫后的峭壁上有个主要的景点</w:t>
        <w:br/>
        <w:t>龙头香</w:t>
        <w:br/>
        <w:t>，又返回南岩宫，从正殿穿过，到后面的峭壁观赏龙头香。差一点失之交臂。</w:t>
        <w:br/>
        <w:t>7月4日  周三</w:t>
        <w:br/>
        <w:t>玄岳门</w:t>
        <w:br/>
        <w:t>是世界文化遗产，精美雕花的石牌坊，周边也没有其他的建筑。从武当山镇搭206公交车可到达。</w:t>
        <w:br/>
        <w:t>返程等车时，与附近的住户闲聊，这牌坊经过修缮，仔细看还能看出雕花修补的。</w:t>
        <w:br/>
        <w:t>玉虚宫</w:t>
        <w:br/>
        <w:t>在武当山镇中心地段，前面是一条商业步行街，远望过去有一个很漂亮的城楼，火车道从上面过，想不通文物上怎么会修铁路，一直到走近，才发现原来是借用铁路桥洞修建的一个仿造建筑。在这后面由一圈铁栅栏保护起来的才是真正的古建筑。</w:t>
        <w:br/>
        <w:t>里面有表演台，不定时有太极与武术表演。</w:t>
        <w:br/>
        <w:t>太极湖有个水上游乐园，下着大雨，与武当山博物馆一同放弃。</w:t>
        <w:br/>
        <w:t>7月5日  周四</w:t>
        <w:br/>
        <w:t>进入神农架林区漫天大雾，在神农顶景区游客服务中心（酒壶坪）购神农顶、大九湖、天生桥、神农坛、官门山、天燕6景区联票，60-69岁老年人优惠票每人135元。从垭（鸭）子口入口进入，经神农顶景区内的002乡道到达大九湖。</w:t>
        <w:br/>
        <w:t>7月6日  周五</w:t>
        <w:br/>
        <w:t>早餐后到大九湖游客服务中心，停车后购景区内游览车票，每人60元，没有老人优惠。每人发了个挂牌，是乘坐景区游览车凭证，在景区内任何上车点都可以上下车，有保安会查看挂牌。</w:t>
        <w:br/>
        <w:t>从入口乘大巴车到景区内的换乘中心换乘景区小火车，小火车沿九湖各景点单向行驶，根据我们的体验，第一个站点在2、3号湖间，在此下车，沿游步道观赏高山湿地风光，到下一站点再上车，依次乘一站，走一站比较合理，不会遗漏景点，又能保存体力。7、8、9号湖只能步行游览。</w:t>
        <w:br/>
        <w:t>虽然不时有小雨，影响不大，大九湖景区游览需要至少半天时间。</w:t>
        <w:br/>
        <w:t>离开大九湖，从大界岭入口再次进入神农顶景区，</w:t>
        <w:br/>
        <w:t>太子垭</w:t>
        <w:br/>
        <w:t>是神农顶景区第一个景点，又称三省台，是鄂、渝、陕三省市交界点。景区内各个景点也是各具特色：小龙潭是野人考察队的大本营；</w:t>
        <w:br/>
        <w:t>金猴岭</w:t>
        <w:br/>
        <w:t>是金丝猴生活的地方，经常有小猴子出没；</w:t>
        <w:br/>
        <w:t>神农谷</w:t>
        <w:br/>
        <w:t>（又称风景垭）和太子垭充满了原始森林的自然气息和神秘感；</w:t>
        <w:br/>
        <w:t>板壁岩</w:t>
        <w:br/>
        <w:t>是神农架原始森林中的一片石林；而</w:t>
        <w:br/>
        <w:t>瞭望塔</w:t>
        <w:br/>
        <w:t>，则是普通游客在神农架林区中能够到达的最高点，在这里可以遥望对面的“华中第一高峰”——海拔3105米的神农顶。</w:t>
        <w:br/>
        <w:t>真正的神农顶，需要参加专业的探险队才能登山，大部分游客就到</w:t>
        <w:br/>
        <w:t>瞭望塔</w:t>
        <w:br/>
        <w:t>这里，遥望下</w:t>
        <w:br/>
        <w:t>华中第一峰</w:t>
        <w:br/>
        <w:t>吧。景区内除了游客外，几乎都是人烟稀少的原始地带，自带干粮和饮用水对于自助游的游客来说，非常有必要，景区内提供饮食的地方非常少。</w:t>
        <w:br/>
        <w:t>因为是漫天大雾，每个景点都稍作停留，什么都看不到，真是太遗憾了。</w:t>
        <w:br/>
        <w:t>7月7日  周六</w:t>
        <w:br/>
        <w:t>早餐后，汽车加油。</w:t>
        <w:br/>
        <w:t>天生桥景区：景区在木鱼镇南，由209国道分道 路口有一座桥，有标志，距木鱼镇10公里。自驾可以进入景区，也有由木鱼发车的公交车到达景区门口，景区内只能步行游览。</w:t>
        <w:br/>
        <w:t>天生桥处在</w:t>
        <w:br/>
        <w:t>老君山</w:t>
        <w:br/>
        <w:t>下，距神农坛4.8公里的地方，发源于老君山的黄岩河流经此地，经过千万年地表水和地下水的流动、冲刷、溶蚀形成今天“天桥飞渡”的模样，黄岩河从葫芦状的孔洞下流过，势若蛟龙、气势恢宏。</w:t>
        <w:br/>
        <w:t>天生桥景区的奇洞、奇桥、奇瀑、奇潭尤其迷人，飞瀑风情万种、天然石桥鬼斧神工、</w:t>
        <w:br/>
        <w:t>兰花山</w:t>
        <w:br/>
        <w:t>香飘万里、石壁栈道险峻奇特，形成了一道靓丽的风景。</w:t>
        <w:br/>
        <w:t>天生桥景区内留存着原始巴人的生活足迹，景区牌坊是石头砌成的，四周还有原始巴人茅屋，具有原始古朴的风格，穿过小茅屋站在逍遥桥上，是观天生桥景色最好的地方。</w:t>
        <w:br/>
        <w:t>神农坛景区：自驾车可以进入，公交车到209国道路口，景区内需要步行游览。</w:t>
        <w:br/>
        <w:t>神农坛是依山势而建的现代人造景观，为纪念炎黄子孙的祖先炎帝神农氏而建，作为神农架的南大门，也是大多数游客</w:t>
        <w:br/>
        <w:t>游神农架</w:t>
        <w:br/>
        <w:t>的第一站。祭坛广场气势恢宏，主体建筑是一个高21米，宽35米的神农巨型牛首人身雕像，神农炎帝立于苍翠群山之间，以大地为身驱，双目微闭，似在思索宇宙奥秘。</w:t>
        <w:br/>
        <w:t>神农祭坛</w:t>
        <w:br/>
        <w:t>晚上会有篝火晚会，当地人表演先民狩猎、娶亲、双花棍舞等节目，当地的青年男女还会对唱情歌并以鞋定情。每年会有很多港澳台同胞和海外华侨来此寻根，祭拜神农大帝。</w:t>
        <w:br/>
        <w:t>官门山景区：继续返回，在木鱼镇边，景区是一个动植物园，自驾车可以进入 ，公交车到门口后，园区内的公路很长，不知道散客园区内交通怎么解决。</w:t>
        <w:br/>
        <w:t>官门山景区风景优美、谷幽林密、山水相映、峰险林奇，一条河和两条路贯穿其中，潺潺流水两岸山峰林立、林木葱葱、遮天蔽日。这里有古老的叠层石、秀美的龙头寨、深不可测的地下暗河，还生长着各种动植物，有兰花园、腊梅园、</w:t>
        <w:br/>
        <w:t>杜鹃园</w:t>
        <w:br/>
        <w:t>、神农药园等珍稀植物保护园和大鲵、梅花鹿、蛇、雉类、中蜂等野生动物乐园，是神农架重要景区和绝版景区，也是鄂西生态文化旅游圈重要组成部分之一。</w:t>
        <w:br/>
        <w:t>三个景区差不多花了半天时间，在回十堰的路上要经过</w:t>
        <w:br/>
        <w:t>香溪源</w:t>
        <w:br/>
        <w:t>景区，不在6景区联票中的景点，怕时间来不及，就放弃了。</w:t>
        <w:br/>
        <w:t>在到达红坪镇前，在路边的农家饭店用午餐。神农架的旅游管理做得比较细，饭店有经过旅游局、工商局、物价局核准的菜单价格牌，菜的质量虽很难控制，但价格上是宰不了游客的。</w:t>
        <w:br/>
        <w:t>经过红坪镇，在</w:t>
        <w:br/>
        <w:t>红坪画廊</w:t>
        <w:br/>
        <w:t>景区门口午睡了一会，没进景区。</w:t>
        <w:br/>
        <w:t>天燕景区：景区内道路塌方，</w:t>
        <w:br/>
        <w:t>天门垭</w:t>
        <w:br/>
        <w:t>的南入口关闭，只能从</w:t>
        <w:br/>
        <w:t>燕子垭</w:t>
        <w:br/>
        <w:t>的北入口进入，自驾车能到达彩虹桥与</w:t>
        <w:br/>
        <w:t>燕子洞</w:t>
        <w:br/>
        <w:t>，游览结束 ，原路返回北入口出来。原来天燕景区可以一个进口，一个出口，不走回头路，特殊情况只能走回头路，好在最主要的景点彩虹桥与燕子洞没受影响。</w:t>
        <w:br/>
        <w:t>位于神农架林区西北部的</w:t>
        <w:br/>
        <w:t>天燕旅游区</w:t>
        <w:br/>
        <w:t>，是林区重要的景区之一。209国道南北方向贯穿整个旅游区，自驾车游客可以开车入内，沿着209国道行驶就可以到达旅游区。和神农架林区的其他旅游区一样，这里的面积非常大，有南、北两个入口，两个入口都靠近209国道，相距有十多公里。南边的入口靠近旅游区内的</w:t>
        <w:br/>
        <w:t>天门垭</w:t>
        <w:br/>
        <w:t>景区，北面的入口靠近旅游区内的</w:t>
        <w:br/>
        <w:t>燕子垭</w:t>
        <w:br/>
        <w:t>景区，两个景区是可以沿着公路或者山间栈道步行一并游玩的。旅游区也因为有这两个主要景区而得名。</w:t>
        <w:br/>
        <w:t>天门垭</w:t>
        <w:br/>
        <w:t>景区海拔约2000多米，如果你是从木鱼镇出发，由南向北游览，天门垭景区是整个</w:t>
        <w:br/>
        <w:t>天燕旅游区</w:t>
        <w:br/>
        <w:t>的第一站，在景区的门口有个“人形动物博物馆”，在里面可以看到一些关于于“形状像人的动物”的介绍，比如：山魈、山鬼、人熊等类似“野人”的生物。景区内草木茂盛，生长着各类植物，这里常年云雾缭绕，但是在一场暴雨之后的晴天，可以在这里看到壮丽的云海，不过这种壮观的景色难得一见。</w:t>
        <w:br/>
        <w:t>北门入口的</w:t>
        <w:br/>
        <w:t>燕子垭</w:t>
        <w:br/>
        <w:t>景区，相比天门垭景区面积更大，景区内景点也比较多，包括：</w:t>
        <w:br/>
        <w:t>野人洞</w:t>
        <w:br/>
        <w:t>、</w:t>
        <w:br/>
        <w:t>燕子洞</w:t>
        <w:br/>
        <w:t>、犀牛洞、彩虹桥等各主要景点，是</w:t>
        <w:br/>
        <w:t>天燕旅游区</w:t>
        <w:br/>
        <w:t>的核心景区。虽然说在景区内的野人洞已经看不到野人了，但是在燕子洞，还是能够看到古老的海洋金丝燕的变种——短嘴金丝燕，洞穴很深很黑暗，所以游客最好自备手电筒，这样才能看到金丝燕。</w:t>
        <w:br/>
        <w:t>在燕子垭景区内还有一座横卧垭口两侧的全钢结构观景桥——彩虹桥，这座钢桥也是目前是亚洲海拔最高的景观桥，是天燕旅游区标志性的景点。当你登山桥面，眼前是一眼望不到边际的原始森林，黄杨、岩柏，冷杉等树木，在蓝天白云的映衬下分外美丽。在垭口两侧还有沿山路和栈道，你可以沿着这些道路游览整个景区。</w:t>
        <w:br/>
        <w:t>整个天燕旅游区很大，特别是对于没有自驾车或者不包车（神农架林林区包车费用：300-500元/天）的游客来说，游玩起来是比较辛苦的。游客可以根据自身的情况，选择性的游览旅游区内的景区和景点，如果只能选择部分景区游览，建议选择燕子垭景区。</w:t>
        <w:br/>
        <w:t>在每年的12月-次年1月左右，因为下雪，天燕旅游区内的常规景区会是短暂关闭，此时旅游区内的</w:t>
        <w:br/>
        <w:t>天燕滑雪场</w:t>
        <w:br/>
        <w:t>江开放。旅游区以南几公里处是</w:t>
        <w:br/>
        <w:t>红坪画廊</w:t>
        <w:br/>
        <w:t>，这个景点虽然属于旅游区范围内，但需要另外购票。天燕旅游区内没有住宿和餐饮服务，饮用水和干粮需要游客自备。游客可以根据次日的游览方向，选择木鱼镇、红坪镇或者松柏镇住宿。</w:t>
        <w:br/>
        <w:t>出了天燕景区，已经习惯了山路驾驶，平安返回十堰。</w:t>
        <w:br/>
        <w:t>第1天 (总计：￥428)</w:t>
        <w:br/>
        <w:t>杭州到武昌火车硬卧</w:t>
        <w:br/>
        <w:t>214.00</w:t>
        <w:br/>
        <w:t>2</w:t>
        <w:br/>
        <w:t>428</w:t>
        <w:br/>
        <w:t>第2天 (总计：￥207)</w:t>
        <w:br/>
        <w:t>黄鹤楼门票</w:t>
        <w:br/>
        <w:t>35.00</w:t>
        <w:br/>
        <w:t>1</w:t>
        <w:br/>
        <w:t>35                    一人65岁以上免票</w:t>
        <w:br/>
        <w:t>武汉轮渡票</w:t>
        <w:br/>
        <w:t>1.50</w:t>
        <w:br/>
        <w:t>2</w:t>
        <w:br/>
        <w:t>3</w:t>
        <w:br/>
        <w:t>武汉铁路九州饭店</w:t>
        <w:br/>
        <w:t>住宿费</w:t>
        <w:br/>
        <w:t>169.00</w:t>
        <w:br/>
        <w:t>1</w:t>
        <w:br/>
        <w:t>169</w:t>
        <w:br/>
        <w:t>第3天 (总计：￥419)</w:t>
        <w:br/>
        <w:t>武汉到武当山火车硬卧</w:t>
        <w:br/>
        <w:t>130.00</w:t>
        <w:br/>
        <w:t>2</w:t>
        <w:br/>
        <w:t>260</w:t>
        <w:br/>
        <w:t>武汉铁路九州饭店</w:t>
        <w:br/>
        <w:t>住宿费</w:t>
        <w:br/>
        <w:t>159.00</w:t>
        <w:br/>
        <w:t>1</w:t>
        <w:br/>
        <w:t>159</w:t>
        <w:br/>
        <w:t>第4天 (总计：￥828)</w:t>
        <w:br/>
        <w:t>武当山门票</w:t>
        <w:br/>
        <w:t>170.00</w:t>
        <w:br/>
        <w:t>2</w:t>
        <w:br/>
        <w:t>340              60岁以上老人优惠票</w:t>
        <w:br/>
        <w:t>中观缆车票</w:t>
        <w:br/>
        <w:t>170.00</w:t>
        <w:br/>
        <w:t>2</w:t>
        <w:br/>
        <w:t>340</w:t>
        <w:br/>
        <w:t>武当融和假日酒店</w:t>
        <w:br/>
        <w:t>住宿费</w:t>
        <w:br/>
        <w:t>148.00</w:t>
        <w:br/>
        <w:t>1</w:t>
        <w:br/>
        <w:t>148</w:t>
        <w:br/>
        <w:t>第5天 (总计：￥160)</w:t>
        <w:br/>
        <w:t>十堰</w:t>
        <w:br/>
        <w:t>紫荆花</w:t>
        <w:br/>
        <w:t>君悦国际</w:t>
        <w:br/>
        <w:t>大酒店住宿费</w:t>
        <w:br/>
        <w:t>160.00</w:t>
        <w:br/>
        <w:t>1</w:t>
        <w:br/>
        <w:t>160</w:t>
        <w:br/>
        <w:t>第6天 (总计：￥1242)</w:t>
        <w:br/>
        <w:t>十堰到神农架三天租车费用</w:t>
        <w:br/>
        <w:t>817.00</w:t>
        <w:br/>
        <w:t>1</w:t>
        <w:br/>
        <w:t>817             别克凯越</w:t>
        <w:br/>
        <w:t>十堰到房县高速过路费</w:t>
        <w:br/>
        <w:t>55.00</w:t>
        <w:br/>
        <w:t>1</w:t>
        <w:br/>
        <w:t>55</w:t>
        <w:br/>
        <w:t>神农架六景区联票</w:t>
        <w:br/>
        <w:t>135.00</w:t>
        <w:br/>
        <w:t>2</w:t>
        <w:br/>
        <w:t>270              60岁以上老人优惠票</w:t>
        <w:br/>
        <w:t>神农架</w:t>
        <w:br/>
        <w:t>大九湖万顺宾馆住宿费</w:t>
        <w:br/>
        <w:t>100.00</w:t>
        <w:br/>
        <w:t>1</w:t>
        <w:br/>
        <w:t>100</w:t>
        <w:br/>
        <w:t>第</w:t>
        <w:br/>
        <w:t>7天 (总计：￥239)</w:t>
        <w:br/>
        <w:br/>
        <w:t>大九湖景区环保车票</w:t>
        <w:br/>
        <w:t>60.00</w:t>
        <w:br/>
        <w:t>2</w:t>
        <w:br/>
        <w:t>120</w:t>
        <w:br/>
        <w:t>瑞雅时尚</w:t>
        <w:br/>
        <w:t>旅店住宿费</w:t>
        <w:br/>
        <w:t>119.00</w:t>
        <w:br/>
        <w:t>1</w:t>
        <w:br/>
        <w:t>119</w:t>
        <w:br/>
        <w:t>第8天 (总计：￥369)</w:t>
        <w:br/>
        <w:t>木鱼镇加油</w:t>
        <w:br/>
        <w:t>209.00</w:t>
        <w:br/>
        <w:t>2</w:t>
        <w:br/>
        <w:t>09</w:t>
        <w:br/>
        <w:t>十堰</w:t>
        <w:br/>
        <w:t>紫荆花</w:t>
        <w:br/>
        <w:t>君悦国际</w:t>
        <w:br/>
        <w:t>大酒店住宿费</w:t>
        <w:br/>
        <w:t>160.00</w:t>
        <w:br/>
        <w:t>1</w:t>
        <w:br/>
        <w:t>160</w:t>
        <w:br/>
        <w:t>第9天 (总计：￥819.37)</w:t>
        <w:br/>
        <w:t>十堰到杭州火车硬卧</w:t>
        <w:br/>
        <w:t>331.50</w:t>
        <w:br/>
        <w:t>2</w:t>
        <w:br/>
        <w:t>663</w:t>
        <w:br/>
        <w:t>十堰加油</w:t>
        <w:br/>
        <w:t>156.37</w:t>
        <w:br/>
        <w:t>1</w:t>
        <w:br/>
        <w:t>156.37</w:t>
        <w:br/>
        <w:br/>
        <w:t>根据这次出行的实际体验，同样的景区景点，觉得对行程可以作些优化，供同学们参考。</w:t>
        <w:br/>
        <w:t>主要优化内容：1、变更了行程顺序，先到武当山，后到武汉，从</w:t>
        <w:br/>
        <w:t>武汉返回杭州</w:t>
        <w:br/>
        <w:t>, 武汉返程交通工具选择较大，可以选飞机或动车。2、</w:t>
        <w:br/>
        <w:t>武当山</w:t>
        <w:br/>
        <w:t>上住宿一晚，可以增加</w:t>
        <w:br/>
        <w:t>武当山</w:t>
        <w:br/>
        <w:t>山上半天游览。</w:t>
        <w:br/>
        <w:t>武当山-十堰（租车三天）-</w:t>
        <w:br/>
        <w:t>神农架-武汉</w:t>
        <w:br/>
        <w:t>十天优化行程</w:t>
        <w:br/>
        <w:t>D1 杭州东到武当山：K123上海南始发，过杭州东16:00，过武当山次日11:09，历时19小时9分，终到十堰。硬卧¥325.5，软卧¥497.5。住火车</w:t>
        <w:br/>
        <w:t>D2</w:t>
        <w:br/>
        <w:t>武当山站</w:t>
        <w:br/>
        <w:t>-武当山景区： 202、203公交车。进景区后环保车到太子坡换乘南岩线，选住乌鸦岭的酒店。安顿好后乘南岩线游览消遥谷与紫金宫，晚上返回乌鸦岭住宿。</w:t>
        <w:br/>
        <w:t>D3 行李存放酒店，乘南岩线-太子坡-琼台线-中观缆车-太和宫，步行登金殿、金顶，步行下山，经三</w:t>
        <w:br/>
        <w:t>天门</w:t>
        <w:br/>
        <w:t>、二天门、一天门、</w:t>
        <w:br/>
        <w:t>朝天宫</w:t>
        <w:br/>
        <w:t>、</w:t>
        <w:br/>
        <w:t>黄龙洞</w:t>
        <w:br/>
        <w:t>、</w:t>
        <w:br/>
        <w:t>飞升崖</w:t>
        <w:br/>
        <w:t>、</w:t>
        <w:br/>
        <w:t>榔梅祠</w:t>
        <w:br/>
        <w:t>、</w:t>
        <w:br/>
        <w:t>龙头香</w:t>
        <w:br/>
        <w:t>、南岩宫，乌鸦岭酒店取行李，下山住</w:t>
        <w:br/>
        <w:t>武当融和假日酒店</w:t>
        <w:br/>
        <w:t>。</w:t>
        <w:br/>
        <w:t>D4 行李存放酒店，乘公交206路游览</w:t>
        <w:br/>
        <w:t>玄岳门</w:t>
        <w:br/>
        <w:t>、太极湖、</w:t>
        <w:br/>
        <w:t>玉虚宫</w:t>
        <w:br/>
        <w:t>。取行李，公交202路到十堰火车站。住十堰</w:t>
        <w:br/>
        <w:t>紫荆花</w:t>
        <w:br/>
        <w:t>君悦国际</w:t>
        <w:br/>
        <w:t>大酒店。</w:t>
        <w:br/>
        <w:t>D5 8:30在十堰租车，自驾260公里，约10小时（含游览时间）到达神农架</w:t>
        <w:br/>
        <w:t>大九湖国家湿地公园</w:t>
        <w:br/>
        <w:t>，途中可以游览神农顶景区内的几个小景点。住大九湖坪阡镇。</w:t>
        <w:br/>
        <w:t>D6 早上半天大九湖游览，自驾从大界岭入口进入神农顶景区，自驾80公里，约6小时（含游览时间）游览各景点，登华中屋脊。住木鱼镇。</w:t>
        <w:br/>
        <w:t>D7 自驾270公里，约10小时（含游览时间），游览天生桥、神农坛、官门山、天燕后到十堰。住十堰</w:t>
        <w:br/>
        <w:t>紫荆花</w:t>
        <w:br/>
        <w:t>君悦国际</w:t>
        <w:br/>
        <w:t>大酒店。</w:t>
        <w:br/>
        <w:t>D8 早上8:30前还车，9:00以后的火车到武汉，建议普通列车的硬卧。游览</w:t>
        <w:br/>
        <w:t>武汉景点</w:t>
        <w:br/>
        <w:t>。住武昌</w:t>
        <w:br/>
        <w:t>铁路九州</w:t>
        <w:br/>
        <w:t>饭店。</w:t>
        <w:br/>
        <w:t>D9 武汉游览。</w:t>
        <w:br/>
        <w:t>D10</w:t>
        <w:br/>
        <w:t>武汉返杭州</w:t>
        <w:br/>
        <w:t>。飞机或动车</w:t>
        <w:br/>
        <w:br/>
        <w:br/>
        <w:br/>
      </w:r>
    </w:p>
    <w:p>
      <w:r>
        <w:t>评论：</w:t>
        <w:br/>
      </w:r>
    </w:p>
    <w:p>
      <w:pPr>
        <w:pStyle w:val="Heading2"/>
      </w:pPr>
      <w:r>
        <w:t>28.手绘游记◇武当山</w:t>
      </w:r>
    </w:p>
    <w:p>
      <w:r>
        <w:t>https://you.ctrip.com/travels/wudangshan146/3714839.html</w:t>
      </w:r>
    </w:p>
    <w:p>
      <w:r>
        <w:t>来源：携程</w:t>
      </w:r>
    </w:p>
    <w:p>
      <w:r>
        <w:t>发表时间：2018-8-8</w:t>
      </w:r>
    </w:p>
    <w:p>
      <w:r>
        <w:t>天数：4 天</w:t>
      </w:r>
    </w:p>
    <w:p>
      <w:r>
        <w:t>游玩时间：5 月</w:t>
      </w:r>
    </w:p>
    <w:p>
      <w:r>
        <w:t>人均花费：800 元</w:t>
      </w:r>
    </w:p>
    <w:p>
      <w:r>
        <w:t>和谁：一个人</w:t>
      </w:r>
    </w:p>
    <w:p>
      <w:r>
        <w:t>玩法：</w:t>
      </w:r>
    </w:p>
    <w:p>
      <w:r>
        <w:t>旅游路线：</w:t>
      </w:r>
    </w:p>
    <w:p>
      <w:r>
        <w:t>正文：</w:t>
        <w:br/>
        <w:t>去武当山的交通还是蛮不方便的，一般都是十堰和武当山两个火车站，到了之后还要再赚公交车到山脚下的汽车站，之后还要走一公里多才到售票处，武当山山下的服务区修建的倒是蛮不错的，买票之后上山要再做一次公交车，分太子峰和缆车两个方向，到达太子峰之后要住在山上的话还要再转车去到南岩宫（乌鸦岭停车场），真正山上住宿还要再走5km左右，途径古神道和榔梅寺，都是楼梯和山石路所以不建议带大件行李上山，除非是坐缆车直接住到山顶的那一家酒店。</w:t>
        <w:br/>
        <w:t>最开始坐车上山蹭到旅游团解说，说的是武当山名字来源是武'挡'的谐音，意思是能防御兵乱的高山，但是实际上读古籍的解释是'此山非真武不得已当之'，感觉导游的解说词背的时候还是要适当更新一下-_-||</w:t>
        <w:br/>
        <w:t>去到</w:t>
        <w:br/>
        <w:t>南岩宫</w:t>
        <w:br/>
        <w:t>要从乌鸦岭开始走一段不短的山路，往返的话要40分到一个小时左右。在进入正式的宫殿之前院外有一个巨大的玄武象，进入正门之后寺庙的石结构非常壮美，坐在侧殿上画了下来，</w:t>
        <w:br/>
        <w:t>悬空的侧廊的入口在正殿的后方，就是一座架在高山上的木长廊，向内的部分有一些内厅，用来供奉神像，走廊中间左右的位置有龙头香，在室内部分的香炉也是香火旺盛。</w:t>
        <w:br/>
        <w:t>在南岩宫附近还有两个小型寺庙但是因为位置较偏僻已经被大多数人忘记了</w:t>
        <w:br/>
        <w:t>总得来说金顶部分还是蛮有宗教气息的，上到顶上的时候还会有道爷们在同你一起，走在后面看着他们一个个走在悬崖峭壁的石阶上倒是有种仙风道骨的感觉。</w:t>
        <w:br/>
        <w:t>但是金顶以外的地方情况就不那么乐观了，尤其是南岩和乌鸦岭还有古神道这一带，完全没有道人，反而都是本地居民因为商机跑到山上常驻了下来，盖了很多不知道有没有合法文件的旅店，在你登山的途中会不停的有人要拉你去住宿，甚至很多家店到现在还在装修中。想象你在这样一个宗教圣地，第一眼见到的却是吵闹的施工工地，而且山路本来就不宽阔，游客可以自由活动的面积又少了很多，</w:t>
        <w:br/>
        <w:t>所以整个</w:t>
        <w:br/>
        <w:t>武当山</w:t>
        <w:br/>
        <w:t>实际上真正能见到道人的只有</w:t>
        <w:br/>
        <w:t>紫霄宫</w:t>
        <w:br/>
        <w:t>和金顶，其他地方都过于世俗化完全冲淡了这里原有的宗教气息。包括建筑规模也和网图上感受到的区别很大，大家在网上看到武当山</w:t>
        <w:br/>
        <w:t>金殿</w:t>
        <w:br/>
        <w:t>的图，山上有两个小的红色宫殿，都会以为是更巨大的建筑群落的一小部分，然而现实上是这就是金殿的全部了，这个就是之前说到的丹房部分，除了这里就只有两三个大殿和金顶，并没有特别宏大的建筑规模。最可怕的是金顶的丹房旁边都强行开了好几家小卖铺，从凌晨开始就用大喇叭吆呼买卖，完全想象不出来是道教的大本营，所以总体来说到武当山还是没有找到想象中道教的那种宗教氛围，反而是对景区管制的宽松感到惊讶，所以最终多少还是抱着失望离开这里，去向下一个目的地。</w:t>
      </w:r>
    </w:p>
    <w:p>
      <w:r>
        <w:t>评论：</w:t>
        <w:br/>
        <w:t>1.是真的，而且每天都有道爷上山进香，山上吃东西的话略贵一点，炒菜在25~40元左右，治安没问题，凌晨黑天去爬山都不用害怕，而且还能碰到顺路的一起爬山。</w:t>
        <w:br/>
        <w:t>2.手绘图很美！赞一个！</w:t>
        <w:br/>
        <w:t>3.请问山上治安怎样？</w:t>
        <w:br/>
        <w:t>4.山上吃饭买东西贵吗，有没有斩客的现象？</w:t>
        <w:br/>
        <w:t>5.【另外，悄悄滴问一下，道士都是真的的吗？ ^-^】</w:t>
      </w:r>
    </w:p>
    <w:p>
      <w:pPr>
        <w:pStyle w:val="Heading2"/>
      </w:pPr>
      <w:r>
        <w:t>29.原始神农架，自驾赏美景——我的神农架之旅</w:t>
      </w:r>
    </w:p>
    <w:p>
      <w:r>
        <w:t>https://you.ctrip.com/travels/shennongjia147/3717907.html</w:t>
      </w:r>
    </w:p>
    <w:p>
      <w:r>
        <w:t>来源：携程</w:t>
      </w:r>
    </w:p>
    <w:p>
      <w:r>
        <w:t>发表时间：2018-8-16</w:t>
      </w:r>
    </w:p>
    <w:p>
      <w:r>
        <w:t>天数：7 天</w:t>
      </w:r>
    </w:p>
    <w:p>
      <w:r>
        <w:t>游玩时间：8 月</w:t>
      </w:r>
    </w:p>
    <w:p>
      <w:r>
        <w:t>人均花费：2000 元</w:t>
      </w:r>
    </w:p>
    <w:p>
      <w:r>
        <w:t>和谁：和朋友</w:t>
      </w:r>
    </w:p>
    <w:p>
      <w:r>
        <w:t>玩法：摄影，自驾，自由行</w:t>
      </w:r>
    </w:p>
    <w:p>
      <w:r>
        <w:t>旅游路线：神农架，神农顶，天燕景区，官门山，天生桥，香溪源，红坪画廊，神农顶风景区，神农谷，板壁岩，瞭望塔，金猴岭，神农祭坛，燕子垭，天门垭，燕子洞</w:t>
      </w:r>
    </w:p>
    <w:p>
      <w:r>
        <w:t>正文：</w:t>
        <w:br/>
        <w:t>充斥着原始气息的</w:t>
        <w:br/>
        <w:t>神农架</w:t>
        <w:br/>
        <w:t>，一直是探险，赏景，科考的不二选地。很早之前就一直憧憬这片坐落于湖北西隅的神秘地带，只因神农架旅行的最佳方式莫过于自驾行，独自一人坐车前往实属不太方便。还好趁着我哥哥一家三口要自驾旅行，于2018年8月初，踏上这片原始地域。</w:t>
        <w:br/>
        <w:t>神农架交通以公路国道209为主，虽有机场，但是深入神农架腹地，还需换乘大巴车，附近的房县，兴山县，宜昌，十堰等地都有大巴发往神农架旅游集散中心木鱼镇，不过受发车时间限制，最好的建议还是自驾游。</w:t>
        <w:br/>
        <w:t>神农架现在发售的是六大景区联票，249元，五日有效，可以任意进出景区。其中包括：</w:t>
        <w:br/>
        <w:t>神农顶</w:t>
        <w:br/>
        <w:t>景区，大九湖景区，</w:t>
        <w:br/>
        <w:t>天燕景区</w:t>
        <w:br/>
        <w:t>，</w:t>
        <w:br/>
        <w:t>官门山</w:t>
        <w:br/>
        <w:t>景区，神农坛景区，</w:t>
        <w:br/>
        <w:t>天生桥</w:t>
        <w:br/>
        <w:t>景区。从最北处的天燕景区开车到最南处的天生桥景区，需要两三个小时的时间，可见神农架之大，以及需自驾游玩的必要性。除了联票包括的六大景区外，还有</w:t>
        <w:br/>
        <w:t>香溪源</w:t>
        <w:br/>
        <w:t>，</w:t>
        <w:br/>
        <w:t>红坪画廊</w:t>
        <w:br/>
        <w:t>等另外收费的景点，如果计划长时间在</w:t>
        <w:br/>
        <w:t>神农架林区</w:t>
        <w:br/>
        <w:t>避暑，可以自由选择另外的小景区游玩，但如果只有五天甚至更少的时间游玩，建议只去联票包括的六大景区即可。</w:t>
        <w:br/>
        <w:t>联票内的六大景区相对来说景色秀美，属于必去的是神农顶景区和大九湖景区。两个景区位于神农架林区的中西部。如果从木鱼镇出发，先经过神农顶景区，再到达大九湖景区。首先来说一下神农顶景区吧。单独买</w:t>
        <w:br/>
        <w:t>神农顶风景区</w:t>
        <w:br/>
        <w:t>的门票是140元。此景区是可以自驾开车进去，里面足可以让你游玩整整两天时间。当地人有“不到神农顶，枉来神农架”之说。下图就是神农顶-大九湖景区的大门。</w:t>
      </w:r>
    </w:p>
    <w:p>
      <w:r>
        <w:t>评论：</w:t>
        <w:br/>
      </w:r>
    </w:p>
    <w:p>
      <w:pPr>
        <w:pStyle w:val="Heading2"/>
      </w:pPr>
      <w:r>
        <w:t>30.游三峡大坝见闻</w:t>
      </w:r>
    </w:p>
    <w:p>
      <w:r>
        <w:t>https://you.ctrip.com/travels/yichang313/3722579.html</w:t>
      </w:r>
    </w:p>
    <w:p>
      <w:r>
        <w:t>来源：携程</w:t>
      </w:r>
    </w:p>
    <w:p>
      <w:r>
        <w:t>发表时间：2018-8-29</w:t>
      </w:r>
    </w:p>
    <w:p>
      <w:r>
        <w:t>天数：1 天</w:t>
      </w:r>
    </w:p>
    <w:p>
      <w:r>
        <w:t>游玩时间：8 月</w:t>
      </w:r>
    </w:p>
    <w:p>
      <w:r>
        <w:t>人均花费：300 元</w:t>
      </w:r>
    </w:p>
    <w:p>
      <w:r>
        <w:t>和谁：夫妻</w:t>
      </w:r>
    </w:p>
    <w:p>
      <w:r>
        <w:t>玩法：</w:t>
      </w:r>
    </w:p>
    <w:p>
      <w:r>
        <w:t>旅游路线：宜昌，三峡大坝，葛洲坝，坛子岭，截流纪念园，长江三峡</w:t>
      </w:r>
    </w:p>
    <w:p>
      <w:r>
        <w:t>正文：</w:t>
        <w:br/>
        <w:t>离开谋道踏归程，凉风习习扯衣襟。</w:t>
        <w:br/>
        <w:t>房东孝子开车送，举家路旁话别人。</w:t>
        <w:br/>
        <w:t>谁非草木都有情，你来我往友誼深。</w:t>
        <w:br/>
        <w:t>土家民风真淳朴，多少温馨伴我行。</w:t>
      </w:r>
    </w:p>
    <w:p>
      <w:r>
        <w:t>评论：</w:t>
        <w:br/>
      </w:r>
    </w:p>
    <w:p>
      <w:pPr>
        <w:pStyle w:val="Heading2"/>
      </w:pPr>
      <w:r>
        <w:t>31.说走就走之武当山三日游</w:t>
      </w:r>
    </w:p>
    <w:p>
      <w:r>
        <w:t>https://you.ctrip.com/travels/wudangshan146/3723040.html</w:t>
      </w:r>
    </w:p>
    <w:p>
      <w:r>
        <w:t>来源：携程</w:t>
      </w:r>
    </w:p>
    <w:p>
      <w:r>
        <w:t>发表时间：2018-8-29</w:t>
      </w:r>
    </w:p>
    <w:p>
      <w:r>
        <w:t>天数：3 天</w:t>
      </w:r>
    </w:p>
    <w:p>
      <w:r>
        <w:t>游玩时间：8 月</w:t>
      </w:r>
    </w:p>
    <w:p>
      <w:r>
        <w:t>人均花费：1150 元</w:t>
      </w:r>
    </w:p>
    <w:p>
      <w:r>
        <w:t>和谁：和朋友</w:t>
      </w:r>
    </w:p>
    <w:p>
      <w:r>
        <w:t>玩法：美食，摄影，自由行，周末游</w:t>
      </w:r>
    </w:p>
    <w:p>
      <w:r>
        <w:t>旅游路线：武当山，玉虚宫，太子坡，逍遥谷，紫霄宫，南岩宫，龙头香，南天门，朝天宫</w:t>
      </w:r>
    </w:p>
    <w:p>
      <w:r>
        <w:t>正文：</w:t>
        <w:br/>
        <w:t>应广大朋友要求，现在把上周末的武当游总结归纳一下，希望能给大家一点参考借鉴作用^_^</w:t>
        <w:br/>
        <w:t>这次的旅游决定说来也可以算是说走就走啦，原本是商量着去哪，决定</w:t>
        <w:br/>
        <w:t>武当山</w:t>
        <w:br/>
        <w:t>后就直接订车票走起的，结果临时车票并不好买，所以才决定推迟一周出发。说走就走固然好，但是也要有票才走得了呢罒ω罒</w:t>
        <w:br/>
        <w:t>废话不多说了，直接进入这次的正题吧！说起武当山大部分人可能会立马想到张三丰和太极，没错我也是这样，一直听说武当山是一座非常有灵气的山，虽然身为湖北人却从来没有真正去过那里，所以这次也是亲身体验一把这紫气东来的山到底是个什么样的。</w:t>
        <w:br/>
        <w:t>出门旅游首先要解决的当然是往返车票和住宿问题，网站上提前预定倒不是什么难事，我们这次订的是8月17日（周五）去程12:36武昌-十堰D5206次动车，二等座票价146元，当然土豪可以选择一等座票价234元，时长大概4个小时左右。8月19日（周日）回程17:05十堰-汉口D5208次动车，二等座141元。动车票价</w:t>
        <w:br/>
        <w:t>汉口站</w:t>
        <w:br/>
        <w:t>票价最便宜，其次是武昌，</w:t>
        <w:br/>
        <w:t>武汉站</w:t>
        <w:br/>
        <w:t>最贵。当然如果时间充裕也可以选择直达武当山的普通火车，硬座69元，硬卧123元，票价很便宜，就是时长会稍微长一些大概5个半小时到7个半小时不等，不算晚点等其他因素。大家可以依据各自情况选择适合自己的出行方式！至于住宿，我们也是提前在网上预订好了，因为我们周五到了就是晚上了，所以我们决定就在景区门口住一晚，选择了民宿，三室两厅的大房子，一晚上298元，住着宽敞又舒适。第二天再进景区里住山上，可以选择住在半山腰或者山顶，如果要住山顶一定要提前很早就订酒店，不然像我们这样是订不到住的地方的，所以我们只能住在半山腰了，一间双床标间298元，一间大床标间256元。</w:t>
        <w:br/>
        <w:t>解决完车票和住宿问题就可以坐等出发的那一天了！</w:t>
        <w:br/>
        <w:t>D1:中午我们在</w:t>
        <w:br/>
        <w:t>武昌火车站</w:t>
        <w:br/>
        <w:t>集合，坐动车4个小时抵达十堰，出站以后广场左前方就是公交站，坐202路公交车4元/人，如果没有零钱可以用支付宝领取十堰市的电子公交卡，扫码坐公交也是OK的！抵达武当山景区附近，我们今天就住在这里，旁边就是</w:t>
        <w:br/>
        <w:t>玉虚宫</w:t>
        <w:br/>
        <w:t>步行街，有很多吃的，可以在这里吃晚饭，记得当晚别嗨太晚了，第二天要开始爬山了呢！</w:t>
        <w:br/>
        <w:t>D2：因为我们都是些睡到几点是几点的人，所以并没有起很早，大概8点钟起床，收拾完了出门吃了碗牛肉面就开始了接下来两天的爬山行程。</w:t>
        <w:br/>
        <w:t>坐两三站公交2元/人，抵达武当山景区大门口，买票进门240元，或者提前一天在网上购票235元，门票包含景区内大部分景点和观光大巴，个别景点和索道需要另外单独购票。</w:t>
        <w:br/>
        <w:t>我们这次的路线：景区大门-</w:t>
        <w:br/>
        <w:t>太子坡</w:t>
        <w:br/>
        <w:t>-</w:t>
        <w:br/>
        <w:t>逍遥谷</w:t>
        <w:br/>
        <w:t>-</w:t>
        <w:br/>
        <w:t>紫霄宫</w:t>
        <w:br/>
        <w:t>-南岩，住七星树，第二天登金顶，坐索道下山。如果是订了山顶的酒店也可以直接登顶，然后慢慢往下玩。</w:t>
        <w:br/>
        <w:t>第一站：太子坡。坐观光大巴抵达太子坡，据说家里有孩子要考试的，来拜拜特别灵验，景点门口有二维码可以扫描听电子讲解，或者也可以听园内的工作人员讲解，他们会讲很多和五行、风水相关的知识，另外有扔硬币求平安求财运的，大家如果有兴趣也可以试试，一条金龙一只金蟾，我一枚硬币落在了金龙的身上预示全家四季平安，一枚硬币落在了金蟾身上预示财运满满^_^</w:t>
        <w:br/>
        <w:t>第二站：逍遥谷。从太子坡下来直接等去南岩的观光车，中途会停靠逍遥谷，有兴趣可以下车逛逛，此站有猕猴表演和太极拳表演，不过要看时间，比如猕猴表演就是上午10点和下午3点，太极拳表演这次去没有看到演出时间，不太清楚，但可以肯定的是不是随时去都可以看到，所以一切看缘分吧，也不强求，去了正好有就可以看。另外从这一站开始便满眼都可以看到倚天屠龙记的海报，当然并不是我们很熟悉的版本，是邓超的那一版本，我个人并没有看过，就不多做评论了。逍遥谷这里有间茶社，很有种古代赶路在深山中看到农家的感觉，不过这间茶社是消费区，大家凭个人能力消费即可，我只说一个价，原本我是准备找工作人员讨一杯白开水的，结果人家直接告诉我：一杯白开水10元，可以5元给我打一杯……其他我就不多说了，大家自行理解。另外后面还有一家农庄，应该是可以吃饭的，我没有上去就不多说了，总之风景还是不错的，可以拍拍照！</w:t>
        <w:br/>
        <w:t>第三站：紫霄宫。出了逍遥谷依旧搭乘开往南岩的观光车，中途在紫霄宫下车即可。这个景点是要收费的，门票15元/人。由于是额外收费的景点，所以人就明显少了很多了，后殿有一个三清阁，匾上写着父母天长，在此可以为父母求个平安。</w:t>
        <w:br/>
        <w:t>第四站：南岩。在紫霄宫门口达成去南岩的观光车，终点站下车。此时已经下午2点了，我们首先解决午饭问题，南岩有很多大小餐馆，大家可以随意挑选，尝尝当地的一些特色，武当剑河鱼（清蒸或者红烧），竹笋炒腊肉，步步高建议炒鸡蛋，因为清炒会有点苦，但是是当地的野菜，所以建议久居城市的人们来了就尝尝，味道还是不错的。</w:t>
        <w:br/>
        <w:t>吃饱午饭以后便可以前往南岩了，去看看</w:t>
        <w:br/>
        <w:t>南岩宫</w:t>
        <w:br/>
        <w:t>和</w:t>
        <w:br/>
        <w:t>龙头香</w:t>
        <w:br/>
        <w:t>。一路往南岩宫走可以先遥远的看看坐落在悬崖上的这座美景，通过</w:t>
        <w:br/>
        <w:t>南天门</w:t>
        <w:br/>
        <w:t>便到达了南岩宫，里面还有一口至今还能出水的井，名为甘露井。再往后走便能看到这龙头香了，相传古代为了在此处上香不知死了多少人，但是大家还是宁可冒着生命危险也要到此上一炷香，因为据说这里是最灵的香，后来为了安全考虑曾一度禁止任何人再来此上香，现如今在龙头一半的地方设立了香炉，可以供人们来上香祈福，小香100元，大香300元，有心人可以来为自己为家人上一柱清香。回来途中偶遇一直正在闭目养神的喵~心情大好</w:t>
        <w:br/>
        <w:t>今天的行程就基本结束了，从南岩步行去七星树客栈，然而这一段路是下坡路，你没看错我们原本以为是一路向上的路，结果变成了下山路，为了防止小腿抽筋发硬，于是我们是一步步横着慢慢往下走去的，这一路可能比我们这一天的行程都还要辛苦一些。所幸这一路还是有不少结果的植物，可以分散一些我们的注意力。</w:t>
        <w:br/>
        <w:t>比如：一百多年的核桃树</w:t>
        <w:br/>
        <w:t>三百多年的木瓜树</w:t>
        <w:br/>
        <w:t>当地特有的榔梅树，果子可以做点心、酿酒等</w:t>
        <w:br/>
        <w:t>野生猕猴桃</w:t>
        <w:br/>
        <w:t>抵达七星树的有间客栈，装修还比较新，而且还挺大的，一楼可以吃饭，客房在二楼和阁楼，结构还挺清晰的。用过晚饭就可以早点休息了，原本我们准备第二天早起看日出的，但是老板说这段时间早上都有雨，可能看不到日出，再者从这里到金顶需要3个小时的山程，所以我们大概需要3点钟就出发爬山，于是我们果断放弃了╮(╯▽╰)╭</w:t>
        <w:br/>
        <w:t>D3：早上醒来发现艳阳高照，就开始后悔为啥没有坚持起来看日出，可是既然已经发生了那就这样吧，美好的一天从早餐开始，今天才是考验最严峻的一天，一定要吃饱饱才行呢！客栈供应的超级实在的番茄鸡蛋面和蛋酒，吃得好饱，而且米酒超级香，惹得蜂子就一直围着我们转(*/ω＼*)</w:t>
        <w:br/>
        <w:t>吃过早餐以后就开始向金顶进发啦！一定要准备好体力，到了</w:t>
        <w:br/>
        <w:t>朝天宫</w:t>
        <w:br/>
        <w:t>就到了决定走哪条路上山了，明神道和清神道，明神道是明代修建的，位于后山，距离金顶路程短，但是山势险峻，景色会好一些。清神道不用说当然就是清代修建的了，位于前山，距离金顶路程远些，但是相对也平缓一些。如果你是决定爬上爬下的话那我建议从明神道上，清神道下。如果你只是爬山上去坐索道下山，那么就根据自己的体力来选择吧，我只说一句明神道真的很陡！要爬188级台阶，388级台阶，都是直接到顶不带转弯的，尤其是388的那段从下面完全一眼看不到头……</w:t>
        <w:br/>
        <w:t>一天门、二天门、三天门，离金顶越来越近！</w:t>
        <w:br/>
        <w:t>当看到朝圣门的时候，离胜利就不远了！</w:t>
        <w:br/>
        <w:t>下面说一次武当山的物价，山下2元的矿泉水，在南岩卖3元，在半山腰卖5元，在山顶卖6元。武当山的桃子味道还不错，像这样的桃子在半山腰10元3个，黄瓜也是10元3个。但是西瓜就超级贵了，一个在山下估计就十来块钱的西瓜，在半山腰就是50+的样子！总体来说武当山的整体物价不算贵，管控的还是可以的！</w:t>
        <w:br/>
        <w:t>历经艰辛万苦终于抵达了金顶，门票27元，往金顶的方向去是单行线，大家排队往上走，但是想去转运殿的朋友们建议先在下面玩好了再跟着人潮去金顶，不然等你下来了你不会再想爬一次楼梯上来的罒ω罒金顶应该就是整次旅行能见到人最多的地方了，去拜拜上香做功德都是要排队的，结果在山顶呆的时间是最短的，大概也就十来分钟就会又跟着人潮下山了。</w:t>
        <w:br/>
        <w:t>全程爬山最大的工程就是这支木棍，如果有登山杖的朋友们还是不要嫌麻烦，带上吧，真的可以省很多力气，因为武当山的台阶真的有点高！</w:t>
        <w:br/>
        <w:t>下山可以根据个人体力选择，走下来或者索道都可以，我是超级怕下山的，所以选择了索道，下行索道80元，十几分钟就下去了，还是挺快的！</w:t>
        <w:br/>
        <w:t>结束行程，可以返程回武汉了，走之前再拍一张，和前一天同样的牌坊不知道有什么不同罒ω罒</w:t>
        <w:br/>
        <w:t>下山已是下午3点，坐202公交大约1小时多车程抵达</w:t>
        <w:br/>
        <w:t>十堰火车站</w:t>
        <w:br/>
        <w:t>，我们订的是下午5点的动车，进站休息一会，就可以上车了，4小时以后回到武汉，回家好好洗澡放松一下，第二天做个按摩可能更完美؏؏☝ᖗ乛◡乛ᖘ☝؏؏</w:t>
        <w:br/>
        <w:t>好了，啰啰嗦嗦的写了这么多，也不知道对大家到底有多少帮助，还是总结一下吧：</w:t>
        <w:br/>
        <w:t>人数：3人</w:t>
        <w:br/>
        <w:t>交通费（动车、公交）：891元</w:t>
        <w:br/>
        <w:t>酒店住宿：852元</w:t>
        <w:br/>
        <w:t>景点（门票、索道）：1071元</w:t>
        <w:br/>
        <w:t>吃喝：638元</w:t>
        <w:br/>
        <w:t>合计：3452元</w:t>
        <w:br/>
        <w:t>人均：1150元</w:t>
        <w:br/>
        <w:t>线路：动车到十堰，公交去武当山，住在景区门口，第二天上山，玩太子破、逍遥谷、紫霄宫、南岩，住七星树，第三天登金顶，索道下山，公交到</w:t>
        <w:br/>
        <w:t>十堰站</w:t>
        <w:br/>
        <w:t>，动车回武汉。</w:t>
      </w:r>
    </w:p>
    <w:p>
      <w:r>
        <w:t>评论：</w:t>
        <w:br/>
      </w:r>
    </w:p>
    <w:p>
      <w:pPr>
        <w:pStyle w:val="Heading2"/>
      </w:pPr>
      <w:r>
        <w:t>32.十堰武当山--华山--壶口瀑布--延安游记 （17）</w:t>
      </w:r>
    </w:p>
    <w:p>
      <w:r>
        <w:t>https://you.ctrip.com/travels/wudangshan146/3725304.html</w:t>
      </w:r>
    </w:p>
    <w:p>
      <w:r>
        <w:t>来源：携程</w:t>
      </w:r>
    </w:p>
    <w:p>
      <w:r>
        <w:t>发表时间：2018-9-5</w:t>
      </w:r>
    </w:p>
    <w:p>
      <w:r>
        <w:t>天数：8 天</w:t>
      </w:r>
    </w:p>
    <w:p>
      <w:r>
        <w:t>游玩时间：8 月</w:t>
      </w:r>
    </w:p>
    <w:p>
      <w:r>
        <w:t>人均花费：</w:t>
      </w:r>
    </w:p>
    <w:p>
      <w:r>
        <w:t>和谁：夫妻</w:t>
      </w:r>
    </w:p>
    <w:p>
      <w:r>
        <w:t>玩法：自驾，自由行，省钱</w:t>
      </w:r>
    </w:p>
    <w:p>
      <w:r>
        <w:t>旅游路线：武当山，紫霄宫，南岩宫，龙头香，武当山门，华山，西峰，长空栈道，北峰，苍龙岭，金锁关，壶口瀑布，延安，杨家岭，清凉山</w:t>
      </w:r>
    </w:p>
    <w:p>
      <w:r>
        <w:t>正文：</w:t>
        <w:br/>
        <w:t>借回湖北的机会，我们计划了一次由重庆向北的旅行。</w:t>
        <w:br/>
        <w:t>回到重庆后，用百度地图查了一下，走了2867公里，过路费约为1500元。</w:t>
        <w:br/>
        <w:t>自驾旅行路线</w:t>
        <w:br/>
        <w:t>D1 重庆-湖北这条线我们已经跑过3次了，这次走江南线，江南线和江北线在石柱汇合，江南线的高速路面明显要好于沪渝高速江北线，车少，路面平整，但过路费要高一些。</w:t>
        <w:br/>
        <w:t>在宜昌，又一次路过宜昌长江大桥，在桥头，一排摄象机对准进入大桥的车辆，必须立即从高速路的100公里/小时降到60公里/小时，只要超速，没有逃脱的。去年就在这里超速被罚6分，印象深刻，不能再在这里犯同样错误。</w:t>
        <w:br/>
        <w:t>D4 十堰武当山，在三妹夫的全程陪同和安排下，我们一起游览了武当山，武当山是一座道教名山，爬山即观自然景观，又看人文景观。</w:t>
        <w:br/>
        <w:t>在武当山景区，主要游览了三处景观，金顶，紫霄宫和南岩宫。</w:t>
        <w:br/>
        <w:t>沿十天高速走30分钟，就到了武当山收费站，出站后几分钟就到了景区停车场，在停车场停好车后，买票，坐景区观光车进入景区。</w:t>
        <w:br/>
        <w:t>金顶是明朝皇帝朱棣仿紫禁城修建的宫殿，出缆车口后，沿台阶向上爬，一路各种宫殿，宫里供奉着各种道教仙人，香火旺盛。</w:t>
        <w:br/>
        <w:t>紫金城墙边的石阶</w:t>
        <w:br/>
        <w:t>沿观景台看出去，什么也看不到</w:t>
        <w:br/>
        <w:t>快到山顶时，见一条石砌成的3米多高的围墙，寻得一门进，继续爬，就到了金顶，金顶是一座3米见方的全铜鎏金的宫殿，四周由密集的鎏金铜柱成栅栏状围了起来，宫中供一神像，神像下有一神龟，门外摆一溜坐垫，供人下跪磕头，内有一功德箱，箱旁守一年轻道士。</w:t>
        <w:br/>
        <w:t>另一处牌坊？</w:t>
        <w:br/>
        <w:t>金顶，全铜鎏金，多花27元就为看它</w:t>
        <w:br/>
        <w:t>紫金城内的一处小道，栏杆外就是绝壁。</w:t>
        <w:br/>
        <w:t>缆车</w:t>
        <w:br/>
        <w:t>游览中，不少中年人，年轻人磕头跪拜，烧香捐钱。</w:t>
        <w:br/>
        <w:t>沿金顶周围转了转，浓雾，望不到四五米远，于是转头下山。</w:t>
        <w:br/>
        <w:t>下山后，坐区间车前往第二个景点，紫霄宫。紫霄宫背靠一座像旗帜一样的山，宫前面有一小溪，内有十数座宫殿，外疏内紧，层层叠叠，沿山而上。各殿中都有神仙供奉，见过张三丰，青龙白虎等等，也分不清他们的地位和职责，收15元门票。</w:t>
        <w:br/>
        <w:t>紫霄宫</w:t>
        <w:br/>
        <w:t>紫霄宫内的一处宫殿</w:t>
        <w:br/>
        <w:t>印象比较深的是主殿左侧有一缩着的小屋，门口挂一牌匾，介绍贺龙元帅曾在这里住了几年，而且这里也是红三军团司令部的驻地，兜兜转转，一会就把15元钱的门票钱逛完，出门前往南岩宫。</w:t>
        <w:br/>
        <w:t>南岩宫是一个修建在峭壁上的宫殿群是这三个主要景点中唯一免费参观的，同样是很多宫殿，各宫殿中供奉着道教的各路神仙，值得一看的是龙头香，在绝壁上修一个龙头，龙头直指金顶，在龙头末端置一香炉，叩拜上香时，香客需沿龙颈走到香炉前，上完香后再沿只有十几厘米宽，近两米长的龙颈走回来，据说，做了亏心事的香客会掉下去的，不知这里摔死过多少亏心的和不亏心的香客？</w:t>
        <w:br/>
        <w:t>龙头香</w:t>
        <w:br/>
        <w:t>龙头香下面的绝壁</w:t>
        <w:br/>
        <w:t>云雾缭绕的最高处就是金顶</w:t>
        <w:br/>
        <w:t>顺龙头香向前走，十几米处有一间小屋，屋内有一床榻，床上有一雕刻的人像横卧在床上，这里相传是太子升天处（或太子下榻处, 记不太清了，光顾着和几个道士贫嘴，闲聊起低保的问题，几个道士都说能吃到低保那是本事，说明你有关系，弄得我很没面子，看来我还得加强关系）。</w:t>
        <w:br/>
        <w:t>太子下榻处？</w:t>
        <w:br/>
        <w:t>出了景区，不由想起前段时间国务院要求全国景区降价，这个通知不是无的放矢。</w:t>
        <w:br/>
        <w:t>武当山门票140元，区间车100元，缆车票170元，已经都收了每人410元了，还不满足，在金顶附近设一门岗，看金顶收27元（说是道教协会收的），在紫霄宫又设一门岗，看紫霄宫收15元（不知是哪里收的？），那明天我能不能在南岩宫设一岗，也收门票？</w:t>
        <w:br/>
        <w:t>停车场收24元 （早上9点到下午2点？）。</w:t>
        <w:br/>
        <w:t>人心贪婪，性本恶，当游客花140元买了门票，向金顶爬去，快到山门时，你设一门岗，告诉大家买的武当山景区门票不包括参观金顶的费用，另需缴纳27元钱才能通过，有没有一点拦路抢劫的味道？胆肥。如久不约束，将来恐愈发不可收拾。</w:t>
        <w:br/>
        <w:t>道士是出家人，应慈悲为怀，但你大概率不会在武当山上看到潜心修道的道士，你在各处看到的是要香火钱（按香卖钱），邀你抽签算卦的道士（30元一卦，肯定比街边婆婆的贵，但未必有婆婆的准），厉声呵斥游客不准照相的道士和沉迷于手机游戏的道士。就是见不到练武的、修道的道士。</w:t>
        <w:br/>
        <w:t>我有点糊涂了？武当山是一家公司还是一座道教圣地？</w:t>
        <w:br/>
        <w:t>教主张真人如果看到武当山被弄到如此地步，会不会气得从供奉的牌位后的龛笼里跳出来，飞起一脚将香炉踢到山门下去？</w:t>
        <w:br/>
        <w:t>道教是唯一源于中国的宗教，有教人与人为善，孝敬父母，许愿还愿，保佑家人身体健康等好东西，同时也掺杂了抽签算卦等具有中国特色的玄学？这也是中国特色？</w:t>
        <w:br/>
        <w:t>供奉张真人的宫。他看到武当山被这些徒孙们弄到如此地步，会不会跳出来？</w:t>
        <w:br/>
        <w:t>D5：十堰-华阴华山，一路高速，因要过秦岭，隧道多且长，在西安至渭南段，G65为4车道，货车和小车分道行驶，限速120KM，路面非常平整，这是我开过的最舒心的高速路。</w:t>
        <w:br/>
        <w:t>到华阴，入住汉庭华阴店，这里住宿干净，安静，前面为一排门面，门面之间有一门洞，开进门洞，有一小院子，可以停车，而且前面的楼房把喧闹挡在外面，酒店距离景区只有2公里多，但附近没有餐饮，吃饭不方便，建议打车出去吃饭，县城里停车超难。</w:t>
        <w:br/>
        <w:t>在酒店前台买了第二天的西上北下的缆车票，区间车和门票，共450元每人。第二天最后实际花费360元每人，前台很快就退了差价。</w:t>
        <w:br/>
        <w:t>D6 一早，接到通知，西峰索道和长空栈道（开着我也不敢走）由于风大关闭，只能北上北下，坐车进入景区，先坐区间车，再坐缆车上至北峰附近，向上爬一段路就到了北峰，今天是天高云淡，周围景色震撼，华山其实是一个巨大的花岗岩侵入岩体，沿解理或断裂形成巨大断面这些断面就是我们看到的数百米高的悬崖绝壁。这些绝壁上寸草不生。在北峰逗留了一会，回头像苍龙岭爬去，路上经过天梯，天梯本身没有在网上游客的照片里震撼，主要是天梯本身虽然近90度坡度，但只有10米左右。</w:t>
        <w:br/>
        <w:t>远处就是华山</w:t>
        <w:br/>
        <w:t>苍龙岭梯步其实更像是在飞起的鲤鱼背上修建的阶梯，两侧有铁链护住，外面为光溜溜的数十米深的悬崖，胆小或恐高者断不敢向两侧看。过了苍龙岭，有多处观景平台，可以清楚地看到黄河和渭水。</w:t>
        <w:br/>
        <w:t>缆车入口处的华山绝壁</w:t>
        <w:br/>
        <w:t>缆车出口处对面的绝壁</w:t>
        <w:br/>
        <w:t>北峰</w:t>
        <w:br/>
        <w:t>从北峰看苍龙岭右侧的绝壁</w:t>
        <w:br/>
        <w:t>天梯</w:t>
        <w:br/>
        <w:t>从苍龙岭一侧看北峰</w:t>
        <w:br/>
        <w:t>从金锁关附近看北峰</w:t>
        <w:br/>
        <w:t>苍龙岭看绝壁</w:t>
        <w:br/>
        <w:t>从金锁关附近看北峰，渭水和黄河</w:t>
        <w:br/>
        <w:t>苍龙岭</w:t>
        <w:br/>
        <w:t>歇歇、爬爬，快要到金锁关时，想到爬上去，还得原路爬下来，于是原地返回的欲望越来越强，接着就扭头下山。</w:t>
        <w:br/>
        <w:t>下山后，驱车前往壶口瀑布，这一路高速，大部分时间只有我们在路上，靠收过路费，这条高速估计连收费员的工资都开不出，更不要说贷款本息了。</w:t>
        <w:br/>
        <w:t>壶口收费站，没有车辆</w:t>
        <w:br/>
        <w:t>壶口瀑布就是黄河流到这里时，右半边河床突然塌了3-4米，由此构成了壶口瀑布，和我们常见的瀑布不同，这里河水浑浊，浊浪滚滚，而且比一般我们看到的瀑布要宽，也更加不规整。</w:t>
        <w:br/>
        <w:t>壶口瀑布</w:t>
        <w:br/>
        <w:t>15分钟把个壶口瀑布仔仔细细，里里外外看完后，去停车场取车（100元景区+10元区间车+10元停车费），前往延安。</w:t>
        <w:br/>
        <w:t>在周围听到不少人说壶口瀑布就是个坑，我不这样认为，明码标价，愿者上钩，没有坑不坑之说，可恶的是有些景区，你买了门票，却发现景区里头还有无数的关口卡住收钱的行为。</w:t>
        <w:br/>
        <w:t>顺着G309向前走，发现这条道在壶口瀑布处是紧挨着黄河的，如果驾车不按要求进入景区停车场，游客其实是可以沿G309国道在壶口瀑布处找个安全地方停车，免费参观壶口瀑布的，从高处向下看瀑布，别有一番滋味？</w:t>
        <w:br/>
        <w:t>可能有不少自驾游客已经这样做了，有人沿公路黄河一侧修了围墙。不知是不是为了挡住视线？</w:t>
        <w:br/>
        <w:t>沿G309国道走一段，就进入S201省道，这条省道好像是穿过一个很大的高原，沿途有很多村庄，要注意行车安全，总体201省道路况很好，这是这些年基建大干快上给百姓带来的好处。</w:t>
        <w:br/>
        <w:t>让人感动的是沿途遇到的司机，在省道上，晚上对向遇到很多货车和小客车，绝大多数司机都能做到合理使用远光灯和近光灯，我们谢谢在这条201省道上跑的货车司机们。</w:t>
        <w:br/>
        <w:t>晚上9点到达延安，入住延飞丽柏酒店，然后就近在一家羊肉馆吃了碗羊肉面，量巨大，以至于老板以为面有问题，过来问我们是否需要加汤？ 赶紧解释一番，装作面非常非常好吃的样子。</w:t>
        <w:br/>
        <w:t>D7 早上起来，准备先去宝塔，然后再去杨家岭，阴差阳错，先去了杨家岭，参观朱德，毛泽东和刘少奇的故居。中央办公厅，中央礼堂七大会议旧址），中央统战部办公厅及一块毛泽东的菜地。</w:t>
        <w:br/>
        <w:t>所有中央领导人的住所都是两孔窑洞，不同之处在于毛泽东的两孔窑洞有门相连，在后面似有暗道通往某处。</w:t>
        <w:br/>
        <w:t>朱德的炕</w:t>
        <w:br/>
        <w:t>毛泽东种过的菜地</w:t>
        <w:br/>
        <w:t>清凉山</w:t>
        <w:br/>
        <w:t>毛泽东在这里接受了史沫特莱的采访，陆定一作翻译。一切反动派都是纸老虎的论断就是坐在右边的凳子上说的。</w:t>
        <w:br/>
        <w:t>中共中央的全党整风运动，毛的文艺工作者座谈会及著名的一切反动派都是纸老虎的论断都出自这窑洞，简陋的路边石凳和简陋的大会礼堂。</w:t>
        <w:br/>
        <w:t>著名的延安文艺工作者座谈会就在这里召开，这里是中共中央办公厅会议室</w:t>
        <w:br/>
        <w:t>在杨家岭，我们会不时看到来自全国各地的政府单位的参观团，带一小板凳，聆听讲师的红色教育，听到有一段就是：中国共产党是全心全意为人民服务的政党，如果对这些学员有用，倒也简单了。</w:t>
        <w:br/>
        <w:t>红色教育教学点，如果有效，就简单了。</w:t>
        <w:br/>
        <w:t>在回酒店的路上，突然发现前面山上的宝塔已完全呈现在眼前，于是停车，沿延河边向宝塔方向走，几十米后，寻得最佳拍摄地点，照了几张宝塔人头像，声明到此一游，就回酒店了。</w:t>
        <w:br/>
        <w:t>宝塔 （据说门票100元），旁边有兜揽拍摄生意的，说明这个地方是最好的拍摄地之一。</w:t>
        <w:br/>
        <w:t>回酒店后，决定午饭后开始返程，中途在安康歇一晚，住汉庭东大街店，停车困难，停车场大爷热情，冒雨为我指挥停车，有趣的是到店发现携程的网上定价和汉庭前台牌价是一个价。不知是携程坑了我？还是汉庭坑了携程？</w:t>
        <w:br/>
        <w:t>在过秦岭时，有几个隧道很长，最长的一个19公里，为避免幽闭恐惧症，隧道中间有一段特意刷成蓝色，给人已出隧道的感觉，减缓幽闭产生的烦躁，好。</w:t>
        <w:br/>
        <w:t>D8，安康-重庆，大巴山的美景数不胜数。</w:t>
        <w:br/>
        <w:t>路上看到的连绵起伏的山</w:t>
      </w:r>
    </w:p>
    <w:p>
      <w:r>
        <w:t>评论：</w:t>
        <w:br/>
      </w:r>
    </w:p>
    <w:p>
      <w:pPr>
        <w:pStyle w:val="Heading2"/>
      </w:pPr>
      <w:r>
        <w:t>33.乐游保康之保康九路寨 | 我心中向往的地方</w:t>
      </w:r>
    </w:p>
    <w:p>
      <w:r>
        <w:t>https://you.ctrip.com/travels/baokang143871/3727222.html</w:t>
      </w:r>
    </w:p>
    <w:p>
      <w:r>
        <w:t>来源：携程</w:t>
      </w:r>
    </w:p>
    <w:p>
      <w:r>
        <w:t>发表时间：2018-9-10</w:t>
      </w:r>
    </w:p>
    <w:p>
      <w:r>
        <w:t>天数：1 天</w:t>
      </w:r>
    </w:p>
    <w:p>
      <w:r>
        <w:t>游玩时间：8 月</w:t>
      </w:r>
    </w:p>
    <w:p>
      <w:r>
        <w:t>人均花费：300 元</w:t>
      </w:r>
    </w:p>
    <w:p>
      <w:r>
        <w:t>和谁：和朋友</w:t>
      </w:r>
    </w:p>
    <w:p>
      <w:r>
        <w:t>玩法：</w:t>
      </w:r>
    </w:p>
    <w:p>
      <w:r>
        <w:t>旅游路线：</w:t>
      </w:r>
    </w:p>
    <w:p>
      <w:r>
        <w:t>正文：</w:t>
        <w:br/>
        <w:t>一沟两扁五条，冲巍巍山寨九路通，七河三瀑一线天，拖起青狮白象峰。</w:t>
        <w:br/>
        <w:t>九路寨村三面悬崖，一面与外界相连，古时只有九条小路依靠石阶、绳索攀岩上下，因此而得名。</w:t>
        <w:br/>
        <w:t>作为一个</w:t>
        <w:br/>
        <w:t>保康</w:t>
        <w:br/>
        <w:t>本地人，我依稀记得儿时跟表哥来到他在百峰的老家，而百峰村就在九路寨村附近，那时的路况及其糟糕，坐着老式吉普车走在坑坑洼洼的泥巴路上，一路十分颠簸，让我的脑袋跟车顶来过多次亲密接触。当时年纪小，只是觉得刺激好玩儿，但是后来转念一想那时的村民出行时是多么不方便，而现在九路寨旅游区建立起来，为了方便游客和村民，便修建了平坦的柏油马路，从歇马镇上一直通到景区，真是利民惠民。</w:t>
        <w:br/>
        <w:t>我们坐班车从早上出发，由于要在镇上接人带人，浪费了不少时间，所以建议有条件的游客可以选择自驾，景区门口有足够停车区域。</w:t>
        <w:br/>
        <w:t>神农架方向：</w:t>
        <w:br/>
        <w:t>神农架——马桥——歇马——九路寨景区（省道307转歇白线），约100公里。</w:t>
        <w:br/>
        <w:t>十堰方向：</w:t>
        <w:br/>
        <w:t>汉十高速—（谷城）—谷竹高速—（</w:t>
        <w:br/>
        <w:t>保康</w:t>
        <w:br/>
        <w:t>寺坪）—麻竹高速—（保康县城）—保宜高速—（盘龙出口）——歇马——九路寨景区，约200公里</w:t>
        <w:br/>
        <w:t>襄阳方向：</w:t>
        <w:br/>
        <w:t>线路1：汉十高速—（谷城）—谷竹高速—（</w:t>
        <w:br/>
        <w:t>保康</w:t>
        <w:br/>
        <w:t>寺坪）—麻竹高速—（保康县城）—保宜高速—（盘龙出口）——歇马——九路寨景区，约200公里。</w:t>
        <w:br/>
        <w:t>线路2：襄阳至南漳省道——麻竹高速—（保康县城）—保宜高速—（盘龙出口）—歇马——九路寨景区，约150公里。</w:t>
        <w:br/>
        <w:t>宜昌方向：</w:t>
        <w:br/>
        <w:t>线路1：保宜高速—（盘龙出口）—歇马——九路寨景区，约140公里。</w:t>
        <w:br/>
        <w:t>线路2：保宜省道（223）——歇马——九路寨景区，约190公里。</w:t>
        <w:br/>
        <w:t>到达景区门口，我被这一片小黄花吸引，便询问工作人员这是什么花，小哥热情的告诉我这是黑心菊，我不禁觉得可爱又好笑，这花还真是花如其名，中间黑色的花蕊决定了它不凡的名称。</w:t>
        <w:br/>
        <w:t>进入景区后真是发现处处皆美景，娇艳盛开的紫薇花，300多年历史的古树，就连路边的野生杂草都自然形成一道风景，景美，心情更美，使我更加期待接下来的旅途时光。</w:t>
        <w:br/>
        <w:t>到景区里的时候，一个导游小姐姐接待了我们，人美声音甜，然后她带着我们来坐这个可爱的黄色小巴士，这将是我们一整趟旅途的主要交通工具。当然要是喜欢徒步的朋友们可以不用乘车，但是景区总面积有170多平方公里，想要全程都游览完是要耗费大量的体力，大家还是要量力而行，身体素质没有那么强的还是建议乘坐这个黄色小巴，坐在小巴上，吹着山间悠悠的清风，完全没有夏日的炎热感，心情舒畅极了。</w:t>
        <w:br/>
        <w:t>我们第一个到达的景点是一个叫楚王峰的奇山，作为荆楚文化的发源地，楚国历史在这里经历了几百年，这座险峰远观像是一个威武的将军身披铠甲，因此便得名楚王峰。</w:t>
        <w:br/>
        <w:t>我们乘车到达了山脚下，导游小姐姐给我们介绍这里有一个重要景点，那就是黄龙洞景观，车到达这里只能徒步走进去了，我们一路跟着小姐姐，听她讲沿路景观的故事，在这里不得不赞叹大自然赋予我们宝贵的礼物，奇山怪石，湍流的小溪，正可谓是十步一景，处处为景。</w:t>
        <w:br/>
        <w:t>这池中有好几条金黄色的锦鲤，煞是好看，导游小姐姐说要是池中的荷花开了会更加美丽，刚巧我们来的不时候，没有看到这处美景，有点小小遗憾。</w:t>
        <w:br/>
        <w:t>经过十几分钟的路程我们终于来到溶洞的洞口，还未进去就已经感受到丝丝凉意，像是自然的空调风，冰凉凉的贴在身上，绝对是避暑的好去处。</w:t>
        <w:br/>
        <w:t>进入溶洞，我们不得再次惊叹于大自然的鬼斧神工，洞内很深，我们沿着景区内修建的小路探入洞中，沿路有各种形状各异的钟乳石，有的似观音、有的似赤脚大仙的脚。这些奇景都是自然形成，在灯光的照射下，显现出不同的奇特模样。</w:t>
        <w:br/>
        <w:t>游览完溶洞，我们又乘车来到一个非常惊险刺激的景点，一坐架在山谷之中的天桥，远远看去觉得这座天桥在巍峨的山谷中显得非常渺小，但当我们来到它跟前，才发觉这座桥的之高之长，心里便忐忑起来。</w:t>
        <w:br/>
        <w:t>这座桥对于恐高的人来说绝对是刺激的体验，导游小姐姐告诉我们这座桥的中间有一段十米多的透明玻璃部分，随行的小伙伴开始兴奋起来，而恐高的我却有点战战兢兢，当我走上桥的时候根本不敢看两处山谷的风景，只想着快速走完，一步也没有停留，走完时双腿已经不自觉打颤了，这座天桥一定是这趟旅途中不可错过的景点。</w:t>
        <w:br/>
        <w:t>在过桥期间还有一件令我感动的小事，有位老者背着两卷沉重的塑胶在桥的一头等待，山谷桥中风大，他要等到桥中风渐小之后再过去。导游姐姐告诉我们说，这位老者就是九路寨的村民，桥的那边便是他的住所所在，在景区没有开发，桥没修建之前，这里的村民每次去集镇都要翻山越岭，走上好几个小时，天桥的修建整整缩短的他们三个多小时的路程，而且这里的村民还可以免费乘坐来往的小巴士，九路寨这块稀世珍宝的开发，不仅让我们多了一处自然保护区的文化遗产，更是解决了这些贫困村落的衣食住行等问题，真是一举两得的美事。</w:t>
        <w:br/>
        <w:t>这次旅行中我们没有选择住宿别墅小屋或者村寨民宿，听说有专门露营的区域，我们便毫不犹豫做了抉择，夜晚听着蝉鸣，抬头仰望星空，在山间呼吸自然的空气，别提多惬意了，此时一天的旅途劳顿已经消除，三五好友围坐在一起，谈天说地，构成一幅和谐美好的画卷。</w:t>
        <w:br/>
        <w:t>末尾我想总结几个小tips给即将前来观光的游客：</w:t>
        <w:br/>
        <w:t>1. 景区内可以买套票，价格是198，携程价格是170的套票会便宜点，全程不会有二次消费，包括索道、天桥和游览车。</w:t>
        <w:br/>
        <w:t>2. 景区面积很大，全程游览完需几天时间，景区有制定几条不同的游览路线，可以询问导游想要游览的地方。</w:t>
        <w:br/>
        <w:t>3. 景区还在开发中，可能部分景点没有对外开放，景点部分没有卖吃的，只有景区入口有个小卖部，建议大家带好小食和水。</w:t>
        <w:br/>
        <w:t>4. 露营部分有不少要准备的地方，我们是临时决定，所以很多东西没有准备齐全。自驾的朋友们可以提前准备好拖鞋、洗漱用品、景区可以提供帐篷和睡袋，但对我这种睡眠质量不高的人来说，有条件的话我会自带一个枕头，晚上山中气温降低，可以准备一条毛毯保暖，虽说是双人帐篷，但是两个住还是有些挤，建议一人一个，夜晚到清晨时段潮气比较大，背包和鞋最好放在帐篷内，不然第二天会被潮气弄湿。</w:t>
        <w:br/>
        <w:t>总的来说，九路寨是值得来一趟的自然风景区，天然氧吧，在这里呼吸新鲜空气，徒步游览山水溪石，全身心的放松，消除城市病，是再好不过的了。我所总结的还有许多不足之处，有经验的朋友也可以写下更多自己的亲身感受。最后希望这篇游记可以给大家提供可取的信息，祝愿大家旅途愉快~~</w:t>
      </w:r>
    </w:p>
    <w:p>
      <w:r>
        <w:t>评论：</w:t>
        <w:br/>
        <w:t>1.哈哈哈</w:t>
        <w:br/>
        <w:t>2.快来啊！</w:t>
        <w:br/>
        <w:t>3.收藏收藏！小本本记起来 哈哈</w:t>
        <w:br/>
        <w:t>4.怎么这么棒！想去诶</w:t>
        <w:br/>
        <w:t>5.怎么这么棒！想去诶</w:t>
        <w:br/>
        <w:t>6.是的，旅行的意义就是开心意义~</w:t>
        <w:br/>
        <w:t>7.这个地方基本是我年底要去跨年的地方啦~~~这块的攻略超级少！</w:t>
        <w:br/>
        <w:t>8.看了你的游记，真心觉得，在路上真的很幸福。</w:t>
        <w:br/>
        <w:t>9.看看先~为了以后自己去做功课。</w:t>
        <w:br/>
        <w:t>10.可以哟~多做准备~</w:t>
      </w:r>
    </w:p>
    <w:p>
      <w:pPr>
        <w:pStyle w:val="Heading2"/>
      </w:pPr>
      <w:r>
        <w:t>34.漫步长安觅故园</w:t>
      </w:r>
    </w:p>
    <w:p>
      <w:r>
        <w:t>https://you.ctrip.com/travels/xian7/3732830.html</w:t>
      </w:r>
    </w:p>
    <w:p>
      <w:r>
        <w:t>来源：携程</w:t>
      </w:r>
    </w:p>
    <w:p>
      <w:r>
        <w:t>发表时间：2018-9-26</w:t>
      </w:r>
    </w:p>
    <w:p>
      <w:r>
        <w:t>天数：3 天</w:t>
      </w:r>
    </w:p>
    <w:p>
      <w:r>
        <w:t>游玩时间：</w:t>
      </w:r>
    </w:p>
    <w:p>
      <w:r>
        <w:t>人均花费：1200 元</w:t>
      </w:r>
    </w:p>
    <w:p>
      <w:r>
        <w:t>和谁：夫妻</w:t>
      </w:r>
    </w:p>
    <w:p>
      <w:r>
        <w:t>玩法：</w:t>
      </w:r>
    </w:p>
    <w:p>
      <w:r>
        <w:t>旅游路线：西安，兵马俑，半坡博物馆，大雁塔，西安钟楼，西大街，钟楼饭店，钟鼓楼广场，华清宫，西安鼓楼，回民街，大唐芙蓉园，秦始皇陵，骊山，九龙湖，唐梨园遗址博物馆，飞霜殿，长生殿</w:t>
      </w:r>
    </w:p>
    <w:p>
      <w:r>
        <w:t>正文：</w:t>
        <w:br/>
        <w:t>西安钟楼饭店</w:t>
        <w:br/>
        <w:t>¥</w:t>
        <w:br/>
        <w:t>348</w:t>
        <w:br/>
        <w:t>起</w:t>
        <w:br/>
        <w:t>立即预订&gt;</w:t>
        <w:br/>
        <w:t>展开更多酒店</w:t>
        <w:br/>
        <w:t>二O一八年八月二十日上午，我们乘车离开了车城十堰，长途客车出城后，便沿着福银高速向北行驶。除了路过地处秦岭一带的山阳县，隧道比较多，车速相对较缓以外，一路上总的说来还是畅行无阻的。经过四个多钟头的跋涉，我们顺利的抵达了古都</w:t>
        <w:br/>
        <w:t>西安</w:t>
        <w:br/>
        <w:t>。当我们进入西安地界后，第一个醒目的地标就是“</w:t>
        <w:br/>
        <w:t>蓝田</w:t>
        <w:br/>
        <w:t>”，蓝田，一个好熟悉的名字！这里应该就是闻名于世的蓝田猿人的出生地。我真心想去看看它。我想看看它的缘由很简单，因为它值得一看。大家知道闻名遐迩的蓝田玉，就出产自这个地方。而且它还是华夏文明的发祥地之一。在大约150万年前，中华民族的祖先之一——蓝田猿人，就在蓝田县公王岭一带繁衍生息。但是，想归想，我最终还是决定跟大家一起进城，也好早点圆了</w:t>
        <w:br/>
        <w:t>西安游</w:t>
        <w:br/>
        <w:t>的夙愿。这次西安游，我算是交了好运，托了老战友的福，他在事先就帮助我们解决了在西安的住宿问题。让我们少跑许多冤枉路，而且住房条件好，房价也适中。我们住在靠近西安中心城区较近的尚德大厦里，这里离北大街大概有三站路。那天傍晚，我们就迫不及待地去西安的钟楼转了一转。我这个人在外旅游，最爱看的就是那些古老的，多少有些历史年头的东西。所以我很早就有了畅游西安的念头。现在，在我们中国老百姓的道听言传中，不正是有这样一种说法很时髦：“看十年的中国在深圳，看百年的中国在上海，看千年的中国在北京，看上下五千年的中国在西安”，现实好像就是这样！西安，古称长安。人们到了这里，都会油然升起一种腾云驾雾，穿越历史，回到盛唐当年的感觉。这种感觉就是“长安行”。西安是一个历史悠久，闻名中外的古城，更是一个拥有十三朝京城历史的古都。这里有世界八大奇迹之一的秦始皇</w:t>
        <w:br/>
        <w:t>兵马俑</w:t>
        <w:br/>
        <w:t>、新石器时代的村落遗址——</w:t>
        <w:br/>
        <w:t>半坡博物馆</w:t>
        <w:br/>
        <w:t>、佛教古刹</w:t>
        <w:br/>
        <w:t>大雁塔</w:t>
        <w:br/>
        <w:t>和国内迄今为止保存最好的城墙——明城墙。西安的历史古迹很多，而</w:t>
        <w:br/>
        <w:t>西安钟楼</w:t>
        <w:br/>
        <w:t>就是这样一座能体现我国明代汉族建筑风格的古建筑。它始建于明洪武十七年（公元1384年），原址在现今</w:t>
        <w:br/>
        <w:t>西大街</w:t>
        <w:br/>
        <w:t>广济街口。明万历十年（公元1582年）移于现址，成为一座绾毂东西、呼应南北的轴心建筑。昔日楼上悬一口大钟，用于报警、报时，故名“钟楼”。如今钟楼上，铜钟依旧在，而且它几乎每天都要向络绎不绝的游人，秀秀它的古老和洪亮。钟楼的整体架构以砖木结构为主，从下至上，依次有基座、楼体及宝顶三部分组成。木质结构的楼体，深、广各三间，系“重檐三滴水”、“四角攒顶”的建筑形式。自地面至宝顶通高36米，面积1377.64平方米。基座为正方形，高8.6米，基座四面正中各有高宽均为6米的券形门洞，与东南西北四条大街相通。楼体分两层，每层四角均有明柱回廊、彩枋细窗及雕花门扇，尤其是各层均饰有斗拱、藻井、木刻、彩绘等古典优美的图案，是一座具有浓郁汉民族特色的宏伟建筑，也是我国目前所能看到的规模最大、保存最完整的钟楼。我们在城楼上转了好久，当我们从钟楼上走下来时，天已经黒了，钟楼和</w:t>
        <w:br/>
        <w:t>钟楼饭店</w:t>
        <w:br/>
        <w:t>等周边的建筑已经灯火通明，流光溢彩。华灯初上的钟楼尤为靓丽无比，钟楼的两层楼，它们所渲染的光色各不相同，底层是金黄色的，而上层则是大红色的，层次感非常清楚，也很漂亮。城楼的四边和楼道则是用雪白的灯带，勾勒出楼体的轮廓，分外醒目亮眼。那天气温有点高，我忽然觉得有点口渴，就特意在回酒店途中带着老伴从</w:t>
        <w:br/>
        <w:t>钟鼓楼广场</w:t>
        <w:br/>
        <w:t>经过，并对老伴说我们到星巴克去喝点冷饮吧！我们在星巴克坐了半个多钟头，一人喝了一杯绿色末茶的咖啡，价格不菲，居然要每杯五十四元，而且我们居然还叫不出它的品名。回来上星巴克官网也查不到，只好又做了一回大傻帽。但是，细想起来那晚的绿茶咖啡确实好喝，其余味悠长，不管怎么说，还是物有所值的。其后，我俩回到酒店，由于白天坐了那么长时间的车，晚上又去转钟楼，转广场，确实很累。但是，我却很兴奋，尽管人躺在床上，却总在思忖着后续的“长安行”和“红都游”。最后，我依据实情初步决定：一、二十一日，我们将和老战友胡洁锋一起在长安古城区附近随意玩一玩；二、二十二日下午至二十四日，到红色圣地——延安去转一转；三、二十五日到</w:t>
        <w:br/>
        <w:t>临潼</w:t>
        <w:br/>
        <w:t>方向的</w:t>
        <w:br/>
        <w:t>秦始皇兵马俑博物馆</w:t>
        <w:br/>
        <w:t>和</w:t>
        <w:br/>
        <w:t>华清宫</w:t>
        <w:br/>
        <w:t>去看一看。二十六日打道回湖北。那晚，我直到深夜才渐入梦乡。</w:t>
        <w:br/>
        <w:t>第二天早上，我们在尚德大厦一楼餐厅就餐。此行，实际上我们只在尚德大厦，吃了三个早餐。吃罢早餐，按照约定我在一楼大厅，等我的战友胡洁锋。他从未央区的家中到新区比较远，得辗转坐公交来我们的驻地。他是我在连城基地汽车连时的战友。回地方后，他随哥哥到西安来参加了工作，并在当地成了家。这次来西安之前，他是我“红日”战友群的群友，而他的联系电话则是我的另一个战友帮忙提供的。那天，他带我们参观了由原大华纺织厂改建的博物馆，以及附近的大明宫城墙。通过游览大华博物馆它让明白了一个道理：在近代史上中国的民族资本家的功绩是巨大的，也是不可磨灭的。我们不仅要记住过去的以陈嘉庚为代表的老民族资本家，更要珍惜今日以马云为代表的新一辈的民族资本家，只要合法合规，我们就应该要保护他们，扶持他们让他们的事业都能蒸蒸日上，而最终成为国家的纳税巨头，成为共和国大厦的钢柱铁粱。我们在大明宫城墙，所看到的城墙应该是仿建的，因为在大明宫城墙的附近，有一截古城墙残存的遗迹，那里才应该是被唐末黄巢起义军烧毁的真正的唐大明宫城墙。我们当时所处的位置应该是大明宫城墙的遗址公园。在那天游玩以后，洁锋战友还在大华博物馆里的酒店里，招待我们吃了一顿午饭，我们能在异地他乡见到昔日战友，真是喜不胜收，席间大家畅谈甚欢。我们边吃边聊，直到下午两点多钟才分开。辞别洁锋战友，我看那里离新区不远，我们干脆就以步代车，一路向北，接着游览了同在北大街附近的</w:t>
        <w:br/>
        <w:t>西安鼓楼</w:t>
        <w:br/>
        <w:t>。</w:t>
        <w:br/>
        <w:t>鼓楼</w:t>
        <w:br/>
        <w:t>就在钟楼的斜对面，隔着一条马路。西安鼓楼始建于明洪武十三年，比钟楼的建造时间稍早。鼓楼建于高大的长方形台基之上，台基下辟有高和宽均为6米的，南北向的券洞。楼内设有楼梯，登楼凭栏眺望，全城景色尽入眼底。人们通常都会在登临鼓楼之后，旋即下楼通过城门到颇具盛名的</w:t>
        <w:br/>
        <w:t>回民街</w:t>
        <w:br/>
        <w:t>游玩、就餐。这里是中外游客的必来之地。回民街在一千多年前的汉朝就是丝绸之路的起点，一些古阿拉伯、波斯等地的商人、使节、学生来到了繁华热闹的长安城后，就在这里经商、留学和做官，一代代繁衍生息，如今约有6万多回族穆斯林就居住在这里，维持着原有的宗教传统和生活习惯。在回民街我们看到的那些戴着一顶白色小圆帽的男人，以及那些戴着头巾，长裾飘飘，在大街上随意行走的女性，它们都是典型的信奉伊斯兰教的回民。在回民街两边的店铺里，无论男女店员在民族服饰上都没有统一着装，不是他们不讲究。按照习惯，回民一般只在开斋节或古尔邦等穆斯林的节日，才盛装出行。大多数游客逛回民街，除了看看这里的民族风情，主要的还是想来寻觅特色食品，尝尝新鲜，也还要填饱肚子的。越是到这个时候，就越发显得到回民街可是他们不二的选择。白天你可以在这里挑选干货，如：爱唐味五仁水晶饼、杂粮小麻花、龙须酥、芙蓉切、绿豆糕等茶点。又如各色各味的蜜饯、风味牛干、牛肉干吧、麻辣鸭脖和鱿鱼干等。挨到夜晚回民街以及附近的饭庄里，骤然人声鼎沸，一片烟火气弥漫开来。羊肉串、鱿鱼串等烧烤是最应时的食品，无论游客还是过路的市民，人们都喜欢吃。吃货们更是怎么吃也不厌，作为吃货的一员，我们当然也要尝一尝。而在这里饭庄里的臊子面、打卤面、酿皮、肉炒面、羊肉泡馍、翁子汤圆和肉夹馍，即使随便来一份，也会撑得你动弹不得。西安的回民街真是吃货的天堂，那天我们也算是食之快斋，尽兴而归。</w:t>
        <w:br/>
        <w:t>二十二日上午我们打的到大雁塔、</w:t>
        <w:br/>
        <w:t>大唐芙蓉园</w:t>
        <w:br/>
        <w:t>、寒窑附近转了一转。大雁塔，又名“慈恩寺塔”。唐 永徽三年（652年），玄奘为保存由天竺经丝绸之路带回 长安的经卷、佛像，主持修建了大雁塔，最初五层，后加盖至九层，再后层数和高度又有数次变更，最后固定为今天所看到的七层塔身。通高64.517米，底层边长25.5米。1961年3月4日，大雁塔已成功列入《世界遗产名录》。大雁塔是西安市的标志性建筑和著名古迹，是古城西安的象征。因此，西安市的市徽标识就是这座佛教古刹——大雁塔。而今大雁塔已经成为陕西省西安市著名的旅游景点。大唐芙蓉园和寒窑，我们只是在外围转了一转，而没有进去。下午我们就去了延安。</w:t>
        <w:br/>
        <w:t>二0一八八月二十五日，是我们此行在西安的最后一天。一大早我们就在</w:t>
        <w:br/>
        <w:t>西安火车站</w:t>
        <w:br/>
        <w:t>附近，坐市内302路公交车前往临潼区的秦皇始的兵马俑博物馆。公交车在路边公交站停住后，游客们都依序下车。后来我们才知道兵马俑博物馆在马路对面，就跟着其他人一起过了马路。其实在这里，兵马俑博物馆并不是一处独立的场馆，而是一遍旅游区，既有新农村的农舍，又有各种小商品市场、小电影院和礼堂等配套设施。我们走了好远一段路，才找到秦始皇兵马俑博物馆。自1979年10月1日开馆以来，秦始皇兵马俑博物馆已经成为举世闻名的大型遗址性博物馆。兵马俑已被誉为“世界第八大奇迹”。1987年12月，联合国教科文组织已将</w:t>
        <w:br/>
        <w:t>秦始皇陵</w:t>
        <w:br/>
        <w:t>（包括兵马俑坑）列入“世界文化遗产名录”。它不仅是中国人民、也是全人类的一份珍贵文化财富。兵马俑是1974年3月发现的，是当地农民在一片砂石堆积、墓冢累累的荒野上挖井时偶然发现了一些陶俑残片，报告了文物部门。后经考古工作者一年多的精心勘探和试掘，人们发现它是一座规模宏伟的大型兵马俑坑（即一号俑坑），里面埋藏着和真人、真马大小相似的陶俑、陶马约6000件。这一巨大的发现一经公告，立即全世界上引起了巨大的轰动与震惊。兵马俑坑由于规模宏伟，陶俑、陶马的数量巨大，发掘工作要延续许多年。在这漫长的岁月中，如何保护好这一珍贵的文化遗产，使它免遭风雨霜雪的侵害，成了令人忧心的重大问题。当时我们考古工作者曾计划用竹竿、芦席搭盖一个临时性的保护大棚，以解决燃眉之急。直到1975年8月26日，当时任国家文物局局长的王冶秋飞抵西安，传达了国务院要在此建立兵马俑博物馆的决定。秦始皇兵马俑博物馆才正式纳入国家的专项工程。博物馆的建设工程，从一九七六年开始施工，尽管当时国家面临的困难重重，政府还是一直全力支持这项工程，经过三年坚持不懈的努力，我国人民终于克服了各种困难。于1979年9月底，一座雄伟的占地面积达16000平方米的一号兵马俑坑遗址大厅竣工，在新中国成立三十周年大庆的10月1日，向国内外、公开开放。兵马俑博物馆初期的建馆方案是1975年10月拟定并获国家批准的。当时仅发现了一号兵马俑坑，而二号和三号兵马俑坑是1976年夏季在考古勘探的过程中才发现的。这就决定了兵马俑博物馆的一期建设方案是不完备的。一、二、三号兵马俑坑是秦始皇陵园内的一组陪葬坑，三个坑内共有陶俑、陶马约8000件，像个庞大的地下军团，也是座古代雕塑艺术的宝库。兵马俑博物馆开馆以后在社会上产生了很大的影响，引起了人们的浓烈兴趣。自秦始皇兵马俑博物馆开馆以来，观众如潮，在全球形成了一股秦兵马俑热。 如此一来，兵马俑博物馆原有的建筑规模以及较简陋的设施，已不能满足时代的需求。如何把秦始皇兵马俑博物馆建成世界一流的大馆，成为人们十分关注的问题。在陕西省政府和国家旅游局的热情关怀和支持下，于1986年将兵马俑博物馆的二期扩建工程正式列为陕西省的重点工程项目。扩建的主要工程是建造二号和三号兵马俑坑遗址大厅，以及文物库房、文物综合陈列厅等二十余项配套设施工程。而今秦始皇兵马俑的三个坑的遗址大厅已经建设完工，对外开放。我们这次依序看完三个大厅。看完以后真让我震惊：一是没想到秦始皇兵马俑的随葬坑，竟然是那么大，各型各色的陶俑竟然是那样多？仅就一号坑而言，它东西长230米，宽62米，总面积达14260平方米。而在这个坑内埋葬的陶俑就有6000来个。二是没想到秦始皇兵马俑的随葬坑里的兵马俑会保存的那么久，又保存得那么好？从公元前208年秦始皇陵墓竣工时算起，到现在历史已经走过了2226个年头，可是不能不让人惊叹的是秦始皇兵马俑随葬坑里陶俑，大多数竟然还保存的这么完好。三是我为秦始皇兵马俑能在那个久远的年代，有如此高超的制作工艺水平而叹为观止。秦始皇兵马俑总共八种兵俑，如将军俑、车士俑、立射俑、跪射俑、武士俑、军吏俑、骑兵俑和御手俑，还有形态不一的陶马三十二匹，各种战车八辆。要想制作好这么多的陶俑，让他们个个都能活灵活现，栩栩如生，绝非易事，即使在现代条件下，没有精益求精的工匠精神，也难成好事。你看那头戴鹖冠</w:t>
        <w:br/>
        <w:t>，身材高大魁梧的将军俑，莫不彰显他出众超群的气质和独具大将的风度。而铠甲将军俑的前胸、后背以及双肩，共饰有八朵彩色花结，华丽多采，飘逸非凡，无不衬托其身份，以及在军中的威望。再看跪射俑身穿战袍，外披铠甲，头顶左侧挽一发髻，脚登方口齐头翘尖履，左腿蹲曲，右膝着地，上体微向左侧转，双手在身体右侧一上一下作握弓状，表现出一个持弓的单兵操练动作，更是格外形象。在跪射俑的雕塑艺术中，有一点尤为可贵，那就是他们的鞋底，疏密有致的针脚被工匠细致地刻画出来，反映出工匠们那种严格的写实精神，他们让后世的观众从秦代武士身上，能够立马感受到一股十分浓郁的生活气息。在这里我们只能略举几例，象这样的例子实在是不胜枚举。由此可见，强秦果然不愧为强秦，即使放眼全球，它在当时的世界上绝对是“老子天下第一”，举世无双！从秦始皇兵马俑博物馆出来，还只有十点多钟，虽然秦始皇嬴政的陵墓，离兵马俑坑不远，我们也没去看，潜意识里总觉得没有开棺，少了许多鲜活的内容，就直接去了</w:t>
        <w:br/>
        <w:t>骊山</w:t>
        <w:br/>
        <w:t>脚下的华清宫。</w:t>
        <w:br/>
        <w:t>华清宫比兵马俑博物馆的场面大多了，建设得也更加气派了，在它的门前，就是一个超级大的广场，堪称宏伟壮观。不知道是不是因为这里曾经生活过一个中国的大美女——杨玉环，所以，现代资本大咖也因爱美女而爱江山。他们在这里注入了大量的资金，在华清宫正门做了一个带喷泉的唐明皇和杨贵妃在空中翩翩起舞的立体塑像。即使在那高台下面的唐朝官吏的群像，也做工精细考究，形象非常逼真。华清宫是一座皇家宫苑，北临渭水，西在距西安30公里的骊山脚下。这里自古以来就有亘古不变的温泉资源，还有唐代的唐明皇与杨贵妃的爱情故事，它又是中国近代史上西安事变的发生地，所以华清宫成了中国著名的文化旅游景区。</w:t>
        <w:br/>
        <w:t>华清池</w:t>
        <w:br/>
        <w:t>融人文历史和自然景观于一体，周、秦、汉、隋、唐等历代帝王都在此修建过离宫别苑。景区内的仿唐建筑大气而恢宏，园林风光别具一格。主要有华清宫御汤遗址博物馆、西安事变旧址、</w:t>
        <w:br/>
        <w:t>九龙湖</w:t>
        <w:br/>
        <w:t>与芙蓉湖风景区、</w:t>
        <w:br/>
        <w:t>唐梨园遗址博物馆</w:t>
        <w:br/>
        <w:t>，有</w:t>
        <w:br/>
        <w:t>飞霜殿</w:t>
        <w:br/>
        <w:t>、昭阳殿、</w:t>
        <w:br/>
        <w:t>长生殿</w:t>
        <w:br/>
        <w:t>、环园和禹王殿等标志性建筑群，有体验皇家温泉的澜汤殿、御汤苑、星辰苑、尚食苑、长汤苑等。但是，在我看来华清宫最热闹的地方，非海棠汤莫属，这里才是古时的杨贵妃经常宽衣解带，戏水撩心的“温泉屋”。“温泉屋”虽大，约摸有三、四十人的会议室那么大，而汤池却只有两米见方，深近一米。进水口在上，出水口在下。那日我生生的被人群推着挤进了海棠汤，而“温泉屋”简直火爆得要炸开了！我只是十分艰难地抢眼看了一下汤池。终因呼吸困难又跟着大堆人马挤了出来。走出海棠汤，想到即将结束“长安行”，我不由得在心底生出一丝丝怜悯：是行皆有终，是人都会空。这怜悯既是给华清宫的杨贵妃、蒋介石的，也是给今天才来华清宫行走的我的。杨贵妃曾在这里行走，其时无不风生水起，而安史之乱的生变，却导致杨美人命丧马嵬坡。而蒋介石也曾行走在这里，指点江山，叱咤风云，而张、扬生变，却导致了他兵败大陆，客死孤岛台湾。人生皆有行，却又都是匆匆过客，我也一样。然而人与人总有不一样的地方，如今，我的“长安行”却让我与一些未行者多少有了不一样，它让我活得更值得，活得更从容，活得更踏实，活得更潇洒！</w:t>
      </w:r>
    </w:p>
    <w:p>
      <w:r>
        <w:t>评论：</w:t>
        <w:br/>
        <w:t>1.本来想这个月去的，可是孩子病了就推迟了，也是很着急又羡慕。</w:t>
        <w:br/>
        <w:t>2.写得不错，挺详细的。要不要再更新一些照片呢？</w:t>
        <w:br/>
        <w:t>3.支持一下~楼主棒棒哒，如果再多一点美图，那简直是大作</w:t>
      </w:r>
    </w:p>
    <w:p>
      <w:pPr>
        <w:pStyle w:val="Heading2"/>
      </w:pPr>
      <w:r>
        <w:t>35.中秋佳节游武当 观山赏月练太极</w:t>
      </w:r>
    </w:p>
    <w:p>
      <w:r>
        <w:t>https://you.ctrip.com/travels/wudangshan146/3732652.html</w:t>
      </w:r>
    </w:p>
    <w:p>
      <w:r>
        <w:t>来源：携程</w:t>
      </w:r>
    </w:p>
    <w:p>
      <w:r>
        <w:t>发表时间：2018-9-27</w:t>
      </w:r>
    </w:p>
    <w:p>
      <w:r>
        <w:t>天数：3 天</w:t>
      </w:r>
    </w:p>
    <w:p>
      <w:r>
        <w:t>游玩时间：9 月</w:t>
      </w:r>
    </w:p>
    <w:p>
      <w:r>
        <w:t>人均花费：3000 元</w:t>
      </w:r>
    </w:p>
    <w:p>
      <w:r>
        <w:t>和谁：夫妻</w:t>
      </w:r>
    </w:p>
    <w:p>
      <w:r>
        <w:t>玩法：</w:t>
      </w:r>
    </w:p>
    <w:p>
      <w:r>
        <w:t>旅游路线：武当山，武当山镇，玉虚宫，武当山门，紫霄宫，太子坡，逍遥谷，南天门，南岩宫，龙头香，榔梅祠，天柱峰，大岳太和宫，金殿</w:t>
      </w:r>
    </w:p>
    <w:p>
      <w:r>
        <w:t>正文：</w:t>
        <w:br/>
        <w:t>中秋佳节游武当仙山，所谓“问道”，可遇而不可求。</w:t>
        <w:br/>
        <w:t>武当山</w:t>
        <w:br/>
        <w:t>风景秀丽，文化丰富，加之保存相对完好的古建筑使得此行惊喜连连。看《倚天屠龙记》时我虽不能理解张无忌心中的“道”，但是对这座滋养着无数英雄豪杰的武学仙山仍然充满了好奇，十堰武当机场的起航使得游武当的愿望得以实现。 机场位于十堰市和武当山风景区中间，有2线机场大巴，一个到十堰市区，一个到武当山风景区，票价15元，但是班次比较少，可能需要等待。机场边上有很多黑车，拼车大概30元一个人，到达</w:t>
        <w:br/>
        <w:t>武当山镇</w:t>
        <w:br/>
        <w:t>大约40分钟。</w:t>
        <w:br/>
        <w:t>武当山号称“四大名山皆拱揖，五方仙岳共朝宗"的"五岳之冠"，是我国著名的道教圣地之一。景区面积古称“方圆八百里”，现有312平方千米。东接历史名城襄阳市，西靠车城十堰市城区，南依原始森林神农架林区，北临大型人工淡水湖丹江口水库。</w:t>
        <w:br/>
        <w:t>武当山人杰地灵，风景秀美，加之天公作美，此行无憾。游览武当仙山自然不可存世俗揽景之目的，应先斋戒数日，怀虔诚之心，在山中巡游数日，洗涤心灵，方可求仙问道，答疑解惑。无奈我辈都乃大俗之人，加之为五斗米折腰，不忍弃世间琐事，仅能在山中停留两日，问道实不敢当，顶多算是以景静心。</w:t>
        <w:br/>
        <w:t>如果仅仅是粗浅游山玩水，个人感觉还是两天时间比较合适，在山中住一晚，这样不会太辛苦，亦能不疾不徐寻访道观。我们此行仅仅中秋三天假期，放假前一天晚间航班到达武当山镇已经晚上9点。入住武当山宾馆，比较老旧，性价比还算高。</w:t>
        <w:br/>
        <w:t>小镇不大，从酒店出来几百米就是镇上最繁华的步行街-玉虚街。玉虚街因此街尽头的玉虚宫得名。</w:t>
        <w:br/>
        <w:t>游武当山一地，你可以探寻中国传统文化、欣赏八百里群山的无尽美景、近距离领略传统古建筑的神奇、还可以追随张三丰的脚步体验武当绝学，当然最重要的是虔诚感受道家文化。</w:t>
        <w:br/>
        <w:t>夜间拍照妥妥的鬼片既视感。</w:t>
        <w:br/>
        <w:t>玉虚街乃是仿古建筑一条街，浓浓的小镇特色</w:t>
        <w:br/>
        <w:t>八月桂花香飘十里在我们大东北是不可能实现的，单位门口那两盆桂花树都是每年在这个季节被当做珍惜物件摆出来欣赏的。可是南方就不同了，满街桂花飘香，总让我想吃桂花糕。</w:t>
        <w:br/>
        <w:t>每到一个地方吃住行游购娱，都体验遍了才算不虚此行。对于我们来说吃——非常重要。由于抵达时间较晚，今天只能吃夜宵了，十点多的小镇渐渐归于沉寂，很多店铺已经打样。玉虚街边随便找一家还在营业的如家私房菜，本来不抱希望的，可是红烧肉让我惊喜，直接导致晚上吃多了。</w:t>
        <w:br/>
        <w:t>第二天：今天正式开始爬山。武当山门票240元，保险5元，景区内紫霄宫和金顶上的紫金宫都是另外收费的，不过票价都很便宜。</w:t>
        <w:br/>
        <w:t>山内大巴车免费乘坐，主要有两条线路：一、山门-太子坡-逍遥谷-紫霄宫-南岩。二、山门-太子坡-琼台（武当山登金顶唯一的索道就在琼台）</w:t>
        <w:br/>
        <w:t>因此游览武当一般都是环线，我们选择第一天太子坡-逍遥谷-紫霄宫-南岩，晚上入住南岩。第二天沿明神道爬山上金顶，缆车下山到琼台。</w:t>
        <w:br/>
        <w:t>今天天气好的拍照完全不需要滤镜</w:t>
        <w:br/>
        <w:t>首站太子坡，传说中净乐国太子（真武大帝成仙前的身份）15岁时入山修道之初，就住在这山坡上。武当——非真武不足以当之，真武就是真武大帝，玄武大帝，相传为净乐国太子，无心太子之位一心修道，终修得仙身，于武当飞升。</w:t>
        <w:br/>
        <w:t>著名的武当山“九曲黄河墙”。在古道上，依山势起伏，建有七十多米长的红色夹墙，回转起伏，曲曲弯弯，犹如波浪起伏，弯曲高大的红墙，配上绿色琉璃瓦顶，无论从什么角度欣赏，都美感十足，体现出皇家建筑的气派和豪华。</w:t>
        <w:br/>
        <w:t>今天的旅程堪称完美，天公作美，游客也不算多，即使我们再拙劣的摄影技术也总是能拍出大片的感觉。</w:t>
        <w:br/>
        <w:t>这里也是武当山唯一求学祈福之地，每年都有考生或父母来这里敬香祈福。</w:t>
        <w:br/>
        <w:t>太子坡的五云楼，也叫五层楼，高约15米，是现存武当山最高的木构建筑。五云楼采用了传统的营造工艺，墙体、隔间、门窗都是木质结构。五云楼最值得看的是顶层的“一柱十二梁”：在一根主体立柱上，有十二根梁枋穿凿在上，这种构架，是古代木结构建筑的杰作。</w:t>
        <w:br/>
        <w:t>下一站大巴车停靠逍遥谷，这个景点比较萧条，游客相对要少，可是风景绝佳。据说这里猕猴出没，可是我一只也没有看到，武术表演也没有看到。仅仅是沉浸在这美景中就足够了。</w:t>
        <w:br/>
        <w:t>如画美景中有一茶馆，有种白云深处有人家的意境</w:t>
        <w:br/>
        <w:t>一杯清茶三、四十元。其实平时喝奶茶、咖啡也差不多了。</w:t>
        <w:br/>
        <w:t>为了应景，我特意在网上买了这件衣服，无奈头发不够长，道姑头扎的不够标准。老公的衣服是昨晚在镇上买的。</w:t>
        <w:br/>
        <w:t>下站乘大巴到紫霄宫，始建于宋代的紫霄宫，坐落在武当山展旗峰下，这里群峰环绕，松柏幽深，历来被视为“紫霄福地”。宋代紫霄宫在“金兵南下”时被毁，明朝永年十一年（1413年），明成祖朱棣重建武当山，紫霄宫是重点修建宫殿之一，这里也是明帝国皇室的家庙，是“国家祈福之地”。</w:t>
        <w:br/>
        <w:t>玄武者，龟蛇也。青龙、白虎、朱雀，皆一物，而玄武独二物。</w:t>
        <w:br/>
        <w:t>一棵梨树，春天应该会开梨花吧</w:t>
        <w:br/>
        <w:t>这里还有一只小鸽子</w:t>
        <w:br/>
        <w:t>最后乘大巴车到南岩，南岩停车场有很多客栈和饭店，今晚我们就住在这里的南岩建国客栈。</w:t>
        <w:br/>
        <w:t>放下行囊稍事休整，开启今天最累征程——南岩，是武当三十六岩最美的一岩。在唐朝，八仙之一的吕洞宾就曾在南岩修道，至今这里还留有他作的一首诗。在元朝，武当高道张守清在前人的基础上"凿岩平谷，广建宫廷"，使南岩的建筑"隐林中之煊赫，耸层楼十二。" 而且当时南岩的道人已多达一千人。因为张守清修建南岩，宏扬武当道教的巨大功绩，当时的皇帝赐封他为"体玄妙应太和真人"。史书上盛赞当时的南岩是"分列殿庭，晨钟夕灯，山鸣谷震"。</w:t>
        <w:br/>
        <w:t>哈哈哈，此处应配台词“看，这就是朕为你打下的江山”</w:t>
        <w:br/>
        <w:t>沿着南天门拾级而上，可到南岩宫。</w:t>
        <w:br/>
        <w:t>明代永乐十年（公元1412年）扩建。整个南岩宫镶嵌于悬崖峭壁上，依山而建，就险峻程度和著名的恒山的悬空寺可以相提并论。</w:t>
        <w:br/>
        <w:t>在南岩，一座伸出悬崖的石雕，历来被人们津津乐道。这座石雕叫龙首石，也就是人们常说的"龙头香"。龙头香长三米，宽零点五五米，是古代工匠采用圆雕，镂雕，影雕等多种手法凿刻的浑为一体的两条龙。在万仞峭壁上悬空伸展的两条龙传说是玄武大帝的御骑，玄武大帝经常骑着它到处巡视。正因为龙头香的神秘和其地位，信士弟子们为表虔诚，每次来朝武当，都要烧"龙头香"而走上那阴阳生死的边界。由于下临万丈深渊，烧龙头香的人要跪着从窄窄的龙身上爬到龙头点燃香火，然后再跪着退回来，稍有不慎，就会粉身碎骨。毫无疑问，龙头香自打明朝建成以来，从上面摔下去的人不计其数，其情形目不惨睹。清康熙十二年，川湖部院总督下令禁烧龙头香，并立碑戒告。碑文告诫人们说，神是仁慈的，心诚则灵，不一定非要登到悬崖绝壁上烧香才算是对神的崇敬;所以不要复蹈前辙，毁掉宝贵的生命。</w:t>
        <w:br/>
        <w:t>南岩其实走一圈下来也是很远的。两个多小时的山路足以让我们筋疲力尽。仅无限美景略慰吾心</w:t>
        <w:br/>
        <w:t>走到榔梅祠，这一圈就差不多结束了。武当樃梅的历史悠久，史书中常有记载，最远要追溯北宋晚期。公元1184年，北宋经典《真武启圣录》中就有樃梅的记载：“樃梅者，乃樃木梅实，桃核杏形，味酸而甜。”明代武当樃梅成为“显瑞呈祥”之物。</w:t>
        <w:br/>
        <w:t>一圈下来已经对爬山绝望，然而相比较明天的体验着这一切才刚刚开始。。。。。。乘滑竿到金顶单程就要880元。我们这么年轻当然不需要了。</w:t>
        <w:br/>
        <w:t>晚餐就在山上小店解决，价格还算可以，味道嘛，口味偏咸，还有这个所谓当地的鱼好多好多刺，而我又刚好不会吃鱼。</w:t>
        <w:br/>
        <w:t>一般住在上山都会选择凌晨起来爬金顶看日出，我很庆幸自己没有这么冲动的选择，因为据说年轻人两个小时可以登上的金顶，我们爬了四个小时，而且我也很年轻啊。其实武当山看日出有很多选择，比如南天门就是个不错的地点。</w:t>
        <w:br/>
        <w:t>四个小时的爬山路让我无言以对，累的简直要死要活的，而且我为了登上金顶特意在家练了两个月爬山，虽然两个月只爬了三次。。。。。。天柱峰是武当山的主峰，海拔1612.1米，其巅峰拔空峭立，犹如一根宝柱雄屹于众峰之中，有“一柱擎天”之名。</w:t>
        <w:br/>
        <w:t>天柱峰直插云霄，峰顶建有大岳太和宫，是武当山的最高胜境，游人墨客只有登上天柱峰顶，进入太和宫，才是真正的到了武当山。可是爬山真的太累了。。。。。。</w:t>
        <w:br/>
        <w:t>这里分明神道和清神道，我们选择明神道，可走一、二、三天门，据说清神道更加平缓一下，可是略长。曾经我天真的认为自己可以延明神道上，清神道下，然而我太不了解自己 了。我现在觉得真的应该选择索道上下。</w:t>
        <w:br/>
        <w:t>到达三天门实在撑不住了，这碗10块钱的泡面让我绝处逢生</w:t>
        <w:br/>
        <w:t>太和宫的建筑群分布在海拔1500-1612米的建筑线上。建筑整体布局充分利用天柱峰高耸霄汉气势，以明朝皇家建筑规制，巧妙进行序列布局，突出神权至高无上的思想，达到了“美如天宫”的意境。登山天柱峰，云雾缭绕，有“一览众山小”的气势。</w:t>
        <w:br/>
        <w:t>相传金顶是人间与仙界的分界点，这里经常神仙出没，仙气缭绕。如果幸运没准我此行能拜会到仙人也说不定，这个信念支撑我爬了四个小时的山，到达金顶，然而我看到的是人从众。。。。。。</w:t>
        <w:br/>
        <w:t>金殿，位于武当山的最高峰——天柱峰的绝顶上，由明成祖朱棣亲自下令敕建，这座皇家建筑采用了当时中国建筑最高等级规制——重檐庑殿顶，与北京紫禁城内的太和殿是同一级别。金殿是武当山的象征，也是武当道教在明代皇室扶持下走向鼎盛高峰的标志。</w:t>
        <w:br/>
        <w:t>还有这大工地，不知道仙界批准了没，神仙们都不会觉得很吵吗</w:t>
        <w:br/>
        <w:t>大岳太和宫，武当山又称大岳、太岳，大概就是地位居五岳之上的意思，武当山又称太和山。</w:t>
        <w:br/>
        <w:t>在山顶稍作停留便匆匆下山，人实在太多了，感觉哪个都不像神仙。步行下山是不可能的，索道才是我正确的选择，其实现在想想乘索道上山也不错呢。</w:t>
        <w:br/>
        <w:t>问道武当山，养生太极湖。这句广告词听了好多年，今日终于得以实现，累成这样是该养养生。我们今晚选择太极湖旁的酒店</w:t>
        <w:br/>
        <w:t>现在能支撑我起身的唯有吃饭了</w:t>
        <w:br/>
        <w:t>然而太累，脑子都累坏了，忘记拍照了</w:t>
        <w:br/>
        <w:t>月上柳梢头，人约黄昏后</w:t>
        <w:br/>
        <w:t>明天中秋，提前吃个月饼，这可是我千里迢迢从大连背过来的月饼呢。没有刀切，掰开的形状是不是很像太极图。</w:t>
        <w:br/>
        <w:t>虽然昨天累的要死，但是知道酒店早上有太极教学，还是早早起来，重在参与嘛</w:t>
        <w:br/>
        <w:t>练完太极，再喂个鱼，感觉自己很养生</w:t>
        <w:br/>
        <w:t>酒店对面的太极湖有很多荷花，生活在北方的我很少见这么大片的荷花，所以即使现在仲夏已过，荷花逐渐掉落，还是觉得好美呢。</w:t>
        <w:br/>
        <w:t>最后临走时自然要去博物馆看看啦，武当山博物馆虽然很小，但是重在有文化</w:t>
        <w:br/>
        <w:t>对面是武当大剧院</w:t>
        <w:br/>
        <w:t>武当之旅匆匆结束，回去继续做凡夫俗子，当年函谷关令尹喜遇老子，得授《道德经》，弃世而入武当修行方成就武当道家仙山之地位。我等区区小卒却不能舍这世俗之利，距离得“道”真的太远了。望我今后能时时修心，遥望仙山，不贪世间俗利，得本心之道。</w:t>
        <w:br/>
        <w:t>最后强烈推荐《问道武当》这部纪录片，之前为来武当看过《世界遗产在中国-武当篇》觉得太过简略。《问道武当》以时间顺序从传说到现实都详尽的讲述了武当的文化与建筑发展，提前了解使得游览更加生动有趣。</w:t>
        <w:br/>
        <w:t>花好月圆夜回家继续吃月饼</w:t>
      </w:r>
    </w:p>
    <w:p>
      <w:r>
        <w:t>评论：</w:t>
        <w:br/>
        <w:t>1.lz你觉得最适合哪个时候去这里啊？是不是其实什么时候去都别有一番滋味？</w:t>
        <w:br/>
        <w:t>2.楼主敢问你这一趟大概多少钱？是不是人更多的时候更划算。</w:t>
        <w:br/>
        <w:t>3.唯一美中不足的就是图片没有看过瘾</w:t>
      </w:r>
    </w:p>
    <w:p>
      <w:pPr>
        <w:pStyle w:val="Heading2"/>
      </w:pPr>
      <w:r>
        <w:t>36.【国庆旅游攻略】西安、汉中、安康、十堰…的人快戳进来，国庆出游清单，速度get!</w:t>
      </w:r>
    </w:p>
    <w:p>
      <w:r>
        <w:t>https://you.ctrip.com/travels/ankang545/3733593.html</w:t>
      </w:r>
    </w:p>
    <w:p>
      <w:r>
        <w:t>来源：携程</w:t>
      </w:r>
    </w:p>
    <w:p>
      <w:r>
        <w:t>发表时间：2018-9-27</w:t>
      </w:r>
    </w:p>
    <w:p>
      <w:r>
        <w:t>天数：3 天</w:t>
      </w:r>
    </w:p>
    <w:p>
      <w:r>
        <w:t>游玩时间：9 月</w:t>
      </w:r>
    </w:p>
    <w:p>
      <w:r>
        <w:t>人均花费：300 元</w:t>
      </w:r>
    </w:p>
    <w:p>
      <w:r>
        <w:t>和谁：和朋友</w:t>
      </w:r>
    </w:p>
    <w:p>
      <w:r>
        <w:t>玩法：</w:t>
      </w:r>
    </w:p>
    <w:p>
      <w:r>
        <w:t>旅游路线：</w:t>
      </w:r>
    </w:p>
    <w:p>
      <w:r>
        <w:t>正文：</w:t>
        <w:br/>
        <w:t>过完中秋迎国庆，</w:t>
        <w:br/>
        <w:t>所以现在可以展望美好的国庆小长假了！</w:t>
        <w:br/>
        <w:t>小编掰掰手指头数了数，</w:t>
        <w:br/>
        <w:t>发现距离国庆小长假，</w:t>
        <w:br/>
        <w:t>只有4天了！</w:t>
        <w:br/>
        <w:t>作为社会主义未来的接班人，</w:t>
        <w:br/>
        <w:t>小编早已按耐不住蠢蠢欲动的心，</w:t>
        <w:br/>
        <w:t>想要为伟大祖国庆生~</w:t>
        <w:br/>
        <w:t>祖国辣么大</w:t>
        <w:br/>
        <w:t>我想去看看</w:t>
        <w:br/>
        <w:t>为此</w:t>
        <w:br/>
        <w:t>勤快的小编做足了功课</w:t>
        <w:br/>
        <w:t>为大家精心挑选了一些美美的好地方</w:t>
        <w:br/>
        <w:t>并附上 超详细旅游攻略</w:t>
        <w:br/>
        <w:t>路线都帮你准备好啦~</w:t>
        <w:br/>
        <w:t>带您一起去领略祖国的大好河山</w:t>
        <w:br/>
        <w:t>走着~</w:t>
        <w:br/>
        <w:t>第一站：</w:t>
        <w:br/>
        <w:t>汉江三峡</w:t>
        <w:br/>
        <w:t>汉江三峡</w:t>
        <w:br/>
        <w:t>位于陕西省</w:t>
        <w:br/>
        <w:t>安康</w:t>
        <w:br/>
        <w:t>市</w:t>
        <w:br/>
        <w:t>石泉</w:t>
        <w:br/>
        <w:t>县境内。</w:t>
        <w:br/>
        <w:t>它是汉江</w:t>
        <w:br/>
        <w:t>燕翔洞</w:t>
        <w:br/>
        <w:t>景区的重要组成部分。据悉</w:t>
        <w:br/>
        <w:t>汉江三峡</w:t>
        <w:br/>
        <w:t>景区全长33.9公里，观览面积43平方公里。</w:t>
        <w:br/>
        <w:t>视野开阔，两岸景色清幽、山势陡峻，形成峡谷。看完这神奇的山水，不由得感叹大自然的鬼斧神工。</w:t>
        <w:br/>
        <w:t>汉江三峡碧波引路、秀山丽水相辉、景色清幽、霜叶如花，河流依山而转，渔歌悠扬，如诗如画。</w:t>
        <w:br/>
        <w:t>乘坐汉江游船游览汉江三峡，置身山环水绕之中，只见山山侧列，峰峰相连，两岸群峰形成了两道夹江舒展的天然翠屏。</w:t>
        <w:br/>
        <w:t>汉江则像一条绿色的绸带在峡谷中飘舞，别有一番秀丽和傲人的气质。</w:t>
        <w:br/>
        <w:t>对面也有山底小居，雅舍！雅舍！大抵说的就是这般惬意田园生活了吧！</w:t>
        <w:br/>
        <w:t>第二站：</w:t>
        <w:br/>
        <w:t>燕翔洞</w:t>
        <w:br/>
        <w:t>景区</w:t>
        <w:br/>
        <w:t>进入</w:t>
        <w:br/>
        <w:t>燕翔洞</w:t>
        <w:br/>
        <w:t>景区，需要走一走湖边栈道或者山间栈道，我们选择走了湖边栈道，周遭如此之静，只听得水声、鸟语之声。</w:t>
        <w:br/>
        <w:t>一路上走走拍拍，不禁感慨，这才是大自然应该有的模样。</w:t>
        <w:br/>
        <w:t>燕翔洞位于富水河上游河岸的陡峭悬崖下，是一个寒武系古生石灰岩溶洞群，生成距今已有数亿年的历史。</w:t>
        <w:br/>
        <w:t>据考证，燕翔溶洞实际长度应在10公里左右，是西北乃至国内保护最为完好，洞内景观最丰富，体量最大的溶洞群落。洞中钟乳石千形百态，悬天连地，形象奇特，倒映在水中，景象万千，构成一座美丽的岩宫石府。</w:t>
        <w:br/>
        <w:t>被誉为西北第一洞的燕翔洞，不仅洞内奇石令人叹为观止，洞内还发现了动植物奇观，给美丽的燕翔洞增添了以道道奇特的风景。</w:t>
        <w:br/>
        <w:t>第三站：</w:t>
        <w:br/>
        <w:t>石泉</w:t>
        <w:br/>
        <w:t>县</w:t>
        <w:br/>
        <w:t>石泉</w:t>
        <w:br/>
        <w:t>老县城一面临主要街道，一面临江，老县城城门向西洞开直指汉江。城墙为古代遗留，城楼为新近翻修。</w:t>
        <w:br/>
        <w:t>其中，当地的独特美食让人眼前一亮，米皮和面食当然是最主要的食物，但小编却独独爱上了这红油油的米皮，当地独特的辣椒的味道融汇其中，怎一个香字了得。</w:t>
        <w:br/>
        <w:t>▲麻辣汉江鱼</w:t>
        <w:br/>
        <w:t>▲凉拌蕨粉条</w:t>
        <w:br/>
        <w:t>▲汉江小虾</w:t>
        <w:br/>
        <w:t>▲鼓气馍</w:t>
        <w:br/>
        <w:t>▲石泉血巴巴</w:t>
        <w:br/>
        <w:t>第四站： 熨斗古镇</w:t>
        <w:br/>
        <w:t>熨斗古镇距今有上千年的历史，是川楚故道上的一座驿站古镇。熨斗镇建在卡斯特地貌的溶岩之上，现存古街多是明清时期建筑，尤以“让出三尺地，多占一份天”的吊脚楼最为有特色。古镇依山傍水而建，富水河紧紧环抱，虽经千百年的时代变迁，仍然保留着昔日恬淡、古朴、优雅的风貌，颇具“小桥、流水、人家”般的诗情画意。</w:t>
        <w:br/>
        <w:t>由青石板铺就的道路上，原汁原味的明清时期建筑屹立两旁，古镇老街灯火朦胧，一副“月上柳梢头，人约黄昏后”气氛围。</w:t>
        <w:br/>
        <w:t>第五站：后柳水乡</w:t>
        <w:br/>
        <w:t>后柳水乡地处莲花湖畔的千年古镇，三面环水，水域宽阔，湖水清澈，森林茂密，景色宜人，有后柳半岛之称。站在高坡上俯视小镇，就会被小镇溢出的种种美丽所陶醉。</w:t>
        <w:br/>
        <w:t>看小镇的临江处，是小镇古建筑的集中区。最东角处，有几间土墙青瓦民居，土旧的程度少说也有百年之久了。</w:t>
        <w:br/>
        <w:t>国庆来汉江燕翔洞，</w:t>
        <w:br/>
        <w:t>邂逅近在咫尺的美丽与风情，</w:t>
        <w:br/>
        <w:t>既能感受亿万年历史的溶洞，</w:t>
        <w:br/>
        <w:t>又能一览古韵犹存的古镇！</w:t>
        <w:br/>
        <w:t>这个国庆就该这么嗨~</w:t>
        <w:br/>
        <w:t>-end-</w:t>
        <w:br/>
        <w:t>汉江燕翔洞生态旅游景区简介</w:t>
        <w:br/>
        <w:t>1、门票·开放时间：成人门票价：80元</w:t>
        <w:br/>
        <w:t>2、特惠政策：A.免费政策：儿童身高低于1.2米以下（不包含1.2米）免票；65周岁及以上的老人持身份证和老年证（两证齐全）免票B.优惠政策：儿童身高1.2米（包含1.2米）—1.4米购儿童票。C.学生票：24周岁以下全日制在校学生，凭学生证享半票。</w:t>
        <w:br/>
        <w:t>3、交通概况：自驾车路线：①西汉高速：西安--大河坝（石泉/佛坪，西汉高速155公里）--两河镇（210国道11公里）--石泉县（省级公路39公里）--莲花古渡/汉江三峡（省级公路9公里）--桂苑（省级公路24公里）---燕翔洞风景区（全程249公里）②西康高速：西安--五里（西康高速195公里）--马领关隧道（316国道77公里）--莲花古渡/汉江三峡（省级公路1公里）--桂苑（省级公路24公里）--燕翔洞风景区（全程311公里）③西康高速+十天高速：西安--五里（西康高速195公里）--石泉出口（十天高速77公里）--莲花古渡/汉江三峡（省级公路1公里）--桂苑（省级公路24公里）--燕翔洞风景区（全程311公里）。</w:t>
      </w:r>
    </w:p>
    <w:p>
      <w:r>
        <w:t>评论：</w:t>
        <w:br/>
      </w:r>
    </w:p>
    <w:p>
      <w:pPr>
        <w:pStyle w:val="Heading2"/>
      </w:pPr>
      <w:r>
        <w:t>37.漫步长安觅故园</w:t>
      </w:r>
    </w:p>
    <w:p>
      <w:r>
        <w:t>https://you.ctrip.com/travels/xian7/3734242.html</w:t>
      </w:r>
    </w:p>
    <w:p>
      <w:r>
        <w:t>来源：携程</w:t>
      </w:r>
    </w:p>
    <w:p>
      <w:r>
        <w:t>发表时间：2018-9-29</w:t>
      </w:r>
    </w:p>
    <w:p>
      <w:r>
        <w:t>天数：3 天</w:t>
      </w:r>
    </w:p>
    <w:p>
      <w:r>
        <w:t>游玩时间：</w:t>
      </w:r>
    </w:p>
    <w:p>
      <w:r>
        <w:t>人均花费：1300 元</w:t>
      </w:r>
    </w:p>
    <w:p>
      <w:r>
        <w:t>和谁：夫妻</w:t>
      </w:r>
    </w:p>
    <w:p>
      <w:r>
        <w:t>玩法：</w:t>
      </w:r>
    </w:p>
    <w:p>
      <w:r>
        <w:t>旅游路线：西安，兵马俑，半坡博物馆，大雁塔，西安钟楼，西大街，钟楼饭店，钟鼓楼广场，华清宫，西安鼓楼，回民街，大唐芙蓉园，秦始皇陵，骊山，九龙湖，唐梨园遗址博物馆，飞霜殿，长生殿</w:t>
      </w:r>
    </w:p>
    <w:p>
      <w:r>
        <w:t>正文：</w:t>
        <w:br/>
        <w:t>西安钟楼饭店</w:t>
        <w:br/>
        <w:t>¥</w:t>
        <w:br/>
        <w:t>348</w:t>
        <w:br/>
        <w:t>起</w:t>
        <w:br/>
        <w:t>立即预订&gt;</w:t>
        <w:br/>
        <w:t>展开更多酒店</w:t>
        <w:br/>
        <w:t>二O一八年八月二十日上午，我们乘车离开了车城十堰，长途客车出城后，便沿着福银高速向北行驶。除了路过地处秦岭一带的山阳县，隧道比较多，车速相对较缓以外，一路上总的说来还是畅行无阻的。经过四个多钟头的跋涉，我们顺利的抵达了古都</w:t>
        <w:br/>
        <w:t>西安</w:t>
        <w:br/>
        <w:t>。当我们进入西安地界后，第一个醒目的地标就是“</w:t>
        <w:br/>
        <w:t>蓝田</w:t>
        <w:br/>
        <w:t>”，蓝田，一个好熟悉的名字！这里应该就是闻名于世的蓝田猿人的出生地。我真心想去看看它。我想看看它的缘由很简单，因为它值得一看。大家知道闻名遐迩的蓝田玉，就出产自这个地方。而且它还是华夏文明的发祥地之一。在大约150万年前，中华民族的祖先之一——蓝田猿人，就在蓝田县公王岭一带繁衍生息。但是，想归想，我最终还是决定跟大家一起进城，也好早点圆了</w:t>
        <w:br/>
        <w:t>西安游</w:t>
        <w:br/>
        <w:t>的夙愿。这次西安游，我算是交了好运，托了老战友的福，他在事先就帮助我们解决了在西安的住宿问题。让我们少跑了许多冤枉路，而且住房条件好，房价也适中。我们住在靠近西安中心城区较近的尚德大厦里，这里离北大街大概有三站路远。那天傍晚，我们就迫不及待地去西安北大街附近的钟楼转了一转。我这个人在外旅游，最爱看的就是那些古老的，多少有些历史年头的东西。所以我很早就有了畅游西安的念头。现在，在我们中国老百姓的道听言传中，有这样一种说法很时髦：“看十年的中国在深圳，看百年的中国在上海，看千年的中国在北京，看上下五千年的中国在西安”，现实好像就是这样！西安，古称长安。人们到了这里，都会油然升起一种腾云驾雾，穿越历史，回到盛唐当年的感觉，而跟着这种感觉走的就有我此次的“长安行”。西安，是一个历史悠久，闻名中外的古城，更是一个拥有十三朝京城历史的古都。这里有世界八大奇迹之一的秦始皇</w:t>
        <w:br/>
        <w:t>兵马俑</w:t>
        <w:br/>
        <w:t>、新石器时代的村落遗址——</w:t>
        <w:br/>
        <w:t>半坡博物馆</w:t>
        <w:br/>
        <w:t>、佛教古刹</w:t>
        <w:br/>
        <w:t>大雁塔</w:t>
        <w:br/>
        <w:t>和国内迄今为止保存最好的城墙——明城墙。西安的历史古迹很多，而</w:t>
        <w:br/>
        <w:t>西安钟楼</w:t>
        <w:br/>
        <w:t>就是这样一座能体现我国明代建筑风格的古建筑。它始建于明洪武十七年，原址在现今</w:t>
        <w:br/>
        <w:t>西大街</w:t>
        <w:br/>
        <w:t>广济街口。明万历十年移于现址，成为一座绾毂东西、呼应南北的轴心建筑。昔日城楼上悬着一口大钟，用于报警、报时。如今钟楼上，铜钟依旧在，而且它几乎每天都要向络绎不绝的游人，秀秀它的古老和洪亮。钟楼的整体架构以砖木结构为主，从下至上，依次有基座、楼体及宝顶三部分组成。木质结构的楼体，深、广各三间，系“重檐三滴水”、“四角攒顶”的建筑形式。自地面至宝顶通高36米，面积1377.64平方米。基座为正方形，高8.6米，基座四面正中各有高宽均为6米的券形门洞，与东南西北四条大街相通。楼体分两层，每层四角均有明柱回廊、彩枋细窗及雕花门扇，尤其是各层均饰有斗拱、藻井、木刻、彩绘等古典优美的图案，是一座具有浓郁汉民族特色的宏伟建筑，也是我国目前所能看到的规模最大、保存最完整的钟楼。我们在城楼上转了好久，当我们从钟楼上走下来时，天已经黒了，钟楼和</w:t>
        <w:br/>
        <w:t>钟楼饭店</w:t>
        <w:br/>
        <w:t>等周边的建筑已经灯火通明，流光溢彩。华灯初上的钟楼尤为靓丽无比，钟楼的两层楼，它们所渲染的光色各不相同，底层是金黄色的，而上层则是大红色的，层次感非常清楚，也很漂亮。城楼的四边和楼道则是用雪白的灯带，勾勒出楼体的轮廓，分外醒目亮眼。那天，气温有点高，我忽然觉得有点口渴，就特意在回酒店途中带着老伴绕道从</w:t>
        <w:br/>
        <w:t>钟鼓楼广场</w:t>
        <w:br/>
        <w:t>经过，想到星巴克去喝点冷饮。我们在星巴克坐了半个多钟头，一人喝了一杯绿色末茶的咖啡，价格不菲，居然要每杯五十四元，而且我们居然还叫不出它的品名。回来上星巴克官网也查不到，只好又做了一回大傻帽。但是，细想起来那晚的绿末咖啡确实好喝。其余味悠长，不管怎么说，还是物有所值的。其后，我俩回到酒店，由于白天坐了那么长时间的车，晚上又去转了钟楼，绕了广场，确实很累。但是，我却很兴奋，尽管人躺在床上，却总在思忖着后续的“长安行”和“红都游”。最后，我依据实情初步确定：行动一、二十一日，我们将和老战友胡洁锋一起在长安古城区附近随意玩一玩；行动二、二十二日下午至二十四日，到红色圣地——延安去转一转；行动三、二十五日到</w:t>
        <w:br/>
        <w:t>临潼</w:t>
        <w:br/>
        <w:t>方向的</w:t>
        <w:br/>
        <w:t>秦始皇兵马俑博物馆</w:t>
        <w:br/>
        <w:t>和</w:t>
        <w:br/>
        <w:t>华清宫</w:t>
        <w:br/>
        <w:t>去看一看。二十六日打道回湖北。那晚，我直到深夜才渐入梦乡。</w:t>
      </w:r>
    </w:p>
    <w:p>
      <w:r>
        <w:t>评论：</w:t>
        <w:br/>
        <w:t>1.不错的旅行记录哦，打包带走！</w:t>
        <w:br/>
        <w:t>2.照片可以再多一些吗？我比较喜欢看美图，字太多不喜欢。</w:t>
        <w:br/>
        <w:t>3.楼主，你图片还不够多啊~~</w:t>
      </w:r>
    </w:p>
    <w:p>
      <w:pPr>
        <w:pStyle w:val="Heading2"/>
      </w:pPr>
      <w:r>
        <w:t>38.夏宁葆去神农架旅游。</w:t>
      </w:r>
    </w:p>
    <w:p>
      <w:r>
        <w:t>https://you.ctrip.com/travels/shennongjia147/3735129.html</w:t>
      </w:r>
    </w:p>
    <w:p>
      <w:r>
        <w:t>来源：携程</w:t>
      </w:r>
    </w:p>
    <w:p>
      <w:r>
        <w:t>发表时间：2018-10-3</w:t>
      </w:r>
    </w:p>
    <w:p>
      <w:r>
        <w:t>天数：5 天</w:t>
      </w:r>
    </w:p>
    <w:p>
      <w:r>
        <w:t>游玩时间：8 月</w:t>
      </w:r>
    </w:p>
    <w:p>
      <w:r>
        <w:t>人均花费：2100 元</w:t>
      </w:r>
    </w:p>
    <w:p>
      <w:r>
        <w:t>和谁：和朋友</w:t>
      </w:r>
    </w:p>
    <w:p>
      <w:r>
        <w:t>玩法：跟团</w:t>
      </w:r>
    </w:p>
    <w:p>
      <w:r>
        <w:t>旅游路线：神农架，神农架，华中第一峰，板壁岩，瞭望塔，小当阳，神农祭坛，神农谷，神农顶风景区，金猴岭，天生桥，香溪源，神农架国际滑雪场，官门山</w:t>
      </w:r>
    </w:p>
    <w:p>
      <w:r>
        <w:t>正文：</w:t>
        <w:br/>
        <w:t>神农架宾馆</w:t>
        <w:br/>
        <w:t>¥</w:t>
        <w:br/>
        <w:t>197</w:t>
        <w:br/>
        <w:t>起</w:t>
        <w:br/>
        <w:t>立即预订&gt;</w:t>
        <w:br/>
        <w:t>展开更多酒店</w:t>
        <w:br/>
        <w:t>2018年9月份，我们退休人员小团队又参加了携程网的湖北</w:t>
        <w:br/>
        <w:t>神农架</w:t>
        <w:br/>
        <w:t>跟团游。关于</w:t>
        <w:br/>
        <w:t>神农架</w:t>
        <w:br/>
        <w:t>，地处湖北西部边陲，北靠十堰近武当，南依巴东，临三峡，西与巫山县毗邻。因植被茂密、森林覆盖率高达85%，成为三峡最大的天然绿色屏障。最佳游览时间为最佳季节4月-10月。我们的行程如下：</w:t>
        <w:br/>
        <w:t>第1天</w:t>
        <w:br/>
        <w:t>上海---宜昌</w:t>
        <w:br/>
        <w:t>第2天 宜昌--游船西陵峡--坪阡古镇</w:t>
        <w:br/>
        <w:t>第3天 坪阡古镇--神农架--木鱼镇</w:t>
        <w:br/>
        <w:t>第4天 木鱼镇--兴山--游船--宜昌</w:t>
        <w:br/>
        <w:t>第5天 宜昌--三峡大瀑布</w:t>
        <w:br/>
        <w:t>第6天</w:t>
        <w:br/>
        <w:t>宜昌--上海</w:t>
        <w:br/>
        <w:t>我们前往神农溪，这是自费活动。团体票每人105元，没有老年人优惠票。主要观看【纤夫文化】。巴东神农溪旅游区是湖北省巴东县长江北岸的一条常流性溪流，发源于“</w:t>
        <w:br/>
        <w:t>华中第一峰</w:t>
        <w:br/>
        <w:t>”神农架的南坡，由南向北穿行于深山峡谷中，于巫峡口东2000米处汇入长江，全长60公里。溪流两岸，山峦耸立，逶迤绵延，层峦叠嶂。形成龙昌峡、鹦鹉峡、神农峡三个险、秀、奇各具特色的自然峡段。峡中深潭碧水、飞瀑遍布、悬棺栈道、原始扁舟、土家风情、石笋溶洞无不令人惊叹。</w:t>
        <w:br/>
        <w:t>坪阡古镇为神农架大九湖游客集散中心。2012年8月，省委省政府决定对大九湖湿地核心区域居民用三年时间全部实施生态移民搬迁，并高标准建设一个新的、具有特色和魅力的古镇。坪阡盐道古镇按照“川陕驿站、盐道水街”的定位，以“盐道”“兵戎”和“水街”历史文化为重要建设元素，民居融合了川、陕、鄂、渝、湘等民居特色，系新荆楚风格。</w:t>
      </w:r>
    </w:p>
    <w:p>
      <w:r>
        <w:t>评论：</w:t>
        <w:br/>
      </w:r>
    </w:p>
    <w:p>
      <w:pPr>
        <w:pStyle w:val="Heading2"/>
      </w:pPr>
      <w:r>
        <w:t>39.甘肃也有一座武当山，寺观林立而香火旺盛，唐玄奘也曾到此禅修</w:t>
      </w:r>
    </w:p>
    <w:p>
      <w:r>
        <w:t>https://you.ctrip.com/travels/yongchang1446169/3743953.html</w:t>
      </w:r>
    </w:p>
    <w:p>
      <w:r>
        <w:t>来源：携程</w:t>
      </w:r>
    </w:p>
    <w:p>
      <w:r>
        <w:t>发表时间：2018-10-25</w:t>
      </w:r>
    </w:p>
    <w:p>
      <w:r>
        <w:t>天数：6 天</w:t>
      </w:r>
    </w:p>
    <w:p>
      <w:r>
        <w:t>游玩时间：10 月</w:t>
      </w:r>
    </w:p>
    <w:p>
      <w:r>
        <w:t>人均花费：5888 元</w:t>
      </w:r>
    </w:p>
    <w:p>
      <w:r>
        <w:t>和谁：和朋友</w:t>
      </w:r>
    </w:p>
    <w:p>
      <w:r>
        <w:t>玩法：摄影，人文，自由行</w:t>
      </w:r>
    </w:p>
    <w:p>
      <w:r>
        <w:t>旅游路线：永昌，三清宫</w:t>
      </w:r>
    </w:p>
    <w:p>
      <w:r>
        <w:t>正文：</w:t>
        <w:br/>
        <w:t>金秋十月，渝帆随乐途旅游来到有着中国镍都之称的甘肃</w:t>
        <w:br/>
        <w:t>金昌旅游</w:t>
        <w:br/>
        <w:t>，我们访名山、探古城、游花海、览名胜，拜古寺、品美食，对这座河西走廊上的古城有了较为全面的了解，其中位于</w:t>
        <w:br/>
        <w:t>永昌</w:t>
        <w:br/>
        <w:t>城郊的武当山给我留下了非常深刻的印象。</w:t>
        <w:br/>
        <w:t>武当山是中华名山，一般特指湖北十堰的武当山，它有着悠久的历史和厚重的文化，是中国道教名山之一，但全国以武当为名的山可不只湖北一座，福建的泉州、甘肃的</w:t>
        <w:br/>
        <w:t>金昌</w:t>
        <w:br/>
        <w:t>、河北的邢台、江西的龙南等地都有武当山，这些山虽不及湖北武当山的名气，但也皆非泛泛之山，金昌北武当就是其中之一。</w:t>
        <w:br/>
        <w:t>永昌的武当山在当地又名金山或北武当山，它位于甘肃省金昌市永昌县，属于北海子景区的重要组成部份，也曾是明、清两朝道教、佛教文化重地，山中尤以道教建筑居多。虽然放之全国，知道的人并不多，但在当地却是拥有数百年历史的文化名山和宗教圣山。</w:t>
        <w:br/>
        <w:t>据同行的工作人员介绍，历史上武当山里的寺庙和道观众多，始建年代有先有后，盛唐时期曾有慧妙法师奉旨在此敕建金川寺，凿池引水，始创道场。明清发展至鼎盛时，此区域佛寺宫殿达到一百五十七间，连绵方圆六里，集古建精华于一隅，合善男信女为一统，规模宏大，香火鼎盛，视为“河西禅林”。</w:t>
        <w:br/>
        <w:t>北武当山的香火旺盛，历代圣贤名僧与佛教信众纷纷前来拜佛请愿！乃至唐代高僧玄奘法师西去印度取经时，途经塔里木盆地，也曾停留在大觉寺百子洞内禅修、念经。亦有民史记载，每逢正月十六日举行城隍庙会时，本地及周边的百姓登山拜庙，烧香祈福，求学、求子、求财、祝祷新的一年平安吉祥，祛病延年！</w:t>
        <w:br/>
        <w:t>令人遗憾的是，北武当山上的古建筑与其它很多地方的建筑一样，都没能逃过战火的毁坏，1936年，北武当山上的建筑全部毁于一旦，但在当地信教群众的奔走、损助与努力下，1941年至1948年间山上的建筑又得以先后续修，重修了山麓大殿、百子洞、观音堂、财神殿、</w:t>
        <w:br/>
        <w:t>三清宫</w:t>
        <w:br/>
        <w:t>、看河楼、祖师殿等庙宇数座。</w:t>
        <w:br/>
        <w:t>然而，好事多磨，当地信众经过几十年的陆续修建，终于成形的时候，上个世界七十年代因为众所周知的原因，再次悉数尽毁，不过毁坏的只是建筑，却丝毫没有动摇当地信众的信仰，90年代后，当地人民在政府的支持下，从山下到山上的金顶再一次修建了大量的宗教建筑，给信众和游客提供了一个房好的环境。</w:t>
        <w:br/>
        <w:t>据工作人员介绍，现在武当山以大觉寺为中心，一共修建了观音堂、看河楼、三清宫、四御殿、鲁班阁、七真祠、长廊、八仙阁、百子洞、大成殿、南天门、孔庙等数十座建筑，从而形成完善的宗教体系，融佛、儒、道三教于一体。</w:t>
        <w:br/>
        <w:t>如今的北武当山屹立于巍巍祁连山下，金川河水在山前蜿蜒流尚，登临山上，要以俯瞰永昌全境，只见山上亭台巍峨，肃穆庄严，钟磬长鸣，香烟缭绕。山间林里自下而上殿宇相连，楼阁林立，依次建有大雄宝殿、地藏殿、百子殿、菩提道场庄严殿、大宝楼阁殿、护法诸天殿、五方佛殿、密集金刚殿、八大明王殿、八大菩萨殿、金轮佛顶殿、孔庙等多个庄严殿堂，并设有亭、门、塔多座。</w:t>
        <w:br/>
        <w:t>山中漫步，梵音袅袅，感受着鸟语花香，心中一片澄静，路见不少来自异地的游客，有的为礼佛而来，有的为摄影而至，有的为健身而登，有的为赏景而临。</w:t>
        <w:br/>
        <w:t>永昌北武当，虽没有湖北武当山的名气，但依然不影响它在金昌人民心中的地位，但凡有朋友自远方来，永昌人便会带他上武当山爬山、观景、礼佛，站在南天门前，凭栏远眺，美丽的永昌山河尽收眼底，蓝天、碧野，鳞次栉比的建筑群落、苍远雄浑的祁连峻峰，无不他们感到亲切和自豪。</w:t>
      </w:r>
    </w:p>
    <w:p>
      <w:r>
        <w:t>评论：</w:t>
        <w:br/>
      </w:r>
    </w:p>
    <w:p>
      <w:pPr>
        <w:pStyle w:val="Heading2"/>
      </w:pPr>
      <w:r>
        <w:t>40.2018年6月湖北全景和湖南岳阳楼游</w:t>
      </w:r>
    </w:p>
    <w:p>
      <w:r>
        <w:t>https://you.ctrip.com/travels/shennongjia147/3746134.html</w:t>
      </w:r>
    </w:p>
    <w:p>
      <w:r>
        <w:t>来源：携程</w:t>
      </w:r>
    </w:p>
    <w:p>
      <w:r>
        <w:t>发表时间：2018-11-1</w:t>
      </w:r>
    </w:p>
    <w:p>
      <w:r>
        <w:t>天数：13 天</w:t>
      </w:r>
    </w:p>
    <w:p>
      <w:r>
        <w:t>游玩时间：6 月</w:t>
      </w:r>
    </w:p>
    <w:p>
      <w:r>
        <w:t>人均花费：2600 元</w:t>
      </w:r>
    </w:p>
    <w:p>
      <w:r>
        <w:t>和谁：夫妻</w:t>
      </w:r>
    </w:p>
    <w:p>
      <w:r>
        <w:t>玩法：</w:t>
      </w:r>
    </w:p>
    <w:p>
      <w:r>
        <w:t>旅游路线：岳阳楼，黄鹤楼，武汉，蛇山，东湖，武汉大学，汉正街，户部巷，神农架，三峡大坝，神农顶，天燕旅游区，香溪源，官门山，神农祭坛，板壁岩，神农顶风景区，瞭望台，金猴岭，神农谷，燕子洞，燕子垭，天生桥，清江画廊，清江大佛，倒影峡，仙人寨，武落钟离山，三峡大瀑布，坛子岭，185观景平台，截流纪念园，洞庭湖，君山，巴陵广场，汴河街</w:t>
      </w:r>
    </w:p>
    <w:p>
      <w:r>
        <w:t>正文：</w:t>
        <w:br/>
        <w:t>2018年6月3日到6月14日，我们报名参加了上海当地旅行社组织的湖北全景和湖南</w:t>
        <w:br/>
        <w:t>岳阳楼</w:t>
        <w:br/>
        <w:t>游。</w:t>
        <w:br/>
        <w:t>第一天（6月3日）</w:t>
        <w:br/>
        <w:t>晚上九点多坐上海到武昌的火车开始我们的旅行。</w:t>
        <w:br/>
        <w:t>第二天（6月4日）</w:t>
        <w:br/>
        <w:t>早上6点多到了武昌，在火车站附近吃了当地特色的早点热干面后导游接我们去</w:t>
        <w:br/>
        <w:t>黄鹤楼</w:t>
        <w:br/>
        <w:t>游览。</w:t>
        <w:br/>
        <w:t>黄鹤楼是</w:t>
        <w:br/>
        <w:t>武汉</w:t>
        <w:br/>
        <w:t>的城市地标之一，因唐代诗人崔颢“昔人已乘黄鹤去，此地空余黄鹤楼”的诗句而名扬天下，古往今来很多文人骚客等都为黄鹤楼留下了不少诗词。登上黄鹤楼远眺，可以看到滚滚长江和武汉三镇风光。黄鹤楼位于武汉长江南岸的</w:t>
        <w:br/>
        <w:t>黄鹤楼公园</w:t>
        <w:br/>
        <w:t>内，是公园的主体景点，黄鹤楼与岳阳楼、滕王阁并称为"江南三大名楼"，相传原址始建于三国时期，历代屡建屡毁，今天看到的黄鹤楼，是1985年重建的。黄鹤楼座落在</w:t>
        <w:br/>
        <w:t>蛇山</w:t>
        <w:br/>
        <w:t>山顶，楼5层，高50余米，72根圆柱拔地而起，60个翘角凌空舒展，恰似黄鹤腾飞。楼内各层布置有大型壁画、文物等。楼外铸铜黄鹤造型、胜像宝塔、牌坊、亭阁等一批辅助建筑。游览完后，导游带我们去附近吃了午饭后又到另外一个景区</w:t>
        <w:br/>
        <w:t>东湖</w:t>
        <w:br/>
        <w:t>游览。我老爸解放初曾在</w:t>
        <w:br/>
        <w:t>武汉大学</w:t>
        <w:br/>
        <w:t>读书，所以我们又坐公交车到武汉大学去游玩了一下，武大校区很大，依山傍水，风景很美。下午很早就住到汉口一个郊区的旅馆，我们看看时间还早，就坐车再换轮渡到</w:t>
        <w:br/>
        <w:t>汉正街</w:t>
        <w:br/>
        <w:t>去游玩，汉正街是汉口沿河大道以北，并与之平等的一条街道，是汉口最古老的一条街道之一，此处原是沿河的墟市，经过明、清两代的发展，形成玉带门、杨家河、武圣庙、石码头、永宁巷等若干个东西向的“正街”。汉正街是汉口历史上最早的中心街道，是万商云集、商品争流之地。民气很大，外地人喜欢到这里游玩，这里离黄鹤楼景区也很近。逛累了去</w:t>
        <w:br/>
        <w:t>户部巷</w:t>
        <w:br/>
        <w:t>吃吃小吃。户部巷非常拥挤，地面不干净，有积年的油污，卖小吃的很多，尝试了一下，味道一般，鸭脖还行，还有热干面和豆皮也令人满意，还是值得一去的。游览完后又坐轮渡和公交车回旅馆休息。</w:t>
        <w:br/>
        <w:t>第三天（6月5日）武当山</w:t>
        <w:br/>
        <w:t>吃好早饭后驱车到武当山游览。中午12点多到了武当山山脚下。武当山位于十堰市丹江口市境内，是道教圣地，是道教中真武大帝（玄武大帝）修炼飞升的地方。而元末明初的道士张三丰，更是集其大成，使武当成为中华武林中最为重要的门派之一。素以“亘古无双胜境，天下第一仙山”著称于世，为著名的道教圣地和真武大帝道场，其道教古建筑群被列入世界文化遗产，主峰——天柱峰顶端，分布着太子坡、紫霄、南岩、金顶（太和宫、金殿）等景区。各景区在群山环抱中，周边树木苍翠。各个景区都保留了大量的道教宫殿。众多宫观殿宇座座体现皇家道观的气派，是包括“五岳”在内的其它名山无法比拟的。永乐皇帝的“北建故宫，南修武当”工程，使武当山的道观成为了明帝国皇室的家庙，也让这里的古建筑体现了皇宫的宏伟壮丽，而按照真武大帝修真神话的设计布局，又为这里增加了道教的神奇玄妙。过朝天宫之后，我们由清神道上山，经历一段比一段坡度大，距离长的上坡阶梯路之后，终于上到金顶。极目远眺，群山皆伏脚下，郁郁葱葱，真是一览众山小。金顶有一整座鎏金铜殿，建于明朝永乐年间，供奉武当主神真武大帝。唯一遗憾的是花了很多钱登上了金顶后，发现它真小，铺天盖地的小虫子蜂拥而来，咬的我们浑身都是红包，非常扫兴。从金顶下来后再乘巴士到紫霄宫游览，之后乘巴士到南岩宫，南岩这里已经非常繁华了，餐饮、住宿什么的都集中在这一块，当然费用也比较贵。一般游览武当山都要两到三天时间，而我们确实是走马观花，就花了半天时间，旅行社安排有问题。只好挑最美的景点游览后乘巴士下山。</w:t>
        <w:br/>
        <w:t>第六天（6月6日）</w:t>
        <w:br/>
        <w:t>神农架</w:t>
        <w:br/>
        <w:t>景区</w:t>
        <w:br/>
        <w:t>神农架（也称</w:t>
        <w:br/>
        <w:t>神农架林区</w:t>
        <w:br/>
        <w:t>），位于湖北省的西部，北面和南面分别于十堰市（武当山所在地）和</w:t>
        <w:br/>
        <w:t>宜昌</w:t>
        <w:br/>
        <w:t>市（</w:t>
        <w:br/>
        <w:t>三峡大坝</w:t>
        <w:br/>
        <w:t>所在地）相邻。神农架林区面积庞大，作为一个地级行政区，神农架林区内有多个镇、林场，其中神农架林区北部的松柏镇是林区的行政中心，南部的木鱼镇是林区的旅游接待中心镇。游客来到林区游玩，基本都是先到达这两个镇，两地相距约80公里。作为一个区域广阔的旅游目的地，分为</w:t>
        <w:br/>
        <w:t>神农顶</w:t>
        <w:br/>
        <w:t>旅游区、</w:t>
        <w:br/>
        <w:t>天燕旅游区</w:t>
        <w:br/>
        <w:t>、</w:t>
        <w:br/>
        <w:t>香溪源</w:t>
        <w:br/>
        <w:t>旅游区和玉泉河旅游区，游客游玩最多的是前三个旅游区以及</w:t>
        <w:br/>
        <w:t>官门山</w:t>
        <w:br/>
        <w:t>、</w:t>
        <w:br/>
        <w:t>神农祭坛</w:t>
        <w:br/>
        <w:t>等景点，各大旅游区和周边的景点都是独立售票的。其中的神农顶旅游区，是整个林区的的核心区域，也是林区中最知名的旅游区，不少游客会把神农顶旅游区与神农架林区混淆，以为两者是同一个旅游风景区。当你来到神农架林区，就如同进入了一个原始森林，处处都是参天大树，草木茂盛，每天都是在大自然的天然氧吧中畅游，完全远离喧嚣和浑浊的城市生活。我们先到</w:t>
        <w:br/>
        <w:t>板壁岩</w:t>
        <w:br/>
        <w:t>游玩，它位于神农架林区的</w:t>
        <w:br/>
        <w:t>神农顶风景区</w:t>
        <w:br/>
        <w:t>内，距离木鱼镇约45公里，距离</w:t>
        <w:br/>
        <w:t>瞭望台</w:t>
        <w:br/>
        <w:t>（塔）约5公里。这里是原始森林中的一片高山石林，这里也是传说中野人出没的地方，经常会发现一些野人的毛发、粪便和脚印。在景区交通车“板壁岩站”对面的山坡上，有一块两米多高的石柱，上面有“板壁岩”三个大字，后面不远处有一块黑色的板状巨石，它也是“板壁岩”的标志，旁边的就是景区的入口。板壁岩内有两条游览线路，一条稍微短一点，但少了一些景点；另一条是全程线路，覆盖所有景点，景区内的石林，怪石嶙峋、姿态万千，无论正面看、还是侧面观看，形象和神姿都不相同，却都一样栩栩如生。最惹人注目的是北坡的一尊巨石，远看似骆驼，近看像一群猴在树上嬉戏，细看又像母子相偎，若果你是一个想象力丰富的人，能够看到更多的景色。后来又游玩了</w:t>
        <w:br/>
        <w:t>金猴岭</w:t>
        <w:br/>
        <w:t>景区，感受了金猴岭的清幽后又到了神农顶游玩。在神农顶景区的</w:t>
        <w:br/>
        <w:t>神农谷</w:t>
        <w:br/>
        <w:t>看雾让人感觉犹如仙境，朦朦胧胧令人心旷神怡，让人流连忘返。后来又到神农架的人造景区神农坛游玩，观看了号称是神农架最大的杉树王后，又浪费时间去爬了2990级的人造景点神农坛。晚上住在木鱼镇。</w:t>
        <w:br/>
        <w:t>第七天（6月7日） 神农架景区。</w:t>
        <w:br/>
        <w:t>早饭后</w:t>
        <w:br/>
        <w:t>天燕景区</w:t>
        <w:br/>
        <w:t>游玩，里面有个神奇的大洞，叫</w:t>
        <w:br/>
        <w:t>燕子洞</w:t>
        <w:br/>
        <w:t>，神农架地区独有的短嘴金丝燕栖息地，洞内宽阔，洞中有洞。旁边有座彩虹桥，它是</w:t>
        <w:br/>
        <w:t>燕子垭</w:t>
        <w:br/>
        <w:t>上一座非常打眼的景观，因似一道彩虹架在两山之巅，故叫彩虹桥。神秘</w:t>
        <w:br/>
        <w:t>天生桥</w:t>
        <w:br/>
        <w:t>景区不大，但风景秀丽，大约两个小时可以游完，因没有太多坡，就连老人和小孩也可轻松完成，天生桥虽不大，但瀑布很多，摄影人的好去处。其他景点感觉一般。官门山，人造景观，建议有充裕时间才去，风景一般。 后来导游推荐我们去神农架有名的大九湖游玩，因部分团友嫌累不愿去而作罢。留下一些遗憾。只好以后找机会再来游玩了。</w:t>
        <w:br/>
        <w:t>第八天（6月8日）恩施土司城</w:t>
        <w:br/>
        <w:t>恩施土司城，距离恩施市区约2公里，是全国规模最大的土家族地区土司文化标志性工程，也是全国土家族吊脚楼中规模最大、风格最典型的仿古建筑群。 恩施土司城景区包括门楼、侗族风雨桥、廪君祠、校场、土家族民居、土司王宫——九进堂、 九进堂由333根柱子，333个石柱础，330道门，90余个窗，组合而成。 进深99.99米，宽33米，总面积3999平方米。 九进堂，也就是一座土司皇城。城墙、钟楼、鼓楼、百花园、民族艺苑等多个景区，反映了土家族的历史渊源，展示了土家族古老而淳厚的民风民俗。 走进恩施土司城，迎面一座赫然高耸的是土司城门楼。土司城门楼也称土司朝门或看楼，是显示土司威仪和功德的纪念性建筑。极其注重外观的庄重华丽，建筑内容上则集中体现了土家族的人文思想空间观念和技术上的聪明才智。景区内的风雨桥，是一座仿古桥，两座桥亭耸立于桥廊之上，飞檐翘角，桥廊两边专设有栏杆和长坐板。土家族为巴人的后裔，他们崇拜白虎。 白虎是廪君魂灵的化身。白虎是他们的图腾和族徽的标志。游玩后住在恩施。</w:t>
        <w:br/>
        <w:t>第九天（6月9日） 恩施大峡谷</w:t>
        <w:br/>
        <w:t>恩施大峡谷位于恩施市屯堡乡和板桥镇境内，是清江大峡谷一段，峡谷内有地缝，有层层叠叠的峰丛，还有近乎垂直于峡谷的大断崖。景区可以分为山下的云龙河地缝和山中区域。进入景区后，乘坐观光车前往云龙河地缝。被誉为地球最美伤痕的云龙地缝景区体态呈U型，有形态各异的瀑布群、多姿多彩的喀斯特象形石。全长3.6千米，平均深75米。淡季出行，人少别有风味。沿着一条环形的山间台阶可以游遍整个山中区域，不用走回头路。游客可以全程步行（约3小时），在云龙河地缝中，你可以沿着垂壁上的栈梯下到地缝中的渊谷深处，抬头看天，只是一条蔚蓝的缝隙。而深谷中寒气袭人，几条瀑布从两边的绝壁上飞泻而下，形成阵阵水雾。</w:t>
        <w:br/>
        <w:t>吃完中饭后玩坐缆车游玩七星寨。缆车全程翻四座山。坐着不敢动，惊险刺激，缆车顶是七星寨，感叹大自然的鬼斧神工，从“倒灌水”开始进入山中区域。其中主要景点有一线天、绝壁长廊和一炷香等。恩施大峡谷的一线天是一条弯弯曲曲的线，两边的高崖扭曲着冲向高天，离岸边壁石乱牙交互，窄处侧身难过。出了一线天，就到了绝壁长廊，这是一条悬崖栈道，行走在300米高的天然垂直绝壁上，足下悬空，向远方望去，众山绵延，脚下是村庄田园。“一炷香”是高达150多米，最小直径只有4米的峰柱，是整个景区最精华的地方。</w:t>
        <w:br/>
        <w:t>第十天（6月10日）</w:t>
        <w:br/>
        <w:t>长阳</w:t>
        <w:br/>
        <w:t>清江画廊</w:t>
        <w:br/>
        <w:t>景区</w:t>
        <w:br/>
        <w:t>位于宜昌市长阳县境内的清江，是古代巴人的发祥地、土家人的母亲河。有古诗中写道：“三百里清江美如画，三百里长阳似画廊”，清江画廊风景区因此得名。主要是在以江面上乘船游玩、观赏两岸风光为主，乘着游船慢悠悠地飘游在青山绿水间，让人远离了尘世的喧嚣，抚慰了躁动的心。</w:t>
        <w:br/>
        <w:t>期间有1-2个景点可以登岸游玩。游览清江画廊，分为A线和B线条行程，A线包括</w:t>
        <w:br/>
        <w:t>清江大佛</w:t>
        <w:br/>
        <w:t>、</w:t>
        <w:br/>
        <w:t>倒影峡</w:t>
        <w:br/>
        <w:t>、</w:t>
        <w:br/>
        <w:t>仙人寨</w:t>
        <w:br/>
        <w:t>、</w:t>
        <w:br/>
        <w:t>武落钟离山</w:t>
        <w:br/>
        <w:t>等景点，其中仙人寨和武落钟离山是可以登岸游玩的，其余的景点是坐游船通过（倒影峡）或者在江面观看（清江大佛）。最让人震撼的是胆颤心惊地爬上那个险峻的最高峰——石神台，看到的是最美的三江汇流之处，我想我会终身难忘这一美景，并为那些没爬上石神台的游客感到惋惜。</w:t>
        <w:br/>
        <w:t>第十一天（6月11日）三峡大坝景区和</w:t>
        <w:br/>
        <w:t>三峡大瀑布</w:t>
        <w:br/>
        <w:t>三峡大坝位于宜昌市，是一座规模宏大的水利枢纽工程、水电站。大坝旅游区目前开放了</w:t>
        <w:br/>
        <w:t>坛子岭</w:t>
        <w:br/>
        <w:t>、</w:t>
        <w:br/>
        <w:t>185观景平台</w:t>
        <w:br/>
        <w:t>、</w:t>
        <w:br/>
        <w:t>截流纪念园</w:t>
        <w:br/>
        <w:t>等景点，坝顶不对外开放。在北岸的坛子岭可以俯视大坝，这是观赏三峡大坝全景的较好位置；坛子岭以西是185平台，因为海拔185米而得名，同样位于北岸，可平视大坝；而在南岸的截流纪念园，则是大坝的下游，在这里可仰视大坝，截流纪念园内设有展室，你可以通过展室内的图文资料了解三峡工程。下去之后有电瓶车去185观景平台，不要去坐，只需走几百米就到。这里和大坝平行且距离最近。然后继续坐景交车到长江对岸的截流纪念园。截流园看大坝正面，如果赶上泄洪，那就完美了。吃好中饭后游览三峡大瀑布景区，它位于宜昌市夷陵区黄花乡境内，以山青、水秀、洞奇、瀑美著称。景区内空气清新，是个天然的大氧吧，即使在夏季这里也是凉爽宜人。 三峡大瀑布溪流全长5公里，沿途分布着30多道瀑布。游客沿着景区内的游客步道，逆水而上，虎口瀑、一线瀑、珍珠瀑、丫瀑、连环瀑、五扇瀑等形态各异的瀑布接踵而来。三峡大瀑布还是桥的博物馆，共有21座桥，这些横跨峡谷的桥梁设计精巧，造型别致，与景区的灵山秀水融为一体，构成了秀美的山峡溪瀑风光。</w:t>
        <w:br/>
        <w:t>第十二天（6月12日）荆州古城</w:t>
        <w:br/>
        <w:t>荆州古城，位于荆州市荆州区，始建于春秋战国时期，现存古城墙大部分为明清时代建筑而成，砖城逶迤挺拔、完整坚固，是中国保存完好的古城垣（城墙）之一（当地人更愿相信，这些古城墙是三国的关羽关老爷兴建）。人们口中的“大意失荆州”，出典就是这里，一部《三国演义》，也让荆州城名声远扬。现存你看到的城墙，是清朝顺治三年（公元1646年），依照明代旧基重建，采用糯米石灰浆灌缝、砖城墙和土城墙互相依托而成。荆州古城周长约12公里，城池依地势而起伏，现已成为游客热切向往、感受历史的旅游胜景，也是我国南方保存完好、规模宏大的一座古代城垣</w:t>
        <w:br/>
        <w:t>。</w:t>
        <w:br/>
        <w:t>游玩后兴趣不减</w:t>
        <w:br/>
        <w:t>，</w:t>
        <w:br/>
        <w:t>看见一些当地人在城墙旁边的公园里唱歌跳舞，我们几个人有的拉二胡有的唱歌，开心一刻。下午乘回武昌。晚上住在火车站旁边的旅馆。</w:t>
        <w:br/>
        <w:t>第十三天（6月13日）湖南</w:t>
        <w:br/>
        <w:t>岳阳</w:t>
        <w:br/>
        <w:t>早上把大件行李寄放在旅馆里坐火车到湖南</w:t>
        <w:br/>
        <w:t>岳阳游玩</w:t>
        <w:br/>
        <w:t>。九点多到了岳阳后坐公交车到</w:t>
        <w:br/>
        <w:t>洞庭湖</w:t>
        <w:br/>
        <w:t>的</w:t>
        <w:br/>
        <w:t>君山</w:t>
        <w:br/>
        <w:t>去游玩了。君山，是八百里洞庭湖中的一个小岛，与著名的岳阳楼遥遥相对，岳阳楼旁的码头有渡船往返于两地之间。进入景区后，可以根据景区内的游览地图步行游览，也可以乘坐景区内观光车游览全岛。</w:t>
        <w:br/>
        <w:t>君山岛</w:t>
        <w:br/>
        <w:t>上绿树成荫，满目苍翠，拥有大片的湖畔湿地。岛上还有众多的名胜古迹，这些古迹基本都在岛的东部（景区大门也在岛的东部），也是游人去的最多的地方，岛的西部景点较少，去的游客也不多。岛上的名胜古迹基本都和古老的神话传说有关，闲庭漫步的走在绿荫中，听听故事，也是蛮惬意的一件事。岛上最为吸引游客的景点是湘妃祠和二妃墓，这两处距离景区大门都不远。两个景点都和上古时代舜帝的娥皇、女英两位妃子有关。湘妃祠是为了纪念两位妃子而修建的祠庙，据说在《史记》中就已经有了相关的记载，如今这里也是香火旺盛。二妃墓是传说中埋葬两位妃子的墓地。据传说，舜帝外出很久未归，两位妃子出门寻找，到达君山时听说舜帝已经去世，悲痛过度而死。后人感动她们的真情，便建造祠庙纪念她们。二妃墓以西的柳毅井，背后也有一个美丽的传说。传说书生柳毅遇到了受到家暴的洞庭龙王的女儿，受托</w:t>
        <w:br/>
        <w:t>从君山岛一个井里下书给龙王，救了它的女儿。留下一段美好的传说。后来又乘车到岳阳楼游玩。岳阳楼是中国四大名楼之一。</w:t>
        <w:br/>
        <w:t>“先天下之忧而忧，后天下之乐而乐”，北宋范仲淹的名作《岳阳楼记》抒发了中国传统知识分子忧国忧民的情怀，也让这座洞庭湖畔的名楼成为了一个家喻户晓的地方。历代还有孟浩然、李白、杜甫、韩愈、白居易等文人墨客来到这里留下了很多佳作。如今，当你登上三层高楼顶，凭栏眺望，眼前是烟波浩渺的八百里洞庭湖水，耳边不由自主的回荡起那些千古佳句，不由心潮澎湃。岳阳楼位于岳阳市西门城头、紧靠洞庭湖畔，与江西南昌的滕王阁、湖北武汉的黄鹤楼并称为江南三大名楼。除了登楼遥望思古，岳阳楼的独特建筑构造也非常值得一看。全楼没有用一根铁钉和一道横梁，楼顶形式也非常独特，采用了古代将军头盔式的顶式结构，这种层叠相衬的“如意斗拱”托举形式，在我国古代建筑史上也是独一无二的。在岳阳楼景区内，还设有一些小景点。在靠近大门的五朝楼观处，展示了唐宋元明清五个朝代的岳阳楼体模型；在楼下的沙滩上，有三具枷锁形状的铁制物品，重达1500斤，它的由来和用途，至今说法不一。在景区内还设有码头，你可以在码头乘船到对面的君山岛。岳阳楼距离</w:t>
        <w:br/>
        <w:t>巴陵广场</w:t>
        <w:br/>
        <w:t>不远，可以一并游玩。附近的</w:t>
        <w:br/>
        <w:t>汴河街</w:t>
        <w:br/>
        <w:t>，是岳阳市的一条旅游仿古街。游玩后回武昌转乘当晚的火车回上海，结束了这次旅行。</w:t>
      </w:r>
    </w:p>
    <w:p>
      <w:r>
        <w:t>评论：</w:t>
        <w:br/>
      </w:r>
    </w:p>
    <w:p>
      <w:pPr>
        <w:pStyle w:val="Heading2"/>
      </w:pPr>
      <w:r>
        <w:t>41.秋光明媚，天空朗然，宜出行</w:t>
      </w:r>
    </w:p>
    <w:p>
      <w:r>
        <w:t>https://you.ctrip.com/travels/chongqing158/3746787.html</w:t>
      </w:r>
    </w:p>
    <w:p>
      <w:r>
        <w:t>来源：携程</w:t>
      </w:r>
    </w:p>
    <w:p>
      <w:r>
        <w:t>发表时间：2018-11-2</w:t>
      </w:r>
    </w:p>
    <w:p>
      <w:r>
        <w:t>天数：</w:t>
      </w:r>
    </w:p>
    <w:p>
      <w:r>
        <w:t>游玩时间：</w:t>
      </w:r>
    </w:p>
    <w:p>
      <w:r>
        <w:t>人均花费：</w:t>
      </w:r>
    </w:p>
    <w:p>
      <w:r>
        <w:t>和谁：</w:t>
      </w:r>
    </w:p>
    <w:p>
      <w:r>
        <w:t>玩法：</w:t>
      </w:r>
    </w:p>
    <w:p>
      <w:r>
        <w:t>旅游路线：</w:t>
      </w:r>
    </w:p>
    <w:p>
      <w:r>
        <w:t>正文：</w:t>
        <w:br/>
        <w:t>搜索周边游地图，</w:t>
        <w:br/>
        <w:t>金佛山</w:t>
        <w:br/>
        <w:t>赫然显现于搜索页面第一页，郁郁葱葱的树林，阳光洒满绿潭，于是又来了一场说走就走的旅行。我们是自驾游，沿着高速路走的，因为之前工作的原因，常常去</w:t>
        <w:br/>
        <w:t>南川</w:t>
        <w:br/>
        <w:t>出差，一路的风景我算比较熟悉，所以每经过一个地方，我都分别给他们作了介绍。车进入天星小镇之后，时间已经中午十二点了，我们在天星小镇吃完饭直接去了</w:t>
        <w:br/>
        <w:t>碧潭幽谷</w:t>
        <w:br/>
        <w:t>。</w:t>
        <w:br/>
        <w:br/>
        <w:br/>
        <w:t>碧潭幽谷</w:t>
        <w:br/>
        <w:t>是</w:t>
        <w:br/>
        <w:t>金佛山</w:t>
        <w:br/>
        <w:t>西坡风景区中间的一个峡谷，通往索道下游。共分为五个体验区：幽谷亭泉，十堰禅，回归花园，悬崖和地质奇观，总长度是3.5公里。从景区门口到达峡谷口仅需几分钟，据说夏天山谷里有萤火虫，之前这边举办过风铃节，所以还保留当时的陈设。进入木板横穿，峡谷中吹来的微风，风铃一阵清脆响声，是大自然的乐章。</w:t>
        <w:br/>
        <w:br/>
        <w:br/>
        <w:br/>
        <w:t>一条栈道沿着溪流延伸到森林的深处。当溪流聚集在一起时，它是绿色和幽静的，反映了绿色的山丘，就像一个自画像镜。一路上，池子被密集覆盖，泉水中有许多瀑布，溪流就像蓝色的丝带。它们在山峰和山谷之间轻轻地来回晃动，库存的泉水从森林的空隙中升起，声音醇厚，水域很长。两边的树木都是绿色的，藤蔓摇曳，沿着马路，如进入一片宁静的绿色海港，青岩、绿树、青溪、碧玺，构成了自然山水画，瞬间回归自然。</w:t>
        <w:br/>
        <w:br/>
        <w:br/>
        <w:t>这里生态自然，有成群的猴子在生活。当猴子看到我们时，他们突然安静了下来。其中一只猴子跳上了栈道的栏杆，剩下的就是扑在栈道的树枝上，或蹲下或挂着，直直的盯着我们。</w:t>
        <w:br/>
        <w:br/>
        <w:br/>
        <w:t>几个朋友试图越过栈道，被一群猴子尖叫着吓回来。事实上，猴子害怕人类伤害他们。在等待一段时间后，才发现我们是好人，就对我们放下防备，所以我们继续深入峡谷。这时，峡谷变得越来越窄，山越来越危险，植被变得越来越茂盛，山上吹来凉爽的风。</w:t>
        <w:br/>
        <w:br/>
        <w:br/>
        <w:t>在深处，更原始和神秘的周围，郁郁葱葱的树木和草，悬崖瀑布，看着云，听着泉水，一路感受心灵和灵魂的洗涤。</w:t>
      </w:r>
    </w:p>
    <w:p>
      <w:r>
        <w:t>评论：</w:t>
        <w:br/>
      </w:r>
    </w:p>
    <w:p>
      <w:pPr>
        <w:pStyle w:val="Heading2"/>
      </w:pPr>
      <w:r>
        <w:t>42.背包客湖北自由行之武当山</w:t>
      </w:r>
    </w:p>
    <w:p>
      <w:r>
        <w:t>https://you.ctrip.com/travels/hubei100067/3748337.html</w:t>
      </w:r>
    </w:p>
    <w:p>
      <w:r>
        <w:t>来源：携程</w:t>
      </w:r>
    </w:p>
    <w:p>
      <w:r>
        <w:t>发表时间：2018-11-7</w:t>
      </w:r>
    </w:p>
    <w:p>
      <w:r>
        <w:t>天数：3 天</w:t>
      </w:r>
    </w:p>
    <w:p>
      <w:r>
        <w:t>游玩时间：10 月</w:t>
      </w:r>
    </w:p>
    <w:p>
      <w:r>
        <w:t>人均花费：899 元</w:t>
      </w:r>
    </w:p>
    <w:p>
      <w:r>
        <w:t>和谁：夫妻</w:t>
      </w:r>
    </w:p>
    <w:p>
      <w:r>
        <w:t>玩法：</w:t>
      </w:r>
    </w:p>
    <w:p>
      <w:r>
        <w:t>旅游路线：</w:t>
      </w:r>
    </w:p>
    <w:p>
      <w:r>
        <w:t>正文：</w:t>
        <w:br/>
        <w:t>“什么叫旅游，旅游就是从自己活腻了的地方，跑到别人活腻了的地方，去花掉自己的钱，让别人富起来，然后满身疲惫，口袋空空的再回到自己活腻了的地方，继续顽强的活下去。”</w:t>
        <w:br/>
        <w:t>这是我在旅途中收到的一条微信，看过之后，我笑了——这正是此时的我的真实写照，尽管如此，我行依旧——每年的十月份都是我掏空自己，丰满他人的日子。今年我将目标锁定在湖北。</w:t>
        <w:br/>
        <w:t>湖北旅游资源丰富，仅5A景区就多达十一个，舍弃</w:t>
        <w:br/>
        <w:t>三峡大坝</w:t>
        <w:br/>
        <w:t>（走过）及</w:t>
        <w:br/>
        <w:t>武汉</w:t>
        <w:br/>
        <w:t>市黄陂区</w:t>
        <w:br/>
        <w:t>木兰文化生态旅游区</w:t>
        <w:br/>
        <w:t>（没兴趣），其他景点都在计划之中，但屈原文化故里旅游区要根据具体情况待定。</w:t>
        <w:br/>
        <w:t>2018.10.18日</w:t>
        <w:br/>
        <w:t>在</w:t>
        <w:br/>
        <w:t>盘锦火车站</w:t>
        <w:br/>
        <w:t>坐19:35分开往武昌的T368次列车。</w:t>
        <w:br/>
        <w:t>2018.10.19日</w:t>
        <w:br/>
        <w:t>17：19分到达</w:t>
        <w:br/>
        <w:t>武昌火车站</w:t>
        <w:br/>
        <w:t>，在武昌火车站坐23:50分发往</w:t>
        <w:br/>
        <w:t>武当山</w:t>
        <w:br/>
        <w:t>的K8082次列车。</w:t>
        <w:br/>
        <w:t>2018.10.20日</w:t>
        <w:br/>
        <w:t>早上5：52分到</w:t>
        <w:br/>
        <w:t>武当山火车站</w:t>
        <w:br/>
        <w:t>，出站后往左走就是到</w:t>
        <w:br/>
        <w:t>武当山</w:t>
        <w:br/>
        <w:t>的公交车站，站牌上标识的是202，但实际上是203路公交到武当山。</w:t>
        <w:br/>
        <w:t>在山门口解决了早餐，将背包寄存在游客中心，取票，进山。</w:t>
        <w:br/>
        <w:t>两天的舟车劳顿，我的脚终于踏在了</w:t>
        <w:br/>
        <w:t>武当山</w:t>
        <w:br/>
        <w:t>的脚下。</w:t>
        <w:br/>
        <w:t>武当山，又名太和山，位于湖北省</w:t>
        <w:br/>
        <w:t>十堰</w:t>
        <w:br/>
        <w:t>市境内，著名的道教圣地、太极拳的发祥地、属自然景观和人文景观完美结合的山岳型风景名胜区，以其绚丽多姿的自然景观、规模宏大的古建筑群、源远流长的道教文化、博大精深的武当武术著称于世，被誉为"亘古无双胜境，天下第一仙山"。  联合国专家考斯拉说："武当山是世界上最美的地方之一。因为这里融汇了古代的智慧、历史的建筑和自然的美学"。这也是我此行来武当山的主要原因。</w:t>
        <w:br/>
        <w:t>武当山的主要景点有金顶景区、南岩景区、紫霄景区、</w:t>
        <w:br/>
        <w:t>太子坡</w:t>
        <w:br/>
        <w:t>景区、</w:t>
        <w:br/>
        <w:t>琼台三观</w:t>
        <w:br/>
        <w:t>、五龙景区、老营景区（在山下，免费）。</w:t>
        <w:br/>
        <w:t>在景区门口、</w:t>
        <w:br/>
        <w:t>太子坡</w:t>
        <w:br/>
        <w:t>、</w:t>
        <w:br/>
        <w:t>逍遥谷</w:t>
        <w:br/>
        <w:t>、</w:t>
        <w:br/>
        <w:t>紫霄宫</w:t>
        <w:br/>
        <w:t>、南岩、琼台处有观光车停车点，可依路线上下车。在景区门口上车有两条游览线路：南岩和琼台</w:t>
        <w:br/>
        <w:t>观光车西线的终点站是琼台，可乘索道直接上到</w:t>
        <w:br/>
        <w:t>太和宫</w:t>
        <w:br/>
        <w:t>，再步行到金顶，东线的终点站是乌鸦岭，这边只能步行上金顶。</w:t>
        <w:br/>
        <w:t>我们是先在景区门口坐观光车到琼台，浏览中观（上观和下观都没开放）。</w:t>
        <w:br/>
        <w:t>坐索道到</w:t>
        <w:br/>
        <w:t>太和宫</w:t>
        <w:br/>
        <w:t>，步行上金顶。金顶景区需要另外购票，门票27元。金顶人满为患，几乎没有落脚之地，这让我失去了拍照的兴趣，回来后又觉得有点遗憾。</w:t>
        <w:br/>
        <w:t>步行下山到南岩景区，望不到头的台阶让人却步。</w:t>
        <w:br/>
        <w:t>在南岩，一座伸出悬崖的石雕，历来被人们津津乐道。这座石雕叫龙首石，也就是人们常说的“</w:t>
        <w:br/>
        <w:t>龙头香</w:t>
        <w:br/>
        <w:t>”。龙头香长三米，宽零点五五米，是古代工匠采用圆雕、镂雕、影雕等多种手法凿刻的浑为一体的两条龙。 在万仞峭壁上悬空伸展的两条龙传说是玄武大帝的御骑，玄武大帝经常骑着它们到处巡视。正因为龙头香的神秘和其地位，信士弟子们为表虔诚，每次来朝武当，都要烧“龙头香”而走上那阴阳生死的边界。由于下临万丈深渊，烧龙头香的人要跪着从窄窄的龙身上爬到龙头点燃香火，然后再跪着退回来，稍有不慎，就会粉身碎骨。</w:t>
        <w:br/>
        <w:t>在乌鸦岭坐车去</w:t>
        <w:br/>
        <w:t>紫霄宫</w:t>
        <w:br/>
        <w:t>（由此可去</w:t>
        <w:br/>
        <w:t>逍遥谷</w:t>
        <w:br/>
        <w:t>）</w:t>
        <w:br/>
        <w:t>从</w:t>
        <w:br/>
        <w:t>紫霄宫</w:t>
        <w:br/>
        <w:t>出来，坐观光车到</w:t>
        <w:br/>
        <w:t>太子坡</w:t>
        <w:br/>
        <w:t>（由此可去</w:t>
        <w:br/>
        <w:t>磨针井</w:t>
        <w:br/>
        <w:t>，去</w:t>
        <w:br/>
        <w:t>逍遥谷</w:t>
        <w:br/>
        <w:t>和磨针井要提前跟司机打招呼）</w:t>
        <w:br/>
        <w:t>坐观光车到山门，出景区。</w:t>
        <w:br/>
        <w:t>入住行者居民宿</w:t>
        <w:br/>
      </w:r>
    </w:p>
    <w:p>
      <w:r>
        <w:t>评论：</w:t>
        <w:br/>
      </w:r>
    </w:p>
    <w:p>
      <w:pPr>
        <w:pStyle w:val="Heading2"/>
      </w:pPr>
      <w:r>
        <w:t>43.神农架、宜昌、洛阳，我的2017年6月自驾之旅</w:t>
      </w:r>
    </w:p>
    <w:p>
      <w:r>
        <w:t>https://you.ctrip.com/travels/shennongjia147/3750305.html</w:t>
      </w:r>
    </w:p>
    <w:p>
      <w:r>
        <w:t>来源：携程</w:t>
      </w:r>
    </w:p>
    <w:p>
      <w:r>
        <w:t>发表时间：2018-11-13</w:t>
      </w:r>
    </w:p>
    <w:p>
      <w:r>
        <w:t>天数：9 天</w:t>
      </w:r>
    </w:p>
    <w:p>
      <w:r>
        <w:t>游玩时间：6 月</w:t>
      </w:r>
    </w:p>
    <w:p>
      <w:r>
        <w:t>人均花费：2000 元</w:t>
      </w:r>
    </w:p>
    <w:p>
      <w:r>
        <w:t>和谁：亲子</w:t>
      </w:r>
    </w:p>
    <w:p>
      <w:r>
        <w:t>玩法：</w:t>
      </w:r>
    </w:p>
    <w:p>
      <w:r>
        <w:t>旅游路线：</w:t>
      </w:r>
    </w:p>
    <w:p>
      <w:r>
        <w:t>正文：</w:t>
        <w:br/>
        <w:t>计划这次自驾之旅，没有经过好好筹措，只是因为爱人听办公室的同事说</w:t>
        <w:br/>
        <w:t>神农架</w:t>
        <w:br/>
        <w:t>很美，关键是那里6月份不热，</w:t>
        <w:br/>
        <w:t>宜昌</w:t>
        <w:br/>
        <w:t>就在附近，</w:t>
        <w:br/>
        <w:t>洛阳</w:t>
        <w:br/>
        <w:t>作为往回走的中转站。</w:t>
        <w:br/>
        <w:t>本来预定6月17日早晨从济南出发，在襄阳中转，顺便晚上看看襄阳的夜景。可是爱人上午要开会，而且上午要拿孩子的入学通知书，于是改成了下午出发，临时将南阳作为中转站。全程600多公里，天刚黑到达南阳天润富瑞阁国际酒店。酒店离高速下口不远，作为中转非常合适。</w:t>
        <w:br/>
        <w:t>进入</w:t>
        <w:br/>
        <w:t>神农架林区</w:t>
        <w:br/>
        <w:t>有两条道路，一条是由十堰市的房县进入，另一条是由</w:t>
        <w:br/>
        <w:t>宜昌</w:t>
        <w:br/>
        <w:t>的</w:t>
        <w:br/>
        <w:t>兴山</w:t>
        <w:br/>
        <w:t>县进入，两条路的时间差不多，但是兴山要比房县多出了100多公里。没有仔细对比的情况下，我选择了房县进入。高速路上车非常的少，有时候服务区只有我们一辆车，在秀丽的群山中穿梭，不停地上山下山，下山上山。为什么时间会差不多呢？因为这条道路非常难走，全是崎岖的盘山路，路窄弯急，旁边就是万丈深渊，特别是九曲十八拐的地方，稍有不慎就会出事故，我就在一个急弯处差点与一个彪摩托车的相撞，当然是他违规了，幸亏我看见飙车的提前减速拧喇叭，就这样惊出了我一身冷汗，真的是一瞬间。回望后视镜，看见飙车党直接朝着一块岩石去了，刹车的声音响彻山谷，然后就愣了，估计他的冷汗比我还多。生命还是莫当儿戏的好，且行且珍惜。当然，最危险的地方就是最美丽的地方，那风景美的让家人欢呼连连，当然我是无暇顾及了，如果让我重新选择的话，我还会走这条路。风景在路上吗。对于驾驶技术不是很好，心理又不是很坚强的司机不建议走此路，特别是夜路。兴县方向会很好走，因为我出</w:t>
        <w:br/>
        <w:t>神农架</w:t>
        <w:br/>
        <w:t>走的此道，后面再叙。</w:t>
        <w:br/>
        <w:t>快傍晚的时候，我们就到达</w:t>
        <w:br/>
        <w:t>神农架</w:t>
        <w:br/>
        <w:t>的木鱼镇了，在游客服务中心买的套票，269元一张，包括</w:t>
        <w:br/>
        <w:t>神农顶</w:t>
        <w:br/>
        <w:t>、大九湖、</w:t>
        <w:br/>
        <w:t>天生桥</w:t>
        <w:br/>
        <w:t>、神农坛、</w:t>
        <w:br/>
        <w:t>官门山</w:t>
        <w:br/>
        <w:t>、天燕六大景区，5天可用。木鱼镇是个繁华的山中小镇，民宿、餐馆林立，我们选择了</w:t>
        <w:br/>
        <w:t>神农架康帝君兰酒店</w:t>
        <w:br/>
        <w:t>，酒店依山傍水，不临街的房间面朝大山，临街的房间小桥流水，晚上可以枕着流水声入眠，我们都怕吵，就选择了不临街的房子。有个阳台，可以与家人小憩，享受一下大自然带来的惬意。空气真好，水真甜，临走的时候我还搬了一箱当地的矿泉水，那个甜，无法释怀。</w:t>
        <w:br/>
        <w:t>去大九湖，必然经过</w:t>
        <w:br/>
        <w:t>神农顶</w:t>
        <w:br/>
        <w:t>等地，我们采取的是先远后近的策略，先去大九湖，回来的时候去神农顶，避免夜路。同样，一路上上山下山，下山上山，神农顶景区海拔基本都在2500米以上，平均温度10来度，弯急路窄，处处是惊险，处处是惊喜，特别是曲径通幽之后，那惊鸿一瞥，令人难忘。最美的风景不是那么容易看到的。家人不停地欢呼，中间停下了好几次车，好好享受大自然的神奇，因为如果你现在不看，回来的时候就看不到了，景色伴随着云雾时刻在变幻。车在云中游，我竟然有了高原反应，耳朵开始嗡嗡。走走停停，到达大九湖的时候快中午了。把车停在大九湖的停车场，必须坐景区的大巴车进入大九湖。大巴车穿梭大约半个小时后，来到景区主入口，再乘坐景区的小火车从想要下车的地点下车。大九湖是有9个湖组成的，我们听了门口的检票员，从5湖和6湖的站点下车，开始绕湖行走。海拔1700多米的大九湖，空气是清新的，景色是美丽的，牛羊都是自由的，甚至连猪都会从草丛里跑出来跟你打个招呼。欲把九湖比西子，淡妆浓抹总相宜。</w:t>
        <w:br/>
        <w:t>虽有不舍，总有分离，因为时间是匆匆流逝的。在九湖终点坐上回程的小火车和大巴车，开上自己的车开始往回返。回程的时候时间也不早了，而且路上突然起了雾，家人更催促着太阳落山前赶回酒店。所以路上的景点都是停下后，急匆匆的看了几眼。傍晚的</w:t>
        <w:br/>
        <w:t>神农顶</w:t>
        <w:br/>
        <w:t>在彩霞的映托下，美的静逸，美的窒息。匆匆而过，本想最后的上午再来，可是天算不如人算，空留了遗憾，以后再叙。</w:t>
        <w:br/>
        <w:t>神农顶景区海拔基本都在2500米以上，平均温度10来度，弯急路窄，处处是惊险，处处是惊喜，曲径通幽之后，那惊鸿一瞥，令人难忘。最美的风景不是那么容易看到的，不需此累。</w:t>
        <w:br/>
        <w:t>先去的神农坛景区。这里有一棵千年杉王，给景区增加了一丝神秘。对于爱茶的我，这里最难忘的反倒是在后山茶园里的小憩时光，与园主边品茶边闲聊，临走的时候，买了园主半斤茶叶。从神农坛出来，直奔</w:t>
        <w:br/>
        <w:t>天生桥</w:t>
        <w:br/>
        <w:t>景区，这里的突出特点是飞瀑比较多。从天生桥出来，已是午后2点多了，天下起了小雨，当机立断，开车赶回镇上，吃午饭。吃午饭的时候，雨越下越大，我担心会一直下，老板只是慢悠悠的说，“放心，过一小时雨就停了，不过要起雾了，不要上神农顶了。”真是一方水土养育一方人，一方人了解一方水土，等我们吃完饭，雨真停了，远望神农顶方向，只剩烟雾缭绕。从镇上出来，已经下午4点多了，赶到</w:t>
        <w:br/>
        <w:t>官门山</w:t>
        <w:br/>
        <w:t>景区，里边有神农架地质公园，可以科普很多地理知识，但快要关门了，我们急匆匆的看了一会，就下山了。本来想第二天上午去神农顶再感受一下，孩子却对这里有着浓厚的兴趣，想再来看一看，于是决定第二天上午再来。</w:t>
        <w:br/>
        <w:t>晚上，一场突如其来的雨让热闹的木鱼镇恢复了平静，这雨如同神农架的风景，总是让你意想不到。大概是因为变幻无常，所以才神秘莫测吧。我独自漫步于雨后的小镇，感到恋恋不舍。这里的水既有飞流直下三千尺的气魄，也有小桥流水人家的温馨，用此水饮茶，茶亦醉人何必酒！我没有徐志摩再别康桥的洒脱，想理一理思绪，带走无数回忆。</w:t>
        <w:br/>
        <w:t>上午退好房之后，继续参观</w:t>
        <w:br/>
        <w:t>官门山</w:t>
        <w:br/>
        <w:t>。一直到中午，简单吃了点饭，踏上去往</w:t>
        <w:br/>
        <w:t>宜昌</w:t>
        <w:br/>
        <w:t>的路程。出神农架是走的</w:t>
        <w:br/>
        <w:t>兴山</w:t>
        <w:br/>
        <w:t>县方向，路宽，比较缓，比房县方向好跑。在高速上，搜索了一下</w:t>
        <w:br/>
        <w:t>三峡大坝</w:t>
        <w:br/>
        <w:t>的关门时间，感觉应该可以顺道浏览一下，再回</w:t>
        <w:br/>
        <w:t>宜昌住宿</w:t>
        <w:br/>
        <w:t>。时间卡的刚刚好，我们是坐着最后一班景区直达车进入的景区。下了三峡的高速，会有很多让你停车，说是免费参观三峡大坝的托，不要上当，将车直接开到游客服务中心。</w:t>
        <w:br/>
        <w:t>轰轰烈烈的</w:t>
        <w:br/>
        <w:t>三峡大坝</w:t>
        <w:br/>
        <w:t>，初见小有失望，没有想象中的震撼，后来一想，隔行如隔山，所谓外行看热闹，内行看门道，真正的精华应该是我体会不到的。无可否认，这是一项旷世工程，对与错，那是后人评判的东西，能完成，这就是优秀的领导人意志。</w:t>
        <w:br/>
        <w:t>晚上，回到宜昌市内，住宿</w:t>
        <w:br/>
        <w:t>宜昌桃花岭饭店</w:t>
        <w:br/>
        <w:t>，比较感兴趣的是门口的神兽不是麒麟之类，而是兔子。</w:t>
        <w:br/>
        <w:t>早晨偷了一会懒，导致没有赶上宜昌游客服务中心的游轮。服务中心的服务必须赞一个。跟前台的服务人员沟通了一会，去程是错过了，反正三峡也看过了，可以赶返程，中午帮我们订了一辆商务车，把我们拉到停船的码头。参加下午的返程活动。</w:t>
        <w:br/>
        <w:t>游轮浓浓的商业氛围丝毫不影响两岸的美景，船在江中走，人在画中游。李白那种“两岸猿声啼不住，轻舟已过万重山”的速度，对于现在却不适应了，因为多了两个坝，</w:t>
        <w:br/>
        <w:t>葛洲坝</w:t>
        <w:br/>
        <w:t>和</w:t>
        <w:br/>
        <w:t>三峡大坝</w:t>
        <w:br/>
        <w:t>，想要通过这两个人类智慧的结晶，是需要时间等待的。大自然的造化与人类的智慧只要匹配得当，是可以相得益彰的。</w:t>
        <w:br/>
        <w:t>早晨吃完早饭，退房，开始折返的路途，中间落脚点选在了</w:t>
        <w:br/>
        <w:t>洛阳</w:t>
        <w:br/>
        <w:t>。车行一天，傍晚时分，到达洛阳。入住</w:t>
        <w:br/>
        <w:t>洛阳华阳广场国际大饭店</w:t>
        <w:br/>
        <w:t>。服务真是很赞，孩子到现在还念念不忘，因为既有免费的游乐场、可口的点心、贴心的小玩具和无微不至的服务。举个例子，在酒店用餐，我因为吃了一口辣的菜，呛着了，服务员马上跑过来问是不是哪里不可口，我说没事，自己不小心呛着了，结账的时候，服务员跟我说，因为呛着我了，那道菜酒店不收钱了，还跟我道了歉。服务做到这个点上，想不火都难。</w:t>
        <w:br/>
        <w:t>上午，自驾游览</w:t>
        <w:br/>
        <w:t>龙门石窟</w:t>
        <w:br/>
        <w:t>。抛开景区管理有点混乱的问题不说，满山的震撼，伴随着满山的遗憾，越走越看，越觉得悲凉，对待艺术，不应该是这样。如果是时间的自然流逝，留下的缺陷是残缺之美。倘若是人为的破坏，会被载入历史，遭受后人的唾弃。抛开政治，抛开宗教，抛开信仰，这是艺术！</w:t>
        <w:br/>
        <w:t>下午到达</w:t>
        <w:br/>
        <w:t>白马寺</w:t>
        <w:br/>
        <w:t>，白马寺的门票脱俗又不失庄重，除了悠久的历史，就是雄厚的实力，每一个大殿都有镇寺之宝，令人艳羡，应了那句话，根正苗红。</w:t>
        <w:br/>
        <w:t>吃过早饭，骑着摩拜，去酒店不远处，买了军现绿豆饼，开始了回往济南的返程之旅，于傍晚时分，回到家里，结束这次自驾之旅。</w:t>
        <w:br/>
        <w:t>劳极乐极。</w:t>
      </w:r>
    </w:p>
    <w:p>
      <w:r>
        <w:t>评论：</w:t>
        <w:br/>
      </w:r>
    </w:p>
    <w:p>
      <w:pPr>
        <w:pStyle w:val="Heading2"/>
      </w:pPr>
      <w:r>
        <w:t>44.武当山风景区游玩攻略及线路推荐</w:t>
      </w:r>
    </w:p>
    <w:p>
      <w:r>
        <w:t>https://you.ctrip.com/travels/wudangshan146/3750483.html</w:t>
      </w:r>
    </w:p>
    <w:p>
      <w:r>
        <w:t>来源：携程</w:t>
      </w:r>
    </w:p>
    <w:p>
      <w:r>
        <w:t>发表时间：2018-11-13</w:t>
      </w:r>
    </w:p>
    <w:p>
      <w:r>
        <w:t>天数：2 天</w:t>
      </w:r>
    </w:p>
    <w:p>
      <w:r>
        <w:t>游玩时间：11 月</w:t>
      </w:r>
    </w:p>
    <w:p>
      <w:r>
        <w:t>人均花费：1000 元</w:t>
      </w:r>
    </w:p>
    <w:p>
      <w:r>
        <w:t>和谁：一个人</w:t>
      </w:r>
    </w:p>
    <w:p>
      <w:r>
        <w:t>玩法：穷游，省钱</w:t>
      </w:r>
    </w:p>
    <w:p>
      <w:r>
        <w:t>旅游路线：武当山，武当山门，玉虚宫，磨针井，太子坡，逍遥谷，紫霄宫，天柱峰，南岩宫，龙头香，金殿，榔梅祠，黄龙洞，朝天宫，太和宫，五龙宫</w:t>
      </w:r>
    </w:p>
    <w:p>
      <w:r>
        <w:t>正文：</w:t>
        <w:br/>
        <w:t>"四大名山皆拱揖，五方仙岳共朝宗"，</w:t>
        <w:br/>
        <w:t>武当山</w:t>
        <w:br/>
        <w:t>以"五岳之冠"的盛名为世人知晓。武当山是道教圣地，元末明初，张三丰在此开创武当派，让武当武术成为了中华武术的重要构成门派之一，影响力源远流长。这样一座名山圣地，自带风姿神韵，远离尘嚣。</w:t>
        <w:br/>
        <w:t>一、交通</w:t>
        <w:br/>
        <w:t>去武当山可以选择动车，火车或者自驾。从武汉乘动车前往武当山，先至</w:t>
        <w:br/>
        <w:t>十堰站</w:t>
        <w:br/>
        <w:t>，再乘坐202路公交车到</w:t>
        <w:br/>
        <w:t>武当山门</w:t>
        <w:br/>
        <w:t>。游客也可以选择乘火车去武当山，从武汉乘普通火车到</w:t>
        <w:br/>
        <w:t>武当山站</w:t>
        <w:br/>
        <w:t>，再乘坐202/203路公交车到武当山门。如果是自驾游的游客，推荐从武汉出发向西北方向行驶，沿福银高速，经孝感、随州到达十堰武当山的路线，这样用时较短。此外，自驾游的车辆需要停在入口的停车场，景区一般不让车辆进入。武当山景区内部需要乘坐专用的游览车。</w:t>
        <w:br/>
        <w:t>二、门票问题</w:t>
        <w:br/>
        <w:t>大门票票价130元，(不含金顶、紫霄)，；观光车(全山任意乘坐)100元 和 保险费5元；小景点门票，金顶27元，紫霄15元；关于索道价格，旺季价格未：上行90元，下行80元 （2月1日-10月31日）；淡季价格：上行70元，下行60元 （12月1日-1月31日）。到景区买门票排队很麻烦，想要出行的小伙伴可以在武当山天猫旗舰店预定啰~</w:t>
        <w:br/>
        <w:t>三、必玩景点</w:t>
        <w:br/>
        <w:t>1、</w:t>
        <w:br/>
        <w:t>玉虚宫</w:t>
        <w:br/>
        <w:t>明朝著名文学家王世贞"玉虚仿佛秦阿房"中赞叹的“玉虚”就是在这里。玉虚宫道教指玉虚为玉帝的居处。在明永乐年间，玉虚宫曾经是武当山皇家庙观中最大的庙宇。可惜它历经两次大火以及山洪，几乎完全被毁。2007年，玉虚宫大殿按照修旧如旧的办法进行修复，2012年完工。现存遗址虽不能展现当年的全貌，可也能窥其曾经的巍峨神圣</w:t>
        <w:br/>
        <w:t>玉虚宫</w:t>
        <w:br/>
        <w:t>玉虚宫内雕塑</w:t>
        <w:br/>
        <w:t>2、</w:t>
        <w:br/>
        <w:t>磨针井</w:t>
        <w:br/>
        <w:t>磨针井又叫纯阳宫，因武当道教认为，每天太阳初升之时，这里首先接纳到纯一的阳气而得名。磨针井主体建筑是姥姆亭，里面摆放了一尊紫元君铁杵磨针塑像，塑像朴实生动，向世人展现了铁杵磨针的美丽传说，传播着持之以恒方可成功的深刻寓意，影响了一代又一代人。</w:t>
        <w:br/>
        <w:t>磨针井 磨针雕塑处</w:t>
        <w:br/>
        <w:t>3、</w:t>
        <w:br/>
        <w:t>太子坡</w:t>
        <w:br/>
        <w:t>前往太子坡景区，先要经过一座古朴饰栏望柱石拱桥，那就是复真桥。从复真桥拾级而上，太子坡山门映入眼帘。太子坡又名</w:t>
        <w:br/>
        <w:t>复真观</w:t>
        <w:br/>
        <w:t>。太子坡坐东朝西，是我国建筑史少见的形式，它建在狮子峰60度陡 坡之上，被当今建筑学家赞誉为利用陡坡开展建筑的经典之作。古代建筑大师们利用山形地势，巧妙建起了九曲黄河墙，它犹如波浪起伏盘亘在山体上，颇为壮观。太子坡的主体建筑自然是复真观大殿，它建于明永乐十年，重修于明永乐十年，在它身上，可以看到明清两代建筑大师共筑的威武庄严。大殿内供奉了全山最大的彩绘木雕像---真武神像和侍从金童玉女。此外，武当山最高的木构建筑五云楼也在这景区。</w:t>
        <w:br/>
        <w:t>4、</w:t>
        <w:br/>
        <w:t>逍遥谷</w:t>
        <w:br/>
        <w:t>逍遥谷是自然景观与动物生态融合的旅游胜地。谷中动物种类繁多，时常出没丛林，出现了“金猴跳 涧”、“猕猴献桃”，荷叶间游曳的黑天鹅，皆显乐趣等奇景，是武当山“动八景”中最有代表性的景点。如今， 武当山绿树成荫，鸟语花香，猕猴成群。逍遥谷青山绿水，风景秀美，张纪中的新《倚天屠龙记》曾在此取景。</w:t>
        <w:br/>
        <w:t>5、</w:t>
        <w:br/>
        <w:t>紫霄宫</w:t>
        <w:br/>
        <w:t>紫霄宫在</w:t>
        <w:br/>
        <w:t>天柱峰</w:t>
        <w:br/>
        <w:t>东北的展旗峰下，因周围山峦天然形成一把二龙戏珠的宝椅，被明永乐皇帝封之为"紫霄福地"。紫霄宫给我印象最深的是紫霄大殿，它是武当山保存下的唯一的一座重檐歇山式木结构殿堂，里面供奉着真武神像和文武仙人坐像等神像，明清建筑之美在它身上展现得淋漓尽致。</w:t>
        <w:br/>
        <w:t>6、</w:t>
        <w:br/>
        <w:t>南岩宫</w:t>
        <w:br/>
        <w:t>南岩宫林木苍翠，奇峰陡峭，晴天可观奇秀山景，雨季，山间云雾缭绕，犹如仙境。四季时节皆有盛景。南岩宫上有一处最佳观景台，可观南岩宫的全景，站立远望，只觉亭台楼榭，山水如画，美不胜收。南岩石殿立于峭壁之上，却丝毫没减半分应有的气势风采，技艺之高超，让人叹服。南岩石殿外，绝壁之上立有雕龙石柱，龙头顶端雕一香炉，号称 “天下第一香—</w:t>
        <w:br/>
        <w:t>龙头香</w:t>
        <w:br/>
        <w:t>”，亲眼观之，只觉惊叹不已。</w:t>
        <w:br/>
        <w:t>7、金顶</w:t>
        <w:br/>
        <w:t>离开南岩宫，从南岩寺沿古神道步行登至金顶。爬上天柱峰顶，我总算见到了金顶的全貌。金顶是武当山的象征和精华，它结构严谨，辉煌壮观，在金顶前，抬首远眺，武当山的巍峨秀丽尽收眼底，虔诚崇敬之心油然而生，真不愧 “仙山琼阁”的美誉。听说每年夏季雷雨季节，武当山就会出现雷击</w:t>
        <w:br/>
        <w:t>金殿</w:t>
        <w:br/>
        <w:t>的奇观，希望下次能有幸一观。</w:t>
        <w:br/>
        <w:t>四、游玩路线推荐</w:t>
        <w:br/>
        <w:t>武当山可以选择的游玩路线很多，我推荐以下四条，可根据自身情况自行选择：</w:t>
        <w:br/>
        <w:t>1.山门-太子坡-逍遥谷-紫霄宫-乌鸦岭-南岩宫-金顶；</w:t>
        <w:br/>
        <w:t>2.中线：老营景区（玉虚宫）-磨针井-太子坡-剑河桥-逍遥谷-紫霄宫-乌鸦岭-</w:t>
        <w:br/>
        <w:t>榔梅祠</w:t>
        <w:br/>
        <w:t>-七星树-</w:t>
        <w:br/>
        <w:t>黄龙洞</w:t>
        <w:br/>
        <w:t>-</w:t>
        <w:br/>
        <w:t>朝天宫</w:t>
        <w:br/>
        <w:t>-一、二、三天门-朝圣门-金顶景区（</w:t>
        <w:br/>
        <w:t>太和宫</w:t>
        <w:br/>
        <w:t>、金殿）；</w:t>
        <w:br/>
        <w:t>3.东线：老营景区（玉虚宫）-磨针井-八仙观-琼台-金顶景区；</w:t>
        <w:br/>
        <w:t>4.西线：老营景区（玉虚宫）-仁威观-隐仙岩-</w:t>
        <w:br/>
        <w:t>五龙宫</w:t>
        <w:br/>
        <w:t>-五龙顶 。</w:t>
        <w:br/>
        <w:t>注意事项</w:t>
        <w:br/>
        <w:t>1.上山时能少带的就少带，太累了，一瓶水都是累赘。山上有得卖。</w:t>
        <w:br/>
        <w:t>2.注意安全。它是有两条道，一条是古道，一条是水泥的。古道比较陡。</w:t>
        <w:br/>
        <w:t>3.学会砍价。其实那些房租呢要自己会砍，地方大，旅游的人在镇上比较少见，所以在镇上住的话得跟老板砍价。</w:t>
        <w:br/>
        <w:t>4.下山太晚的时候不要坐索道，那人超多，你等到天黑都轮不到你。</w:t>
        <w:br/>
        <w:t>5.进入道观后不要以手指点神像，无论其造型多么令人惊叹；也不要背对着神像；进殿时不要踏在门坎上，也不要高声喧哗。</w:t>
        <w:br/>
        <w:t>6.武当山上许多地段都没有人烟，如果你对地形不熟悉，或没有足够的准备，请勿贸然进入。最好请个当地向导。</w:t>
      </w:r>
    </w:p>
    <w:p>
      <w:r>
        <w:t>评论：</w:t>
        <w:br/>
      </w:r>
    </w:p>
    <w:p>
      <w:pPr>
        <w:pStyle w:val="Heading2"/>
      </w:pPr>
      <w:r>
        <w:t>45.2018年10月张家界、神农架、武当山等湖南、湖北自驾游攻略</w:t>
      </w:r>
    </w:p>
    <w:p>
      <w:r>
        <w:t>https://you.ctrip.com/travels/wulingyuan120559/3752077.html</w:t>
      </w:r>
    </w:p>
    <w:p>
      <w:r>
        <w:t>来源：携程</w:t>
      </w:r>
    </w:p>
    <w:p>
      <w:r>
        <w:t>发表时间：2018-11-21</w:t>
      </w:r>
    </w:p>
    <w:p>
      <w:r>
        <w:t>天数：28 天</w:t>
      </w:r>
    </w:p>
    <w:p>
      <w:r>
        <w:t>游玩时间：10 月</w:t>
      </w:r>
    </w:p>
    <w:p>
      <w:r>
        <w:t>人均花费：</w:t>
      </w:r>
    </w:p>
    <w:p>
      <w:r>
        <w:t>和谁：和朋友</w:t>
      </w:r>
    </w:p>
    <w:p>
      <w:r>
        <w:t>玩法：自驾，人文，自由行</w:t>
      </w:r>
    </w:p>
    <w:p>
      <w:r>
        <w:t>旅游路线：宜昌，三峡人家，长江三峡，枫林花海，张家界国家森林公园，天子山，三峡大坝，神农架，武当山，恩施大峡谷，岳阳楼，洞庭湖，湖南省博物馆，岳麓山，南岳，紫霄宫，桃花源，维也纳，杨家界，武陵源，杨家界索道，袁家界，天下第一桥，连心桥，乾坤柱，迷魂台，贺龙公园，御笔峰，天子阁，黄石寨，雾海金龟，五指峰，大氧吧广场，唐崖土司城，腾龙洞风景区，恩施土司城，七星寨景区，梭布垭石林，磨子沟，斯维登，神农架，天生桥，神农顶，官门山，大九湖国家湿地公园，天燕景区，太和宫，太子坡，玉虚宫，屈原故里，坛子岭，185观景平台，截流纪念园，屈子祠，湖南大学，岳麓书院，爱晚亭，橘子洲，南岳大庙，维也纳酒店，朝天宫，黄龙洞，榔梅祠，南岩宫，葛洲坝</w:t>
      </w:r>
    </w:p>
    <w:p>
      <w:r>
        <w:t>正文：</w:t>
        <w:br/>
        <w:t>维也纳国际酒店(岳阳火车站店)</w:t>
        <w:br/>
        <w:t>¥</w:t>
        <w:br/>
        <w:t>230</w:t>
        <w:br/>
        <w:t>起</w:t>
        <w:br/>
        <w:t>立即预订&gt;</w:t>
        <w:br/>
        <w:t>维也纳酒店(长沙步行街店)</w:t>
        <w:br/>
        <w:t>¥</w:t>
        <w:br/>
        <w:t>283</w:t>
        <w:br/>
        <w:t>起</w:t>
        <w:br/>
        <w:t>立即预订&gt;</w:t>
        <w:br/>
        <w:t>神农架宾馆</w:t>
        <w:br/>
        <w:t>¥</w:t>
        <w:br/>
        <w:t>197</w:t>
        <w:br/>
        <w:t>起</w:t>
        <w:br/>
        <w:t>立即预订&gt;</w:t>
        <w:br/>
        <w:t>展开更多酒店</w:t>
        <w:br/>
        <w:t>张家界天-门山国家森林公园-盘山公路</w:t>
        <w:br/>
        <w:t>宜昌</w:t>
        <w:br/>
        <w:t>-</w:t>
        <w:br/>
        <w:t>三峡人家</w:t>
        <w:br/>
        <w:t>风景区</w:t>
        <w:br/>
        <w:t>宜昌-</w:t>
        <w:br/>
        <w:t>长江三峡</w:t>
        <w:br/>
        <w:t>-西陵峡</w:t>
        <w:br/>
        <w:t>常德</w:t>
        <w:br/>
        <w:t>-</w:t>
        <w:br/>
        <w:t>枫林花海</w:t>
        <w:br/>
        <w:t>张家界-</w:t>
        <w:br/>
        <w:t>张家界国家森林公园</w:t>
        <w:br/>
        <w:t>-</w:t>
        <w:br/>
        <w:t>天子山</w:t>
        <w:br/>
        <w:t>宜昌-</w:t>
        <w:br/>
        <w:t>三峡大坝</w:t>
        <w:br/>
        <w:t>旅游景区</w:t>
        <w:br/>
        <w:t>钟祥-明显陵</w:t>
        <w:br/>
        <w:t>神农架</w:t>
        <w:br/>
        <w:t>-神农坛景区</w:t>
        <w:br/>
        <w:t>十堰-</w:t>
        <w:br/>
        <w:t>武当山</w:t>
        <w:br/>
        <w:t>-秋色</w:t>
        <w:br/>
        <w:t>神农架-秋色</w:t>
        <w:br/>
        <w:t>湖南、湖北两省，拥有众多的名山大川、经典的景区景点，其中不乏中国的世界文化和自然遗产。金秋十月，我们湖南、湖北的自驾游从广东省汕头市出发，途经湖南的常德、张家界，到了湖北的</w:t>
        <w:br/>
        <w:t>恩施</w:t>
        <w:br/>
        <w:t>、神农架、十堰、襄阳、宜昌和荆州。之后，又折回了湖南的</w:t>
        <w:br/>
        <w:t>岳阳</w:t>
        <w:br/>
        <w:t>、</w:t>
        <w:br/>
        <w:t>长沙</w:t>
        <w:br/>
        <w:t>、炎陵和衡阳等地。沿途游览了张家界、</w:t>
        <w:br/>
        <w:t>恩施大峡谷</w:t>
        <w:br/>
        <w:t>、神农架、武当山、古隆中、明显陵、三峡大坝、</w:t>
        <w:br/>
        <w:t>岳阳楼</w:t>
        <w:br/>
        <w:t>、</w:t>
        <w:br/>
        <w:t>洞庭湖</w:t>
        <w:br/>
        <w:t>、炎帝陵、</w:t>
        <w:br/>
        <w:t>湖南省博物馆</w:t>
        <w:br/>
        <w:t>、</w:t>
        <w:br/>
        <w:t>岳麓山</w:t>
        <w:br/>
        <w:t>和</w:t>
        <w:br/>
        <w:t>南岳</w:t>
        <w:br/>
        <w:t>衡山</w:t>
        <w:br/>
        <w:t>等几十处景区景点。边走边玩，优哉悠哉，一共走了28天，整个行程约6200公里。</w:t>
        <w:br/>
        <w:t>张家界-张家界国家森林公园-天子山</w:t>
        <w:br/>
        <w:t>十堰-武当山-</w:t>
        <w:br/>
        <w:t>紫霄宫</w:t>
        <w:br/>
        <w:t>神农架-秋色</w:t>
        <w:br/>
        <w:t>钟祥-明显陵</w:t>
        <w:br/>
        <w:t>钟祥-明显陵</w:t>
        <w:br/>
        <w:t>宜昌-三峡人家风景区</w:t>
        <w:br/>
        <w:t>襄阳-古隆中</w:t>
        <w:br/>
        <w:t>襄阳-襄王府-绿影壁</w:t>
        <w:br/>
        <w:t>具体行程如下：</w:t>
        <w:br/>
        <w:t>D1 10月12日（星期五）汕头—蓝山（720公里）</w:t>
        <w:br/>
        <w:t>住：蓝山世纪皇廷大酒店蓝山县南平西路498号电话：0746-2998666</w:t>
        <w:br/>
        <w:t>D2 10月13日（星期六）蓝山—紫鹊界梯田（新化）—新化（370+60共430公里）</w:t>
        <w:br/>
        <w:t>游：紫鹊界梯田</w:t>
        <w:br/>
        <w:t>住：新化新城洲际酒店新化县梅苑开发区梅苑北路</w:t>
        <w:br/>
        <w:t>电话：0738-3561111</w:t>
        <w:br/>
        <w:t>D3 10月14日（星期天）新化—</w:t>
        <w:br/>
        <w:t>桃花源</w:t>
        <w:br/>
        <w:t>（</w:t>
        <w:br/>
        <w:t>桃源</w:t>
        <w:br/>
        <w:t>）—枫林花海（桃源）—常德（260+60+25共345公里）</w:t>
        <w:br/>
        <w:t>游：桃花源、枫林花海</w:t>
        <w:br/>
        <w:t>住：</w:t>
        <w:br/>
        <w:t>维也纳</w:t>
        <w:br/>
        <w:t>酒店（常德武陵大道店）常德市武陵区武陵大道188号电话：0736-7121888</w:t>
        <w:br/>
        <w:t>D4 10月15日（星期一）常德—张家界（160公里）</w:t>
        <w:br/>
        <w:t>游：常德诗墙、大庸府城</w:t>
        <w:br/>
        <w:t>住：维也纳国际酒店（张家界天门山店）张家界市永定区子午西路18号电话：0744-8228888</w:t>
        <w:br/>
        <w:t>D5 10月16日（星期二）天门山国家森林公园（张家界）—</w:t>
        <w:br/>
        <w:t>杨家界</w:t>
        <w:br/>
        <w:t>（张家界）（45公里）</w:t>
        <w:br/>
        <w:t>游：天门山国家森林公园（通天大道“盘山公路”、天门洞前广场、上天梯、天门洞、穿山自动扶梯、凌霄台、玻璃栈道、鬼谷栈道、云梦仙顶）</w:t>
        <w:br/>
        <w:t>住：山水精品酒店（张家界国家森林公园杨家界店）张家界市</w:t>
        <w:br/>
        <w:t>武陵源</w:t>
        <w:br/>
        <w:t>区武陵源风景名胜区国家森林公园杨家界风景区，近</w:t>
        <w:br/>
        <w:t>杨家界索道</w:t>
        <w:br/>
        <w:t>电话：0744-5517899 1567448080</w:t>
        <w:br/>
        <w:t>D6 10月17日（星期三）张家界国家森林公园</w:t>
        <w:br/>
        <w:t>游：张家界国家森林公园（杨家界：天然长城；</w:t>
        <w:br/>
        <w:t>袁家界</w:t>
        <w:br/>
        <w:t>：三观台、</w:t>
        <w:br/>
        <w:t>天下第一桥</w:t>
        <w:br/>
        <w:t>、神龟问天、</w:t>
        <w:br/>
        <w:t>连心桥</w:t>
        <w:br/>
        <w:t>、</w:t>
        <w:br/>
        <w:t>乾坤柱</w:t>
        <w:br/>
        <w:t>、</w:t>
        <w:br/>
        <w:t>迷魂台</w:t>
        <w:br/>
        <w:t>；天子山：贺龙铜像、云青岩、石船出海、</w:t>
        <w:br/>
        <w:t>贺龙公园</w:t>
        <w:br/>
        <w:t>、</w:t>
        <w:br/>
        <w:t>御笔峰</w:t>
        <w:br/>
        <w:t>、仙女献花、</w:t>
        <w:br/>
        <w:t>天子阁</w:t>
        <w:br/>
        <w:t>）</w:t>
        <w:br/>
        <w:t>住：同上</w:t>
        <w:br/>
        <w:t>D7 10月18日（星期四）张家界国家森林公园</w:t>
        <w:br/>
        <w:t>游：张家界国家森林公园（</w:t>
        <w:br/>
        <w:t>黄石寨</w:t>
        <w:br/>
        <w:t>：天神布阵、</w:t>
        <w:br/>
        <w:t>雾海金龟</w:t>
        <w:br/>
        <w:t>、仙女献花、海螺峰、飞云洞、天桥遗墩、回音壁、前花园、</w:t>
        <w:br/>
        <w:t>五指峰</w:t>
        <w:br/>
        <w:t>、双门迎宾、六奇阁；</w:t>
        <w:br/>
        <w:t>大氧吧广场</w:t>
        <w:br/>
        <w:t>；金鞭溪）</w:t>
        <w:br/>
        <w:t>住：同上</w:t>
        <w:br/>
        <w:t>D8 10月19日（星期五）杨家界（张家界）—老司城景区（永顺）—芙蓉镇（永顺）（120+70共190公里）</w:t>
        <w:br/>
        <w:t>游：老司城景区、芙蓉镇</w:t>
        <w:br/>
        <w:t>住：芙蓉镇湘西创业大酒店湘西永顺县芙蓉镇商合社区</w:t>
        <w:br/>
        <w:t>电话：0743-5853366</w:t>
        <w:br/>
        <w:t>D9 10月20日（星期六）芙蓉镇（永顺）—</w:t>
        <w:br/>
        <w:t>唐崖土司城</w:t>
        <w:br/>
        <w:t>址（</w:t>
        <w:br/>
        <w:t>咸丰</w:t>
        <w:br/>
        <w:t>）—黄金洞景区（咸丰）—</w:t>
        <w:br/>
        <w:t>利川</w:t>
        <w:br/>
        <w:t>（240+45+65共350公里）</w:t>
        <w:br/>
        <w:t>游：唐崖土司城址、黄金洞景区</w:t>
        <w:br/>
        <w:t>住：利川希尔堡蜗居酒店利川县龙船大道179号</w:t>
        <w:br/>
        <w:t>电话：0718-7266669</w:t>
        <w:br/>
        <w:t>D10 10月21日（星期天）利川—</w:t>
        <w:br/>
        <w:t>腾龙洞风景区</w:t>
        <w:br/>
        <w:t>（利川）—恩施（10+75共85公里）</w:t>
        <w:br/>
        <w:t>游：腾龙洞风景区、</w:t>
        <w:br/>
        <w:t>恩施土司城</w:t>
        <w:br/>
        <w:t>住：</w:t>
        <w:br/>
        <w:t>维也纳</w:t>
        <w:br/>
        <w:t>酒店（</w:t>
        <w:br/>
        <w:t>恩施火车站</w:t>
        <w:br/>
        <w:t>店）恩施市施州大道998号</w:t>
        <w:br/>
        <w:t>电话：0718-3017666</w:t>
        <w:br/>
        <w:t>D11 10月22日（星期一）恩施（110公里）</w:t>
        <w:br/>
        <w:t>游：恩施大峡谷：云龙地缝景区、</w:t>
        <w:br/>
        <w:t>七星寨景区</w:t>
        <w:br/>
        <w:t>住：同上</w:t>
        <w:br/>
        <w:t>D12 10月23日（星期二）恩施—</w:t>
        <w:br/>
        <w:t>梭布垭石林</w:t>
        <w:br/>
        <w:t>景区（恩施）—木鱼镇（</w:t>
        <w:br/>
        <w:t>神农架林区</w:t>
        <w:br/>
        <w:t>）（50+310共360公里）</w:t>
        <w:br/>
        <w:t>游：恩施梭布垭石林景区 （莲花寨、</w:t>
        <w:br/>
        <w:t>磨子沟</w:t>
        <w:br/>
        <w:t>）</w:t>
        <w:br/>
        <w:t>住：</w:t>
        <w:br/>
        <w:t>斯维登</w:t>
        <w:br/>
        <w:t>度假公寓（</w:t>
        <w:br/>
        <w:t>神农架</w:t>
        <w:br/>
        <w:t>心怡店）神农架木鱼镇木鱼路48号，电话：0719-3313888</w:t>
        <w:br/>
        <w:t>D13 10月24日（星期三）神农架（95公里）</w:t>
        <w:br/>
        <w:t>游：</w:t>
        <w:br/>
        <w:t>天生桥</w:t>
        <w:br/>
        <w:t>景区、神农坛景区、</w:t>
        <w:br/>
        <w:t>神农顶</w:t>
        <w:br/>
        <w:t>景区</w:t>
        <w:br/>
        <w:t>住：同上</w:t>
        <w:br/>
        <w:t>D14 10月25日（星期四）木鱼镇（神农架林区）—大九湖镇（神农架林区）（90公里）</w:t>
        <w:br/>
        <w:t>游：</w:t>
        <w:br/>
        <w:t>官门山</w:t>
        <w:br/>
        <w:t>景区、</w:t>
        <w:br/>
        <w:t>大九湖国家湿地公园</w:t>
        <w:br/>
        <w:t>住：</w:t>
        <w:br/>
        <w:t>神农架</w:t>
        <w:br/>
        <w:t>九湖景苑酒店神农架大九湖乡坪阡古镇盐政街21号，近大九湖国家湿地公园电话：0719-3476999</w:t>
        <w:br/>
        <w:t>D15 10月26日（星期五）大九湖镇（神农架林区）—红坪镇（神农架林区）—武当山（十堰）（85+175共260公里）</w:t>
        <w:br/>
        <w:t>游：</w:t>
        <w:br/>
        <w:t>天燕景区</w:t>
        <w:br/>
        <w:t>、太极湖</w:t>
        <w:br/>
        <w:t>住：武当山朗怡度假酒店丹江口市太极湖新区环湖路特6号，近武当山体育交流中心电话：0719-5666299</w:t>
        <w:br/>
        <w:t>D16 10月27日（星期六）武当山</w:t>
        <w:br/>
        <w:t>游：武当山（琼台、</w:t>
        <w:br/>
        <w:t>太和宫</w:t>
        <w:br/>
        <w:t>、金顶、紫霄宫、</w:t>
        <w:br/>
        <w:t>太子坡</w:t>
        <w:br/>
        <w:t>“古建筑群‘四绝’：九曲黄河墙、一里四道门、十里桂花香、一柱十二梁”）</w:t>
        <w:br/>
        <w:t>住：同上</w:t>
        <w:br/>
        <w:t>D17 10月28日（星期天）武当山（十堰）—襄阳（130公里）</w:t>
        <w:br/>
        <w:t>游：</w:t>
        <w:br/>
        <w:t>玉虚宫</w:t>
        <w:br/>
        <w:t>、米公祠、襄阳古城、襄王府</w:t>
        <w:br/>
        <w:t>住：</w:t>
        <w:br/>
        <w:t>维也纳</w:t>
        <w:br/>
        <w:t>酒店（襄阳钻石大道店）襄阳市襄州区交通路88号时代天街斜对面电话：0710-3616666</w:t>
        <w:br/>
        <w:t>D18 10月29日（星期一）襄阳—隆中（襄阳）—长渠（宜城）—襄阳（30+65+70共165公里）</w:t>
        <w:br/>
        <w:t>游：古隆中、长渠</w:t>
        <w:br/>
        <w:t>住：同上</w:t>
        <w:br/>
        <w:t>D19 10月30日（星期二）襄阳—明显陵（钟祥）—宜昌（150+180共330公里）</w:t>
        <w:br/>
        <w:t>游：明显陵风景区</w:t>
        <w:br/>
        <w:t>住：维也纳国际酒店（宜昌夷陵店）宜昌市夷陵区发展大道与罗河路交叉口电话：0717-7717777</w:t>
        <w:br/>
        <w:t>D20 10月31日（星期三）宜昌—三峡大坝旅游景区（宜昌）—</w:t>
        <w:br/>
        <w:t>屈原故里</w:t>
        <w:br/>
        <w:t>（</w:t>
        <w:br/>
        <w:t>秭归</w:t>
        <w:br/>
        <w:t>）—宜昌（45+20+55共120公里）</w:t>
        <w:br/>
        <w:t>游：三峡大坝旅游景区（</w:t>
        <w:br/>
        <w:t>坛子岭</w:t>
        <w:br/>
        <w:t>园区、</w:t>
        <w:br/>
        <w:t>185观景平台</w:t>
        <w:br/>
        <w:t>、</w:t>
        <w:br/>
        <w:t>截流纪念园</w:t>
        <w:br/>
        <w:t>）、高峡</w:t>
        <w:br/>
        <w:t>平湖游</w:t>
        <w:br/>
        <w:t>船（船游西陵峡）、屈原故里</w:t>
        <w:br/>
        <w:t>住：同上</w:t>
        <w:br/>
        <w:t>D21 11月1日（星期四）宜昌—三峡人家风景区（宜昌）—荆州（35+145共180公里）</w:t>
        <w:br/>
        <w:t>游：三峡人家风景区</w:t>
        <w:br/>
        <w:t>住：</w:t>
        <w:br/>
        <w:t>维也纳</w:t>
        <w:br/>
        <w:t>国际酒店（荆州新天地店）荆州市沙市区新天地A区3栋电话：0716-8815666</w:t>
        <w:br/>
        <w:t>D22 11月2日（星期五）荆州（15公里）</w:t>
        <w:br/>
        <w:t>游：荆州古城、荆州博物馆</w:t>
        <w:br/>
        <w:t>住：同上</w:t>
        <w:br/>
        <w:t>D23 11月3日（星期六）荆州—岳阳（200公里）</w:t>
        <w:br/>
        <w:t>游：岳阳楼、洞庭湖、城陵矶</w:t>
        <w:br/>
        <w:t>住：维也纳国际酒店（</w:t>
        <w:br/>
        <w:t>岳阳火车站</w:t>
        <w:br/>
        <w:t>店）岳阳市岳阳楼区站前路497号（人保大厦）电话：0730-2916888</w:t>
        <w:br/>
        <w:t>D24 11月4日（星期天）岳阳—</w:t>
        <w:br/>
        <w:t>屈子祠</w:t>
        <w:br/>
        <w:t>（</w:t>
        <w:br/>
        <w:t>汨罗</w:t>
        <w:br/>
        <w:t>）—长沙（65+115共180公里）</w:t>
        <w:br/>
        <w:t>游：屈子祠景区、湖南省博物馆、</w:t>
        <w:br/>
        <w:t>住：维也纳国际酒店（长沙时代帝景店）长沙市岳麓区桐梓坡路399号（王府井对面）电话：0731-85056888</w:t>
        <w:br/>
        <w:t>D25 11月5（星期一）长沙（25公里）</w:t>
        <w:br/>
        <w:t>游：岳麓山风景名胜区（</w:t>
        <w:br/>
        <w:t>湖南大学</w:t>
        <w:br/>
        <w:t>、岳麓山、</w:t>
        <w:br/>
        <w:t>岳麓书院</w:t>
        <w:br/>
        <w:t>、</w:t>
        <w:br/>
        <w:t>爱晚亭</w:t>
        <w:br/>
        <w:t>）、</w:t>
        <w:br/>
        <w:t>橘子洲</w:t>
        <w:br/>
        <w:t>风景区</w:t>
        <w:br/>
        <w:t>住：同上</w:t>
        <w:br/>
        <w:t>D26 11月6日（星期二）长沙—炎帝陵（炎陵）—南岳区（衡阳）</w:t>
        <w:br/>
        <w:t>（270+150共420公里）</w:t>
        <w:br/>
        <w:t>游：炎帝陵</w:t>
        <w:br/>
        <w:t>住：衡阳南岳万怡清卿酒店衡阳市南岳区方广路101号</w:t>
        <w:br/>
        <w:t>电话：0734-5667799</w:t>
        <w:br/>
        <w:t>D27 11月7日（星期三）衡山—赣州（470公里）</w:t>
        <w:br/>
        <w:t>游：</w:t>
        <w:br/>
        <w:t>衡山风景名胜区</w:t>
        <w:br/>
        <w:t>、</w:t>
        <w:br/>
        <w:t>南岳大庙</w:t>
        <w:br/>
        <w:t>住：</w:t>
        <w:br/>
        <w:t>维也纳酒店</w:t>
        <w:br/>
        <w:t>（赣州金岭路店）赣州市经济开发区金岭西路15号电话：0797-8322999</w:t>
        <w:br/>
        <w:t>D28 11月8日（星期四）赣州—汕头（470公里）</w:t>
        <w:br/>
        <w:t>神农架-神农坛景区</w:t>
        <w:br/>
        <w:t>神农架-神农顶景区</w:t>
        <w:br/>
        <w:t>神农架-天燕景区</w:t>
        <w:br/>
        <w:t>岳阳-岳阳楼</w:t>
        <w:br/>
        <w:t>宜昌-三峡大坝旅游景区</w:t>
        <w:br/>
        <w:t>炎陵-炎帝陵</w:t>
        <w:br/>
        <w:t>荆州-荆州古城</w:t>
        <w:br/>
        <w:t>秭归-屈原故里</w:t>
        <w:br/>
        <w:t>小贴士</w:t>
        <w:br/>
        <w:t>1、10月份是秋高气爽的日子，这一程走过的大多数地方天气不冷不热，对于出游来说是比较舒服的。但10月下旬的神农架已是深秋，气候就比较冷了，日间的温差也特别大，有时会达到15度以上。在山上的气温不仅会降到只有2-3度，还经常刮风，遇到阴雨天会更冷。如果这个季节到那里的话，切记带足衣服。</w:t>
        <w:br/>
        <w:t>常德-枫林花海</w:t>
        <w:br/>
        <w:t>常德-常德诗墙</w:t>
        <w:br/>
        <w:t>2、紫鹊界梯田，一个近年才有点名声的景点，大家对其景色如何还不是很了解。如果不是我们游览的时候刚好碰上了阴雨天气，感觉应该还是不错的。而桃花源如果季节不对就没有多大看头，门票还忒贵呢。</w:t>
        <w:br/>
        <w:t>常德-紫鹊界梯田</w:t>
        <w:br/>
        <w:t>炎陵-炎帝陵</w:t>
        <w:br/>
        <w:t>3、张家界（武陵源）既是世界自然遗产，也是湖南最具特色的经典景点。主要包括张家界国家森林公园（武陵源核心景区）、天门山国家森林公园、张家界大峡谷等景区。各个景区相距甚远，分别售票。如果想全部游览的话一般需要4、5天以上的时间。这次我们安排了3天时间，选择游览了天门山国家森林公园和张家界国家森林公园2个景区。其中，天门山国家森林公园游览时间需要半天多，张家界国家森林公园游览时间要两天整。一共住了4个晚上，其中，一个晚上住张家界市区，方便一大早去天门山国家森林公园；在杨家界住3个晚上，从酒店到杨家界门票站才几分钟车程，门口还有免费的停车场。在这里进入张家界国家森林公园（武陵源核心景区），人少不用排队特别方便。（杨家界距离市区有40多公里，目前正在修高等级公路，其中有十几公里的路破破烂烂很不好走，明年上半年路修好了就会很便捷）。</w:t>
        <w:br/>
        <w:t>张家界-张家界国家森林公园-杨家界</w:t>
        <w:br/>
        <w:t>张家界-张家界国家森林公园-袁家界-擎天柱</w:t>
        <w:br/>
        <w:t>4、据介绍张家界国家森林公园（武陵源核心景区）有张家界国家森林公园、武陵源、天子山、杨家界等好几个景区入口也就是景区门票站，在任何一个门票站购买门票都可以进入景区。门票的有效期为4天，在有效期内可以从任何一个景区入口凭门票卡并检验指纹后进入，这是一个比较人性化的管理举措，极大地方便了来自四面八方的游客。</w:t>
        <w:br/>
        <w:t>张家界-张家界国家森林公园</w:t>
        <w:br/>
        <w:t>张家界-张家界国家森林公园</w:t>
        <w:br/>
        <w:t>5、游客最常选择的景区入口是张家界国家森林公园门票站（距离市区30多公里）特别是武陵源门票站（距离市区40多公里），因为从张家界市区乘车去这两个门票站最为方便。而武陵源门票站所在的武陵源区，酒店宾馆林立，许多人会选择在这里住宿。但是，这些地方也是旅行团最集中的地方，在旅游旺季的时候每天的旅行团多得不得了，到处都是人山人海的，不论是购买门票、入口检验还是乘坐景区车、索道都会排着老长老长的队，有时等上一两个小时的甚至几个小时都不足为奇。</w:t>
        <w:br/>
        <w:t>张家界-张家界国家森林公园-大氧吧广场</w:t>
        <w:br/>
        <w:t>6、据说天门山国家森林公园每天会实行限流、定时的措施，在旺季的时候要提前3天在网上预定门票。现在这些景区常年都是热门景点，虽然不是旺季但游客也挺多的。为了买到门票，当天起了大早就匆忙赶到游客中心去，幸好来得早人还不多，买到了心仪的上午8时B线门票（门票分为A、B两线。A线是索道上山汽车下山，B线则反之汽车上山索道下山，价格是一样的）。这个游客中心就在市区，有很大规模的停车场，停车方便。</w:t>
        <w:br/>
        <w:t>张家界-天门山国家森林公园-上天梯</w:t>
        <w:br/>
        <w:t>张家界-天门山国家森林公园-穿山自动扶梯</w:t>
        <w:br/>
        <w:t>7、不论是游览天门山还是张家界，凡是有区间车、索道或缆车等代步交通工具的都要尽可能乘坐，即便如此，整个游览过程还是要走很多山路爬很多台阶。这一次在这里游玩了3天，第一天在天门山走了15000多步；第二天玩杨家界、袁家界、天子山走了约16500步；第三天到了黄石寨、金鞭溪走了19000多步（金鞭溪仅仅是走了一小段而已）。接连几天每天都要爬上爬下走这么多山路，还是有些累的，对此要有思想准备。</w:t>
        <w:br/>
        <w:t>张家界-天门山国家森林公园-鬼谷栈道</w:t>
        <w:br/>
        <w:t>张家界-天门山国家森林公园-盘山公路</w:t>
        <w:br/>
        <w:t>8、张家界国家森林公园（武陵源核心景区），景观最精华部分在袁家界和天子山，如果行程时间安排紧张，黄石寨完全可以放弃。虽广告宣传口号是“不上黄石寨，枉到张家界”，但其景色并没有什么特别之处，而到那里还要另外购买上、下的索道票。</w:t>
        <w:br/>
        <w:t>张家界-张家界国家森林公园-黄石寨</w:t>
        <w:br/>
        <w:t>张家界-张家界国家森林公园-金鞭溪</w:t>
        <w:br/>
        <w:t>9、永顺老司城和唐崖土司城址这2处近年来刚被列为世界文化遗产的地方，仅是遗址而已，虽有历史研究价值，但从赏景的角度来看就很一般了，门票还收得很高哦。</w:t>
        <w:br/>
        <w:t>永顺-老司城遗址</w:t>
        <w:br/>
        <w:t>咸丰-唐崖土司城址</w:t>
        <w:br/>
        <w:t>10、芙蓉镇地形地势独特，被称为“挂在瀑布上的千年古镇”，有些特色，瀑布、夜景都很漂亮，值得一游。</w:t>
        <w:br/>
        <w:t>湘西-芙蓉镇-夜景</w:t>
        <w:br/>
        <w:t>恩施-土司城</w:t>
        <w:br/>
        <w:t>11、恩施大峡谷，一个自翊“世界地质奇观、东方科罗拉多”、甚至景观远胜于科罗拉多大峡谷的景区，近年来被炒得十分火热。而到了那里一看，不止景色只能说是一般而已，而且要看这么一点景色，虽然也坐了上山的索道，但仍要走几个小时的山路，爬几千级的台阶，真是很累很辛苦的。胃口被吊高了，如果没有令人震撼的景观，就会让人有失所望的。所以，到这个地方游玩期望值可不要太高哦！</w:t>
        <w:br/>
        <w:t>恩施-恩施大峡谷</w:t>
        <w:br/>
        <w:t>恩施-恩施大峡谷</w:t>
        <w:br/>
        <w:t>12、梭布垭石林景区位于恩施西北部约50公里的太阳河乡境内。石林原为古海，经海水冲刷形成了溶纹景观。这个景点宣传不多，知名度不高，游客也不多，但值得一看。</w:t>
        <w:br/>
        <w:t>恩施-梭布垭石林</w:t>
        <w:br/>
        <w:t>利川-</w:t>
        <w:br/>
        <w:t>腾龙洞</w:t>
        <w:br/>
        <w:t>13、神农架是中国的世界自然遗产。主要有神农顶、神农坛、天生桥、官门山、天燕、大九湖等景区，购买联票有优惠并有5天的有效期。这里的各个景区很分散，有的要相距几十公里，如果不是自驾游就需要包车，不然的话各个景点之间的交通会很麻烦。这片区域虽有较高的科研价值，而作为一般游客来说感觉观赏度并不高，幸好我们游览的时候是深秋季节，个把地方的秋色还是挺亮丽多彩的。</w:t>
        <w:br/>
        <w:t>神农架-秋色</w:t>
        <w:br/>
        <w:t>神农架-神农顶</w:t>
        <w:br/>
        <w:t>神农架-官门山景区-大熊猫馆</w:t>
        <w:br/>
        <w:t>神农架-天燕景区</w:t>
        <w:br/>
        <w:t>神农架-秋色</w:t>
        <w:br/>
        <w:t>14、武当山既是道教名山，其古建筑群也是中国的世界文化遗产。去年在中国名山的旅游收入排行榜中居然名列第二（第一名是张家界），其热门程度可略见一斑。根据网上的推介，我们游览的路线是：景区车-琼台-索道-太和宫-金顶，然后步行下山，经三天门-二天门-一天门-</w:t>
        <w:br/>
        <w:t>朝天宫</w:t>
        <w:br/>
        <w:t>-</w:t>
        <w:br/>
        <w:t>黄龙洞</w:t>
        <w:br/>
        <w:t>-</w:t>
        <w:br/>
        <w:t>榔梅祠</w:t>
        <w:br/>
        <w:t>-乌鸦岭游客中心-</w:t>
        <w:br/>
        <w:t>南岩宫</w:t>
        <w:br/>
        <w:t>，然后返回乌鸦岭游客中心乘景区车到紫霄宫，游完紫霄宫再乘景区车到太子坡。这个路线应该说是一个比较好的武当山一日游路线，该看的主要景点都看了，还包含了爬山的乐趣，但就是太辛苦了。步行下山要走7000多级台阶（好在仅有小部分是往上爬的），而且有许多台阶是比较原始、很陡的那种。这一天爬山总共走了18000多步。现在回过头来看，还是索道上、索道下的路径比较好，不用去爬那么多台阶，大大降低了运动强度，自然就不会感到那么辛苦那么累了。</w:t>
        <w:br/>
        <w:t>十堰-武当山</w:t>
        <w:br/>
        <w:t>十堰-武当山-秋色</w:t>
        <w:br/>
        <w:t>十堰-武当山-南岩宫</w:t>
        <w:br/>
        <w:t>十堰-武当山-玉虚宫</w:t>
        <w:br/>
        <w:t>十堰-武当山-太子坡</w:t>
        <w:br/>
        <w:t>15、游览三峡大坝旅游景区，当进入三峡枢纽管理区时，所有外来车辆的驾驶员都要凭身份证、驾驶证、机动车行驶证去门岗那里办理“车辆信息登记单”，2日有效，免费的哦。景区免票但每人需要购买35元的车票，由景区巴士送你到3个景点去，感觉挺壮观的多少还有些看头；而高峡平湖游船，船票高达每位150元，只是乘船在筑了大坝后上游高水位形成的“高峡平湖”转一圈而已，真的没有多大意思。三峡人家风景区位于长江三峡西陵峡段，居三峡大坝与</w:t>
        <w:br/>
        <w:t>葛洲坝</w:t>
        <w:br/>
        <w:t>之间，以其“一肩挑两坝”的独特地理位置优势，融合了三峡文化之精髓。这里山清水秀很有特色，是一个游览的好地方。</w:t>
        <w:br/>
        <w:t>宜昌-三峡大坝旅游景区-三峡大坝</w:t>
        <w:br/>
        <w:t>宜昌-三峡大坝旅游景区</w:t>
        <w:br/>
        <w:t>宜昌-长江三峡-西陵峡</w:t>
        <w:br/>
        <w:t>宜昌-长江三峡-西陵峡</w:t>
        <w:br/>
        <w:t>宜昌-高峡平湖</w:t>
        <w:br/>
        <w:t>16、现在的湖南省博物馆是2017年刚落成的新馆，馆藏最负盛名的当属70年代发掘出土的长沙马王堆汉墓陈列，被誉为汉初历史文明的标杆，是人们了解2200年前社会风貌的窗口，也是中国古代文明的历史见证，非常值得一看。</w:t>
        <w:br/>
        <w:t>长沙-湖南省博物馆</w:t>
        <w:br/>
        <w:t>长沙-橘子洲头</w:t>
        <w:br/>
        <w:t>岳阳-岳阳楼景区</w:t>
        <w:br/>
        <w:t>岳阳-城陵矶</w:t>
        <w:br/>
        <w:t>岳阳-洞庭湖与长江交汇处</w:t>
        <w:br/>
        <w:t>衡阳-衡山山门</w:t>
        <w:br/>
        <w:t>长沙-岳麓山-岳麓书院</w:t>
        <w:br/>
        <w:t>长沙-湖南大学</w:t>
        <w:br/>
        <w:t>神农架-秋色</w:t>
        <w:br/>
        <w:t>十堰-武当山-太子坡</w:t>
      </w:r>
    </w:p>
    <w:p>
      <w:r>
        <w:t>评论：</w:t>
        <w:br/>
        <w:t>1.交通方面没问题的，去各个景区景点都很方便啊。</w:t>
        <w:br/>
        <w:t>2.交通方面方便吗楼主？已经打算去开始准备起来了。</w:t>
        <w:br/>
        <w:t>3.现在国内的旅游环境大多都挺好的，只要有景区景点的地方就有农家乐什么的，吃饭住宿很方便。应该说当地的居民普遍欢迎来自四面八方的游客，游客多了生意才好嘛。但在一些景区景点发生宰客的事情也不时见诸媒介，所以外出旅游一切还是小心为要。</w:t>
        <w:br/>
        <w:t>4.当地的居民都热情好客吗？环境怎么样？</w:t>
        <w:br/>
        <w:t>5.11月份去的话大部分地方的天气会比较冷，特别是到了11月下旬，大多数秋色漂亮的地方树叶可能会掉光了</w:t>
        <w:br/>
        <w:t>6.要是11月份去的话，这边还是那么美腻么？</w:t>
      </w:r>
    </w:p>
    <w:p>
      <w:pPr>
        <w:pStyle w:val="Heading2"/>
      </w:pPr>
      <w:r>
        <w:t>46.两湖之旅13—探访神龙架</w:t>
      </w:r>
    </w:p>
    <w:p>
      <w:r>
        <w:t>https://you.ctrip.com/travels/hubei100067/3752877.html</w:t>
      </w:r>
    </w:p>
    <w:p>
      <w:r>
        <w:t>来源：携程</w:t>
      </w:r>
    </w:p>
    <w:p>
      <w:r>
        <w:t>发表时间：2018-11-22</w:t>
      </w:r>
    </w:p>
    <w:p>
      <w:r>
        <w:t>天数：13 天</w:t>
      </w:r>
    </w:p>
    <w:p>
      <w:r>
        <w:t>游玩时间：10 月</w:t>
      </w:r>
    </w:p>
    <w:p>
      <w:r>
        <w:t>人均花费：4400 元</w:t>
      </w:r>
    </w:p>
    <w:p>
      <w:r>
        <w:t>和谁：和朋友</w:t>
      </w:r>
    </w:p>
    <w:p>
      <w:r>
        <w:t>玩法：</w:t>
      </w:r>
    </w:p>
    <w:p>
      <w:r>
        <w:t>旅游路线：</w:t>
      </w:r>
    </w:p>
    <w:p>
      <w:r>
        <w:t>正文：</w:t>
        <w:br/>
        <w:t>10月18日</w:t>
        <w:br/>
        <w:t>神农架林区</w:t>
        <w:br/>
        <w:t>位于湖北省西北部，是一个山川交错、峰岭连绵的地方，因华夏始祖神农氏尝百草救民之传说而得名。林区中林密谷深，与世隔绝，完好地保存着洪荒时代的风光，动植物资源极其丰富，野人出没的传说更让它蒙上了一层神秘的色彩。</w:t>
        <w:br/>
        <w:t>神龙架居民的早餐和我们的习惯有所不同，早餐一般都是面条，湖南人的早餐是米粉，米粉我喜欢吃的，但是让我一大早吃一碗面，我是接受不了的。</w:t>
        <w:br/>
        <w:t>木鱼镇是神龙架内紧靠209国道最南端的一个小镇，是神龙架为旅游而生的小镇之一，原计划在木鱼镇住两天，然后游玩大九湖，神龙潭，关门山等景区，昨晚老板娘建议我们今天去神龙顶和</w:t>
        <w:br/>
        <w:t>天燕景区</w:t>
        <w:br/>
        <w:t>游玩，这个季节去其他景区没多大意思，这两个景区是一直向北走，回西安要走</w:t>
        <w:br/>
        <w:t>十堰</w:t>
        <w:br/>
        <w:t>，今晚可在十堰歇息，神龙顶不登顶需3--4小时，登顶太累且费时，最少需3--4个小时，天燕景区2个小时就够了。我们自己开车可以直接进景区。</w:t>
        <w:br/>
        <w:t>我采纳了店老板的建议，退房后驱车前往第一个景区神龙顶，一路上车在原始森林中穿梭，道路两旁的山坡色彩斑斓，层林尽染。约九点多来到神龙顶景区换乘中心，七座以上车辆需在换乘中心换乘景区内大巴车，我们的车是不用换乘的，我已在网上买了门票，每人130元，于是就直接驱车进入景区。</w:t>
        <w:br/>
        <w:t>神农顶风景区</w:t>
        <w:br/>
        <w:t>是国家级自然保护区，是</w:t>
        <w:br/>
        <w:t>神农架</w:t>
        <w:br/>
        <w:t>重点风景名胜区之一。神农顶风景区在神农架南部的自然保护区内，山峰均在海拔3000米以上，堪称“华中屋脊”。是以秀绿的亚高山自然风光，多样的动植物种，人与自然和谐共存为主题的森林生态旅游区。主要景点有</w:t>
        <w:br/>
        <w:t>神农顶</w:t>
        <w:br/>
        <w:t>、风景垭、</w:t>
        <w:br/>
        <w:t>板壁岩</w:t>
        <w:br/>
        <w:t>、了望塔、小龙潭、大龙潭、</w:t>
        <w:br/>
        <w:t>金猴岭</w:t>
        <w:br/>
        <w:t>等。</w:t>
        <w:br/>
        <w:t>到达神龙顶的青云梯，车就再不能前行了，这里的温度只有摄氏3度左右，我们没有听从店老板的建议，决定向山顶进发。山顶海拔3200多米，共2999个台阶，全长1200多米。随着高度的提升气温越来越低，空气也越来越稀薄，一直上台阶也使人腿软心跳，十分劳累，这时已有许多登山者自动放弃返程了。我们四人互相鼓励，坚持前行，中午12点多，我的肚子也开始咕咕叫了，开始想1000多米很快就回来了，不需要带吃的，现在后悔了也没办法，只能是坚持。经过两个小时的艰苦跋涉，我们终于登顶。山顶上温度很低，冷杉的叶子上全是冰霜，四周白茫茫一片什么也看不到。</w:t>
        <w:br/>
        <w:t>休息片刻我们就开始下山，下山路要好走的多，不到50分钟就来到山下的停车场，补充了能量就驱车返程，归途来到小龙潭，大龙潭是不给游人开放的。小龙潭是一个受伤动物救助站，里边有黑胸和金丝猴等动物，金丝猴是国家的一级保护动物，非常漂亮。</w:t>
        <w:br/>
        <w:t>看完金丝猴，这个景区行程就结束了，我们接着驱车前往下一个景区…</w:t>
        <w:br/>
        <w:t>天燕景区</w:t>
        <w:br/>
        <w:t>。</w:t>
        <w:br/>
        <w:t>来到天燕，已经是下午两点多钟，门票是45元每人。</w:t>
        <w:br/>
        <w:t>天燕景区</w:t>
        <w:br/>
        <w:t>在是</w:t>
        <w:br/>
        <w:t>神农架</w:t>
        <w:br/>
        <w:t>山脉西端的起点，距松柏镇3公里，可通往</w:t>
        <w:br/>
        <w:t>巴东</w:t>
        <w:br/>
        <w:t>神农溪</w:t>
        <w:br/>
        <w:t>。以高山草甸、湿地和牧场，土家族民俗观光度假为主的风景区。主要景点有大九湖高山草原、梅花鹿圈养场等。</w:t>
        <w:br/>
        <w:t>天燕景区，以</w:t>
        <w:br/>
        <w:t>燕子洞</w:t>
        <w:br/>
        <w:t>而得名。燕子洞:在243米的山坡上，高14米，深18米，宽16米，主洞长约3700米，有大量短嘴金丝燕栖息。此燕嘴短2厘米，体小12厘米。燕子洞我们知道了</w:t>
        <w:br/>
        <w:t>洞口</w:t>
        <w:br/>
        <w:t>，洞口提示洞内地形复杂，建议游客不要进去，探险者带手电可以结队而进，里边黑灯瞎火，我们没有进去。</w:t>
        <w:br/>
        <w:t>出了天燕景区就是209国道，这时已是下午4：40，我觉得时间还早，就决定不在松柏镇住，这里距</w:t>
        <w:br/>
        <w:t>十堰</w:t>
        <w:br/>
        <w:t>市</w:t>
        <w:br/>
        <w:t>房县</w:t>
        <w:br/>
        <w:t>只有100公里，于是就决定今晚去房县。</w:t>
        <w:br/>
        <w:t>这是途中拍摄，可以说209国道武夷山段就是一幅美丽的画卷，即使不进景区也可领略武夷山的美丽风光，使人心旷神怡，留恋忘返。</w:t>
        <w:br/>
        <w:t>去</w:t>
        <w:br/>
        <w:t>房县</w:t>
        <w:br/>
        <w:t>的这100公里走209国道，车辆虽然不多，但道路崎岖，天越走越黑，加之我十分疲惫，车开得较慢。近七点才来到房县，入住酒店，吃过晚饭休息。</w:t>
        <w:br/>
        <w:t>今夜无话。</w:t>
      </w:r>
    </w:p>
    <w:p>
      <w:r>
        <w:t>评论：</w:t>
        <w:br/>
        <w:t>1.现在的景区管理都很规范，景区服务行业都很热情，感觉很好！</w:t>
        <w:br/>
        <w:t>2.支持你的想法</w:t>
        <w:br/>
        <w:t>3.神龙架景区很大，因当时天气较冷，我们只选择了两个。其实整个神龙架的沿途都是一个五彩斑斓的世界，你去了就知道了。</w:t>
        <w:br/>
        <w:t>4.楼主~想知道当地的风土人情如何呢？</w:t>
        <w:br/>
        <w:t>5.我打算带上父母去的，可能还要再看看。</w:t>
        <w:br/>
        <w:t>6.楼主 感谢分享呀~~请问周边有什么景点呀？~\(≧▽≦)/~ 想顺便一起看看其他好的景点~~</w:t>
      </w:r>
    </w:p>
    <w:p>
      <w:pPr>
        <w:pStyle w:val="Heading2"/>
      </w:pPr>
      <w:r>
        <w:t>47.武当踏雪寻秋，不负金色时光</w:t>
      </w:r>
    </w:p>
    <w:p>
      <w:r>
        <w:t>https://you.ctrip.com/travels/wudangshan146/3754408.html</w:t>
      </w:r>
    </w:p>
    <w:p>
      <w:r>
        <w:t>来源：携程</w:t>
      </w:r>
    </w:p>
    <w:p>
      <w:r>
        <w:t>发表时间：2018-11-28</w:t>
      </w:r>
    </w:p>
    <w:p>
      <w:r>
        <w:t>天数：4 天</w:t>
      </w:r>
    </w:p>
    <w:p>
      <w:r>
        <w:t>游玩时间：11 月</w:t>
      </w:r>
    </w:p>
    <w:p>
      <w:r>
        <w:t>人均花费：1500 元</w:t>
      </w:r>
    </w:p>
    <w:p>
      <w:r>
        <w:t>和谁：亲子</w:t>
      </w:r>
    </w:p>
    <w:p>
      <w:r>
        <w:t>玩法：自驾，自由行，周末游</w:t>
      </w:r>
    </w:p>
    <w:p>
      <w:r>
        <w:t>旅游路线：武当山，逍遥谷，太子坡，玉虚宫，琼台中观，南岩宫，龙头香，紫霄宫</w:t>
      </w:r>
    </w:p>
    <w:p>
      <w:r>
        <w:t>正文：</w:t>
        <w:br/>
        <w:t>有人说，父母是孩子的第一任老师，</w:t>
        <w:br/>
        <w:t>最好的教育就是和孩子在一起，</w:t>
        <w:br/>
        <w:t>吃很好吃很好吃的食物，</w:t>
        <w:br/>
        <w:t>去很多很多的地方，</w:t>
        <w:br/>
        <w:t>看很美很美的风景。</w:t>
        <w:br/>
        <w:t>我一直有个愿望，大手牵小手，世界一起走。</w:t>
        <w:br/>
        <w:t>一直相信，最好的教养不在书本课堂，而在路上。</w:t>
        <w:br/>
        <w:t>这次去的地方最终定在</w:t>
        <w:br/>
        <w:t>武当山</w:t>
        <w:br/>
        <w:t>，武当山古建筑中的宫阙庙宇都坐落在沟壑纵横，将每个宫观都建造在峰峦岩洞间的合适位置，使它们与周围林木、岩石、溪流和谐一体，相互辉映，宛如一幅天然图画，它的道家文化也一直吸引着我，去年的《魅力中国城》节目也让我对十堰和武当山充满了无限的幻想。然后在网上查询了游记武当山的攻略，看到不少的网友都有带孩子去爬山的经历，望着身边的小人，轻声问他：“妈妈带你去爬山好不好啊，那里还有练功夫的呢！”小家伙稚嫩的回答：“练武功吗？我最喜欢练拳了！”good，约上三位女性好友，那就出发吧！</w:t>
        <w:br/>
        <w:t>谨以此文献给多年以后长大的儿子，和不是每天都很勤奋的自己。很多年以后，当时光渐渐流逝，也许他能从每一篇游记里看到他的成长印记。而我，也可以让自己仍然保留着这段美好的回忆……</w:t>
        <w:br/>
        <w:t>【出行前的准备】</w:t>
        <w:br/>
        <w:t>1.大人们和孩子在出行前两天注意作息时间，充分休息，避免感冒，保持良好状态。</w:t>
        <w:br/>
        <w:t>2.带上感冒药、葡萄糖冲剂、创可贴、咳嗽药、晕车药等一些儿童用药，以防万一身体不适。</w:t>
        <w:br/>
        <w:t>3.必备衣物: 冲锋衣、羽绒服、秋衣秋裤、围巾、登山手杖（管用）、运动鞋、雨衣、防晒霜（山顶紫外线太强）、面膜、润唇膏、保温杯、充电宝、等一些日常生活用品。</w:t>
        <w:br/>
        <w:t>4.当然是我的相机。</w:t>
        <w:br/>
        <w:t>【关于行程】</w:t>
        <w:br/>
        <w:t>总共四天行程，从武汉仙桃出发，由于带的有小孩，我们决定自己开车过去，全程高速，进入G70福银高速，途经孝感→随州→襄阳→武当山，最后返回仙桃，不走回头路。</w:t>
        <w:br/>
        <w:t>Day1:仙桃－武当山，晚上到达酒店。</w:t>
        <w:br/>
        <w:t>Day2:武当山景区一日游，主要景点金顶－南岩－紫霄－</w:t>
        <w:br/>
        <w:t>逍遥谷</w:t>
        <w:br/>
        <w:t>－</w:t>
        <w:br/>
        <w:t>太子坡</w:t>
        <w:br/>
        <w:t>。</w:t>
        <w:br/>
        <w:t>Day3:</w:t>
        <w:br/>
        <w:t>玉虚宫</w:t>
        <w:br/>
        <w:t>－快乐谷－太极湖</w:t>
        <w:br/>
        <w:t>Day4:丹江大坝－仙桃</w:t>
        <w:br/>
        <w:t>【关于住宿】</w:t>
        <w:br/>
        <w:t>在出发前我就把酒店房间订好了，武当山是个5A级旅游景区，那里的酒店真的超级多，我在预定的时候真是快看花眼了，最后考虑到带着小孩，我们同行的是几个女性，出于对安全的而考虑，还是认为星级的酒店比较可靠，毕竟难得抽时间大家出来玩一趟，安全第一，住的舒适是最主要的。我们敲定的是距离景区大门口的5星级饭店--武当山建国饭店，我网上查了下， 4.7分！真的是超高的分数了。再简单看了下评价，简直好到爆炸！最高的评价的说这个酒店的服务堪称酒店中的爱马仕，反正每条都是好评，看得立马就想入住了好么！所以这大概是我第一次没有作任何对比，立马就定下了酒店。我在携程网上订了两间标间，正好他们有活动，一个房间能优惠50块钱，还有自助双早，简直太划算了，为什么选它呢，还有一个原因就是他们酒店有个代买门票的服务，大家经常出来玩的都知道，有时候旅游景区排队买门票，那叫一个等，这下我就不用担心排队买票的问题了，早上至少可以多睡会懒觉了。</w:t>
        <w:br/>
        <w:t>第一章在路上</w:t>
        <w:br/>
        <w:t>Day 1:</w:t>
        <w:br/>
        <w:t>我们在当天上午10点左右出发，上G70福银高速，中午午餐在服务区解决，不得不感慨现在的高速服务区不论是环境还是服务那都比以前好太多，这一路全程约400余公里，路况良好，有可能是旅游淡季，路上并没有堵车现象，一路顺利。</w:t>
        <w:br/>
        <w:t>我们从平原进入山区，快到达目的地的时候会经过几个长隧道，一路上最兴奋的就是孩子，一直喊着：“妈妈，快看，好高的的山~”。时值立冬节气，山上的青葱不在，取而代之的是满山的金黄。</w:t>
        <w:br/>
        <w:t>五个多小时的路程，终于到了。我预定的酒店就在景区山门口内，进了景区大门往左手边方向，酒店logo显而易见。酒店的停车位和周围的绿植融为一体，停车场内种着许多喊不上名字的果树，每一个车位的周围则都种上了绿植，从外围看，这片停车场像是一个花园，嵌入绿植内的车位和周围环境融合在了一起。武当山的空气特别新鲜，呼吸一口就感觉充满了能量，朋友还打趣说多吸两口道家仙气~哈哈哈。第一印象不错。</w:t>
        <w:br/>
        <w:t>酒店门口的喷泉，我怎么感觉星级酒店门口都有类似的喷泉呢，或许是和风水有关吧。</w:t>
        <w:br/>
        <w:t>酒店装修装饰古朴典雅，有道家的元素。一进门就闻到清香的山茶花香氛味，充满殷实典雅和欧式风尚的特点，简约大气，低调奢华。门口的礼宾先生非常有眼力劲，看见我们带着孩子，拉着行李箱，我们还没有走入门口就赶紧出来迎接我们。前台的收银人员非常和蔼，得知我要连住3晚（我只在网上订了一晚的房间，打算后边看情况再办理续住），她们友情提醒我最好提前告知她们办续住，他们家经常有很多会议，临时通知可能会没有房间。</w:t>
        <w:br/>
        <w:t>客房整体中式风格，光线充足，全屋地毯，之前在网上查攻略还担心山区房间潮气重，很庆幸我们住的三间都没有潮气。五星级的饭店里面设施物品当然没的说。有个遗憾就是没有抢订到他们家的水景房，据说住客们对水景房的评价也很高噢！</w:t>
        <w:br/>
        <w:t>Day 2:</w:t>
        <w:br/>
        <w:t>美美的睡了一夜，第二天早上我们几个约好八点早餐，每个房间含双份58元/位的早餐，早餐的品种很多，有小菜、面食、面包、粥点等，算是中西餐结合了。我们可能去的算晚的，吃早餐的客人不多，整个自助餐厅比较安静。</w:t>
        <w:br/>
        <w:t>小家伙吃的热干面和玉米粥，美味又营养，一定要吃饱啊，等会爬山可是需要力气的。</w:t>
        <w:br/>
        <w:t>售票大厅，从酒店出来步行2分钟就到了，游客不是特别多，庆幸自己躲过了十一节假日的“人山人海”。酒店帮忙代买了门票，这是进入景区的必经之路。</w:t>
        <w:br/>
        <w:t>景区内是封闭式管理，私家车不允许上山的。门票235元/张，包含了门票和景区观光大巴车票。提醒：大家一定要把门票保管好，因为这是你在景区内乘坐车辆的凭证。观光大巴车内干净无异味，我还发现每个背椅上都套着武当山建国的宣传，看来这个酒店名气不小啊。</w:t>
        <w:br/>
        <w:t>山路曲曲折折，还好我们坐在观光车的后排高座位上，不至于晕车，小家伙也是棒棒的，一路上好奇的望着窗外。</w:t>
        <w:br/>
        <w:t>在这里要说一下，游玩武当山有两种路线：1.直接乘坐到</w:t>
        <w:br/>
        <w:t>琼台中观</w:t>
        <w:br/>
        <w:t>的观光车，琼台有索道，这样就不用爬山了，然后下山的时候你可以选择坐索道下来，坐索道下来就是原路返回，到太子坡中转站换车去南岩紫霄这些景点，也可以选择徒步下山，徒步下山的话就会在路途中看到大大小小的一些景点。最后在南岩坐车到其他景点。2.直接坐车到太子坡中转站，然后先参观南岩紫霄，从南岩爬山上金顶，再坐索道回到山下。</w:t>
        <w:br/>
        <w:t>到达第一站，琼台中观。武当山索道，给我们这些平常不注意运动的人提供了便利，票价：旺季往返170元/人，淡季：130元/人。看来淡季出行还是很划算的。高达30米的左右的支架被深深的牢固在悬崖峭壁上，吊箱穿梭在大大小小的高山之中，能够清晰的看见山上的植被，不得不感叹人们的智慧。</w:t>
        <w:br/>
        <w:t>下了索道，惊讶的发现了雪，原来这正是武当山今年的初雪，向阳的山坡早已没了雪迹，细细看来在一些背阴的山沟里面，真的能发现雪，我们旁边一群来自广东的游客，看见这些寥寥不多的雪兴奋地尖叫出来。不论是大人还是小孩，对于雪的喜爱大概都是一样的，雪的纯洁、干净、晶莹如玉正是人心中所寻找的不可言语的一部分。</w:t>
        <w:br/>
        <w:t>在武当山，有种信仰，叫一生朝拜。他们当中有步履阑珊的年迈者，也有尚未长高的少年，还有年幼的儿童。有人求健康平安，有人求升官发财，甚至求长命百岁，他们的意识就是单一的虔诚和朝拜，他们心灵宁静，不敢有半点奢求…淳朴善良的朝拜者一生走着这一条朝拜的路走在武当山每一寸土地上，感受到的是真武大帝的洗礼，被他们的虔诚所折服,从而深深敬仰。</w:t>
        <w:br/>
        <w:t>每当清晨，第一缕阳光洒到那充满圣洁的金顶，柔美间带着庄严，仿佛随着光影变迁就能平静世间万物。</w:t>
        <w:br/>
        <w:t>金顶，海拔1612米，是武当山最高的一处景点，四周群峰向主峰倾斜，形成“万山来朝”的奇观。作为武当山的顶端，只有登上金顶才能算作真正意义上到过武当山 ，所以每天来此朝拜的游客也是络绎不绝。</w:t>
        <w:br/>
        <w:t>站在金顶的观景平台处，放眼望去，浩瀚群山皆如黛，层层叠叠，宛如一幅天然水墨画。近处依山而建的殿宇楼阁、红墙绿瓦、苍山翠柏，也是让人心旷神怡。</w:t>
        <w:br/>
        <w:t>坐索道返回时发现金顶主峰之山脚下的悬崖峭壁上，刚劲有力的写着“第一山”三个大字，据说是北宋书法家米芾所写。我们下索道缆车的时候，朋友的手机落在吊箱里，工作人员捡到后及时交给我们，对武当山的喜爱又多了一分好感。</w:t>
        <w:br/>
        <w:t>“五里一庵十里宫，丹墙翠瓦望玲珑。楼台掩映金银气，林岫回环画镜中”。说的正是太子坡，顺着石阶拾级而上，道路的尽头便可看见一座气势巍峨的山门，门楣的砖雕匾额刻着“太子坡”三个大字，太子坡的典故也非常耐人寻味，相传这里就是净乐国太子修道的地方。</w:t>
        <w:br/>
        <w:t>娓娓道来的历史典故增加了太子坡的底蕴，但是最让我着迷的还是那红墙绿瓦的九曲黄河墙。这里现如今已经变成了武当山一处网红景点打卡地，是每一个来武当山旅行的游客必玩之地。流传千年的皇家城墙现如今已经变得有些断壁残垣，些许残破的墙面似乎在向世人昭示着它历经的风雨和沧桑。</w:t>
        <w:br/>
        <w:t>南岩徒步爬山的“挑夫”，一个小小的轿子竟能承受一个成年人的体重，听导游讲解每年有不少的游客都会选择坐轿子上山，然而价格也是不菲的。因为是淡季，“挑夫”大哥们都在闲坐晒太阳。</w:t>
        <w:br/>
        <w:t>从太子坡中转站到</w:t>
        <w:br/>
        <w:t>南岩宫</w:t>
        <w:br/>
        <w:t>还有不少路要走，越老的石阶越陡，爬起来越吃力，一路顺着指示到南岩宫，发现别有洞天，一路上上下下才到这座殿宇，不知古人为何要把这些朝拜的楼宇建在山顶、深山处，古时交通和道路更不便，怎么维持香火呢，也许宗教就必须保持它的神秘感，经过艰辛才能显出虔诚。我本来有点眩晕症，走在这悬崖峭壁之上，却有点腿哆嗦。因为右侧就是万丈深渊，栈道的石栏杆已经斑斑驳驳，唯恐一不小心就会掉下去。</w:t>
        <w:br/>
        <w:t>南岩，因它朝向南方，故称作南岩。它的全称是大圣南岩宫，是武当山人文景观和自然景观结合得最完美的一处。“福寿康宁”四个大字，体现了这座大山所想赋予每个游客的祝福。</w:t>
        <w:br/>
        <w:t>在南岩，一座伸出悬崖的石雕，历来被人们津津乐道。这就是著名的“</w:t>
        <w:br/>
        <w:t>龙头香</w:t>
        <w:br/>
        <w:t>”，正因为龙头香的神秘和其位置，朝拜者为表虔诚，每次来武当山，都要烧“龙头香”而走上那阴阳生死的边界。由于下临万丈深渊，烧龙头香的人们都要跪着从窄窄的龙身上爬到龙头点燃香火，然后在跪着退回来，稍有不慎，就会粉身碎骨。在康熙年间，清政府已下令禁烧龙头香，并立碑戒告。碑文告诫：神是仁慈的，心诚则灵，不一定非要登上悬崖绝壁上烧香才算是对神的崇敬。</w:t>
        <w:br/>
        <w:t>紫霄宫</w:t>
        <w:br/>
        <w:t>，是现存最完整的明代宫观建筑之一。整体建筑凭借山势，采取皇家建筑法式，达到了庄严神奇的意境，景色优美风水极佳。紫霄宫拥有众多珍贵文物，琳琅满目。紫霄大殿为紫霄宫的正殿，是武当山保存下的唯一的一座重檐歇山式木结构殿堂。金顶是道长们活动居住的地方，那么紫霄宫就是女道长们居住学习的地方。由于我们行程安排紧凑，很遗憾在这次没有看见女道长们上晚课的情景。</w:t>
        <w:br/>
        <w:t>逍遥谷在整个武当山之行中，给我留下的印象与其他景点不同，这里没有气派的皇家建筑，也没有古老的断壁残垣，有的只是那原生态的自然好风光，还有那活泼可爱的野生猕猴,湖水清澈见底。</w:t>
        <w:br/>
        <w:t>逍遥谷也是许多古装电视剧的取景地，沿着入口一直往里走，幸运的话，你还能够看见野生猕猴，我去的时候正值秋末冬初，猕猴已经不大出来了，所以原本担心猕猴抢帽子的一行人，倒也显得有些“杞人忧天”了。不过在我们快要离开逍遥谷的时候，还是有一只猕猴蹿到了大家的跟前，或许是被人群的嬉闹声吸引过来的吧。看到了猕猴，逍遥谷之行也算圆满。</w:t>
        <w:br/>
        <w:t>忘记说了，从金顶下来之后就去吃的午餐，这样也算是补充能量，毕竟下午还要去其他的景点。我们选在南岩客栈，是之前介绍的武当山建国饭店前台小美女推荐，价格实惠，菜品味道也不错，我们去的时候正好有一波游客办理入住，看来生意不错。</w:t>
        <w:br/>
        <w:t>南岩客栈周围的景色，这颗银杏树吸引了小家伙的眼球，树上飘着的是祈福带，祈福带挂的越高，寓意着心愿就更能实现。树叶和祈福带随风摇曳，太美丽的场景。</w:t>
        <w:br/>
        <w:t>饭后消食收获满满，我们在南岩客栈周围转了转，仿古的磨盘、缩小版的古代房屋建筑模型、形象可爱的邮递员雕塑…小家伙看见这些惊喜的不得了，真佩服他的体力，游玩全程都没有让抱一下。</w:t>
        <w:br/>
        <w:t>历经一天的</w:t>
        <w:br/>
        <w:t>武当山游玩</w:t>
        <w:br/>
        <w:t>在当天晚上5点半结束，很庆幸我们在最后赶上了末班观光旅游车。回到酒店全身那是一个酸爽，孩子肚子早已饿的呱呱叫。来到武当山，就想尝下当地特色菜，用携程APP搜索，建国食府的排名靠前，而且评价好评如潮，也不会像外面小饭馆一样“宰客”。这顿饭没有让我们失望，汉江河里的野鱼野虾，无污染的农家蔬菜，这些都是我们平时在城市里面吃不到的。或许是爬山消耗了不少体力，小家伙今晚上吃了不少的饭菜。</w:t>
        <w:br/>
        <w:t>等菜过程中我们在酒店闲逛，发现酒店二楼有一处好去处。这是一个茶室，首先映入眼帘的是一排充满古典韵味的家具摆设，里面摆放着各种各种的书籍。整个室内以原木，纱帘材料使用展现最本真的状态，带入岁月，时光的痕迹，温婉柔情，映射左右。一笔一世界，一墨一乾坤，中式挂画和山水图，提升了整个空间的雅致韵味。优雅的茶室主人弹奏古筝发出的声音如山涧泉鸣，似环佩铃响。空灵之声令人忆起那山谷的幽兰，高古之音仿佛御风在那彩云之际。</w:t>
        <w:br/>
        <w:t>芹菜炒黄牛肉</w:t>
        <w:br/>
        <w:t>香酥河虾，据说是汉江河里打捞起来，无污染，健康美味。</w:t>
        <w:br/>
        <w:t>香煎大白鱼，酒店招牌菜，还有一种清蒸做法，我们比较重口味，选择了红烧的，鱼肉鲜嫩，服务员介绍说这是汉江河里的野鱼，所以味道口感吃起来和平常的不一样。</w:t>
        <w:br/>
        <w:t>美餐一顿、酒足饭饱。大山里的食材贵在一个“鲜”上，再经过厨师的精心烹饪，真是一次味蕾上的享受。</w:t>
        <w:br/>
        <w:t>吃完饭不到8点，我们照例饭后散散步，在酒店周围逛一逛。却意外地得知酒店明天会有一场婚宴，工作人员正在做最后的设备调试，忍不住好奇心的我跑到宴会厅拍了一张照片，全场鲜花布置，加上灯光效果，美的不要不要的。</w:t>
        <w:br/>
        <w:t>DAY 3</w:t>
        <w:br/>
        <w:t>玉虚宫，是武当山建筑群中最大的宫殿之一，位于武当山镇上，玉虚宫始建于明永乐年间，规制谨严，院落重重这些残存的遗址，到今天仍有很强的感染力，颇值得观赏。穿过一条古香古色的商业街就到了。老人有的带着小孩，年轻人三五个好友，草坪上坐个很多晒太阳的人，突然觉得小城市的慢节奏生活很适合养老。</w:t>
        <w:br/>
        <w:t>太极湖，在武当山草店码头，如果行程时间充裕的话，建议大家去看一看，湖光山色，潋滟碧波，有如处子，烟雨潆绕。每每夕阳西下，便会将蔚蓝的湖水“染”成金黄色，这里静谧的让人心动。</w:t>
        <w:br/>
        <w:t>今天可是行程慢悠悠的一天,天气也很给力。我们晚上还去体验了一下道家的养生课程，酒店房间里放着几张这样的优惠券，询问过后得知这个老子养生就在酒店内部，我们便迫不及待的前往，古色古香的环境，有不少的酒店住客前来，人太多，不方便拍照。不过道家养生文化深深感染着我。若有机会还会再来体验。</w:t>
        <w:br/>
        <w:t>DAY 4</w:t>
        <w:br/>
        <w:t>最后一天，返程的途中特意来到丹江大坝，这也是此次旅途中最后一个景点。知道这一处景点是源于“南水北调”。这天的天气不是很好，阴沉沉的，像是要下雨，我们登上了坝顶，可惜由于天气原因，导致视野不是很好。俯视着悠悠汉江水，心中顿生无限感慨。它就像一头雄狮静静地卧在汉江河上，守护着这里的万千子民。</w:t>
        <w:br/>
        <w:t>【写在最后】</w:t>
        <w:br/>
        <w:t>孩子很小，对世界的认知很少，却丝毫不影响他们探索世界,在路上的时候，他总是不停地张望，对他来说，每一抹风景都是一片神奇的新大陆。</w:t>
        <w:br/>
        <w:t>最完美的教育不是环游世界，而是一颗愿意陪孩子一起探索的心；最好的成长，就是父母陪伴孩子一起成长，在成长的旅途中一起看遍大千世界，一起走过春夏秋冬。</w:t>
        <w:br/>
        <w:t>很多人都觉得带着小孩子出门，太费劲，可是我却觉得精神的愉悦和幸福感完全抵消了身体上的那一点点辛劳。</w:t>
        <w:br/>
        <w:t>最后也谢谢我的三位朋友，一路上多亏她们的帮助，让我省心省力不少，当然了，她们也很愿意下次再和我同行，去更远的地方，去游览祖国的大好河山。</w:t>
        <w:br/>
        <w:t>一、【景区门票与索道价格】</w:t>
        <w:br/>
        <w:t>景区门票：</w:t>
        <w:br/>
        <w:t>大门票：235元（含景区观光车车票）</w:t>
        <w:br/>
        <w:t>金顶门票：27元（金顶入口处售票）</w:t>
        <w:br/>
        <w:t>紫霄宫门票：15元（紫霄宫入口处售票）</w:t>
        <w:br/>
        <w:t>索道：</w:t>
        <w:br/>
        <w:t>太和索道，位于琼台中观，目前为武当山唯一的运营索道。起点为琼台中观，直达金顶。</w:t>
        <w:br/>
        <w:t>价格：</w:t>
        <w:br/>
        <w:t>上行：旺季（2-10月）成人单人次90元，儿童半价。淡季（11-1月）成人单人次70元，儿童半价。</w:t>
        <w:br/>
        <w:t>下行：旺季（2-10月）成人单人次80元，儿童半价。淡季（11-1月）成人单人次60元，儿童半价。</w:t>
        <w:br/>
        <w:t>运营时间：</w:t>
        <w:br/>
        <w:t>周一至周五：8:00-16:30，周六至周日：7:30-17:00，节假日视情延长运营时间。</w:t>
        <w:br/>
        <w:t>二、武当山景区内的交通实行封闭式管理，私家车不能开进主景区。</w:t>
        <w:br/>
        <w:t>三、由武当山 游客中心到主景区有10-20多公里的盘山公路，游客须在武当山游客中心购票后，乘坐景区内环保观光巴士前往各个主要景点及索道站。</w:t>
        <w:br/>
        <w:t>四、景区环保观光巴士通行车次都会比较密集，一般任意停靠站等五到十分钟就会有车，通行线路内任意地点招手即停。</w:t>
        <w:br/>
        <w:t>五、关于景区环保观光巴士停靠站。买门票时都会有景区导览地图，所有停车站点都有标注。但特别提示：只有游客中心、太子坡、南岩和琼台（中观）是必停站点。紫霄宫为特别提示站点，会停车提示。其他站点都不会有提示，如果上车时不提前跟司机讲明在哪个你想去的站点停，一般司机不会中途停车，车辆行经那个站点，也不会有任何提示，直接甩站而过。如果已在一处小站点下车，游玩后再想去别处，可以在路边等车，所有景区环保观光巴士都可以招手即停。</w:t>
        <w:br/>
        <w:t>六、景区环保观光巴士主要停靠站点：</w:t>
        <w:br/>
        <w:t>1、太子坡：交通枢纽站点。除了早晨最早的几个直达班次，其余时间，无论由游客中心到南岩或琼台（中观），还是南岩或琼台（中观）回游客中心，太子坡是必停换乘站点。</w:t>
        <w:br/>
        <w:t>2、南岩：游客中心到南岩需经停太子坡站，下车换乘太子坡到南岩的车，车次通行比较密集，最迟五到十分钟就会发车。</w:t>
        <w:br/>
        <w:t>3、琼台（中观）：游客中心到琼台除了早上几班直达班次外，都会经停太子坡，由太子坡换乘太子坡到琼台（中观）的景区环保观光巴士，车次通行比较密集，最迟五到十分钟就会发车。琼台（中观）是换乘索道到金顶的唯一站点。</w:t>
        <w:br/>
        <w:t>4、紫霄宫：由太子坡到南岩，路经紫霄宫会有停车提示。</w:t>
        <w:br/>
        <w:t>七、游客中心早班车时间：开往南岩为早7点发车，开往琼台为早7:45分发车。</w:t>
        <w:br/>
        <w:t>Tips:</w:t>
        <w:br/>
        <w:t>1、山顶日照强烈，要备好SPF指数高点的防晒霜，备好墨镜；夜间温度较低，备好抓绒衣。</w:t>
        <w:br/>
        <w:t>2、女士们多备些各种式样的披肩，既可遮阳，又可避免拍照重样。</w:t>
        <w:br/>
        <w:t>3、高速路有挺多摄像头，自驾的话要非常小心。</w:t>
        <w:br/>
        <w:t>4、武当山及周边总体海拔不算太高，但特别是小孩子不要跑跳太多，山路崎岖，容易摔伤磕绊。</w:t>
        <w:br/>
        <w:t>5、武当山雨过天晴去最美，会有云海奇观，当然这个要看人品。当然了，雪景也不错的。</w:t>
      </w:r>
    </w:p>
    <w:p>
      <w:r>
        <w:t>评论：</w:t>
        <w:br/>
        <w:t>1.一级棒</w:t>
        <w:br/>
        <w:t>2.很好很强大！</w:t>
        <w:br/>
        <w:t>3.游记不错，非常实用，感谢🙏分享</w:t>
        <w:br/>
        <w:t>4.我去年在武当仙山许的愿已经实现了，准备今年再去还愿的，心诚则灵。</w:t>
        <w:br/>
        <w:t>5.感谢楼主分享，听说刘昊然春节去武当山还愿了，想必武当山许愿也是非常灵的！这几天去山上应该还有雪，武当山的雪景一定美得不要不要的！</w:t>
        <w:br/>
        <w:t>6.武当山雪景特别美！</w:t>
        <w:br/>
        <w:t>7.不错不错，非常实用</w:t>
        <w:br/>
        <w:t>8.准备今年抽时间去武当山，希望楼主的游记有用</w:t>
        <w:br/>
        <w:t>9.先马，准备明年去，到时做攻略时再慢慢参考，或许做攻略时还有疑问，还请楼主赐教</w:t>
        <w:br/>
        <w:t>10.哈哈哈，来一场说走就走的旅行~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