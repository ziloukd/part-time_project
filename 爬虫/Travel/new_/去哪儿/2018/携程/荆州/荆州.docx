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1.无法抵挡的荆州冬日诱惑！</w:t>
      </w:r>
    </w:p>
    <w:p>
      <w:r>
        <w:t>https://you.ctrip.com/travels/jixi2627/3617131.html</w:t>
      </w:r>
    </w:p>
    <w:p>
      <w:r>
        <w:t>来源：携程</w:t>
      </w:r>
    </w:p>
    <w:p>
      <w:r>
        <w:t>发表时间：2018-1-29</w:t>
      </w:r>
    </w:p>
    <w:p>
      <w:r>
        <w:t>天数：1 天</w:t>
      </w:r>
    </w:p>
    <w:p>
      <w:r>
        <w:t>游玩时间：</w:t>
      </w:r>
    </w:p>
    <w:p>
      <w:r>
        <w:t>人均花费：200 元</w:t>
      </w:r>
    </w:p>
    <w:p>
      <w:r>
        <w:t>和谁：一个人</w:t>
      </w:r>
    </w:p>
    <w:p>
      <w:r>
        <w:t>玩法：穷游</w:t>
      </w:r>
    </w:p>
    <w:p>
      <w:r>
        <w:t>旅游路线：绩溪</w:t>
      </w:r>
    </w:p>
    <w:p>
      <w:r>
        <w:t>正文：</w:t>
        <w:br/>
        <w:t>如果你曾听说过美景犹如世外桃源般的荆州，那这个冬天你一定不要错过和它有一次约会。</w:t>
        <w:br/>
        <w:t>绩溪</w:t>
        <w:br/>
        <w:t>县荆州乡</w:t>
        <w:br/>
        <w:t>绩溪县荆州乡</w:t>
        <w:br/>
        <w:t>现在越来越多的人喜欢冬游，因为冬天的景色也有一种属于自己的美。荆州的冬天就是那样美得让人陶醉和留恋。被白雪覆盖的天目山山脉充满魔力与魅力。荆州有着它独特的地理位置，自然风貌，丰富的冬季资源，悠久的传统文化，使荆州的冬天始终保持着活力，成为游客冬天的必去之处。</w:t>
        <w:br/>
        <w:t>绩溪县荆州乡</w:t>
        <w:br/>
        <w:t>冬天的荆州，显得更加深邃，更有诗意。“千回百转始初见，疑是仙境在人间”。</w:t>
        <w:br/>
        <w:t>绩溪县荆州乡</w:t>
        <w:br/>
        <w:t>冬天的荆州，少了一分浮躁，却多了一些静谧与无言的美。“晨起开门雪满山，雪晴云淡日光寒。”</w:t>
        <w:br/>
        <w:t>绩溪县荆州乡</w:t>
        <w:br/>
        <w:t>看着大地换上素净的新装，你会不得不叹服自然的魔力，用最干净的姿态来迎接阳光的到来。</w:t>
        <w:br/>
        <w:t>绩溪县荆州乡</w:t>
        <w:br/>
        <w:t>一场大雪，洋洋洒洒的下了一夜又一天，满城银装。</w:t>
        <w:br/>
        <w:t>雪是冬天里唯一让你心情欢快的自然产物，于是每一次下雪就变成了每一次的约会，即使在夜里悄悄的降临我也能感觉到她的到来。</w:t>
        <w:br/>
        <w:t>绩溪县荆州乡</w:t>
        <w:br/>
        <w:t>有雪的冬天让人感觉温暖，那厚厚白鹅绒毯的感觉总是那么亲切，仿佛走</w:t>
        <w:br/>
        <w:t>过的每一个脚印里留有童年那宝贵的记忆……</w:t>
        <w:br/>
        <w:t>绩溪县荆州乡</w:t>
        <w:br/>
        <w:t>有雪的冬天让人在肃杀的季节里不在憋闷，开一扇窗，放入飘落的雪花，那即刻融化在手心里的晶莹就是自己期待的万般美好，随着祝福化润心田。</w:t>
        <w:br/>
        <w:t>受大雪天气影响，目前进入绩溪县荆州乡的两条单线公路---家荆线，倒上线，己封道，敬请出行老乡相互告知，合理按排出行时间。雪天路滑，望各司机朋友谨慎驾驶</w:t>
        <w:br/>
        <w:t>绩溪县荆州乡</w:t>
      </w:r>
    </w:p>
    <w:p>
      <w:r>
        <w:t>评论：</w:t>
        <w:br/>
        <w:t>1.虽然游记中也有觉得和我自己不完全一样的地方，不过也觉得挺好~</w:t>
        <w:br/>
        <w:t>2.也曾经去过，还想再去一次。再去的话我一定要好好设计一下了。</w:t>
        <w:br/>
        <w:t>3.留个脚印，下次我也写个游记发发~</w:t>
      </w:r>
    </w:p>
    <w:p>
      <w:pPr>
        <w:pStyle w:val="Heading2"/>
      </w:pPr>
      <w:r>
        <w:t>2.我在荆州 等你路过……</w:t>
      </w:r>
    </w:p>
    <w:p>
      <w:r>
        <w:t>https://you.ctrip.com/travels/xuancheng504/3618218.html</w:t>
      </w:r>
    </w:p>
    <w:p>
      <w:r>
        <w:t>来源：携程</w:t>
      </w:r>
    </w:p>
    <w:p>
      <w:r>
        <w:t>发表时间：2018-1-29</w:t>
      </w:r>
    </w:p>
    <w:p>
      <w:r>
        <w:t>天数：2 天</w:t>
      </w:r>
    </w:p>
    <w:p>
      <w:r>
        <w:t>游玩时间：</w:t>
      </w:r>
    </w:p>
    <w:p>
      <w:r>
        <w:t>人均花费：300 元</w:t>
      </w:r>
    </w:p>
    <w:p>
      <w:r>
        <w:t>和谁：和朋友</w:t>
      </w:r>
    </w:p>
    <w:p>
      <w:r>
        <w:t>玩法：</w:t>
      </w:r>
    </w:p>
    <w:p>
      <w:r>
        <w:t>旅游路线：绩溪</w:t>
      </w:r>
    </w:p>
    <w:p>
      <w:r>
        <w:t>正文：</w:t>
        <w:br/>
        <w:t>我在荆州等你路过</w:t>
        <w:br/>
        <w:t>枯枝绽放的绿芽</w:t>
        <w:br/>
        <w:t>以柔弱的姿态泄露了顽强的生机</w:t>
        <w:br/>
        <w:t>只为给你的春光添一道明媚</w:t>
        <w:br/>
        <w:t>江南的烟雨隐约着飘逸</w:t>
        <w:br/>
        <w:t>春天我为你动了念</w:t>
        <w:br/>
        <w:t>我在荆州等你路过</w:t>
        <w:br/>
        <w:t>开满人间的鲜花</w:t>
        <w:br/>
        <w:t>以坦荡的姿势怒放了真情</w:t>
        <w:br/>
        <w:t>只为给你的灿烂添一笔色彩</w:t>
        <w:br/>
        <w:t>岁月静好的时光并不难得</w:t>
        <w:br/>
        <w:t>难得的是岁月静好的心态</w:t>
        <w:br/>
        <w:t>夏天我为你动了容</w:t>
        <w:br/>
        <w:t>我在荆州等你路过</w:t>
        <w:br/>
        <w:t>凋零满地的落叶</w:t>
        <w:br/>
        <w:t>用铭心刻骨的方式让思念与生命一同落幕</w:t>
        <w:br/>
        <w:t>只为让回忆里多一份眷念</w:t>
        <w:br/>
        <w:t>不仅能在浮躁中获取安宁</w:t>
        <w:br/>
        <w:t>也能从寂寞里得到解脱</w:t>
        <w:br/>
        <w:t>秋天我为你动了情</w:t>
        <w:br/>
        <w:t>我在荆州等你路过</w:t>
        <w:br/>
        <w:t>不是所有的寒冷都有雪飘过</w:t>
        <w:br/>
        <w:t>你转身的那一刻空气坚硬如冰</w:t>
        <w:br/>
        <w:t>在需要温暖的时节我已把热情耗尽</w:t>
        <w:br/>
        <w:t>不仅是将热忱得以释放</w:t>
        <w:br/>
        <w:t>也是让冷落能够缓和</w:t>
        <w:br/>
        <w:t>冬天我为你动了心</w:t>
        <w:br/>
        <w:t>神奇小九华灵性千年仍不息</w:t>
        <w:br/>
        <w:t>奇异的关王刀，染刻了传奇</w:t>
        <w:br/>
        <w:t>大石头的松涛见证了云涌风起</w:t>
        <w:br/>
        <w:t>传世的记忆从东飘到西的寻觅</w:t>
        <w:br/>
        <w:t>荆阳河的春水流过繁华和沉寂</w:t>
        <w:br/>
        <w:t>山核桃的娇少富裕的玲珑小镇</w:t>
        <w:br/>
        <w:t>我在荆州乡等你，一眼就能认出你</w:t>
        <w:br/>
        <w:t>独特的自然环境，皖浙天路还乡梦</w:t>
        <w:br/>
        <w:t>我在荆州没有你让我等候</w:t>
        <w:br/>
        <w:t>只好一次次自己把自己路过</w:t>
        <w:br/>
        <w:t>相遇常在离别时开始</w:t>
        <w:br/>
        <w:t>路过是最长情的告白</w:t>
        <w:br/>
        <w:t>刚好遇见你---安徽</w:t>
        <w:br/>
        <w:t>绩溪</w:t>
        <w:br/>
        <w:t>县荆州乡-音乐-高清视频-爱奇艺 http://www.iqiyi.com/w_19rv3uqo1h.html</w:t>
      </w:r>
    </w:p>
    <w:p>
      <w:r>
        <w:t>评论：</w:t>
        <w:br/>
      </w:r>
    </w:p>
    <w:p>
      <w:pPr>
        <w:pStyle w:val="Heading2"/>
      </w:pPr>
      <w:r>
        <w:t>3.荆州乡皖浙古道灰石岭--《飘雪》</w:t>
      </w:r>
    </w:p>
    <w:p>
      <w:r>
        <w:t>https://you.ctrip.com/travels/jixi2627/3617828.html</w:t>
      </w:r>
    </w:p>
    <w:p>
      <w:r>
        <w:t>来源：携程</w:t>
      </w:r>
    </w:p>
    <w:p>
      <w:r>
        <w:t>发表时间：2018-1-30</w:t>
      </w:r>
    </w:p>
    <w:p>
      <w:r>
        <w:t>天数：2 天</w:t>
      </w:r>
    </w:p>
    <w:p>
      <w:r>
        <w:t>游玩时间：</w:t>
      </w:r>
    </w:p>
    <w:p>
      <w:r>
        <w:t>人均花费：100 元</w:t>
      </w:r>
    </w:p>
    <w:p>
      <w:r>
        <w:t>和谁：和朋友</w:t>
      </w:r>
    </w:p>
    <w:p>
      <w:r>
        <w:t>玩法：</w:t>
      </w:r>
    </w:p>
    <w:p>
      <w:r>
        <w:t>旅游路线：</w:t>
      </w:r>
    </w:p>
    <w:p>
      <w:r>
        <w:t>正文：</w:t>
        <w:br/>
        <w:t>灰石岭 ，海拔1097米。因产石灰石和石灰而得名，南坡较缓、较低，从上溪乡的新庄经半岭至岭头，约1公里；北坡较陡、较高，从</w:t>
        <w:br/>
        <w:t>绩溪</w:t>
        <w:br/>
        <w:t>县荆州乡的朱显经灰石坞至岭头，约3公里。昔为昌化地区通往安徽省绩溪县的要道之一，从浙江往荆州运送的物资，均通过此道。从岭头到荆州上胡家需经过灰石坞――朱显――梅树下――庄子――坞口――高塘――下村党――钱家坞――上胡家</w:t>
      </w:r>
    </w:p>
    <w:p>
      <w:r>
        <w:t>评论：</w:t>
        <w:br/>
        <w:t>1.看来楼主是光顾着玩了，照片都没怎么拍？</w:t>
        <w:br/>
        <w:t>2.人家都叫吃货，而我就是图货，希望楼主可以满足一下下我啦~</w:t>
        <w:br/>
        <w:t>3.美丽的照片会更吸引我的目光呢</w:t>
      </w:r>
    </w:p>
    <w:p>
      <w:pPr>
        <w:pStyle w:val="Heading2"/>
      </w:pPr>
      <w:r>
        <w:t>4.星怡会(宝地广场店)</w:t>
      </w:r>
    </w:p>
    <w:p>
      <w:r>
        <w:t>https://you.ctrip.com/travels/shanghai2/3629337.html</w:t>
      </w:r>
    </w:p>
    <w:p>
      <w:r>
        <w:t>来源：携程</w:t>
      </w:r>
    </w:p>
    <w:p>
      <w:r>
        <w:t>发表时间：2018-2-1</w:t>
      </w:r>
    </w:p>
    <w:p>
      <w:r>
        <w:t>天数：</w:t>
      </w:r>
    </w:p>
    <w:p>
      <w:r>
        <w:t>游玩时间：1 月</w:t>
      </w:r>
    </w:p>
    <w:p>
      <w:r>
        <w:t>人均花费：</w:t>
      </w:r>
    </w:p>
    <w:p>
      <w:r>
        <w:t>和谁：和朋友</w:t>
      </w:r>
    </w:p>
    <w:p>
      <w:r>
        <w:t>玩法：美食</w:t>
      </w:r>
    </w:p>
    <w:p>
      <w:r>
        <w:t>旅游路线：上海</w:t>
      </w:r>
    </w:p>
    <w:p>
      <w:r>
        <w:t>正文：</w:t>
        <w:br/>
        <w:t>听说新开张的新加坡菜系的店，热爱美食的我们当然要来凑热拉品尝一下，比较一下是否到</w:t>
        <w:br/>
        <w:t>上海</w:t>
        <w:br/>
        <w:t>后菜会改良过，还是原汁原味的热带菜。</w:t>
        <w:br/>
        <w:t>【店名】星怡会(宝地广场店)</w:t>
        <w:br/>
        <w:t>【地址】昆明路555号104A室单元</w:t>
        <w:br/>
        <w:t>【交通】</w:t>
        <w:br/>
        <w:t>一地铁4号线、12号线到大连路站下车，1号口出，步行420米到达目的地。</w:t>
        <w:br/>
        <w:t>二公交车17路到周家嘴荆州路站下车，步行510米到达目的地。</w:t>
        <w:br/>
        <w:t>坐地铁到大连路站下，1号口出来就能看到宝地广场，问昆明路大家都不知道，但宝地广场不问就能看到很醒目的标记。餐厅在全家超市对面。</w:t>
        <w:br/>
        <w:t>↑一个大厅，没有包房的，但来吃饭的人都能轻声说话，也不觉得嘈杂。上图餐厅隔开一个玻璃房，不知道是还没有做好，还是就这样款式。</w:t>
        <w:br/>
        <w:t>↑入口处左手边桌子布置了很小清新。↓这里是餐厅另外一边，比前面安静。</w:t>
        <w:br/>
        <w:t>【服务】</w:t>
        <w:br/>
        <w:t>服务员送茶端水很热情的，还送上免费的餐前零食鲜虾片。wifi速度很快。</w:t>
        <w:br/>
        <w:t>↑#鲜虾片# 等位时候提供的免费零食，捏起一片，慢慢放入口中，让寂寞的嘴巴不再寂寞，香、脆、鲜，每一片都是马来风味浓郁厚实。</w:t>
        <w:br/>
        <w:t>↑#三色拉茶#顾名思义三个颜色，最底层的红色是红豆泥、中间白色是椰浆，最上面是拉茶，香浓顺滑口感，甜过初恋的滋味。</w:t>
        <w:br/>
        <w:t>↑#黑猪肉#经过72小时慢煮的黑猪肉，美味在唇齿间徘徊，有点类似港式叉烧。</w:t>
        <w:br/>
        <w:t>↑#海南烧鸡#新加坡特色菜，前一天腌制好，第二天半烤半蒸，闻之鲜香扑鼻。食之嫩而滑润，沾点酱料入口甘甜，原味不散。</w:t>
        <w:br/>
        <w:t>↑#星洲咖喱大虾#超级喜欢的一款咖喱菜，在新加坡不管是高大上的五星级酒店，还是廉价的街边小摊，都有售卖，而且各个地方都人气爆满，这也是新加坡人对咖喱的至高荣誉了，同意也是我的醉爱，如果来星怡会没有点这款菜，等于没有吃过新加坡菜。这道菜是浓郁的海鲜却压不住厚厚的椰香散发出的味，辣的恰到好处的马来咖喱味道混着虾的香醇，加上十足的鲜虾味融合了甜、咸、辣、鲜四种不同的味道，简直就是俘获你胃风味之作。</w:t>
        <w:br/>
        <w:t>↑#青柠檬酸汤鲈鱼#青柠檬同鱼肉的完美碰撞，两种食材酸甜的在口中蔓延诱惑，令你根本无法拒绝。个人很推荐。</w:t>
        <w:br/>
        <w:t>↑#老潮州肉骨茶#这道菜有点改良过，没有太浓郁的中药味，有的是排骨、香菇、枸杞散发的香味，改良后还是很适合上海人的口味的。</w:t>
        <w:br/>
        <w:t>↑#虾汤泡饭#一口尝尽鲜美浓稠不断变化的美味,碰撞出舌尖的层层惊喜，一碗下去，让你</w:t>
        <w:br/>
        <w:t>满足！满足！满足！</w:t>
        <w:br/>
        <w:t>↑#黑白胡椒肉蟹#也是新加坡在巴刹(大排档) 一道常见的小吃，浓郁的胡椒味，让你回味无穷。</w:t>
        <w:br/>
        <w:t>↑#红丝绒大剧院#形状象水滴，内陷是香蕉外裹一层奶油，奶油外裹着红曲米，松软滑润，养眼养口。</w:t>
        <w:br/>
        <w:t>↑#榴莲泡芙#浓郁的榴莲口感与新鲜的食材值得静候，来不及细嚼就已经融化内心，品尝的是味道，洋溢的却是幸福。</w:t>
        <w:br/>
        <w:t>总结：总体来说已经融和了上海人的口味，个人相当喜欢。</w:t>
      </w:r>
    </w:p>
    <w:p>
      <w:r>
        <w:t>评论：</w:t>
        <w:br/>
      </w:r>
    </w:p>
    <w:p>
      <w:pPr>
        <w:pStyle w:val="Heading2"/>
      </w:pPr>
      <w:r>
        <w:t>5.一路向西，重遇重庆</w:t>
      </w:r>
    </w:p>
    <w:p>
      <w:r>
        <w:t>https://you.ctrip.com/travels/chongqing158/3613087.html</w:t>
      </w:r>
    </w:p>
    <w:p>
      <w:r>
        <w:t>来源：携程</w:t>
      </w:r>
    </w:p>
    <w:p>
      <w:r>
        <w:t>发表时间：2018-2-5</w:t>
      </w:r>
    </w:p>
    <w:p>
      <w:r>
        <w:t>天数：8 天</w:t>
      </w:r>
    </w:p>
    <w:p>
      <w:r>
        <w:t>游玩时间：</w:t>
      </w:r>
    </w:p>
    <w:p>
      <w:r>
        <w:t>人均花费：</w:t>
      </w:r>
    </w:p>
    <w:p>
      <w:r>
        <w:t>和谁：和朋友</w:t>
      </w:r>
    </w:p>
    <w:p>
      <w:r>
        <w:t>玩法：</w:t>
      </w:r>
    </w:p>
    <w:p>
      <w:r>
        <w:t>旅游路线：武汉，重庆，黄鹤楼，户部巷，张家界，碧桂园凤凰酒店，桑植，磁器口古镇，人民大礼堂，钓鱼城</w:t>
      </w:r>
    </w:p>
    <w:p>
      <w:r>
        <w:t>正文：</w:t>
        <w:br/>
        <w:t>武汉碧桂园凤凰酒店</w:t>
        <w:br/>
        <w:t>¥</w:t>
        <w:br/>
        <w:t>488</w:t>
        <w:br/>
        <w:t>起</w:t>
        <w:br/>
        <w:t>立即预订&gt;</w:t>
        <w:br/>
        <w:t>展开更多酒店</w:t>
        <w:br/>
        <w:t>天凉好个秋，趁国庆高峰来临之前，驾一叶之扁舟（车），临千里之山川，岂不快哉！早上6点过，天色将明，月犹在空。出发，一路向西、向西！上G2过常州转沿江，一路顺畅，从</w:t>
        <w:br/>
        <w:t>禄口机场</w:t>
        <w:br/>
        <w:t>南驶过，直上马鞍山长江大桥。</w:t>
        <w:br/>
        <w:t>在合肥绕城高速服务站中餐后继续西行，穿行在皖西大别山中，暂显贫瘠之像，两点多到金寨这个全国著名的将军县。路上明明空空的没多少车流，却被扣在服务区不放行，也不解释任何原因。直到4点半终于开通，过了黄安（现改名红安了），总算出了大别山，一路下坡直趋</w:t>
        <w:br/>
        <w:t>武汉</w:t>
        <w:br/>
        <w:t>。</w:t>
        <w:br/>
        <w:t>武汉，这座曾经留下青春记忆的城市，除了地名和长江大桥一切都不再熟悉。那一碗凝固时光的热干面也找不回青春年少的激情了。当年漫步在徐东路上、看着武汉特有的女带男骑车飞过；过江渡轮操着市骂训小孩的妈妈；就会明白为什么武汉、也只有武汉能出娜姐这样的世界冠军了，真心佩服武汉的妹纸们！晚饭后去长江边看夜景。</w:t>
        <w:br/>
        <w:t>可惜武汉的江景和上海</w:t>
        <w:br/>
        <w:t>重庆</w:t>
        <w:br/>
        <w:t>比还是差得太远，直到长江大桥</w:t>
        <w:br/>
        <w:t>黄鹤楼</w:t>
        <w:br/>
        <w:t>附近才稍好点。也算是明白一个道理，一个城市的发展程度也表现在灯光的亮度上。</w:t>
        <w:br/>
        <w:t>远处隐约可见的就是黄鹤楼，寻着灯光走过去是</w:t>
        <w:br/>
        <w:t>户部巷</w:t>
        <w:br/>
        <w:t>，街两边坐了些女孩子直盯着路人，幸好我们一队人马有男有女平安通过。</w:t>
        <w:br/>
        <w:t>第二天早起特地点了热干面，可还不如不点，连记忆中的那点美好都没了！</w:t>
        <w:br/>
        <w:t>就这样匆匆行经三镇，楚天雾霾难舒，汉阳树隐无踪。</w:t>
        <w:br/>
        <w:t>往荆州，下常德赶到</w:t>
        <w:br/>
        <w:t>张家界</w:t>
        <w:br/>
        <w:t>。看时间还早去国家森林公园。果然是奇山异水美不胜收，沿着金鞭溪信步而行。只是久未下雨，溪流里水比较少。</w:t>
        <w:br/>
        <w:t>原本可三天有效的门票，时间关系只游了金鞭溪一个景点。晚饭在充满民族风情的“寨子里的钵钵菜”用餐，看大众点评选的，感觉有些上当。</w:t>
        <w:br/>
        <w:t>住</w:t>
        <w:br/>
        <w:t>碧桂园凤凰酒店</w:t>
        <w:br/>
        <w:t>。第三天往天门山，等了一个多小时坐上缆车。天门山因山顶门户洞开，半掩于云雾之中，时隐时现恍若上天之门而著称。</w:t>
        <w:br/>
        <w:t>天门山索道距离长、仰角大、惊险刺激。可从城中直接登顶，山下平坦处是</w:t>
        <w:br/>
        <w:t>荷花机场</w:t>
        <w:br/>
        <w:t>。下山的盘山路也是72道拐。</w:t>
        <w:br/>
        <w:t>从山顶俯瞰天门洞</w:t>
        <w:br/>
        <w:t>挑战玻璃栈道，有点小刺激还不够。原本计划去大峡谷玻璃桥，可惜暂不开放。</w:t>
        <w:br/>
        <w:t>从山顶乘电梯穿过山腹到达天门洞中，这12节电梯层层相连，高差340米，全在隧道中运行，也算是中国乃至世界之最了。</w:t>
        <w:br/>
        <w:t>下天梯，石阶高而窄，十分难走。只能侧着身体小心翼翼的，对膝关节绝对是个考验。建议体力弱者从旁边电梯下来。</w:t>
        <w:br/>
        <w:t>晚上仍住</w:t>
        <w:br/>
        <w:t>碧桂园凤凰酒店</w:t>
        <w:br/>
        <w:t>，几乎和全国各地的碧桂园酒店一样的风格。都是金碧辉煌的欧式装潢，大理石铺地加廊柱、壁画穹顶，骨子里的土豪气却少了点什么。但是其旅游地产的模式确有值得借鉴的地方。</w:t>
        <w:br/>
        <w:t>第四天清晨用过丰富的自助早餐后出发，沿张花高速西行折向西北龙吉高速。这似乎是刚刚开通，路上几乎看不到车，标志和配套设施都还不完善。</w:t>
        <w:br/>
        <w:t>麻烦来了！离张家界市区时没来得及加油，居然100多公里没有加油站？红灯报警！赶紧百度最近的加油站，无奈下高速直奔红岩溪镇。这里属</w:t>
        <w:br/>
        <w:t>桑植</w:t>
        <w:br/>
        <w:t>县，贺龙的故乡。人生总会遇到一些意外，未料想会来到这么偏僻的小镇。</w:t>
        <w:br/>
        <w:t>除了落后，环境倒也山清水秀</w:t>
        <w:br/>
        <w:t>中午到恩施，先去土司城。土司是我国西南一带特有的统治形式。限于山高水险，交通不便，远离国家政治中心，和中央政府保持较为松散的隶属关系，分割管理。所谓：“苗不出境，汉不入垌”</w:t>
        <w:br/>
        <w:t>城中相对狭隘，屋宇密布紧凑，犹汉家一大院也。</w:t>
        <w:br/>
        <w:t>倒是土家姑娘的山歌唱得欢快清亮，曲尽其妙。</w:t>
        <w:br/>
        <w:t>从后院楼上俯视全城</w:t>
        <w:br/>
        <w:t>晚上住恩施轩宇国际大酒店，前临清江闹中取静。设施和服务都不错，值得推荐！晚饭问过当地人，去女儿城，选了家土家风情浓郁的店。服务员是个土家妹纸，爽朗大方，让她自我介绍下，毫无忸怩之态。</w:t>
        <w:br/>
        <w:t>第五天起了个大早，去恩施大峡谷。出城不久上318国道，上仰青山入云，绝壁千仞；下临峡谷深切，云雾缭绕 。或农舍阡陌；或秋叶斑斓，似行画图中。中国人的景观大道，诚不虚也！</w:t>
        <w:br/>
        <w:t>进了峡谷，地势愈加险要。路正在修建，十分难行，车晃得厉害。两个多小时后终于到了大峡谷入口。远处就是今天要登顶的大山，犹如巨大的屏风直立在眼前。</w:t>
        <w:br/>
        <w:t>大峡谷景区主要分山脚云龙河地缝和山顶七星寨</w:t>
        <w:br/>
        <w:t>补点地质科普</w:t>
        <w:br/>
        <w:t>飞瀑天降，泉声叮咚。谷底水磨石润，寒气逼人。</w:t>
        <w:br/>
        <w:t>峡谷深仄，偶露天缝</w:t>
        <w:br/>
        <w:t>挂壁如幅诡异的画卷，仿佛隐藏着无解的密码</w:t>
        <w:br/>
        <w:t>回到地面，准备乘缆车上山。停车场旁的银杏树叶已开始转黄了，想起昨夜恩施城中的繁华。真是：闹市犹著短裙过，深山已见黄叶飞。</w:t>
        <w:br/>
        <w:t>由于行程安排紧，没有时间从山底爬上去，只能错失一半美景。缆车登顶后山上倒也平坦，更难得的是相对原始，人也不多。民风淳朴，山顶的小吃也不贵。比起张家界的商业化，恩施真是好太多。</w:t>
        <w:br/>
        <w:t>山上虽不难行，但景区面积不小，要走4小时多点，翻过五六个山头。一路自是美景相伴，目不暇接。</w:t>
        <w:br/>
        <w:t>景区最著名的景点——一炷香，曾入选十大最美景点，赶紧拜！</w:t>
        <w:br/>
        <w:t>过了一炷香，开始下山。此时已双脚沉重，小腿发酸。还好近山脚处有几段电梯接力。</w:t>
        <w:br/>
        <w:t>石壁之下，更见峻峭</w:t>
        <w:br/>
        <w:t>此刻已下午3点，找了家当地土菜馆午餐。匆匆饭毕，天色已暗，山雨欲来。当即出发快马加鞭，刚出山区，大雨即至，险些被困。上了沪渝高速，急雨似箭，天昏地暗。车似一叶扁舟在风浪中飘摇。窗外笛鸣灯闪，险象环生。终于进入川界。正是：夜雨闻铃行蜀道，更越巴山万千重。晚上住重庆</w:t>
        <w:br/>
        <w:t>重庆，这座我心目中的幸福之城。我又来了！</w:t>
        <w:br/>
        <w:t>第六天陪着同行的朋友去</w:t>
        <w:br/>
        <w:t>磁器口古镇</w:t>
        <w:br/>
        <w:t>，上次已记录过，不再敖述。从磁器口再到南山一棵树，有点小失望，只有一座像观景台的建筑物。南山一棵树，是墅不是树。也许一棵树只适合看看夜景，白天实在一般般。回到渝中半岛，在洪崖洞景区“纸盐河码头”品尝火锅。</w:t>
        <w:br/>
        <w:t>逛玩洪崖洞的层层商业街，沿着滨江路漫步回宾馆。观赏嘉陵江夜景是每次来重庆的保留节目，这是国内最美的滨江夜景！</w:t>
        <w:br/>
        <w:t>第七天送别朋友们，留下再体验两天重庆的慢生活。到解放碑商圈逛街，晚餐“尘香”，这是家重庆较少见的小资餐厅，没有了江湖气。虽是川菜馆，菜肴的麻辣度却比较低，非常适合来重庆玩的游客。餐毕慢慢走回黄花园，沿途看看重庆百姓的寻常生活。路经民国遗存陈诚官邸。</w:t>
        <w:br/>
        <w:t>第八天像重庆市民一样，避开热门景点，去</w:t>
        <w:br/>
        <w:t>人民大礼堂</w:t>
        <w:br/>
        <w:t>一带。看寻常百姓的慢生活，广场舞、龙门阵、扎棋、泡茶</w:t>
        <w:br/>
        <w:t>了解重庆的历史，还是从重庆博物馆开始</w:t>
        <w:br/>
        <w:t>从巴曼子到秦良玉、从</w:t>
        <w:br/>
        <w:t>钓鱼城</w:t>
        <w:br/>
        <w:t>到重庆大轰炸，充满了血和泪却不屈服。重庆人每当国家和民族存亡之际，从不缺少血性和勇气。出了博物馆，漫步人民广场。</w:t>
        <w:br/>
        <w:t>穿过一条长长的地下通道到中山四路，就是著名的曾家岩周公馆</w:t>
        <w:br/>
        <w:t>整个中山四路幽静空旷，少见行人，完全没有大多数重庆城区特有的嘈杂市井。两旁是民国风格的建筑。</w:t>
        <w:br/>
        <w:t>天空飘起了蒙蒙细雨，路南有个大的观景台，正好看到“通往春天的地铁”。车身酷吧！</w:t>
        <w:br/>
        <w:t>中午在百度上搜"小面”，找到“张莉面庄”，和团市委挨着，不沿街。老板是个胖胖的中年人，非常热情客气，走时还特意送到门口。问他的小面在重庆算做得好的吗？自嘲说：我觉得一般。</w:t>
        <w:br/>
        <w:t>下午看了戴笠和张治中的公馆</w:t>
        <w:br/>
        <w:t>张治中公馆，一座简单朴实的小二楼。三开间，面积在今天看实在不大，却和这么多风云人物相关。</w:t>
        <w:br/>
        <w:t>晚上再去洪崖洞一带，在大众点评上找的“杨记隆府”，生意非常好，门口等了半个多小时。除了慕名而来的游客，也有很多本地人。以江湖菜著称。</w:t>
        <w:br/>
        <w:t>点了杨记招牌鱼、花椒排骨、大麻球等，推荐花椒排骨。菜的分量很足，服务也好，点个赞。</w:t>
        <w:br/>
        <w:t>重庆，真是一个让人来了就不想走的城市。依山临水，风景多变；人文丰富，包容性强。临别再发两张重庆夜景的美图，再见重庆！期待下次，重遇重庆！</w:t>
      </w:r>
    </w:p>
    <w:p>
      <w:r>
        <w:t>评论：</w:t>
        <w:br/>
        <w:t>1.行程中有什么更好的调整么？一般都是玩完了才会知道整个流程怎么调整比较好呢。</w:t>
        <w:br/>
        <w:t>2.明年十一也要去这里啦~ 人美风景美 谢谢分享啦~~</w:t>
        <w:br/>
        <w:t>3.这里有的人说好，有的人说不好，看来还是要自己去感受一下才好啊。</w:t>
      </w:r>
    </w:p>
    <w:p>
      <w:pPr>
        <w:pStyle w:val="Heading2"/>
      </w:pPr>
      <w:r>
        <w:t>6.这种传统街头美食，勾起很多人的童年回忆，却有很多人从来没见过</w:t>
      </w:r>
    </w:p>
    <w:p>
      <w:r>
        <w:t>https://you.ctrip.com/travels/hubei100067/3634965.html</w:t>
      </w:r>
    </w:p>
    <w:p>
      <w:r>
        <w:t>来源：携程</w:t>
      </w:r>
    </w:p>
    <w:p>
      <w:r>
        <w:t>发表时间：2018-2-10</w:t>
      </w:r>
    </w:p>
    <w:p>
      <w:r>
        <w:t>天数：6 天</w:t>
      </w:r>
    </w:p>
    <w:p>
      <w:r>
        <w:t>游玩时间：2 月</w:t>
      </w:r>
    </w:p>
    <w:p>
      <w:r>
        <w:t>人均花费：3000 元</w:t>
      </w:r>
    </w:p>
    <w:p>
      <w:r>
        <w:t>和谁：一个人</w:t>
      </w:r>
    </w:p>
    <w:p>
      <w:r>
        <w:t>玩法：自由行，摄影，人文，美食</w:t>
      </w:r>
    </w:p>
    <w:p>
      <w:r>
        <w:t>旅游路线：湖北，荆州</w:t>
      </w:r>
    </w:p>
    <w:p>
      <w:r>
        <w:t>正文：</w:t>
        <w:br/>
        <w:t>这里是刘小顺的旅行和生活研究所。</w:t>
        <w:br/>
        <w:t>我家乡在</w:t>
        <w:br/>
        <w:t>湖北</w:t>
        <w:br/>
        <w:t>省</w:t>
        <w:br/>
        <w:t>荆州</w:t>
        <w:br/>
        <w:t>市下辖的一个县，平时家乡都没什么人，但一到过年期间，整个县城就变得非常热闹，在外面工作打拼的游子们都陆陆续续回来了，马路上就会变得特别拥堵。</w:t>
        <w:br/>
        <w:t>每次回到家乡，我最想念的就是街头的各种传统小吃，其中就有这个我特别喜欢的这种手工传统点心，在我们家乡，它被叫作“顶糕”。</w:t>
        <w:br/>
        <w:t>在我们小时候，做“顶糕”的小贩随处可见，挑着简单的制作工具走街串巷，现在，似乎已经越来越少见到了。</w:t>
        <w:br/>
        <w:t>制作“顶糕”的原材料主要是米粉和红糖。小时候，这样的“顶糕”只需要一毛钱一个，而现在随着物价水平的飞涨，已经需要一块五一个了。</w:t>
        <w:br/>
        <w:t>最开心的还要数小朋友们，看摊位旁边眼巴巴盯着这种传统美食的小朋友们，虽然如今物质丰富水平大大提高，但是传统糕点的魅力对他们来说，依然充满着巨大的吸引力。</w:t>
        <w:br/>
        <w:t>小贩用模具将米粉和红糖装好之后，放到炉子上开始蒸，通常蒸好一个“顶糕”的时间在30秒左右。热气腾腾间，旁边的小朋友好像口水都快滴出来了。</w:t>
        <w:br/>
        <w:t>之所以被叫做“顶糕”，就是因为在蒸熟之后，需要将模具上部的盖子取下来，盖子的顶部有根小木棍，从底部轻轻一顶，蒸熟的“顶糕”就从模具里脱落出来。</w:t>
        <w:br/>
        <w:t>最终效果是这样的，怎么样？“顶糕”这个名字是不是很形象呢？</w:t>
        <w:br/>
        <w:t>我将这种传统的街头美食发出来之后，全国各地很多朋友都表示被勾起了童年的回忆，但同时也有很多人完全不知道这是什么东西。那么，你认不认识它呢？在你们那，这种食物又被叫做什么呢？留言跟大家分享一下吧！</w:t>
        <w:br/>
        <w:t>更多精彩内容，敬请关注我：刘小顺</w:t>
        <w:br/>
        <w:t>用有趣的角度看世界，做最有态度的旅行家。</w:t>
      </w:r>
    </w:p>
    <w:p>
      <w:r>
        <w:t>评论：</w:t>
        <w:br/>
        <w:t>1.楼主我想看美图可以满足一下我嘛~~</w:t>
      </w:r>
    </w:p>
    <w:p>
      <w:pPr>
        <w:pStyle w:val="Heading2"/>
      </w:pPr>
      <w:r>
        <w:t>7.大意还是故意失荆州？至今仍有争论，这是小说与史实之争，吃瓜群众只能看看古城而已——湖北荆州古城闪游记</w:t>
      </w:r>
    </w:p>
    <w:p>
      <w:r>
        <w:t>https://you.ctrip.com/travels/jingzhou413/3635652.html</w:t>
      </w:r>
    </w:p>
    <w:p>
      <w:r>
        <w:t>来源：携程</w:t>
      </w:r>
    </w:p>
    <w:p>
      <w:r>
        <w:t>发表时间：2018-2-17</w:t>
      </w:r>
    </w:p>
    <w:p>
      <w:r>
        <w:t>天数：1 天</w:t>
      </w:r>
    </w:p>
    <w:p>
      <w:r>
        <w:t>游玩时间：2 月</w:t>
      </w:r>
    </w:p>
    <w:p>
      <w:r>
        <w:t>人均花费：35 元</w:t>
      </w:r>
    </w:p>
    <w:p>
      <w:r>
        <w:t>和谁：一个人</w:t>
      </w:r>
    </w:p>
    <w:p>
      <w:r>
        <w:t>玩法：自由行，摄影，人文，火车</w:t>
      </w:r>
    </w:p>
    <w:p>
      <w:r>
        <w:t>旅游路线：荆州，荆州古城，沙市，松滋，石首，监利，洪湖，九龙桥，张居正故居，公安</w:t>
      </w:r>
    </w:p>
    <w:p>
      <w:r>
        <w:t>正文：</w:t>
        <w:br/>
        <w:t>大意还是故意失</w:t>
        <w:br/>
        <w:t>荆州</w:t>
        <w:br/>
        <w:t>？至今仍有争论，这是小说与史实之争，吃瓜群众只能看看古城而已——湖北</w:t>
        <w:br/>
        <w:t>荆州古城</w:t>
        <w:br/>
        <w:t>闪游记</w:t>
        <w:br/>
        <w:t>一、前言</w:t>
        <w:br/>
        <w:t>2月初，正好在武汉办事，又有一点闲暇的时间，接受了武汉当地朋友的推荐，去了一次这个因成语典故——</w:t>
        <w:br/>
        <w:t>大意失荆州</w:t>
        <w:br/>
        <w:t>名闻天下的地方——荆州。不是因为荆州有成语典故而去，而是因为荆州有座古城，它现存的古城已有372年的历史，而且未遭破坏，保存完好。</w:t>
        <w:br/>
        <w:t>鉴于它的原汁原味城墙的观赏价值，于是，决定前往看看。</w:t>
        <w:br/>
        <w:t>二、关于荆州</w:t>
        <w:br/>
        <w:t>荆州，古时又称“江陵”，湖北省地级市，位于湖北中南部、长江中游、江汉平原腹地，全市国土面积1.41万平方公里，总人口达690万（2017年），下辖荆州区、</w:t>
        <w:br/>
        <w:t>沙市</w:t>
        <w:br/>
        <w:t>区、江陵县、</w:t>
        <w:br/>
        <w:t>松滋</w:t>
        <w:br/>
        <w:t>市、公安县、</w:t>
        <w:br/>
        <w:t>石首</w:t>
        <w:br/>
        <w:t>市、</w:t>
        <w:br/>
        <w:t>监利</w:t>
        <w:br/>
        <w:t>县、</w:t>
        <w:br/>
        <w:t>洪湖</w:t>
        <w:br/>
        <w:t>市8个县市区和荆州开发区、华中农高区、纪南文旅区3个功能区。</w:t>
        <w:br/>
        <w:t>荆州是春秋战国时</w:t>
        <w:br/>
        <w:t>楚国都城</w:t>
        <w:br/>
        <w:t>所在地，是国务院公布的全国首批24座国家历史文化名城之一、中国优秀旅游城市、国家园林城市、重要的公路交通枢纽和长江港口城市。 2017年6月，荆州市被命名国家卫生城市。</w:t>
        <w:br/>
        <w:t>荆州历史厚重、文化灿烂，是一座古老文化与现代文明交相辉映的滨江城市。“</w:t>
        <w:br/>
        <w:t>禹划九州，始有荆州</w:t>
        <w:br/>
        <w:t>”。荆州建城历史长达</w:t>
        <w:br/>
        <w:t>3000</w:t>
        <w:br/>
        <w:t>多年。自</w:t>
        <w:br/>
        <w:t>公元前689</w:t>
        <w:br/>
        <w:t>年楚国建都纪南城，先后有6个朝代、34位帝王在此建都，是当之无愧的“</w:t>
        <w:br/>
        <w:t>帝王之都</w:t>
        <w:br/>
        <w:t>”。从“天下第一循吏”孙叔敖到明朝万历首辅张居正，从荆州走出去的宰相达138位，是名副其实的“</w:t>
        <w:br/>
        <w:t>宰相之城</w:t>
        <w:br/>
        <w:t>”。从爱国主义诗人屈原到李白、杜甫，大批文人墨客在荆州吟诗作赋，也是实至名归的“</w:t>
        <w:br/>
        <w:t>诗词之市</w:t>
        <w:br/>
        <w:t>”。</w:t>
        <w:br/>
        <w:t>三、关于荆州古城</w:t>
        <w:br/>
        <w:t>荆州古城，又名江陵城，是中国历史文化名城之一。有保存较完好的荆州古城墙，城内东西直径3.75公里，南北直径1.2公里，面积4.5平方公里，城墙周长</w:t>
        <w:br/>
        <w:t>10.5</w:t>
        <w:br/>
        <w:t>公里，高</w:t>
        <w:br/>
        <w:t>8.83</w:t>
        <w:br/>
        <w:t>米，共六座城门，每座城门上均建有城楼。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四、武汉抵达荆州古城的交通途径</w:t>
        <w:br/>
        <w:t>大交通除了自驾外，建议由火车+公交（或者打的）的方式，因为，这种方式极为便利。</w:t>
        <w:br/>
        <w:t>1、武汉至荆州火车</w:t>
        <w:br/>
        <w:t>武汉、汉口、武昌三个火车站均有抵达荆州市的高铁火车班次，你可以根据实际情况自己安排。我的来回均乘坐动车，且从</w:t>
        <w:br/>
        <w:t>汉口火车站</w:t>
        <w:br/>
        <w:t>进出的，因为，我就住在汉口火车站旁。</w:t>
        <w:br/>
        <w:t>2、荆州高铁站抵达荆州古城</w:t>
        <w:br/>
        <w:t>荆州火车站</w:t>
        <w:br/>
        <w:t>出站广场即有各路公交车的始发，去荆州古城可搭乘公交24路车，从荆州火车站至荆州古城一共只有6站路，很近的：荆州火车站上车，至第六个停车站——金凤广场下车即到荆州古城的东门口了。</w:t>
        <w:br/>
        <w:t>坐到第六站——金凤广场站下车。</w:t>
        <w:br/>
        <w:t>五、荆州古城游览记实</w:t>
        <w:br/>
        <w:t>以下是游客中心内外、周边，及由游客中心徒步前往荆州古城东门沿途景观景色随见随拍。</w:t>
        <w:br/>
        <w:t>荆州古城东门，隔护城河清晰可见了。</w:t>
        <w:br/>
        <w:t>九龙桥</w:t>
        <w:br/>
        <w:t>全长98米，宽15．7米。如蚊龙出水横跨在护城河上，神态安详。九龙桥由9个半圆形的石拱组成，属联拱石桥。</w:t>
        <w:br/>
        <w:t>当地人告诉我，这个桥以及这条进出古城内外的路是经过国务院批准后新建的，原来的桥是木质的桥。</w:t>
        <w:br/>
        <w:t>城墙豁口连接工程，1986年4月开工，6月竣工。</w:t>
        <w:br/>
        <w:t>荆州城始建于东汉，原为关羽所筑土城，南宋始建砖城，元初拆除，明初又建，明末被毁。现城墙为清顺治三年（1646年）依旧基重建，墙高近9米，厚约10米，周长11.03公里，东西长，南北短。城墙、城门、敌台、堞垛等均保存较好。为全国重点文物保护单位。</w:t>
        <w:br/>
        <w:t>全国重点文物保护单位，1956年11月15日公布。</w:t>
        <w:br/>
        <w:t>城门内侧景色。</w:t>
        <w:br/>
        <w:t>正对东城门的张居正街。</w:t>
        <w:br/>
        <w:t>东门内的左侧即为</w:t>
        <w:br/>
        <w:t>张居正故居</w:t>
        <w:br/>
        <w:t>。</w:t>
        <w:br/>
        <w:t>没有在此上城墙看城楼，而是，先沿着城墙往南门方向逛去。</w:t>
        <w:br/>
        <w:t>来到了</w:t>
        <w:br/>
        <w:t>公安</w:t>
        <w:br/>
        <w:t>门。</w:t>
        <w:br/>
        <w:t>公安门位于古城墙东南角，又称小东门，是古城唯一的水门。如今水门码头虽早已失去它的功用，但码头之上的青石护岸栏杆，上下码头的石阶仍清晰可辨</w:t>
        <w:br/>
        <w:t>公元210年，立营公安县的刘备，从接替周瑜执掌帅印的鲁肃手中侥幸借得荆州，并派关羽镇守，他自己仍扎营公安。以后刘备每由公安来荆州视察防务，都经水路，由小东门码头登岸入城。为纪念这段难忘的历史，后人遂用刘备驻守之地的公安代称小东门。年深日久，小东门称谓淡化，公安门便成了惯称。</w:t>
        <w:br/>
        <w:t>荆州古城的藏兵洞</w:t>
        <w:br/>
        <w:t>在城墙四个部位，修有四座，先今存在三座，形状各异。洞分为上下两层，上层设有箭孔六个，下层设有箭孔五个，每个箭孔处砌有弧顶掩体，箭孔斜向，可以启闭；洞中设有通道，三面有箭孔，正面射孔对准护城河，便于射杀攀城之敌，洞上设有城垛，与城墙浑然一体，以保证藏兵洞的安全。</w:t>
        <w:br/>
        <w:t>南城墙上的藏兵洞，位于南纪门以西，洞下部开有两个门，便于随时派遣精兵护城击敌。如遇有外敌攻城，射孔内暗箭齐发，使人猝不及防。现在大北门东侧一个藏兵洞和东门以南的藏兵洞保存最为完好。</w:t>
        <w:br/>
        <w:t>这个就是东门以南的藏兵洞，保存最为完好。</w:t>
        <w:br/>
        <w:t>站在城墙上看城外的景色。</w:t>
        <w:br/>
        <w:t>买票登上城墙，往南门方向走，到此就不能再往前了。但是，这个铁门外的城墙也是保存，修缮完好的，而且，可以免费登上去的。</w:t>
        <w:br/>
        <w:t>走到头后只能原路折返，望东门方向去，为了可以去登宾阳楼。</w:t>
        <w:br/>
        <w:t>站在城墙上俯视九龙桥：桥东，杨柳依依；桥西，翠竹青青；桥上，车辆行人往来如梭；桥下，舟船悠悠点点……好一幅迷人的画卷。</w:t>
        <w:br/>
        <w:t>偶遇四个老外也在此游览。</w:t>
        <w:br/>
        <w:t>其中，一位老外竟然躺在城墙步道的地面上睡觉了。其它三位开始与睡着的玩起了游戏。三位躲在城墙后面的老外，让我唤醒这位睡着的老外，看看他的反应，同时，他们开着手机的摄像功能，全程记录他们的同伴睡觉醒来后的反应状况。</w:t>
        <w:br/>
        <w:t>我把睡着的老外唤醒，同时，问他，你的朋友都去哪儿了？由于城墙太低，他很快就发现了躲在城墙后的三位同伴。</w:t>
        <w:br/>
        <w:t>游戏结束，我问他们来自哪儿，他们答道来自四个国家：德国、印度，还有两个记不住了，记得是原苏联的加盟共和国的。</w:t>
        <w:br/>
        <w:t>我与这位被我唤醒的、来自德国的老外合影留念。看见此照片的人，不少说这位德国老外蛮帅的。</w:t>
        <w:br/>
        <w:t>荆州古城共设有25个炮台，古炮台又称马面。</w:t>
        <w:br/>
        <w:t>站在九龙桥所穿越的城墙豁口位置所在的城墙步道上，往城里看。</w:t>
        <w:br/>
        <w:t>站在九龙桥所穿越的城墙豁口位置所在的城墙步道上，往城外看。</w:t>
        <w:br/>
        <w:t>俯瞰张居正故居（右侧）。</w:t>
        <w:br/>
        <w:t>继续往东走，去看宾阳楼。</w:t>
        <w:br/>
        <w:t>右侧，又见有一个炮台。</w:t>
        <w:br/>
        <w:t>此为东门城墙上的城楼——宾阳楼。</w:t>
        <w:br/>
        <w:t>荆州古城的东门，又名“寅宾门”，城楼名为“宾阳楼”，始建于明朝，现楼为1987年造。东门是迎接来使和宾客的城门，门楼壮观，瓮城也是最大的。</w:t>
        <w:br/>
        <w:t>荆州古城东城门内的瓮城。</w:t>
        <w:br/>
        <w:t>宾阳楼二楼。</w:t>
        <w:br/>
        <w:t>俯瞰张居正街。</w:t>
        <w:br/>
        <w:t>俯瞰张居正故居，屋顶瓦片上的雪尚未融化。</w:t>
        <w:br/>
        <w:t>远眺九龙桥。</w:t>
        <w:br/>
        <w:t>宾阳楼四周一览及照片。宾阳楼南侧。</w:t>
        <w:br/>
        <w:t>宾阳楼西侧。</w:t>
        <w:br/>
        <w:t>宾阳楼东侧，由南往北看。</w:t>
        <w:br/>
        <w:t>宾阳楼北侧。</w:t>
        <w:br/>
        <w:t>宾阳楼东侧，由北往南看。</w:t>
        <w:br/>
        <w:t>瓮城内的景色。</w:t>
        <w:br/>
        <w:t>宾阳楼内的楼梯。</w:t>
        <w:br/>
        <w:t>游毕宾阳楼，往左侧楼梯走，即为走出收费城墙观光区域了。前面所见不远处，又是一个封闭的铁门，示意到此为止。铁门外即为免费城墙观光区域。</w:t>
        <w:br/>
        <w:t>沿左侧步道走下去即走出东门城墙收费游览景区了。</w:t>
        <w:br/>
        <w:t>走出城墙游览区，顺便走进了张居正街，沿着两边随便看了一看。</w:t>
        <w:br/>
        <w:t>踏入小区。</w:t>
        <w:br/>
        <w:t>防盗栏做到了顶楼，原以为此处应该治安情况不好，弄口的这位店主告诉我，防盗栏都是之前装上去的，最近两年来，荆州古城的治安情况已经很好了。</w:t>
        <w:br/>
        <w:t>最后，围着张居正故居转一圈看看，没有入内参观。</w:t>
        <w:br/>
        <w:t>不和谐的广告。</w:t>
        <w:br/>
        <w:t>荆州历史文化底蕴厚重，荆州与历史人物、与名人的关系，随随便便就可以罗列出一大把的。</w:t>
        <w:br/>
        <w:t>张居正故居（正门入口处）。</w:t>
        <w:br/>
        <w:t>参观完毕，原路返回，往荆州火车（高铁）站赶路去了。</w:t>
        <w:br/>
        <w:t>金凤广场。</w:t>
        <w:br/>
        <w:t>路边偶见奇怪的招牌：同样的一个工厂竟然挂着两个市的牌子：荆州市？沙市？问了门卫保安才得知，原来这个轴承厂属于沙市的，后来沙市合并入荆州市成为了一个区，故而改为荆州市了。</w:t>
        <w:br/>
        <w:t>不过，门卫告诉我这块地皮本来就属于沙市在荆州地界上的“飞地”。</w:t>
        <w:br/>
        <w:t>继续搭乘24路公交车返回火车站。</w:t>
        <w:br/>
        <w:t>还是在金凤广场站上车。</w:t>
        <w:br/>
        <w:t>坐六个站，便来到了荆州火车站。</w:t>
        <w:br/>
        <w:t>坐动车，原路返回武汉汉口。一来一回，从抵达时的9点21分到离开时的13点49分，也就是刚好四个半小时。</w:t>
        <w:br/>
        <w:t>六、游后感</w:t>
        <w:br/>
        <w:t>1、荆州是整个三国版图的中心腹地，是三国的故事的只要发生地之一，到了荆州会使人浮想联翩。</w:t>
        <w:br/>
        <w:t>2、荆州三国故事发生的年代，似乎离我们当今非常地遥远，但是，荆州离我们并不远。</w:t>
        <w:br/>
        <w:t>3、荆州古城墙，具有372年的历史，基本是原汁原味，未曾遭到破坏，值得去看看。</w:t>
        <w:br/>
        <w:t>4、历史，都是过去的事情，但是，历史常常都仿佛就在昨天。</w:t>
        <w:br/>
        <w:t>5、荆州古城历史文化底蕴厚重，除了大家熟知的成语典故——大意失荆州外，还有成语，如石崇斗奢，也与荆州有关。至于名人与荆州，则有更多的故事可讲了。</w:t>
        <w:br/>
        <w:t>Old FU</w:t>
        <w:br/>
        <w:t>2018年2月17日初稿</w:t>
        <w:br/>
        <w:t>2018年2月25日补充</w:t>
        <w:br/>
        <w:t>2018年3月14日修改</w:t>
      </w:r>
    </w:p>
    <w:p>
      <w:r>
        <w:t>评论：</w:t>
        <w:br/>
      </w:r>
    </w:p>
    <w:p>
      <w:pPr>
        <w:pStyle w:val="Heading2"/>
      </w:pPr>
      <w:r>
        <w:t>8.我走318—我的川西之旅</w:t>
      </w:r>
    </w:p>
    <w:p>
      <w:r>
        <w:t>https://you.ctrip.com/travels/sichuan100009/3635393.html</w:t>
      </w:r>
    </w:p>
    <w:p>
      <w:r>
        <w:t>来源：携程</w:t>
      </w:r>
    </w:p>
    <w:p>
      <w:r>
        <w:t>发表时间：2018-2-19</w:t>
      </w:r>
    </w:p>
    <w:p>
      <w:r>
        <w:t>天数：20 天</w:t>
      </w:r>
    </w:p>
    <w:p>
      <w:r>
        <w:t>游玩时间：10 月</w:t>
      </w:r>
    </w:p>
    <w:p>
      <w:r>
        <w:t>人均花费：7500 元</w:t>
      </w:r>
    </w:p>
    <w:p>
      <w:r>
        <w:t>和谁：和朋友</w:t>
      </w:r>
    </w:p>
    <w:p>
      <w:r>
        <w:t>玩法：</w:t>
      </w:r>
    </w:p>
    <w:p>
      <w:r>
        <w:t>旅游路线：</w:t>
      </w:r>
    </w:p>
    <w:p>
      <w:r>
        <w:t>正文：</w:t>
        <w:br/>
        <w:br/>
        <w:t>旅行不是靠着勇气和无知出门的，我希望不断行走，邂逅更加广阔的历史时空，但世界上总有一个地方，能让你的心平静下来，这个地方可以是一个国家，可以是一个城市，也可以是奔向远方的路上......人类学家说：旅行是现代朝圣的一种方式。从出发到到达目的地的过程，就是一段暂时离开熟悉的世俗环境，进入神圣空间的历程，会使人重新认识生命的意义。而在旅途中，生命从里到外被洗涤，旅途归来后，生命便获得重生。</w:t>
        <w:br/>
        <w:t>前面是笔直的高速公路，我们的汽车一会儿在低垂的云朵下奔向远处的地平线，一会又盘绕几个转弯移向陡峭的峰顶，我的思想和情感也随之发生变化，我确实把自己带到久远的景致中去，心灵的图画也随之复活。</w:t>
        <w:br/>
        <w:t>这二三十年中国发展很快，高速公路发展更快，已经数不清有多少条。在我国的国道中，以“1”字开头表示由北京为起点，辐射全国。以“2”字开头表示北南走向；以“3”字开头表示东西走向。318国道起点上海，经嘉兴、长兴、宣城、南陵、青阳、池州、安庆、岳西、英山、罗田、新洲、武汉、仙桃、潜江、荆州、枝江、宜昌、恩施、利州、万州、梁平、</w:t>
        <w:br/>
        <w:t>大竹</w:t>
        <w:br/>
        <w:t>、</w:t>
        <w:br/>
        <w:t>南充</w:t>
        <w:br/>
        <w:t>、蓬溪、</w:t>
        <w:br/>
        <w:t>遂宁</w:t>
        <w:br/>
        <w:t>、</w:t>
        <w:br/>
        <w:t>乐至</w:t>
        <w:br/>
        <w:t>、</w:t>
        <w:br/>
        <w:t>简阳</w:t>
        <w:br/>
        <w:t>、</w:t>
        <w:br/>
        <w:t>成都</w:t>
        <w:br/>
        <w:t>、</w:t>
        <w:br/>
        <w:t>新津</w:t>
        <w:br/>
        <w:t>、</w:t>
        <w:br/>
        <w:t>邛崃</w:t>
        <w:br/>
        <w:t>、</w:t>
        <w:br/>
        <w:t>雅安</w:t>
        <w:br/>
        <w:t>、</w:t>
        <w:br/>
        <w:t>天全</w:t>
        <w:br/>
        <w:t>、</w:t>
        <w:br/>
        <w:t>泸定</w:t>
        <w:br/>
        <w:t>、</w:t>
        <w:br/>
        <w:t>康定</w:t>
        <w:br/>
        <w:t>、</w:t>
        <w:br/>
        <w:t>雅江</w:t>
        <w:br/>
        <w:t>、</w:t>
        <w:br/>
        <w:t>理塘</w:t>
        <w:br/>
        <w:t>、</w:t>
        <w:br/>
        <w:t>巴塘</w:t>
        <w:br/>
        <w:t>、芒康、左贡、八宿、波密、林芝、工布江达、墨竹工卡、达孜、拉萨。现在延伸至曲水、尼木、日喀则、拉孜、定日、聂木拉。</w:t>
        <w:br/>
        <w:t>著名的 318国道最美的路段是从泸定到拉萨，这条被称为“中国人的景观大道”的公路，也是著名的川藏公路，从亚热带的鸟语花香，到高原冰川的苍茫壮阔，汇集了各类奇迹、奇观，引来无数旅行者“用眼睛丈量318”，十里画廊、景观大道、摄影天堂，被赋予的美称不计其数，其中雅安到理塘就是我这次行走川西的路程，巴塘是川藏分界地，往西去直到拉萨。几年前我们自驾去西藏，去时走的青藏线，本打算回来走川藏线，我们的汽车从拉萨一直开到波密，无奈那年波密通往四川的大桥坍塌，只好原路返回走青藏线回，一生走一次川藏线的梦想就这样一直在我心里的某个角落里安放着，本次贵州行终点赤水和川西南一桥之隔，所以川藏线四川段毫无悬念的得以完成。</w:t>
        <w:br/>
        <w:br/>
        <w:t>泸定</w:t>
        <w:br/>
        <w:t>县</w:t>
        <w:br/>
        <w:t>牛背山</w:t>
        <w:br/>
        <w:t>（游记《牛背山上好风光 》已经详细记载，这里就不重复了）</w:t>
        <w:br/>
        <w:br/>
        <w:br/>
        <w:t>海螺沟</w:t>
        <w:br/>
        <w:t>冰川森林公园 ：位于四川省</w:t>
        <w:br/>
        <w:t>甘孜</w:t>
        <w:br/>
        <w:t>州磨西镇境内，海螺沟冰川全长14.7公里，在亚洲同纬度冰川中，海拔最低，面积最大，可进入性最强。冰川深入</w:t>
        <w:br/>
        <w:t>原始森林</w:t>
        <w:br/>
        <w:t>6公里，形成冰川、森林、温泉共存的奇特景观。大冰川瀑布高1080米、宽500--1100米，是世界上最大的瀑布之一。</w:t>
        <w:br/>
        <w:br/>
        <w:t>此刻我挥舞着手中的红丝巾，向古老的冰川表达我崇高的敬意！</w:t>
        <w:br/>
        <w:br/>
        <w:t>在</w:t>
        <w:br/>
        <w:t>泸定</w:t>
        <w:br/>
        <w:t>我们和半路搭伴的年轻军官一直玩到</w:t>
        <w:br/>
        <w:t>稻城</w:t>
        <w:br/>
        <w:t>，在</w:t>
        <w:br/>
        <w:t>康定</w:t>
        <w:br/>
        <w:t>又和几个上海人拼车玩一天（150元每人），线路是康定旅游咨询鸿哥师傅给规划的，鸿哥是个很帅的摄影发烧友，我们把相机交给他，他会一路帮你拍照，他很会在司机与玩伴之间转换角色，和这样的人玩起来很嗨！康定一日游线路：红海子-江巴草原-</w:t>
        <w:br/>
        <w:t>雅哈垭口</w:t>
        <w:br/>
        <w:t>（4600米，可观</w:t>
        <w:br/>
        <w:t>贡嘎山</w:t>
        <w:br/>
        <w:t>）-</w:t>
        <w:br/>
        <w:t>塔公草原</w:t>
        <w:br/>
        <w:t>-</w:t>
        <w:br/>
        <w:t>塔公寺</w:t>
        <w:br/>
        <w:t>-马尼河-</w:t>
        <w:br/>
        <w:t>新都桥</w:t>
        <w:br/>
        <w:t>-</w:t>
        <w:br/>
        <w:t>折多山</w:t>
        <w:br/>
        <w:br/>
        <w:br/>
        <w:t>红海子</w:t>
        <w:br/>
        <w:br/>
        <w:t>江巴草原</w:t>
        <w:br/>
        <w:br/>
        <w:t>雅哈垭口</w:t>
        <w:br/>
        <w:br/>
        <w:t>康定</w:t>
        <w:br/>
        <w:t>民用小机场</w:t>
        <w:br/>
        <w:br/>
        <w:br/>
        <w:t>塔公草原</w:t>
        <w:br/>
        <w:br/>
        <w:t>塔公寺</w:t>
        <w:br/>
        <w:t>马尼河，虔诚的藏民在河中和山坡的石头上写满了祈福的经文。</w:t>
        <w:br/>
        <w:br/>
        <w:t>新都桥</w:t>
        <w:br/>
        <w:br/>
        <w:br/>
        <w:br/>
        <w:t>折多山</w:t>
        <w:br/>
        <w:t>：康巴第一关（4298米），汉藏分界，进藏第一雪山，折多山以西就是真正的藏区。</w:t>
        <w:br/>
        <w:br/>
        <w:t>康定去</w:t>
        <w:br/>
        <w:t>稻城</w:t>
        <w:br/>
        <w:t>的大巴每天一班，票价124元（2015年当时的票价），很难买到票，坐大巴颠簸，不给停车拍照，7人拼商务车票价每人200元，我们和小军官在康定的饭馆搭讪一位稻城到康定办事的藏族小伙洛绒，每人150元搭他的车去稻城，三人两台越野车，即舒服又自由，这种好事要碰，出门在外我是信缘分的。</w:t>
        <w:br/>
        <w:t>康定到</w:t>
        <w:br/>
        <w:t>新都桥</w:t>
        <w:br/>
        <w:t>2小时的车程，新都桥到</w:t>
        <w:br/>
        <w:t>雅江</w:t>
        <w:br/>
        <w:t>20公里走了2小时，这段就是318国道四川段最烂的路段，不过这段路新修了一段马上就要通车了，新的318国道不会走山脊，而是钻山洞，以后进藏会很安全，很舒服，也节省了很多的时间。但是，会错过一些美丽的风景，旅途的艰辛带给人们的乐趣和征服感将成为历史，著名的318国道将不再是世界最难走的景观大道，但它依然是世界最美的公路。我庆幸自己走了老路，小小的自虐旅行是我一直向往的，这样的旅行带给我的不止是美景，更多的是难忘的经历和心灵的回归。</w:t>
        <w:br/>
        <w:br/>
        <w:t>下面的公路就是新路，直接进山洞（2016年通车），现在的社会讲求速度，连旅行都提速超近道，现代人旅行关注的是目的地而不是沿途的风景，这样的公路很容易把人们带到你想去的终点。</w:t>
        <w:br/>
        <w:t>行走在山脊上，开阔的视野让我的思绪激荡无比，苍凉壮阔的雪山风光使我亢奋，我太喜欢大山了，每次在大山的怀抱里我就知道，我的灵魂一直都在，一直陪伴我并引领我走向更高的精神世界。</w:t>
        <w:br/>
        <w:t>海拔： 4718米</w:t>
        <w:br/>
        <w:br/>
        <w:br/>
        <w:t>除西藏地区之外的世界高城</w:t>
        <w:br/>
        <w:t>理塘</w:t>
        <w:br/>
        <w:t>（4014.187米）：理塘是一个风景秀丽，人杰地灵的地方，这里是七世达赖、十世达赖和第七、八、九世帕巴拉呼图克图的故乡，也是蒙古国师三世哲布尊</w:t>
        <w:br/>
        <w:t>丹巴</w:t>
        <w:br/>
        <w:t>等高僧大师的出生地。因此，被人们誉为“中华高城、雪域圣地、草原明珠”。</w:t>
        <w:br/>
        <w:t>从</w:t>
        <w:br/>
        <w:t>理塘</w:t>
        <w:br/>
        <w:t>我们下了318国道，走217国道去</w:t>
        <w:br/>
        <w:t>稻城</w:t>
        <w:br/>
        <w:t>，我的318之旅到此结束。</w:t>
        <w:br/>
        <w:t>雅江</w:t>
        <w:br/>
        <w:t>到理塘3小时，路况不错，理塘到稻城2.5小时。在318国道上，从理塘一直向西走就到了川藏分界地</w:t>
        <w:br/>
        <w:t>巴塘</w:t>
        <w:br/>
        <w:t>县，过了巴塘就是西藏地区，318国道一直通向拉萨。</w:t>
        <w:br/>
        <w:br/>
        <w:t>梦在哪儿？云悄悄的告诉我，在路上，在空气中，在远方......</w:t>
        <w:br/>
        <w:t>（此文图片：江水2015年10月摄于川西 ）</w:t>
      </w:r>
    </w:p>
    <w:p>
      <w:r>
        <w:t>评论：</w:t>
        <w:br/>
      </w:r>
    </w:p>
    <w:p>
      <w:pPr>
        <w:pStyle w:val="Heading2"/>
      </w:pPr>
      <w:r>
        <w:t>9.古城瑞雪换新装　巍峨华夏第一城</w:t>
      </w:r>
    </w:p>
    <w:p>
      <w:r>
        <w:t>https://you.ctrip.com/travels/xiangyang414/3637843.html</w:t>
      </w:r>
    </w:p>
    <w:p>
      <w:r>
        <w:t>来源：携程</w:t>
      </w:r>
    </w:p>
    <w:p>
      <w:r>
        <w:t>发表时间：2018-2-24</w:t>
      </w:r>
    </w:p>
    <w:p>
      <w:r>
        <w:t>天数：1 天</w:t>
      </w:r>
    </w:p>
    <w:p>
      <w:r>
        <w:t>游玩时间：12 月</w:t>
      </w:r>
    </w:p>
    <w:p>
      <w:r>
        <w:t>人均花费：10 元</w:t>
      </w:r>
    </w:p>
    <w:p>
      <w:r>
        <w:t>和谁：一个人</w:t>
      </w:r>
    </w:p>
    <w:p>
      <w:r>
        <w:t>玩法：自由行，摄影，人文，周末游</w:t>
      </w:r>
    </w:p>
    <w:p>
      <w:r>
        <w:t>旅游路线：襄阳，襄阳城，夫人城</w:t>
      </w:r>
    </w:p>
    <w:p>
      <w:r>
        <w:t>正文：</w:t>
        <w:br/>
        <w:t>新年伊始，古城</w:t>
        <w:br/>
        <w:t>襄阳</w:t>
        <w:br/>
        <w:t>迎来了多年来难得一遇的大雪天气，让整个</w:t>
        <w:br/>
        <w:t>襄阳城</w:t>
        <w:br/>
        <w:t>银装素裹，一片北国风光。历史上的襄阳，因“七省通衢”之地理优越而声名远播，也因“铁打的城”之战略要塞而闻名寰宇。 自古以来有多少文人墨客吟咏襄阳，唐代大诗人李白赞美“汉水临襄阳，花开大地暖”；王维吟唱“襄阳好风月，留醉与山翁”；宋朝文学家苏轼抒怀"襄阳逢汉水，偶似蜀江清"。最让人们知道襄阳的还是金庸武侠小说《神雕侠侣》和《射雕英雄传》中的著名的襄阳之战，你带一本他的小说至此，也许还想去找到郭靖、黄蓉拼死守城的一鳞半爪.......</w:t>
        <w:br/>
        <w:t>襄阳城地处汉江南岸，北与樊城隔江相对，三面环水，一面靠山，是一座山清水秀、景色宜人的古城。据郦道元的《水经注》记载：“城在襄水（即汉江）之阳，故曰襄阳也”，城在襄（汉）水的南面、阳面，所以叫襄阳。襄阳因为城墙坚固，城高水深，易守难攻，固若金汤，从古自今就有“铁打的襄阳”之称。襄阳历来是鄂西北的政治、经济和文化中心，是历代郡、道、府的所在地。</w:t>
        <w:br/>
        <w:t>襄阳城大致呈方形，周长7331米，城墙最高的地方高11米，城厚11至14米，现在城墙保存基本完整，是明代初年砖彻的城墙。古城据山临水，蔚为壮观，明人李言恭写诗称赞“楼阁依山出，城高逼太空。”襄阳城四面建有六座城门，城门外又建有瓮城，城门上建有城楼，城墙四个角上像故宫一样都建有角楼。每座城门设有瓮城或子城，城墙沿线分设敌台和烽火台，城垣上设置垛堞4000多个。</w:t>
        <w:br/>
        <w:t>明代万历四年（公元1576年），襄阳知府万振孙为六个城门分别命名：东门为“阳春门”，南门为“文昌门”，西门为“西成门”，小北门为“临汉门”（滨临汉江），大北门为“拱宸门”，东长门为“震华门”。在城墙的四周，有护城河环绕，主河道宽130米，最宽的地方有250米，被人们誉为“城湖”，是我国最宽的护城河，现在被原样保存。绕城泛舟而游，只见城垣高筑、垛堞处处；垂柳掩映、灌木葱茏，仿佛置身于画中，美不胜收。</w:t>
        <w:br/>
        <w:t>作为守护襄阳城的一道重要防御工事——城墙，在历史的长河中，见证了襄阳辉煌历史文化的演进和累积。</w:t>
        <w:br/>
        <w:t>襄阳城墙原有6座城门、9座城楼，是国内目前保存较为完整的八大城墙之一。每座城门都建有城门、城楼、瓮城，及护城河小岛中的子城，这种形式在我国城防体系中为孤例。</w:t>
        <w:br/>
        <w:t>大北门瓮城又称拱宸门，这个瓮城是古代城墙防御系统的一个独特构造，里面集结军队，便于攻防突击。这里的城墙东接震华门，南连“荆州古治”过街券门。是从古至今襄阳城一个重要的节点。拱宸门的瓮城始建于南宋。1127年，金军攻破开封，灭了北宋，宋高宗赵构当了皇帝，跑到临安今杭州定都。南宋江山在中原南方开始打造。</w:t>
        <w:br/>
        <w:t>正因三面环水，背靠岘山，使得襄阳城易守难攻，固若金汤，自古就有“铁打的襄阳”之美称。</w:t>
        <w:br/>
        <w:t>襄阳有两千多年的建城史，城墙工程浩大，仅建筑城墙的城砖就难以计数。历代遗留下的城砖承载着丰富的历史信息，尤其是铭文砖，它是开启解读襄阳城墙的密码。</w:t>
        <w:br/>
        <w:t>专家一致认为襄阳城从西汉就开始筑城。《襄阳府志》和《襄阳县志》记载了襄阳</w:t>
        <w:br/>
        <w:t>夫人城</w:t>
        <w:br/>
        <w:t>的事迹：东晋太元三年（公元378年）梁州刺史朱序镇守襄阳，序母为御敌来犯，带领众婢和城中妇女于西北角筑新城二十余丈。</w:t>
        <w:br/>
        <w:t>小北门，是襄阳城六大城门之一，又称临汉门。“汉沔津梁”“北门锁钥”是对它作为战略要津的又一赞誉。小北门城楼建筑在拱券式城门洞上，城楼四柱三间，重檐歇山顶，七檩抬梁构架，砖木结构，为清代建筑。小北门城楼具有北方建筑的稳重、浑厚之风，又兼南方工艺的灵动、飞扬之气，而脊吻、饰件则多采用襄阳地方传统工艺。</w:t>
        <w:br/>
        <w:t>站在小北门之上，可眺望襄阳的另一张名片——北街的热闹街景。</w:t>
        <w:br/>
        <w:t>襄阳护城河，长5060米，最宽处达250米，平均宽度180米，面积91万平方米，为亚洲最宽护城河。得益于此，襄阳城被誉为“华夏第一城池”。</w:t>
        <w:br/>
        <w:t>护城河在低温下难得一见地结上了冰，小朋友高兴地往冰面上扔着雪球。</w:t>
        <w:br/>
        <w:t>阳春门公园的翠竹依旧挺拔翠绿。</w:t>
        <w:br/>
        <w:t>带上相机，出门拍拍雪景也是一种休闲和享受。</w:t>
        <w:br/>
        <w:t>虽然大雪给出行带来了不便，但更多的是给人们带来了欢乐和新年好兆头。</w:t>
        <w:br/>
        <w:t>汉水悠悠，不改千年流向；古城巍巍，但看今朝何往。和平年代，城墙虽失去古时守城护甲之功用，但作为饱含历史文化的载体，它被赋予新的使命。我生活在这座城市，也热爱我的家乡，看着这座城市的古韵新貌，看着这座城市飞速发展，作为一名襄阳人，我骄傲！</w:t>
      </w:r>
    </w:p>
    <w:p>
      <w:r>
        <w:t>评论：</w:t>
        <w:br/>
        <w:t>1.回帖赚个2分经验！嘿嘿~楼主可以关注我嘛~</w:t>
        <w:br/>
        <w:t>2.好像很有趣的地方啊，是我的菜！！</w:t>
      </w:r>
    </w:p>
    <w:p>
      <w:pPr>
        <w:pStyle w:val="Heading2"/>
      </w:pPr>
      <w:r>
        <w:t>10.全国众多关帝庙，为何山西运城关帝庙为最</w:t>
      </w:r>
    </w:p>
    <w:p>
      <w:r>
        <w:t>https://you.ctrip.com/travels/yuncheng397/3639978.html</w:t>
      </w:r>
    </w:p>
    <w:p>
      <w:r>
        <w:t>来源：携程</w:t>
      </w:r>
    </w:p>
    <w:p>
      <w:r>
        <w:t>发表时间：2018-2-26</w:t>
      </w:r>
    </w:p>
    <w:p>
      <w:r>
        <w:t>天数：1 天</w:t>
      </w:r>
    </w:p>
    <w:p>
      <w:r>
        <w:t>游玩时间：2 月</w:t>
      </w:r>
    </w:p>
    <w:p>
      <w:r>
        <w:t>人均花费：50 元</w:t>
      </w:r>
    </w:p>
    <w:p>
      <w:r>
        <w:t>和谁：和朋友</w:t>
      </w:r>
    </w:p>
    <w:p>
      <w:r>
        <w:t>玩法：自由行，摄影，人文，周末游</w:t>
      </w:r>
    </w:p>
    <w:p>
      <w:r>
        <w:t>旅游路线：运城，解州关帝庙</w:t>
      </w:r>
    </w:p>
    <w:p>
      <w:r>
        <w:t>正文：</w:t>
        <w:br/>
        <w:t>“桃园三结义”发生在河北涿郡（今河北涿州市），是《三国演义》中的第一个故事。描写的是刘备、关羽和张飞在张飞的桃园内，备下乌牛白马，祭告天地，焚香再拜，结为异姓兄弟，不求同年同月同日生，只愿同年同月同日死的生死盟约。</w:t>
        <w:br/>
        <w:t>既然故事发生在河北涿郡，为何</w:t>
        <w:br/>
        <w:t>运城</w:t>
        <w:br/>
        <w:t>解州关帝庙</w:t>
        <w:br/>
        <w:t>内有“结义园”“结义坊”“君子亭”“三义阁”等主体建筑，运城解州关帝庙为海内外众多关帝庙占地面积之最？又是中国传统道德文化的神圣殿堂？解州关公铜像又成为中国关公第一品牌？</w:t>
        <w:br/>
        <w:t>关公姓关，名羽，字云长，生于公元一六O年，卒于公元二一九年，为今山西省运城市常平乡常平村人。相传，关公幼年始，便喜读《左氏春秋》等儒家经典，深明大义。青年之际，因打抱不平，杀死乡里恶霸而远走他乡。遇刘备、张飞后结义，发誓辅佐刘备，匡扶汉室。此后多年，便跟随刘备灭董卓、破袁绍、战吕布、退曹操，屡建战功，实现了魏、蜀、吴三国鼎立的政权割据，后因大意失荆州而败走麦城，悲壮去世。蜀汉丞相诸葛亮评关公曰“绝伦逸群”。</w:t>
        <w:br/>
        <w:t>关帝庙就是为了供奉三国时期蜀国的大将关羽而兴建的。关帝庙已经成为中华传统文化的一个主要组成部分，与人们的生活息息相关，并与后人尊称的“文圣人”孔夫子齐名，被人们称之为武圣关公。 一座关帝圣殿，就是那方水土的民俗民风的展示；一尊关公圣像，就是千万民众的道德楷模和精神寄托；一块青石古碑，就是一个感天动地的忠义教案。民间一直传诵着“桃园三结义”的故事，也有众人效仿着焚香结义，结为肝胆相照的兄弟。</w:t>
        <w:br/>
        <w:t>手持青龙偃月刀的关羽神像、关羽的祠庙遍布各地，为中国神明中最多祠庙的一位。据说关羽陵墓，全国现有三处。一是关羽故里山西解州衣冠冢，称为关庙；二是河南洛阳厚葬关羽首级处，称为关林；三是当阳关陵，唯此处按皇帝陵寝定制，有乾隆赐“威震华夏”匾额。</w:t>
        <w:br/>
        <w:t>最初有关羽事迹的地区会建关帝庙，但是现在已经没有了地域限制。就好比在堂屋请来一尊关羽像，每逢初一十五供奉，足不出户即可祈求美好愿望。这也是中国人注重仪式，但不拘泥于形式的表现，也可以更好理解为何关帝庙林林总总，处处可见了。要想很好了当地的风情，关帝庙也是不可缺少的一课。关羽不仅受到儒家的崇祀，同时又受到道家、佛家的膜拜，所以关羽横贯儒、道、佛三大中国教派，但其中以儒家的关羽体现更多关羽的本色。</w:t>
        <w:br/>
        <w:t>关羽故里的解州关帝庙，总占地面积有七点三万平方米之多，为海内外众多关帝庙占地面积之最。该庙宇众多建筑坐北向南，沿南北向中轴线，分四大部分有序展开：中轴线的南端为“结义园”，为纪念刘、关、张桃园结义而建。园内古木参天，山水相依，并建有结义坊、君子亭、三义阁等主体建筑，往往使人在触景生情中，沉浸于“桃园结义”的美好传说之中。</w:t>
        <w:br/>
        <w:t>结义园由结义坊、君子亭、三义阁、莲花池、假山等建筑组成。残存高2米的结义碑1通，白描阴刻人物，桃花吐艳，竹枝扶疏，构思奇巧，刻技颇高。待到桃花盛开时，千枝万朵，颇有“三结义”的桃园风趣。</w:t>
        <w:br/>
        <w:t>关帝庙坐北朝南，仿宫殿式布局，横线上分中、东、西三院，中院是主体，主轴线上又分前院和后宫两部分。前院依次是照壁、端门、雉门、午门、山海钟灵坊、御书楼和崇宁殿。两侧是钟鼓楼、“大义参天”坊、“精忠贯日”坊、追风伯祠。后宫以“气肃千秋”坊、春秋楼为中心，左右有刀楼、印楼对称而立。东院有崇圣祠、三清殿、祝公祠、葆元宫、飨圣宫和东花园。西院有长寿宫、永寿宫、余庆宫、歆圣宫、道正司、汇善司和西花园以及前庭的“万代瞻仰”坊、“威震华夏”坊。全庙共有殿宇百余间，主次分明，布局严谨。殿阁嵯峨，气势雄伟；屋宇高低参差，前后有序；牌楼高高耸立，斗拱密密排列，建筑间既自成格局，又和谐统一，布局十分得体。庭院间古柏参天，藤萝满树，草坪如毡，花香迷人，使磅礴的关帝庙氤氲着浓烈的生活气息。</w:t>
        <w:br/>
        <w:t>午门是一座面阔五间，单檐庑殿顶、石雕回廊的厅式建筑。周围有石栏杆，栏板正反两面浮雕各类图案、人物 144幅，洋洋大观，颇有童趣。厅内南有周仓、廖化画像，轩昂威武。北面左右两侧，彩绘着关羽戎马一生的主要经历，起于桃园三结义，止于水淹七军，只是没有走麦城这个情节，在全国关庙壁画中都按此进行，据说这是因忌讳关羽自高自大而被杀，终于造成蜀国的覆灭而隐去的。</w:t>
        <w:br/>
        <w:t>穿过午门，经“山海钟灵”坊、御书楼，便是关帝庙主体建筑崇宁殿。大殿明间悬横匾“神勇”二字，清乾隆帝手书。檐下有“万世人极”匾，是咸丰皇帝所写。下列青龙偃月刀三把，重300斤，门口还有铜香案一座，铁鹤一双，以示威严。殿内木雕神龛玲珑精巧，内塑帝王装关羽坐像，勇猛刚毅，神态端庄肃穆。龛外雕梁画栋，仪仗倚列，木雕云龙金柱，自下盘绕至顶，狰狞怒目，两首相交，以示关羽的英雄气概。龛上有康熙手书“义炳乾坤”横匾一方，更增崇宁殿庄严肃穆的气氛。</w:t>
        <w:br/>
        <w:t>春秋楼掩映在参天古树和名花异卉之间，巍然屹立，大气磅礴。楼内有关羽读《春秋》像，故名。《春秋》又名《麟经》，故又名麟经阁。创建于明万历年间，现存建筑为清同治九年（1870）重修的。宽七间，进深六间，二层三檐歇山式建筑，高33米。上下两层皆施回廊，四周勾栏相依，可供凭栏远眺。檐下木雕龙凤、流云、花卉、人物、走兽等图案，雕工精湛，剔透有致。楼顶彩色琉璃覆盖，光泽夺目。楼内东西两侧，各有楼梯36级，可供上下。第一层上，有木制隔扇108面，图案古朴，工艺奇特，传说是象征历史上山西108个县。世传春秋楼有三绝：建筑结构奇巧别致，上层回廊的廊柱，矗立在下层垂莲柱上，垂柱悬空，内设搭牵挑承，给人以悬空之感谓之一绝；进入二层楼，有神龛暖阁，正中有关羽侧身夜观《春秋》像，阁子板壁上，正楷刻写着全部《春秋》，谓之二绝；据说楼当项，正好对着北斗七星的位置，谓之三绝。</w:t>
        <w:br/>
        <w:t>面对春秋楼，左侧是刀楼，右侧为印楼。</w:t>
        <w:br/>
        <w:t>关帝庙除古建筑外，还有琉璃影壁、石头牌坊、万斤铜钟、铁铸香炉、石雕饰品、木刻器具以及各代石刻23块，各朝题诗题匾60余幅，还有其他的零散文物，都是值得一观的艺术精品。关帝庙，自古就是游览胜地，又是全国最大的祭扫关帝的场所，游人信士络绎不绝，香火旺盛。如今经过多次修葺、彩绘，关帝庙更加壮丽辉煌。</w:t>
        <w:br/>
        <w:t>解州关帝庙是中国古代道德文化发展到宋元明清时代的物质化凝结，作为珍贵的文化遗存，将永远向后人揭示着中国古代道德文化的丰富内涵和复杂内容；它是中国传统道德文化在中国封建后期社会发展和重构的历史见证，它用实物而非文字的形式，向后人真实而形象地述说着中国古代道德文化的发展与变迁；它也是中国古代博大精深传统文化的实物宝库和实物载体，作为中华民族古代文化和文明的一份宝贵遗产，它在现在和将来，都会成为一条联系海内外炎黄子孙，认同传统民族文化的精神纽带；它也是一面镜子，能够让今世及后世的人们，于其中观照到中国传统道德文化中的精华和糟粕，并为现在和将来的道德文化发展提供有益的参考和借鉴。</w:t>
      </w:r>
    </w:p>
    <w:p>
      <w:r>
        <w:t>评论：</w:t>
        <w:br/>
      </w:r>
    </w:p>
    <w:p>
      <w:pPr>
        <w:pStyle w:val="Heading2"/>
      </w:pPr>
      <w:r>
        <w:t>11.春节自驾|走过辉煌灿烂荆楚文化，探寻千年前古战场（荆门、宜昌、襄阳、荆州，附10天9晚自驾攻略）</w:t>
      </w:r>
    </w:p>
    <w:p>
      <w:r>
        <w:t>https://you.ctrip.com/travels/xiangyang414/3637860.html</w:t>
      </w:r>
    </w:p>
    <w:p>
      <w:r>
        <w:t>来源：携程</w:t>
      </w:r>
    </w:p>
    <w:p>
      <w:r>
        <w:t>发表时间：2018-2-27</w:t>
      </w:r>
    </w:p>
    <w:p>
      <w:r>
        <w:t>天数：10 天</w:t>
      </w:r>
    </w:p>
    <w:p>
      <w:r>
        <w:t>游玩时间：2 月</w:t>
      </w:r>
    </w:p>
    <w:p>
      <w:r>
        <w:t>人均花费：2000 元</w:t>
      </w:r>
    </w:p>
    <w:p>
      <w:r>
        <w:t>和谁：夫妻</w:t>
      </w:r>
    </w:p>
    <w:p>
      <w:r>
        <w:t>玩法：自由行，摄影，美食，自驾</w:t>
      </w:r>
    </w:p>
    <w:p>
      <w:r>
        <w:t>旅游路线：荆门，九江，锦江之星，宜昌，三峡大坝，襄阳，古隆中，荆州博物馆，荆州古城，咸宁，咸宁青年主题酒店，永修，永安，永安五洲大酒店，荆州，明显陵，植物园，碧桂园，青山，葛洲坝，坛子岭，下牢溪，襄阳城，夫人城，沙市，关帝庙，关羽祠，公安，咸宁青年主题酒店，通山，荆门柏嘉酒店</w:t>
      </w:r>
    </w:p>
    <w:p>
      <w:r>
        <w:t>正文：</w:t>
        <w:br/>
        <w:t>荆门柏嘉酒店</w:t>
        <w:br/>
        <w:t>¥</w:t>
        <w:br/>
        <w:t>171</w:t>
        <w:br/>
        <w:t>起</w:t>
        <w:br/>
        <w:t>立即预订&gt;</w:t>
        <w:br/>
        <w:t>荆门碧桂园凤凰酒店</w:t>
        <w:br/>
        <w:t>¥</w:t>
        <w:br/>
        <w:t>248</w:t>
        <w:br/>
        <w:t>起</w:t>
        <w:br/>
        <w:t>立即预订&gt;</w:t>
        <w:br/>
        <w:t>锦江之星(九江火车站沃尔玛店)</w:t>
        <w:br/>
        <w:t>¥</w:t>
        <w:br/>
        <w:t>135</w:t>
        <w:br/>
        <w:t>起</w:t>
        <w:br/>
        <w:t>立即预订&gt;</w:t>
        <w:br/>
        <w:t>咸宁国匠文化酒店</w:t>
        <w:br/>
        <w:t>¥</w:t>
        <w:br/>
        <w:t>223</w:t>
        <w:br/>
        <w:t>起</w:t>
        <w:br/>
        <w:t>立即预订&gt;</w:t>
        <w:br/>
        <w:t>永安五洲大酒店</w:t>
        <w:br/>
        <w:t>¥</w:t>
        <w:br/>
        <w:t>201</w:t>
        <w:br/>
        <w:t>起</w:t>
        <w:br/>
        <w:t>立即预订&gt;</w:t>
        <w:br/>
        <w:t>展开更多酒店</w:t>
        <w:br/>
        <w:t>自驾，越来越多人的选择。我福建厦门人，老公是湖北</w:t>
        <w:br/>
        <w:t>荆门</w:t>
        <w:br/>
        <w:t>的，我们夫妻俩常年在厦门生活工作，到了春节便是都选择回婆家过年。湖北作为劳务输出大省，基本上春运的抢票是没戏，而荆门也没有直达的飞机，还要到武汉再转车，因此这几年回家过年还是都选的自驾回去，毕竟一来方便些二来也可以多带点东西回家给公婆。这回还带上了我爸妈一起回婆家，刚好4个人一辆车。</w:t>
        <w:br/>
        <w:t>从厦门到荆门，最优距离1234公里，去程腊月二十七我们就上路了，不堵车，大概用了13小时，回来大年初五返程，堵了25个小时，哭……</w:t>
        <w:br/>
        <w:t>关于自驾的一些小常识：</w:t>
        <w:br/>
        <w:t>1、长途自驾前建议要去做个车况检查，保养一下，防止半路出事故。</w:t>
        <w:br/>
        <w:t>2、驾驶证、行驶证、保险证明随车携带，这个虽然是常识，但很多人觉得路上不查便没有带，但比如像三峡高速这种需要换发通行证，便要用到。</w:t>
        <w:br/>
        <w:t>3、导航软件，最好联网可查询实时路况，我们一路用的是百度导航，还挺靠谱，指引路线是一方面，最重要的是有限速提醒和实时拥堵提示，可提前避开堵点，绕道而行。</w:t>
        <w:br/>
        <w:t>4、长途行车，建议要安装合适的腰靠和头枕，可缓解疲劳。</w:t>
        <w:br/>
        <w:t>5、最重要的就是要避免疲劳驾驶啦，还是安全第一。我们这趟路上都是分了几天开，晚上休息，避免太累。</w:t>
        <w:br/>
        <w:t>行程概要：</w:t>
        <w:br/>
        <w:t>2.13：吃完早餐大概10：30启程，晚上20：00抵达</w:t>
        <w:br/>
        <w:t>九江</w:t>
        <w:br/>
        <w:t>，路上停留4个服务区，住</w:t>
        <w:br/>
        <w:t>锦江之星</w:t>
        <w:br/>
        <w:t>（</w:t>
        <w:br/>
        <w:t>九江火车站</w:t>
        <w:br/>
        <w:t>沃尔玛店），晚餐在酒店附近的舌尖味道（分量大，被惊呆）。</w:t>
        <w:br/>
        <w:t>2.14：酒店提供早餐，吃完大概8：30启程，14:00左右抵达荆门，路上停留1个服务区</w:t>
        <w:br/>
        <w:t>2.15：湖北的年夜饭是中午的，吃完后便去逛了荆门生态运动公园和凤凰湖公园</w:t>
        <w:br/>
        <w:t>2.16：自驾</w:t>
        <w:br/>
        <w:t>宜昌</w:t>
        <w:br/>
        <w:t>三峡大坝</w:t>
        <w:br/>
        <w:t>、三游洞</w:t>
        <w:br/>
        <w:t>2.17：自驾</w:t>
        <w:br/>
        <w:t>襄阳</w:t>
        <w:br/>
        <w:t>古城、</w:t>
        <w:br/>
        <w:t>古隆中</w:t>
        <w:br/>
        <w:t>2.18：自驾</w:t>
        <w:br/>
        <w:t>荆州博物馆</w:t>
        <w:br/>
        <w:t>、</w:t>
        <w:br/>
        <w:t>荆州古城</w:t>
        <w:br/>
        <w:t>、关公庙</w:t>
        <w:br/>
        <w:t>2.19：走亲戚，自驾荆门漳河水库（观音寺大坝）</w:t>
        <w:br/>
        <w:t>2.20：吃完早午饭，大概12:00启程返厦，一路开始拥堵，晚上20:00抵达</w:t>
        <w:br/>
        <w:t>咸宁</w:t>
        <w:br/>
        <w:t>，住</w:t>
        <w:br/>
        <w:t>咸宁青年主题酒店</w:t>
        <w:br/>
        <w:t>，吃乡里人吊锅王</w:t>
        <w:br/>
        <w:t>2.21：酒店早餐，8:30左右启程，一路巨堵，在导航指引下多次下高速走省道国道，中午吃</w:t>
        <w:br/>
        <w:t>永修</w:t>
        <w:br/>
        <w:t>县乡味楼，晚上23:00抵达</w:t>
        <w:br/>
        <w:t>永安</w:t>
        <w:br/>
        <w:t>，住</w:t>
        <w:br/>
        <w:t>永安五洲大酒店</w:t>
        <w:br/>
        <w:t>，吃酒店旁边阿兰粿条店（这么晚还有营业，感动）</w:t>
        <w:br/>
        <w:t>2.22：酒店早餐，9:00左右启程，12:00总算回到家（今年的返程高速特别堵呀）</w:t>
        <w:br/>
        <w:t>作者简介：</w:t>
        <w:br/>
        <w:t>鸭鸭，就是我，4年会计，7年女程序猿，却不安分的整天到处“瞎跑”，玩旅游玩美食写稿子，却也玩出了点花样。</w:t>
        <w:br/>
        <w:t>美食林全球美食评委、大众点评7级钻石会员、社区长老、黄金写手，知名美食博主</w:t>
        <w:br/>
        <w:t>各大旅游OTA网站旅游达人、鲜城生活家、各大自媒体平台作者。</w:t>
        <w:br/>
        <w:t>有问题可以找我哦~</w:t>
        <w:br/>
        <w:t>微信：duck_ye</w:t>
        <w:br/>
        <w:t>微博：duck_ye</w:t>
        <w:br/>
        <w:t>微信公众号：鸭鸭爱生活</w:t>
        <w:br/>
        <w:t>爱车出镜：</w:t>
        <w:br/>
        <w:t>不是豪车也不是进口车，普通家庭还是追求经济实用，比亚迪宋1.5T手动豪雅型，16年底入手，这是第二年跟我们回湖北了。作为国产车，其实觉得比亚迪还是不错的，这款SUV车内空间较大，后备箱容量也大，长途行车还是要SUV坐的比较舒适些。家里另一部车比亚迪G3R，车型就较小，适合平时上下班市内开，好停车。此次十天的自驾之旅，全由老公开车，有着10+年限的老司机，作为女司机开车不靠谱的我就负责看导航……</w:t>
        <w:br/>
        <w:t>--关于荆楚--</w:t>
        <w:br/>
        <w:t>荆楚特指湖北,湖北古代称为荆楚。(包括荆门、</w:t>
        <w:br/>
        <w:t>荆州</w:t>
        <w:br/>
        <w:t>、宜昌等地区）。荆楚文化是中华民族文化的重要组成部分，她源远流长，博大精深，具有鲜明的地域特色和巨大的经济文化开发价值。今年春节走访的四座城市：荆门、宜昌、襄阳、荆州恰巧又是荆楚文化中最重要的城市，浓重的文化底蕴，让人觉得穿越回去到战国时期。本篇游记，以荆门为出发点，按城市来说说这次春节之旅~</w:t>
        <w:br/>
        <w:t>--荆门|新区的发展令人大开眼界--</w:t>
        <w:br/>
        <w:t>老实说，在碰见老公之前，我是不知道荆门这个地方的，在湖北众多的历史名城上，她仿佛排不上号。但查了资料才知道荆门也是湖北省历史文化名城，境内有世界文化遗产——</w:t>
        <w:br/>
        <w:t>明显陵</w:t>
        <w:br/>
        <w:t>，以及楚汉古墓群、屈家岭文化遗址等文化古迹，诞生了朱厚熜、老莱子、宋玉、莫愁女等一批历史名人，留下了“阳春白雪”、“下里巴人”等历史典故。（原谅我的孤陋寡闻……囧）倒是这几年春节回婆家过年，惊讶于荆门市区的飞速发展。这个湖北的地级市，如今市内也是高楼林立，入驻了万达、银泰城等一批高端商业中心，公园绿化也做得相当到位，新修的道路比厦门都还要宽阔。</w:t>
        <w:br/>
        <w:t>去年去了白云观、荆门</w:t>
        <w:br/>
        <w:t>植物园</w:t>
        <w:br/>
        <w:t>、龙泉公园，今年因为主要往周边跑，所以在荆门的时间也不多，就走走逛逛了婆家旁边的荆门生态公园和凤凰湖公园，以及去了漳河水库的观音寺大坝。且听我一一说来。</w:t>
        <w:br/>
        <w:t>※荆门生态运动公园，省运会主办地</w:t>
        <w:br/>
        <w:t>这里是2010年湖北第十三届省运动会的主办地，占地面积超大，现在主要作为市民的休闲娱乐场所。过年的这几天天气都算不上好，天灰蒙蒙的，倒也不下雪，就是看着阴霾。</w:t>
        <w:br/>
        <w:t>除了体育场外，最吸引人的是大片的绿地。</w:t>
        <w:br/>
        <w:t>虽然冬季绿叶植物纷纷落叶，但是还是能看到一些不一样的风景。还有一条景观河围绕在其中，真的是地大任性啊。景观河上设有喷泉，据说除夕下午有喷泉，然而觉得可能没啥看头，还是跟老妈跑去逛万达了（论女人的逛街欲，顺便说荆门万达也是超级大，比厦门湖里万达大上估计有一倍）。</w:t>
        <w:br/>
        <w:t>※凤凰湖公园|荆门最大湿地公园</w:t>
        <w:br/>
        <w:t>给爸妈定的住宿是荆门</w:t>
        <w:br/>
        <w:t>碧桂园</w:t>
        <w:br/>
        <w:t>，话说荆门碧桂园的房价也真是便宜呐，即使春节期间也就均价260左右，而凤凰湖公园就在碧桂园酒店门口。</w:t>
        <w:br/>
        <w:t>这里据说是要打造荆门最大的湿地公园，来这里逛的时候刚好太阳快要落山，晚霞非常的美，相机无法记录。那片水域很宁静，可以沿着木栈道慢慢欣赏。</w:t>
        <w:br/>
        <w:t>光秃秃的树丫不仅没有破坏美感，反而跟夕阳、远山、漳河形成了一幅绝美的画面。</w:t>
        <w:br/>
        <w:t>公园周边还配备大型停车位，很是方便。</w:t>
        <w:br/>
        <w:t>※观音寺大坝上看漳河，原本以为是个寺</w:t>
        <w:br/>
        <w:t>漳河水库，距荆门市城区18千米。漳河水库是在漳河上建坝拦断长江中游北岸支流沮漳河的东支——漳河而成的水库群，通过3段明槽串联成整体，是的湖北省管辖的最大的水库，是中国知名的人工水库之一，是中国九个200万亩以上的大型水库灌区之一，也是湖北省重要的商品粮基地。来观音寺，只是因为公公念叨着想来看看，说当年建水库在这里建设过。有车也还是方便。初以为观音寺是一座寺庙，地图上查了下也有个观音寺旅游区，然而，等我们费劲千辛万苦到达时发现，根本没有寺庙，乃是一座大坝。而且由于前一阵的下雨下雪，抵达景区的路非常难走，有一段还危桥封路，绕山路又泥泞不堪，高低落差甚大，老公说开车都开出一身冷汗。这个居然也是一个旅游区，这路是该修一修了呀~</w:t>
        <w:br/>
        <w:t>理论上来讲，应该是不用门票的，但看门的大爷看我们一车5人，公公年纪比较大了，就说按4个人算，每人收了10元，大春节的，也就随便了。</w:t>
        <w:br/>
        <w:t>到了才知道漳河水库的主坝，名叫观音寺大坝。风景倒还真是不错的，除却那段难走的路令人心有余悸，放眼库内，</w:t>
        <w:br/>
        <w:t>青山</w:t>
        <w:br/>
        <w:t>卷翠，绿水扬波，万千美景，尽收眼底；俯瞰坝外，电线纵横，这里有漳河最大的水力发电站，也有虹鳟鱼、鳗鱼等珍贵鱼类养殖场。</w:t>
        <w:br/>
        <w:t>回来后查了下资料，观音寺大坝所在地原有一座观音寺。1958年修漳河水库，观音寺淹入库底，成为“龙宫”。好吧，所以现在的观音寺大坝是看不到观音寺的。</w:t>
        <w:br/>
        <w:t>--宜昌|二刷三峡，探访三游洞--</w:t>
        <w:br/>
        <w:t>大年初一便踏上了游玩的路程，宜昌，6年前来过一次，对于她的印象极好，城市干净，当年跟团从市区去参观三峡大坝，船游</w:t>
        <w:br/>
        <w:t>葛洲坝</w:t>
        <w:br/>
        <w:t>，各种体验都非常好。提起宜昌，必须要提到的就是三峡大坝。这个世界上最大的水利工程，可谓万众瞩目。这次带着爸妈也再一次重游三峡。</w:t>
        <w:br/>
        <w:t>从荆门到三峡大坝，全程高速大概用时2小时，要经过三峡高速。宜昌收费站也是相当霸气。</w:t>
        <w:br/>
        <w:t>三峡高速需凭行驶证、驾驶证、保险证明免费换取通行证，如果你没有携带这三样，就没法走三峡高速哦，估摸得绕山。</w:t>
        <w:br/>
        <w:t>通行证的样式</w:t>
        <w:br/>
        <w:t>在三峡高速大概要行驶四五十分钟。</w:t>
        <w:br/>
        <w:t>※三峡大坝，世界瞩目水利工程</w:t>
        <w:br/>
        <w:t>作为世界最大的水利工程，自2014年9月25日起，三峡大坝旅游景点对中国游客（含港、澳、台同胞、海外侨胞）施行门票免费。门票免费涵盖的旅游景点包括</w:t>
        <w:br/>
        <w:t>坛子岭</w:t>
        <w:br/>
        <w:t>园区、185观景平台、截流纪念园。游客进入三峡坝区后，需在游客换乘中心通过安全检查、换乘景区专用观光车游览景点。相比于国内部分景区年年涨价，可谓非常良心的举措了。</w:t>
        <w:br/>
        <w:t>景区的外面有大型停车场，小车进场每部10元，算是挺便宜的收费了。游客需到游客中心购买景区交通票后换乘景区大巴参观游览。</w:t>
        <w:br/>
        <w:t>交通车票是35元/人。</w:t>
        <w:br/>
        <w:t>第一个景区是坛子岭，跟6年前相比，整体的游览路线没有什么变化，但坛子岭景区多了户外的观光电梯，印象之前来是要景区大巴停在半山腰，需步行爬上去较累，现在多了这个观光电梯就方便多了……我们抵达三峡大坝大概11点，果然如老公说的，早上游览的人少，因为很多湖北人通宵打麻将，没这么早起，下午出来的时候园区内的人就多了。</w:t>
        <w:br/>
        <w:t>坛子岭景区是最早开放接待的一个区域，因其顶端观景台形似一个倒扣的坛子而得名，该景区所在地为大坝建设勘测点，海拔262.48米，是观赏三峡工程全景的最佳位置，不仅仅能欣赏到三峡大坝的雄浑壮伟，还能观看壁立千仞的“长江第四峡”双向五级船闸。</w:t>
        <w:br/>
        <w:t>三峡坝址基石</w:t>
        <w:br/>
        <w:t>大坝勘测点标志</w:t>
        <w:br/>
        <w:t>喷泉、瀑布、溪水、草坪贯穿其间，放眼望去，静中有动，动中有静。</w:t>
        <w:br/>
        <w:t>双向五级船闸</w:t>
        <w:br/>
        <w:t>第二站，185平台。185观景点位于三峡大坝坝顶公路的左岸端口处，因与三峡坝顶齐高，同为海拔185米而得名。</w:t>
        <w:br/>
        <w:t>站在平台上向下俯看，就如同身临坝顶，可以感受到大坝的高度。</w:t>
        <w:br/>
        <w:t>大坝的一侧是高峡平湖景观，也可以乘坐游船体验高峡出平湖的感觉。</w:t>
        <w:br/>
        <w:t>这里也是参观船过升船机的理想地点。</w:t>
        <w:br/>
        <w:t>第三站：截留纪念园。</w:t>
        <w:br/>
        <w:t>园内你可以看见用立体三角形的截流石组成的假山风景</w:t>
        <w:br/>
        <w:t>以及大型的施工机械等实物展览。比人还高的轮子，非常大哦。</w:t>
        <w:br/>
        <w:t>因为地处大坝的下游，使得这里成为与三峡大坝全景留念的绝佳场所，游客都喜欢在这里以大坝为背景拍照留念。</w:t>
        <w:br/>
        <w:t>但记得6年前来，里面的图文资料室是有开放的，这次来发觉全部关着，不知是因为取消了门票的缘故还是春节没有开放？</w:t>
        <w:br/>
        <w:t>整个三峡旅游景区内生态环境良好，桃花盛开的很娇艳，在截流纪念园里的小溪里还看到了许多小蝌蚪。</w:t>
        <w:br/>
        <w:t>要说有什么不足就是景区内没有配套的餐厅，只能自己带一些食物吃。</w:t>
        <w:br/>
        <w:t>※三游洞，历代大文豪云游之地</w:t>
        <w:br/>
        <w:t>提起宜昌的景点，大家首先想到的是三峡大坝，殊不知，离着三峡大坝30公里处的地方，还有一个三游洞，它位于宜昌西北的南津关西陵山上。背靠长江三峡的西陵峡口，面临</w:t>
        <w:br/>
        <w:t>下牢溪</w:t>
        <w:br/>
        <w:t>，洞奇景异，山水秀丽，是鄂西著名的文物胜迹和游览胜地。而游客甚少来这边，尤其是自由行的游客。吴先生说他也是在小时候学校组织春游的时候来过，倒也过去30年了。从三峡大坝出来，看着还早，便开车大概40分钟去了三游洞。门口的停车位不多，游客也不多就是。门票原价全票价是65元/人，各种证件有打折，但如果不是对诗词和历史非常有兴趣的，其实不大推荐来这里，性价比不高。</w:t>
        <w:br/>
        <w:t>三游洞的名字有两个典故，唐代诗人白居易、白行简、元稹三个人曾一同游过此洞，人称“前三游”；到宋代，苏洵、苏轼、苏辙父子三人也一同来游过此洞，人称为“后三游”。风景区内主要景点有三游洞、至喜亭、楚塞楼、古军垒遗址、张飞擂鼓台、陆游泉等。要吐槽的是景点的指示牌非常不明确，最主要的三游洞居然没有明确的指示牌，倒是一些要另外收费的表演倒是一路地标，甚是无力。要不是问了在卖东西的商贩，真不知怎么走。</w:t>
        <w:br/>
        <w:t>楚塞楼，这个也是后来翻修的，里面有个表演，需另外收费，没有进去。</w:t>
        <w:br/>
        <w:t>至喜亭上观赏西陵峡的风光倒是很美。居高临下，一览无余。这个时节居然梅花开得很好。</w:t>
        <w:br/>
        <w:t>问了商贩，从至喜亭下到沿江的一面，一路梅花掩映，格外美好。</w:t>
        <w:br/>
        <w:t>靠江一侧还有一小段玻璃栈道，在这里我们可以看见前面的葛洲坝和长江索道，前面就是南津关了。它和瞿塘峡的夔门是三峡的两个门户，可以以西陵峡口为背景拍一张“三峡之门”留影。</w:t>
        <w:br/>
        <w:t>绕着沿江道，到另一面的峡口，这里还有个大悲洞。洞外有一尊大佛像，佛像的后面的大石上还有不少石刻及佛像，佛像背后有个小洞。</w:t>
        <w:br/>
        <w:t>大悲洞的佛像庄严矗立在江边近千年，现在据说晚上还有灯光秀。</w:t>
        <w:br/>
        <w:t>一路往三游洞的方向走，岸边的风景很美，水是湛绿色的，非常透彻，如宝玉一般。</w:t>
        <w:br/>
        <w:t>还有游船行驶于其上。</w:t>
        <w:br/>
        <w:t>稻田里的稻草人见过，江上稻草人倒是第一次见，有谁知道是干嘛的么？</w:t>
        <w:br/>
        <w:t>三峡蹦极，就问你敢不敢了？感觉这些年总是越来越惜命了，年轻的时候什么海盗船过山车跳楼机想都不想就往上冲，现在总是考虑再三，还是算了……囧</w:t>
        <w:br/>
        <w:t>三游洞是一个石灰岩溶洞，有三根似园若方的钟乳石柱，将洞隔成相通的前后两室。内室中间塑有三个人的塑象，中间那位执笔的是大诗人白居易，左边那位是他弟弟白行简，右边那位是大诗人元稹。三位在洞中各赋诗一首，并由白居易作《三游洞序》写于洞壁上，三游洞由此得名。这就是人称“前三游”。到了宋代，著名文学家苏洵、苏辙、苏轼父子三人偶经宜昌也未游洞，各题诗一首于洞中，人称“后三游”。</w:t>
        <w:br/>
        <w:t>古往今来不知多少文人墨客来此游览，留下大量诗文题刻，隶、行等各种书体俱有，实为荟萃名家之地。</w:t>
        <w:br/>
        <w:t>还有印章石园、三峡奇石馆等景区，匆匆走过。</w:t>
        <w:br/>
        <w:t>整个景区会偏人文一些，相比于三峡大坝的免门票，也难怪大多数游客会直奔三峡大坝而忽略了这个历史名胜。</w:t>
        <w:br/>
        <w:t>--襄阳|华夏第一城池--</w:t>
        <w:br/>
        <w:t>大年初二，去了襄阳，从荆门到襄阳，大概130公里，自驾用时2个半小时左右。襄阳是国家历史文化名城，楚文化、汉文化、三国文化的主要发源地，已有2800多年建制历史，历代为经济军事要地。素有“华夏第一城池”、“铁打的襄阳”、“兵家必争之地”之称。</w:t>
        <w:br/>
        <w:t>※襄阳古城，铁打的襄阳，登城墙仅需5元</w:t>
        <w:br/>
        <w:t>襄阳城</w:t>
        <w:br/>
        <w:t>被历代兵家所看重，是中国历史上最著名的古城建筑防御体系之一，也是中国最完整的一座古代城池防御建筑。第一站便直奔襄阳古城而去。襄阳城共有六座大城门，即大北门、小北门、长门、东门、西门和南门。</w:t>
        <w:br/>
        <w:t>在古代的城市中，城门楼是城市中最高的高层建筑，它们构成城市的主要天际线，刻画出整个城市的轮廓，成为了最强烈和最主要的景色。城门楼的印象，几乎成了古时人们对城市的印象。襄阳小北门城楼饱经沧桑，味兼南北之风，至今完好如初，已成为古城的标志。</w:t>
        <w:br/>
        <w:t>而国内三个著名的</w:t>
        <w:br/>
        <w:t>夫人城</w:t>
        <w:br/>
        <w:t>之一的襄阳夫人城便是紧挨着临汉门的。为了纪念韩夫人筑城抗敌之功，后人称此段城墙为夫人城。明初在此扩建长24.6米、宽23.4米的子城，后世多次维修，上勒石额“夫人城”，并立有“襄郡益民胜迹，夫人城为最”等碑。现登上夫人城城墙仅需门票5元，也是国内古城墙门票最为良心的景点了。</w:t>
        <w:br/>
        <w:t>夫人城不仅本身是名胜古迹，还是观赏山、城、洲、水的最好的立足之巅。大年初二登临夫人城远眺，滚滚汉水、长虹大桥、汉江大桥及羊祜山、真武山等美景尽收眼底，让人大饱眼福，心旷神怡。</w:t>
        <w:br/>
        <w:t>而城墙之内的襄阳城，地处中华腹地，居楚鄂西北，扼汉江中游，外揽山水之秀，内得人文之胜，凭山之峻，据江之险，人杰地灵，物华天宝，一代代历史名人巨匠汇聚于此。现在北街开辟为步行街，北街历史悠久，商周时期开始发展，唐宋时期甚为繁华，虽历经沧桑战火，但街道位置没变，如今，襄阳北街已是古襄阳城内最繁华的商业街道。</w:t>
        <w:br/>
        <w:t>襄城北街的定位是商业文化步行街，主要以鄂西北地区仿明清时期的建筑群为主，马头墙、飞檐错落有致，门窗花格古朴典雅，是襄阳作为历史文化名城的重要标志之一。据说襄阳北街为全国最长的仿古步行街，改建时“淘出了一座博物馆”。现在的北街，除了周边林立的商铺，还有几座牌坊，特别的有韵味。</w:t>
        <w:br/>
        <w:t>虽然过年期间有些商铺闭门歇业，但北街上仍然是人来人往，除了各色商铺也有民间小吃和艺人，比如这个小小的烤地瓜摊就颇受欢迎。</w:t>
        <w:br/>
        <w:t>这个不起眼的玻璃瓶子居然是个乐器，可以吹出美妙的音乐。</w:t>
        <w:br/>
        <w:t>北街的一头连接着昭明台，现为襄阳博物馆，对外免费开放，如有时间也可以进去观赏。</w:t>
        <w:br/>
        <w:t>这里的石狮子跟闽南的石狮子长得有点不一样，好像少了一分威严多了一分喜感。</w:t>
        <w:br/>
        <w:t>※古隆中，智者摇篮</w:t>
        <w:br/>
        <w:t>来到襄阳，必须要来古隆中风景名胜区。晋永兴年间至今，已有1800多年历史，因诸葛亮“躬耕陇亩”刘备“三顾茅庐”引发《隆中对策》被世人称为智者摇篮，三分天下的策源地。春节期间，古隆中风景区还推出了60岁以上老人免票的政策，不仅免票连景区交通车都免费，可谓一大福利。常规购票是80元门票+20元景区交通车。</w:t>
        <w:br/>
        <w:t>《三国演义》中描述古隆中“山不高而秀雅；水不深而澄清；地不广而平坦；林不大而茂盛；猿鹤相亲，松篁交翠”，2月的梅花，盛开得格外美好。</w:t>
        <w:br/>
        <w:t>躬耕田，当年诸葛亮躬耕陇亩于此地耕种。</w:t>
        <w:br/>
        <w:t>古隆中风景区有着丰富的人文景观和优美的自然景观，明代就形成了隆中十景，草庐亭、躬耕田、三顾堂、小虹桥、六角井、武侯祠、半月溪、老龙洞、梁父岩、抱膝石。建国后又先后修建或新建了隆中书院、腾龙阁、诸葛草庐、吟啸山庄、铜鼓台、长廊、观星台、棋盘石、琴台、孔雀寨、猴山等众多景点。三顾堂每天还有表演三顾茅庐的典故。想说演张飞的演员真的是中气十足呀！~</w:t>
        <w:br/>
        <w:t>古隆中武候祠，是隆中传统十景之一，始建于唐，为隆中的主要建筑，坐落在隆中山的东山梁上，她是供奉诸葛亮的祠宇，整个建筑群雄伟壮观。祠内诸葛亮、刘备、关羽、张飞及蜀汉政权中功勋显赫的文武大臣塑像威武雄壮，栩栩如生，真是“山中有遗貌，矫矫龙之姿”。武侯祠的门口的大树上挂满了祈福的红布条。</w:t>
        <w:br/>
        <w:t>老龙洞景区的亭台楼阁特别美好，一汪绿水隐藏在此。</w:t>
        <w:br/>
        <w:t>隆中书院，建于元至正年间，现在的建筑是1987年重修的，主体是诸葛亮与襄阳古隆中陈列馆。馆内用沙盘、雕塑以及声光电形式解析了诸葛亮所处的历史背景、三顾茅庐和隆中对策的细节。花五六分钟就能完整了解《三国演义》中诸葛亮在襄阳的诸多典故。</w:t>
        <w:br/>
        <w:t>古隆中景区门票还包括植物园，通过景区交通车可以抵达，但冬季的植物园只剩下树木，估计要再过一阵才能有美丽的花景。</w:t>
        <w:br/>
        <w:t>草庐剧场，这个时节没有演出比较遗憾，据说每年5月开始，通过“草庐”实体，充分挖掘诸葛亮文化内涵，以诸葛亮智圣形象为核心，运用玄学、风水学等元素，演绎出诸葛亮“卧隆中·谋天下”的精髓。</w:t>
        <w:br/>
        <w:t>古隆中景区可谓是整个诸葛文化的精髓所在，因此即使门票100元，仍然吸引了大批游客。周边配套也很完善，有大型停车场，2018襄阳灯会也在景区大门旁边举行，年味十足。</w:t>
        <w:br/>
        <w:t>※食在襄阳</w:t>
        <w:br/>
        <w:t>提起</w:t>
        <w:br/>
        <w:t>襄阳美食</w:t>
        <w:br/>
        <w:t>，好像无一不例外都要说到襄阳牛肉面。这回只去了襄阳古城和古隆中，而且春节期间很多小店没有开门，本来想在北街上觅食，但又觉得这种商业街上的肯定不好吃，因此最后还是靠着大众点评在临江门附近找了一家襄阳味道，的确味道不错。（大众点评在这种二级城市的推荐还是基本靠谱的）</w:t>
        <w:br/>
        <w:t>门口挂着湖北特色的腊鸡腊鸭腊排骨。</w:t>
        <w:br/>
        <w:t>土鸡炖蘑菇，相当实在的一道硬菜，98元超值，真的是现场砍的土鸡肉，但因为高压锅现压，等了大概20分钟，但汤实在好喝。白色的原以为是萝卜，结果居然是淮山，很清甜。</w:t>
        <w:br/>
        <w:t>襄阳牛杂，这个牛杂大部分是牛心管，下面有挺多豆芽的，不懂有没被坑，味道还不错就是。</w:t>
        <w:br/>
        <w:t>本来点的是大白刁，结果老板说没有了，给换了这个不知道什么鱼，味道还不错，但刺有点多。</w:t>
        <w:br/>
        <w:t>春节出来玩很大的坏处就是没法寻觅很正宗的小吃，尤其是在湖北这样重视年的地方，很多商家都选择了关门休息，无奈呀~</w:t>
        <w:br/>
        <w:t>--荆州|6朝34帝的“帝王之都”--</w:t>
        <w:br/>
        <w:t>大年初三，去的是荆州。荆门离荆州大概80公里，自驾1小时左右到达。其实荆门本来也是属于荆州，后来才独立为市。荆州历史厚重、文化灿烂，是一座古老文化与现代文明交相辉映的滨江城市。“禹划九州，始有荆州。”荆州建城历史长达3000多年。自公元前689年楚国建都纪南城，先后有6个朝代、34位帝王在此建都，是当之无愧的“帝王之都”。从“天下第一循吏”孙叔敖到明朝万历首辅张居正，从荆州走出去的宰相达138位，是名副其实的“宰相之城”。从爱国主义诗人屈原到李白、杜甫，大批文人墨客在荆州吟诗作赋，也是实至名归的“诗词之市”。</w:t>
        <w:br/>
        <w:t>吴先生说，这也是他知道的更名最频繁然后又绕回去的城市了，古来就有荆州，然而近代来，又多次改名，从</w:t>
        <w:br/>
        <w:t>沙市</w:t>
        <w:br/>
        <w:t>、荆沙再回到荆州，回来后查了下资料，也是被多次更改的行政划分所绕晕，好在最后还是回到了荆州……</w:t>
        <w:br/>
        <w:t>荆州的城市标志是凤凰涅槃，天气不好，阴霾的天倒是愈发显得历史厚重。</w:t>
        <w:br/>
        <w:t>跟所有古城一样，荆州古城的外围由护城河环绕。</w:t>
        <w:br/>
        <w:t>※荆州博物馆，见到了真正的古尸</w:t>
        <w:br/>
        <w:t>都说欲了解一座城市的过去和现在，最好的方式是先到当地的博物馆看看。在那里，我们可以通过一件件精美的艺术珍品和丰富的历史遗存，穿越时空的阻隔，与历史展开对话，体会隐藏在那座城市深处别样的精彩……而荆楚大地历史悠久，荆州这个地级市，也隐藏着一座国家一级博物馆，来了荆州，或许你该来看看。</w:t>
        <w:br/>
        <w:t>资料可得，荆州博物馆陈列展室建筑面积7201平方米，展览使用面积3500平方米。1997年对展室进行了全面的改造更新，先后推出了《江汉平原原始文化展》、《江汉平原楚汉文化展》、《荆州出土简牍文字展》、《凤凰山168号汉墓展》、《古代漆木器精品展》、《楚汉织绣品展》及《传世文物展》等七个具有浓郁地方特色的专题展览。1994年经国家文物局专家评选，该馆荣获中国地市级“十佳博物馆之首”的美誉。</w:t>
        <w:br/>
        <w:t>荆州博物馆有馆藏文物13万余件，主要是考古发掘的出土文物，其次为传世文物和部分革命文物，包括铜器、陶器、瓷器、漆木器、玉器、石器、丝织品、金银器、历代书画、简牍等，其中国家一级文物492件套，有泥塑动物群；各种玉器；4代越王剑；被专家学者誉为世界"丝绸宝库"的马山战国丝织品；填补史书记载空白、被誉为地下书库的楚汉简牍；占全国总数五分之三的楚秦汉漆木器以及西汉古尸等堪称国宝的珍贵文物。</w:t>
        <w:br/>
        <w:t>大名鼎鼎的战国编钟</w:t>
        <w:br/>
        <w:t>各种各样的鼎</w:t>
        <w:br/>
        <w:t>錞于，这个居然是一种乐器……想不明白呀</w:t>
        <w:br/>
        <w:t>越王不光剑</w:t>
        <w:br/>
        <w:t>这个居然是枕头，我邪恶了……</w:t>
        <w:br/>
        <w:t>玉覆面</w:t>
        <w:br/>
        <w:t>玉璧</w:t>
        <w:br/>
        <w:t>要说荆州博物馆里面普通人最震撼的莫过于两具古尸，毕竟其他文物我们也看不懂。参观鲁家山女尸是要另外收费10元，2009年在鲁家山出土一具女尸，考古人员通过葬俗和服饰推测，墓主可能是明末清初人，去世时63岁。</w:t>
        <w:br/>
        <w:t>女尸可以近距离看到，恩，宝宝表示有点害怕，据说出土时皮肤还有弹性。</w:t>
        <w:br/>
        <w:t>而凤凰山168号西汉墓位于后侧的珍宝馆内。这里有另一具镇馆之宝——西汉男尸。</w:t>
        <w:br/>
        <w:t>据墓中出土文字记载，死者名“遂”，江陵人氏，官居“五大夫”，下葬于汉文帝十三年(公元前167年)，早于长沙马王堆汉墓女尸。该男尸在地下埋葬2000多年而不腐，世所罕见。</w:t>
        <w:br/>
        <w:t>《楚汉织绣品展》集中体现了当时丝绣技术的最高水平。马山一号楚墓因所出丝织品种类众多，制作精美，保存完好、年代早而被誉为中国古代的丝绸宝库。这些"冠带衣履天下"的国宝主要有绢、绨、纱、锦、罗、绮、绦和绣等，成品则以衾、裙、袍、夹襦、衣等为主。</w:t>
        <w:br/>
        <w:t>已经失传的六角针织法，惊叹于古人的技艺。</w:t>
        <w:br/>
        <w:t>※九曲回肠的荆江北岸，铁壁铜关荆州城墙</w:t>
        <w:br/>
        <w:t>“东望武昌云历历，西连巫峡路悠悠”。江汉平原西南，九曲回肠的荆江北岸，坐落着铁壁铜关荆州城墙。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宾阳楼原名“寅宾楼”， 俗称东门楼，始建于明代，清咸丰十一年（公元1861年）重建。现在门票全价为35元/人，也可以购买古城的环城联票通票，我们由于时间有限便选择了单独购买宾阳楼和</w:t>
        <w:br/>
        <w:t>关帝庙</w:t>
        <w:br/>
        <w:t>。</w:t>
        <w:br/>
        <w:t>马道旁专门用木版搭成上城的阶梯，拾级而上，宾阳楼里的三国著名人物立即跳入眼帘。刘备、张飞、关羽、诸葛亮、赵子龙的仿铜巨塑或座或立，栩栩如生。宾阳楼外环绕而立的也是马童周仓等三国武士的仿真彩塑。《三国演义》120回，就有72回与荆州有关，荆州的每一寸土地似乎都散发着三国风云人物的气息。</w:t>
        <w:br/>
        <w:t>跟大多数单一城墙不同，这里的城门外均增筑曲城，各曲城并不雷同，皆因地就势，形似半环状将主城门围定，曲城前再开一门，与主城门一起形成二重城门。双重城门之间称瓮城。瓮城的巧妙设计体现了我国古代积极防御的杰出军事思想。一旦敌人进入其中，便可关门打狗，瓮中捉鳖。</w:t>
        <w:br/>
        <w:t>千百年来，荆州城墙饱劲战火洗礼，历尽时代沧桑，几度平毁，几度重建，荆楚风骨永存，仍然以其威镇八方的雄姿，巍然屹立在荆江岸边。站在城墙之上可远眺城内外的繁忙景象。而宾阳楼旁边便是明朝宰相张居正的故居，可以在城墙上便一窥其貌。</w:t>
        <w:br/>
        <w:t>※关帝庙，关羽功成名就的发源地</w:t>
        <w:br/>
        <w:t>“闻听三国事，每欲到荆州”。而荆州关帝庙作为全世界唯一一座由三国名将关羽关云长衙门原址改建的关公关帝庙，是深爱关公文化人的必到之地。</w:t>
        <w:br/>
        <w:t>荆州关帝庙位于荆州古城老南门内。现门票为20元/人，也可以购买环城游览的套票。整个庙宇仿原关庙风格，殿宇分仪门、正殿、结义楼、陈列馆等。所有建筑，一律灰瓦红墙、雕梁画栋、飞檐翘角，气势恢弘、独具魅力。</w:t>
        <w:br/>
        <w:t>庙内现存明万历年间栽植雌雄银杏两株（距今约六百多年），关羽青龙偃月刀、赤兔马槽等珍稀文物。走在这里可以感受到古朴苍凉的氛围。</w:t>
        <w:br/>
        <w:t>在关帝庙的一角，还有一个静谧的“春秋书苑”，在这里讲究“止语、阅读、禅坐”。里面有不少正在认真阅读的人。</w:t>
        <w:br/>
        <w:t>荆州因关公名天下，关羽胜迹处处可见。即以庙祠而言，就有两处，除了关帝庙，还有一个是</w:t>
        <w:br/>
        <w:t>关羽祠</w:t>
        <w:br/>
        <w:t>。可惜的是到关羽祠时已经是下午5点半，要下班关门了，只能拍了门头，留待 下次。</w:t>
        <w:br/>
        <w:t>关公的形象早已成为荆州这座城的代表，“关公庙貌遍天下，神州无处不焚香。” 历经一千七百多年，关羽被人们塑造成至神至圣的神灵。农民祈求风调雨顺，商贾祈求财运亨通，百工祈求从业兴旺，官员祈求升迁发达，军人祈求旗开得胜，帝王祈求江山永固，都愿意到关帝庙朝拜上香火，祈愿关公的保佑。</w:t>
        <w:br/>
        <w:t>※食在荆州</w:t>
        <w:br/>
        <w:t>要说荆州的美食，</w:t>
        <w:br/>
        <w:t>公安</w:t>
        <w:br/>
        <w:t>锅盔必有一席之地。它是一种烤制的面食，是湖北省荆州市公安县的一种地方美食小吃。除了去公安县城寻觅，在荆州市区也能找到这种美食。春节期间，在荆州城墙下人群密集的地方就能看到好几摊。</w:t>
        <w:br/>
        <w:t>现在锅盔的馅料有多种，牛肉、猪肉等等，当然价格也不一样。一般一个摊位由两个师傅搭档。一个负责揉面团醒面团包馅料，一个负责往炉内放。</w:t>
        <w:br/>
        <w:t>烤制锅盔的炉子也是有讲究的，面饼贴进了炉膛里大约也不过三两分钟后，师傅便用一把专用钳子，轻轻从炉膛里将体积增大近一倍的锅盔取了出来。</w:t>
        <w:br/>
        <w:t>根据客户要求或许会刷上辣椒酱，红红的油辣子看着就让人食欲大增。</w:t>
        <w:br/>
        <w:t>然后再将锅盔对折一下，用一张纸包着递给食客。</w:t>
        <w:br/>
        <w:t>这时候的锅盔，外焦里嫩，松软适宜，趁着热的时候一口咬下去，满嘴溢香，赞不绝口。春节期间，荆州城墙下的锅盔摊子生意红火，一个5元，一天能卖上千个。当然越靠近宾阳楼的越贵，在宾阳楼下一个有售卖到15元。还是很值得一试的。</w:t>
        <w:br/>
        <w:t>而午餐在荆州博物馆附近，这一带可能比较偏向居民区，大部分商铺还是关门状态，只能随便找了一家荆楚酒家吃吃。</w:t>
        <w:br/>
        <w:t>在襄阳吃的土鸡火锅不错，便也点了，但这个挺失望的，没有襄阳的那家做得好，还贵些，鸡应该不是土鸡。</w:t>
        <w:br/>
        <w:t>干锅竹笋，竹笋极为鲜嫩，这个好评。</w:t>
        <w:br/>
        <w:t>大白刁，总算吃到了，这个也算是</w:t>
        <w:br/>
        <w:t>荆州特产</w:t>
        <w:br/>
        <w:t>，在厦门好像没有见过。肉质紧实，口感好，刺也较少。</w:t>
        <w:br/>
        <w:br/>
        <w:t>--吃喝那点事儿--</w:t>
        <w:br/>
        <w:t>基本上说是回婆家过年，其实我们从初一到初三都开车出去周边溜达了，也就晚饭回来吃饭走走亲戚，也得感谢婆家的宽容和吴先生的支持。说完了玩的，作为一个美食达人，怎么能不说说吃呢？前面在说襄阳和荆州的时候已经一起说了当地吃的见闻，这边就讲讲荆门的年夜饭习俗和我们来回途中吃的一些。</w:t>
        <w:br/>
        <w:t>※关于年夜饭</w:t>
        <w:br/>
        <w:t>湖北跟闽南这边的饮食习惯也还是有很大的区别，重咸重辣，饭桌上不兴喝汤，不用调羹，这让我这种吃饭可以不用筷子必须要勺子的人甚为紧张，总担心在饭桌上出什么笑话……好在，这一两年筷子功也是渐长了……</w:t>
        <w:br/>
        <w:t>相比于厦门，觉得婆家这边的年味还是浓一些，年夜饭的围炉吃的是中午，而其实过年期间的每一餐饭都差不多，都是要摆上满满一桌，菜色也基本相同，无论是在家里还是去亲戚家。咸鸡、腊鱼、鱼糕、蟠龙菜、糍粑等等，每家都必备一个大蒸锅，所有的菜基本都是提前腌制好的，蒸一下就可以，倒也方便。</w:t>
        <w:br/>
        <w:t>但对于一大桌菜，我却唯独钟情这道——荆门的鱼糕。这个也是荆门年关走亲戚每桌必有的。</w:t>
        <w:br/>
        <w:t>鱼糕，发源地为春秋战国时期的楚国地区，今湖北省宜昌至荆州一带，俗称楚夷花糕、荆州花糕，“头子”菜。鱼糕的制作流程包括原料鱼（鲢鱼等淡水鱼）→前处理→采肉→漂洗→脱水→擂溃（斩拌）→调配→成型→蒸煮→冷却→包装→保藏。而成品的鱼糕，到上桌也有多种做法，比如最简单的切片蒸，或者切成条状炒菜，都是极好的。</w:t>
        <w:br/>
        <w:t>挑起一块蒸好的鱼糕，断面紧实，无大气孔，有许多微小且均匀的小气孔。入口具有鱼肉独特的鲜味，可口，余味浓郁。</w:t>
        <w:br/>
        <w:t>※九江，被惊呆的分量</w:t>
        <w:br/>
        <w:t>去程的第一天，在九江歇了一晚，入住</w:t>
        <w:br/>
        <w:t>锦江之星</w:t>
        <w:br/>
        <w:t>（九江火车站沃尔玛店），觅食选择的是酒店旁边不远的舌尖记忆。</w:t>
        <w:br/>
        <w:t>入门就看到几个土灶，特别暖。</w:t>
        <w:br/>
        <w:t>吃个饭被惊呆。硕大的铁盆装的烧鱼头，68元。</w:t>
        <w:br/>
        <w:t>糯米笋烧肉，笋极为新嫩，连牙口不好的老爸都吃得津津有味。</w:t>
        <w:br/>
        <w:t>黑椒驴肉，一大份都是肉才29元，想想厦门的物价真是心塞。</w:t>
        <w:br/>
        <w:t>干锅包菜16元。</w:t>
        <w:br/>
        <w:t>炸酱面这一份22元，原本以为是一小份，结果上来一大盆。一个大概8寸蛋糕大的碗装得满满的，被惊呆。</w:t>
        <w:br/>
        <w:t>萝卜炖筒子骨，48元，有两大根土猪肉骨头。厦门人表示被九江人民的实在惊呆了。</w:t>
        <w:br/>
        <w:t>※咸宁，不曾见过的吊锅</w:t>
        <w:br/>
        <w:t>《舌尖上的美食》第一季出现的吊锅，这回有幸在咸宁吃上一回。吊锅，吊锅菜又名大别山吊锅宴，以天堂寨吊锅最为正宗。相传刘邓大军进驻大别山后，条件十分艰苦、缺吃少穿时常吃的。大年初五返程的第一天晚上入住</w:t>
        <w:br/>
        <w:t>咸宁青年主题酒店</w:t>
        <w:br/>
        <w:t>，本来找的是一家七十年代土灶台，无奈到店老板说没菜了……囧，这是生意有多好啊~无奈继续寻觅，大众点评在二线城市的推荐真的是靠谱，后来找的是一家在巷子里的“山里人吊锅王”，在潜江商业步行街旁边的一个不起眼的小巷子里，作为吃货，孜孜不倦的跟着导航绕了两圈找到，先佩服下我自己~</w:t>
        <w:br/>
        <w:t>进店后就安心了，里面满满当当的本地人，算是找对了。</w:t>
        <w:br/>
        <w:t>主打的就是吊锅，第一次见表示很新奇。吊锅的下面放的是碳火炉子。</w:t>
        <w:br/>
        <w:t>在屋梁上悬木质滑杆吊一铁锅钩子，将锅挂在钩子上，在火笼上可随意升降。</w:t>
        <w:br/>
        <w:t>不吃辣，老板推荐了湖藕龙骨吊锅，选用土猪之龙骨和本地湖区野藕煨制而成。野藕甜糯可口，龙骨肉烂味香，藕汤更是鲜香甜美，营养丰富。</w:t>
        <w:br/>
        <w:t>边吃还可以边往锅中加配菜，家人或来客围坐火塘四周，烤火、吃菜、叙话。若再喝上一杯老米酒，那就赛过神仙了，所以当地有“老米酒、兜子火，除了神仙就是我”的民谚。</w:t>
        <w:br/>
        <w:t>通山</w:t>
        <w:br/>
        <w:t>包坨，外皮为薯粉做成，Q糯有弹性，内陷包裹笋干、肉沫等等，有点类似客家的芋子粄。</w:t>
        <w:br/>
        <w:t>只可惜春节期间不能用团购券，但还是吃得很过瘾。又见识了新事物。</w:t>
        <w:br/>
        <w:t>※永修，乡村土菜馆</w:t>
        <w:br/>
        <w:t>初六继续上路，这是最堵的一天了，还好有导航一直在不停的国道省道乡道切换中，还一路下大雨，心累+10086。中午两点在永修停留了一会，找了这家乡味人大碗菜，随便吃吃。还碰到一对新人结婚，也算沾沾喜气。</w:t>
        <w:br/>
        <w:t>都是很乡土的做法，没有菜单，直接在冰柜边上点菜。味道还是相当不的，但觉得这边的物价应该较低，反而看起来比我们去程吃的九江市内还贵。</w:t>
        <w:br/>
        <w:t>萝卜牛腩煲，68元，推荐菜之一，牛腩焖得入味，分量不小。</w:t>
        <w:br/>
        <w:t>红烧白鱼，58元，居然是一条半的鱼，不知是怎么算的。</w:t>
        <w:br/>
        <w:t>萝卜筒子骨汤，58元</w:t>
        <w:br/>
        <w:t>青菜，16元。</w:t>
        <w:br/>
        <w:t>总体能打个4分。人均要70元了。</w:t>
        <w:br/>
        <w:t>※永安粿条，深夜的暖心慰籍</w:t>
        <w:br/>
        <w:t>今年返程的堵车真是令人始料未及，初六我们开车到晚上11点只能到永安再住一晚。到达入住的酒店</w:t>
        <w:br/>
        <w:t>永安五洲大酒店</w:t>
        <w:br/>
        <w:t>，发觉酒店边上的阿兰粿条店居然还开着，简直是蜜汁感动。</w:t>
        <w:br/>
        <w:t>或许人们提起三明总是想起</w:t>
        <w:br/>
        <w:t>沙县小吃</w:t>
        <w:br/>
        <w:t>，但对于地道的美食老饕来说，一定会指引你来永安，吃一碗永安粿条配一碟永安活肉。</w:t>
        <w:br/>
        <w:t>永安的著名小吃粿条，是把稻米磨浆蒸熟而制成的，吃法多种多样。最普遍的吃法是把粿条用开水烫过之后放入骨头汤中做成汤粉；也可以配上菜和肉炒来吃。色白细嫩、口感爽滑。跟广东人粿条偏硬的口感不同，这里的粿条非常柔软。价位还很便宜，基本上一碗3元，怪不得永安人的幸福指数那么高。表示深夜还能吃上这样一晚热粿条，也是好幸福。</w:t>
        <w:br/>
        <w:t>而活肉更是粿条的绝搭。活肉，第一次听说的时候也是吓呆了，其实就是猪脸上靠近上唇的部位，因为猪成天吃，全身上下数这个部位运动量大。且瘦中带肥，不柴不腻。做法是简单的生烫，烹调时间短，肉汁损失少，看似粗浅，其实大有讲究。而一份永安活肉的蘸料必须要是永安黄椒生抽。</w:t>
        <w:br/>
        <w:t>永安人的标配大概是一定要活肉+粿条的，但是除了这些，也有芋包（他们的芋包是煮汤的哦）、拌面等等，也有拌各种猪的部位，猪鼻、小肠、大肠等等多种多样，一般是按重量算，而且价位都是相当给力，人均不过10元便让你填饱肚子了。</w:t>
        <w:br/>
        <w:t>这个城市的美食不分昼夜，据说很多永安粿条老店都是通宵营业。</w:t>
        <w:br/>
        <w:t>--住宿那点事儿--</w:t>
        <w:br/>
        <w:t>出门在外，住宿也是不容错过的环节，这回带着我爸妈一起，婆家没有多余的房子，爸妈也想住外面比较自由，因此在荆门的几天我俩是住家里，爸妈住外面，还有路上来回有停留了3晚，这里就一并写。</w:t>
        <w:br/>
        <w:t>※</w:t>
        <w:br/>
        <w:t>锦江之星</w:t>
        <w:br/>
        <w:t>（九江火车站沃尔玛店）</w:t>
        <w:br/>
        <w:t>去程第一晚入住九江锦江之星，因为没法预计路上时间，都是临时快到了才在app上找房，房价是152元/晚/间，不包含早餐。</w:t>
        <w:br/>
        <w:t>酒店旁边就有个很大的购物商场，离九江火车站也不远，门口就是江边，风景不错，比较好的一点是有免费的地下停车位，比较保险一点。订的两间大床房，房间还算可以，反正快捷酒店的要求也不要太高。</w:t>
        <w:br/>
        <w:t>大床估计是1米8的，睡得挺舒服。</w:t>
        <w:br/>
        <w:t>还有书桌，这个比较好，因为带着电脑，晚上在酒店还处理些事情。</w:t>
        <w:br/>
        <w:t>卫生间也比较大 ，有提供免费的一次性洗漱用品，毛巾浴巾用袋子包装着，但也不是洗的很干净觉得。快捷酒店的浴巾还是比较喜欢7天多一些。</w:t>
        <w:br/>
        <w:t>※</w:t>
        <w:br/>
        <w:t>荆门碧桂园凤凰酒店</w:t>
        <w:br/>
        <w:t>荆门的碧桂园，可以说是碧桂园旗下最便宜的一家了，即使在春节期间，也就260元/晚，真的是超划算。顺便说下，荆门的高档酒店也不少，比如星球酒店。</w:t>
        <w:br/>
        <w:t>酒店内还有泳池，但这个时节太冷了，几乎没人。</w:t>
        <w:br/>
        <w:t>房间也比较大，还有梳妆桌，比较休闲，床舒服。</w:t>
        <w:br/>
        <w:t>有浴缸，浴室的配备也很齐全，毕竟也是连锁品牌标准。</w:t>
        <w:br/>
        <w:t>每晚睡前提供2瓶酸奶，很贴心。</w:t>
        <w:br/>
        <w:t>迷你吧</w:t>
        <w:br/>
        <w:t>早餐种类还行，虽然没有一般五星级酒店的标准，但也还算过得去。</w:t>
        <w:br/>
        <w:t>连着两年选择荆门碧桂园，还是很值得的。</w:t>
        <w:br/>
        <w:t>※</w:t>
        <w:br/>
        <w:t>荆门柏嘉酒店</w:t>
        <w:br/>
        <w:t>荆门的普通酒店还真是不便宜，这个</w:t>
        <w:br/>
        <w:t>柏嘉酒店</w:t>
        <w:br/>
        <w:t>，离婆家会更近些，因此住了两天</w:t>
        <w:br/>
        <w:t>碧桂园</w:t>
        <w:br/>
        <w:t>后，换到这家，单价也要188元/晚，还不含早，但荆门的酒店大部分有一个房型就是麻将房，湖北人开房不是为了睡而是为了打麻将呀……嘿嘿</w:t>
        <w:br/>
        <w:t>酒店算比较新，去年才装修的，大堂还弄得很有氛围。</w:t>
        <w:br/>
        <w:t>刚开始定的是特价的无窗房型，实在是气味难闻，还是换了这个正常的标间。床铺比较小，但还算可以。</w:t>
        <w:br/>
        <w:t>有电视、书桌，配套一般。</w:t>
        <w:br/>
        <w:t>洗手间也比较简陋，有提供一次性洗漱用品。但吐槽的一点是连续住了几天，都没有主动打扫，第一天说要主动跟前台说才会打扫，后面说了也没有每天打扫，还要再说一次。</w:t>
        <w:br/>
        <w:t>总体只能说一般吧。</w:t>
        <w:br/>
        <w:t>※</w:t>
        <w:br/>
        <w:t>咸宁青年主题酒店</w:t>
        <w:br/>
        <w:t>初五返程路上第一晚，入住咸宁，这家酒店也是大大的满意。下了高速大概还要再开10分钟，酒店看着就比较气派。237/间/晚，含双早，价位看着不便宜，但还是挺值当的。</w:t>
        <w:br/>
        <w:t>推开房门就感觉很温馨，灯光很暖，色彩也很鲜艳。给人的感觉就是很舒服。</w:t>
        <w:br/>
        <w:t>有个小书桌，有台灯。</w:t>
        <w:br/>
        <w:t>卫生间的配备也比较齐全，洗漱用品也较有档次。</w:t>
        <w:br/>
        <w:t>非常赞的是早餐，很不错哦，现煮的面、现煎的鸡蛋，还有不少热菜，味道也不错，省去了周边找吃的麻烦。</w:t>
        <w:br/>
        <w:t>入住体验感比较好的一家酒店。</w:t>
        <w:br/>
        <w:t>※</w:t>
        <w:br/>
        <w:t>永安五洲大酒店</w:t>
        <w:br/>
        <w:t>人在囧途之春运，原本预计初六就能到家，结果一路拥堵，只能又在永安歇一晚，毕竟还是安全第一呀。</w:t>
        <w:br/>
        <w:t>永安五洲大酒店</w:t>
        <w:br/>
        <w:t>，看了评价口碑都不错，开车很累还是要找舒服一点的住。199元/间/晚，含早餐，也是永安老牌酒店。下高速大概还要开20分钟。</w:t>
        <w:br/>
        <w:t>酒店很大气，有三栋楼。</w:t>
        <w:br/>
        <w:t>我们住的是最后面的香樟楼，需先乘坐电梯到5楼，再转到后面的一栋，比较折腾了些，然后还要再爬楼梯上一层，还好没带什么行李上楼。</w:t>
        <w:br/>
        <w:t>房间干净小巧，房型是长方形的，比较奇怪的是床很短，我不到1米7都脚要掉到床外了，宽倒还挺宽的床，不知怎么设计的。</w:t>
        <w:br/>
        <w:t>床头还有提供多功能充电线。</w:t>
        <w:br/>
        <w:t>有茶几可以泡茶，还有提供茶具，比较贴心。</w:t>
        <w:br/>
        <w:t>洗手间也包含洗漱用品，东西还不错，热水相当足，洗去一天舟车劳顿。</w:t>
        <w:br/>
        <w:t>第二天的早餐在二楼，人挺多，东西一般，不过能吃饱，总体还算不错。有永安特色粿条哦。</w:t>
        <w:br/>
        <w:t>--写在最后--</w:t>
        <w:br/>
        <w:t>荆楚大地，这片神奇的土地，诞生了太多璀璨的文化。借着春节回家之际，顺带游览了荆门、宜昌、襄阳、荆州，非常厚重的历史沉积感，这是沿海城市所没有的底蕴。值得一看值得一来！</w:t>
      </w:r>
    </w:p>
    <w:p>
      <w:r>
        <w:t>评论：</w:t>
        <w:br/>
        <w:t>1.以后再去旅行的话再拍美美的照片给我们看哟~楼主我们拉个勾吧！</w:t>
        <w:br/>
        <w:t>2.太美啦。。。我也想去，不知道订哪个路线好，楼主可以帮忙看下么？</w:t>
        <w:br/>
        <w:t>3.你好，请问有整个旅行的计划表吗？非常需要呀。谢谢！</w:t>
        <w:br/>
        <w:t>4.楼主照片拍得真好行程安排也不错，紧凑不忙乱</w:t>
      </w:r>
    </w:p>
    <w:p>
      <w:pPr>
        <w:pStyle w:val="Heading2"/>
      </w:pPr>
      <w:r>
        <w:t>12.这种湖北特色美食我们从小吃到大，现在已经火遍全中国！</w:t>
      </w:r>
    </w:p>
    <w:p>
      <w:r>
        <w:t>https://you.ctrip.com/travels/hubei100067/3637987.html</w:t>
      </w:r>
    </w:p>
    <w:p>
      <w:r>
        <w:t>来源：携程</w:t>
      </w:r>
    </w:p>
    <w:p>
      <w:r>
        <w:t>发表时间：2018-2-27</w:t>
      </w:r>
    </w:p>
    <w:p>
      <w:r>
        <w:t>天数：</w:t>
      </w:r>
    </w:p>
    <w:p>
      <w:r>
        <w:t>游玩时间：</w:t>
      </w:r>
    </w:p>
    <w:p>
      <w:r>
        <w:t>人均花费：</w:t>
      </w:r>
    </w:p>
    <w:p>
      <w:r>
        <w:t>和谁：</w:t>
      </w:r>
    </w:p>
    <w:p>
      <w:r>
        <w:t>玩法：自由行，摄影，人文，美食</w:t>
      </w:r>
    </w:p>
    <w:p>
      <w:r>
        <w:t>旅游路线：湖北，荆州</w:t>
      </w:r>
    </w:p>
    <w:p>
      <w:r>
        <w:t>正文：</w:t>
        <w:br/>
        <w:t>这里是刘小顺的旅行和生活研究所。</w:t>
        <w:br/>
        <w:t>最近过年在</w:t>
        <w:br/>
        <w:t>湖北</w:t>
        <w:br/>
        <w:t>老家，有事没事就上街头去找各种好吃的。昨天无意间经过一家店面，发现门口排队的人特别多，就好奇上去看了一眼。</w:t>
        <w:br/>
        <w:t>原来，这是一家卖炭烤锅盔的店。说起锅盔，作为湖北人，尤其是</w:t>
        <w:br/>
        <w:t>荆州</w:t>
        <w:br/>
        <w:t>人，真是再熟悉不过了，从小吃到大。</w:t>
        <w:br/>
        <w:t>记得小时候，做锅盔的小摊贩就是推着一个大炉子，在炉子旁边的案台上，经营者通常是夫妻两人，一人称白案，负责揉面，将发酵的面揉好后放在一旁醒着；另一个则可叫红案，根据顾客需要，加入猪肉、牛肉等各种馅料。</w:t>
        <w:br/>
        <w:t>当客人点好单后，老板才将醒好的面团三下两下，抻宽拉长，做成鞋底的样子，最后再撒上一层香香的白芝麻。</w:t>
        <w:br/>
        <w:t>接下来就是放进炭炉里去烤了，老板将面饼迅速贴进炉膛的侧壁上，炉子里烧着炭火，大约也不过三两分钟，师傅便用一把专用钳子，轻轻从炉膛里将体积增大近一倍的锅盔取出来，递给客人。</w:t>
        <w:br/>
        <w:t>香香脆脆的锅盔就这样做好了，看着大家真是垂涎欲滴啊。荆州锅盔最出名的应该是在公安县，但其实随着物流和信息越来越发达，荆州各区县的锅盔味道已经相差无几了。</w:t>
        <w:br/>
        <w:t>记得小时候，一个锅盔的价格也就一两块钱一个，现在路边的小摊贩都做成了精美的店面，锅盔的价钱也翻了好几倍，但依然阻挡不了大家的热情，看看这排队的人群就知道了。</w:t>
        <w:br/>
        <w:t>买上一块香脆可口的锅盔，找个座位坐下来大快朵颐，可以说，也算是某种特色的传统下午茶了。</w:t>
        <w:br/>
        <w:t>现在，其实不仅仅在湖北能吃到锅盔，我看见在全国各地好像都有做荆州锅盔的小摊和店面了，你有吃过吗？感觉味道怎么样呢？</w:t>
        <w:br/>
        <w:t>更多精彩内容，敬请关注我：刘小顺</w:t>
        <w:br/>
        <w:t>用有趣的角度看世界，做最有态度的旅行家。</w:t>
      </w:r>
    </w:p>
    <w:p>
      <w:r>
        <w:t>评论：</w:t>
        <w:br/>
        <w:t>1.世界很大，要一一去看~顺便可以用图片记录一下~</w:t>
      </w:r>
    </w:p>
    <w:p>
      <w:pPr>
        <w:pStyle w:val="Heading2"/>
      </w:pPr>
      <w:r>
        <w:t>13.畅游山西-2018年春节自驾游（1）</w:t>
      </w:r>
    </w:p>
    <w:p>
      <w:r>
        <w:t>https://you.ctrip.com/travels/datong275/3646639.html</w:t>
      </w:r>
    </w:p>
    <w:p>
      <w:r>
        <w:t>来源：携程</w:t>
      </w:r>
    </w:p>
    <w:p>
      <w:r>
        <w:t>发表时间：2018-3-17</w:t>
      </w:r>
    </w:p>
    <w:p>
      <w:r>
        <w:t>天数：1 天</w:t>
      </w:r>
    </w:p>
    <w:p>
      <w:r>
        <w:t>游玩时间：1 月</w:t>
      </w:r>
    </w:p>
    <w:p>
      <w:r>
        <w:t>人均花费：</w:t>
      </w:r>
    </w:p>
    <w:p>
      <w:r>
        <w:t>和谁：夫妻</w:t>
      </w:r>
    </w:p>
    <w:p>
      <w:r>
        <w:t>玩法：</w:t>
      </w:r>
    </w:p>
    <w:p>
      <w:r>
        <w:t>旅游路线：</w:t>
      </w:r>
    </w:p>
    <w:p>
      <w:r>
        <w:t>正文：</w:t>
        <w:br/>
        <w:t>去年春节，带着老丈人和丈母娘自驾游，老人们很满意。今年，提出再次春节自驾游，得到了老人们的一致同意。提前两个月，他们就开始准备，每天锻炼两个小时。看老人们的身体很好，今年我们决定就走的更远一些.</w:t>
        <w:br/>
        <w:t>走的路线：北京——山西（</w:t>
        <w:br/>
        <w:t>悬空寺</w:t>
        <w:br/>
        <w:t>、雁门关、五台山）——河南(三门峡、陕州地坑院）——湖北（武当山）——湖南（张家界）——湖北（三峡、荆州）——河南（安阳）——河北（赵州桥）——北京</w:t>
        <w:br/>
        <w:t>1 DAY：2月14日早晨。6:30出发。沿着京港澳高速转张石高速在百度的导航下4个小时就到</w:t>
        <w:br/>
        <w:t>悬空寺</w:t>
        <w:br/>
        <w:t>。悬空寺建在峭壁之上，远看就像镶嵌在悬崖峭壁上。近看，它是由木头支撑，支撑的木头看起来只有手臂粗，登上寺庙时，心中是“七上八下”，直打鼓，尤其是护栏很矮，拍照时一定注意安全。它是国内仅存的佛、道、儒三教合一寺庙，虽小缺值得品味。建筑构造也很精巧。是国家重点保护单位。过节要排队3个小时才能登上悬空寺，我们是腊月29去的，不用排队，游玩了1个多小时，才下来。80多岁的老丈人也登上了，佩服。</w:t>
        <w:br/>
        <w:t>下山后，附近没有开门的餐厅，只能简单吃了点随车带的食物。12:30，向雁门关出发。从荣乌高速再转二广高速不到2个小时。由于看到其他人写的攻略，北门距离景点近，所以就选择了北门，实际一看，攻略不假。之所以上雁门关，一是杨家将的传说，二它是5A旅游景区。到景区后，登上城墙体会雁门关的雪景，群山起伏，感觉历史的凝重感。</w:t>
        <w:br/>
        <w:t>下午4:00离开雁门关，前往五台山。用了3个小时到五台山万豪宾馆。</w:t>
      </w:r>
    </w:p>
    <w:p>
      <w:r>
        <w:t>评论：</w:t>
        <w:br/>
        <w:t>1.好想好想好想跟楼主出去旅游啊！！！真的好赞。</w:t>
      </w:r>
    </w:p>
    <w:p>
      <w:pPr>
        <w:pStyle w:val="Heading2"/>
      </w:pPr>
      <w:r>
        <w:t>14.古丽仙西域情餐厅(宝地广场店)</w:t>
      </w:r>
    </w:p>
    <w:p>
      <w:r>
        <w:t>https://you.ctrip.com/travels/shanghai2/3656433.html</w:t>
      </w:r>
    </w:p>
    <w:p>
      <w:r>
        <w:t>来源：携程</w:t>
      </w:r>
    </w:p>
    <w:p>
      <w:r>
        <w:t>发表时间：2018-4-10</w:t>
      </w:r>
    </w:p>
    <w:p>
      <w:r>
        <w:t>天数：</w:t>
      </w:r>
    </w:p>
    <w:p>
      <w:r>
        <w:t>游玩时间：4 月</w:t>
      </w:r>
    </w:p>
    <w:p>
      <w:r>
        <w:t>人均花费：100 元</w:t>
      </w:r>
    </w:p>
    <w:p>
      <w:r>
        <w:t>和谁：和朋友</w:t>
      </w:r>
    </w:p>
    <w:p>
      <w:r>
        <w:t>玩法：摄影，美食</w:t>
      </w:r>
    </w:p>
    <w:p>
      <w:r>
        <w:t>旅游路线：</w:t>
      </w:r>
    </w:p>
    <w:p>
      <w:r>
        <w:t>正文：</w:t>
        <w:br/>
        <w:t>【店名】古丽仙西域情餐厅(宝地广场店)</w:t>
        <w:br/>
        <w:t>【地址】唐山路1018号宝地广场C座2层</w:t>
        <w:br/>
        <w:t>【交通】</w:t>
        <w:br/>
        <w:t>一地铁4号线到大连路站下，4号口出，步行410米到达目的地。</w:t>
        <w:br/>
        <w:t>二公交车870、871路到大连路长阳路站下，步行250米到达目的地。</w:t>
        <w:br/>
        <w:t>三公交车17路到周家嘴路荆州路站站下，步行290米到达目的地。</w:t>
        <w:br/>
        <w:t>【环境】</w:t>
        <w:br/>
        <w:t>以中国新年红的伊斯兰花筐为抢眼色作分割栏，沙漠黄和黑色为辅助色，餐厅顶部用大块反射装饰，沉稳内敛中带点流动感，仿佛遇见很有生命力的肚皮舞者在翩翩起舞。色彩斑斓的西域吊灯，吸引着来用餐的食客掏出手机拍个不停。</w:t>
        <w:br/>
        <w:t>【服务】</w:t>
        <w:br/>
        <w:t>附有新疆风景和美食介绍的精美菜单，赏心悦目的诱人，各类冷菜与羊肉类食物占了很大的比例，如果对新疆菜不熟悉的人真的会忍不住每样来一份，大额的份量，实在的价格，对我们普通老百姓来说当然会笑出爽朗的声音。</w:t>
        <w:br/>
        <w:t>缺点；店内没有免费wifi，服务员上菜速度快到我们来不及吃。</w:t>
        <w:br/>
        <w:t>【食物】</w:t>
        <w:br/>
        <w:t>↑#自制酸奶（9元）#顾名思义就是自家餐厅制作，点菜的服务员介绍是它家当天纯手工现做的，不添加任何防腐剂，自然绿色食品，葡萄干、大核桃仁的点缀，洒上蜂蜜，使得浓郁的奶香味带点微酸，口感润滑。</w:t>
        <w:br/>
        <w:t>↑#叶尔羌奶茶#用图案纹饰很民族化的铜制茶壶盛装奶茶，奶和茶的融合，奶味浓于茶味，奶中带微甜。</w:t>
        <w:br/>
        <w:t>↑#西域椒麻鸡29元#感觉象手撕鸡，撕成小块儿鸡肉加上大葱、红椒、淋上椒麻汁等辅料拌匀即可食用，吃到嘴里麻辣、香、鲜直冒汗，那叫一个劲，好吃到停不下来。</w:t>
        <w:br/>
        <w:t>↑#羊杂汤39 #汤是白汤，呼呼的热气从大碗内冒出来，勾引着我的馋虫。汤很鲜，羊杂香飘不散，粉丝柔软不烂，大口一碗羊汤喝下去暖胃过瘾。</w:t>
        <w:br/>
        <w:t>↑#古丽仙锅气羊肉#由羊肉、胡萝卜块、山药块、红枣、枸杞等食材组成，食之大口，啃之过瘾，羊汤乃精华中精华，醇正香浓，吸上一口回味悠长，羊肉入口细而不腻。</w:t>
        <w:br/>
        <w:t>↑#番茄炖牛腩#足够浓郁的番茄酸味，配上鲜味不寡淡的牛肉，闻着就食欲大增，捞完了大块的西红柿和牛腩，最后连汤底也一起喝完。</w:t>
        <w:br/>
        <w:t>↑#古丽仙锅气手抓饭#米饭油亮生辉，粒粒香糯，润滑可口，大块的羊肉熟软，余香恰到自然回味。</w:t>
        <w:br/>
        <w:t>总结：本次食用的荤菜多于蔬菜，浑身暖和的带着满足感走出餐厅。</w:t>
      </w:r>
    </w:p>
    <w:p>
      <w:r>
        <w:t>评论：</w:t>
        <w:br/>
      </w:r>
    </w:p>
    <w:p>
      <w:pPr>
        <w:pStyle w:val="Heading2"/>
      </w:pPr>
      <w:r>
        <w:t>15.【原创】黟县纪行——西递的胡文光刺史牌楼（组图）</w:t>
      </w:r>
    </w:p>
    <w:p>
      <w:r>
        <w:t>https://you.ctrip.com/travels/xidi120557/3662328.html</w:t>
      </w:r>
    </w:p>
    <w:p>
      <w:r>
        <w:t>来源：携程</w:t>
      </w:r>
    </w:p>
    <w:p>
      <w:r>
        <w:t>发表时间：2018-4-23</w:t>
      </w:r>
    </w:p>
    <w:p>
      <w:r>
        <w:t>天数：</w:t>
      </w:r>
    </w:p>
    <w:p>
      <w:r>
        <w:t>游玩时间：</w:t>
      </w:r>
    </w:p>
    <w:p>
      <w:r>
        <w:t>人均花费：</w:t>
      </w:r>
    </w:p>
    <w:p>
      <w:r>
        <w:t>和谁：</w:t>
      </w:r>
    </w:p>
    <w:p>
      <w:r>
        <w:t>玩法：摄影，人文</w:t>
      </w:r>
    </w:p>
    <w:p>
      <w:r>
        <w:t>旅游路线：西递</w:t>
      </w:r>
    </w:p>
    <w:p>
      <w:r>
        <w:t>正文：</w:t>
        <w:br/>
        <w:t>【编前语】</w:t>
        <w:br/>
        <w:t>这是一篇迟来的文章。迟来是照片的拍摄时间是在2007年，距今已有十多年了。迟来的原因很多，主要是因为那次采风之旅很糟糕，一是所住的民宿卫生很差，身上被那里的跳蚤咬了很多超级大包，奇痒无比；二是由于景区管理部门与村民争利，部分村民阻挠甚至谩骂殴打游客。我在采风拍摄时就曾遭遇此类过激行为，直至报警求助。</w:t>
        <w:br/>
        <w:t>西递</w:t>
        <w:br/>
        <w:t>之行让我身心俱疲，根本没心情为他们写什么游记。今日整理硬盘空间，发现在西递拍摄的那些东西，觉得让它们沉睡湮没有点可惜，遂成此文。</w:t>
        <w:br/>
        <w:t>西递村是全国重点文物保护单位、全国首批历史文化名村和全国 4A 级旅游区。它东西长约700米,南北宽 约300米，有明清民居近四百幢，其中保存完好的有224幢。2000年 11月 30日，西 递和宏村作为“人类古老文明的见证，传统建筑的典型作品，人和自然结合的光辉典范”被列入世界文化遗产名录。</w:t>
        <w:br/>
        <w:t>有关西递的介绍在网上有很多，我就不多赘言了，否则会被某些网站当作广告被毙了。有兴趣的朋友可上网检索了解吧。</w:t>
        <w:br/>
        <w:t>今天，我要向大家介绍的是矗立在西递村头的胡文光刺史牌坊。</w:t>
        <w:br/>
        <w:t>据相关资料介绍， 胡文光生于 1521年, 卒于 1593年, 是西递明经胡氏十八世祖。 胡文光于明朝嘉靖乙卯年,即1555年 34岁时登科中举，先后历任 江西万载知县、山东胶州刺史，湖北荆州王府长史。官居四品，有 “奉直大夫” 、 “朝列大夫”的头衔，被誉为“荆藩首相” 。在任期间 ，他处理积案，兴办学校，建仓贮粮，驱逐海盗，做了不少利国利民 的好事。至今老百姓中还流传着一首顺口溜：“文光刺史美名扬，重视教育办学堂。兴修水利仓满粮，勉励繁殖牛马羊。防御倭寇逐东洋,捍卫江山保吉祥。 ”为表彰胡文光为官三十二年，政绩卓著，明朝万历六年,，即 1578年,，明神宗恩准胡文光的家乡竖立了这座牌坊,，以示光宗耀祖。</w:t>
        <w:br/>
        <w:t>牌坊为三间四柱五楼的仿木式单体结构，高 12.3米，宽 9.95米，通体用西递附近山上质地坚实、纹理细腻的“黟县青”大理石砌成，雕琢精绝，巍峨高耸，神采各异，寓意深刻，为我国石筑单体牌坊中的瑰宝。</w:t>
        <w:br/>
        <w:t>胡文光刺史坊与徽州各地的牌坊式样不同。如歙县的牌坊大多是四根大柱直冲云霄，叫“冲天柱式” 。而眼前的这座牌坊有五个层次分明的楼阁，有顶有檐，叫“楼阁式” ，所以准确地说应该称它为 “牌楼” 。</w:t>
        <w:br/>
        <w:t>牌坊顶端飞檐翘角的脊端上，有 3对龙头鱼尾的鳌鱼，锡制的触须呈波浪型,寓意是步步高升、独占鳌头、青云直上。 正楼龙凤牌上刻着“恩荣”二字,两旁盘有浮雕的双龙，表示是皇上恩赐的荣誉。双龙图下向西一面的横梁上刻着“胶州刺史” 、向东 一面刻着“荆藩首相” ，字的两边雕塑着两位人物,手持朝笏的是文官，手持宝剑的是武将，寓意着文臣武将，安邦定国。</w:t>
        <w:br/>
        <w:t>往下东西两面各有四人共八个人物塑象,便是民间传说的“八仙” ,即吕洞宾、 汉钟离、何仙姑、铁拐李、张果老、曹国舅、蓝采和、韩湘子等八 位神仙。 八位仙人立在文臣武将的下方，是要告戒后人:“出则为将,，入则为相”是上策；如果不能达到“学而优则仕”的理想境界，就 应该要“八仙过海、各显神通” ，学会一技之长自立自强。</w:t>
        <w:br/>
        <w:t>牌坊上装饰有32面圆形镂空花盘,，寓意为官 32年,，官运亨通。 牌坊上还有许多生动逼真的镂空浮雕，既有象征吉祥如意的“麒麟嬉逐图” ，象征福禄双全的“鹿鹤同春图” ，象征封建权势的“虎豹 呈威图” ，象征五子登科的“五狮戏珠图”等，都是一些吉祥如意的 图案，工艺精湛，堪称一绝。</w:t>
        <w:br/>
        <w:t>这座牌坊以四根见方抹角石柱支撑坊体，底座是四座长方柱墩，中间两柱底座东西两侧分别雕有四只石狮，狮子高 2.5米，造型逼 真，威猛传神。狮子前爪朝下呈俯冲式，雄狮怀抱绣球，雌狮搂着 小狮子。一方面为了美观，另一方面增加了牌坊的稳定性，非常符合建筑力学原理。 1991年全国政协副主席、中国佛教协会主席赵朴初先生来西递考察时，看到这对石狮的独特造型后感叹道:“我走过 不少地方，见过许多造型迥异的石狮，像这样俯冲倒立状的石狮，却是有生以来第一次，值得一看，希望你们一定要保护好。 ”</w:t>
        <w:br/>
        <w:t>胡文光刺史牌坊既 是一座功能牌坊，也是一件雄伟挺秀、玲珑剔透的工艺品，更是西递村这个古老村落的历史见证人。现在已成为西递 村的标志性建筑。1999年，昆明世博会安徽展区就是按 1:0.77仿 建了这个牌坊作为安徽园的大门。</w:t>
        <w:br/>
        <w:t>好了，西递村的牌坊就展示介绍到这里，谢谢观赏！</w:t>
        <w:br/>
        <w:t>更多精彩内容，待日后陆续上传，敬请关注！</w:t>
        <w:br/>
        <w:t>【相关链接】</w:t>
        <w:br/>
        <w:t>看完了，别忘了做点啥：</w:t>
        <w:br/>
        <w:t>点赞，关注，拍砖，分享，交流，赞赏，......悉听尊便！</w:t>
        <w:br/>
        <w:t>欢迎关注！</w:t>
        <w:br/>
        <w:t>【特别声明】:（1）本图片由新华社签约摄影师郑武华摄影创作,版权所有,请勿侵权！（2）如有转载、摘引和使用本人作品之行为的，请务必以超链接形式标明文章原始出处和作者信息及本声明。（3）有关牌坊的详细内容介绍，摘编自中华文本网《西递导游词》，在此鸣谢原作者；（4）上述图片均为缩略图，如需要相关图片的原始文件或有相关合作意向的，请与本人联系。本人微信号：photo0152 微信公众号:yangzhouxiake；头条号 ： 独一无二的影像</w:t>
      </w:r>
    </w:p>
    <w:p>
      <w:r>
        <w:t>评论：</w:t>
        <w:br/>
        <w:t>1.好像很high的样子呀，打算也看看攻略准备起来了。</w:t>
      </w:r>
    </w:p>
    <w:p>
      <w:pPr>
        <w:pStyle w:val="Heading2"/>
      </w:pPr>
      <w:r>
        <w:t>16.遍访河南之许昌行——记许昌自驾2日游</w:t>
      </w:r>
    </w:p>
    <w:p>
      <w:r>
        <w:t>https://you.ctrip.com/travels/xuchang465/3662006.html</w:t>
      </w:r>
    </w:p>
    <w:p>
      <w:r>
        <w:t>来源：携程</w:t>
      </w:r>
    </w:p>
    <w:p>
      <w:r>
        <w:t>发表时间：2018-4-24</w:t>
      </w:r>
    </w:p>
    <w:p>
      <w:r>
        <w:t>天数：2 天</w:t>
      </w:r>
    </w:p>
    <w:p>
      <w:r>
        <w:t>游玩时间：4 月</w:t>
      </w:r>
    </w:p>
    <w:p>
      <w:r>
        <w:t>人均花费：800 元</w:t>
      </w:r>
    </w:p>
    <w:p>
      <w:r>
        <w:t>和谁：和朋友</w:t>
      </w:r>
    </w:p>
    <w:p>
      <w:r>
        <w:t>玩法：</w:t>
      </w:r>
    </w:p>
    <w:p>
      <w:r>
        <w:t>旅游路线：</w:t>
      </w:r>
    </w:p>
    <w:p>
      <w:r>
        <w:t>正文：</w:t>
        <w:br/>
        <w:t>河南是一个历史深厚的省，是中华民族与华夏文明的发源地，我一直对河南有着很浓厚的兴。我去过郑州、洛阳、开封、商丘，每一次出行都带给我耳目一新的感受，让我了解到更多中华民族的传统文化。这一次，我把目标锁定</w:t>
        <w:br/>
        <w:t>许昌</w:t>
        <w:br/>
        <w:t>，一个源于“尧”，又因莲花闻名天下的城市。</w:t>
        <w:br/>
        <w:t>第一天：</w:t>
        <w:br/>
        <w:t>曹丞相府</w:t>
        <w:br/>
        <w:t>→春秋楼→</w:t>
        <w:br/>
        <w:t>文峰塔</w:t>
        <w:br/>
        <w:t>→灞陵桥</w:t>
        <w:br/>
        <w:t>第二天：钧官窑址博物馆→</w:t>
        <w:br/>
        <w:t>禹州森林植物园</w:t>
        <w:br/>
        <w:t>→八龙冢</w:t>
        <w:br/>
        <w:t>因为我是独自一人出行，为了方便，选择高铁落地自驾的方案。提前从一嗨上预定一辆福特福克斯，这样到了</w:t>
        <w:br/>
        <w:t>许昌东站</w:t>
        <w:br/>
        <w:t>附近的网点提车后我就可以开始进行自驾游。回程时先去网点办理送车手续，之后再坐高铁回家。</w:t>
        <w:br/>
        <w:br/>
        <w:t>我只有周末两天的时间，为了不影响行程，周五下午提前一会儿下班去高铁站坐车，到达</w:t>
        <w:br/>
        <w:t>许昌</w:t>
        <w:br/>
        <w:t>的时候已经晚上7点半多，来不及耽误，立马去一嗨网点办理取车手续。此时我因为路上没有吃饭，已经饿的前胸贴后背了，还好试驾没问题后租车手续办理的很迅速，车一到手我立马找地方填饱肚子。</w:t>
        <w:br/>
        <w:t>一个人，两盘饺子一盆汤，吃饱喝足，回宾馆睡个好觉！</w:t>
        <w:br/>
        <w:t>曹丞相府</w:t>
        <w:br/>
        <w:t>是在曹操生活居住的遗址上重建的，占地面积大，斥资高，是</w:t>
        <w:br/>
        <w:t>许昌</w:t>
        <w:br/>
        <w:t>重点旅游项目。不过也正是如此才显得人工痕迹太过明显。</w:t>
        <w:br/>
        <w:t>曹操乃三国时期的一代枭雄，相信很多人对曹操都有所了解，毕竟他的《龟虽寿》、《观沧海》是学生时期语文课本上一定会出现且需熟练背诵全文的。</w:t>
        <w:br/>
        <w:t>但是整体看下来其实没什么出彩之处，里面介绍的很多关于曹操的事在网上都能查到，只是说给了三国爱好者们一个可以缅怀曹操的地方。</w:t>
        <w:br/>
        <w:t>春秋楼的地理位置非常优越，且票价跟</w:t>
        <w:br/>
        <w:t>曹丞相府</w:t>
        <w:br/>
        <w:t>比起来便宜太多太多，以致还没进大门我就对它有了非常大的好感。</w:t>
        <w:br/>
        <w:t>关羽身在曹营心在汉的典故原来就发生于这里，里面都是原汁原味的古建筑，只是后来做过修复，明显能感受到古意盎然。</w:t>
        <w:br/>
        <w:t>特意在网上查了查关公夜读春秋的典故，对于关公，有人说他英勇骁战，善于谋略，也有人认为他狂妄自大，如果不是他太过轻视手下还辱骂孙权，也不会落到大意失荆州的地步。我个人比较认同网上众说纷纭中的一个观点，就是关公太清高，他一心想匡扶汉室，但是不管刘备、孙权还是曹操，一心都想自己称帝，只有关公死了，他们三个才会都皆大欢喜。</w:t>
        <w:br/>
        <w:t>关公殿是春秋楼内最高的一栋建筑，从正面看十分雄伟。</w:t>
        <w:br/>
        <w:t>殿内的关公像，好像有十五米高，关羽被尊为武财神，生意人都信奉武财神，因为做生意讲究诚信为本，关羽即代表了忠诚信义，以致现在有很多人前来上香进贡拜奉。</w:t>
        <w:br/>
        <w:t>园内景色颇具园林艺术之美。</w:t>
        <w:br/>
        <w:t>吃过午饭继续逛...</w:t>
        <w:br/>
        <w:t>文峰塔</w:t>
        <w:br/>
        <w:t>离春秋楼很近，开车的话大约3公里的距离，带上等红绿灯的时间用不了十分钟就能到。</w:t>
        <w:br/>
        <w:t>塔外佛像经过了漫长岁月的变迁，有些部位已被人为摸的颜色发亮，对于这些真正的古迹，我们应该更好的保护才对，不要因为自己一个小小的举动而对文物产生破坏。</w:t>
        <w:br/>
        <w:t>又名文明寺塔，猜想这里本来应该有个文明寺吧，但是现在寺没了，只留一塔。</w:t>
        <w:br/>
        <w:t>从下向上仰望看去巍峨高耸，塔身有一股原始的古旧感。百度上一说塔通高51.3米，后来又说高52米，三说通高49.5米...不知道哪个数字是准确的，反正十三层楼阁是准确无误的。</w:t>
        <w:br/>
        <w:t>文峰塔</w:t>
        <w:br/>
        <w:t>还被称为塔文化博物馆，内部展出的各类塔模型，做工精致细腻，极具观赏价值。</w:t>
        <w:br/>
        <w:t>灞陵桥同在魏都区，距离文峰塔车程约5.4公里。</w:t>
        <w:br/>
        <w:t>关羽为人赤胆忠心，虽在此辞曹挑袍，一心想要回到刘备身边，但被擒之后曹操给他的“汉寿亭侯”封号关羽还是十分看重的，他认为这名义上是汉朝所封，而他又一心匡扶汉室，殊不知他过于看重这个封号会造成与刘备之间的隔阂。</w:t>
        <w:br/>
        <w:t>“不忘故主，来去明白，真丈夫也。汝等皆当效之。”曹操知道关羽辞去后说了这么一句话，他应该是很看重关羽的赤胆忠心，关羽越是不为他的封赏动容，他越认为关羽忠心。</w:t>
        <w:br/>
        <w:t>过五关斩六将才摆脱曹操的事，毕竟是小说度杜撰出来的，对关羽起到了一定的美化作用。</w:t>
        <w:br/>
        <w:t>过五关斩六将才摆脱曹操的事，毕竟是小说度杜撰出来的，对关羽起到了一定的美化作用。</w:t>
        <w:br/>
        <w:t>原来</w:t>
        <w:br/>
        <w:t>禹州</w:t>
        <w:br/>
        <w:t>就是大禹之州的简称，以大禹文化著称。</w:t>
        <w:br/>
        <w:t>对于瓷器我一点都不了解，俗话说外行看热闹，内行看门道，尽管我在网上查了一下有关钧窑的的详细说明，但坦白讲我其实一个字都没看懂...钧窑瓷器的独特风格是一点都没感受到，只觉得看到的展品花样简单大气。</w:t>
        <w:br/>
        <w:t>逛完博物馆出来天竟然完全放晴了，正好适合去</w:t>
        <w:br/>
        <w:t>神垕古镇</w:t>
        <w:br/>
        <w:t>。</w:t>
        <w:br/>
        <w:t>神垕这个名字比较特别，最早的文字记载上并没又说明名字的由来。</w:t>
        <w:br/>
        <w:t>神垕古镇</w:t>
        <w:br/>
        <w:t>是我此行来过最棒的一个地方，原汁原味的古代建筑，阳光斜斜映在斑驳的墙上，弯曲的古街，错落有致的民居，每个细节都体现着时光的变迁。岁月的流失。</w:t>
        <w:br/>
        <w:t>古镇上有卖瓷器的古玩店铺，看完了博物馆的瓷器展品，再看小店里的文玩古物，别有一番趣味。</w:t>
        <w:br/>
        <w:t>正赶上小镇有人家办喜事，延续了古老的传统，请厨师上门，在家宴请宾客。</w:t>
        <w:br/>
        <w:t>因为喜事挂上的红灯笼，显得一片喜庆祥和之气。</w:t>
        <w:br/>
        <w:t>这条街上卖瓷器的小店格外多，造型各异的瓷器从屋内摆至门外，遇到心仪的，我也忍不住买了下来，算是为许昌之行古典文化带回去一个可以时刻回味的纪念品吧！</w:t>
        <w:br/>
        <w:t>要回家了，吃碗热乎乎的面再走吧，喝口热汤，身子暖了，心也暖了，为许昌行画上一个圆满的句号！</w:t>
      </w:r>
    </w:p>
    <w:p>
      <w:r>
        <w:t>评论：</w:t>
        <w:br/>
        <w:t>1.相对来说楼主你更喜欢拍人还是拍景呢？</w:t>
        <w:br/>
        <w:t>2.旅行中有什么感觉遗憾的地方吗？如果时光倒流，楼主会怎么再次安排呢？</w:t>
      </w:r>
    </w:p>
    <w:p>
      <w:pPr>
        <w:pStyle w:val="Heading2"/>
      </w:pPr>
      <w:r>
        <w:t>17.川藏线自驾（20170908-0922）—下篇，西藏段</w:t>
      </w:r>
    </w:p>
    <w:p>
      <w:r>
        <w:t>https://you.ctrip.com/travels/china110000/3656124.html</w:t>
      </w:r>
    </w:p>
    <w:p>
      <w:r>
        <w:t>来源：携程</w:t>
      </w:r>
    </w:p>
    <w:p>
      <w:r>
        <w:t>发表时间：2018-4-27</w:t>
      </w:r>
    </w:p>
    <w:p>
      <w:r>
        <w:t>天数：15 天</w:t>
      </w:r>
    </w:p>
    <w:p>
      <w:r>
        <w:t>游玩时间：9 月</w:t>
      </w:r>
    </w:p>
    <w:p>
      <w:r>
        <w:t>人均花费：12000 元</w:t>
      </w:r>
    </w:p>
    <w:p>
      <w:r>
        <w:t>和谁：和朋友</w:t>
      </w:r>
    </w:p>
    <w:p>
      <w:r>
        <w:t>玩法：</w:t>
      </w:r>
    </w:p>
    <w:p>
      <w:r>
        <w:t>旅游路线：</w:t>
      </w:r>
    </w:p>
    <w:p>
      <w:r>
        <w:t>正文：</w:t>
        <w:br/>
        <w:t>接上篇：川藏线自驾（20170908-0922）—上篇，四川段</w:t>
        <w:br/>
        <w:t>网址</w:t>
        <w:br/>
        <w:t>http://you.ctrip.com/travels/china110000/3648545.html?isAuthor=true</w:t>
        <w:br/>
        <w:t>目录</w:t>
        <w:br/>
        <w:t>前言：</w:t>
        <w:br/>
        <w:t>(一)川藏线要去走一趟</w:t>
        <w:br/>
        <w:t>(二)川藏线自驾游动机</w:t>
        <w:br/>
        <w:t>(三)行程第六、八天</w:t>
        <w:br/>
        <w:t>（四）说明：</w:t>
        <w:br/>
        <w:t>1.游记上篇——四川段至第七天（Day7）</w:t>
        <w:br/>
        <w:t>2.游记下篇——</w:t>
        <w:br/>
        <w:t>西藏</w:t>
        <w:br/>
        <w:t>段起第八天（Day8）至结束。</w:t>
        <w:br/>
        <w:t>一、 自驾旅行线路、时间等</w:t>
        <w:br/>
        <w:t>(一)出行时间：20170908-0922, 共15天（国道317、318川藏线上十天）。</w:t>
        <w:br/>
        <w:t>(二)川藏线自驾人员</w:t>
        <w:br/>
        <w:t>(三)川藏线沿途行驶的里程和海拔</w:t>
        <w:br/>
        <w:t>(四)自驾行程沿线所经过的城市</w:t>
        <w:br/>
        <w:t>(五)沿途的高山和江河</w:t>
        <w:br/>
        <w:t>(六)自驾川藏线行驶总里程3867公里</w:t>
        <w:br/>
        <w:t>(七)青藏线（高原火车）</w:t>
        <w:br/>
        <w:t>拉萨至格尔木</w:t>
        <w:br/>
        <w:t>1150公里</w:t>
        <w:br/>
        <w:t>(八)主要交通工具：丰田4.0 普拉多（霸道）SUV越野车</w:t>
        <w:br/>
        <w:t>(九)行程总费用：约12000元</w:t>
        <w:br/>
        <w:t>(十)摄影设备：佳能M3微单相机、苹果5S手机</w:t>
        <w:br/>
        <w:t>二、行程</w:t>
        <w:br/>
        <w:t>第一至七天  （上篇，四川段）</w:t>
        <w:br/>
        <w:t>第八至十五天（下篇，</w:t>
        <w:br/>
        <w:t>西藏</w:t>
        <w:br/>
        <w:t>段）</w:t>
        <w:br/>
        <w:t>三、自驾川藏线旅行后留下的印象</w:t>
        <w:br/>
        <w:t>四、游记说明</w:t>
        <w:br/>
        <w:t>五、附录</w:t>
        <w:br/>
        <w:t>六、结束语</w:t>
        <w:br/>
        <w:t>下篇行程</w:t>
        <w:br/>
        <w:t>（上篇：四川段，行程第一至七天，下篇：</w:t>
        <w:br/>
        <w:t>西藏</w:t>
        <w:br/>
        <w:t>段，行程第八至十五天）</w:t>
        <w:br/>
        <w:t>Day8：9月15日，</w:t>
        <w:br/>
        <w:t>芒康</w:t>
        <w:br/>
        <w:t>—</w:t>
        <w:br/>
        <w:t>觉巴山</w:t>
        <w:br/>
        <w:t>—</w:t>
        <w:br/>
        <w:t>东达山</w:t>
        <w:br/>
        <w:t>—</w:t>
        <w:br/>
        <w:t>邦达草原</w:t>
        <w:br/>
        <w:t>—</w:t>
        <w:br/>
        <w:t>怒江七十二道拐</w:t>
        <w:br/>
        <w:t>—</w:t>
        <w:br/>
        <w:t>八宿</w:t>
        <w:br/>
        <w:t>约行驶365KM    8小时  八宿海拔3700米</w:t>
        <w:br/>
        <w:t>怒江七十二道拐</w:t>
        <w:br/>
        <w:t>怒江</w:t>
        <w:br/>
        <w:t>今天应该说是整个自驾川藏线行程中最为惊心动魄、耐人回味和意义深远的一天。</w:t>
        <w:br/>
        <w:t>一大早离开</w:t>
        <w:br/>
        <w:t>芒康县</w:t>
        <w:br/>
        <w:t>城向着向往已久的西藏</w:t>
        <w:br/>
        <w:t>拉萨</w:t>
        <w:br/>
        <w:t>方向继续行进，这西藏段的行程开始段，个人认为是川藏线艰险路段之一的</w:t>
        <w:br/>
        <w:t>芒康</w:t>
        <w:br/>
        <w:t>到</w:t>
        <w:br/>
        <w:t>觉巴山</w:t>
        <w:br/>
        <w:t>段。</w:t>
        <w:br/>
        <w:t>觉巴山</w:t>
        <w:br/>
        <w:t>位于四川西部的巴塘和西藏东部的</w:t>
        <w:br/>
        <w:t>左贡</w:t>
        <w:br/>
        <w:t>，地处横断山脉的三江（金沙江、澜沧江、怒江）流域，包围在</w:t>
        <w:br/>
        <w:t>安久拉山</w:t>
        <w:br/>
        <w:t>、伯舒拉岭、拉乌山等群山之中。</w:t>
        <w:br/>
        <w:t>觉巴山垭口遇到的陕西骑行驴友</w:t>
        <w:br/>
        <w:t>虽觉巴山并不高，垭口的标高也只是3911米，但由于澜沧江千百年来的的激流冲刷，使得山谷深深下切，江岸壁体一派荒凉，给人以山高谷深之感。这里就是特殊地理横断山脉的著名险段之一，30公里盘山路，近2000米的相对海拔高度差，使觉巴山成了川藏线上最难爬、最费时的一座山之一，公路在绝壁上延伸，有些路况既没有护栏也没有路标，都是紧靠山体硬生生地开凿出来的，上依绝壁，下临深渊。川藏线虽号称天险，但最危险的地方，自己认为其实也只有这几处，如排龙、通麦和怒江天险。与这些天险相比，觉巴山的知名度虽并不高，但只有身临其境开车、坐车、骑自行车的人（徒步的人到没有遇见，可能正好没有在此险段吧），才会体会这觉巴山天险段与其他几个名声显赫的天险一样，同样有让人望而生畏之感。</w:t>
        <w:br/>
        <w:t>大货车也在此路段上艰难的行进着</w:t>
        <w:br/>
        <w:t>上依绝壁，下临深渊，</w:t>
        <w:br/>
        <w:t>芒康</w:t>
        <w:br/>
        <w:t>到觉巴山段</w:t>
        <w:br/>
        <w:t>顺便提一下那些看到的骑友在芒康到觉巴山路段上的，说实话能坚持到此路段还在骑行的，骑到</w:t>
        <w:br/>
        <w:t>拉萨</w:t>
        <w:br/>
        <w:t>应该不会有啥问题了，个人认为骑行川藏线也是一种淘汰赛吧，因为那路况实在是艰险，如果没有坚强的毅力一般是很难完成这骑行壮举的！为这些骑行在川藏线上真正的勇士加油！，正是由你们给川藏线带来了绚丽！。</w:t>
        <w:br/>
        <w:t>整个川藏线自驾唯一看到的三位徒步行走在川藏线上的人（还有一位在下图）</w:t>
        <w:br/>
        <w:t>还有一位在路的左边（唯一看到的这三位徒步者）。</w:t>
        <w:br/>
        <w:t>骑自行车者</w:t>
        <w:br/>
        <w:t>两位从湖北荆州老家骑摩托车骑行在川藏线上</w:t>
        <w:br/>
        <w:t>不容易啊，一路骑行过四川进入西藏（算下行程约已有2000多公里，车子是国产钱江摩托的春风牌礼宾车）！</w:t>
        <w:br/>
        <w:t>除了芒康到觉巴山段，不得不要重点提一下此路段，</w:t>
        <w:br/>
        <w:t>芒康县</w:t>
        <w:br/>
        <w:t>如美镇往</w:t>
        <w:br/>
        <w:t>拉萨</w:t>
        <w:br/>
        <w:t>方向约10公里左右处应该也是最危险路段。道路好像是悬挂在陡峭半山腰的山体上，感觉好危险和恐怖。左边很多路段出现的一些山体滑坡，岩石、泥土堆积在左侧车道上，有时双向两车道变为单车道。而右边的澜沧江江面距离公路路面约有从几十米到上百米左右的落差，想像得到雨季山洪暴发时的危险程度（据当地人讲因地质灾害而每年在此路段都会发生一些事故）。个别沿江路段甚至会出现了路基的塌陷，而导致堵塞交通，且一堵就是几天……，有些路面坑坑洼洼、高低不平，也有路段偏偏连护栏都没有，车辆就这样艰难的行进着，一起坐车的朋友，手心直冒汗，而我到也还好些，因为有2011年进藏的经历，但感觉心里还是有点紧张哈,我们的司机师傅驾车经验还是相当丰富的。在开过此路段后就等着一起出行的后面那辆车，等到了一起稍作休息就又继续赶路了，因后面还有更加刺激的著名的怒江72拐哪！。</w:t>
        <w:br/>
        <w:t>经过上面路段时，车速一般比较慢，约在20至30码左右吧，控制车速缓慢前行，毕竟安全是第一位的！在这里再一次感谢我们的领队、司机Z和L两位师傅。</w:t>
        <w:br/>
        <w:t>（特地从网络上查了一下</w:t>
        <w:br/>
        <w:t>芒康县</w:t>
        <w:br/>
        <w:t>如美镇的海拔是4300米，而澜沧江水面海拔低处为2600米，山顶海拔在4500米左右，江面与山的最高处海拔落差约在2000米）</w:t>
        <w:br/>
        <w:t>觉巴山过后再行驶约1小时左右就到了</w:t>
        <w:br/>
        <w:t>东达山</w:t>
        <w:br/>
        <w:t>垭口，这是这次自驾游经过的唯一一座超过5000米的高山。</w:t>
        <w:br/>
        <w:t>东达山</w:t>
        <w:br/>
        <w:t>，一年四季都有雪。是登山爱好者的圣地，海拔5130米，山的一边是奔腾的澜沧江,而另一边是</w:t>
        <w:br/>
        <w:t>左贡</w:t>
        <w:br/>
        <w:t>县了。</w:t>
        <w:br/>
        <w:t>站在海拔5130的东达山垭口，顿感自己好伟大，因为此时想到了海拔只有4米左右的大上海，想到了那些浦东的高层标志性建筑，新近落成的高度632.00米、118层的上海中心大厦，以及上海环球金融中心、金茂大厦、上海东方明珠电视塔等你们的身影相对于H5130高原大山，那是好低矮噢……。当然，此时的自我感觉好高大、好高大噢！哈哈。</w:t>
        <w:br/>
        <w:t>上海浦东高层标志性建筑，但不管这么样，浦东的高楼依旧是改革开放和发展的象征。</w:t>
        <w:br/>
        <w:t>过东达山垭口后进入地势宽缓，山路不再蜿蜒曲折，而是一条笔直的通向前方的大路，既缓且长，一眼看不到尽头，这就进入了川藏线上最长最缠绵、水草丰美的高寒草原—</w:t>
        <w:br/>
        <w:t>邦达草原</w:t>
        <w:br/>
        <w:t>了，邦达草原长80多公里，宽约20公里。邦达镇海拔4100米距</w:t>
        <w:br/>
        <w:t>八宿县</w:t>
        <w:br/>
        <w:t>城还有130多公里。地处于西藏自治区</w:t>
        <w:br/>
        <w:t>昌都</w:t>
        <w:br/>
        <w:t>地区三江流域之高山深谷中，川藏公路北线和南线也在此地再次相会，往北经昌都、</w:t>
        <w:br/>
        <w:t>江达</w:t>
        <w:br/>
        <w:t>到拉萨，往南经芒康入四川。</w:t>
        <w:br/>
        <w:t>（藏东唯一的</w:t>
        <w:br/>
        <w:t>邦达机场</w:t>
        <w:br/>
        <w:t>就建在开阔的</w:t>
        <w:br/>
        <w:t>邦达草原</w:t>
        <w:br/>
        <w:t>上，是世界上海拔最高的民用机场）。</w:t>
        <w:br/>
        <w:t>当然自己出出景噢！哈哈</w:t>
        <w:br/>
        <w:t>大家不容易相聚在一起，合影一张啦！也即将离开东达山垭口。</w:t>
        <w:br/>
        <w:t>告别地势宽缓的邦达草原，再翻越横断山脉天险的另一个垭口海拔4658米的业拉山（又名怒江山）垭口，就迎来荡气回肠著名的“怒江72拐”（这条路也有称川藏线99道弯，可能是实际的弯道吧）。地理位置是过</w:t>
        <w:br/>
        <w:t>左贡</w:t>
        <w:br/>
        <w:t>县，在西藏</w:t>
        <w:br/>
        <w:t>昌都</w:t>
        <w:br/>
        <w:t>地区</w:t>
        <w:br/>
        <w:t>八宿县</w:t>
        <w:br/>
        <w:t>境内的一条公路。</w:t>
        <w:br/>
        <w:t>对了要补上这张图片的，在东达山与业拉山垭口遇见了从湖北荆州骑摩托车行进318川藏线上的二位年轻人，二位勇士！</w:t>
        <w:br/>
        <w:t>怒江72拐是从邦达镇（海拔4100米），到高点业拉山口（海拔4658米），盘旋下降至最低点（海拔3100米），长约12公里， 我们行驶了约有45分钟吧。作为川藏南线必经之路，对骑手和车手来说，正是因为它的险，才更具有挑战价值，也是考验司机驾驶水平的一段路，从此路过的人无不对这条路而惊叹！。我们是从高处向下行，可以想象从低处向上行则有都艰难了（沿途会看到一些事故车辆）。</w:t>
        <w:br/>
        <w:t>这著名 72拐留下了难忘的照片</w:t>
        <w:br/>
        <w:t>怒江72拐合影</w:t>
        <w:br/>
        <w:t>怒江72拐下行到怒江边，旁边有个村落叫同尼村，建有一座怒江桥，怒江桥海拔2740米。</w:t>
        <w:br/>
        <w:t>怒江桥与隧道</w:t>
        <w:br/>
        <w:t>怒江河水奔流于深山峡谷中，落差大，水流急，多险滩。江岸壁体更是一派荒凉，比澜沧江江岸壁体还要荒凉。</w:t>
        <w:br/>
        <w:t>我们一起的驴友也抓紧在以怒江为背景拍摄着靓照片啦</w:t>
        <w:br/>
        <w:t>怒江江面海拔约在2000-800米之间，落差之大，又处山谷幽深，危崖耸立，水流在谷底咆哮怒吼，故被称为“怒江”，怒江是仅次于</w:t>
        <w:br/>
        <w:t>雅鲁藏布江大峡谷</w:t>
        <w:br/>
        <w:t>及美国西南部科罗拉多大峡谷的世界第三大峡谷。</w:t>
        <w:br/>
        <w:t>本人到过这三个大峡谷，感觉各有千秋，总体上说科罗拉多大峡谷惊险程度要大一些。</w:t>
        <w:br/>
        <w:t>怒江大峡谷</w:t>
        <w:br/>
        <w:t>当然不会忘记本人在怒江边拍摄的照片秀一秀，感觉自己还蛮酷的噢，看把自己美的，自我陶醉一下，哈哈！</w:t>
        <w:br/>
        <w:t>当然站在怒江边自己在考虑着什么呢？，是下一个旅行目的吧，还是别的什么？！</w:t>
        <w:br/>
        <w:t>过了这天险路72拐与怒江后，于晚上7点左右抵达</w:t>
        <w:br/>
        <w:t>八宿县</w:t>
        <w:br/>
        <w:t>，当晚住在</w:t>
        <w:br/>
        <w:t>八宿</w:t>
        <w:br/>
        <w:t>。</w:t>
        <w:br/>
        <w:t>今天是川藏线自驾游感觉最有意义的一天！因为该路段几乎囊括了川藏线上的所有的惊与险，不知经过此地的朋友们，大家有对此认同否？</w:t>
        <w:br/>
        <w:t>从芒康经澜沧江边天险路段，翻越觉巴山、东达山、入邦达草原，过横断山天险垭口业拉山，再经著名的</w:t>
        <w:br/>
        <w:t>怒江七十二道拐</w:t>
        <w:br/>
        <w:t>下行到怒江边，抵达八宿县。沿途自然景观雪山、草原、原始森林和田园风光之交相辉映，景色出奇的美丽。这天的行程对我们每个人来说也是一个大的考验。在东达山垭口、邦达草原气温只有摄氏零下或只有几度。而到澜沧江和怒江江畔气温升至30℃以上。且天空骄阳似火 ，一天经历的海拔落差起伏可达2000米左右哪，气温落差在30度左右，有着两重天的感觉，仿佛如同一天经历春夏秋冬天四个季节，我说的是川藏线上“最有意义”的一天，大家同意吗？，哈哈。</w:t>
        <w:br/>
        <w:t>Day9、 9月16日</w:t>
        <w:br/>
        <w:t>八宿</w:t>
        <w:br/>
        <w:t>—</w:t>
        <w:br/>
        <w:t>然乌湖</w:t>
        <w:br/>
        <w:t>—朗秋冰川—</w:t>
        <w:br/>
        <w:t>米堆冰川</w:t>
        <w:br/>
        <w:t>—</w:t>
        <w:br/>
        <w:t>波密</w:t>
        <w:br/>
        <w:t>（220km）,波密—通麦—鲁朗—</w:t>
        <w:br/>
        <w:t>林芝</w:t>
        <w:br/>
        <w:t>（239km）共440km  林芝海拔3100米</w:t>
        <w:br/>
        <w:t>今天是两天的行程在一天内完成了，按原正常行程走到鲁朗，再后一天赶到</w:t>
        <w:br/>
        <w:t>林芝</w:t>
        <w:br/>
        <w:t>，原因很遗憾，因为林芝到拉萨修筑公路封道改走西藏</w:t>
        <w:br/>
        <w:t>山南</w:t>
        <w:br/>
        <w:t>（因此行程一改，大概要多走了232公里，经大家商量给司机师傅每人补了点油费，与成都地接户外旅行公司沟通等原因又误了一些时间），后来一致商定当天赶夜路到林芝，正常行程是不允许开夜车的，当天赶到林芝已经是深夜12点了，这样可以节省后续行程所需要的时间，因为行程中有的驴友已把回程的车票都已经买好了，因此只有这样才不至于影响整个行程！</w:t>
        <w:br/>
        <w:t>早上离开八宿县城，过</w:t>
        <w:br/>
        <w:t>安久拉山</w:t>
        <w:br/>
        <w:t>进入八宿县然乌乡，</w:t>
        <w:br/>
        <w:t>得提一下海拔4468米的</w:t>
        <w:br/>
        <w:t>安久拉山</w:t>
        <w:br/>
        <w:t>垭口，这垭口有些意外，垭口一般都陡峭起伏，而安久拉山口相当平缓。它是怒江和雅鲁藏布江的分水岭。越过垭口，由怒江流域进入雅鲁藏布江流域了。</w:t>
        <w:br/>
        <w:t>安久拉山垭口过后，有一段危险的塌方路段，狭窄的公路右侧是令人不寒而栗的深谷，而左侧是随时有可能山上石块下坠的峭壁。公路上方已经修了水泥棚顶。</w:t>
        <w:br/>
        <w:t>然乌湖</w:t>
        <w:br/>
        <w:t>位于八宿县然乌乡的318国道旁，是因堵塞河道而形成的堰塞湖—然乌湖，自己感觉没有象网络上写的那样风景秀丽，那湖水很混浊，也许是前几天这里下雨的缘故？，或者是季节关系吧。</w:t>
        <w:br/>
        <w:t>然乌湖</w:t>
        <w:br/>
        <w:t>应该是川藏线上的一个著名景点，但看到的很一般，可以是天气原因吧。</w:t>
        <w:br/>
        <w:t>这张在然乌湖拍摄的照片，个人认为有点创意吧！</w:t>
        <w:br/>
        <w:t>中午就在然乌湖湖畔一饭店吃了中餐(然乌湖里的高原冷水鱼形状长条形，也说不清类似于什么样的鱼,在饭店的玻璃柜水池里养着,问一下要100多元一斤,仅问了一下,没有品尝),接着继续赶路了.</w:t>
        <w:br/>
        <w:t>前行车约一个小时左右，在318国道旁有个朗秋冰川(属于</w:t>
        <w:br/>
        <w:t>波密</w:t>
        <w:br/>
        <w:t>县),这个景点本不在行程内的,我们的领队司机师傅介绍的,此冰川尚未开发,游人很少，值得大家一去,那好啊!,大家一起走,沿途原始森林、藏民农舍、农田等好景致，一派田园风光！</w:t>
        <w:br/>
        <w:t>上朗秋冰川草原越野</w:t>
        <w:br/>
        <w:t>行走原始森林。</w:t>
        <w:br/>
        <w:t>朗秋冰川隐匿于深山谷间，是不出名的冰川,但它的美却一点不输于</w:t>
        <w:br/>
        <w:t>米堆冰川</w:t>
        <w:br/>
        <w:t>,前往的朗秋冰川,还鲜有人至,景色非常漂亮。有当地藏民说着不十分流利的汉语，叫买着菌菇类土特产，小村落里还住着农户哪。有一自驾车也跟我们一起进来了。</w:t>
        <w:br/>
        <w:t>原始田园没有忘记留影啦</w:t>
        <w:br/>
        <w:t>团队人马也要来个姿势啦，哈哈</w:t>
        <w:br/>
        <w:t>领队还是好英俊的小伙噢，有种气壮山河之感！</w:t>
        <w:br/>
        <w:t>时间已经不早了，也着急着继续赶路，行驶途中远观了一下</w:t>
        <w:br/>
        <w:t>米堆冰川</w:t>
        <w:br/>
        <w:t>，位于</w:t>
        <w:br/>
        <w:t>波密</w:t>
        <w:br/>
        <w:t>县玉普乡境内，是西藏最重要的海洋性冰川，是我国境内海拔最低的冰川。冰川主峰海拔6800米，雪线海拔只有4600米，常年雪光闪耀，皑皑白雪终年不化。</w:t>
        <w:br/>
        <w:t>在米堆冰川过了后，赶往波密</w:t>
        <w:br/>
        <w:t>到波密的通麦已临近傍晚了，</w:t>
        <w:br/>
        <w:t>通麦天险</w:t>
        <w:br/>
        <w:t>就在于此，由于通麦特、排龙迫龙沟特两座大桥在2016年的建成通车（老通麦桥仍在新桥的旁边），原来的天险路况已不复存在，公路变的平坦、安全和便捷，很难想像原来这长达14公里的天险之路，就位于波密和</w:t>
        <w:br/>
        <w:t>林芝</w:t>
        <w:br/>
        <w:t>的此段上，极易发生泥石流和塌方，号称死亡路段和</w:t>
        <w:br/>
        <w:t>通麦坟场</w:t>
        <w:br/>
        <w:t>的通麦路段当时的状况了，通麦天险路段是川藏线上最险的一段路，“川藏难，难于上西天”。指的应该就是这段路吧！，我们这次自驾已经再也无法体验到原老通麦那天险路段了……，是不是也失去不少自驾的应有乐趣呢？.</w:t>
        <w:br/>
        <w:t>趁着傍晚时分，赶紧拍摄张照片吧</w:t>
        <w:br/>
        <w:t>接下来按照大家商定的行程继续向前赶，到鲁朗就餐，在鲁朗镇找了几家石锅鸡餐馆，可能已是晚上9点左右，好多店铺都已关门，后来选择一家藏民开的店，大家一起吃了顿石锅鸡。</w:t>
        <w:br/>
        <w:t>石锅鸡</w:t>
        <w:br/>
        <w:t>这一大锅要480元,感觉还是有点贵吧,但那味道还是不错的，但在藏区,新鲜蔬菜大都要从内地供应,那贵一点也能理解吧!,哈哈</w:t>
        <w:br/>
        <w:t>在夜色中继续向着林芝方向前行</w:t>
        <w:br/>
        <w:t>白天原路段上可看到的密林似海的鲁朗，冰雪覆盖、云雾缭绕，海拔4702米的色季拉山，以及远眺的著名景点</w:t>
        <w:br/>
        <w:t>南迦巴瓦峰</w:t>
        <w:br/>
        <w:t>、千年柏树王(距八一镇4公里的巴结乡巨柏林),这些行程中要去看的景点,也只能这样消失在夜色中了， 留下了好大好大的遗憾啦（但对于我来说这些景点在2011年都已经去游览过了）!.</w:t>
        <w:br/>
        <w:t>…….</w:t>
        <w:br/>
        <w:t>晚上约12点左右赶到 了林芝，当晚住宿在了海拔2400米的八一镇上。</w:t>
        <w:br/>
        <w:t>Day10：  9月17日， 林芝→</w:t>
        <w:br/>
        <w:t>米林</w:t>
        <w:br/>
        <w:t>县（改走西藏</w:t>
        <w:br/>
        <w:t>山南</w:t>
        <w:br/>
        <w:t>）→郞县→</w:t>
        <w:br/>
        <w:t>加查县</w:t>
        <w:br/>
        <w:t>→</w:t>
        <w:br/>
        <w:t>桑日</w:t>
        <w:br/>
        <w:t>县→ 山南地区  择当镇   行驶480KM    择当镇海拔3700米</w:t>
        <w:br/>
        <w:t>绕道走</w:t>
        <w:br/>
        <w:t>山南</w:t>
        <w:br/>
        <w:t>对于我来说的确是件好事，因我在2011年，曾经经拉萨去过一趟林芝，也去过</w:t>
        <w:br/>
        <w:t>雅鲁藏布江大峡谷</w:t>
        <w:br/>
        <w:t>、鲁朗（当年也曾品尝过石锅鸡，那年的锅留在记忆里的感觉和现在也不一样了，那锅是纯手工打造的）等地，走山南可多看看藏区，藏区的文化发祥地就在山南），当然这次原来行程中米拉山、</w:t>
        <w:br/>
        <w:t>工布江达</w:t>
        <w:br/>
        <w:t>是不能再走了。</w:t>
        <w:br/>
        <w:t>早上离开林芝八一镇，沿着尼洋河岸开上了林拉高速，林拉高速是当今中国唯一一条不收费的公路，</w:t>
        <w:br/>
        <w:t>林拉高速公路、雅鲁藏布江大桥</w:t>
        <w:br/>
        <w:t>尼洋河是林芝市的“母亲河”，雅鲁藏布江的五大支流之一，受印度洋暖流与北方寒流的影响，形成了林芝市特殊的热带、亚热带、温带、寒带，湿润和半湿润并存的多种气候带，形成了流域地区奇特的雪山、森林和世界上罕见的河谷风光，称为西藏的江南。</w:t>
        <w:br/>
        <w:t>对了提一下，在林芝加油站碰到两位陕西的摩旅大伽，骑着宝马和意大利进口的摩托车去川藏线（据说那宝马摩托要人民币20多万噢）。</w:t>
        <w:br/>
        <w:t>祝他们一路顺利！</w:t>
        <w:br/>
        <w:t>沿途的</w:t>
        <w:br/>
        <w:t>加查县</w:t>
        <w:br/>
        <w:t>正在建造中的川藏铁路林拉段（走向山南到林芝）</w:t>
        <w:br/>
        <w:t>猴山（野生动物保护区，位置应该是在</w:t>
        <w:br/>
        <w:t>曲松</w:t>
        <w:br/>
        <w:t>县）</w:t>
        <w:br/>
        <w:t>山南的有些路况也相当惊险，公路好多也修在陡峭的半山腰的上，有好多路段同样也出现了一些山体滑坡和路基塌陷，路面坑坑洼洼和高低不平，必须得谨慎驾驶，</w:t>
        <w:br/>
        <w:t>加查县</w:t>
        <w:br/>
        <w:t>与</w:t>
        <w:br/>
        <w:t>曲松</w:t>
        <w:br/>
        <w:t>县中间布丹拉山路段，路况也同西藏芒康到东达山段一样，行驶得格外小心（已经经历过前面的路况，这些公路只要注意安全，不要超速，谨慎驾驶就可以了）。</w:t>
        <w:br/>
        <w:t>沿途公路旁叶子尚未完全变黄的青杨林，感觉好漂亮！路途的疲劳也消去了不少。</w:t>
        <w:br/>
        <w:t>山南地区藏民居</w:t>
        <w:br/>
        <w:t>旁晚时分的山南，看到的云彩</w:t>
        <w:br/>
        <w:t>于傍晚8点左右到达山南地区择当镇，住宿在择当镇。</w:t>
        <w:br/>
        <w:t>Day11、 9月18日 择当镇→</w:t>
        <w:br/>
        <w:t>乃东县</w:t>
        <w:br/>
        <w:t>→</w:t>
        <w:br/>
        <w:t>扎囊</w:t>
        <w:br/>
        <w:t>县→</w:t>
        <w:br/>
        <w:t>贡嘎</w:t>
        <w:br/>
        <w:t>县→</w:t>
        <w:br/>
        <w:t>曲水</w:t>
        <w:br/>
        <w:t>县→拉萨→</w:t>
        <w:br/>
        <w:t>布达拉宫</w:t>
        <w:br/>
        <w:t>夜景  行驶约290km  拉萨海拔3650m（</w:t>
        <w:br/>
        <w:t>羊湖</w:t>
        <w:br/>
        <w:t>半日游，因在2011年去过，没有再去）</w:t>
        <w:br/>
        <w:t>早上离开山南择当镇向着本次自驾游行程的最后一站—拉萨进发，公路是沿着是中国最长的高原河流、世界上海拔最高的大河之一的雅鲁藏布江而修建。</w:t>
        <w:br/>
        <w:t>扎囊</w:t>
        <w:br/>
        <w:t>县</w:t>
        <w:br/>
        <w:t>世界上海拔最高的大河之一的雅鲁藏布江</w:t>
        <w:br/>
        <w:t>路途中景色好迷人，公路两旁长着郁郁葱葱树木，行驶在此路段心情也特格外舒畅，毕竟此行目的地也就在前面了。有一种完成使命的感觉（不知大家也有我同样的感受吗？）。</w:t>
        <w:br/>
        <w:t>出</w:t>
        <w:br/>
        <w:t>贡嘎</w:t>
        <w:br/>
        <w:t>县路遇一车队，询问老者是一群来自马来西亚的自驾爱好者，不远万里上西藏拉萨！</w:t>
        <w:br/>
        <w:t>向这位马来西亚朋友学习</w:t>
        <w:br/>
        <w:t>当然也要秀秀几张啦</w:t>
        <w:br/>
        <w:t>过</w:t>
        <w:br/>
        <w:t>拉萨贡嘎机场</w:t>
        <w:br/>
        <w:t>赶往西藏三大圣湖之一，位于西藏山南地区的</w:t>
        <w:br/>
        <w:t>浪卡子</w:t>
        <w:br/>
        <w:t>县，拉萨西南约70公里处的</w:t>
        <w:br/>
        <w:t>羊卓雍措</w:t>
        <w:br/>
        <w:t>（简称</w:t>
        <w:br/>
        <w:t>羊湖</w:t>
        <w:br/>
        <w:t>）。羊卓雍错湖面海拔约4441米。</w:t>
        <w:br/>
        <w:t>赶到位于</w:t>
        <w:br/>
        <w:t>浪卡子</w:t>
        <w:br/>
        <w:t>县</w:t>
        <w:br/>
        <w:t>羊卓雍措</w:t>
        <w:br/>
        <w:t>检查站不到一点的雅鲁藏布江江边，个人认为此地是整个自驾游行程中自然景色最为漂亮的地方之一（仅为个观点噢）！。</w:t>
        <w:br/>
        <w:t>必须要晒这几张的！</w:t>
        <w:br/>
        <w:t>从拉萨到</w:t>
        <w:br/>
        <w:t>羊湖</w:t>
        <w:br/>
        <w:t>需要翻越5030米的</w:t>
        <w:br/>
        <w:t>岗巴拉山口</w:t>
        <w:br/>
        <w:t>，湖光山色之美，冠绝藏南。</w:t>
        <w:br/>
        <w:t>因在2011年去一次羊湖了，随车人员都前往了自己只在羊卓雍错检查站的值勤和警务人员休息室休息，等他们回来再去拉萨。在休息室的两个小时里，因临近中午，休息室内藏民拿出了馒头，并倒开水给我，自己感到不好意思……，当然先要感谢藏民如此的友好，交谈中,他们都来自拉萨周边的城市,通过找聘来此站工作的, 也向往着去中国的东部沿海地市旅游。</w:t>
        <w:br/>
        <w:t>藏民朋友淳朴和友好，真的好让我感动！</w:t>
        <w:br/>
        <w:t>借助这张照片再次向藏民表示感谢啦</w:t>
        <w:br/>
        <w:t>前方不远就是拉萨啦！本次的终点站。</w:t>
        <w:br/>
        <w:t>在检查站等一行的团队人马会合后,过雅鲁藏布江上便桥,去藏民家吃了中餐后赶往拉萨市区，</w:t>
        <w:br/>
        <w:t>藏民家的中餐,面条、酥油茶，来一张照片吧！</w:t>
        <w:br/>
        <w:t>在市区街道行驶的车辆上看到了雄伟的</w:t>
        <w:br/>
        <w:t>布达拉宫</w:t>
        <w:br/>
        <w:t>，心里感觉有点激动。</w:t>
        <w:br/>
        <w:t>拉萨第二次来啦！</w:t>
        <w:br/>
        <w:t>就在</w:t>
        <w:br/>
        <w:t>布达拉宫</w:t>
        <w:br/>
        <w:t>旁,我与同行相处十天的驴友们和司机师傅分了手,未能和大伙吃一顿散伙宴和相互道别(在拉萨市内另有事情……),留下了不小的“遗憾”……!</w:t>
        <w:br/>
        <w:t>毕竟大家相处了十天，一同自驾经历了这让人难忘的“G318川藏线”……</w:t>
        <w:br/>
        <w:t>后行程有驴友继续前往珠峰大本宫、也有在参观了布宫当天返回老家的，大家各奔东西了，当然有机会期待下一次再相聚吧。</w:t>
        <w:br/>
        <w:t>......</w:t>
        <w:br/>
        <w:t>晚上住宿的拉萨市</w:t>
        <w:br/>
        <w:t>酒店在左下侧距离布宫步行也就10分钟路程。</w:t>
        <w:br/>
        <w:t>休息了一下，吃完晚餐，前往</w:t>
        <w:br/>
        <w:t>布达拉宫广场</w:t>
        <w:br/>
        <w:t>，观赏美丽的布达拉宫夜景。</w:t>
        <w:br/>
        <w:t>Day12：9月19日  拉萨市内   (</w:t>
        <w:br/>
        <w:t>布达拉宫广场</w:t>
        <w:br/>
        <w:t>、</w:t>
        <w:br/>
        <w:t>大昭寺</w:t>
        <w:br/>
        <w:t>、百益超市)</w:t>
        <w:br/>
        <w:t>一觉睡到自然醒，连续十天的自驾游高原行程毕竟对生活在低海拔、东部沿海城市的人来说，肯定会感觉到很累很累，但此时的高原反应症状已经感觉不到了，只要不是激烈运动，可以说已适应了高原海拔地区的环境了。</w:t>
        <w:br/>
        <w:t>当然按照自己的计划，还是要去早在2011年去过的</w:t>
        <w:br/>
        <w:t>布达拉宫广场</w:t>
        <w:br/>
        <w:t>、</w:t>
        <w:br/>
        <w:t>大昭寺</w:t>
        <w:br/>
        <w:t>、大超市逛逛，也算是故地重游吧。</w:t>
        <w:br/>
        <w:t>休整一下，准备明天踏上返程。</w:t>
        <w:br/>
        <w:t>布达拉宫，是世界上海拔最高，集宫殿、城堡和寺院于一体的宏伟建筑，也是西藏最庞大、最完整的古代宫堡建筑群，距今已有1300年的历史（这次就不再去布宫参观了,因前一次已经去过了）。</w:t>
        <w:br/>
        <w:t>。</w:t>
        <w:br/>
        <w:t>上午离开酒店，走进</w:t>
        <w:br/>
        <w:t>罗布林卡</w:t>
        <w:br/>
        <w:t>路上</w:t>
        <w:br/>
        <w:t>药王山</w:t>
        <w:br/>
        <w:t>农贸市场，上午10点人还是好多噢，从我们东部沿海城市空运过来的大闸蟹在这里也能买到，且价格也不是特别的贵，大物流、大交通带来了快捷和方便，餐桌上美味在全国各地都能品尝到。</w:t>
        <w:br/>
        <w:t>拉萨菜市场内的大闸蟹摊位</w:t>
        <w:br/>
        <w:t>白天的布宫广场（世界上海拔最高的城市广场）</w:t>
        <w:br/>
        <w:t>大昭寺</w:t>
        <w:br/>
        <w:t>已有1300多年的历史。</w:t>
        <w:br/>
        <w:t>大昭寺 。</w:t>
        <w:br/>
        <w:t>大昭寺旁边的</w:t>
        <w:br/>
        <w:t>八廓街</w:t>
        <w:br/>
        <w:t>大昭寺前的宇拓路商业街上受朋友之委托买了点虫草带回家</w:t>
        <w:br/>
        <w:t>布宫东侧的拉萨百货大楼旁边有个百益超市，买了些土特产，喜欢喝酒的我，当然不会忘记买瓶西藏的酒啦。</w:t>
        <w:br/>
        <w:t>青稞酒图片</w:t>
        <w:br/>
        <w:t>在住宿酒店所碰到的驴友要重点提一下</w:t>
        <w:br/>
        <w:t>1.两位北京老年夫妇（67岁老先生驾驶一辆一汽大众高尔夫已经自驾游历新疆、云南等全国的好多城市），这次是北京到成都，自驾318川藏线的，经山南去了</w:t>
        <w:br/>
        <w:t>日喀则</w:t>
        <w:br/>
        <w:t>到</w:t>
        <w:br/>
        <w:t>珠峰大本营</w:t>
        <w:br/>
        <w:t>，再经羊卓雍错来到拉萨，来进一步丰富老年生活。</w:t>
        <w:br/>
        <w:t>2.一对新婚不久的北京年轻人，从北京到成都经川藏线，再转青藏线回京，可能也算是密月旅行吧，祝他们幸福。</w:t>
        <w:br/>
        <w:t>3.一位广东美女已经四次进藏，这次是去位于加查县曲科杰丛山之中，海拔4000多米的</w:t>
        <w:br/>
        <w:t>拉姆拉措</w:t>
        <w:br/>
        <w:t>。</w:t>
        <w:br/>
        <w:t>引用广东美女的一句话“西藏来一次是不够的”……！</w:t>
        <w:br/>
        <w:t>Day13、9月20日</w:t>
        <w:br/>
        <w:t>拉萨到上海</w:t>
        <w:br/>
        <w:t>Z166火车（中午11点15分上车）回上海，青藏线</w:t>
        <w:br/>
        <w:t>拉萨到格尔木</w:t>
        <w:br/>
        <w:t>行驶约1150公里，格尔木海拔2780米</w:t>
        <w:br/>
        <w:t>离开家乡来川藏线自驾今天已是第十三天了，从成都沿着G317、318国道又一次来到了美丽的西藏拉萨，实现了自己多年的愿望！现在要离开了，心里肯定有点依依不舍，但我的家在浙江！</w:t>
        <w:br/>
        <w:t>当然这次自驾游的主题是川藏线，回程走青藏线特地再坐高原火车选择回程，主要也还是想看看这青藏线上那美丽的自然风光（2011年5月也是从上海坐火车来到拉萨，记忆中那次车子经过青藏线时好像天气不是太好，且坐在车厢中间所以看到景观有限，这次可不同，因为是中午11点多坐上车，所以整一个下午可好好看看</w:t>
        <w:br/>
        <w:t>拉萨到格尔木</w:t>
        <w:br/>
        <w:t>间的美丽风光，正好是9月份刚入秋的时节，关健是坐在1号车厢（行驶时最后一节），车厢后面中间有个通道，隔着玻璃通道门可尽情欣赏铁路沿线青藏线壮美景观，感觉那美景好醉人！</w:t>
        <w:br/>
        <w:t>离开拉萨</w:t>
        <w:br/>
        <w:t>青藏铁路被誉为“天路”，起于青海省西宁市，途经格尔木市、穿越无人区可可西里、羌塘、昆仑山口、沱沱河沿，翻越</w:t>
        <w:br/>
        <w:t>唐古拉山口</w:t>
        <w:br/>
        <w:t>（海拔5068米），进入西藏自治区</w:t>
        <w:br/>
        <w:t>安多</w:t>
        <w:br/>
        <w:t>、那曲、</w:t>
        <w:br/>
        <w:t>当雄</w:t>
        <w:br/>
        <w:t>、羊八井、拉萨。，是人类史上罕见而伟大的高原工程。在2006年竣工通车。</w:t>
        <w:br/>
        <w:t>全长1956公里，是重要的进藏路线，也是世界上海拔最高、在冻土上路程最长的高原铁路，中国新世纪四大工程之一，是世界铁路建设史上的一座丰碑。其中海拔4000米以上地段占了80%，最高点为海拔5072米；从格尔木到拉萨穿越了戈壁荒漠、沼泽湿地、雪山草原。</w:t>
        <w:br/>
        <w:t>唐古拉山口</w:t>
        <w:br/>
        <w:t>车站是世界海拔最高的铁路车站；冻土段的时速有每小时100公里，而非冻土地段则达到120公里，它是世界高原冻土铁路上的最高时速。</w:t>
        <w:br/>
        <w:t>途中路过那曲</w:t>
        <w:br/>
        <w:t>天路（青藏铁路）</w:t>
        <w:br/>
        <w:t>顺便提一下所了解的青藏公路，期间要翻越四座大山--昆仑山（4700米）、风火山（4800米）、唐古拉山（垭口海拔5150米）和念青唐古拉山，跨过三条大河，通天河、沱沱河和楚玛尔河，要穿过藏北羌塘草原，平均海拔在4500米，其中西藏境内544公里。在拉萨市与川藏公路汇合。青藏公路全长1160公里。</w:t>
        <w:br/>
        <w:t>按时间推算下图的位置大概应该在昆仑山（4700米），也是认为在青藏线拍摄最漂亮的照片了。</w:t>
        <w:br/>
        <w:t>当晚在高原火车卧铺车厢。</w:t>
        <w:br/>
        <w:t>Day14、 9月21日</w:t>
        <w:br/>
        <w:t>拉萨回上海</w:t>
        <w:br/>
        <w:t>途中高原列车在西宁调换为普通列车，继续行驶在青海、甘肃、陕西、河南……中国的广袤大地上.</w:t>
        <w:br/>
        <w:t>火车卧铺</w:t>
        <w:br/>
        <w:t>Day15、 9月22日   回到上海</w:t>
        <w:br/>
        <w:t>......</w:t>
        <w:br/>
        <w:t>川藏线自驾途中发在朋友圈的部分内容。（2017年1月1日向往向往川藏线，2017年9月8日出行，22日回来）</w:t>
        <w:br/>
        <w:t>三、此次川藏线自驾旅行后所留下的印象</w:t>
        <w:br/>
        <w:t>川进青出（共十五天）的自驾行程虽已结束。游记也至此也将告一段落，留下了特别深刻的印象和记忆，此次自驾旅行在川藏线里程为3867公里，总共行程有10800公里，海拔4000米以上的高山翻越了有二十多座，江河横跨了十几条吧，经过了崎岖不平的盘山公路、享受了雪域高原、世界上独一无二横断山脉的自然风光，经历高寒缺氧、艰险的“天险”路段和严重高原反应，的确相当的不容易，但大家齐心协力共同完成了此次非同一般的艰难旅程!值得庆幸。</w:t>
        <w:br/>
        <w:t>我们一行八人来自天南地北且都未曾见面的旅行朋友（通过网络）和二位成都司机师傅一起实实在在地走完了这一段“天路”， 完成了这十天任性无悔的长途自驾游旅程，一起到达了终点—拉萨！。对于自己已经在2011年从青藏线去过一趟西藏，而第二次选择从G318进藏，起初家人持反对意见，并表示各种担忧，但自己还是坚持着出行并安全顺利地抵达了目的地拉萨。说明了西藏有着吸引人的一种非凡力量吧！</w:t>
        <w:br/>
        <w:t>在整个行程中司机师傅谨慎驾驶和良好服务，期间还带大家到高山草原山坡上进行惊险刺激的越野，这情景到现在想想还是感到那么特别的刺激和过隐。尽管在行程中间存在一些小问题，但大家还是在非常友好而又和谐的气氛中，一起度过了这让人终身难忘的川藏线之行。</w:t>
        <w:br/>
        <w:t>虽行程匆匆忙忙，但彼此都结下了深厚友谊，以至于回家后经过好些天才逐渐恢复平静，而留下的太多太多深刻记忆，则回味久远！这也这是为什么在过六个月后，坚持着把游记写出来，尽管60后的我，电脑打字、写文章已经比较吃力，加之文化水平有限，但因为G318川藏线的自驾有着那么一种印象的感召力，促使自己要去完成这篇游记的写作！，现在可以说行程游记总算是完成了，也尽管游记的文采不那么丰富多彩，但G318自驾行程总算有了一个完整的记录！以后也可以时常看看，对这次的自驾有一个美好的回忆......</w:t>
        <w:br/>
        <w:t>四、游记说明</w:t>
        <w:br/>
        <w:t>(一)整个行程交通是通过网络订的票，网上订的G318自驾行程，互联网的时代给人们的出行带来了快捷和方便。</w:t>
        <w:br/>
        <w:t>(二)自驾攻略资深旅行人士的旅行游记，以及旅行网站上的优秀游记文章和旅行记录片，都对我此次自驾游起到了非常大的作用，感谢你们。同时，感激所处的这个时代，通过网络平台大家有了相互交流和相聚的机会。</w:t>
        <w:br/>
        <w:t>（三）川藏线上的驴友</w:t>
        <w:br/>
        <w:t>1、一起自驾的八位驴友和司机师傅在拉萨分手后，有继续沿着318去了</w:t>
        <w:br/>
        <w:t>珠峰大本营</w:t>
        <w:br/>
        <w:t>，有在拉萨参观布达拉宫后直接回老家的，都已平安返回到家中,期待有缘再一起出游啦！</w:t>
        <w:br/>
        <w:t>两位司机师傅在拉萨休息了一天，返回了成都。感谢你们，你们辛苦了！</w:t>
        <w:br/>
        <w:t>司机师傅你们的谨慎驾驶和良好服务，再一次在此深表感谢！</w:t>
        <w:br/>
        <w:t>2、川藏线上遇见与碰到的朋友</w:t>
        <w:br/>
        <w:t>9月15日在东达山、业拉山垭口相遇一对湖北荆州年轻驴友自驾摩托车走G318、</w:t>
        <w:br/>
        <w:t>珠峰大本营</w:t>
        <w:br/>
        <w:t>、尼泊尔、穿越无人区</w:t>
        <w:br/>
        <w:t>阿里</w:t>
        <w:br/>
        <w:t>、进入新疆、甘肃定西、兰州、陕西、河南、历经车子故障、拖车、迷路、行驶超速被罚等千辛万苦，于2017年10月20日平安回到湖北荆州返家。</w:t>
        <w:br/>
        <w:t>3、沿途碰到的徒步、骑自行车和行进在318川藏线的驴友们，希望你们顺利抵达目的地拉萨。川藏线上由你们而更加绚丽！</w:t>
        <w:br/>
        <w:t>4、在拉萨住的酒店相遇的几位驴友</w:t>
        <w:br/>
        <w:t>(1)北京老年夫妇自驾车从北京到成都走山南去G318去珠峰，经</w:t>
        <w:br/>
        <w:t>日喀则</w:t>
        <w:br/>
        <w:t>到拉萨也应该早返回了北京。</w:t>
        <w:br/>
        <w:t>(2)北京一对青年夫妇从北京到成都后自驾G318川藏线，再行进青藏线后返京。</w:t>
        <w:br/>
        <w:t>(3)遇见的那位广东的美女已经好几次进藏，这次进藏也于10月2日返家，后微信联系又踏上旅途去尼泊尔旅行。祝愿她旅途愉快！</w:t>
        <w:br/>
        <w:t>（五）至游记快结束时候还百思不得其解的是，在芒康到觉巴山路段上遇到的这三位徒步行走在川藏线的人，是什么力量支撑着他们艰难的行走着，徒步方式进藏？！</w:t>
        <w:br/>
        <w:t>……</w:t>
        <w:br/>
        <w:t>五、附录：有关G318川藏线</w:t>
        <w:br/>
        <w:t>（一）、地理了解</w:t>
        <w:br/>
        <w:t>1.青藏高原形成原因</w:t>
        <w:br/>
        <w:t>印度板块和欧亚板块碰撞导致青藏高原隆起，其北部发生了强烈的褶皱断裂和抬升，促使昆仑山和可可西里地区隆生为陆地，随着印度板块继续向北插入古洋壳下，并推动着洋壳不断发生断裂，北羌塘地区、喀喇昆仑山、唐古拉山、横断山脉脱离了海浸；到了距今8000万前，印度板块继续向北漂移，又一次引起了强烈的构造运动。冈底斯山、念青唐古拉山地区急剧上升，藏北地区和部分藏南地区也脱离海洋成为陆地。整个地势宽展舒缓，河流纵横，湖泊密布，其间有广阔的平原，气候湿润，丛林茂盛。高原的地貌格局基本形成。</w:t>
        <w:br/>
        <w:t>地质学上把这段高原崛起的构造运动称为喜马拉雅运动。</w:t>
        <w:br/>
        <w:t>2、横断山脉的成因</w:t>
        <w:br/>
        <w:t>主要是亚欧板块受到印度洋板块挤压，以及冰川侵蚀，同时受力的亚欧板块与同时受到太平洋板块阻隔，造成被挤压板块移动受阻，也给形成南北向横断山脉。</w:t>
        <w:br/>
        <w:t>横断山脉，位于青藏高原东南部，通常为四川、云南两省西部和藏东部南北向山脉的总称。因“横断”东西间交通而故名，即东起邛崃山，西抵伯舒拉岭，北界位于</w:t>
        <w:br/>
        <w:t>昌都</w:t>
        <w:br/>
        <w:t>、甘孜至马尔康一线，南界抵达中缅边境的山区。山川南北纵贯，东西骈列，自东而西有邛崃山、大渡河、大雪山、雅砻江、沙鲁里山、金沙江、芒康山（宁静山）、澜沧江、怒山、怒江和高黎贡山等。</w:t>
        <w:br/>
        <w:t>另外由于横断山脉的交通困难，许多地方很少受外来影响，保存了许多少数民族独特文化和未被破坏的自然景观</w:t>
        <w:br/>
        <w:t>3、神奇的北纬30度线</w:t>
        <w:br/>
        <w:t>G318国道几乎就是沿着北纬30度线由东向西前行，而其中的</w:t>
        <w:br/>
        <w:t>成都至拉萨</w:t>
        <w:br/>
        <w:t>川藏线段全长2142千米。被中国国家地理誉为“中国人的景观大道”。其沿线上优美的高原自然风光几乎囊括了藏区能够看到的所有景致，一路景色壮丽无比！一直被公认为地球上最神秘的地带。</w:t>
        <w:br/>
        <w:t>《中国国家地理》杂志，在2006年10月出了一期专刊，《中国人的景观大道》。</w:t>
        <w:br/>
        <w:t>4、G318国道特殊地理：四川盆地、横断山脉、藏南谷地、世界屋脊。</w:t>
        <w:br/>
        <w:t>（1）四川盆地:自西向东分为成都平原、川中丘陵和川东平行岭谷。</w:t>
        <w:br/>
        <w:t>（2）藏南谷地与世界屋脊，藏南谷地指西藏山南地区位于冈底斯山至念青唐古拉山以南的河谷地带，雅鲁藏布江中游，地处西藏南部边陲。</w:t>
        <w:br/>
        <w:t>（3）世界屋脊一般指青藏高原是中国最大、世界海拔最高的高原，被称为世界屋脊、第三极。</w:t>
        <w:br/>
        <w:t>（二）国道G318的公路修建</w:t>
        <w:br/>
        <w:t>1、G318川藏公路</w:t>
        <w:br/>
        <w:t>从1950年至1954年国家用了五年时间建成了这川藏线，每一公里就有一名工程兵战士牺牲在那里,是一条用鲜血筑成公路......，向英雄的工程兵战士致敬。</w:t>
        <w:br/>
        <w:br/>
        <w:t>当你准备行走或已行走完川藏公路，再了解一下川藏公路修筑，或许你的旅行会有更多的意义！</w:t>
        <w:br/>
        <w:t>2、重点提一下通麦特、迫龙（帕隆）沟特大桥</w:t>
        <w:br/>
        <w:t>声名遐迩的川藏线最难走的</w:t>
        <w:br/>
        <w:t>通麦天险</w:t>
        <w:br/>
        <w:t>路段，这段位于波密县和林芝八一镇之间，全长14公里的道路，是川藏线上一道险关。极易发生泥石流和塌方，号称死亡路段和</w:t>
        <w:br/>
        <w:t>通麦坟场</w:t>
        <w:br/>
        <w:t>。这是一段让司机谈“路”色变险路。在2016年“五隧两桥”整体建成而全部贯通，其中通麦特大桥（旁边还保留着原来的铁索桥）的建成通车，这条“卡脖子”路段上的大桥，将永远成为历史性一座大桥。因此通麦段不再是天险了，原来 2个多小时的车程缩短到20分钟，而且道路更加平坦、安全和便捷。</w:t>
        <w:br/>
        <w:t>帕隆藏布江上，迫龙（帕隆）沟特大桥、原来通麦悬铁索吊桥和新建的256米单跨单塔悬索通麦特大桥，三桥并列飞跨迫龙藏布大峡谷，成为了川藏线公路交通发展史上的见证。</w:t>
        <w:br/>
        <w:t>3、川藏线高原旅行随身品、自驾车注意行车安全、尽量避开6-8月雨季出行。</w:t>
        <w:br/>
        <w:t>4、计划着行走川藏线身体应作必要的体检，在符合进藏条件的情况下出行（特别是上岁数的人士）。</w:t>
        <w:br/>
        <w:t>5、自驾车注意事项：只要在驾驶时做到谨慎，尤其是蜿蜒的盘山公路和弯道尽量不要超车，对向车道超车时更要特别注意，另外不能跟车太近，要预留足够的行车安全距离，控制好车速，做到不超速（那些称为天险之路则要更加注意），可以说现在的路况川藏线自驾应该是比较顺利的，当然最好是避开雨季出行。至于碰到落石等情况，这种概率还是相当相当的低。</w:t>
        <w:br/>
        <w:t>总体说来，四川境内的路况相对要好一些，而西藏境内的路况相对要差许多。</w:t>
        <w:br/>
        <w:t>6、随着川藏线上多座高海拔大山隧道的陆续贯穿，以及2017年即将建成通车的林拉高速，这传统意义上的“景观大道”—318国道，所能看到的原始风貌也将逐渐成为“最后的辉煌”， 或许川藏线也将成为历史，到那时行车到是方便和快捷了，但川藏线上最原始的那段公路和应有的驾驶乐趣也将失去了。为自己能赶上这末班车而“庆幸和自豪”吧！</w:t>
        <w:br/>
        <w:t>当然也有此愿望亲临川藏线的朋友，建议还是要趁早！</w:t>
        <w:br/>
        <w:t>7、自驾车型：建议选择SUV,马力大一点且底盘比较高的车辆为易,毕竟路况摆在那里,也曾听说和看到过报道奇瑞QQ、长安奔奔、铃木、奥拓等小排量车在川藏线上行驶的。</w:t>
        <w:br/>
        <w:t>六、结束语</w:t>
        <w:br/>
        <w:t>十五天的行程一晃也就过去了，但留下的回忆是极其深刻和久远的，因为此次川藏线之行付出了太多，也吃了不少的苦，经受了高原反应与长途跋涉的考验！此次自驾川藏线上那许许多多美好和感动的瞬间，用镜头和文字尽自己仅有的能力真实地记录下来。为的是过若干年后能有个美好的回忆，而不至于遗忘！</w:t>
        <w:br/>
        <w:t>深信通过此次川藏线自驾会对自己今后乐观开朗的生活起到积极作用！</w:t>
        <w:br/>
        <w:t>在此再一次感谢关注我的朋友们，是你们给了我信心和快乐，也一起分享了自驾游的乐趣！</w:t>
        <w:br/>
        <w:t>如把人生也当作是一次旅行，那么就不必在乎它的目的地，在乎的是沿途的风景以及看风景的情绪，因旅行而改变生活。</w:t>
        <w:br/>
        <w:t>不要等到老了才去旅行，只要身体允许还有闲情逸致就应该多去看看外面的世界。多出去旅行。</w:t>
        <w:br/>
        <w:t>走过了繁华，才能走向真正的宁静。</w:t>
        <w:br/>
        <w:t>走川藏线的人，有人说大都是失意者，或是失恋者，或许有逃避一些责任者？，也或许是出来放松心情，散散心吧。不管怎么样，领略祖国的大好河山，走自己景观大道，对旅行者有着其特殊的意义！</w:t>
        <w:br/>
        <w:t>最后，川藏线上那优美的高原自然风光，雪山、草原、冰川、湖泊、峡谷、海子、牧场、农田、原始森林、名胜古刹、蓝天白云、阳光和藏居村赛，还有天府盆地文化、西藏那美丽的人文景观—布达拉宫，这些所留下的深刻印象将是深远和耐人回味……</w:t>
        <w:br/>
        <w:t>用二张青藏线上（地处昆仑山）拍摄的照片来结束自驾行程游记（用镜头记录下美好的旅行瞬间）。</w:t>
        <w:br/>
        <w:t>——川藏线这是一条比记忆还要长的路！</w:t>
        <w:br/>
        <w:t>——G318国道川藏线，一生总要去一次！</w:t>
        <w:br/>
        <w:t>——已有到过西藏的驴友说过的（如那位广东美女）：西藏来一次是不够的！</w:t>
        <w:br/>
        <w:t>——我已经来过二次了，那你呢？， 也早点行动起来噢，哈哈。</w:t>
        <w:br/>
        <w:t>还是延用自己前一游记结尾里的一段话来结束本篇游记，愉快的旅行，让人心胸变得更加宽阔，忘掉生活中烦恼，行动起来为下一个旅程，继续努力。</w:t>
        <w:br/>
        <w:t>世界那么大，我好想再出去看看！</w:t>
        <w:br/>
        <w:t>梦想，穷游世界！</w:t>
        <w:br/>
        <w:t>说明：川藏线自驾（20170908-0922）—上下篇的行程游记内容至此也已结束，由于自己的写作能力有限，也只能表达这些了，也总算是自己的川藏线自驾游行程有了一个完整的记录，存在不足之处，敬请谅解。</w:t>
        <w:br/>
        <w:t>对大家的持续关注，再次深表由衷感谢！</w:t>
        <w:br/>
        <w:t>谢谢！</w:t>
        <w:br/>
        <w:br/>
        <w:t>20180428  （距离去年的G318川藏线自驾游出行已过去七个月，坚持着把行程游记写了下来，为的是以后可以看</w:t>
        <w:br/>
        <w:t>看，能回忆起来那段意义非凡的旅行经历！）</w:t>
      </w:r>
    </w:p>
    <w:p>
      <w:r>
        <w:t>评论：</w:t>
        <w:br/>
        <w:t>1.应该是避开雨季出行比较好点，供参考！</w:t>
        <w:br/>
        <w:t>2.机票是要提前订，西藏旅游旺季，机票什么的比较相对紧张一些。</w:t>
        <w:br/>
        <w:t>3.lz你觉得最适合哪个时候去这里啊？是不是其实什么时候去都别有一番滋味？</w:t>
        <w:br/>
        <w:t>4.我听说一般出行前一个月订机票会比较划算是真的吗？</w:t>
      </w:r>
    </w:p>
    <w:p>
      <w:pPr>
        <w:pStyle w:val="Heading2"/>
      </w:pPr>
      <w:r>
        <w:t>18.三国文化体验游之我到许昌来</w:t>
      </w:r>
    </w:p>
    <w:p>
      <w:r>
        <w:t>https://you.ctrip.com/travels/xuchang465/3667377.html</w:t>
      </w:r>
    </w:p>
    <w:p>
      <w:r>
        <w:t>来源：携程</w:t>
      </w:r>
    </w:p>
    <w:p>
      <w:r>
        <w:t>发表时间：2018-5-1</w:t>
      </w:r>
    </w:p>
    <w:p>
      <w:r>
        <w:t>天数：2 天</w:t>
      </w:r>
    </w:p>
    <w:p>
      <w:r>
        <w:t>游玩时间：4 月</w:t>
      </w:r>
    </w:p>
    <w:p>
      <w:r>
        <w:t>人均花费：1000 元</w:t>
      </w:r>
    </w:p>
    <w:p>
      <w:r>
        <w:t>和谁：和朋友</w:t>
      </w:r>
    </w:p>
    <w:p>
      <w:r>
        <w:t>玩法：自由行，摄影，人文，周末游</w:t>
      </w:r>
    </w:p>
    <w:p>
      <w:r>
        <w:t>旅游路线：许昌，许昌博物馆，神垕古镇，伯灵翁庙，许都公园，禹州，鄢陵</w:t>
      </w:r>
    </w:p>
    <w:p>
      <w:r>
        <w:t>正文：</w:t>
        <w:br/>
        <w:t>前言</w:t>
        <w:br/>
        <w:t>璀璨的三国文化</w:t>
        <w:br/>
        <w:t>为喜爱的人们留下了太多的印记</w:t>
        <w:br/>
        <w:t>白帝城、荆州</w:t>
        <w:br/>
        <w:t>在三国文化中名声大噪</w:t>
        <w:br/>
        <w:t>但</w:t>
        <w:br/>
        <w:t>许昌</w:t>
        <w:br/>
        <w:t>哪去了</w:t>
        <w:br/>
        <w:t>这么重要的曹魏都城</w:t>
        <w:br/>
        <w:t>在历史中显得有些淡泊</w:t>
        <w:br/>
        <w:t>所以</w:t>
        <w:br/>
        <w:t>我来了</w:t>
        <w:br/>
        <w:t>只为拨开云雾</w:t>
        <w:br/>
        <w:t>接近许昌三国文化的真相</w:t>
        <w:br/>
        <w:t>春秋楼</w:t>
        <w:br/>
        <w:t>我是湖北人，我从三国文化中一个重要历史场景夷陵而来，在湖北宜昌有着大量的三国文化历史故事，并有很多文化遗存。相比史书《三国志》，我们对《三国演义》更是耳熟能详，不管是小说，还是影视剧，都看过了无数遍，而其中的一位人物，温酒斩华雄这一出，想必你就知道他是谁了。</w:t>
        <w:br/>
        <w:t>春秋楼里关圣殿15米高铜像</w:t>
        <w:br/>
        <w:t>对，他就是关羽关云长，他在古代被加封为忠义神武灵佑仁勇威显护国保民精诚绥靖翊赞宣德关圣帝君。对于这位被历代王朝敕封在民间被追捧的武圣关公，又是怎样和许昌发生联系的了，这里就和我们接下来去的一个地方有关。</w:t>
        <w:br/>
        <w:t>春秋楼，顾名思义，就是关羽夜读春秋的地方，是关羽在许昌时期为曹操短暂效力时候的府邸，所以景区的大门口上明明白白地写着关宅。</w:t>
        <w:br/>
        <w:t>全国关帝庙很多，各种类型，各种规格，但是真正记录关羽曾经生活过的地方，少之甚少。璀璨星河中，留下了那么多的名人故居，却没有一个哪怕只是记录关羽生活片段的地方，这次我们在许昌终于找到了。</w:t>
        <w:br/>
        <w:t>鼓楼</w:t>
        <w:br/>
        <w:t>许昌三国旅游文化周海报</w:t>
        <w:br/>
        <w:t>里面的关圣殿，原来是关羽夜读春秋的地方，这是一个经典案例，说明关羽是一个爱学习的人，并不是一介武夫，而是一位军事家。</w:t>
        <w:br/>
        <w:t>甘糜二后宫</w:t>
        <w:br/>
        <w:t>关羽因护送刘备的两位夫人，暂在曹操麾下，曹操赠与住所，并送关羽美女和黄金，还为他铸了一方汉寿亭侯的大印。因为在封建礼教时代下，关羽要避嫌，就将宅院一分为二，内宅安置两位嫂夫人，自己住在外宅，问候的时候也在亭子里隔空拜候，被当世称赞。</w:t>
        <w:br/>
        <w:t>春秋楼里，是典型的官宦人家的大宅院，有着硕大的园林，有着小桥流水的意境，有着垂柳依依的惬意。</w:t>
        <w:br/>
        <w:t>虽然许昌生活不错，但关羽内心还是忠于旧主，时刻打听刘备的下落，在得知刘备的下落后，就到丞相府向曹操告辞。</w:t>
        <w:br/>
        <w:t>曹操知道他的来意，在大门上悬挂了回避的牌子，关羽一连去了好几次，都见不到曹操。张辽也推托有病不接见。关羽知道他们的用意，就写了一封信，派人送到相府。然后把历次所收受的金银都封存起来，把汉寿亭侯的大印悬挂在大堂上，带着以前的部将，护送着两位嫂夫人，向着官道进发，去投奔刘备了。</w:t>
        <w:br/>
        <w:t>印楼</w:t>
        <w:br/>
        <w:t>这就是挂印封金的由来，这在许昌也成为了一段佳话，自此关羽踏上了千里走单骑的征程。</w:t>
        <w:br/>
        <w:t>灞陵桥</w:t>
        <w:br/>
        <w:t>暗淡了刀光剑影，远去了鼓角争鸣。在历史长河中，关羽辞曹归刘不仅是丰满的文学形象，更是一种载于史册的千古佳话。</w:t>
        <w:br/>
        <w:t>今天来到的灞陵桥，就是这段历史的最好见证。</w:t>
        <w:br/>
        <w:t>曹操爱才，许攸来投，曹孟德鞋子都没穿便出帐相迎。长坂坡，若不是曹操爱才，赵子龙恐怕也就活不过当天了。所以对于在虎牢关一战中温酒斩华雄的关羽，曹操是非常敬重和爱惜的，曾经三番五次想向刘备索取。</w:t>
        <w:br/>
        <w:t>对于曹操而言，关羽不仅是一员猛将，更是其布局全国的先锋，若是让关羽当前锋，曹操亲自挂帅，再留一员大将镇守许昌，岂非天下大事都在曹公掌控之中。</w:t>
        <w:br/>
        <w:t>关羽挑袍巨大雕像，令人肃然起敬。长亭外，古道边。古人送行，都是会送出十里地以及更远的距离来表示自己的诚意和对朋友的情谊。</w:t>
        <w:br/>
        <w:t>当曹操得知挽留不住关羽的时候，也还是心中有懊悔，但是在面子上还是放行来关羽等一行人，事后性格多疑的曹操又安排人前去截住关羽，才又有了后面这一段“千里走单骑”的故事。</w:t>
        <w:br/>
        <w:t>灞陵桥这还有一处亭子，呈八角形楠木立柱，灰瓦盖顶，飞檐翘角，雕栏四布，曹操亲书的“青梅亭”三字镶嵌在檐下额头上端，熠熠生辉，甚为壮观。闲暇曹操总爱到亭内饮酒把盏，赋诗抒情，并把这里作为接待贵宾之所，著名的曹、刘青梅煮酒论英雄的故事就发生在这里。</w:t>
        <w:br/>
        <w:t>曹操作为一个政治家的眼光非常独到，在刘备还没发迹前就能看出其龙在深渊的上升态势，不得不说他富有远见。而且借着酒话来借此试探刘备的野心，也是非常有智慧的。</w:t>
        <w:br/>
        <w:t>桥的附近，还有一处曹冲称象的塑像，相传当年曹冲少年聪慧，孙权处赠送的一只大象，大家都没见过，曹操问大家如何称出大象的体重，群臣无计，而小曹冲就想出了在在船舷划线的方法，得称过大象后再将石头堆放在船上，将相同刻度状态下的石头再进行称重，就得出了大象的重量，真是一个机智的boy。可惜好景不长，这个聪明的孩子不幸夭折了，真是天妒英才。</w:t>
        <w:br/>
        <w:t>灞陵桥上的雕塑、石刻，到现在还在那里静静地向岁月诉说。</w:t>
        <w:br/>
        <w:t>桥西侧还建有一处关帝庙。</w:t>
        <w:br/>
        <w:t>灞陵桥景区里，看到的钧窑彩色狮子。</w:t>
        <w:br/>
        <w:t>许昌博物馆</w:t>
        <w:br/>
        <w:t>第一次觉得博物馆里也非常的有乐趣，原来我们去的时候恰逢许昌三国文化旅游周，那里举办了一场创意设计大赛和“把美丽许昌寄出去”的作品展示。</w:t>
        <w:br/>
        <w:t>这是本次许昌三国文化旅游周活动的动漫形象大瞒小瞒做的各种周边产品，多角度诠释了曹操的特点，并通过创意，将这个曹操的性格特点分解到大瞒小瞒两个形象当中，形成了鲜明的对比。</w:t>
        <w:br/>
        <w:t>将三国里的人物形象、经典桥段、重要地点，通过文创产品的形式展现出来。</w:t>
        <w:br/>
        <w:t>现场还有参观的市民向工作人员了解动漫周边产品。</w:t>
        <w:br/>
        <w:t>绘有关公图案的T恤</w:t>
        <w:br/>
        <w:t>关羽全身像泥塑</w:t>
        <w:br/>
        <w:t>居然还有马爸爸</w:t>
        <w:br/>
        <w:t>大肚能容天下事</w:t>
        <w:br/>
        <w:t>禅趣</w:t>
        <w:br/>
        <w:t>禅意</w:t>
        <w:br/>
        <w:t>如果说上面是一群年轻人的智慧和思考，那下面的就是中小学的学生朋友们发散思维，涂鸦出来的许昌三国文化。</w:t>
        <w:br/>
        <w:t>这个小朋友画的桃园三结义，备备喝多了，飞飞咧嘴笑，云长脸哭了。</w:t>
        <w:br/>
        <w:t>大家好，我是三国偶像史上最帅的操操大人是也。</w:t>
        <w:br/>
        <w:t>刘关张剪刀手合影</w:t>
        <w:br/>
        <w:t>诸葛亮侧身像</w:t>
        <w:br/>
        <w:t>许昌三国文化旅游周动漫形象小瞒</w:t>
        <w:br/>
        <w:t>素描关公像</w:t>
        <w:br/>
        <w:t>当然，去到博物馆，怎能不进去看看它的馆藏了。</w:t>
        <w:br/>
        <w:t>2011年新建的许昌博物馆，是国家二级馆。</w:t>
        <w:br/>
        <w:t>文韬武略的曹操</w:t>
        <w:br/>
        <w:t>许昌，是在曹操挟天子以令诸侯时期定都于许昌的，从此这座城市也就开启了灿烂辉煌的篇章。</w:t>
        <w:br/>
        <w:t>簋</w:t>
        <w:br/>
        <w:t>鬲</w:t>
        <w:br/>
        <w:t>古代的保险箱</w:t>
        <w:br/>
        <w:t>汉代铜镜，根据保存的不同，到现在仍然具备一定收藏价值。</w:t>
        <w:br/>
        <w:t>葡萄镜</w:t>
        <w:br/>
        <w:t>位至三公镜，这个镜子上的这几个字其实是一句吉祥话，就好比咱们现在祝你步步高升一个意思。镜体较厚重，纽特大，花纹较简单，多以连弧纹为主，有的有夔凤等纹饰。</w:t>
        <w:br/>
        <w:t>书法拓片</w:t>
        <w:br/>
        <w:t>还有更多的馆藏展品等待我们去发现、探知，可惜半天的时间总是太匆匆。</w:t>
        <w:br/>
        <w:t>神垕古镇</w:t>
        <w:br/>
        <w:t>老街，不如说是一个集炮楼、古民居、庙宇于一体的庞大建筑群。穿过低矮的门洞，里面才是豁然开朗。正是这矮墙和护城河，保护着这一方百姓在乱世之中不受到匪患。</w:t>
        <w:br/>
        <w:t>进了大门，就看到在街边晒太阳的一位大爷在和几位游客聊起了这神垕古镇四次受皇封改名字的事情。老街里面是商户，周边更多的是当地的原住民。</w:t>
        <w:br/>
        <w:t>原来神垕一共经历过四次改名，第一次是唐玄宗时期，阳翟县令将花釉瓷作为珍宝向朝廷进贡，玄宗皇帝甚为喜悦，因为烧制的地方是一个无名村落，所以唐玄宗赐名神垕，这是神垕名字的由来。第二次宋徽宗时期，改为土后（土在上，后在下），第三次清乾隆时期，乾隆皇帝命工匠仿制钧瓷，得成品后日夜把玩，遂传旨：“土在下不好，但土在上压人也不好。既然在上在下都不妥，就背起来，写成‘垢’字。”</w:t>
        <w:br/>
        <w:t>第四次是清光绪时期，光绪帝也很喜欢钧瓷，看着钧瓷，就想起了宋徽宗和乾隆帝为神垕改写的往事，就说：“垢同污垢，有不洁之嫌，一个出珍宝之地，名垢不雅，还是垕好，后土为尊嘛。”所以这神垕终于又改回了神垕的原名了，可谓皆大欢喜。</w:t>
        <w:br/>
        <w:t>曾经释放青春的人民影院，样板戏、歌舞片、战争教育片等等，在那个年代，看一场电影可以说是当时最时髦的活动。让我想起了庐山那个永远播放《庐山恋》的影院，洪湖那个永远播放《洪湖赤卫队》的影院，这类老影院带给我们父辈的不止是回忆，还有青春和热血。</w:t>
        <w:br/>
        <w:t>伯灵翁庙</w:t>
        <w:br/>
        <w:t>，陶瓷业所崇拜的行业神。镇上的窑神庙有许多，但以伯灵翁庙最受推崇。</w:t>
        <w:br/>
        <w:t>伯灵翁庙门口的大狮子</w:t>
        <w:br/>
        <w:t>关帝庙</w:t>
        <w:br/>
        <w:t>五一期间还可以参加华容道游戏，寻找线索卡。</w:t>
        <w:br/>
        <w:t>花戏楼</w:t>
        <w:br/>
        <w:t>条石铺就的道路上，到处都是钧瓷博物馆和商家，还有各类陶艺吧，可以体验。</w:t>
        <w:br/>
        <w:t>官办的制瓷机构，官窑的瓷器，价值更高。</w:t>
        <w:br/>
        <w:t>现代仿制的钧瓷，也很美，虽然还无法完全恢复昔日的荣光，但是钧瓷湖光山色、云霞雾霭、人兽花鸟虫鱼等变化无穷的图形色彩和奇妙韵味，仍在艺术品市场受到藏家追捧。</w:t>
        <w:br/>
        <w:t>惠风龢畅，原句出自晋·王羲之《兰亭集序》：“是日也，天朗气清，惠风和畅。”</w:t>
        <w:br/>
        <w:t>在老街，碰到了一群来研学游的中小学生，他们在老师和导游的带领下，初步了解了一些钧瓷的常识。古代的读书人，并不是只读书，也会学习君子六艺，并游学天下，最终才会学问大成。没有游学的经历，是很难丰富一个人的内心。</w:t>
        <w:br/>
        <w:t>看着这些前来研学游的孩子，为他们能够有这么成熟的条件来开拓视野而感到欣慰，如果当年的我们也有这样的成长机会，想必未来的日子会更加阳光灿烂。</w:t>
        <w:br/>
        <w:t>抖音上比较火的摔碗酒，在老街上也有，美丽的小姐姐正在为游客准备酒。</w:t>
        <w:br/>
        <w:t>老街上，一些房子的门上惊奇地发现了门神，似乎有些不太一样。平日里，一些老房子上的武门神不都是贴的秦叔宝、尉迟敬德么，怎么在神垕老街上，贴的却是关羽、张飞，这倒是和三国文化契合了。</w:t>
        <w:br/>
        <w:t>三国美食</w:t>
        <w:br/>
        <w:t>去的是一家三国文化餐厅，连杯子都阔以这么可爱。</w:t>
        <w:br/>
        <w:t>烙馍馓子，夹在馍里的馓子和虾皮、鸡蛋再辅以酱料，实在是好吃极了，咬一口酥脆，吃起来还有回甘。</w:t>
        <w:br/>
        <w:t>将军过桥，一鱼两吃。张飞断后时，在长坂坡大吼一声，吓退曹兵。曹兵撤走后，当地百姓闻知张飞在此，便献上烹好的鱼让他充饥。张飞饥不择食，连声称好。问其菜名，一老者想了想说：“鱼因将军来，菜为将军吃，当阳桥上一声吼，吓退曹兵百万兵，就叫它‘将军过桥’吧！”</w:t>
        <w:br/>
        <w:t>诸葛敬业符，符谐音豆腐，相传诸葛亮殚精竭虑操劳政务，夜间厨房会给诸葛亮做点小吃，诸葛亮尤其喜爱这豆腐，豆香味美、爽滑Q弹。</w:t>
        <w:br/>
        <w:t>刘备椒香鸡翅，刘备少年孤贫，早年丧父，与母相依为命，以贩鞋编草席为生。一次母亲为刘备买了只鸡，刘备只觉得焦香酥脆，辣香可口，念念不忘。在四处征战中，刘备想起母亲及儿时美味的鸡，不断勉励自己，几经波折，终于在蜀汉称帝，奠定了三分天下的基业。</w:t>
        <w:br/>
        <w:t>关于许昌第十二届三国文化旅游周</w:t>
        <w:br/>
        <w:t>4月28日上午，许昌第十二届三国文化旅游周开幕式在</w:t>
        <w:br/>
        <w:t>许都公园</w:t>
        <w:br/>
        <w:t>举行。开幕式上举行了“建安文学—建安七子”和“曹魏古城”邮票首发式。</w:t>
        <w:br/>
        <w:t>许昌市政府推出一系列三国文化大餐，如三国文化大讲堂、“戏说三国”情景剧演出、建安书场、“舌战群儒”三国文化大学生辩论赛等活动，充分展现许昌三国文化的丰厚底蕴和独特魅力。</w:t>
        <w:br/>
        <w:t>三国文化，是许昌最具代表性的历史文化，也是许昌最大的文化特色、文化资源、文化宝库。120回的《三国演义》有52回涉及许昌，全国300处三国文化遗址中，许昌就占了80处。</w:t>
        <w:br/>
        <w:t>“抓一把就是三国故事，踢一脚就是汉砖魏瓦”。踏入曹魏古城，街道两旁一排排古色古香的茶楼、酒楼、客栈、药房、镖局鳞次栉比，让人瞬间穿越历史，梦回三国，可谓“楼榭重重，再现帝都繁华;古巷深深，重展三国风采。”</w:t>
        <w:br/>
        <w:t>在许昌三国文化旅游周期间，游客将可以参与到“体验非凡”瑞贝卡秋湖奇妙夜主题活动以及“绽放三国-花都之春”系列花事活动。而“花都建业-安营扎寨”三国营帐趴盛典和“巡游三国畅游花海快乐骑行”邀请四方来客在这春末夏初时节参与户外运动，于“挥汗”间体验热血三国。值得一提的是，远近闻名的</w:t>
        <w:br/>
        <w:t>许昌美食</w:t>
        <w:br/>
        <w:t>——</w:t>
        <w:br/>
        <w:t>禹州</w:t>
        <w:br/>
        <w:t>十三碗、襄县焖面、</w:t>
        <w:br/>
        <w:t>鄢陵</w:t>
        <w:br/>
        <w:t>吊炉烧饼、曹魏古城胡辣汤……则带领游客品味舌尖上的美味三国。</w:t>
        <w:br/>
        <w:t>“青梅煮酒论英雄，吃喝玩乐在许昌”。通过对文化的打造，对旅游的推荐，相信未来的许昌将会更加美好。</w:t>
      </w:r>
    </w:p>
    <w:p>
      <w:r>
        <w:t>评论：</w:t>
        <w:br/>
      </w:r>
    </w:p>
    <w:p>
      <w:pPr>
        <w:pStyle w:val="Heading2"/>
      </w:pPr>
      <w:r>
        <w:t>19.“七彩云南、醉美贵州”18日自驾“悠”</w:t>
      </w:r>
    </w:p>
    <w:p>
      <w:r>
        <w:t>https://you.ctrip.com/travels/china110000/3662273.html</w:t>
      </w:r>
    </w:p>
    <w:p>
      <w:r>
        <w:t>来源：携程</w:t>
      </w:r>
    </w:p>
    <w:p>
      <w:r>
        <w:t>发表时间：2018-5-6</w:t>
      </w:r>
    </w:p>
    <w:p>
      <w:r>
        <w:t>天数：18 天</w:t>
      </w:r>
    </w:p>
    <w:p>
      <w:r>
        <w:t>游玩时间：3 月</w:t>
      </w:r>
    </w:p>
    <w:p>
      <w:r>
        <w:t>人均花费：4459 元</w:t>
      </w:r>
    </w:p>
    <w:p>
      <w:r>
        <w:t>和谁：和朋友</w:t>
      </w:r>
    </w:p>
    <w:p>
      <w:r>
        <w:t>玩法：</w:t>
      </w:r>
    </w:p>
    <w:p>
      <w:r>
        <w:t>旅游路线：</w:t>
      </w:r>
    </w:p>
    <w:p>
      <w:r>
        <w:t>正文：</w:t>
        <w:br/>
        <w:t>去年这个时候，我们四人游览完了云南北部部分景点后，就计划2018年自驾游览云南南部的景点，有人会问，为什么云南要分两次去（可能也会有三四次，这个不排除），主要是</w:t>
        <w:br/>
        <w:t>云南旅游景点</w:t>
        <w:br/>
        <w:t>众多，景点分布较散，由南到北距离较远，一次要游完，太疲劳了，不适合六零前的人，二来旅游总要留点念想，要不会产生审美疲劳感，这不，这次就换成了自驾游。跑的路多了，看的景点也多了。</w:t>
        <w:br/>
        <w:t>这次行程2018年3月28日从郑州出发，</w:t>
        <w:br/>
        <w:t>穿越了鄂</w:t>
        <w:br/>
        <w:t>、陕、川，纵贯云南南、掠过贵州西、跨过了湖南的湘西，游览了东川红土地、抚仙湖、野象谷、墨江北回归园、版纳、中老边界、中科植物园、拉祜族景迈山、建水古城、蒙自、普则黑、黄果树、大射电望远镜、梵净山、凤凰古城于4月14日回到郑州，共计18天，行程7200余公里。</w:t>
        <w:br/>
        <w:t>第一天，</w:t>
        <w:br/>
        <w:t>郑州-十堰</w:t>
        <w:br/>
        <w:t>-安康，住安康如家，游汉江公园</w:t>
        <w:br/>
        <w:t>第二天，安康-重庆-泸州，住泸州如家，游长江大桥</w:t>
        <w:br/>
        <w:t>第三天，泸州-六盘水-东川区，住东川区，游红土地景区</w:t>
        <w:br/>
        <w:t>第四天，东川区-红土地景区-抚仙湖，住抚仙湖农家，</w:t>
        <w:br/>
        <w:t>游抚仙湖</w:t>
        <w:br/>
        <w:t>第五天，抚仙湖景区-玉溪，住玉溪如家</w:t>
        <w:br/>
        <w:t>第六天，玉溪-墨江-普洱，住普洱如家，</w:t>
        <w:br/>
        <w:t>游普洱</w:t>
        <w:br/>
        <w:t>古城</w:t>
        <w:br/>
        <w:t>第七天，普洱-野象谷-版纳，住版纳如家，游野象谷、版纳夜景</w:t>
        <w:br/>
        <w:t>第八天，版纳-磨憨-勐腊-版纳，住版纳如家，游国门，植物园，版纳曼听</w:t>
        <w:br/>
        <w:t>第九天，版纳-勐海-景迈山，住景迈山，游古树茶园，看炒茶，品茶香</w:t>
        <w:br/>
        <w:t>第十天，景迈山-建水，住曼菲，</w:t>
        <w:br/>
        <w:t>第十一天，建水-蒙自-文山，住文山，</w:t>
        <w:br/>
        <w:t>游建水古城、碧色寨</w:t>
        <w:br/>
        <w:t>第十二天，文山-普者黑-弥勒 住弥勒  ，</w:t>
        <w:br/>
        <w:t>游文山</w:t>
        <w:br/>
        <w:t>三七交易，普者黑</w:t>
        <w:br/>
        <w:t>第十三天，弥勒-黄果树，住黄果树速8  ，</w:t>
        <w:br/>
        <w:t>游黄果树</w:t>
        <w:br/>
        <w:t>第十四天，黄果树-惠水，住惠水速8，</w:t>
        <w:br/>
        <w:t>游黄果树</w:t>
        <w:br/>
        <w:t>，</w:t>
        <w:br/>
        <w:t>游惠水</w:t>
        <w:br/>
        <w:t>夜景</w:t>
        <w:br/>
        <w:t>第十五天，惠水-天眼-贵阳，住贵阳IU,游天眼</w:t>
        <w:br/>
        <w:t>第十六天，贵阳-梵净山-凤凰县，住凤凰七天酒店，游梵净山、凤凰夜景</w:t>
        <w:br/>
        <w:t>第十七天，凤凰县-荆州，住荆州如家，</w:t>
        <w:br/>
        <w:t>游凤凰</w:t>
        <w:br/>
        <w:t>晨景</w:t>
        <w:br/>
        <w:t>第十八天，荆州-郑州。</w:t>
        <w:br/>
        <w:t>此次行程7200余公里，入住城市15家，观看景点16处，油费3498，过路费3143，住宿4888，景点门票3466，吃饭2844元（在高速路上都是吃自带的），共计花费17839 元，人均 4459元。</w:t>
        <w:br/>
        <w:t>主要费用说明</w:t>
        <w:br/>
        <w:t>过路费，其中有三天清明节假期，这三天高速是免费通行的，但是我们只利用上了大半天，就是从景迈山下来到建水这一段是免费的。</w:t>
        <w:br/>
        <w:t>景点门票由于享受了部分门票优惠，也能节省不少的费用。</w:t>
        <w:br/>
        <w:t>由于是在高速路上跑，为了赶路，中午一般都是自带的食品，没有计算在吃饭的费用中，所以吃饭的费用不算高。</w:t>
      </w:r>
    </w:p>
    <w:p>
      <w:r>
        <w:t>评论：</w:t>
        <w:br/>
        <w:t>1.写的不错哦，继续加油！争取上精华！</w:t>
      </w:r>
    </w:p>
    <w:p>
      <w:pPr>
        <w:pStyle w:val="Heading2"/>
      </w:pPr>
      <w:r>
        <w:t>20.许昌曹魏古城，一步一景带你回味三国</w:t>
      </w:r>
    </w:p>
    <w:p>
      <w:r>
        <w:t>https://you.ctrip.com/travels/xuchang465/3673466.html</w:t>
      </w:r>
    </w:p>
    <w:p>
      <w:r>
        <w:t>来源：携程</w:t>
      </w:r>
    </w:p>
    <w:p>
      <w:r>
        <w:t>发表时间：2018-5-8</w:t>
      </w:r>
    </w:p>
    <w:p>
      <w:r>
        <w:t>天数：2 天</w:t>
      </w:r>
    </w:p>
    <w:p>
      <w:r>
        <w:t>游玩时间：4 月</w:t>
      </w:r>
    </w:p>
    <w:p>
      <w:r>
        <w:t>人均花费：</w:t>
      </w:r>
    </w:p>
    <w:p>
      <w:r>
        <w:t>和谁：一个人</w:t>
      </w:r>
    </w:p>
    <w:p>
      <w:r>
        <w:t>玩法：</w:t>
      </w:r>
    </w:p>
    <w:p>
      <w:r>
        <w:t>旅游路线：</w:t>
      </w:r>
    </w:p>
    <w:p>
      <w:r>
        <w:t>正文：</w:t>
        <w:br/>
        <w:t>人生就像一场旅行，不必在乎目的地，在乎的是沿途的风景以及看风景的心情，让心灵去旅行。</w:t>
        <w:br/>
        <w:t>今天追随着三国情，从家里荆州到河南郑州，来到</w:t>
        <w:br/>
        <w:t>许昌</w:t>
        <w:br/>
        <w:t>的三国文化周。</w:t>
        <w:br/>
        <w:t>东汉末年，黄巾贼出，天下大乱。中山靖王后刘备某日看到一招兵告示，忍不住三声叹息。被身后的本地屠户张飞见到，就厉声问其故。刘备见这个人相貌不俗，就相互介绍并且说出了叹息的原由。张飞一听此人出生不俗，谈吐间也相当投契，就拉着去酒馆准备边吃边说。正到门口，又遇一人嚷着急切投军。被刘、张听到，于是刘备邀请他一起来喝酒，三人越谈越投契，结果就一起去张飞家后面桃园结为异性兄弟，按长幼，刘备成了大哥，关羽做了老二，张飞为老三。</w:t>
        <w:br/>
        <w:t>这就是众所周知的桃园结义，来到</w:t>
        <w:br/>
        <w:t>许昌</w:t>
        <w:br/>
        <w:t>，又称莲城，位于河南省中部，下辖2个市辖区、2个县级市、2个县。总面积4996平方公里，2016年底总人口492.66万，常住人口为438.05万。中原城市群、中原经济区核心城市之一。</w:t>
        <w:br/>
        <w:t>许昌</w:t>
        <w:br/>
        <w:t>地处“中原之中”，</w:t>
        <w:br/>
        <w:t>郑州新郑国际机场</w:t>
        <w:br/>
        <w:t>许昌候机楼建成投用，“四站一港”零距离换乘中心基本建成，集高速公路、高速铁路、航空为一体的快捷交通体系初步形成。</w:t>
        <w:br/>
        <w:t>4月27日</w:t>
        <w:br/>
        <w:t>文化周预热开始了，长篇历史小说《曹操传》首发式，游客们游览了春秋楼、护城河、</w:t>
        <w:br/>
        <w:t>西湖公园</w:t>
        <w:br/>
        <w:t>。</w:t>
        <w:br/>
        <w:t>4月28日上午</w:t>
        <w:br/>
        <w:t>万众瞩目的曹魏古城首秀活动盛大开幕！多位领导嘉宾莅临参观</w:t>
        <w:br/>
        <w:t>众多游客从全国各地慕名而来华丽的演出，恢弘的气势</w:t>
        <w:br/>
        <w:t>为第十二届三国文化旅游周的启动添上浓墨重彩的一笔</w:t>
        <w:br/>
        <w:t>也是在这个时候我来到了许昌，赶上了第二天的曹魏古城，静心地去感受这样的一座三国城。</w:t>
        <w:br/>
        <w:t>许昌市位于河南省中部，是中原城市群核心城市之一，中国历史文化名城，历史上历来是群雄逐鹿，兵家必争之地。也是第一个世袭王朝夏朝的发源地和国都。三国时期，曾是曹魏古都，这里有大量代表三国文化的景点，主要景点有：关羽灞陵挑袍故事的发生地——灞陵桥、</w:t>
        <w:br/>
        <w:t>曹丞相府</w:t>
        <w:br/>
        <w:t>、春秋楼、</w:t>
        <w:br/>
        <w:t>华佗墓</w:t>
        <w:br/>
        <w:t>等人文景点。此外，位于</w:t>
        <w:br/>
        <w:t>襄城</w:t>
        <w:br/>
        <w:t>县境内的</w:t>
        <w:br/>
        <w:t>紫云山风景区</w:t>
        <w:br/>
        <w:t>是休闲度假、旅游观光的好去处。</w:t>
        <w:br/>
        <w:t>第一次来到许昌，我们是选择从杭州直飞到郑州，下了飞机以后再打车1个多小时到达了目的地。</w:t>
        <w:br/>
        <w:t>“一环碧水绕莲城，千年古韵满魏都。”</w:t>
        <w:br/>
        <w:t>4月28日，第十二届三国文化旅游周在河南省许昌市</w:t>
        <w:br/>
        <w:t>许都公园</w:t>
        <w:br/>
        <w:t>盛大开幕，整个活动将持续至5月3日。</w:t>
        <w:br/>
        <w:t>在涵盖五一小长假在内的一周时间里，围绕“许你非凡三国”为主题的数十项活动将轮番上演，戏说三国情景剧演出、曹魏古城大型首秀、绽放三国花都之春植物秀等让游客“大开眼界”，直观感受三国文化盛宴。“安营扎寨”三国营帐趴、热血三国运动系列则期待游客“大显身手”，体验许昌这座文化旅游之城的热情与活力。</w:t>
        <w:br/>
        <w:t>短暂的休息以后，我们来到的是护城河，三国里的人物总是在我脑海里，看三国演义的的时候，每一个智慧的故事都会翻看许久，现在的网游游戏也是穿插着三国元素，所以说三国情，是我们无处不在的，随时随地都会谈论起那些古代人，来到文化的发源地，这一次希望可以学习的更多。</w:t>
        <w:br/>
        <w:t>值得一提的是，今年全新亮相的IP形象——大瞒和小瞒也在开幕式上闪亮登场。</w:t>
        <w:br/>
        <w:t>沿着护城河而走，到达了曹魏古镇，一个历史文化因大门而马上回到了那个时代，门口的大瞒小瞒也是驻守在门口，扫一扫门口上的二维码，就关注了了官方的信息，已经按捺不住激动的心情，去回到那个时代。</w:t>
        <w:br/>
        <w:t>进门后看到的是曹字的大酒壶，这是一个神奇的构造，第一眼都会好奇，这个是怎么做到的，古代人都是爱喝酒又是真性情。</w:t>
        <w:br/>
        <w:t>一座城市肯定会有他的底蕴，浓浓的三国情在这个古城里面表演的很彻底，每一个小店铺的建筑风格，还是户外的历史名人的雕塑，都让游客们忍不住地拍照留恋。</w:t>
        <w:br/>
        <w:t>来到的这的第一眼，就看到了一位热情的小丑叔叔，熟练地用手法去给小朋友们做着气球，今天的光线特别的好，两边的建筑光影分明，就这样沿着小路走啊走。</w:t>
        <w:br/>
        <w:br/>
        <w:t>看到了一家民宿客栈，进去以后就是古代的桌子，可以四人一个方桌而坐，探讨一下江湖故事，又看见一位站在酒坛边的长胡须的某人，虽然不知道是谁，拍下了这个门面，你们说这个店铺是来干嘛的？</w:t>
        <w:br/>
        <w:t>我发现了一个特别的点就是，很多店铺都很挂上旗帜又或者是灯笼，来展示店名，这个旗帜颇有之前江湖镖局的味道，正值五一，人来人往，房子上也是挂满了祝福的横幅，红红火火地迎接四面八方的旅行人。</w:t>
        <w:br/>
        <w:t>路过了一家扇子书法店，你看到了是工整而又笔锋的书法，扇子的设计也是特别的棒，古风古乡，很适合拍摄古风的扇子，每到一个城市买一个当地的小礼物，已经也成为了我每次出去的习惯，留下的不仅仅是电子的照片，而是一种更有味道的食物。</w:t>
        <w:br/>
        <w:br/>
        <w:t>还会有一些当地的小吃，用着最简单的材料，却制作出了别样吸引人的糖果，小朋友们看到了都让爸爸妈妈买一个，民间手艺也保持住了。</w:t>
        <w:br/>
        <w:t>许昌第十二届三国文化旅游周，少不了的就是美食一条街了，逛了一圈的古城，我也来到了这里，螃蟹炸薯条，又或者是大肉串，每一个都想去吃，还有一些手工艺品，精心制作的纪念品，栩栩如生。</w:t>
        <w:br/>
        <w:br/>
        <w:t>逛了一天，肚子也饿了，游园社区夕阳玫瑰艺术团，这是一种来自四面八方的大集合，把最好的表演带来了许昌之城，横幅也是让我们所有人知道了这个文化周艺术团的存在。</w:t>
        <w:br/>
        <w:t>虽然参演人群的年纪已经比较大，在舞台上却都放的很开，整齐的动作和舞蹈的切合度，准备了很久的表演得意在这个文化周上表演，是最棒的一种舞台了，路过了半小时，记录下了这些勤快的舞蹈人员们。</w:t>
        <w:br/>
        <w:t>又回到了古城里面，看到一位用琵琶正在演奏的女子，跟着悠扬的乐器的声音，陶醉了进去，用这样的方式吸引着别样的游客的注意力，只见姑娘熟悉的手指在琵琶中穿梭，每一次的拨动都恰到好处地发出最合适的声音，节奏上压的很准，深情而又放松，眼神专心在乐器之上，用心演奏。</w:t>
        <w:br/>
        <w:t>这个又是一个灯光绚丽的美食街，这个美食街真的是让我感受到了许昌人民对于吃的热情。</w:t>
        <w:br/>
        <w:t>从外面打车过去，快到的时候交通已经瘫痪，而我们只有下车而走，走到了100米的时候，发现前面的交警已经封路了，不能继续走下去。</w:t>
        <w:br/>
        <w:t>经过了200米的故事，终于到达了目的地，又到了人山人海的地方，原来才知道这里还需要10元的门票，但是买门票还需要重新排队，这样的真的是许昌人民为了吃真的很拼命了，最后拿到了门票进去了，灯光和美食街真的不大，只有中心的一个小范围的灯盏，一个用灯串而建造的拱门，小小的地方却汇聚了莱斯四面八方的许昌人民，这是一种多么吃货的源动力。</w:t>
        <w:br/>
        <w:t>门口还有cos三国人物在门口迎接大家，里面的烤肉，冰淇淋鸡蛋仔，每一个让我看到了都觉得很诱人，而且很美味，许昌的美食辣而不腻，是作为吃货比较走心的一个点了，这次来的比较匆忙，还没有满足。</w:t>
        <w:br/>
        <w:t>昨晚入住了是别样的住宿，是移动房车，一个用车改造的全自然的居住场地，根绝车的大小会有不同的设施，涵盖了厨房，休闲区，睡觉去，洗漱区4大块，是一种别样的生活体验，说走就走的旅行不再是梦想，随处可停车就地入睡，现在的人也是越来越追求这样的生活方式。</w:t>
        <w:br/>
        <w:t>匹配的就是星光帐篷了，帐篷在夏天里入睡一定要留意住蚊虫，这里有单人双人帐篷，地面或者挂在树上的，满意一切人的要求，小豆提醒的就是一定要喷好花露水，要么一晚上彻夜难眠。</w:t>
        <w:br/>
        <w:t>值得一提的是，远近闻名的</w:t>
        <w:br/>
        <w:t>许昌美食</w:t>
        <w:br/>
        <w:t>——</w:t>
        <w:br/>
        <w:t>禹州</w:t>
        <w:br/>
        <w:t>十三碗、襄县焖面、</w:t>
        <w:br/>
        <w:t>鄢陵</w:t>
        <w:br/>
        <w:t>吊炉烧饼、曹魏古城胡辣汤……则带领游客品味舌尖上的美味三国，这个小吃城的每一个食物都想吃一口，可惜时间不够用。</w:t>
        <w:br/>
        <w:t>诱人的食物，总是让我忘记了胃的存在。</w:t>
        <w:br/>
        <w:t>随后来到了北海公园，据了解,北海公园“以路连景”,自主广场向周边辐射,生态型自然驳岸占整个岸线的80%。整体岸线优美蜿蜒,微地形此起彼伏,银杏、柳树、海棠、桃花、樱花等各类花木,苍苍茫茫,郁郁葱葱;亭台廊道穿插其间,曲径通幽,别有风景。</w:t>
        <w:br/>
        <w:t>这里也是举办了建安书场的大型活动，从四面八方而来的伙伴们，身着统一的服装，在这个舞台上展示着表演的最后成果。</w:t>
        <w:br/>
        <w:t>表演结束后，还有三国文化知识的问答，书法家在这里书写，走在路上你会发现不一样服装的古代人从你身边路过，当人们穿行期间,远望湖水悠悠,水鸟集结;近观芦苇、薄草散落,空气清新,馨香怡人,呈现一派静谧辽远的园林景观。公园湖面之上点缀大型音乐喷泉、岛屿、绿洲等,展现出一幅波光潋滟、水天一色的画面。</w:t>
        <w:br/>
        <w:t>“绽放三国—花都之春”，来到了博览园，已经看到了成千上万的风车，还有几百个伞而组成的色彩丰富的博览会，被这里的植物和整齐的摆放所惊艳到了，马上就拿起来了航拍来记录这个美丽的地方。</w:t>
        <w:br/>
        <w:t>鄢陵国家花木博览园</w:t>
        <w:br/>
        <w:t>共分为13大功能区域，其中包括：博览会展区、竹类植物展区、蜡梅文化展区、休闲度假区、热带植物展区、生态科普展区、名优花木示范区、盆景文化展区、旅游接待区、花卉观赏区、儿童乐园区、针叶植物展区、系列景观区等。花博园具备花木展示、市场交易、生态旅游和科研开发等综合功能。</w:t>
        <w:br/>
        <w:t>左右两个有用伞而制作的拱门，穿过这个门就感觉有了好运气，空中而看对称的植被和建筑，每一处都把这个花园展现的美显然而出。</w:t>
        <w:br/>
        <w:t>花博园占地面积1500亩，南北长600米，东西长1600米，由北京园林学院梁永基教授总体担纲设计，按照“以人为本、生态优先、物种多样、持续发展”的原则，把整个园区划分为博览会展区、腊梅文化展示区、名优花木展示区、热带植物展示区、竹类植物展示区、休闲度假区、儿童乐园区、生态科普展示区、针叶植物展示区、系列景观区等十三大功能区域。</w:t>
        <w:br/>
        <w:t>离开许昌的最后一刻，想起一句，“青梅煮酒论英雄，吃喝玩乐在许昌”。</w:t>
        <w:br/>
        <w:t>作为具有厚重三国历史文化的曹魏文化名城，许昌也是充满现代化气息的“宜游、宜商、宜艺、宜居”之城。本次全新三国文化旅游周将以更年轻、更崭新的风貌，向海内外嘉宾展示许昌的独特魅力，焕新文化旅游之城的无穷活力，除了五一文化周，还有更多的故事，准备好体验三国文化了吗？</w:t>
        <w:br/>
        <w:t>许昌等着你的到来。</w:t>
        <w:br/>
        <w:t>我是小豆，一枚自由旅行摄影师，足迹覆盖美洲，东南亚日韩泰，同时热爱美食，自由撰稿人，一直走在路上，常驻杭州，不定期国内外旅拍，希望用相机带你游遍大好河山,用脚步丈量世界的每个角落，记录拍摄与你分享更多的旅行故事。</w:t>
        <w:br/>
        <w:t>每天都是一次新的旅行，每一个和我们走过一段的人都值得感激，生命，不长不短，刚好够用来好好看看这个世界，和小豆一起，用镜头诉说故事。</w:t>
        <w:br/>
        <w:t>图/文:by小豆学长</w:t>
        <w:br/>
        <w:t>微博:@小豆学长</w:t>
        <w:br/>
        <w:t>微信:254594388</w:t>
        <w:br/>
        <w:t>微信公众号：豆森摄影</w:t>
        <w:br/>
        <w:t>小豆学长,版权所有,未经允许,不得转载。</w:t>
        <w:br/>
        <w:t>合作请联系邮箱 254594388@qq.com</w:t>
      </w:r>
    </w:p>
    <w:p>
      <w:r>
        <w:t>评论：</w:t>
        <w:br/>
      </w:r>
    </w:p>
    <w:p>
      <w:pPr>
        <w:pStyle w:val="Heading2"/>
      </w:pPr>
      <w:r>
        <w:t>21.义炳乾坤  气肃千秋 ——解州关帝庙</w:t>
      </w:r>
    </w:p>
    <w:p>
      <w:r>
        <w:t>https://you.ctrip.com/travels/yuncheng397/3673817.html</w:t>
      </w:r>
    </w:p>
    <w:p>
      <w:r>
        <w:t>来源：携程</w:t>
      </w:r>
    </w:p>
    <w:p>
      <w:r>
        <w:t>发表时间：2018-5-15</w:t>
      </w:r>
    </w:p>
    <w:p>
      <w:r>
        <w:t>天数：8 天</w:t>
      </w:r>
    </w:p>
    <w:p>
      <w:r>
        <w:t>游玩时间：5 月</w:t>
      </w:r>
    </w:p>
    <w:p>
      <w:r>
        <w:t>人均花费：2500 元</w:t>
      </w:r>
    </w:p>
    <w:p>
      <w:r>
        <w:t>和谁：夫妻</w:t>
      </w:r>
    </w:p>
    <w:p>
      <w:r>
        <w:t>玩法：跟团</w:t>
      </w:r>
    </w:p>
    <w:p>
      <w:r>
        <w:t>旅游路线：解州关帝庙，运城</w:t>
      </w:r>
    </w:p>
    <w:p>
      <w:r>
        <w:t>正文：</w:t>
        <w:br/>
        <w:t>中国人走到哪里，关帝庙也就随之建到哪里。国内规模大些的关帝庙在河南洛阳、湖北当阳和山西解州，当然</w:t>
        <w:br/>
        <w:t>解州关帝庙</w:t>
        <w:br/>
        <w:t>雄居首位，为武庙之祖，故有关帝“头枕洛阳,身卧当阳,魂归故里”之说。关老爷是解州常平村人，所以全国最大的关帝庙就是解州关帝庙。</w:t>
        <w:br/>
        <w:t>解州的“解”字在当地念作亥（hai），解州古称解梁，是三国名将关羽的祖居之地。关羽，字云长，生于公元160年，卒于公元219年，为今山西省</w:t>
        <w:br/>
        <w:t>运城</w:t>
        <w:br/>
        <w:t>市常平乡常平村人（解州镇东南10公里）。相传，关羽从幼年开始，便喜读《左氏春秋》等儒家经典，深明大义。青年之际，因打抱不平，杀死乡里恶霸而远走他乡。遇刘备、张飞后，与之结义，发誓辅佐刘备，匡扶汉室。此后多年，便跟随刘备灭董卓、破袁绍、战吕布、退曹操，屡建战功，实现了魏、蜀、吴三国鼎立的政权割据，后因大意失荆州而败走麦城，悲壮去世。蜀汉丞相诸葛亮对他的评价曰“绝伦逸群”，被后世封他为“大帝”、尊称为“武圣”。在古代名人灿若繁星的天穹中，关羽是一颗耀眼的星宿。解州南依气势滂沱的中条山，北临烟波浩淼的古盐池，山明水秀，地杰人灵。关帝庙就坐落于运城市西南15公里的解州镇西。</w:t>
        <w:br/>
        <w:t>解州关帝庙创建于隋开皇九年（589），宋朝大中祥符七年（1014）重建，嗣后屡建屡毁，现存建筑为清康熙四十一年（1072）大火之后，历时十载而重建的。清朝末叶，该庙又曾数次失火，损失惨重，民国年间再度修复和重建。中华人民共和国成立之后，人民政府对解州关帝庙这座古老的建筑群落极为重视，不仅将它列入了国家重点文物单位予以保护，而且多次拨款进行维护修复。</w:t>
        <w:br/>
        <w:t>重檐歇山式琉璃殿顶</w:t>
        <w:br/>
        <w:t>一条东西大街将关帝庙分成南北两大部分，街南称“结义园”，街北是正庙，总占地面积约7.3万平方米。</w:t>
        <w:br/>
        <w:t>走进街南的“结义园”。该园为纪念刘、关、张桃园结义而建。由高大、华丽、威严的结义牌坊下进入园内，里面古木参天，桃林满园，山水相依，君子亭、三义阁、莲花池、假山等建筑错落其间。清乾隆二十八年（1763）言如泗主持刻建的高2米的残存结义碑犹在，上面白描阴刻三聚义场景，人物气宇轩昂，桃花吐艳，竹枝扶疏，构思奇巧。</w:t>
        <w:br/>
        <w:t>古建筑全部是用木头衔接，不用一根铁钉子。</w:t>
        <w:br/>
        <w:t>中轴线的南端为“结义园”，为纪念刘、关、张桃园结义而建。园内古木参天，山水相依，并建有结义坊、君子亭、三义阁等主体建筑，往往使人在触景生情中，沉浸于“桃园结义”的美好传说之中。</w:t>
        <w:br/>
        <w:t>园内古木参天，山水相依，并建有结义坊、君子亭、三义阁等主体建筑，往往使人在触景生情中，沉浸于“桃园结义”的美好传说之中。</w:t>
        <w:br/>
        <w:t>照壁前面的是三分砥柱石，是一块陨石，传说该陨石是关帝的化身，关帝是蜀汉的中流砥柱，虽身在当阳，头枕洛阳，但其灵魂确化作这块灵石，魂归故里。</w:t>
        <w:br/>
        <w:t>作品《不朽关公》</w:t>
        <w:br/>
        <w:t>园内古木参天，古树：侧柏</w:t>
        <w:br/>
        <w:t>关帝庙的第一道门叫“端门”</w:t>
        <w:br/>
        <w:t>端门前的这块四龙壁是我国目前仅存的。大同、北京都有九龙壁，这里建四龙壁是因为关羽生前是人，死后才被封为帝王，所以这里建四龙壁，说明关羽和一般的真龙天子的不同。</w:t>
        <w:br/>
        <w:t>四龙壁烧制于明宣德年间，至今已有５６０多年了，龙壁从上到下是天地海三界，说明天地人和，吉祥如意的征兆。四龙壁上人物的头都没有了，文革期间有人来这里盗走头像。</w:t>
        <w:br/>
        <w:t>端门上方的题字,中间是”扶汉人物”,两边为”精忠贯日”和”大义参天”.都是对关老爷恰当的评价.</w:t>
        <w:br/>
        <w:t>由三支铁柱组成的“门当”，它也叫“挡众”，以前来朝拜关老爷在这里要“文官下轿，武官下马”，再大的官也得步行进庙，挡众就是起这个作用的。这两尊铁狮子铸于距今３８０多年前的明万历年间，也是起着威状气势的（当地小姐讲是“功德碑”的）作用。</w:t>
        <w:br/>
        <w:t>这个门叫雉门，平常不开，文武百官朝关老爷是走旁边的文经门和武伟门。关帝庙是一处宫殿式的建筑，古人修城墙，以长三丈高一丈为一雉，雉门只有皇帝才可以经过，因为关老爷也被封为帝王，所以关帝庙是按照皇宫的形制修的。</w:t>
        <w:br/>
        <w:t>雉门楼上嵌有“关帝庙”三个金字竖匾。</w:t>
        <w:br/>
        <w:t>在修建过程中又吸取了很多民间的风格。走进雉门，雉门后面是较大的台子，在台阶两侧预先留好的石槽中搭上木版，这里就变成了一座乐楼</w:t>
        <w:br/>
        <w:t>看台上的匾额“全部春秋”、“演古”“证今”不正是戏台上将要上演的吗？</w:t>
        <w:br/>
        <w:t>午门是一座面阔五间，单檐庑殿顶、石雕回廊的厅式建筑。</w:t>
        <w:br/>
        <w:t>周围有石栏杆，栏板正反两面浮雕各类图案、人物144幅。厅内南有周仓、廖化的画像，北有反映关羽一生主要经历的彩绘。</w:t>
        <w:br/>
        <w:t>匾额“道沐两岸”和“至忠至义”</w:t>
        <w:br/>
        <w:t>穿过午门，经“山海钟灵”坊、御书楼，便是关帝庙主体建筑崇宁殿。</w:t>
        <w:br/>
        <w:t>御书楼与午门相接。原名八卦楼。清康熙四十二年（公元1703年）为纪念康熙帝来庙谒拜而建。清乾隆二十年（公元1762年），因康熙帝御书“義炳乾坤”匾额于此，故改称“御书楼”。</w:t>
        <w:br/>
        <w:t>重檐歇山式琉璃殿顶，檐下施双昂五彩斗拱，额枋雕刻富丽。</w:t>
        <w:br/>
        <w:t>崇宁殿因北宋崇宁三年（1104年），宋徽宗赵佶封关羽为“崇宁真君”而名。殿前苍松翠柏，配以石华表一对、焚表塔两座、铁旗杆一双，月台宽敞，勾栏曲折。殿面阔七间，进深六间。殿内木雕神龛内塑帝王装关羽坐像；龛外木雕云龙金柱；龛上有康熙手书“义炳乾坤”横匾。</w:t>
        <w:br/>
        <w:t>重檐歇山式琉璃殿顶，檐下施双昂五彩斗拱，额枋雕刻富丽。殿周回廊置雕龙石柱26根，下施栏杆石柱52根，砌栏板50块，刻浮雕200方。</w:t>
        <w:br/>
        <w:t>崇宁殿环廊有雕龙石柱２６根，传说是从晋国旧宫殿拆运来的。殿前有石柱是宋代建筑的标志，现存已经不多，山东孔庙大成殿有九根石柱，镂空雕成，十分精美。这里的石雕龙柱则是粗犷雄伟，很能显示武庙的风度。</w:t>
        <w:br/>
        <w:t>大殿明间悬清朝乾隆帝手书横匾“神勇”</w:t>
        <w:br/>
        <w:t>檐下有咸丰帝所写“万世人极”匾，“万世人极”意为在漫长的人类社会中无比杰出的人物。指的是三国名将关羽。明万历年间，关羽被神宗封为“协天护国忠义大帝”，此后民间供奉的“关公”，关圣”，便改称“关帝”</w:t>
        <w:br/>
        <w:t>青龙偃月刀两把，重300斤</w:t>
        <w:br/>
        <w:t>门口有铜香案一座，铁鹤一双。</w:t>
        <w:br/>
        <w:t>崇宁殿前有两只巨大的香炉，是用来焚烧皇表和纸钱的。香炉设计非常巧妙,人们从香炉底部塞入纸表进行焚烧,烟火会从香炉顶部冒出,很好的解决了防火问题.香炉铸造于雍正年间,铸造雕刻有很强的艺术性,我们来看这些驮塔武士(西侧塔基部),他们费劲的扛着香炉的主要部分,一个个呲牙咧嘴,被专家誉为雕塑中的”挣扎之美”.</w:t>
        <w:br/>
        <w:t>这口大钟铸于清顺治十七年，被称做“万金铜钟”。</w:t>
        <w:br/>
        <w:t>穿崇宁殿而出，入后宫南门</w:t>
        <w:br/>
        <w:t>进寝宫，过花圃，有中轴线上最高大的木牌坊——“气肃千秋”坊。</w:t>
        <w:br/>
        <w:t>“气肃千秋”坊上的“气肃千秋”是慈禧太后亲笔题写的，建筑也是“龙在下，凤在上”，清同治九年重修春秋楼和牌坊的时候，正值慈禧太后垂帘听政，她下令将这座牌坊修成“凤在上，龙在下”的格局，以表明自己比真龙天子皇帝还高贵。这种格局的建筑除了北京的少数建筑之外是很难见到的。</w:t>
        <w:br/>
        <w:t>气肃千秋”,牌坊的后面,有树木好像天然形成了”龙”的形状,我们把他称之为”龙松”.”龙松”并不是一颗树.而是由四棵树天然组成的图案.</w:t>
        <w:br/>
        <w:t>侧有印楼，内有“汉寿亭侯”玉印模型，西侧是刀楼，里面列青龙偃月刀模型。双楼对峙，系方形三层的十字歇山顶建筑。院里植有翠竹一片，又有《汉夫子风雨竹》碑刻，以竹隐诗，诗曰“莫嫌孤叶淡，经久不凋零。多谢东君意，丹青独留名”，相传为关羽手笔。</w:t>
        <w:br/>
        <w:t>这座春秋楼建于明万历年间，前后用了１８年</w:t>
        <w:br/>
        <w:t>建筑使用“悬梁吊柱”的奇特结构，是我国古建中的孤例，让国内外众多的建筑专家赞叹不已。楼周围有隔扇门１０８扇，四角各有３６级的楼梯供人上下，不占地方。１０８和３６分别象征山西的３６州１０８县。楼上的暖阁供奉关羽侧身读《春秋》像，被认为是关羽的真身。暖阁上刻着《春秋》全文，令人叹为观止。</w:t>
        <w:br/>
        <w:t>到了厚战门，关帝庙的参观到这里就结束了</w:t>
        <w:br/>
        <w:t>走出厚战门，有新建景色</w:t>
        <w:br/>
        <w:t>出口处外的钟楼</w:t>
      </w:r>
    </w:p>
    <w:p>
      <w:r>
        <w:t>评论：</w:t>
        <w:br/>
      </w:r>
    </w:p>
    <w:p>
      <w:pPr>
        <w:pStyle w:val="Heading2"/>
      </w:pPr>
      <w:r>
        <w:t>22.千万粉丝走进鄂旅投</w:t>
      </w:r>
    </w:p>
    <w:p>
      <w:r>
        <w:t>https://you.ctrip.com/travels/hubei100067/3676330.html</w:t>
      </w:r>
    </w:p>
    <w:p>
      <w:r>
        <w:t>来源：携程</w:t>
      </w:r>
    </w:p>
    <w:p>
      <w:r>
        <w:t>发表时间：2018-5-17</w:t>
      </w:r>
    </w:p>
    <w:p>
      <w:r>
        <w:t>天数：7 天</w:t>
      </w:r>
    </w:p>
    <w:p>
      <w:r>
        <w:t>游玩时间：5 月</w:t>
      </w:r>
    </w:p>
    <w:p>
      <w:r>
        <w:t>人均花费：4000 元</w:t>
      </w:r>
    </w:p>
    <w:p>
      <w:r>
        <w:t>和谁：和朋友</w:t>
      </w:r>
    </w:p>
    <w:p>
      <w:r>
        <w:t>玩法：自由行</w:t>
      </w:r>
    </w:p>
    <w:p>
      <w:r>
        <w:t>旅游路线：湖北，清江画廊，荆州，洈水风景区，恩施，恩施大峡谷，长阳，宜昌，荆州古城，张居正故居，荆门</w:t>
      </w:r>
    </w:p>
    <w:p>
      <w:r>
        <w:t>正文：</w:t>
        <w:br/>
        <w:t>2018年5月6日——5月14日，作为</w:t>
        <w:br/>
        <w:t>湖北</w:t>
        <w:br/>
        <w:t>省旅游局首届“灵秀湖北”签约旅游体验师，我第三次应邀参加了#千万粉丝走进鄂旅投#暨2018鄂旅投网络旅游节活动。</w:t>
        <w:br/>
        <w:t>7天的时间，我们穿行在荆楚大地的6座城市，近距离感受湖北优美的自然风景和风土人情，特别是河北深厚的历史文化底蕴更是给我们留下来深刻的印象。云龙河地缝景区、七星寨景区、蝴蝶崖景区、</w:t>
        <w:br/>
        <w:t>清江画廊</w:t>
        <w:br/>
        <w:t>景区、</w:t>
        <w:br/>
        <w:t>荆州</w:t>
        <w:br/>
        <w:t>洈水风景区</w:t>
        <w:br/>
        <w:t>、漳河风景区，感受着灵秀湖北的天造地设与鬼斧神工，还有大型实景剧《龙船调》《刘备招亲》，活动精彩纷呈，大咖云集。</w:t>
      </w:r>
    </w:p>
    <w:p>
      <w:r>
        <w:t>评论：</w:t>
        <w:br/>
      </w:r>
    </w:p>
    <w:p>
      <w:pPr>
        <w:pStyle w:val="Heading2"/>
      </w:pPr>
      <w:r>
        <w:t>23.遇见湖北之美，这些地方千万不要错过！</w:t>
      </w:r>
    </w:p>
    <w:p>
      <w:r>
        <w:t>https://you.ctrip.com/travels/hubei100067/3677276.html</w:t>
      </w:r>
    </w:p>
    <w:p>
      <w:r>
        <w:t>来源：携程</w:t>
      </w:r>
    </w:p>
    <w:p>
      <w:r>
        <w:t>发表时间：2018-5-21</w:t>
      </w:r>
    </w:p>
    <w:p>
      <w:r>
        <w:t>天数：4 天</w:t>
      </w:r>
    </w:p>
    <w:p>
      <w:r>
        <w:t>游玩时间：5 月</w:t>
      </w:r>
    </w:p>
    <w:p>
      <w:r>
        <w:t>人均花费：</w:t>
      </w:r>
    </w:p>
    <w:p>
      <w:r>
        <w:t>和谁：和朋友</w:t>
      </w:r>
    </w:p>
    <w:p>
      <w:r>
        <w:t>玩法：</w:t>
      </w:r>
    </w:p>
    <w:p>
      <w:r>
        <w:t>旅游路线：</w:t>
      </w:r>
    </w:p>
    <w:p>
      <w:r>
        <w:t>正文：</w:t>
        <w:br/>
        <w:t>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w:t>
        <w:br/>
        <w:t>身体和灵魂必须有一个在路上，此次在去湖北之前，内心里对这次的湖北之行是满心期待的，在</w:t>
        <w:br/>
        <w:t>恩施游玩</w:t>
        <w:br/>
        <w:t>了两天之后，湖北在我的脑海里已经烙下很深的印记，让我更加期待之后的行程。</w:t>
        <w:br/>
        <w:t>此次湖北之行，先从</w:t>
        <w:br/>
        <w:t>西安到武汉</w:t>
        <w:br/>
        <w:t>，然后再从</w:t>
        <w:br/>
        <w:t>武汉</w:t>
        <w:br/>
        <w:t>辗转</w:t>
        <w:br/>
        <w:t>恩施</w:t>
        <w:br/>
        <w:t>，详见上一篇游记，这篇主要是接下来的行程所到地。恩施之行结束之后，当天下午就直奔</w:t>
        <w:br/>
        <w:t>宜昌</w:t>
        <w:br/>
        <w:t>长阳</w:t>
        <w:br/>
        <w:t>县城，车程大概是四个小时，入住的是</w:t>
        <w:br/>
        <w:t>长阳瓴悦酒店</w:t>
        <w:br/>
        <w:t>，第二天直接从酒店出发，大概半个小时抵达长阳</w:t>
        <w:br/>
        <w:t>清江画廊</w:t>
        <w:br/>
        <w:t>。</w:t>
        <w:br/>
        <w:br/>
        <w:t>“八百里清江美如画，三百里画廊在</w:t>
        <w:br/>
        <w:t>长阳</w:t>
        <w:br/>
        <w:t>”，</w:t>
        <w:br/>
        <w:t>清江画廊</w:t>
        <w:br/>
        <w:t>风景区因此得名，清江画廊主要是以乘船游玩、观赏画廊两岸风光为主，分为A、B两条线，A线包括</w:t>
        <w:br/>
        <w:t>清江大佛</w:t>
        <w:br/>
        <w:t>、</w:t>
        <w:br/>
        <w:t>倒影峡</w:t>
        <w:br/>
        <w:t>、</w:t>
        <w:br/>
        <w:t>仙人寨</w:t>
        <w:br/>
        <w:t>、</w:t>
        <w:br/>
        <w:t>武落钟离山</w:t>
        <w:br/>
        <w:t>等景点，而B线不包括武落钟离山景点，相对游玩时间比较短。</w:t>
        <w:br/>
        <w:t>去的时候刚好赶上了</w:t>
        <w:br/>
        <w:t>清江画廊</w:t>
        <w:br/>
        <w:t>鼓乐堂的土家歌舞表演，要不是因为赶游船，估计我要呆在那里看好一阵子，意味犹尽。</w:t>
        <w:br/>
        <w:t>画廊的游船有两层，空间很宽畅，可以随意走动，在上面一层赏景视野比较好。站在船头，和游船一起漂游在这青山绿水间，向下看一江碧水，向左右看自然就是结构各种造型的青山。</w:t>
        <w:br/>
        <w:t>清江大佛</w:t>
        <w:br/>
        <w:t>、倒影侠、孔雀开屏山等等，都是大自然恩赐的奇妙自然景色。坐在船上，有时候我会发着呆，目光直视望向清江的远方，陶醉在美景当中。随着游船的走动，丝丝江风吹来，很是惬意，比较怕冷的人，建议穿一件薄外套。</w:t>
        <w:br/>
        <w:br/>
        <w:t>武落钟离山</w:t>
        <w:br/>
        <w:t>是清江画廊的经典景点之一，距清江画廊门楼处大概有25公里。这里是土家族先民的居住地，是土家人寻根祭祖的圣山，土家人每年都会来这里祭拜。</w:t>
        <w:br/>
        <w:t>山路都是用石头修缮的栈道，两侧都是用石灰柱做的护栏，栈道两边是郁郁葱葱的树木，即使有大太阳，也会被树荫遮住不少。从山底爬到山顶大约用了半个小时，并不是很高。</w:t>
        <w:br/>
        <w:t>山顶的最高处是石神台，那台阶真的够陡峭的，旁边有一个专门负责安全的叔叔，他会给你说怎么上下比较安全，反正我是颤颤巍巍的爬上去的。</w:t>
        <w:br/>
        <w:t>站在石神台之上可以看到三江汇流，薄雾环绕，像是娇羞的少女，有种朦胧美，对那些没有爬上来的人感到惋惜。</w:t>
        <w:br/>
        <w:t>下来的时候我是真有点怕，我说我有点恐高不敢下，那个叔叔打趣的说，真正恐高的人是不会爬上去的，可能是这句话给了我鼓励，克服了心里障碍。其实在生活中我们会遇到很多类似的状况，或许一句话就可以给你改变的勇气。</w:t>
        <w:br/>
        <w:br/>
        <w:t>当时我和朋友是最后从石神台上下来的，看到对面还有一座庙，热情的叔叔告诉我们庙的后面是看画廊的最佳视角，于是乎，我们就去庙后面再次观赏，果然如那位叔叔所说，既能够看到绝佳的山水风光，也能够众览山中景色。</w:t>
        <w:br/>
        <w:t>因为前天爬了</w:t>
        <w:br/>
        <w:t>恩施大峡谷</w:t>
        <w:br/>
        <w:t>的缘故，腿疼还没有缓解，在爬这座山到一半的时候，腿就开始疼了，当时我都想放弃了，最后咬咬牙坚持爬到了山顶。到山顶我就很庆幸，坚持对了，站在高处果然能看到更美的景色。</w:t>
        <w:br/>
        <w:t>如果你去了清江画廊，绝对不要错过武落终离山，一定要登顶，站在山顶才能真正看到美妙的画廊风光，别有一番滋味。</w:t>
        <w:br/>
        <w:t>清江画廊景区来回游览了四个小时，之后继续去下一站</w:t>
        <w:br/>
        <w:t>荆州</w:t>
        <w:br/>
        <w:t>洈水风景区</w:t>
        <w:br/>
        <w:t>，路程大约两个小时。</w:t>
        <w:br/>
        <w:t>洈水风景区</w:t>
        <w:br/>
        <w:t>的景点很多，乘坐豪华游船先去的百花岛，刚登岛就被大片大片的花海吸引，毕竟我是一个爱花的人，对花是没有抵抗力的。</w:t>
        <w:br/>
        <w:t>最喜欢的就是象征着美好的格桑花，拿起相机是各种拍照打卡。岛上微风徐徐，花海旁边的小风车随着微风的招呼，哗啦啦的转动起来，太美妙了。</w:t>
        <w:br/>
        <w:t>赏完花，离开百花岛，回到上船的地方，有一个水上项目的场所，皮皮艇、香蕉船、水上摩艇等等，可以去感受一下精彩刺激的水上项目。</w:t>
        <w:br/>
        <w:t>玩是玩嗨了，天渐渐暗下里，也该去住宿的地方了，晚上入住在洈水汽车露营基地，营地的住宿环境很有新意，树屋、樟树大木屋、森林行宫、观星帐篷、房车，各有特色，但是数量不多，如果有意愿住的话，需要提前预定。</w:t>
        <w:br/>
        <w:t>我住的是观星帐篷，里面的布置还是蛮温馨的，放置了一个圆形的床，床头有爱心，在这里度蜜月还是可以考虑的。其他的配置也都是一应俱全，不比星级酒店的环境差，晚上就在这个温馨的小帐篷安睡了一夜。</w:t>
        <w:br/>
        <w:t>洈水汽车露营基地还有很多体验项目，像丛林探险、真人CS、泡泡足球等，比较适合成人；儿童挖沙池、戏水池、卡丁车等亲子类的体验项目，下次准备带着宝宝在这里玩几天。除此之外还有一个VR体验馆，一共有七个体验项目，可根据你的承受能力选择项目，我是挨个都感受了一下，一个比一个刺激。</w:t>
        <w:br/>
        <w:t>洈水的时候还是有点舍不得的，喜欢那里的环境，让人感觉很舒服，是度假、旅游、亲子游的好去处。</w:t>
        <w:br/>
        <w:t>从洈水到楚王车马阵车程大约3个多小时，从洈水到楚王车马阵，感觉就是从现代穿越回了古代。关于历史的足迹有很多，而楚王车马阵是目前保存最好、规模最大，也是布局最完整的周代楚王陵园，整个墓地气势恢宏，被誉为“北有秦皇兵马俑，南有楚王车马阵”。</w:t>
        <w:br/>
        <w:t>楚王车马阵景区的格局是这样分布的：车马阵遗址、主冢、俯冢、以及两处殉葬墓。</w:t>
        <w:br/>
        <w:t>车马阵遗址里面分布着很多车马坑，每个车马坑里面的车和马都有所不同，而且都是实实在在的真车、真马殉葬，看到的马并不是立体的，像正常的在路上的站立的那种状态，它是躺在坑里的，想想当时的帝制，还是很残酷的。</w:t>
        <w:br/>
        <w:t>在当时的商朝和周朝，车马除了是交通工具之外，也是富贵权利的象征，所以在当时有权有才的贵族墓中，都会随葬一定的车马，象征着自己依然和生前一样的地位与财富。</w:t>
        <w:br/>
        <w:t>来</w:t>
        <w:br/>
        <w:t>荆州</w:t>
        <w:br/>
        <w:t>是一定要去看看</w:t>
        <w:br/>
        <w:t>荆州古城</w:t>
        <w:br/>
        <w:t>的，虽然我们西安也是一座古城，但是也想感受一下其他古城。来到古城就一定要去爬爬城墙，一鼓作气爬上城墙，可以看到城墙几乎没有修缮的地方，荆州古城城墙也是中国现存的四座古城中保存最完整的古城墙之一。</w:t>
        <w:br/>
        <w:t>漫步走在城墙上，欣赏着古城内外的景色，城墙两侧都是郁郁葱葱的大树，随着风带来一丝丝凉爽，城墙外的护城河非常的宽广，不得不说比我们西安的护城河更大气。</w:t>
        <w:br/>
        <w:t>荆州古城</w:t>
        <w:br/>
        <w:t>上的宾阳楼是古城特色的经典代表，在古时候是一个军事领地。站在宾阳楼上，视野更宽广一些，能看到更全面的古城风景。</w:t>
        <w:br/>
        <w:t>荆州古城</w:t>
        <w:br/>
        <w:t>有六个门，当时从</w:t>
        <w:br/>
        <w:t>公安</w:t>
        <w:br/>
        <w:t>门上的城墙，距离宾阳楼挺近。</w:t>
        <w:br/>
        <w:t>在宾阳楼下面是瓮城，在那里观看了一场《入城仪式》的大型实景剧，以古城地域特色为基础，三国文化为背景，用美妙的楚风、汉韵舞蹈，气势磅礴的士兵操练，让人沉醉在古代生活。</w:t>
        <w:br/>
        <w:t>在关羽水淹七军，大获全胜，凯旋而归的的时候，游客们都有点小激动，仿佛自己就是当时的民众，跟着欢呼起来。在欢庆的乐舞中，关羽、赵云、张飞站在台上共饮酒，庆祝胜利。</w:t>
        <w:br/>
        <w:t>距城墙东大门里不远的地方就是</w:t>
        <w:br/>
        <w:t>张居正故居</w:t>
        <w:br/>
        <w:t>，张居正是千古一相，是一个栋梁之才，在当时极具影响力，他是明朝万历年间的内阁首辅，也是我国古代有名的政治家、改革家，为人两袖清风，只是去世的有点可惜。</w:t>
        <w:br/>
        <w:t>他的故居是一个幽静的庭院，格局坐落有致，里面有龙凤照壁、太师居、太岳堂等景观。</w:t>
        <w:br/>
        <w:t>荆州古城的护城河那么宽广，总是有它的优势，河中放置了一艘豪华又大的楚风汉韵的战船，专门用于演出的。晚上在位于护城河畔的九龙渊看台，即可欣赏古城护城河边的夜景，亦可观看《刘备招亲》的大型实景剧。</w:t>
        <w:br/>
        <w:t>主要讲述的是当时刘备在迎娶孙尚香时，遇到的各种困难，最后刘备获胜，举办了一场盛大的婚礼，还原了当时的历史故事。</w:t>
        <w:br/>
        <w:t>此场演出的布置还是蛮有特色的，战船穿梭在在交相辉映、美妙绝伦的的彩色灯光的照射下古城护城河之中，上演了一场有曼妙汉风歌舞、有激烈打斗，又有浪漫的楚汉宫廷婚礼的精彩节目。这场演出还是很震撼的，是一场完美的视听享受，个人觉得值得一看。</w:t>
        <w:br/>
        <w:br/>
        <w:t>去爱飞客小镇的时候刚好是周末，到哪里的时候，就已经很多人了，客流量非常大，如果去晚了，找个停车的地方都不好找，当时还挺好奇这个地方真有这么好玩，吸引的这么多人，据我观察，小朋友也特别多。</w:t>
        <w:br/>
        <w:t>爱飞客小镇还是很有特色的，它是一个集合了海陆空的旅游区。刚进极客公园，随处可见各种大型飞机，大家可能都很少近距离的和飞机接触，拿起手机相机各种拍照。</w:t>
        <w:br/>
        <w:t>在这里有航模课程，吸引了不少对飞机有兴趣的小朋友。</w:t>
        <w:br/>
        <w:br/>
        <w:t>继续往里面走大约10分钟左右就是爱飞客小镇的主题区了，一片片绿油油的草地映入眼帘，超级喜欢这种大自然的感觉，非常有活力。</w:t>
        <w:br/>
        <w:br/>
        <w:t>近两年无人机好像很受欢迎哎，在这里会有一场精彩的无人机表演，40多位专业无人机飞手，拿着手里的遥控器，让无人机在空中尽情的翱翔。上演了一场海陆空大战。</w:t>
        <w:br/>
        <w:t>在爱飞客还让我长了一个见识，一直以为飞机只能从陆地起飞，在爱飞客小镇让我见到了从水里起飞的飞机，飞机先在水中滑行一段时间之后，瞬间从水中一跃而起，飞向空中，大饱眼福。</w:t>
        <w:br/>
        <w:t>爱飞客小镇给我留下了很深的印象，一是让我长了见识，二是喜欢这里的布局，飞机、航模课程、各种表演，是个度假的好地方，也是亲子游的一个选择。</w:t>
        <w:br/>
        <w:t>漳河是一个人工湖，湖面宽阔，湖光山色，乘坐着豪华游轮游览</w:t>
        <w:br/>
        <w:t>湖心岛</w:t>
        <w:br/>
        <w:t>，登上</w:t>
        <w:br/>
        <w:t>观音岛</w:t>
        <w:br/>
        <w:t>。湖心岛是漳河的核心景区，而湖心岛又分为观音岛和常青岛。</w:t>
        <w:br/>
        <w:t>在</w:t>
        <w:br/>
        <w:t>观音岛</w:t>
        <w:br/>
        <w:t>上有一座双面观音像，可祈福参拜。传说，观音岛原为一巨型岩石，突兀嶙峋，寸草不生。一日观音菩萨到此小憩，拂尘一展，香汗入石，于是林生草长，百花争艳，百鸟争鸣，后人据此传说将此岛叫作观音岛。</w:t>
        <w:br/>
        <w:t>刚上</w:t>
        <w:br/>
        <w:t>观音岛</w:t>
        <w:br/>
        <w:t>就发现了一枚漂亮的小姐姐，她是观音岛的工作人员呦。</w:t>
        <w:br/>
        <w:t>可以在岛上繁茂的树木之间，体验一下森林攀爬、丛林穿越等项目，喜欢户外拓展的可以尽情的去玩了。亦可在小岛上，租一艘小船，泛舟湖面，迎面吹来一阵凉风，满满的凉意，舒服又惬意。</w:t>
        <w:br/>
        <w:t>常青桥是从观音岛通向常青岛通道，桥是那种吊桥，走上去会一直晃。在上面跑着前行的话，会晃的更厉害，心里还是怕怕的。</w:t>
        <w:br/>
        <w:t>到了常青岛可以坐飞天滑索或者乘坐观光电瓶车达到茶园，采茶姑娘们把绿色的茶园当场舞台，跳起了采茶舞，纤纤秀指嫩尖弹。</w:t>
        <w:br/>
        <w:br/>
        <w:t>漳河</w:t>
        <w:br/>
        <w:t>阳光沙滩</w:t>
        <w:br/>
        <w:t>，虽不是海边，但可以称得上东方夏威夷。傍晚时分，漫步在细软的沙滩上，看着远处水天相接的地方，在夕阳落下的余晖的照耀下，放射出金色的光芒，显得格外的迷人，来张剪影留念。虽不在海边，但也有海边夕阳西下的氛围，胜似海边。</w:t>
        <w:br/>
        <w:t>漳河</w:t>
        <w:br/>
        <w:t>阳光沙滩</w:t>
        <w:br/>
        <w:t>有很多适合拍照打卡的地方，比如这大片的马鞭草花海，爱花的我，得先去里面拍张照再说。除此之外它还有一个像小城堡一样的影视基地，里面装扮很漂亮。本来打算第二天早上早起来这里拍几张场景照的，可惜起晚了，又要赶车，就没拍到照片，你们也就只能自己去亲眼看喽。</w:t>
        <w:br/>
        <w:t>湖北之行就此结束，七天时间跨越湖北五个市：</w:t>
        <w:br/>
        <w:t>武汉—恩施</w:t>
        <w:br/>
        <w:t>—</w:t>
        <w:br/>
        <w:t>宜昌</w:t>
        <w:br/>
        <w:t>—</w:t>
        <w:br/>
        <w:t>荆州</w:t>
        <w:br/>
        <w:t>—</w:t>
        <w:br/>
        <w:t>荆门</w:t>
        <w:br/>
        <w:t>，体验了灵秀湖北的魅力，紧凑的行程，称不上完美，还是有些许小遗憾。正是因为遗憾，才会选择再去弥补遗憾！旧的的旅程已结束，期待我的下一次湖北之行！</w:t>
      </w:r>
    </w:p>
    <w:p>
      <w:r>
        <w:t>评论：</w:t>
        <w:br/>
      </w:r>
    </w:p>
    <w:p>
      <w:pPr>
        <w:pStyle w:val="Heading2"/>
      </w:pPr>
      <w:r>
        <w:t>24.保康五道峡旅游完美攻略</w:t>
      </w:r>
    </w:p>
    <w:p>
      <w:r>
        <w:t>https://you.ctrip.com/travels/baokang143871/3680028.html</w:t>
      </w:r>
    </w:p>
    <w:p>
      <w:r>
        <w:t>来源：携程</w:t>
      </w:r>
    </w:p>
    <w:p>
      <w:r>
        <w:t>发表时间：2018-6-6</w:t>
      </w:r>
    </w:p>
    <w:p>
      <w:r>
        <w:t>天数：1 天</w:t>
      </w:r>
    </w:p>
    <w:p>
      <w:r>
        <w:t>游玩时间：6 月</w:t>
      </w:r>
    </w:p>
    <w:p>
      <w:r>
        <w:t>人均花费：180 元</w:t>
      </w:r>
    </w:p>
    <w:p>
      <w:r>
        <w:t>和谁：亲子</w:t>
      </w:r>
    </w:p>
    <w:p>
      <w:r>
        <w:t>玩法：</w:t>
      </w:r>
    </w:p>
    <w:p>
      <w:r>
        <w:t>旅游路线：</w:t>
      </w:r>
    </w:p>
    <w:p>
      <w:r>
        <w:t>正文：</w:t>
        <w:br/>
        <w:t>五道峡4A自然风景区</w:t>
        <w:br/>
        <w:t>位于</w:t>
        <w:br/>
        <w:t>保康</w:t>
        <w:br/>
        <w:t>县城北部后坪镇，距县城 22 公里。 峡长 5.5 公里，是春秋楚国卞和得 “</w:t>
        <w:br/>
        <w:t>和氏璧</w:t>
        <w:br/>
        <w:t>” 玉璞的地方。景区溪流蜿蜓，跌岩起伏；两面青山夹峙，群峰奔涌。富丽堂煌的溶洞，婀娜多姿的飞瀑以及形态各异的怪石，星罗棋布，相互辉映。</w:t>
        <w:br/>
        <w:t>“</w:t>
        <w:br/>
        <w:t>石蕴玉而生辉，水怀珠而川媚</w:t>
        <w:br/>
        <w:t>” ，这是八方游客对五道峡的赞誉，这个驰名省内外的高山峡谷不仅山奇水秀，融自然风光、民间传说、神话故事、人文景观为一体。整个五道峡景区以</w:t>
        <w:br/>
        <w:t>洞、林、溪、瀑</w:t>
        <w:br/>
        <w:t>为景观，以</w:t>
        <w:br/>
        <w:t>奇、险、雄、幽</w:t>
        <w:br/>
        <w:t>为特色，它与丰富的人文景观和民间传说交相辉映。清澈湍急的溪流四季不断， 10 多处瀑布蔚为壮观。有以探玉洞为代表的溶洞 ，以楚王寨为代表的山寨 ，以落玉瀑为代表的瀑布 ，著名景点有荆玉桥、凝玉池、探玉洞、玉女瀑、漱玉瀑、落玉瀑、得玉潭等 。有玻璃桥，滑索，旱滑惊险刺激娱乐项目，有国家级珍稀植物野生牡丹、野生蜡梅、红豆杉、香樟、银杏等 20 余种，有国家级保护动物猕猴、大鲵等 30 多种。不少游览了五道峡的朋友深有感触地概括道： “</w:t>
        <w:br/>
        <w:t>一道峡入境，二道峡入画，三道峡入味，四道峡入胜，五道峡入神</w:t>
        <w:br/>
        <w:t>！ “</w:t>
        <w:br/>
        <w:t>五道峡是休闲揽胜的好去处。携三五知己，家人，远离城市的喧嚣，到峡中尽情呼吸大自然的新鲜空气，漫游登高、赏花阅景、嬉戏玩水、也可以沿着古人卞和的足迹去寻找自己心中的美玉。渴了，趟过冰凉的溪水去饱尝荆山不老泉；饿了，可以摘一捧或酸或涩的山果享用；累了，就躺在绿草丛中去做卞和时代的美梦。 河里有石鱼，娃娃鱼，甲鱼。岸边有无数的野花、芳草，蝴蝶与蜻蜓嬉闹在草丛花间，林中时有小鸟啁啾，全家团坐，加上一根横笛、一竿洞箫。这时，任何一颗欲望之心就会变得</w:t>
        <w:br/>
        <w:t>宁静平和 ，返朴归真</w:t>
        <w:br/>
        <w:t>。</w:t>
        <w:br/>
        <w:t>交通指南（自驾游）</w:t>
        <w:br/>
        <w:t>武汉—五道峡景区（约450公里）武汉—汗十高速—麻安高速—</w:t>
        <w:br/>
        <w:t>保康</w:t>
        <w:br/>
        <w:t>县—后坪镇五道峡</w:t>
        <w:br/>
        <w:t>荆州—五道峡景区（约300公里）荆州—荆襄高速—麻竹高速—</w:t>
        <w:br/>
        <w:t>保康</w:t>
        <w:br/>
        <w:t>县—后坪镇五道峡</w:t>
        <w:br/>
        <w:t>宜昌—五道峡景区（约140公里）宜昌—保宜高速—保康县—后坪镇五道峡</w:t>
        <w:br/>
        <w:t>十堰—五道峡景区（约180公里）十堰—汉十高速—老石高速—保康县—后坪镇五道峡</w:t>
        <w:br/>
        <w:t>南阳—五道峡景区（约280公里）南阳—二广高速—襄十高速—老石高速—麻竹高速—保康县—后坪镇五道峡</w:t>
        <w:br/>
        <w:t>交通指南（公共交通游）</w:t>
        <w:br/>
        <w:t>襄阳---保康---五道峡景区（目前已开通，保康县城直达五道峡景区旅游专线公交车，7:00-18:00每一个小时准点发车一车次，</w:t>
        <w:br/>
        <w:t>只需一元</w:t>
        <w:br/>
        <w:t>，好便宜，有木有？）</w:t>
        <w:br/>
        <w:t>门票价格及开放时间</w:t>
        <w:br/>
        <w:t>营业时间：8：00-18:00，停止售票时间：16:00（冬季）16:30（夏季），门票全票票价：120元/人；门票半票票价：60元/人；</w:t>
        <w:br/>
        <w:t>门票优惠政策：</w:t>
        <w:br/>
        <w:t>1、半价票优惠范围：1.2——1.4米小孩（含1.4米）、60——69岁老人（凭本人身份证或老年证）、学生（凭本人学生证）</w:t>
        <w:br/>
        <w:t>2、免票范围：小孩（身高1.2米以下、含1.2米）、老年人（70岁以上、含70岁，凭本人身份证或相关证件）、军队离休干部（离休证）和现役军人（军官证或士兵证）、记者（国家凭新闻出版署颁发的记者证且有采访任务的）、导游（凭导游证）、艺术家（持省级以上会员证）</w:t>
        <w:br/>
        <w:t>注：小孩、老年人、残疾人必须有一名购买全票的家人或游客带领入内；携带年卡的游客，年卡与本人身份证一并使用方可有效（</w:t>
        <w:br/>
        <w:t>注：</w:t>
        <w:br/>
        <w:t>五一三天小长假，国庆七天大长假不能使用年卡</w:t>
        <w:br/>
        <w:t>）。</w:t>
        <w:br/>
        <w:t>景区咨询电话：</w:t>
        <w:br/>
        <w:t>0710-5760071</w:t>
        <w:br/>
        <w:br/>
        <w:t>景区入园篇</w:t>
        <w:br/>
        <w:t>外地游客可直接设置导航目的地</w:t>
        <w:br/>
        <w:t>五道峡风景区</w:t>
        <w:br/>
        <w:t>，到达景区北门停车场。</w:t>
        <w:br/>
        <w:t>顺停车场到达景区游客中心售票大厅，游客中心可直接购买门票（120元），观光车票（10元单程），玻璃桥票（40元），旱滑票（30元），团队票兑换，网上预购票兑换，聘请美女导游（100元）等多项服务。（持襄阳本地通年卡的游客，可直接从检票口，刷卡入园。）</w:t>
        <w:br/>
        <w:t>门票在手，五道峡我有！揣好门票，美美的来个自拍，赶紧向景区检票口出发吧，</w:t>
        <w:br/>
        <w:t>GO GO GO</w:t>
        <w:br/>
        <w:t>！沿省道300米即到达景区入园检票口（公路两侧的大荆山风景也别有一番风味，别忘了拍照，留下你的足迹）</w:t>
        <w:br/>
        <w:t>美 景 篇（一大波美图来袭，你准备好了吗？）</w:t>
        <w:br/>
        <w:t>五道峡---一道峡</w:t>
        <w:br/>
        <w:t>问玉峡</w:t>
        <w:br/>
        <w:t>；问玉峡是五道峡第一道峡隘，传说卞和祖祖辈辈都是当地有名的玉工，经常出入大荆山寻找玉石。有一天，他听人讲荆山上有一只凤凰，经常在现龙坪镇朱砂岭，含了朱砂飞往大荆山主峰脚下五道峡一带。卞和知道凤凰是瑞祥之物，还知道朱砂是养玉的，就断定这一带必定藏着稀世珠宝，于是不顾高山险阻，一路追寻来到“五道峡”，刚到峡口，他就在心里问上了，这么神奇的山峰，这么幽险的峡谷，加上深绿的碧水，应该是有玉吧？于是，他更加相信了那个凤凰衔朱砂喂玉的传说，顺着峡谷一直往里面苦苦寻找那块宝玉。</w:t>
        <w:br/>
        <w:t>进入景区大门，首先映入我们眼帘的是全木质券拱型结构—荆玉桥和迎宾瀑</w:t>
        <w:br/>
        <w:t>沿荆玉桥经悬空栈道到达探玉洞，此时此刻，整个凝玉池美景一览无余</w:t>
        <w:br/>
        <w:t>碧蓝碧蓝的一池清水，如玉似玉，</w:t>
        <w:br/>
        <w:t>提供亲子，家人，情侣漫游凝玉池租船服务</w:t>
        <w:br/>
        <w:t>。</w:t>
        <w:br/>
        <w:t>探玉洞下方，有钢索桥，喜欢浪的朋友，可以尽情浪，摇啊摇，不过</w:t>
        <w:br/>
        <w:t>注意安全</w:t>
        <w:br/>
        <w:t>，小心湿身，水深危险！</w:t>
        <w:br/>
        <w:t>探玉洞是典型喀斯特地貌，是石灰岩地区地下水长期溶蚀的结果。洞内有两处非常漂亮和灯光效果具佳的景点，有专业摄影人员拍照取景（</w:t>
        <w:br/>
        <w:t>照相免费，冲洗后，大照片15元一张，小照片免费送</w:t>
        <w:br/>
        <w:t>）</w:t>
        <w:br/>
        <w:t>穿过探玉洞有惊险刺激的</w:t>
        <w:br/>
        <w:t>高空滑索</w:t>
        <w:br/>
        <w:t>，男人一路欢笑，女人一路尖叫！（有心脏病，恐高者，高血压等，请自重！）滑索对面是</w:t>
        <w:br/>
        <w:t>望楚亭和楚王寨</w:t>
        <w:br/>
        <w:t>。也可沿悬空栈道，继续向前过</w:t>
        <w:br/>
        <w:t>观音洞（善男信女，可在此诚心烧香，拜观音娘娘，也可求签问前程，事业，姻缘，有大师排忧解疑）</w:t>
        <w:br/>
        <w:t>向下来到</w:t>
        <w:br/>
        <w:t>荆虹桥，漱玉瀑</w:t>
        <w:br/>
        <w:t>。</w:t>
        <w:br/>
        <w:t>沿石板公路一路向前，到达青蛙池，楚韵圆，演艺小广场（大型节假日，演艺广场有保康本土特色戏曲节目表演，不间断演出。）</w:t>
        <w:br/>
        <w:t>五道峡---</w:t>
        <w:br/>
        <w:t>二道峡悟玉峡；</w:t>
        <w:br/>
        <w:t>如果说卞和在第一道峡时还将信将疑，不断地在心中打着问号，那么他一路寻觅这个地段时，心中的疑虑应该全部打消了。因为他看到山更险竣，峡更清幽，林更茂密，水更碧绿，更加相信应该是个出产奇玉的地方。但他并没有欣喜若狂，手舞足蹈，因为有过多年寻玉经验的他，早就领悟到了这样一个道理：即然是奇玉，就绝不可能一蹴而就，俯拾即得，要想寻到奇玉，就必须继续披荆崭棘，继续在峡中做艰难的寻觅。</w:t>
        <w:br/>
        <w:t>二道峡的景点有玉兽岩（玉兽岩也是典型的喀斯特地貌，岩水的长期滴蚀，形成了形态不一的各种象形动物，有的像大象，猴子，狮子等）抱玉岩（相传卞和被砍掉双腿后，在此抱着和氏璧痛苦了三天三夜，因此而得名）文王峰（文王是楚国历史上非常有作为的一代君主）邓曼峰（邓曼是文王的王妃，美貌和智慧并存，文王在位期间，辅助文王，建立了一个强大的楚国）</w:t>
        <w:br/>
        <w:t>演艺小广场旁边就是景区观光车乘坐起点，从观光车站点开始，就进入第二道峡谷，悟玉峡。观光车终点站到达第三道峡终点，第四道峡入口处。途经二道峡和三道峡，车程2.8公里左右，到达五道峡还有4.5公里左右路程。现未开通支付宝，微信支付，只能</w:t>
        <w:br/>
        <w:t>现金支付</w:t>
        <w:br/>
        <w:t>。中途不停车上下游客，坐在观光车上，二道峡和三道峡的一路风景也能尽收眼底。建议在此坐观光车游览，因一路向上都是微坡，陡坡，比较费力费时。</w:t>
        <w:br/>
        <w:t>观光车售票亭位置向上200米是琵琶壁，巨大的石壁像一把大琵琶，高山上的流水就像是琴弦。</w:t>
        <w:br/>
        <w:t>售票亭20米旁边是玉女瀑，玉女瀑就像一个亭亭玉立的少女，不同的天气时期溪水时大时小，我们的玉女也会，胖瘦不一。</w:t>
        <w:br/>
        <w:t>五道峡---三道峡</w:t>
        <w:br/>
        <w:t>锁玉峡</w:t>
        <w:br/>
        <w:t>；一个“锁”字，平添了此峡的几分神秘与暇想。“锁”，一是地理上的锁。整座峰都是一块巨石，不偏不倚地矗立在峡谷中间，刚好把峡牢牢锁住；二是心理上的锁。就是卞和当年走到这里的时候，看到奇峰耸立，好像有意在藏奇锁异，于是信心倍增，锁定这五道峡的某个地方一定有奇玉。可以说，到了锁玉峡后，卞和的寻玉的信念才得到最后坚定。</w:t>
        <w:br/>
        <w:t>经过文王峰，来到霸王峰，就告别了二道峡，进入到第三道峡，锁玉峡。三道峡的景点有，天马岩，神女泉，慢玉瀑，情侣树等。</w:t>
        <w:br/>
        <w:t>观光车终点站，也是回程乘坐的起点站，终点到达一道峡演艺小广场，下面出发乘坐观光车位置。</w:t>
        <w:br/>
        <w:t>五道峡---四道峡</w:t>
        <w:br/>
        <w:t>望玉峡</w:t>
        <w:br/>
        <w:t>。这里的山，越发俊秀；这里的水，越显清澈；这里的树木，越来茂密。特别是这溪边的岩层，真像是层层叠叠竖放着的图书，使幽深的峡谷平添了一种历史沧桑之感。真是越走越奇，渐入佳境啊。可以想像，当年卞和走到这个地方后，他的心情一定比我们现在更爽。骋目前方，依希看见不远处正有祥瑞之气在隐隐浮动；屏神静气，仿佛望见了奇异之玉就在眼前。</w:t>
        <w:br/>
        <w:t>经过三道峡茶楼，就开始四道峡之旅。进入四道峡后，公路大道止步于此，只能步行进入。有两条路选择，一条为亲水游步道，一条石板小路。由四道峡徒步而上，就开始了静心之旅，城市的喧哗，催人的汽笛离我们远去，茂密的丛林，清清的流水，幽静的峡谷，祥和而宁静，如诗如画，仿佛来到了陶渊明笔下的世外桃源！</w:t>
        <w:br/>
        <w:t>五道峡---五道峡</w:t>
        <w:br/>
        <w:t>得玉峡</w:t>
        <w:br/>
        <w:t>。最美“得玉峡”是“五道峡”第五道益卡，也是最后一道峡益卡 ，峡谷两边的岩石，形似两扇大门，水拥怪石、全都结满绿苔，努力彰显碧玉精神。卧溪古木，更加绿  如玉指，坚定指示最后目标，传说中卞和就是在此五道峡中得玉潭中得到了璞玉，并有此产生了历史中卞和三献宝玉，终被文王认可，封为和氏壁的感人故事，千古传奇。</w:t>
        <w:br/>
        <w:t>顺着峡谷一路向前，就是五道峡的尽头得玉峡，卞和在此寻得美玉而得名。五道峡得景点有，世外桃源不老泉客栈，天然不老泉，得玉潭，得玉瀑，玉龙瀑，百年藤王，玻璃桥等。</w:t>
        <w:br/>
        <w:t>在旱滑和不老泉客栈处，有左中右三条小路可到达五道峡玻璃桥，建议从旱滑出口居中这条路，由得玉潭，得玉瀑上玻璃桥。</w:t>
        <w:br/>
        <w:t>要喝不老泉，就喝正宗荆山不老泉。引用天然不老泉，经过高性能设备加工，严格质检，生产合格的正宗荆山不老泉矿泉水，景区各大小经营点均有销售。</w:t>
        <w:br/>
        <w:t>汹涌的山水，气势如虹，从上而下，迎面扑来，不由自主想起李白的古诗望庐山瀑布：飞流直下三千尺，疑是银河落九天！从得玉瀑走栈道往上到玻璃桥。</w:t>
        <w:br/>
        <w:t>五道峡玻璃桥由74块航空玻璃组成，每块厚度5厘米，总长198米，其中玻璃桥长度138米，宽2米，垂直高度128米。走在玻璃桥上，透过全透明玻璃桥面不仅可以远望峡谷四周美景、繁茂森林，还可以欣赏美丽的峡谷风光，体验漫步高空的惊险刺激，人行在桥上惊险刺激。100多米的高度约相当于40层高楼，在这个高度人走上去以后桥面微微的颤动，看脚下的透明玻璃，瞬间感觉心悬在了半空中。</w:t>
        <w:br/>
        <w:t>晴天时，蓝天和白云的倒影铺满了整条玻璃桥，让人在对脚下的透明战战兢兢之余，更乐享于踏云而行的快感；云雾天气，玻璃桥则在雾中若隐若现，天上人间的美景更是让人惊叹不已。为了让游客零瑕疵的透过玻璃桥看到美丽的风景，上桥的游客均要求戴上鞋套，以保持玻璃桥的透明和干净。</w:t>
        <w:br/>
        <w:t>千寻万寻，五道峡玻璃桥等着你！</w:t>
        <w:br/>
        <w:t>小心翼翼行走过玻璃桥，惊险、刺激的滑道来了，喜欢追求刺激的小伙伴，准备好了尖叫和呐喊了么！旱滑老少皆宜，由玻璃桥一路向下到达山谷不老泉客栈，系好坐垫，抱好双手，靠人体倾斜度与脚控制速度，制动。切勿用手把住两边的壁岩。</w:t>
        <w:br/>
        <w:t>美好的行程即将结束，暂时只能</w:t>
        <w:br/>
        <w:t>原路返回</w:t>
        <w:br/>
        <w:t>，期待下次再来一次美好的邂逅！</w:t>
        <w:br/>
        <w:t>春夏秋冬风景篇</w:t>
        <w:br/>
        <w:t>吃住篇</w:t>
        <w:br/>
        <w:t>玩累了饿了，在五道峡游客中心旁，有五道峡餐厅和酒店，提供吃住玩一条龙服务，为了不耽误你的行程和舒心用餐，尽量提前预定。</w:t>
        <w:br/>
        <w:t>美食篇</w:t>
        <w:br/>
        <w:t>保康特色美食</w:t>
        <w:br/>
        <w:t>有:冷水三文鱼，娃娃鱼，炸胡椒，保康蜡肉，保康神豆腐，白蒿豆腐，臭酱豆。。。等等。个别菜系或团队订餐，需提前预定。</w:t>
        <w:br/>
        <w:t>保康特产</w:t>
        <w:br/>
        <w:t>篇</w:t>
        <w:br/>
        <w:t>走的时候别忘了，买些</w:t>
        <w:br/>
        <w:t>保康特产</w:t>
        <w:br/>
        <w:t>带回家，和亲人共享。荆山六宝：段木木耳，段木香菇，野生天麻，野生葛粉，土蜂蜜及高山茶叶。还有核桃，板栗，野生猕猴桃。。。等等</w:t>
        <w:br/>
        <w:t>景区活动篇</w:t>
        <w:br/>
        <w:t>每逢重大节假日，或特定日期，景区都会举办如彩虹光猪跑，摄影比赛，篝火晚会、元宵节舞龙舞狮烟火晚会，荆山文化舞蹈等特色节目，要想早知道，一睹为快，请订阅关注景区公众号等网络平台，千万不要错过哪些精彩瞬间！</w:t>
        <w:br/>
        <w:t>惊喜篇</w:t>
        <w:br/>
        <w:t>《九州缥缈录》由柠萌影业、灵龙文化、大神圈等出品，张晓波执导，江南编剧，由刘昊然、宋祖儿、陈若轩、张志坚、李光洁、许晴、江疏影、王鸥等人主演的英雄史诗剧。不定时在景区内取景拍摄，说不定你能与明星来一个美丽的邂逅。</w:t>
        <w:br/>
        <w:t>温馨提示：</w:t>
        <w:br/>
        <w:t>1.景区内严禁携带宠物入内，严禁捕捞野生动物和鱼类，严禁采摘花草植物，严禁明火。</w:t>
        <w:br/>
        <w:t>2.景区内丛林茂密，蚊虫较多，自备防虫物品之类（如防虫花露水）</w:t>
        <w:br/>
        <w:t>3.景区内外温度差异5℃-8℃，早晚备件外套适宜。</w:t>
        <w:br/>
        <w:t>4.雨雪天气，石板道路比较湿滑，注意防摔。</w:t>
        <w:br/>
        <w:t>5.人流量较大，车流较多的时候，为了你和家人的安全，顺着游步道前行，勿拥堵公路。</w:t>
        <w:br/>
        <w:t>6.除门票外，景区内其它游乐项目为自愿消费，请根据自身情况合理安排。</w:t>
        <w:br/>
        <w:t>7.如遇特殊自然天气，切勿慌乱，听从工作人员安排，平安有序撤离景区。</w:t>
      </w:r>
    </w:p>
    <w:p>
      <w:r>
        <w:t>评论：</w:t>
        <w:br/>
        <w:t>1.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2.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3.谢谢！希望对你有帮助！</w:t>
        <w:br/>
        <w:t>4.太好了，我收藏了</w:t>
      </w:r>
    </w:p>
    <w:p>
      <w:pPr>
        <w:pStyle w:val="Heading2"/>
      </w:pPr>
      <w:r>
        <w:t>25.2018年初夏自驾游湖北、安徽合肥之六：游荆州古城；武汉黄鹤楼、户部巷</w:t>
      </w:r>
    </w:p>
    <w:p>
      <w:r>
        <w:t>https://you.ctrip.com/travels/wuhan145/3683306.html</w:t>
      </w:r>
    </w:p>
    <w:p>
      <w:r>
        <w:t>来源：携程</w:t>
      </w:r>
    </w:p>
    <w:p>
      <w:r>
        <w:t>发表时间：2018-6-9</w:t>
      </w:r>
    </w:p>
    <w:p>
      <w:r>
        <w:t>天数：10 天</w:t>
      </w:r>
    </w:p>
    <w:p>
      <w:r>
        <w:t>游玩时间：5 月</w:t>
      </w:r>
    </w:p>
    <w:p>
      <w:r>
        <w:t>人均花费：5000 元</w:t>
      </w:r>
    </w:p>
    <w:p>
      <w:r>
        <w:t>和谁：夫妻</w:t>
      </w:r>
    </w:p>
    <w:p>
      <w:r>
        <w:t>玩法：自由行，摄影，人文，美食，自驾</w:t>
      </w:r>
    </w:p>
    <w:p>
      <w:r>
        <w:t>旅游路线：荆州，荆州古城，张居正故居，荆州博物馆，武汉，黄鹤楼，户部巷</w:t>
      </w:r>
    </w:p>
    <w:p>
      <w:r>
        <w:t>正文：</w:t>
        <w:br/>
        <w:t>5月17日（周四），免费早餐在一楼，质量很好。</w:t>
        <w:br/>
        <w:t>是个晴天，</w:t>
        <w:br/>
        <w:t>荆州</w:t>
        <w:br/>
        <w:t>天气预防最高气温34度，一大早就很热。开车到</w:t>
        <w:br/>
        <w:t>荆州古城</w:t>
        <w:br/>
        <w:t>游客中心，车停到免费停车场。步行穿过屈原雕像，一长段城墙旁边不知是不是护城河。沿城墙外小道一直走到荆州古城东城门，进去后是瓮城，还有一道门。</w:t>
        <w:br/>
        <w:t>进去正对城门一条条砖路，命名为张居正街，是古城的主要街道。左首是</w:t>
        <w:br/>
        <w:t>张居正故居</w:t>
        <w:br/>
        <w:t>，想进去需购买门票20元/位。</w:t>
        <w:br/>
        <w:t>右首是古城墙，需买35元/位（或购买通票）门票才能上城墙。沿张居正街前行，街道两旁是商店和饭店。右拐后到了城墙，有台阶可以上去。</w:t>
        <w:br/>
        <w:t>地面砖石铺的地面大约有一米多点宽，保存的比较完整。城墙用砖比现代的起码要大三倍，看起来非常结实。</w:t>
        <w:br/>
        <w:t>再往前就是东城门（宾阳楼），就是圈起来收费的城墙门。</w:t>
        <w:br/>
        <w:t>从城墙上下来，出东门，原路返回。车内晒得像蒸笼，像是桑拿天，长江流域的夏天应该是非常热。</w:t>
        <w:br/>
        <w:t>驱车前往</w:t>
        <w:br/>
        <w:t>荆州博物馆</w:t>
        <w:br/>
        <w:t>。</w:t>
        <w:br/>
        <w:t>车可以开进博物馆院内停车，收费5元。</w:t>
        <w:br/>
        <w:t>博物馆分前后两个馆，前馆展出的是“江汉平原原始文化展”。其中的青铜器和编钟档次很高。想不到在市一级的博物馆，能有这么好的精品。</w:t>
        <w:br/>
        <w:t>从后门穿出，穿过一片绿地，有直饮水设备，硬件设施不错。</w:t>
        <w:br/>
        <w:t>在后馆是真品馆，一个是凤凰山168汉墓展，一具完好的古尸和文物；有精美的漆器展；还有一个楚汉织绣品展。</w:t>
        <w:br/>
        <w:t>参观博物馆用时一个小时，不到11点，回到博物馆前院。气候炎热，晒得车座椅和方向盘发烫。</w:t>
        <w:br/>
        <w:t>开车回宾馆休息。</w:t>
        <w:br/>
        <w:t>中午退房，在二楼餐厅吃午餐。一楼有会议餐，所以等了一段时间。</w:t>
        <w:br/>
        <w:t>启程前往</w:t>
        <w:br/>
        <w:t>武汉</w:t>
        <w:br/>
        <w:t>。</w:t>
        <w:br/>
        <w:t>上高速后，车辆不多，天气开始变阴。进入山区后，很多隧道，下起了小雨。雨时下时不下，在穿过一个隧道后，下起了瓢泼大雨。再穿过一个长长的隧道后，出来路面是干的，没有下雨。</w:t>
        <w:br/>
        <w:t>全程230千米，高速收费95元。下午4点，顺利到达预订的酒店。</w:t>
        <w:br/>
        <w:t>在宾馆休息了一会，步行前往</w:t>
        <w:br/>
        <w:t>黄鹤楼</w:t>
        <w:br/>
        <w:t>。</w:t>
        <w:br/>
        <w:t>武汉天气预报</w:t>
        <w:br/>
        <w:t>最高温度32度。多云，但闷热，不一会就汗流浃背。</w:t>
        <w:br/>
        <w:t>步行十几分钟，到达景区门口，门票80元/位。</w:t>
        <w:br/>
        <w:t>非节假日和周末，且是下午时间，景区内游客不算少。</w:t>
        <w:br/>
        <w:t>黄鹤楼名气太大了，到武汉必去的景点，虽然是上世纪八十年代重新修建的建筑。</w:t>
        <w:br/>
        <w:t>可以上到第五层，每一层都可以四周眺望，武汉大桥就在黄鹤楼的西边。</w:t>
        <w:br/>
        <w:t>楼内还有从唐、宋、汉、明、清及现代的黄鹤楼模型，有文字说明。</w:t>
        <w:br/>
        <w:t>东面还有一栋比黄鹤楼矮一点的建筑，叫白云阁。也可以从内部楼梯上到顶部。</w:t>
        <w:br/>
        <w:t>景区并不算大，竟然还有收费的观光电瓶车。</w:t>
        <w:br/>
        <w:t>慢慢悠悠地逛了一个多小时，从正门出来前往</w:t>
        <w:br/>
        <w:t>户部巷</w:t>
        <w:br/>
        <w:t>。</w:t>
        <w:br/>
        <w:t>才下午5点多，户部巷已经有了很多的游客，有的小铺前排长队，有的小铺空无一人。品尝了臭豆腐、三鲜豆皮、炕土豆等小吃，吃的满头大汗。</w:t>
        <w:br/>
        <w:t>远远的能看见大桥，户部巷走到头，到了江边。静静地等待天黑，看夜景。</w:t>
        <w:br/>
        <w:t>长江大桥布置着几道灯光，像蓝色的绶带，自桥头向桥身延伸，一直到对岸。对岸高高的电视台，就像一个高松的火炬，闪烁着红光；江面上，不时有一艘游船，满身彩灯缓缓驶过。整个江面就像一个舞台，静止的彩色和移动的幻影交织在一起，美轮美奂。</w:t>
      </w:r>
    </w:p>
    <w:p>
      <w:r>
        <w:t>评论：</w:t>
        <w:br/>
      </w:r>
    </w:p>
    <w:p>
      <w:pPr>
        <w:pStyle w:val="Heading2"/>
      </w:pPr>
      <w:r>
        <w:t>26.北京爷们单人20天（武汉、岳阳、荆州、宜昌、重庆、恩施、武当、神农架）</w:t>
      </w:r>
    </w:p>
    <w:p>
      <w:r>
        <w:t>https://you.ctrip.com/travels/yueyang287/3689663.html</w:t>
      </w:r>
    </w:p>
    <w:p>
      <w:r>
        <w:t>来源：携程</w:t>
      </w:r>
    </w:p>
    <w:p>
      <w:r>
        <w:t>发表时间：2018-6-22</w:t>
      </w:r>
    </w:p>
    <w:p>
      <w:r>
        <w:t>天数：20 天</w:t>
      </w:r>
    </w:p>
    <w:p>
      <w:r>
        <w:t>游玩时间：5 月</w:t>
      </w:r>
    </w:p>
    <w:p>
      <w:r>
        <w:t>人均花费：10000 元</w:t>
      </w:r>
    </w:p>
    <w:p>
      <w:r>
        <w:t>和谁：一个人</w:t>
      </w:r>
    </w:p>
    <w:p>
      <w:r>
        <w:t>玩法：</w:t>
      </w:r>
    </w:p>
    <w:p>
      <w:r>
        <w:t>旅游路线：</w:t>
      </w:r>
    </w:p>
    <w:p>
      <w:r>
        <w:t>正文：</w:t>
        <w:br/>
        <w:t>湖北之前有太多地方吸引我 尤其是</w:t>
        <w:br/>
        <w:t>神农架</w:t>
        <w:br/>
        <w:t>已经种草很久了 这次毅然辞职 带上几件衣服 开始湖北之旅</w:t>
        <w:br/>
        <w:t>玩得时候有时候总觉得有的地方景色都差不多，回来以后看着照片，写着游记，却又觉得意犹未尽，所以有时候我经常在想，已经走了这么多地方，现在还是乐此不疲的一个人走走走，到底是为了什么？</w:t>
        <w:br/>
        <w:t>为了看那些没见过的风景！</w:t>
        <w:br/>
        <w:t>是啊，一个人在世几十年，宁可活的轰轰烈烈，也不愿意活的憋屈。有再多钱有什么用，赚钱的目的是什么？工作的目的是什么？不要忘了你的最终目的，趁着年轻，多走走。走到哪儿算哪儿，看了多少都是自己珍贵的记忆，就算老了，也会有所回忆。不要等老了、动不了了再后悔，世界上可没有后悔药。</w:t>
        <w:br/>
        <w:t>为了战胜软弱的自己！</w:t>
        <w:br/>
        <w:t>软弱么？在自然面前，其实每个人都是如此渺小，只有见识到了，你才能了解自己的软弱。挑战它，战胜它，这是对自己一种莫名的激励。即使之后生活中遇到什么困难，你会想到之前那么困难，那么多路、那么多山、那么多山湖河海都被我踩到了脚下，这点困难又算的上什么？坚持坚持就过去了，是么？</w:t>
        <w:br/>
        <w:t>为了自己那颗向往自由的心！</w:t>
        <w:br/>
        <w:t>就像《蓝莲花》里唱的，“没有什么能够阻挡，你对自由的向往”。是的，我从来都是一个“爱情诚可贵，生命价更高；若为自由故，两者皆可抛。”的人，不然也不可能会有这次20天自己说走就走的旅行。即使我们现实中有太多的束缚，太多的顾虑，没关系，在路上我们的灵魂是自由的！</w:t>
        <w:br/>
        <w:t>所以，走起来吧，瓷儿。走到哪儿算哪儿，走到哪儿就是哪儿！</w:t>
        <w:br/>
        <w:t>（里面有几百张照片，先用图片轰炸一波。另外，特别特别长，大概2w字左右。）</w:t>
        <w:br/>
        <w:t>一堆废话和吐槽：</w:t>
        <w:br/>
        <w:t>1、交通都是公交火车汽车，不含自驾。里面写的车费，一些公交打车我实在记不住准确数字了，能记住的我就写了，记不住的我就不写了。</w:t>
        <w:br/>
        <w:t>2、因为就我自己，所以住的基本是位置比较方便、性价比比较高的快捷、客栈，吃喝就是比较简单的简餐，没特殊说明的就是随便吃的快餐一类的。</w:t>
        <w:br/>
        <w:t>3、单人旅行很安全，没有任何问题，湖北交通很便利，基本都有直达车，所以没什么必要租车。我强烈建议不要报团，我觉得报团游就跟赶鸭子一样，还老有苍蝇蚊子在耳边叨叨，还有消费点，太恶心，自己想去哪去哪就好了。</w:t>
        <w:br/>
        <w:t>4、我是5月21日—6月12日出来的，属于淡季，基本没人，所以旺季出来的宾馆客栈价格方面每天自行加200左右，不建议节假日出行。</w:t>
        <w:br/>
        <w:t>5、少带行李，我只有一个单肩背，几件换洗衣物足够了，单反没有特殊需求没必要。本来我就是学摄像后期的，单反不配镜头不加三脚架，在我眼里就是个累赘，就是装b用的。现在手机像素足够，实在不行买个手机镜头，完全够用。除非你非要带着70—200或者其他各种镜头啥的爬山。</w:t>
        <w:br/>
        <w:t>武汉</w:t>
        <w:br/>
        <w:t>就是个中转站，没什么可玩的，而且这个城市建设我觉得很一般般，和一些二线城市都没法比。</w:t>
        <w:br/>
        <w:t>下了火车，打车直接到</w:t>
        <w:br/>
        <w:t>户部巷</w:t>
        <w:br/>
        <w:t>，我住在户部巷里面的七天。</w:t>
        <w:br/>
        <w:t>位置很方便，出门就能吃喝，溜达溜达就能看见</w:t>
        <w:br/>
        <w:t>武汉长江大桥</w:t>
        <w:br/>
        <w:t>，离</w:t>
        <w:br/>
        <w:t>黄鹤楼</w:t>
        <w:br/>
        <w:t>不远，离省博稍远，地铁可以到。</w:t>
        <w:br/>
        <w:t>一、</w:t>
        <w:br/>
        <w:t>黄鹤楼</w:t>
        <w:br/>
        <w:t>游玩时间：30分钟-1.5h</w:t>
        <w:br/>
        <w:t>门票：80元</w:t>
        <w:br/>
        <w:t>已经不是木质的了，基本是水泥的了，也就爬上去登高远望一下，30分钟足以，上面有各朝各代的复原模型，但是说实话和后面要说的</w:t>
        <w:br/>
        <w:t>岳阳楼</w:t>
        <w:br/>
        <w:t>比起来，真是low了好多。整体是一个公园，后面愿意去就走走，不愿意去也没损失。（我觉得元代的最好看）</w:t>
        <w:br/>
        <w:t>二、</w:t>
        <w:br/>
        <w:t>湖北省博物馆</w:t>
        <w:br/>
        <w:t>门票：免费</w:t>
        <w:br/>
        <w:t>游玩时间：2-4h</w:t>
        <w:br/>
        <w:t>地铁4号线直达，坐地铁就可以了，中间骑车路过胡同时候发现一个大狗的涂鸦，大狗的继续、freestyle真是超级好听。</w:t>
        <w:br/>
        <w:t>湖北省博物馆</w:t>
        <w:br/>
        <w:t>最重要的、最应该看的是勾践剑和编钟。</w:t>
        <w:br/>
        <w:t>勾践剑真是让我对青铜器的认识升级到了另一个高度，实在太精美了，夫差矛应该在它旁边一起展出，我去时候夫差矛出差了。。没看见（勾践算是春秋五霸里我比较喜欢的一个了，能屈能伸，够阴狠，一代枭雄）；</w:t>
        <w:br/>
        <w:t>编钟很震撼，时间问题没听到编钟演奏，感叹一下，几千年前，古人就可以按音阶演出这么宏大的乐器。</w:t>
        <w:br/>
        <w:t>另外里面的玉饰非常精美，雕工、款式设计比现在的首饰强太多了，也不知道我们现在到底是进步还是退步。</w:t>
        <w:br/>
        <w:t>青瓷虎子承包了我一天笑点，我觉得是穿越人士做的。</w:t>
        <w:br/>
        <w:t>三、</w:t>
        <w:br/>
        <w:t>东湖</w:t>
        <w:br/>
        <w:t>门票：免费</w:t>
        <w:br/>
        <w:t>游玩时间：0-3h</w:t>
        <w:br/>
        <w:t>本来我是计划去磨山的，因为太远了就放弃了，从博物馆出来骑着自行车，大概15-20分钟就能到东湖公园。里面没什么特殊的景观或什么，但是很宁静，雨后去里面走走很舒服，坐在湖边看看荷叶吹吹风思考思考人生也是极好的。我在里面大概呆了2个多小时，晚上6点才出来。觉得没什么意思的可以不去，没影响。</w:t>
        <w:br/>
        <w:t>四、</w:t>
        <w:br/>
        <w:t>户部巷</w:t>
        <w:br/>
        <w:t>从</w:t>
        <w:br/>
        <w:t>东湖</w:t>
        <w:br/>
        <w:t>地铁返回，</w:t>
        <w:br/>
        <w:t>户部巷</w:t>
        <w:br/>
        <w:t>吃饭，三鲜豆皮也就那么回事，热干面我也不爱吃，喜欢的可以尝尝，里面小吃很多，鸭肠还可以。</w:t>
        <w:br/>
        <w:t>五、</w:t>
        <w:br/>
        <w:t>武汉长江大桥</w:t>
        <w:br/>
        <w:t>其实我去的时候有的早，晚上灯光开了还是挺好看的，江边吹吹风也很舒服，户部巷出去就是，步行10分钟也就。建议9 10点钟去，灯光都开了。</w:t>
        <w:br/>
        <w:t>五、酤坊cocktail whisky bar</w:t>
        <w:br/>
        <w:t>晚上吃完逛完，大众一个清吧，蹬着自行车就去了，离户部巷也不远。一般whisky bar都比较隐秘，导航过去就行了。我去的有点早，没什么人，要了杯朱拉还是阿贝我忘了，大概120一杯左右吧，单一麦芽还挺全的，大致喝的都有，40年以上的或者限量版不知道，没仔细问。这种清吧鸡尾酒就不用说了，你随便说调酒师都能给你调出来，另外调酒小哥还是挺清秀、帅的。</w:t>
        <w:br/>
        <w:t>武汉</w:t>
        <w:br/>
        <w:t>总花费：</w:t>
        <w:br/>
        <w:t>261.5火车+157住宿+80</w:t>
        <w:br/>
        <w:t>黄鹤楼</w:t>
        <w:br/>
        <w:t>+30打车+4地铁+15中饭+225酒吧晚饭=772.5元</w:t>
        <w:br/>
        <w:t>岳阳</w:t>
        <w:br/>
        <w:t>属于湖南省，但是离</w:t>
        <w:br/>
        <w:t>武汉</w:t>
        <w:br/>
        <w:t>很近，我顺手就安排了一天来看看。正好四大名楼里面的</w:t>
        <w:br/>
        <w:t>岳阳楼</w:t>
        <w:br/>
        <w:t>也在这，黄鹤楼已经去了，两个可以比较一下。你可以选择动车也可以像我一样选择T、Z，</w:t>
        <w:br/>
        <w:t>岳阳站</w:t>
        <w:br/>
        <w:t>就在市区，特快比较方便，而且便宜。宾馆我选的是：</w:t>
        <w:br/>
        <w:t>美美时尚</w:t>
        <w:br/>
        <w:t>连锁（岳阳新路口店），在市中间，到哪都方便，去动车站也不远，打车20分钟就到了。另外岳阳没有共享单车，但是有城市单车，用支付宝就可以骑，还车需要到还车桩还，不是特别方便，有时候需要骑出去几百米，再走回来。</w:t>
        <w:br/>
        <w:t>一、</w:t>
        <w:br/>
        <w:t>岳阳楼</w:t>
        <w:br/>
        <w:t>门票：80元</w:t>
        <w:br/>
        <w:t>游玩时间：1-2h</w:t>
        <w:br/>
        <w:t>岳阳楼在建设和规划上，比黄鹤楼强太多太多了。</w:t>
        <w:br/>
        <w:t>进门是一个环形的人造小溪，小溪周围是各朝各代的复原建筑，比黄鹤楼的复原强太多了，也用心太多了。</w:t>
        <w:br/>
        <w:t>整个公园里面很漂亮，最外围是一圈城墙，城墙外面就是</w:t>
        <w:br/>
        <w:t>洞庭湖</w:t>
        <w:br/>
        <w:t>。里面也有很多徽式建筑风格（为啥是徽式风格我也很纳闷。）</w:t>
        <w:br/>
        <w:t>小乔墓</w:t>
        <w:br/>
        <w:t>也坐落在里面，但是已经让人扔了好多垃圾了。</w:t>
        <w:br/>
        <w:t>路过复原建筑就是岳阳楼主体，也是已经翻建过的，登上岳阳楼可以远眺</w:t>
        <w:br/>
        <w:t>洞庭湖</w:t>
        <w:br/>
        <w:t>。八百里洞庭，其实岳阳楼边上就是洞庭湖，如果不想坐船什么的，没必要特意去，从岳阳楼上远眺一下就行了。</w:t>
        <w:br/>
        <w:t>岳阳楼出来走一会儿就是</w:t>
        <w:br/>
        <w:t>巴陵广场</w:t>
        <w:br/>
        <w:t>，巴陵广场主要就是后羿射巴蛇</w:t>
        <w:br/>
        <w:t>（不了解的百度一下）</w:t>
        <w:br/>
        <w:t>的雕塑。</w:t>
        <w:br/>
        <w:t>二、</w:t>
        <w:br/>
        <w:t>张谷英村</w:t>
        <w:br/>
        <w:t>门票：50</w:t>
        <w:br/>
        <w:t>车票：汽车站小巴20元单程，来回40元。</w:t>
        <w:br/>
        <w:t>游玩时间：1-1.5小时</w:t>
        <w:br/>
        <w:t>号称江南第一村，名不副实。景区基本没规划，从车站走进村口，一路上都是拉客的，吃饭住宿巴拉巴拉的。</w:t>
        <w:br/>
        <w:t>进了村，古建筑群能看的，实际上也就是门口那一块，里面的商家基本都关门了，也有可能是因为我淡季去的，路上各种野狗，各种跟随。</w:t>
        <w:br/>
        <w:t>一个村子的历史典故，也没有展板展示，想了解只能花钱请当地村民导游，总之就是充满了铜臭味的一个地方。想去看看就去转转，不想去就不去，省了车钱门票钱，我建议不去，说实话，真不知道携程那些五星评价怎么来的，还不如在岳阳楼多待一会，或者去</w:t>
        <w:br/>
        <w:t>洞庭湖</w:t>
        <w:br/>
        <w:t>湖边转转。</w:t>
        <w:br/>
        <w:t>岳阳</w:t>
        <w:br/>
        <w:t>总花费：</w:t>
        <w:br/>
        <w:t>火车票32.5+岳阳楼80+张谷英20+20+50+住宿108+95吃饭超市=405</w:t>
        <w:br/>
        <w:t>说实话，</w:t>
        <w:br/>
        <w:t>荆州</w:t>
        <w:br/>
        <w:t>是我湖北最大的意外之喜，本来我只是当去</w:t>
        <w:br/>
        <w:t>宜昌</w:t>
        <w:br/>
        <w:t>的一个休息、过渡城市，但是没想到这个小城市让我很惊喜。这个惊喜就是</w:t>
        <w:br/>
        <w:t>荆州博物馆</w:t>
        <w:br/>
        <w:t>。里面藏品之丰富，一点不比湖北省博少，甚至有的还要优于湖北省博。另外荆州市正在规划，估计以后会以古城墙为界，变成一个类似古城的旅游区。和司机师傅聊了聊天，他说基本拆迁的还都赔了，我也是醉了。</w:t>
        <w:br/>
        <w:t>我住的宾馆是：</w:t>
        <w:br/>
        <w:t>吉楚快捷酒店</w:t>
        <w:br/>
        <w:t>（</w:t>
        <w:br/>
        <w:t>荆州古城</w:t>
        <w:br/>
        <w:t>店）</w:t>
        <w:br/>
        <w:t>荆州</w:t>
        <w:br/>
        <w:t>其实玩得地方不多，比较出名的是楚王车马阵。“北有兵马俑，南有车马阵”，说的就是它。但是我看了一眼携程评论，开放的很少，所以我就没去，有兴趣的可以去看看；</w:t>
        <w:br/>
        <w:t>洪湖</w:t>
        <w:br/>
        <w:t>，离着荆州100多公里，也不是很远，我对红色不太感兴趣，也没去。另外就是古城墙和</w:t>
        <w:br/>
        <w:t>荆州博物馆</w:t>
        <w:br/>
        <w:t>了。</w:t>
        <w:br/>
        <w:t>岳阳</w:t>
        <w:br/>
        <w:t>—</w:t>
        <w:br/>
        <w:t>荆州</w:t>
        <w:br/>
        <w:t>G1316 10:14-12:58 169元</w:t>
        <w:br/>
        <w:t>荆州博物馆</w:t>
        <w:br/>
        <w:t>门票：免费</w:t>
        <w:br/>
        <w:t>游玩时间：2-5h</w:t>
        <w:br/>
        <w:t>真是意外的大惊喜，里面藏品之多、之精，一点不比省博差。荆州作为楚文化和三国文化的中心，出土的文物实在是不少，湖北省博的勾践剑实际上就是荆州出土的，然后被湖北省博打劫走的。</w:t>
        <w:br/>
        <w:t>博物馆里面成套的陶俑、青瓷俑，非常精美，形态各异；</w:t>
        <w:br/>
        <w:t>玉饰也是和湖北省博的如出一辙；</w:t>
        <w:br/>
        <w:t>楚汉织绣更是惊为天人，完全想象不到是1200年前的编织水平；</w:t>
        <w:br/>
        <w:t>另外馆中还有汉朝男尸和清朝女尸展览，我去的时候清朝女尸馆在装修，很遗憾没看见。</w:t>
        <w:br/>
        <w:t>我个人觉得，其实湖北省博都可以不去了，直接来荆州博物馆就可以了。</w:t>
        <w:br/>
        <w:t>二、</w:t>
        <w:br/>
        <w:t>荆州古城</w:t>
        <w:br/>
        <w:t>墙</w:t>
        <w:br/>
        <w:t>游玩时间：1-2h</w:t>
        <w:br/>
        <w:t>荆州古城</w:t>
        <w:br/>
        <w:t>墙，实际上我打车过来时候就看见了，古城墙应该是可以上去，需要花钱，我没上去，骑着自行车在城墙下面转了转。有一条商业街，和各地的差不多。里面还有</w:t>
        <w:br/>
        <w:t>张居正故居</w:t>
        <w:br/>
        <w:t>和</w:t>
        <w:br/>
        <w:t>关羽祠</w:t>
        <w:br/>
        <w:t>，有兴趣的可以去走走。</w:t>
        <w:br/>
        <w:t>荆州总花费：</w:t>
        <w:br/>
        <w:t>火车票169+118住宿+37打车+100元吃饭超市=424</w:t>
        <w:br/>
        <w:t>如果说前面几个城市是顺道或者过渡的话，到了</w:t>
        <w:br/>
        <w:t>宜昌</w:t>
        <w:br/>
        <w:t>才代表我的湖北之行真正开始。我在宜昌一共停留了三天，除了</w:t>
        <w:br/>
        <w:t>清江画廊</w:t>
        <w:br/>
        <w:t>、方山没去，其余的基本都走了一遍。（清江画廊和</w:t>
        <w:br/>
        <w:t>三峡人家</w:t>
        <w:br/>
        <w:t>差不多，其实都是坐船，我选的是</w:t>
        <w:br/>
        <w:t>三峡人家</w:t>
        <w:br/>
        <w:t>，另外方山虽然叫清江方山，其实离清江很远。）</w:t>
        <w:br/>
        <w:t>首先</w:t>
        <w:br/>
        <w:t>宜昌</w:t>
        <w:br/>
        <w:t>是湖北省域副中心城市，我个人觉得其实比武汉强。虽然没有地铁，但是城市公交规划的相当好，站内换乘，一次2块，非常方便。其次城市建设的也很完整，旅游路线规划的很明确。当地有个游客中心，提供各个地方的一日游团，我当时理解错了，以为是有直达车，但是到了宜昌问了才知道是没有。所以其实住宿是可以换到</w:t>
        <w:br/>
        <w:t>夷陵广场</w:t>
        <w:br/>
        <w:t>周围，那有各个地方的直达车，车站也多，去哪都很方便。如果是喜欢跟团游的可以住在我定的宾馆。我建议不要报团，我觉得报团游就跟赶鸭子一样，还老有苍蝇蚊子在耳边叨叨，还有消费点，太恶心，自己想去哪去哪就好了。</w:t>
        <w:br/>
        <w:t>我定的宾馆是：宜昌云上小台精品酒店，就在万达写字楼，游客中心对面，周围有很多宾馆，可以自行选择。</w:t>
        <w:br/>
        <w:t>08:41-09:15 D633 25.5元   荆州到宜昌的车非常多，随时都可以走，看自己时间安排。</w:t>
        <w:br/>
        <w:t>第一天</w:t>
        <w:br/>
        <w:t>三峡大瀑布</w:t>
        <w:br/>
        <w:t>门票：93元（携程买的 当时是有5块的优惠券）+20元游览车（双程，建议坐）</w:t>
        <w:br/>
        <w:t>交通：</w:t>
        <w:br/>
        <w:t>夷陵广场</w:t>
        <w:br/>
        <w:t>b100路公交到夷陵客运站，客运站有直达车，大概50分钟到</w:t>
        <w:br/>
        <w:t>三峡大瀑布</w:t>
        <w:br/>
        <w:t>。车票5元，来回10元。</w:t>
        <w:br/>
        <w:t>游玩时间：2-4h  我因为走得比较快，而且不基本不自拍，所以1个半小时就玩完了，如果有老人或者各种拍拍拍的估计要3、4个小时，再算上交通估计需要半天多的时间，不会像我这样时间比较宽松。</w:t>
        <w:br/>
        <w:t>携程有套票</w:t>
        <w:br/>
        <w:t>三峡大瀑布</w:t>
        <w:br/>
        <w:t>+</w:t>
        <w:br/>
        <w:t>情人泉</w:t>
        <w:br/>
        <w:t>+</w:t>
        <w:br/>
        <w:t>金狮洞</w:t>
        <w:br/>
        <w:t>，但是三个其实并不在一起，大瀑布到情人泉7公里，到金狮洞20公里，不知道为啥捆绑卖的，估计是另外两个实在没人去圈钱的吧，只买三峡大瀑布的门票即可。</w:t>
        <w:br/>
        <w:t>我去的当天是濛濛细雨，里面风景非常棒，天然氧吧，像仙境一样。路也不陡，老年人也可以去，没问题。</w:t>
        <w:br/>
        <w:t>下游览车到大瀑布中间的一块景色，和荔波的小七孔有点像，是各种小的瀑布群。</w:t>
        <w:br/>
        <w:t>大瀑布叫白果树大瀑布，是中国十大瀑布之一，可以穿瀑，特别爽。我花5块钱买了个雨衣，鞋套，其实雨衣真不用，穿了也是浑身湿透，鞋套还是应该买一个的。如果不想湿身的话，就带个雨伞，不过也就没什么意思了，我前面有两个姑娘直接光脚穿过去的也没问题。</w:t>
        <w:br/>
        <w:t>另外说一句，鞋套雨衣别乱扔，穿过瀑布就有垃圾桶，人还是应该有点素质的，为什么现在小孩都是熊孩子，和家长关系还是挺大的。</w:t>
        <w:br/>
        <w:t>穿过大瀑布，继续走，里面还有一尊大佛，瀑布从大佛身上经过，落到水里，真是要感叹匠人的伟大。</w:t>
        <w:br/>
        <w:t>穿瀑真的特别爽！我当时出来真是湿透透了。</w:t>
        <w:br/>
        <w:t>玩完结束之后，原路坐车返回就是了，我住在万达，万达周围很多吃饭的地方，随便吃了一口米粉，第一天就休息了。</w:t>
        <w:br/>
        <w:t>宜昌第一天总花费：</w:t>
        <w:br/>
        <w:t>火车票25.5+三峡大瀑布93+20游览车+100元吃饭超市+138住宿=403.5</w:t>
        <w:br/>
        <w:t>第二天</w:t>
        <w:br/>
        <w:t>最开始我定的计划是</w:t>
        <w:br/>
        <w:t>三峡人家</w:t>
        <w:br/>
        <w:t>+</w:t>
        <w:br/>
        <w:t>三峡大坝</w:t>
        <w:br/>
        <w:t>一天玩完，然后在</w:t>
        <w:br/>
        <w:t>秭归住宿</w:t>
        <w:br/>
        <w:t>，第二天玩</w:t>
        <w:br/>
        <w:t>秭归</w:t>
        <w:br/>
        <w:t>的</w:t>
        <w:br/>
        <w:t>屈原故里</w:t>
        <w:br/>
        <w:t>和</w:t>
        <w:br/>
        <w:t>清江画廊</w:t>
        <w:br/>
        <w:t>。结果玩完</w:t>
        <w:br/>
        <w:t>三峡人家</w:t>
        <w:br/>
        <w:t>出门拼车时候，司机告诉我说</w:t>
        <w:br/>
        <w:t>三峡人家</w:t>
        <w:br/>
        <w:t>和三峡大坝中间路上有一个隧道检修，必须先回宜昌市里再去三峡大坝。所以这一天我就只玩了</w:t>
        <w:br/>
        <w:t>三峡人家</w:t>
        <w:br/>
        <w:t>。如果想像我计划那样的话，最好提前了解一下路况。</w:t>
        <w:br/>
        <w:t>三峡人家</w:t>
        <w:br/>
        <w:t>门票：155（携程定的，有15块钱优惠券）+30电梯（</w:t>
        <w:br/>
        <w:t>巴王寨</w:t>
        <w:br/>
        <w:t>那，可以到山上一多半）</w:t>
        <w:br/>
        <w:t>交通：</w:t>
        <w:br/>
        <w:t>夷陵广场</w:t>
        <w:br/>
        <w:t>10-1专线直达，6元车票</w:t>
        <w:br/>
        <w:t>游玩时间：4-8个小时 我走的比较快，而且</w:t>
        <w:br/>
        <w:t>巴王寨</w:t>
        <w:br/>
        <w:t>我没爬，电梯上去的，自己爬下来的，我花了3个半小时，一般人应该是需要一天左右的时间，如果你只玩</w:t>
        <w:br/>
        <w:t>龙进溪</w:t>
        <w:br/>
        <w:t>会快很多。</w:t>
        <w:br/>
        <w:t>三峡人家</w:t>
        <w:br/>
        <w:t>里面主要是</w:t>
        <w:br/>
        <w:t>水上人家</w:t>
        <w:br/>
        <w:t>、</w:t>
        <w:br/>
        <w:t>溪边人家</w:t>
        <w:br/>
        <w:t>和</w:t>
        <w:br/>
        <w:t>山上人家</w:t>
        <w:br/>
        <w:t>，水上人家就是检票口之前的那一块，溪边人家主要就是</w:t>
        <w:br/>
        <w:t>龙进溪</w:t>
        <w:br/>
        <w:t>，山上人家就是</w:t>
        <w:br/>
        <w:t>巴王寨</w:t>
        <w:br/>
        <w:t>。</w:t>
        <w:br/>
        <w:t>其实巴王寨都可以不去，主要就是</w:t>
        <w:br/>
        <w:t>龙进溪</w:t>
        <w:br/>
        <w:t>。</w:t>
        <w:br/>
        <w:t>里面的幺妹儿会穿着当地的服装，让你拍照，还会偶尔唱唱山歌，很好听，你也可以和她互动一下，招个手什么的。风景超级美，尤其配上小船、红衣幺妹儿、绿水青山，真是美爆了。</w:t>
        <w:br/>
        <w:t>另外里面的表演哭嫁，如果你后续有计划去</w:t>
        <w:br/>
        <w:t>重庆</w:t>
        <w:br/>
        <w:t>武隆</w:t>
        <w:br/>
        <w:t>看印象武隆的话，就不用等着看，没什么意思。里面的交通工具是船，在船上可以看两岸的景色，还遇着一只小可爱，但是没带猫粮。</w:t>
        <w:br/>
        <w:t>从</w:t>
        <w:br/>
        <w:t>三峡人家</w:t>
        <w:br/>
        <w:t>出来，门口马路上有到</w:t>
        <w:br/>
        <w:t>秭归</w:t>
        <w:br/>
        <w:t>和宜昌的公交，我直接去的秭归。</w:t>
        <w:br/>
        <w:t>我在</w:t>
        <w:br/>
        <w:t>秭归</w:t>
        <w:br/>
        <w:t>定的是：</w:t>
        <w:br/>
        <w:t>秭归众福快捷酒店</w:t>
        <w:br/>
        <w:t>，直接给我升级到江景房了。楼下好多小饭馆，我自己吃了个小炒肉，吃了四碗米饭，喝了2两白酒，哈哈，30块钱酒足饭饱。</w:t>
        <w:br/>
        <w:t>宜昌第二天总花费：</w:t>
        <w:br/>
        <w:t>三峡人家</w:t>
        <w:br/>
        <w:t>155+30+118住宿+100吃饭超市+30车费=433</w:t>
        <w:br/>
        <w:t>第三天</w:t>
        <w:br/>
        <w:t>屈原故里</w:t>
        <w:br/>
        <w:t>+</w:t>
        <w:br/>
        <w:t>三峡大坝</w:t>
        <w:br/>
        <w:t>我先说一嘴，</w:t>
        <w:br/>
        <w:t>屈原故里</w:t>
        <w:br/>
        <w:t>虽然是5A景区，但是完全可以不来，我去的时候博物馆基本都闭馆，而且是政府廉政培训中心，所以这个5A其实水分很大。如果不是自驾，也完全可以不住在秭归，秭归去</w:t>
        <w:br/>
        <w:t>三峡大坝</w:t>
        <w:br/>
        <w:t>是没有直通车的，你需要打车到216路公交终点站，然后坐216路公交车到三峡大坝游客换乘中心。我就被当地司机黑了，上车谈好50块钱说送我到三峡大坝，结果就把我扔在216路公交车总站就跑了，216路公交总站是三峡大坝的上游，好多当地的黑导游啥的会拉客，让你去坐船什么的，很坑，别信，踏实的等公交吧。</w:t>
        <w:br/>
        <w:t>屈原故里</w:t>
        <w:br/>
        <w:t>门票：53元（有携程15元代金券）</w:t>
        <w:br/>
        <w:t>游玩时间：1-3h</w:t>
        <w:br/>
        <w:t>从我宾馆出来，5块钱随便打辆车就能到。景区建设其实是不错的，从屈原故里里面可以远眺三峡大坝，历史人物也确实属于顶尖的历史人物。但是凭这些是根本够不上5A的，也不知道是怎么评上的。我个人觉得可能还是因为一些政治原因，比如爱国、廉政这些精神，多少有一些影响。</w:t>
        <w:br/>
        <w:t>门票65，里面还有游览车，你要坐的话还要多花20，太黑了。我去的时候，博物馆还都没有开放，就算开放的博物馆也就是一些文字叙述，没有什么实物。</w:t>
        <w:br/>
        <w:t>综上，如果对屈原没有特别大的研究或者兴趣，我非常不建议来。</w:t>
        <w:br/>
        <w:t>三峡大坝</w:t>
        <w:br/>
        <w:t>门票：35元景交车</w:t>
        <w:br/>
        <w:t>游览时间：3-5h</w:t>
        <w:br/>
        <w:t>交通：216路公交车到三峡大坝游客换乘中心</w:t>
        <w:br/>
        <w:t>三峡大坝是当今世界最大的水利发电工程，近距离参观第一感受就是震撼，可以看见三峡大坝雄伟、壮观的全景。</w:t>
        <w:br/>
        <w:t>从</w:t>
        <w:br/>
        <w:t>坛子岭</w:t>
        <w:br/>
        <w:t>最高处，可以俯瞰三峡大坝的全貌；</w:t>
        <w:br/>
        <w:t>从截流公园可以正面观看三峡大坝。另外里面还有关于三峡大坝的历史和一些使用的车辆、工具等。</w:t>
        <w:br/>
        <w:t>三峡大坝也是不收门票的，只收35元景交车。景区里面三个部分</w:t>
        <w:br/>
        <w:t>坛子岭</w:t>
        <w:br/>
        <w:t>、185平台和截流公园，顺序游览下来能切身感受到三峡大坝工程的浩大。</w:t>
        <w:br/>
        <w:t>从三峡大坝返回宜昌，在门口坐216路就可以了。216总站是夜明珠客车站，你可以选择再倒公交或者直接打车。</w:t>
        <w:br/>
        <w:t>宜昌第三天总花费：</w:t>
        <w:br/>
        <w:t>屈原故里53+75打车+10公交+35三峡大坝景交车+85吃饭超市+135住宿=393</w:t>
        <w:br/>
        <w:t>至此，宜昌完成，宜昌市还有</w:t>
        <w:br/>
        <w:t>清江画廊</w:t>
        <w:br/>
        <w:t>、方山、</w:t>
        <w:br/>
        <w:t>百里荒</w:t>
        <w:br/>
        <w:t>这些地方，但是和其他地方有一些雷同，可以自行选择。总体来说，我觉得宜昌很适合宜居，也很适合去玩，非常推荐。</w:t>
        <w:br/>
        <w:t>我先解释一下为什么我从湖北直接跑</w:t>
        <w:br/>
        <w:t>重庆</w:t>
        <w:br/>
        <w:t>去了。主要是我媳妇请假去重庆和同学去聚会了，然后我就屁颠屁颠跑过去了，嗯，就是这么回事。在重庆待了6天，除了去</w:t>
        <w:br/>
        <w:t>大足石刻</w:t>
        <w:br/>
        <w:t>、</w:t>
        <w:br/>
        <w:t>磁器口</w:t>
        <w:br/>
        <w:t>、</w:t>
        <w:br/>
        <w:t>洪崖洞</w:t>
        <w:br/>
        <w:t>，基本都是陪着我媳妇吃吃吃了。等我媳妇从</w:t>
        <w:br/>
        <w:t>重庆回北京</w:t>
        <w:br/>
        <w:t>去上班之后，我自己去把</w:t>
        <w:br/>
        <w:t>武隆</w:t>
        <w:br/>
        <w:t>玩了，所以重庆就整体说一下。</w:t>
        <w:br/>
        <w:t>重庆</w:t>
        <w:br/>
        <w:t>这座城市，到了以后我才懂为什么叫山城。你永远不知道自己到底在哪。完全分不清东南西北，你以为你在地上，你再走两步，你才发现你在大概五楼的位置，特别有意思。然后特别感谢媳妇的学姐和学姐的先生江老师，让我们各种吃喝玩。</w:t>
        <w:br/>
        <w:t>吃</w:t>
        <w:br/>
        <w:t>在重庆不说吃有点不正常，大致说说吧。</w:t>
        <w:br/>
        <w:t>重庆最有名的是火锅。最香的就是牛油火锅配上香油底料，其实好多人都只是吃，并不理解为啥重庆火锅涮的东西和北京的铜火锅差了很多。重庆火锅的起源实际上是川江的纤夫把一些下水，比如百叶、牛肚、肠子这些煮着吃，慢慢才演化成现在的重庆火锅和麻辣烫，所以虽然都叫火锅，实际上和北京的铜锅是两种完全不同的东西。作为一个北京人，吃火锅不吃麻酱、韭菜花、酱豆腐真是一种莫大的煎熬。（不用非找哪家，没必要，找当地人去的最多的就行）</w:t>
        <w:br/>
        <w:t>另外就是酸辣粉、重庆小面、老麻抄手这些小吃，这个其实也没啥可说的，找最脏的路边摊或者当地人去的地方，才能吃到最正宗的，和在西安吃羊肉泡、涮牛肚儿是一样的道理。</w:t>
        <w:br/>
        <w:t>我是觉得好吃，不是单纯的吃，应该对饮食文化有一定的理解。就像喝酒一样，你是喜欢红酒、白酒还是whisky，你连产地、酒庄、度数、制作物等等这些都不知道，其实也就是瞎喝瞎吃。</w:t>
        <w:br/>
        <w:t>洪崖洞</w:t>
        <w:br/>
        <w:t>实际上就是一个沿山修建的商业街，很有重庆特色。里面有各种小吃、酒吧一类的，晚上可以去逛逛吃吃，冰粉还可以，但是还是在贵阳路边小摊吃的冰粉最好吃。（进门竟然是全聚德，我也是醉了）</w:t>
        <w:br/>
        <w:t>mr.醉先生</w:t>
        <w:br/>
        <w:t>有一天晚上媳妇和她同学先回去了，我自己去的醉先生，位置其实就在</w:t>
        <w:br/>
        <w:t>洪崖洞</w:t>
        <w:br/>
        <w:t>旁边的桥下面，就是特别不好找。之前去太原，也是去过醉先生，那次真是受了教育，藏酒实在是太牛逼了。这次去重庆发现也有，直接就过来了。和吧台的妹纸聊天，她说重庆洪崖洞这家实际上是第一家，但是因为酒吧老板是太原人，所以藏酒基本都在太原，她之前去太原那个店也是惊着了。再说说酒，作为whisky吧，基本所有的whisky这里都可以喝到，从10年到40年的都有，单麦低地、高地、岛屿，波本，日威这里所有都齐全，调和就更不用说了，而且价格不贵，阿贝旋涡貌似是100，12、14年的酒大概也就是80，18年往上的就看你喝的什么酒了。（我现在是对岛屿热爱无比）旅途中能喝到一杯喜欢的酒不容易，强烈推荐。</w:t>
        <w:br/>
        <w:t>花费：240元</w:t>
        <w:br/>
        <w:t>大足石刻</w:t>
        <w:br/>
        <w:t>门票：135元</w:t>
        <w:br/>
        <w:t>游玩时间：2-4h</w:t>
        <w:br/>
        <w:t>大足石刻</w:t>
        <w:br/>
        <w:t>是世界八大石窟之一，主要修建于唐末、宋初时期，但是它的题材不是单独限定在佛教，儒家思想、道教学说也都有涉及。之前我也去过龙门、莫高窟和云冈，所以在我心里这几个地方和大足石刻相比还是有很大区别的。</w:t>
        <w:br/>
        <w:t>首先大足石刻基本是个人修建的，而另外的石窟都是国家或者皇帝修建的，所以大足石刻更像是“民窑”，另外几个更像是“官窑”。</w:t>
        <w:br/>
        <w:t>其次从历史角度来说，莫高窟是十六国时候开始修建的，云冈和龙门都是南北朝北魏时期开始修建的，而大足石刻是从唐末才开始修建，所以对于佛教的一些见解和其中一些石刻的刻画方面都有不同的地方。</w:t>
        <w:br/>
        <w:t>另外和其他几个石窟相比，大足石刻的面积和规模要小很多，但是在保存上面要好了太多，其他几个石窟在</w:t>
        <w:br/>
        <w:t>八国联军、文革和抗日期间都受到了很大的破坏，大足石刻损失就小了很多，还有就是上面说的时间问题。</w:t>
        <w:br/>
        <w:t>关于宗教问题，我是无神论者。信谁都不如信自己，你就算求神拜佛半天，出了事能帮你的除了家人朋友就是你自己了。佛看众生，众生看佛，它看见你什么？你又看见它什么？就是一个泥塑雕像而已。所以去这种地方，要把心态放平和，只看璀璨的历史就好了。</w:t>
        <w:br/>
        <w:t>磁器口古镇</w:t>
        <w:br/>
        <w:t>+撸猫</w:t>
        <w:br/>
        <w:t>磁器口</w:t>
        <w:br/>
        <w:t>没啥好说的，就是一个古镇，里面都是吃吃喝喝的，有当地人，但是基本完全商业化了，和洪崖洞差不多。（磁器口里面发现了哪吒的雕像！我的最爱，勇敢、刚直、单纯、不顾一切，说起来就没完没了了，太喜欢了）喵是上面提到学姐和江老师家的，可能是我本来就养猫跟我还挺和谐的。</w:t>
        <w:br/>
        <w:t>我之前其实没想去</w:t>
        <w:br/>
        <w:t>武隆</w:t>
        <w:br/>
        <w:t>，就是来重庆之后想着顺便去看看，结果各个方面真是给我太大的惊喜。我强烈建议在武隆住一天，到了以后可以先去</w:t>
        <w:br/>
        <w:t>天生三桥</w:t>
        <w:br/>
        <w:t>，然后接着去</w:t>
        <w:br/>
        <w:t>龙水峡地缝</w:t>
        <w:br/>
        <w:t>，晚上去看《印象武隆》。</w:t>
        <w:br/>
        <w:t>首先先说下交通，携程直接有到</w:t>
        <w:br/>
        <w:t>武隆仙女</w:t>
        <w:br/>
        <w:t>仙女山</w:t>
        <w:br/>
        <w:t>游客中心的直通车，50单程，很方便。到了以后周围有很多客栈农家乐，随便定一个就行，我住的是：</w:t>
        <w:br/>
        <w:t>武隆仙女</w:t>
        <w:br/>
        <w:t>山布鲁斯</w:t>
        <w:br/>
        <w:t>花园酒店</w:t>
        <w:br/>
        <w:t>，5月份去屋里也有点冷，没有空调，只有个风扇，冬天去可能会更冷。附上一张游览地图和所需差不多的时间。</w:t>
        <w:br/>
        <w:t>天生三桥</w:t>
        <w:br/>
        <w:t>门票：108（携程买，建议把</w:t>
        <w:br/>
        <w:t>龙水峡地缝</w:t>
        <w:br/>
        <w:t>的票一起买了，一起取票，然后玩完三桥，坐景交车可以直接去龙水峡，不用再回游客中心）</w:t>
        <w:br/>
        <w:t>交通：在</w:t>
        <w:br/>
        <w:t>仙女山</w:t>
        <w:br/>
        <w:t>游客中心凭票坐景观车直接到达。</w:t>
        <w:br/>
        <w:t>游玩时间：2-4h</w:t>
        <w:br/>
        <w:t>天生三桥</w:t>
        <w:br/>
        <w:t>实际上指的是纯天然形成的三座喀斯特石拱桥（</w:t>
        <w:br/>
        <w:t>神农架</w:t>
        <w:br/>
        <w:t>有个</w:t>
        <w:br/>
        <w:t>天生桥</w:t>
        <w:br/>
        <w:t>，是一样的，后面说），然后最奇特的是三座石桥中间还夹着两个天坑，形成了三桥夹两坑的景象。那么什么叫喀斯特呢？简单来说就是水对岩石的冲击形成的地质形貌。如果之前在</w:t>
        <w:br/>
        <w:t>大足</w:t>
        <w:br/>
        <w:t>是感叹古代匠人的技巧，那么在这里你会感受到大自然的伟大，也会感受到人类在大自然面前是多么的渺小、可笑。</w:t>
        <w:br/>
        <w:t>天生三桥分别是天龙桥、青龙桥、黑龙桥，这里也是满城尽是黄金甲和变4的拍摄地。售票处旁边是一个玻璃展台，需要单独买票（20还是30我忘了），接着从上面下到天坑，可以乘观光电梯，也可以步行。（我去的时候观光电梯维修，只能走，走大概需要一个小时下到底，如果有电梯推荐坐电梯，路上景色一般。）</w:t>
        <w:br/>
        <w:t>从这里开始提醒各位一句，常回头看看，很多有意思的景色都在背后，不要闷头一直往前走。</w:t>
        <w:br/>
        <w:t>到了下面就可以进行观赏了，走在天坑里，看着周围的怪石嶙峋、山峰耸立，石缝中流出的山泉水，偶尔飘来的一片云雾，让你对大自然的鬼斧神工赞叹不已，大自然实在是太伟大了。（变形金刚模型做的很不错，下来就能看见，因为人太多了我就没照。）</w:t>
        <w:br/>
        <w:t>里面最著名的是雄鹰地坑，图片在下面，可以很清楚看到天然形成的雄鹰图案，险峻、壮观、秀美。</w:t>
        <w:br/>
        <w:t>龙水峡地缝</w:t>
        <w:br/>
        <w:t>门票：111（携程买，建议和天生三桥一起取票，然后玩完三桥，坐景交车可以直接去龙水峡，不用再回游客中心）</w:t>
        <w:br/>
        <w:t>交通：在天生三桥出口凭票坐景观车直接到达。</w:t>
        <w:br/>
        <w:t>游玩时间：1.5-3h</w:t>
        <w:br/>
        <w:t>龙水峡地缝也是喀斯特地质，由于造山运动天然形成的</w:t>
        <w:br/>
        <w:t>地缝</w:t>
        <w:br/>
        <w:t>。说句自己的感受，站在上面向地缝里面看的时候，最大的感受就是太恐怖了，深不见底，里面不知道还藏了多少种人类未知的物种，没准有神话中的龙也说不定。</w:t>
        <w:br/>
        <w:t>从门口进来走了一段路之后，需要坐一段电梯，降到峭壁中间，然后顺着峭壁一直往下走，天气凉爽、潮湿，越往里走越觉得神奇，脚下就是暗河、</w:t>
        <w:br/>
        <w:t>地缝</w:t>
        <w:br/>
        <w:t>，旁边还有飞流而下的瀑布，周围都是悬崖峭壁，仰头只能看见一线阳光射进来，美的不可思议。往地缝里望去，深不见底，让我从心里感觉到对未知事物的恐惧还有对大自然神奇的赞叹。</w:t>
        <w:br/>
        <w:t>（</w:t>
        <w:br/>
        <w:t>恩施</w:t>
        <w:br/>
        <w:t>还有一个云龙河地缝，如果去了这的话，云龙河就可以不去了，差的太多了。）</w:t>
        <w:br/>
        <w:t>结束游玩以后，乘坐景交车，直接返回</w:t>
        <w:br/>
        <w:t>仙女山</w:t>
        <w:br/>
        <w:t>游客中心。游客中心周围有很多吃饭的地方，随便吃一口。然后边上有个玻璃房子，可以吃饭喝酒，装修的挺有逼格，东西也不便宜，其实就是个露天ktv，我进去本来想喝两杯酒，结果遇着一个要向妹纸献殷勤的男的，恶心的我够呛。酒也是巨难喝，还不便宜。</w:t>
        <w:br/>
        <w:t>《印象武隆》</w:t>
        <w:br/>
        <w:t>门票：170（宾馆直接买的，这的客栈应该都可以代买，到这买就行，买A区的就行）</w:t>
        <w:br/>
        <w:t>交通：在仙女山游客中心，有接送的大巴，好像是20块钱往返。</w:t>
        <w:br/>
        <w:t>游玩时间：70分钟</w:t>
        <w:br/>
        <w:t>印象系列，是张艺谋任艺术顾问，王潮歌、樊跃任总导演的实景山水剧，基本是去就要必看的，没有什么理由错过。</w:t>
        <w:br/>
        <w:t>去年刚刚在平遥看了《又见平遥》，从心里感受讲，《又见平遥》要好于《印象武隆》。《印象武隆》虽然是在山里，衬托于美丽的山水，但是整个剧没有太大的剧情，而且各个东西说得太散了。</w:t>
        <w:br/>
        <w:t>主线实际上就是两代人对于川江号子、纤夫工作的回忆和理解上的差异，主要体现的主题就是让人们保护非物质文化遗产，和去年《百鸟朝凤》所表达的思想是一致的。但是它想要囊括的东西太多了，川江号子、纤夫、哭嫁、重庆女人、重庆火锅等等，导致整体太散了。</w:t>
        <w:br/>
        <w:t>主线是川江号子、纤夫，其实很好，中间有一段老人回忆也很感人，但是突然穿插了一段特别闹腾的重庆火锅，特别跳戏和尴尬。</w:t>
        <w:br/>
        <w:t>另外从整体灯光、舞美、配色看下来，张艺谋的影子太重了。都知道张艺谋是摄像出身，他对色彩的运用、搭配确实是好。《印象武隆》里给我印象最深的一块就是红绿灯光的穿插，让我瞬间想到了《英雄》里面的情景。另外在开始老人回忆船的时候，配合背后的大山、烟雾和灯光投射出来的船，实在是太感人了。</w:t>
        <w:br/>
        <w:t>整体看下来除了中间跳戏那一段，大气、感人、尤其是川江号子唱起来时候，我身边一位老人一直在跟着唱，很感动。</w:t>
        <w:br/>
        <w:t>（我特别不建议带小孩去，第一小孩不懂；第二小孩会觉得无聊，闹腾。当时现场就有几个小孩一直在叫唤，家长也不管，说了好几遍，家长最后才说了两句，我也是无语了，有什么样的家长就有什么样的熊孩子。）</w:t>
        <w:br/>
        <w:t>总体来说能打到85-90分，绝对应该看一看。</w:t>
        <w:br/>
        <w:t>武隆总花费：</w:t>
        <w:br/>
        <w:t>50车+108三桥门票+111</w:t>
        <w:br/>
        <w:t>地缝</w:t>
        <w:br/>
        <w:t>门票+170印象武隆+50饭钱+143宾馆+60超市=692</w:t>
        <w:br/>
        <w:t>至此，武隆算结束，武隆的仙女山、</w:t>
        <w:br/>
        <w:t>芙蓉洞</w:t>
        <w:br/>
        <w:t>有兴趣也可以去，仙女山貌似就是个草原+度假的，芙蓉洞就是溶洞，因为看过太多了我就没去。</w:t>
        <w:br/>
        <w:t>从武隆返回重庆比较麻烦，仙女山游客中心对面有小巴，直接返回武隆县城，然后从县城坐火车可以到重庆。</w:t>
        <w:br/>
        <w:t>重庆动物园</w:t>
        <w:br/>
        <w:t>其实我也想去，后来因为火车中间坏在隧道里，耽误了两小时就没去成。重庆动物园是国内猫科第一动物园，而且</w:t>
        <w:br/>
        <w:t>有全国动物园仅存的四只云豹中的两只（另两只在台北动物园），所以其实还是值得一去的。</w:t>
        <w:br/>
        <w:t>我回重庆之后，直接就住在了</w:t>
        <w:br/>
        <w:t>重庆北站</w:t>
        <w:br/>
        <w:t>边上的快捷，可以提供接送服务，挺好的。</w:t>
        <w:br/>
        <w:t>我入住的是：</w:t>
        <w:br/>
        <w:t>重庆顺钛酒店</w:t>
        <w:br/>
        <w:t>124元</w:t>
        <w:br/>
        <w:t>恩施</w:t>
        <w:br/>
        <w:t>和</w:t>
        <w:br/>
        <w:t>神农架</w:t>
        <w:br/>
        <w:t>其实是我这次湖北之旅最期待的两个地方，但是其实玩下来觉得和宜昌、武隆都差不多，不算失望，也不能说完全满足吧，但是这两个地方以后我一定会再来，因为有的地方还是没玩透。</w:t>
        <w:br/>
        <w:t>重庆到</w:t>
        <w:br/>
        <w:t>恩施</w:t>
        <w:br/>
        <w:t>有很多车，我当时宾馆定在了航空道，但是现在航空道的汽车站已经拆了，所以其实并不方便，再来的话直接住在火车站周围就行了，火车站旁边的汽车站有到达各个景区的直通车，特别方便。当然航空道那边的挂榜岩汽车站也有发车，但是只是一个中转车，最终还是和火车站的车合在一起，所以建议还是直接在汽车站火车站周围住下就可以了，很方便。</w:t>
        <w:br/>
        <w:t>另外说一句，湖北不管哪个地方，买汽车票都很方便，也很正规，比我去河南啥的强太多了，都可以微信或者机器直接购票，网上订也可以。</w:t>
        <w:br/>
        <w:t>我入住的是：</w:t>
        <w:br/>
        <w:t>如家快捷酒店</w:t>
        <w:br/>
        <w:t>(恩施航空大道店)、</w:t>
        <w:br/>
        <w:t>7天连锁酒店</w:t>
        <w:br/>
        <w:t>(</w:t>
        <w:br/>
        <w:t>恩施火车站</w:t>
        <w:br/>
        <w:t>店)</w:t>
        <w:br/>
        <w:t>恩施有几个大的旅游地点，所以你来的时候一定要做好决定。因为里面有很多景色其实是雷同的或者交通特别不方便，那么就要有取有舍。</w:t>
        <w:br/>
        <w:t>1、</w:t>
        <w:br/>
        <w:t>恩施大峡谷</w:t>
        <w:br/>
        <w:t>：包含七星寨和云龙峡地缝，另外有《龙船调》演出，几乎是必去。</w:t>
        <w:br/>
        <w:t>2、</w:t>
        <w:br/>
        <w:t>腾龙洞</w:t>
        <w:br/>
        <w:t>：在</w:t>
        <w:br/>
        <w:t>利川</w:t>
        <w:br/>
        <w:t>，火车到了也不远，溶洞，因为看太多溶洞了，所以这里我没去。</w:t>
        <w:br/>
        <w:t>3、</w:t>
        <w:br/>
        <w:t>石门河</w:t>
        <w:br/>
        <w:t>：有玻璃栈道，峡谷、流水、绿植，其实就是小恩施峡谷，另外因为我去过宜昌了，景色太雷同，没有特色，所以也没去。</w:t>
        <w:br/>
        <w:t>4、</w:t>
        <w:br/>
        <w:t>神农溪</w:t>
        <w:br/>
        <w:t>：虽然是5A，但是其实也就是坐船玩完，如果真要去就秋天再去。里面已经没纤夫了，表演不知道还有没有，悬棺也只能远看，性价比太低。而且我建议你真要去的话不要从恩施出发，从神农架回来可以直接坐车到</w:t>
        <w:br/>
        <w:t>巴东</w:t>
        <w:br/>
        <w:t>县，再去也不迟。</w:t>
        <w:br/>
        <w:t>5、野三峡：包括清江蝴蝶崖、</w:t>
        <w:br/>
        <w:t>黄鹤桥峰林</w:t>
        <w:br/>
        <w:t>，很多人去了其实就为了看一眼蝴蝶崖，但是交通也不是很方便，性价比也低，而且又是坐船，只有几个地方能上岸，我已经去过</w:t>
        <w:br/>
        <w:t>三峡人家</w:t>
        <w:br/>
        <w:t>了，大同小异。</w:t>
        <w:br/>
        <w:t>6、梭布垭：天然形成的石林，我觉得特别好，像仙境一样，特别喜欢，我推荐去。</w:t>
        <w:br/>
        <w:t>7、</w:t>
        <w:br/>
        <w:t>恩施土司城</w:t>
        <w:br/>
        <w:t>：原来土司工作的地方，还可以，可以碎片时间去一下看一下当地的历史，就在市内，打车也很便宜。</w:t>
        <w:br/>
        <w:t>8、恩施女儿城：就是一条商业街，然后民俗博物馆门口会有表演，有兴趣可以去看看。</w:t>
        <w:br/>
        <w:t>*9、</w:t>
        <w:br/>
        <w:t>屏山峡谷</w:t>
        <w:br/>
        <w:t>：也叫躲避峡，这个地方，应该是我这次最大的遗憾，本来就是冲他来的，但是确实因为各种原因。</w:t>
        <w:br/>
        <w:t>第一，这个地方是完全没有开发的，当地政府一直在开发，然后也没弄完，我看16年就有人去过，但是后来去的都是进不去，花了好多钱只能在最开始的地方拍拍照，还有可能被政府的人抓。</w:t>
        <w:br/>
        <w:t>第二，你去这个地方必须找当地人，所以你如果真要去就要组团去，然后找当地的户外联系当地人，让当地人半夜带你躲着政府人员钻进去。还要准备好大量的钱，人均奔着1-2000/天准备，肯定会被坑（吃住车船）。</w:t>
        <w:br/>
        <w:t>第三，因为没开发，所以非常危险，去之前请上最高的保险（100w回报那种），没有栈道，都是山路、水路、悬崖，我问了当地旅游公司，给我的回话就是只要是正规的旅游，都不让去这个地方，因为政府不让，如果组团去的都是私人野团，出任何危险，政府不负任何责任。</w:t>
        <w:br/>
        <w:t>最后，这次虽然没去成，但是我还是特别想去，如果有想组团去的一定联系我，一起去看看。附张网上流传的太空船照片。</w:t>
        <w:br/>
        <w:t>综上，我最后选择的就是</w:t>
        <w:br/>
        <w:t>恩施大峡谷</w:t>
        <w:br/>
        <w:t>、《龙船调》、</w:t>
        <w:br/>
        <w:t>恩施土司城</w:t>
        <w:br/>
        <w:t>、女儿城、梭布垭，第一天我到了以后直接去的土司城和女儿城，第二天我住在了恩施大峡谷，遇到一些情况，多花了一天，后边细说，其实一天是可以搞定的；第三天回来直接去梭布垭，然后我就直奔</w:t>
        <w:br/>
        <w:t>十堰</w:t>
        <w:br/>
        <w:t>了。</w:t>
        <w:br/>
        <w:t>第一天 张关合渣—</w:t>
        <w:br/>
        <w:t>恩施土司城</w:t>
        <w:br/>
        <w:t>—恩施女儿城</w:t>
        <w:br/>
        <w:t>张关合渣</w:t>
        <w:br/>
        <w:t>因为我住在航空路，所以就去了张关合渣，当地人也会经常去，所以值得一吃。合渣，实际上就是黄豆腐渣，泡当地的玉米饭吃，特别好吃，然后配着一个其他的火锅一起吃，也特别便宜，一桌子汤、小菜、凉菜加上两个锅才35块钱，两人吃都足够了。（有点虐狗，自己吃要加五块钱，靠，服务员姐姐特别好，我不会吃，还教我怎么吃）</w:t>
        <w:br/>
        <w:t>恩施土司城</w:t>
        <w:br/>
        <w:t>门票：45</w:t>
        <w:br/>
        <w:t>交通：打车、滴滴都行</w:t>
        <w:br/>
        <w:t>游玩时间：1.5-4h</w:t>
        <w:br/>
        <w:t>吃完饭，出来叫个滴滴直接就到了土司城，买票进城，说起来也是悲剧，走这一路荆州博物馆装修、天生三桥维护，到了恩施土司城也维护，但是不太影响。</w:t>
        <w:br/>
        <w:t>所谓土司，就是原来土家族的管事者，相当于我们原来的知府一类的。不用请导游，里面的文字描述的都很清楚，每一代土司的画像介绍都有，可以慢慢看。</w:t>
        <w:br/>
        <w:t>另外，这里也是全国土家族吊脚楼中规模最大、风格最典型的仿古建筑群，很有特色；</w:t>
        <w:br/>
        <w:t>里面有传统银饰展览，图案我看见的都是蝴蝶、蛇、蜥蜴这些，确实和其他民族的不太一样，走廊里的装饰也是蝴蝶，不知道为啥是蝴蝶；</w:t>
        <w:br/>
        <w:t>里面其实很大，你要都转一遍，大概需要3个小时，看你自己的体力定，我走了一多半，花了2个半小时，如果你只游览主体景观的话1.5小时足矣；</w:t>
        <w:br/>
        <w:t>顺着城墙爬上去，可以去看看烽火台，因为淡季，走这一路就我自己一个人，大概2公里左右的山路台阶，就走走走、看看看，特别舒服，一直走到烽火台上，可以俯瞰整个恩施；</w:t>
        <w:br/>
        <w:t>里面还有个太阳寨，类似古镇一类的商业街，有吃饭买东西的地方。</w:t>
        <w:br/>
        <w:t>整体还可以，绝对能值回门票。</w:t>
        <w:br/>
        <w:t>恩施女儿城</w:t>
        <w:br/>
        <w:t>其实就是一个类似古镇的商业街，但是很有特色，很多民俗的东西，比如建筑、雕塑、表演。另外还单开了一条女儿街，专给女性朋友做生意用的。女儿城也叫相亲之都、恋爱之城，没对象、有对象的朋友可以来试试，哈哈。里面也有住宿，想体验的可以住一天。可以稍微晚点来，晚上表演更多，表演集中在民俗博物馆周围，我去的时候赶上舞狮表演了，我还真是第一次看真人舞狮。小吃也不少，还有纪念品，都不算很贵，还可以的一条街。</w:t>
        <w:br/>
        <w:t>至此，第一天恩施结束，主要都集中在城里，吐槽一句，恩施没有啥夜生活，我大众了半天酒吧，也没找着一家有兴趣去的清吧。回去收拾收拾，准备第二天的</w:t>
        <w:br/>
        <w:t>恩施大峡谷</w:t>
        <w:br/>
        <w:t>之旅。</w:t>
        <w:br/>
        <w:t>第一天恩施总花费</w:t>
        <w:br/>
        <w:t>重庆到恩施99.5元 北广场+143</w:t>
        <w:br/>
        <w:t>如家</w:t>
        <w:br/>
        <w:t>航空道+24打车+60合渣+45土司城+70元晚饭超市=441.5</w:t>
        <w:br/>
        <w:t>第二天 恩施大峡谷—《龙船调》</w:t>
        <w:br/>
        <w:t>说恩施大峡谷之前，我先提醒一句，一定要早去！恩施大峡谷下午3点半左右就不让进去了。我当时就是因为坐车坐过了，结果去晚了没进去。其实一天是可以搞定的，第二天就可以返回，我是第一天到了啥也没干，直接去睡觉了，晚上去看的《龙船调》，第二天一大早直接去的恩施大峡谷，导致我后一天的火车行程有点赶。所以一定要早点来。</w:t>
        <w:br/>
        <w:t>恩施大峡谷，位于世界硒都--湖北省恩施市境内，被专家誉为与美国科罗拉多大峡谷难分伯仲。硒都是恩施的别名，主要是恩施盛产硒这种矿藏，所以在恩施到处都能看见硒酒、硒茶啥的。恩施大峡谷景区有2部分组成，云龙地缝和七星寨，两者都是喀斯特地貌。其实走下来发现这边基本都是喀斯特地貌形成，也和雨水多有关系。</w:t>
        <w:br/>
        <w:t>交通：火车站旁的汽车站有直通旅游车，挂榜岩也有车。注意我就是在挂榜岩坐的车，但是挂榜岩的车只到中间，需要换车，我当时不知道，一直听歌玩游戏，司机也没看见我，导致又把我拉回原来的车站了，还得重新坐一遍，耽误了时间。车票：单程25元。</w:t>
        <w:br/>
        <w:t>门票：恩施大峡谷成人套票（七星寨+云龙地缝一期+观光车+索道上行票） 265元，我当时买的也是套票，但是如果你前面去过武隆的龙水峡地缝，这里的云龙地缝就可以不去，可以单买七星寨+观光车的票。索道我建议做，会拉到半山腰，然后接着爬，上面还是挺高的，省点体力是一点。</w:t>
        <w:br/>
        <w:t>住宿：我建议是在这边住一天，不用太赶，而且《龙船调》表演也是在山上，离着游客中心相当远。不要在网上订，来了现找，因为你最好找个离游客中心近的住，因为携程上显示的都是直线距离，到这你才发现，游客中心在山下，客栈在山上，你得走20分钟、半个小时，或者网上订就找可以提供接送的，尤其是龙船调演出的。</w:t>
        <w:br/>
        <w:t>我住的是：TOWO上品酒店(恩施大峡谷店)  实际上就是一个农家乐，叫兄弟饭庄，加盟店。可以吃饭，不便宜，我一个人一个菜一个啤酒60块钱，也能接受。可以提供接送，不知道旺季能不能，最好提前打电话问问。</w:t>
        <w:br/>
        <w:t>云龙地缝</w:t>
        <w:br/>
        <w:t>游玩时间：0.5-2h</w:t>
        <w:br/>
        <w:t>和武隆仙女山类似，在游客中心取完票，直接坐车先到云龙地缝。云龙地缝和龙水峡地缝基本是一样的，而且长度要短很多，一路上除了几个瀑布没什么可看的，当然景色还是可以的，走走也可以，我走完全程不到40分钟，慢慢走的话1个半小时也应该差不多。</w:t>
        <w:br/>
        <w:t>七星寨</w:t>
        <w:br/>
        <w:t>游玩时间：3-5h</w:t>
        <w:br/>
        <w:t>主要就是爬山，我是坐缆车直接到山中间开始爬的，然后下山直接坐扶梯下去的，扶梯我记得是30元。</w:t>
        <w:br/>
        <w:t>悲剧的是，我去的时候，</w:t>
        <w:br/>
        <w:t>绝壁栈道</w:t>
        <w:br/>
        <w:t>关闭了。</w:t>
        <w:br/>
        <w:t>所以只能顺着正常山道往上走，风景非常棒，绿植覆盖面积非常大，里面也很凉快，喀斯特地貌形成的怪石、山峰很壮美、奇特，全部都爬山大约需要5个小时，索道加扶梯我一共用了2个半小时爬完，按照自己体力规划一下。</w:t>
        <w:br/>
        <w:t>里面的</w:t>
        <w:br/>
        <w:t>一炷香</w:t>
        <w:br/>
        <w:t>是镇山之宝，天然形成的像一炷香形状的岩石，所以上山时候注意景区内的提示，直奔一炷香就可以，其余像象山、手风琴、祥云火炬这些在路上都可以看见，不用担心走回头路；</w:t>
        <w:br/>
        <w:t>一线天，这边很多山上都有所谓的一线天，或者叫英雄关什么的；</w:t>
        <w:br/>
        <w:t>从山上往下远眺，可以看见周围的村庄，非常漂亮，云海没有赶上，云海这种东西还是要等下雨、下雪之后最容易出，晴天时候是没戏了。</w:t>
        <w:br/>
        <w:t>最后说个路上看见的趣闻，这里有当地人抬轿子、背筐，背筐就是帮你背拿不动的行李，全程貌似是3、400这样。然后我下面拍的照片里，就是一个背筐的背着一个萌萌的小女孩。当时我以为是她家人背着她，觉得挺有意思就拍下来了，后来才发现并不是。所以也提醒各位家长一句，别带小孩、老人之类的来这种地方，确实不是很合适，爬上太累，年轻人体力都不一定够，更别提小孩老人了。别到最后因为这种事再影响心情，还是等孩子大点吧。</w:t>
        <w:br/>
        <w:t>下山以后，直接到宾馆休息，然后等待晚上的《龙船调》。</w:t>
        <w:br/>
        <w:t>《龙船调》</w:t>
        <w:br/>
        <w:t>门票：178元（直接找客栈老板买的，携程买价格一样，买B区就行）</w:t>
        <w:br/>
        <w:t>交通：一定要接送，自己根本走不过去，离得特别远，还全是山路。也不推荐自驾，天黑、路不熟，出事的特别多。</w:t>
        <w:br/>
        <w:t>龙船调实际叫种瓜调，是一种湖北的民歌，在划龙船时候唱的。和印象系列一样，也是山水实景歌舞剧。剧情是特别狗血的穷小伙和白富美的爱情故事，小伙是普通土家族少年，幺妹儿是土司的女儿，土司本来打算把女儿嫁给一个有钱人，让有钱人出现给恩施修路啥的，然后小伙在相亲会上追求幺妹儿成功，最后是大团圆收尾，两人破除万险在一起。</w:t>
        <w:br/>
        <w:t>剧场特别高大上，确实很好，然后座位分A B区，扇形分布，其实是一样的，买B区的就行。舞台、演员、灯光、舞美都算很好，尤其是剧情最后那块整个舞台裂开，水流进舞台确实挺震撼的，而且把山利用的很好，不管是嫁人还是最开始的土司城，都可以算把舞台利用的很好了。</w:t>
        <w:br/>
        <w:t>台词基本用的是方言，但是字幕坐在后面基本看不见，太小了，好多时候就只能猜，尤其是歌词、唱词。</w:t>
        <w:br/>
        <w:t>作为这种剧的通病，剧情太狗血了。而且我一直认为爱情这种感情，写不好、做不好，就会觉得很无聊、很尴尬。就像之前的《大鱼海棠》一样，可能作者觉得挺感人的，其实观众看起来就挺尴尬的。这个剧虽然没那么严重，但是也是这样，中间一段时间没什么内容，就是两人恋爱时候，我也是走神了。这种男版灰姑娘的故事，也是写烂了，如果最后是悲剧，可能会稍微好一点，但是偏偏最后还是喜剧收尾。悲剧永远比喜剧更能让人记住，就像莎士比亚被记住的永远是他的悲剧而不是喜剧。所以我觉得剧情确实是一大缺憾。</w:t>
        <w:br/>
        <w:t>第二，就是和观众距离太远了，根本看不见演员的面目表情，灯光也有点散，这也是这种剧的通病了，所以之前我也说《又见平遥》要好于之前的印象系列。</w:t>
        <w:br/>
        <w:t>总体来说，我还是非常推荐看的，来到这个地方，需要通过一些办法了解当地人的生活习俗、习惯，这总归是一种不错的办法，而且里面的演员演得确实也不错。</w:t>
        <w:br/>
        <w:t>第二天恩施总花费</w:t>
        <w:br/>
        <w:t>150towo宾馆+178龙船调+80饭钱+25车钱+264恩施大峡谷+30电梯=727</w:t>
        <w:br/>
        <w:t>第三天</w:t>
        <w:br/>
        <w:t>梭布垭石林</w:t>
        <w:br/>
        <w:t>返回恩施市内，从游客中心直接坐直通车回去就好了，你说停在哪，司机师傅就会给你停在哪，提前要告诉司机师傅。梭布垭没有那么大，所以上午早点回恩施，下午去时间完全足够，路上有一段山路、土路，特别颠，我去的时候车上4、5个人都吐了，所以晕车的带着塑料袋和晕车药。</w:t>
        <w:br/>
        <w:t>门票：89（携程买，门票+景交车，景交车建议买，离着都挺远的，而且路上没任何风景，还有住在里面的人拉客、宰客）</w:t>
        <w:br/>
        <w:t>交通：汽车站直通车，非常方便，直达。25单程。</w:t>
        <w:br/>
        <w:t>游玩时间：2-5h</w:t>
        <w:br/>
        <w:t>之前去过云南的石林，但是</w:t>
        <w:br/>
        <w:t>梭布垭石林</w:t>
        <w:br/>
        <w:t>我觉得比云南的强的不是一星半点。首先是刚开发没多久的景区，人不多，里面也有好多山洞特别凉快（有的山洞挺黑的，我去时候前面有个小姐姐就是因为害怕不敢进去，然后跟着我进去的。）</w:t>
        <w:br/>
        <w:t>梭布垭石林</w:t>
        <w:br/>
        <w:t>形成是属于喀斯特沉积岩形成，说不上壮观，但是很秀美，尤其是天然的天窗加上斜射进来的阳光。再加上雾气、水汽，石缝中流淌下来的山泉，和天然形成的各种各样形态的怪石，感觉就像穿越回几亿年前一样。你可以想象一下，当你穿越过一个黑黑的山洞之后，突然有个天窗射进一缕阳光、山泉、雾气，是多么的美。我非常推荐去，即使你看过云南的石林，来这里也可以有不同感受。</w:t>
        <w:br/>
        <w:t>景区分四个地方：青龙寺、莲花寨、</w:t>
        <w:br/>
        <w:t>磨子沟</w:t>
        <w:br/>
        <w:t>、九龙汇。注意青龙寺和另外三个不在一个方向，我当时就是直接去的莲花寨，顺着玩下来以后发现青龙寺在另外一个方向，就没去成青龙寺。青龙寺不是寺庙，也是石林。</w:t>
        <w:br/>
        <w:t>坐车过去先到莲花寨，</w:t>
        <w:br/>
        <w:t>磨子沟</w:t>
        <w:br/>
        <w:t>走过去就行离着不远，再坐景交车到青龙汇，这三个点走下来，我一共用了2个小时多一点，如果再去青龙寺可能要3个小时，如果再走的慢的话，可能需要4-5个小时。</w:t>
        <w:br/>
        <w:t>其中最精彩的是莲花寨和九龙汇，最美的地方就是九龙汇，我当时去的时候是上午，阳光正好照在流下来的山泉上，拍照的时候还能拍出漂亮的光晕。</w:t>
        <w:br/>
        <w:t>梭布垭出去后，在门口等返回恩施的直通车就可以，和来时候一样，我当时从梭布垭回恩施以后直接就奔</w:t>
        <w:br/>
        <w:t>十堰</w:t>
        <w:br/>
        <w:t>了。如果你觉得累的话，可以在恩施再休息一天，第二天再去十堰。恩施到十堰没有直通车，我是先到宜昌，然后再去的十堰。</w:t>
        <w:br/>
        <w:t>第三天恩施总花费</w:t>
        <w:br/>
        <w:t>梭布垭89+75车费+116宾馆（</w:t>
        <w:br/>
        <w:t>十堰众生宾馆</w:t>
        <w:br/>
        <w:t>）+62.5宜昌到</w:t>
        <w:br/>
        <w:t>十堰</w:t>
        <w:br/>
        <w:t>+62.5恩施到宜昌东+60超市吃饭=465</w:t>
        <w:br/>
        <w:t>至此，恩施结束，其实遗憾还是挺大的，主要就是屏山没去成，而且因为大峡谷的问题，弄得时间有点赶。但是恩施绝对值得来，而且不止一次，在明年或之后，一定带媳妇或者组团来一次。</w:t>
        <w:br/>
        <w:t>这个目录写十堰其实不完全准确，十堰只是我的一个中转站，中转到哪呢？就是</w:t>
        <w:br/>
        <w:t>武当山</w:t>
        <w:br/>
        <w:t>和神农架。我是夜里2点到的十堰，到了以后直接入住到：</w:t>
        <w:br/>
        <w:t>十堰众生宾馆</w:t>
        <w:br/>
        <w:t>（还可以，离汽车站3 400米，没一次性拖鞋，比快捷稍微好点，房间够大，而且便宜，一晚上标间120不到）。</w:t>
        <w:br/>
        <w:t>关于住在哪：你去</w:t>
        <w:br/>
        <w:t>武当山</w:t>
        <w:br/>
        <w:t>要从火车站坐202路公交过去，4块钱，一个小时多直接到游客中心；你要去神农架木鱼镇，需要到汽车站坐汽车，只有早上9点一个车。所以可以自己选择，我选汽车站周围是因为去汽车站可以晚起会。</w:t>
        <w:br/>
        <w:t>武当山</w:t>
        <w:br/>
        <w:t>门票：225（刷二维码进门，留好当时携程发给你的二维码）  缆车上下170</w:t>
        <w:br/>
        <w:t>15</w:t>
        <w:br/>
        <w:t>紫霄宫</w:t>
        <w:br/>
        <w:t>27金顶</w:t>
        <w:br/>
        <w:t>交通：202路公交  4元单程</w:t>
        <w:br/>
        <w:t>游玩时间：5-10h</w:t>
        <w:br/>
        <w:t>去</w:t>
        <w:br/>
        <w:t>武当山</w:t>
        <w:br/>
        <w:t>之前你一定要决定是玩两天还是一天，是准备爬山还是准备缆车。如果你要看日出，一定要住山上。</w:t>
        <w:br/>
        <w:t>武当山</w:t>
        <w:br/>
        <w:t>里面很大，就算里面有景交车，来回穿行也需要很长时间，所以去之前一定要决定好。</w:t>
        <w:br/>
        <w:t>先给个玩完之后的个人评语：不去后悔，去了更后悔。和少林寺一样一样的。</w:t>
        <w:br/>
        <w:t>为什么这么说？本来来之前因为小时候特别痴迷金庸，而且金庸小说里就特别喜欢武当派。比如笑傲江湖里面的冲虚道长，博学不迂腐，仙风道骨。但是来了之后，发现这里充满了铜臭味，修道？呵呵呵。修钱才对。</w:t>
        <w:br/>
        <w:t>第一，先说门票225元，含景交车。说实话并不贵，里面交通做的很好，各个地方去都很方便，景交车都能到。但是可笑的是你的门票并不含</w:t>
        <w:br/>
        <w:t>紫霄宫</w:t>
        <w:br/>
        <w:t>和金顶，紫霄宫另说，竟然金顶都不含？爬了半天爬上去，结果要登顶时候突然跟你说要收费，你想想是什么心情？</w:t>
        <w:br/>
        <w:t>第二，缆车。真是绝了，上下往返170，门票已经那么贵了，缆车更贵。</w:t>
        <w:br/>
        <w:t>第三，从下面开始各种野导，各种拉客，各种卖茶、商场，进了武当一样的，到了金顶上面，求一个签30，从金顶下来还要经过一个购物点才能出来，出来以后司机给你拉回门口，还要在一个卖茶的地方停10分钟。</w:t>
        <w:br/>
        <w:t>第四，里面的道士什么的，我真是呵呵哒了。进</w:t>
        <w:br/>
        <w:t>紫霄宫</w:t>
        <w:br/>
        <w:t>有个女道士，买票进去她就磕着瓜子、玩着手机看你进去，等看你都走了10分钟了，把你叫回来检票，早tm干嘛去了？到了金顶上面，我去时候正好快下雨了，两个道士聊天说的是啥？赶紧下雨吧，缆车下不去把这帮人都留上面，不让他们下去。</w:t>
        <w:br/>
        <w:t>第五，道教名山河南栾川的</w:t>
        <w:br/>
        <w:t>老君山</w:t>
        <w:br/>
        <w:t>我也去过，也碰上过道士。说实话，在我眼里，那些才是值得尊重真正清修的人，和他们交谈时候，确实能体会到道家思想和对宗教的尊重，武当山？就是一棵摇钱树而已。如果说老君山是出世的仙人，武当山就是入世很久的一个混混儿。</w:t>
        <w:br/>
        <w:t>好了，下面说下怎么玩。武当山一共分为</w:t>
        <w:br/>
        <w:t>太子坡</w:t>
        <w:br/>
        <w:t>、</w:t>
        <w:br/>
        <w:t>逍遥谷</w:t>
        <w:br/>
        <w:t>、紫霄宫、南岩、乌鸦岭、琼台、金顶几个大的景区，每个景区之间都隔着几公里-20公里不止，所以想步行的是不可能的。</w:t>
        <w:br/>
        <w:t>太子坡</w:t>
        <w:br/>
        <w:t>：景交车中转站，从这出发可以去任何地方。</w:t>
        <w:br/>
        <w:t>南岩：爬山上山的地方。</w:t>
        <w:br/>
        <w:t>乌鸦岭：住宿聚集地。</w:t>
        <w:br/>
        <w:t>琼台：缆车的位置。</w:t>
        <w:br/>
        <w:t>两种游玩方案：</w:t>
        <w:br/>
        <w:t>一、一日游</w:t>
        <w:br/>
        <w:t>1、爬山上行，缆车下行：你需要非常早，最好坐首班车就来到武当山。进门之后，其他地方都先不去，直奔南岩，从南岩一直爬到金顶，金顶玩完以后直接缆车下行，然后坐车回返到</w:t>
        <w:br/>
        <w:t>太子坡</w:t>
        <w:br/>
        <w:t>，走太子坡。太子坡玩完如果还有时间，就去</w:t>
        <w:br/>
        <w:t>逍遥谷</w:t>
        <w:br/>
        <w:t>、紫霄宫转转，没有时间就直接出门，不然你就必须住在山脚下了。</w:t>
        <w:br/>
        <w:t>2、缆车上下行：我就是这么玩的，这么玩不用着急，先坐车到太子坡，把太子坡走了，然后去</w:t>
        <w:br/>
        <w:t>逍遥谷</w:t>
        <w:br/>
        <w:t>。逍遥谷是我觉得里面人最少、最好的一个地方，非常清净，据说有猕猴，但是我没看见。逍遥谷出来，回太子坡，从太子坡坐车去琼台，琼台缆车上去，玩金顶，金顶玩完下来直接出门。</w:t>
        <w:br/>
        <w:t>二、二日游</w:t>
        <w:br/>
        <w:t>1、不看日出：携程给的就是这个路线，没带行李的可以这么走，带着行李的到太子坡，直接转车去乌鸦岭。</w:t>
        <w:br/>
        <w:t>D1：山门-太子坡-紫霄宫-乌鸦岭</w:t>
        <w:br/>
        <w:t>D2：乌鸦岭-</w:t>
        <w:br/>
        <w:t>南岩宫</w:t>
        <w:br/>
        <w:t>-金顶-琼台-山门</w:t>
        <w:br/>
        <w:t>2、想看日出的：如果你想看日出，必须爬山上去。我建议你直接住在南岩或者山半途，带着行李的把行李直接存在山下，没行李的直接去客栈、农家乐，再下山把下面的几个点先玩了，然后存好体力，第二天4点左右起来，摸黑上山。（我个人觉得是没必要，想看日出还不如去黄山、</w:t>
        <w:br/>
        <w:t>老君山</w:t>
        <w:br/>
        <w:t>这些，武当实在没有什么特殊的日出景观）</w:t>
        <w:br/>
        <w:t>太子坡</w:t>
        <w:br/>
        <w:t>游玩时间：1h</w:t>
        <w:br/>
        <w:t>太子坡，又名</w:t>
        <w:br/>
        <w:t>复真观</w:t>
        <w:br/>
        <w:t>，景交车进来之后直接就开到这。得名就是因为</w:t>
        <w:br/>
        <w:t>传说中净乐国太子（真武大帝成仙前的身份）15岁时入山修道之初，就住在这山坡上。</w:t>
        <w:br/>
        <w:t>太子坡的建筑群确实值得一看，红墙绿瓦非常漂亮，但是要说的是里面很多红墙，墙面都已经脱落了，也没什么维修和检修。里面有太子殿什么的，还有学子烧香的地方。（有烧香时间，不如去好好学学习。）</w:t>
        <w:br/>
        <w:t>逍遥谷</w:t>
        <w:br/>
        <w:t>游玩时间：1h</w:t>
        <w:br/>
        <w:t>逍遥谷是武当山里面唯一一个我觉得值得玩得地方，这里也叫猕猴谷，但是我来时候没碰见有猴子。里面很清静，我走全程算上我不超过10个人，走在里面可以摘下耳机，听听流水、鸟鸣，走下来心情特别舒畅。进门时候那块太适合拍照了，如果有个穿着白色长裙仙气十足的小姐姐，再把下面的桥单独提出来，把饱和度调上去，青山、绿水、红桥、仙女绝对美爆炸了。里面还有老子的铜像，在前面站了一会，老子的《道德经》越到岁数大，越能体会到其中的伟大，不管是其中辩证思维，还是他提出的“无为”，可以说在现在时代看来都是与时俱进的。俗话总说佛道佛道，比起佛教那些不靠谱的学说，还是道家学说更值得学习，不管是养生还是平时生活。</w:t>
        <w:br/>
        <w:t>紫霄宫</w:t>
        <w:br/>
        <w:t>门票：15元  单独收费</w:t>
        <w:br/>
        <w:t>游玩时间：0.5-1h</w:t>
        <w:br/>
        <w:t>紫霄宫原来是皇家祈福的地方，供奉的还是三清。紫霄殿是紫霄宫的大殿（主殿），也是武当山唯一幸存下来的重檐歇山式木结构殿宇，它建在三层崇台之上，更显的宏伟壮观。在紫霄宫和金顶上都有父母殿，虽然对其他的不屑一顾，但是到了这还是尊尊敬敬的摘下墨镜，鞠个躬，父母才是对你最好的人，当然平时多孝顺更重要。</w:t>
        <w:br/>
        <w:t>金顶</w:t>
        <w:br/>
        <w:t>门票：27 单独收费</w:t>
        <w:br/>
        <w:t>游玩时间：1.5-2h</w:t>
        <w:br/>
        <w:t>缆车坐上来，买票，还得爬一小段台阶。登顶上去，第一感觉就是，虫子太多了。呼面而来的虫子，类似臭大姐那种的黑虫子，各处爬，满地钻。从金顶往下望，风景一般般（一般般都是说高了，应该说是我爬过山里面倒数的了）。然后金顶上面全是做生意，烧香的。只能说不来后悔，来了更后悔，转一下拍拍照就可以下去了。</w:t>
        <w:br/>
        <w:t>从金顶下来以后，心情特别差，所以南岩也懒得去了，</w:t>
        <w:br/>
        <w:t>龙头香</w:t>
        <w:br/>
        <w:t>就没看，而且本来来时候就不是特别想去。为了烧个香，摔死那么多人，我也是醉了。你摔死时候，你烧香拜的东西，保护你了么？</w:t>
        <w:br/>
        <w:t>游玩结束以后，出了门口走十分钟，到公交站坐202路回十堰就行了。</w:t>
        <w:br/>
        <w:t>去</w:t>
        <w:br/>
        <w:t>神农架</w:t>
        <w:br/>
        <w:t>木鱼镇的汽车票，携程可以定。十堰到木鱼镇的只有9点一班，所以一定不要错过，如果错过了你就只能先去</w:t>
        <w:br/>
        <w:t>房县</w:t>
        <w:br/>
        <w:t>，再倒车过去了。</w:t>
        <w:br/>
        <w:t>武当山总花费</w:t>
        <w:br/>
        <w:t>116宾馆+8公交+170缆车+225门票+50吃饭+15紫霄宫+27金顶</w:t>
        <w:br/>
        <w:t>+60超市吃饭=663</w:t>
        <w:br/>
        <w:t>神农架，不知道已经种草多久了。很早以前就把神农架、珠峰、怒江定位自己下三个目标，这次终于先行探索一个了。神农架对我来说一直是像一个戴着面纱的神秘女郎，北纬30度是一个神秘的数字，百慕大、神农架都是在这个纬度线上。所以这次来神农架的探路之旅，绝对满足了我的好奇心，但是绝对不足够。神农架是一个需要春夏秋冬各来一次的地方，也是一个需要深度游的地方，更是一个适合徒步穿越的神秘森林。以后肯定还会再去几次，尽量多走走。</w:t>
        <w:br/>
        <w:t>门票：269（6大景区通票，5天有效）</w:t>
        <w:br/>
        <w:t>香溪源</w:t>
        <w:br/>
        <w:t>30    大九湖景交车60</w:t>
        <w:br/>
        <w:t>交通：拼车、包车，没有公共交通工具，只能这样，但是很正规，当地有一个车队。你随便找个客栈就能联系到车队师傅。拼车价格：50-100/人，看你去哪，价格不同。</w:t>
        <w:br/>
        <w:t>玩的目的</w:t>
        <w:br/>
        <w:t>你来神农架，一定要对自己有个定位，你是为什么来玩神农架的。是自驾？穿越？探路？还是其他什么东西吸引你，根据你的目的会有不同的玩法。</w:t>
        <w:br/>
        <w:t>如果你想来自驾，我不建议你冬天来，这里冬天差不多零下30度，要用防滑链，开山路。虽然平时我觉得坐车下来，还没有去泸沽湖的路险，但是冬天就不一定了。（每年都死人，而且不止一个，别作死。）</w:t>
        <w:br/>
        <w:t>如果你想来穿越，一定要组团带当地向导，不要作死穿，神农架死人够多了，不差你一个。提前联系好当地向导制定好路险、负重、药品（尤其是防虫、蛇），再提醒一句，别作死。官方提供的穿越路线：</w:t>
        <w:br/>
        <w:t>住在那</w:t>
        <w:br/>
        <w:t>有很多人肯定和我一样，来之前都很蒙，先大概介绍一下，实际经常说的神农架应该是</w:t>
        <w:br/>
        <w:t>神农架林区</w:t>
        <w:br/>
        <w:t>，面积非常大，目前开发的地方非常少，绝大地方还是无人区。现在最出名的六大景区：</w:t>
        <w:br/>
        <w:t>天燕景区</w:t>
        <w:br/>
        <w:t>、</w:t>
        <w:br/>
        <w:t>神农顶</w:t>
        <w:br/>
        <w:t>景区、神农坛景区、</w:t>
        <w:br/>
        <w:t>官门山</w:t>
        <w:br/>
        <w:t>景区、</w:t>
        <w:br/>
        <w:t>天生桥</w:t>
        <w:br/>
        <w:t>景区、大九湖湿地。除了这六个外，还有</w:t>
        <w:br/>
        <w:t>红坪画廊</w:t>
        <w:br/>
        <w:t>、</w:t>
        <w:br/>
        <w:t>香溪源</w:t>
        <w:br/>
        <w:t>、</w:t>
        <w:br/>
        <w:t>神农架滑雪场</w:t>
        <w:br/>
        <w:t>、</w:t>
        <w:br/>
        <w:t>潮水河漂流</w:t>
        <w:br/>
        <w:t>等其他可选的。整个地区里面包含4个大型村镇，分别是木鱼镇、红坪镇、松柏镇和大九湖镇。总体地图如下：</w:t>
        <w:br/>
        <w:t>如果你是奔着穿越来的，一切听你当地向导的，他会指导你从哪去找他。</w:t>
        <w:br/>
        <w:t>如果你不是奔着穿越来的，那么请你先来木鱼镇。木鱼镇是最大的游客集散中心，拼车包车都非常多，住宿吃饭的地方也多，还有购物中心，干什么都方便，而且正规便宜。从下图看，除了天燕、</w:t>
        <w:br/>
        <w:t>红坪画廊</w:t>
        <w:br/>
        <w:t>距离远以外，也位于其他几大景区中心。</w:t>
        <w:br/>
        <w:t>木鱼镇住宿非常多，而且木鱼镇不大，到了以后再选就行，我这次住的：</w:t>
        <w:br/>
        <w:t>神农架</w:t>
        <w:br/>
        <w:t>山里寒舍客栈。</w:t>
        <w:br/>
        <w:t>有什么可玩的</w:t>
        <w:br/>
        <w:t>这个问题其实还是关于你对于神农架定位的问题上，我先对现在开发的六大景区做个大概介绍和个人推荐：</w:t>
        <w:br/>
        <w:t>1、</w:t>
        <w:br/>
        <w:t>官门山</w:t>
        <w:br/>
        <w:t>：非常无聊的一个地方，里面就是一些养殖场，比如大鲵和其他动物，而且非常少。还有一些博物馆，一些介绍，我个人建议去都不用去。</w:t>
        <w:br/>
        <w:t>0星</w:t>
        <w:br/>
        <w:t>2、神农坛：比</w:t>
        <w:br/>
        <w:t>官门山</w:t>
        <w:br/>
        <w:t>更无聊，人造景观，就是一个雕像，我连去都没去。</w:t>
        <w:br/>
        <w:t>0星</w:t>
        <w:br/>
        <w:t>3、</w:t>
        <w:br/>
        <w:t>天生桥</w:t>
        <w:br/>
        <w:t>：和我上面说的</w:t>
        <w:br/>
        <w:t>武隆天生三桥</w:t>
        <w:br/>
        <w:t>其实属于同一种喀斯特自然形成的石拱桥，如果你去过武隆，那么这里你可以完全不用来；如果没去过，这里还值得一来，不过也是一般般。</w:t>
        <w:br/>
        <w:t>2星</w:t>
        <w:br/>
        <w:t>4、</w:t>
        <w:br/>
        <w:t>天燕景区</w:t>
        <w:br/>
        <w:t>：天燕景区实际上就是</w:t>
        <w:br/>
        <w:t>天门垭</w:t>
        <w:br/>
        <w:t>和</w:t>
        <w:br/>
        <w:t>燕子垭</w:t>
        <w:br/>
        <w:t>的合称。天门垭到10月基本就会封了，因为里面会下雪，而且要看天气去，云雾缭绕才好看。燕子垭有</w:t>
        <w:br/>
        <w:t>燕子洞</w:t>
        <w:br/>
        <w:t>和彩虹桥，如果你是拼车来，一般拼车都是走马观花走一圈，也没什么意思。</w:t>
        <w:br/>
        <w:t>2星</w:t>
        <w:br/>
        <w:t>5、</w:t>
        <w:br/>
        <w:t>神农顶</w:t>
        <w:br/>
        <w:t>景区：这是神农架现在最核心的景区之一，是必来的点之一。其中的</w:t>
        <w:br/>
        <w:t>神农谷</w:t>
        <w:br/>
        <w:t>、神农顶、</w:t>
        <w:br/>
        <w:t>板壁岩</w:t>
        <w:br/>
        <w:t>、</w:t>
        <w:br/>
        <w:t>太子垭</w:t>
        <w:br/>
        <w:t>都是非常值得去的。</w:t>
        <w:br/>
        <w:t>5星</w:t>
        <w:br/>
        <w:t>6、大九湖：大九湖实际上是九个湿地湖的总称，很漂亮，但是其实和其他湿地比没有什么太大的优势，如果你想看晨雾，请提前联系，不一定每天都有。</w:t>
        <w:br/>
        <w:t>4星</w:t>
        <w:br/>
        <w:t>***</w:t>
        <w:br/>
        <w:t>香溪源</w:t>
        <w:br/>
        <w:t>：离木鱼镇非常近的一个景区，需要单独买票，里面不大，景色还不错，是当地人水源头。</w:t>
        <w:br/>
        <w:t>4星</w:t>
        <w:br/>
        <w:t>大概有个了解，现在说说怎么玩。</w:t>
        <w:br/>
        <w:t>一天时间</w:t>
        <w:br/>
        <w:t>如果你只有一天时间来神农架的话，那么我建议你只去</w:t>
        <w:br/>
        <w:t>神农顶</w:t>
        <w:br/>
        <w:t>+大九湖，这两个地方拼车一天时间就能搞定，但是神农顶只能开车上去，青云梯你是肯定没时间爬；</w:t>
        <w:br/>
        <w:t>神农谷</w:t>
        <w:br/>
        <w:t>你也下不去，只能在上面观景台看一下。晚上可以去香溪源转一转。</w:t>
        <w:br/>
        <w:t>两天时间</w:t>
        <w:br/>
        <w:t>如果你准备两天来玩的话，那么我建议你把六个景区都走一遍，时间是足够的。一天神农顶+大九湖+香溪源，一天天燕+官门+神农坛+天生桥。和上面一样，神农顶只能开车上，青云梯没时间爬，</w:t>
        <w:br/>
        <w:t>神农谷</w:t>
        <w:br/>
        <w:t>无法下，</w:t>
        <w:br/>
        <w:t>太子垭</w:t>
        <w:br/>
        <w:t>也没时间走。</w:t>
        <w:br/>
        <w:t>三天及以上时间</w:t>
        <w:br/>
        <w:t>我强烈建议是这么玩，因为神农架值得。</w:t>
        <w:br/>
        <w:t>第一天，你可以把神农坛+官门山+天生桥直接搞定；</w:t>
        <w:br/>
        <w:t>第二天，直奔天燕，把</w:t>
        <w:br/>
        <w:t>燕子垭</w:t>
        <w:br/>
        <w:t>先走完，然后走</w:t>
        <w:br/>
        <w:t>天门垭</w:t>
        <w:br/>
        <w:t>，走完以后可以直接住在红坪镇；</w:t>
        <w:br/>
        <w:t>第三天，玩</w:t>
        <w:br/>
        <w:t>红坪画廊</w:t>
        <w:br/>
        <w:t>，然后返回木鱼；</w:t>
        <w:br/>
        <w:t>第四天，直奔神农顶景区，下神农谷，神农谷当地人说大概3小时走完，按照我的脚程、体力我算了下，大概需要4-5小时，神农谷走完以后，如果有体力就接着去神农顶青云梯，如果没有的话直接返回木鱼，第二天再去走神农顶青云梯、</w:t>
        <w:br/>
        <w:t>太子垭</w:t>
        <w:br/>
        <w:t>森林；</w:t>
        <w:br/>
        <w:t>第五天，直奔大九湖，在大九湖玩一天，住在大九湖，看看人品能不能看见第二天的晨雾；第六天返回。</w:t>
        <w:br/>
        <w:t>官门山景区</w:t>
        <w:br/>
        <w:t>官门山里面特别大，必须开车，而且景区内没有公共交通。里面基本就是一些养殖中心，比如熊猫（就一只）、大鲵（有个变色大鲵，会随温度变化而变化）、鲟鱼等等；还有一些博物馆，没什么特别大的看头，有时间就转转，反正联票里面含了，没时间不去也行。</w:t>
        <w:br/>
        <w:t>神农坛景区</w:t>
        <w:br/>
        <w:t>就是一个祭坛，到了时候里面下班了，就没进去，也没什么意思，可以不去。</w:t>
        <w:br/>
        <w:t>天生桥景区</w:t>
        <w:br/>
        <w:t>景区在</w:t>
        <w:br/>
        <w:t>老君山</w:t>
        <w:br/>
        <w:t>（不是河南那个，是神农架老君山）山脚下，也是喀斯特地貌，雨水冲刷形成的天然石拱桥。如果你去过</w:t>
        <w:br/>
        <w:t>武隆天生三桥</w:t>
        <w:br/>
        <w:t>，见识过三桥夹两坑，这里也就不算什么了。如果没去过来看看也不错，大概一个半小时，就能搞定了。风景还算不错，这里开始就有毒蛇出没的提醒了，下雨之后比较潮湿时候还是小心一点。</w:t>
        <w:br/>
        <w:t>这是一个稍微还可以的地方，但是商业气息特别浓，里面有个类似巴人寨的购物中心，你要走下来就必须都走完才能出去，都是卖酒啊啥的，不过当地苞谷酒确实挺好喝的，40度左右，可以尝尝。</w:t>
        <w:br/>
        <w:t>天燕景区</w:t>
        <w:br/>
        <w:t>天燕，实际上是</w:t>
        <w:br/>
        <w:t>天门垭</w:t>
        <w:br/>
        <w:t>和</w:t>
        <w:br/>
        <w:t>燕子垭</w:t>
        <w:br/>
        <w:t>的合称。天门垭得名主要是经常云雾弥漫，跟在</w:t>
        <w:br/>
        <w:t>天门</w:t>
        <w:br/>
        <w:t>一样，所以得名，一般拼车过去，就是停在路上，然后去观景台拍拍照；燕子垭，主要是</w:t>
        <w:br/>
        <w:t>燕子洞</w:t>
        <w:br/>
        <w:t>和彩虹桥，燕子洞里面有很多短嘴金丝燕，必须带大功率手电筒进去，里面没有灯照明。手机那点光跟萤火虫一样，啥都看不见。门口有租的，20一个，我去的时候本来想等后来人一起合租一个，结果后面人都不敢进去，我就想自己进去来的，最后来了两个大姐自己带着手电筒呢，让我省了20，结果她的手电筒功率还是不行，燕子有点傻，有可能会往你身上撞，尤其是黑的时候，注意保护自己的脸（燕子洞进去能走的只有200来米，在左边有个小洞，我爬上去看了一眼应该还可以走，但是再往前有游人止步的牌子，我怕没灯掉进洞里面没敢往里走，如果人多而且带着手电筒的可以再往里走走）；彩虹桥就是一座在两山中间的桥，拍照的好地方，又需要一个身穿白裙，仙气飘飘的小姐姐了。</w:t>
        <w:br/>
        <w:t>神农顶景区</w:t>
        <w:br/>
        <w:t>神农顶是我这次最大的遗憾，只是走马观花逛了一圈，实际核心的东西，当时被我忘了。神农顶景区并不是就是神农架的顶，里面还包含其他小景区，比如小龙潭大龙潭金丝猴、神农谷、太子垭、</w:t>
        <w:br/>
        <w:t>瞭望塔</w:t>
        <w:br/>
        <w:t>、</w:t>
        <w:br/>
        <w:t>板壁岩</w:t>
        <w:br/>
        <w:t>等。上神农顶时候，一定要穿长袖，我六月份去的，山顶上7、8度，我穿着两个长袖一会就开始冷了，有风。</w:t>
        <w:br/>
        <w:t>大小龙潭都没什么意思，金丝猴是养在笼子里的不是野生的，所以也就看一眼就可以撤了；</w:t>
        <w:br/>
        <w:t>神农谷，是可以下去的！当地人说大概3个小时，我下次去神农架一定下神农谷；</w:t>
        <w:br/>
        <w:t>太子垭，有个观景台可以看三省交界，拼车过来会停在观景台让你去拍照，下面是一片原始森林，下次去神农架一定要下去；</w:t>
        <w:br/>
        <w:t>瞭望塔</w:t>
        <w:br/>
        <w:t>，开车能到达的最高处；</w:t>
        <w:br/>
        <w:t>青云梯，3000节台阶到最顶，有个大鼎，喜欢挑战的可以去试试；</w:t>
        <w:br/>
        <w:t>板壁岩</w:t>
        <w:br/>
        <w:t>：这是这次神农顶最好的一个地方，是原始森林中的一片高山丛林，也是野人出没的地方之一（神农架哪都是野人出没点，这里是经常出没的地方。）里面有一些小山路，顺着走没关系，小心蛇和迷路就行了。风景很美，怪石嶙峋，绿草葱葱，还有茂盛的森林。</w:t>
        <w:br/>
        <w:t>大九湖景区</w:t>
        <w:br/>
        <w:t>交通：需要买60元景区内的景交车，开车进不去，稍微有点坑。</w:t>
        <w:br/>
        <w:t>大九湖，实际上是一个很大的湿地公园。里面一共九个湖，虽然介绍上分别起了不同名字，然后标明了不同看点，其实看起来是差不多的，没什么区别。也就是说其实你走了6-7个湖就可以准备撤了。另外大九湖里面景色可以算非常美，说不上惊艳，但是我要说一句规划的确实不错，可以看下面的照片，几张我觉得这次照的最好的照片都出自这，一些椅子、平台出现的正是地方。进了门先买票，然后坐着电动小火车（是电动的还是烧油的，反正并没有铁轨），然后会停到二号湖，顺着走就行了，七八九号湖，需要另做一段小火车，去不去都行，我去看了没什么不同；各处都是放养的牛、羊、猪啥的，不怕人那种的，小牛我没摸着，小猪我抱起来撸了撸；里面有成片的小紫花，还有不同颜色草，特别漂亮；晨雾不一定每天都有，一定要提前联系再住，别住了一天啥都没看见；里面有一处特别奇怪，旁边都是绿绿葱葱的，只有那块有一片枯木，特别诡异。（大九湖是可以住宿的，去之前一定要考虑好住不住）</w:t>
        <w:br/>
        <w:t>香溪源</w:t>
        <w:br/>
        <w:t>门票：30 不含在套票里，单独收费</w:t>
        <w:br/>
        <w:t>交通：离木鱼镇非常近，步行也就10-20分钟</w:t>
        <w:br/>
        <w:t>很小的一个景点，一个小时就能走完，里面特别舒服，有点像贵州荔波，全是小的瀑布群，山清水秀的。另外这里是当地人的饮水源头，千万别乱扔东西。里面人很少，特别安静，但是景色绝对是值得回票价的，我建议去。做个碎片时间的填充。</w:t>
        <w:br/>
        <w:t>至此，神农架结束，本来我还想去趟江西来的，结果没去成，最后从神农架—宜昌—武汉—北京。</w:t>
        <w:br/>
        <w:t>这次神农架之行，留下了太多的遗憾，没关系，春夏秋冬我还会各来一次，等我，神农架！</w:t>
        <w:br/>
        <w:t>这次走下来，太多的遗憾。不管是恩施，还是神农架，等着我。不久的以后，我还会再来。等我！</w:t>
      </w:r>
    </w:p>
    <w:p>
      <w:r>
        <w:t>评论：</w:t>
        <w:br/>
        <w:t>1.写的真棒</w:t>
        <w:br/>
        <w:t>2.后悔没早点看你写的关于神农架的评论，昨天刚从神农架自驾游回来。觉得有机会还是选择秋天再去一次。大九湖拍照都棒棒哒！</w:t>
        <w:br/>
        <w:t>3.谢谢</w:t>
        <w:br/>
        <w:t>4.有一些东西 只能感受 语言文字能表达的毕竟不是全部</w:t>
        <w:br/>
        <w:t>5.绝对的心灵之旅，楼主一定颇多感悟吧，希望楼主可以和大家分享。</w:t>
        <w:br/>
        <w:t>6.不错，不错照片拍的都好棒</w:t>
      </w:r>
    </w:p>
    <w:p>
      <w:pPr>
        <w:pStyle w:val="Heading2"/>
      </w:pPr>
      <w:r>
        <w:t>27.洞天福地武功山  奇峰妙景华夏绝</w:t>
      </w:r>
    </w:p>
    <w:p>
      <w:r>
        <w:t>https://you.ctrip.com/travels/chugokuchiho21364/3690196.html</w:t>
      </w:r>
    </w:p>
    <w:p>
      <w:r>
        <w:t>来源：携程</w:t>
      </w:r>
    </w:p>
    <w:p>
      <w:r>
        <w:t>发表时间：2018-6-23</w:t>
      </w:r>
    </w:p>
    <w:p>
      <w:r>
        <w:t>天数：3 天</w:t>
      </w:r>
    </w:p>
    <w:p>
      <w:r>
        <w:t>游玩时间：6 月</w:t>
      </w:r>
    </w:p>
    <w:p>
      <w:r>
        <w:t>人均花费：500 元</w:t>
      </w:r>
    </w:p>
    <w:p>
      <w:r>
        <w:t>和谁：和朋友</w:t>
      </w:r>
    </w:p>
    <w:p>
      <w:r>
        <w:t>玩法：</w:t>
      </w:r>
    </w:p>
    <w:p>
      <w:r>
        <w:t>旅游路线：</w:t>
      </w:r>
    </w:p>
    <w:p>
      <w:r>
        <w:t>正文：</w:t>
        <w:br/>
        <w:br/>
        <w:t>江西省萍乡市武功山之游记</w:t>
        <w:br/>
        <w:t>“千峰嵯峨碧玉簪，五岭堪比武功山。观日景如金在冶，游入履步彩云间。”这是著名游侠徐霞客写的一首赞美武功山的诗。而武功山也名不虚传，它历史悠久，文化源远流长，远自汉晋起，被道佛两家择为修身养性之洞天福地，自唐宋以来，诸多仰慕其名而登山游赏吟诗作赋的名人学士络绎不绝，留下了无数珍贵墨迹。连现在喜好户外旅行的驴友，武功山也早已小有名气，南有武功，北有奥太，可见武功山在驴友心目中的地位之神圣。（有图为证）</w:t>
        <w:br/>
        <w:br/>
        <w:t>据此，我们湖北荆州楚韵户外一行五十六人包车于2018年6月16日九点钟从荆州出发，开始了江西省萍乡市武功山风景区的三日之行。历时约七个小时达到了此行的目的地：武功山东江村的红岩谷酒店。大家顾不上疲劳，住进联系好的酒店客房后，看到窗外夕阳下的小溪也很美丽，便抓紧时间赶在吃饭前去戏水拍照。</w:t>
        <w:br/>
        <w:t>武功山，位于江西西部，地跨吉安市安福县、萍乡市的芦溪县、宜春市袁州区三地，属罗霄山脉北支，是国家重点风景名胜区。 武功山观赏特色可概括为“峰、洞、水、石、云、松、寺”七个字，山区内河流、溪流、瀑布景观众多，是江西省内六大历史名山之一，先后被批准为国家级风景名胜区、国家森林公园、国家地质公园。主峰金顶峰，海拔1918.3米，是江西省境内最高峰。整个武功山风景区分为金顶观光休闲区、羊狮幕观光游览区、九龙山宗教文化区、发云界游憩娱乐区、大王庙原始生态区五个核心景区。我们由于时间的关系，只选择了武功山的发云界、绝望坡至金顶这条线路。</w:t>
        <w:br/>
        <w:t>2018年6月17日早晨7点30分，司机将我们送到了登山点——黄苟冲，开始了今天的登山之旅。</w:t>
        <w:br/>
        <w:t>刚开始登山大家欢歌笑语，即使穿山林、爬山坡都感觉不累，兴致都很高。爬到半山腰，发现路边有一标示，左拐15米有一处瀑布，在武功山这个缺水的地方，瀑布较少，有人即使累也要前往观景拍照。</w:t>
        <w:br/>
        <w:t>经过约4小时的跋涉，我们从东江村黄苟口、经千丈崖，来到了风车口，眼前突然开阔了起来，高山草甸，这就是所谓的梦中的伊甸园，它随着山势的起伏而起伏，连绵不绝的延伸着，全是绿绿的草甸，这便是武功山独特的迷人之处。</w:t>
        <w:br/>
        <w:t>发云界，因其在天欲雨时有云雾腾空而起而得名。发云界最大特点在于山顶有大片禾草草丛和蕨菜草丛的分布，发云界群落外貌类似于北方草原的视野开阔而豪放，深受游客的欣赏，这里也有“天苍苍野茫茫，风吹草低见牛羊”的草原景象。</w:t>
        <w:br/>
        <w:t>在发云界小憩并露餐以后，便要返回风车口，开始爬难度较大的好汗坡和绝望坡了。说实话，爬到这里，体力已经消耗很大了，但为了看美丽的风景，既做好汗，又不绝望，只有坚定一个信念：爬、继续爬，只有在最深的绝望里，遇见最美丽的风景。确实又深刻又难忘，这种感觉只能意会不可言传，只有经历过了才会懂得。好汗坡好汉爬，绝望坡不绝望，我们都是胜利者。</w:t>
        <w:br/>
        <w:t>经过近九小时的艰难跋涉，我终于爬过了绝望坡，来到了今天的住宿地双龙客栈。吃过晚饭后，大家虽然很疲备，但当太阳要落山时，还是不顾劳累出来看落日、拍晚霞。</w:t>
        <w:br/>
        <w:t>2018年6月18日晨，为了拍日出，我4点30分就起床准备，等待着，直到东边太阳冉冉升起，我便不停的拍着。武功山的日出很美，太阳从厚厚的云层中静谧浮现，像是被划过的火柴盒，亮起一点红光，慢慢晕散，形成粉红色的暖光，横亘在延绵的山峰上，美丽极了。</w:t>
        <w:br/>
        <w:t>吃过早餐后，我们一起在山脚下拍了一张出发照，便开始了第三天的吊马桩、金顶之旅。</w:t>
        <w:br/>
        <w:t>行走中，不时会发现奇石、极少的顽强的松树，还有即便已枯死的松树，它依然屹立于悬崖之上，如此顽强的松树不得不让人佩服，虽说奇松是黄山独有，但武功山的松树却长在不宜生长的环境中，故极为独特。</w:t>
        <w:br/>
        <w:br/>
        <w:t>漫步云海之上，行走武功山的草原，如诗如画，如痴如醉，如梦似幻，被自然的美深深地折服。便走走停停，行行摄摄；你我在看风景，却成了别人的风景，一个不经意，便闯进了彼此的镜头。</w:t>
        <w:br/>
        <w:br/>
        <w:t>既然来到了武功山，就要练练功夫，看谁轻功好，拳脚棒，那咱就交交手，比画比画。</w:t>
        <w:br/>
        <w:br/>
        <w:t>武功山确实是个好地方，全国各地的驴友们纷至踏来，连小孩子也跟着爸妈一起户外，在路上，二次巧遇同一男孩，我们便一起合影留念；还有浙江丽水童童户外群，大家在一起休息后也合了个影，留作纪念。</w:t>
        <w:br/>
        <w:br/>
        <w:t>生如夏花之绚烂，感受美丽的景色，吸收武功山天地日月之精华，让武功山美出一种新的高度。你看：高山、草甸、奇石、还有独特的花、母鸡带小鸡、溪边洗衣人等，都会让你回到过去自己小时候的时光。</w:t>
        <w:br/>
        <w:br/>
        <w:t>每次户外都有让人遗憾的地方，由于负重、体力等原因，本人放弃了登上金顶。在大自然面前，我们就如沙砾一般渺小，不得不折服于它，可能这一刻才会真正明白“渺沧海之一粟”的真正内涵。但收获还是满满的，感谢楚韵户外的领队、友友的帮助和支持。愿有一天我们能览沧海之滨，遍江山之涯，达苍穹之高，遁大地之深，自由自在的行走于天地间。</w:t>
      </w:r>
    </w:p>
    <w:p>
      <w:r>
        <w:t>评论：</w:t>
        <w:br/>
        <w:t>1.请教一下楼主，当地有些什么特产？</w:t>
        <w:br/>
        <w:t>2.楼主有没有推荐的查询旅游信息的网站呢？等回复，先感谢啦！</w:t>
      </w:r>
    </w:p>
    <w:p>
      <w:pPr>
        <w:pStyle w:val="Heading2"/>
      </w:pPr>
      <w:r>
        <w:t>28.惊叹：荆州关公义园，刚开业就倒闭！</w:t>
      </w:r>
    </w:p>
    <w:p>
      <w:r>
        <w:t>https://you.ctrip.com/travels/jingzhou413/3702096.html</w:t>
      </w:r>
    </w:p>
    <w:p>
      <w:r>
        <w:t>来源：携程</w:t>
      </w:r>
    </w:p>
    <w:p>
      <w:r>
        <w:t>发表时间：2018-7-14</w:t>
      </w:r>
    </w:p>
    <w:p>
      <w:r>
        <w:t>天数：1 天</w:t>
      </w:r>
    </w:p>
    <w:p>
      <w:r>
        <w:t>游玩时间：6 月</w:t>
      </w:r>
    </w:p>
    <w:p>
      <w:r>
        <w:t>人均花费：200 元</w:t>
      </w:r>
    </w:p>
    <w:p>
      <w:r>
        <w:t>和谁：和朋友</w:t>
      </w:r>
    </w:p>
    <w:p>
      <w:r>
        <w:t>玩法：自由行，人文，骑行</w:t>
      </w:r>
    </w:p>
    <w:p>
      <w:r>
        <w:t>旅游路线：关公义园，荆州</w:t>
      </w:r>
    </w:p>
    <w:p>
      <w:r>
        <w:t>正文：</w:t>
        <w:br/>
        <w:t>关公义园</w:t>
        <w:br/>
        <w:t>自开园以来引爆了</w:t>
        <w:br/>
        <w:t>荆州旅游</w:t>
        <w:br/>
        <w:t>的增长点，成为</w:t>
        <w:br/>
        <w:t>荆州</w:t>
        <w:br/>
        <w:t>新的城市地标、旅游景点和城市名片。2016年6月17日,荆州关公义园正式开园。吸引了不少市民关注。周末两天更是人气爆棚，游客们来来往往，看景点、拍风景、拜关公、逛庙会，景区内人山人海。庙会区域被围个水泄不通，关公圣像前来祈福的人群更是川流不息。</w:t>
        <w:br/>
        <w:t>然而这一切转眼即逝，时隔两年再次来到关公义园，与想象中的大相径庭。门口的售票处门可罗雀，往里面走进去几乎没有任何游客！只看到关公圣象孤零零矗立在哪里！上面的旗帜也斑驳破损！完全失去了往日的威武与霸气。</w:t>
        <w:br/>
        <w:t>圣像基座的表演项目至今无法开演，走到关公圣象北面，看到的是关圣宫的大门紧锁，宫殿内原本开放的不知为何大门紧锁，锈迹斑斑，门前杂草丛生！门前的宣传海报已经破败不堪，挂着的大红灯笼也褪色了，整个园区完全失去了往日的风采！太震撼，荆州的城市地标居然成了废墟一片！打听了半天才知道，园区一直这样冷冷清清，没什么游客，关圣宫也经常大门紧关！耗费巨大的人力物力修建城市坐标竟然成了废墟一座，政府的领导居然坐视不管，强烈呼吁荆州市市政府，荆州文旅局，荆州关公义园景区的各位领导加强管理，高效办事，尽快重振关公义园昔日的雄风！为荆州人民办好事。</w:t>
      </w:r>
    </w:p>
    <w:p>
      <w:r>
        <w:t>评论：</w:t>
        <w:br/>
      </w:r>
    </w:p>
    <w:p>
      <w:pPr>
        <w:pStyle w:val="Heading2"/>
      </w:pPr>
      <w:r>
        <w:t>29.平遥土著视角下不一样的平遥古城（平遥古城+王家大院+五台山自由行三日游）</w:t>
      </w:r>
    </w:p>
    <w:p>
      <w:r>
        <w:t>https://you.ctrip.com/travels/pingyao365/3711848.html</w:t>
      </w:r>
    </w:p>
    <w:p>
      <w:r>
        <w:t>来源：携程</w:t>
      </w:r>
    </w:p>
    <w:p>
      <w:r>
        <w:t>发表时间：2018-8-2</w:t>
      </w:r>
    </w:p>
    <w:p>
      <w:r>
        <w:t>天数：3 天</w:t>
      </w:r>
    </w:p>
    <w:p>
      <w:r>
        <w:t>游玩时间：7 月</w:t>
      </w:r>
    </w:p>
    <w:p>
      <w:r>
        <w:t>人均花费：1500 元</w:t>
      </w:r>
    </w:p>
    <w:p>
      <w:r>
        <w:t>和谁：一个人</w:t>
      </w:r>
    </w:p>
    <w:p>
      <w:r>
        <w:t>玩法：</w:t>
      </w:r>
    </w:p>
    <w:p>
      <w:r>
        <w:t>旅游路线：</w:t>
      </w:r>
    </w:p>
    <w:p>
      <w:r>
        <w:t>正文：</w:t>
        <w:br/>
        <w:t>序言：</w:t>
        <w:br/>
        <w:t>我是一名</w:t>
        <w:br/>
        <w:t>平遥</w:t>
        <w:br/>
        <w:t>人，抛去在黑龙江上大学生活的4年，我在平遥生活了19年，可能是平遥本地人的缘故，我从来没有像一个游客一样好好地去欣赏我的故乡，别人的故乡倒是去过不少。今年大学毕业回来，我突发奇想，想像游客一样，好好领略一下</w:t>
        <w:br/>
        <w:t>平遥古城</w:t>
        <w:br/>
        <w:t>的美，也顺便去周边转一转啦，好多有名的景点我都还没去过。那就收拾行囊，带着相机，来场说走就走的旅行吧。（话说这么近还不说走就走那不是太过分了￣▽￣）之前做过点功课，看了别人的一些攻略，自己做了一点调整。我的整个旅程安排包括“平遥古城、灵石王家大院、太原晋祠、五台山”。因为对古城比较了解，我在这只详细地说一下平遥古城。话不多说，直接上攻略。</w:t>
        <w:br/>
        <w:t>日程安排：</w:t>
        <w:br/>
        <w:t>Day1 :</w:t>
        <w:br/>
        <w:t>早上8点吃过早饭，跟爸妈say goodbye后，从我家出发，步行（你没看错，</w:t>
        <w:br/>
        <w:t>平遥</w:t>
        <w:br/>
        <w:t>土著就是这么省路费）到古城北门（</w:t>
        <w:br/>
        <w:t>平遥古城</w:t>
        <w:br/>
        <w:t>一共有东西南北四个门，哪个门都可以进入古城，只能步行，不可以开车哟）。门票说一下，进古城是不需要门票的，但是里边的景点都需要，一般买张通票就很省事啦，全票价：130元/人，半价：65元/人（门票有效期3天，一个景点只可以进一次）。进入古城后就正式开始我的故乡之旅啦，街道还是熟悉的街道，然而以前都是匆匆路过，无暇顾及路边风景，这回我刻意放慢了脚步，感受清晨明媚的阳光、芬芳的美食，以及从大街小巷里传来的锅碗瓢盆的叮当声。在这里没有城市的喧嚣，内心感觉十分安逸。</w:t>
        <w:br/>
        <w:t>古城门票景点包括：城墙、</w:t>
        <w:br/>
        <w:t>文庙</w:t>
        <w:br/>
        <w:t>学官、</w:t>
        <w:br/>
        <w:t>城隍庙</w:t>
        <w:br/>
        <w:t>、县衙、日升昌、百川通博物馆、协同庆钱庄、</w:t>
        <w:br/>
        <w:t>清虚观</w:t>
        <w:br/>
        <w:t>、古民居、</w:t>
        <w:br/>
        <w:t>同兴公镖局</w:t>
        <w:br/>
        <w:t>、</w:t>
        <w:br/>
        <w:t>华北第一镖局</w:t>
        <w:br/>
        <w:t>、蔚泰厚博物馆、汇武林博物馆、</w:t>
        <w:br/>
        <w:t>中国商会博物馆</w:t>
        <w:br/>
        <w:t>、</w:t>
        <w:br/>
        <w:t>天吉祥博物馆</w:t>
        <w:br/>
        <w:t>、蔚盛长博物馆、</w:t>
        <w:br/>
        <w:t>雷履泰故居</w:t>
        <w:br/>
        <w:t>、中国镖局、中国珍奇报馆、二郎庙、马家大院、文涛刀剑坊。我这次时间充裕，大部分景点都去了，游客的话，看个人时间，时间不充裕的话去几个代表性的就可以，如城墙、文庙、县衙、日升昌等这些都是必去的。</w:t>
        <w:br/>
        <w:t>第一站是城墙，天气很好，蓝天白云的，是我最喜欢的那种蓝，哈哈。早上空气也比较清醒，也不太热，个人觉得早上爬城墙是最舒服的。城墙北门和南门都可以上，从哪边上去就去另一边下去。我是从北门进南门下的，站在城墙上俯瞰古城慢慢苏醒，慢慢变得热闹起来，别有一番滋味。整座古城就是用这样的城墙围起来的，墙体上留下了战争的痕迹，无言地诉说着城墙守护这座城池的丰功伟绩。</w:t>
        <w:br/>
        <w:t>平遥</w:t>
        <w:br/>
        <w:t>城墙是中国现存最完好的四座古城墙之一，其余三座分别是陕西西安城墙、湖北荆州城墙、辽宁兴城城墙。</w:t>
        <w:br/>
        <w:t>第二个景点我选择了</w:t>
        <w:br/>
        <w:t>文庙</w:t>
        <w:br/>
        <w:t>，上一次来文庙还是高考前，在平遥，每年高考前家长们都会带着孩子来祈福，烧香拜佛，跃龙门，希望孩子可以考一个好大学。我这次去的时间比较早，游客少，空气中弥漫着淡淡的香火气息，又不会刺鼻。四年过去了，当初为高考祈福的小女生如今已经大学毕业，并被心仪的大学录取为硕士研究生，重游文庙，颇有种“十年寒窗无人问，一朝成名天下闻”的感触。（内心自导自演了一场高中状元的戏(￣▽￣)~*）文庙的对面是一条平遥风情街，酒吧很多，晚上可以来逛一逛啦，泡个bar之类的。</w:t>
        <w:br/>
        <w:t>从</w:t>
        <w:br/>
        <w:t>文庙</w:t>
        <w:br/>
        <w:t>出来，已经快11点了，赶紧去了下一个景点——县衙，到了县衙正好赶上演出，亲眼看了一出县太爷升堂办案的大戏。这些都是近些年为了增加游客的观赏感受特意安排的，演员都很敬业，这也算是我人生一次特别的经历吧。县衙的大堂跟电视剧里的一样，抬头挂着一块匾，写着“明镜高悬”四个烫金大字，大堂正中屏风绘有山水朝阳图。山正、水清、日明，象征清正廉明，与上悬匾额“明镜高悬”异曲同工，意即表示知县办案廉明、公正。县衙内还设有牢房，里面有各种在电视上才能看到的渗人的刑具，感觉挺奇特的。</w:t>
        <w:br/>
        <w:t>Tips: 表演时间: 周一~周五早10点、11点；下午3点半；</w:t>
        <w:br/>
        <w:t>周六~周日早10点、11点；下午3点、4点；</w:t>
        <w:br/>
        <w:t>从县衙出来，已经12点多了，我的胃里也传来了空虚感，只想大快朵颐一顿，我选择了在古城内的新晋网红餐厅——洪武记饭店。店面装潢很应古城的景，是古典风格，游客很多，中午过去几乎座无虚席，我混在游客中，不露乡音，点了一份甲午茄子，黄米凉糕，牛肉栲栳栳。划重点，这些都是来洪武记必吃的，对了，平遥牛肉更是不可错过了，洪武记位置就在南大街上，近市楼中心，很好找的。</w:t>
        <w:br/>
        <w:t>茶足饭饱后继续我的故乡之旅，中午还是有点热的，小仙女们一定要做好防晒备好伞，下一站是日升昌。日升昌是中国第一家票号，相当于是中国第一家私人银行啦，以“汇通天下”著称于世，这就很大地改善了古代银两运输不安全的现象。日升昌院落较小，但就是这样一座小小院落，开中国民族银行业之先河，并一度操纵十九世纪整个清王朝的经济命脉。游日升昌，可以领略到中华民族的智慧；可以感受到一种锐意改革的精神；可以听到鼓舞一个时代进步的声音。想到这里，内心对晋商的智慧以及前瞻性眼光暗生佩服。</w:t>
        <w:br/>
        <w:t>之后又去了协同庆、</w:t>
        <w:br/>
        <w:t>华北第一镖局</w:t>
        <w:br/>
        <w:t>等。这些也是比较有特色的，其他景点都大同小异，我就不做赘述啦，上几张图，请君欣赏。</w:t>
        <w:br/>
        <w:t>晚餐过后就到我最期待的环节了——住宿。</w:t>
        <w:br/>
        <w:t>我逛了一天有点累，洗去一身疲惫就入睡了。体力好的小伙伴可以再去酒吧坐一坐，听听民谣，有些酒吧的驻场实力不比明星歌手差哟。至此，我的故乡之旅就结束了！希望这篇平遥土著视角下的游记可以帮到你们~</w:t>
        <w:br/>
        <w:t>关于平遥购物：</w:t>
        <w:br/>
        <w:t>牛肉：</w:t>
        <w:br/>
        <w:t>推荐冠云牛肉，大品牌，值得信赖，我们本地人也比较爱吃。有散称也也有真空包装的，送礼的话也有礼盒装。</w:t>
        <w:br/>
        <w:t>推光漆器：</w:t>
        <w:br/>
        <w:t>古城内很多家店，有高档有低档的，看个人选择，首饰盒是送妻子送女朋友的最佳选择。</w:t>
        <w:br/>
        <w:t>醋：</w:t>
        <w:br/>
        <w:t>山西陈醋真的要买，跟外省那些兑水的完全不一样，我们这的醋才是调味品该有的样子。推荐娘家醋坊，开了很久的一家店，路过门口就闻得到醋香。店里最吸引我的是摆在角落里的那些大坛子的酒，有各种口味，玫瑰酒、黄酒、原浆酒等，近身一闻，酒味醇美，花香浓郁，颇有点陈年佳酿的意思。拿着黑釉盏喝一定别有一番滋味。</w:t>
        <w:br/>
        <w:t>碗托：</w:t>
        <w:br/>
        <w:t>碗托是</w:t>
        <w:br/>
        <w:t>平遥特产</w:t>
        <w:br/>
        <w:t>，离开平遥就吃不到正宗的了，现在也有真空包装，喜欢的话可以带一点回去送给亲戚朋友尝尝。</w:t>
        <w:br/>
        <w:t>Day2：</w:t>
        <w:br/>
        <w:t>我去逛了王家大院，王家大院是静升王氏家族经明清两朝、历时300多年建成的，总面积25万平方千米，很是宏伟。红门堡建筑群，是堡，又似城，依山而建。从低到高分四层院落排列，左右对称，中间一条主干道，形成一个很规整的“王”字造型。同时隐含“龙”的造型。堡内88座院落各具特色，无一雷同。泡了温泉。相比起乔家大院来说，王家大院要气派的多。晚上，我又在王家大院附近的温泉酒店泡了温泉，酒店很大，据说是比着王家大院的样子建的。温泉可以，有温泉也有游泳馆，适合度假休闲。</w:t>
        <w:br/>
        <w:t>Day3：</w:t>
        <w:br/>
        <w:t>早上我乘火车去了五台山，五台山又叫清凉山，即使盛夏也不见炎暑比较冷，需要穿长裤外套。山上有很多奇特的地貌和植被，还要许多动物和矿藏。寺院也很有特色，</w:t>
        <w:br/>
        <w:t>游五台山</w:t>
        <w:br/>
        <w:t>，感觉身心都收到了净化。篇幅太长，就不赘述了，放几张美图，请君欣赏。</w:t>
      </w:r>
    </w:p>
    <w:p>
      <w:r>
        <w:t>评论：</w:t>
        <w:br/>
      </w:r>
    </w:p>
    <w:p>
      <w:pPr>
        <w:pStyle w:val="Heading2"/>
      </w:pPr>
      <w:r>
        <w:t>30.凉爽了！安徽与云合镇 都是你避暑旅游的目的地</w:t>
      </w:r>
    </w:p>
    <w:p>
      <w:r>
        <w:t>https://you.ctrip.com/travels/anhui100068/3712531.html</w:t>
      </w:r>
    </w:p>
    <w:p>
      <w:r>
        <w:t>来源：携程</w:t>
      </w:r>
    </w:p>
    <w:p>
      <w:r>
        <w:t>发表时间：2018-8-4</w:t>
      </w:r>
    </w:p>
    <w:p>
      <w:r>
        <w:t>天数：5 天</w:t>
      </w:r>
    </w:p>
    <w:p>
      <w:r>
        <w:t>游玩时间：8 月</w:t>
      </w:r>
    </w:p>
    <w:p>
      <w:r>
        <w:t>人均花费：600 元</w:t>
      </w:r>
    </w:p>
    <w:p>
      <w:r>
        <w:t>和谁：和朋友</w:t>
      </w:r>
    </w:p>
    <w:p>
      <w:r>
        <w:t>玩法：</w:t>
      </w:r>
    </w:p>
    <w:p>
      <w:r>
        <w:t>旅游路线：绩溪，徽杭古道，鄣山大峡谷，醉山野度假区，天堂寨，燕子河大峡谷，太平湖，瀑布群，天水涧漂流，天海</w:t>
      </w:r>
    </w:p>
    <w:p>
      <w:r>
        <w:t>正文：</w:t>
        <w:br/>
        <w:t>凉爽了！安徽与云合镇 都是你避暑旅游的目的地</w:t>
        <w:br/>
        <w:t>盛夏之际，出游不得不面对炎热天气。如果有一个地方有流泉飞瀑，翠潭林立；更有挺拔参天的银杏、红豆杉遮天蔽日；不仅可以在峡谷里溪水打闹；还可以在森林里静静小憩，深深呼吸，感受富氧离子的清凉。这么唯美清凉的画面，是不是格外令人痴然向往呢？</w:t>
        <w:br/>
        <w:t>那么，安徽这些集清凉与雅致、宁静与幽深一体的夏季出游好去处，你绝对不能错过！</w:t>
        <w:br/>
        <w:t>日前，由中国天气网、中国气象频道、安徽省公共气象服务中心、安徽农村综合经济信息中心联合开展的第二届“寻找安徽避暑旅游目的地”活动评选结果出炉，</w:t>
        <w:br/>
        <w:t>绩溪</w:t>
        <w:br/>
        <w:t>县</w:t>
        <w:br/>
        <w:t>徽杭古道</w:t>
        <w:br/>
        <w:t>、</w:t>
        <w:br/>
        <w:t>鄣山大峡谷</w:t>
        <w:br/>
        <w:t>榜上有名</w:t>
        <w:br/>
        <w:t>。加上去年入选的荆州乡，目前绩溪县共有三处安徽避暑旅游目的地。</w:t>
        <w:br/>
        <w:t>进入三伏后</w:t>
        <w:br/>
        <w:t>天气也越发的闷热</w:t>
        <w:br/>
        <w:t>小编带你了解下</w:t>
        <w:br/>
        <w:t>这些避暑好去处！</w:t>
        <w:br/>
        <w:t>让你不出绩溪也能爽一夏</w:t>
        <w:br/>
        <w:t>↓↓↓</w:t>
        <w:br/>
        <w:t>徽杭古道为国家4A级旅游景区，安徽省省级文物保护单位。徽杭古道的夏天云雾袅绕，绿潭秀水，凉风阵阵，一派醉人景象。徽杭古道地处</w:t>
        <w:br/>
        <w:t>黄山</w:t>
        <w:br/>
        <w:t>支脉和天目山支脉结合部，属亚热带季风湿润气候区，四季分明。年均温15.9℃，7-8月年平均气温27.6℃。</w:t>
        <w:br/>
        <w:t>鄣山大峡谷位于北纬30°，属于亚热带季风湿润气候区，年均温14.9摄氏度，一年中人居气候环境超过“舒适”标准的月份长达6个月以上，7-8月平均气温24度，相对湿度76%左右。峡谷中谷水清澈透底，瀑布孪生，彩池遍布，大自然的神奇造化，使它成为“苏浙沪”的一座天然后花园。</w:t>
        <w:br/>
        <w:t>石台</w:t>
        <w:br/>
        <w:t>醉山野</w:t>
        <w:br/>
        <w:t>安徽四大避暑胜地之一</w:t>
        <w:br/>
        <w:t>醉山野是一个不怎么知名的地方，但小桥流水中，对于夏天想避暑的人而言，无疑是一个最好的去处。</w:t>
        <w:br/>
        <w:t>醉山野度假区</w:t>
        <w:br/>
        <w:t>位于安徽省</w:t>
        <w:br/>
        <w:t>池州</w:t>
        <w:br/>
        <w:t>市石台县，景区内植被覆盖率高达95%，包括缘溪水坝、星月潭水下公园、素月桥、青龙潭、白龙潭、黄崖大瀑布等多个景点。景区内夏日最高温度不超过28度，比池州、</w:t>
        <w:br/>
        <w:t>合肥</w:t>
        <w:br/>
        <w:t>等周边气温平均低8-10摄氏度，与</w:t>
        <w:br/>
        <w:t>天堂寨</w:t>
        <w:br/>
        <w:t>、</w:t>
        <w:br/>
        <w:t>燕子河大峡谷</w:t>
        <w:br/>
        <w:t>、黄山并称为安徽四大避暑胜地。</w:t>
        <w:br/>
        <w:t>走进景区，蓝天草地，山间树林，恍如是一个偶像剧所存在的轻旅行着实让人眼前一亮，符合文艺小清新的格调。但深入山林，才发现这完全是一个藏于峡谷的原始森林。</w:t>
        <w:br/>
        <w:t>瀑布，溪水，怪石，丛林灌木，还有未曾见过的昆虫等生物，令人心惊胆颤又充满历险的好奇心。青龙潭、星月潭水上公园、黄崖大瀑布等一些亲水之地，让你感受到游水的乐趣。行走山间，虫鸣鸟啼的潺潺溪水中，远离尘嚣的平静恍如大自然的天然氧吧一般舒坦稀有。也难怪李白行走江湖，不下五次前往石台，原来也是好这里的青山绿水。</w:t>
        <w:br/>
        <w:t>太平湖</w:t>
        <w:br/>
        <w:t>东方日内瓦</w:t>
        <w:br/>
        <w:t>在黄山的不远处，有一处太平湖太平湖，幽深静美，青山连绵，被陈伟东方日内瓦。当地人以捕鱼、采茶为生，生活节奏很悠闲，来这里走一遭身心都能得到很好的解放。</w:t>
        <w:br/>
        <w:t>夏天带着一家老小出来避暑，太平湖一定是个胜地。荡舟其间，可尽情地欣赏湖光山色之美。湖中点缀着大小不同、高低不等的岛屿，它们错落有致、似断似连地飘浮在万顷波澜间，仿佛是一座座海上仙山，令人遐想联翩。湖周青山隐隐，炊烟袅袅，好一派美丽恬静的山野风光。</w:t>
        <w:br/>
        <w:t>太平湖鱼类资源也非常丰富，一家人围坐在一起，品尝一次美味的湖鲜也是不错的选择。一起观群鱼争食，尝湖鲜美味，赏日落熔金，享晚风习习。盛夏季节，来太平湖泛舟游玩，一定是个不错的选择！</w:t>
        <w:br/>
        <w:t>天堂寨</w:t>
        <w:br/>
        <w:t>避暑胜地、养生天堂</w:t>
        <w:br/>
        <w:t>植物的王国、天然的氧吧、动物的乐园、云雾的海洋、圣水的世界、杜鹃花的领地、娃娃鱼的故乡……被誉为"华东最后一片原始森林"的天堂寨，瀑布龙潭星罗棋布，山石景观巧夺天工，在森林密布的林间栈道与</w:t>
        <w:br/>
        <w:t>瀑布群</w:t>
        <w:br/>
        <w:t>相拥，享受一路欢畅的瀑布带来的夏日清凉，这里已成为人们返璞归真、亲近自然的好地方，是休闲度假、观光游览之胜地，是远离都市的天然氧吧，原始自然的避暑天堂。</w:t>
        <w:br/>
        <w:t>天堂寨镇下辖七个村，村村群山环抱，绿树成荫，水因溪美，瀑因石奇。惊险刺激的</w:t>
        <w:br/>
        <w:t>天水涧漂流</w:t>
        <w:br/>
        <w:t>、飞龙峡漂流是夏天玩水的好地方。半亩田农场、金银谷农业观光园，适合度假采摘。或者随便走进一个小村，看“绿树村边合，青山郭外斜”。古老质朴的民居被参天大树环抱，村民在田里劳作，牛羊在山坡吃草，一派宁静祥和的现代山居图。</w:t>
        <w:br/>
        <w:t>美文二篇</w:t>
        <w:br/>
        <w:t>人生最好的遇见，莫过于心灵的重逢，惊鸿一瞥，便足以心仪。</w:t>
        <w:br/>
        <w:t>（王文华）“烟花三月下扬州”，于黄鹤楼上，遥望着那位相知经年的故友，在这柳絮如烟、繁花似锦的阳春三月去扬州远游。这样离别的愁绪，有感概有向往，不同于王勃《送杜少府之任蜀川》那种少年刚肠的离别，也不同于王维《渭城曲》那种深情体贴的离别。这样的情愫是一场充满诗意的离别，是两位风流潇洒的诗人的离别，而这次离别跟一个繁华的季节、繁华的地区相联系，在愉快的分手中还带着诗人的向往，向往去扬州，如此，这样离别后的向往便有着了春光灿烂的诗意了。</w:t>
        <w:br/>
        <w:t>每每读及此句，眼前出现的不是扬州，而是我的故乡——云合镇，一个成都东方第一缕阳光升起的地方。</w:t>
        <w:br/>
        <w:t>那是一座怎样美丽的乡镇呀？</w:t>
        <w:br/>
        <w:t>近年来，随着金堂经济社会发展及“三绕”的即将修建，云合镇正面临着前所未有的发展机遇。云合镇“资水河生态旅游型商贸镇”的建设完善和招商引资项目的逐步启动，将成为云合镇域经济社会突破发展的重要因素。镇域丰富的果品、水产资源及良好的自然环境，加之即将建设的“三绕”，加强了云合和周边区域的交通联系，使得云合镇成为金堂县和周边市县交通联系的重要节点之一，进一步突出了云合镇的区位交通优势。</w:t>
        <w:br/>
        <w:t>在这片美丽的土地上，四川蜜乐园实业有限公司响应党中央“乡村振兴”号召，流转土地2000多亩，大力发展高品质生态农业、艺术康养产业、乡村体验旅游业，计划3年投资6亿元建设蜜乐园影视文化康养园。蜜乐园的建设将让古老的云合镇生机焕发，进一步促进云合镇经济、文化、生态和社会的全面发展，大提升了云合镇的知名度和美誉度，吸引不少中外旅游者纷纷慕名而来。</w:t>
        <w:br/>
        <w:t>至于我，如果可以，我将用烟青的雨为墨，铺上洛阳的纸，饱满着蒙胧十月的色，白描，临摹，勾勒，皴染……写意成一幅水墨的壮丽云合：天空湛蓝，纤尘不染，碧水千里，烟波浩淼，樱花柔柔，桃花芳菲，鹭岛岸，晓风明月，留恋处，兰舟催发；素月分辉，明水共影，表里俱澄澈，正是良辰美景已设，悠然心会，妙处难与君说！</w:t>
        <w:br/>
        <w:t>烟青的云合，是我梦中的故乡。</w:t>
        <w:br/>
        <w:t>梦里百度，寻你，你温暖的容颜依然。在资水河的每一道石阶上，俯首轻叩；在每一个小山头上，倾城回眸；在每一弯村道，翘首等候。</w:t>
        <w:br/>
        <w:t>与你相约，就在一朵花开的时间，就在那个新桥村的巷口，记住与你相约在桃花盛开的地方，将桃花的芬芳，独家收藏。</w:t>
        <w:br/>
        <w:t>想起了，你青衣的背影，在三月的黄角树树下，站成一道风景，倒影在小桥流水之间，飘逸，荡漾，像一段温馨缠绵的往事，也像一个五彩缤纷的春梦，荡漾在我心里，静静流淌。</w:t>
        <w:br/>
        <w:t>烟青的云合，是婉约的。</w:t>
        <w:br/>
        <w:t>碧水蓝天，绿堤柳岸，一朵花，一束草，一块砖，一片瓦，一只大闸蟹，都斑斓着情浓，一道风，一滴雨，一棵树，一条街，都充盈着相思，经过了千山万水，却总关一份一世的深情。</w:t>
        <w:br/>
        <w:t>十月的风经过了，是清新，是恬淡，沁人心脾，醉了那个归来的游子。我对你的思念，轻盈，如放飞的轻羽，朦胧，如缠绵的烟雨，缤纷着，在岁月寂寞时，水墨成一幅烟青色的画，丹青了我梦中的家。</w:t>
        <w:br/>
        <w:t>婉约的云合，是我梦里千丝百结的痴缠。千里烟波，万种风情，白了栀子花，红了猕猴桃。玉鉴琼田三万顷，水柔风软，著我扁舟一叶，浅笑安然，将相思之意，如针如线，为你，低眉凝眸，织成幽梦一帘。是呀，多少楼台已是隐在了烟雨中，而我，只是路过你花开的时间，等你回眸！</w:t>
        <w:br/>
        <w:t>你一世的风华，是为谁绽放？你一生的深情，是为谁倾城？</w:t>
        <w:br/>
        <w:t>绵绵秋雨，蟹“逅”美味，是墨染了的相思，是丹青了的珠帘。烟雨朦胧了一片海，烟雨朦胧了一叶舟，烟雨朦胧了一把伞，烟雨朦胧了一个人，撑一纸相思风雨，走在那条古老的街，渐行渐远，莲步姗姗，却憔悴了红颜。</w:t>
        <w:br/>
        <w:t>烟雨里的云合，镶嵌着温婉，是我梦里那幅美丽的画卷。</w:t>
        <w:br/>
        <w:t>画卷里的云合，是天府之国一首婉约的词，是席慕蓉的一阕朦胧的诗，意蕴着千秋的韵致，也飘溢着今世的风情。未曾忘记，你有时如一帘樱花微雨，滴落在一张油纸伞，滑落成一痕淡雅的水迹，水洗磨盘村里古色古香的的青石板；你有时如一缕清愁，风清云淡，在幽深的村头巷口，在现代的楼亭歌谢，清丽温婉，雾锁远山，如此，你的样子是清雅超然的。</w:t>
        <w:br/>
        <w:t>而你，便站在烟雨云合的的帘子里，留恋顾盼，等我一袭青衫，翩然而至。</w:t>
        <w:br/>
        <w:t>我是如此深情的，你是如此朦胧的。你淡妆素颜，在烟青淡墨的</w:t>
        <w:br/>
        <w:t>天海</w:t>
        <w:br/>
        <w:t>碧波间若隐若现，缱绻了多少烟雨中的情感？而我走在烟雨水墨的老街上，深情的寻你！风过，雨落，流年帘动，掀起了一个浮世里的梦，我的心游走在故乡云合的深处。</w:t>
        <w:br/>
        <w:t>你知道吗，我凝望你的眸子，是深情的？你知道吗，我寻觅你的心思，是惆怅的？久违的故乡，游子们何时才能将怒放的青春在此安放？</w:t>
        <w:br/>
        <w:t>时光清浅，烟雨如绵。与你相约，在云合新桥头，遇见，因为，那里清香悠远。</w:t>
        <w:br/>
        <w:t>但愿，当你回眸的那一瞬，惊艳了芳华绝代的一瞥惊鸿！</w:t>
        <w:br/>
        <w:t>人生最好的遇见，莫过于心灵的重逢，惊鸿一瞥，便足以心仪！</w:t>
        <w:br/>
        <w:t>秋雨朦胧，我蓦然惊觉，这苍茫大千，总有一种缘，叫刹那心动！多情的云合，是我款款乡愁的寄托！</w:t>
        <w:br/>
        <w:t>十月的云合，美丽的秋色和喜悦的收获，已然来归，于是，有了多情，有了温婉，有了满足。缠绵的故事便又开始留下一个美丽的结局，芬芳的花儿便又开始留下一个季节的暗香。我在这里，烟雨迷离，静静滴落，如一道明暗交互的帘子，偶尔，遮住了你的样子，有清幽的禅意！</w:t>
        <w:br/>
        <w:t>秋季云合，含十月浮动的暗香，蓄十月盈袖的轻愁，任脂砚斋的一笔水墨袅袅绕肩，续写梦里水乡淡淡的幽远，而我，愿意为你谱上一曲清雅的幽韵，在资水之湄，拨动每个游子那颗深情的心弦。</w:t>
        <w:br/>
        <w:t>与你，相约云合，一个婉约的镇；与你，相约云合，一个多情的镇；与你，相约云合，一个发展中的镇！</w:t>
        <w:br/>
        <w:t>十月，与你，相约云合，来一场说走就走的旅行！</w:t>
        <w:br/>
        <w:t>（文|王文华 初稿2016年9月25日）</w:t>
      </w:r>
    </w:p>
    <w:p>
      <w:r>
        <w:t>评论：</w:t>
        <w:br/>
      </w:r>
    </w:p>
    <w:p>
      <w:pPr>
        <w:pStyle w:val="Heading2"/>
      </w:pPr>
      <w:r>
        <w:t>31.游诸葛古镇看震撼人心《出师表》  比基尼美女戏水好清凉</w:t>
      </w:r>
    </w:p>
    <w:p>
      <w:r>
        <w:t>https://you.ctrip.com/travels/mianxian2779/3716245.html</w:t>
      </w:r>
    </w:p>
    <w:p>
      <w:r>
        <w:t>来源：携程</w:t>
      </w:r>
    </w:p>
    <w:p>
      <w:r>
        <w:t>发表时间：2018-8-13</w:t>
      </w:r>
    </w:p>
    <w:p>
      <w:r>
        <w:t>天数：1 天</w:t>
      </w:r>
    </w:p>
    <w:p>
      <w:r>
        <w:t>游玩时间：8 月</w:t>
      </w:r>
    </w:p>
    <w:p>
      <w:r>
        <w:t>人均花费：</w:t>
      </w:r>
    </w:p>
    <w:p>
      <w:r>
        <w:t>和谁：和朋友</w:t>
      </w:r>
    </w:p>
    <w:p>
      <w:r>
        <w:t>玩法：</w:t>
      </w:r>
    </w:p>
    <w:p>
      <w:r>
        <w:t>旅游路线：</w:t>
      </w:r>
    </w:p>
    <w:p>
      <w:r>
        <w:t>正文：</w:t>
        <w:br/>
        <w:t>说起诸葛亮，想必无人不晓。躬耕陇亩、隆中对策、初出茅庐、赤壁斗智、定鼎荆益、先主托孤、北伐中原、六出祁山，直到病重而逝，作为三国历史上的风云人物，诸葛亮给后人留下了太多的传奇故事。</w:t>
        <w:br/>
        <w:t>建兴十二年，蜀汉丞相诸葛亮与魏司马懿在渭河两岸相抗，病死于五丈原军中，葬汉中的</w:t>
        <w:br/>
        <w:t>定军山</w:t>
        <w:br/>
        <w:t>下。此墓葬，因诸葛亮曾获封武乡侯而得名</w:t>
        <w:br/>
        <w:t>武侯墓</w:t>
        <w:br/>
        <w:t>。千百年来，诸葛亮是中国人理想中的修身、齐家、治国、平天下的完美代表，为历代人所学习和传颂。</w:t>
        <w:br/>
        <w:t>如今，在陕西汉中的</w:t>
        <w:br/>
        <w:t>勉县</w:t>
        <w:br/>
        <w:t>，就建有一个“</w:t>
        <w:br/>
        <w:t>诸葛古镇</w:t>
        <w:br/>
        <w:t>”，其与</w:t>
        <w:br/>
        <w:t>武侯墓</w:t>
        <w:br/>
        <w:t>相邻，成了后人了解诸葛亮和三国文化的一个好地方。诸葛古镇在勉县西2公里处川陕公路之南，与</w:t>
        <w:br/>
        <w:t>定军山</w:t>
        <w:br/>
        <w:t>、武侯墓遥相对峙。</w:t>
        <w:br/>
        <w:br/>
        <w:t>诸葛古镇</w:t>
        <w:br/>
        <w:t>主体建筑面积约2.5万平方米，是汉中三国文化的重要展示体验区，也是陕旅集团精心打造的集古迹参观、民居展示、实景演出、民俗餐饮、儿童娱乐、亲水休闲等多种业态为一体的文化旅游景区。</w:t>
        <w:br/>
        <w:t>8月11日，我与众网络达人一起来到</w:t>
        <w:br/>
        <w:t>诸葛古镇</w:t>
        <w:br/>
        <w:t>游览。此前，我曾多次来到诸葛古镇，但这一次，发现古镇又新添了一个“水城”，人气也变得更加火爆起来。在诸葛古镇里，演绎诸葛亮前尘往事的《出师表》，再次让人深受震撼。</w:t>
        <w:br/>
        <w:t>早上7点多从西安出发，乘大巴走西汉高速，到达诸葛古镇时为11点半，全程也就四个小时左右。如果是坐高铁，其实还要更快、更方便。</w:t>
        <w:br/>
        <w:t>一到诸葛古镇，大家先在“青舍”吃自助餐。青舍是在古镇上比较有名的一家客栈，据说入住往往都要提前预定。用服务员的话来说，青舍也是诸葛古镇上唯一的一家“客栈”，而其它的都是招待所。</w:t>
        <w:br/>
        <w:t>吃罢午饭，随即在古镇上逛了逛。因为正值中午，天气很热，街上的行人也很稀少。移步换景，古韵悠悠。由八卦广场进入，漫步在诸葛古镇，看那古色古香的建筑和一个个别具特色的店铺，总是能勾起游客许多思古的情怀。冷兵器博物馆、荆州学业堂、诸葛相府、廉政馆、忠义堂、戏楼、城堡、酒肆以及一个个雕塑等，浑然构成了诸葛古镇别具韵味的风情。在这里，三国文化的厚重和诸葛孔明在百姓心目中的地位，都能找到很好的注解。</w:t>
        <w:br/>
        <w:t>来到“草船借箭”之水域，我们仿佛能感知当年诸葛亮的神机妙算，见到江面上那万箭齐发的战争场景。而在锦冠剧场一侧的“军营”，布局有帐篷、战马及站岗的士兵，又不禁令人回归硝烟后的一种宁静。</w:t>
        <w:br/>
        <w:t>诸葛古镇上建有许多的商铺，其中以饮食类居多。有游客对此心存异议，认为其“商业氛围太浓”。其实，我倒觉得：毕竟此古镇非真古镇，它只是复古的一种重现。在崇尚旅游消费的今天，能够保持“古韵古风”的核心不变，再加以适当的吃喝玩乐，这也是顺应市场及方便游客的举措。</w:t>
        <w:br/>
        <w:t>在古镇上，有卖核桃饼等汉中特色小吃的。其中有一家取名“麦芽糖与花生的故事”的店面，其在门口现场秀技艺做麦芽糖，总是能吸引许多游客的驻足观看。据店家说，如此般要做成麦芽糖，需要两天左右的时间。此店面的名字取得很文艺，而要品尝到特色美食，也不是一件容易的事情。</w:t>
        <w:br/>
        <w:t>行走在古镇上，顿感热浪扑面而来。此时，特别渴望能找个地方戏水，以求清凉。据了解，诸葛古镇上就建有一个“水城”。于是，转而来到“</w:t>
        <w:br/>
        <w:t>诸葛水城</w:t>
        <w:br/>
        <w:t>”。虽太阳当空照，但水城里的戏水者特别多，大家都玩得很开心。走到水池边，我也顿感清凉了许多。</w:t>
        <w:br/>
        <w:t>在诸葛古镇里，关于诸葛亮的前世有待我们慢慢地去了解、去聆听。而水城里的欢乐享受也是需要亲身去做各种体验。</w:t>
        <w:br/>
        <w:t>诸葛水城</w:t>
        <w:br/>
        <w:t>里的水上娱乐项目非常丰富，如有海啸冲浪、神奇巨碗、蛟龙入海、浪摆滑梯、梦幻水寨等等。当天，水池了漂浮着许多的“火烈鸟”，在成为戏水道具的同时，也构成了水城一道靓丽而独特的风景线。</w:t>
        <w:br/>
        <w:t>但凡去过相关景区的游客，都知道陕旅集团有一个“绝活”，那就是它打造的各种演出都很有看点、很震撼人心。如华清宫的《长恨歌》、法门寺的《法门往事》、延安的《延安保育院》等，而在汉中</w:t>
        <w:br/>
        <w:t>勉县</w:t>
        <w:br/>
        <w:t>的诸葛古镇，还有一场演出同样堪称经典，那就是《出师表》。</w:t>
        <w:br/>
        <w:t>诸葛亮在汉中生活过八年，设丞相府，实行耕战，据汉中伐曹魏，呕心沥血，鞠躬尽瘁。《出师表》就是以这八年的故事为主要内容，巧妙地将七擒孟获、屯兵耕战、书写《出师表》、木牛流马、挥泪斩马谡、空城计、魂归五丈原等情节以传奇的方式呈现在舞台上。</w:t>
        <w:br/>
        <w:t>《出师表》融合舞蹈、武术、话剧、音乐剧等艺术形态，通过现代的多媒体、全息影像技术、穹顶投影、裸眼3D等特效的运用，给观众带来震撼的视听体验。可以这么说，来诸葛古镇不看《出师表》是一种缺憾，而看过《出师表》的人也都交口称赞。《出师表》一天演出两场，票价180元，本地人凭身份证（</w:t>
        <w:br/>
        <w:t>勉县</w:t>
        <w:br/>
        <w:t>区域内企事业单位非本地员工凭单位介绍信）可享受50元的优惠。</w:t>
        <w:br/>
        <w:t>看罢《出师表》，天色也渐晚了。风起，天气开始转凉。在古镇一店门口坐下，喝着冷饮、吃着当地特色的美食。看那街上，人来人往游客多了起来。我在想，这时候要是能偶遇身着汉服或旗袍的美女，那该是怎样的一道风情？</w:t>
        <w:br/>
        <w:t>正幻想中，热闹的音乐声响起。原来，在古镇的孔明灯广场有一场精彩纷呈的晚会上演。恢弘大气的汉代迎宾礼喜迎八方游客，由此拉开了当晚演出的序幕。随后，曹操吹面粉、武术展演、“旱莲花开”舞蹈、汉礼课堂、三国知识趣味抢答、《出师表》片段展示等逐一上演，吸引了许多游客的围观。</w:t>
        <w:br/>
        <w:t>演出还在继续，而我却急着要赶高铁回西安。这一次到诸葛古镇，还是显得有些匆忙。看夜市中的古镇，红灯笼点点亮起，心中不免有些许遗憾。希望改日有机会再返古镇，能闲庭信步、细细品味“三国文化”，也享受一下这里的夜生活吧！（图文/视点阿东）</w:t>
      </w:r>
    </w:p>
    <w:p>
      <w:r>
        <w:t>评论：</w:t>
        <w:br/>
      </w:r>
    </w:p>
    <w:p>
      <w:pPr>
        <w:pStyle w:val="Heading2"/>
      </w:pPr>
      <w:r>
        <w:t>32.剩下的盛夏，去上海三甲港绿地国际旅游度假村，尽享完美旅程</w:t>
      </w:r>
    </w:p>
    <w:p>
      <w:r>
        <w:t>https://you.ctrip.com/travels/shanghai2/3719205.html</w:t>
      </w:r>
    </w:p>
    <w:p>
      <w:r>
        <w:t>来源：携程</w:t>
      </w:r>
    </w:p>
    <w:p>
      <w:r>
        <w:t>发表时间：2018-8-20</w:t>
      </w:r>
    </w:p>
    <w:p>
      <w:r>
        <w:t>天数：2 天</w:t>
      </w:r>
    </w:p>
    <w:p>
      <w:r>
        <w:t>游玩时间：8 月</w:t>
      </w:r>
    </w:p>
    <w:p>
      <w:r>
        <w:t>人均花费：1500 元</w:t>
      </w:r>
    </w:p>
    <w:p>
      <w:r>
        <w:t>和谁：和朋友</w:t>
      </w:r>
    </w:p>
    <w:p>
      <w:r>
        <w:t>玩法：美食，摄影，自由行，小资</w:t>
      </w:r>
    </w:p>
    <w:p>
      <w:r>
        <w:t>旅游路线：上海，铂骊酒店，陆家嘴</w:t>
      </w:r>
    </w:p>
    <w:p>
      <w:r>
        <w:t>正文：</w:t>
        <w:br/>
        <w:t>上海浦东绿地铂骊酒店</w:t>
        <w:br/>
        <w:t>¥</w:t>
        <w:br/>
        <w:t>600</w:t>
        <w:br/>
        <w:t>起</w:t>
        <w:br/>
        <w:t>立即预订&gt;</w:t>
        <w:br/>
        <w:t>展开更多酒店</w:t>
        <w:br/>
        <w:t>不管是谁，来</w:t>
        <w:br/>
        <w:t>上海</w:t>
        <w:br/>
        <w:t>商务出差或者旅游度假，总想找一家交通方便又舒适的酒店。特别是抵达很晚或者需要乘早班机离开，选择酒店成了大家头疼的事情。既希望酒店离机场近，又希望价格实惠，酒店品质还要好。</w:t>
        <w:br/>
        <w:t>近期美栈君因出差需要，且从</w:t>
        <w:br/>
        <w:t>浦东国际机场</w:t>
        <w:br/>
        <w:t>起飞，所以特地前往上海新的旅游目的地：上海三甲港绿地国际旅游度假村酒店群中的</w:t>
        <w:br/>
        <w:t>上海三甲港绿地</w:t>
        <w:br/>
        <w:t>铂骊酒店</w:t>
        <w:br/>
        <w:t>住了一晚。</w:t>
        <w:br/>
        <w:t>如果关注美栈旅行的小伙伴应该看过之前美栈报道的文章《绿地首个超大规模度假酒店群盛大开幕 | 领跑上海生态旅游新亮点》 ，那时候上海三甲港绿地国际旅游度假村酒店群正式开幕，铂派酒店也开门迎客。</w:t>
        <w:br/>
        <w:t>现在，上海三甲港绿地</w:t>
        <w:br/>
        <w:t>铂骊酒店</w:t>
        <w:br/>
        <w:t>也正式华丽启幕。</w:t>
        <w:br/>
        <w:t>上海三甲港绿地铂派酒店（已开业）</w:t>
        <w:br/>
        <w:t>上海三甲港绿地</w:t>
        <w:br/>
        <w:t>铂骊酒店</w:t>
        <w:br/>
        <w:t>（刚开业）</w:t>
        <w:br/>
        <w:t>上海三甲港绿地铂瑞酒店（即将开业）</w:t>
        <w:br/>
        <w:t>上海三甲港绿地</w:t>
        <w:br/>
        <w:t>铂骊酒店</w:t>
        <w:br/>
        <w:t>是绿地国际酒店管理集团旗下高端商务品牌酒店，致力于为商务旅客提供工作之余，平衡生活与工作的休憩之所。“精彩旅途，快意人生”。如果将一场旅途比划作圈，</w:t>
        <w:br/>
        <w:t>铂骊酒店</w:t>
        <w:br/>
        <w:t>正是这平凡曲线上最精彩缤纷的一处。</w:t>
        <w:br/>
        <w:t>铂骊品牌创立于2012年，从法兰克福到上海、徐州、南昌、荆州，铂骊酒店的足迹遍布于各大都市、机场、高铁及近郊。</w:t>
        <w:br/>
        <w:t>上海虹桥绿地世界中心酒店群</w:t>
        <w:br/>
        <w:t>上海三甲港绿地国际旅游度假村酒店群而这次，她将在美丽的海滨之地三甲港华丽绽放，这里有优美的度假村及周边生态环境。酒店配备有专业的服务，适合上海及周边城市商务和休闲旅客短暂休憩或旅行，想必今后这里也将成为旅客旅途中最精彩的一站。</w:t>
        <w:br/>
        <w:t>酒店时尚前瞻的现代化设计风格融合滨海度假元素。将年轻、大胆而富有力度的色彩完美融合。简约人性化的内部空间布局，为倡导健康追求工作与生活平衡的都市年轻商务人士及休闲度假人群提供精致舒适的休憩之所。</w:t>
        <w:br/>
        <w:t>步入酒店大堂，清新而又充满了活力的简约空间让人倍感放松。随即热情的工作人员引领我们办理入住手续。酒店大堂空间挑高非常高，彰显年轻又大气氛围。大堂休息区域错落有致的摆放着提供宾客休闲的沙发，以及精美的花艺。</w:t>
        <w:br/>
        <w:t>如果喜欢喝酒的小伙伴，可以在酒店一楼前台旁边的</w:t>
        <w:br/>
        <w:t>Q吧</w:t>
        <w:br/>
        <w:t>尽享各种鸡尾酒和软饮。</w:t>
        <w:br/>
        <w:t>你可以拿魔方随意转动，然后递给调酒师，他会根据魔方显示的种类为你制作一款独特的鸡尾酒。</w:t>
        <w:br/>
        <w:t>约上三五好友，相聚于此，喝酒聊天，坐享Q吧美妙时光。而在大堂吧还有一块阅读区域，书架上摆放各种书籍提供宾客翻阅。</w:t>
        <w:br/>
        <w:t>酒店拥有512间简约时尚的客房及套房；定位为高端商务的</w:t>
        <w:br/>
        <w:t>铂骊酒店</w:t>
        <w:br/>
        <w:t>，为商务出行的宾客提供了温馨舒适的旅居环境。不管是大床房还是套房，都配备有办公桌。</w:t>
        <w:br/>
        <w:t>行政大床房背景墙是大家所熟悉的浦东</w:t>
        <w:br/>
        <w:t>陆家嘴</w:t>
        <w:br/>
        <w:t>风光，淡色系给人非常放松的感觉。</w:t>
        <w:br/>
        <w:t>套房还配备有舒适的浴缸和衣帽间，大床房则是很好的利用客房空间，恰到好处的配备有干湿分离的卫生间。</w:t>
        <w:br/>
        <w:t>淋浴间的洗护备品选用了意大利矿物洗护品牌贝佳斯（Borghese）；行政客房及套房则升级为英国国宝级洗护品牌莫顿布朗（Molton Brown），更搭配了一颗漱口水胶囊，非常贴心。</w:t>
        <w:br/>
        <w:t>酒店行政酒廊坐落于十楼，入住行政楼层的客人可享受行政酒廊的礼遇。行政酒廊里配备了舒适的座椅，窗外就是美丽的海滨风光，赶上好天气还能欣赏到壮美的日落和夕阳。</w:t>
        <w:br/>
        <w:t>上海三甲港绿地国际旅游度假村内将布局下沉式剧场、水世界、商场等配套设施。不久将会陆续开业。上图为下沉式剧场，期待今后的演出。想必今后酒店行政酒廊将是商务和休闲度假客人们最佳的聚会场所。可以一边品尝行政酒廊的美食甜点和酒水饮料，一边进行商务洽谈或者与好友畅聊生活趣事。</w:t>
        <w:br/>
        <w:t>酒店一楼是独具特色的</w:t>
        <w:br/>
        <w:t>铂雅全日餐厅</w:t>
        <w:br/>
        <w:t>，共有257个座位，这里汇聚全球美食佳酿，为宾客提供丰盛健康菜肴。</w:t>
        <w:br/>
        <w:t>来自马来西亚的行政总厨，是一位非常乐于与宾客互动交流的暖大叔。我们入住那几天，特地为我们准备了马来西亚口味的菜肴。</w:t>
        <w:br/>
        <w:t>而到了晚上用餐时间，你可以品尝到丰盛的自助晚餐，每个档口都摆满了各种美食。</w:t>
        <w:br/>
        <w:t>酒店开业，当然也有优惠套餐推荐，如果你8、9月要来上海出差，或者闲暇想找个地方度假，那么酒店近期推出的</w:t>
        <w:br/>
        <w:t>“俏“骊”新生 开业钜惠”</w:t>
        <w:br/>
        <w:t>你值得拥有。</w:t>
        <w:br/>
        <w:t>高级房RMB 688元净价/晚</w:t>
        <w:br/>
        <w:t>地址：上海市浦东新区华夏东路6666弄</w:t>
        <w:br/>
        <w:t>酒店周边</w:t>
        <w:br/>
        <w:t>距离</w:t>
        <w:br/>
        <w:t>迪士尼乐园旅游度假区</w:t>
        <w:br/>
        <w:t>15公里，大约18分钟车程。可以在前台预约免费穿梭巴士。</w:t>
        <w:br/>
        <w:t>距离</w:t>
        <w:br/>
        <w:t>佛罗伦萨小镇</w:t>
        <w:br/>
        <w:t>3公里，大约3分钟车程。喜欢买买买的小伙伴，这这里可以得到满足你购物的欲望。</w:t>
        <w:br/>
        <w:t>酒店滨临东海，北面就是上海九段沙国家级湿地公园，又紧邻川杨河入海口，自然风光无限好。黄昏时分，可以前往湿地公园吹吹海风，欣赏壮美的日落，也上非常不错的选择。</w:t>
        <w:br/>
        <w:t>距离</w:t>
        <w:br/>
        <w:t>上海浦东国际机场</w:t>
        <w:br/>
        <w:t>仅9公里，约10分钟车程。所以入住上海三甲港绿地</w:t>
        <w:br/>
        <w:t>铂骊酒店</w:t>
        <w:br/>
        <w:t>，不必担心赶不上早班机了。</w:t>
      </w:r>
    </w:p>
    <w:p>
      <w:r>
        <w:t>评论：</w:t>
        <w:br/>
      </w:r>
    </w:p>
    <w:p>
      <w:pPr>
        <w:pStyle w:val="Heading2"/>
      </w:pPr>
      <w:r>
        <w:t>33.雅安三绝景秀美  红军夺桥统天下</w:t>
      </w:r>
    </w:p>
    <w:p>
      <w:r>
        <w:t>https://you.ctrip.com/travels/luding2059/3720370.html</w:t>
      </w:r>
    </w:p>
    <w:p>
      <w:r>
        <w:t>来源：携程</w:t>
      </w:r>
    </w:p>
    <w:p>
      <w:r>
        <w:t>发表时间：2018-8-23</w:t>
      </w:r>
    </w:p>
    <w:p>
      <w:r>
        <w:t>天数：3 天</w:t>
      </w:r>
    </w:p>
    <w:p>
      <w:r>
        <w:t>游玩时间：8 月</w:t>
      </w:r>
    </w:p>
    <w:p>
      <w:r>
        <w:t>人均花费：800 元</w:t>
      </w:r>
    </w:p>
    <w:p>
      <w:r>
        <w:t>和谁：和朋友</w:t>
      </w:r>
    </w:p>
    <w:p>
      <w:r>
        <w:t>玩法：</w:t>
      </w:r>
    </w:p>
    <w:p>
      <w:r>
        <w:t>旅游路线：大渡河，泸定桥，泸定</w:t>
      </w:r>
    </w:p>
    <w:p>
      <w:r>
        <w:t>正文：</w:t>
        <w:br/>
        <w:br/>
        <w:t>川藏甘自驾游之一</w:t>
        <w:br/>
        <w:br/>
        <w:t>大渡河</w:t>
        <w:br/>
        <w:t>、</w:t>
        <w:br/>
        <w:t>泸定桥</w:t>
        <w:br/>
        <w:t>以及红军22勇士飞夺泸定桥的故事在读小学时就知道了，但至今却难忘，而雅安则是古南方丝绸之路的门户和必经之路，曾为西康省省会。借这次川藏甘自驾游的机会，便想到这里去看一看，感受一下泸定桥索铁索寒，红军飞渡统天下，以及雅安的三绝。于是于二0一八年八月二日，我们一行十一人从湖北荆州出发，自驾来到了这里。</w:t>
        <w:br/>
        <w:t>雅安素有“川西咽喉”、“西藏门户”、“民族走廊”之称，不过名气最响的称谓还是“雨城”。雅安是四川降雨量最多的区域，“雅雨”这一特点，与“雅鱼”、“雅女”并誉为“雅安三绝”。</w:t>
        <w:br/>
        <w:t>泸定桥位于四川省</w:t>
        <w:br/>
        <w:t>泸定</w:t>
        <w:br/>
        <w:t>县，为横跨大渡河的铁索悬桥，是四川内地通往康巴藏区的重要通道。泸定桥始建于清康熙四十四年，康熙曾御书“泸定桥”三字匾额挂于桥头，至今桥东仍然立有康熙《御制泸定桥》碑。泸定桥长103米，宽3米，13根铁链固定在两岸桥台落井里，9根作底链，4根分两侧作扶手，共有12164个铁环相扣，全桥铁件重40余吨。泸定桥两岸的桥头古堡为汉族木结构古建筑，为中国独有。</w:t>
        <w:br/>
        <w:t>1935年5月29日，中国工农红军长征途经这里，以22位勇士为先导的突击队，冒着敌人的枪林弹雨，沿铁索桥上匍匐前进，一举消灭桥头守敌。“飞夺泸定桥”，打开了红军长征北上抗日的通道，谱写了中国革命史上和世界军史上“惊、险、奇、绝”的战争奇迹，使之成为中国共产党重要的历史纪念地。</w:t>
        <w:br/>
        <w:t>雅安三绝真是名不虚传，从来到这里就缠绵不断的降雨；而为了品尝到雅鱼，我们打听到了做此菜最有名的“干老四”雅鱼饭店，便冒雨步行近二公里，去品尝一下原汁原味的雅鱼；具体到“雅女”，倒是见了几位，并非那么的美丽动人，但也有对得起“雅女”称号的美女。</w:t>
        <w:br/>
        <w:t>总之，第一站感觉不错，下一站：美丽的稻城亚丁</w:t>
      </w:r>
    </w:p>
    <w:p>
      <w:r>
        <w:t>评论：</w:t>
        <w:br/>
        <w:t>1.谢谢！</w:t>
        <w:br/>
        <w:t>2.可以写得更好更多些，更干货些的，加油。</w:t>
        <w:br/>
        <w:t>3.很喜欢这种地方，下次一定要去！</w:t>
      </w:r>
    </w:p>
    <w:p>
      <w:pPr>
        <w:pStyle w:val="Heading2"/>
      </w:pPr>
      <w:r>
        <w:t>34.品三国、看大坝、逛山城--荆州、三峡大坝、重庆游</w:t>
      </w:r>
    </w:p>
    <w:p>
      <w:r>
        <w:t>https://you.ctrip.com/travels/jingzhou413/3725184.html</w:t>
      </w:r>
    </w:p>
    <w:p>
      <w:r>
        <w:t>来源：携程</w:t>
      </w:r>
    </w:p>
    <w:p>
      <w:r>
        <w:t>发表时间：2018-9-6</w:t>
      </w:r>
    </w:p>
    <w:p>
      <w:r>
        <w:t>天数：12 天</w:t>
      </w:r>
    </w:p>
    <w:p>
      <w:r>
        <w:t>游玩时间：1 月</w:t>
      </w:r>
    </w:p>
    <w:p>
      <w:r>
        <w:t>人均花费：</w:t>
      </w:r>
    </w:p>
    <w:p>
      <w:r>
        <w:t>和谁：亲子</w:t>
      </w:r>
    </w:p>
    <w:p>
      <w:r>
        <w:t>玩法：</w:t>
      </w:r>
    </w:p>
    <w:p>
      <w:r>
        <w:t>旅游路线：</w:t>
      </w:r>
    </w:p>
    <w:p>
      <w:r>
        <w:t>正文：</w:t>
        <w:br/>
        <w:t>荆州</w:t>
        <w:br/>
        <w:t>历史名城，楚国都城、三国必争之地、明朝首辅张居正的故里.......，</w:t>
        <w:br/>
        <w:t>荆州古城</w:t>
        <w:br/>
        <w:t>墙至今任保存完好。</w:t>
        <w:br/>
        <w:t>荆州博物馆</w:t>
        <w:br/>
        <w:t>，虽只是一家地方博物馆，但其藏品的数量和珍贵程度绝不输省级博物馆，其中最出名的越王勾践剑已被调展湖北博物馆，不过其余几把越王剑都在展馆中。另一个国宝级藏品就是西汉古尸，是至今发现保存最为完好、年代最久远的古尸。</w:t>
        <w:br/>
        <w:t>博物馆免费开放，参观时一定要租借一台讲解器（租金20元），边听边看展品。</w:t>
        <w:br/>
        <w:t>中国最大的水利工程，位于湖北</w:t>
        <w:br/>
        <w:t>宜昌</w:t>
        <w:br/>
        <w:t>，景色谈不上有多么美丽，但确实气势磅礴，去的时候空气不太好灰蒙蒙的。</w:t>
        <w:br/>
        <w:t>景区免门票，自驾车前往大坝进入景区前有个关卡要办理通行证，驾驶证和行驶证一定要带好。车子一律停在景区的停车场，然后统一搭乘景区的观光车前往大坝（35/人，1.2米以下小孩免票），观光车是环线，所以大坝内的每个景点都可以逛一圈。</w:t>
        <w:br/>
        <w:t>白帝城位于</w:t>
        <w:br/>
        <w:t>奉节</w:t>
        <w:br/>
        <w:t>，是刘备托孤的地方。也是观看</w:t>
        <w:br/>
        <w:t>瞿塘峡</w:t>
        <w:br/>
        <w:t>“</w:t>
        <w:br/>
        <w:t>夔门</w:t>
        <w:br/>
        <w:t>”的最佳地方。白帝城原本三面环水，在</w:t>
        <w:br/>
        <w:t>三峡大坝</w:t>
        <w:br/>
        <w:t>蓄水以后，白帝城成为一座水上孤岛，现在有廊桥与岸边连接，自驾车可停在停车场后，步行抵达。</w:t>
        <w:br/>
        <w:t>去的时候游客不多，景区里可以扫描二维码听讲解。</w:t>
        <w:br/>
        <w:t>钓鱼城</w:t>
        <w:br/>
        <w:t>位于</w:t>
        <w:br/>
        <w:t>重庆</w:t>
        <w:br/>
        <w:t>合川</w:t>
        <w:br/>
        <w:t>嘉陵江</w:t>
        <w:br/>
        <w:t>畔，蒙古军伐宋时在这里遭到了顽强的抵抗，使大汗蒙哥被炮火击伤后病逝后，蒙古内部发生争夺王位之争，削弱了蒙古进攻南宋和向欧洲扩张的力量，延续了南宋的统治。</w:t>
        <w:br/>
        <w:t>自驾车可停在景区停车场，然后搭乘观光车上山，可以找一位导游进行讲解，但整个景区的管理有待提高。去</w:t>
        <w:br/>
        <w:t>钓鱼城</w:t>
        <w:br/>
        <w:t>的时候马上就要到大年夜了，所以整个景区节日气氛很浓。</w:t>
        <w:br/>
        <w:t>大足石刻</w:t>
        <w:br/>
        <w:t>位于</w:t>
        <w:br/>
        <w:t>重庆</w:t>
        <w:br/>
        <w:t>大足</w:t>
        <w:br/>
        <w:t>，世界八大石窟之一，可以买大足石刻和</w:t>
        <w:br/>
        <w:t>北山石刻</w:t>
        <w:br/>
        <w:t>的联票，建议一定要请一个导游进行讲解。</w:t>
        <w:br/>
        <w:t>大年夜是在</w:t>
        <w:br/>
        <w:t>重庆</w:t>
        <w:br/>
        <w:t>过的，重庆火锅真是名不虚传，</w:t>
        <w:br/>
        <w:t>洪崖洞</w:t>
        <w:br/>
        <w:t>照片拍出来还不错，真的逛起来觉得没什么可逛的，都是各种小店。老人喜欢逛曾家岩附近的各种名人故居，我比较推荐</w:t>
        <w:br/>
        <w:t>湖广会馆</w:t>
        <w:br/>
        <w:t>、</w:t>
        <w:br/>
        <w:t>罗汉寺</w:t>
        <w:br/>
        <w:t>，就是去的时候恰逢年初一，人暴多照片也没拍，匆匆逛了一圈就出来了。在</w:t>
        <w:br/>
        <w:t>磁器口古镇</w:t>
        <w:br/>
        <w:t>的茶楼里看了变脸，那里人也不少，到处都是各种小吃店，有些味道都还不错。</w:t>
        <w:br/>
        <w:t>乐山大佛</w:t>
        <w:br/>
        <w:t>是临时加出来的景点，多年前曾经游过一次乐山大佛，这次带着老人和小孩选择坐船观大佛。个人觉得坐船游比较好，能看到大佛全貌。</w:t>
        <w:br/>
        <w:t>景区旁的仿古大街上正在举办庙会，各种小吃、游戏非常热闹。</w:t>
        <w:br/>
        <w:t>下面来说点干货，首先是此行的路线。</w:t>
        <w:br/>
        <w:t>上海--武汉</w:t>
        <w:br/>
        <w:t>--</w:t>
        <w:br/>
        <w:t>荆州</w:t>
        <w:br/>
        <w:t>--</w:t>
        <w:br/>
        <w:t>宜昌</w:t>
        <w:br/>
        <w:t>--重庆</w:t>
        <w:br/>
        <w:t>奉节</w:t>
        <w:br/>
        <w:t>--重庆</w:t>
        <w:br/>
        <w:t>大足--重庆</w:t>
        <w:br/>
        <w:t>市区--</w:t>
        <w:br/>
        <w:t>乐山</w:t>
        <w:br/>
        <w:t>--镇远--</w:t>
        <w:br/>
        <w:t>宜春--上海</w:t>
        <w:br/>
        <w:t>由于此次自驾临时增加了</w:t>
        <w:br/>
        <w:t>乐山</w:t>
        <w:br/>
        <w:t>，所以造成此次路线的回程都在赶路，还有就是这次选择了春节前出发，正好赶上春运，回来又是长假的最后一天，路上很堵，而且交通事故很多，特别是湖北段。下次还是应该选择大年夜或年初一出发，长假后再回来，以前几次的自驾经验这样路上还是比较空的。</w:t>
        <w:br/>
        <w:t>武汉碧桂园凤凰酒店</w:t>
        <w:br/>
        <w:t>武汉我们选择住郊区下高速不久就能到酒店，只是冲冲住了一晚，没什么太大的感觉，就是房间特别大，有一个房间有四张床。</w:t>
        <w:br/>
        <w:t>荆州万达嘉华酒店</w:t>
        <w:br/>
        <w:t>在</w:t>
        <w:br/>
        <w:t>荆州</w:t>
        <w:br/>
        <w:t>这么个小地方有这样的酒店还是很不错的，服务不错，交通便利，可步行到古城墙，酒店旁还有个大型商场，吃饭的地方很多。</w:t>
        <w:br/>
        <w:t>宜昌</w:t>
        <w:br/>
        <w:t>水云岚酒店</w:t>
        <w:br/>
        <w:t>类似于如家的商务酒店没什么特别之处，价格便宜，旁边就是万达商业广场，非常热闹。</w:t>
        <w:br/>
        <w:t>奉节白帝城大酒店</w:t>
        <w:br/>
        <w:t>酒店位于江边，设施略显老旧，价格便宜，离</w:t>
        <w:br/>
        <w:t>白帝城景区</w:t>
        <w:br/>
        <w:t>比较近。快过年了，周边非常冷清，酒店旁有个正在改造的古镇和老城墙。</w:t>
        <w:br/>
        <w:t>重庆华地王朝华美达广场酒店</w:t>
        <w:br/>
        <w:t>（</w:t>
        <w:br/>
        <w:t>大足</w:t>
        <w:br/>
        <w:t>）</w:t>
        <w:br/>
        <w:t>五星级酒店，服务不错，设施也很好，早餐非常丰富，距离</w:t>
        <w:br/>
        <w:t>大足石刻</w:t>
        <w:br/>
        <w:t>也不是很远。</w:t>
        <w:br/>
        <w:t>重庆雾都宾馆</w:t>
        <w:br/>
        <w:t>非常棒的酒店，就在曾家岩</w:t>
        <w:br/>
        <w:t>周公馆</w:t>
        <w:br/>
        <w:t>旁，地铁站就在酒店附近，整个中山西路环境很好，很安静，有很多名人故居。在</w:t>
        <w:br/>
        <w:t>雾都宾馆</w:t>
        <w:br/>
        <w:t>吃的年夜饭，味道不错，早餐也很丰富。</w:t>
        <w:br/>
        <w:t>乐山</w:t>
        <w:br/>
        <w:t>金叶 禅驿度假酒店</w:t>
        <w:br/>
        <w:t>就在</w:t>
        <w:br/>
        <w:t>乐山大佛</w:t>
        <w:br/>
        <w:t>景区（靠近游客中心），酒店的环境、布置、服务都还不错，晚上还有免费的甜点，酒店的提供素食早餐，品种偏少。</w:t>
        <w:br/>
        <w:t>宜春</w:t>
        <w:br/>
        <w:t>明月山温汤大酒店</w:t>
        <w:br/>
        <w:t>最后一晚选择了</w:t>
        <w:br/>
        <w:t>宜春</w:t>
        <w:br/>
        <w:t>的温泉酒店，泡个汤解解后面两天奔波的乏。酒店的设施一般，但温泉进房还是不错的。</w:t>
      </w:r>
    </w:p>
    <w:p>
      <w:r>
        <w:t>评论：</w:t>
        <w:br/>
        <w:t>1.感谢楼主分享呀~~有什么推荐的美食吗？吃货一枚尽想着吃了！</w:t>
        <w:br/>
        <w:t>2.重庆的火锅</w:t>
        <w:br/>
        <w:t>3.习惯每天在上班路上打开携程游记看几篇，羡慕一下也是极好的。</w:t>
      </w:r>
    </w:p>
    <w:p>
      <w:pPr>
        <w:pStyle w:val="Heading2"/>
      </w:pPr>
      <w:r>
        <w:t>35.圣地拉萨 神奇西藏 人间天堂</w:t>
      </w:r>
    </w:p>
    <w:p>
      <w:r>
        <w:t>https://you.ctrip.com/travels/lhasa36/3726848.html</w:t>
      </w:r>
    </w:p>
    <w:p>
      <w:r>
        <w:t>来源：携程</w:t>
      </w:r>
    </w:p>
    <w:p>
      <w:r>
        <w:t>发表时间：2018-9-9</w:t>
      </w:r>
    </w:p>
    <w:p>
      <w:r>
        <w:t>天数：21 天</w:t>
      </w:r>
    </w:p>
    <w:p>
      <w:r>
        <w:t>游玩时间：8 月</w:t>
      </w:r>
    </w:p>
    <w:p>
      <w:r>
        <w:t>人均花费：8500 元</w:t>
      </w:r>
    </w:p>
    <w:p>
      <w:r>
        <w:t>和谁：和朋友</w:t>
      </w:r>
    </w:p>
    <w:p>
      <w:r>
        <w:t>玩法：</w:t>
      </w:r>
    </w:p>
    <w:p>
      <w:r>
        <w:t>旅游路线：拉萨，纳木措，布达拉宫，大昭寺，红山，八廓街</w:t>
      </w:r>
    </w:p>
    <w:p>
      <w:r>
        <w:t>正文：</w:t>
        <w:br/>
        <w:br/>
        <w:t>川藏甘自驾游之三</w:t>
        <w:br/>
        <w:t>在写这篇文章前我犹豫了很久很久，面对西藏的美，我有点词穷了，似乎怎么写都无法形容那里的美。当现代社会大部分人变得喧嚣和狂躁时，这里耸立的是一片冰雪圣地、辽阔的草原、狂奔的野马、矫健的雄鹰；还有阿里荒原的狼嚎、古格王朝的废墟、藏北无人区的羚羊和飞雪、雅鲁藏布峡谷、墨脱莲花圣境，以及许许多多的尼玛堆和喇嘛庙；西藏的风景如此荒凉、如此苍劲、如此美丽、却也如此动人心魄。这里似乎成了现代社会唯一一块供奉人类灵魂歇脚的地方，一块生长传奇与神话的地方，也是清洗人类心灵的地方。故许许多多的人来到这里，向往这里，这里成了爱好户外、旅游、摄影人魂牵梦绕的寻梦地，本人也是其中一员，象中了盅毒和魔式的，我相信，十多年来一直想着有那么一天，进藏，到世界的屋脊，到</w:t>
        <w:br/>
        <w:t>拉萨</w:t>
        <w:br/>
        <w:t>去的念头，其实就是一个深藏在骨髓里的执念，一定一定要到达这神圣的地方——西藏。</w:t>
        <w:br/>
        <w:br/>
        <w:t>其实，一个人一辈子，总有些事情要做，总有些地方要去。人的一生至少要疯狂一次，无论是为一个人，一段情，一段旅途，或一个梦想。那就让我们疯狂一次吧！不要等到自己垂垂老矣的时候，后悔没有用有限的生命去体验无限的精彩，没有把大好时光消耗在美丽而令人激动的事物上。</w:t>
        <w:br/>
        <w:br/>
        <w:t>于是，我们一行十一人，从湖北省荆州市开车出发，经重庆—四川—西藏—青海—甘肃—陕西—湖北，历时21天，行程近八千公里，跋涉了万水千山，经历了许许多多，虽然困难重重，但当你看到：被《中国国家地理》杂志评为中国最美峡谷的大峡谷，以及大峡谷里的千年古桑树，还有藏东第一大高原冰川堰塞湖的然乌湖和明镜般的湖泊</w:t>
        <w:br/>
        <w:t>纳木措</w:t>
        <w:br/>
        <w:t>时，你有何感慨；还有被誉为世界十大建筑之一的</w:t>
        <w:br/>
        <w:t>布达拉宫</w:t>
        <w:br/>
        <w:t>，以及看到藏传佛教中拥有至高无上地位的</w:t>
        <w:br/>
        <w:t>大昭寺</w:t>
        <w:br/>
        <w:t>前众多五体投地的虔诚朝拜者时，不知你有何感想；还有在你经历天路十八弯和七十二道拐，穿越长江的发源地，号称“风雪仓库”的唐古拉山，以及被誉为“生命禁区” 的可可西里，看到美丽的藏羚羊时，你又有何感受；特别是在一天里，你能感受一年春夏秋冬的四季变换，从海拔7000多米下降到2000多米，以及让你切身感受阳光总在风雨后，不经历风雨那能见彩虹的真正内涵，等等这些，我们都经历了，也都看到了，不知当你经历时，你又有何感想。总之，难以言表，还是让我用文字和图片带你一起饱览这美好的风光吧。</w:t>
        <w:br/>
        <w:br/>
        <w:t>公元641年，松赞干布迎娶文成公主，在拉萨西北的</w:t>
        <w:br/>
        <w:t>红山</w:t>
        <w:br/>
        <w:t>上为其建造了布达拉宫，后毁于天灾人祸，公元1645年，五世达赖喇嘛主持重建了布达拉宫。“布达拉”是梵语，又译作“普陀”，原指观音菩萨之居所。作为西藏的象征，布达拉宫是所有朝圣者心中的圣地！来布达拉宫，不仅可以观赏宫内收藏的大量历史文物，欣赏藏民族精彩的建筑艺术，更可以在那种圣洁的氛围中进行一次灵魂的洗礼。</w:t>
        <w:br/>
        <w:br/>
        <w:t>布达拉宫真是一首隽永的诗，她耸立在雪域，是至高无上的圣所，朝圣者匍匐的身影是你永远的点缀。你的静静矗立，已然是一种无言的美丽。每一处，都有别样风景，每一个角度，都是不同的美。为了拍到最佳的布宫照片，我二天三次来到这里，从三面及夜晚拍摄布宫，还是有点遗憾，就是没有拍到布宫水中倒影的好片。</w:t>
        <w:br/>
        <w:br/>
        <w:t>大昭寺，藏语为“觉康”，又名“</w:t>
        <w:br/>
        <w:t>祖拉康</w:t>
        <w:br/>
        <w:t>”，是藏传佛教信徒朝圣的终点，在他们的心中，大昭寺之神圣，并不逊于布达拉宫。不论从地理位置上，还是在藏传佛教信徒的心目中来说，大昭寺都是名符其实的藏传佛教圣地和中心，在藏传佛教史上拥有极其崇高而圣洁的地位。寺内有长近千米的藏式壁画《文成公主进藏图》和《大昭寺修建图》，还有两幅明代刺绣的护法神唐卡，为难得的艺术珍品。特别是在大昭寺门口和整个</w:t>
        <w:br/>
        <w:t>八廓街</w:t>
        <w:br/>
        <w:t>，都可以看到磕长头以及转街的藏人，在他们的眼里，有着我们外人没有的虔诚和神圣。（大昭寺及转经的藏人，我会另外专题叙说）</w:t>
        <w:br/>
        <w:br/>
        <w:t>雅鲁藏布大峡谷是围绕南迦巴瓦峰的一处马蹄形大峡谷，也是世界第一大峡谷。谷内风光多种多样，可以观看南迦巴瓦峰、雅江尼洋河、古老村落等等。雅鲁藏布大峡谷被称为“中国最美的峡谷”，平均海拔3000多米，是世界山地垂直自然带最齐全最完整的地方。谷内还有一颗由松赞干布、文成公主为纪念其爱情亲手种植的千年古桑树，特别是在一块巨石的夹缝中生长出一株桃树，被一分为二，当地人称为此树“情比石坚”，传说只要围着此树转三圈，你就会交桃花运和好运。遗憾的是没有看到南迦巴瓦峰，因为南迦巴瓦峰终年云雾缭绕，从不轻易露出真面目，所以也被称为“羞女峰”。</w:t>
        <w:br/>
        <w:br/>
        <w:t>然乌湖长约25公里，整个湖呈狭长河谷状，湖宽12公里，由3个上下相连的湖泊组成，面积18.4平方公里，湖面海拔3800多米。然乌湖地形地貌奇特，风光旖旎。也许我们来的时间不对，湖水不是很清澈，与网上传说和相象的美丽湖泊有点差距，没有拍到理想的好照片。</w:t>
        <w:br/>
        <w:br/>
        <w:t>相比然乌湖，</w:t>
        <w:br/>
        <w:t>纳木错</w:t>
        <w:br/>
        <w:t>就似一位有着倾国倾城容貌的公主，安睡在群山之间，呈现给人间的又似一颗璀璨的蓝宝石的形象，化身蓝色，降落人世，仿佛要把人的眼睛和心灵都洗涤一遍，满眼是最纯净的景物，满心都是最纯粹的崇敬、热爱，总之，把我震撼得无言以对，一时间，只有惊讶、震惊、兴奋、激动、赞美、崇敬。</w:t>
        <w:br/>
        <w:br/>
        <w:t>纳木措，藏语意为天湖。位于拉萨以北当雄县境内，距离拉萨240公里，是藏区三大圣湖之一（其余两个是玛旁雍措、羊卓雍措）。纳木措面积辽阔，达1920平方公里，湖面海拔4718米，是除青海湖外我国第二大咸水湖。在西藏古老的神话里，在苯教或藏传佛教的万神殿中，在当地牧羊人和狩猎者的民歌和传说里，念青唐古拉山和纳木措不仅是西藏最引人注目的神山圣湖，而且是生死相依的情人和夫妇。纳木措是圣湖，也是天湖，它在西藏人心目中有着极高的地位，景色那真是美美的，但由于我们要赶回</w:t>
        <w:br/>
        <w:t>当雄</w:t>
        <w:br/>
        <w:t>看赛马比赛，只能遗憾的停留短暂时间，赶往当雄赛马场。（纳木措湖真的很美丽，我会另外专题叙说）</w:t>
        <w:br/>
        <w:br/>
        <w:t>西藏当雄县“当吉仁”赛马节是当地牧民一年一度的盛会，该项活动已有300余年历史。据悉，公元17世纪，蒙古和硕特部落首领固始汗率部入藏，选中拉萨西北部的草原牧养军马，每年举行一次骑兵检阅，当雄县“当吉仁”赛马节便是骑兵检阅活动的沿袭。在藏族的节日民俗中，赛马常以主题的形式在节日中显现，而且，更为重要的是，建立在对马的浓郁感情基础之上的藏族人民，创造了独具民族特色的赛马文化。我们也有幸看到了一场别开生面的赛马盛会。</w:t>
        <w:br/>
        <w:br/>
        <w:t>唐古拉山口为青海、西藏两省分界线，海拔约5231米，是青藏公路的最高点。“唐古拉”，藏语“高山上的山”，由于终年风雪交加，号称“风雪仓库”。唐古拉山是长江和怒江的分水岭，又叫当拉山和当控岭，海拔多在5000-6000米，其主峰格拉丹冬，海拔6000多米，是长江的正源沱沱河的发源地。山口立有为修建青藏公路而献身的人民解放军雕像纪念碑，以及“军民共建兰西拉光缆工程竣工纪念碑”。</w:t>
        <w:br/>
        <w:br/>
        <w:t>“可可西里”蒙语意为“青色的山梁”，藏语称该地区为“阿钦公加”，是目前世界上原始生态环境保存最完美的地区之一，也是目前中国建成的面积最大、海拔最高、野生动物资源最为丰富的自然保护区之一。可可西里气候严寒，自然条件恶劣，人类无法长期居住，被誉为“生命的禁区”。这里要特别提示大家，这里气候变化反复无常，山口风大气温低，一定要注意防寒保暖。</w:t>
        <w:br/>
        <w:br/>
        <w:t>途中经过的天路十八弯和七十二道拐，以及见到的美丽彩虹。</w:t>
        <w:br/>
        <w:br/>
        <w:t>一提到去西藏，大家总觉得很神秘，很遥远，却又在心底跃跃欲试，很多人计划了很久，甚至几年却最终未能前往。也许有的是怕高反，有的是怕身体不行，也不知还怕什么。我知道像我这样一下子说走就走的人肯定是少数，不过西藏也真的没有那么可怕，只要做好一些基本的准备就可以了。很感谢这次同行的十位朋友和在路上帮助过我的人，特别要感谢司机蔡哥及张哥，还有许哥、罗哥等等。</w:t>
        <w:br/>
        <w:t>生命中总有不能承载之重，但当你未曾遭遇时，你就永远不知道自己有多少承载力，正如你未曾上路，就永远不知道自己能走多远，好在有一点是可以确信的，那就是最精彩最绝美的风景永远在前方，来吧，来吧，咱们喝一杯，再上路……</w:t>
        <w:br/>
        <w:t>温馨提示：关于高反，我是根据自己的经验，来给大家做一个参考，最终你会不会高反还是因人因身体而异，其实一般人都没有太大问题，个人感觉3000m的海拔，一般不会有太大的问题，如果在4000米左右的海拔，有的人会有头疼、口干、耳鸣等症状，适应几天就可以了，因此建议慢慢走，慢慢玩，同时要休息好，睡眠好，不做大的高危运动，并自备一些高反的药和葡萄糖就可以了。但有高血压和心脏病等的人最好慎行。</w:t>
      </w:r>
    </w:p>
    <w:p>
      <w:r>
        <w:t>评论：</w:t>
        <w:br/>
        <w:t>1.也可以，只是有些地方有点冷了。</w:t>
        <w:br/>
        <w:t>2.每个季节都有美景，但7、8、9月对身体好一点吧。</w:t>
        <w:br/>
        <w:t>3.谢谢！</w:t>
        <w:br/>
        <w:t>4.我在阿里，狮泉河镇，明天准备到，神山，，</w:t>
        <w:br/>
        <w:t>5.69后，70后努力啦，8090后，分分秒秒，在自己，，，</w:t>
        <w:br/>
        <w:t>6.写的真的好，布达拉宫，白天黑夜，你拍照了，大量照片，，赞一个，，</w:t>
        <w:br/>
        <w:t>7.然乌湖，这一次，我来拉萨，才知道的，，</w:t>
        <w:br/>
        <w:t>8.最佳旅游季节是什么时候呢？其实我觉得淡季去也行，省钱。</w:t>
        <w:br/>
        <w:t>9.看了你的游记也想出发了，lz这里10月去好么？</w:t>
        <w:br/>
        <w:t>10.光看些文字描述可不能满足我</w:t>
      </w:r>
    </w:p>
    <w:p>
      <w:pPr>
        <w:pStyle w:val="Heading2"/>
      </w:pPr>
      <w:r>
        <w:t>36.辽宁游记之葫芦岛兴城古城</w:t>
      </w:r>
    </w:p>
    <w:p>
      <w:r>
        <w:t>https://you.ctrip.com/travels/xingcheng1399/3733688.html</w:t>
      </w:r>
    </w:p>
    <w:p>
      <w:r>
        <w:t>来源：携程</w:t>
      </w:r>
    </w:p>
    <w:p>
      <w:r>
        <w:t>发表时间：2018-9-28</w:t>
      </w:r>
    </w:p>
    <w:p>
      <w:r>
        <w:t>天数：24 天</w:t>
      </w:r>
    </w:p>
    <w:p>
      <w:r>
        <w:t>游玩时间：8 月</w:t>
      </w:r>
    </w:p>
    <w:p>
      <w:r>
        <w:t>人均花费：6000 元</w:t>
      </w:r>
    </w:p>
    <w:p>
      <w:r>
        <w:t>和谁：夫妻</w:t>
      </w:r>
    </w:p>
    <w:p>
      <w:r>
        <w:t>玩法：摄影，人文，自由行</w:t>
      </w:r>
    </w:p>
    <w:p>
      <w:r>
        <w:t>旅游路线：兴城，兴城古城，钟鼓楼，祖氏石坊，城隍庙，蓟辽督师府，周家住宅，兴城文庙，将军府，兴城海滨</w:t>
      </w:r>
    </w:p>
    <w:p>
      <w:r>
        <w:t>正文：</w:t>
        <w:br/>
        <w:t>2018年8月29日乘K1984次列车早晨6点49分到达</w:t>
        <w:br/>
        <w:t>葫芦岛站</w:t>
        <w:br/>
        <w:t>，下车出站入住如家派柏云火车站店，标准间97元。还好，那么早有房间，放下行李洗漱完毕，直接去餐厅吃早餐。餐厅服务员说你们明天才有早餐，我们说第二天一早就赶车，吃不上早餐，今天提前吃，她没再说什么。吃过早餐，火车站广场有9路车到</w:t>
        <w:br/>
        <w:t>兴城火车站</w:t>
        <w:br/>
        <w:t>，票价5元，第一天我们打算先去</w:t>
        <w:br/>
        <w:t>兴城游玩</w:t>
        <w:br/>
        <w:t>。</w:t>
        <w:br/>
        <w:t>兴城</w:t>
        <w:br/>
        <w:t>是在葫芦岛的前一站，按正常顺序我们应该在兴城下车，然后再到葫芦岛。但是，兴城的住宿价格非常高，过了9月1日会有回落，但是我们的日程已经确定，怎么办？经过比较，近在咫尺的</w:t>
        <w:br/>
        <w:t>葫芦岛酒店</w:t>
        <w:br/>
        <w:t>价格非常实惠，如家火车站店房价仅97元，还有早餐。另外，从葫芦岛前往兴城有好几路公交车，来去都十分方便。所以我们决定住在葫芦岛，玩在兴城，当天返回，只消费来回的车费，住宿省了大把银子，很划算。</w:t>
        <w:br/>
        <w:t>我们早晨8点乘坐9路车，该公交车往返于</w:t>
        <w:br/>
        <w:t>葫芦岛火车站</w:t>
        <w:br/>
        <w:t>与兴城火车站之间，8点40分在兴城东门站下车，步行300米到达古城东门，当天天气特好，为我们游览古城增色不少。</w:t>
        <w:br/>
        <w:t>兴城古城</w:t>
        <w:br/>
        <w:t>是中国十佳古城，是我国目前保存最完整的四座明代古城之一。位于辽宁省兴城市老城区中心。兴城古城是是唯一一座方形卫城，城墙设有东南西北四门。东曰春和；南曰延辉；西曰永宁；北曰威远。</w:t>
        <w:br/>
        <w:t>古城始建于明宣德三年（公元1428），为</w:t>
        <w:br/>
        <w:t>宁远卫城</w:t>
        <w:br/>
        <w:t>，清代重修，改称宁远州城。宁远古城与西安古城，荆州古城（今江陵县城）和山西平遥古城同被列为我国迄今保留完整的四座古代城池。宁远城呈正方形，城墙高8.8米，周长3200米。城中心设有</w:t>
        <w:br/>
        <w:t>钟鼓楼</w:t>
        <w:br/>
        <w:t>，城门外筑有半圆形瓮城，城墙四角仍筑有炮台，用来架设红夷大炮。宁远古城为全国重点文物保护单位。城内有明代</w:t>
        <w:br/>
        <w:t>祖氏石坊</w:t>
        <w:br/>
        <w:t>和文庙等古迹。明代，宁远古城为边防重地，明将袁崇焕驻兵于此，屡败清兵。天启六年（公元1626）1月，清太祖努尔哈赤率兵13万围攻宁远城，身负重伤而败退。天启七年5月清太宗皇太极统军再攻宁远城，再败城下，史称“宁远大捷”。</w:t>
        <w:br/>
        <w:t>明代兴城古城称宁远卫城，清代称宁远州城，民国三年（1914年）重新启用兴城之名，延用至今。</w:t>
        <w:br/>
        <w:t>兴城古城内有文庙、祖氏石坊两座、</w:t>
        <w:br/>
        <w:t>城隍庙</w:t>
        <w:br/>
        <w:t>、</w:t>
        <w:br/>
        <w:t>蓟辽督师府</w:t>
        <w:br/>
        <w:t>、</w:t>
        <w:br/>
        <w:t>周家住宅</w:t>
        <w:br/>
        <w:t>等古迹建筑，其中每一个景点。都诉说着古城500余年沧桑历史、风土人情和灿烂文化。</w:t>
        <w:br/>
        <w:t>现在，兴城城内许多商店仍保持着幅式雕嵌的金字匾额，市容典雅，古色古香。兴城民俗博物馆、宁远驿站等历史文化博物馆也为小城增添旅游趣味。</w:t>
        <w:br/>
        <w:t>兴城具有得天独厚的旅游资源，在42平方公里的区域内，集“城、泉、山、海、岛”五大景观于一体，珠联璧合，形成了北方沿海风景旅游区独特的风姿。</w:t>
        <w:br/>
        <w:t>兴城古城景区，进城免费。城内有6处收费景点，城门楼、钟鼓楼、蓟辽督师府、</w:t>
        <w:br/>
        <w:t>兴城文庙</w:t>
        <w:br/>
        <w:t>、</w:t>
        <w:br/>
        <w:t>将军府</w:t>
        <w:br/>
        <w:t>、周宅。门票联票100元，也可单独购买。如果不看这些景点，仅在城里溜达，未免单调乏味。这么说吧，城内的街道门店普普通通，的确乏善可陈。</w:t>
        <w:br/>
        <w:t>如果游览古城，根据我们的经历，从古城东门入，南门出最为恰当。因为东门内景点比较集中，文庙、将军府、蓟辽督师府都在这边，而且从葫芦岛过来的公交车最先到达东门，下车走几步就到。游玩结束后从南门出，有兴城1路公交直达</w:t>
        <w:br/>
        <w:t>兴城海滨</w:t>
        <w:br/>
        <w:t>，十分方便。我们就是按照这个顺序走遍古城，然后前往兴城海滨继续游览。需要提醒的是，不要去那个城隍庙，虽不是收费景区，但是里面除了劝你烧香磕头，别无看头。</w:t>
        <w:br/>
        <w:t>我们上午11点左右出古城南门，11点20分乘1路车前往兴城海滨。</w:t>
      </w:r>
    </w:p>
    <w:p>
      <w:r>
        <w:t>评论：</w:t>
        <w:br/>
        <w:t>1.看看先~为了以后自己去做功课。</w:t>
        <w:br/>
        <w:t>2.要不是看到您写的游记，我真不知道自己生长在这样宏伟的土地上……</w:t>
        <w:br/>
        <w:t>3.楼主可以多多上传图片吗？造福一下暂时去不了的我吧</w:t>
      </w:r>
    </w:p>
    <w:p>
      <w:pPr>
        <w:pStyle w:val="Heading2"/>
      </w:pPr>
      <w:r>
        <w:t>37.史书为何称关羽“威震华夏”？</w:t>
      </w:r>
    </w:p>
    <w:p>
      <w:r>
        <w:t>https://you.ctrip.com/travels/china110000/3735080.html</w:t>
      </w:r>
    </w:p>
    <w:p>
      <w:r>
        <w:t>来源：携程</w:t>
      </w:r>
    </w:p>
    <w:p>
      <w:r>
        <w:t>发表时间：2018-10-1</w:t>
      </w:r>
    </w:p>
    <w:p>
      <w:r>
        <w:t>天数：5 天</w:t>
      </w:r>
    </w:p>
    <w:p>
      <w:r>
        <w:t>游玩时间：</w:t>
      </w:r>
    </w:p>
    <w:p>
      <w:r>
        <w:t>人均花费：5000 元</w:t>
      </w:r>
    </w:p>
    <w:p>
      <w:r>
        <w:t>和谁：</w:t>
      </w:r>
    </w:p>
    <w:p>
      <w:r>
        <w:t>玩法：</w:t>
      </w:r>
    </w:p>
    <w:p>
      <w:r>
        <w:t>旅游路线：</w:t>
      </w:r>
    </w:p>
    <w:p>
      <w:r>
        <w:t>正文：</w:t>
        <w:br/>
        <w:t>洛阳关林春秋殿塑像</w:t>
        <w:br/>
        <w:t>中国自古称为“华夏”。《尚书正义》中解释：“冕服华章曰华，大国曰夏。”疆域之广，礼义之盛，是华夏文明的标志。华夏一词因而成为中华大地的代称。</w:t>
        <w:br/>
        <w:t>中国自古战将如云，三国时期更是群英闪耀。</w:t>
        <w:br/>
        <w:t>有评书定场诗如此概况《三国二十四名将》:</w:t>
        <w:br/>
        <w:t>一吕二赵三典韦，四关五马六张飞，</w:t>
        <w:br/>
        <w:t>黄许孙太两夏侯，二张徐庞甘周魏，</w:t>
        <w:br/>
        <w:t>神枪张绣与文颜，虽勇无奈命太悲。</w:t>
        <w:br/>
        <w:t>三国二十四名将，打末邓艾与姜维。</w:t>
        <w:br/>
        <w:t>依次为：吕布，赵云，典韦，关羽，马超，张飞，黄忠，许褚，孙策，太史慈，夏侯敦，夏侯渊，张辽，张颌，徐晃，庞德，甘宁，周泰，魏延，张绣，文丑，颜良，邓艾，姜维。</w:t>
        <w:br/>
        <w:t>这个战将排名来自小说家言，并非确切。历史上的三国名将，许多都是战绩彪炳，勇冠当时。论威名、武力、战绩，丝毫不逊于关羽。为何史书《三国志》中仅仅是将关羽称之为“威震华夏”呢？</w:t>
        <w:br/>
        <w:t>“威震华夏”的评语出自关羽的最后一场战役，北伐襄樊。《三国志·关羽传》原文：“二十四年，先主为汉中王，拜羽为前将军，假节钺。是岁，羽率众攻曹仁於樊。曹公遣于禁助仁。秋，大霖雨，汉水汎溢，禁所督七军皆没。禁降羽，羽又斩将军庞德。梁、郏、陆浑群盗或遥受羽印号，为之支党，羽威震华夏。曹公议徙许都以避其锐。”</w:t>
        <w:br/>
        <w:t>建安二十四年(公元219年)，关羽率军从荆州南郡出兵，向北进攻曹魏占据的襄阳、樊城。关羽先是攻樊城的曹仁，曹操派汝南太守满宠援助曹仁，又遣于禁等将领统率七军前来助战。</w:t>
        <w:br/>
        <w:t>《三国志·武帝纪》：“秋七月，以夫人卞氏为王后。遣于禁助曹仁击关羽。八月，汉水溢，灌禁军，军没，羽获禁，遂围仁。使徐晃救之。”《三国志·诸夏侯曹传》：“时汉水暴溢，于禁等七军皆没，禁降羽。仁人马数千人守城，城不没者数板。”</w:t>
        <w:br/>
        <w:t>时值八月秋，大雨不断，致使汉水暴涨。关羽战略物资准备充足，旱时造船，平时操练水军。这点，扬州刺史温恢看得比较通透。《三国志·温恢传》云：“建安二十四年，孙权攻合肥，是时诸州皆屯戍。恢谓兗州刺史裴潜曰：“此间虽有贼，不足忧，而畏征南方有变。今水生而子孝县军，无有远备。关羽骁锐，乘利而进，必将为患。”於是有樊城之事。”</w:t>
        <w:br/>
        <w:t>所以汉水暴涨，关羽便因势利导，以其精锐水师迎战于禁：他先是利用“舟兵”，乘大船猛烈攻击敌方营寨，再就是从四面放箭，封锁通道，防止曹军突围。这样一来，于禁的七军人马和曹仁别部庞德的军队被陷入绝境，战斗从早晨延至中午。最后，于禁势竭力穷，缴械投降，3万大军被俘解往江陵；庞德被俘不屈，引颈就戮。</w:t>
        <w:br/>
        <w:t>关羽又遣别将围困襄阳，以阻止曹仁的部将吕常援救樊城，并迫使曹魏荆州剌史胡修、南乡太守傅方投降。“羽又遣别将围将军吕常于襄阳。荆州刺史胡修、南乡太守傅方皆降于羽。”（《资治通鉴·汉纪六十》）荆州军重重围困樊城，城内粮食将尽，城外援军断绝，眼看此城朝夕可下。曹仁及部将欲趁关羽末合围之前弃城而逃，为满宠急谏而止。满宠及曹仁与其部将沉白马，誓与樊城共存亡。</w:t>
        <w:br/>
        <w:t>如果能够顺利拿下襄樊，把北战线推进，汉中与荆州的北部通道相连，且荆州取得战略纵深，曹魏南面门户大开，攻入许昌，兴复汉室，则指日可待。军情紧急，除了已去世的乐进和接替夏侯渊主持西线的张郃，曹操将五子良将余下三位都来对付关羽。《三国志·徐晃传》云：“羽围仁于樊，又围将军吕常于襄阳。晃所将多新卒，以羽难与争锋，遂前至阳陵陂屯。太祖复还，遣将军徐商、吕建等诣晃，太祖前后遣殷署、朱盖等凡十二营诣晃。”《三国志·张辽传》云：“关羽围曹仁于樊，魏王召（张）辽及诸军悉还救仁。”</w:t>
        <w:br/>
        <w:t>至此，曹操为解樊城之围，前后共派出五批援军：第一批是于禁、庞德等率领的七军；第二批是徐晃的新兵；第三批是徐商、吕建的部队；第四批是殷署、朱盖的十二营；第五批是将曹操手中最精锐的王牌军——张辽的部队，从与孙权对垒的合肥前线调来增援曹仁。曹操还先后派遣满宠、于禁、庞德、徐晃、赵俨、徐商、吕建、殷署、朱盖、张辽、裴潜、吕贡等十二名文官武将（其中将领八人、参军一人、刺史二人、太守一人）参加此役，其中除张辽、裴潜、吕贡等因吕蒙偷袭江陵，关羽撤围而未到樊城外，其余九人都参加了襄樊战役。也说明关羽襄樊之战对曹魏政权带来的震动效应。</w:t>
        <w:br/>
        <w:t>与此同时，关羽派小股游军北进，联络义军，予以支持，一时，在梁、郏、陆浑一带的义军都遥受关羽印号，为之南北呼应。《三国志胡昭传》：“建安二十三年，陆浑长张固被书调丁夫，当给汉中。百姓恶惮远役，并怀扰扰。民孙狼等因兴兵杀县主簿，作为叛乱，县邑残破。固率将十余吏卒，依昭住止，招集遗民，安复社稷。狼等遂南附关羽。羽授印给兵，还为寇贼。”《曹瞒传》记载：“是时南阳间苦繇役，音於是执太守东里衮，与吏民共反，与关羽连和。”《三国志·武帝纪》：“冬十月，宛守将侯音等反，执南阳太守，劫略吏民，保宛。初，曹仁讨关羽，屯樊城，是月使仁围宛。”</w:t>
        <w:br/>
        <w:t>关羽积极响应梁、郏、陆浑等地义军的起义。这些起义军所在地区在哪里？郏县在许都的正西方，梁国在许都的东北方，陆浑则在许都的西北方。而南方正是关羽攻来的方向。这些起义军都在远方接受了关羽的任命，关羽授以他们印信，助给兵器，使这些人在曹操心腹之地造反，严重破坏曹操政权的统治。</w:t>
        <w:br/>
        <w:t>许都周边都被关羽成功策反，狼烟四起。以致曹操想要迁都时，满宠极力劝阻。《三国志·满宠传》云“山水速疾，冀其不久。闻羽遣别将已在郏下，自许以南，百姓扰扰，羽所以不敢遂进者，恐吾军掎其后耳。今若遁去，洪河以南，非复国家有也；君宜待之。”</w:t>
        <w:br/>
        <w:t>关羽北伐襄樊，战术上水路联合作战，围城打援，攻守兼备，调度有序，同时又能够潜入曹操腹心，策动起义，从内部动摇曹操政权的根基，张弛有度，布局合宜，彰显了一代名将的风范，加上其在荆州政务治理上秩序井然，政通人和、局面稳定，军政防务上巩固城防，修筑江陵城，设置“屯候”，提防甚密。《三国志·陆逊传》中赞其“羽素勇猛，既难为敌，且已据荆州，恩信大行，兼始有功，胆势益盛”。文治武功，关羽皆为楷模。所以才被《三国志》作者陈寿誉之为“威震华夏”。自关羽之后，诸多名将也多以关羽为榜样，自励自勉，建立功勋。</w:t>
        <w:br/>
        <w:t>唯一遗憾的是，不愿关羽成就大功的盟军吴主孙权背盟弃义，着吕蒙偷袭荆州，身为刘备妻弟的南郡太守糜芳和公安守将傅士仁献城投敌，导致关羽北伐襄樊功败垂成。但历史上，死于内奸、叛徒及小人之手的忠臣名将又何其多也，又岂止关羽一人？锄奸诛叛，自有历史记载以来，从未断绝。关羽人格高迈，万世景仰。小人之流，则被千古唾弃。关羽“威震华夏”的历史故事还会将一代又一代的传颂下去。如果想更深入的了解关羽的故事，建议你到洛阳关林走一走，看一看。</w:t>
      </w:r>
    </w:p>
    <w:p>
      <w:r>
        <w:t>评论：</w:t>
        <w:br/>
      </w:r>
    </w:p>
    <w:p>
      <w:pPr>
        <w:pStyle w:val="Heading2"/>
      </w:pPr>
      <w:r>
        <w:t>38.神奇莫高窟  臻美月牙泉</w:t>
      </w:r>
    </w:p>
    <w:p>
      <w:r>
        <w:t>https://you.ctrip.com/travels/dunhuang8/3737831.html</w:t>
      </w:r>
    </w:p>
    <w:p>
      <w:r>
        <w:t>来源：携程</w:t>
      </w:r>
    </w:p>
    <w:p>
      <w:r>
        <w:t>发表时间：2018-10-11</w:t>
      </w:r>
    </w:p>
    <w:p>
      <w:r>
        <w:t>天数：21 天</w:t>
      </w:r>
    </w:p>
    <w:p>
      <w:r>
        <w:t>游玩时间：8 月</w:t>
      </w:r>
    </w:p>
    <w:p>
      <w:r>
        <w:t>人均花费：8400 元</w:t>
      </w:r>
    </w:p>
    <w:p>
      <w:r>
        <w:t>和谁：和朋友</w:t>
      </w:r>
    </w:p>
    <w:p>
      <w:r>
        <w:t>玩法：摄影，自驾</w:t>
      </w:r>
    </w:p>
    <w:p>
      <w:r>
        <w:t>旅游路线：敦煌，莫高窟，鸣沙山，九层楼，渥洼池</w:t>
      </w:r>
    </w:p>
    <w:p>
      <w:r>
        <w:t>正文：</w:t>
        <w:br/>
        <w:t>川藏甘自驾游之六</w:t>
        <w:br/>
        <w:t>知道</w:t>
        <w:br/>
        <w:t>敦煌</w:t>
        <w:br/>
        <w:t>莫高窟</w:t>
        <w:br/>
        <w:t>，那是上中学读书的时候，而想到敦煌那里去，却是一曲《月牙泉》打动了我……</w:t>
        <w:br/>
        <w:t>就在天的那边,很远很远,有美丽的月牙泉，它是天的镜子,沙漠的眼,星星沐浴的乐园，从那年我月牙泉边走过，从此以后魂儿绕梦牵，也许你们不懂得这种爱恋,除非也去那里看看。每当太阳落下西边的山,天边映出月牙泉，每当驼铃声声掠过耳边，彷佛又回月牙泉，我的心里藏著忧郁无限,月牙泉是否依然，如今每个地方都在改变,她是否也换了容颜，看那,看那,月牙泉，想那,念那,月牙泉。</w:t>
        <w:br/>
        <w:t>这就是我要去敦煌的原因和动力，去看看月牙泉，去了解那梦一般的谜，千百年来不为流沙而淹没，不因干旱而枯竭，在茫茫大漠中有此一泉，在黑风黄沙中有此一水，在满目荒凉中有此一景，深得天地之韵律，造化之神奇，令人神醉情驰。于是，我们一行十一人，从湖北省荆州市开车出发，经重庆、四川、西藏、青海，来到了甘肃，来到了敦煌，来到了美丽的月牙泉。</w:t>
        <w:br/>
        <w:t>敦煌是古代“丝绸之路”上的名城重镇，在漫长的中西文化交流的历史长河中，这里曾经是中西文化名流荟萃的地方，由于彼此之间的相互交流沟通，创造了世界瞩目的“郭煌文化”，为人类历史留下了众多的文化瑰宝。</w:t>
        <w:br/>
        <w:t>莫高窟俗称</w:t>
        <w:br/>
        <w:t>千佛洞</w:t>
        <w:br/>
        <w:t>，是一座距今二千余年、内容丰富、规模宏伟的石窟群，是我国也是世界上现存规模最宏大、历史最长久、保存最完好的佛教和石窟艺术宝库，也是我国四大石窟之一。开凿于敦煌城东南25公里的</w:t>
        <w:br/>
        <w:t>鸣沙山</w:t>
        <w:br/>
        <w:t>东麓的崖壁上，前临宕泉，东向祁连山支脉三危山。南北全长1680米，现存历代营建的洞窟共735个，分布于高15－30多米高的断崖上，上下分布1—4层不等。分为南、北两区，其中南区是礼佛活动的场所，现存有北凉、北魏、西魏、北周、隋、唐、五代、北宋、回鹘、西夏、元各个朝代壁画和彩塑的洞窟492个，彩塑2400多身，壁画4.5万多平方米，唐宋时代木构窟檐五座，还有民国初重修的作为莫高窟标志的</w:t>
        <w:br/>
        <w:t>九层楼</w:t>
        <w:br/>
        <w:t>，莲花柱石和舍利塔20余座，铺地花砖2万多块。北区的243个洞窟，是僧侣修行、居住、瘗埋的场所，内有修行和生活设施土炕、灶坑、烟道、壁龛、灯台等，但多无彩塑和壁画。其丰富的内涵，堪称是一部中国古代千年佛教彩塑史，从多方面反映了古代的社会现实生活，为研究我国封建社会历史、文化、政治、经济、科技、军事、宗教、建筑、交通、服饰、乐舞和民俗提供了极其珍贵的形象史料，因而被国际上誉为“墙壁上的博物馆”、“世界上最长的画廊”，一部跨越千年的“形象历史”。</w:t>
        <w:br/>
        <w:t>由于我们来的仓促，只买了应急门票，只能看四个窟，而正常门票则能看八个窟，但必须提前预约，窟内还不准拍照，由于人太多，只能排队边走边看，不能逗留，可能出于保护的原因，还有很多大大小小的石窟都安了门窗，且紧闭着，无法参观，真有点小遗憾。</w:t>
        <w:br/>
        <w:t>虽然在莫高窟没有看到什么，有点遗憾，但老天会从另一方面给你慰籍，那就是让我魂牵梦绕的鸣沙山、月牙泉。特别是月牙泉，一弯清泉，涟漪萦回，碧如翡翠，泉在流沙中，干旱不枯竭，风吹沙不落，很难想象那水火相容的情景，可沙漠和清泉却能共存，月牙泉就像一弯新月落在黄沙之中，泉水清凉澄明，味美甘甜，且在沙山的怀抱中静静地躺了几千年，虽然常常受到狂风暴沙的袭击，却依然碧波漾漾，水声潺潺！这就是敦煌名片“沙漠奇观”，号称天下沙漠第一泉的月牙泉。</w:t>
        <w:br/>
        <w:br/>
        <w:t>鸣沙山月牙泉</w:t>
        <w:br/>
        <w:t>风景名胜区，位于甘肃省敦煌市城南5公里。占地面积3.12万平方公里，包括鸣沙山，其山东西长40余公里，南北宽约20公里，主峰海拔1715米。1994年被定为国家重点风景名胜区，荣获“中国最美的五大沙漠之一”等荣誉称号。2015年7月20日，被批准为国家AAAAA级旅游景区。</w:t>
        <w:br/>
        <w:t>鸣沙山虽然鸣不惊人，但其名却也有其来历。在沙漠或者沙丘中，由于各种气候和地理因素的影响，造成以石英为主的细沙粒，因风吹震动，沙滑落或相互运动，众多沙粒在气流中旋转，表面空洞造成“空竹”效应，发生嗡嗡响声的地方称为鸣沙地。在中国西部地区鸣沙地主要是沙漠，这些沙丘堆成山状，因此又称为鸣沙山，人们平时指的鸣沙山一般是指位于甘肃敦煌的鸣沙山。在这里你可以爬上鸣沙山，俯瞰月牙泉，还能在山顶上欣赏大漠日落，感受西北大漠的苍凉广阔。</w:t>
        <w:br/>
        <w:t>而月牙泉则处于鸣沙山环抱之中，其形酷似一弯新月而得名，古称沙井，又名药泉，一度讹传</w:t>
        <w:br/>
        <w:t>渥洼池</w:t>
        <w:br/>
        <w:t>，清代正名为月牙泉。面积13.2亩，平均水深4.2米。水质甘冽，澄清如镜。有人说，月牙泉像一位绝世佳人的眼睛，她是那样的清澈、美丽、多情；也有人说，月牙泉像位窈窕淑女的嘴唇，她又是那样神秘、温柔、诱人。其实，月牙泉，最像是初五的一弯新月，落在黄沙里，月牙泉泉形逼肖月牙，泉内生长有眼子草和轮藻植物，南岸有茂密的芦苇，四周被流沙环抱，虽遇强风而泉不为沙所掩盖，真乃“天下奇观”也。</w:t>
        <w:br/>
        <w:t>对于月牙泉千年遇烈风而不为沙掩盖的不解之谜，有许多说法，还有一段美丽的传说。相传很久以前，敦煌一带是一望无际的大戈壁，没有鸣沙山，更没有月牙泉，有一年这里大旱，树木庄稼都枯死了，人们干渴难忍，大放悲声。美丽善良的白云仙子路过这里，听到人们撕心裂肺的哭声，心如针刺，伤心地掉下了同情的泪珠。泪珠落地化为清泉，解除了人们干渴的灾难。</w:t>
        <w:br/>
        <w:t>为了感恩戴德，人们修了一座庙宇供奉白云仙子。谁知，这惹恼了神沙观里的神沙大仙，他抓把黄沙一扬，化作沙山想填埋清泉，赶走夺他香火的白云仙子。白云仙子道行浅，斗不过神沙大仙，便来到九天找嫦娥，借月亮与神沙大仙斗法。这天正好是初五。白云仙子借来一弯新月，放在沙山中间化为清冽莹澈的月牙泉，供人们饮水浇田。神沙大仙又使出妖法，去填月牙泉，嫦娥知晓后，非常生气，谴责神沙大仙蛮横无理，欺人太甚，轻轻将衣袖一拂，大风顿生，把填泉的流沙吹上山顶。气得神沙大仙吼声如雷，沙山因此而鸣响。</w:t>
        <w:br/>
        <w:t>虽然月牙泉的传说还有多种版本，但这一传说生动美丽，也符合月牙泉的地貌，许多当地人便口口相传至今。总之，这里的景观世界罕见，蔚为奇观，历代文人学士对这一独特的山泉地貌，沙漠奇观称赞不已。“晴空万里蔚蓝天，美绝人寰月牙泉，银山四面沙环抱，一池清水绿漪涟”。</w:t>
        <w:br/>
        <w:t>友情提示：如果是夏天来鸣沙山，应避开中午时间，最好早晨和下午游玩，因为沙漠的温度太高；同时，在爬鸣沙山时，如果怕沙进鞋里，可租防沙鞋；另景区还提供多种游乐项目，如：骑骆驼、滑沙、滑草、沙漠摩托车、射箭、直升飞机游览等，其中骑骆驼和滑沙最受游客欢迎。</w:t>
        <w:br/>
        <w:t>敦煌，一个神奇而又神秘的地方；莫高窟，一个世界级的墙壁博物馆；而鸣沙山和月牙泉，则是一个奇山奇水而美到极致的地方，也是一个有梦的地方，让我们骑上骆驼去大漠，摇一路驼铃声声，在泛着秋日余晖的敦煌流沙中，去探索、爬涉、漫漫走向人生的远方。</w:t>
      </w:r>
    </w:p>
    <w:p>
      <w:r>
        <w:t>评论：</w:t>
        <w:br/>
      </w:r>
    </w:p>
    <w:p>
      <w:pPr>
        <w:pStyle w:val="Heading2"/>
      </w:pPr>
      <w:r>
        <w:t>39.第三届“油画荆州”风情季重磅来袭！</w:t>
      </w:r>
    </w:p>
    <w:p>
      <w:r>
        <w:t>https://you.ctrip.com/travels/xuancheng504/3739904.html</w:t>
      </w:r>
    </w:p>
    <w:p>
      <w:r>
        <w:t>来源：携程</w:t>
      </w:r>
    </w:p>
    <w:p>
      <w:r>
        <w:t>发表时间：2018-10-17</w:t>
      </w:r>
    </w:p>
    <w:p>
      <w:r>
        <w:t>天数：2 天</w:t>
      </w:r>
    </w:p>
    <w:p>
      <w:r>
        <w:t>游玩时间：10 月</w:t>
      </w:r>
    </w:p>
    <w:p>
      <w:r>
        <w:t>人均花费：200 元</w:t>
      </w:r>
    </w:p>
    <w:p>
      <w:r>
        <w:t>和谁：情侣</w:t>
      </w:r>
    </w:p>
    <w:p>
      <w:r>
        <w:t>玩法：美食，摄影，自驾，人文，自由行，徒步，骑行，小资，穷游，周末游</w:t>
      </w:r>
    </w:p>
    <w:p>
      <w:r>
        <w:t>旅游路线：绩溪</w:t>
      </w:r>
    </w:p>
    <w:p>
      <w:r>
        <w:t>正文：</w:t>
        <w:br/>
        <w:t>旅行的意义</w:t>
        <w:br/>
        <w:t>—— Hello,Travel ——</w:t>
        <w:br/>
        <w:t>古人云：读万卷书，行万里路。</w:t>
        <w:br/>
        <w:t>世界那么大，我们要看看。</w:t>
        <w:br/>
        <w:t>如果可以，我想带你去这里走走，</w:t>
        <w:br/>
        <w:t>看看世间最温暖的秋色。</w:t>
        <w:br/>
        <w:t>为进一步打响“油画荆州、皖浙天路、避暑之乡、佛教圣地”等旅游品牌，推介</w:t>
        <w:br/>
        <w:t>荆州旅游</w:t>
        <w:br/>
        <w:t>文化资源，提高荆州旅游知名度，促进全域旅游示范区建设，经乡党委会研究，确定2018年10月16日举办“油画荆州”风情季旅游推介系列活动。</w:t>
        <w:br/>
        <w:t>主题一 相约皖浙天路</w:t>
        <w:br/>
        <w:t>主题二 畅游避暑之乡</w:t>
        <w:br/>
        <w:t>主题三 走进油画荆州</w:t>
        <w:br/>
        <w:t>主题四 感悟佛教圣地</w:t>
        <w:br/>
        <w:t>活动时间：2018年10月中旬至11月初</w:t>
        <w:br/>
        <w:t>主办单位：荆州乡人民政府</w:t>
        <w:br/>
        <w:t>承办单位：荆州商会、【乡土荆州】、</w:t>
        <w:br/>
        <w:t>绩溪</w:t>
        <w:br/>
        <w:t>网</w:t>
        <w:br/>
        <w:t>Part 1</w:t>
        <w:br/>
        <w:t>“油画荆州”风情季系列活动启动仪式</w:t>
        <w:br/>
        <w:t>时间：2018年10月16日</w:t>
        <w:br/>
        <w:t>方式：网络线上开幕。</w:t>
        <w:br/>
        <w:t>采取网络美文美图的方式，利用“乡土荆州”、绩溪网、旅游专业网络等公众号，发布2018年荆州乡“油画荆州”旅游推介方案及各项子活动，为广大旅游爱好者提供指引。</w:t>
        <w:br/>
        <w:t>Part 2</w:t>
        <w:br/>
        <w:t>“油画荆州”——荆乡大地摄影活动</w:t>
        <w:br/>
        <w:t>时间：2018年10月16—31日</w:t>
        <w:br/>
        <w:t>地点：荆州十景（松烟塘、关公刀、将军石、霞间、白石源等）</w:t>
        <w:br/>
        <w:t>利用荆州十景地的拍摄条件，吸引广大旅游爱好者前往荆州开展旅游摄影，充分展示“山水秀美、生态优美”的特色优势，彰显“油画荆州、皖浙天路、避暑之乡、佛教圣地”等旅游品牌。</w:t>
        <w:br/>
        <w:t>“油画荆州”——黄金树下体验晨呼吸</w:t>
        <w:br/>
        <w:t>荆州乡空气负氧离子含量平均值达10000+/立方厘米。正值金秋，漫山遍野的山核桃林开始显露美炒的感觉，还为游客们提供着丰富的负氧离子，对游客身体大有裨益。清晨，行走沿线山谷山核桃树下、天然氧吧内，呼吸新鲜空气，让人心旷神怡。</w:t>
        <w:br/>
        <w:t>时间：2018年10月16—31日</w:t>
        <w:br/>
        <w:t>地点：里庄浪广古道、下胡家牛背坞、老屋下杨家坞、霞间、金塜等荆州公路沿线山谷。</w:t>
        <w:br/>
        <w:t>Part 4</w:t>
        <w:br/>
        <w:t>“油画荆州”——欣赏月型凸夜灯光</w:t>
        <w:br/>
        <w:t>时间：2018年10月16—31日</w:t>
        <w:br/>
        <w:t>地点：月型凸、三亩丘自然村</w:t>
        <w:br/>
        <w:t>九华村月型凸自然村紧临小九华景区，该村依山成势，仿如月型。当夜幕降临，该村依山势所建的路灯在皎洁月色之下，呈现朦胧柔和的美感，不由让人产生Romantic和 calming的感觉。在此夜色下，游客们能感受到夜晚的宁静，享受慢生活带来的静谧。（站在麻叶岭远望月型凸，站在小九华景区远望三亩丘）</w:t>
        <w:br/>
        <w:t>Part 5</w:t>
        <w:br/>
        <w:t>“油画荆州”——皖浙天路汽车露营</w:t>
        <w:br/>
        <w:t>时间：2018年10月16—31日</w:t>
        <w:br/>
        <w:t>地点：山云岭垭口</w:t>
        <w:br/>
        <w:t>在海拔1058米的山云垭口，游客结伴在背风处搭建帐蓬，夜宿山云岭，既能观赏早晚山云美景，又可感受高山下的静谧，体验皖浙天路的独特魅力。</w:t>
        <w:br/>
        <w:t>特别注意事项：正值初秋，皖浙天路沿线昼夜温差很大，晚上尤其冷。体验汽车露营的游客们要备足衣被、食品、住宿帐篷，并做好夜间露营安全，要多人集体露营，不能单独体验。</w:t>
        <w:br/>
        <w:t>Part 6</w:t>
        <w:br/>
        <w:t>“油画荆州”——品尝特色美食</w:t>
        <w:br/>
        <w:t>时间：2018年10月16—31日</w:t>
        <w:br/>
        <w:t>地点：荆州乡各农家乐</w:t>
        <w:br/>
        <w:t>麻糍、腌黄瓜、山核桃，是荆州流传千年的特色食品，是不可多得的乡土美食。在荆州乡各农家乐，品尝特色食品，让旅客感受乡土荆州“舌尖下的中国”的浓郁香味、甜滑口感。</w:t>
        <w:br/>
        <w:t>Part 7</w:t>
        <w:br/>
        <w:t>“油画荆州”——徒步金秋古道</w:t>
        <w:br/>
        <w:t>时间：2018年10月16—31日</w:t>
        <w:br/>
        <w:t>地点：荆坎、浪广、松烟塘、竹岭等6条古道</w:t>
        <w:br/>
        <w:t>在满目金秋的美景中，身心得到完全放松。徒步古道，体验户外运动的乐趣，感受古道风韵，让心中的历史感得到充分共鸣。</w:t>
        <w:br/>
        <w:t>油画荆州风情季</w:t>
        <w:br/>
        <w:t>世外桃源</w:t>
        <w:br/>
        <w:t>这里是皖浙天路</w:t>
        <w:br/>
        <w:t>油画荆州</w:t>
        <w:br/>
        <w:t>佛教圣地</w:t>
        <w:br/>
        <w:t>避暑首选</w:t>
        <w:br/>
        <w:t>天然氧吧</w:t>
        <w:br/>
        <w:t>净心家园</w:t>
        <w:br/>
        <w:t>世外桃源</w:t>
        <w:br/>
        <w:t>人间仙境</w:t>
        <w:br/>
        <w:t>欢迎光临</w:t>
        <w:br/>
        <w:t>山还是那片山，</w:t>
        <w:br/>
        <w:t>水依旧是那方水。</w:t>
        <w:br/>
        <w:t>没来过的人来了，</w:t>
        <w:br/>
        <w:t>来过的人又来了。</w:t>
        <w:br/>
        <w:t>她已化好了新妆，</w:t>
        <w:br/>
        <w:t>在晚秋里等风，</w:t>
        <w:br/>
        <w:t>也等你……</w:t>
        <w:br/>
        <w:t>荆州乡，安徽省八大避暑圣地首选，</w:t>
        <w:br/>
        <w:t>宣城</w:t>
        <w:br/>
        <w:t>市山核桃之乡。</w:t>
        <w:br/>
        <w:t>荆州，位于安徽省宣城市绩溪县东北部，东北、东南与浙江省临安市交界，面积52.24平方公里。境内四面背山，呈舟形盆地，荆州河自西南向东北贯穿全境，流入天目溪。</w:t>
        <w:br/>
        <w:t>世外桃源——荆州是旅游休闲、摄影采风的好去处。其特有的环境气候、勤劳的村民孕育出了丰富的物产，有荆州山核桃、高山云雾茶、无公害蔬菜等。荆州的特色小吃也多种多样，有水馅包、挞粿、麻糍、裹粽等。</w:t>
        <w:br/>
        <w:t>第三届“油画荆州”风情季活动即日开始截止11月初结束，欢迎社会各界人士来荆州观光旅游、投资创业！</w:t>
        <w:br/>
        <w:t>本文来自【乡土荆州】公众平台</w:t>
      </w:r>
    </w:p>
    <w:p>
      <w:r>
        <w:t>评论：</w:t>
        <w:br/>
      </w:r>
    </w:p>
    <w:p>
      <w:pPr>
        <w:pStyle w:val="Heading2"/>
      </w:pPr>
      <w:r>
        <w:t>40.广州旁边竟有这样一座古寨，极具少数民族特色，知道的人却不多</w:t>
      </w:r>
    </w:p>
    <w:p>
      <w:r>
        <w:t>https://you.ctrip.com/travels/liannan2941/3742018.html</w:t>
      </w:r>
    </w:p>
    <w:p>
      <w:r>
        <w:t>来源：携程</w:t>
      </w:r>
    </w:p>
    <w:p>
      <w:r>
        <w:t>发表时间：2018-10-19</w:t>
      </w:r>
    </w:p>
    <w:p>
      <w:r>
        <w:t>天数：2 天</w:t>
      </w:r>
    </w:p>
    <w:p>
      <w:r>
        <w:t>游玩时间：10 月</w:t>
      </w:r>
    </w:p>
    <w:p>
      <w:r>
        <w:t>人均花费：500 元</w:t>
      </w:r>
    </w:p>
    <w:p>
      <w:r>
        <w:t>和谁：和朋友</w:t>
      </w:r>
    </w:p>
    <w:p>
      <w:r>
        <w:t>玩法：摄影，人文，自由行，周末游</w:t>
      </w:r>
    </w:p>
    <w:p>
      <w:r>
        <w:t>旅游路线：千年瑶寨，连南</w:t>
      </w:r>
    </w:p>
    <w:p>
      <w:r>
        <w:t>正文：</w:t>
        <w:br/>
        <w:t>在广州旁边的清远市深山中，藏着一条始建于宋代的古寨，这是一个保存瑶族“原始生态”文化最完整的地方，依山而建的村寨至今仍保留有明清时期古建筑368幢，传统建筑风貌。是目前中国乃至全世界最大的排瑶聚居村寨。它是领略和认识中国瑶族传统文化与发展之地。</w:t>
        <w:br/>
        <w:t>瑶族文化历史悠久，瑶族“耍歌堂”“瑶族婚俗”“长鼓舞”接连被列入国家级非物质文化遗产。</w:t>
        <w:br/>
        <w:t>千年瑶寨</w:t>
        <w:br/>
        <w:t>先后被评为“中国民间艺术”、“中国少数民族特色村寨”，虽然自驾离广州只有3.5小时，但很多广州人都不知道。</w:t>
        <w:br/>
        <w:t>千年古寨的瑶人因为世居深山，很少与外界交往，至今仍保留着古朴独特的风俗。</w:t>
        <w:br/>
        <w:t>在诸多瑶族非遗中，比较能突显出瑶族人民千年来的文化精髓就数瑶族传统节日“耍歌堂”了。</w:t>
        <w:br/>
        <w:t>瑶族耍歌堂是</w:t>
        <w:br/>
        <w:t>连南</w:t>
        <w:br/>
        <w:t>排瑶纪念祖先、回忆历史、喜庆丰收、酬神还愿、传播知识的活动，是排瑶历史变迁、民间信仰、文化艺术、风情习俗的浓缩和集中表现。</w:t>
        <w:br/>
        <w:t>这种民间盛会内容非常丰富，还带有青年男女谈情说爱和人们会亲结友的功能。</w:t>
        <w:br/>
        <w:t>主要仪式包括游神大典、讴歌跳舞、过州过府、追打三怪、法真表演、酬神还愿等。据说，以前的大歌堂被隔10年才举办一次，时间在农历十月十六这天。现在为了让游客可以体验瑶族风情，每年节日也都有了。</w:t>
        <w:br/>
        <w:t>过州过府是耍歌堂的一个中心环节。目的是怀念祖先迁徙到瑶山的艰苦历程。据记载，千年瑶寨的袓先生活在湖南洞庭湖流域，迁徙沿途经过雍州、道州、荆州等九州，仪式由先生公念着经书在前带路，接着长鼓队、铜锣队、男歌、女歌等排成长龙跟着转。</w:t>
        <w:br/>
        <w:t>耍歌堂，是瑶族的文化之魂。为了更好地体验，我们小姐姐也换上了瑶族沙腰妹的服饰和头饰，进入千年瑶寨主景区里打卡。</w:t>
        <w:br/>
        <w:t>南岗古寨依山而建，层层叠叠，气势恢宏。居住在山寨里的瑶胞，主要分成邓、唐、盘、房四个氏族，古寨共有三条石板道向上山顶延伸。</w:t>
        <w:br/>
        <w:t>主道石阶路的那头是石头垒成的寨门，上书“南岗”二字。</w:t>
        <w:br/>
        <w:t>进入寨门前，会有一个迎客仪式。瑶族壮男会吹起牛角号，穿着瑶服的老妈妈会拿出本地自酿的米酒款待我们。这是他们数百年来传承下来礼仪。</w:t>
        <w:br/>
        <w:t>沿着石板路继续向上攀登，没多久，到达到一处地势开阔的石板平地，这里，以前是瑶胞聚会的地方，每到盘五节，瑶家男女会倾寨而出，聚集在这儿唱瑶歌、吹牛角、跳长鼓舞庆祝，这平地被称为“歌堂坪”。</w:t>
        <w:br/>
        <w:t>旁边的有竹筒做水管制作的，自来水管，是古代瑶民将山泉水用水筒引流的智慧结晶。</w:t>
        <w:br/>
        <w:t>石板道纵横交错，主次分明，散发着中国少数民族传统建筑文化的精神和神韵。</w:t>
        <w:br/>
        <w:t>整个寨子现在仍保存了浓郁的民族风情，我们在东边瑶王石棺游玩时，看到下面有两名老人，在跳长鼓舞。</w:t>
        <w:br/>
        <w:t>瑶族长鼓舞2008年已经被列入国家非物质文化遗产名录，为保护了传承这门民间艺术，现在连南大部分的中学开设了长鼓舞这门课程。</w:t>
        <w:br/>
        <w:t>长鼓舞的舞蹈语言丰富，可以从各个方面反映瑶民生产活动以及生活习俗和宗教信仰等众多元素。长鼓舞共有36套表演程式，完整看完据说要三天三夜。</w:t>
        <w:br/>
        <w:t>生于89年的连南瑶族千年瑶寨的民间艺术家唐家祥先生，自幼就跟着师傅学跳长鼓舞。无论是舞蹈还是长鼓制作都技艺精湛，素有连南“瑶族小鼓王”之称。</w:t>
        <w:br/>
        <w:t>采访中发现，他也是一位优秀的瑶族文化传承者，曾代表广东到人民大会堂参加第五届全国少数民族文艺开幕式演出；跟他了解“耍歌堂”之类的民俗时，他如数家珍般脱口而出，厉害！。</w:t>
        <w:br/>
        <w:t>石板梯道贯穿整个寨子，连接着各家各户。瑶寨步行时，会遇到不少穿着瑶胞的妇女在刺锈，瑶族没有自己的文字，但他们有自己的服饰语言。</w:t>
        <w:br/>
        <w:t>连南瑶族刺绣是广东省级非物质文化遗产，千百年来用精湛的瑶锈工艺和奇特的刺锈风格创造出绚丽多彩的刺绣服饰，成为广东瑶族文化变迁的活化石。像小携包这种民族特色的不妨买个回去做手信送人。</w:t>
        <w:br/>
        <w:t>沿石道一路行至顶，就是盘古王庙，这个地方是全寨的最高点，古庙建于宋代，距今已一千多年了，一直香火兴旺。</w:t>
        <w:br/>
        <w:t>古庙供奉的是盘古王和盘王古婆，盘古王手托月亮意为开一，盘王古婆手捧碗意为辟地，也就是世代相传瑶经中所述的盘古王开天辟地、造人造地造五谷。</w:t>
        <w:br/>
        <w:t>瑶族把盘古王和盘古王婆视为普度众生、泽惠世人的天神。每逢初一、十五都要上香烧纸。以祈祷祖先保佑全寨瑶民平安，兴旺。入寨门时有免费的香可以领取。</w:t>
        <w:br/>
        <w:t>千年瑶寨为典型的少数民族聚居地，具有浓郁的民族风情和民族文化。景区离广州自驾车程为3.5小时，古寨内有民居能提供住宿，周末短途游，建议安排2天，晚上体验一下舞曲之乡的瑶族篝火晚会，很风情喔。</w:t>
      </w:r>
    </w:p>
    <w:p>
      <w:r>
        <w:t>评论：</w:t>
        <w:br/>
      </w:r>
    </w:p>
    <w:p>
      <w:pPr>
        <w:pStyle w:val="Heading2"/>
      </w:pPr>
      <w:r>
        <w:t>41.天下第一雄关——嘉峪关</w:t>
      </w:r>
    </w:p>
    <w:p>
      <w:r>
        <w:t>https://you.ctrip.com/travels/jiayuguan284/3742117.html</w:t>
      </w:r>
    </w:p>
    <w:p>
      <w:r>
        <w:t>来源：携程</w:t>
      </w:r>
    </w:p>
    <w:p>
      <w:r>
        <w:t>发表时间：2018-10-19</w:t>
      </w:r>
    </w:p>
    <w:p>
      <w:r>
        <w:t>天数：21 天</w:t>
      </w:r>
    </w:p>
    <w:p>
      <w:r>
        <w:t>游玩时间：8 月</w:t>
      </w:r>
    </w:p>
    <w:p>
      <w:r>
        <w:t>人均花费：8500 元</w:t>
      </w:r>
    </w:p>
    <w:p>
      <w:r>
        <w:t>和谁：和朋友</w:t>
      </w:r>
    </w:p>
    <w:p>
      <w:r>
        <w:t>玩法：摄影，自驾</w:t>
      </w:r>
    </w:p>
    <w:p>
      <w:r>
        <w:t>旅游路线：嘉峪关，内城，游击将军府，文昌阁，关帝庙，戏台</w:t>
      </w:r>
    </w:p>
    <w:p>
      <w:r>
        <w:t>正文：</w:t>
        <w:br/>
        <w:t>川藏甘自驾游之七</w:t>
        <w:br/>
        <w:t>明月出天山，苍茫云海间。长风几万里，吹度玉门关。汉下白登道，胡窥青海湾。由来征战地，不见有人还。戍客望边邑，思归多苦颜。高楼当此夜，叹息未应闲。这就是诗人李白著的《关山月》，他用明月、关城、长风、天山等为特征，描绘出一幅万里边塞，以及征伐、故人思乡等情景，其背景就是这里——</w:t>
        <w:br/>
        <w:t>嘉峪关</w:t>
        <w:br/>
        <w:t>。</w:t>
        <w:br/>
        <w:t>嘉峪关地处河西走廊中部，是古"丝绸之路"的交通要塞，雄居祁连山与黑山之间，因地势险要，建筑雄伟而有“天下第一雄关”、“连陲锁钥”的美誉，嘉峪关是明代万里长城西端，为河西第一隘口，也是明代长城沿线九镇所辖千余个关隘中最雄险的一座，距今已有六百多年的历史。正是因为它浑厚的历史气息，造就了它悲壮、苍凉、神秘而又宏伟的美，而这种美，具有一种强烈的感召力，每走近一次，都会让你在历史与现代之间，穿越厚重。故我们一行十一人从湖北省荆州市出发，来到了这里，来到了嘉峪关。</w:t>
        <w:br/>
        <w:br/>
        <w:t>嘉峪关关城</w:t>
        <w:br/>
        <w:t>位于嘉峪关市西5公里处，这里是明万里长城的西段，始建于明洪武五年，是古代“丝绸之路”的必经之路，更是万里长城防线上一个重要的军事要塞，出了此城关便等于出了中原，而嘉峪关这座古老的城关就是将西域与中原隔离了开来，使中原大地免受当时西域敌兵的骚扰和攻击。</w:t>
        <w:br/>
        <w:t>来到嘉峪关，你才真正体会到"雄浑"、"壮阔"这些词语的真正含义，这里是真正的大漠戈壁，来到嘉峪关城门前，只见塔楼上“天下雄关”四个大字在我们面前闪闪发光，且两座用土墙沏成的高塔伫立在两旁，高大的土墙将其连接在一起，一直往后延伸，一副易守难攻的布局，真似林则徐说的那样“长城饮马寒宵月，古戍盘雕大漠风。险是卢龙山海险，东南谁比此关雄”。</w:t>
        <w:br/>
        <w:t>嘉峪关关城主要分为</w:t>
        <w:br/>
        <w:t>内城</w:t>
        <w:br/>
        <w:t>和外城，由三个主要的大城楼组成，城墙上建有箭楼、敌楼、角楼、阁楼、闸门楼等建筑，内城墙里住着将军们，而外城墙内则是供老百姓们过关的，关城内建有</w:t>
        <w:br/>
        <w:t>游击将军府</w:t>
        <w:br/>
        <w:t>、井亭、</w:t>
        <w:br/>
        <w:t>文昌阁</w:t>
        <w:br/>
        <w:t>，东门外建有</w:t>
        <w:br/>
        <w:t>关帝庙</w:t>
        <w:br/>
        <w:t>、牌楼、戏楼等。说古代人聪明那真是没话说，关城历经六百多年，墙体虽有剥落，但大部分仍然完整牢固，连现在看都比较先进的是他们在城墙上发明了斜坡，上城墙的路一边有斜坡一边是台阶，台阶供士兵使用，而斜坡则供马匹和战车上城墙用，如果敌人攻上来还能推大圆木或石头将其滚落，真是一举两得。</w:t>
        <w:br/>
        <w:t>每当你触摸关城，城门上斑驳的锈迹，以及门洞中低凹的石条，似乎都在向你诉说着当时明王朝割舍西域的无奈和困惑。每当你踏过一块青砖、走过一个幽深的门洞，那种怀古的感觉就会愈发强烈，因为这里的每一块砖、每一方瓦、每一个门洞、每一座楼阁，甚至包括流动的空气，都仿佛有历史的光阴痕迹和味道，都有许多故事蕴含其中，好似你轻轻一伸手就能触摸到它湿漉漉的历史一样，还有那些古香古色的楼阁上的红漆木柱、雕花木窗、彩绘屋顶，以及那些环绕的回廊、飞耸的檐翼，无不透着幽幽的古意和悠悠的历史。</w:t>
        <w:br/>
        <w:t>从关城内侧的马道登上高大的城墙，凉爽的微风迎面吹来，使人神清气爽。往城里看，关中的设施一览无遗，演兵场、将军府、</w:t>
        <w:br/>
        <w:t>戏台</w:t>
        <w:br/>
        <w:t>、军营等等，还有校场上摆放着守城的各式装备，以及驻扎兵士的账蓬。往城外看，则是一望无际的荒漠大地，城门外虽然没有古代常见的护城河，但由于城墙上建有角楼、瓮城等完备的防御工事，加上坚固高大的城墙和城门，配以火炮、抛石车等战术装备，嘉峪关成为一道保障西北安宁且牢不可破的军事要塞，在当时维护国家安全方面发挥了重大作用。</w:t>
        <w:br/>
        <w:t>我站在城楼上，极目远瞩，只见那望不到边的戈壁大漠，在苍茫的祁连山中延绵不断，伸展远去……，在那些朔风裹着沙尘的咽呜声中，甚至能听到曾经寒夜缠斗、霜落铁衣、马鸣风萧的铿锵岁月，正穿越这厚重的城墙，从历史的扉页中缓缓走来。苍茫的大地充斥着战争的苍夷和民生的凋敝。嘉峪关，这个被刀枪浴血操演过的历史，有多少个民族在这里鼎立成峰峦，又有多少个民族在这里溃败成了江河，那些在残阳里饮过血的沙石，见证了一个个征伐的开始，也见证了一个个盛世的繁荣。</w:t>
        <w:br/>
        <w:t>游玩至此，如果有时间，你可以转一转景区内的小摊，景区内有时还会有古装真人表演，现在还定时进行具有明代特点的军队作战表演，如果想留个出关纪念，关门旁有专门仿古人发放腰牌、令牌的，还可看看京戏，听听京乐，好好享受下现代时尚生活和雄浑、沧桑、宏大的嘉峪关美景。</w:t>
        <w:br/>
        <w:t>斗转星移，当年的雄关古道，以及漫漫黄沙，斑斑血泪，有多少忠魂铮骨、又有多少烽烟狼藉，已在岁月的磨蚀中没去了痕迹，铅华洗尽，当今天这座雄关高楼，重新矗立在丝绸古道边上，用文明、现代，用发展、和谐给长城这个举世瞩目的奇观续写新篇章的时候，"酒泉西望玉门道，千山万碛皆白草"的苍凉已经不复存在了，绵延的公路、铁路犹如缎带起舞在莽原，辅向沙漠瀚海，辅向戈壁高原。</w:t>
        <w:br/>
        <w:t>落日余晖，当我再一次眺望祁连山的时候，我知道，它的沧桑，它的宏伟，它的壮观，它的神秘，会一如既往的守望着这座古老的城楼，它虽然历经了战争和岁月的侵蚀显得有点沧桑，但他曾经的辉煌和历史的意义，让我们永远铭记这座沙漠中的雄关，把它的历史凝成泪，把它的今朝写成诗，把它的城楼绘成画，再将它们铸就成历史的碑，让人们永远记住它、凭吊它、朝拜它。</w:t>
      </w:r>
    </w:p>
    <w:p>
      <w:r>
        <w:t>评论：</w:t>
        <w:br/>
      </w:r>
    </w:p>
    <w:p>
      <w:pPr>
        <w:pStyle w:val="Heading2"/>
      </w:pPr>
      <w:r>
        <w:t>42.河南游记之洛阳关林</w:t>
      </w:r>
    </w:p>
    <w:p>
      <w:r>
        <w:t>https://you.ctrip.com/travels/luoyang198/3745046.html</w:t>
      </w:r>
    </w:p>
    <w:p>
      <w:r>
        <w:t>来源：携程</w:t>
      </w:r>
    </w:p>
    <w:p>
      <w:r>
        <w:t>发表时间：2018-10-27</w:t>
      </w:r>
    </w:p>
    <w:p>
      <w:r>
        <w:t>天数：5 天</w:t>
      </w:r>
    </w:p>
    <w:p>
      <w:r>
        <w:t>游玩时间：</w:t>
      </w:r>
    </w:p>
    <w:p>
      <w:r>
        <w:t>人均花费：5000 元</w:t>
      </w:r>
    </w:p>
    <w:p>
      <w:r>
        <w:t>和谁：</w:t>
      </w:r>
    </w:p>
    <w:p>
      <w:r>
        <w:t>玩法：</w:t>
      </w:r>
    </w:p>
    <w:p>
      <w:r>
        <w:t>旅游路线：</w:t>
      </w:r>
    </w:p>
    <w:p>
      <w:r>
        <w:t>正文：</w:t>
        <w:br/>
        <w:br/>
        <w:t>关林</w:t>
        <w:br/>
        <w:t>，全国重点文物保护单位，国家AAAA 级旅游景区，为埋葬三国时蜀将关羽首级之地，前为祠庙，后为墓冢，位于河南省</w:t>
        <w:br/>
        <w:t>洛阳</w:t>
        <w:br/>
        <w:t>市洛龙区</w:t>
        <w:br/>
        <w:t>关林镇</w:t>
        <w:br/>
        <w:t>。关林北依隋唐故城，南临</w:t>
        <w:br/>
        <w:t>龙门石窟</w:t>
        <w:br/>
        <w:t>，西接洛龙大道，东依伊水清流，为海内外三大关庙之一，千百座关庙中独称“林”，是中国唯一的冢、庙、林三祀合一的古代经典建筑。</w:t>
        <w:br/>
        <w:br/>
        <w:t>关林</w:t>
        <w:br/>
        <w:t>始建于明万历年间，清乾隆时加以扩建，现存建筑主要为明代，是一处保存完整的古建筑群。关林的建筑规格按照宫殿形式修建，布局严谨壮观。庙前有戏台，中轴线建筑依次有大门、仪门、甬道、拜殿、大殿、二殿、三殿、石牌坊、林碑亭、关墓。中轴线两侧附以其他形式相同的对称建筑物。其中最具特色的当数舞楼，前台的歇山式和后台的硬山式组合任一起，重檐楼阁，构筑之妙全国罕见，也为“</w:t>
        <w:br/>
        <w:t>洛阳</w:t>
        <w:br/>
        <w:t>古代艺术馆”所在地。</w:t>
        <w:br/>
        <w:t>公元219年冬，孙权偷袭荆州，关羽退走麦城，大义归天。220 年春正月，孙权害怕刘备起兵报复，将传关羽首级于</w:t>
        <w:br/>
        <w:t>洛阳</w:t>
        <w:br/>
        <w:t>曹操处，但被曹操识破，曹操敬慕关羽为人，将计就计追赠关羽为荆王，刻沉香木为躯，以王侯之礼葬于洛阳城南十五里，并建庙祭祀，即今</w:t>
        <w:br/>
        <w:t>关林</w:t>
        <w:br/>
        <w:t>，迄今已有1790余年。</w:t>
        <w:br/>
        <w:t>明朝，万历二十年（1592年）在汉代关庙的原址上，扩建</w:t>
        <w:br/>
        <w:t>关林庙</w:t>
        <w:br/>
        <w:t>，扩建成占地200余亩、院落四进、殿宇廊庑150余间、规模宏远的朝拜关公圣域。万历三十三（1605年）年敕封关羽“三界伏魔大帝神威远镇关圣帝君”，关羽始封“圣”。</w:t>
        <w:br/>
        <w:t>清朝，顺治五年敕封关羽“忠义神武关圣大帝”，康熙五年敕封洛阳关帝陵为“忠义神武关圣大帝林”，始称“关林”，成为与山东曲阜“孔林”并肩而立的两大圣域。雍正八年（1730年）诏改武庙。清乾隆年间加以修建，形成现今占地180亩的规模。关林是明清时期皇帝遣官致祭、地方官吏和百姓朝拜关公的场所。</w:t>
        <w:br/>
        <w:t>2007年，关林又被国 务 院确定为国家级非物质文化遗产（编号992X－85）“关公信俗”的遗产地。所谓“关公信俗”，东汉建安二十四年（219年）十二月，一代英杰关羽被孙权杀害，蜀后主刘禅追盖关羽为“壮缪侯”。220 年春正月，曹操刻沉香木为躯，以王侯之礼葬于洛阳城南十五里，并建庙祭祀。</w:t>
        <w:br/>
        <w:t>南朝陈国皇帝陈伯宗托言“关羽显灵成神”，于光大年间（567-568年）在当阳玉泉寺西北为关羽立庙，在玉泉山为关羽建冢。至隋，关羽的神话传说开始出现，尤其在关羽家乡和他生前生活过的地方，广泛流传着关羽显灵护民的传说。隋文帝开皇九年（589年）关羽家乡解州关帝庙兴建。其他地方亦开始建关庙。到唐代，关公信仰基本形成。全国各地出现许多关庙，关公信仰进一步扩大。当阳以五月十三日为关羽生日，举行隆重祭祀，远近辐辏。另并渐渐形成清明节拜扫关冢之俗。到唐末五代时，在宫中、在民间悬挂关公神像成为习俗，并盛行下来。</w:t>
        <w:br/>
        <w:t>宋元时期是关公信仰的发展期，这时期由于皇帝的推崇、加封，关羽由一名武将变成了一尊神明，关公信仰普及全国。关庙也在封建帝王的政令下，广为兴建。关公信仰在民间日渐深人，每年五月十三诞祭、九月十三秋祭则已成定期且规模盛大。这时期，出现了许多关公戏，如《关张双赴西蜀梦》、《关大王单刀会》等，盛于民间，促使关公信仰深入妇孺。关公戏亦成为关公信仰文化的一部分，传沿至今。</w:t>
        <w:br/>
        <w:t>关公信仰文化至明清时期迎来了鼎盛期。关羽的封号经过宋、明、清皇帝的步步加封，最后在清光绪五年（1879年），最终封为“忠义神勇灵佑仁勇威显护国佑民精诚绥靖翊赞宣德关圣大帝”。</w:t>
        <w:br/>
        <w:t>关庙由起初的个别地方修建发展到遍布大江南北，其规模之大、数量之多、规格之高空前绝后。关庙或由官 府供给香、银或划给“香供之地”。而且把对关帝的祭祀列入国家祀典，定于每年正月十三日的春祭、五月十三日的诞祭和九月十三日的秋祭，用太牢之礼，皇帝或亲自御书致祭，或遣官到关林致祭，并用太牢。洛阳所辖各县、乡俱如此制。建于东汉末的洛阳关林，便成为远近百姓祭祀关公的重要场所，每年正月、五月、九月十三大祭，香火鼎盛。</w:t>
        <w:br/>
        <w:t>从明 代开始，关公信仰文化依然延续，并向海外辐射，特别是随着大批华人到海外定居，也把关公信仰文化传播开去，在整个汉文化圈内外发生着巨大的影响。</w:t>
        <w:br/>
        <w:t>2008年由洛阳市、运城市联合申报的关公信俗，被国 务 院确定为国家级非物质文化遗产，关林作为国家级非物质文化遗产“关公信俗”的遗产地，成为全人类共享的文化瑰宝。</w:t>
        <w:br/>
        <w:t>山西运城的关帝庙我们已经去过，当然，洛阳关林还是值得一看，不仅关乎那片古建，更加关乎崇拜和信仰。关公已在中国的历史上永远铭刻着忠义二字，无人可以取代。来到洛阳，到关林膜拜，应是情理之事。</w:t>
      </w:r>
    </w:p>
    <w:p>
      <w:r>
        <w:t>评论：</w:t>
        <w:br/>
      </w:r>
    </w:p>
    <w:p>
      <w:pPr>
        <w:pStyle w:val="Heading2"/>
      </w:pPr>
      <w:r>
        <w:t>43.【3天2晚游黄山】烟雨江南看星空/火烧云/水墨画般的宏村/猪栏酒吧</w:t>
      </w:r>
    </w:p>
    <w:p>
      <w:r>
        <w:t>https://you.ctrip.com/travels/hongcun120496/3747172.html</w:t>
      </w:r>
    </w:p>
    <w:p>
      <w:r>
        <w:t>来源：携程</w:t>
      </w:r>
    </w:p>
    <w:p>
      <w:r>
        <w:t>发表时间：2018-11-2</w:t>
      </w:r>
    </w:p>
    <w:p>
      <w:r>
        <w:t>天数：3 天</w:t>
      </w:r>
    </w:p>
    <w:p>
      <w:r>
        <w:t>游玩时间：8 月</w:t>
      </w:r>
    </w:p>
    <w:p>
      <w:r>
        <w:t>人均花费：2000 元</w:t>
      </w:r>
    </w:p>
    <w:p>
      <w:r>
        <w:t>和谁：和朋友</w:t>
      </w:r>
    </w:p>
    <w:p>
      <w:r>
        <w:t>玩法：美食，摄影，人文，自由行，徒步，骑行，穷游，省钱，周末游，美食林</w:t>
      </w:r>
    </w:p>
    <w:p>
      <w:r>
        <w:t>旅游路线：黄山，宏村，屏山村，碧山，南湖，月沼，水圳，画桥</w:t>
      </w:r>
    </w:p>
    <w:p>
      <w:r>
        <w:t>正文：</w:t>
        <w:br/>
        <w:t>【每天都有超级漂亮的火烧云和日落啊】</w:t>
        <w:br/>
        <w:t>【晚上还有满天的星河可以看】</w:t>
        <w:br/>
        <w:t>【爱就像蓝天白云，晴空万里】</w:t>
        <w:br/>
        <w:t>【拍过武林外传的秀里影视城】</w:t>
        <w:br/>
        <w:t>像画一样的</w:t>
        <w:br/>
        <w:t>宏村</w:t>
        <w:br/>
        <w:t>和小众景点</w:t>
        <w:br/>
        <w:t>屏山村</w:t>
        <w:br/>
        <w:t>】</w:t>
        <w:br/>
        <w:t>【深夜可以去喝酒的狗窝酒吧和隐匿在小村落里面的网红书店--</w:t>
        <w:br/>
        <w:t>碧山</w:t>
        <w:br/>
        <w:t>书局】</w:t>
        <w:br/>
        <w:t>在知乎上有一个问题：徽州为什么要改名黄山这么土气的名字？</w:t>
        <w:br/>
        <w:t>在之前，黄山不叫黄山 ，叫徽州 ，就名称来说， 黄山相对于徽州来说也算不上什么土不土的。古籍说传说轩辕黄帝在此地炼丹得道，所以后人就将黟山改名为 黄山 ，就这么看来， 黄山 的名字还算是挺大气的，如果说 黄山 的名字土，那像 张家界 一样把乾坤柱改成哈利路亚山就洋气了吗？（手动狗头）那回归主题，那这次我去 黄山 呢，主要也是为了去看看传说中的 江南 小镇，虽然我家在 湖北 荆州 ，也是南方，但是建筑风格以及气候都完全没有一点点 江南 的感觉，又因为以前看过很多电视剧，听过青花瓷这些歌啊，所以就一直很对 江南 长草，选择 黄山 的原因是因为听说 黄山 脚底下的 宏村 被联合国教科文组织评为了“全世界最美的乡村”！就这个名号就很吸引人了啊！</w:t>
        <w:br/>
        <w:t>Day1--中午从 合肥 南坐高铁到达 黄山 北，然后从 黄山 北站搭车去酒店，到达酒店放东西，放完下午去最近的 屏山 村玩，玩完回酒店看火烧云Day2--上午去拍过武林外传的秀里影视城，中午回酒店吃饭，下午去最美乡村 宏村 ，晚上回酒店吃晚饭，吃完晚饭后包车去猪栏酒吧喝酒,晚上在酒店的露天阳台看星星Day3--去碧山脚下的网红书店碧山书局，，逛完就回酒店收拾东西回家了2晚住宿：沃阁驿墅· 宏村 水墨里酒店，选择这家酒店的原因是查了一下酒店的地理位置基本在各个景点 比如 宏村 ，秀里影视城，碧山书局，猪栏酒吧的中间，去哪都比较方便，而且酒店在一片田野上也比较僻静，（后来发现这家酒店的徽菜也还蛮好吃的）</w:t>
        <w:br/>
        <w:t>第一天我们到达酒店就已经是下午3点钟了，我们想着坐了一天车，总要出去玩一玩逛一逛嘛，我们就要酒店前台帮我们租了一辆小电动车，然后驰骋在 黄山 的公路上，查了一下离我们大概2km的地方就有一个古村屏山村，便骑着车向屏山村出发了屏山村是有一个正大门的，进去需要收费，大概30块钱一个人，但之前酒店前台告诉我们说有一条小路也是直通村子的，不用交门票钱，正大门在路的右边，有很大一个游客中心的牌子，而从左边的大路往前走几百亩就可以到达小路了，一直往前走就会看到右边的 屏山 村，因为我在骑着小电动车所以忘记拍照了。。。之后我们就把电动车停在了一家小卖部的院子里，因为还是比较怕电动车给人弄丢了嘛哈哈，之后小路就在屏山村的边上</w:t>
        <w:br/>
        <w:t>一走进屏山村就感觉到了正统的徽派建筑的气息，因为 屏山 村相比 宏村 来说名气小很多而且商业气息也不严重，里面基本上都是土生土长的村民居住在里面，</w:t>
        <w:br/>
        <w:t>本来是想尝一下毛豆腐，可惜人家关门了，不过之后在 宏村 也有吃到，大家随便找一家吃就行了， 宏村 里面遍地都是《舌尖上的 中国 的拍摄点》，剧组人员应该吃了不少毛豆腐</w:t>
        <w:br/>
        <w:t>保持着淳朴民风和民俗的 屏山 村真的给了人不一样的感觉，非常安静，这里应该是艺术学院的写生基地，路边一直有很多学生在写生，摆了特别多的画架</w:t>
        <w:br/>
        <w:t>也许是因为 屏山 村里长期有很多学生过来写生的缘故， 屏山 村里面有很多小吃店奶茶店，这些小吃店奶茶店里面坐满了休息的学生，因为外面还是很热的，</w:t>
        <w:br/>
        <w:t>在村里的中心我们还发现了一个显济庙，没想到村子里还会有一个庙，不过看庙前面的介绍牌，显济庙的来历还是十分感人的</w:t>
        <w:br/>
        <w:t>从外面看显济庙的墙是红色的，拍照还是蛮好看的，右边有一个很大的姻缘树，上面有不少红布条，这个地方也有特别多的学生在这里写生</w:t>
        <w:br/>
        <w:t>走进显济庙，就看见了一个在庙中间的池塘，里面养了不少乌龟，</w:t>
        <w:br/>
        <w:t>庙里面也是比较僻静，可能是游客比较少的缘故，所以说我们甚至都没有看见工作人员，可能工作人员正好出去了，旁边是两个小厅，供奉着佛像，最中间是一个大厅--三圣女殿，走进去的一刻还是觉得很有感觉，虽然我不是太懂宗教这方面的事情，但是还是上去礼拜了一番</w:t>
        <w:br/>
        <w:t>逛完了显济庙，我们就又在村里随便逛了逛，村子里还是很适合拍照的，有很多建筑都特别好看，大家假如带妹子来可以拍一套汉服的肯定很好看，不过村子里确实也没啥游客，而且也没有什么特别开发的旅游景点，所以我们又逛了一会就回酒店吃晚饭了、</w:t>
        <w:br/>
        <w:t>上面这张图的地方特别适合拍照，而且右边还有一个小电动车当道具也很不错</w:t>
        <w:br/>
        <w:t>村民们也会在村子中间的空地进行种菜， 屏山 村的很多地方其实还是保持着原始的古村风貌的</w:t>
        <w:br/>
        <w:t>我们在逛完屏山村以后，早已饥肠辘辘了，因为周围全是田野，我们也没有找到好吃，所以就决定在我们住的酒店里面来吃一下，没想到酒店里的菜还是特别好吃，而且各个菜都是做的非常精致而且好看，在吃饭前还会给每个客人上一晚例汤</w:t>
        <w:br/>
        <w:t>白豆腐鸡丝羹，特别好喝还有一堆好吃的，大家看了不要留口水噢</w:t>
        <w:br/>
        <w:t>餐前例菜小块牛肉牛骨头</w:t>
        <w:br/>
        <w:t>清炒河虾</w:t>
        <w:br/>
        <w:t>上面这道菜强烈推荐，名字叫做“ 新安 油条虾”，上面的是糖丝，刚开始的时候非常好看不过我拍照的时候糖丝就已经融化了一些了，下面的油条也是炸的恰到好处而且里面还塞入了新鲜的虾肉，一口咬下去，油条的酥脆，虾肉的鲜香混合在一起，简直不要太爽了</w:t>
        <w:br/>
        <w:t>溪涧石斑鱼</w:t>
        <w:br/>
        <w:t>享受完了美味的晚餐了后我们就回房间休息了，对了在这里才想起来还没给大家介绍一下我住的这一家酒店，我住的这家酒店是沃阁驿墅 宏村 ·水墨里酒店，我在之前也说了，选择这家酒店的原因是查了一下酒店的地理位置基本在各个景点 比如 宏村 ，秀里影视城，碧山书局，狗窝酒吧的中间，去哪都比较方便，而且酒店在一片田野上也比较僻静，先给大家看看酒店日常的风景</w:t>
        <w:br/>
        <w:t>我很喜欢下面这张照片，感觉拍出来真的就像水墨画一样特别好看这是正门的风景，走进去就像进入了一个小城一样</w:t>
        <w:br/>
        <w:t>这边的房型是别墅区，每个独栋别墅还配有一个很大的车库，真的是不错，即使旁边也有一个特别大的设计成了一个叶子一样的住宿区也都配备了车库</w:t>
        <w:br/>
        <w:t>因为 黄山 的天气比较多变，所以不多会就来了一阵阵雨，就像那句歌词一样：爱就像蓝天白云晴天万里突然暴风雨，</w:t>
        <w:br/>
        <w:t>不过黄山的天气就是这样，一阵突如其来的阵雨过后就有放晴了，而且每次下完雨后的日落都是特别的好看，真的就是火烧云酒店的房间装修得也是很有风格我们住的别墅区，别墅区的一楼是一个停车场加一个棋牌娱乐室，外面还有一个院子，一出门就可以呼吸道清新的空气，看着远处的青山，心情也一下就变得舒畅了起来</w:t>
        <w:br/>
        <w:t>然后别墅的二楼和三楼都是单独的房间，2层楼不同的地方就在于二楼的浴缸是放在室内的，而三楼的浴缸是露天的（手动狗头）</w:t>
        <w:br/>
        <w:t>2楼的室内浴缸</w:t>
        <w:br/>
        <w:t>超爱3楼的这个露天浴缸，不怕羞羞的同学可以在这里泡个澡看看风景或者星空真的很不错啊哈哈</w:t>
        <w:br/>
        <w:t>上面这张图这种构图拍照就有一种很网红的感觉有没有，推荐大家来 黄山 玩一定要体验一下这个酒店的这个房型，这个户外浴缸实在是太nice了！房间里面也是装修得特别典雅好看</w:t>
        <w:br/>
        <w:t>房间的空间也是特别的大，阳光穿过窗帘撒进房间</w:t>
        <w:br/>
        <w:t>房间里的细节部分 比如 灯饰也是处理得非常到位，和房间的风格非常搭配，简约却不简单</w:t>
        <w:br/>
        <w:t>电视底下的柜子还有驱蚊液</w:t>
        <w:br/>
        <w:t>房间里面收拾得也是特别干净，洗手台的水龙头没有一点污渍</w:t>
        <w:br/>
        <w:t>让我特别好评的一点！就是给的洗护用品，都是佰草集的，基本我没用完的都在退房时一起带回家了，还有浴盐，大家在泡澡的时候可以试试放浴盐</w:t>
        <w:br/>
        <w:t>阳光撒进房间，采光还是特别好的</w:t>
        <w:br/>
        <w:t>插座也是直接配备了usb插口，方便大家给各种电子产品充电</w:t>
        <w:br/>
        <w:t>床也是非常非常的软</w:t>
        <w:br/>
        <w:t>典雅的写字台</w:t>
        <w:br/>
        <w:t>洗漱间的设计也是采用了现在国际上很流行的“干湿分离”的设计，一边是马桶，一边是淋浴，非常方便</w:t>
        <w:br/>
        <w:t>推荐大家来 黄山 的时候可以入住这一家酒店，各方面都特别不错，服务也是比得上国内的五星级酒店了酒店地址： 宏村 镇龙江村墩下也可以直接在微信公众号：沃阁驿墅上去预定房间之后呢因为这天奔波了一天也比较累，所以我们晚上也就哪也没去就在房间里休息为第二天的行程养精蓄锐</w:t>
        <w:br/>
        <w:t>第二天早上起了个大早，在酒店吃过自助早饭后，就直奔秀里影视城，因为酒店的客人也有和我们一起去秀里的所以我们一行人就包了个车一起去了，包车是酒店前台帮我们联系的，价格也还蛮便宜我们早上去的时候天气是阴天，秀里影视城里面也有一条河，水面非常平静，看起来就像一面镜子一样</w:t>
        <w:br/>
        <w:t>秀里影视城基本也全是徽派建筑</w:t>
        <w:br/>
        <w:t>这里还有一个冬瓜屋，名字也是特别有意思</w:t>
        <w:br/>
        <w:t>看介绍说冬瓜屋在古代跟私塾祠堂差不多，而屋子里也是有水，看起来就像漂浮在水中的祠堂一样，尤其好看，远处的五彩缤纷的玻璃窗也是有一丝异域风情突然又下了一场阵雨，害的我们跑到一个房子里去躲了一会雨，不过雨很快就停了，露出了湛蓝色的天空气也像是被洗过了一样特别清新</w:t>
        <w:br/>
        <w:t>景区里面还有码头，可以坐船在河上游览，船也是很有感觉的小木船，大家加入去了有时间的话可以坐一下，拍照风景什么的应该特别不错</w:t>
        <w:br/>
        <w:t>刚下完雨的天空实在是太蓝了</w:t>
        <w:br/>
        <w:t>看下面这几张照片，当你置身秀里影视城的时候，真的就感觉自己好像穿越进了电视剧里面的小镇子一样，</w:t>
        <w:br/>
        <w:t>看到这种景象仿佛耳边都会想起店小二的吆喝声：这位爷，来往这坐</w:t>
        <w:br/>
        <w:t>接下来我们就到了最有名的同福客栈，这个同福客栈是武林外传电影版（不是电视剧版）的拍摄地点，总体来说比电视剧的同福客栈小一点，但是装修得却是差不多，喜欢武林外传的小伙伴们一定要在这里打个卡啊</w:t>
        <w:br/>
        <w:t>大家看到客栈里面是不是觉得很熟悉</w:t>
        <w:br/>
        <w:t>同福客栈还有2楼，可以坐在这里休息，并且在这里看窗外的景色也是非常的不错</w:t>
        <w:br/>
        <w:t>逛完同福客栈，就已经快要中午啦，所以我们拍了些照片，就回酒店里面去吃午饭了</w:t>
        <w:br/>
        <w:t>天气好的不得了了</w:t>
        <w:br/>
        <w:t>因为昨天晚饭是在酒店的餐厅里面吃的，感觉味道还不错，所以中午依旧是回到了酒店吃饭，这样吃完饭后还可以睡个午觉，然后下午再去 宏村吃饭前依旧是有一晚例汤，这次的例汤是鸡肉金针菇枸杞汤，味道也是特别的棒</w:t>
        <w:br/>
        <w:t>安徽的招牌豆腐干，这道菜的餐盘也是很好看</w:t>
        <w:br/>
        <w:t>小炒黄牛肉，牛肉肉质很好，味道有点小辣</w:t>
        <w:br/>
        <w:t>睡过一个短暂的午觉之后，我们就包车一起往 宏村 出发了， 宏村 位于 黄山 市的</w:t>
        <w:br/>
        <w:t>黟县</w:t>
        <w:br/>
        <w:t>，属于古 徽州 （ 徽州 是 中国 历史上的一个行政区，下辖</w:t>
        <w:br/>
        <w:t>歙县</w:t>
        <w:br/>
        <w:t>、 黟县 、</w:t>
        <w:br/>
        <w:t>休宁</w:t>
        <w:br/>
        <w:t>、</w:t>
        <w:br/>
        <w:t>祁门</w:t>
        <w:br/>
        <w:t>、 绩溪 、 婺源 六县）。村落始建于宋代，旧称弘村，明清时期多次改建，形成今日形制。村内保留有许多明清建筑，包括民居、祠堂、书院、私家园林等，是徽派建筑的典型代表。村庄坐北朝南，背靠雷岗山，村南面是明代开凿的</w:t>
        <w:br/>
        <w:t>南湖</w:t>
        <w:br/>
        <w:t>，整个村落采用「牛」形布局，以雷岗山为牛头，村口的两株古树为牛角，</w:t>
        <w:br/>
        <w:t>月沼</w:t>
        <w:br/>
        <w:t>为牛胃，南湖为牛肚，蜿蜒的</w:t>
        <w:br/>
        <w:t>水圳</w:t>
        <w:br/>
        <w:t>为牛肠，民居建筑为牛身，四座古桥为牛脚，称作「山为牛头树为角，桥为四蹄屋为身」，颇有意趣。 徽州 民居属于 江南 的厅井式民居。与 江南 不同的是， 徽州 地处山区，地少人多，且宗族观念强，故而民居建筑密度更大，格局紧凑，井窄楼高，建筑单体较为封闭，但又相互连成一片。</w:t>
        <w:br/>
        <w:t>宏村 最有名的景点：南湖</w:t>
        <w:br/>
        <w:t>画桥</w:t>
        <w:br/>
        <w:t>，南湖也就是 宏村 牛式建筑的牛肚，画桥就在南湖之上，远远看去，画桥的倒影映在水中，就像一副美丽的画一样。</w:t>
        <w:br/>
        <w:t>宏村也是徽派建筑的代表</w:t>
        <w:br/>
        <w:t>画桥上的人还是比较多的，而且我们去的时候还在下雨，大家要去玩的时候记得过画桥的时候小心一点不要掉到河里去了</w:t>
        <w:br/>
        <w:t>南湖里还种了很多荷叶荷花，拍出的照片也很好看</w:t>
        <w:br/>
        <w:t>徽州人历来就有经商的传统，在明清时候徽商的经营也是达到了鼎盛，所以有很多徽商衣锦还乡，赚钱后都会重回家乡去进行建设，这些也都在徽派建筑中有所体现， 宏村 也是汪氏建立的村落至今已有900多年的历史，村子里面就有很多祠堂</w:t>
        <w:br/>
        <w:t>来宏村，有一样东西，是一定要吃的，那就是毛豆腐</w:t>
        <w:br/>
        <w:t>毛豆腐，顾名思义就是长了毛的豆腐，豆腐上长的毛也就是真菌的菌丝，上面均匀分布有一些黑色颗粒，这是孢子，也是毛豆腐成熟的标志。毛豆腐是 安徽 驰名中外的素食佳肴，一般叫 黄山 毛豆腐 或者 徽州 毛豆腐。顾名思义，系以 徽州 的 歙县 、屯溪、 休宁 、 黟县 、 祁门 （现今属 黄山 市）、 婺源 （现今属 江西 省）一带特产的毛豆腐（长有寸许白色茸毛）为主料，用油煎后，佐以葱、姜、糖、盐及肉清汤、酱油等烩烧而成。上桌时以辣椒酱佐食，鲜醇爽口，芳香诱人，并且有开胃作用，为 徽州 地区特殊风味菜。除此之外，简单地烤制或炸制后，做出的菜也是不可多得的美食。相传在元代至正十七年（1357)，朱元璋攻下般城后，又挥师北上，来到 绩溪 ，屯兵于城南快活林（今 绩溪 火车站）。这一带百姓常以水豆腐搞劳将士。因水豆腐送多了一时吃不了，天热，豆腐长出了白色、褐色的绒毛，为防止浪费，朱元璋命厨子先油炸再用多种佐料焖烧，便产生了别具风味的毛豆腐。朱元璋登基后，曾以此菜招待他的徽籍谋士 歙县 槐塘人朱升，此菜便又传回了 徽州 。后经历代作坊多次改进制作工艺，形成现今的特色徽菜。</w:t>
        <w:br/>
        <w:t>毛豆腐外面的皮非常酥脆，但是里面的豆腐口感是跟豆腐乳差不多的，十分奇特，大家去了 宏村 一定要尝一尝，我感觉还是蛮好吃的</w:t>
        <w:br/>
        <w:t>来宏村的游客还是特别多的</w:t>
        <w:br/>
        <w:t>之后逛完宏村我们就回酒店了，因为酒店的人说今天下过雨，晚上的云应该会很漂亮，而且我们还要早早的吃完晚饭然后去一个网红酒吧：猪栏酒吧里去喝酒</w:t>
        <w:br/>
        <w:t>晚饭也是依旧在酒店里的餐厅里面吃的，我感觉我已经完全喜欢上了酒店里的菜，基本上每道菜都很好吃，食色味俱全</w:t>
        <w:br/>
        <w:t>这道鸭舌的口感特别好，大爱鸭舌</w:t>
        <w:br/>
        <w:t>红烧肉，现在看到图片口水都快留下来了</w:t>
        <w:br/>
        <w:t>酒店里做的毛豆腐，比我今天白天在 宏村 吃的毛豆腐臭多了，大家基本上都只是远远的看着，不敢夹了尝一下哈哈</w:t>
        <w:br/>
        <w:t>这个烧饼也特别好吃</w:t>
        <w:br/>
        <w:t>刚吃完饭，我们就发现窗外变成红色的了，于是赶忙拿出相机出来拍火烧云，是在是太漂亮了，我也是第一次见到这么壮观的火烧云，天空一片火红就像真的燃烧起来了</w:t>
        <w:br/>
        <w:t>可惜只顾着拍照了，所以没来得及飞无人机，假如无人机飞上去了估计会更好看，那在这里给大家分享我昨天给酒店拍的航拍图，酒店的整体格局就像是一片叶子，静静地在这片田野上</w:t>
        <w:br/>
        <w:t>因为在黄山这没有什么夜间娱乐项目，所以大家就决定去一家网红酒吧--去喝酒，据说这个酒吧是由一个狗窝改造过来的（哈哈哈），装修非常不错，对于我来说我之前也没去过酒吧，主要是因为印象中的酒吧是那种灯红酒绿的场所，听他们说这个酒吧装修得还比较文艺，所以就决定去解锁一下去酒吧的成就啦！我们也是一行人通过酒店联系的包车师傅，从晚上8点到11点，然后师傅再把我们送回来然后我们就来到了传说中“狗窝酒吧”</w:t>
        <w:br/>
        <w:t>狗窝酒吧有一个红砖做成的大门，大家都惊呼也太好看了吧，都纷纷拍了打卡照</w:t>
        <w:br/>
        <w:t>狗窝酒吧里的狗啤非常有名，大家可以去尝一尝</w:t>
        <w:br/>
        <w:t>酒吧里面的装修也是很有意思，有很多好玩的画，然后我们一堆人就在一起一起谈天说地，大家就来看看我在狗窝酒吧里面拍的照片吧</w:t>
        <w:br/>
        <w:t>发现帅气的小哥哥一枚</w:t>
        <w:br/>
        <w:t>我们点的酒拍照也很好看呢</w:t>
        <w:br/>
        <w:t>快乐的时光总是短暂的，不一会就到11点了，我们也得启程回酒店了</w:t>
        <w:br/>
        <w:t>回到酒店已经快12点了，我整理了一下图片洗了个澡就已经一点多了，但我这时候却没有啥困意，所以就跑到阳台上透透气，一抬头发现头顶上全是星星，我顿时就来了精神，于是马上支起了三脚架在阳台上来拍星星</w:t>
        <w:br/>
        <w:t>然后我发现由于旁边两间屋子没有关灯光污染很严重，就把相机搬到了楼下没啥光的地方又对着天拍了几张，这个时候已经可以看清楚银河了</w:t>
        <w:br/>
        <w:t>但是即使是在楼下也还是有一点点灯光，所以我就想着得找一个高的地方这样拍起来就没有路灯了，于是想了半天猛然想起酒店还有一个特别大的观景阳台就是那看起来像叶子一样的就是观景阳台</w:t>
        <w:br/>
        <w:t>然后我摸黑爬上了观景阳台，果然光环境让我很满意，所以也拍到了银河啦！开心</w:t>
        <w:br/>
        <w:t>下面这些银河可以说是非常明显了，当时来的时候都没想到在这里还能看到银河</w:t>
        <w:br/>
        <w:t>拍完这些照片就已经3点钟了，我就赶忙去睡觉了毕竟明天还得早起去碧山书局，还是狗命要紧hhh</w:t>
        <w:br/>
        <w:t>第二天起了个大早，我的身体虽然已经起床了，但我的灵魂还在床上，熬夜拍星空真的是太累了，不过看了下昨天出的成片还是感觉挺值得的，然后我们还是包车一起去了碧山书局</w:t>
        <w:br/>
        <w:t>碧山书局是先锋书店的第八家书店，也被CNN称为 中国 最美的书店书局的前身是一座二百年历史的祠堂给附近的居民带来了书香的同时也不断吸引着爱书人来此拜访</w:t>
        <w:br/>
        <w:t>这里也有很多人来玩过并且留下了明信片</w:t>
        <w:br/>
        <w:t>由祠堂装修而来的碧山书局，真的是太好看了！</w:t>
        <w:br/>
        <w:t>碧山书局还有个二楼，可以坐在床边看书喝咖啡，窗外就是蓝天白云，超级惬意</w:t>
        <w:br/>
        <w:t>那我们从碧山书局回来后就匆忙的奔向火车站准备回家了，3天2晚的快乐 黄山 行程也就到此结束了欢迎大家关注我，都看到这里啦，就给我点个顶吧关于我：@muSe畅旅行vlogger，风光摄影师，欢迎关注我的微博和B站，同名，有很多旅游vlog可以去看噢！下次再见咯！</w:t>
      </w:r>
    </w:p>
    <w:p>
      <w:r>
        <w:t>评论：</w:t>
        <w:br/>
      </w:r>
    </w:p>
    <w:p>
      <w:pPr>
        <w:pStyle w:val="Heading2"/>
      </w:pPr>
      <w:r>
        <w:t>44.【发现洛阳】关林：忠义仁勇动天地</w:t>
      </w:r>
    </w:p>
    <w:p>
      <w:r>
        <w:t>https://you.ctrip.com/travels/luoyang198/3747770.html</w:t>
      </w:r>
    </w:p>
    <w:p>
      <w:r>
        <w:t>来源：携程</w:t>
      </w:r>
    </w:p>
    <w:p>
      <w:r>
        <w:t>发表时间：2018-11-5</w:t>
      </w:r>
    </w:p>
    <w:p>
      <w:r>
        <w:t>天数：3 天</w:t>
      </w:r>
    </w:p>
    <w:p>
      <w:r>
        <w:t>游玩时间：</w:t>
      </w:r>
    </w:p>
    <w:p>
      <w:r>
        <w:t>人均花费：3000 元</w:t>
      </w:r>
    </w:p>
    <w:p>
      <w:r>
        <w:t>和谁：</w:t>
      </w:r>
    </w:p>
    <w:p>
      <w:r>
        <w:t>玩法：</w:t>
      </w:r>
    </w:p>
    <w:p>
      <w:r>
        <w:t>旅游路线：</w:t>
      </w:r>
    </w:p>
    <w:p>
      <w:r>
        <w:t>正文：</w:t>
        <w:br/>
        <w:t>坐高铁到</w:t>
        <w:br/>
        <w:t>洛阳</w:t>
        <w:br/>
        <w:t>，附近有一处圣地不可不去,那就是</w:t>
        <w:br/>
        <w:t>关林</w:t>
        <w:br/>
        <w:t>。关林虽规模不大，但香火极旺。因为这里埋葬着蜀汉名将关羽关二爷的首级。</w:t>
        <w:br/>
        <w:t>根据古代封建礼制，帝王墓为“陵”，王侯将相墓为“冢”，只有圣人的墓才能称为“林”。两千多年来，关羽的地位从王侯一直上升到武圣人，能与“</w:t>
        <w:br/>
        <w:t>关林</w:t>
        <w:br/>
        <w:t>”相媲美的也只有山东曲阜的孔林。</w:t>
        <w:br/>
        <w:br/>
        <w:t>关林</w:t>
        <w:br/>
        <w:t>是我国品级最高、建庙最早的关庙，也是我国唯一的“冢、庙、林”三祀合一的古代经典建筑遗存，自古就是人们朝拜关羽的胜地。行走关林，所谓：古柏苍郁，殿宇堂皇，隆冢巨碑，气象幽然。</w:t>
        <w:br/>
        <w:t>公元219年冬，孙权偷袭荆州，关羽退走麦城，大义归天。</w:t>
        <w:br/>
        <w:t>220年春正月，孙权害怕刘备起兵报复，将传关羽首级于</w:t>
        <w:br/>
        <w:t>洛阳</w:t>
        <w:br/>
        <w:t>曹操处，但被曹操识破。曹操敬慕关羽为人，将计就计追赠关羽为荆王，刻沉香木为躯，以王侯之礼葬于洛阳城南十五里，始建庙祭祀。</w:t>
        <w:br/>
        <w:t>明万历二十年，在汉代关庙的原址上，扩建</w:t>
        <w:br/>
        <w:t>关林庙</w:t>
        <w:br/>
        <w:t>。万历三十三年，敕封关羽“三界伏魔大帝神威远镇关圣帝君”，关羽始封“圣”。清朝，顺治五年敕封关羽“忠义神武关圣大帝”，康熙五年敕封</w:t>
        <w:br/>
        <w:t>洛阳</w:t>
        <w:br/>
        <w:t>关帝陵为“忠义神武关圣大帝林”，始称“关林”，自此成为与山东曲阜“孔林”并肩而立的两大圣域。</w:t>
        <w:br/>
        <w:t>清乾隆年间加以修建，形成现今占地180亩的规模。</w:t>
        <w:br/>
        <w:t>关林庙</w:t>
        <w:br/>
        <w:t>的建筑规格是按照传统的宫殿式修建的，呈“回”字形结构。进入关林大门后，步行沿着中轴线向前游览，依次可以看到关林庙的大门、仪门、甬道、拜殿、大殿、二殿、三殿、石坊、八角亭等祠庙部分。</w:t>
      </w:r>
    </w:p>
    <w:p>
      <w:r>
        <w:t>评论：</w:t>
        <w:br/>
      </w:r>
    </w:p>
    <w:p>
      <w:pPr>
        <w:pStyle w:val="Heading2"/>
      </w:pPr>
      <w:r>
        <w:t>45.访古洛阳之关林</w:t>
      </w:r>
    </w:p>
    <w:p>
      <w:r>
        <w:t>https://you.ctrip.com/travels/luoyang198/3749355.html</w:t>
      </w:r>
    </w:p>
    <w:p>
      <w:r>
        <w:t>来源：携程</w:t>
      </w:r>
    </w:p>
    <w:p>
      <w:r>
        <w:t>发表时间：2018-11-9</w:t>
      </w:r>
    </w:p>
    <w:p>
      <w:r>
        <w:t>天数：5 天</w:t>
      </w:r>
    </w:p>
    <w:p>
      <w:r>
        <w:t>游玩时间：</w:t>
      </w:r>
    </w:p>
    <w:p>
      <w:r>
        <w:t>人均花费：5000 元</w:t>
      </w:r>
    </w:p>
    <w:p>
      <w:r>
        <w:t>和谁：</w:t>
      </w:r>
    </w:p>
    <w:p>
      <w:r>
        <w:t>玩法：</w:t>
      </w:r>
    </w:p>
    <w:p>
      <w:r>
        <w:t>旅游路线：</w:t>
      </w:r>
    </w:p>
    <w:p>
      <w:r>
        <w:t>正文：</w:t>
        <w:br/>
        <w:t>周末忙里偷闲，开始了</w:t>
        <w:br/>
        <w:t>洛阳</w:t>
        <w:br/>
        <w:t>访古第一步，第一个古迹我挑选了离我工作单位较近的——洛阳</w:t>
        <w:br/>
        <w:t>关林</w:t>
        <w:br/>
        <w:t>。关林，位于河南省洛阳市洛龙区</w:t>
        <w:br/>
        <w:t>关林镇</w:t>
        <w:br/>
        <w:t>，始建于明万历年间，清乾隆时加以扩建，现存建筑主要为明代，是一处保存完整的古建筑群。2006年05月25日，关林作为明至清时期古建筑，被国务院批准列入第六批全国重点文物保护单位。关林为埋葬三国时蜀将关羽首级之地，前为祠庙，后为墓冢，为海内外三大关庙之一，千百座关庙中独称“林”，是中国唯一的冢、庙、林三祀合一的古代经典建筑。</w:t>
        <w:br/>
        <w:t>公元219年冬，孙权偷袭荆州，关羽退走麦城，大义归天。220年春正月，孙权害怕刘备起兵报复，将传关羽首级于</w:t>
        <w:br/>
        <w:t>洛阳</w:t>
        <w:br/>
        <w:t>曹操处，但被曹操识破，曹操敬慕关羽为人，将计就计追赠关羽为荆王，刻沉香木为躯，以王侯之礼葬于洛阳城南十五里，并建庙祭祀，?即今</w:t>
        <w:br/>
        <w:t>关林</w:t>
        <w:br/>
        <w:t>迄今已有1790余年。</w:t>
        <w:br/>
        <w:t>明朝，万历二十年（1592年）在汉代关庙的原址上，扩建</w:t>
        <w:br/>
        <w:t>关林庙</w:t>
        <w:br/>
        <w:t>，扩建成占地200余亩、院落四进、殿宇廊庑150余间、规模宏远的朝拜关公圣域。万历三十三（1605年）年敕封关羽“三界伏魔大帝神威远镇关圣帝君”，关羽始封“圣”。</w:t>
        <w:br/>
        <w:t>清朝，顺治五年敕封关羽“忠义神武关圣大帝”，康熙五年敕封</w:t>
        <w:br/>
        <w:t>洛阳</w:t>
        <w:br/>
        <w:t>关帝陵为“忠义神武关圣大帝林”，始称“</w:t>
        <w:br/>
        <w:t>关林</w:t>
        <w:br/>
        <w:t>”，成为与山东曲阜“孔林”并肩而立的两大圣域。雍正八年（1730年）诏改武庙。清乾隆年间加以修建，形成现今占地180亩的规模。关林是明清时期皇帝遣官致祭、地方官吏和百姓朝拜关公的场所。</w:t>
        <w:br/>
        <w:t>关林的主要建筑布局按帝王宫殿建筑而建呈“回”字形结构。戏楼、大门、仪门、</w:t>
        <w:br/>
        <w:t>钟鼓楼</w:t>
        <w:br/>
        <w:t>、启圣殿、财神殿、春秋殿、关林（冢）为其南北向中轴线，其它建筑的布设皆沿此线左右对称，错落有致，体现我国古建文化的传统特点。</w:t>
      </w:r>
    </w:p>
    <w:p>
      <w:r>
        <w:t>评论：</w:t>
        <w:br/>
      </w:r>
    </w:p>
    <w:p>
      <w:pPr>
        <w:pStyle w:val="Heading2"/>
      </w:pPr>
      <w:r>
        <w:t>46.关公文化传递的正能量</w:t>
      </w:r>
    </w:p>
    <w:p>
      <w:r>
        <w:t>https://you.ctrip.com/travels/luoyang198/3749428.html</w:t>
      </w:r>
    </w:p>
    <w:p>
      <w:r>
        <w:t>来源：携程</w:t>
      </w:r>
    </w:p>
    <w:p>
      <w:r>
        <w:t>发表时间：2018-11-10</w:t>
      </w:r>
    </w:p>
    <w:p>
      <w:r>
        <w:t>天数：5 天</w:t>
      </w:r>
    </w:p>
    <w:p>
      <w:r>
        <w:t>游玩时间：</w:t>
      </w:r>
    </w:p>
    <w:p>
      <w:r>
        <w:t>人均花费：5000 元</w:t>
      </w:r>
    </w:p>
    <w:p>
      <w:r>
        <w:t>和谁：</w:t>
      </w:r>
    </w:p>
    <w:p>
      <w:r>
        <w:t>玩法：</w:t>
      </w:r>
    </w:p>
    <w:p>
      <w:r>
        <w:t>旅游路线：</w:t>
      </w:r>
    </w:p>
    <w:p>
      <w:r>
        <w:t>正文：</w:t>
        <w:br/>
        <w:br/>
        <w:t>洛阳</w:t>
        <w:br/>
        <w:t>关林</w:t>
        <w:br/>
        <w:t>春秋殿塑像</w:t>
        <w:br/>
        <w:t>关公，名关羽，字云长，河东解梁人，东汉末年著名将领。在其近?60?年的戎马生涯里，他驰骋疆场，征战群雄，辅佐刘备完成鼎立三分大业，去世后其形象逐渐被后人神化，成为顶礼膜拜的对象。他从一位历史上的英雄人物，逐步发展为圆融三教、和睦民族、覆盖全社会、延伸海内外的忠信义勇化身，成为一个中华民族广泛认同和崇拜的符号。关公的精神和品质所传递的正能量，可以用“忠、义、仁、勇、礼、智、信”七个字来概括。</w:t>
        <w:br/>
        <w:t>一是忠。忠于国家，忠于自己扶植汉室的政治理想和社会宏愿。他从小就受到忠义思想的熏陶，熟读《春秋》，对春秋大义的追求和实践有着终其一生的精神自觉。至今在解州关帝庙春秋楼上仍有关公夜读《春秋》的塑像。他高举扶汉大旗，追随刘备出生入死，威武不屈、富贵不淫、贫贱不移，献出了自己的全部力量和生命。</w:t>
        <w:br/>
        <w:t>二是义。遵循社会正义，遵从同志间的义气。关公选择了正义的政治社会秩序，选择了志同道合的战友。他和刘备、张飞桃园三结义，兄弟般的骨肉情谊，生死不渝。他挂印封金，绝然脱离曹营；不畏艰险，千里追寻刘备，是他大义人生最突出的表现。</w:t>
        <w:br/>
        <w:t>三是仁。仁德施政，宽仁厚德。关公的队伍从未妄杀无辜、滥杀降卒，他“善待卒伍而骄于士大夫”，关怀下层部属和普通士兵，善待百姓，特别是弱势群体。在董督荆州事期间，保境安民，人民安居乐业。</w:t>
        <w:br/>
        <w:t>四是勇。英勇神武，永载史册。他刮骨疗毒、单刀赴会、单骑护嫂千里寻兄、汉津救败军、江北阻李通，等等，他既是统帅，又是英勇的战士。攻打襄樊时，关公年近花甲，依然奋勇杀敌，名震华夏。诚，真心实意，诚信无私。他匡扶汉室，赤诚一片；他对兄弟战友，真诚坦荡。哪怕是身在曹营，也依然开诚布公告知张辽自己的去留之意，并给曹操留下《风雨竹》，以表明自己千里追寻的丹诚之心。</w:t>
        <w:br/>
        <w:t>五是礼。有礼有节，礼貌周到。关公认真研读《春秋》，遵守当时的礼仪，为人处世皆合乎礼法。他斩颜良文丑来报答曹公的厚待，后得知刘备的消息时，多次向曹操告别，在其闭门不见之下，关公挂印封金，留下书信，表达了追随刘备的决心及对曹操的谢意，并将曹操的馈赠全部留下，理正而礼周，离开曹营。来得明白，去得清楚。</w:t>
        <w:br/>
        <w:t>六是智。智勇双全，文韬武略。关公不仅能率兵打仗，还具有极强的战略眼光。在任董督荆州事时，他修整工事、囤积粮草、训练兵士，军容军纪焕然一新，作好了荆州的防御和日后北伐的准备，表现出高度智慧的统帅之才。他熟地理、洞天时，利用秋季暴涨的河水，水淹七军，降敌三万，取得辉煌战果。</w:t>
        <w:br/>
        <w:t>七是信。看重承诺，信守诺言。受人之托，必不负重。刘备委以保护家小重任于关羽，他受人之托绝不失信于人，保护了嫂夫人的安全，始终未忘桃园结义同生共死的誓言，体现了以信处事的原则。简言之，关羽所代表的忠义仁勇礼智信精神，是在几千年王权社会漫长的历史进程中，经过儒家思想长期的熏陶濡染，中国人民自己选择的道德偶像，自己确定的人格追求。这个道德偶像和人格追求还将长期影响着人们的思想和生活，将是民间意识形态的核心价值。</w:t>
        <w:br/>
        <w:t>如果想更深入的了解关公文化，推荐你去</w:t>
        <w:br/>
        <w:t>洛阳</w:t>
        <w:br/>
        <w:t>关林</w:t>
        <w:br/>
        <w:t>走一走，看一看。上次去游览之后，感慨颇深。关林北依隋唐故城，南临</w:t>
        <w:br/>
        <w:t>龙门石窟</w:t>
        <w:br/>
        <w:t>，西接洛龙大道，东依伊水清流，为海内外三大关庙之一，千百座关庙中独称“林”，是中国唯一的冢、庙、林三祀合一的古代经典建筑。</w:t>
        <w:br/>
        <w:br/>
        <w:t>关林</w:t>
        <w:br/>
        <w:t>始建于明万历年间，清乾隆时加以扩建，现存建筑主要为明代，是一处保存完整的古建筑群。关林的建筑规格按照宫殿形式修建，布局严谨壮观。庙前有戏台，中轴线建筑依次有大门、仪门、甬道、拜殿、大殿、二殿、三殿、石牌坊、林碑亭、关墓。中轴线两侧附以其他形式相同的对称建筑物。其中最具特色的当数舞楼，前台的歇山式和后台的硬山式组合任一起，重檐楼阁，构筑之妙全国罕见，也为“</w:t>
        <w:br/>
        <w:t>洛阳</w:t>
        <w:br/>
        <w:t>古代艺术馆”所在地。2008年由洛阳市申报的关公信俗，已被国务院确定为国家级非物质文化遗产，关林作为国家级非物质文化遗产名录“关公信俗”的遗产地，成为全人类共享的文化瑰宝。</w:t>
      </w:r>
    </w:p>
    <w:p>
      <w:r>
        <w:t>评论：</w:t>
        <w:br/>
      </w:r>
    </w:p>
    <w:p>
      <w:pPr>
        <w:pStyle w:val="Heading2"/>
      </w:pPr>
      <w:r>
        <w:t>47.金秋时节秋叶黄  银杏谷里杏绽放</w:t>
      </w:r>
    </w:p>
    <w:p>
      <w:r>
        <w:t>https://you.ctrip.com/travels/suizhou860/3750183.html</w:t>
      </w:r>
    </w:p>
    <w:p>
      <w:r>
        <w:t>来源：携程</w:t>
      </w:r>
    </w:p>
    <w:p>
      <w:r>
        <w:t>发表时间：2018-11-13</w:t>
      </w:r>
    </w:p>
    <w:p>
      <w:r>
        <w:t>天数：2 天</w:t>
      </w:r>
    </w:p>
    <w:p>
      <w:r>
        <w:t>游玩时间：11 月</w:t>
      </w:r>
    </w:p>
    <w:p>
      <w:r>
        <w:t>人均花费：320 元</w:t>
      </w:r>
    </w:p>
    <w:p>
      <w:r>
        <w:t>和谁：和朋友</w:t>
      </w:r>
    </w:p>
    <w:p>
      <w:r>
        <w:t>玩法：摄影，人文，周末游</w:t>
      </w:r>
    </w:p>
    <w:p>
      <w:r>
        <w:t>旅游路线：随州，炎帝神农故里</w:t>
      </w:r>
    </w:p>
    <w:p>
      <w:r>
        <w:t>正文：</w:t>
        <w:br/>
        <w:t>——湖北</w:t>
        <w:br/>
        <w:t>随州</w:t>
        <w:br/>
        <w:t>银杏谷游记</w:t>
        <w:br/>
        <w:t>金秋时节秋叶黄银杏谷里杏绽放；</w:t>
        <w:br/>
        <w:t>千年银杏似金黄，硕果累累味清香；</w:t>
        <w:br/>
        <w:t>风吹黄叶辅金地，游人楼阁觅残阳；</w:t>
        <w:br/>
        <w:t>阅尽苍桑仍茂盛，十里画廊美名扬。</w:t>
        <w:br/>
        <w:t>自己虽说是湖北人，也早就听说随州银杏谷是世界四大古银杏群落之一，加之随州被誉为</w:t>
        <w:br/>
        <w:t>炎帝神农故里</w:t>
        <w:br/>
        <w:t>，编钟古乐之乡，中国历史文化名城等，便有心早日前往，但由于种种原因一直未能成行。2018年11月10日，在湖北荆州市楚韵户外群主的相邀下，我们一行16人包车前往有着“汉襄咽喉”“鄂北明珠”之称的随州市曾都区洛阳镇。</w:t>
        <w:br/>
        <w:t>千年银杏谷位于湖北随州市曾都区洛阳镇，景区范围120平方公里，银杏谷里现有定植银杏树510多万株，其中百年以上的17000多株，千年以上的308株，绵延12公里，覆盖洛阳镇九口堰、张畈、胡家河等五个村。周氏祠前的“五老树”，聚集着五棵几乎连枝的千年银杏树，其中最高的一棵有1800多年了，树的直径达数尺，需要多人牵手合抱才能丈量，而这并不是银杏谷最古老的树，还有"五老树”对面山冲里的"银杏之尊"和几里开外胡家河村的“银杏树王”，堪称活化石。</w:t>
        <w:br/>
        <w:t>走进银杏谷，似乎游走在一幅巨大的水墨画卷之中，松桕森森，流水潺潺，鸟鸣嘤嘤，树上的树叶是黄的，地下也是金黄的落叶，空中时不时飘舞着的银杏叶还是黄的。</w:t>
        <w:br/>
        <w:t>这里的古银杏群落与周围半丘陵半山区的地形、湖泊、河道以及乡村农舍有机的结合，展示出独特的田园乡土韵味。古村落现在仍保留着宋元、明清等不同时代的建筑风格，使之构成民居时空邃道……古树、古村互相映衬，组合形成一幅清丽、淡雅的自然画卷，行走其间，踩着石磨铺就的游道，恍惚有一种穿越的错觉。</w:t>
        <w:br/>
        <w:t>银杏谷里最有特色的要属“十里画廊”了，它是银杏谷的核心部分，被誉为“千年银杏，十里画廊，世界最纯净的地方”，在画廊中有银杏树王、盆闶树、五老树、银杏至尊、七脚榔、一母九子等景点。 还有许多千年以上的“情侣银杏”，堪称另一奇观，一雌一雄，相互依偎，下面盘根错节，如龙蛇绞缠，上面枝干相交，连成一片，不分彼此的诉说着千年不变的情话。</w:t>
        <w:br/>
        <w:t>景区内还有另一特色的景点要数百万石磨了，据说是用全国十几个省几百万户人家自愿捐献的石磨铺装而成，以古石磨为主要材料打造的古道、石街、古村，以及古庙、古桥、古水渠等，这里的一个石磨，一个家庭，便有一个故事，一段记忆，一个心愿。来到这里，让你体验那万家石磨公园的奇迹，感受万家杏福、石来运转的美好感觉。</w:t>
        <w:br/>
        <w:t>景区内古银杏树连成片、构成群落，汇聚成谷，银杏树边有人居，古树傍农舍，乡土建筑、田园生活交融，一派人与树和谐相处的共生共荣景象。</w:t>
        <w:br/>
        <w:t>蔚蓝色的天空下，金灿灿的千年古银杏叶，在枝头摇曳，在空中飘舞，秋高气爽的季节，远离大城市的拥堵与喧嚣，在丘陵峡谷中的乡间小道上徜徉，令人神清气爽。</w:t>
        <w:br/>
        <w:t>总之，这里的古银杏群落真是别有风韵，它似乎静静地在叙说着中国传统哲学关于人与自然和谐的文化理念，她所具有的温暖、亲和、舒适充分体现了人性的特点，其景致品位对今天渴望返朴归真的城里人们最具有吸引力，不管你站在哪个方位，都会看到自己向往的景色，阳光下的山脉、树冠，翠流涌动，光与影的结合，圆和线的构图，以及天与人的共识、默契和力量，山屏树伞护着农家小院，袅袅炊烟亲吻着白云，弯弯山道缠绵得山花含羞，和谐的气韵描绘着真正的理想镜界。</w:t>
        <w:br/>
        <w:t>这就是银杏谷，一个鲜为人知的山谷，这就是美不胜收的随州古银杏，她已经生长了千百年时光，也诉说着千百年的沧桑，将累积的千百年艳丽，馈赠给人类，并书写新世纪的篇章。</w:t>
      </w:r>
    </w:p>
    <w:p>
      <w:r>
        <w:t>评论：</w:t>
        <w:br/>
      </w:r>
    </w:p>
    <w:p>
      <w:pPr>
        <w:pStyle w:val="Heading2"/>
      </w:pPr>
      <w:r>
        <w:t>48.2018年10月张家界、神农架、武当山等湖南、湖北自驾游攻略</w:t>
      </w:r>
    </w:p>
    <w:p>
      <w:r>
        <w:t>https://you.ctrip.com/travels/wulingyuan120559/3752077.html</w:t>
      </w:r>
    </w:p>
    <w:p>
      <w:r>
        <w:t>来源：携程</w:t>
      </w:r>
    </w:p>
    <w:p>
      <w:r>
        <w:t>发表时间：2018-11-21</w:t>
      </w:r>
    </w:p>
    <w:p>
      <w:r>
        <w:t>天数：28 天</w:t>
      </w:r>
    </w:p>
    <w:p>
      <w:r>
        <w:t>游玩时间：10 月</w:t>
      </w:r>
    </w:p>
    <w:p>
      <w:r>
        <w:t>人均花费：</w:t>
      </w:r>
    </w:p>
    <w:p>
      <w:r>
        <w:t>和谁：和朋友</w:t>
      </w:r>
    </w:p>
    <w:p>
      <w:r>
        <w:t>玩法：自驾，人文，自由行</w:t>
      </w:r>
    </w:p>
    <w:p>
      <w:r>
        <w:t>旅游路线：宜昌，三峡人家，长江三峡，枫林花海，张家界国家森林公园，天子山，三峡大坝，神农架，武当山，恩施大峡谷，岳阳楼，洞庭湖，湖南省博物馆，岳麓山，南岳，紫霄宫，桃花源，维也纳，杨家界，武陵源，杨家界索道，袁家界，天下第一桥，连心桥，乾坤柱，迷魂台，贺龙公园，御笔峰，天子阁，黄石寨，雾海金龟，五指峰，大氧吧广场，唐崖土司城，腾龙洞风景区，恩施土司城，七星寨景区，梭布垭石林，磨子沟，斯维登，神农架，天生桥，神农顶，官门山，大九湖国家湿地公园，天燕景区，太和宫，太子坡，玉虚宫，屈原故里，坛子岭，185观景平台，截流纪念园，屈子祠，湖南大学，岳麓书院，爱晚亭，橘子洲，南岳大庙，维也纳酒店，朝天宫，黄龙洞，榔梅祠，南岩宫，葛洲坝</w:t>
      </w:r>
    </w:p>
    <w:p>
      <w:r>
        <w:t>正文：</w:t>
        <w:br/>
        <w:t>维也纳国际酒店(岳阳火车站店)</w:t>
        <w:br/>
        <w:t>¥</w:t>
        <w:br/>
        <w:t>230</w:t>
        <w:br/>
        <w:t>起</w:t>
        <w:br/>
        <w:t>立即预订&gt;</w:t>
        <w:br/>
        <w:t>维也纳酒店(长沙步行街店)</w:t>
        <w:br/>
        <w:t>¥</w:t>
        <w:br/>
        <w:t>283</w:t>
        <w:br/>
        <w:t>起</w:t>
        <w:br/>
        <w:t>立即预订&gt;</w:t>
        <w:br/>
        <w:t>神农架宾馆</w:t>
        <w:br/>
        <w:t>¥</w:t>
        <w:br/>
        <w:t>197</w:t>
        <w:br/>
        <w:t>起</w:t>
        <w:br/>
        <w:t>立即预订&gt;</w:t>
        <w:br/>
        <w:t>展开更多酒店</w:t>
        <w:br/>
        <w:t>张家界天-门山国家森林公园-盘山公路</w:t>
        <w:br/>
        <w:t>宜昌</w:t>
        <w:br/>
        <w:t>-</w:t>
        <w:br/>
        <w:t>三峡人家</w:t>
        <w:br/>
        <w:t>风景区</w:t>
        <w:br/>
        <w:t>宜昌-</w:t>
        <w:br/>
        <w:t>长江三峡</w:t>
        <w:br/>
        <w:t>-西陵峡</w:t>
        <w:br/>
        <w:t>常德</w:t>
        <w:br/>
        <w:t>-</w:t>
        <w:br/>
        <w:t>枫林花海</w:t>
        <w:br/>
        <w:t>张家界-</w:t>
        <w:br/>
        <w:t>张家界国家森林公园</w:t>
        <w:br/>
        <w:t>-</w:t>
        <w:br/>
        <w:t>天子山</w:t>
        <w:br/>
        <w:t>宜昌-</w:t>
        <w:br/>
        <w:t>三峡大坝</w:t>
        <w:br/>
        <w:t>旅游景区</w:t>
        <w:br/>
        <w:t>钟祥-明显陵</w:t>
        <w:br/>
        <w:t>神农架</w:t>
        <w:br/>
        <w:t>-神农坛景区</w:t>
        <w:br/>
        <w:t>十堰-</w:t>
        <w:br/>
        <w:t>武当山</w:t>
        <w:br/>
        <w:t>-秋色</w:t>
        <w:br/>
        <w:t>神农架-秋色</w:t>
        <w:br/>
        <w:t>湖南、湖北两省，拥有众多的名山大川、经典的景区景点，其中不乏中国的世界文化和自然遗产。金秋十月，我们湖南、湖北的自驾游从广东省汕头市出发，途经湖南的常德、张家界，到了湖北的</w:t>
        <w:br/>
        <w:t>恩施</w:t>
        <w:br/>
        <w:t>、神农架、十堰、襄阳、宜昌和荆州。之后，又折回了湖南的</w:t>
        <w:br/>
        <w:t>岳阳</w:t>
        <w:br/>
        <w:t>、</w:t>
        <w:br/>
        <w:t>长沙</w:t>
        <w:br/>
        <w:t>、炎陵和衡阳等地。沿途游览了张家界、</w:t>
        <w:br/>
        <w:t>恩施大峡谷</w:t>
        <w:br/>
        <w:t>、神农架、武当山、古隆中、明显陵、三峡大坝、</w:t>
        <w:br/>
        <w:t>岳阳楼</w:t>
        <w:br/>
        <w:t>、</w:t>
        <w:br/>
        <w:t>洞庭湖</w:t>
        <w:br/>
        <w:t>、炎帝陵、</w:t>
        <w:br/>
        <w:t>湖南省博物馆</w:t>
        <w:br/>
        <w:t>、</w:t>
        <w:br/>
        <w:t>岳麓山</w:t>
        <w:br/>
        <w:t>和</w:t>
        <w:br/>
        <w:t>南岳</w:t>
        <w:br/>
        <w:t>衡山</w:t>
        <w:br/>
        <w:t>等几十处景区景点。边走边玩，优哉悠哉，一共走了28天，整个行程约6200公里。</w:t>
        <w:br/>
        <w:t>张家界-张家界国家森林公园-天子山</w:t>
        <w:br/>
        <w:t>十堰-武当山-</w:t>
        <w:br/>
        <w:t>紫霄宫</w:t>
        <w:br/>
        <w:t>神农架-秋色</w:t>
        <w:br/>
        <w:t>钟祥-明显陵</w:t>
        <w:br/>
        <w:t>钟祥-明显陵</w:t>
        <w:br/>
        <w:t>宜昌-三峡人家风景区</w:t>
        <w:br/>
        <w:t>襄阳-古隆中</w:t>
        <w:br/>
        <w:t>襄阳-襄王府-绿影壁</w:t>
        <w:br/>
        <w:t>具体行程如下：</w:t>
        <w:br/>
        <w:t>D1 10月12日（星期五）汕头—蓝山（720公里）</w:t>
        <w:br/>
        <w:t>住：蓝山世纪皇廷大酒店蓝山县南平西路498号电话：0746-2998666</w:t>
        <w:br/>
        <w:t>D2 10月13日（星期六）蓝山—紫鹊界梯田（新化）—新化（370+60共430公里）</w:t>
        <w:br/>
        <w:t>游：紫鹊界梯田</w:t>
        <w:br/>
        <w:t>住：新化新城洲际酒店新化县梅苑开发区梅苑北路</w:t>
        <w:br/>
        <w:t>电话：0738-3561111</w:t>
        <w:br/>
        <w:t>D3 10月14日（星期天）新化—</w:t>
        <w:br/>
        <w:t>桃花源</w:t>
        <w:br/>
        <w:t>（</w:t>
        <w:br/>
        <w:t>桃源</w:t>
        <w:br/>
        <w:t>）—枫林花海（桃源）—常德（260+60+25共345公里）</w:t>
        <w:br/>
        <w:t>游：桃花源、枫林花海</w:t>
        <w:br/>
        <w:t>住：</w:t>
        <w:br/>
        <w:t>维也纳</w:t>
        <w:br/>
        <w:t>酒店（常德武陵大道店）常德市武陵区武陵大道188号电话：0736-7121888</w:t>
        <w:br/>
        <w:t>D4 10月15日（星期一）常德—张家界（160公里）</w:t>
        <w:br/>
        <w:t>游：常德诗墙、大庸府城</w:t>
        <w:br/>
        <w:t>住：维也纳国际酒店（张家界天门山店）张家界市永定区子午西路18号电话：0744-8228888</w:t>
        <w:br/>
        <w:t>D5 10月16日（星期二）天门山国家森林公园（张家界）—</w:t>
        <w:br/>
        <w:t>杨家界</w:t>
        <w:br/>
        <w:t>（张家界）（45公里）</w:t>
        <w:br/>
        <w:t>游：天门山国家森林公园（通天大道“盘山公路”、天门洞前广场、上天梯、天门洞、穿山自动扶梯、凌霄台、玻璃栈道、鬼谷栈道、云梦仙顶）</w:t>
        <w:br/>
        <w:t>住：山水精品酒店（张家界国家森林公园杨家界店）张家界市</w:t>
        <w:br/>
        <w:t>武陵源</w:t>
        <w:br/>
        <w:t>区武陵源风景名胜区国家森林公园杨家界风景区，近</w:t>
        <w:br/>
        <w:t>杨家界索道</w:t>
        <w:br/>
        <w:t>电话：0744-5517899 1567448080</w:t>
        <w:br/>
        <w:t>D6 10月17日（星期三）张家界国家森林公园</w:t>
        <w:br/>
        <w:t>游：张家界国家森林公园（杨家界：天然长城；</w:t>
        <w:br/>
        <w:t>袁家界</w:t>
        <w:br/>
        <w:t>：三观台、</w:t>
        <w:br/>
        <w:t>天下第一桥</w:t>
        <w:br/>
        <w:t>、神龟问天、</w:t>
        <w:br/>
        <w:t>连心桥</w:t>
        <w:br/>
        <w:t>、</w:t>
        <w:br/>
        <w:t>乾坤柱</w:t>
        <w:br/>
        <w:t>、</w:t>
        <w:br/>
        <w:t>迷魂台</w:t>
        <w:br/>
        <w:t>；天子山：贺龙铜像、云青岩、石船出海、</w:t>
        <w:br/>
        <w:t>贺龙公园</w:t>
        <w:br/>
        <w:t>、</w:t>
        <w:br/>
        <w:t>御笔峰</w:t>
        <w:br/>
        <w:t>、仙女献花、</w:t>
        <w:br/>
        <w:t>天子阁</w:t>
        <w:br/>
        <w:t>）</w:t>
        <w:br/>
        <w:t>住：同上</w:t>
        <w:br/>
        <w:t>D7 10月18日（星期四）张家界国家森林公园</w:t>
        <w:br/>
        <w:t>游：张家界国家森林公园（</w:t>
        <w:br/>
        <w:t>黄石寨</w:t>
        <w:br/>
        <w:t>：天神布阵、</w:t>
        <w:br/>
        <w:t>雾海金龟</w:t>
        <w:br/>
        <w:t>、仙女献花、海螺峰、飞云洞、天桥遗墩、回音壁、前花园、</w:t>
        <w:br/>
        <w:t>五指峰</w:t>
        <w:br/>
        <w:t>、双门迎宾、六奇阁；</w:t>
        <w:br/>
        <w:t>大氧吧广场</w:t>
        <w:br/>
        <w:t>；金鞭溪）</w:t>
        <w:br/>
        <w:t>住：同上</w:t>
        <w:br/>
        <w:t>D8 10月19日（星期五）杨家界（张家界）—老司城景区（永顺）—芙蓉镇（永顺）（120+70共190公里）</w:t>
        <w:br/>
        <w:t>游：老司城景区、芙蓉镇</w:t>
        <w:br/>
        <w:t>住：芙蓉镇湘西创业大酒店湘西永顺县芙蓉镇商合社区</w:t>
        <w:br/>
        <w:t>电话：0743-5853366</w:t>
        <w:br/>
        <w:t>D9 10月20日（星期六）芙蓉镇（永顺）—</w:t>
        <w:br/>
        <w:t>唐崖土司城</w:t>
        <w:br/>
        <w:t>址（</w:t>
        <w:br/>
        <w:t>咸丰</w:t>
        <w:br/>
        <w:t>）—黄金洞景区（咸丰）—</w:t>
        <w:br/>
        <w:t>利川</w:t>
        <w:br/>
        <w:t>（240+45+65共350公里）</w:t>
        <w:br/>
        <w:t>游：唐崖土司城址、黄金洞景区</w:t>
        <w:br/>
        <w:t>住：利川希尔堡蜗居酒店利川县龙船大道179号</w:t>
        <w:br/>
        <w:t>电话：0718-7266669</w:t>
        <w:br/>
        <w:t>D10 10月21日（星期天）利川—</w:t>
        <w:br/>
        <w:t>腾龙洞风景区</w:t>
        <w:br/>
        <w:t>（利川）—恩施（10+75共85公里）</w:t>
        <w:br/>
        <w:t>游：腾龙洞风景区、</w:t>
        <w:br/>
        <w:t>恩施土司城</w:t>
        <w:br/>
        <w:t>住：</w:t>
        <w:br/>
        <w:t>维也纳</w:t>
        <w:br/>
        <w:t>酒店（</w:t>
        <w:br/>
        <w:t>恩施火车站</w:t>
        <w:br/>
        <w:t>店）恩施市施州大道998号</w:t>
        <w:br/>
        <w:t>电话：0718-3017666</w:t>
        <w:br/>
        <w:t>D11 10月22日（星期一）恩施（110公里）</w:t>
        <w:br/>
        <w:t>游：恩施大峡谷：云龙地缝景区、</w:t>
        <w:br/>
        <w:t>七星寨景区</w:t>
        <w:br/>
        <w:t>住：同上</w:t>
        <w:br/>
        <w:t>D12 10月23日（星期二）恩施—</w:t>
        <w:br/>
        <w:t>梭布垭石林</w:t>
        <w:br/>
        <w:t>景区（恩施）—木鱼镇（</w:t>
        <w:br/>
        <w:t>神农架林区</w:t>
        <w:br/>
        <w:t>）（50+310共360公里）</w:t>
        <w:br/>
        <w:t>游：恩施梭布垭石林景区 （莲花寨、</w:t>
        <w:br/>
        <w:t>磨子沟</w:t>
        <w:br/>
        <w:t>）</w:t>
        <w:br/>
        <w:t>住：</w:t>
        <w:br/>
        <w:t>斯维登</w:t>
        <w:br/>
        <w:t>度假公寓（</w:t>
        <w:br/>
        <w:t>神农架</w:t>
        <w:br/>
        <w:t>心怡店）神农架木鱼镇木鱼路48号，电话：0719-3313888</w:t>
        <w:br/>
        <w:t>D13 10月24日（星期三）神农架（95公里）</w:t>
        <w:br/>
        <w:t>游：</w:t>
        <w:br/>
        <w:t>天生桥</w:t>
        <w:br/>
        <w:t>景区、神农坛景区、</w:t>
        <w:br/>
        <w:t>神农顶</w:t>
        <w:br/>
        <w:t>景区</w:t>
        <w:br/>
        <w:t>住：同上</w:t>
        <w:br/>
        <w:t>D14 10月25日（星期四）木鱼镇（神农架林区）—大九湖镇（神农架林区）（90公里）</w:t>
        <w:br/>
        <w:t>游：</w:t>
        <w:br/>
        <w:t>官门山</w:t>
        <w:br/>
        <w:t>景区、</w:t>
        <w:br/>
        <w:t>大九湖国家湿地公园</w:t>
        <w:br/>
        <w:t>住：</w:t>
        <w:br/>
        <w:t>神农架</w:t>
        <w:br/>
        <w:t>九湖景苑酒店神农架大九湖乡坪阡古镇盐政街21号，近大九湖国家湿地公园电话：0719-3476999</w:t>
        <w:br/>
        <w:t>D15 10月26日（星期五）大九湖镇（神农架林区）—红坪镇（神农架林区）—武当山（十堰）（85+175共260公里）</w:t>
        <w:br/>
        <w:t>游：</w:t>
        <w:br/>
        <w:t>天燕景区</w:t>
        <w:br/>
        <w:t>、太极湖</w:t>
        <w:br/>
        <w:t>住：武当山朗怡度假酒店丹江口市太极湖新区环湖路特6号，近武当山体育交流中心电话：0719-5666299</w:t>
        <w:br/>
        <w:t>D16 10月27日（星期六）武当山</w:t>
        <w:br/>
        <w:t>游：武当山（琼台、</w:t>
        <w:br/>
        <w:t>太和宫</w:t>
        <w:br/>
        <w:t>、金顶、紫霄宫、</w:t>
        <w:br/>
        <w:t>太子坡</w:t>
        <w:br/>
        <w:t>“古建筑群‘四绝’：九曲黄河墙、一里四道门、十里桂花香、一柱十二梁”）</w:t>
        <w:br/>
        <w:t>住：同上</w:t>
        <w:br/>
        <w:t>D17 10月28日（星期天）武当山（十堰）—襄阳（130公里）</w:t>
        <w:br/>
        <w:t>游：</w:t>
        <w:br/>
        <w:t>玉虚宫</w:t>
        <w:br/>
        <w:t>、米公祠、襄阳古城、襄王府</w:t>
        <w:br/>
        <w:t>住：</w:t>
        <w:br/>
        <w:t>维也纳</w:t>
        <w:br/>
        <w:t>酒店（襄阳钻石大道店）襄阳市襄州区交通路88号时代天街斜对面电话：0710-3616666</w:t>
        <w:br/>
        <w:t>D18 10月29日（星期一）襄阳—隆中（襄阳）—长渠（宜城）—襄阳（30+65+70共165公里）</w:t>
        <w:br/>
        <w:t>游：古隆中、长渠</w:t>
        <w:br/>
        <w:t>住：同上</w:t>
        <w:br/>
        <w:t>D19 10月30日（星期二）襄阳—明显陵（钟祥）—宜昌（150+180共330公里）</w:t>
        <w:br/>
        <w:t>游：明显陵风景区</w:t>
        <w:br/>
        <w:t>住：维也纳国际酒店（宜昌夷陵店）宜昌市夷陵区发展大道与罗河路交叉口电话：0717-7717777</w:t>
        <w:br/>
        <w:t>D20 10月31日（星期三）宜昌—三峡大坝旅游景区（宜昌）—</w:t>
        <w:br/>
        <w:t>屈原故里</w:t>
        <w:br/>
        <w:t>（</w:t>
        <w:br/>
        <w:t>秭归</w:t>
        <w:br/>
        <w:t>）—宜昌（45+20+55共120公里）</w:t>
        <w:br/>
        <w:t>游：三峡大坝旅游景区（</w:t>
        <w:br/>
        <w:t>坛子岭</w:t>
        <w:br/>
        <w:t>园区、</w:t>
        <w:br/>
        <w:t>185观景平台</w:t>
        <w:br/>
        <w:t>、</w:t>
        <w:br/>
        <w:t>截流纪念园</w:t>
        <w:br/>
        <w:t>）、高峡</w:t>
        <w:br/>
        <w:t>平湖游</w:t>
        <w:br/>
        <w:t>船（船游西陵峡）、屈原故里</w:t>
        <w:br/>
        <w:t>住：同上</w:t>
        <w:br/>
        <w:t>D21 11月1日（星期四）宜昌—三峡人家风景区（宜昌）—荆州（35+145共180公里）</w:t>
        <w:br/>
        <w:t>游：三峡人家风景区</w:t>
        <w:br/>
        <w:t>住：</w:t>
        <w:br/>
        <w:t>维也纳</w:t>
        <w:br/>
        <w:t>国际酒店（荆州新天地店）荆州市沙市区新天地A区3栋电话：0716-8815666</w:t>
        <w:br/>
        <w:t>D22 11月2日（星期五）荆州（15公里）</w:t>
        <w:br/>
        <w:t>游：荆州古城、荆州博物馆</w:t>
        <w:br/>
        <w:t>住：同上</w:t>
        <w:br/>
        <w:t>D23 11月3日（星期六）荆州—岳阳（200公里）</w:t>
        <w:br/>
        <w:t>游：岳阳楼、洞庭湖、城陵矶</w:t>
        <w:br/>
        <w:t>住：维也纳国际酒店（</w:t>
        <w:br/>
        <w:t>岳阳火车站</w:t>
        <w:br/>
        <w:t>店）岳阳市岳阳楼区站前路497号（人保大厦）电话：0730-2916888</w:t>
        <w:br/>
        <w:t>D24 11月4日（星期天）岳阳—</w:t>
        <w:br/>
        <w:t>屈子祠</w:t>
        <w:br/>
        <w:t>（</w:t>
        <w:br/>
        <w:t>汨罗</w:t>
        <w:br/>
        <w:t>）—长沙（65+115共180公里）</w:t>
        <w:br/>
        <w:t>游：屈子祠景区、湖南省博物馆、</w:t>
        <w:br/>
        <w:t>住：维也纳国际酒店（长沙时代帝景店）长沙市岳麓区桐梓坡路399号（王府井对面）电话：0731-85056888</w:t>
        <w:br/>
        <w:t>D25 11月5（星期一）长沙（25公里）</w:t>
        <w:br/>
        <w:t>游：岳麓山风景名胜区（</w:t>
        <w:br/>
        <w:t>湖南大学</w:t>
        <w:br/>
        <w:t>、岳麓山、</w:t>
        <w:br/>
        <w:t>岳麓书院</w:t>
        <w:br/>
        <w:t>、</w:t>
        <w:br/>
        <w:t>爱晚亭</w:t>
        <w:br/>
        <w:t>）、</w:t>
        <w:br/>
        <w:t>橘子洲</w:t>
        <w:br/>
        <w:t>风景区</w:t>
        <w:br/>
        <w:t>住：同上</w:t>
        <w:br/>
        <w:t>D26 11月6日（星期二）长沙—炎帝陵（炎陵）—南岳区（衡阳）</w:t>
        <w:br/>
        <w:t>（270+150共420公里）</w:t>
        <w:br/>
        <w:t>游：炎帝陵</w:t>
        <w:br/>
        <w:t>住：衡阳南岳万怡清卿酒店衡阳市南岳区方广路101号</w:t>
        <w:br/>
        <w:t>电话：0734-5667799</w:t>
        <w:br/>
        <w:t>D27 11月7日（星期三）衡山—赣州（470公里）</w:t>
        <w:br/>
        <w:t>游：</w:t>
        <w:br/>
        <w:t>衡山风景名胜区</w:t>
        <w:br/>
        <w:t>、</w:t>
        <w:br/>
        <w:t>南岳大庙</w:t>
        <w:br/>
        <w:t>住：</w:t>
        <w:br/>
        <w:t>维也纳酒店</w:t>
        <w:br/>
        <w:t>（赣州金岭路店）赣州市经济开发区金岭西路15号电话：0797-8322999</w:t>
        <w:br/>
        <w:t>D28 11月8日（星期四）赣州—汕头（470公里）</w:t>
        <w:br/>
        <w:t>神农架-神农坛景区</w:t>
        <w:br/>
        <w:t>神农架-神农顶景区</w:t>
        <w:br/>
        <w:t>神农架-天燕景区</w:t>
        <w:br/>
        <w:t>岳阳-岳阳楼</w:t>
        <w:br/>
        <w:t>宜昌-三峡大坝旅游景区</w:t>
        <w:br/>
        <w:t>炎陵-炎帝陵</w:t>
        <w:br/>
        <w:t>荆州-荆州古城</w:t>
        <w:br/>
        <w:t>秭归-屈原故里</w:t>
        <w:br/>
        <w:t>小贴士</w:t>
        <w:br/>
        <w:t>1、10月份是秋高气爽的日子，这一程走过的大多数地方天气不冷不热，对于出游来说是比较舒服的。但10月下旬的神农架已是深秋，气候就比较冷了，日间的温差也特别大，有时会达到15度以上。在山上的气温不仅会降到只有2-3度，还经常刮风，遇到阴雨天会更冷。如果这个季节到那里的话，切记带足衣服。</w:t>
        <w:br/>
        <w:t>常德-枫林花海</w:t>
        <w:br/>
        <w:t>常德-常德诗墙</w:t>
        <w:br/>
        <w:t>2、紫鹊界梯田，一个近年才有点名声的景点，大家对其景色如何还不是很了解。如果不是我们游览的时候刚好碰上了阴雨天气，感觉应该还是不错的。而桃花源如果季节不对就没有多大看头，门票还忒贵呢。</w:t>
        <w:br/>
        <w:t>常德-紫鹊界梯田</w:t>
        <w:br/>
        <w:t>炎陵-炎帝陵</w:t>
        <w:br/>
        <w:t>3、张家界（武陵源）既是世界自然遗产，也是湖南最具特色的经典景点。主要包括张家界国家森林公园（武陵源核心景区）、天门山国家森林公园、张家界大峡谷等景区。各个景区相距甚远，分别售票。如果想全部游览的话一般需要4、5天以上的时间。这次我们安排了3天时间，选择游览了天门山国家森林公园和张家界国家森林公园2个景区。其中，天门山国家森林公园游览时间需要半天多，张家界国家森林公园游览时间要两天整。一共住了4个晚上，其中，一个晚上住张家界市区，方便一大早去天门山国家森林公园；在杨家界住3个晚上，从酒店到杨家界门票站才几分钟车程，门口还有免费的停车场。在这里进入张家界国家森林公园（武陵源核心景区），人少不用排队特别方便。（杨家界距离市区有40多公里，目前正在修高等级公路，其中有十几公里的路破破烂烂很不好走，明年上半年路修好了就会很便捷）。</w:t>
        <w:br/>
        <w:t>张家界-张家界国家森林公园-杨家界</w:t>
        <w:br/>
        <w:t>张家界-张家界国家森林公园-袁家界-擎天柱</w:t>
        <w:br/>
        <w:t>4、据介绍张家界国家森林公园（武陵源核心景区）有张家界国家森林公园、武陵源、天子山、杨家界等好几个景区入口也就是景区门票站，在任何一个门票站购买门票都可以进入景区。门票的有效期为4天，在有效期内可以从任何一个景区入口凭门票卡并检验指纹后进入，这是一个比较人性化的管理举措，极大地方便了来自四面八方的游客。</w:t>
        <w:br/>
        <w:t>张家界-张家界国家森林公园</w:t>
        <w:br/>
        <w:t>张家界-张家界国家森林公园</w:t>
        <w:br/>
        <w:t>5、游客最常选择的景区入口是张家界国家森林公园门票站（距离市区30多公里）特别是武陵源门票站（距离市区40多公里），因为从张家界市区乘车去这两个门票站最为方便。而武陵源门票站所在的武陵源区，酒店宾馆林立，许多人会选择在这里住宿。但是，这些地方也是旅行团最集中的地方，在旅游旺季的时候每天的旅行团多得不得了，到处都是人山人海的，不论是购买门票、入口检验还是乘坐景区车、索道都会排着老长老长的队，有时等上一两个小时的甚至几个小时都不足为奇。</w:t>
        <w:br/>
        <w:t>张家界-张家界国家森林公园-大氧吧广场</w:t>
        <w:br/>
        <w:t>6、据说天门山国家森林公园每天会实行限流、定时的措施，在旺季的时候要提前3天在网上预定门票。现在这些景区常年都是热门景点，虽然不是旺季但游客也挺多的。为了买到门票，当天起了大早就匆忙赶到游客中心去，幸好来得早人还不多，买到了心仪的上午8时B线门票（门票分为A、B两线。A线是索道上山汽车下山，B线则反之汽车上山索道下山，价格是一样的）。这个游客中心就在市区，有很大规模的停车场，停车方便。</w:t>
        <w:br/>
        <w:t>张家界-天门山国家森林公园-上天梯</w:t>
        <w:br/>
        <w:t>张家界-天门山国家森林公园-穿山自动扶梯</w:t>
        <w:br/>
        <w:t>7、不论是游览天门山还是张家界，凡是有区间车、索道或缆车等代步交通工具的都要尽可能乘坐，即便如此，整个游览过程还是要走很多山路爬很多台阶。这一次在这里游玩了3天，第一天在天门山走了15000多步；第二天玩杨家界、袁家界、天子山走了约16500步；第三天到了黄石寨、金鞭溪走了19000多步（金鞭溪仅仅是走了一小段而已）。接连几天每天都要爬上爬下走这么多山路，还是有些累的，对此要有思想准备。</w:t>
        <w:br/>
        <w:t>张家界-天门山国家森林公园-鬼谷栈道</w:t>
        <w:br/>
        <w:t>张家界-天门山国家森林公园-盘山公路</w:t>
        <w:br/>
        <w:t>8、张家界国家森林公园（武陵源核心景区），景观最精华部分在袁家界和天子山，如果行程时间安排紧张，黄石寨完全可以放弃。虽广告宣传口号是“不上黄石寨，枉到张家界”，但其景色并没有什么特别之处，而到那里还要另外购买上、下的索道票。</w:t>
        <w:br/>
        <w:t>张家界-张家界国家森林公园-黄石寨</w:t>
        <w:br/>
        <w:t>张家界-张家界国家森林公园-金鞭溪</w:t>
        <w:br/>
        <w:t>9、永顺老司城和唐崖土司城址这2处近年来刚被列为世界文化遗产的地方，仅是遗址而已，虽有历史研究价值，但从赏景的角度来看就很一般了，门票还收得很高哦。</w:t>
        <w:br/>
        <w:t>永顺-老司城遗址</w:t>
        <w:br/>
        <w:t>咸丰-唐崖土司城址</w:t>
        <w:br/>
        <w:t>10、芙蓉镇地形地势独特，被称为“挂在瀑布上的千年古镇”，有些特色，瀑布、夜景都很漂亮，值得一游。</w:t>
        <w:br/>
        <w:t>湘西-芙蓉镇-夜景</w:t>
        <w:br/>
        <w:t>恩施-土司城</w:t>
        <w:br/>
        <w:t>11、恩施大峡谷，一个自翊“世界地质奇观、东方科罗拉多”、甚至景观远胜于科罗拉多大峡谷的景区，近年来被炒得十分火热。而到了那里一看，不止景色只能说是一般而已，而且要看这么一点景色，虽然也坐了上山的索道，但仍要走几个小时的山路，爬几千级的台阶，真是很累很辛苦的。胃口被吊高了，如果没有令人震撼的景观，就会让人有失所望的。所以，到这个地方游玩期望值可不要太高哦！</w:t>
        <w:br/>
        <w:t>恩施-恩施大峡谷</w:t>
        <w:br/>
        <w:t>恩施-恩施大峡谷</w:t>
        <w:br/>
        <w:t>12、梭布垭石林景区位于恩施西北部约50公里的太阳河乡境内。石林原为古海，经海水冲刷形成了溶纹景观。这个景点宣传不多，知名度不高，游客也不多，但值得一看。</w:t>
        <w:br/>
        <w:t>恩施-梭布垭石林</w:t>
        <w:br/>
        <w:t>利川-</w:t>
        <w:br/>
        <w:t>腾龙洞</w:t>
        <w:br/>
        <w:t>13、神农架是中国的世界自然遗产。主要有神农顶、神农坛、天生桥、官门山、天燕、大九湖等景区，购买联票有优惠并有5天的有效期。这里的各个景区很分散，有的要相距几十公里，如果不是自驾游就需要包车，不然的话各个景点之间的交通会很麻烦。这片区域虽有较高的科研价值，而作为一般游客来说感觉观赏度并不高，幸好我们游览的时候是深秋季节，个把地方的秋色还是挺亮丽多彩的。</w:t>
        <w:br/>
        <w:t>神农架-秋色</w:t>
        <w:br/>
        <w:t>神农架-神农顶</w:t>
        <w:br/>
        <w:t>神农架-官门山景区-大熊猫馆</w:t>
        <w:br/>
        <w:t>神农架-天燕景区</w:t>
        <w:br/>
        <w:t>神农架-秋色</w:t>
        <w:br/>
        <w:t>14、武当山既是道教名山，其古建筑群也是中国的世界文化遗产。去年在中国名山的旅游收入排行榜中居然名列第二（第一名是张家界），其热门程度可略见一斑。根据网上的推介，我们游览的路线是：景区车-琼台-索道-太和宫-金顶，然后步行下山，经三天门-二天门-一天门-</w:t>
        <w:br/>
        <w:t>朝天宫</w:t>
        <w:br/>
        <w:t>-</w:t>
        <w:br/>
        <w:t>黄龙洞</w:t>
        <w:br/>
        <w:t>-</w:t>
        <w:br/>
        <w:t>榔梅祠</w:t>
        <w:br/>
        <w:t>-乌鸦岭游客中心-</w:t>
        <w:br/>
        <w:t>南岩宫</w:t>
        <w:br/>
        <w:t>，然后返回乌鸦岭游客中心乘景区车到紫霄宫，游完紫霄宫再乘景区车到太子坡。这个路线应该说是一个比较好的武当山一日游路线，该看的主要景点都看了，还包含了爬山的乐趣，但就是太辛苦了。步行下山要走7000多级台阶（好在仅有小部分是往上爬的），而且有许多台阶是比较原始、很陡的那种。这一天爬山总共走了18000多步。现在回过头来看，还是索道上、索道下的路径比较好，不用去爬那么多台阶，大大降低了运动强度，自然就不会感到那么辛苦那么累了。</w:t>
        <w:br/>
        <w:t>十堰-武当山</w:t>
        <w:br/>
        <w:t>十堰-武当山-秋色</w:t>
        <w:br/>
        <w:t>十堰-武当山-南岩宫</w:t>
        <w:br/>
        <w:t>十堰-武当山-玉虚宫</w:t>
        <w:br/>
        <w:t>十堰-武当山-太子坡</w:t>
        <w:br/>
        <w:t>15、游览三峡大坝旅游景区，当进入三峡枢纽管理区时，所有外来车辆的驾驶员都要凭身份证、驾驶证、机动车行驶证去门岗那里办理“车辆信息登记单”，2日有效，免费的哦。景区免票但每人需要购买35元的车票，由景区巴士送你到3个景点去，感觉挺壮观的多少还有些看头；而高峡平湖游船，船票高达每位150元，只是乘船在筑了大坝后上游高水位形成的“高峡平湖”转一圈而已，真的没有多大意思。三峡人家风景区位于长江三峡西陵峡段，居三峡大坝与</w:t>
        <w:br/>
        <w:t>葛洲坝</w:t>
        <w:br/>
        <w:t>之间，以其“一肩挑两坝”的独特地理位置优势，融合了三峡文化之精髓。这里山清水秀很有特色，是一个游览的好地方。</w:t>
        <w:br/>
        <w:t>宜昌-三峡大坝旅游景区-三峡大坝</w:t>
        <w:br/>
        <w:t>宜昌-三峡大坝旅游景区</w:t>
        <w:br/>
        <w:t>宜昌-长江三峡-西陵峡</w:t>
        <w:br/>
        <w:t>宜昌-长江三峡-西陵峡</w:t>
        <w:br/>
        <w:t>宜昌-高峡平湖</w:t>
        <w:br/>
        <w:t>16、现在的湖南省博物馆是2017年刚落成的新馆，馆藏最负盛名的当属70年代发掘出土的长沙马王堆汉墓陈列，被誉为汉初历史文明的标杆，是人们了解2200年前社会风貌的窗口，也是中国古代文明的历史见证，非常值得一看。</w:t>
        <w:br/>
        <w:t>长沙-湖南省博物馆</w:t>
        <w:br/>
        <w:t>长沙-橘子洲头</w:t>
        <w:br/>
        <w:t>岳阳-岳阳楼景区</w:t>
        <w:br/>
        <w:t>岳阳-城陵矶</w:t>
        <w:br/>
        <w:t>岳阳-洞庭湖与长江交汇处</w:t>
        <w:br/>
        <w:t>衡阳-衡山山门</w:t>
        <w:br/>
        <w:t>长沙-岳麓山-岳麓书院</w:t>
        <w:br/>
        <w:t>长沙-湖南大学</w:t>
        <w:br/>
        <w:t>神农架-秋色</w:t>
        <w:br/>
        <w:t>十堰-武当山-太子坡</w:t>
      </w:r>
    </w:p>
    <w:p>
      <w:r>
        <w:t>评论：</w:t>
        <w:br/>
        <w:t>1.交通方面没问题的，去各个景区景点都很方便啊。</w:t>
        <w:br/>
        <w:t>2.交通方面方便吗楼主？已经打算去开始准备起来了。</w:t>
        <w:br/>
        <w:t>3.现在国内的旅游环境大多都挺好的，只要有景区景点的地方就有农家乐什么的，吃饭住宿很方便。应该说当地的居民普遍欢迎来自四面八方的游客，游客多了生意才好嘛。但在一些景区景点发生宰客的事情也不时见诸媒介，所以外出旅游一切还是小心为要。</w:t>
        <w:br/>
        <w:t>4.当地的居民都热情好客吗？环境怎么样？</w:t>
        <w:br/>
        <w:t>5.11月份去的话大部分地方的天气会比较冷，特别是到了11月下旬，大多数秋色漂亮的地方树叶可能会掉光了</w:t>
        <w:br/>
        <w:t>6.要是11月份去的话，这边还是那么美腻么？</w:t>
      </w:r>
    </w:p>
    <w:p>
      <w:pPr>
        <w:pStyle w:val="Heading2"/>
      </w:pPr>
      <w:r>
        <w:t>49.那一年，神农架看秋，我的自驾沿途风光游路线图；河南省商丘市芒砀山、大汉雄风、刘邦斩蛇处【第一站】</w:t>
      </w:r>
    </w:p>
    <w:p>
      <w:r>
        <w:t>https://you.ctrip.com/travels/shangqiu849/3756678.html</w:t>
      </w:r>
    </w:p>
    <w:p>
      <w:r>
        <w:t>来源：携程</w:t>
      </w:r>
    </w:p>
    <w:p>
      <w:r>
        <w:t>发表时间：2018-12-4</w:t>
      </w:r>
    </w:p>
    <w:p>
      <w:r>
        <w:t>天数：2 天</w:t>
      </w:r>
    </w:p>
    <w:p>
      <w:r>
        <w:t>游玩时间：10 月</w:t>
      </w:r>
    </w:p>
    <w:p>
      <w:r>
        <w:t>人均花费：500 元</w:t>
      </w:r>
    </w:p>
    <w:p>
      <w:r>
        <w:t>和谁：夫妻</w:t>
      </w:r>
    </w:p>
    <w:p>
      <w:r>
        <w:t>玩法：美食，摄影，自驾，人文，自由行，美食林</w:t>
      </w:r>
    </w:p>
    <w:p>
      <w:r>
        <w:t>旅游路线：商丘，芒砀山，芒砀山地质公园，张飞寨，汉兴园</w:t>
      </w:r>
    </w:p>
    <w:p>
      <w:r>
        <w:t>正文：</w:t>
        <w:br/>
        <w:t>那一年，神农架看秋，我的自驾沿途风光游路线图；河南省</w:t>
        <w:br/>
        <w:t>商丘</w:t>
        <w:br/>
        <w:t>市</w:t>
        <w:br/>
        <w:t>芒砀山</w:t>
        <w:br/>
        <w:t>、大汉雄风、汉兴源、刘邦斩蛇处、陈胜王陵、</w:t>
        <w:br/>
        <w:t>芒砀山地质公园</w:t>
        <w:br/>
        <w:t>【第一站】</w:t>
        <w:br/>
        <w:t>芒砀山因汉高祖刘邦斩蛇起义而闻名于世，中国第一位农民起义领袖陈胜亦埋葬于此;孔夫子在此避雨讲学留下了夫子崖、夫子山等景观;中国最大的汉墓群汉梁王墓群星罗棋布，传承千年的芒砀山古庙会每年在此上演，是豫东集山水、人文、民俗为一体的旅游胜地。</w:t>
        <w:br/>
        <w:t>憧憬着芒砀山的风光之各地景色。我向往着芒砀山悠久的历史、秀丽的风光，那难忘的芒砀山美食、时时牵动着我，吸引着我，那穿越时空的奇妙想象，迫使我动身踏上这神秘之旅。</w:t>
        <w:br/>
        <w:t>行程综述；</w:t>
        <w:br/>
        <w:t>时间：2018年10月18日至10月19日共2天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荆州市---邳州市---临沂市---青岛市</w:t>
        <w:br/>
        <w:t>河南芒砀山地图</w:t>
        <w:br/>
        <w:t>对于芒砀山在去之前，一直是知之甚少的，自驾车从青岛出发，高速公路行驶7小时在到达芒砀山开始游览，汽车一路向西北直奔，沿途秀丽风光，树林、河流的点点滴滴，我心已陶醉。开始了芒砀山之旅。</w:t>
        <w:br/>
        <w:t>这里最适合夫妻来旅行，一起漫步，演绎出自然造化中壮美灵动的山水风光。欣赏群峰环绕起伏、林木葱茏幽翠美景，品味着芒砀山美食，将芒砀山风光尽收眼底。</w:t>
        <w:br/>
        <w:t>【正文】</w:t>
        <w:br/>
        <w:t>一、河南芒砀山缘起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三、河南芒砀山休闲之旅行程安排；</w:t>
        <w:br/>
        <w:t>Day1：芒砀山大汉雄风景区--芒砀山汉兴源---刘邦斩蛇处---陈胜王陵</w:t>
        <w:br/>
        <w:t>Day2：芒砀山地质公园</w:t>
        <w:br/>
        <w:t>交通信息：</w:t>
        <w:br/>
        <w:t>一，自驾车【青岛出发—河南商丘芒砀山】</w:t>
        <w:br/>
        <w:t>2018年10月18日青岛出发时间05.00点—2018年10月18日到达芒砀山时间12.00点，汽车高速公路行驶7小时，里程445公里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Day1：走进芒砀山大汉雄风景区</w:t>
        <w:br/>
        <w:t>大汉雄风景区位于风光秀丽的"赤帝峰"，为芒砀山主峰，因刘邦芒砀斩蛇起义后隐匿于此而得名，又名"紫气岩"，为</w:t>
        <w:br/>
        <w:t>永城</w:t>
        <w:br/>
        <w:t>八景之首，名曰芒砀王气。</w:t>
        <w:br/>
        <w:t>山顶立刘邦铜像一尊，高39.9米。区内有刘邦纪念园、刘邦隐匿的密云洞、汉高祖庙、芒砀山汉代礼制建筑基址、</w:t>
        <w:br/>
        <w:t>张飞寨</w:t>
        <w:br/>
        <w:t>等景点。</w:t>
        <w:br/>
        <w:t>芒砀山大汉雄风景区</w:t>
        <w:br/>
        <w:t>芒砀山大汉雄风景区</w:t>
        <w:br/>
        <w:t>芒砀山大汉雄风景区</w:t>
        <w:br/>
        <w:t>芒砀山大汉雄风景区</w:t>
        <w:br/>
        <w:t>导览</w:t>
        <w:br/>
        <w:t>导览</w:t>
        <w:br/>
        <w:t>导览</w:t>
        <w:br/>
        <w:t>芒砀山大汉雄风景区</w:t>
        <w:br/>
        <w:t>芒砀山大汉雄风景区</w:t>
        <w:br/>
        <w:t>导览</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芒砀山密云洞-----吕后带孩儿给刘邦送饭</w:t>
        <w:br/>
        <w:t>芒砀山密云洞-----刘邦起义藏身之处</w:t>
        <w:br/>
        <w:t>芒砀山密云洞</w:t>
        <w:br/>
        <w:t>Day1：</w:t>
        <w:br/>
        <w:t>汉兴园</w:t>
        <w:br/>
        <w:t>汉兴园是为纪念汉高祖刘邦斩蛇起义开创400余年大汉王朝功绩，再现明代斩蛇园胜景。</w:t>
        <w:br/>
        <w:t>汉兴源牌坊</w:t>
        <w:br/>
        <w:t>汉兴源牌坊</w:t>
        <w:br/>
        <w:t>汉兴源牌坊</w:t>
        <w:br/>
        <w:t>刘邦斩蛇处，秦末，泗水亭长刘邦送徒骊山，途经芒砀山遇白蛇挡道，挥剑斩之，隐匿于芒砀山泽之间的"密云洞"，后响应陈胜起义自此起兵，反秦灭项成就帝业。</w:t>
        <w:br/>
        <w:t>后人立碑以示纪念，入夜偶然光照竟呈现人像，宛如刘邦神武形象再现，一时轰动大江南北成"天下奇观"，仍为未解之谜。</w:t>
        <w:br/>
        <w:t>刘邦斩蛇处</w:t>
        <w:br/>
        <w:t>刘邦斩蛇处</w:t>
        <w:br/>
        <w:t>导览</w:t>
        <w:br/>
        <w:t>导览</w:t>
        <w:br/>
        <w:t>情景剧场</w:t>
        <w:br/>
        <w:t>汉高祖斩蛇处</w:t>
        <w:br/>
        <w:t>2005年复修斩蛇园，易名汉兴园，意为汉朝兴起的源头、刘姓发迹之地。</w:t>
        <w:br/>
        <w:t>汉高祖刘邦斩蛇起义</w:t>
        <w:br/>
        <w:t>汉兴源</w:t>
        <w:br/>
        <w:t>汉兴源</w:t>
        <w:br/>
        <w:t>汉兴源</w:t>
        <w:br/>
        <w:t>汉高祖刘邦斩蛇起义</w:t>
        <w:br/>
        <w:t>汉高祖刘邦斩蛇起义</w:t>
        <w:br/>
        <w:t>汉高祖刘邦斩蛇起义</w:t>
        <w:br/>
        <w:t>汉高祖刘邦斩蛇起义</w:t>
        <w:br/>
        <w:t>汉高祖刘邦斩蛇起义</w:t>
        <w:br/>
        <w:t>汉高祖刘邦</w:t>
        <w:br/>
        <w:t>吕后</w:t>
        <w:br/>
        <w:t>刘邦斩蛇处</w:t>
        <w:br/>
        <w:t>Day1：陈胜王陵</w:t>
        <w:br/>
        <w:t>陈胜墓位于河南省永城市东北芒砀山主峰西南麓，是中国历史上第一个农民起义领袖陈胜之墓。现存墓冢高5米，周长约50米。周围筑有青石围墙，高顶，下有须弥座，正中镌刻郭沫若书“秦末农民起义领袖陈胜之墓”</w:t>
        <w:br/>
        <w:t>陈胜王陵</w:t>
        <w:br/>
        <w:t>陈胜王陵</w:t>
        <w:br/>
        <w:t>唐朝魏征题字</w:t>
        <w:br/>
        <w:t>唐朝李世民题字</w:t>
        <w:br/>
        <w:t>陈胜王陵</w:t>
        <w:br/>
        <w:t>陈胜王陵</w:t>
        <w:br/>
        <w:t>Day1：芒砀山地质公园</w:t>
        <w:br/>
        <w:t>芒砀山省级地质公园位于河南省永城市芒砀山汉文化景区，占地总面积约50平方公里，由芒砀山园区(保安山景区、芒砀山景区、夫子山景区、僖山景区)和鱼山园区组成。</w:t>
        <w:br/>
        <w:t>芒砀山地质、地貌独特，散布在景区内的地质景观、地质遗迹、生物资源和人文遗产，构成了记录这里亿万年沧桑演变、地理环境变迁以及数千年人类文化活动的活字典。</w:t>
        <w:br/>
        <w:t>通过把当地文化、地质科普、生态环境、民俗风情更好的融合在一起，让更多的人了解地层的演变、地球的发展，进而认识到宇宙的规律。</w:t>
        <w:br/>
        <w:t>芒砀山地质公园</w:t>
        <w:br/>
        <w:t>芒砀山地质公园</w:t>
        <w:br/>
        <w:t>芒砀山地质公园</w:t>
        <w:br/>
        <w:t>芒砀山地质公园</w:t>
        <w:br/>
        <w:t>芒砀山地质公园</w:t>
        <w:br/>
        <w:t>芒砀山地质公园</w:t>
        <w:br/>
        <w:t>芒砀山地质公园</w:t>
        <w:br/>
        <w:t>芒砀山地质博物馆</w:t>
        <w:br/>
        <w:t>芒砀山地质博物馆</w:t>
        <w:br/>
        <w:t>芒砀山地质博物馆-----石头宴</w:t>
        <w:br/>
        <w:t>芒砀山地质博物馆</w:t>
        <w:br/>
        <w:t>芒砀山地质博物馆</w:t>
        <w:br/>
        <w:t>芒砀山地质博物馆</w:t>
        <w:br/>
        <w:t>芒砀山地质博物馆</w:t>
        <w:br/>
        <w:t>芒砀山地质博物馆</w:t>
        <w:br/>
        <w:t>芒砀山地质博物馆</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芒砀山美食：</w:t>
        <w:br/>
        <w:t>烩面</w:t>
        <w:br/>
        <w:t>炖土鸡</w:t>
        <w:br/>
        <w:t>卤羊头</w:t>
        <w:br/>
        <w:t>灌蛋油条</w:t>
        <w:br/>
        <w:t>杂粮稀饭</w:t>
        <w:br/>
        <w:t>鸡蛋汤</w:t>
        <w:br/>
        <w:t>酥梨</w:t>
        <w:br/>
        <w:t>山杏</w:t>
        <w:br/>
        <w:t>红枣</w:t>
        <w:br/>
        <w:t>水蜜桃</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芒砀山旅游吧。</w:t>
        <w:br/>
        <w:t>那一年，神农架看秋，自驾沿途风光游；河南省商丘市芒砀山【第一站】游记结束---请继续浏览那一年，神农架看秋，自驾沿途风光游；河南周口市【第二站】</w:t>
      </w:r>
    </w:p>
    <w:p>
      <w:r>
        <w:t>评论：</w:t>
        <w:br/>
        <w:t>1.现在这个季节去合适吗？你怎么看待反季节旅行？</w:t>
        <w:br/>
        <w:t>2.我感觉可以，反季节旅游三大优点；人少不会影响欣赏景色和拍照，住宿饮食价格合理，交通通畅</w:t>
        <w:br/>
        <w:t>3.谢谢关注</w:t>
        <w:br/>
        <w:t>4.谢谢关注</w:t>
        <w:br/>
        <w:t>5.谢谢关注</w:t>
        <w:br/>
        <w:t>6.何止是：身未动，心已远。更应说是身在曹营心在“汉”。哈哈加油。</w:t>
        <w:br/>
        <w:t>7.有一年放假去的，人山人海，好多中国人。</w:t>
        <w:br/>
        <w:t>8.我喜欢拍景色</w:t>
        <w:br/>
        <w:t>9.谢谢关注</w:t>
        <w:br/>
        <w:t>10.放很多照片的话会给楼主的游记加很多分的</w:t>
      </w:r>
    </w:p>
    <w:p>
      <w:pPr>
        <w:pStyle w:val="Heading2"/>
      </w:pPr>
      <w:r>
        <w:t>50.那一年，神农架看秋，我的自驾沿途风光游路线图；河南省周口关帝庙、淮阳太昊伏羲陵庙、周口博物馆【第二站</w:t>
      </w:r>
    </w:p>
    <w:p>
      <w:r>
        <w:t>https://you.ctrip.com/travels/zhoukou709/3756422.html</w:t>
      </w:r>
    </w:p>
    <w:p>
      <w:r>
        <w:t>来源：携程</w:t>
      </w:r>
    </w:p>
    <w:p>
      <w:r>
        <w:t>发表时间：2018-12-5</w:t>
      </w:r>
    </w:p>
    <w:p>
      <w:r>
        <w:t>天数：2 天</w:t>
      </w:r>
    </w:p>
    <w:p>
      <w:r>
        <w:t>游玩时间：10 月</w:t>
      </w:r>
    </w:p>
    <w:p>
      <w:r>
        <w:t>人均花费：500 元</w:t>
      </w:r>
    </w:p>
    <w:p>
      <w:r>
        <w:t>和谁：夫妻</w:t>
      </w:r>
    </w:p>
    <w:p>
      <w:r>
        <w:t>玩法：摄影，自驾，自由行</w:t>
      </w:r>
    </w:p>
    <w:p>
      <w:r>
        <w:t>旅游路线：周口关帝庙，淮阳，太昊伏羲陵，老子故里，沙颍河，龙湖</w:t>
      </w:r>
    </w:p>
    <w:p>
      <w:r>
        <w:t>正文：</w:t>
        <w:br/>
        <w:t>那一年，神农架看秋，我的自驾沿途风光游路线图；河南省</w:t>
        <w:br/>
        <w:t>周口关帝庙</w:t>
        <w:br/>
        <w:t>、</w:t>
        <w:br/>
        <w:t>淮阳</w:t>
        <w:br/>
        <w:t>太昊伏羲陵</w:t>
        <w:br/>
        <w:t>庙、</w:t>
        <w:br/>
        <w:t>周口</w:t>
        <w:br/>
        <w:t>博物馆【第二站】</w:t>
        <w:br/>
        <w:t>前言；</w:t>
        <w:br/>
        <w:t>河南周口市；周口市位于中国河南省东南部，周口市历史悠久，周口是伏羲故都，</w:t>
        <w:br/>
        <w:t>老子故里</w:t>
        <w:br/>
        <w:t>，有“华夏先驱、九州圣迹”的美誉，文化灿烂，距今有6000多年的文明史。太昊伏羲氏在此建都，炎帝神农氏播种五谷，开创了中华民族的远古文明。</w:t>
        <w:br/>
        <w:t>河南周口市记忆：对于来自海边的青岛人，对大海的美景也许是看得太久了，大海吸引力已经没有那么的强烈了，我总是憧憬着及河南周口市的风光之各地景色。我向往着周口市悠久的历史、秀丽的风光，那难忘的周口市美食、时时牵动着我，吸引着我，那穿越时空的奇妙想象，迫使我动身踏上这神秘之旅。</w:t>
        <w:br/>
        <w:t>行程综述；</w:t>
        <w:br/>
        <w:t>时间：2018年10月20日至10月21日共2天</w:t>
        <w:br/>
        <w:t>人物；夫妻2人</w:t>
        <w:br/>
        <w:t>方式：自助游</w:t>
        <w:br/>
        <w:t>交通工具；自驾车</w:t>
        <w:br/>
        <w:t>费用：人均500元（含汽油、高速公路、吃住、门票等一切费用）</w:t>
        <w:br/>
        <w:t>那一年，神农架看秋，自驾沿途风光游之线路安排；青岛自驾出发—商丘市---周口市---</w:t>
        <w:br/>
        <w:t>鹿邑</w:t>
        <w:br/>
        <w:t>县---漯河市---驻马店市---随州市---荆门市---宜昌市---兴山县---神农架---秭归市【屈原故里】---清江画廊---荆州市---武汉市---红安市---麻城市---金寨县---六安市—-阜阳市---蚌埠市---宿州市---荆州市---邳州市---临沂市---青岛市</w:t>
        <w:br/>
        <w:t>对于周口市在去之前，一直是知之甚少的，自驾车从商丘出发，高速公路行驶小时在到达周口市开始游览，汽车一路向西北直奔，沿途秀丽风光，树林、河流的点点滴滴，我心已陶醉。开始了周口市之旅。</w:t>
        <w:br/>
        <w:t>这里最适合夫妻来旅行，一起漫步，演绎出自然造化中壮美灵动的山水风光。欣赏群峰环绕起伏、林木葱茏幽翠美景，品味着周口市美食，将周口市风光尽收眼底。</w:t>
        <w:br/>
        <w:t>【正文】</w:t>
        <w:br/>
        <w:t>一、河南周口市缘起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三、河南周口市休闲之旅行程安排；</w:t>
        <w:br/>
        <w:t>Day1：河南省周口关帝庙</w:t>
        <w:br/>
        <w:t>Day2：太昊伏羲陵庙、周口博物馆</w:t>
        <w:br/>
        <w:t>交通信息：</w:t>
        <w:br/>
        <w:t>一，自驾车【河南商丘市---河南周口市】</w:t>
        <w:br/>
        <w:t>2018年10月20日商丘出发时间08.00点—2018年10月20日到达周口市时间12.00点，汽车行驶4小时，里程143公里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记忆：河南周口市自助旅游路线精粹：</w:t>
        <w:br/>
        <w:t>当你低头的瞬间，才发觉脚下的路，天空中没有留下翅膀，却有鸟儿飞</w:t>
        <w:br/>
        <w:t>Day1：走进周口市</w:t>
        <w:br/>
        <w:t>周口是伏羲故都，老子故里，有“华夏先驱、九州圣迹”的美誉，被中华全国伏羲文化研究会誉为“中华文化发祥的重地”。秦末农民起义，陈胜在此建立张楚政权。两汉时期，陈为皇子领地，繁荣昌盛，富甲一方。魏晋以来，以淮阳为中心历次设郡置府。</w:t>
        <w:br/>
        <w:t>周口市街景</w:t>
        <w:br/>
        <w:t>周口市街景</w:t>
        <w:br/>
        <w:t>周口市街景</w:t>
        <w:br/>
        <w:t>周口市街景</w:t>
        <w:br/>
        <w:t>周口市街景</w:t>
        <w:br/>
        <w:t>周口市街景</w:t>
        <w:br/>
        <w:t>沙颍河</w:t>
        <w:br/>
        <w:t>Day1：周口关帝庙</w:t>
        <w:br/>
        <w:t>周口关帝庙，位于河南周口市川汇区中州路沙颍河北岸，是"豫平原保存较好，建筑艺术价值较高的古建筑群"。为全国重点文物保护单位，国家AAA级旅游景区。 号称"周口八景之冠"。它犹如一段凝固的历史，记载着昔日周家口商业的繁荣和经济的鼎盛。关帝庙本名"山陕会馆"</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Day2：太昊伏羲陵庙</w:t>
        <w:br/>
        <w:t>太昊陵</w:t>
        <w:br/>
        <w:t>，即"三皇之首"太昊伏羲氏的陵庙，位于河南省淮阳县羲皇故都风景名胜区，毗邻风景秀丽的万亩</w:t>
        <w:br/>
        <w:t>龙湖</w:t>
        <w:br/>
        <w:t>，是国家AAAA级旅游景区，全国重点文物保护单位，中国十八大名陵之一。</w:t>
        <w:br/>
        <w:t>淮阳县</w:t>
        <w:br/>
        <w:t>淮阳县羲皇故都风景名胜区</w:t>
        <w:br/>
        <w:t>太昊陵是纪念中华人文始祖太昊伏羲氏的大型陵庙，因太昊伏羲氏位居三皇之首，其陵墓被誉为天下第一陵。</w:t>
        <w:br/>
        <w:t>太昊伏羲陵占地875亩，规模宏大，肃穆庄严。太昊陵始建于春秋，增制于盛唐，完善于明清，岁月3000年，历代帝王52次御祭。</w:t>
        <w:br/>
        <w:t>太昊陵庙以伏羲先天八卦数理兴建，是中国帝王陵庙大规模宫殿式古建筑群之孤例，分外城、内城、紫禁城三道皇城，景区内主要景点包括中轴线上的一系列建筑--午朝门、道仪门、先天门、太极门、统天殿、显仁殿、太始门、八卦坛、太昊伏羲陵墓、蓍草园等构成的主景区，以及附属景点:独秀园(原剪枝公园)、碑林、西四观、岳忠武祠、同根园、博物馆等几部分组成。</w:t>
        <w:br/>
        <w:t>太昊陵人文始祖祭祀活动绵延千年历久不衰，每年的农历二月初二到三月初三，世界各地数百万人涌向淮阳县太昊陵庙朝圣伏羲，农历每月初一、十五，均有盛大祭祀活动，游客人数日达数十万。在2008年以"单日参拜人数最多(约82.5万)的庙会"被上海大世界吉尼斯总部载入吉尼斯世界记录，</w:t>
        <w:br/>
        <w:t>太昊陵庙会成为中国规模最大最古老的民间庙会。太昊陵人祖祭典入选国家级非物质文化遗产名录。</w:t>
        <w:br/>
        <w:t>太昊伏羲陵庙</w:t>
        <w:br/>
        <w:t>太昊伏羲陵庙</w:t>
        <w:br/>
        <w:t>太昊伏羲陵庙</w:t>
        <w:br/>
        <w:t>太昊伏羲陵庙----午朝门</w:t>
        <w:br/>
        <w:t>导览</w:t>
        <w:br/>
        <w:t>历代名人题匾</w:t>
        <w:br/>
        <w:t>历代名人题匾</w:t>
        <w:br/>
        <w:t>历代名人题匾</w:t>
        <w:br/>
        <w:t>历代名人题匾</w:t>
        <w:br/>
        <w:t>历代名人题匾</w:t>
        <w:br/>
        <w:t>历代名人题匾</w:t>
        <w:br/>
        <w:t>领导人关怀</w:t>
        <w:br/>
        <w:t>导览</w:t>
        <w:br/>
        <w:t>太昊伏羲陵庙</w:t>
        <w:br/>
        <w:t>导览</w:t>
        <w:br/>
        <w:t>玉带河</w:t>
        <w:br/>
        <w:t>太昊伏羲陵庙</w:t>
        <w:br/>
        <w:t>道仪门</w:t>
        <w:br/>
        <w:t>导览</w:t>
        <w:br/>
        <w:t>太昊伏羲陵庙</w:t>
        <w:br/>
        <w:t>太昊伏羲陵庙</w:t>
        <w:br/>
        <w:t>太昊伏羲陵庙</w:t>
        <w:br/>
        <w:t>太昊伏羲陵庙</w:t>
        <w:br/>
        <w:t>导览</w:t>
        <w:br/>
        <w:t>先天门</w:t>
        <w:br/>
        <w:t>太昊伏羲陵庙</w:t>
        <w:br/>
        <w:t>导览</w:t>
        <w:br/>
        <w:t>导览</w:t>
        <w:br/>
        <w:t>太极门</w:t>
        <w:br/>
        <w:t>导览</w:t>
        <w:br/>
        <w:t>太昊伏羲陵庙</w:t>
        <w:br/>
        <w:t>太昊伏羲陵庙</w:t>
        <w:br/>
        <w:t>太昊伏羲陵庙</w:t>
        <w:br/>
        <w:t>太昊伏羲陵庙</w:t>
        <w:br/>
        <w:t>统天殿</w:t>
        <w:br/>
        <w:t>统天殿</w:t>
        <w:br/>
        <w:t>中央领导题字</w:t>
        <w:br/>
        <w:t>中央领导题字</w:t>
        <w:br/>
        <w:t>中央领导题字</w:t>
        <w:br/>
        <w:t>中央领导题字</w:t>
        <w:br/>
        <w:t>中央领导题字</w:t>
        <w:br/>
        <w:t>中央领导题字</w:t>
        <w:br/>
        <w:t>显仁殿</w:t>
        <w:br/>
        <w:t>导览</w:t>
        <w:br/>
        <w:t>显仁殿</w:t>
        <w:br/>
        <w:t>导览</w:t>
        <w:br/>
        <w:t>太始门</w:t>
        <w:br/>
        <w:t>导览</w:t>
        <w:br/>
        <w:t>柏抱檀</w:t>
        <w:br/>
        <w:t>柏抱檀</w:t>
        <w:br/>
        <w:t>太昊伏羲陵墓</w:t>
        <w:br/>
        <w:t>太昊伏羲陵墓</w:t>
        <w:br/>
        <w:t>太昊伏羲陵墓</w:t>
        <w:br/>
        <w:t>导览</w:t>
        <w:br/>
        <w:t>女娲观</w:t>
        <w:br/>
        <w:t>女娲观</w:t>
        <w:br/>
        <w:t>女娲观</w:t>
        <w:br/>
        <w:t>女娲观</w:t>
        <w:br/>
        <w:t>导览</w:t>
        <w:br/>
        <w:t>三清观</w:t>
        <w:br/>
        <w:t>三清观</w:t>
        <w:br/>
        <w:t>三清观</w:t>
        <w:br/>
        <w:t>导览</w:t>
        <w:br/>
        <w:t>岳飞观</w:t>
        <w:br/>
        <w:t>岳飞观</w:t>
        <w:br/>
        <w:t>岳飞观</w:t>
        <w:br/>
        <w:t>岳飞观</w:t>
        <w:br/>
        <w:t>岳飞观</w:t>
        <w:br/>
        <w:t>城门</w:t>
        <w:br/>
        <w:t>导览</w:t>
        <w:br/>
        <w:t>天仙观</w:t>
        <w:br/>
        <w:t>天仙观</w:t>
        <w:br/>
        <w:t>导览</w:t>
        <w:br/>
        <w:t>玉皇观</w:t>
        <w:br/>
        <w:t>玉皇观</w:t>
        <w:br/>
        <w:t>盆景展会</w:t>
        <w:br/>
        <w:t>盆景展会</w:t>
        <w:br/>
        <w:t>盆景展会</w:t>
        <w:br/>
        <w:t>盆景展会</w:t>
        <w:br/>
        <w:t>盆景展会</w:t>
        <w:br/>
        <w:t>盆景展会</w:t>
        <w:br/>
        <w:t>盆景展会</w:t>
        <w:br/>
        <w:t>盆景展会</w:t>
        <w:br/>
        <w:t>盆景展会</w:t>
        <w:br/>
        <w:t>盆景展会</w:t>
        <w:br/>
        <w:t>盆景展会</w:t>
        <w:br/>
        <w:t>盆景展会</w:t>
        <w:br/>
        <w:t>太昊陵人祖祭典入选国家级非物质文化遗产名录。</w:t>
        <w:br/>
        <w:t>太昊伏羲陵</w:t>
        <w:br/>
        <w:t>Day2：周口博物馆</w:t>
        <w:br/>
        <w:t>周口市博物馆，位于河南省周口市东新区文昌大道东段2号，2010年12月成立，馆藏珍贵文物2000余件。周口市文化艺术中心占地243.80亩，总建筑面积3.36万平方米，总投入2.1亿元人民币。</w:t>
        <w:br/>
        <w:t>其中市博物馆建筑面积1.60万平方米，高65.5米，展厅面积8000平方米，是周口市规模最大、功能最完善的市级综合性博物馆。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周口市美食：</w:t>
        <w:br/>
        <w:t>黄金瓜</w:t>
        <w:br/>
        <w:t>逍遥胡辣汤</w:t>
        <w:br/>
        <w:t>周家宁平麻花</w:t>
        <w:br/>
        <w:t>淮阳黄花菜</w:t>
        <w:br/>
        <w:t>观堂麻片</w:t>
        <w:br/>
        <w:t>太康</w:t>
        <w:br/>
        <w:t>肘子</w:t>
        <w:br/>
        <w:t>鹿邑试量狗肉</w:t>
        <w:br/>
        <w:t>邓城猪蹄</w:t>
        <w:br/>
        <w:t>老城顾家馍</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周口市旅游吧。</w:t>
        <w:br/>
        <w:t>那一年，神农架看秋，自驾沿途风光游；河南省周口市【第二站】游记结束---请继续浏览那一年，神农架看秋，自驾沿途风光游；河南周口市鹿邑县【第三站】</w:t>
      </w:r>
    </w:p>
    <w:p>
      <w:r>
        <w:t>评论：</w:t>
        <w:br/>
        <w:t>1.楼主的图好有画面感是用手机还是相机拍的呢？</w:t>
        <w:br/>
        <w:t>2.谢谢关注，我用的是60D单反相机</w:t>
        <w:br/>
        <w:t>3.现在中国任何地方的热心人都很多，社会文明了，放心好了。</w:t>
        <w:br/>
        <w:t>4.想问问当地的热心人多不多呢？路盲表示出门很容易迷路！</w:t>
        <w:br/>
        <w:t>5.10月是最好的季节。谢谢关注</w:t>
        <w:br/>
        <w:t>6.看了你的游记也想出发了，lz这里10月去好么？</w:t>
        <w:br/>
        <w:t>7.谢谢关注</w:t>
        <w:br/>
        <w:t>8.唯一美中不足的就是图片没有看过瘾</w:t>
        <w:br/>
        <w:t>9.楼主这次旅行累吗？我每次都感觉心有余而力不足啊。</w:t>
        <w:br/>
        <w:t>10.很累，但心情愉悦，旅游就是花钱遭罪</w:t>
      </w:r>
    </w:p>
    <w:p>
      <w:pPr>
        <w:pStyle w:val="Heading2"/>
      </w:pPr>
      <w:r>
        <w:t>51.那一年，神农架看秋，我的自驾沿途风光游路线图；河南省鹿邑老子故里、中原民俗园【第三站】</w:t>
      </w:r>
    </w:p>
    <w:p>
      <w:r>
        <w:t>https://you.ctrip.com/travels/luyi2276/3756902.html</w:t>
      </w:r>
    </w:p>
    <w:p>
      <w:r>
        <w:t>来源：携程</w:t>
      </w:r>
    </w:p>
    <w:p>
      <w:r>
        <w:t>发表时间：2018-12-6</w:t>
      </w:r>
    </w:p>
    <w:p>
      <w:r>
        <w:t>天数：1 天</w:t>
      </w:r>
    </w:p>
    <w:p>
      <w:r>
        <w:t>游玩时间：10 月</w:t>
      </w:r>
    </w:p>
    <w:p>
      <w:r>
        <w:t>人均花费：300 元</w:t>
      </w:r>
    </w:p>
    <w:p>
      <w:r>
        <w:t>和谁：夫妻</w:t>
      </w:r>
    </w:p>
    <w:p>
      <w:r>
        <w:t>玩法：美食，摄影，自驾，人文，自由行，美食林</w:t>
      </w:r>
    </w:p>
    <w:p>
      <w:r>
        <w:t>旅游路线：鹿邑，老子故里，太清宫，明道宫，老君台</w:t>
      </w:r>
    </w:p>
    <w:p>
      <w:r>
        <w:t>正文：</w:t>
        <w:br/>
        <w:t>那一年，神农架看秋，我的自驾沿途风光游路线图；河南省</w:t>
        <w:br/>
        <w:t>鹿邑</w:t>
        <w:br/>
        <w:t>老子故里</w:t>
        <w:br/>
        <w:t>、中原民俗园【第三站】</w:t>
        <w:br/>
        <w:t>鹿邑是道家创始人老子故里，2011年11月，经中国民间文艺家协会组织专家实地考察论证，报中国文联审批、中国共产党中央委员会宣传部备案，命名河南省鹿邑县为"中国老子文化之乡"，并建立"中国老子文化研究中心"。</w:t>
        <w:br/>
        <w:t>憧憬着河南鹿邑的风光之各地景色。我向往着鹿邑悠久的历史、秀丽的风光，那难忘的</w:t>
        <w:br/>
        <w:t>鹿邑美食</w:t>
        <w:br/>
        <w:t>、时时牵动着我，吸引着我，那穿越时空的奇妙想象，迫使我动身踏上这神秘之旅。</w:t>
        <w:br/>
        <w:t>行程综述；</w:t>
        <w:br/>
        <w:t>时间：2018年10月22日至10月22日共1天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自驾车从周口出发，高速公路行驶2小时到达鹿邑开始游览，汽车一路向西北直奔，沿途秀丽风光，树林、河流的点点滴滴，我心已陶醉。开始了鹿邑之旅。</w:t>
        <w:br/>
        <w:t>这里最适合夫妻来旅行，一起漫步，演绎出自然造化中壮美灵动的山水风光。欣赏群峰环绕起伏、林木葱茏幽翠美景，品味着鹿邑美食，将鹿邑风光尽收眼底。</w:t>
        <w:br/>
        <w:t>【正文】</w:t>
        <w:br/>
        <w:t>一、河南鹿邑缘起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三、河南鹿邑休闲之旅行程安排；</w:t>
        <w:br/>
        <w:t>Day1：走进鹿邑老子故里、中原民俗园</w:t>
        <w:br/>
        <w:t>交通信息：</w:t>
        <w:br/>
        <w:t>一，自驾车【河南周口市---河南鹿邑】</w:t>
        <w:br/>
        <w:t>2018年10月22日周口市出发时间08.00点—2018年10月22日到达鹿邑时间10.00点，汽车高速公路行驶2小时，里程97公里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Day1：走进鹿邑老子故里</w:t>
        <w:br/>
        <w:t>老子故里旅游区</w:t>
        <w:br/>
        <w:t>是一个集历史文化、自然风情、休闲养生为一体的综合旅游区，2007年被国家旅游局批准为4A级景区。改革开放以来，不断加大保护和建设力度，旅游资源品味得到极大提高。</w:t>
        <w:br/>
        <w:t>老子故里鹿邑古称"鸣鹿"、"苦"、"真源"、"谷阳"、"仙源"，元朝至元二年(1265年)改为鹿邑县，沿用至今。</w:t>
        <w:br/>
        <w:t>春秋时期我国伟大的哲学家、思想家、道家学派创始人、世界百位历史文化名人之一的老子和宋初著名学者、道家修士陈抟，均诞生在这里。</w:t>
        <w:br/>
        <w:t>老子塑像</w:t>
        <w:br/>
        <w:t>老子文化广场</w:t>
        <w:br/>
        <w:t>老子文化广场</w:t>
        <w:br/>
        <w:t>老子文化广场</w:t>
        <w:br/>
        <w:t>老子文化广场</w:t>
        <w:br/>
        <w:t>老子文化广场</w:t>
        <w:br/>
        <w:t>老子文化广场</w:t>
        <w:br/>
        <w:t>老子文化广场</w:t>
        <w:br/>
        <w:t>慕名请教</w:t>
        <w:br/>
        <w:t>设坛讲学</w:t>
        <w:br/>
        <w:t>老子抚琴</w:t>
        <w:br/>
        <w:t>游学列国</w:t>
        <w:br/>
        <w:t>旅游区的重点以</w:t>
        <w:br/>
        <w:t>太清宫</w:t>
        <w:br/>
        <w:t>景区、</w:t>
        <w:br/>
        <w:t>明道宫</w:t>
        <w:br/>
        <w:t>景区和老子天下第一园景区为中心，充分发挥其人文景观优势，向游客展示一个真实的老子故里形象。</w:t>
        <w:br/>
        <w:t>同时，发掘商周大墓等历史遗址、楚汉相争的垓下古战场、陈抟故园、武平封侯处等遗迹，展示老子故里丰厚的历史文化遗存，展示古代战场波澜壮阔的场景，展示三国曹氏纵横驰骋、争夺天下的雄心。</w:t>
        <w:br/>
        <w:t>老子故里-----太清宫景区</w:t>
        <w:br/>
        <w:t>老子故里-----太清宫景区</w:t>
        <w:br/>
        <w:t>太清宫、</w:t>
        <w:br/>
        <w:t>老君台</w:t>
        <w:br/>
        <w:t>等纪念老子的文物古迹保存完好，2001年老君台、太清宫遗址被国家文物局批准为国家级文物保护单位。</w:t>
        <w:br/>
        <w:t>老子故里旅游区共有旅游资源单体272个，分属6个主类、15个亚类、36个基本类型;优良级旅游资源</w:t>
        <w:br/>
        <w:t>老子故里-----太清宫景区</w:t>
        <w:br/>
        <w:t>老子故里-----太清宫景区</w:t>
        <w:br/>
        <w:t>老子故里-----太清宫景区</w:t>
        <w:br/>
        <w:t>太清宫遗迹、老君台1968年列为省级重点文物保护单位，2001年列为国家级重点文物保护单位。</w:t>
        <w:br/>
        <w:t>老子故里-----太清宫景区</w:t>
        <w:br/>
        <w:t>老子故里-----太清宫景区</w:t>
        <w:br/>
        <w:t>大宋太清宫碑</w:t>
        <w:br/>
        <w:t>大宋太清宫碑</w:t>
        <w:br/>
        <w:t>大宋太清宫碑</w:t>
        <w:br/>
        <w:t>唐玄宗道德经注碑</w:t>
        <w:br/>
        <w:t>太极殿</w:t>
        <w:br/>
        <w:t>太极殿</w:t>
        <w:br/>
        <w:t>石亭</w:t>
        <w:br/>
        <w:t>老子亲手植树------椿树</w:t>
        <w:br/>
        <w:t>太清宫</w:t>
        <w:br/>
        <w:t>太清宫</w:t>
        <w:br/>
        <w:t>千年石狮</w:t>
        <w:br/>
        <w:t>三清殿</w:t>
        <w:br/>
        <w:t>三清殿</w:t>
        <w:br/>
        <w:t>三清殿</w:t>
        <w:br/>
        <w:t>道源</w:t>
        <w:br/>
        <w:t>道源碑林</w:t>
        <w:br/>
        <w:t>老子文化园</w:t>
        <w:br/>
        <w:t>老子文化园</w:t>
        <w:br/>
        <w:t>老子文化园</w:t>
        <w:br/>
        <w:t>圣母殿</w:t>
        <w:br/>
        <w:t>圣母殿</w:t>
        <w:br/>
        <w:t>娃娃殿</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凌云岛</w:t>
        <w:br/>
        <w:t>老子故里</w:t>
        <w:br/>
        <w:t>老子故里</w:t>
        <w:br/>
        <w:t>Day1：中原民俗园</w:t>
        <w:br/>
        <w:t>中原民俗园”是河南省首家规模最大、自行设计投资建设，并荣膺国家2A级旅游景区的民俗园。</w:t>
        <w:br/>
        <w:t>中原民俗园</w:t>
        <w:br/>
        <w:t>中原民俗园</w:t>
        <w:br/>
        <w:t>中原民俗园</w:t>
        <w:br/>
        <w:t>中原民俗园</w:t>
        <w:br/>
        <w:t>中原民俗园</w:t>
        <w:br/>
        <w:t>中原民俗园</w:t>
        <w:br/>
        <w:t>由39999片石磨堆砌而成的神农大殿和磨盘山，蔚为壮观，映衬出中原农耕文化的博大精深。</w:t>
        <w:br/>
        <w:t>中原民俗园</w:t>
        <w:br/>
        <w:t>园中收藏了2000余件中原农民使用过的农耕具及生活用品，包括数千年前的土犁耙、纺车织布机、马车大轿等，很多都已在民间消失的民俗物品。</w:t>
        <w:br/>
        <w:t>中原民俗园</w:t>
        <w:br/>
        <w:t>鹿邑美食；</w:t>
        <w:br/>
        <w:t>观堂麻片</w:t>
        <w:br/>
        <w:t>邱集烧饼</w:t>
        <w:br/>
        <w:t>鹿邑卤鸡</w:t>
        <w:br/>
        <w:t>孔集烧鸡</w:t>
        <w:br/>
        <w:t>辛集麻花</w:t>
        <w:br/>
        <w:t>鹿邑妈糊</w:t>
        <w:br/>
        <w:t>高集胡辣汤</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鹿邑旅游</w:t>
        <w:br/>
        <w:t>吧。</w:t>
        <w:br/>
        <w:t>那一年，神农架看秋，自驾沿途风光游；河南省鹿邑【第三站】游记结束---请继续浏览那一年，神农架看秋，自驾沿途风光游；河南漯河市【第四站】</w:t>
      </w:r>
    </w:p>
    <w:p>
      <w:r>
        <w:t>评论：</w:t>
        <w:br/>
        <w:t>1.有什么特产适合带回家送人的呢？跪求推荐！</w:t>
        <w:br/>
        <w:t>2.本地麻片，烧鸡，麻花是当地土特产，可以试试</w:t>
        <w:br/>
        <w:t>3.谢谢关注</w:t>
        <w:br/>
        <w:t>4.有新游记啦！顶顶顶，我要搬个板凳慢慢看哦~</w:t>
        <w:br/>
        <w:t>5.每年的4月---6月，9月---11月都是好季节</w:t>
        <w:br/>
        <w:t>6.看了你的游记也想出发了，lz这里适合几月份去呢？</w:t>
        <w:br/>
        <w:t>7.楼主肯定是私藏了好多好多美图舍不得放出来</w:t>
        <w:br/>
        <w:t>8.我感觉没有什么特别的风土人情</w:t>
        <w:br/>
        <w:t>9.旅行好多年了，走过了祖国的名山大川。照片资料的确很多，请关注我的游记，已经发过很多照片【我这两年做的游记已经达225篇了】谢谢关注</w:t>
        <w:br/>
        <w:t>10.楼主~想知道当地的风土人情如何呢？</w:t>
      </w:r>
    </w:p>
    <w:p>
      <w:pPr>
        <w:pStyle w:val="Heading2"/>
      </w:pPr>
      <w:r>
        <w:t>52.那一年，神农架看秋，我的自驾沿途风光旅行路线图；河南省漯河市、河上街古镇、杨再兴纪念园、小商桥【第四</w:t>
      </w:r>
    </w:p>
    <w:p>
      <w:r>
        <w:t>https://you.ctrip.com/travels/luohe664/3757652.html</w:t>
      </w:r>
    </w:p>
    <w:p>
      <w:r>
        <w:t>来源：携程</w:t>
      </w:r>
    </w:p>
    <w:p>
      <w:r>
        <w:t>发表时间：2018-12-7</w:t>
      </w:r>
    </w:p>
    <w:p>
      <w:r>
        <w:t>天数：2 天</w:t>
      </w:r>
    </w:p>
    <w:p>
      <w:r>
        <w:t>游玩时间：10 月</w:t>
      </w:r>
    </w:p>
    <w:p>
      <w:r>
        <w:t>人均花费：500 元</w:t>
      </w:r>
    </w:p>
    <w:p>
      <w:r>
        <w:t>和谁：夫妻</w:t>
      </w:r>
    </w:p>
    <w:p>
      <w:r>
        <w:t>玩法：美食，摄影，自驾，自由行</w:t>
      </w:r>
    </w:p>
    <w:p>
      <w:r>
        <w:t>旅游路线：漯河，杨再兴纪念园，小商桥，沙澧河风景区，许慎文化园，南街村，许慎墓</w:t>
      </w:r>
    </w:p>
    <w:p>
      <w:r>
        <w:t>正文：</w:t>
        <w:br/>
        <w:t>那一年，神农架看秋，我的自驾沿途风光旅行路线图；河南省</w:t>
        <w:br/>
        <w:t>漯河</w:t>
        <w:br/>
        <w:t>市风采、河上街古镇、</w:t>
        <w:br/>
        <w:t>杨再兴纪念园</w:t>
        <w:br/>
        <w:t>、</w:t>
        <w:br/>
        <w:t>小商桥</w:t>
        <w:br/>
        <w:t>、漯河城市展示馆、漯河图书馆、</w:t>
        <w:br/>
        <w:t>沙澧河风景区</w:t>
        <w:br/>
        <w:t>、</w:t>
        <w:br/>
        <w:t>许慎文化园</w:t>
        <w:br/>
        <w:t>【第四站】</w:t>
        <w:br/>
        <w:t>漯河市位于河南省中南部，明朝时漯河已是繁华的水陆交通要道，商埠重镇。今天的漯河依旧美丽繁华，交通便捷，四通八达，是国家二类交通枢纽城市。孕育了亚洲最大肉类加工基地-双汇；全国第一家葡萄糖饮料生产商-乐天澳的利;全国最大的方便面商之一</w:t>
        <w:br/>
        <w:t>南街村</w:t>
        <w:br/>
        <w:t>等国内外知名企业。</w:t>
        <w:br/>
        <w:t>憧憬着及河南漯河的风光之各地景色。我向往着漯河悠久的历史、秀丽的风光，那难忘的</w:t>
        <w:br/>
        <w:t>漯河美食</w:t>
        <w:br/>
        <w:t>、时时牵动着我，吸引着我，我动身踏上这神秘之旅。</w:t>
        <w:br/>
        <w:t>行程综述；</w:t>
        <w:br/>
        <w:t>时间：2018年10月22日至10月23日共2天</w:t>
        <w:br/>
        <w:t>人物；夫妻2人</w:t>
        <w:br/>
        <w:t>方式：自助游交通工具；自驾车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对于漯河在去之前，一直是知之甚少的，自驾车从鹿邑出发，高速公路行驶小时在到达漯河开始游览，汽车一路向西北直奔，沿途秀丽风光，树林、河流的点点滴滴，开始了漯河之旅。</w:t>
        <w:br/>
        <w:t>这里最适合夫妻来旅行，一起漫步，演绎出自然造化中壮美灵动的山水风光。欣赏群峰环绕起伏、林木葱茏幽翠美景，品味着漯河美食，将漯河风光尽收眼底。</w:t>
        <w:br/>
        <w:t>【正文】</w:t>
        <w:br/>
        <w:t>一、河南漯河市缘起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三、河南漯河市休闲之旅行程安排；</w:t>
        <w:br/>
        <w:t>Day1：走进漯河市、河上街古镇、沙澧河风景区、许慎文化园</w:t>
        <w:br/>
        <w:t>Day2：杨再兴纪念园、小商桥、漯河城市展示馆、漯河图书馆</w:t>
        <w:br/>
        <w:t>交通信息：</w:t>
        <w:br/>
        <w:t>一，自驾车【河南鹿邑—漯河】</w:t>
        <w:br/>
        <w:t>2018年10月21日鹿邑出发时间08.00点—2018年10月21日到达漯河时间10.00点，汽车高速公路行驶2小时，里程165公里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Day1：走进漯河</w:t>
        <w:br/>
        <w:t>漯河历史悠久，早在8000多年前，我们的祖先就在这块土地上繁衍生息，创造了辉煌灿烂的古代文化。勤劳朴实的漯河人民，为这块土地留下了许多美丽的传说和令人叹为观止的古迹名胜。</w:t>
        <w:br/>
        <w:t>走进漯河</w:t>
        <w:br/>
        <w:t>走进漯河</w:t>
        <w:br/>
        <w:t>走进漯河</w:t>
        <w:br/>
        <w:t>Day1：河上街古镇</w:t>
        <w:br/>
        <w:t>河上街古镇--国家AAAA级旅游景区，位于泰山路南段西侧，与开源森林公园毗邻。</w:t>
        <w:br/>
        <w:t>河上街古镇以漯河河上街历史为背景，汇聚中原民俗文化，荟萃古典建筑风格。</w:t>
        <w:br/>
        <w:t>河上街古镇</w:t>
        <w:br/>
        <w:t>河上街古镇</w:t>
        <w:br/>
        <w:t>河上街古镇</w:t>
        <w:br/>
        <w:t>河上街古镇</w:t>
        <w:br/>
        <w:t>河上街古镇</w:t>
        <w:br/>
        <w:t>河上街古镇具体项目有:牌坊楼、员外村、游客服务中心、悦来客栈、源汇寨墙、受降亭、炮楼、钟楼、鼓楼、绣球楼、演武场、书场、皮影、戏台、茶馆、沿街店铺等。</w:t>
        <w:br/>
        <w:t>河上街古镇</w:t>
        <w:br/>
        <w:t>河上街古镇</w:t>
        <w:br/>
        <w:t>河上街古镇</w:t>
        <w:br/>
        <w:t>河上街古镇</w:t>
        <w:br/>
        <w:t>河上街古镇</w:t>
        <w:br/>
        <w:t>河上街古镇</w:t>
        <w:br/>
        <w:t>河上街古镇</w:t>
        <w:br/>
        <w:t>河上街古镇</w:t>
        <w:br/>
        <w:t>河上街古镇</w:t>
        <w:br/>
        <w:t>河上街古镇</w:t>
        <w:br/>
        <w:t>河上街古镇</w:t>
        <w:br/>
        <w:t>河上街古镇夜色</w:t>
        <w:br/>
        <w:t>河上街古镇夜色</w:t>
        <w:br/>
        <w:t>河上街古镇夜色</w:t>
        <w:br/>
        <w:t>河上街古镇夜色</w:t>
        <w:br/>
        <w:t>河上街古镇夜色</w:t>
        <w:br/>
        <w:t>河上街古镇夜色</w:t>
        <w:br/>
        <w:t>河上街古镇夜色</w:t>
        <w:br/>
        <w:t>河上街古镇夜色</w:t>
        <w:br/>
        <w:t>河上街古镇夜色</w:t>
        <w:br/>
        <w:t>河上街古镇夜色</w:t>
        <w:br/>
        <w:t>Day2：小商桥景区</w:t>
        <w:br/>
        <w:t>2012年5月，漯河市以创建4A级景区为目标，以打造"凭栏怀古，商河桥韵"文化旅游精品工程为立足点，完成了小商桥景区建设。建成后的小商桥景区面积160亩，主要景点有国家级文物保护单位小商桥和省级文物保护单位杨再兴纪念园，以及新修建宋金军事文化区、《满江红》石刻、凤凰台、古驿站等。</w:t>
        <w:br/>
        <w:t>小商桥景区</w:t>
        <w:br/>
        <w:t>小商桥景区</w:t>
        <w:br/>
        <w:t>小商桥景区</w:t>
        <w:br/>
        <w:t>小商桥景区</w:t>
        <w:br/>
        <w:t>导览</w:t>
        <w:br/>
        <w:t>导览</w:t>
        <w:br/>
        <w:t>导览</w:t>
        <w:br/>
        <w:t>导览</w:t>
        <w:br/>
        <w:t>绍兴十年(1140年)，杨再兴与金人在小商桥相遇，杨再兴寡不敌众，中箭无数，奋战而亡。</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杨再兴墓</w:t>
        <w:br/>
        <w:t>杨再兴墓</w:t>
        <w:br/>
        <w:t>杨再兴墓</w:t>
        <w:br/>
        <w:t>杨再兴墓</w:t>
        <w:br/>
        <w:t>杨再兴墓</w:t>
        <w:br/>
        <w:t>杨再兴墓</w:t>
        <w:br/>
        <w:t>杨再兴墓</w:t>
        <w:br/>
        <w:t>杨再兴</w:t>
        <w:br/>
        <w:t>杨再兴墓杨再兴，南宋抗金名将。原是曹成部将，后降于岳飞，成为岳飞部将，跟随岳飞抗击金军，曾试图单枪匹马冲阵擒获金兀术，失败后仍能单骑而还。</w:t>
        <w:br/>
        <w:t>杨再兴墓</w:t>
        <w:br/>
        <w:t>乾隆御笔</w:t>
        <w:br/>
        <w:t>乾隆御笔</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杨再兴塑像</w:t>
        <w:br/>
        <w:t>杨再兴塑像，绍兴十年(1140年)，杨再兴与金人在小商桥相遇，杨再兴寡不敌众，中箭无数，奋战而亡。</w:t>
        <w:br/>
        <w:t>Day2：小商桥</w:t>
        <w:br/>
        <w:t>小商桥位于河南省漯河市</w:t>
        <w:br/>
        <w:t>临颍</w:t>
        <w:br/>
        <w:t>县皇帝庙乡商桥村与郾城区商桥镇商桥村交界的小商河(颍河故道)上，南距漯河市区12公里，北距临颍县城10公里，东临107国道，西靠京广铁路，占地160多亩，现为国家AAAA级旅游景区。</w:t>
        <w:br/>
        <w:t>小商桥为古时商王经此而得名，桥因河而取名，河因桥而出名。</w:t>
        <w:br/>
        <w:t>南宋抗金名将岳飞的部将杨再兴，在小商桥附近与金兵交战阵亡。</w:t>
        <w:br/>
        <w:t>岳飞----满江红石刻</w:t>
        <w:br/>
        <w:t>岳飞----满江红石刻</w:t>
        <w:br/>
        <w:t>小商桥始建于隋代开皇四年(584年)，宋代大修，元大德年间重修，明正德年间整修，清康熙十四年(1675年)再度整修。现存桥主体结构属北宋建筑风格，桥南北走向，为一座敞肩单孔石拱桥，使用并列砌筑法，主拱与两侧小拱横券均用20道拱石并列砌筑而成，拱券纵向使用腰铁加固，桥基、劵脸、栏板、栏杆等部位保留有历代精美石刻。</w:t>
        <w:br/>
        <w:t>小商桥风采</w:t>
        <w:br/>
        <w:t>小商桥风采</w:t>
        <w:br/>
        <w:t>小商桥风采</w:t>
        <w:br/>
        <w:t>小商桥风采</w:t>
        <w:br/>
        <w:t>小商桥风采</w:t>
        <w:br/>
        <w:t>小商桥风采</w:t>
        <w:br/>
        <w:t>小商桥风采</w:t>
        <w:br/>
        <w:t>小商桥风采</w:t>
        <w:br/>
        <w:t>凤凰台</w:t>
        <w:br/>
        <w:t>凤凰台</w:t>
        <w:br/>
        <w:t>小商桥风采</w:t>
        <w:br/>
        <w:t>小商桥风采</w:t>
        <w:br/>
        <w:t>小商桥风采</w:t>
        <w:br/>
        <w:t>小商桥风采</w:t>
        <w:br/>
        <w:t>小商桥风采</w:t>
        <w:br/>
        <w:t>导览</w:t>
        <w:br/>
        <w:t>小商桥风采</w:t>
        <w:br/>
        <w:t>小商桥风采</w:t>
        <w:br/>
        <w:t>将军题词碑廊</w:t>
        <w:br/>
        <w:t>将军题词碑廊</w:t>
        <w:br/>
        <w:t>Day1：沙澧河风景区</w:t>
        <w:br/>
        <w:t>沙澧河风景区，位于河南省漯河市境内，依托沙、澧两河而建，景区总面积86平方公里。凭借沙澧河得天独厚的自然条件和地理优势，达到了省级水利风景区规定的有关标准和要求，被评为"河南省水利风景区"。2010年被评为国家AAAA级旅游景区。</w:t>
        <w:br/>
        <w:t>沙澧河风景区</w:t>
        <w:br/>
        <w:t>沙澧河风景区</w:t>
        <w:br/>
        <w:t>沙澧河风景区</w:t>
        <w:br/>
        <w:t>沙澧河风景区</w:t>
        <w:br/>
        <w:t>沙澧河风景区</w:t>
        <w:br/>
        <w:t>沙澧河风景区</w:t>
        <w:br/>
        <w:t>沙澧河风景区</w:t>
        <w:br/>
        <w:t>沙澧河风景区</w:t>
        <w:br/>
        <w:t>沙澧河风景区</w:t>
        <w:br/>
        <w:t>镇河铁牛简介</w:t>
        <w:br/>
        <w:t>镇河铁牛</w:t>
        <w:br/>
        <w:t>镇河铁牛</w:t>
        <w:br/>
        <w:t>镇河铁牛</w:t>
        <w:br/>
        <w:t>Day1：许慎文化园</w:t>
        <w:br/>
        <w:t>许慎文化园以全国重点文物保护单位</w:t>
        <w:br/>
        <w:t>许慎墓</w:t>
        <w:br/>
        <w:t>为核心，2008年9月开工。园区建筑按传统规制对称布局，三区一轴，十二个节点。由南向北分布在三级台地之上。广场服务区3.2万平方米，有六书石柱、文字大门、翰林阁、景区管理中心、许慎文化研究中心、游客服务中心、旅游纪念品商店等建筑。</w:t>
        <w:br/>
        <w:t>许慎文化园</w:t>
        <w:br/>
        <w:t>许慎文化园</w:t>
        <w:br/>
        <w:t>许慎文化园</w:t>
        <w:br/>
        <w:t>许慎文化园</w:t>
        <w:br/>
        <w:t>许慎文化园</w:t>
        <w:br/>
        <w:t>许慎文化园</w:t>
        <w:br/>
        <w:t>许慎文化园</w:t>
        <w:br/>
        <w:t>许慎文化园内的许慎墓作为汉代古墓葬，被国务院批准列入第六批全国重点文物保护单位名单。2014年04月，被评为国家AAAA级旅游景区。</w:t>
        <w:br/>
        <w:t>许慎文化园</w:t>
        <w:br/>
        <w:t>许慎文化园</w:t>
        <w:br/>
        <w:t>许慎文化园</w:t>
        <w:br/>
        <w:t>许慎文化园</w:t>
        <w:br/>
        <w:t>许慎文化园</w:t>
        <w:br/>
        <w:t>许慎文化园</w:t>
        <w:br/>
        <w:t>许慎文化园</w:t>
        <w:br/>
        <w:t>Day1：漯河城市展示馆</w:t>
        <w:br/>
        <w:t>漯河市城市展示馆坐落于西城区文化园区，与漯河市博物馆、图书馆东西呼应，北临月湾湖公园、群艺双馆，东临宝塔山路，与古城遗址公园隔水相望。</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Day2：漯河图书馆</w:t>
        <w:br/>
        <w:t>漯河图书馆</w:t>
        <w:br/>
        <w:t>漯河图书馆</w:t>
        <w:br/>
        <w:t>漯河图书馆</w:t>
        <w:br/>
        <w:t>漯河图书馆</w:t>
        <w:br/>
        <w:t>漯河图书馆</w:t>
        <w:br/>
        <w:t>漯河图书馆</w:t>
        <w:br/>
        <w:t>漯河图书馆</w:t>
        <w:br/>
        <w:t>漯河图书馆</w:t>
        <w:br/>
        <w:t>漯河图书馆</w:t>
        <w:br/>
        <w:t>漯河图书馆</w:t>
        <w:br/>
        <w:t>漯河图书馆</w:t>
        <w:br/>
        <w:t>漯河美食；</w:t>
        <w:br/>
        <w:t>郾城豆腐盒</w:t>
        <w:br/>
        <w:t>舞阳</w:t>
        <w:br/>
        <w:t>杠子馍</w:t>
        <w:br/>
        <w:t>漯河烧鸡</w:t>
        <w:br/>
        <w:t>龙城猪蹄</w:t>
        <w:br/>
        <w:t>闪氏胡辣汤</w:t>
        <w:br/>
        <w:t>侯集肘子</w:t>
        <w:br/>
        <w:t>窝窝头</w:t>
        <w:br/>
        <w:t>漯河包子</w:t>
        <w:br/>
        <w:t>雪花牛肉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漯河旅游</w:t>
        <w:br/>
        <w:t>吧。</w:t>
        <w:br/>
        <w:t>那一年，神农架看秋，自驾沿途风光游；河南省漯河【第四站】游记结束---请继续浏览那一年，神农架看秋，自驾沿途风光游；河南驻马店市【第五站】</w:t>
      </w:r>
    </w:p>
    <w:p>
      <w:r>
        <w:t>评论：</w:t>
        <w:br/>
        <w:t>1.看了你的游记也想出发了，lz这里10月去好么？</w:t>
        <w:br/>
        <w:t>2.10月是黄金旅游最好月份。</w:t>
        <w:br/>
        <w:t>3.走来走去，楼主有艳遇么？更喜欢拍人还是景呢？</w:t>
        <w:br/>
        <w:t>4.没有艳遇了，喜欢拍景色</w:t>
        <w:br/>
        <w:t>5.旅行是什么？每人的爱好不同，像我们这个年龄的人害怕吃，每日都在控制饮食，没办法，年轻的时候不懂得保健。</w:t>
        <w:br/>
        <w:t>6.对我来说旅行就是一路上吃吃吃买买买，楼主你觉得旅行又是什么呢？</w:t>
        <w:br/>
        <w:t>7.现在是淡季，人不会太多</w:t>
        <w:br/>
        <w:t>8.谢谢关注</w:t>
        <w:br/>
        <w:t>9.敢问楼主现在去这里的人多么？是不是都是人？</w:t>
        <w:br/>
        <w:t>10.图文并茂的话，说不定会更好哦，楼主～～加油</w:t>
      </w:r>
    </w:p>
    <w:p>
      <w:pPr>
        <w:pStyle w:val="Heading2"/>
      </w:pPr>
      <w:r>
        <w:t>53.那一年，神农架看秋，我的自驾沿途风光旅行路线图；河南省驻马店风采、南海禅寺、薄山湖、嵖岈山【第五站】</w:t>
      </w:r>
    </w:p>
    <w:p>
      <w:r>
        <w:t>https://you.ctrip.com/travels/zhumadian642/3757754.html</w:t>
      </w:r>
    </w:p>
    <w:p>
      <w:r>
        <w:t>来源：携程</w:t>
      </w:r>
    </w:p>
    <w:p>
      <w:r>
        <w:t>发表时间：2018-12-8</w:t>
      </w:r>
    </w:p>
    <w:p>
      <w:r>
        <w:t>天数：2 天</w:t>
      </w:r>
    </w:p>
    <w:p>
      <w:r>
        <w:t>游玩时间：10 月</w:t>
      </w:r>
    </w:p>
    <w:p>
      <w:r>
        <w:t>人均花费：500 元</w:t>
      </w:r>
    </w:p>
    <w:p>
      <w:r>
        <w:t>和谁：夫妻</w:t>
      </w:r>
    </w:p>
    <w:p>
      <w:r>
        <w:t>玩法：美食，摄影，自驾，人文，自由行</w:t>
      </w:r>
    </w:p>
    <w:p>
      <w:r>
        <w:t>旅游路线：驻马店，南海禅寺，薄山湖，金顶山，竹沟革命纪念馆，嵖岈山风景区，老乐山风景区，铜山风景区</w:t>
      </w:r>
    </w:p>
    <w:p>
      <w:r>
        <w:t>正文：</w:t>
        <w:br/>
        <w:t>那一年，神农架看秋，我的自驾沿途风光旅行路线图；河南省</w:t>
        <w:br/>
        <w:t>驻马店</w:t>
        <w:br/>
        <w:t>风采、</w:t>
        <w:br/>
        <w:t>南海禅寺</w:t>
        <w:br/>
        <w:t>、</w:t>
        <w:br/>
        <w:t>薄山湖</w:t>
        <w:br/>
        <w:t>、嵖岈山、</w:t>
        <w:br/>
        <w:t>金顶山</w:t>
        <w:br/>
        <w:t>地质公园【第五站】</w:t>
        <w:br/>
        <w:t>驻马店位于河南中南部，古为交通要冲，因历史上南来北往的信使、官宦在此驻驿歇马而得名。驻马店承东启西，贯南通北，素有"豫州之腹地、天下之最中"的美称。驻马店历史悠久，人杰地灵，名胜古迹众多，自然风光秀美。是华夏文明的重要发祥地之一，是中华民族的人文始祖盘古创世纪活动的核心区域，是轩辕黄帝的夫人嫘祖的故乡，是战国时期闻名天下的兵器制造中心。</w:t>
        <w:br/>
        <w:t>憧憬着及河南驻马店的风光之各地景色。我向往着驻马店悠久的历史、秀丽的风光，那难忘的</w:t>
        <w:br/>
        <w:t>驻马店美食</w:t>
        <w:br/>
        <w:t>、时时牵动着我，吸引着我，那穿越时空的奇妙想象，迫使我动身踏上这神秘之旅。</w:t>
        <w:br/>
        <w:t>行程综述；</w:t>
        <w:br/>
        <w:t>时间：2018年10月24日至10月25日共2天</w:t>
        <w:br/>
        <w:t>人物；夫妻2人</w:t>
        <w:br/>
        <w:t>方式：自助游</w:t>
        <w:br/>
        <w:t>交通工具；自驾车费用：人均500元（含汽油、高速公路、吃住、门票等一切费用）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汽车一路向西北直奔，沿途秀丽风光，树林、河流的点点滴滴，我心已陶醉。开始了驻马店之旅。</w:t>
        <w:br/>
        <w:t>这里最适合夫妻来旅行，一起漫步，演绎出自然造化中壮美灵动的山水风光。欣赏群峰环绕起伏、林木葱茏幽翠美景，品味着驻马店美食，将驻马店风光尽收眼底。</w:t>
        <w:br/>
        <w:t>【正文】</w:t>
        <w:br/>
        <w:t>一、河南驻马店市缘起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三、河南驻马店市休闲之旅行程安排；</w:t>
        <w:br/>
        <w:t>Day1：走进驻马店市、南海禅寺、薄山湖</w:t>
        <w:br/>
        <w:t>Day2：嵖岈山、金顶山地质公园</w:t>
        <w:br/>
        <w:t>交通信息：</w:t>
        <w:br/>
        <w:t>一，自驾车【河南漯河--驻马店】</w:t>
        <w:br/>
        <w:t>2018年10月24日出发时间08.00点—2018年10月24日到达时间10.00点，汽车行驶2小时，里程72里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Day1：走进驻马店</w:t>
        <w:br/>
        <w:t>驻马店位于河南中南部，地处淮河上游的丘陵平原地区，古为交通要道，因历史上南来北往的信使、官宦在此驻驿歇马而得名，素有“豫州之腹地，天下之最中”之称。</w:t>
        <w:br/>
        <w:t>驻马店是蔡氏、金氏、江氏家族的发祥地；重阳节和中国“四大传奇”梁祝爱情故事的发源地之一，也是“盘古开天地”美丽神话传说的发祥地。</w:t>
        <w:br/>
        <w:t>在抗日战争爆发后，驻马店人民高举抗日民族统一战线的旗帜，积极组织抗日武装，发生了震惊全国的“竹沟惨案”，好多爱国人士会选择参观周恩来总理题写了牌匾的“</w:t>
        <w:br/>
        <w:t>确山</w:t>
        <w:br/>
        <w:t>竹沟革命纪念馆</w:t>
        <w:br/>
        <w:t>”。</w:t>
        <w:br/>
        <w:t>驻马店有</w:t>
        <w:br/>
        <w:t>嵖岈山风景区</w:t>
        <w:br/>
        <w:t>、南海禅寺、</w:t>
        <w:br/>
        <w:t>老乐山风景区</w:t>
        <w:br/>
        <w:t>、竹沟革命纪念馆、</w:t>
        <w:br/>
        <w:t>铜山风景区</w:t>
        <w:br/>
        <w:t>、金顶山等多处景点。</w:t>
        <w:br/>
        <w:t>Day1：南海禅寺</w:t>
        <w:br/>
        <w:t>南海禅寺AAAA级景区南海禅寺位于河南省汝南县城东南隅，占地600余亩，宏伟壮观，工程浩繁。主体建筑大雄宝殿平面呈边长80米的正方形，超过故宫太和殿与山东曲阜孔府大成殿的规模，号称“亚洲第一殿”。</w:t>
        <w:br/>
        <w:t>南海禅寺山门牌子楼长50米，高31米。山门内长500米，宽20米的甬道上，自北向南依次按12姻缘、12生肖、12菩萨建筑的 12座花岗岩牌坊，风格独特，巍巍壮观。</w:t>
        <w:br/>
        <w:t>南海禅寺</w:t>
        <w:br/>
        <w:t>南海禅寺</w:t>
        <w:br/>
        <w:t>南海禅寺</w:t>
        <w:br/>
        <w:t>南海禅寺东北部白圣长老舍利塔，融中国古代建筑艺术与东南亚现代建筑艺术风格为一体，既高大雄伟，又典雅别致。</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天王、观音、文殊、普贤四大配殿，三重飞檐、高大雄伟，可与全国现有佛教圣地同类建筑相媲美。</w:t>
        <w:br/>
        <w:t>南海禅寺</w:t>
        <w:br/>
        <w:t>南海禅寺</w:t>
        <w:br/>
        <w:t>南海禅寺</w:t>
        <w:br/>
        <w:t>南海禅寺</w:t>
        <w:br/>
        <w:t>南海禅寺</w:t>
        <w:br/>
        <w:t>大雄宝殿台基上雕刻的花岗岩质500罗汉，集全国20多处罗汉堂之精华，聚优秀雕刻工匠于一堂，精心雕塑，风格殊异。院内藏经楼，设计独特。楼内珍藏古今中外多种版本的佛教经典。</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Day1：薄山湖</w:t>
        <w:br/>
        <w:t>薄山湖是一个狭长的山谷湖泊，山环水绕，绵延25公里。景区群岭苍翠，碧水千曲，人文景观和自然景观美不胜收，有洞庭之宏阔、西湖之秀雅、漓江之明媚，素有“天然生态公园”、“中原漓江”之美誉，是旅游、观光、避暑消夏、垂钓狩猎的理想乐园，曾被中央电视台、中国电视剧制作中心选为《西游记》、《长征》拍摄外景地，1995年被河南省政府批准为省级风景区。</w:t>
        <w:br/>
        <w:t>薄山湖</w:t>
        <w:br/>
        <w:t>薄山湖</w:t>
        <w:br/>
        <w:t>薄山湖</w:t>
        <w:br/>
        <w:t>薄山湖风景区国家AAAA级风景区，省级风景区。</w:t>
        <w:br/>
        <w:t>薄山湖</w:t>
        <w:br/>
        <w:t>薄山湖</w:t>
        <w:br/>
        <w:t>薄山湖</w:t>
        <w:br/>
        <w:t>薄山湖</w:t>
        <w:br/>
        <w:t>薄山湖</w:t>
        <w:br/>
        <w:t>薄山湖</w:t>
        <w:br/>
        <w:t>薄山湖</w:t>
        <w:br/>
        <w:t>薄山湖</w:t>
        <w:br/>
        <w:t>Day2：嵖岈山</w:t>
        <w:br/>
        <w:t>国家AAAAA级旅游区，国家地质公园，国家森林公园，国家重点文物保护单位、全国青年文明号，河南首批文明景区、十佳山水景区，河南最美的地方之一 。</w:t>
        <w:br/>
        <w:t>嵖岈山位于河南省</w:t>
        <w:br/>
        <w:t>遂平</w:t>
        <w:br/>
        <w:t>县境内，景区面积148平方公里，可游面积52平方公里，海拔786米。嵖岈山系伏牛山东缘余脉，又名玲珑山、石猴仙山，山势嵯峨，怪石林立。南山、北山、花果山、六峰山砥足而立，秀蜜湖、琵琶湖、百花湖、天磨湖点缀其间，构成了一幅奇特秀丽的风光画卷 。</w:t>
        <w:br/>
        <w:t>嵖岈山景区人文史迹星罗棋布，自然景观美不胜举，有九大景观、九大名峰、九大名洞、九大名棚、九大奇石，各类景点100多处，著名景点30多处，具有"奇、险、奥、幽"四大特点，素有"中原盆景"、"华夏图腾林"、"地质公园"、"西游记全书之美誉。</w:t>
        <w:br/>
        <w:t>嵖岈山虽不高，海拔只有700多，但奇石林立，感觉和安徽的天柱山和福建的太姥山有些相像，当然由于海拔低，规模无法和1400多米的天柱山和1000米的太姥山相比</w:t>
        <w:br/>
        <w:t>导览</w:t>
        <w:br/>
        <w:t>嵖岈山游览地图</w:t>
        <w:br/>
        <w:t>一九九八年，《西游记》剧组把嵖岈山作为拍摄《西游记》续集的外景基地，在嵖岈山成功地拍摄了《西游记》后续16集。</w:t>
        <w:br/>
        <w:t>西游记垃圾箱</w:t>
        <w:br/>
        <w:t>西游记垃圾箱</w:t>
        <w:br/>
        <w:t>西游记垃圾箱</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天主顶</w:t>
        <w:br/>
        <w:t>天主顶</w:t>
        <w:br/>
        <w:t>嵖岈山风采</w:t>
        <w:br/>
        <w:t>嵖岈山风采</w:t>
        <w:br/>
        <w:t>观音送子</w:t>
        <w:br/>
        <w:t>观音送子</w:t>
        <w:br/>
        <w:t>观音送子</w:t>
        <w:br/>
        <w:t>嵖岈山风采</w:t>
        <w:br/>
        <w:t>嵖岈山风采</w:t>
        <w:br/>
        <w:t>嵖岈山风采</w:t>
        <w:br/>
        <w:t>母子石</w:t>
        <w:br/>
        <w:t>嵖岈山风采</w:t>
        <w:br/>
        <w:t>嵖岈山风采</w:t>
        <w:br/>
        <w:t>嵖岈山风采</w:t>
        <w:br/>
        <w:t>嵖岈山风采</w:t>
        <w:br/>
        <w:t>嵖岈山风采</w:t>
        <w:br/>
        <w:t>嵖岈山风采</w:t>
        <w:br/>
        <w:t>嵖岈山风采</w:t>
        <w:br/>
        <w:t>嵖岈山风采</w:t>
        <w:br/>
        <w:t>嵖岈山风采</w:t>
        <w:br/>
        <w:t>嵖岈山风采</w:t>
        <w:br/>
        <w:t>吴公洞</w:t>
        <w:br/>
        <w:t>嵖岈山风采</w:t>
        <w:br/>
        <w:t>嵖岈山风采</w:t>
        <w:br/>
        <w:t>嵖岈山风采</w:t>
        <w:br/>
        <w:t>嵖岈山风采</w:t>
        <w:br/>
        <w:t>嵖岈山风采</w:t>
        <w:br/>
        <w:t>嵖岈山风采</w:t>
        <w:br/>
        <w:t>嵖岈山风采</w:t>
        <w:br/>
        <w:t>嵖岈山风采</w:t>
        <w:br/>
        <w:t>嵖岈山风采</w:t>
        <w:br/>
        <w:t>嵖岈山风彩</w:t>
        <w:br/>
        <w:t>Day2：金顶山地质公园</w:t>
        <w:br/>
        <w:t>金顶山是国家"AAAA"级旅游景区、国家级森林公园。位于河南省驻马店市驿城区蚁蜂镇境内，距驻马店市、京广铁路、京珠高速、107国道20余公里，面积约71平方公里，境内大小山峰6座。</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驻马店美食；</w:t>
        <w:br/>
        <w:t>野里烧饼</w:t>
        <w:br/>
        <w:t>西平咸豆腐脑</w:t>
        <w:br/>
        <w:t>潘记烩面</w:t>
        <w:br/>
        <w:t>遂平桶子鸡</w:t>
        <w:br/>
        <w:t>河南卤面条</w:t>
        <w:br/>
        <w:t>老鳖一特醋</w:t>
        <w:br/>
        <w:t>小磨香油</w:t>
        <w:br/>
        <w:t>王守义十三香小龙虾</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驻马店旅游</w:t>
        <w:br/>
        <w:t>吧。</w:t>
        <w:br/>
        <w:t>那一年，神农架看秋，自驾沿途风光游；河南省驻马店【第五站】游记结束---请继续浏览那一年，神农架看秋，自驾沿途风光游；湖北随州市【第六站】</w:t>
      </w:r>
    </w:p>
    <w:p>
      <w:r>
        <w:t>评论：</w:t>
        <w:br/>
        <w:t>1.4月--5月，9月---11月最好</w:t>
        <w:br/>
        <w:t>2.问一下最适合去这里玩的时间。。好喜欢，不想去的时候不好看。</w:t>
        <w:br/>
        <w:t>3.谢谢关注</w:t>
        <w:br/>
        <w:t>4.楼主很用心，期待越来越精彩的旅程！</w:t>
        <w:br/>
        <w:t>5.合适，反季节旅游特点；人少，住宿优惠，饮食便宜，交通不拥挤</w:t>
        <w:br/>
        <w:t>6.现在这个季节去合适吗？你怎么看待反季节旅行？</w:t>
        <w:br/>
        <w:t>7.谢谢关注</w:t>
        <w:br/>
        <w:t>8.美丽的照片这种东西，那当然是多多益善啊，照片才能更直接的了解美景哟</w:t>
        <w:br/>
        <w:t>9.楼主敢问你这一趟大概多少钱？是不是人更多的时候更划算。</w:t>
        <w:br/>
        <w:t>10.我是自驾游往返23天，走了很多地方，汽油，高速公路费用，住宿，门票，饮食总消费近10000元</w:t>
      </w:r>
    </w:p>
    <w:p>
      <w:pPr>
        <w:pStyle w:val="Heading2"/>
      </w:pPr>
      <w:r>
        <w:t>54.那一年，神农架看秋，我的自驾沿途风光游路线图；湖北省随州市、炎帝神农故里、大洪山、随州博物馆【第六站</w:t>
      </w:r>
    </w:p>
    <w:p>
      <w:r>
        <w:t>https://you.ctrip.com/travels/suizhou860/3758030.html</w:t>
      </w:r>
    </w:p>
    <w:p>
      <w:r>
        <w:t>来源：携程</w:t>
      </w:r>
    </w:p>
    <w:p>
      <w:r>
        <w:t>发表时间：2018-12-10</w:t>
      </w:r>
    </w:p>
    <w:p>
      <w:r>
        <w:t>天数：2 天</w:t>
      </w:r>
    </w:p>
    <w:p>
      <w:r>
        <w:t>游玩时间：10 月</w:t>
      </w:r>
    </w:p>
    <w:p>
      <w:r>
        <w:t>人均花费：500 元</w:t>
      </w:r>
    </w:p>
    <w:p>
      <w:r>
        <w:t>和谁：夫妻</w:t>
      </w:r>
    </w:p>
    <w:p>
      <w:r>
        <w:t>玩法：美食，摄影，自驾，人文，自由行，美食林</w:t>
      </w:r>
    </w:p>
    <w:p>
      <w:r>
        <w:t>旅游路线：随州，炎帝神农故里，大洪山风景名胜区</w:t>
      </w:r>
    </w:p>
    <w:p>
      <w:r>
        <w:t>正文：</w:t>
        <w:br/>
        <w:t>那一年，神农架看秋，我的自驾沿途风光旅行路线图；湖北省</w:t>
        <w:br/>
        <w:t>随州</w:t>
        <w:br/>
        <w:t>市、</w:t>
        <w:br/>
        <w:t>炎帝神农故里</w:t>
        <w:br/>
        <w:t>、大洪山风景区、随州文化公园、随州博物馆【第六站】</w:t>
        <w:br/>
        <w:t>随州市是炎帝故里，位于湖北省北部，居“荆豫要冲”，扼“汉襄咽喉”，为”鄂北重镇”，是湖北省对外开放的”北大门”，是中国的国家历史文化名城之一。随州是中华民族最早的发祥地之一，作为炎帝神农故里，这里开启了华夏5000年的农耕文明；作为编钟古乐之乡，随州出土的2400年前的曾侯乙编钟改写了世界音乐史。</w:t>
        <w:br/>
        <w:t>向往着随州市悠久的历史、秀丽的风光，那难忘的随州市美食、时时牵动着我，吸引着我，那穿越时空的奇妙想象，迫使我动身踏上这神秘之旅。</w:t>
        <w:br/>
        <w:t>行程综述；</w:t>
        <w:br/>
        <w:t>时间：2018年10月26日至10月27日共2天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自驾车从驻马店出发，高速公路行驶3小时到达随州市开始游览，汽车一路向西北直奔，沿途秀丽风光，树林、河流的点点滴滴。开始了随州市之旅。</w:t>
        <w:br/>
        <w:t>这里最适合夫妻来旅行，一起漫步，演绎出自然造化中壮美灵动的山水风光。欣赏群峰环绕起伏、林木葱茏幽翠美景，品味着</w:t>
        <w:br/>
        <w:t>随州美食</w:t>
        <w:br/>
        <w:t>，将随州市风光尽收眼底。</w:t>
        <w:br/>
        <w:t>【正文】</w:t>
        <w:br/>
        <w:t>一、湖北随州市缘起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三、湖北随州市休闲之旅行程安排；</w:t>
        <w:br/>
        <w:t>Day1：走进随州市、炎帝神农故里、随州博物馆</w:t>
        <w:br/>
        <w:t>Day2：大洪山景区、随州文化公园</w:t>
        <w:br/>
        <w:t>交通信息：</w:t>
        <w:br/>
        <w:t>一，自驾车【驻马店---随州】</w:t>
        <w:br/>
        <w:t>2018年10月26日驻马店出发时间07.00点—2018年10月26日到达随州时间10.00点，汽车行驶3小时，里程200里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Day1：走进随州炎帝神农故里</w:t>
        <w:br/>
        <w:t>随州市是炎帝故里是中华民族最早的发祥地之一，作为炎帝神农故里，这里开启了华夏5000年的农耕文明；作为编钟古乐之乡，随州出土的2400年前的曾侯乙编钟改写了世界音乐史。</w:t>
        <w:br/>
        <w:t>炎帝神农故里风景区以“建筑返古、环境还野”为特色，以炎帝神农深厚的文化底蕴为依托，以炎黄子孙寻根谒祖为核心，以体验炎帝神农的农耕文化、医药文化、贸易文化、原始艺术文化等为根本，建设了“寻根谒祖朝圣区”、“圣迹观光体验区”、“农耕文化展览区”、“旅游服务及沿河景观带”、“自然生态景观区”五大功能区和谒祖广场、炎帝神农大殿、圣火台、圣火广场、九拱桥、弯月湖、旭日园、烈山糊等主要景点。</w:t>
        <w:br/>
        <w:t>炎帝神农故里</w:t>
        <w:br/>
        <w:t>炎帝神农故里</w:t>
        <w:br/>
        <w:t>炎帝神农故里</w:t>
        <w:br/>
        <w:t>炎帝神农故里</w:t>
        <w:br/>
        <w:t>炎帝神农故里</w:t>
        <w:br/>
        <w:t>炎帝神农故里</w:t>
        <w:br/>
        <w:t>炎帝神农故里</w:t>
        <w:br/>
        <w:t>炎帝神农故里</w:t>
        <w:br/>
        <w:t>导览</w:t>
        <w:br/>
        <w:t>炎帝神农故里</w:t>
        <w:br/>
        <w:t>导览</w:t>
        <w:br/>
        <w:t>文化雕塑壁</w:t>
        <w:br/>
        <w:t>炎帝神农故里</w:t>
        <w:br/>
        <w:t>炎帝神农故里</w:t>
        <w:br/>
        <w:t>炎帝神农故里</w:t>
        <w:br/>
        <w:t>导览</w:t>
        <w:br/>
        <w:t>四牛耕作石雕</w:t>
        <w:br/>
        <w:t>四牛耕作石雕</w:t>
        <w:br/>
        <w:t>四牛耕作石雕</w:t>
        <w:br/>
        <w:t>四牛耕作石雕</w:t>
        <w:br/>
        <w:t>四牛耕作石雕</w:t>
        <w:br/>
        <w:t>导览</w:t>
        <w:br/>
        <w:t>九拱桥</w:t>
        <w:br/>
        <w:t>炎帝神农故里</w:t>
        <w:br/>
        <w:t>炎帝神农故里</w:t>
        <w:br/>
        <w:t>炎帝神农故里</w:t>
        <w:br/>
        <w:t>炎帝神农故里</w:t>
        <w:br/>
        <w:t>圣火台</w:t>
        <w:br/>
        <w:t>导览</w:t>
        <w:br/>
        <w:t>圣火台</w:t>
        <w:br/>
        <w:t>圣火台</w:t>
        <w:br/>
        <w:t>导览</w:t>
        <w:br/>
        <w:t>炎帝神农故里</w:t>
        <w:br/>
        <w:t>炎帝神农故里</w:t>
        <w:br/>
        <w:t>炎帝神农故里</w:t>
        <w:br/>
        <w:t>导览</w:t>
        <w:br/>
        <w:t>盛世和谐鼎</w:t>
        <w:br/>
        <w:t>盛世和谐鼎</w:t>
        <w:br/>
        <w:t>炎帝神农大殿</w:t>
        <w:br/>
        <w:t>八大功绩柱</w:t>
        <w:br/>
        <w:t>八大功绩柱</w:t>
        <w:br/>
        <w:t>八大功绩柱</w:t>
        <w:br/>
        <w:t>炎帝神农大殿</w:t>
        <w:br/>
        <w:t>炎帝神农大殿</w:t>
        <w:br/>
        <w:t>炎帝神农大殿</w:t>
        <w:br/>
        <w:t>五谷丰登</w:t>
        <w:br/>
        <w:t>五谷丰登</w:t>
        <w:br/>
        <w:t>炎帝神农大殿</w:t>
        <w:br/>
        <w:t>炎帝神农大殿</w:t>
        <w:br/>
        <w:t>炎帝神农大殿</w:t>
        <w:br/>
        <w:t>旭日园</w:t>
        <w:br/>
        <w:t>导览</w:t>
        <w:br/>
        <w:t>旭日园</w:t>
        <w:br/>
        <w:t>导览</w:t>
        <w:br/>
        <w:t>炎帝神农故里</w:t>
        <w:br/>
        <w:t>炎帝神农故里</w:t>
        <w:br/>
        <w:t>炎帝神农大像</w:t>
        <w:br/>
        <w:t>炎帝神农大像</w:t>
        <w:br/>
        <w:t>导览</w:t>
        <w:br/>
        <w:t>炎帝神农大像</w:t>
        <w:br/>
        <w:t>炎帝神农故里</w:t>
        <w:br/>
        <w:t>万法寺</w:t>
        <w:br/>
        <w:t>导览</w:t>
        <w:br/>
        <w:t>万法寺</w:t>
        <w:br/>
        <w:t>万法寺</w:t>
        <w:br/>
        <w:t>炎帝神农故里</w:t>
        <w:br/>
        <w:t>炎帝神农故里</w:t>
        <w:br/>
        <w:t>炎帝神农故里</w:t>
        <w:br/>
        <w:t>Day2：大洪山景区</w:t>
        <w:br/>
        <w:t>大洪山风景名胜区</w:t>
        <w:br/>
        <w:t>位于湖北省北部山地，距随州市65公里，面积约330平方公里，主峰海拔1036米，素有"楚北天空第一峰"盛誉。山势由西向东，绵亘随州、宜城、枣阳、钟祥、京山5市县，盘基百里。</w:t>
        <w:br/>
        <w:t>大洪山景区</w:t>
        <w:br/>
        <w:t>大洪山四季色 神奇多变，不同的季节可以欣赏到"云中大洪山"、"雨中大洪山"、"雾中大洪山"、"雪中大洪山"。</w:t>
        <w:br/>
        <w:t>正如诗中所形容的"千峰耸峙白云隈，积雪经春未肯开"。大洪山不仅是休闲度假胜地，也是长寿之地。</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东汉光武帝刘秀手栽树</w:t>
        <w:br/>
        <w:t>Day2：随州文化公园</w:t>
        <w:br/>
        <w:t>随州文化公园曾用名"季梁文化生态公园"，是随州市建设重点项目之一，也是随州市加快城市环境建设，精心打造文化旅游品牌的重点工程之一。</w:t>
        <w:br/>
        <w:t>随州文化公园</w:t>
        <w:br/>
        <w:t>随州文化公园</w:t>
        <w:br/>
        <w:t>随州文化公园</w:t>
        <w:br/>
        <w:t>Day1：随州博物馆</w:t>
        <w:br/>
        <w:t>随州市新博物馆位于湖北省随州市擂鼓墩大道中段西侧风景宜人的厥水河畔。与全国重点文物保护单位“擂鼓墩古墓群”毗邻。距离市中心约1公里。</w:t>
        <w:br/>
        <w:t>馆藏文物十分丰富。堪称一座内涵丰富的文物宝库，而且随着基本建设的发展步伐，出土和征集的文物还将增多。尤其是青铜器数量众多、种类齐全、内涵丰富、时代跨度大，而且铸造精美，在全国屈指可数，被誉为“青铜器王国”。</w:t>
        <w:br/>
        <w:t>特别是曾国青铜器群，为研究曾国文化及曾、楚关系，提供了重要实物史料，充分展示了中国灿烂的历史文化。</w:t>
        <w:br/>
        <w:t>随州博物馆</w:t>
        <w:br/>
        <w:t>随州博物馆</w:t>
        <w:br/>
        <w:t>随州博物馆</w:t>
        <w:br/>
        <w:t>随州博物馆</w:t>
        <w:br/>
        <w:t>随州博物馆</w:t>
        <w:br/>
        <w:t>随州博物馆</w:t>
        <w:br/>
        <w:t>随州博物馆</w:t>
        <w:br/>
        <w:t>随州博物馆</w:t>
        <w:br/>
        <w:t>随州博物馆</w:t>
        <w:br/>
        <w:t>战国菱形勾连云纹铜敦之精美，为国内已出土铜敦之首。</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随州擂鼓墩二号墓出土的36件编钟更为珍贵，其音色、间律均与曾侯乙编钟相通，被称之为曾侯乙编钟的“秭妹钟”，曾多次出访美、英、德、法、日、丹麦、瑞士等国家，充分展示了中国灿烂的历史文化。</w:t>
        <w:br/>
        <w:t>随州擂鼓墩二号墓出土的36件编钟</w:t>
        <w:br/>
        <w:t>随州编钟乐舞</w:t>
        <w:br/>
        <w:t>随州编钟乐舞</w:t>
        <w:br/>
        <w:t>随州编钟乐舞</w:t>
        <w:br/>
        <w:t>随州编钟乐舞</w:t>
        <w:br/>
        <w:t>曾候兴编钟</w:t>
        <w:br/>
        <w:t>曾候兴编钟</w:t>
        <w:br/>
        <w:t>曾候兴编钟</w:t>
        <w:br/>
        <w:t>曾候兴编钟</w:t>
        <w:br/>
        <w:t>曾候兴编钟</w:t>
        <w:br/>
        <w:t>曾候兴编钟</w:t>
        <w:br/>
        <w:t>随州美食；</w:t>
        <w:br/>
        <w:t>马坪拐子饭</w:t>
        <w:br/>
        <w:t>随州春卷</w:t>
        <w:br/>
        <w:t>广水</w:t>
        <w:br/>
        <w:t>滑肉</w:t>
        <w:br/>
        <w:t>广水酸汤鱼</w:t>
        <w:br/>
        <w:t>广水酸白菜</w:t>
        <w:br/>
        <w:t>应山滑肉</w:t>
        <w:br/>
        <w:t>金黄蜜枣</w:t>
        <w:br/>
        <w:t>雪莲子炖桃胶</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随州旅游</w:t>
        <w:br/>
        <w:t>吧。</w:t>
        <w:br/>
        <w:t>那一年，神农架看秋，自驾沿途风光游；湖北省随州【第六站】游记结束---请继续浏览那一年，神农架看秋，自驾沿途风光游；湖北荆门市【第七站】</w:t>
      </w:r>
    </w:p>
    <w:p>
      <w:r>
        <w:t>评论：</w:t>
        <w:br/>
        <w:t>1.好像很有趣的地方啊，是我的菜！！</w:t>
        <w:br/>
        <w:t>2.谢谢关注</w:t>
        <w:br/>
        <w:t>3.明年十一也要去这里啦~ 人美风景美 谢谢分享啦~~</w:t>
        <w:br/>
        <w:t>4.谢谢关注</w:t>
        <w:br/>
        <w:t>5.谢谢关注</w:t>
        <w:br/>
        <w:t>6.去年去过的吗，哈哈，今年还想再去！</w:t>
        <w:br/>
        <w:t>7.请继续浏览我的神农架游记共22篇，不知你是否喜欢。谢谢关注</w:t>
        <w:br/>
        <w:t>8.谢谢关注</w:t>
        <w:br/>
        <w:t>9.楼主此程还有更详细的攻略吗？</w:t>
        <w:br/>
        <w:t>10.谢谢关注</w:t>
      </w:r>
    </w:p>
    <w:p>
      <w:pPr>
        <w:pStyle w:val="Heading2"/>
      </w:pPr>
      <w:r>
        <w:t>55.那一年，神农架看秋，我的自驾沿途风光旅行线图；湖北省荆门市、世界遗产明显陵、莫愁湖、莫愁村【第七站】</w:t>
      </w:r>
    </w:p>
    <w:p>
      <w:r>
        <w:t>https://you.ctrip.com/travels/jingmen634/3758670.html</w:t>
      </w:r>
    </w:p>
    <w:p>
      <w:r>
        <w:t>来源：携程</w:t>
      </w:r>
    </w:p>
    <w:p>
      <w:r>
        <w:t>发表时间：2018-12-11</w:t>
      </w:r>
    </w:p>
    <w:p>
      <w:r>
        <w:t>天数：1 天</w:t>
      </w:r>
    </w:p>
    <w:p>
      <w:r>
        <w:t>游玩时间：10 月</w:t>
      </w:r>
    </w:p>
    <w:p>
      <w:r>
        <w:t>人均花费：300 元</w:t>
      </w:r>
    </w:p>
    <w:p>
      <w:r>
        <w:t>和谁：夫妻</w:t>
      </w:r>
    </w:p>
    <w:p>
      <w:r>
        <w:t>玩法：摄影，自驾，自由行</w:t>
      </w:r>
    </w:p>
    <w:p>
      <w:r>
        <w:t>旅游路线：荆门，明显陵，莫愁湖，空山洞，黄仙洞，大口国家森林公园</w:t>
      </w:r>
    </w:p>
    <w:p>
      <w:r>
        <w:t>正文：</w:t>
        <w:br/>
        <w:t>那一年，神农架看秋，我的自驾沿途风光旅行路线图；湖北省</w:t>
        <w:br/>
        <w:t>荆门</w:t>
        <w:br/>
        <w:t>市、世界遗产</w:t>
        <w:br/>
        <w:t>明显陵</w:t>
        <w:br/>
        <w:t>、</w:t>
        <w:br/>
        <w:t>莫愁湖</w:t>
        <w:br/>
        <w:t>、莫愁村、</w:t>
        <w:br/>
        <w:t>钟祥</w:t>
        <w:br/>
        <w:t>市博物馆【第七站】</w:t>
        <w:br/>
        <w:t>荆门位于湖北省中部，江汉平原西北部，东眺武汉，西临三峡，南望潇湘，北通川陕，素有“荆楚门户”之称。“楚塞三湘接，荆门九派通”，交通四通发达。是楚文化最早的发祥地之一，境内山水宜人，风光旖旎，自然人文景观丰富。世界文化遗产、全国最大的单体帝陵---明显陵和楚汉古墓群、屈家岭文化遗址等分布于此。还有雄奇险峻的</w:t>
        <w:br/>
        <w:t>京山</w:t>
        <w:br/>
        <w:t>空山洞</w:t>
        <w:br/>
        <w:t>、钟祥</w:t>
        <w:br/>
        <w:t>黄仙洞</w:t>
        <w:br/>
        <w:t>；有钟灵毓秀的</w:t>
        <w:br/>
        <w:t>大口国家森林公园</w:t>
        <w:br/>
        <w:t>等。</w:t>
        <w:br/>
        <w:t>行程综述；</w:t>
        <w:br/>
        <w:t>时间：2018年10月28日至10月28日共1天</w:t>
        <w:br/>
        <w:t>人物；夫妻2人</w:t>
        <w:br/>
        <w:t>方式：自助游</w:t>
        <w:br/>
        <w:t>交通工具；自驾车费用：人均300元（含汽油、高速公路、吃住、门票等一切费用）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自驾车从随州市出发，高速公路行驶3小时到达荆门市开始游览，汽车一路向西北直奔，沿途秀丽风光，树林、河流的点点滴滴，开始了荆门市之旅。</w:t>
        <w:br/>
        <w:t>这里最适合夫妻来旅行，一起漫步，演绎出自然造化中壮美灵动的山水风光。欣赏群峰环绕起伏、林木葱茏幽翠美景，品味着荆门市美食，将荆门市风光尽收眼底。</w:t>
        <w:br/>
        <w:t>【正文】</w:t>
        <w:br/>
        <w:t>一、湖北荆门市缘起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对于旅行，做好出发的各种准备，了解目的地的天气情况，列出需要的物品的清单。</w:t>
        <w:br/>
        <w:t>三、湖北荆门市休闲之旅行程安排；</w:t>
        <w:br/>
        <w:t>Day1：走进荆门市、世界文化遗产明显陵、莫愁村、莫愁湖、钟祥市博物馆</w:t>
        <w:br/>
        <w:t>交通信息：</w:t>
        <w:br/>
        <w:t>一，自驾车【随州-荆门】</w:t>
        <w:br/>
        <w:t>2018年10月28日随州出发时间07.00点—2018年10月28日到达荆门时间10.00点，汽车行驶3小时，里程200里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Day1：走进荆门世界文化遗产明显陵明</w:t>
        <w:br/>
        <w:t>显陵是全国重点文物保护单位，世界文化遗产，位于湖北省荆门钟祥市城东郊的松林山，是明世宗嘉靖皇帝的父亲恭壑献皇帝和母亲章圣皇太后的合葬墓，是中国数千年历史长河中最具特色的一座帝王陵寝。</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Day1：莫愁村</w:t>
        <w:br/>
        <w:t>湖北民俗民艺第一村，位于"世界长寿之乡"湖北省荆门市钟祥市，北连世界文化遗产明显陵，南依莫愁湖国家级湿地公园，是湖北首个可以深度体验"地道乡土民俗、浪漫荆楚民艺、多元文化风情"的旅游目的地。</w:t>
        <w:br/>
        <w:t>"莫愁女，姓卢，名莫愁，善歌谣，先歌舞于民间，后入楚王宫中，她历尽磨难，最后终于又回到了民间。二千多年来，围绕 和风景名胜莫愁村、莫愁湖、莫愁渡以及《阳春白雪》和阳春台、白雪楼等，在古郢荆楚传诵着许多美丽动人的故事。</w:t>
        <w:br/>
        <w:t>汉江紧贴石城流，石城高压汉江楼;石城湖上美人居，桃花片片涌莫愁。"古郢湖北荆门钟祥，又名石城，是千古传誉的楚国歌舞艺术家莫愁女的故乡。</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二千多年来，围绕 和风景名胜莫愁村、莫愁湖、莫愁渡以及《阳春白雪》和阳春台、白雪楼等，在古郢荆楚传诵着许多美丽动人的故事。</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Day1：莫愁湖</w:t>
        <w:br/>
        <w:t>指钟祥莫愁湖，位于湖北省钟祥市境内。</w:t>
        <w:br/>
        <w:t>莫愁湖景区融山水资源、人文资源于一体，是荆楚大地上一颗璀璨的明珠!湖上百岛俊秀，水天一色。</w:t>
        <w:br/>
        <w:t>阳春白雪岛上，白雪楼、阳春台隔水相望，仿佛莫愁再现;兰台宫内歌舞升平，襄王把酒行乐，再现楚国风韵。下里巴人岛上，男耕女织，捕鱼狩猎，山歌烂漫，情也陶陶。军事野战岛，枪炮隆隆，杀声阵阵，惊险刺激，引人入胜。</w:t>
        <w:br/>
        <w:t>莫愁湖风采</w:t>
        <w:br/>
        <w:t>莫愁湖风采</w:t>
        <w:br/>
        <w:t>莫愁湖风采</w:t>
        <w:br/>
        <w:t>莫愁湖风采</w:t>
        <w:br/>
        <w:t>莫愁湖风采</w:t>
        <w:br/>
        <w:t>莫愁湖风采</w:t>
        <w:br/>
        <w:t>莫愁湖畔下午茶</w:t>
        <w:br/>
        <w:t>莫愁湖畔下午茶</w:t>
        <w:br/>
        <w:t>Day1：钟祥市博物馆</w:t>
        <w:br/>
        <w:t>前身是上世纪五十年代初设立于钟祥县文化馆内的文物陈列室，地址设在老县城山陕会馆。</w:t>
        <w:br/>
        <w:t>钟祥市博物馆</w:t>
        <w:br/>
        <w:t>钟祥市博物馆</w:t>
        <w:br/>
        <w:t>钟祥市博物馆</w:t>
        <w:br/>
        <w:t>钟祥市博物馆</w:t>
        <w:br/>
        <w:t>钟祥市博物馆</w:t>
        <w:br/>
        <w:t>钟祥市博物馆</w:t>
        <w:br/>
        <w:t>钟祥市博物馆</w:t>
        <w:br/>
        <w:t>1959年迁至武郡书院，1961年又搬至县大礼堂。1977年，经钟祥县人民政府批准成立钟祥县图博馆，与钟祥县图书馆合署办公。1979年2月，经钟祥县革命委员会批准成立钟祥县博物馆。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1980年3月，钟祥县博物馆与图书馆正式分离，馆址迁至明清古建筑群--元佑宫内，开办有《国家级历史文化名城--钟祥历史文物专题陈列》、《清代女尸陈列》、《历代字画陈列》、《革命文物陈列》等展览，常年对外开放。</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荆门市美食；</w:t>
        <w:br/>
        <w:t>楚玉龙虾</w:t>
        <w:br/>
        <w:t>楚玉鮰鱼片</w:t>
        <w:br/>
        <w:t>瓦罐蹄花</w:t>
        <w:br/>
        <w:t>火烧粑</w:t>
        <w:br/>
        <w:t>刘皇叔婆子鸡</w:t>
        <w:br/>
        <w:t>风味瓦块鱼</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门市旅游吧。</w:t>
        <w:br/>
        <w:t>那一年，神农架看秋，自驾沿途风光游；湖北省荆门市【第七站】游记结束---请继续浏览那一年，神农架看秋，自驾沿途风光游；湖北兴山县【第八站】</w:t>
      </w:r>
    </w:p>
    <w:p>
      <w:r>
        <w:t>评论：</w:t>
        <w:br/>
        <w:t>1.写得真棒，文字配照片看过了就仿佛身临其境了一次，很值得参考。</w:t>
        <w:br/>
        <w:t>2.谢谢关注</w:t>
        <w:br/>
        <w:t>3.客气，谢谢关注</w:t>
        <w:br/>
        <w:t>4.图文并茂，线路详细，太好了，我也总是想写出这样好的游记对别人有所帮助，但水平有限啊。惭愧惭愧啊</w:t>
        <w:br/>
        <w:t>5.谢谢关注</w:t>
        <w:br/>
        <w:t>6.楼主真的很用心的写了攻略啊，很感谢啊，赞啊！我们全家打算过两个月去。</w:t>
        <w:br/>
        <w:t>7.谢谢关注</w:t>
        <w:br/>
        <w:t>8.谢谢关注</w:t>
        <w:br/>
        <w:t>9.支持作者，等着更多游记！等着更多的感动呢！</w:t>
        <w:br/>
        <w:t>10.图片还不够多哟，楼主要加油~~</w:t>
      </w:r>
    </w:p>
    <w:p>
      <w:pPr>
        <w:pStyle w:val="Heading2"/>
      </w:pPr>
      <w:r>
        <w:t>56.那一年，神农架看秋，我的自驾沿途风光旅行路线图；湖北省兴山县风采、中国最美水上公路、昭君村【第八站】</w:t>
      </w:r>
    </w:p>
    <w:p>
      <w:r>
        <w:t>https://you.ctrip.com/travels/xingshan2692/3758866.html</w:t>
      </w:r>
    </w:p>
    <w:p>
      <w:r>
        <w:t>来源：携程</w:t>
      </w:r>
    </w:p>
    <w:p>
      <w:r>
        <w:t>发表时间：2018-12-12</w:t>
      </w:r>
    </w:p>
    <w:p>
      <w:r>
        <w:t>天数：1 天</w:t>
      </w:r>
    </w:p>
    <w:p>
      <w:r>
        <w:t>游玩时间：10 月</w:t>
      </w:r>
    </w:p>
    <w:p>
      <w:r>
        <w:t>人均花费：300 元</w:t>
      </w:r>
    </w:p>
    <w:p>
      <w:r>
        <w:t>和谁：夫妻</w:t>
      </w:r>
    </w:p>
    <w:p>
      <w:r>
        <w:t>玩法：摄影，自驾，自由行</w:t>
      </w:r>
    </w:p>
    <w:p>
      <w:r>
        <w:t>旅游路线：兴山，昭君村</w:t>
      </w:r>
    </w:p>
    <w:p>
      <w:r>
        <w:t>正文：</w:t>
        <w:br/>
        <w:t>那一年，神农架看秋，我的自驾沿途风光旅行路线图；湖北省</w:t>
        <w:br/>
        <w:t>兴山</w:t>
        <w:br/>
        <w:t>县风采、中国最美水上公路观景点、</w:t>
        <w:br/>
        <w:t>昭君村</w:t>
        <w:br/>
        <w:t>、深渡河村【第八站】</w:t>
        <w:br/>
        <w:t>前言；湖北兴山县；兴山县，隶属于湖北省宜昌市，位于湖北省西部，长江西陵峡北侧，东与宜昌市夷陵区接界，南和秭归县毗邻，西同巴东县相交，北与神农架林区接壤，东北连接保康县。全县东西长66公里，南北宽54公里，县人民政府驻古夫镇。兴山县是汉明妃王昭君的故乡，始建于公元 260年。古夫镇到昭君镇之间新建了一条“古昭公路” 被誉为“中国最美水上公路”。</w:t>
        <w:br/>
        <w:t>行程综述；</w:t>
        <w:br/>
        <w:t>时间：2018年10月28日至10月28日共1天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兴山县在去之前，一直是知之甚少的，自驾车从荆门市出发，高速公路213公里，行驶3小时到达兴山县开始游览，汽车一路向西北直奔，沿途秀丽风光，树林、河流的点点滴滴，我心已陶醉。开始了兴山县之旅。</w:t>
        <w:br/>
        <w:t>这里最适合夫妻来旅行，一起漫步，演绎出自然造化中壮美灵动的山水风光。欣赏群峰环绕起伏、林木葱茏幽翠美景，品味着兴山县美食，将兴山县风光尽收眼底。</w:t>
        <w:br/>
        <w:t>【正文】</w:t>
        <w:br/>
        <w:t>一、湖北兴山县缘起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三、湖北兴山县休闲之旅行程安排；</w:t>
        <w:br/>
        <w:t>Day1：走进兴山县、中国最美水上公路观景点、昭君故里、深渡河村</w:t>
        <w:br/>
        <w:t>交通信息：</w:t>
        <w:br/>
        <w:t>一，自驾车【荆门---兴山县】</w:t>
        <w:br/>
        <w:t>2018年10月28日荆门出发时间07.00点—2018年10月28日到达兴山县时间10.00点，汽车行驶3小时，里程213里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Day1：走进兴山县</w:t>
        <w:br/>
        <w:t>兴山是湖北最经典的旅游目的地“一江两山”(长江三峡、神农架、武当山)的必经之路，古昭公路所在的宜巴高速公路也被称为湖北最美高速，这条公路把白帝城、长江三峡、昭君故里、神农架、武当山等多个美景串联了起来。</w:t>
        <w:br/>
        <w:t>宜巴高速公路也被称为湖北最美高速</w:t>
        <w:br/>
        <w:t>宜巴高速公路也被称为湖北最美高速</w:t>
        <w:br/>
        <w:t>宜巴高速公路也被称为湖北最美高速</w:t>
        <w:br/>
        <w:t>驶出兴山收费站，远远地就看到第二块“中国最美水上公路”的牌子。</w:t>
        <w:br/>
        <w:t>古昭公路被称为湖北最美公路，这条公路把白帝城、长江三峡、昭君故里、神农架、武当山等多个美景串联了起来。</w:t>
        <w:br/>
        <w:t>我们来到兴山昭君故里</w:t>
        <w:br/>
        <w:t>昭君欢迎你</w:t>
        <w:br/>
        <w:t>深渡河村风光</w:t>
        <w:br/>
        <w:t>深渡河村风光</w:t>
        <w:br/>
        <w:t>深渡河村风光</w:t>
        <w:br/>
        <w:t>深渡河村风光</w:t>
        <w:br/>
        <w:t>深渡河村风光</w:t>
        <w:br/>
        <w:t>Day1：中国最美水上公路观景点</w:t>
        <w:br/>
        <w:t>行走在巫山至宜昌的G42高速公路上，经过神农架地区，看群山连绵不绝，山顶云遮雾障，方明白诗圣那句“群山万壑赴荆门 ”的那种凄美。</w:t>
        <w:br/>
        <w:t>这条全长十余公里，自兴山县城古夫镇到昭君镇的公路，还有一个很有中国风味道的名字:古昭公路，它也是中国第一条水上生态环保公路。</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顺着车辆的直行方向过桥走老路是312省道，山路多弯，现在主要是货车行走。左转走新路只需十来分钟就到昭君镇了。</w:t>
        <w:br/>
        <w:t>兴山的地貌区划属秦岭大巴山体系，山脉走向从东向西伸展，总地势为东西北三面高，南面低，由南向北逐渐升高。</w:t>
        <w:br/>
        <w:t>古人修路，随山就水，山转路转，遇悬崖峭壁，筑以栈道。</w:t>
        <w:br/>
        <w:t>一家人，一辆车，一条绝美的水上公路。美人故里昭君村，水面微波卧长龙。</w:t>
        <w:br/>
        <w:t>”在昭君故里湖北兴山县隐藏着一条绝美的水上公路--为避免开山毁林，保护生态环境，整条公里都建在峡谷溪流中，宛如一条玉带，又恰似一条游龙，盘桓蜿蜒在香溪河上。</w:t>
        <w:br/>
        <w:t>中国最美水上公路观景点</w:t>
        <w:br/>
        <w:t>中国最美水上公路观景点</w:t>
        <w:br/>
        <w:t>中国最美水上公路观景点</w:t>
        <w:br/>
        <w:t>过了隧道来到兴山县</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Day1：昭君故里</w:t>
        <w:br/>
        <w:t>昭君镇即高阳镇，因西汉时这里出了一位有着“闭月羞花之貌、沉鱼落雁之容”、“出塞和亲”的一代名妃王昭君而得名，自北宋端拱2年 (公元989年)建镇至今，已有1009年的历史，是兴山县原县城所在地。</w:t>
        <w:br/>
        <w:t>2002年，兴山县城搬迁至现在的古夫镇，昭君镇和一批文物遗址也全部被淹没在175米水位以下。</w:t>
        <w:br/>
        <w:t>兴山县是被誉为"民族友好使者"王昭君的家乡。</w:t>
        <w:br/>
        <w:t>2000多年来，王昭君的事迹一直为文人骚客所赞叹，也一直为家乡人民所传颂。</w:t>
        <w:br/>
        <w:t>兴山昭君村古汉文化游览区位于长江三峡北侧宜昌至神农架必经之路的中段，东接宜昌，南接屈原故里，西连中国第一漂的神农溪，北枕中华第一峰神农架。</w:t>
        <w:br/>
        <w:t>昭君故里</w:t>
        <w:br/>
        <w:t>昭君故里</w:t>
        <w:br/>
        <w:t>昭君故里</w:t>
        <w:br/>
        <w:t>导览</w:t>
        <w:br/>
        <w:t>导览</w:t>
        <w:br/>
        <w:t>昭君故里</w:t>
        <w:br/>
        <w:t>昭君故里</w:t>
        <w:br/>
        <w:t>昭君故里</w:t>
        <w:br/>
        <w:t>昭君故里</w:t>
        <w:br/>
        <w:t>景区距宜昌市120公里，距三峡大坝70公里，距神农架60公里，该旅游区是首批国家AAA级景区，宜昌市评选的十优景区之一。</w:t>
        <w:br/>
        <w:t>昭君村原名宝坪村，有昭君宅、娘娘泉、梳妆台、昭君书院、后花园、抚琴台、浣纱处、琵琶桥、楠木井等20余处遗址和景点。</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Day1：昭君镇</w:t>
        <w:br/>
        <w:t>兴山县高阳镇正式更名为昭君镇，高阳镇位于长江北岸的长江支流香溪河中游，是兴山县原县城所在地，也是三峡库区最后一个移民迁建集镇</w:t>
        <w:br/>
        <w:t>昭君镇风采</w:t>
        <w:br/>
        <w:t>昭君镇风采</w:t>
        <w:br/>
        <w:t>昭君镇风采</w:t>
        <w:br/>
        <w:t>昭君镇风采</w:t>
        <w:br/>
        <w:t>昭君镇风采</w:t>
        <w:br/>
        <w:t>昭君镇风采</w:t>
        <w:br/>
        <w:t>昭君镇风采</w:t>
        <w:br/>
        <w:t>昭君镇风采</w:t>
        <w:br/>
        <w:t>兴山县美食；</w:t>
        <w:br/>
        <w:t>罗和尚卤肉</w:t>
        <w:br/>
        <w:t>王聋子三鲜面</w:t>
        <w:br/>
        <w:t>沈婆婆灯盏窝</w:t>
        <w:br/>
        <w:t>兴山杨鱼</w:t>
        <w:br/>
        <w:t>兴山脐橙</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兴山县旅游吧。</w:t>
        <w:br/>
        <w:t>那一年，神农架看秋，自驾沿途风光游；湖北省兴山县【第八站】游记结束---请继续浏览那一年，神农架看秋，自驾沿途风光游；湖北神农架神农顶【第九站】</w:t>
      </w:r>
    </w:p>
    <w:p>
      <w:r>
        <w:t>评论：</w:t>
        <w:br/>
        <w:t>1.谢谢关注</w:t>
        <w:br/>
        <w:t>2.楼主真是有心人啊！以后再去的话可以借用，先谢啦！</w:t>
        <w:br/>
        <w:t>3.谢谢关注</w:t>
        <w:br/>
        <w:t>4.有种上次白去的感觉！看到了去过的地方还是觉得蛮亲切的，哈哈哈</w:t>
        <w:br/>
        <w:t>5.欢迎</w:t>
        <w:br/>
        <w:t>6.今天刚打开携程就看到你游记，也算一种缘分，互粉下吧~~</w:t>
        <w:br/>
        <w:t>7.谢谢关注</w:t>
        <w:br/>
        <w:t>8.谢谢关注</w:t>
        <w:br/>
        <w:t>9.我想细细的了解这个地方的美丽，可以多放些好看的照片吗？楼主</w:t>
        <w:br/>
        <w:t>10.出差的时候去过没好好玩，下次有机会一定好好品味一下</w:t>
      </w:r>
    </w:p>
    <w:p>
      <w:pPr>
        <w:pStyle w:val="Heading2"/>
      </w:pPr>
      <w:r>
        <w:t>57.那一年，神农架看秋，自驾三天走遍神农架，我的游览路线图；神农顶、神农谷、板壁岩、坪阡古镇【第一天】</w:t>
      </w:r>
    </w:p>
    <w:p>
      <w:r>
        <w:t>https://you.ctrip.com/travels/shennongjia147/3759464.html</w:t>
      </w:r>
    </w:p>
    <w:p>
      <w:r>
        <w:t>来源：携程</w:t>
      </w:r>
    </w:p>
    <w:p>
      <w:r>
        <w:t>发表时间：2018-12-14</w:t>
      </w:r>
    </w:p>
    <w:p>
      <w:r>
        <w:t>天数：3 天</w:t>
      </w:r>
    </w:p>
    <w:p>
      <w:r>
        <w:t>游玩时间：10 月</w:t>
      </w:r>
    </w:p>
    <w:p>
      <w:r>
        <w:t>人均花费：1500 元</w:t>
      </w:r>
    </w:p>
    <w:p>
      <w:r>
        <w:t>和谁：夫妻</w:t>
      </w:r>
    </w:p>
    <w:p>
      <w:r>
        <w:t>玩法：美食，摄影，自驾，自由行</w:t>
      </w:r>
    </w:p>
    <w:p>
      <w:r>
        <w:t>旅游路线：神农架，神农顶，神农谷，瞭望塔，板壁岩，神农顶风景区，天生桥，官门山，天燕景区，金猴岭，太子垭</w:t>
      </w:r>
    </w:p>
    <w:p>
      <w:r>
        <w:t>正文：</w:t>
        <w:br/>
        <w:t>那一年，</w:t>
        <w:br/>
        <w:t>神农架</w:t>
        <w:br/>
        <w:t>看秋，自驾三天走遍神农架，我的游览路线图；</w:t>
        <w:br/>
        <w:t>神农顶</w:t>
        <w:br/>
        <w:t>景区、小龙潭、金猴溪、青云梯、杉林石海、华中屋脊、神农顶、神农鼎、</w:t>
        <w:br/>
        <w:t>神农谷</w:t>
        <w:br/>
        <w:t>、大脚印、</w:t>
        <w:br/>
        <w:t>瞭望塔</w:t>
        <w:br/>
        <w:t>、</w:t>
        <w:br/>
        <w:t>板壁岩</w:t>
        <w:br/>
        <w:t>、天际岭、迷人倘、太子娅、三省台、坪阡古镇【第一天】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相传因上古的神农氏在此搭架上山采药而得名。景区山峰均在海拔3000米以上，堪称"华中屋脊"。是以秀绿的亚高山自然风光，多样的动植物种，人与自然和谐共存为主题的森林生态旅游区。</w:t>
        <w:br/>
        <w:t>神农顶景区简介；</w:t>
        <w:br/>
        <w:t>神农顶风景区</w:t>
        <w:br/>
        <w:t>--是国家级自然保护区，总面积约883.6平方公里，是以保存完好的森林自然生态系统为背景，以生态多样性为特点，体现人与自然和谐共存主主题的自然生态旅游区，是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神农架门票；套票269元/张（网络订票264）60岁以上半价、联票包含六大景区，神农顶、大九湖、</w:t>
        <w:br/>
        <w:t>天生桥</w:t>
        <w:br/>
        <w:t>、神农坛、</w:t>
        <w:br/>
        <w:t>官门山</w:t>
        <w:br/>
        <w:t>、天燕、有效期门票激活5天内有限，景区门口刷身份证指纹即可进入。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自驾车从兴山县出发，高速公路行驶1小时30分到达神农架开始游览，汽车一路向西北直奔，沿途秀丽风光，树林、河流的点点滴滴，我心已陶醉。开始了神农架之旅。</w:t>
        <w:br/>
        <w:t>这里最适合夫妻来旅行，一起漫步，演绎出自然造化中壮美灵动的山水风光。欣赏群峰环绕起伏、林木葱茏幽翠美景，品味着神农架美食，将神农架风光尽收眼底。</w:t>
        <w:br/>
        <w:t>【正文】</w:t>
        <w:br/>
        <w:t>一、神农顶缘起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三、神农架休闲之旅行程安排；</w:t>
        <w:br/>
        <w:t>Day1：走进神农顶风景区、小龙潭、金猴溪、青云梯、杉林石海、华中屋脊、神农顶、神农鼎、神农谷石林、大脚印、瞭望塔、板壁岩、三省台、晚宿坪阡古镇</w:t>
        <w:br/>
        <w:t>Day2：大九湖、</w:t>
        <w:br/>
        <w:t>天燕景区</w:t>
        <w:br/>
        <w:t>、红坪十里画廊、晚宿红坪古镇</w:t>
        <w:br/>
        <w:t>Day3：官门山、神农坛、天生桥，晚宿兴山县</w:t>
        <w:br/>
        <w:t>交通信息：</w:t>
        <w:br/>
        <w:t>一，自驾车【兴山县---神农架】</w:t>
        <w:br/>
        <w:t>2018年10月28日兴山县出发时间07.00点—2018年10月28日到达神农架时间08.30分，汽车行驶1小时30分，里程72里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Day1：走进神农顶风景区</w:t>
        <w:br/>
        <w:t>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走进神农架风景区</w:t>
        <w:br/>
        <w:t>走进神农架风景区</w:t>
        <w:br/>
        <w:t>酒壶坪--神农架旅游集散中心，酒壶坪因地形酷似酒壶而得名，好景不怕路遥远，一壶浊酒喜相逢，在旅游集散中心换乘站前看雕塑，让人回味。</w:t>
        <w:br/>
        <w:t>走进神农架风景区</w:t>
        <w:br/>
        <w:t>神农顶风景区</w:t>
        <w:br/>
        <w:t>神农顶风景区</w:t>
        <w:br/>
        <w:t>神农顶风景区</w:t>
        <w:br/>
        <w:t>神农顶风景区</w:t>
        <w:br/>
        <w:t>神农顶风景区</w:t>
        <w:br/>
        <w:t>导览</w:t>
        <w:br/>
        <w:t>导览</w:t>
        <w:br/>
        <w:t>导览</w:t>
        <w:br/>
        <w:t>神农顶风景区</w:t>
        <w:br/>
        <w:t>神农顶风景区</w:t>
        <w:br/>
        <w:t>神农顶风景区</w:t>
        <w:br/>
        <w:t>神农顶风景区</w:t>
        <w:br/>
        <w:t>Day1：小龙潭</w:t>
        <w:br/>
        <w:t>小龙潭是集吃、住、行、游、购、娱为一体的综合性服务区。内设野生动物救助站和金丝猴动态视频大厅。</w:t>
        <w:br/>
        <w:t>小龙潭</w:t>
        <w:br/>
        <w:t>亨利桥</w:t>
        <w:br/>
        <w:t>亨利桥</w:t>
        <w:br/>
        <w:t>导览</w:t>
        <w:br/>
        <w:t>Day1：金猴溪</w:t>
        <w:br/>
        <w:t>金猴溪--因为在这里发现有野生金丝猴而著名，圈养的金丝猴和旁边的展馆，让我们知道金丝猴是多么珍贵的野生动物；这里山势高俊、原始植被、茂密森林、气候湿润，山水顺山势奔流直下，常年水势不减，以其说这是溪流不如说它就是一整条瀑布，最近的大雨使得金猴瀑布变得汹涌澎拜、一泻千里、涛声如雷、巍巍壮观，金猴溪在神农顶景区里。</w:t>
        <w:br/>
        <w:t>金猴溪</w:t>
        <w:br/>
        <w:t>金猴溪</w:t>
        <w:br/>
        <w:t>金猴溪</w:t>
        <w:br/>
        <w:t>金猴溪</w:t>
        <w:br/>
        <w:t>金猴溪</w:t>
        <w:br/>
        <w:t>金猴溪</w:t>
        <w:br/>
        <w:t>金猴溪</w:t>
        <w:br/>
        <w:t>金猴溪</w:t>
        <w:br/>
        <w:t>金猴溪</w:t>
        <w:br/>
        <w:t>金猴溪</w:t>
        <w:br/>
        <w:t>金猴溪</w:t>
        <w:br/>
        <w:t>金猴溪</w:t>
        <w:br/>
        <w:t>金猴溪</w:t>
        <w:br/>
        <w:t>Day1：神农顶----华中屋脊</w:t>
        <w:br/>
        <w:t>神农顶----华中屋脊</w:t>
        <w:br/>
        <w:t>神农顶----华中屋脊</w:t>
        <w:br/>
        <w:t>神农顶----华中屋脊</w:t>
        <w:br/>
        <w:t>神农顶风景区</w:t>
        <w:br/>
        <w:t>神农顶风景区</w:t>
        <w:br/>
        <w:t>神农顶风景区</w:t>
        <w:br/>
        <w:t>神农顶风景区</w:t>
        <w:br/>
        <w:t>华中屋脊</w:t>
        <w:br/>
        <w:t>华中屋脊</w:t>
        <w:br/>
        <w:t>导览</w:t>
        <w:br/>
        <w:t>导览</w:t>
        <w:br/>
        <w:t>Day1：青云梯</w:t>
        <w:br/>
        <w:t>青云梯2999级大理石铺就的台阶，走上去就是海拔3106米的神农顶，顶上耸立着一尊巨大之鼎，与顶谐音。</w:t>
        <w:br/>
        <w:t>青云梯</w:t>
        <w:br/>
        <w:t>青云梯</w:t>
        <w:br/>
        <w:t>青云梯</w:t>
        <w:br/>
        <w:t>导览</w:t>
        <w:br/>
        <w:t>神农架群大窝坑组</w:t>
        <w:br/>
        <w:t>神农架群大窝坑组</w:t>
        <w:br/>
        <w:t>神农架群大窝坑组</w:t>
        <w:br/>
        <w:t>神农架群大窝坑组</w:t>
        <w:br/>
        <w:t>青云梯</w:t>
        <w:br/>
        <w:t>青云梯</w:t>
        <w:br/>
        <w:t>平步青云</w:t>
        <w:br/>
        <w:t>平步青云</w:t>
        <w:br/>
        <w:t>平步青云</w:t>
        <w:br/>
        <w:t>青云梯</w:t>
        <w:br/>
        <w:t>青云梯</w:t>
        <w:br/>
        <w:t>青云梯</w:t>
        <w:br/>
        <w:t>青云梯</w:t>
        <w:br/>
        <w:t>青云梯</w:t>
        <w:br/>
        <w:t>导览</w:t>
        <w:br/>
        <w:t>导览</w:t>
        <w:br/>
        <w:t>石梯铺得非常好，很宽敞，可以容纳许多游客，而且在每100阶台阶处都有标明级数，让登山者一目了然，可以感受到神农架旅游部门很用心在做事情。</w:t>
        <w:br/>
        <w:t>艰难的攀登</w:t>
        <w:br/>
        <w:t>艰难的攀登</w:t>
        <w:br/>
        <w:t>随着台阶的不断上升，海拔的不断升高，每一步都在挑战你的脚力和心肺功能。</w:t>
        <w:br/>
        <w:t>艰难的攀登</w:t>
        <w:br/>
        <w:t>艰难的攀登</w:t>
        <w:br/>
        <w:t>有的人在999级选择放弃，有的人则在1999级处往回走，也算来过。</w:t>
        <w:br/>
        <w:t>休息一下、喘口气。</w:t>
        <w:br/>
        <w:t>Day1：杉林石海</w:t>
        <w:br/>
        <w:t>天晴之日，云开雾散之时，立身于峰顶，俯视四野，万千景象方可尽收眼底。神农顶端，岩石裸露，石林耸天，不见树木，唯有苔藓、蕨类铺在地上，一片原始洪荒的景象。</w:t>
        <w:br/>
        <w:t>杉林石海</w:t>
        <w:br/>
        <w:t>杉林石海</w:t>
        <w:br/>
        <w:t>杉林石海</w:t>
        <w:br/>
        <w:t>杉林石海</w:t>
        <w:br/>
        <w:t>杉林石海</w:t>
        <w:br/>
        <w:t>杉林石海</w:t>
        <w:br/>
        <w:t>杉林石海</w:t>
        <w:br/>
        <w:t>杉林石海</w:t>
        <w:br/>
        <w:t>杉林石海</w:t>
        <w:br/>
        <w:t>杉林石海</w:t>
        <w:br/>
        <w:t>杉林石海</w:t>
        <w:br/>
        <w:t>杉林石海</w:t>
        <w:br/>
        <w:t>高山草甸</w:t>
        <w:br/>
        <w:t>高山草甸</w:t>
        <w:br/>
        <w:t>杉林石海</w:t>
        <w:br/>
        <w:t>杉林石海</w:t>
        <w:br/>
        <w:t>杉林石海</w:t>
        <w:br/>
        <w:t>杉林石海</w:t>
        <w:br/>
        <w:t>杉林石海</w:t>
        <w:br/>
        <w:t>杉林石海</w:t>
        <w:br/>
        <w:t>杉林石海</w:t>
        <w:br/>
        <w:t>杉林石海</w:t>
        <w:br/>
        <w:t>杉林石海</w:t>
        <w:br/>
        <w:t>杉林石海</w:t>
        <w:br/>
        <w:t>高山草甸</w:t>
        <w:br/>
        <w:t>Day1：华中屋脊</w:t>
        <w:br/>
        <w:t>华中屋脊”神农架是一座充满神秘野趣、拥有生物多样性和诸多难解之谜的“绿色宝库”，区内海拔3000米以上的山峰有6座，最高峰神农顶海拔3106．2米，由顶至底，十条突兀山梁若苍龙下扑，梁间九条曲折溪流如银带飘垂。</w:t>
        <w:br/>
        <w:t>导览图提示----我们已经走了一半的路程</w:t>
        <w:br/>
        <w:t>梁间左右，古树密布，药草遍陈，野果满缀，异兽时现。登临峰顶</w:t>
        <w:br/>
        <w:t>杉林石海</w:t>
        <w:br/>
        <w:t>故有“千尺危崖俯碧海，百丈高松撑云涛”之称。</w:t>
        <w:br/>
        <w:t>怪石</w:t>
        <w:br/>
        <w:t>东看汝野千里，碧连天际</w:t>
        <w:br/>
        <w:t>杉林石海</w:t>
        <w:br/>
        <w:t>杉林石海</w:t>
        <w:br/>
        <w:t>咬紧牙关，最后的拼搏</w:t>
        <w:br/>
        <w:t>杉林石海</w:t>
        <w:br/>
        <w:t>杉林石海</w:t>
        <w:br/>
        <w:t>杉林石海</w:t>
        <w:br/>
        <w:t>往后看，人越来越少了</w:t>
        <w:br/>
        <w:t>神农架野杜鹃</w:t>
        <w:br/>
        <w:t>神农架野杜鹃</w:t>
        <w:br/>
        <w:t>神农架野杜鹃</w:t>
        <w:br/>
        <w:t>西望群峰争拔，直达巴蜀；</w:t>
        <w:br/>
        <w:t>南眺滚滚长江，银蛇飞舞；</w:t>
        <w:br/>
        <w:t>北览林海茫茫，绿树接天。</w:t>
        <w:br/>
        <w:t>闲庭信步</w:t>
        <w:br/>
        <w:t>加油</w:t>
        <w:br/>
        <w:t>徒步以阶梯上升，集峡谷、瀑布、原始森林、高山草甸、华中屋脊、杜鹃长林为一体！</w:t>
        <w:br/>
        <w:t>神农顶核心区线路是神农架无人区徒步线路中最经典线路之一。</w:t>
        <w:br/>
        <w:t>2999步顶峰到了，终于完成了攀登神农顶心愿</w:t>
        <w:br/>
        <w:t>Day1：神农顶</w:t>
        <w:br/>
        <w:t>神农顶风景区是国家级自然保护区，总面积约883.6平方公里，是以保存完好的森林自然生态系统为背景，以生态多样性为特点，体现人与自然和谐共存主主题的自然生态旅游区，是神农架重点风景名胜区之一。</w:t>
        <w:br/>
        <w:t>神农顶风景区在神农架南部的自然保护区内，海拔3000米以上山峰6座。神农顶，是最高峰，海拔3106.2米，号称"华中屋脊"，也为湖北省最高峰。</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神农顶午餐</w:t>
        <w:br/>
        <w:t>Day1：神农鼎</w:t>
        <w:br/>
        <w:t>神农鼎，上古十大神器之一。上古时代神农氏为苍生遍尝百草，也为后世奠定医学基础。神农 昔日炼制百药之古鼎，正因积聚千年来无数灵药之气，据说能炼出天界诸神亦无法轻得之旷世神药，并隐藏其它神秘之力量。</w:t>
        <w:br/>
        <w:t>神农鼎</w:t>
        <w:br/>
        <w:t>神农鼎</w:t>
        <w:br/>
        <w:t>神农鼎</w:t>
        <w:br/>
        <w:t>神农鼎</w:t>
        <w:br/>
        <w:t>神农鼎</w:t>
        <w:br/>
        <w:t>神农鼎</w:t>
        <w:br/>
        <w:t>神农鼎</w:t>
        <w:br/>
        <w:t>神农鼎</w:t>
        <w:br/>
        <w:t>神农鼎</w:t>
        <w:br/>
        <w:t>神农鼎</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Day1：神农谷</w:t>
        <w:br/>
        <w:t>神农谷--地处神农架南北气流的过往通道，气象瞬息万变、云雾变幻莫测，经过千万年地壳运动、风化溶蚀，形成千米深峡，石林丛生、如柱如笋、其景雄奇【有点像黄山的西海大峡谷】海拔2千多米，在栈道上欣赏风景，一股冷风顺着山谷吹上来，好凉爽。</w:t>
        <w:br/>
        <w:t>神农谷在神农顶风景区里。神农谷海拔2785米，东连</w:t>
        <w:br/>
        <w:t>华中第一峰</w:t>
        <w:br/>
        <w:t>，西接大小神农架，北望</w:t>
        <w:br/>
        <w:t>金猴岭</w:t>
        <w:br/>
        <w:t>，南俯板桥河，有"进山不到神农谷，等于没到神农架"之说。</w:t>
        <w:br/>
        <w:t>神农谷</w:t>
        <w:br/>
        <w:t>神农谷</w:t>
        <w:br/>
        <w:t>神农谷</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Day1：大脚印</w:t>
        <w:br/>
        <w:t>大脚印</w:t>
        <w:br/>
        <w:t>大脚印</w:t>
        <w:br/>
        <w:t>大脚印</w:t>
        <w:br/>
        <w:t>大脚印</w:t>
        <w:br/>
        <w:t>Day1：瞭望塔</w:t>
        <w:br/>
        <w:t>了望塔建在大神农架北坡的望农山上，其海拔2949.7米。该塔于1985年10月1日建成，塔高13米，钢筋水泥结构，原为自然保护区护林防火和森林病虫观测的配套设施，为游客提供服务。</w:t>
        <w:br/>
        <w:t>瞭望塔</w:t>
        <w:br/>
        <w:t>瞭望塔</w:t>
        <w:br/>
        <w:t>瞭望塔</w:t>
        <w:br/>
        <w:t>瞭望塔</w:t>
        <w:br/>
        <w:t>导览</w:t>
        <w:br/>
        <w:t>华中第一哨</w:t>
        <w:br/>
        <w:t>小神农顶【旅行社为游客游览介绍的冒牌神农顶，真诚告知，要想登神农顶必须攀登2999级台阶】</w:t>
        <w:br/>
        <w:t>小神农顶</w:t>
        <w:br/>
        <w:t>小神农顶</w:t>
        <w:br/>
        <w:t>阴峡河大峡谷</w:t>
        <w:br/>
        <w:t>阴峡河大峡谷</w:t>
        <w:br/>
        <w:t>阴峡河大峡谷</w:t>
        <w:br/>
        <w:t>天际岭</w:t>
        <w:br/>
        <w:t>天际岭</w:t>
        <w:br/>
        <w:t>天际岭</w:t>
        <w:br/>
        <w:t>天际岭</w:t>
        <w:br/>
        <w:t>天际岭</w:t>
        <w:br/>
        <w:t>天际岭</w:t>
        <w:br/>
        <w:t>天际岭</w:t>
        <w:br/>
        <w:t>天际岭</w:t>
        <w:br/>
        <w:t>天际岭</w:t>
        <w:br/>
        <w:t>天际岭</w:t>
        <w:br/>
        <w:t>天际岭</w:t>
        <w:br/>
        <w:t>迷人倘</w:t>
        <w:br/>
        <w:t>迷人倘</w:t>
        <w:br/>
        <w:t>迷人倘</w:t>
        <w:br/>
        <w:t>迷人倘</w:t>
        <w:br/>
        <w:t>Day1：板壁岩</w:t>
        <w:br/>
        <w:t>板壁岩石林位于神农顶风景区内。石林隐现于箭竹林和冷杉林中，峭似板壁，多草甸、箭竹、高山杜鹃。多次发现野人的毛发、粪便、脚印。</w:t>
        <w:br/>
        <w:t>板壁岩是以秀绿的亚高山自然风光与生物多样性为特色的自然生态旅游景点，景区内动植物资源十分丰富，保存着完整的亚热带森林生态系统。</w:t>
        <w:br/>
        <w:t>板壁岩景区--好漂亮的景致，满目青翠的花草间、灌木丛中散落着一个个岩石柱，像地里长出的石笋，看旁边的说明知道这叫石芽群，是经年流水层面不断溶蚀、裂缝、寒冻、冰裂、风蚀作用逐步形成的。</w:t>
        <w:br/>
        <w:t>徜徉在奇花异草、石芽群嶙峋古怪的风景中，我感慨：人类尚且喜欢在这里游览，何况野人呢，板壁岩景区在神农坛景区里边。</w:t>
        <w:br/>
        <w:t>板壁岩</w:t>
        <w:br/>
        <w:t>板壁岩</w:t>
        <w:br/>
        <w:t>板壁岩</w:t>
        <w:br/>
        <w:t>板壁岩</w:t>
        <w:br/>
        <w:t>板壁岩</w:t>
        <w:br/>
        <w:t>板壁岩</w:t>
        <w:br/>
        <w:t>板壁岩</w:t>
        <w:br/>
        <w:t>板壁岩</w:t>
        <w:br/>
        <w:t>板壁岩</w:t>
        <w:br/>
        <w:t>板壁岩石林</w:t>
        <w:br/>
        <w:t>板壁岩</w:t>
        <w:br/>
        <w:t>板壁岩</w:t>
        <w:br/>
        <w:t>板壁岩</w:t>
        <w:br/>
        <w:t>飞来石</w:t>
        <w:br/>
        <w:t>飞来石</w:t>
        <w:br/>
        <w:t>板壁岩石林</w:t>
        <w:br/>
        <w:t>板壁岩</w:t>
        <w:br/>
        <w:t>板壁岩石林</w:t>
        <w:br/>
        <w:t>金鸡报晓</w:t>
        <w:br/>
        <w:t>金鸡报晓</w:t>
        <w:br/>
        <w:t>板壁岩石林</w:t>
        <w:br/>
        <w:t>板壁岩景区</w:t>
        <w:br/>
        <w:t>板壁岩</w:t>
        <w:br/>
        <w:t>板壁岩</w:t>
        <w:br/>
        <w:t>板壁岩</w:t>
        <w:br/>
        <w:t>金鸡报晓</w:t>
        <w:br/>
        <w:t>雏凤待哺</w:t>
        <w:br/>
        <w:t>雏凤待哺</w:t>
        <w:br/>
        <w:t>雏凤待哺</w:t>
        <w:br/>
        <w:t>灵龟戏雾</w:t>
        <w:br/>
        <w:t>雏凤待哺</w:t>
        <w:br/>
        <w:t>灵龟戏雾</w:t>
        <w:br/>
        <w:t>神龙锦屏</w:t>
        <w:br/>
        <w:t>雏凤待哺</w:t>
        <w:br/>
        <w:t>神龙锦屏</w:t>
        <w:br/>
        <w:t>美女照相</w:t>
        <w:br/>
        <w:t>生命之根</w:t>
        <w:br/>
        <w:t>生命之根</w:t>
        <w:br/>
        <w:t>生命之根</w:t>
        <w:br/>
        <w:t>妙笔生花</w:t>
        <w:br/>
        <w:t>九龙壁</w:t>
        <w:br/>
        <w:t>九龙壁</w:t>
        <w:br/>
        <w:t>妙笔生花</w:t>
        <w:br/>
        <w:t>板壁岩</w:t>
        <w:br/>
        <w:t>宝岳坪</w:t>
        <w:br/>
        <w:t>宝岳坪</w:t>
        <w:br/>
        <w:t>宝岳坪</w:t>
        <w:br/>
        <w:t>宝岳坪</w:t>
        <w:br/>
        <w:t>太子娅</w:t>
        <w:br/>
        <w:t>猴子石</w:t>
        <w:br/>
        <w:t>太子娅</w:t>
        <w:br/>
        <w:t>太子娅</w:t>
        <w:br/>
        <w:t>Day1：三省台</w:t>
        <w:br/>
        <w:t>走出</w:t>
        <w:br/>
        <w:t>太子垭</w:t>
        <w:br/>
        <w:t>的步游道，一座“三省台”矗立在高山峭壁上，以其一眼望川陕渝三省而得名，又取曾子“吾日三省吾身”之义。</w:t>
        <w:br/>
        <w:t>登上“三省台”，冷冽的山风从下往上吹拂而过，使人不觉一振。云腾雾起时山影恍惚，宛若仙境，云消雾散后，远眺千里，一览川陕渝三地之交界，观巫山接天地之壮阔。</w:t>
        <w:br/>
        <w:t>台下，土家村落，炊烟袅袅，田园风光嵌于山峦之间，美不胜收。登上三省台高山峡谷尽收眼底。</w:t>
        <w:br/>
        <w:t>导览</w:t>
        <w:br/>
        <w:t>三省台</w:t>
        <w:br/>
        <w:t>台下，土家村落，炊烟袅袅，田园风光嵌于山峦之间，美不胜收。登上三省台高山峡谷尽收眼底。</w:t>
        <w:br/>
        <w:t>西边就是重庆巫山，北面是陕西。别看这里山高路远，在古代可是连接鄂渝陕的交通要道 ，即川盐古道。”</w:t>
        <w:br/>
        <w:t>三省台</w:t>
        <w:br/>
        <w:t>三省台</w:t>
        <w:br/>
        <w:t>神</w:t>
        <w:br/>
        <w:t>神</w:t>
        <w:br/>
        <w:t>Day1：坪阡古镇</w:t>
        <w:br/>
        <w:t>坪阡古镇</w:t>
        <w:br/>
        <w:t>坪阡古镇</w:t>
        <w:br/>
        <w:t>坪阡古镇</w:t>
        <w:br/>
        <w:t>坪阡古镇</w:t>
        <w:br/>
        <w:t>坪阡古镇</w:t>
        <w:br/>
        <w:t>坪阡古镇</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那一年，神农架看秋，自驾沿途风光游；神农架—神农顶【第一天】游记结束---请继续浏览那一年，神农架看秋，自驾沿途风光游；神农架—大九湖、天燕景区【第二天】</w:t>
      </w:r>
    </w:p>
    <w:p>
      <w:r>
        <w:t>评论：</w:t>
        <w:br/>
        <w:t>1.觉得这次旅行哪块费用可以再节省点？</w:t>
        <w:br/>
        <w:t>2.交通费、住宿费、餐饮、门票</w:t>
        <w:br/>
        <w:t>3.太美了，好幸福！我们也准备去玩，lz有什么特别推荐的美食么？</w:t>
        <w:br/>
        <w:t>4.谢谢关注，神农架没有什么特色美食，蘑菇，腊肉，土鸡是当地特产</w:t>
        <w:br/>
        <w:t>5.谢谢关注，可以继续浏览我的自驾3天走遍神农架游记</w:t>
        <w:br/>
        <w:t>6.看到你这篇游记，我都想照着它走一遍了！</w:t>
        <w:br/>
        <w:t>7.可以，欢迎继续浏览我的自驾神农架旅游游记【第二，三站】</w:t>
        <w:br/>
        <w:t>8.我想细细的了解这个地方的美丽，可以多放些好看的照片吗？楼主</w:t>
        <w:br/>
        <w:t>9.关于这篇游记，如果有相关的问题，能问你吗？</w:t>
        <w:br/>
        <w:t>10.谢谢关注</w:t>
      </w:r>
    </w:p>
    <w:p>
      <w:pPr>
        <w:pStyle w:val="Heading2"/>
      </w:pPr>
      <w:r>
        <w:t>58.那一年，神农架看秋，自驾三天走遍神农架，我的游览路线图；大九湖、天燕景区、红坪画廊路、红坪古镇【第二</w:t>
      </w:r>
    </w:p>
    <w:p>
      <w:r>
        <w:t>https://you.ctrip.com/travels/shennongjia147/3760562.html</w:t>
      </w:r>
    </w:p>
    <w:p>
      <w:r>
        <w:t>来源：携程</w:t>
      </w:r>
    </w:p>
    <w:p>
      <w:r>
        <w:t>发表时间：2018-12-17</w:t>
      </w:r>
    </w:p>
    <w:p>
      <w:r>
        <w:t>天数：3 天</w:t>
      </w:r>
    </w:p>
    <w:p>
      <w:r>
        <w:t>游玩时间：10 月</w:t>
      </w:r>
    </w:p>
    <w:p>
      <w:r>
        <w:t>人均花费：1500 元</w:t>
      </w:r>
    </w:p>
    <w:p>
      <w:r>
        <w:t>和谁：夫妻</w:t>
      </w:r>
    </w:p>
    <w:p>
      <w:r>
        <w:t>玩法：美食，摄影，自驾，自由行</w:t>
      </w:r>
    </w:p>
    <w:p>
      <w:r>
        <w:t>旅游路线：神农架，天燕景区，红坪画廊，大九湖国家湿地公园，燕子垭，天门垭，神农顶，天生桥，官门山，神农顶风景区，神农谷，瞭望塔，板壁岩，燕子洞</w:t>
      </w:r>
    </w:p>
    <w:p>
      <w:r>
        <w:t>正文：</w:t>
        <w:br/>
        <w:t>那一年，</w:t>
        <w:br/>
        <w:t>神农架</w:t>
        <w:br/>
        <w:t>看秋，自驾三天走遍神农架，我的游览路线图；大九湖、</w:t>
        <w:br/>
        <w:t>天燕景区</w:t>
        <w:br/>
        <w:t>、</w:t>
        <w:br/>
        <w:t>红坪画廊</w:t>
        <w:br/>
        <w:t>路、红坪古镇【第二天】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大九湖景区简介；</w:t>
        <w:br/>
        <w:t>大九湖，又名九湖坪，属于高山平原。大九湖，位于世界地质公园--神农架，是神农架的核心景区之一。</w:t>
        <w:br/>
        <w:t>大九湖国家湿地公园</w:t>
        <w:br/>
        <w:t>，位于国家级旅游风景区，国家AAAAA级风景区--</w:t>
        <w:br/>
        <w:t>神农架林区</w:t>
        <w:br/>
        <w:t>西北部，海拔1730多米，是我国为数不多的典型高山湿地地区。湿地区内，有丰富的高山草甸和湿地蕨类植物，还有鹳、鹤、梅花鹿等珍稀动物，具有极高的科考、旅游价值。</w:t>
        <w:br/>
        <w:t>天燕景区简介；</w:t>
        <w:br/>
        <w:t>天燕风景区海拔2200米，以奇树、奇花、奇洞与山民奇风异俗为特色，以猎奇探秘为主题的原始生态旅游区。天燕生态旅游区因北有</w:t>
        <w:br/>
        <w:t>燕子垭</w:t>
        <w:br/>
        <w:t>，南有</w:t>
        <w:br/>
        <w:t>天门垭</w:t>
        <w:br/>
        <w:t>而得名</w:t>
        <w:br/>
        <w:t>憧憬着神农架大九湖、天燕的风光之各地景色。我向往着神农架悠久的历史、秀丽的风光，那难忘的神农架美食</w:t>
        <w:br/>
        <w:t>行程综述；</w:t>
        <w:br/>
        <w:t>时间：2018年10月28日至10月30日共3天</w:t>
        <w:br/>
        <w:t>人物；夫妻2人</w:t>
        <w:br/>
        <w:t>方式：自助游</w:t>
        <w:br/>
        <w:t>交通工具；自驾车神农架门票；套票269元/张（网络订票264）60岁以上半价、联票包含六大景区，</w:t>
        <w:br/>
        <w:t>神农顶</w:t>
        <w:br/>
        <w:t>、大九湖、</w:t>
        <w:br/>
        <w:t>天生桥</w:t>
        <w:br/>
        <w:t>、神农坛、</w:t>
        <w:br/>
        <w:t>官门山</w:t>
        <w:br/>
        <w:t>、天燕、有效期门票激活5天内有限，景区门口刷身份证绑定指纹即可进入。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自驾车从坪阡古镇出发，行驶30分到达神农架大九湖开始游览，汽车一路向西北直奔，沿途秀丽风光，树林、河流的点点滴滴，开始了神农架大九湖之旅。</w:t>
        <w:br/>
        <w:t>这里最适合夫妻来旅行，一起漫步，演绎出自然造化中壮美灵动的山水风光。欣赏群峰环绕起伏、林木葱茏幽翠美景，品味着神农架美食，将神农架大九湖风光尽收眼底。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Day2：大九湖、天燕景区、红坪画廊路、晚宿红坪古镇</w:t>
        <w:br/>
        <w:t>Day3：官门山、神农坛、天生桥，晚宿兴山县</w:t>
        <w:br/>
        <w:t>交通信息：</w:t>
        <w:br/>
        <w:t>一，自驾车【坪阡古镇--大九湖—天燕—红坪画廊路】</w:t>
        <w:br/>
        <w:t>2018年10月29日坪阡古镇出发时间08.00点—2018年10月29日到达神农架大九湖时间08.15分，汽车行驶15分，里程5公里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Day2：走进大九湖风景区</w:t>
        <w:br/>
        <w:t>大九湖，又名九湖坪，属于高山平原。大九湖，位于世界地质公园--神农架，是神农架的核心景区之一。</w:t>
        <w:br/>
        <w:t>大九湖景区位于川鄂交界处神农架景区。是一个山间盆地，四周高山耸立，中间低洼平坦，总面积36平方公里。这里雨量充沛，水草丰茂，气温凉爽，日照充分，但无霜期短，积雪日长。与重庆市巫溪县、巫山县交界，是神农架通向重庆的西大门。</w:t>
        <w:br/>
        <w:t>导览</w:t>
        <w:br/>
        <w:t>导览</w:t>
        <w:br/>
        <w:t>大九湖国家湿地公园，位于国家级旅游风景区，国家AAAAA级风景区--神农架林区西北部，海拔1730多米，是我国为数不多的典型高山湿地地区。湿地区内，有丰富的高山草甸和湿地蕨类植物，还有鹳、鹤、梅花鹿等珍稀动物，具有极高的科考、旅游价值。</w:t>
        <w:br/>
        <w:t>大九湖风景区</w:t>
        <w:br/>
        <w:t>大九湖风景区</w:t>
        <w:br/>
        <w:t>大九湖自然风光怡人，传说遗址众多，主要有：洗马池、薛刚反周（武则天国号）的十字号、娘娘坟、卸甲套等遗址和古迹。</w:t>
        <w:br/>
        <w:t>这里原来是一个高山湖泊，人是无法进入的，深深的沼泽足可以把人吞没。</w:t>
        <w:br/>
        <w:t>大九湖既是木材基地，又是天然牧场。各种经济林木遍布山野，除金丝猴，华南虎等珍稀动物外，还建有人工养鹿场。</w:t>
        <w:br/>
        <w:t>导览</w:t>
        <w:br/>
        <w:t>在上世纪七十年代，政府为开发利用大九湖，发展畜牧业，修建了一条蜿蜒曲折的人工河，把四处漫溢的湖水都汇集起来，形成一条河，叫黑水河，沼泽地逐渐控干，露出了湖底子，形成了今天的牧场。</w:t>
        <w:br/>
        <w:t>绝色大九湖</w:t>
        <w:br/>
        <w:t>绝色大九湖</w:t>
        <w:br/>
        <w:t>绝色大九湖</w:t>
        <w:br/>
        <w:t>绝色大九湖</w:t>
        <w:br/>
        <w:t>绝色大九湖</w:t>
        <w:br/>
        <w:t>绝色大九湖</w:t>
        <w:br/>
        <w:t>绝色大九湖</w:t>
        <w:br/>
        <w:t>绝色大九湖</w:t>
        <w:br/>
        <w:t>鲤鱼石</w:t>
        <w:br/>
        <w:t>鲤鱼石</w:t>
        <w:br/>
        <w:t>绝色大九湖</w:t>
        <w:br/>
        <w:t>天鹅苑</w:t>
        <w:br/>
        <w:t>绝色大九湖</w:t>
        <w:br/>
        <w:t>绝色大九湖</w:t>
        <w:br/>
        <w:t>绝色大九湖</w:t>
        <w:br/>
        <w:t>绝色大九湖</w:t>
        <w:br/>
        <w:t>绝色大九湖</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导览</w:t>
        <w:br/>
        <w:t>导览</w:t>
        <w:br/>
        <w:t>汉江源</w:t>
        <w:br/>
        <w:t>汉江源</w:t>
        <w:br/>
        <w:t>汉江源落水孔</w:t>
        <w:br/>
        <w:t>绝美大九湖秋色</w:t>
        <w:br/>
        <w:t>绝美大九湖秋色</w:t>
        <w:br/>
        <w:t>绝美大九湖秋色</w:t>
        <w:br/>
        <w:t>绝美大九湖秋色</w:t>
        <w:br/>
        <w:t>绝美大九湖秋色</w:t>
        <w:br/>
        <w:t>鹿苑</w:t>
        <w:br/>
        <w:t>绝美大九湖秋色</w:t>
        <w:br/>
        <w:t>大九湖小火车</w:t>
        <w:br/>
        <w:t>Day2：天燕景区</w:t>
        <w:br/>
        <w:t>天燕风景区海拔2200米，以奇树、奇花、奇洞与山民奇风异俗为特色，以猎奇探秘为主题的原始生态旅游区。</w:t>
        <w:br/>
        <w:t>天燕生态旅游区因北有燕子垭，南有天门垭而得名，控制面积110平方公里，规划开发面积55.18平方公里，是我国正在建设中的生态旅游区和亚洲生物多样性示范基地，是国家重点投资的全国生态旅游示范区。</w:t>
        <w:br/>
        <w:t>该景区由燕径与云栈两线相连而成，呈8字型环行线，全长2800米，游程大约需要1个半小时。其主要景点有:燕子垭、</w:t>
        <w:br/>
        <w:t>燕子洞</w:t>
        <w:br/>
        <w:t>、幽涧桥、蘑菇岩、燕天飞渡、会仙桥、天门垭、刘享寨、仙桃峰、野人洞、牛鼻子洞、山宝洞、神农古塔遗址、紫竹河原始森林、云海佛光、塔坪山林田园风光，彩虹桥及民俗风情等。</w:t>
        <w:br/>
        <w:t>2002年6月，国家旅游局副局长孙钢浏览天燕景区后赋诗一首"千岩古洞立千秋，海燕呢喃唤客游。攀岩追壑探绿海，虹桥飞渡最风流"。</w:t>
        <w:br/>
        <w:t>垭口西侧的半壁上有会仙桥、观景台、燕舞亭等建筑，会仙桥相传为炎帝神农氏与太上老君会面的地方，据说神农氏就是在这里劝太上老君将炼丹炉改为冶金炉。</w:t>
        <w:br/>
        <w:t>桥头的香柏迎风傲霜，婀娜多姿，桥下的森林原始古老，生机盎然。沿小径登临燕舞亭，可领略原始森林的特有风貌。凭石栏俯瞰塔坪村，可饱赏云海佛光的壮丽景观。</w:t>
        <w:br/>
        <w:t>燕子垭</w:t>
        <w:br/>
        <w:t>燕子垭</w:t>
        <w:br/>
        <w:t>下降泉</w:t>
        <w:br/>
        <w:t>燕子垭</w:t>
        <w:br/>
        <w:t>燕子垭</w:t>
        <w:br/>
        <w:t>燕子垭</w:t>
        <w:br/>
        <w:t>燕子垭</w:t>
        <w:br/>
        <w:t>燕子垭</w:t>
        <w:br/>
        <w:t>水青树</w:t>
        <w:br/>
        <w:t>燕子洞</w:t>
        <w:br/>
        <w:t>燕子洞</w:t>
        <w:br/>
        <w:t>燕子洞</w:t>
        <w:br/>
        <w:t>燕子洞</w:t>
        <w:br/>
        <w:t>燕子洞</w:t>
        <w:br/>
        <w:t>燕子洞</w:t>
        <w:br/>
        <w:t>燕子洞</w:t>
        <w:br/>
        <w:t>燕子洞</w:t>
        <w:br/>
        <w:t>山乳</w:t>
        <w:br/>
        <w:t>燕子垭</w:t>
        <w:br/>
        <w:t>燕子洞</w:t>
        <w:br/>
        <w:t>南涧叮咚</w:t>
        <w:br/>
        <w:t>南涧叮咚</w:t>
        <w:br/>
        <w:t>燕子垭</w:t>
        <w:br/>
        <w:t>燕子垭</w:t>
        <w:br/>
        <w:t>燕子垭</w:t>
        <w:br/>
        <w:t>燕子垭</w:t>
        <w:br/>
        <w:t>燕子垭</w:t>
        <w:br/>
        <w:t>燕子垭</w:t>
        <w:br/>
        <w:t>红豆杉</w:t>
        <w:br/>
        <w:t>红豆杉</w:t>
        <w:br/>
        <w:t>望仙台</w:t>
        <w:br/>
        <w:t>导览</w:t>
        <w:br/>
        <w:t>燕娅飞云</w:t>
        <w:br/>
        <w:t>燕娅飞云</w:t>
        <w:br/>
        <w:t>燕娅飞云</w:t>
        <w:br/>
        <w:t>燕娅飞云</w:t>
        <w:br/>
        <w:t>燕娅飞云</w:t>
        <w:br/>
        <w:t>燕娅飞云</w:t>
        <w:br/>
        <w:t>燕娅飞云</w:t>
        <w:br/>
        <w:t>神山野人</w:t>
        <w:br/>
        <w:t>燕娅飞云</w:t>
        <w:br/>
        <w:t>燕娅飞云</w:t>
        <w:br/>
        <w:t>燕娅飞云</w:t>
        <w:br/>
        <w:t>燕娅飞云</w:t>
        <w:br/>
        <w:t>燕娅飞云</w:t>
        <w:br/>
        <w:t>天燕</w:t>
        <w:br/>
        <w:t>燕娅飞云</w:t>
        <w:br/>
        <w:t>长寿台</w:t>
        <w:br/>
        <w:t>Day2：红坪画廊路</w:t>
        <w:br/>
        <w:t>红坪画廊又称</w:t>
        <w:br/>
        <w:t>神农天梯</w:t>
        <w:br/>
        <w:t>，位于神农架中部，由十八峰、七岭、四寨、八岩、九石、六洞、三瀑、七河、五潭、七桥组成。奇、怪、险、秀，千姿百态。</w:t>
        <w:br/>
        <w:t>70年代，著名画家张步在此写生，80年代，著名画家又在此作长达150米的大型组画《神农架奇观》，二位画家的作品在日本、美国、加拿大等地展出再次引起强烈反响，红坪画廊自此得名并闻名世界。</w:t>
        <w:br/>
        <w:t>红坪画廊自长杉坝始至巍峨壮丽的红旗岩止。</w:t>
        <w:br/>
        <w:t>长杉坝坐落在红坪东西沟上，坝西绝壁是“宝剑岩”，峥嵘横插，与红坪溪成“T”字形，临空绝壁有根花“石柱”，象把破壁宝剑，插在峭崖上，石柱亦叫“昭王剑”。</w:t>
        <w:br/>
        <w:t>传说周昭王伐楚时，路过神农架，遇神龟挡道，遂拔剑斩龟，神龟动怒，竟用龟壳把剑振抛长空，飞插入岩。</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Day2：红坪镇</w:t>
        <w:br/>
        <w:t>红坪镇位于神农架林区中西部，东经110°北纬32°。东与林区政治、经济、文化中心--松柏镇相连，西与房县九道乡毗邻，南与木鱼镇接壤，北与房县上龛乡交界。</w:t>
        <w:br/>
        <w:t>红坪镇</w:t>
        <w:br/>
        <w:t>红坪镇</w:t>
        <w:br/>
        <w:t>红坪镇</w:t>
        <w:br/>
        <w:t>红坪镇</w:t>
        <w:br/>
        <w:t>红坪镇</w:t>
        <w:br/>
        <w:t>红坪镇</w:t>
        <w:br/>
        <w:t>清晨的红坪镇</w:t>
        <w:br/>
        <w:t>清晨的红坪镇</w:t>
        <w:br/>
        <w:t>清晨的红坪镇</w:t>
        <w:br/>
        <w:t>清晨的红坪镇</w:t>
        <w:br/>
        <w:t>清晨的红坪镇</w:t>
        <w:br/>
        <w:t>清晨的红坪镇</w:t>
        <w:br/>
        <w:t>山里的夜很凉，汽车挂上了一层厚厚的冰霜</w:t>
        <w:br/>
        <w:t>神农架美食；</w:t>
        <w:br/>
        <w:t>神农架腊肉</w:t>
        <w:br/>
        <w:t>神农架砣砣肉</w:t>
        <w:br/>
        <w:t>懒豆腐</w:t>
        <w:br/>
        <w:t>渣广椒</w:t>
        <w:br/>
        <w:t>野生板栗</w:t>
        <w:br/>
        <w:t>神农架香菇</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那一年，神农架看秋，自驾沿途风光游；神农架—大九湖、天燕景区【第二天】游记结束---请继续浏览那一年，神农架看秋，自驾沿途风光游；神农架—官门山、神农坛、天生桥景区【第三天】</w:t>
      </w:r>
    </w:p>
    <w:p>
      <w:r>
        <w:t>评论：</w:t>
        <w:br/>
        <w:t>1.自驾车</w:t>
        <w:br/>
        <w:t>2.楼主是根据什么来选择交通工具的啊？</w:t>
        <w:br/>
        <w:t>3.你好，深深的被楼主您的游记吸引了丫，真的很棒。</w:t>
        <w:br/>
        <w:t>4.谢谢关注</w:t>
        <w:br/>
        <w:t>5.谢谢关注，神农架没有什么特色美食</w:t>
        <w:br/>
        <w:t>6.要是有更多美食介绍和贴士就好了呢，吃货就想着吃。。。</w:t>
        <w:br/>
        <w:t>7.神农架特色美食不多，腊肉，土鸡，豆腐，板栗，蘑菇是主要特产</w:t>
        <w:br/>
        <w:t>8.谢谢关注，请继续浏览神农架看秋第三篇</w:t>
        <w:br/>
        <w:t>9.作为一枚吃货，请教下lz去这边哪些东东是必吃的呀？</w:t>
        <w:br/>
        <w:t>10.楼主我记住你啦~~下次还来看你的游记哦，希望能欣赏到更美的图图。</w:t>
      </w:r>
    </w:p>
    <w:p>
      <w:pPr>
        <w:pStyle w:val="Heading2"/>
      </w:pPr>
      <w:r>
        <w:t>59.那一年，神农架看秋，自驾三天走遍神农架，我的自驾游览路线图；官门山、神农坛、天生桥【第三天】</w:t>
      </w:r>
    </w:p>
    <w:p>
      <w:r>
        <w:t>https://you.ctrip.com/travels/shennongjia147/3760673.html</w:t>
      </w:r>
    </w:p>
    <w:p>
      <w:r>
        <w:t>来源：携程</w:t>
      </w:r>
    </w:p>
    <w:p>
      <w:r>
        <w:t>发表时间：2018-12-19</w:t>
      </w:r>
    </w:p>
    <w:p>
      <w:r>
        <w:t>天数：3 天</w:t>
      </w:r>
    </w:p>
    <w:p>
      <w:r>
        <w:t>游玩时间：10 月</w:t>
      </w:r>
    </w:p>
    <w:p>
      <w:r>
        <w:t>人均花费：1500 元</w:t>
      </w:r>
    </w:p>
    <w:p>
      <w:r>
        <w:t>和谁：夫妻</w:t>
      </w:r>
    </w:p>
    <w:p>
      <w:r>
        <w:t>玩法：美食，摄影，自驾，自由行</w:t>
      </w:r>
    </w:p>
    <w:p>
      <w:r>
        <w:t>旅游路线：神农架，官门山，天生桥，神农祭坛，神农顶，神农顶风景区，神农谷，瞭望塔，板壁岩，天燕景区，红坪画廊</w:t>
      </w:r>
    </w:p>
    <w:p>
      <w:r>
        <w:t>正文：</w:t>
        <w:br/>
        <w:t>那一年，</w:t>
        <w:br/>
        <w:t>神农架</w:t>
        <w:br/>
        <w:t>看秋，自驾三天走遍神农架，我的自驾游览路线图；</w:t>
        <w:br/>
        <w:t>官门山</w:t>
        <w:br/>
        <w:t>、神农坛、</w:t>
        <w:br/>
        <w:t>天生桥</w:t>
        <w:br/>
        <w:t>【第三天】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官门山简介；</w:t>
        <w:br/>
        <w:t>官门山生态科普景区位于神农架省级旅游度假区木鱼镇官门山，209国道旁，属于神农架国家级自然保护区和神农架国家地质公园范围，是神农架重要景区和绝版景区，也是鄂西生态文化旅游圈重要组成部分之一。</w:t>
        <w:br/>
        <w:t>神农坛简介；</w:t>
        <w:br/>
        <w:t>神农祭坛</w:t>
        <w:br/>
        <w:t>地处湖北省</w:t>
        <w:br/>
        <w:t>神农架林区</w:t>
        <w:br/>
        <w:t>木鱼镇，是神农架旅游的南大门，也是中心旅游区。闻名遐尔的香溪河由此缓缓南流。整个景区内青山环抱，美丽而幽静，吸引了无数的港，澳，台胞和海外侨胞寻根，祭祀炎黄子孙的祖先--炎帝神农氏。</w:t>
        <w:br/>
        <w:t>天生桥简介；</w:t>
        <w:br/>
        <w:t>天生桥景区位于神农架南部彩旗村，紧邻209国道，距神农坛4.8公里，是2003年4月正式对外开放的新型生态旅游区。</w:t>
        <w:br/>
        <w:t>憧憬着神农架官门山、神农坛、天生桥的风光之各地景色。我向往着神农架悠久的历史、秀丽的风光，那难忘的神农架美食、时时牵动着我，吸引着我，那穿越时空的奇妙想象，迫使我动身踏上这神秘之旅。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w:t>
        <w:br/>
        <w:t>神农顶</w:t>
        <w:br/>
        <w:t>、大九湖、天生桥、神农坛、官门山、天燕、有效期门票激活5天内有限，景区门口刷身份证绑定指纹即可进入。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自驾车从红坪古镇出发，行驶1小时30分到达神农架官门山开始游览，汽车一路向西北直奔，沿途秀丽风光，树林、河流的点点滴滴，我心已陶醉。开始了神农架官门山、神农坛、天生桥之旅。</w:t>
        <w:br/>
        <w:t>这里最适合夫妻来旅行，一起漫步，演绎出自然造化中壮美灵动的山水风光。欣赏群峰环绕起伏、林木葱茏幽翠美景，品味着神农架美食，将神农架风光尽收眼底。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w:t>
        <w:br/>
        <w:t>天燕景区</w:t>
        <w:br/>
        <w:t>、</w:t>
        <w:br/>
        <w:t>红坪画廊</w:t>
        <w:br/>
        <w:t>路、晚宿红坪古镇</w:t>
        <w:br/>
        <w:t>Day3：官门山、神农坛、天生桥，晚宿兴山县</w:t>
        <w:br/>
        <w:t>交通信息：</w:t>
        <w:br/>
        <w:t>一，自驾车【红坪古镇---官门山、神农坛、天生桥】</w:t>
        <w:br/>
        <w:t>2018年10月30日红坪古镇出发时间07.00点—2018年10月30日到达神农架官门山时间08.30分，汽车行驶1小时30分，里程35公里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Day2：走进官门山景区</w:t>
        <w:br/>
        <w:t>世界地质公园-----官门山由两条道路一条河流贯穿始终， 河两侧山峰林立，林木葱郁、遮天蔽日，河内流水潺潺、终年不断，全长8Km。</w:t>
        <w:br/>
        <w:t>沿线有典型的北亚热带常绿阔叶林、特色的神农架群地质剖面、古老的叠层石、秀美的龙头寨、奇特的地下暗河等自然景观</w:t>
        <w:br/>
        <w:t>有野人雕塑母爱、生物多样性实林验室、自然生态博物馆、古清生茶园、民居、国际友谊园、</w:t>
        <w:br/>
        <w:t>中国交通</w:t>
        <w:br/>
        <w:t>林、中国自然保护区联盟林、名人名树区等人文景点9处</w:t>
        <w:br/>
        <w:t>有兰花园、腊梅园、杜鹃园、神农药园、蔷薇园、樟树园、沧桑园、红枫园、百果园等珍稀植物保护园9处;有大鲵、梅花鹿、蛇、雉类、中蜂等野生动物乐园5处。</w:t>
        <w:br/>
        <w:t>世界地质公园-----官门山</w:t>
        <w:br/>
        <w:t>世界地质公园-----官门山</w:t>
        <w:br/>
        <w:t>世界地质公园-----官门山</w:t>
        <w:br/>
        <w:t>世界地质公园-----官门山</w:t>
        <w:br/>
        <w:t>世界地质公园-----官门山</w:t>
        <w:br/>
        <w:t>世界地质公园-----官门山</w:t>
        <w:br/>
        <w:t>导览</w:t>
        <w:br/>
        <w:t>世界地质公园-----官门山</w:t>
        <w:br/>
        <w:t>世界地质公园-----官门山</w:t>
        <w:br/>
        <w:t>世界地质公园-----官门山</w:t>
        <w:br/>
        <w:t>导览</w:t>
        <w:br/>
        <w:t>水陆行宫----两栖动物</w:t>
        <w:br/>
        <w:t>中国大鲵</w:t>
        <w:br/>
        <w:t>中国大鲵</w:t>
        <w:br/>
        <w:t>中国大鲵</w:t>
        <w:br/>
        <w:t>中国大鲵</w:t>
        <w:br/>
        <w:t>中国小鲵</w:t>
        <w:br/>
        <w:t>中国小鲵</w:t>
        <w:br/>
        <w:t>中国小鲵</w:t>
        <w:br/>
        <w:t>中国小鲵</w:t>
        <w:br/>
        <w:t>中国小鲵</w:t>
        <w:br/>
        <w:t>中国小鲵</w:t>
        <w:br/>
        <w:t>中国小鲵观赏区</w:t>
        <w:br/>
        <w:t>中国小鲵观赏区</w:t>
        <w:br/>
        <w:t>民俗馆</w:t>
        <w:br/>
        <w:t>民俗馆</w:t>
        <w:br/>
        <w:t>民俗馆</w:t>
        <w:br/>
        <w:t>民俗馆</w:t>
        <w:br/>
        <w:t>民俗馆</w:t>
        <w:br/>
        <w:t>民俗馆</w:t>
        <w:br/>
        <w:t>打豹英雄陈传香铜像</w:t>
        <w:br/>
        <w:t>打豹英雄陈传香事迹</w:t>
        <w:br/>
        <w:t>地貌厅</w:t>
        <w:br/>
        <w:t>地貌厅</w:t>
        <w:br/>
        <w:t>龙吟泉</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养蜂人家</w:t>
        <w:br/>
        <w:t>养蜂人家</w:t>
        <w:br/>
        <w:t>养蜂人家</w:t>
        <w:br/>
        <w:t>养蜂人家</w:t>
        <w:br/>
        <w:t>养蜂人家</w:t>
        <w:br/>
        <w:t>养蜂人家</w:t>
        <w:br/>
        <w:t>养蜂人家</w:t>
        <w:br/>
        <w:t>养蜂人家</w:t>
        <w:br/>
        <w:t>养蜂人家</w:t>
        <w:br/>
        <w:t>养蜂人家</w:t>
        <w:br/>
        <w:t>养蜂人家</w:t>
        <w:br/>
        <w:t>养蜂人家</w:t>
        <w:br/>
        <w:t>养蜂人家</w:t>
        <w:br/>
        <w:t>Day2：走进神农坛</w:t>
        <w:br/>
        <w:t>神农祭坛地处木鱼镇，是神农架旅游的南大门，香溪由此缓缓南流。</w:t>
        <w:br/>
        <w:t>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t>神农坛景区</w:t>
        <w:br/>
        <w:t>神农坛景区</w:t>
        <w:br/>
        <w:t>导览</w:t>
        <w:br/>
        <w:t>导览</w:t>
        <w:br/>
        <w:t>神农坛风采</w:t>
        <w:br/>
        <w:t>神农坛风采</w:t>
        <w:br/>
        <w:t>神农坛风采</w:t>
        <w:br/>
        <w:t>叠层石</w:t>
        <w:br/>
        <w:t>叠层石</w:t>
        <w:br/>
        <w:t>叠层石</w:t>
        <w:br/>
        <w:t>叠层石</w:t>
        <w:br/>
        <w:t>叠层石</w:t>
        <w:br/>
        <w:t>叠层石</w:t>
        <w:br/>
        <w:t>神农坛风采</w:t>
        <w:br/>
        <w:t>神农坛风采</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神农坛风采</w:t>
        <w:br/>
        <w:t>神农坛风采</w:t>
        <w:br/>
        <w:t>神农坛风采</w:t>
        <w:br/>
        <w:t>神农坛风采</w:t>
        <w:br/>
        <w:t>神农坛风采</w:t>
        <w:br/>
        <w:t>神农坛风采</w:t>
        <w:br/>
        <w:t>神农坛风采</w:t>
        <w:br/>
        <w:t>神农坛风采</w:t>
        <w:br/>
        <w:t>神农坛风采</w:t>
        <w:br/>
        <w:t>神农祭坛的主体建筑是神农巨型牛首人身雕像。高21米，宽35米，相加为56米，以示中华56个民族紧密团结，欣欣向荣。雕像立于苍翠群山之间，以大地为身驱，双目微闭，洞察秋毫，似在思索宇宙。五色石分别为五行学说中的金，木，水，火，土。近处，高10米的图腾柱分别立于祭坛的左右两边，柱上的大小牛首以示神农氏为牛首人身，子孙后代繁衍之意。</w:t>
        <w:br/>
        <w:t>神农祭坛</w:t>
        <w:br/>
        <w:t>神农祭坛</w:t>
        <w:br/>
        <w:t>千年杉王</w:t>
        <w:br/>
        <w:t>千年杉王</w:t>
        <w:br/>
        <w:t>千年杉王</w:t>
        <w:br/>
        <w:t>神农祭坛</w:t>
        <w:br/>
        <w:t>神农祭坛</w:t>
        <w:br/>
        <w:t>千年杉王</w:t>
        <w:br/>
        <w:t>神农祭坛</w:t>
        <w:br/>
        <w:t>神农祭坛</w:t>
        <w:br/>
        <w:t>神农祭坛</w:t>
        <w:br/>
        <w:t>神农祭坛</w:t>
        <w:br/>
        <w:t>神农祭坛</w:t>
        <w:br/>
        <w:t>神农祭坛</w:t>
        <w:br/>
        <w:t>二十四节气园</w:t>
        <w:br/>
        <w:t>二十四节气园</w:t>
        <w:br/>
        <w:t>二十四节气园</w:t>
        <w:br/>
        <w:t>二十四节气园</w:t>
        <w:br/>
        <w:t>二十四节气园</w:t>
        <w:br/>
        <w:t>二十四节气园</w:t>
        <w:br/>
        <w:t>二十四节气园</w:t>
        <w:br/>
        <w:t>二十四节气园</w:t>
        <w:br/>
        <w:t>神农祭坛</w:t>
        <w:br/>
        <w:t>神农祭坛</w:t>
        <w:br/>
        <w:t>千年杉王</w:t>
        <w:br/>
        <w:t>神农坛风采</w:t>
        <w:br/>
        <w:t>神农坛风采</w:t>
        <w:br/>
        <w:t>神农祭坛</w:t>
        <w:br/>
        <w:t>神农祭坛</w:t>
        <w:br/>
        <w:t>神农祭坛</w:t>
        <w:br/>
        <w:t>神农坛风采</w:t>
        <w:br/>
        <w:t>Day2：走进天生桥景区</w:t>
        <w:br/>
        <w:t>海拔1200米，面积60平方公里，是一个以奇洞、奇桥、奇瀑、奇潭为特点的休闲、探险、揽胜的旅游区。</w:t>
        <w:br/>
        <w:t>景区海拔1200米，面积60平方公里，是一个以奇洞、奇桥、奇瀑、奇潭为特点的休闲、探险、揽胜的旅游区。天生桥山岩叠嶂，长满野花绿树，因遍生兰草，幽香四溢，起名为</w:t>
        <w:br/>
        <w:t>兰花山</w:t>
        <w:br/>
        <w:t>，兰花为花中四君子之一，属兰科植物。</w:t>
        <w:br/>
        <w:t>导览</w:t>
        <w:br/>
        <w:t>天生桥景区</w:t>
        <w:br/>
        <w:t>天生桥景区</w:t>
        <w:br/>
        <w:t>天生桥景区</w:t>
        <w:br/>
        <w:t>在这里有风情万种的飞瀑，鬼斧神工的天然石桥，香飘万里的兰花山，险峻扼要的石壁栈道，组成了一幅绚丽多彩的山水画卷。</w:t>
        <w:br/>
        <w:t>山水画卷-----天生桥</w:t>
        <w:br/>
        <w:t>山水画卷-----天生桥</w:t>
        <w:br/>
        <w:t>山水画卷-----天生桥</w:t>
        <w:br/>
        <w:t>山水画卷-----天生桥</w:t>
        <w:br/>
        <w:t>山水画卷-----天生桥</w:t>
        <w:br/>
        <w:t>山水画卷-----天生桥</w:t>
        <w:br/>
        <w:t>山水画卷-----天生桥</w:t>
        <w:br/>
        <w:t>导览</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导览</w:t>
        <w:br/>
        <w:t>导览</w:t>
        <w:br/>
        <w:t>山水画卷-----天生桥</w:t>
        <w:br/>
        <w:t>山水画卷-----天生桥</w:t>
        <w:br/>
        <w:t>山水画卷-----天生桥</w:t>
        <w:br/>
        <w:t>山水画卷-----天生桥</w:t>
        <w:br/>
        <w:t>山水画卷-----天生桥</w:t>
        <w:br/>
        <w:t>山水画卷-----天生桥</w:t>
        <w:br/>
        <w:t>虎跳溪</w:t>
        <w:br/>
        <w:t>山水画卷-----虎跳溪</w:t>
        <w:br/>
        <w:t>山水画卷-----天生桥</w:t>
        <w:br/>
        <w:t>山水画卷-----天生桥</w:t>
        <w:br/>
        <w:t>山水画卷-----天生桥</w:t>
        <w:br/>
        <w:t>山水画卷-----天生桥</w:t>
        <w:br/>
        <w:t>山水画卷-----天生桥</w:t>
        <w:br/>
        <w:t>山水画卷-----天生桥</w:t>
        <w:br/>
        <w:t>山水画卷-----天生桥</w:t>
        <w:br/>
        <w:t>山水画卷-----天生桥</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那一年，神农架看秋，自驾沿途风光游；神农架—官门山、神农坛、天门桥【第三天】游记结束---请继续浏览那一年，神农架看秋，自驾沿途风光游；湖北秭归市【第十二站】</w:t>
      </w:r>
    </w:p>
    <w:p>
      <w:r>
        <w:t>评论：</w:t>
        <w:br/>
        <w:t>1.谢谢关注</w:t>
        <w:br/>
        <w:t>2.看到你这篇游记，我都想照着它走一遍了！</w:t>
        <w:br/>
        <w:t>3.神农架冬季不会下雨可能会下雪</w:t>
        <w:br/>
        <w:t>4.下个月去，貌似是雨季！楼主在那边雨天多吗？</w:t>
        <w:br/>
        <w:t>5.太美啦。。。我也想去，不知道订哪个行程好？能不能给个联系私下请教请教啊？</w:t>
        <w:br/>
        <w:t>6.谢谢关注，在游记中可以交流</w:t>
        <w:br/>
        <w:t>7.谢谢关注</w:t>
        <w:br/>
        <w:t>8.谢谢关注</w:t>
        <w:br/>
        <w:t>9.看来楼主是只顾着玩了，都没得时间上传照片哼！</w:t>
        <w:br/>
        <w:t>10.对，只有自己身临其境，才能真正体会到神农架的美</w:t>
      </w:r>
    </w:p>
    <w:p>
      <w:pPr>
        <w:pStyle w:val="Heading2"/>
      </w:pPr>
      <w:r>
        <w:t>60.成都闹市一座由唐玄宗赐名的古寺，为何被称为震旦第一丛林？</w:t>
      </w:r>
    </w:p>
    <w:p>
      <w:r>
        <w:t>https://you.ctrip.com/travels/chengdu104/3761168.html</w:t>
      </w:r>
    </w:p>
    <w:p>
      <w:r>
        <w:t>来源：携程</w:t>
      </w:r>
    </w:p>
    <w:p>
      <w:r>
        <w:t>发表时间：2018-12-20</w:t>
      </w:r>
    </w:p>
    <w:p>
      <w:r>
        <w:t>天数：3 天</w:t>
      </w:r>
    </w:p>
    <w:p>
      <w:r>
        <w:t>游玩时间：12 月</w:t>
      </w:r>
    </w:p>
    <w:p>
      <w:r>
        <w:t>人均花费：188 元</w:t>
      </w:r>
    </w:p>
    <w:p>
      <w:r>
        <w:t>和谁：和朋友</w:t>
      </w:r>
    </w:p>
    <w:p>
      <w:r>
        <w:t>玩法：摄影，人文，自由行</w:t>
      </w:r>
    </w:p>
    <w:p>
      <w:r>
        <w:t>旅游路线：大慈寺，成都，古寺</w:t>
      </w:r>
    </w:p>
    <w:p>
      <w:r>
        <w:t>正文：</w:t>
        <w:br/>
        <w:t>在原来的行程中，本来并没有</w:t>
        <w:br/>
        <w:t>大慈寺</w:t>
        <w:br/>
        <w:t>，只是当日时近中午，渝帆与朋友约了在太古里吃午饭，但他从家里过来需要一定的时间，在等他的这段时间，我们便来到了与太古里一墙之隔的的大慈寺游玩。</w:t>
        <w:br/>
        <w:t>大慈寺是</w:t>
        <w:br/>
        <w:t>成都</w:t>
        <w:br/>
        <w:t>著名的</w:t>
        <w:br/>
        <w:t>古寺</w:t>
        <w:br/>
        <w:t>，它位于成都市繁华的太古里，前面是糠市街北口，后面为蜀都大道大慈寺路，我们一下车就看到了它的大门，交通非常方便。是一座历史悠久、规模宏大、文化积淀丰厚的中国名刹，世传为“震旦第一丛林”，但为何有此称谓，渝帆并没有查到相关的资料，大家有知道的吗？</w:t>
        <w:br/>
        <w:t>大慈寺始建于隋朝，相传唐代玄宗赐名“敕建大圣慈寺 ”，寺内的楼、阁、殿、塔及各种神像、佛像、画像构成了一座 “精妙冠世”的艺术宝库。据宋代普济《五灯会元》所载印度僧人宝掌“魏、晋间东游此土，入蜀礼普贤，留大慈”推算，当为公元3世纪至4世纪之间，据今己有1600多年。</w:t>
        <w:br/>
        <w:t>据说，在唐朝的武德年间，时年20岁的玄奘法师从长安到成都，随宝暹、道基、志振等法师学习佛教经论。武德五年春，玄奘在成都大慈寺的戒律院受戒并坐夏学律。此后的四五年间，玄奘一直都在成都，它究通诸部，常在大慈、空慧等寺讲经，为蜀人所景仰。玄奘不以此为满足，后乃泛舟三峡，取道荆州回到长安，开启了他赴西天取经之壮举。</w:t>
        <w:br/>
        <w:t>到了唐天宝十五年， 安史之乱导至唐王朝动荡，安禄山攻陷长安，迫使唐玄宗避难成都。玄宗见大慈寺僧人英干在成都街头施粥，救济贫困百姓，并为国家祈福。他深受感动，乃为英干敕书“大圣慈寺” 匾额 ，赐田一千亩。并钦点云游至蜀的原新罗国（今韩国）三太子无相禅师亲自督建成，使成其为共96院8542间、规模宏大的皇家寺院。</w:t>
        <w:br/>
        <w:t>由于唐玄宗、唐僖宗先后幸蜀，许多著名画师也聚集成都，使成都绘画之风大盛。仅在大慈寺中，就有壁画千余堵，留下作品的全国知名画师多达六七十人。据宋代 李之纯 《大圣慈寺书记》载：“举天下之言唐画者，莫如成都之多；就成都较之，莫如大圣慈寺之盛。”</w:t>
        <w:br/>
        <w:t>宋代诗人范成大在他的《成都古寺名笔记》、黄休复在他的《益州名画录》书中都对大慈寺壁画作者及内容也多有记载。宋嘉祐元年（1056年）， 同为唐宋古文八大家的苏轼、苏辙两兄弟一起到大慈寺游玩，也对唐代佛画大师卢楞伽的作品倍加赞赏，称大慈寺壁画“精妙冠世”。</w:t>
        <w:br/>
        <w:t>除了里面的建筑与文化，大慈寺里的银杏也是一道靓丽的风景，由于前几日持续低温，我们到成都的时候刚好赶上了银杏叶最黄最美的时节，而大慈寺里面有多株百年古银杏，更是将里面装扮得美伦美焕。</w:t>
        <w:br/>
        <w:t>我们到来的时候，里面已经有不少的游客，他们来自全国各地，看到地上大片的银杏落叶，纷纷将其抛在空中，一个个乐得像小孩一样，仿佛回到了童年时光。现在的大慈寺并不大，如果不是银杏最美的时节前来，估计半个小时就可以游完，当然，如果你喜欢历史，喜欢佛学，那又另当别论。大慈寺无需门票，每天8:00-20:00对外开放，如果喜素食，还可以于每天的10:00-14:00，17:00-19:00两个时间到大慈寺的素餐厅用餐。</w:t>
      </w:r>
    </w:p>
    <w:p>
      <w:r>
        <w:t>评论：</w:t>
        <w:br/>
        <w:t>1.不知道用什么来表示我的羡慕之情啦</w:t>
        <w:br/>
        <w:t>2.写得太好了，学习了。特别是一家人出游，压力很大的~~</w:t>
        <w:br/>
        <w:t>3.我听说一般出行前一个月订机票会比较划算是真的吗？</w:t>
        <w:br/>
        <w:t>4.请问楼主去这边最合适的是哪几个月啊？我最怕反季节了，精华的看不到的。</w:t>
        <w:br/>
        <w:t>5.景色很美的，要是能多po点更好看的图片就好啦。</w:t>
        <w:br/>
        <w:t>6.楼主看你的图片，如果再多一点图就更完美了呢~</w:t>
        <w:br/>
        <w:t>7.我觉得旅游之后再写下整理整理自己的照片和大家分享也很有趣，你同意吗？</w:t>
        <w:br/>
        <w:t>8.收藏下，回去我也去一回感受感受。</w:t>
        <w:br/>
        <w:t>9.相对来说楼主你更喜欢拍人还是拍景呢？</w:t>
      </w:r>
    </w:p>
    <w:p>
      <w:pPr>
        <w:pStyle w:val="Heading2"/>
      </w:pPr>
      <w:r>
        <w:t>61.那一年，神农架看秋，我的自驾沿途风光游路线图；湖北省秭归市、长江西陵峡风光、屈原故里【第十二站】</w:t>
      </w:r>
    </w:p>
    <w:p>
      <w:r>
        <w:t>https://you.ctrip.com/travels/zigui2726/3761108.html</w:t>
      </w:r>
    </w:p>
    <w:p>
      <w:r>
        <w:t>来源：携程</w:t>
      </w:r>
    </w:p>
    <w:p>
      <w:r>
        <w:t>发表时间：2018-12-21</w:t>
      </w:r>
    </w:p>
    <w:p>
      <w:r>
        <w:t>天数：1 天</w:t>
      </w:r>
    </w:p>
    <w:p>
      <w:r>
        <w:t>游玩时间：11 月</w:t>
      </w:r>
    </w:p>
    <w:p>
      <w:r>
        <w:t>人均花费：300 元</w:t>
      </w:r>
    </w:p>
    <w:p>
      <w:r>
        <w:t>和谁：夫妻</w:t>
      </w:r>
    </w:p>
    <w:p>
      <w:r>
        <w:t>玩法：美食，摄影，自驾，自由行</w:t>
      </w:r>
    </w:p>
    <w:p>
      <w:r>
        <w:t>旅游路线：秭归，屈原故里，兵书宝剑峡，牛肝马肺峡，屈原镇，屈原祠</w:t>
      </w:r>
    </w:p>
    <w:p>
      <w:r>
        <w:t>正文：</w:t>
        <w:br/>
        <w:t>那一年，神农架看秋，我的自驾沿途风光游路线图；湖北省</w:t>
        <w:br/>
        <w:t>秭归</w:t>
        <w:br/>
        <w:t>市、长江西陵峡风光、西陵峡村、</w:t>
        <w:br/>
        <w:t>屈原故里</w:t>
        <w:br/>
        <w:t>、外围观三峡大坝、西陵长江大桥、宜昌葛洲坝【第十二站】</w:t>
        <w:br/>
        <w:t>我向往着秭归市悠久的历史、秀丽的风光，那难忘的</w:t>
        <w:br/>
        <w:t>秭归美食</w:t>
        <w:br/>
        <w:t>、时时牵动着我，吸引着我，那穿越时空的奇妙想象，迫使我动身踏上这神秘之旅。</w:t>
        <w:br/>
        <w:t>行程综述；</w:t>
        <w:br/>
        <w:t>时间：2018年11月1日至11月1日共1天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自驾车从神农架出发，高速公路行驶3小时到达秭归市开始游览，汽车沿着长江一路向东直奔，沿途长江秀丽风光，一片片的树林、桔林、河流的点点滴滴，开始了秭归市之旅。</w:t>
        <w:br/>
        <w:t>这里最适合夫妻来旅行，一起漫步，演绎出自然造化中壮美灵动的山水风光。欣赏群峰环绕起伏、林木葱茏幽翠美景，品味着秭归市美食，将秭归市风光尽收眼底。</w:t>
        <w:br/>
        <w:t>【正文】</w:t>
        <w:br/>
        <w:t>一、湖北秭归市缘起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三、湖北秭归市休闲之旅行程安排；</w:t>
        <w:br/>
        <w:t>Day1：走进秭归市、长江西陵峡风光、西陵峡村、屈原故里、外围观三峡大坝、西陵长江大桥、宜昌葛洲坝</w:t>
        <w:br/>
        <w:t>交通信息：</w:t>
        <w:br/>
        <w:t>一，自驾车【神农架--秭归市】</w:t>
        <w:br/>
        <w:t>2018年11月1日神农架出发时间07.00点—2018年11月1日到达秭归市时间10.00点，汽车行驶3小时，里程135里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Day1：长江西陵峡风光</w:t>
        <w:br/>
        <w:t>西陵峡西起湖北省秭归县西的香溪口，东至湖北省宜昌市南津关，历史上以其航道曲折、怪石林立、滩多水急、行舟惊险而闻名。</w:t>
        <w:br/>
        <w:t>中华人民共和国成立以后，经过对川江航道的多年治理和葛洲坝水利工程建成后，水势已趋于平缓，然绮丽景观如旧。</w:t>
        <w:br/>
        <w:t>西陵峡船摆渡</w:t>
        <w:br/>
        <w:t>西陵峡船摆渡</w:t>
        <w:br/>
        <w:t>西陵峡船摆渡</w:t>
        <w:br/>
        <w:t>西陵峡船摆渡</w:t>
        <w:br/>
        <w:t>西陵峡以“险”著称，为三峡最险处，西起湖北省秭归县西的香溪口，东至湖北省宜昌市南津关。</w:t>
        <w:br/>
        <w:t>长江西陵峡风光</w:t>
        <w:br/>
        <w:t>北岸有</w:t>
        <w:br/>
        <w:t>兵书宝剑峡</w:t>
        <w:br/>
        <w:t>、</w:t>
        <w:br/>
        <w:t>牛肝马肺峡</w:t>
        <w:br/>
        <w:t>、屈原故乡秭归等，南岸有灯影峡。西陵峡滩多水急，峡中有峡，两岸礁石林立，浪涛汹涌，屈原、白居易、欧阳修、苏辙等历代众多名人都曾在这里留下了千古传颂的名篇诗赋。</w:t>
        <w:br/>
        <w:t>长江西陵峡风光</w:t>
        <w:br/>
        <w:t>西陵峡船摆渡</w:t>
        <w:br/>
        <w:t>西陵峡船摆渡</w:t>
        <w:br/>
        <w:t>长江西陵峡风光</w:t>
        <w:br/>
        <w:t>长江西陵峡风光</w:t>
        <w:br/>
        <w:t>长江西陵峡风光</w:t>
        <w:br/>
        <w:t>长江西陵峡风光</w:t>
        <w:br/>
        <w:t>长江西陵峡风光</w:t>
        <w:br/>
        <w:t>长江西陵峡风光</w:t>
        <w:br/>
        <w:t>Day1：西陵峡村</w:t>
        <w:br/>
        <w:t>西陵峡村位于秭归县</w:t>
        <w:br/>
        <w:t>屈原镇</w:t>
        <w:br/>
        <w:t>西南方向，距屈原集镇6公里，是屈原镇的南大门，334省道横穿而过，交通便利，环境优美，境内有链子岩风景区，是度假、旅游胜地，全村版图面积13.4平方公里。</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w:t>
        <w:br/>
        <w:t>西陵峡</w:t>
        <w:br/>
        <w:t>Day1：走进秭归市</w:t>
        <w:br/>
        <w:t>秭归地处湖北省西部，位于三峡工程坝上库首，是著名的“中国脐橙之乡”、“中国龙舟之乡”、“中国诗歌之乡”。</w:t>
        <w:br/>
        <w:t>秭归历史悠久，人杰地灵，商朝时期为归国所在地，西周朝为夔子国，战国后期称归乡，汉朝置秭归县，秭归县名因屈原而定。</w:t>
        <w:br/>
        <w:t>据《水经注》称：“屈原有贤姊，闻原放逐，亦来归——.因名曰姊归”，“秭”由“姊”演变而来。</w:t>
        <w:br/>
        <w:t>秭归是楚文化的发祥地，至今已有3200年的文字史。这里诞生了“路漫漫其修远兮，吾将上下而求索”的伟大爱国诗人屈原，走出了“胡汉和亲识见高，两国本是一家亲”的民族和平使者王昭君，孕育了“砍头不要紧，只要主义真”的革命先驱夏明翰。</w:t>
        <w:br/>
        <w:t>秭归文化灿烂，举世闻名的屈原文化、引人注目的移民文化、丰富多彩的峡江文化以及独特的巴楚文化在这里交相辉映，屈原故里端午习俗被列入世界非物质文化遗产。</w:t>
        <w:br/>
        <w:t>Day1：屈原故里</w:t>
        <w:br/>
        <w:t>湖北省秭归县是中国战国时代楚国伟大爱国诗人屈原的故乡，也是楚文化发源地之一。</w:t>
        <w:br/>
        <w:t>屈原故里文化旅游区为国家AAAAA级旅游景区(5A)秭归县位于中国湖北省西部，宜昌市辖县，地处川鄂咽喉，长江西陵峡两岸，伟大的爱国主义诗人屈原，在此留下丰富的历史文化遗存，主要的有屈原故里、</w:t>
        <w:br/>
        <w:t>屈原祠</w:t>
        <w:br/>
        <w:t>等。</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Day1：外围观三峡大坝</w:t>
        <w:br/>
        <w:t>三峡是由瞿塘峡，巫峡和西陵峡组成。三峡水电站，又称三峡工程、三峡大坝。</w:t>
        <w:br/>
        <w:t>位于中国重庆市到湖北省宜昌市之间的长江干流上。大坝位于宜昌市上游不远处的三斗坪，并和下游的葛洲坝水电站构成梯级电站。它是世界上规模最大的水电站，也是中国有史以来建设最大型的工程项目。</w:t>
        <w:br/>
        <w:t>参观过三峡大坝，可没到外围观看大坝雄姿，这次自驾游完成了这个愿望。</w:t>
        <w:br/>
        <w:t>外围观三峡大坝</w:t>
        <w:br/>
        <w:t>外围观三峡大坝</w:t>
        <w:br/>
        <w:t>外围观三峡大坝</w:t>
        <w:br/>
        <w:t>外围观三峡大坝</w:t>
        <w:br/>
        <w:t>外围观三峡大坝</w:t>
        <w:br/>
        <w:t>外围观三峡大坝</w:t>
        <w:br/>
        <w:t>Day1：西陵长江大桥</w:t>
        <w:br/>
        <w:t>西陵长江大桥为公路桥，位于三峡大坝东部4.5公里处，是长江上的第一座悬索桥。该桥是单跨为900米的钢箱梁悬索桥，刚建成时其跨度在同类型桥梁中居国内第一、世界第七，2006年12月时居国内第五位。</w:t>
        <w:br/>
        <w:t>西陵长江大桥</w:t>
        <w:br/>
        <w:t>西陵长江大桥</w:t>
        <w:br/>
        <w:t>西陵长江大桥</w:t>
        <w:br/>
        <w:t>西陵长江大桥</w:t>
        <w:br/>
        <w:t>西陵长江大桥</w:t>
        <w:br/>
        <w:t>西陵长江</w:t>
        <w:br/>
        <w:t>西陵长江</w:t>
        <w:br/>
        <w:t>Day1：宜昌葛洲坝</w:t>
        <w:br/>
        <w:t>葛洲坝水利枢纽它位于中国湖北省宜昌市境内的长江三峡末端河段上，距离长江三峡出口南津关下游2.3公里。它是长江上第一座大型水电站，也是世界上最大的低水头大流量、径流式水电站。</w:t>
        <w:br/>
        <w:t>宜昌葛洲坝</w:t>
        <w:br/>
        <w:t>宜昌葛洲坝</w:t>
        <w:br/>
        <w:t>秭归市美食；</w:t>
        <w:br/>
        <w:t>秭归脐橙</w:t>
        <w:br/>
        <w:t>风味腊肉</w:t>
        <w:br/>
        <w:t>秭归猕猴桃</w:t>
        <w:br/>
        <w:t>姑嫂饼</w:t>
        <w:br/>
        <w:t>秭归酱鸭</w:t>
        <w:br/>
        <w:t>秭归羊肉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秭归市旅游吧。</w:t>
        <w:br/>
        <w:t>那一年，神农架看秋，自驾沿途风光游；湖北省秭归市【第十二站】游记结束---请继续浏览那一年，神农架看秋，自驾沿途风光游；湖北荆州市【第十三站】</w:t>
      </w:r>
    </w:p>
    <w:p>
      <w:r>
        <w:t>评论：</w:t>
        <w:br/>
        <w:t>1.秭归脐橙</w:t>
        <w:br/>
        <w:t>2.凉虾</w:t>
        <w:br/>
        <w:t>3.风味腊肉</w:t>
        <w:br/>
        <w:t>4.秭归猕猴桃</w:t>
        <w:br/>
        <w:t>5.姑嫂饼</w:t>
        <w:br/>
        <w:t>6.秭归酱鸭</w:t>
        <w:br/>
        <w:t>7.秭归羊肉</w:t>
        <w:br/>
        <w:t>8.请教一下楼主，当地有些什么特产？</w:t>
        <w:br/>
        <w:t>9.欢迎游记交流，谢谢关注</w:t>
        <w:br/>
        <w:t>10.楼主你有没有私人的微信号啊，想认识一下你哦，实在去的地方太棒了，膜拜！</w:t>
        <w:br/>
        <w:t>11.我想说为什么我看着看着就内心躁动起来了.......</w:t>
        <w:br/>
        <w:t>12.因为你也喜欢旅行。谢谢关注</w:t>
        <w:br/>
        <w:t>13.谢谢关注</w:t>
        <w:br/>
        <w:t>14.欢迎，谢谢关注</w:t>
        <w:br/>
        <w:t>15.感觉挺经济实惠的，收藏喜欢啦，也希望和你互粉。</w:t>
        <w:br/>
        <w:t>16.拍好多照片是一种很好的人生旅途记录方式哦，楼主加油！！</w:t>
      </w:r>
    </w:p>
    <w:p>
      <w:pPr>
        <w:pStyle w:val="Heading2"/>
      </w:pPr>
      <w:r>
        <w:t>62.那一年，神农架看秋，我的自驾沿途风光游路线图；湖北省荆州古城、张居正故居、玄妙观【第十三站】</w:t>
      </w:r>
    </w:p>
    <w:p>
      <w:r>
        <w:t>https://you.ctrip.com/travels/jingzhou413/3761588.html</w:t>
      </w:r>
    </w:p>
    <w:p>
      <w:r>
        <w:t>来源：携程</w:t>
      </w:r>
    </w:p>
    <w:p>
      <w:r>
        <w:t>发表时间：2018-12-22</w:t>
      </w:r>
    </w:p>
    <w:p>
      <w:r>
        <w:t>天数：2 天</w:t>
      </w:r>
    </w:p>
    <w:p>
      <w:r>
        <w:t>游玩时间：11 月</w:t>
      </w:r>
    </w:p>
    <w:p>
      <w:r>
        <w:t>人均花费：600 元</w:t>
      </w:r>
    </w:p>
    <w:p>
      <w:r>
        <w:t>和谁：夫妻</w:t>
      </w:r>
    </w:p>
    <w:p>
      <w:r>
        <w:t>玩法：美食，摄影，自驾，自由行</w:t>
      </w:r>
    </w:p>
    <w:p>
      <w:r>
        <w:t>旅游路线：荆州，荆州古城，张居正故居，三国公园，荆州博物馆，长江大学，荆州玄妙观，九老仙都</w:t>
      </w:r>
    </w:p>
    <w:p>
      <w:r>
        <w:t>正文：</w:t>
        <w:br/>
        <w:t>那一年，神农架看秋，我的自驾沿途风光游路线图；湖北省</w:t>
        <w:br/>
        <w:t>荆州</w:t>
        <w:br/>
        <w:t>市、</w:t>
        <w:br/>
        <w:t>荆州古城</w:t>
        <w:br/>
        <w:t>、荆州古城墙、</w:t>
        <w:br/>
        <w:t>张居正故居</w:t>
        <w:br/>
        <w:t>、玄妙观、</w:t>
        <w:br/>
        <w:t>三国公园</w:t>
        <w:br/>
        <w:t>【第十三站】</w:t>
        <w:br/>
        <w:t>荆州位于湖北省中南部，江汉平原腹地，中国历史文化名城荆州市市区西端，面积1046平方千米，是荆州市三个中心城区之一，比邻长江，内有古便河，属亚热带季风气候区，是荆州地区重要的粮食生产基地。地势以荆州城为界，北部多丘陵，南部为平原。荆州古城、</w:t>
        <w:br/>
        <w:t>荆州博物馆</w:t>
        <w:br/>
        <w:t>、九龙渊等著名景点以及</w:t>
        <w:br/>
        <w:t>长江大学</w:t>
        <w:br/>
        <w:t>，均位于区内。</w:t>
        <w:br/>
        <w:t>我向往着荆州市悠久的历史、秀丽的风光，那难忘的</w:t>
        <w:br/>
        <w:t>荆州美食</w:t>
        <w:br/>
        <w:t>、时时牵动着我，吸引着我，那穿越时空的奇妙想象，迫使我动身踏上这神秘之旅。</w:t>
        <w:br/>
        <w:t>行程综述；</w:t>
        <w:br/>
        <w:t>时间：2018年11月2日至11月3日共2天</w:t>
        <w:br/>
        <w:t>人物；夫妻2人</w:t>
        <w:br/>
        <w:t>方式：自助游</w:t>
        <w:br/>
        <w:t>交通工具；自驾车</w:t>
        <w:br/>
        <w:t>费用：人均600元（含汽油、高速公路、吃住、门票等一切费用）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自驾车从秭归市出发，高速公路行驶3小时到达荆州市开始游览，汽车沿着长江一路向东直奔，沿途长江秀丽风光，一片片的树林、桔林、河流的点点滴滴，开始了荆州市之旅。</w:t>
        <w:br/>
        <w:t>这里最适合夫妻来旅行，一起漫步，演绎出自然造化中壮美灵动的山水风光。欣赏群峰环绕起伏、林木葱茏幽翠美景，品味着荆州市美食，将荆州市风光尽收眼底。</w:t>
        <w:br/>
        <w:t>【正文】</w:t>
        <w:br/>
        <w:t>一、湖北荆州市缘起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三、湖北荆州市休闲之旅行程安排；</w:t>
        <w:br/>
        <w:t>Day1：走进荆州市、荆州古城、荆州古城墙、三国公园</w:t>
        <w:br/>
        <w:t>Day2：玄妙观、张居正故居</w:t>
        <w:br/>
        <w:t>交通信息：</w:t>
        <w:br/>
        <w:t>一，自驾车【秭归市---荆州市】</w:t>
        <w:br/>
        <w:t>2018年11月2日秭归市出发时间07.00点—2018年11月2日到达荆州市时间10.00点，汽车行驶3小时，里程135里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Day1：荆州古城</w:t>
        <w:br/>
        <w:t>荆州古城，又名江陵城，是中国历史文化名城之一。三国关羽大意失荆州就是这里。</w:t>
        <w:br/>
        <w:t>有保存较完好的荆州古城墙，城内东西直径3.75公里，南北直径1.2公里，面积4.5平方公里，城墙周长10.5公里，高8.83米，共六座城门，每座城门上均建有城楼。</w:t>
        <w:br/>
        <w:t>荆州古城</w:t>
        <w:br/>
        <w:t>荆州古城</w:t>
        <w:br/>
        <w:t>荆州古城</w:t>
        <w:br/>
        <w:t>荆州古城</w:t>
        <w:br/>
        <w:t>荆州古城</w:t>
        <w:br/>
        <w:t>荆州古城</w:t>
        <w:br/>
        <w:t>荆州古城</w:t>
        <w:br/>
        <w:t>荆州古城</w:t>
        <w:br/>
        <w:t>荆州古城</w:t>
        <w:br/>
        <w:t>荆州古城</w:t>
        <w:br/>
        <w:t>三国关羽大意失荆州------荆州古城</w:t>
        <w:br/>
        <w:t>荆州古城</w:t>
        <w:br/>
        <w:t>荆州古城</w:t>
        <w:br/>
        <w:t>荆州古城</w:t>
        <w:br/>
        <w:t>Day1：荆州古城墙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荆州古城墙作为古时的一项大型军事防御工事，除高大坚固的墙体和瓮城等建筑外，城墙之上还有众多配套的军事设施，如今尚存且最具作战防御功能、最有特色的要数暗设的四座藏兵洞，东西南北各一座，每座长10.5米，宽6.3米，深6米，分上下两层，可容100多人。</w:t>
        <w:br/>
        <w:t>每层又有小藏兵洞，每个小洞可容2人，洞中均有射孔。藏兵洞所在的墙体向外呈长方形突出，对攻城 之敌，可从三面射孔暗箭齐发，使其猝不及防。保存完好的护城墙，城内东西直径3.75公里，南北直径1.2公里，总面积4.6平方公里。</w:t>
        <w:br/>
        <w:t>荆州护城河，又称水域，是古城的第一道防御线，护城河全长10500米，宽30米，水深4米。护城河西通太湖，东连长湖，与古运河相连，驾舟从内河可直达武汉。</w:t>
        <w:br/>
        <w:t>荆州古城墙四周，原有城门6座，即东门、小东门(亦称</w:t>
        <w:br/>
        <w:t>公安</w:t>
        <w:br/>
        <w:t>门)、北门、小北门、西门、南门。每座城门均设"双保险"，前后两道门，二门之间建有瓮城，以便"瓮中捉鳖"，致攻城之敌于死地。</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Day1：三国公园</w:t>
        <w:br/>
        <w:t>历史上，荆州为魏、蜀、吴三国纷争的重镇，三国公园因此而得名。三国公园大片水域为古城北湖。</w:t>
        <w:br/>
        <w:t>三国公园</w:t>
        <w:br/>
        <w:t>三国公园</w:t>
        <w:br/>
        <w:t>三国公园</w:t>
        <w:br/>
        <w:t>三国公园</w:t>
        <w:br/>
        <w:t>三国公园</w:t>
        <w:br/>
        <w:t>三国公园</w:t>
        <w:br/>
        <w:t>三国公园</w:t>
        <w:br/>
        <w:t>公园以北湖的天然风光为依托，分东苑、西苑、珠岛、中岛四片，自然天成，湖中波光粼粼，荷莲飘香;岸边鸟鸣声声，绿柳成行。</w:t>
        <w:br/>
        <w:t>三国公园</w:t>
        <w:br/>
        <w:t>三国公园</w:t>
        <w:br/>
        <w:t>三国公园</w:t>
        <w:br/>
        <w:t>三国公园</w:t>
        <w:br/>
        <w:t>三国公园</w:t>
        <w:br/>
        <w:t>Day2：玄妙观</w:t>
        <w:br/>
        <w:t>荆州玄妙观</w:t>
        <w:br/>
        <w:t>是2006年05月25日国务院批准的第六批全国重点文物保护单位，属荆州三观之一，位于湖北省荆州市中心城区荆北路，小北门内西侧，北靠城墙。</w:t>
        <w:br/>
        <w:t>玄妙观是荆州市著名的文物旅游景点和游览胜地，始建于唐开元年间。</w:t>
        <w:br/>
        <w:t>玄妙观名称曾多次变更。公元一○○九年，宋真宗下诏更名为天庆观。</w:t>
        <w:br/>
        <w:t>公元一二九七年，元成宗复改为玄妙观。公元一三三九年，元顺帝赐题"</w:t>
        <w:br/>
        <w:t>九老仙都</w:t>
        <w:br/>
        <w:t>宫"。清代为避清圣祖康熙皇帝玄烨之讳，改名为元妙观。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Day2：张居正故居</w:t>
        <w:br/>
        <w:t>明朝第一宰相----张居正故居位于湖北省荆州市荆州区古城东大门内。</w:t>
        <w:br/>
        <w:t>荆州古城一条以张居正命名的街巷由来已久，顾名思义张居正故居就在这条街道上。</w:t>
        <w:br/>
        <w:t>由于历史原因，其故居毁于战乱。为了给后人提供缅怀、纪念张居正的场所，后由荆州市重建张居正故居，并以其原有建筑景观布局。</w:t>
        <w:br/>
        <w:t>明朝第一宰相</w:t>
        <w:br/>
        <w:t>具体内容包括大学士府、九鸟苑、陈列馆、文化艺术碑廊、首辅论证群雕等。</w:t>
        <w:br/>
        <w:t>走道两侧有翁仲(石人)、石马及其它镇墓石兽， 距中心约半径15米处有垒筑之三米高土墙。</w:t>
        <w:br/>
        <w:t>张居正故居</w:t>
        <w:br/>
        <w:t>鉴于其生前功绩卓著，墓筑于万历十年(公元1582年)，石碑高一丈四尺，镌刻有"明相太师。太傅张文忠公之墓"，有石雕香炉、蜡台，以供奉 祭祀他的在天之灵。</w:t>
        <w:br/>
        <w:t>张居正故居</w:t>
        <w:br/>
        <w:t>张居正故居</w:t>
        <w:br/>
        <w:t>张居正故居</w:t>
        <w:br/>
        <w:t>张居正故居</w:t>
        <w:br/>
        <w:t>张居正故居</w:t>
        <w:br/>
        <w:t>张居正故居</w:t>
        <w:br/>
        <w:t>张居正故居</w:t>
        <w:br/>
        <w:t>张居正故居</w:t>
        <w:br/>
        <w:t>张居正故居</w:t>
        <w:br/>
        <w:t>千古一相---张居正</w:t>
        <w:br/>
        <w:t>张居正故居</w:t>
        <w:br/>
        <w:t>张居正故居</w:t>
        <w:br/>
        <w:t>张居正故居</w:t>
        <w:br/>
        <w:t>张居正故居</w:t>
        <w:br/>
        <w:t>张居正故居</w:t>
        <w:br/>
        <w:t>张居正故居</w:t>
        <w:br/>
        <w:t>张居正故居</w:t>
        <w:br/>
        <w:t>张居正故居</w:t>
        <w:br/>
        <w:t>张居正故居</w:t>
        <w:br/>
        <w:t>张居正故居</w:t>
        <w:br/>
        <w:t>张居正故居</w:t>
        <w:br/>
        <w:t>Day2：荆州博物馆</w:t>
        <w:br/>
        <w:t>前身是20世纪50年代初期成立的湖北省文史馆荆州工作组，1958年10月改称荆州地区博物馆，</w:t>
        <w:br/>
        <w:t>1969年10月交江陵县管理，称江陵县展览馆，1971年10月又复归荆州行署文化局管理，仍称荆州地区博物馆，1994年12月，荆沙合并，更名为荆州博物馆，是一座地方综合性博物馆，为国家AAAA级旅游景区</w:t>
        <w:br/>
        <w:t>荆州博物馆</w:t>
        <w:br/>
        <w:t>荆州博物馆</w:t>
        <w:br/>
        <w:t>荆州博物馆</w:t>
        <w:br/>
        <w:t>荆州博物馆</w:t>
        <w:br/>
        <w:t>荆州市美食；</w:t>
        <w:br/>
        <w:t>荆沙鱼糕</w:t>
        <w:br/>
        <w:t>石首</w:t>
        <w:br/>
        <w:t>酥肉</w:t>
        <w:br/>
        <w:t>石首扣肉</w:t>
        <w:br/>
        <w:t>荆州水煮财鱼</w:t>
        <w:br/>
        <w:t>公安牛肉</w:t>
        <w:br/>
        <w:t>荆州大白刁</w:t>
        <w:br/>
        <w:t>麻水豆皮</w:t>
        <w:br/>
        <w:t>荆州三丝春卷</w:t>
        <w:br/>
        <w:t>桂花糯米藕</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州市旅游吧。</w:t>
        <w:br/>
        <w:t>那一年，神农架看秋，自驾沿途风光游；湖北省荆州市【第十三站】游记结束---请继续浏览那一年，神农架看秋，自驾沿途风光游；湖北武汉市【第十四站】</w:t>
      </w:r>
    </w:p>
    <w:p>
      <w:r>
        <w:t>评论：</w:t>
        <w:br/>
        <w:t>1.谢谢关注</w:t>
        <w:br/>
        <w:t>2.今天刚打开携程就看到你游记，也算一种缘分，互粉下吧~~</w:t>
        <w:br/>
        <w:t>3.不会的，现在交通发达不会耽误时间的，当然最好是自驾游</w:t>
        <w:br/>
        <w:t>4.你好，很喜欢你的游记，我也准备国庆节像这样走一趟，纯粹参照你的路线，请问这样会很赶吗？</w:t>
        <w:br/>
        <w:t>5.住宿，饮食，交通项目都可以合理节省</w:t>
        <w:br/>
        <w:t>6.收入可能不是最高，我在想可以怎么样才能更省钱呢？</w:t>
        <w:br/>
        <w:t>7.谢谢关注</w:t>
        <w:br/>
        <w:t>8.实在是没有什么特别有印象的店</w:t>
        <w:br/>
        <w:t>9.lz一路吃下来最好吃的是哪家店啊？</w:t>
        <w:br/>
        <w:t>10.希望看到楼主更多的美图哟~~鼓励一下，加油加油！</w:t>
      </w:r>
    </w:p>
    <w:p>
      <w:pPr>
        <w:pStyle w:val="Heading2"/>
      </w:pPr>
      <w:r>
        <w:t>63.那一年，神农架看秋，我的自驾沿途风光游路线图；湖北省武汉市、九真桃源、李庄、张弓山寨、古德寺【第十四</w:t>
      </w:r>
    </w:p>
    <w:p>
      <w:r>
        <w:t>https://you.ctrip.com/travels/wuhan145/3761984.html</w:t>
      </w:r>
    </w:p>
    <w:p>
      <w:r>
        <w:t>来源：携程</w:t>
      </w:r>
    </w:p>
    <w:p>
      <w:r>
        <w:t>发表时间：2018-12-23</w:t>
      </w:r>
    </w:p>
    <w:p>
      <w:r>
        <w:t>天数：2 天</w:t>
      </w:r>
    </w:p>
    <w:p>
      <w:r>
        <w:t>游玩时间：11 月</w:t>
      </w:r>
    </w:p>
    <w:p>
      <w:r>
        <w:t>人均花费：1000 元</w:t>
      </w:r>
    </w:p>
    <w:p>
      <w:r>
        <w:t>和谁：夫妻</w:t>
      </w:r>
    </w:p>
    <w:p>
      <w:r>
        <w:t>玩法：美食，摄影，自驾，自由行</w:t>
      </w:r>
    </w:p>
    <w:p>
      <w:r>
        <w:t>旅游路线：武汉，九真桃源，古德寺，黄鹤楼，江汉路步行街，江汉关博物馆，黎黄陂路，宋庆龄汉口旧居纪念馆，汉口江滩，户部巷，张公山寨，东湖风景区，莲溪寺</w:t>
      </w:r>
    </w:p>
    <w:p>
      <w:r>
        <w:t>正文：</w:t>
        <w:br/>
        <w:t>那一年，神农架看秋，我的自驾沿途风光游路线图；湖北省</w:t>
        <w:br/>
        <w:t>武汉</w:t>
        <w:br/>
        <w:t>市、</w:t>
        <w:br/>
        <w:t>九真桃源</w:t>
        <w:br/>
        <w:t>、李庄、张弓山寨、吴国水军操练场、点将台、古渡口、</w:t>
        <w:br/>
        <w:t>古德寺</w:t>
        <w:br/>
        <w:t>【第十四站】</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Day1：走进武汉市、九真桃源、李庄、张弓山寨、吴国水军操练场、点将台、古渡口、古德寺Day2：</w:t>
        <w:br/>
        <w:t>江汉路步行街</w:t>
        <w:br/>
        <w:t>、</w:t>
        <w:br/>
        <w:t>江汉关博物馆</w:t>
        <w:br/>
        <w:t>、</w:t>
        <w:br/>
        <w:t>黎黄陂路</w:t>
        <w:br/>
        <w:t>、</w:t>
        <w:br/>
        <w:t>宋庆龄汉口旧居纪念馆</w:t>
        <w:br/>
        <w:t>、</w:t>
        <w:br/>
        <w:t>汉口江滩</w:t>
        <w:br/>
        <w:t>、中共五大纪念馆、毛泽东旧居、</w:t>
        <w:br/>
        <w:t>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Day1：走进武汉九真桃源</w:t>
        <w:br/>
        <w:t>九真桃源景区位于武汉市蔡甸区永安街，地处九真山国家森林公园，晴峦耸秀，绿水径流，道教文化深厚，隐逸文化广传。</w:t>
        <w:br/>
        <w:t>东晋隆安5年(公元401年)，陶渊明赴假还江陵途经此地，得闻九真道教炼丹仙地，且秀美幽深景色，驻足探访，遂写出千古名篇《桃花源记》。</w:t>
        <w:br/>
        <w:t>2013年蔡甸区人民政府利用九真山生态自然景观，挖掘传统历史文化，投资建设了陶渊明笔下文化主题景区--九真桃源。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军山长江大桥</w:t>
        <w:br/>
        <w:t>Day1：李庄古建筑博物馆</w:t>
        <w:br/>
        <w:t>武汉李庄古建筑博物馆位于武汉市严西湖畔</w:t>
        <w:br/>
        <w:t>张公山寨</w:t>
        <w:br/>
        <w:t>旅游区内，占地30亩、建筑面积5000平方米、拥有20余栋明清古建筑、上千件古玩文物。</w:t>
        <w:br/>
        <w:t>这些建筑都是从江西南城县、安徽黟县、湖北崇阳县等地搬迁过来并原样恢复的，是武汉市最为集中的一座徽派风格的江南古院落。</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Day1：张弓山寨</w:t>
        <w:br/>
        <w:t>张公山寨景区位于武汉市青山区严西湖北岸，与</w:t>
        <w:br/>
        <w:t>东湖风景区</w:t>
        <w:br/>
        <w:t>隔坝相望。</w:t>
        <w:br/>
        <w:t>张弓山寨景区由三个半岛组成，乘三国古战船游览吴国水军操练场、吴主大殿、点将台、明清古村落李庄、欢乐岛橘子洲、野战基地桃花岛(水庙)，是集文化、生态、参与体验及乡村休闲游为一体的旅游景区。</w:t>
        <w:br/>
        <w:t>张弓山寨</w:t>
        <w:br/>
        <w:t>张弓山寨</w:t>
        <w:br/>
        <w:t>张弓山寨</w:t>
        <w:br/>
        <w:t>张弓山寨</w:t>
        <w:br/>
        <w:t>张弓山寨</w:t>
        <w:br/>
        <w:t>张弓山寨</w:t>
        <w:br/>
        <w:t>Day1：吴国水军操练场</w:t>
        <w:br/>
        <w:t>三国时期，东吴孙权在鄂州称帝，操练水军、驻军于今张公山寨（并在今桃花岛上留有“水庙”遗址）</w:t>
        <w:br/>
        <w:t>吴国水军操练场</w:t>
        <w:br/>
        <w:t>吴国水军操练场</w:t>
        <w:br/>
        <w:t>Day1：点将台</w:t>
        <w:br/>
        <w:t>吴国水军操练场由：吴国水军操练古城墙、吴主大殿、点将台、金狮银象展区、古渡口、东吴议事厅、吴王殿、乘三国古战船游万亩严西湖等复古场景构成。</w:t>
        <w:br/>
        <w:t>点将台</w:t>
        <w:br/>
        <w:t>点将台</w:t>
        <w:br/>
        <w:t>Day1：古渡口</w:t>
        <w:br/>
        <w:t>古渡口</w:t>
        <w:br/>
        <w:t>古渡口</w:t>
        <w:br/>
        <w:t>古渡口</w:t>
        <w:br/>
        <w:t>Day1：古德寺</w:t>
        <w:br/>
        <w:t>古德寺，位于湖北武汉市汉口黄浦路上滑坡74号，该寺于清光绪三年(1877年)由隆希创建，初名古德茅蓬，1914-1919年间由主持昌宏先后两次进行扩建，改名古德寺，有"心性好古，普度以德"之意，并由黎元洪亲自题写匾名。</w:t>
        <w:br/>
        <w:t>该寺占地面积近3万平方米，建筑面积近8000平方米。该寺混合了欧亚宗教建筑的特色，融大乘、小乘和藏密三大佛教流派于一身，在汉传佛寺中实属罕见，</w:t>
        <w:br/>
        <w:t>堪为"佛教胜地一大奇景""汉传佛寺第一奇观"，具有很高的建筑、文化和历史研究价值。与归元寺、宝通寺、</w:t>
        <w:br/>
        <w:t>莲溪寺</w:t>
        <w:br/>
        <w:t>并称为武汉地区四大佛教丛林。</w:t>
        <w:br/>
        <w:t>古德寺的核心建筑是圆通宝殿，运用了古罗马建筑的结构，内外墙之间的回形步廊和许多方柱，立面墙上的圆窗和长窗，却是基督教堂的建筑样式。</w:t>
        <w:br/>
        <w:t>其九座佛塔的塔刹，既像风向标又像十字架，在中国塔文化中独树一帜。</w:t>
        <w:br/>
        <w:t>2012年，古德寺被列入武汉市江岸十大景观，是一座极具特色的禅宗建筑。2013年，古德寺作为近现代重要史迹及代表性建筑被列入全国重点文物保护单位。</w:t>
        <w:br/>
        <w:t>古德寺</w:t>
        <w:br/>
        <w:t>古德寺</w:t>
        <w:br/>
        <w:t>古德寺</w:t>
        <w:br/>
        <w:t>古德寺</w:t>
        <w:br/>
        <w:t>古德寺</w:t>
        <w:br/>
        <w:t>古德寺</w:t>
        <w:br/>
        <w:t>古德寺</w:t>
        <w:br/>
        <w:t>古德寺</w:t>
        <w:br/>
        <w:t>古德寺</w:t>
        <w:br/>
        <w:t>古德寺</w:t>
        <w:br/>
        <w:t>古德寺</w:t>
        <w:br/>
        <w:t>古德寺</w:t>
        <w:br/>
        <w:t>古德寺</w:t>
        <w:br/>
        <w:t>古德寺</w:t>
        <w:br/>
        <w:t>古德寺</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那一年，神农架看秋，自驾沿途风光游；湖北省武汉市【第十四站】游记结束---请继续浏览那一年，神农架看秋，自驾沿途风光游；湖北武汉市【第十五站】</w:t>
      </w:r>
    </w:p>
    <w:p>
      <w:r>
        <w:t>评论：</w:t>
        <w:br/>
        <w:t>1.支持。谢谢关注</w:t>
        <w:br/>
        <w:t>2.强烈需要一个假期，然后我也想好好度个假。。。</w:t>
        <w:br/>
        <w:t>3.谢谢关注</w:t>
        <w:br/>
        <w:t>4.出差的时候去过没好好玩，下次有机会一定好好品味一下</w:t>
        <w:br/>
        <w:t>5.谢谢关注</w:t>
        <w:br/>
        <w:t>6.照片可以再多一些吗？我比较喜欢看美图，字太多不喜欢。</w:t>
        <w:br/>
        <w:t>7.效果不同，谢谢关注</w:t>
        <w:br/>
        <w:t>8.谢谢关注</w:t>
        <w:br/>
        <w:t>9.棒呆，我们也要去！希望也有好运伴随。</w:t>
        <w:br/>
        <w:t>10.文字是无法代替照片的，对吗？</w:t>
      </w:r>
    </w:p>
    <w:p>
      <w:pPr>
        <w:pStyle w:val="Heading2"/>
      </w:pPr>
      <w:r>
        <w:t>64.那一年，神农架看秋，我的自驾沿途风光游路线图；湖北省武汉市、江汉关博物馆、汉口江滩、户部巷【第十五站</w:t>
      </w:r>
    </w:p>
    <w:p>
      <w:r>
        <w:t>https://you.ctrip.com/travels/wuhan145/3762195.html</w:t>
      </w:r>
    </w:p>
    <w:p>
      <w:r>
        <w:t>来源：携程</w:t>
      </w:r>
    </w:p>
    <w:p>
      <w:r>
        <w:t>发表时间：2018-12-25</w:t>
      </w:r>
    </w:p>
    <w:p>
      <w:r>
        <w:t>天数：2 天</w:t>
      </w:r>
    </w:p>
    <w:p>
      <w:r>
        <w:t>游玩时间：11 月</w:t>
      </w:r>
    </w:p>
    <w:p>
      <w:r>
        <w:t>人均花费：1000 元</w:t>
      </w:r>
    </w:p>
    <w:p>
      <w:r>
        <w:t>和谁：夫妻</w:t>
      </w:r>
    </w:p>
    <w:p>
      <w:r>
        <w:t>玩法：摄影，自驾，自由行</w:t>
      </w:r>
    </w:p>
    <w:p>
      <w:r>
        <w:t>旅游路线：武汉，江汉路步行街，江汉关博物馆，黎黄陂路，宋庆龄汉口旧居纪念馆，汉口江滩，户部巷，黄鹤楼，九真桃源，古德寺，汉口火车站，中山大道，武汉国民政府旧址，詹天佑故居，汉口江滩公园，中共五大会址纪念馆，毛泽东故居，吉庆街</w:t>
      </w:r>
    </w:p>
    <w:p>
      <w:r>
        <w:t>正文：</w:t>
        <w:br/>
        <w:t>那一年，神农架看秋，我的自驾沿途风光游路线图；湖北省</w:t>
        <w:br/>
        <w:t>武汉</w:t>
        <w:br/>
        <w:t>市、</w:t>
        <w:br/>
        <w:t>江汉路步行街</w:t>
        <w:br/>
        <w:t>、</w:t>
        <w:br/>
        <w:t>江汉关博物馆</w:t>
        <w:br/>
        <w:t>、</w:t>
        <w:br/>
        <w:t>黎黄陂路</w:t>
        <w:br/>
        <w:t>、</w:t>
        <w:br/>
        <w:t>宋庆龄汉口旧居纪念馆</w:t>
        <w:br/>
        <w:t>、</w:t>
        <w:br/>
        <w:t>汉口江滩</w:t>
        <w:br/>
        <w:t>、中共五大纪念馆、毛泽东旧居、</w:t>
        <w:br/>
        <w:t>户部巷</w:t>
        <w:br/>
        <w:t>【第十五站】</w:t>
        <w:br/>
        <w:t>前言；</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湖北武汉市记忆：对于来自海边的青岛人，对大海的美景也许是看得太久了，大海吸引力已经没有那么的强烈了，我总是憧憬着及湖北武汉市的风光之各地景色。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对于武汉市在去之前，一直是知之甚少的，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w:t>
        <w:br/>
        <w:t>九真桃源</w:t>
        <w:br/>
        <w:t>、李庄、张弓山寨、吴国水军操练场、点将台、古渡口、</w:t>
        <w:br/>
        <w:t>古德寺</w:t>
        <w:br/>
        <w:t>Day2：江汉路步行街、江汉关博物馆、黎黄陂路、宋庆龄汉口旧居纪念馆、汉口江滩、中共五大纪念馆、毛泽东旧居、户部巷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记忆：</w:t>
        <w:br/>
        <w:t>湖北武汉市自助旅游路线精粹：</w:t>
        <w:br/>
        <w:t>Day2：湖北省武汉市</w:t>
        <w:br/>
        <w:t>武汉是一个个性多面的城市，你看到不同的风景，就有各种别样的体验，不管你喜欢与否，武汉人民都在用自己的方式，在这一方水土上，实实在在地享受着或彪悍、或婉约的人生。</w:t>
        <w:br/>
        <w:t>也许你不会爱上这个城市的每一面，但是总有一面，会让你觉得如此亲切与熟悉，这就是神奇的武汉，神奇的热干面之都。</w:t>
        <w:br/>
        <w:t>武汉市</w:t>
        <w:br/>
        <w:t>汉口火车站</w:t>
        <w:br/>
        <w:t>武汉市汉口火车站</w:t>
        <w:br/>
        <w:t>武汉市汉口火车站</w:t>
        <w:br/>
        <w:t>武汉市汉口火车站</w:t>
        <w:br/>
        <w:t>武汉市汉口火车站</w:t>
        <w:br/>
        <w:t>Day2：江汉路步行街</w:t>
        <w:br/>
        <w:t>江汉路步行街是中国最长的步行街，有"天下第一步行街"的美誉，位于湖北省武汉市汉口中心地带，南起沿江大道，贯通</w:t>
        <w:br/>
        <w:t>中山大道</w:t>
        <w:br/>
        <w:t>、京汉大道，北至解放大道，全长1600米。宽度为10至25米，是武汉著名的百年商业老街，也是"武汉二十世纪建筑博物馆"。</w:t>
        <w:br/>
        <w:t>中山大道4.7公里的改造范畴中，最亮眼的工程是江汉路。始建于1906年的中山大道，距今110年历史，是老汉口最重要的商业交通干道。</w:t>
        <w:br/>
        <w:t>江汉路与地铁2号线、6号线贯通同步，百年中山大道化身集商业文化、风情等于一体的景观大道，逐步向国际著名商业大道看齐。</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Day2：江汉关博物馆</w:t>
        <w:br/>
        <w:t>本馆由江汉关博物馆、</w:t>
        <w:br/>
        <w:t>武汉国民政府旧址</w:t>
        <w:br/>
        <w:t>纪念馆、</w:t>
        <w:br/>
        <w:t>詹天佑故居</w:t>
        <w:br/>
        <w:t>博物馆合并组建而成，三馆分别依托全国重点文物保护单位</w:t>
        <w:br/>
        <w:t>江汉关大楼</w:t>
        <w:br/>
        <w:t>、汉口</w:t>
        <w:br/>
        <w:t>南洋大楼</w:t>
        <w:br/>
        <w:t>、武汉詹天佑故居建设而成。</w:t>
        <w:br/>
        <w:t>江汉关博物馆</w:t>
        <w:br/>
        <w:t>江汉关博物馆</w:t>
        <w:br/>
        <w:t>江汉关博物馆</w:t>
        <w:br/>
        <w:t>江汉关博物馆</w:t>
        <w:br/>
        <w:t>江汉关博物馆</w:t>
        <w:br/>
        <w:t>江汉关博物馆</w:t>
        <w:br/>
        <w:t>我馆是以收藏、保护、研究和展示与武汉近现代历史相关的各类文物、文献及实物为主，为社会及其发展服务的非营利性永久机构。</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Day2：黎黄陂路</w:t>
        <w:br/>
        <w:t>黎黄陂路是中国湖北省武汉市江岸区的一条街道，东南到沿江大道，西北到中山大道，长604米，与两侧的兰陵路等平行。</w:t>
        <w:br/>
        <w:t>2016年，黎黄陂路整顿修复完毕。黎黄陂路是武汉著名的“慢生活”街区，是汉口神采与气质的延续。</w:t>
        <w:br/>
        <w:t>黎黄陂路</w:t>
        <w:br/>
        <w:t>黎黄陂路</w:t>
        <w:br/>
        <w:t>黎黄陂路</w:t>
        <w:br/>
        <w:t>黎黄陂路</w:t>
        <w:br/>
        <w:t>黎黄陂路</w:t>
        <w:br/>
        <w:t>黎黄陂路</w:t>
        <w:br/>
        <w:t>黎黄陂路</w:t>
        <w:br/>
        <w:t>黎黄陂路</w:t>
        <w:br/>
        <w:t>黎黄陂路</w:t>
        <w:br/>
        <w:t>黎黄陂路</w:t>
        <w:br/>
        <w:t>黎黄陂路</w:t>
        <w:br/>
        <w:t>黎黄陂路</w:t>
        <w:br/>
        <w:t>黎黄陂路两侧仍保留了欧式建筑。</w:t>
        <w:br/>
        <w:t>黎黄陂路</w:t>
        <w:br/>
        <w:t>黎黄陂路</w:t>
        <w:br/>
        <w:t>黎黄陂路</w:t>
        <w:br/>
        <w:t>Day2：宋庆龄汉口旧居纪念馆</w:t>
        <w:br/>
        <w:t>宋庆龄汉口旧居在汉口沿江大道的黎黄陂路口，有一座高三层的小楼。</w:t>
        <w:br/>
        <w:t>它有着杏黄色的外表和纪念碑似的塔楼，是座典型的俄罗斯风格建筑。</w:t>
        <w:br/>
        <w:t>塔楼高四层，方形，连接起靠黎黄陂路和沿江大道的两侧主立面，是小楼的亮点。</w:t>
        <w:br/>
        <w:t>特别是建造在塔楼每层越向上越小的窗户，在不规则中跳跃，使小楼显得独特新颖。</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Day2：汉口江滩</w:t>
        <w:br/>
        <w:t>汉口江滩，面积160万平方米，与沿江大道景观相邻，与黄鹤楼景区相望，与长江百舸争流相映，构成武汉市中心区独具魅力的景观中心，是武汉市最著名的风景游览胜地，在武汉三镇的水景中，</w:t>
        <w:br/>
        <w:t>汉口江滩公园</w:t>
        <w:br/>
        <w:t>可谓是这座滨江城市中一道最美丽的风景。</w:t>
        <w:br/>
        <w:t>"两江四堤八林带，火树银花不夜天"，这是一位诗人对武汉江滩美景的赞颂。</w:t>
        <w:br/>
        <w:t>在武汉三镇的水景中，武汉江滩可谓是这座滨江城市中一道最美丽的风景。</w:t>
        <w:br/>
        <w:t>汉口江滩</w:t>
        <w:br/>
        <w:t>有三三两两的市民或游人悠闲地走在绿树繁花之中，穿行于鹅卵石铺成的小径，享受着忙碌生活中难得的闲适。</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Day2：中共五大纪念馆</w:t>
        <w:br/>
        <w:t>中国共产党第五次全国代表大会会址纪念馆位于"中国第一红街"--武昌都府堤20号，也是中共早期革命活动旧址。</w:t>
        <w:br/>
        <w:t>会址原为1918年创办的国立武昌高等师范学校附属小学。</w:t>
        <w:br/>
        <w:t>1926年更名为湖北省立第一小学(也称为国立武昌第一小学)。</w:t>
        <w:br/>
        <w:t>1927年4月27日至5月9日，中共五大在此举行开幕式。</w:t>
        <w:br/>
        <w:t>中共五大会址纪念馆</w:t>
        <w:br/>
        <w:t>中共五大会址1927年4月27日，中共五大在此举行开幕式，此次大会选举产生了中央监察委员会，这是中国共产党历史上第一次设立的党内纪律检查机构。</w:t>
        <w:br/>
        <w:t>中共五大会址纪念馆2006年开始筹建，2007年11月，纪念馆建成开放。</w:t>
        <w:br/>
        <w:t>中共五大会址纪念馆</w:t>
        <w:br/>
        <w:t>1922年至1927年这里一度成为湖北革命运动的指挥机关。</w:t>
        <w:br/>
        <w:t>2006年10月，中共武汉市委、武汉市人民政府决定依托旧址建立纪念馆。</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Day2：毛泽东旧居</w:t>
        <w:br/>
        <w:t>武昌农民运动讲习所、武昌</w:t>
        <w:br/>
        <w:t>毛泽东故居</w:t>
        <w:br/>
        <w:t>都府堤41号。</w:t>
        <w:br/>
        <w:t>武汉是毛泽东同志革命生涯的重要地方，他曾广泛探讨农民运动、并最终找到了农民运动的出路，《湖南农民运动考察报告》就在这里整理成稿</w:t>
        <w:br/>
        <w:t>毛泽东旧居</w:t>
        <w:br/>
        <w:t>毛泽东旧居</w:t>
        <w:br/>
        <w:t>中共五大会议纪念馆和八七会址纪念馆等革命遗迹，武汉曾为中国革命和社会主义建设作出了巨大贡献。</w:t>
        <w:br/>
        <w:t>毛泽东旧居</w:t>
        <w:br/>
        <w:t>Day2：户部巷</w:t>
        <w:br/>
        <w:t>户部巷位于中国历史文化名城湖北省武汉市，是一条长150米的百年老巷，被誉为"汉味小吃第一巷"，其繁华的早点摊群数十年经久不衰。</w:t>
        <w:br/>
        <w:t>户部巷位于武昌最繁华的司门口，东靠十里长街(解放路)，西临浩瀚长江，南枕"天下江山第一楼"--黄鹤楼，北接都府堤红色景区 ，是一处由名街名楼名景名江环绕而成的美食天堂。</w:t>
        <w:br/>
        <w:t>户部巷</w:t>
        <w:br/>
        <w:t>武汉人将用早点，称为"过早"，这最初来自于清代的一首《汉口竹子枝词》 。以"小吃"闻名的户部巷，就是武汉最有名的"早点一条巷"，民间有"早尝户部巷，宵夜</w:t>
        <w:br/>
        <w:t>吉庆街</w:t>
        <w:br/>
        <w:t>"之说，是来武汉的游人必到的景点。</w:t>
        <w:br/>
        <w:t>户部巷</w:t>
        <w:br/>
        <w:t>户部巷</w:t>
        <w:br/>
        <w:t>户部巷</w:t>
        <w:br/>
        <w:t>户部巷</w:t>
        <w:br/>
        <w:t>户部巷</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那一年，神农架看秋，自驾沿途风光游；湖北省武汉市【第十五站】游记结束---请继续浏览那一年，神农架看秋，自驾沿途风光游；安徽省六安市红安县【第十六站】</w:t>
      </w:r>
    </w:p>
    <w:p>
      <w:r>
        <w:t>评论：</w:t>
        <w:br/>
        <w:t>1.武汉户部巷地方特色小吃很多，热干面、鸭脖</w:t>
        <w:br/>
        <w:t>2.楼主大人，有什么推荐的美食吗？我对饮食比较注重的。</w:t>
        <w:br/>
        <w:t>3.武汉是个大城市，我感觉全年都是旺季，人都不少</w:t>
        <w:br/>
        <w:t>4.请教一下楼主，这里什么时候去人会相对少点呢？</w:t>
        <w:br/>
        <w:t>5.谢谢关注</w:t>
        <w:br/>
        <w:t>6.好巧啊我才刚到这边，正好借鉴一下。</w:t>
        <w:br/>
        <w:t>7.谢谢关注</w:t>
        <w:br/>
        <w:t>8.楼主码字辛苦啦，还有更多照片分享吗？</w:t>
        <w:br/>
        <w:t>9.有哇，请继续浏览我的游记，谢谢关注</w:t>
        <w:br/>
        <w:t>10.最爱这种风格的地方了，一定要去了下次。</w:t>
      </w:r>
    </w:p>
    <w:p>
      <w:pPr>
        <w:pStyle w:val="Heading2"/>
      </w:pPr>
      <w:r>
        <w:t>65.那一年，神农架看秋，我的自驾沿途风光游路线图；安徽省红安市、李先念、董必武故居、七里坪长胜街【第十六</w:t>
      </w:r>
    </w:p>
    <w:p>
      <w:r>
        <w:t>https://you.ctrip.com/travels/hongan2723/3762600.html</w:t>
      </w:r>
    </w:p>
    <w:p>
      <w:r>
        <w:t>来源：携程</w:t>
      </w:r>
    </w:p>
    <w:p>
      <w:r>
        <w:t>发表时间：2018-12-26</w:t>
      </w:r>
    </w:p>
    <w:p>
      <w:r>
        <w:t>天数：1 天</w:t>
      </w:r>
    </w:p>
    <w:p>
      <w:r>
        <w:t>游玩时间：11 月</w:t>
      </w:r>
    </w:p>
    <w:p>
      <w:r>
        <w:t>人均花费：300 元</w:t>
      </w:r>
    </w:p>
    <w:p>
      <w:r>
        <w:t>和谁：夫妻</w:t>
      </w:r>
    </w:p>
    <w:p>
      <w:r>
        <w:t>玩法：摄影，自驾，自由行</w:t>
      </w:r>
    </w:p>
    <w:p>
      <w:r>
        <w:t>旅游路线：红安</w:t>
      </w:r>
    </w:p>
    <w:p>
      <w:r>
        <w:t>正文：</w:t>
        <w:br/>
        <w:t>那一年，神农架看秋，我的自驾沿途风光游路线图；安徽省</w:t>
        <w:br/>
        <w:t>红安</w:t>
        <w:br/>
        <w:t>市、李先念故居、董必武故居、陈锡联故居、七里坪长胜街、红四方面军指挥部【第十六站】</w:t>
        <w:br/>
        <w:t>前言；</w:t>
        <w:br/>
        <w:t>安徽红安市；</w:t>
        <w:br/>
        <w:t>红安县原名黄安，1952年，中央人民政府批准将黄安改名红安。今属湖北黄冈市代管，位于鄂东北大别山南麓。红安是一块神奇的土地。她是"黄麻起义"的策源地，是红四方面军的诞生地，是鄂豫皖苏区的政治，经济，军事，文化中心。</w:t>
        <w:br/>
        <w:t>红安县</w:t>
        <w:br/>
        <w:t>安徽红安市记忆：对于来自海边的青岛人，对大海的美景也许是看得太久了，大海吸引力已经没有那么的强烈了，我总是憧憬着及安徽红安市的风光之各地景色。我向往着红安市悠久的历史、秀丽的风光，那难忘的</w:t>
        <w:br/>
        <w:t>红安美食</w:t>
        <w:br/>
        <w:t>、时时牵动着我，吸引着我，那穿越时空的奇妙想象，迫使我动身踏上这神秘之旅。</w:t>
        <w:br/>
        <w:t>行程综述；</w:t>
        <w:br/>
        <w:t>时间：2018年11月6日至11月6日共1天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w:t>
        <w:br/>
        <w:t>自驾车从武汉市出发，高速公路行驶2小时到达红安市开始游览，汽车沿着山路一路向东直奔，沿途山林秀丽风光，一片片的树林、桔林、河流的点点滴滴，我心已陶醉。开始了红安市之旅。</w:t>
        <w:br/>
        <w:t>这里最适合夫妻来旅行，一起漫步，演绎出自然造化中壮美灵动的山水风光。欣赏群峰环绕起伏、林木葱茏幽翠美景，品味着红安市美食，将红安市风光尽收眼底。</w:t>
        <w:br/>
        <w:t>【正文】</w:t>
        <w:br/>
        <w:t>一、安徽红安市缘起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三、安徽红安市休闲之旅行程安排；</w:t>
        <w:br/>
        <w:t>Day1：走进红安市、李先念故居、董必武故居、陈锡联故居、长胜街、红四方面军指挥部</w:t>
        <w:br/>
        <w:t>交通信息：</w:t>
        <w:br/>
        <w:t>一，自驾车【武汉市---红安市】</w:t>
        <w:br/>
        <w:t>2018年11月6日武汉市出发时间07.00点—2018年11月6日到达红安市时间09.30分，汽车行驶2.5小时，里程109里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w:t>
        <w:br/>
        <w:t>如有关于旅行上的问题,随时留言给我</w:t>
        <w:br/>
        <w:t>记忆：安徽红安市自助旅游路线：</w:t>
        <w:br/>
        <w:t>Day1：走进红安市</w:t>
        <w:br/>
        <w:t>Day1：李先念故居</w:t>
        <w:br/>
        <w:t>李先念故居纪念园位于湖北省红安县以南20公里的高桥镇，现在对外开放的有:李先念故居、李先念图书馆、故居纪念馆、纪念园牌坊式门楼等。</w:t>
        <w:br/>
        <w:t>2006年05月25日，李先念故居和董必武故居被国务院批准列入第六批全国重点文物保护单位名单。</w:t>
        <w:br/>
        <w:t>纪念园占地面积13.5平方公里，2009年纪念园正式开放，评定为国家AAAA级旅游景区。</w:t>
        <w:br/>
        <w:t>李先念(1909-1992)，黄安(今红安)县詹店镇李家大屋人。无李先念产阶级革命家、军事家。1927年加入中国共产党，同年参加黄麻起义，历任红31师班长、高桥区委书记、县苏维埃政府主席。1983年任中华人民共和国主席，1988至1992年任全国政协主席。</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Day1：董必武故居</w:t>
        <w:br/>
        <w:t>董必武故居，地址:小石桥胡同24号 。 董必武，1886年生，原名董贤琮，又名董用威，字洁畲，号壁伍。湖北黄安(今红安)人。</w:t>
        <w:br/>
        <w:t>建国后，历任中央财经委员会主任，政务院副总理，政务院政法委员会主任，最高人民法院院长，全国政协副主席，中共中央监察委员会书记，中华人民共和国副主席、代主席。</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Day1：陈锡联故居</w:t>
        <w:br/>
        <w:t>陈锡联故居位于湖北省黄冈市红安县高桥镇陡山彭家村，与李先念同属一村，相隔不足一公里。是一进四重，砖瓦结构，翘角飞沿雕楼式，占地面积228平方米。</w:t>
        <w:br/>
        <w:t>陈锡联故居</w:t>
        <w:br/>
        <w:t>陈锡联故居</w:t>
        <w:br/>
        <w:t>陈锡联故居</w:t>
        <w:br/>
        <w:t>陈锡联故居</w:t>
        <w:br/>
        <w:t>陈锡联(1915.1.4-1999.6.10)，原名陈锡廉，字廉甫，湖北省红安县人。优秀的共产党员，无产阶级革命家，原国务院副总理。</w:t>
        <w:br/>
        <w:t>陈锡联故居</w:t>
        <w:br/>
        <w:t>陈锡联故居</w:t>
        <w:br/>
        <w:t>陈锡联故居</w:t>
        <w:br/>
        <w:t>陈锡联故居</w:t>
        <w:br/>
        <w:t>陈锡联故居</w:t>
        <w:br/>
        <w:t>陈锡联故居</w:t>
        <w:br/>
        <w:t>陈锡联故居</w:t>
        <w:br/>
        <w:t>Day1：七里坪长胜街</w:t>
        <w:br/>
        <w:t>长胜街是湖北省红安县七里坪镇的一条主街，因风起云涌的革命浪潮闻名于世，红色印记留存至今，极具纪念意义。</w:t>
        <w:br/>
        <w:t>长胜街</w:t>
        <w:br/>
        <w:t>长胜街</w:t>
        <w:br/>
        <w:t>长胜街</w:t>
        <w:br/>
        <w:t>长胜街</w:t>
        <w:br/>
        <w:t>长胜街</w:t>
        <w:br/>
        <w:t>长胜街</w:t>
        <w:br/>
        <w:t>长胜街</w:t>
        <w:br/>
        <w:t>七里坪长胜街</w:t>
        <w:br/>
        <w:t>七里坪长胜街</w:t>
        <w:br/>
        <w:t>七里坪长胜街</w:t>
        <w:br/>
        <w:t>七里坪长胜街</w:t>
        <w:br/>
        <w:t>七里坪长胜街</w:t>
        <w:br/>
        <w:t>Day1：红四方面军指挥部</w:t>
        <w:br/>
        <w:t>红四方面军指挥部</w:t>
        <w:br/>
        <w:t>红四方面军指挥部</w:t>
        <w:br/>
        <w:t>红四方面军指挥部</w:t>
        <w:br/>
        <w:t>红四方面军指挥部</w:t>
        <w:br/>
        <w:t>红四方面军指挥部</w:t>
        <w:br/>
        <w:t>红四方面军指挥部</w:t>
        <w:br/>
        <w:t>红四方面军指挥部</w:t>
        <w:br/>
        <w:t>红四方面军指挥部</w:t>
        <w:br/>
        <w:t>七里坪长胜街</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红安市旅游吧。</w:t>
        <w:br/>
        <w:t>那一年，神农架看秋，自驾沿途风光游；安徽红安市【第十六站】游记结束---请继续浏览那一年，神农架看秋，自驾沿途风光游；安徽省六安市麻城【第十七站】</w:t>
      </w:r>
    </w:p>
    <w:p>
      <w:r>
        <w:t>评论：</w:t>
        <w:br/>
        <w:t>1.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2.对于红安市在去之前，一直是知之甚少的，自驾车从武汉市出发，高速公路行驶2小时到达红安市开始游览，汽车沿着山路一路向东直奔，沿途山林秀丽风光，一片片的树林、桔林、河流的点点滴滴，我心已陶醉。开始了红安市之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