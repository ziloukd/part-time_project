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1.望昔人何在，赏湘江北去</w:t>
      </w:r>
    </w:p>
    <w:p>
      <w:r>
        <w:t>https://you.ctrip.com/travels/changsha148/3614040.html</w:t>
      </w:r>
    </w:p>
    <w:p>
      <w:r>
        <w:t>来源：携程</w:t>
      </w:r>
    </w:p>
    <w:p>
      <w:r>
        <w:t>发表时间：2018-1-13</w:t>
      </w:r>
    </w:p>
    <w:p>
      <w:r>
        <w:t>天数：10 天</w:t>
      </w:r>
    </w:p>
    <w:p>
      <w:r>
        <w:t>游玩时间：8 月</w:t>
      </w:r>
    </w:p>
    <w:p>
      <w:r>
        <w:t>人均花费：6000 元</w:t>
      </w:r>
    </w:p>
    <w:p>
      <w:r>
        <w:t>和谁：和朋友</w:t>
      </w:r>
    </w:p>
    <w:p>
      <w:r>
        <w:t>玩法：</w:t>
      </w:r>
    </w:p>
    <w:p>
      <w:r>
        <w:t>旅游路线：</w:t>
      </w:r>
    </w:p>
    <w:p>
      <w:r>
        <w:t>正文：</w:t>
        <w:br/>
        <w:t>湖南和</w:t>
        <w:br/>
        <w:t>武汉</w:t>
        <w:br/>
        <w:t>这两个地方一直是我非常想去的两个地方，湖南的</w:t>
        <w:br/>
        <w:t>橘子洲</w:t>
        <w:br/>
        <w:t>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w:t>
        <w:br/>
        <w:t>长沙</w:t>
        <w:br/>
        <w:t>：</w:t>
        <w:br/>
        <w:t>岳麓山</w:t>
        <w:br/>
        <w:t>——</w:t>
        <w:br/>
        <w:t>岳麓书院</w:t>
        <w:br/>
        <w:t>——</w:t>
        <w:br/>
        <w:t>湖南大学</w:t>
        <w:br/>
        <w:t>——</w:t>
        <w:br/>
        <w:t>橘子洲</w:t>
        <w:br/>
        <w:t>——</w:t>
        <w:br/>
        <w:t>太平街</w:t>
        <w:br/>
        <w:t>第二天：</w:t>
        <w:br/>
        <w:t>长沙</w:t>
        <w:br/>
        <w:t>—益阳：白鹿寺——茶马古道风景区</w:t>
        <w:br/>
        <w:t>第三天：益阳—</w:t>
        <w:br/>
        <w:t>常德</w:t>
        <w:br/>
        <w:t>：</w:t>
        <w:br/>
        <w:t>桃花源</w:t>
        <w:br/>
        <w:t>——</w:t>
        <w:br/>
        <w:t>柳叶湖</w:t>
        <w:br/>
        <w:t>第四天：</w:t>
        <w:br/>
        <w:t>常德</w:t>
        <w:br/>
        <w:t>—张家界</w:t>
        <w:br/>
        <w:t>第五天：张家界—恩施：恩施大峡谷</w:t>
        <w:br/>
        <w:t>第六天：恩施—</w:t>
        <w:br/>
        <w:t>宜昌</w:t>
        <w:br/>
        <w:t>：</w:t>
        <w:br/>
        <w:t>三峡大坝</w:t>
        <w:br/>
        <w:t>风景区—</w:t>
        <w:br/>
        <w:t>三峡大瀑布</w:t>
        <w:br/>
        <w:t>—青江画廊</w:t>
        <w:br/>
        <w:t>第七天：</w:t>
        <w:br/>
        <w:t>宜昌</w:t>
        <w:br/>
        <w:t>—神农架：神农顶风景区</w:t>
        <w:br/>
        <w:t>第八天：神农架—荆门</w:t>
        <w:br/>
        <w:t>第九天：荆门：明显陵—漳河风景名胜区</w:t>
        <w:br/>
        <w:t>第十天：荆门—</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 嗨 租 车，jeep自由侠，性价比比较高，也比较适合翻山越岭，定好出行方式后，我俩乘高铁到达湖南</w:t>
        <w:br/>
        <w:t>长沙</w:t>
        <w:br/>
        <w:t>，直接去了一 嗨 租 车长沙高铁门店，提走了车，开始了我们这次的旅行。要说高科技给我们的生活带来了方便呢，以前这种方便的方式，真是想都不敢想的呢。</w:t>
        <w:br/>
        <w:t>对于来到湖南长沙来说，</w:t>
        <w:br/>
        <w:t>岳麓山</w:t>
        <w:br/>
        <w:t>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w:t>
        <w:br/>
        <w:t>橘子洲</w:t>
        <w:br/>
        <w:t>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w:t>
        <w:br/>
        <w:t>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br/>
        <w:t>恩施大峡谷的瀑布真是超级酷，不似黄果树瀑布的壮阔，更显清秀，清瘦的水流从高出倾泻而下，比起其他瀑布的壮阔，倒是别有一番小家碧玉的感觉。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神农架如果让我总结话，都是树。男票说我没有品味，因为这次是租 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 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r>
    </w:p>
    <w:p>
      <w:pPr>
        <w:pStyle w:val="Heading2"/>
      </w:pPr>
      <w:r>
        <w:t>2.春节自驾|走过辉煌灿烂荆楚文化，探寻千年前古战场（荆门、宜昌、襄阳、荆州，附10天9晚自驾攻略）</w:t>
      </w:r>
    </w:p>
    <w:p>
      <w:r>
        <w:t>https://you.ctrip.com/travels/xiangyang414/3637860.html</w:t>
      </w:r>
    </w:p>
    <w:p>
      <w:r>
        <w:t>来源：携程</w:t>
      </w:r>
    </w:p>
    <w:p>
      <w:r>
        <w:t>发表时间：2018-2-27</w:t>
      </w:r>
    </w:p>
    <w:p>
      <w:r>
        <w:t>天数：10 天</w:t>
      </w:r>
    </w:p>
    <w:p>
      <w:r>
        <w:t>游玩时间：2 月</w:t>
      </w:r>
    </w:p>
    <w:p>
      <w:r>
        <w:t>人均花费：2000 元</w:t>
      </w:r>
    </w:p>
    <w:p>
      <w:r>
        <w:t>和谁：夫妻</w:t>
      </w:r>
    </w:p>
    <w:p>
      <w:r>
        <w:t>玩法：自由行，摄影，美食，自驾</w:t>
      </w:r>
    </w:p>
    <w:p>
      <w:r>
        <w:t>旅游路线：荆门，九江，锦江之星，宜昌，三峡大坝，襄阳，古隆中，荆州博物馆，荆州古城，咸宁，咸宁青年主题酒店，永修，永安，永安五洲大酒店，荆州，明显陵，植物园，碧桂园，青山，葛洲坝，坛子岭，下牢溪，襄阳城，夫人城，沙市，关帝庙，关羽祠，公安，咸宁青年主题酒店，通山，荆门柏嘉酒店</w:t>
      </w:r>
    </w:p>
    <w:p>
      <w:r>
        <w:t>正文：</w:t>
        <w:br/>
        <w:t>荆门柏嘉酒店</w:t>
        <w:br/>
        <w:t>¥</w:t>
        <w:br/>
        <w:t>171</w:t>
        <w:br/>
        <w:t>起</w:t>
        <w:br/>
        <w:t>立即预订&gt;</w:t>
        <w:br/>
        <w:t>荆门碧桂园凤凰酒店</w:t>
        <w:br/>
        <w:t>¥</w:t>
        <w:br/>
        <w:t>248</w:t>
        <w:br/>
        <w:t>起</w:t>
        <w:br/>
        <w:t>立即预订&gt;</w:t>
        <w:br/>
        <w:t>锦江之星(九江火车站沃尔玛店)</w:t>
        <w:br/>
        <w:t>¥</w:t>
        <w:br/>
        <w:t>135</w:t>
        <w:br/>
        <w:t>起</w:t>
        <w:br/>
        <w:t>立即预订&gt;</w:t>
        <w:br/>
        <w:t>咸宁国匠文化酒店</w:t>
        <w:br/>
        <w:t>¥</w:t>
        <w:br/>
        <w:t>223</w:t>
        <w:br/>
        <w:t>起</w:t>
        <w:br/>
        <w:t>立即预订&gt;</w:t>
        <w:br/>
        <w:t>永安五洲大酒店</w:t>
        <w:br/>
        <w:t>¥</w:t>
        <w:br/>
        <w:t>201</w:t>
        <w:br/>
        <w:t>起</w:t>
        <w:br/>
        <w:t>立即预订&gt;</w:t>
        <w:br/>
        <w:t>展开更多酒店</w:t>
        <w:br/>
        <w:t>自驾，越来越多人的选择。我福建厦门人，老公是湖北</w:t>
        <w:br/>
        <w:t>荆门</w:t>
        <w:br/>
        <w:t>的，我们夫妻俩常年在厦门生活工作，到了春节便是都选择回婆家过年。湖北作为劳务输出大省，基本上春运的抢票是没戏，而荆门也没有直达的飞机，还要到武汉再转车，因此这几年回家过年还是都选的自驾回去，毕竟一来方便些二来也可以多带点东西回家给公婆。这回还带上了我爸妈一起回婆家，刚好4个人一辆车。</w:t>
        <w:br/>
        <w:t>从厦门到荆门，最优距离1234公里，去程腊月二十七我们就上路了，不堵车，大概用了13小时，回来大年初五返程，堵了25个小时，哭……</w:t>
        <w:br/>
        <w:t>关于自驾的一些小常识：</w:t>
        <w:br/>
        <w:t>1、长途自驾前建议要去做个车况检查，保养一下，防止半路出事故。</w:t>
        <w:br/>
        <w:t>2、驾驶证、行驶证、保险证明随车携带，这个虽然是常识，但很多人觉得路上不查便没有带，但比如像三峡高速这种需要换发通行证，便要用到。</w:t>
        <w:br/>
        <w:t>3、导航软件，最好联网可查询实时路况，我们一路用的是百度导航，还挺靠谱，指引路线是一方面，最重要的是有限速提醒和实时拥堵提示，可提前避开堵点，绕道而行。</w:t>
        <w:br/>
        <w:t>4、长途行车，建议要安装合适的腰靠和头枕，可缓解疲劳。</w:t>
        <w:br/>
        <w:t>5、最重要的就是要避免疲劳驾驶啦，还是安全第一。我们这趟路上都是分了几天开，晚上休息，避免太累。</w:t>
        <w:br/>
        <w:t>行程概要：</w:t>
        <w:br/>
        <w:t>2.13：吃完早餐大概10：30启程，晚上20：00抵达</w:t>
        <w:br/>
        <w:t>九江</w:t>
        <w:br/>
        <w:t>，路上停留4个服务区，住</w:t>
        <w:br/>
        <w:t>锦江之星</w:t>
        <w:br/>
        <w:t>（</w:t>
        <w:br/>
        <w:t>九江火车站</w:t>
        <w:br/>
        <w:t>沃尔玛店），晚餐在酒店附近的舌尖味道（分量大，被惊呆）。</w:t>
        <w:br/>
        <w:t>2.14：酒店提供早餐，吃完大概8：30启程，14:00左右抵达荆门，路上停留1个服务区</w:t>
        <w:br/>
        <w:t>2.15：湖北的年夜饭是中午的，吃完后便去逛了荆门生态运动公园和凤凰湖公园</w:t>
        <w:br/>
        <w:t>2.16：自驾</w:t>
        <w:br/>
        <w:t>宜昌</w:t>
        <w:br/>
        <w:t>三峡大坝</w:t>
        <w:br/>
        <w:t>、三游洞</w:t>
        <w:br/>
        <w:t>2.17：自驾</w:t>
        <w:br/>
        <w:t>襄阳</w:t>
        <w:br/>
        <w:t>古城、</w:t>
        <w:br/>
        <w:t>古隆中</w:t>
        <w:br/>
        <w:t>2.18：自驾</w:t>
        <w:br/>
        <w:t>荆州博物馆</w:t>
        <w:br/>
        <w:t>、</w:t>
        <w:br/>
        <w:t>荆州古城</w:t>
        <w:br/>
        <w:t>、关公庙</w:t>
        <w:br/>
        <w:t>2.19：走亲戚，自驾荆门漳河水库（观音寺大坝）</w:t>
        <w:br/>
        <w:t>2.20：吃完早午饭，大概12:00启程返厦，一路开始拥堵，晚上20:00抵达</w:t>
        <w:br/>
        <w:t>咸宁</w:t>
        <w:br/>
        <w:t>，住</w:t>
        <w:br/>
        <w:t>咸宁青年主题酒店</w:t>
        <w:br/>
        <w:t>，吃乡里人吊锅王</w:t>
        <w:br/>
        <w:t>2.21：酒店早餐，8:30左右启程，一路巨堵，在导航指引下多次下高速走省道国道，中午吃</w:t>
        <w:br/>
        <w:t>永修</w:t>
        <w:br/>
        <w:t>县乡味楼，晚上23:00抵达</w:t>
        <w:br/>
        <w:t>永安</w:t>
        <w:br/>
        <w:t>，住</w:t>
        <w:br/>
        <w:t>永安五洲大酒店</w:t>
        <w:br/>
        <w:t>，吃酒店旁边阿兰粿条店（这么晚还有营业，感动）</w:t>
        <w:br/>
        <w:t>2.22：酒店早餐，9:00左右启程，12:00总算回到家（今年的返程高速特别堵呀）</w:t>
        <w:br/>
        <w:t>作者简介：</w:t>
        <w:br/>
        <w:t>鸭鸭，就是我，4年会计，7年女程序猿，却不安分的整天到处“瞎跑”，玩旅游玩美食写稿子，却也玩出了点花样。</w:t>
        <w:br/>
        <w:t>美食林全球美食评委、大众点评7级钻石会员、社区长老、黄金写手，知名美食博主</w:t>
        <w:br/>
        <w:t>各大旅游OTA网站旅游达人、鲜城生活家、各大自媒体平台作者。</w:t>
        <w:br/>
        <w:t>有问题可以找我哦~</w:t>
        <w:br/>
        <w:t>微信：duck_ye</w:t>
        <w:br/>
        <w:t>微博：duck_ye</w:t>
        <w:br/>
        <w:t>微信公众号：鸭鸭爱生活</w:t>
        <w:br/>
        <w:t>爱车出镜：</w:t>
        <w:br/>
        <w:t>不是豪车也不是进口车，普通家庭还是追求经济实用，比亚迪宋1.5T手动豪雅型，16年底入手，这是第二年跟我们回湖北了。作为国产车，其实觉得比亚迪还是不错的，这款SUV车内空间较大，后备箱容量也大，长途行车还是要SUV坐的比较舒适些。家里另一部车比亚迪G3R，车型就较小，适合平时上下班市内开，好停车。此次十天的自驾之旅，全由老公开车，有着10+年限的老司机，作为女司机开车不靠谱的我就负责看导航……</w:t>
        <w:br/>
        <w:t>--关于荆楚--</w:t>
        <w:br/>
        <w:t>荆楚特指湖北,湖北古代称为荆楚。(包括荆门、</w:t>
        <w:br/>
        <w:t>荆州</w:t>
        <w:br/>
        <w:t>、宜昌等地区）。荆楚文化是中华民族文化的重要组成部分，她源远流长，博大精深，具有鲜明的地域特色和巨大的经济文化开发价值。今年春节走访的四座城市：荆门、宜昌、襄阳、荆州恰巧又是荆楚文化中最重要的城市，浓重的文化底蕴，让人觉得穿越回去到战国时期。本篇游记，以荆门为出发点，按城市来说说这次春节之旅~</w:t>
        <w:br/>
        <w:t>--荆门|新区的发展令人大开眼界--</w:t>
        <w:br/>
        <w:t>老实说，在碰见老公之前，我是不知道荆门这个地方的，在湖北众多的历史名城上，她仿佛排不上号。但查了资料才知道荆门也是湖北省历史文化名城，境内有世界文化遗产——</w:t>
        <w:br/>
        <w:t>明显陵</w:t>
        <w:br/>
        <w:t>，以及楚汉古墓群、屈家岭文化遗址等文化古迹，诞生了朱厚熜、老莱子、宋玉、莫愁女等一批历史名人，留下了“阳春白雪”、“下里巴人”等历史典故。（原谅我的孤陋寡闻……囧）倒是这几年春节回婆家过年，惊讶于荆门市区的飞速发展。这个湖北的地级市，如今市内也是高楼林立，入驻了万达、银泰城等一批高端商业中心，公园绿化也做得相当到位，新修的道路比厦门都还要宽阔。</w:t>
        <w:br/>
        <w:t>去年去了白云观、荆门</w:t>
        <w:br/>
        <w:t>植物园</w:t>
        <w:br/>
        <w:t>、龙泉公园，今年因为主要往周边跑，所以在荆门的时间也不多，就走走逛逛了婆家旁边的荆门生态公园和凤凰湖公园，以及去了漳河水库的观音寺大坝。且听我一一说来。</w:t>
        <w:br/>
        <w:t>※荆门生态运动公园，省运会主办地</w:t>
        <w:br/>
        <w:t>这里是2010年湖北第十三届省运动会的主办地，占地面积超大，现在主要作为市民的休闲娱乐场所。过年的这几天天气都算不上好，天灰蒙蒙的，倒也不下雪，就是看着阴霾。</w:t>
        <w:br/>
        <w:t>除了体育场外，最吸引人的是大片的绿地。</w:t>
        <w:br/>
        <w:t>虽然冬季绿叶植物纷纷落叶，但是还是能看到一些不一样的风景。还有一条景观河围绕在其中，真的是地大任性啊。景观河上设有喷泉，据说除夕下午有喷泉，然而觉得可能没啥看头，还是跟老妈跑去逛万达了（论女人的逛街欲，顺便说荆门万达也是超级大，比厦门湖里万达大上估计有一倍）。</w:t>
        <w:br/>
        <w:t>※凤凰湖公园|荆门最大湿地公园</w:t>
        <w:br/>
        <w:t>给爸妈定的住宿是荆门</w:t>
        <w:br/>
        <w:t>碧桂园</w:t>
        <w:br/>
        <w:t>，话说荆门碧桂园的房价也真是便宜呐，即使春节期间也就均价260左右，而凤凰湖公园就在碧桂园酒店门口。</w:t>
        <w:br/>
        <w:t>这里据说是要打造荆门最大的湿地公园，来这里逛的时候刚好太阳快要落山，晚霞非常的美，相机无法记录。那片水域很宁静，可以沿着木栈道慢慢欣赏。</w:t>
        <w:br/>
        <w:t>光秃秃的树丫不仅没有破坏美感，反而跟夕阳、远山、漳河形成了一幅绝美的画面。</w:t>
        <w:br/>
        <w:t>公园周边还配备大型停车位，很是方便。</w:t>
        <w:br/>
        <w:t>※观音寺大坝上看漳河，原本以为是个寺</w:t>
        <w:br/>
        <w:t>漳河水库，距荆门市城区18千米。漳河水库是在漳河上建坝拦断长江中游北岸支流沮漳河的东支——漳河而成的水库群，通过3段明槽串联成整体，是的湖北省管辖的最大的水库，是中国知名的人工水库之一，是中国九个200万亩以上的大型水库灌区之一，也是湖北省重要的商品粮基地。来观音寺，只是因为公公念叨着想来看看，说当年建水库在这里建设过。有车也还是方便。初以为观音寺是一座寺庙，地图上查了下也有个观音寺旅游区，然而，等我们费劲千辛万苦到达时发现，根本没有寺庙，乃是一座大坝。而且由于前一阵的下雨下雪，抵达景区的路非常难走，有一段还危桥封路，绕山路又泥泞不堪，高低落差甚大，老公说开车都开出一身冷汗。这个居然也是一个旅游区，这路是该修一修了呀~</w:t>
        <w:br/>
        <w:t>理论上来讲，应该是不用门票的，但看门的大爷看我们一车5人，公公年纪比较大了，就说按4个人算，每人收了10元，大春节的，也就随便了。</w:t>
        <w:br/>
        <w:t>到了才知道漳河水库的主坝，名叫观音寺大坝。风景倒还真是不错的，除却那段难走的路令人心有余悸，放眼库内，</w:t>
        <w:br/>
        <w:t>青山</w:t>
        <w:br/>
        <w:t>卷翠，绿水扬波，万千美景，尽收眼底；俯瞰坝外，电线纵横，这里有漳河最大的水力发电站，也有虹鳟鱼、鳗鱼等珍贵鱼类养殖场。</w:t>
        <w:br/>
        <w:t>回来后查了下资料，观音寺大坝所在地原有一座观音寺。1958年修漳河水库，观音寺淹入库底，成为“龙宫”。好吧，所以现在的观音寺大坝是看不到观音寺的。</w:t>
        <w:br/>
        <w:t>--宜昌|二刷三峡，探访三游洞--</w:t>
        <w:br/>
        <w:t>大年初一便踏上了游玩的路程，宜昌，6年前来过一次，对于她的印象极好，城市干净，当年跟团从市区去参观三峡大坝，船游</w:t>
        <w:br/>
        <w:t>葛洲坝</w:t>
        <w:br/>
        <w:t>，各种体验都非常好。提起宜昌，必须要提到的就是三峡大坝。这个世界上最大的水利工程，可谓万众瞩目。这次带着爸妈也再一次重游三峡。</w:t>
        <w:br/>
        <w:t>从荆门到三峡大坝，全程高速大概用时2小时，要经过三峡高速。宜昌收费站也是相当霸气。</w:t>
        <w:br/>
        <w:t>三峡高速需凭行驶证、驾驶证、保险证明免费换取通行证，如果你没有携带这三样，就没法走三峡高速哦，估摸得绕山。</w:t>
        <w:br/>
        <w:t>通行证的样式</w:t>
        <w:br/>
        <w:t>在三峡高速大概要行驶四五十分钟。</w:t>
        <w:br/>
        <w:t>※三峡大坝，世界瞩目水利工程</w:t>
        <w:br/>
        <w:t>作为世界最大的水利工程，自2014年9月25日起，三峡大坝旅游景点对中国游客（含港、澳、台同胞、海外侨胞）施行门票免费。门票免费涵盖的旅游景点包括</w:t>
        <w:br/>
        <w:t>坛子岭</w:t>
        <w:br/>
        <w:t>园区、185观景平台、截流纪念园。游客进入三峡坝区后，需在游客换乘中心通过安全检查、换乘景区专用观光车游览景点。相比于国内部分景区年年涨价，可谓非常良心的举措了。</w:t>
        <w:br/>
        <w:t>景区的外面有大型停车场，小车进场每部10元，算是挺便宜的收费了。游客需到游客中心购买景区交通票后换乘景区大巴参观游览。</w:t>
        <w:br/>
        <w:t>交通车票是35元/人。</w:t>
        <w:br/>
        <w:t>第一个景区是坛子岭，跟6年前相比，整体的游览路线没有什么变化，但坛子岭景区多了户外的观光电梯，印象之前来是要景区大巴停在半山腰，需步行爬上去较累，现在多了这个观光电梯就方便多了……我们抵达三峡大坝大概11点，果然如老公说的，早上游览的人少，因为很多湖北人通宵打麻将，没这么早起，下午出来的时候园区内的人就多了。</w:t>
        <w:br/>
        <w:t>坛子岭景区是最早开放接待的一个区域，因其顶端观景台形似一个倒扣的坛子而得名，该景区所在地为大坝建设勘测点，海拔262.48米，是观赏三峡工程全景的最佳位置，不仅仅能欣赏到三峡大坝的雄浑壮伟，还能观看壁立千仞的“长江第四峡”双向五级船闸。</w:t>
        <w:br/>
        <w:t>三峡坝址基石</w:t>
        <w:br/>
        <w:t>大坝勘测点标志</w:t>
        <w:br/>
        <w:t>喷泉、瀑布、溪水、草坪贯穿其间，放眼望去，静中有动，动中有静。</w:t>
        <w:br/>
        <w:t>双向五级船闸</w:t>
        <w:br/>
        <w:t>第二站，185平台。185观景点位于三峡大坝坝顶公路的左岸端口处，因与三峡坝顶齐高，同为海拔185米而得名。</w:t>
        <w:br/>
        <w:t>站在平台上向下俯看，就如同身临坝顶，可以感受到大坝的高度。</w:t>
        <w:br/>
        <w:t>大坝的一侧是高峡平湖景观，也可以乘坐游船体验高峡出平湖的感觉。</w:t>
        <w:br/>
        <w:t>这里也是参观船过升船机的理想地点。</w:t>
        <w:br/>
        <w:t>第三站：截留纪念园。</w:t>
        <w:br/>
        <w:t>园内你可以看见用立体三角形的截流石组成的假山风景</w:t>
        <w:br/>
        <w:t>以及大型的施工机械等实物展览。比人还高的轮子，非常大哦。</w:t>
        <w:br/>
        <w:t>因为地处大坝的下游，使得这里成为与三峡大坝全景留念的绝佳场所，游客都喜欢在这里以大坝为背景拍照留念。</w:t>
        <w:br/>
        <w:t>但记得6年前来，里面的图文资料室是有开放的，这次来发觉全部关着，不知是因为取消了门票的缘故还是春节没有开放？</w:t>
        <w:br/>
        <w:t>整个三峡旅游景区内生态环境良好，桃花盛开的很娇艳，在截流纪念园里的小溪里还看到了许多小蝌蚪。</w:t>
        <w:br/>
        <w:t>要说有什么不足就是景区内没有配套的餐厅，只能自己带一些食物吃。</w:t>
        <w:br/>
        <w:t>※三游洞，历代大文豪云游之地</w:t>
        <w:br/>
        <w:t>提起宜昌的景点，大家首先想到的是三峡大坝，殊不知，离着三峡大坝30公里处的地方，还有一个三游洞，它位于宜昌西北的南津关西陵山上。背靠长江三峡的西陵峡口，面临</w:t>
        <w:br/>
        <w:t>下牢溪</w:t>
        <w:br/>
        <w:t>，洞奇景异，山水秀丽，是鄂西著名的文物胜迹和游览胜地。而游客甚少来这边，尤其是自由行的游客。吴先生说他也是在小时候学校组织春游的时候来过，倒也过去30年了。从三峡大坝出来，看着还早，便开车大概40分钟去了三游洞。门口的停车位不多，游客也不多就是。门票原价全票价是65元/人，各种证件有打折，但如果不是对诗词和历史非常有兴趣的，其实不大推荐来这里，性价比不高。</w:t>
        <w:br/>
        <w:t>三游洞的名字有两个典故，唐代诗人白居易、白行简、元稹三个人曾一同游过此洞，人称“前三游”；到宋代，苏洵、苏轼、苏辙父子三人也一同来游过此洞，人称为“后三游”。风景区内主要景点有三游洞、至喜亭、楚塞楼、古军垒遗址、张飞擂鼓台、陆游泉等。要吐槽的是景点的指示牌非常不明确，最主要的三游洞居然没有明确的指示牌，倒是一些要另外收费的表演倒是一路地标，甚是无力。要不是问了在卖东西的商贩，真不知怎么走。</w:t>
        <w:br/>
        <w:t>楚塞楼，这个也是后来翻修的，里面有个表演，需另外收费，没有进去。</w:t>
        <w:br/>
        <w:t>至喜亭上观赏西陵峡的风光倒是很美。居高临下，一览无余。这个时节居然梅花开得很好。</w:t>
        <w:br/>
        <w:t>问了商贩，从至喜亭下到沿江的一面，一路梅花掩映，格外美好。</w:t>
        <w:br/>
        <w:t>靠江一侧还有一小段玻璃栈道，在这里我们可以看见前面的葛洲坝和长江索道，前面就是南津关了。它和瞿塘峡的夔门是三峡的两个门户，可以以西陵峡口为背景拍一张“三峡之门”留影。</w:t>
        <w:br/>
        <w:t>绕着沿江道，到另一面的峡口，这里还有个大悲洞。洞外有一尊大佛像，佛像的后面的大石上还有不少石刻及佛像，佛像背后有个小洞。</w:t>
        <w:br/>
        <w:t>大悲洞的佛像庄严矗立在江边近千年，现在据说晚上还有灯光秀。</w:t>
        <w:br/>
        <w:t>一路往三游洞的方向走，岸边的风景很美，水是湛绿色的，非常透彻，如宝玉一般。</w:t>
        <w:br/>
        <w:t>还有游船行驶于其上。</w:t>
        <w:br/>
        <w:t>稻田里的稻草人见过，江上稻草人倒是第一次见，有谁知道是干嘛的么？</w:t>
        <w:br/>
        <w:t>三峡蹦极，就问你敢不敢了？感觉这些年总是越来越惜命了，年轻的时候什么海盗船过山车跳楼机想都不想就往上冲，现在总是考虑再三，还是算了……囧</w:t>
        <w:br/>
        <w:t>三游洞是一个石灰岩溶洞，有三根似园若方的钟乳石柱，将洞隔成相通的前后两室。内室中间塑有三个人的塑象，中间那位执笔的是大诗人白居易，左边那位是他弟弟白行简，右边那位是大诗人元稹。三位在洞中各赋诗一首，并由白居易作《三游洞序》写于洞壁上，三游洞由此得名。这就是人称“前三游”。到了宋代，著名文学家苏洵、苏辙、苏轼父子三人偶经宜昌也未游洞，各题诗一首于洞中，人称“后三游”。</w:t>
        <w:br/>
        <w:t>古往今来不知多少文人墨客来此游览，留下大量诗文题刻，隶、行等各种书体俱有，实为荟萃名家之地。</w:t>
        <w:br/>
        <w:t>还有印章石园、三峡奇石馆等景区，匆匆走过。</w:t>
        <w:br/>
        <w:t>整个景区会偏人文一些，相比于三峡大坝的免门票，也难怪大多数游客会直奔三峡大坝而忽略了这个历史名胜。</w:t>
        <w:br/>
        <w:t>--襄阳|华夏第一城池--</w:t>
        <w:br/>
        <w:t>大年初二，去了襄阳，从荆门到襄阳，大概130公里，自驾用时2个半小时左右。襄阳是国家历史文化名城，楚文化、汉文化、三国文化的主要发源地，已有2800多年建制历史，历代为经济军事要地。素有“华夏第一城池”、“铁打的襄阳”、“兵家必争之地”之称。</w:t>
        <w:br/>
        <w:t>※襄阳古城，铁打的襄阳，登城墙仅需5元</w:t>
        <w:br/>
        <w:t>襄阳城</w:t>
        <w:br/>
        <w:t>被历代兵家所看重，是中国历史上最著名的古城建筑防御体系之一，也是中国最完整的一座古代城池防御建筑。第一站便直奔襄阳古城而去。襄阳城共有六座大城门，即大北门、小北门、长门、东门、西门和南门。</w:t>
        <w:br/>
        <w:t>在古代的城市中，城门楼是城市中最高的高层建筑，它们构成城市的主要天际线，刻画出整个城市的轮廓，成为了最强烈和最主要的景色。城门楼的印象，几乎成了古时人们对城市的印象。襄阳小北门城楼饱经沧桑，味兼南北之风，至今完好如初，已成为古城的标志。</w:t>
        <w:br/>
        <w:t>而国内三个著名的</w:t>
        <w:br/>
        <w:t>夫人城</w:t>
        <w:br/>
        <w:t>之一的襄阳夫人城便是紧挨着临汉门的。为了纪念韩夫人筑城抗敌之功，后人称此段城墙为夫人城。明初在此扩建长24.6米、宽23.4米的子城，后世多次维修，上勒石额“夫人城”，并立有“襄郡益民胜迹，夫人城为最”等碑。现登上夫人城城墙仅需门票5元，也是国内古城墙门票最为良心的景点了。</w:t>
        <w:br/>
        <w:t>夫人城不仅本身是名胜古迹，还是观赏山、城、洲、水的最好的立足之巅。大年初二登临夫人城远眺，滚滚汉水、长虹大桥、汉江大桥及羊祜山、真武山等美景尽收眼底，让人大饱眼福，心旷神怡。</w:t>
        <w:br/>
        <w:t>而城墙之内的襄阳城，地处中华腹地，居楚鄂西北，扼汉江中游，外揽山水之秀，内得人文之胜，凭山之峻，据江之险，人杰地灵，物华天宝，一代代历史名人巨匠汇聚于此。现在北街开辟为步行街，北街历史悠久，商周时期开始发展，唐宋时期甚为繁华，虽历经沧桑战火，但街道位置没变，如今，襄阳北街已是古襄阳城内最繁华的商业街道。</w:t>
        <w:br/>
        <w:t>襄城北街的定位是商业文化步行街，主要以鄂西北地区仿明清时期的建筑群为主，马头墙、飞檐错落有致，门窗花格古朴典雅，是襄阳作为历史文化名城的重要标志之一。据说襄阳北街为全国最长的仿古步行街，改建时“淘出了一座博物馆”。现在的北街，除了周边林立的商铺，还有几座牌坊，特别的有韵味。</w:t>
        <w:br/>
        <w:t>虽然过年期间有些商铺闭门歇业，但北街上仍然是人来人往，除了各色商铺也有民间小吃和艺人，比如这个小小的烤地瓜摊就颇受欢迎。</w:t>
        <w:br/>
        <w:t>这个不起眼的玻璃瓶子居然是个乐器，可以吹出美妙的音乐。</w:t>
        <w:br/>
        <w:t>北街的一头连接着昭明台，现为襄阳博物馆，对外免费开放，如有时间也可以进去观赏。</w:t>
        <w:br/>
        <w:t>这里的石狮子跟闽南的石狮子长得有点不一样，好像少了一分威严多了一分喜感。</w:t>
        <w:br/>
        <w:t>※古隆中，智者摇篮</w:t>
        <w:br/>
        <w:t>来到襄阳，必须要来古隆中风景名胜区。晋永兴年间至今，已有1800多年历史，因诸葛亮“躬耕陇亩”刘备“三顾茅庐”引发《隆中对策》被世人称为智者摇篮，三分天下的策源地。春节期间，古隆中风景区还推出了60岁以上老人免票的政策，不仅免票连景区交通车都免费，可谓一大福利。常规购票是80元门票+20元景区交通车。</w:t>
        <w:br/>
        <w:t>《三国演义》中描述古隆中“山不高而秀雅；水不深而澄清；地不广而平坦；林不大而茂盛；猿鹤相亲，松篁交翠”，2月的梅花，盛开得格外美好。</w:t>
        <w:br/>
        <w:t>躬耕田，当年诸葛亮躬耕陇亩于此地耕种。</w:t>
        <w:br/>
        <w:t>古隆中风景区有着丰富的人文景观和优美的自然景观，明代就形成了隆中十景，草庐亭、躬耕田、三顾堂、小虹桥、六角井、武侯祠、半月溪、老龙洞、梁父岩、抱膝石。建国后又先后修建或新建了隆中书院、腾龙阁、诸葛草庐、吟啸山庄、铜鼓台、长廊、观星台、棋盘石、琴台、孔雀寨、猴山等众多景点。三顾堂每天还有表演三顾茅庐的典故。想说演张飞的演员真的是中气十足呀！~</w:t>
        <w:br/>
        <w:t>古隆中武候祠，是隆中传统十景之一，始建于唐，为隆中的主要建筑，坐落在隆中山的东山梁上，她是供奉诸葛亮的祠宇，整个建筑群雄伟壮观。祠内诸葛亮、刘备、关羽、张飞及蜀汉政权中功勋显赫的文武大臣塑像威武雄壮，栩栩如生，真是“山中有遗貌，矫矫龙之姿”。武侯祠的门口的大树上挂满了祈福的红布条。</w:t>
        <w:br/>
        <w:t>老龙洞景区的亭台楼阁特别美好，一汪绿水隐藏在此。</w:t>
        <w:br/>
        <w:t>隆中书院，建于元至正年间，现在的建筑是1987年重修的，主体是诸葛亮与襄阳古隆中陈列馆。馆内用沙盘、雕塑以及声光电形式解析了诸葛亮所处的历史背景、三顾茅庐和隆中对策的细节。花五六分钟就能完整了解《三国演义》中诸葛亮在襄阳的诸多典故。</w:t>
        <w:br/>
        <w:t>古隆中景区门票还包括植物园，通过景区交通车可以抵达，但冬季的植物园只剩下树木，估计要再过一阵才能有美丽的花景。</w:t>
        <w:br/>
        <w:t>草庐剧场，这个时节没有演出比较遗憾，据说每年5月开始，通过“草庐”实体，充分挖掘诸葛亮文化内涵，以诸葛亮智圣形象为核心，运用玄学、风水学等元素，演绎出诸葛亮“卧隆中·谋天下”的精髓。</w:t>
        <w:br/>
        <w:t>古隆中景区可谓是整个诸葛文化的精髓所在，因此即使门票100元，仍然吸引了大批游客。周边配套也很完善，有大型停车场，2018襄阳灯会也在景区大门旁边举行，年味十足。</w:t>
        <w:br/>
        <w:t>※食在襄阳</w:t>
        <w:br/>
        <w:t>提起</w:t>
        <w:br/>
        <w:t>襄阳美食</w:t>
        <w:br/>
        <w:t>，好像无一不例外都要说到襄阳牛肉面。这回只去了襄阳古城和古隆中，而且春节期间很多小店没有开门，本来想在北街上觅食，但又觉得这种商业街上的肯定不好吃，因此最后还是靠着大众点评在临江门附近找了一家襄阳味道，的确味道不错。（大众点评在这种二级城市的推荐还是基本靠谱的）</w:t>
        <w:br/>
        <w:t>门口挂着湖北特色的腊鸡腊鸭腊排骨。</w:t>
        <w:br/>
        <w:t>土鸡炖蘑菇，相当实在的一道硬菜，98元超值，真的是现场砍的土鸡肉，但因为高压锅现压，等了大概20分钟，但汤实在好喝。白色的原以为是萝卜，结果居然是淮山，很清甜。</w:t>
        <w:br/>
        <w:t>襄阳牛杂，这个牛杂大部分是牛心管，下面有挺多豆芽的，不懂有没被坑，味道还不错就是。</w:t>
        <w:br/>
        <w:t>本来点的是大白刁，结果老板说没有了，给换了这个不知道什么鱼，味道还不错，但刺有点多。</w:t>
        <w:br/>
        <w:t>春节出来玩很大的坏处就是没法寻觅很正宗的小吃，尤其是在湖北这样重视年的地方，很多商家都选择了关门休息，无奈呀~</w:t>
        <w:br/>
        <w:t>--荆州|6朝34帝的“帝王之都”--</w:t>
        <w:br/>
        <w:t>大年初三，去的是荆州。荆门离荆州大概80公里，自驾1小时左右到达。其实荆门本来也是属于荆州，后来才独立为市。荆州历史厚重、文化灿烂，是一座古老文化与现代文明交相辉映的滨江城市。“禹划九州，始有荆州。”荆州建城历史长达3000多年。自公元前689年楚国建都纪南城，先后有6个朝代、34位帝王在此建都，是当之无愧的“帝王之都”。从“天下第一循吏”孙叔敖到明朝万历首辅张居正，从荆州走出去的宰相达138位，是名副其实的“宰相之城”。从爱国主义诗人屈原到李白、杜甫，大批文人墨客在荆州吟诗作赋，也是实至名归的“诗词之市”。</w:t>
        <w:br/>
        <w:t>吴先生说，这也是他知道的更名最频繁然后又绕回去的城市了，古来就有荆州，然而近代来，又多次改名，从</w:t>
        <w:br/>
        <w:t>沙市</w:t>
        <w:br/>
        <w:t>、荆沙再回到荆州，回来后查了下资料，也是被多次更改的行政划分所绕晕，好在最后还是回到了荆州……</w:t>
        <w:br/>
        <w:t>荆州的城市标志是凤凰涅槃，天气不好，阴霾的天倒是愈发显得历史厚重。</w:t>
        <w:br/>
        <w:t>跟所有古城一样，荆州古城的外围由护城河环绕。</w:t>
        <w:br/>
        <w:t>※荆州博物馆，见到了真正的古尸</w:t>
        <w:br/>
        <w:t>都说欲了解一座城市的过去和现在，最好的方式是先到当地的博物馆看看。在那里，我们可以通过一件件精美的艺术珍品和丰富的历史遗存，穿越时空的阻隔，与历史展开对话，体会隐藏在那座城市深处别样的精彩……而荆楚大地历史悠久，荆州这个地级市，也隐藏着一座国家一级博物馆，来了荆州，或许你该来看看。</w:t>
        <w:br/>
        <w:t>资料可得，荆州博物馆陈列展室建筑面积7201平方米，展览使用面积3500平方米。1997年对展室进行了全面的改造更新，先后推出了《江汉平原原始文化展》、《江汉平原楚汉文化展》、《荆州出土简牍文字展》、《凤凰山168号汉墓展》、《古代漆木器精品展》、《楚汉织绣品展》及《传世文物展》等七个具有浓郁地方特色的专题展览。1994年经国家文物局专家评选，该馆荣获中国地市级“十佳博物馆之首”的美誉。</w:t>
        <w:br/>
        <w:t>荆州博物馆有馆藏文物13万余件，主要是考古发掘的出土文物，其次为传世文物和部分革命文物，包括铜器、陶器、瓷器、漆木器、玉器、石器、丝织品、金银器、历代书画、简牍等，其中国家一级文物492件套，有泥塑动物群；各种玉器；4代越王剑；被专家学者誉为世界"丝绸宝库"的马山战国丝织品；填补史书记载空白、被誉为地下书库的楚汉简牍；占全国总数五分之三的楚秦汉漆木器以及西汉古尸等堪称国宝的珍贵文物。</w:t>
        <w:br/>
        <w:t>大名鼎鼎的战国编钟</w:t>
        <w:br/>
        <w:t>各种各样的鼎</w:t>
        <w:br/>
        <w:t>錞于，这个居然是一种乐器……想不明白呀</w:t>
        <w:br/>
        <w:t>越王不光剑</w:t>
        <w:br/>
        <w:t>这个居然是枕头，我邪恶了……</w:t>
        <w:br/>
        <w:t>玉覆面</w:t>
        <w:br/>
        <w:t>玉璧</w:t>
        <w:br/>
        <w:t>要说荆州博物馆里面普通人最震撼的莫过于两具古尸，毕竟其他文物我们也看不懂。参观鲁家山女尸是要另外收费10元，2009年在鲁家山出土一具女尸，考古人员通过葬俗和服饰推测，墓主可能是明末清初人，去世时63岁。</w:t>
        <w:br/>
        <w:t>女尸可以近距离看到，恩，宝宝表示有点害怕，据说出土时皮肤还有弹性。</w:t>
        <w:br/>
        <w:t>而凤凰山168号西汉墓位于后侧的珍宝馆内。这里有另一具镇馆之宝——西汉男尸。</w:t>
        <w:br/>
        <w:t>据墓中出土文字记载，死者名“遂”，江陵人氏，官居“五大夫”，下葬于汉文帝十三年(公元前167年)，早于长沙马王堆汉墓女尸。该男尸在地下埋葬2000多年而不腐，世所罕见。</w:t>
        <w:br/>
        <w:t>《楚汉织绣品展》集中体现了当时丝绣技术的最高水平。马山一号楚墓因所出丝织品种类众多，制作精美，保存完好、年代早而被誉为中国古代的丝绸宝库。这些"冠带衣履天下"的国宝主要有绢、绨、纱、锦、罗、绮、绦和绣等，成品则以衾、裙、袍、夹襦、衣等为主。</w:t>
        <w:br/>
        <w:t>已经失传的六角针织法，惊叹于古人的技艺。</w:t>
        <w:br/>
        <w:t>※九曲回肠的荆江北岸，铁壁铜关荆州城墙</w:t>
        <w:br/>
        <w:t>“东望武昌云历历，西连巫峡路悠悠”。江汉平原西南，九曲回肠的荆江北岸，坐落着铁壁铜关荆州城墙。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宾阳楼原名“寅宾楼”， 俗称东门楼，始建于明代，清咸丰十一年（公元1861年）重建。现在门票全价为35元/人，也可以购买古城的环城联票通票，我们由于时间有限便选择了单独购买宾阳楼和</w:t>
        <w:br/>
        <w:t>关帝庙</w:t>
        <w:br/>
        <w:t>。</w:t>
        <w:br/>
        <w:t>马道旁专门用木版搭成上城的阶梯，拾级而上，宾阳楼里的三国著名人物立即跳入眼帘。刘备、张飞、关羽、诸葛亮、赵子龙的仿铜巨塑或座或立，栩栩如生。宾阳楼外环绕而立的也是马童周仓等三国武士的仿真彩塑。《三国演义》120回，就有72回与荆州有关，荆州的每一寸土地似乎都散发着三国风云人物的气息。</w:t>
        <w:br/>
        <w:t>跟大多数单一城墙不同，这里的城门外均增筑曲城，各曲城并不雷同，皆因地就势，形似半环状将主城门围定，曲城前再开一门，与主城门一起形成二重城门。双重城门之间称瓮城。瓮城的巧妙设计体现了我国古代积极防御的杰出军事思想。一旦敌人进入其中，便可关门打狗，瓮中捉鳖。</w:t>
        <w:br/>
        <w:t>千百年来，荆州城墙饱劲战火洗礼，历尽时代沧桑，几度平毁，几度重建，荆楚风骨永存，仍然以其威镇八方的雄姿，巍然屹立在荆江岸边。站在城墙之上可远眺城内外的繁忙景象。而宾阳楼旁边便是明朝宰相张居正的故居，可以在城墙上便一窥其貌。</w:t>
        <w:br/>
        <w:t>※关帝庙，关羽功成名就的发源地</w:t>
        <w:br/>
        <w:t>“闻听三国事，每欲到荆州”。而荆州关帝庙作为全世界唯一一座由三国名将关羽关云长衙门原址改建的关公关帝庙，是深爱关公文化人的必到之地。</w:t>
        <w:br/>
        <w:t>荆州关帝庙位于荆州古城老南门内。现门票为20元/人，也可以购买环城游览的套票。整个庙宇仿原关庙风格，殿宇分仪门、正殿、结义楼、陈列馆等。所有建筑，一律灰瓦红墙、雕梁画栋、飞檐翘角，气势恢弘、独具魅力。</w:t>
        <w:br/>
        <w:t>庙内现存明万历年间栽植雌雄银杏两株（距今约六百多年），关羽青龙偃月刀、赤兔马槽等珍稀文物。走在这里可以感受到古朴苍凉的氛围。</w:t>
        <w:br/>
        <w:t>在关帝庙的一角，还有一个静谧的“春秋书苑”，在这里讲究“止语、阅读、禅坐”。里面有不少正在认真阅读的人。</w:t>
        <w:br/>
        <w:t>荆州因关公名天下，关羽胜迹处处可见。即以庙祠而言，就有两处，除了关帝庙，还有一个是</w:t>
        <w:br/>
        <w:t>关羽祠</w:t>
        <w:br/>
        <w:t>。可惜的是到关羽祠时已经是下午5点半，要下班关门了，只能拍了门头，留待 下次。</w:t>
        <w:br/>
        <w:t>关公的形象早已成为荆州这座城的代表，“关公庙貌遍天下，神州无处不焚香。” 历经一千七百多年，关羽被人们塑造成至神至圣的神灵。农民祈求风调雨顺，商贾祈求财运亨通，百工祈求从业兴旺，官员祈求升迁发达，军人祈求旗开得胜，帝王祈求江山永固，都愿意到关帝庙朝拜上香火，祈愿关公的保佑。</w:t>
        <w:br/>
        <w:t>※食在荆州</w:t>
        <w:br/>
        <w:t>要说荆州的美食，</w:t>
        <w:br/>
        <w:t>公安</w:t>
        <w:br/>
        <w:t>锅盔必有一席之地。它是一种烤制的面食，是湖北省荆州市公安县的一种地方美食小吃。除了去公安县城寻觅，在荆州市区也能找到这种美食。春节期间，在荆州城墙下人群密集的地方就能看到好几摊。</w:t>
        <w:br/>
        <w:t>现在锅盔的馅料有多种，牛肉、猪肉等等，当然价格也不一样。一般一个摊位由两个师傅搭档。一个负责揉面团醒面团包馅料，一个负责往炉内放。</w:t>
        <w:br/>
        <w:t>烤制锅盔的炉子也是有讲究的，面饼贴进了炉膛里大约也不过三两分钟后，师傅便用一把专用钳子，轻轻从炉膛里将体积增大近一倍的锅盔取了出来。</w:t>
        <w:br/>
        <w:t>根据客户要求或许会刷上辣椒酱，红红的油辣子看着就让人食欲大增。</w:t>
        <w:br/>
        <w:t>然后再将锅盔对折一下，用一张纸包着递给食客。</w:t>
        <w:br/>
        <w:t>这时候的锅盔，外焦里嫩，松软适宜，趁着热的时候一口咬下去，满嘴溢香，赞不绝口。春节期间，荆州城墙下的锅盔摊子生意红火，一个5元，一天能卖上千个。当然越靠近宾阳楼的越贵，在宾阳楼下一个有售卖到15元。还是很值得一试的。</w:t>
        <w:br/>
        <w:t>而午餐在荆州博物馆附近，这一带可能比较偏向居民区，大部分商铺还是关门状态，只能随便找了一家荆楚酒家吃吃。</w:t>
        <w:br/>
        <w:t>在襄阳吃的土鸡火锅不错，便也点了，但这个挺失望的，没有襄阳的那家做得好，还贵些，鸡应该不是土鸡。</w:t>
        <w:br/>
        <w:t>干锅竹笋，竹笋极为鲜嫩，这个好评。</w:t>
        <w:br/>
        <w:t>大白刁，总算吃到了，这个也算是</w:t>
        <w:br/>
        <w:t>荆州特产</w:t>
        <w:br/>
        <w:t>，在厦门好像没有见过。肉质紧实，口感好，刺也较少。</w:t>
        <w:br/>
        <w:br/>
        <w:t>--吃喝那点事儿--</w:t>
        <w:br/>
        <w:t>基本上说是回婆家过年，其实我们从初一到初三都开车出去周边溜达了，也就晚饭回来吃饭走走亲戚，也得感谢婆家的宽容和吴先生的支持。说完了玩的，作为一个美食达人，怎么能不说说吃呢？前面在说襄阳和荆州的时候已经一起说了当地吃的见闻，这边就讲讲荆门的年夜饭习俗和我们来回途中吃的一些。</w:t>
        <w:br/>
        <w:t>※关于年夜饭</w:t>
        <w:br/>
        <w:t>湖北跟闽南这边的饮食习惯也还是有很大的区别，重咸重辣，饭桌上不兴喝汤，不用调羹，这让我这种吃饭可以不用筷子必须要勺子的人甚为紧张，总担心在饭桌上出什么笑话……好在，这一两年筷子功也是渐长了……</w:t>
        <w:br/>
        <w:t>相比于厦门，觉得婆家这边的年味还是浓一些，年夜饭的围炉吃的是中午，而其实过年期间的每一餐饭都差不多，都是要摆上满满一桌，菜色也基本相同，无论是在家里还是去亲戚家。咸鸡、腊鱼、鱼糕、蟠龙菜、糍粑等等，每家都必备一个大蒸锅，所有的菜基本都是提前腌制好的，蒸一下就可以，倒也方便。</w:t>
        <w:br/>
        <w:t>但对于一大桌菜，我却唯独钟情这道——荆门的鱼糕。这个也是荆门年关走亲戚每桌必有的。</w:t>
        <w:br/>
        <w:t>鱼糕，发源地为春秋战国时期的楚国地区，今湖北省宜昌至荆州一带，俗称楚夷花糕、荆州花糕，“头子”菜。鱼糕的制作流程包括原料鱼（鲢鱼等淡水鱼）→前处理→采肉→漂洗→脱水→擂溃（斩拌）→调配→成型→蒸煮→冷却→包装→保藏。而成品的鱼糕，到上桌也有多种做法，比如最简单的切片蒸，或者切成条状炒菜，都是极好的。</w:t>
        <w:br/>
        <w:t>挑起一块蒸好的鱼糕，断面紧实，无大气孔，有许多微小且均匀的小气孔。入口具有鱼肉独特的鲜味，可口，余味浓郁。</w:t>
        <w:br/>
        <w:t>※九江，被惊呆的分量</w:t>
        <w:br/>
        <w:t>去程的第一天，在九江歇了一晚，入住</w:t>
        <w:br/>
        <w:t>锦江之星</w:t>
        <w:br/>
        <w:t>（九江火车站沃尔玛店），觅食选择的是酒店旁边不远的舌尖记忆。</w:t>
        <w:br/>
        <w:t>入门就看到几个土灶，特别暖。</w:t>
        <w:br/>
        <w:t>吃个饭被惊呆。硕大的铁盆装的烧鱼头，68元。</w:t>
        <w:br/>
        <w:t>糯米笋烧肉，笋极为新嫩，连牙口不好的老爸都吃得津津有味。</w:t>
        <w:br/>
        <w:t>黑椒驴肉，一大份都是肉才29元，想想厦门的物价真是心塞。</w:t>
        <w:br/>
        <w:t>干锅包菜16元。</w:t>
        <w:br/>
        <w:t>炸酱面这一份22元，原本以为是一小份，结果上来一大盆。一个大概8寸蛋糕大的碗装得满满的，被惊呆。</w:t>
        <w:br/>
        <w:t>萝卜炖筒子骨，48元，有两大根土猪肉骨头。厦门人表示被九江人民的实在惊呆了。</w:t>
        <w:br/>
        <w:t>※咸宁，不曾见过的吊锅</w:t>
        <w:br/>
        <w:t>《舌尖上的美食》第一季出现的吊锅，这回有幸在咸宁吃上一回。吊锅，吊锅菜又名大别山吊锅宴，以天堂寨吊锅最为正宗。相传刘邓大军进驻大别山后，条件十分艰苦、缺吃少穿时常吃的。大年初五返程的第一天晚上入住</w:t>
        <w:br/>
        <w:t>咸宁青年主题酒店</w:t>
        <w:br/>
        <w:t>，本来找的是一家七十年代土灶台，无奈到店老板说没菜了……囧，这是生意有多好啊~无奈继续寻觅，大众点评在二线城市的推荐真的是靠谱，后来找的是一家在巷子里的“山里人吊锅王”，在潜江商业步行街旁边的一个不起眼的小巷子里，作为吃货，孜孜不倦的跟着导航绕了两圈找到，先佩服下我自己~</w:t>
        <w:br/>
        <w:t>进店后就安心了，里面满满当当的本地人，算是找对了。</w:t>
        <w:br/>
        <w:t>主打的就是吊锅，第一次见表示很新奇。吊锅的下面放的是碳火炉子。</w:t>
        <w:br/>
        <w:t>在屋梁上悬木质滑杆吊一铁锅钩子，将锅挂在钩子上，在火笼上可随意升降。</w:t>
        <w:br/>
        <w:t>不吃辣，老板推荐了湖藕龙骨吊锅，选用土猪之龙骨和本地湖区野藕煨制而成。野藕甜糯可口，龙骨肉烂味香，藕汤更是鲜香甜美，营养丰富。</w:t>
        <w:br/>
        <w:t>边吃还可以边往锅中加配菜，家人或来客围坐火塘四周，烤火、吃菜、叙话。若再喝上一杯老米酒，那就赛过神仙了，所以当地有“老米酒、兜子火，除了神仙就是我”的民谚。</w:t>
        <w:br/>
        <w:t>通山</w:t>
        <w:br/>
        <w:t>包坨，外皮为薯粉做成，Q糯有弹性，内陷包裹笋干、肉沫等等，有点类似客家的芋子粄。</w:t>
        <w:br/>
        <w:t>只可惜春节期间不能用团购券，但还是吃得很过瘾。又见识了新事物。</w:t>
        <w:br/>
        <w:t>※永修，乡村土菜馆</w:t>
        <w:br/>
        <w:t>初六继续上路，这是最堵的一天了，还好有导航一直在不停的国道省道乡道切换中，还一路下大雨，心累+10086。中午两点在永修停留了一会，找了这家乡味人大碗菜，随便吃吃。还碰到一对新人结婚，也算沾沾喜气。</w:t>
        <w:br/>
        <w:t>都是很乡土的做法，没有菜单，直接在冰柜边上点菜。味道还是相当不的，但觉得这边的物价应该较低，反而看起来比我们去程吃的九江市内还贵。</w:t>
        <w:br/>
        <w:t>萝卜牛腩煲，68元，推荐菜之一，牛腩焖得入味，分量不小。</w:t>
        <w:br/>
        <w:t>红烧白鱼，58元，居然是一条半的鱼，不知是怎么算的。</w:t>
        <w:br/>
        <w:t>萝卜筒子骨汤，58元</w:t>
        <w:br/>
        <w:t>青菜，16元。</w:t>
        <w:br/>
        <w:t>总体能打个4分。人均要70元了。</w:t>
        <w:br/>
        <w:t>※永安粿条，深夜的暖心慰籍</w:t>
        <w:br/>
        <w:t>今年返程的堵车真是令人始料未及，初六我们开车到晚上11点只能到永安再住一晚。到达入住的酒店</w:t>
        <w:br/>
        <w:t>永安五洲大酒店</w:t>
        <w:br/>
        <w:t>，发觉酒店边上的阿兰粿条店居然还开着，简直是蜜汁感动。</w:t>
        <w:br/>
        <w:t>或许人们提起三明总是想起</w:t>
        <w:br/>
        <w:t>沙县小吃</w:t>
        <w:br/>
        <w:t>，但对于地道的美食老饕来说，一定会指引你来永安，吃一碗永安粿条配一碟永安活肉。</w:t>
        <w:br/>
        <w:t>永安的著名小吃粿条，是把稻米磨浆蒸熟而制成的，吃法多种多样。最普遍的吃法是把粿条用开水烫过之后放入骨头汤中做成汤粉；也可以配上菜和肉炒来吃。色白细嫩、口感爽滑。跟广东人粿条偏硬的口感不同，这里的粿条非常柔软。价位还很便宜，基本上一碗3元，怪不得永安人的幸福指数那么高。表示深夜还能吃上这样一晚热粿条，也是好幸福。</w:t>
        <w:br/>
        <w:t>而活肉更是粿条的绝搭。活肉，第一次听说的时候也是吓呆了，其实就是猪脸上靠近上唇的部位，因为猪成天吃，全身上下数这个部位运动量大。且瘦中带肥，不柴不腻。做法是简单的生烫，烹调时间短，肉汁损失少，看似粗浅，其实大有讲究。而一份永安活肉的蘸料必须要是永安黄椒生抽。</w:t>
        <w:br/>
        <w:t>永安人的标配大概是一定要活肉+粿条的，但是除了这些，也有芋包（他们的芋包是煮汤的哦）、拌面等等，也有拌各种猪的部位，猪鼻、小肠、大肠等等多种多样，一般是按重量算，而且价位都是相当给力，人均不过10元便让你填饱肚子了。</w:t>
        <w:br/>
        <w:t>这个城市的美食不分昼夜，据说很多永安粿条老店都是通宵营业。</w:t>
        <w:br/>
        <w:t>--住宿那点事儿--</w:t>
        <w:br/>
        <w:t>出门在外，住宿也是不容错过的环节，这回带着我爸妈一起，婆家没有多余的房子，爸妈也想住外面比较自由，因此在荆门的几天我俩是住家里，爸妈住外面，还有路上来回有停留了3晚，这里就一并写。</w:t>
        <w:br/>
        <w:t>※</w:t>
        <w:br/>
        <w:t>锦江之星</w:t>
        <w:br/>
        <w:t>（九江火车站沃尔玛店）</w:t>
        <w:br/>
        <w:t>去程第一晚入住九江锦江之星，因为没法预计路上时间，都是临时快到了才在app上找房，房价是152元/晚/间，不包含早餐。</w:t>
        <w:br/>
        <w:t>酒店旁边就有个很大的购物商场，离九江火车站也不远，门口就是江边，风景不错，比较好的一点是有免费的地下停车位，比较保险一点。订的两间大床房，房间还算可以，反正快捷酒店的要求也不要太高。</w:t>
        <w:br/>
        <w:t>大床估计是1米8的，睡得挺舒服。</w:t>
        <w:br/>
        <w:t>还有书桌，这个比较好，因为带着电脑，晚上在酒店还处理些事情。</w:t>
        <w:br/>
        <w:t>卫生间也比较大 ，有提供免费的一次性洗漱用品，毛巾浴巾用袋子包装着，但也不是洗的很干净觉得。快捷酒店的浴巾还是比较喜欢7天多一些。</w:t>
        <w:br/>
        <w:t>※</w:t>
        <w:br/>
        <w:t>荆门碧桂园凤凰酒店</w:t>
        <w:br/>
        <w:t>荆门的碧桂园，可以说是碧桂园旗下最便宜的一家了，即使在春节期间，也就260元/晚，真的是超划算。顺便说下，荆门的高档酒店也不少，比如星球酒店。</w:t>
        <w:br/>
        <w:t>酒店内还有泳池，但这个时节太冷了，几乎没人。</w:t>
        <w:br/>
        <w:t>房间也比较大，还有梳妆桌，比较休闲，床舒服。</w:t>
        <w:br/>
        <w:t>有浴缸，浴室的配备也很齐全，毕竟也是连锁品牌标准。</w:t>
        <w:br/>
        <w:t>每晚睡前提供2瓶酸奶，很贴心。</w:t>
        <w:br/>
        <w:t>迷你吧</w:t>
        <w:br/>
        <w:t>早餐种类还行，虽然没有一般五星级酒店的标准，但也还算过得去。</w:t>
        <w:br/>
        <w:t>连着两年选择荆门碧桂园，还是很值得的。</w:t>
        <w:br/>
        <w:t>※</w:t>
        <w:br/>
        <w:t>荆门柏嘉酒店</w:t>
        <w:br/>
        <w:t>荆门的普通酒店还真是不便宜，这个</w:t>
        <w:br/>
        <w:t>柏嘉酒店</w:t>
        <w:br/>
        <w:t>，离婆家会更近些，因此住了两天</w:t>
        <w:br/>
        <w:t>碧桂园</w:t>
        <w:br/>
        <w:t>后，换到这家，单价也要188元/晚，还不含早，但荆门的酒店大部分有一个房型就是麻将房，湖北人开房不是为了睡而是为了打麻将呀……嘿嘿</w:t>
        <w:br/>
        <w:t>酒店算比较新，去年才装修的，大堂还弄得很有氛围。</w:t>
        <w:br/>
        <w:t>刚开始定的是特价的无窗房型，实在是气味难闻，还是换了这个正常的标间。床铺比较小，但还算可以。</w:t>
        <w:br/>
        <w:t>有电视、书桌，配套一般。</w:t>
        <w:br/>
        <w:t>洗手间也比较简陋，有提供一次性洗漱用品。但吐槽的一点是连续住了几天，都没有主动打扫，第一天说要主动跟前台说才会打扫，后面说了也没有每天打扫，还要再说一次。</w:t>
        <w:br/>
        <w:t>总体只能说一般吧。</w:t>
        <w:br/>
        <w:t>※</w:t>
        <w:br/>
        <w:t>咸宁青年主题酒店</w:t>
        <w:br/>
        <w:t>初五返程路上第一晚，入住咸宁，这家酒店也是大大的满意。下了高速大概还要再开10分钟，酒店看着就比较气派。237/间/晚，含双早，价位看着不便宜，但还是挺值当的。</w:t>
        <w:br/>
        <w:t>推开房门就感觉很温馨，灯光很暖，色彩也很鲜艳。给人的感觉就是很舒服。</w:t>
        <w:br/>
        <w:t>有个小书桌，有台灯。</w:t>
        <w:br/>
        <w:t>卫生间的配备也比较齐全，洗漱用品也较有档次。</w:t>
        <w:br/>
        <w:t>非常赞的是早餐，很不错哦，现煮的面、现煎的鸡蛋，还有不少热菜，味道也不错，省去了周边找吃的麻烦。</w:t>
        <w:br/>
        <w:t>入住体验感比较好的一家酒店。</w:t>
        <w:br/>
        <w:t>※</w:t>
        <w:br/>
        <w:t>永安五洲大酒店</w:t>
        <w:br/>
        <w:t>人在囧途之春运，原本预计初六就能到家，结果一路拥堵，只能又在永安歇一晚，毕竟还是安全第一呀。</w:t>
        <w:br/>
        <w:t>永安五洲大酒店</w:t>
        <w:br/>
        <w:t>，看了评价口碑都不错，开车很累还是要找舒服一点的住。199元/间/晚，含早餐，也是永安老牌酒店。下高速大概还要开20分钟。</w:t>
        <w:br/>
        <w:t>酒店很大气，有三栋楼。</w:t>
        <w:br/>
        <w:t>我们住的是最后面的香樟楼，需先乘坐电梯到5楼，再转到后面的一栋，比较折腾了些，然后还要再爬楼梯上一层，还好没带什么行李上楼。</w:t>
        <w:br/>
        <w:t>房间干净小巧，房型是长方形的，比较奇怪的是床很短，我不到1米7都脚要掉到床外了，宽倒还挺宽的床，不知怎么设计的。</w:t>
        <w:br/>
        <w:t>床头还有提供多功能充电线。</w:t>
        <w:br/>
        <w:t>有茶几可以泡茶，还有提供茶具，比较贴心。</w:t>
        <w:br/>
        <w:t>洗手间也包含洗漱用品，东西还不错，热水相当足，洗去一天舟车劳顿。</w:t>
        <w:br/>
        <w:t>第二天的早餐在二楼，人挺多，东西一般，不过能吃饱，总体还算不错。有永安特色粿条哦。</w:t>
        <w:br/>
        <w:t>--写在最后--</w:t>
        <w:br/>
        <w:t>荆楚大地，这片神奇的土地，诞生了太多璀璨的文化。借着春节回家之际，顺带游览了荆门、宜昌、襄阳、荆州，非常厚重的历史沉积感，这是沿海城市所没有的底蕴。值得一看值得一来！</w:t>
      </w:r>
    </w:p>
    <w:p>
      <w:r>
        <w:t>评论：</w:t>
        <w:br/>
        <w:t>1.以后再去旅行的话再拍美美的照片给我们看哟~楼主我们拉个勾吧！</w:t>
        <w:br/>
        <w:t>2.太美啦。。。我也想去，不知道订哪个路线好，楼主可以帮忙看下么？</w:t>
        <w:br/>
        <w:t>3.你好，请问有整个旅行的计划表吗？非常需要呀。谢谢！</w:t>
        <w:br/>
        <w:t>4.楼主照片拍得真好行程安排也不错，紧凑不忙乱</w:t>
      </w:r>
    </w:p>
    <w:p>
      <w:pPr>
        <w:pStyle w:val="Heading2"/>
      </w:pPr>
      <w:r>
        <w:t>3.#4月赏花季# 大理的“春”花开好了，你要来一趟吗？</w:t>
      </w:r>
    </w:p>
    <w:p>
      <w:r>
        <w:t>https://you.ctrip.com/travels/yunnan100007/3647992.html</w:t>
      </w:r>
    </w:p>
    <w:p>
      <w:r>
        <w:t>来源：携程</w:t>
      </w:r>
    </w:p>
    <w:p>
      <w:r>
        <w:t>发表时间：2018-3-28</w:t>
      </w:r>
    </w:p>
    <w:p>
      <w:r>
        <w:t>天数：6 天</w:t>
      </w:r>
    </w:p>
    <w:p>
      <w:r>
        <w:t>游玩时间：3 月</w:t>
      </w:r>
    </w:p>
    <w:p>
      <w:r>
        <w:t>人均花费：2000 元</w:t>
      </w:r>
    </w:p>
    <w:p>
      <w:r>
        <w:t>和谁：和朋友</w:t>
      </w:r>
    </w:p>
    <w:p>
      <w:r>
        <w:t>玩法：</w:t>
      </w:r>
    </w:p>
    <w:p>
      <w:r>
        <w:t>旅游路线：</w:t>
      </w:r>
    </w:p>
    <w:p>
      <w:r>
        <w:t>正文：</w:t>
        <w:br/>
        <w:t>漫小蔓，自由写作者，旅行体验师，客栈试睡员。写作是门孤独的手艺，意义却在于分享。我叫漫小蔓，一个依浪而生靠字而活的女青年，一个在旅行上不断收集故事的写作者，一个肆意要睡遍全世界有趣民宿酒店的试睡员。（想了解更多旅行故事攻略可以关注：个人wx：342033986  个人微博：江湖人称漫姐）</w:t>
        <w:br/>
        <w:t>每个季节的</w:t>
        <w:br/>
        <w:t>大理</w:t>
        <w:br/>
        <w:t>总有它的美。夏天的时候，当别地早已骄阳似火的时候，烟雨季节的它总是吹着凉快的风；秋天的时候，那一抹稻田的秋色总是能让人百看不厌~等到冬天，虽吹着肆意的风，却毫无吝啬自己的阳光；而春天的大理，只想演绎着五彩斑斓的世界给你看。</w:t>
        <w:br/>
        <w:t>我经常跟朋友说起，来</w:t>
        <w:br/>
        <w:t>大理</w:t>
        <w:br/>
        <w:t>的人，都是热爱生活与生命的孩子。属于大自然的，儿时故乡的，田园乡村的孩子。因为在大理，你真的可以找到儿时有关家乡的记忆，有关</w:t>
        <w:br/>
        <w:t>老房子</w:t>
        <w:br/>
        <w:t>老院子的记忆，更有关我们向往大自然生活的影子。</w:t>
        <w:br/>
        <w:t>大理</w:t>
        <w:br/>
        <w:t>的春天阳光明媚，虽然空气中时而透出一股冬日里还没散去的凉意，但是只要有太阳在的地方，就算穿着一袭长裙，都会是如此温暖自在的。</w:t>
        <w:br/>
        <w:t>大理大学</w:t>
        <w:br/>
        <w:t>是小漫在国内走过最美的大学了，堪比以最美大学著称的“厦大”。位于</w:t>
        <w:br/>
        <w:t>苍山</w:t>
        <w:br/>
        <w:t>脚下，面朝</w:t>
        <w:br/>
        <w:t>洱海</w:t>
        <w:br/>
        <w:t>，和蓝天白云作伴，沐浴阳光，吹着春风，走走停停，看看拍拍，在轮换的季节里写诗作画，或清新文艺，或风韵荡然，这样的美景都可以想象得出它有多美！</w:t>
        <w:br/>
        <w:t>三月的大理，成了大家踏春赏花的好去处，而</w:t>
        <w:br/>
        <w:t>大理大学</w:t>
        <w:br/>
        <w:t>的樱花盛开，自然而然就成为了大理春天里的“网红”。</w:t>
        <w:br/>
        <w:t>年年岁岁花相似，岁岁年年人不同。今年回来大理，有些朋友已离开，以前总觉得时间再怎么走，世界再怎么变，或许我们都还是如初见的那个老样子。</w:t>
        <w:br/>
        <w:t>现在想想，有些可笑，但是渐渐长大的我们也慢慢学会了安慰自己：不管怎么变，变好就是好事。</w:t>
        <w:br/>
        <w:t>人来人往，车马很快，看过「秒速五厘米」的小伙伴们应该都知道：樱花降落的时间是秒速五厘米，而在这个匆匆如也的世界里，真正留给自己的时间还有多少？</w:t>
        <w:br/>
        <w:t>△以上图片拍摄者：漫小蔓</w:t>
        <w:br/>
        <w:t>比如说，多花点时间，留给自己，留给心爱的人，陪她们去看场樱花雨，做一场有关春天的梦。</w:t>
        <w:br/>
        <w:t>tips：</w:t>
        <w:br/>
        <w:t>地址：</w:t>
        <w:br/>
        <w:t>大理大学</w:t>
        <w:br/>
        <w:t>古城校区（导航即可到达）</w:t>
        <w:br/>
        <w:t>交通：最好乘坐小电驴或步行，不建议乘坐小车前往，太拥堵。</w:t>
        <w:br/>
        <w:t>没有看过油菜花，好像春天就不完整的。每次看到油菜花，我就会想起大学时候，跟小伙伴去大学附近被称为全国四大油菜花胜地的“荆门沙洋油菜花”，那是我第一次见过最大片的油菜花。而在大理，也从不缺少那一片黄色的花海。</w:t>
        <w:br/>
        <w:t>油菜花或许不是所有花里最妖娆动人的，但却是“最接地气”的花儿。大理的油菜花不像婺源那样宛如一幅精致的油画，也不像</w:t>
        <w:br/>
        <w:t>罗平</w:t>
        <w:br/>
        <w:t>那样仿似一幅气势磅礴的国画，但却是最温暖如初的。</w:t>
        <w:br/>
        <w:t>△拍摄者：漫小蔓</w:t>
        <w:br/>
        <w:t>很幸运的是，这个春天，可以如愿以偿的与大理的黄色花海见面。</w:t>
        <w:br/>
        <w:t>我们骑着小电驴，晒着高原上的大太阳，吹着凉爽的春风，穿上我期待已久的红裙子，就想着怎么在花海里畅快轻盈了。</w:t>
        <w:br/>
        <w:t>总觉得这片油菜花，应着</w:t>
        <w:br/>
        <w:t>苍山</w:t>
        <w:br/>
        <w:t>洱海</w:t>
        <w:br/>
        <w:t>，伴着大理白墙灰瓦的房子，别提多么和谐美妙了。</w:t>
        <w:br/>
        <w:t>△拍摄者：漫小蔓</w:t>
        <w:br/>
        <w:t>地址：我们去的是大丽路从湾桥到</w:t>
        <w:br/>
        <w:t>喜洲</w:t>
        <w:br/>
        <w:t>的路上</w:t>
        <w:br/>
        <w:t>春天的大理，披上了一件绿色的衣服。将大理的田园风光诉说得淋漓尽致，极了陶渊明的《归园田居》，如此安静祥和。</w:t>
        <w:br/>
        <w:t>其实大理最美的除了</w:t>
        <w:br/>
        <w:t>洱海</w:t>
        <w:br/>
        <w:t>，就数大理的田园风光了。那一抹抹无污染无需滤镜美颜的大地绿，是多少城市里的人所向往的。</w:t>
        <w:br/>
        <w:t>不记得从什么时候开始，每当看到一些田园风光，或者回到了乡下，内心总能莫名的澎湃起来，我深知那是感动的声音，无关年龄大小。这也是为何如此热爱大理的缘故。</w:t>
        <w:br/>
        <w:t>因为看到它们，内心都会获得能量般安然平静，再大再多的烦恼焦虑在它们面前都会变得不值一提。</w:t>
        <w:br/>
        <w:t>或许，这也成了为什么很多身处城市里的人们，如此向往自然，渴望回归乡村。也因为这样，新起的民宿、乡村旅游重燃了，再一次让人们从城市回到了乡村，找回小时候的回忆......所谓的“情怀”，不过是怀念过去的一种情感。</w:t>
        <w:br/>
        <w:t>或许很多人来大理，是冲着“风花雪月”的故事而来的。而“风花雪月”的故事好像正是</w:t>
        <w:br/>
        <w:t>为“洱海”写的。</w:t>
        <w:br/>
        <w:t>因为它装满了大理所有的美！有关爱情，有关友情，有关亲情......都诉说了不一样的故事。</w:t>
        <w:br/>
        <w:t>我想，我上辈子一定是海的女儿吧，对于它，倾覆了太多热烈的喜爱与执念。</w:t>
        <w:br/>
        <w:t>“咫尺繁华，却又避世清幽”，这是不是你所向往的大理呢？</w:t>
        <w:br/>
        <w:t>如果来大理，一定要住上一次海景房。静距离感受洱海风光，可以哪儿都不用去，只需在客栈里呆呆，就能将大理的“慢生活”搬到了旅程上。</w:t>
        <w:br/>
        <w:t>您的浏览器暂不支持播放，我们将尽快解决,建议使用Chrome或FireFox浏览器查看</w:t>
        <w:br/>
        <w:t>而“美人鱼”海景度假酒店，作为大理的一家网红酒店。聚集了很多来自全世界各地的网红来打卡，不管是来度蜜月的，还是来享受大理慢时光的。</w:t>
        <w:br/>
        <w:t>美人鱼坐落于大理</w:t>
        <w:br/>
        <w:t>海东镇</w:t>
        <w:br/>
        <w:t>的海东方高端别墅小区，由于地势比较高，所以来美人鱼可以亲水体验一番“悬崖酒店”哦。</w:t>
        <w:br/>
        <w:t>房间以大理的“</w:t>
        <w:br/>
        <w:t>风花雪月</w:t>
        <w:br/>
        <w:t>”命名。让远道而来的客人亦是家人们可以在住宿中就能感受到“风起”、“花开”、“雪舞”、“月栖”的大理。</w:t>
        <w:br/>
        <w:t>能让网红争先恐后来打卡是有理由的。美人鱼当属地中海风格，走进去宛如来到了托托里尼岛上的一幢幢白色房子似的。</w:t>
        <w:br/>
        <w:t>穿过全是白色系的走廊，所看到的就是360度海景音乐餐厅，在这里，你可以边享受着大理洱海的风光，边享受美人鱼为你准备的早午晚餐。</w:t>
        <w:br/>
        <w:t>在这里，你完全可以欣赏到大理最美的日落！空了，等太阳不那么刺眼的时候，日落要登场的时候，你可以拉上你那个会拍照的蓝盆友为你在悬崖无边际透明泳池、观景走廊上，无边水池中留下你轻盈的身影。</w:t>
        <w:br/>
        <w:t>△个人旅拍照：摄影湿秋林</w:t>
        <w:br/>
        <w:t>如果蓝盆友没带上，或者不会拍照，你完全可以不用担心没人为你留下最美的你。美人鱼有签约了大理最会拍照的摄影湿，他们可以偶尔替代你的男友职务，让你把最美的大理带走，把最美的你留住。</w:t>
        <w:br/>
        <w:t>△个人私房照：摄影湿秋林 | 小漫出境</w:t>
        <w:br/>
        <w:t>在这里，你完全不用担心去哪儿玩，酒店时光就是“最好玩的”风景。听海浪，看夕阳，夜晚在阳台的摇椅上抬头望漫天星辰；午后，可以听听歌、看看书、发发呆，或是放首小曲泡一个花瓣浴……</w:t>
        <w:br/>
        <w:t>△婚纱照：摄影湿钟界</w:t>
        <w:br/>
        <w:t>在这里，你会发现时间就是拿来浪费在美好的事物上，在这里，你也会发现，时间是不够用的。</w:t>
        <w:br/>
        <w:t>PS：</w:t>
        <w:br/>
        <w:t>喜欢上面摄影师图片的需要约片的宝宝们可以在微博如名字搜摄影湿哦</w:t>
        <w:br/>
        <w:t>还有需要分享转载的需要注明摄影湿名字，否则做侵权处理</w:t>
        <w:br/>
        <w:t>大理对于很多人来说，</w:t>
        <w:br/>
        <w:t>是一个来了就不想走的地方，</w:t>
        <w:br/>
        <w:t>是一个可以“找自己”的地方，</w:t>
        <w:br/>
        <w:t>三月韶光繁花，</w:t>
        <w:br/>
        <w:t>带上心爱的人来大理，</w:t>
        <w:br/>
        <w:t>寻一场有关“风花雪月”的故事吧。</w:t>
        <w:br/>
        <w:t>by.小漫</w:t>
        <w:br/>
        <w:t>文字 | 漫小蔓</w:t>
        <w:br/>
        <w:t>图片 | 秋林摄影师、白木原摄影湿、冷晔摄影湿、小漫、网络</w:t>
        <w:br/>
        <w:t>原创文如需转载请后台联系，分享你开心就好</w:t>
        <w:br/>
        <w:t>如有私自盗用图文，做侵权处理，谢谢合作</w:t>
      </w:r>
    </w:p>
    <w:p>
      <w:r>
        <w:t>评论：</w:t>
        <w:br/>
        <w:t>1.带上父母去很好呢~~大理度假休闲为主，空气都很好，很适合老人去</w:t>
        <w:br/>
        <w:t>2.哈哈~~~谢谢</w:t>
        <w:br/>
        <w:t>3.嗯嗯~</w:t>
        <w:br/>
        <w:t>4.羡慕的无法形容，期待未来也有机会去一次这样的旅行！拥有一场完美的回忆很棒呢。</w:t>
        <w:br/>
        <w:t>5.我打算带上父母去的，可能还要再看看。</w:t>
        <w:br/>
        <w:t>6.不知道用什么来表示我的羡慕之情啦</w:t>
      </w:r>
    </w:p>
    <w:p>
      <w:pPr>
        <w:pStyle w:val="Heading2"/>
      </w:pPr>
      <w:r>
        <w:t>4.橘子洲头赏湘江北去，黄鹤楼前望昔人何在</w:t>
      </w:r>
    </w:p>
    <w:p>
      <w:r>
        <w:t>https://you.ctrip.com/travels/hubei100067/3673257.html</w:t>
      </w:r>
    </w:p>
    <w:p>
      <w:r>
        <w:t>来源：携程</w:t>
      </w:r>
    </w:p>
    <w:p>
      <w:r>
        <w:t>发表时间：2018-5-8</w:t>
      </w:r>
    </w:p>
    <w:p>
      <w:r>
        <w:t>天数：3 天</w:t>
      </w:r>
    </w:p>
    <w:p>
      <w:r>
        <w:t>游玩时间：</w:t>
      </w:r>
    </w:p>
    <w:p>
      <w:r>
        <w:t>人均花费：</w:t>
      </w:r>
    </w:p>
    <w:p>
      <w:r>
        <w:t>和谁：和朋友</w:t>
      </w:r>
    </w:p>
    <w:p>
      <w:r>
        <w:t>玩法：</w:t>
      </w:r>
    </w:p>
    <w:p>
      <w:r>
        <w:t>旅游路线：</w:t>
      </w:r>
    </w:p>
    <w:p>
      <w:r>
        <w:t>正文：</w:t>
        <w:br/>
        <w:t>湖南和</w:t>
        <w:br/>
        <w:t>武汉</w:t>
        <w:br/>
        <w:t>这两个地方一直是我非常想去的两个地方，湖南的橘子洲头和武汉的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第一天：长沙：岳麓山——岳麓书院——湖南大学——橘子洲——太平街</w:t>
        <w:br/>
        <w:t>第二天：长沙—益阳：白鹿寺——茶马古道风景区</w:t>
        <w:br/>
        <w:t>第三天：益阳—常德：桃花源——柳叶湖</w:t>
        <w:br/>
        <w:t>第四天：常德—张家界</w:t>
        <w:br/>
        <w:t>第五天：张家界—</w:t>
        <w:br/>
        <w:t>恩施</w:t>
        <w:br/>
        <w:t>：</w:t>
        <w:br/>
        <w:t>恩施大峡谷</w:t>
        <w:br/>
        <w:t>第六天：</w:t>
        <w:br/>
        <w:t>恩施</w:t>
        <w:br/>
        <w:t>—</w:t>
        <w:br/>
        <w:t>宜昌</w:t>
        <w:br/>
        <w:t>：</w:t>
        <w:br/>
        <w:t>三峡大坝</w:t>
        <w:br/>
        <w:t>风景区—</w:t>
        <w:br/>
        <w:t>三峡大瀑布</w:t>
        <w:br/>
        <w:t>—青江画廊</w:t>
        <w:br/>
        <w:t>第七天：</w:t>
        <w:br/>
        <w:t>宜昌</w:t>
        <w:br/>
        <w:t>—</w:t>
        <w:br/>
        <w:t>神农架</w:t>
        <w:br/>
        <w:t>：</w:t>
        <w:br/>
        <w:t>神农顶风景区</w:t>
        <w:br/>
        <w:t>第八天：</w:t>
        <w:br/>
        <w:t>神农架</w:t>
        <w:br/>
        <w:t>—</w:t>
        <w:br/>
        <w:t>荆门</w:t>
        <w:br/>
        <w:t>第九天：</w:t>
        <w:br/>
        <w:t>荆门</w:t>
        <w:br/>
        <w:t>：</w:t>
        <w:br/>
        <w:t>明显陵</w:t>
        <w:br/>
        <w:t>—</w:t>
        <w:br/>
        <w:t>漳河风景名胜区</w:t>
        <w:br/>
        <w:t>第十天：</w:t>
        <w:br/>
        <w:t>荆门</w:t>
        <w:br/>
        <w:t>—</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w:t>
        <w:br/>
        <w:t>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t>恩施大峡谷</w:t>
        <w:br/>
        <w:t>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w:t>
        <w:br/>
        <w:t>如果让我总结话，都是树。男票说我没有品味，因为这次是租车自驾游，所以观赏也十分的方便，感觉整体感觉也十分的惬意。如果要是抱团来的话，也是很难有时间逛的那么细致。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t>1.真是太棒了！请问这里1月份中旬的时候去合适么？</w:t>
        <w:br/>
        <w:t>2.一直想去的地方，看了你的游记更让我想去了，谢谢拉！</w:t>
      </w:r>
    </w:p>
    <w:p>
      <w:pPr>
        <w:pStyle w:val="Heading2"/>
      </w:pPr>
      <w:r>
        <w:t>5.遇见湖北之美，这些地方千万不要错过！</w:t>
      </w:r>
    </w:p>
    <w:p>
      <w:r>
        <w:t>https://you.ctrip.com/travels/hubei100067/3677276.html</w:t>
      </w:r>
    </w:p>
    <w:p>
      <w:r>
        <w:t>来源：携程</w:t>
      </w:r>
    </w:p>
    <w:p>
      <w:r>
        <w:t>发表时间：2018-5-21</w:t>
      </w:r>
    </w:p>
    <w:p>
      <w:r>
        <w:t>天数：4 天</w:t>
      </w:r>
    </w:p>
    <w:p>
      <w:r>
        <w:t>游玩时间：5 月</w:t>
      </w:r>
    </w:p>
    <w:p>
      <w:r>
        <w:t>人均花费：</w:t>
      </w:r>
    </w:p>
    <w:p>
      <w:r>
        <w:t>和谁：和朋友</w:t>
      </w:r>
    </w:p>
    <w:p>
      <w:r>
        <w:t>玩法：</w:t>
      </w:r>
    </w:p>
    <w:p>
      <w:r>
        <w:t>旅游路线：</w:t>
      </w:r>
    </w:p>
    <w:p>
      <w:r>
        <w:t>正文：</w:t>
        <w:br/>
        <w:t>每个人都在用自己的方式生活，为了创造更好的条件，努力奋斗、拼搏，有的人可能一年都没有休息日，更何况去旅行，简直就是奢侈。我想说人生短暂，趁着一切都还好，何不适当的来场旅行，让自己放松一下，但是有人就会说，旅行其实只是换个方式累而已，我想说即使累我也喜欢，因为我想去更多的地方，感受不一样的人土风情，开阔自己的眼界和见识，增加更丰富的人生阅历。</w:t>
        <w:br/>
        <w:t>身体和灵魂必须有一个在路上，此次在去湖北之前，内心里对这次的湖北之行是满心期待的，在</w:t>
        <w:br/>
        <w:t>恩施游玩</w:t>
        <w:br/>
        <w:t>了两天之后，湖北在我的脑海里已经烙下很深的印记，让我更加期待之后的行程。</w:t>
        <w:br/>
        <w:t>此次湖北之行，先从</w:t>
        <w:br/>
        <w:t>西安到武汉</w:t>
        <w:br/>
        <w:t>，然后再从</w:t>
        <w:br/>
        <w:t>武汉</w:t>
        <w:br/>
        <w:t>辗转</w:t>
        <w:br/>
        <w:t>恩施</w:t>
        <w:br/>
        <w:t>，详见上一篇游记，这篇主要是接下来的行程所到地。恩施之行结束之后，当天下午就直奔</w:t>
        <w:br/>
        <w:t>宜昌</w:t>
        <w:br/>
        <w:t>长阳</w:t>
        <w:br/>
        <w:t>县城，车程大概是四个小时，入住的是</w:t>
        <w:br/>
        <w:t>长阳瓴悦酒店</w:t>
        <w:br/>
        <w:t>，第二天直接从酒店出发，大概半个小时抵达长阳</w:t>
        <w:br/>
        <w:t>清江画廊</w:t>
        <w:br/>
        <w:t>。</w:t>
        <w:br/>
        <w:br/>
        <w:t>“八百里清江美如画，三百里画廊在</w:t>
        <w:br/>
        <w:t>长阳</w:t>
        <w:br/>
        <w:t>”，</w:t>
        <w:br/>
        <w:t>清江画廊</w:t>
        <w:br/>
        <w:t>风景区因此得名，清江画廊主要是以乘船游玩、观赏画廊两岸风光为主，分为A、B两条线，A线包括</w:t>
        <w:br/>
        <w:t>清江大佛</w:t>
        <w:br/>
        <w:t>、</w:t>
        <w:br/>
        <w:t>倒影峡</w:t>
        <w:br/>
        <w:t>、</w:t>
        <w:br/>
        <w:t>仙人寨</w:t>
        <w:br/>
        <w:t>、</w:t>
        <w:br/>
        <w:t>武落钟离山</w:t>
        <w:br/>
        <w:t>等景点，而B线不包括武落钟离山景点，相对游玩时间比较短。</w:t>
        <w:br/>
        <w:t>去的时候刚好赶上了</w:t>
        <w:br/>
        <w:t>清江画廊</w:t>
        <w:br/>
        <w:t>鼓乐堂的土家歌舞表演，要不是因为赶游船，估计我要呆在那里看好一阵子，意味犹尽。</w:t>
        <w:br/>
        <w:t>画廊的游船有两层，空间很宽畅，可以随意走动，在上面一层赏景视野比较好。站在船头，和游船一起漂游在这青山绿水间，向下看一江碧水，向左右看自然就是结构各种造型的青山。</w:t>
        <w:br/>
        <w:t>清江大佛</w:t>
        <w:br/>
        <w:t>、倒影侠、孔雀开屏山等等，都是大自然恩赐的奇妙自然景色。坐在船上，有时候我会发着呆，目光直视望向清江的远方，陶醉在美景当中。随着游船的走动，丝丝江风吹来，很是惬意，比较怕冷的人，建议穿一件薄外套。</w:t>
        <w:br/>
        <w:br/>
        <w:t>武落钟离山</w:t>
        <w:br/>
        <w:t>是清江画廊的经典景点之一，距清江画廊门楼处大概有25公里。这里是土家族先民的居住地，是土家人寻根祭祖的圣山，土家人每年都会来这里祭拜。</w:t>
        <w:br/>
        <w:t>山路都是用石头修缮的栈道，两侧都是用石灰柱做的护栏，栈道两边是郁郁葱葱的树木，即使有大太阳，也会被树荫遮住不少。从山底爬到山顶大约用了半个小时，并不是很高。</w:t>
        <w:br/>
        <w:t>山顶的最高处是石神台，那台阶真的够陡峭的，旁边有一个专门负责安全的叔叔，他会给你说怎么上下比较安全，反正我是颤颤巍巍的爬上去的。</w:t>
        <w:br/>
        <w:t>站在石神台之上可以看到三江汇流，薄雾环绕，像是娇羞的少女，有种朦胧美，对那些没有爬上来的人感到惋惜。</w:t>
        <w:br/>
        <w:t>下来的时候我是真有点怕，我说我有点恐高不敢下，那个叔叔打趣的说，真正恐高的人是不会爬上去的，可能是这句话给了我鼓励，克服了心里障碍。其实在生活中我们会遇到很多类似的状况，或许一句话就可以给你改变的勇气。</w:t>
        <w:br/>
        <w:br/>
        <w:t>当时我和朋友是最后从石神台上下来的，看到对面还有一座庙，热情的叔叔告诉我们庙的后面是看画廊的最佳视角，于是乎，我们就去庙后面再次观赏，果然如那位叔叔所说，既能够看到绝佳的山水风光，也能够众览山中景色。</w:t>
        <w:br/>
        <w:t>因为前天爬了</w:t>
        <w:br/>
        <w:t>恩施大峡谷</w:t>
        <w:br/>
        <w:t>的缘故，腿疼还没有缓解，在爬这座山到一半的时候，腿就开始疼了，当时我都想放弃了，最后咬咬牙坚持爬到了山顶。到山顶我就很庆幸，坚持对了，站在高处果然能看到更美的景色。</w:t>
        <w:br/>
        <w:t>如果你去了清江画廊，绝对不要错过武落终离山，一定要登顶，站在山顶才能真正看到美妙的画廊风光，别有一番滋味。</w:t>
        <w:br/>
        <w:t>清江画廊景区来回游览了四个小时，之后继续去下一站</w:t>
        <w:br/>
        <w:t>荆州</w:t>
        <w:br/>
        <w:t>洈水风景区</w:t>
        <w:br/>
        <w:t>，路程大约两个小时。</w:t>
        <w:br/>
        <w:t>洈水风景区</w:t>
        <w:br/>
        <w:t>的景点很多，乘坐豪华游船先去的百花岛，刚登岛就被大片大片的花海吸引，毕竟我是一个爱花的人，对花是没有抵抗力的。</w:t>
        <w:br/>
        <w:t>最喜欢的就是象征着美好的格桑花，拿起相机是各种拍照打卡。岛上微风徐徐，花海旁边的小风车随着微风的招呼，哗啦啦的转动起来，太美妙了。</w:t>
        <w:br/>
        <w:t>赏完花，离开百花岛，回到上船的地方，有一个水上项目的场所，皮皮艇、香蕉船、水上摩艇等等，可以去感受一下精彩刺激的水上项目。</w:t>
        <w:br/>
        <w:t>玩是玩嗨了，天渐渐暗下里，也该去住宿的地方了，晚上入住在洈水汽车露营基地，营地的住宿环境很有新意，树屋、樟树大木屋、森林行宫、观星帐篷、房车，各有特色，但是数量不多，如果有意愿住的话，需要提前预定。</w:t>
        <w:br/>
        <w:t>我住的是观星帐篷，里面的布置还是蛮温馨的，放置了一个圆形的床，床头有爱心，在这里度蜜月还是可以考虑的。其他的配置也都是一应俱全，不比星级酒店的环境差，晚上就在这个温馨的小帐篷安睡了一夜。</w:t>
        <w:br/>
        <w:t>洈水汽车露营基地还有很多体验项目，像丛林探险、真人CS、泡泡足球等，比较适合成人；儿童挖沙池、戏水池、卡丁车等亲子类的体验项目，下次准备带着宝宝在这里玩几天。除此之外还有一个VR体验馆，一共有七个体验项目，可根据你的承受能力选择项目，我是挨个都感受了一下，一个比一个刺激。</w:t>
        <w:br/>
        <w:t>洈水的时候还是有点舍不得的，喜欢那里的环境，让人感觉很舒服，是度假、旅游、亲子游的好去处。</w:t>
        <w:br/>
        <w:t>从洈水到楚王车马阵车程大约3个多小时，从洈水到楚王车马阵，感觉就是从现代穿越回了古代。关于历史的足迹有很多，而楚王车马阵是目前保存最好、规模最大，也是布局最完整的周代楚王陵园，整个墓地气势恢宏，被誉为“北有秦皇兵马俑，南有楚王车马阵”。</w:t>
        <w:br/>
        <w:t>楚王车马阵景区的格局是这样分布的：车马阵遗址、主冢、俯冢、以及两处殉葬墓。</w:t>
        <w:br/>
        <w:t>车马阵遗址里面分布着很多车马坑，每个车马坑里面的车和马都有所不同，而且都是实实在在的真车、真马殉葬，看到的马并不是立体的，像正常的在路上的站立的那种状态，它是躺在坑里的，想想当时的帝制，还是很残酷的。</w:t>
        <w:br/>
        <w:t>在当时的商朝和周朝，车马除了是交通工具之外，也是富贵权利的象征，所以在当时有权有才的贵族墓中，都会随葬一定的车马，象征着自己依然和生前一样的地位与财富。</w:t>
        <w:br/>
        <w:t>来</w:t>
        <w:br/>
        <w:t>荆州</w:t>
        <w:br/>
        <w:t>是一定要去看看</w:t>
        <w:br/>
        <w:t>荆州古城</w:t>
        <w:br/>
        <w:t>的，虽然我们西安也是一座古城，但是也想感受一下其他古城。来到古城就一定要去爬爬城墙，一鼓作气爬上城墙，可以看到城墙几乎没有修缮的地方，荆州古城城墙也是中国现存的四座古城中保存最完整的古城墙之一。</w:t>
        <w:br/>
        <w:t>漫步走在城墙上，欣赏着古城内外的景色，城墙两侧都是郁郁葱葱的大树，随着风带来一丝丝凉爽，城墙外的护城河非常的宽广，不得不说比我们西安的护城河更大气。</w:t>
        <w:br/>
        <w:t>荆州古城</w:t>
        <w:br/>
        <w:t>上的宾阳楼是古城特色的经典代表，在古时候是一个军事领地。站在宾阳楼上，视野更宽广一些，能看到更全面的古城风景。</w:t>
        <w:br/>
        <w:t>荆州古城</w:t>
        <w:br/>
        <w:t>有六个门，当时从</w:t>
        <w:br/>
        <w:t>公安</w:t>
        <w:br/>
        <w:t>门上的城墙，距离宾阳楼挺近。</w:t>
        <w:br/>
        <w:t>在宾阳楼下面是瓮城，在那里观看了一场《入城仪式》的大型实景剧，以古城地域特色为基础，三国文化为背景，用美妙的楚风、汉韵舞蹈，气势磅礴的士兵操练，让人沉醉在古代生活。</w:t>
        <w:br/>
        <w:t>在关羽水淹七军，大获全胜，凯旋而归的的时候，游客们都有点小激动，仿佛自己就是当时的民众，跟着欢呼起来。在欢庆的乐舞中，关羽、赵云、张飞站在台上共饮酒，庆祝胜利。</w:t>
        <w:br/>
        <w:t>距城墙东大门里不远的地方就是</w:t>
        <w:br/>
        <w:t>张居正故居</w:t>
        <w:br/>
        <w:t>，张居正是千古一相，是一个栋梁之才，在当时极具影响力，他是明朝万历年间的内阁首辅，也是我国古代有名的政治家、改革家，为人两袖清风，只是去世的有点可惜。</w:t>
        <w:br/>
        <w:t>他的故居是一个幽静的庭院，格局坐落有致，里面有龙凤照壁、太师居、太岳堂等景观。</w:t>
        <w:br/>
        <w:t>荆州古城的护城河那么宽广，总是有它的优势，河中放置了一艘豪华又大的楚风汉韵的战船，专门用于演出的。晚上在位于护城河畔的九龙渊看台，即可欣赏古城护城河边的夜景，亦可观看《刘备招亲》的大型实景剧。</w:t>
        <w:br/>
        <w:t>主要讲述的是当时刘备在迎娶孙尚香时，遇到的各种困难，最后刘备获胜，举办了一场盛大的婚礼，还原了当时的历史故事。</w:t>
        <w:br/>
        <w:t>此场演出的布置还是蛮有特色的，战船穿梭在在交相辉映、美妙绝伦的的彩色灯光的照射下古城护城河之中，上演了一场有曼妙汉风歌舞、有激烈打斗，又有浪漫的楚汉宫廷婚礼的精彩节目。这场演出还是很震撼的，是一场完美的视听享受，个人觉得值得一看。</w:t>
        <w:br/>
        <w:br/>
        <w:t>去爱飞客小镇的时候刚好是周末，到哪里的时候，就已经很多人了，客流量非常大，如果去晚了，找个停车的地方都不好找，当时还挺好奇这个地方真有这么好玩，吸引的这么多人，据我观察，小朋友也特别多。</w:t>
        <w:br/>
        <w:t>爱飞客小镇还是很有特色的，它是一个集合了海陆空的旅游区。刚进极客公园，随处可见各种大型飞机，大家可能都很少近距离的和飞机接触，拿起手机相机各种拍照。</w:t>
        <w:br/>
        <w:t>在这里有航模课程，吸引了不少对飞机有兴趣的小朋友。</w:t>
        <w:br/>
        <w:br/>
        <w:t>继续往里面走大约10分钟左右就是爱飞客小镇的主题区了，一片片绿油油的草地映入眼帘，超级喜欢这种大自然的感觉，非常有活力。</w:t>
        <w:br/>
        <w:br/>
        <w:t>近两年无人机好像很受欢迎哎，在这里会有一场精彩的无人机表演，40多位专业无人机飞手，拿着手里的遥控器，让无人机在空中尽情的翱翔。上演了一场海陆空大战。</w:t>
        <w:br/>
        <w:t>在爱飞客还让我长了一个见识，一直以为飞机只能从陆地起飞，在爱飞客小镇让我见到了从水里起飞的飞机，飞机先在水中滑行一段时间之后，瞬间从水中一跃而起，飞向空中，大饱眼福。</w:t>
        <w:br/>
        <w:t>爱飞客小镇给我留下了很深的印象，一是让我长了见识，二是喜欢这里的布局，飞机、航模课程、各种表演，是个度假的好地方，也是亲子游的一个选择。</w:t>
        <w:br/>
        <w:t>漳河是一个人工湖，湖面宽阔，湖光山色，乘坐着豪华游轮游览</w:t>
        <w:br/>
        <w:t>湖心岛</w:t>
        <w:br/>
        <w:t>，登上</w:t>
        <w:br/>
        <w:t>观音岛</w:t>
        <w:br/>
        <w:t>。湖心岛是漳河的核心景区，而湖心岛又分为观音岛和常青岛。</w:t>
        <w:br/>
        <w:t>在</w:t>
        <w:br/>
        <w:t>观音岛</w:t>
        <w:br/>
        <w:t>上有一座双面观音像，可祈福参拜。传说，观音岛原为一巨型岩石，突兀嶙峋，寸草不生。一日观音菩萨到此小憩，拂尘一展，香汗入石，于是林生草长，百花争艳，百鸟争鸣，后人据此传说将此岛叫作观音岛。</w:t>
        <w:br/>
        <w:t>刚上</w:t>
        <w:br/>
        <w:t>观音岛</w:t>
        <w:br/>
        <w:t>就发现了一枚漂亮的小姐姐，她是观音岛的工作人员呦。</w:t>
        <w:br/>
        <w:t>可以在岛上繁茂的树木之间，体验一下森林攀爬、丛林穿越等项目，喜欢户外拓展的可以尽情的去玩了。亦可在小岛上，租一艘小船，泛舟湖面，迎面吹来一阵凉风，满满的凉意，舒服又惬意。</w:t>
        <w:br/>
        <w:t>常青桥是从观音岛通向常青岛通道，桥是那种吊桥，走上去会一直晃。在上面跑着前行的话，会晃的更厉害，心里还是怕怕的。</w:t>
        <w:br/>
        <w:t>到了常青岛可以坐飞天滑索或者乘坐观光电瓶车达到茶园，采茶姑娘们把绿色的茶园当场舞台，跳起了采茶舞，纤纤秀指嫩尖弹。</w:t>
        <w:br/>
        <w:br/>
        <w:t>漳河</w:t>
        <w:br/>
        <w:t>阳光沙滩</w:t>
        <w:br/>
        <w:t>，虽不是海边，但可以称得上东方夏威夷。傍晚时分，漫步在细软的沙滩上，看着远处水天相接的地方，在夕阳落下的余晖的照耀下，放射出金色的光芒，显得格外的迷人，来张剪影留念。虽不在海边，但也有海边夕阳西下的氛围，胜似海边。</w:t>
        <w:br/>
        <w:t>漳河</w:t>
        <w:br/>
        <w:t>阳光沙滩</w:t>
        <w:br/>
        <w:t>有很多适合拍照打卡的地方，比如这大片的马鞭草花海，爱花的我，得先去里面拍张照再说。除此之外它还有一个像小城堡一样的影视基地，里面装扮很漂亮。本来打算第二天早上早起来这里拍几张场景照的，可惜起晚了，又要赶车，就没拍到照片，你们也就只能自己去亲眼看喽。</w:t>
        <w:br/>
        <w:t>湖北之行就此结束，七天时间跨越湖北五个市：</w:t>
        <w:br/>
        <w:t>武汉—恩施</w:t>
        <w:br/>
        <w:t>—</w:t>
        <w:br/>
        <w:t>宜昌</w:t>
        <w:br/>
        <w:t>—</w:t>
        <w:br/>
        <w:t>荆州</w:t>
        <w:br/>
        <w:t>—</w:t>
        <w:br/>
        <w:t>荆门</w:t>
        <w:br/>
        <w:t>，体验了灵秀湖北的魅力，紧凑的行程，称不上完美，还是有些许小遗憾。正是因为遗憾，才会选择再去弥补遗憾！旧的的旅程已结束，期待我的下一次湖北之行！</w:t>
      </w:r>
    </w:p>
    <w:p>
      <w:r>
        <w:t>评论：</w:t>
        <w:br/>
      </w:r>
    </w:p>
    <w:p>
      <w:pPr>
        <w:pStyle w:val="Heading2"/>
      </w:pPr>
      <w:r>
        <w:t>6.养生福地 吉瑞钟祥</w:t>
      </w:r>
    </w:p>
    <w:p>
      <w:r>
        <w:t>https://you.ctrip.com/travels/zhongxiang863/3690330.html</w:t>
      </w:r>
    </w:p>
    <w:p>
      <w:r>
        <w:t>来源：携程</w:t>
      </w:r>
    </w:p>
    <w:p>
      <w:r>
        <w:t>发表时间：2018-6-25</w:t>
      </w:r>
    </w:p>
    <w:p>
      <w:r>
        <w:t>天数：2 天</w:t>
      </w:r>
    </w:p>
    <w:p>
      <w:r>
        <w:t>游玩时间：6 月</w:t>
      </w:r>
    </w:p>
    <w:p>
      <w:r>
        <w:t>人均花费：</w:t>
      </w:r>
    </w:p>
    <w:p>
      <w:r>
        <w:t>和谁：和朋友</w:t>
      </w:r>
    </w:p>
    <w:p>
      <w:r>
        <w:t>玩法：自由行</w:t>
      </w:r>
    </w:p>
    <w:p>
      <w:r>
        <w:t>旅游路线：钟祥，明显陵</w:t>
      </w:r>
    </w:p>
    <w:p>
      <w:r>
        <w:t>正文：</w:t>
        <w:br/>
        <w:t>此篇游记较长，建议在wifi下阅读，土豪随意！</w:t>
        <w:br/>
        <w:t>版权声明</w:t>
        <w:br/>
        <w:t>本游记文字及所有图片、视频作品之著作权归本文作者雨神Hades所有。未经本人授权，任何个人及组织不得复制、转载本文内容，本人将追究其法律责任。如需刊载或用做其他商业用途，敬请联系作者商讨授权事宜。</w:t>
        <w:br/>
        <w:t>钟祥</w:t>
        <w:br/>
        <w:t>市位于湖北省中部、汉江中游，是国家历史文化名城，长寿之乡，也是楚文化的重要发祥地之一。在春秋战国时称郊郢，系楚国陪都，后期曾为楚国国都。公元1531年，明朝嘉靖帝以自己出生、发迹于此，取“风水宝地、祥瑞所钟”之意，赐县名“钟祥”，升安陆府为承天府，为明朝三大直辖府之一。</w:t>
        <w:br/>
        <w:t>黄仙洞自驾线路</w:t>
        <w:br/>
        <w:t>1.荆门—白庙路—金鸡路—江沙线—X001—沪蓉高速公路—S243—绿林路—S311—终点。</w:t>
        <w:br/>
        <w:t>2.钟祥—石城大道中路—阳春大街—金福祥大道—莫愁大道—S311—终点。</w:t>
        <w:br/>
        <w:t>P周边停车场</w:t>
        <w:br/>
        <w:t>黄仙洞停车场（小车）</w:t>
        <w:br/>
        <w:t>参考价：¥5/次库位：800</w:t>
        <w:br/>
        <w:t>地址：湖北省荆门市钟祥市境内黄仙洞景区</w:t>
        <w:br/>
        <w:t>黄仙洞停车场（大巴）</w:t>
        <w:br/>
        <w:t>参考价：¥10/次库位：800</w:t>
        <w:br/>
        <w:t>公共交通</w:t>
        <w:br/>
        <w:t>荆门汽车客运中心乘坐长途汽车前往钟祥，钟祥每天有两趟直达景区的班车，分别是上午10:00左右和下午13:00左右；若错过，可先乘车到客店镇，客店镇也有直达景区的班车。</w:t>
        <w:br/>
        <w:t>明显陵</w:t>
        <w:br/>
        <w:t>自驾线路</w:t>
        <w:br/>
        <w:t>1.武汉出发：S19机场二高速—G42沪蓉高速—祥瑞大道南路—校场路—钟厦大道—104乡道—终点；</w:t>
        <w:br/>
        <w:t>2.荆门出发：311省道—008乡道—104乡道—终点。</w:t>
        <w:br/>
        <w:t>P周边停车场</w:t>
        <w:br/>
        <w:t>明显陵风景区停车场</w:t>
        <w:br/>
        <w:t>参考价：免费库位：300</w:t>
        <w:br/>
        <w:t>黄仙洞 AAAA景区</w:t>
        <w:br/>
        <w:t>景点地址： 湖北省钟祥市客店镇赵泉河村黄仙洞风景区</w:t>
        <w:br/>
        <w:t>开放时间：7:30-17:00（3月1日-10月31日）</w:t>
        <w:br/>
        <w:t>9:00-16:30（11月1日-2月28日）</w:t>
        <w:br/>
        <w:t>免票政策：儿童身高1.2（含）米以下免票；老人70（含）岁以上持老年证或身份证、现役军人持军官证、残疾人持残疾证均免票。</w:t>
        <w:br/>
        <w:t>优惠政策：儿童身高1.2（不含）—1.4（含）米、学生持学生证、60（含）—69（含）周岁的老人持老年证或身份证可购优惠票，持证取票。（可网络预订）</w:t>
        <w:br/>
        <w:t>明显陵AAAA景区</w:t>
        <w:br/>
        <w:t>景点地址：湖北省荆门钟祥市明显陵风景区地图</w:t>
        <w:br/>
        <w:t>开放时间： 8:30-16:50</w:t>
        <w:br/>
        <w:t>免票政策：儿童身高1.2米（不含）以下免票；70周岁（不含）以上老年人、军人、朱姓居民凭有效证件免票。</w:t>
        <w:br/>
        <w:t>优惠政策：1.2米（含）以上青少年（儿童、学生、未成年人）、60周岁（含）-70周岁（含）之间的老人、全日制大学本科及以下学历的学生、钟祥籍居民可享受优惠价。</w:t>
        <w:br/>
        <w:t>雨神Hades：风光摄影师，延时摄影师，旅游达人，自由撰稿人。常年奔走于外，只为找寻最美瞬间！网名本为Hades（意为冥王哈迪斯），因多年来所到之处多会下雨，所以被冠以雨神的称号。</w:t>
        <w:br/>
        <w:t>微信：qyyhades 微博：雨神Hades 微信公众号：雨神带你去旅行</w:t>
        <w:br/>
        <w:t>相机：佳能5DSR</w:t>
        <w:br/>
        <w:t>镜头：佳能16-35 2.8 Ⅲ、佳能 24-70 2.8 Ⅱ</w:t>
        <w:br/>
        <w:t>辅助器材：便携三脚架、笔记本、移动硬盘、强光头灯、读卡器、SD卡若干、充电器若干</w:t>
        <w:br/>
        <w:t>滤镜：无</w:t>
        <w:br/>
        <w:t>1、钟祥市隶属的荆门市是湖北省内唯一一座没有通高铁的城市，省外到达可以选择飞机、高铁至武汉，转绿皮火车至钟祥市区；</w:t>
        <w:br/>
        <w:t>2、黄仙洞景区距离钟祥市区有近2小时车程，路途较远，建议自驾前往或是当地参团游览；</w:t>
        <w:br/>
        <w:t>3、黄仙洞景区面积非常大，洞内较为湿滑，女士不建议穿高跟鞋游览，建议着防滑性较好的轻便鞋袜较好；</w:t>
        <w:br/>
        <w:t>4、黄仙洞景区周边环境自然度很高，山野草地未收到农药污染，因此有较多旱蚂蝗，到景区游玩，建议穿着长腿裤和高袜，切不可在草地上席地而坐，以免被蚂蝗咬伤；</w:t>
        <w:br/>
        <w:t>5、黄仙洞洞内游览时长在2小时左右，景区卫生间均位于洞外，洞内没有卫生间，入洞前需做好准备；</w:t>
        <w:br/>
        <w:t>6、明显陵景区游客中心距离景区正门较远，夏季游玩建议乘坐摆渡车前往；</w:t>
        <w:br/>
        <w:t>7、明显陵景区入口只负责检票，不售卖门票，门票需到明显陵景区游客服务中心购买，所以到明显陵景区游玩要先到游客服务中心购票；</w:t>
        <w:br/>
        <w:t>8、阴历三月初三、九月初九钟祥当地有热闹的抢头香活动，明显陵景区游客可达10万以上，建议避开这个时间段参观游览。</w:t>
        <w:br/>
        <w:t>说起钟祥,可能很多人会觉得陌生，如果说长寿、郢城或许更多人会熟悉。没错，这些都是钟祥古老而迷人的名字。如今的钟祥，名字源于出生在这里的明朝嘉靖皇帝朱厚熜的御赐，寓意他的家乡钟声祥瑞。在这座寓意祥瑞的古城，有大山美色，有古迹遗存，更有神秘的洞穴和长寿的奥秘。这一次，我们跋涉千里，带你一起走进黄仙洞，探地下世界，寻长寿秘诀！</w:t>
        <w:br/>
        <w:t>时值六月，祖国大江南北都已一片燥热，比往年来得更早更猛的热浪不断的在刷新着历史记录，避暑消夏更是人们夏季出游的首要选择。在钟祥市郊，有处天然的大型溶洞——黄仙洞。洞内常年恒温16摄氏度，不论是夏季避暑还是冬季避寒都是很好的选择。</w:t>
        <w:br/>
        <w:t>入了黄仙洞景区，绿意便扑面而来。娟秀的流水，翠绿的青苔，还有这茂盛的银杏和灌木，无不在昭示着这里生态的美好。</w:t>
        <w:br/>
        <w:t>穿过长长的走廊，赏过茂林修竹便到了黄仙洞的入口。一般地下溶洞入口都较小，很少有这种大开大合的溶洞，站在这巨大的洞前，有如深处天坑之下，令人仰视。</w:t>
        <w:br/>
        <w:t>站在凉风习习的洞口，可以看到洞穴一侧的岩壁上还有个小洞，隐约可以看到小洞前有砖石叠累的痕迹。据说这是当年共产党在此构筑的机枪工事。</w:t>
        <w:br/>
        <w:t>国际旅游洞穴协会认定，在黄仙洞洞内有四个世界级景观，分别是：石将军溶蚀石牙、三拱门景观、钙膜片边坝和边石池大厅。刚入洞口，便能看到其中的两个世界级景观石将军溶蚀石牙和三拱门。</w:t>
        <w:br/>
        <w:t>这座尖锥状石灰岩石牙体是在地下河水的冲蚀、溶蚀和水中沙砾石的磨蚀作用下，历经千万年而形成的，此景观的形成及形态在全世界的洞穴中没有第二例发现。</w:t>
        <w:br/>
        <w:t>石将军身后，有三道巨大的天然石拱门，这便是洞内第二大世界级景观。石拱门是石灰岩体在地下水溶蚀作用下形成的，宏大壮观。不知道当年韩寒的小说《三重门》名字灵感是不是来源于此。</w:t>
        <w:br/>
        <w:t>顺着步道向前，里面的空间越来越宽阔也越来越绚丽。沿途会发现偶有水滴滴落，路面暗淡湿滑，需要注意脚下缓走慢行。</w:t>
        <w:br/>
        <w:t>这道金色的壁流石高达数十米，如同千万个蘑菇层层堆叠，直达洞顶，在灯光的照射下，散发出金色的光芒。这种壮观的景象是由洞顶和洞壁的薄层流水间歇性沿倾斜壁面缓慢流动，重复析出碳酸钙堆积而成的。</w:t>
        <w:br/>
        <w:t>过了壁流石景观，前行的道路瞬间陡峭了起来，我们也正是开启了爬洞之旅。之前也去过很多溶洞景区，但在溶洞中犹如爬山的经历还是不多见的，尤其这种大落差的攀爬更是少之又少。</w:t>
        <w:br/>
        <w:t>来之前便听说黄仙洞中有座天梯，又高又陡甚是难爬，不要以为这段长长的楼梯便是天梯，这充其量只能算是爬天梯前的开胃菜。</w:t>
        <w:br/>
        <w:t>爬上这段梯子的顶端，便能俯瞰这段巨大的洞体空腔。洞中巨大的有如另一个世界，楼梯下面的人因为距离太远，感觉就是个小黑点。</w:t>
        <w:br/>
        <w:t>在平台上有黄仙洞中的第三大世界级景观“钙膜片边坝”。由于这泉水的不断流出，从而沉积了纯白色和半透明的碳酸钙薄板和方解石膜片，面积之大国内外溶洞罕见。</w:t>
        <w:br/>
        <w:t>在边石池大厅共有1833个面积超过1平方米的边石池，而总面积竟达到了2万平方米。在全世界所有已探明洞穴中，无论是边石池 的面积还是数量，黄仙洞都是位列第一的。这也是我们所说的黄仙洞第四个世界级奇观。</w:t>
        <w:br/>
        <w:t>越往洞穴的深处走，景色越瑰丽越奇幻。随着灯光的变换，巨大的洞穴中呈现出不同的色彩，梦幻迷人，更充满了浓浓的神秘感。</w:t>
        <w:br/>
        <w:t>当走到这座洞穴大厅，真的被彻底震撼到了。看照片感觉不到它的巨大，这里有几百米宽，洞高也有近百米。这里时长举行大型演出，万八千人在这里都不显得拥挤。这样的地下宫殿，真的可以藏兵百万！</w:t>
        <w:br/>
        <w:t>洞穴、石笋、石桥……大自然的刀斧之力之美完全超出了想象。站在这绿莹莹的洞穴面前，不仅想到了盗墓笔记中的场景与画面。不是小说写的离奇夸张，而是阅历限制了我们的想象！看到这绿莹莹的洞穴，真的会相信那是通向另一个世界的门廊！</w:t>
        <w:br/>
        <w:t>在洞中一路跋涉，2个多小时之后，我们终于抵达了传说中的洞底天梯。这是一条倾斜45度向上打通的人工洞穴。因为黄仙洞的出口位于地下暗河之中，所以只能从这里凿山而出。据说为了修建这座天梯，花费了巨大的人力物力。</w:t>
        <w:br/>
        <w:t>天梯分三段，有600多道台阶，每一段之间都有块小平台，可以休息小憩。这段天梯险陡难爬，需要手脚并用，攀爬时要注意安全。</w:t>
        <w:br/>
        <w:t>从洞口钻出，沿着凿山而建的路走出来，回头望去，刚刚所在的溶洞便是在这山岩之下，山底那条缺口便是开凿的步道。</w:t>
        <w:br/>
        <w:t>山脚下的平地中种满了鲜绿的茶树，随手摘下一片茶尖放入口中，青涩回甘。这里还盛产灵芝、菊花、山核桃还有葛粉，据说这些都有延年益寿的功效。当地之所以名曰长寿，就是因为这里曾是远近闻名的长寿之乡，人们的平均年龄比全国的要高出很多。</w:t>
        <w:br/>
        <w:t>村里有很多散养的土鸡，这些土鸡吃虫子啄种子，产下的鸡蛋个头不大但口味香浓。当地农民从茶田中采摘新鲜的茶叶煮鸡蛋，这样的茶叶蛋味道醇厚滋味幽深，是山外难以享用的美味。</w:t>
        <w:br/>
        <w:t>走进村子深处，会遇到很多土鸡。这里虽然是旅游区，但走入山村之中的游客还是较少，所以鸡妈妈对生人有着极高的警觉性，时刻抖擞精神，生怕我们夺了她的鸡娃娃。</w:t>
        <w:br/>
        <w:t>田野之外都是半人高的草地，因为当地生产不用农药，所以蚂蝗和虫子非常多。村里的土鸡就是在这样的环境中长大的，纯天然无污染的鸡蛋和鸡肉实在是让人垂涎觊觎。优良的环境和自然的物产便是这里长寿的奥义。</w:t>
        <w:br/>
        <w:t>一路上可以看见粉红色妖艳的蘑菇，也可以看到肥硕个大的胖蜗牛。这里安逸的自然环境孕育了无数神奇的生命，喜欢拍植物和昆虫的摄友这里便是拍摄的福地，之于儿童和学生，这里便是天然的课堂。</w:t>
        <w:br/>
        <w:t>一路走走停停，拍拍看看，原本三个多小时就能走完的路线我们足足走了五个多小时。回到景区入口已经是下午三点多了。在景区内的土菜馆预定好的美味已然摆满餐桌，静待良久。</w:t>
        <w:br/>
        <w:t>各种新鲜蘑菇和土鸡熬制的鸡汤和冷水里生长的鱼儿无疑是这山里最鲜美的味道，也是待客的上等佳肴。这两道菜一定要趁热食用，口味会更为鲜美。</w:t>
        <w:br/>
        <w:t>腊肉、鲜笋、山木耳还有青绿犹如海菜的地衣都是这山里盛产的美味。这些食材不需要太多的配料，只要最简单的烹饪便可以激发出最自然的芬芳，每一道都是下饭的良菜。</w:t>
        <w:br/>
        <w:t>盘龙菜和葛粉饼也都是钟祥当地特有的传统美食。尤其这盘龙菜，更是有段跟嘉靖皇帝相关的传说。</w:t>
        <w:br/>
        <w:t>相传明武宗朱厚照驾崩，无子继位，是遵奉“兄终弟及”之祖训，立湖广安陆州已故兴献王朱佑杬之子朱厚熜呢，还是立寿定王朱佑搘、汝安王朱佑梈呢？最后，由孝皇张太后主传懿旨，在将武宗的遗诏发往安陆州的同时，也给居住在德安的寿定王朱佑搘、卫辉的汝安王朱佑梈发了遗诏。三诏齐发，太后命三人“先到为君，后到为臣”。安陆州距京城3000多里，德安和卫辉距京城仅数百里，以三千之遥对数百之近，何以先到？多方论证，进京最快途径便是假扮囚犯，坐囚车入京，这样只需20日便能到达，坐囚车必吃囚饭，囚粮粗食小皇帝何以下咽？若不吃囚食，万一被人看出破绽，或故意作奸，或中途加害，不仅帝位付诸东流，即或身家性命难保。有位厨子从红薯中得到灵感，取白膘猪肉、精瘦肉与鱼肉等分剁成肉泥，用食盐、香葱、生姜为佐料，用淀粉鸡蛋调和均匀，在用红薯皮包裹蒸熟，其形同红薯，而实为肉肴，于是朱厚熜就靠吃“红薯”就食于囚车，登上了金銮宝座。嘉靖二年，詹多厨师又奉旨进京，再对“红薯”进行改进，做成了一尺半长，一寸半宽，七分半厚的圆筒，包裹的薯皮也换成了用鸡蛋黄和食用红色素调出的鸡蛋皮，蒸熟后切成薄片，盘于碗中，复蒸馏一遍，倒扣入盘，红黄相间，宛如龙形。如此一改，色、香、味俱佳，嘉靖更是钟情，正式定名为“蟠龙”御菜。</w:t>
        <w:br/>
        <w:t>要说这嘉靖皇帝与钟祥的故事实在是太多太多，还需要亲自到钟祥来挖掘!</w:t>
        <w:br/>
        <w:t>在钟祥，明显陵景区可谓家喻户晓。这座中南六省唯一的一座明代帝陵以其独特的构造和传奇的故事吸引了无数游人前往。单看这巨大的游客中心，便能想见旺季的火爆。</w:t>
        <w:br/>
        <w:t>在景区游客服务中心的一楼，有一处明显陵人文旅游展示厅，这里运用了多媒体和高科技手段，多角度的介绍了明显陵的前世今生。在参观明显陵景区之前，在这里可以对明显陵有个全方位的了解与认识。</w:t>
        <w:br/>
        <w:t>展厅中不仅有墓主人朱佑樘的蜡像，还有很多有趣的文物。这块方形大砖来源于睿功圣德碑楼的地幔，是明万里三十一年休憩背篓时所用，砖上有众多铭文。这种方砖被称为金砖，也叫细料方砖，是一种高质量的铺地方砖。因为质地坚硬细腻，敲之有金属的铿然之声，所以被称为金砖。</w:t>
        <w:br/>
        <w:t>从平面图上可以看出，明显陵程宝瓶形状，风水非格局极其讲究。与明朝其他帝陵相比，除了朱元璋为自己父母营建的陵墓（陵墓本身很小，但封土面积大），明显陵是其中最大的一座，甚至比很多明朝帝陵大很多。这也就注定了明显陵有着众多独特之处和有趣故事，不禁让人好奇心爆棚。</w:t>
        <w:br/>
        <w:t>在了解完明显陵之后，还有很多科技感强烈的互动体验项目，可以帮助游客更直观更精彩的感受明显陵的魅力，所以不要急着走，耐心走完这里吧。</w:t>
        <w:br/>
        <w:t>明显陵景区游客服务中心距离明显陵约600多米，步行大约需要20分钟。游客服务中心有电瓶车，可以乘车前往。需要注意的是，明显陵景区入口没有售票处，不卖门票，必须到游客服务中心购买。</w:t>
        <w:br/>
        <w:t>明显陵占地面积达183.13公顷，是明代帝陵中单体面积最大的皇陵。围绕陵墓的墙壁被称为外罗城。保存完好的城砖上可以清晰的看到产地之类的铭文。走在陵墙之下，脚边时有明砖碎片，拾起一块，便是拾起一段悠长的故事悠长的历史。</w:t>
        <w:br/>
        <w:t>明显陵始建于明正德十四年（1519年），迄于明嘉靖四十五年（1566年），历时47年建成，是明世宗嘉靖皇帝的父亲恭睿献皇帝朱祐杬、母亲慈孝献皇后的合葬墓。</w:t>
        <w:br/>
        <w:t>陵墓的主人嘉靖皇帝的父亲朱祐杬是明宪宗次子，明孝宗朱佑樘的弟弟。在世时被封为兴王，就藩湖广安陆州（今钟祥市）。在世时只是一方藩王，并非皇帝，死后也是以藩王规格下葬。但他儿子有幸被迎入京城，登基后追尊生父朱祐杬为皇帝，并以帝王规格重修陵寝，这便有了如今所见的明显陵。</w:t>
        <w:br/>
        <w:t>景区的入口是座红色的大门，被称为新红门。这是陵寝外罗城的门户，是明显陵陵区入口的标志。穿过新红门，便会发现这座大门并不在陵寝的中轴线上，由此也可以看出陵寝是由王墓扩建为帝陵的。</w:t>
        <w:br/>
        <w:t>与新红门相对应是旧红门。旧红门是显陵为王墓时的门户。从新红门走向旧红门，便会发现脚下的神道并非笔直，而是如游龙一般蜿蜒曲折。这样的设计是有风水学的考虑，将整座陵墓的神道设计成游龙的形状暗合了地势气韵，这样的设计也避免了一入大门便将陵寝建筑一览无余的尴尬，甚是精妙。</w:t>
        <w:br/>
        <w:t>说起嘉靖皇帝登基的经历可谓一庄传奇。嘉靖皇帝的父亲朱祐杬是明宪宗朱见深第四子，明孝宗异母弟。哥哥朱佑樘登基后，朱祐杬被封为藩王，本没有机会承袭帝业。没想到，他哥哥朱佑樘登基之后，只取了一个皇后，也不纳妃子，一直与皇后过着一夫一妻的生活。这就导致了朱佑樘只有两位皇子，其中的次子还早薨了。</w:t>
        <w:br/>
        <w:t>明孝宗朱佑樘病逝之后，帝位由他唯一的儿子朱厚照继承，但没过几年朱厚照也驾崩了，又无皇子继位，于是张太后（明武宗的母亲）和内阁首辅杨廷和决定，由近支的皇室、武宗的堂弟朱厚熜继承皇位。</w:t>
        <w:br/>
        <w:t>正德十六年（1521年）三月，朱厚熜被迎往北京入继大统，是为明世宗。朱厚熜即帝位后，不顾朝臣反对，追尊生父朱祐杬为皇帝；同年六月，推尊朱祐杬为“兴献帝”。虽然朱祐杬死时虽已藩王等级下葬，但多年之后仍被追封为皇帝，陵寝也有王墓扩建为帝陵。</w:t>
        <w:br/>
        <w:t>明显陵地上建筑因为风吹日晒和战火毁坏本已断臂残垣。如今的明显陵是在原有的基础上休整的。本着修旧如旧的原则，仍旧保存了众多原有的印记。这座殿宇和碑身本已残破，殿宇更是没了屋顶。景区复建时，只是在原有墙壁基础上，加上了屋顶，屋顶与墙壁仍能分离。这样的修复使之在外能感受到建筑的精美，在内可以感受岁月的侵蚀。</w:t>
        <w:br/>
        <w:t>明楼前的神道变龙形为笔直。笔直的神道两旁，排列着石像生群，计有狮子、獬豸、卧骆驼、卧象、麒麟、立马、卧马各一对；文臣、武将各二对。石像经历风雨侵蚀，很多精美图案已然侵蚀不在，唯有临近明楼前的一尊文官像，像身左下角的衣折花纹仍能略窥石像雕凿的精美。</w:t>
        <w:br/>
        <w:t>在游客服务大厅中的明显陵人文旅游展示厅会看到一组此门的修缮对比图。修缮之前，这里只有石门架子，而没有琉璃影壁，这些金黄色的琉璃影壁都是参照陵寝内其他保留的墙段复原加装的。</w:t>
        <w:br/>
        <w:t>显陵由东北向西北由一条河道蜿蜒贯通，这条河道谓之九曲御河。九曲御河是明显陵陵区的主要排水设施，为砖、石结构，全长1687米。引松林山泉水（现为老虎冲水库），经外罗城下3个“三旋三扶”的水口而入陵内，于新红门西侧为出水口至外明塘。九曲御河以其形式明确结合风水意向的“弯曲有形”，被当地称为“九曲河”，显陵御沟排水体系较为完善、体现了“风水理论”。</w:t>
        <w:br/>
        <w:t>这座圆形如太极八卦一般形制的水塘名为内明塘。它的位置在棱恩门前，在较为开阔的广场中心设置一池塘，是为了与陵寝后的山势形成前有望背有靠的风水格局。塘内为活水，一有人靠近池塘便有鱼群游来，甚是壮观。</w:t>
        <w:br/>
        <w:t>明显陵棱恩门两侧精美的琉璃影壁，为明代各帝陵所无。从现存墙体看，为琉璃仿木形式，上部为瓦檐，檐下是琉璃仿木构件，下部为须弥座，花心正面为琼花图案，背面为双龙图案，其做工较为精美。</w:t>
        <w:br/>
        <w:t>内明塘之北为内罗城，取“前方后圆”的平面图形，是陵寝重要祭祀场所和帝后寝宫重地。如今这里历经战火，殿宇早已灰飞烟灭，只留下些断壁残垣让人一窥当年的宏大。</w:t>
        <w:br/>
        <w:t>残破的地面和遗迹规整的形状，给人第一印象便是这里曾经是座古城。嘉靖皇帝修建好父亲的陵寝，派驻了1600多人驻守在此，常年照料陵寝，由此可见昔日这里的繁盛。</w:t>
        <w:br/>
        <w:t>虽然这是座帝王陵，没有观音也无菩萨，更没有弥勒和释迦摩尼造像，但这里仍然香火繁盛。因为陵寝的名字叫做显陵，人们都希望焚香祭祀之后祈求的愿望能够借此吉名快快显灵，也因为钟祥曾走出位帝王，地福龙翔，人们也更愿意祭拜祈福。</w:t>
        <w:br/>
        <w:t>穿过明楼下的门洞，一道精致的琉璃影壁出现在面前。影壁只有黄绿两个色彩，极具大明风格。影壁之后，便是兴王朱祐杬的墓冢了。</w:t>
        <w:br/>
        <w:t>明显陵最特别的就是一陵二冢。两座墓冢都被墓墙围绕，前面一座是朱祐杬去世之后以兴王身份下葬的陵墓，后面一座陵寝是他儿子嘉靖皇帝回乡后，发现前墓已经进水无法再用，按帝王规格重修的新墓。这也就是一陵二冢的由来。</w:t>
        <w:br/>
        <w:t>登上明楼顶，可以俯瞰显陵胜景。虽然明楼前的建筑已是一片废墟，但规整对称的布局风格还是非常完整明显，仍能感受到帝陵盛时的恢弘大气。</w:t>
        <w:br/>
        <w:t>围绕陵寝的墓墙高大宽阔，有如城墙一般，游客可以在上面走上一圈绕陵一周。与明楼对应的方位，有阶梯可以下到陵冢上，但为了保护陵寝，并不允许游客下到墓上，所以只能上观了。</w:t>
        <w:br/>
        <w:t>前冢与后冢之间有神路桥连接，前后陵墓的风格形制大体相同。后陵的影壁已经残破，下到陵前的台阶也更为斑驳。</w:t>
        <w:br/>
        <w:t>当年李自成作乱，占领钟祥之后抢夺了显陵，房屋中的木梁等建材被李自成掠去建行宫。李闯王本欲盗掘皇陵，但遭到手下的反对，显陵地宫因此得以保存。据说，前冢中以王爷身份陪葬的物品并未取出，仍在墓穴之中，后冢中按帝王标准陪葬的物品规格更高，价值更是不菲。</w:t>
        <w:br/>
        <w:t>绕陵几周，发现陵墓上方都有监控探头，而墙外的荒野中并无。很担心盗贼从墙外打盗洞盗墓，遂问询了工作人员。原来陵墓周围的泥土中装有震动探测器，有私挖盗洞土层会被震动，触发报警装置。所以来此参观就好，不要妄想太多！</w:t>
        <w:br/>
        <w:t>与其他帝陵相比，显陵不仅有宏伟的地上建筑和地下宝藏，更有曲折有趣的传奇故事，如果对明史或是对历史有兴趣，对古建筑有痴迷，那就来明显陵看看吧！</w:t>
        <w:br/>
        <w:t>在明显陵陵区和游客服务中心之间，有座复古的村落——莫愁村。这里距离明显陵陵区只有400多米，走走便可到达。</w:t>
        <w:br/>
        <w:t>莫愁村初听名字，还以为是金庸笔下《神雕侠侣》中李莫愁的故乡，其实这里取名莫愁村是因为钟祥是战国时期歌舞家莫愁女的故乡。</w:t>
        <w:br/>
        <w:t>莫愁村原本是片荒地，后来修建成复古的村落。村中很多建筑都是从各处花重金移植来的古建筑，修建村落的多数砖石也都是采用高价收购的古砖石修葺。所以进到古村之中，便会觉得这里崭新的屋舍道路弥散着古老的气息，与其他仿古街巷大为不同。</w:t>
        <w:br/>
        <w:t>莫愁村中建筑都非常富有时代特点，从明清古宅到老上海风格店铺，再到文革风浓郁的礼堂建筑，每一处都是一道风景，每一处都是别有风情。</w:t>
        <w:br/>
        <w:t>在莫愁村的一域，还有间庙宇。庙内大殿供奉着明嘉靖皇帝朱厚熜的巨象。庙宇面积不大，但格外规整干净。站在台阶之上，居高临下可以眺望街巷。</w:t>
        <w:br/>
        <w:t>莫愁村中的大舞台不定时有各种曲艺演出。即使不是周末和节假日，这里也是一片热闹的景象。</w:t>
        <w:br/>
        <w:t>莫愁村现在完工和开放的仅仅是一期，而二期、三期正在建设和规划之中。景区中暂时只有一家客栈——莫愁客栈。客栈风格有些像青年旅社，位置就在景区入口处，地理位置优越，住在这里游玩出行非常方便。据说随着工程的推进，越来越多不同规格和档次的酒店也会加入其中，一起期待下吧。</w:t>
        <w:br/>
        <w:t>入夜十分，莫愁村广场上燃起火把，来自云南彝族的法师亲自主持祭火神仪式，四方游客在火把周围载歌载舞，尽情狂欢。</w:t>
        <w:br/>
        <w:t>为了营造热闹的节庆气氛，也为了能让游客体验到原汁原味的彝族祭火神的场景风韵，景区特意从云南请来了彝族祭火非遗大师，亲自主持祭祀仪式，同舞的演员也都来自云南，可谓颇下功夫。</w:t>
        <w:br/>
        <w:t>夜色渐浓，村中华灯初上。景区里大街小巷满是各种店铺，各种美食小吃更是琳琅满目，舞累舞饿的游客渐渐涌入村中，开启美食模式。灯火通明的莫愁村也越发璀璨迷人。</w:t>
        <w:br/>
        <w:t>登高远眺，把酒临风。在这微凉的夏夜，就让这繁华的古街夜色为这次钟祥之旅画一个圆满的句号。</w:t>
        <w:br/>
        <w:t>长寿之乡，祥瑞之地，这里有青山有绿水，有美酒有美味，有趣儿意的历史，有传奇的故事。这样的钟祥，还不速来造访？</w:t>
      </w:r>
    </w:p>
    <w:p>
      <w:r>
        <w:t>评论：</w:t>
        <w:br/>
        <w:t>1.照片拍摄的很美，期待多的PP。学习你的旅行经验哦</w:t>
        <w:br/>
        <w:t>2.很不错的游记，还想问下住宿的话是不是都得提前预订，当天去订能订到吗？</w:t>
        <w:br/>
        <w:t>3.楼主的照片好看，游记也写的很精彩，乐在其中。</w:t>
      </w:r>
    </w:p>
    <w:p>
      <w:pPr>
        <w:pStyle w:val="Heading2"/>
      </w:pPr>
      <w:r>
        <w:t>7.荆楚风度犹扑面，黄仙洞里寻神仙</w:t>
      </w:r>
    </w:p>
    <w:p>
      <w:r>
        <w:t>https://you.ctrip.com/travels/zhongxiang863/3692950.html</w:t>
      </w:r>
    </w:p>
    <w:p>
      <w:r>
        <w:t>来源：携程</w:t>
      </w:r>
    </w:p>
    <w:p>
      <w:r>
        <w:t>发表时间：2018-6-25</w:t>
      </w:r>
    </w:p>
    <w:p>
      <w:r>
        <w:t>天数：3 天</w:t>
      </w:r>
    </w:p>
    <w:p>
      <w:r>
        <w:t>游玩时间：</w:t>
      </w:r>
    </w:p>
    <w:p>
      <w:r>
        <w:t>人均花费：</w:t>
      </w:r>
    </w:p>
    <w:p>
      <w:r>
        <w:t>和谁：</w:t>
      </w:r>
    </w:p>
    <w:p>
      <w:r>
        <w:t>玩法：自由行，人文，美食，自驾</w:t>
      </w:r>
    </w:p>
    <w:p>
      <w:r>
        <w:t>旅游路线：钟祥，明显陵，莫愁湖</w:t>
      </w:r>
    </w:p>
    <w:p>
      <w:r>
        <w:t>正文：</w:t>
        <w:br/>
        <w:t>喜欢把自己旅行上的经历分享给你，只要你有耐心，我愿把所有路上的故事讲给你听。</w:t>
        <w:br/>
        <w:t>更多故事，欢迎关注我的新浪微博：@途图行</w:t>
        <w:br/>
        <w:t>行走旅途之中，用图片记录下见闻</w:t>
        <w:br/>
        <w:t>图文版权归途图行所有，如有疑问请加微信1301653149</w:t>
        <w:br/>
        <w:t>1、机身索尼a7m2,a6300</w:t>
        <w:br/>
        <w:t>2、镜头16-35mm、70-200mm、28mm</w:t>
        <w:br/>
        <w:t>3、相关配件：三脚架、中灰渐变镜、减光镜、CPL偏振镜、电池若干</w:t>
        <w:br/>
        <w:t>4、大疆Mavic Pro无人机</w:t>
        <w:br/>
        <w:t>5、小蚁4K运动相机</w:t>
        <w:br/>
        <w:t>钟祥地貌丰富，山地、丘陵、平原、河港、湖泊兼而有之，物产丰富，素有鱼米之乡的美称，也因此哺育了灿烂的钟祥饮食文化，从而形成了属于自己的独特的风格和体系，在鄂菜饮食文化领域里占有重要的地位。</w:t>
        <w:br/>
        <w:t>到了钟祥，你的嘴巴注定不会寂寞，一路走一路吃，各类美食小吃很多，但最具当地特色的值得推荐还是：蟠龙菜、旧口砂梨、条子酥饼、鲊粑粑、石牌香干等等。</w:t>
        <w:br/>
        <w:t>推荐黄仙洞景区内的土菜馆，所有的食材非常新鲜地道，都是取自山中的野味。</w:t>
        <w:br/>
        <w:t>莫愁家舍位于莫愁村中，装修是舒爽的风格，蓝黄是主色调，走廊清新明丽。屋内设施简单温馨，床品舒适，跑累了一天，床上一倒，感觉自己中了莫愁村的瘾，不想走。</w:t>
        <w:br/>
        <w:t>另外莫愁村的小吃众多，除了独具地方的小吃以外，还汇聚了多个地方的小吃，可以满足每一个吃货的心。</w:t>
        <w:br/>
        <w:t>黄仙洞俗称黄金洞，位于大洪山山脉之南，坐落在湖北省钟祥市客店镇，距钟祥市市区66公里，是国家级风景名胜区大洪山风景名胜区的核心景点。“黄仙”又是何许人也呢，相信大家对史记中记载的，那个把鞋扔进河中，让幼年张良捞起来的故事很熟悉。那么那个扔鞋的老神仙便是与鬼谷子同名的黄石公了，张良也凭借黄石公所传的《太公兵法》跟《黄石公略》两本乱世内部攻略成为大汉朝的一代良将。</w:t>
        <w:br/>
        <w:t>园区的导览图将黄仙洞的各个看点列的非常清楚，在正式游览之前不妨先看下导览图，划重点出自己最感兴趣的点，毕竟等真正进入洞中，三步一景，灯光昏暗，不经意间便会错过美景。</w:t>
        <w:br/>
        <w:t>钟祥省级地质公园位于湖北荆门市钟祥市东北部，由东部大洪山地质遗迹园区和西部温峡地质遗迹园区组成，总面积265.5平方千米，于2014年在黄仙洞景区广场揭碑开园。</w:t>
        <w:br/>
        <w:t>入洞前需要先走过一片原生态的森林，越过溪流，灌木，身处其间能听到清脆的鸟鸣声，很有自然感。</w:t>
        <w:br/>
        <w:t>想进入黄仙洞内需要先穿过石建的长廊，入眼的一刻你一定会先被这磅礴大气的洞口所震撼到，相比大多数溶洞黄仙洞的洞口之大比较大。</w:t>
        <w:br/>
        <w:t>真正走进洞中，不像洞外那样天朗地阔，透过昏暗的灯光，眼前是一副新的世界，别有洞天，地质之美体现无余。侧耳流水哗哗有声，黄仙洞作为有名的水洞，洞内有明溪数条，同时洞底还有暗河。这洞里有明暗两条河也是黄仙洞一绝。水的存在证明洞中的一切都是有生命的，在滴水的滋润下穿越千万年时光而来的钟乳石还在生长，此刻我们眼中所有的静像景观于洞中的万物来说不过弹指一瞬。</w:t>
        <w:br/>
        <w:t>洞内灯光幽幽，景物若隐若现。洞中观景，俗称三分美景七分想象，大自然的神奇需配以人丰富的遐想才更加生动，双象戏水，精卫探海，五谷丰登，擎天一柱，将相和都很形象，十步一景。当然，看景不走路，走路不观景的洞内游览箴言必须要记好，溶洞特殊的地理环境，容不得人马虎。</w:t>
        <w:br/>
        <w:t>边石池大厅、钙膜片边坝、石将军溶蚀石牙、三拱门这四个世界级景观果然不虚其名，纵然是已经游览过很多的溶洞，但黄仙洞的大与奇还是令人震惊。</w:t>
        <w:br/>
        <w:t>其中很值得一提的景观是沧海桑田，是喀斯特中一种专有特殊的地貌，被称为云盆，夏日云盆中碧水涟涟，颜值超级高，是洞中不能错过的美景。</w:t>
        <w:br/>
        <w:t>幽暗的空间里，出洞口的天梯在灯光的照耀下，有一种玄幻的美感，仿若时空隧道一般。而真正进入这个隧道，爬起来你便会发现它的威力，1000多米的长度，加之十分陡峭，非常考验人的耐力。</w:t>
        <w:br/>
        <w:t>娘娘寨</w:t>
        <w:br/>
        <w:t>走进出黄仙洞出口，便进入四面绝壁合围的——娘娘寨。“绿树村边合，青山郭外斜”，如同走进书外桃园，整个娘娘寨弥漫着一种自然安逸的氛围。</w:t>
        <w:br/>
        <w:t>娘娘寨村生态环境优良，森林覆盖率高达到93%，有树龄在500年以上的古树200多棵，有国家重点保护树种银杏、鹅掌楸、核桃、楠木等。同时，良好的生态植被成为许多珍稀动物的栖息地，金钱豹、娃娃鱼、穿山甲等国宝级动物在这里安营扎寨。</w:t>
        <w:br/>
        <w:t>关于娘娘寨村名的由来主要有各种说法：一是传说观音娘娘曾落祥显身于此；二是相传唐太宗李世民的第四位夫人，曾在此地领兵激战隋军；三是相传唐玄宗杨贵妃同族家门曾避乱于此；四是为纪念一位新婚娘子的诚挚爱情。虽然历来众说不一，但却都优美动人，只要你耐心又礼貌，村口不同的老人都有不同的故事讲给外来客人听。</w:t>
        <w:br/>
        <w:t>明显陵位于钟祥市城东北5公里的纯德山上，蜿蜒起伏于山峦叠障之中，是明世宗嘉靖皇帝历时47年为父亲恭睿献皇帝朱祐杬、母亲慈孝献皇后建造的合葬墓。2000年11月30日被联合国教科文组织作为“明清皇家陵寝“的一部分批准列入《世界遗产名录》。</w:t>
        <w:br/>
        <w:t>显陵是明朝恭睿献皇帝朱佑元陵墓，世界历史上唯一一个在死后被追认皇帝的人，这也是显陵的奇特之处。尽管朱佑元生前没有当过皇帝，而在他死后被他儿子，后来当了皇帝的明朝嘉靖皇帝朱厚璁不仅追认为皇帝，而且还为他建造了中国历史上最大的皇陵。</w:t>
        <w:br/>
        <w:t>明显陵的建筑在明末的农民起义中遭到了大面积的破坏，除少部分得以保全外，现存的部分很多都是后人仿建修复而成的。</w:t>
        <w:br/>
        <w:t>入门的新红门两侧的这块石碑叫“下马碑”，上刻“官员人等在此下马”八个大字，出自嘉靖年间宰相严嵩手写，作为明显陵的重要标志之一，也见证了在封建社会森严的等级制度。</w:t>
        <w:br/>
        <w:t>来到祾恩门，门的两侧有精美的琉璃影壁墙，可惜大殿与两侧的配殿都被明末闯王李自成农民起义军烧毁，现在仅存石基，断壁残垣，满目疮痍令人唏嘘不已。</w:t>
        <w:br/>
        <w:t>明显陵前的内明塘，与古建筑相得益彰，自然风光优美，明塘是天然形成的，里面有各种鱼类嬉戏，非常适合小憩。</w:t>
        <w:br/>
        <w:t>沿台阶登上明楼，内里供奉的是“大明睿宗献皇帝之陵”圣号碑。经过人为以及时间的冲刷，碑面已经斑斓丛生，反倒更增添了一种历史厚重感。</w:t>
        <w:br/>
        <w:t>明楼下面的琉璃影壁，图案精美，皇家气势显露无遗。</w:t>
        <w:br/>
        <w:t>俯瞰整座陵园，自新红门至陵寝的这条弯曲的龙鳞神道，恰似一条旱龙，龙尾三摆，龙颈三曲，煞是鲜活。新红门与旧红门不在一条中轴线上也正式显示出了龙尾摆动的生气。</w:t>
        <w:br/>
        <w:t>此外，当年修筑陵园时候使用的青砖，也都刻有产地，这些正是陵园历史的见证。</w:t>
        <w:br/>
        <w:t>明显陵另外一处不得不提的是位于明显陵游客服务中心中的明显陵人文旅游展厅，展厅共分为两层，总面积2000平米，总投资2000万元，是集声、光、电、影等高科技手段，融合创新、科技、人文、绿色的旅游形象展示。展馆以嘉靖皇帝为主线，串联人物和事件，展示了钟祥璀璨多彩的历史文化。</w:t>
        <w:br/>
        <w:t>进门为序厅《印象钟祥》，以U型LED显示影片结合沙盘连动，展示了钟祥的地理位置、版图面积、城市布局。</w:t>
        <w:br/>
        <w:t>用现代技术制作的盘龙菜来历，颇有科技感。游客服务中心</w:t>
        <w:br/>
        <w:t>其中二楼的大美钟祥展区。采用了360°全景互动影片展示钟祥从远古到今天的一个历史发展过程，身处其中既有现代科技感，又可以在影片流动间感受历史感，非常玄妙。</w:t>
        <w:br/>
        <w:t>北连明显陵，南依</w:t>
        <w:br/>
        <w:t>莫愁湖</w:t>
        <w:br/>
        <w:t>，莫愁村位于山水相合的好地方，依山傍水，青瓦白墙，古色古香，足足的荆楚韵味。</w:t>
        <w:br/>
        <w:t>进了莫愁村，但请君莫愁。一个名字就带着洒脱与诗意的村子，如果你爱买买买来这里就对了，琳琅满目的小商品，光是看起来也令人愉悦；如果你是个吃货，来这里就更对了，舌尖上的莫愁村，绝对能炸裂你的味蕾；若你只想做个人间的隐士，那便是更对了，没看到村名就叫莫愁吗，君莫愁，这里的生活乐悠悠的很。</w:t>
        <w:br/>
        <w:t>莫愁村的夜景很让人着迷，灯光明亮优美，古戏楼上有咿咿呀呀的戏曲声传来、茶楼里民俗文化轮番上演、酒吧里灯光摇曳，有酒有歌有故事，反倒比白天还要热闹了几分。</w:t>
        <w:br/>
        <w:t>入夜莫愁广场旁，一大堆篝火点燃，在苗族歌舞艺人的带领下，游客们自发加入其中，手拉着手围着熊熊燃烧的篝火，随着乐曲欢舞，不汲汲于富贵，莫问前程，此刻大家都莫愁，做一个“忘客”放肆欢乐吧。</w:t>
      </w:r>
    </w:p>
    <w:p>
      <w:r>
        <w:t>评论：</w:t>
        <w:br/>
        <w:t>1.莫愁村住宿怎么找？</w:t>
      </w:r>
    </w:p>
    <w:p>
      <w:pPr>
        <w:pStyle w:val="Heading2"/>
      </w:pPr>
      <w:r>
        <w:t>8.武汉、荆门钟祥、襄阳、十堰武当山、信阳鸡公山的匆匆五日行</w:t>
      </w:r>
    </w:p>
    <w:p>
      <w:r>
        <w:t>https://you.ctrip.com/travels/wudangshan146/3697453.html</w:t>
      </w:r>
    </w:p>
    <w:p>
      <w:r>
        <w:t>来源：携程</w:t>
      </w:r>
    </w:p>
    <w:p>
      <w:r>
        <w:t>发表时间：2018-7-5</w:t>
      </w:r>
    </w:p>
    <w:p>
      <w:r>
        <w:t>天数：5 天</w:t>
      </w:r>
    </w:p>
    <w:p>
      <w:r>
        <w:t>游玩时间：5 月</w:t>
      </w:r>
    </w:p>
    <w:p>
      <w:r>
        <w:t>人均花费：3000 元</w:t>
      </w:r>
    </w:p>
    <w:p>
      <w:r>
        <w:t>和谁：一个人</w:t>
      </w:r>
    </w:p>
    <w:p>
      <w:r>
        <w:t>玩法：自由行，火车</w:t>
      </w:r>
    </w:p>
    <w:p>
      <w:r>
        <w:t>旅游路线：武汉，东湖，武当山，明显陵，城市便捷酒店，古隆中风景区，莫愁湖，米公祠，襄王府，襄阳古城，绿影壁，猴山，武当山镇，天柱峰，金殿，太子坡，琼台中观，逍遥谷，紫霄宫，太和宫，南天门，南岩宫，雷神洞，龙头香，榔梅祠，玉虚宫，鸡公山风景区，东湖听涛景区，碧潭观鱼，屈原纪念馆，行吟阁，沧浪亭，寓言公园，武汉长江大桥，临江大道，户部巷，蛇山，黄鹤楼，汉口火车站，武汉大学，洪山广场，首义广场，辛亥革命博物馆，红楼，阅马场，首义公园，晴川阁，禹稷行宫，汉阳树，铁门关，古琴台</w:t>
      </w:r>
    </w:p>
    <w:p>
      <w:r>
        <w:t>正文：</w:t>
        <w:br/>
        <w:t>城市便捷酒店(武汉解放大道新荣轻轨站店)</w:t>
        <w:br/>
        <w:t>¥</w:t>
        <w:br/>
        <w:t>168</w:t>
        <w:br/>
        <w:t>起</w:t>
        <w:br/>
        <w:t>立即预订&gt;</w:t>
        <w:br/>
        <w:t>展开更多酒店</w:t>
        <w:br/>
        <w:t>刚过了五一小长假，天气晴朗舒适，各个景区在经过小长假大客流的考验后进入了一个客流低谷期，这正是我选择出游的大好时机。五天假期不算长也不算短，略微思考决定去湖北游玩一番。我个人还是比较相信国家重点风景名胜区和世界遗产地这两个品牌的，经查资料，湖北有：</w:t>
        <w:br/>
        <w:t>武汉</w:t>
        <w:br/>
        <w:t>东湖</w:t>
        <w:br/>
        <w:t>、</w:t>
        <w:br/>
        <w:t>武当山</w:t>
        <w:br/>
        <w:t>、大洪山、隆中、九宫山、陆水、丹江口水库等七处国家重点风景名胜区；武当山古建筑群、明清皇家陵寝</w:t>
        <w:br/>
        <w:t>明显陵</w:t>
        <w:br/>
        <w:t>、中国土司遗址湖北唐崖土司城、神农架等四处世界遗产地。根据地理位置，参考交通方式和运行时间，定下了以火车为主要交通工具的武汉、荆门</w:t>
        <w:br/>
        <w:t>钟祥</w:t>
        <w:br/>
        <w:t>、</w:t>
        <w:br/>
        <w:t>襄阳</w:t>
        <w:br/>
        <w:t>、十堰武当山、</w:t>
        <w:br/>
        <w:t>信阳</w:t>
        <w:br/>
        <w:t>（属河南省但靠近湖北省武汉市）的行程。</w:t>
        <w:br/>
        <w:t>因前后两个双休日都有事情，只有周一到周五的五天假期，为了充分利用这五日的时光，所以果断乘坐周日晚的D3046次列车，17：53从</w:t>
        <w:br/>
        <w:t>上海虹桥站</w:t>
        <w:br/>
        <w:t>出发，23：18到达</w:t>
        <w:br/>
        <w:t>汉口站</w:t>
        <w:br/>
        <w:t>。到达汉口已经时间不早了，就在汉口站附近的</w:t>
        <w:br/>
        <w:t>城市便捷酒店</w:t>
        <w:br/>
        <w:t>住下，以便周一一早赶往钟祥游览。</w:t>
        <w:br/>
        <w:t>周一早上在汉口站附近吃了著名的热干面，随后就乘坐T6701次列车，07：38从汉口站出发，09：54到达</w:t>
        <w:br/>
        <w:t>钟祥站</w:t>
        <w:br/>
        <w:t>。因为在计划中当天中午要乘坐长途汽车去襄阳，下午能够游览</w:t>
        <w:br/>
        <w:t>古隆中风景区</w:t>
        <w:br/>
        <w:t>，所以为了抓紧时间，从</w:t>
        <w:br/>
        <w:t>钟祥火车站</w:t>
        <w:br/>
        <w:t>一出来便打了一辆出租车赶往明显陵风景区。其实如果时间不赶的话，可以从钟祥火车站步行至公交体育馆站乘坐公交6路经三站到达公交明显陵站，步行的路上经过</w:t>
        <w:br/>
        <w:t>莫愁湖</w:t>
        <w:br/>
        <w:t>，可以与湖水亲密接触，公交明显陵站靠近莫愁村，时间充裕可以去莫愁村里转转。从钟祥火车站坐出租车大约二十分钟就到达明显陵风景区。</w:t>
        <w:br/>
        <w:t>明显陵是明世宗朱厚熜的父亲睿宗献皇帝朱祐杬和母亲献皇后蒋氏的合葬陵墓，是历代帝王陵墓中唯一的“一陵两冢”陵寝结构，2000年被联合国教科文组织作为“明清皇家陵寝”的一部分批准列入《世界遗产名录》。明显陵的具体介绍可以参考百度百科，这里就不再赘述。</w:t>
        <w:br/>
        <w:t>适逢淡季，走在偌大的陵区少有游人，走在明楼后面的宝城上感觉有点瘆得慌，并且还是两座宝城，前宝城是藩王规制陵，后宝城是皇帝规制陵。</w:t>
        <w:br/>
        <w:t>外明塘</w:t>
        <w:br/>
        <w:t>旧红门、九曲河</w:t>
        <w:br/>
        <w:t>睿功圣德碑楼</w:t>
        <w:br/>
        <w:t>石像生、龙鳞神道</w:t>
        <w:br/>
        <w:t>棂星门</w:t>
        <w:br/>
        <w:t>内明塘</w:t>
        <w:br/>
        <w:t>已毁祾恩殿、明楼</w:t>
        <w:br/>
        <w:t>明楼、宝城</w:t>
        <w:br/>
        <w:t>已毁祾恩殿、明楼</w:t>
        <w:br/>
        <w:t>已毁祾恩殿</w:t>
        <w:br/>
        <w:t>游览明显陵大约用时一个半小时的时间，从明显陵风景区出来后立即打了一辆出租车赶到钟祥宇风客运站乘坐前往襄阳的长途汽车，12：30这班的长途汽车准时从钟祥出发了，可是这辆较破旧的长途汽车不走高速公路，在省道、国道上走走停停、随时上客下客，花了三个多小时才到襄阳，因襄阳汽车客运站距离古隆中风景区还有约15公里的路程，原来设想当天游览</w:t>
        <w:br/>
        <w:t>古隆中</w:t>
        <w:br/>
        <w:t>的计划不能实施了，改为用当天剩下的时间游览襄阳市区的</w:t>
        <w:br/>
        <w:t>米公祠</w:t>
        <w:br/>
        <w:t>、</w:t>
        <w:br/>
        <w:t>襄王府</w:t>
        <w:br/>
        <w:t>、汉水大桥、</w:t>
        <w:br/>
        <w:t>襄阳古城</w:t>
        <w:br/>
        <w:t>等景点，晚上再去古隆中附近住宿，周二的一早进古隆中风景区游览。</w:t>
        <w:br/>
        <w:t>汉水公路铁路大桥</w:t>
        <w:br/>
        <w:t>米公祠是为纪念宋代著名书法家米芾而修建的祠宇。祠内亭台廊榭错落有致，五百年银杏巍峨参天。画廊里陈列着米苏黄蔡遗墨石刻100多块，其书法艺术韵味生动，炉火纯青。米公祠可谓一座巨大的艺术宝库。</w:t>
        <w:br/>
        <w:t>米公祠大门牌坊</w:t>
        <w:br/>
        <w:t>米公祠花园</w:t>
        <w:br/>
        <w:t>襄王府也称明藩王府，为正统元年襄宪王朱瞻墡自长沙徙襄时所建，据今已有五百多年历史。著名的</w:t>
        <w:br/>
        <w:t>绿影壁</w:t>
        <w:br/>
        <w:t>为明襄藩王府门前的影壁，其设计之妙，雕刻之精，嵌镶之巧，堪称古代建筑和雕刻艺术之珍品。</w:t>
        <w:br/>
        <w:t>襄王府大殿</w:t>
        <w:br/>
        <w:t>襄王府绿影壁</w:t>
        <w:br/>
        <w:t>襄阳古城雄据汉水中游，三面环水，一面靠山，易守难攻。其始筑于汉，唐宋年间改为砖城，增设垛堞，新建城楼，明洪武年间重筑，全城周长为7322米，原有6座城门，每座城门设有瓮城或子城，城四隅设有角台，沿线分设敌台和烽火台。襄阳古城六门城楼高耸，四方角楼稳峙，王粲楼、狮子楼、奎星楼缀十里城垣，与鼓楼、昭明台、谯楼相映生辉。整个城池和谐地融为一体。襄阳古城的护城河最宽处250米，堪称华夏第一城池。</w:t>
        <w:br/>
        <w:t>襄阳古城墙</w:t>
        <w:br/>
        <w:t>襄阳古城门</w:t>
        <w:br/>
        <w:t>不知不觉天色已晚，在古城北街昭明台附近解决了晚餐，步行至公交十字街站乘坐公交512路经过大约一个小时到达终点站公交隆中风景区站，此时的隆中风景区公交站台处是一片漆黑，还好不远处有个湖北文理学院，在马路边遇到该学院的两名学生，他们友好地推荐位于风景区边门马路对面的壹家风雅酒店，并指点了方向。谢过两名学生后很快找到了这家酒店，顺利入住。再网上购买了明天的10：32的从襄阳到武当山的K261列车，考虑好明天起一个大早，六点钟之前进古隆中景区，游览两个小时，八点钟左右出来再赶往</w:t>
        <w:br/>
        <w:t>襄阳火车站</w:t>
        <w:br/>
        <w:t>，时间还是来得及的。</w:t>
        <w:br/>
        <w:t>周二早上六点钟来到住宿的宾馆对门的古隆中风景区边门，但时间太早，景区还没有开门营业，打听得知景区要到八点钟才开门，怎么办啊，到八点钟开门再进去游览肯定是来不及赶火车了，对的，我和你想的一样，翻越边门进景区吧。凭着矫健的身手轻易进入了景区。</w:t>
        <w:br/>
        <w:t>古隆中是三国时期杰出政治家、军事家、发明家、文学家诸葛亮青年时代隐居的地方。诸葛亮在此抱膝高吟躬耕陇亩长达10年之久。这里山不高而秀雅，水不深而澄清，地不广而平坦，林不大而茂盛。形成了“隆中十景”：草庐亭、躬耕田、三顾堂、小虹桥、六角井、武侯祠、半月溪、老龙洞、梁父岩、抱膝石。近些年又先后新建了隆中书院、诸葛草庐、吟啸山庄、铜鼓台、长廊、观星台、棋盘石、琴台、孔雀寨、</w:t>
        <w:br/>
        <w:t>猴山</w:t>
        <w:br/>
        <w:t>、腾龙阁、汉文化景区、龙泉居等众多景点，从而丰富了文化景观，扩大了景区容量。</w:t>
        <w:br/>
        <w:t>古隆中牌坊</w:t>
        <w:br/>
        <w:t>三顾堂</w:t>
        <w:br/>
        <w:t>牡丹园、腾龙阁</w:t>
        <w:br/>
        <w:t>腾龙阁</w:t>
        <w:br/>
        <w:t>腾龙阁</w:t>
        <w:br/>
        <w:t>古隆中风景区</w:t>
        <w:br/>
        <w:t>卧龙深处</w:t>
        <w:br/>
        <w:t>武侯祠</w:t>
        <w:br/>
        <w:t>因要赶火车前往武当山，只能快速、简练、大致、匆忙地游览了古隆中，八点多钟在景区开门之后离开，在公交隆中风景区站乘坐公交512路经过大约一个半小时到达终点站公交襄阳火车站站，在</w:t>
        <w:br/>
        <w:t>襄阳站</w:t>
        <w:br/>
        <w:t>附近吃了早餐，购买一些水和面包作为火车上的午餐，就乘坐K261次列车，10：32从襄阳站出发，12：17到达</w:t>
        <w:br/>
        <w:t>武当山站</w:t>
        <w:br/>
        <w:t>。出了</w:t>
        <w:br/>
        <w:t>武当山火车站</w:t>
        <w:br/>
        <w:t>走到公路上，就有从</w:t>
        <w:br/>
        <w:t>十堰火车站</w:t>
        <w:br/>
        <w:t>开往武当山风景区的公交202路车，约半个小时就到</w:t>
        <w:br/>
        <w:t>武当山镇</w:t>
        <w:br/>
        <w:t>，步行进入武当山山门牌坊，穿过武当金街就是游客中心，在游客中心购买好武当山的大门票和景区观光车票，坐上观光车就开始了武当山的游览。淡季出行就是好啊，购票、上车都不用排队，随到随买，随上随走。</w:t>
        <w:br/>
        <w:t>武当山是道教名山和武当武术的发源地，被称为“亘古无双胜境，天下第一仙山”。 1994年12月，武当山古建筑群入选《世界遗产名录》。明代永乐十年（1412年），成祖朱棣命隆平侯张信、驸马督尉沐昕、工部右侍郎郭琎、礼部尚书金纯等率20余万军民，工匠大修武当山。永乐十五年（1417年）封为“大岳”，高于五岳之上。永乐二十一年（1423年），历时12年，敕建的大岳太和山大小宫观33处落成。嘉靖三十一年（1552年）封为“治世玄岳”，把武当山尊为至高无上的“皇室家庙”，以“四大名山皆拱揖，五方仙岳共朝宗”的“五岳之冠”的显赫地位标名于世，被列为道教第一名山。武当山周边高峰林立，以海拔1612米的</w:t>
        <w:br/>
        <w:t>天柱峰</w:t>
        <w:br/>
        <w:t>为中心有上、下十八盘等险道及“七十二峰朝大顶”和“</w:t>
        <w:br/>
        <w:t>金殿</w:t>
        <w:br/>
        <w:t>叠影”等胜景。武当山古建筑群是根据《真武经》中真武修真的神话来设计布局，突出了真武信仰的主题。整体布局以天柱峰金殿为中心，以官道和古神道为轴线向四周辐射。采取皇家建筑法式统一设计布局，整个建筑群规模宏大，主题突出，井然有序。武当山古建筑群还体现了道教“崇尚自然”的思想，保持了武当山的自然原始风貌。综观武当山古建筑群，荟萃了中国古代优秀建筑法式，集中体现了皇宫的宏伟壮丽，道教的神奇玄妙，园林的幽静典雅，民间的淳朴节俭等多种特色，形成了丰富多彩的传统建筑风格。武当山的具体介绍可以参考百度百科，这里就不再赘述。</w:t>
        <w:br/>
        <w:t>武当山山门牌坊</w:t>
        <w:br/>
        <w:t>武当山群峰</w:t>
        <w:br/>
        <w:t>武当山秀色</w:t>
        <w:br/>
        <w:t>武当山群峰竞秀</w:t>
        <w:br/>
        <w:t>到武当山游览必须乘坐景区观光车，观光车从游客中心出发一般都是开到</w:t>
        <w:br/>
        <w:t>太子坡</w:t>
        <w:br/>
        <w:t>站的，到了太子坡站要全部下车再转车，太子坡站其实就是一个中转站，在太子坡站有去往琼台站的观光车，琼台站下车后可以游览</w:t>
        <w:br/>
        <w:t>琼台中观</w:t>
        <w:br/>
        <w:t>，可以坐索道上金顶游览，也可以沿着山道爬山上金顶。在太子坡站还有去往南岩站的观光车，中途停靠</w:t>
        <w:br/>
        <w:t>逍遥谷</w:t>
        <w:br/>
        <w:t>站、</w:t>
        <w:br/>
        <w:t>紫霄宫</w:t>
        <w:br/>
        <w:t>站，可以下车进行游览。</w:t>
        <w:br/>
        <w:t>我到达太子坡站的时候是下午二点钟，因今天时间比较宽松，山上游客也较少，结合明天离开武当山去往十堰再乘坐火车到达武汉需要预留宽松一点时间的情况，安排了今天先从太子坡站乘坐观光车去往琼台站，游览琼台中观，再坐索道上金顶，游览完金顶后再坐索道下来，在琼台站乘坐观光车到太子坡站，转乘太子坡站去往南岩站的观光车，在紫霄宫站下车，游览紫霄宫，游览结束后再坐观光车去往南岩站，当晚住在南岩站附近的乌鸦岭金霄山庄，明天先游览南岩景区，游览完之后乘坐南岩站去往太子坡站的观光车，在逍遥谷站下车，游览逍遥谷，之后再乘观光车到太子坡站，游览太子坡，结束后乘坐观光车从太子坡站回到游客中心。</w:t>
        <w:br/>
        <w:t>根据安排先到达琼台中观游览。</w:t>
        <w:br/>
        <w:t>琼台中观位于武当山最高峰天柱峰脚下，是乘索道登金顶的必经之处，此观历史悠远，现存建筑乃明朝崇祯九年时陕西汉中官员捐资重修。该观依山而建，规模不大，但丹墙翠瓦，绿树花香，别有一番风景。</w:t>
        <w:br/>
        <w:t>琼台中观</w:t>
        <w:br/>
        <w:t>琼台中观</w:t>
        <w:br/>
        <w:t>琼台中观</w:t>
        <w:br/>
        <w:t>琼台中观</w:t>
        <w:br/>
        <w:t>琼台中观</w:t>
        <w:br/>
        <w:t>乘坐索道到达金顶，武当山主峰天柱峰顶上的金顶，是武当山的精华和象征，也是武当道教在皇室扶持下走向鼎盛高峰的标志。主要建筑有皇经堂、转运殿、</w:t>
        <w:br/>
        <w:t>太和宫</w:t>
        <w:br/>
        <w:t>、</w:t>
        <w:br/>
        <w:t>南天门</w:t>
        <w:br/>
        <w:t>、紫金城、灵官殿、金殿、父母殿等。太和宫位于天柱峰南侧，占地面积8万平方米，有古建筑20余栋，整个建筑处于孤峰峻岭之上，殿字楼堂依山傍岩，结构精巧，是武当山的最高胜境。紫禁城延天柱峰环绕，周长345米，用条石依岩砌筑，按中国天堂的模式建有东、南、西、北四座石雕仿木结构的城楼象征天门，该石雕建筑在悬崖徒壁之上，设计巧妙，施工难度大，是明代科学与艺术相结合的产物。金殿位于天柱峰前小莲峰上，元代大地十一年（1307年）铸，高3米，阔2.8米，深2.4米，悬山式屋顶，全部构件为分件铸造，卯榫拼装，是中国现存最早的铜铸木结构建筑。</w:t>
        <w:br/>
        <w:t>天柱峰远眺群峰</w:t>
        <w:br/>
        <w:t>天柱峰远眺</w:t>
        <w:br/>
        <w:t>天柱峰远眺群峰</w:t>
        <w:br/>
        <w:t>天柱峰金顶远眺群峰</w:t>
        <w:br/>
        <w:t>七十二峰朝大顶</w:t>
        <w:br/>
        <w:t>太和宫</w:t>
        <w:br/>
        <w:t>太和宫</w:t>
        <w:br/>
        <w:t>圣境台</w:t>
        <w:br/>
        <w:t>金殿</w:t>
        <w:br/>
        <w:t>天柱峰怪石</w:t>
        <w:br/>
        <w:t>米芾所书第一山摩崖石刻</w:t>
        <w:br/>
        <w:t>游览完金顶可以沿着山道步行下山，一条至南岩，一条至琼台中观。为了节省时间和体力，我还是乘坐索道下山至琼台，瞻仰了米芾所书“第一山”的巨型摩崖石刻后乘坐观光车到太子坡站，转乘太子坡站去往南岩站的观光车，在紫霄宫站下车，此时时间已经不早了，紫霄宫内基本没有游客了，但紫霄大殿外有一些内家子弟在师父的指导下，练习拳法和剑术，一天的游玩确实让人感觉很累，正好可以在此驻足欣赏一下武当功夫的内力和魅力，也不枉武当之行。</w:t>
        <w:br/>
        <w:t>紫霄宫是武当山保存较完整的皇家庙观建筑群。坐落在武当山的主峰天柱峰东北的展旗峰下，占地面积约27.4万平方米。周围山峦天然形成一把二龙戏珠的宝椅，明永乐皇帝封之为“紫霄福地”。紫霄宫的建筑对称布局，中轴线上为五级阶地，由上而下递建龙虎殿、碑亭、十方堂、紫霄大殿、圣文母殿，两侧以配房等建筑分隔为三进院落，构成一组殿堂楼宇、鳞次栉比、主次分明的建筑群。宫内主体建筑紫霄大殿，是武当山保存下的唯一的一座重檐歇山式木结构殿堂，这座在中国古建筑中屈指可数的抬梁式大木结构的道教建筑，其结构布局科学合理，艺术风格协调统一，同自然环境融为一体，同时沉积有历代工匠的技术和智慧，集中体现了中国明清建筑的辉煌成就，具有重要的观赏和科研价值及历史和思想信仰等意义。</w:t>
        <w:br/>
        <w:t>紫霄宫</w:t>
        <w:br/>
        <w:t>金水渠、福地门</w:t>
        <w:br/>
        <w:t>紫霄宫景区</w:t>
        <w:br/>
        <w:t>紫霄大殿</w:t>
        <w:br/>
        <w:t>紫霄宫大殿、配房</w:t>
        <w:br/>
        <w:t>三清阁、父母殿</w:t>
        <w:br/>
        <w:t>紫霄宫建筑</w:t>
        <w:br/>
        <w:t>从紫霄宫出来乘坐观光车来到南岩站，这里也是武当山上最大的生活区乌鸦岭，有许多各种档次的住宿、餐饮可供选择，丰简随意，价格适中。我选择了南岩站观光车停车场边上的金霄山庄住宿吃饭。</w:t>
        <w:br/>
        <w:t>周三一早出门，享受着坐落在大山里的乌鸦岭生活区的恬静安逸，闻着清新的空气，开始了新一天的游程。首先就是南岩景区。</w:t>
        <w:br/>
        <w:t>南岩，全称是大圣</w:t>
        <w:br/>
        <w:t>南岩宫</w:t>
        <w:br/>
        <w:t>，因它朝向南方，故称做南岩。是武当山人文景观和自然景观结合得最完美的一处。南岩的古建筑在手法上打破了传统的完全对称的布局和模式，使其与环境风貌达到了高度的和谐统一。工匠们巧借地势，依山傍岩，使建筑有的大起大落，有的小巧玲珑，即有群体的四合院，也有单体的转角楼，产生出强烈的艺术效果。</w:t>
        <w:br/>
        <w:t>游览南岩景区是从乌鸦岭生活区出发沿着环形山路走一圈，分别可以观光游览天一湖、南天门、太常观、</w:t>
        <w:br/>
        <w:t>雷神洞</w:t>
        <w:br/>
        <w:t>、赑屃驮碑亭、焚帛炉、龙虎殿、甘露井、玄帝宫、皇经堂、福寿康宁石刻、天乙真庆宫、</w:t>
        <w:br/>
        <w:t>龙头香</w:t>
        <w:br/>
        <w:t>、梳妆台、飞身崖、谢天地岩、鸿钧洞、猴面岩、</w:t>
        <w:br/>
        <w:t>榔梅祠</w:t>
        <w:br/>
        <w:t>等景点，还能够一直眺望远处群山朝拜的金顶，由于是一大早出门，我是慢慢闲逛花了三个多小时走了这一圈，期间基本没有碰到游客，感觉彻底地将自己融入进了这片大好山川之中。</w:t>
        <w:br/>
        <w:t>远眺南岩宫、飞身崖</w:t>
        <w:br/>
        <w:t>远眺榔梅祠</w:t>
        <w:br/>
        <w:t>赑屃驮碑亭</w:t>
        <w:br/>
        <w:t>玄帝宫</w:t>
        <w:br/>
        <w:t>福寿康宁石刻</w:t>
        <w:br/>
        <w:t>南岩宫面对着金顶</w:t>
        <w:br/>
        <w:t>天乙真庆宫</w:t>
        <w:br/>
        <w:t>龙头香</w:t>
        <w:br/>
        <w:t>龙头香</w:t>
        <w:br/>
        <w:t>龙头香</w:t>
        <w:br/>
        <w:t>南岩宫前的群山</w:t>
        <w:br/>
        <w:t>天乙真庆宫</w:t>
        <w:br/>
        <w:t>南岩景区</w:t>
        <w:br/>
        <w:t>梳妆台</w:t>
        <w:br/>
        <w:t>南岩景区</w:t>
        <w:br/>
        <w:t>榔梅祠</w:t>
        <w:br/>
        <w:t>南岩宫、飞身崖</w:t>
        <w:br/>
        <w:t>结束了南岩景区的游览，乘坐南岩站开出的观光车来到逍遥谷。</w:t>
        <w:br/>
        <w:t>逍遥谷是武当山风景区内唯一的水上游览和生态旅游区。谷内古木参天，溪水长流，奇花异草，怪石林立。走在龙泉湖的剑河桥上，不由自主地腾起了一股仙风道骨的风范。</w:t>
        <w:br/>
        <w:t>逍遥谷</w:t>
        <w:br/>
        <w:t>逍遥谷栈道</w:t>
        <w:br/>
        <w:t>剑河桥</w:t>
        <w:br/>
        <w:t>剑河桥</w:t>
        <w:br/>
        <w:t>逍遥谷</w:t>
        <w:br/>
        <w:t>逍遥谷剑河</w:t>
        <w:br/>
        <w:t>逍遥谷剑河</w:t>
        <w:br/>
        <w:t>逍遥谷杜鹃溪</w:t>
        <w:br/>
        <w:t>逍遥谷杜鹃溪</w:t>
        <w:br/>
        <w:t>逍遥谷杜鹃溪</w:t>
        <w:br/>
        <w:t>逍遥谷杜鹃溪</w:t>
        <w:br/>
        <w:t>逍遥谷</w:t>
        <w:br/>
        <w:t>出了逍遥谷继续乘坐观光车来到了太子坡。</w:t>
        <w:br/>
        <w:t>太子坡又名</w:t>
        <w:br/>
        <w:t>复真观</w:t>
        <w:br/>
        <w:t>，是在武当山狮子峰60度陡坡上的古代建筑，古代建筑大师们，巧妙地利用山形地势，不仅创造出1.6万平方米的占地面积，而且建造殿宇200 余间，结构出“一里四道门”、“九曲黄河墙”、“一柱十二梁”、“十里桂花香”等著名景观。走进复真观的山门，看到在古道上依山势起伏建有71米长的红色夹墙，这就是“九曲黄河墙”，其构思布局及用意都十分巧妙，流畅的弧形墙体，似波浪起伏，气势非凡。五云楼采用了民族传统的营造工艺，墙体、隔间、门窗均为木构，最有名之处就是它最顶层的“一柱十二梁”，在一根主体立柱上，有十二根梁枋穿凿在上，交叉叠搁，计算周密，这一纯建筑学上的构架，是古代木结构建筑的杰作。在复真观建筑群的最高处，耸立着明代建造的太子读书殿，小巧精致，又不失皇家建筑的气魄。</w:t>
        <w:br/>
        <w:t>太子坡九曲黄河墙</w:t>
        <w:br/>
        <w:t>太子坡九曲黄河墙</w:t>
        <w:br/>
        <w:t>太子坡九曲黄河墙</w:t>
        <w:br/>
        <w:t>太子坡</w:t>
        <w:br/>
        <w:t>太子坡复真观</w:t>
        <w:br/>
        <w:t>太子坡福禄寿壁墙</w:t>
        <w:br/>
        <w:t>结束了太子坡的游览，从太子坡站乘坐观光车回到了游客中心，走出武当山山门牌坊的时间是下午一点半，距离预订好的从十堰开往汉口的D5214次列车的发车时间还有五个小时，也就是说还可以在武当山镇里待上个两个半小时，简单地吃了午饭就前往武当山下的</w:t>
        <w:br/>
        <w:t>玉虚宫</w:t>
        <w:br/>
        <w:t>游览。</w:t>
        <w:br/>
        <w:t>玉虚宫是武当山建筑群中最大的宫殿之一，规制谨严，院落重重。现存建筑及遗址主要有2道长1036米的宫墙、两座碑亭、里乐城的五座殿基和清代重建的父母殿、云堂等遗址。这些残存的遗址，到今天仍有很强的感染力。明永乐年间，国家“北建故宫，南修武当”，在武当山建造了规模宏大的皇家庙观，而玉虚宫则是整个建筑群中最大的庙宇。当年大修武当山时，这里是大本营，住在这里的由皇帝钦选的武当提点都官至正六品。当时的玉虚宫占地面积525万平方米，房屋达2200多间。放眼望去，飞金流碧，富丽辉煌，了无边际，号称南方“故宫”。</w:t>
        <w:br/>
        <w:t>玄天玉虚宫</w:t>
        <w:br/>
        <w:t>玄天玉虚宫</w:t>
        <w:br/>
        <w:t>碑亭</w:t>
        <w:br/>
        <w:t>碑亭</w:t>
        <w:br/>
        <w:t>玉虚殿</w:t>
        <w:br/>
        <w:t>玉虚宫宫墙</w:t>
        <w:br/>
        <w:t>至此本次游程的重头戏武当山风景区的游览就结束了，从武当山镇乘坐公交202路到达终点站十堰火车站。在</w:t>
        <w:br/>
        <w:t>十堰站</w:t>
        <w:br/>
        <w:t>附近吃了晚餐，乘坐D5214次列车，18：35从十堰站出发，22：24到达汉口站。在汉口站附近的易捷城市酒店开了两天的房间住下。明天的打算是去国家重点风景名胜区鸡公山游览，鸡公山位于河南省信阳市，距离湖北省武汉市不远，每天武汉到信阳的高铁趟次很多，有从</w:t>
        <w:br/>
        <w:t>武汉站</w:t>
        <w:br/>
        <w:t>出发的，也有从汉口站出发的，我因住在汉口站附近，所以当然选择从汉口站出发去信阳的高铁喽。</w:t>
        <w:br/>
        <w:t>周四早上又在汉口站附近吃了热干面，随后乘坐G508次列车，07：10从汉口站出发，07：59到达</w:t>
        <w:br/>
        <w:t>信阳东站</w:t>
        <w:br/>
        <w:t>。信阳东站出站后乘坐公交28路到终点站</w:t>
        <w:br/>
        <w:t>信阳火车站</w:t>
        <w:br/>
        <w:t>，信阳火车站广场内有去往</w:t>
        <w:br/>
        <w:t>鸡公山风景区</w:t>
        <w:br/>
        <w:t>的专线中巴车，车辆统一管理，排队接乘客，秩序井然，每辆车人满即开，路上也是一路飞驰地到达鸡公山风景区大门外的牌坊处。</w:t>
        <w:br/>
        <w:t>鸡公山有“青分豫楚、襟扼三江”之美誉，佛光、云海、雾凇、雨淞、霞光、异国花草、奇峰怪石、瀑布流泉被称为八大自然景观，主峰鸡公头又名报晓峰，像一只引颈高啼的雄鸡，因名鸡公山。鸡公山山势奇伟、层峦叠嶂、泉清林翠、沟壑纵横、森林茂密、风景秀丽。山间夏季清畅凉爽，午前如春，午后如秋，夜如初冬，是中国著名的四大避暑胜地之一。山上有清末民初不同国别和风格的建筑群，有“万国建筑博物馆”之美称，是中国历史上第一个公共租界。这些建筑，既反映了当时中国所处的半殖民地的地位，同时也向人们展示了各国的建筑艺术。这其中以颐庐、将军楼、烟雨楼、会景楼、美国教堂、瑞典大楼等最具特色。</w:t>
        <w:br/>
        <w:t>从山下大门口乘坐景区观光车到达山上的宝剑山口，验票后开始了鸡公山的游览，在山上的整个游览过程大约花了四个小时的时间，依次基本走遍了各处建筑和观光景点。感觉这些别墅、建筑要么破败不堪，要么徒有外表，印象较深的有：花旗楼下的中正防空洞，这里曾经是抗战时期蒋介石指挥武汉会战的指挥所；马歇尔楼、美龄舞厅内的有一些图片资料可供阅览；颐庐是军阀靳云鹗建造一幢别墅，其借鉴西方建筑风格精华的同时保持了中国建筑特色，在规模和气势上压倒满山遍布的外国人所建的别墅，扬了中国人的志气。又被称作“志气楼”。有着“天下第一鸡”之称的报晓峰形象逼真、惟妙惟肖，周围森林茂密、山峦叠嶂、群峰竞秀。</w:t>
        <w:br/>
        <w:t>鸡公山山门牌坊</w:t>
        <w:br/>
        <w:t>瑞典大楼</w:t>
        <w:br/>
        <w:t>马歇尔楼</w:t>
        <w:br/>
        <w:t>消夏园</w:t>
        <w:br/>
        <w:t>活佛寺牌坊</w:t>
        <w:br/>
        <w:t>美龄舞厅</w:t>
        <w:br/>
        <w:t>一眼望豫鄂</w:t>
        <w:br/>
        <w:t>报晓峰</w:t>
        <w:br/>
        <w:t>天下第一鸡</w:t>
        <w:br/>
        <w:t>报晓峰</w:t>
        <w:br/>
        <w:t>鸡公山满目苍翠</w:t>
        <w:br/>
        <w:t>鸡公山连绵群峰</w:t>
        <w:br/>
        <w:t>亚细亚别墅</w:t>
        <w:br/>
        <w:t>姊妹楼</w:t>
        <w:br/>
        <w:t>姊妹楼</w:t>
        <w:br/>
        <w:t>小颐庐</w:t>
        <w:br/>
        <w:t>颐庐</w:t>
        <w:br/>
        <w:t>颐庐</w:t>
        <w:br/>
        <w:t>游览完山上的景点仍然乘坐观光车回到山下大门口，再乘坐专线中巴车到信阳火车站，转乘公交28路到信阳东站，乘坐G401次列车，16：25从信阳东站出发，17：09到达武汉站。</w:t>
        <w:br/>
        <w:t>时间尚早，那就就近去免费的武汉</w:t>
        <w:br/>
        <w:t>东湖听涛景区</w:t>
        <w:br/>
        <w:t>吧。轨道交通武汉站站乘坐轨道交通4号线到轨道交通岳家嘴站，转轨道交通8号线到轨道交通梨园站出来进入东湖听涛景区，沿着湖边小路不紧不慢地逛着，微风习习中欣赏湖</w:t>
        <w:br/>
        <w:t>光山</w:t>
        <w:br/>
        <w:t>色，足够惬意。天气真是晴朗，空气通透，已是晚上6点钟了天还没有暗下来的意思，一路经过</w:t>
        <w:br/>
        <w:t>碧潭观鱼</w:t>
        <w:br/>
        <w:t>、</w:t>
        <w:br/>
        <w:t>屈原纪念馆</w:t>
        <w:br/>
        <w:t>、落羽桥、</w:t>
        <w:br/>
        <w:t>行吟阁</w:t>
        <w:br/>
        <w:t>、荷风桥、</w:t>
        <w:br/>
        <w:t>沧浪亭</w:t>
        <w:br/>
        <w:t>，直到</w:t>
        <w:br/>
        <w:t>寓言公园</w:t>
        <w:br/>
        <w:t>天空才渐渐暗淡起来，那“画船侧耳听潮起，欲觅笛声日渐斜”的意境油然而生，经小梅岭出东湖听涛景区西北大门。</w:t>
        <w:br/>
        <w:t>东湖湖光山色</w:t>
        <w:br/>
        <w:t>东湖碧潭观鱼</w:t>
        <w:br/>
        <w:t>东湖风光</w:t>
        <w:br/>
        <w:t>东湖行吟阁</w:t>
        <w:br/>
        <w:t>东湖荷风桥</w:t>
        <w:br/>
        <w:t>东湖美景</w:t>
        <w:br/>
        <w:t>西北大门的马路对面正好有去</w:t>
        <w:br/>
        <w:t>武汉长江大桥</w:t>
        <w:br/>
        <w:t>的公交14路车，这正是我现在想要去的地方，从公交14路的终点站公交</w:t>
        <w:br/>
        <w:t>临江大道</w:t>
        <w:br/>
        <w:t>汉阳门站步行三分钟就到“一桥飞架南北，天堑变通途”的武汉长江大桥桥墩下，夜幕中的大桥通身明亮，气势格外雄伟。</w:t>
        <w:br/>
        <w:t>本来可以从临江大道这里登上长江大桥的，但知道附近的</w:t>
        <w:br/>
        <w:t>户部巷</w:t>
        <w:br/>
        <w:t>是著名的美食小吃街，就去那里解决晚饭了，户部巷那可是游人如织、熙熙攘攘啊，买了许多小吃边走边吃，然后从司门口天桥解放路这里登上了长江大桥，刚上大桥就有一辆列车从身边风驰电掣般的开过，这个体验还真让人有点小激动。走在长江大桥上，看着脚下漆黑的江面，联想到自己的家乡就在这条大江的入海口，不经意就吟起了“君住长江头，我住长江尾。日日思君不见君，共饮一江水。”长江两岸的高大建筑物有节奏的闪着色彩斑斓的灯光，桥身两端</w:t>
        <w:br/>
        <w:t>蛇山</w:t>
        <w:br/>
        <w:t>、龟山上的</w:t>
        <w:br/>
        <w:t>黄鹤楼</w:t>
        <w:br/>
        <w:t>、广播电视塔在灯光的照射下熠熠生辉更显端庄巍峨。</w:t>
        <w:br/>
        <w:t>武汉长江大桥</w:t>
        <w:br/>
        <w:t>长江两岸夜景</w:t>
        <w:br/>
        <w:t>过了长江大桥就有公交长江大桥汉阳桥头站的站台，乘坐公交10路到终点站</w:t>
        <w:br/>
        <w:t>汉口火车站</w:t>
        <w:br/>
        <w:t>，回易捷城市酒店住下。明天就要结束游程回家了，所以要充分、合理地安排好游程的最后一天来领略大武汉这个历史文化名城的风采。</w:t>
        <w:br/>
        <w:t>周五下起了雨，雨势忽大忽小，这也是本次游程中的唯一一个雨天。出门还是吃了热干面，走到轨道交通汉口站站乘坐轨道交通2号线到轨道交通街道口站出来，步行来到</w:t>
        <w:br/>
        <w:t>武汉大学</w:t>
        <w:br/>
        <w:t>，虽然已过了欣赏樱花的季节，但武汉大学的建筑还是很有特色的，在“学大汉武立国”的牌坊下、在校园的操场边、在樱花大道上、在各个字斋宿舍楼里、在民国图书馆前……足以让我追忆起那曾经的青葱岁月，现在哪怕能够再让我在操场上打两下篮球、在教室里听一会课、和老师同学欢声笑语几句，都已是无比奢侈的事情。</w:t>
        <w:br/>
        <w:t>武汉大学</w:t>
        <w:br/>
        <w:t>武汉大学</w:t>
        <w:br/>
        <w:t>武汉大学</w:t>
        <w:br/>
        <w:t>武汉大学</w:t>
        <w:br/>
        <w:t>武汉大学</w:t>
        <w:br/>
        <w:t>从武汉大学凌波门出来，沿着烟雨蒙蒙的东湖漫步，能够感受到东湖给我的另外一个风姿，如果昨天看到的东湖是大家闺秀，那么今天的东湖就是小家碧玉了。</w:t>
        <w:br/>
        <w:t>走着走着就告别了东湖，走过了湖北省的行政中心就是轨道交通</w:t>
        <w:br/>
        <w:t>洪山广场</w:t>
        <w:br/>
        <w:t>站，乘坐轨道交通4号线到轨道交通首义路站出来，一段中国革命的壮丽史诗从这里拉开了帷幕。在观赏了</w:t>
        <w:br/>
        <w:t>首义广场</w:t>
        <w:br/>
        <w:t>妙趣横生的雕塑后，走过</w:t>
        <w:br/>
        <w:t>辛亥革命博物馆</w:t>
        <w:br/>
        <w:t>，绕过巨大的十八星旗花坛，就是武昌起义军政府旧址。</w:t>
        <w:br/>
        <w:t>武昌起义军政府旧址又称武昌</w:t>
        <w:br/>
        <w:t>红楼</w:t>
        <w:br/>
        <w:t>。原是清政府于宣统元年（1909年）所建的湖北省咨议局大楼。1911年10月10日，辛亥革命在武昌打响第一枪，武昌起义取得成功，革命党人在此设立革命军政府，后改为鄂军都督府，颁布了第一号布告，宣告废除清朝宣统年号，结束统治了中国人民两千多年的封建帝制。并向全国各省发出通电，号召各地武装起义响应，推翻满清王朝，建立中华民国。旧址面对</w:t>
        <w:br/>
        <w:t>阅马场</w:t>
        <w:br/>
        <w:t>，院门外正前方立有孙中山铜像，仪表庄严安详。</w:t>
        <w:br/>
        <w:t>武昌红楼边还有</w:t>
        <w:br/>
        <w:t>首义公园</w:t>
        <w:br/>
        <w:t>，进去分别瞻仰了首义战士塑像、孙中山纪念碑、武昌首义纪念碑等纪念物，参观了蛇山武昌起义军炮台，出了首义公园在公交武昌路阅马场站乘坐公交561路再次越过武汉长江大桥，在公交晴川大道</w:t>
        <w:br/>
        <w:t>晴川阁</w:t>
        <w:br/>
        <w:t>站下车。</w:t>
        <w:br/>
        <w:t>辛亥革命博物馆</w:t>
        <w:br/>
        <w:t>孙中山铜像</w:t>
        <w:br/>
        <w:t>辛亥革命</w:t>
        <w:br/>
        <w:t>武昌起义纪念馆</w:t>
        <w:br/>
        <w:t>武昌起义军政府旧址（武昌红楼）</w:t>
        <w:br/>
        <w:t>首义公园原省图书馆</w:t>
        <w:br/>
        <w:t>首义公园人物纪念塑像、辛亥革命武昌首义纪念碑</w:t>
        <w:br/>
        <w:t>晴川阁始建于明朝嘉靖二十六年到二十八年（公元1547年—1549年），为汉阳太守范之箴在修葺</w:t>
        <w:br/>
        <w:t>禹稷行宫</w:t>
        <w:br/>
        <w:t>（原为禹王庙）时所增建，得名于唐朝诗人崔颢“晴川历历</w:t>
        <w:br/>
        <w:t>汉阳树</w:t>
        <w:br/>
        <w:t>，芳草萋萋鹦鹉洲”诗句。由晴川阁、禹稷行宫、</w:t>
        <w:br/>
        <w:t>铁门关</w:t>
        <w:br/>
        <w:t>三大主体建筑和禹碑亭、朝宗亭、楚波亭、荆楚雄风碑、敦本堂碑以及牌楼、临江驳岸、曲径回廊等十几处附属建筑组成。晴川阁与武昌黄鹤楼夹江相望，江南江北，楼阁对峙，互为衬托，蔚为壮观，有“三楚胜镜”之称。</w:t>
        <w:br/>
        <w:t>古晴川阁</w:t>
        <w:br/>
        <w:t>晴川阁</w:t>
        <w:br/>
        <w:t>晴川阁</w:t>
        <w:br/>
        <w:t>禹稷行宫</w:t>
        <w:br/>
        <w:t>铁门关</w:t>
        <w:br/>
        <w:t>游毕在公交晴川大道晴川阁站乘坐公交561路到鹦鹉大道铜锣湾广场站下车，步行至</w:t>
        <w:br/>
        <w:t>古琴台</w:t>
        <w:br/>
        <w:t>游览。</w:t>
        <w:br/>
        <w:t>古琴台又名</w:t>
        <w:br/>
        <w:t>俞伯牙台</w:t>
        <w:br/>
        <w:t>，始建于北宋，重建于清嘉庆初年（公元1796年），是中国音乐文化古迹，有“天下知音第一台”之称。春秋战国时期俞伯牙于该处偶遇钟子期，弹奏一曲《高山流水》，伯牙视子期为知音，并相约一年后重临此地。不料，一年后伯牙依约回来，却得知子期已经病故，伯牙悲痛之余，从此不复鼓琴，史称伯牙绝弦。古琴台建筑群除殿堂主建筑外，还有庭院、林园、花坛、茶室等，布局精巧、层次分明。殿堂前有琴台，为汉白玉筑成的方形石台，约20平方米，相传为伯牙抚琴之处。</w:t>
        <w:br/>
        <w:t>古琴台</w:t>
        <w:br/>
        <w:t>琴台、殿堂</w:t>
        <w:br/>
        <w:t>结束了古琴台的游览，距离预订的回上海的列车开车时间还有两个小时，来到公交鹦鹉大道地铁琴台站乘坐公交10路到终点站汉口火车站。在汉口站附近再次吃了碗热干面，又购买了一些小食品和水，乘坐D3066次列车，17：16从汉口站出发，23：07到达上海虹桥站，顺利地完成了这次五天五夜的旅程。</w:t>
      </w:r>
    </w:p>
    <w:p>
      <w:r>
        <w:t>评论：</w:t>
        <w:br/>
        <w:t>1.敢问楼主现在去这里的人多么？是不是都是人？</w:t>
        <w:br/>
        <w:t>2.旅行中有什么感觉遗憾的地方吗？如果时光倒流，楼主会怎么再次安排呢？</w:t>
      </w:r>
    </w:p>
    <w:p>
      <w:pPr>
        <w:pStyle w:val="Heading2"/>
      </w:pPr>
      <w:r>
        <w:t>9.无漂流，不夏天！武汉周边漂流推荐</w:t>
      </w:r>
    </w:p>
    <w:p>
      <w:r>
        <w:t>https://you.ctrip.com/travels/xianning861/3700636.html</w:t>
      </w:r>
    </w:p>
    <w:p>
      <w:r>
        <w:t>来源：携程</w:t>
      </w:r>
    </w:p>
    <w:p>
      <w:r>
        <w:t>发表时间：2018-7-9</w:t>
      </w:r>
    </w:p>
    <w:p>
      <w:r>
        <w:t>天数：</w:t>
      </w:r>
    </w:p>
    <w:p>
      <w:r>
        <w:t>游玩时间：</w:t>
      </w:r>
    </w:p>
    <w:p>
      <w:r>
        <w:t>人均花费：</w:t>
      </w:r>
    </w:p>
    <w:p>
      <w:r>
        <w:t>和谁：</w:t>
      </w:r>
    </w:p>
    <w:p>
      <w:r>
        <w:t>玩法：</w:t>
      </w:r>
    </w:p>
    <w:p>
      <w:r>
        <w:t>旅游路线：</w:t>
      </w:r>
    </w:p>
    <w:p>
      <w:r>
        <w:t>正文：</w:t>
        <w:br/>
        <w:t>驾一艘飘摇的小船，划动双桨顺流而下，时而急湍飞溅，时而平缓悠闲，山随水动，景随船移，一个个精彩的瞬间被定格，这就是漂流，勇敢者的运动。</w:t>
        <w:br/>
        <w:t>一、</w:t>
        <w:br/>
        <w:t>宜昌</w:t>
        <w:br/>
        <w:t>朝天吼漂流</w:t>
        <w:br/>
        <w:t>提起</w:t>
        <w:br/>
        <w:t>宜昌</w:t>
        <w:br/>
        <w:t>漂流，不得不提起朝天吼。它有着十分独特的“双子漂河道”：孔子河和夏阳河两条漂流河道可以供游客选择。</w:t>
        <w:br/>
        <w:t>孔子河位于高岚内十里画廊景区，全长4.5公里，落差78米，沿途太公钓鱼、孔雀岭、骆驼峰、昭君石等景观让人目不暇接，自然风光原始秀美，水质清澈，是观光的好去处。</w:t>
        <w:br/>
        <w:t>夏阳河位于高岚自然风景区外十里画廊区，全长5公里，落差128米，途经卧佛山、八缎锦、将军柱、朝天吼等景观，开敞大气，急流处，乱石穿空，惊险刺激，是偏爱冒险、运动的年轻人的选择。</w:t>
        <w:br/>
        <w:t>同时，漂流区内自然风光旖旎，可开展户外拓展、宿营等项目。</w:t>
        <w:br/>
        <w:t>住宿 |</w:t>
        <w:br/>
        <w:t>兴山</w:t>
        <w:br/>
        <w:t>高岚山庄民俗酒店</w:t>
        <w:br/>
        <w:t>酒店置身于高岚村</w:t>
        <w:br/>
        <w:t>朝天吼漂流</w:t>
        <w:br/>
        <w:t>景区内，和起漂点一桥之隔，十分方便。</w:t>
        <w:br/>
        <w:br/>
        <w:br/>
        <w:t>酒店古香古色，干净整洁，尤其是各种小小的细节，会让游客感到贴心不已。</w:t>
        <w:br/>
        <w:t>二、</w:t>
        <w:br/>
        <w:t>宜昌</w:t>
        <w:br/>
        <w:t>九畹溪漂流</w:t>
        <w:br/>
        <w:t>九畹溪位于长江南岸，流经的地方，以峡谷、喀斯特地貌为主。两岸风景奇特秀丽，大部分地区人员稀少，生态环境良好，形成多处别具特色的景观，是新三峡十景之一。</w:t>
        <w:br/>
        <w:t>九畹溪旅游区分为水路和陆路两段旅游区。</w:t>
        <w:br/>
        <w:t>陆路起自九畹溪大桥，终至九畹溪电站，沿途有仙女山、界垭、情侣峰、神牛泉、将军岩、美女晒羞、剪刀崖、和尚岩等十余处自然景观；有极具科学研究价值与观赏探秘价值的古悬棺群；有人迹罕至，完全处于原始状态的干溪沟，以及天下奇观、鬼斧神工的青钟地缝。美不胜收。</w:t>
        <w:br/>
        <w:t>住宿 |</w:t>
        <w:br/>
        <w:t>秭归</w:t>
        <w:br/>
        <w:t>三峡世家度假山庄</w:t>
        <w:br/>
        <w:t>秭归</w:t>
        <w:br/>
        <w:t>三峡世家度假山庄周边有4A级景区</w:t>
        <w:br/>
        <w:t>九畹溪漂流</w:t>
        <w:br/>
        <w:t>、链子崖、</w:t>
        <w:br/>
        <w:t>五龙温泉</w:t>
        <w:br/>
        <w:t>、问天地缝等景点，风光秀丽，气候宜人。</w:t>
        <w:br/>
        <w:t>山庄温馨舒适的布置让游客有家一样的感觉，尤其是美味可口的饭菜，更是获得了一致称赞。</w:t>
        <w:br/>
        <w:t>山庄KTV、台球等配套设施齐全，还自行建设有500亩观光采摘茶园和手工制茶体验车间，游客可全程茶叶生产全过程，并可带走自己的劳动果实。</w:t>
        <w:br/>
        <w:t>三、桃花冲大峡谷漂流、</w:t>
        <w:br/>
        <w:t>毕升大峡谷漂流</w:t>
        <w:br/>
        <w:t>桃花冲大峡谷漂流</w:t>
        <w:br/>
        <w:t>桃花冲漂流有“荆楚漂流新秀，画卷中的漂流”之称。同时也是古代名人毕升的故里，如今还是中国的茶丝之乡。</w:t>
        <w:br/>
        <w:t>桃花冲大峡谷漂流全长5.8公里，全程落差138米，且落差分布合理，既有冲浪闯滩的刺激，又避免了大幅坠落的危险。</w:t>
        <w:br/>
        <w:t>完整的花岗岩河道，峡谷、奇石、竹林、山峦等生态景观应接不暇，让您真切感受到漂流的乐趣。</w:t>
        <w:br/>
        <w:t>毕升大峡谷漂流</w:t>
        <w:br/>
        <w:t>毕升大峡谷漂流</w:t>
        <w:br/>
        <w:t>位于</w:t>
        <w:br/>
        <w:t>黄冈</w:t>
        <w:br/>
        <w:t>市</w:t>
        <w:br/>
        <w:t>英山</w:t>
        <w:br/>
        <w:t>县毕升大峡谷风景区，是我国四大发明——活字印刷术发明家毕升的故乡。</w:t>
        <w:br/>
        <w:t>漂流途经七星潭、七星拱月、私钱洞、水帘洞、八仙桥、神仙渡。这一潭、一月、两洞、一桥、一渡都是神仙境界，被誉为“华中丛林第一漂”。</w:t>
        <w:br/>
        <w:t>住宿 |</w:t>
        <w:br/>
        <w:t>英山洪广毕升温泉酒店</w:t>
        <w:br/>
        <w:br/>
        <w:t>英山</w:t>
        <w:br/>
        <w:t>洪广毕昇温泉酒店结合原地貌依山设计建造，具有得天独厚的优质温泉资源，造就了大都市的天然氧吧。</w:t>
        <w:br/>
        <w:t>酒店康体保健、棋牌室、室内球馆（羽毛球、乒乓球）、室外网球场、量贩式 KTV中心、游戏厅、演艺吧、特色餐饮一应俱全，为宾客提供精致周到的住宿体验。</w:t>
        <w:br/>
        <w:t>从酒店去毕升大峡谷漂流，桃花冲大峡谷漂流都非常方便，行车一小时左右即可到达。</w:t>
        <w:br/>
        <w:t>温泉+漂流，夏日戏水非去不可！</w:t>
        <w:br/>
        <w:t>四、</w:t>
        <w:br/>
        <w:t>京山鸳鸯溪漂流</w:t>
        <w:br/>
        <w:t>鸳鸯溪全长6.7公里，刚柔并济，疾缓相间，既能与激流相搏，也能在碧水荡舟，品味山水闲情的浪漫情调。</w:t>
        <w:br/>
        <w:t>她以一条清澈见底的高山溪流为主的生态游线，相关流域开发面积10平方公里。漂流河道与周边山峰相对高差在500米左右，森林覆盖率达95%以上，是负氧离子高密度区域，对人类的健康十分有益。</w:t>
        <w:br/>
        <w:t>两岸高山峻谷奇异俊美，悬岩怪石玲珑，溢彩滴绿的天然树林，古香古色的亭台楼阁，遒劲有力的摩崖石刻，令人流连忘返。</w:t>
        <w:br/>
        <w:t>住宿 |</w:t>
        <w:br/>
        <w:t>京山</w:t>
        <w:br/>
        <w:t>豪威凯瑞大酒店</w:t>
        <w:br/>
        <w:t>酒店大楼雄伟而笔直的矗立在大道旁，在夜色中熠熠生辉。</w:t>
        <w:br/>
        <w:t>酒店的装修富丽堂皇，休闲区、KTV、餐饮设施一应俱全。</w:t>
        <w:br/>
        <w:t>客房十分宽敞，给了小朋友足够的空间。</w:t>
        <w:br/>
        <w:t>五、</w:t>
        <w:br/>
        <w:t>三角山龙潭峡漂流</w:t>
        <w:br/>
        <w:t>龙潭大峡谷漂流全长12公里，是一条自南向北延伸的天然大峡谷。</w:t>
        <w:br/>
        <w:t>峡谷两岸，奇峰突起，陡峭千仞，纤夫风情各具特色，千回百转、高空漂落、惊险至极，令人回味无穷。</w:t>
        <w:br/>
        <w:t>唐朝大诗人杜甫游</w:t>
        <w:br/>
        <w:t>三角山</w:t>
        <w:br/>
        <w:t>金边溪、过龙潭岩时曾吟有“高山猛虎啸，深潭老龙吟”的诗句，故又名龙潭岩。 龙潭峡谷河流全长2.8公里，全程落差118米，单体最高落差18米，现已推出绝壁盘山漂。龙潭激情漂。河道纤夫漂三种合一峡漂项目，为鄂东之最。</w:t>
        <w:br/>
        <w:t>住宿 |</w:t>
        <w:br/>
        <w:t>浠水威尔顿大酒店</w:t>
        <w:br/>
        <w:t>浠水威尔顿大酒店</w:t>
        <w:br/>
        <w:t>有着奢华的装修，优雅的环境，舒适温馨的房间，完善的配套设施及热情周到的服务， 区域内商业发达，休闲购物非常方便。</w:t>
        <w:br/>
        <w:t>六、</w:t>
        <w:br/>
        <w:t>九宫山银河谷漂流</w:t>
        <w:br/>
        <w:t>九宫山银河谷漂流</w:t>
        <w:br/>
        <w:t>全长9公里，面积20平方公里，共有68级跌水，河道净落差高达138米。河道90%的河床为天然花岗岩，长年累月的水流冲刷磨平了锋利棱角，从而大大降低了安全隐患。</w:t>
        <w:br/>
        <w:t>峡谷两岸的山峰覆盖着万亩之多的楠竹林，每当山风吹拂便掀起阵阵竹涛，远远看去蔚为壮观。谷中淙淙流淌的山泉则予人以宁静、悠远的静态美感，有舒缓身心之功效。</w:t>
        <w:br/>
        <w:t>景区尽头是五级叠瀑的银河大瀑布群，水声轰鸣，景色壮丽。</w:t>
        <w:br/>
        <w:t>住宿 |</w:t>
        <w:br/>
        <w:t>通山至康国际酒店</w:t>
        <w:br/>
        <w:t>通山至康国际酒店</w:t>
        <w:br/>
        <w:t>地理位置优越，交通便利，桑拿浴室、spa、KTV等配套设施完善。</w:t>
        <w:br/>
        <w:t>酒店车行至隐水洞风景区仅需15分钟，紧邻</w:t>
        <w:br/>
        <w:t>九宫山</w:t>
        <w:br/>
        <w:t>、银河谷景区，是游客来银河谷漂流游玩的不二选择。</w:t>
        <w:br/>
        <w:t>七、</w:t>
        <w:br/>
        <w:t>大别山峡谷漂流</w:t>
        <w:br/>
        <w:t>罗田</w:t>
        <w:br/>
        <w:t>大别山峡谷漂流</w:t>
        <w:br/>
        <w:t>全程3.8公里，大小落差有20多处，漂流全程澎湃刺激而又安全。</w:t>
        <w:br/>
        <w:t>飘过一山又一山，赏尽一景又一景；人在水中漂，如在画中游。</w:t>
        <w:br/>
        <w:t>住宿 |</w:t>
        <w:br/>
        <w:t>罗田天堂人间度假村</w:t>
        <w:br/>
        <w:br/>
        <w:t>酒店位于</w:t>
        <w:br/>
        <w:t>天堂寨风景区</w:t>
        <w:br/>
        <w:t>内，茂林倾护，碧水环绕。</w:t>
        <w:br/>
        <w:t>在这里晨仰天堂睡佛，心静超然；夜闻神仙谷潺潺流水，悠然入梦。</w:t>
        <w:br/>
        <w:t>酒店以书画为饰，充斥着浓浓书香气息。</w:t>
        <w:br/>
        <w:t>乘一只船，跌跌宕宕，观赏奇异美景，体验冒险生活。</w:t>
        <w:br/>
        <w:t>这个夏天，痛快漂流。</w:t>
        <w:br/>
        <w:t>温馨提示：夏天去漂流记得做好防晒，准备好干爽衣裤哦~</w:t>
      </w:r>
    </w:p>
    <w:p>
      <w:r>
        <w:t>评论：</w:t>
        <w:br/>
      </w:r>
    </w:p>
    <w:p>
      <w:pPr>
        <w:pStyle w:val="Heading2"/>
      </w:pPr>
      <w:r>
        <w:t>10.川藏线+青藏线+西北沙漠自驾，崎岖险峻的道路，广袤妖娆的高原风光。</w:t>
      </w:r>
    </w:p>
    <w:p>
      <w:r>
        <w:t>https://you.ctrip.com/travels/tibet100003/3724480.html</w:t>
      </w:r>
    </w:p>
    <w:p>
      <w:r>
        <w:t>来源：携程</w:t>
      </w:r>
    </w:p>
    <w:p>
      <w:r>
        <w:t>发表时间：2018-9-2</w:t>
      </w:r>
    </w:p>
    <w:p>
      <w:r>
        <w:t>天数：20 天</w:t>
      </w:r>
    </w:p>
    <w:p>
      <w:r>
        <w:t>游玩时间：7 月</w:t>
      </w:r>
    </w:p>
    <w:p>
      <w:r>
        <w:t>人均花费：7000 元</w:t>
      </w:r>
    </w:p>
    <w:p>
      <w:r>
        <w:t>和谁：夫妻</w:t>
      </w:r>
    </w:p>
    <w:p>
      <w:r>
        <w:t>玩法：</w:t>
      </w:r>
    </w:p>
    <w:p>
      <w:r>
        <w:t>旅游路线：</w:t>
      </w:r>
    </w:p>
    <w:p>
      <w:r>
        <w:t>正文：</w:t>
        <w:br/>
        <w:t>时光匆匆，川藏青藏之行已过去两年。所幸当时记了流水帐，为后补此游记提供了极大的方便。此行道路崎岖险峻，还有令人恐惧的高原反应，所以是危险的美丽之行。道路和美景都在后面的文字和图片里。关于高反，发生了，也挺过来了。我们带了氧气袋，一次都没有用。避免或减轻高反的最简单办法就是缓慢行动，千万不要急行。还有，我出行前两周在淘宝上买的天然红景天根，坚持每天泡水喝，出行前喝了两周，之后在行程中一直喝这个水。所以，我的高反只是失眠和头疼，相比老顽童轻多了。他几乎没有喝红景天。后来出现难以忍受的反应，他才在香格里拉镇买了红景天片吃。当然，高反因人而异，出行前早做预防，有备无患。</w:t>
        <w:br/>
        <w:t>2016年7月28日中午1:00从合肥出发，一行三人，经合六叶高速，G42，武汉绕城高速，历时7小时，晚上8点到达荆门碧桂园凤凰酒店，该酒店离高速路口很近。</w:t>
        <w:br/>
        <w:t>7月29日，7:46碧桂园凤凰酒店出发，G42，顺利抵达成都，从东三环出高速以后一路堵车，历时接近12小时，到达D6HOTEL已经是晚上7:30。在酒店附近吃麻辣串串。吃了一大堆竹芊，却没多少实货，价格不低。一路山青青，天蓝蓝，白云飘飘。</w:t>
        <w:br/>
        <w:t>7月30日，八点从酒店出发去成都通海福特4S保养车。九点五十上路，京昆高速到石棉以后上省道211，高速路上堵车几次，离</w:t>
        <w:br/>
        <w:t>海螺沟</w:t>
        <w:br/>
        <w:t>20公里处因前方塌方单向放行，又堵几十分钟。原本下午3点左右能到，结果到达海螺沟已经晚上6点过。入住海螺家园宾馆。稍微休息，出去逛古镇，吃晚餐。吃了腊肉，大渡河鱼(鱼烧的清汤，味鲜美，两斤多的大鱼，没几块肉，老板有点黑)，牛肝菌烧扣肉(没什么肉，几片蒸得很烂的肥肉，冒似别人吃剩的扣肉回锅烧的)，豆花(凉了，老了)。</w:t>
        <w:br/>
        <w:t>7月31日，清晨五点开始在房间窗户观日照金山，没看到期望的美景。6:30一个人走出海螺家园，当时家园院门还锁着，刚好遇到老板家里的人从楼上房间里出来，帮忙开了院门。天刚刚亮，街上空无人烟，寂静无声，似乎整个镇子都还在沉睡。我沿着古城一直向下，以为能走到小河边，走到了入城口，小河却离我越来越远，根本到不了河边。回到房间吃了老顽童已经泡好的方便面，就出发</w:t>
        <w:br/>
        <w:t>游海螺沟</w:t>
        <w:br/>
        <w:t>景区。</w:t>
        <w:br/>
        <w:t>先到游客中心，购票乘游览车和索道上山，游冰川森林公园，观冰川。</w:t>
        <w:br/>
        <w:t>海螺沟</w:t>
        <w:br/>
        <w:t>冰川是亚洲海拔最低的冰川。索道到达处海拔3620米。远观冰川似雪似冰也像堆积的石灰，有人说是冰有人说是雪，老顽童说是碎石。公园里没有科学的文字说明，只介绍了冰川的历史和特点，让游客们云里雾里的猜。</w:t>
        <w:br/>
        <w:t>下索道后顺着山路往上爬，准备去</w:t>
        <w:br/>
        <w:t>红石滩</w:t>
        <w:br/>
        <w:t>。没走多远，我就感觉心慌胸闷四肢发软，不敢再往前上了。老顽童似乎没啥反应，自己往红石滩去了。这一刻让我对未来的行程充满了恐惧。我赶紧坐下来休息，也为身体补充能量(干粮)。山上基本没有吃的，如果自己没带干粮，只得饿肚子。然后坐索道和游览车下到半山，进入原始森林的步行道。我们沿步道走走停停50分钟。原始森林湿漉漉的空气，清新宜人。高高低低的各种植物交错，构成绝对的林荫，没有阳光照射，值得一走。下午四点回到宾馆房间休息。</w:t>
        <w:br/>
        <w:t>8月1日，阳光灿烂，八点从海螺家园出发，经燕子沟路和折多山，大约1点到达新都桥凯逸酒店。</w:t>
        <w:br/>
        <w:t>在折多山观景点停车观景。那里有简易的厕所，每人次2元，就是几根木头搭建的，不小心可能掉进粪坑里，极其肮脏，进入就恶心得要吐。老顽童在那个令人恶心的厕所里拉肚子，我一个人忐忑不安的缓慢往折多山高处爬。在有心理准备的情况下，我安全登上了4324米的最高处，并顺利回到车里，基本没反应。酒店海拔3324米，入住以后开始脖子僵硬，轻微头疼。夜里我俩都不能入睡，鼻口干得冒烟，不停起来喝水。我几乎一夜未眠。老顽童反应更严重，头疼，腹泻，恶心。</w:t>
        <w:br/>
        <w:t>8月2日，7:30从新都桥酒店出发前往</w:t>
        <w:br/>
        <w:t>稻城亚丁</w:t>
        <w:br/>
        <w:t>。下午4点到达亚丁相约圣湖酒店。一路翻山越岭，经过了海拔4718米的卡子拉山，4600多米的兔儿山，在理塘与雅江交界线穿行，导航上一会报“您已进入理塘县”，一会又报“您已进入雅江县”，如此反反复复。开始听到这样的导航，我们还以为自己走错路了。因为一路走来，只有这一条没有分叉的路，不可能错。这一路景色很美，我们走走停停的观景。</w:t>
        <w:br/>
        <w:t>8月3日，6:30出发去游亚丁景区，景区门票150+游览观光车170。头天下午在酒店看到其他客人去了景区拍的照片，没有感觉特别美。而且还听说景区海拔很高。当时我特别后悔绕那么远道来到亚丁，差点放弃去景区游玩。去了以后才发现，票价虽然很贵，如果没去才是最大的遗憾。蓝天白云下的广袤草甸，密布各种盛开的野花，远处的雪山及其融化的冰水汇聚成时缓时急的清澈溪流。置身其中心旷神怡，如痴如醉。我们在景区內步行了9公里。虽然海拔4000多米，我缓慢行走，只有轻微的头疼。老顽童反应很严重，头、胃不适，还有坐骨神经痛，毫无精神。我从未见过如此萎靡的老顽童。为此我们没有到更高处的五彩海和</w:t>
        <w:br/>
        <w:t>牛奶海</w:t>
        <w:br/>
        <w:t>观景。</w:t>
        <w:br/>
        <w:t>下午4:30游完亚丁景区，前往乡城。在好心人的指导下，从香格里拉镇出来以后，一直寻找到乡城的新路入口。到了这条路入口处才发现，路上方有很大的牌子，指示了乡城方向。我们沿着这条路，一路飞奔到了乡城。除了进入乡城县城的十几公里道路窄破，其余路面相当好，这是一条新修的柏油路，还没有多少人知道，路上几乎没车。</w:t>
        <w:br/>
        <w:t>晚上入住乡城索南酒店。每间160，比前两天住的200多的好很多。而且是没有预订，路过发现，临时取消预订过的高价(380)酒店。</w:t>
        <w:br/>
        <w:t>8月4日，清晨7点从乡城索南酒店出发，到底走乡城-德荣-德钦-奔子兰方向，还是乡城-香格里拉(市)方向，难以决择。据说前者线路更近，但是道路崎岖危险，后者绕道很多，相对安全。昨晚在酒店餐厅用餐时，结识了来自杭州的一家人四口(父母和两个20岁左右的姑娘)。他们一家只有小郑先生一人开车，可以想象他有多辛苦。老顽童与小郑商量之后选择了后者。一路颠簸，一天都在翻山越岭，经过了梅里雪山和云岭雪山的山脉。早餐没吃就上路，沿途没有饭店，直到中午两点过，在香格里拉市路边吃了一碗米线(15块钱，味道不错)。六点半左右到达飞来寺，入住滇</w:t>
        <w:br/>
        <w:t>藏缘商务</w:t>
        <w:br/>
        <w:t>酒店。晚餐在酒店吃的猪蹄汤锅。两个人88块钱的汤锅，里边只有几小块猪蹄，外加了15块钱的一点蔬菜。附近没有别的餐馆，好与不好都得吃，别无选择。</w:t>
        <w:br/>
        <w:t>8月5日，7:30从飞来寺出发，沿金沙江逆流而上，金沙江江水似红泥浆，湍流而下。江面不宽，江水不美，但沿江两岸由红色沙石构成的山脉高耸陡峭，起起伏伏，也是别样的美。</w:t>
        <w:br/>
        <w:t>12:15到达</w:t>
        <w:br/>
        <w:t>芒康</w:t>
        <w:br/>
        <w:t>，入境藏区，拿限速条。</w:t>
        <w:br/>
        <w:t>芒康县</w:t>
        <w:br/>
        <w:t>城入口的检查站在条子上盖章以后，同行的老钱把条子扔在了检查站，出县城时没条子，就给卡住了。必须回去找，折腾半小时。芒康县城，除了房子，就是烂泥巴，没有可以落脚的干净道路。这一路没有厕所，我在车上喝水多，唱了几次”山歌”，无比尴尬。12:50从芒康出发，途经如美吃午饭。18:50到达邦达，入住邦达宾馆。据说那是小镇上最好的宾馆，每间180元，条件很差，别无选择。邦达海拔4386米，高反导致又一个失眠夜。飞来寺到</w:t>
        <w:br/>
        <w:t>左贡</w:t>
        <w:br/>
        <w:t>都是翻山越岭，不少塌方点，但都不影响我们的翼虎通行。有的地方轿车通行有困难。G214路段有两处涉水，轿车不好通过。左贡到邦达一直沿着河边走，道路平坦，没有翻山越岭，有三个塌方点，有便道可顺利通过。</w:t>
        <w:br/>
        <w:t>8月6日，7:20从邦达出发，开始爬山，在大雾中上上下下，盘旋72拐天路。然后到达怒江大峡谷，途经</w:t>
        <w:br/>
        <w:t>然乌湖</w:t>
        <w:br/>
        <w:t>，大约四点到</w:t>
        <w:br/>
        <w:t>波密</w:t>
        <w:br/>
        <w:t>。在然乌湖边的川菜馆午餐。网上把然乌湖写成美得令人沉醉，我充满期待。不料当时的然乌湖，湖水混浊不堪，也没有蓝天白云，大失所望。据说是在春天，雪山没有融化的时候才有美景。入波密县城的几十公里路都在修路，破烂，拥堵。被堵了很长时间才进入县城。</w:t>
        <w:br/>
        <w:t>进入县城，先去看了网上订的酒店，不满意。然后找到</w:t>
        <w:br/>
        <w:t>波密</w:t>
        <w:br/>
        <w:t>雪山江景大酒店，340/间。酒店背靠雪山，面朝帕隆藏布河。窗外景色宜人，三座雪山尽收眼底。房间设施齐全，装修新，干净整洁。这是此行最满意的酒店。因为我们提前到达，帮小郑一家也订了这家酒店，他们也很满意。还客气的请我们吃了晚餐。</w:t>
        <w:br/>
        <w:t>8月7日，8:47</w:t>
        <w:br/>
        <w:t>波密</w:t>
        <w:br/>
        <w:t>出发前往</w:t>
        <w:br/>
        <w:t>林芝</w:t>
        <w:br/>
        <w:t>。出波密县城，先去了桃花沟景区，因季节不对，没看到桃花，原路返回318。与波密入城时一样，出波密县城就遇到破烂的318，一路颠簸爬行几十公里。中午12点过还没有跑到100公里。波密到鲁朗镇157公里，14:20才到。沿途没饭馆，到了鲁朗小镇才解决温饱。鲁朗小镇是一个新建的旅游小镇，当时还在建设中，两年后的今天，可能已是一片美丽的驻足之地。</w:t>
        <w:br/>
        <w:t>15:00从鲁朗出发，经历几次堵车，其中最长一次堵车约40分钟，18:40到达</w:t>
        <w:br/>
        <w:t>林芝</w:t>
        <w:br/>
        <w:t>潘峰阁宾馆。鲁朗到林芝约100公里，爬行三小时四十分钟。波密到林芝全程260公里，驾驶10小时。潘峰阁宾馆条件很差，200的价格，又脏又旧。后来逛街时看到</w:t>
        <w:br/>
        <w:t>山水宾馆</w:t>
        <w:br/>
        <w:t>，老顽童说这个是隶属国土系统的，三星，貌似还好，问价标间200。悔之晚矣。</w:t>
        <w:br/>
        <w:t>8月8日，</w:t>
        <w:br/>
        <w:t>林芝</w:t>
        <w:br/>
        <w:t>8:00出发，前往</w:t>
        <w:br/>
        <w:t>拉萨</w:t>
        <w:br/>
        <w:t>。途经</w:t>
        <w:br/>
        <w:t>米拉山口</w:t>
        <w:br/>
        <w:t>，海拔5013米。林芝到公布</w:t>
        <w:br/>
        <w:t>江达</w:t>
        <w:br/>
        <w:t>和接近拉萨的路段是高速公路，路边风景无限好。途中有一段在修路，下雨是泥泞，天晴灰尘满天飞，灰尘大得看不到前方车辆。</w:t>
        <w:br/>
        <w:t>到达</w:t>
        <w:br/>
        <w:t>拉萨</w:t>
        <w:br/>
        <w:t>以后找宾馆花了很长时间。其间老顽童倒车把拉萨当地人的车碰伤了一点点，打电话给保险公司和交警，如果要等他们来解决，不知道要等多久。出门在外，耗不起这个时间，被讹750元走人。最后在拉萨假日阳光度假酒店住了一夜，380／晚，又脏又破旧。</w:t>
        <w:br/>
        <w:t>8月9日，从</w:t>
        <w:br/>
        <w:t>拉萨</w:t>
        <w:br/>
        <w:t>市到</w:t>
        <w:br/>
        <w:t>羊卓雍措</w:t>
        <w:br/>
        <w:t>湖110公里，行驶2小时多。在离景区很远的地方，有一个哨卡，查证件，那里同时也是景区门票售票点。我说不急买门票，老顽童固执的要买(40／张)。结果只是车到最高的观景点才需要门票，到湖边根本不要门票。大家都以为最高处观景最美。事实上，我们达顶时，湖面浓雾缭绕，根本看不到湖景。后来开到湖边，景色才有所好转。阳光照耀下的</w:t>
        <w:br/>
        <w:t>羊湖</w:t>
        <w:br/>
        <w:t>，色彩斑斓。可惜我们等了很久，也没能等到乌云散尽，所以最终没有看到最美的羊湖。美景也要天公作美。</w:t>
        <w:br/>
        <w:t>中午从</w:t>
        <w:br/>
        <w:t>羊湖</w:t>
        <w:br/>
        <w:t>回到拉萨市区，远观了</w:t>
        <w:br/>
        <w:t>布达拉宫</w:t>
        <w:br/>
        <w:t>和</w:t>
        <w:br/>
        <w:t>大昭寺</w:t>
        <w:br/>
        <w:t>。布达拉宫宏伟壮观，外面阳光太强，晒得人不敢久留。俺们非佛教信徒，也对此没有研究。据说门票还一票难求。所以我们只作了一回围观者，没有入内参观。大昭寺在</w:t>
        <w:br/>
        <w:t>八廓街</w:t>
        <w:br/>
        <w:t>，我们也只在外面溜了一圈，观赏了具有藏族特色的街道建筑。</w:t>
        <w:br/>
        <w:t>文成公主实景演出票价230，在荒漠中演出，布景很真实，各种背景都是移动的，场面很壮观，演出很震撼。从晚上9点30到11点，90分钟的演出值得观看。</w:t>
        <w:br/>
        <w:t>这一天转移到了西美桔子酒店入住。老顽童将价值5000多的相机遗忘在了酒店。次日到那木措才想起。当时打电话给老板，告诉他在房间的什么地方，他居然说没有。后来，他又打来电话说找到了，或许是经过了激列的思想斗争。我们发给他地址，麻烦他寄来，他迟迟不寄，之后又打了多次电话，发了多次信息，承诺他寄来了给他200元酬谢费，他才叫了快递去取。电话上快递员说要收150元邮费，外加150元保价费，太过份。</w:t>
        <w:br/>
        <w:t>8月10日，八点从拉萨出发，前往</w:t>
        <w:br/>
        <w:t>纳木措</w:t>
        <w:br/>
        <w:t>。拉萨出城的公路在修路，堵得一塌糊涂。正路被堵死了，只得掉头绕道行驶。中午1:30左右才到达中国三大圣湖之一的纳木措湖。纳木措之美，美在天蓝蓝、水蓝蓝，蓝得醉人。</w:t>
        <w:br/>
        <w:t>下午2:45</w:t>
        <w:br/>
        <w:t>纳木措</w:t>
        <w:br/>
        <w:t>出发，一路顺利，大约七点到达那曲。入住那曲东神大酒店。酒店还不错，还有制氧机。</w:t>
        <w:br/>
        <w:t>8月11日，8:20那曲出发，沿G109向沱沱河前进。在青藏高原，没有翻山越岭，不知不觉到达海拔5231米的</w:t>
        <w:br/>
        <w:t>唐古拉山口</w:t>
        <w:br/>
        <w:t>。经过了唐古拉山，长江源头沱沱河与昆仑山。在距离格尔木市酒店170公里处堵车几公里。这一天是西行以来最辛苦的一天，道路凹凸不平，颠簸不堪，在车上待了15小时，只是下午两点过在路边小店吃了一碗面条。经过了可可西里，见到了藏羚羊。晚上11点到达青海星龙大酒店。</w:t>
        <w:br/>
        <w:t>8月12日，九点出门加油，洗车，上柳格高速，前往</w:t>
        <w:br/>
        <w:t>敦煌</w:t>
        <w:br/>
        <w:t>。格尔木洗车店很黒，开始要价35，经过讨价还价20，只洗外面。小郑家的车在另一个店洗，花了50。今天与杭州小郑一家分别了。他们去了青海湖。我们一路穿越柴达木盆地戈壁滩、当金山、錫铁山，观甘肃大漠风光，游</w:t>
        <w:br/>
        <w:t>阳关景区</w:t>
        <w:br/>
        <w:t>。</w:t>
        <w:br/>
        <w:t>8月13日，早晚各去了一趟</w:t>
        <w:br/>
        <w:t>鸣沙山</w:t>
        <w:br/>
        <w:t>，因为门票三天有效，更因为鸣沙山很美，沙子细腻柔滑，凉凉的，赤脚在沙里行走的感觉特别爽。上午爬上山顶玩的很嗨。下午游完</w:t>
        <w:br/>
        <w:t>莫高窟</w:t>
        <w:br/>
        <w:t>已经很累，又驱车去了鸣沙山，想看日落。这一次，高高的沙丘让我望而却步，完全没有了早晨的体力和斗志。</w:t>
        <w:br/>
        <w:t>8月14日，早晨八点</w:t>
        <w:br/>
        <w:t>敦煌</w:t>
        <w:br/>
        <w:t>出发，12点过到达嘉峪关。在景区门口饭馆吃午饭。98元一份大盘鸡，份量很足，为三人点的，不料那人不吃，把我跟老顽童吃得撑。午饭后</w:t>
        <w:br/>
        <w:t>游嘉峪关</w:t>
        <w:br/>
        <w:t>，天下第一雄关，名符其实。下午四点，从嘉峪关启程到张掖。晚上6:25到达张掖隆鑫宾馆。宾馆外貌不咋的，房间还不错。</w:t>
        <w:br/>
        <w:t>8月15日，在张掖隆鑫宾馆楼下吃早餐，牛肉面，没有牛肉，只有面，味道还行。然后加油上路。八点出发前往天水，下午五点半到达天水锦江之星。这一天大家都很困，尽管他们两个频繁轮换休息，在驾驶过程都犯困。服务区之间相距较远，困了还没有办法换人，让我很紧张。我也频繁打瞌睡。行驶在川藏线和青藏线的时候，道路危险又崎岖，有两次因为高原反应，整夜失眠，白天却没有困意。下了高原如此如此的犯困，老顽童说这叫醉氧。</w:t>
        <w:br/>
        <w:t>8月16日，早晨7：40天水出发，返家。其间在麦积山玩了 大约1小时。本来计划住商洛，同行的人拼命要赶回家，我们只好连夜往回赶。晚上大家都犯困，到家已经是次日凌晨零点过。总算一路平安到家。</w:t>
        <w:br/>
        <w:t>20天的行程结束了，这一路很美，也充满了危险和艰辛。道路滑坡、蹋陷或坠石，难以预测。有钱未必不会饿肚子，有钱未必能住得舒服。</w:t>
      </w:r>
    </w:p>
    <w:p>
      <w:r>
        <w:t>评论：</w:t>
        <w:br/>
        <w:t>1.谢谢😜</w:t>
        <w:br/>
        <w:t>2.应该是夏天吧</w:t>
        <w:br/>
        <w:t>3.照片拍的好美，写的不错哦，等着看你以后的旅行呐~</w:t>
        <w:br/>
        <w:t>4.谢谢！</w:t>
        <w:br/>
        <w:t>5.写得非常好。谢谢分享。继续关注</w:t>
        <w:br/>
        <w:t>6.学生党只有暑假和寒假能好好的玩！这里到底夏天去好还是冬天去好呢？</w:t>
      </w:r>
    </w:p>
    <w:p>
      <w:pPr>
        <w:pStyle w:val="Heading2"/>
      </w:pPr>
      <w:r>
        <w:t>11.自驾游中国第30天，潜江往三峡大坝，晚上走山路是什么体验？</w:t>
      </w:r>
    </w:p>
    <w:p>
      <w:r>
        <w:t>https://you.ctrip.com/travels/youyouctripstar10000/3739083.html</w:t>
      </w:r>
    </w:p>
    <w:p>
      <w:r>
        <w:t>来源：携程</w:t>
      </w:r>
    </w:p>
    <w:p>
      <w:r>
        <w:t>发表时间：2018-10-13</w:t>
      </w:r>
    </w:p>
    <w:p>
      <w:r>
        <w:t>天数：1 天</w:t>
      </w:r>
    </w:p>
    <w:p>
      <w:r>
        <w:t>游玩时间：9 月</w:t>
      </w:r>
    </w:p>
    <w:p>
      <w:r>
        <w:t>人均花费：</w:t>
      </w:r>
    </w:p>
    <w:p>
      <w:r>
        <w:t>和谁：情侣</w:t>
      </w:r>
    </w:p>
    <w:p>
      <w:r>
        <w:t>玩法：</w:t>
      </w:r>
    </w:p>
    <w:p>
      <w:r>
        <w:t>旅游路线：</w:t>
      </w:r>
    </w:p>
    <w:p>
      <w:r>
        <w:t>正文：</w:t>
        <w:br/>
        <w:t>雅伦的旅行，自驾游中国第30天，从潜江到三峡大坝，270公里，走省道需要6个小时，那就沿途体验一下这边的风土人情吧。</w:t>
        <w:br/>
        <w:t>下午1点多从潜江城区出发，半小时后进入荆门市界，我们途径了笔直的江汉运河，也遇上了稻子成熟的季节。金黄色的田野一派丰收景象，远处的人家如同处在画中。</w:t>
        <w:br/>
        <w:t>行驶在020乡道上，我第一次看到了放在路上晒的稻谷，还有这种操作？还好他们留了一边的道路。在“中国再生稻第一镇”——毛李镇，处处可见运稻谷的农用车，整个镇都飘着水稻的香气。</w:t>
        <w:br/>
        <w:t>进入当阳市以后，一道叫“郭场鸡”的当地特色菜几乎占据了这里所有的餐馆广告牌。此时是下午4点，距离三峡大坝还有3个半小时的路程。</w:t>
        <w:br/>
        <w:t>在当阳市短暂休息后，继续前行。在宜昌夷陵区附近的乡村里，我们看到非常文艺的一幕，村庄里几乎所有的房子墙壁上，都有大面积的涂鸦，这让我心生喜欢。</w:t>
        <w:br/>
        <w:t>下午6点多，进入312省道，也开始走山崖路，这里宛如另一个世界，周围都是高山悬崖，景色很美但同时也很惊险。弯度虽然不大，可是非常绕。到达三峡大瀑布景区后，随之进入067省道，从这里开始少有人家。</w:t>
        <w:br/>
        <w:t>就在我觉得三峡的山路也不过如此的时候，导航上显示的路线彻底把我惊到了！虽然之前走过的崎岖山路不算少，在山崖边上行进的经验也不在少数，但这一次，确实是让我惊呆了，悬崖边，道路窄，弯度大，弯路密，还是大晚上。</w:t>
        <w:br/>
        <w:t>道路很窄，弯度极大，而下面就是悬崖，如果不看导航，完全不知道路的走向，常常以为眼前是条断头路，硬是把紧张往肚子里咽。</w:t>
        <w:br/>
        <w:t>因为是晚上，视线非常不好，加上几乎没有一辆同行的车，当我想记下这条道路的名字时，发现它竟然是条偏到无名的道路。因为在山上，离月亮很近，我突然想起当天是农历七月十五，也就是“中元节”和“鬼节”，虽然不迷信，但这不免给山里镀上了一层神秘感，只有一辆车在山路上穿梭的感觉真的孤独透了。</w:t>
        <w:br/>
        <w:t>因为海拔很高，压强很大，以至我的耳朵多次被堵得难受。山路先是越走越高，后半段则是急弯加下坡的状态，不时能看到山上的一两间房子，家里没有灯光，当时是晚上8点，我本以为他们睡得比较早，或者已经搬到了城里，这是空房子。</w:t>
        <w:br/>
        <w:t>直到后来从好几户人家门前驶过，发现门口不是有人单独坐着，就是单独站着，但家里和手上都没有灯，周围一片漆黑，让我有点紧张。我不知道这跟他们的生活习惯有关，还是碰巧当天是中元节的缘故。</w:t>
        <w:br/>
        <w:t>开了一个半小时左右的崎岖山路，终于在晚上的八点半看到了平坦334省道，松了一口长长的气。可以说，从夷陵区到三峡大坝的这段山路非常考验司机的技术，若不是特意看风景，建议一定要走高速。</w:t>
        <w:br/>
        <w:t>自驾旅行就是一个不断遇见并超越的过程，即使准备充足，也不知道下一秒会是怎样的惊喜。这次很酷的体验是旅行途中的一段珍贵的回忆吧，只有走过了难走的路，才知道舒适有多难得。</w:t>
        <w:br/>
        <w:t>本文作者：雅伦，一个爱旅行的海岛女孩儿，喜欢记录沿途风光、风土人情，探寻特色的美食。关注我，一起在旅程中遇见美好！</w:t>
      </w:r>
    </w:p>
    <w:p>
      <w:r>
        <w:t>评论：</w:t>
        <w:br/>
      </w:r>
    </w:p>
    <w:p>
      <w:pPr>
        <w:pStyle w:val="Heading2"/>
      </w:pPr>
      <w:r>
        <w:t>12.遇见荆门——楚文化最早的发祥地之一</w:t>
      </w:r>
    </w:p>
    <w:p>
      <w:r>
        <w:t>https://you.ctrip.com/travels/jingmen634/3740345.html</w:t>
      </w:r>
    </w:p>
    <w:p>
      <w:r>
        <w:t>来源：携程</w:t>
      </w:r>
    </w:p>
    <w:p>
      <w:r>
        <w:t>发表时间：2018-10-16</w:t>
      </w:r>
    </w:p>
    <w:p>
      <w:r>
        <w:t>天数：3 天</w:t>
      </w:r>
    </w:p>
    <w:p>
      <w:r>
        <w:t>游玩时间：10 月</w:t>
      </w:r>
    </w:p>
    <w:p>
      <w:r>
        <w:t>人均花费：1000 元</w:t>
      </w:r>
    </w:p>
    <w:p>
      <w:r>
        <w:t>和谁：夫妻</w:t>
      </w:r>
    </w:p>
    <w:p>
      <w:r>
        <w:t>玩法：美食，购物，摄影，自驾，人文，自由行，火车，骑行，省钱，周末游</w:t>
      </w:r>
    </w:p>
    <w:p>
      <w:r>
        <w:t>旅游路线：荆门，爱飞客航空小镇，漳河水库，华侨宾馆</w:t>
      </w:r>
    </w:p>
    <w:p>
      <w:r>
        <w:t>正文：</w:t>
        <w:br/>
        <w:t>荆门华侨宾馆</w:t>
        <w:br/>
        <w:t>¥</w:t>
        <w:br/>
        <w:t>228</w:t>
        <w:br/>
        <w:t>起</w:t>
        <w:br/>
        <w:t>立即预订&gt;</w:t>
        <w:br/>
        <w:t>展开更多酒店</w:t>
        <w:br/>
        <w:t>遇见</w:t>
        <w:br/>
        <w:t>荆门</w:t>
        <w:br/>
        <w:t>——楚文化最早的发祥地之一</w:t>
        <w:br/>
        <w:t>图 / 文：登围墙</w:t>
        <w:br/>
        <w:t>我与荆门的第一次相遇，竟是在这样一个香艳的早晨：第一印象就是惊鸿一瞥。</w:t>
        <w:br/>
        <w:t>荆门位于湖北省中部，全境以山地为主，辖境南部接江汉平原，北通京豫，南达湖广，东瞰吴越，西带川秦，自商周（约公元前16世纪）以来，历代都在此设州置县，屯兵积粮，为兵家必争之地。</w:t>
        <w:br/>
        <w:t>荆门东接大洪山之毓秀，北枕荆山之灵脉，南拥江汉平原之富庶，山川秀美，人杰地灵，物产丰富，境内北部层峦叠翠，中部岗岭起伏，南部沃野舒展，山区、丘陵、平原、湖区地形兼具、优势兼得。</w:t>
        <w:br/>
        <w:t>荆门是楚文化最早的发祥地之一，境内山水宜人，风光旖旎，自然人文景观丰富。</w:t>
        <w:br/>
        <w:t>难忘的炸酱面早晨</w:t>
        <w:br/>
        <w:t>热气球</w:t>
        <w:br/>
        <w:t>荆门</w:t>
        <w:br/>
        <w:t>爱飞客航空小镇</w:t>
        <w:br/>
        <w:t>位于湖北省荆门市漳河新区，规划总面积30平方公里。规划以通用机场为龙头，以特种飞行器和通用航空器研发与制造为基础，以通用航空运营为依托，以航空展销和体验为特色，集聚发展通用航空全产业链，汇聚文化创意产业于一体，建设引领全国通用航空产业的特色小镇及国家通用航空产业综合示范区。</w:t>
        <w:br/>
        <w:t>荆门"爱飞客"小镇，定位为中国最大的特种飞行器生产、试验、试飞基地;华中地区最大的航空运动休闲体验中心、华中地区最大的通用航空运营服务基地。"爱飞客"小镇还可向广大飞行爱好者、市民，提供航空技能培训、水上飞机翱翔、飞行表演等体验活动。</w:t>
        <w:br/>
        <w:t>体验风洞</w:t>
        <w:br/>
        <w:t>攀岩</w:t>
        <w:br/>
        <w:t>漳河水库</w:t>
        <w:br/>
        <w:t>漳河位于湖北省荆门、宜昌、襄阳三市交界处，地处古三国战场的中心地带，是张家界、古隆中、长江三峡等旅游热线的黄金腹地。</w:t>
        <w:br/>
        <w:t>漳河水库是拦截长江中游北岸支流沮漳河的东支──漳河及其支流建成的水库群，通过3段明槽串联成整体。</w:t>
        <w:br/>
        <w:t>位于漳河境内的国家水利风景名胜区漳河水库景色优美，气候宜人，工程宏伟，水域宽阔。亚洲第一大人工土坝李家洲大坝气势恢弘，腰斩桀骜不驯的漳河而形成库容20.35亿立方米、水面104平方千米的人工湖。</w:t>
        <w:br/>
        <w:t>岚光阁，位于荆门市象山风景区象山之巅，高21米，三层，及顶可以览荆门古城全景。据荆门发布报道： 荆门“两山”景观（两山就是象山、东宝山）将建成华中最大山地公园。</w:t>
        <w:br/>
        <w:t>远眺市区：站在西山公园，可以遥望岚光阁，俯瞰海慧沟、中天街，视野开阔，风景宜人。 不少市民在这里游玩健身。</w:t>
        <w:br/>
        <w:t>柿子熟时</w:t>
        <w:br/>
        <w:t>十里风干鸡？十里风干鸡：又名“刘皇叔婆子鸡”。这种鸡易保存又不失新鲜，醇香、软嫩，老少皆宜，深受当地老百姓喜爱，系刘备之妻孙尚香腌制发明，已有1800多年历史。</w:t>
        <w:br/>
        <w:t>市区一角</w:t>
        <w:br/>
        <w:t>清晨，从</w:t>
        <w:br/>
        <w:t>华侨宾馆</w:t>
        <w:br/>
        <w:t>鸟瞰市区</w:t>
        <w:br/>
        <w:t>西山公园：“缥缈西山上，霖苍景最奇”。西山公园集景观、休闲、游憩为一体。 公园里保留了大量的原生植被。甚至杂树林里随处可见花椒和野枣。</w:t>
        <w:br/>
        <w:t>第一次到荆门，在逗留的短短两天时间里，为了拍蝴蝶，就两次登了西山林语后面的西山公园。这是国庆黄金周期间，公园见不到几个人，也许都外出旅行了。这是蝴蝶的最好的时光，这里是蝴蝶的行宫。阳光温暖，正是柑桔和柿子丰收的季节。</w:t>
        <w:br/>
        <w:t>爬墙虎</w:t>
        <w:br/>
        <w:t>枸骨又名猫儿刺、老虎刺等，为常绿灌木或小乔木，叶形奇特，碧绿光亮，四季常青，入秋后红果满枝，经冬不凋，艳丽可爱，是优良的观叶、观果树种，在欧美国家常用于圣诞节的装饰，故也称“圣诞树”。枸骨子主治：体虚低热，月经过多，白带异常，腹泻。</w:t>
        <w:br/>
        <w:t>栾树春季嫩叶多为红叶，夏季黄花满树，入秋叶色变黄，果实紫红，形似灯笼，十分美丽。秋天，葱茏华盖上，密密麻麻的蒴果像无数的小铃铛，鹅黄、嫰青与粉红相见，异样地美丽</w:t>
        <w:br/>
        <w:t>蝴蝶是生态质量好坏的 " 指标 "，只有环境优良的地方才能吸引蝴蝶 " 驻足 "。蝴蝶对环境的反应速度超过鸟类和其它昆虫，是目前国际上公认的高灵敏性环境变化指示生物，也是陆地生态系统指示生物的最佳代表。2016 年，环保部首次启用蝴蝶在全国范围内进行生物多样性观测。（下图是普通的宽边黄粉蝶）</w:t>
        <w:br/>
        <w:t>虎斑蝶。主要分布于我国广东、广西、台湾、海南、四川、台湾等地，还包括斯里兰卡、安达曼群岛、尼科巴群岛、马来半岛、巴拉望岛等。笔者2010年8月在广西巴马拍过，在珠海的荷包岛上艳遇了不少的虎斑蝶。想不到居然在湖北也邂逅了她。在世界著名昆虫学家周尧主编的《中国蝴蝶原色图鉴》里，也没有提到湖北有分布。这算不算新发现？</w:t>
        <w:br/>
        <w:t>猫蛱蝶，成虫飞行迅速，常在林间道路边停息，喜吸食树汁，发生期数量很多。幼虫寄主为朴树。分布区域：河北、河南、陕西、湖北、浙江、北京等。</w:t>
        <w:br/>
        <w:t>翠蓝眼蛱蝶(别名：青眼蛱蝶,孔雀青蛱蝶) 。翠蓝眼蛱蝶十分美丽，具有很高的观赏价值。是中国传统吉祥蝶。</w:t>
        <w:br/>
        <w:t>碧凤蝶（雄性）</w:t>
        <w:br/>
        <w:t>柑橘凤蝶。在所有凤蝶中，柑橘凤蝶这名字最为特殊，因它是唯一与食草同名的蝴蝶。该虫中国各柑橘区均有。</w:t>
        <w:br/>
        <w:t>路遇松鼠</w:t>
        <w:br/>
        <w:t>相遇相知，是缘分。相处太匆匆。归去来兮，与荆门却有一份依依不舍的情怀。</w:t>
        <w:br/>
        <w:t>荆门站</w:t>
        <w:br/>
        <w:t>地处素有荆楚门户之称的湖北省荆门市，焦柳、长荆铁路线在此交汇。</w:t>
      </w:r>
    </w:p>
    <w:p>
      <w:r>
        <w:t>评论：</w:t>
        <w:br/>
      </w:r>
    </w:p>
    <w:p>
      <w:pPr>
        <w:pStyle w:val="Heading2"/>
      </w:pPr>
      <w:r>
        <w:t>13.梁庄王墓先后三次被盗未遂，最后被考古学家进行抢救性发掘</w:t>
      </w:r>
    </w:p>
    <w:p>
      <w:r>
        <w:t>https://you.ctrip.com/travels/wuhan145/3754152.html</w:t>
      </w:r>
    </w:p>
    <w:p>
      <w:r>
        <w:t>来源：携程</w:t>
      </w:r>
    </w:p>
    <w:p>
      <w:r>
        <w:t>发表时间：2018-11-26</w:t>
      </w:r>
    </w:p>
    <w:p>
      <w:r>
        <w:t>天数：1 天</w:t>
      </w:r>
    </w:p>
    <w:p>
      <w:r>
        <w:t>游玩时间：11 月</w:t>
      </w:r>
    </w:p>
    <w:p>
      <w:r>
        <w:t>人均花费：</w:t>
      </w:r>
    </w:p>
    <w:p>
      <w:r>
        <w:t>和谁：一个人</w:t>
      </w:r>
    </w:p>
    <w:p>
      <w:r>
        <w:t>玩法：摄影，人文，自由行，徒步，小资，周末游</w:t>
      </w:r>
    </w:p>
    <w:p>
      <w:r>
        <w:t>旅游路线：武汉，湖北省博物馆，月湖</w:t>
      </w:r>
    </w:p>
    <w:p>
      <w:r>
        <w:t>正文：</w:t>
        <w:br/>
        <w:t>中国历史上被盗掘的古代帝王将相之墓数不胜数，但数次被盗却未得手倒不多见，今湖北省荆门市的梁庄王墓就是如此，先后三次被盗未遂，直到2001年4月中旬至5月初，由一支考古队对其进行了抢救性发掘，共出土了5300余件随葬品，数量如此之多的古墓在已发现的明代亲王墓中从未见到。</w:t>
        <w:br/>
        <w:t>且这还是一座合葬墓，所葬之人为梁庄王与他的王妃魏氏，但二人并非同时下葬。据记载，梁庄王死后，王妃本想随葬而去，但当朝皇帝劝她将幼女抚育成人，虽然过去了十年，但王妃最终还是积郁成疾去世，最后了解心愿与梁庄王合葬一起。</w:t>
        <w:br/>
        <w:t>如今这些大量文物基本都在</w:t>
        <w:br/>
        <w:t>武汉</w:t>
        <w:br/>
        <w:t>市的</w:t>
        <w:br/>
        <w:t>湖北省博物馆</w:t>
        <w:br/>
        <w:t>展览，还有一部分在出土的当地博物馆。但毋庸置疑的是其墓精髓全在省博物馆内。不论是金器、玉器、瓷器还是宝石等都相当精美绝伦。其中大部分宝石还是郑和下西洋所带回。</w:t>
        <w:br/>
        <w:t>据统计当时出土的金器125件，银器380件，其中金器多属亲王，银器多属王妃，但也有一些金器也是王妃所用。比如出土的12枚垫尸冥钱就属于梁庄王妃。</w:t>
        <w:br/>
        <w:t>但在这些出土的金器银器可发现，明代早期的金银器工艺技术已经十分发达，如出土时被发现在亲王棺床之上的金花簪，不仅瓣薄而且纹路细腻，尤其精美。这引起不少女性游客的惊呼。然而当更多的金银玉石出现的时候，不禁感慨这梁庄王墓的随葬品实在奢华。</w:t>
        <w:br/>
        <w:t>虽然墓地规模并不是最大，仅有三十多平米，其实面积非常小，但随葬物品的丰富与精美程度仅次于明十三陵中的定陵，其中金镶宝帽顶与金玉腰带的出土数量高居全国之首，同时还有不少金法器、金容器等也是明代亲王墓中均为首次发现。大概正是这一点，使得梁庄王墓尤其出名，但凡来到湖北省博物馆的游客都不会错过梁庄王墓这一展厅。</w:t>
        <w:br/>
        <w:t>不论是谁都好奇这仅仅三十多平米的古墓，究竟是如何安置这5300多件随葬品的，而这些精美的随葬品具体又有哪些呢？即便是走进博物馆也无法看尽。目前博物馆只完成了室内整理的第一阶段工作。</w:t>
        <w:br/>
        <w:t>当一颗200克拉金色宝石出现眼前时，当白玉镂空云龙冠顶独自坐落宽阔玻璃罩内，当金累丝镶宝石青玉镂空双鸾鸟牡丹簪引起女性游客投来羡慕眼光时，顿时一阵后怕——所幸盗墓贼并没有成功盗掘，否则今天的我们恐怕是难以目睹到如此数量之多，造型精美的历史文物。</w:t>
        <w:br/>
        <w:t>民间有传闻说是梁庄王死时无子，封国依例被除后，所有宝贵家产全部将随之入墓。为此也迎来无数盗墓者的“光顾”，可由于其整体浸泡在水中，盗墓者并没有对其造型很大破坏。</w:t>
        <w:br/>
        <w:t>但在2000年春节，曾有盗墓贼想用炸药爆破盗墓，最终时破坏了墓室结构，为了更好地保护古墓及文物，经国家文物局批准后，于2001年4</w:t>
        <w:br/>
        <w:t>月湖</w:t>
        <w:br/>
        <w:t>北省组织考古队对该墓进行了抢救性发掘。</w:t>
        <w:br/>
        <w:t>但在考古人员进行发掘的时候，一些软质器难以保存，如丝麻织物和人骨架全都腐朽，尤其是当古墓重见天日，许多珍贵文物迅速氧化，消失不见。</w:t>
        <w:br/>
        <w:t>但在5300件文物中，最珍贵要属金镶蓝宝石龙穿牡丹纹帽顶，其宝石约200克拉的橄榄形无色蓝宝石，它是世界上迄今为止发现的最大的蓝宝石。此外，墓中出土的金花丝镶宝石带、金镶白玉腰带、青花龙纹瓷鐘等也非常罕见，均为国宝级文物。</w:t>
        <w:br/>
        <w:t>而这些带饰在明朝还是身份性饰物，并非腰缠万贯就可以随意打造佩戴。这在当时使用有极严格的规定。帝、后礼服，一级官员服玉带。二品花犀、三品金花、四品素金、五品银花、六七品素银、八九品乌角。因此，一般只要看到腰带材质就可判断出其人的身份地位。</w:t>
        <w:br/>
        <w:t>为此，更是对梁庄王墓产生好奇了。小小之墓竟然是中国已发掘明代亲王墓中等级最高的一次，在所发现的5300多件文物中，金、银、玉器和珠饰宝石就有4800余件，出土的宝石有700多颗，且全部保存完好。这墓中所有文物价值可谓富可敌国，有人说甚至是可以买下一个小国。</w:t>
      </w:r>
    </w:p>
    <w:p>
      <w:r>
        <w:t>评论：</w:t>
        <w:br/>
        <w:t>1.楼主 感谢分享呀~~我特别想独自去那边呀~~楼主能给我一些建议吗？感激不尽</w:t>
        <w:br/>
        <w:t>2.写得真好，我很少发表评论的，也忍不住要上来赞一个．谢谢！</w:t>
        <w:br/>
        <w:t>3.楼主出去前，有什么特地要带着的吗？求告知！</w:t>
        <w:br/>
        <w:t>4.一直想去呢，看你的游记先热热身~</w:t>
        <w:br/>
        <w:t>5.路过~!不支持一下感觉不太厚道啊。</w:t>
        <w:br/>
        <w:t>6.楼主可以多多上传图片吗？造福一下暂时去不了的我吧</w:t>
        <w:br/>
        <w:t>7.我每次出去玩都会照一大堆照片，楼主呢？</w:t>
        <w:br/>
        <w:t>8.楼主~想知道当地的风土人情如何呢？</w:t>
        <w:br/>
        <w:t>9.想问问当地的热心人多不多呢？路盲表示出门很容易迷路！</w:t>
      </w:r>
    </w:p>
    <w:p>
      <w:pPr>
        <w:pStyle w:val="Heading2"/>
      </w:pPr>
      <w:r>
        <w:t>14.那一年，神农架看秋，我的自驾沿途风光游路线图；河南省商丘市芒砀山、大汉雄风、刘邦斩蛇处【第一站】</w:t>
      </w:r>
    </w:p>
    <w:p>
      <w:r>
        <w:t>https://you.ctrip.com/travels/shangqiu849/3756678.html</w:t>
      </w:r>
    </w:p>
    <w:p>
      <w:r>
        <w:t>来源：携程</w:t>
      </w:r>
    </w:p>
    <w:p>
      <w:r>
        <w:t>发表时间：2018-12-4</w:t>
      </w:r>
    </w:p>
    <w:p>
      <w:r>
        <w:t>天数：2 天</w:t>
      </w:r>
    </w:p>
    <w:p>
      <w:r>
        <w:t>游玩时间：10 月</w:t>
      </w:r>
    </w:p>
    <w:p>
      <w:r>
        <w:t>人均花费：500 元</w:t>
      </w:r>
    </w:p>
    <w:p>
      <w:r>
        <w:t>和谁：夫妻</w:t>
      </w:r>
    </w:p>
    <w:p>
      <w:r>
        <w:t>玩法：美食，摄影，自驾，人文，自由行，美食林</w:t>
      </w:r>
    </w:p>
    <w:p>
      <w:r>
        <w:t>旅游路线：商丘，芒砀山，芒砀山地质公园，张飞寨，汉兴园</w:t>
      </w:r>
    </w:p>
    <w:p>
      <w:r>
        <w:t>正文：</w:t>
        <w:br/>
        <w:t>那一年，神农架看秋，我的自驾沿途风光游路线图；河南省</w:t>
        <w:br/>
        <w:t>商丘</w:t>
        <w:br/>
        <w:t>市</w:t>
        <w:br/>
        <w:t>芒砀山</w:t>
        <w:br/>
        <w:t>、大汉雄风、汉兴源、刘邦斩蛇处、陈胜王陵、</w:t>
        <w:br/>
        <w:t>芒砀山地质公园</w:t>
        <w:br/>
        <w:t>【第一站】</w:t>
        <w:br/>
        <w:t>芒砀山因汉高祖刘邦斩蛇起义而闻名于世，中国第一位农民起义领袖陈胜亦埋葬于此;孔夫子在此避雨讲学留下了夫子崖、夫子山等景观;中国最大的汉墓群汉梁王墓群星罗棋布，传承千年的芒砀山古庙会每年在此上演，是豫东集山水、人文、民俗为一体的旅游胜地。</w:t>
        <w:br/>
        <w:t>憧憬着芒砀山的风光之各地景色。我向往着芒砀山悠久的历史、秀丽的风光，那难忘的芒砀山美食、时时牵动着我，吸引着我，那穿越时空的奇妙想象，迫使我动身踏上这神秘之旅。</w:t>
        <w:br/>
        <w:t>行程综述；</w:t>
        <w:br/>
        <w:t>时间：2018年10月18日至10月19日共2天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荆州市---邳州市---临沂市---青岛市</w:t>
        <w:br/>
        <w:t>河南芒砀山地图</w:t>
        <w:br/>
        <w:t>对于芒砀山在去之前，一直是知之甚少的，自驾车从青岛出发，高速公路行驶7小时在到达芒砀山开始游览，汽车一路向西北直奔，沿途秀丽风光，树林、河流的点点滴滴，我心已陶醉。开始了芒砀山之旅。</w:t>
        <w:br/>
        <w:t>这里最适合夫妻来旅行，一起漫步，演绎出自然造化中壮美灵动的山水风光。欣赏群峰环绕起伏、林木葱茏幽翠美景，品味着芒砀山美食，将芒砀山风光尽收眼底。</w:t>
        <w:br/>
        <w:t>【正文】</w:t>
        <w:br/>
        <w:t>一、河南芒砀山缘起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三、河南芒砀山休闲之旅行程安排；</w:t>
        <w:br/>
        <w:t>Day1：芒砀山大汉雄风景区--芒砀山汉兴源---刘邦斩蛇处---陈胜王陵</w:t>
        <w:br/>
        <w:t>Day2：芒砀山地质公园</w:t>
        <w:br/>
        <w:t>交通信息：</w:t>
        <w:br/>
        <w:t>一，自驾车【青岛出发—河南商丘芒砀山】</w:t>
        <w:br/>
        <w:t>2018年10月18日青岛出发时间05.00点—2018年10月18日到达芒砀山时间12.00点，汽车高速公路行驶7小时，里程445公里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Day1：走进芒砀山大汉雄风景区</w:t>
        <w:br/>
        <w:t>大汉雄风景区位于风光秀丽的"赤帝峰"，为芒砀山主峰，因刘邦芒砀斩蛇起义后隐匿于此而得名，又名"紫气岩"，为</w:t>
        <w:br/>
        <w:t>永城</w:t>
        <w:br/>
        <w:t>八景之首，名曰芒砀王气。</w:t>
        <w:br/>
        <w:t>山顶立刘邦铜像一尊，高39.9米。区内有刘邦纪念园、刘邦隐匿的密云洞、汉高祖庙、芒砀山汉代礼制建筑基址、</w:t>
        <w:br/>
        <w:t>张飞寨</w:t>
        <w:br/>
        <w:t>等景点。</w:t>
        <w:br/>
        <w:t>芒砀山大汉雄风景区</w:t>
        <w:br/>
        <w:t>芒砀山大汉雄风景区</w:t>
        <w:br/>
        <w:t>芒砀山大汉雄风景区</w:t>
        <w:br/>
        <w:t>芒砀山大汉雄风景区</w:t>
        <w:br/>
        <w:t>导览</w:t>
        <w:br/>
        <w:t>导览</w:t>
        <w:br/>
        <w:t>导览</w:t>
        <w:br/>
        <w:t>芒砀山大汉雄风景区</w:t>
        <w:br/>
        <w:t>芒砀山大汉雄风景区</w:t>
        <w:br/>
        <w:t>导览</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芒砀山密云洞-----吕后带孩儿给刘邦送饭</w:t>
        <w:br/>
        <w:t>芒砀山密云洞-----刘邦起义藏身之处</w:t>
        <w:br/>
        <w:t>芒砀山密云洞</w:t>
        <w:br/>
        <w:t>Day1：</w:t>
        <w:br/>
        <w:t>汉兴园</w:t>
        <w:br/>
        <w:t>汉兴园是为纪念汉高祖刘邦斩蛇起义开创400余年大汉王朝功绩，再现明代斩蛇园胜景。</w:t>
        <w:br/>
        <w:t>汉兴源牌坊</w:t>
        <w:br/>
        <w:t>汉兴源牌坊</w:t>
        <w:br/>
        <w:t>汉兴源牌坊</w:t>
        <w:br/>
        <w:t>刘邦斩蛇处，秦末，泗水亭长刘邦送徒骊山，途经芒砀山遇白蛇挡道，挥剑斩之，隐匿于芒砀山泽之间的"密云洞"，后响应陈胜起义自此起兵，反秦灭项成就帝业。</w:t>
        <w:br/>
        <w:t>后人立碑以示纪念，入夜偶然光照竟呈现人像，宛如刘邦神武形象再现，一时轰动大江南北成"天下奇观"，仍为未解之谜。</w:t>
        <w:br/>
        <w:t>刘邦斩蛇处</w:t>
        <w:br/>
        <w:t>刘邦斩蛇处</w:t>
        <w:br/>
        <w:t>导览</w:t>
        <w:br/>
        <w:t>导览</w:t>
        <w:br/>
        <w:t>情景剧场</w:t>
        <w:br/>
        <w:t>汉高祖斩蛇处</w:t>
        <w:br/>
        <w:t>2005年复修斩蛇园，易名汉兴园，意为汉朝兴起的源头、刘姓发迹之地。</w:t>
        <w:br/>
        <w:t>汉高祖刘邦斩蛇起义</w:t>
        <w:br/>
        <w:t>汉兴源</w:t>
        <w:br/>
        <w:t>汉兴源</w:t>
        <w:br/>
        <w:t>汉兴源</w:t>
        <w:br/>
        <w:t>汉高祖刘邦斩蛇起义</w:t>
        <w:br/>
        <w:t>汉高祖刘邦斩蛇起义</w:t>
        <w:br/>
        <w:t>汉高祖刘邦斩蛇起义</w:t>
        <w:br/>
        <w:t>汉高祖刘邦斩蛇起义</w:t>
        <w:br/>
        <w:t>汉高祖刘邦斩蛇起义</w:t>
        <w:br/>
        <w:t>汉高祖刘邦</w:t>
        <w:br/>
        <w:t>吕后</w:t>
        <w:br/>
        <w:t>刘邦斩蛇处</w:t>
        <w:br/>
        <w:t>Day1：陈胜王陵</w:t>
        <w:br/>
        <w:t>陈胜墓位于河南省永城市东北芒砀山主峰西南麓，是中国历史上第一个农民起义领袖陈胜之墓。现存墓冢高5米，周长约50米。周围筑有青石围墙，高顶，下有须弥座，正中镌刻郭沫若书“秦末农民起义领袖陈胜之墓”</w:t>
        <w:br/>
        <w:t>陈胜王陵</w:t>
        <w:br/>
        <w:t>陈胜王陵</w:t>
        <w:br/>
        <w:t>唐朝魏征题字</w:t>
        <w:br/>
        <w:t>唐朝李世民题字</w:t>
        <w:br/>
        <w:t>陈胜王陵</w:t>
        <w:br/>
        <w:t>陈胜王陵</w:t>
        <w:br/>
        <w:t>Day1：芒砀山地质公园</w:t>
        <w:br/>
        <w:t>芒砀山省级地质公园位于河南省永城市芒砀山汉文化景区，占地总面积约50平方公里，由芒砀山园区(保安山景区、芒砀山景区、夫子山景区、僖山景区)和鱼山园区组成。</w:t>
        <w:br/>
        <w:t>芒砀山地质、地貌独特，散布在景区内的地质景观、地质遗迹、生物资源和人文遗产，构成了记录这里亿万年沧桑演变、地理环境变迁以及数千年人类文化活动的活字典。</w:t>
        <w:br/>
        <w:t>通过把当地文化、地质科普、生态环境、民俗风情更好的融合在一起，让更多的人了解地层的演变、地球的发展，进而认识到宇宙的规律。</w:t>
        <w:br/>
        <w:t>芒砀山地质公园</w:t>
        <w:br/>
        <w:t>芒砀山地质公园</w:t>
        <w:br/>
        <w:t>芒砀山地质公园</w:t>
        <w:br/>
        <w:t>芒砀山地质公园</w:t>
        <w:br/>
        <w:t>芒砀山地质公园</w:t>
        <w:br/>
        <w:t>芒砀山地质公园</w:t>
        <w:br/>
        <w:t>芒砀山地质公园</w:t>
        <w:br/>
        <w:t>芒砀山地质博物馆</w:t>
        <w:br/>
        <w:t>芒砀山地质博物馆</w:t>
        <w:br/>
        <w:t>芒砀山地质博物馆-----石头宴</w:t>
        <w:br/>
        <w:t>芒砀山地质博物馆</w:t>
        <w:br/>
        <w:t>芒砀山地质博物馆</w:t>
        <w:br/>
        <w:t>芒砀山地质博物馆</w:t>
        <w:br/>
        <w:t>芒砀山地质博物馆</w:t>
        <w:br/>
        <w:t>芒砀山地质博物馆</w:t>
        <w:br/>
        <w:t>芒砀山地质博物馆</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芒砀山美食：</w:t>
        <w:br/>
        <w:t>烩面</w:t>
        <w:br/>
        <w:t>炖土鸡</w:t>
        <w:br/>
        <w:t>卤羊头</w:t>
        <w:br/>
        <w:t>灌蛋油条</w:t>
        <w:br/>
        <w:t>杂粮稀饭</w:t>
        <w:br/>
        <w:t>鸡蛋汤</w:t>
        <w:br/>
        <w:t>酥梨</w:t>
        <w:br/>
        <w:t>山杏</w:t>
        <w:br/>
        <w:t>红枣</w:t>
        <w:br/>
        <w:t>水蜜桃</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芒砀山旅游吧。</w:t>
        <w:br/>
        <w:t>那一年，神农架看秋，自驾沿途风光游；河南省商丘市芒砀山【第一站】游记结束---请继续浏览那一年，神农架看秋，自驾沿途风光游；河南周口市【第二站】</w:t>
      </w:r>
    </w:p>
    <w:p>
      <w:r>
        <w:t>评论：</w:t>
        <w:br/>
        <w:t>1.现在这个季节去合适吗？你怎么看待反季节旅行？</w:t>
        <w:br/>
        <w:t>2.我感觉可以，反季节旅游三大优点；人少不会影响欣赏景色和拍照，住宿饮食价格合理，交通通畅</w:t>
        <w:br/>
        <w:t>3.谢谢关注</w:t>
        <w:br/>
        <w:t>4.谢谢关注</w:t>
        <w:br/>
        <w:t>5.谢谢关注</w:t>
        <w:br/>
        <w:t>6.何止是：身未动，心已远。更应说是身在曹营心在“汉”。哈哈加油。</w:t>
        <w:br/>
        <w:t>7.有一年放假去的，人山人海，好多中国人。</w:t>
        <w:br/>
        <w:t>8.我喜欢拍景色</w:t>
        <w:br/>
        <w:t>9.谢谢关注</w:t>
        <w:br/>
        <w:t>10.放很多照片的话会给楼主的游记加很多分的</w:t>
      </w:r>
    </w:p>
    <w:p>
      <w:pPr>
        <w:pStyle w:val="Heading2"/>
      </w:pPr>
      <w:r>
        <w:t>15.那一年，神农架看秋，我的自驾沿途风光游路线图；河南省周口关帝庙、淮阳太昊伏羲陵庙、周口博物馆【第二站</w:t>
      </w:r>
    </w:p>
    <w:p>
      <w:r>
        <w:t>https://you.ctrip.com/travels/zhoukou709/3756422.html</w:t>
      </w:r>
    </w:p>
    <w:p>
      <w:r>
        <w:t>来源：携程</w:t>
      </w:r>
    </w:p>
    <w:p>
      <w:r>
        <w:t>发表时间：2018-12-5</w:t>
      </w:r>
    </w:p>
    <w:p>
      <w:r>
        <w:t>天数：2 天</w:t>
      </w:r>
    </w:p>
    <w:p>
      <w:r>
        <w:t>游玩时间：10 月</w:t>
      </w:r>
    </w:p>
    <w:p>
      <w:r>
        <w:t>人均花费：500 元</w:t>
      </w:r>
    </w:p>
    <w:p>
      <w:r>
        <w:t>和谁：夫妻</w:t>
      </w:r>
    </w:p>
    <w:p>
      <w:r>
        <w:t>玩法：摄影，自驾，自由行</w:t>
      </w:r>
    </w:p>
    <w:p>
      <w:r>
        <w:t>旅游路线：周口关帝庙，淮阳，太昊伏羲陵，老子故里，沙颍河，龙湖</w:t>
      </w:r>
    </w:p>
    <w:p>
      <w:r>
        <w:t>正文：</w:t>
        <w:br/>
        <w:t>那一年，神农架看秋，我的自驾沿途风光游路线图；河南省</w:t>
        <w:br/>
        <w:t>周口关帝庙</w:t>
        <w:br/>
        <w:t>、</w:t>
        <w:br/>
        <w:t>淮阳</w:t>
        <w:br/>
        <w:t>太昊伏羲陵</w:t>
        <w:br/>
        <w:t>庙、</w:t>
        <w:br/>
        <w:t>周口</w:t>
        <w:br/>
        <w:t>博物馆【第二站】</w:t>
        <w:br/>
        <w:t>前言；</w:t>
        <w:br/>
        <w:t>河南周口市；周口市位于中国河南省东南部，周口市历史悠久，周口是伏羲故都，</w:t>
        <w:br/>
        <w:t>老子故里</w:t>
        <w:br/>
        <w:t>，有“华夏先驱、九州圣迹”的美誉，文化灿烂，距今有6000多年的文明史。太昊伏羲氏在此建都，炎帝神农氏播种五谷，开创了中华民族的远古文明。</w:t>
        <w:br/>
        <w:t>河南周口市记忆：对于来自海边的青岛人，对大海的美景也许是看得太久了，大海吸引力已经没有那么的强烈了，我总是憧憬着及河南周口市的风光之各地景色。我向往着周口市悠久的历史、秀丽的风光，那难忘的周口市美食、时时牵动着我，吸引着我，那穿越时空的奇妙想象，迫使我动身踏上这神秘之旅。</w:t>
        <w:br/>
        <w:t>行程综述；</w:t>
        <w:br/>
        <w:t>时间：2018年10月20日至10月21日共2天</w:t>
        <w:br/>
        <w:t>人物；夫妻2人</w:t>
        <w:br/>
        <w:t>方式：自助游</w:t>
        <w:br/>
        <w:t>交通工具；自驾车</w:t>
        <w:br/>
        <w:t>费用：人均500元（含汽油、高速公路、吃住、门票等一切费用）</w:t>
        <w:br/>
        <w:t>那一年，神农架看秋，自驾沿途风光游之线路安排；青岛自驾出发—商丘市---周口市---</w:t>
        <w:br/>
        <w:t>鹿邑</w:t>
        <w:br/>
        <w:t>县---漯河市---驻马店市---随州市---荆门市---宜昌市---兴山县---神农架---秭归市【屈原故里】---清江画廊---荆州市---武汉市---红安市---麻城市---金寨县---六安市—-阜阳市---蚌埠市---宿州市---荆州市---邳州市---临沂市---青岛市</w:t>
        <w:br/>
        <w:t>对于周口市在去之前，一直是知之甚少的，自驾车从商丘出发，高速公路行驶小时在到达周口市开始游览，汽车一路向西北直奔，沿途秀丽风光，树林、河流的点点滴滴，我心已陶醉。开始了周口市之旅。</w:t>
        <w:br/>
        <w:t>这里最适合夫妻来旅行，一起漫步，演绎出自然造化中壮美灵动的山水风光。欣赏群峰环绕起伏、林木葱茏幽翠美景，品味着周口市美食，将周口市风光尽收眼底。</w:t>
        <w:br/>
        <w:t>【正文】</w:t>
        <w:br/>
        <w:t>一、河南周口市缘起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三、河南周口市休闲之旅行程安排；</w:t>
        <w:br/>
        <w:t>Day1：河南省周口关帝庙</w:t>
        <w:br/>
        <w:t>Day2：太昊伏羲陵庙、周口博物馆</w:t>
        <w:br/>
        <w:t>交通信息：</w:t>
        <w:br/>
        <w:t>一，自驾车【河南商丘市---河南周口市】</w:t>
        <w:br/>
        <w:t>2018年10月20日商丘出发时间08.00点—2018年10月20日到达周口市时间12.00点，汽车行驶4小时，里程143公里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记忆：河南周口市自助旅游路线精粹：</w:t>
        <w:br/>
        <w:t>当你低头的瞬间，才发觉脚下的路，天空中没有留下翅膀，却有鸟儿飞</w:t>
        <w:br/>
        <w:t>Day1：走进周口市</w:t>
        <w:br/>
        <w:t>周口是伏羲故都，老子故里，有“华夏先驱、九州圣迹”的美誉，被中华全国伏羲文化研究会誉为“中华文化发祥的重地”。秦末农民起义，陈胜在此建立张楚政权。两汉时期，陈为皇子领地，繁荣昌盛，富甲一方。魏晋以来，以淮阳为中心历次设郡置府。</w:t>
        <w:br/>
        <w:t>周口市街景</w:t>
        <w:br/>
        <w:t>周口市街景</w:t>
        <w:br/>
        <w:t>周口市街景</w:t>
        <w:br/>
        <w:t>周口市街景</w:t>
        <w:br/>
        <w:t>周口市街景</w:t>
        <w:br/>
        <w:t>周口市街景</w:t>
        <w:br/>
        <w:t>沙颍河</w:t>
        <w:br/>
        <w:t>Day1：周口关帝庙</w:t>
        <w:br/>
        <w:t>周口关帝庙，位于河南周口市川汇区中州路沙颍河北岸，是"豫平原保存较好，建筑艺术价值较高的古建筑群"。为全国重点文物保护单位，国家AAA级旅游景区。 号称"周口八景之冠"。它犹如一段凝固的历史，记载着昔日周家口商业的繁荣和经济的鼎盛。关帝庙本名"山陕会馆"</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Day2：太昊伏羲陵庙</w:t>
        <w:br/>
        <w:t>太昊陵</w:t>
        <w:br/>
        <w:t>，即"三皇之首"太昊伏羲氏的陵庙，位于河南省淮阳县羲皇故都风景名胜区，毗邻风景秀丽的万亩</w:t>
        <w:br/>
        <w:t>龙湖</w:t>
        <w:br/>
        <w:t>，是国家AAAA级旅游景区，全国重点文物保护单位，中国十八大名陵之一。</w:t>
        <w:br/>
        <w:t>淮阳县</w:t>
        <w:br/>
        <w:t>淮阳县羲皇故都风景名胜区</w:t>
        <w:br/>
        <w:t>太昊陵是纪念中华人文始祖太昊伏羲氏的大型陵庙，因太昊伏羲氏位居三皇之首，其陵墓被誉为天下第一陵。</w:t>
        <w:br/>
        <w:t>太昊伏羲陵占地875亩，规模宏大，肃穆庄严。太昊陵始建于春秋，增制于盛唐，完善于明清，岁月3000年，历代帝王52次御祭。</w:t>
        <w:br/>
        <w:t>太昊陵庙以伏羲先天八卦数理兴建，是中国帝王陵庙大规模宫殿式古建筑群之孤例，分外城、内城、紫禁城三道皇城，景区内主要景点包括中轴线上的一系列建筑--午朝门、道仪门、先天门、太极门、统天殿、显仁殿、太始门、八卦坛、太昊伏羲陵墓、蓍草园等构成的主景区，以及附属景点:独秀园(原剪枝公园)、碑林、西四观、岳忠武祠、同根园、博物馆等几部分组成。</w:t>
        <w:br/>
        <w:t>太昊陵人文始祖祭祀活动绵延千年历久不衰，每年的农历二月初二到三月初三，世界各地数百万人涌向淮阳县太昊陵庙朝圣伏羲，农历每月初一、十五，均有盛大祭祀活动，游客人数日达数十万。在2008年以"单日参拜人数最多(约82.5万)的庙会"被上海大世界吉尼斯总部载入吉尼斯世界记录，</w:t>
        <w:br/>
        <w:t>太昊陵庙会成为中国规模最大最古老的民间庙会。太昊陵人祖祭典入选国家级非物质文化遗产名录。</w:t>
        <w:br/>
        <w:t>太昊伏羲陵庙</w:t>
        <w:br/>
        <w:t>太昊伏羲陵庙</w:t>
        <w:br/>
        <w:t>太昊伏羲陵庙</w:t>
        <w:br/>
        <w:t>太昊伏羲陵庙----午朝门</w:t>
        <w:br/>
        <w:t>导览</w:t>
        <w:br/>
        <w:t>历代名人题匾</w:t>
        <w:br/>
        <w:t>历代名人题匾</w:t>
        <w:br/>
        <w:t>历代名人题匾</w:t>
        <w:br/>
        <w:t>历代名人题匾</w:t>
        <w:br/>
        <w:t>历代名人题匾</w:t>
        <w:br/>
        <w:t>历代名人题匾</w:t>
        <w:br/>
        <w:t>领导人关怀</w:t>
        <w:br/>
        <w:t>导览</w:t>
        <w:br/>
        <w:t>太昊伏羲陵庙</w:t>
        <w:br/>
        <w:t>导览</w:t>
        <w:br/>
        <w:t>玉带河</w:t>
        <w:br/>
        <w:t>太昊伏羲陵庙</w:t>
        <w:br/>
        <w:t>道仪门</w:t>
        <w:br/>
        <w:t>导览</w:t>
        <w:br/>
        <w:t>太昊伏羲陵庙</w:t>
        <w:br/>
        <w:t>太昊伏羲陵庙</w:t>
        <w:br/>
        <w:t>太昊伏羲陵庙</w:t>
        <w:br/>
        <w:t>太昊伏羲陵庙</w:t>
        <w:br/>
        <w:t>导览</w:t>
        <w:br/>
        <w:t>先天门</w:t>
        <w:br/>
        <w:t>太昊伏羲陵庙</w:t>
        <w:br/>
        <w:t>导览</w:t>
        <w:br/>
        <w:t>导览</w:t>
        <w:br/>
        <w:t>太极门</w:t>
        <w:br/>
        <w:t>导览</w:t>
        <w:br/>
        <w:t>太昊伏羲陵庙</w:t>
        <w:br/>
        <w:t>太昊伏羲陵庙</w:t>
        <w:br/>
        <w:t>太昊伏羲陵庙</w:t>
        <w:br/>
        <w:t>太昊伏羲陵庙</w:t>
        <w:br/>
        <w:t>统天殿</w:t>
        <w:br/>
        <w:t>统天殿</w:t>
        <w:br/>
        <w:t>中央领导题字</w:t>
        <w:br/>
        <w:t>中央领导题字</w:t>
        <w:br/>
        <w:t>中央领导题字</w:t>
        <w:br/>
        <w:t>中央领导题字</w:t>
        <w:br/>
        <w:t>中央领导题字</w:t>
        <w:br/>
        <w:t>中央领导题字</w:t>
        <w:br/>
        <w:t>显仁殿</w:t>
        <w:br/>
        <w:t>导览</w:t>
        <w:br/>
        <w:t>显仁殿</w:t>
        <w:br/>
        <w:t>导览</w:t>
        <w:br/>
        <w:t>太始门</w:t>
        <w:br/>
        <w:t>导览</w:t>
        <w:br/>
        <w:t>柏抱檀</w:t>
        <w:br/>
        <w:t>柏抱檀</w:t>
        <w:br/>
        <w:t>太昊伏羲陵墓</w:t>
        <w:br/>
        <w:t>太昊伏羲陵墓</w:t>
        <w:br/>
        <w:t>太昊伏羲陵墓</w:t>
        <w:br/>
        <w:t>导览</w:t>
        <w:br/>
        <w:t>女娲观</w:t>
        <w:br/>
        <w:t>女娲观</w:t>
        <w:br/>
        <w:t>女娲观</w:t>
        <w:br/>
        <w:t>女娲观</w:t>
        <w:br/>
        <w:t>导览</w:t>
        <w:br/>
        <w:t>三清观</w:t>
        <w:br/>
        <w:t>三清观</w:t>
        <w:br/>
        <w:t>三清观</w:t>
        <w:br/>
        <w:t>导览</w:t>
        <w:br/>
        <w:t>岳飞观</w:t>
        <w:br/>
        <w:t>岳飞观</w:t>
        <w:br/>
        <w:t>岳飞观</w:t>
        <w:br/>
        <w:t>岳飞观</w:t>
        <w:br/>
        <w:t>岳飞观</w:t>
        <w:br/>
        <w:t>城门</w:t>
        <w:br/>
        <w:t>导览</w:t>
        <w:br/>
        <w:t>天仙观</w:t>
        <w:br/>
        <w:t>天仙观</w:t>
        <w:br/>
        <w:t>导览</w:t>
        <w:br/>
        <w:t>玉皇观</w:t>
        <w:br/>
        <w:t>玉皇观</w:t>
        <w:br/>
        <w:t>盆景展会</w:t>
        <w:br/>
        <w:t>盆景展会</w:t>
        <w:br/>
        <w:t>盆景展会</w:t>
        <w:br/>
        <w:t>盆景展会</w:t>
        <w:br/>
        <w:t>盆景展会</w:t>
        <w:br/>
        <w:t>盆景展会</w:t>
        <w:br/>
        <w:t>盆景展会</w:t>
        <w:br/>
        <w:t>盆景展会</w:t>
        <w:br/>
        <w:t>盆景展会</w:t>
        <w:br/>
        <w:t>盆景展会</w:t>
        <w:br/>
        <w:t>盆景展会</w:t>
        <w:br/>
        <w:t>盆景展会</w:t>
        <w:br/>
        <w:t>太昊陵人祖祭典入选国家级非物质文化遗产名录。</w:t>
        <w:br/>
        <w:t>太昊伏羲陵</w:t>
        <w:br/>
        <w:t>Day2：周口博物馆</w:t>
        <w:br/>
        <w:t>周口市博物馆，位于河南省周口市东新区文昌大道东段2号，2010年12月成立，馆藏珍贵文物2000余件。周口市文化艺术中心占地243.80亩，总建筑面积3.36万平方米，总投入2.1亿元人民币。</w:t>
        <w:br/>
        <w:t>其中市博物馆建筑面积1.60万平方米，高65.5米，展厅面积8000平方米，是周口市规模最大、功能最完善的市级综合性博物馆。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周口市美食：</w:t>
        <w:br/>
        <w:t>黄金瓜</w:t>
        <w:br/>
        <w:t>逍遥胡辣汤</w:t>
        <w:br/>
        <w:t>周家宁平麻花</w:t>
        <w:br/>
        <w:t>淮阳黄花菜</w:t>
        <w:br/>
        <w:t>观堂麻片</w:t>
        <w:br/>
        <w:t>太康</w:t>
        <w:br/>
        <w:t>肘子</w:t>
        <w:br/>
        <w:t>鹿邑试量狗肉</w:t>
        <w:br/>
        <w:t>邓城猪蹄</w:t>
        <w:br/>
        <w:t>老城顾家馍</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周口市旅游吧。</w:t>
        <w:br/>
        <w:t>那一年，神农架看秋，自驾沿途风光游；河南省周口市【第二站】游记结束---请继续浏览那一年，神农架看秋，自驾沿途风光游；河南周口市鹿邑县【第三站】</w:t>
      </w:r>
    </w:p>
    <w:p>
      <w:r>
        <w:t>评论：</w:t>
        <w:br/>
        <w:t>1.楼主的图好有画面感是用手机还是相机拍的呢？</w:t>
        <w:br/>
        <w:t>2.谢谢关注，我用的是60D单反相机</w:t>
        <w:br/>
        <w:t>3.现在中国任何地方的热心人都很多，社会文明了，放心好了。</w:t>
        <w:br/>
        <w:t>4.想问问当地的热心人多不多呢？路盲表示出门很容易迷路！</w:t>
        <w:br/>
        <w:t>5.10月是最好的季节。谢谢关注</w:t>
        <w:br/>
        <w:t>6.看了你的游记也想出发了，lz这里10月去好么？</w:t>
        <w:br/>
        <w:t>7.谢谢关注</w:t>
        <w:br/>
        <w:t>8.唯一美中不足的就是图片没有看过瘾</w:t>
        <w:br/>
        <w:t>9.楼主这次旅行累吗？我每次都感觉心有余而力不足啊。</w:t>
        <w:br/>
        <w:t>10.很累，但心情愉悦，旅游就是花钱遭罪</w:t>
      </w:r>
    </w:p>
    <w:p>
      <w:pPr>
        <w:pStyle w:val="Heading2"/>
      </w:pPr>
      <w:r>
        <w:t>16.那一年，神农架看秋，我的自驾沿途风光游路线图；河南省鹿邑老子故里、中原民俗园【第三站】</w:t>
      </w:r>
    </w:p>
    <w:p>
      <w:r>
        <w:t>https://you.ctrip.com/travels/luyi2276/3756902.html</w:t>
      </w:r>
    </w:p>
    <w:p>
      <w:r>
        <w:t>来源：携程</w:t>
      </w:r>
    </w:p>
    <w:p>
      <w:r>
        <w:t>发表时间：2018-12-6</w:t>
      </w:r>
    </w:p>
    <w:p>
      <w:r>
        <w:t>天数：1 天</w:t>
      </w:r>
    </w:p>
    <w:p>
      <w:r>
        <w:t>游玩时间：10 月</w:t>
      </w:r>
    </w:p>
    <w:p>
      <w:r>
        <w:t>人均花费：300 元</w:t>
      </w:r>
    </w:p>
    <w:p>
      <w:r>
        <w:t>和谁：夫妻</w:t>
      </w:r>
    </w:p>
    <w:p>
      <w:r>
        <w:t>玩法：美食，摄影，自驾，人文，自由行，美食林</w:t>
      </w:r>
    </w:p>
    <w:p>
      <w:r>
        <w:t>旅游路线：鹿邑，老子故里，太清宫，明道宫，老君台</w:t>
      </w:r>
    </w:p>
    <w:p>
      <w:r>
        <w:t>正文：</w:t>
        <w:br/>
        <w:t>那一年，神农架看秋，我的自驾沿途风光游路线图；河南省</w:t>
        <w:br/>
        <w:t>鹿邑</w:t>
        <w:br/>
        <w:t>老子故里</w:t>
        <w:br/>
        <w:t>、中原民俗园【第三站】</w:t>
        <w:br/>
        <w:t>鹿邑是道家创始人老子故里，2011年11月，经中国民间文艺家协会组织专家实地考察论证，报中国文联审批、中国共产党中央委员会宣传部备案，命名河南省鹿邑县为"中国老子文化之乡"，并建立"中国老子文化研究中心"。</w:t>
        <w:br/>
        <w:t>憧憬着河南鹿邑的风光之各地景色。我向往着鹿邑悠久的历史、秀丽的风光，那难忘的</w:t>
        <w:br/>
        <w:t>鹿邑美食</w:t>
        <w:br/>
        <w:t>、时时牵动着我，吸引着我，那穿越时空的奇妙想象，迫使我动身踏上这神秘之旅。</w:t>
        <w:br/>
        <w:t>行程综述；</w:t>
        <w:br/>
        <w:t>时间：2018年10月22日至10月22日共1天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自驾车从周口出发，高速公路行驶2小时到达鹿邑开始游览，汽车一路向西北直奔，沿途秀丽风光，树林、河流的点点滴滴，我心已陶醉。开始了鹿邑之旅。</w:t>
        <w:br/>
        <w:t>这里最适合夫妻来旅行，一起漫步，演绎出自然造化中壮美灵动的山水风光。欣赏群峰环绕起伏、林木葱茏幽翠美景，品味着鹿邑美食，将鹿邑风光尽收眼底。</w:t>
        <w:br/>
        <w:t>【正文】</w:t>
        <w:br/>
        <w:t>一、河南鹿邑缘起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三、河南鹿邑休闲之旅行程安排；</w:t>
        <w:br/>
        <w:t>Day1：走进鹿邑老子故里、中原民俗园</w:t>
        <w:br/>
        <w:t>交通信息：</w:t>
        <w:br/>
        <w:t>一，自驾车【河南周口市---河南鹿邑】</w:t>
        <w:br/>
        <w:t>2018年10月22日周口市出发时间08.00点—2018年10月22日到达鹿邑时间10.00点，汽车高速公路行驶2小时，里程97公里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Day1：走进鹿邑老子故里</w:t>
        <w:br/>
        <w:t>老子故里旅游区</w:t>
        <w:br/>
        <w:t>是一个集历史文化、自然风情、休闲养生为一体的综合旅游区，2007年被国家旅游局批准为4A级景区。改革开放以来，不断加大保护和建设力度，旅游资源品味得到极大提高。</w:t>
        <w:br/>
        <w:t>老子故里鹿邑古称"鸣鹿"、"苦"、"真源"、"谷阳"、"仙源"，元朝至元二年(1265年)改为鹿邑县，沿用至今。</w:t>
        <w:br/>
        <w:t>春秋时期我国伟大的哲学家、思想家、道家学派创始人、世界百位历史文化名人之一的老子和宋初著名学者、道家修士陈抟，均诞生在这里。</w:t>
        <w:br/>
        <w:t>老子塑像</w:t>
        <w:br/>
        <w:t>老子文化广场</w:t>
        <w:br/>
        <w:t>老子文化广场</w:t>
        <w:br/>
        <w:t>老子文化广场</w:t>
        <w:br/>
        <w:t>老子文化广场</w:t>
        <w:br/>
        <w:t>老子文化广场</w:t>
        <w:br/>
        <w:t>老子文化广场</w:t>
        <w:br/>
        <w:t>老子文化广场</w:t>
        <w:br/>
        <w:t>慕名请教</w:t>
        <w:br/>
        <w:t>设坛讲学</w:t>
        <w:br/>
        <w:t>老子抚琴</w:t>
        <w:br/>
        <w:t>游学列国</w:t>
        <w:br/>
        <w:t>旅游区的重点以</w:t>
        <w:br/>
        <w:t>太清宫</w:t>
        <w:br/>
        <w:t>景区、</w:t>
        <w:br/>
        <w:t>明道宫</w:t>
        <w:br/>
        <w:t>景区和老子天下第一园景区为中心，充分发挥其人文景观优势，向游客展示一个真实的老子故里形象。</w:t>
        <w:br/>
        <w:t>同时，发掘商周大墓等历史遗址、楚汉相争的垓下古战场、陈抟故园、武平封侯处等遗迹，展示老子故里丰厚的历史文化遗存，展示古代战场波澜壮阔的场景，展示三国曹氏纵横驰骋、争夺天下的雄心。</w:t>
        <w:br/>
        <w:t>老子故里-----太清宫景区</w:t>
        <w:br/>
        <w:t>老子故里-----太清宫景区</w:t>
        <w:br/>
        <w:t>太清宫、</w:t>
        <w:br/>
        <w:t>老君台</w:t>
        <w:br/>
        <w:t>等纪念老子的文物古迹保存完好，2001年老君台、太清宫遗址被国家文物局批准为国家级文物保护单位。</w:t>
        <w:br/>
        <w:t>老子故里旅游区共有旅游资源单体272个，分属6个主类、15个亚类、36个基本类型;优良级旅游资源</w:t>
        <w:br/>
        <w:t>老子故里-----太清宫景区</w:t>
        <w:br/>
        <w:t>老子故里-----太清宫景区</w:t>
        <w:br/>
        <w:t>老子故里-----太清宫景区</w:t>
        <w:br/>
        <w:t>太清宫遗迹、老君台1968年列为省级重点文物保护单位，2001年列为国家级重点文物保护单位。</w:t>
        <w:br/>
        <w:t>老子故里-----太清宫景区</w:t>
        <w:br/>
        <w:t>老子故里-----太清宫景区</w:t>
        <w:br/>
        <w:t>大宋太清宫碑</w:t>
        <w:br/>
        <w:t>大宋太清宫碑</w:t>
        <w:br/>
        <w:t>大宋太清宫碑</w:t>
        <w:br/>
        <w:t>唐玄宗道德经注碑</w:t>
        <w:br/>
        <w:t>太极殿</w:t>
        <w:br/>
        <w:t>太极殿</w:t>
        <w:br/>
        <w:t>石亭</w:t>
        <w:br/>
        <w:t>老子亲手植树------椿树</w:t>
        <w:br/>
        <w:t>太清宫</w:t>
        <w:br/>
        <w:t>太清宫</w:t>
        <w:br/>
        <w:t>千年石狮</w:t>
        <w:br/>
        <w:t>三清殿</w:t>
        <w:br/>
        <w:t>三清殿</w:t>
        <w:br/>
        <w:t>三清殿</w:t>
        <w:br/>
        <w:t>道源</w:t>
        <w:br/>
        <w:t>道源碑林</w:t>
        <w:br/>
        <w:t>老子文化园</w:t>
        <w:br/>
        <w:t>老子文化园</w:t>
        <w:br/>
        <w:t>老子文化园</w:t>
        <w:br/>
        <w:t>圣母殿</w:t>
        <w:br/>
        <w:t>圣母殿</w:t>
        <w:br/>
        <w:t>娃娃殿</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凌云岛</w:t>
        <w:br/>
        <w:t>老子故里</w:t>
        <w:br/>
        <w:t>老子故里</w:t>
        <w:br/>
        <w:t>Day1：中原民俗园</w:t>
        <w:br/>
        <w:t>中原民俗园”是河南省首家规模最大、自行设计投资建设，并荣膺国家2A级旅游景区的民俗园。</w:t>
        <w:br/>
        <w:t>中原民俗园</w:t>
        <w:br/>
        <w:t>中原民俗园</w:t>
        <w:br/>
        <w:t>中原民俗园</w:t>
        <w:br/>
        <w:t>中原民俗园</w:t>
        <w:br/>
        <w:t>中原民俗园</w:t>
        <w:br/>
        <w:t>中原民俗园</w:t>
        <w:br/>
        <w:t>由39999片石磨堆砌而成的神农大殿和磨盘山，蔚为壮观，映衬出中原农耕文化的博大精深。</w:t>
        <w:br/>
        <w:t>中原民俗园</w:t>
        <w:br/>
        <w:t>园中收藏了2000余件中原农民使用过的农耕具及生活用品，包括数千年前的土犁耙、纺车织布机、马车大轿等，很多都已在民间消失的民俗物品。</w:t>
        <w:br/>
        <w:t>中原民俗园</w:t>
        <w:br/>
        <w:t>鹿邑美食；</w:t>
        <w:br/>
        <w:t>观堂麻片</w:t>
        <w:br/>
        <w:t>邱集烧饼</w:t>
        <w:br/>
        <w:t>鹿邑卤鸡</w:t>
        <w:br/>
        <w:t>孔集烧鸡</w:t>
        <w:br/>
        <w:t>辛集麻花</w:t>
        <w:br/>
        <w:t>鹿邑妈糊</w:t>
        <w:br/>
        <w:t>高集胡辣汤</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鹿邑旅游</w:t>
        <w:br/>
        <w:t>吧。</w:t>
        <w:br/>
        <w:t>那一年，神农架看秋，自驾沿途风光游；河南省鹿邑【第三站】游记结束---请继续浏览那一年，神农架看秋，自驾沿途风光游；河南漯河市【第四站】</w:t>
      </w:r>
    </w:p>
    <w:p>
      <w:r>
        <w:t>评论：</w:t>
        <w:br/>
        <w:t>1.有什么特产适合带回家送人的呢？跪求推荐！</w:t>
        <w:br/>
        <w:t>2.本地麻片，烧鸡，麻花是当地土特产，可以试试</w:t>
        <w:br/>
        <w:t>3.谢谢关注</w:t>
        <w:br/>
        <w:t>4.有新游记啦！顶顶顶，我要搬个板凳慢慢看哦~</w:t>
        <w:br/>
        <w:t>5.每年的4月---6月，9月---11月都是好季节</w:t>
        <w:br/>
        <w:t>6.看了你的游记也想出发了，lz这里适合几月份去呢？</w:t>
        <w:br/>
        <w:t>7.楼主肯定是私藏了好多好多美图舍不得放出来</w:t>
        <w:br/>
        <w:t>8.我感觉没有什么特别的风土人情</w:t>
        <w:br/>
        <w:t>9.旅行好多年了，走过了祖国的名山大川。照片资料的确很多，请关注我的游记，已经发过很多照片【我这两年做的游记已经达225篇了】谢谢关注</w:t>
        <w:br/>
        <w:t>10.楼主~想知道当地的风土人情如何呢？</w:t>
      </w:r>
    </w:p>
    <w:p>
      <w:pPr>
        <w:pStyle w:val="Heading2"/>
      </w:pPr>
      <w:r>
        <w:t>17.那一年，神农架看秋，我的自驾沿途风光旅行路线图；河南省漯河市、河上街古镇、杨再兴纪念园、小商桥【第四</w:t>
      </w:r>
    </w:p>
    <w:p>
      <w:r>
        <w:t>https://you.ctrip.com/travels/luohe664/3757652.html</w:t>
      </w:r>
    </w:p>
    <w:p>
      <w:r>
        <w:t>来源：携程</w:t>
      </w:r>
    </w:p>
    <w:p>
      <w:r>
        <w:t>发表时间：2018-12-7</w:t>
      </w:r>
    </w:p>
    <w:p>
      <w:r>
        <w:t>天数：2 天</w:t>
      </w:r>
    </w:p>
    <w:p>
      <w:r>
        <w:t>游玩时间：10 月</w:t>
      </w:r>
    </w:p>
    <w:p>
      <w:r>
        <w:t>人均花费：500 元</w:t>
      </w:r>
    </w:p>
    <w:p>
      <w:r>
        <w:t>和谁：夫妻</w:t>
      </w:r>
    </w:p>
    <w:p>
      <w:r>
        <w:t>玩法：美食，摄影，自驾，自由行</w:t>
      </w:r>
    </w:p>
    <w:p>
      <w:r>
        <w:t>旅游路线：漯河，杨再兴纪念园，小商桥，沙澧河风景区，许慎文化园，南街村，许慎墓</w:t>
      </w:r>
    </w:p>
    <w:p>
      <w:r>
        <w:t>正文：</w:t>
        <w:br/>
        <w:t>那一年，神农架看秋，我的自驾沿途风光旅行路线图；河南省</w:t>
        <w:br/>
        <w:t>漯河</w:t>
        <w:br/>
        <w:t>市风采、河上街古镇、</w:t>
        <w:br/>
        <w:t>杨再兴纪念园</w:t>
        <w:br/>
        <w:t>、</w:t>
        <w:br/>
        <w:t>小商桥</w:t>
        <w:br/>
        <w:t>、漯河城市展示馆、漯河图书馆、</w:t>
        <w:br/>
        <w:t>沙澧河风景区</w:t>
        <w:br/>
        <w:t>、</w:t>
        <w:br/>
        <w:t>许慎文化园</w:t>
        <w:br/>
        <w:t>【第四站】</w:t>
        <w:br/>
        <w:t>漯河市位于河南省中南部，明朝时漯河已是繁华的水陆交通要道，商埠重镇。今天的漯河依旧美丽繁华，交通便捷，四通八达，是国家二类交通枢纽城市。孕育了亚洲最大肉类加工基地-双汇；全国第一家葡萄糖饮料生产商-乐天澳的利;全国最大的方便面商之一</w:t>
        <w:br/>
        <w:t>南街村</w:t>
        <w:br/>
        <w:t>等国内外知名企业。</w:t>
        <w:br/>
        <w:t>憧憬着及河南漯河的风光之各地景色。我向往着漯河悠久的历史、秀丽的风光，那难忘的</w:t>
        <w:br/>
        <w:t>漯河美食</w:t>
        <w:br/>
        <w:t>、时时牵动着我，吸引着我，我动身踏上这神秘之旅。</w:t>
        <w:br/>
        <w:t>行程综述；</w:t>
        <w:br/>
        <w:t>时间：2018年10月22日至10月23日共2天</w:t>
        <w:br/>
        <w:t>人物；夫妻2人</w:t>
        <w:br/>
        <w:t>方式：自助游交通工具；自驾车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对于漯河在去之前，一直是知之甚少的，自驾车从鹿邑出发，高速公路行驶小时在到达漯河开始游览，汽车一路向西北直奔，沿途秀丽风光，树林、河流的点点滴滴，开始了漯河之旅。</w:t>
        <w:br/>
        <w:t>这里最适合夫妻来旅行，一起漫步，演绎出自然造化中壮美灵动的山水风光。欣赏群峰环绕起伏、林木葱茏幽翠美景，品味着漯河美食，将漯河风光尽收眼底。</w:t>
        <w:br/>
        <w:t>【正文】</w:t>
        <w:br/>
        <w:t>一、河南漯河市缘起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三、河南漯河市休闲之旅行程安排；</w:t>
        <w:br/>
        <w:t>Day1：走进漯河市、河上街古镇、沙澧河风景区、许慎文化园</w:t>
        <w:br/>
        <w:t>Day2：杨再兴纪念园、小商桥、漯河城市展示馆、漯河图书馆</w:t>
        <w:br/>
        <w:t>交通信息：</w:t>
        <w:br/>
        <w:t>一，自驾车【河南鹿邑—漯河】</w:t>
        <w:br/>
        <w:t>2018年10月21日鹿邑出发时间08.00点—2018年10月21日到达漯河时间10.00点，汽车高速公路行驶2小时，里程165公里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Day1：走进漯河</w:t>
        <w:br/>
        <w:t>漯河历史悠久，早在8000多年前，我们的祖先就在这块土地上繁衍生息，创造了辉煌灿烂的古代文化。勤劳朴实的漯河人民，为这块土地留下了许多美丽的传说和令人叹为观止的古迹名胜。</w:t>
        <w:br/>
        <w:t>走进漯河</w:t>
        <w:br/>
        <w:t>走进漯河</w:t>
        <w:br/>
        <w:t>走进漯河</w:t>
        <w:br/>
        <w:t>Day1：河上街古镇</w:t>
        <w:br/>
        <w:t>河上街古镇--国家AAAA级旅游景区，位于泰山路南段西侧，与开源森林公园毗邻。</w:t>
        <w:br/>
        <w:t>河上街古镇以漯河河上街历史为背景，汇聚中原民俗文化，荟萃古典建筑风格。</w:t>
        <w:br/>
        <w:t>河上街古镇</w:t>
        <w:br/>
        <w:t>河上街古镇</w:t>
        <w:br/>
        <w:t>河上街古镇</w:t>
        <w:br/>
        <w:t>河上街古镇</w:t>
        <w:br/>
        <w:t>河上街古镇</w:t>
        <w:br/>
        <w:t>河上街古镇具体项目有:牌坊楼、员外村、游客服务中心、悦来客栈、源汇寨墙、受降亭、炮楼、钟楼、鼓楼、绣球楼、演武场、书场、皮影、戏台、茶馆、沿街店铺等。</w:t>
        <w:br/>
        <w:t>河上街古镇</w:t>
        <w:br/>
        <w:t>河上街古镇</w:t>
        <w:br/>
        <w:t>河上街古镇</w:t>
        <w:br/>
        <w:t>河上街古镇</w:t>
        <w:br/>
        <w:t>河上街古镇</w:t>
        <w:br/>
        <w:t>河上街古镇</w:t>
        <w:br/>
        <w:t>河上街古镇</w:t>
        <w:br/>
        <w:t>河上街古镇</w:t>
        <w:br/>
        <w:t>河上街古镇</w:t>
        <w:br/>
        <w:t>河上街古镇</w:t>
        <w:br/>
        <w:t>河上街古镇</w:t>
        <w:br/>
        <w:t>河上街古镇夜色</w:t>
        <w:br/>
        <w:t>河上街古镇夜色</w:t>
        <w:br/>
        <w:t>河上街古镇夜色</w:t>
        <w:br/>
        <w:t>河上街古镇夜色</w:t>
        <w:br/>
        <w:t>河上街古镇夜色</w:t>
        <w:br/>
        <w:t>河上街古镇夜色</w:t>
        <w:br/>
        <w:t>河上街古镇夜色</w:t>
        <w:br/>
        <w:t>河上街古镇夜色</w:t>
        <w:br/>
        <w:t>河上街古镇夜色</w:t>
        <w:br/>
        <w:t>河上街古镇夜色</w:t>
        <w:br/>
        <w:t>Day2：小商桥景区</w:t>
        <w:br/>
        <w:t>2012年5月，漯河市以创建4A级景区为目标，以打造"凭栏怀古，商河桥韵"文化旅游精品工程为立足点，完成了小商桥景区建设。建成后的小商桥景区面积160亩，主要景点有国家级文物保护单位小商桥和省级文物保护单位杨再兴纪念园，以及新修建宋金军事文化区、《满江红》石刻、凤凰台、古驿站等。</w:t>
        <w:br/>
        <w:t>小商桥景区</w:t>
        <w:br/>
        <w:t>小商桥景区</w:t>
        <w:br/>
        <w:t>小商桥景区</w:t>
        <w:br/>
        <w:t>小商桥景区</w:t>
        <w:br/>
        <w:t>导览</w:t>
        <w:br/>
        <w:t>导览</w:t>
        <w:br/>
        <w:t>导览</w:t>
        <w:br/>
        <w:t>导览</w:t>
        <w:br/>
        <w:t>绍兴十年(1140年)，杨再兴与金人在小商桥相遇，杨再兴寡不敌众，中箭无数，奋战而亡。</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杨再兴墓</w:t>
        <w:br/>
        <w:t>杨再兴墓</w:t>
        <w:br/>
        <w:t>杨再兴墓</w:t>
        <w:br/>
        <w:t>杨再兴墓</w:t>
        <w:br/>
        <w:t>杨再兴墓</w:t>
        <w:br/>
        <w:t>杨再兴墓</w:t>
        <w:br/>
        <w:t>杨再兴墓</w:t>
        <w:br/>
        <w:t>杨再兴</w:t>
        <w:br/>
        <w:t>杨再兴墓杨再兴，南宋抗金名将。原是曹成部将，后降于岳飞，成为岳飞部将，跟随岳飞抗击金军，曾试图单枪匹马冲阵擒获金兀术，失败后仍能单骑而还。</w:t>
        <w:br/>
        <w:t>杨再兴墓</w:t>
        <w:br/>
        <w:t>乾隆御笔</w:t>
        <w:br/>
        <w:t>乾隆御笔</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杨再兴塑像</w:t>
        <w:br/>
        <w:t>杨再兴塑像，绍兴十年(1140年)，杨再兴与金人在小商桥相遇，杨再兴寡不敌众，中箭无数，奋战而亡。</w:t>
        <w:br/>
        <w:t>Day2：小商桥</w:t>
        <w:br/>
        <w:t>小商桥位于河南省漯河市</w:t>
        <w:br/>
        <w:t>临颍</w:t>
        <w:br/>
        <w:t>县皇帝庙乡商桥村与郾城区商桥镇商桥村交界的小商河(颍河故道)上，南距漯河市区12公里，北距临颍县城10公里，东临107国道，西靠京广铁路，占地160多亩，现为国家AAAA级旅游景区。</w:t>
        <w:br/>
        <w:t>小商桥为古时商王经此而得名，桥因河而取名，河因桥而出名。</w:t>
        <w:br/>
        <w:t>南宋抗金名将岳飞的部将杨再兴，在小商桥附近与金兵交战阵亡。</w:t>
        <w:br/>
        <w:t>岳飞----满江红石刻</w:t>
        <w:br/>
        <w:t>岳飞----满江红石刻</w:t>
        <w:br/>
        <w:t>小商桥始建于隋代开皇四年(584年)，宋代大修，元大德年间重修，明正德年间整修，清康熙十四年(1675年)再度整修。现存桥主体结构属北宋建筑风格，桥南北走向，为一座敞肩单孔石拱桥，使用并列砌筑法，主拱与两侧小拱横券均用20道拱石并列砌筑而成，拱券纵向使用腰铁加固，桥基、劵脸、栏板、栏杆等部位保留有历代精美石刻。</w:t>
        <w:br/>
        <w:t>小商桥风采</w:t>
        <w:br/>
        <w:t>小商桥风采</w:t>
        <w:br/>
        <w:t>小商桥风采</w:t>
        <w:br/>
        <w:t>小商桥风采</w:t>
        <w:br/>
        <w:t>小商桥风采</w:t>
        <w:br/>
        <w:t>小商桥风采</w:t>
        <w:br/>
        <w:t>小商桥风采</w:t>
        <w:br/>
        <w:t>小商桥风采</w:t>
        <w:br/>
        <w:t>凤凰台</w:t>
        <w:br/>
        <w:t>凤凰台</w:t>
        <w:br/>
        <w:t>小商桥风采</w:t>
        <w:br/>
        <w:t>小商桥风采</w:t>
        <w:br/>
        <w:t>小商桥风采</w:t>
        <w:br/>
        <w:t>小商桥风采</w:t>
        <w:br/>
        <w:t>小商桥风采</w:t>
        <w:br/>
        <w:t>导览</w:t>
        <w:br/>
        <w:t>小商桥风采</w:t>
        <w:br/>
        <w:t>小商桥风采</w:t>
        <w:br/>
        <w:t>将军题词碑廊</w:t>
        <w:br/>
        <w:t>将军题词碑廊</w:t>
        <w:br/>
        <w:t>Day1：沙澧河风景区</w:t>
        <w:br/>
        <w:t>沙澧河风景区，位于河南省漯河市境内，依托沙、澧两河而建，景区总面积86平方公里。凭借沙澧河得天独厚的自然条件和地理优势，达到了省级水利风景区规定的有关标准和要求，被评为"河南省水利风景区"。2010年被评为国家AAAA级旅游景区。</w:t>
        <w:br/>
        <w:t>沙澧河风景区</w:t>
        <w:br/>
        <w:t>沙澧河风景区</w:t>
        <w:br/>
        <w:t>沙澧河风景区</w:t>
        <w:br/>
        <w:t>沙澧河风景区</w:t>
        <w:br/>
        <w:t>沙澧河风景区</w:t>
        <w:br/>
        <w:t>沙澧河风景区</w:t>
        <w:br/>
        <w:t>沙澧河风景区</w:t>
        <w:br/>
        <w:t>沙澧河风景区</w:t>
        <w:br/>
        <w:t>沙澧河风景区</w:t>
        <w:br/>
        <w:t>镇河铁牛简介</w:t>
        <w:br/>
        <w:t>镇河铁牛</w:t>
        <w:br/>
        <w:t>镇河铁牛</w:t>
        <w:br/>
        <w:t>镇河铁牛</w:t>
        <w:br/>
        <w:t>Day1：许慎文化园</w:t>
        <w:br/>
        <w:t>许慎文化园以全国重点文物保护单位</w:t>
        <w:br/>
        <w:t>许慎墓</w:t>
        <w:br/>
        <w:t>为核心，2008年9月开工。园区建筑按传统规制对称布局，三区一轴，十二个节点。由南向北分布在三级台地之上。广场服务区3.2万平方米，有六书石柱、文字大门、翰林阁、景区管理中心、许慎文化研究中心、游客服务中心、旅游纪念品商店等建筑。</w:t>
        <w:br/>
        <w:t>许慎文化园</w:t>
        <w:br/>
        <w:t>许慎文化园</w:t>
        <w:br/>
        <w:t>许慎文化园</w:t>
        <w:br/>
        <w:t>许慎文化园</w:t>
        <w:br/>
        <w:t>许慎文化园</w:t>
        <w:br/>
        <w:t>许慎文化园</w:t>
        <w:br/>
        <w:t>许慎文化园</w:t>
        <w:br/>
        <w:t>许慎文化园内的许慎墓作为汉代古墓葬，被国务院批准列入第六批全国重点文物保护单位名单。2014年04月，被评为国家AAAA级旅游景区。</w:t>
        <w:br/>
        <w:t>许慎文化园</w:t>
        <w:br/>
        <w:t>许慎文化园</w:t>
        <w:br/>
        <w:t>许慎文化园</w:t>
        <w:br/>
        <w:t>许慎文化园</w:t>
        <w:br/>
        <w:t>许慎文化园</w:t>
        <w:br/>
        <w:t>许慎文化园</w:t>
        <w:br/>
        <w:t>许慎文化园</w:t>
        <w:br/>
        <w:t>Day1：漯河城市展示馆</w:t>
        <w:br/>
        <w:t>漯河市城市展示馆坐落于西城区文化园区，与漯河市博物馆、图书馆东西呼应，北临月湾湖公园、群艺双馆，东临宝塔山路，与古城遗址公园隔水相望。</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Day2：漯河图书馆</w:t>
        <w:br/>
        <w:t>漯河图书馆</w:t>
        <w:br/>
        <w:t>漯河图书馆</w:t>
        <w:br/>
        <w:t>漯河图书馆</w:t>
        <w:br/>
        <w:t>漯河图书馆</w:t>
        <w:br/>
        <w:t>漯河图书馆</w:t>
        <w:br/>
        <w:t>漯河图书馆</w:t>
        <w:br/>
        <w:t>漯河图书馆</w:t>
        <w:br/>
        <w:t>漯河图书馆</w:t>
        <w:br/>
        <w:t>漯河图书馆</w:t>
        <w:br/>
        <w:t>漯河图书馆</w:t>
        <w:br/>
        <w:t>漯河图书馆</w:t>
        <w:br/>
        <w:t>漯河美食；</w:t>
        <w:br/>
        <w:t>郾城豆腐盒</w:t>
        <w:br/>
        <w:t>舞阳</w:t>
        <w:br/>
        <w:t>杠子馍</w:t>
        <w:br/>
        <w:t>漯河烧鸡</w:t>
        <w:br/>
        <w:t>龙城猪蹄</w:t>
        <w:br/>
        <w:t>闪氏胡辣汤</w:t>
        <w:br/>
        <w:t>侯集肘子</w:t>
        <w:br/>
        <w:t>窝窝头</w:t>
        <w:br/>
        <w:t>漯河包子</w:t>
        <w:br/>
        <w:t>雪花牛肉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漯河旅游</w:t>
        <w:br/>
        <w:t>吧。</w:t>
        <w:br/>
        <w:t>那一年，神农架看秋，自驾沿途风光游；河南省漯河【第四站】游记结束---请继续浏览那一年，神农架看秋，自驾沿途风光游；河南驻马店市【第五站】</w:t>
      </w:r>
    </w:p>
    <w:p>
      <w:r>
        <w:t>评论：</w:t>
        <w:br/>
        <w:t>1.看了你的游记也想出发了，lz这里10月去好么？</w:t>
        <w:br/>
        <w:t>2.10月是黄金旅游最好月份。</w:t>
        <w:br/>
        <w:t>3.走来走去，楼主有艳遇么？更喜欢拍人还是景呢？</w:t>
        <w:br/>
        <w:t>4.没有艳遇了，喜欢拍景色</w:t>
        <w:br/>
        <w:t>5.旅行是什么？每人的爱好不同，像我们这个年龄的人害怕吃，每日都在控制饮食，没办法，年轻的时候不懂得保健。</w:t>
        <w:br/>
        <w:t>6.对我来说旅行就是一路上吃吃吃买买买，楼主你觉得旅行又是什么呢？</w:t>
        <w:br/>
        <w:t>7.现在是淡季，人不会太多</w:t>
        <w:br/>
        <w:t>8.谢谢关注</w:t>
        <w:br/>
        <w:t>9.敢问楼主现在去这里的人多么？是不是都是人？</w:t>
        <w:br/>
        <w:t>10.图文并茂的话，说不定会更好哦，楼主～～加油</w:t>
      </w:r>
    </w:p>
    <w:p>
      <w:pPr>
        <w:pStyle w:val="Heading2"/>
      </w:pPr>
      <w:r>
        <w:t>18.那一年，神农架看秋，我的自驾沿途风光旅行路线图；河南省驻马店风采、南海禅寺、薄山湖、嵖岈山【第五站】</w:t>
      </w:r>
    </w:p>
    <w:p>
      <w:r>
        <w:t>https://you.ctrip.com/travels/zhumadian642/3757754.html</w:t>
      </w:r>
    </w:p>
    <w:p>
      <w:r>
        <w:t>来源：携程</w:t>
      </w:r>
    </w:p>
    <w:p>
      <w:r>
        <w:t>发表时间：2018-12-8</w:t>
      </w:r>
    </w:p>
    <w:p>
      <w:r>
        <w:t>天数：2 天</w:t>
      </w:r>
    </w:p>
    <w:p>
      <w:r>
        <w:t>游玩时间：10 月</w:t>
      </w:r>
    </w:p>
    <w:p>
      <w:r>
        <w:t>人均花费：500 元</w:t>
      </w:r>
    </w:p>
    <w:p>
      <w:r>
        <w:t>和谁：夫妻</w:t>
      </w:r>
    </w:p>
    <w:p>
      <w:r>
        <w:t>玩法：美食，摄影，自驾，人文，自由行</w:t>
      </w:r>
    </w:p>
    <w:p>
      <w:r>
        <w:t>旅游路线：驻马店，南海禅寺，薄山湖，金顶山，竹沟革命纪念馆，嵖岈山风景区，老乐山风景区，铜山风景区</w:t>
      </w:r>
    </w:p>
    <w:p>
      <w:r>
        <w:t>正文：</w:t>
        <w:br/>
        <w:t>那一年，神农架看秋，我的自驾沿途风光旅行路线图；河南省</w:t>
        <w:br/>
        <w:t>驻马店</w:t>
        <w:br/>
        <w:t>风采、</w:t>
        <w:br/>
        <w:t>南海禅寺</w:t>
        <w:br/>
        <w:t>、</w:t>
        <w:br/>
        <w:t>薄山湖</w:t>
        <w:br/>
        <w:t>、嵖岈山、</w:t>
        <w:br/>
        <w:t>金顶山</w:t>
        <w:br/>
        <w:t>地质公园【第五站】</w:t>
        <w:br/>
        <w:t>驻马店位于河南中南部，古为交通要冲，因历史上南来北往的信使、官宦在此驻驿歇马而得名。驻马店承东启西，贯南通北，素有"豫州之腹地、天下之最中"的美称。驻马店历史悠久，人杰地灵，名胜古迹众多，自然风光秀美。是华夏文明的重要发祥地之一，是中华民族的人文始祖盘古创世纪活动的核心区域，是轩辕黄帝的夫人嫘祖的故乡，是战国时期闻名天下的兵器制造中心。</w:t>
        <w:br/>
        <w:t>憧憬着及河南驻马店的风光之各地景色。我向往着驻马店悠久的历史、秀丽的风光，那难忘的</w:t>
        <w:br/>
        <w:t>驻马店美食</w:t>
        <w:br/>
        <w:t>、时时牵动着我，吸引着我，那穿越时空的奇妙想象，迫使我动身踏上这神秘之旅。</w:t>
        <w:br/>
        <w:t>行程综述；</w:t>
        <w:br/>
        <w:t>时间：2018年10月24日至10月25日共2天</w:t>
        <w:br/>
        <w:t>人物；夫妻2人</w:t>
        <w:br/>
        <w:t>方式：自助游</w:t>
        <w:br/>
        <w:t>交通工具；自驾车费用：人均500元（含汽油、高速公路、吃住、门票等一切费用）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汽车一路向西北直奔，沿途秀丽风光，树林、河流的点点滴滴，我心已陶醉。开始了驻马店之旅。</w:t>
        <w:br/>
        <w:t>这里最适合夫妻来旅行，一起漫步，演绎出自然造化中壮美灵动的山水风光。欣赏群峰环绕起伏、林木葱茏幽翠美景，品味着驻马店美食，将驻马店风光尽收眼底。</w:t>
        <w:br/>
        <w:t>【正文】</w:t>
        <w:br/>
        <w:t>一、河南驻马店市缘起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三、河南驻马店市休闲之旅行程安排；</w:t>
        <w:br/>
        <w:t>Day1：走进驻马店市、南海禅寺、薄山湖</w:t>
        <w:br/>
        <w:t>Day2：嵖岈山、金顶山地质公园</w:t>
        <w:br/>
        <w:t>交通信息：</w:t>
        <w:br/>
        <w:t>一，自驾车【河南漯河--驻马店】</w:t>
        <w:br/>
        <w:t>2018年10月24日出发时间08.00点—2018年10月24日到达时间10.00点，汽车行驶2小时，里程72里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Day1：走进驻马店</w:t>
        <w:br/>
        <w:t>驻马店位于河南中南部，地处淮河上游的丘陵平原地区，古为交通要道，因历史上南来北往的信使、官宦在此驻驿歇马而得名，素有“豫州之腹地，天下之最中”之称。</w:t>
        <w:br/>
        <w:t>驻马店是蔡氏、金氏、江氏家族的发祥地；重阳节和中国“四大传奇”梁祝爱情故事的发源地之一，也是“盘古开天地”美丽神话传说的发祥地。</w:t>
        <w:br/>
        <w:t>在抗日战争爆发后，驻马店人民高举抗日民族统一战线的旗帜，积极组织抗日武装，发生了震惊全国的“竹沟惨案”，好多爱国人士会选择参观周恩来总理题写了牌匾的“</w:t>
        <w:br/>
        <w:t>确山</w:t>
        <w:br/>
        <w:t>竹沟革命纪念馆</w:t>
        <w:br/>
        <w:t>”。</w:t>
        <w:br/>
        <w:t>驻马店有</w:t>
        <w:br/>
        <w:t>嵖岈山风景区</w:t>
        <w:br/>
        <w:t>、南海禅寺、</w:t>
        <w:br/>
        <w:t>老乐山风景区</w:t>
        <w:br/>
        <w:t>、竹沟革命纪念馆、</w:t>
        <w:br/>
        <w:t>铜山风景区</w:t>
        <w:br/>
        <w:t>、金顶山等多处景点。</w:t>
        <w:br/>
        <w:t>Day1：南海禅寺</w:t>
        <w:br/>
        <w:t>南海禅寺AAAA级景区南海禅寺位于河南省汝南县城东南隅，占地600余亩，宏伟壮观，工程浩繁。主体建筑大雄宝殿平面呈边长80米的正方形，超过故宫太和殿与山东曲阜孔府大成殿的规模，号称“亚洲第一殿”。</w:t>
        <w:br/>
        <w:t>南海禅寺山门牌子楼长50米，高31米。山门内长500米，宽20米的甬道上，自北向南依次按12姻缘、12生肖、12菩萨建筑的 12座花岗岩牌坊，风格独特，巍巍壮观。</w:t>
        <w:br/>
        <w:t>南海禅寺</w:t>
        <w:br/>
        <w:t>南海禅寺</w:t>
        <w:br/>
        <w:t>南海禅寺</w:t>
        <w:br/>
        <w:t>南海禅寺东北部白圣长老舍利塔，融中国古代建筑艺术与东南亚现代建筑艺术风格为一体，既高大雄伟，又典雅别致。</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天王、观音、文殊、普贤四大配殿，三重飞檐、高大雄伟，可与全国现有佛教圣地同类建筑相媲美。</w:t>
        <w:br/>
        <w:t>南海禅寺</w:t>
        <w:br/>
        <w:t>南海禅寺</w:t>
        <w:br/>
        <w:t>南海禅寺</w:t>
        <w:br/>
        <w:t>南海禅寺</w:t>
        <w:br/>
        <w:t>南海禅寺</w:t>
        <w:br/>
        <w:t>大雄宝殿台基上雕刻的花岗岩质500罗汉，集全国20多处罗汉堂之精华，聚优秀雕刻工匠于一堂，精心雕塑，风格殊异。院内藏经楼，设计独特。楼内珍藏古今中外多种版本的佛教经典。</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Day1：薄山湖</w:t>
        <w:br/>
        <w:t>薄山湖是一个狭长的山谷湖泊，山环水绕，绵延25公里。景区群岭苍翠，碧水千曲，人文景观和自然景观美不胜收，有洞庭之宏阔、西湖之秀雅、漓江之明媚，素有“天然生态公园”、“中原漓江”之美誉，是旅游、观光、避暑消夏、垂钓狩猎的理想乐园，曾被中央电视台、中国电视剧制作中心选为《西游记》、《长征》拍摄外景地，1995年被河南省政府批准为省级风景区。</w:t>
        <w:br/>
        <w:t>薄山湖</w:t>
        <w:br/>
        <w:t>薄山湖</w:t>
        <w:br/>
        <w:t>薄山湖</w:t>
        <w:br/>
        <w:t>薄山湖风景区国家AAAA级风景区，省级风景区。</w:t>
        <w:br/>
        <w:t>薄山湖</w:t>
        <w:br/>
        <w:t>薄山湖</w:t>
        <w:br/>
        <w:t>薄山湖</w:t>
        <w:br/>
        <w:t>薄山湖</w:t>
        <w:br/>
        <w:t>薄山湖</w:t>
        <w:br/>
        <w:t>薄山湖</w:t>
        <w:br/>
        <w:t>薄山湖</w:t>
        <w:br/>
        <w:t>薄山湖</w:t>
        <w:br/>
        <w:t>Day2：嵖岈山</w:t>
        <w:br/>
        <w:t>国家AAAAA级旅游区，国家地质公园，国家森林公园，国家重点文物保护单位、全国青年文明号，河南首批文明景区、十佳山水景区，河南最美的地方之一 。</w:t>
        <w:br/>
        <w:t>嵖岈山位于河南省</w:t>
        <w:br/>
        <w:t>遂平</w:t>
        <w:br/>
        <w:t>县境内，景区面积148平方公里，可游面积52平方公里，海拔786米。嵖岈山系伏牛山东缘余脉，又名玲珑山、石猴仙山，山势嵯峨，怪石林立。南山、北山、花果山、六峰山砥足而立，秀蜜湖、琵琶湖、百花湖、天磨湖点缀其间，构成了一幅奇特秀丽的风光画卷 。</w:t>
        <w:br/>
        <w:t>嵖岈山景区人文史迹星罗棋布，自然景观美不胜举，有九大景观、九大名峰、九大名洞、九大名棚、九大奇石，各类景点100多处，著名景点30多处，具有"奇、险、奥、幽"四大特点，素有"中原盆景"、"华夏图腾林"、"地质公园"、"西游记全书之美誉。</w:t>
        <w:br/>
        <w:t>嵖岈山虽不高，海拔只有700多，但奇石林立，感觉和安徽的天柱山和福建的太姥山有些相像，当然由于海拔低，规模无法和1400多米的天柱山和1000米的太姥山相比</w:t>
        <w:br/>
        <w:t>导览</w:t>
        <w:br/>
        <w:t>嵖岈山游览地图</w:t>
        <w:br/>
        <w:t>一九九八年，《西游记》剧组把嵖岈山作为拍摄《西游记》续集的外景基地，在嵖岈山成功地拍摄了《西游记》后续16集。</w:t>
        <w:br/>
        <w:t>西游记垃圾箱</w:t>
        <w:br/>
        <w:t>西游记垃圾箱</w:t>
        <w:br/>
        <w:t>西游记垃圾箱</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天主顶</w:t>
        <w:br/>
        <w:t>天主顶</w:t>
        <w:br/>
        <w:t>嵖岈山风采</w:t>
        <w:br/>
        <w:t>嵖岈山风采</w:t>
        <w:br/>
        <w:t>观音送子</w:t>
        <w:br/>
        <w:t>观音送子</w:t>
        <w:br/>
        <w:t>观音送子</w:t>
        <w:br/>
        <w:t>嵖岈山风采</w:t>
        <w:br/>
        <w:t>嵖岈山风采</w:t>
        <w:br/>
        <w:t>嵖岈山风采</w:t>
        <w:br/>
        <w:t>母子石</w:t>
        <w:br/>
        <w:t>嵖岈山风采</w:t>
        <w:br/>
        <w:t>嵖岈山风采</w:t>
        <w:br/>
        <w:t>嵖岈山风采</w:t>
        <w:br/>
        <w:t>嵖岈山风采</w:t>
        <w:br/>
        <w:t>嵖岈山风采</w:t>
        <w:br/>
        <w:t>嵖岈山风采</w:t>
        <w:br/>
        <w:t>嵖岈山风采</w:t>
        <w:br/>
        <w:t>嵖岈山风采</w:t>
        <w:br/>
        <w:t>嵖岈山风采</w:t>
        <w:br/>
        <w:t>嵖岈山风采</w:t>
        <w:br/>
        <w:t>吴公洞</w:t>
        <w:br/>
        <w:t>嵖岈山风采</w:t>
        <w:br/>
        <w:t>嵖岈山风采</w:t>
        <w:br/>
        <w:t>嵖岈山风采</w:t>
        <w:br/>
        <w:t>嵖岈山风采</w:t>
        <w:br/>
        <w:t>嵖岈山风采</w:t>
        <w:br/>
        <w:t>嵖岈山风采</w:t>
        <w:br/>
        <w:t>嵖岈山风采</w:t>
        <w:br/>
        <w:t>嵖岈山风采</w:t>
        <w:br/>
        <w:t>嵖岈山风采</w:t>
        <w:br/>
        <w:t>嵖岈山风彩</w:t>
        <w:br/>
        <w:t>Day2：金顶山地质公园</w:t>
        <w:br/>
        <w:t>金顶山是国家"AAAA"级旅游景区、国家级森林公园。位于河南省驻马店市驿城区蚁蜂镇境内，距驻马店市、京广铁路、京珠高速、107国道20余公里，面积约71平方公里，境内大小山峰6座。</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驻马店美食；</w:t>
        <w:br/>
        <w:t>野里烧饼</w:t>
        <w:br/>
        <w:t>西平咸豆腐脑</w:t>
        <w:br/>
        <w:t>潘记烩面</w:t>
        <w:br/>
        <w:t>遂平桶子鸡</w:t>
        <w:br/>
        <w:t>河南卤面条</w:t>
        <w:br/>
        <w:t>老鳖一特醋</w:t>
        <w:br/>
        <w:t>小磨香油</w:t>
        <w:br/>
        <w:t>王守义十三香小龙虾</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驻马店旅游</w:t>
        <w:br/>
        <w:t>吧。</w:t>
        <w:br/>
        <w:t>那一年，神农架看秋，自驾沿途风光游；河南省驻马店【第五站】游记结束---请继续浏览那一年，神农架看秋，自驾沿途风光游；湖北随州市【第六站】</w:t>
      </w:r>
    </w:p>
    <w:p>
      <w:r>
        <w:t>评论：</w:t>
        <w:br/>
        <w:t>1.4月--5月，9月---11月最好</w:t>
        <w:br/>
        <w:t>2.问一下最适合去这里玩的时间。。好喜欢，不想去的时候不好看。</w:t>
        <w:br/>
        <w:t>3.谢谢关注</w:t>
        <w:br/>
        <w:t>4.楼主很用心，期待越来越精彩的旅程！</w:t>
        <w:br/>
        <w:t>5.合适，反季节旅游特点；人少，住宿优惠，饮食便宜，交通不拥挤</w:t>
        <w:br/>
        <w:t>6.现在这个季节去合适吗？你怎么看待反季节旅行？</w:t>
        <w:br/>
        <w:t>7.谢谢关注</w:t>
        <w:br/>
        <w:t>8.美丽的照片这种东西，那当然是多多益善啊，照片才能更直接的了解美景哟</w:t>
        <w:br/>
        <w:t>9.楼主敢问你这一趟大概多少钱？是不是人更多的时候更划算。</w:t>
        <w:br/>
        <w:t>10.我是自驾游往返23天，走了很多地方，汽油，高速公路费用，住宿，门票，饮食总消费近10000元</w:t>
      </w:r>
    </w:p>
    <w:p>
      <w:pPr>
        <w:pStyle w:val="Heading2"/>
      </w:pPr>
      <w:r>
        <w:t>19.那一年，神农架看秋，我的自驾沿途风光游路线图；湖北省随州市、炎帝神农故里、大洪山、随州博物馆【第六站</w:t>
      </w:r>
    </w:p>
    <w:p>
      <w:r>
        <w:t>https://you.ctrip.com/travels/suizhou860/3758030.html</w:t>
      </w:r>
    </w:p>
    <w:p>
      <w:r>
        <w:t>来源：携程</w:t>
      </w:r>
    </w:p>
    <w:p>
      <w:r>
        <w:t>发表时间：2018-12-10</w:t>
      </w:r>
    </w:p>
    <w:p>
      <w:r>
        <w:t>天数：2 天</w:t>
      </w:r>
    </w:p>
    <w:p>
      <w:r>
        <w:t>游玩时间：10 月</w:t>
      </w:r>
    </w:p>
    <w:p>
      <w:r>
        <w:t>人均花费：500 元</w:t>
      </w:r>
    </w:p>
    <w:p>
      <w:r>
        <w:t>和谁：夫妻</w:t>
      </w:r>
    </w:p>
    <w:p>
      <w:r>
        <w:t>玩法：美食，摄影，自驾，人文，自由行，美食林</w:t>
      </w:r>
    </w:p>
    <w:p>
      <w:r>
        <w:t>旅游路线：随州，炎帝神农故里，大洪山风景名胜区</w:t>
      </w:r>
    </w:p>
    <w:p>
      <w:r>
        <w:t>正文：</w:t>
        <w:br/>
        <w:t>那一年，神农架看秋，我的自驾沿途风光旅行路线图；湖北省</w:t>
        <w:br/>
        <w:t>随州</w:t>
        <w:br/>
        <w:t>市、</w:t>
        <w:br/>
        <w:t>炎帝神农故里</w:t>
        <w:br/>
        <w:t>、大洪山风景区、随州文化公园、随州博物馆【第六站】</w:t>
        <w:br/>
        <w:t>随州市是炎帝故里，位于湖北省北部，居“荆豫要冲”，扼“汉襄咽喉”，为”鄂北重镇”，是湖北省对外开放的”北大门”，是中国的国家历史文化名城之一。随州是中华民族最早的发祥地之一，作为炎帝神农故里，这里开启了华夏5000年的农耕文明；作为编钟古乐之乡，随州出土的2400年前的曾侯乙编钟改写了世界音乐史。</w:t>
        <w:br/>
        <w:t>向往着随州市悠久的历史、秀丽的风光，那难忘的随州市美食、时时牵动着我，吸引着我，那穿越时空的奇妙想象，迫使我动身踏上这神秘之旅。</w:t>
        <w:br/>
        <w:t>行程综述；</w:t>
        <w:br/>
        <w:t>时间：2018年10月26日至10月27日共2天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自驾车从驻马店出发，高速公路行驶3小时到达随州市开始游览，汽车一路向西北直奔，沿途秀丽风光，树林、河流的点点滴滴。开始了随州市之旅。</w:t>
        <w:br/>
        <w:t>这里最适合夫妻来旅行，一起漫步，演绎出自然造化中壮美灵动的山水风光。欣赏群峰环绕起伏、林木葱茏幽翠美景，品味着</w:t>
        <w:br/>
        <w:t>随州美食</w:t>
        <w:br/>
        <w:t>，将随州市风光尽收眼底。</w:t>
        <w:br/>
        <w:t>【正文】</w:t>
        <w:br/>
        <w:t>一、湖北随州市缘起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三、湖北随州市休闲之旅行程安排；</w:t>
        <w:br/>
        <w:t>Day1：走进随州市、炎帝神农故里、随州博物馆</w:t>
        <w:br/>
        <w:t>Day2：大洪山景区、随州文化公园</w:t>
        <w:br/>
        <w:t>交通信息：</w:t>
        <w:br/>
        <w:t>一，自驾车【驻马店---随州】</w:t>
        <w:br/>
        <w:t>2018年10月26日驻马店出发时间07.00点—2018年10月26日到达随州时间10.00点，汽车行驶3小时，里程200里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Day1：走进随州炎帝神农故里</w:t>
        <w:br/>
        <w:t>随州市是炎帝故里是中华民族最早的发祥地之一，作为炎帝神农故里，这里开启了华夏5000年的农耕文明；作为编钟古乐之乡，随州出土的2400年前的曾侯乙编钟改写了世界音乐史。</w:t>
        <w:br/>
        <w:t>炎帝神农故里风景区以“建筑返古、环境还野”为特色，以炎帝神农深厚的文化底蕴为依托，以炎黄子孙寻根谒祖为核心，以体验炎帝神农的农耕文化、医药文化、贸易文化、原始艺术文化等为根本，建设了“寻根谒祖朝圣区”、“圣迹观光体验区”、“农耕文化展览区”、“旅游服务及沿河景观带”、“自然生态景观区”五大功能区和谒祖广场、炎帝神农大殿、圣火台、圣火广场、九拱桥、弯月湖、旭日园、烈山糊等主要景点。</w:t>
        <w:br/>
        <w:t>炎帝神农故里</w:t>
        <w:br/>
        <w:t>炎帝神农故里</w:t>
        <w:br/>
        <w:t>炎帝神农故里</w:t>
        <w:br/>
        <w:t>炎帝神农故里</w:t>
        <w:br/>
        <w:t>炎帝神农故里</w:t>
        <w:br/>
        <w:t>炎帝神农故里</w:t>
        <w:br/>
        <w:t>炎帝神农故里</w:t>
        <w:br/>
        <w:t>炎帝神农故里</w:t>
        <w:br/>
        <w:t>导览</w:t>
        <w:br/>
        <w:t>炎帝神农故里</w:t>
        <w:br/>
        <w:t>导览</w:t>
        <w:br/>
        <w:t>文化雕塑壁</w:t>
        <w:br/>
        <w:t>炎帝神农故里</w:t>
        <w:br/>
        <w:t>炎帝神农故里</w:t>
        <w:br/>
        <w:t>炎帝神农故里</w:t>
        <w:br/>
        <w:t>导览</w:t>
        <w:br/>
        <w:t>四牛耕作石雕</w:t>
        <w:br/>
        <w:t>四牛耕作石雕</w:t>
        <w:br/>
        <w:t>四牛耕作石雕</w:t>
        <w:br/>
        <w:t>四牛耕作石雕</w:t>
        <w:br/>
        <w:t>四牛耕作石雕</w:t>
        <w:br/>
        <w:t>导览</w:t>
        <w:br/>
        <w:t>九拱桥</w:t>
        <w:br/>
        <w:t>炎帝神农故里</w:t>
        <w:br/>
        <w:t>炎帝神农故里</w:t>
        <w:br/>
        <w:t>炎帝神农故里</w:t>
        <w:br/>
        <w:t>炎帝神农故里</w:t>
        <w:br/>
        <w:t>圣火台</w:t>
        <w:br/>
        <w:t>导览</w:t>
        <w:br/>
        <w:t>圣火台</w:t>
        <w:br/>
        <w:t>圣火台</w:t>
        <w:br/>
        <w:t>导览</w:t>
        <w:br/>
        <w:t>炎帝神农故里</w:t>
        <w:br/>
        <w:t>炎帝神农故里</w:t>
        <w:br/>
        <w:t>炎帝神农故里</w:t>
        <w:br/>
        <w:t>导览</w:t>
        <w:br/>
        <w:t>盛世和谐鼎</w:t>
        <w:br/>
        <w:t>盛世和谐鼎</w:t>
        <w:br/>
        <w:t>炎帝神农大殿</w:t>
        <w:br/>
        <w:t>八大功绩柱</w:t>
        <w:br/>
        <w:t>八大功绩柱</w:t>
        <w:br/>
        <w:t>八大功绩柱</w:t>
        <w:br/>
        <w:t>炎帝神农大殿</w:t>
        <w:br/>
        <w:t>炎帝神农大殿</w:t>
        <w:br/>
        <w:t>炎帝神农大殿</w:t>
        <w:br/>
        <w:t>五谷丰登</w:t>
        <w:br/>
        <w:t>五谷丰登</w:t>
        <w:br/>
        <w:t>炎帝神农大殿</w:t>
        <w:br/>
        <w:t>炎帝神农大殿</w:t>
        <w:br/>
        <w:t>炎帝神农大殿</w:t>
        <w:br/>
        <w:t>旭日园</w:t>
        <w:br/>
        <w:t>导览</w:t>
        <w:br/>
        <w:t>旭日园</w:t>
        <w:br/>
        <w:t>导览</w:t>
        <w:br/>
        <w:t>炎帝神农故里</w:t>
        <w:br/>
        <w:t>炎帝神农故里</w:t>
        <w:br/>
        <w:t>炎帝神农大像</w:t>
        <w:br/>
        <w:t>炎帝神农大像</w:t>
        <w:br/>
        <w:t>导览</w:t>
        <w:br/>
        <w:t>炎帝神农大像</w:t>
        <w:br/>
        <w:t>炎帝神农故里</w:t>
        <w:br/>
        <w:t>万法寺</w:t>
        <w:br/>
        <w:t>导览</w:t>
        <w:br/>
        <w:t>万法寺</w:t>
        <w:br/>
        <w:t>万法寺</w:t>
        <w:br/>
        <w:t>炎帝神农故里</w:t>
        <w:br/>
        <w:t>炎帝神农故里</w:t>
        <w:br/>
        <w:t>炎帝神农故里</w:t>
        <w:br/>
        <w:t>Day2：大洪山景区</w:t>
        <w:br/>
        <w:t>大洪山风景名胜区</w:t>
        <w:br/>
        <w:t>位于湖北省北部山地，距随州市65公里，面积约330平方公里，主峰海拔1036米，素有"楚北天空第一峰"盛誉。山势由西向东，绵亘随州、宜城、枣阳、钟祥、京山5市县，盘基百里。</w:t>
        <w:br/>
        <w:t>大洪山景区</w:t>
        <w:br/>
        <w:t>大洪山四季色 神奇多变，不同的季节可以欣赏到"云中大洪山"、"雨中大洪山"、"雾中大洪山"、"雪中大洪山"。</w:t>
        <w:br/>
        <w:t>正如诗中所形容的"千峰耸峙白云隈，积雪经春未肯开"。大洪山不仅是休闲度假胜地，也是长寿之地。</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东汉光武帝刘秀手栽树</w:t>
        <w:br/>
        <w:t>Day2：随州文化公园</w:t>
        <w:br/>
        <w:t>随州文化公园曾用名"季梁文化生态公园"，是随州市建设重点项目之一，也是随州市加快城市环境建设，精心打造文化旅游品牌的重点工程之一。</w:t>
        <w:br/>
        <w:t>随州文化公园</w:t>
        <w:br/>
        <w:t>随州文化公园</w:t>
        <w:br/>
        <w:t>随州文化公园</w:t>
        <w:br/>
        <w:t>Day1：随州博物馆</w:t>
        <w:br/>
        <w:t>随州市新博物馆位于湖北省随州市擂鼓墩大道中段西侧风景宜人的厥水河畔。与全国重点文物保护单位“擂鼓墩古墓群”毗邻。距离市中心约1公里。</w:t>
        <w:br/>
        <w:t>馆藏文物十分丰富。堪称一座内涵丰富的文物宝库，而且随着基本建设的发展步伐，出土和征集的文物还将增多。尤其是青铜器数量众多、种类齐全、内涵丰富、时代跨度大，而且铸造精美，在全国屈指可数，被誉为“青铜器王国”。</w:t>
        <w:br/>
        <w:t>特别是曾国青铜器群，为研究曾国文化及曾、楚关系，提供了重要实物史料，充分展示了中国灿烂的历史文化。</w:t>
        <w:br/>
        <w:t>随州博物馆</w:t>
        <w:br/>
        <w:t>随州博物馆</w:t>
        <w:br/>
        <w:t>随州博物馆</w:t>
        <w:br/>
        <w:t>随州博物馆</w:t>
        <w:br/>
        <w:t>随州博物馆</w:t>
        <w:br/>
        <w:t>随州博物馆</w:t>
        <w:br/>
        <w:t>随州博物馆</w:t>
        <w:br/>
        <w:t>随州博物馆</w:t>
        <w:br/>
        <w:t>随州博物馆</w:t>
        <w:br/>
        <w:t>战国菱形勾连云纹铜敦之精美，为国内已出土铜敦之首。</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随州擂鼓墩二号墓出土的36件编钟更为珍贵，其音色、间律均与曾侯乙编钟相通，被称之为曾侯乙编钟的“秭妹钟”，曾多次出访美、英、德、法、日、丹麦、瑞士等国家，充分展示了中国灿烂的历史文化。</w:t>
        <w:br/>
        <w:t>随州擂鼓墩二号墓出土的36件编钟</w:t>
        <w:br/>
        <w:t>随州编钟乐舞</w:t>
        <w:br/>
        <w:t>随州编钟乐舞</w:t>
        <w:br/>
        <w:t>随州编钟乐舞</w:t>
        <w:br/>
        <w:t>随州编钟乐舞</w:t>
        <w:br/>
        <w:t>曾候兴编钟</w:t>
        <w:br/>
        <w:t>曾候兴编钟</w:t>
        <w:br/>
        <w:t>曾候兴编钟</w:t>
        <w:br/>
        <w:t>曾候兴编钟</w:t>
        <w:br/>
        <w:t>曾候兴编钟</w:t>
        <w:br/>
        <w:t>曾候兴编钟</w:t>
        <w:br/>
        <w:t>随州美食；</w:t>
        <w:br/>
        <w:t>马坪拐子饭</w:t>
        <w:br/>
        <w:t>随州春卷</w:t>
        <w:br/>
        <w:t>广水</w:t>
        <w:br/>
        <w:t>滑肉</w:t>
        <w:br/>
        <w:t>广水酸汤鱼</w:t>
        <w:br/>
        <w:t>广水酸白菜</w:t>
        <w:br/>
        <w:t>应山滑肉</w:t>
        <w:br/>
        <w:t>金黄蜜枣</w:t>
        <w:br/>
        <w:t>雪莲子炖桃胶</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随州旅游</w:t>
        <w:br/>
        <w:t>吧。</w:t>
        <w:br/>
        <w:t>那一年，神农架看秋，自驾沿途风光游；湖北省随州【第六站】游记结束---请继续浏览那一年，神农架看秋，自驾沿途风光游；湖北荆门市【第七站】</w:t>
      </w:r>
    </w:p>
    <w:p>
      <w:r>
        <w:t>评论：</w:t>
        <w:br/>
        <w:t>1.好像很有趣的地方啊，是我的菜！！</w:t>
        <w:br/>
        <w:t>2.谢谢关注</w:t>
        <w:br/>
        <w:t>3.明年十一也要去这里啦~ 人美风景美 谢谢分享啦~~</w:t>
        <w:br/>
        <w:t>4.谢谢关注</w:t>
        <w:br/>
        <w:t>5.谢谢关注</w:t>
        <w:br/>
        <w:t>6.去年去过的吗，哈哈，今年还想再去！</w:t>
        <w:br/>
        <w:t>7.请继续浏览我的神农架游记共22篇，不知你是否喜欢。谢谢关注</w:t>
        <w:br/>
        <w:t>8.谢谢关注</w:t>
        <w:br/>
        <w:t>9.楼主此程还有更详细的攻略吗？</w:t>
        <w:br/>
        <w:t>10.谢谢关注</w:t>
      </w:r>
    </w:p>
    <w:p>
      <w:pPr>
        <w:pStyle w:val="Heading2"/>
      </w:pPr>
      <w:r>
        <w:t>20.那一年，神农架看秋，我的自驾沿途风光旅行线图；湖北省荆门市、世界遗产明显陵、莫愁湖、莫愁村【第七站】</w:t>
      </w:r>
    </w:p>
    <w:p>
      <w:r>
        <w:t>https://you.ctrip.com/travels/jingmen634/3758670.html</w:t>
      </w:r>
    </w:p>
    <w:p>
      <w:r>
        <w:t>来源：携程</w:t>
      </w:r>
    </w:p>
    <w:p>
      <w:r>
        <w:t>发表时间：2018-12-11</w:t>
      </w:r>
    </w:p>
    <w:p>
      <w:r>
        <w:t>天数：1 天</w:t>
      </w:r>
    </w:p>
    <w:p>
      <w:r>
        <w:t>游玩时间：10 月</w:t>
      </w:r>
    </w:p>
    <w:p>
      <w:r>
        <w:t>人均花费：300 元</w:t>
      </w:r>
    </w:p>
    <w:p>
      <w:r>
        <w:t>和谁：夫妻</w:t>
      </w:r>
    </w:p>
    <w:p>
      <w:r>
        <w:t>玩法：摄影，自驾，自由行</w:t>
      </w:r>
    </w:p>
    <w:p>
      <w:r>
        <w:t>旅游路线：荆门，明显陵，莫愁湖，空山洞，黄仙洞，大口国家森林公园</w:t>
      </w:r>
    </w:p>
    <w:p>
      <w:r>
        <w:t>正文：</w:t>
        <w:br/>
        <w:t>那一年，神农架看秋，我的自驾沿途风光旅行路线图；湖北省</w:t>
        <w:br/>
        <w:t>荆门</w:t>
        <w:br/>
        <w:t>市、世界遗产</w:t>
        <w:br/>
        <w:t>明显陵</w:t>
        <w:br/>
        <w:t>、</w:t>
        <w:br/>
        <w:t>莫愁湖</w:t>
        <w:br/>
        <w:t>、莫愁村、</w:t>
        <w:br/>
        <w:t>钟祥</w:t>
        <w:br/>
        <w:t>市博物馆【第七站】</w:t>
        <w:br/>
        <w:t>荆门位于湖北省中部，江汉平原西北部，东眺武汉，西临三峡，南望潇湘，北通川陕，素有“荆楚门户”之称。“楚塞三湘接，荆门九派通”，交通四通发达。是楚文化最早的发祥地之一，境内山水宜人，风光旖旎，自然人文景观丰富。世界文化遗产、全国最大的单体帝陵---明显陵和楚汉古墓群、屈家岭文化遗址等分布于此。还有雄奇险峻的</w:t>
        <w:br/>
        <w:t>京山</w:t>
        <w:br/>
        <w:t>空山洞</w:t>
        <w:br/>
        <w:t>、钟祥</w:t>
        <w:br/>
        <w:t>黄仙洞</w:t>
        <w:br/>
        <w:t>；有钟灵毓秀的</w:t>
        <w:br/>
        <w:t>大口国家森林公园</w:t>
        <w:br/>
        <w:t>等。</w:t>
        <w:br/>
        <w:t>行程综述；</w:t>
        <w:br/>
        <w:t>时间：2018年10月28日至10月28日共1天</w:t>
        <w:br/>
        <w:t>人物；夫妻2人</w:t>
        <w:br/>
        <w:t>方式：自助游</w:t>
        <w:br/>
        <w:t>交通工具；自驾车费用：人均300元（含汽油、高速公路、吃住、门票等一切费用）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自驾车从随州市出发，高速公路行驶3小时到达荆门市开始游览，汽车一路向西北直奔，沿途秀丽风光，树林、河流的点点滴滴，开始了荆门市之旅。</w:t>
        <w:br/>
        <w:t>这里最适合夫妻来旅行，一起漫步，演绎出自然造化中壮美灵动的山水风光。欣赏群峰环绕起伏、林木葱茏幽翠美景，品味着荆门市美食，将荆门市风光尽收眼底。</w:t>
        <w:br/>
        <w:t>【正文】</w:t>
        <w:br/>
        <w:t>一、湖北荆门市缘起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对于旅行，做好出发的各种准备，了解目的地的天气情况，列出需要的物品的清单。</w:t>
        <w:br/>
        <w:t>三、湖北荆门市休闲之旅行程安排；</w:t>
        <w:br/>
        <w:t>Day1：走进荆门市、世界文化遗产明显陵、莫愁村、莫愁湖、钟祥市博物馆</w:t>
        <w:br/>
        <w:t>交通信息：</w:t>
        <w:br/>
        <w:t>一，自驾车【随州-荆门】</w:t>
        <w:br/>
        <w:t>2018年10月28日随州出发时间07.00点—2018年10月28日到达荆门时间10.00点，汽车行驶3小时，里程200里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Day1：走进荆门世界文化遗产明显陵明</w:t>
        <w:br/>
        <w:t>显陵是全国重点文物保护单位，世界文化遗产，位于湖北省荆门钟祥市城东郊的松林山，是明世宗嘉靖皇帝的父亲恭壑献皇帝和母亲章圣皇太后的合葬墓，是中国数千年历史长河中最具特色的一座帝王陵寝。</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Day1：莫愁村</w:t>
        <w:br/>
        <w:t>湖北民俗民艺第一村，位于"世界长寿之乡"湖北省荆门市钟祥市，北连世界文化遗产明显陵，南依莫愁湖国家级湿地公园，是湖北首个可以深度体验"地道乡土民俗、浪漫荆楚民艺、多元文化风情"的旅游目的地。</w:t>
        <w:br/>
        <w:t>"莫愁女，姓卢，名莫愁，善歌谣，先歌舞于民间，后入楚王宫中，她历尽磨难，最后终于又回到了民间。二千多年来，围绕 和风景名胜莫愁村、莫愁湖、莫愁渡以及《阳春白雪》和阳春台、白雪楼等，在古郢荆楚传诵着许多美丽动人的故事。</w:t>
        <w:br/>
        <w:t>汉江紧贴石城流，石城高压汉江楼;石城湖上美人居，桃花片片涌莫愁。"古郢湖北荆门钟祥，又名石城，是千古传誉的楚国歌舞艺术家莫愁女的故乡。</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二千多年来，围绕 和风景名胜莫愁村、莫愁湖、莫愁渡以及《阳春白雪》和阳春台、白雪楼等，在古郢荆楚传诵着许多美丽动人的故事。</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Day1：莫愁湖</w:t>
        <w:br/>
        <w:t>指钟祥莫愁湖，位于湖北省钟祥市境内。</w:t>
        <w:br/>
        <w:t>莫愁湖景区融山水资源、人文资源于一体，是荆楚大地上一颗璀璨的明珠!湖上百岛俊秀，水天一色。</w:t>
        <w:br/>
        <w:t>阳春白雪岛上，白雪楼、阳春台隔水相望，仿佛莫愁再现;兰台宫内歌舞升平，襄王把酒行乐，再现楚国风韵。下里巴人岛上，男耕女织，捕鱼狩猎，山歌烂漫，情也陶陶。军事野战岛，枪炮隆隆，杀声阵阵，惊险刺激，引人入胜。</w:t>
        <w:br/>
        <w:t>莫愁湖风采</w:t>
        <w:br/>
        <w:t>莫愁湖风采</w:t>
        <w:br/>
        <w:t>莫愁湖风采</w:t>
        <w:br/>
        <w:t>莫愁湖风采</w:t>
        <w:br/>
        <w:t>莫愁湖风采</w:t>
        <w:br/>
        <w:t>莫愁湖风采</w:t>
        <w:br/>
        <w:t>莫愁湖畔下午茶</w:t>
        <w:br/>
        <w:t>莫愁湖畔下午茶</w:t>
        <w:br/>
        <w:t>Day1：钟祥市博物馆</w:t>
        <w:br/>
        <w:t>前身是上世纪五十年代初设立于钟祥县文化馆内的文物陈列室，地址设在老县城山陕会馆。</w:t>
        <w:br/>
        <w:t>钟祥市博物馆</w:t>
        <w:br/>
        <w:t>钟祥市博物馆</w:t>
        <w:br/>
        <w:t>钟祥市博物馆</w:t>
        <w:br/>
        <w:t>钟祥市博物馆</w:t>
        <w:br/>
        <w:t>钟祥市博物馆</w:t>
        <w:br/>
        <w:t>钟祥市博物馆</w:t>
        <w:br/>
        <w:t>钟祥市博物馆</w:t>
        <w:br/>
        <w:t>1959年迁至武郡书院，1961年又搬至县大礼堂。1977年，经钟祥县人民政府批准成立钟祥县图博馆，与钟祥县图书馆合署办公。1979年2月，经钟祥县革命委员会批准成立钟祥县博物馆。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1980年3月，钟祥县博物馆与图书馆正式分离，馆址迁至明清古建筑群--元佑宫内，开办有《国家级历史文化名城--钟祥历史文物专题陈列》、《清代女尸陈列》、《历代字画陈列》、《革命文物陈列》等展览，常年对外开放。</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荆门市美食；</w:t>
        <w:br/>
        <w:t>楚玉龙虾</w:t>
        <w:br/>
        <w:t>楚玉鮰鱼片</w:t>
        <w:br/>
        <w:t>瓦罐蹄花</w:t>
        <w:br/>
        <w:t>火烧粑</w:t>
        <w:br/>
        <w:t>刘皇叔婆子鸡</w:t>
        <w:br/>
        <w:t>风味瓦块鱼</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门市旅游吧。</w:t>
        <w:br/>
        <w:t>那一年，神农架看秋，自驾沿途风光游；湖北省荆门市【第七站】游记结束---请继续浏览那一年，神农架看秋，自驾沿途风光游；湖北兴山县【第八站】</w:t>
      </w:r>
    </w:p>
    <w:p>
      <w:r>
        <w:t>评论：</w:t>
        <w:br/>
        <w:t>1.写得真棒，文字配照片看过了就仿佛身临其境了一次，很值得参考。</w:t>
        <w:br/>
        <w:t>2.谢谢关注</w:t>
        <w:br/>
        <w:t>3.客气，谢谢关注</w:t>
        <w:br/>
        <w:t>4.图文并茂，线路详细，太好了，我也总是想写出这样好的游记对别人有所帮助，但水平有限啊。惭愧惭愧啊</w:t>
        <w:br/>
        <w:t>5.谢谢关注</w:t>
        <w:br/>
        <w:t>6.楼主真的很用心的写了攻略啊，很感谢啊，赞啊！我们全家打算过两个月去。</w:t>
        <w:br/>
        <w:t>7.谢谢关注</w:t>
        <w:br/>
        <w:t>8.谢谢关注</w:t>
        <w:br/>
        <w:t>9.支持作者，等着更多游记！等着更多的感动呢！</w:t>
        <w:br/>
        <w:t>10.图片还不够多哟，楼主要加油~~</w:t>
      </w:r>
    </w:p>
    <w:p>
      <w:pPr>
        <w:pStyle w:val="Heading2"/>
      </w:pPr>
      <w:r>
        <w:t>21.那一年，神农架看秋，我的自驾沿途风光旅行路线图；湖北省兴山县风采、中国最美水上公路、昭君村【第八站】</w:t>
      </w:r>
    </w:p>
    <w:p>
      <w:r>
        <w:t>https://you.ctrip.com/travels/xingshan2692/3758866.html</w:t>
      </w:r>
    </w:p>
    <w:p>
      <w:r>
        <w:t>来源：携程</w:t>
      </w:r>
    </w:p>
    <w:p>
      <w:r>
        <w:t>发表时间：2018-12-12</w:t>
      </w:r>
    </w:p>
    <w:p>
      <w:r>
        <w:t>天数：1 天</w:t>
      </w:r>
    </w:p>
    <w:p>
      <w:r>
        <w:t>游玩时间：10 月</w:t>
      </w:r>
    </w:p>
    <w:p>
      <w:r>
        <w:t>人均花费：300 元</w:t>
      </w:r>
    </w:p>
    <w:p>
      <w:r>
        <w:t>和谁：夫妻</w:t>
      </w:r>
    </w:p>
    <w:p>
      <w:r>
        <w:t>玩法：摄影，自驾，自由行</w:t>
      </w:r>
    </w:p>
    <w:p>
      <w:r>
        <w:t>旅游路线：兴山，昭君村</w:t>
      </w:r>
    </w:p>
    <w:p>
      <w:r>
        <w:t>正文：</w:t>
        <w:br/>
        <w:t>那一年，神农架看秋，我的自驾沿途风光旅行路线图；湖北省</w:t>
        <w:br/>
        <w:t>兴山</w:t>
        <w:br/>
        <w:t>县风采、中国最美水上公路观景点、</w:t>
        <w:br/>
        <w:t>昭君村</w:t>
        <w:br/>
        <w:t>、深渡河村【第八站】</w:t>
        <w:br/>
        <w:t>前言；湖北兴山县；兴山县，隶属于湖北省宜昌市，位于湖北省西部，长江西陵峡北侧，东与宜昌市夷陵区接界，南和秭归县毗邻，西同巴东县相交，北与神农架林区接壤，东北连接保康县。全县东西长66公里，南北宽54公里，县人民政府驻古夫镇。兴山县是汉明妃王昭君的故乡，始建于公元 260年。古夫镇到昭君镇之间新建了一条“古昭公路” 被誉为“中国最美水上公路”。</w:t>
        <w:br/>
        <w:t>行程综述；</w:t>
        <w:br/>
        <w:t>时间：2018年10月28日至10月28日共1天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兴山县在去之前，一直是知之甚少的，自驾车从荆门市出发，高速公路213公里，行驶3小时到达兴山县开始游览，汽车一路向西北直奔，沿途秀丽风光，树林、河流的点点滴滴，我心已陶醉。开始了兴山县之旅。</w:t>
        <w:br/>
        <w:t>这里最适合夫妻来旅行，一起漫步，演绎出自然造化中壮美灵动的山水风光。欣赏群峰环绕起伏、林木葱茏幽翠美景，品味着兴山县美食，将兴山县风光尽收眼底。</w:t>
        <w:br/>
        <w:t>【正文】</w:t>
        <w:br/>
        <w:t>一、湖北兴山县缘起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三、湖北兴山县休闲之旅行程安排；</w:t>
        <w:br/>
        <w:t>Day1：走进兴山县、中国最美水上公路观景点、昭君故里、深渡河村</w:t>
        <w:br/>
        <w:t>交通信息：</w:t>
        <w:br/>
        <w:t>一，自驾车【荆门---兴山县】</w:t>
        <w:br/>
        <w:t>2018年10月28日荆门出发时间07.00点—2018年10月28日到达兴山县时间10.00点，汽车行驶3小时，里程213里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Day1：走进兴山县</w:t>
        <w:br/>
        <w:t>兴山是湖北最经典的旅游目的地“一江两山”(长江三峡、神农架、武当山)的必经之路，古昭公路所在的宜巴高速公路也被称为湖北最美高速，这条公路把白帝城、长江三峡、昭君故里、神农架、武当山等多个美景串联了起来。</w:t>
        <w:br/>
        <w:t>宜巴高速公路也被称为湖北最美高速</w:t>
        <w:br/>
        <w:t>宜巴高速公路也被称为湖北最美高速</w:t>
        <w:br/>
        <w:t>宜巴高速公路也被称为湖北最美高速</w:t>
        <w:br/>
        <w:t>驶出兴山收费站，远远地就看到第二块“中国最美水上公路”的牌子。</w:t>
        <w:br/>
        <w:t>古昭公路被称为湖北最美公路，这条公路把白帝城、长江三峡、昭君故里、神农架、武当山等多个美景串联了起来。</w:t>
        <w:br/>
        <w:t>我们来到兴山昭君故里</w:t>
        <w:br/>
        <w:t>昭君欢迎你</w:t>
        <w:br/>
        <w:t>深渡河村风光</w:t>
        <w:br/>
        <w:t>深渡河村风光</w:t>
        <w:br/>
        <w:t>深渡河村风光</w:t>
        <w:br/>
        <w:t>深渡河村风光</w:t>
        <w:br/>
        <w:t>深渡河村风光</w:t>
        <w:br/>
        <w:t>Day1：中国最美水上公路观景点</w:t>
        <w:br/>
        <w:t>行走在巫山至宜昌的G42高速公路上，经过神农架地区，看群山连绵不绝，山顶云遮雾障，方明白诗圣那句“群山万壑赴荆门 ”的那种凄美。</w:t>
        <w:br/>
        <w:t>这条全长十余公里，自兴山县城古夫镇到昭君镇的公路，还有一个很有中国风味道的名字:古昭公路，它也是中国第一条水上生态环保公路。</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顺着车辆的直行方向过桥走老路是312省道，山路多弯，现在主要是货车行走。左转走新路只需十来分钟就到昭君镇了。</w:t>
        <w:br/>
        <w:t>兴山的地貌区划属秦岭大巴山体系，山脉走向从东向西伸展，总地势为东西北三面高，南面低，由南向北逐渐升高。</w:t>
        <w:br/>
        <w:t>古人修路，随山就水，山转路转，遇悬崖峭壁，筑以栈道。</w:t>
        <w:br/>
        <w:t>一家人，一辆车，一条绝美的水上公路。美人故里昭君村，水面微波卧长龙。</w:t>
        <w:br/>
        <w:t>”在昭君故里湖北兴山县隐藏着一条绝美的水上公路--为避免开山毁林，保护生态环境，整条公里都建在峡谷溪流中，宛如一条玉带，又恰似一条游龙，盘桓蜿蜒在香溪河上。</w:t>
        <w:br/>
        <w:t>中国最美水上公路观景点</w:t>
        <w:br/>
        <w:t>中国最美水上公路观景点</w:t>
        <w:br/>
        <w:t>中国最美水上公路观景点</w:t>
        <w:br/>
        <w:t>过了隧道来到兴山县</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Day1：昭君故里</w:t>
        <w:br/>
        <w:t>昭君镇即高阳镇，因西汉时这里出了一位有着“闭月羞花之貌、沉鱼落雁之容”、“出塞和亲”的一代名妃王昭君而得名，自北宋端拱2年 (公元989年)建镇至今，已有1009年的历史，是兴山县原县城所在地。</w:t>
        <w:br/>
        <w:t>2002年，兴山县城搬迁至现在的古夫镇，昭君镇和一批文物遗址也全部被淹没在175米水位以下。</w:t>
        <w:br/>
        <w:t>兴山县是被誉为"民族友好使者"王昭君的家乡。</w:t>
        <w:br/>
        <w:t>2000多年来，王昭君的事迹一直为文人骚客所赞叹，也一直为家乡人民所传颂。</w:t>
        <w:br/>
        <w:t>兴山昭君村古汉文化游览区位于长江三峡北侧宜昌至神农架必经之路的中段，东接宜昌，南接屈原故里，西连中国第一漂的神农溪，北枕中华第一峰神农架。</w:t>
        <w:br/>
        <w:t>昭君故里</w:t>
        <w:br/>
        <w:t>昭君故里</w:t>
        <w:br/>
        <w:t>昭君故里</w:t>
        <w:br/>
        <w:t>导览</w:t>
        <w:br/>
        <w:t>导览</w:t>
        <w:br/>
        <w:t>昭君故里</w:t>
        <w:br/>
        <w:t>昭君故里</w:t>
        <w:br/>
        <w:t>昭君故里</w:t>
        <w:br/>
        <w:t>昭君故里</w:t>
        <w:br/>
        <w:t>景区距宜昌市120公里，距三峡大坝70公里，距神农架60公里，该旅游区是首批国家AAA级景区，宜昌市评选的十优景区之一。</w:t>
        <w:br/>
        <w:t>昭君村原名宝坪村，有昭君宅、娘娘泉、梳妆台、昭君书院、后花园、抚琴台、浣纱处、琵琶桥、楠木井等20余处遗址和景点。</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Day1：昭君镇</w:t>
        <w:br/>
        <w:t>兴山县高阳镇正式更名为昭君镇，高阳镇位于长江北岸的长江支流香溪河中游，是兴山县原县城所在地，也是三峡库区最后一个移民迁建集镇</w:t>
        <w:br/>
        <w:t>昭君镇风采</w:t>
        <w:br/>
        <w:t>昭君镇风采</w:t>
        <w:br/>
        <w:t>昭君镇风采</w:t>
        <w:br/>
        <w:t>昭君镇风采</w:t>
        <w:br/>
        <w:t>昭君镇风采</w:t>
        <w:br/>
        <w:t>昭君镇风采</w:t>
        <w:br/>
        <w:t>昭君镇风采</w:t>
        <w:br/>
        <w:t>昭君镇风采</w:t>
        <w:br/>
        <w:t>兴山县美食；</w:t>
        <w:br/>
        <w:t>罗和尚卤肉</w:t>
        <w:br/>
        <w:t>王聋子三鲜面</w:t>
        <w:br/>
        <w:t>沈婆婆灯盏窝</w:t>
        <w:br/>
        <w:t>兴山杨鱼</w:t>
        <w:br/>
        <w:t>兴山脐橙</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兴山县旅游吧。</w:t>
        <w:br/>
        <w:t>那一年，神农架看秋，自驾沿途风光游；湖北省兴山县【第八站】游记结束---请继续浏览那一年，神农架看秋，自驾沿途风光游；湖北神农架神农顶【第九站】</w:t>
      </w:r>
    </w:p>
    <w:p>
      <w:r>
        <w:t>评论：</w:t>
        <w:br/>
        <w:t>1.谢谢关注</w:t>
        <w:br/>
        <w:t>2.楼主真是有心人啊！以后再去的话可以借用，先谢啦！</w:t>
        <w:br/>
        <w:t>3.谢谢关注</w:t>
        <w:br/>
        <w:t>4.有种上次白去的感觉！看到了去过的地方还是觉得蛮亲切的，哈哈哈</w:t>
        <w:br/>
        <w:t>5.欢迎</w:t>
        <w:br/>
        <w:t>6.今天刚打开携程就看到你游记，也算一种缘分，互粉下吧~~</w:t>
        <w:br/>
        <w:t>7.谢谢关注</w:t>
        <w:br/>
        <w:t>8.谢谢关注</w:t>
        <w:br/>
        <w:t>9.我想细细的了解这个地方的美丽，可以多放些好看的照片吗？楼主</w:t>
        <w:br/>
        <w:t>10.出差的时候去过没好好玩，下次有机会一定好好品味一下</w:t>
      </w:r>
    </w:p>
    <w:p>
      <w:pPr>
        <w:pStyle w:val="Heading2"/>
      </w:pPr>
      <w:r>
        <w:t>22.那一年，神农架看秋，自驾三天走遍神农架，我的游览路线图；神农顶、神农谷、板壁岩、坪阡古镇【第一天】</w:t>
      </w:r>
    </w:p>
    <w:p>
      <w:r>
        <w:t>https://you.ctrip.com/travels/shennongjia147/3759464.html</w:t>
      </w:r>
    </w:p>
    <w:p>
      <w:r>
        <w:t>来源：携程</w:t>
      </w:r>
    </w:p>
    <w:p>
      <w:r>
        <w:t>发表时间：2018-12-14</w:t>
      </w:r>
    </w:p>
    <w:p>
      <w:r>
        <w:t>天数：3 天</w:t>
      </w:r>
    </w:p>
    <w:p>
      <w:r>
        <w:t>游玩时间：10 月</w:t>
      </w:r>
    </w:p>
    <w:p>
      <w:r>
        <w:t>人均花费：1500 元</w:t>
      </w:r>
    </w:p>
    <w:p>
      <w:r>
        <w:t>和谁：夫妻</w:t>
      </w:r>
    </w:p>
    <w:p>
      <w:r>
        <w:t>玩法：美食，摄影，自驾，自由行</w:t>
      </w:r>
    </w:p>
    <w:p>
      <w:r>
        <w:t>旅游路线：神农架，神农顶，神农谷，瞭望塔，板壁岩，神农顶风景区，天生桥，官门山，天燕景区，金猴岭，太子垭</w:t>
      </w:r>
    </w:p>
    <w:p>
      <w:r>
        <w:t>正文：</w:t>
        <w:br/>
        <w:t>那一年，</w:t>
        <w:br/>
        <w:t>神农架</w:t>
        <w:br/>
        <w:t>看秋，自驾三天走遍神农架，我的游览路线图；</w:t>
        <w:br/>
        <w:t>神农顶</w:t>
        <w:br/>
        <w:t>景区、小龙潭、金猴溪、青云梯、杉林石海、华中屋脊、神农顶、神农鼎、</w:t>
        <w:br/>
        <w:t>神农谷</w:t>
        <w:br/>
        <w:t>、大脚印、</w:t>
        <w:br/>
        <w:t>瞭望塔</w:t>
        <w:br/>
        <w:t>、</w:t>
        <w:br/>
        <w:t>板壁岩</w:t>
        <w:br/>
        <w:t>、天际岭、迷人倘、太子娅、三省台、坪阡古镇【第一天】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相传因上古的神农氏在此搭架上山采药而得名。景区山峰均在海拔3000米以上，堪称"华中屋脊"。是以秀绿的亚高山自然风光，多样的动植物种，人与自然和谐共存为主题的森林生态旅游区。</w:t>
        <w:br/>
        <w:t>神农顶景区简介；</w:t>
        <w:br/>
        <w:t>神农顶风景区</w:t>
        <w:br/>
        <w:t>--是国家级自然保护区，总面积约883.6平方公里，是以保存完好的森林自然生态系统为背景，以生态多样性为特点，体现人与自然和谐共存主主题的自然生态旅游区，是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神农架门票；套票269元/张（网络订票264）60岁以上半价、联票包含六大景区，神农顶、大九湖、</w:t>
        <w:br/>
        <w:t>天生桥</w:t>
        <w:br/>
        <w:t>、神农坛、</w:t>
        <w:br/>
        <w:t>官门山</w:t>
        <w:br/>
        <w:t>、天燕、有效期门票激活5天内有限，景区门口刷身份证指纹即可进入。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自驾车从兴山县出发，高速公路行驶1小时30分到达神农架开始游览，汽车一路向西北直奔，沿途秀丽风光，树林、河流的点点滴滴，我心已陶醉。开始了神农架之旅。</w:t>
        <w:br/>
        <w:t>这里最适合夫妻来旅行，一起漫步，演绎出自然造化中壮美灵动的山水风光。欣赏群峰环绕起伏、林木葱茏幽翠美景，品味着神农架美食，将神农架风光尽收眼底。</w:t>
        <w:br/>
        <w:t>【正文】</w:t>
        <w:br/>
        <w:t>一、神农顶缘起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三、神农架休闲之旅行程安排；</w:t>
        <w:br/>
        <w:t>Day1：走进神农顶风景区、小龙潭、金猴溪、青云梯、杉林石海、华中屋脊、神农顶、神农鼎、神农谷石林、大脚印、瞭望塔、板壁岩、三省台、晚宿坪阡古镇</w:t>
        <w:br/>
        <w:t>Day2：大九湖、</w:t>
        <w:br/>
        <w:t>天燕景区</w:t>
        <w:br/>
        <w:t>、红坪十里画廊、晚宿红坪古镇</w:t>
        <w:br/>
        <w:t>Day3：官门山、神农坛、天生桥，晚宿兴山县</w:t>
        <w:br/>
        <w:t>交通信息：</w:t>
        <w:br/>
        <w:t>一，自驾车【兴山县---神农架】</w:t>
        <w:br/>
        <w:t>2018年10月28日兴山县出发时间07.00点—2018年10月28日到达神农架时间08.30分，汽车行驶1小时30分，里程72里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Day1：走进神农顶风景区</w:t>
        <w:br/>
        <w:t>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走进神农架风景区</w:t>
        <w:br/>
        <w:t>走进神农架风景区</w:t>
        <w:br/>
        <w:t>酒壶坪--神农架旅游集散中心，酒壶坪因地形酷似酒壶而得名，好景不怕路遥远，一壶浊酒喜相逢，在旅游集散中心换乘站前看雕塑，让人回味。</w:t>
        <w:br/>
        <w:t>走进神农架风景区</w:t>
        <w:br/>
        <w:t>神农顶风景区</w:t>
        <w:br/>
        <w:t>神农顶风景区</w:t>
        <w:br/>
        <w:t>神农顶风景区</w:t>
        <w:br/>
        <w:t>神农顶风景区</w:t>
        <w:br/>
        <w:t>神农顶风景区</w:t>
        <w:br/>
        <w:t>导览</w:t>
        <w:br/>
        <w:t>导览</w:t>
        <w:br/>
        <w:t>导览</w:t>
        <w:br/>
        <w:t>神农顶风景区</w:t>
        <w:br/>
        <w:t>神农顶风景区</w:t>
        <w:br/>
        <w:t>神农顶风景区</w:t>
        <w:br/>
        <w:t>神农顶风景区</w:t>
        <w:br/>
        <w:t>Day1：小龙潭</w:t>
        <w:br/>
        <w:t>小龙潭是集吃、住、行、游、购、娱为一体的综合性服务区。内设野生动物救助站和金丝猴动态视频大厅。</w:t>
        <w:br/>
        <w:t>小龙潭</w:t>
        <w:br/>
        <w:t>亨利桥</w:t>
        <w:br/>
        <w:t>亨利桥</w:t>
        <w:br/>
        <w:t>导览</w:t>
        <w:br/>
        <w:t>Day1：金猴溪</w:t>
        <w:br/>
        <w:t>金猴溪--因为在这里发现有野生金丝猴而著名，圈养的金丝猴和旁边的展馆，让我们知道金丝猴是多么珍贵的野生动物；这里山势高俊、原始植被、茂密森林、气候湿润，山水顺山势奔流直下，常年水势不减，以其说这是溪流不如说它就是一整条瀑布，最近的大雨使得金猴瀑布变得汹涌澎拜、一泻千里、涛声如雷、巍巍壮观，金猴溪在神农顶景区里。</w:t>
        <w:br/>
        <w:t>金猴溪</w:t>
        <w:br/>
        <w:t>金猴溪</w:t>
        <w:br/>
        <w:t>金猴溪</w:t>
        <w:br/>
        <w:t>金猴溪</w:t>
        <w:br/>
        <w:t>金猴溪</w:t>
        <w:br/>
        <w:t>金猴溪</w:t>
        <w:br/>
        <w:t>金猴溪</w:t>
        <w:br/>
        <w:t>金猴溪</w:t>
        <w:br/>
        <w:t>金猴溪</w:t>
        <w:br/>
        <w:t>金猴溪</w:t>
        <w:br/>
        <w:t>金猴溪</w:t>
        <w:br/>
        <w:t>金猴溪</w:t>
        <w:br/>
        <w:t>金猴溪</w:t>
        <w:br/>
        <w:t>Day1：神农顶----华中屋脊</w:t>
        <w:br/>
        <w:t>神农顶----华中屋脊</w:t>
        <w:br/>
        <w:t>神农顶----华中屋脊</w:t>
        <w:br/>
        <w:t>神农顶----华中屋脊</w:t>
        <w:br/>
        <w:t>神农顶风景区</w:t>
        <w:br/>
        <w:t>神农顶风景区</w:t>
        <w:br/>
        <w:t>神农顶风景区</w:t>
        <w:br/>
        <w:t>神农顶风景区</w:t>
        <w:br/>
        <w:t>华中屋脊</w:t>
        <w:br/>
        <w:t>华中屋脊</w:t>
        <w:br/>
        <w:t>导览</w:t>
        <w:br/>
        <w:t>导览</w:t>
        <w:br/>
        <w:t>Day1：青云梯</w:t>
        <w:br/>
        <w:t>青云梯2999级大理石铺就的台阶，走上去就是海拔3106米的神农顶，顶上耸立着一尊巨大之鼎，与顶谐音。</w:t>
        <w:br/>
        <w:t>青云梯</w:t>
        <w:br/>
        <w:t>青云梯</w:t>
        <w:br/>
        <w:t>青云梯</w:t>
        <w:br/>
        <w:t>导览</w:t>
        <w:br/>
        <w:t>神农架群大窝坑组</w:t>
        <w:br/>
        <w:t>神农架群大窝坑组</w:t>
        <w:br/>
        <w:t>神农架群大窝坑组</w:t>
        <w:br/>
        <w:t>神农架群大窝坑组</w:t>
        <w:br/>
        <w:t>青云梯</w:t>
        <w:br/>
        <w:t>青云梯</w:t>
        <w:br/>
        <w:t>平步青云</w:t>
        <w:br/>
        <w:t>平步青云</w:t>
        <w:br/>
        <w:t>平步青云</w:t>
        <w:br/>
        <w:t>青云梯</w:t>
        <w:br/>
        <w:t>青云梯</w:t>
        <w:br/>
        <w:t>青云梯</w:t>
        <w:br/>
        <w:t>青云梯</w:t>
        <w:br/>
        <w:t>青云梯</w:t>
        <w:br/>
        <w:t>导览</w:t>
        <w:br/>
        <w:t>导览</w:t>
        <w:br/>
        <w:t>石梯铺得非常好，很宽敞，可以容纳许多游客，而且在每100阶台阶处都有标明级数，让登山者一目了然，可以感受到神农架旅游部门很用心在做事情。</w:t>
        <w:br/>
        <w:t>艰难的攀登</w:t>
        <w:br/>
        <w:t>艰难的攀登</w:t>
        <w:br/>
        <w:t>随着台阶的不断上升，海拔的不断升高，每一步都在挑战你的脚力和心肺功能。</w:t>
        <w:br/>
        <w:t>艰难的攀登</w:t>
        <w:br/>
        <w:t>艰难的攀登</w:t>
        <w:br/>
        <w:t>有的人在999级选择放弃，有的人则在1999级处往回走，也算来过。</w:t>
        <w:br/>
        <w:t>休息一下、喘口气。</w:t>
        <w:br/>
        <w:t>Day1：杉林石海</w:t>
        <w:br/>
        <w:t>天晴之日，云开雾散之时，立身于峰顶，俯视四野，万千景象方可尽收眼底。神农顶端，岩石裸露，石林耸天，不见树木，唯有苔藓、蕨类铺在地上，一片原始洪荒的景象。</w:t>
        <w:br/>
        <w:t>杉林石海</w:t>
        <w:br/>
        <w:t>杉林石海</w:t>
        <w:br/>
        <w:t>杉林石海</w:t>
        <w:br/>
        <w:t>杉林石海</w:t>
        <w:br/>
        <w:t>杉林石海</w:t>
        <w:br/>
        <w:t>杉林石海</w:t>
        <w:br/>
        <w:t>杉林石海</w:t>
        <w:br/>
        <w:t>杉林石海</w:t>
        <w:br/>
        <w:t>杉林石海</w:t>
        <w:br/>
        <w:t>杉林石海</w:t>
        <w:br/>
        <w:t>杉林石海</w:t>
        <w:br/>
        <w:t>杉林石海</w:t>
        <w:br/>
        <w:t>高山草甸</w:t>
        <w:br/>
        <w:t>高山草甸</w:t>
        <w:br/>
        <w:t>杉林石海</w:t>
        <w:br/>
        <w:t>杉林石海</w:t>
        <w:br/>
        <w:t>杉林石海</w:t>
        <w:br/>
        <w:t>杉林石海</w:t>
        <w:br/>
        <w:t>杉林石海</w:t>
        <w:br/>
        <w:t>杉林石海</w:t>
        <w:br/>
        <w:t>杉林石海</w:t>
        <w:br/>
        <w:t>杉林石海</w:t>
        <w:br/>
        <w:t>杉林石海</w:t>
        <w:br/>
        <w:t>杉林石海</w:t>
        <w:br/>
        <w:t>高山草甸</w:t>
        <w:br/>
        <w:t>Day1：华中屋脊</w:t>
        <w:br/>
        <w:t>华中屋脊”神农架是一座充满神秘野趣、拥有生物多样性和诸多难解之谜的“绿色宝库”，区内海拔3000米以上的山峰有6座，最高峰神农顶海拔3106．2米，由顶至底，十条突兀山梁若苍龙下扑，梁间九条曲折溪流如银带飘垂。</w:t>
        <w:br/>
        <w:t>导览图提示----我们已经走了一半的路程</w:t>
        <w:br/>
        <w:t>梁间左右，古树密布，药草遍陈，野果满缀，异兽时现。登临峰顶</w:t>
        <w:br/>
        <w:t>杉林石海</w:t>
        <w:br/>
        <w:t>故有“千尺危崖俯碧海，百丈高松撑云涛”之称。</w:t>
        <w:br/>
        <w:t>怪石</w:t>
        <w:br/>
        <w:t>东看汝野千里，碧连天际</w:t>
        <w:br/>
        <w:t>杉林石海</w:t>
        <w:br/>
        <w:t>杉林石海</w:t>
        <w:br/>
        <w:t>咬紧牙关，最后的拼搏</w:t>
        <w:br/>
        <w:t>杉林石海</w:t>
        <w:br/>
        <w:t>杉林石海</w:t>
        <w:br/>
        <w:t>杉林石海</w:t>
        <w:br/>
        <w:t>往后看，人越来越少了</w:t>
        <w:br/>
        <w:t>神农架野杜鹃</w:t>
        <w:br/>
        <w:t>神农架野杜鹃</w:t>
        <w:br/>
        <w:t>神农架野杜鹃</w:t>
        <w:br/>
        <w:t>西望群峰争拔，直达巴蜀；</w:t>
        <w:br/>
        <w:t>南眺滚滚长江，银蛇飞舞；</w:t>
        <w:br/>
        <w:t>北览林海茫茫，绿树接天。</w:t>
        <w:br/>
        <w:t>闲庭信步</w:t>
        <w:br/>
        <w:t>加油</w:t>
        <w:br/>
        <w:t>徒步以阶梯上升，集峡谷、瀑布、原始森林、高山草甸、华中屋脊、杜鹃长林为一体！</w:t>
        <w:br/>
        <w:t>神农顶核心区线路是神农架无人区徒步线路中最经典线路之一。</w:t>
        <w:br/>
        <w:t>2999步顶峰到了，终于完成了攀登神农顶心愿</w:t>
        <w:br/>
        <w:t>Day1：神农顶</w:t>
        <w:br/>
        <w:t>神农顶风景区是国家级自然保护区，总面积约883.6平方公里，是以保存完好的森林自然生态系统为背景，以生态多样性为特点，体现人与自然和谐共存主主题的自然生态旅游区，是神农架重点风景名胜区之一。</w:t>
        <w:br/>
        <w:t>神农顶风景区在神农架南部的自然保护区内，海拔3000米以上山峰6座。神农顶，是最高峰，海拔3106.2米，号称"华中屋脊"，也为湖北省最高峰。</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神农顶午餐</w:t>
        <w:br/>
        <w:t>Day1：神农鼎</w:t>
        <w:br/>
        <w:t>神农鼎，上古十大神器之一。上古时代神农氏为苍生遍尝百草，也为后世奠定医学基础。神农 昔日炼制百药之古鼎，正因积聚千年来无数灵药之气，据说能炼出天界诸神亦无法轻得之旷世神药，并隐藏其它神秘之力量。</w:t>
        <w:br/>
        <w:t>神农鼎</w:t>
        <w:br/>
        <w:t>神农鼎</w:t>
        <w:br/>
        <w:t>神农鼎</w:t>
        <w:br/>
        <w:t>神农鼎</w:t>
        <w:br/>
        <w:t>神农鼎</w:t>
        <w:br/>
        <w:t>神农鼎</w:t>
        <w:br/>
        <w:t>神农鼎</w:t>
        <w:br/>
        <w:t>神农鼎</w:t>
        <w:br/>
        <w:t>神农鼎</w:t>
        <w:br/>
        <w:t>神农鼎</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Day1：神农谷</w:t>
        <w:br/>
        <w:t>神农谷--地处神农架南北气流的过往通道，气象瞬息万变、云雾变幻莫测，经过千万年地壳运动、风化溶蚀，形成千米深峡，石林丛生、如柱如笋、其景雄奇【有点像黄山的西海大峡谷】海拔2千多米，在栈道上欣赏风景，一股冷风顺着山谷吹上来，好凉爽。</w:t>
        <w:br/>
        <w:t>神农谷在神农顶风景区里。神农谷海拔2785米，东连</w:t>
        <w:br/>
        <w:t>华中第一峰</w:t>
        <w:br/>
        <w:t>，西接大小神农架，北望</w:t>
        <w:br/>
        <w:t>金猴岭</w:t>
        <w:br/>
        <w:t>，南俯板桥河，有"进山不到神农谷，等于没到神农架"之说。</w:t>
        <w:br/>
        <w:t>神农谷</w:t>
        <w:br/>
        <w:t>神农谷</w:t>
        <w:br/>
        <w:t>神农谷</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Day1：大脚印</w:t>
        <w:br/>
        <w:t>大脚印</w:t>
        <w:br/>
        <w:t>大脚印</w:t>
        <w:br/>
        <w:t>大脚印</w:t>
        <w:br/>
        <w:t>大脚印</w:t>
        <w:br/>
        <w:t>Day1：瞭望塔</w:t>
        <w:br/>
        <w:t>了望塔建在大神农架北坡的望农山上，其海拔2949.7米。该塔于1985年10月1日建成，塔高13米，钢筋水泥结构，原为自然保护区护林防火和森林病虫观测的配套设施，为游客提供服务。</w:t>
        <w:br/>
        <w:t>瞭望塔</w:t>
        <w:br/>
        <w:t>瞭望塔</w:t>
        <w:br/>
        <w:t>瞭望塔</w:t>
        <w:br/>
        <w:t>瞭望塔</w:t>
        <w:br/>
        <w:t>导览</w:t>
        <w:br/>
        <w:t>华中第一哨</w:t>
        <w:br/>
        <w:t>小神农顶【旅行社为游客游览介绍的冒牌神农顶，真诚告知，要想登神农顶必须攀登2999级台阶】</w:t>
        <w:br/>
        <w:t>小神农顶</w:t>
        <w:br/>
        <w:t>小神农顶</w:t>
        <w:br/>
        <w:t>阴峡河大峡谷</w:t>
        <w:br/>
        <w:t>阴峡河大峡谷</w:t>
        <w:br/>
        <w:t>阴峡河大峡谷</w:t>
        <w:br/>
        <w:t>天际岭</w:t>
        <w:br/>
        <w:t>天际岭</w:t>
        <w:br/>
        <w:t>天际岭</w:t>
        <w:br/>
        <w:t>天际岭</w:t>
        <w:br/>
        <w:t>天际岭</w:t>
        <w:br/>
        <w:t>天际岭</w:t>
        <w:br/>
        <w:t>天际岭</w:t>
        <w:br/>
        <w:t>天际岭</w:t>
        <w:br/>
        <w:t>天际岭</w:t>
        <w:br/>
        <w:t>天际岭</w:t>
        <w:br/>
        <w:t>天际岭</w:t>
        <w:br/>
        <w:t>迷人倘</w:t>
        <w:br/>
        <w:t>迷人倘</w:t>
        <w:br/>
        <w:t>迷人倘</w:t>
        <w:br/>
        <w:t>迷人倘</w:t>
        <w:br/>
        <w:t>Day1：板壁岩</w:t>
        <w:br/>
        <w:t>板壁岩石林位于神农顶风景区内。石林隐现于箭竹林和冷杉林中，峭似板壁，多草甸、箭竹、高山杜鹃。多次发现野人的毛发、粪便、脚印。</w:t>
        <w:br/>
        <w:t>板壁岩是以秀绿的亚高山自然风光与生物多样性为特色的自然生态旅游景点，景区内动植物资源十分丰富，保存着完整的亚热带森林生态系统。</w:t>
        <w:br/>
        <w:t>板壁岩景区--好漂亮的景致，满目青翠的花草间、灌木丛中散落着一个个岩石柱，像地里长出的石笋，看旁边的说明知道这叫石芽群，是经年流水层面不断溶蚀、裂缝、寒冻、冰裂、风蚀作用逐步形成的。</w:t>
        <w:br/>
        <w:t>徜徉在奇花异草、石芽群嶙峋古怪的风景中，我感慨：人类尚且喜欢在这里游览，何况野人呢，板壁岩景区在神农坛景区里边。</w:t>
        <w:br/>
        <w:t>板壁岩</w:t>
        <w:br/>
        <w:t>板壁岩</w:t>
        <w:br/>
        <w:t>板壁岩</w:t>
        <w:br/>
        <w:t>板壁岩</w:t>
        <w:br/>
        <w:t>板壁岩</w:t>
        <w:br/>
        <w:t>板壁岩</w:t>
        <w:br/>
        <w:t>板壁岩</w:t>
        <w:br/>
        <w:t>板壁岩</w:t>
        <w:br/>
        <w:t>板壁岩</w:t>
        <w:br/>
        <w:t>板壁岩石林</w:t>
        <w:br/>
        <w:t>板壁岩</w:t>
        <w:br/>
        <w:t>板壁岩</w:t>
        <w:br/>
        <w:t>板壁岩</w:t>
        <w:br/>
        <w:t>飞来石</w:t>
        <w:br/>
        <w:t>飞来石</w:t>
        <w:br/>
        <w:t>板壁岩石林</w:t>
        <w:br/>
        <w:t>板壁岩</w:t>
        <w:br/>
        <w:t>板壁岩石林</w:t>
        <w:br/>
        <w:t>金鸡报晓</w:t>
        <w:br/>
        <w:t>金鸡报晓</w:t>
        <w:br/>
        <w:t>板壁岩石林</w:t>
        <w:br/>
        <w:t>板壁岩景区</w:t>
        <w:br/>
        <w:t>板壁岩</w:t>
        <w:br/>
        <w:t>板壁岩</w:t>
        <w:br/>
        <w:t>板壁岩</w:t>
        <w:br/>
        <w:t>金鸡报晓</w:t>
        <w:br/>
        <w:t>雏凤待哺</w:t>
        <w:br/>
        <w:t>雏凤待哺</w:t>
        <w:br/>
        <w:t>雏凤待哺</w:t>
        <w:br/>
        <w:t>灵龟戏雾</w:t>
        <w:br/>
        <w:t>雏凤待哺</w:t>
        <w:br/>
        <w:t>灵龟戏雾</w:t>
        <w:br/>
        <w:t>神龙锦屏</w:t>
        <w:br/>
        <w:t>雏凤待哺</w:t>
        <w:br/>
        <w:t>神龙锦屏</w:t>
        <w:br/>
        <w:t>美女照相</w:t>
        <w:br/>
        <w:t>生命之根</w:t>
        <w:br/>
        <w:t>生命之根</w:t>
        <w:br/>
        <w:t>生命之根</w:t>
        <w:br/>
        <w:t>妙笔生花</w:t>
        <w:br/>
        <w:t>九龙壁</w:t>
        <w:br/>
        <w:t>九龙壁</w:t>
        <w:br/>
        <w:t>妙笔生花</w:t>
        <w:br/>
        <w:t>板壁岩</w:t>
        <w:br/>
        <w:t>宝岳坪</w:t>
        <w:br/>
        <w:t>宝岳坪</w:t>
        <w:br/>
        <w:t>宝岳坪</w:t>
        <w:br/>
        <w:t>宝岳坪</w:t>
        <w:br/>
        <w:t>太子娅</w:t>
        <w:br/>
        <w:t>猴子石</w:t>
        <w:br/>
        <w:t>太子娅</w:t>
        <w:br/>
        <w:t>太子娅</w:t>
        <w:br/>
        <w:t>Day1：三省台</w:t>
        <w:br/>
        <w:t>走出</w:t>
        <w:br/>
        <w:t>太子垭</w:t>
        <w:br/>
        <w:t>的步游道，一座“三省台”矗立在高山峭壁上，以其一眼望川陕渝三省而得名，又取曾子“吾日三省吾身”之义。</w:t>
        <w:br/>
        <w:t>登上“三省台”，冷冽的山风从下往上吹拂而过，使人不觉一振。云腾雾起时山影恍惚，宛若仙境，云消雾散后，远眺千里，一览川陕渝三地之交界，观巫山接天地之壮阔。</w:t>
        <w:br/>
        <w:t>台下，土家村落，炊烟袅袅，田园风光嵌于山峦之间，美不胜收。登上三省台高山峡谷尽收眼底。</w:t>
        <w:br/>
        <w:t>导览</w:t>
        <w:br/>
        <w:t>三省台</w:t>
        <w:br/>
        <w:t>台下，土家村落，炊烟袅袅，田园风光嵌于山峦之间，美不胜收。登上三省台高山峡谷尽收眼底。</w:t>
        <w:br/>
        <w:t>西边就是重庆巫山，北面是陕西。别看这里山高路远，在古代可是连接鄂渝陕的交通要道 ，即川盐古道。”</w:t>
        <w:br/>
        <w:t>三省台</w:t>
        <w:br/>
        <w:t>三省台</w:t>
        <w:br/>
        <w:t>神</w:t>
        <w:br/>
        <w:t>神</w:t>
        <w:br/>
        <w:t>Day1：坪阡古镇</w:t>
        <w:br/>
        <w:t>坪阡古镇</w:t>
        <w:br/>
        <w:t>坪阡古镇</w:t>
        <w:br/>
        <w:t>坪阡古镇</w:t>
        <w:br/>
        <w:t>坪阡古镇</w:t>
        <w:br/>
        <w:t>坪阡古镇</w:t>
        <w:br/>
        <w:t>坪阡古镇</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那一年，神农架看秋，自驾沿途风光游；神农架—神农顶【第一天】游记结束---请继续浏览那一年，神农架看秋，自驾沿途风光游；神农架—大九湖、天燕景区【第二天】</w:t>
      </w:r>
    </w:p>
    <w:p>
      <w:r>
        <w:t>评论：</w:t>
        <w:br/>
        <w:t>1.觉得这次旅行哪块费用可以再节省点？</w:t>
        <w:br/>
        <w:t>2.交通费、住宿费、餐饮、门票</w:t>
        <w:br/>
        <w:t>3.太美了，好幸福！我们也准备去玩，lz有什么特别推荐的美食么？</w:t>
        <w:br/>
        <w:t>4.谢谢关注，神农架没有什么特色美食，蘑菇，腊肉，土鸡是当地特产</w:t>
        <w:br/>
        <w:t>5.谢谢关注，可以继续浏览我的自驾3天走遍神农架游记</w:t>
        <w:br/>
        <w:t>6.看到你这篇游记，我都想照着它走一遍了！</w:t>
        <w:br/>
        <w:t>7.可以，欢迎继续浏览我的自驾神农架旅游游记【第二，三站】</w:t>
        <w:br/>
        <w:t>8.我想细细的了解这个地方的美丽，可以多放些好看的照片吗？楼主</w:t>
        <w:br/>
        <w:t>9.关于这篇游记，如果有相关的问题，能问你吗？</w:t>
        <w:br/>
        <w:t>10.谢谢关注</w:t>
      </w:r>
    </w:p>
    <w:p>
      <w:pPr>
        <w:pStyle w:val="Heading2"/>
      </w:pPr>
      <w:r>
        <w:t>23.那一年，神农架看秋，自驾三天走遍神农架，我的游览路线图；大九湖、天燕景区、红坪画廊路、红坪古镇【第二</w:t>
      </w:r>
    </w:p>
    <w:p>
      <w:r>
        <w:t>https://you.ctrip.com/travels/shennongjia147/3760562.html</w:t>
      </w:r>
    </w:p>
    <w:p>
      <w:r>
        <w:t>来源：携程</w:t>
      </w:r>
    </w:p>
    <w:p>
      <w:r>
        <w:t>发表时间：2018-12-17</w:t>
      </w:r>
    </w:p>
    <w:p>
      <w:r>
        <w:t>天数：3 天</w:t>
      </w:r>
    </w:p>
    <w:p>
      <w:r>
        <w:t>游玩时间：10 月</w:t>
      </w:r>
    </w:p>
    <w:p>
      <w:r>
        <w:t>人均花费：1500 元</w:t>
      </w:r>
    </w:p>
    <w:p>
      <w:r>
        <w:t>和谁：夫妻</w:t>
      </w:r>
    </w:p>
    <w:p>
      <w:r>
        <w:t>玩法：美食，摄影，自驾，自由行</w:t>
      </w:r>
    </w:p>
    <w:p>
      <w:r>
        <w:t>旅游路线：神农架，天燕景区，红坪画廊，大九湖国家湿地公园，燕子垭，天门垭，神农顶，天生桥，官门山，神农顶风景区，神农谷，瞭望塔，板壁岩，燕子洞</w:t>
      </w:r>
    </w:p>
    <w:p>
      <w:r>
        <w:t>正文：</w:t>
        <w:br/>
        <w:t>那一年，</w:t>
        <w:br/>
        <w:t>神农架</w:t>
        <w:br/>
        <w:t>看秋，自驾三天走遍神农架，我的游览路线图；大九湖、</w:t>
        <w:br/>
        <w:t>天燕景区</w:t>
        <w:br/>
        <w:t>、</w:t>
        <w:br/>
        <w:t>红坪画廊</w:t>
        <w:br/>
        <w:t>路、红坪古镇【第二天】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大九湖景区简介；</w:t>
        <w:br/>
        <w:t>大九湖，又名九湖坪，属于高山平原。大九湖，位于世界地质公园--神农架，是神农架的核心景区之一。</w:t>
        <w:br/>
        <w:t>大九湖国家湿地公园</w:t>
        <w:br/>
        <w:t>，位于国家级旅游风景区，国家AAAAA级风景区--</w:t>
        <w:br/>
        <w:t>神农架林区</w:t>
        <w:br/>
        <w:t>西北部，海拔1730多米，是我国为数不多的典型高山湿地地区。湿地区内，有丰富的高山草甸和湿地蕨类植物，还有鹳、鹤、梅花鹿等珍稀动物，具有极高的科考、旅游价值。</w:t>
        <w:br/>
        <w:t>天燕景区简介；</w:t>
        <w:br/>
        <w:t>天燕风景区海拔2200米，以奇树、奇花、奇洞与山民奇风异俗为特色，以猎奇探秘为主题的原始生态旅游区。天燕生态旅游区因北有</w:t>
        <w:br/>
        <w:t>燕子垭</w:t>
        <w:br/>
        <w:t>，南有</w:t>
        <w:br/>
        <w:t>天门垭</w:t>
        <w:br/>
        <w:t>而得名</w:t>
        <w:br/>
        <w:t>憧憬着神农架大九湖、天燕的风光之各地景色。我向往着神农架悠久的历史、秀丽的风光，那难忘的神农架美食</w:t>
        <w:br/>
        <w:t>行程综述；</w:t>
        <w:br/>
        <w:t>时间：2018年10月28日至10月30日共3天</w:t>
        <w:br/>
        <w:t>人物；夫妻2人</w:t>
        <w:br/>
        <w:t>方式：自助游</w:t>
        <w:br/>
        <w:t>交通工具；自驾车神农架门票；套票269元/张（网络订票264）60岁以上半价、联票包含六大景区，</w:t>
        <w:br/>
        <w:t>神农顶</w:t>
        <w:br/>
        <w:t>、大九湖、</w:t>
        <w:br/>
        <w:t>天生桥</w:t>
        <w:br/>
        <w:t>、神农坛、</w:t>
        <w:br/>
        <w:t>官门山</w:t>
        <w:br/>
        <w:t>、天燕、有效期门票激活5天内有限，景区门口刷身份证绑定指纹即可进入。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自驾车从坪阡古镇出发，行驶30分到达神农架大九湖开始游览，汽车一路向西北直奔，沿途秀丽风光，树林、河流的点点滴滴，开始了神农架大九湖之旅。</w:t>
        <w:br/>
        <w:t>这里最适合夫妻来旅行，一起漫步，演绎出自然造化中壮美灵动的山水风光。欣赏群峰环绕起伏、林木葱茏幽翠美景，品味着神农架美食，将神农架大九湖风光尽收眼底。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Day2：大九湖、天燕景区、红坪画廊路、晚宿红坪古镇</w:t>
        <w:br/>
        <w:t>Day3：官门山、神农坛、天生桥，晚宿兴山县</w:t>
        <w:br/>
        <w:t>交通信息：</w:t>
        <w:br/>
        <w:t>一，自驾车【坪阡古镇--大九湖—天燕—红坪画廊路】</w:t>
        <w:br/>
        <w:t>2018年10月29日坪阡古镇出发时间08.00点—2018年10月29日到达神农架大九湖时间08.15分，汽车行驶15分，里程5公里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Day2：走进大九湖风景区</w:t>
        <w:br/>
        <w:t>大九湖，又名九湖坪，属于高山平原。大九湖，位于世界地质公园--神农架，是神农架的核心景区之一。</w:t>
        <w:br/>
        <w:t>大九湖景区位于川鄂交界处神农架景区。是一个山间盆地，四周高山耸立，中间低洼平坦，总面积36平方公里。这里雨量充沛，水草丰茂，气温凉爽，日照充分，但无霜期短，积雪日长。与重庆市巫溪县、巫山县交界，是神农架通向重庆的西大门。</w:t>
        <w:br/>
        <w:t>导览</w:t>
        <w:br/>
        <w:t>导览</w:t>
        <w:br/>
        <w:t>大九湖国家湿地公园，位于国家级旅游风景区，国家AAAAA级风景区--神农架林区西北部，海拔1730多米，是我国为数不多的典型高山湿地地区。湿地区内，有丰富的高山草甸和湿地蕨类植物，还有鹳、鹤、梅花鹿等珍稀动物，具有极高的科考、旅游价值。</w:t>
        <w:br/>
        <w:t>大九湖风景区</w:t>
        <w:br/>
        <w:t>大九湖风景区</w:t>
        <w:br/>
        <w:t>大九湖自然风光怡人，传说遗址众多，主要有：洗马池、薛刚反周（武则天国号）的十字号、娘娘坟、卸甲套等遗址和古迹。</w:t>
        <w:br/>
        <w:t>这里原来是一个高山湖泊，人是无法进入的，深深的沼泽足可以把人吞没。</w:t>
        <w:br/>
        <w:t>大九湖既是木材基地，又是天然牧场。各种经济林木遍布山野，除金丝猴，华南虎等珍稀动物外，还建有人工养鹿场。</w:t>
        <w:br/>
        <w:t>导览</w:t>
        <w:br/>
        <w:t>在上世纪七十年代，政府为开发利用大九湖，发展畜牧业，修建了一条蜿蜒曲折的人工河，把四处漫溢的湖水都汇集起来，形成一条河，叫黑水河，沼泽地逐渐控干，露出了湖底子，形成了今天的牧场。</w:t>
        <w:br/>
        <w:t>绝色大九湖</w:t>
        <w:br/>
        <w:t>绝色大九湖</w:t>
        <w:br/>
        <w:t>绝色大九湖</w:t>
        <w:br/>
        <w:t>绝色大九湖</w:t>
        <w:br/>
        <w:t>绝色大九湖</w:t>
        <w:br/>
        <w:t>绝色大九湖</w:t>
        <w:br/>
        <w:t>绝色大九湖</w:t>
        <w:br/>
        <w:t>绝色大九湖</w:t>
        <w:br/>
        <w:t>鲤鱼石</w:t>
        <w:br/>
        <w:t>鲤鱼石</w:t>
        <w:br/>
        <w:t>绝色大九湖</w:t>
        <w:br/>
        <w:t>天鹅苑</w:t>
        <w:br/>
        <w:t>绝色大九湖</w:t>
        <w:br/>
        <w:t>绝色大九湖</w:t>
        <w:br/>
        <w:t>绝色大九湖</w:t>
        <w:br/>
        <w:t>绝色大九湖</w:t>
        <w:br/>
        <w:t>绝色大九湖</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导览</w:t>
        <w:br/>
        <w:t>导览</w:t>
        <w:br/>
        <w:t>汉江源</w:t>
        <w:br/>
        <w:t>汉江源</w:t>
        <w:br/>
        <w:t>汉江源落水孔</w:t>
        <w:br/>
        <w:t>绝美大九湖秋色</w:t>
        <w:br/>
        <w:t>绝美大九湖秋色</w:t>
        <w:br/>
        <w:t>绝美大九湖秋色</w:t>
        <w:br/>
        <w:t>绝美大九湖秋色</w:t>
        <w:br/>
        <w:t>绝美大九湖秋色</w:t>
        <w:br/>
        <w:t>鹿苑</w:t>
        <w:br/>
        <w:t>绝美大九湖秋色</w:t>
        <w:br/>
        <w:t>大九湖小火车</w:t>
        <w:br/>
        <w:t>Day2：天燕景区</w:t>
        <w:br/>
        <w:t>天燕风景区海拔2200米，以奇树、奇花、奇洞与山民奇风异俗为特色，以猎奇探秘为主题的原始生态旅游区。</w:t>
        <w:br/>
        <w:t>天燕生态旅游区因北有燕子垭，南有天门垭而得名，控制面积110平方公里，规划开发面积55.18平方公里，是我国正在建设中的生态旅游区和亚洲生物多样性示范基地，是国家重点投资的全国生态旅游示范区。</w:t>
        <w:br/>
        <w:t>该景区由燕径与云栈两线相连而成，呈8字型环行线，全长2800米，游程大约需要1个半小时。其主要景点有:燕子垭、</w:t>
        <w:br/>
        <w:t>燕子洞</w:t>
        <w:br/>
        <w:t>、幽涧桥、蘑菇岩、燕天飞渡、会仙桥、天门垭、刘享寨、仙桃峰、野人洞、牛鼻子洞、山宝洞、神农古塔遗址、紫竹河原始森林、云海佛光、塔坪山林田园风光，彩虹桥及民俗风情等。</w:t>
        <w:br/>
        <w:t>2002年6月，国家旅游局副局长孙钢浏览天燕景区后赋诗一首"千岩古洞立千秋，海燕呢喃唤客游。攀岩追壑探绿海，虹桥飞渡最风流"。</w:t>
        <w:br/>
        <w:t>垭口西侧的半壁上有会仙桥、观景台、燕舞亭等建筑，会仙桥相传为炎帝神农氏与太上老君会面的地方，据说神农氏就是在这里劝太上老君将炼丹炉改为冶金炉。</w:t>
        <w:br/>
        <w:t>桥头的香柏迎风傲霜，婀娜多姿，桥下的森林原始古老，生机盎然。沿小径登临燕舞亭，可领略原始森林的特有风貌。凭石栏俯瞰塔坪村，可饱赏云海佛光的壮丽景观。</w:t>
        <w:br/>
        <w:t>燕子垭</w:t>
        <w:br/>
        <w:t>燕子垭</w:t>
        <w:br/>
        <w:t>下降泉</w:t>
        <w:br/>
        <w:t>燕子垭</w:t>
        <w:br/>
        <w:t>燕子垭</w:t>
        <w:br/>
        <w:t>燕子垭</w:t>
        <w:br/>
        <w:t>燕子垭</w:t>
        <w:br/>
        <w:t>燕子垭</w:t>
        <w:br/>
        <w:t>水青树</w:t>
        <w:br/>
        <w:t>燕子洞</w:t>
        <w:br/>
        <w:t>燕子洞</w:t>
        <w:br/>
        <w:t>燕子洞</w:t>
        <w:br/>
        <w:t>燕子洞</w:t>
        <w:br/>
        <w:t>燕子洞</w:t>
        <w:br/>
        <w:t>燕子洞</w:t>
        <w:br/>
        <w:t>燕子洞</w:t>
        <w:br/>
        <w:t>燕子洞</w:t>
        <w:br/>
        <w:t>山乳</w:t>
        <w:br/>
        <w:t>燕子垭</w:t>
        <w:br/>
        <w:t>燕子洞</w:t>
        <w:br/>
        <w:t>南涧叮咚</w:t>
        <w:br/>
        <w:t>南涧叮咚</w:t>
        <w:br/>
        <w:t>燕子垭</w:t>
        <w:br/>
        <w:t>燕子垭</w:t>
        <w:br/>
        <w:t>燕子垭</w:t>
        <w:br/>
        <w:t>燕子垭</w:t>
        <w:br/>
        <w:t>燕子垭</w:t>
        <w:br/>
        <w:t>燕子垭</w:t>
        <w:br/>
        <w:t>红豆杉</w:t>
        <w:br/>
        <w:t>红豆杉</w:t>
        <w:br/>
        <w:t>望仙台</w:t>
        <w:br/>
        <w:t>导览</w:t>
        <w:br/>
        <w:t>燕娅飞云</w:t>
        <w:br/>
        <w:t>燕娅飞云</w:t>
        <w:br/>
        <w:t>燕娅飞云</w:t>
        <w:br/>
        <w:t>燕娅飞云</w:t>
        <w:br/>
        <w:t>燕娅飞云</w:t>
        <w:br/>
        <w:t>燕娅飞云</w:t>
        <w:br/>
        <w:t>燕娅飞云</w:t>
        <w:br/>
        <w:t>神山野人</w:t>
        <w:br/>
        <w:t>燕娅飞云</w:t>
        <w:br/>
        <w:t>燕娅飞云</w:t>
        <w:br/>
        <w:t>燕娅飞云</w:t>
        <w:br/>
        <w:t>燕娅飞云</w:t>
        <w:br/>
        <w:t>燕娅飞云</w:t>
        <w:br/>
        <w:t>天燕</w:t>
        <w:br/>
        <w:t>燕娅飞云</w:t>
        <w:br/>
        <w:t>长寿台</w:t>
        <w:br/>
        <w:t>Day2：红坪画廊路</w:t>
        <w:br/>
        <w:t>红坪画廊又称</w:t>
        <w:br/>
        <w:t>神农天梯</w:t>
        <w:br/>
        <w:t>，位于神农架中部，由十八峰、七岭、四寨、八岩、九石、六洞、三瀑、七河、五潭、七桥组成。奇、怪、险、秀，千姿百态。</w:t>
        <w:br/>
        <w:t>70年代，著名画家张步在此写生，80年代，著名画家又在此作长达150米的大型组画《神农架奇观》，二位画家的作品在日本、美国、加拿大等地展出再次引起强烈反响，红坪画廊自此得名并闻名世界。</w:t>
        <w:br/>
        <w:t>红坪画廊自长杉坝始至巍峨壮丽的红旗岩止。</w:t>
        <w:br/>
        <w:t>长杉坝坐落在红坪东西沟上，坝西绝壁是“宝剑岩”，峥嵘横插，与红坪溪成“T”字形，临空绝壁有根花“石柱”，象把破壁宝剑，插在峭崖上，石柱亦叫“昭王剑”。</w:t>
        <w:br/>
        <w:t>传说周昭王伐楚时，路过神农架，遇神龟挡道，遂拔剑斩龟，神龟动怒，竟用龟壳把剑振抛长空，飞插入岩。</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Day2：红坪镇</w:t>
        <w:br/>
        <w:t>红坪镇位于神农架林区中西部，东经110°北纬32°。东与林区政治、经济、文化中心--松柏镇相连，西与房县九道乡毗邻，南与木鱼镇接壤，北与房县上龛乡交界。</w:t>
        <w:br/>
        <w:t>红坪镇</w:t>
        <w:br/>
        <w:t>红坪镇</w:t>
        <w:br/>
        <w:t>红坪镇</w:t>
        <w:br/>
        <w:t>红坪镇</w:t>
        <w:br/>
        <w:t>红坪镇</w:t>
        <w:br/>
        <w:t>红坪镇</w:t>
        <w:br/>
        <w:t>清晨的红坪镇</w:t>
        <w:br/>
        <w:t>清晨的红坪镇</w:t>
        <w:br/>
        <w:t>清晨的红坪镇</w:t>
        <w:br/>
        <w:t>清晨的红坪镇</w:t>
        <w:br/>
        <w:t>清晨的红坪镇</w:t>
        <w:br/>
        <w:t>清晨的红坪镇</w:t>
        <w:br/>
        <w:t>山里的夜很凉，汽车挂上了一层厚厚的冰霜</w:t>
        <w:br/>
        <w:t>神农架美食；</w:t>
        <w:br/>
        <w:t>神农架腊肉</w:t>
        <w:br/>
        <w:t>神农架砣砣肉</w:t>
        <w:br/>
        <w:t>懒豆腐</w:t>
        <w:br/>
        <w:t>渣广椒</w:t>
        <w:br/>
        <w:t>野生板栗</w:t>
        <w:br/>
        <w:t>神农架香菇</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那一年，神农架看秋，自驾沿途风光游；神农架—大九湖、天燕景区【第二天】游记结束---请继续浏览那一年，神农架看秋，自驾沿途风光游；神农架—官门山、神农坛、天生桥景区【第三天】</w:t>
      </w:r>
    </w:p>
    <w:p>
      <w:r>
        <w:t>评论：</w:t>
        <w:br/>
        <w:t>1.自驾车</w:t>
        <w:br/>
        <w:t>2.楼主是根据什么来选择交通工具的啊？</w:t>
        <w:br/>
        <w:t>3.你好，深深的被楼主您的游记吸引了丫，真的很棒。</w:t>
        <w:br/>
        <w:t>4.谢谢关注</w:t>
        <w:br/>
        <w:t>5.谢谢关注，神农架没有什么特色美食</w:t>
        <w:br/>
        <w:t>6.要是有更多美食介绍和贴士就好了呢，吃货就想着吃。。。</w:t>
        <w:br/>
        <w:t>7.神农架特色美食不多，腊肉，土鸡，豆腐，板栗，蘑菇是主要特产</w:t>
        <w:br/>
        <w:t>8.谢谢关注，请继续浏览神农架看秋第三篇</w:t>
        <w:br/>
        <w:t>9.作为一枚吃货，请教下lz去这边哪些东东是必吃的呀？</w:t>
        <w:br/>
        <w:t>10.楼主我记住你啦~~下次还来看你的游记哦，希望能欣赏到更美的图图。</w:t>
      </w:r>
    </w:p>
    <w:p>
      <w:pPr>
        <w:pStyle w:val="Heading2"/>
      </w:pPr>
      <w:r>
        <w:t>24.那一年，神农架看秋，自驾三天走遍神农架，我的自驾游览路线图；官门山、神农坛、天生桥【第三天】</w:t>
      </w:r>
    </w:p>
    <w:p>
      <w:r>
        <w:t>https://you.ctrip.com/travels/shennongjia147/3760673.html</w:t>
      </w:r>
    </w:p>
    <w:p>
      <w:r>
        <w:t>来源：携程</w:t>
      </w:r>
    </w:p>
    <w:p>
      <w:r>
        <w:t>发表时间：2018-12-19</w:t>
      </w:r>
    </w:p>
    <w:p>
      <w:r>
        <w:t>天数：3 天</w:t>
      </w:r>
    </w:p>
    <w:p>
      <w:r>
        <w:t>游玩时间：10 月</w:t>
      </w:r>
    </w:p>
    <w:p>
      <w:r>
        <w:t>人均花费：1500 元</w:t>
      </w:r>
    </w:p>
    <w:p>
      <w:r>
        <w:t>和谁：夫妻</w:t>
      </w:r>
    </w:p>
    <w:p>
      <w:r>
        <w:t>玩法：美食，摄影，自驾，自由行</w:t>
      </w:r>
    </w:p>
    <w:p>
      <w:r>
        <w:t>旅游路线：神农架，官门山，天生桥，神农祭坛，神农顶，神农顶风景区，神农谷，瞭望塔，板壁岩，天燕景区，红坪画廊</w:t>
      </w:r>
    </w:p>
    <w:p>
      <w:r>
        <w:t>正文：</w:t>
        <w:br/>
        <w:t>那一年，</w:t>
        <w:br/>
        <w:t>神农架</w:t>
        <w:br/>
        <w:t>看秋，自驾三天走遍神农架，我的自驾游览路线图；</w:t>
        <w:br/>
        <w:t>官门山</w:t>
        <w:br/>
        <w:t>、神农坛、</w:t>
        <w:br/>
        <w:t>天生桥</w:t>
        <w:br/>
        <w:t>【第三天】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官门山简介；</w:t>
        <w:br/>
        <w:t>官门山生态科普景区位于神农架省级旅游度假区木鱼镇官门山，209国道旁，属于神农架国家级自然保护区和神农架国家地质公园范围，是神农架重要景区和绝版景区，也是鄂西生态文化旅游圈重要组成部分之一。</w:t>
        <w:br/>
        <w:t>神农坛简介；</w:t>
        <w:br/>
        <w:t>神农祭坛</w:t>
        <w:br/>
        <w:t>地处湖北省</w:t>
        <w:br/>
        <w:t>神农架林区</w:t>
        <w:br/>
        <w:t>木鱼镇，是神农架旅游的南大门，也是中心旅游区。闻名遐尔的香溪河由此缓缓南流。整个景区内青山环抱，美丽而幽静，吸引了无数的港，澳，台胞和海外侨胞寻根，祭祀炎黄子孙的祖先--炎帝神农氏。</w:t>
        <w:br/>
        <w:t>天生桥简介；</w:t>
        <w:br/>
        <w:t>天生桥景区位于神农架南部彩旗村，紧邻209国道，距神农坛4.8公里，是2003年4月正式对外开放的新型生态旅游区。</w:t>
        <w:br/>
        <w:t>憧憬着神农架官门山、神农坛、天生桥的风光之各地景色。我向往着神农架悠久的历史、秀丽的风光，那难忘的神农架美食、时时牵动着我，吸引着我，那穿越时空的奇妙想象，迫使我动身踏上这神秘之旅。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w:t>
        <w:br/>
        <w:t>神农顶</w:t>
        <w:br/>
        <w:t>、大九湖、天生桥、神农坛、官门山、天燕、有效期门票激活5天内有限，景区门口刷身份证绑定指纹即可进入。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自驾车从红坪古镇出发，行驶1小时30分到达神农架官门山开始游览，汽车一路向西北直奔，沿途秀丽风光，树林、河流的点点滴滴，我心已陶醉。开始了神农架官门山、神农坛、天生桥之旅。</w:t>
        <w:br/>
        <w:t>这里最适合夫妻来旅行，一起漫步，演绎出自然造化中壮美灵动的山水风光。欣赏群峰环绕起伏、林木葱茏幽翠美景，品味着神农架美食，将神农架风光尽收眼底。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w:t>
        <w:br/>
        <w:t>天燕景区</w:t>
        <w:br/>
        <w:t>、</w:t>
        <w:br/>
        <w:t>红坪画廊</w:t>
        <w:br/>
        <w:t>路、晚宿红坪古镇</w:t>
        <w:br/>
        <w:t>Day3：官门山、神农坛、天生桥，晚宿兴山县</w:t>
        <w:br/>
        <w:t>交通信息：</w:t>
        <w:br/>
        <w:t>一，自驾车【红坪古镇---官门山、神农坛、天生桥】</w:t>
        <w:br/>
        <w:t>2018年10月30日红坪古镇出发时间07.00点—2018年10月30日到达神农架官门山时间08.30分，汽车行驶1小时30分，里程35公里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Day2：走进官门山景区</w:t>
        <w:br/>
        <w:t>世界地质公园-----官门山由两条道路一条河流贯穿始终， 河两侧山峰林立，林木葱郁、遮天蔽日，河内流水潺潺、终年不断，全长8Km。</w:t>
        <w:br/>
        <w:t>沿线有典型的北亚热带常绿阔叶林、特色的神农架群地质剖面、古老的叠层石、秀美的龙头寨、奇特的地下暗河等自然景观</w:t>
        <w:br/>
        <w:t>有野人雕塑母爱、生物多样性实林验室、自然生态博物馆、古清生茶园、民居、国际友谊园、</w:t>
        <w:br/>
        <w:t>中国交通</w:t>
        <w:br/>
        <w:t>林、中国自然保护区联盟林、名人名树区等人文景点9处</w:t>
        <w:br/>
        <w:t>有兰花园、腊梅园、杜鹃园、神农药园、蔷薇园、樟树园、沧桑园、红枫园、百果园等珍稀植物保护园9处;有大鲵、梅花鹿、蛇、雉类、中蜂等野生动物乐园5处。</w:t>
        <w:br/>
        <w:t>世界地质公园-----官门山</w:t>
        <w:br/>
        <w:t>世界地质公园-----官门山</w:t>
        <w:br/>
        <w:t>世界地质公园-----官门山</w:t>
        <w:br/>
        <w:t>世界地质公园-----官门山</w:t>
        <w:br/>
        <w:t>世界地质公园-----官门山</w:t>
        <w:br/>
        <w:t>世界地质公园-----官门山</w:t>
        <w:br/>
        <w:t>导览</w:t>
        <w:br/>
        <w:t>世界地质公园-----官门山</w:t>
        <w:br/>
        <w:t>世界地质公园-----官门山</w:t>
        <w:br/>
        <w:t>世界地质公园-----官门山</w:t>
        <w:br/>
        <w:t>导览</w:t>
        <w:br/>
        <w:t>水陆行宫----两栖动物</w:t>
        <w:br/>
        <w:t>中国大鲵</w:t>
        <w:br/>
        <w:t>中国大鲵</w:t>
        <w:br/>
        <w:t>中国大鲵</w:t>
        <w:br/>
        <w:t>中国大鲵</w:t>
        <w:br/>
        <w:t>中国小鲵</w:t>
        <w:br/>
        <w:t>中国小鲵</w:t>
        <w:br/>
        <w:t>中国小鲵</w:t>
        <w:br/>
        <w:t>中国小鲵</w:t>
        <w:br/>
        <w:t>中国小鲵</w:t>
        <w:br/>
        <w:t>中国小鲵</w:t>
        <w:br/>
        <w:t>中国小鲵观赏区</w:t>
        <w:br/>
        <w:t>中国小鲵观赏区</w:t>
        <w:br/>
        <w:t>民俗馆</w:t>
        <w:br/>
        <w:t>民俗馆</w:t>
        <w:br/>
        <w:t>民俗馆</w:t>
        <w:br/>
        <w:t>民俗馆</w:t>
        <w:br/>
        <w:t>民俗馆</w:t>
        <w:br/>
        <w:t>民俗馆</w:t>
        <w:br/>
        <w:t>打豹英雄陈传香铜像</w:t>
        <w:br/>
        <w:t>打豹英雄陈传香事迹</w:t>
        <w:br/>
        <w:t>地貌厅</w:t>
        <w:br/>
        <w:t>地貌厅</w:t>
        <w:br/>
        <w:t>龙吟泉</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养蜂人家</w:t>
        <w:br/>
        <w:t>养蜂人家</w:t>
        <w:br/>
        <w:t>养蜂人家</w:t>
        <w:br/>
        <w:t>养蜂人家</w:t>
        <w:br/>
        <w:t>养蜂人家</w:t>
        <w:br/>
        <w:t>养蜂人家</w:t>
        <w:br/>
        <w:t>养蜂人家</w:t>
        <w:br/>
        <w:t>养蜂人家</w:t>
        <w:br/>
        <w:t>养蜂人家</w:t>
        <w:br/>
        <w:t>养蜂人家</w:t>
        <w:br/>
        <w:t>养蜂人家</w:t>
        <w:br/>
        <w:t>养蜂人家</w:t>
        <w:br/>
        <w:t>养蜂人家</w:t>
        <w:br/>
        <w:t>Day2：走进神农坛</w:t>
        <w:br/>
        <w:t>神农祭坛地处木鱼镇，是神农架旅游的南大门，香溪由此缓缓南流。</w:t>
        <w:br/>
        <w:t>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神农坛景区</w:t>
        <w:br/>
        <w:t>神农坛景区</w:t>
        <w:br/>
        <w:t>导览</w:t>
        <w:br/>
        <w:t>导览</w:t>
        <w:br/>
        <w:t>神农坛风采</w:t>
        <w:br/>
        <w:t>神农坛风采</w:t>
        <w:br/>
        <w:t>神农坛风采</w:t>
        <w:br/>
        <w:t>叠层石</w:t>
        <w:br/>
        <w:t>叠层石</w:t>
        <w:br/>
        <w:t>叠层石</w:t>
        <w:br/>
        <w:t>叠层石</w:t>
        <w:br/>
        <w:t>叠层石</w:t>
        <w:br/>
        <w:t>叠层石</w:t>
        <w:br/>
        <w:t>神农坛风采</w:t>
        <w:br/>
        <w:t>神农坛风采</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神农坛风采</w:t>
        <w:br/>
        <w:t>神农坛风采</w:t>
        <w:br/>
        <w:t>神农坛风采</w:t>
        <w:br/>
        <w:t>神农坛风采</w:t>
        <w:br/>
        <w:t>神农坛风采</w:t>
        <w:br/>
        <w:t>神农坛风采</w:t>
        <w:br/>
        <w:t>神农坛风采</w:t>
        <w:br/>
        <w:t>神农坛风采</w:t>
        <w:br/>
        <w:t>神农坛风采</w:t>
        <w:br/>
        <w:t>神农祭坛的主体建筑是神农巨型牛首人身雕像。高21米，宽35米，相加为56米，以示中华56个民族紧密团结，欣欣向荣。雕像立于苍翠群山之间，以大地为身驱，双目微闭，洞察秋毫，似在思索宇宙。五色石分别为五行学说中的金，木，水，火，土。近处，高10米的图腾柱分别立于祭坛的左右两边，柱上的大小牛首以示神农氏为牛首人身，子孙后代繁衍之意。</w:t>
        <w:br/>
        <w:t>神农祭坛</w:t>
        <w:br/>
        <w:t>神农祭坛</w:t>
        <w:br/>
        <w:t>千年杉王</w:t>
        <w:br/>
        <w:t>千年杉王</w:t>
        <w:br/>
        <w:t>千年杉王</w:t>
        <w:br/>
        <w:t>神农祭坛</w:t>
        <w:br/>
        <w:t>神农祭坛</w:t>
        <w:br/>
        <w:t>千年杉王</w:t>
        <w:br/>
        <w:t>神农祭坛</w:t>
        <w:br/>
        <w:t>神农祭坛</w:t>
        <w:br/>
        <w:t>神农祭坛</w:t>
        <w:br/>
        <w:t>神农祭坛</w:t>
        <w:br/>
        <w:t>神农祭坛</w:t>
        <w:br/>
        <w:t>神农祭坛</w:t>
        <w:br/>
        <w:t>二十四节气园</w:t>
        <w:br/>
        <w:t>二十四节气园</w:t>
        <w:br/>
        <w:t>二十四节气园</w:t>
        <w:br/>
        <w:t>二十四节气园</w:t>
        <w:br/>
        <w:t>二十四节气园</w:t>
        <w:br/>
        <w:t>二十四节气园</w:t>
        <w:br/>
        <w:t>二十四节气园</w:t>
        <w:br/>
        <w:t>二十四节气园</w:t>
        <w:br/>
        <w:t>神农祭坛</w:t>
        <w:br/>
        <w:t>神农祭坛</w:t>
        <w:br/>
        <w:t>千年杉王</w:t>
        <w:br/>
        <w:t>神农坛风采</w:t>
        <w:br/>
        <w:t>神农坛风采</w:t>
        <w:br/>
        <w:t>神农祭坛</w:t>
        <w:br/>
        <w:t>神农祭坛</w:t>
        <w:br/>
        <w:t>神农祭坛</w:t>
        <w:br/>
        <w:t>神农坛风采</w:t>
        <w:br/>
        <w:t>Day2：走进天生桥景区</w:t>
        <w:br/>
        <w:t>海拔1200米，面积60平方公里，是一个以奇洞、奇桥、奇瀑、奇潭为特点的休闲、探险、揽胜的旅游区。</w:t>
        <w:br/>
        <w:t>景区海拔1200米，面积60平方公里，是一个以奇洞、奇桥、奇瀑、奇潭为特点的休闲、探险、揽胜的旅游区。天生桥山岩叠嶂，长满野花绿树，因遍生兰草，幽香四溢，起名为</w:t>
        <w:br/>
        <w:t>兰花山</w:t>
        <w:br/>
        <w:t>，兰花为花中四君子之一，属兰科植物。</w:t>
        <w:br/>
        <w:t>导览</w:t>
        <w:br/>
        <w:t>天生桥景区</w:t>
        <w:br/>
        <w:t>天生桥景区</w:t>
        <w:br/>
        <w:t>天生桥景区</w:t>
        <w:br/>
        <w:t>在这里有风情万种的飞瀑，鬼斧神工的天然石桥，香飘万里的兰花山，险峻扼要的石壁栈道，组成了一幅绚丽多彩的山水画卷。</w:t>
        <w:br/>
        <w:t>山水画卷-----天生桥</w:t>
        <w:br/>
        <w:t>山水画卷-----天生桥</w:t>
        <w:br/>
        <w:t>山水画卷-----天生桥</w:t>
        <w:br/>
        <w:t>山水画卷-----天生桥</w:t>
        <w:br/>
        <w:t>山水画卷-----天生桥</w:t>
        <w:br/>
        <w:t>山水画卷-----天生桥</w:t>
        <w:br/>
        <w:t>山水画卷-----天生桥</w:t>
        <w:br/>
        <w:t>导览</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导览</w:t>
        <w:br/>
        <w:t>导览</w:t>
        <w:br/>
        <w:t>山水画卷-----天生桥</w:t>
        <w:br/>
        <w:t>山水画卷-----天生桥</w:t>
        <w:br/>
        <w:t>山水画卷-----天生桥</w:t>
        <w:br/>
        <w:t>山水画卷-----天生桥</w:t>
        <w:br/>
        <w:t>山水画卷-----天生桥</w:t>
        <w:br/>
        <w:t>山水画卷-----天生桥</w:t>
        <w:br/>
        <w:t>虎跳溪</w:t>
        <w:br/>
        <w:t>山水画卷-----虎跳溪</w:t>
        <w:br/>
        <w:t>山水画卷-----天生桥</w:t>
        <w:br/>
        <w:t>山水画卷-----天生桥</w:t>
        <w:br/>
        <w:t>山水画卷-----天生桥</w:t>
        <w:br/>
        <w:t>山水画卷-----天生桥</w:t>
        <w:br/>
        <w:t>山水画卷-----天生桥</w:t>
        <w:br/>
        <w:t>山水画卷-----天生桥</w:t>
        <w:br/>
        <w:t>山水画卷-----天生桥</w:t>
        <w:br/>
        <w:t>山水画卷-----天生桥</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那一年，神农架看秋，自驾沿途风光游；神农架—官门山、神农坛、天门桥【第三天】游记结束---请继续浏览那一年，神农架看秋，自驾沿途风光游；湖北秭归市【第十二站】</w:t>
      </w:r>
    </w:p>
    <w:p>
      <w:r>
        <w:t>评论：</w:t>
        <w:br/>
        <w:t>1.谢谢关注</w:t>
        <w:br/>
        <w:t>2.看到你这篇游记，我都想照着它走一遍了！</w:t>
        <w:br/>
        <w:t>3.神农架冬季不会下雨可能会下雪</w:t>
        <w:br/>
        <w:t>4.下个月去，貌似是雨季！楼主在那边雨天多吗？</w:t>
        <w:br/>
        <w:t>5.太美啦。。。我也想去，不知道订哪个行程好？能不能给个联系私下请教请教啊？</w:t>
        <w:br/>
        <w:t>6.谢谢关注，在游记中可以交流</w:t>
        <w:br/>
        <w:t>7.谢谢关注</w:t>
        <w:br/>
        <w:t>8.谢谢关注</w:t>
        <w:br/>
        <w:t>9.看来楼主是只顾着玩了，都没得时间上传照片哼！</w:t>
        <w:br/>
        <w:t>10.对，只有自己身临其境，才能真正体会到神农架的美</w:t>
      </w:r>
    </w:p>
    <w:p>
      <w:pPr>
        <w:pStyle w:val="Heading2"/>
      </w:pPr>
      <w:r>
        <w:t>25.那一年，神农架看秋，我的自驾沿途风光游路线图；湖北省秭归市、长江西陵峡风光、屈原故里【第十二站】</w:t>
      </w:r>
    </w:p>
    <w:p>
      <w:r>
        <w:t>https://you.ctrip.com/travels/zigui2726/3761108.html</w:t>
      </w:r>
    </w:p>
    <w:p>
      <w:r>
        <w:t>来源：携程</w:t>
      </w:r>
    </w:p>
    <w:p>
      <w:r>
        <w:t>发表时间：2018-12-21</w:t>
      </w:r>
    </w:p>
    <w:p>
      <w:r>
        <w:t>天数：1 天</w:t>
      </w:r>
    </w:p>
    <w:p>
      <w:r>
        <w:t>游玩时间：11 月</w:t>
      </w:r>
    </w:p>
    <w:p>
      <w:r>
        <w:t>人均花费：300 元</w:t>
      </w:r>
    </w:p>
    <w:p>
      <w:r>
        <w:t>和谁：夫妻</w:t>
      </w:r>
    </w:p>
    <w:p>
      <w:r>
        <w:t>玩法：美食，摄影，自驾，自由行</w:t>
      </w:r>
    </w:p>
    <w:p>
      <w:r>
        <w:t>旅游路线：秭归，屈原故里，兵书宝剑峡，牛肝马肺峡，屈原镇，屈原祠</w:t>
      </w:r>
    </w:p>
    <w:p>
      <w:r>
        <w:t>正文：</w:t>
        <w:br/>
        <w:t>那一年，神农架看秋，我的自驾沿途风光游路线图；湖北省</w:t>
        <w:br/>
        <w:t>秭归</w:t>
        <w:br/>
        <w:t>市、长江西陵峡风光、西陵峡村、</w:t>
        <w:br/>
        <w:t>屈原故里</w:t>
        <w:br/>
        <w:t>、外围观三峡大坝、西陵长江大桥、宜昌葛洲坝【第十二站】</w:t>
        <w:br/>
        <w:t>我向往着秭归市悠久的历史、秀丽的风光，那难忘的</w:t>
        <w:br/>
        <w:t>秭归美食</w:t>
        <w:br/>
        <w:t>、时时牵动着我，吸引着我，那穿越时空的奇妙想象，迫使我动身踏上这神秘之旅。</w:t>
        <w:br/>
        <w:t>行程综述；</w:t>
        <w:br/>
        <w:t>时间：2018年11月1日至11月1日共1天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自驾车从神农架出发，高速公路行驶3小时到达秭归市开始游览，汽车沿着长江一路向东直奔，沿途长江秀丽风光，一片片的树林、桔林、河流的点点滴滴，开始了秭归市之旅。</w:t>
        <w:br/>
        <w:t>这里最适合夫妻来旅行，一起漫步，演绎出自然造化中壮美灵动的山水风光。欣赏群峰环绕起伏、林木葱茏幽翠美景，品味着秭归市美食，将秭归市风光尽收眼底。</w:t>
        <w:br/>
        <w:t>【正文】</w:t>
        <w:br/>
        <w:t>一、湖北秭归市缘起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三、湖北秭归市休闲之旅行程安排；</w:t>
        <w:br/>
        <w:t>Day1：走进秭归市、长江西陵峡风光、西陵峡村、屈原故里、外围观三峡大坝、西陵长江大桥、宜昌葛洲坝</w:t>
        <w:br/>
        <w:t>交通信息：</w:t>
        <w:br/>
        <w:t>一，自驾车【神农架--秭归市】</w:t>
        <w:br/>
        <w:t>2018年11月1日神农架出发时间07.00点—2018年11月1日到达秭归市时间10.00点，汽车行驶3小时，里程135里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Day1：长江西陵峡风光</w:t>
        <w:br/>
        <w:t>西陵峡西起湖北省秭归县西的香溪口，东至湖北省宜昌市南津关，历史上以其航道曲折、怪石林立、滩多水急、行舟惊险而闻名。</w:t>
        <w:br/>
        <w:t>中华人民共和国成立以后，经过对川江航道的多年治理和葛洲坝水利工程建成后，水势已趋于平缓，然绮丽景观如旧。</w:t>
        <w:br/>
        <w:t>西陵峡船摆渡</w:t>
        <w:br/>
        <w:t>西陵峡船摆渡</w:t>
        <w:br/>
        <w:t>西陵峡船摆渡</w:t>
        <w:br/>
        <w:t>西陵峡船摆渡</w:t>
        <w:br/>
        <w:t>西陵峡以“险”著称，为三峡最险处，西起湖北省秭归县西的香溪口，东至湖北省宜昌市南津关。</w:t>
        <w:br/>
        <w:t>长江西陵峡风光</w:t>
        <w:br/>
        <w:t>北岸有</w:t>
        <w:br/>
        <w:t>兵书宝剑峡</w:t>
        <w:br/>
        <w:t>、</w:t>
        <w:br/>
        <w:t>牛肝马肺峡</w:t>
        <w:br/>
        <w:t>、屈原故乡秭归等，南岸有灯影峡。西陵峡滩多水急，峡中有峡，两岸礁石林立，浪涛汹涌，屈原、白居易、欧阳修、苏辙等历代众多名人都曾在这里留下了千古传颂的名篇诗赋。</w:t>
        <w:br/>
        <w:t>长江西陵峡风光</w:t>
        <w:br/>
        <w:t>西陵峡船摆渡</w:t>
        <w:br/>
        <w:t>西陵峡船摆渡</w:t>
        <w:br/>
        <w:t>长江西陵峡风光</w:t>
        <w:br/>
        <w:t>长江西陵峡风光</w:t>
        <w:br/>
        <w:t>长江西陵峡风光</w:t>
        <w:br/>
        <w:t>长江西陵峡风光</w:t>
        <w:br/>
        <w:t>长江西陵峡风光</w:t>
        <w:br/>
        <w:t>长江西陵峡风光</w:t>
        <w:br/>
        <w:t>Day1：西陵峡村</w:t>
        <w:br/>
        <w:t>西陵峡村位于秭归县</w:t>
        <w:br/>
        <w:t>屈原镇</w:t>
        <w:br/>
        <w:t>西南方向，距屈原集镇6公里，是屈原镇的南大门，334省道横穿而过，交通便利，环境优美，境内有链子岩风景区，是度假、旅游胜地，全村版图面积13.4平方公里。</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w:t>
        <w:br/>
        <w:t>西陵峡</w:t>
        <w:br/>
        <w:t>Day1：走进秭归市</w:t>
        <w:br/>
        <w:t>秭归地处湖北省西部，位于三峡工程坝上库首，是著名的“中国脐橙之乡”、“中国龙舟之乡”、“中国诗歌之乡”。</w:t>
        <w:br/>
        <w:t>秭归历史悠久，人杰地灵，商朝时期为归国所在地，西周朝为夔子国，战国后期称归乡，汉朝置秭归县，秭归县名因屈原而定。</w:t>
        <w:br/>
        <w:t>据《水经注》称：“屈原有贤姊，闻原放逐，亦来归——.因名曰姊归”，“秭”由“姊”演变而来。</w:t>
        <w:br/>
        <w:t>秭归是楚文化的发祥地，至今已有3200年的文字史。这里诞生了“路漫漫其修远兮，吾将上下而求索”的伟大爱国诗人屈原，走出了“胡汉和亲识见高，两国本是一家亲”的民族和平使者王昭君，孕育了“砍头不要紧，只要主义真”的革命先驱夏明翰。</w:t>
        <w:br/>
        <w:t>秭归文化灿烂，举世闻名的屈原文化、引人注目的移民文化、丰富多彩的峡江文化以及独特的巴楚文化在这里交相辉映，屈原故里端午习俗被列入世界非物质文化遗产。</w:t>
        <w:br/>
        <w:t>Day1：屈原故里</w:t>
        <w:br/>
        <w:t>湖北省秭归县是中国战国时代楚国伟大爱国诗人屈原的故乡，也是楚文化发源地之一。</w:t>
        <w:br/>
        <w:t>屈原故里文化旅游区为国家AAAAA级旅游景区(5A)秭归县位于中国湖北省西部，宜昌市辖县，地处川鄂咽喉，长江西陵峡两岸，伟大的爱国主义诗人屈原，在此留下丰富的历史文化遗存，主要的有屈原故里、</w:t>
        <w:br/>
        <w:t>屈原祠</w:t>
        <w:br/>
        <w:t>等。</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Day1：外围观三峡大坝</w:t>
        <w:br/>
        <w:t>三峡是由瞿塘峡，巫峡和西陵峡组成。三峡水电站，又称三峡工程、三峡大坝。</w:t>
        <w:br/>
        <w:t>位于中国重庆市到湖北省宜昌市之间的长江干流上。大坝位于宜昌市上游不远处的三斗坪，并和下游的葛洲坝水电站构成梯级电站。它是世界上规模最大的水电站，也是中国有史以来建设最大型的工程项目。</w:t>
        <w:br/>
        <w:t>参观过三峡大坝，可没到外围观看大坝雄姿，这次自驾游完成了这个愿望。</w:t>
        <w:br/>
        <w:t>外围观三峡大坝</w:t>
        <w:br/>
        <w:t>外围观三峡大坝</w:t>
        <w:br/>
        <w:t>外围观三峡大坝</w:t>
        <w:br/>
        <w:t>外围观三峡大坝</w:t>
        <w:br/>
        <w:t>外围观三峡大坝</w:t>
        <w:br/>
        <w:t>外围观三峡大坝</w:t>
        <w:br/>
        <w:t>Day1：西陵长江大桥</w:t>
        <w:br/>
        <w:t>西陵长江大桥为公路桥，位于三峡大坝东部4.5公里处，是长江上的第一座悬索桥。该桥是单跨为900米的钢箱梁悬索桥，刚建成时其跨度在同类型桥梁中居国内第一、世界第七，2006年12月时居国内第五位。</w:t>
        <w:br/>
        <w:t>西陵长江大桥</w:t>
        <w:br/>
        <w:t>西陵长江大桥</w:t>
        <w:br/>
        <w:t>西陵长江大桥</w:t>
        <w:br/>
        <w:t>西陵长江大桥</w:t>
        <w:br/>
        <w:t>西陵长江大桥</w:t>
        <w:br/>
        <w:t>西陵长江</w:t>
        <w:br/>
        <w:t>西陵长江</w:t>
        <w:br/>
        <w:t>Day1：宜昌葛洲坝</w:t>
        <w:br/>
        <w:t>葛洲坝水利枢纽它位于中国湖北省宜昌市境内的长江三峡末端河段上，距离长江三峡出口南津关下游2.3公里。它是长江上第一座大型水电站，也是世界上最大的低水头大流量、径流式水电站。</w:t>
        <w:br/>
        <w:t>宜昌葛洲坝</w:t>
        <w:br/>
        <w:t>宜昌葛洲坝</w:t>
        <w:br/>
        <w:t>秭归市美食；</w:t>
        <w:br/>
        <w:t>秭归脐橙</w:t>
        <w:br/>
        <w:t>风味腊肉</w:t>
        <w:br/>
        <w:t>秭归猕猴桃</w:t>
        <w:br/>
        <w:t>姑嫂饼</w:t>
        <w:br/>
        <w:t>秭归酱鸭</w:t>
        <w:br/>
        <w:t>秭归羊肉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秭归市旅游吧。</w:t>
        <w:br/>
        <w:t>那一年，神农架看秋，自驾沿途风光游；湖北省秭归市【第十二站】游记结束---请继续浏览那一年，神农架看秋，自驾沿途风光游；湖北荆州市【第十三站】</w:t>
      </w:r>
    </w:p>
    <w:p>
      <w:r>
        <w:t>评论：</w:t>
        <w:br/>
        <w:t>1.秭归脐橙</w:t>
        <w:br/>
        <w:t>2.凉虾</w:t>
        <w:br/>
        <w:t>3.风味腊肉</w:t>
        <w:br/>
        <w:t>4.秭归猕猴桃</w:t>
        <w:br/>
        <w:t>5.姑嫂饼</w:t>
        <w:br/>
        <w:t>6.秭归酱鸭</w:t>
        <w:br/>
        <w:t>7.秭归羊肉</w:t>
        <w:br/>
        <w:t>8.请教一下楼主，当地有些什么特产？</w:t>
        <w:br/>
        <w:t>9.欢迎游记交流，谢谢关注</w:t>
        <w:br/>
        <w:t>10.楼主你有没有私人的微信号啊，想认识一下你哦，实在去的地方太棒了，膜拜！</w:t>
        <w:br/>
        <w:t>11.我想说为什么我看着看着就内心躁动起来了.......</w:t>
        <w:br/>
        <w:t>12.因为你也喜欢旅行。谢谢关注</w:t>
        <w:br/>
        <w:t>13.谢谢关注</w:t>
        <w:br/>
        <w:t>14.欢迎，谢谢关注</w:t>
        <w:br/>
        <w:t>15.感觉挺经济实惠的，收藏喜欢啦，也希望和你互粉。</w:t>
        <w:br/>
        <w:t>16.拍好多照片是一种很好的人生旅途记录方式哦，楼主加油！！</w:t>
      </w:r>
    </w:p>
    <w:p>
      <w:pPr>
        <w:pStyle w:val="Heading2"/>
      </w:pPr>
      <w:r>
        <w:t>26.那一年，神农架看秋，我的自驾沿途风光游路线图；湖北省荆州古城、张居正故居、玄妙观【第十三站】</w:t>
      </w:r>
    </w:p>
    <w:p>
      <w:r>
        <w:t>https://you.ctrip.com/travels/jingzhou413/3761588.html</w:t>
      </w:r>
    </w:p>
    <w:p>
      <w:r>
        <w:t>来源：携程</w:t>
      </w:r>
    </w:p>
    <w:p>
      <w:r>
        <w:t>发表时间：2018-12-22</w:t>
      </w:r>
    </w:p>
    <w:p>
      <w:r>
        <w:t>天数：2 天</w:t>
      </w:r>
    </w:p>
    <w:p>
      <w:r>
        <w:t>游玩时间：11 月</w:t>
      </w:r>
    </w:p>
    <w:p>
      <w:r>
        <w:t>人均花费：600 元</w:t>
      </w:r>
    </w:p>
    <w:p>
      <w:r>
        <w:t>和谁：夫妻</w:t>
      </w:r>
    </w:p>
    <w:p>
      <w:r>
        <w:t>玩法：美食，摄影，自驾，自由行</w:t>
      </w:r>
    </w:p>
    <w:p>
      <w:r>
        <w:t>旅游路线：荆州，荆州古城，张居正故居，三国公园，荆州博物馆，长江大学，荆州玄妙观，九老仙都</w:t>
      </w:r>
    </w:p>
    <w:p>
      <w:r>
        <w:t>正文：</w:t>
        <w:br/>
        <w:t>那一年，神农架看秋，我的自驾沿途风光游路线图；湖北省</w:t>
        <w:br/>
        <w:t>荆州</w:t>
        <w:br/>
        <w:t>市、</w:t>
        <w:br/>
        <w:t>荆州古城</w:t>
        <w:br/>
        <w:t>、荆州古城墙、</w:t>
        <w:br/>
        <w:t>张居正故居</w:t>
        <w:br/>
        <w:t>、玄妙观、</w:t>
        <w:br/>
        <w:t>三国公园</w:t>
        <w:br/>
        <w:t>【第十三站】</w:t>
        <w:br/>
        <w:t>荆州位于湖北省中南部，江汉平原腹地，中国历史文化名城荆州市市区西端，面积1046平方千米，是荆州市三个中心城区之一，比邻长江，内有古便河，属亚热带季风气候区，是荆州地区重要的粮食生产基地。地势以荆州城为界，北部多丘陵，南部为平原。荆州古城、</w:t>
        <w:br/>
        <w:t>荆州博物馆</w:t>
        <w:br/>
        <w:t>、九龙渊等著名景点以及</w:t>
        <w:br/>
        <w:t>长江大学</w:t>
        <w:br/>
        <w:t>，均位于区内。</w:t>
        <w:br/>
        <w:t>我向往着荆州市悠久的历史、秀丽的风光，那难忘的</w:t>
        <w:br/>
        <w:t>荆州美食</w:t>
        <w:br/>
        <w:t>、时时牵动着我，吸引着我，那穿越时空的奇妙想象，迫使我动身踏上这神秘之旅。</w:t>
        <w:br/>
        <w:t>行程综述；</w:t>
        <w:br/>
        <w:t>时间：2018年11月2日至11月3日共2天</w:t>
        <w:br/>
        <w:t>人物；夫妻2人</w:t>
        <w:br/>
        <w:t>方式：自助游</w:t>
        <w:br/>
        <w:t>交通工具；自驾车</w:t>
        <w:br/>
        <w:t>费用：人均600元（含汽油、高速公路、吃住、门票等一切费用）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自驾车从秭归市出发，高速公路行驶3小时到达荆州市开始游览，汽车沿着长江一路向东直奔，沿途长江秀丽风光，一片片的树林、桔林、河流的点点滴滴，开始了荆州市之旅。</w:t>
        <w:br/>
        <w:t>这里最适合夫妻来旅行，一起漫步，演绎出自然造化中壮美灵动的山水风光。欣赏群峰环绕起伏、林木葱茏幽翠美景，品味着荆州市美食，将荆州市风光尽收眼底。</w:t>
        <w:br/>
        <w:t>【正文】</w:t>
        <w:br/>
        <w:t>一、湖北荆州市缘起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三、湖北荆州市休闲之旅行程安排；</w:t>
        <w:br/>
        <w:t>Day1：走进荆州市、荆州古城、荆州古城墙、三国公园</w:t>
        <w:br/>
        <w:t>Day2：玄妙观、张居正故居</w:t>
        <w:br/>
        <w:t>交通信息：</w:t>
        <w:br/>
        <w:t>一，自驾车【秭归市---荆州市】</w:t>
        <w:br/>
        <w:t>2018年11月2日秭归市出发时间07.00点—2018年11月2日到达荆州市时间10.00点，汽车行驶3小时，里程135里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Day1：荆州古城</w:t>
        <w:br/>
        <w:t>荆州古城，又名江陵城，是中国历史文化名城之一。三国关羽大意失荆州就是这里。</w:t>
        <w:br/>
        <w:t>有保存较完好的荆州古城墙，城内东西直径3.75公里，南北直径1.2公里，面积4.5平方公里，城墙周长10.5公里，高8.83米，共六座城门，每座城门上均建有城楼。</w:t>
        <w:br/>
        <w:t>荆州古城</w:t>
        <w:br/>
        <w:t>荆州古城</w:t>
        <w:br/>
        <w:t>荆州古城</w:t>
        <w:br/>
        <w:t>荆州古城</w:t>
        <w:br/>
        <w:t>荆州古城</w:t>
        <w:br/>
        <w:t>荆州古城</w:t>
        <w:br/>
        <w:t>荆州古城</w:t>
        <w:br/>
        <w:t>荆州古城</w:t>
        <w:br/>
        <w:t>荆州古城</w:t>
        <w:br/>
        <w:t>荆州古城</w:t>
        <w:br/>
        <w:t>三国关羽大意失荆州------荆州古城</w:t>
        <w:br/>
        <w:t>荆州古城</w:t>
        <w:br/>
        <w:t>荆州古城</w:t>
        <w:br/>
        <w:t>荆州古城</w:t>
        <w:br/>
        <w:t>Day1：荆州古城墙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荆州古城墙作为古时的一项大型军事防御工事，除高大坚固的墙体和瓮城等建筑外，城墙之上还有众多配套的军事设施，如今尚存且最具作战防御功能、最有特色的要数暗设的四座藏兵洞，东西南北各一座，每座长10.5米，宽6.3米，深6米，分上下两层，可容100多人。</w:t>
        <w:br/>
        <w:t>每层又有小藏兵洞，每个小洞可容2人，洞中均有射孔。藏兵洞所在的墙体向外呈长方形突出，对攻城 之敌，可从三面射孔暗箭齐发，使其猝不及防。保存完好的护城墙，城内东西直径3.75公里，南北直径1.2公里，总面积4.6平方公里。</w:t>
        <w:br/>
        <w:t>荆州护城河，又称水域，是古城的第一道防御线，护城河全长10500米，宽30米，水深4米。护城河西通太湖，东连长湖，与古运河相连，驾舟从内河可直达武汉。</w:t>
        <w:br/>
        <w:t>荆州古城墙四周，原有城门6座，即东门、小东门(亦称</w:t>
        <w:br/>
        <w:t>公安</w:t>
        <w:br/>
        <w:t>门)、北门、小北门、西门、南门。每座城门均设"双保险"，前后两道门，二门之间建有瓮城，以便"瓮中捉鳖"，致攻城之敌于死地。</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Day1：三国公园</w:t>
        <w:br/>
        <w:t>历史上，荆州为魏、蜀、吴三国纷争的重镇，三国公园因此而得名。三国公园大片水域为古城北湖。</w:t>
        <w:br/>
        <w:t>三国公园</w:t>
        <w:br/>
        <w:t>三国公园</w:t>
        <w:br/>
        <w:t>三国公园</w:t>
        <w:br/>
        <w:t>三国公园</w:t>
        <w:br/>
        <w:t>三国公园</w:t>
        <w:br/>
        <w:t>三国公园</w:t>
        <w:br/>
        <w:t>三国公园</w:t>
        <w:br/>
        <w:t>公园以北湖的天然风光为依托，分东苑、西苑、珠岛、中岛四片，自然天成，湖中波光粼粼，荷莲飘香;岸边鸟鸣声声，绿柳成行。</w:t>
        <w:br/>
        <w:t>三国公园</w:t>
        <w:br/>
        <w:t>三国公园</w:t>
        <w:br/>
        <w:t>三国公园</w:t>
        <w:br/>
        <w:t>三国公园</w:t>
        <w:br/>
        <w:t>三国公园</w:t>
        <w:br/>
        <w:t>Day2：玄妙观</w:t>
        <w:br/>
        <w:t>荆州玄妙观</w:t>
        <w:br/>
        <w:t>是2006年05月25日国务院批准的第六批全国重点文物保护单位，属荆州三观之一，位于湖北省荆州市中心城区荆北路，小北门内西侧，北靠城墙。</w:t>
        <w:br/>
        <w:t>玄妙观是荆州市著名的文物旅游景点和游览胜地，始建于唐开元年间。</w:t>
        <w:br/>
        <w:t>玄妙观名称曾多次变更。公元一○○九年，宋真宗下诏更名为天庆观。</w:t>
        <w:br/>
        <w:t>公元一二九七年，元成宗复改为玄妙观。公元一三三九年，元顺帝赐题"</w:t>
        <w:br/>
        <w:t>九老仙都</w:t>
        <w:br/>
        <w:t>宫"。清代为避清圣祖康熙皇帝玄烨之讳，改名为元妙观。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Day2：张居正故居</w:t>
        <w:br/>
        <w:t>明朝第一宰相----张居正故居位于湖北省荆州市荆州区古城东大门内。</w:t>
        <w:br/>
        <w:t>荆州古城一条以张居正命名的街巷由来已久，顾名思义张居正故居就在这条街道上。</w:t>
        <w:br/>
        <w:t>由于历史原因，其故居毁于战乱。为了给后人提供缅怀、纪念张居正的场所，后由荆州市重建张居正故居，并以其原有建筑景观布局。</w:t>
        <w:br/>
        <w:t>明朝第一宰相</w:t>
        <w:br/>
        <w:t>具体内容包括大学士府、九鸟苑、陈列馆、文化艺术碑廊、首辅论证群雕等。</w:t>
        <w:br/>
        <w:t>走道两侧有翁仲(石人)、石马及其它镇墓石兽， 距中心约半径15米处有垒筑之三米高土墙。</w:t>
        <w:br/>
        <w:t>张居正故居</w:t>
        <w:br/>
        <w:t>鉴于其生前功绩卓著，墓筑于万历十年(公元1582年)，石碑高一丈四尺，镌刻有"明相太师。太傅张文忠公之墓"，有石雕香炉、蜡台，以供奉 祭祀他的在天之灵。</w:t>
        <w:br/>
        <w:t>张居正故居</w:t>
        <w:br/>
        <w:t>张居正故居</w:t>
        <w:br/>
        <w:t>张居正故居</w:t>
        <w:br/>
        <w:t>张居正故居</w:t>
        <w:br/>
        <w:t>张居正故居</w:t>
        <w:br/>
        <w:t>张居正故居</w:t>
        <w:br/>
        <w:t>张居正故居</w:t>
        <w:br/>
        <w:t>张居正故居</w:t>
        <w:br/>
        <w:t>张居正故居</w:t>
        <w:br/>
        <w:t>千古一相---张居正</w:t>
        <w:br/>
        <w:t>张居正故居</w:t>
        <w:br/>
        <w:t>张居正故居</w:t>
        <w:br/>
        <w:t>张居正故居</w:t>
        <w:br/>
        <w:t>张居正故居</w:t>
        <w:br/>
        <w:t>张居正故居</w:t>
        <w:br/>
        <w:t>张居正故居</w:t>
        <w:br/>
        <w:t>张居正故居</w:t>
        <w:br/>
        <w:t>张居正故居</w:t>
        <w:br/>
        <w:t>张居正故居</w:t>
        <w:br/>
        <w:t>张居正故居</w:t>
        <w:br/>
        <w:t>张居正故居</w:t>
        <w:br/>
        <w:t>Day2：荆州博物馆</w:t>
        <w:br/>
        <w:t>前身是20世纪50年代初期成立的湖北省文史馆荆州工作组，1958年10月改称荆州地区博物馆，</w:t>
        <w:br/>
        <w:t>1969年10月交江陵县管理，称江陵县展览馆，1971年10月又复归荆州行署文化局管理，仍称荆州地区博物馆，1994年12月，荆沙合并，更名为荆州博物馆，是一座地方综合性博物馆，为国家AAAA级旅游景区</w:t>
        <w:br/>
        <w:t>荆州博物馆</w:t>
        <w:br/>
        <w:t>荆州博物馆</w:t>
        <w:br/>
        <w:t>荆州博物馆</w:t>
        <w:br/>
        <w:t>荆州博物馆</w:t>
        <w:br/>
        <w:t>荆州市美食；</w:t>
        <w:br/>
        <w:t>荆沙鱼糕</w:t>
        <w:br/>
        <w:t>石首</w:t>
        <w:br/>
        <w:t>酥肉</w:t>
        <w:br/>
        <w:t>石首扣肉</w:t>
        <w:br/>
        <w:t>荆州水煮财鱼</w:t>
        <w:br/>
        <w:t>公安牛肉</w:t>
        <w:br/>
        <w:t>荆州大白刁</w:t>
        <w:br/>
        <w:t>麻水豆皮</w:t>
        <w:br/>
        <w:t>荆州三丝春卷</w:t>
        <w:br/>
        <w:t>桂花糯米藕</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州市旅游吧。</w:t>
        <w:br/>
        <w:t>那一年，神农架看秋，自驾沿途风光游；湖北省荆州市【第十三站】游记结束---请继续浏览那一年，神农架看秋，自驾沿途风光游；湖北武汉市【第十四站】</w:t>
      </w:r>
    </w:p>
    <w:p>
      <w:r>
        <w:t>评论：</w:t>
        <w:br/>
        <w:t>1.谢谢关注</w:t>
        <w:br/>
        <w:t>2.今天刚打开携程就看到你游记，也算一种缘分，互粉下吧~~</w:t>
        <w:br/>
        <w:t>3.不会的，现在交通发达不会耽误时间的，当然最好是自驾游</w:t>
        <w:br/>
        <w:t>4.你好，很喜欢你的游记，我也准备国庆节像这样走一趟，纯粹参照你的路线，请问这样会很赶吗？</w:t>
        <w:br/>
        <w:t>5.住宿，饮食，交通项目都可以合理节省</w:t>
        <w:br/>
        <w:t>6.收入可能不是最高，我在想可以怎么样才能更省钱呢？</w:t>
        <w:br/>
        <w:t>7.谢谢关注</w:t>
        <w:br/>
        <w:t>8.实在是没有什么特别有印象的店</w:t>
        <w:br/>
        <w:t>9.lz一路吃下来最好吃的是哪家店啊？</w:t>
        <w:br/>
        <w:t>10.希望看到楼主更多的美图哟~~鼓励一下，加油加油！</w:t>
      </w:r>
    </w:p>
    <w:p>
      <w:pPr>
        <w:pStyle w:val="Heading2"/>
      </w:pPr>
      <w:r>
        <w:t>27.那一年，神农架看秋，我的自驾沿途风光游路线图；湖北省武汉市、九真桃源、李庄、张弓山寨、古德寺【第十四</w:t>
      </w:r>
    </w:p>
    <w:p>
      <w:r>
        <w:t>https://you.ctrip.com/travels/wuhan145/3761984.html</w:t>
      </w:r>
    </w:p>
    <w:p>
      <w:r>
        <w:t>来源：携程</w:t>
      </w:r>
    </w:p>
    <w:p>
      <w:r>
        <w:t>发表时间：2018-12-23</w:t>
      </w:r>
    </w:p>
    <w:p>
      <w:r>
        <w:t>天数：2 天</w:t>
      </w:r>
    </w:p>
    <w:p>
      <w:r>
        <w:t>游玩时间：11 月</w:t>
      </w:r>
    </w:p>
    <w:p>
      <w:r>
        <w:t>人均花费：1000 元</w:t>
      </w:r>
    </w:p>
    <w:p>
      <w:r>
        <w:t>和谁：夫妻</w:t>
      </w:r>
    </w:p>
    <w:p>
      <w:r>
        <w:t>玩法：美食，摄影，自驾，自由行</w:t>
      </w:r>
    </w:p>
    <w:p>
      <w:r>
        <w:t>旅游路线：武汉，九真桃源，古德寺，黄鹤楼，江汉路步行街，江汉关博物馆，黎黄陂路，宋庆龄汉口旧居纪念馆，汉口江滩，户部巷，张公山寨，东湖风景区，莲溪寺</w:t>
      </w:r>
    </w:p>
    <w:p>
      <w:r>
        <w:t>正文：</w:t>
        <w:br/>
        <w:t>那一年，神农架看秋，我的自驾沿途风光游路线图；湖北省</w:t>
        <w:br/>
        <w:t>武汉</w:t>
        <w:br/>
        <w:t>市、</w:t>
        <w:br/>
        <w:t>九真桃源</w:t>
        <w:br/>
        <w:t>、李庄、张弓山寨、吴国水军操练场、点将台、古渡口、</w:t>
        <w:br/>
        <w:t>古德寺</w:t>
        <w:br/>
        <w:t>【第十四站】</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Day1：走进武汉市、九真桃源、李庄、张弓山寨、吴国水军操练场、点将台、古渡口、古德寺Day2：</w:t>
        <w:br/>
        <w:t>江汉路步行街</w:t>
        <w:br/>
        <w:t>、</w:t>
        <w:br/>
        <w:t>江汉关博物馆</w:t>
        <w:br/>
        <w:t>、</w:t>
        <w:br/>
        <w:t>黎黄陂路</w:t>
        <w:br/>
        <w:t>、</w:t>
        <w:br/>
        <w:t>宋庆龄汉口旧居纪念馆</w:t>
        <w:br/>
        <w:t>、</w:t>
        <w:br/>
        <w:t>汉口江滩</w:t>
        <w:br/>
        <w:t>、中共五大纪念馆、毛泽东旧居、</w:t>
        <w:br/>
        <w:t>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Day1：走进武汉九真桃源</w:t>
        <w:br/>
        <w:t>九真桃源景区位于武汉市蔡甸区永安街，地处九真山国家森林公园，晴峦耸秀，绿水径流，道教文化深厚，隐逸文化广传。</w:t>
        <w:br/>
        <w:t>东晋隆安5年(公元401年)，陶渊明赴假还江陵途经此地，得闻九真道教炼丹仙地，且秀美幽深景色，驻足探访，遂写出千古名篇《桃花源记》。</w:t>
        <w:br/>
        <w:t>2013年蔡甸区人民政府利用九真山生态自然景观，挖掘传统历史文化，投资建设了陶渊明笔下文化主题景区--九真桃源。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军山长江大桥</w:t>
        <w:br/>
        <w:t>Day1：李庄古建筑博物馆</w:t>
        <w:br/>
        <w:t>武汉李庄古建筑博物馆位于武汉市严西湖畔</w:t>
        <w:br/>
        <w:t>张公山寨</w:t>
        <w:br/>
        <w:t>旅游区内，占地30亩、建筑面积5000平方米、拥有20余栋明清古建筑、上千件古玩文物。</w:t>
        <w:br/>
        <w:t>这些建筑都是从江西南城县、安徽黟县、湖北崇阳县等地搬迁过来并原样恢复的，是武汉市最为集中的一座徽派风格的江南古院落。</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Day1：张弓山寨</w:t>
        <w:br/>
        <w:t>张公山寨景区位于武汉市青山区严西湖北岸，与</w:t>
        <w:br/>
        <w:t>东湖风景区</w:t>
        <w:br/>
        <w:t>隔坝相望。</w:t>
        <w:br/>
        <w:t>张弓山寨景区由三个半岛组成，乘三国古战船游览吴国水军操练场、吴主大殿、点将台、明清古村落李庄、欢乐岛橘子洲、野战基地桃花岛(水庙)，是集文化、生态、参与体验及乡村休闲游为一体的旅游景区。</w:t>
        <w:br/>
        <w:t>张弓山寨</w:t>
        <w:br/>
        <w:t>张弓山寨</w:t>
        <w:br/>
        <w:t>张弓山寨</w:t>
        <w:br/>
        <w:t>张弓山寨</w:t>
        <w:br/>
        <w:t>张弓山寨</w:t>
        <w:br/>
        <w:t>张弓山寨</w:t>
        <w:br/>
        <w:t>Day1：吴国水军操练场</w:t>
        <w:br/>
        <w:t>三国时期，东吴孙权在鄂州称帝，操练水军、驻军于今张公山寨（并在今桃花岛上留有“水庙”遗址）</w:t>
        <w:br/>
        <w:t>吴国水军操练场</w:t>
        <w:br/>
        <w:t>吴国水军操练场</w:t>
        <w:br/>
        <w:t>Day1：点将台</w:t>
        <w:br/>
        <w:t>吴国水军操练场由：吴国水军操练古城墙、吴主大殿、点将台、金狮银象展区、古渡口、东吴议事厅、吴王殿、乘三国古战船游万亩严西湖等复古场景构成。</w:t>
        <w:br/>
        <w:t>点将台</w:t>
        <w:br/>
        <w:t>点将台</w:t>
        <w:br/>
        <w:t>Day1：古渡口</w:t>
        <w:br/>
        <w:t>古渡口</w:t>
        <w:br/>
        <w:t>古渡口</w:t>
        <w:br/>
        <w:t>古渡口</w:t>
        <w:br/>
        <w:t>Day1：古德寺</w:t>
        <w:br/>
        <w:t>古德寺，位于湖北武汉市汉口黄浦路上滑坡74号，该寺于清光绪三年(1877年)由隆希创建，初名古德茅蓬，1914-1919年间由主持昌宏先后两次进行扩建，改名古德寺，有"心性好古，普度以德"之意，并由黎元洪亲自题写匾名。</w:t>
        <w:br/>
        <w:t>该寺占地面积近3万平方米，建筑面积近8000平方米。该寺混合了欧亚宗教建筑的特色，融大乘、小乘和藏密三大佛教流派于一身，在汉传佛寺中实属罕见，</w:t>
        <w:br/>
        <w:t>堪为"佛教胜地一大奇景""汉传佛寺第一奇观"，具有很高的建筑、文化和历史研究价值。与归元寺、宝通寺、</w:t>
        <w:br/>
        <w:t>莲溪寺</w:t>
        <w:br/>
        <w:t>并称为武汉地区四大佛教丛林。</w:t>
        <w:br/>
        <w:t>古德寺的核心建筑是圆通宝殿，运用了古罗马建筑的结构，内外墙之间的回形步廊和许多方柱，立面墙上的圆窗和长窗，却是基督教堂的建筑样式。</w:t>
        <w:br/>
        <w:t>其九座佛塔的塔刹，既像风向标又像十字架，在中国塔文化中独树一帜。</w:t>
        <w:br/>
        <w:t>2012年，古德寺被列入武汉市江岸十大景观，是一座极具特色的禅宗建筑。2013年，古德寺作为近现代重要史迹及代表性建筑被列入全国重点文物保护单位。</w:t>
        <w:br/>
        <w:t>古德寺</w:t>
        <w:br/>
        <w:t>古德寺</w:t>
        <w:br/>
        <w:t>古德寺</w:t>
        <w:br/>
        <w:t>古德寺</w:t>
        <w:br/>
        <w:t>古德寺</w:t>
        <w:br/>
        <w:t>古德寺</w:t>
        <w:br/>
        <w:t>古德寺</w:t>
        <w:br/>
        <w:t>古德寺</w:t>
        <w:br/>
        <w:t>古德寺</w:t>
        <w:br/>
        <w:t>古德寺</w:t>
        <w:br/>
        <w:t>古德寺</w:t>
        <w:br/>
        <w:t>古德寺</w:t>
        <w:br/>
        <w:t>古德寺</w:t>
        <w:br/>
        <w:t>古德寺</w:t>
        <w:br/>
        <w:t>古德寺</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那一年，神农架看秋，自驾沿途风光游；湖北省武汉市【第十四站】游记结束---请继续浏览那一年，神农架看秋，自驾沿途风光游；湖北武汉市【第十五站】</w:t>
      </w:r>
    </w:p>
    <w:p>
      <w:r>
        <w:t>评论：</w:t>
        <w:br/>
        <w:t>1.支持。谢谢关注</w:t>
        <w:br/>
        <w:t>2.强烈需要一个假期，然后我也想好好度个假。。。</w:t>
        <w:br/>
        <w:t>3.谢谢关注</w:t>
        <w:br/>
        <w:t>4.出差的时候去过没好好玩，下次有机会一定好好品味一下</w:t>
        <w:br/>
        <w:t>5.谢谢关注</w:t>
        <w:br/>
        <w:t>6.照片可以再多一些吗？我比较喜欢看美图，字太多不喜欢。</w:t>
        <w:br/>
        <w:t>7.效果不同，谢谢关注</w:t>
        <w:br/>
        <w:t>8.谢谢关注</w:t>
        <w:br/>
        <w:t>9.棒呆，我们也要去！希望也有好运伴随。</w:t>
        <w:br/>
        <w:t>10.文字是无法代替照片的，对吗？</w:t>
      </w:r>
    </w:p>
    <w:p>
      <w:pPr>
        <w:pStyle w:val="Heading2"/>
      </w:pPr>
      <w:r>
        <w:t>28.那一年，神农架看秋，我的自驾沿途风光游路线图；湖北省武汉市、江汉关博物馆、汉口江滩、户部巷【第十五站</w:t>
      </w:r>
    </w:p>
    <w:p>
      <w:r>
        <w:t>https://you.ctrip.com/travels/wuhan145/3762195.html</w:t>
      </w:r>
    </w:p>
    <w:p>
      <w:r>
        <w:t>来源：携程</w:t>
      </w:r>
    </w:p>
    <w:p>
      <w:r>
        <w:t>发表时间：2018-12-25</w:t>
      </w:r>
    </w:p>
    <w:p>
      <w:r>
        <w:t>天数：2 天</w:t>
      </w:r>
    </w:p>
    <w:p>
      <w:r>
        <w:t>游玩时间：11 月</w:t>
      </w:r>
    </w:p>
    <w:p>
      <w:r>
        <w:t>人均花费：1000 元</w:t>
      </w:r>
    </w:p>
    <w:p>
      <w:r>
        <w:t>和谁：夫妻</w:t>
      </w:r>
    </w:p>
    <w:p>
      <w:r>
        <w:t>玩法：摄影，自驾，自由行</w:t>
      </w:r>
    </w:p>
    <w:p>
      <w:r>
        <w:t>旅游路线：武汉，江汉路步行街，江汉关博物馆，黎黄陂路，宋庆龄汉口旧居纪念馆，汉口江滩，户部巷，黄鹤楼，九真桃源，古德寺，汉口火车站，中山大道，武汉国民政府旧址，詹天佑故居，汉口江滩公园，中共五大会址纪念馆，毛泽东故居，吉庆街</w:t>
      </w:r>
    </w:p>
    <w:p>
      <w:r>
        <w:t>正文：</w:t>
        <w:br/>
        <w:t>那一年，神农架看秋，我的自驾沿途风光游路线图；湖北省</w:t>
        <w:br/>
        <w:t>武汉</w:t>
        <w:br/>
        <w:t>市、</w:t>
        <w:br/>
        <w:t>江汉路步行街</w:t>
        <w:br/>
        <w:t>、</w:t>
        <w:br/>
        <w:t>江汉关博物馆</w:t>
        <w:br/>
        <w:t>、</w:t>
        <w:br/>
        <w:t>黎黄陂路</w:t>
        <w:br/>
        <w:t>、</w:t>
        <w:br/>
        <w:t>宋庆龄汉口旧居纪念馆</w:t>
        <w:br/>
        <w:t>、</w:t>
        <w:br/>
        <w:t>汉口江滩</w:t>
        <w:br/>
        <w:t>、中共五大纪念馆、毛泽东旧居、</w:t>
        <w:br/>
        <w:t>户部巷</w:t>
        <w:br/>
        <w:t>【第十五站】</w:t>
        <w:br/>
        <w:t>前言；</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湖北武汉市记忆：对于来自海边的青岛人，对大海的美景也许是看得太久了，大海吸引力已经没有那么的强烈了，我总是憧憬着及湖北武汉市的风光之各地景色。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对于武汉市在去之前，一直是知之甚少的，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w:t>
        <w:br/>
        <w:t>九真桃源</w:t>
        <w:br/>
        <w:t>、李庄、张弓山寨、吴国水军操练场、点将台、古渡口、</w:t>
        <w:br/>
        <w:t>古德寺</w:t>
        <w:br/>
        <w:t>Day2：江汉路步行街、江汉关博物馆、黎黄陂路、宋庆龄汉口旧居纪念馆、汉口江滩、中共五大纪念馆、毛泽东旧居、户部巷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记忆：</w:t>
        <w:br/>
        <w:t>湖北武汉市自助旅游路线精粹：</w:t>
        <w:br/>
        <w:t>Day2：湖北省武汉市</w:t>
        <w:br/>
        <w:t>武汉是一个个性多面的城市，你看到不同的风景，就有各种别样的体验，不管你喜欢与否，武汉人民都在用自己的方式，在这一方水土上，实实在在地享受着或彪悍、或婉约的人生。</w:t>
        <w:br/>
        <w:t>也许你不会爱上这个城市的每一面，但是总有一面，会让你觉得如此亲切与熟悉，这就是神奇的武汉，神奇的热干面之都。</w:t>
        <w:br/>
        <w:t>武汉市</w:t>
        <w:br/>
        <w:t>汉口火车站</w:t>
        <w:br/>
        <w:t>武汉市汉口火车站</w:t>
        <w:br/>
        <w:t>武汉市汉口火车站</w:t>
        <w:br/>
        <w:t>武汉市汉口火车站</w:t>
        <w:br/>
        <w:t>武汉市汉口火车站</w:t>
        <w:br/>
        <w:t>Day2：江汉路步行街</w:t>
        <w:br/>
        <w:t>江汉路步行街是中国最长的步行街，有"天下第一步行街"的美誉，位于湖北省武汉市汉口中心地带，南起沿江大道，贯通</w:t>
        <w:br/>
        <w:t>中山大道</w:t>
        <w:br/>
        <w:t>、京汉大道，北至解放大道，全长1600米。宽度为10至25米，是武汉著名的百年商业老街，也是"武汉二十世纪建筑博物馆"。</w:t>
        <w:br/>
        <w:t>中山大道4.7公里的改造范畴中，最亮眼的工程是江汉路。始建于1906年的中山大道，距今110年历史，是老汉口最重要的商业交通干道。</w:t>
        <w:br/>
        <w:t>江汉路与地铁2号线、6号线贯通同步，百年中山大道化身集商业文化、风情等于一体的景观大道，逐步向国际著名商业大道看齐。</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Day2：江汉关博物馆</w:t>
        <w:br/>
        <w:t>本馆由江汉关博物馆、</w:t>
        <w:br/>
        <w:t>武汉国民政府旧址</w:t>
        <w:br/>
        <w:t>纪念馆、</w:t>
        <w:br/>
        <w:t>詹天佑故居</w:t>
        <w:br/>
        <w:t>博物馆合并组建而成，三馆分别依托全国重点文物保护单位</w:t>
        <w:br/>
        <w:t>江汉关大楼</w:t>
        <w:br/>
        <w:t>、汉口</w:t>
        <w:br/>
        <w:t>南洋大楼</w:t>
        <w:br/>
        <w:t>、武汉詹天佑故居建设而成。</w:t>
        <w:br/>
        <w:t>江汉关博物馆</w:t>
        <w:br/>
        <w:t>江汉关博物馆</w:t>
        <w:br/>
        <w:t>江汉关博物馆</w:t>
        <w:br/>
        <w:t>江汉关博物馆</w:t>
        <w:br/>
        <w:t>江汉关博物馆</w:t>
        <w:br/>
        <w:t>江汉关博物馆</w:t>
        <w:br/>
        <w:t>我馆是以收藏、保护、研究和展示与武汉近现代历史相关的各类文物、文献及实物为主，为社会及其发展服务的非营利性永久机构。</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Day2：黎黄陂路</w:t>
        <w:br/>
        <w:t>黎黄陂路是中国湖北省武汉市江岸区的一条街道，东南到沿江大道，西北到中山大道，长604米，与两侧的兰陵路等平行。</w:t>
        <w:br/>
        <w:t>2016年，黎黄陂路整顿修复完毕。黎黄陂路是武汉著名的“慢生活”街区，是汉口神采与气质的延续。</w:t>
        <w:br/>
        <w:t>黎黄陂路</w:t>
        <w:br/>
        <w:t>黎黄陂路</w:t>
        <w:br/>
        <w:t>黎黄陂路</w:t>
        <w:br/>
        <w:t>黎黄陂路</w:t>
        <w:br/>
        <w:t>黎黄陂路</w:t>
        <w:br/>
        <w:t>黎黄陂路</w:t>
        <w:br/>
        <w:t>黎黄陂路</w:t>
        <w:br/>
        <w:t>黎黄陂路</w:t>
        <w:br/>
        <w:t>黎黄陂路</w:t>
        <w:br/>
        <w:t>黎黄陂路</w:t>
        <w:br/>
        <w:t>黎黄陂路</w:t>
        <w:br/>
        <w:t>黎黄陂路</w:t>
        <w:br/>
        <w:t>黎黄陂路两侧仍保留了欧式建筑。</w:t>
        <w:br/>
        <w:t>黎黄陂路</w:t>
        <w:br/>
        <w:t>黎黄陂路</w:t>
        <w:br/>
        <w:t>黎黄陂路</w:t>
        <w:br/>
        <w:t>Day2：宋庆龄汉口旧居纪念馆</w:t>
        <w:br/>
        <w:t>宋庆龄汉口旧居在汉口沿江大道的黎黄陂路口，有一座高三层的小楼。</w:t>
        <w:br/>
        <w:t>它有着杏黄色的外表和纪念碑似的塔楼，是座典型的俄罗斯风格建筑。</w:t>
        <w:br/>
        <w:t>塔楼高四层，方形，连接起靠黎黄陂路和沿江大道的两侧主立面，是小楼的亮点。</w:t>
        <w:br/>
        <w:t>特别是建造在塔楼每层越向上越小的窗户，在不规则中跳跃，使小楼显得独特新颖。</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Day2：汉口江滩</w:t>
        <w:br/>
        <w:t>汉口江滩，面积160万平方米，与沿江大道景观相邻，与黄鹤楼景区相望，与长江百舸争流相映，构成武汉市中心区独具魅力的景观中心，是武汉市最著名的风景游览胜地，在武汉三镇的水景中，</w:t>
        <w:br/>
        <w:t>汉口江滩公园</w:t>
        <w:br/>
        <w:t>可谓是这座滨江城市中一道最美丽的风景。</w:t>
        <w:br/>
        <w:t>"两江四堤八林带，火树银花不夜天"，这是一位诗人对武汉江滩美景的赞颂。</w:t>
        <w:br/>
        <w:t>在武汉三镇的水景中，武汉江滩可谓是这座滨江城市中一道最美丽的风景。</w:t>
        <w:br/>
        <w:t>汉口江滩</w:t>
        <w:br/>
        <w:t>有三三两两的市民或游人悠闲地走在绿树繁花之中，穿行于鹅卵石铺成的小径，享受着忙碌生活中难得的闲适。</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Day2：中共五大纪念馆</w:t>
        <w:br/>
        <w:t>中国共产党第五次全国代表大会会址纪念馆位于"中国第一红街"--武昌都府堤20号，也是中共早期革命活动旧址。</w:t>
        <w:br/>
        <w:t>会址原为1918年创办的国立武昌高等师范学校附属小学。</w:t>
        <w:br/>
        <w:t>1926年更名为湖北省立第一小学(也称为国立武昌第一小学)。</w:t>
        <w:br/>
        <w:t>1927年4月27日至5月9日，中共五大在此举行开幕式。</w:t>
        <w:br/>
        <w:t>中共五大会址纪念馆</w:t>
        <w:br/>
        <w:t>中共五大会址1927年4月27日，中共五大在此举行开幕式，此次大会选举产生了中央监察委员会，这是中国共产党历史上第一次设立的党内纪律检查机构。</w:t>
        <w:br/>
        <w:t>中共五大会址纪念馆2006年开始筹建，2007年11月，纪念馆建成开放。</w:t>
        <w:br/>
        <w:t>中共五大会址纪念馆</w:t>
        <w:br/>
        <w:t>1922年至1927年这里一度成为湖北革命运动的指挥机关。</w:t>
        <w:br/>
        <w:t>2006年10月，中共武汉市委、武汉市人民政府决定依托旧址建立纪念馆。</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Day2：毛泽东旧居</w:t>
        <w:br/>
        <w:t>武昌农民运动讲习所、武昌</w:t>
        <w:br/>
        <w:t>毛泽东故居</w:t>
        <w:br/>
        <w:t>都府堤41号。</w:t>
        <w:br/>
        <w:t>武汉是毛泽东同志革命生涯的重要地方，他曾广泛探讨农民运动、并最终找到了农民运动的出路，《湖南农民运动考察报告》就在这里整理成稿</w:t>
        <w:br/>
        <w:t>毛泽东旧居</w:t>
        <w:br/>
        <w:t>毛泽东旧居</w:t>
        <w:br/>
        <w:t>中共五大会议纪念馆和八七会址纪念馆等革命遗迹，武汉曾为中国革命和社会主义建设作出了巨大贡献。</w:t>
        <w:br/>
        <w:t>毛泽东旧居</w:t>
        <w:br/>
        <w:t>Day2：户部巷</w:t>
        <w:br/>
        <w:t>户部巷位于中国历史文化名城湖北省武汉市，是一条长150米的百年老巷，被誉为"汉味小吃第一巷"，其繁华的早点摊群数十年经久不衰。</w:t>
        <w:br/>
        <w:t>户部巷位于武昌最繁华的司门口，东靠十里长街(解放路)，西临浩瀚长江，南枕"天下江山第一楼"--黄鹤楼，北接都府堤红色景区 ，是一处由名街名楼名景名江环绕而成的美食天堂。</w:t>
        <w:br/>
        <w:t>户部巷</w:t>
        <w:br/>
        <w:t>武汉人将用早点，称为"过早"，这最初来自于清代的一首《汉口竹子枝词》 。以"小吃"闻名的户部巷，就是武汉最有名的"早点一条巷"，民间有"早尝户部巷，宵夜</w:t>
        <w:br/>
        <w:t>吉庆街</w:t>
        <w:br/>
        <w:t>"之说，是来武汉的游人必到的景点。</w:t>
        <w:br/>
        <w:t>户部巷</w:t>
        <w:br/>
        <w:t>户部巷</w:t>
        <w:br/>
        <w:t>户部巷</w:t>
        <w:br/>
        <w:t>户部巷</w:t>
        <w:br/>
        <w:t>户部巷</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那一年，神农架看秋，自驾沿途风光游；湖北省武汉市【第十五站】游记结束---请继续浏览那一年，神农架看秋，自驾沿途风光游；安徽省六安市红安县【第十六站】</w:t>
      </w:r>
    </w:p>
    <w:p>
      <w:r>
        <w:t>评论：</w:t>
        <w:br/>
        <w:t>1.武汉户部巷地方特色小吃很多，热干面、鸭脖</w:t>
        <w:br/>
        <w:t>2.楼主大人，有什么推荐的美食吗？我对饮食比较注重的。</w:t>
        <w:br/>
        <w:t>3.武汉是个大城市，我感觉全年都是旺季，人都不少</w:t>
        <w:br/>
        <w:t>4.请教一下楼主，这里什么时候去人会相对少点呢？</w:t>
        <w:br/>
        <w:t>5.谢谢关注</w:t>
        <w:br/>
        <w:t>6.好巧啊我才刚到这边，正好借鉴一下。</w:t>
        <w:br/>
        <w:t>7.谢谢关注</w:t>
        <w:br/>
        <w:t>8.楼主码字辛苦啦，还有更多照片分享吗？</w:t>
        <w:br/>
        <w:t>9.有哇，请继续浏览我的游记，谢谢关注</w:t>
        <w:br/>
        <w:t>10.最爱这种风格的地方了，一定要去了下次。</w:t>
      </w:r>
    </w:p>
    <w:p>
      <w:pPr>
        <w:pStyle w:val="Heading2"/>
      </w:pPr>
      <w:r>
        <w:t>29.那一年，神农架看秋，我的自驾沿途风光游路线图；安徽省红安市、李先念、董必武故居、七里坪长胜街【第十六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