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1.2014年09月--手牵手游“美西”</w:t>
      </w:r>
    </w:p>
    <w:p>
      <w:r>
        <w:t>https://you.ctrip.com/travels/grandcanyonnationalpark1917/2429639.html</w:t>
      </w:r>
    </w:p>
    <w:p>
      <w:r>
        <w:t>来源：携程</w:t>
      </w:r>
    </w:p>
    <w:p>
      <w:r>
        <w:t>发表时间：2018-1-6</w:t>
      </w:r>
    </w:p>
    <w:p>
      <w:r>
        <w:t>天数：</w:t>
      </w:r>
    </w:p>
    <w:p>
      <w:r>
        <w:t>游玩时间：</w:t>
      </w:r>
    </w:p>
    <w:p>
      <w:r>
        <w:t>人均花费：</w:t>
      </w:r>
    </w:p>
    <w:p>
      <w:r>
        <w:t>和谁：</w:t>
      </w:r>
    </w:p>
    <w:p>
      <w:r>
        <w:t>玩法：</w:t>
      </w:r>
    </w:p>
    <w:p>
      <w:r>
        <w:t>旅游路线：</w:t>
      </w:r>
    </w:p>
    <w:p>
      <w:r>
        <w:t>正文：</w:t>
        <w:br/>
        <w:br/>
        <w:t>显示全部10天</w:t>
        <w:br/>
        <w:br/>
        <w:t>收起</w:t>
        <w:br/>
        <w:br/>
        <w:t>出发</w:t>
        <w:br/>
        <w:t>这次来回都选择了美国航空，至于美国航空的服务和设施设备，我只能说”呵呵“。连充电的USB接口也没有。虽然坐了第一排，但是空间还是很小，还时不时的有人穿来穿去，麻烦使了。。。</w:t>
        <w:br/>
        <w:t>洛杉矶国际机场已经很老旧了，跟着箭头走就对了，出了关以后就能拿行李，也没有遇见要检查行李的事情。</w:t>
        <w:br/>
        <w:br/>
        <w:t>洛杉矶国际机场</w:t>
        <w:br/>
        <w:br/>
        <w:t>洛杉矶国际机场</w:t>
        <w:br/>
        <w:t>过海关时会有几个小问答,一家人一起走一个通道。会有懂中文的工作人员，不用担心，问答很简单。物品申报处,如果你什么都没申报,又没有被抽检到.他收了你的表,你就可以走了.再往前几步你就已经到出口了。（现在美国的入境旅客信息电子化了.在机场入境柜台办手续的时候,工作人员会问你在美国的住址.把酒店预订单给他看就行.飞机上就不再需要填写入境单了.只有一个物品申报表要填.一个家庭填一份就可以.申报表用英文大写填写.不懂的问空姐就行。反正什么都写no）</w:t>
        <w:br/>
        <w:t>出了机场随着rent car 的标志走，等待Dollar租车公司的摆渡车，看到你的租车公司大巴来了，挥手示意，司机就会停车接你去租车公司。即使没赶上等几分钟就有下一班。http://www.rentalcars.com/租车网站，挺好用的，都是中文，有疑问致电或email都会很快回复。</w:t>
        <w:br/>
        <w:t>关于美国自驾规定重重，这里就列举一部分重要的：</w:t>
        <w:br/>
        <w:t>1、停车：1）如果能免费停车，一定要看清楚，旁边牌子上写的周几什么时间段不能停，否则被罚是相当严重。2）一般情况下，路边的白色停车区域可以使用，红黄绿蓝色等其他颜色都是不能停的。3）残疾人车位绝对不能停，最高能罚款2000刀加半年徒刑。4）停车场一般都比较贵。5）停车付费系统一般有两种，一种是付费站，可以使用信用卡，纸币和硬币。还一种是咪表，它就是倒计时的，咪表也能使用信用卡和硬币，所以硬币大家要多备一些。</w:t>
        <w:br/>
        <w:t>2、“STOP”标志：在stop面前停下几秒，观察左右有否车子通过；如果这里4条路都有stop，那就要看谁第一个到停车线，先到先通过。只要“STOP”字样的红色标牌，不管有车没车，有人没人，马上停！路遇校车，如果它翻出“STOP”的牌子，必须停车，闯STOP罚款严重。在美国开车大家都很遵守交通法规。该停就停该让就让。车让人，弯道让直行，不超速不抢道。</w:t>
        <w:br/>
        <w:br/>
        <w:t>3、路口红灯要右转的话，必须先在停车线上停车观察，确认没人没车后才能右转。</w:t>
        <w:br/>
        <w:t>4、高速上车速都很快，变道提前打灯的话，后面的车一般都会让你的。</w:t>
        <w:br/>
        <w:t>5、高速分岔路和交会路很多，导航会提前提示，但也要结合实际看清楚。万一走错了，就让它错，几英里之内通常都有出口。洛杉矶走高速的，收费站是要驶出主线缴费，交费后再合并入主线。高速上不能开太慢，太慢也是会被开罚单的。</w:t>
        <w:br/>
        <w:t>6、行人过马路对面小人是白色的，黄色的手掌也能过，只是提醒你快点过。车让行人是最最基本的。</w:t>
        <w:br/>
        <w:t>7、1英里等于1.6公里。</w:t>
        <w:br/>
        <w:t>8、后排人员也请系好安全带。</w:t>
        <w:br/>
        <w:t>9、洛杉矶的路由于地方分散，各个地方都有快速路连接，车辆通行速度都很快。如果不下快速路没有问题，但当gps提示500或者300米后驶出某路口的时候，很多时候根本来不及反应。 高速上最左边是快车道。</w:t>
        <w:br/>
        <w:t>10.如遇倒三角形“YIELD”牌，则只须减速通过。</w:t>
        <w:br/>
        <w:t>11. 警察让你pull over，一定要靠边停车，两手摊放在方向盘上，等警察过来，他让你干什么就干什么，不要有多余的动作比如自己下车。</w:t>
        <w:br/>
        <w:t>12.停车后收好车内物品（尤其是导航仪）</w:t>
        <w:br/>
        <w:t>13.遇到救护车警车鸣笛，立刻停车，在路中央的要往右边靠，不能动，不管你是绿灯还是和他们逆反方向的，只要你听到警报声，然后视野或者后视镜能看到他们的你就一定要停。</w:t>
        <w:br/>
        <w:t>"Dollar"因为比其他租车公司价格便宜，所以排队等待租车的人很多，我们差不多等了45分钟。</w:t>
        <w:br/>
        <w:br/>
        <w:t>Dollar租车</w:t>
        <w:br/>
        <w:br/>
        <w:t>Dollar租车</w:t>
        <w:br/>
        <w:t>来到租车柜台，工作人员会先检查护照、预定时候的信用卡、中国驾照、驾照翻译件（除非有固定的翻译件格式携程上有下载，其他都可以网上找通用翻译格式）、预订单，然后会让你确认购买的保险，刷完卡后会给你租车资料，你就可以去停车场选车（会告诉你你的车停在哪个区域，那里的车都能选），钥匙在车上插着，拉开车门就行了。开出停车场前会有最后一道关卡，将刚才柜台给你的资料给职员验明之后就可以了。</w:t>
        <w:br/>
        <w:t>租车的时候要看仔细，是不是不限里程数的（unlimited mileage），有的公司是限制里程的。保险也要看好。美国如果没有保险车是不能上路的。对于租车的保险有四大类，车辆损失险 Collision Damage Waiver (CDW)，第三方责任险 3rd Party Liability，个人险 PPP，道路救援险 Road Assistance。简单的来说，车辆损失险保租来的车，第三方责任险保事故对方的车，个人险保人，道路救援就是半路车坏了给你修车。在美国修车是很贵的，一定要买保险，不然修车会造成很大损失。24小时紧急救援就是车出任何问题（包括没油了）时提供紧急救援，并给换车。</w:t>
        <w:br/>
        <w:t>租车公司规定汽油是“满油出、空油还。”当然租车公司卖给你的那一箱油价格比自己去加的要贵几十美金。</w:t>
        <w:br/>
        <w:t>美国的汽油一般分为87、89、91、93等多种标号，87号价格最便宜，也叫REGULAR，是老美最常用的汽油标号，其品质相当于国内的92号汽油。我们碰到的加油机大概分为两种，一种是不同标号的汽油有不同的油枪，这种很简单，拿所需标号的油枪直接加就可以；另一种是一个加油机只有一个油枪，加不同标号的油需要按对应标号的按钮，加油机根据你的选择给你加不同的油。还有标power标识适用于跑车。请确认你的车是否是柴油车，如果是，那么请使用“diesel”标识的油泵。</w:t>
        <w:br/>
        <w:t>加油站都会有小超市，如果不知道多少钱，就先给收银员30美元，然后去加油，加完后回到柜台，柜台再把没用完的钱退回给你，如果用卡，就退回到卡里。</w:t>
        <w:br/>
        <w:t>酒店距离洛杉矶国际机场 (2.6英里)，随着GPS开很快就能到。房间打扫的很干净。不算太小，酒店附近有麦当劳和in-n-out。酒店附近还有几个加油站，加油站有小超市，如果要买水可以去这里买比较便宜。酒店提供免费早餐和停车。整个酒店禁烟，要抽烟的同志请到酒店门口。虽然身处机场附近，但是飞机声音确实听不太见。</w:t>
        <w:br/>
        <w:t>酒店正门，门口的平地可以停车，停不下就要停到地下车库了</w:t>
        <w:br/>
        <w:br/>
        <w:t>Wingate by Wyndham Los Angeles International Airport LAX</w:t>
        <w:br/>
        <w:t>房间很干净，摆放2个行李也不觉得拥挤，只是空调声音响了点</w:t>
        <w:br/>
        <w:br/>
        <w:t>Wingate by Wyndham Los Angeles International Airport LAX</w:t>
        <w:br/>
        <w:t>号称加州最好吃的汉堡，强烈推荐，汉堡的味道很特别，无论饮料汉堡还是薯条，量都很大，价格也不贵。Hamburger：单片牛肉 。Cheeseburger：单片牛肉，单片芝士。Double-double：双片牛肉，双片芝士。套餐里包括一份薯条和一杯可以无限续杯的碳酸饮料。售价在5美元，可以用奶昔替代碳酸饮料。</w:t>
        <w:br/>
        <w:t>经过12小时的飞行，再要经过租车，酒店入住，终于能坐下来好好的吃晚饭了，当地时间已经是21点多了，这汉堡一口咬下去满口牛肉汁加上番茄汁爆出来，真好吃。</w:t>
        <w:br/>
        <w:br/>
        <w:t>in n out</w:t>
        <w:br/>
        <w:br/>
        <w:t>in n out</w:t>
        <w:br/>
        <w:t>洛杉矶的第一天半夜，老公刚想睡被在上海开始上班的客户给吵醒了，可怜哦，工作做完赶快再来口汉堡。</w:t>
        <w:br/>
        <w:br/>
        <w:t>in n out</w:t>
        <w:br/>
        <w:t>早饭品种不多，但是总比没得好，而且还能自制华夫饼，老公做的特别好吃。</w:t>
        <w:br/>
        <w:t>该有的都有，水果也不少。特别新鲜可口。</w:t>
        <w:br/>
        <w:br/>
        <w:t>Wingate by Wyndham Los Angeles International Airport LAX</w:t>
        <w:br/>
        <w:br/>
        <w:t>Wingate by Wyndham Los Angeles International Airport LAX</w:t>
        <w:br/>
        <w:br/>
        <w:t>Wingate by Wyndham Los Angeles International Airport LAX</w:t>
        <w:br/>
        <w:t>洛杉矶的第二天，自驾游要正式开始了。加州的阳光真是不一般啊。</w:t>
        <w:br/>
        <w:br/>
        <w:t>Wingate by Wyndham Los Angeles International Airport LAX</w:t>
        <w:br/>
        <w:t>酒店过去全程12英里（19公里）约20分钟。洛杉矶最著名的海滩之一，66号公路终点是圣莫妮卡海滩。拥有洛杉矶最著名的码头嘉年华，从海滩往对面走就是步行街，这里你可以逛街购物喝咖啡吃晚餐。圣莫妮卡海滩有临时停车场我们是没有找到，我们停在了路边，是咪表付款的。海水很干净，空气很好。</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br/>
        <w:t>圣塔莫妮卡海滩</w:t>
        <w:br/>
        <w:t>湖人主场的球馆，洛杉矶的冰球比赛也在这里举行。去的时候是9月，没有NBA了，球场格外安静。圣莫妮卡自驾Staples Center</w:t>
        <w:br/>
        <w:t>全程15英里（24公里）。约30分钟</w:t>
        <w:br/>
        <w:br/>
        <w:t>斯台普斯球馆</w:t>
        <w:br/>
        <w:br/>
        <w:t>斯台普斯球馆</w:t>
        <w:br/>
        <w:br/>
        <w:t>斯台普斯球馆</w:t>
        <w:br/>
        <w:br/>
        <w:t>斯台普斯球馆</w:t>
        <w:br/>
        <w:br/>
        <w:t>斯台普斯球馆</w:t>
        <w:br/>
        <w:br/>
        <w:t>斯台普斯球馆</w:t>
        <w:br/>
        <w:t>老公喜欢的热门球星的训练服和比赛服都没有了。</w:t>
        <w:br/>
        <w:br/>
        <w:t>斯台普斯球馆</w:t>
        <w:br/>
        <w:t>其实是没有必要去的，但是顺便去去也无妨，反正算去过了，如果找到自己喜欢的明星的手印脚印倒是也不错，挺有意思的。</w:t>
        <w:br/>
        <w:t>Staples Center自驾到星光大道，全程8.3英里（13公里），25分钟</w:t>
        <w:br/>
        <w:t>根据攻略，可以把车停在Kodak Theater的购物广场下面的停车场里，地址是：6801 Hollywood Blvd, Hollywood CA 90028。下车后将停车卡拿到1楼服务中心刷一下或者到商铺消费买杯星巴克的饮料，就可以2美元停2小时。不然就是15分钟1刀去取车的时候在自动付费机上用信用卡结算下就OK了。（不过我们没有找到，开到另一个停车库去了，好像是10美金无限停，反正是亏了，但是出门在外哪有不吃亏的事情，没关系，开心就好）</w:t>
        <w:br/>
        <w:t>星光大道上很多cosplay的人物，合影很贵，你不要去拍他们，让他发现你拍他就要付钱的。</w:t>
        <w:br/>
        <w:br/>
        <w:t>好莱坞星光大道</w:t>
        <w:br/>
        <w:br/>
        <w:t>好莱坞星光大道</w:t>
        <w:br/>
        <w:br/>
        <w:t>好莱坞星光大道</w:t>
        <w:br/>
        <w:br/>
        <w:t>好莱坞星光大道</w:t>
        <w:br/>
        <w:br/>
        <w:t>好莱坞星光大道</w:t>
        <w:br/>
        <w:br/>
        <w:t>好莱坞星光大道</w:t>
        <w:br/>
        <w:br/>
        <w:t>好莱坞星光大道</w:t>
        <w:br/>
        <w:br/>
        <w:t>好莱坞星光大道</w:t>
        <w:br/>
        <w:br/>
        <w:t>好莱坞星光大道</w:t>
        <w:br/>
        <w:br/>
        <w:t>好莱坞星光大道</w:t>
        <w:br/>
        <w:br/>
        <w:t>好莱坞星光大道</w:t>
        <w:br/>
        <w:t>位于格里菲斯公园山顶，可以看到西好莱坞全景，夜晚可以眺望洛杉矶灯火灿烂的夜景。天文台科学展示厅 (Hall of Science) 有巨型天文望远镜供游客观星，很奇特。最美的时光是日落时，所以推荐日落前去，跟Hollywood牌子合影完，还可以留下看夜景。停车免费。这座天文馆，离洛杉矶 downtown（市中心）不远。</w:t>
        <w:br/>
        <w:t>馆里面的展览挺有意思的，可以让人很容易理解天文知识。里面还有一个$7的电影值得看，是人躺在椅子上，然后整个天花板都是星空的，很漂亮。去晚了就没有了。天文台很值得一去，因为很少有机会能通过天文望远镜观看月球表面。还可以看到洛杉矶的全景。在天文台有一个可观景的咖啡馆，只是关的比较早，千万不要去晚了。因为咖啡店关门的话，他室外的位子什么都用绳封锁了，进不去就看不到好的风景了。能看上夕阳的话就最值了。</w:t>
        <w:br/>
        <w:t>开放时间: （周一 休息）</w:t>
        <w:br/>
        <w:t>周二至周五: 中午12:00 ~ 10:00 PM；</w:t>
        <w:br/>
        <w:t>周六,周日: 10:00 AM 至 10:00 PM，</w:t>
        <w:br/>
        <w:t>远处的天文台</w:t>
        <w:br/>
        <w:br/>
        <w:t>格里菲斯天文台</w:t>
        <w:br/>
        <w:br/>
        <w:t>格里菲斯天文台</w:t>
        <w:br/>
        <w:br/>
        <w:t>格里菲斯天文台</w:t>
        <w:br/>
        <w:br/>
        <w:t>格里菲斯天文台</w:t>
        <w:br/>
        <w:t>这天去真的是波折多多啊，我们去晚了，天文台上停车场停满了，我们只能一路停在山下，然后一路爬上山（爬了整整半个小时，不停的走），所以好莱坞的牌子也没能合影，洛杉矶的傍晚也没能看到，%&gt;_</w:t>
        <w:br/>
        <w:br/>
        <w:t>格里菲斯天文台</w:t>
        <w:br/>
        <w:br/>
        <w:t>格里菲斯天文台</w:t>
        <w:br/>
        <w:br/>
        <w:t>格里菲斯天文台</w:t>
        <w:br/>
        <w:br/>
        <w:t>格里菲斯天文台</w:t>
        <w:br/>
        <w:br/>
        <w:t>格里菲斯天文台</w:t>
        <w:br/>
        <w:t>这个奇怪的机器，可以让你看见25年前的星星，里面要安静排队，不能拍照，站在门口偷偷拍了一张。</w:t>
        <w:br/>
        <w:br/>
        <w:t>格里菲斯天文台</w:t>
        <w:br/>
        <w:t>纸醉金迷，贪婪万岁！</w:t>
        <w:br/>
        <w:t>从洛杉矶自驾前往Vegas，途经 Fashion Outlet of Las Vegas，这个是跟团旅行的游客必到的景点之一，这个outlet价格不便宜，不属于premium outlets旗下的。所以没有必要去逛了，Vegas有2个outlet。</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br/>
        <w:t>拉斯维加斯</w:t>
        <w:br/>
        <w:t>凯撒酒店以罗马式风格建造,正门精美的喷泉和酒店内的高档购物商城则是这座酒店最吸引人的地方。凯撒酒店的商业街有维多利亚秘密、苹果店等商店。</w:t>
        <w:br/>
        <w:br/>
        <w:br/>
        <w:t>拉斯维加斯</w:t>
        <w:br/>
        <w:br/>
        <w:t>拉斯维加斯</w:t>
        <w:br/>
        <w:br/>
        <w:t>拉斯维加斯</w:t>
        <w:br/>
        <w:br/>
        <w:t>拉斯维加斯</w:t>
        <w:br/>
        <w:br/>
        <w:t>拉斯维加斯</w:t>
        <w:br/>
        <w:t>威尼斯人旗下的一家五星级酒店，做攻略订酒店的时候看遍了Vegas所有的酒店，除了凯撒和Bellagio比较贵以外，只要在主道上的其他五星级酒店普遍都属于中等价格，当然了，Vegas的主要收入来源于赌场和名品购物，酒店价格平民设施舒适才能让大家有空就去HAPPY HAPPY。</w:t>
        <w:br/>
        <w:t>开上15号公路，一路向前驶向拉斯维加斯。5号路是双向6车道，路面很好，路边的景色从稀松的灌木开始，到内华达州已经是寸草不生的沙漠了。</w:t>
        <w:br/>
        <w:t>洛杉矶酒店开过来大约4小时，中间停过一次休息了一下。</w:t>
        <w:br/>
        <w:t>1.推荐自驾的朋友不要自己泊车，浪费时间又不方便，我们每次都用代客泊车，给1~2美金小费就行了，很方便的。取车的时候把给你的牌子交给服务台，等工作人员把你的车开来你面前的时候别忘记给小费啊！</w:t>
        <w:br/>
        <w:t>2.地理位置很好，除了威尼斯人里的购物中心，附近有shopping center和fashionshow mall。</w:t>
        <w:br/>
        <w:t>3.建议要高楼层房间。</w:t>
        <w:br/>
        <w:t>4.酒店大厅非常漂亮，威尼斯人就在隔壁。两个是连一起的。</w:t>
        <w:br/>
        <w:t>5.在长街上(The Strip) ,从机场打出租车到这里大约30美元。其实距离机场只有(10分钟)</w:t>
        <w:br/>
        <w:t>6.酒店设有7座户外泳池、4个热水浴缸。酒店内的名店设有超过50间国际精品店。客人可以免费使用Canyon Ranch SpaClub健身房。</w:t>
        <w:br/>
        <w:t>7. 酒店楼下的中餐厅味道不错, 适合国内游客用餐，味道不错，就是价格小贵。</w:t>
        <w:br/>
        <w:t>8.楼下有个很大游泳池，每天晚上有假扮的美人鱼在又来游去和人合影。</w:t>
        <w:br/>
        <w:t>9.退房时注意账单有无错误。</w:t>
        <w:br/>
        <w:t>10.公共区域提供免费无线和有线高速上网。</w:t>
        <w:br/>
        <w:t>找到酒店了，转进去就到了</w:t>
        <w:br/>
        <w:br/>
        <w:t>The Palazzo Resort Hotel</w:t>
        <w:br/>
        <w:br/>
        <w:t>The Palazzo Resort Hotel</w:t>
        <w:br/>
        <w:br/>
        <w:t>The Palazzo Resort Hotel</w:t>
        <w:br/>
        <w:br/>
        <w:t>The Palazzo Resort Hotel</w:t>
        <w:br/>
        <w:t>酒店房间全面禁烟，要抽烟的请去楼下赌场或室外。</w:t>
        <w:br/>
        <w:br/>
        <w:t>The Palazzo Resort Hotel</w:t>
        <w:br/>
        <w:t>这里的赌场不像新加坡赌场那么严谨，这里可以拍照可以随意进出。而且每次出入酒店都要经过整个赌场，生怕你错过一样</w:t>
        <w:br/>
        <w:br/>
        <w:t>The Palazzo Resort Hotel</w:t>
        <w:br/>
        <w:t>房间的规格布局和威尼斯人一样，但是比隔壁威尼斯人新，价格也便宜些。</w:t>
        <w:br/>
        <w:br/>
        <w:t>The Palazzo Resort Hotel</w:t>
        <w:br/>
        <w:br/>
        <w:t>The Palazzo Resort Hotel</w:t>
        <w:br/>
        <w:br/>
        <w:t>The Palazzo Resort Hotel</w:t>
        <w:br/>
        <w:br/>
        <w:t>The Palazzo Resort Hotel</w:t>
        <w:br/>
        <w:br/>
        <w:t>The Palazzo Resort Hotel</w:t>
        <w:br/>
        <w:br/>
        <w:t>The Palazzo Resort Hotel</w:t>
        <w:br/>
        <w:br/>
        <w:t>The Palazzo Resort Hotel</w:t>
        <w:br/>
        <w:br/>
        <w:t>The Palazzo Resort Hotel</w:t>
        <w:br/>
        <w:br/>
        <w:t>The Palazzo Resort Hotel</w:t>
        <w:br/>
        <w:t>饮料下自带感应器，只要拿起就要扣款，价格不菲，连矿泉水都不送一瓶。</w:t>
        <w:br/>
        <w:br/>
        <w:t>The Palazzo Resort Hotel</w:t>
        <w:br/>
        <w:br/>
        <w:t>The Palazzo Resort Hotel</w:t>
        <w:br/>
        <w:t>陪着刚”下班“的老公下楼吃宵夜，酒店楼下很多吃饭的地方，难得一见的中餐厅，很美味，就是价格贵的不是一点点，两个人一人一碗牛肉面，一份小食，加上服务费我记得是50美金，不过在vegas吃饭都差不多这个价。别看他笑的那么开心，这个时候已经是当地时间凌晨3点了。白天还要开车+暴走，其实他已经很累了~~~</w:t>
        <w:br/>
        <w:br/>
        <w:t>The Palazzo Resort Hotel</w:t>
        <w:br/>
        <w:t>老公从小的梦想之一，就是来vegas看一场”blue man“。它是Vegas最经典的表演之一。三位演员身穿黑衣，头戴蓝色头套，以PVC管道作为打击乐器。在Monte Carlo Hotel表演。</w:t>
        <w:br/>
        <w:t>拉斯维加斯：有个网站很好，可以预定拉斯维加斯各个酒店的演出秀以及周边的一日游行程。www.vegas.com</w:t>
        <w:br/>
        <w:t>Tips： Vegas有很多家半价亭，能买到近半价和打折的各种秀的票，一般上午买都可以买到当天的票。但是热门的show就必须要网上提前1个月预定，不然便宜的位子都会被卖光。</w:t>
        <w:br/>
        <w:br/>
        <w:t>"blue man"show</w:t>
        <w:br/>
        <w:br/>
        <w:t>"blue man"show</w:t>
        <w:br/>
        <w:br/>
        <w:t>"blue man"show</w:t>
        <w:br/>
        <w:br/>
        <w:t>"blue man"show</w:t>
        <w:br/>
        <w:br/>
        <w:t>"blue man"show</w:t>
        <w:br/>
        <w:br/>
        <w:t>"blue man"show</w:t>
        <w:br/>
        <w:br/>
        <w:t>"blue man"show</w:t>
        <w:br/>
        <w:br/>
        <w:t>"blue man"show</w:t>
        <w:br/>
        <w:br/>
        <w:t>"blue man"show</w:t>
        <w:br/>
        <w:br/>
        <w:t>"blue man"show</w:t>
        <w:br/>
        <w:br/>
        <w:t>"blue man"show</w:t>
        <w:br/>
        <w:t>以法国hotel de ville 饭店为标本建成。赌场天花板上写有40英尺长的巴黎天空，走道均以鹅卵石铺成，铁塔的3个脚却伸入饭店建筑。$9 登上巴黎饭店的地标—埃菲尔铁塔, 能最佳地欣赏到对面 (BELLAGIO)音乐喷泉表演.</w:t>
        <w:br/>
        <w:br/>
        <w:t>"blue man"show</w:t>
        <w:br/>
        <w:t>Bellagio酒店大厅天花板上2000朵人工吹制的玻璃花所组成的玻璃雕塑,让人一踏入酒店就马上感受到奢华的氛围。太阳马戏团唯一的水上秀“O”秀长年在此演出。</w:t>
        <w:br/>
        <w:br/>
        <w:t>"blue man"show</w:t>
        <w:br/>
        <w:t>Vegas 的第一晚就这么过去了，真迷人</w:t>
        <w:br/>
        <w:br/>
        <w:t>"blue man"show</w:t>
        <w:br/>
        <w:t>Bellagio酒店正前方人工湖的音乐喷泉是Vegas最著名的室外秀,配合优雅的音乐,水柱翩翩起舞,是每天吸引最多游客的地方。</w:t>
        <w:br/>
        <w:br/>
        <w:t>"blue man"show</w:t>
        <w:br/>
        <w:t>★ 推荐几个收费秀</w:t>
        <w:br/>
        <w:t>1. JUBILEE SHOW（无上装表演秀）,</w:t>
        <w:br/>
        <w:t>已有25年的历史,近百位清一色的模特身材的世界美女在90分钟的演出中让您目不暇接,高档的享受,被评为拉斯维加斯必需观赏的表演。它和法国的“红磨坊”是同一派的, 里面是静止拍摄的。</w:t>
        <w:br/>
        <w:t>地址：Bally's   3645 S.Las Vegas Blvd.   LasVegas, NV 89109</w:t>
        <w:br/>
        <w:t>开放时间:21:30、22:30各一场,周五无演出。 时间：105分钟   价格：58美金起</w:t>
        <w:br/>
        <w:t>2. Bellagio</w:t>
        <w:br/>
        <w:t>太阳马戏团上演的“O”秀是拉斯维加斯最著名的秀。这是一部永恒的经典大作,太阳马戏团的导演以水为主题,整个秀表演人员以惊人的动作在水中、水面和水上呈现处立体表演,是水上秀的绝对经典。</w:t>
        <w:br/>
        <w:t>每周5天, 每天上演2场, 周一周二休演，7：30PM，10：00PM</w:t>
        <w:br/>
        <w:t>地址：Bellagio O Theatre, 3600 S. Las Vegas Blvd.  Las Vegas, NV 89109</w:t>
        <w:br/>
        <w:t>时间：105 分钟</w:t>
        <w:br/>
        <w:t>★ 介绍几个免费秀：</w:t>
        <w:br/>
        <w:t>1.Bellagio的音乐喷泉---白天每半小时一次;夜间每15分钟一次. 音乐各不相同,轮换播出. 建议夜晚去看。</w:t>
        <w:br/>
        <w:t>周一至周五:</w:t>
        <w:br/>
        <w:t>15:00PM—19:00PM,</w:t>
        <w:br/>
        <w:t>19:00PM—24:00AM,</w:t>
        <w:br/>
        <w:t>周六至周日:</w:t>
        <w:br/>
        <w:t>12:00PM—19:00PM,</w:t>
        <w:br/>
        <w:t>19:00PM—24:00AM,</w:t>
        <w:br/>
        <w:t>2. THE Mirage 酒店门前的火山喷发</w:t>
        <w:br/>
        <w:t>火山喷发表演时间:  18:00PM—12:00AM; 每半小时一场秀.</w:t>
        <w:br/>
        <w:t>地点:威尼斯人饭店斜对面.</w:t>
        <w:br/>
        <w:t>3.威尼斯人在赌场二楼的大运河,</w:t>
        <w:br/>
        <w:t>有活雕塑, 高跷人, 杂耍者, 小丑, 还有歌手们会在运河桥边高歌，晚上在圣马可广场, 有意大利歌剧片段, 歌手都身着戏装，具体表演时间不详，大约从中午到晚十点.</w:t>
        <w:br/>
        <w:t>早上的Vegas出奇的静，像换了一座城市一样</w:t>
        <w:br/>
        <w:t>OUTLET-North，距离拉斯维加斯大道2英里左右，酒店沿I-15开约10分钟车程。</w:t>
        <w:br/>
        <w:t>一家一家逛过来，时间过的真快</w:t>
        <w:br/>
        <w:t>你说你让我怎么拿~怎么拿~怎么拿.....O(∩_∩)O</w:t>
        <w:br/>
        <w:t>没怎么逛就一天过去了，这7个小时感觉也就一眨眼。</w:t>
        <w:br/>
        <w:t>今天要先去机场还车，还车还是很方便的，机场航站楼边上就是专门还车的停车库，按照自家租车公司的名字找。（这是Vegas的机场大厅里，全世界也只有Vegas的机场会有赌博机器吧，候机区域也有）</w:t>
        <w:br/>
        <w:t>还车很简单，按着指示牌开到还车的停车场，熄火，钥匙不用拔。把之前的资料交给工作人员。基本他沿着车兜一圈看看外观就好。然后会在车头前的条形码上扫一下，就会显示你还要付多少钱了（这个多付的价格一般是你取车时购买的一部分保险和油费）。如果有行驶违章罚款，会在几个月里出现在你的信用卡上。美国电子摄像头没有中国那么多，但是如果违章被拍到或被警察拦下来，这个罚款价格可是够吓人的了。</w:t>
        <w:br/>
        <w:t>我们是洛杉矶租，拉斯维加斯还，没有产生异地还车的费用（一般距离不远的情况下不会产生异地换车的费用，距离远的就会，网上预订的时候要看清楚）。</w:t>
        <w:br/>
        <w:t>太阳马戏团的“O SHOW”，用“精彩”来形容远远不够啊，不愧是经典之作啊，下次还要再来看！</w:t>
        <w:br/>
        <w:br/>
        <w:t>需要特别提醒一下的是：看Show的地方超级超级超级冷，我穿了件薄外套还是不行，恨自己没穿袜子！但是真的真的很好看</w:t>
        <w:br/>
        <w:t>今天白天outlet的收获，来个集体照（只想说美国当地品牌真的便宜）</w:t>
        <w:br/>
        <w:t>看完表演直接出来看几场喷泉，只有亲临现场才能感受到它的震撼。</w:t>
        <w:br/>
        <w:t>大峡谷游览可以分为南缘、北缘、和西缘。其中南缘最为成熟，也是游客到达最多的地方。西缘规模最小，且不属于国家公园体系，是印第安人保留区，票价会比较贵，据说风景比南缘差些。西缘有一个著名的人造景观——玻璃天桥，据说是华人投资建造。</w:t>
        <w:br/>
        <w:t>这一天早上7:25到达Venetian Underground Tour Lobby等车（在地下一楼的室外）。要坐大约40分钟的小巴士到达Vegas周边的一个小机场。一架飞机大约可坐乘客十几人，佩戴耳机可听中英文解说，讲述科罗拉多大峡谷的历史以及沿途风光的介绍。</w:t>
        <w:br/>
        <w:t>飞机飞大约一小时，换巴士进入公园，第一个景点会发午餐，这里有个Desert View Watch Tower，是大峡谷南缘最高点。属于游人必到之地。塔里面为印第安人风格，同时也出售不少印第安人风格的物品。休息、闲逛后按说好时间坐上巴士前往第二个景点。</w:t>
        <w:br/>
        <w:t>最后返回机场飞回Vegas，下飞机后告知服务人员你的酒店名字，他们会按顺序发不通颜色的卡片，按不同的巴士送回酒店。</w:t>
        <w:br/>
        <w:t>来回小型飞机，公园里坐巴士，含午餐。</w:t>
        <w:br/>
        <w:t>通过（http://zh.papillon.com/）定，很方便。但是要早定，因为待在Vegas的时间有限。注意:需要出发前提前24小时再电话确认一次，确认酒店接人的时间和地点。</w:t>
        <w:br/>
        <w:t>网站上有很多大峡谷一日游的行程，有巴士来回（全程需要15小时左右，太折腾，但价格最便宜）；有直升飞机来回（全程4小时左右，但是太贵，时间太短）；有飞机来回，公园里坐小型敞篷吉普车（全程10小时左右，这个挺好的，应该比坐巴士好玩，可惜我们定晚了，没定着。价格比公园里换坐巴士贵一点）</w:t>
        <w:br/>
        <w:t>这种来回坐直升机的特别贵，￥3000+一个人</w:t>
        <w:br/>
        <w:br/>
        <w:t>大峡谷国家公园</w:t>
        <w:br/>
        <w:t>传说中的小机场</w:t>
        <w:br/>
        <w:br/>
        <w:t>大峡谷国家公园</w:t>
        <w:br/>
        <w:t>登机前可以逛逛小礼品，记得这个时候可以买张明信片寄到家里，回来的时候来不及寄的。</w:t>
        <w:br/>
        <w:br/>
        <w:t>大峡谷国家公园</w:t>
        <w:br/>
        <w:t>可爱的人体秤，登记的时候会检测每个人的重量，想赖也赖不掉，(*^__^*)</w:t>
        <w:br/>
        <w:br/>
        <w:t>大峡谷国家公园</w:t>
        <w:br/>
        <w:br/>
        <w:t>大峡谷国家公园</w:t>
        <w:br/>
        <w:t>所谓的候机室</w:t>
        <w:br/>
        <w:br/>
        <w:t>大峡谷国家公园</w:t>
        <w:br/>
        <w:br/>
        <w:t>大峡谷国家公园</w:t>
        <w:br/>
        <w:br/>
        <w:t>大峡谷国家公园</w:t>
        <w:br/>
        <w:br/>
        <w:t>大峡谷国家公园</w:t>
        <w:br/>
        <w:t>Hovver Dam 胡佛水坝</w:t>
        <w:br/>
        <w:t>到达方式：拉斯维加斯沿US-93往东约半小时</w:t>
        <w:br/>
        <w:t>也有半日跟团游的项目，飞机上看看就好，实地”考察“没什么意思。</w:t>
        <w:br/>
        <w:br/>
        <w:t>大峡谷国家公园</w:t>
        <w:br/>
        <w:br/>
        <w:t>大峡谷国家公园</w:t>
        <w:br/>
        <w:t>简陋的驾驶室</w:t>
        <w:br/>
        <w:br/>
        <w:t>大峡谷国家公园</w:t>
        <w:br/>
        <w:br/>
        <w:t>大峡谷国家公园</w:t>
        <w:br/>
        <w:t>我想说的是，这样的小飞机我再也不愿意坐了，太可怕了（最右边那个是副机长，上飞机前会和每个家庭合影，回来时候如果你买了就会连带一张什么证书一起给你）</w:t>
        <w:br/>
        <w:br/>
        <w:t>大峡谷国家公园</w:t>
        <w:br/>
        <w:t>按照胸口的牌子找到所对应的巴士</w:t>
        <w:br/>
        <w:br/>
        <w:t>大峡谷国家公园</w:t>
        <w:br/>
        <w:t>巴士开大约20分钟</w:t>
        <w:br/>
        <w:br/>
        <w:t>大峡谷国家公园</w:t>
        <w:br/>
        <w:t>左边都是自驾车，都在排队买票</w:t>
        <w:br/>
        <w:br/>
        <w:t>大峡谷国家公园</w:t>
        <w:br/>
        <w:t>美国的国家公园都是不算人头按照车子种类来购买的，一般门票可以使用一星期，很方便，比中国的门票靠谱的多</w:t>
        <w:br/>
        <w:br/>
        <w:t>大峡谷国家公园</w:t>
        <w:br/>
        <w:br/>
        <w:t>大峡谷国家公园</w:t>
        <w:br/>
        <w:br/>
        <w:t>大峡谷国家公园</w:t>
        <w:br/>
        <w:t>大峡谷如同传说中一般雄伟，只不过很容易让人审美疲劳——到处都是差不多的风景。</w:t>
        <w:br/>
        <w:br/>
        <w:br/>
        <w:t>大峡谷国家公园</w:t>
        <w:br/>
        <w:br/>
        <w:t>大峡谷国家公园</w:t>
        <w:br/>
        <w:br/>
        <w:t>大峡谷国家公园</w:t>
        <w:br/>
        <w:t>午饭简单美味，乱七八糟好多东西，吃也吃不完。</w:t>
        <w:br/>
        <w:br/>
        <w:t>大峡谷国家公园</w:t>
        <w:br/>
        <w:br/>
        <w:t>大峡谷国家公园</w:t>
        <w:br/>
        <w:br/>
        <w:t>大峡谷国家公园</w:t>
        <w:br/>
        <w:br/>
        <w:t>大峡谷国家公园</w:t>
        <w:br/>
        <w:br/>
        <w:t>大峡谷国家公园</w:t>
        <w:br/>
        <w:br/>
        <w:t>大峡谷国家公园</w:t>
        <w:br/>
        <w:br/>
        <w:t>大峡谷国家公园</w:t>
        <w:br/>
        <w:br/>
        <w:t>大峡谷国家公园</w:t>
        <w:br/>
        <w:br/>
        <w:t>大峡谷国家公园</w:t>
        <w:br/>
        <w:br/>
        <w:t>大峡谷国家公园</w:t>
        <w:br/>
        <w:br/>
        <w:t>大峡谷国家公园</w:t>
        <w:br/>
        <w:t>看见人不多赶快来合影</w:t>
        <w:br/>
        <w:br/>
        <w:t>大峡谷国家公园</w:t>
        <w:br/>
        <w:br/>
        <w:t>大峡谷国家公园</w:t>
        <w:br/>
        <w:br/>
        <w:t>大峡谷国家公园</w:t>
        <w:br/>
        <w:br/>
        <w:t>大峡谷国家公园</w:t>
        <w:br/>
        <w:br/>
        <w:t>大峡谷国家公园</w:t>
        <w:br/>
        <w:t>飞机空间很小，随身的背包还要放在脚下</w:t>
        <w:br/>
        <w:br/>
        <w:t>大峡谷国家公园</w:t>
        <w:br/>
        <w:br/>
        <w:t>大峡谷国家公园</w:t>
        <w:br/>
        <w:t>它是目前全世界最高的摩天轮了。它位于“凯撒酒店”附近。在这个摩天轮上坐一圈花费时长约30分钟，票价为白天24.95美元，晚上为34.95美元。整个摩天轮拥有28个全玻璃封闭和空调座舱，一个座舱最多可以容纳40人。</w:t>
        <w:br/>
        <w:br/>
        <w:t>拉斯维加斯摩天轮</w:t>
        <w:br/>
        <w:br/>
        <w:t>拉斯维加斯摩天轮</w:t>
        <w:br/>
        <w:br/>
        <w:t>拉斯维加斯摩天轮</w:t>
        <w:br/>
        <w:br/>
        <w:t>拉斯维加斯摩天轮</w:t>
        <w:br/>
        <w:t>座舱里放着很high的音乐，顶上还有一圈电视机介绍着摩天轮</w:t>
        <w:br/>
        <w:br/>
        <w:t>拉斯维加斯摩天轮</w:t>
        <w:br/>
        <w:br/>
        <w:t>拉斯维加斯摩天轮</w:t>
        <w:br/>
        <w:br/>
        <w:t>拉斯维加斯摩天轮</w:t>
        <w:br/>
        <w:br/>
        <w:t>拉斯维加斯摩天轮</w:t>
        <w:br/>
        <w:t>远处的Bellagio正好放喷泉，我们三天的Vegas行就这样在满满的行程中顺利结束了。好累，但是值了。</w:t>
        <w:br/>
        <w:br/>
        <w:t>拉斯维加斯摩天轮</w:t>
        <w:br/>
        <w:br/>
        <w:t>拉斯维加斯摩天轮</w:t>
        <w:br/>
        <w:t>Alaska的小型客机。Alaska航空的机票预订的时候只付了票价和税的费用，现场还要购买一个托运行李的费用，一个人一个包的价格是$25。也是自助打印登机牌的时候直接用信用卡购买的。</w:t>
        <w:br/>
        <w:t>就像之前去圣托里尼坐的爱情海飞机一样，飞机小，但是作为空间都不小，很舒适</w:t>
        <w:br/>
        <w:t>Vegas没有直飞博兹曼的航班，我们转机在西雅图，要飞2个半小时。去黄石虽然有很多方法，但是都很麻烦，你可以一路开到或飞到盐湖城，再从盐湖城花6小时开到黄石东门还是南门进入的。</w:t>
        <w:br/>
        <w:t>西雅图橄榄球场</w:t>
        <w:br/>
        <w:t>西雅图塔</w:t>
        <w:br/>
        <w:t>西雅图的摩天轮</w:t>
        <w:br/>
        <w:t>辗转换了架更小的飞机，西雅图机场是没有吸烟区，也就是说从你踏进Vegas机场开始就不能抽烟到出了博兹曼机场。</w:t>
        <w:br/>
        <w:t>很复古的机场</w:t>
        <w:br/>
        <w:t>地上全部铺着地毯，感觉格外的温馨</w:t>
        <w:br/>
        <w:t>机场航站楼特别小，就在右前方。</w:t>
        <w:br/>
        <w:t>自驾又开始了，这一路要开90分钟的山路才能到黄石北门小镇。</w:t>
        <w:br/>
        <w:t>你也可以选择入住博兹曼小镇，小镇上有很多民宿，据说都很不错，房子历史悠久，但是考虑到第二天一早还要开90分钟去黄石，想想实在不便。</w:t>
        <w:br/>
        <w:t>终于到酒店了，比预计的时间多了一点点，因为~~我们这一路遇到了狂风暴雨外加雷电，这雷是直接打在地上的，一路上左边是山右边就是悬崖......问题是我们前方基本无车，天黑的可怕。一路上担惊受怕等挨了90分钟啊。事后老公说其实我开的时候也很害怕，但是没敢告诉你。</w:t>
        <w:br/>
        <w:t>前台小姐介绍的美味匹萨，超级大的意大利匹萨，离旅馆步行3分钟。</w:t>
        <w:br/>
        <w:t>这是黄石北门排名第一的旅馆，高速下来就到了，附近很多餐馆和超市。前台免费提供24h热水，咖啡，冰水，果汁。旅馆前台非常非常的热情，她主动给我们画出前往黄石的线路图，还提醒我们黄石里面哪段路现在处于关闭状态，她还会告诉我们附近哪几家餐馆很好吃，哪几家餐馆客人都反馈不佳。真是个可爱的美国妇人。</w:t>
        <w:br/>
        <w:t>非常宁静的小镇，比黄石西门小镇舒服的多。</w:t>
        <w:br/>
        <w:br/>
        <w:t>黄石北门</w:t>
        <w:br/>
        <w:br/>
        <w:t>黄石北门</w:t>
        <w:br/>
        <w:br/>
        <w:t>黄石北门</w:t>
        <w:br/>
        <w:t>从旅馆开到黄石北门也就2分钟车程，回头再望一眼小镇。</w:t>
        <w:br/>
        <w:br/>
        <w:t>黄石北门</w:t>
        <w:br/>
        <w:t>吃完早饭就去逛超市，超市离旅馆开车1分钟，朝着黄石北门开去很顺路。</w:t>
        <w:br/>
        <w:br/>
        <w:t>黄石北门</w:t>
        <w:br/>
        <w:t>黄石公园地处落基山脉，面积约八千平方公里，以独特的自然景观和多样地貌著称。园内呈现8的形状，向园外伸出来的五条路就是通向五个公园门。黄石公园是全世界第一家国家公园，诞生于近两百万年前的一次火山爆发，全境99%尚未开发，只是我们这次遇见的野生动物品种不多，熊啊狼啊都没遇上。</w:t>
        <w:br/>
        <w:t>去黄石最需要准备的东西：</w:t>
        <w:br/>
        <w:t>1. 多层次的衣服。黄石早晚温差较大，早上那温度只有几度，需要厚厚的防风外套才不觉得冷；到了中午太阳当头要穿短袖；下午四五点太阳渐渐下山了，短袖外面再来个小外套正合适。白天真的很热，要抹防晒、备墨镜！建议早上把短袖穿在最里面，到了中午热的时候可以脱掉长袖和外套！</w:t>
        <w:br/>
        <w:t>2. 舒适的裤子和鞋。</w:t>
        <w:br/>
        <w:t>3. 水和简单的零食。闲下来没事吃点解闷。</w:t>
        <w:br/>
        <w:t>4.地图。在买门票时，售票员会给你一张黄石国家公园的地图。</w:t>
        <w:br/>
        <w:t>黄石公园内的注意事项：</w:t>
        <w:br/>
        <w:t>•黄石公园内最高限速45英里，遇到住宿地方或特殊地段限速更低。</w:t>
        <w:br/>
        <w:t>•园内的路挺好开，除非遇到动物拦路，否则路上车流很疏松。</w:t>
        <w:br/>
        <w:t>•25米，这是游客必须远离所有野生动物的距离。</w:t>
        <w:br/>
        <w:t>•100米，这是游客必须远离熊的距离。</w:t>
        <w:br/>
        <w:t>•园区内酒店没有热水，没有冰箱，但有制冰机。</w:t>
        <w:br/>
        <w:t>•在黄石公园，GPS可以用，在point of interest里面可以找到黄石公园各个入口的地址，一路上有清楚的景点路标。</w:t>
        <w:br/>
        <w:t>•黄石公园内公路成8字型，大约有150英里路程，需要合理的安排酒店以避免走重复路线。最好每天更换酒店，每天晚上在游览终点附近住宿。</w:t>
        <w:br/>
        <w:t>•进入黄石国家公园，每辆车的门票为25美元，此门票有效期为7天，7天之内可以任意进入黄石国家公园和大提顿国家公园，记得保存好门票作为多次进出凭证。</w:t>
        <w:br/>
        <w:t>•黄石公园里有商店可以买到所有生活用品，有邮局、餐厅、加油站，很方便。</w:t>
        <w:br/>
        <w:t>•厕所很好找，一些大的景点都有的。</w:t>
        <w:br/>
        <w:t>•推荐Grant Village的VisitorCenter里的好吃的热狗和汉堡。</w:t>
        <w:br/>
        <w:t>•9月的黄石，晚上7点半左右，太阳下山，8点左右天黑下来，走夜路注意动物。</w:t>
        <w:br/>
        <w:t>终于到了，好兴奋啊</w:t>
        <w:br/>
        <w:br/>
        <w:t>黄石国家公园</w:t>
        <w:br/>
        <w:t>大家轮流和标示合影，等待的人都会站的远远的，绝对不会来挤一脚</w:t>
        <w:br/>
        <w:br/>
        <w:t>黄石国家公园</w:t>
        <w:br/>
        <w:t>正式进入黄石公园了，排队买门票。一辆车25美金。</w:t>
        <w:br/>
        <w:br/>
        <w:t>黄石国家公园</w:t>
        <w:br/>
        <w:t>进门遇见的第一个野生动物，一定要留念一下</w:t>
        <w:br/>
        <w:br/>
        <w:t>黄石国家公园</w:t>
        <w:br/>
        <w:t>在黄石公园里开车真的很好开，车速限速很低，一路上很多加油站和停车场，沿边不妨碍交通的都能停下来拍风景，之前听说整个黄石公园禁烟，老公当时可是挣扎了好久，进来才知道，黄石很多吸烟点，比想象中要多的多。</w:t>
        <w:br/>
        <w:br/>
        <w:t>黄石国家公园</w:t>
        <w:br/>
        <w:br/>
        <w:t>黄石国家公园</w:t>
        <w:br/>
        <w:br/>
        <w:t>黄石国家公园</w:t>
        <w:br/>
        <w:br/>
        <w:t>黄石国家公园</w:t>
        <w:br/>
        <w:t>关于黄石里的几个Visitor Center和Information Center。对于咨询游览信息来说，两个都是一样的，但是在Visitor Center可以盖旅游的纪念戳。黄石里的Visitor Center在Mammoth，Old Faithful，Grant Village，Fishing Bridge，和Canyon Village五个地区。每个Visitor Center都有纪念戳（Old Faithful和Grand Canyon，这两个地方有两个邮戳，一个标准的日期加地点，还有一个是这两个景点的图章。）可以盖在明信片上寄回家。</w:t>
        <w:br/>
        <w:t>黄石自驾旅游要知道的几件事</w:t>
        <w:br/>
        <w:t>A．为了保护动物，必须保持车速。在黄石的最高时速是45英里/小时，即70公里/小时，以防路上突然窜出动物来不及刹车。</w:t>
        <w:br/>
        <w:t>B．看动物或者风景必须靠边停车。黄石的路上有很多“turn out”点，就是路边凸出来可以停车的地方。绝对不能直接在路中间停车看动物，以免阻塞交通。</w:t>
        <w:br/>
        <w:t>C． 不要离野生动物太近。离食肉动物必须在91米以上，食草动物23米以上。</w:t>
        <w:br/>
        <w:t>D. 黄石大部分地方没有手机信号（Grant Village, Mammoth, Canyon Village, Old faithful这几个地方可能有信号），也别指望有Wifi。有的酒店有Wifi但是都是收费的。</w:t>
        <w:br/>
        <w:t>E． 不许喂野生动物。这点一定要特别注意！因为野生动物一旦“爱上”人类食物就容易改变生活方式，后果不堪设想。</w:t>
        <w:br/>
        <w:t>F． 在指定的路径上走。不要爬野山。</w:t>
        <w:br/>
        <w:t>G． 不要游野泳。黄石的河和湖都是天然的，不要轻易下水。</w:t>
        <w:br/>
        <w:t>H. 随时当心熊。徒步要弄出声响让熊躲避，遇到熊不要跑，随时带防熊喷雾。</w:t>
        <w:br/>
        <w:t>黄石北门入DAY1游览计划：</w:t>
        <w:br/>
        <w:t>（1）Mammoth Hot Springs（猛犸象热泉）——（2）Tower Fall(塔瀑)——（3）Canyon Village（黄石大峡谷）（争取中午之前到达；适合上午和中午拍摄，下午逆光效果不好）——（4）Hayden Valley（海顿山谷）（适合下午傍晚拍摄）——（5）Mud Volcano（泥火山）（看时间，可忽略）——（6）Yellowstone Lake（黄石湖；适合拍日落）——（8）入住LAKE HOTEL.</w:t>
        <w:br/>
        <w:br/>
        <w:t>黄石国家公园</w:t>
        <w:br/>
        <w:br/>
        <w:t>黄石国家公园</w:t>
        <w:br/>
        <w:t>Mammoth Hot Springs（猛犸象热泉）</w:t>
        <w:br/>
        <w:br/>
        <w:t>黄石国家公园</w:t>
        <w:br/>
        <w:t>Mammoth Hot Springs（猛犸象热泉）</w:t>
        <w:br/>
        <w:br/>
        <w:t>黄石国家公园</w:t>
        <w:br/>
        <w:t>Mammoth Hot Springs（猛犸象热泉）</w:t>
        <w:br/>
        <w:br/>
        <w:t>黄石国家公园</w:t>
        <w:br/>
        <w:t>Mammoth Hot Spring猛犸热泉，它在左右8字路的分界处，它是被包含石灰石矿物质的泉水持续冲刷而形成的一种地质景观。是目前已知最大的碳酸盐沉积热泉。这是黄石中非常重要的一个景点。很可惜的是，在02年发生了一次地壳运动，导致热泉停止活动，原本色彩斑斓的微生物群大量死亡，如今只剩遍眼苍黄。 这个景点分为上台地（Upper Terraces）和下台地（Lower Terraces）两个区域，上台地是行车道，下台地则为人行步道。</w:t>
        <w:br/>
        <w:br/>
        <w:t>黄石国家公园</w:t>
        <w:br/>
        <w:br/>
        <w:t>黄石国家公园</w:t>
        <w:br/>
        <w:t>Tower Fall(塔瀑)</w:t>
        <w:br/>
        <w:br/>
        <w:t>黄石国家公园</w:t>
        <w:br/>
        <w:br/>
        <w:t>黄石国家公园</w:t>
        <w:br/>
        <w:t>从猛犸热泉出发，行驶约30公里（半小时），可抵达塔瀑景区。塔瀑的观景点离停车场不到200米，稍微走几分钟就到了。停车场休息区的指示牌标示塔瀑距离约140米。</w:t>
        <w:br/>
        <w:br/>
        <w:t>黄石国家公园</w:t>
        <w:br/>
        <w:br/>
        <w:t>黄石国家公园</w:t>
        <w:br/>
        <w:t>Canyon Village（黄石大峡谷）</w:t>
        <w:br/>
        <w:br/>
        <w:t>黄石国家公园</w:t>
        <w:br/>
        <w:t>Canyon Village（黄石大峡谷）</w:t>
        <w:br/>
        <w:br/>
        <w:t>黄石国家公园</w:t>
        <w:br/>
        <w:t>Canyon Village（黄石大峡谷）</w:t>
        <w:br/>
        <w:br/>
        <w:t>黄石国家公园</w:t>
        <w:br/>
        <w:t>Canyon Village（黄石大峡谷）</w:t>
        <w:br/>
        <w:br/>
        <w:t>黄石国家公园</w:t>
        <w:br/>
        <w:t>黄石大峡谷位于黄石河上游，长约38公里。由于富含硫及矿物质的河水冲刷，形成了独有的黄色岩壁，黄石公园也因此得名。是黄石公园的一个著名景观，游人必到之地。从塔瀑出发，向南行驶约25公里。</w:t>
        <w:br/>
        <w:br/>
        <w:t>黄石国家公园</w:t>
        <w:br/>
        <w:br/>
        <w:t>黄石国家公园</w:t>
        <w:br/>
        <w:br/>
        <w:t>黄石国家公园</w:t>
        <w:br/>
        <w:br/>
        <w:t>黄石国家公园</w:t>
        <w:br/>
        <w:br/>
        <w:t>黄石国家公园</w:t>
        <w:br/>
        <w:t>Mud Volcano（泥火山）</w:t>
        <w:br/>
        <w:br/>
        <w:t>黄石国家公园</w:t>
        <w:br/>
        <w:t>美国野牛</w:t>
        <w:br/>
        <w:br/>
        <w:t>黄石国家公园</w:t>
        <w:br/>
        <w:br/>
        <w:t>黄石国家公园</w:t>
        <w:br/>
        <w:t>黄石公园里所有的酒店必须通过黄石的官网预定，不夸张的说要预定这家酒店提前半年都不嫌早，因为它是黄石里面最好的酒店了，关键的关键是如果订到黄石里的酒店，第二天就不用走重复的路了，住这里再方便不过了。虽然这个价格不含早饭不含WiFi更不是湖景房，但是它就是那么吸引人。</w:t>
        <w:br/>
        <w:br/>
        <w:t>Lake Yellowstone Hotel</w:t>
        <w:br/>
        <w:br/>
        <w:t>Lake Yellowstone Hotel</w:t>
        <w:br/>
        <w:t>黄石公园的官网http://www.yellowstonenationalparklodges.com/</w:t>
        <w:br/>
        <w:t>要订黄石里的任何酒店基本都要提前半年，最少也要提前三个月，而且必须天天刷天天看，因为所有酒店都能免费取消，所以很多人都会先占着位置，每天刷频就是为了能刷到别人退订的房间。</w:t>
        <w:br/>
        <w:t>所以在你没有刷到黄石里的酒店的时候先预定一晚可以取消的北门或西门小镇上的旅馆。不过这样的话你就必须第一天逛了一半就要往回开，第二天一早再开进来。一般如果逛到黄石公园一半再开回任何一个小镇的话都要2小时。</w:t>
        <w:br/>
        <w:t>Lake Yellowstone Hotel and Cabins</w:t>
        <w:br/>
        <w:t>地址： Lake Village, Yellowstone National Park,WY 82190</w:t>
        <w:br/>
        <w:t>1.这个酒店就在黄石湖旁，由一栋大房子酒店主楼和一片小木屋组成，小木屋比较简陋。</w:t>
        <w:br/>
        <w:t>2.这里有规模不小的一间餐厅和大堂吧，晚上大堂吧还有弹钢琴。在大堂吧旁有一个小商店，里面有种类非常多的纪念品在买。</w:t>
        <w:br/>
        <w:t>3.出于环保的要求，沐浴产品都是很原始手工不含污染成分的。肥皂是非常可爱的小熊，精品店也有卖。</w:t>
        <w:br/>
        <w:t>4.手机没有信号，在黄石公园里很难得到一个信号。（老忠实附近信号不错）</w:t>
        <w:br/>
        <w:br/>
        <w:t>Lake Yellowstone Hotel</w:t>
        <w:br/>
        <w:t>外面冷，里面热</w:t>
        <w:br/>
        <w:br/>
        <w:t>Lake Yellowstone Hotel</w:t>
        <w:br/>
        <w:br/>
        <w:t>Lake Yellowstone Hotel</w:t>
        <w:br/>
        <w:br/>
        <w:t>Lake Yellowstone Hotel</w:t>
        <w:br/>
        <w:t>酒店对面就是黄石湖</w:t>
        <w:br/>
        <w:br/>
        <w:t>Lake Yellowstone Hotel</w:t>
        <w:br/>
        <w:t>Yellowstone Lake（黄石湖）</w:t>
        <w:br/>
        <w:br/>
        <w:t>Lake Yellowstone Hotel</w:t>
        <w:br/>
        <w:t>Yellowstone Lake（黄石湖）</w:t>
        <w:br/>
        <w:br/>
        <w:t>Lake Yellowstone Hotel</w:t>
        <w:br/>
        <w:t>Yellowstone Lake（黄石湖）</w:t>
        <w:br/>
        <w:br/>
        <w:t>Lake Yellowstone Hotel</w:t>
        <w:br/>
        <w:t>Yellowstone Lake（黄石湖）</w:t>
        <w:br/>
        <w:br/>
        <w:t>Lake Yellowstone Hotel</w:t>
        <w:br/>
        <w:t>从泥火山区向南约10公里，抵达黄石湖（Yellowstone Lake）。</w:t>
        <w:br/>
        <w:t>黄石湖面积约354km2，是典型的火口湖，也是“美国最大的高山湖泊”，湖的形状就像是一只手，西面一处像大拇指的地方被称为西拇指(WestThumb)。</w:t>
        <w:br/>
        <w:t>黄石湖是黄石公园内最大的内陆湖，沿途有很多OVER LOOK。</w:t>
        <w:br/>
        <w:t>黄石湖的服务中心，离酒店车程3分钟，这里有餐馆和精品店。</w:t>
        <w:br/>
        <w:br/>
        <w:t>Lake Yellowstone Hotel</w:t>
        <w:br/>
        <w:t>现场看美的像幅画</w:t>
        <w:br/>
        <w:br/>
        <w:t>Lake Yellowstone Hotel</w:t>
        <w:br/>
        <w:br/>
        <w:t>Lake Yellowstone Hotel</w:t>
        <w:br/>
        <w:br/>
        <w:t>Lake Yellowstone Hotel</w:t>
        <w:br/>
        <w:br/>
        <w:t>Lake Yellowstone Hotel</w:t>
        <w:br/>
        <w:br/>
        <w:t>Lake Yellowstone Hotel</w:t>
        <w:br/>
        <w:br/>
        <w:t>Lake Yellowstone Hotel</w:t>
        <w:br/>
        <w:br/>
        <w:t>Lake Yellowstone Hotel</w:t>
        <w:br/>
        <w:br/>
        <w:t>Lake Yellowstone Hotel</w:t>
        <w:br/>
        <w:br/>
        <w:t>Lake Yellowstone Hotel</w:t>
        <w:br/>
        <w:br/>
        <w:t>Lake Yellowstone Hotel</w:t>
        <w:br/>
        <w:t>外面已经很冷了，酒店里面却越来越温暖，原来生起了壁炉</w:t>
        <w:br/>
        <w:br/>
        <w:t>Lake Yellowstone Hotel</w:t>
        <w:br/>
        <w:t>这顿牛排餐可是等了好久啊，晚上8点才轮到我们，8点半才吃上饭。</w:t>
        <w:br/>
        <w:br/>
        <w:t>Lake Yellowstone Hotel</w:t>
        <w:br/>
        <w:t>这家牛排馆是黄石公园里非常有名，老公吃的是美国野牛肉。</w:t>
        <w:br/>
        <w:br/>
        <w:t>Lake Yellowstone Hotel</w:t>
        <w:br/>
        <w:br/>
        <w:t>Lake Yellowstone Hotel</w:t>
        <w:br/>
        <w:br/>
        <w:t>Lake Yellowstone Hotel</w:t>
        <w:br/>
        <w:t>早上北门小镇上的超市里给儿子买的吃的玩的一大堆</w:t>
        <w:br/>
        <w:br/>
        <w:t>Lake Yellowstone Hotel</w:t>
        <w:br/>
        <w:t>不大的房间，却很舒适</w:t>
        <w:br/>
        <w:br/>
        <w:t>Lake Yellowstone Hotel</w:t>
        <w:br/>
        <w:t>猜猜他在干嘛......还是在工作。</w:t>
        <w:br/>
        <w:br/>
        <w:t>Lake Yellowstone Hotel</w:t>
        <w:br/>
        <w:t>幸好带了热水壶，这次旅行就没遇见有热水壶的酒店，寒冷的早上来一碗热腾腾的汤面真是再舒服不过了。</w:t>
        <w:br/>
        <w:t>黄石公园的第二天一早，外面下起了下雨，这可不是个好兆头，下雨对今天的行程有很大的影响啊，等下我们还要爬山找“大棱镜”呢！</w:t>
        <w:br/>
        <w:t>DAY2原计划（1）West Thumb（西拇指）——（2）Old faithful Geyser ——（3）Grand Prismatic Spring（大棱镜泉）——Biscuit Basin——Fountain Paint Pot——Black Sand Basin——西黄石小镇酒店。</w:t>
        <w:br/>
        <w:t>一切都安排的那么好，原本打算第二天一早从酒店出发的我们可以顺着West Thumb，一路往Old faithful Geyser开，然后再去Grand Prismatic Spring，最后直接开去黄石西门。可是West Thumb去Old faithful Geyser的这条路竟然封路了，悲催的我们只能冒着大雨开回前一天的海顿山谷和黄石大峡谷，游览计划也由原先的老忠实开到大棱镜，变成大棱镜开到老忠实。最后再开回靠近大棱镜的西黄石小镇。</w:t>
        <w:br/>
        <w:t>原来30分钟的车程就能到的Old faithful Geyser，足足开了2个多小时。不过也没办法，黄石公园里时不时的会有某段路封闭的情况，所以在公园门口要询问清楚，以免走更冤枉的路。</w:t>
        <w:br/>
        <w:t>开着开着又下雨了，雨势还不小</w:t>
        <w:br/>
        <w:t>这里一路在下雨，前方仿佛是晴空万里啊</w:t>
        <w:br/>
        <w:t>Biscuit Basin泉区是上间歇泉区（Upper Geyser Basin）最北边的一个不大的泉区，包含一个彩色热泉池、两个喷泉、两个间歇泉。由一条1公里的木板步道串联起来。其中蓝宝石池（Sapphire Pool）最好看；我们还遇见了宝石间歇泉（Jewel Geyser）的喷发。半小时可走完。</w:t>
        <w:br/>
        <w:t>蓝宝石池（Sapphire Pool）</w:t>
        <w:br/>
        <w:t>蓝宝石池（Sapphire Pool）</w:t>
        <w:br/>
        <w:t>蓝宝石池（Sapphire Pool）</w:t>
        <w:br/>
        <w:t>大棱镜Grand Prismatic Spring，位于黄石公园8字左下的位置。由于泉水从中心到外周的温度逐层递减，在不同水温区域存活的微生物种属亦不同，因而从里向外呈现出蓝、绿、黄、橙、橘色和红色等色彩。</w:t>
        <w:br/>
        <w:t>这条路走过去就是“大棱镜”平面观赏区-----Midway Geyser Basin。</w:t>
        <w:br/>
        <w:t>热气腾腾</w:t>
        <w:br/>
        <w:t>Midway Geyser Basin</w:t>
        <w:br/>
        <w:t>Midway Geyser Basin</w:t>
        <w:br/>
        <w:t>要拍出这张照片，不是去Midway Geyser Basin就能拍到的哦，需要前往大棱镜泉往南不远处（大概不到1公里的样子）的Fairy Falls Trail的某个岔路山上俯瞰拍（山上很滑、很难走，还有很多倒下的枯树横在地上。斜度有40-60度，超级陡）。Fairy Falls的Trail是一个中等难度的Trial，往返需要3至4小时，不过只需要走前面一小段大约走15分钟，一开始一直都是直道，沿Trail就能在左手边看到一条斜向山坡上的小路，没多久有一个小山包，爬上小山包就能看到右手边华丽的大棱镜全景了。当然到山顶看到的棱镜会更圆。</w:t>
        <w:br/>
        <w:t>Fairy Falls Trail的指示牌很小，不太明显。在Fairy Falls Trail的停车场停好车，从停车场后面Trail入口进入，先过一个小桥，继续沿Trail走不到2公里。在右手边接近大棱镜泉景区的时候，左手边能够看到一个很多人走出来的那种上山小道。这里就是上山的入口。</w:t>
        <w:br/>
        <w:t>拍摄最佳时间为晴天中午。</w:t>
        <w:br/>
        <w:t>要进入Trail，先过一座小桥</w:t>
        <w:br/>
        <w:t>这个全美第一大、世界第三大温泉，又因其艳丽的色彩而被誉为“地球最美丽的表面”。</w:t>
        <w:br/>
        <w:t>Grand Prismatic Spring大棱镜泉</w:t>
        <w:br/>
        <w:t>Grand Prismatic Spring大棱镜泉</w:t>
        <w:br/>
        <w:t>老公爬的很上面才拍到的景色，我是没敢上去，太陡了，下山更难。</w:t>
        <w:br/>
        <w:t>这里上山必须弯着腰、手扶着倒下的树慢慢向上爬。</w:t>
        <w:br/>
        <w:t>Grand Prismatic Spring大棱镜泉</w:t>
        <w:br/>
        <w:t>这里就是上山的路口，其实挺明显的，因为从这里开始分2条路了，一条上山的路、一条平地直走的路，只要选择上山就可以了。</w:t>
        <w:br/>
        <w:t>Old Faithful Geyser老忠实间歇喷泉</w:t>
        <w:br/>
        <w:t>Old Faithful Geyser老忠实间歇喷泉</w:t>
        <w:br/>
        <w:t>到了老忠实那里你可以先去看看时间表，如恰好遇到喷发或快要喷发，就直接看完结束后再去大棱镜。否则就问好时间，先去大棱镜，等时间差不多再返回来看喷泉。（大棱镜附近吃饭比较少，老忠实酒店里餐厅比较多。）</w:t>
        <w:br/>
        <w:t>“老忠实”喷泉，位于Upper Geyser Basin，是黄石公园内最有名气的间歇泉，并不是它的喷发最壮观，但是因为它最准时，基本每隔90分钟会喷发一次。每次喷发约4分钟。喷得最高最美之时是前20秒。老忠实喷发前10分钟，木凳子上会坐满人。它喷出的热水1万加仑。水温摄氏93度。</w:t>
        <w:br/>
        <w:t>看老忠实喷泉在靠近Visitor Center的一侧或者对面效果较好，可看到一个大大的扇形。</w:t>
        <w:br/>
        <w:t>Old Faithful Geyser老忠实间歇喷泉</w:t>
        <w:br/>
        <w:t>好多人，我们到的时候已经没有位子坐了</w:t>
        <w:br/>
        <w:t>Old Faithful Geyser老忠实间歇喷泉</w:t>
        <w:br/>
        <w:t>Old Faithful Geyser老忠实间歇喷泉</w:t>
        <w:br/>
        <w:t>Old Faithful Geyser老忠实间歇喷泉</w:t>
        <w:br/>
        <w:t>Old Faithful Geyser老忠实间歇喷泉</w:t>
        <w:br/>
        <w:t>Old Faithful Geyser老忠实间歇喷泉</w:t>
        <w:br/>
        <w:t>老忠实酒店</w:t>
        <w:br/>
        <w:t>老忠实酒店大堂</w:t>
        <w:br/>
        <w:t>关于老忠实酒店的Tips:</w:t>
        <w:br/>
        <w:t>1.百年木屋老忠实酒店有自助餐，吃肉不限量，价格也只比点菜吃贵一点点，还是推荐自助餐，因为能吃饱。</w:t>
        <w:br/>
        <w:t>2.来这个酒店参观的游客络绎不绝。这个酒店作为美国国家历史地标建筑，1904年建成以来一直备受游客的青睐。它全部用原木搭建的平台、楼梯和屋顶窗，底层大厅挂着预报下次老忠实喷发时间的钟表。</w:t>
        <w:br/>
        <w:t>3.配套设施：这里有游客中心、邮局、诊所、加油站、商店、餐厅和住宿 。</w:t>
        <w:br/>
        <w:t>4.我们本来也没打算住这里，首先它也很难预定，房间比较老旧，而且价格和黄石湖酒店差不多。其次是因为它是黄石公园里的景点之一，来餐馆吃饭、等喷发的游客实在太多，太闹了，还是黄石湖那里安静。最后是因为老忠实酒店已经很靠近西黄石小镇了，与其住在这里面，还不如在黄石镇上住一晚，第二天好一早出发回博滋蔓机场。</w:t>
        <w:br/>
        <w:t>酒店大堂好大的钟</w:t>
        <w:br/>
        <w:t>的确好多原木建筑。</w:t>
        <w:br/>
        <w:t>地址：209 Madison Ave，59758 （黄石西门入口）</w:t>
        <w:br/>
        <w:t>1.酒店提供免费停车和早餐</w:t>
        <w:br/>
        <w:t>2.“红莲”餐厅，贵了点，菜的味道一般。隔壁有个打真枪的店。</w:t>
        <w:br/>
        <w:t>3.附近有餐厅和酒吧，超市。</w:t>
        <w:br/>
        <w:t>4.The Branch餐厅，像一个微型的列车博物馆。值得一观。The Branch在西黄石餐厅中排名第七位。</w:t>
        <w:br/>
        <w:t>Stage Coach Inn 酒店大堂，前台说这都是动物标本，眼睛像会说话似的。</w:t>
        <w:br/>
        <w:br/>
        <w:t>Stage Coach Inn</w:t>
        <w:br/>
        <w:br/>
        <w:t>Stage Coach Inn</w:t>
        <w:br/>
        <w:t>房间很大，打开窗空气非常好</w:t>
        <w:br/>
        <w:br/>
        <w:t>Stage Coach Inn</w:t>
        <w:br/>
        <w:br/>
        <w:t>Stage Coach Inn</w:t>
        <w:br/>
        <w:br/>
        <w:t>Stage Coach Inn</w:t>
        <w:br/>
        <w:br/>
        <w:t>Stage Coach Inn</w:t>
        <w:br/>
        <w:br/>
        <w:t>Stage Coach Inn</w:t>
        <w:br/>
        <w:t>酒店大堂晚上也会生起壁炉。</w:t>
        <w:br/>
        <w:br/>
        <w:t>Stage Coach Inn</w:t>
        <w:br/>
        <w:br/>
        <w:t>Stage Coach Inn</w:t>
        <w:br/>
        <w:t>西黄石镇游客比较多，很多随团游客都住这个小镇上，在超市里听见的全是上海话......</w:t>
        <w:br/>
        <w:br/>
        <w:t>Stage Coach Inn</w:t>
        <w:br/>
        <w:br/>
        <w:t>Stage Coach Inn</w:t>
        <w:br/>
        <w:br/>
        <w:t>Stage Coach Inn</w:t>
        <w:br/>
        <w:br/>
        <w:t>Stage Coach Inn</w:t>
        <w:br/>
        <w:t>美国有很多真枪体验店，一定要试一下</w:t>
        <w:br/>
        <w:br/>
        <w:t>Stage Coach Inn</w:t>
        <w:br/>
        <w:t>登记的小姐会说中国话，所以很好沟通。</w:t>
        <w:br/>
        <w:br/>
        <w:t>Stage Coach Inn</w:t>
        <w:br/>
        <w:br/>
        <w:t>Stage Coach Inn</w:t>
        <w:br/>
        <w:t>玩的人很多，等了差不多30分钟。</w:t>
        <w:br/>
        <w:br/>
        <w:t>Stage Coach Inn</w:t>
        <w:br/>
        <w:t>眼镜质量不太好，带上去就看不太清楚了。</w:t>
        <w:br/>
        <w:br/>
        <w:t>Stage Coach Inn</w:t>
        <w:br/>
        <w:t>老公开的是AK47，他说后作力还是挺厉害的。</w:t>
        <w:br/>
        <w:br/>
        <w:t>Stage Coach Inn</w:t>
        <w:br/>
        <w:t>一个人一个人打，他是教练，开始之前会和你简单说一下</w:t>
        <w:br/>
        <w:br/>
        <w:t>Stage Coach Inn</w:t>
        <w:br/>
        <w:t>我很害怕，教练说放心，你看他的子弹那么大，你的子弹很小......可是真的开起来，枪头是会喷出火来的，声音又大，还要使出很大的力气才能按下去，倒是挺好玩的。</w:t>
        <w:br/>
        <w:br/>
        <w:t>Stage Coach Inn</w:t>
        <w:br/>
        <w:t>纪念一下他第一次的成绩，教练说表现还不错</w:t>
        <w:br/>
        <w:br/>
        <w:t>Stage Coach Inn</w:t>
        <w:br/>
        <w:t>博兹曼还车更方便，把车停到还车区域，带着车钥匙和GPS来到租车柜台，工作人员示意把车钥匙放进一个小箱子里就可以了。</w:t>
        <w:br/>
        <w:t>虽然是Westin，但是是非常老旧的Westin了，这个价格不含早餐，没有wifi。洛杉矶机场出来找到免费接送的班车（机场交通服务24小时提供）10分钟一班，和附近的福朋酒店共用。酒店旁只有家泰国快餐。前往圣莫妮卡打车预计40美金单程。前一天晚上最好确认好第二天早上去机场班车的时间表。</w:t>
        <w:br/>
        <w:t>来到圣莫妮卡海滩的购物广场，买了一顶他最爱的橄榄球队的帽子，要不要那么开心啊。</w:t>
        <w:br/>
        <w:br/>
        <w:t>The Westin Los Angeles Airport</w:t>
        <w:br/>
        <w:t>夜晚的圣莫妮卡</w:t>
        <w:br/>
        <w:br/>
        <w:t>The Westin Los Angeles Airport</w:t>
        <w:br/>
        <w:t>夜晚的圣莫妮卡</w:t>
        <w:br/>
        <w:br/>
        <w:t>The Westin Los Angeles Airport</w:t>
        <w:br/>
        <w:t>给儿子买的，他最喜欢的巴斯光年，好大一个，盒子全部拆掉</w:t>
        <w:br/>
        <w:br/>
        <w:t>The Westin Los Angeles Airport</w:t>
        <w:br/>
        <w:br/>
        <w:t>The Westin Los Angeles Airport</w:t>
        <w:br/>
        <w:t>LA机场和Vegas机场一样，登机牌都是自行打印的，先要排队输入你的航班号和预定号打印登机牌，没有选座位的可以在这里选，但是如果出现机器输到一半死机，就要重新去人工check in 的地方排队了，洛杉矶机场托运行李是把登机牌的一部分挂在托运的行李上，然后自己把行李送到统一的地方交给工作人员就可以了。</w:t>
        <w:br/>
        <w:t>洛杉矶国际机场没什么好吃的，找了一家墨西哥餐馆，给美国10天之行画上圆满的句号。LA机场里没什么店可以逛的，一排类似小便利店。再提醒一句，LA机场从进入安检开始就不能吸烟了。老公说这个攻略没做到位，他完全不能接受啊。想想后面还有等待飞机的2h和14h的飞行呢。哈哈哈。</w:t>
      </w:r>
    </w:p>
    <w:p>
      <w:r>
        <w:t>评论：</w:t>
        <w:br/>
        <w:t>1.看完啦，太有意思啦！</w:t>
        <w:br/>
        <w:t>2.风景如画，心情如诗！</w:t>
        <w:br/>
        <w:t>3.先收藏下来慢慢看~</w:t>
        <w:br/>
        <w:t>4.男生对篮球还有球队的迷恋是我永远不能懂的。。。</w:t>
        <w:br/>
        <w:t>5.味道咋样，价格会不会很高呢？</w:t>
        <w:br/>
        <w:t>6.来这边旅游有什么需要注意的呢？</w:t>
        <w:br/>
        <w:t>7.楼主让你最难忘的是什么呢？</w:t>
        <w:br/>
        <w:t>8.好精彩，羡慕ing!!!!我请不出假期，比较苦恼</w:t>
        <w:br/>
        <w:t>9.lz你觉得最适合哪个时候去这里啊？是不是其实什么时候去都别有一番滋味？</w:t>
        <w:br/>
        <w:t>10.要不要那么美啊，颜色真是嗲死了</w:t>
      </w:r>
    </w:p>
    <w:p>
      <w:pPr>
        <w:pStyle w:val="Heading2"/>
      </w:pPr>
      <w:r>
        <w:t>2.游荡在落基山脉--加拿大秋游（二）</w:t>
      </w:r>
    </w:p>
    <w:p>
      <w:r>
        <w:t>https://you.ctrip.com/travels/jasper1557/3608753.html</w:t>
      </w:r>
    </w:p>
    <w:p>
      <w:r>
        <w:t>来源：携程</w:t>
      </w:r>
    </w:p>
    <w:p>
      <w:r>
        <w:t>发表时间：2018-1-8</w:t>
      </w:r>
    </w:p>
    <w:p>
      <w:r>
        <w:t>天数：21 天</w:t>
      </w:r>
    </w:p>
    <w:p>
      <w:r>
        <w:t>游玩时间：9 月</w:t>
      </w:r>
    </w:p>
    <w:p>
      <w:r>
        <w:t>人均花费：30000 元</w:t>
      </w:r>
    </w:p>
    <w:p>
      <w:r>
        <w:t>和谁：夫妻</w:t>
      </w:r>
    </w:p>
    <w:p>
      <w:r>
        <w:t>玩法：</w:t>
      </w:r>
    </w:p>
    <w:p>
      <w:r>
        <w:t>旅游路线：</w:t>
      </w:r>
    </w:p>
    <w:p>
      <w:r>
        <w:t>正文：</w:t>
        <w:br/>
        <w:t>在黄刀感受了极光的震撼，一早就赶往</w:t>
        <w:br/>
        <w:t>卡尔加里</w:t>
        <w:br/>
        <w:t>。为什么不先去落基山而是黄刀，因为据历史数据，黄刀在10月前，晴天的几率会大很多，进入10月，是可能下雨／雪的。</w:t>
        <w:br/>
        <w:t>黄石与</w:t>
        <w:br/>
        <w:t>班芙</w:t>
        <w:br/>
        <w:t>是落基山国家公园的姊妹花。前几年去过美国的黄石公园，已被深深地震撼，黄石公园位于落基山脉的下游，而班芙、Jasper则位于落基山山脉内，景色在巍巍的岩石山下延伸，散落着美丽的高山湖泊。</w:t>
        <w:br/>
        <w:t>落基山脉的行程是本次</w:t>
        <w:br/>
        <w:t>加拿大</w:t>
        <w:br/>
        <w:t>秋游中的重头戏，在这里呆了整整7天。落基山脉的美景也没有让我失望，向我展现了雪山的壮阔、湖泊的纯净、峡谷的秀美、秋色的艳丽。为我本次的加拿大秋游画上最美的、多样的色调。</w:t>
        <w:br/>
        <w:t>行程</w:t>
        <w:br/>
        <w:t>9月27日-9月30日 黄刀--</w:t>
        <w:br/>
        <w:t>卡尔加里</w:t>
        <w:br/>
        <w:t>，Canmore，</w:t>
        <w:br/>
        <w:t>班芙</w:t>
        <w:br/>
        <w:t>看点：有漂亮的湖泊（梦莲湖、明尼达湖），有高山缆车，有温泉，夏天可以漂流，有许多的徒步路线</w:t>
        <w:br/>
        <w:t>9月30日-10月3日 Canmore-Jasper</w:t>
        <w:br/>
        <w:t>看点：途经</w:t>
        <w:br/>
        <w:t>冰原大道</w:t>
        <w:br/>
        <w:t>，与雪山同行，与冰川亲密接触，有原始的峡谷、湖泊，不怕人的野生动物</w:t>
        <w:br/>
        <w:t>10月3日-10月4日 Jasper-</w:t>
        <w:br/>
        <w:t>露易丝湖</w:t>
        <w:br/>
        <w:t>-</w:t>
        <w:br/>
        <w:t>卡尔加里</w:t>
        <w:br/>
        <w:t>看点：世界闻名的</w:t>
        <w:br/>
        <w:t>露易丝湖</w:t>
        <w:br/>
        <w:t>及酒店</w:t>
        <w:br/>
        <w:t>班芙</w:t>
        <w:br/>
        <w:t>国家公园周边</w:t>
        <w:br/>
        <w:t>一早从黄刀飞往卡尔加里，落地才9点左右。但提车时，一开始租车公司没有我们租的Jeep，给了我们一辆7座的MPV，我们才两人，要这么大的MPV干什么？几经争取，才换了一辆智能的丰田轿车。开了2小时的车，到Canmore已经12点多。</w:t>
        <w:br/>
        <w:t>我们住在Canmore，Canmore在高速边上，一条小河环抱着村子，连绵的光突突的石头山在村子两边延伸，这里离班芙约20多公里，约20分钟的车程，是一个比班芙更休闲的村子，不过生活的气息更浓，村子还有几家很大的超市，也有不少的各式餐厅。这里的住宿约比班芙镇便宜20%左右，是很好的班芙的替代的落脚点。</w:t>
        <w:br/>
        <w:t>班芙小镇是班芙国家公园的中心，据说严格限制人口，常驻人口维持一个恒定的数值，小镇的面积也不允许增加，保证国家公园的用地。小镇中心是几条满是商铺、餐厅的热闹的街区，再外一圈是各式的酒店、汽车旅馆，再走10分钟，基本就进入了森林的地带，有不少初级的徒步路线。</w:t>
        <w:br/>
        <w:t>硫磺山</w:t>
        <w:br/>
        <w:t>座落于班芙小镇旁，高度不算太高，相对高度就100米的样子，可以乘缆车到达半山腰，登上山顶可看到班芙小镇的全貌及附近的一些景色。</w:t>
        <w:br/>
        <w:t>班芙小镇边上有不少初级的徒步路线，适合一家老小闲逛。</w:t>
        <w:br/>
        <w:t>班芙温泉城堡酒店，酒店坐落在森林中，弓河环绕而过。酒店是由于发现了温泉而建起，兼有苏格兰城堡的严谨与法式城堡的浪漫，个人感觉比</w:t>
        <w:br/>
        <w:t>露易丝湖</w:t>
        <w:br/>
        <w:t>城堡酒店更美。</w:t>
        <w:br/>
        <w:t>明尼万卡湖</w:t>
        <w:br/>
        <w:t>离班芙镇不远，也是徒步的好地方，也是发呆的好地方，山峦倒影在静静的水面，分不清哪是山哪是水。</w:t>
        <w:br/>
        <w:t>梦莲湖，一处做了加币图片的名胜，一处少有污染的圣洁之地，一处游过后就会梦回的景色。</w:t>
        <w:br/>
        <w:t>冰原大道</w:t>
        <w:br/>
        <w:t>，个人感觉是落基山山脉最美丽的的道路。从班芙驶向Jasper，从高速公路转入三车道的高山公路。车子或在高山之间的峡谷穿行，或向着雪山一路前行，一时在直路上狂奔，一时又在费力地爬坡，一时又从坡顶直冲而下，不时见游人拐进路边，迎接的是湛蓝的高山湖泊。在冰原大道上开车，仿佛在天堂开车，美景目不暇接。</w:t>
        <w:br/>
        <w:t>哥伦比亚冰原</w:t>
        <w:br/>
        <w:t>，是</w:t>
        <w:br/>
        <w:t>冰原大道</w:t>
        <w:br/>
        <w:t>上最大的冰川，也是唯一可以开车上去的冰川，当然车是特制的大轮胎的汽车。</w:t>
        <w:br/>
        <w:t>Jasper小镇不大，三四条街道，却是深入</w:t>
        <w:br/>
        <w:t>加拿大</w:t>
        <w:br/>
        <w:t>北极地区的重要补给站。Jasper比班芙周边更显原始，遍布着各式的湖泊，自然风光更显大气、壮阔与原始。在其中闲逛，聆听大自然的心跳，感受山河的脉搏。这里也是野生动物高发区，不时在路边看到觅食的野牛或麋鹿。</w:t>
        <w:br/>
        <w:t>玛琳峡谷，离Jasper小镇30分钟的车程，是马琳湖的上游。</w:t>
        <w:br/>
        <w:t>马琳峡谷</w:t>
        <w:br/>
        <w:t>被雪山融水冲刷出10米的幽深峡谷，两岸的秋色也加入了河水的吟唱。</w:t>
        <w:br/>
        <w:t>在国内时买了景点的套票，其中包括了马琳湖的游船。马琳湖被群山夹成狭长的形状，据说是落基山脉最上镜的湖泊。可惜我去的时候是阴天，后来甚至下起了大雪，只能与马琳湖隔着面纱匆匆见了一面。</w:t>
        <w:br/>
        <w:t>露易丝湖，大名鼎鼎，人声鼎沸，很多国人喜欢在此吃个午餐，或是住上一晚，如此才不枉此行。我却有所保留，论湖的景色，比不上梦莲湖，更比不上冰原大道上原始的湖泊，论酒店，也没有班芙温泉酒店来得有味道。</w:t>
        <w:br/>
        <w:t>住宿</w:t>
        <w:br/>
        <w:t>落基山脉的住宿还是比较成熟的，班芙附近以汽车旅馆最为方便，如果自驾，可以稍微住得远一点，甚至在湖边、山边安静度日。汽车旅馆一般都带开放式厨房，为游人增添了不少的便利。</w:t>
        <w:br/>
        <w:t>饮食</w:t>
        <w:br/>
        <w:t>在落基山脉的住宿都是有开放式厨房，我们一般早上和晚上在房间中做些简单的中餐，中午就在游玩的地方吃点当地的美食，倒也十分的适应。落基山脉的美食还是非常不错，在Jasper见到一家</w:t>
        <w:br/>
        <w:t>韩国餐厅</w:t>
        <w:br/>
        <w:t>一大帮人在等位，比起国内过犹不及。</w:t>
        <w:br/>
        <w:t>交通</w:t>
        <w:br/>
        <w:t>落基山脉也有公交车辆，但频次、地点不太方便，自驾是游览落基山脉最好的方式，班芙国家公园境内大半有高速公路，转入冰原大道就变成国道，路况也非常不错，而且可以随心所欲地开去人迹罕至、风景优美的腹地。</w:t>
        <w:br/>
        <w:t>又是一早启程，赶在大山苏醒之前，飞赴</w:t>
        <w:br/>
        <w:t>蒙特利尔</w:t>
        <w:br/>
        <w:t>，开始加东的秋游之旅。</w:t>
      </w:r>
    </w:p>
    <w:p>
      <w:r>
        <w:t>评论：</w:t>
        <w:br/>
        <w:t>1.原来这里也可以玩的这么high啊，真是给跪了。。。</w:t>
        <w:br/>
        <w:t>2.支持支持!~跟lz行程差不多哇~~~加油写!!~~</w:t>
        <w:br/>
        <w:t>3.收入可能不是最高，我在想可以怎么样才能更省钱呢？</w:t>
      </w:r>
    </w:p>
    <w:p>
      <w:pPr>
        <w:pStyle w:val="Heading2"/>
      </w:pPr>
      <w:r>
        <w:t>3.张家界实用攻略，欣赏大自然遗落在人间的微缩盆景</w:t>
      </w:r>
    </w:p>
    <w:p>
      <w:r>
        <w:t>https://you.ctrip.com/travels/zhangjiajie23/3611239.html</w:t>
      </w:r>
    </w:p>
    <w:p>
      <w:r>
        <w:t>来源：携程</w:t>
      </w:r>
    </w:p>
    <w:p>
      <w:r>
        <w:t>发表时间：2018-1-9</w:t>
      </w:r>
    </w:p>
    <w:p>
      <w:r>
        <w:t>天数：3 天</w:t>
      </w:r>
    </w:p>
    <w:p>
      <w:r>
        <w:t>游玩时间：12 月</w:t>
      </w:r>
    </w:p>
    <w:p>
      <w:r>
        <w:t>人均花费：1500 元</w:t>
      </w:r>
    </w:p>
    <w:p>
      <w:r>
        <w:t>和谁：和朋友</w:t>
      </w:r>
    </w:p>
    <w:p>
      <w:r>
        <w:t>玩法：自由行，摄影</w:t>
      </w:r>
    </w:p>
    <w:p>
      <w:r>
        <w:t>旅游路线：张家界，张家界国家森林公园，武陵源，天子山，黄石寨，天波府，溪布街，武陵源，港源疗养度假村，杨家界，乌龙寨，贺龙公园，十里画廊，水绕四门，索溪峪，桑植，袁家界，溪布街客栈</w:t>
      </w:r>
    </w:p>
    <w:p>
      <w:r>
        <w:t>正文：</w:t>
        <w:br/>
        <w:t>张家界溪布街客栈</w:t>
        <w:br/>
        <w:t>¥</w:t>
        <w:br/>
        <w:t>424</w:t>
        <w:br/>
        <w:t>起</w:t>
        <w:br/>
        <w:t>立即预订&gt;</w:t>
        <w:br/>
        <w:t>张家界港源疗养度假村</w:t>
        <w:br/>
        <w:t>¥</w:t>
        <w:br/>
        <w:t>139</w:t>
        <w:br/>
        <w:t>起</w:t>
        <w:br/>
        <w:t>立即预订&gt;</w:t>
        <w:br/>
        <w:t>展开更多酒店</w:t>
        <w:br/>
        <w:t>说起</w:t>
        <w:br/>
        <w:t>张家界</w:t>
        <w:br/>
        <w:t>，大家想必都不陌生，最近有很火的张家界玻璃桥，张家界玻璃栈道，那么，如果你到了张家界，只去了玻璃桥和玻璃栈道的话，你就玩了一个假的张家界。为什么呢？张家界因</w:t>
        <w:br/>
        <w:t>张家界国家森林公园</w:t>
        <w:br/>
        <w:t>（现张家界核心景区—</w:t>
        <w:br/>
        <w:t>武陵源</w:t>
        <w:br/>
        <w:t>风景名胜区）而得名，有世界独一无二的“张家界地貌”，绝版的峰林，堪称世界一绝。下面，让小编带你们走进真正的张家界……</w:t>
        <w:br/>
        <w:t>大自然轻轻的一挥手，</w:t>
        <w:br/>
        <w:t>就幻化出了神奇的人间仙境张家界，</w:t>
        <w:br/>
        <w:t>这里常年云雾飘渺，</w:t>
        <w:br/>
        <w:t>如梦如幻。</w:t>
        <w:br/>
        <w:t>丁酉年的12月，</w:t>
        <w:br/>
        <w:t>怀着张家界的无限向往，</w:t>
        <w:br/>
        <w:t>我踏上了南下的飞机。</w:t>
        <w:br/>
        <w:t>这是一次说走就走的旅行，</w:t>
        <w:br/>
        <w:t>却感受到了一个最美最美的张家界。</w:t>
        <w:br/>
        <w:t>美图镇楼</w:t>
        <w:br/>
        <w:t>谁人识得天子面，归来不看天下山，</w:t>
        <w:br/>
        <w:t>天子山</w:t>
        <w:br/>
        <w:t>风景奇特，包罗万象，集合了天下名山的雄奇伟岸，既有气势磅礴的飘渺云海，又有错落有致的迷朦山峰。抵达天子峰好多人都会有似曾相识的错觉，这里是很多摄影师和画家都会特意前来的地方。</w:t>
        <w:br/>
        <w:t>自古张家界就流传着这样一句话，不到</w:t>
        <w:br/>
        <w:t>黄石寨</w:t>
        <w:br/>
        <w:t>，枉来张家界，黄石寨汇聚了张家界最奇幻的风景，相传汉朝留候张良看破红尘、辞官不做，追随赤松子，隐匿江湖，云</w:t>
        <w:br/>
        <w:t>游张家界</w:t>
        <w:br/>
        <w:t>，被官兵围困，后得师父黄石公搭救而得名黄石寨，这里的前花园，五指峰，天女散花，每一道风景都惟妙惟肖，黄石寨也有张家界最大的凌空观景台。</w:t>
        <w:br/>
        <w:t>循着叮叮咚咚的溪水声，闲散的漫步在金鞭溪畔，一泓碧水，几许微风，满眼绿意，都让我感到心旷神怡，山峦叠嶂，峡谷幽长，三三两两的猴子是金鞭溪独特的风景，他们似乎已经习惯了人们的经过，自顾自的嬉戏着。</w:t>
        <w:br/>
        <w:t>一条蜿蜒曲折的小河穿越</w:t>
        <w:br/>
        <w:t>溪布街</w:t>
        <w:br/>
        <w:t>，穿越风雨桥，迤逦而行，河两岸杨柳依依，风雨桥上大红的灯笼高悬，散发着古韵。溪布街历来以其古老，秀丽，繁华而闻名于世，古街，古巷，古民居见证了湘西古老的历史文化底蕴，灯光迷离，行人穿梭其间，散发着浪漫温馨的气息。</w:t>
        <w:br/>
        <w:t>湘西美食</w:t>
        <w:br/>
        <w:t>，无辣不欢，是我喜欢的。</w:t>
        <w:br/>
        <w:t>在</w:t>
        <w:br/>
        <w:t>武陵源</w:t>
        <w:br/>
        <w:t>入住的</w:t>
        <w:br/>
        <w:t>港源疗养度假村</w:t>
        <w:br/>
        <w:t>，</w:t>
        <w:br/>
        <w:t>中式复古的装修，</w:t>
        <w:br/>
        <w:t>空间宽敞明亮，</w:t>
        <w:br/>
        <w:t>这里还有独立的茶室，</w:t>
        <w:br/>
        <w:t>和三两好友静坐，</w:t>
        <w:br/>
        <w:t>清茶一杯，</w:t>
        <w:br/>
        <w:t>也是一段不错的时光。</w:t>
        <w:br/>
        <w:t>【关于行程安排】</w:t>
        <w:br/>
        <w:t>DAY1：</w:t>
        <w:br/>
        <w:t>石家庄飞机到长沙</w:t>
        <w:br/>
        <w:t>，长沙汽车西站--</w:t>
        <w:br/>
        <w:t>武陵源</w:t>
        <w:br/>
        <w:t>，晚上入住</w:t>
        <w:br/>
        <w:t>武陵源</w:t>
        <w:br/>
        <w:t>港源疗养度假村</w:t>
        <w:br/>
        <w:t>。</w:t>
        <w:br/>
        <w:t>DAY2：</w:t>
        <w:br/>
        <w:t>杨家界</w:t>
        <w:br/>
        <w:t>门票站——环保车(20min)——杨家界索道下站——杨家界索道上站——游览杨家界(</w:t>
        <w:br/>
        <w:t>乌龙寨</w:t>
        <w:br/>
        <w:t>、天波府)——环保车(15min)——神堂湾——环保车（5min）——天子山（</w:t>
        <w:br/>
        <w:t>贺龙公园</w:t>
        <w:br/>
        <w:t>、御笔峰、仙女散花）一一下山(天子山索道下山)——环保车(20min)——</w:t>
        <w:br/>
        <w:t>十里画廊</w:t>
        <w:br/>
        <w:t>——环保车(25min)一一吴家峪门票站，晚上入住</w:t>
        <w:br/>
        <w:t>武陵源</w:t>
        <w:br/>
        <w:t>港源疗养度假村</w:t>
        <w:br/>
        <w:t>。</w:t>
        <w:br/>
        <w:t>DAY3：吴家峪门票站——环保车(20min)——</w:t>
        <w:br/>
        <w:t>水绕四门</w:t>
        <w:br/>
        <w:t>——徒步金鞭溪两个半小时——大氧吧广场——黄石寨(黄石寨索道上山)——游览黄石寨——黄石寨索道下山——森林公园门票站，晚上入住</w:t>
        <w:br/>
        <w:t>武陵源</w:t>
        <w:br/>
        <w:t>港源疗养度假村</w:t>
        <w:br/>
        <w:t>。吃过晚饭去走溪布街。</w:t>
        <w:br/>
        <w:t>DAY4：武陵源--</w:t>
        <w:br/>
        <w:t>长沙---石家庄</w:t>
        <w:br/>
        <w:t>。</w:t>
        <w:br/>
        <w:t>【关于行前准备】</w:t>
        <w:br/>
        <w:t>1 虽然是冬季出行，但是张家界温度基本都在零上，早晚温差还是有点大，外套以羽绒服为主。</w:t>
        <w:br/>
        <w:t>2 女生出行，记得一定要穿颜色靓丽点的衣服，拍照会比较好凹造型。太阳镜必备。</w:t>
        <w:br/>
        <w:t>3 必带的拍照装备，相机手机三脚架，都会给你的游记增色的，我这里带的是索尼A72，索尼黑卡一枚，一部苹果6S的手机。</w:t>
        <w:br/>
        <w:t>4 出门晕车的小伙伴，记得带好晕车药，还有防止蚊虫叮咬的清凉油之类，创可贴感冒药也是必备。</w:t>
        <w:br/>
        <w:t>【关于张家界市区到景区的交通】</w:t>
        <w:br/>
        <w:t>景区工设有五个门票站，分别是武陵源门票站，森林公园门票站，水绕四门门票站，天子山门票站以及杨家界门票站。在张家界中心车站均有班车到达。一般从武陵源门票站以及森林公园门票站进入景区较多，相对应的车次也较多。</w:t>
        <w:br/>
        <w:t>【关于乌龙寨和天波府】</w:t>
        <w:br/>
        <w:t>1 乌龙寨和天波府景区位于杨家界景区内，门票包含在大门票中。</w:t>
        <w:br/>
        <w:t>2 景区开放时间 7:00-18:00</w:t>
        <w:br/>
        <w:t>3 乘坐索道上山后，还要经过大约大概三个小时方可爬上天波府，尤其是到了乌龙寨之后，爬上观景台的这段路，是最刺激的，要走一段接近九十度的悬空铁梯。</w:t>
        <w:br/>
        <w:t>4 乌龙寨寨门到寨子之间要经过三道比较难走的山路，最后一段在石壁中间穿行，特别狭窄，估计超过两百斤就过不去了。</w:t>
        <w:br/>
        <w:t>【关于金鞭溪】</w:t>
        <w:br/>
        <w:t>1 金鞭溪全长7.5公里，一般游览时间在2个半到3个小时左右。</w:t>
        <w:br/>
        <w:t>2 游览金鞭溪，记得把身上小件带闪光的物品收好，还有小包装的零售，防止金鞭溪的猴子来抢夺。</w:t>
        <w:br/>
        <w:t>【关于黄石寨】</w:t>
        <w:br/>
        <w:t>1 上黄石寨有两种方式，步行爬上黄石寨，或者乘坐缆车上下黄石寨。步行上行根据个人体力，约需1-2小时。索道单程65元，往返118元，费用不包括景区门票内。</w:t>
        <w:br/>
        <w:t>2 黄石寨的猴子虽然不多，还是要注意的，身上有亮晶晶的饰品项链，手表之类的最好拿下来。</w:t>
        <w:br/>
        <w:t>乌龙寨和天波府</w:t>
        <w:br/>
        <w:t>2017年，冬月的清晨。我在崎岖的山路上固执的跋涉着，前方依然是数不清的石头台阶，在迂回转折中，我攀登上乱石铺就的山巅小路，穿行过仅容一人通过的石壁夹缝，在看似已经无路可走的山峰前寻觅，在中午时分从垂直几乎90度的扶梯直达天波府的观景台，放眼望去，烟波浩渺处，只见山峰林立，谷深涧幽，水秀林碧，宛若人间仙境。</w:t>
        <w:br/>
        <w:t>很多人对于武陵源都比较熟悉，但知道乌龙寨的人却不多。乌龙寨原名叫"黑龙寨"，是杨家界新开发的景点，寨门横亘在山垭之上，左临深渊，右倚绝壁，仅有一条蜿蜒曲折狭窄的山路，可谓一夫当关万夫莫开啊。从寨门通向寨子里，这中间还要经历一段颇为艰辛的路程。</w:t>
        <w:br/>
        <w:t>行到水穷处，坐看云起时，当经历诸般艰难，方登临巅峰处时，那豁然开朗的心境，非勇者不可得啊。</w:t>
        <w:br/>
        <w:t>仙境天子山</w:t>
        <w:br/>
        <w:t>大自然轻轻的一挥手，就幻化出了神奇的人间仙境武陵源，这里常年云雾飘渺，如梦如幻，在武陵源腹地，有一块地势高出四周的地方就叫做天子山。当置身在天子山主峰的时候，举目远眺，视野开阔，气象万千，方圆百里景观尽收眼底。</w:t>
        <w:br/>
        <w:t>神堂湾是来到天子山一定要打卡的地方。神堂湾内深不见底，据当地人讲，在阴雨天的时候，可以隐隐听得见湾里好像有金鼓齐鸣，人喊马嘶的声音，人们就把这现象跟当年向王天子兵败后，连人带马纵身跃入神堂湾的故事联系起来，说是向王天子的兵马阴魂不散，才有这杀伐之声。后来有专家解释说这可能是地磁录音缘故 。但因为神堂湾地势险峻，深不见底的缘故，这里又被称为神秘的天国。</w:t>
        <w:br/>
        <w:t>抵达御笔峰好多人都会有似曾相识的错觉，这里是很多摄影师和画家都会特意前来的地方，御笔峰的景致，国内外30多家画刊报纸曾展露过它的芳容。靠右的石峰像倒插的御笔，靠左的石峰似搁笔的"江山"。这石笔相传是向王天子留下的，他当年兴兵起义，提此笔批阅公函。御笔峰前的圆柱形石峰就是他的御书台。听说台上还刻有向王留下的一幅笔力遒劲气吞山河的对联呢。</w:t>
        <w:br/>
        <w:t>从天子山索道下山，穿行于天子山的巍巍群山，渺渺云海中，似乎自己也幻化成了仙境中的一道风景。</w:t>
        <w:br/>
        <w:t>金鞭溪</w:t>
        <w:br/>
        <w:t>我从遥远的北国拔山涉水而来，循着叮叮咚咚的溪水声，闲散的漫步在金鞭溪畔，一泓碧水，几许微风，满眼绿意，都让我感到心旷神怡，山峦叠嶂，峡谷幽长，三三两两的猴子是金鞭溪独特的风景，他们似乎已经习惯了人们的经过，自顾自的嬉戏着。</w:t>
        <w:br/>
        <w:t>一百个来过张家界的人，有一百个人都会来走一走金鞭溪。金鞭溪的得名是因流经金鞭岩而来，整个金鞭溪全长5710米，金鞭溪沿线是武陵源风景最美的地界，溪水清澈，峡谷幽静，山如画屏，行走其间，犹如漫步在一幅天然的山水画图中。从张家界森林公园门口进入后，往前步行300米左右就是金鞭溪的入口。</w:t>
        <w:br/>
        <w:t>沿着绿意葳蕤的石头小径一路前行，在婉转的鸟鸣声中寻觅独属于金鞭溪的童话故事，整个金鞭溪有观音送子、金鞭岩、文星岩、紫草潭、千里相会、跳鱼潭、水绕四门等若干个小的景点。</w:t>
        <w:br/>
        <w:t>自然的生态环境，让金鞭溪也成了猴子们的乐园，他们是天生的表演家，对于过往行人也毫不畏惧，萌萌的表情，让人看了忍俊不住的想乐，不过还是要注意安全，身上如果有亮闪闪的小件物品，最好在进入金鞭溪的时候就收起来，还有小的零售，如果你不打算送给猴兄的话，那就提前收到包里面，不然它可是会毫不客气过来和你抢的。</w:t>
        <w:br/>
        <w:t>"久旱不断流，久雨水长绿"，这是张家界人对金鞭溪最通俗形象的描述，它就象一条永不停歇的林中玉带，缓缓流经十五里山峡，流到哪儿，哪儿便有花开有草绿，有勃勃的生机。</w:t>
        <w:br/>
        <w:t>金鞭岩拔地而起380多米，关于金鞭溪的金鞭岩和神鹰护鞭，在民间有许多美丽的传说。流传最广的是秦始皇统一中国后，为了巩固自己的统治，下令用一块块巨石建造万里长城。观音娘娘同情卖苦力的民工，便剪下自己的一束头发，送给每个民工一根拉运巨石。秦始皇想，一根头发能拉走一块巨石，要将这些头发编成一根辫子，不就可以赶走一座山么？于是他把发丝全收上来编织成一条金鞭，用金鞭赶山造长城，果真法力无边，于是当即将它命名为赶山鞭，并扬言要用它赶山填海。赶山填海之事惹怒了海龙王，海龙王召集虾兵蟹将商量对策，定下一条妙计。龙女用假金鞭换走了秦始皇压在枕头下的赶山鞭，悄悄返回了龙宫，第二大，秦始皇发现龙女不见了，赶山鞭也被换走了，一怒之下，将假鞭一甩便回阿房宫去了。龙王知道后就派了一只老鹰守护金鞭，一直守到现在。传说是美好的，其实从科学角度看，金鞭岩它们是由多组节理裂隙切割岩层后，经风化、崩塌而形成的。</w:t>
        <w:br/>
        <w:t>金鞭溪水流清澈，水质也很好，生活在溪中的小鱼，经过简单的烹炸之后，酥脆可口，价格也不贵哦，十块钱四条，喜欢的小伙伴可以品尝一下。</w:t>
        <w:br/>
        <w:t>金鞭溪也是86版《西游记》的拍摄取景地，电视剧里经典的情节三打白骨精和猪八戒背媳妇都是在金鞭溪拍摄的，《西游记》剧组的导游杨洁及唐僧、猪八戒、孙猴子、沙和尚等饰演者，一见到这地方就十分肯定地说：外景地选遍全国，只有张家界才真正是《西游记》笔下的神仙妖魔世界。</w:t>
        <w:br/>
        <w:t>苔痕上阶绿，草色入帘青，金鞭溪的四季都是绿色的，著名文学家沈从文先生赞誉它是"张家界的少女"，当年张家界的宣传者--著名画家吴冠中先生在此曾赞叹它是"一片童话般的世界"。</w:t>
        <w:br/>
        <w:t>黄石寨</w:t>
        <w:br/>
        <w:t>自古张家界就流传着这样一句话，不到黄石寨，枉来张家界，黄石寨汇聚了张家界最奇幻的风景，相传汉朝留候张良看破红尘、辞官不做，追随赤松子，隐匿江湖，云游张家界，被官兵围困，后得师父黄石公搭救而得名黄石寨，这里的前花园，五指峰，天女散花，每一道风景都惟妙惟肖，黄石寨也是张家界最大的凌空观景台。</w:t>
        <w:br/>
        <w:t>黄石寨的天桥遗墩也是电影《阿凡达》的取景点，6座高达200多米的椭圆形石柱，呈南北向一字排开在黄石寨与</w:t>
        <w:br/>
        <w:t>袁家界</w:t>
        <w:br/>
        <w:t>之间约3000米长的沟谷中，据当地人，如果运气够好，恰好出现彩虹的话，可以看到绚丽壮阔的彩虹南北飞架，这样的奇缘就可遇不可求啦。</w:t>
        <w:br/>
        <w:t>溪布街</w:t>
        <w:br/>
        <w:t>一条蜿蜒曲折的小河穿越溪布街，穿越风雨桥，迤逦而行，河两岸杨柳依依，风雨桥上大红的灯笼高悬，散发着古韵。溪布街历来以其古老，秀丽，繁华而闻名于世，古街，古巷，古民居见证了湘西古老的历史文化底蕴，灯光迷离，行人穿梭其间，散发着浪漫温馨的气息。</w:t>
        <w:br/>
        <w:t>一家不知道名字的小酒吧，一个安静的小角落，把心中的歌唱给自己，也唱给微凉的夜色，唱给古老的溪布街，和那个安静聆听的你。</w:t>
      </w:r>
    </w:p>
    <w:p>
      <w:r>
        <w:t>评论：</w:t>
        <w:br/>
        <w:t>1.不想很多人的时候去，淡季大概是什么时候呢？</w:t>
        <w:br/>
        <w:t>2.也许过年去吧，不知道怎么样？</w:t>
        <w:br/>
        <w:t>3.请问楼主，，一般把这些好玩的地方玩遍要多长时间啊、、、</w:t>
      </w:r>
    </w:p>
    <w:p>
      <w:pPr>
        <w:pStyle w:val="Heading2"/>
      </w:pPr>
      <w:r>
        <w:t>4.到张家界旅游，玩世界绝美风景</w:t>
      </w:r>
    </w:p>
    <w:p>
      <w:r>
        <w:t>https://you.ctrip.com/travels/zhangjiajie23/3612883.html</w:t>
      </w:r>
    </w:p>
    <w:p>
      <w:r>
        <w:t>来源：携程</w:t>
      </w:r>
    </w:p>
    <w:p>
      <w:r>
        <w:t>发表时间：2018-1-16</w:t>
      </w:r>
    </w:p>
    <w:p>
      <w:r>
        <w:t>天数：3 天</w:t>
      </w:r>
    </w:p>
    <w:p>
      <w:r>
        <w:t>游玩时间：1 月</w:t>
      </w:r>
    </w:p>
    <w:p>
      <w:r>
        <w:t>人均花费：800 元</w:t>
      </w:r>
    </w:p>
    <w:p>
      <w:r>
        <w:t>和谁：和朋友</w:t>
      </w:r>
    </w:p>
    <w:p>
      <w:r>
        <w:t>玩法：</w:t>
      </w:r>
    </w:p>
    <w:p>
      <w:r>
        <w:t>旅游路线：</w:t>
      </w:r>
    </w:p>
    <w:p>
      <w:r>
        <w:t>正文：</w:t>
        <w:br/>
        <w:t>曾有人说过，走遍全世界，都是</w:t>
        <w:br/>
        <w:t>张家界</w:t>
        <w:br/>
        <w:t>。我钟爱于张家界的山山水水，那是一个让我魂牵梦萦的地方。前一段时间，我和我的小伙伴，到了世界闻名的张家界，游玩了张家界最具有代表性三个景区：</w:t>
        <w:br/>
        <w:t>张家界国家森林公园</w:t>
        <w:br/>
        <w:t>、张家界天门山、</w:t>
        <w:br/>
        <w:t>张家界大峡谷玻璃桥</w:t>
        <w:br/>
        <w:t>。我十分惊叹，秀美的山水，仿佛一幕幕就在眼前。从公司请假，到</w:t>
        <w:br/>
        <w:t>张家界旅游</w:t>
        <w:br/>
        <w:t>，久违的放松，难得的体验，真是不虚此行。在这里向大家这三个惊艳全球的景区，还有我游玩的真实感受。在这里我还要特别感谢张家界星星之火旅游网的经理小杨给我们提供的帮助。</w:t>
        <w:br/>
        <w:t>NO1：寻找阿凡达的踪迹——</w:t>
        <w:br/>
        <w:t>张家界国家森林公园</w:t>
        <w:br/>
        <w:t>张家界国家森林公园</w:t>
        <w:br/>
        <w:t>是中国第一个国家森林公园，世界自然遗产，举世无双，是美国电影“阿凡达”和中国古典名著《红楼梦》、《西游记》及《钟馗伏魔》、《捉妖记》等实景拍摄地。莽莽</w:t>
        <w:br/>
        <w:t>武陵源</w:t>
        <w:br/>
        <w:t>，独立天地间。大自然的鬼斧神工，造就了这里蔚为壮观的石英砂岩峰林地貌风光。我由衷的感叹，</w:t>
        <w:br/>
        <w:t>张家界</w:t>
        <w:br/>
        <w:t>真的太美了。</w:t>
        <w:br/>
        <w:t>张家界国家森林公园里面包含的景点有：</w:t>
        <w:br/>
        <w:t>黄石寨</w:t>
        <w:br/>
        <w:t>、</w:t>
        <w:br/>
        <w:t>袁家界</w:t>
        <w:br/>
        <w:t>、</w:t>
        <w:br/>
        <w:t>杨家界</w:t>
        <w:br/>
        <w:t>、</w:t>
        <w:br/>
        <w:t>天下第一桥</w:t>
        <w:br/>
        <w:t>以及山下的金鞭溪和</w:t>
        <w:br/>
        <w:t>十里画廊</w:t>
        <w:br/>
        <w:t>，怪石嶙峋，山山水水，还可乘坐</w:t>
        <w:br/>
        <w:t>百龙天梯</w:t>
        <w:br/>
        <w:t>、</w:t>
        <w:br/>
        <w:t>黄石寨索道</w:t>
        <w:br/>
        <w:t>。</w:t>
        <w:br/>
        <w:t>张家界</w:t>
        <w:br/>
        <w:t>的山，一柱柱排列，在某个山顶，可一览无余。我忘情于张家界的一山一石，曾经西游记里孙悟空大闹天空的场景，历历在目。翻过一座又一座的山，就是我眼前的这些美景。如果还有机会，我要带着我未来的爱人一起来到张家界。</w:t>
        <w:br/>
        <w:t>NO2：体验世界上最长的索道——张家界天门山</w:t>
        <w:br/>
        <w:t>张家界天门山是市区单独的一个景区，市中心的索道站就是天门山景区的入口，晃晃悠悠坐30分钟缆车就到天门山上了，途中可以看到天门的出处——那个有飞机飞过的山洞，名声在外的玻璃栈道就在天门山上。去的时候运气还不错，我看到了壮观的云海。</w:t>
        <w:br/>
        <w:t>天门山分为</w:t>
        <w:br/>
        <w:t>天门洞开</w:t>
        <w:br/>
        <w:t>、天界佛国、碧野瑶台、觅仙奇境四大景点。在这还可乘坐世界最长的高山客运索道——</w:t>
        <w:br/>
        <w:t>天门山索道</w:t>
        <w:br/>
        <w:t>，体验凌空飞仙般的神奇感觉。</w:t>
        <w:br/>
        <w:t>天门洞</w:t>
        <w:br/>
        <w:t>，气势磅礴，巍峨高绝，需沿着999级天梯方可到达天门洞。999级</w:t>
        <w:br/>
        <w:t>上天梯</w:t>
        <w:br/>
        <w:t>不但是通达天门的途径，更是许愿祈福的灵地。</w:t>
        <w:br/>
        <w:t>天门山索道</w:t>
        <w:br/>
        <w:t>是世界上最长的高山客运索道，它以张家界市中心的城市花园为起点，直达天门山顶的原始空中花园，犹如一道彩虹飞渡“人间天上”。玻璃栈道是天门山山顶的主打精华特色游道。这条看着就让人腿软的玻璃栈道，给人带来的刺激震撼感，可与举世闻名的</w:t>
        <w:br/>
        <w:t>张家界大峡谷玻璃桥</w:t>
        <w:br/>
        <w:t>媲美。</w:t>
        <w:br/>
        <w:t>NO3：世界上最高最长的玻璃桥——</w:t>
        <w:br/>
        <w:t>张家界大峡谷玻璃桥</w:t>
        <w:br/>
        <w:t>张家界大峡谷玻璃桥，创下多个世界之最。全世界的媒体曾把焦点聚焦于此。大峡谷玻璃桥，雄伟壮观，每个人来到桥上，都会不约而同地在玻璃桥面上，腾空而起，留下最美最嗨的瞬间。站在大峡谷玻璃桥上，感觉腿都在发抖，向下看去，绿荫丛林，胆小的我，不由自主地开始尖叫，身旁的美国小伙，用一口漂亮的英文，不知对我说了些什么，顿时感受到了他的热情。</w:t>
        <w:br/>
        <w:t>大峡谷玻璃桥，比电视里看到的还要刺激。不到玻璃桥，不知有多兴奋。大峡谷玻璃桥被CNN列入世界最壮观十一座大桥之一，真是不虚此名。我和我的小伙伴，都非常激动，难得见到如此壮观美丽的玻璃桥。到了张家界，玩了玻璃桥，没有留下遗憾。</w:t>
        <w:br/>
        <w:t>我们之所以能够在张家界玩的这么顺心，多亏朋友介绍了，张家界星星之火旅游网他们服务细心，用心周到。就连在我们下车的时候，都会帮我们拖行李箱，十分感动，我们执意要给他们小费红包，也被婉言拒绝了，真心不错的导游朋友。张家界之行，我们不仅看到了绝美的风景，而且还感受到了张家界人的热情。总之，非常不错。</w:t>
        <w:br/>
        <w:t>推荐张家界星星之火旅游网400-6622-272</w:t>
        <w:br/>
        <w:t>作者：思大勇</w:t>
      </w:r>
    </w:p>
    <w:p>
      <w:r>
        <w:t>评论：</w:t>
        <w:br/>
        <w:t>1.好好，以后要去的话可以以此为参考！楼主辛苦了！</w:t>
        <w:br/>
        <w:t>2.想去这里呢，先看看你的游记感受下。</w:t>
        <w:br/>
        <w:t>3.顶顶~楼主等着你再丰富一些图片呢，加油噢</w:t>
      </w:r>
    </w:p>
    <w:p>
      <w:pPr>
        <w:pStyle w:val="Heading2"/>
      </w:pPr>
      <w:r>
        <w:t>5.湖北最新5A景区大全，喜欢旅游的你值得收藏</w:t>
      </w:r>
    </w:p>
    <w:p>
      <w:r>
        <w:t>https://you.ctrip.com/travels/wuhan145/3614788.html</w:t>
      </w:r>
    </w:p>
    <w:p>
      <w:r>
        <w:t>来源：携程</w:t>
      </w:r>
    </w:p>
    <w:p>
      <w:r>
        <w:t>发表时间：2018-1-18</w:t>
      </w:r>
    </w:p>
    <w:p>
      <w:r>
        <w:t>天数：2 天</w:t>
      </w:r>
    </w:p>
    <w:p>
      <w:r>
        <w:t>游玩时间：1 月</w:t>
      </w:r>
    </w:p>
    <w:p>
      <w:r>
        <w:t>人均花费：100 元</w:t>
      </w:r>
    </w:p>
    <w:p>
      <w:r>
        <w:t>和谁：亲子</w:t>
      </w:r>
    </w:p>
    <w:p>
      <w:r>
        <w:t>玩法：</w:t>
      </w:r>
    </w:p>
    <w:p>
      <w:r>
        <w:t>旅游路线：</w:t>
      </w:r>
    </w:p>
    <w:p>
      <w:r>
        <w:t>正文：</w:t>
        <w:br/>
        <w:t>湖北省位于中国的中东部，长江中游的洞庭湖以北，故称湖北，简称鄂或楚。北接河南省，东连安徽省，东南和南邻江西、湖南两省，西靠重庆市，西北与陕西省为邻，面积18.59万平方公里，占全国总面积的1.94％。全省设有</w:t>
        <w:br/>
        <w:t>武汉</w:t>
        <w:br/>
        <w:t>市、黄石市等12个省辖市，省会城市为武汉市。境内湖泊众多，湖北又称“千湖之省”，著名的洞庭湖就在湖北境内。湖北是教育大省，高等教育和中等教育都在中国名列前茅，中国五大高等教育中心之一。湖北省旅游资源丰富，境内有神秘的神农架，道教圣地—武当山，江南三大名楼之一的</w:t>
        <w:br/>
        <w:t>黄鹤楼</w:t>
        <w:br/>
        <w:t>，三峡大坝、罗田天堂寨风景区等著名景点。</w:t>
        <w:br/>
        <w:t>湖北省位居华中腹地，是中华民族灿烂文化的重要发祥地之一。先秦时期，从哲学到文学，产生了老子、庄子、屈原，历经800年，楚国创造了灿烂的楚文化。湖北还具有光荣的革命传统，从武昌辛亥首义到新中国成立，为中国革命胜利作出了重要贡献。新民主主义革命时期，湖北有70万革命英雄献出了宝贵生命。</w:t>
        <w:br/>
        <w:t>湖北水资源丰富，素有“千湖之省”之称，三峡工程是世界上最大的水利枢纽工程，丹江口水库为南水北调中线工程起点。是中部地区最大的综合交通通信枢纽，有“中国立交桥”之称，</w:t>
        <w:br/>
        <w:t>武汉</w:t>
        <w:br/>
        <w:t>新港是中部首个亿吨大港。</w:t>
        <w:br/>
        <w:t>凭腾旅e卡通旅游年卡可以免费游玩湖北50多家优质景区，更多旅游资讯请关注微信“腾旅旅游”。</w:t>
        <w:br/>
        <w:br/>
        <w:t>【最佳旅行时间】</w:t>
        <w:br/>
        <w:t>春秋两季最佳</w:t>
        <w:br/>
        <w:br/>
        <w:t>【当地气候】</w:t>
        <w:br/>
        <w:t>亚热带季风性湿润气候</w:t>
        <w:br/>
        <w:br/>
        <w:t>【语言】</w:t>
        <w:br/>
        <w:t>西南官话、江淮官话、客家话</w:t>
        <w:br/>
        <w:br/>
        <w:t>神农架旅游区</w:t>
        <w:br/>
        <w:br/>
        <w:t>神农架主要分为四大景区，即西南部的神农顶风景区、西北部的天燕原始生态旅游区、东南部的香溪源旅游区、东北部的玉泉河旅游区。这些景区范围比较大，景点比较分散，景区之间也相互独立，必须乘车才能到达。</w:t>
        <w:br/>
        <w:br/>
        <w:t>神农顶风景区在神农架西南部的自然保护区内，这里曾发现不少野人踪迹。景区以秀丽的亚高山自然风光为主，有六座海拔均在3000米以上的山峰，堪称“华中屋脊”，也是长江和汉水境内的分水岭。整个景区是一个庞大的森林氧吧，草木茂盛、溪水潺潺，这里还有机会看到珍稀动物金丝猴。景区内的景观主要有华中第一峰神农顶、金丝猴活动区金猴岭原始森林、风景垭石林、板壁岩石林、猴子石、太子垭、了望塔保护区等。 旅游区独特的地理位置和复杂多样的气侯类型，造就了这里葱郁秀丽的森林世界和奇谲的神秘传说，使它成为中国最迷人、最具代表性的自然景观区，被有关专家称之为“不可替代的世界级垄断性旅游资源”，是生态旅游的理想胜地。</w:t>
        <w:br/>
        <w:br/>
        <w:t>【交通】</w:t>
        <w:br/>
        <w:t>游览神农顶景区，先到神农架林区的木鱼镇，再从木鱼镇出发，前往景区。可以乘坐木鱼镇-松柏镇的班车，在景区门口下车，班车约30分钟/班，车程约30分钟。也只能租车或者和其他游客拼车，从镇上前往景区。</w:t>
        <w:br/>
        <w:br/>
        <w:t>景区内部交通</w:t>
        <w:br/>
        <w:t>1. 景区内部会提供交通车，车费：90元/人，一般坐满开车，运营时间配合景区开放时间，因季节变化会有较大变化，以当日景区公告为准。运营区间：游客中心-天子垭（冬季下雪后只到达瞭望塔）。在景区内游客可以多次上下车。</w:t>
        <w:br/>
        <w:br/>
        <w:t>2. 如果你是自驾游，也可以开车进入景区游览，无需购买交通车的车票，但是需要购买“景区+大九湖国家湿地公园”的套票（2014年底套票价格：260元/人）。</w:t>
        <w:br/>
        <w:br/>
        <w:t>【开放时间】</w:t>
        <w:br/>
        <w:t>夏季（4月-10月）6:30-17:30 ；</w:t>
        <w:br/>
        <w:t>冬季（10月-次年4月）7:00-17:30</w:t>
        <w:br/>
        <w:br/>
        <w:t>【景点位置】</w:t>
        <w:br/>
        <w:t>湖北省直辖县级行政单位神农架林区</w:t>
        <w:br/>
        <w:t>天燕原始生态旅游区景区内风光比较原始，林海茫茫、物华地灵，处处都是美不胜收的画卷。由于位于中国南北地理的交汇地带，这里汇集了南北不同自然地带的动植物资源，区内自然植被可分为针叶林、阔叶林、竹林、草甸、沼泽等类型，丰富的动植物资源极具可观性，加之空气清新，环境静谧，是游玩散心的好地方。景区内主要景点有燕子洞、燕天飞渡、燕子垭、天门垭、山宝洞、云海佛光、红坪画廊等，其中红坪画廊和古犀牛洞需要单独购买门票。</w:t>
        <w:br/>
        <w:br/>
        <w:t>【交通】</w:t>
        <w:br/>
        <w:t>汽车：</w:t>
        <w:br/>
        <w:t>从</w:t>
        <w:br/>
        <w:t>武汉</w:t>
        <w:br/>
        <w:t>去神农架可以在新华路长途汽车站乘长途车，每天晚8：00有一班从武汉发往兴山县的卧铺车，第二日早6：00到兴山县，票价为90元/人；</w:t>
        <w:br/>
        <w:t>也可以从武汉坐火车先到十堰（晚上十点的火车，早上六点多钟到十堰），然后到汽车站搭七点半的客车，中午就可以到神农架了；</w:t>
        <w:br/>
        <w:t>兴山有小巴车可到达神农架木鱼镇（60公里），每半小时有一班车，票价为10元/人。</w:t>
        <w:br/>
        <w:br/>
        <w:t>其他：</w:t>
        <w:br/>
        <w:t>神农架景区内交通方便，早上7:30之前发出的各趟班车均经过各景区。如果错过班车，也可以租小面包车，价格大约在200元/天左右。</w:t>
        <w:br/>
        <w:br/>
        <w:t>【开放时间】</w:t>
        <w:br/>
        <w:t>07:30-17:00</w:t>
        <w:br/>
        <w:t>【景点位置】</w:t>
        <w:br/>
        <w:t>湖北省神农架林区西北部</w:t>
        <w:br/>
        <w:t>香溪源是离木鱼镇最近的一个旅游区，景区内奇峰竞秀，林海深处云游雾绕，林间奇花异草竞相开放，山中溪沟纵横，花草芬芳沁人心脾，是一处幽谷清溪的灵秀之地。如果时间充裕，还可以在这里进行野营、探险、寻找野人踪迹等多种休闲娱乐。景区内的天生桥和神农坛需要单独购买门票。传说王昭君就生在香溪源头的村子里，另外有传说这里是神农的洗药池。</w:t>
        <w:br/>
        <w:br/>
        <w:t>【交通】</w:t>
        <w:br/>
        <w:t>班车：</w:t>
        <w:br/>
        <w:t>神农架林区交通以公路为主，209国道及多条省道贯穿境内。房县、襄樊、宜昌、武汉都有班车进入神农架。林区内木鱼镇和松柏镇有班车发往宜昌和武汉等地。木鱼镇和松柏镇早上7:30之前发出的班车会经过各景区。</w:t>
        <w:br/>
        <w:br/>
        <w:t>其他：</w:t>
        <w:br/>
        <w:t>如错过班车，也可包租小面包车，一日费用约200元。当地也有不少电动三轮车，租价约17元/千米。</w:t>
        <w:br/>
        <w:br/>
        <w:t>【开放时间】</w:t>
        <w:br/>
        <w:t>6:30-18:30（根据季节变化，有可能会做少许调整）</w:t>
        <w:br/>
        <w:br/>
        <w:t>【景点位置】</w:t>
        <w:br/>
        <w:t>湖北省神农架林区木鱼镇西2km处</w:t>
        <w:br/>
        <w:t>玉泉河区内分送郎山、玉泉河、樟树坪3个景区，有神农架自然博物馆、武山湖、六道峡等30多个景点。景区以玉泉河流域为核心，还有大片原始森林，空气清新，负离子含量丰富，非常适合探险、徒步、露营。</w:t>
        <w:br/>
        <w:t>【交通】</w:t>
        <w:br/>
        <w:t>于松柏镇乘坐旅游观光车</w:t>
        <w:br/>
        <w:br/>
        <w:t>【开放时间】</w:t>
        <w:br/>
        <w:t>6:30-18:30</w:t>
        <w:br/>
        <w:br/>
        <w:t>【景点位置】</w:t>
        <w:br/>
        <w:t>湖北省神农架林区东北部，距松柏镇24公里</w:t>
        <w:br/>
        <w:br/>
        <w:t>东湖景区</w:t>
        <w:br/>
        <w:br/>
        <w:t>汉</w:t>
        <w:br/>
        <w:t>东湖风景区</w:t>
        <w:br/>
        <w:t>位于武汉市城区，景区面积73平方公里，是中国最大的城中湖。主要游览景区有磨山景区、听涛景区、落雁景区、</w:t>
        <w:br/>
        <w:t>吹笛景区</w:t>
        <w:br/>
        <w:t>（</w:t>
        <w:br/>
        <w:t>马鞍山森林公园</w:t>
        <w:br/>
        <w:t>）、</w:t>
        <w:br/>
        <w:t>东湖</w:t>
        <w:br/>
        <w:t>樱园、东湖</w:t>
        <w:br/>
        <w:t>鸟语林</w:t>
        <w:br/>
        <w:t>等。在这里可以与自然亲密地接触，可以呼吸到新鲜的空气，每天早晚都有自行车爱好者在这里骑车环湖。</w:t>
        <w:br/>
        <w:br/>
        <w:t>【交通】</w:t>
        <w:br/>
        <w:t>公交</w:t>
        <w:br/>
        <w:t>1、乘坐22路公交车可直达</w:t>
        <w:br/>
        <w:t>东湖风景区</w:t>
        <w:br/>
        <w:t>。</w:t>
        <w:br/>
        <w:t>2、乘坐14、108、402、534、537、578、605、777、810路公交车可达</w:t>
        <w:br/>
        <w:t>东湖听涛景区</w:t>
        <w:br/>
        <w:t>。</w:t>
        <w:br/>
        <w:t>3、乘坐401、402、413、515、643路公交车可达</w:t>
        <w:br/>
        <w:t>东湖磨山景区</w:t>
        <w:br/>
        <w:t>。</w:t>
        <w:br/>
        <w:br/>
        <w:t>出租车</w:t>
        <w:br/>
        <w:t>武汉有两种出租车，一种是富康和爱丽舍车型，起步价6元/2公里，8元/3公里，之后1.4元/km；另一种是新款东风雪铁龙凯旋车型，起步价8元/2公里，之后1.6元/km。另加收2元燃油附加费。</w:t>
        <w:br/>
        <w:br/>
        <w:t>【开放时间】</w:t>
        <w:br/>
        <w:t>东湖风景区</w:t>
        <w:br/>
        <w:t>内各景点开放时间略有不同。</w:t>
        <w:br/>
        <w:t>听涛景区：8:00-17:00；磨山景区：7:30-17:00；落雁景区：8:30-17:00</w:t>
        <w:br/>
        <w:t>湖北省博物馆</w:t>
        <w:br/>
        <w:t>：9:00-17:00（15:30停止入馆，每周一闭馆）</w:t>
        <w:br/>
        <w:t>马鞍山森林公园</w:t>
        <w:br/>
        <w:t>：8:00-17:00（冬季）、8:00-17:30（春、夏、秋季）</w:t>
        <w:br/>
        <w:br/>
        <w:t>【景点位置】</w:t>
        <w:br/>
        <w:t>湖北省武汉市武昌区沿湖大道附近</w:t>
        <w:br/>
        <w:br/>
        <w:t>黄鹤楼公园</w:t>
        <w:br/>
        <w:t>黄鹤楼</w:t>
        <w:br/>
        <w:t>位于武昌江畔，紧邻长江大桥，有“天下江山第一楼”的美誉，是地理上武汉的中心。因为建于</w:t>
        <w:br/>
        <w:t>蛇山</w:t>
        <w:br/>
        <w:t>之上，再加上5层的楼高，以及周边无高层建筑，所以这里的视野非常开阔。除了黄鹤楼之外，景区内还有大量的石碑、石刻，都是历代名人的真迹。这里绿化非常高，步行在山间非常惬意。每天在落梅轩还有楚地特色的编钟歌舞表演，时间分别为10:30，11:30，12：30，14,：00,15：00，16：00，表演30元每位。</w:t>
        <w:br/>
        <w:br/>
        <w:t>【交通】</w:t>
        <w:br/>
        <w:t>电车1路、电车4路，公交10、61、64、108、401、402、411、413、584等路到</w:t>
        <w:br/>
        <w:t>黄鹤楼</w:t>
        <w:br/>
        <w:t>站下。或者乘车在</w:t>
        <w:br/>
        <w:t>阅马场</w:t>
        <w:br/>
        <w:t>下车（参见</w:t>
        <w:br/>
        <w:t>首义广场</w:t>
        <w:br/>
        <w:t>交通）</w:t>
        <w:br/>
        <w:br/>
        <w:t>【开放时间】</w:t>
        <w:br/>
        <w:t>07:30—18:30(4月1日至10月31日)；07:30—17:30(11月1日至3月31日</w:t>
        <w:br/>
        <w:br/>
        <w:t>【景点位置】</w:t>
        <w:br/>
        <w:t>湖北省武汉市武昌</w:t>
        <w:br/>
        <w:t>蛇山</w:t>
        <w:br/>
        <w:br/>
        <w:t>黄陂木兰文化生态旅游区</w:t>
        <w:br/>
        <w:t>木兰文化生态旅游区</w:t>
        <w:br/>
        <w:t>由武汉市黄陂区的</w:t>
        <w:br/>
        <w:t>木兰山</w:t>
        <w:br/>
        <w:t>、</w:t>
        <w:br/>
        <w:t>木兰天池</w:t>
        <w:br/>
        <w:t>、</w:t>
        <w:br/>
        <w:t>木兰草原</w:t>
        <w:br/>
        <w:t>、</w:t>
        <w:br/>
        <w:t>木兰云雾山</w:t>
        <w:br/>
        <w:t>四大景区组成。想看山，这里有国家地质公园、千年宗教名胜木兰山；想看森林，这里有幽谷美景、浪漫山水的国家森林公园木兰天池；想看草原，这里有华中唯一的草原风情景区木兰草原；想看花，木兰云雾山里有万亩杜鹃，</w:t>
        <w:br/>
        <w:t>木兰清凉寨</w:t>
        <w:br/>
        <w:t>景区有10万株野生樱花。</w:t>
        <w:br/>
        <w:br/>
        <w:t>木兰山</w:t>
        <w:br/>
        <w:t>是大别山南麓的高峰之一。因山中多长木兰树，故名木兰山。又因“木兰将军”的传说，使山蒙上神秘色彩。山上现存“木兰将军之墓”碑。木兰山以其山势嵯峨、群峰攒族、云雾缭绕、古木参天为游客称道。这里的山、水、花、木、宫、殿、阁，几乎都和千古流芳的木兰将军息息相关。</w:t>
        <w:br/>
        <w:t>【交通】</w:t>
        <w:br/>
        <w:br/>
        <w:t>在武汉客运港乘坐市郊旅游1路专线车，16元；或从武汉市内乘车至黄陂，汉口新华路长途汽车站每早7:50发车，13元，转当地巴士到</w:t>
        <w:br/>
        <w:t>木兰山</w:t>
        <w:br/>
        <w:t>，车费5元。</w:t>
        <w:br/>
        <w:t>【开放时间】</w:t>
        <w:br/>
        <w:t>07:00-18:00</w:t>
        <w:br/>
        <w:t>【景点位置】</w:t>
        <w:br/>
        <w:t>武汉市黄陂区长轩岭镇</w:t>
        <w:br/>
        <w:br/>
        <w:t>木兰天池</w:t>
        <w:br/>
        <w:t>位于武汉市黄陂区北部的木兰生态旅游区，总面积947平方公里，距武汉市区中心约50公里。该区包括6个乡镇和2个风景管理区(即木兰乡、长轩岭镇、姚家集镇、蔡店乡、李集镇、王家河镇、木兰山风景管理区、木兰湖旅游度假区)。区域内名胜景点众多，独具木兰人文特色。2001年黄陂被评为湖北省优秀旅游区。木兰生态旅游区被列为中国二十一世纪议程优先发展项目。优美的生态环境，孕育了丰富多彩的动植物群落，极具持续发展潜力。目前，木兰生态旅游区初具规模，呈现出社会生态效益和旅游经济效益良性互动发展的良好势头。</w:t>
        <w:br/>
        <w:br/>
        <w:t>【开放时间】</w:t>
        <w:br/>
        <w:t>07:30~17:30</w:t>
        <w:br/>
        <w:br/>
        <w:t>【景点位置】</w:t>
        <w:br/>
        <w:t>湖北省武汉市黄陂区</w:t>
        <w:br/>
        <w:br/>
        <w:t>木兰草原</w:t>
        <w:br/>
        <w:t>——华中唯一的AAAA级蒙古风情景区，位于</w:t>
        <w:br/>
        <w:t>武汉黄陂</w:t>
        <w:br/>
        <w:t>王家河镇街聂家岗，荆楚名山——木兰山东面，湖北十大休闲度假区——</w:t>
        <w:br/>
        <w:t>木兰湖</w:t>
        <w:br/>
        <w:t>的南面，属“木兰八景”之一。景区距武汉市城区36公里，最近的高速出口12公里，交通十分便捷。景区规划面积4800亩，分为草原风情旅游区和休闲度假区，融草原风情观光、户外拓展、水上游乐、商务会议、休闲度假为一体，是目前华中地区唯一的以草原风情为主题的AAAA级风景区。</w:t>
        <w:br/>
        <w:br/>
        <w:t>【交通】</w:t>
        <w:br/>
        <w:t>1. 外地到</w:t>
        <w:br/>
        <w:t>木兰草原</w:t>
        <w:br/>
        <w:t>：从任何一条高速上武汉外环—岱黄高速----黄陂城区（黄陂大道）----滠水桥----火塔公路----彭岗----木兰草原（黄陂转盘后沿途有路牌指示）</w:t>
        <w:br/>
        <w:br/>
        <w:t>2. 武汉城区：汉口竹叶山----岱黄高速----黄陂城区（黄陂大道）----滠水桥----火塔公路----彭岗----木兰草原（黄陂转盘后沿途有路牌指示）</w:t>
        <w:br/>
        <w:br/>
        <w:t>【开放时间】</w:t>
        <w:br/>
        <w:t>8:00—17:30</w:t>
        <w:br/>
        <w:br/>
        <w:t>【景点位置】</w:t>
        <w:br/>
        <w:t>武汉黄陂</w:t>
        <w:br/>
        <w:t>王家河镇街聂家岗</w:t>
        <w:br/>
        <w:br/>
        <w:t>武汉木兰云雾山景区享有“西陵胜地、楚北名区、陂西陲障、汉地祖山”美誉的</w:t>
        <w:br/>
        <w:t>云雾山</w:t>
        <w:br/>
        <w:t>，地处武汉市黄陂区西北部泡桐店境内，距武汉市中心城区65公里，距黄陂城区29公里；是一处以山地为主的自然风景区，主峰海拔709米，属武汉市最高峰。木兰八景之一，国家AAAA级景区。</w:t>
        <w:br/>
        <w:t>木兰云雾山</w:t>
        <w:br/>
        <w:t>风光宜人、空气清新、水质清澈，在木兰旅游圈中最高大、最幽深、最原始、最神秘、最纯粹，集峰、谷、涧、潭、堰、瀑、泉、溪、花、草、石、木、寺观、古寨、古建筑和高大山体于一身，景观生态、多样而丰富。</w:t>
        <w:br/>
        <w:br/>
        <w:t>【交通】</w:t>
        <w:br/>
        <w:t>1、从武黄高速、汉宜高速、京珠高速上武汉外环至黄陂</w:t>
        <w:br/>
        <w:t>木兰云雾山</w:t>
        <w:br/>
        <w:t>；</w:t>
        <w:br/>
        <w:br/>
        <w:t>2、新荣村客运站、竹叶山站可乘专线巴士可直达黄陂木兰云雾山；</w:t>
        <w:br/>
        <w:br/>
        <w:t>4、</w:t>
        <w:br/>
        <w:t>汉口火车站</w:t>
        <w:br/>
        <w:t>乘公交292到黄陂客运站转乘专线巴士可到达木兰云雾山；</w:t>
        <w:br/>
        <w:br/>
        <w:t>自驾线路</w:t>
        <w:br/>
        <w:t>路线一：汉口竹叶山走岱黄高速到黄陂向左转走黄孝公路至达义向右转走祁泡公路到泡桐店乘专线巴士15分钟即可到达云雾山景区。</w:t>
        <w:br/>
        <w:br/>
        <w:t>线路二:武汉汉口走机场高速经天河经祁泡公路到泡桐店乘专线巴士15分钟即可到达云雾山景区。</w:t>
        <w:br/>
        <w:br/>
        <w:t>线路三：中环将军路到横店再到张家店互通经祁泡公路到泡桐店乘专线巴士15分钟即可到达云雾山景区。</w:t>
        <w:br/>
        <w:br/>
        <w:t>【开放时间】</w:t>
        <w:br/>
        <w:t>7：00—19：00</w:t>
        <w:br/>
        <w:br/>
        <w:t>【景点位置】</w:t>
        <w:br/>
        <w:t>武汉市黄陂区李家集</w:t>
        <w:br/>
        <w:br/>
        <w:t>长阳清江画廊景区</w:t>
        <w:br/>
        <w:br/>
        <w:t>清江画廊主要由倒影峡、仙人寨、武落钟离山等景点组成，清江是土家的母亲河，两岸的喀斯特地貌，峰峦叠峰、星罗棋布的岛屿形成这里的奇特美景，乘坐景区内的仿古游船可欣赏清江两岸的峡谷风光，沿途25公里的清江两岸，可观赏到土家先祖巴人的发祥地武落钟离山、倒影峡等风光。</w:t>
        <w:br/>
        <w:br/>
        <w:t>【交通】</w:t>
        <w:br/>
        <w:t>长阳县城有专线红色面的直达清江画廊停车场，也可乘坐当地出租车前往</w:t>
        <w:br/>
        <w:br/>
        <w:t>【开放时间】</w:t>
        <w:br/>
        <w:t>8:00-17:00</w:t>
        <w:br/>
        <w:br/>
        <w:t>【景点位置】</w:t>
        <w:br/>
        <w:t>湖北省宜昌市长阳县晒鼓坪村</w:t>
        <w:br/>
        <w:br/>
        <w:t>神农溪纤夫文化旅游区</w:t>
        <w:br/>
        <w:br/>
        <w:t>神农溪又名沿渡河，长江走出巫峡进入香溪宽谷之后的第一条支流，发源于神农架原始森林主峰的南坡，被人们喻之为“鄂西的明珠”。神农溪全长60公里，分为龙昌峡、鹦鹉峡、神农峡、锦竹峡四个自然峡段，沿途有溶洞60余处，险滩、长滩、湾滩、浅滩30余处。这里木植被葱茏，山花馨香四溢，猴郡嬉戏，黄羊獐麂出没，岩燕飞翔、鱼翔浅底，一派山野情趣。最具特色的神农溪漂流，使用的是一种形似“豌豆角”的扁舟，跨上这种古味加土味的小船，在碧水清波上悠然漂流，幽静的峡谷，偶尔几声鸟鸣，或几声纤夫的号子，使人有种远离尘世的感觉。</w:t>
        <w:br/>
        <w:br/>
        <w:t>【交通】</w:t>
        <w:br/>
        <w:t>宜昌-巴东县城</w:t>
        <w:br/>
        <w:t>从宜昌客运站乘坐班车，约4小时可以到达巴东县城。宜昌客运站地址：宜昌市西陵区东山大道126号。</w:t>
        <w:br/>
        <w:t>巴东县码头（乘坐游船点）</w:t>
        <w:br/>
        <w:t>码头位于巴东县信陵镇沿江路191号，县城不大，步行可以到达，或者打车也不贵。</w:t>
        <w:br/>
        <w:t>身高1.2米以下的儿童免票，1.2-14米儿童和60岁以上老人半价。景区有时会对门票价格进行阶段性调整。</w:t>
        <w:br/>
        <w:t>【开放时间】</w:t>
        <w:br/>
        <w:t>7:00-15:00</w:t>
        <w:br/>
        <w:t>【景点位置】</w:t>
        <w:br/>
        <w:t>湖北省巴东县城信陵镇沿江路191号</w:t>
        <w:br/>
        <w:br/>
        <w:t>恩施大峡谷景区</w:t>
        <w:br/>
        <w:t>恩施大峡谷位于长江三峡附近的鄂西南恩施土家族苗族自治州恩施市屯堡乡和板桥镇境内，是清江大峡谷中的一段。峡谷全长108km，总面积300多平方千米。峡谷中的百里绝壁、千丈瀑布、傲啸独峰、原始森林、远古村寨等景点美不胜收。</w:t>
        <w:br/>
        <w:t>游览大峡谷最开始的一段路是最难的，石阶陡而长，一根登山杖可以为你节省不少体力。</w:t>
        <w:br/>
        <w:t>绝壁栈道是整个峡谷最精华的部分，全长488m，118个台阶，位于海拔1700m、净高差300m之绝壁山腰间，行走其间“步步惊心”，步步是景。</w:t>
        <w:br/>
        <w:br/>
        <w:t>【交通】</w:t>
        <w:br/>
        <w:t>乘车路线：</w:t>
        <w:br/>
        <w:t>恩施市区，公交车（出租）到市区再转大巴到景区</w:t>
        <w:br/>
        <w:t>自驾路线：</w:t>
        <w:br/>
        <w:t>①从恩施城走航空大道，经过土司路和旗峰大道上318国道，几分钟之后靠右手边的</w:t>
        <w:br/>
        <w:t>分叉路口，进入到大峡谷景区的路，一个小时多一点就到了大峡谷停车场（马鞍龙</w:t>
        <w:br/>
        <w:t>停车场）</w:t>
        <w:br/>
        <w:t>②从恩施出发直接走318国道，到团堡镇后从右手下国道走大峡谷专用路，到马鞍龙停车场</w:t>
        <w:br/>
        <w:t>【开放时间】</w:t>
        <w:br/>
        <w:t>旺季（3月1日-10月30日）：8:00-16:00；淡季（11月1日-次年2月底）：8:30-15:30。</w:t>
        <w:br/>
        <w:t>【景点位置】</w:t>
        <w:br/>
        <w:t>恩施市沐抚办事处甘堰塘（屯堡乡和板桥镇境内）</w:t>
        <w:br/>
        <w:br/>
        <w:t>三峡人家风景区</w:t>
        <w:br/>
        <w:t>三峡人家由龙进溪、天下第四泉、野坡岭、灯影洞、石牌古镇、杨家溪军事漂流等景区组成，在这里，可以参观石牌抗战纪念馆、古老巴人寨等，还可以参加三峡人家风情项目和杨家溪军事漂流等娱乐项目。另外这里的三峡第一湾明月湾、中华第一神牌石令牌、长江第一石灯影石、天下第四泉蛤蟆泉是景区的著名景观，极具观赏性。这里白墙青瓦石板路、小桥流水吊脚楼、枯藤老树喜鹊窝、机枪碉堡旧战壕、奇石溶洞古城堡组成的景观也令人感觉十分新奇。</w:t>
        <w:br/>
        <w:br/>
        <w:t>【交通】</w:t>
        <w:br/>
        <w:t>宜昌市内乘坐10-1路公交车可到</w:t>
        <w:br/>
        <w:t>【开放时间】</w:t>
        <w:br/>
        <w:t>8:00-17:00</w:t>
        <w:br/>
        <w:t>【景点位置】</w:t>
        <w:br/>
        <w:t>湖北省宜昌市夷陵区峡州路5号</w:t>
        <w:br/>
        <w:br/>
        <w:t>三峡大坝-屈原故里旅游区</w:t>
        <w:br/>
        <w:t>三峡大坝是当今世界上最大的水利枢纽工程，大坝拥有三峡展览馆、坛子岭园区、185园区、近坝园区、截流纪念园五个园区，其中坛子岭、185、截流纪念园长期对游客开放，坛子岭可以进眺大坝，俯瞰长江；泄洪观景区和185米水位线的观景区则是波澜壮阔、雷霆万钧。截流纪念园则有精彩的歌舞及活动，同时也是景区的内部交通中心。</w:t>
        <w:br/>
        <w:t>【交通】</w:t>
        <w:br/>
        <w:t>宜昌市内坐4路车到夜明珠车站，再转乘到坝区的8路公共汽车，半小时可到。</w:t>
        <w:br/>
        <w:t>【开放时间】</w:t>
        <w:br/>
        <w:t>8:00-18:00</w:t>
        <w:br/>
        <w:t>【景点位置】</w:t>
        <w:br/>
        <w:t>湖北省宜昌市夷陵区三斗坪镇</w:t>
        <w:br/>
        <w:br/>
        <w:t>在乐平里，有关屈原的名胜古迹和传说甚多，如香炉坪、照面井、读书洞、玉米三丘等。古人曾集为 “八景”并以景名联诗一首：“降龙 伏虎啸天来，乡鼓岩连擂鼓台。照面井寒奸亡胆，读书洞出离骚才。丘生玉米合情操，濂滴珍珠荡谷俟。锁水回龙含泽畔，三关八景胜蓬莱”。在乐平里，有关屈原的名胜古迹和传说甚多，如香炉坪、照面井、读书洞、玉米三丘等。</w:t>
        <w:br/>
        <w:t>【开放时间】</w:t>
        <w:br/>
        <w:t>08:30~17:00</w:t>
        <w:br/>
        <w:t>【景点位置】</w:t>
        <w:br/>
        <w:t>湖北省宜昌市秭归县</w:t>
        <w:br/>
        <w:t>武当山风景区</w:t>
        <w:br/>
        <w:t>武当山高峰林立，天柱峰海拔1612米。武当山山体四周低下﹐中央呈块状突起﹐多由古生代千枚岩﹑板岩和片岩构成﹐局部有花岗岩。岩层节理发育﹐并有沿旧断层线不断上升的迹象﹐形成许多悬崖峭壁的断层崖地貌。山地两侧多陷落盆地﹐如房县盆地﹑郧县盆地等。气候温暖湿润﹐年降水量900～1200毫米﹐多集中夏季﹐为湖北省暴雨中心之一。原生植被属北亚热带常绿阔叶﹑落叶阔叶混合林﹐次生林为针阔混交林和针叶林﹐主要有松﹑杉﹑桦﹑栎等。药用植物有400多种﹐产曼陀罗花﹑金钗﹑王龙芝﹑猴结﹑九仙子﹑天麻﹑田七等名贵药材。武当山有七十二峰﹑三十六岩﹑二十四涧﹑十一洞﹑三潭﹑九泉﹑十池﹑九井﹑十石﹑九台等胜景﹐风景名胜区以天柱峰为中心有上﹑下十八盘等险道及“七十二峰朝大顶”和“金殿叠影”等。</w:t>
        <w:br/>
        <w:br/>
        <w:t>武当山，是著名的山岳风景旅游胜地。胜景有箭镞林立的72峰、绝壁深悬的36岩、激湍飞流的24涧、云腾雾蒸的11洞、玄妙奇特的10石9台等。主峰天柱峰，海拔1612米，被誉为“一柱擎天”，四周群峰向主峰倾斜，形成“万山来朝”的奇观。武当山的药用植物丰富，在《本草纲目》记载的1800多种中草药中，武当山就有400多种。据1985年药用植物普查结果，已知全山有药材617种，因此，武当山有“天然药库”之称。</w:t>
        <w:br/>
        <w:t>武当山古建筑群规模宏大，气势雄伟。据统计，唐至清代共建庙宇500多处，庙房20000余间，明代达到鼎盛，历代皇帝都把武当山道场作为皇室家庙来修建。明永乐年间，大建武当，史有“北建故宫，南建武当”之说，共建成9宫、9观、36庵堂、72岩庙、39桥、12亭等33座道教建筑群，面积达160万平方米。明嘉靖三十一年（1552年）又进行扩建，形成“五里一庵十里宫，丹墙翠瓦望玲珑。楼台隐映金银气，林岫回环画镜中”的建筑奇观，达到“仙山琼阁”的意境。现存较完好的古建筑有129处，庙房1182间，犹如中国古代建筑成就的展览。金殿、紫霄宫、“治世玄岳”石牌坊、南岩宫、玉虚宫遗址分别于1961年、1982年、1988年、1996年、2001年被列为国家重点文物保护单位。除古建筑外，武当山尚存珍贵文物7400多件，尤以道教文物著称于世，故被誉为“道教文物宝库”。</w:t>
        <w:br/>
        <w:t>武当山神奇的自然景观和丰富的人文景观融为一体，其物华天宝又兼具人杰地灵的特质给世人留下极大的想像空间。作为中华民族大好河山的一块瑰宝，令世人神往，让我们走进钟灵毓秀、自然天成的武当山，去感悟她的玄妙、空灵和神韵……</w:t>
        <w:br/>
        <w:t>【开放时间】</w:t>
        <w:br/>
        <w:t>07:00—17:00。</w:t>
        <w:br/>
        <w:t>【景点位置】</w:t>
        <w:br/>
        <w:t>湖北省西北部的十堰市丹江口境内。</w:t>
      </w:r>
    </w:p>
    <w:p>
      <w:r>
        <w:t>评论：</w:t>
        <w:br/>
        <w:t>1.这次我来你这里踩踩，回头也希望自己写的游记你来回踩哦。</w:t>
        <w:br/>
        <w:t>2.支持一下~!下次楼主你也要支持我哦~</w:t>
        <w:br/>
        <w:t>3.有一年放假去的，人山人海，好多中国人。</w:t>
        <w:br/>
        <w:t>4.喜欢我写的游记的朋友们，请多多关注我哦！</w:t>
      </w:r>
    </w:p>
    <w:p>
      <w:pPr>
        <w:pStyle w:val="Heading2"/>
      </w:pPr>
      <w:r>
        <w:t>6.冬季的张家界——别样的安静，别样的美。</w:t>
      </w:r>
    </w:p>
    <w:p>
      <w:r>
        <w:t>https://you.ctrip.com/travels/wulingyuan120559/3616467.html</w:t>
      </w:r>
    </w:p>
    <w:p>
      <w:r>
        <w:t>来源：携程</w:t>
      </w:r>
    </w:p>
    <w:p>
      <w:r>
        <w:t>发表时间：2018-1-23</w:t>
      </w:r>
    </w:p>
    <w:p>
      <w:r>
        <w:t>天数：3 天</w:t>
      </w:r>
    </w:p>
    <w:p>
      <w:r>
        <w:t>游玩时间：1 月</w:t>
      </w:r>
    </w:p>
    <w:p>
      <w:r>
        <w:t>人均花费：2400 元</w:t>
      </w:r>
    </w:p>
    <w:p>
      <w:r>
        <w:t>和谁：和朋友</w:t>
      </w:r>
    </w:p>
    <w:p>
      <w:r>
        <w:t>玩法：</w:t>
      </w:r>
    </w:p>
    <w:p>
      <w:r>
        <w:t>旅游路线：百龙天梯，袁家界，十里画廊，武陵源，张家界国家森林公园，黄石寨，杨家界，天子山，魅力湘西</w:t>
      </w:r>
    </w:p>
    <w:p>
      <w:r>
        <w:t>正文：</w:t>
        <w:br/>
        <w:t>出发时间：2018/1/11</w:t>
        <w:br/>
        <w:t>出行天数：3</w:t>
        <w:br/>
        <w:t>人物：和朋友</w:t>
        <w:br/>
        <w:t>人均费用：2400RMB</w:t>
        <w:br/>
        <w:t>张家界的初印象</w:t>
        <w:br/>
        <w:t>对于湖南，最深刻的印象其实是“快乐大本营”，马栏山、马兰坡、何老师、娜姐……等等，总之都是一些关于媒体的了解，因为对于我这个北方的孩子来说，南方是很少去的。听说，南方就是夏天热、冬天冷（因为没有暖气），但是这次有机会出来见见世面，才知道，原来湖南的张家界是一个如此神奇的地方，原本的张家界只是存在于书本和图片里，但如今活生生的张家界摆在眼前，还是让我不禁为之赞叹。</w:t>
        <w:br/>
        <w:t>张家界的行程</w:t>
        <w:br/>
        <w:t>因为是小游，没有那么多的时间，所以我们走的是小而精致的旅行风格！哈哈哈，总共3天的行程，玩的十分的轻松自在。</w:t>
        <w:br/>
        <w:t>第一天：森林公园——金鞭溪——</w:t>
        <w:br/>
        <w:t>百龙天梯</w:t>
        <w:br/>
        <w:t>——</w:t>
        <w:br/>
        <w:t>袁家界</w:t>
        <w:br/>
        <w:t>第二天：森林公园——</w:t>
        <w:br/>
        <w:t>十里画廊</w:t>
        <w:br/>
        <w:t>景区</w:t>
        <w:br/>
        <w:t>第三天：凤凰古城——归程</w:t>
        <w:br/>
        <w:t>〈前言〉---遇见美丽</w:t>
        <w:br/>
        <w:t>起风的日子流洒奔放</w:t>
        <w:br/>
        <w:t>细雨飘飘心晴朗</w:t>
        <w:br/>
        <w:t>云上去云上看</w:t>
        <w:br/>
        <w:t>云上走一趟</w:t>
        <w:br/>
        <w:t>青春的黑夜挑灯流浪</w:t>
        <w:br/>
        <w:t>青春的爱情不回望</w:t>
        <w:br/>
        <w:t>不回想不回答</w:t>
        <w:br/>
        <w:t>不回忆不回眸</w:t>
        <w:br/>
        <w:t>反正也不回头</w:t>
        <w:br/>
        <w:t>啊...漫天的回响</w:t>
        <w:br/>
        <w:t>放眼看岁月轻狂</w:t>
        <w:br/>
        <w:t>﹛第一天﹜：</w:t>
        <w:br/>
        <w:t>武陵源</w:t>
        <w:br/>
        <w:t>核心景区</w:t>
        <w:br/>
        <w:t>我们概念中的张家界就是</w:t>
        <w:br/>
        <w:t>张家界国家森林公园</w:t>
        <w:br/>
        <w:t>，是中国第一个国家森林公园。1992年12月，因奇特的石英砂岩大峰林被联合国列入《世界自然遗产名录》，2004年2月被列入世界地质公园。公园总面积4810公顷。</w:t>
        <w:br/>
        <w:t>张家界的景区主要有：金鞭溪、袁家界、百龙天梯等组成，景区很大，想一天游览整个张家界国家森林公园是不可能的，景区门票245元/人，有效期限为4天，4天内可以多次进出，如果想游览全部景点个人觉得至少要安排两个整天，而且还要体力非常好，因为山上好多地方是要徒步上下山的，体力不好的话是很难完成的，怎么也得三天时间。</w:t>
        <w:br/>
        <w:t>在出行前也对山上山下的路线进行了仔细的研究，由于时间有限，我们做了适当的取舍，最终选择了金鞭溪-百龙天梯-袁家界-十里画廊的路线，这样可以尽可能的少走回头路，尽可能的节约时间和体力，放弃了</w:t>
        <w:br/>
        <w:t>黄石寨</w:t>
        <w:br/>
        <w:t>和鹞子寨。之所以放弃了这两个地方，一个原因是鹞子寨和黄石寨都是相对独立的地方，都需要单独去，而且还得原路返回；另一个原因是黄石寨看到的景色其实在袁家界也可以看到，只不过是不同的角度罢了，我觉得这两个地方要去的话应该各自预留半天的时间，如果有兴趣的话可以适当调整时间。</w:t>
        <w:br/>
        <w:t>潘多拉太远，张家界很近。《阿凡达》这部国际大片早已从影院下线，逐渐淡出人们的视野，但张家界三千奇峰依旧挺拔，八百秀水仍然迤逦。如果想真正领略张家界的神山秘境，晴天并不是最好的选择，在雨后漫步山间，探寻影片中群山漂浮、星罗棋布的奇幻世界。</w:t>
        <w:br/>
        <w:t>Tips：你很可能会被复杂的地形和细碎的景点绕晕，其实只需要记住两点就能辨明方位：</w:t>
        <w:br/>
        <w:t>1、武陵源和森林公园是最常用的两个入口，从一个进另一个出，就可以沿环形路线基本走遍景区；</w:t>
        <w:br/>
        <w:t>2、险峻的悬崖把景区分为山上和山下两个区域，金鞭溪和两个入口是在山下，其余的景点都是在山上，山上山下有各种索道和电梯连通，也可以沿着石阶徒步游览。</w:t>
        <w:br/>
        <w:t>3、核心景区内岔路口非常多，不少漂亮的景点比较偏僻，从一个景点到另一个景点游客往往无法正确的估计时间，绕路、走往返、冤枉路是很多纯粹的自助旅游者所经常碰到的事情。因此，若对自助游没信心的，建议可找个信誉度好的导游带路，或者参加当地日游散拼团，制定行程，还能沿途讲解，轻松游玩张家界的各个景点，让你更了解张家界每一处奇山的故事。</w:t>
        <w:br/>
        <w:t>金鞭溪中的鱼，当地人叫金鞭溪鱼，肥肥的好漂亮、水质清彻见底，我觉得鱼儿活在这样的环境里，也是一种幸福。我觉得金鞭溪石头的可爱之处是因为它们长了绿油油漂亮的草。</w:t>
        <w:br/>
        <w:t>不知不觉，我们进入了野猴区，这里需要说几点注意事项：</w:t>
        <w:br/>
        <w:t>1.勿主动勾搭，挑逗它们，喂食时要给就给，不要伸到它们嘴边又缩回手，小心被它们抓花了脸。</w:t>
        <w:br/>
        <w:t>2.不要招惹怀抱小猴的母猴以免她们大发雌威。</w:t>
        <w:br/>
        <w:t>3.喂食时应先给猴王再给小猴子们，不要喂含果核的蜜饯以免呛死猴子。</w:t>
        <w:br/>
        <w:t>4.经过猴区时不要嘴里嚼食东西。</w:t>
        <w:br/>
        <w:t>5.经过猴区时书包背牢些，带子扎紧些，不要打手机，玩镜子，相机拿稳点。</w:t>
        <w:br/>
        <w:t>6.不要跟猴子眉来眼去，猴子很多情，你越喜欢它们，它们就越纠缠你。</w:t>
        <w:br/>
        <w:t>7.遇到紧急情况，向人类求救，有猴区管理员，千万不要试图与猴们单挑独斗。</w:t>
        <w:br/>
        <w:t>8.穿裙子的女生最好不要去猴区，猴子也有好色之猴，看你穿的漂亮，他估计得掀开你的裙子，这时尴尬难免。</w:t>
        <w:br/>
        <w:t>9.千万不要觉得猴子可爱，一见猴子就冲上去抱他，抚摸他，到时他会推开你，一群猴子就回来群殴你，后果很严重。</w:t>
        <w:br/>
        <w:t>金鞭溪"野性"十足。金鞭溪是天然形成的一条美丽的溪流，因金鞭岩而得名，金鞭岩高387米，是张家界国家森林公园内最高的一根石柱。穿行於绝壁奇峰之间，溪谷有繁茂的植被，溪水四季清澈，被称为“山水画廊”“人间仙境”有诗赞曰：“清清流水青青山，山如画屏人如仙，仙人若在画中走，一步一望一重天”。走近金鞭溪，满目青翠，连衣服都映成了淡淡的绿色。流水潺潺，伴 着声声鸟语，走着走着，忽然感到一阵清凉，才觉察有微风习习吹过，阵阵袭来的芬芳使你不由得驻足细细品味。</w:t>
        <w:br/>
        <w:t>清澈见底、纤尘不染的碧水中，鱼儿欢快地游动，五颜六色的卵石在水中闪亮，不由让人撩起裤管下去捡卵石。阳光透过林隙在水面洒落斑驳的影子，给人一种大自然安谧静美的享受，真是人沿清溪行胜似画中游。难怪金鞭溪会被称为“世界最美的峡谷”“最富有诗意的溪流”。</w:t>
        <w:br/>
        <w:t>强烈推荐体验：世界最高户外观光电梯——百龙天梯</w:t>
        <w:br/>
        <w:t>百龙天梯位于世界自然遗产张家界武陵源风景名胜区内，它被成为人造景观奇迹，</w:t>
        <w:br/>
        <w:t>听说在2017年的12月份，百龙天梯为了环保工程，还进行了换色，现在的天梯和景区真的完全融合在一起，简直太神奇了。</w:t>
        <w:br/>
        <w:t>我一开始来的时候就看过中央二套节目“是真的吗？”对百龙天梯进行的一段介绍，说它总运新高度为326米，相当于100多层楼，带着这份好奇我来到这里。</w:t>
        <w:br/>
        <w:t>据说百龙天梯由154米的山体内竖井和172米的贴山钢结构井架组成，整体悬挂在峭壁上。它采用三台双层全暴露观光并列分体运行，总运行高度326米，运行速度5.25米／秒，66秒直达顶峰，被誉为世界第一梯！</w:t>
        <w:br/>
        <w:t>当我们到达中部平台仰看百龙天梯，只觉它气势恢弘，走进电梯后内部空间很大，且前、左、右三面都可看到外面的景色。电梯内常规显示楼层的位置也改为高度显示，我们可以很直观的看到自己处在多高的位置，电梯上升过程非常平稳。当电梯冲出山体的一刹那，几乎所有的游客都一同发出了惊叹，那种冲破黑暗直逼天际的感觉实在是太美妙了。冲出山体后，直面冲击的美景就是著名的“将军列队“景观，我们乘坐的百龙天梯就是此景观的最佳观景台。</w:t>
        <w:br/>
        <w:t>66秒虽然挺短暂的，但是还真的非常的感叹这项工程的伟大！</w:t>
        <w:br/>
        <w:t>天梯下站的风景，美不胜收，流连忘返。真不愧是世界自然遗产，世界地质公园，中国第一个国家森林公园。</w:t>
        <w:br/>
        <w:t>金鞭溪是峡谷，抬头看景，袁家界在山顶上，主要是看石柱，</w:t>
        <w:br/>
        <w:t>杨家界</w:t>
        <w:br/>
        <w:t>看石墙，</w:t>
        <w:br/>
        <w:t>天子山</w:t>
        <w:br/>
        <w:t>看石林，陈导的见解独到。坐电梯上到山顶之后就是袁家界了，袁家界是森林公园的核心景区、正常游玩时间约2小时左右，基本上是平路，但有台阶。</w:t>
        <w:br/>
        <w:t>传说中的“哈利路亚山” 原名叫乾坤柱，看~好象个棒棒吧，神吧，美国电影“阿凡达”中的张家界代表石峰。</w:t>
        <w:br/>
        <w:t>袁家界名称相传来源于后唐时期，黄巢起义失败后，朝庭为彻底肃清乱党，四处张榜，捉拿义军。当时黄巢手下有一名将士，姓袁，为躲避追捕，便来到了这远离人世的深山野岭——青岩山隐居，他在这里结庐为舍，垦荒种粮，并以自己的姓氏为这里命名，起名“袁家界”。</w:t>
        <w:br/>
        <w:t>游览武陵源景区，从森林公园进，武陵源出，不走回头路。到此为止，我们的武陵源景区两天的行程算是告一段落，从前只是在教科书听老师讲这里的奇特地貌，如今真的看到才更能深刻体会到张家界的魅力，犹如仙境一般让我们流连忘返。</w:t>
        <w:br/>
        <w:t>美食篇</w:t>
        <w:br/>
        <w:t>小玩物</w:t>
        <w:br/>
        <w:t>﹛第三天﹜：遇见凤凰城</w:t>
        <w:br/>
        <w:t>【</w:t>
        <w:br/>
        <w:t>凤凰旅游</w:t>
        <w:br/>
        <w:t>六不要】</w:t>
        <w:br/>
        <w:t>1、不要打张开的伞进别家的门。</w:t>
        <w:br/>
        <w:t>2、不要踩人家的门槛。</w:t>
        <w:br/>
        <w:t>3、到别人家做客的时候不要踩人家的三脚架，不要坐堂主位（神龛方向）</w:t>
        <w:br/>
        <w:t>4、到别人家做客时，男女不能同房住宿。</w:t>
        <w:br/>
        <w:t>5、苗寨里尽量不要和已婚妇女套近乎。</w:t>
        <w:br/>
        <w:t>6、土家山寨不要吹口哨，据说是容易招鬼魂。</w:t>
        <w:br/>
        <w:t>【总结】：感悟与经验</w:t>
        <w:br/>
        <w:t>写此游记，把我看到的，经历的，有用的东西记录下来，写一段优美的句子，配一组养眼的图片，把快乐的东西分享给大家，让大家觉得我是一个有爱心的人。出门前也像很多游客一样，在网上看游记，查攻略，第一是为了出行方便，第二是为了省钱，只有把功课做好了，出门旅游才能事半功倍，开心游玩。</w:t>
        <w:br/>
        <w:t>{注意事项}</w:t>
        <w:br/>
        <w:t>1：</w:t>
        <w:br/>
        <w:t>荷花机场</w:t>
        <w:br/>
        <w:t>的机场大巴凭机票就能免费乘坐，终点是市区民航大酒店，也可以直接叫亲们联系的导游免费接。</w:t>
        <w:br/>
        <w:t>2：武陵源的公交没有站，扬手即停，请事先了解公交路线，如果确实不清楚，上车时记得问司机是否到达你的目的地。</w:t>
        <w:br/>
        <w:t>3：武陵源的的士一般是不打表的（张家界的有些的士也是这样），所以上车前一定得先说好价格，为避免不必要的麻烦，防被坑，坐公交车才是王道啊。</w:t>
        <w:br/>
        <w:t>4：《</w:t>
        <w:br/>
        <w:t>魅力湘西</w:t>
        <w:br/>
        <w:t>》《天门狐仙》等门票不要到景区售票处买正票，可以在网上购买，不但价格低，位置还比较好。</w:t>
        <w:br/>
        <w:t>5：如果时间不够，在标志门也有直达景区车到百龙天梯，不一定要步行整条金鞭溪。</w:t>
      </w:r>
    </w:p>
    <w:p>
      <w:r>
        <w:t>评论：</w:t>
        <w:br/>
        <w:t>1.趁年轻还有精力，必须得多出去看看</w:t>
        <w:br/>
        <w:t>2.看过路过，谢谢。</w:t>
        <w:br/>
        <w:t>3.感谢楼主分享，看了你的游记我以后出游也要来写写看！</w:t>
      </w:r>
    </w:p>
    <w:p>
      <w:pPr>
        <w:pStyle w:val="Heading2"/>
      </w:pPr>
      <w:r>
        <w:t>7.探秘之旅 – 张家界+凤凰5日游</w:t>
      </w:r>
    </w:p>
    <w:p>
      <w:r>
        <w:t>https://you.ctrip.com/travels/china110000/3616667.html</w:t>
      </w:r>
    </w:p>
    <w:p>
      <w:r>
        <w:t>来源：携程</w:t>
      </w:r>
    </w:p>
    <w:p>
      <w:r>
        <w:t>发表时间：2018-1-23</w:t>
      </w:r>
    </w:p>
    <w:p>
      <w:r>
        <w:t>天数：7 天</w:t>
      </w:r>
    </w:p>
    <w:p>
      <w:r>
        <w:t>游玩时间：5 月</w:t>
      </w:r>
    </w:p>
    <w:p>
      <w:r>
        <w:t>人均花费：5000 元</w:t>
      </w:r>
    </w:p>
    <w:p>
      <w:r>
        <w:t>和谁：夫妻</w:t>
      </w:r>
    </w:p>
    <w:p>
      <w:r>
        <w:t>玩法：</w:t>
      </w:r>
    </w:p>
    <w:p>
      <w:r>
        <w:t>旅游路线：</w:t>
      </w:r>
    </w:p>
    <w:p>
      <w:r>
        <w:t>正文：</w:t>
        <w:br/>
        <w:t>为了避开出行高峰，每年的年假都是错开公众假期休假。今年申请了5天年假，凑着前后周末，华丽丽的9天长假了。5月初夏，大把的好时光，要如何浪呢？图上一划拉，</w:t>
        <w:br/>
        <w:t>张家界</w:t>
        <w:br/>
        <w:t>距离不远不近，夏天景色正好，就张家界和凤凰了。</w:t>
        <w:br/>
        <w:t>同事给我推荐了</w:t>
        <w:br/>
        <w:t>张家界</w:t>
        <w:br/>
        <w:t>星星之火旅游网自由行的导游小杨，说他非常的热情，又认真负责，也不像别人那样宰客，是位很靠谱的导游。 和小杨沟通了下，感觉这小伙子特别的实在。他给我们推荐了一个5日游的行程，还安排好了住宿。 对比了一下稍微优惠一点点呢。</w:t>
        <w:br/>
        <w:br/>
        <w:t>5月13日     广州 –</w:t>
        <w:br/>
        <w:t>张家界</w:t>
        <w:br/>
        <w:t>5月14日~5月15日  森林公园</w:t>
        <w:br/>
        <w:t>5月16日     天门山</w:t>
        <w:br/>
        <w:t>5月17日     大峡谷玻璃桥</w:t>
        <w:br/>
        <w:t>5月18日     凤凰古城</w:t>
        <w:br/>
        <w:t>5月19日     凤凰 – 吉首 – 广州</w:t>
        <w:br/>
        <w:br/>
        <w:t>于是， 5月13日星期六，我和陈先生出发了。</w:t>
        <w:br/>
        <w:t>因为时间比较充裕，我们定的火车卧铺票。 到</w:t>
        <w:br/>
        <w:t>张家界火车站</w:t>
        <w:br/>
        <w:t>是14日早上6点半，小杨一大早已经在车站等着我们了。看起来很精干的小伙子， 很健谈。 我们直接报的星星之火的自由行，他们提供车辆交通，安排酒店，安排行程的，出行很方便，也少了很多不必要的干扰（张家界的黑料网上遍地都是），这一块节省了不少时间，也比较省心。我们先去森林公园。</w:t>
        <w:br/>
        <w:br/>
        <w:t>按照惯例，先上一张地图</w:t>
        <w:br/>
        <w:br/>
        <w:t>今天游览</w:t>
        <w:br/>
        <w:t>黄石寨</w:t>
        <w:br/>
        <w:t>，金鞭溪和</w:t>
        <w:br/>
        <w:t>杨家界</w:t>
        <w:br/>
        <w:br/>
        <w:t>黄石寨</w:t>
        <w:br/>
        <w:t>。小杨说上张家界必须到黄石寨，否则就不算到过张家界。 果然景色奇秀</w:t>
        <w:br/>
        <w:t>幽静的森林</w:t>
        <w:br/>
        <w:t>猴子。小杨告诫我们，不要投喂，不要提塑料袋，免得被大师兄们围攻。</w:t>
        <w:br/>
        <w:t>大师兄的定海神针</w:t>
        <w:br/>
        <w:t>爬了大约一个半小时，我们到顶了。 丛林间有一树树的白花</w:t>
        <w:br/>
        <w:br/>
        <w:t>水绕四门</w:t>
        <w:br/>
        <w:t>，从这里开始走金鞭溪</w:t>
        <w:br/>
        <w:t>张家界的山峰都有名字，至于像不像，凭个人想象力吧~~</w:t>
        <w:br/>
        <w:t>绿树如茵的天然大氧吧~空气特别清新，深呼吸几口，旅途的劳顿都舒缓了不少。</w:t>
        <w:br/>
        <w:t>金鞭溪，山里很凉爽，水很清凉</w:t>
        <w:br/>
        <w:t>溪水很浅，很清澈，凉凉的</w:t>
        <w:br/>
        <w:t>沿着溪边一直走，路边的景色也不错，沿途也有不少的大师兄</w:t>
        <w:br/>
        <w:br/>
        <w:t>层岚叠嶂的山崖</w:t>
        <w:br/>
        <w:t>绿树如荫的天然大氧吧，曲径通幽处</w:t>
        <w:br/>
        <w:t>猴哥们。也不怕人的，很怡然自得的样子</w:t>
        <w:br/>
        <w:t>对于它们来说，人类才是外来者。</w:t>
        <w:br/>
        <w:br/>
        <w:t>长寿山泉，很多人会拿空瓶装水了路上喝。这里的水纯净没有污染，还有点甘甜的味道。 想起小时候夏天也会到山里去打泉水喝，很清冽。</w:t>
        <w:br/>
        <w:br/>
        <w:t>千里相会</w:t>
        <w:br/>
        <w:t>再折回</w:t>
        <w:br/>
        <w:t>水绕四门</w:t>
        <w:br/>
        <w:t>，去</w:t>
        <w:br/>
        <w:t>袁家界</w:t>
        <w:br/>
        <w:t>。</w:t>
        <w:br/>
        <w:t>世界第一梯。心脏不好的，血压高的，和有恐高症的人真心不适合</w:t>
        <w:br/>
        <w:t>张家界旅游</w:t>
        <w:br/>
        <w:t>。。。。</w:t>
        <w:br/>
        <w:t>在天梯附近遇到了嗑瓜子的猴子，动作流畅一气呵成~~</w:t>
        <w:br/>
        <w:t>到</w:t>
        <w:br/>
        <w:t>袁家界</w:t>
        <w:br/>
        <w:t>了</w:t>
        <w:br/>
        <w:t>乾坤柱</w:t>
        <w:br/>
        <w:t>在阿凡达里面，</w:t>
        <w:br/>
        <w:t>乾坤柱</w:t>
        <w:br/>
        <w:t>的另外一个名字是 哈利路亚山</w:t>
        <w:br/>
        <w:t>天下第一桥</w:t>
        <w:br/>
        <w:t>，</w:t>
        <w:br/>
        <w:t>天生桥</w:t>
        <w:br/>
        <w:t>，脚下就是万丈悬崖，不过这桥看起来还是比较结实的</w:t>
        <w:br/>
        <w:t>一路爬山涉水，累得够呛。 一晚好睡，第二天去</w:t>
        <w:br/>
        <w:t>杨家界</w:t>
        <w:br/>
        <w:t>和</w:t>
        <w:br/>
        <w:t>天子山</w:t>
        <w:br/>
        <w:br/>
        <w:t>杨家界</w:t>
        <w:br/>
        <w:br/>
        <w:t>双门迎宾。三座山中露出两个通道。</w:t>
        <w:br/>
        <w:br/>
        <w:br/>
        <w:t>这里是天然长城景观</w:t>
        <w:br/>
        <w:t>一页一页的悬崖，确实很像长城的城墙</w:t>
        <w:br/>
        <w:br/>
        <w:t>金鸡报晓</w:t>
        <w:br/>
        <w:t>。不过我觉得这块石头下半截像萌萌哒的非洲QQ企鹅，头顶一个大花瓶</w:t>
        <w:br/>
        <w:t>这个窄窄的缝。看来要到这里来玩，先得减肥.壮实一些的男士得侧着身子走了。</w:t>
        <w:br/>
        <w:t>天波府</w:t>
        <w:br/>
        <w:t>再去</w:t>
        <w:br/>
        <w:t>天子山</w:t>
        <w:br/>
        <w:t>。</w:t>
        <w:br/>
        <w:t>天子山</w:t>
        <w:br/>
        <w:t>的</w:t>
        <w:br/>
        <w:t>仙女散花</w:t>
        <w:br/>
        <w:t>御笔峰</w:t>
        <w:br/>
        <w:t>西海</w:t>
        <w:br/>
        <w:t>的石头森林</w:t>
        <w:br/>
        <w:t>天子山</w:t>
        <w:br/>
        <w:br/>
        <w:br/>
        <w:t>神鸡啄食</w:t>
        <w:br/>
        <w:br/>
        <w:t>神鸡啄食</w:t>
        <w:br/>
        <w:t>的左面是</w:t>
        <w:br/>
        <w:t>一步难行</w:t>
        <w:br/>
        <w:t>观景台</w:t>
        <w:br/>
        <w:t>天子座</w:t>
        <w:br/>
        <w:t>&amp;</w:t>
        <w:br/>
        <w:t>仙人桥</w:t>
        <w:br/>
        <w:t>，没有路牌指示，多亏了小杨带着我们，从下面这个路牌往右走就到了。</w:t>
        <w:br/>
        <w:t>远远看了一眼</w:t>
        <w:br/>
        <w:t>仙人桥</w:t>
        <w:br/>
        <w:t>。这么险峻，能过去的真的只有神仙了。</w:t>
        <w:br/>
        <w:br/>
        <w:t>十里画廊</w:t>
        <w:br/>
        <w:t>。 两边的景色很美。不愧是张家界最美的一段山峰</w:t>
        <w:br/>
        <w:t>项王看书</w:t>
        <w:br/>
        <w:t>食指峰</w:t>
        <w:br/>
        <w:t>,有一个惟妙惟肖的指甲盖。</w:t>
        <w:br/>
        <w:t>三口之家。右边这个像爸爸在抽烟</w:t>
        <w:br/>
        <w:t>张家界的标志性景观，</w:t>
        <w:br/>
        <w:t>采药老人</w:t>
        <w:br/>
        <w:t>，背着药篓登高远眺</w:t>
        <w:br/>
        <w:t>天狗望月，尾巴翘到天上去了</w:t>
        <w:br/>
        <w:t>三姐妹回娘家。大姐背着孩子，二姐抱着孩子，小妹的肚子鼓鼓的，孩子还在肚子里呢。</w:t>
        <w:br/>
        <w:t>张家界的奇石山峰千姿百态，拍了好多好多的照片啊~~明天去天门山。</w:t>
        <w:br/>
        <w:br/>
        <w:t>小杨昨天就让人帮忙买了索道的票，今天我们直接就去乘索道了。即使是错峰出门，索道排队还是排了大半个小时。</w:t>
        <w:br/>
        <w:t>天门山的玻璃栈道，窄窄的</w:t>
        <w:br/>
        <w:t>今天是更刺激的大峡谷玻璃桥。桥上人好多，看着怕怕</w:t>
        <w:br/>
        <w:t>从玻璃桥回来，傍晚去了凤凰古城。</w:t>
        <w:br/>
        <w:t>晚餐的血粑鸭和山菜。很大分量</w:t>
        <w:br/>
        <w:br/>
        <w:t>张家界的奇山峻岭风云诡谲，看得人惊心动魄，凤凰古城则是安安静静的一处所在。 青山绿水，一派悠闲自在的感觉。</w:t>
        <w:br/>
        <w:t>沈从文笔下的边城，从容淳朴的湘西风情</w:t>
        <w:br/>
        <w:br/>
        <w:t>鳞次栉比的民居</w:t>
        <w:br/>
        <w:t>随手一拍，处处都是风景。</w:t>
        <w:br/>
        <w:t>古城守望者酒吧。看起来会有艳遇的样子。可惜呀~ ^_^ 我和老陈彼此嫌弃对方是拖油瓶</w:t>
        <w:br/>
        <w:t>美美的古城</w:t>
        <w:br/>
        <w:t>凤凰的美食有很多哦。 当地米粉</w:t>
        <w:br/>
        <w:br/>
        <w:t>湖南的熏肉和腊肠，最喜欢这种烟熏味儿了</w:t>
        <w:br/>
        <w:t>茶泡</w:t>
        <w:br/>
        <w:t>地木耳。老家也有，叫地张皮，长在石头上的，很不容易清洗。味道很好哦~</w:t>
        <w:br/>
        <w:t>米豆腐</w:t>
        <w:br/>
        <w:br/>
        <w:br/>
        <w:t>美丽的夜景</w:t>
        <w:br/>
        <w:t>路边的小店，文艺又温馨的感觉</w:t>
        <w:br/>
        <w:br/>
        <w:t>夜晚的古城灯火通明，比白天更为喧闹，沱江边的酒吧灯光璀璨。</w:t>
        <w:br/>
        <w:t>风雨桥夜景</w:t>
        <w:br/>
        <w:t>夜色中的民居</w:t>
        <w:br/>
        <w:t>灯光倒映在河水中，波光流转愈发灵动</w:t>
        <w:br/>
        <w:t>在寂静的凤凰古城里，我和老陈重温了一遍边城。仿佛看到了水边的少女，英俊的傩送，善良的爷爷。。。。。</w:t>
        <w:br/>
        <w:br/>
        <w:t>5月19日     凤凰 – 吉首 – 广州</w:t>
        <w:br/>
        <w:t>清晨，我们出发回家了。翻看着手机里近千张照片，恋恋不舍的告别了湘西。</w:t>
        <w:br/>
        <w:t>张家界的崇山峻岭还未走遍，神秘的大森林里还留待我们去探寻。凤凰古城的古典幽雅，更是让我们流连忘返。</w:t>
        <w:br/>
        <w:t>我行过许多地方的桥，看过许多次数的云，喝过许多种类的酒，却只见过一方奇幽险峻的山峰，一处静谧幽雅的凤凰。</w:t>
        <w:br/>
      </w:r>
    </w:p>
    <w:p>
      <w:r>
        <w:t>评论：</w:t>
        <w:br/>
        <w:t>1.对于出门分不清东南西北的我来说只有崇拜的份^~^</w:t>
      </w:r>
    </w:p>
    <w:p>
      <w:pPr>
        <w:pStyle w:val="Heading2"/>
      </w:pPr>
      <w:r>
        <w:t>8.站在制高点—细品冬日张家界</w:t>
      </w:r>
    </w:p>
    <w:p>
      <w:r>
        <w:t>https://you.ctrip.com/travels/zhangjiajie23/3617764.html</w:t>
      </w:r>
    </w:p>
    <w:p>
      <w:r>
        <w:t>来源：携程</w:t>
      </w:r>
    </w:p>
    <w:p>
      <w:r>
        <w:t>发表时间：2018-1-23</w:t>
      </w:r>
    </w:p>
    <w:p>
      <w:r>
        <w:t>天数：1 天</w:t>
      </w:r>
    </w:p>
    <w:p>
      <w:r>
        <w:t>游玩时间：1 月</w:t>
      </w:r>
    </w:p>
    <w:p>
      <w:r>
        <w:t>人均花费：248 元</w:t>
      </w:r>
    </w:p>
    <w:p>
      <w:r>
        <w:t>和谁：亲子</w:t>
      </w:r>
    </w:p>
    <w:p>
      <w:r>
        <w:t>玩法：</w:t>
      </w:r>
    </w:p>
    <w:p>
      <w:r>
        <w:t>旅游路线：</w:t>
      </w:r>
    </w:p>
    <w:p>
      <w:r>
        <w:t>正文：</w:t>
        <w:br/>
        <w:t>身为一位山西妹子，打小就见过了各式各样的黄土山坡，还有那一山隔两省的太行山。按理说我大概是对山有免疫力的，可是自从来了</w:t>
        <w:br/>
        <w:t>张家界</w:t>
        <w:br/>
        <w:t>，我发现我错了......犹如小巫见大巫般的惊奇，让我忍不住咂舌！</w:t>
        <w:br/>
        <w:t>湖南制高点——</w:t>
        <w:br/>
        <w:t>张家界</w:t>
        <w:br/>
        <w:t>！神奇的一个地方，不似沈从文先生《边城》中湘西州的那种最贴近生活的古色古香，却又不失淳朴的风土人情。当然，这座城带给我太多的惊喜，让我不舍的离去。</w:t>
        <w:br/>
        <w:br/>
        <w:t>在这里多呆了几天，头天去了</w:t>
        <w:br/>
        <w:t>张家界</w:t>
        <w:br/>
        <w:t>的森林公园，我选择的是先爬山上再坐</w:t>
        <w:br/>
        <w:t>百龙天梯</w:t>
        <w:br/>
        <w:t>下，这样既能体会到爬山的乐趣，又能体会一下乘坐垂直高差335米的神奇感受!当然还要多带几件厚外套，山上山下温差大，尤其现在是冬天，想欣赏雾凇，观赏不一样的奇特山涧，那就要耐得住寒冷哦！</w:t>
        <w:br/>
        <w:t>冬季的森林公园真的是别样的奇特风貌！由于地势高，山上山下温差很大，据说每年这个时候的山顶都会有雾凇，会下雪呢！我一北方妹子竟然被这山雪给折服了，虽然没能真的感受到正在进行时的山中雪景，但是呢看着这漫山的堆雪，还有一株株的雾凇，满心欢喜的不得了！</w:t>
        <w:br/>
        <w:t>雾凇呢，我以前只见过一两株，还未曾见过这么大范围、这么震撼的自然奇观！一株株或晶莹剔透或白茫茫中带有磨砂感，真的好神奇，好漂亮，一时语塞，竟找不到好的形容词来衬托它的美丽。它对于我来说是极具魅力，明年可能我还会为了它再来一次！</w:t>
        <w:br/>
        <w:t>哦，对了！在森林公园会看见了好多可爱的小猴子。真的好可爱，这么冷的天它们还在到处觅食，也有点心疼这些小可爱了！不过要提醒看见这条游记的朋友，如果你要上山记得要看好你的背包哦，小猴子说不定会来“扒”你的包，翻零食哦，它们已经习惯了人类，到时候记得别太紧张。我还好，它们没来亲近我，不过去靠近我的同伴了，我在这里感受到了人与自然、人与动物的平衡，不错的一次旅行！</w:t>
        <w:br/>
        <w:t>森林公园中有</w:t>
        <w:br/>
        <w:t>黄石寨</w:t>
        <w:br/>
        <w:t>、金鞭溪、</w:t>
        <w:br/>
        <w:t>袁家界</w:t>
        <w:br/>
        <w:t>、</w:t>
        <w:br/>
        <w:t>杨家界</w:t>
        <w:br/>
        <w:t>、</w:t>
        <w:br/>
        <w:t>天子山</w:t>
        <w:br/>
        <w:t>、</w:t>
        <w:br/>
        <w:t>十里画廊</w:t>
        <w:br/>
        <w:t>。山里面有免费的巴士车，找好点排队等车上去就好。我没去看十里画廊，不过听说挺美的，我想夏季来应该会更美！我坐了</w:t>
        <w:br/>
        <w:t>百龙天梯</w:t>
        <w:br/>
        <w:t>下来，一定要站在靠近玻璃窗的方向，那样看的特别漂亮，要不在后面啥都看不到！ 好了，这一次完美的旅行先述到这里，下次再见吧！</w:t>
        <w:br/>
        <w:t>——来自一枚山西妹子的张家界之旅所感（王雁）</w:t>
      </w:r>
    </w:p>
    <w:p>
      <w:r>
        <w:t>评论：</w:t>
        <w:br/>
        <w:t>1.矮油，怎么就这几张图片啦，没看过瘾！！！</w:t>
        <w:br/>
        <w:t>2.我觉得旅途中用照片记录一些美好是最值得回忆的，楼主觉得呢</w:t>
        <w:br/>
        <w:t>3.不仅仅只是看风景发感叹，要有意义的说~</w:t>
      </w:r>
    </w:p>
    <w:p>
      <w:pPr>
        <w:pStyle w:val="Heading2"/>
      </w:pPr>
      <w:r>
        <w:t>9.2015年春节海南自驾行 自驾走天涯之一 从化、深圳、海南</w:t>
      </w:r>
    </w:p>
    <w:p>
      <w:r>
        <w:t>https://you.ctrip.com/travels/hainan100001/3618579.html</w:t>
      </w:r>
    </w:p>
    <w:p>
      <w:r>
        <w:t>来源：携程</w:t>
      </w:r>
    </w:p>
    <w:p>
      <w:r>
        <w:t>发表时间：2018-1-24</w:t>
      </w:r>
    </w:p>
    <w:p>
      <w:r>
        <w:t>天数：15 天</w:t>
      </w:r>
    </w:p>
    <w:p>
      <w:r>
        <w:t>游玩时间：2 月</w:t>
      </w:r>
    </w:p>
    <w:p>
      <w:r>
        <w:t>人均花费：4000 元</w:t>
      </w:r>
    </w:p>
    <w:p>
      <w:r>
        <w:t>和谁：亲子</w:t>
      </w:r>
    </w:p>
    <w:p>
      <w:r>
        <w:t>玩法：</w:t>
      </w:r>
    </w:p>
    <w:p>
      <w:r>
        <w:t>旅游路线：</w:t>
      </w:r>
    </w:p>
    <w:p>
      <w:r>
        <w:t>正文：</w:t>
        <w:br/>
        <w:t>2015-2-19 阴</w:t>
        <w:br/>
        <w:t>酝酿许久的海南之行，终于成行。大年初一，拖着欠佳的身体，陪着两个疯子一起，加满汽油，整装出发了。一路高速，没有什么风景，儿子一路歌声相伴也很是享受。在路上，环境不重要，辛苦没关系，只要一家人在一起，什么都是甜的。</w:t>
        <w:br/>
        <w:t>开至河南朱砂服务站时，正值中午时分，天却如同傍晚，掉起雨点。加油站车很多，排着长长的队伍，许多北京牌照车辆。不一会儿，雨下密集，夹杂着冰渣，虽然已是黄河以南了，却感觉比北京还要冷些。离开朱砂服务区，一路都在下雨，路两边大批小麦已开始返青，到新县处雨大雾大，能见度非常差，小心行驶，18点到达黄石。大多数商铺都紧闭房门回家过年去了，街道上非常静，没有多少人。</w:t>
        <w:br/>
        <w:t>北京至湖北鄂州约1200公里，除衡水路段车多些外，其他路段基本一路畅通。湖北路段隧道多，限速100，隧道限速80。黄石住宿：鄂州名人精品酒店，标间168元，外观一般，没有停车位，戈壁有家饭馆，味道不错，价格经济实惠。另一桌吃饭的也是来自北京的，一家三口准备去广州旅行，两口子跟老周可劲交流起了行进路线。</w:t>
        <w:br/>
        <w:t>路线:北京—河南（经南乐、安阳、新乡、正阳等）—湖北：G45，S7出口进黄石收费站。北京到黄石大约1200公里。</w:t>
        <w:br/>
        <w:br/>
        <w:t>2015-2-20 雨</w:t>
        <w:br/>
        <w:t>宾馆结账，加满油（湖北是无醇汽油），找地吃早饭，许是因为过年，大家都关门了，想找个吃饭的地方还真不大容易。好容易发现一家，结果人家只有豆浆和豆皮，好奇地观摩、品尝，因身体不适只尝了一口，味道、口感都不错，好吃！喜欢！星吃了两份，不过老周不大喜欢，他更喜欢面食。</w:t>
        <w:br/>
        <w:t>雨时大时小，相伴一路，两侧的群山，绿色的是竹子、树木，草是黄色的，偶有些裸露的红色（红土地），形成层次分明的颜色。山顶雾气昭昭，袅袅升腾与云衔接直上云端。山与山相连，雾与雾、雾与云相纠缠，分不清云和雾，仙境的感觉，甚是好看。山脚下时有坐落着漂亮的房舍，炊烟加入到雾的行列，这里的人们定如生活在仙境中的仙人，这些不正是被高楼包围中的城市人群所向往的神仙生活吗？</w:t>
        <w:br/>
        <w:br/>
        <w:t>进入江西段后，几乎全是隧道路段，隧道多、长，有些地方隧道相连，衔接处有如放大的公交车连接桥，穿行得走好一阵。在上高服务区休息时，见一鄂牌车倒车，直接撞到横向车位上停放的另辆无牌照车，见无牌车中无人，司机赶紧开车跑了，好笑的是，鄂牌车自己凹陷一大块，而无牌车并无大碍，几乎看不出有碰撞的痕迹，无牌车司机回来并无发现，这哥们的车挺结实呀。太阳出来了，南方有无阳光直接影响气温，温度变化超明显，吉安服务区，与前一休息站相距不到1小时路程，前一休息站还穿着羽绒服呢，这站星直接都短袖了，阳光太温暖了。继续前行，道路两侧不时可见到七零八落的片片油菜花了。13:15到赣州，依然无多少店家营业，不过比黄石稍稍多一点点。晚餐，满桌丰富的菜肴，两人吃得很爽，而身体不适的我只能喝点白粥，可怜啊。</w:t>
        <w:br/>
        <w:t>黄石至赣州约550公里，隧道路段居多。</w:t>
        <w:br/>
        <w:t>赣州住宿</w:t>
        <w:br/>
        <w:t>：赣州宾馆，条件还不错，标间258元，含早。赣州城市道路限速60、40。</w:t>
        <w:br/>
        <w:t>2015-2-21  雨</w:t>
        <w:br/>
        <w:t>本打算赣州的游玩，因大雨放弃了，只在古城转了一下便向从化进发。一路侧卧在车后座调养生息，偶尔坐起来看眼车外的风景。</w:t>
        <w:br/>
        <w:t>行至翁源段时，雨下得很大，能见度非常低，过往车辆都开启尾灯，放低了车速。心里有些紧张，不过好在今天的路程不算太长，下午2点多到达从化。</w:t>
        <w:br/>
        <w:t>从化，碧水湾温泉度假村的确够档次，遗憾的是假期中人满为患，现在，连球场、草坪上都停满了车。寻了几家，差不多到处都是人头攒动，太吵闹。开车转许久，终于寻到滴翠山庄，这里环境随不及碧水湾，但非常安静。出来几步，江边就有一家餐馆，置身阁楼，可面对江水眺望远山，真是秀色可餐，可惜店家没稀饭，只好喝些汤。躺了一天，又泡了温泉，感觉比前两天好些了。</w:t>
        <w:br/>
        <w:br/>
        <w:br/>
        <w:t>从化住宿</w:t>
        <w:br/>
        <w:t>：滴水山庄，标间625元，加床200元，温泉免费，含早。山庄大概是有些老，设备显陈旧，但外围环境非常好。</w:t>
        <w:br/>
        <w:t>2015-2-22  阴</w:t>
        <w:br/>
        <w:t>山庄比较陈旧，内部设施一般，室外公共温泉，感觉还可以。第二天早餐后，在山庄转转，意外发现，这里其实蛮大，外围环境非常好，鸟语花香的，宽长的湖，鲜艳的花，翠绿的植物，静静的小路。最喜欢的就是这里的安静，沿湖漫步一圈下来，竟然只有我们三个人，假期到处涌满人的温泉之地，误打误撞觅得如此幽静之处真是幸运，这个时间里，在从化能只身霸占这样带有温泉的山庄，有点难以想象。结完账离开时，正赶上舞狮班来表演，爆竹声中，两狮起舞腾跃，大过年的，着实喜庆。</w:t>
        <w:br/>
        <w:br/>
        <w:br/>
        <w:t>2015-2-23  阴</w:t>
        <w:br/>
        <w:t>深圳赤湾左炮台，位于深圳市赤湾鹰嘴山，是深圳市重点保护文物之一。炮台地方不是很大，分上下两层，下层是兵营，上层是一门面向珠江口的大炮，虽然有维护，终究历经沧桑，炮身斑驳。北侧平台上有一尊林则徐铜像，手持单筒望远镜，身佩长剑，面向珠江,目光炯炯。鹰嘴山并不太高，海拔仅170米，但左炮台三面临海，山势峻峭，只要站在鹰咀山之巅，整个赤湾半岛尽收眼底，虽然有些阴天，也无法遮挡住赤湾港的美—百年古榕树，沧桑的炮台，专心的艺人，忙碌的港口，静静的林荫路……</w:t>
        <w:br/>
        <w:t>“历史沧桑，赤湾炮台现在只剩下左炮台保存完好，当地有关部门曾于1985年对炮台进行修复。已修复的左炮台挺立在海拨170米的鹰嘴山头，坐北朝南，分台体和围墙两部分。全长26．2米，宽15．5米，台高4．5米，围墙高3．78米，占地面积约400平方米。”</w:t>
        <w:br/>
        <w:t>海上世界，与记忆中相比，变化可谓巨大，更具有国际范，也更商业化，明华轮彻底上岸了，海被填掉，建起大型音乐喷泉，更多各类国际精品、顶级餐饮、酒吧等等，明华轮上再无法眺望大海，大堂中依稀还能找到点当年的影子。</w:t>
        <w:br/>
        <w:br/>
        <w:t>深圳湾体育中心，白色巨型框架结构建筑物（因说了句结构与鸟巢相像还被出租车司机抢白一顿），据说今年腾讯年会时，将这里整个包下了，马化腾真是大手笔。春节夜晚的春蚕体育馆，出奇的安静，除我们三人外看不到一个人影，面对宏伟的体育中心，漫步在宽敞的步道，满目灿烂无比的炫彩灯光，独享美艳与宁静，很是惬意。</w:t>
        <w:br/>
        <w:br/>
        <w:t>2015-2-24 阴</w:t>
        <w:br/>
        <w:t>9点加满油离开深圳南山，奔上去海南的最后一段路程。海南—我来了！</w:t>
        <w:br/>
        <w:t>高速路沿途，对面道路车辆巨多，多处拥堵，大概是去海南度假结束纷纷返回广州的车辆吧?好在往海南方向还算比较畅通，只是中途曾一度雨很大。下午到达徐闻，17点到达港口。</w:t>
        <w:br/>
        <w:t>过港：小客车不用下车购票，17:30顺利登船，上船的车辆停放非常紧凑，每车之间大概仅有一拳的距离，没点技术还真够呛。18:35开船，20点到达</w:t>
        <w:br/>
        <w:t>海口</w:t>
        <w:br/>
        <w:t>港。看似一切顺利，却因出入港人流太大，港口无泊位，船始终无法靠岸，海口港已近在咫尺，我们却无法下船。广播一次次通知大家耐心等待，长时间等待之后，23点才终于可以下船，海南，我们到了。时间太晚，匆忙找家商务酒店安顿下来，住宿套件一般，还算干净，标间158元。</w:t>
        <w:br/>
        <w:br/>
        <w:t>过港：小客车439元/辆（含1司机），乘客42元/人，半票23元/人（残疾、1.2~1.5米）。</w:t>
        <w:br/>
        <w:t>2015-2-25</w:t>
        <w:br/>
        <w:t>千年古盐田，已被列入国家级非物质文化遗产录。古盐田，手工制盐工业发展的历史见证，是目前最古老的晒盐工艺，盐工们将火山岩石削成一半，在石头四周留出凸边，将中间打磨平滑，做成石槽，无数个大大小小的石槽，错落有致，神秘、厚重、充满时代感。千年古盐田周边景色不错，阴天下，盐槽黑色浓浓的，白色凸边更加醒目，阳光下又该是什么样子呢？一位画家正在入神地描绘着他的作品。</w:t>
        <w:br/>
        <w:br/>
        <w:t>“千年古盐田位于海南洋浦半岛盐田村的千年古盐田，这片古盐田有750亩，距今已有1200多年历史。”</w:t>
        <w:br/>
        <w:br/>
        <w:br/>
        <w:t>天涯海角</w:t>
        <w:br/>
        <w:t>，终于到了，从北京到这儿，我们已走出3450公里。出发以来差不多一路都在阴雨，今天虽然不是晴空万里，却也算见到蓝天了。天蓝、海蓝，海水清澈。一下到了炎热的夏季，热啊热。</w:t>
        <w:br/>
        <w:br/>
        <w:t>海角天涯门票：101元/人，春节至十五优惠价93元/人，游艇70元/人。</w:t>
        <w:br/>
        <w:t>“</w:t>
        <w:br/>
        <w:t>天涯海角</w:t>
        <w:br/>
        <w:t>游览区，位于</w:t>
        <w:br/>
        <w:t>三亚</w:t>
        <w:br/>
        <w:t>市区西南23公里处，陆地面积10.4平方公里，海域面积6平方公里，背负马岭山，面向茫茫大海，是海南建省20年第一旅游名胜。这里海水澄碧， 烟波浩瀚，帆影点点，椰林婆娑，奇石林立水天一色。海湾沙滩上大小百块石耸立，“天涯”、“海角”和“</w:t>
        <w:br/>
        <w:t>南天一柱</w:t>
        <w:br/>
        <w:t>”巨石突兀其间，昂首天外，峥嵘壮观。”</w:t>
        <w:br/>
        <w:br/>
        <w:br/>
        <w:t>海口</w:t>
        <w:br/>
        <w:t>至</w:t>
        <w:br/>
        <w:t>天涯海角</w:t>
        <w:br/>
        <w:t>370公里。住宿：</w:t>
        <w:br/>
        <w:t>椰子岛主题</w:t>
        <w:br/>
        <w:t>酒店，标间标价778元，携程定258元，当天入住价格180元。酒店环境不错，恬美，宁静，设施还可以，非常干净，虽然不临海，却面对江景。重要的是，比起侦查过的那几家大酒店，这个地方非常安静。</w:t>
        <w:br/>
        <w:t>2015-2-26 阴</w:t>
        <w:br/>
        <w:t>清晨的江面，沉静、清爽，站在阳台，呼吸顺畅，心旷神怡，下次有机会来，还住这里。没搞明白的是，晚上这里营业的餐馆不多，但早晨,餐馆却大都开着门。</w:t>
        <w:br/>
        <w:t>从这里到</w:t>
        <w:br/>
        <w:t>蜈支洲岛</w:t>
        <w:br/>
        <w:t>大概1小时左右路程，一路畅通，很快便来到蜈支洲岛。一辆辆旅游大巴载来队队游客，登岛的游人排着长长的队伍，好在来往轮渡比较多，很快就排到我们。后来听说今天游人算是已经少许多了，头两天因游人太多，一度都不让登岛了。刚刚可以看到对岸，就已经兴奋不已，这才是海，干净、透彻得让人心动。蜈支洲岛，由一种叫蜈支的贝类而得名，风景秀丽，植被茂盛，建有豪华酒店（价格几千元不等）。可乘观光车至各景点，也可自己步行，岛上有许多种海上游乐项目（当然也需要有足够时间和资金）。蜈支洲岛，海的颜色真的很漂亮（如果天气晴朗应该更好看），海岸有奇石伫立，沙滩洁白细软，美不胜收。蜈支洲岛不仅享有“中国第一潜水基地”美誉，而且还有一个更为浪漫的名字：“</w:t>
        <w:br/>
        <w:t>情人岛</w:t>
        <w:br/>
        <w:t>”，难怪冯小刚会选这里作为“私人订制”的拍摄景点。岛上有座</w:t>
        <w:br/>
        <w:t>妈祖庙</w:t>
        <w:br/>
        <w:t>，不过进庙要小心陷阱，万勿轻易烧香。</w:t>
        <w:br/>
        <w:br/>
        <w:t>门票：157元/人（含16元调节基金），观光车120元/人。</w:t>
        <w:br/>
        <w:t>“</w:t>
        <w:br/>
        <w:t>蜈支洲岛</w:t>
        <w:br/>
        <w:t>坐落在</w:t>
        <w:br/>
        <w:t>三亚</w:t>
        <w:br/>
        <w:t>市北部的</w:t>
        <w:br/>
        <w:t>海棠湾</w:t>
        <w:br/>
        <w:t>内，北面与</w:t>
        <w:br/>
        <w:t>南湾猴岛</w:t>
        <w:br/>
        <w:t>遥遥相对，南邻美誉天下第一湾的</w:t>
        <w:br/>
        <w:t>亚龙湾</w:t>
        <w:br/>
        <w:t>。蜈支洲岛距海岸线2.7公里，方圆1.48平方公里，呈不规则的蝴蝶状，东西长1400米，南北宽1100米。距三亚市30公里，</w:t>
        <w:br/>
        <w:t>凤凰机场</w:t>
        <w:br/>
        <w:t>38公里，紧靠</w:t>
        <w:br/>
        <w:t>海口</w:t>
        <w:br/>
        <w:t>至三亚的高速公路，位置优越，交通便利。</w:t>
        <w:br/>
        <w:br/>
        <w:t>蜈支洲岛</w:t>
        <w:br/>
        <w:t>是海南岛周围为数不多的有淡水资源和丰富植被的小岛，有二千多种植物，种类繁多。并生长着许多珍贵树种，如有被称为植物界中大熊猫的龙血树，并有许多难得一见的植物现象，如“共生”、“寄生”、“绞杀”等。该岛东、南两峰相连，最高峰为79.9米，悬崖壁立。”</w:t>
        <w:br/>
        <w:br/>
        <w:t>传说中的旅游胜地</w:t>
        <w:br/>
        <w:t>亚龙湾</w:t>
        <w:br/>
        <w:t>，除了人还是人，正值中午，炎热、烦躁，人实在太多了，无心看风景，立刻逃离。</w:t>
        <w:br/>
        <w:t>“</w:t>
        <w:br/>
        <w:t>亚龙湾</w:t>
        <w:br/>
        <w:t>位于中国最南端的热带</w:t>
        <w:br/>
        <w:t>滨海旅游</w:t>
        <w:br/>
        <w:t>城市——</w:t>
        <w:br/>
        <w:t>三亚</w:t>
        <w:br/>
        <w:t>市东南28公里处，是海南最南端的一个半月形海湾，全长约7.5公里，是海南名景之一。亚龙湾原名牙龙湾，后改名为亚龙湾。亚龙湾沙滩绵延7公里且平缓宽阔，浅海区宽达50-60米。沙粒洁白细软，海水澄澈晶莹，而且蔚蓝。能见度2-4米，适合潜水。海底世界资源丰富，有珊瑚礁、各种热带鱼、名贵贝类等。年平均气温25.5°C，海水温度22-25.1°C，终年可游泳，被誉为“天下第一湾”。”</w:t>
        <w:br/>
        <w:br/>
        <w:t>呀诺达，5A级风景区，儿子强烈要求来的地方。老公英明，请了导游，真是运气好，导游小姐阿桃是呀诺达当地人，家就住在山脚下，从小在这里长大，对这山非常熟悉，她说若是我们时间充裕，她能带我们转遍这山，看所有新奇的东西。这山实在好大，我想就是住上好一段时间也未必能看全。阿桃介绍说， “呀诺达”在海南本土方言是一二三的意思，在景区里，“呀诺达”又代表你好的意思，所以工作人员碰面时都会做着特有的手势，热情的说句“呀诺达”，有时会向游客亲切地说一句“呀诺达”，观光车会车时，司机师傅也会相互打一下那特有的手势以示问好。阿桃说，开发雨林的老板是北京人，曾是个军人，这里是军事化管理，对工作人员的要求也非常严格。</w:t>
        <w:br/>
        <w:t>站在山上，阿桃指给我们她家的位置，还有远方的亚龙湾，今天天气非常好，能见度很高，亚龙湾尽收眼底。幸好有导游，一路阿桃为我们热情介绍着各种花木，感觉眼不够看，手不够用，到底是当地长大，貌似有些花花草草并不是所有导游都知道。呀诺达植被茂密，物种丰富，整个雨林步道坡度适合，走起来并不觉得吃力。各叉路口有方向指示牌，自己走应该也不至于走错，好多植物都配了简介牌，但因植物太过密集，如果不是有导游，有时真会分不清简介牌标示的是哪棵植物。儿子一个随手捡起步道上一张废纸的动作感动了导游阿桃，赶忙接过星手中的垃圾，她说这是她做导游这么久以来，第一次看见有游客肯随手拾起垃圾，阿桃对星如此爱护雨林环境的行为赞赏不已。</w:t>
        <w:br/>
        <w:br/>
        <w:t>呀诺达,真是个神秘、奇特、新鲜的地方，满山奇花异木。奇特的</w:t>
        <w:br/>
        <w:t>根抱石</w:t>
        <w:br/>
        <w:t>，长得有如石头样子的三七，优雅美丽的兰花，随处可看的滴水观音，咖啡、可可、百年古藤、千年古蕨等等，太多太多了，只觉得眼不够用，脑子不够记，可惜这次没去看那颗千年灵芝。最毒的树—“见血封喉”，导游阿桃说这种树真的很毒，她也不敢轻易碰它。最贵的树—“黄花梨”，这个名字大家都听过的，但有多少人见过活着黄花梨树呢？据说它是十年成树，百年成木，千年成才，难怪坚硬、珍贵呢。一种神奇的小花（不特别留意还真发现不到它），样子和它的名字非常相符，红毛球，花期只有24小时，又叫梦中情人，红色的花，绒绒的，很美，在阿桃的指点下，有幸拍到花和花蕾。人们喜欢的咖啡，别看咖啡豆其貌不扬，花却非常的洁白、清香。神奇的过江龙，蜿蜒曲折看不到首尾。绿色浓密中发现有棵没几片叶子的树，问过导游才知道，这就是橡胶树，人家并不是死了，而是冬眠了，看来热带植物也要越冬，海南这么暖的气候，橡胶树一样感觉得到冬天。</w:t>
        <w:br/>
        <w:br/>
        <w:br/>
        <w:t>这里有咖啡、可可、兰贵人、白骨苦丁等特产，据说白骨苦丁只有呀诺达才有，非常淡的苦，清香耐回味，好喝。</w:t>
        <w:br/>
        <w:t>门票：160元/人，凭票大巴免费。</w:t>
        <w:br/>
        <w:br/>
        <w:t>“呀诺达雨林景区位于海南省</w:t>
        <w:br/>
        <w:t>保亭</w:t>
        <w:br/>
        <w:t>黎族苗族自治县三道镇，海榆中线三亚至保亭方向18公里处，距三亚市区仅35公里，距</w:t>
        <w:br/>
        <w:t>凤凰机场</w:t>
        <w:br/>
        <w:t>52公里 ，是名副其实的三亚后花园。景区北与</w:t>
        <w:br/>
        <w:t>五指山</w:t>
        <w:br/>
        <w:t>、</w:t>
        <w:br/>
        <w:t>七仙岭</w:t>
        <w:br/>
        <w:t>比肩相连；东眺南海万倾波涛，美丽的</w:t>
        <w:br/>
        <w:t>海棠湾</w:t>
        <w:br/>
        <w:t>近在咫尺；与南中国第一温泉南田温泉仅一水之隔。在三亚市最新修编的旅游总体规划中，本景区位于大</w:t>
        <w:br/>
        <w:t>三亚旅游</w:t>
        <w:br/>
        <w:t>规划中的生态景观轴上，是“三亚旅游圈”的“金三角”地区。</w:t>
        <w:br/>
        <w:t>海南</w:t>
        <w:br/>
        <w:t>呀诺达雨林文化旅游区</w:t>
        <w:br/>
        <w:t>是国家“AAAAA"级旅游区、国家文化产业示范基地”。景区位于三亚市郊35公里处，是中国唯一地处北纬18度的热带雨林，是海南岛五大热带雨林精品的浓缩，堪称中国钻石级雨林景区。”</w:t>
        <w:br/>
        <w:br/>
        <w:t>终于在海南会师了，出门以来的第一顿家宴，很丰盛。</w:t>
        <w:br/>
      </w:r>
    </w:p>
    <w:p>
      <w:r>
        <w:t>评论：</w:t>
        <w:br/>
        <w:t>1.你去过的地方我都留下过脚印，但就没想要写下来（￣▽￣）以后要多写写！</w:t>
        <w:br/>
        <w:t>2.你的游记让我也萌生了写游记的想法哦~</w:t>
      </w:r>
    </w:p>
    <w:p>
      <w:pPr>
        <w:pStyle w:val="Heading2"/>
      </w:pPr>
      <w:r>
        <w:t>10.美国印象三  盐湖城、芝加哥</w:t>
      </w:r>
    </w:p>
    <w:p>
      <w:r>
        <w:t>https://you.ctrip.com/travels/unitedstates100047/3616485.html</w:t>
      </w:r>
    </w:p>
    <w:p>
      <w:r>
        <w:t>来源：携程</w:t>
      </w:r>
    </w:p>
    <w:p>
      <w:r>
        <w:t>发表时间：2018-1-25</w:t>
      </w:r>
    </w:p>
    <w:p>
      <w:r>
        <w:t>天数：15 天</w:t>
      </w:r>
    </w:p>
    <w:p>
      <w:r>
        <w:t>游玩时间：6 月</w:t>
      </w:r>
    </w:p>
    <w:p>
      <w:r>
        <w:t>人均花费：18000 元</w:t>
      </w:r>
    </w:p>
    <w:p>
      <w:r>
        <w:t>和谁：亲子</w:t>
      </w:r>
    </w:p>
    <w:p>
      <w:r>
        <w:t>玩法：</w:t>
      </w:r>
    </w:p>
    <w:p>
      <w:r>
        <w:t>旅游路线：</w:t>
      </w:r>
    </w:p>
    <w:p>
      <w:r>
        <w:t>正文：</w:t>
        <w:br/>
        <w:t>6月20日 返途</w:t>
        <w:br/>
        <w:t>结束了</w:t>
        <w:br/>
        <w:t>黄石</w:t>
        <w:br/>
        <w:t>、大提顿的旅程，踏上返程之路，风景依然美丽，百看不厌，却没太多时间偶尔站一下。沿途不少不幸身亡的动物们，不止地上跑的，还有天上飞的，昆虫就更是多不胜数，行不多时，前挡风便斑痕累累，透过玻璃拍照画面全是花的，没法看。不幸因超速被警察拿下，行驶在无边无际的旷野，完全见不到警察的踪影，他却会神不知鬼不觉地出现，就那么一直跟在你车后，直到你发现并停到路边。与国内最不同的是，停车后司机（包括车上所有人）必须留在车上，停下后，警察自己会过来找司机要过驾照、护照、租车凭证等证明，然后返回警车（大概是去核实信息什么的），</w:t>
        <w:br/>
        <w:t>美国</w:t>
        <w:br/>
        <w:t>是允许配枪的国家，据说不让下车是因警察担心袭警。那位帅气的警察先生与电影中的警察还挺像，看来美国的电影还是挺写实的。再有，如果不幸被警察擒获，也不要说对不起，不然警察会认为你是明知故犯（不知道是不是真的）。幸运的是警察告知根据我们的违章程度，本应罚款150刀，但这次不准备进行处罚了，只提出口头警告，并告知希望之后注意行驶，不要再超速，是否是儿子从没有过违章记录，或是看在他还是学生的份上网开一面了？美国的警察真是仁慈呀。之后的路程不敢再超速了，眼看着后面的车一辆辆从身边哗哗地超过去，只能耐着性子慢慢开。</w:t>
        <w:br/>
        <w:br/>
        <w:t>盐湖城</w:t>
        <w:br/>
        <w:t>以紧靠</w:t>
        <w:br/>
        <w:t>大盐湖</w:t>
        <w:br/>
        <w:t>而得名，是</w:t>
        <w:br/>
        <w:t>美国</w:t>
        <w:br/>
        <w:t>犹他州</w:t>
        <w:br/>
        <w:t>的首府和最大城市，盐湖城也是摩门教总部所在，相比</w:t>
        <w:br/>
        <w:t>芝加哥</w:t>
        <w:br/>
        <w:t>，这儿的教会气氛更浓。摩门教是属于基督教的分支，该教会是后期圣徒运动之中发展规模最大的，也是最为人所知的一个宗派。</w:t>
        <w:br/>
        <w:t>“</w:t>
        <w:br/>
        <w:t>盐湖城</w:t>
        <w:br/>
        <w:t>（Salt Lake City，S.L.C.），位于</w:t>
        <w:br/>
        <w:t>犹他州</w:t>
        <w:br/>
        <w:t>北部，是尤他州州府所在地。地处北纬41度、西经111度，属</w:t>
        <w:br/>
        <w:t>美国</w:t>
        <w:br/>
        <w:t>西部内陆高原，冬季干燥寒冷；该地区的</w:t>
        <w:br/>
        <w:t>大盐湖</w:t>
        <w:br/>
        <w:t>是北美洲面积最大、盐分最高的咸水湖，面积约4500平方公里，与中国的青海湖面积相当（当然不是在该地区丰水期时）。为此盐湖城在气候、时差、饮食习惯、高原反应、冰质、雪质、观众等诸方面存在很大的适应问题。盐湖城同北京的时差为15个小时。</w:t>
        <w:br/>
        <w:t>盐湖城</w:t>
        <w:br/>
        <w:t>是1847年由杨百翰率领一批耶稣基督后期圣徒教会（摩门教）的信徒在此拓荒所建成的一座城市。此后，该教会的总会一直位于盐湖城。目前超过半数的当地人士为该教会教徒。</w:t>
        <w:br/>
        <w:t>摩门教创立于1830年，其全名为“耶稣基督后期圣徒教会（The Church of Jesus Christ of Latter-day Saints）”。摩门教是基督信仰宗派的一个分支，其创始人小约瑟史密斯（Joseph Smith, Jr）被信徒们认定为是先知。1844年，约瑟史密斯遇害，杨百翰（Brigham Young，1801年6月1日－1877年8月29日）成为新的教会首领。为了找到一个真正属于自己的避难所，去实践自己的信仰、履行自己的教义，摩门教先驱们在第二任首领杨百翰带领下，选择了艰苦卓绝的西征。经过严冬酷暑长途跋涉，他们穿越大半个美国来到</w:t>
        <w:br/>
        <w:t>大盐湖</w:t>
        <w:br/>
        <w:t>谷地。”</w:t>
        <w:br/>
        <w:t>到达盐湖城正是中午，日头高照，晒得难受。盐湖城是</w:t>
        <w:br/>
        <w:t>犹他州</w:t>
        <w:br/>
        <w:t>最大的城市，主干道比较宽，市容整洁，当地人热情，这里也算是座花园城市吧。盐湖城也是摩门教总部所在，相比</w:t>
        <w:br/>
        <w:t>芝加哥</w:t>
        <w:br/>
        <w:t>，这儿的教会气氛更浓。刚好赶上周末的集市，好生热闹，先去转转，这里卖艺的、卖小吃、手工艺品、绘画的等等好像什么都有，这是到美国以来，除毕业典礼外遇到人最多的地方了，休息日里人们很是悠闲，看得出大部分都是家人一起，这里吃喝玩乐一应俱全，树荫下、草坪中有不少坐着、躺着休息的人，炎炎烈日下皮肤晒得要爆开一般，林荫下还是相对清凉舒适的。</w:t>
        <w:br/>
        <w:br/>
        <w:t>刚逛没两下，几个吃货就直奔集市卖吃的区域而去。某人终于找到他想吃的面，一对香港人开的面食摊，几个吃货真没闲着，可惜想吃的东西不少，却肚量有限，没多久就失去战斗力了。北京贵死人的车厘子，这里便宜许多，必须买上些吃。</w:t>
        <w:br/>
        <w:br/>
        <w:t>时间有限，加之天热难耐，一队人决定不去大盐湖，就近到</w:t>
        <w:br/>
        <w:t>圣殿广场</w:t>
        <w:br/>
        <w:t>转转。市区里周末早8点至晚8点停车是免费的，存车是无人收费的，白白损失了那些硬币，投进去取不出来了。圣殿广场位于盐湖城市中心，由摩门教总部建筑群构成，是摩门教国际总部所在地，这里的圣殿是是圣殿广场的核心，更是摩门教全世界130多个圣殿中规模最大也是最著名的一个摩门教圣殿。圣殿矗立于圣殿广场的中心，这座据称耗时40年才修建完成的圣殿，是摩门教象征性建筑和最高殿堂，只对摩门教徒开放，平时不对外开放，它的内部结构只能在游客中心欣赏模型了。</w:t>
        <w:br/>
        <w:t>“</w:t>
        <w:br/>
        <w:t>摩门圣殿</w:t>
        <w:br/>
        <w:t>(Salt Lake Temple)，摩门圣殿是盐湖城的标志，也是全世界摩门教徒的圣地，正式名称叫做末日圣徒圣殿，建于1853年，完工于1893年，是座哥德式典雅古朴的大建筑物，尖顶圆柱，十分宏伟壮丽，塔形大门由四根柱子连成，门顶上站立看一只老鹰的塑像。</w:t>
        <w:br/>
        <w:t>摩门圣殿</w:t>
        <w:br/>
        <w:t>是当地居民活动的集散地。全城有56%的人口是摩门教徒，所以市容相当整洁，甚至连犯罪率都相当低。围绕着摩门圣殿的四周建筑物都有浓厚的宗教意涵，约瑟夫史密斯纪念大楼、狮子屋、蜂巢屋、教堂历史艺术博物馆、教堂广场等皆有着代表性的摩门意涵与纪念性价值。”</w:t>
        <w:br/>
        <w:t>赶上周末的圣殿好几拨婚礼，进出的男士一水西服革履（这大热天的捂白毛汗呢），女士着漂亮礼服，他们都是来参加婚礼的，婚礼大概刚刚结束吧，几波人拥在神殿外与新郎新娘合影。神殿里一袭白衣的女性教徒来到门口（这气氛，心下总是感觉有点诡异），满面和善，客气的将我们引去了游客中心。在</w:t>
        <w:br/>
        <w:t>圣殿广场</w:t>
        <w:br/>
        <w:t>服务的女传教士来自世界各地，一位来自澳门的教会工作人员接待了我们，听说我们来自中国，热情地为我们找来中英文两位志愿者带我们参观游览，一位来自台湾，一位来自澳大利亚，她们在这里义务服务2年时间，教会里教徒们不称姓名，而是以姐们互称。两位志愿者非常尽职的为我们做讲解，并带我们观看了关于家庭的短片，虽然是教会宣传片，老实说，还不错。从游客中心透过大玻璃窗看过去就是圣殿，为使游客了解圣殿内部的样子，游客中心设有一个圣殿模型。临时决定的游圣殿广场，出来旅游事先不做功课真是不行，总会遗漏些什么，没去</w:t>
        <w:br/>
        <w:t>大礼拜堂</w:t>
        <w:br/>
        <w:t>(Tabernade)，回来后有些小遗憾。</w:t>
        <w:br/>
        <w:br/>
        <w:t>长这么大第一次有机会进教堂溜达一番。教堂前那个上面落着海鸥的就是海鸥纪念碑了，为纪念魔门先驱移居犹他州第一年海鸥帮助圣徒们挽救了庄家而建，海鸥因此被魔门教徒称为神鸟，碑顶是两只正在吞噬昆虫的海鸥青铜像。</w:t>
        <w:br/>
        <w:t>“聚会堂（Assembly Hall）是</w:t>
        <w:br/>
        <w:t>圣殿广场</w:t>
        <w:br/>
        <w:t>上外观最华美，色彩最绚丽的一座建筑物，建于1877 年。如今，聚会堂在周末经常举办免费的国内外知名艺术家音乐会。如果您恰巧在周五和周六晚上参观聚会堂，请留意这时的音乐会是免入场费的。不过8岁以下儿 童禁止入内。”</w:t>
        <w:br/>
        <w:t>游客中心墙壁上许多画，最喜欢这幅。</w:t>
        <w:br/>
        <w:br/>
        <w:t>游客中心开心玩耍的小朋友</w:t>
        <w:br/>
        <w:br/>
        <w:t>在盐湖城找了家不错的西餐厅，晚餐就当是警察叔叔请客了吧，总还是觉得美国的食物好奇怪，孩子们倒是吃得挺香。为明早返机场方便，晚上留宿机场附近的宾馆，环境条件都好，最主要的是这里网速还不错。</w:t>
        <w:br/>
        <w:br/>
        <w:br/>
        <w:t>6月21日  从盐湖城返</w:t>
        <w:br/>
        <w:t>芝加哥</w:t>
        <w:br/>
        <w:t>盐湖城机场能上wifi，就这点来说可是比芝加哥机场强多了，芝加哥机场有无线，不知何故没信号。美国航空公司的空中服务人员好像大多都是些大哥大嫂级别的，年轻人好像很少，个人感觉好像美国的服务行业都是年龄大的比较多，与我们国家差异挺到的，我们国家不少比人家还年轻多的都已广场舞之类的去了，而美国有些看上去挺大年龄的人还在工作着，是不是因为人家人口比较少呢。盐湖城到芝加哥飞行3个小时，飞机上可以用手机（始终不明白为什么国内的不行呢），拍照、玩游戏一路过来倒没觉得时间过得太慢。国内乘飞机没机会用手机，再好看的空中景色也只能留在眼里了。美国的空气好真是不一样，飞行全程都能清楚地看到地面，第一次这么过瘾的在空中欣赏城市、山村、高山、河流。空闲下来时回忆一下前面被误删除掉的东西，希望可以稍微补写回来些。</w:t>
        <w:br/>
        <w:t>美国芝加哥的奥黑尔国际机场，据称是全球最繁忙的机场之一，这里每天要起降2700次航班，飞机到芝加哥上空时，飞机一直在上空盘旋等待降临指令。芝加哥与盐湖城也有1小时时差，在飞机上眼看着手机上的时间从十点多跳转到十一点多，两城市间这1小时时差被手机就这样简单地倒过来了？</w:t>
        <w:br/>
        <w:br/>
        <w:br/>
        <w:t>刚到芝加哥那天，辰原计划领我们去吃芝加哥独具特色的披萨，入关时时间拖延太久到家迟了，因考虑到那家生意太好，去晚了要等很久的位。美食不能错过，辰说这家是芝加哥比较有特色的披萨店，今天返回芝加哥时间尚早，辰带我们来到了披萨店，到店时刚3点多，还是等了差不多半小时才有位，看来这家生意是相当的好。这款厚边的披萨饼，边真是超厚，馅料也超足，的确是真材实料，货真价实的，我们要了2个小号的，最后还是没吃完，当然还要了许多其他的。</w:t>
        <w:br/>
        <w:t>披萨店离辰的住处不算远，步行不久能到，不赶路地好好看看街景，这次近距离看到这第二高和第三高了。</w:t>
        <w:br/>
        <w:br/>
        <w:br/>
      </w:r>
    </w:p>
    <w:p>
      <w:r>
        <w:t>评论：</w:t>
        <w:br/>
        <w:t>1.照片拍了几千张 真的上不过来</w:t>
        <w:br/>
        <w:t>2.都是业余时间整理文字、照片的，等有精力了可以把照片再重新整理上传一下</w:t>
        <w:br/>
        <w:t>3.照片是拍了几千张呢 但一是本人选图比较挑剔，再者图多了上传太费时</w:t>
        <w:br/>
        <w:t>4.唯一美中不足的就是图片没有看过瘾</w:t>
        <w:br/>
        <w:t>5.楼主下次的图一定会比这次更多更美的对嘛～～</w:t>
        <w:br/>
        <w:t>6.继续努力，下次再来看你游记~希望看到更多更美的图片~~</w:t>
      </w:r>
    </w:p>
    <w:p>
      <w:pPr>
        <w:pStyle w:val="Heading2"/>
      </w:pPr>
      <w:r>
        <w:t>11.这个冬天，在广州过个暖冬，云台花园----鼎湖山一日游</w:t>
      </w:r>
    </w:p>
    <w:p>
      <w:r>
        <w:t>https://you.ctrip.com/travels/guangzhou152/3617084.html</w:t>
      </w:r>
    </w:p>
    <w:p>
      <w:r>
        <w:t>来源：携程</w:t>
      </w:r>
    </w:p>
    <w:p>
      <w:r>
        <w:t>发表时间：2018-1-25</w:t>
      </w:r>
    </w:p>
    <w:p>
      <w:r>
        <w:t>天数：1 天</w:t>
      </w:r>
    </w:p>
    <w:p>
      <w:r>
        <w:t>游玩时间：1 月</w:t>
      </w:r>
    </w:p>
    <w:p>
      <w:r>
        <w:t>人均花费：100 元</w:t>
      </w:r>
    </w:p>
    <w:p>
      <w:r>
        <w:t>和谁：和朋友</w:t>
      </w:r>
    </w:p>
    <w:p>
      <w:r>
        <w:t>玩法：</w:t>
      </w:r>
    </w:p>
    <w:p>
      <w:r>
        <w:t>旅游路线：</w:t>
      </w:r>
    </w:p>
    <w:p>
      <w:r>
        <w:t>正文：</w:t>
        <w:br/>
        <w:t>水如眼，山如骨，浮云过眼的流光，却沉淀下最美好的风景。</w:t>
        <w:br/>
        <w:t>在这样的日子里，</w:t>
        <w:br/>
        <w:t>广州</w:t>
        <w:br/>
        <w:t>的冬，似乎被遗忘在北方。</w:t>
        <w:br/>
        <w:t>当时光走远，春光渐近，</w:t>
        <w:br/>
        <w:t>请跟随我的脚步，用一天的时光，跟我一起在广东过一个暖冬。</w:t>
        <w:br/>
        <w:t>行程规划：</w:t>
        <w:br/>
        <w:t>广州</w:t>
        <w:br/>
        <w:t>云台花园</w:t>
        <w:br/>
        <w:t>------</w:t>
        <w:br/>
        <w:t>肇庆</w:t>
        <w:br/>
        <w:t>鼎湖山</w:t>
        <w:br/>
        <w:t>至</w:t>
        <w:br/>
        <w:t>云台花园</w:t>
        <w:br/>
        <w:t>乘车方式：</w:t>
        <w:br/>
        <w:t>1、地铁方式（最为推荐）</w:t>
        <w:br/>
        <w:t>5号线小北站下车，转乘公交车。</w:t>
        <w:br/>
        <w:t>a.从地铁小北站B出入口走约100米到小北站1乘坐 旅游公交1线 (坐4站)到</w:t>
        <w:br/>
        <w:t>云台花园</w:t>
        <w:br/>
        <w:t>总站下。过马路往左走约240米到云台花园</w:t>
        <w:br/>
        <w:t>b.乘坐出租车，共行驶3.5公里，费用约14元。注意：信息仅供参考，不可作为支付依据，本费用中不含过路费和过桥费，塞车等因素可能使费用显著增加。</w:t>
        <w:br/>
        <w:t>c.从地铁小北站乘坐 地铁五号线 (坐2站)到地铁区庄站转乘 地铁六号线 (坐1站)到地铁黄花岗站A出入口下，往前走到动物园总站(公交站场)转乘 127路 (坐4站)到白云索道站2下。走约180米到云台花园</w:t>
        <w:br/>
        <w:t>d.从地铁小北站C出入口走约380米到</w:t>
        <w:br/>
        <w:t>广视宾馆</w:t>
        <w:br/>
        <w:t>站乘坐 63路 (坐4站)到云台花园站下。过马路往左走约200米到云台花园</w:t>
        <w:br/>
        <w:t>2、公交车方式</w:t>
        <w:br/>
        <w:t>公交车线路：24路、245路、285路</w:t>
        <w:br/>
        <w:t>目的地站点：云台公园总站</w:t>
        <w:br/>
        <w:t>票价：24路：2元/人；245路：2元/人；285路：2元/人；B16路：2元/人；</w:t>
        <w:br/>
        <w:t>班次：24路：10分钟/班；245路：10分钟/班；285路：10分钟/班；B16路：10分钟；</w:t>
        <w:br/>
        <w:t>首/末班车时间表：24路：06:10-22:00；245路：05:45-22:15；285路：06:30--22:00 ；B16路：6:30 -22:00 ；</w:t>
        <w:br/>
        <w:t>以下公交线路于白云索道或云台花园站下车：</w:t>
        <w:br/>
        <w:t>24墩和路(大塘西)–云台花园</w:t>
        <w:br/>
        <w:t>32黄石路–华工大</w:t>
        <w:br/>
        <w:t>46罗冲围总站(松南路)–中科院化学所</w:t>
        <w:br/>
        <w:t>60机场路–奥林匹克体育中心</w:t>
        <w:br/>
        <w:t>63锦城花园(东风东)–石槎路(金碧新城)</w:t>
        <w:br/>
        <w:t>127动物园–均禾工业区(清湖村)</w:t>
        <w:br/>
        <w:t>175同德围(阳光花园)–</w:t>
        <w:br/>
        <w:t>广州</w:t>
        <w:br/>
        <w:t>火车东站</w:t>
        <w:br/>
        <w:t>179同德围（上步村）–倚绿山庄(同和)</w:t>
        <w:br/>
        <w:t>199水荫路–齐富路</w:t>
        <w:br/>
        <w:t>223白云路–黄边村</w:t>
        <w:br/>
        <w:t>B16(原240)黄埔区政府(三多路)–云台花园</w:t>
        <w:br/>
        <w:t>241同德围(横滘村)–金湖雅苑</w:t>
        <w:br/>
        <w:t>245员村一横路–黄石东(白云尚城)</w:t>
        <w:br/>
        <w:t>257</w:t>
        <w:br/>
        <w:t>广州火车站</w:t>
        <w:br/>
        <w:t>–天河客运站</w:t>
        <w:br/>
        <w:t>285花地大道南(鹅公村)–云台花园</w:t>
        <w:br/>
        <w:t>298夏茅客运站–华景新城</w:t>
        <w:br/>
        <w:t>高峰快线13(节假日班车)云台花园–广州碧桂园</w:t>
        <w:br/>
        <w:t>540员村(怡景花园)–黄石路</w:t>
        <w:br/>
        <w:t>615东圃客运站–二汽</w:t>
        <w:br/>
        <w:t>花都</w:t>
        <w:br/>
        <w:t>客运站</w:t>
        <w:br/>
        <w:t>841广州火车东站–石井(滘心村)</w:t>
        <w:br/>
        <w:t>B18(原891)同泰路(颐和山庄)–东圃客运站</w:t>
        <w:br/>
        <w:t>B18快(原高峰快线16)东圃客运站–永泰路口</w:t>
        <w:br/>
        <w:t>旅游1线云台花园–中山八路</w:t>
        <w:br/>
        <w:t>大学城1线大学城(广大)–外语学院</w:t>
        <w:br/>
        <w:t>高峰快线17白云索道–金湖雅苑</w:t>
        <w:br/>
        <w:t>夜35员村生活区(市六医院)–嘉禾(冶金研究所)</w:t>
        <w:br/>
        <w:t>至</w:t>
        <w:br/>
        <w:t>鼎湖山</w:t>
        <w:br/>
        <w:t>乘车方式：</w:t>
        <w:br/>
        <w:t>从</w:t>
        <w:br/>
        <w:t>广州南站</w:t>
        <w:br/>
        <w:t>乘坐高铁到</w:t>
        <w:br/>
        <w:t>肇庆</w:t>
        <w:br/>
        <w:t>东站，换乘K01路或K02路到</w:t>
        <w:br/>
        <w:t>鼎湖山</w:t>
        <w:br/>
        <w:t>坑口，步行约800米到鼎湖山山门。</w:t>
        <w:br/>
        <w:t>携带物品：</w:t>
        <w:br/>
        <w:t>运动鞋，防蚊水，相机，运动服装。</w:t>
        <w:br/>
        <w:t>门票参考：</w:t>
        <w:br/>
        <w:t>云台花园平日门票10元，节假日15元</w:t>
        <w:br/>
        <w:t>鼎湖山门票78元，</w:t>
        <w:br/>
        <w:t>七星岩</w:t>
        <w:br/>
        <w:t>门票78元，套票140元，</w:t>
        <w:br/>
        <w:t>蝴蝶谷</w:t>
        <w:br/>
        <w:t>船票35元，观光车车票20元</w:t>
        <w:br/>
        <w:t>关于作者：开心菜菜，摄影师，旅行达人，亲子旅行达人，自媒体原创作者。</w:t>
        <w:br/>
        <w:t>如果你能重走我走过我的路，那会是我莫大的荣幸。</w:t>
        <w:br/>
        <w:t>微博：开心菜菜慢生活</w:t>
        <w:br/>
        <w:t>微信：kongxc123</w:t>
        <w:br/>
        <w:t>如果你在旅行的过程中遇到任何问题，欢迎与我沟通哟。</w:t>
        <w:br/>
        <w:t>云台花园紧临</w:t>
        <w:br/>
        <w:t>白云山</w:t>
        <w:br/>
        <w:t>南门。里面观看的重头戏是花草造型，满园生香，建议游玩时间2小时（行行摄摄）</w:t>
        <w:br/>
        <w:t>进园之后，有一条长长的喷水池，地势渐渐新高，很有层次感。</w:t>
        <w:br/>
        <w:t>游玩线路可参考花钟\玻璃温室\ 姑嫂坟\艺术园\ 生态园\ 岩石园\ 玫瑰园\ 新玫瑰园\ 滟湖 \醉华苑</w:t>
        <w:br/>
        <w:t>水岸红花点缀，虽天气不好，但依然让人感觉神清气爽。</w:t>
        <w:br/>
        <w:t>临近新年，园子里的花草造型很有中国风的味道。</w:t>
        <w:br/>
        <w:t>桃花已经开放了，茶花、月季花也不甘示弱，如果你仔细地看，会发现很多植物花草各成布局，非常漂亮。</w:t>
        <w:br/>
        <w:t>这个罗马柱非常受人欢迎，很多拍婚纱照的人都会选择来这里拍。摄影师们当然不会放过美女了，一顿狂拍。</w:t>
        <w:br/>
        <w:t>仿佛是从古代穿越来的仙子吧。</w:t>
        <w:br/>
        <w:t>这个湖叫滟湖，名字很像柳永的词，充满了想象力。很适合拍婚纱照哦。</w:t>
        <w:br/>
        <w:t>茶叶那么美，想起了《天龙八部》里面的段誉，对茶花的研究极为透彻，什么十八学士。。。。富贵的品种好多，但是光是极为普通的茶花，都已经这么美啦。</w:t>
        <w:br/>
        <w:t>像这样的造景也非常多，很卡通很可爱。这是叠罗汉吗</w:t>
        <w:br/>
        <w:t>荷叶上的青娃、瓜果，感觉很有意思，如果有水就更棒啦。</w:t>
        <w:br/>
        <w:t>仙鹤在花丛中。人们对鹤极为喜爱，当鹤与树放在一起的时候，喻意“延年益寿”。</w:t>
        <w:br/>
        <w:t>放风筝的三个孩子，驻足的时候，会不会想春天来了，一起放风筝呢？</w:t>
        <w:br/>
        <w:t>沿着山路前行，看到有一对老人正好向我的方向走，很有感觉，赶紧来一张。</w:t>
        <w:br/>
        <w:t>这个桥叫五眼桥，顾名思议，有五个孔。广州的中老年人很喜欢在公园里闲坐、锻炼、或唱歌。</w:t>
        <w:br/>
        <w:t>云杉红了。。</w:t>
        <w:br/>
        <w:t>都知道广州叫羊城，所以，这个景应该很容易理解吧。</w:t>
        <w:br/>
        <w:t>亭子、流水、山羊，步步高升。</w:t>
        <w:br/>
        <w:t>在云台花园游玩，适合细细地赏，慢慢地走。让时光在脚下轻轻流淌，不知不觉。</w:t>
        <w:br/>
        <w:t>另外，从云台花园游完，可以再登</w:t>
        <w:br/>
        <w:t>白云山</w:t>
        <w:br/>
        <w:t>，也会是一个不错的行程哦。</w:t>
        <w:br/>
        <w:t>自驾车的话大约2个小时或1个半小时到达鼎湖山。我们在这家饭馆吃了饭，从这里到景区门口大约500米左右，走路5分钟就到。</w:t>
        <w:br/>
        <w:t>菜的造型不怎么样，但是味道还是非常好的。</w:t>
        <w:br/>
        <w:t>来广东一定要吃鸡，喝汤，这个汤还是椰鸡汤，味道特好，很有广东特色。</w:t>
        <w:br/>
        <w:t>饭后稍稍休息了一下，就去了景区买了门票和车票。</w:t>
        <w:br/>
        <w:t>如果不坐观光车，而选择徒步的话，建议用一整天的时候游玩，如果用电瓶车可以省半天时间。</w:t>
        <w:br/>
        <w:t>山高路远，很考验体力。</w:t>
        <w:br/>
        <w:t>车票可以分段，在景区各个乘车点上下车。</w:t>
        <w:br/>
        <w:t>景区内的建筑古色古香，美人、建筑自成一体。</w:t>
        <w:br/>
        <w:t>游玩路线参考：</w:t>
        <w:br/>
        <w:t>宝鼎园</w:t>
        <w:br/>
        <w:t>-----</w:t>
        <w:br/>
        <w:t>蝴蝶谷</w:t>
        <w:br/>
        <w:t>-----</w:t>
        <w:br/>
        <w:t>庆云寺</w:t>
        <w:br/>
        <w:t>-----</w:t>
        <w:br/>
        <w:t>飞水潭</w:t>
        <w:br/>
        <w:t>这个园区的鼎非常多，这个大鼎还可以祈福，把红线球投入鼎中必走好运。</w:t>
        <w:br/>
        <w:t>鼎的文化内容极其丰富，看那些花纹和刻字感觉非常有意思</w:t>
        <w:br/>
        <w:t>接着我们乘坐电瓶车来到</w:t>
        <w:br/>
        <w:t>蝴蝶谷</w:t>
        <w:br/>
        <w:t>。天气如果很好的话，这里拍照会特别特别漂亮，水好清，好绿，配上船，简直人间仙境。</w:t>
        <w:br/>
        <w:t>如果坐船游湖的话，需另外买船票。</w:t>
        <w:br/>
        <w:t>从蝴蝶谷出来再往前走便到了：</w:t>
        <w:br/>
        <w:t>庆云寺</w:t>
        <w:br/>
        <w:t>。</w:t>
        <w:br/>
        <w:t>广东人对于神是很敬畏的，在佛祖面前，感觉灵魂都空灵了不少。</w:t>
        <w:br/>
        <w:t>庆云寺</w:t>
        <w:br/>
        <w:t>看起来小，其实里面的景观非常多。</w:t>
        <w:br/>
        <w:t>从山上沿下山道朝下走，才能走到大雄宝殿。</w:t>
        <w:br/>
        <w:t>此刻，我就是佛前的一朵莲花，人世间的喜怒哀乐不过全都是“空空空“</w:t>
        <w:br/>
        <w:t>沐浴着缥缈的清香，仿佛正身处无忧河。</w:t>
        <w:br/>
        <w:t>这个字是什么意思？第十大福地吗？</w:t>
        <w:br/>
        <w:t>龙壁、佛雕，麒麟，应该每一幅壁画都有故事，扶摸那凹凸不平的线条，我们离佛祖如此近，还有什么执着不能放下呢？</w:t>
        <w:br/>
        <w:t>祈福的彩带挂满树，随着风飘向遥远的地方，那里是心安的远方吧。</w:t>
        <w:br/>
        <w:t>这个叫补山亭，清康熙年间高凉郡守吴柯捐建。坐西南向东北，占地面积约51.4平方米。亭内东壁有吴柯撰写的“鼎湖山庆云寺补山亭记”</w:t>
        <w:br/>
        <w:t>沿山路下山，前往</w:t>
        <w:br/>
        <w:t>飞水潭</w:t>
        <w:br/>
        <w:t>。据说飞水潭的水清透无比，很是期待。沿路好多书法石刻，活脱脱一部历史。</w:t>
        <w:br/>
        <w:t>这些题字，各个年代的都有。</w:t>
        <w:br/>
        <w:t>最后，我们来到了孙中山和夫人曾经游泳的地方：</w:t>
        <w:br/>
        <w:t>飞水潭</w:t>
        <w:br/>
        <w:t>这里的水清可见底，清绿的水深约1米，可是看着觉得好浅，因为水实在是太清了。瀑布从山顶飞溅，如玉龙在天，很是秀美。这个时候，心里浮现出那句滚瓜烂熟的诗：山不在高，有仙则灵，水不在深，有龙则灵。这里有玉龙飞瀑，仙境迷人，顿觉乐不思蜀。</w:t>
        <w:br/>
        <w:t>我们没有购买</w:t>
        <w:br/>
        <w:t>七星岩</w:t>
        <w:br/>
        <w:t>的门票，在山路行行摄摄，一天很快过去。</w:t>
        <w:br/>
        <w:t>鸿雁碧水，柳岸系舟，就这样在不知不觉中，时光就这样被惊艳，岁月就这样被温柔。</w:t>
      </w:r>
    </w:p>
    <w:p>
      <w:r>
        <w:t>评论：</w:t>
        <w:br/>
        <w:t>1.本来排除了想去别的地方，看完之后又犹豫了。。。</w:t>
        <w:br/>
        <w:t>2.支持一下~!下次楼主你也要支持我哦~</w:t>
      </w:r>
    </w:p>
    <w:p>
      <w:pPr>
        <w:pStyle w:val="Heading2"/>
      </w:pPr>
      <w:r>
        <w:t>12.美国印象 二  黄石国家公园、大提顿国家公园</w:t>
      </w:r>
    </w:p>
    <w:p>
      <w:r>
        <w:t>https://you.ctrip.com/travels/unitedstates100047/3615978.html</w:t>
      </w:r>
    </w:p>
    <w:p>
      <w:r>
        <w:t>来源：携程</w:t>
      </w:r>
    </w:p>
    <w:p>
      <w:r>
        <w:t>发表时间：2018-1-25</w:t>
      </w:r>
    </w:p>
    <w:p>
      <w:r>
        <w:t>天数：15 天</w:t>
      </w:r>
    </w:p>
    <w:p>
      <w:r>
        <w:t>游玩时间：6 月</w:t>
      </w:r>
    </w:p>
    <w:p>
      <w:r>
        <w:t>人均花费：18000 元</w:t>
      </w:r>
    </w:p>
    <w:p>
      <w:r>
        <w:t>和谁：亲子</w:t>
      </w:r>
    </w:p>
    <w:p>
      <w:r>
        <w:t>玩法：</w:t>
      </w:r>
    </w:p>
    <w:p>
      <w:r>
        <w:t>旅游路线：</w:t>
      </w:r>
    </w:p>
    <w:p>
      <w:r>
        <w:t>正文：</w:t>
        <w:br/>
        <w:t>6月17日</w:t>
        <w:br/>
        <w:t>黄石</w:t>
        <w:br/>
        <w:t>第二天   游8字下半圈的下半部分</w:t>
        <w:br/>
        <w:br/>
        <w:t>美国</w:t>
        <w:br/>
        <w:t>处处透着他的大气，若大个国家公园，门票30刀（若</w:t>
        <w:br/>
        <w:t>黄石</w:t>
        <w:br/>
        <w:t>和大提顿通票是50刀）， 7天无限次进出公园(园内无论大小景点均不再收费)， 并且不是按人收费，而是按车收费，购票时还附送公园地图一份。我们一行6人，50刀搞定几天里两处公园的门票，与国内任何一个景区比都是相当划算的。不过公园门票只是单薄的一张纸，需要好生收着。按推荐路线，昨天游的是8字下半圈的上半部分，今走8字下半圈的下半部分。</w:t>
        <w:br/>
        <w:br/>
        <w:t>晨起，室外温度如昨，好冷呀，已是北京初春时的装备了，把所带的厚衣服都穿上了，依然冷得不行。才进</w:t>
        <w:br/>
        <w:t>黄石</w:t>
        <w:br/>
        <w:t>不远，遇一群野牛悠哉地行走在路旁，不时溜达在路上，几只小牛犊跳跃着跟在自己妈妈身边，他们占据路时，所有车辆给它们让路，加上停下忙拍照的，车堵成一长串。相比国内的任何景点，这里人要少得很多，园内路上车并不多，一旦有车辆缓行或非停车处停车，大家就赶紧准备好拍照吧，此时基本就是有动物出现了。</w:t>
        <w:br/>
        <w:br/>
        <w:t>火山温泉，形态各异，颜色各不相同，虽美丽奇特，有些却刺激又危险，不能靠的太近。那一个个蓝色的池，恰如一颗颗璀璨的蓝色</w:t>
        <w:br/>
        <w:t>翡翠</w:t>
        <w:br/>
        <w:t>镶嵌于大地。受不住诱惑，每每总是忍着刺鼻的气味和浓密的雾气，冲到允许的范围内，尽量选择离它们最近、最适合的位置，咔嚓，之后迅速撤离，不过依然很难把控，风向说变就变，或许刚刚选择好位置，还没来得及拍照，转眼就被埋没在了温热的雾气中，不要觉得有多好玩儿，有些可是高温强酸的。黄石各火山温泉不止相貌参差，脾气秉性亦不相同，它们或死气沉沉或充满活力，或平凡或鲜艳，或热气腾腾，或随时喷发，有些温泉周边寸草不生，有些周边生机勃勃。数以万亿计的细菌组成各种千奇百怪形状的垫子，这些地球上最原始的生命形态，成就了调色板上不可缺少，丰富多姿的色彩。</w:t>
        <w:br/>
        <w:br/>
        <w:t>各式泥泉，不禁联想到了面膜。</w:t>
        <w:br/>
        <w:br/>
        <w:t>远远看见这家伙喷得正欢，走近前时它竟然安静得像从来没醒过，终究熬不过耐心等待，拍到它再次的发威，好悬，差点就放弃了。</w:t>
        <w:br/>
        <w:br/>
        <w:t>大大小小的瀑布，或依偎在粗狂的岩石间，或被绿色丛林环抱，汹涌奔腾势不可挡；气势磅礴的</w:t>
        <w:br/>
        <w:t>大峡谷</w:t>
        <w:br/>
        <w:t>，色彩斑斓，壮观华美；辽阔的草原、丰富的水系；众多或温顺或凶猛的野生动物，野牛、熊（还没看到）、不同品种的鹿，松鼠（还有不知名的其他鼠类）、鹰、天鹅、野鸭等等。目前还没见到猛兽，看到最多的是野牛，有些好像正在脱毛，看着有点脏兮兮的。</w:t>
        <w:br/>
        <w:t>图 瀑布 峡谷    看到彩虹了没？照片传达不出那么好的效果，亲临其境才能感受它的惊艳。</w:t>
        <w:br/>
        <w:br/>
        <w:br/>
        <w:t>在休息站见到一只乌鸦，</w:t>
        <w:br/>
        <w:t>美国</w:t>
        <w:br/>
        <w:t>的乌鸦都比过去看过的乌鸦要大出快一倍了，若不是它的长相和熟悉的叫声，一时真会搞不清楚他=它是什么呢，这家伙完全不怕人，竟大摇大摆地穿梭在休息站车辆和行人间，完全无视人们的存在，或者说是人家的保护意识强吧，无论大人孩子，没有一个人去追逗那些动物，也不会随便投喂它们，最多只是远远地拍照，动物与人们相处和谐啊。</w:t>
        <w:br/>
        <w:t>出黄石，就近在镇上找一家中餐厅用餐，据说这家还行，吃过后，个人认为真的不怎样，贵，服务一般，味道赶不上在</w:t>
        <w:br/>
        <w:t>唐人街</w:t>
        <w:br/>
        <w:t>吃的那家，还没我自己做的好吃呢，实在是不敢恭维，也许中餐与人家本土融合后就应该是这个味吧。美帝这儿还有专卖枪支的店。</w:t>
        <w:br/>
        <w:br/>
        <w:t>不知什么原因，今天进园有些不同，进大门不久已是雾气昭昭，老远就体会到比前两天更大的刺鼻味，烟雾也比前两天浓重，大地充满能量，仿佛正在酝酿一场集体大喷发似的。</w:t>
        <w:br/>
        <w:t>今天走8字的上半圈，也许是有些审美疲劳了，总觉得上半圈好似没下半圈那么吸引眼球，不过泉、河、湖、动物一应俱全。富有生命的细菌和藻类生机盎然，色泽丰富又富有变换，大量死亡的细菌已钙化变为白色，热泉有些已枯竭，有些还在涌动。</w:t>
        <w:br/>
        <w:br/>
        <w:t>黄石真是美丽神奇的地方，如此多的景观汇集在一个公园内，灵动跳跃，变化莫测，恍惚间不知身处虚化还是现实中。一队懒人都不想爬山，加之时间不宽裕，一行人免去了登山的旅程。一直没找到合适拍雪山的位置。</w:t>
        <w:br/>
        <w:t>再次看到不同的鹿；休息站几只不知名的鼠窜来窜去，小心地在人们的周围寻找吃的； 临离开时意外遭遇一只小狐狸，银色的，非常可爱，可惜依然只能在车上远远的围观，看着它渐渐跑向草原深处。发现生活在野外的动物比动物园里的动物干净得多啊，是否因这里水源丰富，他们有足够的地方洗澡呢。</w:t>
        <w:br/>
        <w:br/>
        <w:t>黄石的美，自然原生态，首次踏出国门的我深深折服于人家对自然环境的保护，几天中没见到过一个维护人员，偌大个公园却干净异常，没有任何废弃物，大小动物们随意来去，没有一个人追逐、投喂。</w:t>
        <w:br/>
        <w:t>“</w:t>
        <w:br/>
        <w:t>黄石国家公园</w:t>
        <w:br/>
        <w:t>地处素有号称“美洲脊梁”的落基山脉，位于</w:t>
        <w:br/>
        <w:t>美国</w:t>
        <w:br/>
        <w:t>中西部怀俄明州的西北角，并向西北方向延伸到</w:t>
        <w:br/>
        <w:t>爱达荷州</w:t>
        <w:br/>
        <w:t>和蒙大拿州，面积达8956平方公里。黄石国家公园大约96%的土地面积位于怀俄明州内。另外3%是在蒙大拿州，剩下的1%在爱达荷州。该公园空中从北到南101公里，从西到东87公里。黄石公园占地约898317公顷，面积比罗德岛州或特拉华州都要大。河流和湖泊占了土地面积的5%，其中最大的水体——</w:t>
        <w:br/>
        <w:t>黄石湖</w:t>
        <w:br/>
        <w:t>占了35220公顷，黄石湖深达约120米和长达180公里的湖岸线。海拔约2357米的黄石湖是北美最大的高海拔湖泊。森林占了公园80%的土地面积；剩下的大部分是草地。</w:t>
        <w:br/>
        <w:t>黄石公园内地貌丰富，景点有气势宏伟的</w:t>
        <w:br/>
        <w:t>老忠实间歇泉</w:t>
        <w:br/>
        <w:t>（</w:t>
        <w:br/>
        <w:t>Old Faithful Geyser</w:t>
        <w:br/>
        <w:t>），五彩斑斓的大棱镜彩泉（Grand Prismatic</w:t>
        <w:br/>
        <w:t>Spring</w:t>
        <w:br/>
        <w:t>），宁静的</w:t>
        <w:br/>
        <w:t>黄石湖</w:t>
        <w:br/>
        <w:t>（</w:t>
        <w:br/>
        <w:t>Yellowstone Lake</w:t>
        <w:br/>
        <w:t>），奔流直下的黄石瀑布，壮丽的</w:t>
        <w:br/>
        <w:t>黄石大峡谷</w:t>
        <w:br/>
        <w:t>（</w:t>
        <w:br/>
        <w:t>Grand Canyon of the Yellowstone</w:t>
        <w:br/>
        <w:t>），美丽的</w:t>
        <w:br/>
        <w:t>猛犸温泉</w:t>
        <w:br/>
        <w:t>（</w:t>
        <w:br/>
        <w:t>Mammoth Hot Spring</w:t>
        <w:br/>
        <w:t>）。此外，作为全美最大的野生动物保护区，黄石公园居住着大量的野生动物，在黄石公园见到最多的是成群的美洲野牛，时常还能看到麋鹿和羚羊。人们甚至有机会看到驯鹿用那坚实的大角争斗，小黑熊在草原上嬉戏，时不时能看见老鹰从天空中展翅飞过。”</w:t>
        <w:br/>
        <w:t>返回时间早，途经的小镇看看风景也是不错的。</w:t>
        <w:br/>
        <w:br/>
        <w:t>大概是这边纬度高的原因吧，虽然涂了防晒霜，脸还是晒伤了，刺痛。几天来太过沉醉于美色，疏于防护，从第一天起陆续开始有人出现不适，今天已有三个出现流鼻血症状，是否与刺激的温泉有关呢？</w:t>
        <w:br/>
        <w:t>后悔到美国后没购买流量卡，对一个网民来讲，在美国最郁闷的就是经常无网用，晚上住宿地虽有网络，网速却令人抓狂，房间里经常就没有信号，为发条微信只能站到在旅馆大门外(那里信号强些)，这里早晚只有几度，站在外面实在冻人，发一条信息不容易啊。晚上返回，忙着发信息，一个不小心将到美国几天来写的东西全部清除掉了，悔得我顿足捶胸，心痛不已，几个夜晚的劳动成果啊，就这么毁于一旦，严重影响了心情，整晚陷在深深的懊悔中。</w:t>
        <w:br/>
        <w:br/>
        <w:t>6月19日</w:t>
        <w:br/>
        <w:t>大提顿国家公园</w:t>
        <w:br/>
        <w:t>（</w:t>
        <w:br/>
        <w:t>Grand Teton National Park</w:t>
        <w:br/>
        <w:t>）</w:t>
        <w:br/>
        <w:t>去大提顿的途中看见2只被撞死的小鹿躺倒在路旁，真是可怜。大提顿公园，与黄石公园相邻，去黄石时买的两园通票，那张不起眼的门票还好使，进园再得到张大提顿公园的旅游图。进园走的是一个不大门，刚能过一辆车吧，售票的工作人员呆的木屋也非常简单窄小，前进的路窄且路况不是很好，导航指引的，这应该不是公园正门吧。这边貌似比黄石更原始些，走在进园的那段森林小路时，总感觉随时会窜出什么野兽，再好看都没敢下车拍照。穿过幽静的森林，已见静静流淌的蛇河，雪山越来越清晰。</w:t>
        <w:br/>
        <w:br/>
        <w:t>大提顿公家公园，壮丽的雪山，俊美挺拔；广阔无垠的旷野草原，宽广奔放；湖泊镶嵌其间，灵动、柔美，除一条道路和几处休息站，完全保持原生态。没想到这里拉近了与雪山的距离，彻底填补了在黄石没能正经拍到雪山的遗憾，顺便说一句，原来大提顿群峰还是</w:t>
        <w:br/>
        <w:t>派拉蒙</w:t>
        <w:br/>
        <w:t>公司的logo呢。大提顿真不愧是“最秀丽的国家公园”，看过黄石本没对这里报多少期盼，来到这儿却被它异常的壮观与秀美惊呆了。珍妮湖(</w:t>
        <w:br/>
        <w:t>Jenny Lake</w:t>
        <w:br/>
        <w:t>)背靠雪山，面向旷野，湖面如镜，湖水纯洁清澈，阳光下呈现出彩色的层次。美丽的珍妮湖少女般文静、单纯、美丽。</w:t>
        <w:br/>
        <w:t>杰克逊湖</w:t>
        <w:br/>
        <w:t>（</w:t>
        <w:br/>
        <w:t>Jackson Lake</w:t>
        <w:br/>
        <w:t>）宽阔、稳重、俊秀。</w:t>
        <w:br/>
        <w:br/>
        <w:t>湖水流出水坝瞬间汹涌澎湃。</w:t>
        <w:br/>
        <w:br/>
        <w:br/>
        <w:t>杰克逊湖</w:t>
        <w:br/>
        <w:t>酒店（</w:t>
        <w:br/>
        <w:t>Jackson Lake Lodge</w:t>
        <w:br/>
        <w:t>），一个看风景很美的酒店，主楼二楼巨大的落地窗，透过玻璃窗，正对着3700多米高的Moran峰，旁边有一片草原和一个小山丘，可以眺望雪山群峰和杰克逊湖。这里无论休息、吃饭、住宿、游览均绝佳，应该都是个不能错过的地方。二层的快餐味道不错，硕大的墨西哥卷是，个人觉得是我到美国后吃得最顺口的西餐食物。住在这里一定非常惬意，不过价格应该也很可观。</w:t>
        <w:br/>
        <w:br/>
        <w:t>在这里发现了开着红色松花的松树。</w:t>
        <w:br/>
        <w:br/>
        <w:t>前三天</w:t>
        <w:br/>
        <w:t>黄石游玩</w:t>
        <w:br/>
        <w:t>，被火山温泉刺激的味道熏得不行，今天来到大提顿该是将肺彻底清洗了。游过黄石差点放弃来此，差点错过了，大提顿真的好美，与黄石不重合的另种美，恬静、安逸、平和，是可以停下来静静享受的舒服，宁静得宛如进入仙境。蔚蓝的天、湛蓝的湖河，清澈透明，透到仿佛看得见底；雪山峰峰相邻，高峻挺拔，湖面倒影依然巍峨雄秀；片片林木郁郁苍苍；一望无际草原平坦宽阔，各色小花星星点点，牦牛群游走其中，充满诗情画意。天、云、山、水、倒影，浑然一体，色彩丰富多变，一幅充满生命力的绝美山水画卷，这里的美景绝对足以让你铭记在心。此情此景引得我不能不调整心情重新开始文字旅程，或者说是情不自禁再次动手记下这一切。</w:t>
        <w:br/>
        <w:t>“</w:t>
        <w:br/>
        <w:t>大提顿国家公园</w:t>
        <w:br/>
        <w:t>位于美国怀俄明州西北部壮观的冰川山区，1929 年建立，占地1256 平方千米。公园内最高的山峰是大提顿峰，海拔4198 米，有存留至今的冰川。分布在该地的冰湖以珍尼湖为最著名。斯内克河上用水坝拦堵形成的杰克森湖为当地最大的水域。高耸入云的山巅，覆盖着千年的冰河，山连山，峰连峰，宛如进入人间仙境。公园内有成群的美洲野牛、麋鹿和羚羊，还有其他许多种哺乳动物。</w:t>
        <w:br/>
        <w:t>大提顿国家公园</w:t>
        <w:br/>
        <w:t>(</w:t>
        <w:br/>
        <w:t>Grand Teton National Park</w:t>
        <w:br/>
        <w:t>),位于怀俄明州北部，</w:t>
        <w:br/>
        <w:t>黄石国家公园</w:t>
        <w:br/>
        <w:t>以南，高山地形。以连绵的雪山山峰著名，沿着大提顿山脉绵延超过200英里长，伴随着蛇河(Snake River)流经国家公园。园区内巍峨的雪山高耸入云，广阔的草原，纯净的湖水以及丰富的野生动物共同构成一幅美丽的画卷。还记得著名的</w:t>
        <w:br/>
        <w:t>派拉蒙</w:t>
        <w:br/>
        <w:t>影业(Paramount)那雪山顶山环绕一圈五角星吗？那背景就是大提顿国家公园的雪山。</w:t>
        <w:br/>
        <w:t>公园的突出特点是多山峰，整个山脉拥有8座超过3658米的山峰，其中大提顿峰高4198米。山顶终年为雪白头，山群中以三个花岗岩尖山最为突出，分别称大提顿、东提顿、南提顿山。是登山者的乐园，有特设的爬山学校。园内存留一系列冰川及由冰川形成的湖泊。7个湖泊珍珠般地分布在山脚，在山脉里则有上百个高山湖泊。珍尼湖是最著名的冰湖，用水坝拦堵斯内克河形成的</w:t>
        <w:br/>
        <w:t>杰克逊湖</w:t>
        <w:br/>
        <w:t>是当地最大的水域。到处可观赏到冰川、峡谷、溪水、湖泊、飞瀑。大提顿国家公园同时还是世界著名的野生生态系统，是全球最大的麋鹿群出没处，还有美洲野牛、羚羊、貂、河狸以及其它多种哺乳动物。其沼泽区是有名的鸟类栖息地，有200多种鸟类。”</w:t>
        <w:br/>
        <w:t>到黄石的最后一晚了，返回住宿地小镇的这家西餐店好好享受晚餐，这家店好像是小镇上最大的餐馆了，环境不错，人很少，味道还可以。</w:t>
        <w:br/>
        <w:t>顺便多啰嗦一句，照片每张都没P过，货真价实全部出自手机，百分之百的原版。</w:t>
        <w:br/>
      </w:r>
    </w:p>
    <w:p>
      <w:r>
        <w:t>评论：</w:t>
        <w:br/>
        <w:t>1.牡丹江旅游攻略</w:t>
        <w:br/>
        <w:t>2.谢谢鼓励</w:t>
        <w:br/>
        <w:t>3.谢谢！</w:t>
        <w:br/>
        <w:t>4.善良细致的楼主，谢谢你的分享！</w:t>
        <w:br/>
        <w:t>5.好游记就会具有一定的参考作用~~</w:t>
      </w:r>
    </w:p>
    <w:p>
      <w:pPr>
        <w:pStyle w:val="Heading2"/>
      </w:pPr>
      <w:r>
        <w:t>13.美国印象一 芝加哥、黄石国家公园</w:t>
      </w:r>
    </w:p>
    <w:p>
      <w:r>
        <w:t>https://you.ctrip.com/travels/unitedstates100047/3617567.html</w:t>
      </w:r>
    </w:p>
    <w:p>
      <w:r>
        <w:t>来源：携程</w:t>
      </w:r>
    </w:p>
    <w:p>
      <w:r>
        <w:t>发表时间：2018-1-25</w:t>
      </w:r>
    </w:p>
    <w:p>
      <w:r>
        <w:t>天数：15 天</w:t>
      </w:r>
    </w:p>
    <w:p>
      <w:r>
        <w:t>游玩时间：6 月</w:t>
      </w:r>
    </w:p>
    <w:p>
      <w:r>
        <w:t>人均花费：18000 元</w:t>
      </w:r>
    </w:p>
    <w:p>
      <w:r>
        <w:t>和谁：亲子</w:t>
      </w:r>
    </w:p>
    <w:p>
      <w:r>
        <w:t>玩法：</w:t>
      </w:r>
    </w:p>
    <w:p>
      <w:r>
        <w:t>旅游路线：</w:t>
      </w:r>
    </w:p>
    <w:p>
      <w:r>
        <w:t>正文：</w:t>
        <w:br/>
        <w:t>2015-7-2    回来多日，一直昏昏沉沉，忙忙碌碌，无心整理文字，拖到了现在。</w:t>
        <w:br/>
        <w:t>美国</w:t>
        <w:br/>
        <w:t>，充满神奇与幻想的遥远国度，对美国的了解全部来源于各类美国影片，从没想过第一次踏出国门就直奔了美国， 2015年6月13号顺利到达</w:t>
        <w:br/>
        <w:t>芝加哥</w:t>
        <w:br/>
        <w:t>(HU497，北京时间6月13号13:40出发，芝加哥时间6月13日13:20到达奥黑尔机场)。芝加哥位于美国中西部，隶属于</w:t>
        <w:br/>
        <w:t>伊利诺伊州</w:t>
        <w:br/>
        <w:t>，为全美第三大城市，东临北美洲五大湖之一的</w:t>
        <w:br/>
        <w:t>密歇根湖</w:t>
        <w:br/>
        <w:t>，全美5座最高的摩天大楼，有3座在芝加哥，市中心的威尔斯大厦（</w:t>
        <w:br/>
        <w:t>Willis Tower</w:t>
        <w:br/>
        <w:t>）是美国第一高楼（现第一的位置已被新世贸大楼取代），高443米。第一高楼和第二高楼长得有点像，都是深色的，特别是楼顶那两只角非常相似，总有些分不清，还是第三高楼好区分，外形与他们完全不同。大家耳熟能详的洋快餐麦当劳的发源地就在芝加哥，最终也没时间去光顾一下。</w:t>
        <w:br/>
        <w:t>“</w:t>
        <w:br/>
        <w:t>纽约</w:t>
        <w:br/>
        <w:t>新建的世界贸易中心（</w:t>
        <w:br/>
        <w:t>One World Trade Center</w:t>
        <w:br/>
        <w:t>）以1776英尺的象征性高度，正式取代</w:t>
        <w:br/>
        <w:t>芝加哥</w:t>
        <w:br/>
        <w:t>市的</w:t>
        <w:br/>
        <w:t>威利斯大厦</w:t>
        <w:br/>
        <w:t>（</w:t>
        <w:br/>
        <w:t>Willis Tower</w:t>
        <w:br/>
        <w:t>），成为全美第一高楼。不过，如果不算塔尖高度，芝加哥威利斯大厦仍比纽约新的世贸中心要高。”</w:t>
        <w:br/>
        <w:t>传说中排名前三的摩天大楼。高高的玉米楼，两座并肩而立，上面大概是写字楼，下面横向那几层都是停车楼。市区里各种停车楼很多。</w:t>
        <w:br/>
        <w:br/>
        <w:t>6月13日</w:t>
        <w:br/>
        <w:t>到</w:t>
        <w:br/>
        <w:t>美国</w:t>
        <w:br/>
        <w:t>第一天，对</w:t>
        <w:br/>
        <w:t>芝加哥</w:t>
        <w:br/>
        <w:t>的印象是，感觉城市并不及北京繁华，摩天大楼多且密集；道路没有拥堵，大部分都是单行线，看不到有监控器，信号灯很多；城市夜晚灯光非常璀璨；教堂比较多；地铁干净整洁，许是因为建成的较早，设施显得陈旧，完全赶不上北京的气派，地铁里人不是非常多，乘客基本都能有座位，最神奇的是，自行车也能上地铁和公交；不时能看到或听到救火车、救护车、警车呼啸而过；超市、商场内商品标价均是税前价格，看着心动，加税后感觉就没那么爽了（每种商品税费不同），再折算成人民币就变成心痛了。芝加哥果然是高税城市，连小费的比例都要高些，总的感觉是，奢饰品类比国内便宜不少，服装类性价比比国内划算，一般日常消费品有些与国内持平，有些比国内稍贵，外出就餐相对还是比较贵的。芝加哥感觉并不比北京更繁华，走在街上，若不是周围满口的英文，并不明显感觉身在国外。需要特别提的是，天很蓝，空气超级好。</w:t>
        <w:br/>
        <w:br/>
        <w:t>6月14日</w:t>
        <w:br/>
        <w:t>唐人街</w:t>
        <w:br/>
        <w:br/>
        <w:t>唐人街</w:t>
        <w:br/>
        <w:t>到处都是熟悉的中文，不少中国人聚集在这里，不过基本听不到普通话，听口音大部分好像是广东福建一带的。唐人街路口的这个具有中国特色的牌楼，正面“天下为公”，背面“礼义廉耻”。</w:t>
        <w:br/>
        <w:br/>
        <w:t>毕业典礼</w:t>
        <w:br/>
        <w:t>辰的学校位于芝加哥市区，是一所知名的私立教育型大学，学校为纪念17世纪一名法国牧师DePaul而得名，这所大学是全美最大的天主教大学和第九大的私立大学，也是</w:t>
        <w:br/>
        <w:t>伊利诺伊州</w:t>
        <w:br/>
        <w:t>最大的私立大学，商学院为全美最早十大商学院之一，看起来是不小，只一个商学院，今年的毕业生就一千三百多学生。为毕业典礼，学校租了一座体育场馆，毕业典礼盛况空前，热闹不亚于一场盛大的球赛，欢呼声此起彼伏，这一刻的心情真是难于言表。典礼上率先讲话的是位神职人员，据说该学校校园中就建有一座教堂（这位神父在学校中的地位相当于中国学校中的党委书记吧，呵呵），感觉</w:t>
        <w:br/>
        <w:t>美国</w:t>
        <w:br/>
        <w:t>宗教气氛还是比较浓的，城市中教堂之多就可见一斑了。典礼开始前和结束后人们纷纷合影留念，广场上人头攒动，体育馆外围拥满了人，看来美国人的确是非常重视毕业典礼，有些毕业生后面都跟成一个个的团队了，这是我来美国后见到人最多最集中的一回了，在此也有机会见到了几位中国同胞。</w:t>
        <w:br/>
        <w:t>“芝加哥（Chicago）位于美国中西部，属于</w:t>
        <w:br/>
        <w:t>伊利诺伊州</w:t>
        <w:br/>
        <w:t>，东临</w:t>
        <w:br/>
        <w:t>密歇根湖</w:t>
        <w:br/>
        <w:t>，全美第三大城市。芝加哥地处北美大陆的中心地带，为铁路、航空枢纽。芝加哥同时也是美国金融、文化、制造业、期货和商品交易中心之一。逐渐成为具有在世界重大影响力的都市之一。芝加哥常见的别名包括：“风城”，“芝城”等。芝加哥是重要的金融中心之一，美国第二大商业中心区，也是美国最大的期货市场。也被评为美国发展最均衡的经济体。此外，芝加哥都市区新增的企业数一直位居美国第一位。被誉为“摩天大楼的故乡”。芝加哥代表的美国中部时间所在的时区是UTC/GMT-6（西六区），与处在UTC/GMT+8（东八区）北京时间相差14小时（芝加哥夏令时期间相差13小时）。”</w:t>
        <w:br/>
        <w:t>6月15日 ，出游。</w:t>
        <w:br/>
        <w:t>大老远来到美国，总得走走看看，大家一致愿望，去</w:t>
        <w:br/>
        <w:t>黄石</w:t>
        <w:br/>
        <w:t>公园。出发前寻过票价，13号到达芝加哥就着手订票，才不到一周时间，到黄石的机票涨了几乎3倍，而且黄石附近已定不到宾馆，无奈之下只好迂回</w:t>
        <w:br/>
        <w:t>盐湖城</w:t>
        <w:br/>
        <w:t>，这样也还是多付出一倍的代价，哎，几天前真该当机立断呀。</w:t>
        <w:br/>
        <w:t>不得不承认，美国的空气的确异常好，通透到在高空仍可以看到地面，除了脚下远远漂浮的白云，没有一点遮拦。还有一点与国内不同的是，飞机上可以用手机，这点真爽，除了可以打游戏耗时间，更满足了在高空乱拍的欲望。</w:t>
        <w:br/>
        <w:br/>
        <w:t>飞机飞抵</w:t>
        <w:br/>
        <w:t>盐湖城</w:t>
        <w:br/>
        <w:t>，顺利办好租车手续，GMC七座的，挺霸气，看上去那叫一个着实，跟坦克似的。从盐湖城向</w:t>
        <w:br/>
        <w:t>黄石</w:t>
        <w:br/>
        <w:t>方向进发，沿途风景美丽，大片的绿色，不时冒出各式漂亮的房屋，处处是美景，到处皆公园啊。行车中风太大，无法打开车窗拍照，在休息站紧拍几张。美国西部广袤无垠，驱车在雄厚的天地间，突然想起去年狂奔在戈壁时，还想到美国西部大片的场景，如今亲眼得见了，相比戈壁的苍凉，这里更加广阔、肥沃，仿佛延伸到了天的那边。头顶是浩瀚的苍穹，阳光中，天透明的蓝，云闪亮的白，四周旷野无边无垠充满生机，壮美得令人心动不已，曾经美国西部电影中看过的场景，如今置身期间，亲身领略美国西部的狂野风情和独特魅力，真切感受它的丰腴、美丽、壮观。转瞬，被乌云闪电包围，远处的天依然晴朗，我们却在雨中。向着前方，终于走进阳光下了。在绿色的旷野中奔驰，车窗很快花掉，严重影响了行车中拍照的美感。今天很幸运，大雨中飞离芝加哥，虽然延迟了1小时，终究顺利起飞了，辰的同学稍后的班机，他们发来消息说他们之后的班机全部都被取消了。雨过天晴，好的不只是天气，连心情都好不少。</w:t>
        <w:br/>
        <w:br/>
        <w:br/>
        <w:t>公路上跑的大小车辆，尤其要提的那些大车、货车，每辆车均车身洁净，车灯明亮，有些还装饰得很漂亮，奔跑在路上的它们也是一道风景。大货车司机从身形到装束，与从美国影片中看的情形挺相符，怕人家打我，没合适的机会偷拍到他们健硕、豪放的身影，呵呵。偶尔出现几个骑行者，从车辆到服装头盔等，装备齐整，好看、专业。相比骑行，摩托车稍多些，大都造型漂亮，狂野不羁，看得心痒。</w:t>
        <w:br/>
        <w:br/>
        <w:t>地域广阔浇地设施都不一般。晴天浇地，阵雨不断，不少地方仍在喷水浇地，美国真是不缺水啊。</w:t>
        <w:br/>
        <w:br/>
        <w:t>去往住宿地，跟着导航走错了路，来到一处幽静美丽的小镇，小镇不大，但真的好美，恍惚间感觉穿越到美影片中了。可惜天色有些晚，背景不太配合，完全没照出小镇的美丽倩影。</w:t>
        <w:br/>
        <w:br/>
        <w:t>美国的加油站好像都是自助加油的。</w:t>
        <w:br/>
        <w:t>盐湖城</w:t>
        <w:br/>
        <w:t>至住宿地270多英里。晚上8点多终于到达住宿地（Ashton），一个小镇（比走错的小镇大许多），人口好像不多，晚上最热闹的地方就是这个小酒吧了，奇怪的是这家酒吧并不提供酒（也许人家不是酒吧吧），最喜欢这家的洋葱圈。小镇上的一家西餐厅，味道也还不错。</w:t>
        <w:br/>
        <w:br/>
        <w:t>6月16日</w:t>
        <w:br/>
        <w:t>黄石国家公园</w:t>
        <w:br/>
        <w:t>（</w:t>
        <w:br/>
        <w:t>Yellowstone National Park</w:t>
        <w:br/>
        <w:t>）</w:t>
        <w:br/>
        <w:t>这儿早晚温度相差好远，中午能到三十几度，清早却只有几度，冷啊。在小镇加油站吃些东西，加油站的早餐内容还算丰富，但全是西式的。小镇距</w:t>
        <w:br/>
        <w:t>黄石</w:t>
        <w:br/>
        <w:t>公园大概100英里，传说中的黄石公园，我们来了。</w:t>
        <w:br/>
        <w:br/>
        <w:t>黄石国家公园</w:t>
        <w:br/>
        <w:t>，被美国人自豪地称为“世界上最独一无二的神奇乐园”，完全惊呆了，何止一个震撼可以形容，简直就是美翻了。素有“美洲脊梁”之称的落基山脉在此孕育出无数雄壮的山峦、峡谷，秀美的河湖、瀑布，茂密的森林、草原，气势宏伟的广阔原野，各式美丽多姿、色彩斑斓的温泉、喷泉，这里还是众多野生动物的避难所和栖息地。黄石公园就是现实版的风景大片，极具视觉冲击力，公园横跨美国三个州，面积之大，景点之多，植物覆盖之广，动物种类之繁多，色彩之丰富，景色之靓丽，如同一个浑然天成的大地调色板，造物主的鬼斧神工把这里装扮得变幻莫测，五彩缤纷, 无法用文字描述出来了。</w:t>
        <w:br/>
        <w:t>黄石太美，大场面，大手笔，自然天成，一路狂拍，随手拈来皆是景，请原谅我的不专业，专业的相机不适合随时随地乱拍的我，一部好手机倒是非常重要。出现最多的动物当属野牛了，公园里常有它们的身影，确切地说它们才是这里的主人。</w:t>
        <w:br/>
        <w:br/>
        <w:t>黄石公园的热喷泉为世界之最，人们统计出有3000多处温泉、泥泉和300多个定时喷发的间歇泉。</w:t>
        <w:br/>
        <w:br/>
        <w:br/>
        <w:t>老忠实间歇泉</w:t>
        <w:br/>
        <w:t>（</w:t>
        <w:br/>
        <w:t>Old Faithful Geyser</w:t>
        <w:br/>
        <w:t>），喷发规律稳定，是世界上仅有的可预测喷发时间的喷泉之一，据称它已有规律地喷发至少有200年了。预报牌上的预报喷发时间到来之前，喷泉四周已拥满了人，老忠实间歇泉不喷时一缕淡淡的白雾，普通得没什么看点，喷发前夕白雾逐渐浓密，瞬间迸发，喷发起来的老忠实间歇泉，真是气势宏伟，蔚为壮观啊。刚刚还是乌云密布，阴雨不断，转瞬晴空万里，完全没耽误观看壮景，老天真是给力。</w:t>
        <w:br/>
        <w:t>“</w:t>
        <w:br/>
        <w:t>老忠实间歇泉</w:t>
        <w:br/>
        <w:t>（Old Faithful）的3,700-8,400美制加仑（14,000-32,000升）沸水喷发高度可达 106-185英尺（32-56米），持续1.5至5分钟，平均高度是145英尺（44米），最高纪录为185英尺（56米）。每次喷发间歇为45至125分钟，1939年时平均时间为66.5分钟，现在已经逐渐升至90分钟。同时其规律为双峰分布。</w:t>
        <w:br/>
        <w:br/>
        <w:t>“当你漫步于公园内时，看着食草动物排成一队慢吞吞的行走在清丽的河湖边，神奇热泉蒸腾出的雾气徘徊在树林之间，缤纷的色彩错落的分布在广袤的大地之上，总会有一种置身仙境的感觉。黄石的四季呈现出各不同的美，春天冰雪刚刚消融，夏季绿草如茵，秋天黄叶遍地，冬季大雪纷飞。公园共有东、南、西、北及东北5个入口，分五个区：西北的马默斯温泉区以石灰石台阶为主，故也称热台阶区；东北为</w:t>
        <w:br/>
        <w:t>罗斯福区</w:t>
        <w:br/>
        <w:t>，仍保留着老西部景观；中间为峡谷区，可观赏黄石峡谷和瀑布；东南为</w:t>
        <w:br/>
        <w:t>黄石湖</w:t>
        <w:br/>
        <w:t>区，主要是湖光山色；西及西南为间歇喷泉区，遍布间歇喷泉、温泉、蒸气、热水潭、泥地和喷气孔。在这里，你完全可以看到地球最神奇、最自然的一面。””</w:t>
        <w:br/>
        <w:t>黄石的四季没有机会也没那么多时间去体会，现在正是2015年6月中旬，黄石还是让我经历了几度到三十几度的变化，早晚温差真是够大了。许是纬度的关系吧，日照时间长，晚上8点多天还是大亮的，白天阳光非常厉害，30倍的防晒还是晒伤了。</w:t>
        <w:br/>
        <w:t>“</w:t>
        <w:br/>
        <w:t>黄石国家公园</w:t>
        <w:br/>
        <w:t>（</w:t>
        <w:br/>
        <w:t>Yellowstone National Park</w:t>
        <w:br/>
        <w:t>）：简称黄石公园，1872年3月1日它被正式命名为保护野生动物和自然资源的国家公园，于1978年被列入世界自然遗产名录。这是世界上第一个最大的国家公园。</w:t>
        <w:br/>
        <w:t>黄石国家公园占地面积约为898317公顷，主要位于怀俄明州，部分位于蒙大拿州和</w:t>
        <w:br/>
        <w:t>爱达荷州</w:t>
        <w:br/>
        <w:t>。黄石公园分五个区：西北的马默斯温泉区以石灰石台阶为主，故也称热台阶区；东北为</w:t>
        <w:br/>
        <w:t>罗斯福区</w:t>
        <w:br/>
        <w:t>，仍保留着老西部景观；中间为峡谷区，可观赏</w:t>
        <w:br/>
        <w:t>黄石大峡谷</w:t>
        <w:br/>
        <w:t>和瀑布；东南为</w:t>
        <w:br/>
        <w:t>黄石湖</w:t>
        <w:br/>
        <w:t>区，主要是湖光山色；西及西南为间歇喷泉区，遍布间歇泉、温泉、蒸气、热水潭、泥地和喷气孔。园内设有历史古迹博物馆。</w:t>
        <w:br/>
        <w:t>该公园是世界上最大的火山口之一，它拥有世界上面积最大的森林之一，公园内的森林占全美国森林总面积的90%左右，水面占10%左右。有超过10,000温泉和300多个间歇泉。拥有290多个瀑布。园内有</w:t>
        <w:br/>
        <w:t>黄石湖</w:t>
        <w:br/>
        <w:t>、</w:t>
        <w:br/>
        <w:t>黄石河</w:t>
        <w:br/>
        <w:t>、峡谷、瀑布及温泉等景观，是一个负有盛名的游览胜地。园内有野生动物7种有蹄类动物，2种熊和67种其他哺乳动物，322种鸟类，16种鱼类和跨境的灰狼。有超过1100种原生植物，200余种外来植物和超过400种喜温微生物。”</w:t>
      </w:r>
    </w:p>
    <w:p>
      <w:r>
        <w:t>评论：</w:t>
        <w:br/>
        <w:t>1.芝加哥在美国中部，准确地说是中西部</w:t>
        <w:br/>
        <w:t>2.若我上传时不拼图是否好点？</w:t>
        <w:br/>
        <w:t>3.更想找机会去新西兰看看</w:t>
        <w:br/>
        <w:t>4.去年去过的吗，哈哈，今年还想再去！</w:t>
        <w:br/>
        <w:t>5.唯一美中不足的就是图片没有看过瘾</w:t>
        <w:br/>
        <w:t>6.楼主我超爱看照片的，再上点图呗～</w:t>
      </w:r>
    </w:p>
    <w:p>
      <w:pPr>
        <w:pStyle w:val="Heading2"/>
      </w:pPr>
      <w:r>
        <w:t>14.开车去流浪 （总有一些旅程，注定要一个人走）2017（二）</w:t>
      </w:r>
    </w:p>
    <w:p>
      <w:r>
        <w:t>https://you.ctrip.com/travels/zhangjiajie23/3618884.html</w:t>
      </w:r>
    </w:p>
    <w:p>
      <w:r>
        <w:t>来源：携程</w:t>
      </w:r>
    </w:p>
    <w:p>
      <w:r>
        <w:t>发表时间：2018-1-29</w:t>
      </w:r>
    </w:p>
    <w:p>
      <w:r>
        <w:t>天数：7 天</w:t>
      </w:r>
    </w:p>
    <w:p>
      <w:r>
        <w:t>游玩时间：11 月</w:t>
      </w:r>
    </w:p>
    <w:p>
      <w:r>
        <w:t>人均花费：3000 元</w:t>
      </w:r>
    </w:p>
    <w:p>
      <w:r>
        <w:t>和谁：一个人</w:t>
      </w:r>
    </w:p>
    <w:p>
      <w:r>
        <w:t>玩法：</w:t>
      </w:r>
    </w:p>
    <w:p>
      <w:r>
        <w:t>旅游路线：</w:t>
      </w:r>
    </w:p>
    <w:p>
      <w:r>
        <w:t>正文：</w:t>
        <w:br/>
        <w:t>1、</w:t>
        <w:br/>
        <w:t>张家界</w:t>
        <w:br/>
        <w:t>11-19 武隆出发到达</w:t>
        <w:br/>
        <w:t>张家界</w:t>
        <w:br/>
        <w:t>武陵源</w:t>
        <w:br/>
        <w:t>景区里程460多公里，由于接连不断的隧道，整个路程限速在80和100码之间转换，除去一个半小时中途休息时间，足足开了7个小时。</w:t>
        <w:br/>
        <w:t>一路风雨一路雾，同样喜欢行驶在雨中的感觉</w:t>
        <w:br/>
        <w:t>张家界</w:t>
        <w:br/>
        <w:t>西下高速，天色渐晚，进入景区的道路又在修建，加之上山弯道多，可能是修路的原因，导航造成二次错误的线路，由于天色已晚，心中不免有点忐忑，不过最终还好，安全抵达目的地，到达</w:t>
        <w:br/>
        <w:t>武陵源</w:t>
        <w:br/>
        <w:t>镇已是6点过，只因已进入初冬，天黑得早，此时已是灯火辉煌。</w:t>
        <w:br/>
        <w:t>入住的“朴宿文艺客栈”名符其实，很文艺的一家客栈，地面以水泥本色、天花、墙面以白色和水泥本色相结合，配以木质本色家俱，公共休息区和茶区也文艺范十足。</w:t>
        <w:br/>
        <w:t>11-20  张家界核心景区“</w:t>
        <w:br/>
        <w:t>武陵源</w:t>
        <w:br/>
        <w:t>”，门票248元，不含电梯和索道，有效期四天。今天游览</w:t>
        <w:br/>
        <w:t>袁家界</w:t>
        <w:br/>
        <w:t>、</w:t>
        <w:br/>
        <w:t>杨家界</w:t>
        <w:br/>
        <w:t>、</w:t>
        <w:br/>
        <w:t>天子山</w:t>
        <w:br/>
        <w:t>一线。</w:t>
        <w:br/>
        <w:t>坐</w:t>
        <w:br/>
        <w:t>百龙天梯</w:t>
        <w:br/>
        <w:t>，直达世界自然遗产核心~</w:t>
        <w:br/>
        <w:t>袁家界</w:t>
        <w:br/>
        <w:t>13：00</w:t>
        <w:br/>
        <w:t>杨家界</w:t>
        <w:br/>
        <w:t>的雾好大，什么也看不见。</w:t>
        <w:br/>
        <w:t>天子山</w:t>
        <w:br/>
        <w:t>第一个景点  右边的江山、左边的美人，你是要江山呢？还是要美人呢？</w:t>
        <w:br/>
        <w:t>晚上的“魅力湘西”也是值得一看，只是开场的字画售卖，有点商业化，后面外场“气功、武功”之类的表演，更给人一种卖“打药”的感觉。</w:t>
        <w:br/>
        <w:t>11-21  今天的行程计划是“金鞭溪峡谷”、“</w:t>
        <w:br/>
        <w:t>黄石寨</w:t>
        <w:br/>
        <w:t>”和“</w:t>
        <w:br/>
        <w:t>十里画廊</w:t>
        <w:br/>
        <w:t>”一线，但昨天比较累，今天只走了个“金鞭溪峡谷”就收工。</w:t>
        <w:br/>
        <w:t>在峡谷内行走，与在山顶上的景致是不是又完全不一样。</w:t>
        <w:br/>
        <w:t>其实，真正要走完“武陵源区核心景区”的主要景点二天时间是不够的，常规游客一般是二天拉完，我用了二天时间大概只走了一半不到的景点。要想游完张家界景区需要六天时间【武陵源区核心景区】四天、【天门山景区】一天、【大峡谷玻璃桥】一天。</w:t>
        <w:br/>
        <w:t>由于天气寒冷，就此打住，以后有机会再游，明天启程前往长沙。</w:t>
        <w:br/>
        <w:t>11-22</w:t>
        <w:br/>
        <w:t>张家界到长沙</w:t>
        <w:br/>
        <w:t>2、长沙</w:t>
        <w:br/>
        <w:br/>
        <w:t>长沙安排了二个游览行程：一是橘子洲风景点、再就是岳麓书院也是必游之地。</w:t>
        <w:br/>
        <w:t>23号的橘子洲岛，看网上攻略说坐地铁最是方便，果不其然，2号线2号出口直接上岛，环岛大概有13公里吧！可选择坐观光车，我同样还是选择徒步，不过只走了半岛。</w:t>
        <w:br/>
        <w:t>横跨湘江的橘子洲大桥</w:t>
        <w:br/>
        <w:t>望江亭：始建于唐朝，1962年橘子洲头辟为公园时按原样进行了恢复。2008年又进行了重建。望江亭精致而古朴，伫立亭前，举目四望，既可感受湘江之江水滔滔南来，波澜壮阔的气势，又可眺望湘江两岸车水马龙的热闹景象。</w:t>
        <w:br/>
        <w:t>毛泽东青年艺术雕塑</w:t>
        <w:br/>
        <w:t>指点江山：1913年到1923年期间，毛泽东在长沙学习和工作期间，曾多次和挚友蔡和森、罗学瓒、张昆弟等人博浪击水，横渡湘江，来到这里“指点江山，激杨文字”，探求救国救民的真理，并在此写下了《沁园春.长沙》</w:t>
        <w:br/>
        <w:t>下午闲逛“太平古街和黄兴南路步行街”没有什么过于吸引人的地方。</w:t>
        <w:br/>
        <w:t>太平古街上的“贾谊故居”</w:t>
        <w:br/>
        <w:t>文和友老长沙臭豆腐</w:t>
        <w:br/>
        <w:t>来碗臭豆腐：不是传说中的那么好吃</w:t>
        <w:br/>
        <w:t>24号的岳麓书院：岳麓书院建于北宋开宝九年（976），是我国古代著名的四大书院之一。</w:t>
        <w:br/>
        <w:t>岳麓书院的经典名联：“惟楚有材  于斯为盛”大意为“楚国真是出人才的地方，岳麓书院更是英才齐聚之会所”。</w:t>
        <w:br/>
        <w:t>书院出来，满街都是吃的，在大众网上找了一家特色店“饭怕鱼”确实不错。</w:t>
        <w:br/>
        <w:t>这是他家的“祖传鱼饭”  超级好吃。</w:t>
        <w:br/>
        <w:t>11-25 因天气寒冷，原计划的凤凰古城取消，直奔北海，途中桂林，站一脚。</w:t>
        <w:br/>
        <w:t>3、桂林：路过桂林，站一脚。</w:t>
        <w:br/>
        <w:t>至此：湖南行程结束，进入广西境内</w:t>
      </w:r>
    </w:p>
    <w:p>
      <w:r>
        <w:t>评论：</w:t>
        <w:br/>
        <w:t>1.好好，以后要去的话可以以此为参考！楼主辛苦了！</w:t>
        <w:br/>
        <w:t>2.请教下楼主，整个行程里最推荐去哪个地方呢？</w:t>
        <w:br/>
        <w:t>3.楼主这里有什么东西是可以带回去给家人朋友做礼物的啊~？</w:t>
      </w:r>
    </w:p>
    <w:p>
      <w:pPr>
        <w:pStyle w:val="Heading2"/>
      </w:pPr>
      <w:r>
        <w:t>15.江南游记</w:t>
      </w:r>
    </w:p>
    <w:p>
      <w:r>
        <w:t>https://you.ctrip.com/travels/suzhou11/3616898.html</w:t>
      </w:r>
    </w:p>
    <w:p>
      <w:r>
        <w:t>来源：携程</w:t>
      </w:r>
    </w:p>
    <w:p>
      <w:r>
        <w:t>发表时间：2018-1-29</w:t>
      </w:r>
    </w:p>
    <w:p>
      <w:r>
        <w:t>天数：15 天</w:t>
      </w:r>
    </w:p>
    <w:p>
      <w:r>
        <w:t>游玩时间：</w:t>
      </w:r>
    </w:p>
    <w:p>
      <w:r>
        <w:t>人均花费：600 元</w:t>
      </w:r>
    </w:p>
    <w:p>
      <w:r>
        <w:t>和谁：和朋友</w:t>
      </w:r>
    </w:p>
    <w:p>
      <w:r>
        <w:t>玩法：自由行，人文，美食，小资，省钱，徒步</w:t>
      </w:r>
    </w:p>
    <w:p>
      <w:r>
        <w:t>旅游路线：苏州，南京，黄山，云谷寺，北海宾馆，玉屏楼，鼓楼，明孝陵，中山陵，玄武湖，南京长江大桥，莫愁湖，无锡，锡惠公园，天下第二泉，鼋头渚，南园，蠡园，留园，虎丘，西园，寒山寺，拙政园，狮子林，观前街，玄妙观，怡园，沧浪亭，北寺塔，网师园，红旗旅馆，迎客松</w:t>
      </w:r>
    </w:p>
    <w:p>
      <w:r>
        <w:t>正文：</w:t>
        <w:br/>
        <w:t>黄山北海宾馆</w:t>
        <w:br/>
        <w:t>¥</w:t>
        <w:br/>
        <w:t>-1</w:t>
        <w:br/>
        <w:t>起</w:t>
        <w:br/>
        <w:t>立即预订&gt;</w:t>
        <w:br/>
        <w:t>无锡红旗旅馆</w:t>
        <w:br/>
        <w:t>¥</w:t>
        <w:br/>
        <w:t>125</w:t>
        <w:br/>
        <w:t>起</w:t>
        <w:br/>
        <w:t>立即预订&gt;</w:t>
        <w:br/>
        <w:t>展开更多酒店</w:t>
        <w:br/>
        <w:t>江南游记</w:t>
        <w:br/>
        <w:t>三十年前的一篇游记，很简单。其中提到在</w:t>
        <w:br/>
        <w:t>苏州</w:t>
        <w:br/>
        <w:t>买到杭州的住宿票，让人好生纳闷的。那个年代，外出旅游，住宿是第一大问题，不然，不会出现在异地买住宿票的问题。在</w:t>
        <w:br/>
        <w:t>南京</w:t>
        <w:br/>
        <w:t>也是，设在火车站附近的专门介绍外地人住宿的接待处说没有旅社安排了，只好参团才给安排住宿。</w:t>
        <w:br/>
        <w:t>启程到汉，下午在汉口购得第二天的船票。</w:t>
        <w:br/>
        <w:t>1982年4月1日武汉</w:t>
        <w:br/>
        <w:t>清晨，从武昌汉阳门乘轮渡过江。登上东方红12号轮，8点准时启航。中午时分船到黄石，大雨倾盆。利用停泊时间，上岸买黄石港饼、苹果等。</w:t>
        <w:br/>
        <w:t>1982年4月2日船上</w:t>
        <w:br/>
        <w:t>在船上。清晨8点船到铜陵码头。上岸后，8点30分乘车离开码头。天气较冷。在两位好心铜陵人的帮助下，找到了汽车站，并在对面的工农兵饭店1号房间住下。</w:t>
        <w:br/>
        <w:t>1982年4月3日铜陵</w:t>
        <w:br/>
        <w:t>早晨5点50分乘汽车离开铜陵。沿途山上较多杜鹃花，有大红的，有玫瑰红的。中午11点多，车到蔡家桥，是一个小山村，只有几户人家。等到1点多钟，见到</w:t>
        <w:br/>
        <w:t>黄山</w:t>
        <w:br/>
        <w:t>的车无望，只好步行到旌德县城。3点多到达县城后，购得第二天早晨到黄山的车票，便住进县交通旅社。</w:t>
        <w:br/>
        <w:t>1982年4月4日旌德</w:t>
        <w:br/>
        <w:t>早上6点50分乘车离开旌德，到黄山的时间是上午10点整。在一位华侨朋友的指引下，乘环城汽车到达</w:t>
        <w:br/>
        <w:t>云谷寺</w:t>
        <w:br/>
        <w:t>。步行15里登上北海，已是下午1点钟。因为雪大，雾厚，天冷，又加上因为坐汽车上山时闪了腰，没办法痛快的玩，只好住在</w:t>
        <w:br/>
        <w:t>北海宾馆</w:t>
        <w:br/>
        <w:t>412号房间。</w:t>
        <w:br/>
        <w:t>1982年4月5日黄山</w:t>
        <w:br/>
        <w:t>早上6点起床，7点出发，沿途观赏雪中的黄山风景，奇峰怪石。中午11点在</w:t>
        <w:br/>
        <w:t>玉屏楼</w:t>
        <w:br/>
        <w:t>小憩，吃午饭。下午3点到达温泉，购得第二天到芜湖的汽车票，住在黄山脚下的后勤处黄山招待所里。</w:t>
        <w:br/>
        <w:t>1982年4月6日黄山</w:t>
        <w:br/>
        <w:t>6点30分乘汽车离开黄山，下午1点到达芜湖。2点钟找到火车站附近的芜湖市新建饭店住下。3点左右便步行到赭山公园游玩，这公园不大。由于上黄山过累，两腿走路时有些发抖，4点便转回到饭店。</w:t>
        <w:br/>
        <w:t>1982年4月7日芜湖</w:t>
        <w:br/>
        <w:t>5点起床，乘5点45分开的546次火车于上午10点到达南京。因为没办法联系到住宿，只好参加南京旅行社的活动，也自然听从他们的安排住在新园旅社。</w:t>
        <w:br/>
        <w:t>1982年4月8日南京</w:t>
        <w:br/>
        <w:t>早晨8点在南京</w:t>
        <w:br/>
        <w:t>鼓楼</w:t>
        <w:br/>
        <w:t>旅行社门口上旅游车，首先到达</w:t>
        <w:br/>
        <w:t>明孝陵</w:t>
        <w:br/>
        <w:t>。这是朱元璋的陵墓。游玩了</w:t>
        <w:br/>
        <w:t>中山陵</w:t>
        <w:br/>
        <w:t>后到灵谷寺，还有无梁殿，灵云塔等。中午是在</w:t>
        <w:br/>
        <w:t>玄武湖</w:t>
        <w:br/>
        <w:t>吃的午餐，并在梁州游览了一个多小时，下午游览</w:t>
        <w:br/>
        <w:t>南京长江大桥</w:t>
        <w:br/>
        <w:t>，其桥面比武汉长江大桥要窄些，只能走四辆汽车。最后游览了</w:t>
        <w:br/>
        <w:t>莫愁湖</w:t>
        <w:br/>
        <w:t>。在这途中，始终和两对北京来的旅行结婚的青年在一起。</w:t>
        <w:br/>
        <w:t>1982年4月9日南京</w:t>
        <w:br/>
        <w:t>晨7点29分，乘501次火车离开南京，于下午1点到</w:t>
        <w:br/>
        <w:t>无锡</w:t>
        <w:br/>
        <w:t>。这儿住宿条件不好，被介绍到清洁浴池住宿。利用下午的时间到</w:t>
        <w:br/>
        <w:t>锡惠公园</w:t>
        <w:br/>
        <w:t>。参观了闻名天下的“</w:t>
        <w:br/>
        <w:t>天下第二泉</w:t>
        <w:br/>
        <w:t>”。</w:t>
        <w:br/>
        <w:t>1982年4月10日无锡</w:t>
        <w:br/>
        <w:t>早上6点乘1路汽车到太湖边上的</w:t>
        <w:br/>
        <w:t>鼋头渚</w:t>
        <w:br/>
        <w:t>，</w:t>
        <w:br/>
        <w:t>游太湖</w:t>
        <w:br/>
        <w:t>风光。约9点乘游艇渡湖到三山游玩，拾得太湖石两块。有许多游客捡石头，因为这是江</w:t>
        <w:br/>
        <w:t>南园</w:t>
        <w:br/>
        <w:t>林的名石---太湖石。中午回市区的人很多，天气很好，在</w:t>
        <w:br/>
        <w:t>蠡园</w:t>
        <w:br/>
        <w:t>吃的午餐，并游览了蠡园。下午4点左右回到了无锡市区，在迎宾楼吃的晚餐，然后在市区购得第二天一早到苏州的火车票。</w:t>
        <w:br/>
        <w:t>1982年4月11日无锡</w:t>
        <w:br/>
        <w:t>清早起床，乘7点22分的511次火车到苏州，由于车子晚点，到达苏州的时间已过9点。刚下车，被“热情”的三轮车工人拉到</w:t>
        <w:br/>
        <w:t>留园</w:t>
        <w:br/>
        <w:t>路上的旅游职业中学招待所，只好在那儿住下，刚到苏州就留下了不愉快的印象。上午趁时间还早，专程游览了苏州</w:t>
        <w:br/>
        <w:t>虎丘</w:t>
        <w:br/>
        <w:t>塔。下午买了去杭州的船票后，游了留园，而午餐是在</w:t>
        <w:br/>
        <w:t>西园</w:t>
        <w:br/>
        <w:t>吃的斋菜。</w:t>
        <w:br/>
        <w:t>1982年4月12日苏州</w:t>
        <w:br/>
        <w:t>清晨乘车到达有名的</w:t>
        <w:br/>
        <w:t>寒山寺</w:t>
        <w:br/>
        <w:t>，因为天气不好，当到达枫林镇时，天还没有明朗，雾气沉沉，但还好没有下雨。寒山寺是早上七点开放，因为还没有到开放的时间，便转回到枫桥小镇，并在镇上吃了两个有地方风味的青菜糯米饼，这是苏州人民在过传统的清明节时吃的，主要是用青菜汁水揉成糯米团，并包上红砂糖，然后放在锅中蒸熟。当地人很喜欢吃它。从寒山寺出来后，就乘车到</w:t>
        <w:br/>
        <w:t>拙政园</w:t>
        <w:br/>
        <w:t>，这是苏州最大的园林。因为天气不好，没有拍风景照。从拙政园出来，看看天好象要下雨，便顺道到</w:t>
        <w:br/>
        <w:t>狮子林</w:t>
        <w:br/>
        <w:t>游玩，途中不巧下起雨来，只好立马回转到招待所吃午餐。</w:t>
        <w:br/>
        <w:t>下午，因天气不好，逛了苏州的</w:t>
        <w:br/>
        <w:t>观前街</w:t>
        <w:br/>
        <w:t>和</w:t>
        <w:br/>
        <w:t>玄妙观</w:t>
        <w:br/>
        <w:t>，这是苏州最热闹的地方。</w:t>
        <w:br/>
        <w:t>1982年4月13日苏州</w:t>
        <w:br/>
        <w:t>早晨乘7路车到终点站下车，想买在杭州的住宿票，结果没有买到，只好听天由命了。回到旅社把行李提出来，办理了住宿结账手续。便乘7路车在终点站人民桥下车，将行李寄存在候船室，便上街游玩。先到</w:t>
        <w:br/>
        <w:t>怡园</w:t>
        <w:br/>
        <w:t>转了会儿，后到</w:t>
        <w:br/>
        <w:t>沧浪亭</w:t>
        <w:br/>
        <w:t>转了转。午餐后便转回到候船室休息。这次在苏州，除了</w:t>
        <w:br/>
        <w:t>北寺塔</w:t>
        <w:br/>
        <w:t>、双塔，</w:t>
        <w:br/>
        <w:t>网师园</w:t>
        <w:br/>
        <w:t>三处没有玩到外，三天的日程安排得满满的。下午5点30分，乘0328号轮船，开始了大运河上的夜航，在船上吃的晚餐。落日中的大运河好美好美的。</w:t>
        <w:br/>
        <w:t>1982年4月14日苏州</w:t>
        <w:br/>
        <w:t>在轮船上度过了整整一个夜晚，清晨7点多钟船到了杭州。大运河的水真是脏极了，黑臭的水经轮船的机桨翻腾搅动，搅起阵阵腥臭。下轮船码头进入市区时，又碰到类似苏州拉客的三轮车工人，吸取教训没有上当，而是自已找到一个名叫红旗旅馆的住了下来。在</w:t>
        <w:br/>
        <w:t>红旗旅馆</w:t>
        <w:br/>
        <w:t>见到几个由三轮车拉过来的旅客，他们大呼上当了。安排好住宿后，便乘车到湖滨，乘湖滨的游船到达三潭印月。西湖真是美极了，特别是春天，秀丽的景色使人陶醉。从小瀛洲出来船到湖心亭，湖心亭没有小瀛洲好玩。</w:t>
        <w:br/>
        <w:t>1982年4月15日杭州</w:t>
        <w:br/>
        <w:t>无锡二泉映月</w:t>
        <w:br/>
        <w:t>无锡鼋头渚</w:t>
        <w:br/>
        <w:t>黄山</w:t>
        <w:br/>
        <w:t>黄山北海宾馆</w:t>
        <w:br/>
        <w:t>黄山</w:t>
        <w:br/>
        <w:t>迎客松</w:t>
        <w:br/>
        <w:t>苏州寒山寺</w:t>
        <w:br/>
        <w:t>南京长江大桥</w:t>
        <w:br/>
        <w:t>杭州西湖</w:t>
        <w:br/>
        <w:t>苏州虎丘塔</w:t>
        <w:br/>
        <w:t>上海市政府</w:t>
        <w:br/>
        <w:t>一张旧船票</w:t>
        <w:br/>
        <w:t>杭州公汽车票</w:t>
        <w:br/>
        <w:t>苏州公汽车票</w:t>
        <w:br/>
        <w:t>住宿证(南京)</w:t>
        <w:br/>
        <w:t>无锡到苏州火车票仅要0.80元</w:t>
        <w:br/>
        <w:t>无锡公汽车票</w:t>
        <w:br/>
        <w:t>杭州西湖</w:t>
      </w:r>
    </w:p>
    <w:p>
      <w:r>
        <w:t>评论：</w:t>
        <w:br/>
        <w:t>1.我去了之后没写游记，楼主到是圆了我一个心愿呢！</w:t>
        <w:br/>
        <w:t>2.回忆也挺好的，你们那时去旅游，我也就是7、8岁。</w:t>
        <w:br/>
        <w:t>3.这是36年前的黄山迎客松，当然是好的，而且那个时候上山顶是没有缆车的，全靠步行。</w:t>
        <w:br/>
        <w:t>4.那时，迎客松是好的。</w:t>
        <w:br/>
        <w:t>5.是的，毕竟是近四十年了，苏州到杭州可以坐船，而且船票仅2元。也是夕发朝至，傍晚在苏州乘船，看大运河夕阳的余晖，第二天清晨就到了杭州。</w:t>
        <w:br/>
        <w:t>6.古董了。</w:t>
      </w:r>
    </w:p>
    <w:p>
      <w:pPr>
        <w:pStyle w:val="Heading2"/>
      </w:pPr>
      <w:r>
        <w:t>16.旅行青蛙，蛙儿子去过的日本竟然那么好玩！</w:t>
      </w:r>
    </w:p>
    <w:p>
      <w:r>
        <w:t>https://you.ctrip.com/travels/japan100041/3622934.html</w:t>
      </w:r>
    </w:p>
    <w:p>
      <w:r>
        <w:t>来源：携程</w:t>
      </w:r>
    </w:p>
    <w:p>
      <w:r>
        <w:t>发表时间：2018-1-31</w:t>
      </w:r>
    </w:p>
    <w:p>
      <w:r>
        <w:t>天数：6 天</w:t>
      </w:r>
    </w:p>
    <w:p>
      <w:r>
        <w:t>游玩时间：2 月</w:t>
      </w:r>
    </w:p>
    <w:p>
      <w:r>
        <w:t>人均花费：3000 元</w:t>
      </w:r>
    </w:p>
    <w:p>
      <w:r>
        <w:t>和谁：和朋友</w:t>
      </w:r>
    </w:p>
    <w:p>
      <w:r>
        <w:t>玩法：</w:t>
      </w:r>
    </w:p>
    <w:p>
      <w:r>
        <w:t>旅游路线：</w:t>
      </w:r>
    </w:p>
    <w:p>
      <w:r>
        <w:t>正文：</w:t>
        <w:br/>
        <w:t>有一只蛙，独自旅行，吃饭，到处走走停停。</w:t>
        <w:br/>
        <w:t>每次出门，呱儿子都会寄来他所到之处的明信片。看多了</w:t>
        <w:br/>
        <w:t>日本</w:t>
        <w:br/>
        <w:t>风景照，岛国真是风光无限啊！</w:t>
        <w:br/>
        <w:t>蛙不在家，即将到来的春节，不如挑几个呱儿子去过的地方好好浪一浪。</w:t>
        <w:br/>
        <w:t>1、</w:t>
        <w:br/>
        <w:t>爱知县</w:t>
        <w:br/>
        <w:br/>
        <w:t>名古屋城</w:t>
        <w:br/>
        <w:t>化身日剧古典女主角就看你了！</w:t>
        <w:br/>
        <w:t>这个明信片似乎是呱妈们的标配，</w:t>
        <w:br/>
        <w:t>名古屋城</w:t>
        <w:br/>
        <w:t>是德川家康于1612年修建，经二战战火损毁，1959年修复了幸存的建筑。</w:t>
        <w:br/>
        <w:t>虽已不复当年旧貌，但城堡的规模仍可一窥，加之其内的2000多株樱花树，花开时节所有建筑掩映于粉烟之中，景象动人。</w:t>
        <w:br/>
        <w:t>最佳旅行时间：春季</w:t>
        <w:br/>
        <w:t>建议旅行时间：0.5天</w:t>
        <w:br/>
        <w:t>特产：招财猫</w:t>
        <w:br/>
        <w:t>2、</w:t>
        <w:br/>
        <w:t>京都</w:t>
        <w:br/>
        <w:t>府</w:t>
        <w:br/>
        <w:t>天桥立</w:t>
        <w:br/>
        <w:t>海の</w:t>
        <w:br/>
        <w:t>京都</w:t>
        <w:br/>
        <w:t>，早日集齐“</w:t>
        <w:br/>
        <w:t>日本</w:t>
        <w:br/>
        <w:t>三景”</w:t>
        <w:br/>
        <w:t>天桥立</w:t>
        <w:br/>
        <w:t>是位于</w:t>
        <w:br/>
        <w:t>京都</w:t>
        <w:br/>
        <w:t>府北部的风景胜地，一条细细的丝带状沙洲把海湾隔出内外两边。</w:t>
        <w:br/>
        <w:t>最佳旅行时间：全年</w:t>
        <w:br/>
        <w:t>建议旅行时间：1天</w:t>
        <w:br/>
        <w:t>特产：清水烧、怀石料理、宇治茶、八桥</w:t>
        <w:br/>
        <w:t>3、</w:t>
        <w:br/>
        <w:t>长野县</w:t>
        <w:br/>
        <w:br/>
        <w:t>善光寺</w:t>
        <w:br/>
        <w:t>你呱爱去的</w:t>
        <w:br/>
        <w:t>善光寺</w:t>
        <w:br/>
        <w:t>，不管多远也要去参拜一次！</w:t>
        <w:br/>
        <w:t>善光寺</w:t>
        <w:br/>
        <w:t>位于</w:t>
        <w:br/>
        <w:t>日本</w:t>
        <w:br/>
        <w:t>本州岛中部的</w:t>
        <w:br/>
        <w:t>长野</w:t>
        <w:br/>
        <w:t>，距今大约有1400年的历史。善光寺之所以闻名于世，是因为它可以将所有人超度天堂。寺内景观辽阔，视野极佳。</w:t>
        <w:br/>
        <w:t>最佳旅行时间：全年</w:t>
        <w:br/>
        <w:t>建议旅行时间：1天</w:t>
        <w:br/>
        <w:t>特产：荞麦面、山葵（芥末）</w:t>
        <w:br/>
        <w:t>1、</w:t>
        <w:br/>
        <w:t>群马县</w:t>
        <w:br/>
        <w:t>-</w:t>
        <w:br/>
        <w:t>草津温泉</w:t>
        <w:br/>
        <w:t>离</w:t>
        <w:br/>
        <w:t>东京</w:t>
        <w:br/>
        <w:t>近，古老日本的温润魅力</w:t>
        <w:br/>
        <w:t>日本三大名泉之一，别名“药出汤”，以自然环境优美，疗效极高而著称，</w:t>
        <w:br/>
        <w:t>草津温泉</w:t>
        <w:br/>
        <w:t>乡街中有一“汤田”，终年热气蒸蒸的高温泉水流淌不断。当地特产好吃的馒头，呱娃已经替我品尝了。</w:t>
        <w:br/>
        <w:t>最佳旅行时间：四季皆宜</w:t>
        <w:br/>
        <w:t>建议旅行时间：3天</w:t>
        <w:br/>
        <w:t>2、</w:t>
        <w:br/>
        <w:t>兵库县</w:t>
        <w:br/>
        <w:br/>
        <w:t>有马温泉</w:t>
        <w:br/>
        <w:t>佛系温泉，除了舒服当然还得养生啦！</w:t>
        <w:br/>
        <w:t>关西地区最古老的温泉，日本三大温泉之一，照片里的呱娃所在位置推断大致是在有马川</w:t>
        <w:br/>
        <w:t>亲水公园</w:t>
        <w:br/>
        <w:t>附近，桥上的视野可以看得见河道。</w:t>
        <w:br/>
        <w:t>最佳旅行时间：全年</w:t>
        <w:br/>
        <w:t>建议旅行时间：1天</w:t>
        <w:br/>
        <w:t>日本之最：面包、蛋糕、红茶的消费量为日本第一位</w:t>
        <w:br/>
        <w:t>3、</w:t>
        <w:br/>
        <w:t>大分县</w:t>
        <w:br/>
        <w:br/>
        <w:t>别府温泉</w:t>
        <w:br/>
        <w:t>海地狱</w:t>
        <w:br/>
        <w:t>温泉乡+熊本熊的故乡</w:t>
        <w:br/>
        <w:t>位于日本</w:t>
        <w:br/>
        <w:t>九州</w:t>
        <w:br/>
        <w:t>岛东北部，自</w:t>
        <w:br/>
        <w:t>奈良</w:t>
        <w:br/>
        <w:t>时代起便是日本著名的“温泉之乡”，</w:t>
        <w:br/>
        <w:t>别府</w:t>
        <w:br/>
        <w:t>的温泉涌出量居世界第二，仅次于美国黄石国家公园。图片中的篮子里挂着温泉蛋，呱娃热的都出汗了。</w:t>
        <w:br/>
        <w:t>最佳旅行时间：全年</w:t>
        <w:br/>
        <w:t>建议旅行时间：1天</w:t>
        <w:br/>
        <w:t>特产：黑玉子（温泉鸡蛋）、血池软膏</w:t>
        <w:br/>
        <w:t>1、</w:t>
        <w:br/>
        <w:t>秋田县</w:t>
        <w:br/>
        <w:t>入道埼灯台</w:t>
        <w:br/>
        <w:t>海鲜与美景都到位了，你还不去看看吗？</w:t>
        <w:br/>
        <w:t>位于</w:t>
        <w:br/>
        <w:t>秋田县</w:t>
        <w:br/>
        <w:t>的</w:t>
        <w:br/>
        <w:t>男鹿市</w:t>
        <w:br/>
        <w:t>，在</w:t>
        <w:br/>
        <w:t>入道崎</w:t>
        <w:br/>
        <w:t>矗立的黑白两色为主的大型灯台，是日本著名的观海圣地，还入选了最佳落日美景的50处灯塔之一。周围有大片草地和海洋，很适合放空自己。</w:t>
        <w:br/>
        <w:t>最佳旅行时间：3-4樱花季、冬季雪中泡温泉</w:t>
        <w:br/>
        <w:t>建议旅行时间：1天</w:t>
        <w:br/>
        <w:t>当地特色：温泉</w:t>
        <w:br/>
        <w:t>2、</w:t>
        <w:br/>
        <w:t>青森县</w:t>
        <w:br/>
        <w:br/>
        <w:t>奥入濑溪流</w:t>
        <w:br/>
        <w:t>想一次绿得让眼睛放够假，就靠这里啦！</w:t>
        <w:br/>
        <w:t>奥入濑溪流</w:t>
        <w:br/>
        <w:t>全长约14公里。漫步在步行道上，沿途瀑布溪流变化多端，沿岸遍布扁柏、山毛榉、枫树等原始森林。</w:t>
        <w:br/>
        <w:t>最佳旅行时间：全年</w:t>
        <w:br/>
        <w:t>建议旅行时间：1天</w:t>
        <w:br/>
        <w:t>特产：青森苹果</w:t>
        <w:br/>
        <w:t>3、</w:t>
        <w:br/>
        <w:t>鹿儿岛</w:t>
        <w:br/>
        <w:t>绳文杉</w:t>
        <w:br/>
        <w:t>比你老上六</w:t>
        <w:br/>
        <w:t>千岁</w:t>
        <w:br/>
        <w:t>的大树，也算是"活久见"系列了</w:t>
        <w:br/>
        <w:t>鹿儿岛</w:t>
        <w:br/>
        <w:t>县是日本</w:t>
        <w:br/>
        <w:t>九州</w:t>
        <w:br/>
        <w:t>最南端的县，拥有以世界自然遗产</w:t>
        <w:br/>
        <w:t>屋久岛</w:t>
        <w:br/>
        <w:t>为首的各种特色岛屿。日本屋久岛上的神木，树龄推测在2170-7200年之间。特别值得一提的是冬天的鹿儿岛很温暖。</w:t>
        <w:br/>
        <w:t>最佳旅行时间：全年</w:t>
        <w:br/>
        <w:t>建议旅行时间：1天</w:t>
        <w:br/>
        <w:t>特产：正宗大岛绸、黑砂糖、</w:t>
        <w:br/>
        <w:t>鹿儿岛</w:t>
        <w:br/>
        <w:t>茶</w:t>
      </w:r>
    </w:p>
    <w:p>
      <w:r>
        <w:t>评论：</w:t>
        <w:br/>
        <w:t>1.矮油，怎么就这几张图片啦，没看过瘾！！！</w:t>
      </w:r>
    </w:p>
    <w:p>
      <w:pPr>
        <w:pStyle w:val="Heading2"/>
      </w:pPr>
      <w:r>
        <w:t>17.人间仙境张家界，醉美雪景武陵源</w:t>
      </w:r>
    </w:p>
    <w:p>
      <w:r>
        <w:t>https://you.ctrip.com/travels/wulingyuan120559/3629637.html</w:t>
      </w:r>
    </w:p>
    <w:p>
      <w:r>
        <w:t>来源：携程</w:t>
      </w:r>
    </w:p>
    <w:p>
      <w:r>
        <w:t>发表时间：2018-2-5</w:t>
      </w:r>
    </w:p>
    <w:p>
      <w:r>
        <w:t>天数：4 天</w:t>
      </w:r>
    </w:p>
    <w:p>
      <w:r>
        <w:t>游玩时间：1 月</w:t>
      </w:r>
    </w:p>
    <w:p>
      <w:r>
        <w:t>人均花费：3000 元</w:t>
      </w:r>
    </w:p>
    <w:p>
      <w:r>
        <w:t>和谁：和朋友</w:t>
      </w:r>
    </w:p>
    <w:p>
      <w:r>
        <w:t>玩法：自由行，摄影，人文，美食，火车</w:t>
      </w:r>
    </w:p>
    <w:p>
      <w:r>
        <w:t>旅游路线：张家界，武陵源，溪布街客栈，天子山，贺龙公园，十里画廊，黄石寨，武陵源，张家界国家森林公园，杨家界，索溪峪，溪布街，百龙天梯，袁家界，张家界国际大酒店，桑植，慈利</w:t>
      </w:r>
    </w:p>
    <w:p>
      <w:r>
        <w:t>正文：</w:t>
        <w:br/>
        <w:t>张家界溪布街客栈</w:t>
        <w:br/>
        <w:t>¥</w:t>
        <w:br/>
        <w:t>424</w:t>
        <w:br/>
        <w:t>起</w:t>
        <w:br/>
        <w:t>立即预订&gt;</w:t>
        <w:br/>
        <w:t>张家界国际大酒店</w:t>
        <w:br/>
        <w:t>¥</w:t>
        <w:br/>
        <w:t>242</w:t>
        <w:br/>
        <w:t>起</w:t>
        <w:br/>
        <w:t>立即预订&gt;</w:t>
        <w:br/>
        <w:t>展开更多酒店</w:t>
        <w:br/>
        <w:t>【前言】</w:t>
        <w:br/>
        <w:t>对于</w:t>
        <w:br/>
        <w:t>张家界</w:t>
        <w:br/>
        <w:t>，想必大家并不陌生。</w:t>
        <w:br/>
        <w:t>张家界玻璃桥，可谓是瞬间刷爆了网络，成为2017年最火的玻璃桥，同样也成为很多人向往的目的地。</w:t>
        <w:br/>
        <w:t>之前很多人问过我张家界需要几天可以玩好？</w:t>
        <w:br/>
        <w:t>除了玻璃桥还有什么地方可以玩？</w:t>
        <w:br/>
        <w:t>面对突如其来的问题当时就被懵了。</w:t>
        <w:br/>
        <w:t>对于一个足迹已经在中国版图上纵横交错的旅行家来说，怎会没有去过人间仙境张家界呢？</w:t>
        <w:br/>
        <w:t>2018年年初，听说全国马上下雪，此时此刻正在计划去哪里看雪？</w:t>
        <w:br/>
        <w:t>去年看了庐山的雪景，</w:t>
        <w:br/>
        <w:t>今年就来场说走就走的张家界雪景之旅。</w:t>
        <w:br/>
        <w:t>【行程路线】</w:t>
        <w:br/>
        <w:t>Day1：南昌高铁到长沙，长沙汽车西站顺风车</w:t>
        <w:br/>
        <w:t>武陵源</w:t>
        <w:br/>
        <w:t>，晚上入住</w:t>
        <w:br/>
        <w:t>溪布街客栈</w:t>
        <w:br/>
        <w:t>。</w:t>
        <w:br/>
        <w:t>Day2：</w:t>
        <w:br/>
        <w:t>8:30出发前往吴家峪门票站</w:t>
        <w:br/>
        <w:t>9:00-12:00吴家峪门票站——环保车（20min）——</w:t>
        <w:br/>
        <w:t>天子山</w:t>
        <w:br/>
        <w:t>索道下站——索道上山（10min）——游览天子山景区及</w:t>
        <w:br/>
        <w:t>贺龙公园</w:t>
        <w:br/>
        <w:t>——山顶麦当劳</w:t>
        <w:br/>
        <w:t>12:00-13:00山顶麦当劳午餐、休息</w:t>
        <w:br/>
        <w:t>13:00-16:00天子山索道上站——索道下山——索道下站——环保车（10min）——</w:t>
        <w:br/>
        <w:t>十里画廊</w:t>
        <w:br/>
        <w:t>——游览十里画廊——环保车（20min）——吴家峪门票站</w:t>
        <w:br/>
        <w:t>16:30吴家峪门票站出山</w:t>
        <w:br/>
        <w:t>Day3：</w:t>
        <w:br/>
        <w:t>8:00出发前往森林公园门票站</w:t>
        <w:br/>
        <w:t>9:00-12:00到达森林公园门票站，大氧吧广场，环保车（5min）——</w:t>
        <w:br/>
        <w:t>黄石寨</w:t>
        <w:br/>
        <w:t>索道下站——乘缆车上山游览（8min）——环形游览黄石寨（2小时）——返回索道上站——乘坐缆车下山——索道下站（8min）——环保车（5min）——大氧吧广场</w:t>
        <w:br/>
        <w:t>12:00-13:00大氧吧广场午餐、休息</w:t>
        <w:br/>
        <w:t>13:00-16:30大氧吧广场往右——徒步金鞭溪（游览金鞭岩、神鹰护鞭等景点）——徒步三分之一后返程——大氧吧广场</w:t>
        <w:br/>
        <w:t>16:30森林公园门票站出山。</w:t>
        <w:br/>
        <w:t>Day4：返程</w:t>
        <w:br/>
        <w:t>【摄影器材】</w:t>
        <w:br/>
        <w:t>手机：iPhone6s</w:t>
        <w:br/>
        <w:t>相机：佳能6D（佳能16-35/2.8、腾龙24-70/2.8、佳能50/1.4）</w:t>
        <w:br/>
        <w:t>修图软件：Photoshop、Lightroom</w:t>
        <w:br/>
        <w:t>视频软件：Premiere、After Effects</w:t>
        <w:br/>
        <w:t>其他器材：便携三脚架、手机延时支架、视频拍摄稳定器、苹果笔记本、移动硬盘、读卡器、SD卡、充电器等</w:t>
        <w:br/>
        <w:t>【作者简介】</w:t>
        <w:br/>
        <w:t>微博:@奔跑的小东东，@旅行走天下</w:t>
        <w:br/>
        <w:t>微信：932056997</w:t>
        <w:br/>
        <w:t>公众号：奔跑的小东东（zxd18166041208）</w:t>
        <w:br/>
        <w:t>我的旅行足迹：</w:t>
        <w:br/>
        <w:t>国内：北京，上海，重庆，吉林，河北，河南，山西，安徽，湖南，湖北，陕西，浙江，江苏，广东，海南，四川，云南，青海，西藏，内蒙古等省市。</w:t>
        <w:br/>
        <w:t>国外：日本、泰国、柬埔寨、马来西亚、越南等。</w:t>
        <w:br/>
        <w:t>【关于张家界</w:t>
        <w:br/>
        <w:t>武陵源</w:t>
        <w:br/>
        <w:t>】</w:t>
        <w:br/>
        <w:t>对于初到张家界的人来说，会傻傻的分不清张家界武陵源？</w:t>
        <w:br/>
        <w:t>张家界属湖南省辖地级市，原名大庸市，辖2个市辖区（永定区、武陵源区）。其中武陵源风景名胜区隶属于张家界市武陵源区，包括</w:t>
        <w:br/>
        <w:t>张家界国家森林公园</w:t>
        <w:br/>
        <w:t>，</w:t>
        <w:br/>
        <w:t>杨家界</w:t>
        <w:br/>
        <w:t>自然保护区，天子山自然保护区，</w:t>
        <w:br/>
        <w:t>索溪峪</w:t>
        <w:br/>
        <w:t>自然保护区四大景区。</w:t>
        <w:br/>
        <w:t>武陵源风景名胜区，素有“奇峰三千、秀水八百”之美誉。造型之巧，神韵之妙，意境之美，堪称大自然的“大手笔”。是世界自然遗产，世界地质公园，中国第一个国家森林公园，国家首批5A风景区。也是美国电影“阿凡达”和中国古典名著《红楼梦》、《西游记》及《钟馗伏魔》、《捉妖记》等实景拍摄地。</w:t>
        <w:br/>
        <w:t>一般情况下旅游都会选择在张家界国家森林公园，属武陵源风景名胜区的核心景区，整个景区非常之大，包括了五个门票站，分别是吴家峪标志门门票站、森林公园门票站、杨家界门票站、梓木岗门票站、天子山门票站。进入景区只需购买一次门票，票价有淡季和旺季之分，门票4天内有效，可免费无限次乘座景区的环保车。</w:t>
        <w:br/>
        <w:t>Day1</w:t>
        <w:br/>
        <w:t>溪布街客栈</w:t>
        <w:br/>
        <w:t>【七个小时在路上】</w:t>
        <w:br/>
        <w:t>还清楚的记得有次长沙行程本计划去</w:t>
        <w:br/>
        <w:t>张家界游玩</w:t>
        <w:br/>
        <w:t>的，当时查了交通，火车五个小时，汽车五个小时。瞬间放弃了张家界的全部行程，临时计划前往其他目的地。这次又因为活动的原因，提前来到熟悉的长沙。本计划乘坐14：30的大巴车前往武陵源，可连日来的雪天湖南省的大巴车全部停运，只好选择顺风车出行。经过七个多小时的车程终于到达武陵源的</w:t>
        <w:br/>
        <w:t>溪布街客栈</w:t>
        <w:br/>
        <w:t>。</w:t>
        <w:br/>
        <w:t>溪布街客栈</w:t>
        <w:br/>
        <w:t>，地处在张家界武陵源山脚下的</w:t>
        <w:br/>
        <w:t>溪布街</w:t>
        <w:br/>
        <w:t>上。客栈给我印象最深刻的是温暖，对于寒冷的冬天没有比这两个字更重要的。客栈24小时都有炭火，可让随时随地来的客人感受到温暖，绝对是你来张家界武陵源最好的选择。</w:t>
        <w:br/>
        <w:t>从外观上来讲，客栈是浓浓的中国风，外观是亭台小楼，而里面又是天井四合院的格局。随处都可感受到其生活的气息，琳琅满目的书籍，还有随处可见的绿植，都可感触到主人的用心。</w:t>
        <w:br/>
        <w:t>房间温馨舒适，各类配套设施齐全，旁边吃喝玩乐应有尽有，可满足你各种需求。</w:t>
        <w:br/>
        <w:t>Day2 张家界武陵源：雪后美景，可遇而不可求【天子山景区-贺龙公园-御笔峰-天子阁-十里画廊】</w:t>
        <w:br/>
        <w:t>张家界雪后美景，对很多人来说是可遇而不可求。下雪后我们便开启我们的张家界行程，今天的行程是吴家峪门票站-天子山景区-贺龙公园-御笔峰-天子阁-十里画廊，行程景点不是特别多，但因天气和路面的原因，特别耗费体力。</w:t>
        <w:br/>
        <w:t>清晨我们来到张家界武陵源景区的吴家峪门票站，远远的望去首先看到的是这座九层宝塔，塔尖直插云霄，矗立在武陵源脚下，让每人前往旅游的游人都忍不住拍张纪念照。</w:t>
        <w:br/>
        <w:t>在吴家峪门票站，可选择乘坐景区环保车前往十里画廊，</w:t>
        <w:br/>
        <w:t>百龙天梯</w:t>
        <w:br/>
        <w:t>，天子山索道等地方，当时我们乘坐了20分钟环保车来到了天子山景区。</w:t>
        <w:br/>
        <w:t>乘坐索道需要10分钟左右才能到达海拔1262.5米的天子山景区，在索道车厢看到外面全是云雾缭绕，镜头完全拍不出好的照片，可没有想到的是到达山顶以后云雾竟全散去。当时旁边的航拍老师告诉我，遇到这样的好天气赶快拍，说不定等会又是云雾缭绕。</w:t>
        <w:br/>
        <w:t>另外这里温馨提示，如果是苹果手机记得提前20分钟给手机贴暖宝宝，以免出现自动关机的情况。另外记得预热电池：1.电量不低于95%提到1.2米悬停。2.打开电池详情。检查单芯电压不低于3.6V，打开主屏幕显示电压开关。3.当温度到20度以上再往高推。4.推杆关注右上角实时电压，低于3.6V就放缓。3.5B是警戒线。3.4V就离坠机不远了。</w:t>
        <w:br/>
        <w:t>无人机最好在自己的视线范围内，当时记得只飞到了140米左右的高度，不过呈现出了完美的效果。峰与峰相连，积雪覆盖在崇山峻岭之间，而在不远处又是云雾缭绕，宛如仙境。</w:t>
        <w:br/>
        <w:t>在天子山景区，共有云雾、月夜、霞日、冬雪四大奇观。其中冬雪是其四大景观之中最难欣赏到的奇观，也正因难得所以吸引了无数的摄影师前来拍摄。</w:t>
        <w:br/>
        <w:t>从高空拍摄下的雪景，可清晰的看见景区银装素裹，美轮美奂。还记得当时拍摄时没什么感触，到晚上电脑修好图以后在电脑上放出来，让我突然好惊讶怎么可以这么美？选好图片就发了组朋友圈，引起了无数人进行点赞评论，还有好友问我用了原图换成了电脑桌面。</w:t>
        <w:br/>
        <w:t>天子山景区因古代土家族领袖向大坤自称天子而得名。其处于峰林演化史的壮年期，素有“峰林之王”的美称。</w:t>
        <w:br/>
        <w:t>天子山景区的近景远景完成不同，但出现在一个画面之中却搭配的刚刚好，近是银装素裹，而远确是云雾缭绕。</w:t>
        <w:br/>
        <w:t>如果是晴天可选择乘坐景区的环保车前往贺龙公园-御笔峰-天子阁等景区，可惜雪后此段路程停运，只能选择步行前往。</w:t>
        <w:br/>
        <w:t>有趣的是这里成了天然的滑雪场，吸引了许许多多的游客。另外看到平常景区道路的标志牌，在雪后显的特别耀眼。</w:t>
        <w:br/>
        <w:t>在景区内有许许多多不可错过的景点，比如贺龙公园就是其中之一。贺龙公园位于石家檐东侧，园内立有贺龙元帅铜像。贺龙铜像头部形象逼真，肩以下塑成岩石状，如武陵奇峰，巍然屹立于石台之上。身姿刚毅，挺胸远视，手握烟斗，神情安详，正气凛然，一匹战马紧紧依偎主人右侧。</w:t>
        <w:br/>
        <w:t>当时看到旁边的道路，让我忍不住拍了张，感觉又是另外一番风景。</w:t>
        <w:br/>
        <w:t>“登阁凭栏，把酒临风。眼收六合苍茫，卷帘一轴锦绣。缠清流而作罗带，饰花果以为佩环。君不见，三千奇峰乱斧劈，八百秀水破川来。虽天公之独厚，亦造物之标新。”——天子阁</w:t>
        <w:br/>
        <w:t>还有就是位于天子阁80米西侧深谷中，有个叫御笔峰的景点，一排6根石柱，每柱高约百米，方正如削，顶天并立，参差相连，且上细下粗，形如笔杆。传为向王天子所用之笔，只可惜当时云雾太大，未能看清它的真实模样。</w:t>
        <w:br/>
        <w:t>索道穿梭于高耸的峰林石柱间，美景可谓是触手可及，相比于上山的云雾，这时已经放开了很多，此时此刻，只听见同行小伙伴的相机咔咔咔的声音，让我也没能忍住拍了起来。</w:t>
        <w:br/>
        <w:t>【十里画廊】</w:t>
        <w:br/>
        <w:t>从天子山下来，我们就乘坐环保车来到了十里画廊。初听这名字，有种诗情画意之美，散发出独特的魔力吸引着我们。</w:t>
        <w:br/>
        <w:t>十里画廊全长5.8公里，可选择步行游览或者乘坐小火车两种方式进行游玩，如果体力比较好可以尝试全程走下来，如果怕累的话可以乘坐观光电车（单程38元／人）游览，另外如果想拍照选择步行比较好，如需了解其景点，建议乘坐观光电车，毕竟观光电车上会有语音讲解。</w:t>
        <w:br/>
        <w:t>因为下雪的原因，观光电车停运只能全程选择步行前往。十里画廊，位于索溪峪景区。这条长达十余里的山谷两侧有着丰富的自然景观。沿途依次有转阁楼、寿星迎宾、采药老人、夫妻抱子、三姐妹峰等景点。</w:t>
        <w:br/>
        <w:t>由于雾气非常之大，很多景点都已被完全挡住，很难看清其景点的真面目。当时来到观光电车的终点，忍不住飞了个小飞机。</w:t>
        <w:br/>
        <w:t>飞机飞到最大高度500米，只看到云雾缭绕，在绿色之间熙熙攘攘的点缀着积雪。崇山峻岭之间，各种奇峰异石，好比一幅巨大的山水画卷。</w:t>
        <w:br/>
        <w:t>Day3 不到黄石寨，枉到张家界【黄石寨-金鞭溪】</w:t>
        <w:br/>
        <w:t>【黄石寨】</w:t>
        <w:br/>
        <w:t>张家界自古流传着这样一句话“不登黄石寨，枉到张家界”，黄石寨汇聚了张家界最奇幻的风景，是张家界最大最大、最集中的观景台。只有真正体会了，才能感受到这句话的特殊含义。</w:t>
        <w:br/>
        <w:t>如果需到达黄石寨，需前往张家界森林公园门票站，然后乘坐景区环保车，5分钟左右便可到达索道站。不过有两种方式游玩黄石寨，其中之一就是步行攀爬，会超级累。另外就是乘坐索道前往，不过我更建议选择后者。</w:t>
        <w:br/>
        <w:t>另外提醒下黄石寨的索道，有五辆全景玻璃的索道，如果运气好的情况下说不定你就遇到了，如果你有恐高症，那还是不要考虑全景玻璃的索道了。</w:t>
        <w:br/>
        <w:t>相传汉朝留候张良看破红尘、辞官不做，追随赤松子，隐匿江湖，云</w:t>
        <w:br/>
        <w:t>游张家界</w:t>
        <w:br/>
        <w:t>，被官兵围困，后得师父黄石公搭救而得名。黄石寨因整座山像一头勇猛的雄狮，黄石寨又名黄狮寨。主要游览点：六奇阁、摘星台、雾海金龟、天书宝匣、天桥遗墩、猴帅点兵、南天门、黑枞垴。</w:t>
        <w:br/>
        <w:t>黄石寨海拔1200多米，四周全是刀切绝壁，绿树丛生，寨顶经常云雾漫漫。而受低温冰冻雨雪天气影响，降雪后的黄石寨景区瞬间变身为“冰雪世界”。</w:t>
        <w:br/>
        <w:t>当时来到黄石寨，首先来到的景点是六奇阁。当时同行的小伙伴告诉我这里是飞无人机最好的平台，其他地方不太适宜起飞降落。</w:t>
        <w:br/>
        <w:t>当无人机飞向高空时，瞬间感觉仿佛进入了另外一番世界，心中仿佛明白“不登黄石寨，枉到张家界”的深刻内涵。</w:t>
        <w:br/>
        <w:t>不断的转换无人机的角度，希望拍出别人肉眼看不到的景观。只可惜当时天气并没有想象的那么好，远处云雾缭绕很难看清楚。</w:t>
        <w:br/>
        <w:t>大雪后的黄石寨如同人间仙境，吸引了不少摄影爱好者驻足景点摆好设备捕捉美景，游客们纷纷惊叹天地万物的鬼斧神工。</w:t>
        <w:br/>
        <w:t>有人说黄石寨的每一座岩峰都是一件古老的艺术品，游玩途中想想的确如此，想想这其中的点点滴滴都隐藏着大自然无限的奥秘。</w:t>
        <w:br/>
        <w:t>在路上最吸引的还是黄石寨那成群结队的猕猴，他们冒着寒冷的天气杭蜷缩或依偎，成黄石寨雪后一道亮丽的风景线。家界的猕猴完全不怕冷，并且非常喜欢惹事。</w:t>
        <w:br/>
        <w:t>一会结伴爬上观景台与游人嬉戏，一会又爬到游客身上开包找吃的，一会又在镜头面前表演着各种萌态。这里温馨提示，在猕猴较多的区域不要开包，也不要吃东西。如果看到食物，会瞬间成为猕猴争夺的“猎物”。</w:t>
        <w:br/>
        <w:t>张家界猕猴属于野生，为国家二级保护动物，武陵源核心景区约有上万只，黄石寨、金鞭溪、十里画廊、</w:t>
        <w:br/>
        <w:t>袁家界</w:t>
        <w:br/>
        <w:t>等景点数量最多。</w:t>
        <w:br/>
        <w:t>黄石寨的天桥遗墩是电影《阿凡达》的取景点，6座高达200多米的椭圆形石柱，呈南北向一字排开在黄石寨与袁家界之间约3000米长的沟谷中。</w:t>
        <w:br/>
        <w:t>当时正好遇到导游正在讲解这个景点，于是就认真听了听，他们介绍说如果运气好的情况下，恰好出现彩虹的话，可以看到绚丽壮阔的彩虹南北飞架。</w:t>
        <w:br/>
        <w:t>黄石寨是武陵源风景名胜区5条精品游览线之一，也是张家界美景最为集中的地方。对于这样的雪景很多人都是可遇而不可求的。</w:t>
        <w:br/>
        <w:t>【金鞭溪】</w:t>
        <w:br/>
        <w:t>如果了解张家界的人都知道，张家界是以独特峰林和奇山异石而闻名于世。号称“奇峰三千，秀水八百”，“三千翠薇峰，八百琉璃水”。而其中的水是以金鞭溪为代表，民间称久旱不断流，久雨水常绿。</w:t>
        <w:br/>
        <w:t>金鞭溪全长5.7公里，徒步大约需要一个多小时，两头分别为：张家界森林公园门票站和武陵源门票站，可随意选择进入的方向。上午游完黄石寨以后回到大氧吧广场，下午继续前行来到了金鞭溪。</w:t>
        <w:br/>
        <w:t>金鞭溪是一条天然的美丽溪流，因有一坐形似金鞭的峰岩而得名，被誉为世界上最美丽的峡谷之一。因雪天的原因，我们并没有选择徒步走完全程，而是从大氧吧广场出发，大概走了三分之一的路程便返回。</w:t>
        <w:br/>
        <w:t>漫步在金鞭溪的积雪之上，潺潺溪水从峡谷中缓缓流过，而旁边的树木显的有些凄凉。峰峦幽谷间，还可欣赏到两边的山峰形态各异，有的像骆驼，有的像神鹰，有的叫猪八戒背媳妇，有的叫劈山救母……反正时不时都有惊喜在镜头里发生。</w:t>
        <w:br/>
        <w:t>徒步金鞭溪，胜似画中游，难怪会被人们称为“山水画廊”、“人间仙境”。另外因其独特的美景，这里成为了86版《西游记》的取景地，电视剧里经典的情节三打白骨精和猪八戒背媳妇就是在拍摄的。</w:t>
        <w:br/>
        <w:t>另外温馨提示下，游玩金鞭溪时千万不要拎塑料袋等物品，也千万不要在猴子面前开包，因为这里的猴子都是野生的，他们抢食物的本领堪称一绝。</w:t>
        <w:br/>
        <w:t>【行前准备】</w:t>
        <w:br/>
        <w:t>1、卡片类：身份证、银行卡、信用卡、驾驶证（如果有就带好）都带好，有其他优惠证件的一并带好。但是还要注意带点现金在身上。虽然现在互联网非常发达，但不是所有的地方能刷卡或者微信支付。</w:t>
        <w:br/>
        <w:t>2、车票类：确定好出行时间，提前选择出行的交通工具，飞机还是火车，最好下载个app。</w:t>
        <w:br/>
        <w:t>3、数码类：包括手机，充电宝，插线板（特别是摄影人，各种乱七八糟的设备比较多），各种充电器，摄影器材（三脚架得带，可以拍日落），USB数据线。</w:t>
        <w:br/>
        <w:t>4、衣服类：根据时间长短来决定带的衣服。如果是冬季出行，记得以羽绒服为主。</w:t>
        <w:br/>
        <w:t>5、药品类：配备清热、解毒的药或冲剂，创可贴等。</w:t>
        <w:br/>
        <w:t>【交通方式】</w:t>
        <w:br/>
        <w:t>张家界交通</w:t>
        <w:br/>
        <w:t>比较方便，飞机、火车、公路都很便捷，各地可选择认为方便的交通方式前往。</w:t>
        <w:br/>
        <w:t>飞机：</w:t>
        <w:br/>
        <w:t>张家界荷花国际机场</w:t>
        <w:br/>
        <w:t>，机场位于张家界市永定区官黎坪办事处荷花村，距离市区大约6公里，目前已开通往返城市有北京、上海浦东、台北、深圳、重庆、杭州、长沙、广州、西安、成都、南京、釜山、常州等地。</w:t>
        <w:br/>
        <w:t>机场交通：</w:t>
        <w:br/>
        <w:t>1、机场大巴：国内到达厅大门口有机场大巴接送，每趟航班都有机场大巴，客满随时发车。机场乘车地点：国内到达厅大门口，市内到机场乘车地点：</w:t>
        <w:br/>
        <w:t>张家界国际大酒店</w:t>
        <w:br/>
        <w:t>，一般有航班就会发车。</w:t>
        <w:br/>
        <w:t>2、公交车：乘坐4路公交车进入市区，机场大门口前100米处为4路公交车始发站，此路线为环城线，为分A线和B线，上车前可问清乘务员所去目的地应乘坐的路线，及转车地点。</w:t>
        <w:br/>
        <w:t>3、出租车：费用视目的地而定。白天到市区，大约20元，晚上30元左右，看砍价能力。去机场打车比坐机场大巴方便很多。</w:t>
        <w:br/>
        <w:t>4、火车：</w:t>
        <w:br/>
        <w:t>张家界火车站</w:t>
        <w:br/>
        <w:t>（</w:t>
        <w:br/>
        <w:t>张家界站</w:t>
        <w:br/>
        <w:t>）</w:t>
        <w:br/>
        <w:t>张家界客运火车站与北京、上海、广州、深圳、长沙、南宁、贵阳等多个大中城市开通了旅客列车。</w:t>
        <w:br/>
        <w:t>张家界至广州</w:t>
        <w:br/>
        <w:t>、长沙、南宁、北京等城市有始发车，乘坐较方便。</w:t>
        <w:br/>
        <w:t>地址：张家界市永定区官黎坪</w:t>
        <w:br/>
        <w:t>交通：公交5、6路车可到。</w:t>
        <w:br/>
        <w:t>5、汽车：</w:t>
        <w:br/>
        <w:t>张家界市区只有1个汽车站：张家界中心汽车站</w:t>
        <w:br/>
        <w:t>位于张家界永定区官黎坪，与张家界火车站和天门山索道公司比邻。汽车站每天来往全国各地（上海、武汉、凤凰、吉首、长沙）、张家界国家森林公园的旅游专线、及</w:t>
        <w:br/>
        <w:t>桑植</w:t>
        <w:br/>
        <w:t>、</w:t>
        <w:br/>
        <w:t>慈利</w:t>
        <w:br/>
        <w:t>等车次。</w:t>
        <w:br/>
        <w:t>另外中心汽车站发往张家界国家森林公园的班车很多，大约10分钟/班，参考运营时间：6:00-19:00。</w:t>
        <w:br/>
        <w:t>武陵源汽车站</w:t>
        <w:br/>
        <w:t>也有发往长沙、常德等地的班车，但班次较少。</w:t>
        <w:br/>
        <w:t>地址：张家界市武陵源区桂花路（近军邸路）</w:t>
        <w:br/>
        <w:t>出租车</w:t>
        <w:br/>
        <w:t>张家界市出租车起步价5元，1.6公里后1.6元/公里，10公里以后3.2元/公里；22:00-次日7:00夜间起步价6元。张家界市区并不大，在市区出租车费用大约在15元以内。从市内乘坐出租车前往</w:t>
        <w:br/>
        <w:t>张家界旅游</w:t>
        <w:br/>
        <w:t>核心风景区一般为包车，价格在100元左右。</w:t>
        <w:br/>
        <w:t>提示：张家界出租车司机宰客现象比较严重，建议打滴滴打车或顺风车。</w:t>
      </w:r>
    </w:p>
    <w:p>
      <w:r>
        <w:t>评论：</w:t>
        <w:br/>
        <w:t>1.稀饭你的照片，话说去这里旅游交通方不方便呢？</w:t>
        <w:br/>
        <w:t>2.照片太美啦！再来看一看，镜头下面好像能生花啊！</w:t>
        <w:br/>
        <w:t>3.拍的很好啊，正准备去这里玩，看了以后更想去了。</w:t>
      </w:r>
    </w:p>
    <w:p>
      <w:pPr>
        <w:pStyle w:val="Heading2"/>
      </w:pPr>
      <w:r>
        <w:t>18.送你一份360度 无死角张家界游玩攻略</w:t>
      </w:r>
    </w:p>
    <w:p>
      <w:r>
        <w:t>https://you.ctrip.com/travels/zhangjiajie23/3631566.html</w:t>
      </w:r>
    </w:p>
    <w:p>
      <w:r>
        <w:t>来源：携程</w:t>
      </w:r>
    </w:p>
    <w:p>
      <w:r>
        <w:t>发表时间：2018-2-6</w:t>
      </w:r>
    </w:p>
    <w:p>
      <w:r>
        <w:t>天数：1 天</w:t>
      </w:r>
    </w:p>
    <w:p>
      <w:r>
        <w:t>游玩时间：</w:t>
      </w:r>
    </w:p>
    <w:p>
      <w:r>
        <w:t>人均花费：</w:t>
      </w:r>
    </w:p>
    <w:p>
      <w:r>
        <w:t>和谁：和父母</w:t>
      </w:r>
    </w:p>
    <w:p>
      <w:r>
        <w:t>玩法：</w:t>
      </w:r>
    </w:p>
    <w:p>
      <w:r>
        <w:t>旅游路线：</w:t>
      </w:r>
    </w:p>
    <w:p>
      <w:r>
        <w:t>正文：</w:t>
        <w:br/>
        <w:t>本人因工作外派，在</w:t>
        <w:br/>
        <w:t>张家界国家森林公园</w:t>
        <w:br/>
        <w:t>里工作两年，每次朋友打电话问我森林公园要怎么样玩，才能感受它的与众不同，这里我写一个简单的攻略吧。</w:t>
        <w:br/>
        <w:t>第一天：</w:t>
        <w:br/>
        <w:t>长沙——张家界</w:t>
        <w:br/>
        <w:t>——森林公园田家台（露营、酒店） 乘早上07：16K9026</w:t>
        <w:br/>
        <w:t>长沙至张家界</w:t>
        <w:br/>
        <w:t>特快83.5元/人 中午低达</w:t>
        <w:br/>
        <w:t>张家界</w:t>
        <w:br/>
        <w:t>市区火车站。下车后左手边有KTC楼上是美食街，以面食为主，只有一家浏阳蒸菜，较为便宜。在南庄坪旅游局斜对面有一家毛哥老鸭汤餐厅，经济实惠（5人以上可以选择这边），出火车站周边也好多三下锅，最好是去老巷子里吃。汽车总站乘车前往森林公园，可以去营地后山徒步至</w:t>
        <w:br/>
        <w:t>夫妻岩</w:t>
        <w:br/>
        <w:t>景点，也可以游金鞭溪，想看日出的朋友可以选择在</w:t>
        <w:br/>
        <w:t>黄石寨</w:t>
        <w:br/>
        <w:t>星之营地露营，星之营地在森林公园内位于著名景点夫妻岩下。</w:t>
        <w:br/>
        <w:t>黄石寨</w:t>
        <w:br/>
        <w:t>最佳观日时间夏秋季5点30分；春冬季6：30分。因森林公园门票站对于游客开放时间为07：00，这时赶不上看日出了。想看日出的朋友们可以选择先提前在星之营地露营一晚，早上4：20从营地出了，前往后山游步道上山，约1小时至黄石寨山顶。如果不想徒步，也可以选择乘索道上山，营地工作人员可以帮联系索道，但是要有10人以上才可以的。8点可以回到营地用早餐。</w:t>
        <w:br/>
        <w:t>第二天：森林公园田家台——</w:t>
        <w:br/>
        <w:t>杨家界</w:t>
        <w:br/>
        <w:t>——</w:t>
        <w:br/>
        <w:t>袁家界</w:t>
        <w:br/>
        <w:t>早上从营地了发，徒步700米到达</w:t>
        <w:br/>
        <w:t>黄石寨索道</w:t>
        <w:br/>
        <w:t>站。乘车前往龙凤庵下站，沿梯而上10分钟可以抵达杨家界，乘小巴前往</w:t>
        <w:br/>
        <w:t>杨家界索道</w:t>
        <w:br/>
        <w:t>下站，住森林公园里面的好处是不用排队，特别是旺季，可以减少进园排队时间。由索道站沿游步道下200米，右手边前往</w:t>
        <w:br/>
        <w:t>乌龙寨</w:t>
        <w:br/>
        <w:t>、</w:t>
        <w:br/>
        <w:t>天波府</w:t>
        <w:br/>
        <w:t>看杨家界锋墙，它与</w:t>
        <w:br/>
        <w:t>黄石寨</w:t>
        <w:br/>
        <w:t>、</w:t>
        <w:br/>
        <w:t>天子山</w:t>
        <w:br/>
        <w:t>的山不同，那边的山如同一道道屏风墙。沿路返回体力好的朋友可以回来经过洗手间后沿右手边上</w:t>
        <w:br/>
        <w:t>一步登天</w:t>
        <w:br/>
        <w:t>，站在山顶，感受一览众山小。</w:t>
        <w:br/>
        <w:t>杨家界</w:t>
        <w:br/>
        <w:t>——</w:t>
        <w:br/>
        <w:t>袁家界</w:t>
        <w:br/>
        <w:t>袁家界的景点就不用多说，最出名的当年是《阿凡达》电影里的阿里路亚山（原名</w:t>
        <w:br/>
        <w:t>乾坤柱</w:t>
        <w:br/>
        <w:t>），一路上有</w:t>
        <w:br/>
        <w:t>天生桥</w:t>
        <w:br/>
        <w:t>、</w:t>
        <w:br/>
        <w:t>迷魂台</w:t>
        <w:br/>
        <w:t>多个景点，可以远观</w:t>
        <w:br/>
        <w:t>空中田园</w:t>
        <w:br/>
        <w:t>，因山上客栈移建，只能下山可以选择从</w:t>
        <w:br/>
        <w:t>乱窜坡</w:t>
        <w:br/>
        <w:t>一至金鞭溪</w:t>
        <w:br/>
        <w:t>千里相会</w:t>
        <w:br/>
        <w:t>，沿金鞭溪返回露营地（酒店）。也可以选择从</w:t>
        <w:br/>
        <w:t>百龙天梯</w:t>
        <w:br/>
        <w:t>下至</w:t>
        <w:br/>
        <w:t>水绕四门</w:t>
        <w:br/>
        <w:t>，全程金鞭溪（2小时）</w:t>
        <w:br/>
        <w:t>第三天：森林公园田家台——</w:t>
        <w:br/>
        <w:t>天子山</w:t>
        <w:br/>
        <w:t>——</w:t>
        <w:br/>
        <w:t>武陵源</w:t>
        <w:br/>
        <w:t>由营地（酒店）出发，先至</w:t>
        <w:br/>
        <w:t>杨家界索道</w:t>
        <w:br/>
        <w:t>站下站，乘索道是最快的方式，至</w:t>
        <w:br/>
        <w:t>杨家界</w:t>
        <w:br/>
        <w:t>乘景区环保车前往天子山约40分钟。如果有7-8人，想省钱游，可以从杨家界索道站乘车至杨家界门票站，租当地人的小车到天子山门票站进景区坐班车上山（费用约100元左右，路上约40分钟，早点从露营地（酒店）出发）。 置身天子山主峰，举目远眺，视野天子山景区辽阔，透视线长，层次丰富，气象万千，方圆百里景观尽收眼底。游玩</w:t>
        <w:br/>
        <w:t>贺龙公园</w:t>
        <w:br/>
        <w:t>后，可以从神龙湾下至</w:t>
        <w:br/>
        <w:t>十里画廊</w:t>
        <w:br/>
        <w:t>，再乘车至</w:t>
        <w:br/>
        <w:t>武陵源</w:t>
        <w:br/>
        <w:t>，住</w:t>
        <w:br/>
        <w:t>武陵源</w:t>
        <w:br/>
        <w:t>。晚上有魅力湘西表演，值得一看。</w:t>
        <w:br/>
        <w:t>第四天：</w:t>
        <w:br/>
        <w:t>黄龙洞</w:t>
        <w:br/>
        <w:t>/</w:t>
        <w:br/>
        <w:t>龙王洞</w:t>
        <w:br/>
        <w:t>——玻璃桥——市区 上午去黄龙洞/龙王洞一定要去参观一下，因享有“世界溶洞奇观”“世界溶洞全能冠军”“中国最美旅游溶洞”等顶级荣誉而名震全球。现已探明洞底总面积10万平方米；</w:t>
        <w:br/>
        <w:t>张家界</w:t>
        <w:br/>
        <w:t>黄龙洞。洞体共分四层，洞中有洞、洞中有山、山中有洞、洞中有河。经中外地质专家考察认为：黄龙洞规模之大、内容之全、景色之美，包含了溶洞学的所有内容。</w:t>
        <w:br/>
        <w:t>下午至玻璃桥(需要提前在网络上预定好门票)，</w:t>
        <w:br/>
        <w:t>张家界大峡谷玻璃桥</w:t>
        <w:br/>
        <w:t>名“云天渡”，位于湖南省</w:t>
        <w:br/>
        <w:t>张家界大峡谷</w:t>
        <w:br/>
        <w:t>景区栗树垭和吴王坡区域内，是一座景观桥梁，兼具景区行人通行、游览、蹦极、溜索、T台等功能。主跨430米，一跨过峡谷，桥面长375米，宽6米，桥面距谷底相对高度约300米。这座全透明玻璃桥长度、高度位居世界第一。玻璃桥为世界首座斜拉式高山峡谷玻璃桥，并创下世界最高最长玻璃桥、首次使用新型复合材料建造桥梁等多项世界之最。</w:t>
        <w:br/>
        <w:t>第五天：市区——天门山——</w:t>
        <w:br/>
        <w:t>土家风情园</w:t>
        <w:br/>
        <w:t>——返回长沙</w:t>
        <w:br/>
        <w:t>有时间的朋友，可以前往</w:t>
        <w:br/>
        <w:t>天门山国家森林公园</w:t>
        <w:br/>
        <w:t>游玩。位于</w:t>
        <w:br/>
        <w:t>张家界</w:t>
        <w:br/>
        <w:t>市城区南郊8公里，属于山岳型自然景区。公园总面积96平方公里，山顶面积达2平方公里，主峰海拔为1518.6米。公园森林植被资源丰富，植被以原始次森林为主。</w:t>
        <w:br/>
        <w:t>土家风情园</w:t>
        <w:br/>
        <w:t>：原为张家界永定区土司城，是一座古老的土家山寨，于1999年由民营企业家杨刚年先生投资修缮，土司城内有醉人的土家拦门酒，神秘的土家祭祖活动、土家历史文物展示、土家民俗演示、“九重天”“千人毛古斯”两项世界吉尼斯之最，土家园林艺术等丰富多彩。想了解湘西土家文化的朋友值得一去。</w:t>
        <w:br/>
        <w:t>可乘晚上火车返回长沙。</w:t>
        <w:br/>
        <w:t>备注： 1、交通：</w:t>
        <w:br/>
        <w:t>长沙——张家界</w:t>
        <w:br/>
        <w:t>07：16K902683.5元/人 市区——森林公园班车12元/人投币</w:t>
        <w:br/>
        <w:t>武陵源</w:t>
        <w:br/>
        <w:t>——玻璃桥班车15元/人 玻璃桥——市区班车15元/人 2、门票：森林公园旺季248元/人淡季168元/人</w:t>
        <w:br/>
        <w:t>黄龙洞</w:t>
        <w:br/>
        <w:t>100元/人</w:t>
        <w:br/>
        <w:t>龙王洞</w:t>
        <w:br/>
        <w:t>65元/人 玻璃桥148元/人 天门山268元/人（旺季提前在网上订好门票）</w:t>
        <w:br/>
        <w:t>土家风情园</w:t>
        <w:br/>
        <w:t>80元/人 小孩、老人、学生、残疾军人等优惠政策请在购门前仔细阅读优惠政策通告。 成人想购买优惠门票，可以购买快游神洲99元一本的旅游护照。 http://www.kysz.com.cn/ 3、住宿：星之营地露营120元/双人帐篷最佳露营时间：5-11月份。 青旅80元/人/晚起 景区外面客栈：旺季180元/晚/人淡季120元/间/晚 市区客栈：旺季100元/晚/床淡季40元/人/床 4、用餐：森林公园</w:t>
        <w:br/>
        <w:t>袁家界</w:t>
        <w:br/>
        <w:t>、</w:t>
        <w:br/>
        <w:t>天子山</w:t>
        <w:br/>
        <w:t>有盒饭50元/人，也可以自带路餐。 露营地：早餐10元/人，可代订晚餐：35元/起， 市区：早餐10元/人起中、晚餐：最优惠当地人吃的10元/人大碗饭，不限量。 5、保险：各景点都有负责险，最好给自己购买旅游意外险。 6、个人用品：防晒、防蚊虫、休闲服、休闲鞋、洗漱用品。 7、自备零钱投币。</w:t>
      </w:r>
    </w:p>
    <w:p>
      <w:r>
        <w:t>评论：</w:t>
        <w:br/>
        <w:t>1.我打算带上父母去的，可能还要再看看。</w:t>
        <w:br/>
        <w:t>2.感谢你！你的这篇游记让我受益匪浅，我就是按照你的线走的</w:t>
        <w:br/>
        <w:t>3.如果再多点漂亮的照片，那这篇游记简直是完美的</w:t>
      </w:r>
    </w:p>
    <w:p>
      <w:pPr>
        <w:pStyle w:val="Heading2"/>
      </w:pPr>
      <w:r>
        <w:t>19.冬季张家界武陵源（两日游攻略）</w:t>
      </w:r>
    </w:p>
    <w:p>
      <w:r>
        <w:t>https://you.ctrip.com/travels/wulingyuan120559/3633435.html</w:t>
      </w:r>
    </w:p>
    <w:p>
      <w:r>
        <w:t>来源：携程</w:t>
      </w:r>
    </w:p>
    <w:p>
      <w:r>
        <w:t>发表时间：2018-2-7</w:t>
      </w:r>
    </w:p>
    <w:p>
      <w:r>
        <w:t>天数：4 天</w:t>
      </w:r>
    </w:p>
    <w:p>
      <w:r>
        <w:t>游玩时间：12 月</w:t>
      </w:r>
    </w:p>
    <w:p>
      <w:r>
        <w:t>人均花费：</w:t>
      </w:r>
    </w:p>
    <w:p>
      <w:r>
        <w:t>和谁：和朋友</w:t>
      </w:r>
    </w:p>
    <w:p>
      <w:r>
        <w:t>玩法：自由行，摄影，周末游</w:t>
      </w:r>
    </w:p>
    <w:p>
      <w:r>
        <w:t>旅游路线：武陵源，张家界国家森林公园，天子山，杨家界，索溪峪，贺龙公园，十里画廊，黄石寨，百龙天梯，溪布街，袁家界</w:t>
      </w:r>
    </w:p>
    <w:p>
      <w:r>
        <w:t>正文：</w:t>
        <w:br/>
        <w:t>曾一直期待一场张家界雪景的我，终于赶上了一场张家界</w:t>
        <w:br/>
        <w:t>武陵源</w:t>
        <w:br/>
        <w:t>的大雪纷飞。全国都在下雪，但我偏偏选择去张家界看雪。</w:t>
        <w:br/>
        <w:t>大自然的鬼斧神工造就了张家界的奇峰异石、被白雪覆盖的枝头，于是就变成了现实版的人间仙境武陵源。独立天地间的莽莽武陵源，更是“中国画的原本”。</w:t>
        <w:br/>
        <w:t>微博/微信公众号：YIYI笔记</w:t>
        <w:br/>
        <w:t>微信：Zhang_Yi1</w:t>
        <w:br/>
        <w:t>关于张家界武陵源你需要知道这些</w:t>
        <w:br/>
        <w:t>对于张家界和武陵源，应该很多朋友都会有些迷茫。</w:t>
        <w:br/>
        <w:t>武陵源是属于张家界市的一个区，是因为旅游而建立的区，包括</w:t>
        <w:br/>
        <w:t>张家界国家森林公园</w:t>
        <w:br/>
        <w:t>，</w:t>
        <w:br/>
        <w:t>天子山</w:t>
        <w:br/>
        <w:t>自然保护区，</w:t>
        <w:br/>
        <w:t>杨家界</w:t>
        <w:br/>
        <w:t>自然保护区，</w:t>
        <w:br/>
        <w:t>索溪峪</w:t>
        <w:br/>
        <w:t>自然保护区四大核心景点。而武陵源最早开发的景点是张家界国家森林公园，所以通常我们把武陵源核心景区都称为张家界国家森林公园。</w:t>
        <w:br/>
        <w:t>张家界国家森林公园有五个门票站：吴家峪标志门门票站、森林公园门票站、杨家界门票站、梓木岗门票站、天子山门票站，从任意一个门票站进入均可。进入景区只需要购买一次门票，门票4天内有效，并且包括环保票车票，可免费无限次乘座景区的环保车。</w:t>
        <w:br/>
        <w:t>普通门票价格：248元</w:t>
        <w:br/>
        <w:t>优惠门票价格：163元</w:t>
        <w:br/>
        <w:t>每年12月1日至次年2月底，张家界核心景区门票为半价：136元。</w:t>
        <w:br/>
        <w:t>武陵源的山多为石英砂岩峰林地貌，造型之巧，神韵之妙，意境之美，所以有着“奇峰三千、秀水八百”的美誉。也是美国电影“阿凡达”和中国古典名著《红楼梦》、《西游记》及《钟馗伏魔》、《捉妖记》等多部电影、电视剧的实景拍摄地。</w:t>
        <w:br/>
        <w:t>张家界两日游行程</w:t>
        <w:br/>
        <w:t>第一天：</w:t>
        <w:br/>
        <w:t>8:30出发前往吴家峪门票站</w:t>
        <w:br/>
        <w:t>9:00-12:00吴家峪门票站——环保车（20min）——天子山索道下站——索道上山（10min）——游览天子山景区及</w:t>
        <w:br/>
        <w:t>贺龙公园</w:t>
        <w:br/>
        <w:t>——山顶麦当劳</w:t>
        <w:br/>
        <w:t>12:00-13:00山顶麦当劳午餐、休息</w:t>
        <w:br/>
        <w:t>13:00-16:00天子山索道上站——索道下山——环保车（10min）——</w:t>
        <w:br/>
        <w:t>十里画廊</w:t>
        <w:br/>
        <w:t>——游览十里画廊——环保车（20min）——吴家峪门票站</w:t>
        <w:br/>
        <w:t>16:30吴家峪门票站出山</w:t>
        <w:br/>
        <w:t>住宿：溪布街客栈</w:t>
        <w:br/>
        <w:t>第二天：</w:t>
        <w:br/>
        <w:t>8:00出发前往森林公园门票站</w:t>
        <w:br/>
        <w:t>9:00-12:00到达森林公园门票站，大氧吧广场——环保车（5min）——</w:t>
        <w:br/>
        <w:t>黄石寨</w:t>
        <w:br/>
        <w:t>索道下站——乘缆车上山（8min）——环形游览黄石寨（2小时）——返回索道上站——乘坐缆车下山——索道下站（8min）——环保车（5min）——大氧吧广场</w:t>
        <w:br/>
        <w:t>12:00-13:00大氧吧广场午餐、休息</w:t>
        <w:br/>
        <w:t>13:00-16:30大氧吧广场，往右——徒步金鞭溪（游览金鞭岩、神鹰护鞭等景点）——徒步三分之一后返程——森林公园门票站</w:t>
        <w:br/>
        <w:t>16:30森林公园门票站出山。</w:t>
        <w:br/>
        <w:t>住宿：溪布街客栈</w:t>
        <w:br/>
        <w:t>雪后的张家界武陵源</w:t>
        <w:br/>
        <w:t>难得一遇的张家界雪景，也被我们赶上了，极其幸运。下雪后的张家界被覆上了白茫茫的一片，云雾缭绕，更加的梦幻。</w:t>
        <w:br/>
        <w:t>张家界景区较大，但由于下雪后路面不太好，玩起来比较耗体力，所以我们第一天的行程景点没有特别多，也比较轻松。</w:t>
        <w:br/>
        <w:t>早上8点半从客栈出发前往吴家峪门票站，在吴家峪门票站有很多景区环保车，可以乘车前往天子山索道、十里画廊、</w:t>
        <w:br/>
        <w:t>百龙天梯</w:t>
        <w:br/>
        <w:t>等景点，我们也乘坐环保车大概20分钟到天子山索道下站。</w:t>
        <w:br/>
        <w:t>从天子山索道下站乘坐索道就能到达天子山景区，索道速度为5m/s，每个车厢只能乘坐6人，乘坐10分钟才能到天子山上站，于是在索道里也能好好欣赏天子山的景色。</w:t>
        <w:br/>
        <w:t>天子山景区的最高海拔为1262.5米，由于处理峰林演化史的壮年期，所以还称其为“峰林之王”，在天子山景区，你能看到石峰林立、沟壑纵横的景象。</w:t>
        <w:br/>
        <w:t>一场大雪将天子山演绎成了一片童话世界，枝头上挂满着雾凇。在天子山景区有着云雾、月夜、霞日、冬雪四大奇观，而冬雪是最难见到的奇观，也正因如此，所以我们也倍感幸运。</w:t>
        <w:br/>
        <w:t>通常情况下可以乘坐景区的环保车前往贺龙公园-御笔峰-天子阁等景区，然而雪后此段路程停运，我们只能选择步行前往。边走边玩，往往路上的景色更加美丽。</w:t>
        <w:br/>
        <w:t>下雪后道路两旁的景色也更加迷人，张家界武陵源无论是哪个季节，都有着不同的美景，都值得你一探究竟。</w:t>
        <w:br/>
        <w:t>虽然这个冬天看了很多场雪，但张家界的大雪纷飞尤为惊艳。白了道路与枝头，犹如水墨画的意境，遗世独立之美。</w:t>
        <w:br/>
        <w:t>远处的天子阁，红色的楼阁隐匿在白茫茫的大雪之中，登阁凭栏，把酒临风，肆意潇洒，欣赏这一幅大自然的水墨山水画卷。</w:t>
        <w:br/>
        <w:t>雪地里奔跑出来的一只小狗，突然引起了大家的围观。</w:t>
        <w:br/>
        <w:t>从天子山坐索道下山，再次乘坐环保车来到十里画廊。十里画廊，听名字就特别诗意的地方。</w:t>
        <w:br/>
        <w:t>十里画廊属于索溪峪自然保护区，虽说叫十里画廊，但廊长只有5公里，可以选择徒步游览或者乘坐小火车游览。</w:t>
        <w:br/>
        <w:t>观光小火车票价：单程38元/ 人，双程52元/人。</w:t>
        <w:br/>
        <w:t>如果体力较好的朋友，建议全程步行，能更好的欣赏十里画廊的景色，而且也很适合拍照。但如果不喜欢徒步的朋友，可以选择乘坐小火车，小火车上还会有语音讲解，也能更好的了解景区。</w:t>
        <w:br/>
        <w:t>但因为我们去的那天由于大雪小火车停运，只能选择步行游玩。十里画廊山谷两侧，林木葱茏、奇峰异石、千姿百态，行走在其间，像是穿行在一幅巨大的山水画卷中。</w:t>
        <w:br/>
        <w:t>进入十里画廊，沿途有转阁楼、寿星迎宾、采药老人、夫妻抱子、三姐妹峰等景点，都是由一座座拔地而起的石峰形成的景观，不得不感叹大自然的魔力是如此神奇。</w:t>
        <w:br/>
        <w:t>溪布街客栈有点暖</w:t>
        <w:br/>
        <w:t>从十里画廊景区出来之后，回到</w:t>
        <w:br/>
        <w:t>溪布街</w:t>
        <w:br/>
        <w:t>街区上的溪布街客栈，在张家界武陵源的几天我们都住在这里。溪布街客栈位于溪布街的入口处，距离武陵源汽车站约1公里，可以步行到这里，也可以乘坐武陵源的1路公交，刚好也经过街口，客栈距离景区也非常近。之所以选择住在这里，也是因为其绝佳的位置。</w:t>
        <w:br/>
        <w:t>下着雪的张家界无疑还是有些冷，而客栈里早已生起的炭火，一进入屋内都特别温暖。客栈的大厅古朴式的装修风格，让人感到非常温馨。</w:t>
        <w:br/>
        <w:t>客栈的休息区有着咖啡厅、休闲书吧，还能享用咖啡、茶馆、水果，享受属于在溪布街客栈的小情调。</w:t>
        <w:br/>
        <w:t>溪布街客栈环境优雅，有着各种风格的客房，我入住的是土家临院竹泥大床房，中式风格的基调，有着原滋原味的土家风情。</w:t>
        <w:br/>
        <w:t>房间设计简洁，房间的面积较大，2米宽的大床，木质的装修，布艺的枕头，每个细节都让人倍感温暖。</w:t>
        <w:br/>
        <w:t>桌上摆放着手工制作的布艺花，让整个房间的布置更加生动。</w:t>
        <w:br/>
        <w:t>冬天的房间里也要有小生机，桌上也不忘摆放一盆绿植，让整个房间也更显活力。</w:t>
        <w:br/>
        <w:t>房间还有小阳台，阳台的桌上摆放着茶具，对于爱喝茶的我来说特别喜欢。即使是在冬天，坐在阳台上喝杯热茶，看着街上的雪，特别惬意。</w:t>
        <w:br/>
        <w:t>住在溪布街客栈，晚上刚好逛逛溪布街，街上有很多的美食值得慢慢品味。如果运气好的话，还能遇上老板娘做上一桌美食，就像是家一般的感觉。</w:t>
        <w:br/>
        <w:t>张家界不可错过的黄石寨</w:t>
        <w:br/>
        <w:t>第二天的行程主要游玩张家界森林公园，早上8点从客栈出发，从森林公园门票站进入景区，坐上环保车来到黄石寨。</w:t>
        <w:br/>
        <w:t>黄石寨可以说是张家界森林公园最著名的景区，关于黄石寨还有着一种说法：不到黄石寨，枉到张家界。只有真正到过黄石寨，才能领略到其精髓。</w:t>
        <w:br/>
        <w:t>乘坐索道抵达黄石寨，黄石寨可以说是武陵源最美的观景台。站在观景台上，放眼望去，浩瀚的峰林，数不清的石峰石柱，嶙峋挺拔，争露头角，非常震撼。</w:t>
        <w:br/>
        <w:t>唯一遗憾的是下雪天没有遇上云海，若是遇见云海，密布的石峰犹如白纱披肩，若有若无，时隐时现，虚无缥缈，瞬息万变。</w:t>
        <w:br/>
        <w:t>黄石寨的景点较多，不可错过的景点有：天书宝匣、南天一柱、天然壁画、摘星台、黑枞垴、天桥遗墩、鸳鸯泉等。</w:t>
        <w:br/>
        <w:t>大雪后的黄石寨也更加惊艳，被白雪覆盖的亭台楼阁更有意境。</w:t>
        <w:br/>
        <w:t>最可爱的莫过于路上遇见的这群特别萌的猴儿，下雪后都抱在一起抱团取暖了，特别温馨的一幕，也成为了下雪后的张家界的一道风景，吸引了不少游客驻足围观。在张家界武陵源有着大约上万只猕猴，在黄石寨、金鞭溪、十里画廊、</w:t>
        <w:br/>
        <w:t>袁家界</w:t>
        <w:br/>
        <w:t>等景点数量最多。</w:t>
        <w:br/>
        <w:t>张家界的猕猴也不例外，会抢游客手上的食物。所以路过猴区的时候，手上不要拿任何食物，也不要开包，否则猴子就直接跳过来抢食了。</w:t>
        <w:br/>
        <w:t>上午游览完黄石寨，下午来到金鞭溪景区。金鞭溪景区因流经金鞭岩而得名，是一条曲折幽深的峡谷。流水潺潺，景色深深。</w:t>
        <w:br/>
        <w:t>金鞭溪的溪水清澈见底，跌宕多姿，水里的石块上布满着青苔，只是冬天的溪水有点凉意。</w:t>
        <w:br/>
        <w:t>鞭溪景区还有着一条金鞭溪，金鞭溪全长7.5公里，徒步大约需要一个多小时，沿线是武陵源风景最美的地带，穿行在峰峦幽谷之间间，徒步非常惬意。</w:t>
        <w:br/>
        <w:t>因为是下雪天，我们没有徒步走完全程，从大氧吧广场出发，徒步大概三分之一的路程就选择了返回。金鞭溪景区有两个出入口：森林公园门票站喝武陵源门票站，通常情况下，从黄石寨出来之后，可以从森林公园门票站进入金鞭溪，徒步全程从武陵源门票站出。</w:t>
        <w:br/>
        <w:t>即使我们游玩了金鞭溪三分之一的路程，但途中风景秀丽，目不暇接的景点，两岸有着不少从山间拔地而起的地缝怪石，以金鞭岩、神鹰护鞭、文星岩、紫草潭、千里相会、跳鱼潭最为奇特。</w:t>
        <w:br/>
        <w:t>穿行在金鞭溪两岸，如同在画中游。我们所熟知的86版《西游记》中，三打白骨精和猪八戒背媳妇的情节就是在金鞭溪所拍摄，难怪这里会被誉为“世界上最美的峡谷之一”。</w:t>
        <w:br/>
        <w:t>冬</w:t>
        <w:br/>
        <w:t>游张家界</w:t>
        <w:br/>
        <w:t>注意事项</w:t>
        <w:br/>
        <w:t>1.冬天的张家界气温较低，所以一定要带上厚衣服，最好以羽绒服为主。</w:t>
        <w:br/>
        <w:t>2.下雪后的张家界路面可能会滑，最好穿防滑的雪地靴。</w:t>
        <w:br/>
        <w:t>3.张家界武陵源景区较大，所以至少要预留两天的时间游玩景区。</w:t>
        <w:br/>
        <w:t>4.在景区遇到猴子手上一定不要拿东西，更不能挑逗猴子。</w:t>
        <w:br/>
        <w:t>5.景区不是所有地方都能用微信和支付宝支付，所以最好带上现金。</w:t>
        <w:br/>
        <w:t>6.提前预定来回车票，尤其是春节前后出行。</w:t>
        <w:br/>
        <w:t>抵达张家界的交通方式</w:t>
        <w:br/>
        <w:t>张家界有汽车站、火车站、机场，所有交通也非常方便。</w:t>
        <w:br/>
        <w:t>1.汽车：</w:t>
        <w:br/>
        <w:t>张家界中心汽车站：汽车站每天来往全国各地（长沙、上海、武汉、凤凰、吉首）、张家界国家森林公园的旅游专线。中心汽车站发往张家界国家森林公园的车次很多，大约10分钟/班，从上午6:00到晚上19:00。</w:t>
        <w:br/>
        <w:t>武陵源汽车站：汽车站有发往长沙、常德等地的班车，但班次较少。</w:t>
        <w:br/>
        <w:t>2.</w:t>
        <w:br/>
        <w:t>张家界火车站</w:t>
        <w:br/>
        <w:t>（</w:t>
        <w:br/>
        <w:t>张家界站</w:t>
        <w:br/>
        <w:t>）</w:t>
        <w:br/>
        <w:t>张家界客运火车站与北京、上海、广州、深圳、长沙、南宁、贵阳等多个大中城市开通了旅客列车。</w:t>
        <w:br/>
        <w:t>张家界至广州</w:t>
        <w:br/>
        <w:t>、长沙、南宁、北京等城市有始发车，乘坐较方便。</w:t>
        <w:br/>
        <w:t>交通：公交5、6路车可到。</w:t>
        <w:br/>
        <w:t>3.</w:t>
        <w:br/>
        <w:t>张家界荷花国际机场</w:t>
        <w:br/>
        <w:t>4.距离市区大约6公里，目前已开通往返城市有北京、上海浦东、台北、深圳、重庆、杭州、长沙、广州、西安、成都、南京、釜山、常州等地。</w:t>
        <w:br/>
        <w:t>5.机场交通：</w:t>
        <w:br/>
        <w:t>1、机场大巴：国内到达厅大门口有机场大巴接送，每趟航班都有机场大巴，客满随时发车。机场乘车地点：国内到达厅大门口，市内到机场乘车地点：张家界国际大酒店，一般有航班就会发车。</w:t>
        <w:br/>
        <w:t>2、公交车：乘坐4路公交车进入市区，机场大门口前100米处为4路公交车始发站，此路线为环城线，为分A线和B线，上车前可问清乘务员所去目的地应乘坐的路线，及转车地点。</w:t>
        <w:br/>
        <w:t>3、出租车：费用视目的地而定。白天到市区，大约20元，晚上30元左右，看砍价能力。去机场打车比坐机场大巴方便很多。也可以提前约滴滴顺风车。</w:t>
      </w:r>
    </w:p>
    <w:p>
      <w:r>
        <w:t>评论：</w:t>
        <w:br/>
        <w:t>1.我们的行程和你的比较接近，只是没有想到回来要写游记，向你学习！</w:t>
        <w:br/>
        <w:t>2.我大姑他们年初去过，工作有事我就错过了没去，很遗憾呢。</w:t>
        <w:br/>
        <w:t>3.有一句话感觉蛮惊艳的~让我蠢蠢欲动了</w:t>
      </w:r>
    </w:p>
    <w:p>
      <w:pPr>
        <w:pStyle w:val="Heading2"/>
      </w:pPr>
      <w:r>
        <w:t>20.武陵源听雪丨踏着云雾，遇见人间仙境——张家界</w:t>
      </w:r>
    </w:p>
    <w:p>
      <w:r>
        <w:t>https://you.ctrip.com/travels/wulingyuan120559/3630786.html</w:t>
      </w:r>
    </w:p>
    <w:p>
      <w:r>
        <w:t>来源：携程</w:t>
      </w:r>
    </w:p>
    <w:p>
      <w:r>
        <w:t>发表时间：2018-2-7</w:t>
      </w:r>
    </w:p>
    <w:p>
      <w:r>
        <w:t>天数：4 天</w:t>
      </w:r>
    </w:p>
    <w:p>
      <w:r>
        <w:t>游玩时间：1 月</w:t>
      </w:r>
    </w:p>
    <w:p>
      <w:r>
        <w:t>人均花费：3000 元</w:t>
      </w:r>
    </w:p>
    <w:p>
      <w:r>
        <w:t>和谁：和朋友</w:t>
      </w:r>
    </w:p>
    <w:p>
      <w:r>
        <w:t>玩法：自由行，摄影，人文，小资，周末游</w:t>
      </w:r>
    </w:p>
    <w:p>
      <w:r>
        <w:t>旅游路线：武陵源，张家界国家森林公园，杨家界，天子山，索溪峪，十里画廊，黄石寨，琵琶溪，黄龙洞，贺龙公园，溪布街，袁家界，百龙天梯，水绕四门，宝峰湖景区</w:t>
      </w:r>
    </w:p>
    <w:p>
      <w:r>
        <w:t>正文：</w:t>
        <w:br/>
        <w:t>【</w:t>
        <w:br/>
        <w:t>武陵源</w:t>
        <w:br/>
        <w:t>丨听雪】</w:t>
        <w:br/>
        <w:t>每个人，总会有一处地方，会一而再、再而三的选择抵达。</w:t>
        <w:br/>
        <w:t>我说，我其中的一处便是张家界；不知，你中意哪里？</w:t>
        <w:br/>
        <w:t>早前，一个人或者跟朋友一起，去过张家界两次，虽是两次却未能将它看尽……</w:t>
        <w:br/>
        <w:t>恰巧，听说那里落了雪，想来还未能一睹它雪后的风姿。</w:t>
        <w:br/>
        <w:t>也便，矛着心思前去会一会这位熟悉又陌生的柔情“姑娘”。</w:t>
        <w:br/>
        <w:t>——2018年的第四场出行，与你相遇在雪后的张家界</w:t>
        <w:br/>
        <w:t>【张家界】</w:t>
        <w:br/>
        <w:t>张家界景区共分为四大块，</w:t>
        <w:br/>
        <w:t>张家界国家森林公园</w:t>
        <w:br/>
        <w:t>，</w:t>
        <w:br/>
        <w:t>杨家界</w:t>
        <w:br/>
        <w:t>自然保护区，</w:t>
        <w:br/>
        <w:t>天子山</w:t>
        <w:br/>
        <w:t>自然保护区，</w:t>
        <w:br/>
        <w:t>索溪峪</w:t>
        <w:br/>
        <w:t>自然保护区四大景区，统称为武陵源风景名胜区。</w:t>
        <w:br/>
        <w:t>【天子山自然保护区】</w:t>
        <w:br/>
        <w:t>天子山景区位于武陵源北部，与张家界国家森林公园、索溪峪山水相依，总面积67平方公里，最高海拔为1262.5米，因古代土家族领袖向大坤自称天子而得名。其处于峰林演化史的壮年期，素有“峰林之王”的美称，东、西、南三面石峰林立，沟壑纵横。</w:t>
        <w:br/>
        <w:t>【索溪峪自然保护区之</w:t>
        <w:br/>
        <w:t>十里画廊</w:t>
        <w:br/>
        <w:t>】</w:t>
        <w:br/>
        <w:t>十里画廊位于索溪峪景区，在天子山脚下。廊长约五公里，两边林木葱茏，奇峰异石千姿百态，像一幅幅巨大的山水画卷，并排悬挂在千仞绝壁之上，使秀美绝伦的自然奇观观溶进仙师画工的水墨丹青之中。景物造型奇特：若人，若神，若仙，似林，似禽，似兽的石英砂岩峰林在云雾中时隐时现，变化万千。</w:t>
        <w:br/>
        <w:t>【张家界国家森林公园之</w:t>
        <w:br/>
        <w:t>黄石寨</w:t>
        <w:br/>
        <w:t>】</w:t>
        <w:br/>
        <w:t>张家界黄石寨位于湖南省张家界市武陵源区，俗话说不上黄石寨，枉到张家界，可见黄石寨在张家界风光中的地位了。与黄石寨每一处观景台放眼望去，数不清的石峰石柱，嶙峋挺拔，形成浩瀚的峰林，使人胸怀顿畅。若遇云海连绵，群峰白纱披肩，时隐时现，雪景更是让人难以忘怀。</w:t>
        <w:br/>
        <w:t>【张家界国家森林公园之金鞭溪】</w:t>
        <w:br/>
        <w:t>金鞭溪景区位于张家界国家森林公园东部，因流经金鞭岩而得名。金鞭溪西汇</w:t>
        <w:br/>
        <w:t>琵琶溪</w:t>
        <w:br/>
        <w:t>，东入索溪，是一条曲折幽深的峡谷。景点目不暇接，以金鞭岩、神鹰护鞭、文星岩、紫草潭、千里相会、跳鱼潭最为奇特。金鞭溪全长7.5公里，一般游览时间在2个半到3个小时左右，金鞭溪沿线是武陵源风景最美的地界,穿行在峰峦幽谷间，溪水明净，跌宕多姿，胜似画中游。被誉为“世界上最美丽的峡谷之一”。</w:t>
        <w:br/>
        <w:t>【最佳旅行时间】</w:t>
        <w:br/>
        <w:t>3-5月、9-11月。春天的张家界芳草茵茵，溯金鞭溪，游十里画廊，探</w:t>
        <w:br/>
        <w:t>黄龙洞</w:t>
        <w:br/>
        <w:t>，可以体会武陵人进入桃花源的惊喜；秋天的张家界层林尽染，正是猕猴桃、蜜橘等水果成熟的时节。相对而言，夏季高温多雨，冬季气候寒冷，舒适度稍逊于春秋。我却偏偏选择1月出行，只因张家界落了雪，想去看看雪后的张家界。</w:t>
        <w:br/>
        <w:t>【行程安排】</w:t>
        <w:br/>
        <w:t>DAY1 （1月27号） 济南→长沙→武陵源</w:t>
        <w:br/>
        <w:t>DAY2 （1月28号） 宿溪布街客栈</w:t>
        <w:br/>
        <w:t>AM 吴家峪门票站——环保车——天子山索道——游览天子山景区及</w:t>
        <w:br/>
        <w:t>贺龙公园</w:t>
        <w:br/>
        <w:t>——山顶麦当劳</w:t>
        <w:br/>
        <w:t>PM 天子山索道——环保车——十里画廊——游览十里画廊——吴家峪门票站</w:t>
        <w:br/>
        <w:t>DAY3 （1月29号） 宿溪布街客栈</w:t>
        <w:br/>
        <w:t>AM 森林公园门票站——大氧吧广场——环保车——黄石寨索道——乘缆车上山游览——环形游览黄石寨——乘坐缆车下山————环保车（5min）——大氧吧广场</w:t>
        <w:br/>
        <w:t>PM 大氧吧广场往右——徒步金鞭溪（游览金鞭岩、神鹰护鞭等景点）——大氧吧广场——森林公园门票站</w:t>
        <w:br/>
        <w:t>DAY4 （1月30号） 武陵源→长沙→济南</w:t>
        <w:br/>
        <w:t>AM</w:t>
        <w:br/>
        <w:t>溪布街</w:t>
        <w:br/>
        <w:t>PM 返程</w:t>
        <w:br/>
        <w:t>【关于门票】</w:t>
        <w:br/>
        <w:t>张家界景区采用指纹IC卡电子门票，国家森林公园实行一票制（248元），四日内可持票游览杨家界、天子山、金鞭溪、黄石寨、</w:t>
        <w:br/>
        <w:t>袁家界</w:t>
        <w:br/>
        <w:t>。</w:t>
        <w:br/>
        <w:t>张家界国家森林公园：248元（含环保车票价65元）</w:t>
        <w:br/>
        <w:t>黄石寨索道单程65元；双程118元</w:t>
        <w:br/>
        <w:t>天子山索道单程72元</w:t>
        <w:br/>
        <w:t>百龙天梯</w:t>
        <w:br/>
        <w:t>单程72元</w:t>
        <w:br/>
        <w:t>十里画廊观光电车单程38元；双程52元</w:t>
        <w:br/>
        <w:t>黄龙洞100元</w:t>
        <w:br/>
        <w:t>【关于交通】</w:t>
        <w:br/>
        <w:t>飞机：</w:t>
        <w:br/>
        <w:t>张家界荷花机场</w:t>
        <w:br/>
        <w:t>：机场位于张家界市永定区官黎坪办事处荷花村，距离市区6公里。</w:t>
        <w:br/>
        <w:t>机场大巴乘车地点：国内到达厅大门口；运营时间：随航班动态客满即发车；票价：5元</w:t>
        <w:br/>
        <w:t>机场公交：4路公交车为环城线，可从机场到达市内的商业区以及汽车站；票价：１元；运行时间：6:00-19:00</w:t>
        <w:br/>
        <w:t>火车：</w:t>
        <w:br/>
        <w:t>张家界火车站</w:t>
        <w:br/>
        <w:t>：张家界市官黎坪</w:t>
        <w:br/>
        <w:t>电话：0744-2144154</w:t>
        <w:br/>
        <w:t>如何到达：乘坐公交车到【火车站】下。</w:t>
        <w:br/>
        <w:t>客车：</w:t>
        <w:br/>
        <w:t>张家界中心汽车站：位于张家界官黎坪，与张家界火车站和天门山索道公司比邻。到达张家界的大巴均停靠此站，也有发往张家界市周边景区和附近县市的短途车。</w:t>
        <w:br/>
        <w:t>地址：张家界永定区官黎路</w:t>
        <w:br/>
        <w:t>电话：0744-8305599</w:t>
        <w:br/>
        <w:t>如何到达：乘坐公交车到【火车站】下。</w:t>
        <w:br/>
        <w:t>景区内交通：①森林公园的老磨湾-黄石寨的索道下站之间； ②张家界门票站-天子山索道下站-十里画廊-</w:t>
        <w:br/>
        <w:t>水绕四门</w:t>
        <w:br/>
        <w:t>； ③水绕四门-百龙电梯下站； ④百龙电梯山站-袁家界后花园，袁家界停车场-天子山停车场； ⑤天子山的贺龙公园停车场到天子山索道上站。</w:t>
        <w:br/>
        <w:t>【关于住宿】</w:t>
        <w:br/>
        <w:t>张家界的宾馆主要分布在以下四个区域：索溪峪、丁香榕、市区、森林公园，其中以索溪峪与市区分布居多。索溪峪虽然距离火车站及飞机场远点，但是方便游玩景点；住在市区离火车站较近，每天往返景点又较麻烦，建议住在人民路汽车站附近，交通方便。当然，您还可以选择住在景区内的农家乐，住宿条件一般，旅游旺季客房紧张。</w:t>
        <w:br/>
        <w:t>张家界溪布街客栈位于张家界核心景区溪布街街区，环境优雅。客栈的装修风格具有很浓的中国风，外观亭台小楼，里面天井四合院。有各种风格的客房。客栈配有咖啡书吧、中式茶艺吧、特色小餐厅以及住客互动天台。整个客栈采用中央空调、24小时热水、全区域wifi。住溪布街客栈如同住家，住溪布街客栈是您放松心情的好地方。</w:t>
        <w:br/>
        <w:t>【关于作者丨乍暖】</w:t>
        <w:br/>
        <w:t>（自媒体作者 · 旅行达人）</w:t>
        <w:br/>
        <w:t>一个时而文艺、时而逗逼的我</w:t>
        <w:br/>
        <w:t>一个想要从南走到北、再从东走到西的我</w:t>
        <w:br/>
        <w:t>一个健忘却又爱回忆的我</w:t>
        <w:br/>
        <w:t>嗯~</w:t>
        <w:br/>
        <w:t>就是这样</w:t>
        <w:br/>
        <w:t>一个想要撒一点野的我</w:t>
        <w:br/>
        <w:t>……</w:t>
        <w:br/>
        <w:t>【图文/乍暖 微信：lf-tingting 微博 @乍暖行书】</w:t>
        <w:br/>
        <w:t>【天子山——天子归来不看山】</w:t>
        <w:br/>
        <w:t>置身天子山，举目远眺，云雾之间奇峰异石若隐若现，犹如身在仙境。一幅幅雄伟壮观、奇特迷人的景象，总能让你在不经意间就感叹这大自然的鬼斧神工。</w:t>
        <w:br/>
        <w:t>检票大厅。</w:t>
        <w:br/>
        <w:t>下了摆渡观光车，赫然看见“天子山”三个大字，由此慢慢拾阶而上，便是乘坐缆车的站点，去往天子山景区，观一场云海雾霭的盛大景象。</w:t>
        <w:br/>
        <w:t>伴着云雾缭绕，走在景区内，观赏风光云海、石涛、冬雪，石林藏匿在云海之中，时而露出头、时而消失了影踪。若隐若现之间让人便窥见了这世间的神奇之处。总的来说，顺着游览线而行，时不时停下来观望，的却是有"凭栏览尽天上景"的即视感。</w:t>
        <w:br/>
        <w:t>几场雪之后的植被，被一层厚厚地雪覆盖，冻成冰凌，宛若上苍纂刻的一副逼真的画卷。支棱着、随风摇曳着，自在的感受这冰天雪地里纯真的凌冽。</w:t>
        <w:br/>
        <w:t>只有你站在高处，才会看见这个石峰在云雾之间露出一点点的头，高高低低的角、伴着云雾起起伏伏，宛若仙境。但是看我镜头的这一寸天地，便有此感，若是你置身于此，也该是会被那偌大的磅礴气势所震撼，这应该就是自然赐予人的力量感吧。</w:t>
        <w:br/>
        <w:t>望着来时的路，云雾散开，竟能如此透彻的看见依着石峰而生的雾凇。这雾凇非冰非雪，攀附着枝干幻化成各种样子，实在是非常难得的自然奇观。</w:t>
        <w:br/>
        <w:t>从天子山的地质地貌来看，除山顶上海拔几百米以上有一层石灰岩和极少量的龟纹石以外，大部分景区景点都是石英石构成，属砂岩峰林地貌，基本上与索溪峪，张家界相同，是三亿八千万年前由一片汪洋大海逐步沉下来的沉积岩(水成岩)。后来，又由于复杂而漫长的成岩过程，才形成我们今天所见到的总厚度达五六百米的石英砂岩，形成了各种造型奇异的景观。</w:t>
        <w:br/>
        <w:t>天子山的风光，用一名话来概括，就是"原始风光自然美"。她的景观、景点都是天造地设，全无人工雕琢痕迹。无数石峰如剑如戟，森然列于其间，更似千军簇拥，气势雄浑无媲。览胜之间，令人遐思无限，不得不惊叹造物者的鬼斧神工。</w:t>
        <w:br/>
        <w:t>天子山的神奇，在于烟云缭绕的奇石危峰，如柱、如塔、如笋，低者数十米，高者数百米，雕镂百态。有屈子行吟，有姐妹私语，有夫妻情深，有众仙 聚会、群娥起舞，有天兵出征等天然群像。当地群众称形同武将的石柱为"四十八大将军，四十八小将军"，摆起八门锁阵，天子坐朝阅兵。</w:t>
        <w:br/>
        <w:t>入冬之后的天子山、落了雪之后的天子山，雪压险峰，霜被松柏，冰锥倒悬，经久不化，俨然一派银妆素裹的奇幻景象。如若说“不游天子山，枉到武陵源”是一点都不夸张的。</w:t>
        <w:br/>
        <w:t>天子山处于武陵源腹地，地势高出四周。置身天子山的每一处，放松身心举目远眺，视野辽阔之余，更是能看见层次丰富的山石，方圆百里的景观尽收眼底。天子山不但险绝，且给人神秘幽静之感，尤以石林奇观闻名遐迩。</w:t>
        <w:br/>
        <w:t>小贴士：</w:t>
        <w:br/>
        <w:t>天子山登山游览路线：十里画廊、寿星迎宾、天狗望月、食指峰、顶天楼、全家福、仙人指路、向王观书、采药老人、金鸡报晓、黄昏恋、三姐妹峰、锦鼠观天、猛虎啸天、千年灵芝王、十里画廊电轨小火车、宝塔峰、虎口拔牙、卧龙岭、天台、月亮垭、南天门、回音壁、天子阁。</w:t>
        <w:br/>
        <w:t>【十里画廊——人游山峡里，宛如画图中】</w:t>
        <w:br/>
        <w:t>位于索溪峪景区。在这条长达十余里的山谷两侧，有着丰富的自然景观，人行其间如在画中。沟旁黛峰屏列，山上的岩石形成了200来尊似人似物、似鸟似兽的石景造型。 景点：孔雀开屏、采药老人、寿星迎宾、猛虎啸天、转阁楼、仙女拜观音、向王观书。</w:t>
        <w:br/>
        <w:t>十里画廊观光小火车是张家界十里画廊风景区的电瓶交通车，让游客更好的观赏张家界十里画廊的美丽风景，也是十里画廊的一大特色。由于我们去的那天雪后的景区里路面湿滑，小火车便暂停开放，于是，我们几人便徒步前行。一边大口呼吸着负氧离子丰富的空气，一边时不时敲碎滴落的冰凌，实在是不要太惬意。</w:t>
        <w:br/>
        <w:t>早在明代就有人写下“人游山峡里，宛如画图中”的佳句。行走其中，的却能感受到山峡之里，一步一景的壮阔，大自然这位雕塑大师，以其鬼斧神工，在十里画廊塑造了一件件的稀世珍品，如若说这里的每一处石峰是艺术，更不如说这里可以幻化成童话而又神秘的世界。</w:t>
        <w:br/>
        <w:t>采药老人。</w:t>
        <w:br/>
        <w:t>有一高达百米的石峰侧身而立，活象一位腰身佝楼老人，头戴方巾，身着长衫，背着满满一篓草药。恍惚之间似能看见那老人的两目炯炯逼视对山，若有所思，亦似含惊喜之状，好象突然发现奇药现世，好一位药王“孙思邈”。老人岩是十里画廊著名景观之一。</w:t>
        <w:br/>
        <w:t>自画廊西向展望，有两座由高到低、南北走向的山峰。远望，俨然一只头高高昂起向天长啸的猛虎，这就是十里画廊有名景观猛虎啸天。锦鼠观天它蛰盘于猛虎啸天峰斜对面，其峰犹如一只锦鼠。只见那鼠眼圆瞪，双耳直竖，仰望蓝天，久久凝视，乃至亿万年不改。</w:t>
        <w:br/>
        <w:t>从南天门向对面望去，可见三座瘦削石峰，形如美女，婷婷玉立，故名“三女峰”。三女峰尤以第三峰奇妙，于石峰胸部有一直径约1米乳眼， 由孔中可窥山后天光，既像高悬在石壁上的明镜，又像少女佩带着一枚晶莹透明的玉饰。</w:t>
        <w:br/>
        <w:t>在十里画廊尽头，你会偶遇那活蹦乱跳的猕猴，这里怪石嶙峋，林木葱笼，常有三五成群成百上千只猴子在此会集，故称猴子坡。游人至此，或树丛之中，或山间古道，常见群猴在悬崖绝壁上攀援嬉戏，有的盲目在藤蔓上攀跳，有的独坐岩石抓耳搔腮。惹得游人眉开眼笑，兴味无穷。</w:t>
        <w:br/>
        <w:t>一个小时的光景，我们往返于十里画廊之间，遇见成群的猴崽子，它们似这峡谷中超脱的小精灵般，惹得游人大笑。这世间的惊奇百态都是让人难以磨灭的存在，石峰直入天际，我们仰着头去想象那些因此而欲说还休的故事与传说，都是这里赋予的神奇。</w:t>
        <w:br/>
        <w:t>【黄石寨——登顶一览众山小】</w:t>
        <w:br/>
        <w:t>览黄石寨，知天地广阔；云雾缭绕，恍若仙境。黄石寨，因整座山像一头勇猛的雄狮，又名黄狮寨。海拔1200多米，放眼望去四周全是刀切绝壁，是俯视砂岩峰林景观的最佳最大观景台，也是观日出的最佳选地。</w:t>
        <w:br/>
        <w:t>从张家界森林公园门票站进入景区，首先看见的便是写着“世界自然遗产，中国第一个国家森林公园-张家界”的石碑，先入为主的让人遐想一番。张家界国家森林公园自然风光以峰称奇、以谷显幽、以林见秀。其间有奇峰3000多座，这些石峰如人如兽、如器如物，形象逼真，气势壮观。峰间峡谷，溪流潺潺，浓荫蔽日。有“三千奇峰，八百秀水”之美称。</w:t>
        <w:br/>
        <w:t>相传汉留侯张良隐居此地受难被其师黄石公搭救，故名黄石寨。黄石寨占地面积250亩，为张家界森林公园外最大、最集中的观景台，主要观景点有20余处，有“不上黄石寨，枉到张家界”之说。</w:t>
        <w:br/>
        <w:t>踩着前几日刚刚落得雪，小心翼翼的踩着石阶向上攀，本以为这样的时节游客并不多，却是走着走着总能遇见来自不同地方的游人，所有人都裹着厚厚的大衣，时不时哈出的白起随着轻飘飘的风飞远。站在高处望着脚下林立的奇峰，点缀周遭的是紧紧挂在峰顶的雪，那雪该是前几日才洋洋洒洒下的，覆盖着它们本真的色彩，天地之间只剩一片茫茫的白色。</w:t>
        <w:br/>
        <w:t>走在黄石寨景区里，除了奇峰山石，最惹人欢笑的便是那些随处奔跑撒野的野猴子。零下几度的气温，他们总是会蜷缩着抱团取暖，往往都是幼小的猴崽颤颤抖抖的挂在年长的父母身上，真是不忍心他们在雪地上眨着圆溜溜的眼睛。除了蜷缩着的猴崽子，再就是依偎在一起互相捉虱子的年长的猴子，它会一边拨开棕黄色的毛，一边用手去找，一旦找到迅速的放进嘴里……嗯，这种熟练的程度总会让你忍俊不禁。</w:t>
        <w:br/>
        <w:t>在“双门迎宾”处邂逅的几只野猴，背后是“摘星台”。双门迎宾位于黄龙洞入口一百米处，为两扇并列的天然洞门，被世人称为世上最美满的洞门。而摘星台则是黄石寨顶东头，向外突出半截悬空的圆弧形观景台，其位置极高，临百丈深渊， 为黄石寨唯一制高点。迎着风小心翼翼的爬上摘星台，靠着铁栏围护，放眼望去：下临幽谷，上顶云天，白茫茫的奇峰林立之余，更是让人感知天地之间的壮阔和鬼斧神工之妙。若是皓月当空时，满天星斗便伸手可摘，如此也不虚了：“摘星”之说。</w:t>
        <w:br/>
        <w:t>站在“双门迎宾”处望向“摘星台”。</w:t>
        <w:br/>
        <w:t>沿着石阶，我们缓缓而行，日光渐渐透出云层，积雪也便悄悄地在脚底融化，每一处停留望向远处的峰林，都是不一样的景观，除了感叹这自然的魔力，我也竟变得词穷，找不到更合适的词汇去形容。几场大学过后，奇峰之下的树林覆盖上一层层融化不了的积雪，似乎那一片天地是一处无人抵达的仙境，而我们却是旁观者，观望着、畅想着会发生神奇的事情。</w:t>
        <w:br/>
        <w:t>“南天一柱”在黄石寨东南幽谷峰林中有一高达200多米的孤峰，宛如擎天玉柱。上部有灌木点缀，中部则岩身赤裸，下部更是被树木遮掩，峰体浑圆、伟岸，因立南天门下而得名，这一矗立着的石柱，仿佛一头托住云天， 一头扎入大地。不愧为大自然鬼斧神工的杰作。</w:t>
        <w:br/>
        <w:t>每到一处观景台，总会看看那立在一旁的石碑上刻着对应景观的名称，然后用自己的想象力去贴近。似乎每一处都不同，却又莫名的相同。是不是那峰林之上的雪、是不是那泛着绿色的树，在远处的峰顶上，摇曳成风，恍惚之间，我成了这时间渺小的一物。</w:t>
        <w:br/>
        <w:t>如若说，去张家界，去黄石寨。观这些大自然塑造的神奇之外，更多的是我后知后觉的惊醒，原来生活给予人的幸福感是轻而易举的。或许是那山峰上一簇翠绿、或者是一留神蹿到你脚边的小猴子、亦或是这一段并未期许太多的旅程中收获了一场场纯真的笑容和相遇……是呀，去不同的地方旅行，总是会更容易谅解自己的渺小，更容易感知这世间的美好。</w:t>
        <w:br/>
        <w:t>大多数总会选择夏秋季节前往，之所以赶了1月份前去，无非是因为张家界落了雪，想要去听一听那落雪的声响是不是同北方的雪节奏不同。回想那几日在张家界景区往返，瑟瑟发抖之余，更多却是被一层层的温柔包裹，也说不清为何会有这样的感觉，总之是那一处天地景给予我最真实的感受。</w:t>
        <w:br/>
        <w:t>在黄石寨步行了1个多小时的时间，终于返程，又在快到索道的地方，遇见蹲在木栏杆或者树边的野猴子，他们依旧蜷缩着抱团取暖、或者为彼此乐此不疲的捉着虱子……忽然觉得，在他们的世界里只有简单的这几件事，反而是美好的。如若是“不到黄石寨，枉到张家界”，那这黄石寨还是很有必要去看上一看的。</w:t>
        <w:br/>
        <w:t>小贴士：</w:t>
        <w:br/>
        <w:t>外部交通：森林公园门票站，是张家界国家森林公园三个常用大门中距离市区最近的一个大门，大多数游客选择这里进入"森林公园"。在张家界市区汽车站(火车站旁)，有直接发往"森林公园门票站"的班车。约10分钟一班，40分钟左右可到达，全程约30公里。</w:t>
        <w:br/>
        <w:t>内部交通：可以通过步行爬上黄石寨，或者乘坐缆车上下黄石寨。步行上行根据个人体力，约需1-2小时。索道单程65元，往返118元，费用不包括景区门票内。</w:t>
        <w:br/>
        <w:t>【金鞭溪——《西游记》取景地】</w:t>
        <w:br/>
        <w:t>从张家界林场场部到水绕四门，蜿转曲折、幽静异常，随山而移，穿行在峰峦幽谷云间，迤逦延伸于鸟语花香之中。这里就是《西游记》的取景地——金鞭溪。</w:t>
        <w:br/>
        <w:t>金鞭溪全长有7.5公里，一般游览时间在2个半到3个小时左右，因途径"张家界十大绝景"之一的神鹰护鞭的金鞭岩而得名。金鞭溪沿线是武陵源风景最美的地界,穿行于峰峦幽谷间，时不时还会有纷纷白雪洒落，周遭安宁而纯净。沿着溪水而行，小鱼游弋其中、明净多姿。溪畔的树木似乎早已掉没了枝叶，或许这才是冬日里最真实的存在。人沿清溪行，胜似一副清冷的画中游。</w:t>
        <w:br/>
        <w:t>金鞭溪沿线是武陵源风景最美的地界，从张家界森林公园门口进入后，往前步行300米左右就是金鞭溪的入口。金鞭溪是张家界国家森林公园最早开发的景区之一，由南向北，蜿蜒曲折，随山转移，迂回穿行在峰峦山谷之间，最后在水绕四门与龙尾溪、鸳鸯溪、矿洞溪汇聚。"奇峰三千、秀水八百"，金鞭溪把张家界的山水发挥到了淋漓尽致，有着"千年长旱不断流，万年连雨水碧青"这样的美誉；著名文学家沈从文先生赞誉它是"张家界的少女"，当年张家界的宣传者--著名画家吴冠中先生在此曾赞叹它是"一片童话般的世界"。</w:t>
        <w:br/>
        <w:t>金鞭溪穿行于深壑幽谷之间，溪的两边千峰耸立，高入云天，树木繁茂，浓荫蔽日，这儿溪水潺潺、琉璃飞瀑，奇花异草与珍禽异兽同生共荣，构成极为秀丽、清幽、自然的生态环境，被称为"世界最美的峡谷"，"最富有诗意的溪流"。</w:t>
        <w:br/>
        <w:t>有一座高约400米，孤标直立，雄奇挺拔的奇峰,名金鞭岩，直冲霄汉，雄伟异常。岩峰三面如刀切，壁面线条笔直， 棱角分明。</w:t>
        <w:br/>
        <w:t>金鞭溪是天然形成的一条美丽的溪流，因金鞭岩而得名。溪水弯弯曲曲自西向东流去，即使久旱，也不会断流。走近金鞭溪，满目青翠，连衣服都映成了淡淡的绿色。流水潺潺，清澈见底、纤尘不染的碧水中，溪谷有繁茂的植被，溪水四季清澈，被称为"山水画廊"、"人间仙境"。有诗赞曰:"清清流水青青山，山如画屏人如仙，仙人若在画中走，一步一望一重天"。</w:t>
        <w:br/>
        <w:t>小贴士：</w:t>
        <w:br/>
        <w:t>交通：</w:t>
        <w:br/>
        <w:t>到达景区大门(森林公园门票站)：森林公园门票站，是张家界国家森林公园三个常用大门中距离市区最近的一个大门，大多数游客选择这里进入"森林公园"。在张家界市区汽车站(火车站旁)，有直接发往"森林公园门票站"的班车。约10分钟一班，40分钟左右可到达，全程约30公里。</w:t>
        <w:br/>
        <w:t>景区大门(森林公园门票站)-峡谷入口：从"森林公园门票站"进入张家界国家森林公园景区后，步行约500米，就可以到峡谷的入口。游览峡谷，需要全程徒步。</w:t>
        <w:br/>
        <w:t>【溪布街客栈——隐在深山溪畔的歇脚处】</w:t>
        <w:br/>
        <w:t>南方的冬日，是日光初升湛蓝的天和缥缈的云；也是落了一夜白雪被覆盖的青砖灰瓦；更是那再次相遇时熟悉却又陌生的感觉。赶了七个小时的车程，伴着风雪，终于再次遇见溪布街，遇见武陵源的冬日，落了雪的冬日温情。</w:t>
        <w:br/>
        <w:t>溪布街位于张家界武陵源区，北靠武陵大道，沿400米索溪河岸水景，东邻张家界大剧院，西接前往宝峰湖要道--宝峰桥，是全国唯一集水上酒吧街、中华名特小吃街、湘西民俗购物精品街、休闲客栈、创意工坊等为一体的复合型旅游商业步行街，是武陵源核心景区内不可复制的文化旅游藏品。</w:t>
        <w:br/>
        <w:t>走在溪布街的街道上，两旁是木结构、灰瓦的建筑，建筑立面造型把土家族和苗族的传统语言，通过艺术的再加工和简洁的抽象变形，作为建筑表现的构成元素，使立面风格统一，古朴大气。整体规划以街巷与院落结合布局，利用建筑形体和体量的组合，以线性飘积理论为原则，进行有机的布置。建筑力求浪漫、飘逸和通透，体现时尚和拙朴的气质，又满足功能和审美需求。</w:t>
        <w:br/>
        <w:t>一月底的张家界，纷纷扬扬的下了几场雪后，路面湿滑，通往张家界的汽车也在我们准备前往的那一天被通知停运，恍惚间忽然觉得，张家界竟真的成了一处仙境、与我们这世间隔绝了的仙境。只是我们不甘心，伴着是不是洒落的雪花，拼车前往张家界。于是，七个小时之后，夜色渐浓，我们终是抵达了溪布街客栈。溪布街客栈，一处闲庭信步的歇脚处；一处赏冬发呆的好去处。</w:t>
        <w:br/>
        <w:t>在溪布街客栈停留的那几天，我们一闲下来就围坐在客栈一层的的木桩旁个，靠在软软的沙发上，打发着有些微冷的时光，还好脚下是温暖的，被火烤着的膝盖痒痒的。或许你会疑问，这南方没有暖气，只有空调怎会这样……你忘记还有火盆这种东西啦~的却，在木桌下会有一个放有炭火的火盆，木桌上也会盖上一个软软的桌布，这个桌布是厚厚的、软软的、暖暖的。我想，一整个冬日，如若少了这一盆盆的炭火，连日子都会少了许多的温情。</w:t>
        <w:br/>
        <w:t>窗外是缭绕着雾气的天气，透过那有些斑驳的玻璃，似乎跟屋子里完全两个世界，屋子里是橘色的、窗外泛着蓝色的光，我们藏在客栈里，一杯茶下肚，忽然觉得冒着雪、顶着湿滑的路，赶往张家界并没有吃亏，反而遇见了不一样的情愫。</w:t>
        <w:br/>
        <w:t>溪布街客栈位于张家界核心景区溪布街街区，推开客栈的木门，跳入视野的便是浓郁的中国风装修风格。外观是亭台小楼，深入其中却是天井四合院，如若说是别有洞天也是毫不夸张的。</w:t>
        <w:br/>
        <w:t>你可以在客栈的咖啡书吧选一个午后，一边烤火一边消磨时光；也可以选择在中式茶艺吧品一杯香茗，跟客栈的朋友聊聊过往；当然，你若你饿了点一份火锅，伴着热气腾腾的肉香，生活在那一瞬间得到满足。在溪布街客栈如同家里一般，可以放松惬意的去度过一段时光。</w:t>
        <w:br/>
        <w:t>乘着电梯可以直上四楼，当然我的房间是在三楼，推开电梯门，抬头望便是天井式的四合院，对面的客房紧闭，垂下来的枝叶摇摇晃晃，日光照射出斑驳的影迹，我有些发呆，总是想着自也可以有一处这样的地方，去肆意生活。</w:t>
        <w:br/>
        <w:t>低头是一扇门扉，灰瓦上落了一层层的雪，该化的化了，那些花盆里小小的植株也在旺盛的活着。我们都一样，渴望日光；我们有不一样，独自带着情愫去生活。</w:t>
        <w:br/>
        <w:t>客栈共有45间客房，每间客房都有着不一样的风格和特色，随处的小景、绿意盎然的小院，正因那句：小窗竹影伊人过，芭蕉帘外雨相和。整个客栈采用中央空调、24小时热水、全区域wifi，住溪布街客栈是您放松心情的好地方。</w:t>
        <w:br/>
        <w:t>客房的窗外便是溪布街的广场，晨起，日光透过窗纱打进来，起身去跟这个清晨say hello……却看见广场上早就已经有表演的舞者在排练，和着晨光，一切温润而美好，这样清澈透明的冬日，真是让人爱不释手。</w:t>
        <w:br/>
        <w:t>客栈阳台外的世界，是一种别样的存在。远处是陷进晨雾中的山林，近处是青瓦之上泛起的白雪……似乎，在这里，烤火、看雪，才是当下最最紧要的事儿……</w:t>
        <w:br/>
        <w:t>小贴士：</w:t>
        <w:br/>
        <w:t>地址：张家界武陵源区溪布街53号 ，近武陵源溪布街口、近国际森林公园 、</w:t>
        <w:br/>
        <w:t>宝峰湖景区</w:t>
        <w:br/>
        <w:t>、大峡谷玻璃桥。</w:t>
        <w:br/>
        <w:t>交通：在火车站旁边坐“市区-武陵源”的线路巴士（约30分钟），到达武陵源后再乘坐的士5分钟到达“溪布街客栈”。</w:t>
        <w:br/>
        <w:t>注意事项：早餐是20元人民币。</w:t>
      </w:r>
    </w:p>
    <w:p>
      <w:r>
        <w:t>评论：</w:t>
        <w:br/>
        <w:t>1.何止是：身未动，心已远。更应说是身在曹营心在“汉”。哈哈加油。</w:t>
        <w:br/>
        <w:t>2.跟着作者的脚步看世界~~还可以再多些内容么？</w:t>
        <w:br/>
        <w:t>3.朋友您写的非常nice，这一刻的想法，要多出去走走！</w:t>
      </w:r>
    </w:p>
    <w:p>
      <w:pPr>
        <w:pStyle w:val="Heading2"/>
      </w:pPr>
      <w:r>
        <w:t>21.张家界，凤凰，桂林，龙脊梯田，阳朔 带老年人十一日休闲游</w:t>
      </w:r>
    </w:p>
    <w:p>
      <w:r>
        <w:t>https://you.ctrip.com/travels/guilin28/3509556.html</w:t>
      </w:r>
    </w:p>
    <w:p>
      <w:r>
        <w:t>来源：携程</w:t>
      </w:r>
    </w:p>
    <w:p>
      <w:r>
        <w:t>发表时间：2018-2-8</w:t>
      </w:r>
    </w:p>
    <w:p>
      <w:r>
        <w:t>天数：12 天</w:t>
      </w:r>
    </w:p>
    <w:p>
      <w:r>
        <w:t>游玩时间：5 月</w:t>
      </w:r>
    </w:p>
    <w:p>
      <w:r>
        <w:t>人均花费：5000 元</w:t>
      </w:r>
    </w:p>
    <w:p>
      <w:r>
        <w:t>和谁：和父母</w:t>
      </w:r>
    </w:p>
    <w:p>
      <w:r>
        <w:t>玩法：自由行，省钱，穷游，半自由行</w:t>
      </w:r>
    </w:p>
    <w:p>
      <w:r>
        <w:t>旅游路线：天门山，武陵源，天子山，天波府，袁家界，黄石寨，十里画廊，凤凰，沱江，桂林，象鼻山，两江四湖，独秀峰，叠彩山，龙脊梯田，漓江，阳朔，西街，印象刘三姐，阳朔公园</w:t>
      </w:r>
    </w:p>
    <w:p>
      <w:r>
        <w:t>正文：</w:t>
        <w:br/>
        <w:t>Day1：上海浦东--</w:t>
        <w:br/>
        <w:t>张家界荷花机场</w:t>
        <w:br/>
        <w:t>预订的</w:t>
        <w:br/>
        <w:t>春秋航空</w:t>
        <w:br/>
        <w:t>，一行五人，买了一张商务座（可以托运行李），其他四张特价票，app购买，可以选座，晚上八点半的飞机，到达张家界十一点，机场很小的，国内到达走几步就出机场了，预订的车子就在门口等着，开了最多15分钟就到市区了，办理入住后，休息。</w:t>
        <w:br/>
        <w:t>Day2：</w:t>
        <w:br/>
        <w:t>天门山</w:t>
        <w:br/>
        <w:t>景区</w:t>
        <w:br/>
        <w:t>因为考虑到第三天的行程，所以住在汽车站附近的酒店，一早大概8点半出门吃早饭，然后走到天门山市区售票点（乘景区小巴和缆车，还有兑换电子票，购票点），大概十五分钟，里面人山人海，都是旅游团的人，选择B线游览（先小巴再缆车），这样玩我个人觉得最合理，一路上玩下来坐缆车下山到市区。天门山爬山的不多，大多都是栈道（下面就是万丈深渊的感觉），小巴要过99个弯，有点想吐的感觉。。因为我们不赶时间，所一停停走走拍拍照，大概线路就是：小巴上天门山--爬999台阶到山洞--做免费的制动扶梯到山顶--西线栈道--天门寺---森林缆车--直达到缆车的电梯--坐缆车到市区；下来大概五点，走去酒店拿行李，酒店旁就是汽车站买票去</w:t>
        <w:br/>
        <w:t>武陵源</w:t>
        <w:br/>
        <w:t>（因为在修路建高铁，所以小巴绕路了，原来线路只有三十四公里，现在起码6 70，所以收费20，开了两个多小时，快到景区很堵车） 夜宿武陵源</w:t>
        <w:br/>
        <w:t>Day3 武陵源</w:t>
        <w:br/>
        <w:t>走路去景区门口大概10分钟，武陵源是旅行团集散中心，基本都是团队，正好碰上周末，所以八点多久开始排队坐小巴了，听从客栈老板的建议的游玩线路</w:t>
        <w:br/>
        <w:t>天子山</w:t>
        <w:br/>
        <w:t>--</w:t>
        <w:br/>
        <w:t>天波府</w:t>
        <w:br/>
        <w:t>--</w:t>
        <w:br/>
        <w:t>袁家界</w:t>
        <w:br/>
        <w:t>--百丈天梯下来，不走回头路，一天下来时间正好，夜宿武陵源。（但事实证明要全部玩好张家界还是要走一次回头路的，所以行程中我漏掉了</w:t>
        <w:br/>
        <w:t>黄石寨</w:t>
        <w:br/>
        <w:t>，因为带老人的关系，客栈老板帮我省去了这段行程，我一开始也没注意）</w:t>
        <w:br/>
        <w:t>Day4 武陵源</w:t>
        <w:br/>
        <w:t>一早去</w:t>
        <w:br/>
        <w:t>十里画廊</w:t>
        <w:br/>
        <w:t>，来回十里差不多，这个景点有点鸡肋，步行的人就在小火车轨道旁边走，很窄的一条道，然后小火车就在旁边开，一边是景色，一边就是来去的小火车开来开去，有点煞风景；之后去了金鞭溪，不用爬山的山路，天然氧吧，走完全程估计的要4 5小时，我们就走到一半然后返回，因为金鞭溪的另一个森林公园出口是没有车到武陵源的，除非自己出门去做小巴12元返回武陵源。夜宿武陵源</w:t>
        <w:br/>
        <w:t>Day5</w:t>
        <w:br/>
        <w:t>凤凰</w:t>
        <w:br/>
        <w:t>一早去武陵源的汽车站，有小巴去凤凰的，反正时间不短，路上修路，开了4 5个小时有的，然后下来打了一部车到kfc，很近的，所以taxi价格不贵，住的旅馆走过去就几分钟，没有临水，比较安静的，因为天气潮湿闷热，所以老板免费给了空调（一般开空调都是要额外收费的）；修整停顿后就找了点评上面人气颇高的一家店进去吃了，家里长辈不怎么吃辣，所以特色菜都没有吃，晚上随便逛了一下，临水都是酒吧，音乐震耳欲聋，还有各种镭射灯，如果你住楼上真的是非常吵的。所以不建议。不论你是大人，带小孩，还是带长辈。</w:t>
        <w:br/>
        <w:t>Day6 凤凰</w:t>
        <w:br/>
        <w:t>之前几天都在爬山，也比较累了，所以再凤凰住了一晚，长辈起床早，这天发现</w:t>
        <w:br/>
        <w:t>沱江</w:t>
        <w:br/>
        <w:t>水发黄，应该是上游下大雨导致的，水位上涨了很多很多，水也大了，所以游船取消，然后凤凰闲逛，一天，买了特产腊肉什么的，还有银器，因为下一个行程要去</w:t>
        <w:br/>
        <w:t>桂林</w:t>
        <w:br/>
        <w:t>，而且是上午的车，所以不想太赶，就在凤凰又住了一晚。</w:t>
        <w:br/>
        <w:t>Day7 桂林</w:t>
        <w:br/>
        <w:t>上午办理了退房，就赶去汽车站，坐车到桂林（车票是在武陵源去凤凰的长途车上预订的，还是很方便，到了车站直接拿票，因为临时买票怕没票），这个路上时间比较长，网上显示说6个小时。实际开了8小时，路上也在修路。到了桂林汽车站后，门口找了黑车谈了价格，但是没有送到酒店门口，说是单行道什么的没法停车，反正停在一个非常不方便的地方，我们拖着行李走了一段楼梯，地下，在上楼，非常不方便，这点必须要差评。（千万别找taxi说打表，因为表都是乱跳的，出租车也是很黑的）。酒店在</w:t>
        <w:br/>
        <w:t>桂林火车站</w:t>
        <w:br/>
        <w:t>附近。办好入住后已经很晚了，出门随便找了小饭店吃了一顿饭，长辈总结，菜量大，价格便宜。目前来说是最满意的一顿饭。</w:t>
        <w:br/>
        <w:t>Day8 桂林</w:t>
        <w:br/>
        <w:t>今天就是</w:t>
        <w:br/>
        <w:t>桂林一日游</w:t>
        <w:br/>
        <w:t>，住的酒店走到</w:t>
        <w:br/>
        <w:t>象鼻山</w:t>
        <w:br/>
        <w:t>公园大概就1.5公里路，我们五个人，四个长辈，都觉得想走走领略桂林的感觉，所以导航一路走过去，一群人走走还可以，走到象鼻山，门票贵的吓死人，而且就一个象鼻山的景色，公园非常小（其实我没有进去，家里长辈有张残疾证，就去了看了，说很小的，没什么看头，进去拍了照片就出来了），所以错过这个景点继续下面</w:t>
        <w:br/>
        <w:t>两江四湖</w:t>
        <w:br/>
        <w:t>，不要门票的，拍照还是不错的，走到另一头出来正好休息吃午饭，（米粉，螺蛳粉真的是很好吃，先吃干的，再吃汤的）；然后继续前进，路过他们的步行街：正阳街，有麦当劳啥的，买了冰激凌，继续前进，路过靖江王府，也是一个景点，门票也很贵，觉得也不是很懂历史的，所以长辈又用残疾证进去了，说就是介绍给关小房间看视频啥的，里面还是很大的，而且里面是一个大学，如果你长的像学生，旁边一扇门走进去还是没人管的，只是我们就像游客。。所以没进去，门口拍照留念，坐着休息一下，继续前进。去了</w:t>
        <w:br/>
        <w:t>独秀峰</w:t>
        <w:br/>
        <w:t>和</w:t>
        <w:br/>
        <w:t>叠彩山</w:t>
        <w:br/>
        <w:t>，这个tb买的联票，很便宜的，可以俯瞰桂林市区，就拍拍照还是可以的。这些景点都在一路上，其实走走也不远；叠彩山是最后一个景点，下来后的一哥们是边门，哪里附件有一部公交车直接到酒店门口的，所以我们直奔公交车站，路过一个小区，门口有阿婆卖自己包的粽子，超级大一个，才五元，所以买了几个打算第二天去梯田吃。公交车到酒店门口，不用走路，非常方便的。晚餐还是小饭馆。</w:t>
        <w:br/>
        <w:t>Day 9</w:t>
        <w:br/>
        <w:t>龙脊梯田</w:t>
        <w:br/>
        <w:t>这个是tb找的一日游，接送加门票缆车啥的，挺方便的，去的时候部分在灌水，部分还是光秃秃的，看到的全景，基本就是网上看到的图片吧，没有更多了，紫外线厉害，所以防晒霜是必备的。那个竹筒鸡真的真的真的非常鲜美，一定要提早订一个，我们因为长辈有癌症，不吃 鸡，所以没有订，但是碰到旁边桌的说非常好吃，问了，正好又多做半个，所以点了，基本连渣渣都吃完了，后悔没有预定啊，否则就是一只，可以打打牙祭了，他们的鸡很小的，所以不要觉得会吃不完。（大巴下来到门口后，要做小巴半个小时才可以到缆车，而且山里还没有手机信号），夜宿桂林</w:t>
        <w:br/>
        <w:t>Day10</w:t>
        <w:br/>
        <w:t>漓江</w:t>
        <w:br/>
        <w:t>游轮-</w:t>
        <w:br/>
        <w:t>阳朔</w:t>
        <w:br/>
        <w:t>还是tb订的票，带接送的，漓江游轮，值得一座，一路上景色非常秀丽，有山有水，非常棒，天气也很好，但是始终觉得有点霾，天气不是很通透的感觉，有点雾蒙蒙的感觉，船也就开了3小时就到了，门口有租车，但是自己也可以百度，如果不远还是走走，因为我包车了，船上包的，事实证明，被狠狠宰了一刀，离自己住客栈不是远，地图显示绕了一大圈才到，走路显示就800m。阳朔其实就是外国人比较喜欢的一个地方，很多小青年也开了有创意的小客栈，价格不贵；阳朔的</w:t>
        <w:br/>
        <w:t>西街</w:t>
        <w:br/>
        <w:t>是一个步行街，买吃的，纪念品的，人非常多，也就随便逛逛，晚上是</w:t>
        <w:br/>
        <w:t>印象刘三姐</w:t>
        <w:br/>
        <w:t>；门票的位置不能跳，买的时候不知道自己几排几座，这点不是很幸运，我们基本坐在了第一排，没办法俯瞰了，这种大型的秀还是要俯瞰的好。小遗憾</w:t>
        <w:br/>
        <w:t>Day 11 阳朔</w:t>
        <w:br/>
        <w:t>今天开始走行程，一些景点还是要去的，但是我们包车走起，溶洞不错的，据说这些景点都是私人承包，所以门票都不便宜，部分就门口拍照走人，十里画廊也是包车走完，所以走的很快，然后酒店理行李，可以去菜场买玉米回来煮，真的是我吃到的最好吃的玉米了，非常甜，非常糯。所以最后买回来很多带回上海（上海就吃不出这个感觉了，最后总结应该是和水有关，他们的水比较天然无污染，所以煮出来甜糯，还以为是放了糖的）</w:t>
        <w:br/>
        <w:t>Day 12</w:t>
        <w:br/>
        <w:t>阳朔-上海</w:t>
        <w:br/>
        <w:t>前一天让客栈老板娘帮忙找车去漂流，所以一早来接，7点就到了，人家8点才开始，所以我们是第一漂，非常棒，漂一个多小时吧，前面没有竹筏，景色也很好，也没有这么要小费，家长要给说不收老人钱，年轻人就推销说要不要停下来拍照，因为这个要加钱的，觉得加了有点多，所以拒绝了，而且我们是第一漂不想让后面的人超前，所以放弃了，早上太阳也小，很棒的一次体验，然后司机就在竹筏的终点等你，有一点时间跟着一个和我们拼车的小姑娘去了一个旁边的古村落，也没有看出啥，就回来了，回酒店退房，休息到12点，退房，旁边的</w:t>
        <w:br/>
        <w:t>阳朔公园</w:t>
        <w:br/>
        <w:t>去逛了一会，就没地方去了，这个时候后悔机票买的晚了，结果几个家长就在麦当劳和步行街上的小花园打盹，也没有找到棋牌室和洗脚的地方，就这么消磨时间，晚上晚饭去的是客栈老板推荐的一家，本地人吃的比较多的，味道真不错，然后回客栈休息了一下，拿了行李车来接，去机场，11点多的春秋，没有延误，然后大家都机场大巴到人广，再打车回家，结束了12天的行程。家里老人很满意</w:t>
        <w:br/>
        <w:t>其实关于阳朔的包车，他们的步行街有专门的点可以包车的，价格不贵，比客栈的便宜，而且可以付定金，结束行程支付尾款，其实也很方便，这次就是感觉游轮上的包车被斩的厉害，客栈包车被斩的厉害，其他都是tb或者旅游app搞定，都挺好的，也很满意。</w:t>
        <w:br/>
        <w:t>最后到阳朔的客栈有洗衣机，我们把之前十多天的衣服都洗了，订的家庭房，有个院子，可以晒衣服，可是太阳虽然很大，但是空气很潮湿，不怎么干的。</w:t>
        <w:br/>
        <w:t>然后点评推荐的凤凰的饭店里面都有买腊肉酱。我个人觉得还不错。</w:t>
      </w:r>
    </w:p>
    <w:p>
      <w:r>
        <w:t>评论：</w:t>
        <w:br/>
        <w:t>1.旅行就是这样，放松心情，舒展身体，不一样的体会不一样的享受。</w:t>
        <w:br/>
        <w:t>2.楼主真的很用心的写了攻略啊，很感谢啊，赞啊！我们全家打算过两个月去。</w:t>
        <w:br/>
        <w:t>3.好好拍照，天天向上~~</w:t>
      </w:r>
    </w:p>
    <w:p>
      <w:pPr>
        <w:pStyle w:val="Heading2"/>
      </w:pPr>
      <w:r>
        <w:t>22.横穿美国，大提顿国家公园，美的让人窒息，你却还不知道</w:t>
      </w:r>
    </w:p>
    <w:p>
      <w:r>
        <w:t>https://you.ctrip.com/travels/usha1881487/3636247.html</w:t>
      </w:r>
    </w:p>
    <w:p>
      <w:r>
        <w:t>来源：携程</w:t>
      </w:r>
    </w:p>
    <w:p>
      <w:r>
        <w:t>发表时间：2018-2-9</w:t>
      </w:r>
    </w:p>
    <w:p>
      <w:r>
        <w:t>天数：2 天</w:t>
      </w:r>
    </w:p>
    <w:p>
      <w:r>
        <w:t>游玩时间：</w:t>
      </w:r>
    </w:p>
    <w:p>
      <w:r>
        <w:t>人均花费：</w:t>
      </w:r>
    </w:p>
    <w:p>
      <w:r>
        <w:t>和谁：</w:t>
      </w:r>
    </w:p>
    <w:p>
      <w:r>
        <w:t>玩法：</w:t>
      </w:r>
    </w:p>
    <w:p>
      <w:r>
        <w:t>旅游路线：</w:t>
      </w:r>
    </w:p>
    <w:p>
      <w:r>
        <w:t>正文：</w:t>
        <w:br/>
        <w:t>冰川依偎着山脉，湖泊倒映着蓝天，湖光山色，犹如仙境。</w:t>
        <w:br/>
        <w:t>大提顿国家公园坐落于美国怀俄明州的盐城东北部，闻名遐迩的杰克森牛仔城就在此。大提顿国家公园总是山水彼此相连，恰似骨肉情深的兄弟一般。</w:t>
        <w:br/>
        <w:t>林立入云的山脉仿佛顶着蓝天中的白云，与公园内的绿草河水混为一体，交织出大提顿画面般的美景图。</w:t>
        <w:br/>
        <w:t>不知道你们会不会像我一样，每次看到绝美的风景总想着和亲密的人分享。想给她打个电话告诉她旅途中遇到的美景，想拍下喜欢的照片微信给她。不过有时候人在国外经常遇到网络或者讯号不好的问题，这次出来我提前做了准备，一早就买好了dtac的“Happy畅游美国电话卡”。不仅可以免费上网15天，还有300分钟免费的本地通话。</w:t>
        <w:br/>
        <w:t>使用方法也不难，直接在手机设置里面设置好就可以了。无论是Android还是iOS系统都轻松无压力。</w:t>
        <w:br/>
        <w:t>大提顿国家公园不同于一般的国家公园总能给人耳目一新的感觉。让人看到的总是绿绿的牧草和羊群，还有那风光无限好的美景。</w:t>
        <w:br/>
        <w:t>在这里会突然在路的绝顶看到了一座雪峰，再往前，不止是一座雪峰，是一排雪峰！这一切告诉我们这里是一片保持了原始自然景观的天堂，到处可以看到雪山，草地，湖泊和森林，空气的清新度更加不用多说。</w:t>
        <w:br/>
        <w:t>那一排山岳从平原上突兀而起，前面没有一丝的遮拦，像一座绚丽的屏风，竖立在不雅者与天边之间。每座山岳是那么的矗立与俊美，突兀的岩石很好地勾勒着山岳的棱角，中间点缀着长年不化的积雪，像是白色的丝带环抱纠缠其间。</w:t>
        <w:br/>
        <w:t>大提顿国家公园坐落在怀俄明州的西北角，在黄石公园南面，首要由长达60千米的提顿山脉构成。全部山脉具有8座超越3658米的山岳，此中大提顿峰高4198米。7个湖泊珍珠般地漫衍在山脚，在山脉里则有上百个高山湖泊。</w:t>
        <w:br/>
        <w:t>在大提顿国家公园内，可以看到成群的麋鹿、美洲野牛、羚羊等多种哺乳动物。这里是世界著名的野生生态系统，也是全球最大的麋鹿群出没处。遥望远处山脉，近观成群野牛，这是他们的乐园，尽情展现大自然魅力。</w:t>
        <w:br/>
        <w:t>高耸入云的山脉，绵延数百里的雪山，山连着山，峰连着峰，纯净的森林、草甸和湖泊，与碧蓝的天空交相辉映，仿佛进入人间仙境。</w:t>
        <w:br/>
        <w:t>向远处眺望，密布的云层映照下，万壑千山，或绵延起伏，或高俊挺拔，巍峨雄秀。走近看，峰峦逼人，草原上成片郁郁苍苍的林群，耸立着山色变换的山峰，与积雨云浑然一体，宛如一场风光大片。</w:t>
        <w:br/>
        <w:t>清澈的一泓湖水</w:t>
        <w:br/>
        <w:t>依偎着巍峨、绵延、起伏的山</w:t>
        <w:br/>
        <w:t>夕阳下</w:t>
        <w:br/>
        <w:t>余晖在安静的水面映衬着</w:t>
        <w:br/>
        <w:t>水中还有沿岸的花草树木</w:t>
        <w:br/>
        <w:t>望着蓝天、彩云、草甸、森林</w:t>
        <w:br/>
        <w:t>感受着大自然的馈赠</w:t>
        <w:br/>
        <w:t>一切都是那么美好、安静</w:t>
        <w:br/>
        <w:t>临近拍摄结束，我就这样长久又旁若无人地站在这片纯净的土地上，沉默着，又若有所思。这里远离城市的喧嚣，没有各色灯红酒绿，一切都是云淡风轻的样子。旅行的时间久了，会经常在某一个时刻忽然觉得自己在这些景色面前是多么的渺小。</w:t>
      </w:r>
    </w:p>
    <w:p>
      <w:r>
        <w:t>评论：</w:t>
        <w:br/>
        <w:t>1.我要收藏起来，放到自己的行程表里了……</w:t>
        <w:br/>
        <w:t>2.走天下路添人生阅历，人生就在旅行里。</w:t>
        <w:br/>
        <w:t>3.来给楼主打气~楼主要继续去更多的地方哟！</w:t>
      </w:r>
    </w:p>
    <w:p>
      <w:pPr>
        <w:pStyle w:val="Heading2"/>
      </w:pPr>
      <w:r>
        <w:t>23.从玉华楼到内园</w:t>
      </w:r>
    </w:p>
    <w:p>
      <w:r>
        <w:t>https://you.ctrip.com/travels/shanghai2/3633374.html</w:t>
      </w:r>
    </w:p>
    <w:p>
      <w:r>
        <w:t>来源：携程</w:t>
      </w:r>
    </w:p>
    <w:p>
      <w:r>
        <w:t>发表时间：2018-2-11</w:t>
      </w:r>
    </w:p>
    <w:p>
      <w:r>
        <w:t>天数：1 天</w:t>
      </w:r>
    </w:p>
    <w:p>
      <w:r>
        <w:t>游玩时间：2 月</w:t>
      </w:r>
    </w:p>
    <w:p>
      <w:r>
        <w:t>人均花费：500 元</w:t>
      </w:r>
    </w:p>
    <w:p>
      <w:r>
        <w:t>和谁：一个人</w:t>
      </w:r>
    </w:p>
    <w:p>
      <w:r>
        <w:t>玩法：自由行，摄影，人文</w:t>
      </w:r>
    </w:p>
    <w:p>
      <w:r>
        <w:t>旅游路线：豫园，九曲桥，上海</w:t>
      </w:r>
    </w:p>
    <w:p>
      <w:r>
        <w:t>正文：</w:t>
        <w:br/>
        <w:t>题图一：小坐流觞亭，听泉观鱼</w:t>
        <w:br/>
        <w:t>题图二：</w:t>
        <w:br/>
        <w:t>豫园</w:t>
        <w:br/>
        <w:t>三宝之首：玉玲珑假山石</w:t>
        <w:br/>
        <w:t>众所周知，</w:t>
        <w:br/>
        <w:t>九曲桥</w:t>
        <w:br/>
        <w:t>上有湖心亭，乃沪上最老最负名望的茶楼。进入豫园，就找不到茶室了。这是一个遗憾，是否为了避免和湖心亭茶楼抢生意？不得而知。游园，不能坐下品茶看景艿憾事一桩。凡是进入豫园，已经养成了一个习惯：游园至会景楼，游程及半，会景楼水面宽阔，风景不俗，曲桥边有一小亭，名曰“流觞亭”！当年克林顿和他的女儿，在亭外曲桥上观鱼入境，20分钟的豫园游，拉长到一个多小时，原因就是：曲桥观鱼花费了大量时间，贵客在此观鱼，主人亦不可催促。由此可见，会景楼一带的景致之好。</w:t>
        <w:br/>
        <w:t>我手执保温杯，歇坐流觞亭，观鱼看景吃茶，看进进出出的游人，乐在其中啊。请看题图照片之一。</w:t>
        <w:br/>
        <w:t>歇坐小亭，胡思乱想一番，亦为游园之一乐。</w:t>
        <w:br/>
        <w:t>豫园这个名字，颇为风雅，据考证，这园名出自诗经中一句“逸豫无期”。在中国古汉语中，“豫”这个字有“平安”、“安泰”的意思，表示“愉悦老亲，颐养天年”。不过，如果把这个园林叫做“颐养天年园”，不免有点难听，所以就简单的用“豫”字来概括了。</w:t>
        <w:br/>
        <w:t>豫园最早的功能，就是它名字由来的原因所在？据说，豫园是明朝四川布政史潘允端，为了让他老爹潘恩安享晚年，特地建造的。江湖传闻，这座大园子从1559年开始建造，历时28年才完成。可惜，潘允端老爹还没等到园林完成，他就提早去天上报道了。尽管如此，潘允端还是搏得孝子名声，还自己享受到了原本为老爹修建的娱乐场所，可谓一举两得。至于他老兄是不是故意把工期拖这么久，那只有他自己知道了。</w:t>
        <w:br/>
        <w:t>现在的豫园，是</w:t>
        <w:br/>
        <w:t>上海</w:t>
        <w:br/>
        <w:t>市内唯一的明代园林，有着“东南名园之冠”的美誉，主要景点有三穗堂、卷雨楼、两宜轩等。不过，最值得一说的，还是园内的三宝。</w:t>
        <w:br/>
        <w:t>第一宝，是相传为宋代花石纲遗物的玉玲珑，这块石头具有“皱透瘦漏”四大特点，由玉玲珑构成的石峰与苏州的冠云云峰、杭州的绉云峰并称江南三大名峰；</w:t>
        <w:br/>
        <w:t>第二宝，是江南地区最古老、最精美、最大的黄石假山，这个黄石假山是由明代著名的叠山高手张南阳设计堆成，相传是他唯一存世的精品和孤品，被誉为“江南假山之冠”；</w:t>
        <w:br/>
        <w:t>第三宝，是当年从闸北钱业公所搬来的古戏台。</w:t>
        <w:br/>
        <w:t>据我观察，三宝之中，最具观赏性的乃“玉玲珑”也！从我歇坐的小亭，南行，过石板曲桥，便是玉华楼，</w:t>
        <w:br/>
        <w:t>玉华堂面池而建，前有石砌亲水平台。建筑面阔三间，青瓦歇山顶，朱漆扇门格窗，下有木花格装饰。玉华堂隔池南望，湖石叠砌假山中，就有园中宝贝玉玲珑。（请看题图之二照片）其东则有通廊沿池岸向东延伸，通往积玉水廊。积玉水廊是连接会景楼与玉华堂景区的水上长廊，也是江南园林中最长的水廊，其曲折延展南北横跨，因桥旁有湖石积玉峰而得名。听涛阁位于荷池东岸临水而建，主体两层青瓦歇山顶楼阁，透花大脊、脊首、檐角雕塑有游龙及人物场景造型。阁前为两层八角攒尖顶半亭状抱厦，攒尖顶部塑一仙鹤单腿独立。涵碧楼则位于南岸，与听涛阁相对并由积玉水廊相通。面阔五间两层楼阁，青瓦歇山顶十一脊飞檐上翘，砖雕、泥塑布满屋面各个部位，显得十分壮观。一层柱廊抱厦四周美人靠，二层则前后平台栏杆。临池北面檐下正中悬‘鸢飞鱼跃’匾，正厅内则摆放着一块玲珑奇石。由于全楼木构均为缅甸楠木且多有雕画装饰，又被称为‘楠木雕花楼’。</w:t>
        <w:br/>
        <w:t>涵碧楼南为一条甬道，东接朝向安仁街的东门，如今长年关闭。向西则有园门通往城隍庙，如今为游览出口。甬道正中建有一座水磨砖饰面青瓦顶照壁，上嵌‘寰中大快’四个篆字。照壁北建环龙桥，向北通往玉玲珑。环龙桥为一石砌拱桥，始建于明重修于清，但如今看到的则为近年恢复的。甬道南侧临照壁建有内园门楼，向南则是别具洞天的豫园内园。</w:t>
        <w:br/>
        <w:t>豫园内园为豫园园中园。城隍庙建成后，缺少官员祈福降雨灵台，以及乡绅进香休息之所，便募资建了这座灵苑内园。内园门朝北而开，砖砌仿木结构，歇山飞檐大脊顶，檐下门楣多处嵌有精美砖雕装饰，并有“内园”、“山辉川媚”额，门前石狮一对。院门内青瓦白灰波浪墙，开圆形月亮墙门，门前依然石狮一对，造型古朴。内园最北侧一座厅堂名曰“静观”，面阔三间青瓦硬山顶，透花大脊嵌砖雕图案，脊首塑游龙神兽。前置木柱廊，檐下花格装饰。</w:t>
        <w:br/>
        <w:t>月亮门西侧建有三层的观涛楼，据载清代曾为上海最高建筑，登阁凭栏可远眺黄浦江。</w:t>
        <w:br/>
        <w:t>内园南端为一座古戏台，为清代光绪年遗构，原位于闸北钱业会馆内，恢复豫园旅游时迁入内园。</w:t>
        <w:br/>
        <w:t>这座古戏台号称“江南园林第一台”，青瓦歇山顶翘檐，檐下斗拱、台口垂围、背景屏风、顶部藻井装饰有花卉、人物、鸟兽、祥云、花纹等精美木雕，并做描金处理，显得金碧辉煌。</w:t>
        <w:br/>
        <w:t>台口两侧柱上楹联一副：“云想衣裳花想容，天增岁月人增寿”。古戏台两厢分别建有两层的西看廊和东看廊，北侧与静观之间东西错落建有延清楼和还云楼。西侧还云楼面阔三间两层楼阁，青瓦翘檐大脊顶，檐角脊首多有雕塑，二楼外设平台栏杆。衍庆楼则两层青瓦白墙硬山顶，位于小门以里的东跨院中，院中还建有可以观、别有天、凤凰亭、耸翠亭、船舫等建筑，有形成一处独立的小型园林景观。</w:t>
        <w:br/>
        <w:t>每次游览豫园，到古戏台就算到底了，接着返身向后，重走来时路，因为视角变化，入镜的照片别有风采，颇值得细看漫游。</w:t>
      </w:r>
    </w:p>
    <w:p>
      <w:r>
        <w:t>评论：</w:t>
        <w:br/>
        <w:t>1.你们费用总共花了多少呢？有点担心费用。</w:t>
        <w:br/>
        <w:t>2.楼主你的旅程安排全是你自己做的么？好厉害~~</w:t>
        <w:br/>
        <w:t>3.写得不错，挺详细的。要不要再更新一些呢？</w:t>
      </w:r>
    </w:p>
    <w:p>
      <w:pPr>
        <w:pStyle w:val="Heading2"/>
      </w:pPr>
      <w:r>
        <w:t>24.美国西部19天亲子自由行游（旧金山、17哩、洛杉矶、圣地亚哥、拉斯、大峡谷、羚羊谷、黄石）</w:t>
      </w:r>
    </w:p>
    <w:p>
      <w:r>
        <w:t>https://you.ctrip.com/travels/losangeles250/3616901.html</w:t>
      </w:r>
    </w:p>
    <w:p>
      <w:r>
        <w:t>来源：携程</w:t>
      </w:r>
    </w:p>
    <w:p>
      <w:r>
        <w:t>发表时间：2018-2-12</w:t>
      </w:r>
    </w:p>
    <w:p>
      <w:r>
        <w:t>天数：19 天</w:t>
      </w:r>
    </w:p>
    <w:p>
      <w:r>
        <w:t>游玩时间：7 月</w:t>
      </w:r>
    </w:p>
    <w:p>
      <w:r>
        <w:t>人均花费：32682 元</w:t>
      </w:r>
    </w:p>
    <w:p>
      <w:r>
        <w:t>和谁：亲子</w:t>
      </w:r>
    </w:p>
    <w:p>
      <w:r>
        <w:t>玩法：美食，摄影，人文，自由行，小资</w:t>
      </w:r>
    </w:p>
    <w:p>
      <w:r>
        <w:t>旅游路线：旧金山，大峡谷，黄石，金门大桥，旧金山艺术宫，九曲花街，海湾大桥，科伊特塔，渔人码头，39号码头，联合广场，胡佛纪念塔，大瑟尔，好莱坞，盖蒂中心，圣莫尼卡，现代艺术博物馆，迪士尼音乐厅，洛杉矶会展中心，Staples Center，洛杉矶环球影城，汽车博物馆，Petersen Automotive Museum，Hollywood Walk of Fame，杜比剧院，好莱坞标志，好莱坞高地中心，TCL Chinese Theatre，好莱坞杜莎夫人蜡像馆，格里菲斯天文台，圣地亚哥港，Old Town San Diego State Historic Park，百乐宫酒店，Bellagio，火烈鸟酒店，科罗拉多河，摩门教会广场，摩门圣殿，Fountain Paint Pot，Lower Geyser Basin，Midway Geyser Basin，老忠实间歇泉，黄石湖，黄石河，上瀑布，下瀑布，猛犸温泉，大提顿国家公园，派拉蒙电影公司，杰克逊小镇</w:t>
      </w:r>
    </w:p>
    <w:p>
      <w:r>
        <w:t>正文：</w:t>
        <w:br/>
        <w:t>火烈鸟酒店(Flamingo Inn)</w:t>
        <w:br/>
        <w:t>¥</w:t>
        <w:br/>
        <w:t>489</w:t>
        <w:br/>
        <w:t>起</w:t>
        <w:br/>
        <w:t>立即预订&gt;</w:t>
        <w:br/>
        <w:t>展开更多酒店</w:t>
        <w:br/>
        <w:t>美国西部19天亲子深度游（</w:t>
        <w:br/>
        <w:t>旧金山</w:t>
        <w:br/>
        <w:t>、17哩、</w:t>
        <w:br/>
        <w:t>洛杉矶</w:t>
        <w:br/>
        <w:t>、</w:t>
        <w:br/>
        <w:t>圣地亚哥</w:t>
        <w:br/>
        <w:t>、拉斯、</w:t>
        <w:br/>
        <w:t>大峡谷</w:t>
        <w:br/>
        <w:t>、羚羊谷、</w:t>
        <w:br/>
        <w:t>黄石</w:t>
        <w:br/>
        <w:t>）</w:t>
        <w:br/>
        <w:t>关键词：亲子、十九天、深度游，舒适不贵</w:t>
        <w:br/>
        <w:t>每一次出行，我做不到说走就走，总感觉规划得越细玩得越痛快！！特别有孩子和老人。</w:t>
        <w:br/>
        <w:t>这次的游记不准备说废话，统统都有用，照着我走就行。</w:t>
        <w:br/>
        <w:t>这次游记照片花了半年整理，文字整整花了一个月写完，特别用心，照片整理分类也很费时间，为了图片质量这次没有放水印，希望大家不要盗我图。</w:t>
        <w:br/>
        <w:t>一、前期准备</w:t>
        <w:br/>
        <w:t>1、签证：</w:t>
        <w:br/>
        <w:t>淘宝上找了一家出签率很高的店铺，6人总计7554元（人均1259）包含签证费+服务费+面签服务）——上传给店铺【签证所需的电子材料】（包括护照、身份证、照片、信息采集表）——等待一个月左右面签——带上材料去面签（护照原件、照片原件、身份证原件、户口本原件、预约确认单和DS160确认单、资产证明、在职证明原件、学生请假原件、退休证原件、之前国外旅游的照片等）——面签当天只问了2-3个问题，去美国干什么？几天？当场就OK——又等了一个月，顺利10年期的签证出签</w:t>
        <w:br/>
        <w:t>2、</w:t>
        <w:br/>
        <w:t>和美国的同学商讨并</w:t>
        <w:br/>
        <w:t>确定城市和景点</w:t>
        <w:br/>
        <w:t>：按各人的爱好、考虑全家的喜好，身体状况等，确定准备去的城市和景点。因为有经验的同学都去过了，知道哪些景点是徒有虚名、哪些是货真价实。</w:t>
        <w:br/>
        <w:t>3、私人订制：</w:t>
        <w:br/>
        <w:t>每个景点深度游需要的日期确定，但是景点之间如何贯穿起来，如何不走冤枉路，一顺溜地玩下来，我们没去过的就不清楚了。打算都交给专业人士——私人订制。</w:t>
        <w:br/>
        <w:t>很多人提出自驾，我感觉我们家就一个男人开车，每天需要开几个小时，又要开车又要为我们拍照，还要安排行程，搬运行李，加油买东西，美国的法律又严格，考虑了众多因素，我们全家一致决定私人订制。</w:t>
        <w:br/>
        <w:t>（1）先把自己的需求表发到携程的“私人订制”上，很快就有不同旅行公司人员和我联系</w:t>
        <w:br/>
        <w:t>（2）和公司人员不断沟通后，有好几家给我发出具体行程单，从当中挑选出最有诚意、最合我心意的几家公司，再进行价格的比较、沟通，最终确定了其中一家（机票自理、餐费自理、环球影城门票自理）总价是11万零400元（6人）（出发前一个月付清即可）</w:t>
        <w:br/>
        <w:t>4</w:t>
        <w:br/>
        <w:t>、</w:t>
        <w:br/>
        <w:t>定机票，</w:t>
        <w:br/>
        <w:t>提前8个月，在携程定的28578元（人均4763元），虽然不是最便宜，但是也还可以了，转机只比直达多3-4小时，允许带的箱子也多，所以就订下了。</w:t>
        <w:br/>
        <w:t>5、</w:t>
        <w:br/>
        <w:t>盐湖城</w:t>
        <w:br/>
        <w:t>--旧金山机票</w:t>
        <w:br/>
        <w:t>，提前3个月定，人均人民币550元（托运行李1件25美元）</w:t>
        <w:br/>
        <w:t>6、在飞猪上预定了【环球影城乐园】的门票，</w:t>
        <w:br/>
        <w:t>2张快速票，4张普通票（后话：比迪士尼人少多了，安排的合理，普通票都可以每项玩很多遍，快速票1700一张，又贵又没必要，后悔）</w:t>
        <w:br/>
        <w:t>7、在飞猪购买：美国20天通话含无限流量的电话卡，</w:t>
        <w:br/>
        <w:t>153元</w:t>
        <w:br/>
        <w:t>8、预定的来回接送机</w:t>
        <w:br/>
        <w:t>728元</w:t>
        <w:br/>
        <w:t>前期费用明细</w:t>
        <w:br/>
        <w:t>二、出行前一周准备</w:t>
        <w:br/>
        <w:t>1、气温和时区</w:t>
        <w:br/>
        <w:t>2、大使馆电话</w:t>
        <w:br/>
        <w:t>3、美国物品清单：</w:t>
        <w:br/>
        <w:t>1、现金、信用卡：护照6本，信用卡3张。美元1000，最好小面值。务必少带现金，大额物品购买刷信用卡。EVUS登记好。</w:t>
        <w:br/>
        <w:t>2、数码电器: 单反、防水相机及充电器，手机及充电器、美标转换插头2个，接线板，电热水壶（2个）、</w:t>
        <w:br/>
        <w:t>3、洗漱用品：</w:t>
        <w:br/>
        <w:t>美国酒店</w:t>
        <w:br/>
        <w:t>一般不提供洗漱用具，请自备。沐浴露洗发露（到美国购买）、肥皂、洗面奶、护肤品、牙膏牙刷、毛巾、浴巾等洗漱用品，防晒霜，面膜、隐形眼睛及药水、一次性毛巾、拖鞋（干湿）、化妆品</w:t>
        <w:br/>
        <w:t>4、杂物：伞，围巾，太阳眼镜，帽子、眼罩、靠枕、塑料瓶（装水用）、指甲刀、水果刀、晾衣绳、晾衣架、碗、筷</w:t>
        <w:br/>
        <w:t>5、服装：带6-7套衣服 ★换洗内衣裤、袜子、睡衣、</w:t>
        <w:br/>
        <w:t>6、食品：焖烧灌、米、榨菜，去的时候行李箱装十桶以上方便面，回来空出的位置正好可以放采购的。</w:t>
        <w:br/>
        <w:t>7、药物: 如备有出行使用的应急药品，请尽量携带整盒片剂或者是冲剂（切勿携带药水或糖浆之类的水剂药物）；如需在飞行中服食定量药品，请只携带必要的剂量上飞机，其余药品放置于托运行李里交航空公司托运。航空公司对液态物品有严格的规定，请将液态物品托运。</w:t>
        <w:br/>
        <w:t>高血压（老人）及其他慢性病药，保心丸、泰诺片、肠胃药、泡腾片、（感冒），酚氨咖敏片、退烧药，创可贴，温度表</w:t>
        <w:br/>
        <w:t>9、箱包：3个30寸的行李箱、一个28寸行李箱、一个17寸儿童拉杆箱、2个随身背包，若干分类袋。</w:t>
        <w:br/>
        <w:t>10、空白纸、记帐本、攻略地图，2支笔，行程单、机票单、环球影城门票</w:t>
        <w:br/>
        <w:t>11、儿童：扑克、头饰、装饰、</w:t>
        <w:br/>
        <w:t>注意提前1-2天导时差</w:t>
        <w:br/>
        <w:t>还需要打印行程单、环球攻略及美食地址</w:t>
        <w:br/>
        <w:t>4、提前倒时差的秘诀：</w:t>
        <w:br/>
        <w:t>三、具体行程单</w:t>
        <w:br/>
        <w:t>跟着我们游美西</w:t>
        <w:br/>
        <w:t>四、全程酒店：</w:t>
        <w:br/>
        <w:t>后来由于之前协调的问题，后来调整了部分酒店，还好第一天就发现，然后手机携程上把后面的18天都预定了，没有造成损失。</w:t>
        <w:br/>
        <w:t>拉斯维加斯</w:t>
        <w:br/>
        <w:t>住的是威尼斯人。</w:t>
        <w:br/>
        <w:t>这里不一一罗列了。</w:t>
        <w:br/>
        <w:t>五、出发喽！！出发喽！！</w:t>
        <w:br/>
        <w:t>D1：2017年07月05日中国时间</w:t>
        <w:br/>
        <w:t>接送机的7人座商务车</w:t>
        <w:br/>
        <w:t>箱子来个集体照，嘿嘿</w:t>
        <w:br/>
        <w:t>机场自拍照</w:t>
        <w:br/>
        <w:t>韩亚航空的飞机餐，以韩式拌饭为主</w:t>
        <w:br/>
        <w:t>韩国仁川机场转机处</w:t>
        <w:br/>
        <w:t>我和我妈运气太好了，竟然在韩国转机被抽中彻底检查。</w:t>
        <w:br/>
        <w:t>十多小时的飞行后，到达美国还是7月5日，卡卡卡，感觉又赚了一天，美国西部比中国晚15小时，由于事先开始倒时差，后面游玩没有遇到时差倒不过来的现象。</w:t>
        <w:br/>
        <w:t>美国海关等候入境的地方，鸦雀无声，除了官员询问和旅客回答的声音。现在海关工具都先进了，官员和你说话都是通过手机的翻译软件。（不过我还是被表扬英语不错哦）</w:t>
        <w:br/>
        <w:t>行李查的没有澳大利亚紧，但是不幸的是我们被要求扔了3桶方便面（留给我们7桶）。</w:t>
        <w:br/>
        <w:t>行李推车是要收费的。</w:t>
        <w:br/>
        <w:t>私人订制正式开始，接机的小王是位东北帅小伙，他开来的是我们预定的15人座，因为美国很多时间是在车上，所以我们要了这种车型，坐着宽敞还可以躺下，老人小孩都舒服。6个箱子也都能放下，包括后面的疯狂购物。</w:t>
        <w:br/>
        <w:t>看一下，这就是跟着我们19天的15VAN</w:t>
        <w:br/>
        <w:t>随着汽车发动，美国游开始了</w:t>
        <w:br/>
        <w:t>旧金山挺冷的，可能是靠海边的缘故，我们赶忙拿出薄型羽绒服套上，加了条长裤。上海此时是高温38度，旧金山只有20度左右。</w:t>
        <w:br/>
        <w:t>十九世纪中叶采金热迅速发展，华侨称此地为“金山”，后为区别于澳大利亚的墨尔本，改称“旧金山”。 旧金山非常美丽，也是很有特色的城市。</w:t>
        <w:br/>
        <w:t>【</w:t>
        <w:br/>
        <w:t>金门大桥</w:t>
        <w:br/>
        <w:t>】</w:t>
        <w:br/>
        <w:t>金门桥(Golden Gate Bridge)是世界著名的桥梁之一，也是近代桥梁工程的一项奇迹。大桥雄峙于美国加利福尼亚州长1900多米的金门海峡之上，历时4年和10万多吨钢材，耗资达3550万美元建成，由桥梁工程师约瑟夫·施特劳斯(Josef Strauss, 1870-1938年)设计。</w:t>
        <w:br/>
        <w:t>红色大桥横跨在蓝天之下，绿山之上，周边的奇花异草争奇斗艳，碧波上各种小船荡漾水中，照片怎么拍都漂亮，也是我19天游程中最喜欢的景点之一.</w:t>
        <w:br/>
        <w:t>幸福的全家</w:t>
        <w:br/>
        <w:t>桥上限速牌子</w:t>
        <w:br/>
        <w:t>设计师约瑟夫·施特劳斯(Josef Strauss, 1870-1938年)</w:t>
        <w:br/>
        <w:t>不同角度的金门大桥</w:t>
        <w:br/>
        <w:t>是以前拴马的环吗 ？</w:t>
        <w:br/>
        <w:t>让我也来试一试</w:t>
        <w:br/>
        <w:t>金门海峡</w:t>
        <w:br/>
        <w:t>臭美照一张</w:t>
        <w:br/>
        <w:t>车站</w:t>
        <w:br/>
        <w:t>临走看到美国人民好客的一面</w:t>
        <w:br/>
        <w:t>【</w:t>
        <w:br/>
        <w:t>旧金山艺术宫</w:t>
        <w:br/>
        <w:t>】</w:t>
        <w:br/>
        <w:t>美国旧金山艺术宫原建于1915年，本是为了巴拿马"太平洋万国博览会"所盖，当时曾吸引了1800万游客参观，但在会后就被废弃，（估计作用类似我们的世博会，也都拆掉了。）</w:t>
        <w:br/>
        <w:t>艺术宫主要是一个圆顶的大厅，配上拱门和石柱。有一些古罗马的感觉，远远望去，傲立群雄。</w:t>
        <w:br/>
        <w:t>由远到近，由近到远参观，从不同角度看艺术馆的苍凉：</w:t>
        <w:br/>
        <w:t>车子在侧门把我们放下，映入眼帘就是一根根耸立的圆柱</w:t>
        <w:br/>
        <w:t>美国人爱挂国旗，随处可见</w:t>
        <w:br/>
        <w:t>顺着长廊往艺术宫走</w:t>
        <w:br/>
        <w:t>长廊成圆形环绕着艺术宫</w:t>
        <w:br/>
        <w:t>近距离看一看雕刻</w:t>
        <w:br/>
        <w:t>古罗马的风格</w:t>
        <w:br/>
        <w:t>慢慢接近艺术宫了</w:t>
        <w:br/>
        <w:t>圆顶</w:t>
        <w:br/>
        <w:t>进入艺术宫内部</w:t>
        <w:br/>
        <w:t>还有很多艺术展览</w:t>
        <w:br/>
        <w:t>走出艺术宫</w:t>
        <w:br/>
        <w:t>弧形长廊和圆形艺术宫遥相辉映</w:t>
        <w:br/>
        <w:t>正门的艺术宫名称</w:t>
        <w:br/>
        <w:t>在艺术宫对面的草坪上，追鸽子、聊天、看风景、弹琴、听音乐，玩一天都不够</w:t>
        <w:br/>
        <w:t>到处是恬淡的氛围</w:t>
        <w:br/>
        <w:t>艺术宫前面的湖特别美，各种天鹅、鸟类、乌龟。。。。。。嬉戏其中</w:t>
        <w:br/>
        <w:t>特别喜欢这类车，如同童话里的车，赶紧合照一张</w:t>
        <w:br/>
        <w:t>一直没明白，为什么椅子上有名字，而且都不同！难道每个人有自己的固定座位？？</w:t>
        <w:br/>
        <w:t>悠闲的当地人</w:t>
        <w:br/>
        <w:t>【</w:t>
        <w:br/>
        <w:t>九曲花街</w:t>
        <w:br/>
        <w:t>】</w:t>
        <w:br/>
        <w:t>旧金山九曲花街(Lombardstreet)是世界上最弯曲的街道。当初在19世纪20年代的时候，是为了使繁忙的交通有所喘息而设计建造的，如今却成为旧金山最吸引人的一条街。</w:t>
        <w:br/>
        <w:t>一个很短的街区，却有八个急转弯，因为有40度的斜坡，且弯曲像“Z”字形，所以车子只能往下单行。街道上遍植花木，春天的繍球，夏天的玫瑰和秋天的菊花，把它点缀的花团锦簇。还可远眺</w:t>
        <w:br/>
        <w:t>海湾大桥</w:t>
        <w:br/>
        <w:t>和</w:t>
        <w:br/>
        <w:t>科伊特塔</w:t>
        <w:br/>
        <w:t>，如不开车，可顺着花街两旁的人行步道，欣赏美丽景色。</w:t>
        <w:br/>
        <w:t>我们的车太大，无法开进去，拾级而下正好欣赏美景：</w:t>
        <w:br/>
        <w:t>美国的绣球花最多</w:t>
        <w:br/>
        <w:t>眺望远处的海湾和大桥</w:t>
        <w:br/>
        <w:t>墙上的三角梅郁郁葱葱</w:t>
        <w:br/>
        <w:t>和妈妈留影留爪</w:t>
        <w:br/>
        <w:t>这样看，真的很陡，锻炼高超车技的街道</w:t>
        <w:br/>
        <w:t>人行步道安全一些。中间的车实在太多了，用生命在拍照</w:t>
        <w:br/>
        <w:t>听我们的导游小王说，花季过了，所以站在下面拍出来的九曲花街不好看了</w:t>
        <w:br/>
        <w:t>离开九曲花街，又看到这样的车，是否是付费的游览车？？</w:t>
        <w:br/>
        <w:t>【</w:t>
        <w:br/>
        <w:t>渔人码头</w:t>
        <w:br/>
        <w:t>】</w:t>
        <w:br/>
        <w:t>渔人码头（Fisherman's Wharf）是美国旧金山的一个著名旅游景点。今天贩卖海鲜的摊子多半集中在Jefferson st. 和Taylor St. 的交叉口，对面的广场有一座以螃蟹为标识的圆形路标，上面“Fisherman's Wharf”几个大字。</w:t>
        <w:br/>
        <w:t>渔人码头入口</w:t>
        <w:br/>
        <w:t>除了这些海鲜摊子外，还有博物馆、商店、书廊、古董店、餐馆、购物中心和纪念品店等。我们全家每家店都进去，好奇地东摸摸西瞧瞧，玻璃制品，手工肥皂，贝壳制品、首饰，衣服。。。。。。每顶有趣的帽子戴了又戴，古怪的帽子统统戴一遍，过过瘾</w:t>
        <w:br/>
        <w:t>玻璃制品店</w:t>
        <w:br/>
        <w:t>贝壳制品店</w:t>
        <w:br/>
        <w:t>美式餐厅</w:t>
        <w:br/>
        <w:t>蹦极</w:t>
        <w:br/>
        <w:t>海狮</w:t>
        <w:br/>
        <w:t>小丑表演</w:t>
        <w:br/>
        <w:t>肚子有些饿了，先买几个hot-dog，我帮爸爸蘸酱</w:t>
        <w:br/>
        <w:t>渔人码头入口经典的几幢建筑物</w:t>
        <w:br/>
        <w:t>感觉所有的旧金山人都在这里了，热闹非凡，挨挨挤挤的。</w:t>
        <w:br/>
        <w:t>醒目的商店</w:t>
        <w:br/>
        <w:t>糖果店</w:t>
        <w:br/>
        <w:t>冰激凌店</w:t>
        <w:br/>
        <w:t>水果摊</w:t>
        <w:br/>
        <w:t>造型别致的店铺</w:t>
        <w:br/>
        <w:t>39号码头</w:t>
        <w:br/>
        <w:t>和吉拉德利广场、罐头工厂以及安克雷奇广场一样，是一个海滨节日广场。有海狮，有小丑表演</w:t>
        <w:br/>
        <w:t>码头上停满游船</w:t>
        <w:br/>
        <w:t>旋转木马</w:t>
        <w:br/>
        <w:t>假鞋子让我穿一穿</w:t>
        <w:br/>
        <w:t>美国街头的电车</w:t>
        <w:br/>
        <w:t>【旧金山市政大厅】</w:t>
        <w:br/>
        <w:t>市政厅雄壮的巴洛布克样式的圆顶模仿了教皇厅里的白特洛圣堂。比华盛顿D.C美国华衣议堂还要高。</w:t>
        <w:br/>
        <w:t>感觉根本无法拍到图片上市政厅的全貌。</w:t>
        <w:br/>
        <w:t>以下是市政厅周边的建筑</w:t>
        <w:br/>
        <w:t>原本还要去</w:t>
        <w:br/>
        <w:t>联合广场</w:t>
        <w:br/>
        <w:t>，小王告诉我们说没啥看头。我们也就作罢了。</w:t>
        <w:br/>
        <w:t>一天的飞行，都特别累，所以不出去大餐了，路过超市买了点简易晚餐、樱桃等水果。回宾馆吃饱睡觉。</w:t>
        <w:br/>
        <w:t>D2 :</w:t>
        <w:br/>
        <w:t>每天的早餐，随意、自助</w:t>
        <w:br/>
        <w:t>美国的同学告诉我，纳帕NAPA 特别美，如画一般，纳帕谷是一个丘陵地带，似平原又颇有起伏，似山地又不见峰巅。因此我们安排了一天的时间去纳帕谷。</w:t>
        <w:br/>
        <w:t>美国街景</w:t>
        <w:br/>
        <w:t>印象中的葡萄就是我们平时吃的那种，高高的藤架，搭在头顶，龙眼大的葡萄。来到纳帕谷颠覆了我们的思想：纳帕谷酿酒的葡萄是一种颗粒非常小的品种，青青的，比指甲稍大一点，结成一串串的小球，非常饱满。如果谁敢于品尝一下，准会酸得够呛。</w:t>
        <w:br/>
        <w:t>纳帕谷的美景</w:t>
        <w:br/>
        <w:t>大门口</w:t>
        <w:br/>
        <w:t>矮矮的低低的葡萄藤</w:t>
        <w:br/>
        <w:t>酒庄会有一个葡萄酒之旅，一路有一个工作人员介绍纳帕谷的历史、背景、葡萄酒的酿造和环境、红白葡萄酒的区别等等知识，品尝2杯葡萄酒（儿童被禁止饮酒）</w:t>
        <w:br/>
        <w:t>第一站</w:t>
        <w:br/>
        <w:t>酿造葡萄酒的房子的外观及部分工具</w:t>
        <w:br/>
        <w:t>第一道工序</w:t>
        <w:br/>
        <w:t>第二道工序</w:t>
        <w:br/>
        <w:t>专门的品酒室</w:t>
        <w:br/>
        <w:t>来，干一杯</w:t>
        <w:br/>
        <w:t>酒庄内的礼品店，</w:t>
        <w:br/>
        <w:t>选了又选后来还是买了这款比较清新偏甜的葡萄酒</w:t>
        <w:br/>
        <w:t>参观画展</w:t>
        <w:br/>
        <w:t>细节都这么艺术，的确如同学所说，美丽的纳帕谷，驻足停留</w:t>
        <w:br/>
        <w:t>今天我的穿着也是挺适合的。</w:t>
        <w:br/>
        <w:t>然后各自分头游览：</w:t>
        <w:br/>
        <w:t>这是玫瑰花吗？这么艳丽。（我总带着好奇探究发现的眼光去旅行）</w:t>
        <w:br/>
        <w:t>静静地坐着躺着，享受着阳光、欣赏着美景。</w:t>
        <w:br/>
        <w:t>【OUTBACK】</w:t>
        <w:br/>
        <w:t>经过一晚上的修整，今天又安排了比较休闲的行程，有精力吃顿大餐了。</w:t>
        <w:br/>
        <w:t>小王应我们要求带我们去最美式的餐厅，吃美式特色菜：焗龙虾、鸡翅、牛排、泡橙子的啤酒。。。。。。</w:t>
        <w:br/>
        <w:t>在洛杉矶有很多非常好吃的牛排餐厅，而其中 Outback Steakhouse 澳拜客美国牛排餐厅, 也是性价比非常高的一家美国连锁牛排馆。</w:t>
        <w:br/>
        <w:t>Outback 在英文中的原意是指"澳洲大陆的内陆地区", 虽然 Outback 强调澳洲文化的背景，可是偏偏它可不卖澳洲牛排, 它们家卖的可是道道地地，正宗的美国牛排</w:t>
        <w:br/>
        <w:t>面包可以吃到饱</w:t>
        <w:br/>
        <w:t>全家福照片</w:t>
        <w:br/>
        <w:t>色拉</w:t>
        <w:br/>
        <w:t>厚实的鸡翅</w:t>
        <w:br/>
        <w:t>牛排</w:t>
        <w:br/>
        <w:t>泡橙子的啤酒（BLUEMOON系列真好喝）</w:t>
        <w:br/>
        <w:t>美国的面包和配菜都能吃饱了，量实在大，前几天，我们天天在浪费啊。</w:t>
        <w:br/>
        <w:t>美国的小费是总消费额的15%，20%,25% 在拉卡时一并算好扣除的。美国服务员基本工资低，都是靠小费，所以服务很周到，有任何问题就找指定桌子的服务员都会帮你处理好的。</w:t>
        <w:br/>
        <w:t>酒足饭饱回酒店，3天的旧金山都住这个酒店</w:t>
        <w:br/>
        <w:t>酒店大堂</w:t>
        <w:br/>
        <w:t>酒店餐厅</w:t>
        <w:br/>
        <w:t>酒店走廊</w:t>
        <w:br/>
        <w:t>回家途中又去买了一些水果、饮料和干粮，准备后面一天路上垫饥。</w:t>
        <w:br/>
        <w:t>D3 ：</w:t>
        <w:br/>
        <w:t>由于中方和美方没协调好，硅谷的景点没有算进去，结果早上出发先去了17哩海岸线--卡梅尔小镇--斯坦福大学--再开回去了硅谷：谷歌、NASA和苹果公司。小王辛苦了，延时很久。（你们如果要游玩，就按我行程表玩就可以 ，很顺的）</w:t>
        <w:br/>
        <w:t>可惜，我们这次去一号公路，最美的一段再修。估计要修到2018年底。等机会还会再去的，不让自己后悔。</w:t>
        <w:br/>
        <w:t>这次只能从17MILE 开始</w:t>
        <w:br/>
        <w:t>【17里海岸线】</w:t>
        <w:br/>
        <w:t>17里海岸线据说是世界上最美的海岸线之一。在17里海湾游览，最享受的便是“心旷神怡”，辽阔的海面、多变的云层、微微的清风、舒缓的波浪，再加上嶙峋的怪石、奇异的海鸟、海狮、海鸥和动物，那美不仅在眼里，更融入了心中。</w:t>
        <w:br/>
        <w:t>出发</w:t>
        <w:br/>
        <w:t>我们选择先去蒙特雷Monterey 西侧的Pacific Grove，进入17哩收费路段，Pacific Grove有个美丽的别称：蝴蝶镇（Butterfly Town）。传闻每年10月至次年3月成千上万迁徙途中的帝王蝶（Monarch Butterfly）会停在这里过冬，待到北方回暖再飞走。在此期间，Pacific Grove的丛林花圃彩蝶翩翩，胜似春花烂漫。我揣着自己的蝴蝶梦来到传说中的蝴蝶镇。</w:t>
        <w:br/>
        <w:t>车上往外看，一栋栋童话般的小别墅就已经吸引我的目光</w:t>
        <w:br/>
        <w:t>蝴蝶小镇环境清幽，气候宜人，背山面海，小镇上的居民最喜爱在这棵树下聊天，练瑜伽</w:t>
        <w:br/>
        <w:t>还吸引了各种小动物出动</w:t>
        <w:br/>
        <w:t>海上活动也很多：有散步的</w:t>
        <w:br/>
        <w:t>划皮划艇的</w:t>
        <w:br/>
        <w:t>游泳嬉戏的</w:t>
        <w:br/>
        <w:t>像我们这样拍照的 ：）</w:t>
        <w:br/>
        <w:t>海边玩耍后，进入小镇内部，更让人心醉</w:t>
        <w:br/>
        <w:t>色彩鲜艳的房子</w:t>
        <w:br/>
        <w:t>喜欢挂国旗的房子</w:t>
        <w:br/>
        <w:t>精致的house</w:t>
        <w:br/>
        <w:t>红艳艳的别墅，透过窗户也看到国旗了</w:t>
        <w:br/>
        <w:t>日式的庭院</w:t>
        <w:br/>
        <w:t>虽然没有看到闻名的蝴蝶，但是每幢富有特色的HOUSE同样美不胜收。每家主人都把自己的屋子装扮得与众不同</w:t>
        <w:br/>
        <w:t>清新雅致风格</w:t>
        <w:br/>
        <w:t>小镇的彩色树，矗立在路口</w:t>
        <w:br/>
        <w:t>问询中心也很有互动感</w:t>
        <w:br/>
        <w:t>谁家的门牌，这么霸气</w:t>
        <w:br/>
        <w:t>小镇的发廊</w:t>
        <w:br/>
        <w:t>闲庭信步，慢慢品味小镇的原汁原味</w:t>
        <w:br/>
        <w:t>孩子又回到海边玩了一个小时。如果中国的生活也这么慢下来多好啊！！</w:t>
        <w:br/>
        <w:t>离开蝴蝶湾，向下一站17哩湾驶去。</w:t>
        <w:br/>
        <w:t>【蒙特雷十七里湾】</w:t>
        <w:br/>
        <w:t>的风景线呈圆环状，据称全长约9.6英里（但是我们开车的感觉好像远不止这些路），风景秀美，还不时可见壮观的豪华别墅和高尔夫球场（有世界最美高尔夫球场之称）</w:t>
        <w:br/>
        <w:t>大家都在垒石头，我们也来试一试</w:t>
        <w:br/>
        <w:t>据说这里许多豪宅都价值7、8位数，而且是美元。</w:t>
        <w:br/>
        <w:t>这里既有平缓的沙滩，又有十分陡峭的岩壁；既有成片成片的茵茵芳草地，也有茂密葱郁的生态林。</w:t>
        <w:br/>
        <w:t>17英里黄金海岸的沿线，海水湛蓝，绿地林木相连，阳光沙滩毗邻，空气清新，气候怡人，</w:t>
        <w:br/>
        <w:t>世界富豪在这里圈建的豪宅云集，一座座美国顶级高尔夫球场星罗棋布在散落在海滨，大大小小十几处，每一处球场都是绿草如茵</w:t>
        <w:br/>
        <w:t>17哩湾的海-水-石和澳大利亚的大洋路完全不同：17哩色彩丰富、秀丽明艳；大洋路的鬼斧神工，苍凉壮观。</w:t>
        <w:br/>
        <w:t>【卡梅尔】</w:t>
        <w:br/>
        <w:t>是美国蒙特利半岛一个精致的海滨小镇，英文全称是Carmel-by-the-Sea。1969年，中国著名国画大师张大千曾居住在此。卡梅尔是一处世外桃源般的地方，许多艺术家和作家住在这个依山面海的充满波西米亚风情的小城市中，奇特的建筑物仿佛跌入童话一般。</w:t>
        <w:br/>
        <w:t>怀着这样一份对艺术的憧憬，来到卡梅尔小镇</w:t>
        <w:br/>
        <w:t>在这里，无论时装店还是古董店、糖果店还是画廊、玩具店还是日用工艺品店，都会从门面到商品能让人们眼前一亮、沉醉其中，只觉得惟有推开一扇扇别具意蕴的店门，才得以领略卡梅尔的优雅风情</w:t>
        <w:br/>
        <w:t>口水滴滴答</w:t>
        <w:br/>
        <w:t>每一家店的橱窗都这么诱惑人</w:t>
        <w:br/>
        <w:t>忍不住进去瞧瞧，基本都是波希米亚风</w:t>
        <w:br/>
        <w:t>商店外的各种标牌</w:t>
        <w:br/>
        <w:t>离开卡梅尔时，看到应景的标识蒙特雷的卡车</w:t>
        <w:br/>
        <w:t>【斯坦福大学(Stanford University)】</w:t>
        <w:br/>
        <w:t>斯坦福大学</w:t>
        <w:br/>
        <w:t>是一所享誉世界顶尖的私立研究型大学。与旧金山相邻，占地35平方公里，是美国面积第二大的大学，与哈佛大学并列为美国东西两岸的学术重镇。</w:t>
        <w:br/>
        <w:t>我们就没找到校门，或许斯坦福就没有大门？？（谁能回答我？）</w:t>
        <w:br/>
        <w:t>停车场出来看到的是不是</w:t>
        <w:br/>
        <w:t>胡佛纪念塔</w:t>
        <w:br/>
        <w:t>？？当时没留意</w:t>
        <w:br/>
        <w:t>校园内的公交车站</w:t>
        <w:br/>
        <w:t>来斯坦福大学参观的每个人都能感受到它的开放，它不仅是一所大学，更是一座花园和博物馆，走在任何一处都能看到它的历史印记</w:t>
        <w:br/>
        <w:t>斯坦福内的每幢建筑物都很有特色很有历史</w:t>
        <w:br/>
        <w:t>教堂、古典长廊、罗丹作品、胡佛纪念塔、bookstore</w:t>
        <w:br/>
        <w:t>著名的bookstore，有买斯坦福的衣服、帽子、书、礼品、餐饮等</w:t>
        <w:br/>
        <w:t>走累了，买3个哈根达斯，比国内便宜多了，在美国基本天天吃哈根达斯，3个总计8.26美元</w:t>
        <w:br/>
        <w:t>下面就是遗漏的景点，结束一天行程后又倒回去看的硅谷，来都来了总要去的</w:t>
        <w:br/>
        <w:t>【谷歌】</w:t>
        <w:br/>
        <w:t>连自行车的标记和颜色都属于谷歌</w:t>
        <w:br/>
        <w:t>【NASA宇航中心】</w:t>
        <w:br/>
        <w:t>只能远远看，不得入内</w:t>
        <w:br/>
        <w:t>【苹果】</w:t>
        <w:br/>
        <w:t>这么绕一圈多花了2-3个小时</w:t>
        <w:br/>
        <w:t>晚饭就去中美都家喻户晓的IN -N -OUT汉堡包，现在说起，我还口水直流，肉质鲜嫩，番茄素菜都量足，价格实在实惠，分cheese和没cheese的，还有大胃王的品种，最贵的也就3.96 ，我们一个人吃2.75就很撑了，胃口小的，2.75可以2个人吃</w:t>
        <w:br/>
        <w:t>收银处</w:t>
        <w:br/>
        <w:t>价目表</w:t>
        <w:br/>
        <w:t>里面厨房</w:t>
        <w:br/>
        <w:t>自助饮料区</w:t>
        <w:br/>
        <w:t>家喻户晓的汉堡把</w:t>
        <w:br/>
        <w:t>足足的薯条</w:t>
        <w:br/>
        <w:t>当日明细</w:t>
        <w:br/>
        <w:t>D4</w:t>
        <w:br/>
        <w:t>今天要离开旧金山了，非常不舍，因为特别喜欢这个生机勃勃、充满艺术气息的城市</w:t>
        <w:br/>
        <w:t>【美国一号公路】</w:t>
        <w:br/>
        <w:t>1号公路是连接旧金山和洛杉矶的这一段公路，约740公里。被称为美国最美丽的一条公路。一号公路连接了数个明珠一般的小镇，这些小镇各有特色，大多有著名的海景公路和无敌沙滩，比如月亮湾的秀美、蒙特雷的老加州风情、</w:t>
        <w:br/>
        <w:t>大瑟尔</w:t>
        <w:br/>
        <w:t>的慑人气魄、圣巴巴拉的西班牙情调、卡梅尔的艺术品味以及17英里景观大道的美轮美奂……在美国1号公路开车，就犹如走在天堂的路上。</w:t>
        <w:br/>
        <w:t>【赫氏古堡】</w:t>
        <w:br/>
        <w:t>在一号公路旁，靠近圣塔芭芭拉附近，有座赫赫有名的古堡——赫氏古堡。由20世纪美国报业大亨威廉·蓝道夫·赫斯特邀请在旧金山非常有名的建筑师茱莉亚·摩根Julia Morgan花费3000万美金，27年时间（1919-1947）年建在一座小山上，到了1947年时因为赫斯特身体不适的关系，工程停止了，主建筑在威廉去世的1951年还有一些部分没有建成。</w:t>
        <w:br/>
        <w:t>赫斯特和摩根当时建造了一个一百六十五间房间和一百二十七英亩的花园、喷水池、游泳池和走道。每间房的装饰风格都不同。</w:t>
        <w:br/>
        <w:t>赫氏古堡占地超过8300平方米的庄园建筑混合着欧洲和地中海建筑风格，丰富的收藏具有极高的艺术价值。赫斯特死后，由于难以承受高额的遗产税（1亿美金遗产税），其家族于1957年将城堡及附近庄园捐献给加州。如今，城堡作为加州的州立历史公园对游客开放。</w:t>
        <w:br/>
        <w:t>赫氏古堡的旅客中心</w:t>
        <w:br/>
        <w:t>开放时间</w:t>
        <w:br/>
        <w:t>日间参观行程于每天早上 8:20 分开始(每年12 月早上开始的时间可能会不同)，每天最后一个参观行程于 3:20 分结束。</w:t>
        <w:br/>
        <w:t>门票（他们为我们买的票是行程一的路线）</w:t>
        <w:br/>
        <w:t>在服务中心可以领取中文的袖珍地图</w:t>
        <w:br/>
        <w:t>游览车需要开5-6分钟</w:t>
        <w:br/>
        <w:t>从服务大门门口开上小山</w:t>
        <w:br/>
        <w:t>行程一的参观路线：</w:t>
        <w:br/>
        <w:t>朝阳楼 ∶有18间房间的宾馆，本楼面向太平洋，有四间套房供人参观。</w:t>
        <w:br/>
        <w:t>广场和花园 ∶这氏古堡内最美的部分之一，有很多纯白大理石雕成的雕塑和一年四季都盛开美丽花的花园。</w:t>
        <w:br/>
        <w:t>主建筑，Big House∶主建筑内有五间房间供行程一的游客参观：</w:t>
        <w:br/>
        <w:t>聚会厅∶十四间大房间内最大的房间，是威廉和朋友聚会的地方。</w:t>
        <w:br/>
        <w:t>餐厅∶全古堡内唯一的餐厅。</w:t>
        <w:br/>
        <w:t>早房∶面东的房间，内有许多西班牙的古董和北欧的缀锦画 Flemish Tapestries.</w:t>
        <w:br/>
        <w:t>撞球间∶内有 1920 年代的 2 个撞球台和哥德式的“Mille Fleurs”缀锦画。</w:t>
        <w:br/>
        <w:t>戏院∶主建筑内最大的一间厅，这里会放映六分钟有关于赫氏古堡的影片供游客欣赏。</w:t>
        <w:br/>
        <w:t>下了游览车，就有对应的管家为我们讲解，我们这一车的人必须跟着他走，不准脱离队伍。</w:t>
        <w:br/>
        <w:t>接待我们的导游叫安迪，是个很绅士的老头，他自称从年轻时候就为赫氏家族服务，对城堡的一草一木知根知底，如果有问题尽管问他。他领我们到第一个地方：海神池。</w:t>
        <w:br/>
        <w:t>人行小道：</w:t>
        <w:br/>
        <w:t>春天里有倒挂金钟和杜鹃花盛开，还能见到许多棕榈树和柑橘树，拖尾的马缨丹和黄杨树篱。</w:t>
        <w:br/>
        <w:t>1、海神游泳池：</w:t>
        <w:br/>
        <w:t>以罗马神话中的海神命名。一个半希腊半罗马式的室外游泳池和罗马泳池 〈Roman Pool〉∶</w:t>
        <w:br/>
        <w:t>神殿的正立面摆放着一座17世纪意大利海神雕像，此为泳池的点睛之处。神殿用了12年（1924-1936）建成，长32米，深1-3米，使用油然燃烧炉加热。</w:t>
        <w:br/>
        <w:t>2、风水说：“靠山者仁，靠海者智” ，前面是浩瀚的太平洋，后面是加州的山峦，风水极好。</w:t>
        <w:br/>
        <w:t>随处可见纯白大理石雕成的雕塑</w:t>
        <w:br/>
        <w:t>3、拾级而上全览图</w:t>
        <w:br/>
        <w:t>4、意大利式的房檐。</w:t>
        <w:br/>
        <w:t>朝阳楼</w:t>
        <w:br/>
        <w:t>∶有18间房间的宾馆，本楼面向太平洋，有四间套房供人参观。</w:t>
        <w:br/>
        <w:t>5、广场和花园 ∶赫氏古堡</w:t>
        <w:br/>
        <w:t>内最美的部分之一，有很多纯白大理石雕成的雕塑和一年四季都盛开美丽花的花园。</w:t>
        <w:br/>
        <w:t>6、极具奢华的浮雕主楼</w:t>
        <w:br/>
        <w:t>，为地中海双塔城堡，延续了其余建筑的南西班牙式建筑风格。主楼钟塔的设计取自赫斯特先生在西班牙隆达见到的一间大教堂。整栋房子采用钢筋混凝土结构，占地6200平方米。主楼115间房间：卧室38间、1个图书馆、1个厨房、1个电影厅、1个聚会厅。</w:t>
        <w:br/>
        <w:t>原先主楼大门进入的左右2边，都铺着地毯，贴着挂毯，摆着雕塑</w:t>
        <w:br/>
        <w:t>大门口的地砖花样</w:t>
        <w:br/>
        <w:t>聚会厅∶十四间大房间内最大的房间，是威廉和朋友聚会的地方。</w:t>
        <w:br/>
        <w:t>赫斯特先生一生酷爱收藏艺术品和古董，城堡中的大图书室里收藏的都是绝版书，善本书和真迹手稿；赫斯特先生又从欧洲、埃及，希腊，印度，中国买来大批艺术珍品和雕像。</w:t>
        <w:br/>
        <w:t>感受 Hearst 把无价珍宝和古董与普通物件混搭装饰的别样风情。社交大厅天花板高耸，数十年前，电影明星们和其他宾客在这里享用鸡尾酒，交谈对话，现在您也可以驻足此处，欣赏头顶的胡桃木嵌板和 16 世纪挂毯。然后向下看，可以看到扑克牌桌克桌和传统拼图游戏。</w:t>
        <w:br/>
        <w:t>餐厅∶全古堡内唯一的餐厅。</w:t>
        <w:br/>
        <w:t>进入餐厅，高大的飘窗、丝绸横幅，闪烁的银制烛台，芥末和番茄酱已经备好。</w:t>
        <w:br/>
        <w:t>早房∶面东的房间，内有许多西班牙的古董和北欧的缀锦画 Flemish Tapestries</w:t>
        <w:br/>
        <w:t>走道</w:t>
        <w:br/>
        <w:t>撞球间∶</w:t>
        <w:br/>
        <w:t>内有 1920 年代的 2 个撞球台和哥德式的“Mille Fleurs”缀锦画。</w:t>
        <w:br/>
        <w:t>戏院∶</w:t>
        <w:br/>
        <w:t>主建筑内最大的一间厅，这里会放映六分钟有关于赫氏古堡的影片供游客欣赏。</w:t>
        <w:br/>
        <w:t>室内参观完毕，自由活动。绕着主楼再看一下</w:t>
        <w:br/>
        <w:t>听工作人员说 ，这里的大部分都是真迹，不允许抚摸。</w:t>
        <w:br/>
        <w:t>这些门，工作人员都需要刷卡进入 ，我们没买其他行程的是进不去的。</w:t>
        <w:br/>
        <w:t>7、 3栋独立的客房、分别是“海之房”、“日之房”、“山之房”。可能是加州最迷人客房</w:t>
        <w:br/>
        <w:t>先后接待了许多名人，其中包括 Clark Gable、Carole Lombard 等</w:t>
        <w:br/>
        <w:t>好莱坞</w:t>
        <w:br/>
        <w:t>明星，Winston Churchill 等政要，George Bernard Shaw 等文学大师。</w:t>
        <w:br/>
        <w:t>旅游线路可以带您亲自观赏村舍奢华的内饰：Casa del Monte 的天花板采用手绘制作，点缀有 22 K金金叶；红瓦屋顶的 Casa del Mar（海之屋）是 Hearst 晚年最爱的居所。</w:t>
        <w:br/>
        <w:t>Casa del Monte 既包含在部分白天游线路中，也包含在夜间游线路中，讲解员会穿着 1930 年代的服装为游客讲解，让游客感受赫氏古堡在鼎盛时期的气息。</w:t>
        <w:br/>
        <w:t>古堡前的庭院，在庭院的长椅上坐一坐，欣赏加州最优美的海陆风光。</w:t>
        <w:br/>
        <w:t>8、洋红色九重葛和芬芳的风信子层叠丛密，杜鹃花也开出宛如婚礼花束般巨大的花朵——漫步赫氏古堡豪华的花园，色彩缤纷，芳香四溢，处处都是美景，让您尽享感官盛宴。</w:t>
        <w:br/>
        <w:t>9、在豪华的室内和露天泳池感受罗马和希腊装饰艺术气息</w:t>
        <w:br/>
        <w:t>赫氏古堡的两个泳池与古堡一样豪华。</w:t>
        <w:br/>
        <w:t>室内罗马泳池，面积较小，看上去像是古老的罗马浴室，装饰细致入微，包括采用钴蓝色和金色smalti（玻璃瓷砖）。抬头可以看见细致的马赛克图案布满屋顶和穹顶，描绘出满天繁星的夜空。泳池四周树立着八个大理石雕像，均是由意大利雕塑家 Carlo Freter 雕塑的希腊和罗马诸神和英雄。</w:t>
        <w:br/>
        <w:t>10、网球场位于市内游泳池的上方</w:t>
        <w:br/>
        <w:t>1935年，网球场安装了玻璃天窗，以便更多的阳光可以进入其下方的罗马池</w:t>
        <w:br/>
        <w:t>【</w:t>
        <w:br/>
        <w:t>古堡特色</w:t>
        <w:br/>
        <w:t>】</w:t>
        <w:br/>
        <w:t>古堡内的每一处建筑都无不显露着古堡主人的财富及地位。</w:t>
        <w:br/>
        <w:t>赫斯特一生酷爱收藏艺术品，家具、挂毯、绘画、雕塑、壁炉、天花板、楼梯，甚至整个房间都是他的收藏对象。他的收藏大多布置在城堡的房间内供人欣赏和使用，丝毫没有将藏品作为投资以期升值等功利思想。因为有了这些艺术品，整个城堡平添了浓浓的艺术气息和典雅的风韵。</w:t>
        <w:br/>
        <w:t>【旅游信息】</w:t>
        <w:br/>
        <w:t>参观赫氏古堡有四种不同的参观行程及售价∶</w:t>
        <w:br/>
        <w:t>每个行程大约一个半小时到两个多小时，每个行程都参观不同的路线，但每一个行程都包括海神泳池 〈Neptune Pool〉和一个室内的游泳池。</w:t>
        <w:br/>
        <w:t>行程一、</w:t>
        <w:br/>
        <w:t>朝阳楼 ∶有18间房间的宾馆，本楼面向太平洋，有四间套房供人参观。</w:t>
        <w:br/>
        <w:t>广场和花园 ∶这氏古堡内最美的部分之一，有很多纯白大理石雕成的雕塑和一年四季都盛开美丽花的花园。</w:t>
        <w:br/>
        <w:t>主建筑，Big House∶主建筑内有五间房间供行程一的游客参观：</w:t>
        <w:br/>
        <w:t>聚会厅∶十四间大房间内最大的房间，是威廉和朋友聚会的地方。</w:t>
        <w:br/>
        <w:t>餐厅∶全古堡内唯一的餐厅。</w:t>
        <w:br/>
        <w:t>早房∶面东的房间，内有许多西班牙的古董和北欧的缀锦画 Flemish Tapestries.</w:t>
        <w:br/>
        <w:t>撞球间∶内有 1920 年代的 2 个撞球台和哥德式的“Mille Fleurs”缀锦画。</w:t>
        <w:br/>
        <w:t>戏院∶主建筑内最大的一间厅，这里会放映六分钟有关于赫氏古堡的影片供游客欣赏。</w:t>
        <w:br/>
        <w:t>行程二</w:t>
        <w:br/>
        <w:t>、参观主建筑内的上层。</w:t>
        <w:br/>
        <w:t>Doge Suite∶一个意大利式有阳台的房间，模仿古威尼斯的 Doge 宫。</w:t>
        <w:br/>
        <w:t>"The Cloisters"∶四间客房。</w:t>
        <w:br/>
        <w:t>图书馆 The Library∶收藏超过四千本书及古希腊和罗马的古董。</w:t>
        <w:br/>
        <w:t>哥德式办公室 Gothic Suite∶三楼全部楼层都建成这个让人印象深刻的私人办公室，本办公室还包含一个大型的图书馆。</w:t>
        <w:br/>
        <w:t>Kitchen and Pantry∶超大型准备食物的厨房提供赫斯特及其它的客人享用。</w:t>
        <w:br/>
        <w:t>行程三、</w:t>
        <w:br/>
        <w:t>North Terrace∶一个还未建造完成的地方，本来是预定做为本庄园的大门。</w:t>
        <w:br/>
        <w:t>观山楼〈Casa del Monte〉∶一个有十间面向圣大路西亚群山 Santa Lucia Mountains 的客房。</w:t>
        <w:br/>
        <w:t>North Wing of Casa Grande∶主建筑的北翼，参观三层楼高的客房，这些客房是赫氏最后几年造成的，这些房间有比较新和宽敞的内部，内有西班牙的古董天花板。</w:t>
        <w:br/>
        <w:t>Video∶这部影片利用1920年代到1930年代的照片和影片来介绍赫氏古堡巨大和复杂的改变。</w:t>
        <w:br/>
        <w:t>行程四</w:t>
        <w:br/>
        <w:t>、隐藏的地区 ∶一个早期的楼梯、水塘和空地完全的被后期的建筑物给埋没了，在后来的修理过程中被重新发现。</w:t>
        <w:br/>
        <w:t>海神泳池的更衣间 ∶17 间鲜艳的更衣间。</w:t>
        <w:br/>
        <w:t>花园和土地的导览 ∶参观几乎所有的花园、空地和走道等。</w:t>
        <w:br/>
        <w:t>晚间的参观行程</w:t>
        <w:br/>
        <w:t>和活生生的历史行∶只有在春天和秋天才有，周日到周四下午五点十分开始。这个参观行程大约两个小时又十分钟，共参观行程一、二和四的重点，</w:t>
        <w:br/>
        <w:t>在游客中心可以购买不同的参观票，可以购买纪念品，可以随意逛逛</w:t>
        <w:br/>
        <w:t>【丹麦城】</w:t>
        <w:br/>
        <w:t>丹麦城其实是一个名叫Solvang的小镇。从洛杉矶向北，驱车走101号高速公路，再经246号公路向右开出不远，就可以看到这个名闻遐迩的小镇。</w:t>
        <w:br/>
        <w:t>永不落幕的风车。</w:t>
        <w:br/>
        <w:t>丹麦城，就是美国西部一个很有看点的移民文化景致。丹麦城里的建筑也传承了北欧风格，房顶或是精致的棱角，或是高耸的尖顶，非常别致。街道两旁是鳞次栉比的各种摊位和店铺。</w:t>
        <w:br/>
        <w:t>店铺</w:t>
        <w:br/>
        <w:t>一般拍拍照，2-3个小时足够了，但是深度地去了解丹麦村的话，就需要住下来</w:t>
        <w:br/>
        <w:t>玲琅满目的商品</w:t>
        <w:br/>
        <w:t>马路非常干净整洁</w:t>
        <w:br/>
        <w:t>美国的邮局</w:t>
        <w:br/>
        <w:t>邮筒是蓝色的，哈哈</w:t>
        <w:br/>
        <w:t>走过路过，美食不能错过</w:t>
        <w:br/>
        <w:t>【圣塔芭芭拉】</w:t>
        <w:br/>
        <w:t>美国加利福尼亚州的圣塔芭芭拉市，这里富有传奇般的旧世界之美，使这座城市素有“美国里维埃拉”之称。</w:t>
        <w:br/>
        <w:t>圣塔巴巴拉平均房价达96万美元，在美国富翁的10大理想居住地排名中位居第四名。</w:t>
        <w:br/>
        <w:t>圣塔巴巴拉的建筑以西班牙、墨西哥式为主，矮层楼房、红项白墙，市中心的街道成"#"字形，建筑群成方块形。</w:t>
        <w:br/>
        <w:t>【圣芭芭拉老教堂】</w:t>
        <w:br/>
        <w:t>建于 1786 年的圣芭芭拉老教堂 (Old Mission Santa Barbara)，也叫圣巴巴拉古传教站。由西班牙方济各会修士建于1786年，素有“传教站女王”之称，它矗立在小镇高处，前面有一大片绿荫草地，令人产生强烈的野餐欲望。难怪外光派画家把他们的画架放到室外，捕捉传教站高塔的优雅身影。</w:t>
        <w:br/>
        <w:t>老教堂前很多艺术家涂鸦满地。</w:t>
        <w:br/>
        <w:t>老教堂的走廊，也是需要保持安静的</w:t>
        <w:br/>
        <w:t>【县法院（County Courthouse）】</w:t>
        <w:br/>
        <w:t>圣塔芭芭拉另一处“必游之地”，位于Anacapa街1100号的县法院（County Courthouse）。该法院建成于1929年，依然是白墙红瓦的西班牙建筑风格。据说它算得上是全美最“豪华”的政府机关办公地。参观是免费的，登上顶层（大约五层）的观光台，整个圣塔芭芭拉便可尽收眼底。整洁的马路、绿色的植物、几乎所有的建筑都是红白两色，一切都让人感觉如此心平气和。</w:t>
        <w:br/>
        <w:t>上到5层，整个圣塔芭芭拉便可尽收眼底</w:t>
        <w:br/>
        <w:t>法院各式各样的门</w:t>
        <w:br/>
        <w:t>地砖</w:t>
        <w:br/>
        <w:t>旋转楼梯</w:t>
        <w:br/>
        <w:t>房檐</w:t>
        <w:br/>
        <w:t>走廊</w:t>
        <w:br/>
        <w:t>法院的画</w:t>
        <w:br/>
        <w:t>饮水器</w:t>
        <w:br/>
        <w:t>绿色大草坪吸引很多人来拍婚纱</w:t>
        <w:br/>
        <w:t>【东海滩和斯特恩码头】--</w:t>
        <w:br/>
        <w:t>沿着圣巴巴拉的古老海滨区漫步</w:t>
        <w:br/>
        <w:t>除作为圣巴巴拉最热门的旅游地标外，斯特恩码头赋予新鲜海鲜全新的意义：渔民们每天就在这条路不远的地方卸载渔获。</w:t>
        <w:br/>
        <w:t>您可以在古老的码头饱览码头美景（该码头建于1872年），再带孩子们光顾众多商店，挑选最喜欢的小饰品和纪念品。</w:t>
        <w:br/>
        <w:t>您也可以加入本地人的行列，租辆自行车沿着著名的海滨地区悠闲地骑着，或在码头底部的标志性海豚雕像前摆好姿势自拍。</w:t>
        <w:br/>
        <w:t>如果您喜欢艺术，这里也是不容错过的地方；本地艺术家都会在周日展示和出售他们的作品。</w:t>
        <w:br/>
        <w:t>这个鹦鹉会说HELLO ,HOW ARE YOU？</w:t>
        <w:br/>
        <w:t>今天行程也很满了，晚上只能吃快速食品，达美乐。</w:t>
        <w:br/>
        <w:t>酒店外景</w:t>
        <w:br/>
        <w:t>当日明细</w:t>
        <w:br/>
        <w:t>D5</w:t>
        <w:br/>
        <w:t>【洛杉矶】 - 美国第二大城市</w:t>
        <w:br/>
        <w:t>洛杉矶(Los Angeles)，是一座位于美国西海岸的城市，又称为"天使之城"。仅次于纽约，也同时是西部最大都会，美国最大的海港。大洛杉矶地区所涵盖的范围更大，包括5个县，大约1800万人口。洛杉矶GDP为6931.16亿美元(截止2014年6月)排名世界第三(仅次于纽约和东京)</w:t>
        <w:br/>
        <w:t>【</w:t>
        <w:br/>
        <w:t>盖蒂中心</w:t>
        <w:br/>
        <w:t>】</w:t>
        <w:br/>
        <w:t>在海拔881英尺高的绵延不断的</w:t>
        <w:br/>
        <w:t>圣莫尼卡</w:t>
        <w:br/>
        <w:t>山脉的山崖处矗立着一群奇特的建筑，就是闻名遐迩的洛杉矶【盖蒂中心】，她是一座集匠心独具的建筑、园艺、绘画、雕刻和摄影艺术品为一体的私人博物馆，总耗资达十亿美元。</w:t>
        <w:br/>
        <w:t>世界著名绘画大师梵高，安格尔，拉维尔德素描，与十四世纪早期至十九世纪末期法国，荷兰，意大利等油画大师的真迹，在这所艺术的殿堂里，散发着暖暖的光芒;中世纪拜占庭时期的一百四十四件书卷手稿，向你幽幽述说着天赋予人的智慧灵性;而路易十四到拿破仑时代的服装艺术收藏，则堪称一绝;文艺复兴时期至十九世纪末期的雕刻，玻璃器皿，则展示着当时艺术风格的时尚与转变。</w:t>
        <w:br/>
        <w:t>盖蒂中心藏品虽然只有五万件左右，但质量实属上乘，因为其中包括许多大师的重要作品，尤其是文艺复兴时期的一些珍品更为难得。而绘画馆内的近代绘画如印象派绘画不少也属大师的代表作，其中包括凡高的名画《鸢尾花》。</w:t>
        <w:br/>
        <w:t>停车场</w:t>
        <w:br/>
        <w:t>设计师将建筑、景观与28个作品雕塑进行整合，设计出了适合场地的布局。从雕塑花园出发的有轨电车穿过山腰，经过橡树林，最终出现在博物馆面前。</w:t>
        <w:br/>
        <w:t>开放时间：</w:t>
        <w:br/>
        <w:t>周一闭馆</w:t>
        <w:br/>
        <w:t>周二至周五10:00AM-5:30PM；</w:t>
        <w:br/>
        <w:t>周六10:00AM-5:00PM；</w:t>
        <w:br/>
        <w:t>周日10:00AM-5:30PM；</w:t>
        <w:br/>
        <w:t>停车场开放时间9:30AM开始</w:t>
        <w:br/>
        <w:t>有轨电车</w:t>
        <w:br/>
        <w:t>山上的下车上车点</w:t>
        <w:br/>
        <w:t>雕塑集中</w:t>
        <w:br/>
        <w:t>在问询处取一本中文版的</w:t>
        <w:br/>
        <w:t>按照分布图，规划好自己的参观路线</w:t>
        <w:br/>
        <w:t>就餐点和购物点</w:t>
        <w:br/>
        <w:t>藏品亮点，是必看的</w:t>
        <w:br/>
        <w:t>进门先看一部10分钟长的电影（全英文版，带英文字幕），介绍博物馆及其藏品</w:t>
        <w:br/>
        <w:t>简洁的线条，明快的色调，自然的采光，</w:t>
        <w:br/>
        <w:t>盖蒂中心的另一特点是建筑与环境景观设计的协调。室内天井与室外花园浑然一体，开放的空间集具细腻与粗糙的和谐美感。</w:t>
        <w:br/>
        <w:t>盖蒂花园中还种植着300多种不同的植物，总共达一万余株，其中最惹人注目的是昂首怒放的洛杉矶市花--鹤望兰。</w:t>
        <w:br/>
        <w:t>南角再现沙漠景观</w:t>
        <w:br/>
        <w:t>儿童商店（西馆，广场层）</w:t>
        <w:br/>
        <w:t>著名作品的导览图</w:t>
        <w:br/>
        <w:t>每幅画旁边都有放大镜，可以取下来仔细看，没有遮挡（不像中国博物馆都拦着栏杆，罩着玻璃罩等）</w:t>
        <w:br/>
        <w:t>古代希腊和罗马的大理石雕刻、铜器</w:t>
        <w:br/>
        <w:t>你需要看什么展品可以问穿制服的工作人员</w:t>
        <w:br/>
        <w:t>外国人很爱逛美术馆和博物馆，很小很小的孩子从小就熏陶</w:t>
        <w:br/>
        <w:t>参观的人不多吧，每一幅都可以细细品味，驻足停留很久很久</w:t>
        <w:br/>
        <w:t>梵高的《鸢尾花》</w:t>
        <w:br/>
        <w:t>马奈的 《春》</w:t>
        <w:br/>
        <w:t>塞尚的《静物和苹果》</w:t>
        <w:br/>
        <w:t>法国古典家具、艺术品</w:t>
        <w:br/>
        <w:t>床（波兰式） S112画廊</w:t>
        <w:br/>
        <w:t>布勒 （带底座的柜子）S103画廊</w:t>
        <w:br/>
        <w:t>很喜欢参观家具类展品</w:t>
        <w:br/>
        <w:t>路易十四到拿破仑时代的服装艺术收藏，则堪称一绝;</w:t>
        <w:br/>
        <w:t>一座集匠心独具的建筑、园艺、绘画、雕刻和摄影艺术品为一体的私人博物馆，</w:t>
        <w:br/>
        <w:t>在美术馆庭院间处处点缀着水池、山石和植物景观，巨大的圆形中央花园里400多株杜鹃花组成了一个植物的迷宫，其灵感则是源于典型的欧洲园艺传统。</w:t>
        <w:br/>
        <w:t>巨石喷泉</w:t>
        <w:br/>
        <w:t>【洛杉矶</w:t>
        <w:br/>
        <w:t>现代艺术博物馆</w:t>
        <w:br/>
        <w:t>】</w:t>
        <w:br/>
        <w:t>是美国战后当代艺术最大的收藏机构，拥有五千多幅油画、摄像、雕刻和新媒体作品，在博物馆界享有与MOMA等美国知名博物馆同等的地位和名气。</w:t>
        <w:br/>
        <w:t>说实话，艺术家的作品在于完全看不懂。</w:t>
        <w:br/>
        <w:t>【华特·</w:t>
        <w:br/>
        <w:t>迪士尼音乐厅</w:t>
        <w:br/>
        <w:t>﹙</w:t>
        <w:br/>
        <w:t>Walt Disney Concert Hall</w:t>
        <w:br/>
        <w:t>﹚】</w:t>
        <w:br/>
        <w:t>位于美国加州洛杉矶，是洛城音乐中心的第四座建物，独特的外观，使其成为洛杉矶市中心南方大道上的重要地标。</w:t>
        <w:br/>
        <w:t>周边的建筑物</w:t>
        <w:br/>
        <w:t>【梅西百货】</w:t>
        <w:br/>
        <w:t>星爸爸，比中国还便宜</w:t>
        <w:br/>
        <w:t>我当时买的电话卡</w:t>
        <w:br/>
        <w:t>美国的小黄车</w:t>
        <w:br/>
        <w:t>洛杉矶会展中心</w:t>
        <w:br/>
        <w:t>[斯坦普斯中心（</w:t>
        <w:br/>
        <w:t>Staples Center</w:t>
        <w:br/>
        <w:t>）]</w:t>
        <w:br/>
        <w:t>前往理由 (Reason to go)：</w:t>
        <w:br/>
        <w:t>1.</w:t>
        <w:br/>
        <w:t>斯台普斯中心</w:t>
        <w:br/>
        <w:t>是目前北美唯一一座同时拥有两支NBA、一支NHL及一支WNBA球队作为主场的球馆，也是湖人队打下“湖人王朝”的主战场，因此成为了人们心中的福地，被视为篮球的朝圣之地，也是美国最受欢迎的体育中心之一。</w:t>
        <w:br/>
        <w:t>2. 此地是世界流行音乐之王迈克尔杰克逊临终前演唱会的排练场地。</w:t>
        <w:br/>
        <w:t>3. 许多世界级的活动都曾在此举行，例如2000年的全国民主大会、2002年的全美花样滑冰锦标赛、四次格莱美奖的颁奖典礼、WTA巡回赛等等</w:t>
        <w:br/>
        <w:t>可惜在修路，过不去，只能远望，留个爪</w:t>
        <w:br/>
        <w:t>中式超市，每天必逛</w:t>
        <w:br/>
        <w:t>每种啤酒来一瓶</w:t>
        <w:br/>
        <w:t>小王带我们今天吃鸡翅</w:t>
        <w:br/>
        <w:t>正宗的美式餐厅，美国人喜欢在这样的餐厅聚会、看看篮球，聊天喝酒</w:t>
        <w:br/>
        <w:t>墙上都是篮球方面的照片</w:t>
        <w:br/>
        <w:t>各种划算的套餐</w:t>
        <w:br/>
        <w:t>辣度的选择</w:t>
        <w:br/>
        <w:t>当日明细</w:t>
        <w:br/>
        <w:t>D6 ：</w:t>
        <w:br/>
        <w:t>原先计划7/9去环球影城，一查日期是周日，肯定会人多，所以临行前买票时果断改了7/10 周一，事实证明，这个改变是英明的。</w:t>
        <w:br/>
        <w:t>【环球影城省时间攻略】</w:t>
        <w:br/>
        <w:t>——————游乐园攻略——————</w:t>
        <w:br/>
        <w:t>1.进园区要过安检，入门的时候要查门票和按指纹（右手食指）所以包里就放瓶水就够了，（园里可以跟餐厅要免费的冰水，或者在洗手间（restroom）旁边都会有饮水机；自己带好面包饼干，</w:t>
        <w:br/>
        <w:t>节省买食物的时间，用来排队玩项目</w:t>
        <w:br/>
        <w:t>2、注意防晒，园区内都露天，很热很晒！一定要涂防晒，要不然晒掉一层皮都有可能。可以买顶帽子倒是很实际，撑伞不方便</w:t>
        <w:br/>
        <w:t>3、拿份中文地图和表演时间表，合理安排好各个游玩项目的时间</w:t>
        <w:br/>
        <w:t>4、研究一下当日几个表演（SHOW）的时间，熟悉下地图，特别是普通话影城之旅的时间。</w:t>
        <w:br/>
        <w:t>（1.）影城之旅（小火车），时长45分钟，每小时整点出发，普通话版本的下午2点就结束了；必看</w:t>
        <w:br/>
        <w:t>（2.）电影特效，时长25分钟；必看</w:t>
        <w:br/>
        <w:t>（3.）水世界真人秀，时长20分钟；必看</w:t>
        <w:br/>
        <w:t>（4.）史瑞克4D电影，时长20分钟；</w:t>
        <w:br/>
        <w:t>（5.）动物表演和蓝调音乐演唱，</w:t>
        <w:br/>
        <w:t>5、所有的秀都是在上园区的，其中，影城之旅、水世界和特效舞台表演比较火，如果要看到比较好的效果，都是需要提前30分钟就要过去排队的。</w:t>
        <w:br/>
        <w:t>6</w:t>
        <w:br/>
        <w:t>（1、）上园区。上园区集中了所有的秀和用餐，游戏包括哈利波特HARRY POTTER、小黄人（神偷奶爸）Despicable Me、辛普森虚拟过山车Simpons ride、Shrek史瑞克4D电影。</w:t>
        <w:br/>
        <w:t>（2、）下园区。是3个大名鼎鼎的过山车游戏。分别是变形金刚3D过山车Transformer、侏罗纪激流勇进和可怕的木乃伊复仇过山车。</w:t>
        <w:br/>
        <w:t>（3、）买玩具与电影人物合影。在各个游戏附近，分别有变形金刚（擎天柱、大黄蜂、威震天）Transformer、辛普森Simpons ride，史瑞克Shrek，小黄人Despicable Me真人演员可以合影，碰运气。</w:t>
        <w:br/>
        <w:t>（4、）在变形金刚门口等几个地方，有自助制作铜质纪念品的机器，51 cents</w:t>
        <w:br/>
        <w:t>7、园内有免费wifi，下载universal CA APP，能显示地图和每个项目排队时间（非常非常有用）</w:t>
        <w:br/>
        <w:t>8、值得玩2遍的项目：变形金刚Transformer，哈利波特HARRY POTTER，小黄人Despicable Me，辛普森Simpons ride</w:t>
        <w:br/>
        <w:t>9、现在是夏季，游乐园为大家的舒适度考虑的很周到，到处都有可以喷水的大风扇Cooler，排队等候的地方也多是搭出帆布，或者不断喷出水雾来降温。虽然天气热，但玩得并不算辛苦。</w:t>
        <w:br/>
        <w:t>10、来环球影城玩的人比较多，尤其是下午，所以如果你想多玩几个项目的话，一定要早上就去，上午的时候尽量多玩项目，照相和购物尽量都安排在下午。</w:t>
        <w:br/>
        <w:t>11、晚上8点后，所有项目排队的人都很少，就连最热门的哈利波特，门口工作人员都在喊不需要排队，进去就可以，因此大家在关门前10点还可以抓紧玩热门项目N 遍，值回票价</w:t>
        <w:br/>
        <w:t>12、必须提前做攻略，也可以按照我的攻略玩，早上9点进门--晚上10：00出来，所有项目都玩遍，热门项目刷2遍，木乃伊刷6次。</w:t>
        <w:br/>
        <w:t>—————————————————推荐游玩顺序—————————————</w:t>
        <w:br/>
        <w:t>环球影城正式营业时间是9点，但8点后就可入内，此时各项目尚未开放，建议最快速度到哈利波特霍格沃茨，</w:t>
        <w:br/>
        <w:t>1、哈利波特禁忌之旅（Harry Potter and the Forbidden Journey）（要存包，主城堡提前存包，神秘的霍格沃茨城堡，室内过山车）</w:t>
        <w:br/>
        <w:t>2、“鹰马的飞行” （the Flight of the Hippogriff）户外家庭亲子云霄飞车</w:t>
        <w:br/>
        <w:t>3、然后影城之旅Studio Tour推荐指数：5星。（坐左侧位置，有轨电车，领略大片中的特效场景，时间约一小时）。（中文车每天只有1-2次，必须先玩掉）</w:t>
        <w:br/>
        <w:t>4、小黄人3D虚拟过山车Despicable Me 推荐指数：5星，（视觉效果好）</w:t>
        <w:br/>
        <w:t>5、史瑞克4D剧院（4D动感电影）Shrek 推荐指数：4星，一场可以进去的人很多</w:t>
        <w:br/>
        <w:t>6、好莱坞影城动物演员ANIMAL ACTORS 推荐指数：4星。</w:t>
        <w:br/>
        <w:t>7、行尸走肉walking dead 推荐指数：5星。环球影城今年新开的项目</w:t>
        <w:br/>
        <w:t>8、水世界（WaterWorld 推荐指数：5星，制作最精美的现场水上特技和爆破表演------------------下园区-------------------</w:t>
        <w:br/>
        <w:t>9、木乃伊复仇过山车Revenge of The Mummy The Ride 推荐指数：5星。最恐怖的室内云霄飞车之一，一路尖叫一趟令人毛骨悚然之旅，倒退的刺激，可存包。</w:t>
        <w:br/>
        <w:t>10、变形金刚3D虚拟过山车TransFormers The Ride-3D 推荐指数：5星。惟妙惟肖的飞行模拟技术和最先进的特技效果完美组合，视觉效果好</w:t>
        <w:br/>
        <w:t>11、侏罗纪公园激流勇进Jurassic Park 推荐指数：5星。不要带电子设备，急速逃离从高处垂直俯冲入水，带雨衣，坐右边</w:t>
        <w:br/>
        <w:t>-------------------上园区------------------</w:t>
        <w:br/>
        <w:t>12、辛普森虚拟过山车The Simpsons Ride 推荐指数：5星。虚拟云霄飞车，值得去</w:t>
        <w:br/>
        <w:t>13、特效舞台Special Effect 推荐指数：3星。展示好莱坞特技、现场特效、动作捕捉、绿幕、各种顶尖技术.</w:t>
        <w:br/>
        <w:t>14、哈利波特霍格沃茨城堡夜景灯光秀</w:t>
        <w:br/>
        <w:t>具体开始游玩：</w:t>
        <w:br/>
        <w:t>一、提前购票，游玩当日减少买票排队时间</w:t>
        <w:br/>
        <w:t>1.好莱坞</w:t>
        <w:br/>
        <w:t>洛杉矶环球影城</w:t>
        <w:br/>
        <w:t>主题乐园景点门票，门票分两种：10点前入园的和10点后入园的，10点前入园的相对便宜。还有一种优先入场票（FRONT of LINE），价格较贵，可以每个项目免排队一次，首次免排队，特权进入表演、景点和游乐设施。</w:t>
        <w:br/>
        <w:t>我当时提前购买的普通票是642元/人，FRONT OF LINE 要1744元/人，是普通票的3票，事实证明不需要购买，我们普通票也照样每个热门项目玩了3-4遍，一大早和晚上游客都很少。</w:t>
        <w:br/>
        <w:t>普通票打印出来的样子</w:t>
        <w:br/>
        <w:t>FRONT OF LINE</w:t>
        <w:br/>
        <w:t>停车场下来走到正门，一排餐厅</w:t>
        <w:br/>
        <w:t>正门，有红毯的感觉吗？</w:t>
        <w:br/>
        <w:t>验票处，可以自己索取英文版地图</w:t>
        <w:br/>
        <w:t>需要中文地图的话，需要往里走。走到以下这个建筑物，属于游客中心，可以问询，换取快速通道卡和地图</w:t>
        <w:br/>
        <w:t>快速通道卡，挂脖子上，每个项目免排队一次。</w:t>
        <w:br/>
        <w:t>免费WIFI</w:t>
        <w:br/>
        <w:t>需要合影的，事先问好工作人员时间，或者去碰运气。（环球广场上的相对集中）</w:t>
        <w:br/>
        <w:t>去往哈利波特霍格沃茨路上，偶遇，抓紧时间合影</w:t>
        <w:br/>
        <w:t>第一站、哈利波特霍格沃茨The Wizarding World of Harry Potte（上园区）</w:t>
        <w:br/>
        <w:t>由于堵车，到的时候已经9点多了，人山人海，没法拍出干净的照片了。所以大家必须早早早</w:t>
        <w:br/>
        <w:t>哈利波特禁忌之旅（Harry Potter and the Forbidden Journey）开创性的4K高清过山车，</w:t>
        <w:br/>
        <w:t>在太阳暴晒下排队等候了一个小时，进入神秘的城堡，和哈利波特一起来一场惊险刺激的魁地奇！穿梭在山峦绵延的霍格沃茨学院上空，身后伴随着喷火的恶龙和伏地魔的黑魔法，克服重重困难，赢得比赛，重回城堡，得到霍格沃茨所有人的欢呼和鼓掌。</w:t>
        <w:br/>
        <w:t>第一次玩没有经验，手机没带进去，其实可以拍的地方很多，墙上的众多霍格沃茨历任院长肖像中，说不定有哪一幅正朝着你挤眉弄眼。</w:t>
        <w:br/>
        <w:t>第二站：哈利波特出来对面的Flight of The Hippogriff “亲子过山车”，</w:t>
        <w:br/>
        <w:t>一点不吓人，推荐指数：2星。南瓜地上空盘旋、俯冲，再穿过海格的小木屋。</w:t>
        <w:br/>
        <w:t>倾听霍格沃兹学院学生们为您吟唱颂歌</w:t>
        <w:br/>
        <w:t>霍格伍兹特快（The Hogwarts Express）就要出发！“All aboard！都上车啦!"</w:t>
        <w:br/>
        <w:t>第三站：影城之旅Studio Tour</w:t>
        <w:br/>
        <w:t>推荐指数：5星。（坐左侧位置，有轨电车，领略大片中的特效场景，时间约一小时）。（中文车每天只有1-2班，周末也许有3班，必须先玩掉）幸好先去影城之旅，否则今天的中文车就错过了，当天早上9:00 一班，11:00一班，后面就没有了。当然英语好的可以做英文版车，5-10分钟一趟很密集。</w:t>
        <w:br/>
        <w:t>上车后有专门的中文讲解员介绍这是哪部电影的片场，那个场景在什么电影中用到过；这些布景的Trick在哪里等等，或者播放3D视频，手中的3D眼镜时不时取下戴上，</w:t>
        <w:br/>
        <w:t>先看到轨道2边不同年代拍摄的电影海报</w:t>
        <w:br/>
        <w:t>整个Tour会穿越多达13处片场，都设计得精美绝伦，惟妙惟肖。</w:t>
        <w:br/>
        <w:t>不同的摄影棚</w:t>
        <w:br/>
        <w:t>模拟的街道，很多美国电影中都呈现的。如同横店等影视基地</w:t>
        <w:br/>
        <w:t>中文车</w:t>
        <w:br/>
        <w:t>英文车（英文车一直有的，坐满就开）</w:t>
        <w:br/>
        <w:t>模拟金钢的山洞</w:t>
        <w:br/>
        <w:t>洪水爆发</w:t>
        <w:br/>
        <w:t>等车子进到一个地铁隧道突然停下来，导游给我们设计了个情景：地动山摇，然后有水倒灌进来</w:t>
        <w:br/>
        <w:t>车子一到一些特效场景，立刻就会有特效出现。比如在这个大白鲨的拍摄场景地，车子一过来，大白鲨就作怪，到处喷火，把电影里的镜头给你重现一番：</w:t>
        <w:br/>
        <w:t>加油站着火处</w:t>
        <w:br/>
        <w:t>很多电影中使用的房子竟然都只有半边的，嘿嘿</w:t>
        <w:br/>
        <w:t>汽车旅馆的取景处，使人想到半夜杀人魔的感觉</w:t>
        <w:br/>
        <w:t>飞机残骸的现场，是把一架真的飞机的残骸运过来的；导游说，搭这么一个飞机残骸现场的造价比买这么一架好的飞机还高。</w:t>
        <w:br/>
        <w:t>速度与激情：</w:t>
        <w:br/>
        <w:t>在危险重重的地下赛车世界体验惊心动魄的飙车之旅。最前沿的超逼真特效，包括全球最广的360度屏幕3D高清投影</w:t>
        <w:br/>
        <w:t>整个环球影城里，光这一个Studio Tour就已经值回票价了。绝对是好莱坞电影迷们的乐园！</w:t>
        <w:br/>
        <w:t>园区内到处都有这样的电子屏幕，显示各个游玩项目需要排队等候的时间，超级准的！</w:t>
        <w:br/>
        <w:t>12点多了，赶紧找个餐厅吃午餐</w:t>
        <w:br/>
        <w:t>我们吃了自己带来的面包和水，省却排队购买时间。</w:t>
        <w:br/>
        <w:t>午餐完毕，出门看到辛普森就合影了。</w:t>
        <w:br/>
        <w:t>儿童天地玩的孩子特别多，都穿着泳衣戏水</w:t>
        <w:br/>
        <w:t>第四站：</w:t>
        <w:br/>
        <w:t>小黄人3D虚拟过山车</w:t>
        <w:br/>
        <w:t>Despicable Me 推荐指数：5星，（视觉效果好）</w:t>
        <w:br/>
        <w:t>小黄人并非真的过山车，而是通过座椅的旋转加上逼真的3D视觉效果形成的过山车。说是所有的游客都会在特别的机器里变成Minions，然后呢，出了事故，在一场惊险的旅行后幸存了下来。</w:t>
        <w:br/>
        <w:t>小黄人很受欢迎，在外面排了很长一段时间队伍，（祖孙3人亲子衫来一张）</w:t>
        <w:br/>
        <w:t>终于来到里面了，故事又听了一会儿</w:t>
        <w:br/>
        <w:t>终于进门坐好位置，4D效果很明显，虽然知道并不是真的Ride，但是真的、真的惊险刺激极了，效果一级棒。全家老少都玩得直呼过瘾。</w:t>
        <w:br/>
        <w:t>后悔没有玩2次</w:t>
        <w:br/>
        <w:t>造型独特的饮水机，感觉鲨鱼会生吞了我</w:t>
        <w:br/>
        <w:t>随处可见的游戏机</w:t>
        <w:br/>
        <w:t>和海绵宝宝合影</w:t>
        <w:br/>
        <w:t>第五站：史瑞克4D剧院（4D动感电影）Shrek 推荐指数：4星，一场可以进去的人很多</w:t>
        <w:br/>
        <w:t>带上怪兽视觉眼镜，进入遥远的王国，沉浸到原版的怪物史瑞克4D电影中，该片由电影配音原版人马倾情演出。座位下有时候脚下一阵骚动，似乎爬过一片蜘蛛。有时候会喷出水或者气体。</w:t>
        <w:br/>
        <w:t>外婆运气好，早上我们去玩哈利波特的时候，她独自去看史瑞克，正好驴开窗迎客。</w:t>
        <w:br/>
        <w:t>排队区</w:t>
        <w:br/>
        <w:t>外场互动区</w:t>
        <w:br/>
        <w:t>剧院</w:t>
        <w:br/>
        <w:t>和动画人物合影如同买彩票，没查时间去会碰到关门或者排满了，谁出来就和谁照吧。</w:t>
        <w:br/>
        <w:t>第六站：好莱坞影城动物演员ANIMAL ACTORS 推荐指数：4星。</w:t>
        <w:br/>
        <w:t>近距离接触您喜爱的影视作品中长四条腿、两条腿、羽毛的动物和鸟类明星。您将了解这些动物如何接受训练，并与世界上著名的影视明星联袂演出，看看他们是如何抢尽风头的，保证让您捧腹大笑！</w:t>
        <w:br/>
        <w:t>有猫、狗、鸡、鼠、鹦鹉等，外国人的幽默就表现在剧情上，和我们以前看到的完全不同。例如猫追鼠、狗追猫，进入盒子后，盒子外面的标牌自动翻成“鸡肉汉堡包”</w:t>
        <w:br/>
        <w:t>有FRONT OF LINE的不用排队，从另外门进，前几排好位置都是留他们的。（这次都是老公带着孩子走快速通道）（我负责带着3个老人）</w:t>
        <w:br/>
        <w:t>散场后，和动物明星见面</w:t>
        <w:br/>
        <w:t>第七站：行尸走肉walking dead 推荐指数：5星。环球影城今年新开的项目</w:t>
        <w:br/>
        <w:t>享受惊悚刺激，全新日间体验，从满是饥肠辘辘的丧尸噩梦中逃脱，感受AMC热门电视剧《行尸走肉》中的世界。我和妈妈胆子大，手拉手去了，人多还好不是很吓人，不过全程我就没睁眼，都我妈扶着我 ：） 。主要恐怖点：里面真人假人会交替出现，所以说是人吓人吓死人啊。</w:t>
        <w:br/>
        <w:t>出来遇到僵尸，可以签名合影</w:t>
        <w:br/>
        <w:t>第八站、水世界（WaterWorld 推荐指数：5星，制作最精美的现场水上特技和爆破表演，坐正对面的第5-10排不会被泼水）</w:t>
        <w:br/>
        <w:t>探索好莱坞大片最著名的户外场景之一，体验真实电影场景，急速的飞船，飞驰的水上摩托，惊险的飞索打斗，危险的爆破特技，最后在一阵大火的燃烧下，刺激收场。每位演员都非常卖力演出，打斗，爆破，飞索。甚至跳水。所有的场景效果和演员不惧危险换来最后的成功一定会让你觉得不虚此行！</w:t>
        <w:br/>
        <w:t>表演还没有开始，气氛已经被烘托得超级热闹。每一片区域都有一个工作人员不断地带领大家和其它区域叫板，还不断把水泼到看台上。表演还没开始，大家就high得不行了：</w:t>
        <w:br/>
        <w:t>爆破</w:t>
        <w:br/>
        <w:t>水上摩托</w:t>
        <w:br/>
        <w:t>水上摩托穿过火焰</w:t>
        <w:br/>
        <w:t>爆炸</w:t>
        <w:br/>
        <w:t>不同的僵尸</w:t>
        <w:br/>
        <w:t>这个景点路过很多次</w:t>
        <w:br/>
        <w:t>--------------下园区-------------</w:t>
        <w:br/>
        <w:t>避免上园区下园区跑来跑去，所以我基本把项目集中一起玩，毕竟上下园区中间来回也要半小时。</w:t>
        <w:br/>
        <w:t>迅猛龙出没，在下园区侏罗纪公园激流勇进附近</w:t>
        <w:br/>
        <w:t>第十一站：侏罗纪公园激流勇进Jurassic Park 推荐指数：5星</w:t>
        <w:br/>
        <w:t>。</w:t>
        <w:br/>
        <w:t>不要带电子设备，带雨衣，坐右边， 行程一半是探险，一半是令人心跳加速的激流勇进。和活生生的恐龙面对面，目击50英尺高的霸王龙，然后从约25.6米高的瀑布一跃而下。</w:t>
        <w:br/>
        <w:t>和电影版的布局一模一样，什么时候打开闸门，左边右边小恐龙争相尖叫喷水，恐龙越狱的场景，最后冲刺的确刺激，值得玩2次。</w:t>
        <w:br/>
        <w:t>就是随时会喷水哦。玩了一趟下来后，都湿身了~~好在园区内太阳暴晒，很快就干了。</w:t>
        <w:br/>
        <w:t>需要刺激的坐第一排，当游船俯冲下去时，一阵大水扑过来，保证全身湿透。</w:t>
        <w:br/>
        <w:t>PANDA EXPRESS 都是套餐式的，我们坐下来休息，买了晚餐</w:t>
        <w:br/>
        <w:t>第九站：木乃伊复仇过山车Revenge of The Mummy The Ride 推荐指数：5星。</w:t>
        <w:br/>
        <w:t>最恐怖的室内云霄飞车之一，一路尖叫，一趟令人毛骨悚然之旅，倒退的刺激，可存包。</w:t>
        <w:br/>
        <w:t>MUMMY旁边就有个免费的寄存包的地方。用指纹开锁和解锁，1个小时之内是免费的，超过1个小时就要收费了。不过1个小时足够了。</w:t>
        <w:br/>
        <w:t>有人说是园区内最惊悚的过山车，不过对于我们迪士尼“创极速光轮”“7个小矮人矿山车”玩N 遍的人，这个木乃伊复仇过山车真是小菜一碟。我和孩子刷了6遍（8点过后，每轮只要5-10分钟）</w:t>
        <w:br/>
        <w:t>充斥着可怕生物的惊悚之旅。使用先进的线性感应电动机，72.42公里/小时的时速。以《木乃伊》系列电影为蓝本，讲述了木乃伊复仇的故事。你的心情也会跟随过山车起伏不断</w:t>
        <w:br/>
        <w:t>还有很多机关等着你去探索。</w:t>
        <w:br/>
        <w:t>威震天、大黄蜂、擎天柱在下园区合影呢</w:t>
        <w:br/>
        <w:t>门口有时间表，提前几分钟去排队就可以，人不多，速度很快。</w:t>
        <w:br/>
        <w:t>第十站：变形金刚3D虚拟过山车TransFormers The Ride-3D 推荐指数：5星。</w:t>
        <w:br/>
        <w:t>惟妙惟肖的飞行模拟技术和最先进的特技效果完美组合，视觉效果好</w:t>
        <w:br/>
        <w:t>置身于威震天、擎天柱、大黄蜂和EVAC之间的殊死决战。EVAC是为该游艺项目专门创作的汽车人，你将随之快速旋转进入一个又一个场景。</w:t>
        <w:br/>
        <w:t>特技一流、画面炫目、极为动感，赞！都是必玩！戴着3D眼镜，犹如进入电影中的各个打斗场面，很真实刺激。去环球影城的人这个绝对是必玩项目。</w:t>
        <w:br/>
        <w:t>又一场迅猛龙的出场表演</w:t>
        <w:br/>
        <w:t>再次回到上园区</w:t>
        <w:br/>
        <w:t>第十二站：辛普森虚拟过山车The Simpsons Ride 推荐指数：5星</w:t>
        <w:br/>
        <w:t>。虚拟云霄飞车，值得去</w:t>
        <w:br/>
        <w:t>加入美国人最爱的卡通家庭和他们的朋友们，来一场史诗般的冒险，乘坐虚拟过山车穿越春田镇。</w:t>
        <w:br/>
        <w:t>我们是快速卡都排了很就，因为进到大堂后、还得分别进入不同数字的小房间、再看一段片然后推门进入一个有环幕的“过山车”场馆，才算正式开始。</w:t>
        <w:br/>
        <w:t>进到室内排队的时候，周围都不断播放着辛普森的动画片</w:t>
        <w:br/>
        <w:t>按号码分配房间</w:t>
        <w:br/>
        <w:t>坐到车子里，过了这道门，就进入飞驰状态了。效果真是上天入地的！裸眼3D看到春田镇。辛普森一家描述的世界，代表的就是美国内地的普通人文化，深入骨髓。</w:t>
        <w:br/>
        <w:t>第十三站：特效舞台Special Effect 推荐指数：3星。展示好莱坞特技、现场特效、动作捕捉、绿幕、各种顶尖技术。</w:t>
        <w:br/>
        <w:t>有工作人员邀请观众一起来参与这些特效的制作和生成过程。比如如何一刀下去切断了胳膊鲜血直流；如何站在绿幕前实际上拍出来却是丛林效果；如何在地球上拍摄出宇航员的失重效果…</w:t>
        <w:br/>
        <w:t>白天人多，没拍到的景点晚上补</w:t>
        <w:br/>
        <w:t>第十四站：哈利波特霍格沃茨城堡全新夜景灯光秀，</w:t>
        <w:br/>
        <w:t>炫彩的光线投射体验，城堡在夜里变得更加璀璨，令人惊艳。</w:t>
        <w:br/>
        <w:t>在几分钟的城堡亮灯过程中，通过光线投射，城堡变得更加立体，通过光影说故事，展现霍格沃茨四座学院格兰芬多（Gryffindor），拉文克劳（Ravenclaw），赫夫帕斯（Hufflepuff）和斯莱特林（Slytherin）的各自历史，</w:t>
        <w:br/>
        <w:t>主旋律一响起的时候周围的人都在欢呼，</w:t>
        <w:br/>
        <w:t>每晚9点起，有三场，所以一定要提前占好位置，不然只能被后面的游客推着走啦.</w:t>
        <w:br/>
        <w:t>熠熠生辉的霍格伍兹城堡</w:t>
        <w:br/>
        <w:t>整个城堡散发着金光，气派又不失神秘感</w:t>
        <w:br/>
        <w:t>第二场灯光秀，颜色会不同</w:t>
        <w:br/>
        <w:t>Ollivanders：从公元前382年开始，奥利凡德魔杖店就是优秀的魔杖制作商，在这里可以亲眼见证魔杖是如何选择自己的主人，还可以购买自己的奥利凡德魔杖，或者选购哈利波特电影人物的魔杖复制品、具有收藏价值的魔杖及其他魔法师用品。</w:t>
        <w:br/>
        <w:t>史瑞克正好不许排队了，远远合影一张，到此一游</w:t>
        <w:br/>
        <w:t>夜晚的环球影城标志物</w:t>
        <w:br/>
        <w:t>礼品店餐厅（忙着玩都没拍照，害羞）</w:t>
        <w:br/>
        <w:t>玩到闭园，非常尽兴。这真的是一个收获快乐与惊喜的地方，适合各个年龄层。如果日后有朋友来洛杉矶，问我环球影城是否值得来？我会毫不犹豫的叫TA赶紧买票，无须迟疑！</w:t>
        <w:br/>
        <w:t>当日明细</w:t>
        <w:br/>
        <w:t>D7:</w:t>
        <w:br/>
        <w:t>【</w:t>
        <w:br/>
        <w:t>汽车博物馆</w:t>
        <w:br/>
        <w:t>】</w:t>
        <w:br/>
        <w:t>历经14个月重建、投入上百万美元的洛杉矶彼得森汽车博物馆（</w:t>
        <w:br/>
        <w:t>Petersen Automotive Museum</w:t>
        <w:br/>
        <w:t>），以其展出历史上的著名豪华汽车而出名，是一家非营利性的汽车博物馆。</w:t>
        <w:br/>
        <w:t>再次向汽车爱好者们张开了怀抱。馆内陈列着质量与数量齐飞的牛车，这些厉害的家伙们都有着各自的传奇故事。馆内不仅收藏超过150辆各种时代的名车，包括佛雷亚斯坦的劳斯莱斯、斯蒂夫·麦奎因的美洲虎，而且还经常承办各种汽车展览，如2005年初举办的"总统、首脑--国家领导人的汽车"，共有25辆汽车展出，其中有一辆是为人熟知的1952年克莱斯勒总统阅兵轿车。</w:t>
        <w:br/>
        <w:t>汽车博物馆外观</w:t>
        <w:br/>
        <w:t>3楼展区 ：主要是汽车发展的历史</w:t>
        <w:br/>
        <w:t>红裙配红车</w:t>
        <w:br/>
        <w:t>橘色衣服配橘色车</w:t>
        <w:br/>
        <w:t>1961 Volkswagen Beetle 甲壳虫</w:t>
        <w:br/>
        <w:t>汽车还配上当时的视频，体会那个年代的时尚</w:t>
        <w:br/>
        <w:t>可以互动的形式，我们都喜欢</w:t>
        <w:br/>
        <w:t>2楼展区：摩托车、轻便车、赛车等</w:t>
        <w:br/>
        <w:t>2楼："欢乐家庭儿童探索中心"，以汽车为平台，通过各种参与性的活动来激发孩子对科学技术的兴趣。</w:t>
        <w:br/>
        <w:t>一直很喜欢国外的博物馆、展览馆对于孩子的关爱，都会特别设置儿童可以动手的区域。自己动手动脑，揭开汽车之谜</w:t>
        <w:br/>
        <w:t>自己多媒体绘制汽车造型图</w:t>
        <w:br/>
        <w:t>为什么轮子是园的</w:t>
        <w:br/>
        <w:t>刹车系统体验</w:t>
        <w:br/>
        <w:t>汽车为什么会动的原理</w:t>
        <w:br/>
        <w:t>正极负极</w:t>
        <w:br/>
        <w:t>液压系统的体验和模拟</w:t>
        <w:br/>
        <w:t>老人们也兴致勃勃地试试身手</w:t>
        <w:br/>
        <w:t>我画得真棒吧！！</w:t>
        <w:br/>
        <w:t>1楼：概念车、现代车及一些设计名家和理念展示</w:t>
        <w:br/>
        <w:t>Shah of Iran（伊朗国王）1939年代布加迪</w:t>
        <w:br/>
        <w:t>礼品店</w:t>
        <w:br/>
        <w:t>汽车博物馆外观</w:t>
        <w:br/>
        <w:t>博物馆绝对不能走马观花，每次最大收获就是孩子学到知识。</w:t>
        <w:br/>
        <w:t>【好莱坞大道】 又称星光大道</w:t>
        <w:br/>
        <w:t>好莱坞大道（</w:t>
        <w:br/>
        <w:t>Hollywood Walk of Fame</w:t>
        <w:br/>
        <w:t>）建于1958年，上面有2000多颗镶有好莱坞名人姓名的星形奖章，以纪念他们对娱乐工业的贡献。1978年，洛杉矶认定星光大道为一项文化历史地标。</w:t>
        <w:br/>
        <w:t>开始之初星光大道上有2500颗空白星形，其中有1558颗在最初16个月内颁发。至此以后，每月大约增加两颗星形奖章。到1994年为止，超过2000颗星被装上。</w:t>
        <w:br/>
        <w:t>▼</w:t>
        <w:br/>
        <w:t>高地中心</w:t>
        <w:br/>
        <w:t>(</w:t>
        <w:br/>
        <w:t>Hollywood</w:t>
        <w:br/>
        <w:t>&amp; Highland Center) 是好莱坞的心脏，</w:t>
        <w:br/>
        <w:t>美国旅游</w:t>
        <w:br/>
        <w:t>的攻略中总将这里视为集餐饮、购物、娱乐于一体的多元化娱乐中心，大名鼎鼎的</w:t>
        <w:br/>
        <w:t>杜比剧院</w:t>
        <w:br/>
        <w:t>也在这里。高地中心位于好莱坞山脚下，是拍摄著名的</w:t>
        <w:br/>
        <w:t>好莱坞标志</w:t>
        <w:br/>
        <w:t>的绝佳位置。</w:t>
        <w:br/>
        <w:t>热闹非凡的好莱坞大道（星光大道）</w:t>
        <w:br/>
        <w:t>▼【El Capitan剧院】</w:t>
        <w:br/>
        <w:t>这座辉煌的电影宫殿建于1926年，前身是一个杂耍场，1991年开始因作为“</w:t>
        <w:br/>
        <w:t>好莱坞大道的迪斯尼之家</w:t>
        <w:br/>
        <w:t>”而名声大振，迪斯尼旗下还有漫威、卢卡斯影业和皮克斯。主要是</w:t>
        <w:br/>
        <w:t>华特迪士尼电影首映式</w:t>
        <w:br/>
        <w:t>和一些现场表演的举办地</w:t>
        <w:br/>
        <w:t>▼</w:t>
        <w:br/>
        <w:t>【杜比剧院】</w:t>
        <w:br/>
        <w:t>，原名</w:t>
        <w:br/>
        <w:t>柯达剧院</w:t>
        <w:br/>
        <w:t>，2012年2月更名为“</w:t>
        <w:br/>
        <w:t>好莱坞高地中心</w:t>
        <w:br/>
        <w:t>，2012年5月变更为现名。</w:t>
        <w:br/>
        <w:t>2001年11月9日启用，是奥斯卡金像奖颁奖礼的举行地点。直至2033年，奥斯卡都会在杜比剧院举行颁奖典礼。</w:t>
        <w:br/>
        <w:t>每颗星皆由一颗水磨石制成:将其制成粉色五角星形并镶上青铜然后嵌入深灰色的方块中。粉色星形内是刻在青铜上的授奖者名字，在此下面则为一环状标志，代表受奖人领取星星的领域。这些标志有:电影摄影机——对电影产业有所贡献。电视机——对电视产业有所贡献。留声机唱片——对唱片产业有所贡献。广播麦克风——对广播产业有所贡献。悲喜剧面具——对现代戏剧有所贡献</w:t>
        <w:br/>
        <w:t>▼广播麦克风</w:t>
        <w:br/>
        <w:t>▼电影摄影机---妮可-基德曼</w:t>
        <w:br/>
        <w:t>▼电影摄影机--朱迪-福斯特</w:t>
        <w:br/>
        <w:t>▼留声机唱片 ELTON -JOHN</w:t>
        <w:br/>
        <w:t>▼留声机唱片-RICKY -MARTIN</w:t>
        <w:br/>
        <w:t>▼电视机——对电视产业有所贡献</w:t>
        <w:br/>
        <w:t>▼【</w:t>
        <w:br/>
        <w:t>中国大剧院】</w:t>
        <w:br/>
        <w:t>是许多传奇影片的首演场地。好莱坞TCL中国大剧院 (</w:t>
        <w:br/>
        <w:t>TCL Chinese Theatre</w:t>
        <w:br/>
        <w:t>) 最有名之处是前院中保留有好莱坞历代影星们的手印、脚印的水泥地面。剧院高27.4米，有两根珊瑚红色的巨柱挑起铜顶。剧院门前矗立着两只巨型石狮</w:t>
        <w:br/>
        <w:t>中国剧院留印属于私人活动 星光大道留星更官方。留印的剧院高层选 ，留星的专业人士选。留印最贵5万美元，留星费用猛涨，从开始的2500美金——15000美金——30000美金。</w:t>
        <w:br/>
        <w:t>我们都来比一比手的大小</w:t>
        <w:br/>
        <w:t>迈克尔杰克逊</w:t>
        <w:br/>
        <w:t>威尔史密斯</w:t>
        <w:br/>
        <w:t>成龙</w:t>
        <w:br/>
        <w:t>吴宇森</w:t>
        <w:br/>
        <w:t>竟然给玲宝发现米老鼠也有星星</w:t>
        <w:br/>
        <w:t>星光大道上各种收费的电影人物</w:t>
        <w:br/>
        <w:t>▼</w:t>
        <w:br/>
        <w:t>好莱坞杜莎夫人蜡像馆</w:t>
        <w:br/>
        <w:br/>
        <w:t>(</w:t>
        <w:br/>
        <w:t>Madame Tussauds Hollywood</w:t>
        <w:br/>
        <w:t>)</w:t>
        <w:br/>
        <w:t>金刚</w:t>
        <w:br/>
        <w:t>约翰-德普</w:t>
        <w:br/>
        <w:t>和金像奖小人合影</w:t>
        <w:br/>
        <w:t>【</w:t>
        <w:br/>
        <w:t>格里菲斯天文台</w:t>
        <w:br/>
        <w:t>】</w:t>
        <w:br/>
        <w:t>世界著名的天文台之一。与好莱坞Hollywood Hills遥遥相对。它是洛杉矶的标志性建筑，曾经是电影《霹雳娇娃2》和《黄金眼》，以及《侠盗猎车手5》的外景地。</w:t>
        <w:br/>
        <w:t>停车场外远远就已经看到格里菲斯天文台了</w:t>
        <w:br/>
        <w:t>也看到HOLLYWOOD的标志</w:t>
        <w:br/>
        <w:t>整个展馆分了好多展厅，进门是第二层</w:t>
        <w:br/>
        <w:t>格里菲斯天文台模型</w:t>
        <w:br/>
        <w:t>乘边上的电梯到天台，惊喜的发现，天台眺望洛杉矶，美景尽收眼底，因为是山顶视野非常好</w:t>
        <w:br/>
        <w:t>天文望远镜</w:t>
        <w:br/>
        <w:t>下楼去有一条长走廊，走廊侧面的玻璃柜里有个长长的展板，上面贴满了星星图案的各种徽章，好像一条星河之路。</w:t>
        <w:br/>
        <w:t>继续观看展厅，不得不赞叹展馆布置的精巧，有模拟九大行星运转的球体，有日食月食的模拟器，还有几个废弃的卫星展出</w:t>
        <w:br/>
        <w:t>▼玲宝在做手指剪影——枪</w:t>
        <w:br/>
        <w:t>好奇是探索的起源</w:t>
        <w:br/>
        <w:t>▼玲宝在做手指剪影——兔子</w:t>
        <w:br/>
        <w:t>每次参观完博物馆、天文台，。。。。。都受益匪浅.</w:t>
        <w:br/>
        <w:t>累了一天，早早回宾馆，等待看迪士尼乐园的烟花</w:t>
        <w:br/>
        <w:t>明细</w:t>
        <w:br/>
        <w:t>D8：</w:t>
        <w:br/>
        <w:t>这天的行程也不太合理，建议要去的朋友，当天不要洛杉矶来回，应当住在圣地亚哥，因为我们下一个景点是棕榈泉，从圣地亚哥往棕榈泉省却了来回洛杉矶的时间，这样游玩圣地亚哥的时间更充裕。</w:t>
        <w:br/>
        <w:t>【圣地亚哥】</w:t>
        <w:br/>
        <w:t>美国本土的西南角，加州第二大城市—【圣地亚哥】， 享有“军港之城”及“运动之城”的美誉。</w:t>
        <w:br/>
        <w:t>圣地亚哥</w:t>
        <w:br/>
        <w:t>还是一个天然的良港，它被打造成美国本土海军第二大基地。美国太平洋舰队及下属的第三舰队及各主要下属司令部 均设于此。</w:t>
        <w:br/>
        <w:t>【胜利之吻】</w:t>
        <w:br/>
        <w:t>“胜利之吻”。这件雕塑取材于一幅著名的新闻摄影作品，1945年8月14日（北京时间8月15日）发生在纽约时代广场的一幕亲吻。时值日本宣布无条件投降，纽约民众纷纷走上街头庆祝胜利。一位水兵在时代广场的欢庆活动中亲吻了身旁的一位女护士，这一瞬间被《生活》 杂志的摄影师阿尔弗雷德·艾森施泰特抓拍下来，成为传世的经典历史画面。 从此以后，每年8月14日都有数百对男女在时代广场重现“胜利日之吻”，以纪念二战结束。</w:t>
        <w:br/>
        <w:t>现在被放大为雕塑，成为圣地亚哥军港的标志。水兵那种因战争胜利而欢喜异常的心情，忘乎所以的举动惟妙惟肖，给人以深深地感动。</w:t>
        <w:br/>
        <w:t>【</w:t>
        <w:br/>
        <w:t>中途岛号航母】</w:t>
        <w:br/>
        <w:t>可以 乘坐四千七百人，航速可达三十节。</w:t>
        <w:br/>
        <w:t>中途岛号航母曾经拥有三个显赫的第一：是美国第一艘拥有飞行甲板的航母;是第一艘能起降喷气式战机的航母;是第一艘能发射导弹的航母。</w:t>
        <w:br/>
        <w:t>中途岛号航母1945年下水，1992年退役，因在二战的中途岛战役中战功显赫而成名。退役后于2004年6月停泊在</w:t>
        <w:br/>
        <w:t>圣地亚哥港</w:t>
        <w:br/>
        <w:t>，成为航母博物馆向公众开放。</w:t>
        <w:br/>
        <w:t>另外一组雕塑反映的是：二战期间美国最有名的播音员鲍勃，正在向民众广播振奋人心的好消息，现场还不断循环播放他当年播音的录音，让人们听后情绪高昂。</w:t>
        <w:br/>
        <w:t>继续向前开行，沿途美国建筑</w:t>
        <w:br/>
        <w:t>[San Diego Air &amp; Space Museum圣地亚哥航空航天博物馆]</w:t>
        <w:br/>
        <w:t>圣地亚哥航空航天博物馆是一家集航空技术和空间探索于一体的博物馆.门口吊着一比一的飞机模型，给人强烈的观感。里面摆的都是真家伙，尤其是门口的阿波罗9号</w:t>
        <w:br/>
        <w:t>【圣地亚哥巴尔博亚公园】</w:t>
        <w:br/>
        <w:t>是美国最大的都市文化公园，面积1200英亩（490公顷），也是美国最古老的公众娱乐设施之一，公园以西班牙航海探险家-瓦斯科努涅斯巴博亚(Vasco Nú?ez de Balboa)命名。</w:t>
        <w:br/>
        <w:t>园内建筑大多为西班牙殖民式风格，也融合了其他建筑风格，如拜占庭和巴洛克，繁复的装饰和精美的细节处理，让人大为赞叹。每一座博物馆都具有丰富的馆藏，涉及范围广而深，让人目不暇接，而植物园和露天音乐厅，则更是体现出了人类在建筑艺术与园林文化上极高的造诣追求。</w:t>
        <w:br/>
        <w:t>19天的行程中，巴博亚公园也是我印象深刻、最美丽的景点之一。</w:t>
        <w:br/>
        <w:t>史普瑞克管风琴表演厅(Spreckels Organ Pavilion): 拥有世界上最大的户外管风琴。</w:t>
        <w:br/>
        <w:t>日本友谊花园(Japanese Friendship Garden): 花园内包括禅园，茶室，锦鲤池，盆景展览，和紫藤凉亭。</w:t>
        <w:br/>
        <w:t>路标</w:t>
        <w:br/>
        <w:t>旅游车</w:t>
        <w:br/>
        <w:t>置若罔闻的狗</w:t>
        <w:br/>
        <w:t>巴博亚公园的地图</w:t>
        <w:br/>
        <w:t>摩尔花园(Casa del Rey Moro Garden): 彷造西班牙隆达著名的摩尔花园。</w:t>
        <w:br/>
        <w:t>大道两旁的这种西班牙式走廊，通透雅致，风格独特。</w:t>
        <w:br/>
        <w:t>游客中心</w:t>
        <w:br/>
        <w:t>公园内区域最大最老的圣地亚哥艺术博物馆是一座西班牙银匠式风格的建筑，里面汇集的西班牙艺术作品都是世界级的。</w:t>
        <w:br/>
        <w:t>公园内博物馆琳琅满目，如当代艺术博物馆，自然历史博物馆，航空太空博物馆，世界上最大的铁路模型博物馆等。受博友的影响我最想参观的是罕见的摄影艺术博物馆，因为那里有摄影史上很多摄影大师的名作。但因为时间关系未能如愿。</w:t>
        <w:br/>
        <w:t>公园内大道两侧充斥着绝大多数西班牙殖民复兴风格（Spanish Colonial Revival style）的建筑物，均是1915年-1916年间为举办巴拿马－加州博览会而建造的。这种建筑风格的源起盛行是由于当时的建筑设计师在设计时没有采用博览会常用的古典文艺复兴建筑，而是节庆般的地中海风格，其特征是丰富装饰的柱廊拱门喷水池等。给人以非常喜庆的感觉。</w:t>
        <w:br/>
        <w:t>植物馆(Botanical Building): 植物馆加上旁边的荷花池为巴博亚公园内最多人照相留念的地方。馆内本身有多达2100种植物，包括苏铁，蕨类植物，兰花，其他热带植物和棕榈树。</w:t>
        <w:br/>
        <w:t>当然每座建筑又各有其特点，像这座戏院 The Casa del Prado Theater，则有精雕细刻的门脸，带有典型的西班牙巴洛克风格。</w:t>
        <w:br/>
        <w:t>肥皂泡艺人</w:t>
        <w:br/>
        <w:t>沙漠花园(Desert Garden): 2.5亩大，有1300多种植物包括来自世界各地多汁植物和耐旱植物。</w:t>
        <w:br/>
        <w:t>带着小猪来游玩</w:t>
        <w:br/>
        <w:t>普拉多之家靠近巴拿马广场一侧，是卡萨普拉多剧院。卡萨普拉多剧院是美国历史最悠久的儿童表演剧场。这栋建筑最精彩的是四排柱子，上面缠绕的是葡萄雕塑，美轮美奂。</w:t>
        <w:br/>
        <w:t>普拉多之家</w:t>
        <w:br/>
        <w:t>普拉多之家内的塑像</w:t>
        <w:br/>
        <w:t>被人们称为圣地亚哥最佳拍照地之一的这个莲花池。身临其境让我真的有一种误入仙境的奇幻感觉。</w:t>
        <w:br/>
        <w:t>好多人在莲花池前拍家庭照</w:t>
        <w:br/>
        <w:t>高高的棕榈树是圣迭戈的一道靓丽风景</w:t>
        <w:br/>
        <w:t>餐厅</w:t>
        <w:br/>
        <w:t>圣迭戈艺术博物馆是该地区历史最悠久，规模最大的艺术博物馆。馆藏包括精选的欧洲名作，其中包括莫奈、雷若阿、毕加索等，还有张大千的作品“莲花”</w:t>
        <w:br/>
        <w:t>这里就是老环球剧院，它是美国最有名的地区剧院之一，获得过国际知名的托尼奖。老环球公司成立于1935年，拥有三个独特的剧院：历史悠久的老环球剧院、亲密的雪儿和哈维白色剧院和室外洛厄尔-戴维斯节日剧院。老环球每年生产15部音乐剧——从著名的夏季莎士比亚节上首映到在百老汇演出的音乐剧。</w:t>
        <w:br/>
        <w:t>西班牙风格的饮水龙头</w:t>
        <w:br/>
        <w:t>各种艺术雕像</w:t>
        <w:br/>
        <w:t>没有到过巴博亚公园一定会后悔的！！</w:t>
        <w:br/>
        <w:t>【圣迭戈老城 (Old Town San Diego)】</w:t>
        <w:br/>
        <w:t>全名是【圣迭戈老城州立历史公园（</w:t>
        <w:br/>
        <w:t>Old Town San Diego State Historic Park</w:t>
        <w:br/>
        <w:t>）】，不仅是圣迭戈的发源地，且是”加州的诞生地"，圣迭戈市旗红白黄三色上就注明1542年开始历史。圣迭戈老城是“最受欢迎的加州州立公园”，属国家注册历史地点，所有展览都免费。</w:t>
        <w:br/>
        <w:t>老城里面的建筑物，大部份是从 1821 年到 1872 年保留下来的建筑，这个地方最早是印地安人的Kumeyaay族的居住地。充满特色的商店被花香庭院环绕，市政府，邮局，餐馆，学校，教堂等都集中于此。</w:t>
        <w:br/>
        <w:t>身着古代服装，整个老镇 (Old Town) 给人的感觉，又更有早期墨西哥移民的风味。</w:t>
        <w:br/>
        <w:t>建于1827年的【柯梦波丹酒店 (Cosmoplitan Hotel) 】如今还在使用中，它是圣迭戈老城第二古老的建筑。整个酒店只有10间客房，每间客房配有十八世纪六七十年代的古董家具。为了保持酒店维多利亚时期的格调，每个房间里竟然没有配备电视和电话，但提供Wifi给住客。</w:t>
        <w:br/>
        <w:t>建筑墙体全白的【奥多比教堂（The Adobe Chapel）】建于1850年，最初只是普通民宅，在1858年由Don José Aguirre改建为教堂。在20世纪30年代由于街道改造被拆毁，但于1937年又被重新修建。教堂里面大部分的文物都是从原来的教堂保留下来的，包括帐幕，大理石祭坛，一些木制品，以及门和地板。</w:t>
        <w:br/>
        <w:t>依傍在芭蕉树旁的绿窗木屋【德比-彭德尔顿之家（Derby-Pendleton House）】包含了两个人的名字，它是为了纪念德比和彭德尔顿而命名的。</w:t>
        <w:br/>
        <w:t>展</w:t>
        <w:br/>
        <w:t>示老区家庭的展览</w:t>
        <w:br/>
        <w:t>餐厅</w:t>
        <w:br/>
        <w:t>儿童房</w:t>
        <w:br/>
        <w:t>客厅娱乐厅</w:t>
        <w:br/>
        <w:t>厨房</w:t>
        <w:br/>
        <w:t>保留了原样</w:t>
        <w:br/>
        <w:t>Old Town Market，这边有各式各样手工类的装饰品和纪念品。</w:t>
        <w:br/>
        <w:t>市场内，载歌载舞的当地人</w:t>
        <w:br/>
        <w:t>沿着老城的马路前行，这个似旧货市场的纪念品店相当吸引游客的驻足，也是我们当天在旧城停留时间最长的地方。满院子的摆件和挂件，大大小小，琳琅满目</w:t>
        <w:br/>
        <w:t>加利福尼亚的历史地标，具有希腊复兴风格的住宅建筑【怀利屋（Whaley House）】，同时也以“鬼屋”而著名。</w:t>
        <w:br/>
        <w:t>从弗朗西斯·怀利入住一直到现在，都有传闻人们不时会看到在房子内逝去的怀利家庭成员的幽灵，以及听到各种诡异的声响，包括沉重的脚步声。 2005年， LIFE杂志称怀利屋是美国最闹鬼的房子-- "the most haunted house in America."。怀利屋闹鬼故事还被拍成很多著名的纪录片以及影视作品。</w:t>
        <w:br/>
        <w:t>结束一天的游览活动，好好吃一顿犒劳自己</w:t>
        <w:br/>
        <w:t>Red Lobster红龙虾餐厅，是加拿大一家有40年悠久历史的著名海鲜餐厅。在全北美有很多连锁店。</w:t>
        <w:br/>
        <w:t>洛杉矶有十个门店。</w:t>
        <w:br/>
        <w:t>龙虾很新鲜，帝王蟹也不错！</w:t>
        <w:br/>
        <w:t>免费的面包也很好吃，每次我都吃很多！</w:t>
        <w:br/>
        <w:t>这款鸡尾酒特别棒，后来没有吃到过。有脸盆那么大。</w:t>
        <w:br/>
        <w:t>帝王蟹</w:t>
        <w:br/>
        <w:t>龙虾</w:t>
        <w:br/>
        <w:t>牛排</w:t>
        <w:br/>
        <w:t>龙虾焗意大利面</w:t>
        <w:br/>
        <w:t>烤虾加牛排</w:t>
        <w:br/>
        <w:t>炸虾和焗虾</w:t>
        <w:br/>
        <w:t>白天在路过的SKECHERS店已经先入了3双鞋子，款式和后来的OUTLETS店不同，所以见到好的就要买，不让自己后悔。</w:t>
        <w:br/>
        <w:t>半夜的啤酒，老公后来心心念念的“蓝月亮”</w:t>
        <w:br/>
        <w:t>当日明细</w:t>
        <w:br/>
        <w:t>D9</w:t>
        <w:br/>
        <w:t>朋友们都托我到迪士尼给他们买限量版的徽章，所以一早牺牲OUTLETS的时间。特地去迪士尼弯一下 。</w:t>
        <w:br/>
        <w:t>迪士尼特色的班车</w:t>
        <w:br/>
        <w:t>标牌</w:t>
        <w:br/>
        <w:t>安检处</w:t>
        <w:br/>
        <w:t>售票厅</w:t>
        <w:br/>
        <w:t>长凳</w:t>
        <w:br/>
        <w:t>每块砖都有名字</w:t>
        <w:br/>
        <w:t>等候开门的人们</w:t>
        <w:br/>
        <w:t>磁悬浮</w:t>
        <w:br/>
        <w:t>通向迪士尼商店和餐厅的大道</w:t>
        <w:br/>
        <w:t>迪士尼商店</w:t>
        <w:br/>
        <w:t>玲宝和我一起找徽章</w:t>
        <w:br/>
        <w:t>可以交换的徽章</w:t>
        <w:br/>
        <w:t>天花板上各种悬挂的迪士尼小伙伴</w:t>
        <w:br/>
        <w:t>餐厅一</w:t>
        <w:br/>
        <w:t>餐厅二</w:t>
        <w:br/>
        <w:t>餐厅三</w:t>
        <w:br/>
        <w:t>餐厅四</w:t>
        <w:br/>
        <w:t>喷泉</w:t>
        <w:br/>
        <w:t>制作纪念币的机器</w:t>
        <w:br/>
        <w:t>终于可以去棕榈泉OUTLETS疯狂购物了</w:t>
        <w:br/>
        <w:t>美国洛杉矶棕榈泉奥特莱斯购物</w:t>
        <w:br/>
        <w:t>加州最著名的度假区棕榈泉，是美国西海岸最大的工厂直销广场Desert Hills Premium</w:t>
        <w:br/>
        <w:t>Outlets。这里集中了世界各地时尚品牌110多家，每年吸引上百万购物客，这里不但有流行二线品牌，更有Burberry, Coach, A/X, Calvin Klein, Diesel, Christine Dior, DKNY,</w:t>
        <w:br/>
        <w:t>D&amp;G, Polo, Giorgio Armani, Gucci, Hugo Boss, Levis, Tommy Hilfiger等一线高端品牌在此聚集，各种名牌商品，规模之大，品牌之全堪称美西之最。</w:t>
        <w:br/>
        <w:t>地图（可以在服务中心拿）</w:t>
        <w:br/>
        <w:t>孩子就爱逛迪士尼的店</w:t>
        <w:br/>
        <w:t>部分战利品</w:t>
        <w:br/>
        <w:t>驮着战利品回宾馆</w:t>
        <w:br/>
        <w:t>酒店</w:t>
        <w:br/>
        <w:t>沙漠地区就是热，我们的房间热的不能入睡，结果换了3次，行李搬上搬下，一点点的美中不足。</w:t>
        <w:br/>
        <w:t>当日明细</w:t>
        <w:br/>
        <w:t>D10</w:t>
        <w:br/>
        <w:t>一早又去了回棕榈泉OUTLETS ，补了些昨天没有买到的东西</w:t>
        <w:br/>
        <w:t>午餐又在IN-N-OUT解决</w:t>
        <w:br/>
        <w:t>驶向拉斯维加斯</w:t>
        <w:br/>
        <w:t>从荒无人烟开向繁华热闹</w:t>
        <w:br/>
        <w:t>【拉斯维加斯（Las Vegas）】</w:t>
        <w:br/>
        <w:t>是美国内华达州的最大城市，以赌博业为中心的庞大的旅游、购物、度假产业而著名，世界上十家最大的度假旅馆就有九家是在这里，是世界知名的度假圣地之一，拥有“世界娱乐之都”和“结婚之都”的美称</w:t>
        <w:br/>
        <w:t>进入拉斯维加斯，周围的建筑就慢慢多起来</w:t>
        <w:br/>
        <w:t>由于后面一天是我们自由活动，不需要小王接送，我们放小王一天假。今天先来到小王的住宿地，我也来参观一下拉斯维加斯老区的酒店</w:t>
        <w:br/>
        <w:t>【MAIN STRRET STATION】</w:t>
        <w:br/>
        <w:t>酒店从里到外仿造老车站的布局</w:t>
        <w:br/>
        <w:t>赌场区域</w:t>
        <w:br/>
        <w:t>服务中心</w:t>
        <w:br/>
        <w:t>走道</w:t>
        <w:br/>
        <w:t>房间</w:t>
        <w:br/>
        <w:t>酒店外观</w:t>
        <w:br/>
        <w:t>送我们去威尼斯人的路上</w:t>
        <w:br/>
        <w:t>沿途很有美国特色的火车</w:t>
        <w:br/>
        <w:t>来到了</w:t>
        <w:br/>
        <w:t>【威尼斯人】</w:t>
        <w:br/>
        <w:t>，CHECK IN</w:t>
        <w:br/>
        <w:t>同样的套房比澳门的威尼斯人小，面积小，床小</w:t>
        <w:br/>
        <w:t>这么小的KING SIZE</w:t>
        <w:br/>
        <w:t>房间看出去的摩天轮</w:t>
        <w:br/>
        <w:t>黄昏时的摩天轮</w:t>
        <w:br/>
        <w:t>酒店卫生间洗漱间</w:t>
        <w:br/>
        <w:t>威尼斯人的外观</w:t>
        <w:br/>
        <w:t>晚饭时分，找个最近的餐厅，看看APP，发现威尼斯人里面就有一家很有异域风格的餐厅。</w:t>
        <w:br/>
        <w:t>【道】</w:t>
        <w:br/>
        <w:t>名片搞得像20年代的香烟牌</w:t>
        <w:br/>
        <w:t>门口</w:t>
        <w:br/>
        <w:t>圆形座位</w:t>
        <w:br/>
        <w:t>菜单</w:t>
        <w:br/>
        <w:t>装饰</w:t>
        <w:br/>
        <w:t>很喜欢的部分</w:t>
        <w:br/>
        <w:t>酒足饭饱继续逛街</w:t>
        <w:br/>
        <w:t>超市里都是和有关的巧克力</w:t>
        <w:br/>
        <w:t>各个酒店之间的小逛</w:t>
        <w:br/>
        <w:t>拉斯气氛很好，有一个人赢钱就听到大家为他庆祝的欢呼声。旁边还有24小时的星巴克和酒吧，随时拿着pijiu。</w:t>
        <w:br/>
        <w:t>“O”剧的演出是美国拉斯维加斯市</w:t>
        <w:br/>
        <w:t>百乐宫酒店</w:t>
        <w:br/>
        <w:t>（</w:t>
        <w:br/>
        <w:t>Bellagio</w:t>
        <w:br/>
        <w:t>）的常驻演出。当年百乐宫酒店为建造这个剧场就花费了7500万美元。“O”环形的表演剧场有1800个座位，剧院分为4层，2层以上有半圈供富人观看的包厢，整个剧院可容纳数千人观看。剧院天幕为穹形蓝色拱顶，中间有个既像e形又像音符一样的造型，演出开始时，一个演员就由此从天而降开始表演的。</w:t>
        <w:br/>
        <w:t>“O”剧团每晚只演出2场，场场爆满、座无虚席。就算提前一个月花费160美元也只能买到前4排靠左边的偏位。在酒店的剧场门口有时会有出高价要求买当晚演出票的旅游者。一票难求，可见“O”票的抢手。</w:t>
        <w:br/>
        <w:t>“O”剧的舞台是可以变换的，里面一会儿是水，可做高空跳水或者水中芭蕾；一会儿舞台平面上升，瞬间就变成了一个可以表演的广场！舞台的背景也可以变换，场景一会是古代，一会是非洲，一会是现代都市生活。巨大的道具也能变化，一会儿是船开进了舞台，一会儿是秋千，一会儿竟变成了凌空于舞台上方的“太阳船”了！</w:t>
        <w:br/>
        <w:t>“O”剧真是集体育（游泳、跳水、高低杠、体操、杂技）、艺术（舞台设计、音乐、服装、灯光）和科技（声光电、道具）的完美结合体。导演把它巧妙地用现代手法进行了精心包装，所以它强烈地吸引着观众的眼球。</w:t>
        <w:br/>
        <w:t>因为晚上我们俩有活动，就把孩子老人4个送进了O 秀场，提前好多天托人订票的，花了4300人民币，座位很靠前，可惜后来听说由于时间较晚，是21：30 那场，4个人都睡着了</w:t>
        <w:br/>
        <w:t>场外拍的一些照片</w:t>
        <w:br/>
        <w:t>21：30送完老人孩子去O 秀后，小王载着我们继续往郊区去</w:t>
        <w:br/>
        <w:t>酒馆外的停车场</w:t>
        <w:br/>
        <w:t>酒馆外的霓虹灯</w:t>
        <w:br/>
        <w:t>酒馆照片</w:t>
        <w:br/>
        <w:t>第二天凌晨我们俩回到酒店，已经没有白天的喧闹，静静地没有打扰地拍一下威尼斯人内部装饰。</w:t>
        <w:br/>
        <w:t>和澳门威尼斯人还是不同的。</w:t>
        <w:br/>
        <w:t>澳门的是仿造的，所以美国的更纯正，更地道。雕刻更精致、色彩更暗沉。</w:t>
        <w:br/>
        <w:t>天花吊灯</w:t>
        <w:br/>
        <w:t>墙上的画</w:t>
        <w:br/>
        <w:t>酒店客房过道</w:t>
        <w:br/>
        <w:t>电梯间</w:t>
        <w:br/>
        <w:t>电梯内</w:t>
        <w:br/>
        <w:t>我们住的客房</w:t>
        <w:br/>
        <w:t>晚安</w:t>
        <w:br/>
        <w:t>当日明细</w:t>
        <w:br/>
        <w:t>D11</w:t>
        <w:br/>
        <w:t>早上睡到自然醒</w:t>
        <w:br/>
        <w:t>电梯间拗造型</w:t>
        <w:br/>
        <w:t>餐厅门口摆张POSE</w:t>
        <w:br/>
        <w:t>各种商店已经开门</w:t>
        <w:br/>
        <w:t>橱窗</w:t>
        <w:br/>
        <w:t>猜猜：玲宝是被什么吸引过去的？</w:t>
        <w:br/>
        <w:t>汽车人还是很吸引眼球的</w:t>
        <w:br/>
        <w:t>贡多拉</w:t>
        <w:br/>
        <w:t>大黄蜂</w:t>
        <w:br/>
        <w:t>潘多拉店门口</w:t>
        <w:br/>
        <w:t>蓝天白云，已经审美疲劳</w:t>
        <w:br/>
        <w:t>好吃的甜品</w:t>
        <w:br/>
        <w:t>帽子店，价格也不菲</w:t>
        <w:br/>
        <w:t>又一个汽车人</w:t>
        <w:br/>
        <w:t>五彩缤纷的糖果店</w:t>
        <w:br/>
        <w:t>假的薯条咬一口</w:t>
        <w:br/>
        <w:t>冒着酷暑（外面气温大约有40-45度） 在马路上晃悠</w:t>
        <w:br/>
        <w:t>海盗船前留影，延续对迪士尼海盗的狂热</w:t>
        <w:br/>
        <w:t>走在马路上10分钟都感觉自己要化了。所以基本是拍几张照再躲到商场内去一会。</w:t>
        <w:br/>
        <w:t>沿着大道，我们还去逛了梅西、MASA、21FOREVER等</w:t>
        <w:br/>
        <w:t>饥肠辘辘，前胸贴后背，我们回到威尼斯人附近吃午饭。</w:t>
        <w:br/>
        <w:t>好多天都是西餐，中国胃吃不消，我已经早饭自己用带的焖烧罐煮粥了。</w:t>
        <w:br/>
        <w:t>现在看到中式餐厅，如获至宝。</w:t>
        <w:br/>
        <w:t>牛腩面</w:t>
        <w:br/>
        <w:t>肉丝炒年糕</w:t>
        <w:br/>
        <w:t>青菜肉丝面</w:t>
        <w:br/>
        <w:t>吃完回房间午睡，为晚上的闲逛做好充分准备。</w:t>
        <w:br/>
        <w:t>午睡起来继续逛</w:t>
        <w:br/>
        <w:t>威尼斯人室外的泳池，可惜这次我们没带泳衣，所以没有下水</w:t>
        <w:br/>
        <w:t>上街了，此时温度也有30多度，不过和上海的湿热不同，不出汗</w:t>
        <w:br/>
        <w:t>矿泉水外壳也都是广告</w:t>
        <w:br/>
        <w:t>晚饭第一顿-----PIZZA</w:t>
        <w:br/>
        <w:t>满大街拿着酒瓶，边走边喝的</w:t>
        <w:br/>
        <w:t>等着合影赚钱</w:t>
        <w:br/>
        <w:t>这个露天酒吧很热闹</w:t>
        <w:br/>
        <w:t>拐到另一边</w:t>
        <w:br/>
        <w:t>一个真正有血有肉、活色生香的城市</w:t>
        <w:br/>
        <w:t>火烈鸟酒店</w:t>
        <w:br/>
        <w:t>也是很有名的</w:t>
        <w:br/>
        <w:t>酒店看出去的摩天轮原来就是这个啊</w:t>
        <w:br/>
        <w:t>这个酒店以绿植、火烈鸟和小型动物取胜</w:t>
        <w:br/>
        <w:t>这个时间了，天还很亮</w:t>
        <w:br/>
        <w:t>逛凯撒皇宫</w:t>
        <w:br/>
        <w:t>看到中国字很亲切</w:t>
        <w:br/>
        <w:t>大卫像</w:t>
        <w:br/>
        <w:t>墙壁上古典瓷砖</w:t>
        <w:br/>
        <w:t>这里有玛瑞亚凯莉的演唱会</w:t>
        <w:br/>
        <w:t>凯撒皇宫很大气，目不暇接的雕像</w:t>
        <w:br/>
        <w:t>凯撒的中心商店和威尼斯人完全不同，耳目一新</w:t>
        <w:br/>
        <w:t>面具反面竟然是座位哦</w:t>
        <w:br/>
        <w:t>这里是个餐厅</w:t>
        <w:br/>
        <w:t>梦露的摆设</w:t>
        <w:br/>
        <w:t>又看到拉夫劳伦，大人们试穿，孩子在摆拍</w:t>
        <w:br/>
        <w:t>百乐宫的喷泉</w:t>
        <w:br/>
        <w:t>观赏的人无数，我们只能侧面看看</w:t>
        <w:br/>
        <w:t>酒吧街，人头攒动</w:t>
        <w:br/>
        <w:t>晚餐第2顿---热狗</w:t>
        <w:br/>
        <w:t>蜡像馆</w:t>
        <w:br/>
        <w:t>一圈晃回来，又到早上的糖果店了</w:t>
        <w:br/>
        <w:t>把孩子老人安顿好，我们夫妻又晚上摸出去</w:t>
        <w:br/>
        <w:t>就是酒吧，有人弹奏有人唱歌，轻松悠闲</w:t>
        <w:br/>
        <w:t>还有24小时服务的星爸爸</w:t>
        <w:br/>
        <w:t>摩天轮旁边是IN-N-OUT，我们吃了第3顿</w:t>
        <w:br/>
        <w:t>人困脚乏，不得不回酒店了</w:t>
        <w:br/>
        <w:t>SAY GOODBYE</w:t>
        <w:br/>
        <w:t>当日明细</w:t>
        <w:br/>
        <w:t>D12</w:t>
        <w:br/>
        <w:t>【胡佛水坝】</w:t>
        <w:br/>
        <w:t>美国历史上的土木工程里程碑——胡佛水坝（如下图）。胡佛水坝是1931年联邦政府立项开始建设的，1935年竣工</w:t>
        <w:br/>
        <w:t>汹涌的</w:t>
        <w:br/>
        <w:t>科罗拉多河</w:t>
        <w:br/>
        <w:t>，被水坝治的服服帖帖的</w:t>
        <w:br/>
        <w:t>胡佛大坝是世界七大工程奇迹，电影《变形金刚》中威震天就被藏于大坝之下，在《007》系列电影里，詹姆斯·邦德也曾从这里纵身跃下。大坝下的科罗拉多河是内华达州和亚利桑那州的界河。</w:t>
        <w:br/>
        <w:t>9:33</w:t>
        <w:br/>
        <w:t>两座延伸台上都有两座碉堡式的塔楼建筑，塔楼上镶嵌着巨大的时钟，靠西边的钟显示的是内华达州时间，靠东边显示的是亚利桑那州的时间，两个州时差一小时。可以在大坝上感受河流峡谷的震撼，也可以试试看能不能把两座钟一次性收进相机镜头里。</w:t>
        <w:br/>
        <w:t>州界碑（内华达州--亚利桑那州）</w:t>
        <w:br/>
        <w:t>水坝上面禁止停车</w:t>
        <w:br/>
        <w:t>水坝的名字是以第三十一任美国总统胡佛命名，胡佛为了缓解当时大萧条的问题发动修建大坝，这么大的大坝居然两年多就完工，成绩斐然。有一百多个工人为它付出生命。</w:t>
        <w:br/>
        <w:t>继续前行</w:t>
        <w:br/>
        <w:t>人人都说最美的风景在路上</w:t>
        <w:br/>
        <w:t>路上看到交通事故。美国这点很好，只要拨打一个电话911，就会有3种车出动：警车、消防车和救护车。然后各司其职，处理速度快</w:t>
        <w:br/>
        <w:t>由于到大峡谷车程需要4个多小时。</w:t>
        <w:br/>
        <w:t>中途这里加油和休息。</w:t>
        <w:br/>
        <w:t>【</w:t>
        <w:br/>
        <w:t>大峡谷国家公园</w:t>
        <w:br/>
        <w:t>】</w:t>
        <w:br/>
        <w:t>大峡谷国家公园，在美国南部的亚利桑那州西北面的科罗拉多高原上。1919年美国国会立法，建立大峡谷国家公园，把大峡谷最深最壮观的一段，长约170公里，划为国有，公园面积达2724平方公里。</w:t>
        <w:br/>
        <w:t>美国人也挺会做生意的</w:t>
        <w:br/>
        <w:t>窨井盖吗？</w:t>
        <w:br/>
        <w:t>人们根据形象特征，分别冠以神话名称，如狄安娜神庙、波罗门寺宇、阿波罗神殿等。尤其是谷壁地层断面，节理清晰，层层叠叠</w:t>
        <w:br/>
        <w:t>河谷地层在结构、硬软上的差异，致使漫长的峡谷，百态杂陈，有的地方宽展，有的地方狭隘;有的地方尖如宝塔，有的地方堆如础石;有的如奇峰兀立，有的如洞穴天成。</w:t>
        <w:br/>
        <w:t>根据相关资料，大峡谷最上面的岩层，也就是最年轻的一层，是2.7亿年前形成的石灰石，最底部内层最古老的岩石，可以追溯到18.4亿年前，而地球的年龄也不过是45.5亿年。</w:t>
        <w:br/>
        <w:t>只需看上一眼，十亿年的历史尽在眼前!</w:t>
        <w:br/>
        <w:t>外婆，你比划的是桃子吗？？</w:t>
        <w:br/>
        <w:t>大峡谷广阔无垠，即使在视野最好的地方，也只能看到一小部分，据说，至今无人见过它的全貌。</w:t>
        <w:br/>
        <w:t>大峡谷需要凝视。静下心来，凝视那无垠的宽广，它会带给人们一种平静与空旷的感觉。</w:t>
        <w:br/>
        <w:t>最令人流连忘返的，是大峡谷的色彩变幻。由于峡谷两壁的岩石性质、所含矿物质的不同，在阳光的照耀下，会呈现出不同的色彩，并随着阳光的强弱、天气的阴晴变化而变化。尤其是旭日初升，或夕阳斜照，大峡谷被染成红色或橘色，非常壮观。</w:t>
        <w:br/>
        <w:t>沿小道走下去，仰望大峡谷，换个角度也会有完全不一样的感受。</w:t>
        <w:br/>
        <w:t>只需看上一眼，十亿年的历史尽在眼前!</w:t>
        <w:br/>
        <w:t>取水的地方，想的真周到。在这么炎热的地方，带的水显然是不够喝的。</w:t>
        <w:br/>
        <w:t>在不同位置、不同观测点，看到的不同的景观，都是叹为观止的</w:t>
        <w:br/>
        <w:t>世界上没有2个一模一样的鸡蛋，在这里也没有一模一样的的风景</w:t>
        <w:br/>
        <w:t>大峡谷的宽度，最窄处有6公里，最宽处约26公里。而谷底的最窄处不足120米。大峡谷的深度(也就是落差)，仅仅从我们参观的南缘平地算起，到科罗拉多河的河面，就达到1500多米</w:t>
        <w:br/>
        <w:t>美国的路还是挺好开的，规整</w:t>
        <w:br/>
        <w:t>经过一段路程之后，就看到一个景点—Ancient Illusion,这是一个制高点的瞭望塔，是印第安人的信仰之塔……</w:t>
        <w:br/>
        <w:t>塔内墙壁绘有印第安人的图腾、生活的绘画，在这里才知道什么是峡谷中印第安人的信仰。</w:t>
        <w:br/>
        <w:t>大峡谷两岸都是红色巨岩断层，岩层嶙峋，堪称鬼斧神工，宛若仙境</w:t>
        <w:br/>
        <w:t>站在塔的顶端看到的迷人景色</w:t>
        <w:br/>
        <w:t>塔内礼品店</w:t>
        <w:br/>
        <w:t>从另一扇门离开大峡谷了</w:t>
        <w:br/>
        <w:t>晚餐---达美乐</w:t>
        <w:br/>
        <w:t>当日明细</w:t>
        <w:br/>
        <w:t>D13</w:t>
        <w:br/>
        <w:t>早上从威廉姆斯出发开到羚羊彩穴也有一段时间。这里路面和其他地方又不同</w:t>
        <w:br/>
        <w:t>【羚羊彩穴】</w:t>
        <w:br/>
        <w:t>可称為“别有洞天”，著名的狭缝型峡谷，这块天然瑰宝在1931年才被发现。</w:t>
        <w:br/>
        <w:t>羚羊彩穴的魅力在于，斑驳的红砂岩经过自然束光折射幻化出艷丽的色彩，如梦幻的丝绸，层层迭迭，又如绚丽的梦境，飘飘忽忽，而这些只是光与影联袂献出的一场绝佳表演。</w:t>
        <w:br/>
        <w:t>羚羊彩穴是摄影发烧者的天堂，无论春夏秋冬晨昏正午，光影层次千变万化令人遐想万千，不愧為十大摄影好地点</w:t>
        <w:br/>
        <w:t>。</w:t>
        <w:br/>
        <w:t>【上羚羊谷】</w:t>
        <w:br/>
        <w:t>入口不是很明显，远远看去只有很细的缝隙，里面宽度基本容许1-2并行，总长200米。相较于下羚羊谷，更难达到，普通私家车不得进入，要到专门的地方换改装的吉普车，</w:t>
        <w:br/>
        <w:t>【下羚羊谷】</w:t>
        <w:br/>
        <w:t>位于地底下，是一条长800米，深10-20米的“地缝峡谷”，需要怕金属楼梯，深入地下。中途可能需要一些绳索才能走完下羚羊峡谷。由于其进入难度比较高，游客较少，但是它具有另一种类型的美，且可以和上羚羊比肩，因此摄影师较常在这里取景。</w:t>
        <w:br/>
        <w:t>最佳观赏时间11:00-13:00</w:t>
        <w:br/>
        <w:t>我们11点到的游客中心，然后换票等候，不知道什么原因，我们原先12点整进入的结果被推迟到12：30，还好没错过最佳拍摄时间段。</w:t>
        <w:br/>
        <w:t>游客中心</w:t>
        <w:br/>
        <w:t>12：30 每组都由专门的当地向导的带领下参观（羚羊谷为当地土著居民保护区）</w:t>
        <w:br/>
        <w:t>从票务中心出发需要步行10分钟到达入口</w:t>
        <w:br/>
        <w:t>都在这里凉棚等候，一批一批进入</w:t>
        <w:br/>
        <w:t>由当地的土著唱歌弹琴，打发下时间</w:t>
        <w:br/>
        <w:t>入口的缝隙很窄吧</w:t>
        <w:br/>
        <w:t>和上羚羊相反，下羚羊谷的顶部开口较宽，虽然不能形成神奇的光柱，但阳光更容易撒进谷底，充足的光线使得对摄影技术要求变低，随手一张就是大片。</w:t>
        <w:br/>
        <w:t>，</w:t>
        <w:br/>
        <w:t>一会下一会上，真是上上下下的享受。楼梯很窄，很陡，每次一人通过，所以千万不要看手机，抓好相机，以防跌到。</w:t>
        <w:br/>
        <w:t>柔软的砂岩经过百万年的各种侵蚀力所形成的。</w:t>
        <w:br/>
        <w:t>跟着向导穿梭在蜿蜒曲折的峡谷内</w:t>
        <w:br/>
        <w:t>每转一个弯就是一个惊喜。驻足很久，向导也不会催，让我们慢慢拍照</w:t>
        <w:br/>
        <w:t>边走边发挥自己的想象力，一会有龙的轮廓，一会有小猪的身影，发发朋友圈让他们猜一猜。</w:t>
        <w:br/>
        <w:t>越往里走越有看头，因为阳光撒进来的少了，明暗对比，岩石的纹路，构成了层次分明的油画</w:t>
        <w:br/>
        <w:t>岩石本身含有多种矿物质，在洞顶自然光线的照明下，呈现出丰富的橘黄、红、紫等多种色彩，非常绚丽。</w:t>
        <w:br/>
        <w:t>光影云彩的独特变幻</w:t>
        <w:br/>
        <w:t>水平的波浪和纵向的波纹曲面相交，凹凸有致。</w:t>
        <w:br/>
        <w:t>土著向导非常好，一直耐心等待我们。还不断告诉我们最佳摄影点，帮我们拍摄全家福。</w:t>
        <w:br/>
        <w:t>还陪孩子玩耍，教她土著语言。</w:t>
        <w:br/>
        <w:t>摄影爱好者的天堂</w:t>
        <w:br/>
        <w:t>向导教我们不同的采光和拍摄技巧，让成像更鲜活。</w:t>
        <w:br/>
        <w:t>大自然非常神奇，可以把坚固坚硬的岩石变幻的如同柔软的丝绸。</w:t>
        <w:br/>
        <w:t>人物入境也是很不错的拍照方式</w:t>
        <w:br/>
        <w:t>屏住呼吸，又一场视觉盛宴马上呈现。</w:t>
        <w:br/>
        <w:t>我知道有很多大师和摄影爱好者拍摄了很多羚羊彩穴的照片，那个美啊，我们也是这样被吸引而来。但是亲眼感受、亲身体验、身临其境的感觉完全不同，当别人提起羚羊谷时，我们会会心地说 ：是这样的，是这样的！</w:t>
        <w:br/>
        <w:t>参观和拍摄时间是充足的，足够体验羚羊谷的魅力。印第安原住民的梦幻之旅即将结束，非常依依不舍。</w:t>
        <w:br/>
        <w:t>爬上这个阶梯，就是洞口了</w:t>
        <w:br/>
        <w:t>从狭缝中爬了出来</w:t>
        <w:br/>
        <w:t>如果不是亲身经历，远远望去，还真不知道这些就是羚羊谷的入口和出口呢</w:t>
        <w:br/>
        <w:t>大家吃点冷饮平复下激动的心情。</w:t>
        <w:br/>
        <w:t>羚羊谷离马蹄湾不远，开车不久就来到了马蹄湾。</w:t>
        <w:br/>
        <w:t>【马蹄湾】</w:t>
        <w:br/>
        <w:t>则又是另一种景象，科罗拉多河床上密布的水草使得河水在阳光下呈现出荧光般的幽绿，河流于此在红褐色的峡谷内急转360度，切割出一个马蹄状的峡谷，马蹄湾正是由此而得名。</w:t>
        <w:br/>
        <w:t>爷爷奶奶和玲宝</w:t>
        <w:br/>
        <w:t>外婆（老人的时尚典范）</w:t>
        <w:br/>
        <w:t>Trail底端的山崖边约三百多尺的垂直落差，促成了马蹄湾这个角度的壮丽</w:t>
        <w:br/>
        <w:t>看美景是需要付出代价的，从停车场到马蹄湾需先步行约0.5MILE，（800多米），这段Trail沿途没有遮荫， 唯一的休息点， 是走了2/3路程后才到的小凉亭。</w:t>
        <w:br/>
        <w:t>亚利桑那州的夏天是炽热的，夏天那三个月简直就是人间炼狱。7月17日（美国时间）下午我们顶着40-50度的高温去寻觅奇迹，足足走了20多分钟</w:t>
        <w:br/>
        <w:t>又炎热又孤寂，因为不知道到底有多远。走一段喝一瓶水，然后拿着手杖自我娱乐。自拍玩耍。</w:t>
        <w:br/>
        <w:t>外国人真不怕晒，我是从头包到脚。（瞧见我了吗 ？？）别看我们衣服穿的多，身体棒棒的。看着一个个外国人中暑被抬下去。所以呀 ，防晒很重要</w:t>
        <w:br/>
        <w:t>科罗拉多河(ColoradoRiver)在此一个完美回旋，而你站在山崖上，俯身往下看的时候，瞬间你会明白生命之可贵及气势磅礴</w:t>
        <w:br/>
        <w:t>崖边并没有任何防护设施，步道口特别设有安全性标示告牌。若想要饱览马蹄湾的全景，非得匍匐在悬崖边不可。</w:t>
        <w:br/>
        <w:t>这么大胆的照片肯定不是我拍的，是老公拍的</w:t>
        <w:br/>
        <w:t>我只敢在这个位置小蹲，然后飞似的逃开</w:t>
        <w:br/>
        <w:t>老公绕了小小半圈马蹄湾</w:t>
        <w:br/>
        <w:t>你若有恐高或有意识形态不清晰，容易产生跳崖之类的冲动，或是容易脚打滑，走路喜欢自己绊着自己，或者常像电视剧中女主角那样突然摔跤，这些人都切切不可在崖边走动。珍惜生命，远离悬崖。</w:t>
        <w:br/>
        <w:t>【鲍威尔湖】</w:t>
        <w:br/>
        <w:t>是一个人工湖，这个名字是为了纪念第一个在这里漂流并提出开发水利建议的美国人。今天的鲍威尔湖是美国西南部主要的国家度假区，这里有暖暖的阳光、适宜的气候和美国西部独一无二的自然风光，置身于此一定会惊叹于周围红色的砂岩、壮丽的石拱和深邃的峡谷。如果时间充裕，一定要租一艘游艇游湖，这是观赏鲍威尔湖最好的角度和方式。</w:t>
        <w:br/>
        <w:t>【格兰峡谷大坝的另一种震撼】</w:t>
        <w:br/>
        <w:t>格兰大坝是世界上最壮观的水坝之一，是人类创造的最宏伟最复杂的建筑之一，实地观看令人叹为观止。</w:t>
        <w:br/>
        <w:t>【拱桥格兰大桥】</w:t>
        <w:br/>
        <w:t>横跨在科罗拉多河两侧的悬崖上。导游叫我们从桥头下车，步行通过大桥，可以观看左右两边风景</w:t>
        <w:br/>
        <w:t>过了大桥，便是游客中心，里面有一些当地景点的照片图片展览</w:t>
        <w:br/>
        <w:t>和格兰大桥、格兰大坝的合影</w:t>
        <w:br/>
        <w:t>【佩吉】</w:t>
        <w:br/>
        <w:t>晚上就近就住佩吉镇</w:t>
        <w:br/>
        <w:t>镇上很热闹的BBQ店，点了几份烤肉回房间吃。</w:t>
        <w:br/>
        <w:t>这家店人多吧</w:t>
        <w:br/>
        <w:t>看到别的外国孩子坐上去，玲宝也爬上去，穿着睡衣裤啊，也不讲究了。</w:t>
        <w:br/>
        <w:t>又去对面买了SUBWAY，口感和上海的差不多</w:t>
        <w:br/>
        <w:t>当日明细</w:t>
        <w:br/>
        <w:t>D14</w:t>
        <w:br/>
        <w:t>早上在餐厅拍的手绘地图，觉得很别致就留影了</w:t>
        <w:br/>
        <w:t>吃完早餐，整装待发，今天从佩吉到盐湖城需要开车6小时，穿着舒适最重要</w:t>
        <w:br/>
        <w:t>【汉堡王】</w:t>
        <w:br/>
        <w:t>【盐湖城】</w:t>
        <w:br/>
        <w:t>盐湖城(英语:Salt Lake City，S.L.C.)，是美国犹他州的首府和最大城市，市内人口181,743(2000年)，大都市区人口为1,018,826人，名列美国西部内陆城市的第三位，仅次于丹佛和凤凰城。</w:t>
        <w:br/>
        <w:t>盐湖城是1847年由杨百翰率领一批耶稣基督后期圣徒教会(摩门教)的信徒在此拓荒所建成的一座城市。此后，该教会的总会一直位于盐湖城。目前超过半数的当地人士为该教会教徒。</w:t>
        <w:br/>
        <w:t>盐湖城都市区是美国的金融中心，的确下车后发现很多西装革履、套装人士走在路上，类似纽约东京都大城市。</w:t>
        <w:br/>
        <w:t>【北游客中心】</w:t>
        <w:br/>
        <w:t>楼下是摩门教的图片展示</w:t>
        <w:br/>
        <w:t>朝上走是丹麦雕塑家Bertel Thorvaldsen的耶稣像。</w:t>
        <w:br/>
        <w:t>很多当地人都盛装过来，一个一个很虔诚地和耶稣像合影</w:t>
        <w:br/>
        <w:t>继续看摩门教的展示</w:t>
        <w:br/>
        <w:t>【</w:t>
        <w:br/>
        <w:t>摩门教会广场</w:t>
        <w:br/>
        <w:t>】</w:t>
        <w:br/>
        <w:t>以六个尖塔寺庙为中心，是耶稣基督后期圣徒教会的全球中心教堂。同时也是摩门教的总部办公地。办公楼、大会堂、杨百翰故居等都在此。</w:t>
        <w:br/>
        <w:t>【摩门教大会堂（Conference Center）】</w:t>
        <w:br/>
        <w:t>建于2000年，面积约13万平方米）。大礼堂有21200个座位；主席台可列坐158位教会负责人和嘉宾；同时还可容纳360人的合唱团。主席台后面的是一组超大管风琴。有超过11000支音管；需要5位管风琴师（三男两女）同时弹奏。</w:t>
        <w:br/>
        <w:t>大会堂座席分3层；屋顶穹窿，是世界上跨度最大的无梁柱拱顶。</w:t>
        <w:br/>
        <w:t>【聚会堂】</w:t>
        <w:br/>
        <w:t>建于1877 年，堂内有一排排的木椅。周末经常举办免费的讲座及国内外知名艺术家音乐会。</w:t>
        <w:br/>
        <w:t>聚会堂正门口的【</w:t>
        <w:br/>
        <w:t>金海鸥雕塑】</w:t>
        <w:br/>
        <w:t>：顶端是两只海鸥吞食昆虫，由杨百翰的孙子设计。相传1848年摩门教先驱们首次在犹他州种植作物，当作物成熟时，蝗虫降临整个农场，威胁到头一年的收成和教徒的生命，此时一群海鸥飞来吞噬了成群的蝗虫，粮食获救了，俗称“海鸥的奇迹”</w:t>
        <w:br/>
        <w:t>【</w:t>
        <w:br/>
        <w:t>摩门圣殿</w:t>
        <w:br/>
        <w:t>】</w:t>
        <w:br/>
        <w:t>从1853开始建造，一直到1893，费时四十年才完工，是耶稣基督后期圣徒教会全世界130多个圣殿中规模最大，也是最著名的一个，占地40000平方米，它是座哥德式典雅古朴的建筑，尖顶圆柱，十分宏伟壮丽，塔形大门由四根柱子连成，门顶上站立着一只老鹰的塑像。整个建筑的顶端，有一个吹号的金人屹立于上，远远就能看到它的金光闪闪，小金人是圣殿的标志。</w:t>
        <w:br/>
        <w:t>走到门口不让进，不知道为什么，只能绕圣殿一圈欣赏</w:t>
        <w:br/>
        <w:t>尖顶的吹号小金人</w:t>
        <w:br/>
        <w:t>雕塑展现的是大迁徙中摩门教徒人拉肩扛（他们没有牛马）、历经磨难、坚韧向前的情景及宗教故事。</w:t>
        <w:br/>
        <w:t>【约瑟夫?史密斯纪念馆】</w:t>
        <w:br/>
        <w:t>一路给孩子拍照，误入了一幢大楼</w:t>
        <w:br/>
        <w:t>首先跃入眼帘的是泰塔尼克号的图片展</w:t>
        <w:br/>
        <w:t>再沿着走廊前行</w:t>
        <w:br/>
        <w:t>来到大厅</w:t>
        <w:br/>
        <w:t>厅内不准喧哗，精美的雕刻、金碧辉煌的吊灯、肃穆端庄的柱子</w:t>
        <w:br/>
        <w:t>出门看标牌，才知道原来是约瑟夫?史密斯纪念馆</w:t>
        <w:br/>
        <w:t>出了纪念馆，在圣殿四周闲逛、感受盐湖城别样风格</w:t>
        <w:br/>
        <w:t>在旁边的HM 入了几条孩子的裤子、袜子，超级便宜。所以说美国的衣服和鸡肉最实惠。</w:t>
        <w:br/>
        <w:t>然后又去逛了沃尔玛，准备晚餐，买多一个箱子。</w:t>
        <w:br/>
        <w:t>门口租片的机器</w:t>
        <w:br/>
        <w:t>查一查明后天去黄石公园的天气，提前准备衣服和用具</w:t>
        <w:br/>
        <w:t>入住的酒店，这次几家酒店都没做具体介绍，因为都差不多，没有特别之处。共性是都很干净整洁，都有建议早餐。</w:t>
        <w:br/>
        <w:t>走廊</w:t>
        <w:br/>
        <w:t>房间</w:t>
        <w:br/>
        <w:t>2楼的沙发</w:t>
        <w:br/>
        <w:t>健身房</w:t>
        <w:br/>
        <w:t>餐厅</w:t>
        <w:br/>
        <w:t>入门处</w:t>
        <w:br/>
        <w:t>酒店外观</w:t>
        <w:br/>
        <w:t>当日明细</w:t>
        <w:br/>
        <w:t>早餐后，由黄石公园南门进入黄石公园，我们将用一整天的时间细心欣赏</w:t>
        <w:br/>
        <w:t>【黄石公园】</w:t>
        <w:br/>
        <w:t>的美景，</w:t>
        <w:br/>
        <w:t>黄石公园以保持自然风光而著称于世。6000万年以来，黄石地区多次发生的火山爆发，构成了现在海拔2000多米的熔岩高原，加上 3次冰川运动，留下了山谷、瀑布、湖泊以及成群的温泉和喷泉。大自然用水、火、冰、风在这里精雕细琢，安排了迷人的景色。要游山，东、西、北三面，山峰起伏崎岖，山山之间有峡谷，道路坎坷，山岩嶙峋；要逛水，河、湖、溪、泉、塘，大小瀑布，应有尽有，有的从云端直泻而下，有的自山谷奔流而出，有的从地下涌现；要看动物，有水禽、飞禽及野生的哺乳动物--麋鹿、黑熊、驼鹿和大角羊。据说，</w:t>
        <w:br/>
        <w:t>黄石国家公园</w:t>
        <w:br/>
        <w:t>是美国最大的野生动物庇护所。</w:t>
        <w:br/>
        <w:t>入口进去后，就沿着大路一直开。每个门进入黄石公园，看到风景还是不同的，大约是由于气温关系，看到的动物也不相同。</w:t>
        <w:br/>
        <w:t>骑马队</w:t>
        <w:br/>
        <w:t>鹿群</w:t>
        <w:br/>
        <w:t>原先还是绿树成荫,往里开,慢慢就闻到浓浓的硫磺味道</w:t>
        <w:br/>
        <w:t>牦牛</w:t>
        <w:br/>
        <w:t>看到牦牛踩的地方,地底下冒出的热气吗?到处都是火山口</w:t>
        <w:br/>
        <w:t>由于这片火山口的高温,周围几乎没有绿色植物,炎热的夏天反而有一种萧条苍凉的感觉</w:t>
        <w:br/>
        <w:t>由于都是热泉,及其高温,因此游览都有步道</w:t>
        <w:br/>
        <w:t>导游小王介绍说,曾经有人以身试试温度,跳下去瞬间就没了.因此管好自己的孩子.这个不是平时泡的温泉.</w:t>
        <w:br/>
        <w:t>Celestine Pool</w:t>
        <w:br/>
        <w:t>geyser：间歇泉，就是那种会往上喷水的。</w:t>
        <w:br/>
        <w:t>hot spring：一滩水那种，和pool相比，hot spring比较会有沸腾的动作，水常常会外溢，而pool一般水量比较固定，不太会溢出。</w:t>
        <w:br/>
        <w:t>mudpot：水量低，热水跟地上的火山灰混在一起，并被地底的热源加热，然后从表面不断冒出。</w:t>
        <w:br/>
        <w:t>fumarole：喷气泉。一般地表没有水，地下水沸腾后变成蒸汽冒出来，水蒸汽里掺杂有硫磺等杂质，所以可能有味道。</w:t>
        <w:br/>
        <w:t>在</w:t>
        <w:br/>
        <w:t>Fountain Paint Pot</w:t>
        <w:br/>
        <w:t>这个景点，以上四种热泉都有，这种景况是很少见很难得的。</w:t>
        <w:br/>
        <w:t>第一个热泉是</w:t>
        <w:br/>
        <w:t>Silex</w:t>
        <w:br/>
        <w:t>Spring</w:t>
        <w:br/>
        <w:t>，热泉往下游流去，我们首先见到是下游浅浅的水流，因为微生物的存在而变成金黄色。</w:t>
        <w:br/>
        <w:t>著名景观【</w:t>
        <w:br/>
        <w:t>彩色锅喷泉</w:t>
        <w:br/>
        <w:t>FOUNTAIN PAINT POT】</w:t>
        <w:br/>
        <w:t>，如泥沼般 的泉水，受地热沸腾而冒着滚烫的泥泡，也是黄石公园内大型喷泉之一。</w:t>
        <w:br/>
        <w:t>这个景点步道不长,转一圈时间不长,但是各种类型的热泉都能看到,心灵很震撼.</w:t>
        <w:br/>
        <w:t>Silex Spring，泉边的黄色是热水中的微生物形成的，下游有大片的黄色水面。</w:t>
        <w:br/>
        <w:t>fumarole：喷气孔</w:t>
        <w:br/>
        <w:t>走到步道中间,挤着很多人拍摄,原来是一大片的热泉区.</w:t>
        <w:br/>
        <w:t>一起喷气很壮观</w:t>
        <w:br/>
        <w:t>绕着这片热泉一周,远远就看到冒的热气</w:t>
        <w:br/>
        <w:t>在</w:t>
        <w:br/>
        <w:t>Lower Geyser Basin</w:t>
        <w:br/>
        <w:t>（低喷泉盆地）参观完Fountain Paint Pot（彩色锅喷泉），继续向最有名的</w:t>
        <w:br/>
        <w:t>Midway Geyser Basin</w:t>
        <w:br/>
        <w:t>（中喷泉盆地）走去.</w:t>
        <w:br/>
        <w:t>火洞河。步道带你过河后深入景区</w:t>
        <w:br/>
        <w:t>冒着烟的热泉水缓缓流入河中</w:t>
        <w:br/>
        <w:t>沿途不同的风光,湍急的河流,碧绿的青草和深深浅浅的黄色印记并存</w:t>
        <w:br/>
        <w:t>顺着热流溯源，渐渐地看到了更大片的热泉水，被水中的微生物染成了各种颜色。那蒸腾的大片白烟下面就是进入景区看到的第一个热泉</w:t>
        <w:br/>
        <w:t>Excelsior Geyser</w:t>
        <w:br/>
        <w:t>。</w:t>
        <w:br/>
        <w:t>顺着步道走能沿着Excelsior Geyser走上大半圈，我走两步照一张，拍了很多张，这一张是我最喜欢的，取景最全，也照出了渐次深入和热泉颜色的变化。这个喷泉现在是很平静，但以前曾经是黄石喷发高度最高的喷泉，据说有91米高。最近的一次喷发是在1985年。</w:t>
        <w:br/>
        <w:t>那就是非常有名的</w:t>
        <w:br/>
        <w:t>[Grand Prismatic Spring（大棱镜喷泉）]</w:t>
        <w:br/>
        <w:t>，因为热泉外围的颜色很漂亮，所以也管它叫七彩泉</w:t>
        <w:br/>
        <w:t>【大棱镜泉】</w:t>
        <w:br/>
        <w:t>尤为突出，被称为是上帝的调色盘，绝对是您不可错过的景点！上帝对黄石的爱在大棱镜泉体现的淋漓尽致，这样丰富的色彩让初次见面变的异常惊喜，仿佛有一双蓝眼睛在深深凝望.</w:t>
        <w:br/>
        <w:t>不多说,上照片,惊喜吧!!</w:t>
        <w:br/>
        <w:t>棱镜给人感觉就是在太阳的折射下,七彩纷呈,金光灿烂.</w:t>
        <w:br/>
        <w:t>大棱镜当之无愧是黄石最美的喷泉。</w:t>
        <w:br/>
        <w:t>有没有如坠仙境的感觉,雾腾腾的仙气从碧蓝碧蓝的仙池中升起,金黄色海滩.......</w:t>
        <w:br/>
        <w:t>看完大棱镜，沿着步道继续前行，中间经过一段稍显平淡的景色，接下来就将看到景区里第三个喷泉Opal Pool.猫眼泉是这个景区最小的泉，</w:t>
        <w:br/>
        <w:t>继续前行，相隔很近，出现了第四个热泉Turquoise Pool绿松石泉了。</w:t>
        <w:br/>
        <w:t>看完这些美丽的无法形容的热泉后，我更好奇的是</w:t>
        <w:br/>
        <w:t>【老忠实间隙泉】</w:t>
        <w:br/>
        <w:t>，我倒要看看如何忠实？</w:t>
        <w:br/>
        <w:t>【</w:t>
        <w:br/>
        <w:t>老忠实间歇泉</w:t>
        <w:br/>
        <w:t>】是世界上最著名的间歇泉。它有规律地喷发至少已有200年了，始终给人以深刻的印象。现喷发规律是90分钟左右一次</w:t>
        <w:br/>
        <w:t>我们来到游客中心，看到下一次的喷发时间是4：52PM ，离这个时间点还有一段时间，就逛逛旁边的纪念品店</w:t>
        <w:br/>
        <w:t>购入的冰箱贴</w:t>
        <w:br/>
        <w:t>旁边还有自然博物馆，孩子肯定喜欢，因为可以亲身实践。</w:t>
        <w:br/>
        <w:t>老忠实喷泉</w:t>
        <w:br/>
        <w:t>标牌留影</w:t>
        <w:br/>
        <w:t>提前半个小时已经很多人都坐好了位置。</w:t>
        <w:br/>
        <w:t>没喷发前，安静的模样</w:t>
        <w:br/>
        <w:t>喷泉旁边很多乌鸦，在啄食</w:t>
        <w:br/>
        <w:t>4：52PM准时开始喷发了，高度30-45米不等</w:t>
        <w:br/>
        <w:t>老忠实喷泉，真心忠实，每93分钟喷发一次，基本不差。</w:t>
        <w:br/>
        <w:t>入住的酒店外观，离黄石公园很近</w:t>
        <w:br/>
        <w:t>当日明细</w:t>
        <w:br/>
        <w:t>D16</w:t>
        <w:br/>
        <w:t>8:50</w:t>
        <w:br/>
        <w:t>【黄石峡谷瀑布区】</w:t>
        <w:br/>
        <w:t>，欣赏雄伟秀丽的大峡谷和黄石瀑布</w:t>
        <w:br/>
        <w:t>9:20 近距离偶遇牦牛，看得清清楚楚</w:t>
        <w:br/>
        <w:t>北美最大的高山湖——【</w:t>
        <w:br/>
        <w:t>黄石湖</w:t>
        <w:br/>
        <w:t>】</w:t>
        <w:br/>
        <w:t>是典型的火口湖，也是〝美国最大的高山湖泊〞在这里可以感受黄石湖的静谧之美，湖畔是火红的岩石，视觉向湖泊延伸，逐渐变成</w:t>
        <w:br/>
        <w:t>翡翠</w:t>
        <w:br/>
        <w:t>的绿，再向湖天相接的方向延伸，便又成了深邃的蓝。挑战的不仅是你的视觉，还有你灵魂的深度。</w:t>
        <w:br/>
        <w:t>黄石河</w:t>
        <w:br/>
        <w:t>水贯穿火山岩石，经长期强力冲蚀，形成了深400米、宽500米、长38公里的气势磅礴的险峻峡谷，峡谷两侧从橙黄色到桔红色的岩层形成两条曲折彩带，峡壁从头到脚都闪烁着耀眼的光泽，在阳光下绚丽夺目。</w:t>
        <w:br/>
        <w:t>小王牵着玲宝</w:t>
        <w:br/>
        <w:t>在山间行走，寻觅泉水遇到的竹林，如同江南一般。</w:t>
        <w:br/>
        <w:t>在峡谷的经典区域，湍急的河水浪花飞溅，形成两道壮丽的瀑布，轰鸣着泄人谷底。第一个瀑布有33米高，这是</w:t>
        <w:br/>
        <w:t>上瀑布</w:t>
        <w:br/>
        <w:t>，第二个有92米高，称为</w:t>
        <w:br/>
        <w:t>下瀑布</w:t>
        <w:br/>
        <w:t>。</w:t>
        <w:br/>
        <w:t>看完大峡谷和上下瀑布，车子继续北行。</w:t>
        <w:br/>
        <w:t>山花烂漫让我们一停再停</w:t>
        <w:br/>
        <w:t>这些鸟看见人都不怕，估计它们是司空见怪 了。</w:t>
        <w:br/>
        <w:t>一边是满目春色一边却是皑皑雪山，黄石总是不经意地给我们带来惊讶。</w:t>
        <w:br/>
        <w:t>这几天 熊，狼，麋鹿，野牛，牦牛、羚羊，乌鸦等轮番上场，在自然界进行着角逐。</w:t>
        <w:br/>
        <w:t>都说熊 不能离这么近看，这次真是意外的收获，看着熊瞎子整个过马路的场景，所有的人都屏息凝视，估计和我们一样拍摄了无数张照片吧！！</w:t>
        <w:br/>
        <w:t>【地球上最迷人的七大温泉之一：</w:t>
        <w:br/>
        <w:t>猛犸温泉</w:t>
        <w:br/>
        <w:t>】</w:t>
        <w:br/>
        <w:t>在还没达到前，我有点兴趣缺缺，总认为猛犸温泉估计也就是和前面见到的一些死寂的火山差不多，苍白坎坷。</w:t>
        <w:br/>
        <w:t>没想到一下车就看到了猛犸温泉的正面全景，完全惊呆了。远远望去堆金积玉、晶莹剔透，留下的热泉沿着山坡形成一个一个非常漂亮的五彩大台阶。</w:t>
        <w:br/>
        <w:t>在大自然面前我们的知识量如同沧海一粟，千万不要轻易嘲笑自然。</w:t>
        <w:br/>
        <w:t>来几张猛犸温泉的特写</w:t>
        <w:br/>
        <w:t>为我那辛苦的“摄影师”老公拍几张</w:t>
        <w:br/>
        <w:t>猛犸温泉(</w:t>
        <w:br/>
        <w:t>Mammoth Hot Spring</w:t>
        <w:br/>
        <w:t>s)，是世界上已探明的最大的碳酸盐沉积温泉。它最显著的特点当属米涅瓦阶地，那是几千年来冷却沉淀的温泉水所形成的一连串阶地。每年有超过两吨的地下水流入马姆莫斯。</w:t>
        <w:br/>
        <w:t>明明是钙化的石灰石，愣是像玉石堆砌的皇帝宫殿</w:t>
        <w:br/>
        <w:t>在2002年之前，从这个角度看过去，水流从一个一个“台阶”往下流淌，每个“台阶”中色彩各异，流光溢彩，美不胜收。再过个几年，温泉遗迹还将进一步崩塌变灰，就连白色的阶梯估计都看不到了。</w:t>
        <w:br/>
        <w:t>我们准备深入敌后了，这座山周围的步道很多，上上下下左左右右都有。我们大约花了两个钟头探摸猛犸温泉的全貌</w:t>
        <w:br/>
        <w:t>这个是跑到正面看到的山的顶上看到的火山泉眼</w:t>
        <w:br/>
        <w:t>枯死的树做陪衬，相得益彰。</w:t>
        <w:br/>
        <w:t>这番景象让我想起雪盖3尺的东北，雪山天融为一体，遥远的天际已经分不清。</w:t>
        <w:br/>
        <w:t>刺眼的亮白黄色棕褐</w:t>
        <w:br/>
        <w:t>这个角度又像是馒头</w:t>
        <w:br/>
        <w:t>沿着步道，随处看到冒着热气的泉眼</w:t>
        <w:br/>
        <w:t>各种微生物沉淀形成的五彩七彩多彩</w:t>
        <w:br/>
        <w:t>一天的美景够我们消化一辈子的。</w:t>
        <w:br/>
        <w:t>怀着对美景的敬仰离开了黄石公园</w:t>
        <w:br/>
        <w:t>就近在黄石公园旁边找了家中餐馆——红莲，马上要回国了，还没尝试下老美的中餐，今天就试一下，看看口味如何？</w:t>
        <w:br/>
        <w:t>春卷和叉烧</w:t>
        <w:br/>
        <w:t>水煮鱼</w:t>
        <w:br/>
        <w:t>鹿肉，好吃的</w:t>
        <w:br/>
        <w:t>牦牛肉，也不老，很嫩</w:t>
        <w:br/>
        <w:t>一桌野味，184美金。</w:t>
        <w:br/>
        <w:t>【夜游西黄石小镇】</w:t>
        <w:br/>
        <w:t>从美国黄石国家公园西门进出都要经过这座小镇。这是离黄石国家公园最近的城镇，是黄石公园5个出口中最热闹的一个，小镇虽小，酒店多，商铺多，餐馆多，还有博物馆，图书馆，银行，警察局等</w:t>
        <w:br/>
        <w:t>我们酒店前面的一排宾馆</w:t>
        <w:br/>
        <w:t>母女穿上新买的熊猫鞋</w:t>
        <w:br/>
        <w:t>在黄石标志物：熊大哥前留影</w:t>
        <w:br/>
        <w:t>博物馆</w:t>
        <w:br/>
        <w:t>到处都是黑熊标志</w:t>
        <w:br/>
        <w:t>琳琅满目的商品</w:t>
        <w:br/>
        <w:t>这家店堪称网红，比喜茶人还多。</w:t>
        <w:br/>
        <w:t>一圈逛完，手中捧着DQ，心满意足回宾馆睡觉。</w:t>
        <w:br/>
        <w:t>当日明细</w:t>
        <w:br/>
        <w:t>D17</w:t>
        <w:br/>
        <w:t>早餐后出发，黄石开到</w:t>
        <w:br/>
        <w:t>大提顿国家公园</w:t>
        <w:br/>
        <w:t>需要2小时车程。</w:t>
        <w:br/>
        <w:t>烟雾缭绕，汽车腾云驾雾。</w:t>
        <w:br/>
        <w:t>【大提顿国家公园】</w:t>
        <w:br/>
        <w:t>大提顿国家公园位于美国怀俄明州西北部壮观的冰川山区，1929 年建立，占地126 平方千米。公园内最高的山峰是大提顿峰，海拔4198 米，有存留至今的冰川。分布在该地的冰湖以珍尼湖为最著名。斯内克河上用水坝拦堵形成的杰克森湖为当地最大的水域。高耸入云的山巅，覆盖着千年的冰河，山连山，峰连峰，宛如进入人间仙境。公园内有成群的美洲野牛、麋鹿和羚羊，还有其他许多种哺乳动物。</w:t>
        <w:br/>
        <w:t>在开满小红花的碧绿草原上，是一片郁郁苍苍的林群，其上耸立着山色变幻的高峰，从灰到蓝，由蓝到紫，有时几乎与衬托的白云浑然一体。公园东部有一系列冰川形成的湖泊，杰克森湖最大。这里有几条公路贯穿南北，</w:t>
        <w:br/>
        <w:t>大提顿山脉千峰弄雪，是美国落基山脉的精华所在，大文豪海明威将其称为美国境内的瑞士，</w:t>
        <w:br/>
        <w:t>派拉蒙电影公司</w:t>
        <w:br/>
        <w:t>的片头就是大提顿的主峰，如画山水倒影在克冰湖上，人间仙境堪称绝景。</w:t>
        <w:br/>
        <w:t>【Jackson hole（</w:t>
        <w:br/>
        <w:t>杰克逊小镇</w:t>
        <w:br/>
        <w:t>）】</w:t>
        <w:br/>
        <w:t>这是一座闻名遐迩的小镇，属于典型的美国西部牛仔小镇，被称为“怀尔明州一颗璀璨的明珠”。小镇面积很小，只有7.64平方公里，略大于杭州的西湖，站在小镇一隅，一眼即可望穿。</w:t>
        <w:br/>
        <w:t>名扬四海的</w:t>
        <w:br/>
        <w:t>【鹿角公园】</w:t>
        <w:br/>
        <w:t>鹿角公园四个方向有四座用鹿角编成的拱门，据说共用了7500根鹿角。鹿角拱门成了世界上独一无二的奇观。鹿角拱门成了杰克逊小镇的标志，鹿角公园也成了著名的景点。</w:t>
        <w:br/>
        <w:t>杰克逊小镇是麋鹿保护区，何以有这么多鹿角？原来，每年冬天有大批的麋鹿、羚羊迁徙越冬要经过小镇，春天返回时，雄鹿的鹿角就开始脱落，这奇特的拱门就是用这些脱落的鹿角搭建而成的。现在，高速公路截断了麋鹿的迁徙之路，于是在小镇附近设立麋鹿保护区，每年有近万只麋鹿在此越冬，自然也就不难收集到脱落的鹿角。</w:t>
        <w:br/>
        <w:t>小镇的餐厅生意很好啊，车也没地方停。</w:t>
        <w:br/>
        <w:t>离开杰克逊小镇，5小时回到盐湖城，便于明天的飞机。</w:t>
        <w:br/>
        <w:t>美国最后一顿的晚餐了，继续吃牛排。</w:t>
        <w:br/>
        <w:t>性价比很高，面包花生畅吃。</w:t>
        <w:br/>
        <w:t>美国法律特别严格，没有带身份证或护照不能证明年龄超过合法年龄，长的再老也不能点酒。</w:t>
        <w:br/>
        <w:t>导游小王点了一瓶，我点了一杯玛格瑞特。老公和公公都喝不了。</w:t>
        <w:br/>
        <w:t>晚餐后又去逛逛街，买了HM 的东西和斯凯琪的鞋子，超级便宜</w:t>
        <w:br/>
        <w:t>有特色的房卡</w:t>
        <w:br/>
        <w:t>收拾行李，准备打道回府。明天飞回旧金山，再由旧金山回上海。</w:t>
        <w:br/>
        <w:t>D18</w:t>
        <w:br/>
        <w:t>一早到机场托运好行李（每件25美元），闲逛盐湖城机场。</w:t>
        <w:br/>
        <w:t>我们乘坐的是阿拉斯加航空</w:t>
        <w:br/>
        <w:t>机上小点心（原先以为和春秋一样什么也不提供，没想到还提供饮料和小饼干）</w:t>
        <w:br/>
        <w:t>儿童画本</w:t>
        <w:br/>
        <w:t>正宗的航拍啊</w:t>
        <w:br/>
        <w:t>到达旧金山机场，等候下午飞回上海国</w:t>
        <w:br/>
        <w:t>旧金山机场餐厅很多</w:t>
        <w:br/>
        <w:t>机场的展览</w:t>
        <w:br/>
        <w:t>机场内悬挂各个航空公司的制服</w:t>
        <w:br/>
        <w:t>我们的午餐</w:t>
        <w:br/>
        <w:t>韩亚航空的晚餐</w:t>
        <w:br/>
        <w:t>还有拌饭说明书</w:t>
        <w:br/>
        <w:t>韩国转机</w:t>
        <w:br/>
        <w:t>愉快的轻松的19日亲子游结束了。人均32682元人民币。10年期的美国签证，我们还会来的！！</w:t>
      </w:r>
    </w:p>
    <w:p>
      <w:r>
        <w:t>评论：</w:t>
        <w:br/>
        <w:t>1.天朝群众真有钱，哈哈哈</w:t>
        <w:br/>
        <w:t>2.长篇巨著</w:t>
        <w:br/>
        <w:t>3.感谢牛二哥沙发</w:t>
      </w:r>
    </w:p>
    <w:p>
      <w:pPr>
        <w:pStyle w:val="Heading2"/>
      </w:pPr>
      <w:r>
        <w:t>25.在黄石的险山峻岭中游走</w:t>
      </w:r>
    </w:p>
    <w:p>
      <w:r>
        <w:t>https://you.ctrip.com/travels/unitedstates100047/3633674.html</w:t>
      </w:r>
    </w:p>
    <w:p>
      <w:r>
        <w:t>来源：携程</w:t>
      </w:r>
    </w:p>
    <w:p>
      <w:r>
        <w:t>发表时间：2018-2-13</w:t>
      </w:r>
    </w:p>
    <w:p>
      <w:r>
        <w:t>天数：18 天</w:t>
      </w:r>
    </w:p>
    <w:p>
      <w:r>
        <w:t>游玩时间：5 月</w:t>
      </w:r>
    </w:p>
    <w:p>
      <w:r>
        <w:t>人均花费：25000 元</w:t>
      </w:r>
    </w:p>
    <w:p>
      <w:r>
        <w:t>和谁：和朋友</w:t>
      </w:r>
    </w:p>
    <w:p>
      <w:r>
        <w:t>玩法：</w:t>
      </w:r>
    </w:p>
    <w:p>
      <w:r>
        <w:t>旅游路线：</w:t>
      </w:r>
    </w:p>
    <w:p>
      <w:r>
        <w:t>正文：</w:t>
        <w:br/>
        <w:t>5月23日</w:t>
        <w:br/>
        <w:t>美国自驾游</w:t>
        <w:br/>
        <w:t>的第7天，今天的旅程是从大提顿前往</w:t>
        <w:br/>
        <w:t>黄石国家公园</w:t>
        <w:br/>
        <w:t>-(</w:t>
        <w:br/>
        <w:t>Yellowstone National Park</w:t>
        <w:br/>
        <w:t>)。</w:t>
        <w:br/>
        <w:br/>
        <w:t>美国</w:t>
        <w:br/>
        <w:t>黄石国家公园</w:t>
        <w:br/>
        <w:t>是世界上第一个最大的国家公园，横跨怀俄明州、蒙大拿州、和</w:t>
        <w:br/>
        <w:t>爱达荷州</w:t>
        <w:br/>
        <w:t>，占地面积898317公顷，公园内森林占全美国森林总面积的90%左右，黄石国家公园是每个旅游爱好者向往的目标。</w:t>
        <w:br/>
        <w:t>油加满，档挂上，出发！就要踏进</w:t>
        <w:br/>
        <w:t>黄石</w:t>
        <w:br/>
        <w:t>公园了，此时速度是70迈，心情是自由自在，全力奔跑在大洋彼岸，希望终点快点到来，敢爱敢做勇敢闯一闯，我们在漫游世界，看奇迹就在眼前。此时的心情正是黄征的《奔跑》。</w:t>
        <w:br/>
        <w:t>大提顿公园的北门紧挨着</w:t>
        <w:br/>
        <w:t>黄石</w:t>
        <w:br/>
        <w:t>公园的南门，出了大提顿就进入黄石，你以为进了黄石就能看到大棱镜？错，黄石太大，环山公路有500多公里，尚有99%的区域未开发，到达最近的景点西拇指景区我们也开了近4个小时。途中，时而翻山越岭，时而大雪纷飞，悬崖峭壁旁是无尽的天路，此时车上的两个游伴屏住呼吸，紧张到极点，我眼前只能看到天，感觉自己是孙悟空了，考验胆量啊。继续按导航前行在原始密林中，一两个小时的车程前不见古人后不见来者，常常怀疑自己是不是走到了错的路上。雪一直淅淅沥沥的下，路渐渐有了结冰，终于到达西母指景区，冰冻路滑，景区封闭。好吧马不停蹄奔老忠实景区，雪终于停了，游玩了老忠实景区、黑沙盆地、大棱镜景区。晚住黄石内小木屋Mammoth Cabin。黄石内的住处非常少，想要订到房间要勤快的访问黄石官网。</w:t>
        <w:br/>
        <w:t>5月24日 继续游览</w:t>
        <w:br/>
        <w:t>黄石</w:t>
        <w:br/>
        <w:t>，今天游览了猛犸象热泉区、</w:t>
        <w:br/>
        <w:t>黄石大峡谷</w:t>
        <w:br/>
        <w:t>，黄色的石头黄色的山，终于知道为什么叫黄石了。在猛犸象热泉区，看见传说中的野生动物，成群成群的野牛慢悠悠的在你的车前走过，所有的车辆都停下来，礼让野牛先行。看到了灰狼，看到了成群的白屁股的鹿。 黄石是人和野生动物共存的典范。</w:t>
        <w:br/>
        <w:t>黄石公园开车玩了两天，还有8字型的右下角没停车游玩。黄石超大面积的公园，一边地热蒸腾，一边峡谷险峻；河水奔腾，气势磅礴；黄石是从远古走来的公园，他让你感知地球上一切生灵就是应该和平共处的，在黄石你会觉得地球从开天辟地就是现在这个样子。</w:t>
        <w:br/>
        <w:t>写于2018年2月13日</w:t>
      </w:r>
    </w:p>
    <w:p>
      <w:r>
        <w:t>评论：</w:t>
        <w:br/>
        <w:t>1.很喜欢这种地方，下次一定要去！</w:t>
        <w:br/>
        <w:t>2.一直想去呢，看你的游记先热热身~</w:t>
        <w:br/>
        <w:t>3.也曾经去过，还想再去一次。再去的话我一定要好好设计一下了。</w:t>
      </w:r>
    </w:p>
    <w:p>
      <w:pPr>
        <w:pStyle w:val="Heading2"/>
      </w:pPr>
      <w:r>
        <w:t>26.张家界自由行2日游攻略</w:t>
      </w:r>
    </w:p>
    <w:p>
      <w:r>
        <w:t>https://you.ctrip.com/travels/wulingyuan120559/3640265.html</w:t>
      </w:r>
    </w:p>
    <w:p>
      <w:r>
        <w:t>来源：携程</w:t>
      </w:r>
    </w:p>
    <w:p>
      <w:r>
        <w:t>发表时间：2018-2-25</w:t>
      </w:r>
    </w:p>
    <w:p>
      <w:r>
        <w:t>天数：2 天</w:t>
      </w:r>
    </w:p>
    <w:p>
      <w:r>
        <w:t>游玩时间：11 月</w:t>
      </w:r>
    </w:p>
    <w:p>
      <w:r>
        <w:t>人均花费：2000 元</w:t>
      </w:r>
    </w:p>
    <w:p>
      <w:r>
        <w:t>和谁：情侣</w:t>
      </w:r>
    </w:p>
    <w:p>
      <w:r>
        <w:t>玩法：自由行，人文，美食，自驾，穷游，徒步，跟团，购物，火车，奢侈</w:t>
      </w:r>
    </w:p>
    <w:p>
      <w:r>
        <w:t>旅游路线：黄石寨，杨家界，袁家界，天子山，十里画廊，水绕四门，百龙天梯，武陵源</w:t>
      </w:r>
    </w:p>
    <w:p>
      <w:r>
        <w:t>正文：</w:t>
        <w:br/>
        <w:t>我一般出门都是从来不制定什么线路规划。只确定去哪。去几天都不会定下来。因为不知道到了地方会发生什么，有什么玩什么，干嘛要把时间定死。</w:t>
        <w:br/>
        <w:t>当然啦，不提前规划路线也不是就代表瞎玩，而是到了地方再确定，毕竟很多东西人到了才能更加确定方向。随意，随行，而不马虎!</w:t>
        <w:br/>
        <w:t>张家界没有高铁??，只有一个</w:t>
        <w:br/>
        <w:t>张家界火车站</w:t>
        <w:br/>
        <w:t>，所以无论你从哪个方向去可能都没有非常快捷的方法，要么你那里有直达的列车，要么做一下转车。而更建议坐转车。因为基本上离得远的，那些直达张家界的车都是晚上的列车，时间还长，跑的还慢。在车上待十几个小时，实在是不如倒腾一下中途转车过去。</w:t>
        <w:br/>
        <w:t>住宿</w:t>
        <w:br/>
        <w:t>同样的，我去哪玩也不会提前把酒店住宿等订好。现在不比以前房源不好订的时代，随时都有房间，所以真的没必要提前订好，不然就把自己固定了。毕竟在你不了解一个地方的前提下就选好一个你不了解的地方住也并不是很好。</w:t>
        <w:br/>
        <w:t>到任何地方，下了火车站，不管什么时间，打开支付宝或者其他你用的惯的软件都可以最快的找到酒店。我一直都是支付宝，信用住，免押金，免查房，十分快捷 。</w:t>
        <w:br/>
        <w:t>day1</w:t>
        <w:br/>
        <w:t>门票:</w:t>
        <w:br/>
        <w:t>同样，支付宝，口碑，附近景点就可以买到对应的门票。记得能去对应的窗口取到票就行了。</w:t>
        <w:br/>
        <w:t>上山:</w:t>
        <w:br/>
        <w:t>从火车站到张家界森林公园，这条路是大部分人选的路线。上山路线很多，选择大众的就行。在火车站的旁边就有客车中心站，进站买票就有直达森林公园的车</w:t>
        <w:br/>
        <w:t>天气:</w:t>
        <w:br/>
        <w:t>张家界没有什么特定旅游的天气。什么天气都有好景色，关键是你去了就是最美的。</w:t>
        <w:br/>
        <w:t>下雨天的张家界其实看起来更青翠。满满的绿色在雨水??的滋润下显得特别的翠。翠绿翠绿的娇艳欲滴。穿着雨衣，行走在绿荫小道，身旁都是参天的乔木，叮咚的流水，此起彼伏的鸟鸣，路旁窜出的野猴，一切都显得特别的有诗意。</w:t>
        <w:br/>
        <w:t>地图:</w:t>
        <w:br/>
        <w:t>进入公园后会有沿路叫卖要不要地图的人。不用那么反感，掏十元钱问人买一份地图，并问问人家如何行走会得到一份比较满意的答案。此张地图会陪伴你接下来的几天时间，帮你更好的游览，同时也是一份纪念。</w:t>
        <w:br/>
        <w:t>当然，前提是你能看的懂地图。因为很多朋友不会看地图（?_? ...心塞）</w:t>
        <w:br/>
        <w:t>畅游小道:</w:t>
        <w:br/>
        <w:t>从森林公园进园往右走“金鞭溪”这条线行走算是游玩热身线。整个都是一条平坦的线路，走起来特别的轻松，就像是行走了绿色中的长廊。</w:t>
        <w:br/>
        <w:t>这条线景色最大的特点就是轻松的欣赏这满眼的绿色和大口呼吸清新的空气。氧离子爆表。</w:t>
        <w:br/>
        <w:t>黄石寨</w:t>
        <w:br/>
        <w:t>:</w:t>
        <w:br/>
        <w:t>从金鞭溪走一圈后原路返回，走到刚进门的大氧吧广场，就到了这个话称“不到黄石寨，枉来张家界”的黄石寨。这里是一条环线。你可以选择坐索道上去然后走下山来，也可以选择爬着上山而坐索道下山。。</w:t>
        <w:br/>
        <w:t>我更建议，爬着上山。因为毕竟刚进来，体力都还在。选择爬行上山才是更好的体验选择。</w:t>
        <w:br/>
        <w:t>一天结尾:</w:t>
        <w:br/>
        <w:t>从黄石寨下山后，基本上已经下午了。这时候的选择就是坐观光车到上面的</w:t>
        <w:br/>
        <w:t>杨家界</w:t>
        <w:br/>
        <w:t>索道下站。晚上住山上是最佳的。没有必要再折腾回市区。</w:t>
        <w:br/>
        <w:t>你可以选择从杨家界坐索道上到杨家界上站，在</w:t>
        <w:br/>
        <w:t>袁家界</w:t>
        <w:br/>
        <w:t>住宿。也可以选择不坐索道而是旁边的当地人的车到</w:t>
        <w:br/>
        <w:t>天子山</w:t>
        <w:br/>
        <w:t>住宿。</w:t>
        <w:br/>
        <w:t>山上住宿价格都差不多，但是天子山上的房子更精致一些，而且也方便第二天的行程选择。</w:t>
        <w:br/>
        <w:t>day2：</w:t>
        <w:br/>
        <w:t>袁家界：</w:t>
        <w:br/>
        <w:t>从天子山坐观光车下来直奔袁家界。</w:t>
        <w:br/>
        <w:t>一路的盘山公路。</w:t>
        <w:br/>
        <w:t>一直感觉这样的路自己开车走最爽。</w:t>
        <w:br/>
        <w:t>建议坐景区巴士时如果有可能尽量的做第一排，或者驾驶室旁边的位置。因为拍照角度更好，你懂的。哈哈??。</w:t>
        <w:br/>
        <w:t>袁家界—阿凡达成名地</w:t>
        <w:br/>
        <w:t>袁家界游览路线很简单，而最著名的就是后来以阿凡达为景点的悬空浮山。一部电影，把以前张家界的景点名字都改了。</w:t>
        <w:br/>
        <w:t>这里的人超级多，最好的建议就是跟着人家的旅游团走。哈哈。团都会有解说，你站一旁听着，然后跟着人走即可。</w:t>
        <w:br/>
        <w:t>不走回头路，从入口进，保持景色一直在你左手或者右手边，路就是对的。比如你进去，右手边是看风景，这样无论走到哪条岔道，保证右手边就是景色，就能一圈转回来了。</w:t>
        <w:br/>
        <w:t>阿凡达悬浮山</w:t>
        <w:br/>
        <w:t>悬浮山脉</w:t>
        <w:br/>
        <w:t>走一圈回来，袁家界就算是玩好了</w:t>
        <w:br/>
        <w:t>天子山景区：</w:t>
        <w:br/>
        <w:t>从袁家界坐车直达天子山索道上站。</w:t>
        <w:br/>
        <w:t>这样就省了再次做索道的前。直接跑到索道上站，然后走下来就好。</w:t>
        <w:br/>
        <w:t>南天一柱，仙女散花，御笔峰等等景色都不用那么费力的看了。一路下山。这样更加的轻松。</w:t>
        <w:br/>
        <w:t>十里画廊</w:t>
        <w:br/>
        <w:t>：</w:t>
        <w:br/>
        <w:t>从御笔峰，天台，一路下行就是十里画廊了。这里都是依山盘旋而建的山路，在树林间开采出来的路。行走在沿山贴壁的道路上，是十里绿色画廊。地势比较陡峭，从下往上爬真的会很吃力。所以我建议的这种由上往下的路线是最轻松的。</w:t>
        <w:br/>
        <w:t>十里画廊一路走下来就到山脚下了。然后顺着观光电车一路下行就可以了。电车，做的都是老年人，真的没见到几个年轻人，所以，你懂的。</w:t>
        <w:br/>
        <w:t>观光电车旁边的道路走起来其实很舒服。</w:t>
        <w:br/>
        <w:t>老人采药景色。</w:t>
        <w:br/>
        <w:t>下山：</w:t>
        <w:br/>
        <w:t>十里长廊出来后，如果时间还早，可以坐车去</w:t>
        <w:br/>
        <w:t>水绕四门</w:t>
        <w:br/>
        <w:t>百龙天梯</w:t>
        <w:br/>
        <w:t>再去游玩一下。电梯就不用上了，因为上了就是已经玩过的袁家界。水绕四门旁边有世界地址公园博物馆，显示着张家界有着10亿年龄的地质层。</w:t>
        <w:br/>
        <w:t>在水绕四门休息，玩下，就可以再坐车直接回到</w:t>
        <w:br/>
        <w:t>武陵源</w:t>
        <w:br/>
        <w:t>景区处也就是下山路线了。</w:t>
        <w:br/>
        <w:t>2天，慢走，基本上可以游玩到比较有名的景区。而且不走什么冤枉路。除了黄石寨的索道花一次钱，其他的索道基本都可以不再花钱。尽量选择从高处往下走。</w:t>
        <w:br/>
        <w:t>至于特别有名的张家界玻璃栈道，则不在此处景区，而是在张家界市区的天门山。游玩整个张家森林公园后回到市区，选择第二天再去天门山去这个必去的玻璃栈道即可!</w:t>
        <w:br/>
        <w:t>去天门山选择住了一家叫云溪禅意的酒店，第一次住在这里，最初是抱着尝试的态度选择这里，却没想到处处发现惊喜。除了照片中里能看到“禅”的雅致环境外，白天玩累了，晚上回去，总台都会热情的出来打招呼欢迎客人回来，问问今天是否玩的开心，早点休息等关心的话语，待在房间可以上wifi，或是窝在床上看 免费点播 电影；你还可以去大厅跟老板或店长喝上一壶好茶，天南地北的聊天，或是静静坐着听着禅乐，总之，在这里一定能够让你的心灵得到真正的放松！</w:t>
        <w:br/>
        <w:t>偶尔放松游玩。所谓旅行的意义，不是为了炫富，不是为了逃避，是为了洗一洗身体和灵魂，给自己换一种新的眼光，甚至一种生活方式，给生命增加多一种可能性的机会。</w:t>
        <w:br/>
        <w:t>当然，能够浪的开心的前提最好是自己挣到足够的钱。浪，也可以是一种资本。愿每个人都可以随性而浪，说走就走!！！！！！！！！！！</w:t>
      </w:r>
    </w:p>
    <w:p>
      <w:r>
        <w:t>评论：</w:t>
        <w:br/>
        <w:t>1.楼主是根据什么来选择交通工具的啊？</w:t>
        <w:br/>
        <w:t>2.坐等楼主下篇游记了，我已经关注你了。</w:t>
        <w:br/>
        <w:t>3.前排支持呀，卤煮码字辛苦了！</w:t>
      </w:r>
    </w:p>
    <w:p>
      <w:pPr>
        <w:pStyle w:val="Heading2"/>
      </w:pPr>
      <w:r>
        <w:t>27.张家界全攻略 | 吃住行游干货，规划行程前请参考</w:t>
      </w:r>
    </w:p>
    <w:p>
      <w:r>
        <w:t>https://you.ctrip.com/travels/zhangjiajie23/3638573.html</w:t>
      </w:r>
    </w:p>
    <w:p>
      <w:r>
        <w:t>来源：携程</w:t>
      </w:r>
    </w:p>
    <w:p>
      <w:r>
        <w:t>发表时间：2018-2-25</w:t>
      </w:r>
    </w:p>
    <w:p>
      <w:r>
        <w:t>天数：4 天</w:t>
      </w:r>
    </w:p>
    <w:p>
      <w:r>
        <w:t>游玩时间：12 月</w:t>
      </w:r>
    </w:p>
    <w:p>
      <w:r>
        <w:t>人均花费：5000 元</w:t>
      </w:r>
    </w:p>
    <w:p>
      <w:r>
        <w:t>和谁：亲子</w:t>
      </w:r>
    </w:p>
    <w:p>
      <w:r>
        <w:t>玩法：摄影，人文，自驾，小资，省钱，跟团，购物，火车，奢侈，骑行</w:t>
      </w:r>
    </w:p>
    <w:p>
      <w:r>
        <w:t>旅游路线：张家界，张家界国家森林公园，杨家界，天子山，索溪峪，武陵源，袁家界，黄石寨，十里画廊，老屋场，张家界大峡谷，黄龙洞，土家风情园，袁家寨子，百龙天梯，溪布街，武陵源，魅力湘西</w:t>
      </w:r>
    </w:p>
    <w:p>
      <w:r>
        <w:t>正文：</w:t>
        <w:br/>
        <w:t>张家界武陵源宾馆</w:t>
        <w:br/>
        <w:t>¥</w:t>
        <w:br/>
        <w:t>-1</w:t>
        <w:br/>
        <w:t>起</w:t>
        <w:br/>
        <w:t>立即预订&gt;</w:t>
        <w:br/>
        <w:t>展开更多酒店</w:t>
        <w:br/>
        <w:t>张家界</w:t>
        <w:br/>
        <w:t>是湖南的一个地级市，因旅游建市，是国内最著名的旅游城市之一。张家界景区分为四大块：</w:t>
        <w:br/>
        <w:t>张家界国家森林公园</w:t>
        <w:br/>
        <w:t>，</w:t>
        <w:br/>
        <w:t>杨家界</w:t>
        <w:br/>
        <w:t>自然保护区，</w:t>
        <w:br/>
        <w:t>天子山</w:t>
        <w:br/>
        <w:t>自然保护区，</w:t>
        <w:br/>
        <w:t>索溪峪</w:t>
        <w:br/>
        <w:t>自然保护区四大景区，它们统称为</w:t>
        <w:br/>
        <w:t>武陵源</w:t>
        <w:br/>
        <w:t>风景名胜区（通票248元）；同时它们也是中国首批入选的世界自然遗产、世界地质公园、国家5A级旅游景区。春秋两季是其景色最美的时候；夏季普遍高温多雨。</w:t>
        <w:br/>
        <w:t>▼</w:t>
        <w:br/>
        <w:t>看过不少名山大川，但是第一次来到张家界，还是被这里的景色震撼到了。要说美，再美的山也比不过黄山，尤其是云海和日出，让人仿佛穿梭在人间与仙境。但是，要说“五岳归来不看山，黄山归来不看岳”，那就真有点井底之蛙了。不说青藏高原的巍峨雪山，雄奇壮美，远非五岳所能相比，就是这三千奇峰的张家界，也是独一无二，谁也无法取代的。</w:t>
        <w:br/>
        <w:t>石船出海</w:t>
        <w:br/>
        <w:t>都说黄山绝美，我觉得更偏重于美，而张家界也是绝美，则更偏重于绝。别说天下没有任何一处的山峰景观能和张家界相比，就算出了武陵源景区的范围，这样奇特的地质构造就再也难寻了。</w:t>
        <w:br/>
        <w:t>天门山 世界最长高山索道</w:t>
        <w:br/>
        <w:t>张家界还有个特点，不但春夏秋冬景色各异，就是不同的天气，看到的景色也完全不同。</w:t>
        <w:br/>
        <w:t>张家界的天气是多变的，尤其是春夏，经常下雨。雨天对于很多旅游景点和游客来说并不是一件好事，但是对于张家界则不同，雨后出现云雾的可能性会大增，尤其是暴雨之后的晴天，那在山上一定能看见云海。而张家界的云海配合着这里的三千奇峰，那简直就是美如仙境一般，你在电影《阿凡达》中看到的奇景，不用特效，在这里就可以亲眼看见。</w:t>
        <w:br/>
        <w:t>游玩张家界要根据自己的时间来安排，一般来说武陵源核心景区最少要玩2天时间，时间不紧张的话3天最好。必游景点是金鞭溪、</w:t>
        <w:br/>
        <w:t>袁家界</w:t>
        <w:br/>
        <w:t>、杨家界、天子山，备选景点有</w:t>
        <w:br/>
        <w:t>黄石寨</w:t>
        <w:br/>
        <w:t>、</w:t>
        <w:br/>
        <w:t>十里画廊</w:t>
        <w:br/>
        <w:t>、</w:t>
        <w:br/>
        <w:t>老屋场</w:t>
        <w:br/>
        <w:t>，也都各具特色。除了森林公园，张家界还有天门山、</w:t>
        <w:br/>
        <w:t>张家界大峡谷</w:t>
        <w:br/>
        <w:t>、宝峰湖、</w:t>
        <w:br/>
        <w:t>黄龙洞</w:t>
        <w:br/>
        <w:t>、</w:t>
        <w:br/>
        <w:t>土家风情园</w:t>
        <w:br/>
        <w:t>等周边景点，也都有其独特之处，有时间的话也值得游览。</w:t>
        <w:br/>
        <w:t>尤其是天门山，和森林公园一样同为5A景区，以险峻著称，还有世界最长索道、玻璃栈道、鬼谷栈道、高山索桥、穿山电梯、天门洞开、999级上天梯，99道拐的盘山路通天大道，全都是令人叹为观止的神奇体验，绝对值得一游。</w:t>
        <w:br/>
        <w:t>张家界的旅游环境一直被很多人诟病，先不说这里捏脚按摩90%都会碰到仙人跳的问题了，就单纯从游玩来说说。</w:t>
        <w:br/>
        <w:t>老屋场</w:t>
        <w:br/>
        <w:t>完全的自助游，可能需要在武陵源风景区的山上住1晚到2晚，还有在山里吃饭，价格非常高，山里住宿和餐饮的条件也良莠不齐。山下的武陵源镇热闹繁华，但都是游客价格，要是不熟悉情况，也可能会多花冤枉钱。</w:t>
        <w:br/>
        <w:t>老屋场</w:t>
        <w:br/>
        <w:t>先不说武陵源风景区里面门票包含的张家界森林公园、袁家界、杨家界、天子山、索溪峪这几大块景区，门票不包含但值得体验的还有老屋场空中田园和神兵天降（包车费用）、黄石寨（索道费用）、十里画廊（小火车费用）、</w:t>
        <w:br/>
        <w:t>袁家寨子</w:t>
        <w:br/>
        <w:t>、</w:t>
        <w:br/>
        <w:t>百龙天梯</w:t>
        <w:br/>
        <w:t>以及天子山和杨家界的索道也是门票不包含的。不熟悉的游玩起来很难自己安排好行程，要想在短短的两三天里面根据天气和交通，合理的安排时间，把最精华的景点都去到，不走冤枉路，不多花冤枉钱，是很有些难度的。</w:t>
        <w:br/>
        <w:t>袁家界 天下第一桥</w:t>
        <w:br/>
        <w:t>* 我的行程安排供参考（和预先计划的不一样）</w:t>
        <w:br/>
        <w:t>张家界作为一个著名的旅游城市，交通其实不算方便。</w:t>
        <w:br/>
        <w:t>张家界荷花机场</w:t>
        <w:br/>
        <w:t>离市区很近，虽然已开通了二十几个城市到达张家界的航班，但很多城市到张家界只有一个航班，</w:t>
        <w:br/>
        <w:t>北京到张家界</w:t>
        <w:br/>
        <w:t>也就两个航班，</w:t>
        <w:br/>
        <w:t>南航</w:t>
        <w:br/>
        <w:t>和</w:t>
        <w:br/>
        <w:t>国航</w:t>
        <w:br/>
        <w:t>的，我们去程是</w:t>
        <w:br/>
        <w:t>南航</w:t>
        <w:br/>
        <w:t>，回程是</w:t>
        <w:br/>
        <w:t>国航</w:t>
        <w:br/>
        <w:t>，通通晚点。</w:t>
        <w:br/>
        <w:t>溪布街</w:t>
        <w:br/>
        <w:t>张家界火车站</w:t>
        <w:br/>
        <w:t>也有往返全国各地的火车，只不过这里不是主干线，也不是大站，虽然北京、上海、广州、重庆、西安、昆明、郑州、武昌、长沙等10多个大城市都有火车直通张家界，但是没有动车，都需要花费比较长的时间。不过据说很快就要通高铁了，那到时候这里的交通就会方便很多。</w:t>
        <w:br/>
        <w:t>张家界现在有张花高速穿过，所以自驾车来也还算方便，起码比起九寨沟来要强太多了。张家界中心汽车站有从省内外部分大中城市到达的长途车，也有发往张家界市周边景区和附近县市的短途车。</w:t>
        <w:br/>
        <w:t>金鞭溪的猴子</w:t>
        <w:br/>
        <w:t>因张家界市区很小，因此基本上在市内范围坐车都是起步价，从机场到火车站约为20元。现在张家界市区出租车管理还算规范，直达市区或景区，均打表计价。但若遇不良司机或去较远的地方，建议要事先了解清楚路线、里程及费用，要求司机打表，并记下车辆及司机信息，索要票据，以备投诉。武陵源镇的出租车都不打表，基本都是议价，一般镇内就是10元钱。</w:t>
        <w:br/>
        <w:t>从市区到景区，和景区到景区之间，如果不赶时间，可以乘坐公共交通，也就是中巴车，价格合理，车次也很多，是最佳的选择。</w:t>
        <w:br/>
        <w:t>在张家界景区山上吃饭可是非常贵的，蔬菜30元起步，带肉的菜80元起步，所以提前预定山上的农家乐还是很有必要的，一般都可以包晚餐和早餐，如果安排得当，不但价格便宜，口味也很不错。午餐农家乐就不管了，如果预定了打包行程，那也是有安排的，如果没有，那就需要在中午游玩的景点解决了。建议没有预定的朋友不要去餐馆点菜，不划算，就路边的摊位买点小吃什么的也能吃饱，不但节约时间，价格要比点菜便宜的多。</w:t>
        <w:br/>
        <w:t>溪布街</w:t>
        <w:br/>
        <w:t>山下的武陵源镇，现在非常繁华热闹，基本上已经是个旅游集中地了，这里就是正规的连锁饭店，价格也是非常贵的，因为都是游客去吃。我们在溪布街自己随便找了一家店，看着像大排档，烤羊腿写着88，最后一结账，变成88一斤，一份烤羊腿变成就要290。因为整个价目表，就第一排小龙虾写着128/份，底下其他的菜品都是只有一个数字，我们是乡下人，比较傻，但这价格真心觉得太贵了。</w:t>
        <w:br/>
        <w:t>真正想要享受张家界的美味，还是要到张家界的市区，这里好吃的餐馆很多，价格也实在，起码当地人去吃也是这个价格。小璐给我们推荐的富正毅三下锅，知名的老字号，张家界现在满大街的三下锅，但只有这里的味道才正宗。</w:t>
        <w:br/>
        <w:t>所谓的</w:t>
        <w:br/>
        <w:t>三下锅</w:t>
        <w:br/>
        <w:t>以前还有汤锅，现在几乎都是干锅了，是由三种或者多种主料做成的炖着不放汤的火锅，和我们常吃的麻辣香锅不太一样，味道相当不错。</w:t>
        <w:br/>
        <w:t>合渣</w:t>
        <w:br/>
        <w:t>也是张家界这个土家族和汉族混居地区所特有的地方菜，当地人称为“懒豆腐”，这里的土家族流传有“辣椒当盐，合渣过年”的民谚。如今土家人早就不用“合渣过年”了，但是吃过油腻的东西后，喝一碗清淡的合渣，可以消食解腻，非常舒服。</w:t>
        <w:br/>
        <w:t>蕨菜粑粑</w:t>
        <w:br/>
        <w:t>，香脆可口，也是这里的特色，这玩意儿既可以做成甜的当零食吃，也可以当成主食填肚子，但是更多的时候都是做成这样咸咸辣辣当下饭菜。</w:t>
        <w:br/>
        <w:t>张家界这边的当地人很少吃新鲜肉，他们都喜欢吃腊肉，湘西</w:t>
        <w:br/>
        <w:t>腊肉</w:t>
        <w:br/>
        <w:t>色彩红亮，烟熏咸香，炒菜确实别有风味，特别好吃。</w:t>
        <w:br/>
        <w:t>剁椒鱼头</w:t>
        <w:br/>
        <w:t>，我们的最爱，这个菜在北京经常吃，不同的饭馆做出来味道都不一样，现在终于吃到正宗的湘菜剁椒鱼头了。</w:t>
        <w:br/>
        <w:t>住宿建议提前预定，当然要是淡季，到了张家界以后现找也是没有问题的。只不过提前预定可以省去很多麻烦，尤其是景区里面的山上，一般都包含早晚餐，提前预定会比较好些。来张家界一般会住三个地方，就是张家界市区、武陵源镇和景区内的山上，本来这次计划</w:t>
        <w:br/>
        <w:t>武陵源</w:t>
        <w:br/>
        <w:t>镇住两天，山上住一天，但因为行程的变化，三个地方都住到了，给大家介绍一下这三个地方的情况。</w:t>
        <w:br/>
        <w:t>张家界云溪禅意酒店（天门山索道店）位于海拔1518米的天门山山脚，距离天门山景区索道起点步行约2分钟的路程，酒店周边聚集着张家界特色土家菜，云溪为您打造了宛如清风明月般悠闲、舒适的禅意空间，让每位入住的客人静心享受旅途的美好。</w:t>
        <w:br/>
        <w:t>百龙天梯 吉尼斯世界纪录最高户外电梯</w:t>
        <w:br/>
        <w:t>张家界市区</w:t>
        <w:br/>
        <w:t>张家界怎么看都像是一个小县城，这里作为旅游城市，除了头顶不停运营的天门山索道，基本上没有什么旅游的氛围，感觉远不如武陵源镇繁华热闹，气氛浓厚。但也正因为这样，张家界市区的物价比较低，尤其是餐饮方面，特别是那些连锁经营的饭店，或者当地人推荐的馆子，都是口味好价格实惠的。</w:t>
        <w:br/>
        <w:t>如果下午或晚上到达，来不及进山，或者准备去土司城、天门山、看《天门狐仙》演出，或者第二天早上要坐火车离开张家界等等情况的，都可以选择住在张家界市区。市区住宿宾馆很多，从特色客栈、连锁酒店到星级宾馆，应有尽有。</w:t>
        <w:br/>
        <w:t>西海林峰</w:t>
        <w:br/>
        <w:t>武陵源镇</w:t>
        <w:br/>
        <w:t>武陵源镇因为游客特别多，所以建设得很完善，也很热闹，这里紧邻武陵源门票站，进出景区非常方便，而且镇上新建了溪布街，酒吧很多，还有《</w:t>
        <w:br/>
        <w:t>魅力湘西</w:t>
        <w:br/>
        <w:t>》演出，白天晚上都很热闹，有小凤凰之称。这里离宝峰湖很近，去黄龙洞、张家界大峡谷也很方便。</w:t>
        <w:br/>
        <w:t>所以武陵源镇是张家界游客最集中的地方，尤其是旺季，可以说人满为患。但是这里也是旅行团扎堆的地方，缺点就是物价奇高，尤其是餐饮购物，完全就是游客价，你们懂的。不过说实话，</w:t>
        <w:br/>
        <w:t>武陵源</w:t>
        <w:br/>
        <w:t>镇的住宿很有特色，这里的特色客栈值得体验，装修非常有格调，而价格通过打包的方式预订却反而并不贵，只有100多元，比住市区还合算，非常值得体验。</w:t>
        <w:br/>
        <w:t>市区的云溪禅意酒店值得体验，隆重推荐。无论是大堂还是房间，都很有特色。整个客栈的装修风格具有很浓的中国风，亭台楼阁，假山流水，天井四合院光影流动。公共区域有咖啡书吧、中式茶艺吧、特色小餐厅以及住客互动天台。</w:t>
        <w:br/>
        <w:t>房间虽然不奢华，但是非常有格调，每个房间的装修都不相同，我们这间好像是古代的大床，窗外就是清雅的溪布街，给人一种非常穿越的感觉。整个客栈采用中央空调、24小时热水、全区域免费wifi，住起来真是非常舒服。</w:t>
        <w:br/>
        <w:t>张家界值得一看的演出有两场，其他的都是打酱油的，有些旅行团或私人导游会推荐，但是都不值得一看。</w:t>
        <w:br/>
        <w:t>《天门狐仙（新刘海砍樵）》</w:t>
        <w:br/>
        <w:t>位于市区附近，天门山脚下峡谷大剧场，普通座238元，这是世界第一台有完整故事情节的山水实景音乐歌舞剧，由山水实景演出创始人梅帅元任总策划和总导演，由享誉世界的音乐大师、上海世博会文化大使谭盾任音乐艺术总监。体现湖湘文化深厚积淀、充满浓郁民族文化特色、展现潇湘大地多彩民俗风情的艺术盛宴从此横空出世。</w:t>
        <w:br/>
        <w:t>《魅力湘西》</w:t>
        <w:br/>
        <w:t>位于武陵源镇，魅力湘西大剧院，普通座228元，大型综艺歌舞晚会。魅力湘西是一部土家族记传史诗，记载了土家族的起源、传承以及在几千年的历史长河中沉淀下来的民俗风。其中的“爬楼”部分在2012年春节，作为湖南本土民族类的原生态节目《追爱》，登上了央视春晚的舞台。</w:t>
        <w:br/>
        <w:t>这两个演出一般选择一个就可以，《天门狐仙》是音乐剧形式，《魅力湘西》是歌舞晚会的欣赏，可以根据自己的喜好来选择，我们个人推荐的是《魅力湘西》，毕竟这个演出民族特色浓郁，内容丰富多彩，品质也算是上乘，值得一看。</w:t>
        <w:br/>
        <w:t>1. 远离黑导游：需要特别提醒的是，张家界有很多“黑”导游，并不具备专业的从业资格，且良莠不齐，有时会有勾结司机、宾馆及其他消费点联合宰客的现象发生。因此在选择导游前，一定要“货比三家”，多查看网上的游记，选择口碑好的导游，才能得到一次比较美好的旅游体验。</w:t>
        <w:br/>
        <w:t>2. 避免拼团游：若碰上旺季游客较多，接待你的导游未必就是你网上联系好、慕名而去的导游，如果是他们俱乐部的其他同事那就没有关系，服务能够得到保证，但如果是安排你“拼团”游，那就一定要严词拒绝，千万不要因为价格的诱惑而尝试，虽然“拼团”游可能会略便宜些，但是游玩质量肯定会受到影响。尽量避免旺季出游，还有事先一定要了解清楚游玩方式。</w:t>
        <w:br/>
        <w:t>3. 不要一味依赖导游：因某种原因导游不想去的地方，他可能会极力贬低之，让你觉得不值得去，结果可能就错过了很多美丽的风景。因此在去张家界之前，最好先做些功课，掌握景区的基本情况，然后在此基础上主导导游，不被导游牵着鼻子走。</w:t>
      </w:r>
    </w:p>
    <w:p>
      <w:r>
        <w:t>评论：</w:t>
        <w:br/>
        <w:t>1.文章很好欢迎回踩哦，我会多关注你的~</w:t>
        <w:br/>
        <w:t>2.一般来说看游记我都是看图的，走了~~</w:t>
        <w:br/>
        <w:t>3.打算2个月以后去，先在你这边过个眼瘾啦。</w:t>
      </w:r>
    </w:p>
    <w:p>
      <w:pPr>
        <w:pStyle w:val="Heading2"/>
      </w:pPr>
      <w:r>
        <w:t>28.2018张家界天子山最详攻略</w:t>
      </w:r>
    </w:p>
    <w:p>
      <w:r>
        <w:t>https://you.ctrip.com/travels/wulingyuan120559/3639872.html</w:t>
      </w:r>
    </w:p>
    <w:p>
      <w:r>
        <w:t>来源：携程</w:t>
      </w:r>
    </w:p>
    <w:p>
      <w:r>
        <w:t>发表时间：2018-2-25</w:t>
      </w:r>
    </w:p>
    <w:p>
      <w:r>
        <w:t>天数：3 天</w:t>
      </w:r>
    </w:p>
    <w:p>
      <w:r>
        <w:t>游玩时间：</w:t>
      </w:r>
    </w:p>
    <w:p>
      <w:r>
        <w:t>人均花费：2000 元</w:t>
      </w:r>
    </w:p>
    <w:p>
      <w:r>
        <w:t>和谁：和父母</w:t>
      </w:r>
    </w:p>
    <w:p>
      <w:r>
        <w:t>玩法：</w:t>
      </w:r>
    </w:p>
    <w:p>
      <w:r>
        <w:t>旅游路线：天子山，黄石寨，武陵源，张家界国家森林公园，十里画廊，贺龙公园，西海峰林</w:t>
      </w:r>
    </w:p>
    <w:p>
      <w:r>
        <w:t>正文：</w:t>
        <w:br/>
        <w:br/>
        <w:t>天子山</w:t>
        <w:br/>
        <w:t>，海拔1262.5米，因当地土家族领袖向大坤被军拥为“向王天子”而得名。天子山为台地地貌，中间高，四周低，因而视野开阔，透视线长，层次分明，气势雄浑。天子山观景，与</w:t>
        <w:br/>
        <w:t>黄石寨</w:t>
        <w:br/>
        <w:t>(黄狮寨)、金鞭溪的感觉不同。游黄石寨(黄狮寨)，您是与群峰对坐，与群峰平视;游金鞭溪，您是“人在画图中”仰视高耸于溪两岸的群峰;而在天子山，则可俯视大千世界，您会生出“山上无山我独尊”的无限豪情。天子山有四大奇观：峰林、云海、日出、冬雪。一幅幅雄伟壮观、奇特迷人的景象，相信会让大家大饱眼福而流边忘返。</w:t>
        <w:br/>
        <w:t>天子山五指峰-石船出海</w:t>
        <w:br/>
        <w:t>天子山是属天子山镇，景区包含在248元门票内，因古代土家族领袖向大坤率领当地农民起义自称“天子”而得名，</w:t>
        <w:br/>
        <w:t>武陵源</w:t>
        <w:br/>
        <w:t>的四大景区之一。它东起天子阁，西至将军岩，南接</w:t>
        <w:br/>
        <w:t>张家界国家森林公园</w:t>
        <w:br/>
        <w:t>，绵延盘绕近四十公里，总面积近百平方公里，至高点天子峰海拔1262.5米，最低海拔534米。因宋代土家族领袖向大坤在此率众起义，自称“天王”，后来殉难于此，故名天子山，更有“峰林之王”的美称。</w:t>
        <w:br/>
        <w:t>天子山梦笔生花</w:t>
        <w:br/>
        <w:t>天子山登山游览路线：</w:t>
        <w:br/>
        <w:t>十里画廊</w:t>
        <w:br/>
        <w:t>、寿星迎宾、天狗望月、食指峰、顶天楼、全家福、仙人指路、向王观书、采药老人、金鸡报晓、黄昏恋、三姐妹峰、锦鼠观天、猛虎啸天、千年灵芝王、十里画廊电轨小火车、宝塔峰、虎口拔牙、卧龙岭、天台、月亮垭、南天门、回音壁、天子阁。</w:t>
        <w:br/>
        <w:t>天子山-天子阁</w:t>
        <w:br/>
        <w:t>天子山顶著名景点有：御笔峰、仙女散花、</w:t>
        <w:br/>
        <w:t>贺龙公园</w:t>
        <w:br/>
        <w:t>、梦笔生花、天子阁、贺龙铜像、贺龙墓、</w:t>
        <w:br/>
        <w:t>西海峰林</w:t>
        <w:br/>
        <w:t>、龟王化石、天子点将台、神堂湾等。</w:t>
        <w:br/>
        <w:t>天子山年平均气温12℃，年降雨量1800毫米，无霜期240天，冰冻期60～80天左右，为台地地貌类型。从地质上可分为上下两层，上层在以900米标高以上，为二迭纪泥质石灰岩。900米以下为泥盆纪原层砂岩、石英砂岩，均成水平展状分布。由于砂岩垂直节理发育，加上外营力的长期使用，从而出现两侧壁立的峡谷和板状石峰的奇特地貌。</w:t>
        <w:br/>
        <w:t>天子山-十里画廊</w:t>
        <w:br/>
        <w:t>天子山处于武陵源腹地，地势高出四周。置身天子山主峰，举目远眺，视野辽阔，透视线长，层次丰富，气象万千，方圆百里景观尽收眼底。天子山不但险绝，且给人神秘幽静之感，尤以石林奇观闻名遐迩。无数石峰如剑如戟，森然列于其间，更似千军簇拥，气势雄浑无媲。览胜之间，令人遐思无限，不得不惊叹造物者的鬼斧神工。</w:t>
        <w:br/>
        <w:t>天子山卧龙岭</w:t>
        <w:br/>
        <w:t>天子山有云涛、月辉、霞日、冬雪四大奇观。山间云雾变幻无穷，仪态万千，时如江海翻波，涌涛逐浪，时若轻纱掩体，飘渺虚无。日出时晖映长空，日落处霞光无限，又将天子山装点成瑰丽明艳的帝王宫阙。夜风下，皓月弄影，峭壁如洗，万籁俱寂，浪漫陶人，大有“起舞弄清影，何似在人间”之感。入冬后，则雪压险峰，霜被松柏，冰锥倒悬，经久不化，俨然一派银妆素裹的奇幻景象。享有“谁人识得天子面，归来不看天下山”、“不游天子山，枉到武陵源”之美誉。</w:t>
        <w:br/>
        <w:t>住宿</w:t>
        <w:br/>
        <w:t>选择一家与景区毗邻的客栈，可以免费做行程攻略，节省时间精力，出门游玩来回也方便，推荐一家云溪禅意酒店，中式禅意风格，网评颇高。</w:t>
        <w:br/>
        <w:t>吃</w:t>
        <w:br/>
        <w:t>到了张家界肯定要试试当地特色三下锅了，各式各样琳琅满目，根据个人口味选择品种即可</w:t>
      </w:r>
    </w:p>
    <w:p>
      <w:r>
        <w:t>评论：</w:t>
        <w:br/>
        <w:t>1.也曾经去过，还想再去一次。再去的话我一定要好好设计一下了。</w:t>
        <w:br/>
        <w:t>2.楼主几时再写下一次游记啊？我等着哦！</w:t>
        <w:br/>
        <w:t>3.好像很有趣的地方啊，是我的菜！！</w:t>
      </w:r>
    </w:p>
    <w:p>
      <w:pPr>
        <w:pStyle w:val="Heading2"/>
      </w:pPr>
      <w:r>
        <w:t>29.2018张家界森林公园春游攻略</w:t>
      </w:r>
    </w:p>
    <w:p>
      <w:r>
        <w:t>https://you.ctrip.com/travels/zhangjiajie23/3637966.html</w:t>
      </w:r>
    </w:p>
    <w:p>
      <w:r>
        <w:t>来源：携程</w:t>
      </w:r>
    </w:p>
    <w:p>
      <w:r>
        <w:t>发表时间：2018-2-25</w:t>
      </w:r>
    </w:p>
    <w:p>
      <w:r>
        <w:t>天数：3 天</w:t>
      </w:r>
    </w:p>
    <w:p>
      <w:r>
        <w:t>游玩时间：</w:t>
      </w:r>
    </w:p>
    <w:p>
      <w:r>
        <w:t>人均花费：3000 元</w:t>
      </w:r>
    </w:p>
    <w:p>
      <w:r>
        <w:t>和谁：和朋友</w:t>
      </w:r>
    </w:p>
    <w:p>
      <w:r>
        <w:t>玩法：自由行</w:t>
      </w:r>
    </w:p>
    <w:p>
      <w:r>
        <w:t>旅游路线：张家界国家森林公园，张家界，袁家界，黄石寨，武陵源，天子山，杨家界，砂刀沟，腰子寨，大观台，老屋场，十里画廊，水绕四门，百龙天梯</w:t>
      </w:r>
    </w:p>
    <w:p>
      <w:r>
        <w:t>正文：</w:t>
        <w:br/>
        <w:t>5A景区</w:t>
        <w:br/>
        <w:t>张家界国家森林公园</w:t>
        <w:br/>
        <w:t>是1982年国务院委托国家计委批准成立的我国第一个国家森林公园，1983年成立张家界国家森林公园管理处，代管</w:t>
        <w:br/>
        <w:t>张家界</w:t>
        <w:br/>
        <w:t>村，</w:t>
        <w:br/>
        <w:t>袁家界</w:t>
        <w:br/>
        <w:t>村，公园总面积4810公顷，森林覆盖率98％，木材蓄积量35万立方米。公园常驻人口3800人，管理处干部职工1500人。公园以独特的石英砂峰林地貌著称，集“雄、奇、幽、野、秀”为一体，是“缩小的仙境，扩大的盆景”。公园已开辟</w:t>
        <w:br/>
        <w:t>黄石寨</w:t>
        <w:br/>
        <w:t>、金鞭溪、鹞子寨、袁家界等精品游览线，130多处精华景点。</w:t>
        <w:br/>
        <w:t>关于进山路线，因为张家界国家森林公园有五个门票站可以进去。所以必须根据自己的游玩路线选择进去的门票站。</w:t>
        <w:br/>
        <w:t>张家界市内到森林公园的交通：统一在火车站附近的中心汽车站乘坐。也要注意选择自己要去的门票站对应的路线。</w:t>
        <w:br/>
        <w:t>去往森林公园门票站20分钟一班，票价10.00，车程1小时。</w:t>
        <w:br/>
        <w:t>去往</w:t>
        <w:br/>
        <w:t>武陵源</w:t>
        <w:br/>
        <w:t>门票站的也是20分钟一班，票价12.00，车程1小时15分钟左右。</w:t>
        <w:br/>
        <w:t>去往</w:t>
        <w:br/>
        <w:t>天子山</w:t>
        <w:br/>
        <w:t>门票站的车次较少，大约1小时一班，车费15.00，车程1.5小时。路况和车况都不太好。此车经过</w:t>
        <w:br/>
        <w:t>杨家界</w:t>
        <w:br/>
        <w:t>门票站那边，所以去杨家界门票站的也可以坐。</w:t>
        <w:br/>
        <w:t>最早班车都是早上6点半。</w:t>
        <w:br/>
        <w:t>关于张家界国家森林公园景点取舍：时间紧的，可以放弃黄石寨、</w:t>
        <w:br/>
        <w:t>砂刀沟</w:t>
        <w:br/>
        <w:t>、</w:t>
        <w:br/>
        <w:t>腰子寨</w:t>
        <w:br/>
        <w:t>，其次可以放弃</w:t>
        <w:br/>
        <w:t>大观台</w:t>
        <w:br/>
        <w:t>、</w:t>
        <w:br/>
        <w:t>老屋场</w:t>
        <w:br/>
        <w:t>、杨家界。一般要去的景点：金鞭溪、袁家界、天子山、</w:t>
        <w:br/>
        <w:t>十里画廊</w:t>
        <w:br/>
        <w:t>。</w:t>
        <w:br/>
        <w:t>关于徒步时间：张家界森林公园一般景点之间有环保车，但有的景点需要全徒步。杨家界景区徒步需要四个小时，腰子寨需要4-5个小时，大观台景区需3个小时，这些景点是没有环保车的，所以请量力而行。</w:t>
        <w:br/>
        <w:t>张家界国家森林公园门票是通票，245+3（保险），网上买也是没有优惠的，门票是四天有效，即四天内都可以进出，只是进门时需要留指纹，无须另外申请。进入大门很快就会遇到猴群，这些猴子是根本不怕人的，千万不要过分逗，食物也最好不要用塑料袋提，很容易被猴子抢的。</w:t>
        <w:br/>
        <w:t>前行不远就是大氧吧广场，到了大氧吧广场，有三条游览路线，分别是左边黄石寨，中间金鞭溪、右边腰子寨。我们选择去黄石寨。去黄石寨可以坐环保车到黄石寨索道站下。</w:t>
        <w:br/>
        <w:t>说明：森林公园内的交通是环保车，不另外收费的，可以随便上下。因为张家界森林公园很大，景点跟景点之间很远，很多都需要坐环保车的。</w:t>
        <w:br/>
        <w:t>金鞭溪，又称金鞭大峡谷，位于张家界森林公园，因其上游的著名景观金鞭岩而得名，全长5710米。从张家界森林公园门口进入后，往前步行300米左右就是金鞭溪的入口，金鞭溪沿线是武陵源风景区最美的一段路，徒步全长约7.5公里，电视连续剧《西游记》就是以此处为花果山外景取景地的。</w:t>
        <w:br/>
        <w:t>金鞭溪主要景致有金鞭岩、神鹰护鞭、劈山救母、醉罗汉、花果山、水帘洞、千里相会、楠木坪、</w:t>
        <w:br/>
        <w:t>水绕四门</w:t>
        <w:br/>
        <w:t>等。其中，金鞭岩拔地而起380多米，整块岩石为石英砂构成，在阳光的照耀下反射出熠熠金光，是张家界最具代表性的景致。”</w:t>
        <w:br/>
        <w:t>“乘百龙电梯，观袁家界美景”——百龙观光电梯位于张家界武陵源世界自然遗产核心景区，以“世界上最高、载重量最大、运行速度最快的全暴露户外观光电梯”三项桂冠独步世界，是从水绕四门跨越万丈绝壁通往袁家界连接天子山等机器凝固的垂直交通工具。</w:t>
        <w:br/>
        <w:t>百龙天梯</w:t>
        <w:br/>
        <w:t>，垂直高差335米，运行高度326米，由山体内部的坚井和着贴山体的井架组成，有三台电梯并排运行，每台都是由全透明玻璃构成。游客在乘坐电梯时，可以透过玻璃欣赏张家界一大绝景：神兵聚会。</w:t>
        <w:br/>
        <w:t>住宿</w:t>
        <w:br/>
        <w:t>最好选择景区附近客栈，这种客栈一般可以做免费攻略，推荐和安排行程，可以节省大部分时间精力还可以省钱，云溪禅意酒店，中式禅意风格，评分和服务极好的。</w:t>
        <w:br/>
        <w:t>吃</w:t>
        <w:br/>
        <w:t>来到张家界，最出名的当然是各种各样种类繁多的三下锅了，根据个人口味选择就对了</w:t>
      </w:r>
    </w:p>
    <w:p>
      <w:r>
        <w:t>评论：</w:t>
        <w:br/>
      </w:r>
    </w:p>
    <w:p>
      <w:pPr>
        <w:pStyle w:val="Heading2"/>
      </w:pPr>
      <w:r>
        <w:t>30.最好的生命留给最好的年华，献给来张家界旅行的朋友</w:t>
      </w:r>
    </w:p>
    <w:p>
      <w:r>
        <w:t>https://you.ctrip.com/travels/hunan100053/3638069.html</w:t>
      </w:r>
    </w:p>
    <w:p>
      <w:r>
        <w:t>来源：携程</w:t>
      </w:r>
    </w:p>
    <w:p>
      <w:r>
        <w:t>发表时间：2018-2-26</w:t>
      </w:r>
    </w:p>
    <w:p>
      <w:r>
        <w:t>天数：6 天</w:t>
      </w:r>
    </w:p>
    <w:p>
      <w:r>
        <w:t>游玩时间：2 月</w:t>
      </w:r>
    </w:p>
    <w:p>
      <w:r>
        <w:t>人均花费：765 元</w:t>
      </w:r>
    </w:p>
    <w:p>
      <w:r>
        <w:t>和谁：情侣</w:t>
      </w:r>
    </w:p>
    <w:p>
      <w:r>
        <w:t>玩法：</w:t>
      </w:r>
    </w:p>
    <w:p>
      <w:r>
        <w:t>旅游路线：</w:t>
      </w:r>
    </w:p>
    <w:p>
      <w:r>
        <w:t>正文：</w:t>
        <w:br/>
        <w:t>张家界</w:t>
        <w:br/>
        <w:t>森林公园</w:t>
        <w:br/>
        <w:t>，金鞭溪，</w:t>
        <w:br/>
        <w:t>袁家界</w:t>
        <w:br/>
        <w:t>，</w:t>
        <w:br/>
        <w:t>杨家界</w:t>
        <w:br/>
        <w:t>，</w:t>
        <w:br/>
        <w:t>天子山</w:t>
        <w:br/>
        <w:t>，</w:t>
        <w:br/>
        <w:t>十里画廊</w:t>
        <w:br/>
        <w:t>，天门山三日游经济型920元一人，舒适型1080元一人，豪华型1280元一人</w:t>
        <w:br/>
        <w:t>第 1天：穿行峰林迷宫金鞭溪、奇绝秀美</w:t>
        <w:br/>
        <w:t>袁家界</w:t>
        <w:br/>
        <w:t>（电影阿凡达山峰原型）</w:t>
        <w:br/>
        <w:t>住宿：天子山景区</w:t>
        <w:br/>
        <w:t>大观台</w:t>
        <w:br/>
        <w:t>（天气好时可看日出） 交通：景区线路车 用餐：中晚餐</w:t>
        <w:br/>
        <w:t>您的浏览器暂不支持播放，我们将尽快解决,建议使用Chrome或FireFox浏览器查看</w:t>
        <w:br/>
        <w:t>上 午：导游在机场或车站举牌接游客，然后坐景区线路车（可沿途欣赏40分钟的</w:t>
        <w:br/>
        <w:t>湘西</w:t>
        <w:br/>
        <w:t>田园风光）后直接从</w:t>
        <w:br/>
        <w:t>森林公园</w:t>
        <w:br/>
        <w:t>门票站进入景区游玩徒步游览“世界上最美丽的峡谷”---金鞭溪景区(包含观音送子、</w:t>
        <w:br/>
        <w:t>猪八戒背媳妇</w:t>
        <w:br/>
        <w:t>、</w:t>
        <w:br/>
        <w:t>神鹰护鞭</w:t>
        <w:br/>
        <w:t>、</w:t>
        <w:br/>
        <w:t>劈山救母</w:t>
        <w:br/>
        <w:t>、西游记外景拍摄地、</w:t>
        <w:br/>
        <w:t>长寿泉</w:t>
        <w:br/>
        <w:t>、</w:t>
        <w:br/>
        <w:t>千里相会</w:t>
        <w:br/>
        <w:t>等景点)。走完金鞭溪后，有两种游览方式上至山顶的</w:t>
        <w:br/>
        <w:t>袁家界</w:t>
        <w:br/>
        <w:t>景区（其一：可从金鞭溪的千里相会从</w:t>
        <w:br/>
        <w:t>乱窜坡</w:t>
        <w:br/>
        <w:t>徒步上袁家界，其二：可从</w:t>
        <w:br/>
        <w:t>水绕四门</w:t>
        <w:br/>
        <w:t>乘坐环保车至百龙电梯下站，然后乘坐世界户外第一电梯至山顶的袁家界）</w:t>
        <w:br/>
        <w:t>下 午：中餐后游玩世界自然遗产的核心---袁家界景区(包含电影《阿凡达》中“哈利路亚山”原型“</w:t>
        <w:br/>
        <w:t>乾坤柱</w:t>
        <w:br/>
        <w:t>”、</w:t>
        <w:br/>
        <w:t>天下第一桥</w:t>
        <w:br/>
        <w:t>、九天玄梯、乾坤柱、</w:t>
        <w:br/>
        <w:t>连心桥</w:t>
        <w:br/>
        <w:t>、</w:t>
        <w:br/>
        <w:t>中韩友谊亭</w:t>
        <w:br/>
        <w:t>、神龟问天、</w:t>
        <w:br/>
        <w:t>迷魂台</w:t>
        <w:br/>
        <w:t>等景点) 。袁家界，是</w:t>
        <w:br/>
        <w:t>张家界</w:t>
        <w:br/>
        <w:t>森林公园</w:t>
        <w:br/>
        <w:t>山顶观景最为奇特壮观景区之一，胜于</w:t>
        <w:br/>
        <w:t>黄石寨</w:t>
        <w:br/>
        <w:t>和天子山景区…之后便乘坐大约20分钟的环保车可到</w:t>
        <w:br/>
        <w:t>大观台</w:t>
        <w:br/>
        <w:t>住宿地。体力好者导游可带去游玩未开发景区——</w:t>
        <w:br/>
        <w:t>老屋场</w:t>
        <w:br/>
        <w:t>风景区，观原生态的</w:t>
        <w:br/>
        <w:t>空中田园</w:t>
        <w:br/>
        <w:t>及</w:t>
        <w:br/>
        <w:t>神兵聚会</w:t>
        <w:br/>
        <w:t>绝景。</w:t>
        <w:br/>
        <w:t>第 2天：自然仙成、匪气磅礴的</w:t>
        <w:br/>
        <w:t>乌龙寨</w:t>
        <w:br/>
        <w:t>，品读</w:t>
        <w:br/>
        <w:t>天子山</w:t>
        <w:br/>
        <w:t>的传说、</w:t>
        <w:br/>
        <w:t>十里画廊</w:t>
        <w:br/>
        <w:t>的山水画</w:t>
        <w:br/>
        <w:t>住宿：</w:t>
        <w:br/>
        <w:t>张家界</w:t>
        <w:br/>
        <w:t>市区 交通：景区环保车 用餐：早中餐</w:t>
        <w:br/>
        <w:t>上 午：游玩张家界景区最漂亮的地方</w:t>
        <w:br/>
        <w:t>杨家界</w:t>
        <w:br/>
        <w:t>景区(</w:t>
        <w:br/>
        <w:t>天波府</w:t>
        <w:br/>
        <w:t>、</w:t>
        <w:br/>
        <w:t>一步登天</w:t>
        <w:br/>
        <w:t>、</w:t>
        <w:br/>
        <w:t>三道鬼门关</w:t>
        <w:br/>
        <w:t>、杨门女将、回音壁、</w:t>
        <w:br/>
        <w:t>情人峰</w:t>
        <w:br/>
        <w:t>、五指山、天波府、五郎拜佛等景点)，大</w:t>
        <w:br/>
        <w:t>湘西</w:t>
        <w:br/>
        <w:t>最著名的土匪窝--</w:t>
        <w:br/>
        <w:t>乌龙寨</w:t>
        <w:br/>
        <w:t>，因其山寨盘踞的山势险恶，当夜幕来临时其形如一条盘踞在山岭上的乌龙而得名！杨家界风景，同张家界一样，主要是原始风光自然美。它张家界、</w:t>
        <w:br/>
        <w:t>天子山</w:t>
        <w:br/>
        <w:t>、</w:t>
        <w:br/>
        <w:t>索溪峪</w:t>
        <w:br/>
        <w:t>比较，除地质地貌与一部分山峰基本相同以外，又有其独特之处，不似张家界，又胜似张家界。是常规旅游团没有时间安排前往的绝佳景区…</w:t>
        <w:br/>
        <w:t>您的浏览器暂不支持播放，我们将尽快解决,建议使用Chrome或FireFox浏览器查看</w:t>
        <w:br/>
        <w:t>下 午：游览“扩大的盆景，缩小的仙境”有峰林之王称号的---天子山景区(</w:t>
        <w:br/>
        <w:t>仙女散花</w:t>
        <w:br/>
        <w:t>、</w:t>
        <w:br/>
        <w:t>御笔峰</w:t>
        <w:br/>
        <w:t>、</w:t>
        <w:br/>
        <w:t>天子阁</w:t>
        <w:br/>
        <w:t>、云岩等景点)，</w:t>
        <w:br/>
        <w:t>贺龙公园</w:t>
        <w:br/>
        <w:t>，十大元帅之一的——贺龙铜像，后前往山下的景区游览。(下山有两种方式：其一:可徒步经</w:t>
        <w:br/>
        <w:t>卧龙岭</w:t>
        <w:br/>
        <w:t>下行至山下的</w:t>
        <w:br/>
        <w:t>十里画廊</w:t>
        <w:br/>
        <w:t>景区。其二：也可在</w:t>
        <w:br/>
        <w:t>天子山索道</w:t>
        <w:br/>
        <w:t>上站乘坐索道下山，然后再乘坐景区环保车至十里画廊景区)，下山后游览十里画廊景区（</w:t>
        <w:br/>
        <w:t>采药老人</w:t>
        <w:br/>
        <w:t>、</w:t>
        <w:br/>
        <w:t>三姐妹峰</w:t>
        <w:br/>
        <w:t>、海螺峰、寿星迎宾等）。乘坐景区线路车40分钟的车程返回市区，车游“千年古战场”</w:t>
        <w:br/>
        <w:t>百丈峡</w:t>
        <w:br/>
        <w:t>出景区：峡谷因有高近百丈石壁直插云霄，不敢仰视，故而得名。返回张家界市，入住！</w:t>
        <w:br/>
        <w:t>您的浏览器暂不支持播放，我们将尽快解决,建议使用Chrome或FireFox浏览器查看</w:t>
        <w:br/>
        <w:t>第 3天：刺激震撼、鬼斧神工的天门山、</w:t>
        <w:br/>
        <w:t>鬼谷栈道</w:t>
        <w:br/>
        <w:t>、</w:t>
        <w:br/>
        <w:t>天门洞</w:t>
        <w:br/>
        <w:t>、空中寺庙、</w:t>
        <w:br/>
        <w:t>住宿：无 交通：景区环保车 用餐：无</w:t>
        <w:br/>
        <w:t>上 午：早餐后：游览</w:t>
        <w:br/>
        <w:t>天门山国家森林公园</w:t>
        <w:br/>
        <w:t>，天门山文化底蕴深厚，有“武陵之魂”之称，更有</w:t>
        <w:br/>
        <w:t>湘西</w:t>
        <w:br/>
        <w:t>第一神山的美誉，它兼峰、石、泉、溪、云、林于一体，集雄、奇、秀、险、幽于一身，被誉为空中原始花园。我们乘坐</w:t>
        <w:br/>
        <w:t>天门山索道</w:t>
        <w:br/>
        <w:t>，前往游览天门山：观</w:t>
        <w:br/>
        <w:t>天门洞</w:t>
        <w:br/>
        <w:t>、99道弯公路奇观（通天大道）、</w:t>
        <w:br/>
        <w:t>李娜别墅</w:t>
        <w:br/>
        <w:t>、</w:t>
        <w:br/>
        <w:t>鬼谷栈道</w:t>
        <w:br/>
        <w:t>、鬼谷兵盘、</w:t>
        <w:br/>
        <w:t>云梦仙顶</w:t>
        <w:br/>
        <w:t>、</w:t>
        <w:br/>
        <w:t>天门山寺</w:t>
        <w:br/>
        <w:t>、灵泉院、木石之恋等著名景点。</w:t>
        <w:br/>
        <w:t>天门索道：索道线路斜长7455米，上、下站水平高差1279米，是世界最长的单线循环脱挂抱索器车厢式索道，犹如一道彩虹飞渡“人间”“天上”，又象一条巨龙腾翔素云苍穹，依山籍壁，拔地冲天，荡气回肠，恢宏壮观，成为天门山旅游风景区“四大奇观”之一。</w:t>
        <w:br/>
        <w:t>通天大道：被称为通天大道的盘山公路共计99弯，似玉带环绕，弯弯紧连，层层叠起，依山籍壁，直冲云霄，“天下第一公路奇观”横空出世，从索道上观看公路，有如蜘蛛网一般密集的公路，垂直高差达千米左右。</w:t>
        <w:br/>
        <w:t>鬼古栈道：脚下是没有边际的绿野，成群的小鸟在峡谷中嬉戏，偶尔有老鹰从眼前掠过，闭上眼，挺着发麻的双腿，带着急促的心跳，伸开双臂，你就能得到一次最完美、最刺激、最贴近自然的SPA。因为，要知道这种在悬崖上赏风景一般都是非人类所能享受的。</w:t>
        <w:br/>
        <w:t>下 午：约三点左右导游送团至火车站，结束快乐张家界之旅！返回温馨的家！</w:t>
        <w:br/>
        <w:t>住宿标准：景区农客栈一晚，张家界市区一晚</w:t>
        <w:br/>
        <w:t>用车标准：景区线路车</w:t>
        <w:br/>
        <w:t>用餐标准：农家饭菜，3正餐1个早餐</w:t>
        <w:br/>
        <w:t>行程特色</w:t>
        <w:br/>
        <w:t>1、全程不购物，此行程有些景点常规旅游团不去，因此游人更稀少，让您随心所欲，无拘无束的游玩；</w:t>
        <w:br/>
        <w:t>2、行程含四大奇观之--日出（住</w:t>
        <w:br/>
        <w:t>大观台</w:t>
        <w:br/>
        <w:t>可看）日落（住</w:t>
        <w:br/>
        <w:t>乌龙寨</w:t>
        <w:br/>
        <w:t>可看）；最漂亮景区--</w:t>
        <w:br/>
        <w:t>杨家界</w:t>
        <w:br/>
        <w:t>；世界自然遗产的核心--袁家界（常规旅游团不安排），看阿凡达原形--悬浮山；</w:t>
        <w:br/>
        <w:t>3、晚上可和驴友们自发组织的互动游戏；</w:t>
        <w:br/>
        <w:t>4、住在世界自然遗产的核心——张家界景区内，体验土家原住民生活，与</w:t>
        <w:br/>
        <w:t>大自然</w:t>
        <w:br/>
        <w:t>亲密接触,看未开发景区</w:t>
        <w:br/>
        <w:t>老屋场</w:t>
        <w:br/>
        <w:t>，</w:t>
        <w:br/>
        <w:t>空中田园</w:t>
        <w:br/>
        <w:t>，</w:t>
        <w:br/>
        <w:t>神兵聚会</w:t>
        <w:br/>
        <w:t>，了解老人长寿之谜；</w:t>
        <w:br/>
        <w:t>包含费用</w:t>
        <w:br/>
        <w:t>一、住宿：张家界云溪客栈一晚，市区云溪禅意客栈一晚：提供张家界景区内农家旅馆标准间（标准间，含独立卫生间、热水、彩电等）</w:t>
        <w:br/>
        <w:t>二、门票：包含森林公园景区258的大门票，张家界天门山268元门票；</w:t>
        <w:br/>
        <w:t>三、用餐：以上线路含景区内用餐3正餐1早餐，用餐标准按人数相应安排（景区内安排为农家餐，用餐根据人数来安排：如二人；一荤一素一汤，三人：二荤一素一汤，依此类推）；</w:t>
        <w:br/>
        <w:t>四、导游：含优秀自助游导游全程贴心服务费用；</w:t>
        <w:br/>
        <w:t>五、用车：市区至景区往返线路车交通费24元一人【或者提供自驾车停车费用】</w:t>
        <w:br/>
        <w:t>不包含费用</w:t>
        <w:br/>
        <w:t>一、住房如产生单人，我部落安排入住三人间或客人自行补单间房差，另张家界和</w:t>
        <w:br/>
        <w:t>凤凰</w:t>
        <w:br/>
        <w:t>的酒店现在讲究环保不提供一次性用品，请自备</w:t>
        <w:br/>
        <w:t>二、景区内的</w:t>
        <w:br/>
        <w:t>杨家界索道</w:t>
        <w:br/>
        <w:t>76元/人，</w:t>
        <w:br/>
        <w:t>百龙天梯</w:t>
        <w:br/>
        <w:t>72元/人，十里画廊小火车往返52元/人。可根椐自己体力选择乘坐或步行。</w:t>
        <w:br/>
        <w:t>三、从市内到景区或景区到市内的行李托运费用</w:t>
        <w:br/>
        <w:t>温馨提示</w:t>
        <w:br/>
        <w:t>1：享受学生优惠价的同学来时请带上本人学生证和身份证；张家界现在对年满70岁以上的老人实行免费游玩，请带上老人证或身份证，1.3米以上小孩门票优惠金额直接从团费退回本人。</w:t>
        <w:br/>
        <w:t>2：走路不看景，看景不走路，小景不流连，大景不错过，拍照别紧张，先对身后望。</w:t>
        <w:br/>
        <w:t>3：张家界山高路陡，老人游玩须备有手杖；登山应穿登山鞋或运动类鞋，不能穿皮鞋，硬底鞋，以防跌滑。</w:t>
        <w:br/>
        <w:t>4：患有高血压，心脏病的请代好药品，另外别去危险，峭壁和没有防护栏的景点。</w:t>
        <w:br/>
        <w:t>5：张家界虽然是世界级的风景旅游圣地，但也存在着一些欺诈行为。在开来张家界的火车上出现了很多的拉客者，打着某某旅行社的牌子招揽生意，由此造成的投诉也日益增多，为了您的安全，建议您不要理睬这些拉客者，否则一旦被缠上就很难脱身。当他们纠缠您的时候，您可以回答“我们不是旅游的，是走亲戚的”“我们在张家界有朋友，他会在有在车站接我”</w:t>
        <w:br/>
        <w:t>关于防宰防骗：</w:t>
        <w:br/>
        <w:t>大家想都能想到</w:t>
        <w:br/>
        <w:t>张家界旅游</w:t>
        <w:br/>
        <w:t>四处充满了陷阱，有好几次要不是王馨地导拉着我的话，我估计也要掉入圈套里。我简单给大家科普下这边几个惯用的骗局套路吧。</w:t>
        <w:br/>
        <w:t>自驾张家界：</w:t>
        <w:br/>
        <w:t>1.在所有前来张家界市的高速公路服务区、加油站、收费站、那些拉客的人员摆咨询台以免费发放</w:t>
        <w:br/>
        <w:t>张家界旅游</w:t>
        <w:br/>
        <w:t>资料、地图，热情的告诉你注意事项，他们的绝招还会以低的让你不可想象的价格帮你定房，直到把你搞定为止！万一在部分精明的游客前面还不凑效，他们就会想一些强硬的方式把损失补回来。这种行为损失钱财事小，更主要的是扰乱了客人的旅游心情和张家界形象。游人避免这种情况的最好的办法就是四不法则"不接触，不搭理，不纠缠，不贪便宜"！</w:t>
        <w:br/>
        <w:t>另外，自驾车不可以进入森林公园景区,需转乘景区环保车入内。不建议自驾前往森林公园，因为游玩森林公园一般从一个门票站进,另一个门票站出,取车很不方便。其次，森林公园露天停车场没有人随时看管，车子被刮擦是常有的事情，而且景区门口的停车费比较贵,大约要70元/车,稍人多的时候一般停车位都是爆满，很难找到停车位，车多人多时转来转去就影响全车心情，而市区只需要20元/车，还有专人看管。另外，不要驾车前往大峡谷玻璃桥，玻璃桥门票需要提前五天预约时间，而且只能在预约的时间内进入，从</w:t>
        <w:br/>
        <w:t>武陵源</w:t>
        <w:br/>
        <w:t>至玻璃桥方向几乎每天都要堵车很久，自己开车几乎是不能在约定的时间游玩玻璃桥的。</w:t>
        <w:br/>
        <w:t>2.、乘坐飞机来张家界：机场出口的旅游陷阱更是五花八门,凭登机卡就免费乘坐机场民航大巴前往市区,其实他们只是抵达张家界国际大酒店的旅游门市部,目的是让你到那里让你报名参加旅游；如果你认为民航大巴不好那就打车图个清闲吧，那就大错特错了，机场的士因为等客的机会成本和进站交10元停车费，正常到市区收费都是五十元以上，当然，如果他知道你是来旅游的，收你个20元先哄上车,然后再跟你磨，让你参加可以给他提成的旅游团或者是酒店。</w:t>
        <w:br/>
        <w:t>3.、汽车站的拉客人员和的士：看见汽车站外广场上的的士在热情洋溢的招呼你了吗？告诉你哦，张家界市区到森林公园有28公里，部分的士车只收您20元哦，觉得太便宜了？司机会找借口说他要去森林公园接人，顺便捎上你们。假如你们真的相信你撞大运了，那你未来几天到</w:t>
        <w:br/>
        <w:t>张家界旅游</w:t>
        <w:br/>
        <w:t>的心情就幸运不起来了，因为他们在车上就会游说你参加他们有提成的旅行社，你不愿意？呵呵，当车开到张家界市区至景区的偏僻地段他们的旅行社时，司机会故意说车坏了，在那偏僻的地方，你不参加也得参加，至于中途会有什么结果，你自己想吧。。。。</w:t>
        <w:br/>
        <w:t>4.、森林公园核心景区的拉客陷阱：森林公园263平方公里，面积宽广、岔路众多，那些没有请导游的纯粹自己玩的朋友十之八九都会在景区问路或不知道怎么达到目的地，此时，那些拉客人员会瞄准你，告诉你顺路带你，或者说10元帮你背包顺带做导游，当你觉得这些人太朴实感动的时候，陷阱已经产生了，在带你们游玩的过程中他会了解你有没有订好房间，没有定好房间那是皆大欢喜，因为他可以名正言顺的给你介绍住宿点然后拿回扣，如果你已经定好房间了，那他就要动心眼了，然后他会故意告诉你哪里哪里好玩，然后把你带离你要去的目的地，等到景区环保车下班之后他告诉你你预定的客栈离你们所在的位置很远，今天无法到达，情不得已，你只好屈从于拉客人员给你介绍的客栈了。</w:t>
        <w:br/>
        <w:t>关于我：</w:t>
        <w:br/>
        <w:t>80后旅行爱好者，有什么关于旅行之类的问题都可以问我，欢迎骚扰。</w:t>
        <w:br/>
        <w:t>关于美食：</w:t>
        <w:br/>
        <w:t>吃货们的最爱--张家界风物美食攻略</w:t>
        <w:br/>
        <w:t>肚子饿了？知道了，看了这么半天，肚子能不饿吗？专门把这个篇章放到最后的！如果我们把自己标榜为正宗的、地道的"吃货"，来张家界却不知道这五道菜，也没有品尝过其中两三道，那么这个"吃货"，是要打几个折扣的。</w:t>
        <w:br/>
        <w:t>NO.1岩耳炖土鸡：岩耳产于张家界万丈绝壁之上，因其含有丰富的微量元素与氨基酸，与土鸡合炖相得益彰，香味醇厚馥郁；</w:t>
        <w:br/>
        <w:t>NO.2煎炸金鞭鱼：生长于核心景区金鞭溪谷之中，因水质无污染，口味非常鲜美，而且数量稀少，历来为土家待客之上珍；</w:t>
        <w:br/>
        <w:t>NO.3红烧娃娃鱼：学名大鲵，鸣声如婴啼，故名，张家界境内溪谷及潭有产，对生长环境要求苛刻，数量稀少。其肉质细嫩，色白，营养丰富，素为佳肴，亦为珍贵滋补品；有红烧、煲汤等多种做法！</w:t>
        <w:br/>
        <w:t>NO.4葛粉炒腊肉：葛根粉，生长于张家界深山老林之中，有美容解酒防衰老的功效，是老少皆宜的名贵滋补品，有"千年人参"之美誉，与腊肉合炒，是张家界地道的做法，腊肉的咸香与葛粉的清香相互交融，其鲜美让人久久无法忘却。（口味清淡）。</w:t>
        <w:br/>
        <w:t>NO.5土家三下锅："三下锅"，算得上是土家最平常而又最富盛名的一道菜。相传朝廷征调湘鄂西土司兵上前线抗倭，恰好赶上年关，为不误军机，土司王下令提前—天过年，把好吃的东西一锅煮，叫吃"合菜"，以后演变成"三下锅"。近年来，由于网络的传播，三下锅已成为背包客和自助游客到张家界必吃的一道菜，并且被网友们冠上"屌丝盛宴"的称号。</w:t>
        <w:br/>
        <w:t>其实这些菜肴张家界满大街都是，所以要去对地方这次馨姐推荐的几家当地人才去的饭店，感觉味道超赞。</w:t>
        <w:br/>
        <w:t>关于酒店</w:t>
        <w:br/>
        <w:t>3月1日起景区山顶杨家界、袁家界、丁香溶住宿点已经被政府强制关闭！目前想住山顶看日出云海峰林、体验山顶世外田园风光，不愿重复进山建议入住</w:t>
        <w:br/>
        <w:t>水绕四门</w:t>
        <w:br/>
        <w:t>。</w:t>
        <w:br/>
        <w:t>张家界市区：性价比超高的一家酒店，酒店整体风格属于禅寺风格，云溪禅意酒店，就离</w:t>
        <w:br/>
        <w:t>天门山索道</w:t>
        <w:br/>
        <w:t>公司后面，非常有调性。而且地理位置极佳。</w:t>
      </w:r>
    </w:p>
    <w:p>
      <w:r>
        <w:t>评论：</w:t>
        <w:br/>
        <w:t>1.看了你的游记也想出发了，lz这里适合几月份去呢？</w:t>
        <w:br/>
        <w:t>2.景色很美的，要是能多po点更好看的图片就好啦。</w:t>
        <w:br/>
        <w:t>3.6天只花了765元，够省的，怎么花的，分享一下</w:t>
      </w:r>
    </w:p>
    <w:p>
      <w:pPr>
        <w:pStyle w:val="Heading2"/>
      </w:pPr>
      <w:r>
        <w:t>31.一个人在路上的张家界之旅</w:t>
      </w:r>
    </w:p>
    <w:p>
      <w:r>
        <w:t>https://you.ctrip.com/travels/hunan100053/3637277.html</w:t>
      </w:r>
    </w:p>
    <w:p>
      <w:r>
        <w:t>来源：携程</w:t>
      </w:r>
    </w:p>
    <w:p>
      <w:r>
        <w:t>发表时间：2018-2-26</w:t>
      </w:r>
    </w:p>
    <w:p>
      <w:r>
        <w:t>天数：3 天</w:t>
      </w:r>
    </w:p>
    <w:p>
      <w:r>
        <w:t>游玩时间：5 月</w:t>
      </w:r>
    </w:p>
    <w:p>
      <w:r>
        <w:t>人均花费：3000 元</w:t>
      </w:r>
    </w:p>
    <w:p>
      <w:r>
        <w:t>和谁：一个人</w:t>
      </w:r>
    </w:p>
    <w:p>
      <w:r>
        <w:t>玩法：</w:t>
      </w:r>
    </w:p>
    <w:p>
      <w:r>
        <w:t>旅游路线：</w:t>
      </w:r>
    </w:p>
    <w:p>
      <w:r>
        <w:t>正文：</w:t>
        <w:br/>
        <w:t>人生百年，看似长久，却也只是转瞬之间。 每一天，每一时，每一刻，都是无法重来的时光。如果只是困守一隅，人生未免过得太过单薄。幸而，有书。幸而，有发达的交通。无论何处，只要有心，都能抵达。 身体与心灵，总要有一个在路上，不是么？</w:t>
        <w:br/>
        <w:t>张家界</w:t>
        <w:br/>
        <w:t>，一直是心中的一个梦境。 今年5月24日，非节假日，非周末，阳光正好，背起背包，我就这样去了。 一个人的旅行，慢慢走，慢慢看，慢慢感悟。</w:t>
        <w:br/>
        <w:t>临行前查了不少的吃住行攻略，觉得</w:t>
        <w:br/>
        <w:t>张家界</w:t>
        <w:br/>
        <w:t>的景点众多，且一不留神会被宰。为不影响旅游的心情，索性提前订了当地地陪，由他们来安排行程酒店。经多方比对之后，选了张家界星星之火旅行社。 和他们沟通之后，仔细对比了他们的报价，和携程上的吃住行并无差别，甚至酒店还要优惠一点。于是就订了星星之火的地陪。他们给我安排了一个小张导游。</w:t>
        <w:br/>
        <w:t>3日的相处，事实证明我的选择是正确的。小杨导游服务周到，风趣幽默，为旅途增添了不少的乐趣。</w:t>
        <w:br/>
        <w:t>一个背包，能装的东西减到最少。 必备的换洗衣物，日用品，雨伞雨衣，巧克力，少量零钱。穿上最舒适的鞋子，带上相机，轻装上阵。</w:t>
        <w:br/>
        <w:br/>
        <w:t>Day 1</w:t>
        <w:br/>
        <w:t>武陵源</w:t>
        <w:br/>
        <w:t>，</w:t>
        <w:br/>
        <w:t>天子山</w:t>
        <w:br/>
        <w:t>，</w:t>
        <w:br/>
        <w:t>十里画廊</w:t>
        <w:br/>
        <w:t>，金鞭溪</w:t>
        <w:br/>
        <w:t>Day 2</w:t>
        <w:br/>
        <w:t>百龙天梯</w:t>
        <w:br/>
        <w:t>，</w:t>
        <w:br/>
        <w:t>袁家界</w:t>
        <w:br/>
        <w:t>，</w:t>
        <w:br/>
        <w:t>杨家界</w:t>
        <w:br/>
        <w:t>，哈利路亚山，</w:t>
        <w:br/>
        <w:t>天下第一桥</w:t>
        <w:br/>
        <w:t>，</w:t>
        <w:br/>
        <w:t>乌龙寨</w:t>
        <w:br/>
        <w:t>，</w:t>
        <w:br/>
        <w:t>天波府</w:t>
        <w:br/>
        <w:t>Day 3 天门山</w:t>
        <w:br/>
        <w:br/>
        <w:t>23日一早到了</w:t>
        <w:br/>
        <w:t>张家界火车站</w:t>
        <w:br/>
        <w:t>，小杨在车站外接到我，先去吃了早餐。直接去了</w:t>
        <w:br/>
        <w:t>武陵源</w:t>
        <w:br/>
        <w:t>，正式开始了</w:t>
        <w:br/>
        <w:t>张家界</w:t>
        <w:br/>
        <w:t>之旅。</w:t>
        <w:br/>
        <w:t>武陵源</w:t>
        <w:br/>
        <w:t>是张家界的主要景区。我们今天先上</w:t>
        <w:br/>
        <w:t>天子山</w:t>
        <w:br/>
        <w:t>。</w:t>
        <w:br/>
        <w:t>天子山索道</w:t>
        <w:br/>
        <w:t>。几百米的高度，才发现自己有点恐高。。。</w:t>
        <w:br/>
        <w:t>贺龙公园</w:t>
        <w:br/>
        <w:t>。贺帅塑像高大庄严，膝下战马依依恋主</w:t>
        <w:br/>
        <w:t>天子山</w:t>
        <w:br/>
        <w:t>有峰林之王的美称，各种石林山峰千奇百怪，造型各异。各处峰林都有名字与故事，形态万千，有丰富的想象空间。</w:t>
        <w:br/>
        <w:br/>
        <w:t>御笔峰</w:t>
        <w:br/>
        <w:t>，纤细的山峰矗立在丛林里，像一支支毛笔插在笔筒里</w:t>
        <w:br/>
        <w:t>蹲守</w:t>
        <w:br/>
        <w:t>仙女散花</w:t>
        <w:br/>
        <w:t>景点牌的大师兄，一点都不怕人。它对我满眼瞧不上的样子，耍够了才肯让开位置让我观景。</w:t>
        <w:br/>
        <w:t>抱着花篮的仙女们，这是要下凡撒花了吧</w:t>
        <w:br/>
        <w:t>去</w:t>
        <w:br/>
        <w:t>黄石寨</w:t>
        <w:br/>
        <w:t>路上的猴子</w:t>
        <w:br/>
        <w:t>黄石寨</w:t>
        <w:br/>
        <w:t>景色优美</w:t>
        <w:br/>
        <w:t>空中田园</w:t>
        <w:br/>
        <w:t>景观。据说是一位当地的农民自行开发的风景。在奇险的峰顶人工开凿出这样一片景色，也着实不容易。 山里天气清凉，5月还能看到最后的油菜花，明亮的颜色为葱茏的森林增添了一抹亮色。</w:t>
        <w:br/>
        <w:t>神兵聚会</w:t>
        <w:br/>
        <w:t>。三三两两的神兵聚集，交头接耳</w:t>
        <w:br/>
        <w:t>从天子山下来，是著名的</w:t>
        <w:br/>
        <w:t>十里画廊</w:t>
        <w:br/>
        <w:t>景观。 十里画廊可以坐车游览。不过全长只有四公里，走路也不用多久。 我们还是慢慢走着欣赏美景了</w:t>
        <w:br/>
        <w:br/>
        <w:t>忘记了这个景观的名字了。我看着觉得像观音像。</w:t>
        <w:br/>
        <w:br/>
        <w:t>这漫天的神佛</w:t>
        <w:br/>
        <w:br/>
        <w:t>神农采药。神农背着药篓</w:t>
        <w:br/>
        <w:t>金鞭溪不宽，水非常清澈</w:t>
        <w:br/>
        <w:t>路边随处可见各种石峰。金鞭山，金鞭溪因此而得名。</w:t>
        <w:br/>
        <w:t>这个石峰从中分为两块，如同刀削斧劈一样，因此取名叫</w:t>
        <w:br/>
        <w:t>劈山救母</w:t>
        <w:br/>
        <w:t>，取自宝莲灯，沉香劈开华山救出母亲的故事。</w:t>
        <w:br/>
        <w:t>这个石峰浓密的眉毛，瘦削的面颊，像极了鲁迅先生的侧影。也有人说像高尔基的。</w:t>
        <w:br/>
        <w:br/>
        <w:t>猪八戒背媳妇</w:t>
        <w:br/>
        <w:t>儿。这媳妇儿还举着小花伞呢</w:t>
        <w:br/>
        <w:t>金鞭溪一路上有很多猴子。这些山野精灵才是森林的主人。</w:t>
        <w:br/>
        <w:br/>
        <w:t>怀里的小猴萌萌的</w:t>
        <w:br/>
        <w:t>导游讲山里的猴子不能投食。猴子生长于山林，肠胃不适应人类的精制零食，糖，盐分，添加剂都会给猴子的肠胃造成负担。进山也不能提塑料袋，猴子会以为里面有吃的，会扑上来抢的，被抓伤了就不好了。</w:t>
        <w:br/>
        <w:t>猴妈妈和半大的小猴。</w:t>
        <w:br/>
        <w:br/>
        <w:t>张家界的门票是4日有效的，进入景区只要打指纹即可。</w:t>
        <w:br/>
        <w:t>百龙天梯</w:t>
        <w:br/>
        <w:t>高达358m，一分半钟就能从山脚直上</w:t>
        <w:br/>
        <w:t>袁家界</w:t>
        <w:br/>
        <w:t>山顶，非常方便。</w:t>
        <w:br/>
        <w:br/>
        <w:t>乾坤柱</w:t>
        <w:br/>
        <w:t>。也就是阿凡达里面的哈利路亚，悬浮石的原型。 今天天气好，能看到全貌。如果遇到烟雨天，烟雾缭绕之中，只看到上截，犹如凭空悬浮的一座山头。</w:t>
        <w:br/>
        <w:t>天生石桥，号称是</w:t>
        <w:br/>
        <w:t>天下第一桥</w:t>
        <w:br/>
        <w:t>。天然形成的桥梁样式，两边的树木恰似栏杆一样。</w:t>
        <w:br/>
        <w:t>乌龙寨</w:t>
        <w:br/>
        <w:t>。 乌龙寨本是土匪寨子。土匪不在了，猴子当大王</w:t>
        <w:br/>
        <w:t>狭窄的山道，易守难攻，一夫当关万夫莫开。壮实的游人只怕通过都会有些困难了</w:t>
        <w:br/>
        <w:t>险要的小径，只容一个人通过</w:t>
        <w:br/>
        <w:t>天波府</w:t>
        <w:br/>
        <w:t>观景台是一个遥远的山头。路程非常艰险。据说很多人都放弃了。我自然是不肯错过美景的。</w:t>
        <w:br/>
        <w:t>去</w:t>
        <w:br/>
        <w:t>天波府</w:t>
        <w:br/>
        <w:t>的都是这样的路。小心翼翼的，就担心一脚踏空成千古恨啊</w:t>
        <w:br/>
        <w:t>天波府的名称是来自杨家将。这些一扇扇的岩壁，高低错落，犹如当年杨家天波府的残垣断壁</w:t>
        <w:br/>
        <w:t>五郎拜佛</w:t>
        <w:br/>
        <w:br/>
        <w:t>乘坐索道上天门山。又是一场心慌慌。太高了啊。。。</w:t>
        <w:br/>
        <w:t>索道越升越高，脚下群山峻岭，莽莽丛林里，盘山公路像一条丝带一样蜿蜒其中。</w:t>
        <w:br/>
        <w:t>天门山的山峰更加奇秀险峻</w:t>
        <w:br/>
        <w:t>虽然不是旺季，天门山的玻璃栈道上还是有很多人</w:t>
        <w:br/>
        <w:t>透过玻璃看下面的悬崖峭壁。如果不是周围有很多人，还真的有些心胆俱裂的感觉呢</w:t>
        <w:br/>
        <w:t>乘电梯下天门山。电梯虽然破坏了山体的自然景观，但是方便了上下山的游人。更重要的是，避免了在山上设立住宿的酒店客栈，给自然生态带来更严重的持续性破坏。</w:t>
        <w:br/>
        <w:t>天门山</w:t>
        <w:br/>
        <w:t>洞口</w:t>
        <w:br/>
        <w:t>。小小的一个洞口，深受极限爱好者的青睐。曾经有不少极限爱好者穿越过这个洞口。</w:t>
        <w:br/>
        <w:t>洞口</w:t>
        <w:br/>
        <w:t>的台阶据说有1000级</w:t>
        <w:br/>
        <w:t>走上</w:t>
        <w:br/>
        <w:t>洞口</w:t>
        <w:br/>
        <w:t>，挂满了许愿锁。</w:t>
        <w:br/>
        <w:br/>
        <w:t>至此我的张家界三日之旅算是结束了。</w:t>
        <w:br/>
        <w:t>这三天，看到了各种奇峰异石。虽然很多造型都只是意会而来的名称和故事，但是仍然不得不惊叹大自然的鬼斧神工。 真正看到这些景象时候的震撼，是看电视和照片完全体会不到的。</w:t>
        <w:br/>
        <w:t>行万里路，读万卷书。人生的眼界，应该尽可能开阔，而不是局限在小小的手机/电脑屏幕上。走出去吧，发掘生命的宽广和深度。尽可能的减少遗憾，才不枉此生。</w:t>
        <w:br/>
        <w:br/>
        <w:br/>
        <w:br/>
      </w:r>
    </w:p>
    <w:p>
      <w:r>
        <w:t>评论：</w:t>
        <w:br/>
        <w:t>1.漂亮的大片，回头我去的话也要好好拍一回写游记！</w:t>
        <w:br/>
        <w:t>2.图文并茂32个赞，看完之后让人有种马上就要出发的冲动！</w:t>
      </w:r>
    </w:p>
    <w:p>
      <w:pPr>
        <w:pStyle w:val="Heading2"/>
      </w:pPr>
      <w:r>
        <w:t>32.美西大峡谷和幸运的下羚羊谷之旅——两个好闺蜜的继续美西游记</w:t>
      </w:r>
    </w:p>
    <w:p>
      <w:r>
        <w:t>https://you.ctrip.com/travels/page33407/3639477.html</w:t>
      </w:r>
    </w:p>
    <w:p>
      <w:r>
        <w:t>来源：携程</w:t>
      </w:r>
    </w:p>
    <w:p>
      <w:r>
        <w:t>发表时间：2018-2-27</w:t>
      </w:r>
    </w:p>
    <w:p>
      <w:r>
        <w:t>天数：15 天</w:t>
      </w:r>
    </w:p>
    <w:p>
      <w:r>
        <w:t>游玩时间：7 月</w:t>
      </w:r>
    </w:p>
    <w:p>
      <w:r>
        <w:t>人均花费：15000 元</w:t>
      </w:r>
    </w:p>
    <w:p>
      <w:r>
        <w:t>和谁：亲子</w:t>
      </w:r>
    </w:p>
    <w:p>
      <w:r>
        <w:t>玩法：自由行，摄影，人文，美食，自驾，小资，省钱，购物</w:t>
      </w:r>
    </w:p>
    <w:p>
      <w:r>
        <w:t>旅游路线：西雅图，鲍威尔湖，下羚羊谷，马蹄湾</w:t>
      </w:r>
    </w:p>
    <w:p>
      <w:r>
        <w:t>正文：</w:t>
        <w:br/>
        <w:t>离开阴阴的</w:t>
        <w:br/>
        <w:t>西雅图</w:t>
        <w:br/>
        <w:t>，两个妈妈已经迫不及待的要见远在明尼苏达的两个小宝贝了，早上加油直接驱车机场，加油站是一对韩国夫妇开的，还车很顺利，看一眼满油就OK了，一句give me five 引来老板娘哈哈大笑。本次老板娘订了美国一个本土航空公司，太阳城航空，找到摆渡巴士，有用的信息来了，西雅图有两个航站楼，看好你的航空公司在哪个航站楼哦，顺利到达登机口，tingting上火了，老板娘直接在民宿门口摘了薄荷叶洗净泡水喝上，这真是自带厨师加中医啊。</w:t>
        <w:br/>
        <w:t>见到两个宝贝，欢喜欢喜，明显孩子自理能力又提高了许多，在朋友家小聚，见到欧洲行的老朋友，开心开心。</w:t>
        <w:br/>
        <w:t>折腾的飞行开始了，去过西部的朋友知道，好多朋友其实是先去拉斯维加斯，然后驱车前往大峡谷或者去佩奇的羚羊谷，还有些有时间的朋友干脆就是自驾在西部由南向北或者由北向南开车黄石公园大峡谷羚羊谷</w:t>
        <w:br/>
        <w:t>鲍威尔湖</w:t>
        <w:br/>
        <w:t>66号公路这样的游玩，由于我们要接孩子，时间仓促，因此我们直接从明尼苏达飞到了大峡谷，飞峡谷必须在凤凰城转机，很遗憾没有时间，老板娘说其实凤凰城也是个很好玩的去处。</w:t>
        <w:br/>
        <w:t>明尼苏达安静的早晨无法过多享受，早上很早开始直接机场，凤凰城再继续图萨扬，由于飞机晚点，到达图萨扬太阳已经向西边落下，飞快的驾车赶到大峡谷，入谷门票按照每辆车入谷时间天数不同价格不同，购票后需要把票粘在前风挡玻璃上，这样每次入园直接开进去即可。火急火燎的赶到一个日落观测点，太阳已经西下，记得一定带好你的导航，手机没有信号哦！</w:t>
        <w:br/>
        <w:t>第二天直奔</w:t>
        <w:br/>
        <w:t>下羚羊谷</w:t>
        <w:br/>
        <w:t>，做为美西游的重要景点，我来分享一下心得和我遇到的点点滴滴。首先，羚羊谷分为下羚羊谷和上羚羊谷，为啥这样分，俺也不是很清楚，看了网站，大概看明白了，上羚羊谷是针对专业摄影爱好者的，必须带三脚架进去那种，下羚羊谷就是游客大波进去那种，直白吧，嘿嘿……</w:t>
        <w:br/>
        <w:t>因为是热门景点，因此一定要提前预定的哦，在携程上查了半天，介绍羚羊谷景点的面页不少，链接全部都是直接指向羚羊谷的官方网站，原本希望交钱预订，看来只是自己的臆想了。去了之后弄明白了，因为地理的特殊原因，只要遇到下雨，羚羊谷就有可能会关闭，因此，预订没问题，交钱必须到现场交，并且，羚羊谷是印第安人保护区，只收现金的。</w:t>
        <w:br/>
        <w:t>下羚羊谷最好的观测时间是中午左右的时间，一定记得提前在官网预订十点到下午一点这个时间段，去现场的话基本只有下午的时间段了。官网全英文，感谢瓜姨同学妈妈的给力帮助，预定好了时间，收到了邮件，打印自己带好。</w:t>
        <w:br/>
        <w:t>提前在国内查好了去羚羊谷的路线，显示需要一个半小时的车程，到了当地发现，车程出现了偏差，需要两个半小时，于是紧急调整时间，早上提早出门，不过时间还是超级赶，七点半出门，十点半需要确认预订，十一点下谷，超级司机开挂模式，大捷龙就是爽，一脚油门踩到底，飞驰在公路上，急速的奔向羚羊谷游客中心。速度表指示速度基本在150左右，最快已经175。还好，路上没有遇到美国警察叔叔，顺利到达羚羊谷。放心，地方很明显的，左右两家游客中心，看好你预定的公司名称，排队交钱，等待你的导游叫你吧，期间遇到大批国人，还被错认为带团来本地的导游，被教育要给羚羊谷地接导游消费以便提前下谷，内心呵呵哈。Tingting和老板娘还有孩子们很高兴，均认为这个景点来的比较值得，毕竟是世界上算是有名气的景点了，不多说了，上图大家看吧。需要注意的是要听从当地导游的指引，下谷楼梯危险不允许拍照，谷底不要长时间提留在一点等，当地导游都比较nice，会点中文，记得准备点零钱以备小费。</w:t>
        <w:br/>
        <w:t>出谷孩子已经饿得叫唤了，羚羊谷</w:t>
        <w:br/>
        <w:t>马蹄湾</w:t>
        <w:br/>
        <w:t>均在佩奇附近，</w:t>
        <w:br/>
        <w:t>佩奇餐厅</w:t>
        <w:br/>
        <w:t>不少，有家中国快餐巨实在，8刀随便吃，哎呀，真的是在西部吃的最便宜好饱的一顿了。</w:t>
        <w:br/>
        <w:t>马蹄湾那就是顺路了，下羚羊谷很成功，马蹄湾看的爽，再次驱车飞奔回大峡谷，观看落日余晖，看上了，静静等候。</w:t>
        <w:br/>
        <w:t>回程路上，自拍玩到嗨！</w:t>
        <w:br/>
        <w:t>落日余晖……</w:t>
        <w:br/>
        <w:t>大峡谷的最西段……</w:t>
        <w:br/>
        <w:t>大峡谷最后一天，直接去到最西段，本人非要坐火车，被列车员残忍拒绝，被老板娘和tingting嘲笑非要把大部队带跑了，因为火车第二天才回来呐。所以英文差很要命啊。乘坐观光巴士前往最西段，美美的风景，松鼠喂食需谨慎，会被抓伤，由于海拔高度的原因吧，所有人都没精神晕晕的，没关系，驱车前往那个小小的机场准备前往洛杉矶，机场有多小，超乎你想象吧，上图自己看哦。</w:t>
        <w:br/>
        <w:t>安检小通道，透过玻璃窗，里面就是登机等待区域。</w:t>
        <w:br/>
        <w:t>继续转机凤凰城前往洛杉矶喽！</w:t>
      </w:r>
    </w:p>
    <w:p>
      <w:r>
        <w:t>评论：</w:t>
        <w:br/>
      </w:r>
    </w:p>
    <w:p>
      <w:pPr>
        <w:pStyle w:val="Heading2"/>
      </w:pPr>
      <w:r>
        <w:t>33.漫步国画仙境，畅游湘西古城</w:t>
      </w:r>
    </w:p>
    <w:p>
      <w:r>
        <w:t>https://you.ctrip.com/travels/fenghuang988/3639994.html</w:t>
      </w:r>
    </w:p>
    <w:p>
      <w:r>
        <w:t>来源：携程</w:t>
      </w:r>
    </w:p>
    <w:p>
      <w:r>
        <w:t>发表时间：2018-2-28</w:t>
      </w:r>
    </w:p>
    <w:p>
      <w:r>
        <w:t>天数：3 天</w:t>
      </w:r>
    </w:p>
    <w:p>
      <w:r>
        <w:t>游玩时间：6 月</w:t>
      </w:r>
    </w:p>
    <w:p>
      <w:r>
        <w:t>人均花费：3000 元</w:t>
      </w:r>
    </w:p>
    <w:p>
      <w:r>
        <w:t>和谁：和朋友</w:t>
      </w:r>
    </w:p>
    <w:p>
      <w:r>
        <w:t>玩法：</w:t>
      </w:r>
    </w:p>
    <w:p>
      <w:r>
        <w:t>旅游路线：</w:t>
      </w:r>
    </w:p>
    <w:p>
      <w:r>
        <w:t>正文：</w:t>
        <w:br/>
        <w:t>和妈妈姑姑三个人一路从</w:t>
        <w:br/>
        <w:t>哈尔滨飞到长沙</w:t>
        <w:br/>
        <w:t>，又和姐姐在长沙汇合坐火车到张家界，不可谓不折腾，但是到了张家界，又觉得一切都值得了。张家界的山在我游玩过的山中，绝对算的上数一数二了，山势秀美，奇峰怪石，宛如漫步国画仙境，只能感叹为什么好的景区都在南方，北方人出来旅游一次机票钱总要占去预算的很大一部分。</w:t>
        <w:br/>
        <w:t>说到钱既然出来了就不能太算计，毕竟大头已然花了，没必须再在细枝末节上节省影响游玩的质量与心情，所以这次依然和以往出游一样，决定请个私导，网上搜来搜去最后选定了张家界星星之火旅游网，因为他家主要做的就是张家界这片与</w:t>
        <w:br/>
        <w:t>凤凰古城</w:t>
        <w:br/>
        <w:t>这条线，和我们的路线不谋而合，绝对是这条线的专业人士了。到了张家界来接我们的是导游小杨，很是开朗热情，先是领我们去吃了顿地道的美食，然后就休息等待第二天出发了。</w:t>
        <w:br/>
        <w:t>第一天：天门山</w:t>
        <w:br/>
        <w:t>第二天：黄石寨——金鞭溪——老屋场——袁家界</w:t>
        <w:br/>
        <w:t>第三天：杨家界——天子山——十里画廊</w:t>
        <w:br/>
        <w:br/>
        <w:t>吃了早餐大家直接出发去往天门山，我们四个人是独自成团的，一量小车正好坐下，他家也可以十来个人聚到一起成团，不过我们想要更自由一些的行程，随时想住就住，想走就走，所以就没有参加。门票小杨早已定好，天门山的门票进山是分时间段的，我们的进入时间是8点到10点。</w:t>
        <w:br/>
        <w:t>给大家个图以供参考。</w:t>
        <w:br/>
        <w:br/>
        <w:t>有些人上山会爬天梯，但是我们考虑到未来几天还有山路要怕，不想弄的太累了，直接索道上山，这个索道昨天在市区内就看到了，今天终于坐上了，向下望去是真正的山路十八弯，苍翠的青山上盘踞着十回九转的公路，反整我这驾驶水平是不敢上去尝试的。</w:t>
        <w:br/>
        <w:br/>
        <w:t>小杨说下山的巴士就是走这条路的，想来真是有点胆战心惊呢。</w:t>
        <w:br/>
        <w:t>发现我的胆子还是比较大的，这种玻璃栈道对我来讲没有什么挑战，有些人却吓得不敢走。</w:t>
        <w:br/>
        <w:br/>
        <w:t>索道的起点，看出来离城市有多近了吧。</w:t>
        <w:br/>
        <w:t>相对玻璃栈道我还是比较喜欢这种木质的，依山而建，窄窄的路，旁边就是万丈深渊，走上去才真正有了点心惊肉跳的感觉。</w:t>
        <w:br/>
        <w:t>远处的山型看上去极美，巍峨壮阔，只是有些阴天，这对于张家界来说是常有的事了，特别是在这个多雨的6月。</w:t>
        <w:br/>
        <w:t>远远望去的栈道，回头望去走过的路真是十分有成就感。</w:t>
        <w:br/>
        <w:t>这个听说是歌手李娜在这出家的住所，看这到像是一个农家院，住在这里一定很幸福吧。</w:t>
        <w:br/>
        <w:t>我们到达天门洞的时候既然起雾了，整个都看不清楚了，还是有遗憾的。</w:t>
        <w:br/>
        <w:br/>
        <w:br/>
        <w:t>天门洞下来是999个台阶，倒不算长，却很陡，走的时候有点担心摔倒一头滚下去。</w:t>
        <w:br/>
        <w:t>雾气散开了些，勉强可以看到天门洞了，这个感觉，估计是有大妖准备出世了。</w:t>
        <w:br/>
        <w:t>晚上还是住在昨天的宾馆，这里离森林公园景区十分近，明天早上开车过去就可以。晚饭吃的是地道的湘菜，同样是辣我个人觉得比川菜好吃，川菜对我来说太油了。</w:t>
        <w:br/>
        <w:br/>
        <w:t>我们是从景区在正门直接进入的，森林公园景区我们来之前也做过攻略，但是实在是看的晕头转向，又想着有导游，也就没有详细研究了，现在玩过再看，心里才有了一张详细的地图，给大家简单说下。</w:t>
        <w:br/>
        <w:t>第一张图是立体的，山下的风景主要是金鞭溪和十里画廊，然后山上的景区主要是黄石寨，袁家界，杨家界，天子山，其中黄石寨是独立的，其他的则是相连的。</w:t>
        <w:br/>
        <w:t>第二个图则是细小景点的所在，袁家界，杨家界，天子山这片山上的地界可以看到红色标示，是有免费的大巴车的，在路边等一会就有，上了山交通就可以说十分方便了。</w:t>
        <w:br/>
        <w:t>我们是在左下角的门票口进入，走金鞭溪然后上百龙电梯到达山上，因为来的时候有特意避开了周末，所以排队的时间不算太久。有体力好的可以在乱窜坡上去，记得好像是三千个台阶。</w:t>
        <w:br/>
        <w:t>进入森林公园就显眼的就是各种雨伞了，小杨安慰我们，下雨有个好处，就是上山后有机会看到云海，张家界的美景如果少了云海就少了一半魅力。好吧，希望吧。</w:t>
        <w:br/>
        <w:t>静静流淌着的金鞭溪。</w:t>
        <w:br/>
        <w:t>这条路听说走了会发财，那绝对不能错过了。</w:t>
        <w:br/>
        <w:t>大氧吧位于入门处不远，不知道是不是心理作用，真的感觉空气好好，看着周围的秀气挺拔的青山，感觉进入了一个梦境。</w:t>
        <w:br/>
        <w:t>入门的第一个山上的景区就是黄石寨了，这个听说是森林公园开发最早的景区，后来有了袁家界杨家界，这里的人气大不如前，不过既然来了还是要去看下的。</w:t>
        <w:br/>
        <w:t>缆车上下山十分方便，听说袁家界更美些，可是黄石寨对我来说已经是先声夺人，十分震撼了，太美了。</w:t>
        <w:br/>
        <w:br/>
        <w:t>黄石寨下来接着去排百龙电梯，上山啦。</w:t>
        <w:br/>
        <w:t>老屋场这里山上的免费巴士是不到的，离大路比较远需要自己打车过去，这边有个著名的景点就是空中田园了，一开始就是一个村民自己开垦的一块荒地，没想到误打误撞成了景点。</w:t>
        <w:br/>
        <w:br/>
        <w:t>有人说张家界的山很多都是相似的，似乎没有必要来老屋场，毕竟不太方便，可我要这里是我在张家界看山的所有景点里面离山最近的地方，有些似乎就要触手可及，确又相隔天壑，一座座奇峰拔地而起，神兵聚会。</w:t>
        <w:br/>
        <w:br/>
        <w:t>袁家界的哈利路亚山，很古怪的山名，听说是阿凡达上演后改的。</w:t>
        <w:br/>
        <w:t>天下第一桥，大雨哗哗下呀。袁家界这片是旅游团最热衷的，虽然景色也很美，不过还是嘈杂了点，没有之前的神兵聚会那里让人心旷神怡，所以大家千万不要报当地四处拉人那种大团，玩不好的。</w:t>
        <w:br/>
        <w:t>晚上住在天子山外的客栈，听说之前景区内是可以住人的，现在整顿出去了，就不可以了，不过天子山这也很方便，门票是三天的，明天直接进来就可以了。</w:t>
        <w:br/>
        <w:t>杨家界的乌龙寨山路很陡，顺着山路最终可以到达天波府，体力不好的人还是不要尝试了，路很难走，不过俯望群山的视野在张家界是排第一位的。</w:t>
        <w:br/>
        <w:t>下山听了小杨的建议走了卧龙岭，风景很美，还看到的劫道的猴子，真是很嚣张，零食抢过去就吃。</w:t>
        <w:br/>
        <w:t>下了山直接就是十里画廊，可以选择坐小火车出去，不过还是建议走走，毕竟不算远，这种景点就是要充分发挥想象力，看着像什么就是什么。</w:t>
        <w:br/>
        <w:t>结束了张家界之旅，心里很是不舍，建议大家来的时候跟小团，如果方便可以找私导，这当然是质量最高的。千万不要跟大团，看到好多在景区逛了下就下山的旅游团了，竟然还有一日游的，正真的走马观花，张家界值得你用心去体会。愿大家都能在这里收获满满。</w:t>
      </w:r>
    </w:p>
    <w:p>
      <w:r>
        <w:t>评论：</w:t>
        <w:br/>
        <w:t>1.去过，爱过。真想故地重游，楼主让我想起了过去的旧时光</w:t>
        <w:br/>
        <w:t>2.去过，爱过。真想故地重游，楼主让我想起了过去的旧时光</w:t>
        <w:br/>
        <w:t>3.现在出去旅行看人比看景多，楼主你的体会怎么样………</w:t>
        <w:br/>
        <w:t>4.旅行中的主要攻略是来自哪里的呢？有点好奇。</w:t>
      </w:r>
    </w:p>
    <w:p>
      <w:pPr>
        <w:pStyle w:val="Heading2"/>
      </w:pPr>
      <w:r>
        <w:t>34.飞蔦集民宿│蕾拉小姐：我迷上的山中小屋</w:t>
      </w:r>
    </w:p>
    <w:p>
      <w:r>
        <w:t>https://you.ctrip.com/travels/songyang2250/3641548.html</w:t>
      </w:r>
    </w:p>
    <w:p>
      <w:r>
        <w:t>来源：携程</w:t>
      </w:r>
    </w:p>
    <w:p>
      <w:r>
        <w:t>发表时间：2018-3-1</w:t>
      </w:r>
    </w:p>
    <w:p>
      <w:r>
        <w:t>天数：3 天</w:t>
      </w:r>
    </w:p>
    <w:p>
      <w:r>
        <w:t>游玩时间：2 月</w:t>
      </w:r>
    </w:p>
    <w:p>
      <w:r>
        <w:t>人均花费：9999 元</w:t>
      </w:r>
    </w:p>
    <w:p>
      <w:r>
        <w:t>和谁：情侣</w:t>
      </w:r>
    </w:p>
    <w:p>
      <w:r>
        <w:t>玩法：自由行，摄影，人文，自驾，小资，周末游</w:t>
      </w:r>
    </w:p>
    <w:p>
      <w:r>
        <w:t>旅游路线：松阳</w:t>
      </w:r>
    </w:p>
    <w:p>
      <w:r>
        <w:t>正文：</w:t>
        <w:br/>
        <w:t>旅行=满足好奇，试探世界</w:t>
        <w:br/>
        <w:t>你试过冒着「熊出没」的危险，一个人完成黄石公园的徒步，走错路又没水喝，自言自语一路才能防止自己会晕倒的窘境吗？</w:t>
        <w:br/>
        <w:t>你试过在狂欢后的里约小巷，被小毛孩拿着枪抢劫，失了相机钱包和护照，在空无一人的领事馆和家人电话说声新年快乐吗？</w:t>
        <w:br/>
        <w:t>你试过，旅行第二天手机就掉水里，踩着十几厘米高跟鞋走峡谷，为避开一只羚羊差点翻车……</w:t>
        <w:br/>
        <w:t>这么想想，多庆幸现在坐在熟悉的城市里，手里还有杯酒。</w:t>
        <w:br/>
        <w:t>我是许婧，也是蕾拉。</w:t>
        <w:br/>
        <w:t>抓破了脑袋想的开场白，这样酷不酷？</w:t>
        <w:br/>
        <w:t>当然，不敢冒险，也绝对抵达不了彼岸。</w:t>
        <w:br/>
        <w:t>这是在每次潜入无尽的深蓝，独自路过旷野和星空，和每座陌生的城市刻意也不刻意的对话后，悟出的道理。</w:t>
        <w:br/>
        <w:t>旅行真正赋予我的，没有多么惊世骇俗的意义。一直在路上，是因为曾经对这个世界窥探过几眼，便不再能抑制住内心的好奇。</w:t>
        <w:br/>
        <w:t>纽约通过它的淡漠和流动的人群，展示何谓萍水相逢，何谓人生际遇。西部公路教会人独处的美妙，阿拉斯加诉说着人和人之间的连结。还有自省，还有对期许的追求，还有爱情……</w:t>
        <w:br/>
        <w:t>这几年，头发越剪越短，路就越走越长。「3年走遍50个国家，45万公里」？谁算的？我没仔细算过，也可能不止。</w:t>
        <w:br/>
        <w:t>我迷恋自由潜水，甚至有点儿对海底上瘾：每踏足新的一片大洋或者海域时，都会找机会去潜水。</w:t>
        <w:br/>
        <w:t>有人说潜水时失重的感觉十分接近太空，四周苍茫又安静，水的浮力让你轻易地躲开地球引力，就像在浩瀚宇宙间行走。</w:t>
        <w:br/>
        <w:t>如果说旅行是为了躲开日常中的杂事，潜水则是躲开了所有熟悉的生活方式。</w:t>
        <w:br/>
        <w:t>每当我会盯着那个黑梭梭的远方失神，脑子里幻想这一片黑暗的尽头会是哪里，藏着什么样的生命和故事。</w:t>
        <w:br/>
        <w:t>当人被放到地球上正确的位置时，才会认识到自</w:t>
        <w:br/>
        <w:t>己有多渺小。</w:t>
        <w:br/>
        <w:t>你要问我一个人旅行孤不孤独，我不知道怎么回答。但我知道，有生之年找到能让自己快乐的事实属不易。</w:t>
        <w:br/>
        <w:t>旅行，让我产生探索的欲望，也让我心无旁骛地思考。</w:t>
        <w:br/>
        <w:t>我们一辈子都在赶着离开</w:t>
        <w:br/>
        <w:t>这次不如留下来</w:t>
        <w:br/>
        <w:t>每趟旅程或长或短，无论是惊心动魄还是舒服自在，最难过的，是最终都要离开。</w:t>
        <w:br/>
        <w:t>在旅行的路上我一直在想，沿途的经历要怎样带到生活中？</w:t>
        <w:br/>
        <w:t>直到我遇见那些有趣的民宿。</w:t>
        <w:br/>
        <w:t>茑舍</w:t>
        <w:br/>
        <w:t>在</w:t>
        <w:br/>
        <w:t>松阳</w:t>
        <w:br/>
        <w:t>，我认识了杨慧娟。她是「茑舍」的女主人，辞去城市的工作回到老家，把一栋百年老宅改造成民宿，用来招待四方来客。</w:t>
        <w:br/>
        <w:t>第二次去松阳，也不过隔了五个月而已，短短时间竟然跟自己家一般熟了。</w:t>
        <w:br/>
        <w:t>上午，慧娟带着我去老街买菜，下午开车进山看云卷云舒。晚上，我们一起做了一桌菜，宴请了民宿的客人。</w:t>
        <w:br/>
        <w:t>谁说不羡慕呢？</w:t>
        <w:br/>
        <w:t>在留恋的地方有一栋自己的房子，布置成自己喜欢的样子，和每个客人聊天南地北的天，也为他们冲咖啡、做早餐……这样的状态真是渴望坏了。</w:t>
        <w:br/>
        <w:t>我们一辈子都在赶着离开，这次不如就留下来。</w:t>
        <w:br/>
        <w:t>把那些满世界看过的建筑，那些叹为观止形状、肌理和颜色，找个地方，统统存下来。</w:t>
        <w:br/>
        <w:t>粉丝经常给我留言：希望在世界某个角落和我相遇。那不如，来松阳和我相遇？</w:t>
        <w:br/>
        <w:t>松阳这个地方，我第一次去就很喜欢。</w:t>
        <w:br/>
        <w:t>开车往山上走，路边有溪，远处有山，清清静静的。每转过一个弯，就会有一处开阔的景，美好又惊喜。</w:t>
        <w:br/>
        <w:t>路上路过大片的茶园，满眼的绿。如果要找一个地方开自己的民宿，无疑就是这里。</w:t>
        <w:br/>
        <w:t>老旧的夯土房子，肆意生长的植物，年逾古稀的老人。——时间在这里凝结。</w:t>
        <w:br/>
        <w:t>我的民宿就在一片黄土黑瓦的老房子中，外观我会尽量保持原貌，而室内我会亲自设计，我要把各个地方的旅行记忆，放进这所小房子里。</w:t>
        <w:br/>
        <w:t>生活的丰盛与否</w:t>
        <w:br/>
        <w:t>在于你是否仔细，是否用心</w:t>
        <w:br/>
        <w:t>在浙江丽水市松阳县陈家铺村，在海拔800米、终日有云雾缭绕的山间，我找到了心里第一个目的地。</w:t>
        <w:br/>
        <w:t>这里被国家地理杂志称为</w:t>
        <w:br/>
        <w:t>「最后的江南秘境」</w:t>
        <w:br/>
        <w:t>，从上海过来约莫四五个小时车程，却像闯入了与世隔绝的仙境，从夯土屋房到朴实村民，你无法不着迷。</w:t>
        <w:br/>
        <w:t>我找到了孟凡浩，前不久，他设计的富阳东梓关民居被誉为「中国最美民居」，刷爆了我的朋友圈。</w:t>
        <w:br/>
        <w:t>对于乡村改造如何在融入现代设计同时，保护历史古建的尺度把握上，他是个行家。</w:t>
        <w:br/>
        <w:t>鸟瞰效果图</w:t>
        <w:br/>
        <w:t>梯田之上的陈家铺村</w:t>
        <w:br/>
        <w:t>建筑设计上保留了当地夯土墙风貌，与自然和谐共处，低调内敛地融入村庄。</w:t>
        <w:br/>
        <w:t>在层层梯田之上，每个客房都有巨大的落地玻璃窗，可以远眺峡谷风景，晴时重峦叠嶂，阴时云雾翻滚。</w:t>
        <w:br/>
        <w:t>效果图</w:t>
        <w:br/>
        <w:t>空间规划上，除了我精心为你准备的15间客房，还有可以喝茶看书的云端小馆，可以享受当地自然健康美食的餐厅，可以眺望的观景台。</w:t>
        <w:br/>
        <w:t>大堂效果图</w:t>
        <w:br/>
        <w:t>人生有很多事情无法选择，但如果可以，一定要选择为生活的空间注入自己的气质。</w:t>
        <w:br/>
        <w:t>不是每件事都可以很华丽，但是生活的本质和华丽无关，生活的丰盛与否，在于你是否仔细，是否用心。</w:t>
        <w:br/>
        <w:t>所以，这次的室内设计会有我来亲自把关。关于梦想，又近了一步。</w:t>
        <w:br/>
        <w:t>你如果喜欢一个地方，就会想要在这个地方住下来。</w:t>
        <w:br/>
        <w:t>你如果在一个地方造一所房子，就会对这个地方产生归属感。</w:t>
        <w:br/>
        <w:t>松阳，是一个让我想到家的地方。</w:t>
        <w:br/>
        <w:t>希望有一天，我们能在这里相遇，彼时，你我都有一双能看见美的眼睛，和一颗享受自由的心。</w:t>
        <w:br/>
        <w:t>在阡陌交通的山野里，我想好了，要盖一个大大的房子，肆意生活。</w:t>
        <w:br/>
        <w:t>—— END ——</w:t>
      </w:r>
    </w:p>
    <w:p>
      <w:r>
        <w:t>评论：</w:t>
        <w:br/>
      </w:r>
    </w:p>
    <w:p>
      <w:pPr>
        <w:pStyle w:val="Heading2"/>
      </w:pPr>
      <w:r>
        <w:t>35.粗犷的美国西部自驾之旅（二十天亲子游，大峡谷、一号公路、死亡谷、66号公路）</w:t>
      </w:r>
    </w:p>
    <w:p>
      <w:r>
        <w:t>https://you.ctrip.com/travels/westcoastoftheunitedstates1446740/3638736.html</w:t>
      </w:r>
    </w:p>
    <w:p>
      <w:r>
        <w:t>来源：携程</w:t>
      </w:r>
    </w:p>
    <w:p>
      <w:r>
        <w:t>发表时间：2018-3-2</w:t>
      </w:r>
    </w:p>
    <w:p>
      <w:r>
        <w:t>天数：19 天</w:t>
      </w:r>
    </w:p>
    <w:p>
      <w:r>
        <w:t>游玩时间：1 月</w:t>
      </w:r>
    </w:p>
    <w:p>
      <w:r>
        <w:t>人均花费：1 元</w:t>
      </w:r>
    </w:p>
    <w:p>
      <w:r>
        <w:t>和谁：亲子</w:t>
      </w:r>
    </w:p>
    <w:p>
      <w:r>
        <w:t>玩法：</w:t>
      </w:r>
    </w:p>
    <w:p>
      <w:r>
        <w:t>旅游路线：</w:t>
      </w:r>
    </w:p>
    <w:p>
      <w:r>
        <w:t>正文：</w:t>
        <w:br/>
        <w:t>第一次自驾是在澳洲，旅途中各种美景和风土人情让我们有了满满的回忆，便爱上了自驾旅游这种方式，这样的旅途可以让人“自由”的欣赏美景，“慢”下来了解别人的生活，“静”下来思考、敬畏大自然。</w:t>
        <w:br/>
        <w:t>这次美西的行程总共3500公里，大致如下，带着孩子所以每天安排的路程都不算太远，如果精力充沛的朋友可以再往北开到犹他州去黄石公园，大概会多出1000公里，比较建议除冬天以外的季节去，不然有些路段会关闭。</w:t>
        <w:br/>
        <w:t>租车</w:t>
        <w:br/>
        <w:t>在rentalcars.com上面订的，携程也可以订，应该都比租车公司官网便宜，租过buget和national两家的车，感觉后者服务什么的都相对好一点，加州在出示中国的驾照翻译件就可以租车，不需要公证。</w:t>
        <w:br/>
        <w:t>保险</w:t>
        <w:br/>
        <w:t>建议是一定要买的，</w:t>
        <w:br/>
        <w:t>毕竟西部大荒野这么多难开的路，大城市里还有砸窗的危险。保险</w:t>
        <w:br/>
        <w:t>可以在租车网上买，也可以只在网上订个车保险去柜台买（可能会贵一点，但是提车的时候服务态度肯定好很多）</w:t>
        <w:br/>
        <w:t>导航</w:t>
        <w:br/>
        <w:t>用googlemap，下载自己路线的离线地图，特别是山区信号不好的地方，完全够用，不需要买导航仪，离线地图最好在国内装好或者去酒店下，否则美国的4G网络会让你很失望。</w:t>
        <w:br/>
        <w:t>交规</w:t>
        <w:br/>
        <w:t>和国内基本一样，区别是人家是真的遵守交通法规。。。比如右拐让左拐、左拐让直行。</w:t>
        <w:br/>
        <w:t>遇到行人过马路一定不能抢道，遇到别人打灯想变道要减速让行（老美一般不会随意变道）。</w:t>
        <w:br/>
        <w:t>特别注意是STOP的标志，一定要完全停下来，总的来说注意礼让就行了。</w:t>
        <w:br/>
        <w:t>高速上一般限速65-80英里，乘上1.6就是公里，老美开车很多都超速，跟着车流超速一点开没什么问题。</w:t>
        <w:br/>
        <w:t>停车</w:t>
        <w:br/>
        <w:t>总的来说没国内这么紧张，但是像旧金山和洛杉矶停车会很贵，我们在旧金山享受过一晚45刀。</w:t>
        <w:br/>
        <w:t>油价</w:t>
        <w:br/>
        <w:t>不同地区差距比较大，3刀左右算正常的，最便宜的加过2.3刀，贵的四点几刀也有，遇到便宜的就加满吧。</w:t>
        <w:br/>
        <w:t>酒店和民宿</w:t>
        <w:br/>
        <w:t>这个选择哪个看自己喜好，民宿可以体验下当地人的生活（比如你想骑马就可以找一家有大农场的家里入住），遇到热情的房东还可以聊聊天介绍下当地好玩的地方，还有个优点就是一般都有洗衣机。</w:t>
        <w:br/>
        <w:t>嫌麻烦就订酒店，比较便捷一应俱全</w:t>
        <w:br/>
        <w:t>（自己带牙刷拖鞋之类的东西）</w:t>
        <w:br/>
        <w:t>行程</w:t>
        <w:br/>
        <w:t>我们是洛杉矶出发再回到洛杉矶，正好一个圈。嫌累的可以坐飞机飞一段，但是租车是哪里取车哪里还比较便宜，在别的城市还车会另外收取一定的费用。</w:t>
        <w:br/>
        <w:t>国家公园景色都不错，有年票可以买，80刀，一家三口所有公园就免费了。</w:t>
        <w:br/>
        <w:t>吃</w:t>
        <w:br/>
        <w:t>生在中国真的是太幸福了，经常看到美国一家几口开车到in&amp;out或者麦当劳之类的快餐店买几个汉堡“敷衍”一顿，后来因为天天吃炸的、煎的吃的上火就买了个电汤锅（沃尔玛买的30刀左右，不要买slow cook，煮一下得四个小时以上），隔两天去超市买点新鲜的蔬菜煮点粥或者汤吃，感觉还不错。</w:t>
        <w:br/>
        <w:t>手机上可以下一个tripadvisor，美食景点住宿各方面可以作参考。</w:t>
        <w:br/>
        <w:t>小费</w:t>
        <w:br/>
        <w:t>点餐吃饭的地方一定要给，10%代表不满意、15%中规中矩、20%很满意，buffet一般给的少几刀就行，麦当劳之类的快餐不用给，酒店门口帮提行李停车要给，退房最好也在床头柜留个2刀，像羚羊谷这些有导游带着游览的地方也要给，总结下有服务就得给！</w:t>
        <w:br/>
        <w:t>美西很干燥，在中途沙漠戈壁嘴会干的起皮，需要带保湿防晒之类的东西。</w:t>
        <w:br/>
        <w:t>启程订的是晚上11点多的飞机，小朋友在飞机上睡一觉轻松一点，1月21日晚6点到洛杉矶，洛杉矶机场很方便，机场旁的酒店、租车公司一般都有穿梭巴士接送。</w:t>
        <w:br/>
        <w:t>洛杉矶安排了两天，去了格里菲斯天文台Griffith Observatory（可以看到好莱坞标志那座山）、盖蒂中心The Getty Center（一个艺术品、雕像、绘画、古董家具的博物馆），这两个地方都在山顶，可以从不同角度俯瞰洛杉矶。</w:t>
        <w:br/>
        <w:t>之后开车市区转了转斯台普斯、星光大道、圣莫尼卡（晚上最好别去，路边很多流浪汉感觉乱糟糟）。住在比弗利山广场酒店，酒店像个小花园很不错。其他还有像环球影城、迪士尼之类都去过了就没安排去，想去的可以专门安排一天去玩。</w:t>
        <w:br/>
        <w:t>全程大约两小时左右，出了洛杉矶就是西部荒野了，土地一下变得贫瘠了起来，棕榈泉是在沙漠里的一个城市，一年有350天的太阳。棕榈泉有美国最大的outlets，女性的福音有没有？购物、带礼物必去，记得先去游客中心拿打折券。（总统日、圣诞节、新年是几个折扣力度大的时间点）</w:t>
        <w:br/>
        <w:t>约书亚树国家公园很大，我们只去了一部分view point，想逛全得需要半天，当时觉得这里挺震撼的，但是相比后面的几个国家公园这里就一般了。</w:t>
        <w:br/>
        <w:t>出了约书亚树国家公园记得看下油箱，再往西有大约几十英里是没有加油站的。</w:t>
        <w:br/>
        <w:t>去尼德尔斯的62号公路上有一段在铁轨旁边，很漂亮，铁轨边上很多石头摆的爱情宣言，还有分手之后来这里竖的十字架写着bury my memories，本地的情侣应该是经常会来这约会。</w:t>
        <w:br/>
        <w:t>伴随着夕阳赶到了尼德尔斯，原计划今天还有哈瓦苏湖城，来不及了没办法。</w:t>
        <w:br/>
        <w:t>您的浏览器暂不支持播放，我们将尽快解决,建议使用Chrome或FireFox浏览器查看</w:t>
        <w:br/>
        <w:t>时差有点混乱，凌晨4点多一家三口就醒了，干脆就起床看个日出</w:t>
        <w:br/>
        <w:t>哈瓦苏湖城这座London Bridge是老款，退役后被一个有钱的商人从英国一块一块拆开运送到这里的。</w:t>
        <w:br/>
        <w:t>清晨的城里很安静，很多遛狗的、跑步的当地人都非常友好，见面都会跟你打招呼，甚至寒暄几句。</w:t>
        <w:br/>
        <w:t>66号公路最经典的一段在Kingman-Seligman之间，只要你不睡着，沿路66号公路的标志会不断映入眼帘。</w:t>
        <w:br/>
        <w:t>出了kingman出来开一段之后路就都是在山上了，海拔变高，气温慢慢变低，沿途景色也出现了变化，树木变多了，路两边会有冰雪，从夏天的荒漠变成了冬天的森林。</w:t>
        <w:br/>
        <w:t>和Kingman一样，Seligman也保留了很多66号公路的元素。</w:t>
        <w:br/>
        <w:t>继续赶路，到了快接近图萨扬的地方有个小湖，雪还未融化，第一次见到雪很是兴奋</w:t>
        <w:br/>
        <w:t>图萨扬是没有超市的，想买东西提前在Williams小镇买，否则一个来回就是八十英里。</w:t>
        <w:br/>
        <w:t>大峡谷有三个部分，南门进去是景色最好的，南门入口就在图萨扬。</w:t>
        <w:br/>
        <w:t>大峡谷很冷，但是在它雄伟壮观的吸引力面前这都不算什么，顶着零下的温度6点钟赶到Yavapai Point看日出。</w:t>
        <w:br/>
        <w:t>大峡谷公园里面沿着各种view point一路开就能顺路出园开往page，很方便。（如下图）</w:t>
        <w:br/>
        <w:t>马蹄湾停车场到观景点步行还是有一段距离的</w:t>
        <w:br/>
        <w:t>晚上住在佩奇（page），这里就是依靠马蹄湾和羚羊谷建立起来的服务游客的地方，很多酒店，还有walmart和safeway，这一带也是全程油价最便宜的地方。</w:t>
        <w:br/>
        <w:t>羚羊谷离page只有十几分钟路程，同样的只能自己开到停车场，买门票由当地的印第安人导游开车带进去。</w:t>
        <w:br/>
        <w:t>羚羊谷就是个狭长的洞穴，有很多地方只够两个人侧着身通行，每个队伍的司机兼导游会带着一边走一边介绍，服务的好别忘记给小费哦。</w:t>
        <w:br/>
        <w:t>89号公路，在山路和美景中感觉时间过的飞快。</w:t>
        <w:br/>
        <w:t>一路拍拍停停，不知不觉就到了锡安山牧场(Zion Mountain Ranch)，整理下行囊，隔天早上出发去国家公园。</w:t>
        <w:br/>
        <w:t>锡安国家公园虽然不大，但是却五脏俱全，更是徒步的圣地，颜色特别丰富，绝对值得一去。</w:t>
        <w:br/>
        <w:t>玩得过于忘我，出了公园天色已不早，马不停蹄开往拉斯维加斯。</w:t>
        <w:br/>
        <w:t>拉斯维加斯住了两日，酒店建议尽量定在中心一点的位置，这样逛起来比较方便，比如aria（比较新）、marriott（房间大，设施全）、bellagio（门口音乐喷泉）、paris（赌赌赌）等等，酒店相比较它的设施和服务都不算贵，可能因为开太多了把。。或者是吸引人过去消费赌博？</w:t>
        <w:br/>
        <w:t>音乐喷泉</w:t>
        <w:br/>
        <w:t>拉斯维加斯购物的税点要比加州低，东西相对于来说会便宜一点，这两天都在买买买，没拍什么照片。</w:t>
        <w:br/>
        <w:t>出了拉斯维加斯往胡佛水坝的路上，熟悉的荒芜又出现在了眼前</w:t>
        <w:br/>
        <w:t>没有胡佛水坝就没有拉斯维加斯，能在荒漠里建成这样一个大城市，胡佛水坝功不可没</w:t>
        <w:br/>
        <w:t>因为死亡谷的路程很长，一天过于紧凑，所以决定在旁边的帕伦普小镇上停留一晚，这也是个娱乐的小镇，Casino什么的样样具备，甚至还有妓院，在内华达州这是合法的。</w:t>
        <w:br/>
        <w:t>进了死亡谷更干更晒，虽然是二月份但是太阳还是火辣辣的</w:t>
        <w:br/>
        <w:t>同样的沿着一个个point游玩就行，Zabriskie point、Artists Palette那天修路关闭，比较可惜。</w:t>
        <w:br/>
        <w:t>出了死亡谷接近bishop海拔又变高了，可以看到很多雪山，又是另一番景象，bishop是一个相对比较大的小镇，很多人去这附近山上滑雪。</w:t>
        <w:br/>
        <w:t>在bishop补充了点干粮继续出发，一路经过好几个湖，高原湖泊很纯净。</w:t>
        <w:br/>
        <w:t>120号公路封了，优胜美地国家公园没有去成，非常非常可惜，没办法只能又改变计划，一路往北到了南太浩湖</w:t>
        <w:br/>
        <w:t>南太浩湖的小镇是个更大的滑雪集散点，估计很多人都是从加州过来度假的，这里还有很多温泉spa酒店。</w:t>
        <w:br/>
        <w:t>金门大桥有一个很好的view point，在下图红点的位置，是一段盘山公路，导航搜Golden Gate View Point，有很多人在上面骑行，要注意减速避让，建议到傍晚时候去，夕阳余晖照耀下的金门大桥一定更美。</w:t>
        <w:br/>
        <w:t>在</w:t>
        <w:br/>
        <w:t>渔人码头</w:t>
        <w:br/>
        <w:t>碰到一位非常热情的黑人小哥，很热情的上来打招呼，闲聊几句假装很投机要送我们一个据说是自己出的唱片，还签名BlaBla说一大堆~最后终于说出了主要目的，要小费，这...这忽悠的套路外国人都学会了？哈哈哈哈</w:t>
        <w:br/>
        <w:t>crab house在码头的最里面，景色宜人的一家餐厅。</w:t>
        <w:br/>
        <w:t>计划今天还要去旧金山动物园，却恰逢周日人爆满，停车位都找不到便放弃了，顺着1号公路慢慢开向斯坦福。</w:t>
        <w:br/>
        <w:t>春暖花开的景色与之前脑海里的戈壁荒漠对比强烈</w:t>
        <w:br/>
        <w:t>因为计划的变更今天比较空闲，就延一号公路开了一段绕到斯坦福，没想到在从海边往斯坦福开的时候遇到了整个行程里最难开的一段路，非常窄的山路，恰好能通过两辆车交汇，全程弯弯绕绕上上下下，建议还是避开为好。</w:t>
        <w:br/>
        <w:t>斯坦福是由一对夫妇成立的，并用死去的儿子的名字命名，国外的大学都是全开式的，其实这里就是一个小镇。</w:t>
        <w:br/>
        <w:t>据说这个全球一流的大学外面的一条街上全是投行，等着这里杰出的学生们的创新和idea。</w:t>
        <w:br/>
        <w:t>学校里的艺术博物馆展示了很多大师罗丹的雕塑</w:t>
        <w:br/>
        <w:t>胡佛总统是斯坦福的首批毕业生</w:t>
        <w:br/>
        <w:t>出了斯坦福沿着1号公路前往蒙特利，去了有名的蒙特雷水族馆，作为全美最大的海洋水族馆，每年这里会迎接两百万人的到访，小朋友在这里玩的不亦乐乎。</w:t>
        <w:br/>
        <w:t>傍晚赶到了17miles私人海滩，这里大概是1号公路看日落最美的地方了吧</w:t>
        <w:br/>
        <w:t>蒙特雷码头</w:t>
        <w:br/>
        <w:t>有很多家观鲸的店，看自己的选择，船只大小如下图，建议买晕船药提前吃一下，否则小船很颠，三个小时的旅程晕船很痛苦。</w:t>
        <w:br/>
        <w:t>后来据说还有看到海豚，但是因为晕船，所以...没这个眼福。小家伙倒活力四射一点事儿没有，全程在船上跑来跑去。</w:t>
        <w:br/>
        <w:t>卡梅尔离蒙特雷只有十几分钟路程，号称改变你世界观的小镇，家家户户都装饰的跟童话里的房子一样，这里早期的居民都是艺术家。</w:t>
        <w:br/>
        <w:t>从卡梅尔出来后的一段是一号公路最美的一段</w:t>
        <w:br/>
        <w:t>很不幸，1号公路从lucia开始的一段封路了，只能从这里开始绕道。</w:t>
        <w:br/>
        <w:t>晚上住在莫罗贝一个很安静的小镇上，晚上7点多到外面的街道已经空无一人了，房东Monica非常热情，还为我们准备了糖果。她把二楼作为民宿，一楼自己住，院子里种了各式各样的植物，非常会生活。</w:t>
        <w:br/>
        <w:t>经过十多天的穿山越岭，最后两天安排在马里布海滩旁Deer Creek Canyon Park里的一个山顶上，这里散落着几个“大户人家”，我们的房东Reinaldo就是其中一个，他有对双胞胎女儿，还说他去过中国，还记得</w:t>
        <w:br/>
        <w:t>西安小吃</w:t>
        <w:br/>
        <w:t>。。。</w:t>
        <w:br/>
        <w:t>这里的景色很棒，在这里调整下状态，收拾下心情，准备返程！</w:t>
        <w:br/>
        <w:t>差不多二十天的行程很快结束了，旅途中小朋友和我们一起体验了不一样的生活，每天舟车劳顿但是他的表现出乎我意料的坚强，晒黑了却也似乎长大了。</w:t>
        <w:br/>
        <w:t>生活就像是本书，你不去搭理它，它就在角落里默不作声平淡无奇。你给予它关切，它也会还你温柔与快乐。</w:t>
        <w:br/>
        <w:t>旅游可以欣赏美景，也可以体验艰辛，让我们懂得生活，也让我们更了解自己，可以在无意中发现别具一格的景色，也能在有趣的地方发现有意思的人听他讲不一样的故事。</w:t>
        <w:br/>
        <w:t>生活在继续，旅途也一直在路上</w:t>
        <w:br/>
        <w:t>To be continued......</w:t>
      </w:r>
    </w:p>
    <w:p>
      <w:r>
        <w:t>评论：</w:t>
        <w:br/>
        <w:t>1.美好的景色不需要太高级的相机都可以拍出来很美的</w:t>
        <w:br/>
        <w:t>2.看着这些图片，我心动了，我要开始行动了O(∩_∩)O</w:t>
        <w:br/>
        <w:t>3.楼主有一双善于发现美的眼睛，以后我也要走哪里拍哪里！</w:t>
        <w:br/>
        <w:t>4.大富，你可以的</w:t>
        <w:br/>
        <w:t>5.好详细的攻略，好美的照片，谢谢分享</w:t>
      </w:r>
    </w:p>
    <w:p>
      <w:pPr>
        <w:pStyle w:val="Heading2"/>
      </w:pPr>
      <w:r>
        <w:t>36.美国黄石公园大提顿公园3日亲子游</w:t>
      </w:r>
    </w:p>
    <w:p>
      <w:r>
        <w:t>https://you.ctrip.com/travels/yellowstonenationalpark120415/3641512.html</w:t>
      </w:r>
    </w:p>
    <w:p>
      <w:r>
        <w:t>来源：携程</w:t>
      </w:r>
    </w:p>
    <w:p>
      <w:r>
        <w:t>发表时间：2018-3-5</w:t>
      </w:r>
    </w:p>
    <w:p>
      <w:r>
        <w:t>天数：3 天</w:t>
      </w:r>
    </w:p>
    <w:p>
      <w:r>
        <w:t>游玩时间：7 月</w:t>
      </w:r>
    </w:p>
    <w:p>
      <w:r>
        <w:t>人均花费：4200 元</w:t>
      </w:r>
    </w:p>
    <w:p>
      <w:r>
        <w:t>和谁：亲子</w:t>
      </w:r>
    </w:p>
    <w:p>
      <w:r>
        <w:t>玩法：自由行，摄影，人文</w:t>
      </w:r>
    </w:p>
    <w:p>
      <w:r>
        <w:t>旅游路线：黄石国家公园，彩色锅喷泉，火洞河，老忠实间歇泉，上瀑布，下瀑布</w:t>
      </w:r>
    </w:p>
    <w:p>
      <w:r>
        <w:t>正文：</w:t>
        <w:br/>
        <w:t>黄石公园是如此之大，从各个门进去竟然能看到不同状态的景色，鬼斧神工。估计玩一个月也不够。我们就挑最最重点的玩3天。</w:t>
        <w:br/>
        <w:t>第一天</w:t>
        <w:br/>
        <w:t>早餐后，由黄石公园南门进入黄石公园，我们将用一整天的时间细心欣赏</w:t>
        <w:br/>
        <w:t>【黄石公园】</w:t>
        <w:br/>
        <w:t>的美景，</w:t>
        <w:br/>
        <w:t>黄石公园以保持自然风光而著称于世。6000万年以来，黄石地区多次发生的火山爆发，构成了现在海拔2000多米的熔岩高原，加上 3次冰川运动，留下了山谷、瀑布、湖泊以及成群的温泉和喷泉。大自然用水、火、冰、风在这里精雕细琢，安排了迷人的景色。要游山，东、西、北三面，山峰起伏崎岖，山山之间有峡谷，道路坎坷，山岩嶙峋；要逛水，河、湖、溪、泉、塘，大小瀑布，应有尽有，有的从云端直泻而下，有的自山谷奔流而出，有的从地下涌现；要看动物，有水禽、飞禽及野生的哺乳动物--麋鹿、黑熊、驼鹿和大角羊。据说，</w:t>
        <w:br/>
        <w:t>黄石国家公园</w:t>
        <w:br/>
        <w:t>是美国最大的野生动物庇护所。</w:t>
        <w:br/>
        <w:t>入口进去后，就沿着大路一直开。每个门进入黄石公园，看到风景还是不同的，大约是由于气温关系，看到的动物也不相同。</w:t>
        <w:br/>
        <w:t>骑马队</w:t>
        <w:br/>
        <w:t>鹿群</w:t>
        <w:br/>
        <w:t>原先还是绿树成荫,往里开,慢慢就闻到浓浓的硫磺味道</w:t>
        <w:br/>
        <w:t>牦牛</w:t>
        <w:br/>
        <w:t>看到牦牛踩的地方,地底下冒出的热气吗?到处都是火山口</w:t>
        <w:br/>
        <w:t>由于这片火山口的高温,周围几乎没有绿色植物,炎热的夏天反而有一种萧条苍凉的感觉</w:t>
        <w:br/>
        <w:t>由于都是热泉,及其高温,因此游览都有步道</w:t>
        <w:br/>
        <w:t>导游小王介绍说,曾经有人以身试试温度,跳下去瞬间就没了.因此管好自己的孩子.这个不是平时泡的温泉.</w:t>
        <w:br/>
        <w:t>Celestine Pool</w:t>
        <w:br/>
        <w:t>geyser：间歇泉，就是那种会往上喷水的。</w:t>
        <w:br/>
        <w:t>hot spring：一滩水那种，和pool相比，hot spring比较会有沸腾的动作，水常常会外溢，而pool一般水量比较固定，不太会溢出。</w:t>
        <w:br/>
        <w:t>mudpot：水量低，热水跟地上的火山灰混在一起，并被地底的热源加热，然后从表面不断冒出。</w:t>
        <w:br/>
        <w:t>fumarole：喷气泉。一般地表没有水，地下水沸腾后变成蒸汽冒出来，水蒸汽里掺杂有硫磺等杂质，所以可能有味道。</w:t>
        <w:br/>
        <w:t>在Fountain Paint Pot这个景点，以上四种热泉都有，这种景况是很少见很难得的。</w:t>
        <w:br/>
        <w:t>第一个热泉是</w:t>
        <w:br/>
        <w:t>Silex Spring</w:t>
        <w:br/>
        <w:t>，热泉往下游流去，我们首先见到是下游浅浅的水流，因为微生物的存在而变成金黄色。</w:t>
        <w:br/>
        <w:t>著名景观【</w:t>
        <w:br/>
        <w:t>彩色锅喷泉</w:t>
        <w:br/>
        <w:t>FOUNTAIN PAINT POT】</w:t>
        <w:br/>
        <w:t>，如泥沼般 的泉水，受地热沸腾而冒着滚烫的泥泡，也是黄石公园内大型喷泉之一。</w:t>
        <w:br/>
        <w:t>这个景点步道不长,转一圈时间不长,但是各种类型的热泉都能看到,心灵很震撼.</w:t>
        <w:br/>
        <w:t>Silex Spring，泉边的黄色是热水中的微生物形成的，下游有大片的黄色水面。</w:t>
        <w:br/>
        <w:t>fumarole：喷气孔</w:t>
        <w:br/>
        <w:t>走到步道中间,挤着很多人拍摄,原来是一大片的热泉区.</w:t>
        <w:br/>
        <w:t>一起喷气很壮观</w:t>
        <w:br/>
        <w:t>绕着这片热泉一周,远远就看到冒的热气</w:t>
        <w:br/>
        <w:t>在Lower Geyser Basin（低喷泉盆地）参观完Fountain Paint Pot（彩色锅喷泉），继续向最有名的</w:t>
        <w:br/>
        <w:t>Midway Geyser Basin（中喷泉盆地）走去.</w:t>
        <w:br/>
        <w:t>火洞河</w:t>
        <w:br/>
        <w:t>。步道带你过河后深入景区</w:t>
        <w:br/>
        <w:t>冒着烟的热泉水缓缓流入河中</w:t>
        <w:br/>
        <w:t>沿途不同的风光,湍急的河流,碧绿的青草和深深浅浅的黄色印记并存</w:t>
        <w:br/>
        <w:t>顺着热流溯源，渐渐地看到了更大片的热泉水，被水中的微生物染成了各种颜色。那蒸腾的大片白烟下面就是进入景区看到的第一个热泉</w:t>
        <w:br/>
        <w:t>Excelsior Geyser</w:t>
        <w:br/>
        <w:t>。</w:t>
        <w:br/>
        <w:t>顺着步道走能沿着Excelsior Geyser走上大半圈，我走两步照一张，拍了很多张，这一张是我最喜欢的，取景最全，也照出了渐次深入和热泉颜色的变化。这个喷泉现在是很平静，但以前曾经是黄石喷发高度最高的喷泉，据说有91米高。最近的一次喷发是在1985年。</w:t>
        <w:br/>
        <w:t>那就是非常有名的</w:t>
        <w:br/>
        <w:t>[Grand Prismatic Spring（大棱镜喷泉）]</w:t>
        <w:br/>
        <w:t>，因为热泉外围的颜色很漂亮，所以也管它叫七彩泉</w:t>
        <w:br/>
        <w:t>【大棱镜泉】</w:t>
        <w:br/>
        <w:t>尤为突出，被称为是上帝的调色盘，绝对是您不可错过的景点！上帝对黄石的爱在大棱镜泉体现的淋漓尽致，这样丰富的色彩让初次见面变的异常惊喜，仿佛有一双蓝眼睛在深深凝望.</w:t>
        <w:br/>
        <w:t>不多说,上照片,惊喜吧!!</w:t>
        <w:br/>
        <w:t>棱镜给人感觉就是在太阳的折射下,七彩纷呈,金光灿烂.</w:t>
        <w:br/>
        <w:t>大棱镜当之无愧是黄石最美的喷泉。</w:t>
        <w:br/>
        <w:t>有没有如坠仙境的感觉,雾腾腾的仙气从碧蓝碧蓝的仙池中升起,金黄色海滩.......</w:t>
        <w:br/>
        <w:t>看完大棱镜，沿着步道继续前行，中间经过一段稍显平淡的景色，接下来就将看到景区里第三个喷泉Opal Pool.猫眼泉是这个景区最小的泉，</w:t>
        <w:br/>
        <w:t>继续前行，相隔很近，出现了第四个热泉Turquoise Pool绿松石泉了。</w:t>
        <w:br/>
        <w:t>看完这些美丽的无法形容的热泉后，我更好奇的是</w:t>
        <w:br/>
        <w:t>【老忠实间隙泉】</w:t>
        <w:br/>
        <w:t>，我倒要看看如何忠实？</w:t>
        <w:br/>
        <w:t>【</w:t>
        <w:br/>
        <w:t>老忠实间歇泉</w:t>
        <w:br/>
        <w:t>】是世界上最著名的间歇泉。它有规律地喷发至少已有200年了，始终给人以深刻的印象。现喷发规律是90分钟左右一次</w:t>
        <w:br/>
        <w:t>我们来到游客中心，看到下一次的喷发时间是4：52PM ，离这个时间点还有一段时间，就逛逛旁边的纪念品店</w:t>
        <w:br/>
        <w:t>购入的冰箱贴</w:t>
        <w:br/>
        <w:t>旁边还有自然博物馆，孩子肯定喜欢，因为可以亲身实践。</w:t>
        <w:br/>
        <w:t>老忠实喷泉标牌留影</w:t>
        <w:br/>
        <w:t>提前半个小时已经很多人都坐好了位置。</w:t>
        <w:br/>
        <w:t>没喷发前，安静的模样</w:t>
        <w:br/>
        <w:t>喷泉旁边很多乌鸦，在啄食</w:t>
        <w:br/>
        <w:t>4：52PM准时开始喷发了，高度30-45米不等</w:t>
        <w:br/>
        <w:t>老忠实喷泉，真心忠实，每93分钟喷发一次，基本不差。</w:t>
        <w:br/>
        <w:t>入住的酒店外观，离黄石公园很近</w:t>
        <w:br/>
        <w:t>当日明细</w:t>
        <w:br/>
        <w:t>第二天</w:t>
        <w:br/>
        <w:t>8:50</w:t>
        <w:br/>
        <w:t>【黄石峡谷瀑布区】</w:t>
        <w:br/>
        <w:t>，欣赏雄伟秀丽的大峡谷和黄石瀑布</w:t>
        <w:br/>
        <w:t>9:20 近距离偶遇牦牛，看得清清楚楚</w:t>
        <w:br/>
        <w:t>北美最大的高山湖——【黄石湖】</w:t>
        <w:br/>
        <w:t>是典型的火口湖，也是〝美国最大的高山湖泊〞在这里可以感受黄石湖的静谧之美，湖畔是火红的岩石，视觉向湖泊延伸，逐渐变成翡翠的绿，再向湖天相接的方向延伸，便又成了深邃的蓝。挑战的不仅是你的视觉，还有你灵魂的深度。</w:t>
        <w:br/>
        <w:t>黄石河水贯穿火山岩石，经长期强力冲蚀，形成了深400米、宽500米、长38公里的气势磅礴的险峻峡谷，峡谷两侧从橙黄色到桔红色的岩层形成两条曲折彩带，峡壁从头到脚都闪烁着耀眼的光泽，在阳光下绚丽夺目。</w:t>
        <w:br/>
        <w:t>小王牵着玲宝</w:t>
        <w:br/>
        <w:t>在山间行走，寻觅泉水遇到的竹林，如同江南一般。</w:t>
        <w:br/>
        <w:t>在峡谷的经典区域，湍急的河水浪花飞溅，形成两道壮丽的瀑布，轰鸣着泄人谷底。第一个瀑布有33米高，这是</w:t>
        <w:br/>
        <w:t>上瀑布</w:t>
        <w:br/>
        <w:t>，第二个有92米高，称为</w:t>
        <w:br/>
        <w:t>下瀑布</w:t>
        <w:br/>
        <w:t>。</w:t>
        <w:br/>
        <w:t>看完大峡谷和上下瀑布，车子继续北行。</w:t>
        <w:br/>
        <w:t>山花烂漫让我们一停再停</w:t>
        <w:br/>
        <w:t>这些鸟看见人都不怕，估计它们是司空见怪 了。</w:t>
        <w:br/>
        <w:t>一边是满目春色一边却是皑皑雪山，黄石总是不经意地给我们带来惊讶。</w:t>
        <w:br/>
        <w:t>这几天 熊，狼，麋鹿，野牛，牦牛、羚羊，乌鸦等轮番上场，在自然界进行着角逐。</w:t>
        <w:br/>
        <w:t>都说熊 不能离这么近看，这次真是意外的收获，看着熊瞎子整个过马路的场景，所有的人都屏息凝视，估计和我们一样拍摄了无数张照片吧！！</w:t>
        <w:br/>
        <w:t>【地球上最迷人的七大温泉之一：猛犸温泉】</w:t>
        <w:br/>
        <w:t>在还没达到前，我有点兴趣缺缺，总认为猛犸温泉估计也就是和前面见到的一些死寂的火山差不多，苍白坎坷。</w:t>
        <w:br/>
        <w:t>没想到一下车就看到了猛犸温泉的正面全景，完全惊呆了。远远望去堆金积玉、晶莹剔透，留下的热泉沿着山坡形成一个一个非常漂亮的五彩大台阶。</w:t>
        <w:br/>
        <w:t>在大自然面前我们的知识量如同沧海一粟，千万不要轻易嘲笑自然。</w:t>
        <w:br/>
        <w:t>来几张猛犸温泉的特写</w:t>
        <w:br/>
        <w:t>为我那辛苦的“摄影师”老公拍几张</w:t>
        <w:br/>
        <w:t>猛犸温泉(Mammoth Hot Springs)，是世界上已探明的最大的碳酸盐沉积温泉。它最显著的特点当属米涅瓦阶地，那是几千年来冷却沉淀的温泉水所形成的一连串阶地。每年有超过两吨的地下水流入马姆莫斯。</w:t>
        <w:br/>
        <w:t>明明是钙化的石灰石，愣是像玉石堆砌的皇帝宫殿</w:t>
        <w:br/>
        <w:t>在2002年之前，从这个角度看过去，水流从一个一个“台阶”往下流淌，每个“台阶”中色彩各异，流光溢彩，美不胜收。再过个几年，温泉遗迹还将进一步崩塌变灰，就连白色的阶梯估计都看不到了。</w:t>
        <w:br/>
        <w:t>我们准备深入敌后了，这座山周围的步道很多，上上下下左左右右都有。我们大约花了两个钟头探摸猛犸温泉的全貌</w:t>
        <w:br/>
        <w:t>这个是跑到正面看到的山的顶上看到的火山泉眼</w:t>
        <w:br/>
        <w:t>枯死的树做陪衬，相得益彰。</w:t>
        <w:br/>
        <w:t>这番景象让我想起雪盖3尺的东北，雪山天融为一体，遥远的天际已经分不清。</w:t>
        <w:br/>
        <w:t>刺眼的亮白黄色棕褐</w:t>
        <w:br/>
        <w:t>这个角度又像是馒头</w:t>
        <w:br/>
        <w:t>沿着步道，随处看到冒着热气的泉眼</w:t>
        <w:br/>
        <w:t>各种微生物沉淀形成的五彩七彩多彩</w:t>
        <w:br/>
        <w:t>一天的美景够我们消化一辈子的。</w:t>
        <w:br/>
        <w:t>怀着对美景的敬仰离开了黄石公园</w:t>
        <w:br/>
        <w:t>就近在黄石公园旁边找了家中餐馆——红莲，马上要回国了，还没尝试下老美的中餐，今天就试一下，看看口味如何？</w:t>
        <w:br/>
        <w:t>春卷和叉烧</w:t>
        <w:br/>
        <w:t>水煮鱼</w:t>
        <w:br/>
        <w:t>鹿肉，好吃的</w:t>
        <w:br/>
        <w:t>牦牛肉，也不老，很嫩</w:t>
        <w:br/>
        <w:t>一桌野味，184美金。</w:t>
        <w:br/>
        <w:t>【夜游西黄石小镇】</w:t>
        <w:br/>
        <w:t>从美国黄石国家公园西门进出都要经过这座小镇。这是离黄石国家公园最近的城镇，是黄石公园5个出口中最热闹的一个，小镇虽小，酒店多，商铺多，餐馆多，还有博物馆，图书馆，银行，警察局等</w:t>
        <w:br/>
        <w:t>我们酒店前面的一排宾馆</w:t>
        <w:br/>
        <w:t>母女穿上新买的熊猫鞋</w:t>
        <w:br/>
        <w:t>在黄石标志物：熊大哥前留影</w:t>
        <w:br/>
        <w:t>博物馆</w:t>
        <w:br/>
        <w:t>到处都是黑熊标志</w:t>
        <w:br/>
        <w:t>琳琅满目的商品</w:t>
        <w:br/>
        <w:t>这家店堪称网红，比喜茶人还多。</w:t>
        <w:br/>
        <w:t>一圈逛完，手中捧着DQ，心满意足回宾馆睡觉。</w:t>
        <w:br/>
        <w:t>当日明细</w:t>
        <w:br/>
        <w:t>第三天</w:t>
        <w:br/>
        <w:t>早餐后出发，黄石开到大提顿国家公园需要2小时车程。</w:t>
        <w:br/>
        <w:t>烟雾缭绕，汽车腾云驾雾。</w:t>
        <w:br/>
        <w:t>【大提顿国家公园】</w:t>
        <w:br/>
        <w:t>大提顿国家公园位于美国怀俄明州西北部壮观的冰川山区，1929 年建立，占地126 平方千米。公园内最高的山峰是大提顿峰，海拔4198 米，有存留至今的冰川。分布在该地的冰湖以珍尼湖为最著名。斯内克河上用水坝拦堵形成的杰克森湖为当地最大的水域。高耸入云的山巅，覆盖着千年的冰河，山连山，峰连峰，宛如进入人间仙境。公园内有成群的美洲野牛、麋鹿和羚羊，还有其他许多种哺乳动物。</w:t>
        <w:br/>
        <w:t>在开满小红花的碧绿草原上，是一片郁郁苍苍的林群，其上耸立着山色变幻的高峰，从灰到蓝，由蓝到紫，有时几乎与衬托的白云浑然一体。公园东部有一系列冰川形成的湖泊，杰克森湖最大。这里有几条公路贯穿南北，</w:t>
        <w:br/>
        <w:t>大提顿山脉千峰弄雪，是美国落基山脉的精华所在，大文豪海明威将其称为美国境内的瑞士，派拉蒙电影公司的片头就是大提顿的主峰，如画山水倒影在克冰湖上，人间仙境堪称绝景。</w:t>
        <w:br/>
        <w:t>清清——美国之行游记</w:t>
        <w:br/>
        <w:t>1、美国西部19天亲子自由行游（旧金山、17哩、洛杉矶、圣地亚哥、拉斯、大峡谷、羚羊谷、黄石）</w:t>
        <w:br/>
        <w:t>http://you.ctrip.com/travels/losangeles250/3616901.html</w:t>
        <w:br/>
        <w:t>2、美国环球影城最新最强攻略</w:t>
        <w:br/>
        <w:t>http://you.ctrip.com/travels/1447450/3641902.html</w:t>
        <w:br/>
        <w:t>3、美国黄石公园大提顿公园3日亲子游</w:t>
        <w:br/>
        <w:t>http://you.ctrip.com/travels/yellowstonenationalpark120415/3641512.html</w:t>
        <w:br/>
        <w:t>4、美国羚羊彩穴、马蹄湾、鲍威尔胡亲子自由行（用时1日）</w:t>
        <w:br/>
        <w:t>http://you.ctrip.com/travels/page33407/3642878.html</w:t>
        <w:br/>
        <w:t>5、美国西部最爱小镇之一：Pacific Grove 蝴蝶镇Butterfly Town）</w:t>
        <w:br/>
        <w:t>http://you.ctrip.com/travels/sanfrancisco249/3641383.html</w:t>
        <w:br/>
        <w:t>6、美国最爱景点之二：赫氏古堡</w:t>
        <w:br/>
        <w:t>http://you.ctrip.com/travels/sansimeon34571/3642815.html</w:t>
        <w:br/>
        <w:t>7、美国之行最爱景点之三：巴博亚公园</w:t>
        <w:br/>
        <w:t>http://you.ctrip.com/travels/sandiego1954/3642816.html</w:t>
        <w:br/>
        <w:t>8、美国之行最爱景点之四：盖蒂中心</w:t>
        <w:br/>
        <w:t>http://you.ctrip.com/travels/losangeles250/3642677.html</w:t>
        <w:br/>
        <w:t>9、美国之行最爱景点之五：</w:t>
      </w:r>
    </w:p>
    <w:p>
      <w:r>
        <w:t>评论：</w:t>
        <w:br/>
        <w:t>1.好地方的确值得一去再去</w:t>
        <w:br/>
        <w:t>2.多和我交流啊</w:t>
        <w:br/>
        <w:t>3.只要开心都可以！穷游也有豪华也行，就像花儿与少年，有笑有泪！</w:t>
        <w:br/>
        <w:t>4.去过，看完想回去翻过去的照片，回到属于自己的回忆。</w:t>
        <w:br/>
        <w:t>5.你觉得旅行是应该高端舒适游，还是应该“穷游”呢？</w:t>
        <w:br/>
        <w:t>6.不错的地方，我也要去一次！！不止一次，哈！</w:t>
        <w:br/>
        <w:t>7.拜读大作</w:t>
        <w:br/>
        <w:t>8.牛二哥给力回复！最近日本行总是骚扰你</w:t>
      </w:r>
    </w:p>
    <w:p>
      <w:pPr>
        <w:pStyle w:val="Heading2"/>
      </w:pPr>
      <w:r>
        <w:t>37.美国西部最爱小镇之一：Pacific Grove 蝴蝶镇Butterfly Town）</w:t>
      </w:r>
    </w:p>
    <w:p>
      <w:r>
        <w:t>https://you.ctrip.com/travels/sanfrancisco249/3641383.html</w:t>
      </w:r>
    </w:p>
    <w:p>
      <w:r>
        <w:t>来源：携程</w:t>
      </w:r>
    </w:p>
    <w:p>
      <w:r>
        <w:t>发表时间：2018-3-5</w:t>
      </w:r>
    </w:p>
    <w:p>
      <w:r>
        <w:t>天数：1 天</w:t>
      </w:r>
    </w:p>
    <w:p>
      <w:r>
        <w:t>游玩时间：7 月</w:t>
      </w:r>
    </w:p>
    <w:p>
      <w:r>
        <w:t>人均花费：1000 元</w:t>
      </w:r>
    </w:p>
    <w:p>
      <w:r>
        <w:t>和谁：亲子</w:t>
      </w:r>
    </w:p>
    <w:p>
      <w:r>
        <w:t>玩法：自由行，摄影，人文</w:t>
      </w:r>
    </w:p>
    <w:p>
      <w:r>
        <w:t>旅游路线：旧金山</w:t>
      </w:r>
    </w:p>
    <w:p>
      <w:r>
        <w:t>正文：</w:t>
        <w:br/>
        <w:t>我们选择先去蒙特雷Monterey 西侧的Pacific Grove，进入17哩收费路段，Pacific Grove有个美丽的别称：蝴蝶镇（Butterfly Town）。传闻每年10月至次年3月成千上万迁徙途中的帝王蝶（Monarch Butterfly）会停在这里过冬，待到北方回暖再飞走。在此期间，Pacific Grove的丛林花圃彩蝶翩翩，胜似春花烂漫。我揣着自己的蝴蝶梦来到传说中的蝴蝶镇。</w:t>
        <w:br/>
        <w:t>车上往外看，一栋栋童话般的小别墅就已经吸引我的目光</w:t>
        <w:br/>
        <w:t>蝴蝶小镇环境清幽，气候宜人，背山面海，小镇上的居民最喜爱在这棵树下聊天，练瑜伽</w:t>
        <w:br/>
        <w:t>还吸引了各种小动物出动</w:t>
        <w:br/>
        <w:t>海上活动也很多：有散步的</w:t>
        <w:br/>
        <w:t>划皮划艇的</w:t>
        <w:br/>
        <w:t>游泳嬉戏的</w:t>
        <w:br/>
        <w:t>像我们这样拍照的 ：）</w:t>
        <w:br/>
        <w:t>海边玩耍后，进入小镇内部，更让人心醉</w:t>
        <w:br/>
        <w:t>色彩鲜艳的房子</w:t>
        <w:br/>
        <w:t>喜欢挂国旗的房子</w:t>
        <w:br/>
        <w:t>精致的house</w:t>
        <w:br/>
        <w:t>红艳艳的别墅，透过窗户也看到国旗了</w:t>
        <w:br/>
        <w:t>日式的庭院</w:t>
        <w:br/>
        <w:t>虽然没有看到闻名的蝴蝶，但是每幢富有特色的HOUSE同样美不胜收。每家主人都把自己的屋子装扮得与众不同</w:t>
        <w:br/>
        <w:t>清新雅致风格</w:t>
        <w:br/>
        <w:t>小镇的彩色树，矗立在路口</w:t>
        <w:br/>
        <w:t>问询中心也很有互动感</w:t>
        <w:br/>
        <w:t>谁家的门牌，这么霸气</w:t>
        <w:br/>
        <w:t>小镇的发廊</w:t>
        <w:br/>
        <w:t>闲庭信步，慢慢品味小镇的原汁原味</w:t>
        <w:br/>
        <w:t>孩子又回到海边玩了一个小时。如果中国的生活也这么慢下来多好啊！！</w:t>
        <w:br/>
        <w:t>离开蝴蝶湾，向下一站17哩湾驶去。</w:t>
        <w:br/>
        <w:t>清清——美国之行游记</w:t>
        <w:br/>
        <w:t>1、美国西部19天亲子自由行游（</w:t>
        <w:br/>
        <w:t>旧金山</w:t>
        <w:br/>
        <w:t>、17哩、洛杉矶、圣地亚哥、拉斯、大峡谷、羚羊谷、黄石）</w:t>
        <w:br/>
        <w:t>http://you.ctrip.com/travels/losangeles250/3616901.html</w:t>
        <w:br/>
        <w:t>2、美国环球影城最新最强攻略</w:t>
        <w:br/>
        <w:t>http://you.ctrip.com/travels/1447450/3641902.html</w:t>
        <w:br/>
        <w:t>3、美国黄石公园大提顿公园3日亲子游</w:t>
        <w:br/>
        <w:t>http://you.ctrip.com/travels/yellowstonenationalpark120415/3641512.html</w:t>
        <w:br/>
        <w:t>4、美国羚羊彩穴、马蹄湾、鲍威尔胡亲子自由行（用时1日）</w:t>
        <w:br/>
        <w:t>http://you.ctrip.com/travels/page33407/3642878.html</w:t>
        <w:br/>
        <w:t>5、美国西部最爱小镇之一：Pacific Grove 蝴蝶镇Butterfly Town）</w:t>
        <w:br/>
        <w:t>http://you.ctrip.com/travels/sanfrancisco249/3641383.html</w:t>
        <w:br/>
        <w:t>6、美国最爱景点之二：赫氏古堡</w:t>
        <w:br/>
        <w:t>http://you.ctrip.com/travels/sansimeon34571/3642815.html</w:t>
        <w:br/>
        <w:t>7、美国之行最爱景点之三：巴博亚公园</w:t>
        <w:br/>
        <w:t>http://you.ctrip.com/travels/sandiego1954/3642816.html</w:t>
        <w:br/>
        <w:t>8、美国之行最爱景点之四：盖蒂中心</w:t>
        <w:br/>
        <w:t>http://you.ctrip.com/travels/losangeles250/3642677.html</w:t>
        <w:br/>
        <w:t>9、美国之行最爱景点之五：</w:t>
      </w:r>
    </w:p>
    <w:p>
      <w:r>
        <w:t>评论：</w:t>
        <w:br/>
        <w:t>1.继续努力</w:t>
        <w:br/>
        <w:t>2.好运连连</w:t>
        <w:br/>
        <w:t>3.很好啊</w:t>
        <w:br/>
        <w:t>4.可以写得更好更多些，更干货些的，加油。</w:t>
        <w:br/>
        <w:t>5.棒呆，我们也要去！希望也有好运伴随。</w:t>
        <w:br/>
        <w:t>6.这我去年也过去的，哈哈~不过我当时没有想到写游记，趁着有活动我就补起来~</w:t>
      </w:r>
    </w:p>
    <w:p>
      <w:pPr>
        <w:pStyle w:val="Heading2"/>
      </w:pPr>
      <w:r>
        <w:t>38.雪景张家界—和你的最后一段旅程</w:t>
      </w:r>
    </w:p>
    <w:p>
      <w:r>
        <w:t>https://you.ctrip.com/travels/zhangjiajie23/3642394.html</w:t>
      </w:r>
    </w:p>
    <w:p>
      <w:r>
        <w:t>来源：携程</w:t>
      </w:r>
    </w:p>
    <w:p>
      <w:r>
        <w:t>发表时间：2018-3-9</w:t>
      </w:r>
    </w:p>
    <w:p>
      <w:r>
        <w:t>天数：5 天</w:t>
      </w:r>
    </w:p>
    <w:p>
      <w:r>
        <w:t>游玩时间：12 月</w:t>
      </w:r>
    </w:p>
    <w:p>
      <w:r>
        <w:t>人均花费：1500 元</w:t>
      </w:r>
    </w:p>
    <w:p>
      <w:r>
        <w:t>和谁：情侣</w:t>
      </w:r>
    </w:p>
    <w:p>
      <w:r>
        <w:t>玩法：半自由行</w:t>
      </w:r>
    </w:p>
    <w:p>
      <w:r>
        <w:t>旅游路线：张家界，黄石寨，水绕四门，百龙天梯，袁家界，乌龙寨，十里画廊，武陵源，黄龙洞，凤凰，长沙，岳麓山</w:t>
      </w:r>
    </w:p>
    <w:p>
      <w:r>
        <w:t>正文：</w:t>
        <w:br/>
        <w:t>也正是这样的误打误撞让我俩见识到了不一样的</w:t>
        <w:br/>
        <w:t>张家界</w:t>
        <w:br/>
        <w:t>，虽然这一路因为大雾错过了许多美景，但也不枉此行了。大年初六从天津天环客运站坐大巴直奔</w:t>
        <w:br/>
        <w:t>北京机场</w:t>
        <w:br/>
        <w:t>。 坐的飞机中途要在</w:t>
        <w:br/>
        <w:t>长沙黄花机场</w:t>
        <w:br/>
        <w:t>停所以再飞到张家界已经是晚上了。我们住在之前团购的小旅店离汽车站很近方便我们坐最早的车去张家界森...</w:t>
        <w:br/>
        <w:t>也正是这样的误打误撞让我俩见识到了不一样的张家界，虽然这一路因为大雾错过了许多美景，但也不枉此行了。大年初六从天津天环客运站坐大巴直奔北京机场。</w:t>
        <w:br/>
        <w:t>坐的飞机中途要在长沙黄花机场停所以再飞到张家界已经是晚上了。我们住在之前团购的小旅店离汽车站很近方便我们坐最早的车去张家界森林公园。之前团购时说是100结果到了之后非说其中不含空调费又补交20.第二天一早坐车到达张家界森林公园。买票完全不用排队的感觉真好，景区几乎见不到什么游客。</w:t>
        <w:br/>
        <w:t>这一趟有很多遗憾，</w:t>
        <w:br/>
        <w:t>黄石寨</w:t>
        <w:br/>
        <w:t>我们只爬了一段路为了安全着想我们只能放弃。当时我们还没有买草鞋，这样的路寸步难行。下去的时候几乎是蹲着身子一点点蹭下来的。</w:t>
        <w:br/>
        <w:t>金鞭溪我们还是走了全程的。在金鞭溪的那段路，像是春天。</w:t>
        <w:br/>
        <w:t>在</w:t>
        <w:br/>
        <w:t>水绕四门</w:t>
        <w:br/>
        <w:t>那边坐了</w:t>
        <w:br/>
        <w:t>百龙天梯</w:t>
        <w:br/>
        <w:t>到</w:t>
        <w:br/>
        <w:t>袁家界</w:t>
        <w:br/>
        <w:t>之后我们就傻眼了，白茫茫一片，大雾把好景色全都遮住了。</w:t>
        <w:br/>
        <w:t>由于路面全是冰环保车都停运了索道也同样。很多路只能包车拼车走。山上旅店有很多家不营业，水管全被冻住，我们吃的水都是店主大叔挑来的。我已经忘了那家店叫什么了，房间很大很干净只可以没有空调。张家界森林公园基本没玩就回了。</w:t>
        <w:br/>
        <w:br/>
        <w:t>乌龙寨</w:t>
        <w:br/>
        <w:t>在乌龙寨的时候发生了一件坑爹的事，大家千万不要提着吃的在山里走，我俩就苦逼的被猴子抢了，没错！！！是被抢了！！！！！！！</w:t>
        <w:br/>
        <w:t>第二天索道下山直奔</w:t>
        <w:br/>
        <w:t>十里画廊</w:t>
        <w:br/>
        <w:t>出了</w:t>
        <w:br/>
        <w:t>武陵源</w:t>
        <w:br/>
        <w:t>之后有大巴到</w:t>
        <w:br/>
        <w:t>黄龙洞</w:t>
        <w:br/>
        <w:t>，黄龙洞一定是来张家界必去的景点。</w:t>
        <w:br/>
        <w:t>回到张家界市区订了一家汉庭住下。然后去饱餐一顿，这个餐馆叫什么我已经不记得了，在如家旁边，量大便宜还好吃。</w:t>
        <w:br/>
        <w:t>第二天一大早就打车直奔天门山索道，由于天气缘故天门洞和玻璃栈道都被封了。不一样的天门山。</w:t>
        <w:br/>
        <w:t>庆幸我们上去的早，后来慢慢又开始下起雾又成了雾蒙蒙的一片。下山，直奔胡师傅三下锅。胡师傅三下锅真心赞，价格不贵又好吃，回天津之后经常想念那个味道。</w:t>
        <w:br/>
        <w:t>第二天起了个大早去吃熊氏草帽面。。。很便宜啊就是真不好吃。。。不明白为啥这么多推荐的。。。。。</w:t>
        <w:br/>
        <w:t>本想打车去汽车站动身宝峰湖，结果被司机忽悠说宝峰湖不好玩不如去土司城，土司城没有学生票还死贵死贵的，里面什么都没有，非常坑。门票120</w:t>
        <w:br/>
        <w:t>后来还是因为不甘心去了宝峰湖</w:t>
        <w:br/>
        <w:t>离开宝峰湖回快捷酒店拿行李直奔汽车站直奔</w:t>
        <w:br/>
        <w:t>凤凰</w:t>
        <w:br/>
        <w:t>到凤凰的时候已经是晚上了华灯初上</w:t>
        <w:br/>
        <w:t>一楼临江吊脚楼，老板娘是北方人，很和善。好像叫沱水人家，已经记不清了。凤凰商业化严重，不是很喜欢，虽然它真的很美，但是已经没有那种淳朴的味道了。凤凰的酒吧11点关门，幸好它是11点就不营业了，站在房间里地都是颤的。。。。。。时间相隔太久，已经记不清吃的餐馆的名字了，凤凰留给我的记忆就是食物物美价廉。晚饭吃的血粑鸭叫花鸡</w:t>
        <w:br/>
        <w:t>晚上的第二顿。老宅粉馆。强烈推荐</w:t>
        <w:br/>
        <w:t>在凤凰的第二天的午饭，蕨菜腊肉 酸汤鱼</w:t>
        <w:br/>
        <w:t>早上起来在房间里，我喜欢那个椅子</w:t>
        <w:br/>
        <w:t>早晨的凤凰，我们逃了票，故居就没有进去看。凤凰的腊肉是我每次旅游带回去的特产里最受爸爸妈妈欢迎的，还有好吃的猕猴桃干。凤凰的姜糖没有平遥的好。</w:t>
        <w:br/>
        <w:t>从老婆婆那里买来的手编花环忽略我的鞋，为了方便只能那么穿，也忽略我的外套吧。。。</w:t>
        <w:br/>
        <w:t>动身</w:t>
        <w:br/>
        <w:t>长沙</w:t>
        <w:br/>
        <w:t>，从老板娘那里订的票记得一张票一百多，发车不准时拖了一两个小时，到长沙时已经是晚上十点了，预定了汉庭，找到最近的还在营业的吃的就是麦当劳。第二天一早爬</w:t>
        <w:br/>
        <w:t>岳麓山</w:t>
        <w:br/>
        <w:t>，他以前没坐过索道，第一次坐包厢的索道是在张家界和我，坐普通的椅子那种索道也是和我，在岳麓山。希望我能被他记得久一些吧。岳麓山大公园。。。其实不推荐。。。。。。</w:t>
        <w:br/>
        <w:t>长沙只是我们的中转站，</w:t>
        <w:br/>
        <w:t>长沙飞天津</w:t>
        <w:br/>
        <w:t>机票会便宜一些。我记得这家店叫杨裕兴好像。好想念这个味道啊。</w:t>
        <w:br/>
        <w:t>火宫殿的臭豆腐</w:t>
        <w:br/>
        <w:t>觉得黑色经典没有火宫殿好吃</w:t>
        <w:br/>
        <w:t>忘了这个是哪家店了，总之不好吃就对了</w:t>
        <w:br/>
        <w:t>天津火到爆的澈思叔叔居然没有人。。。对比对比hiahia</w:t>
        <w:br/>
        <w:t>其实还有好吃的向群锅饺，但是照片是他拿着吃的，已经分手了放上也许会被反感hehe，存在电脑当纪念吧还是。</w:t>
        <w:br/>
        <w:t>黄花机场</w:t>
        <w:br/>
        <w:t>免费拍照留念的小钥匙链还放在我学校宿舍的抽屉里留着。东西都还保存的好好的，明明我是个那么粗枝大叶的人。最后放一张有他的照片，这样的照片总不为过了。</w:t>
      </w:r>
    </w:p>
    <w:p>
      <w:r>
        <w:t>评论：</w:t>
        <w:br/>
        <w:t>1.景点介绍和旅游感受很详细，对我们有很大的参考意义，谢谢你，出去走走，吃吃、看看，也是一种很好的生活片段。</w:t>
        <w:br/>
        <w:t>2.顶一下</w:t>
        <w:br/>
        <w:t>3.赣县旅游攻略</w:t>
        <w:br/>
        <w:t>4.请问总费用大概多少？不包括购物的话~</w:t>
        <w:br/>
        <w:t>5.来给楼主打气~楼主要继续去更多的地方哟！</w:t>
        <w:br/>
        <w:t>6.楼主这里有什么东西是可以带回去给家人朋友做礼物的啊~？</w:t>
        <w:br/>
        <w:t>7.赞</w:t>
      </w:r>
    </w:p>
    <w:p>
      <w:pPr>
        <w:pStyle w:val="Heading2"/>
      </w:pPr>
      <w:r>
        <w:t>39.说走就走，我们去仙游张家界。</w:t>
      </w:r>
    </w:p>
    <w:p>
      <w:r>
        <w:t>https://you.ctrip.com/travels/zhangjiajie23/3643704.html</w:t>
      </w:r>
    </w:p>
    <w:p>
      <w:r>
        <w:t>来源：携程</w:t>
      </w:r>
    </w:p>
    <w:p>
      <w:r>
        <w:t>发表时间：2018-3-12</w:t>
      </w:r>
    </w:p>
    <w:p>
      <w:r>
        <w:t>天数：3 天</w:t>
      </w:r>
    </w:p>
    <w:p>
      <w:r>
        <w:t>游玩时间：3 月</w:t>
      </w:r>
    </w:p>
    <w:p>
      <w:r>
        <w:t>人均花费：1500 元</w:t>
      </w:r>
    </w:p>
    <w:p>
      <w:r>
        <w:t>和谁：和朋友</w:t>
      </w:r>
    </w:p>
    <w:p>
      <w:r>
        <w:t>玩法：</w:t>
      </w:r>
    </w:p>
    <w:p>
      <w:r>
        <w:t>旅游路线：</w:t>
      </w:r>
    </w:p>
    <w:p>
      <w:r>
        <w:t>正文：</w:t>
        <w:br/>
        <w:t>2018年3月7日，我们一行四人从恩施出发，自驾高速直达</w:t>
        <w:br/>
        <w:t>张家界</w:t>
        <w:br/>
        <w:t>市，游</w:t>
        <w:br/>
        <w:t>张家界国家森林公园</w:t>
        <w:br/>
        <w:t>、天门山景区、大峡谷玻璃桥、芙蓉镇、红石林，用时三天。行程如下:</w:t>
        <w:br/>
        <w:t>D1  自驾行驶3小时至</w:t>
        <w:br/>
        <w:t>张家界国家森林公园</w:t>
        <w:br/>
        <w:t>，游国家森林公园，晚上车行约80公里至天门山景区宿。</w:t>
        <w:br/>
        <w:t>D2  游天门山景区，玻璃桥，下午车行约100公里至芙蓉镇，宿芙蓉镇。</w:t>
        <w:br/>
        <w:t>D3  游芙蓉镇，红石林，下午回程。</w:t>
        <w:br/>
        <w:br/>
        <w:t>张家界</w:t>
        <w:br/>
        <w:t>是湖南省辖地级市。市内景区包括</w:t>
        <w:br/>
        <w:t>张家界国家森林公园</w:t>
        <w:br/>
        <w:t>、</w:t>
        <w:br/>
        <w:t>天门山国家森林公园</w:t>
        <w:br/>
        <w:t>、</w:t>
        <w:br/>
        <w:t>张家界大峡谷</w:t>
        <w:br/>
        <w:t>等。一般说的去张家界，都是为了游览张家界国家森林公园。</w:t>
        <w:br/>
        <w:t>张家界国家森林公园</w:t>
        <w:br/>
        <w:t>又叫</w:t>
        <w:br/>
        <w:t>武陵源</w:t>
        <w:br/>
        <w:t>风景名胜区，同一张门票，只是叫法不一样。景区位于张家界市区北，共有五个门票站，其中武陵源门票站和森林公园门票站是两个主要入口。景区里面包含的主要景点有：</w:t>
        <w:br/>
        <w:t>袁家界</w:t>
        <w:br/>
        <w:t>、</w:t>
        <w:br/>
        <w:t>天子山</w:t>
        <w:br/>
        <w:t>、</w:t>
        <w:br/>
        <w:t>黄石寨</w:t>
        <w:br/>
        <w:t>、</w:t>
        <w:br/>
        <w:t>杨家界</w:t>
        <w:br/>
        <w:t>、</w:t>
        <w:br/>
        <w:t>索溪峪</w:t>
        <w:br/>
        <w:t>、金鞭溪。据说有三千多座造型各异的山峰。峰谷间云雾缭绕，随处可见飞瀑溪水，与其它奇峰异谷不同的是电影《阿凡达》中的悬浮山“哈利路亚山”曾在此取景，还有《西游记》等许多电影和电视剧都曾在此取景，相信影迷们一定不会对这里陌生，也使张家界名气在外。</w:t>
        <w:br/>
        <w:t>天门山国家森林公园</w:t>
        <w:br/>
        <w:t>位于张家界市南，</w:t>
        <w:br/>
        <w:t>因自然奇观“</w:t>
        <w:br/>
        <w:t>天门洞</w:t>
        <w:br/>
        <w:t>”而得名。景区分为天门洞、中线、东线和西线景区等几个主要区域。东线以原始森林为主，中线的核心景点是</w:t>
        <w:br/>
        <w:t>天门山寺</w:t>
        <w:br/>
        <w:t>，西线的亮点是一段长约60米的“玻璃栈道”。</w:t>
        <w:br/>
        <w:t>张家界大峡谷</w:t>
        <w:br/>
        <w:t>景区</w:t>
        <w:br/>
        <w:t>位于</w:t>
        <w:br/>
        <w:t>张家界</w:t>
        <w:br/>
        <w:t>市</w:t>
        <w:br/>
        <w:t>慈利</w:t>
        <w:br/>
        <w:t>县，景区最值得一玩的就是目前世界最高、跨度最长的玻璃桥——</w:t>
        <w:br/>
        <w:t>张家界大峡谷玻璃桥</w:t>
        <w:br/>
        <w:t>，站在桥上，脚下300多米处的谷底风光尽收眼底，绝对挑战你的心脏。</w:t>
        <w:br/>
        <w:t>以上情况让很多驴友经常混淆。游玩之前，一定要先弄清楚这些景区与景点之间的关系，请参照上述行程选择游玩。</w:t>
        <w:br/>
        <w:t>一路车行颠簸到达山上，雾气环绕，什么远景都看不见。</w:t>
        <w:br/>
        <w:t>各种各样的奇峰异石与其它如恩施大峡谷相比还是有它独特之处。</w:t>
        <w:br/>
        <w:t>百龙天梯</w:t>
        <w:br/>
        <w:t>，是从</w:t>
        <w:br/>
        <w:t>袁家界</w:t>
        <w:br/>
        <w:t>景区至”</w:t>
        <w:br/>
        <w:t>水绕四门</w:t>
        <w:br/>
        <w:t>“景点。电梯垂直高差335米，运行高度326米，有三台电梯并排运行，每台都是由全透明玻璃构成，真是一个大工程。</w:t>
        <w:br/>
        <w:t>下山后就是</w:t>
        <w:br/>
        <w:t>金鞭溪大峡谷</w:t>
        <w:br/>
        <w:t>，这里有前国家大佬题写的”张家界“三字，还是很有气势磅礴的感觉。</w:t>
        <w:br/>
        <w:t>因时间所限，一天的张家界国家森林公园结束了。其它几个景点大同小异，如果时间允许可细细品味。建议请导游陪伴安排，很多景点都可以览车往返，不走回头路。天气好还可以观日出日落。</w:t>
        <w:br/>
        <w:t>夜暮降临，车行至张家界市区晚餐，吃了当场有名的吊锅鱼，住</w:t>
        <w:br/>
        <w:t>天门山索道</w:t>
        <w:br/>
        <w:t>下站附近的酒店。</w:t>
        <w:br/>
        <w:t>游览天门山时，必须乘坐长达7500米的索道，你可以在缆车中俯瞰脚下的盘旋在峭壁之间的通天大道和山中美景。</w:t>
        <w:br/>
        <w:t>天门山索道</w:t>
        <w:br/>
        <w:t>分上、中、下站，下站几乎在市区内，很好找的，不要以为很偏僻。</w:t>
        <w:br/>
        <w:t>“缩小的仙境，放大的盆景”是张家界的真实写照。</w:t>
        <w:br/>
        <w:br/>
        <w:t>张家界大峡谷</w:t>
        <w:br/>
        <w:t>景区我们只去体验了玻璃桥，站在世界最高、跨度最长的全透明玻璃桥上，峡谷风光尽收眼底。</w:t>
        <w:br/>
        <w:t>结束了张家界行程，我们赶往湖南永顺芙蓉镇，夜游芙蓉镇。</w:t>
        <w:br/>
        <w:t>2017年8月第一次来芙蓉镇时还要走几十公里国道，这次高速基本上直达。夜入镇内不要门票还可观芙蓉镇夜景，住在溪边吊脚楼内，头枕涛声入眠，美哉。请参照本人的《朝圣之旅--湖南韶山、芙蓉镇、红石林》。</w:t>
        <w:br/>
        <w:t>清晨7：30分简单游玩这座“挂在瀑布上的千年古镇”，早餐合着113号正宗米豆腐和油粑粑，再次来到古丈县红石林景区。请参照本人的《朝圣之旅--湖南韶山、芙蓉镇、红石林》。</w:t>
        <w:br/>
        <w:t>天气晴好，各种姿势摆拍，真心不错。</w:t>
        <w:br/>
        <w:t>结束了这次说走就走的旅行，沿途愉快相伴，幸福相伴。</w:t>
      </w:r>
    </w:p>
    <w:p>
      <w:r>
        <w:t>评论：</w:t>
        <w:br/>
        <w:t>1.在当地1500元/人够了，主要是门票有点贵。</w:t>
        <w:br/>
        <w:t>2.两个字：纯朴。还是小心被宰，我看到有人被宰了。</w:t>
        <w:br/>
        <w:t>3.我们来自山区，去过恩施大峡谷，看国家森林公园感觉没有恩施大峡谷好看，天门山不错，必去。</w:t>
        <w:br/>
        <w:t>4.同感，只是玻璃栈道真没什么可怕的。</w:t>
        <w:br/>
        <w:t>5.请问总费用大概多少？不包括购物的话~</w:t>
        <w:br/>
        <w:t>6.整个行程里面最推荐去哪个地方呢？</w:t>
        <w:br/>
        <w:t>7.楼主~想知道当地的风土人情如何呢？</w:t>
      </w:r>
    </w:p>
    <w:p>
      <w:pPr>
        <w:pStyle w:val="Heading2"/>
      </w:pPr>
      <w:r>
        <w:t>40.美国自驾 那些别人不会详细告诉你的事儿</w:t>
      </w:r>
    </w:p>
    <w:p>
      <w:r>
        <w:t>https://you.ctrip.com/travels/unitedstates100047/3646046.html</w:t>
      </w:r>
    </w:p>
    <w:p>
      <w:r>
        <w:t>来源：携程</w:t>
      </w:r>
    </w:p>
    <w:p>
      <w:r>
        <w:t>发表时间：2018-3-15</w:t>
      </w:r>
    </w:p>
    <w:p>
      <w:r>
        <w:t>天数：2 天</w:t>
      </w:r>
    </w:p>
    <w:p>
      <w:r>
        <w:t>游玩时间：5 月</w:t>
      </w:r>
    </w:p>
    <w:p>
      <w:r>
        <w:t>人均花费：1000 元</w:t>
      </w:r>
    </w:p>
    <w:p>
      <w:r>
        <w:t>和谁：和朋友</w:t>
      </w:r>
    </w:p>
    <w:p>
      <w:r>
        <w:t>玩法：自由行，摄影，人文，美食，自驾，小资，周末游</w:t>
      </w:r>
    </w:p>
    <w:p>
      <w:r>
        <w:t>旅游路线：纽约，阿拉斯加，道尔顿公路，优胜美地国家公园，盐湖城，缅因州，美国，最南端，洛杉矶</w:t>
      </w:r>
    </w:p>
    <w:p>
      <w:r>
        <w:t>正文：</w:t>
        <w:br/>
        <w:t>各位宝宝们 迷糊小编最近开始恢复朝九晚五上班一族了 当然以迷糊的个性依然会挤出各种时间去</w:t>
        <w:br/>
        <w:t>纽约</w:t>
        <w:br/>
        <w:t>周边体验和探索滴</w:t>
        <w:br/>
        <w:t>每个星期还是会尽量固定一定呕心沥血更新一篇原创文章哦～</w:t>
        <w:br/>
        <w:t>想必从公众号的名字中 各位宝宝也能看出迷糊小编夫妇深深的执着于自驾旅行</w:t>
        <w:br/>
        <w:t>16天环形自驾美西</w:t>
        <w:br/>
        <w:t>开在没有护栏的</w:t>
        <w:br/>
        <w:t>优胜美地国家公园</w:t>
        <w:br/>
        <w:t>如临深渊的恐惧</w:t>
        <w:br/>
        <w:t>从</w:t>
        <w:br/>
        <w:t>盐湖城</w:t>
        <w:br/>
        <w:t>出发去黄石公园路上的荒芜时速八十英里的驰骋</w:t>
        <w:br/>
        <w:t>当然少不了闻名遐迩的U.S.一号公路</w:t>
        <w:br/>
        <w:t>15天环形自驾美/加东部</w:t>
        <w:br/>
        <w:t>在</w:t>
        <w:br/>
        <w:t>缅因州</w:t>
        <w:br/>
        <w:t>见证了全</w:t>
        <w:br/>
        <w:t>美国</w:t>
        <w:br/>
        <w:t>太阳最早升起的地方</w:t>
        <w:br/>
        <w:t>也在长岛</w:t>
        <w:br/>
        <w:t>最南端</w:t>
        <w:br/>
        <w:t>并肩感受日落的静谧</w:t>
        <w:br/>
        <w:t>发现漂亮的景点来一次说走就走的带着婚纱去自驾</w:t>
        <w:br/>
        <w:t>各种国家公园和纽约周边的自驾路线迷糊以后会慢慢分享</w:t>
        <w:br/>
        <w:t>如果住在美国持有美国驾照 有闲有钱时自然随时随地可以来一场说走就走的旅行</w:t>
        <w:br/>
        <w:t>对于国内的盆友们就没那么简单咯～</w:t>
        <w:br/>
        <w:t>这次为了让了保证自驾内容的专业性 迷糊特地请来美国首家华人租车公司老板-佳晨一路旅游集团的丁总告诉我们 别人不会详细告诉你的</w:t>
        <w:br/>
        <w:t>美国自驾</w:t>
        <w:br/>
        <w:t>那些事儿</w:t>
        <w:br/>
        <w:t>01</w:t>
        <w:br/>
        <w:t>随身携带驾照和护照</w:t>
        <w:br/>
        <w:t>在美国开车驾照必须随身携带 美国没有户籍制 驾照即可当身份证使用</w:t>
        <w:br/>
        <w:t>在遇到违章被警察拦下时 必须出示驾照 否则视为无照驾驶</w:t>
        <w:br/>
        <w:t>大多数州都是认可中国国内驾照的 拿国内驾照租车非常简单容易</w:t>
        <w:br/>
        <w:t>最好带一份翻译公司签章的翻译件(因为中国驾照上最重要的信息-姓名没有英文/拼音)，连同护照. 国际信用卡就可以租车了</w:t>
        <w:br/>
        <w:t>（网络图片）</w:t>
        <w:br/>
        <w:t>02</w:t>
        <w:br/>
        <w:t>红色八角形“STOP”标志</w:t>
        <w:br/>
        <w:t>90%华人在美国自驾出车祸都是因为stop标志没有停！！！！</w:t>
        <w:br/>
        <w:t>看到stop标志一定要停3-5秒！！！</w:t>
        <w:br/>
        <w:t>看到stop标志一定要停3-5秒！！！</w:t>
        <w:br/>
        <w:t>看到stop标志一定要停3-5秒！！！</w:t>
        <w:br/>
        <w:t>重要事情说三遍！</w:t>
        <w:br/>
        <w:t>在美国小街小巷里的十字路口都竖立明显的红色“stop"停止标志根据路况 有的十字路口是四个停车标志 有的是两个, 当看到这个标志时 遵循先到先行的原则 停住三秒左右观察后再踩油门行驶. 即使这些路口通常车不多人也不多或者完全没人没车 也一定要停住 左右看 再踩油门</w:t>
        <w:br/>
        <w:t>点刹一下, 不停稳 溜过去等行为 轻则被警察看到开罚单</w:t>
        <w:br/>
        <w:t>在国家公园出入口 高速公路某些丁字十字路口 重则付出生命代价</w:t>
        <w:br/>
        <w:t>这样的新闻随手一搜索 例子比比皆是</w:t>
        <w:br/>
        <w:t>迷糊小编我本人就曾和死亡擦肩而过， 2年前迷糊和闺蜜看深夜电影回家路上 闺蜜停了stop sign 还是被飞出来的车撞到双方车报废 好彩经过两个月的检查和物理治疗后确认人没事</w:t>
        <w:br/>
        <w:t>03</w:t>
        <w:br/>
        <w:t>路权</w:t>
        <w:br/>
        <w:t>在美国开车最重要就是路权</w:t>
        <w:br/>
        <w:t>例如你在超市买完东西，准备从出口右拐出去 如果路上有直行的车 哪怕很远也是要一直等着 直到直行车辆全部通过才可以右拐出去</w:t>
        <w:br/>
        <w:t>更要注意的是：左转或右转时 只要人行横道还有行人 车就不能拐出来</w:t>
        <w:br/>
        <w:t>温馨提示：从小路进入大路路口，很多时候没有红绿灯也没有stop标志 也一定务必停下 确认主干道上车辆已过才可以驶入主干道</w:t>
        <w:br/>
        <w:t>04</w:t>
        <w:br/>
        <w:t>看到校车必须停车</w:t>
        <w:br/>
        <w:t>美国校车统一为黄色车辆 看到校车停下 所有车辆必须完全停止直至标志收起为止</w:t>
        <w:br/>
        <w:t>通常校车停下时 车身侧面一般会伸出“stop”标志，无论有没有伸出stop标志 车辆都必须停</w:t>
        <w:br/>
        <w:t>总统的车看到校车也必须要停下</w:t>
        <w:br/>
        <w:t>因为美国的孩子每一个都可能是未来的总统</w:t>
        <w:br/>
        <w:t>05</w:t>
        <w:br/>
        <w:t>听到警车鸣笛必须靠右停车</w:t>
        <w:br/>
        <w:t>开车时 只要听到有救护车或警车鸣笛</w:t>
        <w:br/>
        <w:t>不管是对面 还是自己这侧 必须马上向右靠 迅速停车</w:t>
        <w:br/>
        <w:t>等待鸣笛车辆通过再继续行驶</w:t>
        <w:br/>
        <w:t>如果你违反了交通法规且不幸被警察逮到鸣笛示意 如何处理？？</w:t>
        <w:br/>
        <w:t>把车停到路边 双手放在方向盘上保持双手随时可见(若此刻手伸口袋或任何地方找自己驾照证件 警察都会怀疑 你在寻找枪支武器)</w:t>
        <w:br/>
        <w:t>坐在车里等警察过来 千万不要下车 同样擅自下车 等待的就不是罚款了 有可能枪支对着你！</w:t>
        <w:br/>
        <w:t>3. 配合警察要求时出示驾照并回答问题</w:t>
        <w:br/>
        <w:t>06</w:t>
        <w:br/>
        <w:t>行人先行权</w:t>
        <w:br/>
        <w:t>美国法律规定 行人具有绝对路权</w:t>
        <w:br/>
        <w:t>从来只有车让人 没有人让车的 如果你想挑战一下这条法律 面临的是高额罚款或牢狱之灾</w:t>
        <w:br/>
        <w:t>温馨提示：当您开车通过十字路口，若有行人过马路 无论如何 必须停下来让路 ，在美国 即使在没有人行横道的地方 司机看到行人 也会善意的停下来</w:t>
        <w:br/>
        <w:t>07</w:t>
        <w:br/>
        <w:t>红灯右转</w:t>
        <w:br/>
        <w:t>在美国 特别是</w:t>
        <w:br/>
        <w:t>洛杉矶</w:t>
        <w:br/>
        <w:t>有很多十字路口时禁止右转的 一定要看清标志</w:t>
        <w:br/>
        <w:t>如果 红灯右转标志 一定要先停几秒 即使对面和左右没有车辆 也要停稳再行. 如果你没有注意 被摄像头拍下 或被警察拦下作为闯红灯处理 罚单大约$450左右</w:t>
        <w:br/>
        <w:t>08</w:t>
        <w:br/>
        <w:t>绿灯右转</w:t>
        <w:br/>
        <w:t>绿灯时右转也要先减慢速度</w:t>
        <w:br/>
        <w:t>看右边人行道上有没有人. 如果有行人 不管走的多慢 不管他是不是离你还有一定距离 一定要停住来等.和行人抢路 照样罚你</w:t>
        <w:br/>
        <w:t>09</w:t>
        <w:br/>
        <w:t>注意观察限速牌</w:t>
        <w:br/>
        <w:t>美国州内高速公路上一般限时时速时65英里 市区45英里 小街道35英里 如果街区内有学校 限速25英里左右</w:t>
        <w:br/>
        <w:t>美国都是以英里为计算单位 1英里=1.6公里</w:t>
        <w:br/>
        <w:t>如果第一次一不小心超速被抓</w:t>
        <w:br/>
        <w:t>也许你可以试试告诉警察 你刚来美国 以为限速是按公里算的</w:t>
        <w:br/>
        <w:t>(这样一算 你可能还开的太慢了??）</w:t>
        <w:br/>
        <w:t>迷糊小编知道很多留学生都是这样找借口的 但是真的非常不鼓励超速驾驶</w:t>
        <w:br/>
        <w:t>10</w:t>
        <w:br/>
        <w:t>保险的重要性</w:t>
        <w:br/>
        <w:t>美国法律规定： 机动车驾驶员行车时 必须随身携带保险证明或带保险的租车合同. 美国保险约束原则不但为租车人提供了保护 同时也与行车违法记录和银行信用数据挂钩</w:t>
        <w:br/>
        <w:t>因为长期以来美国人已经形成了遵守交通规则 以保证个人信用的观念</w:t>
        <w:br/>
        <w:t>丁总给我们介绍了最基本的两种保险</w:t>
        <w:br/>
        <w:t>1. Liability 也就是第三方责任险 这是DMV交通局强制险 为了保护路上的其他行人和车辆 每一在路上开车的人都必须要有</w:t>
        <w:br/>
        <w:t>2. Collision即碰撞险 这是驾驶人可以选择性购买 用于保护自己所驾驶的车辆</w:t>
        <w:br/>
        <w:t>一路租车的丁总再三强调告诉迷糊</w:t>
        <w:br/>
        <w:t>一定要建议大家找正规的租车公司购买正规的商业租车保险. 租用私家车的实质是借用别人车辆 如遇交通事故 保险公司有权拒绝理赔</w:t>
        <w:br/>
        <w:t>11</w:t>
        <w:br/>
        <w:t>安全带的重要性</w:t>
        <w:br/>
        <w:t>爱看美剧的宝宝可以留意一下 不管是任何美剧 电影 任何时候即便剧情是超级英雄开车 抢劫犯开车逃跑全部不忘系安全带！生活中更是如此 上车立刻系上安全带是最基本常识</w:t>
        <w:br/>
        <w:t>而中国的电影电视剧对安全带的这种细节意识做的相对较弱</w:t>
        <w:br/>
        <w:t>在美国无论是开车的驾驶员还是副驾驶座的人 一定要时刻系好安全带</w:t>
        <w:br/>
        <w:t>不系安全带同样会被罚款</w:t>
        <w:br/>
        <w:t>未完待续</w:t>
        <w:br/>
        <w:t>丁总还给了迷糊十几条其他建议 迷糊会在上班之余尽快整理出下篇来给宝宝们</w:t>
      </w:r>
    </w:p>
    <w:p>
      <w:r>
        <w:t>评论：</w:t>
        <w:br/>
        <w:t>1.看了你的游记，我也忍不住下次玩回来写一个了。</w:t>
        <w:br/>
        <w:t>2.我也曾经去过的哦~看着也带我回到了以前的记忆~！</w:t>
      </w:r>
    </w:p>
    <w:p>
      <w:pPr>
        <w:pStyle w:val="Heading2"/>
      </w:pPr>
      <w:r>
        <w:t>41.湖南湘西北之旅</w:t>
      </w:r>
    </w:p>
    <w:p>
      <w:r>
        <w:t>https://you.ctrip.com/travels/zhangjiajie23/3645532.html</w:t>
      </w:r>
    </w:p>
    <w:p>
      <w:r>
        <w:t>来源：携程</w:t>
      </w:r>
    </w:p>
    <w:p>
      <w:r>
        <w:t>发表时间：2018-3-18</w:t>
      </w:r>
    </w:p>
    <w:p>
      <w:r>
        <w:t>天数：5 天</w:t>
      </w:r>
    </w:p>
    <w:p>
      <w:r>
        <w:t>游玩时间：3 月</w:t>
      </w:r>
    </w:p>
    <w:p>
      <w:r>
        <w:t>人均花费：1600 元</w:t>
      </w:r>
    </w:p>
    <w:p>
      <w:r>
        <w:t>和谁：和朋友</w:t>
      </w:r>
    </w:p>
    <w:p>
      <w:r>
        <w:t>玩法：自由行，人文，美食</w:t>
      </w:r>
    </w:p>
    <w:p>
      <w:r>
        <w:t>旅游路线：张家界，武陵源，张家界国家森林公园，天子山，杨家界，袁家界，十里画廊，黄石寨，凤凰古城，凤凰，沱江</w:t>
      </w:r>
    </w:p>
    <w:p>
      <w:r>
        <w:t>正文：</w:t>
        <w:br/>
        <w:t>旅行的意义就在于：它允许我错误地理理解生活，在这种生活里，我们都是无须承担的过客，是心情轻松的旁观者，是满心期待的异乡人。</w:t>
        <w:br/>
        <w:t>首先行程前先大概介绍</w:t>
        <w:br/>
        <w:t>张家界</w:t>
        <w:br/>
        <w:t>主要景点；（核心必玩的景点都不集中在一个地方！！！）</w:t>
        <w:br/>
        <w:t>第一：</w:t>
        <w:br/>
        <w:t>武陵源</w:t>
        <w:br/>
        <w:t>景区也既是</w:t>
        <w:br/>
        <w:t>张家界国家森林公园</w:t>
        <w:br/>
        <w:t>。这是在张家界必玩的景区。大概分为</w:t>
        <w:br/>
        <w:t>天子山</w:t>
        <w:br/>
        <w:t>景区，</w:t>
        <w:br/>
        <w:t>杨家界</w:t>
        <w:br/>
        <w:t>景区，</w:t>
        <w:br/>
        <w:t>袁家界</w:t>
        <w:br/>
        <w:t>景区。</w:t>
        <w:br/>
        <w:t>十里画廊</w:t>
        <w:br/>
        <w:t>，金鞭溪。</w:t>
        <w:br/>
        <w:t>黄石寨</w:t>
        <w:br/>
        <w:t>等。至少得游玩两天里面很大。累死宝宝了。门票为248元（四天三晚有效）</w:t>
        <w:br/>
        <w:t>第二天门山景区。</w:t>
        <w:br/>
        <w:t>这里面有亚洲最长的索道，世界公路奇观，天门溶洞，玻璃栈道等，游玩时间为大半天时间。门票为258元。学生票为150元。（提前订票为好）</w:t>
        <w:br/>
        <w:t>第三：大峡谷风景区</w:t>
        <w:br/>
        <w:t>新开发的玻璃桥是在这个景区。玻璃桥横穿两个山头、连接而成。很是壮观。人走在上面很是刺激。游玩时间为1天。大峡谷以及玻璃桥门票为256元。温馨提示一下（一定得提前预定门票，窗口是不售票的）</w:t>
        <w:br/>
        <w:t>按照惯例，先做一下总策划：</w:t>
        <w:br/>
        <w:t>日程：2017年6月4日--6月10日</w:t>
        <w:br/>
        <w:t>4号晚上飞机到达张家界</w:t>
        <w:br/>
        <w:t>5号去大峡谷玻璃桥（因为提前先订的是大峡谷的票）</w:t>
        <w:br/>
        <w:t>6号天门山</w:t>
        <w:br/>
        <w:t>7.8号张家界国家森林公园（这个线路比较复杂一点。很多都是别人帮我完成的。在后面呦）</w:t>
        <w:br/>
        <w:t>9号</w:t>
        <w:br/>
        <w:t>凤凰古城</w:t>
        <w:br/>
        <w:t>10号回</w:t>
        <w:br/>
        <w:t>5天的湖南之旅开始了。大概人均下来1600左右。（加上门票住宿吃饭呦）</w:t>
        <w:br/>
        <w:t>住宿，这个我得多说两句。环境跟我在网上预订的一模一样，非常的有特色，重要的是老板非常的帅气（原谅我犯花痴了）非常的热情，打电话老板出来接我们，主动帮我们运算行李，这个店家很用心。接机，购买景区门票，去</w:t>
        <w:br/>
        <w:t>凤凰</w:t>
        <w:br/>
        <w:t>的车辆最好问问客栈老板。我的攻略很多都是店家帮忙完成的。嘿嘿、感谢客栈老板咯。</w:t>
        <w:br/>
        <w:t>-------------------进出正题咯</w:t>
        <w:br/>
        <w:t>美美的出发咯</w:t>
        <w:br/>
        <w:t>大峡谷玻璃桥篇</w:t>
        <w:br/>
        <w:t>来到了万般期待的玻璃桥。天气很好。人也多 排队够呛。</w:t>
        <w:br/>
        <w:t>那真是人山人海，好多小姐姐在拍抖音。</w:t>
        <w:br/>
        <w:t>小朋友，牛犊不怕虎。</w:t>
        <w:br/>
        <w:t>万丈 。从玻璃上面看下去 挺恐怖的。 恐高的人，就嘿嘿嘿。</w:t>
        <w:br/>
        <w:t>为什么 大峡谷这么阶梯阿 。走的累死了。天呐。第一天就走了这么多路。</w:t>
        <w:br/>
        <w:t>天门山篇</w:t>
        <w:br/>
        <w:t>我们是找店家老板帮忙预订的门票。 坐的索道拍的世界公路奇观。</w:t>
        <w:br/>
        <w:t>蔚蓝的天空、美美的仙境。每个角度不一样的景色。</w:t>
        <w:br/>
        <w:t>大自然的美。只有自己体会。 鬼谷栈道 都是腾空悬架着的</w:t>
        <w:br/>
        <w:t>玻璃栈道 相对大峡谷玻璃桥 这个更加悬空刺激</w:t>
        <w:br/>
        <w:t>自己体会吧。</w:t>
        <w:br/>
        <w:t>这个就是路虎汽车爬天梯的 999道阶梯。自己想象发挥把。</w:t>
        <w:br/>
        <w:t>森林公园篇</w:t>
        <w:br/>
        <w:t>世界第一梯。百龙电梯。我只说很快很快。</w:t>
        <w:br/>
        <w:t>袁家界天下第一桥。天然形成。</w:t>
        <w:br/>
        <w:t>接下来直接放图片了。 在森林公园里面。不同的角度，景色也不一样。 只缘身在此山中</w:t>
        <w:br/>
        <w:t>这个是在山下拍摄的</w:t>
        <w:br/>
        <w:t>金鞭溪。 细水长流</w:t>
        <w:br/>
        <w:t>夏天来这里。真的避暑胜地。 原始森林。空气好 。</w:t>
        <w:br/>
        <w:t>张家界旅行四天就结束了 。临时决定回张家界居住。 因为第二天坐车去凤凰比较方便。</w:t>
        <w:br/>
        <w:t>我们还是选择了在那小哥哥的店。住习惯了、晚上他给我推荐附近比较好的餐馆.一个比较有名的菜。“打鼓皮”三下锅真好吃。</w:t>
        <w:br/>
        <w:t>这</w:t>
        <w:br/>
        <w:t>这个不是“打鼓皮”。忘记拍照了。 这个 也是张家界有名的菜。忘记了 嘿嘿。</w:t>
        <w:br/>
        <w:t>好了在张家界完美的旅行。全赖于这家店。 我也是在网上看了好评过来的。果不其然，攻略其实一大半他帮着我做的。晚上在大厅喝茶。一起打王者荣耀。吃鸡、房间很好。地理位置也好， 就在汽车站火车站附近。 天门山就在马路对面。 机场十五分钟左右。 真心不错 推荐。在网上都可以搜索到的。（盛世嘉年唯美人文客栈）</w:t>
        <w:br/>
        <w:t>凤凰篇。上午退房以后店家说去汽车站就坐车去凤凰 大概3个小时车程。 很美丽很安静的南方小镇</w:t>
        <w:br/>
        <w:t>悠哉逛古城</w:t>
        <w:br/>
        <w:t>夜景漂亮吧。 下次还得再来。</w:t>
        <w:br/>
        <w:t>这个是可以在</w:t>
        <w:br/>
        <w:t>沱江</w:t>
        <w:br/>
        <w:t>放的</w:t>
        <w:br/>
        <w:t>这次张家界凤凰之行。最大的幸运就是遇到了好的天气。 来之前多收集一些资料。心里好有一个底。 还有在张家界出站口（汽车站，火车站，机场）都有一些身穿着制服或者一些打着某某旅行社的人进行拉客。 最好不要靠近。直接打电话联系酒店或者客栈。 景区和城区温差较大。昼夜温差也大 。</w:t>
      </w:r>
    </w:p>
    <w:p>
      <w:r>
        <w:t>评论：</w:t>
        <w:br/>
        <w:t>1.提前预订好门票，酒店。酒店我推荐我游记那家。</w:t>
        <w:br/>
        <w:t>2.我准备一个人去，有什么要注意的吗？</w:t>
        <w:br/>
        <w:t>3.哈哈。刚好大家都有空。就出发了。</w:t>
        <w:br/>
        <w:t>4.张家界还是挺美的。温馨提示下。火车站汽车站周围很多拉客的。请勿相信。</w:t>
        <w:br/>
        <w:t>5.楼主这个旅游节奏令人羡慕啊~</w:t>
        <w:br/>
        <w:t>6.不错的地方，我也要去一次！！不止一次，哈！</w:t>
      </w:r>
    </w:p>
    <w:p>
      <w:pPr>
        <w:pStyle w:val="Heading2"/>
      </w:pPr>
      <w:r>
        <w:t>42.香港最美徒步路线-大浪湾</w:t>
      </w:r>
    </w:p>
    <w:p>
      <w:r>
        <w:t>https://you.ctrip.com/travels/hongkong38/3646477.html</w:t>
      </w:r>
    </w:p>
    <w:p>
      <w:r>
        <w:t>来源：携程</w:t>
      </w:r>
    </w:p>
    <w:p>
      <w:r>
        <w:t>发表时间：2018-3-19</w:t>
      </w:r>
    </w:p>
    <w:p>
      <w:r>
        <w:t>天数：1 天</w:t>
      </w:r>
    </w:p>
    <w:p>
      <w:r>
        <w:t>游玩时间：3 月</w:t>
      </w:r>
    </w:p>
    <w:p>
      <w:r>
        <w:t>人均花费：300 元</w:t>
      </w:r>
    </w:p>
    <w:p>
      <w:r>
        <w:t>和谁：和朋友</w:t>
      </w:r>
    </w:p>
    <w:p>
      <w:r>
        <w:t>玩法：自由行，周末游，徒步</w:t>
      </w:r>
    </w:p>
    <w:p>
      <w:r>
        <w:t>旅游路线：香港，沙田，西贡</w:t>
      </w:r>
    </w:p>
    <w:p>
      <w:r>
        <w:t>正文：</w:t>
        <w:br/>
        <w:t>在公众号里发布了几篇攻略之后，朋友们纷纷鼓励我继续，我本身比较懒，以前到处旅游都没有动笔，现在嘛，为了让球球的公众号内容更加丰富，当然也是为了记录美好回忆和与大家分享美好事物，就拼了吧，哈哈。</w:t>
        <w:br/>
        <w:t>这一次徒步再次选择了麦里浩径（记了N次还是记不住的名字），我们认为这是</w:t>
        <w:br/>
        <w:t>香港</w:t>
        <w:br/>
        <w:t>最美的徒步路线（尤其是麦里浩径二段），如果你听说过浪茄湾和大浪湾，那指的就是这里。遇上好天气的时候，脚下的海景美得不可救药。先上几张图让大家感受一下：</w:t>
        <w:br/>
        <w:t>以前我们走过几次万宜水库东坝—西湾亭路线，也走过西湾亭—shark peak路线，这一次我们本来选择了西湾亭—万宜水库东坝或者到了大浪湾后原路返回，后来在大浪湾沙滩旁的士多店吃饭过后临时改变了路线，改成了西湾亭—赤径（北潭凹）。</w:t>
        <w:br/>
        <w:t>我们早上九点多从福田口岸过关，过关后再换了港币（人少很多，不用排长队），接着大概十点10分的时候我们三个女孩子直接打了一辆绿的士到西湾亭（11点10分左右），一路畅通，一共三百多港币。如果选择坐地铁，可以从罗湖口岸坐东铁线到</w:t>
        <w:br/>
        <w:t>沙田</w:t>
        <w:br/>
        <w:t>站，然后从沙田汽车站转乘大巴299X到</w:t>
        <w:br/>
        <w:t>西贡</w:t>
        <w:br/>
        <w:t>汽车总站，在西贡总站可以乘小巴或者的士到西湾亭，但是这样花在路上的时间就多了不止一倍。</w:t>
        <w:br/>
        <w:t>西湾亭便是我们此次徒步的起点，这回很休闲，我们一边闲聊一边走，大概30分钟后便到达了西湾沙滩，沙滩旁边便是西湾村，有几家吃饭的小餐厅。我们在沙滩上闲坐了半个小时左右，晒太阳，凹造型，边听音乐边聊天，好不惬意。</w:t>
        <w:br/>
        <w:t>休息过后我们继续往前走，不用说，一路美景尽收眼底，大概过了40-60分钟的样子，我们到了大浪湾，走过沙滩和一条很窄的桥后，我们在旁边的士多店（其实是一家餐厅）坐下来吃午饭，价格稍贵，但是可以理解，因为物以稀为贵，味道嘛，在毫无期待的前提下其实还是蛮好吃的。</w:t>
        <w:br/>
        <w:t>这是士多店的menu</w:t>
        <w:br/>
        <w:t>我们懒洋洋地呆了一个半小时左右，临走前向餐厅收银员咨询了些信息，决定改变徒步路线：到赤径（1个小时左右）搭班船或快艇到黄石（15分钟左右）然后乘车到西贡或者直接徒步到北潭凹（1个半小时左右）然后乘车回西贡。当时是下午2：50分左右，我们计划赶4：20分的班船，然后在黄石汽车总站坐车，这样能保证上车（北潭凹是黄石开出的大巴的经停点，人多的时候上不了车，只能等下一班或者打的）。</w:t>
        <w:br/>
        <w:t>大浪湾到北潭凹基本不会迷路，沿着大路走就是了，而且每隔一段路都会有指示。如果说西湾到大浪湾的风景波涛汹涌，那大浪湾到赤径的风景可算是小桥流水，一路幽静得不舍得大声说话。中间除了几段稍微需要加把劲的连上斜坡，其他的路程还算轻松，而且一路倾听着大自然的美妙耳语，不知不觉就到了赤径。</w:t>
        <w:br/>
        <w:t>赤经的码头坐落在美丽的湖泊上（不知道这算湖还是海，呵呵），也许我们错过了第一个右转的路，所以几乎绕着整个湖走了一圈，好在有的是时间而且风景真的很美，我们很乐意这么慢悠悠地溜达着。</w:t>
        <w:br/>
        <w:t>我们到了码头的时候才4点钟，本来准备坐等4：20分的船，接着马上就有一快艇出现，有人问：“要去黄石吗？20港币一位，8个人就马上一起走。” 我们直接回应好，而且一数，加上后面的几位刚好有8位乘客，super！太幸运了！于是，我们乐呵乐呵地上了快艇，一路舒服极了，一晃，就到了。</w:t>
        <w:br/>
        <w:t>刚下了船就看到了一辆大巴士，我们加快步伐上去一问，刚好是到西贡的，好极了，我们一挤上去，大巴就马上启动了，这一天绝对是一个好日子。大巴经过北潭凹的时候果然再也上不了人，我们心里庆幸选择了坐船。</w:t>
        <w:br/>
        <w:t>到了西贡的时候大概下午5点，我们悠哉地晃悠了一圈，买了点东西，然后坐下里吃东西。西贡是一个非常舒服的渔村，每次去西湾爬山回来必定会在西贡晃荡1-2小时，逛逛街，吹吹海风，吃吃东西，然后每次到西贡都会在巴士站旁边的港式餐厅吃东西，因为他们家价格地道味道好分量足，哎呀，名字忘记了记，这次只拍了菜单，上面没有点店名，晕，反正就在巴士站旁边，看着比较简单的，很多面食，强力推荐他们家的牛腩粉/面，好好粗！真的！我们三个都点了一样的。</w:t>
        <w:br/>
        <w:t>OK,吃饱喝足后我们就直接打了绿的士到福田口岸了，多人出行就有个好处，一起分担的士费用，划算又省事。</w:t>
        <w:br/>
        <w:t>这一天，美好无比！</w:t>
        <w:br/>
        <w:t>如要了解更多攻略</w:t>
        <w:br/>
        <w:t>微信扫一扫</w:t>
        <w:br/>
        <w:t>关注该公众号</w:t>
      </w:r>
    </w:p>
    <w:p>
      <w:r>
        <w:t>评论：</w:t>
        <w:br/>
      </w:r>
    </w:p>
    <w:p>
      <w:pPr>
        <w:pStyle w:val="Heading2"/>
      </w:pPr>
      <w:r>
        <w:t>43.乌鲁木齐，竟然私藏这么一家土豪博物馆</w:t>
      </w:r>
    </w:p>
    <w:p>
      <w:r>
        <w:t>https://you.ctrip.com/travels/xinjiang100008/3645707.html</w:t>
      </w:r>
    </w:p>
    <w:p>
      <w:r>
        <w:t>来源：携程</w:t>
      </w:r>
    </w:p>
    <w:p>
      <w:r>
        <w:t>发表时间：2018-3-20</w:t>
      </w:r>
    </w:p>
    <w:p>
      <w:r>
        <w:t>天数：2 天</w:t>
      </w:r>
    </w:p>
    <w:p>
      <w:r>
        <w:t>游玩时间：</w:t>
      </w:r>
    </w:p>
    <w:p>
      <w:r>
        <w:t>人均花费：1200 元</w:t>
      </w:r>
    </w:p>
    <w:p>
      <w:r>
        <w:t>和谁：和朋友</w:t>
      </w:r>
    </w:p>
    <w:p>
      <w:r>
        <w:t>玩法：自由行，周末游</w:t>
      </w:r>
    </w:p>
    <w:p>
      <w:r>
        <w:t>旅游路线：新疆，乌鲁木齐，胡杨林，北疆，阿勒泰，吉木萨尔，塔里木河，帕米尔高原，普氏野马</w:t>
      </w:r>
    </w:p>
    <w:p>
      <w:r>
        <w:t>正文：</w:t>
        <w:br/>
        <w:t>在</w:t>
        <w:br/>
        <w:t>新疆</w:t>
        <w:br/>
        <w:t>乌鲁木齐</w:t>
        <w:br/>
        <w:t>市区，有这样一家博物馆：园内收集了3000吨黑铁陨石，要知道每年降落到地球上陨石只有20多吨；园内收集了上百根硅化木，其中最长的一根达43米，是迄今为止全世界最长的硅化木；收集了350根千年胡杨枯木形成的人工</w:t>
        <w:br/>
        <w:t>胡杨林</w:t>
        <w:br/>
        <w:t>；园内还有着我国唯一的汗血宝马基地，养育着近百匹汗血宝马…….够土豪！开眼界吧！这儿就是野马古生态园。</w:t>
        <w:br/>
        <w:t>野马古生态园位于乌鲁木齐昆明路158号，野马大厦后面的鲤鱼山上。古生态园以异地保护新疆不可再生的古生物物种资源，开发弘扬新疆古生态文化为宗旨，将新疆“三山两盆”地质地貌中特有的古生物物种集中保护起来，再现古老丝绸之路文明与西域独特文化。 古生态园占地近300亩，汇聚了新疆珍稀的自然遗存及古丝绸之路的人文精粹：汗血宝马基地、远古硅化木群、千年胡杨林、黑铁陨石群、民俗风情园、野马美术馆六大景观，是国内唯一的硅化木、陨石、古胡杨保护基地，我国最大的汗血宝马展示基地。</w:t>
        <w:br/>
        <w:t>园内有一个黑铁陨石群，收集有3000吨来自</w:t>
        <w:br/>
        <w:t>北疆</w:t>
        <w:br/>
        <w:t>阿勒泰</w:t>
        <w:br/>
        <w:t>草原的黑铁陨石。黑铁陨石大小不一，用柱子支起来，悬在空中，远远望去，象一只只硕大的蘑菇，很是震撼。据加拿大科学家观测，每年降落到地球上陨石只有20多吨，大概有两万多块。然而大多数陨石落在海洋、荒草、森林和山地等人烟罕至地区，被人发现并收集到手的陨石每年只有几十块，数量极少。古生态园收集了这么多的珍贵的陨石，太不容易了！</w:t>
        <w:br/>
        <w:t>园内有着世界最大的侏罗纪硅化木集中保护基地，收集了近三百根硅化木。每根硅化木的直径为1米左右，很多长度都在３米以上。其中最长的达46米，比美国黄石国家地质公园申报吉尼斯纪录的硅化木还要长3米，是迄今为止最长的硅化木。硅化木是几千万年甚至几亿前的树木被迅速埋葬地下后，被地下水中的SiO2（二氧化硅）替换而成的树木化石。它保留了树木的木质结构和纹理，颜色为土黄、淡黄、黄褐、红褐、灰白、灰黑等，非常罕见。</w:t>
        <w:br/>
        <w:t>乌鲁木齐旅游</w:t>
        <w:br/>
        <w:t>网 ： http://www.urumqitour.gov.cn/</w:t>
        <w:br/>
        <w:t>新疆的硅化木主要分布在奇台、木垒、</w:t>
        <w:br/>
        <w:t>吉木萨尔</w:t>
        <w:br/>
        <w:t>三县的茫茫戈壁上，自上世纪80年代硅化木在新疆被发现后，引起了大量的盗采烂挖现象，随即政府开始进行保护。但由于硅化木存在于茫茫戈壁中，保护起来，要花费大量的人力财力精力，古生态园积极响应政府的异地保护政策。</w:t>
        <w:br/>
        <w:t>在园区内，开辟出了一块区域，来进行保护，并且对外开放，让更多的人们更容易观赏到硅化木。向生态园的主人致敬！古生态园内的这些硅化木，据专家考证大概距今有1.6亿年，来自于侏罗纪时期，恐龙称霸的年代。</w:t>
        <w:br/>
        <w:t>园内还有一大壮观景致就是由3800棵千年胡杨枯木形成的沙漠千年胡杨林。这些古老的胡杨曾经在戈壁大漠经历了“生而一千年不死，死而一千年不倒，倒而一千年不朽”的沧桑巨变，造型各异，遒劲挺拔，傲然屹立。胡杨是古老珍奇树种之一，是荒漠沙地唯一能成林的树种，高达10-15米。胡杨耐寒、耐旱、耐盐碱、抗风沙，有很强的生命力。因此有“胡杨生而千年不死，死而千年不倒，倒而千年不烂”的说法。</w:t>
        <w:br/>
        <w:t>胡杨要求沙质土壤，沙漠河流流向哪里，胡杨就跟随到哪里。胡杨靠着根系的保障，地下水位不低于4米，胡杨能生活得很自在；在地下水位跌到6~9米后，胡杨就显得萎靡不振了；地下水位再低下去，胡杨就会死亡。世界上的胡杨绝大部分生长在我国的西部，而我国90%以上的胡杨又生长在新疆的</w:t>
        <w:br/>
        <w:t>塔里木河</w:t>
        <w:br/>
        <w:t>流域。</w:t>
        <w:br/>
        <w:t>汗血宝马基地位于园区南侧。基地从2010年开始从中亚引进汗血宝马，开创了中国批量引进汗血宝马的先河，至今已拥有成年马89匹、新出生小马8匹，是目前中国最大的汗血宝马基地。各个品种每一匹马都有自己单独的马圈和自己的档案，记录着马儿们的血缘关系，连吃的饲料也有详细的标明。</w:t>
        <w:br/>
        <w:t>马儿们都住着上下两层楼的“别墅”，每天享用着金贵的营养餐，还能享受到桑拿按摩。汗血宝马最大的特点是皮薄毛细，如果长时间奔跑，血液流速加快，血管膨胀，流的汗水附着在非常薄的皮肤上面，人们肉眼看到的是就是红色，这就是汗血宝马的由来。</w:t>
        <w:br/>
        <w:t>在室外跑马场，还可以观赏到精彩的马术表演。一匹匹高大矫健的汗血宝马，在驯马师的指挥下，时而奋蹄奔驰，一骑绝尘；时而马首高扬，仰天长啸；时而后腿直立，两条前腿作合掌欢迎状。无不让游客惊呼、赞叹，兴奋地合影留念。</w:t>
        <w:br/>
        <w:t>野马美术馆是目前国内唯一一座以西域画派为代表的大型油画艺术馆，共收藏了国内外名家作品600余幅，整个美术馆内洋溢着浓浓的丝路情、民族风。来自中国、吉尔吉斯斯坦、塔吉克斯坦、乌兹别克斯坦的画家们以高超的绘画技巧，运用各自风格迥异的巧妙创作手法，惟妙惟肖描绘出了</w:t>
        <w:br/>
        <w:t>帕米尔高原</w:t>
        <w:br/>
        <w:t>民族人物肌肤的细腻，把自然风景描画得生动、逼真。</w:t>
        <w:br/>
        <w:t>此外，园内还拥有1000吨风砺石、2000吨戈壁砂、雅丹石、戈壁玉以及</w:t>
        <w:br/>
        <w:t>普氏野马</w:t>
        <w:br/>
        <w:t>、美国迷你马、阿尔登马、秃鹫、黄羊、马鹿等各种野生动物和野生动物标本。</w:t>
        <w:br/>
        <w:t>野马美术馆是目前国内唯一一座以西域画派为代表的大型油画艺术馆，共收藏了国内外名家作品600余幅，整个美术馆内洋溢着浓浓的丝路情、民族风。来自中国、吉尔吉斯斯坦、塔吉克斯坦、乌兹别克斯坦的画家们以高超的绘画技巧，运用各自风格迥异的巧妙创作手法，惟妙惟肖描绘出了帕米尔高原民族人物肌肤的细腻，把自然风景描画得生动、逼真。</w:t>
      </w:r>
    </w:p>
    <w:p>
      <w:r>
        <w:t>评论：</w:t>
        <w:br/>
      </w:r>
    </w:p>
    <w:p>
      <w:pPr>
        <w:pStyle w:val="Heading2"/>
      </w:pPr>
      <w:r>
        <w:t>44.横穿美国自驾游</w:t>
      </w:r>
    </w:p>
    <w:p>
      <w:r>
        <w:t>https://you.ctrip.com/travels/unitedstates100047/2683235.html</w:t>
      </w:r>
    </w:p>
    <w:p>
      <w:r>
        <w:t>来源：携程</w:t>
      </w:r>
    </w:p>
    <w:p>
      <w:r>
        <w:t>发表时间：2018-3-21</w:t>
      </w:r>
    </w:p>
    <w:p>
      <w:r>
        <w:t>天数：</w:t>
      </w:r>
    </w:p>
    <w:p>
      <w:r>
        <w:t>游玩时间：</w:t>
      </w:r>
    </w:p>
    <w:p>
      <w:r>
        <w:t>人均花费：</w:t>
      </w:r>
    </w:p>
    <w:p>
      <w:r>
        <w:t>和谁：</w:t>
      </w:r>
    </w:p>
    <w:p>
      <w:r>
        <w:t>玩法：</w:t>
      </w:r>
    </w:p>
    <w:p>
      <w:r>
        <w:t>旅游路线：</w:t>
      </w:r>
    </w:p>
    <w:p>
      <w:r>
        <w:t>正文：</w:t>
        <w:br/>
        <w:br/>
        <w:t>显示全部23天</w:t>
        <w:br/>
        <w:br/>
        <w:t>收起</w:t>
        <w:br/>
        <w:br/>
        <w:t>洛杉矶-拉斯维加斯-66号公路-大峡谷国家公园-马蹄湾-羚羊谷-纪念碑谷-拱门国家公园-盐湖城-大题顿国家公园-黄石国家公园-总统山-恶地国家公园-德梅因-芝加哥-克利夫兰-尼亚加拉大瀑布-纽约</w:t>
        <w:br/>
        <w:t>19号南航飞机从广州出关时，一向顺利的俺被关员很严肃的叫到一个单独的柜台核查身份，咱一老头怎么看也不像坏分子啊！</w:t>
        <w:br/>
        <w:t>？？？怎么把俺评价海关工作的部分删掉了？</w:t>
        <w:br/>
        <w:t>窗外风景</w:t>
        <w:br/>
        <w:t>睡个懒觉，8点多才起。约美国的同学一起在酒店楼下慢慢地吃早餐。10点还有三个人到洛杉矶，按我们昨天出关的时间，准备11点以后去接他们，然后一起去取租好的车。10点接到信息，他们已经落地，告诉他们说慢慢出关别急，一会儿去接。10:30刚准备出发又接到信息，已经出来了。哈哈，赶快一路狂奔，路过租车点，我们几个先下车去排队，丁兄去航站接人。老美够坏，原本我们预定的是Full Size SUV，就因为没有定死一定是7坐的SUV，提出两台jeep SUV，一看尺寸就不够，跟他们交涉，非说这就是同档的SUV，非要7坐可以换商务车。NND，算了！坐四个人还行，就是行李紧张点。有两人第一次到洛杉矶，三人开走一辆车去好莱坞去玩，剩下人先将两辆车开回酒店。</w:t>
        <w:br/>
        <w:t>办好手续，去吃了碗日本骨汤面。量太大了，中份都没吃了。饭后开车转了转Irvine就到丁兄家喝酒去了。喝到第二瓶，又叫科学家梁师兄也过来了。梁师兄同是交大计算机专业的，我78，他77，同一年入校同一年毕业，我大他两岁，但仍得叫他师兄。没办法，辈大啊！梁兄是美国科学发明院院士，研究第五代通讯技术的真正的科学家。晚上众师兄弟一起欢聚。</w:t>
        <w:br/>
        <w:t>可恨！全尺寸SUV变成这种jeep了。表面还有点划痕</w:t>
        <w:br/>
        <w:t>检查车辆外观</w:t>
        <w:br/>
        <w:t>下午先到同学家来两瓶开胃红酒</w:t>
        <w:br/>
        <w:t>早餐后，朋友又送来一箱葡萄和吃的，彻底把两个后备箱塞满。两辆车8人向拉斯维加斯进军！开始穿越行动。</w:t>
        <w:br/>
        <w:t>随着财源滚滚，有钱了内华达州政府开始改造这里的环境，在内华达大沙漠中进行植物实验，选择适合沙漠生长的植物，用飞机撒种，雨季部分成活，继续几十年后戈壁滩慢慢有了绿色，其中不少植物种子是从新疆进口的。现在的内华达州沙漠，骆驼草和仙人掌到处都是，有力地固定了沙漠。</w:t>
        <w:br/>
        <w:t>沙漠上绿色植物星罗棋布，这是美国人特意研究出来用于治理沙漠的植物，飞机播种，据说这些植物一年只要一场雨就能存活，难怪美国的沙漠上空依旧是蓝天白云，拉斯维加斯地处沙漠中心，照样空气清新，沙漠成了没有沙尘的沙漠。</w:t>
        <w:br/>
        <w:t>双向十几道的高速美国经常见到</w:t>
        <w:br/>
        <w:t>这摩托够拉风 。一老头在开，本想拍个正面，可他比我们快，只能背影了</w:t>
        <w:br/>
        <w:t>在拉斯维加斯大道上，看到酒店前有个往地下的通道，但没看到有进酒店的指示，没敢进。一下就开过很远，停到Wynn（拉斯维加斯最好的酒店，觉得太贵，没舍得住），打电话给酒店问路，越问越糊涂，干脆叫辆出租车前面带路。到酒店一看，从那地下穿过来掉头就是酒店。</w:t>
        <w:br/>
        <w:t>“Las Vegas”源自西班牙语，意思为“肥沃的青草地”，因为拉斯维加斯是周围荒凉的石漠与戈壁地带唯一有泉水的绿洲，由于有泉水，逐渐成为来往公路的驿站和铁路的中转站。拉斯维加斯建于1854年是由当时在美国西部的摩门教徒建成的，后来摩门教徒迁走了，美国兵使其变成一个兵站，但这里人口还是很少的。</w:t>
        <w:br/>
        <w:t>胡佛水坝，孕育了新兴的城市拉斯维加斯，可以说是拉斯维加斯之母。1926年，胡佛总统决定加快对美国西部的开发，在附近的科罗拉多河修建水库，招聘了6000多工人，其中不少工人又是来自中国，中国人的好赌本色又一次得到发挥，工人们晚上没事就是赌博。工人们开始赌博时，由于都是广东人多，在呼唤赌友时，总是叫“开始啦”，以后那些白人和黑人听到广州话“开始啦”，就知道是赌博了，渐渐地所有的人都习惯把赌博称为“开始啦”。在英语中是没有“赌博”这个单词的，于是广东话“开始啦”，拼成英文就是“CASINO”，这就变成了后来博彩业的专用名词。内华达州州政府为了吸引人，居然在1931年把赌博合法化。于是，许多资本家前来投资建设豪华赌场，大批观光客也前来赌博。就这样，一座光怪陆离的赌城在沙漠深处迅速发展，以至一跃而为美国西部最大的新城。</w:t>
        <w:br/>
        <w:t>来过拉斯维加斯很多次了，每次都会看这个喷泉，总觉得它不喷水的时候漂亮</w:t>
        <w:br/>
        <w:br/>
        <w:t>虚虚实实</w:t>
        <w:br/>
        <w:t>大理石拼花</w:t>
        <w:br/>
        <w:t>珍珠宝石拼成</w:t>
        <w:br/>
        <w:t>洗手间尽然搞两个门，一个出一个进，土豪啊！</w:t>
        <w:br/>
        <w:t>会议中心</w:t>
        <w:br/>
        <w:t>感觉拉斯维加斯的中国人比2013年元旦时候多了不少</w:t>
        <w:br/>
        <w:t>手机拍的，是否也有点飘在空中的感觉</w:t>
        <w:br/>
        <w:t>拉斯维加斯的威尼斯人比澳门的小多了</w:t>
        <w:br/>
        <w:t>2013年元旦期间，我们在威尼斯人这个意大利餐厅的同样位置吃饭喝酒。</w:t>
        <w:br/>
        <w:t>原计划今天先到胡佛大坝看一看，然后到kingman，走66号公路到Williams，第二天去大峡谷南缘。但觉得大峡谷到玻璃桥更好玩，则改道从胡佛大坝直接去大峡谷的西缘玻璃桥（skywalk）。然后再走66号公路到Williams。</w:t>
        <w:br/>
        <w:t>胡佛水坝(Hoover Dam)是美国综合开发科罗拉多河(Colorado)水资源的一项关键性工程，位于内华达州和亚利桑那州交界之处的黑峡(Black Canyon)，位于亚利桑那州的西北部，93号洲际高速公路上，内华达州及亚利桑那州的西北部交界处，因亚利桑那及内华达两州有一小时之时差，故水坝两端各设有一时钟以方便过客对时。从拉斯维加斯出发向东南方向行驶约40公里处。工程庞大，建成后对工农业发展起着巨大的作用。因此它在世界水利工程行列中占有重要的地位。胡佛水坝的建造耗费了大量资金，动员了大批人力，于1936年竣工并交付使用。它是一座拱门式重力人造混凝土水坝。坝高220米，底宽200米，顶宽14米，堤长377米，大坝形成的水库叫米德(Mead)湖。这样巨大的水坝在世界上是不多见的。</w:t>
        <w:br/>
        <w:t>胡佛水坝是一座拱门式重力人造混凝土水坝，世界闻名的水利工程。坝下的科罗拉多河原本是美国最深、水流最湍急的河流，如今缓缓而行，就像一头驯服的野兽。</w:t>
        <w:br/>
        <w:t>2013年刚来过一次胡佛大坝，简单看看，跟加拿大来的张兄汇合后，分他一台对讲机就继续赶路了</w:t>
        <w:br/>
        <w:t>一脚踏一个州</w:t>
        <w:br/>
        <w:t>到米德湖观景台</w:t>
        <w:br/>
        <w:t>大峡谷国家公园位于美国西部亚利桑那州西北部的科罗拉多高原上。全长443 公里。该峡谷由于是受到科罗拉多河的强烈下切作用而形成的，所以又名科罗拉多大峡谷。1919 年美国国会通过法案，将大峡谷最深最壮观的一段长约170 公里划为大峡谷国家公园，现公园已被联合国教科文组织列入世界自然遗产。</w:t>
        <w:br/>
        <w:t>科罗拉多大峡谷的形成经历了接近20亿的时间，由于火山喷发，地壳变动，以及整个科罗拉多高原的隆起，科罗拉多河的不断冲刷，最终形成了目前世界上最为之壮观的峡谷。大峡谷大体呈东西走向，形状极不规则，蜿蜒曲折，迂回盘旋，峡谷顶宽在6～30 公里之间，往下收缩成V 形。两岸北高南低，最大谷深1500 米以上，谷底水面宽度不足千米，最窄处仅120 米。</w:t>
        <w:br/>
        <w:t>游览大峡谷有三条线路，分别是南缘、北缘和西缘。南缘、北缘属于国家公园，可使用公园年票，适合大多数人自驾前往。西缘则属于印第安人的自治区，被做了商业开发，有华人建造的空中玻璃桥，也可乘坐直升机欣赏峡谷美景。南缘和北缘进行比较，南缘的游览线更长，海拔高度也相对较低，全年开放，更适宜旅游（北缘冬季关闭）。</w:t>
        <w:br/>
        <w:br/>
        <w:t>有恐高的人可绝不敢站在这里，其实我腿也有点抖</w:t>
        <w:br/>
        <w:t>大峡谷天空步道（Grand Canyon Skywalk，官方旧译名“空中玻璃走廊”），是世界上第一个空中玻璃悬挂式的观景走廊，以一个U字形建构于峡谷悬崖边缘，最远处距悬崖边缘约20米，其下为深约1,200米的壮丽峡谷及科罗拉多河，是世界最高的空中走廊。从2007年3月28日开始正式营运，参观加里面的交通费用为每人75美元。</w:t>
        <w:br/>
        <w:t>直升机与鹰同时在云中翱翔</w:t>
        <w:br/>
        <w:t>66号公路（Route 66），被美国人亲切地唤作“母亲之路”。呈对角线的66号公路，从芝加哥一路横贯到加州圣塔蒙尼卡。</w:t>
        <w:br/>
        <w:t>66号公路始建于1926年11月11日，于1938年才宣告全程完工。它起始于伊利诺伊州的芝加哥，穿越密苏里州，堪萨斯州，俄克拉荷马州，德克萨斯州，亚利桑那州，斜贯美国版图一直到加利福尼亚州的洛杉矶（后来延伸至圣蒙尼卡Santa Monica），跨八个州，三个时区，全长2450英里，约合3943公里。</w:t>
        <w:br/>
        <w:t>66号公路曾是通往美国西部的主要通道，对沿途的许多地区的经济帮助极大。靠这条公路经商的人们由于公路的出名而逐渐富裕起来。也正是这些人，在66号公路即将被“州际高速公路系统”取代时奋力争取这条公路的生存。最后还是因为不再能胜任日益繁忙的州际交通而被迫退役，于1985年6月7日66号公路从United States Highway System“美国公路系统”中被抹去了，取而代之的是Interstate Highway System（州际高速系统）。此路在伊利诺伊州，新墨西哥州以及亚利桑那州中的路段被定为National Scenic Byway （国家景观旁道），取名Historic Route 66（历史遗产66号公路）。于是66号公路以此面貌又重新回到了美国地图上。</w:t>
        <w:br/>
        <w:t>金曼Kingman曾经是66号公路上的重镇。这座小城处于一方盆地中央，四周几百公里范围基本都是高原和荒漠。作为拥有水源的金曼谷地，在马车火车和低等级公路的时代，必然成为美国东西交通要道上的枢纽。我们觉得时间有点紧就没有停留。</w:t>
        <w:br/>
        <w:t>66号公路路标，上面也有小广告啊。</w:t>
        <w:br/>
        <w:t>66号公路旁的火车，非常长，没具体数，感觉有几十上百节。</w:t>
        <w:br/>
        <w:t>火车上全是双层集装箱</w:t>
        <w:br/>
        <w:t>66号公路上的废弃老旧加油站</w:t>
        <w:br/>
        <w:t>Williams小镇通常被认为是通向大峡谷的门户。镇上有一条东西向的主街，街两旁都是各种各样的66号公路元素小店，加油站的墙上画着66号标示，啤酒屋外挂满了66号路牌。夜晚的小镇霓虹灯闪烁，满眼的66。</w:t>
        <w:br/>
        <w:t>夜里非常冷，围着取暖炉喝酒聊天</w:t>
        <w:br/>
        <w:t>太冷了。换到另一个酒吧喝美国威士忌</w:t>
        <w:br/>
        <w:t>motel里的挂钟都是66</w:t>
        <w:br/>
        <w:t>原计划从Williams先到大峡谷南缘，再去page。但考虑昨天已去了西缘，今天最好中午赶到马蹄湾拍照。于是舍弃大峡谷直奔page。PAGE是个风景优美的小镇,从Williams开车大约260公里,就到了这个安静的小镇,马蹄湾、LAKE POWELL、羚羊谷都在它的附近，因此，住在PAGE，围绕着它跑来跑去就成为必然的选择。</w:t>
        <w:br/>
        <w:br/>
        <w:t>佩吉马蹄湾Horshoe Bend，是科罗拉多河在亚利桑那州境内的一小截U形河道，也是格兰峡谷Glen Canyon的其中一小段。由于河湾环绕的巨岩形似马蹄，故名“马蹄湾”。也有人叫它科罗拉多河的U型大拐弯。 马蹄湾的停车场就在89号公路边上，从停车场出发，需要经过一段土路（其实本没有路，走的人多了，也便成了路）。单程大概接近1公里。先爬一个大约三四百米的小坡，上去有一座茅草亭，之后是下坡。马蹄湾这个景点完全是纯天然状态的，没有门票、没有工作人员，甚至也没有任何防护措施。当你站到落差达三百米、直上直下的悬崖边，俯身面向马蹄湾时，你会觉得你经历的这些辛苦都是值得的。绿色的科罗拉多河围绕着红色的马蹄状岩石，蜿蜒切削出了接近360°的转角，形成了这个大自然的奇迹。本来因为科罗拉多河中夹带着大量泥沙，河水经常显示出红色。但是在马蹄湾这段，由于流速减缓，藻类植物大量繁衍，河水完全变成墨绿色，显得整个马蹄湾平静而威严。有恐高症的人肯定拍不出好照片。</w:t>
        <w:br/>
        <w:t>咱够敬业吧</w:t>
        <w:br/>
        <w:t>尽管没有恐高症，但也不敢站在崖边拍照，趴着不好看，可是效果好！</w:t>
        <w:br/>
        <w:t>下面还有人在玩皮划艇</w:t>
        <w:br/>
        <w:t>从马蹄湾出来，找到预定的酒店，发现旁边就有一个高尔夫球场，没有打球的计划。放下行李后直奔Glen canyou national recreation Area。这个公园的名字，多少有些滑稽，因为格伦峡谷在格伦大坝(Glen Dam)建成的那天起（在1966年），就见不到了，大坝建成后蓄水形成了鲍威尔湖(Lake Powell)，格伦峡谷就被淹没在水下了</w:t>
        <w:br/>
        <w:t>。伴随着这些大坝和人工湖的建成，国家公园也在这些区域成立了National Recreation Area，NRA是特指在大坝及其人工湖区域的娱乐区，集中了水上娱乐、休闲度假等功能，在NPS各种公园里算是对娱乐功能最为看重的。</w:t>
        <w:br/>
        <w:t>鲍威尔湖(lake powell)是为纪念美国第一个漂流此河并建议开发水利的先驱John Wesley Powell将军而命名的。它的面积是米德湖的两倍多，有各种红色砂岩、石拱、峡谷和万面碧波，其风景远胜米德湖，已成为美国西南部的主要国家度假区。它是美国第二大人工湖。位于犹他州和亚利桑那州交界处的鲍威尔湖是世界上最大的人工湖之一。经测量，这个湖占地面积6.5万公顷，170米深，300公里长，同时拥有着3500千米长的海岸线。</w:t>
        <w:br/>
        <w:t>自驾游客可以从西南或者东部进入公园，我们从酒店出发经过89号公路几分钟到达Glen Dam的访客中心。</w:t>
        <w:br/>
        <w:t>格兰大坝，它是美国的第二大坝，因建在格兰峡谷而得名。格兰峡谷是仅次于大峡谷的第二胜景，可是由于修筑了格兰大坝，壮丽的格兰峡谷被葬身于湖底。</w:t>
        <w:br/>
        <w:t>当年在这渺无人烟的荒凉峡谷中修建这个大坝其实很困难。这里没路，运送修桥材料，从峡谷的这边到峡谷的另一边要行三百多公里的路才能绕过去。为了方便筑坝，需要先修路架桥，这座格兰谷大桥就是为了筑坝特意修建的。它横跨于科罗拉多河的峡谷之间，长475米，距河面213米高，曾是世界上最高的钢铁结构单跨拱桥。</w:t>
        <w:br/>
        <w:t>游客服务中心门口摆放着一块恐龙足迹的化石。原本大坝计划修建在恐龙国家纪念地，后由于该计划遭到当时一个自然爱好者组织的强烈反对，经他们的顽强抗争，成功阻止了在恐龙国家纪念地筑坝的计划。然而对于格兰峡谷，当时没有多少人知晓，没被重视，被作为阻止在恐龙国家纪念地筑坝的交换条件，因而政府顺利在此成功筑坝。</w:t>
        <w:br/>
        <w:t>这里属于Glen canyou national park，也是国家公园，年票可用。没年票，单车20刀。后面住黄石公园买年票时，把这20也给抵扣了。我们是从西南门进入的。</w:t>
        <w:br/>
        <w:t>原本碧水、蓝天、红土在夕阳照耀小，湖水变成碧蓝</w:t>
        <w:br/>
        <w:t>湖对面的红土还真有点红海滩的意思</w:t>
        <w:br/>
        <w:t>在这里可以登游轮游览整个鲍威尔湖的景色。在碧水、蓝天、红土之间穿行，一定是件很美的事情，可惜是我们日落才到这里</w:t>
        <w:br/>
        <w:t>夜晚的市政厅，背面是page著名景观介绍</w:t>
        <w:br/>
        <w:t>酒店阳台面对高尔夫球场，大桥，大坝，湖水，红色山丘</w:t>
        <w:br/>
        <w:t>Glen canyou national park的东门，昨天的票仍可以用。因为我跟姬明两人来羚羊谷探路，所有只有我们跑里面转了一小段。</w:t>
        <w:br/>
        <w:t>羚羊峡谷Antelope Canyon是世界上著名的狭缝型峡谷之一，位于佩吉市附近，属于纳瓦霍（NAVAJO）原住民保护区。它幽深、距离不长，但沿着山势深深切入地下，这里的红砂岩被山洪以巨大的力量冲击而出，形成极其少见的狭缝型峡谷。在昏暗的谷中，一线天光从岩缝中射入，仿佛神祉的灵光一闪，峡谷内的岩石被山洪冲刷得犹如梦幻世界。谷底铺着细腻的沙石，岩壁幽深冰冷。印第安人将其视为静思和与神灵对话的场所。</w:t>
        <w:br/>
        <w:t>羚羊峡谷在地形上分为两个独立的部分，分别称为上羚羊谷(Upper Antelope Canyon)与下羚羊谷(Lower Antelope Canyon)。据纳瓦霍族的历史传述，该地过去是叉角羚羊栖息处，峡谷里也常有羚羊漫步，这也是此峡谷名为羚羊峡谷的由来。  上羚羊谷在纳瓦霍语中称为“Tse bighanilini”，意思是“有水通过的岩石”。要进入上羚羊谷，由于地形限制，必须在入口处停车，搭乘保护区的四轮传动车进入；目前已取消了步行的许可，以免游客在烈日下步行发生意外。下羚羊谷的入口不是很明显，远远看去只有一条很细的裂缝。 下羚羊峡谷在纳瓦霍语中称为“Hasdeztwazi”，意思是“拱状的螺旋岩石”，整年中约有九个月不会开放。位于地底下，需要爬金属楼梯深入地底。</w:t>
        <w:br/>
        <w:t>羚羊谷是无数摄影人疯狂追逐的地方。据说这是目前世界上最昂贵的一张照片，就是拍自羚羊谷的《幽灵》，售价高达650万美元，真是天价！</w:t>
        <w:br/>
        <w:t>游览羚羊谷必须印第安导游带领才能入内。这不仅是为了自然和人文保护的需要，更是为了游客的人身安全。。就算是峡谷上方阳光灿烂，但是如果一场暴雨突然降临，这狭窄的天堂瞬间就可能变成急流奔腾、绝无逃生可能的地狱。1997年下羚羊谷曾有12名游客在没有纳瓦霍族导览引领情况下，进入到峡谷中，适逢山洪暴发，造成11人丧生的惨剧。</w:t>
        <w:br/>
        <w:t>网传:由于该处属于印第安人领地，进入前必须提前预约跟团出行。目前比较主流的两种行程：观光团和拓展团（摄影团），前者价格多为40$左右，行程时间大约1小时30分钟，后者多在90$以上，行程时间4小时左右。网上有预定网址。</w:t>
        <w:br/>
        <w:t>我们上网一查，观光团票合适时间都没有了。一大早又跑到上述旅行社的办公地点，也是没票。我跟姬兄二人不甘心，早饭也没吃，直接开车去羚羊谷探路。到达上羚羊谷时，进口被拦。我们立马左转去了下羚羊谷，看到有很多车在排队。我们也开车过去一看，门口写着每人8刀。哈哈，只要让进就有戏。马上回酒店，把大队人马11人全部带来。里面有两个旅行社，一个只能给我们安排在1点，赶紧联系另一个，好运！给我们专门安排一队，11:20，门票18刀/人。太幸运了！不属于国家公园，所有要另买票。</w:t>
        <w:br/>
        <w:t>突然间，耳畔传来悠扬的笛声，那个印第安导游拿起竖笛开始吹奏起来。这完全是个天然剧场，有着极好的回响。婉转的笛声，斑斓的色彩，鬼斧神工的大自然，可真是奇妙的天堂啊！这印第安小伙子跟他姐姐都是这里的导游。这一个地缝裂谷，一天接待2000人，一年就有上千万美元收入！厉害啊！</w:t>
        <w:br/>
        <w:t>印第安导游摄影技术绝对娴熟，经常热情的接过游客的手机，调整几个参数，往某个地方一靠，出来就是大片。这就是印第安导游拿手机拍的。</w:t>
        <w:br/>
        <w:t>肉眼看到的色彩肯定没相机定格的炫酷，所以这是羚羊谷最奇妙的地方，每个人都可以当摄影大师。因为我们不是摄影团，否则导游来一铲子沙土扬起，那这光柱就更棒了！</w:t>
        <w:br/>
        <w:t>阳光从头顶上的天缝里倾泻下来，像舞台上的追光灯束，缓缓地扫过地缝。没带三脚架，只能调高ISO，手持拍照了</w:t>
        <w:br/>
        <w:t>这些色彩从红色到蓝色，正反映了拍摄环境由于接受光照的不同产生的色温变化</w:t>
        <w:br/>
        <w:t>我看怎么都像中国过去上朝的人啊！</w:t>
        <w:br/>
        <w:t>谷壁看似轻柔，实则非常坚硬，岩石表面像被精心打磨，纹层顺着岩壁流淌，如同一万年前的波浪被定格在这峡谷中。阳光从峡谷顶部射入，幻化出奇幻的色彩。所以也有人说，羚羊峡谷是“被上帝抚摸过的地方”。</w:t>
        <w:br/>
        <w:t>构成羚羊峡谷的岩石是红色的砂岩，它之所以显示出鲜艳的红色或橘红色，是因为铁元素以氧化物的形式同沙子一同沉淀下来，充当了红色的染色剂。</w:t>
        <w:br/>
        <w:t>真不敢想象，刚才那些美景都是在这个地缝下。约2个小时从这个地缝中钻出来。</w:t>
        <w:br/>
        <w:t>是谁第一次发现羚羊峡谷的记录已不可考。但对于第一个钻进的地缝的人，还是衷心的佩服。</w:t>
        <w:br/>
        <w:t>路边奇奇怪怪的土丘，有时间停下拍照都是好景。</w:t>
        <w:br/>
        <w:t>圈起来就是一个石林景区</w:t>
        <w:br/>
        <w:t>远看一个圣人站立在山顶</w:t>
        <w:br/>
        <w:t>电影《阿甘正传》中最深刻的一幕就是阿甘在他母亲去世后，不停的奔跑，从美国的东海岸跑到西海岸，翻山越岭，最后跑到一个叫HWY163的地方停住了脚，对他的一群追随者说:I'm going home. 他一尺多长的白色胡须飘扬在金色的光线中，背景就是暗红色的Monument Valley,很特别的画面，由衷的震撼与感动。好像在我们停留点再前一些</w:t>
        <w:br/>
        <w:t>从佩吉出来沿着98号公路向东，之后沿着160公路拐上163号公路一路向北，在Utah和Arizona交界处，会看到一个Welcome to Utah的州界牌子，之后再开几分钟右转就是Monument Valley Navajo Trible park了。如果只是看丰碑谷地貌，并不需要进入公园，沿着163号公路向北，全都是这种景色。我们还有时间就进入公园了，还真有点后悔。</w:t>
        <w:br/>
        <w:t>纪念碑谷 Monument Valley Navajo Tribal Park（英语：Monument Valley，纳瓦荷语：Tsé Bii Ndzisgaii，岩石峡谷之意）。是美国十大最迷人的沙漠之一，在科罗拉多高原一个由砂岩形成的巨型孤峰群区域，其中最大的孤峰高于谷底约300米。该区域位于亚利桑那州北方州界和犹他州南方州界（坐标大约36°59′N 110°6′W），四角落的附近。纪念碑谷在纳瓦霍族保留地之内，可经由美国163号公路到达。</w:t>
        <w:br/>
        <w:t>游客可以付过路费每车20刀后行驶约27公里的泥土路（约2到3小时旅程）。整个景区没有铺设行车道，原生态的道路崎岖颠簸。旅客也可以参加旅游行程，价格依照服务和路线收费每人40到100美金不等。有部分区域，例如 Mystery Valley 和 Hunts Mesa 必须要有导游才能进入。</w:t>
        <w:br/>
        <w:t>此地只有日出日落阳光照在红色山石时才好看，其他时间到此一定失望较多。</w:t>
        <w:br/>
        <w:t>美国香烟“万宝路”广告的背景地</w:t>
        <w:br/>
        <w:t>最引人瞩目的就是形象的"西连指手套峰"(West Mitten Butte)。</w:t>
        <w:br/>
        <w:t>晚上赶到moab。在moab租了两套别墅房。刚开始没有按订单中的定位导航，而是按其提供的地址导航。到达导航地址后根本找不到别墅，询问当地人也找不到。给房东打电话，指示的地址极难理解。情急之下想起用定位导航方式，才找到这两套别墅。女士们给做的早餐。</w:t>
        <w:br/>
        <w:t>丰富的早餐后向拱门国家公园进发</w:t>
        <w:br/>
        <w:t>拱门国家公园（Arches National Park）它位于犹他州靠近摩押处，面积309平方公里，保存了包括世界知名的精致拱门在内的超过2000座天然岩石拱门。园内最高处象峰海拔1753米。最初于1929年4月12日成为国家历史遗迹，1971年11月12日成为国家公园。自1970年，已有42座拱门因侵蚀作用而倒塌。</w:t>
        <w:br/>
        <w:t>在1929年，此地成立国家纪念地，但至1971年国家公园才诞生。这里是世界上最大的自然沙岩拱门集中地之一，光是编入目录的就超过二千个，其中最小的只有3尺宽，最大的Landscape Arch则长达306尺。所有的石头上更有着颜色对比非常强烈的纹理。石头的成因为三亿年前这里曾是一片汪洋，海水消失以后又经过了很多年，盐床和其它碎片挤压成岩石并且越来越厚。之后，盐床底部不敌上方的压力而破碎，复经地壳隆起变动，加上风化侵蚀，一个个拱形石头就形成了。直到今天，新的拱门仍持续制造中；反之，老拱门也在逐渐走向毁灭。</w:t>
        <w:br/>
        <w:t>进园买票时，告知今天是美国国家公园日，所有国家公园都免费。希望天天有节日啊！</w:t>
        <w:br/>
        <w:t>公园里几十公里的景观道路连结所有壮丽的风景及各主要的拱门。最佳路线:先到法院大楼区（Courthouse Towers），然后路过平衡石（Balanced Rock）到公园北区：有魔鬼花园（Devil’s Garden）、景观拱门（Landscape Arch）等，再到优雅拱门区（Delicate Arch）:在公园的东部，它是本公园的标志性景点，根据体力选择上下景点。</w:t>
        <w:br/>
        <w:t>拱门国家公园最初于1929年4月12日成为国家历史遗迹，1971年11月12日成为国家公园，是目前世界上最大的自然沙岩拱门集中地，光是编入目录的天然拱门就超过二千个，其中最小的只有3英尺宽，最大的Landscape Arch则长达290英尺。公园里除了拱门，还有为数众多的大小尖塔、基座和平衡石等奇特的地质特征。另外，拱门国家公园的石头上大多都有着颜色对比非常强烈的纹理，非常别致。</w:t>
        <w:br/>
        <w:t>在此列出几个一定要看的。平衡石(Balanced Rock)就在路旁边，不走过去也看得很清楚，明信片里也找得到喔。幽雅拱门(Delicate Arch)应该是最有名的，犹他州标志上的图案就是它，而且还是少数只残留拱形的石头；不过想走到旁边可不简单，来回长达3哩(4.8公里)。南窗和北窗这两个拱门是连成一线的，看起来好象一对眼睛，从停车场只能看见一个，走过去来回只有1.1公里。恶魔花园Devils Garden里有一些很出名的拱门像是景观拱门（Landscape Arch）。但是恶魔般的步道越深入里面越困难费力，如果你只打算看看景观拱门（和其他”顺便”的拱门），至少要安排两三小时的步行时间。所以我们是先到这里，从里向外玩。</w:t>
        <w:br/>
        <w:t>进入公园后不久就可以在路边看到 公园大道（Park Avenue）</w:t>
        <w:br/>
        <w:t>法院大楼（Courthouse Towers ）</w:t>
        <w:br/>
        <w:t>平衡石（Balanced Rock）</w:t>
        <w:br/>
        <w:t>景观拱门（Landscape Arch）</w:t>
        <w:br/>
        <w:t>都到这里了，难也得上啊！</w:t>
        <w:br/>
        <w:t>爬上来可真不容易啊！下就更难了</w:t>
        <w:br/>
        <w:t>费尽体力爬上来就为这对眼睛啊</w:t>
        <w:br/>
        <w:t>优雅拱门（Delicate Arch），它是本公园的标志性景点。到上景观点需走约5公里，还是在下景观点远远看看算了。</w:t>
        <w:br/>
        <w:t>爬山的半山腰发现一块大玉石，可惜太大搬不走啊！</w:t>
        <w:br/>
        <w:t>晚上到达盐湖城</w:t>
        <w:br/>
        <w:t>1847 年，末世圣徒教会信徒逃避迫害向西艰苦跋涉，他们的领袖杨百翰(Brigham Young) 将包裹放在大盐湖岸边，希望他的团体能最终在此和平地生活。他调查这片看似贫瘠的荒地后，说了这句至今仍非常闻名的话，“这就是我们要找的地方”。这座城市建成后，居住几乎全都是摩门教徒，直到1869 年，横穿大路的铁路才带进大批外来者。</w:t>
        <w:br/>
        <w:t>盐湖城摩门教会的总部所在地。1847年7月24日耶稣基督教的叛逆者摩门教（Mormon）148名教徒在布里格姆.杨的率领下逃至大盐湖旁的山谷安营扎寨，自此建立了盐湖城。盐湖城是美国西部的文化、教育和技术中心。全市人口180,651，摩门教徒人数已经少于50%。摩门教会在美国乃至全世界传播甚广，在美国有很大声望。该教传播不吸烟、不喝酒、家庭和睦，以一夫多妻制为宗旨。</w:t>
        <w:br/>
        <w:t>摩门圣殿（salt lake temple）是盐湖城的标志，也是全世界摩门教徒的圣地，正式名称叫做末日圣徒圣殿，建于1853年，完工于1893年，是座哥德式典雅古朴的大建筑物，尖顶圆柱，十分宏伟壮丽，塔形大门由四根柱子连成，门顶上站立看一只老鹰的塑像。教堂广场位于市中心，也是犹他州最知名的旅游胜地。位于广场内的教堂历史和艺术博物馆举世闻名。</w:t>
        <w:br/>
        <w:t>这圣教堂是不允许异教徒进入的</w:t>
        <w:br/>
        <w:t>亚当与夏娃</w:t>
        <w:br/>
        <w:t>这别墅不知是什么土豪的，在一个十字路口上</w:t>
        <w:br/>
        <w:t>到盐湖城一定要去看大盐湖啊</w:t>
        <w:br/>
        <w:t>大盐湖是盐湖城最具吸引力的一个参观胜地，它是市区西北部的一座大盐水湖，它在世界上是仅次于死海盐分最高的地区，湖水含盐量高达百分之二十五，浮力特强，就是不会游泳的人跳到湖里去世不会下沉。每当夏季，有很多人到这里来戏水，湖滨还设有一座制盐厂。湖里没有鱼，只有一些可耐高度盐性的藻类和小虾可以生存。</w:t>
        <w:br/>
        <w:t>大盐湖是北美洲最大的内陆盐湖,西半球最大咸水湖。位于美国犹他州西北部，东面是洛基山，西面是沙漠，大盐湖为更新世大冰期大盆地内大淡水湖的残迹湖。大盐湖干燥的自然环境与著名的死海相似，湖水的化学特征与海水相同。历史上湖的面积变化极大，1873年面积为6200平方千米，1963年只有2460平方千米，70年代初期约为4000平方千米。大盐湖延西北-东南向延伸，长120千米，宽63千米，深4.6—15米，面积3525平方千米。湖面海拔约1280米。盐度高达150—288‰。大盐湖资源丰富，盐类储量较大，达60亿吨，其中食盐占3/4，还有镁、钾、锂硼等。</w:t>
        <w:br/>
        <w:t>大盐湖是个死水湖，没有泄水口，湖水流失主要靠太阳对大盐湖的自然蒸发。湖水的补充则主要来自大自然的雨和融化的雪水。</w:t>
        <w:br/>
        <w:t>湖边味道极其难闻，虫子特别多</w:t>
        <w:br/>
        <w:t>湖中的鸟密密麻麻，为什么岸边还有这么多虫子？看来那些鸟不吃飞虫。</w:t>
        <w:br/>
        <w:t>很远就能闻到浓郁的咸腥之气，两边都是泛着卤盐的盐碱地，在远处洛基山山脉的背景之下，大盐湖就如同大海一下蔚蓝色的，撞入眼帘。站在岸边，竟然有许多小鸟在湖边散步静立。经过湖边的沙砾地时，忽然被成千上万只突然涌现的小飞虫惊呆了，在沙砾的细缝处有一颗颗草，而这些草的上面密密麻麻全是这些小虫子，水边的一层暗色竟然也全是小虫子的尸体，还有前仆后继的虫子不断飞来，真被吓到了。</w:t>
        <w:br/>
        <w:t>云太多了，若是蓝天点缀一些白云反射在湖面那就美了</w:t>
        <w:br/>
        <w:t>从羚羊岛出来上15号公路去Jackson，导航标出三条线路，我开头车，不知当时为什么都没走，而拐到89号公路，走logen---garden city，歪打正着这个选择太对了，一路风景非常漂亮。</w:t>
        <w:br/>
        <w:t>中午非常丰盛的，性价比极好的自助餐地点</w:t>
        <w:br/>
        <w:t>89号公路肯定比罗斯福说的那条科迪到黄石东门的风景大道漂亮的多！</w:t>
        <w:br/>
        <w:t>山顶有个观景台</w:t>
        <w:br/>
        <w:t>熊湖(Bear Lake)。在爱达荷州和犹他州交界处，是一个跨越了两个州的美丽的大湖。它是落基山脉高山湖泊之一，海拔5904英尺。</w:t>
        <w:br/>
        <w:t>前方就是花园市，敢叫garden city不一般吧</w:t>
        <w:br/>
        <w:t>傍晚到达Jackson小镇</w:t>
        <w:br/>
        <w:t>杰克逊镇位于美国怀俄明州，距离盐湖城400多公里。杰克逊镇属于典型的美国西部小镇，以牛仔文化而闻名于世。美国的怀俄明州是美国的牛仔之乡，面积25万多平方公里，比中国的广西稍大一点，但由于荒漠的面积较多，整个州人口却只有５０多万，平均每平方公里２人，低于西藏的人口密度。相比之下，杰克逊小镇也算是人口密集的地方了。</w:t>
        <w:br/>
        <w:t>杰克逊小镇虽然不大，人口也不多，可小镇的房子价格可不低，美国前付总统切尼也住在这里，使得小镇就更出名了。虽然镇子不大，但为了能使空军２号能降落，小镇的机场经过扩建，已经具有一定规模，所以，现在到这里的交通非常方便，杰克逊小镇也成为黄石公园旅游路线上必经的一个点。</w:t>
        <w:br/>
        <w:t>酒喝的有点多，日全食没拍好。感觉美国月亮跑的快。开始以为是云在飘，后来发现是月亮在走，而且速度特快，赶紧加快曝光速度</w:t>
        <w:br/>
        <w:t>月亮一直在云中穿行，可惜没拍出来，还要加强学习啊！</w:t>
        <w:br/>
        <w:t>正赶上月全食，酒后在酒店前拍月亮。本来已经干掉一斤半白酒，师弟又弄来几瓶啤酒，醉酒状态还拍月亮?</w:t>
        <w:br/>
        <w:t>因为另一车的朋友住在提顿村方向，早餐后即从提顿村方向进入大题顿国家公园。非常漂亮的提顿村，下次可以住这里</w:t>
        <w:br/>
        <w:t>大提顿国家公园位于美国怀俄明州西北部壮观的冰川山区，1929 年建立，占地1256 平方千米。公园内最高的山峰是大提顿峰，海拔4198 米，有存留至今的冰川。分布在该地的冰湖以珍尼湖为最著名。斯内克河上用水坝拦堵形成的杰克森湖为当地最大的水域。高耸入云的山巅，覆盖着千年的冰河，山连山，峰连峰，宛如进入人间仙境。公园内有成群的美洲野牛、麋鹿和羚羊，还有其他许多种哺乳动物。</w:t>
        <w:br/>
        <w:t>过moose不远即是大题顿国家公园南门，进门时想起有网友说攒够80刀国家公园门票可以换年票，那我们之前买过的门票应该可以直接抵年票的钱。买公园年票时拿出原来买的国家公园门票收据，问是否可以抵扣？回答:当然可以！哈哈，两车省了几十刀，以后国家公园随便进！</w:t>
        <w:br/>
        <w:t>路边很多老外在这里拍照，看了半天也不知兴趣点在哪？</w:t>
        <w:br/>
        <w:t>转入公园的岔路口，眼前突然出现一排巍峨的高山，在周围几座小山的村托下，显得十分险峻，直刺蓝天。看起来也真奇怪，只有那三座山峰显得很特别，周围其它的山都很普通。据说，那都是花岗岩的，乍一看，就像几把明亮的利剑，竖立在公路的尽头。山上那些没有融化的冰川，在阳光照耀下，闪着耀眼的银光，让人睁不开眼。</w:t>
        <w:br/>
        <w:t>这是一片冰川山区。目前仍有一系列的冰川，以及由冰川形成的湖泊。山脚下，分布着7个珍珠般的湖泊，山脉里据说还有上百个高山湖泊。</w:t>
        <w:br/>
        <w:t>其中最著名的，是珍妮湖（Jenny Lake）。这可是真正的由冰川形成的湖啊。湖面并不是很大，水质纯净，清凉透澈，在蓝天、雪山及周边森林的映衬下，显得十分的宁静秀丽。</w:t>
        <w:br/>
        <w:t>离开珍妮湖，我们随后还在由水坝拦堵斯内克河所形成的杰克逊湖（Jackson Lake）边停留。</w:t>
        <w:br/>
        <w:t>Jackson湖</w:t>
        <w:br/>
        <w:t>河中钓鱼，水清的都能看到几十公分的大鱼在游，远远的没敢打扰</w:t>
        <w:br/>
        <w:t>从大题顿北门出可以直接进入黄石公园的南门。导航软件总指示向外转，只好设成自行车模式，才指示沿公园路到北门。</w:t>
        <w:br/>
        <w:t>黄石国家公园（Yellowstone National Park）：简称黄石公园，1872年3月1日它被正式命名为保护野生动物和自然资源的国家公园，于1978年被列入世界自然遗产名录。这是世界上第一个最大的国家公园。</w:t>
        <w:br/>
        <w:t>黄石国家公园占地面积约为898317公顷，主要位于美国怀俄明州，部分位于蒙大拿州和爱达荷州。黄石公园分五个区：西北的猛犸象温泉区以石灰石台阶为主，故也称热台阶区；东北为罗斯福区，仍保留着老西部景观；中间为峡谷区，可观赏黄石大峡谷和瀑布；东南为黄石湖区，主要是湖光山色；西及西南为间歇喷泉区，遍布间歇泉、温泉、蒸气池、热水潭、泥地和喷气孔。园内设有历史古迹博物馆。</w:t>
        <w:br/>
        <w:t>该公园是世界上最大的火山口之一，它拥有世界上面积最大的森林之一，公园内的森林占全美国森林总面积的90%左右，水面占10%左右。有超过10,000温泉和300多个间歇泉。拥有290多个瀑布。园内有黄石湖、黄石河、峡谷、瀑布及温泉等景观，是一个负有盛名的游览胜地。</w:t>
        <w:br/>
        <w:t>黄石国家公园被美国人自豪地称为“地球上最独一无二的神奇乐园”。园内交通方便，环山公路长达500多公里，将各景区的主要景点联在一起，徒步路径达1500多公里。</w:t>
        <w:br/>
        <w:t>从大题顿北门出可以直接进入黄石公园的南门。黄石公园景区路线基本上是个8字型。我们先从北向南，再南走东北上半，中间向西再向北，从下北向东向南东门出黄石。基本转完8字</w:t>
        <w:br/>
        <w:t>老忠实泉没喷发时，野牛跟它和平相处</w:t>
        <w:br/>
        <w:t>老忠实喷泉是美国黄石公园中最负盛名的景观。，老忠实喷泉每隔93分钟喷出一次，每次历时约4分钟，从不叫人失望。它始终如一的忠实受到世人的喜爱。太喷得最高最美之时是前20秒，每次共喷出热水约1万加仑，高度达40-50米，水温摄氏93度。</w:t>
        <w:br/>
        <w:t>Chinese 喷泉，不知为什么起这个名字。</w:t>
        <w:br/>
        <w:t>野牛经常在公路上晃悠，被它害得堵了几十分钟</w:t>
        <w:br/>
        <w:t>所有车都跟在野牛后面慢慢走</w:t>
        <w:br/>
        <w:t>我们到黄石公园的时间晚了一周，园内很多木屋/营地/客栈都关张了。干脆跨过黄石公园，直接住到北门外一个紧挨黄石河的酒店</w:t>
        <w:br/>
        <w:t>北门的酒店就在黄石河的边上</w:t>
        <w:br/>
        <w:t>猛犸象温泉（Mammoth Hot Springs）是世界上已探明的最大的碳酸盐沉积温泉。猛犸象温泉的水温可达77℃，很多藻类生活在温泉中，使得温泉的颜色呈现出棕色、橙色、红色和绿色。奔流不息的温泉随着阶地奔腾而下，且颜色各异，形成了一个七彩的大台阶，景象非常恢宏壮观。从北门到这里非常近。</w:t>
        <w:br/>
        <w:t>工作人员给介绍黄石公园的历史，听不懂啊</w:t>
        <w:br/>
        <w:t>黄石公园的东北部分区域</w:t>
        <w:br/>
        <w:t>黄石河是黄石公园内最大的河流，由南向北贯穿整个公园，北流入密苏里河。这条97公里长的黄石河是“美国境内惟一没有水坝的河流”。</w:t>
        <w:br/>
        <w:t>大峡谷观景台，这儿能从东往西俯瞰整个大峡谷，喘急的黄石河水千万年的冲刷切割，造就了这巍峨壮阔的大峡谷！</w:t>
        <w:br/>
        <w:t>这里是黄石公园最精华、最壮观的景点：大峡谷、黄石河，瀑布，松林，蓝天白云，一幅气势磅礴的彩色水墨画。</w:t>
        <w:br/>
        <w:t>气势浩大黄石大峡谷，深度切达60米，宽200米，长约32公里。嶙峋的峡谷岩壁裸露着火红的火山岩崖，阳光下的峭壁闪烁着耀眼的光泽，刚阳雄浑，动人心魄！</w:t>
        <w:br/>
        <w:t>黄石大峡谷（Yellowstone National Park Grand Canyon）位于美国黄石国家公园东偏北，在黄石国家公园90处观光景点中排名第1。</w:t>
        <w:br/>
        <w:br/>
        <w:t>美国黄石公园里黄石湖流出的河水，流过一段平缓的丘陵地带后，进入一段长约38公里的险峻峡谷，被称为黄石大峡谷。这里是黄石公园最壮丽、最华美的景色之一。 在这里，湍急的河水浪花飞溅，形成两道壮丽的瀑布，轰鸣着泄人谷底。第一个瀑布有33米高，是上瀑布（Upper Falls），第二个有92米高，称为下瀑布（Lower Falls）。</w:t>
        <w:br/>
        <w:br/>
        <w:t>下午转到大棱镜热泉</w:t>
        <w:br/>
        <w:t>据说的山上拍摄最佳，可惜我们没去爬</w:t>
        <w:br/>
        <w:t>大稜镜温泉（The Grand Prismatic Spring，又称大虹彩温泉，是美国最大，世界第三大的温泉。它宽约75至91米，49米深，每分钟大约会涌出2000公升，温度为71°C左右的地下水。</w:t>
        <w:br/>
        <w:t>在那连绵不断的山峦上，茂密的森林是基本景色。不过，有些山坡显得很奇特，许多干枯的树木横七竖八倒在山坡上，或整片的树林都是干枯的，完全没有清理，任其腐烂。令人惊讶的是，周围则有大片的小松树正在成长。这一现象，其实是由于1988年8月的一场特大森林大火所造成的。那次的森林大火，据说是由一个未灭的烟蒂造成的，过火面积达3212平方公里，占公园总面积的36%。这是黄石公园森林最大的一次浩劫，可谓惨烈。虽然整整14年过去了，但现在还是能真切地感受到那场灾难，以及生命的顽强。这些正在成长的小松树，都不是人工栽培的，而是靠它特有的生命力，躲过了灾难，还扩大了地盘。</w:t>
        <w:br/>
        <w:t>从1872年建园开始，公园管理处对公园就采取“以火管理”（Let it Burn）的政策。人们发现，适当的火，对森林的生态系统是有益的，当然，这火必须是可控的。因此，只要不是人为因素造成的大火，且不危及人的生命及财产，黄石公园内的巡逻员都不干涉，让它自生自灭。但1988年的那场火实在太大了，动员了几千人，花费数十天时间，最后靠天降大雪，才彻底扑灭它。</w:t>
        <w:br/>
        <w:t>大火烧后的松林</w:t>
        <w:br/>
        <w:t>窗外的两只小鹿</w:t>
        <w:br/>
        <w:t>大片被火烧过的松林。准备出黄石了。离开黄石加拿大的朋友要回去了。剩下两部车继续东进</w:t>
        <w:br/>
        <w:t>从黄石公园东门出口到科迪有85公里。美国第二十六届总统、二十世纪的第一位美国总统、也是美国历史上最年轻的总统-西奥多•罗斯福。他1884-1886在西部达科他，1889-1896对史学史有重要影响的，关于西部开发史的四卷大部头著作《The Winning of the West（征服西部）》就是其代表作。就是这位西奥多•罗斯福总统曾经说过,这是一条“全世界风景最美丽的50英里”景观大道。驶出小镇，穿过峡谷，眼前豁然开朗，湖面宽阔的布法罗比尔水库（Buffalo Bill Reservoir）在阳光下泛着迷人的金光，湖的对岸群峰连绵。沿着北福克公路，穿越肖肖尼国家森林公园（Shoshone National Forest），牧场、河流、森林、奇特的岩石造型以及山坡上散落的木屋构成了一条长长的“风景最美丽”的画卷。显然他夸大其词了，走一下并没发现其描述的景观大道。</w:t>
        <w:br/>
        <w:t>今天的路线设计的得到全体人员的夸奖，还真有点沾沾自喜。</w:t>
        <w:br/>
        <w:t>怀俄明州的科迪小镇是粗犷著称的美国西部旅游小镇，科迪镇的命名与传奇人物“水牛比尔”密切相关。威廉·弗里德里克·科迪外号“水牛比尔”，是因曾与人比赛，在十几天之内猎杀了几百头水牛，随后又在18个月之内总共杀死4280头，创下一项世界纪录。在当时，水牛比尔是一个了不起的英雄，小镇上的人总是乐此不疲的讲述他的传奇故事，而且每个人都讲的不一样。水牛比尔曾经是南北战争军人、陆军侦查队队长、驿马快递骑士、农场经营人、边境拓垦人、美洲野牛猎手和马戏表演者。他是美国西部开拓时期最具传奇色彩的人物之一，有“白人西部经验的万花筒”之称，其组织的牛仔主题的表演也非常有名，而且延续至今。我们住的国王酒店摆满了各种各样的动物标本，犀牛/狮子/大象/斑马/羚羊……</w:t>
        <w:br/>
        <w:t>国王酒店大厅中摆放了几十个动物标本，全是真正的标本</w:t>
        <w:br/>
        <w:t>途中的风景</w:t>
        <w:br/>
        <w:t>拉什莫尔山国家纪念公园（Mount Rushmore National Memorial）位于南达科他州South Dakota境内西南部的黑山地区Black Hills的拉什莫尔山（Mount Rushmore)上，拉皮德城（Rapid City)的西南方。整个公园占地面积1,278英亩（5.17平方公里），最高处海拔为1,745 米。总统雕像刻在的拉什莫尔山（Mount Rushmore) 的东南坡上。总统山是美国的象征，也是美国最著名的名胜之一，每年到此参观的人数多达２００多万。1885年，美国纽约的著名律师查理斯·E·拉什莫尔（Charles E. Rushmore）来到南达科他州西南部的黑山地区Black Hills，他指着现在的拉什莫尔山，问当地的印第安人是什么山，印第安人回答说：“拉什莫尔，拉什莫尔”。后来“拉什莫尔山”也就这样叫开来了。总统山主要由花岗岩构成，纪念雕塑位於黑山的哈尼峰（Harney Peak）岩基的西北面岩壁上。黑山在几百里的开放平原上突然拢起，是一个50里宽，120里长的小山脉，平均高度比附近的平原高出4,000尺，7,242尺高的哈尼峰是落矶山脉以东最高的山峰。特别是每年的二月，美国‘华盛顿、林肯节’（亦称总统节，因为华盛顿、林肯分别诞生于二月二十二日和二月十二日），更是人山人海。</w:t>
        <w:br/>
        <w:t>因为有两人明天一早飞机去雪城，所以在太阳落山前赶到总统山</w:t>
        <w:br/>
        <w:t>从1927年10月4日到1941年10月31日，格曾·博格勒姆和约四百名工人花了整整14年时间，雕刻出了高达60英尺（约合18米）的四位美国总统巨像。他们分别是（从左到右）：华盛顿----开国元勋; 杰斐逊----《独立宣言》的起草者; 林肯------解放黑奴的领导者; 罗斯福----奠定20世纪美国之基础。博格勒姆之所以选择这四位总统，是因为他们在美国历史上享有的重要地位，他们代表了美国前150年的历史。</w:t>
        <w:br/>
        <w:t>按照原先的计划，四位总统的雕像应均为半身像，即雕刻要包括腰部以上所有部分。由于资金问题半途停工，华盛顿的雕像只是一座胸像，而其他三位总统的雕像更只完成了头像部分。整个工程共耗资989992.32美元。值得称道的是，这样一个浩大的工程在其施工过程中没有任何工人死亡。</w:t>
        <w:br/>
        <w:t>踏上总统之路，就能清楚的看到山巅上的四位总统雄伟的形象。总统山前有14根柱子，上面飘扬着56面各色的旗帜，这些旗帜分别代表着美国50个洲和6个领地。总统山不仅是一个世界级的旅游胜地，还是美国文化中美国总统的象征。</w:t>
        <w:br/>
        <w:t>早上Rapid CIty大雾。王师弟两口早上飞机去雪城看女儿的飞机要晚点。考虑路上安全问题，我们一直等到十点多才出发。出发时我们头车发现油不太多了，还有1/3的油。出门不远左手就有一个加油站，可没去加，觉得一会儿右边顺路见油站再加。这下可坏了，一直到wall转向恶地国家公园都没见到加油站，进去再说！</w:t>
        <w:br/>
        <w:t>从90号高速wall处转向240公路去恶地国家公园。在公园入口处一问，公园内最近的加油站30多英里。我们车油已经见底，指示还能跑40英里（这数字谁敢信啊？）。硬着头皮进去再说。</w:t>
        <w:br/>
        <w:t>恶地国家公园(Badlands National Park)位于美国南达科达州西南，占地面积988.68平方公里。所谓恶地，顾名思义，就是这个国家公园以恶地这种地形出名。这种地貌源于千百年持续的降雨、冰冻和融化。当达科他人第一次见到这片像月球一样的地形时，他们形象地称之为“恶地”--- 恶略的土地。恶地，就是穷荒险恶之地，印第安人无法在此处种地故得名，是世界上著名的地质奇观。这里植被稀少，一片荒凉，像月球表面一样。园内野生动植物有野牛、大角羊和叉角羚羊。沿着环园公路，起先是能看到整片荒漠山谷的壮观俯瞰，接下来走入地势渐低的谷地，又有仰望四周高山奇岩的不同感受。公园分南北两区。北区交通比较方便，环园公路状况良好，适合一般游客开车游览。南区内部完全没有道路，公路只在园区边缘环绕，要进去游览得靠双脚。</w:t>
        <w:br/>
        <w:t>由于我们车油报警，不敢深入园内，仅仅沿着北边的公路选了几个overlook点游玩。要尽快逃离恶地国家公园回到主路找加油站！还没出园红灯已亮，关掉空调以最省油的方式滑行。万幸啊！一出公园东北门不远的minutemen missile national history site（民兵导弹遗址）就有一个加油站（这个油站在导航软件中没有标注）。有福之人不用忙！</w:t>
        <w:br/>
        <w:t>sioux falls苏瀑坐落于美国南达科他州明尼哈哈县，名字源于附近的瀑布群，1876年建镇，1883年建市。该市被誉为“美国的心脏”，为南达科他州最大的城市，美国第47位发展最迅速的城市。苏瀑布城的确是以大苏河上的瀑布得名，由于地处I-29和I-90这两条纵贯南北、横贯东西的州际公路交汇处，这座城市如今已是南达科他州人口最多的城市，比北达科他的法尔戈还要多出一些，大约23万。</w:t>
        <w:br/>
        <w:t>苏瀑布位于大苏河中游和下游之间，从这里再往南，就是大苏河的下游。这一河段也是南达科他州和艾奥瓦州的分界线，最后在艾奥瓦的苏城(Sioux City)汇入密苏里河，因此可以算作贯穿美国中部的密西西比河流域的上游支流区。苏瀑布是河流上最引人注目的一道自然景观，就在城市的中心，可随意参观。</w:t>
        <w:br/>
        <w:t>本来计划一路直开到德梅因。可发现路上有一个Missouri National Recreational River，还没搞清是什么，就下高速开过去。</w:t>
        <w:br/>
        <w:t>密苏里河（MissouriRiver），美国主要河流之一，密西西比河最长的支流。密苏里河发源于蒙大拿州黄石公园附近的落基山脉东坡，流至密苏里州圣路易斯以北汇入密西西比河。全长4300多公里。密苏里河的名称来源于土著印第安人阿尔冈金部落，意为“大独木舟之河”。密苏里河，由杰斐逊河、麦迪逊河和加拉廷河在蒙大拿州西南部汇合而成。流经美国中西部7个州，在圣路易斯以北24公里处注入密西西比河，全长3725公里，以杰斐逊河源头雷德罗克湖起算，则长达4125公里。</w:t>
        <w:br/>
        <w:br/>
        <w:t>去Missouri National Recreational River，来回大约150公里</w:t>
        <w:br/>
        <w:t>啥好玩的都没看到</w:t>
        <w:br/>
        <w:t>中午回高速路上看到王龙（跟我们一个出色师弟同名）餐厅，开到门口一看，不营业。搞不清是仅仅晚上开，还是关门歇业了。反正王师弟欠我们一顿饭</w:t>
        <w:br/>
        <w:t>中部确实比较发达，高速公路的休息站也漂亮了，配有WiFi，草地上还有烧烤设备</w:t>
        <w:br/>
        <w:t>草坪上的烧烤架</w:t>
        <w:br/>
        <w:t>快到德梅因时，后车告知油不多了，请求就近加油。我们车酒也不太多了，但显示还能跑50-60英里。就通知后车:没事，继续走，到目的地再说。后来后车几次报警后真急了，老婆也在后座急了，说没你们这样玩的！哈哈，赶紧转出主路找油站加油。晚上在德梅因找家日本料理吃饭，性价比极好！</w:t>
        <w:br/>
        <w:t>爱荷华州是美国最安全、学历最高的州。首府得梅因是全美最安全的城市，教育与居住条件好，被福布斯网站评为全美最适合家庭生活的城市。因河而得名的“得梅因”城，建于1843年，1857年州政府迁至此地。德梅因是一个枢纽城市，商业繁华、艺术和文化活动繁多，35号和80号州际公路通过该城。</w:t>
        <w:br/>
        <w:t>城市现有人口20万。从离开盐湖城后，我们五天之内由美国西部向东横跨了近3000公里，得梅因是此段行程中唯一一个人口超过10万的城市，美国西北、中北部人口的稀少可见一斑。</w:t>
        <w:br/>
        <w:t>在全美的州府大厦中，得梅因的州府大厦最独特。大厦建在城市北部，高83.8米。始建于1871年，历经15年才完工，花费280万美元。大厦集古罗马和古希腊建筑风格为一体，石灰岩的建筑上有五个圆顶，其中一个是用23K金打造的金顶，特别耀眼，蓝天白云衬托下栩栩生辉，与州府大厦黄玉色的墙体交相辉映。</w:t>
        <w:br/>
        <w:t>州府大楼前有座青铜塑像：林肯和他的儿子达得。反映林肯家庭生活的雕像，据说全美仅此一座。</w:t>
        <w:br/>
        <w:t>德梅因的金顶州政府大厦</w:t>
        <w:br/>
        <w:t>今天这里不知有个什么活动，广场人很多，还展示了一些奇奇怪怪的东西。这车是坦克还是农业车?</w:t>
        <w:br/>
        <w:t>林肯跟他的儿子</w:t>
        <w:br/>
        <w:t>一直延80高速走，过了密西西比河后，觉得80号前面修路多，大货车也多，决定改走88号收费公路。这回可亏了，进入收费公路的第一段几十公路，全在修路，根本开不起来。我们开玩笑说，美国人因为修路，不希望人来打扰才要收费，可偏偏有人还非要来！十几天来第一次公路缴费</w:t>
        <w:br/>
        <w:t>跨过著名的密西西比河</w:t>
        <w:br/>
        <w:t>芝加哥（Chicago）位于美国中西部的伊利诺伊州，东临壮丽的北美五大湖之一密歇根湖，著名国际金融中心之一，全美人口第三大城市（仅次于纽约和洛杉矶）。芝加哥地处北美大陆的中心地带，是美国第二大商业中心区、美国最大的期货市场，其都市区新增的企业数一直位居美国第一位，被评为美国发展最均衡的经济体。此外，芝加哥拥有美国最高的十座摩天大楼中的4座和曾经的世界第一高楼西尔斯大厦（保持最高楼世界纪录1974年-1998年），被誉为“摩天大楼的故乡”。同时，芝加哥还是美国铁路、航空枢纽和世界最重要的文化科教中心之一：拥有世界顶级学府芝加哥大学（The University of Chicago）和享誉世界的芝加哥学派，近百位诺贝尔奖得主在（曾在）芝加哥工作、求学（芝加哥大学89位，西北大学8位）。</w:t>
        <w:br/>
        <w:t>芝加哥常见的别名包括：“风城”，“芝城”等。</w:t>
        <w:br/>
        <w:br/>
        <w:t>一进人芝加哥就下雨了，大楼都在云中</w:t>
        <w:br/>
        <w:t>1871年10月8日至10日芝加哥市发生火灾，约6.5平方公里土地上的市区（包括商业区）建筑物几乎全部被烧光，约300人死亡、9万人无家可归，财物损失达2亿美元。这就是美国历史上著名的芝加哥大火。1871年芝加哥大火之后，芝加哥得到快速的重建并很快恢复了增长。在重建期间，这里产生了世界上第一栋采用钢构架的摩天大楼，以此开始了芝加哥不断创新的城市建筑在世界范围的声誉。1893年，芝加哥主办了世界哥伦布博览会，获得极大的成功，共吸引到2750万游客前来参观。在此前一年，芝加哥大学也在此创建。</w:t>
        <w:br/>
        <w:t>1886年5月1日芝加哥几十万工人举行罢工，争取八小时工作日，取得了巨大胜利。五一国际劳动节即起源于此。</w:t>
        <w:br/>
        <w:t>到芝加哥要连住两天，为大家热闹租了一套大别墅（号称在富人区），把在此读MBA的师妹也接过来了。</w:t>
        <w:br/>
        <w:t>美国佬可真能整，搞这么多调料，没一人能全部分清楚</w:t>
        <w:br/>
        <w:t>美国女牙医跟小师妹聊的挺欢实</w:t>
        <w:br/>
        <w:t>小师妹送的帽子，UIC跟俺下海第一个公司（北京优异计算机系统有限公司UIC）英文简称同名。</w:t>
        <w:br/>
        <w:t>芝加哥河（Chicago River）183公里长， 流经市中心，在市区中部分为南北两条支流，把城市划为三个自然区。郊区向南、北、西三个方向延伸数里。</w:t>
        <w:br/>
        <w:t>乘船观赏芝加哥的宏伟建筑是游览这个城市的最佳方式。</w:t>
        <w:br/>
        <w:br/>
        <w:t>升起的钢造开合桥</w:t>
        <w:br/>
        <w:t>这车停的。有恐高症的人可怎么办啊？</w:t>
        <w:br/>
        <w:t>西尔斯大厦（英语：Willis Tower），又译为韦莱集团大厦，是位于美国伊利诺伊州芝加哥的一幢摩天大楼，曾是北美第一高楼，2013年11月12日被世贸中心一号楼打破记录。云层将楼顶遮住</w:t>
        <w:br/>
        <w:t>远处还是看不到西尔斯大厦上部</w:t>
        <w:br/>
        <w:t>论坛报大厦楼是芝加哥最具哥特式复兴风格的地标建筑，外身以飞拱与兽头为装饰。除了大厦自身的建筑风格外，这栋建筑另一个引人注目之处在于其墙体上镶嵌了来自世界各地的建筑碎片，例如中国长城、美国白宫的砖块，埃及金字塔的石块、9•11事件中倒塌的世贸中心的残骸等。</w:t>
        <w:br/>
        <w:br/>
        <w:t>来自中国河南。不知是偷的抢的还是买的?</w:t>
        <w:br/>
        <w:t>芝加哥最为有名的Stuffed Pizza（厚盘披萨）——Giordano's。在市区有多家连锁店。这种Pizza有厚厚的边，馅儿是Cheese和蔬菜、火腿之类，可以按自己的喜好选择。等的时间太长，舍弃了</w:t>
        <w:br/>
        <w:t>66号公路的起始点。可能在66号公路跑的距离不过，没觉得它有什么特别的。</w:t>
        <w:br/>
        <w:t>芝加哥大楼的特点，各个大楼无缝连接</w:t>
        <w:br/>
        <w:t>Chicago的宣传片里经常出现的地标之一是Anish Kapoor设计的110吨重的不锈钢“豆子”，正式名字叫Cloud Gate（云门），灵感来源于流动的水银。豆子光亮的表面映出了Michigan Avenue上高楼组成的天际线。这儿几乎随时都挤满了游客，摆出各种pose比谁更怪更新奇。</w:t>
        <w:br/>
        <w:t>Millennium Park的有名地标是Crown Fountain（皇冠喷泉）。由透明瓷砖贴成的LED显示屏，每隔四五分钟会换一张人脸，这些脸来自1000名Chicago市民。</w:t>
        <w:br/>
        <w:t>Frank Gehry设计的露天音乐厅Jay Pritzker Pavilion和BP Bridge，继续着他标志性的用金属打造的诡异的飘逸感。</w:t>
        <w:br/>
        <w:t>Millennium Park旁边就是美术馆。这里以收藏印象派大师莫奈、雷诺阿、梵高等的画作出名，抽象派展馆里还有毕加索。礼品店的盘子很漂亮，考虑后面路上问题没买</w:t>
        <w:br/>
        <w:t>身兼地产大亨、真人秀主持、选美主席等多重身份的美国亿万富豪唐纳德·特朗普2016年“共和党美国总统参选人”。</w:t>
        <w:br/>
        <w:t>唐纳德·特朗普，曾经是美国最具知名度的房地产商之一，人称“地产之王”。这是他在芝加哥的大楼</w:t>
        <w:br/>
        <w:t>晚上继续干掉这几个大蟹腿。王师弟留的茅台酒也给干掉了。</w:t>
        <w:br/>
        <w:t>去尼亚加拉大瀑布在克利夫兰停留住一晚。</w:t>
        <w:br/>
        <w:t>克利夫兰位于美国的中部，俄亥俄州的东北部。城市靠近伊利湖南岸，并横跨库亚霍加河口。库亚霍加河从市中心穿过，分城市为东西二城。地理位置也十分重要，是美国中部地区的交通要道。克利夫兰(cleveland)市是俄亥俄州最大的但不是州府的城市，克利夫兰在伊利湖（lake erie)边，伊利湖大致中心是加拿大与美国的部分边境线，这里也是加拿大最南边的地方，这一区域从边界来看，像人一只脚两国相接，脚趾上是底特律（detroit)，脚掌克利夫兰，脚心伊利市，脚后跟是水牛城（bufflo)，后跟上是尼亚加拉瀑布（niagala falls）。</w:t>
        <w:br/>
        <w:t>克利夫兰工业发达，其位置相当不错，以克利夫兰为中心，方圆八百公里内，竟然包括了整个美国一半的人口和加拿大一半人口，所以被称之为“全美位置最好的城市”。当然这基本上也就是克利夫兰市民为推崇自己故土而玩的文字游戏，因为这些人口基本都不属于克利夫兰。</w:t>
        <w:br/>
        <w:t>克利夫兰和不远处的底特律倒是相得益彰。前者以“汽车城”闻名世界，后者则是地地道道的“轮胎城”。GOODYEAR、BRIDGEESTONE、通用这些轮胎大厂不是总部就是最大分部都设在克利夫兰，于是这里也就成了世界橡胶消耗大户：克利夫兰每年消耗全世界橡胶产量的一半。</w:t>
        <w:br/>
        <w:t>从Yelp上搜到一个距我们酒店不远的中餐馆，按指示竟然找到公共广场。克利夫兰城市的主要街道以公共广场为轴心向四方辐射，中餐馆开在这里也太牛了吧？可惜广场被围起来修理，没能找到这个餐馆。</w:t>
        <w:br/>
        <w:t>站在这个街角搜地图找餐馆，有点那个！</w:t>
        <w:br/>
        <w:t>克利夫兰有个非常好的公共图书馆，馆墙壁上的雕塑</w:t>
        <w:br/>
        <w:t>人行道上到处都是这种围在一圈的椅子</w:t>
        <w:br/>
        <w:t>说是在湖边的酒店，可还真走不到湖边。美国人也能忽悠</w:t>
        <w:br/>
        <w:t>开向尼亚加拉大瀑布，天气阴沉沉的，有点雾霾的感觉</w:t>
        <w:br/>
        <w:t>下午到尼亚加拉大瀑布，天气不好。干脆找了一家旅行社，每人100多刀，4个小时带我们上船及各地转，发现好地第二天天好再来。等旅行社发车时间时，在酒店楼下的“星期五”餐厅补充能量，用掉酒店送的酒水卷。登上游船时，天气更差了！</w:t>
        <w:br/>
        <w:t>whirlpool state park在尼亚加拉大瀑布下游，由于河水长期的冲击，这里形成一个袋状河床，河水在这里转个弯，再下去就平缓很多。下面经常有船来冲击激流漩涡，但没见它冲进去。</w:t>
        <w:br/>
        <w:t>从这里通过一个山洞可以从下面体验瀑布的力度</w:t>
        <w:br/>
        <w:t>手持相机1/3秒，比上不足比下有余吧</w:t>
        <w:br/>
        <w:t>瀑布水冲击的站立都困难</w:t>
        <w:br/>
        <w:t>手机拍摄</w:t>
        <w:br/>
        <w:t>看了手机拍摄的照片，觉得相机能表现更好，回酒店拿了Sony a7，又回到大瀑布拍了两张，确实好一些</w:t>
        <w:br/>
        <w:t>酒店边上的咖啡馆，白天总有孩子跑来照相。小心，这里是美国的Sheraton。订酒店时，不小心找能直接看到大瀑布的Sheraton，就会订到河对面的加拿大（falls Ave）。</w:t>
        <w:br/>
        <w:t>到达三姐妹岛时天基本全黑了。晚上到市中心一个“美国制造”大楼吃饭，找了一家中国快餐面，一碗牛肉面13.99，一点都不好吃，旅游点的通病啊！</w:t>
        <w:br/>
        <w:t>瀑布城赌场广告还会有中文出现</w:t>
        <w:br/>
        <w:t>一早发现天气为多云，早餐也不吃了，直奔大瀑布</w:t>
        <w:br/>
        <w:t>早上加拿大的第一艘游船正好穿过彩虹。</w:t>
        <w:br/>
        <w:t>第二天想先到纽约边上的OUTLETS购物，决定先住到纽约边上。网上找了一个后有森林前有湖泊的树林中的别墅。因为没什么确定游玩目标，改走美国20号乡村公路，沿路观景。走了一段，发现太正确了，一路秋色美极了！</w:t>
        <w:br/>
        <w:t>真正的乡村公路</w:t>
        <w:br/>
        <w:t>一个小农庄，边上拉着电网</w:t>
        <w:br/>
        <w:t>路边的高尔夫球场</w:t>
        <w:br/>
        <w:t>路边一个乡村小店吃早餐，一个漂亮的美女服务。边上还有几个美国大兵也在吃早餐，没敢照</w:t>
        <w:br/>
        <w:t>乡村公路也有不错的休息区</w:t>
        <w:br/>
        <w:t>catskill mountain距纽约仅仅2个小时车程。</w:t>
        <w:br/>
        <w:t>转到一条更小的乡路，走边20号公路，右边一条美丽的小河beaver kill。有几个老美在河中钓鱼。据说这里被称为鳟鱼小溪。</w:t>
        <w:br/>
        <w:t>红外照片</w:t>
        <w:br/>
        <w:t>晚上到超市购买了一顿丰盛的晚餐。就是龙虾被老美糟蹋了。本来是活龙虾，她非要蒸熟卖，买三只还不一起蒸，要一只一只的蒸，蒸好再称重。好好的龙虾搞得一点都不好吃。好便宜啊，约6刀一只。</w:t>
        <w:br/>
        <w:t>找到预定的别墅，发现是一个乡村（农家）别墅。确实是在树林中，有很大的开放院子，院后就是一片密林，但前面的湖没有看到。</w:t>
        <w:br/>
        <w:t>这就是它所说的湖，其实就是房前的一个长满水草的小水塘。</w:t>
        <w:br/>
        <w:t>Woodbury Common Premium Outlets作为最大的奥特莱斯，里有200多家品牌折扣店里，品牌齐全，不乏阿玛尼、Prada、Gucci、Dior、菲拉格慕、Chloe等奢侈品牌，举凡你所能点出的世界着名品牌，都能在这里找到，向来是来纽约购物的必逛场所。</w:t>
        <w:br/>
        <w:t>特别是这里有很多其他美国outlet很少出现的欧洲大牌，比如Gucci、Dior、Burberry、等。此外还有很多美国二线品牌，如UGG、CK、Tommy、Coach等，不胜枚举，工厂店常年提供25％到65％的折扣。每年的折扣最丰富的时候，除了年底的感恩节和圣诞节购物季外，就是年中的7-8月份。</w:t>
        <w:br/>
        <w:t>Woodbury因为规模太大，为了方便顾客区分和寻找商品，购物中心分成紫色、红色、蓝色、绿色和金色五个购物区，并分别有指示图和编号。</w:t>
        <w:br/>
        <w:t>地址：498 Red Apple Court Central Valley, NY 10917, United States</w:t>
        <w:br/>
        <w:t>交通方式：Woodbury位于纽约州中央山谷，距离纽约市一小时车程，过来需要乘坐巴士或者开车。开车自驾到Woodbury去也很方便，走I-87高速 Harriman方向，16号出口下车，到了可以免费停车。</w:t>
        <w:br/>
        <w:t>在这里采购约3个小时。</w:t>
        <w:br/>
        <w:t>考虑好停车酒店选择了Queens区的holiday inn。从OUTLETS先到酒店，打开房门吓一跳，大房间里竟然还有一个大圆浴缸。发现窗户对着一条主路，马上下楼让前台给调换背对主路的房间。老美说，这个大房间一层一套，特地给我们三层各一套。对面房间小，而且不能退差价。咱用不了那么浪漫的，只能对面略小房间了。</w:t>
        <w:br/>
        <w:t>有车还是方便一些，早餐后开车去长滩。</w:t>
        <w:br/>
        <w:t>长滩风太大了，吹的嘴里都是沙子</w:t>
        <w:br/>
        <w:t>继续向东看看有什么更好的地方</w:t>
        <w:br/>
        <w:t>这里的鸟都不怕人</w:t>
        <w:br/>
        <w:t>我们长衣长裤都冷，这老外短裤。牛</w:t>
        <w:br/>
        <w:t>停车场已被海鸟占领</w:t>
        <w:br/>
        <w:t>都说纽约停车难，尤其曼哈顿。考虑半天还是开车进到曼哈顿，停车位没有想象的那么难。找到一家露天停车场，跟他说给cash，也没下班时间了（原说晚8点下班），40多刀随便停。怕找不回来，拍下路口的路标。</w:t>
        <w:br/>
        <w:t>有点像美国收租院啊！</w:t>
        <w:br/>
        <w:t>纽约也有很多“票贩子”，上自由岛和帝国大厦都有，可并不黑。增加少量的服务多要十几刀。我们都没要他们的票，全是自力更生。</w:t>
        <w:br/>
        <w:t>自由岛上看曼哈顿</w:t>
        <w:br/>
        <w:t>自由女神像（英文：Statue Of Liberty），全名为“自由女神铜像国家纪念碑”，正式名称是“照耀世界的自由女神”，位于美国纽约海港内自由岛的哈德逊河口附近。是法国于1876年为纪念美国独立战争期间的美法联盟赠送给美国的礼物，1886年10月28日铜像落成。</w:t>
        <w:br/>
        <w:t>自由女神穿着古希腊风格服装，头戴光芒四射冠冕，七道尖芒象征七大洲。右手高举象征自由的火炬，左手捧着《独立宣言》；脚下是打碎的手铐、脚镣和锁链，象征着挣脱暴政的约束和自由。</w:t>
        <w:br/>
        <w:t>自由女神像是美国的象征，美利坚民族和美法人民友谊象征，表达美国人民争取民主、自由的崇高理想。对成千上万个来美移民来说，自由女神是摆脱旧世界的贫困和压迫的保证，自由女神像成了美国的象征。</w:t>
        <w:br/>
        <w:t>1984年，美国自由女神铜像国家纪念碑列入世界遗产名录，其内涵被广泛用于各种领域。</w:t>
        <w:br/>
        <w:t>世界贸易中心一号大楼（1 World Trade Center），原称为自由塔（Freedom Tower），坐落于911袭击事件中倒塌的原世界贸易中心的旧址。高度541.3米，1776英尺，为独立宣言发布年份。地上82层（不含天线），地下4层。占地面积241540平方米。设计师为犹太裔波兰人设计家丹尼尔·李布斯金（Daniel Libeskind)。</w:t>
        <w:br/>
        <w:t>911时英勇的消防战士</w:t>
        <w:br/>
        <w:t>归零地--911世贸双子塔原址建造的纪念场所</w:t>
        <w:br/>
        <w:t>突然下起大雨，被困在归零地</w:t>
        <w:br/>
        <w:t>美国20多天，第一次遇到大雨。看来老美要留客啊！</w:t>
        <w:br/>
        <w:t>被堵在中国城</w:t>
        <w:br/>
        <w:t>晚上开车到时代广场一游</w:t>
        <w:br/>
        <w:t>校友聚会在纽约</w:t>
        <w:br/>
        <w:t>布鲁克林大桥横跨纽约东河，连接着布鲁克林区和曼哈顿岛，1883年5月24日交付使用。大桥全长1834米，桥身由上万根钢索吊离水面41米，是当年世界上最长的悬索桥，也是世界上首次以钢材建造的大桥，落成时被认为是继世界古代七大奇迹之后的第八大奇迹，被誉为工业革命时代全世界七个划时代的建筑工程奇迹之一。现在也加了一堆锁</w:t>
        <w:br/>
        <w:t>纽约帝国大厦始建于1930年3月，是当时使用材料最轻的建筑，建成于西方经济危机时期，成为美国经济复苏的象征，如今仍然和自由女神一起成为纽约永远的标志。曾为世界第一高大楼和纽约市的标志性建筑。 是世界七大工程奇迹之一，在世界贸易中心在911事件倒塌后，继续接任纽约第一大楼的头衔，直到自由塔建成。</w:t>
        <w:br/>
        <w:t>赶到帝国大厦看日落，还是晚了几分钟</w:t>
        <w:br/>
        <w:t>看到几个城市好地段好大楼都是公共图书馆</w:t>
        <w:br/>
        <w:t>20多天的行程结束，中午飞机回北京了！左师弟还特地通知南航对我们给于照顾，谢谢左师弟！</w:t>
        <w:br/>
        <w:t>这一路玩的很爽，老同学在一起无拘无束。一路跨越了十几个州，行程8000多公里。原来到美国都在大城市，这次跑了一些小地方，发现越小地方酒店越贵。吃上没有问题，不愿吃西餐的，中餐在哪都能找到。一路有福星跟随，大部分都是好天气。由于不愿意开夜路，很多地方的日落风景没去观赏，带着三脚架除了两次夜景用了，其他根本就没用，基本以穿越为主，摄影为辅。所有采用了很多手机拍照的，尽管也带了三部相机，但都没好好用，下次再来一个摄影穿越行！一定到羚羊谷架上三脚架让导游扬沙拍它几个小时！或者来个走遍美国国家公园行！</w:t>
      </w:r>
    </w:p>
    <w:p>
      <w:r>
        <w:t>评论：</w:t>
        <w:br/>
        <w:t>1.非常好</w:t>
        <w:br/>
        <w:t>2.老同学一起自驾游开心，我下月也来趟洛杉矶到纽约，和老伴一起，就两人有些孤单，也算完成个小心愿。</w:t>
        <w:br/>
        <w:t>3.风趣，详实👍👍👍</w:t>
        <w:br/>
        <w:t>4.好美！耐克阿迪达斯仿鞋s80p55</w:t>
        <w:br/>
        <w:t>5.s80p55</w:t>
        <w:br/>
        <w:t>6.太美了</w:t>
        <w:br/>
        <w:t>7.直接从美加边境走？</w:t>
        <w:br/>
        <w:t>8.太美了。高仿鞋</w:t>
        <w:br/>
        <w:t>9.善于发现美，所以你的眼中美西的美无处不在。谢谢！</w:t>
        <w:br/>
        <w:t>10.楼主真特么有钱</w:t>
      </w:r>
    </w:p>
    <w:p>
      <w:pPr>
        <w:pStyle w:val="Heading2"/>
      </w:pPr>
      <w:r>
        <w:t>45.寻访仙界名人 ——张家界凤凰之旅</w:t>
      </w:r>
    </w:p>
    <w:p>
      <w:r>
        <w:t>https://you.ctrip.com/travels/wulingyuan120559/3647254.html</w:t>
      </w:r>
    </w:p>
    <w:p>
      <w:r>
        <w:t>来源：携程</w:t>
      </w:r>
    </w:p>
    <w:p>
      <w:r>
        <w:t>发表时间：2018-3-22</w:t>
      </w:r>
    </w:p>
    <w:p>
      <w:r>
        <w:t>天数：4 天</w:t>
      </w:r>
    </w:p>
    <w:p>
      <w:r>
        <w:t>游玩时间：3 月</w:t>
      </w:r>
    </w:p>
    <w:p>
      <w:r>
        <w:t>人均花费：3500 元</w:t>
      </w:r>
    </w:p>
    <w:p>
      <w:r>
        <w:t>和谁：和朋友</w:t>
      </w:r>
    </w:p>
    <w:p>
      <w:r>
        <w:t>玩法：自由行，摄影，人文</w:t>
      </w:r>
    </w:p>
    <w:p>
      <w:r>
        <w:t>旅游路线：武陵源，索溪峪，张家界国家森林公园，百龙天梯，水绕四门，袁家界，天子山，贺龙公园，十里画廊，黄石寨</w:t>
      </w:r>
    </w:p>
    <w:p>
      <w:r>
        <w:t>正文：</w:t>
        <w:br/>
        <w:t>来湖南这个想法从大学就有了，除了仙境般的张家界和沈从文笔下的美好“边城”凤凰，神秘的湘西文化以及三位伟人的所在也一直吸引着我。这个念头从未减弱，所以才有了这一次说走就走的旅行。</w:t>
        <w:br/>
        <w:t>【出发】：</w:t>
        <w:br/>
        <w:t>从</w:t>
        <w:br/>
        <w:t>北京到长沙</w:t>
        <w:br/>
        <w:t>国航</w:t>
        <w:br/>
        <w:t>CA1373</w:t>
        <w:br/>
        <w:t>票价：1000元</w:t>
        <w:br/>
        <w:t>（</w:t>
        <w:br/>
        <w:t>首都机场</w:t>
        <w:br/>
        <w:t>13:30—</w:t>
        <w:br/>
        <w:t>黄花机场</w:t>
        <w:br/>
        <w:t>（因为飞机晚点，到</w:t>
        <w:br/>
        <w:t>长沙黄花机场</w:t>
        <w:br/>
        <w:t>已经6点左右了）然后就乘</w:t>
        <w:br/>
        <w:t>车直奔张家界了）</w:t>
        <w:br/>
        <w:t>【住宿】：</w:t>
        <w:br/>
        <w:t>先到了来之前就预定好的宾馆—专家村宾馆</w:t>
        <w:br/>
        <w:t>位置：</w:t>
        <w:br/>
        <w:t>武陵源</w:t>
        <w:br/>
        <w:t>区武陵大道(</w:t>
        <w:br/>
        <w:t>索溪峪</w:t>
        <w:br/>
        <w:t>, 近武陵源门票站)</w:t>
        <w:br/>
        <w:t>价格：</w:t>
        <w:br/>
        <w:t>255元一晚，标准间</w:t>
        <w:br/>
        <w:t>优势：</w:t>
        <w:br/>
        <w:t>1、位置还行，离景区和溪布老街都不远，算是两个景点折中的地方了</w:t>
        <w:br/>
        <w:t>2、宾馆环境很好，有小花园</w:t>
        <w:br/>
        <w:t>劣势：</w:t>
        <w:br/>
        <w:t>1、宾馆房间没有无线，只有一根网线，大厅有无线覆盖，所以我经常晚上回去在大厅蹭无线发朋友圈hiahia~</w:t>
        <w:br/>
        <w:t>2、宾馆无牙刷，小伙伴们要自己备齐哦</w:t>
        <w:br/>
        <w:t>建议：</w:t>
        <w:br/>
        <w:t>武陵大道有很多宾馆，小伙伴们可以在团购网站上看一看，我们这一路都是各种团购来的~大家团购的时候一定要问清楚具体位置，宾馆的设施啊，还有提供的服务等等~</w:t>
        <w:br/>
        <w:t>【门票】</w:t>
        <w:br/>
        <w:t>张家界国家森林公园</w:t>
        <w:br/>
        <w:t>248元（四日有效，包含景区所有的环保车）</w:t>
        <w:br/>
        <w:t>天门山国家森林公园 238元（含往返索道、环保车）</w:t>
        <w:br/>
        <w:t>百龙天梯</w:t>
        <w:br/>
        <w:t>景点 144元（往返票）</w:t>
        <w:br/>
        <w:t>森林公园到张家界市区（天门山国家森林公园）公交 12元/人</w:t>
        <w:br/>
        <w:t>凤凰 186元（下有免票攻略）</w:t>
        <w:br/>
        <w:t>【出行建议】</w:t>
        <w:br/>
        <w:t>1. 外套雨衣常备着，4月是张家界的雨季，说风就是雨的！</w:t>
        <w:br/>
        <w:t>2.提前做好攻略，张家界很大，最好规划出3天的具体路线</w:t>
        <w:br/>
        <w:t>3.提前预定宾馆，吃的嘛，到了张家界可以大众点评之类，也可以问一下宾馆前台及本地人有什么推荐的，他们知道哪儿比较正宗</w:t>
        <w:br/>
        <w:t>4.生活、洗漱用品要带全，免得向我一样满世界买牙刷~</w:t>
        <w:br/>
        <w:t>5.山上基本没什么饭店，所以得备点吃的，真的会饿，山上小吃无非是腊肉臭豆腐之类，但是当地的朋友建议不要吃山上的腊肉，黄瓜可以吃。10元3根，可以讲讲价，多卖你一根~</w:t>
        <w:br/>
        <w:t>【行程安排】</w:t>
        <w:br/>
        <w:t>第一天：</w:t>
        <w:br/>
        <w:t>武陵源门票站乘环保车——</w:t>
        <w:br/>
        <w:t>水绕四门</w:t>
        <w:br/>
        <w:t>——百龙天梯——</w:t>
        <w:br/>
        <w:t>袁家界</w:t>
        <w:br/>
        <w:t>（迷魂台、后花园、哈利路亚山、天下第一桥、同心桥）——</w:t>
        <w:br/>
        <w:t>天子山</w:t>
        <w:br/>
        <w:t>（</w:t>
        <w:br/>
        <w:t>贺龙公园</w:t>
        <w:br/>
        <w:t>、仙女散花、御笔峰、天子阁）——环保车到百龙天梯——环保车下山</w:t>
        <w:br/>
        <w:t>第二天：</w:t>
        <w:br/>
        <w:t>武陵源门票站乘环保车——</w:t>
        <w:br/>
        <w:t>十里画廊</w:t>
        <w:br/>
        <w:t>——金鞭溪——</w:t>
        <w:br/>
        <w:t>黄石寨</w:t>
        <w:br/>
        <w:t>——森林公园门票口出——溪布老街</w:t>
        <w:br/>
        <w:t>第三天：</w:t>
        <w:br/>
        <w:t>天门山（索道——玻璃栈道——鬼谷栈道——天门山索桥——天门山寺——天门山洞）——凤凰夜景</w:t>
        <w:br/>
        <w:t>第四天:</w:t>
        <w:br/>
        <w:t>凤凰——吉首——</w:t>
        <w:br/>
        <w:t>长沙——北京</w:t>
        <w:br/>
        <w:t>第一天【探寻贺龙将军革命的一生】</w:t>
        <w:br/>
        <w:t>贺龙</w:t>
        <w:br/>
        <w:t>（1896年3月22日-1969年6月9日）</w:t>
        <w:br/>
        <w:t>他的一生，是革命的一生，战斗的一生。他大公无私，刚直不阿，言行一致，光明磊落，平易近人，豁达大度，爱护战士，关心群众。这样一位将军，不应该被忘记！</w:t>
        <w:br/>
        <w:t>寻找贺龙将军第一站：水绕四门</w:t>
        <w:br/>
        <w:t>寻访贺龙将军第二站：世界第一梯百龙天梯：</w:t>
        <w:br/>
        <w:t>百龙天梯被誉为“世界上最高、运行速度最快、载重量最大的电梯”，并载入吉尼斯世界纪录，与德国鱼缸电梯、美国的拱门电梯等上榜世界11大创意电梯，中国唯一上榜的电梯。</w:t>
        <w:br/>
        <w:t>大概66秒左右吧，就到达山顶了</w:t>
        <w:br/>
        <w:t>从地面冲出去的一瞬间，所有人都在尖叫！很是惊喜</w:t>
        <w:br/>
        <w:t>从天梯出来左手边有一个观景台，上面很适合拍照的，也有那种快照。但是我觉得大家自己拍一拍就好了，没必要花钱拍了。直走没多久就到百龙桥了，百龙桥还挺有感觉的。</w:t>
        <w:br/>
        <w:t>百龙桥</w:t>
        <w:br/>
        <w:t>百龙桥很适合文艺青年拍照~很美的，小雕刻，很精美</w:t>
        <w:br/>
        <w:t>寻访贺龙将军第三站：袁家界核心景区</w:t>
        <w:br/>
        <w:t>哈利路亚山，电影《阿凡达》中“潘多拉星球”的取景地之一</w:t>
        <w:br/>
        <w:t>天下第一桥，天然形成的石拱桥</w:t>
        <w:br/>
        <w:t>同心桥，情侣的福利</w:t>
        <w:br/>
        <w:t>寻访贺龙将军最终站：贺龙公园</w:t>
        <w:br/>
        <w:t>袁家界游览完毕，我的贺龙将军，我来啦~</w:t>
        <w:br/>
        <w:t>少年的贺龙以愤世嫉俗，仗义疏财，敢于同恶势力相抗争而闻名乡里。在辛亥革命的影响下，从事反帝反封建的武装斗争。曾三度入狱，威武不屈。</w:t>
        <w:br/>
        <w:t>1916年，他以两把菜刀闹革命，夺取了反动派的武器，组织起一支农民革命武装。这支武装在后来讨袁护国和护法战争中屡建战功。</w:t>
        <w:br/>
        <w:t>他一生追求真理，英勇善战，历尽艰险，百折不挠；和平时期，为社会主义建设，呕心沥血，鞠躬尽瘁，死而后已。</w:t>
        <w:br/>
        <w:t>深深的鞠个躬！</w:t>
        <w:br/>
        <w:t>贺龙将军瞻仰完毕，在最高的麦当劳大吃了一顿</w:t>
        <w:br/>
        <w:t>御笔峰</w:t>
        <w:br/>
        <w:t>仙女散花</w:t>
        <w:br/>
        <w:t>天子阁</w:t>
        <w:br/>
        <w:t>一天的行程结束，坐百龙天梯直接下山了~然后乘坐环保车出景区~~</w:t>
        <w:br/>
        <w:t>第二天【揭开神秘湘西面纱】</w:t>
        <w:br/>
        <w:t>湘西是一片带着神秘的少数民族文化的迷人土地，灵山秀水养育了勤劳智慧的湘西人</w:t>
        <w:br/>
        <w:t>民。千百年来，湘西形成了其灿烂的历史文化及其奇特浓郁的民俗风情，独特的湘西文化神</w:t>
        <w:br/>
        <w:t>秘、优雅，令人心驰神往，流连忘返。</w:t>
        <w:br/>
        <w:t>第一站：十里画廊</w:t>
        <w:br/>
        <w:t>第二站：金鞭溪</w:t>
        <w:br/>
        <w:t>第三站：黄石寨</w:t>
        <w:br/>
        <w:t>第四站：森林公园</w:t>
        <w:br/>
        <w:t>第五站：溪布老街</w:t>
        <w:br/>
        <w:t>溪布老街得出景区了，但是离景区不远，出门票站在门口问一下就可以了，路上也会</w:t>
        <w:br/>
        <w:t>有指示牌。</w:t>
        <w:br/>
        <w:t>溪布老街应该算是一个意外的收获了，很有味道的一条小街，里面有很多特产啊什么</w:t>
        <w:br/>
        <w:t>的，挺便宜的，我们还赶上了土家族的篝火晚会，热情的土家族姑娘还邀请我们一起跳</w:t>
        <w:br/>
        <w:t>舞。</w:t>
        <w:br/>
        <w:t>这里有难得的宁静，经得起等待，守得住心安。</w:t>
        <w:br/>
        <w:t>第三天【万圣先师鬼谷子叱咤风云之诡秘之术】</w:t>
        <w:br/>
        <w:t>鬼谷子：</w:t>
        <w:br/>
        <w:t>是历史上极富神秘色彩的传奇人物，春秋时人。因隐居清溪之鬼谷，故自称鬼谷先生。鬼谷子是春秋战国时期著名的思想家、谋略家，兵家、教育家，是纵横家的鼻祖，被誉为千古奇人，长于持身养性，精于心理揣摩，深明刚柔之势，通晓纵横捭阖之术，独具通天之智。他的弟子有兵家：孙膑、庞涓；纵横家：苏秦、张仪。 相传鬼谷即为太上老君的唯一弟子玄都仙人。</w:t>
        <w:br/>
        <w:t>来到这里跟鬼谷子先生的气质真的是无比切合~</w:t>
        <w:br/>
        <w:t>玻璃栈道</w:t>
        <w:br/>
        <w:t>鬼谷栈道</w:t>
        <w:br/>
        <w:t>鬼谷诡秘，社会纵横、自然地理、宇宙天地玄妙；其才无所不窥，诸门无所不入，六道无所</w:t>
        <w:br/>
        <w:t>不破，众学无所不通。证得弟子门人无数，翻云覆雨，惊世骇俗，后皆大有作为。鬼谷堪称</w:t>
        <w:br/>
        <w:t>万圣先师，万圣之祖，绝不为过。</w:t>
        <w:br/>
        <w:t>鬼谷栈道，很值得一游，在这里认识鬼谷子，是再奇妙不过的一件事！</w:t>
        <w:br/>
        <w:t>天门山索桥</w:t>
        <w:br/>
        <w:t>天门山寺</w:t>
        <w:br/>
        <w:t>天门山洞，怎么样，脑洞大开了吧~</w:t>
        <w:br/>
        <w:t>从天门山直接坐火车去往吉首县，据说凤凰的夜景超美~我想说夜景应该是凤凰唯一的看点</w:t>
        <w:br/>
        <w:t>了，住宿是提前一天订好的~客栈老板人很好，还借给我充电器，房间也很便宜，三人间才</w:t>
        <w:br/>
        <w:t>100多，环境不错，一来老板就做了很多介绍，为防止我们走错路，买贵东西什么的~老板</w:t>
        <w:br/>
        <w:t>和老板娘就是在凤凰相遇，然后一起留了下来，很浪漫吧~</w:t>
        <w:br/>
        <w:t>很意外的收获，已经是晚上11点了，古城对面的酒吧街正是热闹的时候，坐在石桥上听着</w:t>
        <w:br/>
        <w:t>一位小伙静静地弹唱情歌，跟对面喧嚣的酒吧街似乎不是一个世界~夜晚的凤凰真的很美</w:t>
        <w:br/>
        <w:t>第四天:【沈从文，这个美丽的边城，你的所在】</w:t>
        <w:br/>
        <w:t>凤凰——吉首——长沙——北京</w:t>
        <w:br/>
        <w:t>凤凰城墙外绕城而过的清澈河流，是他儿时的乐园，给予他无穷的享受。他与小伙伴在这里游水嬉戏，也常常在河滩上看见被处决犯人的尸体。这美与野蛮的奇异组合，都对沈从文后来的创作产生了强烈的影响。</w:t>
        <w:br/>
        <w:t>沈从文十五岁当兵，五年行伍生涯，大部分时间辗转于湘西沅水流域。河水不但滋养了两岸的生命，也滋育了沈从文的性情。所以，他的小说、散文，大都与水有关。可以说，对水的生命体验，培养了沈从文特殊的审美心理，转化成他小说优美的诗意。</w:t>
        <w:br/>
        <w:t>白天的凤凰确有古风古味，但少了一丝味道，还是夜晚的凤凰更美~</w:t>
        <w:br/>
        <w:t>回程路线：</w:t>
        <w:br/>
        <w:t>1、 吉首到长沙的卧铺，睡一晚就到了，省了一晚的住宿</w:t>
        <w:br/>
        <w:t>2、</w:t>
        <w:br/>
        <w:t>长沙飞北京</w:t>
        <w:br/>
        <w:t>：</w:t>
        <w:br/>
        <w:t>国航</w:t>
        <w:br/>
        <w:t>CA1350</w:t>
        <w:br/>
        <w:t>中午就到北京了~</w:t>
        <w:br/>
        <w:t>我行过许多地方的桥，看过许多次数的云，喝过许多种类的酒，却只爱过一个正当最</w:t>
        <w:br/>
        <w:t>好年龄的人，沈从文的这句话被广泛的引用，湖南之旅，我脑海中浮之不去的就是“等待”二字，这是个美丽的城市，容得下等待与真爱的地方，等待千年，只为与你相遇~</w:t>
      </w:r>
    </w:p>
    <w:p>
      <w:r>
        <w:t>评论：</w:t>
        <w:br/>
        <w:t>1.百龙桥很适合文艺青年拍照~很美的</w:t>
        <w:br/>
        <w:t>2.我也好想去这里啊，期待马上来一场说走就走的旅行。</w:t>
        <w:br/>
        <w:t>3.你们费用总共花了多少呢？有点担心费用。</w:t>
        <w:br/>
        <w:t>4.不错的地方，我也要去一次！！不止一次，哈！</w:t>
      </w:r>
    </w:p>
    <w:p>
      <w:pPr>
        <w:pStyle w:val="Heading2"/>
      </w:pPr>
      <w:r>
        <w:t>46.张家界清明节出行线路</w:t>
      </w:r>
    </w:p>
    <w:p>
      <w:r>
        <w:t>https://you.ctrip.com/travels/wulingyuan120559/3648053.html</w:t>
      </w:r>
    </w:p>
    <w:p>
      <w:r>
        <w:t>来源：携程</w:t>
      </w:r>
    </w:p>
    <w:p>
      <w:r>
        <w:t>发表时间：2018-3-23</w:t>
      </w:r>
    </w:p>
    <w:p>
      <w:r>
        <w:t>天数：4 天</w:t>
      </w:r>
    </w:p>
    <w:p>
      <w:r>
        <w:t>游玩时间：3 月</w:t>
      </w:r>
    </w:p>
    <w:p>
      <w:r>
        <w:t>人均花费：2000 元</w:t>
      </w:r>
    </w:p>
    <w:p>
      <w:r>
        <w:t>和谁：和朋友</w:t>
      </w:r>
    </w:p>
    <w:p>
      <w:r>
        <w:t>玩法：</w:t>
      </w:r>
    </w:p>
    <w:p>
      <w:r>
        <w:t>旅游路线：袁家界，张家界国家森林公园，金鞭溪大峡谷，水绕四门，黄石寨，天波府，天子山，索溪峪，武陵源，杨家界，乌龙寨，贺龙公园，十里画廊，黄龙洞，魅力湘西</w:t>
      </w:r>
    </w:p>
    <w:p>
      <w:r>
        <w:t>正文：</w:t>
        <w:br/>
        <w:t>又到了阳春三月，花红柳绿的时节。万物复苏，呈现出生机勃勃的美丽景象。</w:t>
        <w:br/>
        <w:t>阳春三月，踏青好时节，</w:t>
        <w:br/>
        <w:t>张家界自助游</w:t>
        <w:br/>
        <w:t>出行介绍：</w:t>
        <w:br/>
        <w:t>张家界踏青出游线路：</w:t>
        <w:br/>
        <w:t>第一天游览世界最美丽的峡谷金鞭溪，品绝美</w:t>
        <w:br/>
        <w:t>袁家界</w:t>
        <w:br/>
        <w:t>一起去寻找那捉妖记中的胡巴。</w:t>
        <w:br/>
        <w:t>早上导游在市区汽车站集合，乘坐40分钟的旅游专线车到达美丽的</w:t>
        <w:br/>
        <w:t>张家界国家森林公园</w:t>
        <w:br/>
        <w:t>。途中可欣赏美丽的田园风光。到达张家界国家森林公园后买票进入景区，游览被誉为“世界最美丽的大峡谷”的金鞭溪，金鞭溪河奔流不息，河水是由山中百泉会聚而成，山泉中有的喷涌着泉水，有的冒着泉水，有的在石缝间流淌着泉水，有的在石崖下渗出泉水。路边的“长寿泉”源源不断地冒着清泉水。金鞭溪主要景点有：母子峰，猪八戒背媳妇、金鞭岩，师徒取经，劈山救母，紫草潭，千里相会等著名景点。看完美丽的</w:t>
        <w:br/>
        <w:t>金鞭溪大峡谷</w:t>
        <w:br/>
        <w:t>之后，有两条路可以上山，你可以选择徒步从千里相会的乱窜坡上到袁家界，亦可从</w:t>
        <w:br/>
        <w:t>水绕四门</w:t>
        <w:br/>
        <w:t>乘坐“世界第一户外观光电梯”美誉的百龙电梯上到袁家界。</w:t>
        <w:br/>
        <w:t>中餐过后，游览张家界国家森林公园里面最美的地方袁家界，一起探寻那阿凡达的哈利路亚山。它东邻金鞭溪、远眺鹞子寨；南望</w:t>
        <w:br/>
        <w:t>黄石寨</w:t>
        <w:br/>
        <w:t>，连接</w:t>
        <w:br/>
        <w:t>天波府</w:t>
        <w:br/>
        <w:t>；西通</w:t>
        <w:br/>
        <w:t>天子山</w:t>
        <w:br/>
        <w:t>；北距</w:t>
        <w:br/>
        <w:t>索溪峪</w:t>
        <w:br/>
        <w:t>。它位于张家界国家森林公园北部，是镶嵌在</w:t>
        <w:br/>
        <w:t>武陵源</w:t>
        <w:br/>
        <w:t>核心景区的一颗明珠。袁家界名称相传来源于后唐时期，黄巢起义失败后，朝庭为彻底肃清乱党，四处张榜，捉拿义军。当时黄巢手下有一名将士，姓袁，为躲避追捕，便来到了这远离人世的深山野岭——青岩山隐居，他在这里结庐为舍，垦荒种粮，并以自己的姓氏为这里命名，起名“袁家界”。袁家界的主要景点有：天下第一桥，哈利路亚山原型”乾坤柱“，迷魂台，连心桥，五女出征等景点。看完美丽的袁家界之后我们乘坐大约20分钟的环保巴士前往住宿地（现因景区内客栈均属于无证经营，所以政府现在要求停业整顿，景区内客栈恢复营业时间待定。）所以现在住宿的地点换置景区山下天子山门票站附近）。。</w:t>
        <w:br/>
        <w:t>第二天：上午游览绝美</w:t>
        <w:br/>
        <w:t>杨家界</w:t>
        <w:br/>
        <w:t>，相传，北宋杨家将围剿向王天子曾在天子山安营扎寨。后因战争旷日持久，杨家便在此地繁衍后代，使这里成了“杨家界”。如今，杨家界还保存有《杨氏族谱》和明清时代的杨家祖墓。主要景点有：金鸡报晓，三道鬼门关，</w:t>
        <w:br/>
        <w:t>乌龙寨</w:t>
        <w:br/>
        <w:t>，天波府，天然长城等峰墙绝景。然后乘车前往天子山景区，天子山景区属天子山镇，景区包含在248元门票内，因古代土家族领袖向大坤率领当地农民起义自称“天子”而得名，武陵源的四大景区之一。它东起天子阁，西至将军岩，南接张家界国家森林公园，绵延盘绕近四十公里，总面积近百平方公里，至高点天子峰海拔1262.5米，最低海拔534米。因宋代土家族领袖向大坤在此率众起义，自称“天王”，后来殉难于此，故名天子山，更有“峰林之王”的美称。主要景点有为纪念中国十大元帅之一的贺龙元帅命名的</w:t>
        <w:br/>
        <w:t>贺龙公园</w:t>
        <w:br/>
        <w:t>、贺龙铜像、云青岩、御笔峰、仙女散花等景点。然后下山（下山有两种方式，一种是徒步下山，一种是乘坐天子山索道（72元/人，客人自理）下山）游览五步一大景，三步一小景的</w:t>
        <w:br/>
        <w:t>十里画廊</w:t>
        <w:br/>
        <w:t>，十里画廊主要景点有：三姐妹峰，采药老人，向王观书，全家福，猴王撩哨，天狗食月等景点。然后乘坐环保巴士出景区。</w:t>
        <w:br/>
        <w:t>如果时间回来的较早的话还可以在张家界市区欣赏有张家界的“十里桃园”的“渡船坡”。</w:t>
        <w:br/>
        <w:t>第三天时间充裕的朋友可以去观赏一下武陵之魂“天门山”。旅游车前往天门山索道下站，游览【天门山国家森林公园】（门票已含）索道运行时间约28分钟、沿途饱览山城景点；观“天下第一公路奇观”九十九道弯通天大道、参观“1999年世界”特技飞行大赛中驾机穿越的天门洞；2006年特技表演基地，李娜别墅小屋、鬼谷栈道、悬于天门山顶峭壁之上，长60米，宽1.6米，最高处海拔1430米的【玻璃栈道】（鞋套费用自理）、天门山寺---湘西第一大寺等景点；（山顶小吊椅单程须另付费25元/人、玻璃</w:t>
        <w:br/>
        <w:t>栈道须另付费5元/人、天门扶梯另付费32元/人）</w:t>
        <w:br/>
        <w:t>天门山四大景区：天门洞开景区、天界佛国景区、觅仙奇境景区、碧野瑶台景区；</w:t>
        <w:br/>
        <w:t>天门山十大景点：虹索龙翔、曲道通天、天门洞开、云梦蹑巅、凌霄畅远、悬梯浮岚、木石奇缘、玄壁隐仙、丹灶飞烟、天界佛国；</w:t>
        <w:br/>
        <w:t>下午：13:00左右返回张家界市区。下午如果有时间去老道湾（门票108元/人）观看郁金香，老道湾因春秋战国时期，纵横家鼻祖智圣鬼谷子在此练功修行，收徒传道而得名。</w:t>
        <w:br/>
        <w:t>老道湾度假景区位于张家界市永定区天门山西南峡谷，距离市城区8公里，总面积有12000余亩，山水交错，绿树叠翠，森林覆盖率达95%以上。老道湾地理位置优越，风光秀美、气候宜人，以独有的自然峡谷风光观赏及娱乐游玩项目著称：景区内飞瀑幽潭（五步一潭，十步一瀑，湘西地区最大的天然瀑布群），峡谷风光旖旎，负氧离子含量峰值可达28万/立方厘米；世界名贵花卉齐聚，打造“七彩老道湾”，高山滑索滑道，张家界户外大型山泉活水冰爽水世界，民俗风情酒吧街；浪漫树屋客栈，阳光玻璃度假酒店，温泉度假酒店，国际房车、帐篷营地等等······老道湾是您理想的休闲、疗养、健身、度假观光之地。</w:t>
        <w:br/>
        <w:t>张家界旅游</w:t>
        <w:br/>
        <w:t>问答：</w:t>
        <w:br/>
        <w:t>张家界主要旅游景区有哪些呢？</w:t>
        <w:br/>
        <w:t>到张家界旅游必看旅游景区是：张家界国家森林公园（黄石寨、金鞭溪、袁家界、天子山、十里画廊、杨家界等），一般安排1-3天时间，其次就是天门山（玻璃栈道、鬼谷栈道、天门洞）、</w:t>
        <w:br/>
        <w:t>黄龙洞</w:t>
        <w:br/>
        <w:t>、宝峰湖、张家界大峡谷（玻璃桥）、晚上演出类（</w:t>
        <w:br/>
        <w:t>魅力湘西</w:t>
        <w:br/>
        <w:t>大剧院+天门狐仙）、湘西片（芙蓉镇、红石林、凤凰古城、苗寨）等等景点；</w:t>
        <w:br/>
        <w:t>张家界一般安排几天合适？</w:t>
        <w:br/>
        <w:t>张家界旅游一般安排2-4天，如果要去凤凰古城，则需要增加一天，比较经典的行程有：</w:t>
        <w:br/>
        <w:t>1、张家界国家森林公园两日游</w:t>
        <w:br/>
        <w:t>2、张家界国家森林公园+黄龙洞+天门山三日游</w:t>
        <w:br/>
        <w:t>3、张家界国家森林公园+黄龙洞+大峡谷+天门山四日游</w:t>
        <w:br/>
        <w:t>4、张家界国家森林公园+凤凰古城三日游</w:t>
        <w:br/>
        <w:t>5、张家界国家森林公园+黄龙洞或天门山+凤凰古城四日游</w:t>
        <w:br/>
        <w:t>6、张家界国家森林公园+天门山+凤凰古城+大峡谷+黄龙洞五日游</w:t>
      </w:r>
    </w:p>
    <w:p>
      <w:r>
        <w:t>评论：</w:t>
        <w:br/>
        <w:t>1.看不完的风景，看不完的张家界</w:t>
        <w:br/>
        <w:t>2.李娜别墅小屋、鬼谷栈道、悬于天门山顶峭壁之上</w:t>
      </w:r>
    </w:p>
    <w:p>
      <w:pPr>
        <w:pStyle w:val="Heading2"/>
      </w:pPr>
      <w:r>
        <w:t>47.美国西部吃到的美食</w:t>
      </w:r>
    </w:p>
    <w:p>
      <w:r>
        <w:t>https://you.ctrip.com/travels/unitedstates100047/3647673.html</w:t>
      </w:r>
    </w:p>
    <w:p>
      <w:r>
        <w:t>来源：携程</w:t>
      </w:r>
    </w:p>
    <w:p>
      <w:r>
        <w:t>发表时间：2018-3-23</w:t>
      </w:r>
    </w:p>
    <w:p>
      <w:r>
        <w:t>天数：19 天</w:t>
      </w:r>
    </w:p>
    <w:p>
      <w:r>
        <w:t>游玩时间：7 月</w:t>
      </w:r>
    </w:p>
    <w:p>
      <w:r>
        <w:t>人均花费：1000 元</w:t>
      </w:r>
    </w:p>
    <w:p>
      <w:r>
        <w:t>和谁：亲子</w:t>
      </w:r>
    </w:p>
    <w:p>
      <w:r>
        <w:t>玩法：自由行，摄影，美食</w:t>
      </w:r>
    </w:p>
    <w:p>
      <w:r>
        <w:t>旅游路线：洛杉矶，美国</w:t>
      </w:r>
    </w:p>
    <w:p>
      <w:r>
        <w:t>正文：</w:t>
        <w:br/>
        <w:t>一、热狗</w:t>
        <w:br/>
        <w:t>肚子有些饿了，先买几个hot-dog，我帮爸爸蘸酱</w:t>
        <w:br/>
        <w:t>二、每日早餐</w:t>
        <w:br/>
        <w:t>每天的早餐，随意、自助</w:t>
        <w:br/>
        <w:t>三、【OUTBACK】</w:t>
        <w:br/>
        <w:t>经过一晚上的修整，今天又安排了比较休闲的行程，有精力吃顿大餐了。</w:t>
        <w:br/>
        <w:t>小王应我们要求带我们去最美式的餐厅，吃美式特色菜：焗龙虾、鸡翅、牛排、泡橙子的啤酒。。。。。。</w:t>
        <w:br/>
        <w:t>在</w:t>
        <w:br/>
        <w:t>洛杉矶</w:t>
        <w:br/>
        <w:t>有很多非常好吃的牛排餐厅，而其中 Outback Steakhouse 澳拜客</w:t>
        <w:br/>
        <w:t>美国</w:t>
        <w:br/>
        <w:t>牛排餐厅, 也是性价比非常高的一家美国连锁牛排馆。</w:t>
        <w:br/>
        <w:t>Outback 在英文中的原意是指"澳洲大陆的内陆地区", 虽然 Outback 强调澳洲文化的背景，可是偏偏它可不卖澳洲牛排, 它们家卖的可是道道地地，正宗的美国牛排</w:t>
        <w:br/>
        <w:t>面包可以吃到饱</w:t>
        <w:br/>
        <w:t>全家福照片</w:t>
        <w:br/>
        <w:t>色拉</w:t>
        <w:br/>
        <w:t>厚实的鸡翅</w:t>
        <w:br/>
        <w:t>牛排</w:t>
        <w:br/>
        <w:t>泡橙子的啤酒（BLUEMOON系列真好喝）</w:t>
        <w:br/>
        <w:t>美国的面包和配菜都能吃饱了，量实在大，前几天，我们天天在浪费啊。</w:t>
        <w:br/>
        <w:t>美国的小费是总消费额的15%，20%,25% 在拉卡时一并算好扣除的。美国服务员基本工资低，都是靠小费，所以服务很周到，有任何问题就找指定桌子的服务员都会帮你处理好的</w:t>
        <w:br/>
        <w:t>四 3个哈根达斯，比国内便宜多了，在美国基本天天吃哈根达斯，3个总计8.26美元</w:t>
        <w:br/>
        <w:t>五、</w:t>
        <w:br/>
        <w:t>晚饭就去中美都家喻户晓的IN -N -OUT汉堡包，现在说起，我还口水直流，肉质鲜嫩，番茄素菜都量足，价格实在实惠，分cheese和没cheese的，还有大胃王的品种，最贵的也就3.96 ，我们一个人吃2.75就很撑了，胃口小的，2.75可以2个人吃</w:t>
        <w:br/>
        <w:t>收银处</w:t>
        <w:br/>
        <w:t>价目表</w:t>
        <w:br/>
        <w:t>里面厨房</w:t>
        <w:br/>
        <w:t>自助饮料区</w:t>
        <w:br/>
        <w:t>家喻户晓的汉堡把</w:t>
        <w:br/>
        <w:t>足足的薯条</w:t>
        <w:br/>
        <w:t>当日明细</w:t>
        <w:br/>
        <w:t>六、冰激淋</w:t>
        <w:br/>
        <w:t>走过路过，美食不能错过</w:t>
        <w:br/>
        <w:t>七、达美乐</w:t>
        <w:br/>
        <w:t>八、星爸爸，</w:t>
        <w:br/>
        <w:t>比中国还便宜</w:t>
        <w:br/>
        <w:t>九、中式超市</w:t>
        <w:br/>
        <w:t>，每天必逛</w:t>
        <w:br/>
        <w:t>每种啤酒来一瓶</w:t>
        <w:br/>
        <w:t>十一、Red Lobster红龙虾餐厅</w:t>
        <w:br/>
        <w:t>结束一天的游览活动，好好吃一顿犒劳自己</w:t>
        <w:br/>
        <w:t>Red Lobster红龙虾餐厅，是加拿大一家有40年悠久历史的著名海鲜餐厅。在全北美有很多连锁店。</w:t>
        <w:br/>
        <w:t>洛杉矶有十个门店。</w:t>
        <w:br/>
        <w:t>龙虾很新鲜，帝王蟹也不错！</w:t>
        <w:br/>
        <w:t>免费的面包也很好吃，每次我都吃很多！</w:t>
        <w:br/>
        <w:t>这款鸡尾酒特别棒，后来没有吃到过。有脸盆那么大。</w:t>
        <w:br/>
        <w:t>帝王蟹</w:t>
        <w:br/>
        <w:t>龙虾</w:t>
        <w:br/>
        <w:t>牛排</w:t>
        <w:br/>
        <w:t>龙虾焗意大利面</w:t>
        <w:br/>
        <w:t>烤虾加牛排</w:t>
        <w:br/>
        <w:t>炸虾和焗虾</w:t>
        <w:br/>
        <w:t>十二、【道】</w:t>
        <w:br/>
        <w:t>晚饭时分，找个最近的餐厅，看看APP，发现威尼斯人里面就有一家很有异域风格的餐厅。</w:t>
        <w:br/>
        <w:t>【道】</w:t>
        <w:br/>
        <w:t>名片搞得像20年代的香烟牌</w:t>
        <w:br/>
        <w:t>门口</w:t>
        <w:br/>
        <w:t>门口</w:t>
        <w:br/>
        <w:t>圆形座位</w:t>
        <w:br/>
        <w:t>菜单</w:t>
        <w:br/>
        <w:t>装饰</w:t>
        <w:br/>
        <w:t>很喜欢的部分</w:t>
        <w:br/>
        <w:t>十三、如意</w:t>
        <w:br/>
        <w:t>饥肠辘辘，前胸贴后背，我们回到威尼斯人附近吃午饭。</w:t>
        <w:br/>
        <w:t>好多天都是西餐，中国胃吃不消，我已经早饭自己用带的焖烧罐煮粥了。</w:t>
        <w:br/>
        <w:t>现在看到中式餐厅，如获至宝。</w:t>
        <w:br/>
        <w:t>牛腩面</w:t>
        <w:br/>
        <w:t>肉丝炒年糕</w:t>
        <w:br/>
        <w:t>青菜肉丝面</w:t>
        <w:br/>
        <w:t>十四、BBQ</w:t>
        <w:br/>
        <w:t>【佩吉】</w:t>
        <w:br/>
        <w:t>晚上就近就住佩吉镇</w:t>
        <w:br/>
        <w:t>镇上很热闹的BBQ店，点了几份烤肉回房间吃。</w:t>
        <w:br/>
        <w:t>这家店人多吧</w:t>
        <w:br/>
        <w:t>看到别的外国孩子坐上去，玲宝也爬上去，穿着睡衣裤啊，也不讲究了。</w:t>
        <w:br/>
        <w:t>十五、SUBWAY</w:t>
        <w:br/>
        <w:t>又去对面买了SUBWAY，口感和上海的差不多</w:t>
        <w:br/>
        <w:t>十六、【汉堡王】</w:t>
        <w:br/>
        <w:t>十七、红莲（中餐馆）</w:t>
        <w:br/>
        <w:t>一天的美景够我们消化一辈子的。</w:t>
        <w:br/>
        <w:t>怀着对美景的敬仰离开了黄石公园</w:t>
        <w:br/>
        <w:t>就近在黄石公园旁边找了家中餐馆——红莲，马上要回国了，还没尝试下老美的中餐，今天就试一下，看看口味如何？</w:t>
        <w:br/>
        <w:t>春卷和叉烧</w:t>
        <w:br/>
        <w:t>水煮鱼</w:t>
        <w:br/>
        <w:t>鹿肉，好吃的</w:t>
        <w:br/>
        <w:t>牦牛肉，也不老，很嫩</w:t>
        <w:br/>
        <w:t>一桌野味，184美金。</w:t>
        <w:br/>
        <w:t>十八、DQ</w:t>
        <w:br/>
        <w:t>二十、TEXAS</w:t>
        <w:br/>
        <w:t>美国最后一顿的晚餐了，继续吃牛排。</w:t>
        <w:br/>
        <w:t>性价比很高，面包花生畅吃。</w:t>
        <w:br/>
        <w:t>美国法律特别严格，没有带身份证或护照不能证明年龄超过合法年龄，长的再老也不能点酒。</w:t>
        <w:br/>
        <w:t>导游小王点了一瓶，我点了一杯玛格瑞特。老公和公公都喝不了。</w:t>
        <w:br/>
        <w:t>美国的食品还是很有美国特色吧。绝对有激素，少吃为妙。</w:t>
      </w:r>
    </w:p>
    <w:p>
      <w:r>
        <w:t>评论：</w:t>
        <w:br/>
        <w:t>1.感谢感谢支持</w:t>
        <w:br/>
        <w:t>2.楼主的照片好看，游记也写的很精彩，乐在其中。</w:t>
        <w:br/>
        <w:t>3.感谢感谢</w:t>
        <w:br/>
        <w:t>4.凤凰旅游攻略</w:t>
        <w:br/>
        <w:t>5.谢谢楼主辛苦总结，前人种树，后人好纳凉喽！真心谢谢！</w:t>
        <w:br/>
        <w:t>6.风景</w:t>
        <w:br/>
        <w:t>7.你觉得整个旅途中最推荐的是什么啊？</w:t>
      </w:r>
    </w:p>
    <w:p>
      <w:pPr>
        <w:pStyle w:val="Heading2"/>
      </w:pPr>
      <w:r>
        <w:t>48.暴走美利坚15天 我的美国之旅（下）</w:t>
      </w:r>
    </w:p>
    <w:p>
      <w:r>
        <w:t>https://you.ctrip.com/travels/unitedstates100047/3647962.html</w:t>
      </w:r>
    </w:p>
    <w:p>
      <w:r>
        <w:t>来源：携程</w:t>
      </w:r>
    </w:p>
    <w:p>
      <w:r>
        <w:t>发表时间：2018-3-26</w:t>
      </w:r>
    </w:p>
    <w:p>
      <w:r>
        <w:t>天数：15 天</w:t>
      </w:r>
    </w:p>
    <w:p>
      <w:r>
        <w:t>游玩时间：11 月</w:t>
      </w:r>
    </w:p>
    <w:p>
      <w:r>
        <w:t>人均花费：20000 元</w:t>
      </w:r>
    </w:p>
    <w:p>
      <w:r>
        <w:t>和谁：和朋友</w:t>
      </w:r>
    </w:p>
    <w:p>
      <w:r>
        <w:t>玩法：</w:t>
      </w:r>
    </w:p>
    <w:p>
      <w:r>
        <w:t>旅游路线：</w:t>
      </w:r>
    </w:p>
    <w:p>
      <w:r>
        <w:t>正文：</w:t>
        <w:br/>
        <w:t>本姑娘又回来了。恍恍惚惚竟然已经过去一个多月了，趁着春节旅行还有一点热乎劲儿，抓紧把暴走美利坚（下）搞出来。</w:t>
        <w:br/>
        <w:t>早晨起来，开着我们的大房车继续走，目的地是</w:t>
        <w:br/>
        <w:t>黄石国家公园</w:t>
        <w:br/>
        <w:t>。以前看vicky的</w:t>
        <w:br/>
        <w:t>黄石</w:t>
        <w:br/>
        <w:t>游记，羡慕的不行。这次终于来黄石了，算是圆梦了。</w:t>
        <w:br/>
        <w:br/>
        <w:br/>
        <w:br/>
        <w:t>之所以那么着急的要来这里，原因无二，就是想看喷泉。看到喷泉了，而且看到了两次，简直人品大爆发。注意，要离喷泉远一些，因为水超热。</w:t>
        <w:br/>
        <w:br/>
        <w:br/>
        <w:br/>
        <w:t>在这边看喷泉的，很多都是</w:t>
        <w:br/>
        <w:t>美国</w:t>
        <w:br/>
        <w:t>本地人。泉水升起来的时候，能听到大家嗷嗷的叫声，各种wow，然后所有人都拿着手机拍照。</w:t>
        <w:br/>
        <w:br/>
        <w:br/>
        <w:br/>
        <w:t>黄石</w:t>
        <w:br/>
        <w:t>公园的积雪太厚了。冬天来黄石的人相对确实少了很多，能看到很多积雪都还没有脚印。然后，作为“到此一游”的姑娘，必须上去踩一些脚印。实际上我们踩的时候要超级小心，生怕陷进去啊。</w:t>
        <w:br/>
        <w:br/>
        <w:br/>
        <w:t>好多的雪地摩托。我发现美利坚的人活的就是超级潇洒啊。就是在雪地里面大家也能玩的特别high。</w:t>
        <w:br/>
        <w:br/>
        <w:br/>
        <w:br/>
        <w:t>这个是真真正正的野狼，跑起来超快的。继续开车前进的时候，真真正正看到了牛。</w:t>
        <w:br/>
        <w:t>这么冷的天，它们还能在雪地里面潇洒，太羡慕它们穿的这层羽绒服了。</w:t>
        <w:br/>
        <w:br/>
        <w:br/>
        <w:br/>
        <w:t>图片实在是太差了。</w:t>
        <w:br/>
        <w:t>黄石</w:t>
        <w:br/>
        <w:t>真的超级震惊，只有去看了才能感受到这种震撼力啊。</w:t>
        <w:br/>
        <w:t>这个湖面蒸腾起来的时候，原本应该是雾蒙蒙的，可是海子里面的</w:t>
        <w:br/>
        <w:t>翡翠</w:t>
        <w:br/>
        <w:t>色又让人非常清醒的知道这里面还有美景。大概所谓犹抱琵琶半遮面，也可以用来形容这个海子了。</w:t>
        <w:br/>
        <w:br/>
        <w:t>雾凇和这个池子都是我超喜欢的地方。冬天黄石的积雪特别厚，但是这里又热气腾腾的。其实也不能靠太近，能够闻到清晰的硫磺的味道啊。</w:t>
        <w:br/>
        <w:t>、</w:t>
        <w:br/>
        <w:br/>
        <w:br/>
        <w:t>整个黄石之旅简直太完美了，我们都不知道该怎么讲了。要说遗憾，就是没有像小V那样在这里露营。</w:t>
        <w:br/>
        <w:br/>
        <w:t>我们在黄石还了车子，之后又从这边机场飞到了</w:t>
        <w:br/>
        <w:t>旧金山</w:t>
        <w:br/>
        <w:t>。到了旧金山继续从租房车。也是通过租租房车订的。提车过程就不用赘述了吧。</w:t>
        <w:br/>
        <w:br/>
        <w:t>到了</w:t>
        <w:br/>
        <w:t>金门大桥</w:t>
        <w:br/>
        <w:t>，风有点大，看到穿线衣的男士了没有，简直太生猛了。我穿着羽绒服在这里都要冻成狗了。</w:t>
        <w:br/>
        <w:br/>
        <w:t>到了</w:t>
        <w:br/>
        <w:t>渔人码头</w:t>
        <w:br/>
        <w:t>，有不少人来了之后是出发去各个小岛的，我们因为时间问题只能作罢。反正在渔人码头这儿只能算是到此一游了。</w:t>
        <w:br/>
        <w:t>虽然这次美利坚的旅行一共有15天，但实际上很多时候也确实只能算上走马观花了。想想我们大中国，逛15天算什么，游玩中国，你用150天都不一定能看多少美景呢。</w:t>
        <w:br/>
        <w:t>下次再去</w:t>
        <w:br/>
        <w:t>美国</w:t>
        <w:br/>
        <w:t>，我计划走深度游的模式，就在一个城市呆上十多天。</w:t>
        <w:br/>
        <w:br/>
        <w:br/>
        <w:t>简直要喷了。这种面包我看到也不敢吃。被吓到了好嘛。在这边蹲守了一段时间，就想看看到底是谁会买鳄鱼面包，竟然真的没等到一个人，索性放弃吧。</w:t>
        <w:br/>
        <w:br/>
        <w:br/>
        <w:t>一面是人们在热情的看着表演，另一面是晒太阳的海狮。这日子过得要不要这么潇洒。</w:t>
        <w:br/>
        <w:t>我真心觉得，他们的生活着实太舒适了。每个人都无需去估计其他人的眼光，想怎么玩怎么玩，想要放肆，那就放肆好了。</w:t>
        <w:br/>
        <w:br/>
        <w:t>走这条路的时候看到了好多个stop，注意这个真的不只是一个口号，关键点是必须要停下来三秒钟的。我到现在也没明白为什么这么设置。希望看到游记的人能帮我解答一下，太好奇了。</w:t>
        <w:br/>
        <w:br/>
        <w:t>到</w:t>
        <w:br/>
        <w:t>九曲花街</w:t>
        <w:br/>
        <w:t>。注意房车是没办法开到这里来的。建议大家把房车停在营地，然后租辆车在市中心玩。</w:t>
        <w:br/>
        <w:br/>
        <w:br/>
        <w:t>看看这种风格，是不是超帅。在这次之前我都忘记什么时候见过这种场面了。</w:t>
        <w:br/>
        <w:t>两边风景也都超级好看。在这里咔嚓了好多照片，回去弄了一些明信片送给大学舍友了。每一次旅行总要弄一些明信片，这也是旅行的意义之一啊。</w:t>
        <w:br/>
        <w:br/>
        <w:t>沿着一号公路开，美帝的公路建设着实不错啊。</w:t>
        <w:br/>
        <w:br/>
        <w:br/>
        <w:t>蒙特雷尔</w:t>
        <w:br/>
        <w:t>渔人码头</w:t>
        <w:br/>
        <w:t>，拍到了一直小鸟儿，能让我在这儿拍也真是够赏脸了。</w:t>
        <w:br/>
        <w:br/>
        <w:br/>
        <w:t>卡梅尔小镇，上面是微单拍的，下面是手机拍的。照片确实有一定差距吧。其实小镇美景比照片赞多了。</w:t>
        <w:br/>
        <w:br/>
        <w:br/>
        <w:t>这里是我最喜欢的一个小镇了。离别的时候还各种不舍得。这张照片就是iphone的全屏拍摄。</w:t>
        <w:br/>
        <w:t>之后开始去</w:t>
        <w:br/>
        <w:t>大苏尔</w:t>
        <w:br/>
        <w:t>。</w:t>
        <w:br/>
        <w:br/>
        <w:br/>
        <w:t>大苏尔</w:t>
        <w:br/>
        <w:t>也是一个美翻天的地方啊。海浪滚滚，正好海水中央有几个礁石，海浪打在上面还是超级热闹的。</w:t>
        <w:br/>
        <w:br/>
        <w:br/>
        <w:br/>
        <w:t>这次来的</w:t>
        <w:br/>
        <w:t>大苏尔</w:t>
        <w:br/>
        <w:t>之后，它已经升级成为了我心中自驾必去的景点之一了。之后返回走101路，风景很赞，道路也超级好。</w:t>
        <w:br/>
        <w:br/>
        <w:br/>
        <w:t>这些天开下来，真心感觉</w:t>
        <w:br/>
        <w:t>美国</w:t>
        <w:br/>
        <w:t>公路建设超级赞，我对这个地方的喜爱程度增加不少啊。</w:t>
        <w:br/>
        <w:br/>
        <w:br/>
        <w:br/>
        <w:t>这儿就是</w:t>
        <w:br/>
        <w:t>丹麦村</w:t>
        <w:br/>
        <w:t>，飘扬的不是美国国旗，而是丹麦国旗哦。到了这个村子可以往里走走，真的很像一个童话村落。</w:t>
        <w:br/>
        <w:br/>
        <w:br/>
        <w:t>坐了观光车，假装自己是个公主吧。哈哈。从</w:t>
        <w:br/>
        <w:t>丹麦村</w:t>
        <w:br/>
        <w:t>出来之后继续向前出发。</w:t>
        <w:br/>
        <w:br/>
        <w:br/>
        <w:br/>
        <w:t>圣巴巴拉这个地方也超级美。很多人在这里看夕阳。我们在的这天天气非常好，夕阳十分，湖面上波光粼粼。</w:t>
        <w:br/>
        <w:br/>
        <w:t>第十四天，到达</w:t>
        <w:br/>
        <w:t>圣地亚哥</w:t>
        <w:br/>
        <w:t>。这一路走走停停，恍惚间整个行程竟然要结束了。我们几个人完全没玩够啊。</w:t>
        <w:br/>
        <w:br/>
        <w:br/>
        <w:t>我们去海洋世界的时候很早，因为人比较少，拍照的时候也就没有那么多人肉背景了，简直爽翻。</w:t>
        <w:br/>
        <w:t>这个螃蟹是允许用手触摸的。可是完全没有这样的欲望和胆量啊。怕这个小动物攻击我。</w:t>
        <w:br/>
        <w:br/>
        <w:br/>
        <w:br/>
        <w:t>我们到的这天是周末，看到好多美国家长带着孩子来海洋世界。这个地方实在是太大了，我还没看完的时候就开始有点乏了。</w:t>
        <w:br/>
        <w:br/>
        <w:t>这边有过山车，我们几个老人竟然连过山车都不敢坐了，这胆子也真是让人醉了吧。 想想20岁左右的时候，喜欢的全是过山车，摩天轮等等各种游戏。</w:t>
        <w:br/>
        <w:br/>
        <w:br/>
        <w:t>有各种小动物的表演。美帝对于小动物还是挺爱护的，他们居住环境也都很不错。一些小动物表演完之后都会有各种美食吃的。各个都是吃货啊。</w:t>
        <w:br/>
        <w:br/>
        <w:br/>
        <w:t>从海洋世界出来之后，去了</w:t>
        <w:br/>
        <w:t>中途岛号航空母舰博物馆</w:t>
        <w:br/>
        <w:t>。</w:t>
        <w:br/>
        <w:br/>
        <w:br/>
        <w:t>只能说，我看了很多东西，可我本就不是什么军事迷，所以好多东西也不了解。整个行程也就是算陪着那几个大男人晃悠吧。</w:t>
        <w:br/>
        <w:br/>
        <w:t>传上来了100多张照片，各种筛选。我们最后一天去租车点还车的时候，几个人合影留念了一张。计划今年6月份来一次澳洲旅行，希望大家对我的澳洲行有点期待哦。</w:t>
      </w:r>
    </w:p>
    <w:p>
      <w:r>
        <w:t>评论：</w:t>
        <w:br/>
        <w:t>1.片子很强，看看忍不住自己去买个单反拍起来了！</w:t>
        <w:br/>
        <w:t>2.这篇游记实在太实用了啊，果断收藏了，楼主你是一直有写游记的习惯么？</w:t>
        <w:br/>
        <w:t>3.不错也，希望自己有时间也能去亲自体验一下~~~</w:t>
      </w:r>
    </w:p>
    <w:p>
      <w:pPr>
        <w:pStyle w:val="Heading2"/>
      </w:pPr>
      <w:r>
        <w:t>49.专属私人订制-2018年清明 武汉</w:t>
      </w:r>
    </w:p>
    <w:p>
      <w:r>
        <w:t>https://you.ctrip.com/travels/wuhan145/3651552.html</w:t>
      </w:r>
    </w:p>
    <w:p>
      <w:r>
        <w:t>来源：携程</w:t>
      </w:r>
    </w:p>
    <w:p>
      <w:r>
        <w:t>发表时间：2018-3-29</w:t>
      </w:r>
    </w:p>
    <w:p>
      <w:r>
        <w:t>天数：3 天</w:t>
      </w:r>
    </w:p>
    <w:p>
      <w:r>
        <w:t>游玩时间：</w:t>
      </w:r>
    </w:p>
    <w:p>
      <w:r>
        <w:t>人均花费：</w:t>
      </w:r>
    </w:p>
    <w:p>
      <w:r>
        <w:t>和谁：和朋友</w:t>
      </w:r>
    </w:p>
    <w:p>
      <w:r>
        <w:t>玩法：自由行</w:t>
      </w:r>
    </w:p>
    <w:p>
      <w:r>
        <w:t>旅游路线：汉阳造，吉庆街，武汉，江汉路步行街，新世界，户部巷，黄鹤楼，昙华林，武汉长江大桥，武昌起义纪念馆，武汉大学，东湖</w:t>
      </w:r>
    </w:p>
    <w:p>
      <w:r>
        <w:t>正文：</w:t>
        <w:br/>
        <w:t>2018.4.5</w:t>
        <w:br/>
        <w:t>西安到武汉</w:t>
        <w:br/>
        <w:t>民宿</w:t>
        <w:br/>
        <w:t>汉阳造</w:t>
        <w:br/>
        <w:t>艺术区 汉阳路步行街</w:t>
        <w:br/>
        <w:t>吉庆街</w:t>
        <w:br/>
        <w:t>西安到武汉 G98 9:57-13:48</w:t>
        <w:br/>
        <w:t>从</w:t>
        <w:br/>
        <w:t>武汉站</w:t>
        <w:br/>
        <w:t>到酒店格格屋：18公里打车45元</w:t>
        <w:br/>
        <w:t>酒店：格格屋 湖北省</w:t>
        <w:br/>
        <w:t>武汉</w:t>
        <w:br/>
        <w:t>市江岸区铭新街208号从大智路站A口出，往中山大道方向步行3-4分钟过天桥即到。</w:t>
        <w:br/>
        <w:t>酒店附近公交：</w:t>
        <w:br/>
        <w:t>1路、24路、402路、520路、526路、581路、608路、707路、711路、727路、801路、408路、38路、533路、548路等</w:t>
        <w:br/>
        <w:t>酒店附近地铁：</w:t>
        <w:br/>
        <w:t>1号线、6号线</w:t>
        <w:br/>
        <w:t>从酒店到汉阳造艺术区：7.5公里打车31元</w:t>
        <w:br/>
        <w:t>汉阳造艺术区</w:t>
        <w:br/>
        <w:t>这里也叫824创意工厂，充满了旧工业时代的气息，高架的行车、悬空的工业排风扇等，还有随处可见的涂鸦、行为艺术、创意雕塑。当年这里是汉阳兵工厂和824工厂的一部分，如今这里是喜欢自拍的文青们必到之地。艺术区位于武汉市龟山脚下，聚集着众多的艺术工作室、画廊和书店，也有不少咖啡馆、饭店等。有人说这里类似北京的“798”，但798的风格比较硬朗，汉阳造的风格里，充满了民国阴柔的调调。</w:t>
        <w:br/>
        <w:t>从汉阳造艺术区到汉阳路吉庆街：5.4公里打车16元</w:t>
        <w:br/>
        <w:t>江汉路步行街</w:t>
        <w:br/>
        <w:t>国内著名的百年商业老街，汇聚了众多的百货公司和时尚品牌店，其中不乏</w:t>
        <w:br/>
        <w:t>新世界</w:t>
        <w:br/>
        <w:t>百货中心、亨达利钟表店等知名商家。这里曾经是英租界，街上拥有十几幢近代优秀建筑，整条街就是二十世纪建筑博物馆。江汉路步行街，南起沿江大道的江汉关大楼，北至解放大道。在这里你可以逛逛中心百货商店、俊华名品广场等大型百货公司，还可以随意走进耐克、阿迪达斯、森马、真维斯等品牌专卖店。逛街购物时，千万不能放过这里的</w:t>
        <w:br/>
        <w:t>武汉美食</w:t>
        <w:br/>
        <w:t>小吃，在这条街和周边的小路上，</w:t>
        <w:br/>
        <w:t>你可以吃到热干面、周黑鸭、牛肉粉、豆皮等武汉当地小吃。</w:t>
        <w:br/>
        <w:t>江汉路步行街不单单只有逛街购物和品尝美食。这里曾经是汉口的英租界，如果你是个老建筑发烧友，那你就来对地方了。步行街上拥有十几幢近代优秀建筑：1916年建成的大清银行大楼、1934年建成的中国实业银行、1936年建成的四明银行等，还有像“上海邨”这样的中西结合的新式里弄房。</w:t>
        <w:br/>
        <w:t>吉庆街</w:t>
        <w:br/>
        <w:t>“过早</w:t>
        <w:br/>
        <w:t>户部巷</w:t>
        <w:br/>
        <w:t>，宵夜吉庆街”，白天这里人烟稀少，每当夜幕降临时，吉庆街灯火辉煌，人声鼎沸，朴实的排档一字排开，各类的当地美食应有尽有。大快朵颐之时，还能欣赏到充满“汉味”的民间表演，热闹异常。</w:t>
        <w:br/>
        <w:t>晚上逛汉阳路步行街、吉庆街，汉阳路步行街到吉庆街590米</w:t>
        <w:br/>
        <w:t>晚餐：路上小吃</w:t>
        <w:br/>
        <w:t>建议：①老通城豆皮-交易街中信银行旁</w:t>
        <w:br/>
        <w:t>②吕氏烧梅馆-中山大道667号05-105室</w:t>
        <w:br/>
        <w:t>③老武汉牛二油炸社-黄石路特1号汉港大厦1楼（吉庆街虾皇）</w:t>
        <w:br/>
        <w:t>2018.4.6 户部巷</w:t>
        <w:br/>
        <w:t>黄鹤楼</w:t>
        <w:br/>
        <w:br/>
        <w:t>昙华林</w:t>
        <w:br/>
        <w:t>夜游长江</w:t>
        <w:br/>
        <w:t>早餐：户部巷</w:t>
        <w:br/>
        <w:t>从酒店到户部巷：7公里打车20元</w:t>
        <w:br/>
        <w:t>户部巷</w:t>
        <w:br/>
        <w:t>武汉的必游之地，吸引他们的是这里众多的</w:t>
        <w:br/>
        <w:t>武汉小吃</w:t>
        <w:br/>
        <w:t>。户部巷位于武昌区，清代时，小巷因毗邻户部下属的藩台衙门而得名。户部巷早就以经营武汉小吃和早点而闻名，是武汉市民“过早”（吃早餐）的好去处。如今去户部巷，不用起个大早去“过早”。从早到晚（店铺一般会在晚上九点陆续关门），你都能在户部巷品尝到各种武汉美食以及其他风味的小吃。你在这条小巷以及周边，能吃到几乎所有的武汉风味的传统小吃，</w:t>
        <w:br/>
        <w:t>如：热干面、牛杂粉、糊汤粉、豆皮、鸡蛋灌饼、炸饺等，</w:t>
        <w:br/>
        <w:t>还有近年驰名全国的武汉精武鸭脖、周黑鸭等，也在这安家落户。你还能品尝到云南荷叶饭、长沙臭豆腐等外省市的小吃。户部巷孕育了</w:t>
        <w:br/>
        <w:t>陈记牛肉面、徐嫂糊汤粉、李桃烧麦、今楚汤包、多乎斋豆皮馆等</w:t>
        <w:br/>
        <w:t>数十个武汉本地小吃品牌，也吸引了一批武汉的百年老字号小吃企业来此扎堆，</w:t>
        <w:br/>
        <w:t>如：大中华酒楼、蔡林记热干面、老谦记豆丝等</w:t>
        <w:br/>
        <w:t>。从户部巷出发，步行十几分钟可以到长江边的</w:t>
        <w:br/>
        <w:t>武汉长江大桥</w:t>
        <w:br/>
        <w:t>。这里距离黄鹤楼不是很远，但是需要绕路，耗时较长，坐车和步行都需要20-30分钟左右。</w:t>
        <w:br/>
        <w:t>从户部巷到黄鹤楼：2.7公里打车10元</w:t>
        <w:br/>
        <w:t>黄鹤楼、首义公园（辛亥革命、</w:t>
        <w:br/>
        <w:t>武昌起义纪念馆</w:t>
        <w:br/>
        <w:t>）</w:t>
        <w:br/>
        <w:t>武汉的城市地标之一，位于武汉长江南岸的黄鹤楼公园内，与岳阳楼、滕王阁并称为“江南三大名楼”，并享有“天下江山第一楼”的盛誉。登上黄鹤楼远眺，可以看到滚滚长江和武汉三镇风光。黄鹤楼座落在蛇山山顶，楼5层，高50余米，72根圆柱拔地而起，60个翘角凌空舒展，恰似黄鹤腾飞。</w:t>
        <w:br/>
        <w:t>黄鹤楼公园有正门和南大门两个进出口，南大门距离公交车站更加近些，公园不是很大，无论哪个门进入，对游玩都没太多影响。景区内除登楼参观外，建议参观一下紫竹苑、落梅轩、紫薇苑、白云阁、千年吉祥钟等景点。在黄鹤楼以西正面台阶前的岩石上是著名的“黄鹤归来”铜雕，许多游客都在此与与黄鹤楼合影留念。</w:t>
        <w:br/>
        <w:t>黄鹤楼与首义公园和辛亥革命博物馆比邻，距离武汉长江大桥下的临江大道，步行约半小时。</w:t>
        <w:br/>
        <w:t>地址：湖北省武汉市武昌蛇山西山坡特1号8:00-18:00 80元/人（携程75元/人）</w:t>
        <w:br/>
        <w:t>建议1-2小时</w:t>
        <w:br/>
        <w:t>从黄鹤楼到方掌柜武昌鱼（黄鹤楼店）1.1公里</w:t>
        <w:br/>
        <w:t>午餐：方掌柜武昌鱼（黄鹤楼店）-彭刘杨路196号（维也纳3好酒店一楼旁边）</w:t>
        <w:br/>
        <w:t>招牌：泉水武昌鱼、沔 miǎn阳三蒸、上上签等</w:t>
        <w:br/>
        <w:t>从方掌柜武昌鱼（黄鹤楼店）到昙华林 2.4公里打车10元</w:t>
        <w:br/>
        <w:t>昙华林</w:t>
        <w:br/>
        <w:t>位于老武昌的东北角，东起中山路，西至得胜桥，全长约1200米，是明洪武四年（1371年）逐渐形成的一条老街。1861年汉口开埠后，昙华林一带逐渐形成华洋杂处的特色，使得这里的建筑，呈现出不同的风格。如今，这里几乎成为了武汉的文艺第一街，浓缩了整个武汉的文艺情怀。拍照、闲逛，或者享受一个带着咖啡香的下午，都是文青们在这里愿意做的事。触摸街边饱经风霜的老建筑，你会发现昙华林有的不仅仅是文艺，这里的一砖一瓦都刻着老武汉的历史记忆。创办于1903的武汉第十四中、拥有68年历史的昙华林小学、1861年传入的西式教会医院仁济医院、崇真堂、钱钟书之父钱基博故居等数不清的沧桑建筑都在这条街上，等着你去一一探寻。</w:t>
        <w:br/>
        <w:t>晚餐：無名小酒馆（昙华林景区内）-中山路泛悦汇昙华林A33楼</w:t>
        <w:br/>
        <w:t>从昙华林到武昌红巷码头：1.4公里打车10元</w:t>
        <w:br/>
        <w:t>夜游长江</w:t>
        <w:br/>
        <w:t>19点开船</w:t>
        <w:br/>
        <w:t>可在携程订票：①最晚需在【出行当天17:00】前购买；②人均100元，船只航行时间1小时；③取票地址：武昌红巷码头，开船前半小时取票，19点开船。</w:t>
        <w:br/>
        <w:t>2018.4.7</w:t>
        <w:br/>
        <w:t>武汉大学</w:t>
        <w:br/>
        <w:br/>
        <w:t>东湖</w:t>
        <w:br/>
        <w:br/>
        <w:t>武汉回西安</w:t>
        <w:br/>
        <w:t>早餐：老杨家鲜鱼糊粉-南京路与吉庆街交叉口</w:t>
        <w:br/>
        <w:t>从酒店到老杨家鲜鱼糊粉：680米</w:t>
        <w:br/>
        <w:t>从老杨家鲜鱼糊粉到武汉大学：14公里打车26元</w:t>
        <w:br/>
        <w:t>武汉大学</w:t>
        <w:br/>
        <w:t>前身为清末湖广总督张之洞创立的自强学堂，1928年，更名为“国立武汉大学”。学校濒临东湖，环抱珞珈山，校园内绿树成荫。近年来，武大的樱花名声远扬，校园内主要赏樱地点有：樱花城堡、樱花大道、樱顶、珞珈广场等处。其中，“老斋舍”前著名的“樱花大道”，是武大赏樱的最佳地点。樱花大道，位于樱园的半山腰上，从樱园石开始，经过樱花城堡、情人坡、理学院、梅园小操场、九一二操场、标本楼，最后到达“新闻传播学院楼”，全长约500米。</w:t>
        <w:br/>
        <w:t>2018年武大赏樱季为3月16日8：00-4月1日15:30，采取限量免费，忘了实名预约、身份证双重核验模式。预约方式：提前3日预约，每一预约一次，每次最多三个身份证号预约3人，二代身份证是核验入校餐馆的唯一凭证。</w:t>
        <w:br/>
        <w:t>【建议】：武大里面的樱花近年来很火，但是里面的博物馆其实很是十分值得一去的地方。去武大还可以一直往上面走去武大食堂品味下。可以借用武大学生的学生卡帮忙刷一下。</w:t>
        <w:br/>
        <w:t>午餐：武大食堂</w:t>
        <w:br/>
        <w:t>从武大到东湖：武大处于东湖的旁边，武大很多门，从正门进去之后可以从后面东湖的门出来，出来就是东湖了，可以一眼望过去看到对面的尽头。</w:t>
        <w:br/>
        <w:t>东湖</w:t>
        <w:br/>
        <w:t>武汉东湖，是武汉的城中湖，分为四个区域：听涛景区、东湖磨山景区、落雁景区和吹笛景区，四个景区各具特色：听涛休闲、磨山赏花、落雁观鸟、吹笛游山。其中听涛景区距离市区最近，是外地游客去的最多的景区。听涛景区位于东湖的西北岸，是东湖最早开放的景区。景区内有以纪念爱国诗人屈原为主体的景点群，还有新建的沙滩浴场，是当地市民重要的纳凉休闲之地。主要风景点有：行吟阁、长天楼、牡丹园等。</w:t>
        <w:br/>
        <w:t>地址：武汉市武昌区沿湖大道16号</w:t>
        <w:br/>
        <w:t>东湖实在太大了，不可能在一天内全部游览完毕。花半天时间，选择其中1-2个景区游览，明智的选择。建议普通游客选择听涛景区，可以和武汉大学或者省博物馆同一天游玩。</w:t>
        <w:br/>
        <w:t>开放时间：听涛景区：全天开放；磨山景区：7:30-17:30；落雁景区：8:00-17:00；马鞍山森林公园：6:30-17:30。</w:t>
        <w:br/>
        <w:t>门票：听涛景区免费，磨山景区60元，落雁景区13元，马鞍山森林公园淡季7元、旺季20元。从东湖到武汉站：11公里打车23元</w:t>
        <w:br/>
        <w:t>武汉到西安</w:t>
        <w:br/>
        <w:t>：G844 18:07-22:32</w:t>
      </w:r>
    </w:p>
    <w:p>
      <w:r>
        <w:t>评论：</w:t>
        <w:br/>
        <w:t>1.武汉也是我向往的地方，如果你去，希望能给你参考~</w:t>
        <w:br/>
        <w:t>2.谢谢鼓励~</w:t>
        <w:br/>
        <w:t>3.哈哈，我纯属攻略，只写在旅行前~</w:t>
        <w:br/>
        <w:t>4.我比楼主早出发一个月，回来还没整理好呢，哈哈</w:t>
        <w:br/>
        <w:t>5.好像很有趣的地方啊，是我的菜！！</w:t>
        <w:br/>
        <w:t>6.顶顶~~写得不错哟！感受到风景，人文和你的心情。</w:t>
      </w:r>
    </w:p>
    <w:p>
      <w:pPr>
        <w:pStyle w:val="Heading2"/>
      </w:pPr>
      <w:r>
        <w:t>50.美图控跪舔|红遍ins，美西全景最强拍照攻略</w:t>
      </w:r>
    </w:p>
    <w:p>
      <w:r>
        <w:t>https://you.ctrip.com/travels/lasvegas252/3655671.html</w:t>
      </w:r>
    </w:p>
    <w:p>
      <w:r>
        <w:t>来源：携程</w:t>
      </w:r>
    </w:p>
    <w:p>
      <w:r>
        <w:t>发表时间：2018-4-3</w:t>
      </w:r>
    </w:p>
    <w:p>
      <w:r>
        <w:t>天数：14 天</w:t>
      </w:r>
    </w:p>
    <w:p>
      <w:r>
        <w:t>游玩时间：3 月</w:t>
      </w:r>
    </w:p>
    <w:p>
      <w:r>
        <w:t>人均花费：15000 元</w:t>
      </w:r>
    </w:p>
    <w:p>
      <w:r>
        <w:t>和谁：和朋友</w:t>
      </w:r>
    </w:p>
    <w:p>
      <w:r>
        <w:t>玩法：</w:t>
      </w:r>
    </w:p>
    <w:p>
      <w:r>
        <w:t>旅游路线：</w:t>
      </w:r>
    </w:p>
    <w:p>
      <w:r>
        <w:t>正文：</w:t>
        <w:br/>
        <w:t>旅行不拍照？不存在的！</w:t>
        <w:br/>
        <w:t>拍的不好看？绝对不行！</w:t>
        <w:br/>
        <w:t>现如今，去哪旅行不得有美美的照片留下</w:t>
        <w:br/>
        <w:t>有这样一条线路</w:t>
        <w:br/>
        <w:t>拍景美，拍人更美</w:t>
        <w:br/>
        <w:t>集合红遍Instagram的名景点</w:t>
        <w:br/>
        <w:t>跟着“麻豆们”拍遍美西</w:t>
        <w:br/>
        <w:t>拍照点01——</w:t>
        <w:br/>
        <w:t>金门大桥</w:t>
        <w:br/>
        <w:t>晴空万里时，碧海蓝天和橘红色的大桥</w:t>
        <w:br/>
        <w:t>这复古的配色，随便一拍都是大片</w:t>
        <w:br/>
        <w:t>就算遇到雾锁金门或天气阴沉</w:t>
        <w:br/>
        <w:t>只要虚化背景或者降低照片对比度，</w:t>
        <w:br/>
        <w:t>也可以拍出梦幻的意境大片</w:t>
        <w:br/>
        <w:t>拍照点02——</w:t>
        <w:br/>
        <w:t>九曲花街</w:t>
        <w:br/>
        <w:t>每当绣球花和三角梅开满回廊，</w:t>
        <w:br/>
        <w:t>一身白色仙女裙就够了，绝对秒杀</w:t>
        <w:br/>
        <w:t>老司机展示开车技术，</w:t>
        <w:br/>
        <w:t>小仙女就负责美美的拍照就好啦</w:t>
        <w:br/>
        <w:t>俯视角度的花街更是空间构建的高手</w:t>
        <w:br/>
        <w:t>夜景的衬托下愈发精彩</w:t>
        <w:br/>
        <w:t>拍照点03——</w:t>
        <w:br/>
        <w:t>旧金山艺术宫</w:t>
        <w:br/>
        <w:t>艺术宫自带古罗马复古光环</w:t>
        <w:br/>
        <w:t>很多新人都会在这里拍摄婚纱照，</w:t>
        <w:br/>
        <w:t>圆一个童话梦</w:t>
        <w:br/>
        <w:t>拍照点04——</w:t>
        <w:br/>
        <w:t>拍照神器“叮当车”</w:t>
        <w:br/>
        <w:t>叮当车颜色鲜艳造型别致，</w:t>
        <w:br/>
        <w:t>是</w:t>
        <w:br/>
        <w:t>旧金山</w:t>
        <w:br/>
        <w:t>一道亮丽的风景线</w:t>
        <w:br/>
        <w:t>翻过高高低低的街道就像闯入盗梦空间</w:t>
        <w:br/>
        <w:t>拍照点01——星光大道</w:t>
        <w:br/>
        <w:t>要问洛杉矶什么地方明星最多，</w:t>
        <w:br/>
        <w:t>那非星光大道莫属</w:t>
        <w:br/>
        <w:t>2500余颗镶嵌着水磨石星章，</w:t>
        <w:br/>
        <w:t>标示者每一位对娱乐事业杰出的贡献</w:t>
        <w:br/>
        <w:t>你最想和谁合影？</w:t>
        <w:br/>
        <w:t>成龙、迈克尔杰克逊，还是史努比？</w:t>
        <w:br/>
        <w:t>02中国剧院</w:t>
        <w:br/>
        <w:t>由“剧场之王”希德·格鲁曼亲自打造</w:t>
        <w:br/>
        <w:t>两根珊瑚红色的巨柱挑起铜顶，</w:t>
        <w:br/>
        <w:t>戏院门前守侯着两只石狮</w:t>
        <w:br/>
        <w:t>拍出片儿来，妥妥带着好莱坞味儿的中国风了</w:t>
        <w:br/>
        <w:t>拍照点03——</w:t>
        <w:br/>
        <w:t>布洛德博物馆</w:t>
        <w:br/>
        <w:t>无论是文艺范还是搞怪范这里都能搞定</w:t>
        <w:br/>
        <w:t>草间弥生的《无限镜象之屋》</w:t>
        <w:br/>
        <w:t>带你闯入璀璨星河</w:t>
        <w:br/>
        <w:t>更有印象风格的各类背景和雕塑</w:t>
        <w:br/>
        <w:t>妥妥high fashion的大片</w:t>
        <w:br/>
        <w:t>拍照点04——</w:t>
        <w:br/>
        <w:t>好莱坞环球影城</w:t>
        <w:br/>
        <w:t>前方高能，“戏精出没”！</w:t>
        <w:br/>
        <w:t>红唇礼服凹个造型，翩翩走过星光红毯</w:t>
        <w:br/>
        <w:t>和变形金刚互动，穿越9又3/4站台，</w:t>
        <w:br/>
        <w:t>尽情给自己加戏吧</w:t>
        <w:br/>
        <w:t>今天你就是奥斯卡女主角，你就是Drama Queen</w:t>
        <w:br/>
        <w:t>来到沙漠不夜城</w:t>
        <w:br/>
        <w:t>拉斯维加斯</w:t>
        <w:br/>
        <w:t>一定要拍一组世界最特别的婚纱照</w:t>
        <w:br/>
        <w:t>最别致的“教堂”是造型各异的Las Vegas标志</w:t>
        <w:br/>
        <w:t>就连婚纱也可以穿的独一无二：牛仔裤、比基尼</w:t>
        <w:br/>
        <w:t>你可以以任何你喜欢的方式举办婚礼</w:t>
        <w:br/>
        <w:t>还有一个价值百万的地方你一定不能错过</w:t>
        <w:br/>
        <w:t>那就是拉斯大道夜景，</w:t>
        <w:br/>
        <w:t>这里是</w:t>
        <w:br/>
        <w:t>拉斯维加斯</w:t>
        <w:br/>
        <w:t>的灵魂与象征</w:t>
        <w:br/>
        <w:t>要的就是这个金碧辉煌的劲儿</w:t>
        <w:br/>
        <w:t>到了</w:t>
        <w:br/>
        <w:t>圣地亚哥</w:t>
        <w:br/>
        <w:t>，</w:t>
        <w:br/>
        <w:t>先Get一个胜利之吻同款再说</w:t>
        <w:br/>
        <w:t>除了作为美国军港之城的尊严</w:t>
        <w:br/>
        <w:t>因为靠近墨西哥，</w:t>
        <w:br/>
        <w:t>巴尔博亚公园和</w:t>
        <w:br/>
        <w:t>圣地亚哥老城</w:t>
        <w:br/>
        <w:t>更是添加了充满异域风情的多彩滤镜，</w:t>
        <w:br/>
        <w:t>超级上相</w:t>
        <w:br/>
        <w:t>拍照点01——</w:t>
        <w:br/>
        <w:t>黄石国家公园</w:t>
        <w:br/>
        <w:t>美国所有国家公园我最看好的就是</w:t>
        <w:br/>
        <w:t>黄石</w:t>
        <w:br/>
        <w:t>作为一个国家公园颜色艳丽成这个样子，</w:t>
        <w:br/>
        <w:t>也实在太不像话</w:t>
        <w:br/>
        <w:t>模特们都被她吸引住目光，不肯看镜头了呢</w:t>
        <w:br/>
        <w:t>只给我们留下美丽的背影</w:t>
        <w:br/>
        <w:t>拍照点02——</w:t>
        <w:br/>
        <w:t>荒原国家公园大集合</w:t>
        <w:br/>
        <w:t>锡安国家公园</w:t>
        <w:br/>
        <w:t>+</w:t>
        <w:br/>
        <w:t>大提顿国家公园</w:t>
        <w:br/>
        <w:t>+科罗拉多</w:t>
        <w:br/>
        <w:t>大峡谷</w:t>
        <w:br/>
        <w:t>这些国家公园够狂野也够大气，</w:t>
        <w:br/>
        <w:t>层岩叠嶂，怪石嶙峋</w:t>
        <w:br/>
        <w:t>最适合不拘小节的cool girl和cool boy了</w:t>
        <w:br/>
        <w:t>马上开启一场西部牛仔的荒原冒险吧</w:t>
        <w:br/>
        <w:t>拍照点03——</w:t>
        <w:br/>
        <w:t>ins网红拍照地大集合</w:t>
        <w:br/>
        <w:t>羚羊峡谷+马蹄湾+鲍威尔湖，</w:t>
        <w:br/>
        <w:t>给你准备了红遍ins的三大拍摄地</w:t>
        <w:br/>
        <w:t>尤其是羚羊峡谷的光柱</w:t>
        <w:br/>
        <w:t>和马蹄湾悬崖边的经典角度</w:t>
        <w:br/>
        <w:t>怎么还不得获评最佳啊</w:t>
        <w:br/>
        <w:t>1号公路是我心中最贴近海子笔下</w:t>
        <w:br/>
        <w:t>"面朝大海，春暖花开"的地方</w:t>
        <w:br/>
        <w:t>左手悬崖右手大海，最美段17英里</w:t>
        <w:br/>
        <w:t>再也没有比这里更让人心醉的对比</w:t>
        <w:br/>
        <w:t>坐落在1号公路沿线的小镇</w:t>
        <w:br/>
        <w:t>就像一颗颗散落的宝石</w:t>
        <w:br/>
        <w:t>比如国画大师“张大千”曾经定居的卡梅尔小镇</w:t>
        <w:br/>
        <w:t>每一天的落日，每一处街道，都是如画的场景</w:t>
        <w:br/>
        <w:t>乘坐森林小火车在丛林间穿行</w:t>
        <w:br/>
        <w:t>参天红杉，枝叶馨香</w:t>
        <w:br/>
        <w:t>盘虬卧龙的枝干诉说着原始森林的百年历史</w:t>
        <w:br/>
        <w:t>著名电子工业基地</w:t>
        <w:br/>
        <w:t>外观苹果、Google、Yahoo等公司</w:t>
        <w:br/>
        <w:t>终于有机会去拜访乔布斯最后的遗作</w:t>
        <w:br/>
        <w:t>苹果飞船总部，全球首创的最大智能系统大楼的首创</w:t>
        <w:br/>
        <w:t>它是“一艘着陆的宇宙飞船”</w:t>
        <w:br/>
        <w:t>一个“巨型玻璃甜甜圈”</w:t>
        <w:br/>
        <w:t>一个另无数人向往的诱人的“大苹果”</w:t>
        <w:br/>
        <w:t>美西这一路，</w:t>
        <w:br/>
        <w:t>取景地我已经为你准备好了</w:t>
        <w:br/>
        <w:t>怎么拍还不都是大片啊</w:t>
        <w:br/>
        <w:t>史上强美西攻略，</w:t>
        <w:br/>
        <w:t>值得看值得拍的都在这了</w:t>
      </w:r>
    </w:p>
    <w:p>
      <w:r>
        <w:t>评论：</w:t>
        <w:br/>
        <w:t>1.❤❤❤❤❤❤</w:t>
        <w:br/>
        <w:t>2.❤❤❤❤❤❤</w:t>
        <w:br/>
        <w:t>3.看过路过，谢谢。</w:t>
        <w:br/>
        <w:t>4.学习一下，路过而已~还要再看看其他人的。</w:t>
        <w:br/>
        <w:t>5.不客气呀，很开心能够帮到你❤❤❤</w:t>
        <w:br/>
        <w:t>6.写得挺好的，对我蛮有帮助的呢，谢谢楼主。</w:t>
      </w:r>
    </w:p>
    <w:p>
      <w:pPr>
        <w:pStyle w:val="Heading2"/>
      </w:pPr>
      <w:r>
        <w:t>51.美西自驾1号公路旧金山洛杉矶圣迭戈拉斯维加斯大峡谷玩遍乐园奥特莱斯2大1小</w:t>
      </w:r>
    </w:p>
    <w:p>
      <w:r>
        <w:t>https://you.ctrip.com/travels/sanfrancisco249/3656664.html</w:t>
      </w:r>
    </w:p>
    <w:p>
      <w:r>
        <w:t>来源：携程</w:t>
      </w:r>
    </w:p>
    <w:p>
      <w:r>
        <w:t>发表时间：2018-4-4</w:t>
      </w:r>
    </w:p>
    <w:p>
      <w:r>
        <w:t>天数：19 天</w:t>
      </w:r>
    </w:p>
    <w:p>
      <w:r>
        <w:t>游玩时间：2 月</w:t>
      </w:r>
    </w:p>
    <w:p>
      <w:r>
        <w:t>人均花费：18500 元</w:t>
      </w:r>
    </w:p>
    <w:p>
      <w:r>
        <w:t>和谁：亲子</w:t>
      </w:r>
    </w:p>
    <w:p>
      <w:r>
        <w:t>玩法：</w:t>
      </w:r>
    </w:p>
    <w:p>
      <w:r>
        <w:t>旅游路线：</w:t>
      </w:r>
    </w:p>
    <w:p>
      <w:r>
        <w:t>正文：</w:t>
        <w:br/>
        <w:t>路线精华所在见第一张EXCEL的图片！！！看懂这张图，会让您的路线轻松，快乐！</w:t>
        <w:br/>
        <w:t>冬季自驾美国西海岸 一号公路、玩遍南加州乐园、奥特莱斯、</w:t>
        <w:br/>
        <w:t>拉斯维加斯</w:t>
        <w:br/>
        <w:t>、大峡谷跟团自由行衣食住行全攻略（2018年2、3月版） 2大1小20天 55000元</w:t>
        <w:br/>
        <w:br/>
        <w:t>美签在手两年了，2018春节期间心血来潮想去美国。看到机票往返</w:t>
        <w:br/>
        <w:t>旧金山</w:t>
        <w:br/>
        <w:t>只需4000，和新加坡差不多。和家人商量买了3张往返机票。下单开始做攻略。本人虽是攻略高手。但这次攻略做的实在很累。从决定到出行只有12天的时间。因为行程较长。酒店价格随时变化。急忙之中。酒店是否先定，路线是否确定。是否全程自驾还是跟团，黄石、优胜美地、大峡谷、巨环、羚羊谷、怎么选。都是问题。好在经验丰富，思路缜密。连续三天每天攻略做到凌晨。另咨询了几个美国同学的建议。基本确定了大框架。剩下的可随时调整即可。</w:t>
        <w:br/>
        <w:t>一号公路断路的玩法：一号公路的确时候从</w:t>
        <w:br/>
        <w:t>旧金山</w:t>
        <w:br/>
        <w:t>往洛杉矶开。然后飞回旧金山。还回旧金山干嘛呢？因为同一城市的往返机票会比不同城市往返的便宜3000左右。三个人就将近9000了。否则不必回旧金山的。建议看我的出行计划表，其中非常感谢有一个“油漆匠老米(上海) ”的攻略，通过看他的帖子，和回答，才在短时间内确定了路线。路线基本正确，算比较完美。</w:t>
        <w:br/>
        <w:t>天气和穿衣：2月3月虽然看手机天气预报温度看似挺高，但到了当地就能够让你感受到什么叫“加州的风硬冷”。而且日照很强，又冷又晒风又大就是这个感觉了。一到晚上更是冷风在黑夜里刮着（等没有国内那么多和亮）。理解了除了在</w:t>
        <w:br/>
        <w:t>拉斯维加斯</w:t>
        <w:br/>
        <w:t>，美国人为啥没夜生活了。就这种天气，当地白人可能就穿个短裤就出门了。我们需要毛衣+外套。估计4，5月应该不需要毛衣了。</w:t>
        <w:br/>
        <w:t>住：本人对住要求比较高的。住了十几个酒店感觉都很不错。因为白天都在外面玩。冬季，没有在海滩游泳的打算。定高价的没有意义。所有酒店价格都在500-1000。感受如下。这个价位的INN连锁酒店都很不错。（车停下面，里面比较卫生，应有尽有，非常方便，没有牙具）。</w:t>
        <w:br/>
        <w:t>旧金山</w:t>
        <w:br/>
        <w:t>和洛杉矶市中心的酒店感觉一般，同等价格品质不如其他距离市中心稍远的。如果想感受当地人生活，可以试用“某迎”的酒店。否则感觉没有必要。这个季节出行其实路途上酒店选择很多。当天价有时比提前订的价格还便宜。可是人生地不熟，谁会冒这个险呢？再谈一下</w:t>
        <w:br/>
        <w:t>拉斯维加斯</w:t>
        <w:br/>
        <w:t>的酒店，同样500-1000的价格，在LAS可以住豪华酒店了，爽啊。有枪击案的那个曼德雷酒店真的很不错，离机场极近。打车一百多人民币就到了。要知道LAS的出租车是我去过所有城市里最贵的了。还要给小费！ strip（拉斯维加斯主街）上的酒店可以根据位置和价格多选几家住住，感受下周边。STRIP在地图上看看很短，从北走到南走一个小时也不一定能走的下来。可以购买8美金一张24小时公交车票。去了就知道，很派用处。</w:t>
        <w:br/>
        <w:t>吃：到美国就别谈吃了，美式餐饮华人吃吃就吃饱了。我们需要经常调剂一下吃吃中餐和日式。我们2大1小。汉堡包等美式快餐基本就是150人民币一餐。到处的牛排馆3个人400-500人民币差不多。 推荐RED LOBSTER,连锁的也是500人民币可以吃到龙虾尾，服务好。汉堡都差不多，推荐个JACK IN THE BOX 连锁的到处都有 ，同样的价格味道不错！另外美国人的牛排馆饭量很大。经常有KID'S 菜单。和成人是同样的东西，份量略小点。但给我吃都够了，原来我的饭量就是美国人KID'S的量！！！另外附一些菜单，给大家看。一般大学毕业基本沟通应该问题不大，就是在点菜的时候的确有困难。我们点多了才逐渐适应。下面照片里会贴一些菜单。让大家学习。</w:t>
        <w:br/>
        <w:t>ATT对比T-mobile通信：美国城市信号较好，国家公园基本无覆盖。本人在某宝各买一张ATT和T-mobile的20日上网卡（包话费，无限上网）。全程对比。一号公路ATT信号明显好，大峡谷T-mobile略好。城市信号基本都可以。总体来说ATT更好一点。</w:t>
        <w:br/>
        <w:t>亲子一卡通游玩券如何选：有Go San Diego Card（此卡性价比很高很值得选，3日卡包海洋世界,乐高乐园，航空母舰，观鲸船的门票。</w:t>
        <w:br/>
        <w:t>南加州一卡通（包迪斯尼，乐高乐园，海洋世界的门票而且是快速通道，本人综合考虑没有选，实践证明是正确的，在中国乐园动辄一小时的排队都排了，美国冬天淡季乐园的排队难不住我们而且乐高乐园很小，排队很快。海洋世界不玩过山车等东西排队项目很少）。其他的GO 拉斯维加斯  GO 旧金山的城市通票个人感觉意义不大，不建议买。 赫氏古堡其实还是不错的，但不喜欢古堡的人肯定不需要去。感受一下山顶古堡的风光和当年土豪的生活。25美金一个人，要用信用卡在APP上预定的，预定费好像是8美金。我提前一天定。票还比较充足。有4个TOUR可选，选grand room tour即可。</w:t>
        <w:br/>
        <w:br/>
        <w:t>再谈一谈拉斯维加斯的SHOW。去了LAS，就知道当地各个酒店都有SHOW。本人推荐金字塔酒店的跳舞show.价格不到300.太阳马戏的SHOW我没看，父母17年看了，门票700一张，感觉和上海马戏城100一张的差不多。蓝人show看了，感觉就是色彩和敲鼓的结合。票价如果400以下觉得还比较值得。我通过当地的一个拉斯维加斯的APP定的当天对折票。就是60美金。很多人定的都是700一张。其他还有魔术SHOW。</w:t>
        <w:br/>
        <w:t>行：美国的租车真的方便，国内在租租车下的订单，租车的地点通常在机场下来附近，可以异地还车。通常不是你定的那款车，而是同级车辆。有一点要强调一下。美国的还车超过1小时可能收你一天的价格。切记不要晚还。那里都按规章来，超过规章价格翻倍甚至几倍。美国是车轮上的国家，每家店门口基本都有大量停车位，但是如果你逛好店之后是不能停在那里的。店员分分钟举报你，拖你车，还罚你2000人民币。美国开车速度比较快。基本都120。当地用英里计算。一英里等于1.6公里。100英尺等于30米。美国开车变道也很正常，但通常没必要变道。且基本是在车距较远的情况下变道。而且直行的车不太喜欢让，会对你按喇叭。所以开车要注意安全！在美国开车GOOGLE地图很好用，基本到达目的地的时间也算的很准。百度地图用不了。美国的内陆航空价格很便宜，但是每件托运行李要收费的25美金，且不能超重。停车咪表使用、公交车票购买、机场行李车租用：轻松使用这些很重要，会给你带来极大的方便。很多区域规定时间段停车免费，闹市停车收费，一般是路边有一个咪表。你可以按选择几个小时，按好以后，用信用卡插进去拉出来就付费了。不需要现金的。真的很自动化。租车也是这样。这个如果没用过还真有点不习惯。用过一次就会了。美国人为什么守规矩？是人性吗？不是其实是他们的重罚。咪表如果过时，警察随时可以重罚。有的地方是咪表会吐张纸头出来，写着时间段，要放在挡风玻璃下面。一般不看，但一旦有警察路过看，罚起来很重。美国汇车的时候很多没有红绿灯的，靠一个红色的stop牌。通常人民很谦让。以为是客气，其实是“快点走，走完我好走”。那里人均资源相对丰富。如果这种情况在中国一线城市，一直谦让的话，半小时可能都别想开了。 学会了使用停车咪表，那公交车票也就同样购买了。在公交线路的主要站头，都可以用信用卡购买车票。机场如果要使用行李车的话那也要租用的，6美金。到达时候免费的，出发是要钱的。</w:t>
        <w:br/>
        <w:t>美国人：美国人的自信与生俱来。因为他们的人力成本较高，服务员，收银员，公车司机，每个人很有活力的工作着。而且会告诉你相应的规则是什么。而且似乎每个人都有一定的权限。有一次，一个商品标价是20，卖单时候是30。营业员说是他们的错，当场就免掉了10美金。如果你要寻求帮助他们也会很开心的帮助你。谈一谈白人的服务人员和黑人的服务人员。我个人感觉白人对华人更友好。当你寻求帮助或者方便的时候。他们很愿意体现他们的主人和优势。给你些方便的服务和帮助。可能在他们眼里，除了白人其他人都是有色人种吧！那种美式的友好、淡定和自信的确让人感觉舒适。唯一一次不快是在还车的时候，因为过了1个多小时，服务员扣了我70美金，而且那阴沉的态度，让人心生不快，碰巧这个服务员是黑人。</w:t>
        <w:br/>
        <w:t>三大失误，见图！ 如果想要EXCEL计划表的可以回复我，并发给我站内信，我可以把机会表发给大家。下面是各地拍的一些照片</w:t>
        <w:br/>
        <w:t>！！！！！！！！！路线精华所在见第一张EXCEL的图片！！！看懂这张图，会让您的路线轻松，快乐！！！！！！！！！！！</w:t>
      </w:r>
    </w:p>
    <w:p>
      <w:r>
        <w:t>评论：</w:t>
        <w:br/>
        <w:t>1.看了你的游记打算再去一次，要好好静下心来感受美丽。</w:t>
        <w:br/>
        <w:t>2.楼主这个旅游节奏令人羡慕啊~</w:t>
        <w:br/>
        <w:t>3.本来排除了这里的，但是看了楼主的游记又考虑起来了哈哈。</w:t>
      </w:r>
    </w:p>
    <w:p>
      <w:pPr>
        <w:pStyle w:val="Heading2"/>
      </w:pPr>
      <w:r>
        <w:t>52.苏州的四季之清明：虞城春深看牡丹</w:t>
      </w:r>
    </w:p>
    <w:p>
      <w:r>
        <w:t>https://you.ctrip.com/travels/suzhou11/3654297.html</w:t>
      </w:r>
    </w:p>
    <w:p>
      <w:r>
        <w:t>来源：携程</w:t>
      </w:r>
    </w:p>
    <w:p>
      <w:r>
        <w:t>发表时间：2018-4-4</w:t>
      </w:r>
    </w:p>
    <w:p>
      <w:r>
        <w:t>天数：</w:t>
      </w:r>
    </w:p>
    <w:p>
      <w:r>
        <w:t>游玩时间：</w:t>
      </w:r>
    </w:p>
    <w:p>
      <w:r>
        <w:t>人均花费：</w:t>
      </w:r>
    </w:p>
    <w:p>
      <w:r>
        <w:t>和谁：</w:t>
      </w:r>
    </w:p>
    <w:p>
      <w:r>
        <w:t>玩法：自由行，摄影，人文，小资，周末游，火车</w:t>
      </w:r>
    </w:p>
    <w:p>
      <w:r>
        <w:t>旅游路线：常熟，兴福寺，苏州，燕园，环秀山庄，曾赵园，拙政园，艺圃</w:t>
      </w:r>
    </w:p>
    <w:p>
      <w:r>
        <w:t>正文：</w:t>
        <w:br/>
        <w:t>建于南宋的</w:t>
        <w:br/>
        <w:t>常熟</w:t>
        <w:br/>
        <w:t>崇教</w:t>
        <w:br/>
        <w:t>兴福寺</w:t>
        <w:br/>
        <w:t>塔，因城西北有虞山不合建城的风水而兴建，是全国少见的风水塔实例，与相邻的南宋古井、古银杏合称方塔三宝。方塔园里茶桌遍布，与</w:t>
        <w:br/>
        <w:t>苏州</w:t>
        <w:br/>
        <w:t>人相比，常熟人过的才是真正的慢生活。</w:t>
        <w:br/>
        <w:t>建于乾隆年间的</w:t>
        <w:br/>
        <w:t>燕园</w:t>
        <w:br/>
        <w:t>，因道光时叠山名家戈裕良以常熟虞山剑门为蓝本堆叠的黄石假山“燕谷”而成为全国重点文物单位，戈氏存世的另外一座假山则是世界文化遗产</w:t>
        <w:br/>
        <w:t>环秀山庄</w:t>
        <w:br/>
        <w:t>的精华所在。燕园的其中一任园主张鸿自号燕谷老人，晚清时在园中完成了《续孽海花》。虞山下有尚湖，正在举办的牡丹花会如火如荼；燕谷下有牡丹园，最是一年春好处。</w:t>
        <w:br/>
        <w:t>明朝万历年间的监察御史钱岱，在常熟虞山南麓修建了私家园林小辋川，园名大概是为了向曾隐居陕西蓝田辋川的唐代诗人王维致敬。清朝时园子一分为二，后分别为赵氏、曾氏所得，改名为赵园、曾园。曾园子弟、笔名东亚病夫的曾朴在这里续写了《孽海花》，他的另一重身份是民国江苏省议员、省财政厅长，还创办过《小说林》和《真善美》杂志。初入</w:t>
        <w:br/>
        <w:t>曾赵园</w:t>
        <w:br/>
        <w:t>，感觉园子疏于打理，不够精致。行至深处，明代园林那种萧疏寥阔扑面而来。喜欢明式家具，也偏爱明代园林，觉得这才真正体现了江南私家园林“城市山林”的要义。如今即便在郊野，明代山林也无所觅处，因为自然中如山林者，每个时代也有不同的风骨和韵致。所幸无锡寄畅园、苏州</w:t>
        <w:br/>
        <w:t>拙政园</w:t>
        <w:br/>
        <w:t>、</w:t>
        <w:br/>
        <w:t>艺圃</w:t>
        <w:br/>
        <w:t>、五峰园、常熟曾赵园这些明代遗珠，有幸遇到历任均仰慕古风的园主，得以存续至今，呈现在我们的眼前。</w:t>
      </w:r>
    </w:p>
    <w:p>
      <w:r>
        <w:t>评论：</w:t>
        <w:br/>
        <w:t>1.我们的行程和你的比较接近，只是没有想到回来要写游记，向你学习！</w:t>
        <w:br/>
        <w:t>2.看了你的游记，真心觉得，在路上真的很幸福。</w:t>
        <w:br/>
        <w:t>3.看过楼主的介绍，脑海里又过了一遍愿望清单，每年争取出去一次，\(^o^)/~</w:t>
      </w:r>
    </w:p>
    <w:p>
      <w:pPr>
        <w:pStyle w:val="Heading2"/>
      </w:pPr>
      <w:r>
        <w:t>53.武陵源核心景区里的户外天堂-树栖星之营地</w:t>
      </w:r>
    </w:p>
    <w:p>
      <w:r>
        <w:t>https://you.ctrip.com/travels/zhangjiajie23/3657108.html</w:t>
      </w:r>
    </w:p>
    <w:p>
      <w:r>
        <w:t>来源：携程</w:t>
      </w:r>
    </w:p>
    <w:p>
      <w:r>
        <w:t>发表时间：2018-4-9</w:t>
      </w:r>
    </w:p>
    <w:p>
      <w:r>
        <w:t>天数：</w:t>
      </w:r>
    </w:p>
    <w:p>
      <w:r>
        <w:t>游玩时间：</w:t>
      </w:r>
    </w:p>
    <w:p>
      <w:r>
        <w:t>人均花费：</w:t>
      </w:r>
    </w:p>
    <w:p>
      <w:r>
        <w:t>和谁：</w:t>
      </w:r>
    </w:p>
    <w:p>
      <w:r>
        <w:t>玩法：</w:t>
      </w:r>
    </w:p>
    <w:p>
      <w:r>
        <w:t>旅游路线：</w:t>
      </w:r>
    </w:p>
    <w:p>
      <w:r>
        <w:t>正文：</w:t>
        <w:br/>
        <w:t>朋友们，当你们来到世界著名的</w:t>
        <w:br/>
        <w:t>武陵源</w:t>
        <w:br/>
        <w:t>风景区会想到什么呢？</w:t>
        <w:br/>
        <w:t>天子山</w:t>
        <w:br/>
        <w:t>的奇峰？</w:t>
        <w:br/>
        <w:t>黄石寨</w:t>
        <w:br/>
        <w:t>的云海？</w:t>
        <w:br/>
        <w:t>杨家界</w:t>
        <w:br/>
        <w:t>的峰墙？还是清澈见底、峡谷幽深的金鞭溪？还是“世界自然遗产”、“中国5A景区”两块金字招牌呢？</w:t>
        <w:br/>
        <w:t>那我告诉您，您漏掉了一个特别重要的地方——</w:t>
        <w:br/>
        <w:t>张家界国家森林公园</w:t>
        <w:br/>
        <w:t>里的树栖星之营地，</w:t>
        <w:br/>
        <w:t>武陵源</w:t>
        <w:br/>
        <w:t>核心景区内唯一一个提供看、玩、吃、住、研、学全方位体验于一体的五星级的户外营地。</w:t>
        <w:br/>
        <w:t>好多人可能第一次听到这个名字，其实它很好找的，就在</w:t>
        <w:br/>
        <w:t>张家界国家森林公园</w:t>
        <w:br/>
        <w:t>氧吧广场左进500米处</w:t>
        <w:br/>
        <w:t>夫妻岩</w:t>
        <w:br/>
        <w:t>下，离</w:t>
        <w:br/>
        <w:t>黄石寨</w:t>
        <w:br/>
        <w:t>上行索道也只有600多米，离金鞭溪700米，正好与黄石寨、金鞭溪形成一个黄金三角游览线😝</w:t>
        <w:br/>
        <w:t>坐落在幽静山谷里的</w:t>
        <w:br/>
        <w:t>张家界</w:t>
        <w:br/>
        <w:t>树栖星之营地成立于2014年3月，由湖南凌鹰户外体育运动有限公司投资管理，主要以野外露营、赛事活动、户外拓展三位一体的体育休闲营地，致力于</w:t>
        <w:br/>
        <w:t>武陵源</w:t>
        <w:br/>
        <w:t>核心景区户外生活的开拓与推广。营地拥有完善的露营生活洗浴设施，悬浮帐篷，高档泡泡房，会议培训室，休闲咖啡吧，小型生活超市等等。</w:t>
        <w:br/>
        <w:t>看看我们城堡式的营地与鲜红的杜鹃花，是否有一种来了就不想走的感觉😄五星级的营地可不是吹的，当然我们营地的特色还远远不止这些呢，请跟着我的脚步走吧……</w:t>
        <w:br/>
        <w:t>身在武陵源核心景区，肯定会有很多其它户外营地所没有的优势。比如营地周围就有百十座武陵奇峰，其中最著名的就是营地前那座棱角分明直刺云天的</w:t>
        <w:br/>
        <w:t>金鞭岩</w:t>
        <w:br/>
        <w:t>了，相传它是秦始皇修长城时赶山填石用过的神鞭，充满神奇色彩，此时你是否也有一种执鞭为王的冲动。</w:t>
        <w:br/>
        <w:t>营地周围是漫山遍野的原始次森林，树木茂盛，品种繁多，我们营地走廊上就有两棵珍贵的平时难得一见的国家一级保护植物：鸽子花和鹅掌楸。</w:t>
        <w:br/>
        <w:t>鸽子花学名又叫“珙桐”，是我们</w:t>
        <w:br/>
        <w:t>张家界</w:t>
        <w:br/>
        <w:t>独有树种，有植物界的“大熊猫”之称，它开的花像洁白的鸽子羽翅一样，所以又叫“鸽子花”。你看这两片叶子像鸽子的翅膀吗？其实它是花，不是叶，等到五月份它就慢慢变成白色的了，变成了成千上万只“和平鸽”😀</w:t>
        <w:br/>
        <w:t>鹅掌楸也是</w:t>
        <w:br/>
        <w:t>张家界</w:t>
        <w:br/>
        <w:t>的独有树种，拉丁学名：Liriodendron chinense (Hemsl.) Sarg. （《Flora of China》）。中国特有的珍稀植物。为落叶大乔木，高达40米，胸径1米以上，小枝灰色或灰褐色。叶形如马褂──叶片的顶部平截，犹如马褂的下摆；叶片的两侧平滑或略微弯曲，好像马褂的两腰；叶片的两侧端向外突出，仿佛是马褂伸出的两只袖子。故鹅掌楸又叫马褂木。、</w:t>
        <w:br/>
        <w:t>营地周围珍贵的飞禽走兽也不少，猕猴可是这里常见的动物。成群的猕猴经常守候在森林公园大门进来的游道两旁，等着游客们给它们抛食物，有时甚至是拦路打劫明抢了，或者等哪个美女不注意冷不丁的跳在你身上亲你一口，哈😀</w:t>
        <w:br/>
        <w:t>我们还有温馨的吧台和咖啡厅，您如果爬山爬累了，还可以放慢脚步，进来坐一坐来杯冰啤或是咖啡，享受一下慢生活😀</w:t>
        <w:br/>
        <w:t>我们还有独具一格的书吧，有关户外旅游的书籍都有，你可在书桌上看，也可在草坪上看，或者帐篷里看，这是你的家，想怎么看就怎么看😀😃</w:t>
        <w:br/>
        <w:t>其实我觉得上午或是傍晚在天台上一边看书一边喝咖啡更有情调，还可以欣赏这无边的风景，老外就最喜欢在这里喝着老白干，一边手舞足蹈，一边说着蹩脚的中国话，张家界是我的啦😀</w:t>
        <w:br/>
        <w:t>户外装备展示台（其它地方正在布置当中）</w:t>
        <w:br/>
        <w:t>公司同事手工画的武陵源景区四大景点的立体导游图，牛吧😄</w:t>
        <w:br/>
        <w:t>我们营地还有青年旅舍，干净卫生，经济实惠，可以接待各方游客，满足各方需要。（布草和墙饰正在布置当中）</w:t>
        <w:br/>
        <w:t>营地的几百套露营帐篷系统可满足任何团队的各种需求，如果你想亲近大自然，可以来个刺激的野外露营，营地的大草坪、平坦的屋顶、氧吧广场都是搭帐篷的好地方。</w:t>
        <w:br/>
        <w:t>我们还有神奇的悬浮帐篷，全是美国进口的，像不像一个七彩的气泡？小朋友们，你们知道从哪里上去吗？猜对有奖哦😀</w:t>
        <w:br/>
        <w:t>猜猜这是啥？外星人的杰作？这就是星之营地的泡泡房了，是不是很有科技感？好像是给蛛蛛侠住的，其实你也可以住的，来体验一下在大森林中与野兽共舞的感觉，哈😄，开玩笑的，放心安全，不会有野猴偷衣服的😆😆。</w:t>
        <w:br/>
        <w:t>当然你想睡得舒服上档次一点，还可以选择营地边上的丰元酒店，这可是核心景区内唯一的一家星级酒店，服务周到，风景一流。</w:t>
        <w:br/>
        <w:t>树栖星之营地目前开展的项目有：</w:t>
        <w:br/>
        <w:t>攀岩</w:t>
        <w:br/>
        <w:t>2017年11月20日</w:t>
        <w:br/>
        <w:t>体育总局科教司在中国运动文化教育网</w:t>
        <w:br/>
        <w:t>发布了最新通知</w:t>
        <w:br/>
        <w:t>深受小朋友们喜爱的攀岩运动</w:t>
        <w:br/>
        <w:t>成为了2018年优秀运动员免试入学竞赛项目</w:t>
        <w:br/>
        <w:t>各位攀岩希望之星</w:t>
        <w:br/>
        <w:t>你不是不是超激动的呀</w:t>
        <w:br/>
        <w:t>攀岩是从登山运动中衍生出来的竞技运动项目。50年代起源于苏联，是军队中作为一项军事训练项目而存在的。我们星之营地有一座高15米的攀岩墙，还有专业教练和专业设备，没有户外经验的人也可来体验挑战一下自己，实现自我价值。</w:t>
        <w:br/>
        <w:t>攀树</w:t>
        <w:br/>
        <w:t>攀树它是一项户外运动项目，源于美国，借助专业装备完成上升、下移、旋转、飞跃等动作，悬在半空的感觉很惬意。类似攀岩，但更能亲近自然</w:t>
        <w:br/>
        <w:t>桥降</w:t>
        <w:br/>
        <w:t>桥降，顾名思义就是从桥上降落下来，它是速降的一种，需要沿着绳索，借助下降器的控制往下溜。 桥降是户外运动速降中比较简单的一种，用8字环和高强力绳索作保护，跟攀岩的动作相似，考验的是自己的毅力和勇气。桥降最吸引人的就是刺激的空中体验 。</w:t>
        <w:br/>
        <w:t>射箭</w:t>
        <w:br/>
        <w:t>射箭即箭术（Archery）是用助弓的弹力将箭射出，在一定的距离内比赛准确性的体育运动项目，为射箭运动。现代射箭运动于14世纪起源于英国，16世纪出现了三种射箭的运动形式：第一种是对靶射箭，第二种是地靶射箭，第三种是漫游射箭。三项重要的世界射箭锦标赛是：世界室外射箭锦标赛，世界室内射箭锦标赛以及世界野外射箭锦标赛。</w:t>
        <w:br/>
        <w:t>溯溪</w:t>
        <w:br/>
        <w:t>溯溪，是由峡谷溪流的下游向上游，克报地形上的各处障碍，穷水之源而登山之巅的一项探险活动。溯溪是一项可以结合登山、攀岩、露营、游泳、绳索操作、野外求生、定位运动、赏鸟等综合性技术的户外活动。在溯溪过程中，溯行者须借助一定的装备，具备一定的技术，去克服诸如急流险滩、深潭飞瀑等许多艰难险阻，充满了挑战怍。从登山运动中独立出的溯溪，以沿着溪谷逆流而上，需要视地形而进行技术性攀登，如瀑布或巨石。溯溪运动的配备并没有一定要求，但因为不同的河谷地形可能具有危险性，需要应用到攀登的技术与器具，如绳带以利帮助队员过溪及上岩壁。</w:t>
        <w:br/>
        <w:t>由于各种地形地貌丰富，我们营地还是中登协初级户外指导员的培训基地。</w:t>
        <w:br/>
        <w:t>这里还是国家体育总局认证的全国青少年户外体育活动的营地，每年举办很多次的冬、夏令营，教给他们很多户外知识及健康生活理念，很受家长、同学、老师的欢迎。</w:t>
        <w:br/>
        <w:t>营地自2014年以来承接的夏令营有：中登协夏令营、全国青少年夏令营、天马国旅湘西变形计夏令营、湘西国旅哈拉二人毕业季夏令营、湖北向上少年丛林探险夏令营等等，累计人数己有5000多人，营地的配套设施及接待服务得到了夏令营组织的一致好评。</w:t>
        <w:br/>
        <w:t>针对不同的社会团体及单位策划各类丰富多彩的户外活动，如露天电影、冷餐会，烧烤、各种舞台晚会，团建活动、趣味运动会等等。我们营地有大型的舞台及全套高档的音响设备，能承结私人聚会、同学聚会及其它各种晚会。</w:t>
        <w:br/>
        <w:t>营地边上的</w:t>
        <w:br/>
        <w:t>夫妻岩</w:t>
        <w:br/>
        <w:t>又是一个著名景点，两座山峰，紧相依偎，酷似—男—女，耳鬓厮磨，窃窃细语，其脸庞、眉眼、口鼻、牙齿及披发都清晰可见。民间称夫妻岩是爱神的化身。据说，只要在夫妻岩前拜一拜，许个愿，那么，是恩爱夫妻，就能保佑白头偕老，永不分离；是初恋情人，则保佑忠贞相许，姻缘美满。</w:t>
        <w:br/>
        <w:t>所以在星之营地大草坪上举办个婚礼，在</w:t>
        <w:br/>
        <w:t>夫妻岩</w:t>
        <w:br/>
        <w:t>爱神的见证下，在绿树成荫鸟儿高歌的大森林中是多么幸福的事，一世承诺与天共久，别忘了婚纱照也可以在我们这里拍哦😀</w:t>
        <w:br/>
        <w:t>营地还协助总公司——湖南凌鹰户外体育运动有限公司组织了“走红军走过的路，徒步穿越大湘西”和“武陵源山地马拉”这两种有全国影响力的经典体育赛事活动，受到了国家体育总局的表彰，其中“2018走红军走过的路”</w:t>
        <w:br/>
        <w:t>桑植</w:t>
        <w:br/>
        <w:t>站又开始接受报名了。营地还独立组织了张家界首届户外音乐季，受到了各界的一致好评。</w:t>
        <w:br/>
        <w:t>我们除了在营地为您们服好务外，还兼职景区导游，带您游玩武陵源风景区的四大景区，还有天门山、宝峰湖、</w:t>
        <w:br/>
        <w:t>黄龙洞</w:t>
        <w:br/>
        <w:t>、</w:t>
        <w:br/>
        <w:t>溪布街</w:t>
        <w:br/>
        <w:t>、魅力湘西、大峡谷玻璃桥等等，这样算来，四天不够，得待一个礼拜了😀</w:t>
        <w:br/>
        <w:t>现在营地还开发有多条景区外的线路，比如红岩岭、槟榔谷、苏木绰、血门沟、金仙山、寸子溪、天桥、穿山溪、红军树——五狮寨等等，都是张家界地区的经典户外线，保证你身体下地狱，眼睛入天堂，诗和远方一样都不少😀</w:t>
        <w:br/>
        <w:t>树栖星之营地并不仅仅是为您在疲惫的旅途中提供住宿和餐饮的“酒店”，而是为了让你摆脱城市的束缚，融入自然、感受自然、拥抱自然的乡野村居，更是享受亲情、友情、爱情的圣地，是在自然环境中，释放情感，找回自我的世外之所。</w:t>
      </w:r>
    </w:p>
    <w:p>
      <w:r>
        <w:t>评论：</w:t>
        <w:br/>
        <w:t>1.好巧啊我才刚到这边，正好借鉴一下。</w:t>
        <w:br/>
        <w:t>2.深深的为自己的井底之蛙、孤陋寡闻感到羞愧，一定要去看看！</w:t>
        <w:br/>
        <w:t>3.善良细致的楼主，谢谢你的分享！</w:t>
      </w:r>
    </w:p>
    <w:p>
      <w:pPr>
        <w:pStyle w:val="Heading2"/>
      </w:pPr>
      <w:r>
        <w:t>54.第一次去班夫国家公园必须知道的事情</w:t>
      </w:r>
    </w:p>
    <w:p>
      <w:r>
        <w:t>https://you.ctrip.com/travels/canada100029/3657416.html</w:t>
      </w:r>
    </w:p>
    <w:p>
      <w:r>
        <w:t>来源：携程</w:t>
      </w:r>
    </w:p>
    <w:p>
      <w:r>
        <w:t>发表时间：2018-4-10</w:t>
      </w:r>
    </w:p>
    <w:p>
      <w:r>
        <w:t>天数：5 天</w:t>
      </w:r>
    </w:p>
    <w:p>
      <w:r>
        <w:t>游玩时间：4 月</w:t>
      </w:r>
    </w:p>
    <w:p>
      <w:r>
        <w:t>人均花费：4500 元</w:t>
      </w:r>
    </w:p>
    <w:p>
      <w:r>
        <w:t>和谁：和朋友</w:t>
      </w:r>
    </w:p>
    <w:p>
      <w:r>
        <w:t>玩法：</w:t>
      </w:r>
    </w:p>
    <w:p>
      <w:r>
        <w:t>旅游路线：</w:t>
      </w:r>
    </w:p>
    <w:p>
      <w:r>
        <w:t>正文：</w:t>
        <w:br/>
        <w:t>建于1885年，是</w:t>
        <w:br/>
        <w:t>加拿大</w:t>
        <w:br/>
        <w:t>历史最悠久的国家公园。它坐落于落基山脉北段，公园共占地6641平方公里，遍布冰川、冰原、松林和高山。冰原公路从路易斯湖开始，一直连接到北部的贾斯伯国家公园。西面是省级森林和</w:t>
        <w:br/>
        <w:t>优鹤国家公园</w:t>
        <w:br/>
        <w:t>，南面与</w:t>
        <w:br/>
        <w:t>库特尼国家公园</w:t>
        <w:br/>
        <w:t>毗邻，卡纳纳斯基斯镇位于其东南方。公园内主要的商业区为弓河山谷的</w:t>
        <w:br/>
        <w:t>班夫镇</w:t>
        <w:br/>
        <w:t>。它作为“加拿大落基山脉自然公园群”的一部分，与其它加拿大落基山脉的国家和省立公园一起被列入世界遗产名录中。</w:t>
        <w:br/>
        <w:br/>
        <w:br/>
        <w:t>班芙</w:t>
        <w:br/>
        <w:t>公园位于阿尔伯塔省西南部</w:t>
        <w:br/>
        <w:br/>
        <w:t>其中的山峦是落基山脉的一部分（也跟美国黄石公园的山脉相连）</w:t>
        <w:br/>
        <w:br/>
        <w:t>是</w:t>
        <w:br/>
        <w:t>加拿大</w:t>
        <w:br/>
        <w:t>第一个成立的国家公园</w:t>
        <w:br/>
        <w:t>有1个</w:t>
        <w:br/>
        <w:t>班芙</w:t>
        <w:br/>
        <w:t>=20个瑞士之美称</w:t>
        <w:br/>
        <w:t>往北毗邻贾斯伯国家公园，向西有</w:t>
        <w:br/>
        <w:t>优鹤国家公园</w:t>
        <w:br/>
        <w:br/>
        <w:t>事实上，</w:t>
        <w:br/>
        <w:t>班芙</w:t>
        <w:br/>
        <w:t>国家公园的景点众多</w:t>
        <w:br/>
        <w:t>如果愿意安营扎寨的话，呆上个两个星期根本不嫌多！</w:t>
        <w:br/>
        <w:t>不过要效率高一些地玩耍的话……</w:t>
        <w:br/>
        <w:t>3、4天也足够把经典的景点踏遍了</w:t>
        <w:br/>
        <w:t>参考玩法</w:t>
        <w:br/>
        <w:t>http://vacations.ctrip.com/grouptravel/p19332265s1.html</w:t>
        <w:br/>
        <w:br/>
        <w:t>http://vacations.ctrip.com/grouptravel/p19332019s1.html&amp;nbsp</w:t>
        <w:br/>
        <w:t>;</w:t>
        <w:br/>
        <w:t>1.</w:t>
        <w:br/>
        <w:t>硫磺山</w:t>
        <w:br/>
        <w:t>（Sulfur Mountain）及温泉</w:t>
        <w:br/>
        <w:t>硫磺山是</w:t>
        <w:br/>
        <w:t>加拿大</w:t>
        <w:br/>
        <w:t>班芙国家公园内的一处著名景点。硫磺山的顶峰有三个户外观景台，从主层观景台眺望洛矶山脉的雄峻，或是沿著小路漫步往Sanson’s Peak，可观望四周天然美景。</w:t>
        <w:br/>
        <w:br/>
        <w:t>2. 路易斯湖（</w:t>
        <w:br/>
        <w:t>Lake Louise</w:t>
        <w:br/>
        <w:t>）</w:t>
        <w:br/>
        <w:t>是班芙国家公园内最著名的景点之一。来到湖边，无论是屹立在湖畔，还是徜徉漫步于湖边小径，周遭的青山碧水，湖光山色宛若置身于童话仙境。湖边最著名的景致就是温泉城堡酒店了，它背山面湖，是欣赏湖景的绝佳之地。还是美国著名财经杂志《福布斯》评选出的全球景色最美的十大酒店之一。</w:t>
        <w:br/>
        <w:t>3.</w:t>
        <w:br/>
        <w:t>哥伦比亚冰原</w:t>
        <w:br/>
        <w:t>（</w:t>
        <w:br/>
        <w:t>Columbia Icefield</w:t>
        <w:br/>
        <w:t>）</w:t>
        <w:br/>
        <w:t>北极圈以外世界上最大的冰原遗迹。由于冰河的冰层密度极高，阳光无法折射，会呈现晶莹剔透的蓝光，在晴空下十分瑰丽。融雪由此分别流向太平洋、大西洋、北极海，是历经四次冰河时代所形成的天然宝藏。</w:t>
        <w:br/>
        <w:t>基本上属于你必须打卡的去处</w:t>
        <w:br/>
        <w:t>翡翠色的湖水和冰川差不多总是同时出现的</w:t>
        <w:br/>
        <w:t>所以冷绿色的湖水、负雪的冰川、深绿的森林……</w:t>
        <w:br/>
        <w:t>这些富有色彩层次感的元素组成了班芙国家公园独有的美景</w:t>
        <w:br/>
        <w:t>纯净、浑然天成，还有一种不食人间烟火的感觉</w:t>
        <w:br/>
        <w:t>夏季总体来说是班芙旅游的旺季</w:t>
        <w:br/>
        <w:t>而夏季班芙的气候是氤氲的，时不时会下一场阵雨，空气湿润</w:t>
        <w:br/>
        <w:t>清晨还经常有雾，上下缆车有时也感觉被雾气包围了</w:t>
        <w:br/>
        <w:t>然而云开雾散的时候，又会觉得万物清朗</w:t>
        <w:br/>
        <w:t>并不炎热，10-20摄氏度的气温让人体感觉很舒适</w:t>
        <w:br/>
        <w:t>硫磺山</w:t>
        <w:br/>
        <w:t>-上下山的部分理所当然要坐缆车了</w:t>
        <w:br/>
        <w:t>至于坐什么缆车，就有玄机咯</w:t>
        <w:br/>
        <w:t>首先比较有趣的是这里的一些缆车也被称作Gondola</w:t>
        <w:br/>
        <w:t>是的，就是威尼斯的水道上的贡多拉</w:t>
        <w:br/>
        <w:t>不知道最初为缆车起名的人是怎么想的</w:t>
        <w:br/>
        <w:t>当然从速度和高度来说，</w:t>
        <w:br/>
        <w:t>这三家缆车可谓各有所长</w:t>
        <w:br/>
        <w:t>这里有三种缆车，分别是：</w:t>
        <w:br/>
        <w:t>1.</w:t>
        <w:br/>
        <w:t>Banff</w:t>
        <w:br/>
        <w:t>Norquay North American Chairlift（就它不叫贡多拉）</w:t>
        <w:br/>
        <w:t>最高，</w:t>
        <w:br/>
        <w:t>10分钟单程上山，达到8,040英尺的高度（约2,450米）</w:t>
        <w:br/>
        <w:t>2.</w:t>
        <w:br/>
        <w:t>Lake Louise</w:t>
        <w:br/>
        <w:t>Gondola</w:t>
        <w:br/>
        <w:t>最悠闲，</w:t>
        <w:br/>
        <w:t>14分钟单程上山，达到6,850英尺的高度（约2,087米）</w:t>
        <w:br/>
        <w:t>3.</w:t>
        <w:br/>
        <w:t>Banff</w:t>
        <w:br/>
        <w:t>Gondola</w:t>
        <w:br/>
        <w:t>最快，</w:t>
        <w:br/>
        <w:t>8分钟单程上山，达到7,486英尺的高度（约2,282米）</w:t>
        <w:br/>
        <w:t>每家都有自己的特点哦</w:t>
        <w:br/>
        <w:t>当然，颜值控的你，大概想的是选个好看的坐就行</w:t>
        <w:br/>
        <w:t>http://vacations.ctrip.com/grouptravel/p19331796s1.html</w:t>
        <w:br/>
        <w:t>http://vacations.ctrip.com/grouptravel/p19330605s1.html</w:t>
        <w:br/>
        <w:t>http://vacations.ctrip.com/grouptravel/p12441604s1.html</w:t>
        <w:br/>
        <w:t>格外要提的就是这座Athabasca冰山</w:t>
        <w:br/>
        <w:t>主要是因为科学家的研究显示冰山在70年内会消失</w:t>
        <w:br/>
        <w:t>这里最终将化为一片森林</w:t>
        <w:br/>
        <w:t>Athabasca冰山附近本来就包裹着一圈森林</w:t>
        <w:br/>
        <w:t>这是落基山脉最古老的原始森林，因为低温条件并没有茂盛生长</w:t>
        <w:br/>
        <w:t>山脚下有个湖，是北美水文的制高点</w:t>
        <w:br/>
        <w:t>分别流向三大洋：北冰洋，太平洋和大西洋</w:t>
        <w:br/>
        <w:t>一年左右这湖水才能流到终点……</w:t>
        <w:br/>
        <w:t>爱好地理的朋友在</w:t>
        <w:br/>
        <w:t>哥伦比亚冰原</w:t>
        <w:br/>
        <w:t>绝对不会失望的</w:t>
        <w:br/>
        <w:t>也是摄影发烧友的梦想拍摄地</w:t>
        <w:br/>
        <w:t>1）注意保暖！小裙纸什么的当然好，但是外套也要备一件，薄羽绒服是个不错的选择。雨具和防水的鞋子是必须的。</w:t>
        <w:br/>
        <w:t>2）海拔还是有点高的。注意不良反应。更重要的是，防晒！防晒！防晒！（重要的事情说三遍）紫外线伤人，不光是为了不被晒黑哦！</w:t>
        <w:br/>
        <w:t>3）最好备一点干粮，前不着村后不着店的时候也不能饿到自己。</w:t>
        <w:br/>
        <w:t>4）班芙这一块的无线信号都不是很好，尽量和家人报好平安，以免联系不上担心。</w:t>
        <w:br/>
        <w:t>5）多带个镜头虽然很麻烦但是你可以拍动物啊！所以爱摄影的朋友，你的行装又要重一点了……</w:t>
        <w:br/>
        <w:t>6）带一个空杯子在身上，喝一口纯净清冽的冰川水，感觉整个人都被净化了。</w:t>
      </w:r>
    </w:p>
    <w:p>
      <w:r>
        <w:t>评论：</w:t>
        <w:br/>
        <w:t>1.谢谢啊</w:t>
      </w:r>
    </w:p>
    <w:p>
      <w:pPr>
        <w:pStyle w:val="Heading2"/>
      </w:pPr>
      <w:r>
        <w:t>55.张家界观日出指南</w:t>
      </w:r>
    </w:p>
    <w:p>
      <w:r>
        <w:t>https://you.ctrip.com/travels/zhangjiajie23/3658840.html</w:t>
      </w:r>
    </w:p>
    <w:p>
      <w:r>
        <w:t>来源：携程</w:t>
      </w:r>
    </w:p>
    <w:p>
      <w:r>
        <w:t>发表时间：2018-4-10</w:t>
      </w:r>
    </w:p>
    <w:p>
      <w:r>
        <w:t>天数：</w:t>
      </w:r>
    </w:p>
    <w:p>
      <w:r>
        <w:t>游玩时间：</w:t>
      </w:r>
    </w:p>
    <w:p>
      <w:r>
        <w:t>人均花费：</w:t>
      </w:r>
    </w:p>
    <w:p>
      <w:r>
        <w:t>和谁：</w:t>
      </w:r>
    </w:p>
    <w:p>
      <w:r>
        <w:t>玩法：</w:t>
      </w:r>
    </w:p>
    <w:p>
      <w:r>
        <w:t>旅游路线：</w:t>
      </w:r>
    </w:p>
    <w:p>
      <w:r>
        <w:t>正文：</w:t>
        <w:br/>
        <w:br/>
        <w:t>张家界</w:t>
        <w:br/>
        <w:t>四大绝景，观日、听雪、品云、读水，这其中，张家界的观日尤其受到游客关注。那么张家界观日出什么位置最合适？最佳季节是什么时候？有哪些注意事项？我写一篇攻略来解答。</w:t>
        <w:br/>
        <w:br/>
        <w:t>1、</w:t>
        <w:br/>
        <w:t>张家界</w:t>
        <w:br/>
        <w:t>四季日出时间</w:t>
        <w:br/>
        <w:t>2、第二天能看到日出的天气条件</w:t>
        <w:br/>
        <w:t>天气晴朗，能见度高，最好是前一天晚上繁星满空。</w:t>
        <w:br/>
        <w:t>3、观日出最佳地点</w:t>
        <w:br/>
        <w:t>观看日出需要到海拔高的山顶上，视野开阔，能俯瞰整个日出美景。</w:t>
        <w:br/>
        <w:t>黄石寨</w:t>
        <w:br/>
        <w:t>位于景区南部,是</w:t>
        <w:br/>
        <w:t>张家界</w:t>
        <w:br/>
        <w:t>森林公园内最大、最集中的观景台。</w:t>
        <w:br/>
        <w:t>4、关于住宿</w:t>
        <w:br/>
        <w:t>张家界国家森林公园</w:t>
        <w:br/>
        <w:t>自2017年4月30日开始，对森林公园内所有民宿、客栈进行整体移建。移建后游客只能入住在张家界、</w:t>
        <w:br/>
        <w:t>武陵源</w:t>
        <w:br/>
        <w:t>、中湖乡、</w:t>
        <w:br/>
        <w:t>天子山</w:t>
        <w:br/>
        <w:t>门票站外民宿集中区。在张家界森林公园内树栖星之营地是唯一的一家提供户外露营、青旅客栈、户外运动的活动基地。去</w:t>
        <w:br/>
        <w:t>黄石寨</w:t>
        <w:br/>
        <w:t>看日出也非常方便。</w:t>
        <w:br/>
        <w:t>5、如何前往</w:t>
        <w:br/>
        <w:t>黄石寨</w:t>
        <w:br/>
        <w:t>？</w:t>
        <w:br/>
        <w:t>因森林公园门票站对于游客开放时间为07：00，这时是赶不上看日出了。住在星之营地的话，早上4：20从营地出发，前往后山游步道上山，约1小时至黄石寨山顶。如果不想徒步，也可以选择乘索道上山，会有工作人员会帮联系索道，但是要有10人以上才可以的。</w:t>
      </w:r>
    </w:p>
    <w:p>
      <w:r>
        <w:t>评论：</w:t>
        <w:br/>
        <w:t>1.打算2个月以后去，先在你这边过个眼瘾啦。</w:t>
      </w:r>
    </w:p>
    <w:p>
      <w:pPr>
        <w:pStyle w:val="Heading2"/>
      </w:pPr>
      <w:r>
        <w:t>56.黄石公园为什么要住木屋？这样才能一览黄石的全貌</w:t>
      </w:r>
    </w:p>
    <w:p>
      <w:r>
        <w:t>https://you.ctrip.com/travels/yellowstonenationalpark120415/3658472.html</w:t>
      </w:r>
    </w:p>
    <w:p>
      <w:r>
        <w:t>来源：携程</w:t>
      </w:r>
    </w:p>
    <w:p>
      <w:r>
        <w:t>发表时间：2018-4-11</w:t>
      </w:r>
    </w:p>
    <w:p>
      <w:r>
        <w:t>天数：7 天</w:t>
      </w:r>
    </w:p>
    <w:p>
      <w:r>
        <w:t>游玩时间：4 月</w:t>
      </w:r>
    </w:p>
    <w:p>
      <w:r>
        <w:t>人均花费：6000 元</w:t>
      </w:r>
    </w:p>
    <w:p>
      <w:r>
        <w:t>和谁：和父母</w:t>
      </w:r>
    </w:p>
    <w:p>
      <w:r>
        <w:t>玩法：跟团</w:t>
      </w:r>
    </w:p>
    <w:p>
      <w:r>
        <w:t>旅游路线：黄石国家公园，格兰特村</w:t>
      </w:r>
    </w:p>
    <w:p>
      <w:r>
        <w:t>正文：</w:t>
        <w:br/>
        <w:t>为什么大家都爱住黄石公园小木屋？入住公园内部，清晨听着鸟鸣起床，在黄石还没热闹起来的时候，沿着黄石湖的栈道呼吸原生态的纯净空气，晚上在群山绿树环抱的星空明月下入眠，想想都很惬意？</w:t>
        <w:br/>
        <w:t>但很少有人知道，黄石真正美丽是在万物无声，一片寂静时。当人群离去后，黄石渐渐陷入沉寂，夕阳下，它仿佛镀上了一层金光，安逸而优雅。</w:t>
        <w:br/>
        <w:t>当暮色降临，天空中开始闪烁点点星光，喷泉在星空下显得格外波澜壮阔。我们就在这样远离城嚣、宁静美丽的星夜里沉沉睡去。黎明初上，伴随着林间的鸟鸣和潺潺的流水醒来，空气还带着丝丝凉气。这时候出门散个步，整个人都神清气爽。美国洛杉矶+旧金山+拉斯维加斯+</w:t>
        <w:br/>
        <w:t>黄石国家公园</w:t>
        <w:br/>
        <w:t>+大峡谷国家公园+大提顿国家公园10日跟团游</w:t>
        <w:br/>
        <w:t>入住黄石木屋：</w:t>
        <w:br/>
        <w:t>http://vacations.ctrip.com/grouptravel/p15362507s1.html</w:t>
        <w:br/>
        <w:t>可惜的是，由于黄石景区面积太大，从景区到外面的酒店往返需要3-4个小时的车程，所以游客们早早必须离开黄石赶回酒店，这样美丽的景色能有幸看到的人寥寥无几。唯一的办法便是早早预定黄石公园里的小木屋。毫不夸张地说，没去过黄石公园的真不好意思说“自己真正去过美国”；而没住过黄石小木屋的就更不好意思说“自己真正去过黄石公园”了。</w:t>
        <w:br/>
        <w:t>美国洛杉矶+黄石国家公园+布莱斯峡谷国家公园+盐湖城+拉斯维加斯8日跟团游</w:t>
        <w:br/>
        <w:t>入住黄石木屋</w:t>
        <w:br/>
        <w:t>：</w:t>
        <w:br/>
        <w:t>http://vacations.ctrip.com/grouptravel/p16849271s1.html</w:t>
        <w:br/>
        <w:t>美国洛杉矶+旧金山+拉斯维加斯+黄石国家公园+大峡谷国家公园9日跟团游</w:t>
        <w:br/>
        <w:t>入住黄石木屋</w:t>
        <w:br/>
        <w:t>：</w:t>
        <w:br/>
        <w:t>http://vacations.ctrip.com/grouptravel/p15361172s1.html</w:t>
        <w:br/>
        <w:br/>
        <w:t>黄石公园内一共有9所木屋酒店，提供大约2250间住宿木屋。下图显示了所有木屋的分布，要想在黄石玩个痛快，就一定要选择住在木屋。美国盐湖城+黄石国家公园+大提顿国家公园+拉斯维加斯+洛杉矶7日跟团游</w:t>
        <w:br/>
        <w:t>入住黄石木屋：</w:t>
        <w:br/>
        <w:t>http://vacations.ctrip.com/grouptravel/p16846822s1.html</w:t>
        <w:br/>
        <w:t>下面为你推荐5大最火热小木屋</w:t>
        <w:br/>
        <w:t>1.老忠实温泉小木屋</w:t>
        <w:br/>
        <w:t>位于园区西侧的小木屋，老忠实温泉小木屋是黄石小木屋最受欢迎的一款。这座小木屋始于1903年，主要采用松木和石材建成，被认为是世界上最大的原木结构房屋，至今已有百年的历史了。</w:t>
        <w:br/>
        <w:t>在原生态的小木屋里，来上一杯啤酒，体验地道的美国西部牛仔生活。</w:t>
        <w:br/>
        <w:t>2.黄石湖小木屋</w:t>
        <w:br/>
        <w:t>位于园区东侧的黄石湖，海拔2300米，面积352平方公里。坐落在湖边的小木屋，是黄石国家公园内最古老的酒店，也是黄石最高档的小木屋。如今已被列入国家历史建筑。</w:t>
        <w:br/>
        <w:t>在旺季时，黄石湖小木屋通常一房难求</w:t>
        <w:br/>
        <w:t>3.猛犸温泉小木屋</w:t>
        <w:br/>
        <w:t>位于黄石北角，紧邻猛犸温泉，这座小木屋的独特之处就在于，它是黄石公园内少有的几个夏季和冬季都开放的小木屋。木屋自然带有温泉特色，这座木屋有4间提供可容纳6人的小温泉，能在国家公园内泡温泉绝对是人生最难得的体验。</w:t>
        <w:br/>
        <w:t>4.罗斯福旅馆小木屋</w:t>
        <w:br/>
        <w:t>在黄石塔瀑布地区附近，这座小木屋的特色不是因为紧邻某个自然景观，而是作为美国前总统西奥多·罗斯福总统的一个营地。质朴的小木屋和家庭式的餐厅是大家的最爱。</w:t>
        <w:br/>
        <w:t>罗斯福小木屋最吸引之处莫过于园内人气最高的餐厅Old West Cookout。餐厅的牛排鲜嫩多汁、风味独特，是吃货们的必点菜。</w:t>
        <w:br/>
        <w:t>5.</w:t>
        <w:br/>
        <w:t>格兰特村</w:t>
        <w:br/>
        <w:t>小木屋</w:t>
        <w:br/>
        <w:t>位于黄石湖的西拇指地区，在公园中有着绝佳的地理位置，它落座于黄石湖畔，在酒店房间和餐厅就能够直接看到黄石湖的动人景色。旅馆2015年时全面翻新改造过，房间干净整洁却又不失西部独有的韵味。</w:t>
      </w:r>
    </w:p>
    <w:p>
      <w:r>
        <w:t>评论：</w:t>
        <w:br/>
        <w:t>1.请问格兰特村小木屋的海拔高吗？谢谢！</w:t>
        <w:br/>
        <w:t>2.hahhah</w:t>
        <w:br/>
        <w:t>3.黄石公园很大，可以住在园内或者园外的住宿都会不错：供参考 http://sina.lt/f8Df</w:t>
        <w:br/>
        <w:t>4.【园内】：黄石公园小木屋很火，是因为资源少，一般都预定不到，倒不是因为园内环境有多好之类的。可以自己在官网订一下，如果订不到了，那可以走小团，旅行社一般会包下房间，小团质量也高的, 这个是我给父母报名的，</w:t>
        <w:br/>
        <w:t>5.【园外】：园外的话一般住西黄石，或者南门，这边住宿比较多，也都是连锁的酒店。但预定宜早不宜晚，旺季也是比较难订，要不然就要住得比较远了。</w:t>
        <w:br/>
        <w:t>6.玩得开心最重要：黄石周报大部分是特色住宿，不是星级豪华住宿，所以不能对住宿有非常高的期盼。</w:t>
      </w:r>
    </w:p>
    <w:p>
      <w:pPr>
        <w:pStyle w:val="Heading2"/>
      </w:pPr>
      <w:r>
        <w:t>57.张家界行程，说走就走！</w:t>
      </w:r>
    </w:p>
    <w:p>
      <w:r>
        <w:t>https://you.ctrip.com/travels/zhangjiajie23/3658845.html</w:t>
      </w:r>
    </w:p>
    <w:p>
      <w:r>
        <w:t>来源：携程</w:t>
      </w:r>
    </w:p>
    <w:p>
      <w:r>
        <w:t>发表时间：2018-4-11</w:t>
      </w:r>
    </w:p>
    <w:p>
      <w:r>
        <w:t>天数：4 天</w:t>
      </w:r>
    </w:p>
    <w:p>
      <w:r>
        <w:t>游玩时间：5 月</w:t>
      </w:r>
    </w:p>
    <w:p>
      <w:r>
        <w:t>人均花费：1000 元</w:t>
      </w:r>
    </w:p>
    <w:p>
      <w:r>
        <w:t>和谁：和朋友</w:t>
      </w:r>
    </w:p>
    <w:p>
      <w:r>
        <w:t>玩法：</w:t>
      </w:r>
    </w:p>
    <w:p>
      <w:r>
        <w:t>旅游路线：</w:t>
      </w:r>
    </w:p>
    <w:p>
      <w:r>
        <w:t>正文：</w:t>
        <w:br/>
        <w:t>关于作者，九四年萌大叔一枚：大学毕业工作三年，三年走遍中国半壁江山，小小出过几次，爱旅行爱摄影喜欢码字的旅行家。不能仗剑走天涯，但求背包行天下，励志看遍世间美景，尝遍人间美味，才不枉尘世走一遭！</w:t>
        <w:br/>
        <w:t>先做好攻略，要不然很忧伤的，旅游回来了在写游记，谢谢小编~</w:t>
        <w:br/>
        <w:t>D1：</w:t>
        <w:br/>
        <w:t>松滋站</w:t>
        <w:br/>
        <w:t>集合    K1473 15:01  前往</w:t>
        <w:br/>
        <w:t>张家界</w:t>
        <w:br/>
        <w:t>自由进餐</w:t>
        <w:br/>
        <w:t>夜宿：</w:t>
        <w:br/>
        <w:t>张家界</w:t>
        <w:br/>
        <w:t>我的风格酒店  标间170  三人间200</w:t>
        <w:br/>
        <w:br/>
        <w:t>http://hotels.ctrip.com/hotel/6085096.html?isFull=F#ctm_ref=hod_sr_lst_dl_n_1_7</w:t>
        <w:br/>
        <w:t>晚宿</w:t>
        <w:br/>
        <w:t>张家界</w:t>
        <w:br/>
        <w:t>D2：早6.30点出发前往张家界中心客运站 买前往森林公园的巴士，12元，千万不要买成</w:t>
        <w:br/>
        <w:t>武陵源</w:t>
        <w:br/>
        <w:t>标志门！</w:t>
        <w:br/>
        <w:t>如有行李箱可以行李在火车站托运，告知当晚入住酒店，会有专人送达，20元/一件</w:t>
        <w:br/>
        <w:t>8点左右到达森林公园门口，门票:245元+3元保险。（全程环保车都是免费，可以自由乘坐）</w:t>
        <w:br/>
        <w:t>进入景区就看到了</w:t>
        <w:br/>
        <w:t>大氧吧广场</w:t>
        <w:br/>
        <w:t>，这里空气质量是整个景区里面最好的，每一立方厘米大约有6-10万多个负离子。</w:t>
        <w:br/>
        <w:t>直行进入金鞭溪，本次行程不去</w:t>
        <w:br/>
        <w:t>黄石寨</w:t>
        <w:br/>
        <w:t>，徒步至金鞭溪游玩完毕大概2个半-3小时，沿途景点自由拍照参观。</w:t>
        <w:br/>
        <w:t>一路玩到终点</w:t>
        <w:br/>
        <w:t>水绕四门</w:t>
        <w:br/>
        <w:t>，乘环保车前往</w:t>
        <w:br/>
        <w:t>百龙天梯</w:t>
        <w:br/>
        <w:t>。</w:t>
        <w:br/>
        <w:t>百龙天梯</w:t>
        <w:br/>
        <w:t>，连接</w:t>
        <w:br/>
        <w:t>十里画廊</w:t>
        <w:br/>
        <w:t>和</w:t>
        <w:br/>
        <w:t>袁家界</w:t>
        <w:br/>
        <w:t>，有三台并列分体运行，2分钟便可从山底上到山顶。单程全票72元！</w:t>
        <w:br/>
        <w:t>袁家界</w:t>
        <w:br/>
        <w:t>慢慢吃中饭，小吃等。“</w:t>
        <w:br/>
        <w:t>天下第一桥</w:t>
        <w:br/>
        <w:t>”是张家界“十大绝景”之一。</w:t>
        <w:br/>
        <w:t>建议晚宿</w:t>
        <w:br/>
        <w:t>丁香榕村</w:t>
        <w:br/>
        <w:t>，第二天早晨包车前往观日出。</w:t>
        <w:br/>
        <w:t>或直接入住张家界市</w:t>
        <w:br/>
        <w:t>老屋场</w:t>
        <w:br/>
        <w:t>观日出客栈（</w:t>
        <w:br/>
        <w:t>http://hotels.ctrip.com/hotel/13992720.html</w:t>
        <w:br/>
        <w:t>） 避免第二天早起观日出。</w:t>
        <w:br/>
        <w:t>晚宿丁香榕、</w:t>
        <w:br/>
        <w:t>老屋场</w:t>
        <w:br/>
        <w:t>D3：早起等待日出，有点冷，多穿点。大概6点日出</w:t>
        <w:br/>
        <w:t>不一会儿功夫，太阳完全升起，正片天空都被染红了。</w:t>
        <w:br/>
        <w:t>可以参观一下</w:t>
        <w:br/>
        <w:t>空中田园</w:t>
        <w:br/>
        <w:t>，反正才2块钱参观费。</w:t>
        <w:br/>
        <w:t>参观完后原路返回一路下山至</w:t>
        <w:br/>
        <w:t>袁家界</w:t>
        <w:br/>
        <w:t>，后乘坐环保车，途中游玩</w:t>
        <w:br/>
        <w:t>神堂湾</w:t>
        <w:br/>
        <w:t>，</w:t>
        <w:br/>
        <w:t>点将台</w:t>
        <w:br/>
        <w:t>前往</w:t>
        <w:br/>
        <w:t>天子山</w:t>
        <w:br/>
        <w:t>贺龙公园</w:t>
        <w:br/>
        <w:br/>
        <w:t>中午沿途解决午餐，后下山，</w:t>
        <w:br/>
        <w:t>御笔峰</w:t>
        <w:br/>
        <w:t>、</w:t>
        <w:br/>
        <w:t>西海峰林</w:t>
        <w:br/>
        <w:t>、</w:t>
        <w:br/>
        <w:t>天子阁</w:t>
        <w:br/>
        <w:t>。</w:t>
        <w:br/>
        <w:t>十里画廊</w:t>
        <w:br/>
        <w:t>：位于</w:t>
        <w:br/>
        <w:t>索溪峪</w:t>
        <w:br/>
        <w:t>景区西北部，峡谷两侧有着丰富的自然景观，人行其间如在画中。</w:t>
        <w:br/>
        <w:t>从</w:t>
        <w:br/>
        <w:t>天子山索道</w:t>
        <w:br/>
        <w:t>下站，乘环保车抵达</w:t>
        <w:br/>
        <w:t>十里画廊</w:t>
        <w:br/>
        <w:t>，我们选择了走着进去，大约也就半小时左右，然后乘坐小火车出来，车票全价38元。（可以选择步行，20分钟，平路）</w:t>
        <w:br/>
        <w:t>离开十里画廊，乘环保车，约20分钟，便到达了</w:t>
        <w:br/>
        <w:t>武陵源</w:t>
        <w:br/>
        <w:t>出口，拍照留恋。</w:t>
        <w:br/>
        <w:t>返回张家界，夜宿张家界。</w:t>
        <w:br/>
        <w:t>D4：张家界返程    K1474 09:03  返回松滋</w:t>
      </w:r>
    </w:p>
    <w:p>
      <w:r>
        <w:t>评论：</w:t>
        <w:br/>
      </w:r>
    </w:p>
    <w:p>
      <w:pPr>
        <w:pStyle w:val="Heading2"/>
      </w:pPr>
      <w:r>
        <w:t>58.美国优胜美地国家公园的就该这么玩！</w:t>
      </w:r>
    </w:p>
    <w:p>
      <w:r>
        <w:t>https://you.ctrip.com/travels/yosemitenationalpark35159/3657433.html</w:t>
      </w:r>
    </w:p>
    <w:p>
      <w:r>
        <w:t>来源：携程</w:t>
      </w:r>
    </w:p>
    <w:p>
      <w:r>
        <w:t>发表时间：2018-4-11</w:t>
      </w:r>
    </w:p>
    <w:p>
      <w:r>
        <w:t>天数：6 天</w:t>
      </w:r>
    </w:p>
    <w:p>
      <w:r>
        <w:t>游玩时间：5 月</w:t>
      </w:r>
    </w:p>
    <w:p>
      <w:r>
        <w:t>人均花费：6000 元</w:t>
      </w:r>
    </w:p>
    <w:p>
      <w:r>
        <w:t>和谁：和朋友</w:t>
      </w:r>
    </w:p>
    <w:p>
      <w:r>
        <w:t>玩法：</w:t>
      </w:r>
    </w:p>
    <w:p>
      <w:r>
        <w:t>旅游路线：</w:t>
      </w:r>
    </w:p>
    <w:p>
      <w:r>
        <w:t>正文：</w:t>
        <w:br/>
        <w:t>优胜美地是身在加州的你必去的国家公园！气势磅礴的瀑布，巍峨雄伟的花岗岩及平静的山谷，是优胜美地从任何一个角度看上去都宛如仙境一般。参天居木，高山流水，被冰川雕琢的嶙峋不堪的巨岩峭壁，以及波光粼粼的湖面，恍如置身于世外桃源，毋容置疑的是，液态以及固态的水都是造就优胜美地壮丽景观的主要功臣，在这里你都可以找到自己喜爱的自然景观。</w:t>
        <w:br/>
        <w:t>优胜美地园内高度落差极大</w:t>
        <w:br/>
        <w:t>从El Portal的600多米到Mount Lyell高峰的4000千多米</w:t>
        <w:br/>
        <w:t>Yosemite于1890年被确定为国家公园</w:t>
        <w:br/>
        <w:t>在国家公园中的历史仅次于黄石公园</w:t>
        <w:br/>
        <w:t>优胜美地的核心是一个狭长的山谷，长只有7英里</w:t>
        <w:br/>
        <w:t>但是景物高度浓缩。相传优胜美地是一个古老的印地安部落的名字</w:t>
        <w:br/>
        <w:t>他们守护着世界上最美的山地</w:t>
        <w:br/>
        <w:t>四季常青的高山草甸、垂直陡峭的花岗峭壁、气势磅礴的瀑布……</w:t>
        <w:br/>
        <w:t>从任何一个角度看上去都宛如仙境一般</w:t>
        <w:br/>
        <w:t>大自然赋予了</w:t>
        <w:br/>
        <w:t>优胜美地国家公园</w:t>
        <w:br/>
        <w:t>无可比拟的魅力</w:t>
        <w:br/>
        <w:t>美国</w:t>
        <w:br/>
        <w:t>优胜美地国家公园</w:t>
        <w:br/>
        <w:t>+拉斯维加斯+黄石国家公园+大提顿国家公园+布莱斯峡谷国家公园+大峡谷国家公园8日跟团游：</w:t>
        <w:br/>
        <w:t>http://vacations.ctrip.com/grouptravel/p15363829s1.html</w:t>
        <w:br/>
        <w:t>全美国各地的国家公园年票 $80，可游玩全美国各大国家公园</w:t>
        <w:br/>
        <w:t>私家车 $20 元，有效期限七天</w:t>
        <w:br/>
        <w:t>登山者丶骑脚踏车或乘坐巴士者，个人票价$10 元</w:t>
        <w:br/>
        <w:t>地址：9035 Village Dr,</w:t>
        <w:br/>
        <w:t>Yosemite National Park</w:t>
        <w:br/>
        <w:t>, CA 95389</w:t>
        <w:br/>
        <w:t>从旧金山开车到公园大约4个小时，而洛杉矶前往则需6个小时。</w:t>
        <w:br/>
        <w:t>Yosemite 有四个主要的公路入口，其中西边有两个入口，</w:t>
        <w:br/>
        <w:t>Highways120和Highways 140</w:t>
        <w:br/>
        <w:t>，Highways 120被称为the Big Oak Flat Entrance ，距离Manteca东面88英里，Highways 140被称为the Arch Rock Entrance ，距离Merced东北面75英里。</w:t>
        <w:br/>
        <w:t>南面的入口是</w:t>
        <w:br/>
        <w:t>Wawona</w:t>
        <w:br/>
        <w:t>，距离Fresno北面约64英里。</w:t>
        <w:br/>
        <w:t>东面的入口是The Tioga Pass Entrance，距离Lee Vining 西面约12英里，只在夏天和秋天开放。</w:t>
        <w:br/>
        <w:t>除了一部份的 SR 120、Tioga Pass Road、</w:t>
        <w:br/>
        <w:t>Glacier Point</w:t>
        <w:br/>
        <w:t>Road 及</w:t>
        <w:br/>
        <w:t>Mariposa Grove</w:t>
        <w:br/>
        <w:t>Road 在秋末至夏初会关闭外，其它的道路一年四季都开放给游客观光，在冬天请自备雪炼。</w:t>
        <w:br/>
        <w:t>优胜美地国家公园</w:t>
        <w:br/>
        <w:t>全年开放，地图和旅游数据可以在优胜美地游客中心索取。其实小编觉得，任何时候前往优胜美地都适宜。春季水量充足，瀑布与湖泊呈现最佳效果；夏季野花盛开，从观景台上望去处处都是彩色；秋季时，无论是公路、车道、步道上都是黄金遍野；冬季大雪封山，仅有两条主干道可出入，这里成了滑雪爱好者的天堂，将有班次从优胜美地小屋 (Yosemite Lodge) 到巴格滑雪区 (Badger Pass Ski Area)。</w:t>
        <w:br/>
        <w:t>美国西海岸+洛杉矶+拉斯维加斯+旧金山+大峡谷国家公园+</w:t>
        <w:br/>
        <w:t>优胜美地国家公园</w:t>
        <w:br/>
        <w:t>7日跟团游：</w:t>
        <w:br/>
        <w:t>http://vacations.ctrip.com/grouptravel/p17027637s1.html</w:t>
        <w:br/>
        <w:t>当然，旺季就要面对更多像你一样的游客，找住的地方便成了旅行前要解决的第一大问题。在Yosemite内，可以私人Camping（在许可的地点并且有些需要Wildernesscamping permit）；或是住在已经为你搭建好帐篷的公共营地内（据说不贵设施也很齐全，但是可以reserve的需要提前半年预订，first come first serve的要早上7点左右去排队；或是住在公园内和附近的几家旅店，要么太贵，要么太抢手。注意车上最好不要放任何的食物，容易招引熊。住在公园外边的话，两个较近的小镇 Mariposa(西口入口处)和 Oakhurst(南门入口处)有很多旅店；再往远就是中加的大城市Fresno，旅店非常多，价格相对非常便宜，但是需要一个多小时才能开到公园南门。</w:t>
        <w:br/>
        <w:t>优胜美地的景点大多集中在</w:t>
        <w:br/>
        <w:t>Yosemite Valley</w:t>
        <w:br/>
        <w:t>。Valley里的道路基本上是逆时针方向单行道，部分地方有两个方向的shortcut，建议出游之前打印好地图以辨别方向。此外，在</w:t>
        <w:br/>
        <w:t>Glacier Point</w:t>
        <w:br/>
        <w:t>可以俯瞰Yosemite Valley全景。美国旧金山+洛杉矶+</w:t>
        <w:br/>
        <w:t>优胜美地国家公园</w:t>
        <w:br/>
        <w:t>5日4晚跟团游：</w:t>
        <w:br/>
        <w:t>http://vacations.ctrip.com/grouptravel/p19161871s1.html</w:t>
        <w:br/>
        <w:t>1. 冰川点</w:t>
        <w:br/>
        <w:t>Glacier Point</w:t>
        <w:br/>
        <w:t>在进入到Tunnel View之前有一个岔口，沿Glacier Point Road再开一段就可以到达（大概需要开40分钟才能到达，因为有一部分是山路很窄很陡速度很慢。如果喜欢看日落的可以选择快日落的时候去。从Valley到Glacier point 需要1个多点。</w:t>
        <w:br/>
        <w:t>2. 半圆丘</w:t>
        <w:br/>
        <w:t>Half Dome</w:t>
        <w:br/>
        <w:t>优胜美地著名的</w:t>
        <w:br/>
        <w:t>Half Dome</w:t>
        <w:br/>
        <w:t>吸引了来自全世界各地的登山爱好者，如果对自己的体力和勇气有信心的话，可以试一试。但是在整个行程的安排上要有所调整，事先要做好充分的准备。现在想要去优胜美地国家公园挑战Half Dome的游客需要申请Permit，建议提前在国家公园官网做好准备。</w:t>
        <w:br/>
        <w:t>3. 隧道观景点Tunnel View</w:t>
        <w:br/>
        <w:t>优胜美地有名的景点之一。它像一幅优胜美地的预览，从那里可以看到</w:t>
        <w:br/>
        <w:t>船长岩</w:t>
        <w:br/>
        <w:t>，新娘的面纱，半圆丘等著名的优胜美地景点。</w:t>
        <w:br/>
        <w:t>观赏瀑布</w:t>
        <w:br/>
        <w:t>一般来说，4月底5月初瀑布水量最大，7月之后瀑布开始干涸，所以5月到7月间应该是去Yosemite欣赏风景的最好时机，但这也往往取决于往年冬天的降雪量。</w:t>
        <w:br/>
        <w:t>4.</w:t>
        <w:br/>
        <w:t>优胜美地瀑布</w:t>
        <w:br/>
        <w:t>Yosemite Fall</w:t>
        <w:br/>
        <w:t>Yosemite Fall算是Yosemite最著名的瀑布，也号称是北美最高，世界第六高的瀑布。世界上第五高的瀑布。坐Shuttle（班车）可以去通往Yosemite Upper Fall的Trail（供游人通行的小路），也就是公园交通图中的7号站点。从下车的地方到YosemiteUpper Fall的顶端一个来回是7.2英里，也就是11.52公里，上下一趟6-8个小时。体力好，爬山快的话可以爬这个瀑布。</w:t>
        <w:br/>
        <w:t>5.</w:t>
        <w:br/>
        <w:t>新娘面纱瀑布</w:t>
        <w:br/>
        <w:t>Bridal Veil Falls</w:t>
        <w:br/>
        <w:t>高620英尺，是公园第2大瀑布，朦朦胧胧的像一块新娘面纱一般悬在空中。它是优胜美地国家公园的五大瀑布里，知名度相当高的瀑布。</w:t>
        <w:br/>
        <w:t>6.</w:t>
        <w:br/>
        <w:t>船长岩</w:t>
        <w:br/>
        <w:t>El Capitan</w:t>
        <w:br/>
        <w:t>又称“酋长巨石”。它是优胜美地最有知名度的景点之一。酋长巨石高3000英尺（910公尺），如果以一层楼3公尺计算，它的高度约为303层楼高。而</w:t>
        <w:br/>
        <w:t>酋长岩</w:t>
        <w:br/>
        <w:t>（ElCapitan）上的火瀑布就是公园内最罕见的景观之一。</w:t>
        <w:br/>
        <w:t>其实火瀑布并非火山爆发时岩浆飞流直下，也不是有人在山顶焊接往山下撒火星。它是特定角度的阳光照射在瀑布上形成的光学效果。瀑布由两柱高约480米的水柱组成，其总高达到650米。每年只有2月的短短几天，游客才可以在这里亲眼看到大自然的视觉奇观，此时瀑布会变成鲜橙色，像巨大的熔岩浆从山顶流淌下来。仿佛从岩石中飞流而下的不是水，而是阳光。</w:t>
        <w:br/>
        <w:t>美国旧金山+洛杉矶+拉斯维加斯+</w:t>
        <w:br/>
        <w:t>优胜美地国家公园</w:t>
        <w:br/>
        <w:t>8日7晚跟团游：</w:t>
        <w:br/>
        <w:t>http://vacations.ctrip.com/grouptravel/p19164401s1.html</w:t>
        <w:br/>
        <w:t>玩法一：徒步</w:t>
        <w:br/>
        <w:t>1. Vernel Falls瀑布和Nevada Falls瀑布路线</w:t>
        <w:br/>
        <w:t>乘坐园内巴士到Happy Isles，沿着Vernel河走到Vernel Falls上，虽然小路崎岖湿滑，但是瀑布边上扑面的水汽和轰鸣的声音，让人倍感震撼。从车站开始步行，2个半小时左右可以爬到Vernal Fall的顶端，对大多数游客来说都可以承受。如果体力好的话，到了VernalFall的顶端以后，可以继续往上爬一个半小时，去Nevada Fall的顶端。如果爬不动的话，或者是到优胜美地的时间有点晚了的话，到了Vernal Fall以后就可以折返了。下山的时间大概是上山的时间的一半不到。美国旧金山+洛杉矶+</w:t>
        <w:br/>
        <w:t>优胜美地国家公园</w:t>
        <w:br/>
        <w:t>7日6晚跟团游：</w:t>
        <w:br/>
        <w:t>http://vacations.ctrip.com/grouptravel/p19160733s1.html</w:t>
        <w:br/>
        <w:t>2. Upper</w:t>
        <w:br/>
        <w:t>Yosemite Falls</w:t>
        <w:br/>
        <w:t>瀑布路线</w:t>
        <w:br/>
        <w:t>选这条线路可以爬到由3个瀑布构成的，落差达700米的</w:t>
        <w:br/>
        <w:t>优胜美地瀑布</w:t>
        <w:br/>
        <w:t>顶端，从SunnySide出发，弯曲的小路约5.8公里，耗时6-8小时。</w:t>
        <w:br/>
        <w:t>3. Lower</w:t>
        <w:br/>
        <w:t>Yosemite Falls</w:t>
        <w:br/>
        <w:t>瀑布路线</w:t>
        <w:br/>
        <w:t>如果没有太多的时间或是想走轻松的线路，这条线路是最好的选择。从游客中心出发到达</w:t>
        <w:br/>
        <w:t>优胜美地瀑布</w:t>
        <w:br/>
        <w:t>，全程长约1.25公里，往返1个小时。</w:t>
        <w:br/>
        <w:t>4.</w:t>
        <w:br/>
        <w:t>Mirror Lake</w:t>
        <w:br/>
        <w:t>路线</w:t>
        <w:br/>
        <w:t>乘坐园内巴士到16号站下车，步行约1.6公里到MirrorLake，大约需要半小时。绕湖一周再穿过Tenaya Creek返回，全长约4.8公里，沿途路况都很好，大约2个小时就能走完全程了。</w:t>
        <w:br/>
        <w:t>玩法二：攀岩</w:t>
        <w:br/>
        <w:t>Yosemite是大岩壁攀登的发源地，以他不计其数的大岩壁线路而闻名于攀岩界，最有名的岩壁当属ELCaptain和</w:t>
        <w:br/>
        <w:t>Half Dome</w:t>
        <w:br/>
        <w:t>。攀登者可以在这里享受到各类型的挑战，从裂缝攀登、face面攀登到多段线路的传统攀登，yosemite不仅仅是攀登者的玩乐场，同时她也作为一个自然体而受到美国的荒原法保护，美国的景点和</w:t>
        <w:br/>
        <w:t>中国景点</w:t>
        <w:br/>
        <w:t>的最大区别就在于自然，Yosemite几乎见不到人工的东西。</w:t>
        <w:br/>
        <w:t>1.</w:t>
        <w:br/>
        <w:t>船长岩</w:t>
        <w:br/>
        <w:t>El Capitan</w:t>
        <w:br/>
        <w:t>EL Captain曾被认为是不可能攀登的岩壁，但自从五十年代后期现代大岩壁攀登开始在这里诞生并开始发展，六十年代，世界各地的攀登者开始拥入这里体验极具挑战性的线路，直到现在她几乎成了大岩壁攀登的标准。目前在ElCap的东南面和西南面，分布着七十多条大岩壁线路。在一年的春天到秋天，几乎每天都有攀登者在已经开发的线路上重复着前人的攀登之路，完攀线路的时间从最快的两个小时到最长两百天都有，但大部分线路的平均时间在4-6天。</w:t>
        <w:br/>
        <w:t>2. 半圆丘 Half Dome</w:t>
        <w:br/>
        <w:t>Half Dome位于yosemitevalley的东面，通常从Little</w:t>
        <w:br/>
        <w:t>Yosemite Valley</w:t>
        <w:br/>
        <w:t>出发，需经过大约13km的徒步，这条hiking线路世界著名的徒步线路，途径峡谷、瀑布和裸露而灰白的岩石群。半圆山好似一个半圆形的屋顶，在山顶上可看到2万年前冰川时期留下的痕迹。世界上最大的一块花岗岩就矗立在山顶的EI Capitan，垂直高度有1, 095米，是极限攀岩者的终极挑战地。站在980米高的冰川角上，如海洋一般波涛汹涌的岩石群扑面而至，优胜美地最壮观的全景尽收眼底。不过因为海拔过高，这里只能在夏季攀登，冬季的大雪会堵住山路。</w:t>
      </w:r>
    </w:p>
    <w:p>
      <w:r>
        <w:t>评论：</w:t>
        <w:br/>
      </w:r>
    </w:p>
    <w:p>
      <w:pPr>
        <w:pStyle w:val="Heading2"/>
      </w:pPr>
      <w:r>
        <w:t>59.2018黄石最新玩法！不走寻常路！带你独家解锁美西新视角！</w:t>
      </w:r>
    </w:p>
    <w:p>
      <w:r>
        <w:t>https://you.ctrip.com/travels/westcoastoftheunitedstates1446740/3658031.html</w:t>
      </w:r>
    </w:p>
    <w:p>
      <w:r>
        <w:t>来源：携程</w:t>
      </w:r>
    </w:p>
    <w:p>
      <w:r>
        <w:t>发表时间：2018-4-12</w:t>
      </w:r>
    </w:p>
    <w:p>
      <w:r>
        <w:t>天数：5 天</w:t>
      </w:r>
    </w:p>
    <w:p>
      <w:r>
        <w:t>游玩时间：4 月</w:t>
      </w:r>
    </w:p>
    <w:p>
      <w:r>
        <w:t>人均花费：7000 元</w:t>
      </w:r>
    </w:p>
    <w:p>
      <w:r>
        <w:t>和谁：和朋友</w:t>
      </w:r>
    </w:p>
    <w:p>
      <w:r>
        <w:t>玩法：</w:t>
      </w:r>
    </w:p>
    <w:p>
      <w:r>
        <w:t>旅游路线：</w:t>
      </w:r>
    </w:p>
    <w:p>
      <w:r>
        <w:t>正文：</w:t>
        <w:br/>
        <w:t>黄石</w:t>
        <w:br/>
        <w:t>的意义</w:t>
        <w:br/>
        <w:t>并非“美国第一座国家公园”就能概括</w:t>
        <w:br/>
        <w:t>它是百年前人与自然的交谈的地方</w:t>
        <w:br/>
        <w:t>一直延续至今</w:t>
        <w:br/>
        <w:t>而最原始的</w:t>
        <w:br/>
        <w:t>黄石</w:t>
        <w:br/>
        <w:t>也只有最本土的玩法才能玩得</w:t>
        <w:br/>
        <w:t>原汁原味！</w:t>
        <w:br/>
        <w:t>暂时忘记那些常规的</w:t>
        <w:br/>
        <w:t>黄石</w:t>
        <w:br/>
        <w:t>玩法，</w:t>
        <w:br/>
        <w:t>今天我跟大家特别推荐</w:t>
        <w:br/>
        <w:t>老美达人领队，跟着当地人不走寻常路</w:t>
        <w:br/>
        <w:t>搭乘黄石直升机，上帝的视角俯瞰调色盘</w:t>
        <w:br/>
        <w:t>徒步或乘坐冰湖游船独览大提顿豪迈冰峰</w:t>
        <w:br/>
        <w:t>穿越印第安人应许地，独家探秘神秘双塔瀑布</w:t>
        <w:br/>
        <w:t>住小木屋，更要住大篷车酒店在原野露营~~</w:t>
        <w:br/>
        <w:t>旅行，想要最深入的去体会当地风情</w:t>
        <w:br/>
        <w:t>仅仅是当地小众美景支撑，并不够</w:t>
        <w:br/>
        <w:t>必须要当地人带着玩当地特色</w:t>
        <w:br/>
        <w:t>结合当地人文生活解读当地风情</w:t>
        <w:br/>
        <w:t>玩得才叫</w:t>
        <w:br/>
        <w:t>正宗</w:t>
        <w:br/>
        <w:t>！！</w:t>
        <w:br/>
        <w:t>区别常规阅历丰富的华人导游</w:t>
        <w:br/>
        <w:t>这次，我们请美国本土达人带您玩</w:t>
        <w:br/>
        <w:t>他们热爱中国文化，操着一口流利的汉语</w:t>
        <w:br/>
        <w:t>带您体验地道的美式玩法</w:t>
        <w:br/>
        <w:t>更深度、原汁原味的领略当地风情</w:t>
        <w:br/>
        <w:t>还能结交一堆美国当地朋友，一举两得！</w:t>
        <w:br/>
        <w:t>常规游玩大棱镜，</w:t>
        <w:br/>
        <w:t>只是在安全的步道上近距离观赏</w:t>
        <w:br/>
        <w:t>但想要最直观的观赏大棱镜的神奇景象，</w:t>
        <w:br/>
        <w:t>并不是离得越近好</w:t>
        <w:br/>
        <w:t>您可以选择搭乘20-60分钟的直升机，</w:t>
        <w:br/>
        <w:t>用上帝的视角，将这一神奇的幻境看个精彩</w:t>
        <w:br/>
        <w:t>从空中您会观赏到，这个多层次的渐变</w:t>
        <w:br/>
        <w:t>犹如大地上一颗深邃的美人眼眸</w:t>
        <w:br/>
        <w:t>富有神韵，又神秘莫测</w:t>
        <w:br/>
        <w:t>去黄石入一定要住小木屋</w:t>
        <w:br/>
        <w:t>已经是老生常谈的话题了</w:t>
        <w:br/>
        <w:t>这次我们不仅可以带您入住小木屋</w:t>
        <w:br/>
        <w:t>更要带您入住超原生态的</w:t>
        <w:br/>
        <w:t>印第安风大篷车酒店</w:t>
        <w:br/>
        <w:t>超原始的马车上的卧室</w:t>
        <w:br/>
        <w:t>有种回到印第安人西部大迁徙时的既视感</w:t>
        <w:br/>
        <w:t>广褒无垠的星空下，篝火露营</w:t>
        <w:br/>
        <w:t>在这开阔的美西原野释放心情</w:t>
        <w:br/>
        <w:t>这样独特的住宿体验，保证让您终生难忘！</w:t>
        <w:br/>
        <w:t>大提顿国家公园</w:t>
        <w:br/>
        <w:t>是玩美西精华中不可错过的部分</w:t>
        <w:br/>
        <w:t>不仅仅是徒步</w:t>
        <w:br/>
        <w:t>这次我们换一种悠闲的方式</w:t>
        <w:br/>
        <w:t>搭乘公园内第二大的珍妮湖游船</w:t>
        <w:br/>
        <w:t>游览大坝雪山倒映在大提顿湖上</w:t>
        <w:br/>
        <w:t>荡涤着疲惫的心灵</w:t>
        <w:br/>
        <w:t>闲情逸致，悠然自得</w:t>
        <w:br/>
        <w:t>去往黄石的途中不乏会遇见</w:t>
        <w:br/>
        <w:t>爱达华瀑布、黄石瀑布等常见景色</w:t>
        <w:br/>
        <w:t>这次，老美领队会带您穿越印第安许应地</w:t>
        <w:br/>
        <w:t>独家探秘神秘的双塔瀑布</w:t>
        <w:br/>
        <w:t>双塔瀑布是蛇河流域中的较为神秘瀑布</w:t>
        <w:br/>
        <w:t>有上下两层瀑布</w:t>
        <w:br/>
        <w:t>上梅萨瀑布约114英尺高200英尺宽</w:t>
        <w:br/>
        <w:t>它的深度仅次于尼亚加拉瀑布</w:t>
        <w:br/>
        <w:t>如此小众的玩法，</w:t>
        <w:br/>
        <w:t>不是土著玩家又怎会知晓</w:t>
        <w:br/>
        <w:t>5大特色除外，</w:t>
        <w:br/>
        <w:t>老忠实泉、大棱镜泉、</w:t>
        <w:br/>
        <w:t>黄石湖</w:t>
        <w:br/>
        <w:t>黄石大峡谷</w:t>
        <w:br/>
        <w:t>、猛犸象热泉</w:t>
        <w:br/>
        <w:t>西拇指间歇泉盆地</w:t>
        <w:br/>
        <w:t>、</w:t>
        <w:br/>
        <w:t>诺里斯间歇泉盆地</w:t>
        <w:br/>
        <w:t>泥浆火山</w:t>
        <w:br/>
        <w:t>、</w:t>
        <w:br/>
        <w:t>钓鱼桥</w:t>
        <w:br/>
        <w:t>、</w:t>
        <w:br/>
        <w:t>黄石河</w:t>
        <w:br/>
        <w:br/>
        <w:t>上间歇泉盆地</w:t>
        <w:br/>
        <w:t>、中途间歇泉盆地</w:t>
        <w:br/>
        <w:t>麦迪逊河</w:t>
        <w:br/>
        <w:t>黄石公园内13大精华景点</w:t>
        <w:br/>
        <w:t>也一个不落</w:t>
        <w:br/>
        <w:t>我们还将带您前往盐湖城</w:t>
        <w:br/>
        <w:t>美国犹他州西南面的私密希尔空军基地</w:t>
        <w:br/>
        <w:t>希尔航空博物馆，饱览美国空军历史</w:t>
        <w:br/>
        <w:t>遍览壮丽的大盐湖风采</w:t>
        <w:br/>
        <w:t>不拥挤，不等待</w:t>
        <w:br/>
        <w:t>12人小团</w:t>
        <w:br/>
        <w:t>，避开熙攘游览人群</w:t>
        <w:br/>
        <w:t>玩得深度、更要玩出特色</w:t>
        <w:br/>
        <w:t>【深度黄石+小巨环】</w:t>
        <w:br/>
        <w:t>5大国家公园3大城镇7日健行</w:t>
        <w:br/>
        <w:t>2晚</w:t>
        <w:br/>
        <w:t>黄石湖</w:t>
        <w:br/>
        <w:t>畔小木屋住宿</w:t>
        <w:br/>
        <w:t>赠全程景点门票+高顶奔驰出行</w:t>
        <w:br/>
        <w:t>（</w:t>
        <w:br/>
        <w:t>8人VIP小团</w:t>
        <w:br/>
        <w:t>，拉斯维加斯往返）</w:t>
        <w:br/>
        <w:t>http://vacations.ctrip.com/grouptravel/p19384948s1.html</w:t>
        <w:br/>
        <w:t>【绝色黄石】</w:t>
        <w:br/>
        <w:t>5日饱览黄石大提顿盐湖城壮丽风光</w:t>
        <w:br/>
        <w:t>黄石国家公园</w:t>
        <w:br/>
        <w:t>2日深度玩+大提顿国家公园驻足</w:t>
        <w:br/>
        <w:t>（</w:t>
        <w:br/>
        <w:t>10人VIP小团</w:t>
        <w:br/>
        <w:t>，2晚</w:t>
        <w:br/>
        <w:t>黄石国家公园</w:t>
        <w:br/>
        <w:t>内住宿）</w:t>
        <w:br/>
        <w:t>http://vacations.ctrip.com/grouptravel/p19136471s1.html</w:t>
        <w:br/>
        <w:br/>
        <w:t>【老美达人带你深度玩黄石】</w:t>
        <w:br/>
        <w:t>黄石公园健行探秘+大提顿公园深度探索+直升机飞跃黄石+一晚户外露营新鲜体验</w:t>
        <w:br/>
        <w:t>http://vacations.ctrip.com/grouptravel/p191490</w:t>
        <w:br/>
        <w:br/>
        <w:br/>
        <w:t>【老美达人带你深度玩黄石】</w:t>
        <w:br/>
        <w:t>整两天黄石必玩体验+狂野西部探秘+直升机飞跃黄石+一晚户外露营新鲜体验</w:t>
        <w:br/>
        <w:br/>
        <w:t>http://vacations.ctrip.com/grouptravel/p19148856s1.html</w:t>
        <w:br/>
        <w:br/>
        <w:t>【老美达人带你深度玩黄石】</w:t>
        <w:br/>
        <w:br/>
        <w:t>黄石国家公园</w:t>
        <w:br/>
        <w:t>纯玩+轻徒步健行国家公园+爱达荷瀑布+神秘摩门（纯中文体验）</w:t>
        <w:br/>
        <w:br/>
        <w:t>http://vacations.ctrip.com/grouptravel/p19148651s1.html</w:t>
        <w:br/>
        <w:br/>
        <w:t>【老美达人带你深度玩黄石】</w:t>
        <w:br/>
        <w:t>整两天黄石原生态体验+狂野西部探秘+直升机飞跃黄石（纯中文团体验）</w:t>
        <w:br/>
        <w:t>http://vacations.ctrip.com/grouptravel/p19148360s1.html</w:t>
        <w:br/>
        <w:t>跟着美国“土著”玩黄石，这一次，就要玩的与众不同！</w:t>
      </w:r>
    </w:p>
    <w:p>
      <w:r>
        <w:t>评论：</w:t>
        <w:br/>
        <w:t>1.怎么参团？</w:t>
      </w:r>
    </w:p>
    <w:p>
      <w:pPr>
        <w:pStyle w:val="Heading2"/>
      </w:pPr>
      <w:r>
        <w:t>60.黄石国家公园丨“此景只应天上有，人间难得几回闻”（四大玩法汇总）</w:t>
      </w:r>
    </w:p>
    <w:p>
      <w:r>
        <w:t>https://you.ctrip.com/travels/yellowstonenationalpark120415/3658969.html</w:t>
      </w:r>
    </w:p>
    <w:p>
      <w:r>
        <w:t>来源：携程</w:t>
      </w:r>
    </w:p>
    <w:p>
      <w:r>
        <w:t>发表时间：2018-4-13</w:t>
      </w:r>
    </w:p>
    <w:p>
      <w:r>
        <w:t>天数：7 天</w:t>
      </w:r>
    </w:p>
    <w:p>
      <w:r>
        <w:t>游玩时间：5 月</w:t>
      </w:r>
    </w:p>
    <w:p>
      <w:r>
        <w:t>人均花费：9000 元</w:t>
      </w:r>
    </w:p>
    <w:p>
      <w:r>
        <w:t>和谁：和朋友</w:t>
      </w:r>
    </w:p>
    <w:p>
      <w:r>
        <w:t>玩法：</w:t>
      </w:r>
    </w:p>
    <w:p>
      <w:r>
        <w:t>旅游路线：</w:t>
      </w:r>
    </w:p>
    <w:p>
      <w:r>
        <w:t>正文：</w:t>
        <w:br/>
        <w:t>黄石国家公园</w:t>
        <w:br/>
        <w:t>（</w:t>
        <w:br/>
        <w:t>Yellowstone National Park</w:t>
        <w:br/>
        <w:t>）是世界上第一个最大的国家公园， 也是世界上最大的火山口之一，拥有世界上面积最大的森林之一。 在1978年被列入世界自然遗产名录，一直以来都位列美西旅游必去之地榜首。</w:t>
        <w:br/>
        <w:t>美西之旅始于</w:t>
        <w:br/>
        <w:t>黄石</w:t>
        <w:br/>
        <w:t>，这个号称美国第一座国家公园的地方到底有什么样的魔力，吸引着一批又一批的游客？对于第一次去黄石的小伙伴，又该如何规划自己的旅行路线呢？今天，我将和大家一起揭开黄石神秘的面纱，分享四大不可错过的经典路线！</w:t>
        <w:br/>
        <w:t>出发地：洛杉矶</w:t>
        <w:br/>
        <w:t>路线：洛杉矶——十七里湾——旧金山——纳帕酒乡——太浩湖——雷诺——皮瑞尼铁桥——蛇河峡谷——</w:t>
        <w:br/>
        <w:t>黄石国家公园</w:t>
        <w:br/>
        <w:t>——大体顿公园——盐湖城——普沃——莱布斯谷国家公园——羚羊彩穴/马蹄湾——大峡谷国家公园——胡佛水坝——拉斯维加斯</w:t>
        <w:br/>
        <w:t>特点： 一次性游览洛杉矶、旧金山、拉斯维加斯，玩遍美西各大美景。感受17哩湾的绝美海景、品尝纳帕酒乡的加州美酒、领略马蹄湾的旷世美景，还可以去大峡谷国家公园感受大自然的奇迹。</w:t>
        <w:br/>
        <w:t>适宜人群：此行程适合时间较为充裕，想同时游览美西三城的小伙伴们。</w:t>
        <w:br/>
        <w:t>出发地：洛杉矶</w:t>
        <w:br/>
        <w:t>路线：洛杉矶——圣乔治——包伟湖——格兰大坝——马蹄湾——布莱斯峡谷——盐湖城——杰克逊小镇——大提顿国家公园——</w:t>
        <w:br/>
        <w:t>黄石国家公园</w:t>
        <w:br/>
        <w:t>——盐湖城——原居地</w:t>
        <w:br/>
        <w:t>特点：</w:t>
        <w:br/>
        <w:t>黄石</w:t>
        <w:br/>
        <w:t>公园旅游最经典的常规路线，可以欣赏最大的人工湖-包伟湖、摄影爱好者的天堂——羚羊彩穴、“牛仔很忙”的杰克逊小镇、大峡谷、胡佛水坝等。</w:t>
        <w:br/>
        <w:t>适宜人群：这条是比较常规的</w:t>
        <w:br/>
        <w:t>黄石</w:t>
        <w:br/>
        <w:t>线路，行程不包含旧金山。但对于喜欢自驾的小伙伴们，也可以选择1号公路自驾，畅游旧金山，之后再走环线。</w:t>
        <w:br/>
        <w:t>出发地：洛杉矶</w:t>
        <w:br/>
        <w:t>路线：洛杉矶——圣乔治——格兰峡谷——马蹄湾——拱门国家公园——圣殿广场——盐湖城——杰克逊小镇——大提顿国家公园——黄石国家公园——布莱斯谷国家公园——锡安国家公园——拉斯维加斯</w:t>
        <w:br/>
        <w:t>特点：以自然景观为主的国家公园之旅， 饱览黄石，大提顿，拱门，锡安，布莱斯等著名的国家公园，夜宿拉斯维加斯。</w:t>
        <w:br/>
        <w:t>适宜人群： 适合热爱自然风光，对地貌地质等感兴趣的人群、摄影爱好者等。</w:t>
        <w:br/>
        <w:t>出发地：丹佛</w:t>
        <w:br/>
        <w:t>路线：丹佛——风洞国家公园——风马巨石——总统巨石——蚀地国家公园——熊国——魔鬼峰——黄石国家公园——大提顿国家公园——杰克逊小镇——盐湖城</w:t>
        <w:br/>
        <w:t>特点：人文历史之旅，参观全球最大雕像 ——风马巨石， 举世闻名的总统巨石，世界第一个国家纪念碑——魔鬼峰。</w:t>
        <w:br/>
        <w:t>适宜人群：适合对历史文化感兴趣的小伙伴，参观最著名的巨石雕像，一定会被那精湛的雕刻技术所震撼。</w:t>
        <w:br/>
        <w:t>1. 旅游旺季：7-8月份；</w:t>
        <w:br/>
        <w:t>2. 黄石公园温差较大，需准备外套。防晒霜、防虫液需要必备；</w:t>
        <w:br/>
        <w:t>3.观察、拍照需准备望远镜及长焦镜头相机；</w:t>
        <w:br/>
        <w:t>4.公园内只有少数地方有网，需要提前查好相关信息。</w:t>
        <w:br/>
        <w:t>做好充足的准备，就可以出发啦！Have a nice trip~~~</w:t>
      </w:r>
    </w:p>
    <w:p>
      <w:r>
        <w:t>评论：</w:t>
        <w:br/>
      </w:r>
    </w:p>
    <w:p>
      <w:pPr>
        <w:pStyle w:val="Heading2"/>
      </w:pPr>
      <w:r>
        <w:t>61.四月去湖南：芙蓉国里尽朝晖|张家界，凤凰，长沙</w:t>
      </w:r>
    </w:p>
    <w:p>
      <w:r>
        <w:t>https://you.ctrip.com/travels/zhangjiajie23/3658393.html</w:t>
      </w:r>
    </w:p>
    <w:p>
      <w:r>
        <w:t>来源：携程</w:t>
      </w:r>
    </w:p>
    <w:p>
      <w:r>
        <w:t>发表时间：2018-4-15</w:t>
      </w:r>
    </w:p>
    <w:p>
      <w:r>
        <w:t>天数：7 天</w:t>
      </w:r>
    </w:p>
    <w:p>
      <w:r>
        <w:t>游玩时间：4 月</w:t>
      </w:r>
    </w:p>
    <w:p>
      <w:r>
        <w:t>人均花费：4000 元</w:t>
      </w:r>
    </w:p>
    <w:p>
      <w:r>
        <w:t>和谁：和朋友</w:t>
      </w:r>
    </w:p>
    <w:p>
      <w:r>
        <w:t>玩法：</w:t>
      </w:r>
    </w:p>
    <w:p>
      <w:r>
        <w:t>旅游路线：</w:t>
      </w:r>
    </w:p>
    <w:p>
      <w:r>
        <w:t>正文：</w:t>
        <w:br/>
        <w:t>为什么会选择去湖南？</w:t>
        <w:br/>
        <w:t>三月中旬的某一天，刚刚收到一笔大额奖学金的我，看着面前一排整齐罗列的lonely planet，开始寻找目的地。</w:t>
        <w:br/>
        <w:t>旅伴依旧是和我相识多年，走南闯北去过许多地方的j。</w:t>
        <w:br/>
        <w:t>大四的最后一个学期，最后一段可以享受景区半价的时间，因此我们决定充分的利用这一个福利，选择一个国内的目的地，再薅一次社会主义羊毛。</w:t>
        <w:br/>
        <w:t>最开始，我们的waiting list上有这样的一些地方：广州、贵州、广西。</w:t>
        <w:br/>
        <w:t>盘算了一下出行时间，4.1-4.8，一周的时间。</w:t>
        <w:br/>
        <w:t>于是首先淘汰了广州这个单个城市目的地；而因为j去过北海，所以我们淘汰了广西。</w:t>
        <w:br/>
        <w:t>在我攻略了许久贵州之后，陷入了苦恼，想要将经典的行程一网打尽，交通的不便和时间的有限，都是很大的问题。</w:t>
        <w:br/>
        <w:t>j打来电话，问，你想去</w:t>
        <w:br/>
        <w:t>张家界</w:t>
        <w:br/>
        <w:t>吗？</w:t>
        <w:br/>
        <w:t>此前</w:t>
        <w:br/>
        <w:t>张家界</w:t>
        <w:br/>
        <w:t>在我的眼中，就是十万大山中的人间秘境，交通不便物资匮乏，风光虽然很好，但爬山怕要断腿。</w:t>
        <w:br/>
        <w:t>挂断电话，开始百度，发现近几年</w:t>
        <w:br/>
        <w:t>张家界</w:t>
        <w:br/>
        <w:t>的主要景区纷纷修了索道，而食住行的基础条件也都有了很大的改善。</w:t>
        <w:br/>
        <w:t>一条 【张家界-</w:t>
        <w:br/>
        <w:t>凤凰</w:t>
        <w:br/>
        <w:t>-</w:t>
        <w:br/>
        <w:t>长沙</w:t>
        <w:br/>
        <w:t>】的行程，逐渐在我的脑海里浮现出来。</w:t>
        <w:br/>
        <w:t>于是，借阅了一本《lonely planet湖南》，翻开下来，终于决定，就是这里了。</w:t>
        <w:br/>
        <w:t>lonely planet是这样介绍这个地方的：“来自东南西北的种种思想在这里交汇，从战国走到近代，这片土地上积蓄的能量，一旦被带到外面，有时就会改变中国...而对于普通的游客而言，这里是满目翠绿的</w:t>
        <w:br/>
        <w:t>湘西</w:t>
        <w:br/>
        <w:t>大山，凤凰城初开的晨雾，烈性的男女和他们歌谣中的鬼神，湘菜上的剁椒，千年书院，</w:t>
        <w:br/>
        <w:t>洞庭湖</w:t>
        <w:br/>
        <w:t>的波浪和芦苇，张家界的峰林。“</w:t>
        <w:br/>
        <w:t>这就是，我此行的目的地：湖南。</w:t>
        <w:br/>
        <w:t>照片拍摄器材：</w:t>
        <w:br/>
        <w:t>富士X-A2；佳能600D</w:t>
        <w:br/>
        <w:t>更多信息，</w:t>
        <w:br/>
        <w:t>请关注公众号：i_amcyan</w:t>
        <w:br/>
        <w:t>新浪微博：@不可停留的美丽星球</w:t>
        <w:br/>
        <w:t>作为一个理科女，我对于行前攻略的强迫症十分严重。我期待的旅行，往往都是，悉心规划，精心安排，以保证不留遗憾。</w:t>
        <w:br/>
        <w:t>这次行前攻略我的主要参考是：《lonely planet湖南》（2014版），以及其他携程上的游记。</w:t>
        <w:br/>
        <w:t>规划的行程，本着囊括</w:t>
        <w:br/>
        <w:t>湘西</w:t>
        <w:br/>
        <w:t>经典目的地，又因为旅程的最后几天正好是清明节假期，因此也要避开在假期前往热门景点。</w:t>
        <w:br/>
        <w:t>基本信息：出行天数7天，人均花费4000元（包含往返大交通、内部小交通、门票、食宿等）</w:t>
        <w:br/>
        <w:t>Day1:</w:t>
        <w:br/>
        <w:t>上海浦东机场</w:t>
        <w:br/>
        <w:t>-</w:t>
        <w:br/>
        <w:t>张家界荷花机场</w:t>
        <w:br/>
        <w:br/>
        <w:t>MU5375</w:t>
        <w:br/>
        <w:t>20:00-22:25，入住张家界市区【久栖·山隐客栈】</w:t>
        <w:br/>
        <w:t>客栈预定：</w:t>
        <w:br/>
        <w:t>http://hotels.ctrip.com/hotel/8599917.html?isFull=F#ctm_ref=hod_sr_lst_dl_n_1_19</w:t>
        <w:br/>
        <w:t>上海前往张家界的方式有两种，飞机和火车。目前上海没有到达张家界的高铁，因此如果选择火车只有</w:t>
        <w:br/>
        <w:t>上海南站</w:t>
        <w:br/>
        <w:t>出发的T/Z两种；乘坐的高铁的话，则需要经</w:t>
        <w:br/>
        <w:t>长沙</w:t>
        <w:br/>
        <w:t>中转。前往张家界的飞机，在上海、杭州、南京等周边的主要机场都有直达的航班，上海起飞的航班都在夜间，其余的城市有一些白天的航班。</w:t>
        <w:br/>
        <w:t>张家界机场</w:t>
        <w:br/>
        <w:t>离市区较近，当地客栈的老板多数都可以提供接机服务。我们入住的客栈，位于市区内客栈集群的区域，临近天门山景区，距离机场开车大概十五分钟。</w:t>
        <w:br/>
        <w:t>Day2: 天门山景区，下午乘坐大巴 张家界市区-</w:t>
        <w:br/>
        <w:t>武陵源</w:t>
        <w:br/>
        <w:t>区，入住</w:t>
        <w:br/>
        <w:t>武陵源</w:t>
        <w:br/>
        <w:t>区【朴宿客栈】；晚间游览</w:t>
        <w:br/>
        <w:t>溪布街</w:t>
        <w:br/>
        <w:t>张家界的旅游景点，主要集中在市区和</w:t>
        <w:br/>
        <w:t>武陵源</w:t>
        <w:br/>
        <w:t>区。武陵源景区，就是我们通常意义上的张家界景区。而近年来较为火爆的天门山（玻璃栈道所在）和张家界大峡谷（玻璃桥）并不在武陵源景区。天门山景区位于张家界市区，而大峡谷则需要单独搭乘客车前往。</w:t>
        <w:br/>
        <w:t>张家界市区的汽车站就位于</w:t>
        <w:br/>
        <w:t>天门山索道</w:t>
        <w:br/>
        <w:t>站附近，前往</w:t>
        <w:br/>
        <w:t>武陵源</w:t>
        <w:br/>
        <w:t>区的客车属于流水班车，客满即走，从早上8:00运行至晚上18:00，全程大概要1个小时，可以抵达武陵源汽车站。这两个汽车站都有前往周边如</w:t>
        <w:br/>
        <w:t>凤凰</w:t>
        <w:br/>
        <w:t>、</w:t>
        <w:br/>
        <w:t>长沙</w:t>
        <w:br/>
        <w:t>等地的班车，在携程上均可以购买车票。</w:t>
        <w:br/>
        <w:t>客栈链接：</w:t>
        <w:br/>
        <w:t>http://hotels.ctrip.com/hotel/5634815.html?isFull=F#ctm_ref=hod_sr_lst_dl_n_3_10</w:t>
        <w:br/>
        <w:t>Day3:</w:t>
        <w:br/>
        <w:t>武陵源</w:t>
        <w:br/>
        <w:t>景区，</w:t>
        <w:br/>
        <w:t>天子山</w:t>
        <w:br/>
        <w:t>-</w:t>
        <w:br/>
        <w:t>袁家界</w:t>
        <w:br/>
        <w:t>-</w:t>
        <w:br/>
        <w:t>百龙天梯</w:t>
        <w:br/>
        <w:t>-</w:t>
        <w:br/>
        <w:t>十里画廊</w:t>
        <w:br/>
        <w:t>；晚间观看《魅力</w:t>
        <w:br/>
        <w:t>湘西</w:t>
        <w:br/>
        <w:t>》演出</w:t>
        <w:br/>
        <w:t>张家界-武陵源景区由几个核心部分组成：</w:t>
        <w:br/>
        <w:t>天子山</w:t>
        <w:br/>
        <w:t>、</w:t>
        <w:br/>
        <w:t>袁家界</w:t>
        <w:br/>
        <w:t>、金鞭溪、</w:t>
        <w:br/>
        <w:t>十里画廊</w:t>
        <w:br/>
        <w:t>、</w:t>
        <w:br/>
        <w:t>杨家界</w:t>
        <w:br/>
        <w:t>、</w:t>
        <w:br/>
        <w:t>黄石寨</w:t>
        <w:br/>
        <w:t>。这些景区之间由景区环保车连接，是包含在大门票内的。</w:t>
        <w:br/>
        <w:t>景区有几个大门，游客比较集中的是武陵源标志门，这个门票站就位于武陵源区的核心地带，距离汽车站和民宿集散地都只有几分钟的路程，</w:t>
        <w:br/>
        <w:t>天子山</w:t>
        <w:br/>
        <w:t>门票站和</w:t>
        <w:br/>
        <w:t>森林公园</w:t>
        <w:br/>
        <w:t>门票站则相对距离较远，需要搭乘大巴才能到达。由于我们住宿在</w:t>
        <w:br/>
        <w:t>武陵源</w:t>
        <w:br/>
        <w:t>大门附近，因此我们在景区内所有的行程都是武陵源门票站进出。</w:t>
        <w:br/>
        <w:t>这个门票站没有前往</w:t>
        <w:br/>
        <w:t>黄石寨</w:t>
        <w:br/>
        <w:t>的环保车，因此如果想要游览黄石寨只有两个途径：</w:t>
        <w:br/>
        <w:t>1.从武陵源进入，搭乘环保车前往金鞭溪，而后徒步穿越金鞭溪到达氧吧广场，搭乘环保车前往</w:t>
        <w:br/>
        <w:t>黄石寨</w:t>
        <w:br/>
        <w:t>；</w:t>
        <w:br/>
        <w:t>2.从</w:t>
        <w:br/>
        <w:t>森林公园</w:t>
        <w:br/>
        <w:t>站进入，到达氧吧广场，前往黄石寨。</w:t>
        <w:br/>
        <w:t>但据客栈老板介绍，黄石寨是近年来开发的新景区，所以宣传力度较大，但实际上并不值得单独前往，因此我们就放弃了这个景点。</w:t>
        <w:br/>
        <w:t>另外</w:t>
        <w:br/>
        <w:t>杨家界</w:t>
        <w:br/>
        <w:t>就是</w:t>
        <w:br/>
        <w:t>乌龙寨</w:t>
        <w:br/>
        <w:t>景区，目前开发程度不高，乘坐上山索道后，有很长一段的攀爬距离，且攀爬的难度较高，因此出于时间和体力的考虑，我们也没有前往。但据说，这里才是原汁原味的张家界。</w:t>
        <w:br/>
        <w:t>张家界景区晚上17:00就停止环保车和索道的运营，因此需要合理规划自己的游览路线～</w:t>
        <w:br/>
        <w:t>Day4: 武陵源景区，金鞭溪；下午</w:t>
        <w:br/>
        <w:t>武陵源</w:t>
        <w:br/>
        <w:t>区-</w:t>
        <w:br/>
        <w:t>凤凰古城</w:t>
        <w:br/>
        <w:t>；入住【明日去山谷客栈】；夜游</w:t>
        <w:br/>
        <w:t>沱江</w:t>
        <w:br/>
        <w:t>张家界景区的门票是四日通票，因为前一天超额完成了游览</w:t>
        <w:br/>
        <w:t>十里画廊</w:t>
        <w:br/>
        <w:t>的任务，因此这一天上午的行程比较轻松。武陵源区前往</w:t>
        <w:br/>
        <w:t>凤凰</w:t>
        <w:br/>
        <w:t>的班车不多，15:00就是最后一班，我们购买的班车是14:30，行驶近7个小时，抵达凤凰汽车北站。凤凰汽车北站距离古城也有一些距离，需要打车前往，当地打车一口价，约10-20元左右，具体就需要看个人讲价的能力。古城内不许机动车运行，因此只能在古城的大门下车，步行进入。古城内部的道路都是石板路，因此如果住宿在景区内，带拉杆箱就需要慎重！！（血泪的教训...</w:t>
        <w:br/>
        <w:t>Day5:</w:t>
        <w:br/>
        <w:t>凤凰古城</w:t>
        <w:br/>
        <w:t>，古城九景；下午 凤凰古城-长沙；入住【桔子精选酒店】</w:t>
        <w:br/>
        <w:t>凤凰古城</w:t>
        <w:br/>
        <w:t>面积不大，从东门步行到西门也只需要十几分钟，景点则都分散在古城外围区域，其实并不有趣。古城本身不收取任何费用，因此如果不想参观一系列后期重修的故居，完全可以不买门票，沿着</w:t>
        <w:br/>
        <w:t>沱江</w:t>
        <w:br/>
        <w:t>边行走，观赏古城里的吊脚楼和石桥，是不用花一分钱的。但毕竟到此，需要打卡</w:t>
        <w:br/>
        <w:t>沈从文故居</w:t>
        <w:br/>
        <w:t>等等，所以这个冤枉钱我们还是花了。当天下午从凤凰古城前往长沙，路程约6个小时，但由于清明节堵车，我们实际行驶了近9个小时，到达长沙时已经是当晚的十一点半，因此原本计划的小吃夜市，也就告吹了。</w:t>
        <w:br/>
        <w:t>Day6:简牍博物馆；谢子龙美术馆、李自健美术馆；</w:t>
        <w:br/>
        <w:t>岳麓书院</w:t>
        <w:br/>
        <w:t>这一天是长沙市区的行程，本来早起第一个景点是湖南博物馆，但被门前排队的人吓跑了...</w:t>
        <w:br/>
        <w:t>简牍博物馆在湖南博物馆的周围，</w:t>
        <w:br/>
        <w:t>天心阁</w:t>
        <w:br/>
        <w:t>的对面，不收取门票；场馆不大，大概半个小时就可以逛完。</w:t>
        <w:br/>
        <w:t>谢子龙美术馆和李自健美术馆都在</w:t>
        <w:br/>
        <w:t>湘江</w:t>
        <w:br/>
        <w:t>的另一边，属于新区范围，单纯属于网红推荐拍照打卡的地点，当天的游客也多半都是拍拍拍的少女，因此如果对拍拍拍没有兴趣，那就不用去了...</w:t>
        <w:br/>
        <w:t>岳麓书院</w:t>
        <w:br/>
        <w:t>和美术馆距离不远，沿着</w:t>
        <w:br/>
        <w:t>湘江</w:t>
        <w:br/>
        <w:t>行驶大概十几分钟就到了。我们在吃过午饭之后，步行穿过</w:t>
        <w:br/>
        <w:t>湖南大学</w:t>
        <w:br/>
        <w:t>。到达书院时是下午四点，书院本身不大，游览时间需要一个小时左右。五点钟出来，</w:t>
        <w:br/>
        <w:t>岳麓山</w:t>
        <w:br/>
        <w:t>景区已经关闭了上山的环保车和索道，因此我们只是步行到了</w:t>
        <w:br/>
        <w:t>爱晚亭</w:t>
        <w:br/>
        <w:t>，就决定下山。</w:t>
        <w:br/>
        <w:t>晚间打卡文和友小龙虾。</w:t>
        <w:br/>
        <w:t>Day7: 湖南博物馆；五一广场、太平老街、坡子街；入住【五一广场附近网红民宿】</w:t>
        <w:br/>
        <w:t>湖南博物馆游览时间3h+进门排队1h；</w:t>
        <w:br/>
        <w:t>下午回宾馆取完行李后，入住五一广场附近的网红民宿；</w:t>
        <w:br/>
        <w:t>晚间打卡网红餐厅一盏灯+太平老街、坡子街</w:t>
        <w:br/>
        <w:t>Day8:</w:t>
        <w:br/>
        <w:t>长沙南站</w:t>
        <w:br/>
        <w:t>-上海</w:t>
        <w:br/>
        <w:t>虹桥</w:t>
        <w:br/>
        <w:t>，G348 09:00-13:41</w:t>
        <w:br/>
        <w:t>天门山景区官网：http://www.tianmenshan.com.cn/index.php?&amp;m=Index&amp;a=indexcn</w:t>
        <w:br/>
        <w:t>玻璃栈道，几乎是驱使我们前往天门山的全部原因。但来到天门山，才知道，天门山的有趣远远不止60m的玻璃栈道。</w:t>
        <w:br/>
        <w:t>天门洞</w:t>
        <w:br/>
        <w:t>、</w:t>
        <w:br/>
        <w:t>鬼谷栈道</w:t>
        <w:br/>
        <w:t>、天门寺、超长的索道和99道弯的盘山路，都值得你专程前往。</w:t>
        <w:br/>
        <w:t>天门山几乎不需要攻略，官网的信息也十分清晰。你唯一需要的就是做个选择题，A线上山orB线上山，走西线栈道or走东线栈道。</w:t>
        <w:br/>
        <w:t>天门山没有步行上山这个选项。两种交通方式分别是索道和</w:t>
        <w:br/>
        <w:t>盘山路。</w:t>
        <w:br/>
        <w:t>盘山路到达</w:t>
        <w:br/>
        <w:t>天门洞</w:t>
        <w:br/>
        <w:t>，而索道到达东西游览栈道的起点，两个主景区之间通过穿山电梯连接。A线是索道上山+盘山路下山；B线则正好相反。不论选择哪一种上山方式，都需要在位于市区的索道下站购买门票，而后根据指示牌前往索道搭乘点或是环保车上车点。</w:t>
        <w:br/>
        <w:t>4.2早上九点，我们买完票准备上山。虽然还没到清明节，但当天还是有不少旅行团的，因此我们选择和旅行团走不一样的路线，就购买了B线门票上山。</w:t>
        <w:br/>
        <w:t>盘山路九十九道弯，可以说是相当刺激，如果晕车，千万自备晕车药！！</w:t>
        <w:br/>
        <w:t>从山门到</w:t>
        <w:br/>
        <w:t>天门洞</w:t>
        <w:br/>
        <w:t>大概20分钟的车程，下车后，就到了天门洞下面，距离真正的山顶，还有一段999级台阶的路程。</w:t>
        <w:br/>
        <w:t>当然，如果你不想爬，还有其他选项。</w:t>
        <w:br/>
        <w:t>就是乘坐电梯上山，单行票价30元</w:t>
        <w:br/>
        <w:t>（应该是...学生票半价。我们俩果断的选择了坐电梯！！事实证明，这个选择非常正确，因为这一天要走的路还是不少的，如果上来就爬，那真的要...电梯的时间也不短，需要大概二十分钟...尤其是带小孩的，但我觉得这地方真的不适合带10岁以下的孩子来。</w:t>
        <w:br/>
        <w:t>天门洞上来了之后，本身没什么可玩的，不过有个栈道可以拍拍拍，天气很好，还能看到远处的梯田。</w:t>
        <w:br/>
        <w:t>然后就是继续坐电梯（这个电梯就是免费的了，包含在大门票），到达索道的上站。这个地方有个景点叫做</w:t>
        <w:br/>
        <w:t>李娜别墅</w:t>
        <w:br/>
        <w:t>，这个李娜是歌手李娜，但我们俩赶着去走玻璃栈道，就没有去。</w:t>
        <w:br/>
        <w:t>山上有三条玻璃栈道，分别是盘龙栈道、西线栈道和东线栈道，每个栈道都需要花5块钱租个鞋套才能走。我们先跟着一个旅游团去了盘龙栈道，这个栈道真的很宽，一点都不吓人，而且前后都是人，走的很不开心。</w:t>
        <w:br/>
        <w:t>盘龙栈道是两条游览步道之外伸出来的一块，所以走完了之后，还需要原路返回，因此！不要去走了！直接去走东西线上的就好！</w:t>
        <w:br/>
        <w:t>之前在网站上已经模拟游览了东西两边的游道，觉得似乎是西边更好玩，所以我们就决定走西边（当然你可以走一个大圈，但我们俩太懒...</w:t>
        <w:br/>
        <w:t>西边的步道上不知道怎么回事，没有人！！前后都没有人！！栈道是完全贴着山体建的，当天其实温度蛮高，有30度，但是因为有树木遮挡，完全不晒，而且拍照的光线也很好。</w:t>
        <w:br/>
        <w:t>沿着栈道大概走十五分钟，就会到达第二个玻璃栈道。这个栈道是可以不走的，下面会有另外一条路绕行回到栈道，但我们俩完全没过瘾，所以就又花了五块钱上去走一圈（没错，栈道也有学生票！！！</w:t>
        <w:br/>
        <w:t>从玻璃栈道再走出来，就是</w:t>
        <w:br/>
        <w:t>鬼谷栈道</w:t>
        <w:br/>
        <w:t>和鬼谷显影，但自然科学限制了我的想象力，我完全没看出来...天门山满山都是这种系上去祈福的带子，我也买了一根。</w:t>
        <w:br/>
        <w:t>这条栈道尽头就是悬索桥，作为某以土木工程闻名世界的高校的学生，我对桥梁还真的很感兴趣，但是走上去之后，rio失望，大家都在那上面！跳起来！拍照！过分！</w:t>
        <w:br/>
        <w:t>走完这边，西线栈道就到了终点，终点是天门寺。寺庙蛮大，建筑也很好看。我拍了很多照片，但是！都存在了j的相机里面（就是我挂着的那台佳能，我的电脑里都没有！我很sad...</w:t>
        <w:br/>
        <w:t>游览完天门寺之后，有两个办法回到索道站，一个就是继续步行走完全线，另一个就是乘森林索道去</w:t>
        <w:br/>
        <w:t>云梦仙顶</w:t>
        <w:br/>
        <w:t>，然后从那里就可以直接到达索道站。单程25元，我们两个，当然是，坐了。</w:t>
        <w:br/>
        <w:t>云梦仙顶</w:t>
        <w:br/>
        <w:t>实际上是一个观景台，但是我觉得各个地方观景的角度其实都没什么差别。喝了一杯水，我们俩就直接乘坐直梯到达索道站。索道还是挺有趣的，但至于吓不吓人，我心目中目前还没有哪位选手能够打败华山索道。</w:t>
        <w:br/>
        <w:t>14:00到达山脚，回客栈取行李，打车前往汽车站，15:00准时出发前往武陵源区。</w:t>
        <w:br/>
        <w:t>16:30，按照客栈老板的指示，顺利入住。</w:t>
        <w:br/>
        <w:t>很多人说，天门山名不副实，去这里就是为了坐个索道体验一下，但我还是诚心诚意的向大家推荐。</w:t>
        <w:br/>
        <w:t>武陵源说来是个区，其实不如说是两条街而已。这里完完全全就是为了旅游而生的。晚间也没什么旅游项目，第一晚我们去了</w:t>
        <w:br/>
        <w:t>溪布街</w:t>
        <w:br/>
        <w:t>，连相机都没带，事实证明，也没什么带的必要。如果你曾经走过山塘街南长街或是平江路这类的街区，溪布街完全不值一提。</w:t>
        <w:br/>
        <w:t>第二天晚上，不抱任何期待的去看了一个冯小刚创作的（虽然我不信）当地的民俗歌舞演出《魅力湘西》，竟然还不错。魅力湘西的票分为三种价格，我们俩买的是第二档，原价328，我们两张花了340，坐在了第18排中间，视线还是很好的。【tip：我们是4.3下午从景区出来，在标志门附近的奶茶店喝奶茶时，和对面桌的德国游客聊到了这个演出，老板耳朵很尖，就过来问要不要特价票。在买票前，和客栈问了下价格，客栈最低能给185/张，于是就这样愉快的在奶茶店买到了演出票。</w:t>
        <w:br/>
        <w:t>所以如果你想看，直接找当地这样的人打听有没有优惠票就好。</w:t>
        <w:br/>
        <w:t>】</w:t>
        <w:br/>
        <w:t>张家界这个地方，吃上的特色是，三下锅和娃娃鱼。我们第一天晚上在【寨子里的钵钵菜】吃到了三下锅，第二天晚上在酒店对面的网红店【崇溪山寨】吃到了娃娃鱼。不过景区出品，你懂的。</w:t>
        <w:br/>
        <w:t>特产的话，主要就是葛根制品、</w:t>
        <w:br/>
        <w:t>安化</w:t>
        <w:br/>
        <w:t>黑茶和腊肉。葛根制品南方各省市都有，我毫不动心；腊肉的话，其实我不大喜欢那个味道；黑茶还是不错的，买了一些带回来馈赠亲友。</w:t>
        <w:br/>
        <w:t>在</w:t>
        <w:br/>
        <w:t>武陵源</w:t>
        <w:br/>
        <w:t>住宿无外乎就是标志门附近和</w:t>
        <w:br/>
        <w:t>溪布街</w:t>
        <w:br/>
        <w:t>附近，虽然这两个地方相差也就1.5km。我们住在了标志门外的民宿集中地。住的客栈叫做【朴宿】，是整条街上少有的走性冷淡风格的民宿，老板还蛮热情，携程上就可以预定。我们住的是五楼带大露台的观景大床房，还连着一个榻榻米的外间，房型叫做【大雪】，价格是340/晚，还算公道（我们退房后清明节当天翻倍！</w:t>
        <w:br/>
        <w:t>4.2晚上我们逛过溪布街，买了水果和第二天的干粮，早早睡下。</w:t>
        <w:br/>
        <w:t>4.3早上八点，我们准时从客栈出发。走的时候，老板娘给了一张张家界地图，并且帮我们规划了一天半的游览路线（就是我第二部分写的那个，事实证明，攻略的再多，都不如当地人的指导哈哈哈哈，所以 Ask for help！</w:t>
        <w:br/>
        <w:t>这一天为了减轻背包重量，因此我们只带了我的相机。</w:t>
        <w:br/>
        <w:t>所有照片由富士X-A2拍摄。</w:t>
        <w:br/>
        <w:t>从标志门进入，搭乘环保车到</w:t>
        <w:br/>
        <w:t>天子山索道</w:t>
        <w:br/>
        <w:t>站，上山没有别的选择，就只能坐索道</w:t>
        <w:br/>
        <w:t>（除非你从天子山门票站进入，直接坐大巴车到山顶，但是这个路线很小众...</w:t>
        <w:br/>
        <w:t>天子山山顶的景区主要分为两个部分：</w:t>
        <w:br/>
        <w:t>贺龙公园</w:t>
        <w:br/>
        <w:t>+各种各样的观景台；</w:t>
        <w:br/>
        <w:t>天子阁</w:t>
        <w:br/>
        <w:t>+</w:t>
        <w:br/>
        <w:t>御笔峰</w:t>
        <w:br/>
        <w:t>。</w:t>
        <w:br/>
        <w:t>从索道下来，我们先进入</w:t>
        <w:br/>
        <w:t>贺龙公园</w:t>
        <w:br/>
        <w:t>，这里是专门为了纪念贺龙元帅。作为一个中共党员，当然要去看下铜像和纪念碑。从公园继续往下走，有两个方向，水泥步道是往</w:t>
        <w:br/>
        <w:t>御笔峰</w:t>
        <w:br/>
        <w:t>去，台阶是下面到观景台。我们先跟着旅行团下台阶去看观景台。我不得不吐槽一下天子山，路标的指示一点都不明确，而且观景台之间不相连，我们那天上午就是步道-岔路去观景台-回到步道-下一个观景台，这样的路线其实走了很多回头路。</w:t>
        <w:br/>
        <w:t>不过，观景台的景致真的很好看。但是天气真的很热，三十度左右，山上完全没有遮挡，我们俩热到完全不想拍游客照。</w:t>
        <w:br/>
        <w:t>天子山看的叫“放大的盆景”，从上往下，都是石柱集群出现。</w:t>
        <w:br/>
        <w:t>这边的景观，都起了一些奇怪的名字，但我真的没有想象力哈哈哈哈，啥也看不出来。</w:t>
        <w:br/>
        <w:t>走完</w:t>
        <w:br/>
        <w:t>贺龙公园</w:t>
        <w:br/>
        <w:t>，我们俩真的又热又饿，</w:t>
        <w:br/>
        <w:t>幸好山顶有个麦当劳</w:t>
        <w:br/>
        <w:t>。冰淇淋炸鸡可乐，真的是人类之光！！</w:t>
        <w:br/>
        <w:t>修整到12：30，我们继续走天子山的另外一部分，</w:t>
        <w:br/>
        <w:t>御笔峰</w:t>
        <w:br/>
        <w:t>和</w:t>
        <w:br/>
        <w:t>天子阁</w:t>
        <w:br/>
        <w:t>，比起贺龙公园，好走多了！只要跟着栈道一路走下去就ok了。</w:t>
        <w:br/>
        <w:t>御笔峰就是背景里面那些一根一根的石柱，传说是项王天子打了败仗，把御笔投下去化作千军万马在此伫立。</w:t>
        <w:br/>
        <w:t>天子阁</w:t>
        <w:br/>
        <w:t>是完全人造的，主要是湘西文化的介绍，有人提供免费讲解</w:t>
        <w:br/>
        <w:t>，转一转还是可以了解一下关于赶尸、巫蛊和土家族的一些事情，楼上有tima，就是土家族祭司的意思，帮忙算命？会叫你捐钱，但可以拒绝，没关系的。晚上我们去看了《魅力湘西》，天子阁这些展览简直就是演出内容的background...</w:t>
        <w:br/>
        <w:t>游览完这些之后，天子山就全部ok了。顺着原路返回，跟着人流就可以走到大巴的换乘点。</w:t>
        <w:br/>
        <w:t>在往</w:t>
        <w:br/>
        <w:t>袁家界</w:t>
        <w:br/>
        <w:t>去的路上，中间还有一站时</w:t>
        <w:br/>
        <w:t>杨家界</w:t>
        <w:br/>
        <w:t>，如果喜欢爬山，可以在这边下车。</w:t>
        <w:br/>
        <w:t>我们到达袁家界的时候，大概是13：30，终于见到大批游客了！张家界这边日本和韩国游客特别多，欧美国家的游客也很可观，中国人的旅行团，好像都是散客拼团...</w:t>
        <w:br/>
        <w:t>袁家界就是阿凡达里面取景的主景区。袁家界这边吃饭的地方只有自助餐厅（30元一位，旅游团根据地）和肯德基，如果都不选择的话，那就只能自带干粮或者吃门口小吃摊上的东西。</w:t>
        <w:br/>
        <w:t>我们俩在这里吃了人生中最贵的一顿的肯德基！一块吮指原味鸡好像是20+，不过，肯德基真的是人类之光！治愈我整个上午的伤痛...</w:t>
        <w:br/>
        <w:t>14：00满血复活，进入袁家界景区。人流量一下子就上来，但还在可控范围，只要耐心的躲一躲，还是可以拍到没人的游客照的。</w:t>
        <w:br/>
        <w:t>袁家界作为主景区还是很能打的，主要景点就是</w:t>
        <w:br/>
        <w:t>天下第一桥</w:t>
        <w:br/>
        <w:t>（其实是喀斯特地貌中的“</w:t>
        <w:br/>
        <w:t>天生桥</w:t>
        <w:br/>
        <w:t>”）、哈利路亚山（阿凡达取景）和</w:t>
        <w:br/>
        <w:t>迷魂台</w:t>
        <w:br/>
        <w:t>。走一圈下来大概需要一个小时。</w:t>
        <w:br/>
        <w:t>走完这些景点，就到了</w:t>
        <w:br/>
        <w:t>百龙天梯</w:t>
        <w:br/>
        <w:t>，买好票之后，就可以乘坐天梯下山了。</w:t>
        <w:br/>
        <w:t>（我们俩是72元的票，没有折扣还是很贵的...</w:t>
        <w:br/>
        <w:t>下山很快，时间还早，我们俩就决定玩一个本来计划在第二天的景点-十里画廊（事实证明这个景点对于我们这种没有想象力的人而言，一点都不有趣。</w:t>
        <w:br/>
        <w:t>天梯下站依旧有环保车，到十里画廊。</w:t>
        <w:br/>
        <w:t>游览这的方法也是两种，步行或者乘坐游览小火车。</w:t>
        <w:br/>
        <w:t>全程步行5km，往返10km。我们俩，又热又累，当然是...（打完折之后15元/位...</w:t>
        <w:br/>
        <w:t>【tip：如果你是明信片爱好者，张家界景区里面邮寄点不多，十里画廊这里有一个，其他的我都没找到。】</w:t>
        <w:br/>
        <w:t>16：30我们坐环保车回到了标志门。然后就是我前面讲过的，在奶茶店买演出票的故事。</w:t>
        <w:br/>
        <w:t>晚上19：30，看了《魅力湘西》的演出，大概到21：00，还有室外的篝火表演，蛮好看的。</w:t>
        <w:br/>
        <w:t>（连演出的字幕都是中韩英三种语言，韩国游客不容小觑啊...</w:t>
        <w:br/>
        <w:t>4.4，在张家界的最后一天，已经提前买好了下午14：30去凤凰的车票。</w:t>
        <w:br/>
        <w:t>早上9：00进入景区，还闹出了一个坐错环保车被迫中途下车拦车的故事。苦拦十分钟未果，好在景区司机都很nice，有个下山的司机，帮我们喊了话，调度了一辆车过来，还一直陪我们在路边等到我们上车。</w:t>
        <w:br/>
        <w:t>上午只有一个景点，金鞭溪，坐车下车的位置叫【</w:t>
        <w:br/>
        <w:t>水绕四门</w:t>
        <w:br/>
        <w:t>】。</w:t>
        <w:br/>
        <w:t>金鞭溪就是个森林里的徒步道，还没到雨季，因此溪水不大，感觉就风光本身，真的很一般。</w:t>
        <w:br/>
        <w:t>（我感觉杭州的九溪烟树都能打败这里...</w:t>
        <w:br/>
        <w:t>这天开始气温一路下降，开始下雨，真的很惨...（山上下雨的时候会有雾，基本上什么都看不到，所以说我们俩运气还蛮不错的，爬山的时候都是艳阳天。</w:t>
        <w:br/>
        <w:t>金鞭溪单程4.8km，从</w:t>
        <w:br/>
        <w:t>水绕四门</w:t>
        <w:br/>
        <w:t>可以一直走到氧吧广场，那边就到了</w:t>
        <w:br/>
        <w:t>森林公园</w:t>
        <w:br/>
        <w:t>门票站，因此大部分游客都是原路返回。时间关系，我们当天只走了一半的路程，所以到底后面是什么样的，我也不知道。</w:t>
        <w:br/>
        <w:t>凤凰古城，几乎是湘西最响亮的名片。沈从文笔下翠翠的爱情故事，是每个人中学时代必学的篇章。但其实，真正的边城在更远的</w:t>
        <w:br/>
        <w:t>茶峒</w:t>
        <w:br/>
        <w:t>，凤凰不过是...</w:t>
        <w:br/>
        <w:t>如果你是为了追寻这样的边城情怀，可能凤凰会让你失望。它和每个声名鹊起的古镇一样，都面临着商业化的问题，但不得不说，即便如此，这里仍然值得你专程到访。</w:t>
        <w:br/>
        <w:t>虽然，走在街头，我不止一次想起，西塘这个恶俗的地方。</w:t>
        <w:br/>
        <w:t>坐大巴过来的路上还停了一下</w:t>
        <w:br/>
        <w:t>芙蓉镇</w:t>
        <w:br/>
        <w:t>，就是谢晋那个芙蓉镇，吃了米豆腐，味道有点奇怪。</w:t>
        <w:br/>
        <w:t>到达古城的时候，是4.4晚上八点多。天气已经变得很冷了，我们打车达到古城的时候，是将近酒店。住在南边街上的一家客栈，叫做【明日去山谷】，airbnb和其他网站都可以订，大床房一晚180元。第二天清明节，据说就会涨到400+。</w:t>
        <w:br/>
        <w:t>换好衣服，去逛古城的夜景，顺便觅食。</w:t>
        <w:br/>
        <w:t>古城在前几年因为洪水冲毁了原有的景观灯，而后重建，因此现在的夜景十分好看（我觉得乌镇古镇最美夜景的封号要给凤凰让位了...</w:t>
        <w:br/>
        <w:t>夜游</w:t>
        <w:br/>
        <w:t>沱江</w:t>
        <w:br/>
        <w:t>的项目大概20分钟，只有单程，下船位置在</w:t>
        <w:br/>
        <w:t>万寿宫</w:t>
        <w:br/>
        <w:t>，必须步行回到码头，不过距离也不远。</w:t>
        <w:br/>
        <w:t>学生证对折后，40元/位。</w:t>
        <w:br/>
        <w:t>古城里晚上没什么娱乐项目，有个演出叫《边城》，七点开始，我俩没机会去看了。</w:t>
        <w:br/>
        <w:t>在江边的一个咖啡馆吃了pizza之后，决定去酒吧坐坐。</w:t>
        <w:br/>
        <w:t>选择酒吧的方法十分简单，就是听谁唱的好听。我们去的那家叫做青x，是个静吧，没办法我俩都不是能蹦迪那种的夜店咖（我真的忘了第二个字是什么，猪脑子，可能是叫青果...消费不低，不过景区水平都这样。两杯酒+小食，花了190元。</w:t>
        <w:br/>
        <w:t>23：30回到客栈睡下。</w:t>
        <w:br/>
        <w:t>住在景区最大的不好，就是不隔音。早上五点多开始，就被沿街商铺的声音吵醒，硬是躺到了七点多起床。不过清明节的人流量真的比想象的少多了，还没有晚上的人多。在门口的早餐店吃了碗粉，就步行到了</w:t>
        <w:br/>
        <w:t>虹桥</w:t>
        <w:br/>
        <w:t>。</w:t>
        <w:br/>
        <w:t>来这里，一定要体验的就是苗服拍照。老板家刚开张，两套苗服+编头发，一共20块。人不多，可以随意的拍照。</w:t>
        <w:br/>
        <w:t>景区不大，我们俩悠悠闲闲的逛，也就逛到12：00。但是真的没人，发照片到票圈，大家问的最多的问题就是，怎么做到拍出这种没有人的游客照。哈哈哈，真的rio赞！</w:t>
        <w:br/>
        <w:t>磨蹭到下午，天真的冷的要死了。去逛故居的时候，我们俩都没拍游客照，因为特意回去穿了最厚的衣服，太肿了哈哈哈哈。</w:t>
        <w:br/>
        <w:t>到了走的时候，就是此行最大的bug了。我们俩在携程上买了</w:t>
        <w:br/>
        <w:t>【景区直通车】</w:t>
        <w:br/>
        <w:t>，属于旅行社拼单性质的大巴车，需要等车子从长沙开过来，才能上车。所以本来原定是14：30的车，最后我们16：30才坐上。</w:t>
        <w:br/>
        <w:t>【tip：节假日出行请认准正规汽车站！】</w:t>
        <w:br/>
        <w:t>总之凄风苦雨中，我们俩告别了凤凰。</w:t>
        <w:br/>
        <w:t>到了旅行的最后几天，终于回到了大城市长沙哈哈哈哈，物价水平也回到了感人的位置。长沙给我的感官，很像是武汉，但显然长沙菜比武汉菜好吃一些。长沙没有什么特别的攻略，dp等餐饮软件可以充分的发挥作用。主要的景点之间都不远，就算打车也不很贵。总之，如果不是清明节人很多，长沙还是很安逸的地方。</w:t>
        <w:br/>
        <w:t>4.5-4.7都住在了五一大道上的【</w:t>
        <w:br/>
        <w:t>桔子精选</w:t>
        <w:br/>
        <w:t>】，提前预定了房，两晚718。</w:t>
        <w:br/>
        <w:t>预定链接：</w:t>
        <w:br/>
        <w:t>http://hotels.ctrip.com/hotel/5916098.html#ctm_ref=hod_hp_hv_def_n_1</w:t>
        <w:br/>
        <w:t>中间因为我到的晚了，预订房型被卖出去了，给酒店打电话的时候，说是要调为榻榻米，但我当然不能同意。（上午在凤凰的时候，就打过两遍电话跟酒店讲可能会很晚到店，但一定会去。不过，解决的还是很满意，帮我升级了一个更贵的房型。</w:t>
        <w:br/>
        <w:t>酒店地理位置很好，边上就是蛮出名的【新华楼】，连着在那吃了两天早餐，真的超级好吃！长沙的豆皮比武汉的还好吃！</w:t>
        <w:br/>
        <w:t>4.6号早上，9：30到了湘博，排队的队伍，一眼望不到头...这难道是国家宝藏带的流量吗？问下保安，建议我们提前预约，于是就在官方微信上预约了第二天入馆，赶紧打车离开。【tip：公立博物馆都是免门票的，非节假日多半周一或者周二闭馆，去之前最好预约】</w:t>
        <w:br/>
        <w:t>10：00，到达</w:t>
        <w:br/>
        <w:t>长沙简牍博物馆</w:t>
        <w:br/>
        <w:t>，人很少。长沙曾经出土过大量的简牍，因此简牍博物馆的陈设也算是有些内容。常常觉得中国文化的生命力实在顽强，隔着两千年的时光，我们竟然还能轻松地读懂古人的文字。</w:t>
        <w:br/>
        <w:t>11：00，打车前往谢子龙美术馆。来这完全是因为j女士看了大量网红的推荐。</w:t>
        <w:br/>
        <w:t>13：00，打车去吃饭。饭店是在dp搜的网红店</w:t>
        <w:br/>
        <w:t>【大夫第·明清古宅】</w:t>
        <w:br/>
        <w:t>，人均略高，在</w:t>
        <w:br/>
        <w:t>岳麓山</w:t>
        <w:br/>
        <w:t>附近。</w:t>
        <w:br/>
        <w:t>14：30，打车到了</w:t>
        <w:br/>
        <w:t>岳麓山</w:t>
        <w:br/>
        <w:t>，由于堵车，被司机扔在了</w:t>
        <w:br/>
        <w:t>湖南大学</w:t>
        <w:br/>
        <w:t>法学院门口。湖南大学对我们俩完全没有吸引力，毕竟我是连陪j去厦门大学都不怎么愿意的人。我们俩一路溜达，由于j看错了百度地图，我们俩沿着湖南大学完全走出去了...搜索一下，附近有家【茶颜悦色】，决定先去尝一下网红奶茶。</w:t>
        <w:br/>
        <w:t>15：30，在茶颜悦色排队时间30min，步行原路返回，终于在16：00进入了</w:t>
        <w:br/>
        <w:t>岳麓书院</w:t>
        <w:br/>
        <w:t>。</w:t>
        <w:br/>
        <w:t>岳麓书院，是我等读书人必须朝圣打卡的地方。</w:t>
        <w:br/>
        <w:t>但是今天的岳麓书院挂着的牌子我很不爽【</w:t>
        <w:br/>
        <w:t>湖南大学</w:t>
        <w:br/>
        <w:t>·岳麓书院】，湖南大学的吃相我有些难以接受，一个民国时期建立的大学，非要碰瓷说自己是千年学府我就呵呵了。</w:t>
        <w:br/>
        <w:t>岳麓书院不大，但对于三湘地区，是其文教事业发展乃至繁荣的关键。朱熹也曾在此登坛开讲。</w:t>
        <w:br/>
        <w:t>文创产品做的还算可爱，比湖南博物馆强了不少，但是很多都打着【湖南大学】的logo，略不爽（我对母校多么忠诚哈哈哈哈，说来我们现任校长还是湖南大学的前前校长。</w:t>
        <w:br/>
        <w:t>本来还想买个小袋子，但上面印的是门口的那副对联【惟楚有才，于斯为盛】，地域性太强，我不接受！</w:t>
        <w:br/>
        <w:t>从山上下来，回到酒店就是19：00，收拾了一下，去文和友排队...太恐怖了，听说这家有外卖，建议大家还是别自己去排了，买个外卖得了。不过是真的很好吃，而且和上海的不大一样！！！他家拌饭、银耳汤还有小配菜也都很赞！！！</w:t>
        <w:br/>
        <w:t>4.7这天早上起得比较晚，10：00吃完早饭，又来</w:t>
        <w:br/>
        <w:t>湖南省博物馆</w:t>
        <w:br/>
        <w:t>排队。</w:t>
        <w:br/>
        <w:t>可能是因为小长假最后一天，大家开始返程，人比昨天少了一点。11：00终于进到了博物馆里面，上楼的电梯还得排队...如果不是为了看马王堆，我绝对不来！！！</w:t>
        <w:br/>
        <w:t>湖南省博物馆</w:t>
        <w:br/>
        <w:t>这个馆是新馆，为了建设新馆，之前闭馆了五年，去年12月份才正式开放。之前曾经上过《国家宝藏》第一季，又为他增加了新的热度。在排队的时候，门口的大屏幕上也一直在循环播放那一期国家宝藏。</w:t>
        <w:br/>
        <w:t>博物馆基本陈列在二楼和三楼，二楼叫做【湖南人】，陈列的是各个历史时期湖南地区的展品，三楼就是大名鼎鼎的【马王堆汉墓】，是的就是辛追夫人！！</w:t>
        <w:br/>
        <w:t>我知道</w:t>
        <w:br/>
        <w:t>湖南省博物馆</w:t>
        <w:br/>
        <w:t>完全是因为马王堆，大概十几岁的时候看过央视的纪录片，讲的是为什么辛追千年不腐，印象特别的深刻。【在这个博物馆里，我们还是能看到辛追的尸体的...但其实看起来会引起一些不适...真的</w:t>
        <w:br/>
        <w:t>比较有趣或者有名的展品有：【长沙窑、皿方罍、T型帛画、 曲裾素纱蝉衣...】</w:t>
        <w:br/>
        <w:t>三楼马王堆的结尾，是多媒体手段复原的辛追棺椁，看一遍下来大概3min，真的很酷炫！！！</w:t>
        <w:br/>
        <w:t>看完这个之后，就直接下楼到一楼，如果要看二楼的需要原路返回才行。下到一楼就是辛追的棺椁和尸体，看完了之后，就可以继续步行至一楼大厅。</w:t>
        <w:br/>
        <w:t>一楼就是文创用品商店和特展厅。文创产品，可以说是，emm一言难尽...</w:t>
        <w:br/>
        <w:t>逛一圈下来还是蛮累的，大概需要2-3h，馆内不许食用食物，但带进去好像也没人管，三楼有咖啡厅，供应咖啡和蛋糕，还挺好吃的。</w:t>
        <w:br/>
        <w:t>下午的话，我们就挪到了五一广场附近去住。晚餐在五一广场吃了另一家网红店【壹盏灯】，据说是长沙苍蝇馆子的鼻祖，真的很好吃！我被辣椒炒肉圈粉了！但是真的很辣...</w:t>
        <w:br/>
        <w:t>晚餐之后步行到</w:t>
        <w:br/>
        <w:t>太平街</w:t>
        <w:br/>
        <w:t>老上，打卡【文和友臭豆腐】、【老长沙炸串】、【MaMa茶】，还有一家超级好喝的糯米酒。【tip：长沙的臭豆腐真的很辣，如果你对自己没自信，千万告诉店家少放辣椒！！！别装逼！！！】</w:t>
        <w:br/>
        <w:t>因为第二天我们俩就要各自早起去赶火车和飞机，所以这一天没有玩到很晚，大概23：00就滚回了酒店。</w:t>
        <w:br/>
        <w:t>于是在4.8日，我们俩就这样告别彼此，一个回到上海，另一个飞回长春。湖南之旅就酱紫结束啦~</w:t>
        <w:br/>
        <w:t>能看到这里的，都是真爱了...</w:t>
        <w:br/>
        <w:t>其实只有一句话，这一趟，还算是不虚此行。</w:t>
        <w:br/>
        <w:t>另外一个体会是【张家界可以多玩一天】！！（为了躲开清明节去凤凰的人，我们只能压缩了张家界的时间</w:t>
        <w:br/>
        <w:t>希望这篇游记能对同样想要前往这个地方的人，有所帮助。</w:t>
      </w:r>
    </w:p>
    <w:p>
      <w:r>
        <w:t>评论：</w:t>
        <w:br/>
        <w:t>1.喜欢这种说走就走的旅行啊</w:t>
        <w:br/>
        <w:t>2.lz敢于po文，占座欣赏。</w:t>
        <w:br/>
        <w:t>3.感谢楼主分享呀~~有什么推荐的美食吗？吃货一枚尽想着吃了！</w:t>
        <w:br/>
        <w:t>4.拍的真心的美，赞一个~</w:t>
        <w:br/>
        <w:t>5.lz一路吃下来最好吃的是哪家店啊？</w:t>
        <w:br/>
        <w:t>6.収藏ing,期待ing</w:t>
        <w:br/>
        <w:t>7.同济大学…同济大学…</w:t>
        <w:br/>
        <w:t>8.天门山玻璃栈道只有2条，东线就是盘龙崖栈道</w:t>
        <w:br/>
        <w:t>9.确认过眼神……</w:t>
        <w:br/>
        <w:t>10.好美呀！</w:t>
      </w:r>
    </w:p>
    <w:p>
      <w:pPr>
        <w:pStyle w:val="Heading2"/>
      </w:pPr>
      <w:r>
        <w:t>62.新西兰北岛小众景点汇总 - 带你去看不一样的新西兰</w:t>
      </w:r>
    </w:p>
    <w:p>
      <w:r>
        <w:t>https://you.ctrip.com/travels/newzealand100078/3660000.html</w:t>
      </w:r>
    </w:p>
    <w:p>
      <w:r>
        <w:t>来源：携程</w:t>
      </w:r>
    </w:p>
    <w:p>
      <w:r>
        <w:t>发表时间：2018-4-16</w:t>
      </w:r>
    </w:p>
    <w:p>
      <w:r>
        <w:t>天数：1 天</w:t>
      </w:r>
    </w:p>
    <w:p>
      <w:r>
        <w:t>游玩时间：2 月</w:t>
      </w:r>
    </w:p>
    <w:p>
      <w:r>
        <w:t>人均花费：1 元</w:t>
      </w:r>
    </w:p>
    <w:p>
      <w:r>
        <w:t>和谁：一个人</w:t>
      </w:r>
    </w:p>
    <w:p>
      <w:r>
        <w:t>玩法：</w:t>
      </w:r>
    </w:p>
    <w:p>
      <w:r>
        <w:t>旅游路线：</w:t>
      </w:r>
    </w:p>
    <w:p>
      <w:r>
        <w:t>正文：</w:t>
        <w:br/>
        <w:t>北岛</w:t>
        <w:br/>
        <w:t>小众景点汇总</w:t>
        <w:br/>
        <w:t>坐标：-35.708691, 174.353966</w:t>
        <w:br/>
        <w:t>这里一共有三个未开发的天然洞穴，推荐只去中间的一个（Millde Caves) 就可以了，其他两个洞里的萤火虫很少。</w:t>
        <w:br/>
        <w:t>以下萤火虫照片为本人实拍，请勿随意转载，谢谢！</w:t>
        <w:br/>
        <w:t>洞口落差较大，洞内有些地方积水较深，会没过脚踝，不是很容易进入。</w:t>
        <w:br/>
        <w:t>但是当你走到洞穴的最深处，关掉灯光，仰望头顶大片的萤火虫，独享这安静的梦幻时光，你会发现一切都是值得的。</w:t>
        <w:br/>
        <w:t>这里可能不如</w:t>
        <w:br/>
        <w:t>北岛</w:t>
        <w:br/>
        <w:t>的</w:t>
        <w:br/>
        <w:t>怀托摩萤火虫洞</w:t>
        <w:br/>
        <w:t>（</w:t>
        <w:br/>
        <w:t>Waitomo Glowworm Caves</w:t>
        <w:br/>
        <w:t>）的萤火虫那么壮观，但是好处是这里免费，人也少，还可以随意拍照。</w:t>
        <w:br/>
        <w:t>进洞最好带头灯，因为里面是漆黑一片的。最好穿不怕水的鞋子（我当时就是旁边小超市随便买了双拖鞋），因为要趟水走一段路，千万不可以光脚，因为水中的砂石都很坚硬，一旦划破脚底就麻烦了。洞内并没有很大，大概10几分钟就可以走到尽头，有些位置的洞口比较低矮，需要钻进去。虽然我有看到当地人带着小孩进去，但是洞内非常湿滑，爬上爬下还是要多加小心。</w:t>
        <w:br/>
        <w:t>这条徒步路线个人认为是</w:t>
        <w:br/>
        <w:t>新西兰</w:t>
        <w:br/>
        <w:t>最值得走的！</w:t>
        <w:br/>
        <w:t>起点停车场坐标：-39.144521, 175.580945</w:t>
        <w:br/>
        <w:t>终点停车场坐标：-39.073715, 175.663849</w:t>
        <w:br/>
        <w:t>绿宝石湖观景点：-39.134426, 175.652553</w:t>
        <w:br/>
        <w:t>从起点开始，迎着朝阳，向着火山的方向前进。</w:t>
        <w:br/>
        <w:t>前面的小半段会有木制栈道，路况也比较好，可以轻松的徒步的同时，欣赏下别样的火山地貌。</w:t>
        <w:br/>
        <w:t>前半段大多都是平路，比较容易，只是徒步全程都无遮挡、无补给，一定要做好防晒、带足水。</w:t>
        <w:br/>
        <w:t>走到火山下的时候，仰望火山，无意间发现，火山口的图案好像一张倒置的人脸。</w:t>
        <w:br/>
        <w:t>大约2个多小时以后，可以到达一个高处，一侧是火山</w:t>
        <w:br/>
        <w:t>另一侧，是宝石一样的热泉，不过这里的路况就很不好了，可以看到图片中大家都在小心翼翼的往下走。从这里，还可以遥望远处的</w:t>
        <w:br/>
        <w:t>蓝湖</w:t>
        <w:br/>
        <w:t>。</w:t>
        <w:br/>
        <w:t>图片拍摄的时间是2016年2月7日，当天是中国的除夕，刚好也是</w:t>
        <w:br/>
        <w:t>新西兰</w:t>
        <w:br/>
        <w:t>的国庆日，所以人特别特别多，大家几乎是在排着队的往前走。路上还惊喜的看到了很多当地人带着小朋友来徒步，而且小朋友们满眼的好奇，玩的不亦乐乎。</w:t>
        <w:br/>
        <w:t>从高处下去，在前往绿宝石湖边的路上，全都是小碎石，最好是穿舒适防滑的高帮登山鞋。</w:t>
        <w:br/>
        <w:t>走到湖边，可以近距离的欣赏这些美丽如宝石一样的湖泊，这种纯天然的感觉真的很惬意。不由得想起之前在美国黄石国家公园，那里的热泉也许更漂亮，可是随处可见的各种限制靠近的警示牌让人还是觉得缺少了这样一份纯真自然的感觉。</w:t>
        <w:br/>
        <w:t>最惊讶的是，还看到了有人跳进去游泳（如下图）。当时我不禁在想，在黄石扔个硬币到湖里都要面临巨额的罚款，这里，也太奔放了吧。</w:t>
        <w:br/>
        <w:t>到这里以后，整条路线最精华的部分就结束了。如果是预定了终点的接送车，要走完全程，那就要继续上路一直往前，如果是自驾过来，就可以原路返回了。</w:t>
        <w:br/>
        <w:t>十分期待，冬天的时候，可以在来看你。</w:t>
        <w:br/>
        <w:t>坐标：-39.344412, 175.378557</w:t>
        <w:br/>
        <w:t>在 Tongariro 火山附近的Horopito 小镇有一个有趣的废旧汽车和汽车零件的交易场，这里堆满了大量20-70年代的废旧和破损的汽车。据场主介绍，电影《金刚》还曾经到这里取过景，确实是一个很特别的地方，可以拍出非常有趣的照片，感兴趣的可以过来看看，参观费用5NZD/人。 网址：www.horopitomotors.co.nz</w:t>
        <w:br/>
        <w:t>关于这个地方网上的相关资料很少，来之前我只是知道这里堆放了很多废旧的汽车，所以怀着好奇心想来看看而已。到的时候天已经快黑了，就想着赶紧先飞一段航拍，刚拍完，就有人走过来很生气的说我在航拍之前为什么没有跟他们打招呼。这时候我才知道，哦，原来这里也是需要付费参观的。</w:t>
        <w:br/>
        <w:t>这里的场主是一位老奶奶，之前是跟她的丈夫一起收集了很多废旧的古董车堆放在这里，她的丈夫去世以后，为了他们之前共同的心愿，她仍然独自管理着这片地方，用她自己的话说，这里更像是一个博物馆。</w:t>
        <w:br/>
        <w:t>因为去的当天已经太晚了，他们马上就要下班了，所以稍微聊了一会就走了，以后有机会还是很希望可以在回去看看，进到场地里面去好好逛逛。</w:t>
        <w:br/>
        <w:t>坐标：-39.702565, 176.909454</w:t>
        <w:br/>
        <w:t>新西兰</w:t>
        <w:br/>
        <w:t>北岛</w:t>
        <w:br/>
        <w:t>的东部有个城市叫 Hastings，距离 Hastings 约10公里，有个山峰Te Mata Peak。</w:t>
        <w:br/>
        <w:t>这个山顶可以开车直接到达，山顶有几条短程的徒步路线，可以看到Hawke’s Bay全景。</w:t>
        <w:br/>
        <w:t>如果有机会，来这里看个日出或日落，也会是个非常不错的选择。</w:t>
        <w:br/>
        <w:t>这几张照片是2月份春节期间在</w:t>
        <w:br/>
        <w:t>新西兰旅游</w:t>
        <w:br/>
        <w:t>时候拍摄的。</w:t>
        <w:br/>
        <w:t>在距离 Hasings 不远，有个小镇 Napier，平时这里是个安静的海边小镇，但是每年的2月份，有个特别的节日，叫Tremains Art Deco Festival，持续5天的节日里整个小镇热闹非凡，路边停的、路上开的全都是老爷车，人们穿着极其讲究的复古服装，戴着精致的装扮，唱着歌，在草地上吃着茶点，配上小镇的绝美海景，感觉完全置身于一部19世纪的电影里！</w:t>
        <w:br/>
        <w:t>记得之前去</w:t>
        <w:br/>
        <w:t>德国旅游</w:t>
        <w:br/>
        <w:t>，在斯图加特参观奔驰博物馆，看到了很多非常漂亮的古董车，当时我就在想，这些车在博物馆里就只能当个样品当个摆设了，可是车本应该是要驰骋在公路上才对呀，好可惜！</w:t>
        <w:br/>
        <w:t>偶尔也会想为什么现代的车很多都变得这么丑，以前的车这么漂亮，如果可以延续下来多好，如果现代社会路上开的都是这些外形精美的老爷车，该是怎样一番有趣的景象！</w:t>
        <w:br/>
        <w:t>结果没想到，在新西兰，我还真的亲身感受了一次满大街行驶的都是老爷车的景象！</w:t>
        <w:br/>
        <w:t>有趣的是很多车牌也很有意思，比如这辆木制车身的 Jaguar的车牌就是 Grace，应该是车主的伴侣的名字。</w:t>
        <w:br/>
        <w:t>最逗的是还贴了告示在车上，说他老婆觉得他爱这辆车比爱她还多，让他赶紧把车卖了。而且，价格并不是很贵，才55000NZD。后来看到车主带着飞行员的帽子，超酷的把车又开走了，可能他不是很想卖吧，哈哈。</w:t>
        <w:br/>
        <w:t>路上还有各式各样可以付费乘坐的巡游车</w:t>
        <w:br/>
        <w:t>在这一天，你不开一辆老爷车，真是都不好意思上路了。</w:t>
        <w:br/>
        <w:t>这么多古老的车，外观还能保护的这么完好，而且还能正常运转，平时也是要付出很大的精力去维护的。</w:t>
        <w:br/>
        <w:t>一辆 MG的内饰，超酷！</w:t>
        <w:br/>
        <w:t>整个小镇，不仅车是老爷车，连人们的服装都极其讲究。</w:t>
        <w:br/>
        <w:t>其实想说，天气真是蛮热的，围了条狐狸皮，也是够拼的。</w:t>
        <w:br/>
        <w:t>有那么一瞬间，我以为在看《权利的游戏》</w:t>
        <w:br/>
        <w:t>你们这又是演的哪一出剧。。。</w:t>
        <w:br/>
        <w:t>眼神里都是戏。。。</w:t>
        <w:br/>
        <w:t>有时候一个恍惚，分不清是自己走进了电影，还是电影照进了现实。</w:t>
        <w:br/>
        <w:t>大人们在飙着演技，小朋友们也玩的不亦乐乎。</w:t>
        <w:br/>
        <w:t>车主也就这么任由小朋友们在车里玩闹。。。</w:t>
        <w:br/>
        <w:t>有愿意自嗨的小朋友。。。</w:t>
        <w:br/>
        <w:t>也有爸爸带着小朋友一起嗨的。。。</w:t>
        <w:br/>
        <w:t>有的装扮还有点 cosplay 的意思。。</w:t>
        <w:br/>
        <w:t>有的人可能也是入戏太深。。。</w:t>
        <w:br/>
        <w:t>走在小镇上，突然感觉自己很另类，因为其他人的装扮都太特别了。。。</w:t>
        <w:br/>
        <w:t>一年一次的节日，期待你的到来。。。</w:t>
        <w:br/>
        <w:t>节日具体时间查询：www.artdeconapier.com/Events.html</w:t>
        <w:br/>
        <w:t>强烈推荐！！！！！！！！！！！！</w:t>
        <w:br/>
        <w:t>蓝泉</w:t>
        <w:br/>
        <w:t>是一条徒步路线，位于沿着怀霍河（Waihou River）的蒂怀霍步道（Te Waihou Walkway）上，单程5公里，大约需要1-1.5小时。</w:t>
        <w:br/>
        <w:t>起点停车点坐标：-38.035814, 175.842129</w:t>
        <w:br/>
        <w:t>终点停车点坐标：-38.019945, 175.813401</w:t>
        <w:br/>
        <w:t>泉水的流量高达每分钟42立方米（相当于每分钟9240加仑），且常年恒定保持在11摄氏度。现在已有部分泉水被灌装并冠以Pump品牌进行销售。</w:t>
        <w:br/>
        <w:t>河道里的水草，特别优美。</w:t>
        <w:br/>
        <w:t>路边的介绍说，因为这里的水足够纯净，所以在光的照射下才会反射出蓝色。</w:t>
        <w:br/>
        <w:t>来徒步的人并不多，而且并没有什么难度，只是要注意做好防晒。</w:t>
        <w:br/>
        <w:t>还有人在水里游泳。。。</w:t>
        <w:br/>
        <w:t>如果是自驾过去，可以停车在起点坐标位置，走半程，然后原路返回，步道精华部分都在前半程。</w:t>
        <w:br/>
        <w:t>罗托鲁瓦湖</w:t>
        <w:br/>
        <w:t>，很漂亮，湖边可以走走逛逛</w:t>
        <w:br/>
        <w:t>湖里还有很多黑天鹅</w:t>
        <w:br/>
        <w:t>Rotorua 小镇附近，有个Hamurana Spring Garden，可以免费参观，里面也有个小“</w:t>
        <w:br/>
        <w:t>蓝泉</w:t>
        <w:br/>
        <w:t>”</w:t>
        <w:br/>
        <w:t>如果想观赏</w:t>
        <w:br/>
        <w:t>蓝泉</w:t>
        <w:br/>
        <w:t>，又不想去徒步，那路过 Rotorua 的时候，到这里走走是个很不错的选择，整个步道20分钟就可以走完，会经过一片壮观的红木森林。</w:t>
        <w:br/>
        <w:t>Rotorua</w:t>
        <w:br/>
        <w:t>政府花园</w:t>
        <w:br/>
        <w:t>此外，rotorua 的温泉很出名，尤其是火山泥温泉，还有Wai-O-Tapu地热公园等也都非常值得一去。</w:t>
        <w:br/>
        <w:t>坐标：-38.314846, 176.375902</w:t>
        <w:br/>
        <w:t>这个地方是无意间发现的，一开始是因为</w:t>
        <w:br/>
        <w:t>彩虹山</w:t>
        <w:br/>
        <w:t>的名字，觉得很酷，所以就想来看看。从停车场步行约10几分钟即可达到一个观景台，可以看到一个浅蓝色的火山温泉。</w:t>
        <w:br/>
        <w:t>旁边有条隐秘的小路可以下到温泉边，可以看到很多沸腾的泉眼在不断的咕噜咕噜冒泡，这时如果你也刚好带了鸡蛋......</w:t>
        <w:br/>
        <w:t>这里来过两次，都没什么人，很适合安安静静的发发呆。</w:t>
        <w:br/>
        <w:t>湖边可以看到一座岩石有些红色的山，不知道是不是</w:t>
        <w:br/>
        <w:t>彩虹山</w:t>
        <w:br/>
        <w:t>就是因此得名。。。</w:t>
        <w:br/>
        <w:t>从观景台开始登山，大部分都在树林中，看</w:t>
        <w:br/>
        <w:t>新西兰旅游</w:t>
        <w:br/>
        <w:t>官网的介绍，这里还是山地车骑行的地方。</w:t>
        <w:br/>
        <w:t>爬到山顶大概2个小时，刚好赶上了最后一丝夕阳。</w:t>
        <w:br/>
        <w:t>山顶的风景并没有很惊艳，所以如果时间比较紧张，路过这里的时候，只是在下面的湖边玩玩就可以了。</w:t>
        <w:br/>
        <w:t>上面这几张照片都是两年前拍的，不知道当时在想些什么，也找不到更好的照片了，所以，凑合看吧）</w:t>
        <w:br/>
        <w:t>坐标：-38.334343, 176.385992</w:t>
        <w:br/>
        <w:t>距离</w:t>
        <w:br/>
        <w:t>彩虹山</w:t>
        <w:br/>
        <w:t>5分钟车程的地方有一个野外免费温泉，去过两次，一次是周末的时候，有好多人在这泡温泉，其实温泉的水质并不是特别好，但是胜在纯天然，而且水温刚刚好，泡着温泉喝着啤酒感觉还是很不错的。还有一次是从彩虹山下来，天都黑了，特别疲惫想去泡泡温泉，当时想着这么晚了应该不会有人了吧，去了以后发现还真是有好多带着灯去泡温泉的。。。最后，这里是有温泉，但是是一条温泉河。。。</w:t>
        <w:br/>
        <w:t>图片就不放了，详情参考：www.kerosenecreek.co.nz</w:t>
        <w:br/>
        <w:t>坐标：-38.649417, 176.088877</w:t>
        <w:br/>
        <w:t>胡卡瀑布</w:t>
        <w:br/>
        <w:t>，停车位置走到观景台大概10分钟，非常容易到达，路过</w:t>
        <w:br/>
        <w:t>陶波湖</w:t>
        <w:br/>
        <w:t>值得到此一游。</w:t>
        <w:br/>
        <w:t>胡卡瀑布</w:t>
        <w:br/>
        <w:t>每秒230吨巨量的水流，浅蓝如宝石的怀卡托河因隘口及断层的作用，产生喷射及向下的巨大动力，形成泡沫般的水瀑宣泄而下，故当地人称此瀑布为“Huka”，也就是泡沫的意思。</w:t>
        <w:br/>
        <w:t>在气势磅礴的瀑布下玩快艇也是一件很酷的事情。</w:t>
        <w:br/>
        <w:t>另外，</w:t>
        <w:br/>
        <w:t>陶波湖</w:t>
        <w:br/>
        <w:t>本身也是一个不错的景点，清澈见底的湖水中游弋着美丽的黑天鹅。</w:t>
        <w:br/>
        <w:t>夏天，人们欢快的在湖里打着球，路过的两只鸭子表示：城里人，真会玩！</w:t>
        <w:br/>
        <w:t>坐标：-37.818476, 174.828346</w:t>
        <w:br/>
        <w:t>Raglan 小镇的Ngarunui Beach，有着一大片平整而且是比较少见的黑沙滩。</w:t>
        <w:br/>
        <w:t>从航拍的视角看，层层的海浪整齐划一。</w:t>
        <w:br/>
        <w:t>这里实际上并不是什么旅游景点，只是当地人冲浪的一个海边。</w:t>
        <w:br/>
        <w:t>这片沙滩，几乎每次到新西兰我都会过来坐坐，比起日出，我还是更偏爱这片可以看到日落的海。</w:t>
        <w:br/>
        <w:t>夕阳下，坐在柔软的黑沙滩上，看着冲浪者们的平凡周末，感叹，美好的事物总是能让人愉悦</w:t>
        <w:br/>
        <w:t>太阳慢慢的从海上落下，有人已准备离开</w:t>
        <w:br/>
        <w:t>可是也有人才刚刚开始。。。</w:t>
        <w:br/>
        <w:t>其实不太明白，晚上冲浪真的安全么，而且，随着太阳落下，海水其实已经很冷了。</w:t>
        <w:br/>
        <w:t>上次在撒哈拉沙漠带回了一瓶沙子，这次在这里也取了一瓶。。。</w:t>
        <w:br/>
        <w:t>长椅上的一对父子，可能是在晚风中讲诉着一个想当年的故事。。。</w:t>
        <w:br/>
        <w:t>停车场坐标：-36.833709, 175.799128</w:t>
        <w:br/>
        <w:t>沿着步道，从停车场走到观景点大概需要30分钟。</w:t>
        <w:br/>
        <w:t>大教堂湾的最佳观景时间为每天退潮期间，来之前还要注意天气。</w:t>
        <w:br/>
        <w:t>在大教堂湾不远处的</w:t>
        <w:br/>
        <w:t>热水海滩</w:t>
        <w:br/>
        <w:t>（Hot water beach)也是一样，因为需要等到退潮以后，才能挖一个属于自己的私人天然温泉。</w:t>
        <w:br/>
        <w:t>热水海滩</w:t>
        <w:br/>
        <w:t>坐标：-36.886039, 175.822869</w:t>
        <w:br/>
        <w:t>涨退潮时间查询：www.niwa.co.nz/services/online-services/tide-forecaster</w:t>
        <w:br/>
        <w:t>坐标：-36.826556, 174.798752</w:t>
        <w:br/>
        <w:t>奥克兰</w:t>
        <w:br/>
        <w:t>的</w:t>
        <w:br/>
        <w:t>维多利亚山</w:t>
        <w:br/>
        <w:t>，是一个日出、日落、夜景都很值得一看的地方。</w:t>
        <w:br/>
        <w:t>最喜欢的还是日出的感觉，晨光下有很多在山顶运动的人，跑步的、练瑜伽的、遛狗的，温暖的阳光，斜射在草坪上，只是坐着发发呆都很惬意。</w:t>
        <w:br/>
        <w:t>山顶有停车场，可以直接开车到达。傍晚有很多人坐在山顶喝酒聊天，看着远处</w:t>
        <w:br/>
        <w:t>奥克兰</w:t>
        <w:br/>
        <w:t>市区的夜色慢慢降临。。。</w:t>
        <w:br/>
        <w:t>坐标：-36.877260, 174.764433</w:t>
        <w:br/>
        <w:t>伊甸山</w:t>
        <w:br/>
        <w:t>位于</w:t>
        <w:br/>
        <w:t>奥克兰</w:t>
        <w:br/>
        <w:t>市中心以南约5公里处，是一死火山的火山口。</w:t>
        <w:br/>
        <w:t>山顶视野开阔，可以眺望奥克兰市区。</w:t>
        <w:br/>
        <w:t>坐标：-35.379922, 174.066981</w:t>
        <w:br/>
        <w:t>卡瓦卡瓦（Kawakawa）小镇的出名竟然是因为一座公共卫生间！</w:t>
        <w:br/>
        <w:t>这间厕所位于镇中心，以其奥地利设计师Friedensreich Hundertwasser命名，均使用回收的材料建造。被Travel Leisure杂志评为全球最棒公共卫生间之一。</w:t>
        <w:br/>
        <w:t>也许是受了这个艺术家的影响，小镇上的一些小店外形也是这样的风格。</w:t>
        <w:br/>
        <w:t>另外，其实新西兰还有很多其他有趣的造型奇特的厕所，等着大家自己去发现了。</w:t>
        <w:br/>
        <w:t>结束语</w:t>
        <w:br/>
        <w:t>新西兰是一个让人去过以后还会想去的地方，而无论去过几次，也还是会有新的美景等待着远方的人去亲自体验。能够发现不一样的美，才是真正热爱旅行的人们应该有的态度。</w:t>
        <w:br/>
        <w:t>全文、完！</w:t>
        <w:br/>
        <w:t>我的另外一篇新西兰</w:t>
        <w:br/>
        <w:t>南岛自驾游</w:t>
        <w:br/>
        <w:t>的帖子中有自制的口袋攻略的介绍，有兴趣可以看一下：</w:t>
        <w:br/>
        <w:t>http://you.ctrip.com/travels/newzealand100078/3654822.html</w:t>
      </w:r>
    </w:p>
    <w:p>
      <w:r>
        <w:t>评论：</w:t>
        <w:br/>
        <w:t>1.真的够小众哦，本来觉得会跟南岛差距很大，但是这样看起来也很不错呢~ 不过感觉应该需要比较久的时间</w:t>
      </w:r>
    </w:p>
    <w:p>
      <w:pPr>
        <w:pStyle w:val="Heading2"/>
      </w:pPr>
      <w:r>
        <w:t>63.【美国】荣登Lonely Planet 2017十大必去目的地波特兰怎么玩？</w:t>
      </w:r>
    </w:p>
    <w:p>
      <w:r>
        <w:t>https://you.ctrip.com/travels/westcoastoftheunitedstates1446740/3657530.html</w:t>
      </w:r>
    </w:p>
    <w:p>
      <w:r>
        <w:t>来源：携程</w:t>
      </w:r>
    </w:p>
    <w:p>
      <w:r>
        <w:t>发表时间：2018-4-16</w:t>
      </w:r>
    </w:p>
    <w:p>
      <w:r>
        <w:t>天数：4 天</w:t>
      </w:r>
    </w:p>
    <w:p>
      <w:r>
        <w:t>游玩时间：3 月</w:t>
      </w:r>
    </w:p>
    <w:p>
      <w:r>
        <w:t>人均花费：15000 元</w:t>
      </w:r>
    </w:p>
    <w:p>
      <w:r>
        <w:t>和谁：和朋友</w:t>
      </w:r>
    </w:p>
    <w:p>
      <w:r>
        <w:t>玩法：</w:t>
      </w:r>
    </w:p>
    <w:p>
      <w:r>
        <w:t>旅游路线：</w:t>
      </w:r>
    </w:p>
    <w:p>
      <w:r>
        <w:t>正文：</w:t>
        <w:br/>
        <w:t>提起美国，或许大多人的印象都是纽约的辉煌繁华，西雅图的浪漫温柔，拉斯维加斯的纸醉金迷；亦或是黄石的绮丽壮美，羚羊谷的绚烂多彩，夏威夷的碧浪白沙。</w:t>
        <w:br/>
        <w:br/>
        <w:t>而大多数人不知道的，偏偏有这么一座小城。她有着城市的车水马龙，也有着自然的清新脱俗。她是轻快的，她是浪漫的。她像是个娇柔的姑娘，什么也不言说，只是安静的等待着你。当你驻足靠近的时刻，只是惊鸿一瞥，便已有万种风情。</w:t>
        <w:br/>
        <w:t>它是：《孤独星球》票选</w:t>
        <w:br/>
        <w:t>2017年十大必去旅游目的地</w:t>
        <w:br/>
        <w:t>2017年十大必去旅游目的地</w:t>
        <w:br/>
        <w:t>连续3年入选全球宜居城市</w:t>
        <w:br/>
        <w:t>（美国本土唯一入选城市）</w:t>
        <w:br/>
        <w:t>它是万众瞩目的玫瑰之城</w:t>
        <w:br/>
        <w:t>它拥有NBA的开拓者</w:t>
        <w:br/>
        <w:t>全美最火爆足球主场伐木军团</w:t>
        <w:br/>
        <w:t>最佳美食城市</w:t>
        <w:br/>
        <w:t>美国最佳目的地第一名</w:t>
        <w:br/>
        <w:t>美国最多啤酒城市第一名</w:t>
        <w:br/>
        <w:t>美国最绿色城市第一名</w:t>
        <w:br/>
        <w:t>……</w:t>
        <w:br/>
        <w:t>它就是位于美国俄勒冈州，</w:t>
        <w:br/>
        <w:t>在西雅图临近（南边）的大城市：</w:t>
        <w:br/>
        <w:t>波特兰</w:t>
        <w:br/>
        <w:t>老铁们，是时候告别那些扎堆景点，来一场说走就走的波特兰之旅了，上面那些牛b的头衔，可绝对不是吹嘘。博主在波特兰的几天，过的格外充实，令我诧异的是，在豪放的美国，这个小城却格外崇尚匠工精神，除了表面的吃喝，不管是市区的一个酒店，还是一家餐厅，随随便便都能与艺术挂上钩，文化底蕴十分浓重，一扫我对美国的浮夸印象。这里有太多值得挖掘的有趣玩意儿，只要你愿意，可以24小时不间断玩转波特兰。对了，还有不得不提的一点，俄勒冈是全美为数不多的免税州之一，在这里购物没有任何的消费税，对游客来说是莫大的福利。</w:t>
        <w:br/>
        <w:t>来到波特兰，一定不能错过的便是这家火到世界各地的“巫毒甜甜圈”(Portland Voodoo Donuts)。 趁时间早，赶紧来网红甜甜圈店排个队，波特兰著名的巫毒甜甜圈以千奇百怪，不同口味的甜甜圈和不拘一格专注恶搞的店内装潢著称；如今现七家分店，总店位于波特兰市中心，其他分店分布在在波特兰（2家）， 尤金，丹佛，奥斯汀和台北，而且即将把恶搞带到好莱坞。如果总店排队太久，推荐去另一家分店： 1501 N.E. Davis St.</w:t>
        <w:br/>
        <w:t>就是这样一个外表怪异，刷着银粉色墙漆的甜甜圈店每一天都吸引着来自全世界各地游客的光顾。高峰节假日时期，小店里每天平均卖出2万个甜甜圈，被洛杉矶时报评为“世界级旅游景点”。在机场常常会看到拿着 “粉盒子“ 过安检的朋友们，扛着盒子横跨美国。巫毒甜甜圈其实是咱波特兰最有特色的土特产，吃货朋友送礼必备哦~ 当要飞离城市的时候不要忘记给朋友们挑出一盒属于你独一无二，恶搞并带有波特兰精神的 ”巫毒甜甜圈”。--- KEEP PORTLAND WEIRD!</w:t>
        <w:br/>
        <w:t>地址：22 SW 3rd Avenue</w:t>
        <w:br/>
        <w:t>营业时间：7天24小时，仅在感恩节，圣诞节，新年，土拨鼠日 歇业</w:t>
        <w:br/>
        <w:br/>
        <w:t>友情提示：大部分商家接受现金，debit，credit 信用卡，部分商家只接受现金，所及建议大家随身携带现金比较方便。如果没有带的话，也别担心，农贸市场会有 ATM 机。</w:t>
        <w:br/>
        <w:t>波特兰农贸市场psu公园区（图书馆楼下）</w:t>
        <w:br/>
        <w:t>地点： South Park Blocks between SW Hall St. and Montgomery St</w:t>
        <w:br/>
        <w:t>网址： portlandfarmersmarket.org/our-markets/psu</w:t>
        <w:br/>
        <w:t>时间： 3月-10月 8:30 a.m. - 2 p.m.；11月-2月    9 a.m. - 2 p.m.</w:t>
        <w:br/>
        <w:br/>
        <w:t>经典款的焦糖海盐口味冰激凌，绝对颠覆你对冰激凌的认知。强烈推荐薰衣草蜂蜜冰淇淋。咬一口冰淇淋，香浓的薰衣草味在舌尖久久不散去，配上蜂蜜的味道，甜而不腻，装逼点说，就是有一种初恋的感觉。但是我没有点这款，差点把同伴的薰衣草冰抢过来。</w:t>
        <w:br/>
        <w:t>地址：838 NW 23rd Ave</w:t>
        <w:br/>
        <w:t>营业时间：Sunday-Saturday 10AM–11PM</w:t>
        <w:br/>
        <w:t>Japanese Garden 日本花园</w:t>
        <w:br/>
        <w:t>地址：611 SW Kingston Ave</w:t>
        <w:br/>
        <w:t>开放时间：周一 12pm-7pm  周二~周日 10am-7pm</w:t>
        <w:br/>
        <w:t>从市区去这两个公园，如果不想多走路的话，最佳路线是坐 MAX 轻轨/地铁 到 Washington Park 这个 北美最深 的轨交站。站厅本身就是一个地质博物馆，通过开挖站厅的地层展示，诉说着地球亿万年的故事。</w:t>
        <w:br/>
        <w:br/>
        <w:t>上到地面之后，就有免费的接驳班车把你带到Washington Park的各个景点。班车路线和时刻见下，运营周期内每15分钟一班：</w:t>
        <w:br/>
        <w:t>整个5月 以及 9月第一个周一（美国劳动节） 到 10/31 周末运营 7am ~ 9pm</w:t>
        <w:br/>
        <w:t>6/1到 9月的第一个周一（美国劳动节） 每日运营 7am ~ 9pm</w:t>
        <w:br/>
        <w:br/>
        <w:t>有人担心来美国会不会每天都吃汉堡，在波特兰完全不用担心这个问题，你甚至可以每天吃不同国家的食物一年不重样，甚至还可以花费低廉的价格。再没有一个城市这样喜爱餐车，400~600辆小吃车，是波特兰难以忽视的活跃分子：从德州烤肉、巴西的椰汁炖海鲜，摩洛哥的古斯米到古巴香喷喷的牛肉饭……甚至许多你从未见过的食物，代表着产地的浓郁特色。</w:t>
        <w:br/>
        <w:t>也可以在外面的餐车买好食物到啤酒屋里吃。</w:t>
        <w:br/>
        <w:t>餐车市集搜罗：</w:t>
        <w:br/>
        <w:t>1、西南区第9街和Alder 街交汇处</w:t>
        <w:br/>
        <w:t>Alder和第9、10街附近约60多辆餐车，是市区最大的餐车市集，也是美国街头小吃最集中的街区。</w:t>
        <w:br/>
        <w:t>2、西南区第5街和Stark 街交汇处</w:t>
        <w:br/>
        <w:t>这里约有20辆餐车，是波特兰最早的餐车市集之一。最受欢迎的 Tabor, Give Pizza A Chance, Aybla Grill等店就在此。</w:t>
        <w:br/>
        <w:t>3、西南区第4街和Hall街交汇处</w:t>
        <w:br/>
        <w:t>这里约有25辆餐车，主要客源是附近的大学生和商户。有Homegrown Smoker, An all Vegan BBQ 等店。</w:t>
        <w:br/>
        <w:t>4、东南区第12街和Haw-thorne街交汇处</w:t>
        <w:br/>
        <w:t>有名的 Cartopia ，餐车小食区，晚上灯饰气氛一流，提供用餐座位。</w:t>
        <w:br/>
        <w:t>南边 South Waterfront 也有餐车区了</w:t>
        <w:br/>
        <w:t>6、7、北区Mississippi Marketplace</w:t>
        <w:br/>
        <w:t>约有15辆餐车，从早餐时间营业到午夜。有The Big Egg, Koi Fusion, Burgatroyd等知名餐车。</w:t>
        <w:br/>
        <w:t>还有 Alberta 区 也有餐车区了。</w:t>
        <w:br/>
        <w:br/>
        <w:t>白天走在街上，会看到很多身穿绿色主题装扮的人，才知道原来那天是圣帕特里克节（St. Patrick's Day）。每年的3月17日，为了纪念爱尔兰守护神圣帕特里克。随着爱尔兰后裔遍布世界各地，现在，圣帕特里克节已经渐渐在一些国家成为节日。美国从1737年3月17日开始庆祝，节日的主题色也就是绿色了。</w:t>
        <w:br/>
        <w:t>到了晚上，节日的气氛更加浓重起来，大街随处可见穿着绿色衣服的人们大声欢呼跳舞，据说如果当天你不穿绿色主题的衣服，会被他们掐胳膊，但是我就没有穿，也并没有人掐我。</w:t>
        <w:br/>
        <w:t>走进他们的狂欢场所，立刻被台上爱尔兰风的音乐吸引，如同一场小型演唱会，这边演奏完在场地的另一边又聚集起人来大家一起欢呼跳舞，激情四射。</w:t>
        <w:br/>
        <w:br/>
        <w:t>坐落在波特兰市中心的先锋广场（Pioneer Square）右侧的 The Nines 酒店，是波特兰最新的奢华精品酒店之一。酒店的地理位置是 downtown 最黄金的地段，与附近的商场和特色街区融为一体，步行15分钟的范围内都是繁华的街道。</w:t>
        <w:br/>
        <w:t>这家酒店给客人带来堪称奢华的住宿感受，提供有一家顶级的 [Urban Farmer] 餐厅供顾客品尝美食。酒店内还展出系列当地出色的艺术作品。此外，这家酒店还是获得 LEED（Leadership in Energy and Environmental Design）机构银级认证的绿色环保型酒店。许多明星大腕来到波特兰的时候，也都会选择住在这家酒店。所以有时候在酒店门口经常能看到粉丝在排队等待自己爱豆的出现。</w:t>
        <w:br/>
        <w:t>地址：525 SW Morrison St, Portland, OR 97204-1440</w:t>
        <w:br/>
        <w:t>同时 Hotel Lucia 也是也是波特兰很多知名的美食和手工鸡尾酒的发源地。著名厨师 Vitaly Paley —— James Beard 获奖者和 Iron Chef America 厨师赛冠军得主，于2012年在 Hotel Lucia 里开设 Imperial and Portland Penny Diner 餐厅。在舒适入住的同时，也能享受到世界顶尖的美食。身体和灵魂，都得到慰藉。</w:t>
        <w:br/>
        <w:t>世界上最人均啤酒厂最多的地方，不在德国，不在比利时，而是在波特兰，恐怕很多人没想到吧？除了去喝精酿啤酒外，波特兰的夜生活也是丰富多彩，80年代复古酒吧，人妖主题club，同性恋主题culb，脱衣舞club应有尽有。</w:t>
        <w:br/>
        <w:t>以下是各个比较有名的culb的名字与地点，你们可以根据自己的爱好开拓眼界。。</w:t>
        <w:br/>
        <w:t>图一：人妖酒吧：Darcelle XV</w:t>
        <w:br/>
        <w:t>图二：脱衣舞：Casa Diablo 这家很有名，我们去的时候碰到很多专门从西雅图过来玩的美国人</w:t>
        <w:br/>
        <w:t>图三：同性恋club： CC Slaughters Nightclub and Lounge （在波特兰同性恋也是合法的）</w:t>
        <w:br/>
        <w:t>想去的话记得带上护照，不然不让进。</w:t>
        <w:br/>
        <w:t>大麻店：在波特兰大麻是合法的，嘘，这里每个大麻店弄得也跟设计馆一样，没事也可以进去参观一下。</w:t>
        <w:br/>
        <w:br/>
        <w:t>波特兰是美国的自行车之都。要尽情游览，必须有一辆自行车！在中国我们都知道ofo跟摩拜，如果你来这里不知道使用 Biketown 共享自行车计划，你就太 Out 了。要使用这拉轰的红色自行车，请先去这里注册：www.biketownpdx.com 。注册完了之后下载一个Biketown APP。然后就可以实时寻找周边的单车站了。费率是每30分钟 $2.50。租一整天覅用是 $12，并且享有免费180分钟的骑行时间。遍布各处的单车站让你在市中心如鱼得水。</w:t>
        <w:br/>
        <w:t>波特兰拥有美国西海岸最好的公交系统。无论是巴士还是轨交，都是一票搞定，单次票 $2.50 可以管2.5个小时，轨交和巴士任意换乘。当日票 $5 可以从你买票的时间，一直坐车到当日午夜12点，最多可以管24小时。如果你在波特兰呆的够久，也可以买周票和月票。所有的轻轨车站上都有下图所示的售票机，可以用信用卡买到车票。</w:t>
        <w:br/>
        <w:t>买票过程很简单，One-way就是单程票，或者1-Day Pass日票，Adult，如果你是65岁以上可以选择Honored Citizen，如果你未满18周岁，可以选择 Youth，票价打对折。</w:t>
        <w:br/>
        <w:t>另外，也可以持现金（不找零）在公交巴士上购买单程车票。您也可以下载 Trimet Ticket APP 在手机上购票。提醒大家一定要守法购买车票。这里的公交系统全靠自觉，也不常查票，但是万一被抓到，可不是闹着玩的，高达$500的罚款，以及可能的牢狱之灾，绝对让你吃不了兜着走。</w:t>
        <w:br/>
        <w:t>wifi:还是永恒的环球漫游，无论是哪个国家，上网速度都超快。</w:t>
        <w:br/>
        <w:br/>
        <w:t>我们常说，身体和灵魂，必须有一个在路上。</w:t>
        <w:br/>
        <w:t>而来到了波特兰，身体和灵魂都将放松升华。</w:t>
        <w:br/>
        <w:br/>
        <w:br/>
        <w:t>微博：@刘小阳yaka</w:t>
        <w:br/>
        <w:t>公众号：xiaoyangyaka</w:t>
      </w:r>
    </w:p>
    <w:p>
      <w:r>
        <w:t>评论：</w:t>
        <w:br/>
      </w:r>
    </w:p>
    <w:p>
      <w:pPr>
        <w:pStyle w:val="Heading2"/>
      </w:pPr>
      <w:r>
        <w:t>64.扬州有什么景点？哪些景点是必去的?</w:t>
      </w:r>
    </w:p>
    <w:p>
      <w:r>
        <w:t>https://you.ctrip.com/travels/yangzhou12/3661535.html</w:t>
      </w:r>
    </w:p>
    <w:p>
      <w:r>
        <w:t>来源：携程</w:t>
      </w:r>
    </w:p>
    <w:p>
      <w:r>
        <w:t>发表时间：2018-4-17</w:t>
      </w:r>
    </w:p>
    <w:p>
      <w:r>
        <w:t>天数：3 天</w:t>
      </w:r>
    </w:p>
    <w:p>
      <w:r>
        <w:t>游玩时间：4 月</w:t>
      </w:r>
    </w:p>
    <w:p>
      <w:r>
        <w:t>人均花费：1300 元</w:t>
      </w:r>
    </w:p>
    <w:p>
      <w:r>
        <w:t>和谁：和父母</w:t>
      </w:r>
    </w:p>
    <w:p>
      <w:r>
        <w:t>玩法：</w:t>
      </w:r>
    </w:p>
    <w:p>
      <w:r>
        <w:t>旅游路线：</w:t>
      </w:r>
    </w:p>
    <w:p>
      <w:r>
        <w:t>正文：</w:t>
        <w:br/>
        <w:t>扬州</w:t>
        <w:br/>
        <w:t>是一个被唐诗宋词浸泡过的城市，是一个令人感觉舒适的小城市，环绕着运河有绿树成荫的小道，各具特色的石桥和公园点缀期间; 烟花三月下扬州，每年的春季，是游览扬州的最佳时间。那么扬州都有什么景点呢？哪些景点是来了必须去的呢？我们一起来看看吧！</w:t>
        <w:br/>
        <w:t>瘦西湖</w:t>
        <w:br/>
        <w:t>瘦西湖</w:t>
        <w:br/>
        <w:t>是十里</w:t>
        <w:br/>
        <w:t>扬州</w:t>
        <w:br/>
        <w:t>的旧址，全长4.3公里，游览面积30多公顷，有长堤、</w:t>
        <w:br/>
        <w:t>徐园</w:t>
        <w:br/>
        <w:t>、</w:t>
        <w:br/>
        <w:t>小金山</w:t>
        <w:br/>
        <w:t>、吹台、月观、</w:t>
        <w:br/>
        <w:t>五亭桥</w:t>
        <w:br/>
        <w:t>、</w:t>
        <w:br/>
        <w:t>凫庄</w:t>
        <w:br/>
        <w:t>、</w:t>
        <w:br/>
        <w:t>白塔</w:t>
        <w:br/>
        <w:t>等名胜。湖区利用桥、岛、堤、岸的划分，使狭长湖面形成层次分明、曲折多变的山水园林景观。西湖之所以曰“瘦”，一指其长湖如绳，二指其清俏绰约之美。早春漫步瘦西湖，细柳轻斜，随风挑拨湖面，淡淡又几缕飞絮;琼花万点，有残红飘落河边，寥寥同暗香流水。画舫清荡，玉桥横卧，楼台亭阁依次列去，如珠几串在一起而这串珠的丝线，就是瘦西湖的水了。</w:t>
        <w:br/>
        <w:t>交通指南：乘20路到南大门，游1、2到北大门，21路、22路到</w:t>
        <w:br/>
        <w:t>大明寺</w:t>
        <w:br/>
        <w:t>下车也可。</w:t>
        <w:br/>
        <w:t>开放时间：6:30—18:00 门票：旺季90元，淡季60元</w:t>
        <w:br/>
        <w:t>个园</w:t>
        <w:br/>
        <w:t>个园</w:t>
        <w:br/>
        <w:t>坐落于</w:t>
        <w:br/>
        <w:t>扬州</w:t>
        <w:br/>
        <w:t>市郊的东关街，前身是清初的寿芝园。嘉庆、道光年间，两淮盐商黄至筠购得此园并加以改建，因种竹多，得名“个园”，其意有挺直不弯，虚心向上之意。“扬州以名园胜，名园以叠石胜”。个园是以竹石为主体，以分峰用石为特色的城市山林，相传出于康熙年间著名画家石涛之手。前人谓“掇山由绘事而来”，是园掇山颇饶画理，在似与不似之间，引人无限遐想。园内山峰挺拔，气势磅礴，给人以假山真味之感。园中有宜雨轩、抱山楼、拂云亭、住秋阁、透月轩等建筑，与假山水池交相辉映，配以古树名木，更显古朴典雅。 个园以“四季假山”闻名。春景在桂花厅南的近入口处，沿花墙布置石笋，似春竹出土，又竹林呼应，增加了春天的气息。夏景在园的西北，湖面假山临池，涧谷幽邃，秀木紫荫，水声潺潺，清幽无比。秋景是黄石假山，拔地数仞，悬崖峭壁，洞中设置登道，盘旋而上，步异景变，引人入胜。山顶置亭，形成全园的最高景点。冬季假山在东南小庭院中，倚墙叠置色洁白、体圆浑的宣石(雪石)，犹如白雪皑皑未消，又在南墙上开四行圆孔，利用狭巷高墙的气流变化所产生的北风呼啸的效果，成为冬天大风雪的气氛。而就在小庭院的西墙上又开一圆洞空窗，可以看到春山景处的翠竹、茶花，又如严冬已过，美好的春天已经来临。</w:t>
        <w:br/>
        <w:t>交通指南：从汽车站乘游1、游2路，或从汽车西站乘8路可直达。 开放时间：7:45—18:00</w:t>
        <w:br/>
        <w:t>门票：旺季40元(3、4、5、9、10、11月)，淡季30元，联票淡季110元，到旺季要140元(包括</w:t>
        <w:br/>
        <w:t>瘦西湖</w:t>
        <w:br/>
        <w:t>、</w:t>
        <w:br/>
        <w:t>个园</w:t>
        <w:br/>
        <w:t>、</w:t>
        <w:br/>
        <w:t>何园</w:t>
        <w:br/>
        <w:t>、古运河和</w:t>
        <w:br/>
        <w:t>盆景园</w:t>
        <w:br/>
        <w:t>)。</w:t>
        <w:br/>
        <w:t>何园</w:t>
        <w:br/>
        <w:t>何园</w:t>
        <w:br/>
        <w:t>，原名“</w:t>
        <w:br/>
        <w:t>寄啸山庄</w:t>
        <w:br/>
        <w:t>”，是清代同治元年(1862年)，湖北道台何芒舰离任后归隐扬州，购得“</w:t>
        <w:br/>
        <w:t>片石山房</w:t>
        <w:br/>
        <w:t>”旧址进行扩建，历时13年而建成的一座大型住宅园林。建成后，取陶渊明《归去来辞》中“倚南窗以寄傲，登东皋以舒啸”的意境，题名为“寄啸山庄”，又因为园主人姓何，故俗称何家花园，简称“何园”。现为全国重点文物保护单位。何园吸取了中国传统造园艺术的精华，又融入了西洋建筑的格调，形成了自己的特色。全园空间有东西花园、住宅庭院和片石山房三部分组成，建筑总面积7000多平方米，厅堂98间，主体建筑前后三进，全部用水磨砖砌成。《扬州揽胜录》一书，称其为“咸(丰)同(治)后城内第一名园”，是清代后期扬州园林的代表作。</w:t>
        <w:br/>
        <w:t>交通指南：从汽车站乘1路或汽车西站乘19路可达 开放时间：8:00—17:30</w:t>
        <w:br/>
        <w:t>门票：旺季(3月～5月，9月～11月)40元 淡季30元</w:t>
        <w:br/>
        <w:t>大明寺</w:t>
        <w:br/>
        <w:t>大明寺</w:t>
        <w:br/>
        <w:t>依山面水，历史悠久，环境优美，是集佛教庙宇，文物古迹，园林风光于一体的宗教旅游圣地。 性质所属：历史人文 摄影 风景。</w:t>
        <w:br/>
        <w:t>交通指向：5、25，游1、2路可达</w:t>
        <w:br/>
        <w:t>开放时间：8:00 —17:30</w:t>
        <w:br/>
        <w:t>门票：旺季45元，淡季30元。</w:t>
        <w:br/>
        <w:t>双东历史街区</w:t>
        <w:br/>
        <w:t>东关街全长1122米，宽约5米，位于古城扬州的东北角，因为街道由西向东直抵东关城门，或者说直抵</w:t>
        <w:br/>
        <w:t>东关古渡</w:t>
        <w:br/>
        <w:t>，故名东关街。原街道路面为长条板石铺设，这条街以前不仅是历史上古城扬州水陆交通要冲，而且是扬州商业、手工业和宗教文化中心。</w:t>
        <w:br/>
        <w:t>清代扬州曾有“园林甲天下”之誉，至今还保留着许多优秀的古典园林，东关街上，也不乏扬州园林的身影。其中个园作为扬州历史最悠久、保存最完整、最具艺术价值的园林，早已名声在外。而在东关街上，还有例如壶园、逸圃等等这些，也都可算是园林中的上品。</w:t>
        <w:br/>
        <w:t>过去的东关街街面上市井繁华、商家林立，行当俱全，生意兴隆。陆陈行、油米坊、鲜鱼行、八鲜行、瓜果行、竹木行近百家之多。目前，由李长乐故居、逸圃、华氏园等名园组成改建的</w:t>
        <w:br/>
        <w:t>长乐客栈</w:t>
        <w:br/>
        <w:t>已经初具规模。整个客栈为具有扬州特色的民居式精品文化主题酒店，占地约1.67公顷，拥有近百间客房，会议中心、餐饮、咖啡室等配套功能齐全，将成为东关街乃至全扬州极具代表性的超五星级园林式酒店。</w:t>
        <w:br/>
        <w:t>东关街上拥有扬州的各个老字号企业。例如“百年老店绿杨春”、有“中华首妆”之称的谢馥春、久负盛名的传统名特产品“三和四美”酱菜，以及扬州文字记载中最早的药店“协茂大药房”和“大清盐号”等等。</w:t>
        <w:br/>
        <w:t>以上就是扬州最精华的景点，是每一个来扬州的人都必须去看一看的地方。那么问题来了，</w:t>
        <w:br/>
        <w:t>扬州交通</w:t>
        <w:br/>
        <w:t>方便么？去扬州做什么车呢？小编在望山搜了一下，以沈阳为例，</w:t>
        <w:br/>
        <w:t>沈阳到扬州</w:t>
        <w:br/>
        <w:t>的机票才4.3折，价格便宜时间段也很好，早上八点出发，十点左右就到，到了就可以直接去瘦西湖观赏美景了。</w:t>
        <w:br/>
        <w:t>在铁路高速发展下，民航客机面临较大压力，所以经常会有打折机票的出现。这一次，沈阳和扬州的朋友们就有福气了，因为从</w:t>
        <w:br/>
        <w:t>沈阳飞扬州</w:t>
        <w:br/>
        <w:t>，或</w:t>
        <w:br/>
        <w:t>扬州飞沈阳</w:t>
        <w:br/>
        <w:t>，最低折扣是4.3折，票价将变得很低，大概在600元左右，所以相对于动车和高铁，选择飞机飞往沈阳或唐山，将有4大优势：</w:t>
        <w:br/>
        <w:t>1、【省时】：直飞，比火车节省近20小时。航班时刻好，桂林航空早上7:55发，10:15就到扬州了。</w:t>
        <w:br/>
        <w:t>2、【舒适】：空乘服务，提供水和简餐。</w:t>
        <w:br/>
        <w:t>3、【省心】：桂林航空直飞无经停，直达桂林。天天发班，随订随走。</w:t>
        <w:br/>
        <w:t>4、【方便】：桂林航空官网，去哪儿、携程、飞猪等旅游平台均可以订票</w:t>
      </w:r>
    </w:p>
    <w:p>
      <w:r>
        <w:t>评论：</w:t>
        <w:br/>
      </w:r>
    </w:p>
    <w:p>
      <w:pPr>
        <w:pStyle w:val="Heading2"/>
      </w:pPr>
      <w:r>
        <w:t>65.小团行程大团价 途风亲友小团受宠自助游</w:t>
      </w:r>
    </w:p>
    <w:p>
      <w:r>
        <w:t>https://you.ctrip.com/travels/huangshi710/3660306.html</w:t>
      </w:r>
    </w:p>
    <w:p>
      <w:r>
        <w:t>来源：携程</w:t>
      </w:r>
    </w:p>
    <w:p>
      <w:r>
        <w:t>发表时间：2018-4-17</w:t>
      </w:r>
    </w:p>
    <w:p>
      <w:r>
        <w:t>天数：</w:t>
      </w:r>
    </w:p>
    <w:p>
      <w:r>
        <w:t>游玩时间：</w:t>
      </w:r>
    </w:p>
    <w:p>
      <w:r>
        <w:t>人均花费：</w:t>
      </w:r>
    </w:p>
    <w:p>
      <w:r>
        <w:t>和谁：</w:t>
      </w:r>
    </w:p>
    <w:p>
      <w:r>
        <w:t>玩法：省钱，跟团</w:t>
      </w:r>
    </w:p>
    <w:p>
      <w:r>
        <w:t>旅游路线：黄石</w:t>
      </w:r>
    </w:p>
    <w:p>
      <w:r>
        <w:t>正文：</w:t>
        <w:br/>
        <w:t>简述：在消费升级的大趋势下，越来越多的消费者已不再满足跟着大团队赶行程，或者自己辛苦的做攻略自助游，为了区别于低价的跟团游市场和高单价的定制游市场，途风瞄准中层用户，以定制的标准化需求为参考，借助本地化资源把控能力，全面推出2-15人内出行的“亲友小团”。</w:t>
        <w:br/>
        <w:t>“亲友小团”亮点：</w:t>
        <w:br/>
        <w:t>1、2-15人以内出行，更少同行旅伴，更大私享空间;</w:t>
        <w:br/>
        <w:t>2、￥1299/人起，享定制旅行的品质;</w:t>
        <w:br/>
        <w:t>3、贴心专属服务，提供深度讲解，导游全程相伴;</w:t>
        <w:br/>
        <w:t>4、行程深度体验，轻松自在灵活，细品旅途</w:t>
        <w:br/>
        <w:t>定制需求标准化，亲友小团价格便宜近50%：</w:t>
        <w:br/>
        <w:t>2016年被业界定义为定制旅游元年，作为境外目的地旅游OTA的第一名，途风早已深入布局定制游市场，借助于11年积累的度假资源，途风定制游在2017年服务出游人次同比增长超200%。而在不断的客户服务过程中，途风也总结出了用户出行的常规需求，例如“美国东海岸纽约+大瀑布8日游”“美国西海岸国家公园+</w:t>
        <w:br/>
        <w:t>黄石</w:t>
        <w:br/>
        <w:t>10日游”“北欧最美峡湾12日游”这些产品都是属于用户出行量最多的产品，成为定制热门产品TOP3。</w:t>
        <w:br/>
        <w:t>以定制中的热门目的地为导向，用户高好评的行程线路为基础，途风将用车、酒店、餐厅做到提前把控，推出标准化的“亲友小团”，从而在整体的价格做到比定制低50%以上，仅比大团高20%!根据途风旅游网数据显示，自2018年1月推出亲友小团后，月订单量超200单，营收增长150%!</w:t>
        <w:br/>
        <w:t>慢节奏，深度游、人数少成为亲友小团竞争优势：</w:t>
        <w:br/>
        <w:t>区别于大团的走马观花和匆忙赶路，在价格差异不大的情况下，更多的大团用户也慢慢向亲友小团转移，从而实现“不早起晚睡”、“景点深度游”、“人数不打挤”的需求。通过安排特色用餐、入住精品酒店、提供深度讲解、行程安排合理等措施，“亲友小团”品质更有保障，大幅提升了游客出游体验。例如同样是游览黄石国家公园，大团早晨5点起，亲友小团早晨8-9点起，大团游览黄石4-6小时左右，亲友小团游览12-15小时，大团50人为一团，亲友小团最多15人发团。</w:t>
        <w:br/>
        <w:t>更多主题选择，亲友小团现已推出51条线路：</w:t>
        <w:br/>
        <w:t>根据历年用户的关键需求，途风推出了特色主题系列产品，例如：加拿大赏枫、北欧极光、法国薰衣草、荷兰郁金香、东欧小镇深度之旅等主题产品。也根据时节，在不同时段推出了房车旅行系列、名校参观/游学系列、意大利历史名城之旅、非洲动物大迁徙等系列产品，2018年，亲友小团已覆盖全球五大洲40多个国家。</w:t>
        <w:br/>
        <w:t>差异化的产品运营策略，让“亲友小团”拥有了快速实现毛利提升的能力，“私人定制”不再只是有钱人的特权，普通家庭也能实现“小团行程大团价”，在产品和服务成为核心竞争力的当下，途风将以“亲友小团”建立消费者对于跟团游的全新体验。</w:t>
        <w:br/>
        <w:t>途风旅游网介绍：</w:t>
        <w:br/>
        <w:t>途风旅游网成立于2006年，是最早专注于海外目的地旅游的在线旅游网站之一，业务涵盖北美洲、南美洲、欧洲全境、澳洲、新西兰等，截止目前已经有10年以上的积累，共13000余个产品。其业务主要包括三大类：目的地参团(落地散拼)、定制旅游和自由行组合。该网站在全球华人市场都拥有颇高的知名度，用户对其产品的满意度高达98%。</w:t>
      </w:r>
    </w:p>
    <w:p>
      <w:r>
        <w:t>评论：</w:t>
        <w:br/>
      </w:r>
    </w:p>
    <w:p>
      <w:pPr>
        <w:pStyle w:val="Heading2"/>
      </w:pPr>
      <w:r>
        <w:t>66.大美湘西，恋恋不舍</w:t>
      </w:r>
    </w:p>
    <w:p>
      <w:r>
        <w:t>https://you.ctrip.com/travels/zhangjiajie23/3660469.html</w:t>
      </w:r>
    </w:p>
    <w:p>
      <w:r>
        <w:t>来源：携程</w:t>
      </w:r>
    </w:p>
    <w:p>
      <w:r>
        <w:t>发表时间：2018-4-17</w:t>
      </w:r>
    </w:p>
    <w:p>
      <w:r>
        <w:t>天数：4 天</w:t>
      </w:r>
    </w:p>
    <w:p>
      <w:r>
        <w:t>游玩时间：</w:t>
      </w:r>
    </w:p>
    <w:p>
      <w:r>
        <w:t>人均花费：</w:t>
      </w:r>
    </w:p>
    <w:p>
      <w:r>
        <w:t>和谁：和朋友</w:t>
      </w:r>
    </w:p>
    <w:p>
      <w:r>
        <w:t>玩法：</w:t>
      </w:r>
    </w:p>
    <w:p>
      <w:r>
        <w:t>旅游路线：</w:t>
      </w:r>
    </w:p>
    <w:p>
      <w:r>
        <w:t>正文：</w:t>
        <w:br/>
        <w:t>其实这次湘西之行还是非常顺利的，因为有</w:t>
        <w:br/>
        <w:t>张家界</w:t>
        <w:br/>
        <w:t>星星之火旅游网的小杨做向导，我们度过了非常美好的四天，饱览了无限风光。比较糟心的是去张家界的火车上，离张家界不算远，我们准备坐火车去那里，但是没有买到卧铺票，我和男朋友只能买了硬座的火车票，坐了一会后上来一对母女没有座位站在我们旁边，我男朋友看阿姨年纪不算小，不忍心让她一直站着就请她在他位子上坐一会，没想到这一坐就是一个小时，然后她就让女儿再接着坐，如此她们母女一直轮流坐在位子上，我男朋友站了全程！看来有时候好心真的没好报，现在想起来还有点堵心，不提也罢，接下来还是说正题。</w:t>
        <w:br/>
        <w:t>我爬过泰山，去过黄山，但是我觉得它们都没有</w:t>
        <w:br/>
        <w:t>张家界</w:t>
        <w:br/>
        <w:t>美。如果一生只能看一次山，那么我会选择张家界。张家界的山以森林公园为最，虽然看着它的门票不便宜，但是它是通票，有效期四天，如果时间充足可以多留几天，因为赶时间我们在森林公园只待了两天，然后去了天门山玩了一天，随后又去了凤凰古城，让我慢慢诉说我们的湘西之旅吧。</w:t>
        <w:br/>
        <w:t>张家界</w:t>
        <w:br/>
        <w:t>这个地方雨水非常多，夏季就更多了，所以我们在的两天都在下雨，本来想去</w:t>
        <w:br/>
        <w:t>黄石寨</w:t>
        <w:br/>
        <w:t>，但是小杨说天气不好不建议去，去了也看不到什么，既然资深导游都这么说了，我们也就作罢，先到了金鞭溪。</w:t>
        <w:br/>
        <w:t>金鞭溪有五千多米，一路深入风景也越来越好。涓涓小溪在山石见流淌着，很像小时候跟着爷爷奶奶浇菜园，自己在人工造就的小溪里放纸船，随着它一路漂漂摇摇，十分快活。</w:t>
        <w:br/>
        <w:t>双眼所及全是郁郁葱葱的绿，雨丝缠绵，再加上我们来的比较早，一路上行人竟然极少，感觉自己承包了这一片美好。它很宁静，很安然，间或溪中的小鱼冒出头来图个泡泡，为这片天地增添了些许生机。</w:t>
        <w:br/>
        <w:t>上山有两种途径，一个是坐</w:t>
        <w:br/>
        <w:t>百龙天梯</w:t>
        <w:br/>
        <w:t>，一个是自己爬山，也就是翻过</w:t>
        <w:br/>
        <w:t>乱窜坡</w:t>
        <w:br/>
        <w:t>。我们来这里就是爬山的，所以就自然而然选择了爬坡，两千多级台阶其实也还好，大概一个多小时就到了山上。但是如果拖家带口，最好还是选择坐电梯，因为爬坡过程中的风景其实一般。</w:t>
        <w:br/>
        <w:t>到了山顶休息了一下，就去了</w:t>
        <w:br/>
        <w:t>迷魂台</w:t>
        <w:br/>
        <w:t>。它能当得迷魂之名，自有其奇特之处。双目所见，云遮雾绕，万千山峰拔地而起，山谷幽幽不知道藏着什么，再走一步，好像景色又有了变化，令人流连忘返。</w:t>
        <w:br/>
        <w:t>我说人都到哪里去了，原来都在这里呢，一眼望去全是人头，这还不是假期呢，不知道假期会挤成什么样子。</w:t>
        <w:br/>
        <w:t>这座山峰就是哈利路亚山了，《阿凡达》就是在这里取的景，太震撼了。</w:t>
        <w:br/>
        <w:t>晚上住在了山上，在山上条件自然有些艰苦，农家饭味道还可以，豆干很有嚼劲，就是被子实在太潮，没有睡好。</w:t>
        <w:br/>
        <w:t>第二天一早还是在下雨，我们先去了</w:t>
        <w:br/>
        <w:t>乌龙寨</w:t>
        <w:br/>
        <w:t>，它是《乌龙山剿匪记》的拍摄地，大概因为没休息好所以有点兴致缺缺，但是看到一个小孩子却玩的很欢乐，感觉他玩的应该是空中飞车的雏形。</w:t>
        <w:br/>
        <w:t>去</w:t>
        <w:br/>
        <w:t>天波府</w:t>
        <w:br/>
        <w:t>的路非常难走，有一段路简直有90度的坡度，还有的地方只能一个人侧着身子走，一定要小心。但这才是登山的乐趣，征服的乐趣，不是吗？</w:t>
        <w:br/>
        <w:t>中午在麦当劳吃的，真的好贵，一份薯条、一份鸡翅加上一杯奶茶就快70元，不推荐。</w:t>
        <w:br/>
        <w:t>解决完温饱问题，我们接着往上走，走到</w:t>
        <w:br/>
        <w:t>天子山</w:t>
        <w:br/>
        <w:t>一个观景台的时候，忽然一阵风来，雾气慢慢消散，我就看到了这宛如仙境的一幕。青绿的山峰间云雾缭绕，近处的山峰露出了全貌，稍远处如美人遮面，无法窥得全颜，更远处则是全被遮挡，只能见云海翻腾。</w:t>
        <w:br/>
        <w:t>因为时间不早，我们就坐着索道下山了，在山下的</w:t>
        <w:br/>
        <w:t>十里画廊</w:t>
        <w:br/>
        <w:t>又转了转，半个小时就结束了游览，坐着小火车离开了这里。</w:t>
        <w:br/>
        <w:t>我们选择了B线上天门山，也就是沿着盘山公路上山，坐着索道下山。排队的人不少，但是因为环保车很多，所以等了十多分钟就上山了，九十九道弯转的我都要晕了，司机大哥还气定神闲。</w:t>
        <w:br/>
        <w:br/>
        <w:t>上天梯</w:t>
        <w:br/>
        <w:t>也就是要去到</w:t>
        <w:br/>
        <w:t>天门洞</w:t>
        <w:br/>
        <w:t>，可以自己爬上去，可以坐穿云扶梯上去，32元钱。为了节省时间我们坐了穿云扶梯，这个扶梯又陡又长，非常壮观。</w:t>
        <w:br/>
        <w:t>但是，要想到达山顶，还需要继续往上爬。我们是先走的西线，这边的</w:t>
        <w:br/>
        <w:t>鬼谷栈道</w:t>
        <w:br/>
        <w:t>风景实在太好了，山下雾那么大，山顶却是晴天，蓝天白云，悬崖峭壁，美得让人胆战心惊。</w:t>
        <w:br/>
        <w:t>下山的时候坐的缆车，从天上看那弯弯曲曲的盘山公路，不由得感叹人工的伟大。</w:t>
        <w:br/>
        <w:t>从张家界到凤凰古城有好几种交通途径，我们选择了坐汽车去，坐的下午5点20的那班车，到了凤凰古城都晚上9点多了，出门随便看了看晚上的古城，找了个饭店吃了一餐，休息一夜，准备第二天悠闲逛凤凰。</w:t>
        <w:br/>
        <w:t>早餐吃的是牛杂粉，米粉又滑又嫩，辣椒又辣又香，豆角又酸又甜，非常美味。后来的一整天，我的嘴巴都没有闲下来，这里的小吃真的很不错，铁板豆腐、血粑鸭、苗家社饭、水果沙拉、相思条、凉粉等等，不一而足。</w:t>
        <w:br/>
        <w:t>凤凰古城虽然商业化的确有些严重了，但是湘西风情还是存在的，而且这里非常悠闲，随便在街头逛一逛都很有意义。独特的吊脚楼屹立在沱江边，江水悠悠，船儿飘飘，美人迎风招袖，笑容倾城。</w:t>
        <w:br/>
        <w:t>美食在手，美景在前，时间过得快极了，马上就要离开凤凰古城，离开湘西这片美丽的土地。这次天公不作美，我和男朋友都说还要再来一次，看看晴日里的张家界，看看雨幕中的凤凰古城。</w:t>
      </w:r>
    </w:p>
    <w:p>
      <w:r>
        <w:t>评论：</w:t>
        <w:br/>
        <w:t>1.看的我啊，我也想看看，转转。</w:t>
        <w:br/>
        <w:t>2.图文并茂32个赞，看完之后让人有种马上就要出发的冲动！</w:t>
      </w:r>
    </w:p>
    <w:p>
      <w:pPr>
        <w:pStyle w:val="Heading2"/>
      </w:pPr>
      <w:r>
        <w:t>67.忠清南道瑞山市樱花之旅🌸，与碧海蓝天的一次拥抱！</w:t>
      </w:r>
    </w:p>
    <w:p>
      <w:r>
        <w:t>https://you.ctrip.com/travels/southkorea100042/3659794.html</w:t>
      </w:r>
    </w:p>
    <w:p>
      <w:r>
        <w:t>来源：携程</w:t>
      </w:r>
    </w:p>
    <w:p>
      <w:r>
        <w:t>发表时间：2018-4-18</w:t>
      </w:r>
    </w:p>
    <w:p>
      <w:r>
        <w:t>天数：2 天</w:t>
      </w:r>
    </w:p>
    <w:p>
      <w:r>
        <w:t>游玩时间：4 月</w:t>
      </w:r>
    </w:p>
    <w:p>
      <w:r>
        <w:t>人均花费：1000 元</w:t>
      </w:r>
    </w:p>
    <w:p>
      <w:r>
        <w:t>和谁：和朋友</w:t>
      </w:r>
    </w:p>
    <w:p>
      <w:r>
        <w:t>玩法：自由行，摄影，人文，美食</w:t>
      </w:r>
    </w:p>
    <w:p>
      <w:r>
        <w:t>旅游路线：韩国，首尔，忠清南道</w:t>
      </w:r>
    </w:p>
    <w:p>
      <w:r>
        <w:t>正文：</w:t>
        <w:br/>
        <w:t>来</w:t>
        <w:br/>
        <w:t>韩国</w:t>
        <w:br/>
        <w:t>之后，很久没有走出</w:t>
        <w:br/>
        <w:t>首尔</w:t>
        <w:br/>
        <w:t>这个大圈子，被城市的生活困的太久，迫切的需要出去呼吸呼吸新鲜空气。于是，趁着韩国最美的4月樱花盛开之际，我和我的小伙伴们开启了一场两天一夜的樱花之旅，目的地是韩国美丽的海边城市：瑞山市。</w:t>
        <w:br/>
        <w:t>-------------------------------------------------------------------------------------------------------------------------</w:t>
        <w:br/>
        <w:t>两天一夜大致行程：</w:t>
        <w:br/>
        <w:t>DAY1:瑞山创作艺术村—开心寺—海美邑城—看月庵</w:t>
        <w:br/>
        <w:t>DAY2：大山港—三吉浦港徒步路—回浦信息化村</w:t>
        <w:br/>
        <w:t>-------------------------------------------------------------------------------------------------------------------------</w:t>
        <w:br/>
        <w:t>DAY1:</w:t>
        <w:br/>
        <w:t>早上八点半在首尔准时集合，大家乘坐大巴一同前往瑞山。瑞山市位于韩国的</w:t>
        <w:br/>
        <w:t>忠清南道</w:t>
        <w:br/>
        <w:t>，是一座美丽的沿海小城，物产丰饶，景色秀丽，距离首尔市区大概3小时路程，对于长途汽车我一向没有抗体，上车之后便闭着眼睛休息了。</w:t>
        <w:br/>
        <w:t>第一个去到的是韩国著名综艺节目“两天一夜”的拍摄地“瑞山创作艺术村”这里原本是废弃的小学校，后来被改造成了一个充满生机的艺术创作部落。后院里有一颗开满樱花的樱花树，树底下是一艘废弃的小船，远眺是山和海，简直如同仙境一般。</w:t>
        <w:br/>
        <w:t>在这里我们体验到了非常有趣的手刻图章，韩国著名书法家黄石峰老师还亲自前来为我们讲解书法和雕刻的基本知识。刻图章比想象中的简单，很有趣，就是刻出来的太丑了，不忍直视哈哈哈哈。</w:t>
        <w:br/>
        <w:t>在这里还可以欣赏到书法大师的艺术创作，走廊以及各个展室里的作品都各有不同，细细看过去，感觉自己的艺术审美真的和大师们相差甚远呢。</w:t>
        <w:br/>
        <w:t>第二个拜访的是忠南四大寺之一：开心寺</w:t>
        <w:br/>
        <w:t>韩国的寺庙虽然大同小异，但能看到青色樱花的仅此一家哦。一直以来，开心寺的樱花都最负盛名，每到四月樱花季，游人便络绎不绝。寺庙四面环山，溪流环绕，尤其是在春天，更是鸟语花香，果然如寺名一样，来了便心情大好！</w:t>
        <w:br/>
        <w:t>这里前来登山拜佛的人络绎不绝，是一个洗涤心灵，感受大自然的绝佳之地。</w:t>
        <w:br/>
        <w:t>离开开心寺紧接着便去了海美邑城，如果你没去过海美邑城，那便算不上来过瑞山。海美邑城是朝鲜时代的代表性邑城，很好的保留了朝鲜时期的城邑面貌。这里还曾经发生过“丙寅迫害”，有1000多名天主教徒在这里被拷打甚至杀害，因此也是天主教的殉教遗址。</w:t>
        <w:br/>
        <w:t>海美邑城的占地面积很大，进入城墙之后仿佛打开了新世界，里面不仅有丰富的文化公演，还有人气很高的“教皇面包”，教皇面包其实就是蒜香面包，据说是因为当年教皇方济访问这里品尝之后得名的，尝了一下，刚开始没觉得很特别，但是蒜香味会一点一点的浮现，越来越香。</w:t>
        <w:br/>
        <w:t>今天的最后一个行程是看月庵赏落日！</w:t>
        <w:br/>
        <w:t>一直以来都很向往去海边看一看日出日落，这一次终于圆了心愿。看月庵也是朝鲜时期的遗迹，因无学大师在此赏月悟道而得名，看月庵所在的小岛，只有退潮时才与陆地相连，涨潮便又变成一座孤岛。</w:t>
        <w:br/>
        <w:t>我们去的时候正好是傍晚，海水退潮，夕阳西下，渔民们的船停靠在港口，晚风轻轻拂面，天气也刚刚好，整个西海岸的美景尽收眼底。欣赏着周边的渔家生活，无比惬意。</w:t>
        <w:br/>
        <w:t>-----------------------------------------------------------------------------------------------------------------------------</w:t>
        <w:br/>
        <w:t>DAY2:</w:t>
        <w:br/>
        <w:t>早上在瑞山水度假村的晨光中醒来，9点左右出发前去拜访了酒店附近的瑞山市著名港口“大山港”</w:t>
        <w:br/>
        <w:t>这里将在不久后成为中韩两国旅客来往的重要港口，成为来往于山东荣成市龙眼港的最短航线，乘船5小时即可到达中国。</w:t>
        <w:br/>
        <w:t>这里目前主要还是作为货运港口，预期2018年下半年将正式开通旅游航线，免税店，海关等都会配置到位，是一个不错的旅行路线哦</w:t>
        <w:br/>
        <w:t>三吉浦港徒步路，这里的景点还挺多的。我们沿着海上的小路一直走到著名的红色灯塔下面，一路有很多当地人在海钓，看的我也跃跃欲试。这里也是瑞山市的重要港口，海面上一直有忙碌穿梭的货船驶过，非常具有生活感。附近还有现捕现做的海鲜店，可以尽情的品尝新鲜的海产。</w:t>
        <w:br/>
        <w:t>我们在码头附近租了游船，沿着港口绕了一圈，海鸥扑棱棱的跟着我们，小伙伴拿来虾条，扔到天空，海鸥们便飞扑过来，幸运的可以一口就叼走虾条。对于我们这些内陆城市的孩子，这样的画面简直太有趣了。</w:t>
        <w:br/>
        <w:t>这里还有著名的樱花路，就在港口旁的山腰上，一路樱花盛放，美不胜收。这条小路叫阿拉美路，沿着小路而上，走到山腰处远眺，你将看到樱花与大海交织如画的美景～</w:t>
        <w:br/>
        <w:t>离开三吉浦港，我们来到了这次瑞山两天一夜之旅的最后一站：回浦信息化村。这个名字乍听起来不容易理解，其实这里类似于农产品基地，不仅有美丽的农村风光，绿油油的田野。还有各种特产为主题的农业体验活动，亲手制作各种美食，感受韩国乡村生活的乐趣。</w:t>
        <w:br/>
        <w:t>我们这次以南瓜为主题，跟阿姨们学习制作了南瓜煎饼，南瓜刀削面和南瓜披萨，没想到小小的南瓜可以做出这么多美味。整个制作过程充满乐趣，尤其是披萨的制作，竟然比想象的简单的多，味道也是超赞，这些都是我们亲手制作的，也是大家的午饭，所有人都吃的乐呵呵的，一丝不剩。果然自己做的食物要珍贵的多。</w:t>
        <w:br/>
        <w:t>---------------------------------------------------------------------------------------------------------------------------</w:t>
        <w:br/>
        <w:t>住：瑞山水度假村</w:t>
        <w:br/>
        <w:t>这次旅程我们精心挑选了瑞山市最好的度假村之一瑞山水度假村，因为只有两天一夜，所以唯一的一晚住宿当然要住最好的哈哈哈，这个度假村很新，好几栋建筑物，房间采光超级棒，视野开阔，从窗户看出去是度假村的高尔夫球场和露天泳池，还有远处的山山水水，风景宜人，住在这里真的是一种享受～</w:t>
        <w:br/>
        <w:t>---------------------------------------------------------------------------------------------------------------------------</w:t>
        <w:br/>
        <w:t>吃：</w:t>
        <w:br/>
        <w:t>DAY1:</w:t>
        <w:br/>
        <w:t>1.真国家泡菜花蟹汤</w:t>
        <w:br/>
        <w:t>泡菜花蟹汤是忠清南道瑞山一带特有的传统美食，里面含有白菜，萝卜，酱花蟹等。我们去的这一家更是瑞山的网红美食店，座无虚席，差点没有等到位置。味道确实如传闻一般鲜美，另外一大桌的小菜也是吓到我了。真的好丰盛！</w:t>
        <w:br/>
        <w:t>2.看月岛绝味营养牡蛎饭</w:t>
        <w:br/>
        <w:t>傍晚在看月庵附近找到的这家店，上下两层楼，可想而知人气之高，饭店很宽敞，而且在这样的小地方意外遇到了中国大妈，大妈看到自己的同胞很高兴，多给了我们不少赠菜，还亲切的教我们牡蛎饭的吃法。</w:t>
        <w:br/>
        <w:t>这家的牡蛎饭真的很对得起它的名字，超级鲜美，超级营养。用砂锅焖出来的牡蛎饭在掀开盖子的那一霎那热气和香气扑鼻而来，真的惊艳到了！牡蛎饭也是瑞山的特产之一，主材料为鲜嫩的牡蛎和优质大米，辅以红枣，杏仁，核桃，松仁等，营养价值非常高。</w:t>
        <w:br/>
        <w:t>-----------------------------------------------------------------------------------------------------------------------------</w:t>
        <w:br/>
        <w:t>DAY2</w:t>
        <w:br/>
        <w:t>第二天的早餐是便利店买的果汁三明治，虽然简单，但是味道非常营养健康，韩国便利店有不少美食，来瑞山旅游的途中顺道逛一逛哦。</w:t>
        <w:br/>
        <w:t>---------------------------------------------------------------------------------------------------------------------------</w:t>
        <w:br/>
        <w:t>两天的行程，满满当当，瑞山的九景只看了一部分，还有更过的名胜风景没来得及去欣赏，带着这份遗憾我们回到了首尔，我想等大山港航线正式开通之后，我一定要再去一次瑞山，把没来得及去的地方去一遍，把其他季节的景色也欣赏一番，瑞山，再见??</w:t>
      </w:r>
    </w:p>
    <w:p>
      <w:r>
        <w:t>评论：</w:t>
        <w:br/>
        <w:t>1.求瑞山樱花🌸具体地址</w:t>
        <w:br/>
        <w:t>2.哈哈哈，真的吗？真的想看我的后记吗？！</w:t>
        <w:br/>
        <w:t>3.对呀对呀，下次一起去</w:t>
        <w:br/>
        <w:t>4.坐等楼主下篇游记了，我已经关注你了。</w:t>
        <w:br/>
        <w:t>5.等着看你更多的游记哇！不要让我等太久。。。</w:t>
        <w:br/>
        <w:t>6.哇塞！！！看起来好赞啊！</w:t>
      </w:r>
    </w:p>
    <w:p>
      <w:pPr>
        <w:pStyle w:val="Heading2"/>
      </w:pPr>
      <w:r>
        <w:t>68.来到千岛之国，除了巴厘岛，还有两座火山你不容错过！Bromo和Ijen！</w:t>
      </w:r>
    </w:p>
    <w:p>
      <w:r>
        <w:t>https://you.ctrip.com/travels/centraljavaprovince14430/3662944.html</w:t>
      </w:r>
    </w:p>
    <w:p>
      <w:r>
        <w:t>来源：携程</w:t>
      </w:r>
    </w:p>
    <w:p>
      <w:r>
        <w:t>发表时间：2018-4-19</w:t>
      </w:r>
    </w:p>
    <w:p>
      <w:r>
        <w:t>天数：4 天</w:t>
      </w:r>
    </w:p>
    <w:p>
      <w:r>
        <w:t>游玩时间：8 月</w:t>
      </w:r>
    </w:p>
    <w:p>
      <w:r>
        <w:t>人均花费：2500 元</w:t>
      </w:r>
    </w:p>
    <w:p>
      <w:r>
        <w:t>和谁：和朋友</w:t>
      </w:r>
    </w:p>
    <w:p>
      <w:r>
        <w:t>玩法：自由行，摄影，人文，省钱，穷游，徒步</w:t>
      </w:r>
    </w:p>
    <w:p>
      <w:r>
        <w:t>旅游路线：</w:t>
      </w:r>
    </w:p>
    <w:p>
      <w:r>
        <w:t>正文：</w:t>
        <w:br/>
        <w:t>倘若为了感受冰天雪屋般圣诞老人村的氛围，必然要去千湖之国芬兰。但若是为了欣赏惊艳的火山，未必要去夏威夷或者留尼汪，你还可以选择千岛之国印尼！</w:t>
        <w:br/>
        <w:t>可能由于巴厘岛闻名遐迩，一提起印尼大家往往会忽略了印尼的另一大特色——拥有全世界数量最多的火山。虽然巴厘岛北部也有火山可供观赏，但我觉得爪洼岛的Bromo和Ijen火山更胜一筹。</w:t>
        <w:br/>
        <w:t>我和同伴事先报了当地的三天两夜火山游，为了抵达Bromo，坐了将近一天的车，其中的路程可谓是山路十八弯，每一次拐弯都是老司机才可以驾驭的（毫不夸张，所以给司机大哥的小费一定要最大面额的都不为过！）。说真的，山路很凶险，但当你到达的那一刻，迎面的空气让你顿时神清气爽（那里的空气完全不比新西兰差），当然温度也会骤降，一定要带件厚衣服！！！因为没带厚衣服，我们去商店买了手套租了衣服，就回到resort休息了。当然当地的resort也很有感觉，宁静而优雅。</w:t>
        <w:br/>
        <w:t>凌晨我们起身，坐上了吉普车，前往Bromo。（去Bromo可以不用带手电筒和口罩，带上单反，否则就会像我一样无法捕捉到最惊艳的日出，以下都是手机拍摄，效果差很多）爬Bromo阶梯的过程很漫长，但是相信我，Ijen的7小时行走更会让你怀疑人生。不过好在有一群法国人，美国人一群前进，也就不孤单了（对了，来拍摄火山的法国人尤其多哦）</w:t>
        <w:br/>
        <w:t>等待是个漫长的过程，但迎来黎明的时分会让你感到等待是值得的。因为我不知道人生还会有几次这样认认真真的欣赏日出的火山，因为真的很考耐心，还好我还年轻。</w:t>
        <w:br/>
        <w:t>接着是通往白天的火山，走进观察火山口。中途有很长的一段路，可以骑马过去，一个来回折合人民币100元，在马背上你可以记录一路的尘土飞扬（哈哈哈）。</w:t>
        <w:br/>
        <w:t>这就是Bromo之旅了。接下来的Ijen之旅，爬山的过程从12点到7点30分，中途休息过一两次。所以一定不要穿凉鞋！一定要穿厚点，但是不要太多！还有一定要带口罩（硫磺很浓），如果不为拍摄蓝光相机就算了吧，90%的时间都是黑漆漆……</w:t>
        <w:br/>
        <w:t>司机将我们带到山脚下，当时正是半夜，可惜我没有厚衣服，善良的司机将自己外套借给了我（真的很感动啊，看他小车冻得直哆嗦）我们有一位向导带领着我们。</w:t>
        <w:br/>
        <w:t>上山的路比较滑，很难走，而且黑漆漆，所以建议大家买一个头灯！然后就是漫无止尽的前行前行前行，上去了就必须一路往前！中途有好几处的山路很狭窄，非常危险，所以如果户外运动比较少的驴友们要多加小心（提到这里，我就想到了每天上山下山背着硫黄石的工人们，走在陡峭的山崖，命悬一线，不要以为这种黄色石头很值钱，他们雕刻成不同的图案，每一快也只能卖几块钱而已，所以如果大家在山路中遇到了这样的小贩，为了他们的辛苦也买几个留作纪念吧！）</w:t>
        <w:br/>
        <w:t>蓝火是Ijen火山的精华所在，大部分人都是为了亲眼目睹蓝色火焰而登上Ijen。这是难以用相机捕捉到的，但是亲眼见到时会觉得看到了奇迹。而这一段路硫磺味很浓很浓，一定要戴上口罩！</w:t>
        <w:br/>
        <w:t>接下来就是漫长的下山之路，好在又可以欣赏一次日出。那时候成就感油然而生。</w:t>
        <w:br/>
        <w:t>这是清晨美景。</w:t>
        <w:br/>
        <w:t>如果大家期待一场不同以往而又惊心动魄的旅程，不如来印尼爬火山吧！！</w:t>
      </w:r>
    </w:p>
    <w:p>
      <w:r>
        <w:t>评论：</w:t>
        <w:br/>
        <w:t>1.虽然游记中也有觉得和我自己不完全一样的地方，不过也觉得挺好~</w:t>
      </w:r>
    </w:p>
    <w:p>
      <w:pPr>
        <w:pStyle w:val="Heading2"/>
      </w:pPr>
      <w:r>
        <w:t>69.缺憾之美--旧金山黄石大提顿之旅</w:t>
      </w:r>
    </w:p>
    <w:p>
      <w:r>
        <w:t>https://you.ctrip.com/travels/yellowstonenationalpark120415/2066960.html</w:t>
      </w:r>
    </w:p>
    <w:p>
      <w:r>
        <w:t>来源：携程</w:t>
      </w:r>
    </w:p>
    <w:p>
      <w:r>
        <w:t>发表时间：2018-5-1</w:t>
      </w:r>
    </w:p>
    <w:p>
      <w:r>
        <w:t>天数：</w:t>
      </w:r>
    </w:p>
    <w:p>
      <w:r>
        <w:t>游玩时间：</w:t>
      </w:r>
    </w:p>
    <w:p>
      <w:r>
        <w:t>人均花费：</w:t>
      </w:r>
    </w:p>
    <w:p>
      <w:r>
        <w:t>和谁：</w:t>
      </w:r>
    </w:p>
    <w:p>
      <w:r>
        <w:t>玩法：</w:t>
      </w:r>
    </w:p>
    <w:p>
      <w:r>
        <w:t>旅游路线：</w:t>
      </w:r>
    </w:p>
    <w:p>
      <w:r>
        <w:t>正文：</w:t>
        <w:br/>
        <w:br/>
        <w:t>显示全部9天</w:t>
        <w:br/>
        <w:br/>
        <w:t>收起</w:t>
        <w:br/>
        <w:br/>
        <w:t>发现之美的缺憾是一个朋友因为签证还没有给而缺席。</w:t>
        <w:br/>
        <w:t>整体路线：旧金山-盐湖城-黄石国家公园-大提顿国家公园-盐湖城-Livermore-优胜美地国家公园-美洲衫国家公园-Dublin-旧金山</w:t>
        <w:br/>
        <w:t>24日：直飞旧金山，在机场等候4个小时后飞盐湖城。</w:t>
        <w:br/>
        <w:t>25日：盐湖城摩门教教堂，傍晚到西黄石镇。</w:t>
        <w:br/>
        <w:t>26-28：黄石NP</w:t>
        <w:br/>
        <w:t>28-30：大提顿NP，盐湖城飞回旧金山</w:t>
        <w:br/>
        <w:t>1日：Livermore 血拼一天</w:t>
        <w:br/>
        <w:t>2-3日：优胜美地NP</w:t>
        <w:br/>
        <w:t>4日：Dublin ，斯坦福</w:t>
        <w:br/>
        <w:t>5-8：旧金山，金门大桥，渔人码头，环市区游</w:t>
        <w:br/>
        <w:t>8-9：返回北京</w:t>
        <w:br/>
        <w:t>旧金山机场，11小时飞行</w:t>
        <w:br/>
        <w:br/>
        <w:t>旧金山机场</w:t>
        <w:br/>
        <w:t>到酒店的第一餐，Pizza外卖，不好吃也不难吃</w:t>
        <w:br/>
        <w:br/>
        <w:t>盐湖城</w:t>
        <w:br/>
        <w:t>盐湖城机场，漫天繁星，在这里租车去黄石国家公园</w:t>
        <w:br/>
        <w:br/>
        <w:t>盐湖城</w:t>
        <w:br/>
        <w:t>飞机上看到盐湖落日</w:t>
        <w:br/>
        <w:br/>
        <w:t>盐湖城</w:t>
        <w:br/>
        <w:t>摩门教大教堂，因为不是教徒不能进入参观，外面看见有新人准备婚礼</w:t>
        <w:br/>
        <w:br/>
        <w:t>盐湖城</w:t>
        <w:br/>
        <w:t>不是教徒不可以进入</w:t>
        <w:br/>
        <w:br/>
        <w:t>盐湖城</w:t>
        <w:br/>
        <w:t>外观非常壮观</w:t>
        <w:br/>
        <w:br/>
        <w:t>盐湖城</w:t>
        <w:br/>
        <w:t>花园中的花朵似乎因为吸足阳光而异常灿烂</w:t>
        <w:br/>
        <w:br/>
        <w:t>盐湖城</w:t>
        <w:br/>
        <w:t>繁花似锦</w:t>
        <w:br/>
        <w:br/>
        <w:t>盐湖城</w:t>
        <w:br/>
        <w:t>秋天了</w:t>
        <w:br/>
        <w:br/>
        <w:t>盐湖城</w:t>
        <w:br/>
        <w:t>从盐湖城去黄石公园路上，预计5个小时车程</w:t>
        <w:br/>
        <w:br/>
        <w:t>从盐湖城到黄石公园路上</w:t>
        <w:br/>
        <w:t>路上风光像内蒙古</w:t>
        <w:br/>
        <w:br/>
        <w:t>从盐湖城到黄石公园路上</w:t>
        <w:br/>
        <w:t>路上风景如画</w:t>
        <w:br/>
        <w:br/>
        <w:t>从盐湖城到黄石公园路上</w:t>
        <w:br/>
        <w:t>路况很好，只要遵守当地交通规则，自驾游是非常舒服的。</w:t>
        <w:br/>
        <w:br/>
        <w:t>从盐湖城到黄石公园路上</w:t>
        <w:br/>
        <w:t>有点儿像青海，有点儿像呼伦贝尔</w:t>
        <w:br/>
        <w:br/>
        <w:t>从盐湖城到黄石公园路上</w:t>
        <w:br/>
        <w:t>西黄石镇，这里的肯德基爷爷和我们的有些不同</w:t>
        <w:br/>
        <w:br/>
        <w:t>西黄石镇</w:t>
        <w:br/>
        <w:t>打猎归来的熊哥</w:t>
        <w:br/>
        <w:br/>
        <w:t>西黄石镇</w:t>
        <w:br/>
        <w:t>怪异的车装饰</w:t>
        <w:br/>
        <w:br/>
        <w:t>西黄石镇</w:t>
        <w:br/>
        <w:t>银行门前的装饰@西黄石镇</w:t>
        <w:br/>
        <w:br/>
        <w:t>西黄石镇</w:t>
        <w:br/>
        <w:t>清早7点</w:t>
        <w:br/>
        <w:br/>
        <w:t>西黄石镇</w:t>
        <w:br/>
        <w:t>今天一定是个好天气</w:t>
        <w:br/>
        <w:br/>
        <w:t>西黄石镇</w:t>
        <w:br/>
        <w:t>Tiffany 蓝？</w:t>
        <w:br/>
        <w:br/>
        <w:t>黄石国家公园</w:t>
        <w:br/>
        <w:t>大棱镜外的小喷泉都很有意境</w:t>
        <w:br/>
        <w:br/>
        <w:t>黄石国家公园</w:t>
        <w:br/>
        <w:t>Norris</w:t>
        <w:br/>
        <w:br/>
        <w:t>黄石国家公园</w:t>
        <w:br/>
        <w:t>大棱镜</w:t>
        <w:br/>
        <w:br/>
        <w:t>黄石国家公园</w:t>
        <w:br/>
        <w:t>各种各样的黄</w:t>
        <w:br/>
        <w:br/>
        <w:t>黄石国家公园</w:t>
        <w:br/>
        <w:t>刚刚进公园</w:t>
        <w:br/>
        <w:br/>
        <w:t>黄石国家公园</w:t>
        <w:br/>
        <w:t>各种各样的Geyser, 这里都不叫Spring，是因为不定期喷发</w:t>
        <w:br/>
        <w:br/>
        <w:t>黄石国家公园</w:t>
        <w:br/>
        <w:t>各种各样的黄</w:t>
        <w:br/>
        <w:br/>
        <w:t>黄石国家公园</w:t>
        <w:br/>
        <w:t>Morning Glory</w:t>
        <w:br/>
        <w:br/>
        <w:t>黄石国家公园</w:t>
        <w:br/>
        <w:t>大棱镜俯瞰</w:t>
        <w:br/>
        <w:br/>
        <w:t>黄石国家公园</w:t>
        <w:br/>
        <w:t>各种各样的黄</w:t>
        <w:br/>
        <w:br/>
        <w:t>黄石国家公园</w:t>
        <w:br/>
        <w:t>老忠实，非常一般，对吧？！</w:t>
        <w:br/>
        <w:br/>
        <w:t>黄石国家公园</w:t>
        <w:br/>
        <w:t>第一次看见Bison</w:t>
        <w:br/>
        <w:br/>
        <w:t>黄石国家公园</w:t>
        <w:br/>
        <w:t>很近距离</w:t>
        <w:br/>
        <w:br/>
        <w:t>黄石国家公园</w:t>
        <w:br/>
        <w:t>各种各样的枯树</w:t>
        <w:br/>
        <w:br/>
        <w:t>黄石国家公园</w:t>
        <w:br/>
        <w:t>各种各样的枯树</w:t>
        <w:br/>
        <w:br/>
        <w:t>黄石国家公园</w:t>
        <w:br/>
        <w:t>晴天的震撼</w:t>
        <w:br/>
        <w:br/>
        <w:t>黄石国家公园</w:t>
        <w:br/>
        <w:t>远眺</w:t>
        <w:br/>
        <w:br/>
        <w:t>黄石国家公园</w:t>
        <w:br/>
        <w:t>大棱镜</w:t>
        <w:br/>
        <w:br/>
        <w:t>黄石国家公园</w:t>
        <w:br/>
        <w:t>大棱镜</w:t>
        <w:br/>
        <w:br/>
        <w:t>黄石国家公园</w:t>
        <w:br/>
        <w:t>这个其实比老忠实要壮观</w:t>
        <w:br/>
        <w:br/>
        <w:t>黄石国家公园</w:t>
        <w:br/>
        <w:t>黄石公园内的清晨，能想像出在下雨吗？</w:t>
        <w:br/>
        <w:br/>
        <w:t>黄石国家公园</w:t>
        <w:br/>
        <w:t>我觉得这是黄石公园的名字来历</w:t>
        <w:br/>
        <w:br/>
        <w:t>黄石国家公园</w:t>
        <w:br/>
        <w:t>傍晚回到酒店前终于看到了Elk</w:t>
        <w:br/>
        <w:br/>
        <w:t>黄石国家公园</w:t>
        <w:br/>
        <w:t>火山泥泉</w:t>
        <w:br/>
        <w:br/>
        <w:t>黄石国家公园</w:t>
        <w:br/>
        <w:t>各种各样的枯树</w:t>
        <w:br/>
        <w:br/>
        <w:t>黄石国家公园</w:t>
        <w:br/>
        <w:t>各种各样的枯树</w:t>
        <w:br/>
        <w:br/>
        <w:t>黄石国家公园</w:t>
        <w:br/>
        <w:t>阴天的气势</w:t>
        <w:br/>
        <w:br/>
        <w:t>黄石国家公园</w:t>
        <w:br/>
        <w:t>各种各样的枯树</w:t>
        <w:br/>
        <w:br/>
        <w:t>黄石国家公园</w:t>
        <w:br/>
        <w:t>Elk, 雌性就没有漂亮的角</w:t>
        <w:br/>
        <w:br/>
        <w:t>黄石国家公园</w:t>
        <w:br/>
        <w:t>火山泥泉</w:t>
        <w:br/>
        <w:br/>
        <w:t>黄石国家公园</w:t>
        <w:br/>
        <w:t>在沸腾的泉水边都这么有生命力</w:t>
        <w:br/>
        <w:br/>
        <w:t>黄石国家公园</w:t>
        <w:br/>
        <w:t>黄石湖日出</w:t>
        <w:br/>
        <w:br/>
        <w:t>黄石国家公园</w:t>
        <w:br/>
        <w:t>我们离开黄石这天酒店也开始休假关门了</w:t>
        <w:br/>
        <w:br/>
        <w:t>黄石国家公园</w:t>
        <w:br/>
        <w:t>酒店服务中心</w:t>
        <w:br/>
        <w:br/>
        <w:t>黄石国家公园</w:t>
        <w:br/>
        <w:t>从Canyon Village 到 罗斯福地区路上</w:t>
        <w:br/>
        <w:br/>
        <w:t>黄石国家公园</w:t>
        <w:br/>
        <w:t>无论白天是否下雨，清晨的日出都很灿烂</w:t>
        <w:br/>
        <w:br/>
        <w:t>黄石国家公园</w:t>
        <w:br/>
        <w:t>西拇指</w:t>
        <w:br/>
        <w:br/>
        <w:t>黄石国家公园</w:t>
        <w:br/>
        <w:t>西拇指</w:t>
        <w:br/>
        <w:br/>
        <w:t>黄石国家公园</w:t>
        <w:br/>
        <w:t>应该是moose</w:t>
        <w:br/>
        <w:br/>
        <w:t>黄石国家公园</w:t>
        <w:br/>
        <w:t>经常看见狗和主人一起同行，主人下车去看景点了，就把狗狗留在车上，不用拴。狗狗们就安静的等着，特别是那条大狗，一直盯着主人走的方向</w:t>
        <w:br/>
        <w:br/>
        <w:t>黄石国家公园</w:t>
        <w:br/>
        <w:t>连续两天的阴雨，到了第三天我们特别盼望是个晴天。清晨在餐厅吃早餐，依就是阴云，忽然间窗外草坪亮了起来，我们赶紧到外面露台，仅10分钟的精彩。</w:t>
        <w:br/>
        <w:br/>
        <w:t>大提顿国家公园</w:t>
        <w:br/>
        <w:t>10分钟精彩</w:t>
        <w:br/>
        <w:br/>
        <w:t>大提顿国家公园</w:t>
        <w:br/>
        <w:t>清晨10分钟精彩</w:t>
        <w:br/>
        <w:br/>
        <w:t>大提顿国家公园</w:t>
        <w:br/>
        <w:t>另外一条去Jackson的小路上</w:t>
        <w:br/>
        <w:br/>
        <w:t>大提顿国家公园</w:t>
        <w:br/>
        <w:t>阴天出小品</w:t>
        <w:br/>
        <w:br/>
        <w:t>大提顿国家公园</w:t>
        <w:br/>
        <w:t>阴雨连绵</w:t>
        <w:br/>
        <w:br/>
        <w:t>大提顿国家公园</w:t>
        <w:br/>
        <w:t>路上很美，可惜下雨</w:t>
        <w:br/>
        <w:br/>
        <w:t>大提顿国家公园</w:t>
        <w:br/>
        <w:t>回首来时的路，风景如画</w:t>
        <w:br/>
        <w:br/>
        <w:t>大提顿国家公园</w:t>
        <w:br/>
        <w:t>阴天小品</w:t>
        <w:br/>
        <w:br/>
        <w:t>大提顿国家公园</w:t>
        <w:br/>
        <w:t>一夜雨后，树叶开始变红</w:t>
        <w:br/>
        <w:br/>
        <w:t>大提顿国家公园</w:t>
        <w:br/>
        <w:t>酒店附近又是阴天</w:t>
        <w:br/>
        <w:br/>
        <w:t>大提顿国家公园</w:t>
        <w:br/>
        <w:t>雨中小品</w:t>
        <w:br/>
        <w:br/>
        <w:t>大提顿国家公园</w:t>
        <w:br/>
        <w:t>公园内到处是这样的景色</w:t>
        <w:br/>
        <w:br/>
        <w:t>大提顿国家公园</w:t>
        <w:br/>
        <w:t>下午逐渐云开</w:t>
        <w:br/>
        <w:br/>
        <w:t>大提顿国家公园</w:t>
        <w:br/>
        <w:t>公园里面除了一条大路，还有些支线道路，多去走走，路况很好景色不同</w:t>
        <w:br/>
        <w:br/>
        <w:t>大提顿国家公园</w:t>
        <w:br/>
        <w:t>下午的晴朗</w:t>
        <w:br/>
        <w:br/>
        <w:t>大提顿国家公园</w:t>
        <w:br/>
        <w:t>车上随手一拍就是明信片</w:t>
        <w:br/>
        <w:br/>
        <w:t>大提顿国家公园</w:t>
        <w:br/>
        <w:t>傍晚酒店外大草原会听到Elk的叫声，上山一望，一对在黄昏之恋中</w:t>
        <w:br/>
        <w:br/>
        <w:t>大提顿国家公园</w:t>
        <w:br/>
        <w:t>盼望傍晚的紫色晚霞没有出现</w:t>
        <w:br/>
        <w:br/>
        <w:t>大提顿国家公园</w:t>
        <w:br/>
        <w:t>优胜美地NP是美国三大国家公园，安塞尔亚当斯曾经在这里拍过名作。尽管很多人告诉我这个地方没有意思，我还是安排进入行程</w:t>
        <w:br/>
        <w:br/>
        <w:t>优胜美地国家公园</w:t>
        <w:br/>
        <w:t>进入公园不久的峡谷</w:t>
        <w:br/>
        <w:br/>
        <w:t>优胜美地国家公园</w:t>
        <w:br/>
        <w:t>这里是徒步圣地，各种级别都有，从白发老人到年轻人都适宜</w:t>
        <w:br/>
        <w:br/>
        <w:t>优胜美地国家公园</w:t>
        <w:br/>
        <w:t>远眺山谷</w:t>
        <w:br/>
        <w:br/>
        <w:t>优胜美地国家公园</w:t>
        <w:br/>
        <w:t>蓝天和枯树，缺水迹象很严重但还是非常干净</w:t>
        <w:br/>
        <w:br/>
        <w:t>优胜美地国家公园</w:t>
        <w:br/>
        <w:t>老爷车和摩托车是这个车背上国家的两朵奇葩</w:t>
        <w:br/>
        <w:br/>
        <w:t>优胜美地国家公园</w:t>
        <w:br/>
        <w:t>赶上老爷车巡游，开车的都是白发苍苍爷爷奶奶，老爷爷们都精神矍铄，老奶奶们都精致优雅</w:t>
        <w:br/>
        <w:br/>
        <w:t>优胜美地国家公园</w:t>
        <w:br/>
        <w:t>第二天再次穿过优胜美地公园，公园的东部更漂亮，有一些湖，因此树木看着不都是干枯的</w:t>
        <w:br/>
        <w:br/>
        <w:t>优胜美地国家公园</w:t>
        <w:br/>
        <w:t>路边的松鼠，就这么在眼前一直站着</w:t>
        <w:br/>
        <w:br/>
        <w:t>优胜美地国家公园</w:t>
        <w:br/>
        <w:t>我们住在June Lake 的酒店，是小木屋，可以做饭，晚上要自己烧壁炉</w:t>
        <w:br/>
        <w:br/>
        <w:t>June Lake</w:t>
        <w:br/>
        <w:t>June Lake，在优胜美地公园东门外。我们晚上到达时天色已黑，GPS说已经到达目的地，虽然一片漆黑，我们感觉旁边就是一个湖，另一边是山，前面黑茫茫的，远处似乎有个灯，不敢再继续前行，退回刚下主路的路口，那里有个人家可以问路，主人特别热情，说明如何到达后看我们一脸犹豫，马上说开车带我们去！预计10多公路啊！</w:t>
        <w:br/>
        <w:br/>
        <w:t>June Lake</w:t>
        <w:br/>
        <w:t>湖边的大狗，这里适合发呆，晒太阳，泛舟</w:t>
        <w:br/>
        <w:br/>
        <w:t>June Lake</w:t>
        <w:br/>
        <w:t>可爱的大熊是这里的代表</w:t>
        <w:br/>
        <w:br/>
        <w:t>June Lake</w:t>
        <w:br/>
        <w:t>路上有西部的苍凉之美</w:t>
        <w:br/>
        <w:br/>
        <w:t>June Lake</w:t>
        <w:br/>
        <w:t>Gull Lake，秀美的小湖</w:t>
        <w:br/>
        <w:br/>
        <w:t>June Lake</w:t>
        <w:br/>
        <w:t>松塔都有菠萝那么大</w:t>
        <w:br/>
        <w:br/>
        <w:t>June Lake</w:t>
        <w:br/>
        <w:t>这是我们同行的朋友们，所有的美好在于和你们同行发现</w:t>
        <w:br/>
        <w:br/>
        <w:t>June Lake</w:t>
        <w:br/>
        <w:t>俯瞰斯坦福大学</w:t>
        <w:br/>
        <w:br/>
        <w:t>斯坦福大学</w:t>
        <w:br/>
        <w:t>斯坦福购物中心的苹果店，门口排队买6的人</w:t>
        <w:br/>
        <w:br/>
        <w:t>斯坦福大学</w:t>
        <w:br/>
        <w:t>斯坦福大学</w:t>
        <w:br/>
        <w:br/>
        <w:t>斯坦福大学</w:t>
        <w:br/>
        <w:t>American Girl，都特别可爱，不同场合不同服饰，从小就培养女孩儿的审美观</w:t>
        <w:br/>
        <w:br/>
        <w:t>斯坦福大学</w:t>
        <w:br/>
        <w:t>郊游的装扮</w:t>
        <w:br/>
        <w:br/>
        <w:t>斯坦福大学</w:t>
        <w:br/>
        <w:t>外出做客</w:t>
        <w:br/>
        <w:br/>
        <w:t>斯坦福大学</w:t>
        <w:br/>
        <w:t>飞机俯瞰金门</w:t>
        <w:br/>
        <w:br/>
        <w:t>旧金山</w:t>
        <w:br/>
        <w:t>一群可爱的女生，在路边合唱一段歌曲后又结伴去另外的地方</w:t>
        <w:br/>
        <w:br/>
        <w:t>旧金山</w:t>
        <w:br/>
        <w:t>晴朗的金门</w:t>
        <w:br/>
        <w:br/>
        <w:t>旧金山</w:t>
        <w:br/>
        <w:t>雾中金门</w:t>
        <w:br/>
        <w:br/>
        <w:t>旧金山</w:t>
        <w:br/>
        <w:t>恶魔岛，海鸥飞过</w:t>
        <w:br/>
        <w:br/>
        <w:t>旧金山</w:t>
        <w:br/>
        <w:t>Pier39，终于看见啦</w:t>
        <w:br/>
        <w:br/>
        <w:t>旧金山</w:t>
        <w:br/>
        <w:t>从金门大桥远眺市区，好似海市蜃楼</w:t>
        <w:br/>
        <w:br/>
        <w:t>旧金山</w:t>
        <w:br/>
        <w:t>渔人码头的海鲜大餐</w:t>
        <w:br/>
        <w:br/>
        <w:t>旧金山</w:t>
        <w:br/>
        <w:t>龙虾没有螃蟹好吃</w:t>
        <w:br/>
        <w:br/>
        <w:t>旧金山</w:t>
        <w:br/>
        <w:t>九曲花街</w:t>
        <w:br/>
        <w:br/>
        <w:t>旧金山</w:t>
        <w:br/>
        <w:t>好有型的树木</w:t>
        <w:br/>
        <w:br/>
        <w:t>旧金山</w:t>
        <w:br/>
        <w:t>旧金山市区里经常有大坡度起伏路段</w:t>
        <w:br/>
        <w:br/>
        <w:t>旧金山</w:t>
        <w:br/>
        <w:t>铛铛车，旧金山的名片</w:t>
        <w:br/>
        <w:br/>
        <w:t>旧金山</w:t>
        <w:br/>
        <w:t>多有食欲的冰箱贴</w:t>
        <w:br/>
        <w:br/>
        <w:t>旧金山</w:t>
        <w:br/>
        <w:t>中国多美国零售业的影响力，还位持护照客人打8折，在Westfield</w:t>
        <w:br/>
        <w:br/>
        <w:t>旧金山</w:t>
        <w:br/>
        <w:t>美国人民对狗之宠爱，冰箱贴都没有重样的</w:t>
        <w:br/>
        <w:br/>
        <w:t>旧金山</w:t>
        <w:br/>
        <w:t>渔人码头的可爱店铺</w:t>
        <w:br/>
        <w:br/>
        <w:t>旧金山</w:t>
        <w:br/>
        <w:t>离开前的傍晚，再次来到联合广场，看看蓝天，看看云彩飘过。我们就住在附近，一天N次走过，再体会下这里的晴朗</w:t>
        <w:br/>
        <w:br/>
        <w:t>旧金山</w:t>
      </w:r>
    </w:p>
    <w:p>
      <w:r>
        <w:t>评论：</w:t>
        <w:br/>
      </w:r>
    </w:p>
    <w:p>
      <w:pPr>
        <w:pStyle w:val="Heading2"/>
      </w:pPr>
      <w:r>
        <w:t>70.悠闲三日游，重新定义张家界“吃喝玩乐购”新花样！</w:t>
      </w:r>
    </w:p>
    <w:p>
      <w:r>
        <w:t>https://you.ctrip.com/travels/xiangxi496/3665480.html</w:t>
      </w:r>
    </w:p>
    <w:p>
      <w:r>
        <w:t>来源：携程</w:t>
      </w:r>
    </w:p>
    <w:p>
      <w:r>
        <w:t>发表时间：2018-5-2</w:t>
      </w:r>
    </w:p>
    <w:p>
      <w:r>
        <w:t>天数：3 天</w:t>
      </w:r>
    </w:p>
    <w:p>
      <w:r>
        <w:t>游玩时间：4 月</w:t>
      </w:r>
    </w:p>
    <w:p>
      <w:r>
        <w:t>人均花费：2000 元</w:t>
      </w:r>
    </w:p>
    <w:p>
      <w:r>
        <w:t>和谁：和朋友</w:t>
      </w:r>
    </w:p>
    <w:p>
      <w:r>
        <w:t>玩法：美食，购物，摄影，自由行，周末游</w:t>
      </w:r>
    </w:p>
    <w:p>
      <w:r>
        <w:t>旅游路线：湘西</w:t>
      </w:r>
    </w:p>
    <w:p>
      <w:r>
        <w:t>正文：</w:t>
        <w:br/>
        <w:t>张家界，这个集百美于一身的旅游胜地，有着黄山的险峻，桂林的秀美，泰山的雄伟，当你在这里见到那片绵延无际的喀斯特峰林，置身于在原始自然风貌之中，才能真切的感受到人类在大自然间的渺小，这里放佛是另外一个星球，神秘而又充满了魅力，它的奇山异石，它的碧江春水，都是无法用文字去形容比拟的，只有走近它身边，才会被大自然所赋予我们的鬼斧神工所感动震撼。深度游玩张家界只需抽出三天两晚，将这里吃喝玩乐购统统完美打卡。</w:t>
        <w:br/>
        <w:t>第一站：玩在张家界国家森林公园，森林公园之内有有金鞭溪、黄石寨、琵琶溪、腰子寨、畲刀沟、袁家界等6个小景区，其中最为值得游玩的当属金鞭溪，黄石寨和袁家界，金鞭溪的美，美在它有着奇峰三千，秀水八百，这里的一山一水都将张家界的风景美貌发挥的淋漓尽致。</w:t>
        <w:br/>
        <w:t>金鞭溪这里一年四季都保持常温，每逢山中雨季之时，金鞭溪的风景尤其独特，雾气弥漫在山间，远望对面形状不一的怪石，七分靠想象，这些石头放佛在模仿宇宙万物的样貌，无所不有，也无所不像，而每逢夏季，金鞭溪宛如被绿色所包围的天然氧吧，树荫浓厚，行走在溪边，任由清凉的溪水从脚底而涓涓流过，各种溪水声，鸟鸣声，游客的嬉笑声游荡回响在山间，让人不经意间就陶醉沉迷在这里。</w:t>
        <w:br/>
        <w:t>而黄石寨石整个张家界国家森林公园中最为惊险刺激的一段风景，在这里能看到整片森林公园的雄伟，在天气好的时候，视线在这里也最为开阔，站在黄石寨的观景台能清晰可见云海，云起云涌覆盖了地平线，云在脚下生，山在头上出，冲天笔直苍劲的黄石松从山石间的缝隙中挺拔伫立而出，偶有微风吹过，云雾在山间游走，层次美得不像话，置身其中，像是走进了童话世界中。</w:t>
        <w:br/>
        <w:t>袁家界是著名电影“阿凡达”的取景地，登上袁家界的登顶，环顾四周都是绵延无尽的云海，仙气弥漫在峡谷深处，千百根石峰石柱奇伟突立，站在悬崖边的观景台上，脚底下就是万丈深渊，让人产生一种踏步于空中的错觉，大有身置仙境，羽化而登仙的感觉，没有身临其境，真的无法感受到这种似真似幻的绝世奇观。看着这样一副浓墨重彩的水墨画卷，分不清自己究竟是在天上还是在人间。</w:t>
        <w:br/>
        <w:t>第二站：游在山里碾子铺，山里碾子铺是依照湘西土家族原模原样去修建的一个大型民族特色体验馆，这里有依山傍水的土家特色古吊脚楼群，除了秀美的山水风光和浓郁的民族特色，世代生活在这里的土家人还将他们加工,制作土产和贡品的民族传统手艺保存和再现于此。</w:t>
        <w:br/>
        <w:t>整个体验馆内再现了土家族的历史发展过程，进入体验馆之内就能看到墙壁上雕刻了土家族的各种文化，土家族文化不仅种类繁多，内容还丰富，在碾子铺的这些壁画中，就能看到土家族文化的精华，从土家族人开天辟地、民族祭祀、民族迁徙、狩猎农耕及饮食起居等生活内容都通过壁画这种生动的手法一一展现出来。</w:t>
        <w:br/>
        <w:t>在整个体验馆中最为印象深刻的当属这里还展示了土家族的哭嫁文化，以沉浸式体验展示了这种独特的习俗，还原了土家族婚嫁场景的真实写照。土家族哭嫁歌是土家族姑娘出嫁前以边哭边唱的形式感谢父母养育之恩的民族习俗，这种习俗历史悠久，独具特色，这种婚嫁仪式充满了辞祖别亲的难舍之情，又充分展示了土家女性丰富细腻的情感世界。在现实社会中已经很少见到这种仪式，在展馆之内看到还是感到有所激动。</w:t>
        <w:br/>
        <w:t>第三站：吃在山里碾子铺，来了张家界，就不得不尝尝这里的湘西美食，湘西美食中最为出名的当属湘西土司王喜宴，自古就有“不吃土司宴，未到张家界”这个说法，土家细宴在古时是村民家里有喜事就会宴请亲朋好友的一种宴席，现在已经是土家族接待贵宾的一种盛大礼仪宴会。在山里碾子铺品尝一顿土家喜宴，就能享受到来自于湘西地地道道的饕餮大餐。</w:t>
        <w:br/>
        <w:t>山里碾子铺里的土家喜宴中的土家菜不仅保持了延续几百年的民族风味，更是融入了湘菜的精华，具有浓郁的地方风味，一顿土家喜宴十道菜，菜色集 “生态，文化，地方”融为一体，都是选用当地自然生长的特产为原材料烹制的佳肴菜式，荤素搭配合理，地地道道的养生，口感是相当好。</w:t>
        <w:br/>
        <w:t>传统的土司宴席中最出名的当属“老家腊味合家欢”，这是土家族逢年过节必不可少的一道菜，里面将各种蔬菜和腊味等混合一起煮，每一种都散发着各自的味道，每品尝一口都是不一样的滋味，特别是湘西腊味的风味，独特的烟熏味已经植入到每一寸肉里面，闻之腊香扑鼻，食之满口留香。</w:t>
        <w:br/>
        <w:t>土家糍粑也是土家人过年时节必须准备的食品，土家族自古就“拜年、拜年，粑粑上前”这个俗语的说法，一碗糍粑便是象征了土家族人的热情，更以此表示对客人的祝福，碾子铺里的糍粑分为甜糍粑和咸糍粑，里面包的馅也不同，各有风味，糍粑外焦内脆香软，一口咬下去香酥可口，满嘴都是馅汁溅入嘴贱，一口下去齿留余香，味道异常香美。</w:t>
        <w:br/>
        <w:t>碾子铺还有许多招牌菜色也是能勾人食欲的，像“湘西外婆菜”“药膳野生天麻滋补全鸡”“阿婆炒米丸子”“朝阳手工粉丝贺菜”等等都是具有地域饮食文化特色的美食。这种来自湘西大山的菜系，因为有山的特点，所以看起来一般都会比较“土”，外形极为普通，而味道上也保留了这份淳朴，吃起来却是过瘾。</w:t>
        <w:br/>
        <w:t>第四站：购在山里碾子铺，碾子铺除了是一个土家族文化体验馆，不仅仅只是能近距离直观的去了解土家族文化，更能购买到最为特色的土家商品，这里也汇集了所有湘西的特色农产品，包括许多制作土产的民族传统手艺都在这里重现。</w:t>
        <w:br/>
        <w:t>山里碾子铺作为张家界最大的民族购物馆，民族产品销售区基本都是人来人往，每天都有很多游客提篮挑选各种特色商品，像稀有珍贵的湘西名草药，独具收藏意义的民族酿酒，土家风味的湘西美食都受到了很多人都青睐。这里不仅有传承百年的各类民族产品，也有自产自销、风格独特的新工艺品，应有尽有，在这里呆上小半天、购物、赏珍，也觉得很值得。</w:t>
        <w:br/>
        <w:t>张家界是有名的杜仲之乡，杜仲这种中药的功效是相当出色的，经常使用杜仲对身体特别有益，男女老少皆宜，而张家界是杜仲的原产品，来此游玩真的得带点杜仲的手信回家，在碾子铺就有许多杜仲的产品，像含有杜仲的洗护品和杜仲的原叶都是碾子铺里炙手可热的爆品，而且价格特别实惠，不管是送人还是自用都是强烈推荐的。</w:t>
        <w:br/>
        <w:t>杜仲本身具有抗衰老功效，纯天然无任何添加的做成护肤品，挺适合女孩子使用的，杜仲的洗护用品使用后皮肤感觉干净清爽，不会有干涩紧绷的感觉，味道挺好闻，跟市面上很多的明星产品比起来都绰绰有余，用上这种杜仲的洗护用品，像是把张家界大自然的原生态味道都随时携带在身边。</w:t>
        <w:br/>
        <w:t>喜欢喝茶的人最不能错过的就是杜仲雄花茶，杜仲雄花茶是植物杜仲雄花的花蕊为原料，经传统茶叶加工及中药饮片加工方法制作而成的健康饮品，这是山里碾子铺自主研发的一种产品，在柜台前试饮了一杯，品味微苦而后回甜上口。常喝这种茶还是挺有益健康的，睡前喝一杯保健价值极高，无任何副作用，饮用也很方便。</w:t>
        <w:br/>
        <w:t>而杜仲精油挺适合带回家送给父母，这种精油传承张家界了土家族祖传秘方，采集张家界山脉古老植物本草，萃取杜仲的植物精华，具有强筋健骨，减缓疲劳，疏通经络，活血祛瘀等功效，针对风湿肩颈疼痛，腰膝酸软，养肾暖宫效果明显，见效快。备上一瓶给父母，十足的养生。</w:t>
        <w:br/>
        <w:t>第五站：住在至尚亲奢酒店里，至尚亲奢酒店位于繁华的溪布街旁，背靠着宝峰桥，面对着一个很大的湖泊，是一个典型的将山水美景收入眼帘的旅居酒店，至尚作为一个简约的亲奢酒店，有着简约却不简单的设计，小细节之内蕴含着优雅的韵味，带着与众不同的沉稳，同时也让人感受到了家的温馨。酒店有许多外国人入住，大堂有很舒适的休闲厅，也是晚间happy hour的好地方，整个大堂的空间既有现代风格的实用性，又不缺乏北欧风格的浪漫，挺适合拍照的好地方。</w:t>
        <w:br/>
        <w:t>办理入住很快，酒店的客房并不多，所以每一间都用尽了心思，客房新颖独特，全落地窗设计使得空间宽敞明亮，追求简约，但在细节之上又有着一些小惊喜，比如独具个性的饰品和摆件，每一个物品都能看出来是经过精挑细选，尽显了酒店的品味与格调，整个客房看起来宁静淡雅颇有温馨感。</w:t>
        <w:br/>
        <w:t>最为舒适的当属那张躺上去就不想动的大床，配备的都是小资品牌的寝具，弹性极佳且触感舒适，在这里能睡上一个好觉当属必然。客房还有超大空间的卫生间和独立浴缸，精致的独立淋浴间和北欧风洗漱台看起来也别有一番情调。</w:t>
        <w:br/>
        <w:t>酒店的大部分客房都配有独立观景阳台，这也是预定这家酒店的一大亮点，站在客房外的阳台上，能见到河对岸的民居与湖水连成一片，眼前就是看不尽的绿意，山清水秀，雾气缭绕，非常有情怀，躺在碎花吊椅上看这么灵动的风景，有一种人在画中居的美妙意境。早上醒来或者是晚间入睡前，安静的都能听到鸟鸣和溪水的流动声。</w:t>
        <w:br/>
        <w:t>攻略：</w:t>
        <w:br/>
        <w:t>张家界国家森林公园：</w:t>
        <w:br/>
        <w:t>1、汽车：位于张家界市区、回龙路与人民路交叉口的汽车站，每天有不少班次直接发往国家森林公园。路程约32km，票价11元，10分钟一班，约40分钟可到达；?2、出租车：从飞机场直接打的到景区，价格约100元；从火车站打的到景区约60-100元（看个人的砍价能力）</w:t>
        <w:br/>
        <w:t>门票</w:t>
        <w:br/>
        <w:t>门票：245 元+保险费3 元（4天内多次进出有效，含环保车票价）；</w:t>
        <w:br/>
        <w:t>山里碾子铺：张家界市慈利县阳龙公路，自驾导航即可抵达，暂时不通公交车，建议可以打车，张家界打车很划算。不需要门票。</w:t>
        <w:br/>
        <w:t>关于实用app：</w:t>
        <w:br/>
        <w:t>出门旅行在外，手机上安装了各种旅行美食攻略的app，最近发现了一款懒人福音的app，向日葵app能远程操控家里面的电脑，通过手机主控端就能直接连接电脑来获取照片或者是文件，而且这款app还能够和电脑上面的摄像头相连接，就算家里面养了宠物，出门在外旅行也不用不放心，打开app就能实时观看家里面摄像头的画面，而且还能听到声音，家里有小孩或者老人的话也可以通过向日葵远程摄像头来随时查看家里的情况，强烈安利这款app给大家。</w:t>
      </w:r>
    </w:p>
    <w:p>
      <w:r>
        <w:t>评论：</w:t>
        <w:br/>
        <w:t>1.楼主你的旅程安排全是你自己做的么？好厉害~~</w:t>
        <w:br/>
        <w:t>2.也许过年去吧，不知道怎么样？</w:t>
        <w:br/>
        <w:t>3.一看楼主就是特别厉害~给个赞</w:t>
        <w:br/>
        <w:t>4.驴友们，别相信什么散客拼团。不然你会很惨。亲身体验过。出发前多做点准备工作，地图，多看看前期驴友的游记。</w:t>
      </w:r>
    </w:p>
    <w:p>
      <w:pPr>
        <w:pStyle w:val="Heading2"/>
      </w:pPr>
      <w:r>
        <w:t>71.神秘冰岛 梦中国度（三）</w:t>
      </w:r>
    </w:p>
    <w:p>
      <w:r>
        <w:t>https://you.ctrip.com/travels/iceland100096/3666102.html</w:t>
      </w:r>
    </w:p>
    <w:p>
      <w:r>
        <w:t>来源：携程</w:t>
      </w:r>
    </w:p>
    <w:p>
      <w:r>
        <w:t>发表时间：2018-5-3</w:t>
      </w:r>
    </w:p>
    <w:p>
      <w:r>
        <w:t>天数：7 天</w:t>
      </w:r>
    </w:p>
    <w:p>
      <w:r>
        <w:t>游玩时间：7 月</w:t>
      </w:r>
    </w:p>
    <w:p>
      <w:r>
        <w:t>人均花费：</w:t>
      </w:r>
    </w:p>
    <w:p>
      <w:r>
        <w:t>和谁：亲子</w:t>
      </w:r>
    </w:p>
    <w:p>
      <w:r>
        <w:t>玩法：自由行</w:t>
      </w:r>
    </w:p>
    <w:p>
      <w:r>
        <w:t>旅游路线：冰岛</w:t>
      </w:r>
    </w:p>
    <w:p>
      <w:r>
        <w:t>正文：</w:t>
        <w:br/>
        <w:t>从辛格韦利国家公园出来，不到一个小时，我们来到了</w:t>
        <w:br/>
        <w:t>冰岛</w:t>
        <w:br/>
        <w:t>有名的间歇泉。有火山的地方就有地热，有地热有水就有间歇泉。去之前我还以为只有冰岛有间歇泉，后来才知道诸如美国、新西兰等都有这样的间歇泉，其中以冰岛和美国黄石公园的间歇泉最为壮观。作为冰岛必去的景点之一，间歇泉没有让我们失望。</w:t>
        <w:br/>
        <w:t>还没到间歇泉，就已经远远看到山峦后面直冲云霄的水柱，咋一看像雨柱，仔细一想，我们都心领神会地意识到那就是传说中的间歇泉。间歇泉周围弥漫着水蒸气和硫磺的味道，周围方圆几百米寸草不生，一片荒芜，估计这灼热的地热早就扼杀了所有植物可能的生机。</w:t>
        <w:br/>
        <w:t>间歇泉有好几个，大大小小分布在山峦中的一片平地里，喷发的周期不定，但都是阵性喷发，因此称为间歇泉。最大的一个间歇泉大约占了半个篮球场大小的面积，中间的水池在地热的攒动下不断地翻滚，仿佛天然一口硕大的汤锅，蕴藏无限的热能。</w:t>
        <w:br/>
        <w:t>翻滚一段时间之后，水面相对变得平静，蓝色的池水向上鼓起，仿佛一个巨大的蓝宝石，晶莹剔透，甚为壮观。蓝宝石不断向上向外凸起，蓝得那么亮、那么通透，围观的人群无一不举起相机，咔嚓咔嚓拍下这惹人驻足的一刹那。就在大家好奇“蓝宝石”会维持多久的瞬间，只听见“噗”的一声响，蓝色的宝石荡然无存，转换为一柱冲天的水柱，直冲云霄，高达3-4米，宛如地下忽然飞瀑，蔚为壮观，叹为观止。几乎所有围观人群都不会满足于仅仅一睹间歇泉风采，都会在耐心地等待下一回、再下一回的喷薄而出……</w:t>
        <w:br/>
        <w:t>间歇泉景区的自然环境是很恶略的，这里植被稀少，风雨交加，在观赏间歇泉喷洒的几十分钟内，我们经历了日晒雨淋交替洗礼，也让我们意识到，原来冰岛真是冰冷的岛。</w:t>
        <w:br/>
        <w:t>间歇泉之后的逆时针环岛，还有无限美景、无限体验、无限感悟。</w:t>
        <w:br/>
        <w:t>更多内容欢迎长按下面二维码或搜索微信公众号“白云蓝天下的世界”关注！</w:t>
      </w:r>
    </w:p>
    <w:p>
      <w:r>
        <w:t>评论：</w:t>
        <w:br/>
      </w:r>
    </w:p>
    <w:p>
      <w:pPr>
        <w:pStyle w:val="Heading2"/>
      </w:pPr>
      <w:r>
        <w:t>72.笔走游龙：腾冲，或许见到二十年前的大理</w:t>
      </w:r>
    </w:p>
    <w:p>
      <w:r>
        <w:t>https://you.ctrip.com/travels/china110000/3675437.html</w:t>
      </w:r>
    </w:p>
    <w:p>
      <w:r>
        <w:t>来源：携程</w:t>
      </w:r>
    </w:p>
    <w:p>
      <w:r>
        <w:t>发表时间：2018-5-5</w:t>
      </w:r>
    </w:p>
    <w:p>
      <w:r>
        <w:t>天数：6 天</w:t>
      </w:r>
    </w:p>
    <w:p>
      <w:r>
        <w:t>游玩时间：4 月</w:t>
      </w:r>
    </w:p>
    <w:p>
      <w:r>
        <w:t>人均花费：3200 元</w:t>
      </w:r>
    </w:p>
    <w:p>
      <w:r>
        <w:t>和谁：和朋友</w:t>
      </w:r>
    </w:p>
    <w:p>
      <w:r>
        <w:t>玩法：</w:t>
      </w:r>
    </w:p>
    <w:p>
      <w:r>
        <w:t>旅游路线：</w:t>
      </w:r>
    </w:p>
    <w:p>
      <w:r>
        <w:t>正文：</w:t>
        <w:br/>
        <w:t>距第一次去</w:t>
        <w:br/>
        <w:t>云南</w:t>
        <w:br/>
        <w:t>，已经过去快二十年了。那一次令我难忘的是严重的高原反应，那滋味可以用“非人的折磨”来形容。以致这么多年再没敢踏上这里，但是云南总是让我念念不忘。</w:t>
        <w:br/>
        <w:t>2018年4月7日，我终于再入</w:t>
        <w:br/>
        <w:t>云南</w:t>
        <w:br/>
        <w:t>，同行四人。选择了海拔不高、而且据说是云南商业旅游所剩不多的一片净土——滇西坝子</w:t>
        <w:br/>
        <w:t>腾冲</w:t>
        <w:br/>
        <w:t>。</w:t>
        <w:br/>
        <w:t>都说</w:t>
        <w:br/>
        <w:t>大理</w:t>
        <w:br/>
        <w:t>美，不曾想，</w:t>
        <w:br/>
        <w:t>腾冲</w:t>
        <w:br/>
        <w:t>也美。腾冲野美。</w:t>
        <w:br/>
        <w:t>腾冲</w:t>
        <w:br/>
        <w:t>也美，可不美吗！</w:t>
        <w:br/>
        <w:t>说是团队游，一下飞机才发现实则只有我们四人：我、我先生、我哥和嫂子。线路是自己挑的，一个专职导游，一辆奔驰15座商务车全程陪同，站站五星酒店接待—— 一不小心我们以非常亲民的价格游了一把豪华版私人订制。单凭这一点足以令大家开怀。</w:t>
        <w:br/>
        <w:t>我的旅游格言：玩的是心情！</w:t>
        <w:br/>
        <w:t>—————————————————</w:t>
        <w:br/>
        <w:t>腾冲野美，“清水出芙蓉，天然去雕饰。”纯朴自然感觉见到二十年前的</w:t>
        <w:br/>
        <w:t>大理</w:t>
        <w:br/>
        <w:t>。</w:t>
        <w:br/>
        <w:t>这里可以让你的目光信马由缰，这是大城市比不了的。碧水青山拼色大地，高饱和色彩天然挥就。</w:t>
        <w:br/>
        <w:t>眼前盛开着自然生长的各种小野花，在脚边、在山坡、石墙、人家。</w:t>
        <w:br/>
        <w:t>“陌上花开，可缓缓归矣”，田间美色当前，当年吴越王也不愿辜负，传书外出的王妃可慢慢欣赏，不必急归。</w:t>
        <w:br/>
        <w:t>是啊，养在深宅的名花意在争奇斗艳，怎比得了这山花烂漫释放出的无拘无束、自由的气息。</w:t>
        <w:br/>
        <w:t>从来我喜爱小野花就远远胜过那些名贵的花，它们绚烂但不矫揉造作，它们花开一季便要狠狠绽放，任凭风吹雨打展示最美的自己。做人当如此。</w:t>
        <w:br/>
        <w:t>清晨来到庭外，採一捧应季野花，把房间妆点得清新而有生机——那是我的梦。腾冲，可以让梦走进生活。</w:t>
        <w:br/>
        <w:t>站在酒店阳台上，感受</w:t>
        <w:br/>
        <w:t>天然大氧吧，养肺从清晨新的呼吸开始。</w:t>
        <w:br/>
        <w:t>好心情，也从清晨的第一缕阳光开始。</w:t>
        <w:br/>
        <w:t>腾冲的行程，就这样在大自然的拥抱中一天天展开。</w:t>
        <w:br/>
        <w:t>—————————————————</w:t>
        <w:br/>
        <w:t>六天的时间，我们走国门、泡温泉、逛</w:t>
        <w:br/>
        <w:t>傣寨</w:t>
        <w:br/>
        <w:t>、看孔雀舞传承人（一位70 多岁人称孔雀王子的老先生）的孔雀舞。</w:t>
        <w:br/>
        <w:t>然而，腾冲最有地貌特征的是</w:t>
        <w:br/>
        <w:t>热海大滚锅</w:t>
        <w:br/>
        <w:t>；最值得一游的是</w:t>
        <w:br/>
        <w:t>和顺古镇</w:t>
        <w:br/>
        <w:t>；最感动的是远征军的故事。</w:t>
        <w:br/>
        <w:br/>
        <w:t>热海大滚锅</w:t>
        <w:br/>
        <w:br/>
        <w:t>进入热海景区，眼前的景象让我大感意外：腾冲这个很少被人顾及的旅游下只角，居然藏着这样一个妙境——让我立马想起大名鼎鼎的美国黄石国家公园。黄石公园以温泉、地热喷泉、沉积的钙化地貌称奇。这里居然与黄石公园如出一辙，只是规模小了很多。它明明就是“中国的黄石”，怎么能这么默默无闻？</w:t>
        <w:br/>
        <w:t>腾冲境内因火山活动形成了80 多处汽泉、温泉群 ，温泉的水温高达90 ℃以上。早在明代，地理学家徐霞客就对腾冲的火山遗迹和温泉做了详细记载。</w:t>
        <w:br/>
        <w:t>这里众多奇异的地貌中，尤以</w:t>
        <w:br/>
        <w:t>热海大滚锅</w:t>
        <w:br/>
        <w:t>最有特色。</w:t>
        <w:br/>
        <w:t>这片天然的地热温泉景区，青山环抱，涧水长流。</w:t>
        <w:br/>
        <w:t>沿着火山石铺就的山道前行，身旁冒着热气腾腾的白烟儿发出“嘶嘶”地响声，空气中时时弥漫着浓烈的硫磺味道。</w:t>
        <w:br/>
        <w:t>好一个云里雾里的缥缈世界。</w:t>
        <w:br/>
        <w:t>腾冲的地热奇观，是地层中心的热流向地表上升，顺着地壳断裂处勃然喷发的结果。景区时时能见山泉飞流共沸水喷发。</w:t>
        <w:br/>
        <w:t>这里的温泉、汽泉，按化学成分分为碳酸泉、硫磺泉、硫酸泉等。在碳酸和硫磺泉区，草木茂盛，一片青绿；而硫酸泉区，地表砂石裸露，寸草不生，成为天然“禁区”。泉水常年流淌沉积而成的钙化地貌色彩缤纷，美不胜收。</w:t>
        <w:br/>
        <w:t>一路拍照一路赞叹，白烟深处隐约见到滚滚热气从一个直径3米多的水池中冒出。</w:t>
        <w:br/>
        <w:t>原来这就是大滚锅了。</w:t>
        <w:br/>
        <w:t>这个水池深约1.5米，终年滚着97°C的沸水，响声震耳，蒸汽冲天。据说只要在地下挖一个小坑，把盛有大米和菜食的饭盒置于坑中，立等可熟。</w:t>
        <w:br/>
        <w:t>没去过美国黄石公园，到腾冲来看看吧，它们的相貌很相似呢。</w:t>
        <w:br/>
        <w:br/>
        <w:t>和顺古镇</w:t>
        <w:br/>
        <w:br/>
        <w:t>相比热海，</w:t>
        <w:br/>
        <w:t>和顺古镇</w:t>
        <w:br/>
        <w:t>的待遇要高很多。</w:t>
        <w:br/>
        <w:t>2003年，和顺古镇被《中国国家地理》、《时尚旅游》等联合推荐为"人一生要去的50个地方"之一；2005年被央视评为“中国十大魅力名镇”之首。</w:t>
        <w:br/>
        <w:t>这里的确值得一游。</w:t>
        <w:br/>
        <w:t>位于西南极边的和顺古镇，是一座历史悠久始建于明朝的古镇，迄今已有600余年的历史。</w:t>
        <w:br/>
        <w:t>这里生活着一批明初到此从事军屯、民屯的四川人、江南人、中原人的后代，这里也是西南最大的侨乡。</w:t>
        <w:br/>
        <w:t>特殊的渊源，使得这里深受儒家思想的影响，村落风貌、民居建筑、民间工艺，无不浸润和保存了中原文化精髓。同时，游子们又吸收了外国文化的营养，与传统本地文化交流整合，创造出了有着和顺特色的地域文化。</w:t>
        <w:br/>
        <w:t>走进和顺古镇的一刹那，若现世外桃源，火山环抱、碧水绕村，恬静祥和，秀丽如画。</w:t>
        <w:br/>
        <w:t>这里竟然是粉墙黛瓦的徽派建筑，尤其是那老宅的门窗木雕，各种雕刻造型栩栩如生。唯有就地取材建造宅院、巷道、垒壁的火山石，显示着强烈的地域特色。仔细寻觅，还可以见到西方建筑的元素。</w:t>
        <w:br/>
        <w:t>细而长的和顺小巷，两边错落分布着历经沧桑的传统民居多达1000多座，其中清代民居有100多幢，被誉为中国古代建筑的活化石。</w:t>
        <w:br/>
        <w:t>我们忍不住乘兴走进一家院落，典型的和顺民居，既有徽派余影，又有江南建造，还具滇西风格。</w:t>
        <w:br/>
        <w:t>我哥不玩则已，玩必尽兴，张罗着“喝茶、喝茶”。</w:t>
        <w:br/>
        <w:t>泡茶的小姑娘说，这里一年四季都是这样的着装，气温没有太大变化。常常有外地客在和顺小住，享受这里的阳光、空气、静谧和茶。</w:t>
        <w:br/>
        <w:t>果然，古镇客栈很多，随便参观几家，竟都是雅致又舒适。</w:t>
        <w:br/>
        <w:t>我和哥嫂不断嚷嚷着日后一定要来住住，还搜罗了一堆订房名片——但愿能用上。</w:t>
        <w:br/>
        <w:t>几百年来，中原文化为主流的和顺，培育出了多位文化名人。当代人熟知的我国现代著名哲学家艾思奇就是其中之一。</w:t>
        <w:br/>
        <w:t>这里有艾思奇的故居。他青年时代所著的《大众哲学》对当代人影响颇深，艾思奇在延安时期还为毛泽东讲过哲学，时年不满30岁。</w:t>
        <w:br/>
        <w:t>和顺图书馆</w:t>
        <w:br/>
        <w:t>为中国最大的乡村图书馆之一，于1928年扩建至今。图书馆内不仅藏书7万余册，更有珍贵的古籍、珍本一万多册。内有胡适、熊庆来、廖承志、李石曾等诸多文化大家的题字。</w:t>
        <w:br/>
        <w:t>此等规模的图书馆，在我去过的古镇中实不多见。“书香名里”并非是对和顺古镇空泛的溢美之辞。</w:t>
        <w:br/>
        <w:t>和顺古镇，好一支清水芙蓉。</w:t>
        <w:br/>
        <w:t>它特有的地域、人文、风光，都透着一个字：静。</w:t>
        <w:br/>
        <w:t>西南边陲不比内地，地域偏远，传统而安定；小小一个古镇，文化底蕴丰厚，藏书众多，并且还有许多免费读物供住民阅读，加之当地人喜欢喝茶，自然透出一股清雅书香；古镇依山傍水风光旖旎，独不见喧嚣的商业，天然就是个修身养性的好地方。</w:t>
        <w:br/>
        <w:t>一位匆匆客也能即刻被它的清新淡泊、悠然自在感染到。</w:t>
        <w:br/>
        <w:br/>
        <w:t>远征军的故事</w:t>
        <w:br/>
        <w:t>到腾冲，必定要听的故事是远征军的故事；必定被感动的事迹是远征军的事迹。</w:t>
        <w:br/>
        <w:t>很惭愧，到腾冲之前，对中国远征军我知道的竟然不比“远征军”三个字多。</w:t>
        <w:br/>
        <w:t>说实话，来这里拜谒远征军并非本意，是行程中唯一绕不开的参观地，因为我发现所有的腾冲线都必有此安排。当我们来到这里，站在松山战役纪念碑下，听了70多年前的一段鲜为人知、不应该被忘却的历史，我懂了当地人必让每一个来腾冲的游客了解那段历史的心情。在我们参观的同时，也能听到临近的讲解员</w:t>
        <w:br/>
        <w:t>充满感情和激情的</w:t>
        <w:br/>
        <w:t>在为其他游人解说。我能深深地感受到，他们每个人都在竭尽全力，希望为那些英雄做点什么。</w:t>
        <w:br/>
        <w:t>70多年前，太平洋战争爆发，日军在东南亚势如破竹，兵锋直指缅甸。那时，中国抗战所需各种战略和民用物资都须从西方进口。如果日军切断滇缅公路，断绝中国同外部世界的一切联系，中国国内的各种战略物资储存最多只够维持三个月，</w:t>
        <w:br/>
        <w:t>中国存亡可以说危在旦夕</w:t>
        <w:br/>
        <w:t>。</w:t>
        <w:br/>
        <w:t>为了不做亡国奴，国民政府毅然出兵，先后两次派兵，30万远征军奔赴缅甸与日寇作战，在付出了10余万人伤亡的代价后，全歼缅甸日军。</w:t>
        <w:br/>
        <w:t>缅甸战场史称"二战"中最残酷也是最血腥的丛林战。</w:t>
        <w:br/>
        <w:t>纪念碑脚下，有这样一片群雕，是雕塑家李春华个人出资200多万元创作并捐赠的。</w:t>
        <w:br/>
        <w:t>雕塑群分为将军、夏装女兵、秋装士兵、冬装士兵、外籍士兵、娃娃兵、女兵、跪射兵、炮兵、在世远征军老兵、战马、吉普车共计12类方阵402座雕像。</w:t>
        <w:br/>
        <w:t>这些方阵依次排开，面向松山静静伫立。前端一块大大的石壁上庄严的刻着“中国远征军”五个大字。</w:t>
        <w:br/>
        <w:t>远征军的后代、当地讲解员说：</w:t>
        <w:br/>
        <w:t>当年腾冲百姓做出了巨大的牺牲，每一家都有上战场再也没有回来的亲人。他自己爷爷辈7人入缅作战，当中就有4人永远的留在了缅甸。母亲们送走自己一个又一个的孩子，留给自己的是撕心裂肺的哭声。征兵从开始的20岁到后来的18岁……直到征至9岁。远征军是他们的子弟兵，也是他们的祖辈，他们是为国捐躯！腾冲百姓从来不曾忘记他们！每年清明祭奠自家先祖的前一天，当地百姓、学校、单位，必会自发地先来这里献花祭奠，从没中断。</w:t>
        <w:br/>
        <w:t>凿凿言辞透着</w:t>
        <w:br/>
        <w:t>对英烈</w:t>
        <w:br/>
        <w:t>深深地情怀和代代相传的崇敬。</w:t>
        <w:br/>
        <w:t>这片群雕，以四百拟代三十万远征英雄，巨大的数字上的悬差，带给你的震撼却丝毫不减。</w:t>
        <w:br/>
        <w:t>这些方阵中，有几个最让我印象深刻。</w:t>
        <w:br/>
        <w:t>下面是让我最楸心，最不忍的一个方阵——娃娃兵方阵。</w:t>
        <w:br/>
        <w:t>孙立人将军是入缅作战的将领，最著名的事迹是，缅甸会战中俘虏了1200名日军士兵以及军官，当得知这些人都到过中国，不假思索地命令参谋:“这些狗杂种!凡是到过中国的，一律就地正法。”结果统统被孙将军以活埋的方式杀掉。活埋1200名日俘的事件是二次大战中比较大的杀降事件，此事被美国报纸披露震惊了世界。</w:t>
        <w:br/>
        <w:t>作为中国人，听了简直是太解恨啦！</w:t>
        <w:br/>
        <w:t>松山是中国抗战史上的名山。70多年前，为了保护抗战时期中国的生命线滇缅公路，一支中国军队奉命抗击日寇收复松山，在此地打响了抗战史上最惨烈的松山战役。</w:t>
        <w:br/>
        <w:t>我们在讲解员的带领下爬上松山。</w:t>
        <w:br/>
        <w:t>嚯，好陡！</w:t>
        <w:br/>
        <w:t>站在山上往下看，据说坡度有70度。当年日军把守这个山头，为了避免遮挡视线，把陡坡上所有的树木砍伐一空，进攻的士兵完全暴露在日军的视线之下，攻下这样的山头简直是难以想象。</w:t>
        <w:br/>
        <w:t>那场艰苦卓绝的战役历时95天，敌我伤亡比例1:6.2。我军以惨重的代价取得了胜利。</w:t>
        <w:br/>
        <w:t>耳听着讲解员饱含深情的讲述，眼前这一幕幕战场的遗迹，但凡到此都不会无动于衷，都会被深深地震撼。</w:t>
        <w:br/>
        <w:t>抗日不分党派，英雄不问出处。如此悲壮的远征，如此英勇的牺牲，如此不该忘记的英魂，居然就这样被我们“忘记”。</w:t>
        <w:br/>
        <w:t>不应该！</w:t>
        <w:br/>
        <w:t>这段历史，不能够仅仅在来到腾冲才被得知，才被提起！！</w:t>
        <w:br/>
        <w:t>他们不仅仅是腾冲百姓的英雄，更是中华民族的英雄，应该被中华民族永记！！！</w:t>
        <w:br/>
        <w:t>—————————————————</w:t>
        <w:br/>
        <w:t>选择在春天来到四季如春的</w:t>
        <w:br/>
        <w:t>云南</w:t>
        <w:br/>
        <w:t>，我们算是有“个性”。经验再次告诉我，什么时间、去到哪里不是最重要的，重要的是感觉。</w:t>
        <w:br/>
        <w:t>还是那句话，玩的就是心情！</w:t>
        <w:br/>
        <w:t>曾经一些很美丽的地方，由于被过度商业化而失去了他们的自然美。所幸腾冲还在，还饱有着一份纯朴，只是不知这份纯朴在多大程度上还能保持多久。</w:t>
        <w:br/>
        <w:t>一组照片，告别腾冲。</w:t>
      </w:r>
    </w:p>
    <w:p>
      <w:r>
        <w:t>评论：</w:t>
        <w:br/>
      </w:r>
    </w:p>
    <w:p>
      <w:pPr>
        <w:pStyle w:val="Heading2"/>
      </w:pPr>
      <w:r>
        <w:t>73.2017美国行-3之黄石、大提顿</w:t>
      </w:r>
    </w:p>
    <w:p>
      <w:r>
        <w:t>https://you.ctrip.com/travels/youyouctripstar10000/3569960.html</w:t>
      </w:r>
    </w:p>
    <w:p>
      <w:r>
        <w:t>来源：携程</w:t>
      </w:r>
    </w:p>
    <w:p>
      <w:r>
        <w:t>发表时间：2018-5-6</w:t>
      </w:r>
    </w:p>
    <w:p>
      <w:r>
        <w:t>天数：</w:t>
      </w:r>
    </w:p>
    <w:p>
      <w:r>
        <w:t>游玩时间：</w:t>
      </w:r>
    </w:p>
    <w:p>
      <w:r>
        <w:t>人均花费：</w:t>
      </w:r>
    </w:p>
    <w:p>
      <w:r>
        <w:t>和谁：</w:t>
      </w:r>
    </w:p>
    <w:p>
      <w:r>
        <w:t>玩法：</w:t>
      </w:r>
    </w:p>
    <w:p>
      <w:r>
        <w:t>旅游路线：</w:t>
      </w:r>
    </w:p>
    <w:p>
      <w:r>
        <w:t>正文：</w:t>
        <w:br/>
        <w:br/>
        <w:t>关于租车：朋友推荐租租车的app给我，我比较了几家大租车公司的官网，租租车的价格最实惠，而且全中文界面，所以在他家租的车。</w:t>
        <w:br/>
        <w:t>提车地点不一定非要在机场，找找离酒店近的，或者公交、出租方便的市内取车点更方便。</w:t>
        <w:br/>
        <w:t>我们此次租车的心得：</w:t>
        <w:br/>
        <w:t>1。在市内取车，车行一般6：00就开门了，早点取车早点离开大城市可以避开早高峰的拥堵，对于人生地不熟的我们最安全。</w:t>
        <w:br/>
        <w:t>2。取车流程很顺利，但是也挺耗时。取车时问清：会不会走到收费的高速上，高速费怎么付，不然收到tickets价格就贵了。</w:t>
        <w:br/>
        <w:t>3。当然满箱还车最为划算</w:t>
        <w:br/>
        <w:t>4。一定买全险，你不知道路上会发生什么。当然那些留在车内的财物险就不必了，我们不会留任何值钱物品在车上。</w:t>
        <w:br/>
        <w:t>5。敲黑板啦：美国国家公园都巨广阔，而且有山，所以手机信号很弱，一定要租卫星导航，一定要租卫星导航，一定要租卫星导航。重要的事情说三遍，在国家公园里如果迷路很麻烦，尤其天黑了还危险。</w:t>
        <w:br/>
        <w:t>第一次进：东门进西门出，住西黄石Round up Motel。黄石公园有东、南、西、北、东北五个门，冬天一般十月中关门，十二月开东北门，只能雪车进园。</w:t>
        <w:br/>
        <w:br/>
        <w:t>黄石国家公园</w:t>
        <w:br/>
        <w:t>这是东门进</w:t>
        <w:br/>
        <w:br/>
        <w:t>黄石国家公园</w:t>
        <w:br/>
        <w:t>今年九月中就开始下雪了，九月底又下了一场</w:t>
        <w:br/>
        <w:br/>
        <w:t>黄石国家公园</w:t>
        <w:br/>
        <w:br/>
        <w:t>黄石国家公园</w:t>
        <w:br/>
        <w:br/>
        <w:t>黄石国家公园</w:t>
        <w:br/>
        <w:br/>
        <w:t>黄石国家公园</w:t>
        <w:br/>
        <w:br/>
        <w:t>黄石国家公园</w:t>
        <w:br/>
        <w:br/>
        <w:t>黄石国家公园</w:t>
        <w:br/>
        <w:t>1988年一场巨大的山火烧掉了黄石1/3的森林</w:t>
        <w:br/>
        <w:br/>
        <w:t>黄石国家公园</w:t>
        <w:br/>
        <w:t>山火多由闪电击中树冠引起</w:t>
        <w:br/>
        <w:br/>
        <w:t>黄石国家公园</w:t>
        <w:br/>
        <w:t>低低的云压在山顶，阴沉沉的，色彩很暗很旧，我的心也很暗，担心我的黄石之旅就会是这个调调，那是得多么遗憾</w:t>
        <w:br/>
        <w:br/>
        <w:t>黄石国家公园</w:t>
        <w:br/>
        <w:br/>
        <w:t>黄石国家公园</w:t>
        <w:br/>
        <w:t>远处的野牛</w:t>
        <w:br/>
        <w:br/>
        <w:t>黄石国家公园</w:t>
        <w:br/>
        <w:br/>
        <w:t>黄石国家公园</w:t>
        <w:br/>
        <w:br/>
        <w:t>黄石国家公园</w:t>
        <w:br/>
        <w:t>只能想象蓝天白云下的色彩了，桑心</w:t>
        <w:br/>
        <w:br/>
        <w:t>黄石国家公园</w:t>
        <w:br/>
        <w:br/>
        <w:t>黄石国家公园</w:t>
        <w:br/>
        <w:t>这水应该象九寨沟一样碧绿吧？</w:t>
        <w:br/>
        <w:br/>
        <w:t>黄石国家公园</w:t>
        <w:br/>
        <w:br/>
        <w:t>黄石国家公园</w:t>
        <w:br/>
        <w:br/>
        <w:t>黄石国家公园</w:t>
        <w:br/>
        <w:br/>
        <w:t>黄石国家公园</w:t>
        <w:br/>
        <w:br/>
        <w:t>黄石国家公园</w:t>
        <w:br/>
        <w:br/>
        <w:t>黄石国家公园</w:t>
        <w:br/>
        <w:br/>
        <w:t>黄石国家公园</w:t>
        <w:br/>
        <w:br/>
        <w:t>黄石国家公园</w:t>
        <w:br/>
        <w:br/>
        <w:t>黄石国家公园</w:t>
        <w:br/>
        <w:br/>
        <w:t>黄石国家公园</w:t>
        <w:br/>
        <w:t>丰富的地热资源是黄石公园的特色，因为黄石是座落在活火山之上，据说每六十万年喷发一次，上次喷发是六十万年前</w:t>
        <w:br/>
        <w:br/>
        <w:t>黄石国家公园</w:t>
        <w:br/>
        <w:t>见到雾气腾腾，仙雾缭绕应该就是一处地热温泉</w:t>
        <w:br/>
        <w:br/>
        <w:t>黄石国家公园</w:t>
        <w:br/>
        <w:t>阳光下应该是黄灿灿的吧？</w:t>
        <w:br/>
        <w:br/>
        <w:t>黄石国家公园</w:t>
        <w:br/>
        <w:br/>
        <w:t>黄石国家公园</w:t>
        <w:br/>
        <w:br/>
        <w:t>黄石国家公园</w:t>
        <w:br/>
        <w:br/>
        <w:t>黄石国家公园</w:t>
        <w:br/>
        <w:t>黄石胜在多水，水的缭绕让山更加秀美，多了些女性阴柔之美</w:t>
        <w:br/>
        <w:br/>
        <w:t>黄石国家公园</w:t>
        <w:br/>
        <w:br/>
        <w:t>黄石国家公园</w:t>
        <w:br/>
        <w:br/>
        <w:t>黄石国家公园</w:t>
        <w:br/>
        <w:br/>
        <w:t>黄石国家公园</w:t>
        <w:br/>
        <w:br/>
        <w:t>黄石国家公园</w:t>
        <w:br/>
        <w:br/>
        <w:t>黄石国家公园</w:t>
        <w:br/>
        <w:t>透出一点点蓝天，心底一点点希望</w:t>
        <w:br/>
        <w:br/>
        <w:t>黄石国家公园</w:t>
        <w:br/>
        <w:t>钓鱼桥--以前人们在此钓鳟鱼，后来保护动物不允许了</w:t>
        <w:br/>
        <w:br/>
        <w:t>黄石国家公园</w:t>
        <w:br/>
        <w:br/>
        <w:t>黄石国家公园</w:t>
        <w:br/>
        <w:br/>
        <w:t>黄石国家公园</w:t>
        <w:br/>
        <w:t>天色渐明</w:t>
        <w:br/>
        <w:br/>
        <w:t>黄石国家公园</w:t>
        <w:br/>
        <w:br/>
        <w:t>黄石国家公园</w:t>
        <w:br/>
        <w:t>处处可见仙气缭绕</w:t>
        <w:br/>
        <w:br/>
        <w:t>黄石国家公园</w:t>
        <w:br/>
        <w:br/>
        <w:t>黄石国家公园</w:t>
        <w:br/>
        <w:br/>
        <w:t>黄石国家公园</w:t>
        <w:br/>
        <w:br/>
        <w:t>黄石国家公园</w:t>
        <w:br/>
        <w:t>地热汇入河中</w:t>
        <w:br/>
        <w:br/>
        <w:t>黄石国家公园</w:t>
        <w:br/>
        <w:br/>
        <w:t>黄石国家公园</w:t>
        <w:br/>
        <w:br/>
        <w:t>黄石国家公园</w:t>
        <w:br/>
        <w:br/>
        <w:t>黄石国家公园</w:t>
        <w:br/>
        <w:br/>
        <w:t>黄石国家公园</w:t>
        <w:br/>
        <w:br/>
        <w:t>黄石国家公园</w:t>
        <w:br/>
        <w:br/>
        <w:t>黄石国家公园</w:t>
        <w:br/>
        <w:t>黄石湖海拔两千多米，高山湖</w:t>
        <w:br/>
        <w:br/>
        <w:t>黄石湖</w:t>
        <w:br/>
        <w:br/>
        <w:t>黄石湖</w:t>
        <w:br/>
        <w:br/>
        <w:t>黄石湖</w:t>
        <w:br/>
        <w:t>远处的雪山，低低的云。没有足够的光线，黄石没有图片上的美丽</w:t>
        <w:br/>
        <w:br/>
        <w:t>黄石湖</w:t>
        <w:br/>
        <w:br/>
        <w:t>黄石湖</w:t>
        <w:br/>
        <w:br/>
        <w:t>黄石湖</w:t>
        <w:br/>
        <w:br/>
        <w:t>黄石湖</w:t>
        <w:br/>
        <w:br/>
        <w:t>黄石湖</w:t>
        <w:br/>
        <w:t>黄石峡谷。因为石头的颜色而得名黄石公园</w:t>
        <w:br/>
        <w:br/>
        <w:t>黄石大峡谷</w:t>
        <w:br/>
        <w:t>黄石瀑布及黄石河</w:t>
        <w:br/>
        <w:br/>
        <w:t>黄石大峡谷</w:t>
        <w:br/>
        <w:br/>
        <w:t>黄石大峡谷</w:t>
        <w:br/>
        <w:br/>
        <w:t>黄石大峡谷</w:t>
        <w:br/>
        <w:br/>
        <w:t>黄石大峡谷</w:t>
        <w:br/>
        <w:br/>
        <w:t>黄石大峡谷</w:t>
        <w:br/>
        <w:br/>
        <w:t>黄石大峡谷</w:t>
        <w:br/>
        <w:br/>
        <w:t>黄石大峡谷</w:t>
        <w:br/>
        <w:br/>
        <w:t>黄石大峡谷</w:t>
        <w:br/>
        <w:br/>
        <w:t>黄石大峡谷</w:t>
        <w:br/>
        <w:t>老忠实泉的游客中心，可以坐在室内等喷发，但五点钟关门。周围是建于18xx年的两个酒店，一个是lodge, 一个是酒店，淡季两千多一晚，因建成久远，设施极差，没有网络，没有房间内的卫生间（据说），但因建在园内而一房难求，需要提前两三个月在黄石官网预订。</w:t>
        <w:br/>
        <w:br/>
        <w:t>老忠实间歇泉</w:t>
        <w:br/>
        <w:t>老忠实的喷发间隔以前约一个小时，如今九十分钟左右，但有时会提前十分钟，今天官方显示5:13分左右，但不到五点就喷了。喷发高度一般34-59米，但我觉得这次喷发只有十几米而矣，老忠实变老忽悠了。</w:t>
        <w:br/>
        <w:br/>
        <w:t>老忠实间歇泉</w:t>
        <w:br/>
        <w:br/>
        <w:t>老忠实间歇泉</w:t>
        <w:br/>
        <w:br/>
        <w:t>老忠实间歇泉</w:t>
        <w:br/>
        <w:br/>
        <w:t>老忠实间歇泉</w:t>
        <w:br/>
        <w:t>这就是喷了。其他绝大多数间歇泉无法预料喷发时间，有的好几年才喷一次，所以黄石公园里一定要走在步道上</w:t>
        <w:br/>
        <w:br/>
        <w:t>老忠实间歇泉</w:t>
        <w:br/>
        <w:br/>
        <w:t>老忠实间歇泉</w:t>
        <w:br/>
        <w:br/>
        <w:t>老忠实间歇泉</w:t>
        <w:br/>
        <w:br/>
        <w:t>老忠实间歇泉</w:t>
        <w:br/>
        <w:br/>
        <w:t>老忠实间歇泉</w:t>
        <w:br/>
        <w:br/>
        <w:t>老忠实间歇泉</w:t>
        <w:br/>
        <w:br/>
        <w:t>大棱镜热泉</w:t>
        <w:br/>
        <w:br/>
        <w:t>大棱镜热泉</w:t>
        <w:br/>
        <w:br/>
        <w:t>大棱镜热泉</w:t>
        <w:br/>
        <w:br/>
        <w:t>大棱镜热泉</w:t>
        <w:br/>
        <w:br/>
        <w:t>大棱镜热泉</w:t>
        <w:br/>
        <w:t>导游说丰富的颜色是因为生活在温泉中的细菌，我觉的还有可能是不同的矿物质</w:t>
        <w:br/>
        <w:br/>
        <w:t>大棱镜热泉</w:t>
        <w:br/>
        <w:br/>
        <w:t>大棱镜热泉</w:t>
        <w:br/>
        <w:br/>
        <w:t>大棱镜热泉</w:t>
        <w:br/>
        <w:t>大愣镜温泉是必游的景点之一。因颜色而著名。但十月初因为寒冷，产生更多的水雾而很难看到斑澜的颜色。</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t>我在黄石的足迹</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t>因为多云，更是难有画册上绚丽的蓝绿色，只好把照片加工一下和自己想象一下</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br/>
        <w:t>大棱镜热泉</w:t>
        <w:br/>
        <w:t>调色板景区可以看到四种地热形式：热泉、喷泉、泥泉、气泉</w:t>
        <w:br/>
        <w:br/>
        <w:t>调色板</w:t>
        <w:br/>
        <w:br/>
        <w:t>调色板</w:t>
        <w:br/>
        <w:br/>
        <w:t>调色板</w:t>
        <w:br/>
        <w:br/>
        <w:t>调色板</w:t>
        <w:br/>
        <w:br/>
        <w:t>调色板</w:t>
        <w:br/>
        <w:br/>
        <w:t>调色板</w:t>
        <w:br/>
        <w:br/>
        <w:t>调色板</w:t>
        <w:br/>
        <w:t>热泉</w:t>
        <w:br/>
        <w:br/>
        <w:t>调色板</w:t>
        <w:br/>
        <w:br/>
        <w:t>调色板</w:t>
        <w:br/>
        <w:br/>
        <w:t>调色板</w:t>
        <w:br/>
        <w:t>泥泉如同建筑工地的砂浆池</w:t>
        <w:br/>
        <w:br/>
        <w:t>调色板</w:t>
        <w:br/>
        <w:t>不断喷射的粉色泥泉</w:t>
        <w:br/>
        <w:br/>
        <w:t>调色板</w:t>
        <w:br/>
        <w:t>私自进入温泉罚款两千。黄石公园还不允许带走任何东西，否则也是高额的罚款</w:t>
        <w:br/>
        <w:br/>
        <w:t>调色板</w:t>
        <w:br/>
        <w:br/>
        <w:t>调色板</w:t>
        <w:br/>
        <w:t>终于盼到了大阳，色彩立刻明艳起来</w:t>
        <w:br/>
        <w:br/>
        <w:t>调色板</w:t>
        <w:br/>
        <w:br/>
        <w:t>调色板</w:t>
        <w:br/>
        <w:br/>
        <w:t>调色板</w:t>
        <w:br/>
        <w:br/>
        <w:t>调色板</w:t>
        <w:br/>
        <w:br/>
        <w:t>调色板</w:t>
        <w:br/>
        <w:br/>
        <w:t>调色板</w:t>
        <w:br/>
        <w:br/>
        <w:t>调色板</w:t>
        <w:br/>
        <w:br/>
        <w:t>调色板</w:t>
        <w:br/>
        <w:br/>
        <w:t>调色板</w:t>
        <w:br/>
        <w:br/>
        <w:t>调色板</w:t>
        <w:br/>
        <w:br/>
        <w:t>调色板</w:t>
        <w:br/>
        <w:br/>
        <w:t>调色板</w:t>
        <w:br/>
        <w:br/>
        <w:t>调色板</w:t>
        <w:br/>
        <w:br/>
        <w:t>调色板</w:t>
        <w:br/>
        <w:t>夕阳西下</w:t>
        <w:br/>
        <w:br/>
        <w:t>调色板</w:t>
        <w:br/>
        <w:br/>
        <w:t>调色板</w:t>
        <w:br/>
        <w:br/>
        <w:t>调色板</w:t>
        <w:br/>
        <w:br/>
        <w:t>调色板</w:t>
        <w:br/>
        <w:br/>
        <w:t>调色板</w:t>
        <w:br/>
        <w:br/>
        <w:t>调色板</w:t>
        <w:br/>
        <w:br/>
        <w:t>龙口</w:t>
        <w:br/>
        <w:br/>
        <w:t>龙口</w:t>
        <w:br/>
        <w:br/>
        <w:t>龙口</w:t>
        <w:br/>
        <w:t>这是第一个景点--龙口的泥浆</w:t>
        <w:br/>
        <w:br/>
        <w:t>龙口</w:t>
        <w:br/>
        <w:t>不断翻滚着，空气中飘着硫磺的味道</w:t>
        <w:br/>
        <w:br/>
        <w:t>龙口</w:t>
        <w:br/>
        <w:br/>
        <w:t>龙口</w:t>
        <w:br/>
        <w:t>这就是传说中的龙口，让我想到我国著名的龙口粉丝</w:t>
        <w:br/>
        <w:br/>
        <w:t>龙口</w:t>
        <w:br/>
        <w:br/>
        <w:t>龙口</w:t>
        <w:br/>
        <w:br/>
        <w:t>龙口</w:t>
        <w:br/>
        <w:br/>
        <w:t>龙口</w:t>
        <w:br/>
        <w:br/>
        <w:t>龙口</w:t>
        <w:br/>
        <w:br/>
        <w:t>龙口</w:t>
        <w:br/>
        <w:br/>
        <w:t>龙口</w:t>
        <w:br/>
        <w:br/>
        <w:t>龙口</w:t>
        <w:br/>
        <w:br/>
        <w:t>龙口</w:t>
        <w:br/>
        <w:t>第二天进黄石：西门进南门出。出了南门就是大提顿国家公园，主要看大提顿山脉（雪山），然后到达著名的Jackson小镇</w:t>
        <w:br/>
        <w:br/>
        <w:t>黄石湖西拇指</w:t>
        <w:br/>
        <w:t>黄石湖西拇指看日出，要六点从西黄石的酒店出发才行，日出时间七点左右</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t>阴历八月十七的月亮。一边日出一边月落</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br/>
        <w:t>黄石湖西拇指</w:t>
        <w:br/>
        <w:t>全景拍不好看</w:t>
        <w:br/>
        <w:br/>
        <w:t>黄石湖西拇指</w:t>
        <w:br/>
        <w:br/>
        <w:t>黄石湖西拇指</w:t>
        <w:br/>
        <w:br/>
        <w:t>黄石湖西拇指</w:t>
        <w:br/>
        <w:t>进入大提顿国家公园了。远处的大提顿山脉，主峰大提顿山。大提顿出自法语，因法国探险队最先发现，为女人胸部的意思</w:t>
        <w:br/>
        <w:br/>
        <w:t>大提顿国家公园</w:t>
        <w:br/>
        <w:t>大提顿主峰海拔四千多米，但因为黄石地区海拔已经两千多，所以不显高</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t>牛和人</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t>大提顿主峰--美国派拉蒙影业的logo</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br/>
        <w:t>大提顿国家公园</w:t>
        <w:br/>
        <w:t>进入杰克逊小镇。镇上因为黄石、大提顿和冬天的滑雪胜地，所以一年四季不缺生意，所有的商店、住宿都比外面贵，房价也远高怀俄明州的其他区域</w:t>
        <w:br/>
        <w:br/>
        <w:t>杰克逊小镇</w:t>
        <w:br/>
        <w:br/>
        <w:t>杰克逊小镇</w:t>
        <w:br/>
        <w:t>小镇上的鹿角公园</w:t>
        <w:br/>
        <w:br/>
        <w:t>杰克逊小镇</w:t>
        <w:br/>
        <w:t>大门很有特色</w:t>
        <w:br/>
        <w:br/>
        <w:t>杰克逊小镇</w:t>
        <w:br/>
        <w:br/>
        <w:t>杰克逊小镇</w:t>
        <w:br/>
        <w:br/>
        <w:t>杰克逊小镇</w:t>
        <w:br/>
        <w:br/>
        <w:t>杰克逊小镇</w:t>
        <w:br/>
        <w:br/>
        <w:t>杰克逊小镇</w:t>
        <w:br/>
        <w:br/>
        <w:t>杰克逊小镇</w:t>
        <w:br/>
        <w:t>乘Snowking的滑雪缆车上山，可远观雪山和杰克逊小镇。十月初山上风大寒冷，也只是巴掌大的观景台拍拍照片而已，拍照用十几分钟而缆车排队半小时，不值</w:t>
        <w:br/>
        <w:br/>
        <w:t>杰克逊小镇</w:t>
        <w:br/>
        <w:br/>
        <w:t>杰克逊小镇</w:t>
        <w:br/>
        <w:br/>
        <w:t>杰克逊小镇</w:t>
        <w:br/>
        <w:br/>
        <w:t>杰克逊小镇</w:t>
        <w:br/>
        <w:br/>
        <w:t>杰克逊小镇</w:t>
        <w:br/>
        <w:br/>
        <w:t>杰克逊小镇</w:t>
        <w:br/>
        <w:br/>
        <w:t>杰克逊小镇</w:t>
        <w:br/>
        <w:br/>
        <w:t>杰克逊小镇</w:t>
        <w:br/>
        <w:br/>
        <w:t>杰克逊小镇</w:t>
        <w:br/>
        <w:t>进入盐湖城市</w:t>
        <w:br/>
        <w:br/>
        <w:t>盐湖城</w:t>
        <w:br/>
        <w:t>犹他州议会大厦。为创收可出租部分给会议、婚礼。我们就遇上了婚礼，不过没随份子</w:t>
        <w:br/>
        <w:br/>
        <w:t>盐湖城</w:t>
        <w:br/>
        <w:br/>
        <w:t>盐湖城</w:t>
        <w:br/>
        <w:br/>
        <w:t>盐湖城</w:t>
        <w:br/>
        <w:br/>
        <w:t>盐湖城</w:t>
        <w:br/>
        <w:t>摩门教徒被四处驱赶，最终定居在犹他的荒山野岭，开始建设盐湖城。这是市中心的圣殿广场</w:t>
        <w:br/>
        <w:br/>
        <w:t>盐湖城</w:t>
        <w:br/>
        <w:br/>
        <w:t>盐湖城</w:t>
        <w:br/>
        <w:br/>
        <w:t>盐湖城</w:t>
        <w:br/>
        <w:t>主教堂</w:t>
        <w:br/>
        <w:br/>
        <w:t>盐湖城</w:t>
        <w:br/>
        <w:t>历史博物馆</w:t>
        <w:br/>
        <w:br/>
        <w:t>盐湖城</w:t>
        <w:br/>
        <w:t>图书馆</w:t>
        <w:br/>
        <w:br/>
        <w:t>盐湖城</w:t>
        <w:br/>
        <w:t>教堂内部一、二层可参观，有介绍摩门教徒艰难迁徙的壁画，但我没兴趣没看，只是进来用卫生间，赶上婚礼</w:t>
        <w:br/>
        <w:br/>
        <w:t>犹他州议会大厦</w:t>
        <w:br/>
        <w:t>西黄石市住的motel, 条件所限也只有motel。小镇上很多枪具店、户外店、钓具店和纪念品店。枪多是长枪，因为十月一号刚发生的拉斯维加斯枪击案都不敢进。</w:t>
        <w:br/>
        <w:br/>
        <w:t>西黄石酒店</w:t>
        <w:br/>
        <w:t>一个老板的两家店，办公室在这边</w:t>
        <w:br/>
        <w:br/>
        <w:t>西黄石酒店</w:t>
        <w:br/>
        <w:t>大盐湖在盐湖城市的西北边。因为只有入囗没有出口而使流进来的河水自然蒸发，年久沉积下水中的盐份和矿物质。平均盐度18%，死海是33%，而真正的海水盐份只有3.5%。大盐湖面积因降水的多少而不断变化，大小可差到两倍以上</w:t>
        <w:br/>
        <w:br/>
        <w:t>大盐湖</w:t>
        <w:br/>
        <w:br/>
        <w:t>大盐湖</w:t>
        <w:br/>
        <w:br/>
        <w:t>大盐湖</w:t>
        <w:br/>
        <w:br/>
        <w:t>大盐湖</w:t>
        <w:br/>
        <w:br/>
        <w:t>大盐湖</w:t>
        <w:br/>
        <w:br/>
        <w:t>大盐湖</w:t>
        <w:br/>
        <w:br/>
        <w:t>大盐湖</w:t>
        <w:br/>
        <w:br/>
        <w:t>大盐湖</w:t>
        <w:br/>
        <w:t>盐湖城市中心购物中心，周日竟然关门。整个城市一片死寂，路上除了我们俩多是无家可归的流浪汉，感觉很恐怖</w:t>
        <w:br/>
        <w:br/>
        <w:t>盐湖城</w:t>
        <w:br/>
        <w:t>这里叫center creek, 确实有creek。扫兴而归</w:t>
        <w:br/>
        <w:br/>
        <w:t>盐湖城</w:t>
        <w:br/>
        <w:br/>
        <w:t>盐湖城</w:t>
        <w:br/>
        <w:br/>
        <w:t>盐湖城</w:t>
        <w:br/>
        <w:br/>
        <w:t>盐湖城</w:t>
        <w:br/>
        <w:t>主街。有轨道交通，无人。</w:t>
        <w:br/>
        <w:br/>
        <w:t>盐湖城</w:t>
        <w:br/>
        <w:br/>
        <w:t>盐湖城</w:t>
      </w:r>
    </w:p>
    <w:p>
      <w:r>
        <w:t>评论：</w:t>
        <w:br/>
      </w:r>
    </w:p>
    <w:p>
      <w:pPr>
        <w:pStyle w:val="Heading2"/>
      </w:pPr>
      <w:r>
        <w:t>74.美国自驾游（四）</w:t>
      </w:r>
    </w:p>
    <w:p>
      <w:r>
        <w:t>https://you.ctrip.com/travels/unitedstates100047/3675942.html</w:t>
      </w:r>
    </w:p>
    <w:p>
      <w:r>
        <w:t>来源：携程</w:t>
      </w:r>
    </w:p>
    <w:p>
      <w:r>
        <w:t>发表时间：2018-5-7</w:t>
      </w:r>
    </w:p>
    <w:p>
      <w:r>
        <w:t>天数：15 天</w:t>
      </w:r>
    </w:p>
    <w:p>
      <w:r>
        <w:t>游玩时间：5 月</w:t>
      </w:r>
    </w:p>
    <w:p>
      <w:r>
        <w:t>人均花费：20000 元</w:t>
      </w:r>
    </w:p>
    <w:p>
      <w:r>
        <w:t>和谁：夫妻</w:t>
      </w:r>
    </w:p>
    <w:p>
      <w:r>
        <w:t>玩法：</w:t>
      </w:r>
    </w:p>
    <w:p>
      <w:r>
        <w:t>旅游路线：</w:t>
      </w:r>
    </w:p>
    <w:p>
      <w:r>
        <w:t>正文：</w:t>
        <w:br/>
        <w:t>本次</w:t>
        <w:br/>
        <w:t>美国</w:t>
        <w:br/>
        <w:t>之行最重要的旅行—</w:t>
        <w:br/>
        <w:t>黄石</w:t>
        <w:br/>
        <w:t>公园，黄石公园是此次旅行预先计划好的。因为好像每个来美国的人都要去黄石公园转转，也许黄石公园的名气大到大家都知道这个地方好玩。因为</w:t>
        <w:br/>
        <w:t>洛杉矶</w:t>
        <w:br/>
        <w:t>距离黄石公园太远，女儿选择了先从洛杉矶飞到</w:t>
        <w:br/>
        <w:t>盐湖城</w:t>
        <w:br/>
        <w:t>，然后再自驾游。于是早晨3点起床，4点半坐机场班车去机场。因为太早，不好意思请同学送，好在美国可以提前预约，我们在指定的时间、地点等到了机场大巴，每人15美元，另3元小费，在这一点上确实很贵，我在太原从五一广场坐机场大巴去飞机场需要16元，不过在这里是预约接的，可以选择接的地点，比国内要方便。司机帮你把行李放好，司机旁边还有一台平板电脑，每个需要接的旅客都显示在上面，随时通过短信联系。</w:t>
        <w:br/>
        <w:t>乘AA3250航班去</w:t>
        <w:br/>
        <w:t>盐湖城</w:t>
        <w:br/>
        <w:t>。大约飞行了1个小时左右，我看到一位乘客晕倒在机舱地板上，空姐跪在地下抢救，过了一会儿，广播里播出由于一位旅客突发疾病，飞机要临时在</w:t>
        <w:br/>
        <w:t>拉斯维加斯</w:t>
        <w:br/>
        <w:t>降落。这样一来导致航班延误两小时。盐湖城时差比</w:t>
        <w:br/>
        <w:t>洛杉矶</w:t>
        <w:br/>
        <w:t>提前一小时。应该9点半到，当地时间12点20才到。</w:t>
        <w:br/>
        <w:t>美国</w:t>
        <w:br/>
        <w:t>的租车业非常便捷，不出机场就有租车行。这次女儿定的是Rental cars租车行，租到的是一辆开了5000公里的雪佛兰轿车，计划租4天连同保险共229美元。沿80号公路、89号公路。前者高速公路，后者国道，途中路过一个小镇驶出，在一家麦当劳吃午饭，汉堡还很正宗。小镇居然有沃尔玛超市。水果买了香蕉、苹果和草莓，另买了一箱水，24瓶，才2.68元，想起在</w:t>
        <w:br/>
        <w:t>好莱坞</w:t>
        <w:br/>
        <w:t>影视城一瓶同样的水要2.89元，在</w:t>
        <w:br/>
        <w:t>USC</w:t>
        <w:br/>
        <w:t>大学也要1.87元。看来要学会消费。消费是一门学问，旅游更是一门学问。《3000美金周游世界》的作者被称为性价比最优旅行者，刚开始阅读时真的不以为然，现在想想确实如此，把旅游当成生意，如何控制成本、提高性价比是一门很深的学问。除了买水，还有吃饭，反正是吃面包，与其在快餐店吃，还不如在超市里买原材料自己做，于是我们在超市里买了面包、香肠、西红柿、果酱、花生米等等，这些原料被爱人“加工包装”后比快餐店里的面包好吃多了。经过5个多小时的行驶，傍晚时分我们到达今天的目的地</w:t>
        <w:br/>
        <w:t>杰克逊小镇</w:t>
        <w:br/>
        <w:t>，找到了我们住的旅馆。晚上我们在小镇一家写着“华城”的</w:t>
        <w:br/>
        <w:t>中国餐馆</w:t>
        <w:br/>
        <w:t>吃饭，经历了史上最难吃的中餐。我们点了3道菜，结果3道菜所用的原料几乎一模一样，味道也几乎一个味。用味同嚼蜡来形容一点不为过。侍者是一位美籍华人，他自己说父母是北京人，我猜测他出生、成长在美国。</w:t>
        <w:br/>
        <w:t>饭后回到旅馆，我们住的旅馆是女儿提前从网上预订的，木质结构的一栋别墅，两层，每层有两套房，我们住了其中一套，房间里还有壁炉，很温馨，房间连接着一个阳台，很大很宽敞，阳台上放着桌椅。别墅下面是一个很大的湖，湖水清澈，水中映出一栋一栋别墅、树木的倒影，远处是雪山。躺在温暖舒适的床上，我浮想联翩。我的思绪回到了几年前，我们一家三口仅有的几次自驾游。</w:t>
        <w:br/>
        <w:t>记得自己是从2006年购买汽车的，花了14万5千元买了一辆长安福特出产的福克斯轿车。有了车以后，就谋算着周末或者假期出去自驾游。先是在</w:t>
        <w:br/>
        <w:t>太原周边游</w:t>
        <w:br/>
        <w:t>，在</w:t>
        <w:br/>
        <w:t>森林公园</w:t>
        <w:br/>
        <w:t>骑双人脚踏车，在天龙山看唐代石窟，在汾河二库划竹排；接下来去稍微远一点的地方，太谷的孔祥熙故居、祁县乔家大院、榆次后沟古村；2009年我被公司借调，在北京工作了将近半年，于是一家人去北京天坛公园、鸟巢、水立方游玩，还去怀柔青龙峡游玩，在青龙峡，女儿蹦极，从60米的高空飞跃而下，直让我和爱人佩服！2010年5月，女儿去西安参加一个全国大学生组织的有关环保的活动，先期回到家里住了几天，5月1日，我们一家三口从太原出发，去壶口瀑布、兵马俑、华清池以及西安大雁塔等地游玩，随后女儿在西安参加活动，结束后她独自乘飞机飞昆明，我和爱人开车回到太原。这应该算是行程最远的一次自驾游。2011年，女儿去北京参加GRE考试，准备去</w:t>
        <w:br/>
        <w:t>美国</w:t>
        <w:br/>
        <w:t>留学，我们顺路去通州京杭大运河起点、宋庄画家村等地游玩……</w:t>
        <w:br/>
        <w:t>这次，也是因为女儿，我们居然走出了国门，在</w:t>
        <w:br/>
        <w:t>美国自驾游</w:t>
        <w:br/>
        <w:t>。我想一家三口这样其乐融融的旅行，我开着车，女儿在副驾驶位置上研究着地图及下一步的行程，爱人在后面或左或右不停地拍照，我甚至想留住这一刻！再过几年会有一个什么样的男人介入呢？那时，我们还能象现在这样开心地旅行吗？</w:t>
        <w:br/>
        <w:t>次日我们首先来到大狄顿国家</w:t>
        <w:br/>
        <w:t>森林公园</w:t>
        <w:br/>
        <w:t>，第一站就看到了美轮美奂让人窒息的雪山倒影，远处的雪山倒映在清澈平静的水中，远远看去出现在眼前的不是湖水，更像一面巨大的电子显示屏。</w:t>
        <w:br/>
        <w:t>黄石</w:t>
        <w:br/>
        <w:t>公园是世界上第一个国家公园，1872年建立。我们就这样一路走一路停，一路欣赏一路拍照，五彩斑斓的大棱镜，宁静的</w:t>
        <w:br/>
        <w:t>黄石湖</w:t>
        <w:br/>
        <w:t>，中午时分我们来到了</w:t>
        <w:br/>
        <w:t>老忠实间歇泉</w:t>
        <w:br/>
        <w:t>，看到了人间奇观，每隔1个小时左右，会自动喷发，像喷泉一样，能够喷射数十米高的水柱。老忠实间歇泉是黄石公园最富盛名的景点之一，晚上住黄石公园东门外30公里远的科迪小镇，旅馆的名字叫大熊Big Bear。晚餐在小镇上一家日本料理吃的面，味道一般但贵得要命。一碗面要9美元。在黄石公园的第三天，主要看点是野生动物，我们先后看到了野羊、野牛、野鹿和野熊，熊是难得一见的动物，我们有幸看到了两次。最可爱的是鹿，晚上我们住公园北门附近的加德纳小镇上的Travelodge酒店，我们在散步时鹿就在镇上玩耍嬉戏，很多，看到行人会小心翼翼地躲开，当确认你不会侵犯它后它会在不远的地方驻足吃草。</w:t>
        <w:br/>
        <w:t>第四天我们早晨6点准时出发回</w:t>
        <w:br/>
        <w:t>盐湖城</w:t>
        <w:br/>
        <w:t>，原计划穿过</w:t>
        <w:br/>
        <w:t>黄石</w:t>
        <w:br/>
        <w:t>公园，结果女儿的导航却让我们绕过黄石公园，路很好走，但走了弯路，我记录经过的道路有191、287、US20、15号公路等。在US20公路上开车超速被罚，限速65迈，时速86迈，罚款95元，请你在6月5日前写张支票寄到指定地点，一个年老的警察开具了罚单。和国内不同的是，当你发现后面有开着警灯的警车在跟踪你时，就意味着你违章了，这时你要靠路边停下，但不要下车，在车上等着警察过来处理，女儿说如果下车警察以为你要袭警会开枪的。我们在下午2点到达盐湖城Salt Lake City，全程1200公里。然后我们找到加油站加满油，因为开走时油箱是满的。然后还车，登机，乘UA6433航班回到</w:t>
        <w:br/>
        <w:t>洛杉矶</w:t>
        <w:br/>
        <w:t>。女儿同学开车接我们，晚餐在</w:t>
        <w:br/>
        <w:t>中国城</w:t>
        <w:br/>
        <w:t>家乡小馆</w:t>
        <w:br/>
        <w:t>吃一大碗刀削面，地道的山西风味。</w:t>
        <w:br/>
      </w:r>
    </w:p>
    <w:p>
      <w:r>
        <w:t>评论：</w:t>
        <w:br/>
        <w:t>1.谢谢。仁者见仁智者见智。</w:t>
        <w:br/>
        <w:t>2.虽然游记中也有觉得和我自己不完全一样的地方，不过也觉得挺好~</w:t>
        <w:br/>
        <w:t>3.好，期待您的大作。</w:t>
        <w:br/>
        <w:t>4.谢谢。把我的心得分享一下，感谢捧场！</w:t>
        <w:br/>
        <w:t>5.写的老用心的呀，看了你的文章我也不能偷懒，下次也写一篇记录下我的旅行！</w:t>
        <w:br/>
        <w:t>6.幸福和美丽都是需要用心去发现的。感谢作者的分享！</w:t>
      </w:r>
    </w:p>
    <w:p>
      <w:pPr>
        <w:pStyle w:val="Heading2"/>
      </w:pPr>
      <w:r>
        <w:t>75.美国自驾游（一）</w:t>
      </w:r>
    </w:p>
    <w:p>
      <w:r>
        <w:t>https://you.ctrip.com/travels/1447393/3674348.html</w:t>
      </w:r>
    </w:p>
    <w:p>
      <w:r>
        <w:t>来源：携程</w:t>
      </w:r>
    </w:p>
    <w:p>
      <w:r>
        <w:t>发表时间：2018-5-7</w:t>
      </w:r>
    </w:p>
    <w:p>
      <w:r>
        <w:t>天数：15 天</w:t>
      </w:r>
    </w:p>
    <w:p>
      <w:r>
        <w:t>游玩时间：5 月</w:t>
      </w:r>
    </w:p>
    <w:p>
      <w:r>
        <w:t>人均花费：20000 元</w:t>
      </w:r>
    </w:p>
    <w:p>
      <w:r>
        <w:t>和谁：夫妻</w:t>
      </w:r>
    </w:p>
    <w:p>
      <w:r>
        <w:t>玩法：</w:t>
      </w:r>
    </w:p>
    <w:p>
      <w:r>
        <w:t>旅游路线：</w:t>
      </w:r>
    </w:p>
    <w:p>
      <w:r>
        <w:t>正文：</w:t>
        <w:br/>
        <w:t>一、北京--西雅图--洛杉矶。</w:t>
        <w:br/>
        <w:t>二、洛杉矶--旧金山。</w:t>
        <w:br/>
        <w:t>三、一号公路。</w:t>
        <w:br/>
        <w:t>四、黄石公园。</w:t>
        <w:br/>
        <w:t>五、拉斯维加斯。</w:t>
        <w:br/>
        <w:t>六、好莱坞、南加州大学。</w:t>
        <w:br/>
        <w:t>在美国US20号公路上开着车行进，公路两旁是一望无际的草原，正当你悠然自得、心旷神怡的时候，偶然看一眼后视镜，却发现一辆警车闪烁着警灯一路追来，顿时，心惊胆颤、魂飞魄散……</w:t>
        <w:br/>
        <w:t>在洛杉矶市区和女儿一人开一辆车，女儿在前面带路，开着开着，女儿通过路口我却被红灯挡住，等到绿灯亮起时不见了女儿，我慌里慌张地胡乱行驶，面对一个又一个陌生的路口，根本不知道该往哪里开……</w:t>
        <w:br/>
        <w:t>在洛杉矶飞往盐湖城的航班上，一位女性乘客突然病倒，看着空乘人员手忙脚乱地抢救了半天，广播里传来了要临时在拉斯维加斯机场降落的信息……</w:t>
        <w:br/>
        <w:t>在西雅图机场，在短短的一个半小时里，在长长的人流中既要办理入关手续，还要顺利找到航站楼进行转机，只好和爱人一起拎着大包小包马不停蹄地上楼下楼乘坐小火车四处寻找累得满头大汗也不知所云……</w:t>
        <w:br/>
        <w:t>自驾游会遇到很多惊险刺激、意想不到的事情。也许这就是吸引越来越多的人加入到自驾游的行列中来的魅力所在！这一点在异国他乡表现得尤为突出。</w:t>
        <w:br/>
        <w:t>在美国，因为租车业特别发达，手续便捷，经济实惠，所以，你不需要拥有一辆自己的汽车，同样可以轻松实现自驾游。对于这一点，直到我来到美国，亲自经历了几次自驾游，才有实实在在的感受。</w:t>
        <w:br/>
        <w:t>以前，在我印象里，一直认为美国是车轮上的国家，每个国家都有至少两辆汽车，大家出门都开自己的车。来到美国以后，看到女儿带我们出去玩，不开自己的车，而选择租车出行，感觉到很不可理解。直到经历了几次自驾游之后，才真真切切感到美国租车业的发达和便捷。</w:t>
        <w:br/>
        <w:t>这次美国之行，是去参加女儿硕士研究生毕业典礼，自驾游纯粹是无意中的收获。而自驾游却给这次出行留下了非常深刻和美好的印象。我越来越喜欢上了自驾游。</w:t>
        <w:br/>
        <w:t>北京时间5月10日早晨8点55分，我与爱人一起乘坐美国泛美航空公司（Delas）DL128次航班从</w:t>
        <w:br/>
        <w:t>北京首都国际机场</w:t>
        <w:br/>
        <w:t>2号航站楼起飞，正点美国当地时间5点半到，结果5点就降落在西雅图机场了。说到美国时间，需要解释一下，美国时间比较复杂，美国本土48州共有四个时区，从西往东依次为太平洋时间，山地时间，中部时间和东部时间。还有阿拉斯加（州）时间。美国还实行夏令时，美国夏令时始于每年4月的第1个周日,止于每年10月的最后一个周日。夏令时比正常时间早一小时，洛杉矶属于太平洋时间。由于我们提前到达，空姐（美国泛美航空公司乘务员几乎没有年轻的，全是大妈级别的空乘人员）通过广播分别用中英文告诉大家西雅图机场工作人员5点半才上班，虽然我们已经降落到了机场，但是还要等到5点半机场工作人员上班后才可以出舱。对于第一次来美国的乘客，听到这样的广播，简直有点啼笑皆非。心想这样的事情在中国绝对不可能发生。尤其对于我和爱人，由于我们目的地是洛杉矶，购买联程机票时，只给我们在西雅图一个半小时的入关和换乘时间，我和爱人心急如焚。为了在一个半小时内顺利入关并登上西雅图到洛杉矶的航班，对于对英语几乎一窍不通的我来讲，预先做足了功课。</w:t>
        <w:br/>
        <w:t>首先是查找并牢记机场简单用语，比如登机口（GATES）、换乘（TRANSFER）、安全检查（Security Check）、行李检查（Baggaga Check）等，去了美国来发现安全检查原来不是我准备的Security Check，而是Sesurity Lanes。</w:t>
        <w:br/>
        <w:t>其次是入关。美国是落地签，无论你去美国任何一个城市，只要是在美国国土上第一次落地就必须办入关手续，虽然我们的目的地是洛杉矶，在西雅图只是转一下机，但也必须办理入关手续。办理入关手续要先在飞机上填写一份《美国海关申报表》（Ⅰ-94表），必须用英文填写。记得曾经看过作家陈忠实写过一篇《感受文盲—美加散记之三》的文章，其中写到了他和同行的一位教授从洛杉矶飞往温哥华，按照国际航班的公例，在这个国家进入另一个国家的海关之前，须填写一张入境卡。由于两人都不会讲英语，整个飞机上没有一位黄色皮肤的人，空姐通过广播询问机舱里的所有乘客，没有一人懂中文，最后等飞机抵达温哥华后，空姐领着两人交给加拿大国的守关人员，守关人员又拨打电话叫来一位中国人才顺利入关。为了避免这样的事情发生，我咨询了女儿和在美国的亲戚，预先从网上打印好了表格并用英语填写好，装在身上。其次还要写一封英文信，信中简单说明一下为何来美国，去美国哪些城市，待多长时间等。这样做的目的是当海关人员向你用英文提问时，把信交给对方即可。避免了答非所问，就像电影《当北京遇上西雅图》里汤唯演的角色入关时的手舞足蹈的那一幕。</w:t>
        <w:br/>
        <w:t>再次是熟悉西雅图机场地形。为此，我从百度上搜索了很多网友发表的文章和图片。知道了西雅图机场共有6个航站楼，分成两片，机场有3路地铁（也有人称小火车）很方便地供乘客在不同的航站楼间使用。其中A、B、S是一路，C、D、N是另一路，这两路都是环路；另外A和D之间还设有摆渡地铁。</w:t>
        <w:br/>
        <w:t>我们落地是S航站楼，机场专门有讲中文的工作人员引导我们排队入关。看着一个又一个顺利入关的乘客，我看了看时间，对爱人说应该没问题，时间很充裕。</w:t>
        <w:br/>
        <w:t>轮到我们入关了，我把《美国海关申报表》递给海关人员，随后把预先打印好的信也递了进去。海关人员接过信简单看了一下，明白我不会讲英语，所以也没有问我问题，示意我和妻子输入指纹后在护照上盖戳，成功入关。剩下的就是找到我们转机的航站楼。因为是入关，所有托运的行李必须取出来，经过行李检查然后再找到转乘的航空公司办理托运。为了节省时间，我们把行李简化到最少，都随身带，没有托运行李。我们随着人流又一次通过安检，美国机场安检比国内更严，连鞋子都要脱掉。因为疏忽大意爱人把一只苹果落在食品袋里，安检人员指手画脚告诉我并打开袋子取出了苹果摇了摇，总算通过安检了。在</w:t>
        <w:br/>
        <w:t>北京机场</w:t>
        <w:br/>
        <w:t>打印的登机牌上写着西雅图到洛杉矶是在N航站楼，我在大屏幕上找了半天我们的航班，想证实一下航站楼，结果没有找到。领着爱人直奔N航站楼。由于着急，预先准备好的大脑里的机场地形早忘得一干二净，急不可耐登上了小火车，好在旅客里有一位精通英语的中国人，咨询了老外又翻译给大家，我们才略知一二，稀里糊涂地前往目的地，结果连他也坐过了站。</w:t>
        <w:br/>
        <w:t>我们坐的是在A和D航站楼之间的摆渡地铁，非此即彼，我和爱人跟着他多坐了两站地，又换乘了C、D、N之间的环路地铁。这时我也找回了点当时做的功课，顺利进入N航站楼，找到7号登机口时却看到那里空无一人，我想坏了，我心急如焚地拿着登机牌，“咨询”着工作人员，终于有一名工作人员在我的登机牌上写下了“011”的字样，我又领着爱人跑到11号登机口，一位女工作人员打开电脑查了一下，在我登机牌上写下了“D11”，原来是我看错了，先前那个工作人员也是写的“D11”只是他写的D看起来更像0。我们又迅速跑回地铁，赶到D航站楼，找到11号登机口时，旅客们已经差不多都登机了。我又找工作人员核实了一下，终于松了一口气。</w:t>
        <w:br/>
      </w:r>
    </w:p>
    <w:p>
      <w:r>
        <w:t>评论：</w:t>
        <w:br/>
        <w:t>1.确实非常美。行动吧。</w:t>
        <w:br/>
        <w:t>2.没问题。想看啥？</w:t>
        <w:br/>
        <w:t>3.看了这个都想去当地眼见为实一下，太漂亮了。</w:t>
        <w:br/>
        <w:t>4.过奖了，共同努力写好！</w:t>
        <w:br/>
        <w:t>5.跟着作者的脚步看世界~~还可以再多些内容么？</w:t>
        <w:br/>
        <w:t>6.图文并茂，线路详细，太好了，我也总是想写出这样好的游记对别人有所帮助，但水平有限啊。惭愧惭愧啊</w:t>
      </w:r>
    </w:p>
    <w:p>
      <w:pPr>
        <w:pStyle w:val="Heading2"/>
      </w:pPr>
      <w:r>
        <w:t>76.2017年端午节武陵源景区3日游精选</w:t>
      </w:r>
    </w:p>
    <w:p>
      <w:r>
        <w:t>https://you.ctrip.com/travels/wulingyuan120559/3675296.html</w:t>
      </w:r>
    </w:p>
    <w:p>
      <w:r>
        <w:t>来源：携程</w:t>
      </w:r>
    </w:p>
    <w:p>
      <w:r>
        <w:t>发表时间：2018-5-13</w:t>
      </w:r>
    </w:p>
    <w:p>
      <w:r>
        <w:t>天数：2 天</w:t>
      </w:r>
    </w:p>
    <w:p>
      <w:r>
        <w:t>游玩时间：6 月</w:t>
      </w:r>
    </w:p>
    <w:p>
      <w:r>
        <w:t>人均花费：</w:t>
      </w:r>
    </w:p>
    <w:p>
      <w:r>
        <w:t>和谁：</w:t>
      </w:r>
    </w:p>
    <w:p>
      <w:r>
        <w:t>玩法：自由行</w:t>
      </w:r>
    </w:p>
    <w:p>
      <w:r>
        <w:t>旅游路线：武陵源，袁家界，杨家界，天子山，黄石寨，水绕四门，百龙天梯，天波府，十里画廊</w:t>
      </w:r>
    </w:p>
    <w:p>
      <w:r>
        <w:t>正文：</w:t>
        <w:br/>
        <w:t>门票245元（4天内多次进出有效，含环保车票价）</w:t>
        <w:br/>
        <w:t>2017年端午节定下来去</w:t>
        <w:br/>
        <w:t>武陵源</w:t>
        <w:br/>
        <w:t>前，在网上看了几篇关于张家界的游记和攻略，按照攻略推荐在景区玩了</w:t>
        <w:br/>
        <w:t>3</w:t>
        <w:br/>
        <w:t>天，不敢说走遍了整个武陵源，但也差不多游览了</w:t>
        <w:br/>
        <w:t>80%</w:t>
        <w:br/>
        <w:t>的景区。在切身实践后，发现很多游记和攻略似乎已不符合现在景区的发展实际，所以决定整理和分享一下我的游玩建议。</w:t>
        <w:br/>
        <w:t>武陵源景区内大致分为三大游览区域，分别是</w:t>
        <w:br/>
        <w:t>袁家界</w:t>
        <w:br/>
        <w:t>（阿凡达取景地）、</w:t>
        <w:br/>
        <w:t>杨家界</w:t>
        <w:br/>
        <w:t>和</w:t>
        <w:br/>
        <w:t>天子山</w:t>
        <w:br/>
        <w:t>。两天游基本就够了，超过两天容易审美疲劳，除非你是摄影爱好者或登山达人。当地的天气预报是靠普的，可信的，准确的。晴天有晴天的通透视野，但要体验所谓的仙境就得是雨后的云雾缭绕了，可遇而不可求，山间路铺满青苔，雨后很滑，建议选择户外徒步鞋。</w:t>
        <w:br/>
        <w:t>武陵源游玩</w:t>
        <w:br/>
        <w:t>第一天</w:t>
        <w:br/>
        <w:t>关于</w:t>
        <w:br/>
        <w:t>黄石寨</w:t>
        <w:br/>
        <w:t>，它是武陵源开发较早的景区，随着袁家界天子山的开发，黄石寨已形同鸡肋，反正我直接舍弃了。</w:t>
        <w:br/>
        <w:t>建议头天住森林公园门票口附近（每个客栈都有其自己的武陵源景区特色地图，比上图详尽很多），一早可从森林公园门票口入，经氧气吧走金鞭溪，沿途为平坦栈道，左右有景观提示牌。特别不建议步行砂刀沟看所谓“另一个角度”的袁家界。原因一，山间树林茂密遮天，已经根本看不到高耸的山峰了，所谓另一个角度袁家界都被树挡住了，什么也看不到；第二，没人介绍山峰的话你也想象不出来，看到了也不知道看的是什么，而且这条路走的人非常少，苔藓很重遇水非常滑，台阶也多。简单的说就是即消耗体力又没什么风景，还浪费时间（笔者之前就按照攻略选择了此线路，用实践换来的“真理”呀）。</w:t>
        <w:br/>
        <w:t>沿金鞭溪走到</w:t>
        <w:br/>
        <w:t>水绕四门</w:t>
        <w:br/>
        <w:t>，搭乘</w:t>
        <w:br/>
        <w:t>百龙天梯</w:t>
        <w:br/>
        <w:t>直接游览袁家界。随便蹭个导游就可以把袁家界完整没遗漏的走下来。虽然是旅游团走的传统路线，但确实是精华路线。袁家界旁边的袁家寨是独立于景区，门票单独售卖，可能是一些民族特色体验，我没进去，也就不发表意见了。</w:t>
        <w:br/>
        <w:t>红圈圈就是天下第一桥</w:t>
        <w:br/>
        <w:t>中午可在袁家界停车场简单吃个肯德基，吃饱喝足后在停车场乘坐到杨家界的车游览杨家界景区。</w:t>
        <w:br/>
        <w:t>杨家界景区如果你不想错过每一个景点，那就得开启暴走模式。</w:t>
        <w:br/>
        <w:t>天波府</w:t>
        <w:br/>
        <w:t>方向是大众游客选择路线，有一段上山的路单向爬梯人多时容易拥堵。风景如下图：（因是主流线路，不在赘述）</w:t>
        <w:br/>
        <w:t>貌似叫什么长城</w:t>
        <w:br/>
        <w:t>沿原路返回后选择左线（空中走廊方向，非主流线路）</w:t>
        <w:br/>
        <w:t>会途径五郎拜佛，一步登</w:t>
        <w:br/>
        <w:t>天等景点</w:t>
        <w:br/>
        <w:t>，最后达到空中走廊。这条路走的人很少，下山时可以抄近路</w:t>
        <w:br/>
        <w:t>(</w:t>
        <w:br/>
        <w:t>那是一条土路，叉路口有个卖东西的老奶奶，是她指引我们走小路下山的。但上山不要走这条小路，走小路就会错过五郎拜佛等景点了</w:t>
        <w:br/>
        <w:t>)</w:t>
        <w:br/>
        <w:br/>
        <w:t>五郎拜佛（红圈为五郎</w:t>
        <w:br/>
        <w:t>~</w:t>
        <w:br/>
        <w:t>）</w:t>
        <w:br/>
        <w:br/>
        <w:t>一步登天</w:t>
        <w:br/>
        <w:t>空中走廊（据说早先没有保护栏杆，但经常发生意外，说实话有了栏杆没那么恐怖了，但要是真没栏杆，我还真不敢走）</w:t>
        <w:br/>
        <w:t>当晚建议入住天子山镇的客栈（</w:t>
        <w:br/>
        <w:t>2017</w:t>
        <w:br/>
        <w:t>年端午去的时候张家界景区已经整顿了，景区内的村落已经完全不允许背包客入住了，缺德的是当时网上还是可以预订的）。带行李的小伙伴不用担心，森林公园大门附近的客栈提供行李托运，可从森林公园托运至天子山和张家界市的任何酒店客栈，也可丛天子山客栈托运到张家界市，收费好像</w:t>
        <w:br/>
        <w:t>30/</w:t>
        <w:br/>
        <w:t>件，根据路线价位略有不同，方便靠普。</w:t>
        <w:br/>
        <w:t>武陵源游玩第二天</w:t>
        <w:br/>
        <w:t>天子山乘车前往丁香蓉换乘站（特别说明，景区内寨子现在已经不让游客居住，而且查的特别严，几乎没人敢接待游客了），到丁香蓉换乘后，可以看到有小汽车停靠附近，包车</w:t>
        <w:br/>
        <w:t>200</w:t>
        <w:br/>
        <w:t>左右，可以坐</w:t>
        <w:br/>
        <w:t>4</w:t>
        <w:br/>
        <w:t>人前往空中田园景区（该景区到</w:t>
        <w:br/>
        <w:t>2017</w:t>
        <w:br/>
        <w:t>年</w:t>
        <w:br/>
        <w:t>6</w:t>
        <w:br/>
        <w:t>月仍未正式对外开发，且空中田园实际为人工修建景观）。这个方向有个神兵聚会的景点，如果赶上云雾缭绕的天气还是很有意境的。但山路崎岖泥泞，最好选择户外鞋。大约需要</w:t>
        <w:br/>
        <w:t>1</w:t>
        <w:br/>
        <w:t>小时的游玩往返时间。</w:t>
        <w:br/>
        <w:t>空中花园</w:t>
        <w:br/>
        <w:t>神兵聚会</w:t>
        <w:br/>
        <w:t>这两个景点游览后包车会给你送回丁香蓉乘车站，乘景区内巴士到大观景台下，步行游玩一步难行、神鸡啄食等景点。台阶较多，只能靠腿儿，而且都是怎么进去怎么出来，不能环围。优点是人少，特别少，可以独享风景。一步难行也因为常出事故，已在原来的跨越山涧上加装踏板了。</w:t>
        <w:br/>
        <w:t>神鸟啄食（棒子鸡）</w:t>
        <w:br/>
        <w:t>原路返回大观景台乘车站，直奔天子山景区。去天子山主景区的车子可选择经停神堂湾站和点将台站（这两个停靠站点步行大概5分钟）。特别说明，这两个景点人少，但是下车后走进景区都是往返路线，且单程至少需要走10分钟。神堂湾据说只有下大雨时，才能听到“天兵天将”的“呐喊”，形成原因还没有明确的解释。</w:t>
        <w:br/>
        <w:t>点将台</w:t>
        <w:br/>
        <w:t>点将台出来后可乘车到天子山停车场（即大多数游客选择游览天子山景区的下车站）</w:t>
        <w:br/>
        <w:t>天子山主景区比较直观且容易能想象出来的景点有龟王化石、御笔峰、仙女散花等。</w:t>
        <w:br/>
        <w:t>龟王化石</w:t>
        <w:br/>
        <w:t>为了不绕行，我们选择了步行下山到“</w:t>
        <w:br/>
        <w:t>十里画廊</w:t>
        <w:br/>
        <w:t>”小火车乘坐站（如果坐索道下山，还要换乘景区巴士，最后只能到达十里画廊山下起点，如果要游玩十里画廊就要走往返路线。）步行下山路上会经过一个186级台阶的观景台，个人觉得挺鸡肋的，没什么特别风景。</w:t>
        <w:br/>
        <w:t>徒步下山大概需要1个小时左右，请尽量赶在5：45（小火车末班）以前达到小火车乘坐站（十里画廊山中起点）。十里画廊景点还是值得看看的，奇石很形象，建议乘坐小火车，小火车上有讲解（可惜没有英文的，不会中文的老外感受不到奇石的变幻莫测了），否则十里画廊的奇石你自己根本找不到。</w:t>
        <w:br/>
        <w:t>好了，鉴于我的拖延症，这篇心得体验贴几乎拖了一年才完成。希望对想深度游玩武陵源的小伙伴们能有所帮助。</w:t>
      </w:r>
    </w:p>
    <w:p>
      <w:r>
        <w:t>评论：</w:t>
        <w:br/>
      </w:r>
    </w:p>
    <w:p>
      <w:pPr>
        <w:pStyle w:val="Heading2"/>
      </w:pPr>
      <w:r>
        <w:t>77.＃我的1983—2018＃，由远及近、时光荏苒</w:t>
      </w:r>
    </w:p>
    <w:p>
      <w:r>
        <w:t>https://you.ctrip.com/travels/china110000/3677254.html</w:t>
      </w:r>
    </w:p>
    <w:p>
      <w:r>
        <w:t>来源：携程</w:t>
      </w:r>
    </w:p>
    <w:p>
      <w:r>
        <w:t>发表时间：2018-5-18</w:t>
      </w:r>
    </w:p>
    <w:p>
      <w:r>
        <w:t>天数：365 天</w:t>
      </w:r>
    </w:p>
    <w:p>
      <w:r>
        <w:t>游玩时间：5 月</w:t>
      </w:r>
    </w:p>
    <w:p>
      <w:r>
        <w:t>人均花费：1000 元</w:t>
      </w:r>
    </w:p>
    <w:p>
      <w:r>
        <w:t>和谁：一个人</w:t>
      </w:r>
    </w:p>
    <w:p>
      <w:r>
        <w:t>玩法：</w:t>
      </w:r>
    </w:p>
    <w:p>
      <w:r>
        <w:t>旅游路线：</w:t>
      </w:r>
    </w:p>
    <w:p>
      <w:r>
        <w:t>正文：</w:t>
        <w:br/>
        <w:t>题图：是20170915川藏线自驾第八天途中，经芒康、觉巴山、东达山、邦达草原、再过怒江七十二道拐来到怒江畔的照片 （此时海拔约在4200)</w:t>
        <w:br/>
        <w:t>一．前言：</w:t>
        <w:br/>
        <w:t>2018年4月30日，在写完“川藏线自驾20170908—0922下篇西藏段”</w:t>
        <w:br/>
        <w:t>后，静下来时仔细想想并回顾了一下。</w:t>
        <w:br/>
        <w:t>这几十年的旅行和经历，行走了不少地方、经历了太多事情，也感悟了许许多多。</w:t>
        <w:br/>
        <w:t>如同行走了这天路十八弯......</w:t>
        <w:br/>
        <w:t>（图片是20170912川藏线自驾第八天途中,经新都桥到达天路十八弯，海拔约3800m）</w:t>
        <w:br/>
        <w:t>从2016年携程上注册到现在发表了多篇游记和随笔, 从第一篇到现在，不知不觉已经写了快13万多字。</w:t>
        <w:br/>
        <w:t>这些文字也见证了自己的努力，尽管自己水平很有限，但都是认真的去写，把在旅行途中的真实感受呈现了出来，所留下的笔墨也是自己的精神财富，同时也交了不少朋友。首先感谢携程网络平台，使大家在旅行方面有了更多地相互交流与学习机会。</w:t>
        <w:br/>
        <w:t>二是感觉自己要留下点旅行回忆、纪念和行程游记的总结类文章了，也算是这几十年来的旅行行程的一个总结与回顾吧。</w:t>
        <w:br/>
        <w:t>旅行的意义到底是什么？，仅是为了欣赏沿途的风景，与大自然亲近接触，还是感受新鲜事物，丰富生活内涵……</w:t>
        <w:br/>
        <w:t>二．写此文章的原因</w:t>
        <w:br/>
        <w:t>1.起因：</w:t>
        <w:br/>
        <w:t>（1）在游览了不少携程朋友回顾类游记后，感觉自己也有必要把这几十年旅行所经过的地方和经历轮廓样、粗线条的记录一下，为的以后可以看看，并可记得曾经到过的地方，能回味那段经历和旅程！也使自己努力总结过往足迹，积极写好当下和以后的旅行游记，使自己留下更多有意义的旅行回忆和纪念，将曾到过地方的风土人情、自然风光和旅行亮点有一个更好地完整记录。</w:t>
        <w:br/>
        <w:t>（2）前些时候在马路上看到一队小学生在老师的看护下，行走在城市的街道上，是去看电影、还是什么活动？，想起了自己四十多年前读小学时候，曾经参加学校组织的学军活动，去杭州湾畔的小镇乍浦。</w:t>
        <w:br/>
        <w:t>这应该算是最早的一次旅行噢！</w:t>
        <w:br/>
        <w:t>小学生排队行进在街头照片</w:t>
        <w:br/>
        <w:t>2.回顾</w:t>
        <w:br/>
        <w:t>从1979年参加工作到现在，天南地北在地球上跑过了不少地方（自己到过的地方）。</w:t>
        <w:br/>
        <w:t>国内最北端黑龙江、漠河的北极村，新疆的布尔津喀纳斯到南边的海南三亚。</w:t>
        <w:br/>
        <w:t>东面的山东荣成到西面西藏的日喀则。</w:t>
        <w:br/>
        <w:t>国外从北美洲到亚洲南端的新加坡。</w:t>
        <w:br/>
        <w:t>大西洋沿岸的波士顿到太平洋沿岸的旧金山、洛杉矶、著名的加州一号公路。</w:t>
        <w:br/>
        <w:t>太平洋边缘，东海的日本长崎、冲绳。</w:t>
        <w:br/>
        <w:t>等都留下了足迹</w:t>
        <w:br/>
        <w:t>（一）国内：面对着地图几乎跑遍了祖国的各大省市</w:t>
        <w:br/>
        <w:t>新疆、西藏（去了二次）、云南、四川、广东、广西、福建、江西、湖南、湖北、河南、河北、陕西、山西、山东、青海 、甘肃、黑龙江、内蒙古、江苏、安徽、浙江，北京、天津、上海、重庆、香港、澳门还有深圳。</w:t>
        <w:br/>
        <w:t>中国地图，国内到过的省市</w:t>
        <w:br/>
        <w:t>西藏（去了二次）</w:t>
        <w:br/>
        <w:t>2.云南</w:t>
        <w:br/>
        <w:t>3.四川</w:t>
        <w:br/>
        <w:t>4.广东</w:t>
        <w:br/>
        <w:t>5.广西</w:t>
        <w:br/>
        <w:t>6.福建</w:t>
        <w:br/>
        <w:t>7.江西</w:t>
        <w:br/>
        <w:t>8.湖南</w:t>
        <w:br/>
        <w:t>9.湖北</w:t>
        <w:br/>
        <w:t>10.河南</w:t>
        <w:br/>
        <w:t>11.河北</w:t>
        <w:br/>
        <w:t>12.陕西</w:t>
        <w:br/>
        <w:t>13.山西</w:t>
        <w:br/>
        <w:t>14.山东</w:t>
        <w:br/>
        <w:t>15.甘肃</w:t>
        <w:br/>
        <w:t>16.黑龙江</w:t>
        <w:br/>
        <w:t>17.江苏</w:t>
        <w:br/>
        <w:t>18.安徽</w:t>
        <w:br/>
        <w:t>19.浙江</w:t>
        <w:br/>
        <w:t>20.新疆</w:t>
        <w:br/>
        <w:t>21.北京</w:t>
        <w:br/>
        <w:t>22.天津</w:t>
        <w:br/>
        <w:t>23.上海</w:t>
        <w:br/>
        <w:t>24.重庆</w:t>
        <w:br/>
        <w:t>25.香港</w:t>
        <w:br/>
        <w:t>26.澳门</w:t>
        <w:br/>
        <w:t>27.深圳</w:t>
        <w:br/>
        <w:t>（二）东南亚的新加坡、马来西亚、泰国</w:t>
        <w:br/>
        <w:t>邮轮行进线路：上海、长崎、冲绳</w:t>
        <w:br/>
        <w:t>日本长崎、冲绳</w:t>
        <w:br/>
        <w:t>（三）北美16州，纽约州、马萨诸塞州、康涅犹格州、新泽西州、宾夕法尼亚洲、马里兰州、哥伦比亚特区、明尼苏达州、科罗拉多州、怀俄明州、爱达荷州、南达科他州、犹他州、内华达州、亚利桑那州、加利福尼亚州，</w:t>
        <w:br/>
        <w:t>19座城市纽约、波士顿、伍斯特、费雷明汉、费城、华盛顿、哈里斯堡、康宁、布法罗、明尼苏达市、丹佛市、夏延、吉勒特市、黄石、盐湖城市、莫阿布、拉斯维加斯、洛杉矶、旧金山、加州一号公路。</w:t>
        <w:br/>
        <w:t>三.具体国内的一些旅行地方和行程：</w:t>
        <w:br/>
        <w:t>1、1983年去上海，过去有三十五年了吧，那时还是的一个年轻小伙噢（与同事袁JH），看看大上海，当时改革开放前的风貌。</w:t>
        <w:br/>
        <w:t>2、1985去上海乘座大利班，轮船到上</w:t>
        <w:br/>
        <w:t>海航</w:t>
        <w:br/>
        <w:t>行约7至8个小时。</w:t>
        <w:br/>
        <w:t>3、1985年上海，沈家门，</w:t>
        <w:br/>
        <w:t>普陀山旅游</w:t>
        <w:br/>
        <w:t>（DD学校组织旅游）</w:t>
        <w:br/>
        <w:t>4、1988年4月工作单位出差上去湖北武汉、天门市（第一次乘座飞机从</w:t>
        <w:br/>
        <w:t>杭州到武汉</w:t>
        <w:br/>
        <w:t>，回程</w:t>
        <w:br/>
        <w:t>武汉到上海</w:t>
        <w:br/>
        <w:t>，天门）</w:t>
        <w:br/>
        <w:t>黄鹤楼、武汉长江大桥。</w:t>
        <w:br/>
        <w:t>5、1988年10月，去杭州坐轮船（记得乘座约12个小时，经嘉兴、桐乡、海宁、余杭到 杭州，沿着京杭古运河一路航行）</w:t>
        <w:br/>
        <w:t>6、1988年10月去北京旅行（T13还是14次火车上海到北京），要乘座14个小时呢，坐到腿都肿起来了（现在高铁最快6个多小时，飞机也就二个多来小时，回来乘座波音747国际航班飞机行李给托运到国外去了，重新去</w:t>
        <w:br/>
        <w:t>虹桥机场</w:t>
        <w:br/>
        <w:t>取行李发现在行李包上挂了好多托运行李牌，哈哈）。</w:t>
        <w:br/>
        <w:t>游历地方：天安门广场、人民英雄纪念碑、人民大会堂、中国国家博物馆、毛主席纪念堂、故宫、午门、太和门三大殿、御花园神武门，老北京胡同、什刹海恭王府、国子监孔庙、王府井、八达岭长城、明十三陵定、颐和园、十七孔桥、颐和园长廊、乐寿堂，圆明园、长春园、大水法、清华大学、北京大学、天坛、祈年殿，观升旗仪式、等（MYLX）。</w:t>
        <w:br/>
        <w:t>7、1992年7月九江市、三叠泉（上海长江轮去九江）</w:t>
        <w:br/>
        <w:t>游历地方：九江市内、三叠泉</w:t>
        <w:br/>
        <w:t>8、1993年上海、天津国际会展中心、北京</w:t>
        <w:br/>
        <w:t>游历地方：天津市内，海河</w:t>
        <w:br/>
        <w:t>9、1994年，沿着古运河旁的国道线，从嘉兴、无锡、苏州、江阴（过长江）、靖江、泰兴、高邮、兴化（苏联进口的拉达骄车）</w:t>
        <w:br/>
        <w:t>10、1996年4月，苏州、无锡、南京、靖江（暖通）</w:t>
        <w:br/>
        <w:t>游历地方：苏州、无锡、南京、靖江的主要名胜古迹。</w:t>
        <w:br/>
        <w:t>11、1997年4月杭州、惠阳、深圳（中英街）广州、番禺，中山，</w:t>
        <w:br/>
        <w:t>广州飞回杭州</w:t>
        <w:br/>
        <w:t>（广东惠阳）</w:t>
        <w:br/>
        <w:t>游历地方：深圳中英街、世界之窗等</w:t>
        <w:br/>
        <w:t>12、1997年7月，上海，温州、瑞安</w:t>
        <w:br/>
        <w:t>13、1997年9月上海、天津</w:t>
        <w:br/>
        <w:t>14、1999年广西桂林会展中心</w:t>
        <w:br/>
        <w:t>游历地方：桂林漓江、阳朔</w:t>
        <w:br/>
        <w:t>15、2000年上海、江苏海门、启东</w:t>
        <w:br/>
        <w:t>16、2000年5月山东枣庄、江苏徐州 、睢宁县</w:t>
        <w:br/>
        <w:t>游历地方：徐州淮海战役纪念馆</w:t>
        <w:br/>
        <w:t>17、2001年5月湖南长沙</w:t>
        <w:br/>
        <w:t>18、2001年5月上海、南京、芜湖、繁昌、绩溪</w:t>
        <w:br/>
        <w:t>19、2001年8月温州、瑞安</w:t>
        <w:br/>
        <w:t>20、2001年山东济南，正大福瑞达</w:t>
        <w:br/>
        <w:t>游历地方：济南市内名胜古迹</w:t>
        <w:br/>
        <w:t>21、2002年4月广西南宁会展中心、柳州、桂林、北海。</w:t>
        <w:br/>
        <w:t>游历地方：北海</w:t>
        <w:br/>
        <w:t>22、2002年</w:t>
        <w:br/>
        <w:t>黄山游</w:t>
        <w:br/>
        <w:t>（遇台风后期，没有看到什么黄山景色，下雨加雾气）</w:t>
        <w:br/>
        <w:t>游历地方：黄山景区</w:t>
        <w:br/>
        <w:t>23、2002年青岛、烟台</w:t>
        <w:br/>
        <w:t>游历地方：青岛、烟台海滨</w:t>
        <w:br/>
        <w:t>24、2002年11月上海、北京、郑州、武汉、天门、潜江</w:t>
        <w:br/>
        <w:t>游历地方：武汉、潜江市内</w:t>
        <w:br/>
        <w:t>25、2003年4月成都国际会展中心、青城山、乐山、都江堰。</w:t>
        <w:br/>
        <w:t>游历地方：成都、青城山、乐山、都江堰名胜古迹。</w:t>
        <w:br/>
        <w:t>26、2003年4月—8月上海、北京、上海</w:t>
        <w:br/>
        <w:t>游历地方：展览馆</w:t>
        <w:br/>
        <w:t>注：2003年坐了一趟磁浮列车从</w:t>
        <w:br/>
        <w:t>上海浦东机场</w:t>
        <w:br/>
        <w:t>到浦东张江，列车的行驶速度达到了430公里/小时，整趟列车就二个人，好似专列。</w:t>
        <w:br/>
        <w:t>27、2003年10月温州、黄岩、宁波</w:t>
        <w:br/>
        <w:t>28、2004年嘉兴、南京</w:t>
        <w:br/>
        <w:t>游历地方：南京市内</w:t>
        <w:br/>
        <w:t>29、2004年5月湖南长沙</w:t>
        <w:br/>
        <w:t>30、2004年5月，广州，东莞</w:t>
        <w:br/>
        <w:t>31、2004年10月1日福建</w:t>
        <w:br/>
        <w:t>厦门旅游</w:t>
        <w:br/>
        <w:t>、杭州，厦门、远观金门，</w:t>
        <w:br/>
        <w:t>厦门到杭州</w:t>
        <w:br/>
        <w:t>游历地方：厦门、鼓浪屿、中山公园、中山路步行街、万国建筑博览、菽庄花园、钢琴博物馆、港仔后海滨浴场、胡里山炮台、南普陀寺、厦门大学、环岛路曾厝垵。</w:t>
        <w:br/>
        <w:t>32、2004年12月（2005年1月）上海、哈尔滨、佳木斯。</w:t>
        <w:br/>
        <w:t>游历地方：哈尔滨、佳木斯市内、太阳岛</w:t>
        <w:br/>
        <w:t>33、2005年11月，泰国、马来西亚、新加坡，新马泰10天旅游</w:t>
        <w:br/>
        <w:t>游历地方：泰国芭提亚、湄公河,马六甲海峡。新加坡滨海湾花园、鱼尾狮像公园、莱佛士爵士登岸遗址、双螺旋桥圣淘沙名胜、世界节庆大道、荷兰红屋圣保罗教堂、葡萄牙广场、三保山宝山亭、汉丽宝井自由活动、新国家皇宫国家英雄纪念碑、独立广场、国家石油公司双子塔、布城太子广场首相署（外观）、粉红清真皇家雪兰莪锡器厂、云顶高原云顶娱乐场、黑风洞。</w:t>
        <w:br/>
        <w:t>34、2006年7月，珠海、香港、澳门，港珠澳六天游。</w:t>
        <w:br/>
        <w:t>澳门到香港轮船</w:t>
        <w:br/>
        <w:t>游历地方：大梅沙海滨公园、东部华侨城、黄大仙祠、九龙寨城公园、九龙湾尖沙咀、金紫荆广场、太平山顶浅水湾、维多利亚港、金莲花广场妈阁庙、大三巴牌坊、澳门威尼斯人度假村、珠海长隆海洋王国。</w:t>
        <w:br/>
        <w:t>35、2006年8月嘉兴，苏州、无锡，江阴、靖江、泰兴</w:t>
        <w:br/>
        <w:t>36、2006年10陕西西安、临潼华山、潼关、山西运城</w:t>
        <w:br/>
        <w:t>游历地方：法门寺、西安城墙、华清宫、秦始皇兵马俑、博物馆、潼关黄河湾、华山、大明宫国家遗址公园、大雁塔北广场、回民街钟鼓楼广场。</w:t>
        <w:br/>
        <w:t>37、2006年12月丽水、龙泉</w:t>
        <w:br/>
        <w:t>游历地方：丽水、龙泉市内</w:t>
        <w:br/>
        <w:t>38、2007年2月江西南昌、云南昆明、石林、大理、理江。楚雄等七日游</w:t>
        <w:br/>
        <w:t>游历地方：石林国家地质公园、阿诗玛化身石剑峰池、奇风洞石林、彝人部落、洱海、五华楼洋人街、大理古城、丽江古城、大水车四方街、丽江古城、蓝月谷白水河、甘海子玉龙雪山、长江第一湾虎跳峡、藏民家访。</w:t>
        <w:br/>
        <w:t>39、2007年4月18日湖南长沙、张家界、韶山。</w:t>
        <w:br/>
        <w:t>游历地方：张家界一线天、大峡谷、天门洞天门山索道云梦仙顶、天门山通天大道、天门山国家森林公园、芙蓉镇、韶山</w:t>
        <w:br/>
        <w:t>2007年5月，安徽芜湖、无为</w:t>
        <w:br/>
        <w:t>游历地方：芜湖、无为市内</w:t>
        <w:br/>
        <w:t>40、2007年7月29日山西运城、陕西西安、杭州。</w:t>
        <w:br/>
        <w:t>游历地方：山西运城、陕西西安市内</w:t>
        <w:br/>
        <w:t>41、2007年10月河南三门峡，山西运城、西安、上海</w:t>
        <w:br/>
        <w:t>42、2008年5月2日，自驾车杭州湾跨海大桥（跨海大桥通车）、乍浦新兴镇，慈溪、</w:t>
        <w:br/>
        <w:t>游历地方：跨海大桥</w:t>
        <w:br/>
        <w:t>43、2008年9月28日自驾车上海石化、乍浦。</w:t>
        <w:br/>
        <w:t>44、2009年3月山西运城、陕西西安、户县上海</w:t>
        <w:br/>
        <w:t>45、2009年6月兰州、临夏、合作、甘南大草原、四川黄龙、九赛沟，七日游</w:t>
        <w:br/>
        <w:t>游历地方：兰州、甘南、临夏、夏河、若尔盖、郎木寺、迭部、合作、拉卜楞寺桑科草原、尕海若尔盖花湖、九曲黄河第一湾、郎木寺扎尕那、甘南大草原、四川黄龙、九赛沟。</w:t>
        <w:br/>
        <w:t>46、2009年9月5日自驾车宁波诺丁汉</w:t>
        <w:br/>
        <w:t>游历地方：宁波诺丁汉</w:t>
        <w:br/>
        <w:t>47、2009年11月武汉、宜昌三峡大坝、重庆，乘座动车到武汉，一，地换乘长江邮轮</w:t>
        <w:br/>
        <w:t>游长江三峡</w:t>
        <w:br/>
        <w:t>、三峡大坝。</w:t>
        <w:br/>
        <w:t>游历地方：重庆、长江三峡、武汉、游轮、丰都鬼城、巫山小三峡、三峡大坝、长江索道、三峡博物馆、人民大礼堂、洪崖洞商业街、丰都鬼城、夔门瞿塘峡、巫峡巫山小三峡、三峡大坝、黄鹤楼。</w:t>
        <w:br/>
        <w:t>48、2010年1月三亚，海南游</w:t>
        <w:br/>
        <w:t>游历地方：亚龙湾、热带天堂森林公园、三亚千古情景区、大东海、蜈支洲岛、南山文化旅游区、天涯海角。</w:t>
        <w:br/>
        <w:t>49、2010年5月嘉兴、上海南、南京</w:t>
        <w:br/>
        <w:t>50、2010年上海枫经，倒置屋</w:t>
        <w:br/>
        <w:t>51、2011年5月西藏拉萨、林芝、日喀则、那木错、重庆，西藏十日游</w:t>
        <w:br/>
        <w:t>游历地方：远观南迦巴瓦峰尼洋河鲁朗镇、墨脱、中流砥柱、米拉山口、拉萨河、布达拉宫、八廓街、大昭寺、羊卓雍措拉萨河、日喀则扎什伦布寺、念青唐古拉观景台纳木措、</w:t>
        <w:br/>
        <w:t>52、2012年2月山西运城，银河药业，陕西西安，</w:t>
        <w:br/>
        <w:t>53、2012年9月31日自驾车，国庆长假，绍兴回老家</w:t>
        <w:br/>
        <w:t>游历地方：绍兴市内、柯岩景区</w:t>
        <w:br/>
        <w:t>54、2012年12月21日，杭州湾跨海大桥游览</w:t>
        <w:br/>
        <w:t>游历地方：位于杭州湾跨海大桥中间，海天一洲。</w:t>
        <w:br/>
        <w:t>55、2013年9月青岛、烟台、威海、文登、荣成，胶东半岛六日游</w:t>
        <w:br/>
        <w:t>游历地方：山东青岛、青岛啤酒、威海、烟台葡萄酒庄、蓬莱、文登、荣成、八大关、五四广场、青岛奥帆中心、海阳万米沙滩、大乳山滨海旅游度假区、乳山银滩旅游度假区、威海华夏城、韩国服装城、威海幸福门、东炮台海滨风景区。</w:t>
        <w:br/>
        <w:t>56、2014年5月27日自驾车去</w:t>
        <w:br/>
        <w:t>浦东机场</w:t>
        <w:br/>
        <w:t>，留学回国</w:t>
        <w:br/>
        <w:t>57、2015年5月13日至6月3日，二十二天从美东、中、西部，乘座九趟飞机，其中二趟直升机、自驾加州一号公路。</w:t>
        <w:br/>
        <w:t>（1）上海浦东至纽瓦克，2.纽瓦克至波士顿，3.布法罗到明尼苏达4. 明尼苏达到丹佛，5.丹佛到拉斯维加斯，6、7科罗拉多大峡谷游科罗拉多河上下直升机，8.旧金山到洛杉矶 、9. 洛杉矶到上海浦东</w:t>
        <w:br/>
        <w:t>加州著名的一号公路自驾，约12小时，720多公里。</w:t>
        <w:br/>
        <w:t>（2）哈德逊河邮轮眺望曼哈顿。</w:t>
        <w:br/>
        <w:t>（3）布法罗，水牛城世界三大瀑布和世界“七大奇景"之一的尼亚加拉大瀑布，世界第一大跨国瀑布。</w:t>
        <w:br/>
        <w:t>游历地方：著名城市与名胜风景留下足迹，国家黄石公园、大提顿公园、杰克逊小镇、盐湖城、科罗拉多大峡谷、著名的胡佛水坝，一号公路等。</w:t>
        <w:br/>
        <w:t>……</w:t>
        <w:br/>
        <w:t>58、2016年5月26日至6月3日，陕西西安、新疆乌鲁木齐、富缊县、布尔津县喀纳斯、克拉玛依，新疆北疆七日游，滴滴回平。</w:t>
        <w:br/>
        <w:t>游历地方：乌鲁木齐、富蕴、天山天池、可托海、喀纳斯、布尔津、吐鲁番市、克拉玛依。乌尔禾魔鬼城（远观）喀纳斯景区、可可托海景区、天山天池、新疆古生态园、坎儿井、民俗园、葡萄沟、火焰山。</w:t>
        <w:br/>
        <w:t>59、2017年5月10日，上海、日本长崎、冲绳邮轮六日游</w:t>
        <w:br/>
        <w:t>游历地方：海上巡游、长崎、海上巡游、冲绳。</w:t>
        <w:br/>
        <w:t>60、2017年9月8日至22日，四川成都，上海途经安徽</w:t>
        <w:br/>
        <w:t>黄山机场</w:t>
        <w:br/>
        <w:t>到成都、西藏拉萨，G317，318国道川藏线自驾，丰田普拉多SUV,川藏进，青藏出十五天，</w:t>
        <w:br/>
        <w:t>上海到成都</w:t>
        <w:br/>
        <w:t>自驾到拉萨，火车从</w:t>
        <w:br/>
        <w:t>拉萨到上海</w:t>
        <w:br/>
        <w:t>。</w:t>
        <w:br/>
        <w:t>游历地方：观音桥、色达县、新都桥、折多山姊妹湖、东达山怒江七十二道拐、金沙江觉巴山、然乌湖米堆冰川、帕隆藏布江、南迦巴瓦峰、尼洋河鲁朗镇、布达拉宫八廓街大昭寺、羊卓雍措拉萨河。</w:t>
        <w:br/>
        <w:t>川藏线自驾行程所经过的城市：成都→汶川→理县→马尔康→金川县观音桥镇→翁达→色达→炉霍→新都桥→雅江→理塘→稻城→香格里拉镇→亚丁，再回到理塘→巴塘，过金沙江进入西藏境内→芒康→左贡→八宿→波密→鲁朗→林芝→米林县，改走西藏山南→郞县→加查县→桑日县→ 山南地区择林镇→乃东县→扎囊县→贡嘎县→曲水县→拉萨。</w:t>
        <w:br/>
        <w:t>青藏线从</w:t>
        <w:br/>
        <w:t>拉萨到格尔木</w:t>
        <w:br/>
        <w:t>、西宁，回程经兰州、西安、郑州、南京、无锡、苏州到上海。</w:t>
        <w:br/>
        <w:t>61、2018年4月15日，上海宝山区，共青国家森林公园</w:t>
        <w:br/>
        <w:t>游历地方：上海共青国家森林公园</w:t>
        <w:br/>
        <w:t>62、2018年6月9日晚上20点至10日凌晨1点去</w:t>
        <w:br/>
        <w:t>上海浦东机场</w:t>
        <w:br/>
        <w:t>63、20180830--0907，9天青海和甘肃环线 。</w:t>
        <w:br/>
        <w:t>64、20181124--27，4天江苏南京</w:t>
        <w:br/>
        <w:t>65、201902日本本州，东京、名古屋、京都等</w:t>
        <w:br/>
        <w:t>......</w:t>
        <w:br/>
        <w:t>四.时代的变迁</w:t>
        <w:br/>
        <w:t>从近三十年交通工具、道路设施、城市建设上的变化可谓翻天覆地，人民的生活水平有非常非常大的改善，已不满足于日常生活，要走出国门，去看看外面的世界了。</w:t>
        <w:br/>
        <w:t>（一）火车从时速60，80到动车、高铁300-350公里每小时，2003年曾经坐过一次磁浮列车，</w:t>
        <w:br/>
        <w:t>上海浦东机场</w:t>
        <w:br/>
        <w:t>到浦东张江，记忆中列车的行驶速度达到了430公里/小时，整趟列车就二个人，好似专车待遇哈。</w:t>
        <w:br/>
        <w:t>（二）飞机从中、小型飞机的波音727、737、小型螺旋桨飞机，到波音747、757、777、787，从低海拔上海等机场到高原机场西藏</w:t>
        <w:br/>
        <w:t>拉萨贡嘎机场</w:t>
        <w:br/>
        <w:t>。</w:t>
        <w:br/>
        <w:t>（三）照相机从黑白到彩色胶片，到相素300、600到2400万的数码微单相机。</w:t>
        <w:br/>
        <w:t>1.海鸥胶片单镜头，2.海鸥胶片长焦距镜头，3.600万像素三星数码相机，4.2400万能数码微单相机。</w:t>
        <w:br/>
        <w:t>（四）公路从县级道路碎石路到柏油马路、再到时速100—120高速公路。</w:t>
        <w:br/>
        <w:t>（五）住房从平房到四、五层的多层，再到二、三十层的高楼大厦。</w:t>
        <w:br/>
        <w:t>（六）电话、手机的变迁</w:t>
        <w:br/>
        <w:t>八年代还没有电话程控交换机的时候，手摇式，按纽式的老式电话机也用了好长时间，那时在记忆中，一个电话由话务员转接，打一个长途电话更是要老半天，那时还有时打不通，只能发电报。</w:t>
        <w:br/>
        <w:t>后来有了程控电话，那叫一个快，想拨就拨，再后来有了手机，那固话一般也就发发传真什么的用用，慢慢固话也将退出。</w:t>
        <w:br/>
        <w:t>到了近几年，互联网的飞速发展，电子邮件等方式陆续替代了传真机。</w:t>
        <w:br/>
        <w:t>微信，数字移动通信的出现，打破了传统的联系方式，使人们之间的距离越来越近，图片、视频聊天等，让人们享受着高科技的发展成果。</w:t>
        <w:br/>
        <w:t>（七）互联网时代，支付宝、微信支付，方便快捷，传统的银行结算模式也受到了变革。</w:t>
        <w:br/>
        <w:t>时代在变、人民的生活水平在提高！</w:t>
        <w:br/>
        <w:t>……</w:t>
        <w:br/>
        <w:t>回忆这几年的旅行，护照本也已更换了两次</w:t>
        <w:br/>
        <w:t>展望今后，只要身体健康，多跑几个国家，多领略一些名胜古迹，梦想着穷游世界哈，当然行程游记应多写几篇，更多留下美好的回忆。</w:t>
        <w:br/>
        <w:t>最最关健的是快乐过好每一天。</w:t>
        <w:br/>
        <w:t>多少年来，自己走过了春夏秋冬、经历风霜雪雨……</w:t>
        <w:br/>
        <w:t>留下了点什么纪念</w:t>
        <w:br/>
        <w:t>或许也就是上面很粗糙的记述吧，但有了那个年代和时期的一个大概初步的轮廓……</w:t>
        <w:br/>
        <w:t>也或许能促使自己今后多来几场旅行。</w:t>
        <w:br/>
        <w:t>但是，岁月静好！</w:t>
        <w:br/>
        <w:t>静中有动噢！，哈哈</w:t>
        <w:br/>
        <w:t>……</w:t>
        <w:br/>
        <w:t>20180518</w:t>
      </w:r>
    </w:p>
    <w:p>
      <w:r>
        <w:t>评论：</w:t>
        <w:br/>
      </w:r>
    </w:p>
    <w:p>
      <w:pPr>
        <w:pStyle w:val="Heading2"/>
      </w:pPr>
      <w:r>
        <w:t>78.毕业季，带着父母看美国</w:t>
      </w:r>
    </w:p>
    <w:p>
      <w:r>
        <w:t>https://you.ctrip.com/travels/unitedstates100047/3676031.html</w:t>
      </w:r>
    </w:p>
    <w:p>
      <w:r>
        <w:t>来源：携程</w:t>
      </w:r>
    </w:p>
    <w:p>
      <w:r>
        <w:t>发表时间：2018-5-21</w:t>
      </w:r>
    </w:p>
    <w:p>
      <w:r>
        <w:t>天数：7 天</w:t>
      </w:r>
    </w:p>
    <w:p>
      <w:r>
        <w:t>游玩时间：5 月</w:t>
      </w:r>
    </w:p>
    <w:p>
      <w:r>
        <w:t>人均花费：5000 元</w:t>
      </w:r>
    </w:p>
    <w:p>
      <w:r>
        <w:t>和谁：和父母</w:t>
      </w:r>
    </w:p>
    <w:p>
      <w:r>
        <w:t>玩法：</w:t>
      </w:r>
    </w:p>
    <w:p>
      <w:r>
        <w:t>旅游路线：</w:t>
      </w:r>
    </w:p>
    <w:p>
      <w:r>
        <w:t>正文：</w:t>
        <w:br/>
        <w:t>小时候是爸爸妈妈带我们看世界，现在我们长大了，是时候带爸妈看世界了</w:t>
        <w:br/>
        <w:t>在父母心中，</w:t>
        <w:br/>
        <w:t>美国</w:t>
        <w:br/>
        <w:t>是</w:t>
        <w:br/>
        <w:t>自由女神像</w:t>
        <w:br/>
        <w:t>，是</w:t>
        <w:br/>
        <w:t>白宫</w:t>
        <w:br/>
        <w:t>、是</w:t>
        <w:br/>
        <w:t>黄石</w:t>
        <w:br/>
        <w:t>公园，是</w:t>
        <w:br/>
        <w:t>好莱坞</w:t>
        <w:br/>
        <w:t>。。。。。。</w:t>
        <w:br/>
        <w:t>1.</w:t>
        <w:br/>
        <w:t>纽约</w:t>
        <w:br/>
        <w:t>市中心</w:t>
        <w:br/>
        <w:t>带爸妈领略繁华的【</w:t>
        <w:br/>
        <w:t>时代广场</w:t>
        <w:br/>
        <w:t>】，乘船于【</w:t>
        <w:br/>
        <w:t>哈德逊河</w:t>
        <w:br/>
        <w:t>】上游览【</w:t>
        <w:br/>
        <w:t>曼哈顿</w:t>
        <w:br/>
        <w:t>】，从平面的角度再次感受曼哈顿繁荣富裕，并与【自由女神】像和【</w:t>
        <w:br/>
        <w:t>布鲁克林大桥</w:t>
        <w:br/>
        <w:t>】摄影留念。</w:t>
        <w:br/>
        <w:t>深入参观【大</w:t>
        <w:br/>
        <w:t>无畏号航空母舰</w:t>
        <w:br/>
        <w:t>】和【协和号】超音速客机和各种战机，领略世界第一军事强国的超强实力。</w:t>
        <w:br/>
        <w:t>参观收藏无数珍宝的【</w:t>
        <w:br/>
        <w:t>大都会博物馆</w:t>
        <w:br/>
        <w:t>】和【</w:t>
        <w:br/>
        <w:t>中央公园</w:t>
        <w:br/>
        <w:t>】，</w:t>
        <w:br/>
        <w:t>纽约</w:t>
        <w:br/>
        <w:t>亿万豪宅区就在同条街道上。</w:t>
        <w:br/>
        <w:t>乘坐电梯，上到</w:t>
        <w:br/>
        <w:t>纽约</w:t>
        <w:br/>
        <w:t>市第一地标-【</w:t>
        <w:br/>
        <w:t>纽约世贸大厦</w:t>
        <w:br/>
        <w:t>】一号大楼的顶楼，在高空中鸟瞰灯红酒绿的【</w:t>
        <w:br/>
        <w:t>曼哈顿</w:t>
        <w:br/>
        <w:t>】，参观造价40亿美元的【飞鸟车站】，建于旧世贸大楼遗址的两个纪念水池。</w:t>
        <w:br/>
        <w:t>将上达纽约市地标—【</w:t>
        <w:br/>
        <w:t>帝国大厦</w:t>
        <w:br/>
        <w:t>】嘹望观景，从至高点俯瞰</w:t>
        <w:br/>
        <w:t>曼哈顿</w:t>
        <w:br/>
        <w:t>全景，记录下这纽约永远的标志；</w:t>
        <w:br/>
        <w:t>漫步</w:t>
        <w:br/>
        <w:t>世界金融中心</w:t>
        <w:br/>
        <w:t>【纽约股票交易所】所在地——【</w:t>
        <w:br/>
        <w:t>华尔街</w:t>
        <w:br/>
        <w:t>】、世界文化遗产【</w:t>
        <w:br/>
        <w:t>三一教堂</w:t>
        <w:br/>
        <w:t>】、与象征牛市的【</w:t>
        <w:br/>
        <w:t>铜牛</w:t>
        <w:br/>
        <w:t>】雕塑合影，摸一摸象征牛市的铜牛雕塑，它会给你带来智慧与运气。</w:t>
        <w:br/>
        <w:t>2.</w:t>
        <w:br/>
        <w:t>费城</w:t>
        <w:br/>
        <w:t>和爸妈参观【</w:t>
        <w:br/>
        <w:t>费城</w:t>
        <w:br/>
        <w:t>国家独立历史公园</w:t>
        <w:br/>
        <w:t>】。沿着鹅卵石铺就的街道前行，寂寂的【</w:t>
        <w:br/>
        <w:t>自由钟</w:t>
        <w:br/>
        <w:t>】矗立在刚经修葺的自由钟中心，虽无声却仿佛历史的钟声萦绕于耳。</w:t>
        <w:br/>
        <w:t>穿过年代久远的【</w:t>
        <w:br/>
        <w:t>费城</w:t>
        <w:br/>
        <w:t>独立宫</w:t>
        <w:br/>
        <w:t>】，瞻仰一下【国会厅】，这儿见证了现代民主的建立以及《独立宣言》和《宪法》的诞生。</w:t>
        <w:br/>
        <w:t>3.</w:t>
        <w:br/>
        <w:t>华盛顿</w:t>
        <w:br/>
        <w:t>美国</w:t>
        <w:br/>
        <w:t>首都</w:t>
        <w:br/>
        <w:t>华盛顿</w:t>
        <w:br/>
        <w:t>，这里是美国的心脏，举世瞩目的中心。登上【</w:t>
        <w:br/>
        <w:t>国会图书馆</w:t>
        <w:br/>
        <w:t>】，在世界的知识宝库中，感受民主与知识的力量。</w:t>
        <w:br/>
        <w:t>来到位于</w:t>
        <w:br/>
        <w:t>国会山</w:t>
        <w:br/>
        <w:t>顶的【</w:t>
        <w:br/>
        <w:t>美国国会大厦</w:t>
        <w:br/>
        <w:t>】，从山顶平台极目展望，走过的痕迹历历在目。</w:t>
        <w:br/>
        <w:t>一睹</w:t>
        <w:br/>
        <w:t>史密森尼博物馆</w:t>
        <w:br/>
        <w:t>群中的【航天航空博物馆】和【自然历史博物馆】。</w:t>
        <w:br/>
        <w:t>来到【</w:t>
        <w:br/>
        <w:t>林肯纪念堂</w:t>
        <w:br/>
        <w:t>】，在这崇尚平等的伟人雕像前体会人类追求平等这一奋斗至今的战役。</w:t>
        <w:br/>
        <w:t>走在【</w:t>
        <w:br/>
        <w:t>越战纪念碑</w:t>
        <w:br/>
        <w:t>】和【</w:t>
        <w:br/>
        <w:t>朝鲜战争纪念碑</w:t>
        <w:br/>
        <w:t>】中，敬畏异国先烈的英勇，站在【</w:t>
        <w:br/>
        <w:t>华盛顿纪念碑</w:t>
        <w:br/>
        <w:t>】前，体会为自由浴血的精神，漫步【</w:t>
        <w:br/>
        <w:t>潮汐湖</w:t>
        <w:br/>
        <w:t>】畔，想象樱花满天的浪漫，徜徉【</w:t>
        <w:br/>
        <w:t>反思池</w:t>
        <w:br/>
        <w:t>】旁，回味百年</w:t>
        <w:br/>
        <w:t>美国</w:t>
        <w:br/>
        <w:t>的兴衰，来到【</w:t>
        <w:br/>
        <w:t>杰弗逊纪念堂</w:t>
        <w:br/>
        <w:t>】前，感叹拒绝暴政的信念。</w:t>
        <w:br/>
        <w:t>4.</w:t>
        <w:br/>
        <w:t>尼亚加拉瀑布</w:t>
        <w:br/>
        <w:t>来到【</w:t>
        <w:br/>
        <w:t>尼亚加拉瀑布</w:t>
        <w:br/>
        <w:t>】，还未靠近这横跨美加边境的世界奇观，便能一睹那升腾的水雾缭绕在夕阳的余晖中，如仙如梦。未见奇景，先闻其声，势如万马奔腾，声似千山雷劈。在万钧雷霆的轰鸣中，倾泻而下，在万道霞晖的映照里，喷薄怒吼，只一眼，此生难忘。</w:t>
        <w:br/>
        <w:t>搭乘【雾中少女号】观光船，穿上一身防水服于瀑布下参观，穿梭于波涛汹涌的瀑布之间，到扑朔迷离的水雾之中，仰望奔腾而下的碧波，涛声惊心动魄，雾水涤尽尘嚣。</w:t>
        <w:br/>
        <w:t>来到【</w:t>
        <w:br/>
        <w:t>新娘面纱瀑布</w:t>
        <w:br/>
        <w:t>】和【美国瀑布】，一睹瀑布磅礴气势中的柔美一面，耳边留下细雨潺潺，眼中印刻水波漾漾。</w:t>
        <w:br/>
        <w:t>很难想象，坐落在这里的【尼亚拉加古堡】曾经见证过尼亚加拉河流域的战事频起。而今，古堡那厚实冰冷的城墙以及高高屹立的灯塔，呈现出一派静谧详和的景象，耳边却仿佛仍旧弥漫着当年炮声隆隆的巨响。</w:t>
        <w:br/>
        <w:t>5.</w:t>
        <w:br/>
        <w:t>波士顿</w:t>
        <w:br/>
        <w:t>参观世界知名学府-【</w:t>
        <w:br/>
        <w:t>哈佛大学</w:t>
        <w:br/>
        <w:t>】，哈佛大学的校训只有一个简单的拉丁词语：“Veritas（真理）”，旨在追求真理和发展科学文化教育事业，在这里真正的精英并不是天才，而是付出更多努力的人，这里还有着闻名世界的谎言雕像－哈佛雕像。</w:t>
        <w:br/>
        <w:t>来到新潮现代的【</w:t>
        <w:br/>
        <w:t>麻省理工学院</w:t>
        <w:br/>
        <w:t>】, 这所世界理工学子向往的摇篮毗邻</w:t>
        <w:br/>
        <w:t>哈佛大学</w:t>
        <w:br/>
        <w:t>、</w:t>
        <w:br/>
        <w:t>西北大学</w:t>
        <w:br/>
        <w:t>和</w:t>
        <w:br/>
        <w:t>波士顿大学</w:t>
        <w:br/>
        <w:t>，这知识的海洋与</w:t>
        <w:br/>
        <w:t>波士顿</w:t>
        <w:br/>
        <w:t>市区隔水相望，风景无限。</w:t>
        <w:br/>
        <w:t>沿着【</w:t>
        <w:br/>
        <w:t>自由之路</w:t>
        <w:br/>
        <w:t>】漫步，这条围着市中心的道路收藏着那些应该被历史铭记的回忆，这红砖小径也记载着美国历史一步一步走向了独立的艰辛。</w:t>
        <w:br/>
        <w:t>来到【</w:t>
        <w:br/>
        <w:t>波士顿公园</w:t>
        <w:br/>
        <w:t>】，来到【</w:t>
        <w:br/>
        <w:t>卡普利广场</w:t>
        <w:br/>
        <w:t>】这座最有名的公共广场被【</w:t>
        <w:br/>
        <w:t>三一教堂</w:t>
        <w:br/>
        <w:t>】、【约翰汉考克大厦】和【</w:t>
        <w:br/>
        <w:t>波士顿公共图书馆</w:t>
        <w:br/>
        <w:t>】包围着，这三座旷世巨作传承着这座美国最古</w:t>
        <w:br/>
        <w:t>老城</w:t>
        <w:br/>
        <w:t>市的百年文化，坐在广场的草地上细细品味这说不完的故事。</w:t>
        <w:br/>
        <w:t>1.</w:t>
        <w:br/>
        <w:t>洛杉矶</w:t>
        <w:br/>
        <w:t>参观</w:t>
        <w:br/>
        <w:t>洛杉矶</w:t>
        <w:br/>
        <w:t>著名地标【</w:t>
        <w:br/>
        <w:t>格里菲斯天文台</w:t>
        <w:br/>
        <w:t>】（周一闭馆），拥有近百年历史的知识殿堂内展出有关八大行星及宇宙天体的天文知识。登顶天文台，将天使之城尽收眼底，挑选最好的角度与</w:t>
        <w:br/>
        <w:t>好莱坞标志</w:t>
        <w:br/>
        <w:t>合影。前往洛杉矶</w:t>
        <w:br/>
        <w:t>【</w:t>
        <w:br/>
        <w:t>好莱坞星光大道</w:t>
        <w:br/>
        <w:t>】，在这里，你可以与喜欢的超级巨星的手脚印合影留念。</w:t>
        <w:br/>
        <w:t>沿着</w:t>
        <w:br/>
        <w:t>日落大道</w:t>
        <w:br/>
        <w:t>前往备受全球富人青睐的理想居所【比弗利山庄】，在全美最著名的名店街【</w:t>
        <w:br/>
        <w:t>罗迪欧大道</w:t>
        <w:br/>
        <w:t>尽情血拼。</w:t>
        <w:br/>
        <w:t>最后来到著名的【圣塔莫尼卡</w:t>
        <w:br/>
        <w:t>海滩</w:t>
        <w:br/>
        <w:t>】，这里是母亲之路</w:t>
        <w:br/>
        <w:t>66号公路</w:t>
        <w:br/>
        <w:t>的尽头，柔软的沙滩，唯美的栈道，清澈的海水，熙攘的人群是这里永恒的标志。</w:t>
        <w:br/>
        <w:t>【环球影城】可是</w:t>
        <w:br/>
        <w:t>洛杉矶</w:t>
        <w:br/>
        <w:t>不可错过的景点之一。虽然对于爸妈来说，过山车可能有点吓人，新开的哈利波特园也不是很有吸引力；但各种熟悉的电影场景，高大上的3D特效，也是不可错过的景观，总是要去看看的。</w:t>
        <w:br/>
        <w:t>毕业了最后卖个萌？那必须是带着父母全家人一起来【</w:t>
        <w:br/>
        <w:t>迪士尼乐园</w:t>
        <w:br/>
        <w:t>】！米妮的蝴蝶结还是米奇的耳朵你们自己决定。来这里就别关心其他的事儿啦，看看跳跳虎和维尼熊就好啦~每天的活动和表演都有变化，如果是想看specific表演的童鞋去之前要官网先做好功课哦。</w:t>
        <w:br/>
        <w:t>2.</w:t>
        <w:br/>
        <w:t>圣地亚哥</w:t>
        <w:br/>
        <w:t>【</w:t>
        <w:br/>
        <w:t>圣地亚哥</w:t>
        <w:br/>
        <w:t>军港游轮】</w:t>
        <w:br/>
        <w:t>圣地亚哥港</w:t>
        <w:br/>
        <w:t>是北美大陆西部海岸最好的天然港口之一, 也是美国海军太平洋舰队的母港。著名雕塑“海军之吻”就坐落于此。乘坐海湾游轮可以目睹美军的舰艇,包括航母、驱逐舰、护卫舰、医疗船等等。</w:t>
        <w:br/>
        <w:t>【中途岛航空母舰】</w:t>
        <w:br/>
        <w:t>该舰曾参加过二战及海湾战争,是世界上最大的战舰。退役后的中途岛航母永久的停靠在</w:t>
        <w:br/>
        <w:t>圣地亚哥港</w:t>
        <w:br/>
        <w:t>并作为博物馆供游人参观。登上这艘美军服役年限最长的战舰,可依次参观机库、飞行甲板和舰岛。在飞行甲板上可见到各种舰载机。</w:t>
        <w:br/>
        <w:t>【巴尔波亚公园】</w:t>
        <w:br/>
        <w:t>巴博亚公园依山而建,有着“美国最大的城市文化公园”之称,可媲美纽约的</w:t>
        <w:br/>
        <w:t>中央公园</w:t>
        <w:br/>
        <w:t>。公园内有古老的西班牙建筑、钟塔及多个风格迥异的花园。园内还有</w:t>
        <w:br/>
        <w:t>圣地亚哥动物园</w:t>
        <w:br/>
        <w:t>、自然博物馆、</w:t>
        <w:br/>
        <w:t>圣地亚哥</w:t>
        <w:br/>
        <w:t>艺术博物馆</w:t>
        <w:br/>
        <w:t>等15座不同主题的博物馆。</w:t>
        <w:br/>
        <w:t>【</w:t>
        <w:br/>
        <w:t>圣地亚哥老城</w:t>
        <w:br/>
        <w:t>】</w:t>
        <w:br/>
        <w:t>圣地亚哥老城</w:t>
        <w:br/>
        <w:t>是一个美丽充满乐趣的历史古城,它也是加州的诞生地。老城区内遍布着古老的西班牙建筑、教堂、博物馆及地道的</w:t>
        <w:br/>
        <w:t>墨西哥餐馆</w:t>
        <w:br/>
        <w:t>。漫步在历史文化步行街上,欣赏着街道两旁的特色小店及身着民俗服饰的的当地居民犹如置身于19世纪的墨西哥小镇。</w:t>
        <w:br/>
        <w:t>【</w:t>
        <w:br/>
        <w:t>圣地亚哥海洋世界</w:t>
        <w:br/>
        <w:t>】，坐落于米慎湾(Mission Bay)，海洋世界有四个主要的海洋动物秀及二十个展出项目，其中以小动物杂技秀、野生北极、 蓝色地平线及食人鲸秀最具特色。游客在园内可以搭乘橡皮圆艇在快速沉船游乐设施内体验全身湿透的快感，还有机会观赏到海豚、企鹌、海狮等海洋动物为您呈现的不可思议的精彩表演，同时体重超过两吨的巨大杀人鲸与训练人员一起演出精彩难得一见的节目，搭乘海边空中缆车，更可以让您领略到米慎湾的全景。</w:t>
        <w:br/>
        <w:t>3.</w:t>
        <w:br/>
        <w:t>旧金山</w:t>
        <w:br/>
        <w:t>旧金山</w:t>
        <w:br/>
        <w:t>被誉为浪漫文化之都。著名的</w:t>
        <w:br/>
        <w:t>金门大桥</w:t>
        <w:br/>
        <w:t>，罗马艺术宫，</w:t>
        <w:br/>
        <w:t>九曲花街</w:t>
        <w:br/>
        <w:t>，</w:t>
        <w:br/>
        <w:t>渔人码头</w:t>
        <w:br/>
        <w:t>都让人流连忘返；</w:t>
        <w:br/>
        <w:t>圣玛丽大教堂</w:t>
        <w:br/>
        <w:t>，</w:t>
        <w:br/>
        <w:t>双子峰</w:t>
        <w:br/>
        <w:t>，市政广场，</w:t>
        <w:br/>
        <w:t>金银岛</w:t>
        <w:br/>
        <w:t>令人目不暇接。第一次来旧金山的朋友一定要搭乘一下旧金山的海湾游轮。</w:t>
        <w:br/>
        <w:t>4. 1号公路沿线</w:t>
        <w:br/>
        <w:t>沿着太平洋海岸线一路欣赏风景，前往被誉为“美国的蔚蓝海岸”的【圣芭芭拉】。这里的建筑物采用了早期西班牙殖民时期风格，并于现代建筑学融合，使它拥有一种休闲优雅的风格，是个能让游客体验的南加州风情的最好去处之一。</w:t>
        <w:br/>
        <w:t>前往【</w:t>
        <w:br/>
        <w:t>丹麦村</w:t>
        <w:br/>
        <w:t>】，古老的风车，北欧式的建筑物，享用闻名世界的丹麦饼干和欧式风格的香醇咖啡，让参观的旅客有种在欧洲小村的亲切感觉。</w:t>
        <w:br/>
        <w:t>【十七里湾】：加州一号公路被誉为世界上最神奇最美丽的公路，依山沿海而建。十七里黄金海岸的绝美海景是全球知名的加州一号公路最精华的一段，碧海蓝天鲜花礁石，风光明媚，被称为世界上陆地，海洋，蓝天的集大成者，并被公认成理想的度假胜地。</w:t>
        <w:br/>
        <w:t>【卡梅尔小镇】：</w:t>
        <w:br/>
        <w:t>卡梅尔</w:t>
        <w:br/>
        <w:t>是一处世外桃源般的地方，许多风格独特的艺术家和作家住在这个依山面海的充满波西米亚风情的小城市中，奇特的建筑物和景色美得如童话一般。卡梅尔建镇于二十世纪初期，历史虽还不到百年，但是在美国西岸却是众所皆知，是一座人文荟萃、艺术家聚集，充满波西米亚风味的小城镇。</w:t>
        <w:br/>
        <w:t>5.</w:t>
        <w:br/>
        <w:t>拉斯维加斯</w:t>
        <w:br/>
        <w:t>【</w:t>
        <w:br/>
        <w:t>拉斯维加斯</w:t>
        <w:br/>
        <w:t>】： 拉斯维加斯是一座从沙漠之中平地而起的娱乐之都，也同时是物欲浮华的代名词。在这里我们可以忘记时间的流逝而纵情欢娱，吃到价格实惠而又花样繁多的海鲜自助大餐，享受星级高档酒店带来的贵宾级待遇，亦或是在购物中心血拼世界顶级奢侈品牌。在拉斯维加斯的任何一间俱乐部，我们都能欣赏到舞技最超群外貌最美艳的表演。在拉斯维加斯总能让人享受彻底的放松和享受，尽兴而归。</w:t>
        <w:br/>
        <w:t>6.</w:t>
        <w:br/>
        <w:t>大峡谷国家公园</w:t>
        <w:br/>
        <w:t>【</w:t>
        <w:br/>
        <w:t>大峡谷国家公园</w:t>
        <w:br/>
        <w:t>】：如果说上帝是</w:t>
        <w:br/>
        <w:t>大峡谷</w:t>
        <w:br/>
        <w:t>的缔造者，</w:t>
        <w:br/>
        <w:t>科罗拉多河</w:t>
        <w:br/>
        <w:t>则是雕刻大峡谷的艺术家，河流与峡谷耳鬓厮磨的恋情已经持续六百万年之久了。阳光与白云不时在峡谷上空你争我夺，也为峡谷平添了无尽的风采。</w:t>
        <w:br/>
        <w:t>7.</w:t>
        <w:br/>
        <w:t>黄石国家公园</w:t>
        <w:br/>
        <w:br/>
        <w:t>第一个国家公园-【</w:t>
        <w:br/>
        <w:t>黄石国家公园</w:t>
        <w:br/>
        <w:t>】。成群的高角鹿、美洲水牛、各种珍稀水鸟，原始的大草原森林与绚烂多彩的热泉编织出古老</w:t>
        <w:br/>
        <w:t>黄石</w:t>
        <w:br/>
        <w:t>火山高原动人心魄的图画！七彩缤纷【大棱镜】热泉；五颜六色【调色板】；世界闻名【</w:t>
        <w:br/>
        <w:t>老忠实喷泉</w:t>
        <w:br/>
        <w:t>】；浪漫迷人的【</w:t>
        <w:br/>
        <w:t>黄石湖</w:t>
        <w:br/>
        <w:t>】；雄伟秀丽的【</w:t>
        <w:br/>
        <w:t>黄石大峡谷</w:t>
        <w:br/>
        <w:t>】；万马奔腾的【</w:t>
        <w:br/>
        <w:t>上瀑布</w:t>
        <w:br/>
        <w:t>】；五彩缤纷雾气腾腾的【诺里斯】；近距离观赏野生动物…精彩会一个个接踵而来！</w:t>
        <w:br/>
        <w:t>8.</w:t>
        <w:br/>
        <w:t>西雅图</w:t>
        <w:br/>
        <w:t>【</w:t>
        <w:br/>
        <w:t>雷尼尔山国家公园</w:t>
        <w:br/>
        <w:t>】：雷尼尔山国家公园是美国最高的火山，拥有除了</w:t>
        <w:br/>
        <w:t>阿拉斯加</w:t>
        <w:br/>
        <w:t>以外最大的单一冰河以及最大的冰河系统。由于太平洋吹来的东风湿度较高，地球上有史以来全年最大的降雪量就出在这里。</w:t>
        <w:br/>
        <w:t>【</w:t>
        <w:br/>
        <w:t>奥林匹克国家公园</w:t>
        <w:br/>
        <w:t>】：坐落在奥林匹克半岛上的奥林匹克国家公园是美国西部最著名的国家公园之一，游人如织。公园面积广袤辽阔，接近 100 万英亩，另外还有 900 多英里的徒步游小道。在半岛的正中央巍然耸立着壮丽的奥林匹克山脉，60座冰山绵延不绝，光芒耀目。半岛西部是生长着繁茂雨林的低谷。长达73英里的太平洋海岸线保持着最原始自然的海岸风貌，奥林匹克国家公园拥有奇异的自然景色和野生物种，热爱大自然的游客将在这里找到梦想中的世外桃源。</w:t>
        <w:br/>
        <w:t>【波音工厂】进入全世界最大的单体建筑，深度体验飞机制造全过程，感受波音企业文化。</w:t>
        <w:br/>
        <w:t>【</w:t>
        <w:br/>
        <w:t>派克市场</w:t>
        <w:br/>
        <w:t>】</w:t>
        <w:br/>
        <w:t>西雅图</w:t>
        <w:br/>
        <w:t>最重要的观光景点，拥有全球最大咖啡连锁店星巴克的</w:t>
        <w:br/>
        <w:t>第一家星巴克</w:t>
        <w:br/>
        <w:t>门店，世界上最恶心的景点——</w:t>
        <w:br/>
        <w:t>口香糖墙</w:t>
        <w:br/>
        <w:t>，抛鱼表演的鱼摊等著名景点。</w:t>
        <w:br/>
        <w:t>【德国村】：</w:t>
        <w:br/>
        <w:t>莱文沃斯</w:t>
        <w:br/>
        <w:t>距离</w:t>
        <w:br/>
        <w:t>西雅图</w:t>
        <w:br/>
        <w:t>125英里，是美国人眼里的德国村。这里不大，但是整个镇子都是德国巴伐利亚小镇风格的建筑。漫步在小镇中心，两边是古典欧洲建筑，墙上有着唯美的图画，路边餐馆售卖着正宗的德餐，烤香肠的香味在空气中弥漫。这里真是集欧洲的优雅与美国的热情于一体的一个地方。</w:t>
        <w:br/>
        <w:t>没问题！</w:t>
        <w:br/>
        <w:t>我给您出招</w:t>
        <w:br/>
        <w:t>跟团游吗? NO NO NO</w:t>
        <w:br/>
        <w:t>走马观花，到此一游，长途跋涉，恶劣态度的导游，各种隐性消费，酒店又差。</w:t>
        <w:br/>
        <w:t>一个团四五十人，都是人，导游哪里顾得及你呀</w:t>
        <w:br/>
        <w:t>想想就觉得可怕</w:t>
        <w:br/>
        <w:t>自由行？NO NO NO</w:t>
        <w:br/>
        <w:t>看似自由，实而费心</w:t>
        <w:br/>
        <w:t>订房，订车，订门票，查看攻略，看游记</w:t>
        <w:br/>
        <w:t>无服务、无保障、费用贵、性价比低</w:t>
        <w:br/>
        <w:t>自由行高昂的成本而且费心的体验</w:t>
        <w:br/>
        <w:t>并不适合大部分游客的出行需求</w:t>
        <w:br/>
        <w:t>尤其是家庭或者人多出行的群体</w:t>
        <w:br/>
        <w:t>Microsoft YaHei, Hiragino Sans GB, STXihei, simsun, sans-serif"&gt;给您出个大招--订个私家包团</w:t>
        <w:br/>
        <w:t>1、省心省力 说走就走</w:t>
        <w:br/>
        <w:t>不用查攻略做笔记，不用持路书</w:t>
        <w:br/>
        <w:t>让你少走弯路，世界那么大一定要带爸妈去看看，随时出发</w:t>
        <w:br/>
        <w:t>2. 交通、住宿一键解决</w:t>
        <w:br/>
        <w:t>从酒店到票务订购，导游</w:t>
        <w:br/>
        <w:t>3. 独立成团，一人成团</w:t>
        <w:br/>
        <w:t>不用和陌生人拼团，身边全是亲朋好友</w:t>
        <w:br/>
        <w:t>4. 专业安全旅游用车</w:t>
        <w:br/>
        <w:t>独立用车，保险齐全，安全舒适，想走就走，想停就停</w:t>
        <w:br/>
        <w:t>携程私家包团线大集合</w:t>
        <w:br/>
        <w:t>http://vacations.ctrip.com/tours/d-unitedstates-100047/around/n4pb11591#_taba</w:t>
        <w:br/>
        <w:t>美东线路</w:t>
        <w:br/>
        <w:t>美国纽约+</w:t>
        <w:br/>
        <w:t>华盛顿</w:t>
        <w:br/>
        <w:t>+费城+</w:t>
        <w:br/>
        <w:t>大西洋城</w:t>
        <w:br/>
        <w:t>8日游7晚私家包团（4钻）</w:t>
        <w:br/>
        <w:t>http://vacations.ctrip.com/grouptravel/p13604172s1.html?</w:t>
        <w:br/>
        <w:t>美国纽约+</w:t>
        <w:br/>
        <w:t>波士顿</w:t>
        <w:br/>
        <w:t>+华盛顿+</w:t>
        <w:br/>
        <w:t>尼亚加拉瀑布</w:t>
        <w:br/>
        <w:t>+金斯顿7日6晚私家包团</w:t>
        <w:br/>
        <w:t>http://vacations.ctrip.com/grouptravel/p13704589s1.html?</w:t>
        <w:br/>
        <w:t>美西线路</w:t>
        <w:br/>
        <w:t>美国洛杉矶+</w:t>
        <w:br/>
        <w:t>圣莫尼卡</w:t>
        <w:br/>
        <w:t>+圣地亚哥+环球影城+迪士尼7日6晚私家团</w:t>
        <w:br/>
        <w:t>http://vacations.ctrip.com/grouptravel/p13704625s1.html?</w:t>
        <w:br/>
        <w:t>美国洛杉矶+</w:t>
        <w:br/>
        <w:t>拉斯维加斯</w:t>
        <w:br/>
        <w:t>+</w:t>
        <w:br/>
        <w:t>圣莫尼卡</w:t>
        <w:br/>
        <w:t>+</w:t>
        <w:br/>
        <w:t>大峡谷国家公园</w:t>
        <w:br/>
        <w:t>+</w:t>
        <w:br/>
        <w:t>锡安国家公园</w:t>
        <w:br/>
        <w:t>9日8晚私家团</w:t>
        <w:br/>
        <w:t>http://vacations.ctrip.com/grouptravel/p13604241s1.html?</w:t>
        <w:br/>
        <w:t>美国</w:t>
        <w:br/>
        <w:t>旧金山</w:t>
        <w:br/>
        <w:t>+拉斯维加斯+洛杉矶+</w:t>
        <w:br/>
        <w:t>卡梅尔</w:t>
        <w:br/>
        <w:t>+圣塔巴巴啦+环球影城11日10晚私家团</w:t>
        <w:br/>
        <w:t>http://vacations.ctrip.com/grouptravel/p13704607s1.html</w:t>
        <w:br/>
        <w:t>?</w:t>
      </w:r>
    </w:p>
    <w:p>
      <w:r>
        <w:t>评论：</w:t>
        <w:br/>
      </w:r>
    </w:p>
    <w:p>
      <w:pPr>
        <w:pStyle w:val="Heading2"/>
      </w:pPr>
      <w:r>
        <w:t>79.龙船调的故乡有美丽的清江</w:t>
      </w:r>
    </w:p>
    <w:p>
      <w:r>
        <w:t>https://you.ctrip.com/travels/lichuan984/3677399.html</w:t>
      </w:r>
    </w:p>
    <w:p>
      <w:r>
        <w:t>来源：携程</w:t>
      </w:r>
    </w:p>
    <w:p>
      <w:r>
        <w:t>发表时间：2018-5-23</w:t>
      </w:r>
    </w:p>
    <w:p>
      <w:r>
        <w:t>天数：1 天</w:t>
      </w:r>
    </w:p>
    <w:p>
      <w:r>
        <w:t>游玩时间：5 月</w:t>
      </w:r>
    </w:p>
    <w:p>
      <w:r>
        <w:t>人均花费：50 元</w:t>
      </w:r>
    </w:p>
    <w:p>
      <w:r>
        <w:t>和谁：和朋友</w:t>
      </w:r>
    </w:p>
    <w:p>
      <w:r>
        <w:t>玩法：</w:t>
      </w:r>
    </w:p>
    <w:p>
      <w:r>
        <w:t>旅游路线：腾龙洞</w:t>
      </w:r>
    </w:p>
    <w:p>
      <w:r>
        <w:t>正文：</w:t>
        <w:br/>
        <w:t>有一首脍炙人口的湖南民歌里唱到“浏阳河弯过了几道弯？几十里的水路到湘江？浏阳河弯过了九道弯，五十里的水路到湘江。”作为在清江边长大、长老的“老本”的确说不出“清江河弯过了几道弯”，只知道“800里水路到长江”。但能说清楚清江从三渡峡到</w:t>
        <w:br/>
        <w:t>腾龙洞</w:t>
        <w:br/>
        <w:t>弯过了45道弯,46里水路到腾龙洞。</w:t>
        <w:br/>
        <w:t>这45道弯，就是45道景，45道情，45首歌......</w:t>
        <w:br/>
        <w:t>三渡峡大坝从发电口和泄洪坝流出的水在下游交汇，形成一个小小的江心岛并在这里转第一道弯。弯的上面，有农家乐、停车场、跑马场，泄洪坝下一泓碧水是市民们游泳戏水的好地方。每每夏季，这里欢歌笑语，大人乐，孩子笑，各种泳装在这里美不胜收......欢歌一首！</w:t>
        <w:br/>
        <w:t>从“江心岛”极目向东，滔滔江水被青山阻隔，原来清江在这里绕过青山良田，一个九十度转弯向北奔去。浪花里飞出一首欢乐的歌！</w:t>
        <w:br/>
        <w:t>随着歌声，清江水哦，一个急转弯向东，遥见一座大桥矗立，飞架南北。这就是石板滩大桥。这里浪花更欢，歌声更浓！</w:t>
        <w:br/>
        <w:t>过了桥，两岸地势稍平，视野逐渐开阔，江水缓缓向东继而慢慢向南弯去，“美丽的清江哟！八百里长......”一首抒情民歌从江心飞出，在青山绿水，肥沃田野，阵阵炊烟间回荡！</w:t>
        <w:br/>
        <w:t>碧绿的江水沿着两岸葱郁的树林、金黄的稻田，错落有致的农舍，唱着欢快、诙谐的《龙船调》蜿蜒向东，向浓浓的绿色深处奔去......</w:t>
        <w:br/>
        <w:t>这一路啊！她又弯过30道弯，穿过6道桥梁，跨越5道险滩，带着碧波、带着慈祥、带着宽容、带着欢乐来到果实飘香的园艺场。老龙洞也翻腾起欢快的浪花汇入这一泓碧水，向她哺育长大的城市前行......</w:t>
        <w:br/>
        <w:t>由于城市规模的扩大，原来蜿蜒绕过城南的清江，已投入子孙的怀抱，一栋栋拔地而起的高楼、一片片鲜花盛开的公园、一座座飞架南北的桥梁、一列列呼啸而过的动车，一串串快速“流动”的汽车，见证了子孙的进步。母亲河从远古走到了现代......</w:t>
        <w:br/>
        <w:t>夜幕来临，那流光溢彩的龙船调主题公园、龙船天街，树影婆娑的滨江公园，灯火辉煌的半岛广场，风格各异的黄石大桥、基斯顿大桥、腾龙大桥、东门凉桥、东门大桥、腾龙二桥......将蜿蜒而行的母亲河装扮得五彩缤纷......</w:t>
        <w:br/>
        <w:t>来到举世闻名的腾龙洞，母亲河带着眷念、带着欣慰、也带着对外面世界的向往，一声长啸，激起漫天飞瀑，幻化为“卧龙吞江”奇观，奋勇向前......</w:t>
        <w:br/>
        <w:t>龙船调的故乡有美丽的清江.......</w:t>
        <w:br/>
        <w:t>清江是长江上游的重要支流，源头位于湖北省利川市。经800里的蜿蜒曲折在宜都·汇入·长江。利川市境内有92.2公里。从源头到腾龙洞进入地下，形成伏流。又“三明三暗”进入恩施境内。沿途风光秀丽。美不胜收！</w:t>
      </w:r>
    </w:p>
    <w:p>
      <w:r>
        <w:t>评论：</w:t>
        <w:br/>
      </w:r>
    </w:p>
    <w:p>
      <w:pPr>
        <w:pStyle w:val="Heading2"/>
      </w:pPr>
      <w:r>
        <w:t>80.扬州---美女甲天下</w:t>
      </w:r>
    </w:p>
    <w:p>
      <w:r>
        <w:t>https://you.ctrip.com/travels/yangzhou12/3676859.html</w:t>
      </w:r>
    </w:p>
    <w:p>
      <w:r>
        <w:t>来源：携程</w:t>
      </w:r>
    </w:p>
    <w:p>
      <w:r>
        <w:t>发表时间：2018-5-25</w:t>
      </w:r>
    </w:p>
    <w:p>
      <w:r>
        <w:t>天数：2 天</w:t>
      </w:r>
    </w:p>
    <w:p>
      <w:r>
        <w:t>游玩时间：3 月</w:t>
      </w:r>
    </w:p>
    <w:p>
      <w:r>
        <w:t>人均花费：500 元</w:t>
      </w:r>
    </w:p>
    <w:p>
      <w:r>
        <w:t>和谁：夫妻</w:t>
      </w:r>
    </w:p>
    <w:p>
      <w:r>
        <w:t>玩法：</w:t>
      </w:r>
    </w:p>
    <w:p>
      <w:r>
        <w:t>旅游路线：扬州，盂城驿，个园，东关古渡，瘦西湖，长堤春柳，徐园，小金山，钓鱼台，五亭桥，凫庄，二十四桥，熙春台</w:t>
      </w:r>
    </w:p>
    <w:p>
      <w:r>
        <w:t>正文：</w:t>
        <w:br/>
        <w:t>离</w:t>
        <w:br/>
        <w:t>扬州</w:t>
        <w:br/>
        <w:t>还远，但还是许多年没有去过扬州。近日到扬州出差，顺路看看扬州的风景。因为先到</w:t>
        <w:br/>
        <w:t>高邮</w:t>
        <w:br/>
        <w:t>，所以，看了一下</w:t>
        <w:br/>
        <w:t>盂城驿</w:t>
        <w:br/>
        <w:t>，秦邮亭。</w:t>
        <w:br/>
        <w:t>高邮大运河。</w:t>
        <w:br/>
        <w:t>秦邮亭---秦朝时的驿站。</w:t>
        <w:br/>
        <w:t>盂城驿---高邮，全中国唯一用邮驿为名的城市。</w:t>
        <w:br/>
        <w:t>盂城驿</w:t>
        <w:br/>
        <w:t>始建于明朝洪武八年(1375年)，位于江苏省高邮</w:t>
        <w:br/>
        <w:t>市</w:t>
        <w:br/>
        <w:t>南门大街东，是</w:t>
        <w:br/>
        <w:t>中国</w:t>
        <w:br/>
        <w:t>邮驿</w:t>
        <w:br/>
        <w:t>"</w:t>
        <w:br/>
        <w:t>活化石</w:t>
        <w:br/>
        <w:t>"</w:t>
        <w:br/>
        <w:t>、</w:t>
        <w:br/>
        <w:t>全国规模最大、保存最完好的古代驿站</w:t>
        <w:br/>
        <w:t>明代遗留下来的一处驿传建筑。盂，古代盛饮食、水等的园口。盂城，高邮的别称，取意于宋代词人秦少游描写家乡"</w:t>
        <w:br/>
        <w:t>吾乡如覆盂</w:t>
        <w:br/>
        <w:t>"的诗句，盂城驿故而得名。</w:t>
        <w:br/>
        <w:t>邮差驿马信使---特使即为节。</w:t>
        <w:br/>
        <w:t>莆松龄曾在盂城驿为官，《聊斋》中有二篇故事写在是盂城驿。</w:t>
        <w:br/>
        <w:t>鼓楼</w:t>
        <w:br/>
        <w:t>这就是《聊斋》中写到的南门大街。商货繁荣。</w:t>
        <w:br/>
        <w:t>这是粮运码头旧址。</w:t>
        <w:br/>
        <w:t>看完高邮，感觉原来也是一个繁华的所在。</w:t>
        <w:br/>
        <w:t>离开高邮，到扬州已经是下午，所以去了</w:t>
        <w:br/>
        <w:t>个园</w:t>
        <w:br/>
        <w:t>看看。</w:t>
        <w:br/>
        <w:t>没有导游，看个私家园林，也看不出个所以然来。</w:t>
        <w:br/>
        <w:t>还好，园内有好几批旅行社的游客，于是，过去听讲解。</w:t>
        <w:br/>
        <w:t>原来，大多是广东深圳那边的团队游客飞南京扬州六日游来的。是啊，南边的人想着到北边去看看看，北边的人想去南边瞧瞧。</w:t>
        <w:br/>
        <w:t>这是秋景</w:t>
        <w:br/>
        <w:t>这是春景。</w:t>
        <w:br/>
        <w:t>导游说：个园曾荣获第三批"全国重点文物保护单位"和"首批国家重点公园"称号,在国内外享有盛誉,也是中国四大名园之一，这座清代扬州盐商宅邸私家园林，以遍植青竹而名，以春夏秋冬四季假山而胜。 由两淮盐业商总黄至筠于清嘉庆23年(公元1818年)在原明代"寿芝园"的基础上拓建为住宅园林。</w:t>
        <w:br/>
        <w:t>个园以叠石艺术著名，笋石、湖石、黄石、宣石叠成的春夏秋冬四季假山</w:t>
        <w:br/>
        <w:t>这是夏季假山</w:t>
        <w:br/>
        <w:t>窗内的景色是冬景</w:t>
        <w:br/>
        <w:t>夏景叠石以青灰色太湖石为主，叠石似云翻雾卷之态，造园者利用太湖石的凹凸不平和瘦、透、漏、皱的特性，叠石多而不乱，远观舒卷流畅，巧如云、如奇峰;近视则玲珑剔透，似峰峦、似洞穴。洞室可以穿行，拾级登山，数转而达山顶。山顶建一亭，傍依老松。山上磴道，东接长楼，与黄石山相连。</w:t>
        <w:br/>
        <w:t>南部住宅</w:t>
        <w:br/>
        <w:t>厨房</w:t>
        <w:br/>
        <w:t>二十四节气孔。</w:t>
        <w:br/>
        <w:t>钱叠（途）瓶（平）升三戟（级）</w:t>
        <w:br/>
        <w:t>出得个园南门，是东关大街。是一条美食街</w:t>
        <w:br/>
        <w:t>水包皮-----是洗脚店。 皮包水-------是包子店。</w:t>
        <w:br/>
        <w:t>东关街是扬州城里最具有代表性的一条历史老街。它东至古运河边，西至国庆 路，全长1122米，原街道路面为长条板石铺设。</w:t>
        <w:br/>
        <w:t>这条街上市井繁华，商家林立，是扬州手工业的集中地，许多老店铺如四美酱园、谢馥春香粉店、夏广盛豆腐店、乾大昌纸店等。</w:t>
        <w:br/>
        <w:t>东关晚照</w:t>
        <w:br/>
        <w:t>东关古渡</w:t>
        <w:br/>
        <w:t>美食街</w:t>
        <w:br/>
        <w:t>第二天，游</w:t>
        <w:br/>
        <w:t>瘦西湖</w:t>
        <w:br/>
        <w:t>。</w:t>
        <w:br/>
        <w:t>门票120元</w:t>
        <w:br/>
        <w:t>景色如画。</w:t>
        <w:br/>
        <w:t>一早还没有阳光，照片不亮。</w:t>
        <w:br/>
        <w:t>这是</w:t>
        <w:br/>
        <w:t>长堤春柳</w:t>
        <w:br/>
        <w:t>如诗如画，有木有。</w:t>
        <w:br/>
        <w:t>刚好是阳春三月，鲜花盛开，满园春色。</w:t>
        <w:br/>
        <w:t>倒影真美。</w:t>
        <w:br/>
        <w:t>这是虹桥</w:t>
        <w:br/>
        <w:t>这是</w:t>
        <w:br/>
        <w:t>徐园</w:t>
        <w:br/>
        <w:t>长堤春柳</w:t>
        <w:br/>
        <w:t>这是</w:t>
        <w:br/>
        <w:t>小金山</w:t>
        <w:br/>
        <w:t>徐园</w:t>
        <w:br/>
        <w:t>花丛中忽现一老头。</w:t>
        <w:br/>
        <w:t>小金山</w:t>
        <w:br/>
        <w:t>导游说，这是水浒传中的被抢的生辰岗，后来转接到了这里。</w:t>
        <w:br/>
        <w:t>这是宰相刘罗锅刘墉的碑贴</w:t>
        <w:br/>
        <w:t>这是小金山上看风景</w:t>
        <w:br/>
        <w:t>玉带桥</w:t>
        <w:br/>
        <w:t>樱花盛开</w:t>
        <w:br/>
        <w:t>很帅气的游客</w:t>
        <w:br/>
        <w:t>日本早樱</w:t>
        <w:br/>
        <w:t>桃花笑脸相印红</w:t>
        <w:br/>
        <w:t>钓鱼台</w:t>
        <w:br/>
        <w:t>钓鱼台。相传乾隆曾于此钓鱼而得名。钓鱼台巧妙地运用了"框景"手法，成为中国园林"框景"艺术的经典之作。</w:t>
        <w:br/>
        <w:t>美伦美焕，就做封面吧</w:t>
        <w:br/>
        <w:t>做桌面也可以。</w:t>
        <w:br/>
        <w:t>五亭桥</w:t>
        <w:br/>
        <w:t>建于清乾隆二十二年(1757年)，仿北京北海的五龙亭和十七孔桥而建。"上建五亭、下列四翼，桥洞正侧凡十有五。"建筑风格既有南方之秀，也有北方之雄。中国著名桥梁专家茅以升教授曾评价说:"中国最古老的桥是赵州桥，最壮美的桥是卢沟桥，最秀美的、最富艺术代表性的桥，就是扬州的五亭桥了"。中秋之夜，可感受"面面清波涵月影，头头空洞过云桡，夜听玉人箫"的绝妙佳境。</w:t>
        <w:br/>
        <w:t>荷花池，上图中间就是荷花池，下图是夏季荷花盛开的样子。</w:t>
        <w:br/>
        <w:t>凫庄</w:t>
        <w:br/>
        <w:t>民国九年，乡绅陈臣朔在五亭桥东侧建凫庄</w:t>
        <w:br/>
        <w:t>退休后旅游，真是好主意。</w:t>
        <w:br/>
        <w:t>美女看到有木有，是不是扬州的不重要。</w:t>
        <w:br/>
        <w:t>二十四桥</w:t>
        <w:br/>
        <w:t>唐时扬州城内水道纵横，有茶园桥、大明桥、九曲桥、下马桥、作坊桥、洗马桥、南桥、阿师桥、周家桥、小市桥、广济桥、新桥、开明桥、顾家桥、通泗桥、太平桥、利园桥、万岁桥、青园桥、参佐桥、山光桥等二十四座桥，后水道逐渐淤没。宋元佑时仅存小市、广济、开明、通泗、太平、万岁诸桥。现在仅有开明桥、通泗桥的地名，桥已不存。</w:t>
        <w:br/>
        <w:t>二十四桥是古代桥梁建筑的杰作，位于江苏省扬州市，历史上的二十四桥早已颓圮于荒烟衰草。现今扬州市经过规划，在瘦西湖西修长桥，筑亭台，重修了二十四桥景点，为古城扬州增添了新的风韵。二十四桥为单孔拱桥，汉白玉栏杆，如玉带飘逸，似霓虹卧波。该桥长24米，宽2.4米，栏柱24根，台级24层，处处都与二十四对应。</w:t>
        <w:br/>
        <w:t>熙春台</w:t>
        <w:br/>
        <w:t>新修的二十四桥景点</w:t>
        <w:br/>
        <w:t>新修的二十四桥景点</w:t>
        <w:br/>
        <w:t>这就是框景</w:t>
        <w:br/>
        <w:t>扬州美女，有木有。</w:t>
        <w:br/>
        <w:t>谈恋爱的</w:t>
        <w:br/>
        <w:t>风景真是好。</w:t>
      </w:r>
    </w:p>
    <w:p>
      <w:r>
        <w:t>评论：</w:t>
        <w:br/>
        <w:t>1.lz一路吃下来最好吃的是哪家店啊？</w:t>
        <w:br/>
        <w:t>2.楼主照片拍得真好行程安排也不错，紧凑不忙乱</w:t>
      </w:r>
    </w:p>
    <w:p>
      <w:pPr>
        <w:pStyle w:val="Heading2"/>
      </w:pPr>
      <w:r>
        <w:t>81.黄石东方山废了</w:t>
      </w:r>
    </w:p>
    <w:p>
      <w:r>
        <w:t>https://you.ctrip.com/travels/huangshi710/3682446.html</w:t>
      </w:r>
    </w:p>
    <w:p>
      <w:r>
        <w:t>来源：携程</w:t>
      </w:r>
    </w:p>
    <w:p>
      <w:r>
        <w:t>发表时间：2018-5-30</w:t>
      </w:r>
    </w:p>
    <w:p>
      <w:r>
        <w:t>天数：1 天</w:t>
      </w:r>
    </w:p>
    <w:p>
      <w:r>
        <w:t>游玩时间：5 月</w:t>
      </w:r>
    </w:p>
    <w:p>
      <w:r>
        <w:t>人均花费：90 元</w:t>
      </w:r>
    </w:p>
    <w:p>
      <w:r>
        <w:t>和谁：和朋友</w:t>
      </w:r>
    </w:p>
    <w:p>
      <w:r>
        <w:t>玩法：自由行</w:t>
      </w:r>
    </w:p>
    <w:p>
      <w:r>
        <w:t>旅游路线：黄石</w:t>
      </w:r>
    </w:p>
    <w:p>
      <w:r>
        <w:t>正文：</w:t>
        <w:br/>
        <w:t>今天有机会再去</w:t>
        <w:br/>
        <w:t>黄石</w:t>
        <w:br/>
        <w:t>东方山，感觉说不出的郁闷。上山的路还是原来那样，诚心去弘化禅寺敬香拜佛，结果半路杀出个"程咬金“，什么”鄂旅投“承包经营，私家车不让上山，非要乘坐鄂旅投的大巴士，车子送到半山腰，车程上下不要十分钟，，等车需要上下各15分钟，我们香客敬香拜佛不要10分钟。原来私家车20分钟可以做完的事，现在要1个多小时，另外坐在车上等发车，空调不开（今天下雨，很闷），每个人汗流。东方山原本就是寺庙集中地，现在敬香拜佛凭空增加很多费用。看样子这样搞旅游会让虔诚的香客望而却步！！</w:t>
      </w:r>
    </w:p>
    <w:p>
      <w:r>
        <w:t>评论：</w:t>
        <w:br/>
        <w:t>1.对的，本事佛门之地，现在弄的让人害怕，到处都是要钱的，拉着看相的，拉着买香纸的，这个凭自己的心意就可以。搞得就是商业山啦。套路太多。</w:t>
      </w:r>
    </w:p>
    <w:p>
      <w:pPr>
        <w:pStyle w:val="Heading2"/>
      </w:pPr>
      <w:r>
        <w:t>82.美国黄石公园等8个国家公园12天自驾游</w:t>
      </w:r>
    </w:p>
    <w:p>
      <w:r>
        <w:t>https://you.ctrip.com/travels/page33407/3680812.html</w:t>
      </w:r>
    </w:p>
    <w:p>
      <w:r>
        <w:t>来源：携程</w:t>
      </w:r>
    </w:p>
    <w:p>
      <w:r>
        <w:t>发表时间：2018-6-1</w:t>
      </w:r>
    </w:p>
    <w:p>
      <w:r>
        <w:t>天数：13 天</w:t>
      </w:r>
    </w:p>
    <w:p>
      <w:r>
        <w:t>游玩时间：5 月</w:t>
      </w:r>
    </w:p>
    <w:p>
      <w:r>
        <w:t>人均花费：20000 元</w:t>
      </w:r>
    </w:p>
    <w:p>
      <w:r>
        <w:t>和谁：和朋友</w:t>
      </w:r>
    </w:p>
    <w:p>
      <w:r>
        <w:t>玩法：自由行，摄影，自驾，徒步</w:t>
      </w:r>
    </w:p>
    <w:p>
      <w:r>
        <w:t>旅游路线：Arches National Park</w:t>
      </w:r>
    </w:p>
    <w:p>
      <w:r>
        <w:t>正文：</w:t>
        <w:br/>
        <w:t>所谓游记攻略还是以行程规划为主，同时对所到景点略加点评和提供有益的信息，这样对广大驴友有所帮助。本游记将对所到景点加以简单介绍，有兴趣了解更多的可以百度一下，重点对于行程给与分享。我们一行于五月中旬游历美国西部主要8个国家公园（大峡谷除外，驴友可以自行加入行程），总行程12天，驾驶2500英里（4000公里）。</w:t>
        <w:br/>
        <w:t>D1: 盐湖城</w:t>
        <w:br/>
        <w:t>第一天我们上午由纽约飞往盐湖城，中午到达。然后在机场取车，注意西部地区为山区地形，虽然路况较好，但还是应租吉普车或SUV，这样更安全些。到达盐湖城以后，首先入住Salt Lake Plaza Hotel,这酒店就在市中心，在大教堂对面，可以步行游览市区的主要景点。盐湖城是摩门教的重地，也是举行2002年冬奥会的城市，主要景点就在Temple Square一带，所以半天时间游览足够了。</w:t>
        <w:br/>
        <w:t>D2: 黄石公园：老忠实泉、西拇指</w:t>
        <w:br/>
        <w:t>由盐湖城开车到黄石公园有300英里，大约需要5小时。我们由黄石公园西门进入，然后入住公园内的Old Faithful Inn。这个酒店是属于公园自己管理的小木屋，有100多年的历史，也是历史保护建筑。</w:t>
        <w:br/>
        <w:t>稍事休息以后，就得酒店门口的“老忠实泉”观看温泉喷发，它每天固定时间喷发。然后有时间，又向西到“西拇指”(west thumb)游玩，可惜今天天气不是很好，有些下雨。黄石公园是由上下两个环形公路组成的8型，我们今天是在下环形公路。</w:t>
        <w:br/>
        <w:t>D3: 黄石公园：下环斜八字北上</w:t>
        <w:br/>
        <w:t>今天主要沿下环西线北上，经过Midway Geyser Basin、lower Geyser Basin, Norris, 其中有著名的景点大凌镜（Grand Primastic Spring), 然后去Canyon Village午餐，并参观峡谷(lower falls and upper falls)。这样就基本结束了下环线的景点。然后再北上，到Lanmar Velley 观察野生动物，我们很幸运看到了野狼，晚上至猛犸泉宿营小镇（ Mammoth Hot Spring), 入住Mammoth Cabin.</w:t>
        <w:br/>
        <w:t>D4 - 黄石公园上环线</w:t>
        <w:br/>
        <w:t>从上环线南下早上先观看猛犸温泉，然后到一路南下经过Tower Fall, Sulphur Caldron, Yellowstone Lake Village, West Thumb, 再经过南门出公园，抵达大提顿公园，入住Jackson Lake Lodge。</w:t>
        <w:br/>
        <w:t>Jackson Lake Lodge</w:t>
        <w:br/>
        <w:t>D5 - 大提顿公园和杰克逊小镇</w:t>
        <w:br/>
        <w:t>大提顿公园主要是有珍妮湖，各种不同的徒步小径，或沿湖、或沿山，所以如果不准备徒步以下无法欣赏到大提顿公园的美景。</w:t>
        <w:br/>
        <w:t>MOOSE小镇餐吧</w:t>
        <w:br/>
        <w:t>JACKSON HOLE 小镇标志：犀牛门</w:t>
        <w:br/>
        <w:t>D6:大盐湖</w:t>
        <w:br/>
        <w:t>从杰克逊小镇返回盐湖城，观看大盐湖,并在盐湖城停留休</w:t>
        <w:br/>
        <w:t>D7:拱门国家公园</w:t>
        <w:br/>
        <w:t>Arches National Park</w:t>
        <w:br/>
        <w:t>上午从盐湖城出发，开了大约230英里到达拱门国家公园，下午游览公园。</w:t>
        <w:br/>
        <w:t>D8:峡谷地国家公园</w:t>
        <w:br/>
        <w:t>以各色深壑峡谷为特色，是世界上著名的侵蚀区域之一，并以峰峦险恶，怪石磷峋著称。</w:t>
        <w:br/>
        <w:t>结束峡谷地后，驾驶138英里，到达Kayenta小镇，入住Monument Valley Inn。这是印第安人领地，酒店也是印第安人经营</w:t>
        <w:br/>
        <w:t>D9: 纪念碑谷</w:t>
        <w:br/>
        <w:t>从小镇再开20英里到达纪念碑谷，由于这是印第安人领地，国家公园年票不管用，必须再付钱20元。纪念碑谷是在科罗拉多高原一个由沙岩形成的巨型孤峰性区域。由各色不等的岩峰组成。</w:t>
        <w:br/>
        <w:t>马蹄湾</w:t>
        <w:br/>
        <w:t>D10: Antelope Canyon 羚羊谷、格兰大坝、鲍威尔湖</w:t>
        <w:br/>
        <w:t>D11: 布莱斯国家公园</w:t>
        <w:br/>
        <w:t>上午从鲍威尔湖驾驶151英里到达布莱斯国家公园。布莱斯国家公园主要一大片"红色石林"为主，主要区域就是那一大快，就是从不同角度观察。</w:t>
        <w:br/>
        <w:t>我们到达zion公园南门口的springdale小镇，很有特色的山中小镇，可以步行到公园，小镇也提供shuttle到景区</w:t>
        <w:br/>
        <w:t>D12: 锡恩国家公园上午在锡恩公园游玩徒步，下午转往拉斯维加斯。锡恩是徒步爱好者的天堂，由于山势险峻陡峭，适应徒步、攀岩。同时有大批野外旅行爱好者在此野外宿营。</w:t>
        <w:br/>
        <w:t>D13: 完成所有既定行程，返回纽约</w:t>
      </w:r>
    </w:p>
    <w:p>
      <w:r>
        <w:t>评论：</w:t>
        <w:br/>
        <w:t>1.太美啦。。。我也想去，不知道订哪个路线好，楼主可以帮忙看下么？</w:t>
        <w:br/>
        <w:t>2.想去的地方太多了，楼主你推荐个适合学生穷游的呢？</w:t>
      </w:r>
    </w:p>
    <w:p>
      <w:pPr>
        <w:pStyle w:val="Heading2"/>
      </w:pPr>
      <w:r>
        <w:t>83.带你走世界之黄石—大提顿国家公园</w:t>
      </w:r>
    </w:p>
    <w:p>
      <w:r>
        <w:t>https://you.ctrip.com/travels/youyouctripstar10000/3606817.html</w:t>
      </w:r>
    </w:p>
    <w:p>
      <w:r>
        <w:t>来源：携程</w:t>
      </w:r>
    </w:p>
    <w:p>
      <w:r>
        <w:t>发表时间：2018-6-2</w:t>
      </w:r>
    </w:p>
    <w:p>
      <w:r>
        <w:t>天数：</w:t>
      </w:r>
    </w:p>
    <w:p>
      <w:r>
        <w:t>游玩时间：</w:t>
      </w:r>
    </w:p>
    <w:p>
      <w:r>
        <w:t>人均花费：</w:t>
      </w:r>
    </w:p>
    <w:p>
      <w:r>
        <w:t>和谁：</w:t>
      </w:r>
    </w:p>
    <w:p>
      <w:r>
        <w:t>玩法：</w:t>
      </w:r>
    </w:p>
    <w:p>
      <w:r>
        <w:t>旅游路线：</w:t>
      </w:r>
    </w:p>
    <w:p>
      <w:r>
        <w:t>正文：</w:t>
        <w:br/>
        <w:br/>
        <w:t>显示全部4天</w:t>
        <w:br/>
        <w:br/>
        <w:t>收起</w:t>
        <w:br/>
        <w:br/>
        <w:t>作为“地球上最独一无二的乐园”，黄石国家公园一直以它丰富多彩的地貌和种类繁多的野生动物吸引着世人。而与黄石公园南门相邻的大提顿国家公园则是雪山与湖泊的完美融合。因此，我们选择了黄石公园——大提顿公园的路线，来身临其境的感受大自然的伟大。</w:t>
        <w:br/>
        <w:t>黄石公园和大提顿公园周围有几个小机场，但是机票价格相对贵很多，所以我们选择了飞盐湖城，然后从盐湖城机场租车自驾完成本段奇妙旅程。</w:t>
        <w:br/>
        <w:t>关于租车，多说一句，尽量选择AVIS或者HERZ这种大公司，从官网选好套餐（注意有没有打折活动），带上驾照，和信用卡，到地方后直接拿车就好了。需要注意的是，在你拿车时不要被他们的职员忽悠，什么升级套餐，什么升级保险之类的，都别要，坚持自己的原则。还有遇到所选车型没有车，同组别的也没车，需要升级车组的时候，加的钱按天计算，这时一定要发扬讨价还价的精神，见面砍一大半。在我们后边游览旧金山时，就发生了每天加价从150美金最后砍到25美金的情况。这应该是行业普遍规律，租车的时候一定要多注意。</w:t>
        <w:br/>
        <w:t>从波士顿出发</w:t>
        <w:br/>
        <w:br/>
        <w:t>波士顿洛根国际机场</w:t>
        <w:br/>
        <w:br/>
        <w:t>波士顿洛根国际机场</w:t>
        <w:br/>
        <w:t>飞行信息</w:t>
        <w:br/>
        <w:br/>
        <w:t>盐湖城国际机场</w:t>
        <w:br/>
        <w:br/>
        <w:t>盐湖城国际机场</w:t>
        <w:br/>
        <w:br/>
        <w:t>盐湖城国际机场</w:t>
        <w:br/>
        <w:br/>
        <w:t>盐湖城国际机场</w:t>
        <w:br/>
        <w:t>到达盐湖城</w:t>
        <w:br/>
        <w:br/>
        <w:t>盐湖城国际机场</w:t>
        <w:br/>
        <w:t>机场租车</w:t>
        <w:br/>
        <w:br/>
        <w:t>盐湖城国际机场</w:t>
        <w:br/>
        <w:t>租完车，在今晚入住酒店办理完入住手续，我们立即到沃尔玛去大采购，为明天开赴黄石公园做充分补给。</w:t>
        <w:br/>
        <w:br/>
        <w:t>沃尔玛</w:t>
        <w:br/>
        <w:br/>
        <w:t>沃尔玛</w:t>
        <w:br/>
        <w:br/>
        <w:t>沃尔玛</w:t>
        <w:br/>
        <w:t>看到了外教课上学的bubble gum，果果同学本次美国之旅的愿望之一得到满足。</w:t>
        <w:br/>
        <w:br/>
        <w:t>沃尔玛</w:t>
        <w:br/>
        <w:t>味道不错。</w:t>
        <w:br/>
        <w:br/>
        <w:t>沃尔玛</w:t>
        <w:br/>
        <w:t>一晚好眠，今天的行程安排是从盐湖城（犹他州）开到入住度假村（爱达荷州），放下行李办完手续就开始我们的黄石公园之旅（蒙大拿州）。</w:t>
        <w:br/>
        <w:br/>
        <w:t>墨累希尔顿欣庭套房酒店</w:t>
        <w:br/>
        <w:t>一睁眼就忙着创作的果果同学</w:t>
        <w:br/>
        <w:br/>
        <w:t>墨累希尔顿欣庭套房酒店</w:t>
        <w:br/>
        <w:t>宁静的小镇</w:t>
        <w:br/>
        <w:br/>
        <w:t>墨累希尔顿欣庭套房酒店</w:t>
        <w:br/>
        <w:t>远眺可以看见雪山</w:t>
        <w:br/>
        <w:br/>
        <w:t>墨累希尔顿欣庭套房酒店</w:t>
        <w:br/>
        <w:t>到楼下吃早餐</w:t>
        <w:br/>
        <w:br/>
        <w:t>墨累希尔顿欣庭套房酒店</w:t>
        <w:br/>
        <w:br/>
        <w:t>墨累希尔顿欣庭套房酒店</w:t>
        <w:br/>
        <w:br/>
        <w:t>墨累希尔顿欣庭套房酒店</w:t>
        <w:br/>
        <w:t>吃饱喝足收拾停当准备出发</w:t>
        <w:br/>
        <w:br/>
        <w:t>墨累希尔顿欣庭套房酒店</w:t>
        <w:br/>
        <w:t>昨天买的苹果，带到路上吃。</w:t>
        <w:br/>
        <w:br/>
        <w:t>墨累希尔顿欣庭套房酒店</w:t>
        <w:br/>
        <w:t>这次出门，我准备了一个导航仪，手机里下了一个sygic全球离线地图，加上谷歌在线地图，就是怕遇到诸如导航仪死机，手机没信号等等意外事件，结果，“三个导航一台戏”，你说走这边，我说走那边，我们最后莫名其妙的把车开出了高速走到了一条小路上，既来之则安之，反正大方向是对的，索性我们就坦然的开吧。风景永远在路上，脱离了高速公路，我们深入的体验了一把美国农民的生活环境，真的只有身临其境的时候才能感受到那些美好。</w:t>
        <w:br/>
        <w:t>山路十八弯</w:t>
        <w:br/>
        <w:br/>
        <w:t>盐湖城——黄石公园的路上</w:t>
        <w:br/>
        <w:t>车窗外风景</w:t>
        <w:br/>
        <w:br/>
        <w:t>盐湖城——黄石公园的路上</w:t>
        <w:br/>
        <w:br/>
        <w:t>盐湖城——黄石公园的路上</w:t>
        <w:br/>
        <w:t>连环拍</w:t>
        <w:br/>
        <w:br/>
        <w:t>盐湖城——黄石公园的路上</w:t>
        <w:br/>
        <w:t>被导航“骗”离了高速公路</w:t>
        <w:br/>
        <w:br/>
        <w:t>盐湖城——黄石公园的路上</w:t>
        <w:br/>
        <w:t>朝着雪山方向走准没错</w:t>
        <w:br/>
        <w:br/>
        <w:t>盐湖城——黄石公园的路上</w:t>
        <w:br/>
        <w:t>虽然小路很颠簸，但是风景绝对一流。</w:t>
        <w:br/>
        <w:br/>
        <w:t>盐湖城——黄石公园的路上</w:t>
        <w:br/>
        <w:t>熟悉的win95桌面既视感</w:t>
        <w:br/>
        <w:br/>
        <w:t>盐湖城——黄石公园的路上</w:t>
        <w:br/>
        <w:t>加油向前冲</w:t>
        <w:br/>
        <w:br/>
        <w:t>盐湖城——黄石公园的路上</w:t>
        <w:br/>
        <w:t>车载导航仪显示的地点（在自带的三个导航“意见不统一”的情况下，把车载的导航也打开了，于是中文播报和英文播报此起彼伏，好不热闹。）</w:t>
        <w:br/>
        <w:br/>
        <w:t>盐湖城——黄石公园的路上</w:t>
        <w:br/>
        <w:t>开到了一片私人农场，下车溜溜</w:t>
        <w:br/>
        <w:br/>
        <w:t>盐湖城——黄石公园的路上</w:t>
        <w:br/>
        <w:t>现代农业化社会只见牛群不见人。</w:t>
        <w:br/>
        <w:br/>
        <w:t>盐湖城——黄石公园的路上</w:t>
        <w:br/>
        <w:t>全景感受一下</w:t>
        <w:br/>
        <w:br/>
        <w:t>盐湖城——黄石公园的路上</w:t>
        <w:br/>
        <w:t>这条路上只有我们</w:t>
        <w:br/>
        <w:br/>
        <w:t>盐湖城——黄石公园的路上</w:t>
        <w:br/>
        <w:t>让大福特露个脸</w:t>
        <w:br/>
        <w:br/>
        <w:t>盐湖城——黄石公园的路上</w:t>
        <w:br/>
        <w:br/>
        <w:t>盐湖城——黄石公园的路上</w:t>
        <w:br/>
        <w:t>不知道是什么野花，空气里弥漫着甜香，住在这里真爽啊。</w:t>
        <w:br/>
        <w:br/>
        <w:t>盐湖城——黄石公园的路上</w:t>
        <w:br/>
        <w:t>路边的野花一定要采，让车里也增加点颜色</w:t>
        <w:br/>
        <w:br/>
        <w:t>盐湖城——黄石公园的路上</w:t>
        <w:br/>
        <w:t>这就是书里说的农业现代化吧。</w:t>
        <w:br/>
        <w:br/>
        <w:t>盐湖城——黄石公园的路上</w:t>
        <w:br/>
        <w:t>像条长龙非常壮观。我们一直很好奇它们是怎么放到地里的。</w:t>
        <w:br/>
        <w:br/>
        <w:t>盐湖城——黄石公园的路上</w:t>
        <w:br/>
        <w:t>自动灌溉</w:t>
        <w:br/>
        <w:br/>
        <w:t>盐湖城——黄石公园的路上</w:t>
        <w:br/>
        <w:br/>
        <w:t>盐湖城——黄石公园的路上</w:t>
        <w:br/>
        <w:t>开到乌云下边，稀里哗啦的就下起雨。</w:t>
        <w:br/>
        <w:br/>
        <w:t>盐湖城——黄石公园的路上</w:t>
        <w:br/>
        <w:t>开出乌云，立马又晴空万里了。</w:t>
        <w:br/>
        <w:br/>
        <w:t>盐湖城——黄石公园的路上</w:t>
        <w:br/>
        <w:t>终于走回高速公路了。</w:t>
        <w:br/>
        <w:br/>
        <w:t>盐湖城——黄石公园的路上</w:t>
        <w:br/>
        <w:t>到服务站歇个脚</w:t>
        <w:br/>
        <w:br/>
        <w:t>盐湖城——黄石公园的路上</w:t>
        <w:br/>
        <w:br/>
        <w:t>盐湖城——黄石公园的路上</w:t>
        <w:br/>
        <w:t>加点油</w:t>
        <w:br/>
        <w:br/>
        <w:t>盐湖城——黄石公园的路上</w:t>
        <w:br/>
        <w:t>这是给壁炉用的</w:t>
        <w:br/>
        <w:br/>
        <w:t>盐湖城——黄石公园的路上</w:t>
        <w:br/>
        <w:t>创作中的果果同学</w:t>
        <w:br/>
        <w:br/>
        <w:t>盐湖城——黄石公园的路上</w:t>
        <w:br/>
        <w:br/>
        <w:t>盐湖城——黄石公园的路上</w:t>
        <w:br/>
        <w:br/>
        <w:t>盐湖城——黄石公园的路上</w:t>
        <w:br/>
        <w:br/>
        <w:t>盐湖城——黄石公园的路上</w:t>
        <w:br/>
        <w:br/>
        <w:t>盐湖城——黄石公园的路上</w:t>
        <w:br/>
        <w:t>经过5个多小时的车程，我们到达了黄石公园行程的住宿地点。之前本来计划的是住在西黄石小镇上的，但是因为订的时间晚了（其实已经提前半年订了），西黄石所有的酒店都满房了，所以订了这家杰瑞原野玫瑰度假村。距离西黄石半小时车程。度假村的环境非常好，出门见湖（亨利斯湖）抬头望山，房间全是木头的，我们订的是A字形小木屋，上下两层，完全保留了西部牛仔的风格。</w:t>
        <w:br/>
        <w:br/>
        <w:t>Jared's Wild Rose Resort</w:t>
        <w:br/>
        <w:br/>
        <w:t>Jared's Wild Rose Resort</w:t>
        <w:br/>
        <w:t>出门见湖</w:t>
        <w:br/>
        <w:br/>
        <w:t>Jared's Wild Rose Resort</w:t>
        <w:br/>
        <w:t>抬头望山</w:t>
        <w:br/>
        <w:br/>
        <w:t>Jared's Wild Rose Resort</w:t>
        <w:br/>
        <w:t>这里可以租船垂钓</w:t>
        <w:br/>
        <w:br/>
        <w:t>Jared's Wild Rose Resort</w:t>
        <w:br/>
        <w:t>左边的就是我们住的A字形小木屋</w:t>
        <w:br/>
        <w:br/>
        <w:t>Jared's Wild Rose Resort</w:t>
        <w:br/>
        <w:br/>
        <w:t>Jared's Wild Rose Resort</w:t>
        <w:br/>
        <w:br/>
        <w:t>Jared's Wild Rose Resort</w:t>
        <w:br/>
        <w:t>后院还有儿童游乐设施</w:t>
        <w:br/>
        <w:br/>
        <w:t>Jared's Wild Rose Resort</w:t>
        <w:br/>
        <w:t>迫不及待玩起来的果果同学</w:t>
        <w:br/>
        <w:br/>
        <w:t>Jared's Wild Rose Resort</w:t>
        <w:br/>
        <w:br/>
        <w:t>Jared's Wild Rose Resort</w:t>
        <w:br/>
        <w:t>一楼客厅</w:t>
        <w:br/>
        <w:br/>
        <w:t>Jared's Wild Rose Resort</w:t>
        <w:br/>
        <w:br/>
        <w:t>Jared's Wild Rose Resort</w:t>
        <w:br/>
        <w:t>厨房（不可以做饭）</w:t>
        <w:br/>
        <w:br/>
        <w:t>Jared's Wild Rose Resort</w:t>
        <w:br/>
        <w:t>可以烧水</w:t>
        <w:br/>
        <w:br/>
        <w:t>Jared's Wild Rose Resort</w:t>
        <w:br/>
        <w:br/>
        <w:t>Jared's Wild Rose Resort</w:t>
        <w:br/>
        <w:t>一楼卧室</w:t>
        <w:br/>
        <w:br/>
        <w:t>Jared's Wild Rose Resort</w:t>
        <w:br/>
        <w:t>二楼卧室（两张单人床）</w:t>
        <w:br/>
        <w:br/>
        <w:t>Jared's Wild Rose Resort</w:t>
        <w:br/>
        <w:t>二楼另一间卧室</w:t>
        <w:br/>
        <w:br/>
        <w:t>Jared's Wild Rose Resort</w:t>
        <w:br/>
        <w:t>床单很有特色</w:t>
        <w:br/>
        <w:br/>
        <w:t>Jared's Wild Rose Resort</w:t>
        <w:br/>
        <w:t>黄石国家公园分为五个区，西北的马默斯温泉区以石灰石台阶为主，故也称热台阶区；东北为罗斯福区，仍保留着老西部景观；中间为峡谷区，可观赏黄石大峡谷和瀑布；东南为黄石湖区，主要是湖光山色；西及西南为间歇喷泉区，遍布间歇喷泉、温泉、蒸气、热水潭、泥地和喷气孔等地热景观，数量之多、规律之清，世界罕见。</w:t>
        <w:br/>
        <w:t>因为酒店是下午3点办理入住，我们今天只有半天时间游览，所以，今天安排游览的项目不多，就是从黄石公园西门进，开到北门，沿途游览诺里斯间歇泉，猛犸温泉，出北门看黄石公园大门，之后返程。就是把上下8字的左边走一走。</w:t>
        <w:br/>
        <w:t>经过半小时车程，我们到达黄石西门，买了门票（我们买的是黄石大提顿通票50美金/车，注意保留好门票，在出园再次进园和进大提顿公园的时候都要验票）就进入了这个“地球上最独一无二的乐园”。</w:t>
        <w:br/>
        <w:br/>
        <w:t>黄石公园西门</w:t>
        <w:br/>
        <w:t>刚进门没多久，我们就碰上了北美野牛，大家都很兴奋（事实是，其实它们才是黄石公园真正的主人，到处都能看到它们的身影，到最后我们都已经视觉疲劳见怪不怪了）。</w:t>
        <w:br/>
        <w:br/>
        <w:t>黄石公园西门</w:t>
        <w:br/>
        <w:t>近距离抢了一张，大牛还是很帅的。</w:t>
        <w:br/>
        <w:br/>
        <w:t>黄石公园西门</w:t>
        <w:br/>
        <w:t>到达今天的第一个景点——诺里斯间歇泉。它是黄石公园里最热最活跃也是最不稳定的一系列间歇泉，世界上最大的间歇泉 Steamboat Geyser 也位于此区。</w:t>
        <w:br/>
        <w:br/>
        <w:t>诺里斯间歇泉盆地</w:t>
        <w:br/>
        <w:br/>
        <w:t>诺里斯间歇泉盆地</w:t>
        <w:br/>
        <w:t>空气中弥漫着一股硫磺味</w:t>
        <w:br/>
        <w:br/>
        <w:t>诺里斯间歇泉盆地</w:t>
        <w:br/>
        <w:t>手动比心</w:t>
        <w:br/>
        <w:br/>
        <w:t>诺里斯间歇泉盆地</w:t>
        <w:br/>
        <w:t>从诺里斯出来，继续北上，这只乌鸦在路边歇脚。</w:t>
        <w:br/>
        <w:br/>
        <w:t>猛犸象热泉</w:t>
        <w:br/>
        <w:t>随处可见的北美野牛群</w:t>
        <w:br/>
        <w:br/>
        <w:t>猛犸象热泉</w:t>
        <w:br/>
        <w:t>途径88年山火区域</w:t>
        <w:br/>
        <w:br/>
        <w:t>猛犸象热泉</w:t>
        <w:br/>
        <w:br/>
        <w:t>猛犸象热泉</w:t>
        <w:br/>
        <w:br/>
        <w:t>猛犸象热泉</w:t>
        <w:br/>
        <w:t>到达猛犸热泉区域。猛犸热泉是世界上最大的碳酸盐沉积热泉，以前这里的水流量很大，奔流不息的热水随着阶地奔腾而下，且颜色各异，形成绚丽多彩的大台阶，景象非常壮观。但在2002年的一次地震，使地壳发生了变化，这个地区的大部分热泉停止了活动，失去水以后大量微生物死亡，并变成灰白色的粉末，残留在干枯了的大台阶上。</w:t>
        <w:br/>
        <w:br/>
        <w:t>猛犸象热泉</w:t>
        <w:br/>
        <w:br/>
        <w:t>猛犸象热泉</w:t>
        <w:br/>
        <w:t>石灰华阶</w:t>
        <w:br/>
        <w:br/>
        <w:t>猛犸象热泉</w:t>
        <w:br/>
        <w:br/>
        <w:t>猛犸象热泉</w:t>
        <w:br/>
        <w:t>一些残留的色彩</w:t>
        <w:br/>
        <w:br/>
        <w:t>猛犸象热泉</w:t>
        <w:br/>
        <w:br/>
        <w:t>猛犸象热泉</w:t>
        <w:br/>
        <w:t>台阶旁边还有一处冒热气的温泉</w:t>
        <w:br/>
        <w:br/>
        <w:t>猛犸象热泉</w:t>
        <w:br/>
        <w:t>白色的石灰</w:t>
        <w:br/>
        <w:br/>
        <w:t>猛犸象热泉</w:t>
        <w:br/>
        <w:t>猛犸热泉附近的鹿群，这些麋鹿的角还没长出来（或者是母鹿？）。</w:t>
        <w:br/>
        <w:br/>
        <w:t>猛犸象热泉</w:t>
        <w:br/>
        <w:br/>
        <w:t>猛犸象热泉</w:t>
        <w:br/>
        <w:br/>
        <w:t>猛犸象热泉</w:t>
        <w:br/>
        <w:t>继续往北门开</w:t>
        <w:br/>
        <w:br/>
        <w:t>黄石公园北门</w:t>
        <w:br/>
        <w:t>远远的就看见大石门了</w:t>
        <w:br/>
        <w:br/>
        <w:t>黄石公园北门</w:t>
        <w:br/>
        <w:t>黄石公园罗斯福拱门。1903年4月24日，正在黄石公园考察的第26任美国总统西奥多·罗斯福为这座拱门奠基，并发表讲演：黄石公园绝对是世界上独一无二的。为了大众的利益和乐趣，我们创建了这个公园。拱门落成后“为了大众的利益和乐趣”这句话被永远地刻在了拱门上，提醒着每个进入的人，国家公园是为何而建，为谁而建。</w:t>
        <w:br/>
        <w:br/>
        <w:t>黄石公园北门</w:t>
        <w:br/>
        <w:br/>
        <w:t>黄石公园北门</w:t>
        <w:br/>
        <w:t>拱门背面</w:t>
        <w:br/>
        <w:br/>
        <w:t>黄石公园北门</w:t>
        <w:br/>
        <w:t>北门入口</w:t>
        <w:br/>
        <w:br/>
        <w:t>黄石公园北门</w:t>
        <w:br/>
        <w:br/>
        <w:t>黄石公园北门</w:t>
        <w:br/>
        <w:t>此时，夜幕慢慢降临，路边的一群麋鹿（elk）在默默的吃着他们的晚饭，而我们，还要继续开车往回走。</w:t>
        <w:br/>
        <w:br/>
        <w:t>黄石公园北门</w:t>
        <w:br/>
        <w:t>长出鹿角的麋鹿</w:t>
        <w:br/>
        <w:br/>
        <w:t>黄石公园北门</w:t>
        <w:br/>
        <w:br/>
        <w:t>黄石公园北门</w:t>
        <w:br/>
        <w:t>夜幕下的twin lake</w:t>
        <w:br/>
        <w:br/>
        <w:t>黄石公园北门</w:t>
        <w:br/>
        <w:t>因为路上经常会有动物路过，所以会时不时发生堵车或者慢速行驶的路段，因此，今天我们没能赶在日落前出公园，在明月当空的黄石公园里开夜车，没有路灯，前边是影影绰绰的大山，围着山脉走，那感觉，别提多酸爽了。提醒要去的朋友，一定要多打出堵车的时间，计算好时间，赶在日落前出公园。</w:t>
        <w:br/>
        <w:br/>
        <w:t>黄石公园北门</w:t>
        <w:br/>
        <w:t>这个时候，跟住前车是一件非常重要的事情。我们当时在车里感叹“这真是用绳命在旅游啊！”不过，人生需要这样的激情，明天，我们继续！</w:t>
        <w:br/>
        <w:br/>
        <w:t>黄石公园北门</w:t>
        <w:br/>
        <w:t>今天是本次行程的重头戏，要把黄石公园上下8字都走一走，所以，我们早早就起了床。因为有了昨天的经验，我们的计划是从西门进，首先去彩色锅接着去老忠实泉看看喷发时间，如果时间合适就看老忠实泉喷发，接着就是大棱镜，西拇指间歇泉，黄石湖，海登山谷，黄石大峡谷。根据时间机动安排罗斯福高塔和塔瀑。</w:t>
        <w:br/>
        <w:t>度假村的招牌</w:t>
        <w:br/>
        <w:br/>
        <w:t>Jared's Wild Rose Resort</w:t>
        <w:br/>
        <w:t>房车营地</w:t>
        <w:br/>
        <w:br/>
        <w:t>Jared's Wild Rose Resort</w:t>
        <w:br/>
        <w:t>清晨的亨利斯湖</w:t>
        <w:br/>
        <w:br/>
        <w:t>Jared's Wild Rose Resort</w:t>
        <w:br/>
        <w:br/>
        <w:t>Jared's Wild Rose Resort</w:t>
        <w:br/>
        <w:t>阳光洒满后院</w:t>
        <w:br/>
        <w:br/>
        <w:t>Jared's Wild Rose Resort</w:t>
        <w:br/>
        <w:t>晨起来杯热茶，惬意！</w:t>
        <w:br/>
        <w:br/>
        <w:t>Jared's Wild Rose Resort</w:t>
        <w:br/>
        <w:t>早餐热茶配吐司，中西结合别有风味。</w:t>
        <w:br/>
        <w:br/>
        <w:t>Jared's Wild Rose Resort</w:t>
        <w:br/>
        <w:t>门口来了一只小松鼠</w:t>
        <w:br/>
        <w:br/>
        <w:t>Jared's Wild Rose Resort</w:t>
        <w:br/>
        <w:br/>
        <w:t>Jared's Wild Rose Resort</w:t>
        <w:br/>
        <w:br/>
        <w:t>Jared's Wild Rose Resort</w:t>
        <w:br/>
        <w:t>从黄石西门进，我们没有往昨天的诺里斯间歇泉方向走，而是选择了从下8字开始，首先到了彩色锅喷泉。</w:t>
        <w:br/>
        <w:t>沿途风景之站在河里垂钓的人</w:t>
        <w:br/>
        <w:br/>
        <w:t>彩色锅喷泉</w:t>
        <w:br/>
        <w:t>彩色锅喷泉停车场附近的树</w:t>
        <w:br/>
        <w:br/>
        <w:t>彩色锅喷泉</w:t>
        <w:br/>
        <w:t>树已经石灰化了</w:t>
        <w:br/>
        <w:br/>
        <w:t>彩色锅喷泉</w:t>
        <w:br/>
        <w:t>到达彩色锅喷泉。先来看看介绍（虽然也看不懂）。彩色锅喷泉（Fountain Paint Pots），也有人叫它“泥浆喷泉”或“豆浆池”。彩色锅喷泉是泥土及岩石被酸性的热泉溶化后就形成泥浆，因为泥浆是由火山熔岩矿物质 、甚至还有活着的微生物混合而成，很像是一锅加了油彩的泥浆，因此得名彩色锅喷泉。</w:t>
        <w:br/>
        <w:br/>
        <w:t>彩色锅喷泉</w:t>
        <w:br/>
        <w:t>这就是彩色锅</w:t>
        <w:br/>
        <w:br/>
        <w:t>彩色锅喷泉</w:t>
        <w:br/>
        <w:t>咕嘟咕嘟的，沸腾的都是泥浆。</w:t>
        <w:br/>
        <w:br/>
        <w:t>彩色锅喷泉</w:t>
        <w:br/>
        <w:br/>
        <w:t>彩色锅喷泉</w:t>
        <w:br/>
        <w:br/>
        <w:t>彩色锅喷泉</w:t>
        <w:br/>
        <w:t>硅石泉 （silex Spring）硅石的主要成分是黄石公园中的流纹岩。热水溶解硅石成为硅酸烧结物而沉淀在泉底和溢流的通道上。硅石泉的水很清，下面的泉眼都能看到。旁边盛开的小黄花生命力很顽强。</w:t>
        <w:br/>
        <w:br/>
        <w:br/>
        <w:t>彩色锅喷泉</w:t>
        <w:br/>
        <w:t>岸边都是枯死的树。在19世纪美国就通过法律，对黄石国家公园内的林木实施保护，按植物的生存规律，自生自灭，即使树木倒伏，都不能加以人为的干涉和利用。</w:t>
        <w:br/>
        <w:br/>
        <w:t>彩色锅喷泉</w:t>
        <w:br/>
        <w:t>从彩色锅出来，又遇到公园的主人——北美野牛。果果同学赶紧来一波抢拍。</w:t>
        <w:br/>
        <w:br/>
        <w:t>彩色锅喷泉</w:t>
        <w:br/>
        <w:t>牛身上有大片毛都脱落了。我们走在公园里，经常能看见一块块的牛毛。</w:t>
        <w:br/>
        <w:br/>
        <w:t>彩色锅喷泉</w:t>
        <w:br/>
        <w:t>大牛身后跟着一群牛宝宝</w:t>
        <w:br/>
        <w:br/>
        <w:t>彩色锅喷泉</w:t>
        <w:br/>
        <w:br/>
        <w:t>彩色锅喷泉</w:t>
        <w:br/>
        <w:t>按照计划，我们来到老忠实泉，到服务处一看，刚喷发完一轮，如果要看下一轮还得等一个多小时，我们在纪念品商店里略做停留决定先去下一个景点。</w:t>
        <w:br/>
        <w:t>老忠实泉商店门口摆着纪念黄石公园100年的照相板，果果同学当然要留个影了。</w:t>
        <w:br/>
        <w:br/>
        <w:t>老忠实间歇泉</w:t>
        <w:br/>
        <w:t>商店里有做纪念币的，这也是果果同学的最爱。（51美分，选好图案，放两个quarter＋一个one cent，之后就可以手动制作了。）</w:t>
        <w:br/>
        <w:br/>
        <w:t>老忠实间歇泉</w:t>
        <w:br/>
        <w:br/>
        <w:t>老忠实间歇泉</w:t>
        <w:br/>
        <w:t>各种可爱的帽子</w:t>
        <w:br/>
        <w:br/>
        <w:t>老忠实间歇泉</w:t>
        <w:br/>
        <w:br/>
        <w:t>老忠实间歇泉</w:t>
        <w:br/>
        <w:t>从老忠实泉出来，我们出发到下一站——大棱镜。才发现，刚才从彩色锅往老忠实泉走的时候，就曾经经过这里。大棱镜温泉（The Grand Prismatic Spring），又称大虹彩温泉，是美国最大，世界第三大的温泉。它宽约75至91米，49米深，每分钟大约会涌出2000公升，温度为71°C左右的地下水。</w:t>
        <w:br/>
        <w:t>它最突出的特点就是它的颜色变化：由绿色到鲜红再到橙色。温泉水中富含矿物质，使得水藻和菌落中带颜色的细菌在水边得以生存，从而呈现了这些色彩。温泉中心地带由于高温没有生物生存。从里向外呈现出蓝、绿、黄、橙、橘色和红色等不同颜色。据说这是因为地下水从地层裂缝冒出来后，各种矿物质经氧化反应，以及水中栖息在不同温度的不同光合的细菌生息，使泉水产生出宝石般色彩斑斓的丰富变化。从栈道上看过去，蓝莹莹的泉水深不见底，弥漫池面的水雾随风涌动，泉水不断地从池子里溢出来，缓缓地漫过池畔，流向低地。泉水里丰富的矿物质把池子周围砌出一波一波交错纵横的纹理，渲染出一片一片浓艳欲滴的色彩，倒映着蓝天白云，就像是一块巨大的经过打磨的大理石。</w:t>
        <w:br/>
        <w:t>观察的果果同学</w:t>
        <w:br/>
        <w:br/>
        <w:t>大棱镜热泉</w:t>
        <w:br/>
        <w:t>从上方温泉留下来的热水</w:t>
        <w:br/>
        <w:br/>
        <w:t>大棱镜热泉</w:t>
        <w:br/>
        <w:br/>
        <w:t>大棱镜热泉</w:t>
        <w:br/>
        <w:t>色彩斑斓</w:t>
        <w:br/>
        <w:br/>
        <w:t>大棱镜热泉</w:t>
        <w:br/>
        <w:t>一半是温泉，一半是河流。</w:t>
        <w:br/>
        <w:br/>
        <w:t>大棱镜热泉</w:t>
        <w:br/>
        <w:br/>
        <w:t>大棱镜热泉</w:t>
        <w:br/>
        <w:br/>
        <w:t>大棱镜热泉</w:t>
        <w:br/>
        <w:t>景色无敌</w:t>
        <w:br/>
        <w:br/>
        <w:t>大棱镜热泉</w:t>
        <w:br/>
        <w:br/>
        <w:t>大棱镜热泉</w:t>
        <w:br/>
        <w:br/>
        <w:t>大棱镜热泉</w:t>
        <w:br/>
        <w:t>这个树根不知道存在多少年了</w:t>
        <w:br/>
        <w:br/>
        <w:t>大棱镜热泉</w:t>
        <w:br/>
        <w:br/>
        <w:t>大棱镜热泉</w:t>
        <w:br/>
        <w:t>大棱镜的介绍</w:t>
        <w:br/>
        <w:br/>
        <w:t>大棱镜热泉</w:t>
        <w:br/>
        <w:t>碰上一个专业摄影师，老头的装备太牛了。围观群众纷纷膜拜。我做攻略的时候，也准备了一条从驾车路线到旁边的山上拍大棱镜全景的攻略。但这次我们选择的是走步行栈道，所以只能是“不识庐山真面目，只缘身在此山中”了。</w:t>
        <w:br/>
        <w:br/>
        <w:t>大棱镜热泉</w:t>
        <w:br/>
        <w:t>这个自拍杆估计得好几十斤重。通过手机遥控拍摄。</w:t>
        <w:br/>
        <w:br/>
        <w:t>大棱镜热泉</w:t>
        <w:br/>
        <w:t>我透过围观群众缝隙拍的老头的成像作品。大家纷纷感叹:哎呀，全貌太美了！</w:t>
        <w:br/>
        <w:br/>
        <w:t>大棱镜热泉</w:t>
        <w:br/>
        <w:br/>
        <w:t>大棱镜热泉</w:t>
        <w:br/>
        <w:t>这是果果姐姐举起手机拍的，有点全貌的意思。</w:t>
        <w:br/>
        <w:br/>
        <w:t>大棱镜热泉</w:t>
        <w:br/>
        <w:t>泉水里丰富的矿物质把池子周围砌出一波一波交错纵横的纹理，渲染出一片一片浓艳欲滴的色彩，倒映着蓝天白云，就像是一块巨大的经过打磨的大理石。</w:t>
        <w:br/>
        <w:br/>
        <w:t>大棱镜热泉</w:t>
        <w:br/>
        <w:t>地球脉动</w:t>
        <w:br/>
        <w:br/>
        <w:t>大棱镜热泉</w:t>
        <w:br/>
        <w:t>里边的水是蓝色的，从里往外蓝、绿、黄、橙、橘色和红色等各种色彩层叠渲染，美不胜收。</w:t>
        <w:br/>
        <w:br/>
        <w:t>大棱镜热泉</w:t>
        <w:br/>
        <w:t>地球之眼（我把相机举到最高拍出的效果），此时，如果有个大疆“御”在手就完美了（然而公园貌似不让使用无人机）。</w:t>
        <w:br/>
        <w:br/>
        <w:t>大棱镜热泉</w:t>
        <w:br/>
        <w:t>绿松石热泉池（Turquoise Pool ）</w:t>
        <w:br/>
        <w:br/>
        <w:t>大棱镜热泉</w:t>
        <w:br/>
        <w:t>蛋白石池（Opal Pool）</w:t>
        <w:br/>
        <w:br/>
        <w:t>大棱镜热泉</w:t>
        <w:br/>
        <w:t>离开大棱镜，我们来到了西拇指间歇泉盆地（West Thumb Geyser Basin），它位于黄石湖边上，十五万年前因地壳陷落而形成，在热喷泉与湖水结合下，出现了一种烟雾弥漫的奇妙景观：烟雾缭绕处是热泉的蒸气，绿波盈盈处是黄石的湖水，与背景中蓝天白云相互辉映，形成与黄石其他温泉区不同的景观。此处相当于黄石湖的湖湾，许多间歇泉聚集此处，喷水口的颜色多种多样，有的呈透明绿色，有的呈好似水泥色般的暗暗的黑色。许许多多的喷水口呈现一种美丽的幻想。</w:t>
        <w:br/>
        <w:br/>
        <w:t>西拇指间歇泉</w:t>
        <w:br/>
        <w:t>烟雾缭绕的温泉，远处是黄石湖，再远是大提顿雪山。</w:t>
        <w:br/>
        <w:br/>
        <w:t>西拇指间歇泉</w:t>
        <w:br/>
        <w:t>黄石湖和大提顿雪山</w:t>
        <w:br/>
        <w:br/>
        <w:t>西拇指间歇泉</w:t>
        <w:br/>
        <w:t>又见小黄花</w:t>
        <w:br/>
        <w:br/>
        <w:t>西拇指间歇泉</w:t>
        <w:br/>
        <w:br/>
        <w:t>西拇指间歇泉</w:t>
        <w:br/>
        <w:t>蓝漏斗池</w:t>
        <w:br/>
        <w:br/>
        <w:t>西拇指间歇泉</w:t>
        <w:br/>
        <w:t>游览完西拇指间歇泉，我们准备出发去黄石大峡谷，在途中，经过两处景点，黄石湖和海登山谷。</w:t>
        <w:br/>
        <w:t>经过88年山火肆虐区，到处都是烧焦的树。</w:t>
        <w:br/>
        <w:br/>
        <w:t>黄石湖</w:t>
        <w:br/>
        <w:t>当年的大火一直肆虐，最后是大雪让火彻底熄灭，所以有了现在这些成片的枯树林。</w:t>
        <w:br/>
        <w:br/>
        <w:t>黄石湖</w:t>
        <w:br/>
        <w:t>去往黄石大峡谷的路，海拔逐渐升高，路两边的积雪还没融化。</w:t>
        <w:br/>
        <w:br/>
        <w:t>黄石湖</w:t>
        <w:br/>
        <w:t>捡块冰玩玩</w:t>
        <w:br/>
        <w:br/>
        <w:t>黄石湖</w:t>
        <w:br/>
        <w:t>黄石湖</w:t>
        <w:br/>
        <w:br/>
        <w:t>黄石湖</w:t>
        <w:br/>
        <w:t>黄石湖全景，现在的黄石湖就是旧火山口的遗迹，只能感叹大自然的力量。</w:t>
        <w:br/>
        <w:br/>
        <w:t>黄石湖</w:t>
        <w:br/>
        <w:t>过了黄石湖，一路向北开，我们经过了海登山谷。海登山谷其实是一片草原，由于有河流经过，所以成了动物们出没觅食的地方，是公园内观赏野生狼、熊、鹿和野牛的最佳地点之一。</w:t>
        <w:br/>
        <w:t>介绍</w:t>
        <w:br/>
        <w:br/>
        <w:t>海登山谷</w:t>
        <w:br/>
        <w:t>海拔尺</w:t>
        <w:br/>
        <w:br/>
        <w:t>海登山谷</w:t>
        <w:br/>
        <w:t>全景看看海登山谷。有种“风吹草低见牛羊”的感觉。</w:t>
        <w:br/>
        <w:br/>
        <w:t>海登山谷</w:t>
        <w:br/>
        <w:br/>
        <w:t>海登山谷</w:t>
        <w:br/>
        <w:t>天上的云和地上的云在对话。</w:t>
        <w:br/>
        <w:br/>
        <w:t>海登山谷</w:t>
        <w:br/>
        <w:t>心旷神怡</w:t>
        <w:br/>
        <w:br/>
        <w:t>海登山谷</w:t>
        <w:br/>
        <w:br/>
        <w:t>海登山谷</w:t>
        <w:br/>
        <w:t>野牛的天堂</w:t>
        <w:br/>
        <w:br/>
        <w:t>海登山谷</w:t>
        <w:br/>
        <w:t>在这里抓拍到一只美国土狼（coyote）。其实离的非常远，用了相机长焦端加电子变焦，才拍成这样。我尽力了。</w:t>
        <w:br/>
        <w:br/>
        <w:t>海登山谷</w:t>
        <w:br/>
        <w:br/>
        <w:t>海登山谷</w:t>
        <w:br/>
        <w:t>水边成群的野鸭（雁）</w:t>
        <w:br/>
        <w:br/>
        <w:t>海登山谷</w:t>
        <w:br/>
        <w:br/>
        <w:t>海登山谷</w:t>
        <w:br/>
        <w:t>过了海登山谷往大峡谷开的路上，有这么一个地方，蓝天白云碧水，特别适合放空。</w:t>
        <w:br/>
        <w:br/>
        <w:t>黄石大峡谷</w:t>
        <w:br/>
        <w:t>什么都是静静的，在这待一天啥也不想，真是极好的。</w:t>
        <w:br/>
        <w:br/>
        <w:t>黄石大峡谷</w:t>
        <w:br/>
        <w:t>岁月静好就是这种感觉吧。</w:t>
        <w:br/>
        <w:br/>
        <w:t>黄石大峡谷</w:t>
        <w:br/>
        <w:t>接下来，我们就到了黄石（Yellowstone）的发源地——黄石大峡谷（Yellowstone National Park Grand Canyon）在黄石国家公园90处观光景点中排名第1。</w:t>
        <w:br/>
        <w:t>黄石大峡谷是由黄石河冲蚀被地热腐蚀的火山岩形成。大约在14000到18000年前，大峡谷又连接经历了三次冰川的侵蚀，逐渐形成这种典型的V型（river-eroded）峡谷。黄石大峡谷大约在10000年前才形成当今的模样。</w:t>
        <w:br/>
        <w:t>黄石大峡谷引人人胜之处，不仅是峡谷的幽深曲折和汹涌奔流的河水瀑布，还有光怪陆离、五光十色的风化火山岩。峡壁上交织着白、黄、绿、朱红等等颜色，在阳光下闪烁着耀眼的光泽，炫烂夺目。高高的岩壁，看上去像用油彩涂成，但毫无顾忌地暴露在日晒雨淋之中，颜色依然是那样鲜艳，既不会被激流冲刷而去，也不会因风吹日晒而褪色。</w:t>
        <w:br/>
        <w:t>原来这就是黄石名字的由来——真的是黄色的石头。</w:t>
        <w:br/>
        <w:br/>
        <w:t>黄石大峡谷</w:t>
        <w:br/>
        <w:t>大峡谷是经过黄石河千万年的冲刷形成的，再次感慨大自然的鬼斧神工。</w:t>
        <w:br/>
        <w:br/>
        <w:t>黄石大峡谷</w:t>
        <w:br/>
        <w:t>五光十色的风化火山岩，像油画一样。</w:t>
        <w:br/>
        <w:br/>
        <w:t>黄石大峡谷</w:t>
        <w:br/>
        <w:br/>
        <w:t>黄石大峡谷</w:t>
        <w:br/>
        <w:t>黄石河流经黄色的峡谷，形成黄石瀑布。位于上游的109英尺高的上瀑布。</w:t>
        <w:br/>
        <w:br/>
        <w:t>黄石大峡谷</w:t>
        <w:br/>
        <w:br/>
        <w:t>黄石大峡谷</w:t>
        <w:br/>
        <w:t>游览完黄石大峡谷，已经下午5点多了，有了昨天的前车之鉴，我们决定往回走了，很遗憾罗斯福高地和塔瀑不能去了，也没机会看熊了（虽然也是要拼人品的）。不过，这正是旅游的魅力，也给了我们下次再来的理由。</w:t>
        <w:br/>
        <w:t>早上我们是从西门进走下8字一路开到大峡谷，返程我们就从大峡谷走上8字的底部途径麦迪逊营地回到西门，结束今天的行程。</w:t>
        <w:br/>
        <w:t>虽然没看到熊。但是今天人品爆发，遇到了一只moose（大角鹿）。据说这货也是很难遇到的。</w:t>
        <w:br/>
        <w:br/>
        <w:t>麦迪逊营地</w:t>
        <w:br/>
        <w:t>这张可以清楚的看见大角鹿的胡子，头上的角应该是刚长出来，还没看到那个大角。</w:t>
        <w:br/>
        <w:br/>
        <w:t>麦迪逊营地</w:t>
        <w:br/>
        <w:t>到达麦迪逊营地</w:t>
        <w:br/>
        <w:br/>
        <w:t>麦迪逊营地</w:t>
        <w:br/>
        <w:t>这里大多数都是房车来露营，路两边是水杉树林，有熊出没的警告牌。在这里住一晚，一定别有一番滋味。</w:t>
        <w:br/>
        <w:br/>
        <w:t>麦迪逊营地</w:t>
        <w:br/>
        <w:br/>
        <w:t>麦迪逊营地</w:t>
        <w:br/>
        <w:t>赶在天黑前到达的房车</w:t>
        <w:br/>
        <w:br/>
        <w:t>麦迪逊营地</w:t>
        <w:br/>
        <w:t>又碰上野牛群。</w:t>
        <w:br/>
        <w:br/>
        <w:t>麦迪逊营地</w:t>
        <w:br/>
        <w:t>过河</w:t>
        <w:br/>
        <w:br/>
        <w:t>麦迪逊营地</w:t>
        <w:br/>
        <w:br/>
        <w:t>麦迪逊营地</w:t>
        <w:br/>
        <w:t>从西门出来天色尚早，我们来到西黄石镇吃昨天就看见的越南米粉（昨天出来的太晚，人家关门了。）</w:t>
        <w:br/>
        <w:t>今天行程的安排比较紧凑，标志性景点基本都去了。老忠实泉我们决定明天再去，因为明天是从西门出南门再到大提顿国家公园，刚好要路过老忠实泉。</w:t>
        <w:br/>
        <w:t>热闹的西黄石镇</w:t>
        <w:br/>
        <w:br/>
        <w:t>西黄石镇</w:t>
        <w:br/>
        <w:br/>
        <w:t>西黄石镇</w:t>
        <w:br/>
        <w:br/>
        <w:t>西黄石镇</w:t>
        <w:br/>
        <w:t>照相馆，可以拍老西部造型的照片。</w:t>
        <w:br/>
        <w:br/>
        <w:t>西黄石镇</w:t>
        <w:br/>
        <w:br/>
        <w:t>西黄石镇</w:t>
        <w:br/>
        <w:t>虽然是越南米粉店，但其实是中国人开的。我们点了一个回锅肉，看起来不错，吃起来也不错。</w:t>
        <w:br/>
        <w:br/>
        <w:t>西黄石镇</w:t>
        <w:br/>
        <w:t>越南米粉</w:t>
        <w:br/>
        <w:br/>
        <w:t>西黄石镇</w:t>
        <w:br/>
        <w:br/>
        <w:t>西黄石镇</w:t>
        <w:br/>
        <w:t>果果同学点的面。</w:t>
        <w:br/>
        <w:br/>
        <w:t>西黄石镇</w:t>
        <w:br/>
        <w:t>味道不错。</w:t>
        <w:br/>
        <w:br/>
        <w:t>西黄石镇</w:t>
        <w:br/>
        <w:t>今天的行程和昨天比起来那简直太轻松了，从黄石西门进，去老忠实泉看间歇泉喷发，之后出黄石南门进大提顿公园北门，中午在信号山餐厅吃午饭，之所以选择这个餐厅是因为它位于杰克逊湖边，提顿山脚下，可以边吃饭边欣赏美景。午饭完毕，开车上信号山欣赏一下美景，之后就选择大提顿东线游览，走191号公路到杰克逊霍尔小镇。晚上在杰克逊霍尔入住。</w:t>
        <w:br/>
        <w:t>老忠实泉于1870年被命名，因为日日夜夜一直忠实的保持着喷发时间，百年不变。是园内第一个有名字的间歇泉，也是世界上最容易被预测的地理特征，每隔90分钟左右喷出一次，可以根据上次的喷发时间，推算下一次的喷发时间。这一轮的喷发时间在上午10:30±10分钟。</w:t>
        <w:br/>
        <w:br/>
        <w:t>老忠实间歇泉</w:t>
        <w:br/>
        <w:t>等待的时间里在展览馆看看介绍，这是分步骤演示间歇泉喷发过程。</w:t>
        <w:br/>
        <w:br/>
        <w:t>老忠实间歇泉</w:t>
        <w:br/>
        <w:t>和指示牌合个影，身后冒气的就是老忠实泉。果果同学的理解就是时间还没到，加热中，水还没开。</w:t>
        <w:br/>
        <w:br/>
        <w:t>老忠实间歇泉</w:t>
        <w:br/>
        <w:t>围绕着老忠实泉有一排观测座椅，要有好的观测点就要提前占座。</w:t>
        <w:br/>
        <w:br/>
        <w:t>老忠实间歇泉</w:t>
        <w:br/>
        <w:t>我们等了近40分钟，老忠实泉开始喷发，可以看到时间是10:36，在预测范围之内，果然忠实。</w:t>
        <w:br/>
        <w:br/>
        <w:t>老忠实间歇泉</w:t>
        <w:br/>
        <w:t>开锅了</w:t>
        <w:br/>
        <w:br/>
        <w:t>老忠实间歇泉</w:t>
        <w:br/>
        <w:t>开始喷发</w:t>
        <w:br/>
        <w:br/>
        <w:t>老忠实间歇泉</w:t>
        <w:br/>
        <w:br/>
        <w:t>老忠实间歇泉</w:t>
        <w:br/>
        <w:t>老忠实泉的每次喷发都很壮观，喷出的水量从3700加仑到8400加仑不等，喷出来的是地热带来的滚烫的百年前的地下矿泉水，温度高达95度。壮观的喷发历时约4分钟，老忠实泉一直就是这样准点的日复一日、年复一年、不分昼夜地严格按照它的时间喷射着，真可谓大自然的一大奇观，令人叹为观止。</w:t>
        <w:br/>
        <w:br/>
        <w:t>老忠实间歇泉</w:t>
        <w:br/>
        <w:br/>
        <w:t>老忠实间歇泉</w:t>
        <w:br/>
        <w:t>时间到，老忠实泉结束了这次喷发。</w:t>
        <w:br/>
        <w:br/>
        <w:t>老忠实间歇泉</w:t>
        <w:br/>
        <w:br/>
        <w:t>老忠实间歇泉</w:t>
        <w:br/>
        <w:t>看完老忠实泉我们就结束了黄石公园部分的游览，下一站大提顿国家公园。在去往大提顿公园的路上，我们又看到了黄石公园的另一面，冰湖没有解冻，成片被皑皑白雪覆盖的森林简直太壮观了。</w:t>
        <w:br/>
        <w:t>这片冰湖很开阔，照片不能展现它的壮观。</w:t>
        <w:br/>
        <w:br/>
        <w:t>大提顿国家公园</w:t>
        <w:br/>
        <w:t>冰湖边上一小块活水缓缓流动。红杉和水杉的叶子落在水面和雪面，好美。</w:t>
        <w:br/>
        <w:br/>
        <w:t>大提顿国家公园</w:t>
        <w:br/>
        <w:t>路边的积雪很厚，被白雪覆盖的森林很美，远处的落基山脉很壮观。在这种地方，人的心境豁然开朗。</w:t>
        <w:br/>
        <w:br/>
        <w:t>大提顿国家公园</w:t>
        <w:br/>
        <w:t>这里的水解冻了，注意看照片左下角的人，不知是徒步者还是垂钓者。</w:t>
        <w:br/>
        <w:br/>
        <w:t>大提顿国家公园</w:t>
        <w:br/>
        <w:t>一路向南，路两边都是红杉和水杉树。</w:t>
        <w:br/>
        <w:br/>
        <w:t>大提顿国家公园</w:t>
        <w:br/>
        <w:t>这是黄石公园南门，从这里出去，就准备进入大提顿国家公园了。</w:t>
        <w:br/>
        <w:br/>
        <w:t>大提顿国家公园</w:t>
        <w:br/>
        <w:t>车载导航的位置信息。</w:t>
        <w:br/>
        <w:br/>
        <w:t>大提顿国家公园</w:t>
        <w:br/>
        <w:t>离雪山越来越近，我们已经进入大提顿国家公园了。</w:t>
        <w:br/>
        <w:br/>
        <w:t>大提顿国家公园</w:t>
        <w:br/>
        <w:br/>
        <w:t>大提顿国家公园</w:t>
        <w:br/>
        <w:t>大提顿国家公园：位于美国怀俄明州西北部壮观的冰川山区，1929 年建立，占地1256 平方千米。公园内最高的山峰是大提顿峰，海拔4198 米，有存留至今的冰川。分布在该地的冰湖以珍尼湖为最著名。斯内克河（蛇河）上用水坝拦堵形成的杰克森湖为当地最大的水域。高耸入云的山巅，覆盖着千年的冰河，山连山，峰连峰，宛如进入人间仙境。</w:t>
        <w:br/>
        <w:t>大提顿山脉是个长约60 千米，宽约20千米的小山脉，在这小山脉中也只有八个山峰超出海拔3 6 5 8米，其中最高的大提顿山峰亦只高出海平面4198米而已。大提顿山脉的山峰群是以近似天主教教堂尖顶型的角度，由湖面直插入云霄的。是地块上举作用造成了大提顿山脉，但周而复始的冰河时期，才是真正的石雕家。大提顿山脉隆起后，经数百万年的侵蚀作用，冲刷掉了原本山脉外层比较松软的沉积岩层，使得构成地底深层的坚硬花岗岩、片麻岩露出。</w:t>
        <w:br/>
        <w:t>雄伟壮观的落基山脉</w:t>
        <w:br/>
        <w:br/>
        <w:t>大提顿国家公园</w:t>
        <w:br/>
        <w:t>各种美景，眼睛已经不够用了。</w:t>
        <w:br/>
        <w:br/>
        <w:t>大提顿国家公园</w:t>
        <w:br/>
        <w:br/>
        <w:t>大提顿国家公园</w:t>
        <w:br/>
        <w:br/>
        <w:t>大提顿国家公园</w:t>
        <w:br/>
        <w:br/>
        <w:t>大提顿国家公园</w:t>
        <w:br/>
        <w:br/>
        <w:t>大提顿国家公园</w:t>
        <w:br/>
        <w:br/>
        <w:t>大提顿国家公园</w:t>
        <w:br/>
        <w:t>来个慢门拍摄</w:t>
        <w:br/>
        <w:br/>
        <w:t>大提顿国家公园</w:t>
        <w:br/>
        <w:t>慢门拍出的云如绸，水如丝，雪山耸立于天地间。</w:t>
        <w:br/>
        <w:br/>
        <w:t>大提顿国家公园</w:t>
        <w:br/>
        <w:t>到达信号山餐厅</w:t>
        <w:br/>
        <w:br/>
        <w:t>大提顿国家公园</w:t>
        <w:br/>
        <w:br/>
        <w:t>大提顿国家公园</w:t>
        <w:br/>
        <w:t>昨天看见的大角鹿，等大角长出来就是这个样子。</w:t>
        <w:br/>
        <w:br/>
        <w:t>大提顿国家公园</w:t>
        <w:br/>
        <w:t>餐厅里的布置充满自然气息。</w:t>
        <w:br/>
        <w:br/>
        <w:t>大提顿国家公园</w:t>
        <w:br/>
        <w:br/>
        <w:t>大提顿国家公园</w:t>
        <w:br/>
        <w:t>临窗而坐，赏美景，吃美食，快哉！</w:t>
        <w:br/>
        <w:br/>
        <w:t>大提顿国家公园</w:t>
        <w:br/>
        <w:br/>
        <w:t>大提顿国家公园</w:t>
        <w:br/>
        <w:br/>
        <w:t>大提顿国家公园</w:t>
        <w:br/>
        <w:t>美式美食（分量都很足，美国人食量比我们大的多）</w:t>
        <w:br/>
        <w:br/>
        <w:t>大提顿国家公园</w:t>
        <w:br/>
        <w:br/>
        <w:t>大提顿国家公园</w:t>
        <w:br/>
        <w:br/>
        <w:t>大提顿国家公园</w:t>
        <w:br/>
        <w:br/>
        <w:t>大提顿国家公园</w:t>
        <w:br/>
        <w:t>墨西哥卷</w:t>
        <w:br/>
        <w:br/>
        <w:t>大提顿国家公园</w:t>
        <w:br/>
        <w:br/>
        <w:t>大提顿国家公园</w:t>
        <w:br/>
        <w:br/>
        <w:t>大提顿国家公园</w:t>
        <w:br/>
        <w:t>好吃</w:t>
        <w:br/>
        <w:br/>
        <w:t>大提顿国家公园</w:t>
        <w:br/>
        <w:t>吃完午餐，从餐厅后门就可以下到杰克逊湖边，近距离欣赏湖光山色。</w:t>
        <w:br/>
        <w:br/>
        <w:t>大提顿国家公园</w:t>
        <w:br/>
        <w:t>果果同学又开始取景了。</w:t>
        <w:br/>
        <w:br/>
        <w:t>大提顿国家公园</w:t>
        <w:br/>
        <w:t>和提顿山合个影。</w:t>
        <w:br/>
        <w:br/>
        <w:t>大提顿国家公园</w:t>
        <w:br/>
        <w:t>在这里泛舟实在是太美好了。</w:t>
        <w:br/>
        <w:br/>
        <w:t>大提顿国家公园</w:t>
        <w:br/>
        <w:t>飞跃雪山的鸟</w:t>
        <w:br/>
        <w:br/>
        <w:t>大提顿国家公园</w:t>
        <w:br/>
        <w:br/>
        <w:t>大提顿国家公园</w:t>
        <w:br/>
        <w:t>湖水好清澈</w:t>
        <w:br/>
        <w:br/>
        <w:t>大提顿国家公园</w:t>
        <w:br/>
        <w:t>离开餐厅，我们驱车登上了信号山。这条山路蜿蜒而上，两边是树林，对面是雪山，景色很漂亮。</w:t>
        <w:br/>
        <w:br/>
        <w:t>大提顿国家公园</w:t>
        <w:br/>
        <w:t>信号山上的信号放大器，这个名字就是这么来的。在这里，手机的信号满格，实在是太难得了。</w:t>
        <w:br/>
        <w:br/>
        <w:t>大提顿国家公园</w:t>
        <w:br/>
        <w:t>果果同学对着远方放声呐喊。</w:t>
        <w:br/>
        <w:br/>
        <w:t>大提顿国家公园</w:t>
        <w:br/>
        <w:t>全景来感受一下这份广阔</w:t>
        <w:br/>
        <w:br/>
        <w:t>大提顿国家公园</w:t>
        <w:br/>
        <w:t>那条蜿蜒的河应该就是蛇河。</w:t>
        <w:br/>
        <w:br/>
        <w:t>大提顿国家公园</w:t>
        <w:br/>
        <w:t>云朵覆盖的地方有影子，感觉离天好近。</w:t>
        <w:br/>
        <w:br/>
        <w:t>大提顿国家公园</w:t>
        <w:br/>
        <w:t>山上还有没化的雪，抓了一团雪的果果同学。</w:t>
        <w:br/>
        <w:br/>
        <w:t>大提顿国家公园</w:t>
        <w:br/>
        <w:t>信号山另一边可以看到提顿山和珍妮湖</w:t>
        <w:br/>
        <w:br/>
        <w:t>大提顿国家公园</w:t>
        <w:br/>
        <w:t>这张是果果同学拍的，我觉得构图非常好。</w:t>
        <w:br/>
        <w:br/>
        <w:t>大提顿国家公园</w:t>
        <w:br/>
        <w:t>下了信号山，我们就来到了杰克逊湖水坝。</w:t>
        <w:br/>
        <w:br/>
        <w:t>大提顿国家公园</w:t>
        <w:br/>
        <w:t>水坝全貌</w:t>
        <w:br/>
        <w:br/>
        <w:t>大提顿国家公园</w:t>
        <w:br/>
        <w:t>杰克森湖(Jackson Lake)与公园内其他湖泊最不相同的是，它主要的水源是汇流了黄石国家公园南半部区域溪流的蛇河。因此杰克森湖对其西邻的爱达荷州的农业灌溉颇为重要。</w:t>
        <w:br/>
        <w:br/>
        <w:t>大提顿国家公园</w:t>
        <w:br/>
        <w:t>一边是杰克逊湖和提顿山</w:t>
        <w:br/>
        <w:br/>
        <w:t>大提顿国家公园</w:t>
        <w:br/>
        <w:t>一边就是水坝泄水闸</w:t>
        <w:br/>
        <w:br/>
        <w:t>大提顿国家公园</w:t>
        <w:br/>
        <w:br/>
        <w:t>大提顿国家公园</w:t>
        <w:br/>
        <w:t>从杰克逊坝出来，我们继续我们的大提顿之旅。关于大提顿公园的游览路线，分两条，一条是西线的珍妮湖，一条是东线的提顿山。我们这次选择了东线。东线实际是走191号公路从公园外围看整个提顿山，中途有几个拍照点。</w:t>
        <w:br/>
        <w:t>在做攻略的时候我就选好了东线</w:t>
        <w:br/>
        <w:br/>
        <w:t>大提顿国家公园</w:t>
        <w:br/>
        <w:t>沿途几个拍照点。我提前在谷歌地图输入各位置名称查好了经纬度，直接输入导航里，很方便。</w:t>
        <w:br/>
        <w:br/>
        <w:t>大提顿国家公园</w:t>
        <w:br/>
        <w:t>这是第一个拍照点</w:t>
        <w:br/>
        <w:br/>
        <w:t>大提顿国家公园</w:t>
        <w:br/>
        <w:br/>
        <w:t>大提顿国家公园</w:t>
        <w:br/>
        <w:t>这是第二个拍照点Moran</w:t>
        <w:br/>
        <w:br/>
        <w:t>大提顿国家公园</w:t>
        <w:br/>
        <w:t>山脚下野花盛开，牛群悠然自得</w:t>
        <w:br/>
        <w:br/>
        <w:t>大提顿国家公园</w:t>
        <w:br/>
        <w:br/>
        <w:t>大提顿国家公园</w:t>
        <w:br/>
        <w:t>车停路边，下车欣赏一下这美景。</w:t>
        <w:br/>
        <w:br/>
        <w:t>大提顿国家公园</w:t>
        <w:br/>
        <w:br/>
        <w:t>大提顿国家公园</w:t>
        <w:br/>
        <w:t>这是第三个拍照点</w:t>
        <w:br/>
        <w:br/>
        <w:t>大提顿国家公园</w:t>
        <w:br/>
        <w:t>提顿峰和蛇河。</w:t>
        <w:br/>
        <w:br/>
        <w:t>大提顿国家公园</w:t>
        <w:br/>
        <w:t>这是第四个拍照点teton point，可以正面拍摄提顿峰。还记得著名的派拉蒙影业(Paramount)那雪山顶山环绕一圈五角星吗？那背景就是大提顿国家公园的雪山。（也有一种说法是瑞士的一座雪山）</w:t>
        <w:br/>
        <w:br/>
        <w:t>大提顿国家公园</w:t>
        <w:br/>
        <w:t>我们其实就是围着山在走，一路上都是各种角度的雪山。大提顿山脉是个长约60 千米，宽约20千米的小山脉，在这小山脉中也只有八个山峰超出海拔3 6 5 8米，其中最高的大提顿山峰亦只高出海平面4198米而已。大提顿山脉的山峰群是以近似天主教教堂尖顶型的角度，由湖面直插入云霄的。</w:t>
        <w:br/>
        <w:br/>
        <w:t>大提顿国家公园</w:t>
        <w:br/>
        <w:t>这里我们跳过第五个点直接去了第六个点</w:t>
        <w:br/>
        <w:br/>
        <w:t>大提顿国家公园</w:t>
        <w:br/>
        <w:t>这是第六个点mormon row，以两栋被遗弃的房子而著名。根据介绍，这里曾经也有人居住，后来慢慢荒废了。</w:t>
        <w:br/>
        <w:br/>
        <w:t>大提顿国家公园</w:t>
        <w:br/>
        <w:t>这就是那两栋房子。在雪山的衬托下，这两栋房子遗世独立，有点意境。</w:t>
        <w:br/>
        <w:br/>
        <w:t>大提顿国家公园</w:t>
        <w:br/>
        <w:t>草地里有很多松鼠，人一来它们就躲起来了。</w:t>
        <w:br/>
        <w:br/>
        <w:t>大提顿国家公园</w:t>
        <w:br/>
        <w:t>捡了两块石头的果果同学</w:t>
        <w:br/>
        <w:br/>
        <w:t>大提顿国家公园</w:t>
        <w:br/>
        <w:t>从mormon row出来，我们没有拐到moose，直接到了jackson hole小镇，首先到酒店办理入住。</w:t>
        <w:br/>
        <w:t>列克星敦酒店位于杰克逊霍尔小镇中心。</w:t>
        <w:br/>
        <w:br/>
        <w:t>杰克逊霍尔列克星敦套房酒店</w:t>
        <w:br/>
        <w:t>门牌号下边的版画很有特点，是大提顿山峰。</w:t>
        <w:br/>
        <w:br/>
        <w:t>杰克逊霍尔列克星敦套房酒店</w:t>
        <w:br/>
        <w:t>酒店大堂充分的展现了西部风情。</w:t>
        <w:br/>
        <w:br/>
        <w:t>杰克逊霍尔列克星敦套房酒店</w:t>
        <w:br/>
        <w:t>印第安人雕塑</w:t>
        <w:br/>
        <w:br/>
        <w:t>杰克逊霍尔列克星敦套房酒店</w:t>
        <w:br/>
        <w:t>熊和狼</w:t>
        <w:br/>
        <w:br/>
        <w:t>杰克逊霍尔列克星敦套房酒店</w:t>
        <w:br/>
        <w:t>各种免费的饮料</w:t>
        <w:br/>
        <w:br/>
        <w:t>杰克逊霍尔列克星敦套房酒店</w:t>
        <w:br/>
        <w:t>免费的手工制作cookie</w:t>
        <w:br/>
        <w:br/>
        <w:t>杰克逊霍尔列克星敦套房酒店</w:t>
        <w:br/>
        <w:t>果果同学对国际象棋很感兴趣</w:t>
        <w:br/>
        <w:br/>
        <w:t>杰克逊霍尔列克星敦套房酒店</w:t>
        <w:br/>
        <w:t>酒店大堂</w:t>
        <w:br/>
        <w:br/>
        <w:t>杰克逊霍尔列克星敦套房酒店</w:t>
        <w:br/>
        <w:t>我们今晚住这里</w:t>
        <w:br/>
        <w:br/>
        <w:t>杰克逊霍尔列克星敦套房酒店</w:t>
        <w:br/>
        <w:t>木装饰都是雪山和大角鹿</w:t>
        <w:br/>
        <w:br/>
        <w:t>杰克逊霍尔列克星敦套房酒店</w:t>
        <w:br/>
        <w:t>房间内迎接我们的小狼（果果同学说好可爱的小狗）</w:t>
        <w:br/>
        <w:br/>
        <w:t>杰克逊霍尔列克星敦套房酒店</w:t>
        <w:br/>
        <w:t>收拾停当，我们准备逛逛这个充满西部风情的小镇。</w:t>
        <w:br/>
        <w:br/>
        <w:t>杰克逊霍尔列克星敦套房酒店</w:t>
        <w:br/>
        <w:t>酒店里有免费的自行车，可惜被我们前边的中国旅行团借光了。</w:t>
        <w:br/>
        <w:br/>
        <w:t>杰克逊霍尔列克星敦套房酒店</w:t>
        <w:br/>
        <w:t>酒店外围</w:t>
        <w:br/>
        <w:br/>
        <w:t>杰克逊霍尔列克星敦套房酒店</w:t>
        <w:br/>
        <w:t>这应该是郁金香？</w:t>
        <w:br/>
        <w:br/>
        <w:t>杰克逊霍尔列克星敦套房酒店</w:t>
        <w:br/>
        <w:t>洋水仙，花朵特别大，散发着清香。</w:t>
        <w:br/>
        <w:br/>
        <w:t>杰克逊霍尔列克星敦套房酒店</w:t>
        <w:br/>
        <w:br/>
        <w:t>杰克逊霍尔列克星敦套房酒店</w:t>
        <w:br/>
        <w:t>Jackson Hole是完全保留了美国西部牛仔特色的小镇。早在若干年前，美国总统Andrew Jackson花了1500美元从法国人手里买下了怀俄明州，而这座通往大提顿国家公园和黄石国家公园必经的小镇便取名为“Jackson Hole”！</w:t>
        <w:br/>
        <w:t>历史博物馆门口的牛仔雕塑</w:t>
        <w:br/>
        <w:br/>
        <w:t>杰克逊霍尔小镇</w:t>
        <w:br/>
        <w:br/>
        <w:t>杰克逊霍尔小镇</w:t>
        <w:br/>
        <w:t>果果同学和牛仔的合影</w:t>
        <w:br/>
        <w:br/>
        <w:t>杰克逊霍尔小镇</w:t>
        <w:br/>
        <w:t>小镇教堂</w:t>
        <w:br/>
        <w:br/>
        <w:t>杰克逊霍尔小镇</w:t>
        <w:br/>
        <w:t>这个木雕很有意思，是个大角鹿，还给它打扮了一下。</w:t>
        <w:br/>
        <w:br/>
        <w:t>杰克逊霍尔小镇</w:t>
        <w:br/>
        <w:t>坐在二楼悠闲欣赏风景的游客们</w:t>
        <w:br/>
        <w:br/>
        <w:t>杰克逊霍尔小镇</w:t>
        <w:br/>
        <w:t>Jackson小镇唯一也是最有名的当属鹿角公园，又称四角公园。名字的由来是因为公园的四个方位伫立了四道由真实鹿角制成的拱形门，而正是这四道鹿角门，成为了小镇最有特色的景点。</w:t>
        <w:br/>
        <w:br/>
        <w:t>杰克逊霍尔小镇</w:t>
        <w:br/>
        <w:br/>
        <w:t>杰克逊霍尔小镇</w:t>
        <w:br/>
        <w:br/>
        <w:t>杰克逊霍尔小镇</w:t>
        <w:br/>
        <w:t>小镇正处在麋鹿每年大迁徙的必经路线，大批的鹿群每年秋季由北至南过冬，春季再由南至北返回。春天的雄鹿鹿角开始成熟脱落，然后长出新的鹿角。大约从一九五几年开始，军队运用脱落的鹿角在中心公园的四角建造角门，后得此名！</w:t>
        <w:br/>
        <w:br/>
        <w:t>杰克逊霍尔小镇</w:t>
        <w:br/>
        <w:t>这都是如假包换的真鹿角。</w:t>
        <w:br/>
        <w:br/>
        <w:t>杰克逊霍尔小镇</w:t>
        <w:br/>
        <w:t>公园旁边的马车，专供人拍照用。</w:t>
        <w:br/>
        <w:br/>
        <w:t>杰克逊霍尔小镇</w:t>
        <w:br/>
        <w:br/>
        <w:t>杰克逊霍尔小镇</w:t>
        <w:br/>
        <w:t>到处都是洋水仙和郁金香。</w:t>
        <w:br/>
        <w:br/>
        <w:t>杰克逊霍尔小镇</w:t>
        <w:br/>
        <w:t>在公园里我们还碰上这个搞怪的仪式，一开始我们还以为是打赌打输了，所以那个女孩子被要求以这种方式出现在众人面前。爱凑热闹的果果同学看的可开心了。</w:t>
        <w:br/>
        <w:br/>
        <w:t>杰克逊霍尔小镇</w:t>
        <w:br/>
        <w:t>最后出来一个弹吉他的人唱着生日歌，我们才明白，是过生日。唱完歌，女孩的妈妈（拿手机拍照的女士）对着众人宣布“今天她21岁了！”原来是成人礼，从今天开始，这个姑娘可以进酒吧喝酒了。</w:t>
        <w:br/>
        <w:br/>
        <w:t>杰克逊霍尔小镇</w:t>
        <w:br/>
        <w:t>小镇上的Starbucks和Lee</w:t>
        <w:br/>
        <w:br/>
        <w:t>杰克逊霍尔小镇</w:t>
        <w:br/>
        <w:t>各种首饰，很有西部的味道。</w:t>
        <w:br/>
        <w:br/>
        <w:t>杰克逊霍尔小镇</w:t>
        <w:br/>
        <w:br/>
        <w:t>杰克逊霍尔小镇</w:t>
        <w:br/>
        <w:t>这算是小镇上的土特产店，里边的东西非常有特点。</w:t>
        <w:br/>
        <w:br/>
        <w:t>杰克逊霍尔小镇</w:t>
        <w:br/>
        <w:t>我很喜欢这些壁灯。</w:t>
        <w:br/>
        <w:br/>
        <w:t>杰克逊霍尔小镇</w:t>
        <w:br/>
        <w:t>黄石公园没看见熊，和这里的标本合个影。（这个熊标本价值1.2万美刀）</w:t>
        <w:br/>
        <w:br/>
        <w:t>杰克逊霍尔小镇</w:t>
        <w:br/>
        <w:t>各种标本</w:t>
        <w:br/>
        <w:br/>
        <w:t>杰克逊霍尔小镇</w:t>
        <w:br/>
        <w:br/>
        <w:t>杰克逊霍尔小镇</w:t>
        <w:br/>
        <w:br/>
        <w:t>杰克逊霍尔小镇</w:t>
        <w:br/>
        <w:t>门口的大角鹿标本</w:t>
        <w:br/>
        <w:br/>
        <w:t>杰克逊霍尔小镇</w:t>
        <w:br/>
        <w:br/>
        <w:t>杰克逊霍尔小镇</w:t>
        <w:br/>
        <w:t>夜色渐浓，我们也结束了游览。明天就要开回盐湖城再坐飞机去旧金山进行下一阶段的旅行了。再见！黄石公园，再见！大提顿雪山！再见！jackson hole！</w:t>
        <w:br/>
        <w:br/>
        <w:t>杰克逊霍尔小镇</w:t>
        <w:br/>
        <w:t>本次黄石——大提顿公园的行程历时三天（三晚）。基本是按照我的计划游览的。通过实地游览，得出如下结论:黄石公园安排两天的行程在时间上来说还是比较紧张的，如果时间富裕，最好安排三天，这样可以更深度游。我们还有很多地方没去，大提顿公园这次主要看山，下次游西线，从珍妮湖坐船到提顿峰山脚下，徒步爬一下提顿峰。</w:t>
        <w:br/>
        <w:t>最后说一些注意事项:</w:t>
        <w:br/>
        <w:t>1.要想住在公园里，至少提前一年预定房间。</w:t>
        <w:br/>
        <w:t>2.最好的游览季节是6-10月，我们这次时间赶的挺好。</w:t>
        <w:br/>
        <w:t>3.紫外线很强烈，一定注意防晒。</w:t>
        <w:br/>
        <w:t>4.黄石公园大部分地区都没有信号，谷歌在线地图基本用不上，提前查好各景点的经纬度，输入到导航仪或者离线下载谷歌地图。附各经纬度网址（美西大多数景点都有，亲身试用，很准），复制以后电脑浏览器打开，直接打印即可。</w:t>
        <w:br/>
        <w:t>https://wk.baidu.com/view/9baf5d16d4d8d15abf234e46.html?ssid=0&amp;from=2001a&amp;uid=0&amp;pu=usm@0,sz@320_1003,ta@iphone_2_7.0_1_11.5&amp;bd_page_type=1&amp;baiduid=83B2D3638CA0612871C80BB1EA899D00&amp;tj=www_normal_6_0_10_title#2</w:t>
        <w:br/>
        <w:t>5.设置导航路线时多设置几个途径点，否则可能会绕很远的路，注意看导航时间。</w:t>
      </w:r>
    </w:p>
    <w:p>
      <w:r>
        <w:t>评论：</w:t>
        <w:br/>
      </w:r>
    </w:p>
    <w:p>
      <w:pPr>
        <w:pStyle w:val="Heading2"/>
      </w:pPr>
      <w:r>
        <w:t>84.烟雨中的张家界才是最美的张家界</w:t>
      </w:r>
    </w:p>
    <w:p>
      <w:r>
        <w:t>https://you.ctrip.com/travels/wulingyuan120559/3686736.html</w:t>
      </w:r>
    </w:p>
    <w:p>
      <w:r>
        <w:t>来源：携程</w:t>
      </w:r>
    </w:p>
    <w:p>
      <w:r>
        <w:t>发表时间：2018-6-4</w:t>
      </w:r>
    </w:p>
    <w:p>
      <w:r>
        <w:t>天数：6 天</w:t>
      </w:r>
    </w:p>
    <w:p>
      <w:r>
        <w:t>游玩时间：4 月</w:t>
      </w:r>
    </w:p>
    <w:p>
      <w:r>
        <w:t>人均花费：2300 元</w:t>
      </w:r>
    </w:p>
    <w:p>
      <w:r>
        <w:t>和谁：夫妻</w:t>
      </w:r>
    </w:p>
    <w:p>
      <w:r>
        <w:t>玩法：自由行，摄影，小资</w:t>
      </w:r>
    </w:p>
    <w:p>
      <w:r>
        <w:t>旅游路线：张家界国家森林公园，袁家界，大观台，杨家界，贺龙公园，十里画廊，黄石寨，天子山，水绕四门，百龙天梯，老屋场，乌龙寨，天波府</w:t>
      </w:r>
    </w:p>
    <w:p>
      <w:r>
        <w:t>正文：</w:t>
        <w:br/>
        <w:t>张家界以前去过两次，两次都是跟团去的，有点走马观花以致意犹未尽，就是因为景色美所以才一去再去，去年在朋友圈里看到一位朋友发了一组雨雾缭绕中的张家界真是像仙境一般，跟我前两次去张家界天晴的时候拍的照片有点灰蒙蒙的完全是两种效果，于是一直想再次去张家界拍一次烟雨张家界。</w:t>
        <w:br/>
        <w:t>拍雨雾中的张家界肯定要有下雨才行。五月份天气炎热到张家界山上住几晚避暑也是不错的选择，而且山上空气好景色美，自助游不受旅行社行程的约束，和老婆商量了一下，老婆也欣然答应，老婆也跟我去过两次张家界也是觉得很美。</w:t>
        <w:br/>
        <w:t>五月份夏天也是雨季，所以查了一下天气预报，避开五一，五一过后几天关注了合适的机票价格和天气就提前买机票说走就走，机票大概提前一周左右预订，</w:t>
        <w:br/>
        <w:t>深圳往返张家界</w:t>
        <w:br/>
        <w:t>的机票是1300元包含机场建设费，两个人去机票就是2600元。</w:t>
        <w:br/>
        <w:t>深圳到张家界</w:t>
        <w:br/>
        <w:t>的高铁还没有开通（据说张家界明年就可以通高铁了），深圳到张家界现在只有火车、汽车、飞机三种方式，火车到张家界要20个小时差不多，深圳到张家界汽车也要13-14个小时。</w:t>
        <w:br/>
        <w:t>毕竟是自助游，出发前在网上看了不少攻略，关于线路、住宿、由于不是吃货，所以吃的比较少关注，但是说实在的深圳吃的选择已经够多了，深圳很多好吃的比那些所谓正宗的还好吃，就拿桂林米粉还有川菜来说，我去广西吃的桂林米粉和贵阳的花溪粉还有四川吃的川菜真的还没有深圳这么好吃，应该说这些到了深圳后经过改良了。</w:t>
        <w:br/>
        <w:t>这次张家界5月8号-12号的大概行程是：</w:t>
        <w:br/>
        <w:t>第一天：深圳到张家界市区</w:t>
        <w:br/>
        <w:t>第二天：张家界市区-</w:t>
        <w:br/>
        <w:t>张家界国家森林公园</w:t>
        <w:br/>
        <w:t>-金鞭溪-乱串坡（徒步上山）-</w:t>
        <w:br/>
        <w:t>袁家界</w:t>
        <w:br/>
        <w:t>-山上客栈</w:t>
        <w:br/>
        <w:t>第三天：点将台-神堂湾-</w:t>
        <w:br/>
        <w:t>大观台</w:t>
        <w:br/>
        <w:t>-</w:t>
        <w:br/>
        <w:t>杨家界</w:t>
        <w:br/>
        <w:t>-山上客栈</w:t>
        <w:br/>
        <w:t>第四天：空中田园-神兵聚会-点将台-神堂湾-大观园-山上客栈</w:t>
        <w:br/>
        <w:t>第五天：</w:t>
        <w:br/>
        <w:t>贺龙公园</w:t>
        <w:br/>
        <w:t>（徒步下山）-</w:t>
        <w:br/>
        <w:t>十里画廊</w:t>
        <w:br/>
        <w:t>-金鞭溪-</w:t>
        <w:br/>
        <w:t>黄石寨</w:t>
        <w:br/>
        <w:t>-张家界市区</w:t>
        <w:br/>
        <w:t>第六天：</w:t>
        <w:br/>
        <w:t>张家界-深圳</w:t>
        <w:br/>
        <w:t>为什么要在山上住三晚，第一这些景色要等，第二山上这家客栈感觉还可以懒得行李搬来搬去。</w:t>
        <w:br/>
        <w:t>第一天：深圳的航班是晚上22:15的飞机，从家里坐地铁到机场大概45分钟，自从有一次因为只提前45分钟到达机场还没有打印登机牌而被迫改签机票后，每次都会提取两个小时以上到达机场。这次飞机晚点了半个多小时，到达</w:t>
        <w:br/>
        <w:t>张家界荷花机场</w:t>
        <w:br/>
        <w:t>已经差不多凌晨1点了，滴滴打车到酒店也才18元，张家界市区不大，所以可以说从机场到市区的酒店打滴滴应该也就20-30这样，再多的话应该就是被宰了。酒店离火车站徒步大约15分钟左右，因为这次住的酒店不太满意所以就不贴这家酒店的照片了。张家界作为一个旅游城市，旅游配套是很完善的，到处都是酒店，价格都比较亲民。</w:t>
        <w:br/>
        <w:t>张家界火车站</w:t>
        <w:br/>
        <w:t>和汽车站相邻，天门山索道也在附近。</w:t>
        <w:br/>
        <w:t>第二天：张家界市区-张家界国家森林公园-金鞭溪-乱串坡（徒步上山）-袁家界-山上客栈</w:t>
        <w:br/>
        <w:t>第二天早上在客栈把行李箱托运到张家界山上的客栈，值得点赞的是，在张家界的所有客栈都可以把自己的行李托运到自己下一个要入住的酒店不分山上山下行李箱大小的一律20元一件，大大方便了自助游的游客，这次我带了个24寸的行李箱如果不是有行李托运这个服务的话在山上客栈住会很麻烦的。</w:t>
        <w:br/>
        <w:t>整个张家界国家森林公园景区目前有5个入口，分别是张家界森林公园门票站、吴家裕门票站（标志门）、泗南峪门票站（</w:t>
        <w:br/>
        <w:t>天子山</w:t>
        <w:br/>
        <w:t>）、梓木岗门票站和杨家界门票站。我只去过张家界森林公园门票站和吴家裕门票站（标志门）这两个门票站，这两个门票站也是最多游客进入的，因为打算从乱串坡爬山上袁家界，所以这次选择从张家界森林公园门票站进入。</w:t>
        <w:br/>
        <w:t>从张家界市区坐公交车到张家界森林公园门票站，车程1个小时这样，车票12元，在张家界汽车站外面有很多拉客的说顺风车拼车10元去张家界国家森林公园，我没有搭理他们还是老老实实坐正规车站的车保险一点。进入车站里面直接上车，上车后再买票。有工作人员问你要到张家界国家森林公园的哪个门，然后回指引你上哪部车，车挡风玻璃也会有线路牌，不过最好还是问一下车站的工作人员这样保险一点。</w:t>
        <w:br/>
        <w:t>车站有张家界国家森林公园的游览地图出售，我也买了一份10元，不过建议不要买，景区门口还有景区里面有免费的游览地图，更加简单明了。张家界国家森林公园的门票价格245元是4天有效的，不是3天有效，但是你只要进入了景区里面，出来是没有人查票的，景区里面我也没有看到有人查票，所以说呆多几天应该都不会有问题的。这次本来想买张家界的年票，售票窗口的人说现在已经不售张家界的年票了，不知道以后还有没有年票售卖。下图景区门口的咨询中心就有免费的游览地图供应。</w:t>
        <w:br/>
        <w:t>上午11点多到达景区门口，由于是平日不是节假日又是上午11点多，旅游团的人一般一早都进去了，景区门口显得冷冷清清。进入景区里来到大氧吧广场，用无人机拍了一下，但是这种阴晴的天气拍出来的效果很是一般，大氧吧广场的右手边是进入鹞子寨的入口，不过这里已经封闭了，不建议游客进去，如果从鹞子寨入口进去出口在金鞭溪中段。</w:t>
        <w:br/>
        <w:t>大氧吧左手边是去黄石寨的公交车停车场，从这里坐2-3分钟车可以到黄石寨索道下站，大氧吧直去就是金鞭溪入口。金鞭溪入口到大氧吧广场因为游客比较多有好多猴子在这里觅食，张家界的猴子千万不要去惹它，这里的“泼猴”有股湘西土匪的“匪性”。我亲眼看到一只猴子看到一个6-7岁的小男孩吃东西就跟上去一只手拉着小男孩的裤子不让走，一只手伸进小男孩的裤兜连接掏出三个蛋黄派（估计兜里就三个蛋黄派，如果有多可能全部都抢光）。那情形跟土匪强盗抢东西差不多，太搞笑了，可惜当时反应不过来没有拍到视频。小孩身旁的父亲可能没有留意到有猴子抢他儿子的东西，小男孩也没有出声也没有阻止猴子，任由它掏空口袋的蛋黄派，如果阻止猴子的话可能会受到猴子的攻击。还有一次一个挺高大的男人逗猴子假装着扔东西给猴子，2-3次后猴子就发怒了使劲摇树枝做出要攻击他的架势，好像说你TMD耍我呀。</w:t>
        <w:br/>
        <w:t>金鞭溪全程徒步大约需要4个小时左右，尽头是在</w:t>
        <w:br/>
        <w:t>水绕四门</w:t>
        <w:br/>
        <w:t>，金鞭溪溪谷深幽，由于金鞭溪溪谷终年流水潺潺蜿蜒流淌空气中水汽含量比较大，空气清新负氧离子十分丰富，在金鞭溪徒步不管是炎炎夏日里面都很清凉，因为太阳很少时间可以晒到，加上周围树木苍翠，两边景色宜人，徒步其中十分舒服。</w:t>
        <w:br/>
        <w:t>架起三脚架在金鞭溪边上拍慢门水景，老婆催促说快点拍这水哪里没有得拍，不要到时候上到山上天黑了。于是匆匆拍了几张就走了。</w:t>
        <w:br/>
        <w:t>我们由于要徒步上山，只有从金鞭溪中途的乱串坡走台阶上去，从大氧吧徒步约一个多小时经过紫草潭服务区（紫草潭物价比山上高，一碗烤土豆要10元，山上才卖5元）这里有个小岔路，岔路那边是厕所和砂刀沟景区方向入口，从砂刀沟景区也可以上山到袁家界、杨家界索道下站，但是砂刀沟景区已经封闭不让进了。</w:t>
        <w:br/>
        <w:t>这边紫草潭服务区往前走不远在千里相会景点处有分岔口，一边直去是往水绕四门方向，左手边上山就是乱串坡，乱串坡上山没有风景，几乎是一路上的都是台阶路，我们从乱串坡上山碰到好几拨从袁家界下山的游客，只有我们两个是上去的，在张家界的几天也碰到好多欧美的外国人还有韩国人，一般欧美的白种人比较喜欢单独一人或者两人一起自助游很少看到有三人以上的，韩国人跟中国人一样喜欢跟团队走，浩浩荡荡几十人。</w:t>
        <w:br/>
        <w:t>大约1个半小时可以到达袁家界，袁家界主要景点有：后花园、天下第一桥、迷魂台、武候祠、八卦阵、猿人问月、神龟探天、小洞天、情人谷、五女拜帅、乾坤柱、阴阳界等，在袁家界游玩约一个小时已经4点多了。然后到天下第一桥公交车站坐车到三岔口公交站，打电话给客栈老板，客栈老板开车在三岔口接我们。</w:t>
        <w:br/>
        <w:t>天气原因，在张家界晴天拍出来的效果有点灰蒙蒙的不够通透，跟我前两次来状况差不多没有啥惊喜，以致拍出来的照片都不想发朋友圈，袁家界是张家界景区里面比较主要的景点，是游客必玩的景点所以人也是比较多，上袁家界一般旅游团队的游客从山下乘坐</w:t>
        <w:br/>
        <w:t>百龙天梯</w:t>
        <w:br/>
        <w:t>上山，只需要2分钟的时间就可以从山脚下到达山顶，不过百龙天梯据说节假日甚至排队要排4-5个小时。</w:t>
        <w:br/>
        <w:t>好莱坞摄影师汉森在张家界进行了为期四天的外景拍摄，大量风景图片后来成为美国科幻大片《阿凡达》中“潘多拉星球”各种元素的原型，其中“南天一柱”图片就成为“哈利路亚山”即悬浮山的原型。张家界“南天一柱”（又名乾坤柱）正式被更名为《阿凡达》“哈利路亚山：</w:t>
        <w:br/>
        <w:t>我们这次连住三晚的山上客栈叫</w:t>
        <w:br/>
        <w:t>老屋场</w:t>
        <w:br/>
        <w:t>山水田园客栈，在网上预订是122元一晚，位于天子山老屋场那边，住在这里主要是想在山上看日出，虽然在这里几天都没有看到日出也不是特别遗憾，日出在张家界来说不是很出名，对于我来说还是其次，最主要的目的是拍雨雾缭绕的张家界。从三岔口公交站到老屋场山水田园客栈开车约10几分钟，会途经丁香榕村。虽然说山上的客栈要拆除，但是现在还是有很多在营业，如果真的拆除了就没有那么方便了。</w:t>
        <w:br/>
        <w:t>客栈前面就是山，位置极佳，坐在大厅就可以看到前面的山了，我们住在靠外面的房间，在房间里面就可以看到窗外的山景，老板一家人也很不错，我在客栈连住了三晚，每天客栈老板都开车接送到三岔口公交站，客栈老板会带客人去“神兵聚会”和“空中田园”拍日出，我们是在客栈吃包餐50一人，一个晚餐一个早晨，晚餐三个菜，味道挺好饭管饱，早餐有馒头、稀饭、鸡蛋或者煮面条也是管饱，房间的被褥都很干净，一般在山上的客栈都会有些潮湿，但是我们住这里一点都不潮湿。</w:t>
        <w:br/>
        <w:t>洗澡的热水也是充足，有一次性的洗刷用品，WIFI也很快，标配的液晶电视也有，房间有电热水壶，但我没有用，因为大厅有大的公用开水，就懒得自己煲热水了。来之前做好吃苦的准备，没有想到山上客栈的配套设施还是挺超出预期的，在山上住的几天都很早睡，因为白天在张家界国家森林公园里面徒步也很累，主要山上空气很好，晚上又比较安静，所以早早9点左右就睡觉了，想第二天早起看日出，但是天气问题没有等到日出，这次在山上呆三天能拍到雨雾缭绕的张家界像仙境般漂亮，已经是很满意了，前两天天晴拍出来的照片有点灰蒙蒙的，相比雨雾中的张家界更加有一股仙气。所以想拍张家界最美的景色真的要在山上住下来，有两天下雨，上午1点前雾气很大啥也看不到，到2-4点的时候雾气慢慢散去，张家界的奇峰怪石在虚无缥缈的云雾下呈现，我看到有些跟团的在大雾弥漫的时候啥也看不到真的是很无奈。总体来说这家客栈还是很值得推荐的！</w:t>
        <w:br/>
        <w:t>小菜两三碟，啤酒一瓶，抬头看青山翠绿，低头品美味佳肴，很是惬意。心想如果以后退休了，也可以偶尔在山上的客栈小住几天，做一回山里人也是很不错的。</w:t>
        <w:br/>
        <w:t>第三天：点将台-神堂湾-大观台-杨家界-山上客栈</w:t>
        <w:br/>
        <w:t>客栈老板说早上如果有日出的话会叫我们起床，我也把闹钟调好，但是早上天气不好没有日出于是睡到7点这样起床，吃完早餐老板用车送我们到三岔口公交站。</w:t>
        <w:br/>
        <w:t>先从三岔口坐往天子山方向的公交车到点将台游玩，点将台景点一般旅游团是不会去的，我碰到好几拨韩国的旅游团去点将台，不过都是10几个人的小团，估计是深度游的那种，也有一些玩摄影的，这里游客相对比较少。从点将台这边可以望到天子山的天子阁，但是没有雨雾的点将台拍出来的照片也是不是很好看。</w:t>
        <w:br/>
        <w:t>点将台到神堂湾距离200米，走过去就是了，离贺龙公园1200米。拍完神堂湾就坐公交车到大观台景点，在张家界景区里面的公交车都是免费坐的。贺龙公园有条山上的小吃街，物价很便宜，青瓜5元两条，矿泉水5元两瓶，烤玉米5元一个，烤土豆5元一碗，烤板栗10元一盆差不多有一斤，都是很实惠的，这里的景区物价可以说是很良心的了！前几年来烤土豆烤玉米也是5元，过了几年都没有涨价。贺龙公园这边也有麦当劳我看了一下一份套餐比市区贵10元左右，还是可以接受的，我老婆说这价格就连服务区机场的价格也比这里贵呀，在袁家界那边有个肯德基。</w:t>
        <w:br/>
        <w:t>大观台景点离三岔口公交站就300米这样，大观台这个名字我经常说成大观园，可能红楼梦的原因，呵呵。这个景点也是比较少人去的。大观台景点包括：仙人桥、天子座、一步难行、神鸡啄食。</w:t>
        <w:br/>
        <w:t>从大观台上面要走下很长的台阶才能到达下面的景点，坡度也有点高，在下面还要走差不多1个小时的石板路才到达仙人桥，中途没有什么景色，仙人桥和天子座是在一起的。</w:t>
        <w:br/>
        <w:t>由于平时游客少，这里的摊点也没有开，下完台阶左手边是一步难行、神鸡啄食。右手边是仙人桥、天子座。这边有个厕所，由于长期没有人打理很脏，老婆上厕所出来差点吐了。</w:t>
        <w:br/>
        <w:t>仙人桥：</w:t>
        <w:br/>
        <w:t>天子座</w:t>
        <w:br/>
        <w:t>从仙人桥要原路返回到下台阶这边的分岔口才能到一步难行、神鸡啄食，分岔口到一步难行、神鸡啄食很近，10分钟左右，中途有个卖葛根粉的摊档只要买3元一碗葛根粉就可以任意加随便你吃到饱，最开始我还没有留意招牌上“放肆吃”三个字，老板提醒后才知道，后来我吃了6-7碗，在张家界景区别的地方都卖5元一碗，老板王先生说有人可以吃10几碗。</w:t>
        <w:br/>
        <w:t>老板王先生挺能聊，他说他们在张家界有自己的葛根粉厂，主要是做葛根粉批发还有快递发货到全国各地去，一包葛根粉25元可以冲5-6斤水，我也买了一包，如果要正宗的张家界葛根粉可以加名片是的微信购买。</w:t>
        <w:br/>
        <w:t>王老板说为什么卖3元一碗放肆吃，主要是为了吸引回头客，可以加他微信购买，还给我出示了他发往全国各地的货运单。王老板说为什么在这个角落卖，如果在摊档集中的地方卖这个价格别人5元一碗的葛根粉都卖不出去了是会跟他拼命的。还给我一张名片说他在丁香榕也有自己的客栈。</w:t>
        <w:br/>
        <w:t>神鸡啄食：</w:t>
        <w:br/>
        <w:t>一步难行，铁丝网下面就是万丈深渊，两座山的山顶就是一步之间，恐高症的人望下去都脚软。</w:t>
        <w:br/>
        <w:t>大观台几个景点游玩的时间要2-3个小时，这里也是张家界国家森林公园景区里的一个拍日出的拍摄点。游完大观台已经是中午12点多了乘公交车到杨家界游玩，杨家界一般旅游团也不会去的，我第二次去张家界的时候跟驴友团去过一次。</w:t>
        <w:br/>
        <w:t>据说杨家界的</w:t>
        <w:br/>
        <w:t>乌龙寨</w:t>
        <w:br/>
        <w:t>以前是个土匪窝，所以这边的地势比较险要，杨家界有乌龙寨、</w:t>
        <w:br/>
        <w:t>天波府</w:t>
        <w:br/>
        <w:t>等知名景点，此外，还有一步登天、空中走廊、相见恨晚等二百余处景点，景点之间相对比较分散。一线天只能容纳一个人走，如果体型比较胖的还真过不去，真是一夫当关万夫莫开。</w:t>
        <w:br/>
        <w:t>在乌龙寨里面你还可以穿着道具服装和寨主或者压寨夫人合影，不过是要收费的。</w:t>
        <w:br/>
        <w:t>为了增加游玩的惊险刺激，景区在这里设置的游览栈道也增加了一些难度，所以大批游客的旅行团也几乎不会到这里来，下图是乌龙寨游览尽头的天波府：</w:t>
        <w:br/>
        <w:t>由于时间已经到了下午3点多了，只游览到“五郎拜佛“就往回撤了，这条游览线路也是很少人，今天算下来点将台-神堂湾-大观台-杨家界几个景点走下来也走了3万多步也是挺累的。本来想走到野猫戏龟景点，走到中途老婆说太累了又担心太晚（其实我也挺累的了），于是打景区的电话咨询说这里一直下去只能走到杨家界的索道下站，要回到山上只能原路返回或者坐杨家界索道上来，所以想想还是原路返回算了。</w:t>
        <w:br/>
        <w:t>也是5点多这样在三岔口公交站打电话叫客栈老板开车来接我们，老板顺便带我们到空中田园和神兵聚会景点，如果拍日出的话这里就是拍摄点了。神兵聚会对面就是袁家界的百龙天梯，望下山还有很多人在百龙天梯下面。</w:t>
        <w:br/>
        <w:t>来到张家界这两天的天气都没有下雨，老婆说这次不会白来吧？我说天气预报明天就有雨了，人家出门游玩是希望天气晴好，而我们这次反而是希望下雨，呵呵。</w:t>
        <w:br/>
        <w:t>第四天：空中田园-神兵聚会-点将台-神堂湾-大观园-山上客栈</w:t>
        <w:br/>
        <w:t>早上雾很大，老板应该看到没有日出也没有叫我们，我们自己闹钟叫醒后自己带着三脚架到空中田园等雾散，一直等到快9点了，雾还是没有散去，于是回去客栈吃早餐，客栈老板送到三岔口公交站我们自己玩去。</w:t>
        <w:br/>
        <w:t>坐公交车到贺龙公园下图是贺龙公园的御笔峰，雾就散那么一下子，早早就有很多游客到贺龙公园，10点多了雾依然很大白茫茫啥也看不到，一拨拨的游客匆匆而过，还有几拨韩国团队的游客，只能乘兴而来败兴而归，没有办法跟团就是这样。看风景有时候也要看运气的，我的心态是顺其自然。</w:t>
        <w:br/>
        <w:t>御笔峰：</w:t>
        <w:br/>
        <w:t>从贺龙公园买了两个烤玉米还有两盆烤板栗作为中午的午餐，然后乘公交车到点将台，在点将台这里等了差不多一个小时雾还没有散也是啥也看不到，有两个从神堂湾过来的游客说神堂湾那边的区域宽阔一点雾有时候会被风吹散，还把刚拍的照片给我看，于是就收起三脚架去神堂湾。</w:t>
        <w:br/>
        <w:t>去到神堂湾雾确实开始有些散了，时聚时散的雨雾虚无缥缈地展现出张家界仙境一般的美！我兴奋不已手忙脚乱地无人机和单反交叉拍摄，老婆也在旁边打酱油帮忙，时而说这边的很美时而说那边的很美，在这里也拍了些自己比较满意的照片和视频。</w:t>
        <w:br/>
        <w:t>在神堂湾拍了40分钟左右，老婆说还是过点将台去拍吧，觉得那边好看一点，就又小跑到点将台，果然雾也是开始散了，但是拍出来的效果感觉没有神堂湾的漂亮，可能雾散去的最佳时间过去了吧。</w:t>
        <w:br/>
        <w:t>因为雾散的时候千变万化，所以同样的地方拍了好多照片，不过都不舍得删掉，因为确实太美了，像那些旅行团匆匆而过错过了最佳美景太可惜了，所以拍这些风景照片真的要充裕的时间，难怪有的风光摄影师在一共地方一呆就是半个月一个月为的就是拍摄那一刹那的美！</w:t>
        <w:br/>
        <w:t>等到拍完神堂湾和点将台再赶过去大观台已经是差不多下午4点多，雾已经差不多散尽了。</w:t>
        <w:br/>
        <w:t>第五天：贺龙公园（徒步下山）-十里画廊-金鞭溪-黄石寨-张家界市区</w:t>
        <w:br/>
        <w:t>由于今天要下山了，早上依然雾太大，所以就没有去空中田园、神兵聚会那里拍摄，吃完早餐行李让客栈老板帮托运到山下的客栈去，然后客栈老板送我们到三岔口公交站，我们坐公交车到天子山，从天子山徒步下山。时不时下着雨依然能见度很低啥也看不到，一拨拨游客经过贺龙公园，我庆幸这次不是跟团来，否则也跟这些游客一样。</w:t>
        <w:br/>
        <w:t>从天子山徒步下山也是台阶路，几上几下，徒步下来就是十里画廊大约要3个小时这样，中途因为下雨也是看不到风景，来到快到山下的一个小平台有个小卖部雨有点开始停的感觉，这边有个景点，雾有点要散的意思，依稀能看到雾散的美景，但是雾还是比较浓，于是停下来在小店买了瓶红牛12元，这里比山上价格贵，但是不买东西小店不给进去避雨。</w:t>
        <w:br/>
        <w:t>大约在这里呆了差不多半小时拍完继续下山，下到十里画廊看到雾也开始散了，又开始无人机和单反交叉拍摄，没有想到十里画廊的雾也散的刚巧，如果在山上再拖拉一个小时的话估计就没戏了。</w:t>
        <w:br/>
        <w:t>三姐妹峰在若隐若现中羞涩地展现她的少女之美，没有想到最后在十里画廊雨雾缭绕的美景才是最美的！有好多雷同的照片都不知道怎么取舍，每张都很美，所以只能放多几张。</w:t>
        <w:br/>
        <w:t>在十里画廊这里雾散的时间也就最多一个小时不到，每个角度都有不一样的美。重复就重复吧，从十里画廊徒步出来到十里画廊的公交站已经是快中午1点钟了。</w:t>
        <w:br/>
        <w:t>采药老人：</w:t>
        <w:br/>
        <w:t>十里画廊小火车，其实完全没有必要坐，从十里画廊入口徒步到里面也就半个小时。纠结着要不要去黄石，去的话已经没有雾了肯定景色大打折扣，不去的话又有点遗憾，还是先坐车到水绕四门，从水绕四门徒步金鞭溪到大氧吧广场再说，去不去黄石寨都无所谓。</w:t>
        <w:br/>
        <w:t>鹞子寨金鞭溪中段进出口已经封闭了。</w:t>
        <w:br/>
        <w:t>从水绕四门徒步到大氧吧广场大约2-3个小时，来到这里已经是下午4点多了，雨过天晴，蓝天白云下的张家界展现出另一种美，刚下完雨天空比较通透。如果去黄石寨时间会比较紧，问了一下景区的工作人员说最晚一般从张家界国家森林公园到张家界市区汽车站的公交车最晚一班是下午6点半。</w:t>
        <w:br/>
        <w:t>网上的攻略说游黄石寨大环线的话大约要2个小时，小环线大约一个小时。这边有些拉客的人员，说去黄石寨如果跟让他们代购索道票可以免费导游（索道票上下110元一人，他们可以从中返点），咨询了一下说这个时间去黄石寨走快点的话时间还是赶得及的，于是就跟一位拉客的去黄石寨(反正是他先买好票不用我们先掏钱，等游玩下来再给他钱）。</w:t>
        <w:br/>
        <w:t>这个时候坐索道去黄石寨的大厅空荡荡的</w:t>
        <w:br/>
        <w:t>黄石寨对面可以看到袁家界那边的山，可以说大同小异，如果不坐索道徒步上山的话上下山腰2个小时左右，网上说中途没有什么风景，</w:t>
        <w:br/>
        <w:t>张家界旅游</w:t>
        <w:br/>
        <w:t>有一句宣传语：“不到黄石寨，枉来张家界”，据说是以前袁家界还没有开发之前是这样的，袁家界开发之后黄石寨就有点鸡肋了。</w:t>
        <w:br/>
        <w:t>一个景观和袁家界大同小异，一个别的景区到黄石寨没有公交车接驳，要不就是从张家界国家森林公园这边去黄石寨公交站比较近，如果从水绕四门或者其他公交站就没有到黄石寨的公交车，只能从水绕四门徒步2-3个小时经过金鞭溪到大氧吧广场再坐2分钟公交车到黄石寨索道下站上去。</w:t>
        <w:br/>
        <w:t>这样一来去黄石寨的游客就减少了很多，我们上黄石寨也是碰到几拨韩国的游客，由于时间问题只有匆匆小跑每到一个景点就拍几张，没有了雨雾还是感觉平平，有雨雾的话景色应该就还不错。</w:t>
        <w:br/>
        <w:t>以我的速度一个大环线小跑下来也就一个小时这样，可以这样说，不去黄石寨后悔，去了黄石寨也后悔，不过有时间去看看还是可以的，呵呵。</w:t>
        <w:br/>
        <w:t>从黄石寨下来差不多6点这样，出到景区门口往前走几分钟就有去张家界市区的公交车，也是12元一人。在张家界市区住一晚，第二天凌晨4点多就起床打滴滴去张家界荷花机场，早上7:05的飞机回深圳，从飞机上看到天门山上空有壮观的云海，如果呆多一天的话拍到云海中的张家界就更完美了。</w:t>
        <w:br/>
        <w:t>在张家界最出名的一个菜就是三下锅，几乎随处可见，三下锅又叫土家三下锅，多为肥肠、猪肚、牛肚、羊肚、猪蹄或猪头肉等选其中二、三样或多样经过本地的土厨师特殊加工成一锅煮。感觉味道还行，至于哪家好建议在大众点评直接搜索附近的美食看看哪家的评价高。</w:t>
        <w:br/>
        <w:t>这次张家界4天游玩机票：2600元，张家界市区两晚住宿300元，张家界景区山上客栈3晚住宿366元，吃饭约500元，滴滴、公交车、行李托运120元，景点门票490元，黄石寨索道票220元，全程两个人花费4600元这样。</w:t>
      </w:r>
    </w:p>
    <w:p>
      <w:r>
        <w:t>评论：</w:t>
        <w:br/>
        <w:t>1.我去了之后没写游记，楼主到是圆了我一个心愿呢！</w:t>
        <w:br/>
        <w:t>2.照片拍摄的很美，期待多的PP。学习你的旅行经验哦</w:t>
        <w:br/>
        <w:t>3.看的我心痒痒的，话说六月份去这边的话天好嘛？</w:t>
        <w:br/>
        <w:t>4.喜欢这个帖子，打算明天去就用这个做攻略了！然后在来评价！</w:t>
        <w:br/>
        <w:t>5.行走在途中，可以让美好的回忆播撒一路，非常憧憬向往~</w:t>
        <w:br/>
        <w:t>6.楼主你有没有私人的微信号啊，想认识一下你哦，实在去的地方太棒了，膜拜！</w:t>
        <w:br/>
        <w:t>7.楼主   写的漂亮  照片拍的很好    来做我们的导游</w:t>
        <w:br/>
        <w:t>8.绝对的心灵之旅，楼主一定颇多感悟吧，希望楼主可以和大家分享。</w:t>
        <w:br/>
        <w:t>9.lz一路吃下来最好吃的是哪家店啊？</w:t>
        <w:br/>
        <w:t>10.呵呵，蛮好的游记，我喜欢，也欢迎互相交流。</w:t>
      </w:r>
    </w:p>
    <w:p>
      <w:pPr>
        <w:pStyle w:val="Heading2"/>
      </w:pPr>
      <w:r>
        <w:t>85.苏州的四季之端午：东边龙舟西边祭</w:t>
      </w:r>
    </w:p>
    <w:p>
      <w:r>
        <w:t>https://you.ctrip.com/travels/suzhou11/3690062.html</w:t>
      </w:r>
    </w:p>
    <w:p>
      <w:r>
        <w:t>来源：携程</w:t>
      </w:r>
    </w:p>
    <w:p>
      <w:r>
        <w:t>发表时间：2018-6-18</w:t>
      </w:r>
    </w:p>
    <w:p>
      <w:r>
        <w:t>天数：</w:t>
      </w:r>
    </w:p>
    <w:p>
      <w:r>
        <w:t>游玩时间：</w:t>
      </w:r>
    </w:p>
    <w:p>
      <w:r>
        <w:t>人均花费：</w:t>
      </w:r>
    </w:p>
    <w:p>
      <w:r>
        <w:t>和谁：</w:t>
      </w:r>
    </w:p>
    <w:p>
      <w:r>
        <w:t>玩法：自由行，摄影，人文，省钱，火车</w:t>
      </w:r>
    </w:p>
    <w:p>
      <w:r>
        <w:t>旅游路线：苏州，金鸡湖，盘门，瑞光塔，吴门桥</w:t>
      </w:r>
    </w:p>
    <w:p>
      <w:r>
        <w:t>正文：</w:t>
        <w:br/>
        <w:t>大概因为端午节的男主伍子胥和屈原都是楚国人，中国大陆南方地区端午节习俗保存较完善，也较北方地区节日气氛浓厚。2009年湖北省代表中国向联合国教科文组织申报世界文化遗产的湖北秭归“屈原故里端午习俗”，黄石“西塞神舟会”赛龙舟，湖南“汨罗江畔端午习俗”，江苏</w:t>
        <w:br/>
        <w:t>苏州</w:t>
        <w:br/>
        <w:t>祭伍子胥的“苏州端午习俗”，就是其中典型。</w:t>
        <w:br/>
        <w:t>清晨赶到菜场买上一束用红绳绑好的菖蒲、艾蒿、大蒜头，挂在门上防五毒。</w:t>
        <w:br/>
        <w:t>发现微信群里有龙舟赛的消息，吃了赤豆蜜枣灰汤粽直奔</w:t>
        <w:br/>
        <w:t>金鸡湖</w:t>
        <w:br/>
        <w:t>，第一次在现场看龙舟赛，起、终点观赛区留给了普通观众，赞一个!</w:t>
        <w:br/>
        <w:t>今天是苏州端午节主角，比屈原早生二百多年的楚国人伍子胥被吴王夫差赐死2500周年。重情义的苏州老百姓在这一天照例扶老携幼，来到伍子胥2530年前建造的阖闾大城、也就是现在的苏州古城东南的水陆城门</w:t>
        <w:br/>
        <w:t>盘门</w:t>
        <w:br/>
        <w:t>祭祀这位曾经的吴相，过端午节。</w:t>
        <w:br/>
        <w:t>古城西南角，有着据说是三国时东吴孙权为母亲所建的苏州最早的佛塔</w:t>
        <w:br/>
        <w:t>瑞光塔</w:t>
        <w:br/>
        <w:t>、中国唯一保存完整的水陆城门盘门和苏州最高的古石拱桥</w:t>
        <w:br/>
        <w:t>吴门桥</w:t>
        <w:br/>
        <w:t>。</w:t>
        <w:br/>
        <w:t>一大早有吴地端午诗词大会，还有伍相祠的公祭，可惜起得晚都没赶上。</w:t>
        <w:br/>
        <w:t>好在还有古城旗袍节，穿旗袍的女士不但免门票，还可以报名上台走秀。</w:t>
        <w:br/>
        <w:t>创意市集上还售卖香囊香包和各种节令用品。在北京只能算过端午假期，在苏州才是过了一个真正的端午节！</w:t>
      </w:r>
    </w:p>
    <w:p>
      <w:r>
        <w:t>评论：</w:t>
        <w:br/>
      </w:r>
    </w:p>
    <w:p>
      <w:pPr>
        <w:pStyle w:val="Heading2"/>
      </w:pPr>
      <w:r>
        <w:t>86.纵情山水之间，优胜美地国家公园和太浩湖自驾游</w:t>
      </w:r>
    </w:p>
    <w:p>
      <w:r>
        <w:t>https://you.ctrip.com/travels/yosemitenationalpark35159/3691541.html</w:t>
      </w:r>
    </w:p>
    <w:p>
      <w:r>
        <w:t>来源：携程</w:t>
      </w:r>
    </w:p>
    <w:p>
      <w:r>
        <w:t>发表时间：2018-6-18</w:t>
      </w:r>
    </w:p>
    <w:p>
      <w:r>
        <w:t>天数：5 天</w:t>
      </w:r>
    </w:p>
    <w:p>
      <w:r>
        <w:t>游玩时间：6 月</w:t>
      </w:r>
    </w:p>
    <w:p>
      <w:r>
        <w:t>人均花费：500 元</w:t>
      </w:r>
    </w:p>
    <w:p>
      <w:r>
        <w:t>和谁：亲子</w:t>
      </w:r>
    </w:p>
    <w:p>
      <w:r>
        <w:t>玩法：</w:t>
      </w:r>
    </w:p>
    <w:p>
      <w:r>
        <w:t>旅游路线：</w:t>
      </w:r>
    </w:p>
    <w:p>
      <w:r>
        <w:t>正文：</w:t>
        <w:br/>
        <w:t>六月一到，每年的暑期旅游旺季又接踵而至，而美西众多著名的国家公园中，就剩下加州的优胜美地还没有造访。作为加州的后花园，美国国家地理杂志2018年游客到访最热门的国家公园 (Most visited national parks) 排名第五，优胜美地 (Yosemite NP) 名头甚至超过排名第六大黄石公园，是一个令人向往的自然瑰宝。</w:t>
        <w:br/>
        <w:t>优胜美地国家公园</w:t>
        <w:br/>
        <w:t>位于加州的中部，占地面积很大，而最主要的景点则集中在优胜美地谷地 (</w:t>
        <w:br/>
        <w:t>Yosemite Valley</w:t>
        <w:br/>
        <w:t>)。国家公园的住宿条件有限，而位于谷地的宿营地 (Upper Pines, Lower Pines, and North Pines) 最为抢手，每次都要在指定时间预订指定的月份，比如我们要订六月初 (五月15号到六月15号）的宿营地，就要在一月15号（提前四个月），加州时间早上七点开始预订，而且周末和节假日往往开盘几分钟内就吿清。在开始预订前，事先要在网站上 (www.recreation.gov)</w:t>
        <w:br/>
        <w:t>建好账号，填入个人信息，一切就绪，只待开盘，跟炒作热门股票有一拼！五月底六月初是冰雪融化的季节，园区的主要景观公路往往全数开放，而园区最大的看点 - 瀑布，也是流量最旺的时节。最终，我们如愿拿下六月九号十号周末在Upper Pines 的宿营地，两天52刀，可以两辆车两家人共享，经济实惠！从第一次在黄石公园宿营，到后来去冰川国家公园，加拿大班夫国家公园，以及雷尼尔雪山，宿营似乎和我们的国家公园经历密不可分，当然也是领略大自然的最佳体验。</w:t>
        <w:br/>
        <w:t>自驾前往优胜美地大约需一天时间，我们中间穿插了在赌城Reno和太浩湖（Lake Tahoe）小歇，来回总共五天，行程1200英里，下面是大概路线和住宿安排：</w:t>
        <w:br/>
        <w:t>第一天，前往加州南太浩湖 (South Lake Tahoe)，七小时左右，入住速8 (Super 8 South Lake Tahoe)。</w:t>
        <w:br/>
        <w:t>第二天，早上太浩湖游玩，下午前往宿营地（四小时车程）。</w:t>
        <w:br/>
        <w:t>第三天，优胜美地徒步。</w:t>
        <w:br/>
        <w:t>第四天，优胜美地游玩，傍晚驾车到赌城Reno，入住Grand Sierra Resort &amp; Casino。</w:t>
        <w:br/>
        <w:t>第五天，赌城观光，回家。</w:t>
        <w:br/>
        <w:t>太浩湖已经来过几次了，都是匆匆路过，还没有真正住下来，认真欣赏一下这个高山湖的美。作为北加州人的滑雪度假胜地，Tahoe 周边的雪场有时五月份还开放。而初夏的太浩湖，又有别样一丝风情，值得让人细心体会。</w:t>
        <w:br/>
        <w:t>由于太浩湖也是热门的周末度假胜地，为了避开车流，我们不到八点钟就上路了，径直前往位于翡翠湾州立公园 (Emerald bay State park) 旁边的鹰瀑和鹰湖步径 (Eagle Fall &amp; Eagle Lake)，单程不到两英里，属于中等难度。鹰瀑就在89号公路的路边，下半段瀑布坠落到翡翠湾中。一个不大的停车场，来得早还有不少空位。停车要收五美元，有国家公园的年票可以免。沿89号公路路边有停车位，再不行就只能到前方几十米的州立公园停车，10美金。</w:t>
        <w:br/>
        <w:t>步径不算长，沿途的山水风光不错！</w:t>
        <w:br/>
        <w:t>回到停车场，蜂拥而至的游客已经把所有停车位都塞满了。换下羽绒服（不错，清晨的气温很低！），我们信步来到翡翠湾州立公园，欣赏号称太浩湖最美的景观之一。</w:t>
        <w:br/>
        <w:t>从州立公园的观景点下到翡翠湾底的“城堡”，Vikingsholm，一座最具北欧风情的建筑，大约有一英里。</w:t>
        <w:br/>
        <w:t>回到城里已经快中午了，在Safeway解决了午餐，并购买了一些宿营的食物，启程前往优胜美地。从太浩湖到优胜美地谷地，穿过园区120号公路 (Tioga, 往往要五月底才开放），大约要四小时车程。由于是周末，进入谷地的车流排起长龙，两条单向的车道，一条是专门留给园区的巴士，而游客驾车的通道则堵得一眼望不到边。经过近两小时的逗留，终于开进了宿营地。Upper Pine营地可以容纳300多个帐篷，没有淋浴设施，每个营地有升篝火的，野餐桌椅，和专门防熊的储物柜，所有有气味的食物都要放入其间，避免不必要的接触。营地附近有小店，卖宿营的各式用品，包括柴火，8.8刀一箱。</w:t>
        <w:br/>
        <w:t>欣赏国家公园的自然美景，少不了徒步 (hiking），优胜美地也不例外，第一个目的地是位于公园南面的冰川点 (Glacial point)，离营地有30英里，大约一小时车程。</w:t>
        <w:br/>
        <w:t>位于优胜美地入口处的</w:t>
        <w:br/>
        <w:t>新娘面纱瀑布</w:t>
        <w:br/>
        <w:t>(Bridalveil Fall)，从停车场到瀑布大约0.5英里，轻松简单，而映衬在朝阳下的瀑布，再添加一份神秘面纱。</w:t>
        <w:br/>
        <w:t>进入隧道前的观景点  (Tunnel Veiw)，可以看到远处的</w:t>
        <w:br/>
        <w:t>半圆顶</w:t>
        <w:br/>
        <w:t>(</w:t>
        <w:br/>
        <w:t>Half Dome</w:t>
        <w:br/>
        <w:t>)，</w:t>
        <w:br/>
        <w:t>酋长岩</w:t>
        <w:br/>
        <w:t>(</w:t>
        <w:br/>
        <w:t>El Capitan</w:t>
        <w:br/>
        <w:t>)，以及近处的</w:t>
        <w:br/>
        <w:t>新娘面纱瀑布</w:t>
        <w:br/>
        <w:t>。</w:t>
        <w:br/>
        <w:t>而在抵达冰川点之前，还有一个单程1.1英里的简单步径，造访Sentinel Dome。</w:t>
        <w:br/>
        <w:t>冰川点，</w:t>
        <w:br/>
        <w:t>Glacier Point</w:t>
        <w:br/>
        <w:t>, 无疑是园区内观察优胜美地山水的最佳点之一。两条著名的步径：全景小径 (Panorama Trail) 和四英里小径 (Four Mile Trail) 也从这里出发。我们选择了四英里小径，单程4.8英里，落差有975米（三千英尺)，直接下到谷地，夏天有巴士可以接驳到园区的其它景点。</w:t>
        <w:br/>
        <w:t>到访客中心略为休息，观赏了介绍公园历史的影片，发现优胜美地和中国的黄山风景区是结为友好公园，而两者确实都有不少相似之处。回到营地，继续前行到位于营地附近的Happy Isle，巴士站#16，徒步园区最佳的步径之一，Mist Trail，攀登落差有300米的trail，直到春天瀑布顶端 (Top of Vernal Fall)，来回不到4英里。继续前行可以到达内华达瀑布（5.4英里），以及更具挑战性的</w:t>
        <w:br/>
        <w:t>半圆顶</w:t>
        <w:br/>
        <w:t>攀爬 (</w:t>
        <w:br/>
        <w:t>Half Dome</w:t>
        <w:br/>
        <w:t>Trail &amp; Cable, 14.8 miles)。</w:t>
        <w:br/>
        <w:t>最后一天来到和景区同名的</w:t>
        <w:br/>
        <w:t>优胜美地瀑布</w:t>
        <w:br/>
        <w:t>。落差虽大，但气势似乎比不上Vernal瀑布。</w:t>
        <w:br/>
        <w:t>离开谷地，公园只有两头有加油站，而位于Tioga公路入口处的加油站一加仑油要$5.45，即使是按加州的标准，也偏贵。出门在外，别无选择。</w:t>
        <w:br/>
        <w:t>由于冰川的冲刷，优胜美地的山石显得十分光滑，还有特殊的纹路。</w:t>
        <w:br/>
        <w:t>位于园区外靠近Lee Vining小城的</w:t>
        <w:br/>
        <w:t>Mono Lake</w:t>
        <w:br/>
        <w:t>, 植被更像沙漠性的特征，和优胜美地的差距很大。</w:t>
      </w:r>
    </w:p>
    <w:p>
      <w:r>
        <w:t>评论：</w:t>
        <w:br/>
      </w:r>
    </w:p>
    <w:p>
      <w:pPr>
        <w:pStyle w:val="Heading2"/>
      </w:pPr>
      <w:r>
        <w:t>87.胖猫和小猪的美国之旅——(卅八)湖光泉色</w:t>
      </w:r>
    </w:p>
    <w:p>
      <w:r>
        <w:t>https://you.ctrip.com/travels/yellowstonenationalpark120415/3691384.html</w:t>
      </w:r>
    </w:p>
    <w:p>
      <w:r>
        <w:t>来源：携程</w:t>
      </w:r>
    </w:p>
    <w:p>
      <w:r>
        <w:t>发表时间：2018-6-21</w:t>
      </w:r>
    </w:p>
    <w:p>
      <w:r>
        <w:t>天数：5 天</w:t>
      </w:r>
    </w:p>
    <w:p>
      <w:r>
        <w:t>游玩时间：8 月</w:t>
      </w:r>
    </w:p>
    <w:p>
      <w:r>
        <w:t>人均花费：3000 元</w:t>
      </w:r>
    </w:p>
    <w:p>
      <w:r>
        <w:t>和谁：夫妻</w:t>
      </w:r>
    </w:p>
    <w:p>
      <w:r>
        <w:t>玩法：自由行，摄影，人文，美食，自驾</w:t>
      </w:r>
    </w:p>
    <w:p>
      <w:r>
        <w:t>旅游路线：黄石，黄石湖，黄石河，钓鱼桥</w:t>
      </w:r>
    </w:p>
    <w:p>
      <w:r>
        <w:t>正文：</w:t>
        <w:br/>
        <w:t>朋友们，胖猫和小猪的美国之旅总算要迎来收官之旅了。出发，心心念念的</w:t>
        <w:br/>
        <w:t>黄石</w:t>
        <w:br/>
        <w:t>。</w:t>
        <w:br/>
        <w:t>从图森飞凤凰城转机到杰克逊镇机场。该机场是一个夏季机场，虽然冬季黄石的南面入口依旧开放，但更南面的机场却会关停。</w:t>
        <w:br/>
        <w:t>飞机停稳，已是星星点灯了，直接去机场里的租车柜台提车。原先预订的紧凑型免费升级成了标准型的，而据说这里出租的汽车为了适应山地地形，都是四驱的。</w:t>
        <w:br/>
        <w:t>今晚的住宿在机场南面的杰克逊小镇，黄石-大提顿国家公园区域的南大门。夜晚，一片漆黑，四野里分不清东南西北，只有纷纷从机场出发的汽车组成了一支临时车队，一路向南，渐渐地拉开了差距，各自消失在大山的夜幕中。跟着GPS的导航，穿过杰克逊小镇繁华的镇中心，入住了令人“毛骨悚然”的Motel6汽车旅馆。</w:t>
        <w:br/>
        <w:t>住宿条件还算不错，“围屋”中间还有游泳池。关好窗户顶住门，安安心心睡一觉。海拔高的地方天亮得早，7点起床，园子里已经鸟语花香、日上三竿了。开车上街，发现小镇处于一片山谷之中，四面都是绿色的群山。夏季山上的绿色植被最是浓郁，满山的苍翠带着一阵阵凉意，飘然而至，令人心旷神怡。</w:t>
        <w:br/>
        <w:t>闲言少叙，在超市补充好给养，原路返回，北上直奔黄石。半路经过大提顿国家公园大门，正值今天风和日丽，宜拍照。站在大提顿的“指示牌”下，是眺望群山的最佳角度。远山横亘，一字排开，虽是夏日，峰顶尤见终年不化的积雪，令本就突兀的大提顿群峰更显巍峨。</w:t>
        <w:br/>
        <w:t>是想待到冬季漫山遍野的白雪覆盖住这高山，必定是一副“酥胸高耸”的坚挺。难怪当年在此流放的孤寂的法国人起了“大提顿”这样的名字，因为“Grand Teton”就来自于法语，是“大奶头”的意思。此山若让中国文人起个名字，肯定就叫“笔搁山”，英文名字正好就“Big Mountain”，瞧，这名字逼格多高。</w:t>
        <w:br/>
        <w:t>过了大提顿，开不多远就进入了国家公园的范围，穿行在山林里的公路上，悠哉悠哉。忽然，眼前一片开阔透亮，我们到达了第一站——西拇指。</w:t>
        <w:br/>
        <w:t>西拇指是</w:t>
        <w:br/>
        <w:t>黄石湖</w:t>
        <w:br/>
        <w:t>边上，相对封闭的一片水面，与岸上的地热结构交错融合，远看雾气昭昭，近看飘飘渺渺，其间遍布着大大小小、深深浅浅、花花绿绿、红红蓝蓝的各种热泉。越是清澈的泉眼，越是显得深幽，好似地底世界的神秘入口。</w:t>
        <w:br/>
        <w:t>沿着栈道漫步，忽而凭栏临水，忽而如临深渊，云蒸霞蔚，如入仙境。整个西拇指与远处的湖光山色融为一体，正所谓佳人，在水一方。</w:t>
        <w:br/>
        <w:t>从西拇指出来，走在真正的黄石湖边，方能感受到这湖的碧波万顷，惊涛拍岸，浩浩汤汤，横无际涯。湖的底下便是黄石火山口的中心，因此湖水的硫含量很高，显得格外纯净。清澈的湖面倒影着皑皑雪山和湖边的森林，请问，白雪公主在哪里？</w:t>
        <w:br/>
        <w:t>沿着黄石湖的西岸一路向北，车子拐进一条“人迹罕至”的小路，向山坡上纵深几百米，竟然误打误撞地来到了号称黄石公园内最原汁原味的黄石湖小木屋（Lake Lodge Cabins）。旅馆占地不大，外观上只是一层斜顶结构，主要由原木建成，内部廊柱挑高透畅，同样是“古色古香”的韵味，简单而又舒适。</w:t>
        <w:br/>
        <w:t>Lake Lodge Cabins宽敞的大堂外有一条木制的连廊，连廊上面摆放了一排藤木的摇椅，面向黄石湖的方向，供大家休憩。此处的视野略高于地平线，眼前先是开阔的、开满着各色小花的绿色草地，接着是玉带状泛着亮光但并不刺眼的湖面，再远是墨绿色的森林，最后是映衬在蓝天下的白色雪山。由近至远，从清晰到幽远，耳边仿佛能听见风掠过湖面的声音和树林里小鸟的叽喳声。</w:t>
        <w:br/>
        <w:t>不像坐落在山顶或高楼上的观景台，俯瞰大地全景的同时，必须承担一种胸怀天下的重任。这里，远离湖边，平平望去，没有丝毫的压力，轻松地斜靠在摇椅上，视线微微上仰，自然映入眼帘的是所有平起平坐的美景，那一份轻松自在是无欲无求的。</w:t>
        <w:br/>
        <w:t>从Lake Lodge Cabins出来，北面不远便是</w:t>
        <w:br/>
        <w:t>黄石河</w:t>
        <w:br/>
        <w:t>了。宽阔河面上有一座可以通车的木桥，便是著名的“</w:t>
        <w:br/>
        <w:t>钓鱼桥</w:t>
        <w:br/>
        <w:t>”。桥头上立着一块警告牌——严禁垂钓。黄石湖边黄石河，钓鱼桥上不钓鱼，这谜团还得从一张1973年的老照片说起。</w:t>
        <w:br/>
        <w:t>黄石湖的水，含硫量高，不适合人类饮用，但特别适合鳟鱼产卵。春末夏初，黄石河里大量的鳟鱼逆流而上，来到他们的出生地产卵。桥下自然聚集了大量回流产卵的鳟鱼，桥上也就成为了最佳的垂钓场所。趋之若鹜的钓手，饥不择食的鳟鱼，这是场灾难。</w:t>
        <w:br/>
        <w:t>曾几何时，桥上挤满了垂钓的人，他们不仅是鳟鱼杀手，还抢夺了棕熊、鹈鹕、鱼鹰等原住民的“口粮”与影响了它们的生活习性。于是，1973年之后，为了保护鳟鱼，保护黄石湖生态环境，钓鱼桥上不再容许游客垂钓了。如今，看得见的是依然存在的木桥，看不见的是垂钓者的身影，改变是一种尊重，不变的是人和自然的和谐。</w:t>
        <w:br/>
        <w:t>远道而来的黄石河从东南注入湖中，在此停留、憩息、积淀、蓄蕴，仿佛留恋着这里的美景。其实，在湖面西北角上的缺口，几万吨湖水正静静地流出，雄心壮志的黄石河又默默地踏上了新的征程。</w:t>
      </w:r>
    </w:p>
    <w:p>
      <w:r>
        <w:t>评论：</w:t>
        <w:br/>
      </w:r>
    </w:p>
    <w:p>
      <w:pPr>
        <w:pStyle w:val="Heading2"/>
      </w:pPr>
      <w:r>
        <w:t>88.无锡黄埠墩，古运河上一座永不沉没的小岛</w:t>
      </w:r>
    </w:p>
    <w:p>
      <w:r>
        <w:t>https://you.ctrip.com/travels/wuxi10/3692256.html</w:t>
      </w:r>
    </w:p>
    <w:p>
      <w:r>
        <w:t>来源：携程</w:t>
      </w:r>
    </w:p>
    <w:p>
      <w:r>
        <w:t>发表时间：2018-6-25</w:t>
      </w:r>
    </w:p>
    <w:p>
      <w:r>
        <w:t>天数：</w:t>
      </w:r>
    </w:p>
    <w:p>
      <w:r>
        <w:t>游玩时间：</w:t>
      </w:r>
    </w:p>
    <w:p>
      <w:r>
        <w:t>人均花费：</w:t>
      </w:r>
    </w:p>
    <w:p>
      <w:r>
        <w:t>和谁：</w:t>
      </w:r>
    </w:p>
    <w:p>
      <w:r>
        <w:t>玩法：</w:t>
      </w:r>
    </w:p>
    <w:p>
      <w:r>
        <w:t>旅游路线：无锡，惠山，惠山寺，运河公园</w:t>
      </w:r>
    </w:p>
    <w:p>
      <w:r>
        <w:t>正文：</w:t>
        <w:br/>
        <w:t>京杭大运河</w:t>
        <w:br/>
        <w:t>无锡</w:t>
        <w:br/>
        <w:t>段的北面，有一座孤零零的小岛，名叫“黄埠墩”，其面积仅有二百多平米，但无锡的民间却说它千年不沉。</w:t>
        <w:br/>
        <w:t>黄埠墩，旧名小金山，又称皇甫墩、黄婆墩。从前，黄埠墩所处的运河水面，是京杭大运河进入无锡城前最宽广的地方，号称“芙蓉湖”。能叫得上“湖”的地方，可以想象其河面有多宽敞。</w:t>
        <w:br/>
        <w:t>黄埠墩的外形，近似于椭圆形，其四周用黄石砌成驳岸，遍植垂杨，隔岸望去，犹如被绿色所覆盖。黄埠墩上原建有寺庙，常有香客乘舟登上小岛烧香，后代又建了文昌阁、环翠楼、水月轩等楼台建筑。</w:t>
        <w:br/>
        <w:t>黄埠墩所处的地理位置十分重要，它的北面曾是无锡近代史上第一座钢铁桥梁“吴桥”。从前，人们从无锡的北面去到</w:t>
        <w:br/>
        <w:t>惠山</w:t>
        <w:br/>
        <w:t>，必须从黄埠墩乘坐摆渡船才能过河，因运河的水面辽阔，黄埠墩是渡船在运河中间的中转站。1917年吴桥建成后，黄埠墩才渐渐失去了中转站的功能。</w:t>
        <w:br/>
        <w:t>无锡的民间，流传着这样一首歌谣：“龙山脚下浪滚滚，滚滚浪里黄埠墩。湖里水涨墩也涨，湖里水发墩不沉。”说的就是黄埠墩千年不沉、万年不被水淹的神奇传说。</w:t>
        <w:br/>
        <w:t>传说中的黄埠墩，是驮在一条黄鳝精的脊背上的小岛，运河水涨墩起，大水淹不了它。而这条黄鳝精对黄埠墩这样小心保护，是因为很早很早以前住，在这个岛上的一位老婆婆曾救过它的命，所以千百年来它以性命相守这座小岛，黄埠墩即便处在运河的中央，却总不会被潮起潮落的河水淹没。</w:t>
        <w:br/>
        <w:t>传说很美好，而现实却很骨感。黄埠墩自诞生之日起，确实也有N多次被大水淹没过。只是现在的黄埠墩，因为“三帝（吴王夫差、康熙、乾隆）二相（战国楚相黄歇和南宋宰相文天祥）一青天（明代名臣海瑞）”的登临，而成为一处赫赫有名的小岛。</w:t>
        <w:br/>
        <w:t>明代《弘治重修无锡县志》中曾有这样的记载：黄埠墩在县北五里，有水环其四周，上有水月亭、环翠楼，九龙诸峰并列于前，过客必等览焉。这里所指的“九龙诸峰”，便是无锡西面的惠山九座山峰。在明代时，黄埠墩就是观赏惠山风景的绝佳地了。</w:t>
        <w:br/>
        <w:t>追溯黄埠墩的历史，便要说到最早登临这座小岛的帝王——吴王夫差。据记载，春秋时期，吴王夫差北上争霸，率军讨伐齐国时，路过此处小岛，为鼓舞部中士气，于是系舟登岸，大宴群臣，最终胜利而返。</w:t>
        <w:br/>
        <w:t>而第二位登临黄埠墩的，是与黄埠墩名字有深刻渊源的战国四君子之一——黄歇。当年楚国春申君黄歇被封地江东，在江东一带兴修水利，据说黄歇曾驻营在岛上。他命人开凿了一条名为“语昭渎”的运河，将部分芙蓉湖水导入了太湖，解决了芙蓉湖的水患。后人为了纪念黄歇治湖的功绩，于是将这个湖心的小岛命名为“黄埠墩”。</w:t>
        <w:br/>
        <w:t>第三位登上黄埠墩的是明代名臣海瑞，他来无锡祭祀他的老师顾可久时，也顺路到这里赏玩，并为岛上的环翠楼写下了“玩山临水第一楼”的匾额。而最让无锡人记挂的登岛人，要数“三过无锡、两次泊舟黄埠墩”的民族英雄文天祥。</w:t>
        <w:br/>
        <w:t>南宋理宗宝祐四年（公元1256年），文天祥曾沿着京杭运河南下，意气风发地去杭州赶考。“游于江南，过惠山，寓梁溪居”，第一次途径黄埠墩，文天祥对无锡的风光印象极佳。就在那次赶考中，文天祥以殿试第一名的成绩考取了进士，随即便在宦海沉浮。</w:t>
        <w:br/>
        <w:t>文天祥第二次经过无锡时，是在元军大举南攻之际，时任平江知府的文天祥率部将北上增援，经过无锡。然而，当他第三次路过黄埠墩的时候，已是战败被俘，在被元军押去大都的途中。</w:t>
        <w:br/>
        <w:t>据说文天祥的囚船路过黄埠墩的时候，无锡的百姓不顾元兵阻挠鞭打，在运河两岸跪得密密麻麻，哭成一片。文天祥为此感慨万分，留下了一首《过无锡》的诗句：金山冉冉波涛雨，锡水茫茫草木春。二十年前曾去路，三千里外作行人。英雄未死心先碎，父老相从鼻欲辛。夜读程婴存国事，一回惆怅一沾巾。</w:t>
        <w:br/>
        <w:t>此后，文天祥在元大都英雄就义，无锡的百姓为了纪念他，还在黄埠墩上建了一座“正气楼”，里面树立着文天祥诗词碑。</w:t>
        <w:br/>
        <w:t>到了清代，黄埠墩迎来了康熙、乾隆二帝。康熙登上黄埠墩时，恰逢夜晚，小岛上已经悬挂了数百盏灯火，与运河两岸的灯火相映，黄埠墩宛如一颗浮在波光上的明珠。在远处隐隐传来的晚钟声和梵音声中，康熙帝提笔缓缓写下了“兰若”二字，意为“空闲处”，也或意为佛寺。第二天早上，康熙在黄埠墩换乘小船，经寺塘泾河去</w:t>
        <w:br/>
        <w:t>惠山寺</w:t>
        <w:br/>
        <w:t>了。</w:t>
        <w:br/>
        <w:t>也许是父子同心，与康熙帝一样，乾隆也非常喜欢黄埠墩的景致。乾隆六下江南，其中四次为黄埠墩题诗。其中一句：两水回环抱一洲，不通车马只通舟。可以说是黄埠墩最好的写照。</w:t>
        <w:br/>
        <w:t>乾隆回京后，十分惦念去过的无锡黄埠墩，于是让人在颐和园昆明湖的南面，仿照黄埠墩建了一座“凤凰墩”，并写下“渚墩学黄埠，上有凤凰楼”的诗句。</w:t>
        <w:br/>
        <w:t>而到了清末，黄埠墩开始遭遇轮番战火，岛上的佛寺屡建屡毁，岛上风貌也变得沧桑败落。黄埠墩此前湖山辉映的景象已不复得见，取而代之的是黄埠墩东侧繁忙的三里桥米市。</w:t>
        <w:br/>
        <w:t>那个时候的人们，只要站在黄埠墩上，就可以看到千桅林立的粮船和鳞次栉比的米市粮行。那种码头上装卸货的热闹场面，至今仍被一些老无锡人说起，语气中充满了无锡当年作为繁华“米码头”的骄傲。后来繁忙的三里桥米市偃旗息鼓，黄埠墩一带从此冷清了下来。</w:t>
        <w:br/>
        <w:t>上世纪五十年代，为了疏通古运河航道，曾有计划将这座水中的孤岛炸毁掉，后来被有关方面制止了。1981年，无锡南门外水仙庙的戏台拆来搬到了黄埠墩，形成了今天黄埠墩的格局。现在墩上建有望山楼、文天祥诗词碑、蓬莱门等，在二层主阁中悬有“正气长存”、“千古留芳”的匾额。</w:t>
        <w:br/>
        <w:t>之于有关“千年不沉的黄埠墩”，那也许就是一种传说。因为黄埠墩上的建筑，离河面的净高在二米左右，加上周边水系的四通八达。雨季来大水时，汹涌的河水沿河道快速向太湖倾泻，因而黄埠墩被淹的记录就很少了。</w:t>
        <w:br/>
        <w:t>2016年的梅雨季，黄埠墩就被淹了，岛上的几扇木门还被大水冲到了运河中，大有“大水淹了龙王庙”之势。幸亏周边的百姓，冒着危险将木门从河面上捞了回来。这也算是近几年中水淹黄埠墩的新纪录。</w:t>
        <w:br/>
        <w:t>千百年来，黄埠墩与无锡古运河息息相关，黄埠墩的故事，也一直在无锡的民众中代代相传。因为，它就是无锡古运河上的一颗明珠。</w:t>
        <w:br/>
        <w:t>小贴士：</w:t>
        <w:br/>
        <w:t>无锡黄埠墩地址：无锡市北塘区江尖大桥下运河东路，无锡</w:t>
        <w:br/>
        <w:t>运河公园</w:t>
        <w:br/>
        <w:t>游船码头处登船上岛</w:t>
        <w:br/>
        <w:t>门票：20元（含登岛船票）</w:t>
        <w:br/>
        <w:t>建议游玩时间：1小时左右</w:t>
      </w:r>
    </w:p>
    <w:p>
      <w:r>
        <w:t>评论：</w:t>
        <w:br/>
      </w:r>
    </w:p>
    <w:p>
      <w:pPr>
        <w:pStyle w:val="Heading2"/>
      </w:pPr>
      <w:r>
        <w:t>89.荆楚风度犹扑面，黄仙洞里寻神仙</w:t>
      </w:r>
    </w:p>
    <w:p>
      <w:r>
        <w:t>https://you.ctrip.com/travels/zhongxiang863/3692950.html</w:t>
      </w:r>
    </w:p>
    <w:p>
      <w:r>
        <w:t>来源：携程</w:t>
      </w:r>
    </w:p>
    <w:p>
      <w:r>
        <w:t>发表时间：2018-6-25</w:t>
      </w:r>
    </w:p>
    <w:p>
      <w:r>
        <w:t>天数：3 天</w:t>
      </w:r>
    </w:p>
    <w:p>
      <w:r>
        <w:t>游玩时间：</w:t>
      </w:r>
    </w:p>
    <w:p>
      <w:r>
        <w:t>人均花费：</w:t>
      </w:r>
    </w:p>
    <w:p>
      <w:r>
        <w:t>和谁：</w:t>
      </w:r>
    </w:p>
    <w:p>
      <w:r>
        <w:t>玩法：自由行，人文，美食，自驾</w:t>
      </w:r>
    </w:p>
    <w:p>
      <w:r>
        <w:t>旅游路线：钟祥，明显陵，莫愁湖</w:t>
      </w:r>
    </w:p>
    <w:p>
      <w:r>
        <w:t>正文：</w:t>
        <w:br/>
        <w:t>喜欢把自己旅行上的经历分享给你，只要你有耐心，我愿把所有路上的故事讲给你听。</w:t>
        <w:br/>
        <w:t>更多故事，欢迎关注我的新浪微博：@途图行</w:t>
        <w:br/>
        <w:t>行走旅途之中，用图片记录下见闻</w:t>
        <w:br/>
        <w:t>图文版权归途图行所有，如有疑问请加微信1301653149</w:t>
        <w:br/>
        <w:t>1、机身索尼a7m2,a6300</w:t>
        <w:br/>
        <w:t>2、镜头16-35mm、70-200mm、28mm</w:t>
        <w:br/>
        <w:t>3、相关配件：三脚架、中灰渐变镜、减光镜、CPL偏振镜、电池若干</w:t>
        <w:br/>
        <w:t>4、大疆Mavic Pro无人机</w:t>
        <w:br/>
        <w:t>5、小蚁4K运动相机</w:t>
        <w:br/>
        <w:t>钟祥地貌丰富，山地、丘陵、平原、河港、湖泊兼而有之，物产丰富，素有鱼米之乡的美称，也因此哺育了灿烂的钟祥饮食文化，从而形成了属于自己的独特的风格和体系，在鄂菜饮食文化领域里占有重要的地位。</w:t>
        <w:br/>
        <w:t>到了钟祥，你的嘴巴注定不会寂寞，一路走一路吃，各类美食小吃很多，但最具当地特色的值得推荐还是：蟠龙菜、旧口砂梨、条子酥饼、鲊粑粑、石牌香干等等。</w:t>
        <w:br/>
        <w:t>推荐黄仙洞景区内的土菜馆，所有的食材非常新鲜地道，都是取自山中的野味。</w:t>
        <w:br/>
        <w:t>莫愁家舍位于莫愁村中，装修是舒爽的风格，蓝黄是主色调，走廊清新明丽。屋内设施简单温馨，床品舒适，跑累了一天，床上一倒，感觉自己中了莫愁村的瘾，不想走。</w:t>
        <w:br/>
        <w:t>另外莫愁村的小吃众多，除了独具地方的小吃以外，还汇聚了多个地方的小吃，可以满足每一个吃货的心。</w:t>
        <w:br/>
        <w:t>黄仙洞俗称黄金洞，位于大洪山山脉之南，坐落在湖北省钟祥市客店镇，距钟祥市市区66公里，是国家级风景名胜区大洪山风景名胜区的核心景点。“黄仙”又是何许人也呢，相信大家对史记中记载的，那个把鞋扔进河中，让幼年张良捞起来的故事很熟悉。那么那个扔鞋的老神仙便是与鬼谷子同名的黄石公了，张良也凭借黄石公所传的《太公兵法》跟《黄石公略》两本乱世内部攻略成为大汉朝的一代良将。</w:t>
        <w:br/>
        <w:t>园区的导览图将黄仙洞的各个看点列的非常清楚，在正式游览之前不妨先看下导览图，划重点出自己最感兴趣的点，毕竟等真正进入洞中，三步一景，灯光昏暗，不经意间便会错过美景。</w:t>
        <w:br/>
        <w:t>钟祥省级地质公园位于湖北荆门市钟祥市东北部，由东部大洪山地质遗迹园区和西部温峡地质遗迹园区组成，总面积265.5平方千米，于2014年在黄仙洞景区广场揭碑开园。</w:t>
        <w:br/>
        <w:t>入洞前需要先走过一片原生态的森林，越过溪流，灌木，身处其间能听到清脆的鸟鸣声，很有自然感。</w:t>
        <w:br/>
        <w:t>想进入黄仙洞内需要先穿过石建的长廊，入眼的一刻你一定会先被这磅礴大气的洞口所震撼到，相比大多数溶洞黄仙洞的洞口之大比较大。</w:t>
        <w:br/>
        <w:t>真正走进洞中，不像洞外那样天朗地阔，透过昏暗的灯光，眼前是一副新的世界，别有洞天，地质之美体现无余。侧耳流水哗哗有声，黄仙洞作为有名的水洞，洞内有明溪数条，同时洞底还有暗河。这洞里有明暗两条河也是黄仙洞一绝。水的存在证明洞中的一切都是有生命的，在滴水的滋润下穿越千万年时光而来的钟乳石还在生长，此刻我们眼中所有的静像景观于洞中的万物来说不过弹指一瞬。</w:t>
        <w:br/>
        <w:t>洞内灯光幽幽，景物若隐若现。洞中观景，俗称三分美景七分想象，大自然的神奇需配以人丰富的遐想才更加生动，双象戏水，精卫探海，五谷丰登，擎天一柱，将相和都很形象，十步一景。当然，看景不走路，走路不观景的洞内游览箴言必须要记好，溶洞特殊的地理环境，容不得人马虎。</w:t>
        <w:br/>
        <w:t>边石池大厅、钙膜片边坝、石将军溶蚀石牙、三拱门这四个世界级景观果然不虚其名，纵然是已经游览过很多的溶洞，但黄仙洞的大与奇还是令人震惊。</w:t>
        <w:br/>
        <w:t>其中很值得一提的景观是沧海桑田，是喀斯特中一种专有特殊的地貌，被称为云盆，夏日云盆中碧水涟涟，颜值超级高，是洞中不能错过的美景。</w:t>
        <w:br/>
        <w:t>幽暗的空间里，出洞口的天梯在灯光的照耀下，有一种玄幻的美感，仿若时空隧道一般。而真正进入这个隧道，爬起来你便会发现它的威力，1000多米的长度，加之十分陡峭，非常考验人的耐力。</w:t>
        <w:br/>
        <w:t>娘娘寨</w:t>
        <w:br/>
        <w:t>走进出黄仙洞出口，便进入四面绝壁合围的——娘娘寨。“绿树村边合，青山郭外斜”，如同走进书外桃园，整个娘娘寨弥漫着一种自然安逸的氛围。</w:t>
        <w:br/>
        <w:t>娘娘寨村生态环境优良，森林覆盖率高达到93%，有树龄在500年以上的古树200多棵，有国家重点保护树种银杏、鹅掌楸、核桃、楠木等。同时，良好的生态植被成为许多珍稀动物的栖息地，金钱豹、娃娃鱼、穿山甲等国宝级动物在这里安营扎寨。</w:t>
        <w:br/>
        <w:t>关于娘娘寨村名的由来主要有各种说法：一是传说观音娘娘曾落祥显身于此；二是相传唐太宗李世民的第四位夫人，曾在此地领兵激战隋军；三是相传唐玄宗杨贵妃同族家门曾避乱于此；四是为纪念一位新婚娘子的诚挚爱情。虽然历来众说不一，但却都优美动人，只要你耐心又礼貌，村口不同的老人都有不同的故事讲给外来客人听。</w:t>
        <w:br/>
        <w:t>明显陵位于钟祥市城东北5公里的纯德山上，蜿蜒起伏于山峦叠障之中，是明世宗嘉靖皇帝历时47年为父亲恭睿献皇帝朱祐杬、母亲慈孝献皇后建造的合葬墓。2000年11月30日被联合国教科文组织作为“明清皇家陵寝“的一部分批准列入《世界遗产名录》。</w:t>
        <w:br/>
        <w:t>显陵是明朝恭睿献皇帝朱佑元陵墓，世界历史上唯一一个在死后被追认皇帝的人，这也是显陵的奇特之处。尽管朱佑元生前没有当过皇帝，而在他死后被他儿子，后来当了皇帝的明朝嘉靖皇帝朱厚璁不仅追认为皇帝，而且还为他建造了中国历史上最大的皇陵。</w:t>
        <w:br/>
        <w:t>明显陵的建筑在明末的农民起义中遭到了大面积的破坏，除少部分得以保全外，现存的部分很多都是后人仿建修复而成的。</w:t>
        <w:br/>
        <w:t>入门的新红门两侧的这块石碑叫“下马碑”，上刻“官员人等在此下马”八个大字，出自嘉靖年间宰相严嵩手写，作为明显陵的重要标志之一，也见证了在封建社会森严的等级制度。</w:t>
        <w:br/>
        <w:t>来到祾恩门，门的两侧有精美的琉璃影壁墙，可惜大殿与两侧的配殿都被明末闯王李自成农民起义军烧毁，现在仅存石基，断壁残垣，满目疮痍令人唏嘘不已。</w:t>
        <w:br/>
        <w:t>明显陵前的内明塘，与古建筑相得益彰，自然风光优美，明塘是天然形成的，里面有各种鱼类嬉戏，非常适合小憩。</w:t>
        <w:br/>
        <w:t>沿台阶登上明楼，内里供奉的是“大明睿宗献皇帝之陵”圣号碑。经过人为以及时间的冲刷，碑面已经斑斓丛生，反倒更增添了一种历史厚重感。</w:t>
        <w:br/>
        <w:t>明楼下面的琉璃影壁，图案精美，皇家气势显露无遗。</w:t>
        <w:br/>
        <w:t>俯瞰整座陵园，自新红门至陵寝的这条弯曲的龙鳞神道，恰似一条旱龙，龙尾三摆，龙颈三曲，煞是鲜活。新红门与旧红门不在一条中轴线上也正式显示出了龙尾摆动的生气。</w:t>
        <w:br/>
        <w:t>此外，当年修筑陵园时候使用的青砖，也都刻有产地，这些正是陵园历史的见证。</w:t>
        <w:br/>
        <w:t>明显陵另外一处不得不提的是位于明显陵游客服务中心中的明显陵人文旅游展厅，展厅共分为两层，总面积2000平米，总投资2000万元，是集声、光、电、影等高科技手段，融合创新、科技、人文、绿色的旅游形象展示。展馆以嘉靖皇帝为主线，串联人物和事件，展示了钟祥璀璨多彩的历史文化。</w:t>
        <w:br/>
        <w:t>进门为序厅《印象钟祥》，以U型LED显示影片结合沙盘连动，展示了钟祥的地理位置、版图面积、城市布局。</w:t>
        <w:br/>
        <w:t>用现代技术制作的盘龙菜来历，颇有科技感。游客服务中心</w:t>
        <w:br/>
        <w:t>其中二楼的大美钟祥展区。采用了360°全景互动影片展示钟祥从远古到今天的一个历史发展过程，身处其中既有现代科技感，又可以在影片流动间感受历史感，非常玄妙。</w:t>
        <w:br/>
        <w:t>北连明显陵，南依</w:t>
        <w:br/>
        <w:t>莫愁湖</w:t>
        <w:br/>
        <w:t>，莫愁村位于山水相合的好地方，依山傍水，青瓦白墙，古色古香，足足的荆楚韵味。</w:t>
        <w:br/>
        <w:t>进了莫愁村，但请君莫愁。一个名字就带着洒脱与诗意的村子，如果你爱买买买来这里就对了，琳琅满目的小商品，光是看起来也令人愉悦；如果你是个吃货，来这里就更对了，舌尖上的莫愁村，绝对能炸裂你的味蕾；若你只想做个人间的隐士，那便是更对了，没看到村名就叫莫愁吗，君莫愁，这里的生活乐悠悠的很。</w:t>
        <w:br/>
        <w:t>莫愁村的夜景很让人着迷，灯光明亮优美，古戏楼上有咿咿呀呀的戏曲声传来、茶楼里民俗文化轮番上演、酒吧里灯光摇曳，有酒有歌有故事，反倒比白天还要热闹了几分。</w:t>
        <w:br/>
        <w:t>入夜莫愁广场旁，一大堆篝火点燃，在苗族歌舞艺人的带领下，游客们自发加入其中，手拉着手围着熊熊燃烧的篝火，随着乐曲欢舞，不汲汲于富贵，莫问前程，此刻大家都莫愁，做一个“忘客”放肆欢乐吧。</w:t>
      </w:r>
    </w:p>
    <w:p>
      <w:r>
        <w:t>评论：</w:t>
        <w:br/>
        <w:t>1.莫愁村住宿怎么找？</w:t>
      </w:r>
    </w:p>
    <w:p>
      <w:pPr>
        <w:pStyle w:val="Heading2"/>
      </w:pPr>
      <w:r>
        <w:t>90.【辞职旅行七日游】敢于追梦，手可摘星辰（张家界、凤凰古城、桂林）</w:t>
      </w:r>
    </w:p>
    <w:p>
      <w:r>
        <w:t>https://you.ctrip.com/travels/guilin28/3692770.html</w:t>
      </w:r>
    </w:p>
    <w:p>
      <w:r>
        <w:t>来源：携程</w:t>
      </w:r>
    </w:p>
    <w:p>
      <w:r>
        <w:t>发表时间：2018-6-26</w:t>
      </w:r>
    </w:p>
    <w:p>
      <w:r>
        <w:t>天数：8 天</w:t>
      </w:r>
    </w:p>
    <w:p>
      <w:r>
        <w:t>游玩时间：7 月</w:t>
      </w:r>
    </w:p>
    <w:p>
      <w:r>
        <w:t>人均花费：4500 元</w:t>
      </w:r>
    </w:p>
    <w:p>
      <w:r>
        <w:t>和谁：和朋友</w:t>
      </w:r>
    </w:p>
    <w:p>
      <w:r>
        <w:t>玩法：</w:t>
      </w:r>
    </w:p>
    <w:p>
      <w:r>
        <w:t>旅游路线：</w:t>
      </w:r>
    </w:p>
    <w:p>
      <w:r>
        <w:t>正文：</w:t>
        <w:br/>
        <w:t>小时候得到一根棒棒糖，都恨不得揣进兜里留到天黑再吃，</w:t>
        <w:br/>
        <w:t>那时候有许多梦想，比如周游世界，看遍从未触及过的风景，</w:t>
        <w:br/>
        <w:t>拉上一个人，和心爱的人在一起，又或者是和一群人同行，</w:t>
        <w:br/>
        <w:t>谈笑风生，却不忘归期...</w:t>
        <w:br/>
        <w:br/>
        <w:t>长大后，发现想要环游世界的梦想，不再遥远，</w:t>
        <w:br/>
        <w:t>只因为那句：世界那么大，我想出去看看，</w:t>
        <w:br/>
        <w:t>从</w:t>
        <w:br/>
        <w:t>张家界</w:t>
        <w:br/>
        <w:t>到</w:t>
        <w:br/>
        <w:t>凤凰古城</w:t>
        <w:br/>
        <w:t>，再到</w:t>
        <w:br/>
        <w:t>桂林</w:t>
        <w:br/>
        <w:t>，我看遍了张家界的奇峰怪石，悬崖峭壁，走遍了凤凰古城的历史遗迹，美伦风景，更游遍了桂林的一代山水甲天下。</w:t>
        <w:br/>
        <w:br/>
        <w:t>开篇预告</w:t>
        <w:br/>
        <w:t>张家界</w:t>
        <w:br/>
        <w:t>奇峰怪石，被烟雾缭绕，芸芸之中，仿若蓬莱仙境。</w:t>
        <w:br/>
        <w:t>凤凰古城</w:t>
        <w:br/>
        <w:t>一城夜景，倒影波澜，好似屹立在江水之上的古堡。</w:t>
        <w:br/>
        <w:t>万千山水，终究抵不过一句：</w:t>
        <w:br/>
        <w:t>桂林</w:t>
        <w:br/>
        <w:t>山水甲天下。</w:t>
        <w:br/>
        <w:t>【写在前面】：</w:t>
        <w:br/>
        <w:t>关于这次旅行，是我人生这么久以来，第一次踏入别的城市。</w:t>
        <w:br/>
        <w:t>而这篇游记呢，也是我时隔一年多的作品，为的是重温那段时光的美好，还有能够亲手用文字记录下来的欣喜。</w:t>
        <w:br/>
        <w:t>毕业以后，我就一直呆在海南今日头条里当编辑，一干就是一年多，因为中间出了点小状况，所以便递交了辞职信辞职了，辞职以后我在家里闷了一个多星期，然后就回到老家湖北看了看家人，最后就和我的表姐一起出发旅行了。</w:t>
        <w:br/>
        <w:t>这次的我们路线为湖南</w:t>
        <w:br/>
        <w:t>张家界</w:t>
        <w:br/>
        <w:t>——</w:t>
        <w:br/>
        <w:t>凤凰古城</w:t>
        <w:br/>
        <w:t>——</w:t>
        <w:br/>
        <w:t>桂林</w:t>
        <w:br/>
        <w:t>，桂林设为终点站，并且从桂林出发回到海南，这段旅程花了大概八天左右的时间，玩的地方很多，虽然很累，但是却特别的自在开心。</w:t>
        <w:br/>
        <w:t>当然最让我难忘的，就是张家界的奇峰怪石，直到现在，都难以忘怀。</w:t>
        <w:br/>
        <w:t>以前总觉得旅行离自己好遥远，可是如今，它也不再是我儿时的梦想了。</w:t>
        <w:br/>
        <w:t>【关于作者】</w:t>
        <w:br/>
        <w:t>个性：爱好文艺风，喜欢新鲜事物，喜欢文字</w:t>
        <w:br/>
        <w:t>微信：Ealth_1516</w:t>
        <w:br/>
        <w:t>【关于行程】</w:t>
        <w:br/>
        <w:t>Day1：初到张家界，一路舟车劳顿</w:t>
        <w:br/>
        <w:t>Day2：登张家界天门山，看奇峰怪石</w:t>
        <w:br/>
        <w:t>Day3：踏入</w:t>
        <w:br/>
        <w:t>张家界国家森林公园</w:t>
        <w:br/>
        <w:t>，看最美丽的金鞭溪</w:t>
        <w:br/>
        <w:t>Day4：乘车几小时到达凤凰古城，赏古城夜景</w:t>
        <w:br/>
        <w:t>Day5：逛吃逛景一整天，最后来场篝火晚会</w:t>
        <w:br/>
        <w:t>Day6：十一点出发，晚上五点左右到达桂林，吃一顿羊肉火锅</w:t>
        <w:br/>
        <w:t>Day7：游</w:t>
        <w:br/>
        <w:t>银子岩</w:t>
        <w:br/>
        <w:t>，登船游</w:t>
        <w:br/>
        <w:t>漓江</w:t>
        <w:br/>
        <w:t>Day8：吃地道桂林米粉，前往</w:t>
        <w:br/>
        <w:t>桂林两江机场</w:t>
        <w:br/>
        <w:t>【关于花费】</w:t>
        <w:br/>
        <w:t>车费和机票费：湖北黄石—宜昌东=122.5元+宜昌东—张家界=195元+张家界汽车站—</w:t>
        <w:br/>
        <w:t>凤凰</w:t>
        <w:br/>
        <w:t>=160+凤凰汽车站—桂林=320元+机票：人均300元=1097.5元</w:t>
        <w:br/>
        <w:t>酒店：人均700元</w:t>
        <w:br/>
        <w:t>门票：张家界天门山238元+张家界</w:t>
        <w:br/>
        <w:t>武陵源</w:t>
        <w:br/>
        <w:t>248元+凤凰古城</w:t>
        <w:br/>
        <w:t>沱江</w:t>
        <w:br/>
        <w:t>80元+凤凰古城篝火晚会120元+桂林</w:t>
        <w:br/>
        <w:t>漓江</w:t>
        <w:br/>
        <w:t>175元+桂林</w:t>
        <w:br/>
        <w:t>银子岩</w:t>
        <w:br/>
        <w:t>65元=926元</w:t>
        <w:br/>
        <w:t>其他花费：大约1500元</w:t>
        <w:br/>
        <w:t>总共价格：4500元左右</w:t>
        <w:br/>
        <w:t>【行前准备】-需要注意的事项</w:t>
        <w:br/>
        <w:t>棒球帽，防晒霜，防晒衣，驱蚊水，这些基本都是去张家界的时候带的。</w:t>
        <w:br/>
        <w:t>一箱行李，登山可以背包，包里最好装有零食和水，因为在张家界东西贵，而且山上没有卖水的地方。</w:t>
        <w:br/>
        <w:t>在凤凰古城就是来逛街的，没必要买太多东西，耳环什么的都容易生锈，可以买一下特产木锤酥，还有姜糖。</w:t>
        <w:br/>
        <w:t>桂林最重要的还是准备20元人民币，好核对上面的山水图。</w:t>
        <w:br/>
        <w:br/>
        <w:t>【关于酒店】：</w:t>
        <w:br/>
        <w:t>因为是时间比较长的旅行，所以整个旅程中都挑选的都是价格适中、评分很高的酒店。</w:t>
        <w:br/>
        <w:t>张家界：去天门山的时候订的是：张家界天成酒店，价格比较适中，也比较干净；其余两晚都是住在张家界吊脚楼客栈，和</w:t>
        <w:br/>
        <w:t>武陵源</w:t>
        <w:br/>
        <w:t>景区离得非常近，几乎是几分钟可以到达。</w:t>
        <w:br/>
        <w:t>凤凰古城：</w:t>
        <w:br/>
        <w:t>凤凰风桥轻雨临江客栈</w:t>
        <w:br/>
        <w:t>，客栈是面朝</w:t>
        <w:br/>
        <w:t>沱江</w:t>
        <w:br/>
        <w:t>的，但是酒店的卫生不大好。</w:t>
        <w:br/>
        <w:t>桂林：桂林</w:t>
        <w:br/>
        <w:t>奥森酒店</w:t>
        <w:br/>
        <w:t>火车站店，离机场大概半个多小时路程，酒店卫生，还有服务都很不错，可以直接抱团游</w:t>
        <w:br/>
        <w:t>漓江</w:t>
        <w:br/>
        <w:t>。</w:t>
        <w:br/>
        <w:t>【旅行篇】：</w:t>
        <w:br/>
        <w:t>Day1：初到张家界，一路舟车劳顿</w:t>
        <w:br/>
        <w:t>出发前来张照片，美美哒。</w:t>
        <w:br/>
        <w:t>因为是从湖北黄石出发，所以只能直达到</w:t>
        <w:br/>
        <w:t>宜昌东站</w:t>
        <w:br/>
        <w:t>，然后再坐车到张家界。</w:t>
        <w:br/>
        <w:t>Day2：登张家界天门山，看奇峰怪石</w:t>
        <w:br/>
        <w:t>早上大概七点钟，我和姐妹就到达了张家界索道。</w:t>
        <w:br/>
        <w:t>第一次坐索道，超级激动呀！</w:t>
        <w:br/>
        <w:t>不过遗憾的是，那天雾比较大，很多壮观的场景都没能拍下来，尽量满足大家的视野了。</w:t>
        <w:br/>
        <w:t>张家界天门山景区正门云雾缭绕，宛如仙境。</w:t>
        <w:br/>
        <w:t>这是在游览车上拍的，简直不能太壮观啊！</w:t>
        <w:br/>
        <w:t>到了天门山之后，看到了的第一眼，就是这个</w:t>
        <w:br/>
        <w:t>天门洞</w:t>
        <w:br/>
        <w:t>了。</w:t>
        <w:br/>
        <w:t>这个是天然形成的，仿佛通往过去就能够看到新的世界。</w:t>
        <w:br/>
        <w:t>和</w:t>
        <w:br/>
        <w:t>天门洞</w:t>
        <w:br/>
        <w:t>合张影，但是我穿的比较休闲，但是为了看到更好的景色，我专门去配了一副眼镜。然后女孩子一定要化妆，或者涂防晒霜，因为山上的紫外线特别强！</w:t>
        <w:br/>
        <w:t>登上</w:t>
        <w:br/>
        <w:t>天门洞</w:t>
        <w:br/>
        <w:t>之后，走在沿着石头的栈道，还真是胆战心惊，不过景色很棒！</w:t>
        <w:br/>
        <w:t>除了天门洞以外，在天门山最受欢迎的一个景区就是</w:t>
        <w:br/>
        <w:t>天下第一桥</w:t>
        <w:br/>
        <w:t>了。</w:t>
        <w:br/>
        <w:t>天下第一桥</w:t>
        <w:br/>
        <w:t>从远处看是红色外观，在桥的上面系满了密密麻麻的红丝带，写上了每个人的祝福和心愿。听说把心愿留在这里，可以实现哦。</w:t>
        <w:br/>
        <w:t>来一波照片哈哈！</w:t>
        <w:br/>
        <w:t>玻璃栈道特别多的人，因为雾气很大，所以走在玻璃栈道上基本看不到什么了，就没有拍照片。</w:t>
        <w:br/>
        <w:t>第一天的开心与疲惫就这样结束了，乘坐索道回去的时候，雾气已经散去了，所以全程能够看到张家界天门山壮阔的景色。</w:t>
        <w:br/>
        <w:t>在这里特地告诉大家，最好别选择有雾气的时候去张家界，不然就会错过很多美景了！</w:t>
        <w:br/>
        <w:t>Day3：踏入</w:t>
        <w:br/>
        <w:t>张家界国家森林公园</w:t>
        <w:br/>
        <w:t>，看最美丽的金鞭溪</w:t>
        <w:br/>
        <w:t>除了天门山壮观的景色之外，最让我震撼的就是国家</w:t>
        <w:br/>
        <w:t>森林公园</w:t>
        <w:br/>
        <w:t>的山峰了。</w:t>
        <w:br/>
        <w:t>据说当年西游记，还有很多仙侠剧都是在这里取景，更重要的是，当年大热一时的阿凡达也是在这里的文笔峰拍摄的，非常壮观！</w:t>
        <w:br/>
        <w:t>这张图片我拍的非常的印象深刻。</w:t>
        <w:br/>
        <w:t>因为这张照片里的景色，就是当年西游记里面，</w:t>
        <w:br/>
        <w:t>猪八戒背媳妇</w:t>
        <w:br/>
        <w:t>儿的拍摄地，其实照片拍出来并不能看的很真切，如果真的身临其境，会觉得这个洞很不一样。</w:t>
        <w:br/>
        <w:t>和壮观的山峰和合影，当时拍照的人特别多，所以选的景色并不是特别的多！</w:t>
        <w:br/>
        <w:t>下山之后，我就和好姐妹来到了最著名的金鞭溪了。</w:t>
        <w:br/>
        <w:t>金鞭溪的水特别的清澈，可以一眼看到湖底，而且水特别的清凉，一脚踩下去，凉飕飕的。金鞭溪也是很多电视剧的拍摄地，现在很火的一个电视剧《扶摇》就是在这里拍摄的，大家可以仔细看看！</w:t>
        <w:br/>
        <w:t>站在张家界</w:t>
        <w:br/>
        <w:t>武陵源</w:t>
        <w:br/>
        <w:t>国家公园，拍下与张家界的最后一张合影，这趟张家界的旅行就这样结束了！</w:t>
        <w:br/>
        <w:t>Day4：乘车几小时到达凤凰古城，赏古城夜景</w:t>
        <w:br/>
        <w:t>晚上抵达凤凰古城之后，我就在客栈老板的带领下，踏进了城里。</w:t>
        <w:br/>
        <w:t>一进古城，简直被这里的夜景所震惊到，太美了好不好！</w:t>
        <w:br/>
        <w:t>Day5：逛吃逛景一整天，最后来场篝火晚会</w:t>
        <w:br/>
        <w:t>第二天早上起得很早就去逛古城，因为是淡季去的，所以巷子里的人并不多，到处都是小店，到哪里都是逛吃逛吃。</w:t>
        <w:br/>
        <w:t>要说古城特产，那就是姜糖了。</w:t>
        <w:br/>
        <w:t>姜的味道比较重，但是吃起来觉得嘴巴热热的，很适合女孩子吃！</w:t>
        <w:br/>
        <w:t>到处都是靓丽的风景，因为我是用手机拍的，自然没有相机拍的那么好看。</w:t>
        <w:br/>
        <w:t>和古城合影。</w:t>
        <w:br/>
        <w:t>逛了一整天之后，我们就直接出发去看篝火晚会了。</w:t>
        <w:br/>
        <w:t>很多人说篝火晚会比边城晚会好看，所以就选择了篝火晚会。</w:t>
        <w:br/>
        <w:t>整个过程都挺高兴的，大家的互动特别热烈。</w:t>
        <w:br/>
        <w:t>晚会结束之后，每个人都手持火把，一步一步的走过小河旁。</w:t>
        <w:br/>
        <w:t>在我印象里，那天特别的好看，就像是天空所有的星星都跑到了这里。</w:t>
        <w:br/>
        <w:t>看完篝火晚会，我就和小伙伴一同前往了丽江的酒吧街。</w:t>
        <w:br/>
        <w:t>到处灯火通明，音乐醉人，随便挑一家进去，就能够看到簇拥在一起的人。</w:t>
        <w:br/>
        <w:t>因为篝火晚会结束的时间比较晚，所以我们来到酒吧之后，不少人已经离开了酒吧内，不过有幸的是，我们还是听到了一曲非常动听的音乐。</w:t>
        <w:br/>
        <w:t>坐在酒吧内，拍上一张好看的照片。</w:t>
        <w:br/>
        <w:t>Day6：十一点出发，晚上五点左右到达桂林，吃一顿羊肉火锅</w:t>
        <w:br/>
        <w:t>早上十一点出发以后，坐着长途汽车，大概下午五点多钟到达桂林。</w:t>
        <w:br/>
        <w:t>当时把行李往酒店一放，就急匆匆的去一家桂林羊肉火锅吃饭。</w:t>
        <w:br/>
        <w:t>这里就不上图啦，比较匆忙。</w:t>
        <w:br/>
        <w:t>Day7：游</w:t>
        <w:br/>
        <w:t>银子岩</w:t>
        <w:br/>
        <w:t>，登船游漓江</w:t>
        <w:br/>
        <w:t>来到桂林的第二天一早，我就收拾了行装去观赏桂林很出名的银子岩。</w:t>
        <w:br/>
        <w:t>到处奇峰怪石，进入山洞内，仿佛进入了另外一个世界。</w:t>
        <w:br/>
        <w:t>银子岩分为很多种，每一处岩石都有不同的诠释，更有属于自己的名称。</w:t>
        <w:br/>
        <w:t>后来在别人的介绍里，我去了一处很别致的地方，听闻那里可以欣赏到一颗非常大的夜明珠。但是进入那个区域，需要20元一个人。</w:t>
        <w:br/>
        <w:t>进去之后，我便手捧夜明珠拍摄了一张，照片拍的不是很清楚，但是还是很有意境的！</w:t>
        <w:br/>
        <w:t>游玩了银子岩之后，我就赶去了漓江。</w:t>
        <w:br/>
        <w:t>可能是此时来的季节不太对，这个时候的漓江江水非常的浑浊，坐在船上看山水风景，拿出20元人民币看，实在是找不出里面的风景是哪一片。</w:t>
        <w:br/>
        <w:t>Day8：吃地道桂林米粉，前往</w:t>
        <w:br/>
        <w:t>桂林两江机场</w:t>
        <w:br/>
        <w:t>旅行的最后一天，则是返程的日子。</w:t>
        <w:br/>
        <w:t>早就听闻桂林米粉名扬天下，于是就去酒店附近比较有名的一家米粉店尝了尝。</w:t>
        <w:br/>
        <w:t>味道的确是不错的，里面有面皮，还有笋子，榨菜之类的东西，可以选择加汤，或者是干拌，不过说实话哦，个人觉得还是加辣加汤好吃，可能因为我是湖北人的习惯！</w:t>
        <w:br/>
        <w:t>结束了八天的旅行，在</w:t>
        <w:br/>
        <w:t>桂林两江机场</w:t>
        <w:br/>
        <w:t>买了一些自己喜欢的特产，就等着回家给家人朋友了！</w:t>
        <w:br/>
        <w:t>【旅行后记】：</w:t>
        <w:br/>
        <w:t>辞职以后的这趟旅行给我的感触很深，因为这是我人生中的第一次旅行。</w:t>
        <w:br/>
        <w:t>那时候对攻略游记没有什么概念，现在写起来才觉得格外的有意思。</w:t>
        <w:br/>
        <w:t>原来把美好的事物记录下来，是一件无比幸福的事情。</w:t>
        <w:br/>
        <w:t>其实从那以后我就爱上了旅行，将来，我一定要走遍世界各地，看遍全世界的风景。</w:t>
      </w:r>
    </w:p>
    <w:p>
      <w:r>
        <w:t>评论：</w:t>
        <w:br/>
      </w:r>
    </w:p>
    <w:p>
      <w:pPr>
        <w:pStyle w:val="Heading2"/>
      </w:pPr>
      <w:r>
        <w:t>91.美国西部自驾游2：壮丽的国家公园(2)</w:t>
      </w:r>
    </w:p>
    <w:p>
      <w:r>
        <w:t>https://you.ctrip.com/travels/page33407/1666472.html</w:t>
      </w:r>
    </w:p>
    <w:p>
      <w:r>
        <w:t>来源：携程</w:t>
      </w:r>
    </w:p>
    <w:p>
      <w:r>
        <w:t>发表时间：2018-6-27</w:t>
      </w:r>
    </w:p>
    <w:p>
      <w:r>
        <w:t>天数：9 天</w:t>
      </w:r>
    </w:p>
    <w:p>
      <w:r>
        <w:t>游玩时间：9 月</w:t>
      </w:r>
    </w:p>
    <w:p>
      <w:r>
        <w:t>人均花费：</w:t>
      </w:r>
    </w:p>
    <w:p>
      <w:r>
        <w:t>和谁：</w:t>
      </w:r>
    </w:p>
    <w:p>
      <w:r>
        <w:t>玩法：</w:t>
      </w:r>
    </w:p>
    <w:p>
      <w:r>
        <w:t>旅游路线：</w:t>
      </w:r>
    </w:p>
    <w:p>
      <w:r>
        <w:t>正文：</w:t>
        <w:br/>
        <w:br/>
        <w:t>显示全部9天</w:t>
        <w:br/>
        <w:br/>
        <w:t>收起</w:t>
        <w:br/>
        <w:br/>
        <w:t>此为我的2012美国西部自驾游记的第二辑，接上篇从拉斯维加斯出来后，师徒四人继续北上盐湖城，途中经过锡安国家公园，Page的羚羊谷和马蹄峡，还特意绕远路从全美著名的12号景观公路到达拱门国家公园。之后在盐湖城稍作修整一晚即北上经大提顿到达西黄石镇。如果要给整个美西行程划出一个重点的话，那么非黄石国家公园莫属。</w:t>
        <w:br/>
        <w:t>还是那个问题，景点太多，图片海量，只能尽量选择代表性的照片放到这里，其中还有不少个人专辑，如观后感到任何不适请第一时间就医，可参考抑郁症，躁动不安或脾内出血的处方购买药品，并谨遵医嘱。</w:t>
        <w:br/>
        <w:t>Zion国家公园是个值得花时间好好游览的国家公园，可是大部分的游客包括我自己都把这里作为一个路过的地方，使得游览时间极少，比较遗憾。</w:t>
        <w:br/>
        <w:br/>
        <w:t>锡安国家公园</w:t>
        <w:br/>
        <w:br/>
        <w:t>锡安国家公园</w:t>
        <w:br/>
        <w:t>Zion国家公园最有特色的就是红土；马路，山坡，一眼望去全是红色，别有一番风情。</w:t>
        <w:br/>
        <w:t>选了一条最简单的Trail，大概1小时来回，这是到达终点后的风景</w:t>
        <w:br/>
        <w:br/>
        <w:t>锡安国家公园</w:t>
        <w:br/>
        <w:t>羚羊谷号称全世界摄影师的圣地，一辈子至少要来一次拍摄的地方。</w:t>
        <w:br/>
        <w:t>提前三个月预定的羚羊谷摄影团，一行人全是全副武装，我从国内背了三脚架过来就是未来来羚羊谷，可是我居然忘记带连接片，于是只有抱着三脚架游玩全程，所有照片只能靠我这一双铁手！</w:t>
        <w:br/>
        <w:br/>
        <w:t>羚羊谷</w:t>
        <w:br/>
        <w:t>羚羊谷的游览全部是被当地印第安人垄断的，Page镇大概有5～6家可以做接待羚羊谷的团，其中摄影团要提前三个月以上预定</w:t>
        <w:br/>
        <w:br/>
        <w:t>羚羊谷</w:t>
        <w:br/>
        <w:t>只有天晴晴朗的日子才能出团，雨天禁止进入，2007年时还发生过突降暴雨淹死游客的惨剧，所以全程必须严格服从导游的安排</w:t>
        <w:br/>
        <w:br/>
        <w:t>羚羊谷</w:t>
        <w:br/>
        <w:t>各位摄影团的团友们</w:t>
        <w:br/>
        <w:br/>
        <w:t>羚羊谷</w:t>
        <w:br/>
        <w:t>流沙</w:t>
        <w:br/>
        <w:br/>
        <w:t>羚羊谷</w:t>
        <w:br/>
        <w:t>心</w:t>
        <w:br/>
        <w:br/>
        <w:t>羚羊谷</w:t>
        <w:br/>
        <w:br/>
        <w:t>羚羊谷</w:t>
        <w:br/>
        <w:br/>
        <w:t>羚羊谷</w:t>
        <w:br/>
        <w:t>等了几分钟，光线终于照进来了</w:t>
        <w:br/>
        <w:br/>
        <w:t>羚羊谷</w:t>
        <w:br/>
        <w:br/>
        <w:t>羚羊谷</w:t>
        <w:br/>
        <w:t>摄影团是选择每天正午的时段出团，一天一班，目的就是为了捕捉这些曼妙的光线</w:t>
        <w:br/>
        <w:br/>
        <w:t>羚羊谷</w:t>
        <w:br/>
        <w:t>质感</w:t>
        <w:br/>
        <w:br/>
        <w:t>羚羊谷</w:t>
        <w:br/>
        <w:t>羚羊谷的狼头</w:t>
        <w:br/>
        <w:br/>
        <w:t>羚羊谷</w:t>
        <w:br/>
        <w:br/>
        <w:t>羚羊谷</w:t>
        <w:br/>
        <w:br/>
        <w:t>羚羊谷</w:t>
        <w:br/>
        <w:t>远处那个缝隙就是羚羊谷的进出口，国内估计叫一线天之类的吧。2个小时的摄影团比普通团多出一倍的时间，导演会带你到每个适合拍照的位置找合适的时间并制造扬沙配合发烧友们，甚至用多少光圈，ISO和快门，专业的印第安导游都会给出建议值！佩服！</w:t>
        <w:br/>
        <w:br/>
        <w:t>羚羊谷</w:t>
        <w:br/>
        <w:t>羚羊谷出来20分钟车程的地方，很容易找，不过1个小时左右的徒步要做好心理准备，全程沙漠，烈日当头！</w:t>
        <w:br/>
        <w:t>看到这块马蹄湾的介绍时离马蹄湾还有30分钟路程。。。</w:t>
        <w:br/>
        <w:br/>
        <w:t>马蹄湾</w:t>
        <w:br/>
        <w:t>马蹄湾全景，恨24-70的头不能再广点</w:t>
        <w:br/>
        <w:br/>
        <w:t>马蹄湾</w:t>
        <w:br/>
        <w:t>这里很适合拍照，有时间的话周围很多可以玩玩的地方</w:t>
        <w:br/>
        <w:br/>
        <w:t>马蹄湾</w:t>
        <w:br/>
        <w:t>脚下就是悬崖</w:t>
        <w:br/>
        <w:br/>
        <w:t>马蹄湾</w:t>
        <w:br/>
        <w:t>PS. Page这个小镇子属于亚利桑那州，并在犹他州交界的地方，按道理应该属于美国山地时区，可是据当地人说Page这里的居民决定不跟从山地市区而是跟随洛杉矶的太平洋时区，俺们这些外乡人初来乍到那里晓得这些，于是摄影团10点集合我们9点就来到发现一个人都没有。。。</w:t>
        <w:br/>
        <w:t>不赶时间的话强烈推荐这条公路，一路上各种地形地貌，各种风景如画，走走停停，旅途的劳累一扫而光。</w:t>
        <w:br/>
        <w:t>从马蹄湾出来入住12号公路起点处的一个小Motel，安静并且干净，老板是个老头非常Nice，看到我就说等我们很久了，来自遥远中国的客人！</w:t>
        <w:br/>
        <w:br/>
        <w:t>12号景观公路，美国</w:t>
        <w:br/>
        <w:br/>
        <w:t>12号景观公路，美国</w:t>
        <w:br/>
        <w:t>房间门口留影</w:t>
        <w:br/>
        <w:br/>
        <w:t>12号景观公路，美国</w:t>
        <w:br/>
        <w:t>一路都在尝试拍这张自驾标准照，这张算比较满意的</w:t>
        <w:br/>
        <w:br/>
        <w:t>12号景观公路，美国</w:t>
        <w:br/>
        <w:t>12号景观公路的风景</w:t>
        <w:br/>
        <w:br/>
        <w:t>12号景观公路，美国</w:t>
        <w:br/>
        <w:t>沿路风景</w:t>
        <w:br/>
        <w:br/>
        <w:t>12号景观公路，美国</w:t>
        <w:br/>
        <w:br/>
        <w:t>12号景观公路，美国</w:t>
        <w:br/>
        <w:t>翻过一个山头</w:t>
        <w:br/>
        <w:br/>
        <w:t>12号景观公路，美国</w:t>
        <w:br/>
        <w:t>大名鼎鼎的WIN7桌面的那个石头拱门就在这里，严重推荐！</w:t>
        <w:br/>
        <w:t>达到拱门所在的Moab镇已是黄昏时分，于是我们匆匆放下行李就进入拱门国家公园，决定找一个较近的Trail欣赏日落，后来证明这个决定是多么的明智，这里也总结一下美西游的一个秘诀，那就是‘赶上日出看日出，赶上日落看日落’，你会发现处处时时都是美景！</w:t>
        <w:br/>
        <w:t>开车进入公园后满眼都是这些奇特的地形</w:t>
        <w:br/>
        <w:br/>
        <w:t>拱门国家公园</w:t>
        <w:br/>
        <w:t>双子拱门</w:t>
        <w:br/>
        <w:br/>
        <w:t>拱门国家公园</w:t>
        <w:br/>
        <w:br/>
        <w:t>拱门国家公园</w:t>
        <w:br/>
        <w:t>爬上双子拱门坐等日落，看～天使在眼前！有没有！！</w:t>
        <w:br/>
        <w:br/>
        <w:t>拱门国家公园</w:t>
        <w:br/>
        <w:t>鸡冻万分</w:t>
        <w:br/>
        <w:br/>
        <w:t>拱门国家公园</w:t>
        <w:br/>
        <w:t>你是我的眼～～</w:t>
        <w:br/>
        <w:br/>
        <w:t>拱门国家公园</w:t>
        <w:br/>
        <w:t>夕阳无限好，俺来拍剪影</w:t>
        <w:br/>
        <w:br/>
        <w:t>拱门国家公园</w:t>
        <w:br/>
        <w:t>还有做瑜伽的，牛x</w:t>
        <w:br/>
        <w:br/>
        <w:t>拱门国家公园</w:t>
        <w:br/>
        <w:t>这个pose朕很喜欢～</w:t>
        <w:br/>
        <w:br/>
        <w:t>拱门国家公园</w:t>
        <w:br/>
        <w:br/>
        <w:t>拱门国家公园</w:t>
        <w:br/>
        <w:t>手动曝光拍光影的轨迹，我用相机画了一个心形，有没有！</w:t>
        <w:br/>
        <w:br/>
        <w:t>拱门国家公园</w:t>
        <w:br/>
        <w:t>太阳落下，温度陡然下降，顿时感到此处的荒凉，没有一丝生命的痕迹，赶紧撤了～</w:t>
        <w:br/>
        <w:br/>
        <w:t>拱门国家公园</w:t>
        <w:br/>
        <w:t>第二天，背着相机爬拱门</w:t>
        <w:br/>
        <w:br/>
        <w:t>拱门国家公园</w:t>
        <w:br/>
        <w:t>看～～这就是著名的拱门！左下是和我们同行的日韩妹纸若干</w:t>
        <w:br/>
        <w:br/>
        <w:t>拱门国家公园</w:t>
        <w:br/>
        <w:t>其实这是张人物照。。朕在拱门下跳跃，被美日韩妹纸们围观-_-</w:t>
        <w:br/>
        <w:br/>
        <w:t>拱门国家公园</w:t>
        <w:br/>
        <w:t>还是拱门</w:t>
        <w:br/>
        <w:br/>
        <w:t>拱门国家公园</w:t>
        <w:br/>
        <w:br/>
        <w:t>拱门国家公园</w:t>
        <w:br/>
        <w:t>在Moab为哥的脚架配了云台，终于有机会施展哥的装备了，这是在为大家的自拍合照做最后的调测</w:t>
        <w:br/>
        <w:br/>
        <w:t>拱门国家公园</w:t>
        <w:br/>
        <w:t>归途小景1</w:t>
        <w:br/>
        <w:br/>
        <w:t>拱门国家公园</w:t>
        <w:br/>
        <w:t>归途小景2</w:t>
        <w:br/>
        <w:br/>
        <w:t>拱门国家公园</w:t>
        <w:br/>
        <w:t>从拱门出来后即北上向盐湖城开赴～美国的告诉公路简直让人有驾驶172起飞的冲动</w:t>
        <w:br/>
        <w:br/>
        <w:t>拱门国家公园</w:t>
        <w:br/>
        <w:t>吃喝玩乐齐全的美式小镇，就着落在拱门国家公园的旁边，交通极为便利，镇上各式菜肴齐全，酒吧热闹非凡。适合住上1个星期以上！不过这里要隆重介绍的是我们入住的家庭旅馆！</w:t>
        <w:br/>
        <w:t>饭厅</w:t>
        <w:br/>
        <w:br/>
        <w:t>摩押镇，美国</w:t>
        <w:br/>
        <w:t>花园</w:t>
        <w:br/>
        <w:br/>
        <w:t>摩押镇，美国</w:t>
        <w:br/>
        <w:t>准备早餐</w:t>
        <w:br/>
        <w:br/>
        <w:t>摩押镇，美国</w:t>
        <w:br/>
        <w:t>花园</w:t>
        <w:br/>
        <w:br/>
        <w:t>摩押镇，美国</w:t>
        <w:br/>
        <w:br/>
        <w:t>摩押镇，美国</w:t>
        <w:br/>
        <w:br/>
        <w:t>摩押镇，美国</w:t>
        <w:br/>
        <w:t>主人家，男的角David，女的叫Kim，非常热情好客！</w:t>
        <w:br/>
        <w:br/>
        <w:t>摩押镇，美国</w:t>
        <w:br/>
        <w:br/>
        <w:t>摩押镇，美国</w:t>
        <w:br/>
        <w:br/>
        <w:t>摩押镇，美国</w:t>
        <w:br/>
        <w:t>主人一家</w:t>
        <w:br/>
        <w:br/>
        <w:t>摩押镇，美国</w:t>
        <w:br/>
        <w:t>客厅</w:t>
        <w:br/>
        <w:br/>
        <w:t>摩押镇，美国</w:t>
        <w:br/>
        <w:t>墙上的地图上的图钉标明了这里迎接的全世界游客们，美国几乎被插满了，亚洲寥寥无几，我赶紧代表中国广州插上了红旗～～</w:t>
        <w:br/>
        <w:br/>
        <w:t>摩押镇，美国</w:t>
        <w:br/>
        <w:t>住我们隔壁的大叔，带了自己的爱犬从盐湖城来度假</w:t>
        <w:br/>
        <w:br/>
        <w:t>摩押镇，美国</w:t>
        <w:br/>
        <w:t>记住这家旅馆的名字，严重推荐！</w:t>
        <w:br/>
        <w:br/>
        <w:t>摩押镇，美国</w:t>
        <w:br/>
        <w:br/>
        <w:t>摩押镇，美国</w:t>
        <w:br/>
        <w:br/>
        <w:t>摩押镇，美国</w:t>
        <w:br/>
        <w:t>David原来就是星级酒店的大厨，每天他都坚持为住客烹饪地道的美味早餐，来自世界各地的朋友团坐在一起边吃早餐边聊天，气氛相当之好！</w:t>
        <w:br/>
        <w:br/>
        <w:t>摩押镇，美国</w:t>
        <w:br/>
        <w:br/>
        <w:t>摩押镇，美国</w:t>
        <w:br/>
        <w:t>对面的是意大利菇凉～</w:t>
        <w:br/>
        <w:br/>
        <w:t>摩押镇，美国</w:t>
        <w:br/>
        <w:t>号称全美治安最好的城市，摩门教和肯德基的发源地，感觉是个适合生活的城市。</w:t>
        <w:br/>
        <w:t>达到盐湖城后第一件事就是来到KFC的全球旗舰店（号称第一家店）吃一回KFC自助餐，8块多刀每人所有KFC产品任吃！哥吃了6个鸡腿。。。</w:t>
        <w:br/>
        <w:br/>
        <w:t>盐湖城</w:t>
        <w:br/>
        <w:t>由于大提顿就在黄石的南边，我们决定先到黄石再南下游览大提顿，所以这里把大提顿一笔带过，后面再做详细介绍</w:t>
        <w:br/>
        <w:br/>
        <w:t>大提顿国家公园</w:t>
        <w:br/>
        <w:t>路上的风景</w:t>
        <w:br/>
        <w:br/>
        <w:t>大提顿国家公园</w:t>
        <w:br/>
        <w:br/>
        <w:t>大提顿国家公园</w:t>
        <w:br/>
        <w:t>大提顿山峦</w:t>
        <w:br/>
        <w:br/>
        <w:t>大提顿国家公园</w:t>
        <w:br/>
        <w:br/>
        <w:t>大提顿国家公园</w:t>
        <w:br/>
        <w:br/>
        <w:t>大提顿国家公园</w:t>
        <w:br/>
        <w:t>像不像汽车广告～～</w:t>
        <w:br/>
        <w:br/>
        <w:t>大提顿国家公园</w:t>
        <w:br/>
        <w:t>与Moab类似，西黄石镇由于仅靠黄石西门，作为游客们选择游玩黄石公园的理想落脚点，这里也是繁华无比，龙蛇混杂，客栈生意兴隆，物价颇高。</w:t>
        <w:br/>
        <w:t>三熊餐厅，吃了一顿早餐，味道一般</w:t>
        <w:br/>
        <w:br/>
        <w:t>西黄石镇，美国</w:t>
        <w:br/>
        <w:br/>
        <w:t>西黄石镇，美国</w:t>
        <w:br/>
        <w:t>梦想的黄石，期待太多，由于天气不是那么好，有些许失望</w:t>
        <w:br/>
        <w:t>进入公园随处都能见到如此的奇特地貌</w:t>
        <w:br/>
        <w:br/>
        <w:t>黄石国家公园</w:t>
        <w:br/>
        <w:t>这些树基本都活不长久</w:t>
        <w:br/>
        <w:br/>
        <w:t>黄石国家公园</w:t>
        <w:br/>
        <w:t>停车拍照的人们</w:t>
        <w:br/>
        <w:br/>
        <w:t>黄石国家公园</w:t>
        <w:br/>
        <w:t>蓝宝石般湛蓝的热泉</w:t>
        <w:br/>
        <w:br/>
        <w:t>黄石国家公园</w:t>
        <w:br/>
        <w:t>热泉喷发</w:t>
        <w:br/>
        <w:br/>
        <w:t>黄石国家公园</w:t>
        <w:br/>
        <w:t>松树全被石灰覆盖</w:t>
        <w:br/>
        <w:br/>
        <w:t>黄石国家公园</w:t>
        <w:br/>
        <w:t>。。。</w:t>
        <w:br/>
        <w:br/>
        <w:t>黄石国家公园</w:t>
        <w:br/>
        <w:t>硫磺含量极高的水塘</w:t>
        <w:br/>
        <w:br/>
        <w:t>黄石国家公园</w:t>
        <w:br/>
        <w:t>乌云密布</w:t>
        <w:br/>
        <w:br/>
        <w:t>黄石国家公园</w:t>
        <w:br/>
        <w:br/>
        <w:t>黄石国家公园</w:t>
        <w:br/>
        <w:t>黄石标志之一的大棱镜热泉</w:t>
        <w:br/>
        <w:br/>
        <w:t>黄石国家公园</w:t>
        <w:br/>
        <w:t>天有小雨，大棱镜五彩斑斓的色彩并不是那么凸显，为了拍这张全景我们开车绕道小路徒手爬上一座小山历时一个多小时，终于得以一览全貌，不虚此行！</w:t>
        <w:br/>
        <w:br/>
        <w:t>黄石国家公园</w:t>
        <w:br/>
        <w:t>脚力尽时山更好</w:t>
        <w:br/>
        <w:br/>
        <w:t>黄石国家公园</w:t>
        <w:br/>
        <w:t>路边随处可见的野牛，令我想起大圣娶亲里的牛魔王</w:t>
        <w:br/>
        <w:br/>
        <w:t>黄石国家公园</w:t>
        <w:br/>
        <w:t>黄石另外的一个著名标志：老忠实泉。每隔1个小时左右准时喷发，分毫不差，7×24小时常年无休</w:t>
        <w:br/>
        <w:br/>
        <w:t>黄石国家公园</w:t>
        <w:br/>
        <w:t>黄石国家公园纪念</w:t>
        <w:br/>
        <w:br/>
        <w:t>黄石国家公园</w:t>
        <w:br/>
        <w:t>今天的计划是沿着黄石的右边上8字到黄石北门，可是走到一半得知前面封路，于是随便找了个地方徒步</w:t>
        <w:br/>
        <w:br/>
        <w:t>黄石国家公园</w:t>
        <w:br/>
        <w:t>走着走着，突然四只鹿窜了出来，悠闲的向远方奔去</w:t>
        <w:br/>
        <w:br/>
        <w:t>黄石国家公园</w:t>
        <w:br/>
        <w:t>犹如仙境</w:t>
        <w:br/>
        <w:br/>
        <w:t>黄石国家公园</w:t>
        <w:br/>
        <w:t>路边的牛魔王</w:t>
        <w:br/>
        <w:br/>
        <w:t>黄石国家公园</w:t>
        <w:br/>
        <w:t>牛魔王</w:t>
        <w:br/>
        <w:br/>
        <w:t>黄石国家公园</w:t>
        <w:br/>
        <w:t>看见彩虹的黄石湖</w:t>
        <w:br/>
        <w:br/>
        <w:t>黄石湖</w:t>
        <w:br/>
        <w:t>黄石北门其实已经是在蒙大拿州境内了(西门是爱达荷州，南边是怀俄明州），黄石国家公园之大可见一斑，与西门一样这里也有一个小镇，与美国西部小镇不同，这里典型的美国北方农村景象，连超市名字都叫'Farmer market'</w:t>
        <w:br/>
        <w:t>北门附近的经典，硫磺瀑布</w:t>
        <w:br/>
        <w:br/>
        <w:t>黄石公园北门，美国</w:t>
        <w:br/>
        <w:t>路边的鹿</w:t>
        <w:br/>
        <w:br/>
        <w:t>黄石公园北门，美国</w:t>
        <w:br/>
        <w:t>黄石国家公园唯一像大门的大门就是这里了，黄石北门</w:t>
        <w:br/>
        <w:br/>
        <w:t>黄石公园北门，美国</w:t>
        <w:br/>
        <w:t>不知道从哪里看到一篇游记上说这家“The Yellowstone Mine Restaurant"的水牛肉牛扒特别出名，于是一行人痴痴得等着她开门迎客，结果被告知早就没这道菜了～擦</w:t>
        <w:br/>
        <w:br/>
        <w:t>黄石公园北门，美国</w:t>
        <w:br/>
        <w:t>这里相当之惊险，看见远处的鹿群了么，这位佩枪的Ranger正在高度紧张通报这里鹿群的状况，原因是一群母鹿群中有一只发了情的公鹿（Elk）正在不怀好意准备逮着那只就霸王硬上弓，这下可急坏Ranger蜀黍了，生怕母鹿们不从造成Elk发飙央及旁边的行人/车辆/房屋。。。</w:t>
        <w:br/>
        <w:br/>
        <w:t>黄石公园北门，美国</w:t>
        <w:br/>
        <w:t>就是他！！威武雄壮的鹿角是他身份地位的象征！</w:t>
        <w:br/>
        <w:br/>
        <w:t>黄石公园北门，美国</w:t>
        <w:br/>
        <w:t>旁边红车里的家伙真是胆大，这么近还敢拍，就不怕被Elk鲁。。。</w:t>
        <w:br/>
        <w:br/>
        <w:t>黄石公园北门，美国</w:t>
        <w:br/>
        <w:t>Ranger的巡逻车时刻监视着现场情况</w:t>
        <w:br/>
        <w:br/>
        <w:t>黄石公园北门，美国</w:t>
        <w:br/>
        <w:t>果然母鹿们对这头Elk一点兴趣都没有，Elk很郁闷的不停嚎叫。后来Ranger给我们说这家伙隔三差五就来沟女，上次也是不成就嚎叫个不停，结果把另外一群鹿引来，两个鹿群相互奔跑冲击损坏了处在它们之间40多辆汽车，难怪Ranger如此的紧张，不停叫我们呆在车上不要靠近～～</w:t>
        <w:br/>
        <w:br/>
        <w:t>黄石公园北门，美国</w:t>
        <w:br/>
        <w:t>野牛群</w:t>
        <w:br/>
        <w:br/>
        <w:t>黄石国家公园</w:t>
        <w:br/>
        <w:t>为毛挂个猫头鹰在车头，这样是不是可以不用开大灯？</w:t>
        <w:br/>
        <w:br/>
        <w:t>黄石国家公园</w:t>
        <w:br/>
        <w:t>后面各种个人专辑～～各位轻点拍～</w:t>
        <w:br/>
        <w:br/>
        <w:t>黄石国家公园</w:t>
        <w:br/>
        <w:br/>
        <w:t>黄石国家公园</w:t>
        <w:br/>
        <w:br/>
        <w:t>黄石国家公园</w:t>
        <w:br/>
        <w:br/>
        <w:t>黄石国家公园</w:t>
        <w:br/>
        <w:br/>
        <w:t>黄石国家公园</w:t>
        <w:br/>
        <w:br/>
        <w:t>黄石国家公园</w:t>
        <w:br/>
        <w:t>路边的小仓鼠</w:t>
        <w:br/>
        <w:br/>
        <w:t>黄石国家公园</w:t>
        <w:br/>
        <w:br/>
        <w:t>黄石国家公园</w:t>
        <w:br/>
        <w:br/>
        <w:t>黄石国家公园</w:t>
        <w:br/>
        <w:br/>
        <w:t>黄石国家公园</w:t>
        <w:br/>
        <w:br/>
        <w:t>黄石国家公园</w:t>
        <w:br/>
        <w:br/>
        <w:t>黄石国家公园</w:t>
        <w:br/>
        <w:t>不同于前面那些照片，这张动作片一气呵成，一次拍成，后果就是哥摔了个脸朝地脚朝天，身负重伤</w:t>
        <w:br/>
        <w:br/>
        <w:t>黄石国家公园</w:t>
        <w:br/>
        <w:t>此辑就在黄石这里结束了，下一辑讲述此行最后一个美国国家公园-大提顿。然后进入太浩湖，旧金山和一号公路沿线。</w:t>
        <w:br/>
        <w:t>预知后事如何，请听下回分解～</w:t>
        <w:br/>
        <w:t>To be continued.....</w:t>
      </w:r>
    </w:p>
    <w:p>
      <w:r>
        <w:t>评论：</w:t>
        <w:br/>
        <w:t>1.还有多照片吗？想看~</w:t>
        <w:br/>
        <w:t>2.很详尽;支持</w:t>
        <w:br/>
        <w:t>3.咋都凑在7月23号发美帝游记，而且都加了精？！</w:t>
        <w:br/>
        <w:t>4.真想去啊，求大神带节奏啊</w:t>
        <w:br/>
        <w:t>5.加油！！</w:t>
        <w:br/>
        <w:t>6.总共花费多少？</w:t>
        <w:br/>
        <w:t>7.谢谢，已收到。</w:t>
        <w:br/>
        <w:t>8.前排占座！</w:t>
        <w:br/>
        <w:t>9.留爪</w:t>
        <w:br/>
        <w:t>10.马克~!</w:t>
      </w:r>
    </w:p>
    <w:p>
      <w:pPr>
        <w:pStyle w:val="Heading2"/>
      </w:pPr>
      <w:r>
        <w:t>92.胖猫和小猪的美国之旅——(卅九)海登谷地</w:t>
      </w:r>
    </w:p>
    <w:p>
      <w:r>
        <w:t>https://you.ctrip.com/travels/yellowstonenationalpark120415/3693685.html</w:t>
      </w:r>
    </w:p>
    <w:p>
      <w:r>
        <w:t>来源：携程</w:t>
      </w:r>
    </w:p>
    <w:p>
      <w:r>
        <w:t>发表时间：2018-6-28</w:t>
      </w:r>
    </w:p>
    <w:p>
      <w:r>
        <w:t>天数：5 天</w:t>
      </w:r>
    </w:p>
    <w:p>
      <w:r>
        <w:t>游玩时间：8 月</w:t>
      </w:r>
    </w:p>
    <w:p>
      <w:r>
        <w:t>人均花费：3000 元</w:t>
      </w:r>
    </w:p>
    <w:p>
      <w:r>
        <w:t>和谁：夫妻</w:t>
      </w:r>
    </w:p>
    <w:p>
      <w:r>
        <w:t>玩法：自由行，摄影，人文，美食，自驾</w:t>
      </w:r>
    </w:p>
    <w:p>
      <w:r>
        <w:t>旅游路线：黄石河，泥火山，黄石，下瀑布，上瀑布</w:t>
      </w:r>
    </w:p>
    <w:p>
      <w:r>
        <w:t>正文：</w:t>
        <w:br/>
        <w:t>黄石河</w:t>
        <w:br/>
        <w:t>选择向西北流去总是有原因的，毕竟水往低处流嘛。这里有一个山谷，叫做“海登谷地”。谷地其实是一片开阔的山谷，极目四周没什么悬崖峭壁，倒是一个个圆圆的、大小不一的小山坡此起彼伏，这是地下热源四处寻求出路而顶出来的大包。</w:t>
        <w:br/>
        <w:t>就像人到了夏天生疖子一样，体内的热毒要向体表散发，鼓出来一块红肿，哪天成熟破溃流脓了，就相当于火山爆发了。所以说，我们正行走在活火山上，连柏油马路都被热穿了。</w:t>
        <w:br/>
        <w:t>活跃的地热活动，在海登谷地造就了著名的景区——</w:t>
        <w:br/>
        <w:t>泥火山</w:t>
        <w:br/>
        <w:t>（</w:t>
        <w:br/>
        <w:t>Mud Volcano</w:t>
        <w:br/>
        <w:t>）。泥火山就是火山里好多泥浆，喷出来后在地面形成的特殊地质景观。具体怎么说呢，就像拿个大铁锅煮了一锅稀泥，然后一不小心煮炸了锅，糊得到处都是，有干吧的，有继续咕嘟的，有还在冒热气的。最厉害的是有一个锅炼的是硫磺，PH值1.3，又热又酸，足以证明硫酸的强酸性与不易挥发性。</w:t>
        <w:br/>
        <w:t>地热活动属于内热的话，那森林大火就属于表热了。驱车在山间，经常能看见一整片坡地或几个小山头过火的痕迹，而唯一能留下“活口”的只有“美国黑松”。倒不是黑松有多经烧，其实这家伙特别易燃，是每次</w:t>
        <w:br/>
        <w:t>黄石</w:t>
        <w:br/>
        <w:t>公园森林大火的主要原因和“燃料”提供者。但黑松的种子特别坚固耐热，在大火中烧酥外皮后，火灭冷风一吹就崩裂开来，并立刻在灰烬中萌生，属于“野火烧不尽，春风吹又生”的那种。</w:t>
        <w:br/>
        <w:t>山林大火往往能促进生态系统的“新陈代谢”，每次大火过后，“灾区”的动植物繁衍与数量往往比其他区域更加活跃。所以，黄石林管局一直采取在加强监控的前提下放任可控山火自生自灭的政策，让</w:t>
        <w:br/>
        <w:t>黄石国家公园</w:t>
        <w:br/>
        <w:t>的生态系统永葆青春。</w:t>
        <w:br/>
        <w:t>在内外火的共同作用下，这片峡谷的地表覆盖的不是火山灰就是草木灰。黄石河在这“松软”的土地上欢快地流淌着，冲刷出属于自己的黄石峡谷。在峡谷里，大河时而平静，时而奔放，湛蓝色的河水激起白色的浪花，在这炎热的大夏天里，令人感到阵阵凉爽。</w:t>
        <w:br/>
        <w:t>水量充足的黄石河，也为这片谷地带来了丰润的水系与草地，到处都是弯弯绕绕的小河与连绵的青草，这里成为了野生动物的乐园，也是游人观赏熊、鹿、狼、牛等大型野生动物的绝佳地。</w:t>
        <w:br/>
        <w:t>我们进入园区后最先看到的大型野生动物是两只长着毛茸茸大角的雄性骡鹿，在树林前的草地上，悠闲地吃着草。骡鹿之所以叫骡鹿，因为它的耳朵和骡子的很像，但白屁股上的黑尾巴也很显眼，所以又叫“黑尾鹿”。</w:t>
        <w:br/>
        <w:t>而峡谷里最多的就属美洲野牛了，成群结队，满山谷都是。不过也许是这条穿越峡谷的公路车流过于密集，这些野牛不大出现在公路上，和人保持了一定的距离。美国人把它叫做buffalo（水牛），反正在黄石的这几天，只看见这些buffalo是挺爱在水边喝水吃草的，但从来没见它们下过水，身上永远是蓬松干燥的毛外套。</w:t>
        <w:br/>
        <w:t>在相对平缓的海登谷地上，黄石河虽然有时也像调皮的小男孩一样，或欢奔，或跳跃，但总体而言，还是很守规矩的。不过，小男孩总归是要长大的，追求刺激是少年的青春之歌。这不，冲出谷地的黄石河拒绝了平庸，他奋力一跃，跳出了两道雄伟的瀑布——黄石河上</w:t>
        <w:br/>
        <w:t>下瀑布</w:t>
        <w:br/>
        <w:t>。</w:t>
        <w:br/>
        <w:t>我们到达</w:t>
        <w:br/>
        <w:t>上瀑布</w:t>
        <w:br/>
        <w:t>的时候，正好太阳落山，余晖洒进峡谷里，峭壁上的“硫磺本色”更显金碧辉煌。中间一道白色的瀑布疾驰而下，击腾起弥漫的浪花与水雾，震彻峡谷的轰鸣声扑面而至，蔚为壮观。下游恢复平静的河水重现蓝绿色的深沉，夹在两边黄色的峡壁间，犹如“金镶玉”一般。</w:t>
        <w:br/>
        <w:t>今天的住宿在离上瀑布不远的峡谷村，村里的晚霞分外迷人。太阳落山后特别冷，因为这里海拔有2400多米，比丽江还要“高处不胜寒”一点。尽管是八月最炎热的季节，晚上在室外得兜上外套，室内的话，睡觉还要开热空调。</w:t>
        <w:br/>
        <w:t>晚饭在村里的食堂解决，排队取餐，要了半只烤鸡和一个现做的牛肉卷。前面几个客人的，操作小姐姐三下五除二很麻溜地就卷好了。轮到我了，只见她卷起一个饼，礼貌地看看我，往里又加了点料，卷了卷，然后又微笑着看了我一下，把饼松开，再加了点料，再卷。快卷好了，又罥烟寒露地看了看我，往已经很实撑的卷饼里又塞了不少料，最终废了九牛二虎之力才把饼卷上，非常心满意足、很有成就感地把卷饼递给了我。好吧，小姐姐，您这是看我马子大，怕我吃不饱嘛。不过，这卷饼是好看不好吃，因为吃的时候，小猪一直在碎碎念，“少吃点，少吃点，这么大个饼，卷这么多，你好少吃点伐？”好吧，老婆，你这是吃醋了吗？卷饼小姐姐，我们不约，不约。</w:t>
      </w:r>
    </w:p>
    <w:p>
      <w:r>
        <w:t>评论：</w:t>
        <w:br/>
        <w:t>1.留爪，收藏以后有空慢慢看！</w:t>
        <w:br/>
        <w:t>2.我准备一个人去，有什么要注意的吗？</w:t>
      </w:r>
    </w:p>
    <w:p>
      <w:pPr>
        <w:pStyle w:val="Heading2"/>
      </w:pPr>
      <w:r>
        <w:t>93.美国黄石公园+大提顿国家公园自驾全攻略！看这一篇就够啦~</w:t>
      </w:r>
    </w:p>
    <w:p>
      <w:r>
        <w:t>https://you.ctrip.com/travels/saltlakecity1432/3694450.html</w:t>
      </w:r>
    </w:p>
    <w:p>
      <w:r>
        <w:t>来源：携程</w:t>
      </w:r>
    </w:p>
    <w:p>
      <w:r>
        <w:t>发表时间：2018-6-29</w:t>
      </w:r>
    </w:p>
    <w:p>
      <w:r>
        <w:t>天数：7 天</w:t>
      </w:r>
    </w:p>
    <w:p>
      <w:r>
        <w:t>游玩时间：</w:t>
      </w:r>
    </w:p>
    <w:p>
      <w:r>
        <w:t>人均花费：5000 元</w:t>
      </w:r>
    </w:p>
    <w:p>
      <w:r>
        <w:t>和谁：亲子</w:t>
      </w:r>
    </w:p>
    <w:p>
      <w:r>
        <w:t>玩法：自由行，摄影，人文，自驾</w:t>
      </w:r>
    </w:p>
    <w:p>
      <w:r>
        <w:t>旅游路线：美国，黄石国家公园，杰克逊小镇，大提顿国家公园，罗斯福区，黄石大峡谷，黄石湖，西雅图，Jenny Lake，Jackson Lake，Signal Mountain，Mormon Row，West Thumb Geyser Basin，大峡谷，Fishing Bridge，黄石河，Hayden Valley，上瀑布，下瀑布，Artist Point，Tower Fall，Mammoth Hot Spring，北区，老忠实间歇泉，Morning Glory Pool，Midway Geyser Basin，Fountain Paint Pot，圣殿广场，大盐湖</w:t>
      </w:r>
    </w:p>
    <w:p>
      <w:r>
        <w:t>正文：</w:t>
        <w:br/>
        <w:t>美国</w:t>
        <w:br/>
        <w:t>黄石国家公园</w:t>
        <w:br/>
        <w:t>Yellowstone National Park</w:t>
        <w:br/>
        <w:t>是世界上第一座国家公园，因其独特的鬼斧神工的自然地貌和广袤旖旎的自然风光，令我心仪了多年，趁着孩子的毕业季今年美梦成真。想去的旅行要趁早，不知道未来会发生什么，不给自己留下太多的遗憾，这就是活在当下的一种态度吧。</w:t>
        <w:br/>
        <w:t>1如何办理签证</w:t>
        <w:br/>
        <w:t>办理美国签证是第一步，但签证手续相对其他国家要严格一些，需要准备很多材料，并且要面签，还存在被拒签的风险。因此，认真准备吧~</w:t>
        <w:br/>
        <w:t>第一步：填写DS160表格</w:t>
        <w:br/>
        <w:t>https://ceac.state.gov/genniv/</w:t>
        <w:br/>
        <w:t>签证官网上有DS160表格介绍信息</w:t>
        <w:br/>
        <w:t>http://www.ustraveldocs.com/cn_zh/cn-niv-ds160complete.asp#DS-160</w:t>
        <w:br/>
        <w:t>第二步：预约签证+缴费</w:t>
        <w:br/>
        <w:t>http://www.ustraveldocs.com/cn_zh/index.html?</w:t>
        <w:br/>
        <w:t>缴费方式可以网上支付，或者中信银行ATM机。缴费后才能查看并预约签证时间。</w:t>
        <w:br/>
        <w:t>第三步：面签时还需要携带补充材料，</w:t>
        <w:br/>
        <w:t>以备面签官出示使用，这些网上都有。</w:t>
        <w:br/>
        <w:t>第四步：拿到签证后，激活EVUS，免费的</w:t>
        <w:br/>
        <w:t>https://www.evus.gov/evus/#/</w:t>
        <w:br/>
        <w:t>2如何租车</w:t>
        <w:br/>
        <w:t>研究</w:t>
        <w:br/>
        <w:t>学习美国的交通规则，熟悉常用英文指示路牌，</w:t>
        <w:br/>
        <w:t>有一点基本英语水平的都OK啦。</w:t>
        <w:br/>
        <w:t>方案一：通过第三方租车平台</w:t>
        <w:br/>
        <w:t>，如租租车。优点是有中文介绍和客服，沟通交流方便。代办翻译国际驾驶证。因此，我选择的是这种。</w:t>
        <w:br/>
        <w:t>方案二：直接在美国的各大租车平台上租车</w:t>
        <w:br/>
        <w:t>，如Hertz、Avis、Enterprise、Thrifty等，这个需要基本的英语水平。不满25岁的驾驶人租车，则需要在美国的租车平台租车，每家公司的收费标准不同。</w:t>
        <w:br/>
        <w:t>机场出口处都有指引</w:t>
        <w:br/>
        <w:t>Rental Car</w:t>
        <w:br/>
        <w:t>s</w:t>
        <w:br/>
        <w:t>租车的指示牌，柜台办好手续后取车，非常方便。</w:t>
        <w:br/>
        <w:t>美国人开车速度很快，1英里=1.6公里，大约平均速度在70英里。跟着车流，车流，起初看别人的游记时我并不明白，到了现场就了然，在自己的行车道上，跟着前面的车流速度，既不能超速，也不能太慢了。总结下来，在美国开车比在国内好开，因为大家都守规矩呀！</w:t>
        <w:br/>
        <w:t>3 购买哪些保险</w:t>
        <w:br/>
        <w:t>身在异国他乡，安全最重要了，不怕一万就怕万一。</w:t>
        <w:br/>
        <w:t>一句话：把该买的保险都买齐了</w:t>
        <w:br/>
        <w:t>，心里踏实。</w:t>
        <w:br/>
        <w:t>第一类：租车有关的</w:t>
        <w:br/>
        <w:t>，租车时直接购买，在美国取车时会遇到工作人员推荐购买的保险，要看清楚了，不要重复购买。</w:t>
        <w:br/>
        <w:t>取车时提供：</w:t>
        <w:br/>
        <w:t>要打印提车单、保险单，携带国际驾照翻译件IDP正本、国内驾驶证正本、护照、有Master和Visa标志的信用卡。手续核对清楚后，租车公司会提供一份合同，归还车辆后打印发票。</w:t>
        <w:br/>
        <w:t>第二类：与旅行途中的意外、医疗、飞机延误有关的，</w:t>
        <w:br/>
        <w:t>在AIG美亚保险官网购买，出境游我一般选择这家。</w:t>
        <w:br/>
        <w:t>4 制定自驾路线</w:t>
        <w:br/>
        <w:t>第一段：从</w:t>
        <w:br/>
        <w:t>盐湖城</w:t>
        <w:br/>
        <w:t>开车到</w:t>
        <w:br/>
        <w:t>杰克逊</w:t>
        <w:br/>
        <w:t>小镇，沿途看看风景大约需要6个多小时。</w:t>
        <w:br/>
        <w:t>第二段：从</w:t>
        <w:br/>
        <w:t>杰克逊小镇</w:t>
        <w:br/>
        <w:t>大约30分钟进入</w:t>
        <w:br/>
        <w:t>大提顿国家公园</w:t>
        <w:br/>
        <w:t>，游览路线主要在东西2条线，从</w:t>
        <w:br/>
        <w:t>Colter Bay</w:t>
        <w:br/>
        <w:t>连接线向北行驶，就可以进入</w:t>
        <w:br/>
        <w:t>黄石</w:t>
        <w:br/>
        <w:t>公园的南门。</w:t>
        <w:br/>
        <w:t>大提顿公园冬季和春季的景点开放时间和信息，可以登录</w:t>
        <w:br/>
        <w:t>公园官网</w:t>
        <w:br/>
        <w:t>查询。</w:t>
        <w:br/>
        <w:t>https://www.nps.gov/grte/planyourvisit/basicinfo.htm</w:t>
        <w:br/>
        <w:t>第三段：从大提顿进黄石公园南大门。黄石公园共有5个入口，东、南、西、北、和东北门，一圈公路下来有500多公里左右。如地图中的四种颜色标志，分别是我4天深度黄石自驾的路线和景点。</w:t>
        <w:br/>
        <w:t>整个公园共分为5个区：西北的猛犸象温泉区以石灰石台阶为主，也称热台阶区；东北为</w:t>
        <w:br/>
        <w:t>罗斯福区</w:t>
        <w:br/>
        <w:t>，保留着老西部的景区；中间为峡谷区，观赏</w:t>
        <w:br/>
        <w:t>黄石大峡谷</w:t>
        <w:br/>
        <w:t>和瀑布；东南为</w:t>
        <w:br/>
        <w:t>黄石湖</w:t>
        <w:br/>
        <w:t>区，主要欣赏湖光山色；西及西南为间歇喷泉区，遍布间歇泉、温泉、蒸汽池、热水潭、泥地和喷气孔。此外，洛基山脉横跨大提顿和黄石，远处绵延的雪山，近处的各种奇异地貌，当之无愧是世界上最壮观的国家公园！</w:t>
        <w:br/>
        <w:t>黄石公园的开放时间在每年的5月—10月，冬季大部分景区是封闭了。每个门和village、营地以及景点开放的时间都不同，建议首先查看官网后再制定线路比较稳妥。尽管7-8月是旺季，但我个人更推荐春季和秋季来，春季冰雪尚未消融又逢万物生长，秋季满山金黄的五色斑斓，非大众景区所能比拟的。如下的官网供查询：</w:t>
        <w:br/>
        <w:t>（1）黄石公园官网</w:t>
        <w:br/>
        <w:t>https://www.nps.gov/yell/planyourvisit/index.htm</w:t>
        <w:br/>
        <w:t>（2）黄石公园内部设施开放时间</w:t>
        <w:br/>
        <w:t>https://www.yellowstonenationalparklodges.com/stay/plan/opening-and-closing-dates/</w:t>
        <w:br/>
        <w:t>（3）黄石公园内木屋预定</w:t>
        <w:br/>
        <w:t>https://www.yellowstonenationalparklodges.com/</w:t>
        <w:br/>
        <w:t>5 行前准备</w:t>
        <w:br/>
        <w:t>1、使用的APP推荐</w:t>
        <w:br/>
        <w:t>：</w:t>
        <w:br/>
        <w:t>（1）</w:t>
        <w:br/>
        <w:t>天巡旅行：</w:t>
        <w:br/>
        <w:t>查询比较机票的价格。</w:t>
        <w:br/>
        <w:t>（2）</w:t>
        <w:br/>
        <w:t>携程、去哪儿：</w:t>
        <w:br/>
        <w:t>订机票，越早订越便宜。</w:t>
        <w:br/>
        <w:t>（3）</w:t>
        <w:br/>
        <w:t>Booking：</w:t>
        <w:br/>
        <w:t>预定酒店。黄石公园的酒店、木屋非常紧张，</w:t>
        <w:br/>
        <w:t>需要提前几个月到半年的时间预定</w:t>
        <w:br/>
        <w:t>。如果时间宽裕建议三晚住在东、北、西门或南门，一晚住在景区里看日出。自驾的话建议5个门都走一遍，我们常说最美的风景在路上，每个门的海拔不同，景色也各有千秋，非常棒的体验。</w:t>
        <w:br/>
        <w:t>（4）</w:t>
        <w:br/>
        <w:t>租租车：</w:t>
        <w:br/>
        <w:t>第三方租车平台</w:t>
        <w:br/>
        <w:t>（5）蚂蜂窝自由行：</w:t>
        <w:br/>
        <w:t>参看网上的游记。这一次感觉不同，有的游记介绍的地图好复杂，其实到了</w:t>
        <w:br/>
        <w:t>黄石公园，道路指引非常清晰简单</w:t>
        <w:br/>
        <w:t>的，每一处景点入口处都有区域地图很方便很成熟。</w:t>
        <w:br/>
        <w:t>（6）TripAdvisor：</w:t>
        <w:br/>
        <w:t>类似国内的大众点评，找美食。</w:t>
        <w:br/>
        <w:t>（7）Yelp：</w:t>
        <w:br/>
        <w:t>美国的大众点评，找美食。</w:t>
        <w:br/>
        <w:t>（8）</w:t>
        <w:br/>
        <w:t>口袋导游pro：</w:t>
        <w:br/>
        <w:t>一直是我的最爱，当地主要景点介绍，黄石和大提顿没有，</w:t>
        <w:br/>
        <w:t>华盛顿</w:t>
        <w:br/>
        <w:t>和</w:t>
        <w:br/>
        <w:t>纽约</w:t>
        <w:br/>
        <w:t>比较齐全。</w:t>
        <w:br/>
        <w:t>（9）Google Maps：</w:t>
        <w:br/>
        <w:t>大数据信息很完善，道路信息很准确，哪里修路、公园几点关门都能提示，一路导航就靠它了，</w:t>
        <w:br/>
        <w:t>黄石公园里没有信号，一入境美国后请把攻略中提到的英文名称地点，立即下载离线地图，需要注册Gmail方可下载。</w:t>
        <w:br/>
        <w:t>（10）</w:t>
        <w:br/>
        <w:t>Uber、Lyft：</w:t>
        <w:br/>
        <w:t>网约车在城市打车使用。</w:t>
        <w:br/>
        <w:t>（11）</w:t>
        <w:br/>
        <w:t>有道词典：</w:t>
        <w:br/>
        <w:t>查找英文单词。</w:t>
        <w:br/>
        <w:t>2、通讯设施：</w:t>
        <w:br/>
        <w:t>这一次</w:t>
        <w:br/>
        <w:t>租用了环球WIFI 一只。</w:t>
        <w:br/>
        <w:t>某宝购买了</w:t>
        <w:br/>
        <w:t>AT&amp;T的电话数据卡一张，</w:t>
        <w:br/>
        <w:t>客服会提示检查手机的型号给出建议的。</w:t>
        <w:br/>
        <w:t>3、物品服装：</w:t>
        <w:br/>
        <w:t>5月上旬正是黄石的早春季节，南门的冰雪正在消融，春天嫩绿发芽，早晚温差很大，看天气带衣服吧，中午暴晒注意防晒！带好足够的手机和相机的内存卡。</w:t>
        <w:br/>
        <w:t>4、森林徒步必备防熊喷雾</w:t>
        <w:br/>
        <w:t>，很多地方提示若是走Trial 必须3人以上同行，森林是熊出没的地方，visitor center有防熊喷雾购买。这是一个很严重的安全警告，在每一个restroom的门后都有告示。正常景点走步行栈道都没有问题。</w:t>
        <w:br/>
        <w:t>5、公园门票：</w:t>
        <w:br/>
        <w:t>黄石和大提顿双园50美金/车，7天有效。我购买了一张年票包括所有国家公园80美金，一年有效。</w:t>
        <w:br/>
        <w:t>6、知识储备：</w:t>
        <w:br/>
        <w:t>个人自己准备。</w:t>
        <w:br/>
        <w:t>7、</w:t>
        <w:br/>
        <w:t>黄石公园的日出时间大约在6点多，日落时间较晚在8点多，游玩时间最好安排在上午、下午和傍晚，中午用餐和休息。</w:t>
        <w:br/>
        <w:t>Day1</w:t>
        <w:br/>
        <w:t>HU7955 上海浦东——</w:t>
        <w:br/>
        <w:t>西雅图</w:t>
        <w:br/>
        <w:t>——盐湖城</w:t>
        <w:br/>
        <w:t>住宿</w:t>
        <w:br/>
        <w:t>Booking 预定</w:t>
        <w:br/>
        <w:t>餐饮</w:t>
        <w:br/>
        <w:t>主要在飞机上渡过了</w:t>
        <w:br/>
        <w:t>1、盐湖城机场取车，取车地点在出口大厅的对面。</w:t>
        <w:br/>
        <w:t>Day2</w:t>
        <w:br/>
        <w:t>盐湖城——经15号公路——89号公路—Jackson小镇——大提顿国家公园（西线）</w:t>
        <w:br/>
        <w:t>住宿</w:t>
        <w:br/>
        <w:t>优选住在大提顿里面，方便早起看日出；其次是小镇上。</w:t>
        <w:br/>
        <w:t>餐饮</w:t>
        <w:br/>
        <w:t>Jackson小镇上的</w:t>
        <w:br/>
        <w:t>墨西哥餐厅</w:t>
        <w:br/>
        <w:t>HATCH</w:t>
        <w:br/>
        <w:t>1、</w:t>
        <w:br/>
        <w:t>89号公路风景很美，</w:t>
        <w:br/>
        <w:t>一派田园风光，建议走一段。</w:t>
        <w:br/>
        <w:t>2、Jackson小镇</w:t>
        <w:br/>
        <w:t>是西部牛仔文化，广场中心有鹿角搭建的四座标志性拱门。</w:t>
        <w:br/>
        <w:t>2、</w:t>
        <w:br/>
        <w:t>大提顿国家公园的西线</w:t>
        <w:br/>
        <w:t>，主要有</w:t>
        <w:br/>
        <w:t>Jenny Lake</w:t>
        <w:br/>
        <w:t>，</w:t>
        <w:br/>
        <w:t>Jackson Lake</w:t>
        <w:br/>
        <w:t>，</w:t>
        <w:br/>
        <w:t>Signal Mountain</w:t>
        <w:br/>
        <w:t>、Mount Moran Turnout。</w:t>
        <w:br/>
        <w:t>西线的风光不如东线，若是天气好看看夕阳西下。这天，我遇上了风雨冰雪中的大提顿，是初冬的味道，若没有风雨怎能经历彩虹，这在后面几天带给我太多的惊喜。</w:t>
        <w:br/>
        <w:t>【推荐指数】：★★★★</w:t>
        <w:br/>
        <w:t>【建议游玩时间】：半天</w:t>
        <w:br/>
        <w:t>【最佳拍摄时间】：傍晚</w:t>
        <w:br/>
        <w:t>Day3</w:t>
        <w:br/>
        <w:t>大提顿国家公园（东线）——进黄石南大门——黄石公园8字右下方——东门科迪小镇的酒店</w:t>
        <w:br/>
        <w:t>住宿</w:t>
        <w:br/>
        <w:t>Green Creek Inn&amp;Rv Park，距离科迪小镇几公里处。</w:t>
        <w:br/>
        <w:t>餐饮</w:t>
        <w:br/>
        <w:t>公园里多以路餐或者快餐方式</w:t>
        <w:br/>
        <w:t>1、</w:t>
        <w:br/>
        <w:t>大提顿国家公园的东线，</w:t>
        <w:br/>
        <w:t>不是一般的惊喜，早起看日出的最佳景点：</w:t>
        <w:br/>
        <w:t>OxBow Bend Turnout</w:t>
        <w:br/>
        <w:t>拍提顿日出倒影。</w:t>
        <w:br/>
        <w:t>Mormon Row</w:t>
        <w:br/>
        <w:t>也是非常棒的摄影点，</w:t>
        <w:br/>
        <w:t>Schwabacher Landding</w:t>
        <w:br/>
        <w:t>更令我着迷，大爱！这2处景点不在路边，要开车进去。</w:t>
        <w:br/>
        <w:t>Teton Point Turnout，Snake River Overlook</w:t>
        <w:br/>
        <w:t>在沿途一条线。</w:t>
        <w:br/>
        <w:t>【推荐指数】：</w:t>
        <w:br/>
        <w:t>★★★★★</w:t>
        <w:br/>
        <w:t>【建议游玩时间】：</w:t>
        <w:br/>
        <w:t>半天</w:t>
        <w:br/>
        <w:t>【最佳拍摄时间】：清晨和</w:t>
        <w:br/>
        <w:t>上午</w:t>
        <w:br/>
        <w:t>2、</w:t>
        <w:br/>
        <w:t>黄石公园8字右下方的主要景点，按照游览顺序：</w:t>
        <w:br/>
        <w:t>（1）</w:t>
        <w:br/>
        <w:t>Lewis River</w:t>
        <w:br/>
        <w:t>沿途风光不错；</w:t>
        <w:br/>
        <w:t>Lewis</w:t>
        <w:br/>
        <w:t>Falls</w:t>
        <w:br/>
        <w:t>风景一般且</w:t>
        <w:br/>
        <w:t>下午逆光</w:t>
        <w:br/>
        <w:t>，时间不够可以不停留。</w:t>
        <w:br/>
        <w:t>（2）</w:t>
        <w:br/>
        <w:t>West Thumb</w:t>
        <w:br/>
        <w:t>和</w:t>
        <w:br/>
        <w:t>West Thumb Geyser Basin</w:t>
        <w:br/>
        <w:t>，就在黄石湖</w:t>
        <w:br/>
        <w:t>Yellowstone Lake</w:t>
        <w:br/>
        <w:t>边。</w:t>
        <w:br/>
        <w:t>【推荐指数】：</w:t>
        <w:br/>
        <w:t>★★★★★</w:t>
        <w:br/>
        <w:t>【建议游玩时间】：</w:t>
        <w:br/>
        <w:t>1.5-2小时</w:t>
        <w:br/>
        <w:t>，若是住在village里面，可以</w:t>
        <w:br/>
        <w:t>看日落和日出。</w:t>
        <w:br/>
        <w:t>【最佳拍摄时间】</w:t>
        <w:br/>
        <w:t>：</w:t>
        <w:br/>
        <w:t>傍晚</w:t>
        <w:br/>
        <w:t>（3）</w:t>
        <w:br/>
        <w:t>Mud Vocalno</w:t>
        <w:br/>
        <w:t>在去</w:t>
        <w:br/>
        <w:t>大峡谷</w:t>
        <w:br/>
        <w:t>的途中，时间充裕的话，30分钟看一下。</w:t>
        <w:br/>
        <w:t>Sulphur Caldron</w:t>
        <w:br/>
        <w:t>充满了硫磺气味，路过未下车。有鼻炎和咽炎的人最好带上口罩。</w:t>
        <w:br/>
        <w:t>（4）</w:t>
        <w:br/>
        <w:t>Fishing Bridge</w:t>
        <w:br/>
        <w:br/>
        <w:t>，网上都说可以不去，上午是逆光的，我觉得傍晚时分非常美。</w:t>
        <w:br/>
        <w:t>【推荐指数】：</w:t>
        <w:br/>
        <w:t>★★★★</w:t>
        <w:br/>
        <w:t>【建议游玩时间】：</w:t>
        <w:br/>
        <w:t>30分钟，拍大桥、</w:t>
        <w:br/>
        <w:t>黄石河</w:t>
        <w:br/>
        <w:t>的日落倒影</w:t>
        <w:br/>
        <w:t>【最佳拍摄时间】：</w:t>
        <w:br/>
        <w:t>傍晚</w:t>
        <w:br/>
        <w:t>（5）</w:t>
        <w:br/>
        <w:t>Mary Bay</w:t>
        <w:br/>
        <w:t>，网上没有推荐，是我在去东门的路上发现的景点，天空之城，湾区和日落倒影，一级棒！非常非常喜欢！</w:t>
        <w:br/>
        <w:t>【推荐指数】：</w:t>
        <w:br/>
        <w:t>★★★★★</w:t>
        <w:br/>
        <w:t>【建议游玩时间】</w:t>
        <w:br/>
        <w:t>：</w:t>
        <w:br/>
        <w:t>30分钟</w:t>
        <w:br/>
        <w:t>【最佳拍摄时间】</w:t>
        <w:br/>
        <w:t>：</w:t>
        <w:br/>
        <w:t>傍晚</w:t>
        <w:br/>
        <w:t>（6）去酒店出东门的途中，路过黄石湖的一个湾区，可以看日落，可以停留10-20分钟。</w:t>
        <w:br/>
        <w:t>Day4</w:t>
        <w:br/>
        <w:t>东门进入——海登谷地——黄石公园8字右上方——熊牙公路——北门加德纳小镇的酒店</w:t>
        <w:br/>
        <w:t>住宿</w:t>
        <w:br/>
        <w:t>Absaroka Lodge，就在Gardner河边看夕阳西下。</w:t>
        <w:br/>
        <w:t>餐饮</w:t>
        <w:br/>
        <w:t>晚餐在加德纳小镇的COWBOYS, 品尝地道的西部美餐。</w:t>
        <w:br/>
        <w:t>1、</w:t>
        <w:br/>
        <w:t>黄石公园8字右上方的主要景点，按照游览顺序：</w:t>
        <w:br/>
        <w:t>（1）沿途经过海登谷地</w:t>
        <w:br/>
        <w:t>Hayden Valley</w:t>
        <w:br/>
        <w:br/>
        <w:t>，清晨能看到谷地的雾气升腾和动物喝水。</w:t>
        <w:br/>
        <w:t>【推荐指数】：</w:t>
        <w:br/>
        <w:t>★★★★</w:t>
        <w:br/>
        <w:t>【建议游玩时间】：</w:t>
        <w:br/>
        <w:t>30分钟</w:t>
        <w:br/>
        <w:t>【最佳拍摄时间】：</w:t>
        <w:br/>
        <w:t>清晨</w:t>
        <w:br/>
        <w:t>（2）黄石大峡谷</w:t>
        <w:br/>
        <w:t>Grand Canyon</w:t>
        <w:br/>
        <w:t>，观</w:t>
        <w:br/>
        <w:t>上瀑布</w:t>
        <w:br/>
        <w:t>和</w:t>
        <w:br/>
        <w:t>下瀑布</w:t>
        <w:br/>
        <w:t>。这里有4G信号。有2个Trail比较陡峭是最佳观赏点，但5月份是关闭的。</w:t>
        <w:br/>
        <w:t>Uncle Tom's Point</w:t>
        <w:br/>
        <w:t>近观大瀑布，</w:t>
        <w:br/>
        <w:t>Artist Point</w:t>
        <w:br/>
        <w:br/>
        <w:t>远观大瀑布，根据各人体力和时间作选择。此外，还有3个观景点</w:t>
        <w:br/>
        <w:t>Lookout Point 、Grand View、Inspiration Pt</w:t>
        <w:br/>
        <w:t>在路边沿线，可以将车停在停车场步行过去，看全了一共5个观景点。此外，还有其他Trail 如北侧的</w:t>
        <w:br/>
        <w:t>North Rim Trail</w:t>
        <w:br/>
        <w:t>，南侧的</w:t>
        <w:br/>
        <w:t>Clear Lake</w:t>
        <w:br/>
        <w:t>Trail</w:t>
        <w:br/>
        <w:t>，路边标识导航都很清楚的，单行线顺着走就行了。</w:t>
        <w:br/>
        <w:t>【推荐指数】：</w:t>
        <w:br/>
        <w:t>★★★★★</w:t>
        <w:br/>
        <w:t>【建议游玩时间】：2-4个小时</w:t>
        <w:br/>
        <w:t>【最佳拍摄时间】：下午顺光。</w:t>
        <w:br/>
        <w:t>（3）</w:t>
        <w:br/>
        <w:t>Canyon Junction</w:t>
        <w:br/>
        <w:t>是一个比较大的吃住购一条龙服务中心，可以这里午餐，加油等。</w:t>
        <w:br/>
        <w:t>（4）</w:t>
        <w:br/>
        <w:t>塔瀑</w:t>
        <w:br/>
        <w:t>Tower Fall</w:t>
        <w:br/>
        <w:t>沿途有很多小瀑布，时间不够的话可以不看。</w:t>
        <w:br/>
        <w:t>（5）</w:t>
        <w:br/>
        <w:t>Lamar</w:t>
        <w:br/>
        <w:t>山谷</w:t>
        <w:br/>
        <w:t>风景广阔，草原风光，能看到野生动物。</w:t>
        <w:br/>
        <w:t>（6）</w:t>
        <w:br/>
        <w:t>熊牙公路</w:t>
        <w:br/>
        <w:t>Beartooth Road</w:t>
        <w:br/>
        <w:t>是全美风景最美的10条公路之一，5月底才开放我未能走到，但写在这里参考。</w:t>
        <w:br/>
        <w:t>（7）前往北门酒店的沿途风景很美，经过</w:t>
        <w:br/>
        <w:t>Gardner河</w:t>
        <w:br/>
        <w:t>能看到麋鹿，北门口有著名的黄石公园拱门标志。</w:t>
        <w:br/>
        <w:t>Day5</w:t>
        <w:br/>
        <w:t>北门进入——黄石公园8字左上方——8字左下方（部分景点）——</w:t>
        <w:br/>
        <w:t>西黄石</w:t>
        <w:br/>
        <w:t>小镇的酒店</w:t>
        <w:br/>
        <w:t>住宿</w:t>
        <w:br/>
        <w:t>西黄石小镇商业气息浓一些，酒店Booking 上预定。</w:t>
        <w:br/>
        <w:t>餐饮</w:t>
        <w:br/>
        <w:t>小镇上的中餐不推荐。Wild West Pizza不错。</w:t>
        <w:br/>
        <w:t>1、</w:t>
        <w:br/>
        <w:t>黄石公园8字左上方的主要景点，按照游览顺序：</w:t>
        <w:br/>
        <w:t>（1）距离北门大约15分钟的车程，经过</w:t>
        <w:br/>
        <w:t>天鹅湖</w:t>
        <w:br/>
        <w:t>Swan Lake，</w:t>
        <w:br/>
        <w:t>倒影很美也有鸟类，建议停留20分钟。</w:t>
        <w:br/>
        <w:t>（2）</w:t>
        <w:br/>
        <w:t>猛犸热泉</w:t>
        <w:br/>
        <w:t>Mammoth Hot Spring</w:t>
        <w:br/>
        <w:t>s</w:t>
        <w:br/>
        <w:t>，分为上台区upper terraces area 和下台区lower terraces area 。有2个停车场，建议开车停入上台区的，出来单行线绕一圈。下台区的旅游大巴较多，需要顺着步道向上爬到上台区。猛犸热泉距离北门很近，时间上可以灵活掌握，若是去大峡谷有冗余，可以安排在前一天傍晚。</w:t>
        <w:br/>
        <w:t>【推荐指数】：</w:t>
        <w:br/>
        <w:t>★★★★★</w:t>
        <w:br/>
        <w:t>【建议游玩时间】：2</w:t>
        <w:br/>
        <w:t>个小时</w:t>
        <w:br/>
        <w:t>【最佳拍摄时间】：清晨或者傍晚</w:t>
        <w:br/>
        <w:t>（3）</w:t>
        <w:br/>
        <w:t>诺里斯盆地 Norris Area</w:t>
        <w:br/>
        <w:t>，有南北2个区域，</w:t>
        <w:br/>
        <w:t>北区</w:t>
        <w:br/>
        <w:t>Porcelain 徒步一圈需要30分钟，不需要全部走一个大圈，走内圈即可。南区Back Basin有步道参观，一圈1.5小时，世界上最大的间歇泉就在这里，色彩丰富斑斓，这里超出我的预期。</w:t>
        <w:br/>
        <w:t>【推荐指数】：</w:t>
        <w:br/>
        <w:t>★★★★★</w:t>
        <w:br/>
        <w:t>【建议游玩时间】：2-2.5个小时</w:t>
        <w:br/>
        <w:t>【最佳拍摄时间】：上午</w:t>
        <w:br/>
        <w:t>2、</w:t>
        <w:br/>
        <w:t>黄石公园8字左下方的主要景点：</w:t>
        <w:br/>
        <w:t>（1）老忠实的游客中心规模最大，这里有酒店，餐厅，礼品商店等。吃饭前建议先去游客中心了解一下喷泉喷发的时间（通常每90分钟喷发一次），合理安排行程。</w:t>
        <w:br/>
        <w:t>特别提醒：</w:t>
        <w:br/>
        <w:t>老忠实和大棱镜都是黄石最著名的景点，若想把每一处都走到拍到，安排在一天里有些紧张的，我因此将二者分开安排了。午餐后就游览了老忠实景区，这里的展厅、电影厅都值得一看，礼品商店里购买美国国家公园护照盖章。</w:t>
        <w:br/>
        <w:t>主要景点：</w:t>
        <w:br/>
        <w:t>老忠实间歇泉</w:t>
        <w:br/>
        <w:t>Old Faithful</w:t>
        <w:br/>
        <w:t>、</w:t>
        <w:br/>
        <w:t>牵牛花池</w:t>
        <w:br/>
        <w:t>Morning Glory Pool</w:t>
        <w:br/>
        <w:br/>
        <w:t>、</w:t>
        <w:br/>
        <w:t>城堡 Castle Geyser</w:t>
        <w:br/>
        <w:t>、</w:t>
        <w:br/>
        <w:t>大间歇泉Giant Gesyer</w:t>
        <w:br/>
        <w:t>、Beauty Pool等等，</w:t>
        <w:br/>
        <w:t>顺着公路和木栈道徒步一圈。</w:t>
        <w:br/>
        <w:t>【推荐指数】：</w:t>
        <w:br/>
        <w:t>★★★★★</w:t>
        <w:br/>
        <w:t>【建议游玩时间】：</w:t>
        <w:br/>
        <w:t>3-4个小时</w:t>
        <w:br/>
        <w:t>【最佳拍摄时间】：下午和傍晚</w:t>
        <w:br/>
        <w:t>Day6</w:t>
        <w:br/>
        <w:t>西门进入——黄石公园8字左下方——</w:t>
        <w:br/>
        <w:t>麦迪逊</w:t>
        <w:br/>
        <w:t>河——西黄石小镇</w:t>
        <w:br/>
        <w:t>住宿</w:t>
        <w:br/>
        <w:t>西黄石小镇</w:t>
        <w:br/>
        <w:t>餐饮</w:t>
        <w:br/>
        <w:t>景区在老忠实服务区，晚餐在小镇</w:t>
        <w:br/>
        <w:t>1、黄石公园8字左下方的主要景点，按照当天的游览顺序：</w:t>
        <w:br/>
        <w:t>（1）这一天的重头戏就是</w:t>
        <w:br/>
        <w:t>大棱镜 Grand Prismatic</w:t>
        <w:br/>
        <w:t>Spring</w:t>
        <w:br/>
        <w:t>，</w:t>
        <w:br/>
        <w:t>在</w:t>
        <w:br/>
        <w:t>中间隙盆地</w:t>
        <w:br/>
        <w:t>Midway Geyser Basin</w:t>
        <w:br/>
        <w:t>，看到指示牌驶入停车场步行栈道，这里只能看到一部分。</w:t>
        <w:br/>
        <w:t>最佳观赏点，是出停车场右转开车约3分钟，看到右手路边的</w:t>
        <w:br/>
        <w:t>Fairy Falls</w:t>
        <w:br/>
        <w:t>指示牌开进去停车后，沿着上山小道爬到山头居高临下去拍全景。此行留下最遗憾的就是未能登山拍到大棱镜的全景，因为这片区域是熊冬眠的地方，出于对人和熊的保护，5月上旬还没有开放。我留下的遗憾留待日后弥补了，希望后来的旅行朋友能够看到如此壮丽美景。</w:t>
        <w:br/>
        <w:t>【推荐指数】：</w:t>
        <w:br/>
        <w:t>★★★★★</w:t>
        <w:br/>
        <w:t>【建议游玩时间】：2.5—3个小时</w:t>
        <w:br/>
        <w:t>【最佳拍摄时间】：上午和日落</w:t>
        <w:br/>
        <w:t>（2）</w:t>
        <w:br/>
        <w:t>黑沙盆地 Black Sand Basin，</w:t>
        <w:br/>
        <w:t>就在老忠实的旁边，游玩时间30分钟。</w:t>
        <w:br/>
        <w:t>（3）</w:t>
        <w:br/>
        <w:t>饼干盆地Biscuit Basin，</w:t>
        <w:br/>
        <w:t>游玩时间30分钟。</w:t>
        <w:br/>
        <w:t>（4）</w:t>
        <w:br/>
        <w:t>粉色豆浆泉</w:t>
        <w:br/>
        <w:t>Fountain Paint Pot</w:t>
        <w:br/>
        <w:t>，游玩时间30分钟。</w:t>
        <w:br/>
        <w:t>2、麦迪逊河Madison，</w:t>
        <w:br/>
        <w:t>傍晚时分风景不错，能看到野生动物，时间充裕的话停下来河边，坐坐看看夕阳。</w:t>
        <w:br/>
        <w:t>Day7</w:t>
        <w:br/>
        <w:t>西黄石小镇——经20公路——15号公路——盐湖城（市区半日游）——机场还车</w:t>
        <w:br/>
        <w:t>住宿</w:t>
        <w:br/>
        <w:t>机场附近Booking预定</w:t>
        <w:br/>
        <w:t>餐饮</w:t>
        <w:br/>
        <w:t>推荐肯德基餐厅，是全世界第一家开的，你会被浓郁的企业文化所吸引。</w:t>
        <w:br/>
        <w:t>1、盐湖城的景点按照游览顺序：</w:t>
        <w:br/>
        <w:t>（1）</w:t>
        <w:br/>
        <w:t>犹他州</w:t>
        <w:br/>
        <w:t>州政府State of Utah，</w:t>
        <w:br/>
        <w:t>可进入参观。</w:t>
        <w:br/>
        <w:t>（2）</w:t>
        <w:br/>
        <w:t>圣殿广场</w:t>
        <w:br/>
        <w:t>Tample Square，</w:t>
        <w:br/>
        <w:t>重点参观摩门教教堂、南门和北门的visitor center里面有博物馆介绍摩门教的历史，很不错。</w:t>
        <w:br/>
        <w:t>（3）</w:t>
        <w:br/>
        <w:t>大盐湖</w:t>
        <w:br/>
        <w:t>Salt Lake，</w:t>
        <w:br/>
        <w:t>当你从黄石归来后，大盐湖可以不用看了，我们的青海茶卡盐湖远胜于大盐湖。</w:t>
        <w:br/>
        <w:t>（4）盐湖城的博物馆有几座，奥林匹克公园等，若是时间充裕可以停留。</w:t>
        <w:br/>
        <w:t>写一篇完整的攻略很“烧脑”，也不能够面面俱到，更详细的旅途见闻及美丽的自然风光，请见后续的《大提顿和黄石公园》系列游记分享。</w:t>
        <w:br/>
        <w:t>若您觉得此攻略实用有效，可以帮助到更多喜欢旅行的人们，请推广转发，非常感谢！</w:t>
        <w:br/>
        <w:t>更多游记攻略，请关注公众号 xixiake7766</w:t>
      </w:r>
    </w:p>
    <w:p>
      <w:r>
        <w:t>评论：</w:t>
        <w:br/>
        <w:t>1.看了楼主的行程觉得很不错啊，四个门都住一个晚上这样确实很棒，又不会觉得很累！可惜的我的时间不够，想问楼主黄石公园的里面的8字路都是双向行驶嘛？不会有什么单行线路吧？</w:t>
      </w:r>
    </w:p>
    <w:p>
      <w:pPr>
        <w:pStyle w:val="Heading2"/>
      </w:pPr>
      <w:r>
        <w:t>94.2018年6月30日至7月6日温哥华到黄石7日自驾游</w:t>
      </w:r>
    </w:p>
    <w:p>
      <w:r>
        <w:t>https://you.ctrip.com/travels/unitedstates100047/3701236.html</w:t>
      </w:r>
    </w:p>
    <w:p>
      <w:r>
        <w:t>来源：携程</w:t>
      </w:r>
    </w:p>
    <w:p>
      <w:r>
        <w:t>发表时间：2018-7-11</w:t>
      </w:r>
    </w:p>
    <w:p>
      <w:r>
        <w:t>天数：7 天</w:t>
      </w:r>
    </w:p>
    <w:p>
      <w:r>
        <w:t>游玩时间：6 月</w:t>
      </w:r>
    </w:p>
    <w:p>
      <w:r>
        <w:t>人均花费：3000 元</w:t>
      </w:r>
    </w:p>
    <w:p>
      <w:r>
        <w:t>和谁：夫妻</w:t>
      </w:r>
    </w:p>
    <w:p>
      <w:r>
        <w:t>玩法：</w:t>
      </w:r>
    </w:p>
    <w:p>
      <w:r>
        <w:t>旅游路线：</w:t>
      </w:r>
    </w:p>
    <w:p>
      <w:r>
        <w:t>正文：</w:t>
        <w:br/>
        <w:t>黄石</w:t>
        <w:br/>
        <w:t>，作为世界第一的国家公园，心向往之已经很久。去年一年都因为换房搬家没有时间出去玩，憋的够呛。所以今年老早就计划要去玩一次，于是黄石就被作为第一候选目标被选中！</w:t>
        <w:br/>
        <w:t>今年4月份玄空买了他心之所向的福特F150皮卡，所以这次旅行决定开着大福自驾游。</w:t>
        <w:br/>
        <w:t>漫漫长路应该有个旅行的伴侣，所以试着问了一下北京的发小儿丽丽有没有兴趣，没想到丽丽立马决定一起走这一趟，这一触即发的暴脾气我喜欢。</w:t>
        <w:br/>
        <w:t>说干就干，丽丽马上订机票，我用一天的时间做好攻略。</w:t>
        <w:br/>
        <w:t>此次旅游时间定为七日六晚，其中两天在</w:t>
        <w:br/>
        <w:t>黄石</w:t>
        <w:br/>
        <w:t>公园内宿营。订好以后，试着问了一下维多利亚的妹妹有没有兴趣一起去，没想到一向决定困难症的妹妹也很快决定一起去。经过几番周折，终于把酒店营地跟我们订到了一起。完事具备，准备出发！</w:t>
        <w:br/>
        <w:t>这是我们具体的攻略总览，除了最后一天没有去成珍妮湖，其他都照着玩的。因为事先不知道出了大提顿再进入</w:t>
        <w:br/>
        <w:t>黄石</w:t>
        <w:br/>
        <w:t>的票就不管用了，所以最后一天的珍妮湖遗憾地放弃。要去的朋友们请务必再出大提顿之前游览珍妮湖！</w:t>
        <w:br/>
        <w:t>发小儿丽丽和老公老张经过十几个小时的飞行，在delay了4个小时以后下午三点终于落地温哥华。</w:t>
        <w:br/>
        <w:t>一想到要好几天要吃不上正经饭，我们赶紧去八八大吃一顿垫垫底儿！</w:t>
        <w:br/>
        <w:t>晚上把所有东西都load到大福上后，大家分头休息！</w:t>
        <w:br/>
        <w:t>第二天早上六点，大家准时出发！</w:t>
        <w:br/>
        <w:t>跟大福合影，这一路就靠大福了:D</w:t>
        <w:br/>
        <w:t>由于妹妹亲爱的小婷住在维多利亚，所以他们一家要从维多利亚坐船过来。本来担心他们会落的很远，但是在</w:t>
        <w:br/>
        <w:t>美国</w:t>
        <w:br/>
        <w:t>海关一位中国狂热爱好者的警官的帮助下，以及妹夫小何的一路狂奔，小婷最终跟我们只差了不到二十分钟到达的目的地。</w:t>
        <w:br/>
        <w:t>那位警官是怎么帮助小婷的那？就是在进小黑屋替丽丽夫妇取小白条的过程中，从李小龙聊到成龙，从成龙聊到李连杰，一直持续了40几分钟才把小条给了我们！</w:t>
        <w:br/>
        <w:t>今天路上下着雨，非常凉快，凉快的有些冷，但是对于开车来说还是很舒适的温度。一路上玄空和老张轮换着开车，到中途路过的几个costco休息吃饭加油，960公里加上中途调整时间少了一个小时，到了</w:t>
        <w:br/>
        <w:t>米苏拉</w:t>
        <w:br/>
        <w:t>的时候已经晚上9点多了。hotel条件一般，但是很干净，刚checkin完了，小婷一家就赶到了。大家胜利会师！</w:t>
        <w:br/>
        <w:t>晚上在我们的房间聚餐，吃的是costco买的烤鸡，卷饼和方便面。在外面吃什么都香，人多吃起来更香了！</w:t>
        <w:br/>
        <w:t>吃完洗漱完毕，大家分头休息，为明天的旅程做准备！</w:t>
        <w:br/>
        <w:t>一早起来，睡眼惺忪的我以及玄空：</w:t>
        <w:br/>
        <w:t>酒店虽小，但是还供应早餐。味道虽然一般，但是管饱就好：</w:t>
        <w:br/>
        <w:t>昨天一天的雨后居然早上看到了彩虹，一定是预示着我们这趟旅途的顺利进行：</w:t>
        <w:br/>
        <w:t>一路上，白云朵朵，小何同志的小车一马当先奔驰在宽阔的90号高速公路上：</w:t>
        <w:br/>
        <w:t>您的浏览器暂不支持播放，我们将尽快解决,建议使用Chrome或FireFox浏览器查看</w:t>
        <w:br/>
        <w:t>进过六百多公里的驾驶，我们一行八人两车终于顺利的来到了黄石公园北门---罗斯福拱门，此时是当地时间中午十二点半左右：</w:t>
        <w:br/>
        <w:t>玄空看着这两位美女，默默地留下了泪水.......哦，不对，是口水！</w:t>
        <w:br/>
        <w:t>入口全家福：</w:t>
        <w:br/>
        <w:t>罗斯福拱门只是一个标志而已，看看就行了，没有什么好玩的，属于路过的景点。</w:t>
        <w:br/>
        <w:t>过了罗斯福拱门既到了黄石北门的收费处，35美元一辆车，有效期七天，美帝国主义还是很人性化的，这么大的公园才35美元七天的票，资本主义的确是有值得我们学习的地方！</w:t>
        <w:br/>
        <w:t>接下来正式来到黄石景区，第一个景点：猛犸热泉。</w:t>
        <w:br/>
        <w:t>很壮观，很鲜艳，同时人很多，车位很不好找。虽然在2002年的一次地壳运动后，大部分热泉停止了活动，导致大量微生物死亡，使猛犸象热泉失去了颜色，死掉的细菌也变为了灰白色的粉末，残留在乾枯了的大台阶上，但是仍然能看出当年的色彩斑斓的模样。</w:t>
        <w:br/>
        <w:t>上美图：</w:t>
        <w:br/>
        <w:t>兴奋的丽丽一看到这跟大北京截然不同的景观时，一激动，把脚崴了作为对黄石公园如画风景最大的尊重：D</w:t>
        <w:br/>
        <w:t>身后的丽丽脚虽然崴了但依然坚强着兴奋着！</w:t>
        <w:br/>
        <w:t>每张照片都跟在画里一样</w:t>
        <w:br/>
        <w:t>玄空的帽子很应景</w:t>
        <w:br/>
        <w:t>猛犸热泉有很多的trail， 如果走完估计半天是不够的，所以我们只走了一条trail感受一下就往下一个景点前进了。</w:t>
        <w:br/>
        <w:t>今天的第二个景点：</w:t>
        <w:br/>
        <w:t>Next", Avenir, "Lantinghei SC", "Hiragino Sans GB", "</w:t>
        <w:br/>
        <w:t>Microsoft</w:t>
        <w:br/>
        <w:t>YaHei", 微软雅黑, STHeiti, "WenQuanYi Micro Hei", SimSun, sans-serif; text-align: center;"&gt;</w:t>
        <w:br/>
        <w:t>诺里斯间歇泉盆地</w:t>
        <w:br/>
        <w:t>这是一片很大的盆地，到处是冒着烟喷着热泉的地方，好像是硝烟弥漫的战场，走起路来觉得要小心翼翼，不知道从什么地方就能喷出点什么。在这里更能感受到已经死去的猛犸热泉所无法给予的震撼。</w:t>
        <w:br/>
        <w:t>先上几张风景片：</w:t>
        <w:br/>
        <w:t>天气忽然乌云密布，小何老张急着回车里怕下雨，可是我和丽丽心有不甘，一定要去一下另外一个trail。结果看到更为壮观的风景！感谢丽丽的坚强，让我领略到更美的世界。</w:t>
        <w:br/>
        <w:t>感受一下喷发的热泉：</w:t>
        <w:br/>
        <w:t>您的浏览器暂不支持播放，我们将尽快解决,建议使用Chrome或FireFox浏览器查看</w:t>
        <w:br/>
        <w:t>今天有好多没有歇着的热泉在欢快地喷发着，让你觉得这片景区活力四射。</w:t>
        <w:br/>
        <w:t>您的浏览器暂不支持播放，我们将尽快解决,建议使用Chrome或FireFox浏览器查看</w:t>
        <w:br/>
        <w:t>放几张生活照：</w:t>
        <w:br/>
        <w:t>我家小美女只相信大姨的照相技术，哈哈，很自豪！</w:t>
        <w:br/>
        <w:t>我家帅哥的酷照：</w:t>
        <w:br/>
        <w:t>玄空和老张无间道场景：不好意思，我是警察！</w:t>
        <w:br/>
        <w:t>让玄空给我自己捏一张，再不捏就来不及了，要被美瞎了！</w:t>
        <w:br/>
        <w:t>玄空已经走进了画里：</w:t>
        <w:br/>
        <w:t>两位小朋友在交流着创作的心得</w:t>
        <w:br/>
        <w:t>和坚强的丽丽合影</w:t>
        <w:br/>
        <w:t>表扬玄空，我和丽丽一说要去另外一个trail走，玄空二话不说就跟随而来</w:t>
        <w:br/>
        <w:t>游完了诺里斯间歇泉已经很晚了，开车去西门订好的hotel，结果赶上大堵车。车行走的很慢，不过正好可以观赏一下路边夕阳下的风景，别有一番滋味：</w:t>
        <w:br/>
        <w:t>路边的野牛慢悠悠的逛着，我们的车慢悠悠的开着，一切都变的很慢很慢......</w:t>
        <w:br/>
        <w:t>也不知道经过了多长时间，终于出了西门找到了hotel。hotel的设施很好，大家经过一天的奔波都很累了，于是集体昏厥进入甜蜜的梦乡！</w:t>
        <w:br/>
        <w:t>昨天回西门hotel的时候路过</w:t>
        <w:br/>
        <w:t>麦迪逊</w:t>
        <w:br/>
        <w:t>河，夕阳西下的河水波光粼粼，很想下去看一看。但无奈不是顺边，就没有下去。今天一早可以下到河边看看清晨阳光下依旧静谧美丽的麦迪逊河了。</w:t>
        <w:br/>
        <w:t>和我亲爱的妹妹合影，大外甥在石头上打哈欠，看来还没睡醒！</w:t>
        <w:br/>
        <w:t>跟我的好哥们玄空来一张：</w:t>
        <w:br/>
        <w:t>清晨阳光下的大福，已经是风尘仆仆：</w:t>
        <w:br/>
        <w:t>今天的目标是继续游览黄石公园内的间歇泉们，目标是下中上三个间歇泉的游览区，来领会黄石各种各样妖娆妩媚的间歇泉。</w:t>
        <w:br/>
        <w:t>下间歇泉盆地</w:t>
        <w:br/>
        <w:t>先去下间歇泉游览区，里面有好多各式各样的泉，也搞不清哪个是哪个，回来看了一下攻略才大致对上了号。</w:t>
        <w:br/>
        <w:t>盆地里已经枯掉的树木，也带着一种很特别的Feel</w:t>
        <w:br/>
        <w:t>每一根枯木都有一段故事！</w:t>
        <w:br/>
        <w:t>这应该是石英玻璃泉，Silex</w:t>
        <w:br/>
        <w:t>Spring</w:t>
        <w:br/>
        <w:t>，</w:t>
        <w:br/>
        <w:t>下间歇泉盆地</w:t>
        <w:br/>
        <w:t>中的一个色彩斑斓的间歇泉。</w:t>
        <w:br/>
        <w:t>生命与死亡的轮回：</w:t>
        <w:br/>
        <w:t>Fountain Paint Pot</w:t>
        <w:br/>
        <w:t>Nature Trail</w:t>
        <w:br/>
        <w:t>平静的“皮革池”（Leather Pool），里公路很近：</w:t>
        <w:br/>
        <w:t>感受一下疯狂的喷泉：</w:t>
        <w:br/>
        <w:t>您的浏览器暂不支持播放，我们将尽快解决,建议使用Chrome或FireFox浏览器查看</w:t>
        <w:br/>
        <w:t>玄空的桑拿浴</w:t>
        <w:br/>
        <w:t>下间歇泉盆地</w:t>
        <w:br/>
        <w:t>玩完后，接着去最重要的一个景区：</w:t>
        <w:br/>
        <w:t>中间歇泉盆地</w:t>
        <w:br/>
        <w:t>！因为这里有黄石最著名的经典：</w:t>
        <w:br/>
        <w:t>大棱镜温泉</w:t>
        <w:br/>
        <w:t>Grand Prismatic</w:t>
        <w:br/>
        <w:t>Spring</w:t>
        <w:br/>
        <w:t>。</w:t>
        <w:br/>
        <w:t>中间歇泉盆地</w:t>
        <w:br/>
        <w:t>既然是最著名的经典，很自然是车多人多，我们离着停车场还有好几百米的地方就跟随大流把车泊在了路肩，步行去景区。一想到要看到最著名的经典了我真是激动万分，激动地把单发相机都给忘记带了，只能用苹果手机拍摄。BTW，手机的效果比单发差的太远了，以后出去一定要用单发相机拍摄，切记！</w:t>
        <w:br/>
        <w:t>滚滚的热泉流入Firehole river：</w:t>
        <w:br/>
        <w:t>Excelsior Geyser Crater， 不知道中文是什么。 在这里我的遮阳帽掉下了栈道，玄空说不要了吧，可我说这样会污染环境的。迎面走过来一个洋人老太对我们说你们拿的到，不危险。于是玄空下了栈道把我的帽子捡起来了，哈！</w:t>
        <w:br/>
        <w:t>那片彩色的烟雾下就是著名的</w:t>
        <w:br/>
        <w:t>大棱镜温泉</w:t>
        <w:br/>
        <w:t>了：</w:t>
        <w:br/>
        <w:t>在地面看不到大棱镜的全貌，只能看到局部，但是依然能感受到那色彩斑斓的美丽！</w:t>
        <w:br/>
        <w:t>这样的色彩和曲线只有上帝能画的出</w:t>
        <w:br/>
        <w:t>小美女与大棱镜：</w:t>
        <w:br/>
        <w:t>老张以身试法，不对，以手试水，还行，没烫着！</w:t>
        <w:br/>
        <w:t>由于这片景区只能看到大棱镜的局部而无法看到全貌，所以全体人员开车继续向南走，不远处就到了另外一个停车场，要登山俯瞰大棱镜！</w:t>
        <w:br/>
        <w:t>路过的热泉，依偎在firehole river的身边：</w:t>
        <w:br/>
        <w:t>老张拉走崴脚的丽丽往山上走</w:t>
        <w:br/>
        <w:t>大棱镜已经若隐若现：</w:t>
        <w:br/>
        <w:t>俯瞰大棱镜的全貌，真是上帝的鬼斧神工！在这里大家一致认为照人像是多余的！</w:t>
        <w:br/>
        <w:t>不过照个小妹妹还是蛮漂亮的：</w:t>
        <w:br/>
        <w:t>美不胜收，美不堪言！</w:t>
        <w:br/>
        <w:t>看看这颜色！上帝的taset真是太好了！</w:t>
        <w:br/>
        <w:t>心满意足而恋恋不舍的离开</w:t>
        <w:br/>
        <w:t>大棱镜温泉</w:t>
        <w:br/>
        <w:t>，前往下一个景点：</w:t>
        <w:br/>
        <w:t>上间歇泉盆地</w:t>
        <w:br/>
        <w:t>在这里有跟大棱镜齐名的著名景点：</w:t>
        <w:br/>
        <w:t>老忠实喷泉</w:t>
        <w:br/>
        <w:t>！</w:t>
        <w:br/>
        <w:t>老忠实喷泉</w:t>
        <w:br/>
        <w:t>应该是黄石标志性景观，所以那边有一大片的服务区，有商店宾馆以及饭店。停车场很大，但也要等位置，因为游人巨多！</w:t>
        <w:br/>
        <w:t>我们下午3点到的老忠实，下一个喷射时间是3点50.所以早早的就找地方坐好，等着老忠实的喷发。</w:t>
        <w:br/>
        <w:t>先看看游人有多多吧：</w:t>
        <w:br/>
        <w:t>不过漫漫的等待并不无聊，因为有一位大哥带头指挥大家做起了人浪，一浪接一浪一直浪到老忠实喷发！</w:t>
        <w:br/>
        <w:t>3点57,8分，老忠实开始喷发了，总的来说还是很准时的。</w:t>
        <w:br/>
        <w:t>一喷冲天，天泉一片，似乎直接喷到天上化作了云朵啦：</w:t>
        <w:br/>
        <w:t>感受一下现场：</w:t>
        <w:br/>
        <w:t>您的浏览器暂不支持播放，我们将尽快解决,建议使用Chrome或FireFox浏览器查看</w:t>
        <w:br/>
        <w:t>老忠实瀑布喷发了大概5,6分钟慢慢安静下来，大家一哄而散。</w:t>
        <w:br/>
        <w:t>进了展览大厅看了会介绍，还是中文的哦：</w:t>
        <w:br/>
        <w:t>正好赶上有小电影，大家就去影院看黄石的介绍。不出所料的是玄空和老张很快进入了梦乡！司机就是比较辛苦啊~~</w:t>
        <w:br/>
        <w:t>因为晚上要宿营，所以今天一天的行动顺利结束，开往Grand village camping ground。去checkin以后到了营地。由于和婷婷订的时间不一样车的大小也不一样，所以两个营地离着较远。大家先一起到我们营地搭帐篷，突然发现我居然忘记带了睡觉用的充气垫子，顿时大家向我投来了不满的目光。我赶紧虚心道歉，玄空轻描淡写的来了一句：“反正我已经习惯了”。</w:t>
        <w:br/>
        <w:t>最后还是我亲妹妹婷婷带了两个多余的床垫解了我燃眉之急，否则我俩和丽丽一家就要彻底地睡在ground上了。夜里2度，睡地上，想想都彻骨的冷。婷婷真是我亲妹啊！亲！</w:t>
        <w:br/>
        <w:t>转眼行程已经过了一半了，大家都觉得快乐的时光总是那么短暂......</w:t>
        <w:br/>
        <w:t>众所周知，黄石的地形是一个8字。我们从北门进来，先游的左半拉八字，这半拉八字主要的是上述看到的间歇式喷泉。今天要开始从下到上游右半拉八字。这边的风景与另外一边完全不同，是青山，是湖泊，是草甸，是冰川，是瀑布，是峡谷，是成群的动物，是一片片碧草蓝天。黄石真是个了不起的地方，能包容这样多的地形地貌，这样多的美景奇观，难怪老张给我们四美照的照片里面我和我妹妹已经瞎了那，是美瞎的！</w:t>
        <w:br/>
        <w:t>在营地吃完简单的早餐，收拾行囊奔赴最后一个间歇泉景观</w:t>
        <w:br/>
        <w:t>西拇指间歇泉盆地</w:t>
        <w:br/>
        <w:t>盆地不大，但是特点是紧挨着</w:t>
        <w:br/>
        <w:t>黄石湖</w:t>
        <w:br/>
        <w:t>，景色一如既往的美不胜收：</w:t>
        <w:br/>
        <w:t>黄石湖</w:t>
        <w:br/>
        <w:t>里的火山口</w:t>
        <w:br/>
        <w:t>下一站：</w:t>
        <w:br/>
        <w:t>黄石大峡谷</w:t>
        <w:br/>
        <w:t>进入</w:t>
        <w:br/>
        <w:t>黄石大峡谷</w:t>
        <w:br/>
        <w:t>首先去的是艺术家点，</w:t>
        <w:br/>
        <w:t>Artist Point</w:t>
        <w:br/>
        <w:t>。</w:t>
        <w:br/>
        <w:t>艺术家点是一个悬崖，这里的景色特别壮观。峡谷深达三百多尺。峡谷的山壁以黄色为主，参杂著黑色，红色和粉红色，和一丛丛绿色的松树。这些颜色参而不混， 看起来如开屏的孔雀尾巴，也像浪漫派画家在同一处地方点上了好几层色的点画法一样。</w:t>
        <w:br/>
        <w:t>这个地方名不虚传，各个角度都像一幅幅油画。不过今天的位置只能远观瀑布，已经感觉很震撼：</w:t>
        <w:br/>
        <w:t>从艺术家景点往前继续走，开始我最期待的一段旅程：熊牙山公路。</w:t>
        <w:br/>
        <w:t>我得特地提提这段公路，在很多黄石攻略里面并没有这段旅程的推荐。但是这是一条非常值得你开一回的公路。从</w:t>
        <w:br/>
        <w:t>黄石大峡谷</w:t>
        <w:br/>
        <w:t>到熊牙山的最高峰，100多公里的公路风景如画，仿佛天上人间，不愧是评分满分的景区。只是这段路比较陡，比较险，比较考验驾驶技术和心里素质，但是无限风光在险峰，不经历风雨怎么见彩虹那？</w:t>
        <w:br/>
        <w:t>婷婷一家的车在去北门的路上跟丢了，所以这段路程只有我们俩和丽丽两口子来完成。感谢老司机老张和玄空，车开的非常平稳，让我们能从容不迫的观赏一幅幅画面，一幅幅美景。</w:t>
        <w:br/>
        <w:t>在从</w:t>
        <w:br/>
        <w:t>大峡谷</w:t>
        <w:br/>
        <w:t>到黄石东北门的路程经常能看到这样的青山绿水，大草甸子以及悠闲吃草的</w:t>
        <w:br/>
        <w:t>布法罗</w:t>
        <w:br/>
        <w:t>，麋鹿等等：</w:t>
        <w:br/>
        <w:t>老张眺望远方，思念着身边的亲人~~~</w:t>
        <w:br/>
        <w:t>处处水墨画一般：</w:t>
        <w:br/>
        <w:t>老司机，玄空，刚睡醒，很精神：</w:t>
        <w:br/>
        <w:t>我家大福已经脏的面目全非了</w:t>
        <w:br/>
        <w:t>丽丽在创作</w:t>
        <w:br/>
        <w:t>从东北门，就到了熊牙山的起点：Cooke City-Silver Gate</w:t>
        <w:br/>
        <w:t>这是一个小镇，很漂亮，人不多。在这里稍事休息，准备开往熊牙山：</w:t>
        <w:br/>
        <w:t>玄空多西部，多牛仔！</w:t>
        <w:br/>
        <w:t>路上看到一块正在下雨的雨云：</w:t>
        <w:br/>
        <w:t>远处的雪山渐渐清晰：</w:t>
        <w:br/>
        <w:t>看到雪了，玄空很兴奋：</w:t>
        <w:br/>
        <w:t>不知道叫什么山，总之很漂亮：</w:t>
        <w:br/>
        <w:t>边走边照</w:t>
        <w:br/>
        <w:t>身边已经是成片的雪原了，只不过雪不是白色的，而是红色的，不知道为啥？</w:t>
        <w:br/>
        <w:t>两位辛苦的司机！</w:t>
        <w:br/>
        <w:t>给丽丽夫妇来一张，老张深情地看着他心爱的丽丽：</w:t>
        <w:br/>
        <w:t>马路两旁的雪墙，请忽略我家大福的花脸造成的污记！</w:t>
        <w:br/>
        <w:t>最高处覆盖的冰雪，伸手就能够到云！</w:t>
        <w:br/>
        <w:t>乌云覆盖的大福</w:t>
        <w:br/>
        <w:t>山到尽头我为峰</w:t>
        <w:br/>
        <w:t>云开雾散，山峦叠嶂：</w:t>
        <w:br/>
        <w:t>星罗棋布</w:t>
        <w:br/>
        <w:t>途径一片小湖</w:t>
        <w:br/>
        <w:t>由于时间所限，我们开到最高处既往回开，依旧一路风景一路歌：</w:t>
        <w:br/>
        <w:t>看到一头贼眉鼠眼的小狗熊</w:t>
        <w:br/>
        <w:t>从熊牙山公路开回来到canyon village camping ground的时候已经很晚了，正好碰到婷婷一家在checkin，大家终于又团聚在一起。checkin后两家的营地挨着，于是赶紧搭帐篷生活做饭。买了一堆干柴，大家围着火堆喝酒吃肉，煞是愉快的紧，婷婷也逐渐忘记了被我们甩掉的愤怒与悲哀。</w:t>
        <w:br/>
        <w:t>虽然婷婷没有去成熊牙山，但是在罗斯福拱门好好照了照像，也算是有所收获：</w:t>
        <w:br/>
        <w:t>到了营地生火做饭烤白薯：</w:t>
        <w:br/>
        <w:t>吃完弄完，大家集体昏厥，准备明天和黄石作暂时的告别。</w:t>
        <w:br/>
        <w:t>一早玄空就跟我complain说充气垫子的气漏了，都是我让他睡到地上了。我说气是你打的，不是我打的，他说垫子是你拿进来的，所以还是你的问题。没办法，我妥协了，谁让他比我小了。我跟他换了垫子睡到早上。</w:t>
        <w:br/>
        <w:t>早上起来，气温2摄氏度！冻得我们都怀疑人生了！</w:t>
        <w:br/>
        <w:t>在帐子里面裹成粽子的孩子们：</w:t>
        <w:br/>
        <w:t>今天第一个景点是艺术家点那个瀑布的跟前，也是黄石最后一个要看的景点了。</w:t>
        <w:br/>
        <w:t>从宿营地开车不到十分钟就到了停车场，从停车场要下去落差108米的地方才到观景平台。对于恐高症的我来说，还是有点困难的，一路都被玄空拉走才敢走，搞得婷婷在后面嘲笑我了一路。</w:t>
        <w:br/>
        <w:t>从瀑布源头看黄石峡谷：</w:t>
        <w:br/>
        <w:t>身后这条河下去就是汹涌的瀑布了，动静转换之快令人目不暇接：</w:t>
        <w:br/>
        <w:t>观景台的观众们：</w:t>
        <w:br/>
        <w:t>了解一个瀑布的壮观：</w:t>
        <w:br/>
        <w:t>您的浏览器暂不支持播放，我们将尽快解决,建议使用Chrome或FireFox浏览器查看</w:t>
        <w:br/>
        <w:t>看完瀑布，一行人马继续南下，带着恋恋不舍的心情离开了黄石，奔赴</w:t>
        <w:br/>
        <w:t>大提顿国家公园</w:t>
        <w:br/>
        <w:t>出黄石南门，与黄石说再见！</w:t>
        <w:br/>
        <w:t>大</w:t>
        <w:br/>
        <w:t>Microsoft YaHei", "Hiragino Sans GB", STXihei, simsun, sans-serif;"&gt;提顿国家公园</w:t>
        <w:br/>
        <w:t>从南门离开就到了</w:t>
        <w:br/>
        <w:t>大提顿国家公园</w:t>
        <w:br/>
        <w:t>，所以从黄石出来的时候进入大提顿是不需要买票的。用玄空的话是：这样做是明智的，否则黄石都看过了，再看大提顿还有什么看头？其实话有点夸张，因为大提顿也非常漂亮。它的那种漂亮是静谧的，含蓄的，和黄石相比是另外一种感觉。如果黄石是一个热情奔放的男人，那么大提顿就是一个温柔安静的女子。各有风采。</w:t>
        <w:br/>
        <w:t>大提顿我们主要就是围着</w:t>
        <w:br/>
        <w:t>杰克逊湖</w:t>
        <w:br/>
        <w:t>开，顺路观景。风景依旧如梦如幻：</w:t>
        <w:br/>
        <w:t>绵延的提顿山脉</w:t>
        <w:br/>
        <w:t>嬉戏的母女俩</w:t>
        <w:br/>
        <w:t>我超喜欢给玄空照的这张照片，超有feel：</w:t>
        <w:br/>
        <w:t>到底</w:t>
        <w:br/>
        <w:t>杰克逊</w:t>
        <w:br/>
        <w:t>大坝，也是大提顿公园的标准性景点：</w:t>
        <w:br/>
        <w:t>大提顿美的很安静，能让你心灵放空！</w:t>
        <w:br/>
        <w:t>五指山，我起的名字，哈！</w:t>
        <w:br/>
        <w:t>看是不是五指山！</w:t>
        <w:br/>
        <w:t>一路都是蓝天白云绿草如茵，开车都成为了一种享受！</w:t>
        <w:br/>
        <w:t>这次最遗憾的是没有去成珍妮湖，因为不知道出了大提顿再进来的时候黄石的票不能用，一直以为两个公园是通用票了。如果早知道就看完珍妮湖再出来了。不过，遗憾是留给以后来弥补，有的是时间有的是计划，因为我们都还年轻：D</w:t>
        <w:br/>
        <w:t>经过今天的游玩大家 已经非常疲乏了，尤其是小何，一直都是自己开车。这次在大家强烈建议下，他才让Jerry开车开到hotel，所以Jerry好歹有了一次在风景如画的高速公路上飞驰的快感！</w:t>
        <w:br/>
        <w:t>住的酒店叫Flate creek Inn，价钱不便宜，250美元。大家一致认为这个hotel的位置就值了这个价钱，正好是在高速路旁边，面对的是雄伟的大山和宽阔的草原。让你心旷神怡：</w:t>
        <w:br/>
        <w:t>晚饭是去的小真jackson Hole的一家中餐馆吃的。这家餐馆味道非常正宗，价格也实惠，5星级推荐，改变了我对</w:t>
        <w:br/>
        <w:t>美国</w:t>
        <w:br/>
        <w:t>没有正宗中餐的印象：</w:t>
        <w:br/>
        <w:t>酒足饭饱，大家打算趁时间还早去珍妮湖转转，这才发现黄石的票不管用了。如果为了一个湖而再花35美元也觉得不太值得，于是作罢。回屋休息。</w:t>
        <w:br/>
        <w:t>因为正赶上</w:t>
        <w:br/>
        <w:t>美国</w:t>
        <w:br/>
        <w:t>国庆，小镇里面有烟火表演，我们几个就捎带着欣赏了一番。十点半左右，大家集体昏厥！</w:t>
        <w:br/>
        <w:t>一大早婷婷就问我今天要去哪里玩，看来是玩上瘾了，我很遗憾的告诉她今天不玩了，要赶路！</w:t>
        <w:br/>
        <w:t>不过为了安慰婷婷失落的心，告诉他我们最后一天要去一个非常漂亮的小镇，德国村。Jerry查了google以后表示非常向往明天的旅程。</w:t>
        <w:br/>
        <w:t>今天的任务是赶路，中途停spokane休息一夜。从大提顿开到spokane要将近900公里，到了spokane的时候已经是晚上6，,7点钟的样子。大家又找了一个中餐馆吃饭。这个中餐价格要比昨天的贵很多，但是好在量大，味道也不错，吃完一算账和昨天是一样的，大家心满意足了！</w:t>
        <w:br/>
        <w:t>Spokane的hotel非常便宜，是这趟旅途订的最便宜的一个，70美元一晚。但是由于白天的气温高达36度，房间的温度也很高。开空调声音又太大，所以刚睡觉的时候丽丽一家和我们一致同意关掉空调睡。结果了，不到半夜丽丽出去了两趟，玄空和我抱着枕头在屋子里面转磨，只有老张睡的踏实。最后实在不行了，开了空调，尽管声音大，但是架不住困，很快大家就睡着了。</w:t>
        <w:br/>
        <w:t>早上八点，大家准时出发。</w:t>
        <w:br/>
        <w:t>丽丽说德国村在国内的名气很大，所以当时听说要去德国村，特别期待。</w:t>
        <w:br/>
        <w:t>其实德国村我和玄空两年前去过，的确是一座非常美丽的小镇。</w:t>
        <w:br/>
        <w:t>开车回去的路上沿着美国2号公路开，给了我们很大的surprise。有一片山谷异常美丽。有麦田，有油菜花，有果园，有沙漠，有草原。有怪石嶙峋，有绿树成荫。照片是反应不出那里的美丽的，必须亲眼所见！</w:t>
        <w:br/>
        <w:t>经过四个小时的驾驶，中午12点来到了著名的美国德国村</w:t>
        <w:br/>
        <w:t>Leavenworth</w:t>
        <w:br/>
        <w:t>。</w:t>
        <w:br/>
        <w:t>大家的创作热情高涨</w:t>
        <w:br/>
        <w:t>中午丽丽请客吃德国著名的咸猪脚，说实话在德国这么多年我都没吃过这么好吃的咸猪脚，就在这家店：</w:t>
        <w:br/>
        <w:t>兄妹俩神同步</w:t>
        <w:br/>
        <w:t>大家吃的很愉快！只是老张有点没吃饱，很后悔没用多要两个菜，没请大家吃好。其实大家吃的都很心满意足了！</w:t>
        <w:br/>
        <w:t>吃完饭接着逛小镇：</w:t>
        <w:br/>
        <w:t>下午三点多，大家继续上车赶路。与晚上七点半左右到家，一起在巴渝酒家婷婷请客吃饭，正式结束了这一次为期7天6夜的黄石旅行。一切都那么完美！</w:t>
        <w:br/>
        <w:t>两兄妹终于跟留守儿童模范小儿童在饭店会合，高兴的他们啊是一晚上笑醒好几回！</w:t>
        <w:br/>
        <w:t>有结束才会有另一个开始，期待下一次的板芙行！</w:t>
        <w:br/>
        <w:br/>
        <w:br/>
        <w:br/>
        <w:br/>
        <w:br/>
        <w:br/>
        <w:br/>
        <w:br/>
      </w:r>
    </w:p>
    <w:p>
      <w:r>
        <w:t>评论：</w:t>
        <w:br/>
        <w:t>1.特产就是黄石公园内奇异的景观，其他真没啥特产了。</w:t>
        <w:br/>
        <w:t>2.如果有机会一定会再去的但是可能换条路开开，美国的高速公路两旁景色也很漂亮的。</w:t>
        <w:br/>
        <w:t>3.还会去，但是可能走不同的路线，因为美国高速公路两旁的风景都很漂亮！</w:t>
        <w:br/>
        <w:t>4.十一月去的话比较冷了，像熊牙山公路都关了。如果下雪的话公园内的山路很危险。人肯定不多但是真的不建议十一月去。</w:t>
        <w:br/>
        <w:t>5.这个地方你会再去嘛？你再去的话还是这条线路嘛？</w:t>
        <w:br/>
        <w:t>6.看了你的游记，我打算明年11月份去，卤煮你觉得人会多么？</w:t>
        <w:br/>
        <w:t>7.请教一下楼主，当地有些什么特产？</w:t>
      </w:r>
    </w:p>
    <w:p>
      <w:pPr>
        <w:pStyle w:val="Heading2"/>
      </w:pPr>
      <w:r>
        <w:t>95.【香港】麦理浩径最美一二段的徒步之旅～</w:t>
      </w:r>
    </w:p>
    <w:p>
      <w:r>
        <w:t>https://you.ctrip.com/travels/hongkong38/3689699.html</w:t>
      </w:r>
    </w:p>
    <w:p>
      <w:r>
        <w:t>来源：携程</w:t>
      </w:r>
    </w:p>
    <w:p>
      <w:r>
        <w:t>发表时间：2018-7-14</w:t>
      </w:r>
    </w:p>
    <w:p>
      <w:r>
        <w:t>天数：1 天</w:t>
      </w:r>
    </w:p>
    <w:p>
      <w:r>
        <w:t>游玩时间：10 月</w:t>
      </w:r>
    </w:p>
    <w:p>
      <w:r>
        <w:t>人均花费：200 元</w:t>
      </w:r>
    </w:p>
    <w:p>
      <w:r>
        <w:t>和谁：和朋友</w:t>
      </w:r>
    </w:p>
    <w:p>
      <w:r>
        <w:t>玩法：</w:t>
      </w:r>
    </w:p>
    <w:p>
      <w:r>
        <w:t>旅游路线：</w:t>
      </w:r>
    </w:p>
    <w:p>
      <w:r>
        <w:t>正文：</w:t>
        <w:br/>
        <w:t>在</w:t>
        <w:br/>
        <w:t>香港</w:t>
        <w:br/>
        <w:t>有一条著名的徒步线路---麦理浩径.</w:t>
        <w:br/>
        <w:t>这条线路是1979年10月26日启用，全长100公里。以</w:t>
        <w:br/>
        <w:t>西贡</w:t>
        <w:br/>
        <w:t>北潭涌为起点，绕过</w:t>
        <w:br/>
        <w:t>万宜水库</w:t>
        <w:br/>
        <w:t>，由东向西横贯新界，以屯门为终点，共分为十段。沿途有路标指示牌，每段都有报到处和休息处。 麦理浩径横跨</w:t>
        <w:br/>
        <w:t>香港</w:t>
        <w:br/>
        <w:t>24个郊野公园中的8个，沿途要翻越二十多座山头，如420米的牛耳石山、702米的马鞍山、649米的草山和957米的</w:t>
        <w:br/>
        <w:t>大帽山</w:t>
        <w:br/>
        <w:t>等。全程风景各异，不论山岭、岸边、丛林、溪涧，全都美丽得叫人叹为观止，尤其是其中第三﹑四﹑七﹑八段﹐都是连绵不断崎岖难行的山路﹐几百米直上直下﹐令人色变。</w:t>
        <w:br/>
        <w:t>共分为十段:</w:t>
        <w:br/>
        <w:t>1、北潭涌至浪茄(10.6公里，3.0小时，难度:*) 全程无补给。</w:t>
        <w:br/>
        <w:t>2、浪茄至北潭凹(13.5公里，5.0小时，难度:**) 在</w:t>
        <w:br/>
        <w:t>西湾</w:t>
        <w:br/>
        <w:t>可以买水、吃饭、露营，在接近终点处有营地，但很简陋。从终点可以坐车或步行去黄石码头营地，设备齐全，可以烧烤。各段距离示意图</w:t>
        <w:br/>
        <w:t>3、北潭凹至企岭下(10.2公里，4.0小时，难度:***)嶂上有士多和营地，终点企领下有厕所，有自来水。</w:t>
        <w:br/>
        <w:t>4、企岭下至大老山(12.7公里，5.0小时，难度:***) 全程无补给。但是在起点和昂平营地有自来水，可以烧水补充。 第四段大约还有两百米到基维尔营地，有小溪补充水。</w:t>
        <w:br/>
        <w:t>5、大老山至大埔公路(10.6公里，3.0小时，难度:**)</w:t>
        <w:br/>
        <w:t>狮子亭</w:t>
        <w:br/>
        <w:t>有士多，可以买水。此段没有合法公用营麦径各段难度地。M101标距桩，有士多店，可吃饭、饮水。</w:t>
        <w:br/>
        <w:t>6、大埔公路至城门(4.6公里，1.5小时，难度:*) 全程无补给。 起点往前大约1。5KM，路左边有石缝滴水可补充。终点城门烧烤场，有直饮水可补充。</w:t>
        <w:br/>
        <w:t>7、城门至铅矿坳(6.2公里，2.5小时，难度:**)全程无补给。终点有营地，终点铅矿凹有厕所，有自来水。</w:t>
        <w:br/>
        <w:t>8、铅矿坳至荃锦公路(9.7公里，4.0小时，难度:**)终点有士多可以补充食物和水。全程无营地。从</w:t>
        <w:br/>
        <w:t>大帽山</w:t>
        <w:br/>
        <w:t>顶下来大约2KM，路右边有小小溪水可补充。</w:t>
        <w:br/>
        <w:t>9、荃锦公路至田夫仔(6.3公里，2.5小时，难度:*) 终点有田夫仔营地以及田夫仔士多，可以补充水以及吃饭。</w:t>
        <w:br/>
        <w:t>10、田夫仔至屯门(15.6公里，5.0小时，难度:*) 田夫仔有两三处食店，可吃饭、补充水。 全程无营地及补给。</w:t>
        <w:br/>
        <w:t>(难度 * 为最易，** 为适中，*** 为最难)</w:t>
        <w:br/>
        <w:t>◆◆◆◆◆◆◆◆◆◆◆◆◆◆◆◆◆◆◆◆◆◆◆◆◆◆◆◆◆◆◆◆◆◆◆◆◆◆◆◆◆◆◆◆◆◆◆◆◆◆◆◆◆◆◆◆◆◆◆◆◆◆◆◆◆◆◆◆◆◆◆◆◆◆◆◆◆◆◆◆◆◆◆◆◆◆◆◆◆</w:t>
        <w:br/>
        <w:t>我们偶然知道了</w:t>
        <w:br/>
        <w:t>香港</w:t>
        <w:br/>
        <w:t>有一条著名的徒步路线：麦理浩径。</w:t>
        <w:br/>
        <w:t>于是我和小伙伴就相约国庆去麦理浩径走走。</w:t>
        <w:br/>
        <w:t>17.10.01我们从深圳出发，去走麦理浩径第二段（其实最后走了第一段，为什么，后面有说明。哈哈）</w:t>
        <w:br/>
        <w:t>请往下看，可能图片不那么高清，都是用手机拍的，见谅。</w:t>
        <w:br/>
        <w:t>也是我第一次写游记，可能写的不是很好。</w:t>
        <w:br/>
        <w:t>先上几张风景图看看～~</w:t>
        <w:br/>
        <w:t>第一段：北潭涌至浪茄(10.6公里，3.0小时，难度:*) 全程无补给。</w:t>
        <w:br/>
        <w:t>这里就是麦理浩径的起点了，右边那个竖排上面写着麦理浩径。我们到这里的时候好像12点多了，准备拍照的时候刚好有一群牛经过，然后就跟牛一起在起点拍点照了，哈哈。</w:t>
        <w:br/>
        <w:t>起点合影～</w:t>
        <w:br/>
        <w:t>起点合影～</w:t>
        <w:br/>
        <w:t>在起点拍完照我们就开始正式的徒步了～～～这时已经快13点了。</w:t>
        <w:br/>
        <w:t>这是我们看到的第一个麦理浩径的指示牌，我们是走浪茄方向。</w:t>
        <w:br/>
        <w:t>路上要多注意这样的指示牌，以防走错了路。</w:t>
        <w:br/>
        <w:t>麦理浩径沿途每500米设有一个标志柱，全程共200个标志柱。</w:t>
        <w:br/>
        <w:t>如果一路上都有看到标志柱那么就没有走错路。</w:t>
        <w:br/>
        <w:t>这是我们走到的第一个标志柱。</w:t>
        <w:br/>
        <w:t>跟第一个标志柱合个影～</w:t>
        <w:br/>
        <w:t>走在前面的小伙伴～～～</w:t>
        <w:br/>
        <w:t>看到迎面而来的牛，赶紧让小伙伴帮我拍一张。</w:t>
        <w:br/>
        <w:t>走在我们前面的几个外国朋友。</w:t>
        <w:br/>
        <w:t>香港马路上的标识。</w:t>
        <w:br/>
        <w:t>一段都是走大马路，走一会就会停下来看看风景，然后继续向前走。</w:t>
        <w:br/>
        <w:t>看到青苔好喜欢，拍一张～</w:t>
        <w:br/>
        <w:t>各来一张～</w:t>
        <w:br/>
        <w:t>走到那个坝上就能更靠近点水，但是还是只能看看。</w:t>
        <w:br/>
        <w:t>水质真的好好，看着蓝蓝的。</w:t>
        <w:br/>
        <w:t>天气也不错～</w:t>
        <w:br/>
        <w:t>美景都在路上，相机拍不完，用眼睛去看吧，让它留在我们的记忆里。</w:t>
        <w:br/>
        <w:t>路上碰到其他徒步的小伙伴帮我们拍了一张合影～</w:t>
        <w:br/>
        <w:t>徒步，穿一双舒服好走的鞋是最重要的。</w:t>
        <w:br/>
        <w:t>每去一个地方都想留个背影。</w:t>
        <w:br/>
        <w:t>或者大长腿呀。</w:t>
        <w:br/>
        <w:t>或者席地而坐呀。</w:t>
        <w:br/>
        <w:t>又或者回眸一笑。</w:t>
        <w:br/>
        <w:t>到这里我们就已经到了</w:t>
        <w:br/>
        <w:t>万宜水库</w:t>
        <w:br/>
        <w:t>了，也是我们今天的目的地了。</w:t>
        <w:br/>
        <w:t>香港世界地质公园</w:t>
        <w:br/>
        <w:t>。</w:t>
        <w:br/>
        <w:t>总结：为什么本来要去第二段，结果走了第一段?</w:t>
        <w:br/>
        <w:t>哈哈！我们本来说好走第二段的，结果被我下错车，在第一段的起点下车了。还好小伙伴乐观，于是我们就走了风光宜人的</w:t>
        <w:br/>
        <w:t>万宜水库</w:t>
        <w:br/>
        <w:t>第一段。</w:t>
        <w:br/>
        <w:t>虽然走一段是因为下错车，但是当我们看到了蓝蓝的水，还那么清澈，觉得第一段真的好美啊。</w:t>
        <w:br/>
        <w:t>如果你要来◇麦理浩径◇，那么你就不应该错过第一段（个人建议）。</w:t>
        <w:br/>
        <w:t>一路上边压马路，边看风景，路上还碰到好多牛呢，都成为风景的一部分了。</w:t>
        <w:br/>
        <w:t>【2017年10月1日】我们到起点北潭涌14：00到万宜水库18：00左右，一共花了大概4个小时左右，一路上风景很美，边走边拍照。</w:t>
        <w:br/>
        <w:t>去香港：↓</w:t>
        <w:br/>
        <w:t>交通1：</w:t>
        <w:br/>
        <w:t>落马洲</w:t>
        <w:br/>
        <w:t>--彩虹：福田口岸过关，坐落马洲开往</w:t>
        <w:br/>
        <w:t>红磡</w:t>
        <w:br/>
        <w:t>的港铁，在</w:t>
        <w:br/>
        <w:t>九龙塘</w:t>
        <w:br/>
        <w:t>换乘地铁到彩虹站。</w:t>
        <w:br/>
        <w:t>彩虹--</w:t>
        <w:br/>
        <w:t>西贡</w:t>
        <w:br/>
        <w:t>：彩虹C2出口，换乘巴士96R（只在周日和节假日有车），在北潭涌下车。</w:t>
        <w:br/>
        <w:t>在北潭涌下车后，往前直走就能看到麦理浩径的起点了（备注：麦理浩径的第一段结束基本都是默认在万宜水库，那里是没有巴士站，只能是打的士回到北潭涌或</w:t>
        <w:br/>
        <w:t>西贡</w:t>
        <w:br/>
        <w:t>市区。所以如果你像我们一样只走第一段的话，要么从起点北潭涌走到万宜水库，然后打的士出来。或者在起点北潭涌打的士直接到万宜水库，从万宜水库反着走回起点北潭涌。再或者你连一二段一起走，到第二段的终点北潭凹有96R巴士可以直接坐到彩虹地铁站），然后换乘地铁回深圳。</w:t>
        <w:br/>
        <w:t>交通2：</w:t>
        <w:br/>
        <w:t>1.地铁</w:t>
        <w:br/>
        <w:t>钻石山</w:t>
        <w:br/>
        <w:t>站C2出口乘92线巴士往西贡市中心。</w:t>
        <w:br/>
        <w:t>2.西贡市中心乘94线巴士至北潭涌站下车。</w:t>
        <w:br/>
        <w:t>回深圳：↓</w:t>
        <w:br/>
        <w:t>万宜水库打的士（跟别人拼车）回到北潭涌，换乘巴士96R到彩虹地铁站，地铁换乘到</w:t>
        <w:br/>
        <w:t>九龙塘</w:t>
        <w:br/>
        <w:t>然后换乘港铁回深圳。</w:t>
        <w:br/>
        <w:t>的士：北潭涌那里下车可以直接坐的士到万宜水库，万宜水库需要打电话叫的士（我们第一次不知道，后面跟别人拼了车）。北潭涌打的士到万宜水库，打车费接近80港币。</w:t>
        <w:br/>
        <w:t>距离第一段17.10.01走完已经好久了，还一直想着没走的第二段。</w:t>
        <w:br/>
        <w:t>于是，我们心心念念的第二段，终于在18.06.17出发踏上了徒步之旅。</w:t>
        <w:br/>
        <w:t>不过，这次除了我和一段的小伙伴，又加入了2位新的小伙伴。</w:t>
        <w:br/>
        <w:t>所以这次是四小伙伴的最美第二段的徒步之旅。</w:t>
        <w:br/>
        <w:t>以下即将开始第二段的徒步之旅～～～</w:t>
        <w:br/>
        <w:t>照旧先上美图欣赏～～～</w:t>
        <w:br/>
        <w:t>第二段：浪茄至北潭凹(13.5公里，5.0小时，难度:**) 在</w:t>
        <w:br/>
        <w:t>西湾</w:t>
        <w:br/>
        <w:t>可以买水、吃饭、露营，在接近终点处有营地，但很简陋。从终点可以坐车或步行去黄石码头营地，设备齐全，可以烧烤。</w:t>
        <w:br/>
        <w:t>二段走法：</w:t>
        <w:br/>
        <w:t>正向走：</w:t>
        <w:br/>
        <w:t>香港世界地质公园</w:t>
        <w:br/>
        <w:t>——</w:t>
        <w:br/>
        <w:t>浪茄湾</w:t>
        <w:br/>
        <w:t>——</w:t>
        <w:br/>
        <w:t>西湾</w:t>
        <w:br/>
        <w:t>——咸田湾——赤径——北潭凹</w:t>
        <w:br/>
        <w:t>反向走：北潭凹——赤径——咸田湾——西湾——</w:t>
        <w:br/>
        <w:t>浪茄湾</w:t>
        <w:br/>
        <w:t>——</w:t>
        <w:br/>
        <w:t>香港世界地质公园</w:t>
        <w:br/>
        <w:t>时间：</w:t>
        <w:br/>
        <w:t>我们从万宜水库到北潭凹，一共好像花了8（12：00—20：00）个小时左右吧，每个人步伐不一样，因人而异。</w:t>
        <w:br/>
        <w:t>交通1：</w:t>
        <w:br/>
        <w:t>落马洲</w:t>
        <w:br/>
        <w:t>--彩虹：福田口岸过关，坐落马洲开往</w:t>
        <w:br/>
        <w:t>红磡</w:t>
        <w:br/>
        <w:t>的港铁，在</w:t>
        <w:br/>
        <w:t>九龙塘</w:t>
        <w:br/>
        <w:t>换乘地铁到彩虹站。</w:t>
        <w:br/>
        <w:t>彩虹--西贡：彩虹C2出口，换乘巴士96R（只在周日和节假日有车），在北潭涌下车。北潭涌下车直接坐的士到万宜水库，打车费接近80港币。</w:t>
        <w:br/>
        <w:t>上面是我们的坐车路线，所以写的比较清楚。</w:t>
        <w:br/>
        <w:t>PS：我们都是一天来回的（深圳-香港-深圳）</w:t>
        <w:br/>
        <w:t>交通2：</w:t>
        <w:br/>
        <w:t>1.地铁</w:t>
        <w:br/>
        <w:t>钻石山</w:t>
        <w:br/>
        <w:t>站C2出口乘92线巴士往西贡市中心。</w:t>
        <w:br/>
        <w:t>2.西贡市中心乘94线巴士至北潭涌站下车。</w:t>
        <w:br/>
        <w:t>我们去的那天刚好是父亲节，所以坐了一辆超有爱的的士。</w:t>
        <w:br/>
        <w:t>车内做了美美的装饰。</w:t>
        <w:br/>
        <w:t>这一定是一个超有爱的女儿为她最爱的父亲的车做了超有爱的装饰。</w:t>
        <w:br/>
        <w:t>不经意的感动常常就在身边。</w:t>
        <w:br/>
        <w:t>到万宜水库下车了，先来一张合影~</w:t>
        <w:br/>
        <w:t>第四位小伙伴在哪呢？在给其她的三位小伙伴拍照的呢。</w:t>
        <w:br/>
        <w:t>背影来一张～～</w:t>
        <w:br/>
        <w:t>再来一张～</w:t>
        <w:br/>
        <w:t>拍完美照了，我们就开始第二段的徒步了，一路上都有各种的花花草草,不过都不认识是什么？</w:t>
        <w:br/>
        <w:t>小伙伴们在前面～</w:t>
        <w:br/>
        <w:t>不知道这个是什么？</w:t>
        <w:br/>
        <w:t>看到这个指示牌第一段才算是真正的结束，而第二段才是真正的开始。</w:t>
        <w:br/>
        <w:t>二段起点合影。</w:t>
        <w:br/>
        <w:t>合影完了，单人也要啊。</w:t>
        <w:br/>
        <w:t>向第二段出发了～～～</w:t>
        <w:br/>
        <w:t>美美的～～</w:t>
        <w:br/>
        <w:t>没走多久就到浪茄沙滩了，这里可以露营的。这是经过的第一个沙滩，我们没停下来玩，直接走过沙滩开始下一座山的上山了。</w:t>
        <w:br/>
        <w:t>猜猜我在看什么？</w:t>
        <w:br/>
        <w:t>看蘑菇呀～</w:t>
        <w:br/>
        <w:t>这个不知道是什么？</w:t>
        <w:br/>
        <w:t>小伙伴来一张～</w:t>
        <w:br/>
        <w:t>第二段不是所有的路都好走，还是有像这样不好走的路。</w:t>
        <w:br/>
        <w:t>如图～</w:t>
        <w:br/>
        <w:t>小伙伴有点累了。</w:t>
        <w:br/>
        <w:t>记录下她艰难的上山步伐。</w:t>
        <w:br/>
        <w:t>从下往上看，路是不是更陡一点。</w:t>
        <w:br/>
        <w:t>一直往前走，偶尔回头看看走过的风景。</w:t>
        <w:br/>
        <w:t>越到山上视野就越广，看到的景越广阔。</w:t>
        <w:br/>
        <w:t>换换角度看风景～</w:t>
        <w:br/>
        <w:t>爬到山顶，休息一下。拍照了～</w:t>
        <w:br/>
        <w:t>静静的看着远方。</w:t>
        <w:br/>
        <w:t>耶～耶～</w:t>
        <w:br/>
        <w:t>休息了一会，我们开始下山了。</w:t>
        <w:br/>
        <w:t>看着前面的那些人，终点遥遥无期啊。</w:t>
        <w:br/>
        <w:t>我们也只能埋头苦走了。</w:t>
        <w:br/>
        <w:t>终于到西湾了～～～</w:t>
        <w:br/>
        <w:t>在西湾沙滩停下来玩会～</w:t>
        <w:br/>
        <w:t>我们在西湾这边玩的比较久，也拍了好多美美的图片。</w:t>
        <w:br/>
        <w:t>比心～～</w:t>
        <w:br/>
        <w:t>以这石块为点，不停拍拍拍，根本停不下来。</w:t>
        <w:br/>
        <w:t>背面～</w:t>
        <w:br/>
        <w:t>抬头看天空～</w:t>
        <w:br/>
        <w:t>侧面～</w:t>
        <w:br/>
        <w:t>正面～</w:t>
        <w:br/>
        <w:t>侧面～</w:t>
        <w:br/>
        <w:t>再来个优雅的侧面～</w:t>
        <w:br/>
        <w:t>静静的看向远方～～</w:t>
        <w:br/>
        <w:t>我们看到螃蟹从中间那个圆孔爬出来了。</w:t>
        <w:br/>
        <w:t>我们在西湾玩了半个多小时吧，17.30的时候我们才开始向咸田湾走去。</w:t>
        <w:br/>
        <w:t>咸田湾的独木桥，特别简单的那种。</w:t>
        <w:br/>
        <w:t>当我们到咸田湾的时候，时间已经下午6点多了，因为时间原因，我们在咸田湾士多补给处，我们买了点水，顺便问了下老板娘到北潭凹还要多久，老板娘告诉我们最快也要一个半小时，我们有点慌了，因为天也快黑了，没办法，到这基本也没有退出点了，我们只能走到终点了。</w:t>
        <w:br/>
        <w:t>哈哈，所以基本上后面我们就是全神贯注的在走路了。</w:t>
        <w:br/>
        <w:t>没有最开始的边走边玩了。</w:t>
        <w:br/>
        <w:t>备注：到咸田湾的时候一定要沿着沙滩走，经过这个桥才是正确的路线，过了M036那个标志柱要注意一下（好像那是修什么的原因，所以可能那个指示牌有点不准）。</w:t>
        <w:br/>
        <w:t>慢慢的，天渐渐变黑了。</w:t>
        <w:br/>
        <w:t>天快黑的时候，拍了一个路灯。</w:t>
        <w:br/>
        <w:t>路是越走越黑了。</w:t>
        <w:br/>
        <w:t>有的路段上有路灯，有的路段没有，没有的我们就用手机电筒照明。</w:t>
        <w:br/>
        <w:t>当我们四个看到M048这个标志牌的时候，简直是太开心了。</w:t>
        <w:br/>
        <w:t>因为我们终于到北潭凹了，终于走到二段终点了，终于看到指示牌了。</w:t>
        <w:br/>
        <w:t>19：50我们就到了，赶在20：00之前就出来了，特别开心。</w:t>
        <w:br/>
        <w:t>然后我们刚刚走到巴士站，96R就来了。</w:t>
        <w:br/>
        <w:t>我们坐到彩虹站，就转地铁回深圳了。</w:t>
        <w:br/>
        <w:t>总结：第二段我们应该从万宜水库走算起，到北潭凹。一共花了大概8个小时左右吧，前面我们走的比较慢点，边走边玩。过了西湾后，我们就走的比较快了，基本上都集中精神在走路。第二段还是很美的，又有沙滩。不过有的山路也还是挺难走的，穿一双好走的鞋子特别重要。</w:t>
        <w:br/>
        <w:t>【2018年6月17日】</w:t>
        <w:br/>
        <w:t>我们打车到万宜水库12：00到北潭凹20：00，一共花了8个小时左右吧，刚开始我们走走停停拍照，在西湾亭玩了半个多小时，差不多快6点才从西湾亭开始走，一直到8点终于到了北潭凹，到巴士站96R巴士就来了。</w:t>
        <w:br/>
        <w:t>去香港：↓</w:t>
        <w:br/>
        <w:t>交通1：</w:t>
        <w:br/>
        <w:t>落马洲</w:t>
        <w:br/>
        <w:t>--彩虹：福田口岸过关，坐落马洲开往</w:t>
        <w:br/>
        <w:t>红磡</w:t>
        <w:br/>
        <w:t>的港铁，在九龙塘换乘地铁到彩虹站。</w:t>
        <w:br/>
        <w:t>彩虹--西贡：彩虹C2出口，换乘巴士96R（只在周日和节假日有车），在北潭涌下车。北潭涌下车直接坐的士到万宜水库，打车费接近80港币。</w:t>
        <w:br/>
        <w:t>交通2：</w:t>
        <w:br/>
        <w:t>1.地铁</w:t>
        <w:br/>
        <w:t>钻石山</w:t>
        <w:br/>
        <w:t>站C2出口乘92线巴士往西贡市中心。</w:t>
        <w:br/>
        <w:t>2.西贡市中心乘94线巴士至北潭涌站下车。</w:t>
        <w:br/>
        <w:t>回深圳：↓</w:t>
        <w:br/>
        <w:t>北潭凹巴士站乘坐96R巴士到彩虹地铁站，换乘到九龙塘，然后换乘红勘到落马洲的港铁回深圳。</w:t>
      </w:r>
    </w:p>
    <w:p>
      <w:r>
        <w:t>评论：</w:t>
        <w:br/>
        <w:t>1.第一段和第二段一天时间可以走完吗，一大早出发的话</w:t>
        <w:br/>
        <w:t>2.可以的，第一段和第二段可以一天走完的。</w:t>
        <w:br/>
        <w:t>3.这个地方你会再去嘛？你再去的话还是这条线路嘛？</w:t>
        <w:br/>
        <w:t>4.暂时不会去一二段了。</w:t>
      </w:r>
    </w:p>
    <w:p>
      <w:pPr>
        <w:pStyle w:val="Heading2"/>
      </w:pPr>
      <w:r>
        <w:t>96.玩遍张家界，五天四晚深度游攻略——黄龙洞、宝峰湖、天门山、张家界森林公园</w:t>
      </w:r>
    </w:p>
    <w:p>
      <w:r>
        <w:t>https://you.ctrip.com/travels/zhangjiajie23/3702299.html</w:t>
      </w:r>
    </w:p>
    <w:p>
      <w:r>
        <w:t>来源：携程</w:t>
      </w:r>
    </w:p>
    <w:p>
      <w:r>
        <w:t>发表时间：2018-7-15</w:t>
      </w:r>
    </w:p>
    <w:p>
      <w:r>
        <w:t>天数：5 天</w:t>
      </w:r>
    </w:p>
    <w:p>
      <w:r>
        <w:t>游玩时间：6 月</w:t>
      </w:r>
    </w:p>
    <w:p>
      <w:r>
        <w:t>人均花费：2500 元</w:t>
      </w:r>
    </w:p>
    <w:p>
      <w:r>
        <w:t>和谁：一个人</w:t>
      </w:r>
    </w:p>
    <w:p>
      <w:r>
        <w:t>玩法：</w:t>
      </w:r>
    </w:p>
    <w:p>
      <w:r>
        <w:t>旅游路线：</w:t>
      </w:r>
    </w:p>
    <w:p>
      <w:r>
        <w:t>正文：</w:t>
        <w:br/>
        <w:t>印象中的</w:t>
        <w:br/>
        <w:t>张家界</w:t>
        <w:br/>
        <w:t>一直是个很神奇的地方，端午小长假前后终于安排了这次张家界之行。</w:t>
        <w:br/>
        <w:br/>
        <w:t>选择了</w:t>
        <w:br/>
        <w:t>上海到张家界</w:t>
        <w:br/>
        <w:t>的晚班机，第一晚到</w:t>
        <w:br/>
        <w:t>张家界</w:t>
        <w:br/>
        <w:t>的时候已经是半夜，但看起来治安还不错，出机场门口可以看到保安和警车巡逻，打车或者叫滴滴都很方便，直接到宾馆。宾馆老板热心帮忙规划了四天游玩的线路，约定好第二天一早退房、托运行李。因为第二天住在张家界森林公园的山上，购物不便，所以托运行李前放一些补给进去。</w:t>
        <w:br/>
        <w:br/>
        <w:t>张家界国家森林公园</w:t>
        <w:br/>
        <w:t>票价245元，三天通票，可多次进出。</w:t>
        <w:br/>
        <w:br/>
        <w:t>路线：森林公园大门——金鞭溪——十里相会——乱窜破——后花园——阿凡达取景地——</w:t>
        <w:br/>
        <w:t>天下第一桥</w:t>
        <w:br/>
        <w:t>——</w:t>
        <w:br/>
        <w:t>乌龙寨</w:t>
        <w:br/>
        <w:t>山门——</w:t>
        <w:br/>
        <w:t>天波府</w:t>
        <w:br/>
        <w:t>一早起来在路边吃了碗湖南特色米粉，在便利店买了些今天爬山时的食物补给。</w:t>
        <w:br/>
        <w:t>步行十分钟到达</w:t>
        <w:br/>
        <w:t>张家界</w:t>
        <w:br/>
        <w:t>市区汽车站，坐车大约一小时到达</w:t>
        <w:br/>
        <w:t>张家界国家森林公园</w:t>
        <w:br/>
        <w:t>汽车站。</w:t>
        <w:br/>
        <w:t>进森林公园后，通过氧吧广场，沿着金鞭溪徒步，沿途风景怡人，流水潺潺，大约一个半小时，会走到</w:t>
        <w:br/>
        <w:t>乱窜坡</w:t>
        <w:br/>
        <w:t>。</w:t>
        <w:br/>
        <w:br/>
        <w:t>我端午假期之后错峰去的张家界，路上游客很少，</w:t>
        <w:br/>
        <w:t>乱窜坡</w:t>
        <w:br/>
        <w:t>爬山途中没见到几个人，一般成团的游客是不会走这条路上山的，耗时长、而且难走。</w:t>
        <w:br/>
        <w:br/>
        <w:t>快到</w:t>
        <w:br/>
        <w:t>袁家界</w:t>
        <w:br/>
        <w:t>的时候路上开始出没猴群，萌得不得了，排队出来觅食，不过由于我也干粮见底，没什么能“抢劫”我得了。</w:t>
        <w:br/>
        <w:br/>
        <w:t>只有这个小猴子，看不出我没有食物，还来扒着我得鞋。</w:t>
        <w:br/>
        <w:br/>
        <w:t>在顶峰餐厅休息一下，虽然叫餐厅，其实也只是卖点方便面、黄瓜和西红柿的小摊子……山上东西肯定会贵一点，有个心里准备。</w:t>
        <w:br/>
        <w:br/>
        <w:t>接下来就是</w:t>
        <w:br/>
        <w:t>袁家界</w:t>
        <w:br/>
        <w:t>得主要景点了，后花园、</w:t>
        <w:br/>
        <w:t>迷魂台</w:t>
        <w:br/>
        <w:t>、阿凡达取景地悬浮岛、</w:t>
        <w:br/>
        <w:t>天下第一桥</w:t>
        <w:br/>
        <w:t>。</w:t>
        <w:br/>
        <w:br/>
        <w:t>袁家界</w:t>
        <w:br/>
        <w:t>面积约1200公顷，平均海拔1074米，东邻金鞭溪、远眺</w:t>
        <w:br/>
        <w:t>鹞子寨</w:t>
        <w:br/>
        <w:t>；南望</w:t>
        <w:br/>
        <w:t>黄石寨</w:t>
        <w:br/>
        <w:t>，连接</w:t>
        <w:br/>
        <w:t>天波府</w:t>
        <w:br/>
        <w:t>；西通</w:t>
        <w:br/>
        <w:t>天子山</w:t>
        <w:br/>
        <w:t>；北距</w:t>
        <w:br/>
        <w:t>索溪峪</w:t>
        <w:br/>
        <w:t>。它位于</w:t>
        <w:br/>
        <w:t>张家界国家森林公园</w:t>
        <w:br/>
        <w:t>北部，杉刀沟北麓，是以石英岩为主构成的一座巨大而较平缓的山岳。是张家界公园又一处风景集中地。</w:t>
        <w:br/>
        <w:br/>
        <w:t>迷魂台</w:t>
        <w:br/>
        <w:t>是袁家界景区最好的天然观景台，因只要一站在观景台上魂儿便会被眼前美景所迷而得名。</w:t>
        <w:br/>
        <w:br/>
        <w:t>阿凡达取景地，“</w:t>
        <w:br/>
        <w:t>南天一柱</w:t>
        <w:br/>
        <w:t>”为张家界“三千奇峰”中的一座，位于世界自然遗产</w:t>
        <w:br/>
        <w:t>武陵源</w:t>
        <w:br/>
        <w:t>风景名胜区袁家界景区南端，海拔高度1074米，垂直高度约150米。2008年12月份，好莱坞摄影师汉森在张家界进行了为期四天的外景拍摄，大量风景图片后来成为美国科幻大片《阿凡达》中“潘多拉星球”各种元素的原型，其中“南天一柱”图片就成为“哈利路亚山”即悬浮山的原型。</w:t>
        <w:br/>
        <w:br/>
        <w:t>天下第一桥</w:t>
        <w:br/>
        <w:t>作为张家界十大绝景之一，横跨在两山之间，雄伟壮观。天下第一桥桥面宽2米，厚5米，跨度为25米，垂直高差357米，是世界上迄今为止所发现的垂直高差最大的天然自生石板桥。</w:t>
        <w:br/>
        <w:br/>
        <w:t>站在袁家界景区的观景台上，三千奇峰尽收眼底，雄险秀野，神态各异。峡谷深处，千百根石峰石柱奇伟突立。峻峭之石，如英武将帅；嵯峨之峰，似勇猛壮士。有声有色，若静若动，形象逼真，呼之欲出。</w:t>
        <w:br/>
        <w:br/>
        <w:t>游览完袁家界，出发前往</w:t>
        <w:br/>
        <w:t>乌龙寨</w:t>
        <w:br/>
        <w:t>、</w:t>
        <w:br/>
        <w:t>天波府</w:t>
        <w:br/>
        <w:t>。在各大景点的停车场可以免费坐穿梭巴士，哪怕只是在路边看到穿梭巴士，也可以招手停。</w:t>
        <w:br/>
        <w:br/>
        <w:t>在</w:t>
        <w:br/>
        <w:t>乌龙寨</w:t>
        <w:br/>
        <w:t>停车场下车，步行爬上乌龙寨和天波府，这边的路很陡峭，胆子小的可能不太敢走，带小朋友爬山也要小心。</w:t>
        <w:br/>
        <w:br/>
        <w:t>游览完天波府，回到乌龙寨停车场坐车，在半路提醒司机停车，当晚住宿在山上的民俗。住在山上是不想来回折腾下山、第二天又要上山，但是山上住宿条件是比较差的，像很小时候住的招待所，山上也没有农家菜餐馆，就请民宿的阿姨帮忙做的晚饭，感觉来到了“爸爸去哪儿”。</w:t>
        <w:br/>
        <w:br/>
        <w:t>大概晚上六点半左右，托运的行李会到山上。</w:t>
        <w:br/>
        <w:br/>
        <w:t>大观台</w:t>
        <w:br/>
        <w:t>——</w:t>
        <w:br/>
        <w:t>一步难行</w:t>
        <w:br/>
        <w:t>——</w:t>
        <w:br/>
        <w:t>贺龙公园</w:t>
        <w:br/>
        <w:t>——</w:t>
        <w:br/>
        <w:t>天子阁</w:t>
        <w:br/>
        <w:t>——天台——月亮垭——</w:t>
        <w:br/>
        <w:t>卧龙岭</w:t>
        <w:br/>
        <w:t>——</w:t>
        <w:br/>
        <w:t>十里画廊</w:t>
        <w:br/>
        <w:t>——</w:t>
        <w:br/>
        <w:t>武陵源</w:t>
        <w:br/>
        <w:t>大门</w:t>
        <w:br/>
        <w:br/>
        <w:t>张家界森林公园可以持票三天内多次进出，不过这次住在山上，也是不需要折腾了。一早起来可以吃自带的早饭。</w:t>
        <w:br/>
        <w:br/>
        <w:t>在路边上穿梭巴士，去</w:t>
        <w:br/>
        <w:t>大观台</w:t>
        <w:br/>
        <w:t>下车，可以观望下全景，非常漂亮。我去的时候阴天起雾了，但也有一种仙境的感觉。</w:t>
        <w:br/>
        <w:br/>
        <w:t>徒步前往“</w:t>
        <w:br/>
        <w:t>一步难行</w:t>
        <w:br/>
        <w:t>”。一路艰难险阻……非常难走，来回一个多小时只遇到过一个人，女生最好结伴前往。</w:t>
        <w:br/>
        <w:br/>
        <w:t>这一片的景点，旅行团是不来的，所以游人很少，路边也没有卖东西补给的小摊，一定要自己带好干粮和水。</w:t>
        <w:br/>
        <w:br/>
        <w:t>逛完可以路边坐车去</w:t>
        <w:br/>
        <w:t>贺龙公园</w:t>
        <w:br/>
        <w:t>，这是旅行团都会来的景点，人挤人，有个小吃一条街，还有麦当劳，麦当劳！可以说是在山上两天最好吃的一顿了！</w:t>
        <w:br/>
        <w:br/>
        <w:t>往</w:t>
        <w:br/>
        <w:t>天子阁</w:t>
        <w:br/>
        <w:t>一路走下去就能下山了，山上湿气大，注意路滑。途径天台，很陡，很高，爬上去很有成就感。</w:t>
        <w:br/>
        <w:br/>
        <w:t>一路下山月亮垭和</w:t>
        <w:br/>
        <w:t>卧龙岭</w:t>
        <w:br/>
        <w:t>的风景还成，因为前一天已经看过太多险境，走这里都觉得平缓很多。</w:t>
        <w:br/>
        <w:br/>
        <w:t>像不像个打伞的小松鼠？</w:t>
        <w:br/>
        <w:br/>
        <w:t>走到山下</w:t>
        <w:br/>
        <w:t>十里画廊</w:t>
        <w:br/>
        <w:t>，可以坐小火车观景，也可以步行，就在火车轨道旁有人行的小路。</w:t>
        <w:br/>
        <w:br/>
        <w:t>从</w:t>
        <w:br/>
        <w:t>十里画廊</w:t>
        <w:br/>
        <w:t>停车场下车，坐穿梭巴士到</w:t>
        <w:br/>
        <w:t>武陵源</w:t>
        <w:br/>
        <w:t>大门即可出去。两天的张家界国家森林公园之行结束啦！</w:t>
        <w:br/>
        <w:br/>
        <w:t>当晚在</w:t>
        <w:br/>
        <w:t>武陵源</w:t>
        <w:br/>
        <w:t>区入住。</w:t>
        <w:br/>
        <w:br/>
        <w:t>黄龙洞</w:t>
        <w:br/>
        <w:t>票价95元，宝峰湖票价90元（含船不含车），均为一次进出。</w:t>
        <w:br/>
        <w:t>虽然早就听说过</w:t>
        <w:br/>
        <w:t>黄龙洞</w:t>
        <w:br/>
        <w:t>和宝峰湖，但来之前并没抱着太大的期待，结果真是……太惊喜了！</w:t>
        <w:br/>
        <w:t>张家界森林公园武陵源大门出来直行，会有一个公交车发车处，1路通往</w:t>
        <w:br/>
        <w:t>黄龙洞</w:t>
        <w:br/>
        <w:t>、2路通往宝峰湖，都可以直达。</w:t>
        <w:br/>
        <w:br/>
        <w:t>黄龙洞门口有电子讲解器付费租借处，这里不需要，因为进洞会安排人工讲解员，包含在门票费用之内的。</w:t>
        <w:br/>
        <w:br/>
        <w:t>黄龙洞分旱洞和水洞。共四层，长13公里，最高处百余米。属石灰岩地下河侵蚀型洞穴。两层水洞与两层旱洞上下纵横，形成洞下洞，楼上楼螺旋结构，最大洞厅的面积12000平方米，可容纳上万人。洞内有一个水库、两条阴河、三条地下瀑布、四个水潭、十三个大厅、九十六条游廊。洞内流痕、边石、倒石芽、倒锅状窝穴阶段发育良好，钙质石积物呈五颜六色，绚丽多资。穹顶石壁滴水沉淀的石乳、石柱、石笋、石幔、石琴、石花，如水晶玉石，琳琅满目，异彩纷呈，美不胜收，有“地下迷宫”之美称。</w:t>
        <w:br/>
        <w:br/>
        <w:t>陆路和水路两个观赏线路，根据当天人流量，这两个线路的观赏顺序会有所调整。</w:t>
        <w:br/>
        <w:br/>
        <w:t>目前整个黄龙洞只开放了五分之二，想想还有那么多奇怪未曾露面，都有些激动呢！</w:t>
        <w:br/>
        <w:br/>
        <w:t>一柱擎天，是孙悟空的金箍棒吧？</w:t>
        <w:br/>
        <w:br/>
        <w:t>像不像一条蛇？</w:t>
        <w:br/>
        <w:br/>
        <w:t>游览到最后会有一个付费景点——迷宫，说是迷宫，其实并不会有很多路可走。跟前面看过的内容相差不大，但是游客很少，可以慢慢看仔细看，建议还是可以去看下的。</w:t>
        <w:br/>
        <w:br/>
        <w:t>吃过午饭后出发去宝峰湖，宝峰湖也有两条路线，山路和水路，因为已经在张家界国家森林公园爬了两天的山，景色差不多，这次只选择水路玩耍。</w:t>
        <w:br/>
        <w:br/>
        <w:t>门票有含车和不含车两种，因为只玩水路，就选择步行走一段到坐船点，没有买含车的。</w:t>
        <w:br/>
        <w:br/>
        <w:t>宝峰湖水深72米,长2.5米公里,以其秀丽的湖光水色与幽野的洞天情趣成为武陵源水景风光的代表之作,电视剧《西游记》中花果山水帘洞外景就拍摄于“奇峰飞瀑”。</w:t>
        <w:br/>
        <w:br/>
        <w:t>步行二十分钟就可以到达坐船点，很神奇的是在这么高的山上的湖，让我想起了肇庆的鼎湖山。也是在山峰之上。</w:t>
        <w:br/>
        <w:br/>
        <w:t>坐船中途会有土家阿妹和阿哥唱山歌，阿妹唱的太好了！记得鼓掌哦！</w:t>
        <w:br/>
        <w:br/>
        <w:t>结束武陵源区两个景点的游玩，坐车返回张家界市区吧！</w:t>
        <w:br/>
        <w:br/>
        <w:t>天门山门票（巴士上山索道下山）214元，一次往返。</w:t>
        <w:br/>
        <w:br/>
        <w:t>在市区有天门山售票处，可以免费坐接驳车到天门山大门。</w:t>
        <w:br/>
        <w:t>由于没买到索道上山票，票量紧张，就买的巴士上山，索道下山。</w:t>
        <w:br/>
        <w:t>之前几个景点的门票都可以现场购买，但天门山最好提前购买好。</w:t>
        <w:br/>
        <w:br/>
        <w:t>天门山，古称云梦山、嵩梁山，是张家界永定区海拔最高的山，北距城区8公里，因自然奇观</w:t>
        <w:br/>
        <w:t>天门洞</w:t>
        <w:br/>
        <w:t>而得名，最早被记入史册的名山。主峰1518.6米，1992年7月被批准为国家森林公园。</w:t>
        <w:br/>
        <w:br/>
        <w:t>这个张家界五天行程中，天门山游览时最遗憾的，下雨天太影响观赏，刚上山的时候伸手不见五指，后来走着走着消散了不少，但也还是受影响。</w:t>
        <w:br/>
        <w:br/>
        <w:t>最大的问题就是，玻璃栈道和很多山体旁边的小道，是为了让人走着害怕的，有种在悬崖边行走的感觉。但因为雾太大，反而不恐惧了，什么都看不见……</w:t>
        <w:br/>
        <w:br/>
        <w:t>山上有三段玻璃栈道，分别要收费5元，其实走着差不多，走一段体验就够了。</w:t>
        <w:br/>
        <w:br/>
        <w:t>下山后就去机场返程回上海啦！</w:t>
        <w:br/>
        <w:br/>
        <w:br/>
        <w:t>可以选择火车或飞机去张家界，张家界有</w:t>
        <w:br/>
        <w:t>荷花机场</w:t>
        <w:br/>
        <w:t>可以直飞。</w:t>
        <w:br/>
        <w:br/>
        <w:t>张家界是湖南省辖地级市，原名大庸市，辖2个市辖区（永定区、武陵源区）、2个县（</w:t>
        <w:br/>
        <w:t>慈利</w:t>
        <w:br/>
        <w:t>县、</w:t>
        <w:br/>
        <w:t>桑植</w:t>
        <w:br/>
        <w:t>县）。游玩的景点主要集中在市区和武陵源区，都分别有汽车站 ，单程一个小时出头的车程，票价20元。</w:t>
        <w:br/>
        <w:t>达到汽车站以后无需排队买票，直接穿过候车大厅，找到中巴上车，上车后买票。张家界市区到森林公园门要12元，到武陵源20元，可以现金，也可以扫车上的支付宝购票。考虑安全问题，无需准备太多现金在身上。</w:t>
        <w:br/>
        <w:br/>
        <w:t>1、 三下锅</w:t>
        <w:br/>
        <w:t>三下锅是张家界当地特色，只是一锅还是挺大的，对我们这种独自旅行的人来说不是特别友好，吃不完啊只好打包!</w:t>
        <w:br/>
        <w:t>味道是超级赞的，直接搜了排名前几的店去吃，一般不会出错。</w:t>
        <w:br/>
        <w:br/>
        <w:t>2、 零食常备</w:t>
        <w:br/>
        <w:t>张家界之行主要是爬山之旅，山上补给少。据当地村民讲，政府要对山上的经营统一管理，但目前还没搞起来，所以以目前看来，山上能吃东西的地方很少，这是我花三十元请山上的农家帮我做的饭，有种《爸爸去哪儿》的感觉。</w:t>
        <w:br/>
        <w:t>山上会有卖黄瓜、西红柿和方便面、水的，如果有想吃的别的零食和食物补给，还是自己带着吧，而且后文会说到行李托运很便捷，可以提前放到行李箱备着。</w:t>
        <w:br/>
        <w:br/>
        <w:t>3、 水分补给</w:t>
        <w:br/>
        <w:t>除了几条游客很少去的路线（</w:t>
        <w:br/>
        <w:t>一步难行</w:t>
        <w:br/>
        <w:t>等），其他线路还是有在路边卖水的地方，但尽量保持身上有水备着。爬山会出很多汗，及时补水，避免身体不适。</w:t>
        <w:br/>
        <w:br/>
        <w:t>张家界市区宾馆——森林公园山上民宿———</w:t>
        <w:br/>
        <w:t>武陵源</w:t>
        <w:br/>
        <w:t>区宾馆——张家界市区宾馆</w:t>
        <w:br/>
        <w:t>我在张家界的四天分别住在不同的地方，没有连续两天在同一个地方。按着我的游玩就近安排住宿路线的方法，四天的游玩计划是，到达当晚住宿，无行程。第二天、第三天游玩国家森林公园，第二天晚上住山上，不折腾下来，第三天玩完森林公园出来</w:t>
        <w:br/>
        <w:t>武陵源</w:t>
        <w:br/>
        <w:t>大门，住在</w:t>
        <w:br/>
        <w:t>武陵源</w:t>
        <w:br/>
        <w:t>。第四天玩</w:t>
        <w:br/>
        <w:t>武陵源</w:t>
        <w:br/>
        <w:t>区的黄龙洞和宝峰湖，玩完坐中巴回张家界市区，住市区。第五天晚天门山，晚上返程。</w:t>
        <w:br/>
        <w:t>而如果是实在懒得换地方住宿的小伙伴，也可以一直住在张家界市区，只是每天往返一共要两三个小时比较麻烦。</w:t>
        <w:br/>
        <w:br/>
        <w:t>张家界当地有专门的托运机构，负责各个旅店之间的行李运输，所以放心带东西吧！不需要带行李爬山，直接在每天早上退房时托运到下一家旅馆，等去入住时基本行李已经比人先到了。</w:t>
        <w:br/>
        <w:t>市区间托运或者市区托运去森林公园的山上20元一件行李，山上托运到武陵源要30元一件。</w:t>
        <w:br/>
        <w:t>游玩张家界国家森林公园的连续两天，如果是住在山上，记得一定要在第一天托运时准备好第二天需要的食物补给，山上没有太多可买的东西。</w:t>
        <w:br/>
        <w:br/>
        <w:t>干货都在这里了，速速启程吧！</w:t>
      </w:r>
    </w:p>
    <w:p>
      <w:r>
        <w:t>评论：</w:t>
        <w:br/>
        <w:t>1.楼主的照片好美啊！看得我好想去。。不过还得好久才有空。。。呜呜呜呜呜。。。。</w:t>
        <w:br/>
        <w:t>2.酒店方面我特别在乎床的舒适性，其他可以忽略，你呢？</w:t>
      </w:r>
    </w:p>
    <w:p>
      <w:pPr>
        <w:pStyle w:val="Heading2"/>
      </w:pPr>
      <w:r>
        <w:t>97.美国西部自驾摄影游（2018.06.09-2018.06.24）</w:t>
      </w:r>
    </w:p>
    <w:p>
      <w:r>
        <w:t>https://you.ctrip.com/travels/page33407/3695504.html</w:t>
      </w:r>
    </w:p>
    <w:p>
      <w:r>
        <w:t>来源：携程</w:t>
      </w:r>
    </w:p>
    <w:p>
      <w:r>
        <w:t>发表时间：2018-7-15</w:t>
      </w:r>
    </w:p>
    <w:p>
      <w:r>
        <w:t>天数：16 天</w:t>
      </w:r>
    </w:p>
    <w:p>
      <w:r>
        <w:t>游玩时间：6 月</w:t>
      </w:r>
    </w:p>
    <w:p>
      <w:r>
        <w:t>人均花费：40000 元</w:t>
      </w:r>
    </w:p>
    <w:p>
      <w:r>
        <w:t>和谁：和朋友</w:t>
      </w:r>
    </w:p>
    <w:p>
      <w:r>
        <w:t>玩法：</w:t>
      </w:r>
    </w:p>
    <w:p>
      <w:r>
        <w:t>旅游路线：黄石国家公园，布莱斯峡谷国家公园，拱门国家公园，纪念碑谷，好莱坞，马蹄湾，Ramada，诺里斯间歇泉盆地，猛犸温泉，黄石大峡谷，拉马尔山谷，黄石湖，上瀑布，下瀑布，杰克逊小镇，彩色锅喷泉，老忠实间歇泉，西拇指间歇泉盆地，杰克逊湖，大提顿国家公园，派拉蒙电影公司，羚羊岛州立公园，大盐湖，Bryce Canyon，下羚羊谷，格兰峡谷大坝，科罗拉多河，羚羊峡谷，Lake Powell，Comfort Inn，拉斯维加斯大道，TCL中国剧院，比佛利山庄</w:t>
      </w:r>
    </w:p>
    <w:p>
      <w:r>
        <w:t>正文：</w:t>
        <w:br/>
        <w:t>洛杉矶舒适酒店 - 靠近好莱坞(Comfort Inn Los Angeles Near Hollywood)</w:t>
        <w:br/>
        <w:t>¥</w:t>
        <w:br/>
        <w:t>782</w:t>
        <w:br/>
        <w:t>起</w:t>
        <w:br/>
        <w:t>立即预订&gt;</w:t>
        <w:br/>
        <w:t>展开更多酒店</w:t>
        <w:br/>
        <w:t>黄石国家公园</w:t>
        <w:br/>
        <w:t>黄石国家公园</w:t>
        <w:br/>
        <w:t>黄石国家公园</w:t>
        <w:br/>
        <w:t>黄石国家公园</w:t>
        <w:br/>
        <w:t>黄石国家公园</w:t>
        <w:br/>
        <w:t>布莱斯峡谷国家公园</w:t>
        <w:br/>
        <w:t>拱门国家公园</w:t>
        <w:br/>
        <w:t>拱门国家公园</w:t>
        <w:br/>
        <w:t>纪念碑谷</w:t>
        <w:br/>
        <w:t>纪念碑谷</w:t>
        <w:br/>
        <w:t>纪念碑谷</w:t>
        <w:br/>
        <w:t>羚羊谷</w:t>
        <w:br/>
        <w:t>羚羊谷</w:t>
        <w:br/>
        <w:t>科罗拉多大峡谷（南峡）</w:t>
        <w:br/>
        <w:t>科罗拉多大峡谷（南峡）</w:t>
        <w:br/>
        <w:t>美国西部苍茫辽阔，地貌奇特一直是</w:t>
        <w:br/>
        <w:t>好莱坞</w:t>
        <w:br/>
        <w:t>西部影片的经典镜头，此次美国西部摄影自驾游历时16天，疾驶5400公里，纵横怀俄明州，犹他州，亚利桑那州，内华达州，加利福尼亚州，游览了黄石国家公园，布莱斯峡谷国家公园，拱门国家公园，纪念碑谷，羚羊谷，</w:t>
        <w:br/>
        <w:t>马蹄湾</w:t>
        <w:br/>
        <w:t>，科罗拉多大峡谷。此次旅行对体力是一大挑战，这个季节日出时间是5:30左右，日落是21:00左右，每天拍完日落回房洗漱睡觉基本都要23:00多了，早上要拍日出基本3:30就要出门，所以非常辛苦和疲劳，但在付出体力的同时也看到了最美的风景，饱览了美国西部的壮美风光，惊叹大自然的鬼斧神工，所以一切的付出都是值得的。</w:t>
        <w:br/>
        <w:t>D1，2018.06.09 上海-</w:t>
        <w:br/>
        <w:t>洛杉矶</w:t>
        <w:br/>
        <w:t>-</w:t>
        <w:br/>
        <w:t>盐湖城</w:t>
        <w:br/>
        <w:t>搭乘东方航空MU583，经过12个小时的飞行到达洛杉矶，转美国内陆航班达美航空DL1227，经过2小时的飞行于美国当地时间16:30左右到达盐湖城，盐湖城和洛杉矶有1个小时的时差。</w:t>
        <w:br/>
        <w:t>在盐湖城机场，我们直接去办理提车手续</w:t>
        <w:br/>
        <w:t>手续挺简便，我们此行连摄影领队和当地导游共12人，租3辆7人车，一会儿功夫，就坐上了此行的座驾，车辆挺高级o(*￣︶￣*)o</w:t>
        <w:br/>
        <w:t>先去附近的中国城进行食物大采购，为明天去</w:t>
        <w:br/>
        <w:t>黄石</w:t>
        <w:br/>
        <w:t>公园做准备</w:t>
        <w:br/>
        <w:t>全体团员</w:t>
        <w:br/>
        <w:t>全世界第一家肯德基就坐落在盐湖城，在那里解决了晚餐，此后的行程里除了有限的几顿中餐，基本都是热狗，汉堡的洋餐了</w:t>
        <w:br/>
        <w:t>晚餐后入住酒店休息（</w:t>
        <w:br/>
        <w:t>Ramada</w:t>
        <w:br/>
        <w:t>SLC Airport ）</w:t>
        <w:br/>
        <w:t>D2,2018.06.10 盐湖城-西黄石</w:t>
        <w:br/>
        <w:t>早餐后出发前往黄石公园，美西自驾之旅正式开启</w:t>
        <w:br/>
        <w:t>今天的车程将近7个小时，好在一路上风光无限，看到好的景点就停车，充分体现了自驾的好处</w:t>
        <w:br/>
        <w:t>熊湖</w:t>
        <w:br/>
        <w:t>傍晚时分到达西黄石，我们入住酒店</w:t>
        <w:br/>
        <w:t>稍事休息后，进入黄石国家公园拍摄大棱镜日落</w:t>
        <w:br/>
        <w:t>黄石国家公园是世界上第一个国家公园，占地面积898317公顷，主要位于怀俄明州，部分位于蒙大拿州和爱德荷州，是世界上最大的火山口之一</w:t>
        <w:br/>
        <w:t>车停在停车场后，我们沿着一条简易的小道快步爬上一个小山丘，那里有一个观景台，是拍摄大棱镜全貌的最佳地点，尽管紧赶慢赶，但还是稍晚了一点</w:t>
        <w:br/>
        <w:t>大棱镜是黄石公园最有名的间歇泉之一，是美国最大，世界第三大温泉。因其多彩的颜色被命名为大棱镜，从里向外分别呈现出蓝，绿，黄，橙，红等不同颜色，被誉为“最美的地球表面”</w:t>
        <w:br/>
        <w:t>最后一丝阳光照在水面上，呈现出漂亮的纹理</w:t>
        <w:br/>
        <w:t>拍摄结束，回酒店休息（Crosswinds WYS Inn）</w:t>
        <w:br/>
        <w:t>D3,2018.06.11 黄石公园</w:t>
        <w:br/>
        <w:t>四点出发再次进入黄石公园，来到昨天的观景台打算拍摄大棱镜日出，可惜今天天气不好，云层很厚</w:t>
        <w:br/>
        <w:t>辛苦的团友们</w:t>
        <w:br/>
        <w:t>看看日出没戏，我们下山，走在景区的木栈道上，近距离观赏大棱镜的色彩之美</w:t>
        <w:br/>
        <w:t>栈道两边遍布美丽的温泉</w:t>
        <w:br/>
        <w:t>这是一张黄石公园的地图，总的来说景点的分布呈8字，我们从西门进来，大棱镜位于8字左面偏下的部分，接着我们往上，游览Norris温泉</w:t>
        <w:br/>
        <w:t>在从停车场进入景区前先要经过一个小小的博物馆，介绍景区的地质情况</w:t>
        <w:br/>
        <w:t>诺里斯间歇泉盆地</w:t>
        <w:br/>
        <w:t>是公园中最不稳定的一系列间歇泉，颜色也非常丰富，有清澈的蓝绿色，也有牛奶一样的蓝白色，由于它的不稳定性，每年有新的喷泉产生，也有老的喷泉枯竭。</w:t>
        <w:br/>
        <w:t>此地还有一些由菌类形成的橙色或绿色的河道，也非常美丽</w:t>
        <w:br/>
        <w:t>继续沿着8字左面往上，来到Mammoth温泉</w:t>
        <w:br/>
        <w:t>猛犸温泉</w:t>
        <w:br/>
        <w:t>是世界上已探明的最大的碳酸盐沉积温泉，景观以石灰石台阶为主，也称热台阶区。</w:t>
        <w:br/>
        <w:t>这里曾经色彩丰富，但现在大部分温泉已经干涸，导致大量微生物死亡，同时也失去了颜色，死掉的细菌变成灰白色的粉末，残留在干枯了的大台阶上，形成了奇特的地貌</w:t>
        <w:br/>
        <w:t>接下来我们要来到8字右边的中部，游览</w:t>
        <w:br/>
        <w:t>黄石大峡谷</w:t>
        <w:br/>
        <w:t>穿越</w:t>
        <w:br/>
        <w:t>拉马尔山谷</w:t>
        <w:br/>
        <w:t>，这里视野开阔，景色很美，也是野生动物的聚集地。</w:t>
        <w:br/>
        <w:t>果然，路边一群美洲野牛，急忙停车，拍照过程中警车来了，警察告诫说不能靠得太近，曾经有游客被野牛角顶伤</w:t>
        <w:br/>
        <w:t>我们继续赶路</w:t>
        <w:br/>
        <w:t>黄石大峡谷是黄石公园最著名的景观之一，</w:t>
        <w:br/>
        <w:t>黄石湖</w:t>
        <w:br/>
        <w:t>流出的河水，经过一段平缓的丘陵地带后，进入一段长约38公里的险峻峡谷，被称为黄石大峡谷，是黄石公园最壮观，最华美的景色之一。</w:t>
        <w:br/>
        <w:t>长期的河水冲刷形成色彩瑰丽的岩壁，呈现出黄，橙，棕，褐等，印第安人称之为“黄石”</w:t>
        <w:br/>
        <w:t>在这里湍急的河水浪花飞溅，形成两道壮丽的瀑布，轰鸣着泄入谷底。</w:t>
        <w:br/>
        <w:t>上瀑布</w:t>
        <w:br/>
        <w:t>落差33米，</w:t>
        <w:br/>
        <w:t>下瀑布</w:t>
        <w:br/>
        <w:t>落差92米，更为壮观</w:t>
        <w:br/>
        <w:t>边上有一条小道可以下到谷底，近距离从下往上看下瀑布，看台阶很是陡峭，我们就没有下去</w:t>
        <w:br/>
        <w:t>今天的行程结束，我们回酒店，应大家的要求，导游安排了中餐，人均14美金，只能将就，唯一的好处是能够吃到蔬菜</w:t>
        <w:br/>
        <w:t>小镇街景</w:t>
        <w:br/>
        <w:t>可以吃到中餐的餐厅</w:t>
        <w:br/>
        <w:t>D4，2018.06.12 西黄石-</w:t>
        <w:br/>
        <w:t>杰克逊小镇</w:t>
        <w:br/>
        <w:t>今天又是4点出发，但愿今天是个好天气，能拍到大棱镜日出</w:t>
        <w:br/>
        <w:t>又来到观景台，每天爬一次的节奏啊</w:t>
        <w:br/>
        <w:t>早早来到观景台，支起脚架，今天的天气应该不会让我们失望</w:t>
        <w:br/>
        <w:t>天边开始泛红，远处的树林笼罩在薄雾轻纱中</w:t>
        <w:br/>
        <w:t>太阳露出了山头，把大棱镜的蒸气染成了金黄，显得气势磅礴</w:t>
        <w:br/>
        <w:t>整个场景太让人激动了</w:t>
        <w:br/>
        <w:t>清晨的黄石公园人还很少，到处是热气蒸腾，犹如来到了战场</w:t>
        <w:br/>
        <w:t>今天阳光明媚，景致和昨天又有不同，充分感受到黄石丰富的色彩</w:t>
        <w:br/>
        <w:t>同样的位置，昨天呈蓝绿色，今天在阳光的照耀下是透明的漂亮的蓝色</w:t>
        <w:br/>
        <w:t>热气蒸腾，人在蒸气中若隐若现，恍如仙境</w:t>
        <w:br/>
        <w:t>随着太阳的升高，光线也越来越亮，我们结束上午的拍摄，返回酒店休息。</w:t>
        <w:br/>
        <w:t>下午，酒店退房，行李上车后再次进入黄石，开到一半竟然遭遇大堵车！车子走走停停，耽误了接近1小时，堵车的罪魁祸首竟然是它们，看到它们，驾驶员纷纷停车拍照</w:t>
        <w:br/>
        <w:t>既然堵车那就好好欣赏窗外的景色</w:t>
        <w:br/>
        <w:t>只听我们的头车用对讲机讲前面有一队野牛急速过来，连忙做好拍摄准备</w:t>
        <w:br/>
        <w:t>也许它们是赶去和它们的大部队汇合吧。车流开始顺畅</w:t>
        <w:br/>
        <w:t>彩色锅喷泉</w:t>
        <w:br/>
        <w:t>（</w:t>
        <w:br/>
        <w:t>Fountain Paint Pot</w:t>
        <w:br/>
        <w:t>s）也有人实际的称之为“泥浆泉”，无论如何这里都是黄石公园不可错过的一站，因为这小小的景区，集中了全部四种水热形态：间歇泉(geyser) ；沸腾会溢出的热泉(hot spring) ；泥浆锅(mud pot)和喷气孔(fumarole)。</w:t>
        <w:br/>
        <w:t>一进入景区，感觉非常荒凉，白色岩浆上直立的枯树在蓝天的映衬下更觉苍茫和寂寥</w:t>
        <w:br/>
        <w:t>木栈道两旁的泉水里布满枯死的树根，似乎在默默诉说着岁月的流觞</w:t>
        <w:br/>
        <w:t>彩色锅，色彩艳丽，名副其实</w:t>
        <w:br/>
        <w:t>泥浆锅，如泥沼般的泉水，受地热沸腾而冒着滚烫的泥泡泡</w:t>
        <w:br/>
        <w:t>间歇泉，正好喷发</w:t>
        <w:br/>
        <w:t>热泉在大地上流淌，也留下美丽的印记</w:t>
        <w:br/>
        <w:t>老忠实间歇泉</w:t>
        <w:br/>
        <w:t>，黄石公园8字的左下角。因其始终如一有规律的喷发而得名，目前大约90分钟喷发一次，每次大约4-5分钟，水柱高达40多米，蔚为壮观。</w:t>
        <w:br/>
        <w:t>附近的老忠实游客中心会预告喷发时间，我们到的时候离喷发还有20分钟，正面的位置摆了好几排的长椅，已经坐满了人，我们就在侧面找了个位置静静等待</w:t>
        <w:br/>
        <w:t>不负众望，老忠实在人们的尖叫欢呼声中喷发了，伴随着大量蒸气，水柱由低到高，逐步积聚能量，终于喷到了最高点</w:t>
        <w:br/>
        <w:t>终于老忠实释放了所有的能量完成了表演，渐渐归于平静。</w:t>
        <w:br/>
        <w:t>老忠实间歇泉边上的Old Faithful Inn也是值得一看的地方，这个酒店建于19世纪，已经有140年的历史，酒店2楼大堂的阳台上就能观赏间歇泉的喷发。这家酒店在建造时就地取材选用当地的松木原木，无论是梁柱，墙壁，天棚全部取材原木。建筑外形气势不凡，目前一楼设有咖啡馆和纪念品商店</w:t>
        <w:br/>
        <w:t>西拇指间歇泉盆地</w:t>
        <w:br/>
        <w:t>，位于黄石公园8字的正下方，在这里可以一边欣赏五颜六色的间歇泉一边远眺黄石湖的水光山色</w:t>
        <w:br/>
        <w:t>不知道为什么那么漂亮的湖竟然叫“BLACK POOL”</w:t>
        <w:br/>
        <w:t>走在木栈道上，一边是黄石湖映衬着碧蓝的天空和远处的雪山，一边是热气蒸腾色彩斑斓的彩池，真的感觉好美，真希望时间能够在此静止，让我们有更多的时间静下心来慢慢享受大自然的馈赠</w:t>
        <w:br/>
        <w:t>黄石湖由近至远呈现不同的颜色</w:t>
        <w:br/>
        <w:t>不停冒着泡泡的彩泉，阳光下晶莹剔透</w:t>
        <w:br/>
        <w:t>今天我们将结束在黄石公园的游览，西拇指是我们在黄石公园的最后一站，她的美丽着实让人惊艳，也给我们此次的黄石之行划上了完美的句号。</w:t>
        <w:br/>
        <w:t>我们从南门离开黄石公园，入住</w:t>
        <w:br/>
        <w:t>杰克逊湖</w:t>
        <w:br/>
        <w:t>附近的Togwotee Mountain Lodge</w:t>
        <w:br/>
        <w:t>晚餐就在酒店的餐厅解决，本来想换换口味吃披萨，但已经晚上21点多了，没有了，那就只能汉堡填饱肚子要紧</w:t>
        <w:br/>
        <w:t>D5，2018.06.13 杰克逊湖-</w:t>
        <w:br/>
        <w:t>大提顿国家公园</w:t>
        <w:br/>
        <w:t>-杰克逊湖</w:t>
        <w:br/>
        <w:t>今天没有早起，安心在酒店用了一份分量很足的早餐，出发去大提顿国家公园</w:t>
        <w:br/>
        <w:t>大提顿国家公园位于怀俄明州西北部的冰川山区，1929年建成，占地31万英亩，享有最秀丽的国家公园的称号</w:t>
        <w:br/>
        <w:t>公园突出的特点是多山峰，整个山脉拥有8座超过3658米的山峰，其中大提顿峰高4198米。</w:t>
        <w:br/>
        <w:t>美国</w:t>
        <w:br/>
        <w:t>派拉蒙电影公司</w:t>
        <w:br/>
        <w:t>就是以大提顿峰为标识</w:t>
        <w:br/>
        <w:t>杰克逊大坝</w:t>
        <w:br/>
        <w:t>河边的垂钓者</w:t>
        <w:br/>
        <w:t>中午回酒店休息，傍晚出发，拍摄大提顿日落</w:t>
        <w:br/>
        <w:t>在杂草中支起脚架，蚊子可是真厉害呀，喷了防蚊剂都没啥用</w:t>
        <w:br/>
        <w:t>我们结束一天的拍摄，在回酒店的路上，我们因为先行一步，结果把方向搞反了，比大部队晚了至少半小时才回到酒店休息。</w:t>
        <w:br/>
        <w:t>D6，2018.06.14 杰克逊湖-盐湖城</w:t>
        <w:br/>
        <w:t>早晨6点出发，金色的太阳照在雪山，好美!</w:t>
        <w:br/>
        <w:t>雪山下的牧场，安静美好</w:t>
        <w:br/>
        <w:t>一路向前</w:t>
        <w:br/>
        <w:t>上信号山顶，拍摄大提顿全景，但景色反而不如在下面来得漂亮。</w:t>
        <w:br/>
        <w:t>再见了，美丽的大提顿!</w:t>
        <w:br/>
        <w:t>今天我们将离开大提顿国家公园，回到盐湖城。</w:t>
        <w:br/>
        <w:t>中午到达美国西部著名的杰克逊小镇，这个小镇以牛仔文化闻名，我们在这里自由拍摄和午餐</w:t>
        <w:br/>
        <w:t>小镇的中心是鹿角公园，方形公园的四个角，各搭以鹿角堆成的拱门。这些鹿角都是真的，是每年冬季有大批的麋鹿来此过冬，来年春天，麋鹿走后留下了自然脱落的鹿角，于是就有了鹿角拱门。</w:t>
        <w:br/>
        <w:t>安静的少年</w:t>
        <w:br/>
        <w:t>以鹿角公园为中心点，四周尽是酒吧，旅店，餐厅，纪念品商店，可惜我们时间紧张，商店都没有好好逛逛。</w:t>
        <w:br/>
        <w:t>小镇商业很发达，但整洁安静，不喧闹。</w:t>
        <w:br/>
        <w:t>观光马车颇受小朋友的青睐</w:t>
        <w:br/>
        <w:t>街道上的炫酷车</w:t>
        <w:br/>
        <w:t>我们在这里午餐，吃了泰国菜，菠萝炒饭和冬阴功汤，感觉好好吃，呵呵！</w:t>
        <w:br/>
        <w:t>继续出发前往盐湖城。</w:t>
        <w:br/>
        <w:t>到盐湖城后挤时间去了趟costa,然后去</w:t>
        <w:br/>
        <w:t>羚羊岛州立公园</w:t>
        <w:br/>
        <w:t>，拍摄</w:t>
        <w:br/>
        <w:t>大盐湖</w:t>
        <w:br/>
        <w:t>日落</w:t>
        <w:br/>
        <w:t>羚羊岛是大盐湖九个岛屿中最大的一个，是游览大盐湖的最佳地点，也是观鸟的理想场所</w:t>
        <w:br/>
        <w:t>这里人烟稀少，空气中飘着咸臭味，湖边的草丛中有很多小虫，所以站在湖边拍照需要很大的勇气</w:t>
        <w:br/>
        <w:t>姐妹们也自成风景</w:t>
        <w:br/>
        <w:t>晚上入住</w:t>
        <w:br/>
        <w:t>Ramada</w:t>
        <w:br/>
        <w:t>SLC Airport酒店</w:t>
        <w:br/>
        <w:t>D7，2018.06.15 盐湖城-布莱斯峡谷国家公园</w:t>
        <w:br/>
        <w:t>酒店早餐后出发，前往布莱斯峡谷国家公园</w:t>
        <w:br/>
        <w:t>先入住酒店Quality inn</w:t>
        <w:br/>
        <w:t>Bryce Canyon</w:t>
        <w:br/>
        <w:t>布莱斯峡谷国家公园，位于犹他州西南部，其名字虽有峡谷一词，但并非真正的峡谷，而是沿着庞沙冈特高原东面，由侵蚀而成的巨大自然露天剧场</w:t>
        <w:br/>
        <w:t>在去布莱斯峡谷国家公园的路上，会路过一个叫红峡谷的地方，道路边的地质地貌也甚有特色</w:t>
        <w:br/>
        <w:t>穿过这个拱门，就是一马平川，好长一段路才到达布莱斯峡谷国家公园</w:t>
        <w:br/>
        <w:t>布莱斯峡谷国家公园，其独特的地理结构称为岩柱，由风，河流里的水与冰侵蚀和湖床的沉积岩组成。红色，橙色，白色的岩柱形成了奇特的自然景观，因此被誉为天然石俑的殿堂</w:t>
        <w:br/>
        <w:t>露天剧场</w:t>
        <w:br/>
        <w:t>这个大概是宝瓶高原吧，形状有点像</w:t>
        <w:br/>
        <w:t>布莱斯的日落最为迷人，夕阳将峡谷映照的一片通红，彩霞满天，蔚为壮观</w:t>
        <w:br/>
        <w:t>女王峰日落</w:t>
        <w:br/>
        <w:t>拍摄结束回到停车场，已经月上柳梢了</w:t>
        <w:br/>
        <w:t>D8，2018.06.16 布莱斯峡谷国家公园-莫阿布-拱门国家公园</w:t>
        <w:br/>
        <w:t>10点行李上车，离开酒店</w:t>
        <w:br/>
        <w:t>从布莱斯到拱门国家公园大约有500公里，我们的地接周导没有带我们走方便的高速公路，而是沿着70号公路一路向东行驶，只因为这是一段最美的公路</w:t>
        <w:br/>
        <w:t>巧克力千层断崖岩石</w:t>
        <w:br/>
        <w:t>哥俩好</w:t>
        <w:br/>
        <w:t>拱门国家公园，面积309平方公里，保存了包括世界知名的精致拱门在内的超过2000座天然岩石拱门，是世界上最大的沙岩拱门集中地之一，1971年11月成为国家公园。自1970年起，已有42座拱门因侵蚀作用而倒塌。</w:t>
        <w:br/>
        <w:t>还没见到拱门，造型奇特的岩石已经抓住了眼球</w:t>
        <w:br/>
        <w:t>这个像不像中国古人</w:t>
        <w:br/>
        <w:t>平衡石 这块有3辆校车大小的平衡石就这么突兀地立在那里上千年，任凭风吹雨打，真是神奇</w:t>
        <w:br/>
        <w:t>车辆一路向前，车窗两边让人目不暇接</w:t>
        <w:br/>
        <w:t>远远的望见了拱门</w:t>
        <w:br/>
        <w:t>大约在3亿年前这里曾是一片汪洋，海水消失以后又经过了很多年，盐床和其他碎片挤压成岩石并且越来越厚。之后盐床底部不敌上方压力而破碎，复经地壳隆起变动，加上风化侵蚀，一个个拱形石头就形成了。直到今天，新的拱门仍持续制造中，反之，老拱门也在逐渐走向毁灭</w:t>
        <w:br/>
        <w:t>我们今天的目的地是去精致拱门看日落</w:t>
        <w:br/>
        <w:t>精致拱门是拱门国家公园的精华，是美国犹他州的标志，经历长时间的风雨侵蚀却没有倒塌</w:t>
        <w:br/>
        <w:t>但要到达精致拱门却不容易，从停车场开始，徒步2.5公里，需要耗时1小时，而且都是山坡土路，有一段还在悬崖峭壁旁边，对体力挑战很大</w:t>
        <w:br/>
        <w:t>但一路的景色也很漂亮</w:t>
        <w:br/>
        <w:t>胜利在望，转过这个弯应该就到了</w:t>
        <w:br/>
        <w:t>看到精致拱门的一刹那，感觉一切的辛苦都是值得了</w:t>
        <w:br/>
        <w:t>拍摄结束，继续徒步往回走，天已完全暗下来，这里根本没有路灯一说，完全是原生态的，大家拿出手电筒，开出手机电筒，相互帮衬着回到停车场。</w:t>
        <w:br/>
        <w:t>住莫阿布days inn Moab 酒店</w:t>
        <w:br/>
        <w:t>D9，2018.06.17 莫阿布-拱门国家公园-凯恩塔-纪念碑谷</w:t>
        <w:br/>
        <w:t>今天继续拱门国家公园</w:t>
        <w:br/>
        <w:t>窗口区域</w:t>
        <w:br/>
        <w:t>炮塔拱门(Turret Arch)</w:t>
        <w:br/>
        <w:t>南 北拱门连起来就像是一对眼睛</w:t>
        <w:br/>
        <w:t>双拱门 两个相同大小的拱门</w:t>
        <w:br/>
        <w:t>这一路上，看到美国年轻父母带着年幼的子女出来旅行比比皆是，而且做着按我们的眼光来看是危险的动作，这和国内的情况形成了鲜明的对比</w:t>
        <w:br/>
        <w:t>恶魔花园，因遍布拱门而出名</w:t>
        <w:br/>
        <w:t>从恶魔花园的入口处一直沿着左面的土路步行大约1公里就能看到景观拱门（Landscape Arch）</w:t>
        <w:br/>
        <w:t>一组组木偶般的石头，朴拙可爱，很难相信这些石头是自然风化形成的，因为它们和周围地貌毫不相同，好像是由上帝之手摆弄着它们</w:t>
        <w:br/>
        <w:t>Landscape Arch 公园里最长的拱门，跨度近百米，而拱门最薄之处不足50厘米</w:t>
        <w:br/>
        <w:t>我们走回停车场，上车前往下一个目的地纪念碑谷</w:t>
        <w:br/>
        <w:t>离开拱门国家公园，一路向南</w:t>
        <w:br/>
        <w:t>纪念碑谷，位于亚利桑那州和犹太州，是在科罗拉多高原一个由沙岩形成的巨型孤峰群区域，在纳瓦霍族保留地之内，其中最大的孤峰高于谷底大约300米。</w:t>
        <w:br/>
        <w:t>墨西哥草帽石 位于接近纪念碑谷的公路边</w:t>
        <w:br/>
        <w:t>纪念碑谷在1930年代开始出现于许多媒体中，电影《阿甘正传》也出现了纪念碑谷</w:t>
        <w:br/>
        <w:t>这里正是阿甘奔跑了三年，然后回头对追随者说了一句“I'm pretty tired”的地方</w:t>
        <w:br/>
        <w:t>一般旅游大巴就到停车场，而在停车场的下方有一条土路可以深入到纪念碑谷的腹地，我们的车队毫不犹豫驶向腹地，扬起一片沙尘</w:t>
        <w:br/>
        <w:t>纪念碑谷的鲜艳红色来自铁氧化物从风化的岩沙中的暴露</w:t>
        <w:br/>
        <w:t>美国人认为这些独立的岩石也代表了美国的独立精神，因此被称为国家纪念碑</w:t>
        <w:br/>
        <w:t>夕阳将纪念碑谷平原染成一片通红</w:t>
        <w:br/>
        <w:t>晚上入住凯恩塔附近的Kayenta Monument Valley Inn</w:t>
        <w:br/>
        <w:t>D10，2018.06.18 凯恩塔-</w:t>
        <w:br/>
        <w:t>下羚羊谷</w:t>
        <w:br/>
        <w:t>-上羚羊谷-佩奇</w:t>
        <w:br/>
        <w:t>因离预约的参观下羚羊谷时间有点早，所以先去了</w:t>
        <w:br/>
        <w:t>格兰峡谷大坝</w:t>
        <w:br/>
        <w:t>（</w:t>
        <w:br/>
        <w:t>Glen Canyon Dam</w:t>
        <w:br/>
        <w:t>）</w:t>
        <w:br/>
        <w:t>格兰峡谷大坝位于亚利桑那州北部佩奇市附近，它控制着</w:t>
        <w:br/>
        <w:t>科罗拉多河</w:t>
        <w:br/>
        <w:t>的水流，利用格兰峡谷的自然条件，在峡谷两岸垒起大坝拦截科罗拉多河水，进行水利发电和水利调节。</w:t>
        <w:br/>
        <w:t>格兰峡谷大坝所在地是美国西南部干旱地区，而大坝的使命就是为美国这部分地区储存水资源。</w:t>
        <w:br/>
        <w:t>大坝高216米，拱形的顶部长达470米，它因对当地动植物群由影响而遭受批评，但却满足着三个州的社区需求，大坝目前由军方管理</w:t>
        <w:br/>
        <w:t>格兰大铁桥</w:t>
        <w:br/>
        <w:t>以89号公路为界，羚羊谷分为下羚羊谷和上羚羊谷，需要单独买票。属于纳瓦霍原住民保护区，由印第安人管理,门票比美国国家公园贵很多。</w:t>
        <w:br/>
        <w:t>上羚羊谷位于地表之上，峡谷内呈倒V字形，上窄下宽，光线很难进入；而下羚羊谷位于地表之下，其结构为正V字形，上宽下窄，全天大部分时段都能得到很好的光线。</w:t>
        <w:br/>
        <w:t>上午我们先游览下羚羊</w:t>
        <w:br/>
        <w:t>下羚羊谷就在这样的地层下面</w:t>
        <w:br/>
        <w:t>游客被分成十几人一组，由一名当地纳瓦霍人当导游，沿着几乎垂直的金属台阶下去，进入峡谷</w:t>
        <w:br/>
        <w:t>羚羊峡谷</w:t>
        <w:br/>
        <w:t>是柔软的砂岩经过百万年的各种侵蚀力所形成，主要是暴洪的侵蚀，其次是风蚀。</w:t>
        <w:br/>
        <w:t>该地在季风季节里常出现暴洪流入峡谷中，由于突然暴增的雨量，造成暴洪的流速相当快，加上狭窄通道将河道缩小，因此垂直侵蚀力也相对变大，形成羚羊谷谷底部的走廊，以及谷壁上坚硬光滑，如同流水般的边缘。</w:t>
        <w:br/>
        <w:t>据载，这里过去是叉角羚羊栖息的地方，峡谷里也常有羚羊漫步，峡谷的名字由此而来</w:t>
        <w:br/>
        <w:t>这里是世界最佳摄影地，红色的岩壁在光线的作用下显示出一种高贵的质地和优雅的线条</w:t>
        <w:br/>
        <w:t>带有遗憾的是当地的纳瓦霍人不停的催着我们快走，而在这个地方你是投诉无门，他们的经典回答就是“你可以不来”</w:t>
        <w:br/>
        <w:t>回酒店稍事休息后，我们继续去上羚羊谷</w:t>
        <w:br/>
        <w:t>要进入上羚羊谷，所有游客必须搭乘保护区的大型四轮传动车，驶过一段风沙很大的土路</w:t>
        <w:br/>
        <w:t>在当地导游的带领下，我们进入上羚羊谷</w:t>
        <w:br/>
        <w:t>像不像绸缎一样</w:t>
        <w:br/>
        <w:t>这个纳瓦霍族导游非常好，他正在演示羚羊谷是如何在暴洪的侵蚀下的形成的</w:t>
        <w:br/>
        <w:t>总体来说，因为上，下羚羊谷结构的不同，下羚羊谷光线更易进入，所以色彩更丰富更漂亮。</w:t>
        <w:br/>
        <w:t>按行程，今天是马蹄湾日落，因为昨天到今天我们已经跨越了一个时区，有一个小时的时差，就是因为忽略了这一个小时，导致我们紧赶慢赶还是没赶上马蹄湾日落</w:t>
        <w:br/>
        <w:t>马蹄湾位于科罗拉多河上的一个大拐弯处，300米直下的悬崖，绿色的科罗拉多河围绕着红色的马蹄状岩石，蜿蜒流淌出270°的转角，形成气势磅礴的无敌奇景</w:t>
        <w:br/>
        <w:t>从形态上来说，这个270°转角非常对称，饱满和圆润，不得不佩服大自然的鬼斧神工</w:t>
        <w:br/>
        <w:t>为了拍个马蹄湾全景，我也是蛮拼的</w:t>
        <w:br/>
        <w:t>晚上住佩奇</w:t>
        <w:br/>
        <w:t>Lake Powell</w:t>
        <w:br/>
        <w:t>Days Inn&amp;Suits</w:t>
        <w:br/>
        <w:t>D11 ，2018.06.19 佩奇-马蹄湾-科罗拉多大峡谷（南峡谷）-威廉姆斯小镇</w:t>
        <w:br/>
        <w:t>早餐后我们再一次来到马蹄湾</w:t>
        <w:br/>
        <w:t>从停车场到马蹄湾必须走一段坡路，大约10分钟左右</w:t>
        <w:br/>
        <w:t>阳光下，含大量铁和锰的马蹄状岩石越发红的灿烂，红色的岩石和蓝绿色的河水形成强烈地对比</w:t>
        <w:br/>
        <w:t>科罗拉多大峡谷位于亚利桑那州西北部，科罗拉多高原西南部。大峡谷全长446千米，平均宽度16千米，最深处2133米，平均深度超过1500米，总面积为2724平方千米。1919年，威尔逊总统将大峡谷辟为“大峡谷国家公园”</w:t>
        <w:br/>
        <w:t>我们游览的是南峡谷</w:t>
        <w:br/>
        <w:t>大峡谷是科罗拉多河的杰作，科罗拉多河的长期冲刷，昼夜不停的向前奔流，有时开山劈道，有时让路迂回，在主流与支流的上游就已经凿出黑峡谷，峡谷地，格兰峡谷等19个峡谷，而最后流经亚利桑那州的凯巴布高原时，更出现惊人之笔，形成了这个大峡谷奇观。</w:t>
        <w:br/>
        <w:t>大峡谷以小科罗拉多河为起点，是全长2190千米的科罗拉多河强烈侵蚀切割形成的19个主要峡谷中最长最宽最深的一个，也是最著名的一个</w:t>
        <w:br/>
        <w:t>大峡谷两岸多为红色的巨岩断层，大自然用鬼斧神工的创造力镌刻的岩石嶙峋，层峦叠嶂，夹着一条深不见底的巨谷，卓显出无比的苍劲壮丽。</w:t>
        <w:br/>
        <w:t>科罗拉多高原的“桌状高地”，即顶部平坦侧面陡峭的山，这种地形是由于侵蚀作用形成的，在侵蚀期间，高原中比较坚硬的岩层构成河谷之间地区的突起，而河谷里侵蚀作用活跃，这种结果就造成了平台型大山或堡垒状小山。</w:t>
        <w:br/>
        <w:t>美国年轻人热衷的极限运动在这里有了用武之地，不得不佩服他们的勇气和力量</w:t>
        <w:br/>
        <w:t>游览结束，我们驱车前往今天的住宿地威廉姆斯小镇，因为电脑系统的问题，原定的酒店找不到我们的订单，在处理等待的时间，我们来到小镇的牛排馆，改善生活了</w:t>
        <w:br/>
        <w:t>可能我本身并不太喜欢牛排，只能说味道一般，但分量足够大，我们点了16盎司的牛排两人分享，还吃不完</w:t>
        <w:br/>
        <w:t>吃完牛排餐酒店也落实了，据说酒店给我们升了级，入住</w:t>
        <w:br/>
        <w:t>Comfort Inn</w:t>
        <w:br/>
        <w:t>。</w:t>
        <w:br/>
        <w:t>D12，2018.06.20 威廉姆斯小镇-66号公路-</w:t>
        <w:br/>
        <w:t>拉斯维加斯</w:t>
        <w:br/>
        <w:t>利</w:t>
        <w:br/>
        <w:t>亚利桑拿州的威廉姆斯小镇是美国66号公路旁的充满西部牛仔气息的怀旧小镇，是美国最美十大小镇之一。</w:t>
        <w:br/>
        <w:t>66号公路是美国最早由东岸通往西岸的大道，从伊利诺伊州 芝加哥一路横穿到加利福尼亚州洛杉矶圣塔莫尼卡，全长约3939公里，它在美国开拓西部历史上，扮演着举足轻重的角色。66号公路之于美利坚民族好比一面明镜，它象征着美国人民一路走来的艰辛历程。</w:t>
        <w:br/>
        <w:t>小镇的火车站，火车通往大峡谷</w:t>
        <w:br/>
        <w:t>火车站的管理人员也是西部牛仔的装扮</w:t>
        <w:br/>
        <w:t>酷酷的男孩</w:t>
        <w:br/>
        <w:t>小镇不大，整个小镇充满66号公路的元素</w:t>
        <w:br/>
        <w:t>小镇也是古董车的聚集地</w:t>
        <w:br/>
        <w:t>各具特色的小店</w:t>
        <w:br/>
        <w:t>10点出发前往拉斯维加斯，停留</w:t>
        <w:br/>
        <w:t>鲍威尔湖</w:t>
        <w:br/>
        <w:t>鲍威尔湖以探险者鲍威尔将军命名，是美国第二大人工湖。位于犹他州和亚利桑那州交界处，经测量这个湖占地面积6.5万公顷，170米深，300公里长</w:t>
        <w:br/>
        <w:t>早在1972年鲍威尔湖就建立了水上休闲娱乐中心，已成为美国西南部的主要国家度假区，每年来自世界各地的游客有300万之多</w:t>
        <w:br/>
        <w:t>拉斯维加斯，是美国内华达州最大的城市，因位于沙漠边缘，所以全年高温</w:t>
        <w:br/>
        <w:t>下午到达拉斯维加斯，酒店chick in 就花费将近一个小时</w:t>
        <w:br/>
        <w:t>我们入住的酒店，</w:t>
        <w:br/>
        <w:t>拉斯维加斯大道</w:t>
        <w:br/>
        <w:t>上的Harrah's</w:t>
        <w:br/>
        <w:t>晚餐我们去吃号称赌城第一的凯撒宫海鲜自助餐</w:t>
        <w:br/>
        <w:t>凯撒宫</w:t>
        <w:br/>
        <w:t>排了很长时间的队，正所谓希望越大失望就越大吧，55刀一人的自助餐，海鲜并不多，只有雪蟹腿，大虾，奶酪青口贝和中国小龙虾，还居然那么多人排队！今天这一顿按照我的胃口是无论如何也吃不回本了。</w:t>
        <w:br/>
        <w:t>傍晚走上拉斯维加斯大道上的人行天桥，此刻华灯初上，繁华的拉斯维加斯大道热闹非凡</w:t>
        <w:br/>
        <w:t>拉斯维加斯是沙漠里一个人工造就的传奇，整座城市灯红酒绿，光怪陆离，纸醉金迷</w:t>
        <w:br/>
        <w:t>入住拉斯维加斯大道上的Harrah's酒店。</w:t>
        <w:br/>
        <w:t>D13，2018.06.21 拉斯维加斯</w:t>
        <w:br/>
        <w:t>来美国，不去奥特莱斯是不行的，今天全天安排去奥特莱斯，从早上10点到下午4点，时间还是不够用。</w:t>
        <w:br/>
        <w:t>傍晚时分我们再次走上街头，这次没背相机，用手机记录这个城市的传奇</w:t>
        <w:br/>
        <w:t>D14, 2018.06.22 拉斯维加斯-洛杉矶</w:t>
        <w:br/>
        <w:t>很早就被送餐员叫醒，今天我们将前往洛杉矶</w:t>
        <w:br/>
        <w:t>洛杉矶，星光大道，青春时尚的气息扑面而来</w:t>
        <w:br/>
        <w:t>在</w:t>
        <w:br/>
        <w:t>TCL中国剧院</w:t>
        <w:br/>
        <w:t>门口有许多名人的手印和脚印，居然有黄晓明和赵薇的，导游说他们是花钱买的</w:t>
        <w:br/>
        <w:t>拳王阿里的粉丝和阿里的星形奖章合影</w:t>
        <w:br/>
        <w:t>连着十几天的游览，身体已经极度疲劳，所以有名的奥斯卡红地毯楼梯我们都没有兴趣去走一走</w:t>
        <w:br/>
        <w:t>比佛利山庄</w:t>
        <w:br/>
        <w:t>被称为“全世界最尊贵的住宅区”，是洛杉矶著名的城中城，我们的车沿着比佛利山庄转了一圈</w:t>
        <w:br/>
        <w:t>车里的那位会不会是哪位明星呢？</w:t>
        <w:br/>
        <w:t>这里的天气说变就变，刚才还晴空万里，但傍晚我们去圣莫妮卡海滩准备拍摄日落时，天气却阴沉下来</w:t>
        <w:br/>
        <w:t>圣莫妮卡海滩作为66号公路的尽头被赋予特殊的传奇色彩，而圣莫妮卡码头作为洛杉矶最古老的码头，成为圣莫妮卡的象征</w:t>
        <w:br/>
        <w:t>圣莫妮卡标志性的突堤码头最早建于1908年，海滩上著名的太平洋乐园就是一个小型的游乐场，这里有《泰坦尼克号》里Jack要带 Rose坐的摩天轮</w:t>
        <w:br/>
        <w:t>入住Holiday Inn LAX</w:t>
        <w:br/>
        <w:t>D15, 2018.06.23 洛杉矶--上海</w:t>
        <w:br/>
        <w:t>今天我们将结束美国西部的旅行搭乘MU586航班回上海，在坐酒店大巴去机场的路上，遇到一对老夫妇，通过交流，知道他们已经到过中国4次，到过中国的60个城市，老先生用不熟练的中文说出到过城市的名字，太太在边上露出甜蜜的笑容，这次他们将前往巴厘岛，希望我们也能和他们一样人老心不老，活到老旅行到老...</w:t>
        <w:br/>
        <w:t>D16，2018.06.24 上海</w:t>
        <w:br/>
        <w:t>17:20飞机准点降落在</w:t>
        <w:br/>
        <w:t>浦东国际机场</w:t>
        <w:br/>
        <w:t>。</w:t>
        <w:br/>
        <w:t>16天的旅行结束了，如今再次回味，仍觉意犹未尽</w:t>
        <w:br/>
        <w:t>16天的旅行足迹</w:t>
        <w:br/>
        <w:t>16天，感受到了美国西部的荒凉和壮美，感受到美帝现代城市的繁华和文明，也感受到美国人民不同的生活态度和理念，16天留下了最美的记忆，也期待下一次的旅行。</w:t>
      </w:r>
    </w:p>
    <w:p>
      <w:r>
        <w:t>评论：</w:t>
        <w:br/>
      </w:r>
    </w:p>
    <w:p>
      <w:pPr>
        <w:pStyle w:val="Heading2"/>
      </w:pPr>
      <w:r>
        <w:t>98.旭敏美西行｜第一乐章：洛杉矶自由行！</w:t>
      </w:r>
    </w:p>
    <w:p>
      <w:r>
        <w:t>https://you.ctrip.com/travels/losangeles250/3702863.html</w:t>
      </w:r>
    </w:p>
    <w:p>
      <w:r>
        <w:t>来源：携程</w:t>
      </w:r>
    </w:p>
    <w:p>
      <w:r>
        <w:t>发表时间：2018-7-16</w:t>
      </w:r>
    </w:p>
    <w:p>
      <w:r>
        <w:t>天数：3 天</w:t>
      </w:r>
    </w:p>
    <w:p>
      <w:r>
        <w:t>游玩时间：6 月</w:t>
      </w:r>
    </w:p>
    <w:p>
      <w:r>
        <w:t>人均花费：</w:t>
      </w:r>
    </w:p>
    <w:p>
      <w:r>
        <w:t>和谁：和朋友</w:t>
      </w:r>
    </w:p>
    <w:p>
      <w:r>
        <w:t>玩法：</w:t>
      </w:r>
    </w:p>
    <w:p>
      <w:r>
        <w:t>旅游路线：</w:t>
      </w:r>
    </w:p>
    <w:p>
      <w:r>
        <w:t>正文：</w:t>
        <w:br/>
        <w:t>6月21日至7月6日</w:t>
        <w:br/>
        <w:t>旭敏用脚丈量世界，再出发！</w:t>
        <w:br/>
        <w:t>此次的美西行</w:t>
        <w:br/>
        <w:t>旭敏通过三大乐章来记录美西行的所思所感</w:t>
        <w:br/>
        <w:t>第一乐章：</w:t>
        <w:br/>
        <w:t>洛杉矶自由行</w:t>
        <w:br/>
        <w:t>，休整访友</w:t>
        <w:br/>
        <w:t>第二乐章：MDRT年会精彩播报</w:t>
        <w:br/>
        <w:t>第三乐章：自由奔放的</w:t>
        <w:br/>
        <w:t>黄石</w:t>
        <w:br/>
        <w:t>公园深度游</w:t>
        <w:br/>
        <w:t>——————————————————————————</w:t>
        <w:br/>
        <w:t>也可直接观看旭敏写的推送</w:t>
        <w:br/>
        <w:t>https://mp.weixin.qq.com/s/f3S2Eef626FO6yQRrwyclw</w:t>
        <w:br/>
        <w:t>第一乐章：</w:t>
        <w:br/>
        <w:t>洛杉矶自由行</w:t>
        <w:br/>
        <w:t>6.22</w:t>
        <w:br/>
        <w:t>美国</w:t>
        <w:br/>
        <w:br/>
        <w:t>洛杉矶</w:t>
        <w:br/>
        <w:t>洛杉矶</w:t>
        <w:br/>
        <w:t>凌晨四点，太阳还没出来，所以，我没有看见。</w:t>
        <w:br/>
        <w:t>四周万籁俱寂，翻出临下机时拍下的文字，浮想联翩。</w:t>
        <w:br/>
        <w:t>因为友邦集团达标人数众多，所以，从6月中旬开始，每天都有大批出游的伙伴。</w:t>
        <w:br/>
        <w:t>在友邦18年，我达标参加过各类的高峰会、极峰会，七星级的接待，极尽尊崇。很多的场景，我们参加过的都知道，每一趟的旅途，这辈子都仅此一次，不可复制。</w:t>
        <w:br/>
        <w:t>而唯独每年一度的MDRT行业年会，公司没有统一的组织出游，选择以发放奖金的形式，让我们灵活选择。对于这样的安排，我之前都不太理解。到了今晚，翻开朋友圈中绚丽多彩的生活，我忽然有所顿悟。</w:t>
        <w:br/>
        <w:t>没有声势浩大的出游，没有统一的要求和接待，其实，是让我们有更多的空间去接触世界。走出去，观世界，而后，有世界观。友邦一直深耕寿险业，走正道，引领行业同侪，作为友邦一份子，我深感荣幸！</w:t>
        <w:br/>
        <w:t>MDRT提倡的“全人理念”，我非常认同，也一直在践行。参加年会，是给自己一个机会，和行业最顶尖的思想链接，把满满的能量带给大家。</w:t>
        <w:br/>
        <w:t>6.23</w:t>
        <w:br/>
        <w:t>美国</w:t>
        <w:br/>
        <w:br/>
        <w:t>洛杉矶</w:t>
        <w:br/>
        <w:t>这趟旅程，颇有一种随性的意味，昨晚临睡前，我们才预定了环球影城的门票，真是放松随意得够可以了。</w:t>
        <w:br/>
        <w:t>大家很明智得选择了优先票，每个项目都可以走快速通道，每个剧场都有前排预定位置，这简直是太超值了，让我们完成了环球影城的所有项目，心满意足。</w:t>
        <w:br/>
        <w:t>环球影城的项目，质量不错。相比我玩过的香港迪斯尼、上海迪斯尼、长隆，洛杉矶影城的十几个项目，融入了很多电影的场景，非常有特色，属于精品，值得推荐。</w:t>
        <w:br/>
        <w:t>说起过山车，坐过的都知道是什么感觉。在影院里通过4D技术模拟各种飞车、飞翔、坠落、爆炸等场景，刺激程度不亚于过山车。（特别推荐变形金刚、哈利波特、木乃伊、小黄人、辛普森一家，过瘾！）</w:t>
        <w:br/>
        <w:t>我记得以前坐山车，都会用力对抗离心力，每次都特别紧张、特别累，去年在上海迪斯尼玩极速飞车，结束后两腿发软，几乎要吐。后来老公教我，要顺着车的速度一起同步走，放下对抗。后面试过一次，果然轻松无比。</w:t>
        <w:br/>
        <w:t>今天在环球影城，有8个项目与“离心力”有关，我们把每次的项目，都视作“演练”，一种把自己扔出去，与车同在的演练，臣服于离心力的作用。每个项目下来，大家都开心地发现，自己越来越有技术了，因为越来越放松了。在玩哈利波特的过山车那段，简直就是“还没开始就已经结束”的感觉。</w:t>
        <w:br/>
        <w:t>臣服的力量，真是非常巨大。</w:t>
        <w:br/>
        <w:t>当然，会少了心跳加速、双脚发软、疯狂尖叫的刺激…这又是另外的话题了。</w:t>
        <w:br/>
        <w:t>怎么都是最好的，哈哈。</w:t>
        <w:br/>
        <w:t>第一乐章结束</w:t>
        <w:br/>
        <w:t>感恩大家对旭敏的关注</w:t>
        <w:br/>
        <w:t>感恩大家耐心读完旭敏的美西行第一乐章</w:t>
        <w:br/>
        <w:t>旭敏希望分享旅途记录的点点滴滴</w:t>
        <w:br/>
        <w:t>可以让大家一起感悟生活的美好</w:t>
        <w:br/>
        <w:t>勿忘初衷，砥砺前行！</w:t>
        <w:br/>
        <w:t>第二乐章——MDRT年会开幕</w:t>
        <w:br/>
        <w:t>第三乐章——</w:t>
        <w:br/>
        <w:t>黄石</w:t>
        <w:br/>
        <w:t>公园深度游</w:t>
        <w:br/>
        <w:t>将为大家带来激动人心的MDRT现场播报</w:t>
        <w:br/>
        <w:t>将为大家呈现</w:t>
        <w:br/>
        <w:t>黄石</w:t>
        <w:br/>
        <w:t>公园自然风光的壮美旖旎</w:t>
        <w:br/>
        <w:t>继续关注旭敏哦，谢谢~</w:t>
        <w:br/>
        <w:t>————————————————————————</w:t>
        <w:br/>
        <w:t>若你与旭敏志同道合</w:t>
        <w:br/>
        <w:t>若你愿意与旭敏分享生活、分享职场故事</w:t>
        <w:br/>
        <w:t>旭敏愿意与你来一场思想的碰撞！</w:t>
      </w:r>
    </w:p>
    <w:p>
      <w:r>
        <w:t>评论：</w:t>
        <w:br/>
        <w:t>1.天啊，好高的评价！那我要继续努力了💪谢谢你呀！</w:t>
        <w:br/>
        <w:t>2.谢谢鼓励，第一次在这里写游记，哈哈</w:t>
        <w:br/>
        <w:t>3.喜欢你的游记，看了那么多游记你的这篇真正是实用、条理性强！</w:t>
        <w:br/>
        <w:t>4.楼主下次的图一定会比这次更多更美的对嘛～～</w:t>
      </w:r>
    </w:p>
    <w:p>
      <w:pPr>
        <w:pStyle w:val="Heading2"/>
      </w:pPr>
      <w:r>
        <w:t>99.旭敏美西行｜第三乐章下篇：自由奔放的美国黄石公园深度游尾声！</w:t>
      </w:r>
    </w:p>
    <w:p>
      <w:r>
        <w:t>https://you.ctrip.com/travels/saltlakecity1432/3703266.html</w:t>
      </w:r>
    </w:p>
    <w:p>
      <w:r>
        <w:t>来源：携程</w:t>
      </w:r>
    </w:p>
    <w:p>
      <w:r>
        <w:t>发表时间：2018-7-16</w:t>
      </w:r>
    </w:p>
    <w:p>
      <w:r>
        <w:t>天数：4 天</w:t>
      </w:r>
    </w:p>
    <w:p>
      <w:r>
        <w:t>游玩时间：7 月</w:t>
      </w:r>
    </w:p>
    <w:p>
      <w:r>
        <w:t>人均花费：</w:t>
      </w:r>
    </w:p>
    <w:p>
      <w:r>
        <w:t>和谁：和朋友</w:t>
      </w:r>
    </w:p>
    <w:p>
      <w:r>
        <w:t>玩法：</w:t>
      </w:r>
    </w:p>
    <w:p>
      <w:r>
        <w:t>旅游路线：</w:t>
      </w:r>
    </w:p>
    <w:p>
      <w:r>
        <w:t>正文：</w:t>
        <w:br/>
        <w:t>这是旭敏美西行最后一篇游记</w:t>
        <w:br/>
        <w:t>也可直接阅读旭敏写的推送，美观可读性更佳！</w:t>
        <w:br/>
        <w:t>https://mp.weixin.qq.com/s/V-d6es0LP1CgZzxP9Eub8A</w:t>
        <w:br/>
        <w:t>第三篇章</w:t>
        <w:br/>
        <w:t>下篇：大提顿公园+贝尔湖+</w:t>
        <w:br/>
        <w:t>盐湖城</w:t>
        <w:br/>
        <w:t>对于旭敏来说</w:t>
        <w:br/>
        <w:t>这绝不仅仅是一趟追逐风光之旅</w:t>
        <w:br/>
        <w:t>这是一趟体验文化民情之旅</w:t>
        <w:br/>
        <w:t>这是一趟学习成长、灵魂提升之旅</w:t>
        <w:br/>
        <w:t>这是一趟往外看世界，往内观内心之旅</w:t>
        <w:br/>
        <w:t>探索之路，还在延伸</w:t>
        <w:br/>
        <w:t>下一次，旭敏愿与你同行！</w:t>
        <w:br/>
        <w:t>感谢大家对旭敏的关注</w:t>
        <w:br/>
        <w:t>愿你我活在当下，珍惜每一刻时光！</w:t>
        <w:br/>
        <w:t>————————————————————————</w:t>
        <w:br/>
        <w:t>Microsoft YaHei", "Hiragino Sans GB", STXihei, simsun, sans-serif;"&gt;第三乐章：自由奔放的</w:t>
        <w:br/>
        <w:t>黄石</w:t>
        <w:br/>
        <w:t>公园深度游</w:t>
        <w:br/>
        <w:t>下篇：大提顿公园+贝尔湖+</w:t>
        <w:br/>
        <w:t>盐湖城</w:t>
        <w:br/>
        <w:br/>
        <w:t>7.3—7.6</w:t>
        <w:br/>
        <w:t>7.03</w:t>
        <w:br/>
        <w:t>美国</w:t>
        <w:br/>
        <w:t>大提顿公园</w:t>
        <w:br/>
        <w:t>今天，我们从</w:t>
        <w:br/>
        <w:t>黄石</w:t>
        <w:br/>
        <w:t>公园的南门出来，往</w:t>
        <w:br/>
        <w:t>大提顿国家公园</w:t>
        <w:br/>
        <w:t>开去。</w:t>
        <w:br/>
        <w:t>以前看西部电影，就是风光无限。在公路上驰骋，天地宽广，视野开阔，人的心胸也似乎打开了。</w:t>
        <w:br/>
        <w:t>看着前方的山峰越来越近，就像不断往眼前推送一样，宏大、壮观。不愧叫做Grand Teton！</w:t>
        <w:br/>
        <w:t>Microsoft YaHei", "Hiragino Sans GB", STXihei, simsun, sans-serif;"&gt;维基百科：</w:t>
        <w:br/>
        <w:t>大提顿国家公园</w:t>
        <w:br/>
        <w:t>是位于</w:t>
        <w:br/>
        <w:t>美国</w:t>
        <w:br/>
        <w:t>怀俄明州西北部的一个国家公园。公园的名称来自于大提顿峰。大提顿峰标高4,199米，是提顿山脉的最高峰。大提顿国家公园于1929年2月26日成立。大提顿国家公园内拥有长度达300公里的步道。园内并有以杰克森湖与珍妮湖为首的众多湖泊。</w:t>
        <w:br/>
        <w:t>我们下车两次，一次是湖边，可以看到对面的山峰；另外一次是山脚，可以仰望群山。各种的拍拍拍：风景照、个人风格照、团体欢乐照。</w:t>
        <w:br/>
        <w:t>下午，我们驱车进入</w:t>
        <w:br/>
        <w:t>杰克逊小镇</w:t>
        <w:br/>
        <w:t>。</w:t>
        <w:br/>
        <w:t>我记得2015年那次美西游，也来过这里。当时除了在鹿角公园的标志物鹿角拱门前拍照，还在商店里为自己买了一对绿松石耳环。</w:t>
        <w:br/>
        <w:t>Microsoft YaHei", "Hiragino Sans GB", STXihei, simsun, sans-serif;"&gt;Google：</w:t>
        <w:br/>
        <w:t>杰克逊小镇</w:t>
        <w:br/>
        <w:t>是怀俄明州的一个小镇,作为进入</w:t>
        <w:br/>
        <w:t>黄石</w:t>
        <w:br/>
        <w:t>公园和</w:t>
        <w:br/>
        <w:t>大提顿国家公园</w:t>
        <w:br/>
        <w:t>的主要门户，从</w:t>
        <w:br/>
        <w:t>盐湖城</w:t>
        <w:br/>
        <w:t>开车不到六个小时就能驶入这个西部城市。本来是个繁荣豪华的小镇，为什么要叫</w:t>
        <w:br/>
        <w:t>杰克逊</w:t>
        <w:br/>
        <w:t>洞呢?原来“hole”有洞或坑的意思。这个小镇四周被起伏跌宕的群山所围绕，从外面或高处看上去，是一个洼地，就像一个高尔夫球的球洞，所以又称这个镇为“杰克逊洞”。小镇人口不到一万人，面积只有7.64 平方公里。</w:t>
        <w:br/>
        <w:t>如果说，这次这个小镇有什么给我留下印象的，那就是服务中心的一位胖大叔。当时有一个游客在咨询，他用中气十足的低音厚嗓，语速缓慢抑扬顿挫非常耐心地在地图上写写画画，直到游客满意。</w:t>
        <w:br/>
        <w:t>我想知道有没有可以邮寄东西的地方，就去咨询他。他想了一下，可能不太确定，就专门转身到身后打电话求助，然后，拿出一张大地图，圈出一个点，跟我详细解说。一边讲一边眼神接触，确定我听明白了。那个瞬间，我是蛮感慨的。感慨于</w:t>
        <w:br/>
        <w:t>美国</w:t>
        <w:br/>
        <w:t>人民不紧不慢的生活节奏，感慨于望着你眼神中的专注与用心，感慨于以客为尊的服务精神。</w:t>
        <w:br/>
        <w:t>人少，可能服务品质会高一些。不过，用心，是一种选择。</w:t>
        <w:br/>
        <w:t>只有活在当下，才有真正的用心。</w:t>
        <w:br/>
        <w:t>7.04 美国 贝尔湖</w:t>
        <w:br/>
        <w:t>今天，和两个当地家庭有简短的交流。</w:t>
        <w:br/>
        <w:t>早上，在营地里吃早餐，看到停驻在旁边的一辆房车里，住着一个大家庭：一对夫妇和他们的五个孩子。</w:t>
        <w:br/>
        <w:t>哇，最大的16岁，最小的2岁，厉害！2岁的小男孩粉嘟嘟的，我说能不能抱一下，他立马张开双臂扑过来了，真是软萌可爱。问他们今天要去哪里？他们说一家子要去开游艇。</w:t>
        <w:br/>
        <w:t>道别后，我们驱车到贝尔湖。这是在大提顿国家公园和盐湖城之间的一个湖，湖水清澈碧绿，有很多小朋友在沙滩上玩水，原来都是以家庭为单位一家家开车过来玩的。</w:t>
        <w:br/>
        <w:t>沿着堤坝慢慢走，风蛮大的，头发在风中凌乱，变幻着各式发型。</w:t>
        <w:br/>
        <w:t>我们在码头遇到了另外一对当地人夫妇，来自盐湖城的Kliff和Cathy。他们有三个儿子，最小的孩子是19岁，最大的好像是二十四五岁。他们今天跟其中一个孩子过来玩滑水。目测年过半百的Cathy，展现出来的生命力却非常年轻，欣赏！</w:t>
        <w:br/>
        <w:t>这几天的生活，我留意到，美国人民的生活有好几个特点：笑容很灿烂；很爱运动；很注重家庭生活。虽说只是管中窥豹，不能完全反映全貌，但我相信，这一定不在少数。</w:t>
        <w:br/>
        <w:t>这样的生活状态是让人向往的。</w:t>
        <w:br/>
        <w:t>即使有三五个孩子，也不要变成“奴”；即使年岁渐长，也可以保持青春活力；阳光健康快乐温馨。</w:t>
        <w:br/>
        <w:t>活出自己理想的生活状态，值得学习！</w:t>
        <w:br/>
        <w:t>下午我们往盐湖城走，夜宿盐湖城的KOA。</w:t>
        <w:br/>
        <w:t>这几天的房车旅途，让我对KOA(Kampsite of American)也有了初步的了解。这是世界上最大的营地连锁经营集团，目前，KOA的经营范围已经涵盖了北美地区的美国、墨西哥、加拿大以及亚洲地区的日本。标配有桌子、水电，有些还会有烧烤炉、游泳池、儿童游玩区。</w:t>
        <w:br/>
        <w:t>7.05 美国 盐湖城</w:t>
        <w:br/>
        <w:t>当地时间7月4日。国庆日。</w:t>
        <w:br/>
        <w:t>今天去了盐湖，这是这个城市命名的缘由。</w:t>
        <w:br/>
        <w:t>大盐湖</w:t>
        <w:br/>
        <w:t>(</w:t>
        <w:br/>
        <w:t>Great Salt Lake</w:t>
        <w:br/>
        <w:t>)</w:t>
        <w:br/>
        <w:t>这是盐湖城最具吸引力的一个参观胜地，它是市区西北部的一座大盐水湖，它在世界上是仅次于死海盐分最高的地区，湖水含盐量高达百分之二十五，浮力特强，就是不会游泳的人跳到湖里也不会下沉。每当夏季，有很多人到这里来戏水，湖滨还设有一座制盐厂。湖里没有鱼，只有一些可耐高度盐性的藻类和小虾可以生存。</w:t>
        <w:br/>
        <w:t>湖水中含有76种矿物质和微量元素，具有天然杀菌效果，当地的印第安人用湖水和湖边的青草，树叶治病疗伤，把</w:t>
        <w:br/>
        <w:t>大盐湖</w:t>
        <w:br/>
        <w:t>视作“圣湖”。</w:t>
        <w:br/>
        <w:t>中午稍微休整一下，下午去了市区。</w:t>
        <w:br/>
        <w:t>盐湖城之前来过，那次好像是去了市政厅。这次我们去看</w:t>
        <w:br/>
        <w:t>摩门圣殿</w:t>
        <w:br/>
        <w:t>，这也是盐湖城的名片。</w:t>
        <w:br/>
        <w:t>今天适逢美国国庆日，大家都放假了，很多店都没有开门。街上除了国旗飘飘，没几个行人。盐湖城算是蛮热的，三四点钟，太阳还是很猛烈，在街上漫步，不是什么享受的活儿。</w:t>
        <w:br/>
        <w:t>因为我们的行程非常轻松，所以这次可以慢慢研究不同城市的文化生活。</w:t>
        <w:br/>
        <w:t>百度：</w:t>
        <w:br/>
        <w:t>摩门圣殿</w:t>
        <w:br/>
        <w:t>(Salt Lake Temple)</w:t>
        <w:br/>
        <w:t>摩门圣殿</w:t>
        <w:br/>
        <w:t>是盐湖城的标志，也是全世界摩门教徒的圣地，建于1853年，完工于1893年，是座哥德式典雅古朴的大建筑物，尖顶圆柱，十分宏伟壮丽，塔形大门由四根柱子连成，门顶上站立着一只老鹰的塑像。</w:t>
        <w:br/>
        <w:t>摩门圣殿是当地居民活动的集散地。全城有56%的人口是摩门教徒，所以市容相当整洁，甚至连犯罪率都相当低。</w:t>
        <w:br/>
        <w:t>摩门教教徒素来严守教规，富有开拓意识和吃苦精神，创造了很多财富，并且他们严格奉行“什一税”(收入的十分之一上缴教会)。可以说，摩门教教徒的迁徙之路亦是他们给美国西部蛮荒之地带去财富的历程。</w:t>
        <w:br/>
        <w:t>看完圣殿，团友们去旁边的超市采购补给，今天晚上二厨要给大家做西餐大餐，每人一块半斤以上的大牛扒。还为每人配两支当地啤酒，应一下节</w:t>
        <w:br/>
        <w:t>回到营地，手脚麻利的二厨就开始动工了，大厨转岗帮忙做小工，削土豆。我继续做小工，剥洋葱。我们在车下的桌子旁边，边干小工边吃樱桃喝橙汁边交流。</w:t>
        <w:br/>
        <w:t>远处传来阵阵的烟花声，我们齐齐碰杯，为我们美国行的圆满干杯。这是我们在美国此行的“最后的晚餐”，哈哈。</w:t>
        <w:br/>
        <w:t>旅程临近尾声，大家都不约而同地有那么一丝不舍，但谁都没有说出来。都是活在当下，感受每一刻的美好。</w:t>
        <w:br/>
        <w:t>其实，即使下次再去同一个地方，也许会有不同的人参加；即使是同一批人参加，遇到的事情也会不一样。</w:t>
        <w:br/>
        <w:t>所以，没有人可以渡过同一条河流。</w:t>
        <w:br/>
        <w:t>所以，太阳每一天都是新的。</w:t>
        <w:br/>
        <w:t>所以，珍惜每一刻，珍惜我们所拥有的一切。</w:t>
        <w:br/>
        <w:t>7.06 美国</w:t>
        <w:br/>
        <w:t>洛杉矶</w:t>
        <w:br/>
        <w:t>今天的任务是打点行装、还车、到机场飞</w:t>
        <w:br/>
        <w:t>洛杉矶</w:t>
        <w:br/>
        <w:t>，然后晚上从洛杉矶直飞广州。</w:t>
        <w:br/>
        <w:t>睡袋陪伴我们这些天，感谢！但抱歉不能带回家，就留在营地给需要的人吧！</w:t>
        <w:br/>
        <w:t>我们把冰箱里剩下的瓶瓶罐罐也拿出来，把好用的电饭锅也贡献出来，统统放在营地办公室旁边的一个告示点那里，贴了一张“free”的便利贴。</w:t>
        <w:br/>
        <w:t>然后我发现从</w:t>
        <w:br/>
        <w:t>洛杉矶</w:t>
        <w:br/>
        <w:t>会场带回来的小旗子也还有，就也一并插上，美其名曰“传播AIA和MDRT的分享精神”。</w:t>
        <w:br/>
        <w:t>拍照留念后，我们就回到车旁。隔了没多久，回头看到远处的告示点，三个睡袋已经没有了。又隔了一段时间，其他物品也陆陆续续被领走，甚至连旗子都给领走了，哈哈。</w:t>
        <w:br/>
        <w:t>能够把有用的东西留给有需要的人，这种感觉还是很美妙的。</w:t>
        <w:br/>
        <w:t>我们此次行程，属于“几乎没有规划”的随心之旅。定好机票和房车，就出发了！</w:t>
        <w:br/>
        <w:t>甚至在出发前，有些团友都没有见过的。以我为例，这次两台车12人中，彼此知道名字，也有接触过的，才3人；我知道对方名字，或者对方知道我的名字的，有3人；之前从来没有接触过也没有听说过的，有5人。</w:t>
        <w:br/>
        <w:t>就是这样的情况，基于“AIA+MDRT”的组合下，原来彼此之间也可以如此的合作愉快！</w:t>
        <w:br/>
        <w:t>在路途中我们还盘点过，在我们一号车的六个人里，从性格色彩上看，红黄蓝绿都齐全了，完美团队！从职能看，导演、司机、厨神、财务、助理，也样样齐全。难怪每天进展顺利，各就各位！</w:t>
        <w:br/>
        <w:t>我们这批年薪不菲的人，在旅途中都放下了所有的名、利、头衔、光环、身份，仅仅是以纯粹的行者的角色，在天地山湖之间，感悟人生，活出“生活家”的本色。</w:t>
        <w:br/>
        <w:t>这趟旅途于我而言，我找到了某些失落的灵魂碎片，也看到了之前没有发现的自己的好。我会更加地爱自己，因为这样才有可能爱上身边的其他任何一个人。</w:t>
        <w:br/>
        <w:t>我也会更加的接纳不设限。</w:t>
        <w:br/>
        <w:t>总之，一切都是，刚刚好！</w:t>
        <w:br/>
        <w:t>旭敏的美西行三大乐章圆满划上了句号。</w:t>
        <w:br/>
        <w:t>这一路，</w:t>
        <w:br/>
        <w:t>感谢几位帅哥司机兼领队，</w:t>
        <w:br/>
        <w:t>一路的安排妥妥帖帖，给足安全感；</w:t>
        <w:br/>
        <w:t>感谢几位美女厨神，</w:t>
        <w:br/>
        <w:t>让我们天天不一样的丰盛中餐或西餐；</w:t>
        <w:br/>
        <w:t>感谢所有团员，</w:t>
        <w:br/>
        <w:t>你们让我体验到不同的生活方式，以及完美团队的巨大威力；</w:t>
        <w:br/>
        <w:t>感谢家人们的成全，</w:t>
        <w:br/>
        <w:t>让我的此番行程得以成行；</w:t>
        <w:br/>
        <w:t>感谢朋友们的点赞和好评，</w:t>
        <w:br/>
        <w:t>你们的围观和互动也是美的享受；</w:t>
        <w:br/>
        <w:t>感谢自己，</w:t>
        <w:br/>
        <w:t>在这一路的美西行，既是发现自然之美的旅程，也是发现自己的旅程，活在当下，活出理想的状态，珍惜每一刻，一切都是最好的安排！</w:t>
        <w:br/>
        <w:t>Best wishes！</w:t>
        <w:br/>
        <w:t>————————————————————————————————</w:t>
        <w:br/>
        <w:t>若你与旭敏志同道合</w:t>
        <w:br/>
        <w:t>若你愿意与旭敏分享生活、分享职场故事</w:t>
        <w:br/>
        <w:t>旭敏愿意与你来一场思想的碰撞！</w:t>
      </w:r>
    </w:p>
    <w:p>
      <w:r>
        <w:t>评论：</w:t>
        <w:br/>
        <w:t>1.太好了，写起来～～</w:t>
        <w:br/>
        <w:t>2.跟好玩的人一起，去到哪里都好玩…嘻嘻</w:t>
        <w:br/>
        <w:t>3.你的游记让我也萌生了写游记的想法哦~</w:t>
        <w:br/>
        <w:t>4.好像很high的样子呀，打算也看看攻略准备起来了。</w:t>
      </w:r>
    </w:p>
    <w:p>
      <w:pPr>
        <w:pStyle w:val="Heading2"/>
      </w:pPr>
      <w:r>
        <w:t>100.旭敏美西行｜第三乐章上篇：自由奔放的黄石公园深度游！</w:t>
      </w:r>
    </w:p>
    <w:p>
      <w:r>
        <w:t>https://you.ctrip.com/travels/yellowstonenationalpark120415/3703260.html</w:t>
      </w:r>
    </w:p>
    <w:p>
      <w:r>
        <w:t>来源：携程</w:t>
      </w:r>
    </w:p>
    <w:p>
      <w:r>
        <w:t>发表时间：2018-7-16</w:t>
      </w:r>
    </w:p>
    <w:p>
      <w:r>
        <w:t>天数：4 天</w:t>
      </w:r>
    </w:p>
    <w:p>
      <w:r>
        <w:t>游玩时间：6 月</w:t>
      </w:r>
    </w:p>
    <w:p>
      <w:r>
        <w:t>人均花费：</w:t>
      </w:r>
    </w:p>
    <w:p>
      <w:r>
        <w:t>和谁：和朋友</w:t>
      </w:r>
    </w:p>
    <w:p>
      <w:r>
        <w:t>玩法：</w:t>
      </w:r>
    </w:p>
    <w:p>
      <w:r>
        <w:t>旅游路线：</w:t>
      </w:r>
    </w:p>
    <w:p>
      <w:r>
        <w:t>正文：</w:t>
        <w:br/>
        <w:t>第三乐章</w:t>
        <w:br/>
        <w:t>旭敏正式开启</w:t>
        <w:br/>
        <w:t>美国自驾游</w:t>
        <w:br/>
        <w:t>奔放行阶段</w:t>
        <w:br/>
        <w:t>这一篇章，旭敏将分为上下两篇</w:t>
        <w:br/>
        <w:t>上篇：</w:t>
        <w:br/>
        <w:t>美国</w:t>
        <w:br/>
        <w:t>黄石国家公园</w:t>
        <w:br/>
        <w:t>下篇：</w:t>
        <w:br/>
        <w:t>美国</w:t>
        <w:br/>
        <w:t>国家大提顿公园+贝尔湖+</w:t>
        <w:br/>
        <w:t>盐湖城</w:t>
        <w:br/>
        <w:t>向大家娓娓道来</w:t>
        <w:br/>
        <w:t>沿途的绝美风光与旭敏的旅途感悟！</w:t>
        <w:br/>
        <w:t>也可直接阅读旭敏写的推送，美观可读性更佳！</w:t>
        <w:br/>
        <w:t>https://mp.weixin.qq.com/s/rgU2J_3I5Y13gam0SlCz8w</w:t>
        <w:br/>
        <w:t>————————————————————————————</w:t>
        <w:br/>
        <w:t>第三乐章：自由奔放的</w:t>
        <w:br/>
        <w:t>黄石</w:t>
        <w:br/>
        <w:t>公园深度游</w:t>
        <w:br/>
        <w:t>上篇：</w:t>
        <w:br/>
        <w:t>黄石国家公园</w:t>
        <w:br/>
        <w:br/>
        <w:t>6.29—7.2</w:t>
        <w:br/>
        <w:t>6.29</w:t>
        <w:br/>
        <w:t>美国</w:t>
        <w:br/>
        <w:br/>
        <w:t>盐湖城</w:t>
        <w:br/>
        <w:t>今天早上，收拾妥当后拉起行囊，奔赴</w:t>
        <w:br/>
        <w:t>洛杉矶</w:t>
        <w:br/>
        <w:t>机场，正式开启美西行第三乐章。一个半小时左右的飞行，抵达</w:t>
        <w:br/>
        <w:t>盐湖城</w:t>
        <w:br/>
        <w:t>。之后前往Cruise America取房车。</w:t>
        <w:br/>
        <w:t>这么一个庞然大物，之前在电影里看过，不知道未来七天，在轮子上的房子里，会是怎样的体验呢？</w:t>
        <w:br/>
        <w:t>驱车前往第一个露营点。晚上八点多，晚霞满天，太阳为每一朵云彩镶上了金边。</w:t>
        <w:br/>
        <w:t>露营，在我的心里，是一个不太容易的事情。或者说，我的野外生存能力基本为零……要在一个陌生的城市，一棵大树下（露营点），在亦房亦车的地方过夜，可能小朋友们会比较雀跃吧……</w:t>
        <w:br/>
        <w:t>我也不知道自己为什么选择这么酷的线路，哈哈。</w:t>
        <w:br/>
        <w:t>今晚倒是有点阅读的欲望，古时修行者喜欢到深山老林里顿悟，不知道两者是不是有相得益彰的关系呢？</w:t>
        <w:br/>
        <w:t>营地其实就是一个公园。</w:t>
        <w:br/>
        <w:t>6.30 美国</w:t>
        <w:br/>
        <w:t>黄石</w:t>
        <w:br/>
        <w:t>公园</w:t>
        <w:br/>
        <w:t>休闲早餐后，到沃尔玛补给食物，然后向</w:t>
        <w:br/>
        <w:t>黄石国家公园</w:t>
        <w:br/>
        <w:t>进发。</w:t>
        <w:br/>
        <w:t>途中遇到一个漂亮的池塘，停下来做午饭</w:t>
        <w:br/>
        <w:t>阳光和煦、微风吹拂、草地芳香、快意人生！</w:t>
        <w:br/>
        <w:t>这种玩法，悠闲、随性，很能体验本地生活。</w:t>
        <w:br/>
        <w:t>不做观光客，我们是行者。</w:t>
        <w:br/>
        <w:t>景观开始改变，森林出现。</w:t>
        <w:br/>
        <w:t>气温下降了很多。天气也变化多端，不再是阳光普照，云厚，路上有小雨，没多久又出阳光。</w:t>
        <w:br/>
        <w:t>分享沿途美景！</w:t>
        <w:br/>
        <w:t>这里分享一个关于美国日常购物的体验。</w:t>
        <w:br/>
        <w:t>昨天在沃尔玛新买的睡袋尺寸太小了，听说美国超市有人性化的退换货制度，遂抱着试一试的心态去咨询。（因为我们去了沿途另外一家沃尔玛超市）没想到，店员非常热情，甚至我们明确说不需要退，只要换货即可，她还是先把货款退回给我们，然后再买。那种热情度，感觉根本就不是退换货，简直就是大主顾光临做了一个大买卖嘛！</w:t>
        <w:br/>
        <w:t>这是不同的思维模式。先选择信任，甚至是无条件的信任。</w:t>
        <w:br/>
        <w:t>7.01 美国</w:t>
        <w:br/>
        <w:t>黄石</w:t>
        <w:br/>
        <w:t>公园</w:t>
        <w:br/>
        <w:t>住在森林中，早上醒来，看着窗外的云朵从暗变亮；</w:t>
        <w:br/>
        <w:t>看着太阳从云缝钻出来，为草地上撒满晶莹透亮的钻石。</w:t>
        <w:br/>
        <w:t>昨晚是冷雨夜，冷到脚趾一宿没暖过，而今天，太阳照样升起。但昨晚我竟然没有担心过第二天的天气，因为发现，一切的安排都是刚刚好。</w:t>
        <w:br/>
        <w:t>早餐照例是丰盛的。热狗、酸奶、煮玉米、煮鸡蛋，大厨像变魔术一样，每天给大家奉上不一样的餐食，有那么一瞬间，我觉得这就是一趟美食之旅。</w:t>
        <w:br/>
        <w:t>在草地上的石头餐桌早餐，一边啃热狗，一边走到松树下，观察挂在松针尖露珠，观察到粉粉嫩嫩的小松果状的东西（松花吗？一捏就有无数粉）。每天都有新发现。</w:t>
        <w:br/>
        <w:t>时间的流淌，已经没有是否“浪费”一说，也许，时间就是应该浪费在美好的事情上。</w:t>
        <w:br/>
        <w:t>用完早餐，我们开车离开营地。拐出几十米，居然看到森林的主人，两只鹿！它们在靠近路边的树林中，大大方方的，一点也没有担心。</w:t>
        <w:br/>
        <w:t>从营地出来，一路风景如画。在看到一个非常宽广的湖面，我们不禁驻足停留。原来就是</w:t>
        <w:br/>
        <w:t>黄石湖</w:t>
        <w:br/>
        <w:t>。湖面微波粼粼，周边是大片的绿色草坡和森林，还有对面的雪山。</w:t>
        <w:br/>
        <w:t>到了营地，男神们熟捻地给车子接上电、排污，女神们煮饭煲汤。</w:t>
        <w:br/>
        <w:t>每顿饭都说“简单点”，每顿都是不一样的餐点。今天的午餐煮了萝卜猪尾汤，算是坐房车后的第一次煲汤。</w:t>
        <w:br/>
        <w:t>餐毕，我们去拜会“</w:t>
        <w:br/>
        <w:t>老忠实喷泉</w:t>
        <w:br/>
        <w:t>”，以及色彩缤纷的“大棱镜”。</w:t>
        <w:br/>
        <w:t>因为2015年来过黄石国家公园，所以于我而言，不是猎艳，而是寻找记忆中的碎片。</w:t>
        <w:br/>
        <w:t>踏上木栈道，看着两边的景色：要么是汩汩冒着热气的泉眼，要么是色彩斑斓红黄绿褐为主的地表，要么是水晶蓝般透亮的温泉，心里面的声音告诉我：对，就是这样。</w:t>
        <w:br/>
        <w:t>置身仙境中，一切都是浮云。</w:t>
        <w:br/>
        <w:t>没有网络，我们在“无奈”中接纳现实，手机只能被扔在了车子里。离开手机，是在训练我们的“活在当下”。简单的四个字，在平时要做到知行合一，却是大大的难。每天简单的日出而醒，吃好玩好，这就是活在当下。</w:t>
        <w:br/>
        <w:t>7.02 美国 黄石公园</w:t>
        <w:br/>
        <w:t>早餐后出发。首先来到</w:t>
        <w:br/>
        <w:t>黄石河</w:t>
        <w:br/>
        <w:t>大峡谷</w:t>
        <w:br/>
        <w:t>著名的“艺术家点”。峡谷是棕黄色的岩石，上面有星星点点的树木，远看就像水彩风景画，难怪被称为“艺术家点”，真是很有味道。远远的看到对面的大瀑布，就像白色的绸缎，在阳光下丝丝发亮。激起的水雾，还形成了美丽的彩虹。这个点，三年前也来过，当然，每次的收获肯定是不同的，这次的印象又更深刻了。</w:t>
        <w:br/>
        <w:t>之后，我们拐到附近的“</w:t>
        <w:br/>
        <w:t>上瀑布</w:t>
        <w:br/>
        <w:t>”。它也是常规景点。这个瀑布的落差自然不能与尼亚加拉相比，不过出水量很丰富，水质清澈。可观性很不错。</w:t>
        <w:br/>
        <w:t>看完峡谷，我们继续沿着黄石的上8字往上走。基本上，看见漂亮的风景都会停留玩一会，所以整个路途不闷也不会觉得遥远。这也是自驾游的好处。</w:t>
        <w:br/>
        <w:t>接近中午时间，我们拐进沿途一个类似小庄园的地方，有很多小木屋。我们把车停在一棵大树下，筹划我们的又一顿野餐。</w:t>
        <w:br/>
        <w:t>我们停靠的点，可能本来就是庄园里用来野外就餐的地方，两张石头桌子、一个烧烤炉。坐在石凳上，背景就是一片花草丛，以及远处的群山。美极了！</w:t>
        <w:br/>
        <w:t>用完餐，竟然又有意外惊喜！有一只小鹿，就在我们的三五米以外的树丛中！超级近距离，这内心的狂喜呀，赶紧手机相机上阵，而且，千万不要大声惊动哦！小鹿太配合我们了，给足面子，给足N分钟的拍照时间，然后才优雅离去。</w:t>
        <w:br/>
        <w:t>快乐的午餐结束后，我们继续随心玩，路上又看到一个山谷，有河流，有山有草坡，最适合拍团体照（散落在不同草丛里，每个人都变成了或红或蓝的花），以及风格各异的风光大片。</w:t>
        <w:br/>
        <w:t>下午去看了猛犸热泉，很特别，很惊叹，怎么拍都是大片。我之前没有来过这个地方，而且旅行团几乎不来这里。</w:t>
        <w:br/>
        <w:t>看完猛犸泉，我们没有原路返回，而是尝试沿着地图指引往前走，是可以走回停车点的。不过有一段是公路，需要特别小心。</w:t>
        <w:br/>
        <w:t>最后，我们像公路徒步一样，花了半个多小时，终于回到车上。而得到的惊喜，是在公路对面的树林里看到熊出没！这是这辈子又一个第一次：近距离无栏杆与熊相遇。</w:t>
        <w:br/>
        <w:t>晚上回到营地，睡前梳理今天所见，不禁感叹：不走平常路，可以看到别样的风景。</w:t>
        <w:br/>
        <w:t>人生，又何尝不是呢？在固有的路线上走得久了，其实只要一念之转，便是精彩无限！</w:t>
        <w:br/>
        <w:t>——————————————————————————————————————————————————</w:t>
        <w:br/>
        <w:t>若你与旭敏志同道合</w:t>
        <w:br/>
        <w:t>若你愿意与旭敏分享生活、分享职场故事</w:t>
        <w:br/>
        <w:t>旭敏愿意与你来一场思想的碰撞！</w:t>
      </w:r>
    </w:p>
    <w:p>
      <w:r>
        <w:t>评论：</w:t>
        <w:br/>
        <w:t>1.可能太冷了</w:t>
        <w:br/>
        <w:t>2.不知道那个时候会不会太冷～～～而且黄石公园开放时间也有要求的，最好去了解清楚。</w:t>
        <w:br/>
        <w:t>3.那是会不会太冷了？</w:t>
        <w:br/>
        <w:t>4.而且黄石公园有开放时间限制，最好了解清楚哦。</w:t>
        <w:br/>
        <w:t>5.我们住房车，随车有大厨几位（不是我，哈），所以饮食很赞！</w:t>
        <w:br/>
        <w:t>6.如果真的选择房车游，出发前先去沃尔玛来个大采购，把冰箱塞满…</w:t>
        <w:br/>
        <w:t>7.看了你的游记，我打算明年11月份去，卤煮你觉得人会多么？</w:t>
        <w:br/>
        <w:t>8.楼主大人，有什么推荐的美食吗？我对饮食比较注重的。</w:t>
      </w:r>
    </w:p>
    <w:p>
      <w:pPr>
        <w:pStyle w:val="Heading2"/>
      </w:pPr>
      <w:r>
        <w:t>101.奇峰三千，秀水八百，探秘张家界，寻踪武陵源</w:t>
      </w:r>
    </w:p>
    <w:p>
      <w:r>
        <w:t>https://you.ctrip.com/travels/zhangjiajie23/3702924.html</w:t>
      </w:r>
    </w:p>
    <w:p>
      <w:r>
        <w:t>来源：携程</w:t>
      </w:r>
    </w:p>
    <w:p>
      <w:r>
        <w:t>发表时间：2018-7-17</w:t>
      </w:r>
    </w:p>
    <w:p>
      <w:r>
        <w:t>天数：</w:t>
      </w:r>
    </w:p>
    <w:p>
      <w:r>
        <w:t>游玩时间：</w:t>
      </w:r>
    </w:p>
    <w:p>
      <w:r>
        <w:t>人均花费：</w:t>
      </w:r>
    </w:p>
    <w:p>
      <w:r>
        <w:t>和谁：</w:t>
      </w:r>
    </w:p>
    <w:p>
      <w:r>
        <w:t>玩法：</w:t>
      </w:r>
    </w:p>
    <w:p>
      <w:r>
        <w:t>旅游路线：</w:t>
      </w:r>
    </w:p>
    <w:p>
      <w:r>
        <w:t>正文：</w:t>
        <w:br/>
        <w:t>或许你早已听说过崇山峻岭、幽僻葱茂的</w:t>
        <w:br/>
        <w:t>湘西</w:t>
        <w:br/>
        <w:t>，但你还未曾目睹这里群峰林立，青翠满目，还未曾看到这里雾霭缥缈，流水凛冽。</w:t>
        <w:br/>
        <w:t>神秘绝美的</w:t>
        <w:br/>
        <w:t>湘西</w:t>
        <w:br/>
        <w:t>，美在</w:t>
        <w:br/>
        <w:t>张家界</w:t>
        <w:br/>
        <w:t>，美在</w:t>
        <w:br/>
        <w:t>武陵源</w:t>
        <w:br/>
        <w:t>。</w:t>
        <w:br/>
        <w:t>张家界</w:t>
        <w:br/>
        <w:t>被誉为“</w:t>
        <w:br/>
        <w:t>中国</w:t>
        <w:br/>
        <w:t>山水画的原本”，虚实相映、变幻莫测，春夏秋冬四季不同，晨昏午夜四时各异，它以绝无仅有的景观引得无数人赞叹。</w:t>
        <w:br/>
        <w:t>游览</w:t>
        <w:br/>
        <w:t>张家界</w:t>
        <w:br/>
        <w:t>不能走马观花，需要真正拿出几天时间慢慢品味。</w:t>
        <w:br/>
        <w:t>做了好久的功课，给大家推荐一条张家界精品路线：</w:t>
        <w:br/>
        <w:t>第一天：上午抵达</w:t>
        <w:br/>
        <w:t>黄石寨</w:t>
        <w:br/>
        <w:t>，下午徒步金鞭溪；住</w:t>
        <w:br/>
        <w:t>武陵源</w:t>
        <w:br/>
        <w:t>。夜游</w:t>
        <w:br/>
        <w:t>溪布街</w:t>
        <w:br/>
        <w:t>或观看《魅力</w:t>
        <w:br/>
        <w:t>湘西</w:t>
        <w:br/>
        <w:t>》。</w:t>
        <w:br/>
        <w:t>第二天：乘坐百龙天梯进入袁家界，找寻潘多拉星球的影子；再从袁家界乘车至乌龙寨下车，进入杨家界游览，欣赏峰墙奇观，随后至天子山感受枫林密布的壮观奇景。</w:t>
        <w:br/>
        <w:t>第三天：上午游览高峡</w:t>
        <w:br/>
        <w:t>平湖</w:t>
        <w:br/>
        <w:t>一鉴开的宝峰湖，下午返回市区游览天门山，晚上观看大型实景演出《</w:t>
        <w:br/>
        <w:t>天门</w:t>
        <w:br/>
        <w:t>狐仙》。</w:t>
        <w:br/>
        <w:t>第四天：上午游览张家界大峡谷，感受世界最长、最高玻璃桥的高险奇。下午搭车游览黄龙洞，晚上返回市区机场。</w:t>
        <w:br/>
        <w:t>第一站：黄石寨</w:t>
        <w:br/>
        <w:t>相传张良师傅</w:t>
        <w:br/>
        <w:t>黄石</w:t>
        <w:br/>
        <w:t>公曾到这里炼丹，</w:t>
        <w:br/>
        <w:t>黄石寨</w:t>
        <w:br/>
        <w:t>因此而得名。黄石寨是</w:t>
        <w:br/>
        <w:t>张家界国家森林公园</w:t>
        <w:br/>
        <w:t>境内最著名的景区，素有“不到黄石寨，枉到张家界”之说。</w:t>
        <w:br/>
        <w:t>黄石寨</w:t>
        <w:br/>
        <w:t>堪称</w:t>
        <w:br/>
        <w:t>武陵源</w:t>
        <w:br/>
        <w:t>最美的观景台。</w:t>
        <w:br/>
        <w:t>穿越遮天蔽日的甬道，从倒映着远山的锦鲤池边经过，登上这座天然的大观景台，放眼望去，数不清的石峰</w:t>
        <w:br/>
        <w:t>石柱</w:t>
        <w:br/>
        <w:t>，嶙峋挺拔，争露头角。如果遇到云海连绵的日子，群峰白纱披肩，峥嵘时隐时现，那更是赏心悦目。</w:t>
        <w:br/>
        <w:t>第二站：金鞭溪</w:t>
        <w:br/>
        <w:t>张家界处处群山怪石，让人称奇，却少了份温柔，原来还有一条绵延数十里的金鞭溪缓缓环绕，就像一条晶莹的缎带，遮掩了山峰生硬的棱角。</w:t>
        <w:br/>
        <w:t>金鞭溪沿线是武陵源风景最美的地界，穿行在峰峦幽谷间，溪水明净，跌宕多姿，小鱼游弋其中，溪畔花草鲜美，鸟鸣莺啼，胜似画中游。</w:t>
        <w:br/>
        <w:t>金鞭溪婉转流长，许多属于深山的动物安静地生活在此处。</w:t>
        <w:br/>
        <w:br/>
        <w:t>第三站：袁家界</w:t>
        <w:br/>
        <w:t>应该是数亿年前，这里曾是深海。而今日，阳光普照，生机盎然。</w:t>
        <w:br/>
        <w:t>云雾弥漫的哈利路亚山悬浮在绿野之上，仿佛近在咫尺而又远在天边。</w:t>
        <w:br/>
        <w:t>第四站：杨家界</w:t>
        <w:br/>
        <w:t>杨家界境内石峰林立，溪流清澈，幽潭飞瀑，辉映成趣，景观原始、清幽。</w:t>
        <w:br/>
        <w:t>第五站：天子山</w:t>
        <w:br/>
        <w:t>以山峰称绝的张家界不会让你在远望高山风景时有一丝失望。</w:t>
        <w:br/>
        <w:t>刀劈斧削的奇石幽壁是大自然的鬼斧神工之作，如同艺术品般精美。</w:t>
        <w:br/>
        <w:t>推荐入住酒店：</w:t>
        <w:br/>
        <w:t>1、</w:t>
        <w:tab/>
        <w:t>张家界纳百利皇冠假日酒店</w:t>
        <w:br/>
        <w:t>酒店位于武陵源风景名胜区核心地带，地理位置优越。</w:t>
        <w:br/>
        <w:t>酒店建筑巧妙融合了现代时尚元素和土家族、苗族等湖南境内少数民族建筑特色。</w:t>
        <w:br/>
        <w:t>酒店客房简洁舒适，各种配套设施完备。</w:t>
        <w:br/>
        <w:t>2、</w:t>
        <w:tab/>
        <w:t>张家界京武铂尔曼酒店</w:t>
        <w:br/>
        <w:t>酒店位于武陵源风景区核心地带，乘车到各大景点仅需几分钟，交通便利。</w:t>
        <w:br/>
        <w:t>酒店建筑将张家界山水人文与东南亚风格相结合，浪漫而有情调。</w:t>
        <w:br/>
        <w:t>酒店拥有聚峰阁中餐厅、琇境西餐厅、特色池畔吧烧烤等不同口味风格的餐厅，可为您带来非凡的饕餮享受。</w:t>
        <w:br/>
        <w:t>各类配套设施完善，给旅客带来舒心体验。</w:t>
        <w:br/>
        <w:t>3、</w:t>
        <w:tab/>
        <w:t>张家界万福温泉国际度假村</w:t>
        <w:br/>
        <w:t>酒店地处于张家界温泉之乡-</w:t>
        <w:br/>
        <w:t>慈利</w:t>
        <w:br/>
        <w:t>，毗邻武陵源，张家界“大峡谷”紧密相连。</w:t>
        <w:br/>
        <w:t>酒店以天然自涌温泉为特色，在原生态的山林之间，镶嵌着199个风格各异的特色泉池。</w:t>
        <w:br/>
        <w:t>除温泉外，住在这家酒店，还可享受KTV、桑拿、保健、美容、棋牌、台球、健身房、购物中心等娱乐及其它配套设施。</w:t>
        <w:br/>
        <w:t>第六站：宝峰湖</w:t>
        <w:br/>
        <w:br/>
        <w:t>这是山峰与山峰之间的湖泊，湖水如同镜面一般掩映着森林，时而宽阔如江河入</w:t>
        <w:br/>
        <w:t>海口</w:t>
        <w:br/>
        <w:t>，时而狭窄容不下二船相错。</w:t>
        <w:br/>
        <w:t>第七站：天门山</w:t>
        <w:br/>
        <w:t>搭乘缆车上山，穿过一片又一片云雾，身边悬崖峭壁无数，令人惊叹。</w:t>
        <w:br/>
        <w:t>天门山的天门洞从远处看似乎会发光，登上999级石阶，看到近在咫尺的天门洞，更是令人震撼不已。</w:t>
        <w:br/>
        <w:t>搭乘摆渡巴士下山，九曲十八弯的公路美轮美奂。</w:t>
        <w:br/>
        <w:t>推荐入住酒店：</w:t>
        <w:br/>
        <w:t>1、</w:t>
        <w:tab/>
        <w:t>张家界华天大酒店</w:t>
        <w:br/>
        <w:t>张家界华天大酒店</w:t>
        <w:br/>
        <w:t>位于张家界市中心，毗邻</w:t>
        <w:br/>
        <w:t>天门山索道</w:t>
        <w:br/>
        <w:t>，前临妩媚温情的澧水河，背靠雄奇壮丽的天门山。</w:t>
        <w:br/>
        <w:t>酒店设计优雅有格调，客房温馨舒适，餐厅提供美味事物供住客享用。</w:t>
        <w:br/>
        <w:t>第八站：张家界大峡谷</w:t>
        <w:br/>
        <w:t>大峡谷中的飞瀑神泉比比皆是，一路游览下来，让人目不暇接。</w:t>
        <w:br/>
        <w:t>除了欣赏大自然风光，景区值得一玩的就是目前世界水平高度、跨度的玻璃桥——张家界大峡谷玻璃桥，站在桥上，脚下400米处的谷底风光尽收眼底。</w:t>
        <w:br/>
        <w:t>推荐入住酒店：</w:t>
        <w:br/>
        <w:t>1、</w:t>
        <w:tab/>
        <w:t>张家界禾田居度假酒店</w:t>
        <w:br/>
        <w:t>酒店整体设计以</w:t>
        <w:br/>
        <w:t>中国</w:t>
        <w:br/>
        <w:t>传统文化的精髓——“五行“，金、木、水、火、土为设计的起始和主源点，构建起一座完整美丽的</w:t>
        <w:br/>
        <w:t>度假山庄</w:t>
        <w:br/>
        <w:t>。</w:t>
        <w:br/>
        <w:t>酒店在装修设计上又巧妙地运用了湘西苗族、土家族的民族文化元素，极具地域文化风尚。</w:t>
        <w:br/>
        <w:t>酒店拥有雍容气派的园林式空中餐厅、9间约100平米别具湘西民族风情的超大型餐饮包房及优雅精致的亲水庭院西餐厅，美味美景享不尽！</w:t>
        <w:br/>
        <w:t>第九站：黄龙洞</w:t>
        <w:br/>
        <w:t>想去山内腹地一探究竟，可以搭船穿越地下河，来到黄龙洞内。</w:t>
        <w:br/>
        <w:t>溶洞中道路蜿蜒盘旋，藏着上亿年的钟乳石群，各色灯光将钟乳石照射得如一场深夜派对。</w:t>
        <w:br/>
        <w:t>1、</w:t>
        <w:tab/>
        <w:t>张家界路上汽车酒店</w:t>
        <w:br/>
        <w:t>酒店以公路、汽车为主题建设，独具风格，是一家颇有名气的网红酒店。</w:t>
        <w:br/>
        <w:t>客房布置简洁舒适，各项生活配套设施完善。</w:t>
        <w:br/>
        <w:t>在这家酒店住下来，不仅可以体验别样风情，而且去大峡谷玻璃桥非常近哦~</w:t>
        <w:br/>
        <w:t>酒店引入完善的自驾游相关设备租赁、汽修等服务，配备自助厨房、洗衣房以及卫浴设备，供房车及其他自驾旅客露营。</w:t>
        <w:br/>
        <w:t>·芙蓉镇</w:t>
        <w:br/>
        <w:t>如果你时间充裕，还可驱车到距离张家界不远的芙蓉镇瞧一瞧。</w:t>
        <w:br/>
        <w:t>这是一座“挂在瀑布上的千年古镇”，古镇中心地带建在一片高大的山石上，一条落差几十米的瀑布悬挂在古镇脚下，镇内的土家吊脚楼紧贴着瀑布而建，瀑布水流入酉水河。</w:t>
        <w:br/>
        <w:t>瀑布旁有不少土家吊脚楼，以选择在吊脚楼中的旅馆住宿一晚，头枕涛声入眠。</w:t>
        <w:br/>
        <w:t>有兴趣的话也可以来到瀑布的下方，通过石板小路走到瀑布的背面的山洞中，透过瀑布的水帘，观看酉水河的秀色。</w:t>
        <w:br/>
        <w:t>推荐入住酒店：</w:t>
        <w:br/>
        <w:t>1、</w:t>
        <w:tab/>
        <w:t>天泉客栈(</w:t>
        <w:br/>
        <w:t>永顺</w:t>
        <w:br/>
        <w:t>芙蓉镇悬崖阁店)</w:t>
        <w:br/>
        <w:t>酒店位于芙蓉镇景区内——河畔街，地处大瀑布正对面悬崖民居建筑群落的山体突出部，非常适合观景。</w:t>
        <w:br/>
        <w:t>整栋建筑为背街面瀑的三层独栋小楼，后接古街，前临瀑布，两层阳台均可尽收古镇瀑布于眼底。</w:t>
        <w:br/>
        <w:t>酒店设置古朴自然，充满民俗风情。</w:t>
        <w:br/>
        <w:t>张家界的美，是一场说不</w:t>
        <w:br/>
        <w:t>清道</w:t>
        <w:br/>
        <w:t>不尽的美，张家界的绝，是一种让人对大自然心生敬畏的绝。</w:t>
        <w:br/>
        <w:t>若你读了它千遍，不如来见它一见。</w:t>
      </w:r>
    </w:p>
    <w:p>
      <w:r>
        <w:t>评论：</w:t>
        <w:br/>
      </w:r>
    </w:p>
    <w:p>
      <w:pPr>
        <w:pStyle w:val="Heading2"/>
      </w:pPr>
      <w:r>
        <w:t>102.不一样的塔门岛</w:t>
      </w:r>
    </w:p>
    <w:p>
      <w:r>
        <w:t>https://you.ctrip.com/travels/hongkong38/3704749.html</w:t>
      </w:r>
    </w:p>
    <w:p>
      <w:r>
        <w:t>来源：携程</w:t>
      </w:r>
    </w:p>
    <w:p>
      <w:r>
        <w:t>发表时间：2018-7-20</w:t>
      </w:r>
    </w:p>
    <w:p>
      <w:r>
        <w:t>天数：1 天</w:t>
      </w:r>
    </w:p>
    <w:p>
      <w:r>
        <w:t>游玩时间：7 月</w:t>
      </w:r>
    </w:p>
    <w:p>
      <w:r>
        <w:t>人均花费：500 元</w:t>
      </w:r>
    </w:p>
    <w:p>
      <w:r>
        <w:t>和谁：和朋友</w:t>
      </w:r>
    </w:p>
    <w:p>
      <w:r>
        <w:t>玩法：</w:t>
      </w:r>
    </w:p>
    <w:p>
      <w:r>
        <w:t>旅游路线：</w:t>
      </w:r>
    </w:p>
    <w:p>
      <w:r>
        <w:t>正文：</w:t>
        <w:br/>
        <w:t>无惧台风，包岛之旅，出发啦！！！</w:t>
        <w:br/>
        <w:t>交通：</w:t>
        <w:br/>
        <w:t>交通线路：</w:t>
        <w:br/>
        <w:t>广州东站</w:t>
        <w:br/>
        <w:t>-深圳罗湖站-罗湖口岸-</w:t>
        <w:br/>
        <w:t>沙田</w:t>
        <w:br/>
        <w:t>-</w:t>
        <w:br/>
        <w:t>西贡</w:t>
        <w:br/>
        <w:t>总站-</w:t>
        <w:br/>
        <w:t>塔门</w:t>
        <w:br/>
        <w:t>1.去</w:t>
        <w:br/>
        <w:t>塔门</w:t>
        <w:br/>
        <w:t>分别可以在马料水码头或者黄石码头上船，但马料水码头的船极少，所以一日游的建议去黄石码头上船。</w:t>
        <w:br/>
        <w:t>2.东铁</w:t>
        <w:br/>
        <w:t>沙田</w:t>
        <w:br/>
        <w:t>站A3出口，在雪花秀专柜隔壁有条地铁下，在1号车道找九巴299X，299X是从沙田市中心-</w:t>
        <w:br/>
        <w:t>西贡</w:t>
        <w:br/>
        <w:t>总站，全程费用HKD10.3；到西贡总站（终点站）下车</w:t>
        <w:br/>
        <w:t>3.九巴94（就在299X的隔壁），</w:t>
        <w:br/>
        <w:t>全程费用HKD6.8，在黄石码头（终点站）下车。</w:t>
        <w:br/>
        <w:t>西贡</w:t>
        <w:br/>
        <w:t>总站</w:t>
        <w:br/>
        <w:t>附近有公共洗手间、7-11、OK便利店等；</w:t>
        <w:br/>
        <w:t>4.在黄石码头乘坐翠华船务的船去</w:t>
        <w:br/>
        <w:t>塔门</w:t>
        <w:br/>
        <w:t>，全程费用HKD9.5，船的第一个站听高流湾，第二个站才是塔门。</w:t>
      </w:r>
    </w:p>
    <w:p>
      <w:r>
        <w:t>评论：</w:t>
        <w:br/>
        <w:t>1.如果在珠三角，一日游是可以的</w:t>
        <w:br/>
        <w:t>2.谢谢，我会努力的</w:t>
        <w:br/>
        <w:t>3.如果在珠三角，一日游是可以的</w:t>
        <w:br/>
        <w:t>4.楼主，很喜欢你们的拍摄风格。继续加油噢~~~~~</w:t>
        <w:br/>
        <w:t>5.好精彩，羡慕ing!!!!我请不出假期，比较苦恼</w:t>
      </w:r>
    </w:p>
    <w:p>
      <w:pPr>
        <w:pStyle w:val="Heading2"/>
      </w:pPr>
      <w:r>
        <w:t>103.常熟曾赵园，100多年前曾朴在这里完成了《孽海花》</w:t>
      </w:r>
    </w:p>
    <w:p>
      <w:r>
        <w:t>https://you.ctrip.com/travels/changshu101/3705760.html</w:t>
      </w:r>
    </w:p>
    <w:p>
      <w:r>
        <w:t>来源：携程</w:t>
      </w:r>
    </w:p>
    <w:p>
      <w:r>
        <w:t>发表时间：2018-7-23</w:t>
      </w:r>
    </w:p>
    <w:p>
      <w:r>
        <w:t>天数：</w:t>
      </w:r>
    </w:p>
    <w:p>
      <w:r>
        <w:t>游玩时间：</w:t>
      </w:r>
    </w:p>
    <w:p>
      <w:r>
        <w:t>人均花费：</w:t>
      </w:r>
    </w:p>
    <w:p>
      <w:r>
        <w:t>和谁：</w:t>
      </w:r>
    </w:p>
    <w:p>
      <w:r>
        <w:t>玩法：摄影，周末游</w:t>
      </w:r>
    </w:p>
    <w:p>
      <w:r>
        <w:t>旅游路线：常熟，曾赵园</w:t>
      </w:r>
    </w:p>
    <w:p>
      <w:r>
        <w:t>正文：</w:t>
        <w:br/>
        <w:t>在</w:t>
        <w:br/>
        <w:t>常熟</w:t>
        <w:br/>
        <w:t>古城的西南隅，有一座“一园看尽两园色”的江南古典园林，</w:t>
        <w:br/>
        <w:t>曾赵园</w:t>
        <w:br/>
        <w:t>。100多年前，曾朴就是在这里写成了长篇小说《孽海花》，被评为晚清四大谴责小说之一。</w:t>
        <w:br/>
        <w:t>曾赵园，其实并不是一座单个的园林，它是两所园林的合称，即曾园和赵园。这里本是明代侍御史钱岱私人花园“小辋川”的遗址，晚清年间遗址被分隔，分别由曾家和赵家人建起了两座私家园林。</w:t>
        <w:br/>
        <w:t>曾园，始建于清朝光绪年间，南临常熟古城内城河九万圩，西与赵园相邻，占地约二十亩，是当时刑部郎中曾之撰的家宅，并取名“虚廓村居”。“虚廓”一词，来源于西汉《淮南子》中的“道始于虚廓，虚廓生宇宙，宇宙生气”一句，意为人生清虚空廓。这大概是园子第一任主人曾之撰借此表达自己不同流于世俗之意。</w:t>
        <w:br/>
        <w:t>如今在曾园门口照壁上还能见到“虚廓村居”这几个字，是清朝的同治和光绪两帝的老师翁同和题写的。也许是家世熏陶如此，民国时期曾之撰的儿子曾朴，在此写下了晚晴著名四大谴责小说之一的《蘖海花》，并轰动一时。</w:t>
        <w:br/>
        <w:t>《孽海花》一书中笔墨最多、刻画的最成功的就是晚清封建知识分子与官僚士大夫的形象，他们的虚伪造作、庸腐无能在书中毕现。而最让人惊讶的是曾朴的勇气与胆识，因为在这本小说中的人物都能在当时官场中找到原型，因此这本书被列为四大谴责小说之首。</w:t>
        <w:br/>
        <w:t>曾朴是曾园的第二任主人，他在这里度过了少年和晚年。自小聪慧的曾朴，19岁考中举人，青年时期便在当时的文坛有一定的影响力。民国初年，他在曾园的琼玉楼（即红楼）一边侍奉母亲，一边构思写作《孽海花》、《鲁男子》等，终成一代文学大家。而曾园也在历史上留下了不朽的印记。</w:t>
        <w:br/>
        <w:t>如今漫步曾园，感受一下曾朴晚年依然留恋不已的园林美景。只见园中央一池清泓，池水源头正是园外的内城河，由此形成一池活水，清澈泛波。池上曲桥蜿蜒，池中还有一座荷花厅，名为“不倚亭”，是观赏“曾园荷香”的绝好之地。</w:t>
        <w:br/>
        <w:t>“曾园荷香”是著名的“虞山十八景”之一。5000平米的池塘中，遍植荷花，池中莲荷万叶，素有“莲花世界”美誉。每年6月-8月期间，满池莲荷盛放，“曲沼芙蓉映竹嘉，绿红相倚拥云霞”，绝对是曾园荷塘的真实写照。</w:t>
        <w:br/>
        <w:t>园区环池还布有“归耕课读庐”、“水天闲话”等楼馆轩榭，其西有“桃花坞”景点，池东还有一座名为“小有天”的假山，假山的名字很特别，颇有“一重山一重水，风波道坦然，壶中有别天”的意味。</w:t>
        <w:br/>
        <w:t>常熟虞山盛产黄石，这座“小有天”假山就是虞山黄石堆砌起来的，石壁上刻有“日长山静”四个字，透过假山的缝隙，可以望见远处虞山的风光，这便是江南古典园林叠山磊石，巧妙借景的手法。</w:t>
        <w:br/>
        <w:t>曾园不仅景色绝美，而且文化底蕴也很厚重。园北筑有长廊，壁嵌翁同和、张之洞、吴大徵等名人题书碑刻三十余方。园内还种植有数百年的红豆树、白皮松、香樟等名贵古树，都是明代钱岱小辋川的遗物。今古树尚存，郁郁葱葱，生机盎然，殊为珍贵。</w:t>
        <w:br/>
        <w:t>总体来说，曾园的历史一脉相承，轨迹比较简单，历史上所属主人都是曾家。而一墙之隔的赵园，归属历史则较为曲折。据记载，清嘉庆、道光年间，该园为吴峻基所有，初名水壶园，又名水吾园。清同治、光绪年间，被赵烈文买入，门额“静圃”，俗称赵吾园、赵园。民国后，园又被卖给富商盛宣怀。富甲一方的盛宣怀又将这座园林赠与常州天宁寺为其下院，故又更名宁静莲社。</w:t>
        <w:br/>
        <w:t>虽然“赵园”这座园林几经易主，但在赵烈文为园主期间，可谓对它倾尽心血，园林的大体建筑都是在赵烈文手中完成的。赵烈文本是武进阳澄人，宦游多年游历常熟后，心生动念想安家在这儿。安家置业本是大事，但赵烈文在一次郊游时看中这个园林，从看中到厘清产权，买入签订契约，前后只有五天，可谓速战速决。</w:t>
        <w:br/>
        <w:t>此后便是赵烈文倾尽毕生精力精心建造赵园的过程。据赵烈文的日记记载，赵园的建造前后持续了二十二年，其规模是逐渐扩大的，在光绪十二年（1886），整个赵园终于“全园合龙完工”。此时，赵园规模已经高达“住宅及园中楼堂榭亭等房间一百二十间，走廊内外通共八十余间，石山两堆，大小桥六架，果树、花卉数以千计”。</w:t>
        <w:br/>
        <w:t>历史沧桑，恢弘的赵园如今虽然规模不在，但是景致依然不逊当年。赵园以长方形的水池为主体，以水景取胜，不负“水园”之名。景点皆环池而建，参差错落，巧而得宜。并与曾园一样，借虞山为景，引入园中，水光山色共一园，令人称绝。</w:t>
        <w:br/>
        <w:t>赵园入门处有一座三进院落，名为能静居，是赵烈文最重要的生活起居之地。由能静居向北，有一座石舫，名“似舫”，人立石舫，北望虞山峰峦起伏，眼前柳树、长廊则如长虹卧波，倒映池中。遥山近水，碧波荡漾，景色佳绝。</w:t>
        <w:br/>
        <w:t>在赵园的西北角有座“柳风桥”，下有环形洞，这里曾为该园的水门，“轻舸迎仙客，悠悠湖上来”，主客都可以从此处进入赵园，欣赏其中美景。</w:t>
        <w:br/>
        <w:t>桥下“静溪”是整个赵园水系中最为精彩的部分，水面四周环有著名的天放楼、能静居，站在楼台之上，远眺虞山，近望池水，平静的水面上倒映着安静的远山，山水之间透露出禅意静谧之意。</w:t>
        <w:br/>
        <w:t>说到天放楼，它在历史上也很有名，是赵烈文的藏书之地，曾以藏书之丰名震一方。据说，当时赵烈文爱好藏书远近闻名，为一本书不惜千里奔波，且宦游外地时，最重要的事情就是买书，并专门建天放楼以存藏书，这大概是赵烈文此生最得意之事。</w:t>
        <w:br/>
        <w:t>百年沧桑，历史变迁。如今，曾园、赵园合而为一，称为“曾赵园”，成为常熟人民的“后花园”。来到常熟古城，不可不去曾赵园走一走，这是品味常熟风土人情与江南古典园林相得益彰的绝佳之处。</w:t>
        <w:br/>
        <w:t>小贴士：</w:t>
        <w:br/>
        <w:t>地址：江苏省常熟市城区西南隅翁府前7号</w:t>
        <w:br/>
        <w:t>门票：30元</w:t>
        <w:br/>
        <w:t>交通：常熟108路、10路、117路、125路在“常熟市一中”站下，沿环城西路向西南步行500米到达</w:t>
      </w:r>
    </w:p>
    <w:p>
      <w:r>
        <w:t>评论：</w:t>
        <w:br/>
      </w:r>
    </w:p>
    <w:p>
      <w:pPr>
        <w:pStyle w:val="Heading2"/>
      </w:pPr>
      <w:r>
        <w:t>104.美西黄石之旅——真实版“美囧”</w:t>
      </w:r>
    </w:p>
    <w:p>
      <w:r>
        <w:t>https://you.ctrip.com/travels/yellowstonenationalpark120415/3703463.html</w:t>
      </w:r>
    </w:p>
    <w:p>
      <w:r>
        <w:t>来源：携程</w:t>
      </w:r>
    </w:p>
    <w:p>
      <w:r>
        <w:t>发表时间：2018-7-25</w:t>
      </w:r>
    </w:p>
    <w:p>
      <w:r>
        <w:t>天数：11 天</w:t>
      </w:r>
    </w:p>
    <w:p>
      <w:r>
        <w:t>游玩时间：7 月</w:t>
      </w:r>
    </w:p>
    <w:p>
      <w:r>
        <w:t>人均花费：23000 元</w:t>
      </w:r>
    </w:p>
    <w:p>
      <w:r>
        <w:t>和谁：和朋友</w:t>
      </w:r>
    </w:p>
    <w:p>
      <w:r>
        <w:t>玩法：</w:t>
      </w:r>
    </w:p>
    <w:p>
      <w:r>
        <w:t>旅游路线：</w:t>
      </w:r>
    </w:p>
    <w:p>
      <w:r>
        <w:t>正文：</w:t>
        <w:br/>
        <w:t>这次行程，从一开始就不顺利，因为相信了某个满嘴跑火车不靠谱的人，制订了不合适的方案，等到看清楚他的真面目，一切都晚了，机票和参团的钱都付掉了，人们常说的天时地利人和，对与我来说都是一场恶梦，人性丑陋比任何灾难都来得可怕。</w:t>
        <w:br/>
        <w:t>因为带着孩子，所以航班订了上海到洛杉矶直航的，航班时间不错，两大一小的费用大概是一万八千多人民币，后</w:t>
        <w:br/>
        <w:t>来中美打贸易战，机票价格一路下滑到一万四千多，心塞！</w:t>
        <w:br/>
        <w:t>长途飞行才刚刚开始就结束了，因为飞机发生故障，在起飞后两个小时迫降到了日本成田机场，美航给我们安排了当晚的住宿，起飞时间定在了第二天的下午两点，事后因为我买了旅行保险，所以得到了延误险的最高赔偿额度900元/人。</w:t>
        <w:br/>
        <w:t>因为延误了时间，导致在美国当地报的旅行团没赶上，我们只能下了飞机直奔租车公司（机场没有租车点的，要坐巴士过去），幸好我老公提前准备了驾照的翻译件（根本不需要什么国际驾照的，网上有翻译件的模版填好打印出来就可以了），但是因为是现场去租的车，比网上预定贵了好多，七座车当天租当天还费用是485美金，租车记着还要带上本人的信用卡。</w:t>
        <w:br/>
        <w:t>发现洛杉顺矶好破啊，路况也没有国内的好，老外的车速都很快，我老公都开到一百二、三了，边上的车子还是嗖嗖的从边上超过去，一路也没见警察出来冒个泡，我们就这样一路飞驰开了四个多小时赶到拉斯维加斯，但是还是没能赶上我们的团，接着只能又上路开了三个多小时追到下一站圣乔治，因为路上休息浪费了一点时间，而且中间还有一个小时的时差，所以当天晚上没能赶上还车的时间，而第二天我们的团五点半要出发，我老公只能作出牺牲，第二天早上他去租车公司把车还掉后再坐飞机赶到盐湖城和我们汇合。</w:t>
        <w:br/>
        <w:t>写到这里还是觉得很难受和气愤，难受的是我老公第一天开了八个多小时的车，第二天又在机场等了八个多小时（圣乔治到盐湖城一天只有两趟航班，因为要还车，所以就只能定晚上六点半的那趟），美国国内的机场很简陋的，只有自动售卖机，一个大男人整整一天就吃了一个小卷饼。气愤的是跟我们同行的两个人，   我老公都经过还车点了，都不让他去还车，说自己累了要先回酒店休息，让我老公先送她回酒店然后再折返回去还车，真把我老公当车夫了，第二天我老公坐飞机的钱她们也不愿意承担，没有我老公，她们根本不可能舒舒服服的开始她们的行程，人怎么可以自私到这种程度呢？？？不好意思，跑题了，下面继续！</w:t>
        <w:br/>
        <w:t>羚羊谷还是很美腻的，值得一去</w:t>
        <w:br/>
        <w:t>布莱斯大峡谷，美国很多地方都有这种可以直饮的水的，出门带好瓶子灌点就行。</w:t>
        <w:br/>
        <w:t>盐糊城是个很漂亮干净的城市，喜欢！美国超市里的车厘子真心便宜啊，这次去吃了个够！</w:t>
        <w:br/>
        <w:t>终于来到了我们此次行程的主要目的地，</w:t>
        <w:br/>
        <w:t>黄石国家公园</w:t>
        <w:br/>
        <w:t>，还碰到了许多可爱的小动物</w:t>
        <w:br/>
        <w:t>黄石湖</w:t>
        <w:br/>
        <w:t>的日出很美，早上五点钟我们两个女生壮着胆提了根棍子穿过森林去看日出，</w:t>
        <w:br/>
        <w:t>黄石</w:t>
        <w:br/>
        <w:t>的温差真的是很大，幸好之前在礼品店里买了条可爱的家居裤，不然真要给冻死了。另外要提一下的是，我们这次在美国是参加的途风网的团，网上查资料说是携程投资的，我们报团的时候就冲着黄石小木屋去的，结果是住的其他酒店，中间的差价现在也不肯退，找旅游局投诉了，说不是他们管辖的范围，好吧，160美金就当吃了个哑巴亏。</w:t>
        <w:br/>
        <w:t>美国的中餐馆不光是贵，而且难吃。</w:t>
        <w:br/>
        <w:t>这个小镇叫Big Sky ，真的就像天空之城一样，超美，是整个行程里住的最好的地方了。</w:t>
        <w:br/>
        <w:t>大提顿，没什么可玩的，只能拍拍照坐坐缆车，这个缆车是中国人开发的，所以基本上都是做的中国人的生意，死贵。</w:t>
        <w:br/>
        <w:t>参观摩门派当地有名华人的私宅和盐湖城州镇府</w:t>
        <w:br/>
        <w:t>在拉斯总算吃了顿好的，凯撒的自助餐，两大一小的费用大概是880元人民币，可以支付宝，东西一般般，都是来吃蟹腿的，尽量五点半前到，不然排队的人会很多。</w:t>
        <w:br/>
        <w:t>拉斯的夜景，千万不要跟那些人偶握手拍照，都是要钱的</w:t>
        <w:br/>
        <w:t>第二天回程的时候经过一个巧克力工厂和仙人掌乐园，就拍拍照吧，8天的参团行程差不多就这样结束了，从洛杉矶到</w:t>
        <w:br/>
        <w:t>黄石</w:t>
        <w:br/>
        <w:t>来回大概开了四千多公里，真心是很累，如果有时间的话还是自己开开车吧，跟团天天五六点就起来了，黄石里面确实信号很差，美国手机卡不管哪种在里面都歇菜，随身WIFI还断断续续能有点信号。</w:t>
        <w:br/>
        <w:t>我家这个汉堡小子，来了美国像来了天堂一样，顿顿吃汉堡也吃不腻，IN-N-OUT是著名的加州之星，根据天哥点的频率，貌似这个牌子的应该最好吃。</w:t>
        <w:br/>
        <w:t>美国的公交系统真的是很糟糕，换乘很不方便，所以来美国一定要租车、租车、租车！我们这次就是在坐公交和地铁上面浪费了大量的时间，有一天晚上还找不到回去的车站（美国的公交车下车是这条街，上车是另外一条街），后来总算找了警察叔叔帮忙，才把我们带到了车站上。另外，不要说老外的素质有多高，地铁上占座大声喧哗唱歌，地上到处是垃圾、尿渍、流浪汉，这次美国之行真的是让我毁三观了，还是觉得咱们大中国棒棒哒！</w:t>
        <w:br/>
        <w:t>环球影城没有直达的地铁，需要出来坐园区里的接驳车，洛杉矶的环球影城感觉没新加坡的漂亮，毕竟时间比较长了，要玩的尽兴你就早点入园，不然一个项目至少要排一个小时，而且连个遮阳的地方都没有，我老公没做防晒措施，结果脸上脖子上都晒脱皮了，加州的阳光还是很厉害的，但是在有树荫的地方还是感觉蛮凉快的，特别是晚上会感觉有点凉，要披个薄外套。环球里面的小火车一定要坐，很有意思，有中文讲解和英文讲解两种，可以自己选择时间坐。</w:t>
        <w:br/>
        <w:t>著名的星光大道也就这样，路边上全是表演的人。</w:t>
        <w:br/>
        <w:t>最后一天去了雷东多海滩，因为那里的海鲜出名，人也没有莫妮卡那里多，海鲜是称好现场给你蒸熟带走的（大概二十分钟），我看人家老外都是现场剥开来吃不用什么调料的。</w:t>
        <w:br/>
        <w:t>回国咯，本来还想在洛杉矶机场买买买，没想到里面的东西不仅贵，而且少的可怜，但是洛杉矶市里东西也不便宜的，消费税大概10左右，所以不要想着来这血拼啦，价格算下来比日上还贵。</w:t>
        <w:br/>
        <w:t>好了，流水账就记录完了，感谢每一位有耐心看到最后的亲，希望我们的经历对你们会有所帮助！</w:t>
      </w:r>
    </w:p>
    <w:p>
      <w:r>
        <w:t>评论：</w:t>
        <w:br/>
      </w:r>
    </w:p>
    <w:p>
      <w:pPr>
        <w:pStyle w:val="Heading2"/>
      </w:pPr>
      <w:r>
        <w:t>105.美国西部游4—爱达荷瀑布</w:t>
      </w:r>
    </w:p>
    <w:p>
      <w:r>
        <w:t>https://you.ctrip.com/travels/unitedstates100047/3708161.html</w:t>
      </w:r>
    </w:p>
    <w:p>
      <w:r>
        <w:t>来源：携程</w:t>
      </w:r>
    </w:p>
    <w:p>
      <w:r>
        <w:t>发表时间：2018-7-27</w:t>
      </w:r>
    </w:p>
    <w:p>
      <w:r>
        <w:t>天数：15 天</w:t>
      </w:r>
    </w:p>
    <w:p>
      <w:r>
        <w:t>游玩时间：6 月</w:t>
      </w:r>
    </w:p>
    <w:p>
      <w:r>
        <w:t>人均花费：22000 元</w:t>
      </w:r>
    </w:p>
    <w:p>
      <w:r>
        <w:t>和谁：和朋友</w:t>
      </w:r>
    </w:p>
    <w:p>
      <w:r>
        <w:t>玩法：摄影，跟团</w:t>
      </w:r>
    </w:p>
    <w:p>
      <w:r>
        <w:t>旅游路线：美国，黄石，大蒂顿国家公园，爱达荷人工瀑布</w:t>
      </w:r>
    </w:p>
    <w:p>
      <w:r>
        <w:t>正文：</w:t>
        <w:br/>
        <w:t>美国</w:t>
        <w:br/>
        <w:t>西部游4—爱达荷瀑布</w:t>
        <w:br/>
        <w:t>在蓝天白云的陪伴下，我们一路向北，为的是赶到爱达荷瀑布市，共350公里，开车要将近4个小时。这样我们离</w:t>
        <w:br/>
        <w:t>黄石</w:t>
        <w:br/>
        <w:t>公园就更近了。第二天，只需2个小时就能进入黄石公园了。</w:t>
        <w:br/>
        <w:t>爱达荷瀑布市是从南或西边前往</w:t>
        <w:br/>
        <w:t>黄石国家公园</w:t>
        <w:br/>
        <w:t>或</w:t>
        <w:br/>
        <w:t>大蒂顿国家公园</w:t>
        <w:br/>
        <w:t>的门户，其本身也是一个值得去逛逛的旅游小城，而它的最大特色，则是横穿整个城市的蛇河以及蛇河上数个人工大坝所形成的瀑布。</w:t>
        <w:br/>
        <w:t>我们首先来到位于市中心的那个爱达荷瀑布，尽管它是一个人工瀑布，却令人难以想象的壮观，堪称世界最大的人工瀑布。蛇河，发源于黄石公园，多少年来它径直穿越爱荷达州，一直向西奔流。</w:t>
        <w:br/>
        <w:t>100多年前，在它流经福尔市的时候，曾被那里的能工巧手筑坝拦截，形成了至今仍举世闻名的</w:t>
        <w:br/>
        <w:t>爱达荷人工瀑布</w:t>
        <w:br/>
        <w:t>群，以致整个城市也因此更名为爱达荷瀑布市，瀑布成了这里独特的地标和著名旅游景点，这也许是当初的建设者没有想到的。</w:t>
        <w:br/>
        <w:t>在我的印象中，筑坝拦截形成的瀑布，不过是形成个落差有一个水流坠下大坝而已，并没有什么奇特，所以并不看好这个景点，但当你真正面对那一长串风格迴异、百变多姿的爱达荷瀑布群时，那种震憾和赞叹是来自内心的。</w:t>
        <w:br/>
        <w:t>爱达荷人工瀑布群的奇巧和壮观来源于它独树一帜的水坝拦截方式，同样是为了筑坝发电，但它没有像我们通常理解的那样迎着水流方向横向筑坝，而是顺着水流的方向竖侧向将河床抬高至不同的梯次，从而形成不同的落差，让瀑布与水流方向形成90度的交叉与冲突，由此增加了整个瀑布群的可观性与趣味点。</w:t>
        <w:br/>
        <w:t>面对这样的瀑布群，不由得赞叹当初设计者的奇思妙想、赞叹人工建筑与自然景观的绝妙融合，赞叹百年前那些先驱者们天人合一的精神创造。</w:t>
        <w:br/>
        <w:t>站在蛇河岸边，望着百变的瀑布和湍急的河水，你能想到的是，在历史的长河中，小的创新依然可以铸成奇观与伟业。</w:t>
        <w:br/>
        <w:t>远处尖顶的白色建筑，则是当地的摩门教圣殿。摩门教圣殿和教堂的功能不一样，教徒们每周日做礼拜的地方是教堂，教堂可以说遍地都是，几乎每个街区都有；圣殿则是一个城市或一个区域才会有一个。后来我们参观了摩门教总部，待以后再介绍吧。</w:t>
        <w:br/>
        <w:t>我们去的时候，云层有点厚，也算是另外一种风格，任凭云勇水涌，一只仙鹤闲庭信步，更彰显了瀑布的气势恢宏。</w:t>
      </w:r>
    </w:p>
    <w:p>
      <w:r>
        <w:t>评论：</w:t>
        <w:br/>
        <w:t>1.要是有更多美食介绍和贴士就好了呢，吃货就想着吃。。。</w:t>
      </w:r>
    </w:p>
    <w:p>
      <w:pPr>
        <w:pStyle w:val="Heading2"/>
      </w:pPr>
      <w:r>
        <w:t>106.美国西部游8—黄石公园2（大棱镜，彩锅泉）</w:t>
      </w:r>
    </w:p>
    <w:p>
      <w:r>
        <w:t>https://you.ctrip.com/travels/unitedstates100047/3707777.html</w:t>
      </w:r>
    </w:p>
    <w:p>
      <w:r>
        <w:t>来源：携程</w:t>
      </w:r>
    </w:p>
    <w:p>
      <w:r>
        <w:t>发表时间：2018-7-27</w:t>
      </w:r>
    </w:p>
    <w:p>
      <w:r>
        <w:t>天数：15 天</w:t>
      </w:r>
    </w:p>
    <w:p>
      <w:r>
        <w:t>游玩时间：6 月</w:t>
      </w:r>
    </w:p>
    <w:p>
      <w:r>
        <w:t>人均花费：22000 元</w:t>
      </w:r>
    </w:p>
    <w:p>
      <w:r>
        <w:t>和谁：和朋友</w:t>
      </w:r>
    </w:p>
    <w:p>
      <w:r>
        <w:t>玩法：摄影，跟团</w:t>
      </w:r>
    </w:p>
    <w:p>
      <w:r>
        <w:t>旅游路线：美国，黄石，大棱镜温泉</w:t>
      </w:r>
    </w:p>
    <w:p>
      <w:r>
        <w:t>正文：</w:t>
        <w:br/>
        <w:t>美国</w:t>
        <w:br/>
        <w:t>西部游8—</w:t>
        <w:br/>
        <w:t>黄石</w:t>
        <w:br/>
        <w:t>公园2（大棱镜，彩锅泉）</w:t>
        <w:br/>
        <w:t>告别了“老忠实”我们就往西北方走，去看那个叫大棱镜的热泉。</w:t>
        <w:br/>
        <w:t>黄石公园是全球第一个国家公园。而黄石公园内的</w:t>
        <w:br/>
        <w:t>大棱镜温泉</w:t>
        <w:br/>
        <w:t>，是美国最大的温泉。它以其绚丽的色彩吸引着世界各地的人们。被世人誉为“地球最美丽的表面”。</w:t>
        <w:br/>
        <w:t>我们沿着栈道前行。那些应该是白色的碳酸钙被染上了各种颜色，就像上帝打翻了调色板，泼出了毫无规则的图案。由绿色到鲜红再到橙色。温泉水中富含矿物质，使得水藻和菌落中带颜色的细菌在水边得以生存，从而呈现了这些色彩。温泉中心地带由于高温没有生物生存。从里向外呈现出蓝、绿、黄、橙、橘色和红色等不同颜色。据说这是因为地下水从地层裂缝冒出来后，各种矿物质经氧化反应，以及水中栖息在不同温度的不同光合的细菌生息，使泉水产生出宝石般色彩斑斓的丰富变化。从栈道上看过去，蓝莹莹的泉水深不见底，弥漫池面的水雾随风涌动，泉水不断地从池子里溢出来，缓缓地漫过池畔，流向低地。泉水里丰富的矿物质把池子周围砌出一波一波交错纵横的纹理，渲染出一片一片浓艳欲滴的色彩，倒映着蓝天白云，就像是一块巨大的经过打磨的大理石。由于对光的折射、反射不同，不同的天气，时段，季节都会使色彩不同。美不胜收。</w:t>
        <w:br/>
        <w:t>由于我们去的时候，云很厚，蒸汽发的更厉害。所以影响了颜色的显现。尽管这样，仍然色彩斑斓，美不胜收。</w:t>
        <w:br/>
        <w:t>再往北，就来到了彩锅泉。也被称为泥浆泉。是世界上最大的活火山。在这个火山口下面蕴藏着一个直径约为70公里、厚度约为10公里的岩浆库，这个巨大的岩浆库距离地面最近处仅为8公里，并且还在不断地膨胀，从1923年至今，黄石公园部分地区的地面已经上升了70厘米。2011年1月，科学家们警告称，黄石火山或许已经进入活跃期，据模拟分析显示，一旦该火山喷发将导致灾难性后果。</w:t>
        <w:br/>
        <w:t>黄石超级火山作为目前唯一位于大陆上的活超级火山，其威力无法估量。据地质学家推算，黄石超级火山历史上已喷发3次，最早是在1650万年前，最后是在63万年前。而它的喷发周期大约就是60万年，再加上最近几年太阳活动越来越剧烈，黄石超级火山似乎很快就要喷发了。</w:t>
        <w:br/>
        <w:t>大家不知道，我们是站在随时会爆发的火山口上呢。无论如何这个彩锅泉都是黄石公园不可错过的一站，因为这个小小的景区，集中了全部四种水热形态：间歇泉、会沸腾会溢出的热泉、泥浆锅和喷气孔。这种大自然造就的美是相当震撼人心的。</w:t>
      </w:r>
    </w:p>
    <w:p>
      <w:r>
        <w:t>评论：</w:t>
        <w:br/>
        <w:t>1.楼主敢问你这一趟大概多少钱？是不是人更多的时候更划算。</w:t>
        <w:br/>
        <w:t>2.留个鞋印，以后抽空旅游回来也来发！</w:t>
      </w:r>
    </w:p>
    <w:p>
      <w:pPr>
        <w:pStyle w:val="Heading2"/>
      </w:pPr>
      <w:r>
        <w:t>107.美国西部游13—盐湖城希尔空军基地</w:t>
      </w:r>
    </w:p>
    <w:p>
      <w:r>
        <w:t>https://you.ctrip.com/travels/saltlakecity1432/3707685.html</w:t>
      </w:r>
    </w:p>
    <w:p>
      <w:r>
        <w:t>来源：携程</w:t>
      </w:r>
    </w:p>
    <w:p>
      <w:r>
        <w:t>发表时间：2018-7-27</w:t>
      </w:r>
    </w:p>
    <w:p>
      <w:r>
        <w:t>天数：15 天</w:t>
      </w:r>
    </w:p>
    <w:p>
      <w:r>
        <w:t>游玩时间：6 月</w:t>
      </w:r>
    </w:p>
    <w:p>
      <w:r>
        <w:t>人均花费：22000 元</w:t>
      </w:r>
    </w:p>
    <w:p>
      <w:r>
        <w:t>和谁：和朋友</w:t>
      </w:r>
    </w:p>
    <w:p>
      <w:r>
        <w:t>玩法：摄影，跟团</w:t>
      </w:r>
    </w:p>
    <w:p>
      <w:r>
        <w:t>旅游路线：美国，黄石，大盐湖</w:t>
      </w:r>
    </w:p>
    <w:p>
      <w:r>
        <w:t>正文：</w:t>
        <w:br/>
        <w:t>美国</w:t>
        <w:br/>
        <w:t>西部游13—</w:t>
        <w:br/>
        <w:t>盐湖城</w:t>
        <w:br/>
        <w:t>希尔空军基地</w:t>
        <w:br/>
        <w:t>我们在游过了</w:t>
        <w:br/>
        <w:t>黄石</w:t>
        <w:br/>
        <w:t>公园以后，驱车回到爱达荷瀑布小镇的宾馆，还是我们上次住过的地方。房间旁边有游泳池的那家，以后我们再也没有遇上有室内游泳馆的宾馆了，天气越来越热，以后就都是露天游泳池了。</w:t>
        <w:br/>
        <w:t>第二天，我们是在</w:t>
        <w:br/>
        <w:t>犹他州</w:t>
        <w:br/>
        <w:t>的盐湖城参观。这里有一个希尔空军基地，是美国第12航空队第388战斗机联队的驻扎地，当然这里是不能参观的。空军基地旁边有一座希尔航空博物馆，里面展览着美国已经退役的各式军用飞机：直升机、运输机、轰炸机、侦察机……。博物馆里有专门的展馆展出朝鲜战争、越南战争使用的飞机和战争照片。我对飞机的型号一窍不通，所谓外行看热闹，那真是看得眼花缭乱也看不出个门道来。好在给的时间也不多，匆匆结束了参观，然后就去了</w:t>
        <w:br/>
        <w:t>大盐湖</w:t>
        <w:br/>
        <w:t>。</w:t>
        <w:br/>
        <w:t>盐湖城这个城市，正是因为有这个大盐湖才得名的。</w:t>
        <w:br/>
        <w:t>大盐湖是北美洲最大的内陆盐湖，西半球最大咸水湖。它东面是洛基山，西面是沙漠，大盐湖为更新世大冰期大盆地内大淡水湖的残迹湖。大盐湖干燥的自然环境与著名的死海相似，湖水的化学特征与海水相同。在以色列曾经进入死海中游泳，所以，对盐湖城的大盐湖也很期待，希望能下去体验一下它的浮力。</w:t>
        <w:br/>
        <w:t>到了湖边，虽然看到有人下水，但是湖边有许多小虫，水质不太清洁，自然不敢下水了。大盐湖是个死水湖，没有泄水口，湖水流失主要靠太阳的自然蒸发。湖水的补充则主要来自大自然的雨和融化的雪水。当盛夏炎炎时为沙漠型气候，雨、雪水源源不断地将高山上和沙漠中的矿物质及微量元素冲刷到湖泊中。太阳每日不懈地将湖泊中的水分蒸发掉，水分流失，矿物质和微量元素却在湖中安了家。日复一日，年复一年，几亿年来这种天然生态循环，造成盐湖中的矿物质和微量元素含量愈来愈高，水的浓度高出海水50倍。</w:t>
        <w:br/>
        <w:t>水边有很多水鸟，也有一些人下水去玩。水蓝天蓝。</w:t>
      </w:r>
    </w:p>
    <w:p>
      <w:r>
        <w:t>评论：</w:t>
        <w:br/>
        <w:t>1.等着看你更多的游记哇！不要让我等太久。。。</w:t>
        <w:br/>
        <w:t>2.想去这里不是两三天了，看你这么玩的很不错呢，做攻略的时候会好好参考的，谢谢分享！</w:t>
      </w:r>
    </w:p>
    <w:p>
      <w:pPr>
        <w:pStyle w:val="Heading2"/>
      </w:pPr>
      <w:r>
        <w:t>108.美国西部游9—黄石公园3（西黄石小镇）</w:t>
      </w:r>
    </w:p>
    <w:p>
      <w:r>
        <w:t>https://you.ctrip.com/travels/unitedstates100047/3708163.html</w:t>
      </w:r>
    </w:p>
    <w:p>
      <w:r>
        <w:t>来源：携程</w:t>
      </w:r>
    </w:p>
    <w:p>
      <w:r>
        <w:t>发表时间：2018-7-27</w:t>
      </w:r>
    </w:p>
    <w:p>
      <w:r>
        <w:t>天数：15 天</w:t>
      </w:r>
    </w:p>
    <w:p>
      <w:r>
        <w:t>游玩时间：6 月</w:t>
      </w:r>
    </w:p>
    <w:p>
      <w:r>
        <w:t>人均花费：15000 元</w:t>
      </w:r>
    </w:p>
    <w:p>
      <w:r>
        <w:t>和谁：和朋友</w:t>
      </w:r>
    </w:p>
    <w:p>
      <w:r>
        <w:t>玩法：摄影，跟团</w:t>
      </w:r>
    </w:p>
    <w:p>
      <w:r>
        <w:t>旅游路线：美国，黄石，黄石湖，黄石河</w:t>
      </w:r>
    </w:p>
    <w:p>
      <w:r>
        <w:t>正文：</w:t>
        <w:br/>
        <w:t>美国</w:t>
        <w:br/>
        <w:t>西部游9—</w:t>
        <w:br/>
        <w:t>黄石</w:t>
        <w:br/>
        <w:t>公园3（</w:t>
        <w:br/>
        <w:t>西黄石</w:t>
        <w:br/>
        <w:t>小镇）</w:t>
        <w:br/>
        <w:t>西部的6月，天黑的很晚，从黄石公园出来已经是晚上8点了，天还亮着。多云的天气，彩云飞舞，分外多姿。</w:t>
        <w:br/>
        <w:t>来到西黄石小镇吃饭住宿，以便第二天再进入公园游览。很多很多年以前，这里无人居住更无小镇。一直到上个世纪，有了铁路，在铁路支线的末端，才建了这座小镇。</w:t>
        <w:br/>
        <w:t>西黄石小镇，是美国黄石公园的门户小镇。离黄石公园西门仅十几分钟的车程。没来到小镇之前，我认为它会是一个拥挤而忙碌的小镇，小镇应该是充斥着浓厚的商业气息，到处可见川流不息的车流，嘈杂的喧闹声，沸腾的人群。可当我们的车进入西黄石小镇的时候，我却惊讶它如此的宁静和秀美，仿若不食人间烟火。小镇实在是太小了，横竖各三条笔直的街道，没一会儿就可以逛完。小镇虽小，但是设施齐全，银行、警察局、博物馆、图书馆、超市一一配备。</w:t>
        <w:br/>
        <w:t>小镇实在是太清静了，没有想象中浓厚的商业气息。那年去加拿大，住在班芙国家公园外的的小镇，那可是比这里热闹多了。这个小镇沿街有一些旅馆、餐馆、酒吧、商店以及加油站。街道上可见三三两两漫步的人群，这对于一个著名国家公园的门户小镇来说，真是太过安静了。</w:t>
        <w:br/>
        <w:t>我们住的宾馆是一个不大的砖石结构的小旅馆，到很有美国西部早期的味道，但里边设施完好，整洁舒适。这条街上的房屋有砖石的，也有木头的，看着都很原生态的。</w:t>
        <w:br/>
        <w:t>清晨起来，上街转转，在雪山的陪衬下，小镇沐浴在清晨的阳光中，安静的出奇，人的心也放松了很多。</w:t>
        <w:br/>
        <w:t>早饭后，我们再次进入黄石公园。沿路风光好美。</w:t>
        <w:br/>
        <w:t>黄石公园是世界上最大的火山口之一，它的森林是世界上面积最大的森林之一，占全美国森林总面积的90%左右，园内有</w:t>
        <w:br/>
        <w:t>黄石湖</w:t>
        <w:br/>
        <w:t>、</w:t>
        <w:br/>
        <w:t>黄石河</w:t>
        <w:br/>
        <w:t>、峡谷、瀑布等景观，水面占全国10%左右。有超过1万处温泉和300多个间歇泉。拥有290多个瀑布。园内有很多种野生动物，包括7种有蹄类动物，2种熊和67种其他哺乳动物，322种鸟类，18种鱼类和跨境的灰狼。有超过1100种原生植物，200余种外来植物和超过400种喜温微生物。</w:t>
        <w:br/>
        <w:t>我们在车上看到了很多野牛，估计它们不怕人，其他动物就很少见到了，这么多人来打扰，它们大概都躲起来了。</w:t>
      </w:r>
    </w:p>
    <w:p>
      <w:r>
        <w:t>评论：</w:t>
        <w:br/>
        <w:t>1.写游记挺辛苦的吧~不过也是比较有成就感的。</w:t>
        <w:br/>
        <w:t>2.有一年放假去的，人山人海，好多中国人。</w:t>
      </w:r>
    </w:p>
    <w:p>
      <w:pPr>
        <w:pStyle w:val="Heading2"/>
      </w:pPr>
      <w:r>
        <w:t>109.美国西部游3—从盐湖城到爱达荷</w:t>
      </w:r>
    </w:p>
    <w:p>
      <w:r>
        <w:t>https://you.ctrip.com/travels/saltlakecity1432/3708256.html</w:t>
      </w:r>
    </w:p>
    <w:p>
      <w:r>
        <w:t>来源：携程</w:t>
      </w:r>
    </w:p>
    <w:p>
      <w:r>
        <w:t>发表时间：2018-7-27</w:t>
      </w:r>
    </w:p>
    <w:p>
      <w:r>
        <w:t>天数：15 天</w:t>
      </w:r>
    </w:p>
    <w:p>
      <w:r>
        <w:t>游玩时间：6 月</w:t>
      </w:r>
    </w:p>
    <w:p>
      <w:r>
        <w:t>人均花费：22000 元</w:t>
      </w:r>
    </w:p>
    <w:p>
      <w:r>
        <w:t>和谁：和朋友</w:t>
      </w:r>
    </w:p>
    <w:p>
      <w:r>
        <w:t>玩法：摄影，跟团</w:t>
      </w:r>
    </w:p>
    <w:p>
      <w:r>
        <w:t>旅游路线：美国，西雅图，黄石国家公园</w:t>
      </w:r>
    </w:p>
    <w:p>
      <w:r>
        <w:t>正文：</w:t>
        <w:br/>
        <w:t>美国</w:t>
        <w:br/>
        <w:t>西部游3—从</w:t>
        <w:br/>
        <w:t>盐湖城</w:t>
        <w:br/>
        <w:t>到爱达荷</w:t>
        <w:br/>
        <w:t>我们是19号早上9点45从</w:t>
        <w:br/>
        <w:t>西雅图</w:t>
        <w:br/>
        <w:t>飞往盐湖城的。12点47分到达盐湖城。此时，时差从15小时变成了14小时。从飞机上往下看，离开了西雅图，盐湖就在脚下，蓝色的湖水，红色的山脉，白色的是析出的食盐，色彩十分美丽。</w:t>
        <w:br/>
        <w:t>盐湖城是去</w:t>
        <w:br/>
        <w:t>黄石国家公园</w:t>
        <w:br/>
        <w:t>的门户，我们这次来，就是奔着几个国家公园来的。</w:t>
        <w:br/>
        <w:t>黄石</w:t>
        <w:br/>
        <w:t>公园自然是重中之重。要去黄石公园，自然要先到盐湖城。</w:t>
        <w:br/>
        <w:t>出了机场，我们的大巴向北行驶，直奔爱达荷瀑布而去。</w:t>
        <w:br/>
        <w:t>一路上，蓝天白云相随，山脉呈红、黄、绿、白多种颜色，色彩艳丽，美不胜收。加上耕种的田地，那些斑斓的色块让人心醉。大朵大朵的白云如蓝天上的棉絮，蓝的透彻，白的纯洁，美的用语言难以形容。</w:t>
        <w:br/>
        <w:t>不知怎么，美国西部和中国西部有很多共同之处，地质地貌非常像新疆，东西部发展的不平衡也如中国。美国当年有两次开发西部的大行动，第一是1860到1890年，这三十年，开发西部的动力主要来源于皮货贸易，以及庄园主的土地扩张。第二时期是1930到1970年，美国政府陆续出台相关法规，加大对西部的财政补贴和资金投入，实行各种优惠政策，大力发展各种军工企业和高新产业。使得美国经济重心逐步西移，最终让东西部发展趋于平衡。不知道，我们国家在西部开发上是不是可以借鉴一下。</w:t>
        <w:br/>
        <w:t>因为看到如此风光，不免想到我国西部，有点忧国忧民了。得，还是继续我们的行程吧。</w:t>
      </w:r>
    </w:p>
    <w:p>
      <w:r>
        <w:t>评论：</w:t>
        <w:br/>
        <w:t>1.我拍照喜欢拍人物，景色比较少。感觉人是最打动我的。</w:t>
      </w:r>
    </w:p>
    <w:p>
      <w:pPr>
        <w:pStyle w:val="Heading2"/>
      </w:pPr>
      <w:r>
        <w:t>110.美国西部游11—黄石公园5(黄石峡谷,黄石瀑布)</w:t>
      </w:r>
    </w:p>
    <w:p>
      <w:r>
        <w:t>https://you.ctrip.com/travels/yellowstonenationalpark120415/3707778.html</w:t>
      </w:r>
    </w:p>
    <w:p>
      <w:r>
        <w:t>来源：携程</w:t>
      </w:r>
    </w:p>
    <w:p>
      <w:r>
        <w:t>发表时间：2018-7-27</w:t>
      </w:r>
    </w:p>
    <w:p>
      <w:r>
        <w:t>天数：15 天</w:t>
      </w:r>
    </w:p>
    <w:p>
      <w:r>
        <w:t>游玩时间：6 月</w:t>
      </w:r>
    </w:p>
    <w:p>
      <w:r>
        <w:t>人均花费：22000 元</w:t>
      </w:r>
    </w:p>
    <w:p>
      <w:r>
        <w:t>和谁：和朋友</w:t>
      </w:r>
    </w:p>
    <w:p>
      <w:r>
        <w:t>玩法：摄影，跟团</w:t>
      </w:r>
    </w:p>
    <w:p>
      <w:r>
        <w:t>旅游路线：黄石，黄石湖，黄石大峡谷，上瀑布，下瀑布，黄石河</w:t>
      </w:r>
    </w:p>
    <w:p>
      <w:r>
        <w:t>正文：</w:t>
        <w:br/>
        <w:t>美国西部游11—</w:t>
        <w:br/>
        <w:t>黄石</w:t>
        <w:br/>
        <w:t>公园5(黄石峡谷,黄石瀑布)</w:t>
        <w:br/>
        <w:t>下一个景点就是黄石峡谷和黄石瀑布了。</w:t>
        <w:br/>
        <w:t>黄石湖</w:t>
        <w:br/>
        <w:t>流出的河水，流过一段平缓的丘陵地带后，进入一段长约38公里的险峻峡谷，被称为</w:t>
        <w:br/>
        <w:t>黄石大峡谷</w:t>
        <w:br/>
        <w:t>。这里是黄石公园最壮丽、最华美的景色之一。在这里，湍急的河水浪花飞溅，形成两道壮丽的瀑布，轰鸣着泄入谷底。第一个瀑布有33米高，这是</w:t>
        <w:br/>
        <w:t>上瀑布</w:t>
        <w:br/>
        <w:t>，它面对着阳光，可以看到彩虹。第二个有92米高，称为</w:t>
        <w:br/>
        <w:t>下瀑布</w:t>
        <w:br/>
        <w:t>。</w:t>
        <w:br/>
        <w:t>黄石大峡谷是由</w:t>
        <w:br/>
        <w:t>黄石河</w:t>
        <w:br/>
        <w:t>冲蚀被地热腐蚀的火山岩形成。大约在14000到18000年前，大峡谷又连接经历了三次冰川的侵蚀，逐渐形成这种典型的V型峡谷。黄石大峡谷大约在10000年前才形成当今的模样，可以说它还是相当年轻。</w:t>
        <w:br/>
        <w:t>它引人人胜之处，不仅是峡谷的幽深曲折和汹涌奔流的河水瀑布，还有光怪陆离、五光十色的风化火山岩。峡壁上交织着白、黄、绿、朱红等等颜色，在阳光下闪烁着耀眼的光泽，炫烂夺目。高高的岩壁，看上去像用油彩涂成，但毫无顾忌地暴露在日晒雨淋之中，颜色依然是那样鲜艳，既不会被激流冲刷而去，也不会因风吹日晒而褪色。</w:t>
        <w:br/>
        <w:t>我们本来想一直走到谷底，可是走了一阵，感觉还有很远，往下走多远就意味着一会要向上走多远，于是我们半途而废，只走了一半就又回到峡谷上方。因为峡谷很深，要拍全貌很难，所以峡谷的壮观是很难在照片上体现的。</w:t>
      </w:r>
    </w:p>
    <w:p>
      <w:r>
        <w:t>评论：</w:t>
        <w:br/>
      </w:r>
    </w:p>
    <w:p>
      <w:pPr>
        <w:pStyle w:val="Heading2"/>
      </w:pPr>
      <w:r>
        <w:t>111.美国西部游12—黄石公园6（钓鱼桥，诺里斯景区）</w:t>
      </w:r>
    </w:p>
    <w:p>
      <w:r>
        <w:t>https://you.ctrip.com/travels/yellowstonenationalpark120415/3707682.html</w:t>
      </w:r>
    </w:p>
    <w:p>
      <w:r>
        <w:t>来源：携程</w:t>
      </w:r>
    </w:p>
    <w:p>
      <w:r>
        <w:t>发表时间：2018-7-27</w:t>
      </w:r>
    </w:p>
    <w:p>
      <w:r>
        <w:t>天数：15 天</w:t>
      </w:r>
    </w:p>
    <w:p>
      <w:r>
        <w:t>游玩时间：6 月</w:t>
      </w:r>
    </w:p>
    <w:p>
      <w:r>
        <w:t>人均花费：22000 元</w:t>
      </w:r>
    </w:p>
    <w:p>
      <w:r>
        <w:t>和谁：和朋友</w:t>
      </w:r>
    </w:p>
    <w:p>
      <w:r>
        <w:t>玩法：摄影，跟团</w:t>
      </w:r>
    </w:p>
    <w:p>
      <w:r>
        <w:t>旅游路线：黄石，钓鱼桥，黄石湖，黄石河，诺里斯间歇泉盆地</w:t>
      </w:r>
    </w:p>
    <w:p>
      <w:r>
        <w:t>正文：</w:t>
        <w:br/>
        <w:t>美国西部游12—</w:t>
        <w:br/>
        <w:t>黄石</w:t>
        <w:br/>
        <w:t>公园6（</w:t>
        <w:br/>
        <w:t>钓鱼桥</w:t>
        <w:br/>
        <w:t>，诺里斯景区）</w:t>
        <w:br/>
        <w:t>下边，我们驱车来到钓鱼桥，为什么叫钓鱼桥，看了桥头的那张图你就明白了。居然有那么多人聚集在这里拿了鱼竿在钓鱼。当年这个桥上为什么会聚集了那么多的垂钓者呢。画面上的这种鱼叫做鳟鱼。尽管</w:t>
        <w:br/>
        <w:t>黄石湖</w:t>
        <w:br/>
        <w:t>水中含硫，不适合人类饮用和游泳，但黄石湖底的环境特别适合鳟鱼产卵。每年的春末夏初，湖水融化，都会有大量的鳟鱼逆流而上，来到他们的出生地产卵。而黄石湖唯一的出口是</w:t>
        <w:br/>
        <w:t>黄石河</w:t>
        <w:br/>
        <w:t>，所以黄石河河口处聚集了大量回流产卵的鳟鱼。钓鱼桥就成为最佳的垂钓场所。当然每年的这个时候，前来参与鳟鱼盛宴的不仅仅是人类，还有大量的野生动物。棕熊，鹈鹕，鱼鹰都是这场鳟鱼盛宴的参与者，受益者。1973年以后，为了保护鳟鱼，保护黄石湖的生态环境，钓鱼桥不再容许游客垂钓了，万众聚集钓鱼桥上的盛景也不复存在。</w:t>
        <w:br/>
        <w:t>这里的环境非常好，绿树，青草，清澈的湖水，可以看到远处的野鸭和大雁在栖息。野牛和小鹿也能够看得到。</w:t>
        <w:br/>
        <w:t>最后，我们来到诺里斯景区。不知为什么，老天突然变了脸，一场雨突然降临，弄得大家猝不及防。本来不想淋雨，感觉该看的也看得差不多了。可老天一下子就晴了，那咱们就再去看看。</w:t>
        <w:br/>
        <w:t>其实，</w:t>
        <w:br/>
        <w:t>诺里斯间歇泉盆地</w:t>
        <w:br/>
        <w:t>和别处的温泉还是有区别的，它是黄石公园里最热最不稳定的一组间歇泉，世界上最大的间歇泉"蒸汽船间歇泉"也位于此区，它长期蛰伏，很久才喷发一次（上次喷发为2008年），曾创造了喷发高度380英尺的记录。此区的间歇泉颜色也颇为丰富，有清澈见底的蓝绿色，也有柔和的像牛奶一样的蓝白色，由于它的不稳定性，每年都有新的喷泉产生，也有老的喷泉死去。“海胆间歇泉”是黄石著名的喷泉，它的特点是它是酸性温泉，而黄石大部分温泉为碱性，它pH值为3，据说像柠檬汁一样酸。此区的有名温泉还有珍珠间歇泉、瓷盆温泉、窗台间歇泉、胶体池等。此外，此处还有一些由菌类形成的橙色或绿色的河道，也非常美丽。可惜因为下雨，耽误了一些时间，所以没有看全。</w:t>
        <w:br/>
        <w:t>至此，我们黄石公园的行程就全部走完了。我只能用一个成语来形容，精彩绝伦，因为我们的语言实在太贫乏了，一切用图说话吧。</w:t>
      </w:r>
    </w:p>
    <w:p>
      <w:r>
        <w:t>评论：</w:t>
        <w:br/>
      </w:r>
    </w:p>
    <w:p>
      <w:pPr>
        <w:pStyle w:val="Heading2"/>
      </w:pPr>
      <w:r>
        <w:t>112.美国西部游6—大提顿国家公园</w:t>
      </w:r>
    </w:p>
    <w:p>
      <w:r>
        <w:t>https://you.ctrip.com/travels/grandtetonnationalpark44299/3707975.html</w:t>
      </w:r>
    </w:p>
    <w:p>
      <w:r>
        <w:t>来源：携程</w:t>
      </w:r>
    </w:p>
    <w:p>
      <w:r>
        <w:t>发表时间：2018-7-27</w:t>
      </w:r>
    </w:p>
    <w:p>
      <w:r>
        <w:t>天数：15 天</w:t>
      </w:r>
    </w:p>
    <w:p>
      <w:r>
        <w:t>游玩时间：6 月</w:t>
      </w:r>
    </w:p>
    <w:p>
      <w:r>
        <w:t>人均花费：22000 元</w:t>
      </w:r>
    </w:p>
    <w:p>
      <w:r>
        <w:t>和谁：和朋友</w:t>
      </w:r>
    </w:p>
    <w:p>
      <w:r>
        <w:t>玩法：摄影，跟团</w:t>
      </w:r>
    </w:p>
    <w:p>
      <w:r>
        <w:t>旅游路线：大提顿国家公园，杰克逊湖</w:t>
      </w:r>
    </w:p>
    <w:p>
      <w:r>
        <w:t>正文：</w:t>
        <w:br/>
        <w:t>美国西部游6—</w:t>
        <w:br/>
        <w:t>大提顿国家公园</w:t>
        <w:br/>
        <w:t>当太阳躲在云层后慢慢升起来的时候，新的一天开始了。驱车向北，直奔大蒂顿国家公园。沿路风光非常美，连绵的群山，绿色的牧场，风力发电的大风车。此时的景象像极内蒙古大草原呢。</w:t>
        <w:br/>
        <w:t>大提顿国家公园是美国著名的旅游胜地。公园内海拔3048 米以上的山峰有二十余座，是登山者的乐园，还专门设有爬山学校。中西部的德顺山脉像矗立在海中的嵯峨岛屿，从远处看，只见几抹白云，走近时，峰峦逼人，万壑千山从杰克逊坳地拔地而起，显得格外高峻挺拔，巍峨雄秀。其最高峰大提顿峰海拔4198米。在开满小红花的碧绿草原上，是一片郁郁苍苍的林群，其上耸立着山色变幻的高峰，从灰到蓝，由蓝到紫，有时几乎与衬托的白云浑然一体。公园东部有一系列冰川形成的湖泊，杰克森湖最大。这里有几条公路贯穿南北，一路上可观赏到冰川偎依着峡谷，湖泊倒映着蓝天，飞瀑倾泻，溪水长流的景色。</w:t>
        <w:br/>
        <w:t>进入大提顿公园，云层加厚了，有一段因为海拔高，我们的车是在云中行走，以至浓雾弥漫，能见度不足几米。正当我担心是不是影响拍照观景的时候，车已经冲出迷雾，只是天还是有点阴。</w:t>
        <w:br/>
        <w:t>此时，我们的车停在了大提顿山脉的面前。这是个长约60 千米，宽约20千米的小山脉，其中只有八个山峰超出海拔3 6 5 8米，其中最高的大提顿山峰亦只有海拔4198米而已。大提顿山脉的山峰群是以近似天主教教堂尖顶型的角度，由湖面直插入云霄的。是地块上举作用造成了大提顿山脉，但周而复始的冰河时期，才是真正的石雕家。此时，这些山峰面带羞涩的藏在白云中，只有当云拉开帷幕的时候，你才能看到雪山一隅，这种时隐时现的状态，更增加了它的妩媚与神秘。</w:t>
        <w:br/>
        <w:t>在雪山的陪伴下，我们来到了</w:t>
        <w:br/>
        <w:t>杰克逊湖</w:t>
        <w:br/>
        <w:t>。大提顿国家公园内的湖水主要来自大提顿山脉的溪流及冬季积雪，而园区内最大的天然湖泊就是长达约26 千米、最深处有130 米的杰克逊湖。它与公园内其他湖泊最不相同的是，它主要的水源是汇流了黄石国家公园南半部区域溪流的蛇河。因此杰克逊湖对其西邻的爱达荷州的农业灌溉颇为重要。</w:t>
        <w:br/>
        <w:t>湖水的颜色随着天气的变化而变化，绿色，蓝色，灰绿色---，无论什么颜色，都清澈而静谧，如少女般柔情。在锯齿形雪山阳刚气势的衬托下，更显得美丽动人。</w:t>
      </w:r>
    </w:p>
    <w:p>
      <w:r>
        <w:t>评论：</w:t>
        <w:br/>
      </w:r>
    </w:p>
    <w:p>
      <w:pPr>
        <w:pStyle w:val="Heading2"/>
      </w:pPr>
      <w:r>
        <w:t>113.美国西部游10—黄石公园4(猛犸象温泉)</w:t>
      </w:r>
    </w:p>
    <w:p>
      <w:r>
        <w:t>https://you.ctrip.com/travels/unitedstates100047/3707681.html</w:t>
      </w:r>
    </w:p>
    <w:p>
      <w:r>
        <w:t>来源：携程</w:t>
      </w:r>
    </w:p>
    <w:p>
      <w:r>
        <w:t>发表时间：2018-7-27</w:t>
      </w:r>
    </w:p>
    <w:p>
      <w:r>
        <w:t>天数：15 天</w:t>
      </w:r>
    </w:p>
    <w:p>
      <w:r>
        <w:t>游玩时间：6 月</w:t>
      </w:r>
    </w:p>
    <w:p>
      <w:r>
        <w:t>人均花费：22000 元</w:t>
      </w:r>
    </w:p>
    <w:p>
      <w:r>
        <w:t>和谁：和朋友</w:t>
      </w:r>
    </w:p>
    <w:p>
      <w:r>
        <w:t>玩法：摄影，跟团</w:t>
      </w:r>
    </w:p>
    <w:p>
      <w:r>
        <w:t>旅游路线：美国，黄石</w:t>
      </w:r>
    </w:p>
    <w:p>
      <w:r>
        <w:t>正文：</w:t>
        <w:br/>
        <w:t>美国</w:t>
        <w:br/>
        <w:t>西部游10—</w:t>
        <w:br/>
        <w:t>黄石</w:t>
        <w:br/>
        <w:t>公园4(猛犸象温泉)</w:t>
        <w:br/>
        <w:t>我们首先来到黄石公园西北部的台地猛犸象温泉。和公园内其他的地热现象有很大不同。由于石灰石柔软的属性，石灰岩的成长远比钙化的石灰石成长快。当温泉经过石灰石喷出时，大量的岩石在热水中溶解，又在地表形成白垩层，也就是石灰石台阶。</w:t>
        <w:br/>
        <w:t>我们沿着栈道向上走，可以看到温泉所形成的雪白及暗黄台阶，有如梯田一般。这是因为当热温泉自石灰岩层中涌出，热水及水中的二氧化碳，便将构成石灰岩里的碳酸钙变成碳酸氢钙溶解于水中，当流出地表的水遇到空气，碳酸氢钙中的二氧化碳就会从新跑掉，使得碳酸钙析出沉积成石灰平台。当地下的出水孔被堆积物阻塞后，泉水便又流向其它出口，而形成另一个平台。平台中沉积的泉水，受到的藻类微生物活动的影响，遂形成了黄、白、褐等色，层层堆砌就形成〝石灰华阶〞。这很像九寨沟的黄龙地貌，也像</w:t>
        <w:br/>
        <w:t>土耳其</w:t>
        <w:br/>
        <w:t>的棉花堡，总之，这是大自然的刀斧神功，是化学反应的结果。原本这里也是一个有热泉不断涌出的景观，但2002年的一次地壳变动，使得许多热泉停止活动，以至那些造成彩色的微生物死亡变成灰白色，才形成了基本为白色的台地。</w:t>
        <w:br/>
        <w:t>我们走一圈，为大自然造就的美景而赞叹。</w:t>
      </w:r>
    </w:p>
    <w:p>
      <w:r>
        <w:t>评论：</w:t>
        <w:br/>
        <w:t>1.这篇不错的，我打算截取部分用上，多谢你啊~</w:t>
        <w:br/>
        <w:t>2.我打算带上父母去的，可能还要再看看。</w:t>
      </w:r>
    </w:p>
    <w:p>
      <w:pPr>
        <w:pStyle w:val="Heading2"/>
      </w:pPr>
      <w:r>
        <w:t>114.虐到深处方是情——吴越古道的烈日挑战记</w:t>
      </w:r>
    </w:p>
    <w:p>
      <w:r>
        <w:t>https://you.ctrip.com/travels/linan88/3707725.html</w:t>
      </w:r>
    </w:p>
    <w:p>
      <w:r>
        <w:t>来源：携程</w:t>
      </w:r>
    </w:p>
    <w:p>
      <w:r>
        <w:t>发表时间：2018-7-28</w:t>
      </w:r>
    </w:p>
    <w:p>
      <w:r>
        <w:t>天数：2 天</w:t>
      </w:r>
    </w:p>
    <w:p>
      <w:r>
        <w:t>游玩时间：7 月</w:t>
      </w:r>
    </w:p>
    <w:p>
      <w:r>
        <w:t>人均花费：500 元</w:t>
      </w:r>
    </w:p>
    <w:p>
      <w:r>
        <w:t>和谁：和朋友</w:t>
      </w:r>
    </w:p>
    <w:p>
      <w:r>
        <w:t>玩法：</w:t>
      </w:r>
    </w:p>
    <w:p>
      <w:r>
        <w:t>旅游路线：</w:t>
      </w:r>
    </w:p>
    <w:p>
      <w:r>
        <w:t>正文：</w:t>
        <w:br/>
        <w:t>先来说说此行的初衷，那真真是个大乌龙啊o(*￣︶￣*)o其实最初，就是小伙伴们很久没聚了想找个由头出来浪一浪。上海么大家知道的，除了吃饭、看电影、唱K、看展览这些玩腻八百遍的事情，真是没啥好去处。所以就想着周末到周边晃一晃，2天1夜意思意思。然后就很</w:t>
        <w:br/>
        <w:t>“随便”</w:t>
        <w:br/>
        <w:t>地在游侠客找了这么个行程，说是3星来着（5星最高）应该是中等难度吧，结果真的是把自己给坑惨了o(╥﹏╥)o俺们这种常年在室内吹空调的小胖，乃么是受到锻炼和洗礼了。。。这么炎热的高温天，这么毒辣的太阳，真的是在暑气中</w:t>
        <w:br/>
        <w:t>“升华了自己的灵魂”</w:t>
        <w:br/>
        <w:t>简直。。。</w:t>
        <w:br/>
        <w:t>不过撇开吃苦夏令营的折磨与艰辛，此行的美景还是很值得回味的。“江南第一池”</w:t>
        <w:br/>
        <w:t>浙西天池</w:t>
        <w:br/>
        <w:t>名不虚传，大气秀美的水天一色令人流连忘返，一路上延绵的山峦坐拥无比开阔的绝佳视野，还有意外收获的璀璨星空和浪漫的萤火虫！一切都美好得甚至有点不真实(≧?≦)我想在记忆的长河里，这段旅程也必将留下属于自己的丰富色彩。</w:t>
        <w:br/>
        <w:t>大自然的馈赠~</w:t>
        <w:br/>
        <w:t>吴越古道</w:t>
        <w:br/>
        <w:t>崇山峻岭~</w:t>
        <w:br/>
        <w:t>宣城</w:t>
        <w:br/>
        <w:t>璀璨星空~(≧∇≦)</w:t>
        <w:br/>
        <w:t>蓝天白云~</w:t>
        <w:br/>
        <w:t>浙西天池</w:t>
        <w:br/>
        <w:t>“江南第一池”</w:t>
        <w:br/>
        <w:t>完美倒影~</w:t>
        <w:br/>
        <w:t>高山湖泊</w:t>
        <w:br/>
        <w:t>水天一色</w:t>
        <w:br/>
        <w:t>Yabee!!!~</w:t>
        <w:br/>
        <w:t>小野花~</w:t>
        <w:br/>
        <w:t>乱入的鸟鸟~</w:t>
        <w:br/>
        <w:t>翻山越岭</w:t>
        <w:br/>
        <w:t>安宁的小村庄~</w:t>
        <w:br/>
        <w:t>好了，开始唠嗑啦~~~(#^.^#)</w:t>
        <w:br/>
        <w:t>DAY1</w:t>
        <w:br/>
        <w:t>上海——安徽</w:t>
        <w:br/>
        <w:t>宁国</w:t>
        <w:br/>
        <w:t>宣城——失败的小试牛刀（黄石岩瀑布群什么的才不敢兴趣呢哼╭(╯^╰)╮）——惊艳的星空</w:t>
        <w:br/>
        <w:t>抱团走就是这点最糟心，说好的几点集合就必须出现系列（并且一般都很早￣へ￣），实在太痛苦了。。。</w:t>
        <w:br/>
        <w:t>话说原来夏天五点多的天依旧这么亮了Σ(⊙▽⊙"好吧。。。懒猪受教了。。。</w:t>
        <w:br/>
        <w:t>地铁里顺道买了杯天使之橙补充维生素C，后来事实证明这是个非常不明智的选择。。。本就卡点去的我也没时间上厕所，然后也是憋了好长一路了(⊙﹏⊙)。。。明申大厦顺利会师小伙伴们嘻嘻嘻~(￣ω￣(￣ω￣〃 (￣ω￣〃)ゝ司机大叔没能在七点半准时发车有点小暴躁，不过最终还是顺利集齐了所有的龙珠们~~~</w:t>
        <w:br/>
        <w:t>加上住宿的团费一共是</w:t>
        <w:br/>
        <w:t>355</w:t>
        <w:br/>
        <w:t>人民币一个人，但是感觉勉强成团，一共就15人不到吧，我们这个6人小团体也是占了小半壁江山了。o(*￣︶￣*)o上了车一开始还纠结坐哪边不晒太阳，后面就一人占一边，包随便放嘎嘎嘎~~~就是这个车颠的真是睡也不好睡（总感觉避震系统有什么问题啊(ー`′ー)）。司机大叔的技术绝对是杠杠滴，就是有点生猛，一路上超车不断，也是很厉害的说！！！</w:t>
        <w:br/>
        <w:t>当然除了看司机大叔上演华丽超车外，还能欣赏欣赏一路的风景~~~这几天都是蓝天白云的，心情也格外明朗~</w:t>
        <w:br/>
        <w:t>可能是安比来的前夕，把海上的好天气都一起吹来了吧~~~(*^▽^*)</w:t>
        <w:br/>
        <w:t>在路上~~~</w:t>
        <w:br/>
        <w:t>永远心情愉悦~~~盛开怒放~~~自由的灵魂在飘荡~~~(～￣▽￣)～</w:t>
        <w:br/>
        <w:t>蓝天白云~青山绿草~对都市生活的人来说，这些最简单的自然风景真的都是奢望啊，努力吸氧吧~~~\(^o^)/~</w:t>
        <w:br/>
        <w:t>我们这个团只配了一个领队，还是兼职的那种噗，可能真的也是运营困难吧。。。真的明智的大多数人民群众一定都觉得这么热的天走古道简直是疯狂的！！！一路上大家也做了简单的自我介绍，欢声笑语不断，不过其他同行的伙伴们真的还是比较专业的，起码装备行头上都是做了一定的准备的，看上去也比较懂行。。。我们内。。。真的就是被丹妮酱坑蒙拐骗来的（当然她也是把自己给卖了呵呵。。。o(*￣︶￣*)o），大家别说行动上，心理上也是没有任何准备的。。。实在是很随便啊噗O(∩_∩)O哈哈~</w:t>
        <w:br/>
        <w:t>看看这空旷的后座，简直了啊。。。能成团也必须是感恩的！！！o(*￣︶￣*)o</w:t>
        <w:br/>
        <w:t>游侠客的模式还是比较容易结交新朋友的，不过这次很遗憾我们也是没这个机会，因为和人家实在不是一个level的。。。后面的全程能坚持下来不掉队真的已经是奇迹了噗。。。ε＝ε＝ε＝(#&gt;д</w:t>
        <w:br/>
        <w:t>车子一路往深山老林开。。。然后我的手机信号也就此渐渐消失了。。。o(╥﹏╥)o</w:t>
        <w:br/>
        <w:t>其实应该没有那么夸张，应该是我S8的问题。。。三星狗这次受教育了。。。(╯▽╰)</w:t>
        <w:br/>
        <w:t>天是真的好啊~~~清澈的蓝天真的是醉人心脾~~~(≧?≦)</w:t>
        <w:br/>
        <w:t>中间停过一次休息站，其实已经屯了不少粮，但还是应该买点泡面失策了，到宣城的农家乐差不多是下午一点。</w:t>
        <w:br/>
        <w:t>其实我们的司机是真的给力，据说一般开到这里差不多要两点，我们真的是大大超前了~~~哇塞塞~午饭用过团餐，AA制什么的物美价廉，然后吃点土家菜，还是很美妙的~~~Ψ(￣?￣)Ψ</w:t>
        <w:br/>
        <w:t>门口有只大灰还是很乖巧的~~~(*?▽?*)</w:t>
        <w:br/>
        <w:t>这么热的天也是吐吐舌头散散热~~~(￣ω￣(￣ω￣〃 (￣ω￣〃)ゝ</w:t>
        <w:br/>
        <w:t>分配好了房间，倒是比想象的好很多，果然心里建设要先做好！o(*￣︶￣*)o关键有空调就可以活命，然后深山老林有点虫也是没办法的。。。o(╥﹏╥)o</w:t>
        <w:br/>
        <w:t>吃完饭小憩一下，因为司机给力，所以可以多晃悠很久很久，哈哈哈赚了~~^_^</w:t>
        <w:br/>
        <w:t>三楼还有个小阳台，看看风景真的是心情舒爽啊~~~(〃'▽'〃)</w:t>
        <w:br/>
        <w:t>在房间也是无聊，决定出去溜达下，不应该不应该，绝对应该保持体力的！！！o(*￣︶￣*)o</w:t>
        <w:br/>
        <w:t>农家田园的小景致~~~逃离喧嚣的城市~~~感受下这里的宁静与平和~~~(*^▽^*)</w:t>
        <w:br/>
        <w:t>这里是不是还要自己劈柴来着，真的好原生态啊~~~Σ(⊙▽⊙"a</w:t>
        <w:br/>
        <w:t>山里的房子感觉只要有地，想造几层是几层哇~~~大别也不是梦想~~~(*^▽^*)</w:t>
        <w:br/>
        <w:t>看看这天~~~感觉都要臭氧污染了，空气里热浪滚滚啊~~~￣へ￣</w:t>
        <w:br/>
        <w:t>前方惊现一片玉米地~~~(～￣▽￣)～</w:t>
        <w:br/>
        <w:t>哇塞塞~~~没错就是这么没见过世面，看到这片农家田园莫名兴奋(p≧w≦q)</w:t>
        <w:br/>
        <w:t>感觉很新鲜很好吃诶~~~Ψ(￣?￣)Ψ</w:t>
        <w:br/>
        <w:t>参观一圈，感叹山里的植被真的还是很茂密啊~~~(≧?≦)</w:t>
        <w:br/>
        <w:t>回房间再吹了会空调，然后就烂屁股舍不得挪开步子了。。。两点半左右，正式开始徒步行程了~~~\(^o^)/</w:t>
        <w:br/>
        <w:t>这个天。。。真真不想出门啊(⊙﹏⊙)</w:t>
        <w:br/>
        <w:t>包成这样要是还晒黑。。。那我也是认了。。。╭(╯^╰)╮</w:t>
        <w:br/>
        <w:t>一行人浩浩荡荡上路啦~~~嘎嘎嘎(*^▽^*)</w:t>
        <w:br/>
        <w:t>这一路晒的。。。连个遮阳的地方都木有。。。简直就是被热死了。。。o(╥﹏╥)o</w:t>
        <w:br/>
        <w:t>丹妮酱不知从哪里找来了一根</w:t>
        <w:br/>
        <w:t>“打狗棒”</w:t>
        <w:br/>
        <w:t>，简直是人类智慧的结晶啊~~~</w:t>
        <w:br/>
        <w:t>不过看看人家专业的登山棍，简直不能更山寨。。。噗哈哈哈哈~~~O(∩_∩)O哈哈~</w:t>
        <w:br/>
        <w:t>中国移动的广告牌，哼！骗人的！我的信号呢(╥﹏╥)打了客服也只能用重启大法解决问题，然而并没有什么用。</w:t>
        <w:br/>
        <w:t>走到这里。。。居然才是吴越古道的景区入口！！！￣へ￣。。。话说这个分裂的介绍文字也是很醉啊。。。</w:t>
        <w:br/>
        <w:t>栋哥已经说我看上去嘴唇发白了。。。没错。。。能坚持到这里感觉已经是我的极限了。。。哭笑不得。。。</w:t>
        <w:br/>
        <w:t>一开始还能撑着伞，心情轻松地拍拍照。。。到后面真的是连走路的力气都没有了o(╥﹏╥)o。。。</w:t>
        <w:br/>
        <w:t>其实年轻的时候我的体力还是很好的，大别山什么的爬爬也是小意思，但是现在就是个沙发墩好嘛。。。</w:t>
        <w:br/>
        <w:t>所以毕业以后我国美好的大山大河几乎就断档了。。。因为真的要付出代价才能收获好风景。。。(ー`´ー)</w:t>
        <w:br/>
        <w:t>此时此刻壮阔的风景看得我只想吐啊。。。o(&gt;﹏</w:t>
        <w:br/>
        <w:t>大气喘着。。心脏砰砰砰地跳。。。没错。。。这就是肥胖赐予我的特权。。。缺氧。。。o(╥﹏╥)o。。。这真的是与自己身体的对话啊，它诚实地告诉你不行不行不行。。。不要不要不要o(&gt;﹏</w:t>
        <w:br/>
        <w:t>我们估计已经和先头部队叉开八只脚了。。。到后面也就自我放弃了。。。o(*￣︶￣*)o打算慢慢走。。。慢慢歇息。。。慢慢爬。。。又坚持了个小半小时，都在山间扎营了准备。。。此时和跑10公里平均5分钟速率的栋哥说，你们就抛弃我们吧。。。真的不行了。。。然后在小瀑布里洗把脸，感觉又活过来一点点了。。。</w:t>
        <w:br/>
        <w:t>然后高潮来了。。。丹妮酱无聊在群里发了个定位。。领队瞬间方了。。你们居然还在？？？？？前面到后面去找你们没找到以为你们已经放弃回宾馆了呢。。(⊙o⊙)好吧。。其实我们在一开始走没多久的地方就走叉了。。今天走的什么黄石岩瀑布群其实算是条小野道吧，我们爬的其实是明天才要正式挑战的吴越古道。。。</w:t>
        <w:br/>
        <w:t>怪不得前面一路上听到了“他们现在才开始爬大概是要住在山上吧”。。。的调调。。。</w:t>
        <w:br/>
        <w:t>and中间问了一个下山的路人大概还要多久人家直接说别爬了来回7-8个小时呢，太辛苦了。。的“奇怪”言论。</w:t>
        <w:br/>
        <w:t>原来这些都不是恶意的欺骗，而是良心的真相。。。因为我们早就走错了。。。(⊙o⊙)</w:t>
        <w:br/>
        <w:t>好吧(╯▽╰)怪我前面稍稍耽误了一会会，and这个领队也是怎么不在关键分叉口等我们。。。所以一般配两个导游才是科学的嘛，一个领路，一个压队。。不然遇到我们这种坑子货真的也是很坑爹啊o(*￣︶￣*)o。。</w:t>
        <w:br/>
        <w:t>其实领队他们就在我们旁边那条道不远，并且后来我们还看见他了，但是他不相信我们横穿中间山路的能力（那也是应该的噗），只能呼唤我们先下去到最初的岔路。。。nonono我们的内心是拒绝的。。。</w:t>
        <w:br/>
        <w:t>栋哥他们此时已经都快爬到遥远的山顶了。。。（这是什么了不起的体能，差距啊差距），然后看到微信马上又折了回来，并且顺利会师领队（没错他们就是成功横穿山路的）。。。多么简单！！！(*´▽｀)ノノ</w:t>
        <w:br/>
        <w:t>旁边的那条道其实就是游侠客开辟的小野路，需要一点手脚并用。估计就是考虑到走吴越古道只要一天的行程，今天的话就加点前菜让我们先体验体验，没想到在这一道我们就直接被干趴下了。。。简直是弱鸡啊中的战斗机啊(⊙﹏⊙)。。。老实说就算没有迷路。。。也是不行不行的。。。吧。。。</w:t>
        <w:br/>
        <w:t>其实这种我倒是不怕的，还是有点ability可以驾驭的，并且这条路关键有很多遮阳的阴凉地方，没有暑气！！</w:t>
        <w:br/>
        <w:t>可惜我们在前面已经耗费了太多精力。。。此时此刻重新上路真的是身体也绝望内心也拒绝。。。o(￣ヘ￣o＃)</w:t>
        <w:br/>
        <w:t>这里真的要表扬下领队，看着小身板，好几块大石头真的都是他一把把我们拉上去的。。。把我自己都惊呆了。。。不过我们真的也是扶不起的阿斗。。。不一会，丹妮酱还把脚崴了，好了，这下有彻底的理由可以放弃了。o(*￣︶￣*)o领队其实很希望我们可以坚持，但就是太实诚了，问了还要爬多久，老实回答道这才刚开始呢。。。好吧。。。再见不送。。。ヾ(￣▽￣)Bye~Bye~</w:t>
        <w:br/>
        <w:t>彻底掉队之后心情也放松了，在山间溪流边洗洗脸，发发呆，</w:t>
        <w:br/>
        <w:t>这才是假期正确的打开方式嘛~~~</w:t>
        <w:br/>
        <w:t>︿(￣︶￣)︿然后又发生了个乌龙，大发他们前面遇到领队后说是让等一会先来接我们，然后他们就在原地傻傻等了半小时。。。不一会群里问了他们在哪，结果我们误解发了个定位，领队一看这么远你们还是不要跟来了。。。至此。。。全灭KOo(*￣︶￣*)o。。。。不过他们下山也没有遇到我们。。。所以真的也是神奇的山路啊。。。</w:t>
        <w:br/>
        <w:t>丹妮酱前面把这根打狗棍分给了我，别说真的很好用，所以登山棒什么的还是很科学的，可以借力很多~~~</w:t>
        <w:br/>
        <w:t>要不是有蚊子，真的想在这里多待一会~~~舒服啊~~~(￣ω￣(￣ω￣〃 (￣ω￣〃)ゝ</w:t>
        <w:br/>
        <w:t>清泉流淌~~~生生不息的活力~~~色一~~~~~~(≧?≦)</w:t>
        <w:br/>
        <w:t>打道回府~~~看看风景真的是心旷神怡啊~~~大气磅礴~~~︿(￣︶￣)︿</w:t>
        <w:br/>
        <w:t>其实想想明天来爬估计也是很辛苦，无心欣赏一路的美景，就乘现在好好膜拜一番吧~~~(*^▽^*)</w:t>
        <w:br/>
        <w:t>山间的野花开得很灿烂~~~自由而奔放~~~O(∩_∩)O哈哈~</w:t>
        <w:br/>
        <w:t>画风一转开始赏花大会嘎嘎嘎~~~(#^.^#)</w:t>
        <w:br/>
        <w:t>开得好鲜艳啊~~~颜值高的~~~(～￣▽￣)～</w:t>
        <w:br/>
        <w:t>来感受下大自然的生命力吧~~~此处应有music~~~?(^?^*)</w:t>
        <w:br/>
        <w:t>吴越古道</w:t>
        <w:br/>
        <w:t>是五代十国时期吴越(杭州</w:t>
        <w:br/>
        <w:t>临安</w:t>
        <w:br/>
        <w:t>)与南唐(宣城</w:t>
        <w:br/>
        <w:t>宁国</w:t>
        <w:br/>
        <w:t>)的主要通道，想想古人真的辛苦啊。。。</w:t>
        <w:br/>
        <w:t>深处在这崇山峻岭中，跌宕起伏，天地人合一，真的是似在画中游~~~</w:t>
        <w:br/>
        <w:t>“一夫当关，万夫莫开”</w:t>
        <w:br/>
        <w:t>。这里旖旎的自然风光真的让人感受到一股豪情壮志啊~~~</w:t>
        <w:br/>
        <w:t>一路哼着小曲下山去~~~心情也是棒棒哒~(?≧3≦)?⌒不过想想拖了大家的后腿扫了兴真的米亚内了o(╥﹏╥)o</w:t>
        <w:br/>
        <w:t>要是再晚一点能欣赏到夕阳也是极好的呢~~~~~\(^o^)/</w:t>
        <w:br/>
        <w:t>嘎嘎嘎~~~正宗土鸡~~~看上去好肥美呀(～￣▽￣)～</w:t>
        <w:br/>
        <w:t>到了入口处，开始揣摩这块指示牌。。。所以我们今天只是到了大概</w:t>
        <w:br/>
        <w:t>磕头石</w:t>
        <w:br/>
        <w:t>这个地方，所以明天要去爬到的天池看上去居然是那么那么远的嘛？？？？！！！！！！！！啊啊啊啊啊啊啊nononono！！！o(&gt;﹏</w:t>
        <w:br/>
        <w:t>让我先来一根盐水棒冰压压惊o(╥﹏╥)o。。。味道好极了~~~(*^▽^*)爽歪歪~~~</w:t>
        <w:br/>
        <w:t>一路继续走回农家乐，我们开始讨论自己为什么如此自作孽不可活。。。o(*￣︶￣*)o</w:t>
        <w:br/>
        <w:t>我是谁？？？我在哪？？？为什么放着家里的空调不吹。。。要跑到这里折磨自己(╯▽╰)。。。</w:t>
        <w:br/>
        <w:t>唯有一路上的风景，还是值得驻足欣赏的，欣慰受伤的心灵，净化眼球~~~o(*￣▽￣*)o</w:t>
        <w:br/>
        <w:t>然后我们开始探讨明天能不能还活着，毕竟今天只是意思意思的开胃小菜。这不研究还好，一研究真的三观崩塌。。。首先，关于明天的行程官网是这么形容的“早上七点出发，今天行程较长，我们早点启程，沿着吴越古道一路而上，大约2小时进入浙江境内，到达千倾关”。。。之前小宦同学理解的，这个</w:t>
        <w:br/>
        <w:t>一路而上。</w:t>
        <w:br/>
        <w:t>。。是开车上去的。。。然后从9点到下午3点大约是爬6个小时。。。然而此时此刻的阅读理解能力告诉我们，绝对是一路爬上去啊。。。那就是一共要坚持8个小时。。。ohno简直生无可恋。。。o(╥﹏╥)o</w:t>
        <w:br/>
        <w:t>然后就是这个“进入浙江境内”。。。机智的我告诉自己。。。车一定是在安徽这里把我们送上去。。。然后开到浙江那边把我们接走。。。也就是说，你没有退路。。。爬也要爬。。。不爬也要爬。。。怎么那么凶残。。。为什么我们会一点攻略不做的就报了这样一个高强度的团。。and拜托把徒步和爬山区分一下可好。。。</w:t>
        <w:br/>
        <w:t>至此心灰意冷。。。and一路下山走了半个多小时。。。此时的我都质疑是不是走过头了。。。开始心慌。。。怎么都没有尽头。。。后来事实证明。。。没有走错。。。从我们农家乐到吴越古道的入口确实有半个多小时左右的步行路程。。。好吧。。。于是这半小时开始背锅了。。。我开始巴拉巴拉说是因为这半小时太长太热。。。以至于后面爬不动坚持不了了。。。o(*￣︶￣*)o</w:t>
        <w:br/>
        <w:t>到后面发哥都听不下去了。。。一语道破你的问题不在前面这半小时。。。而是后面的5小时上不去。。。啊啊啊啊啊啊啊要不要这么拆穿人家，不过这锅那半小时确实也是要背不动了噗o(*￣︶￣*)o</w:t>
        <w:br/>
        <w:t>顺利回到农家乐，这里有棵大枯树还是比较好认的。。。然后等待其他小伙伴们归来吃晚饭，今天就先这么对付了。。。大家还是很热情很nice的，关照了丹妮酱的崴脚，还奉献了云南白药，感谢~~~Thanks?(?ω?)?大发已经开始劝说领队让我退团了噗。。。不过明天确实还有个选项就是一开始就跟车不要爬了，这样能保命。。。我也陷入了一丝丝的纠结和畏惧。。。不过领队那个思路就是，来都来了，不要放弃嘛~~~(╯▽╰)</w:t>
        <w:br/>
        <w:t>大灰一直在屋子里吹着空调，哼哼很享受吗！！╭(╯^╰)╮用过晚餐、洗漱之后还在想怎么度过这漫漫长夜。。。</w:t>
        <w:br/>
        <w:t>哦对了话说这天是世界杯的半决赛日，不过英国和比利时，从小组赛踢到了半决赛，从争第二到争第三。。。真的也是踢了本届世界杯非常无关紧要的两场比赛啊噗。。。o(*￣︶￣*)o房间里没有电视机，楼下大厅里倒是有，不过大家的热情好像也不高涨，可能都在为明天养精蓄锐嘎嘎嘎~</w:t>
        <w:br/>
        <w:t>然后去外面溜达一圈，瞬间就惊呆了有木有！！！哇塞这星空简直不能更璀璨了！！！Σ(⊙▽⊙"a</w:t>
        <w:br/>
        <w:t>三星的爪机在晚上基本歇菜，只能盗取小伙伴们的成果啦~~~嘎嘎~~~哇塞塞~~~真的多年不见银河啊~~~</w:t>
        <w:br/>
        <w:t>其中最牛逼的当属丹妮酱的一加手机！！！简直是太优秀了有没有啊！！！！！这手机曝光真的是杠杠滴~~~</w:t>
        <w:br/>
        <w:t>居然还能看到天平座和天蝎座！！！真的是欣喜若狂啊！！！金星已经下去了，火星还没升上来，此时木星称霸，闪耀星空~~~说实话今年的夏天真的很神奇，金木火土天气好都能看到，在开party啊嘎嘎嘎~~~</w:t>
        <w:br/>
        <w:t>时不时还有一两颗流星划过，真的是哦不是幻觉！！！想想上海的观测条件，真的就算英仙座流星雨去蹲点，也是很难觅得踪迹啊~~~and田园里还有萤火虫飞过，真的是太浪漫啊~~~感动~~~o(*￣▽￣*)o</w:t>
        <w:br/>
        <w:t>逗留了好久好久，真的是久久不愿意离去啊。。。四脚八开在躺椅上仰望星空，真的怎么可以如此惬意美好~~幸福来的有点突然又不真实啊~~~期间独行侠小哥还掏出了激光灯（2000多大洋真的是叹为观止），据说是用来击退野兽的。。。好吧(╯▽╰)我的变焦手电筒用的也很顺手，100块物美价廉，就是有点招虫o(*￣︶￣*)o</w:t>
        <w:br/>
        <w:t>Starry night~~~</w:t>
        <w:br/>
        <w:t>IT's gonna be a good good night~~~</w:t>
        <w:br/>
        <w:t>晚安好梦~（づ￣3￣）づ╭～心满意足~~</w:t>
        <w:br/>
        <w:t>DAY2</w:t>
        <w:br/>
        <w:t>主题“活着</w:t>
        <w:br/>
        <w:t>”</w:t>
        <w:br/>
        <w:t>心事重重，想到今天真的该如何是好啊。。。(⊙﹏⊙)</w:t>
        <w:br/>
        <w:t>一早虽然没有那么火辣辣的天。。。但是还是热力无穷啊。。。大发已经叮嘱多次，乘着太阳没出来一定要赶紧爬上去。。。不然后面烈日当空。。。就更加没有机会了。。。o(╥﹏╥)o这个故事告诉我们有个强健的体魄是多么重要，虽然平时还会去游游泳跑跑步，然并卵。。。</w:t>
        <w:br/>
        <w:t>准备好各种干粮和水粮，话说这里的老板也是实诚，矿泉水卖2块钱一瓶，真真也是厚道啊~~~</w:t>
        <w:br/>
        <w:t>今天车开了一段载我们上去，虽然可能也就20分钟不到的路程吧，但是心里安慰一点点也好的。。。(⊙o⊙)</w:t>
        <w:br/>
        <w:t>今天的目标就是：</w:t>
        <w:br/>
        <w:t>活着！！！！！</w:t>
        <w:br/>
        <w:t>伞也不撑了头发也扎起来了，真的也是很有决心和诚意的！！！</w:t>
        <w:br/>
        <w:t>其实吧也没有那么那么困难，严格意义上来说，全程13公里左右，上升也就1000米不到，但是但是o(╥﹏╥)o。</w:t>
        <w:br/>
        <w:t>再次从入口出发~~~加油！！！刚把得！！！\(^o^)/</w:t>
        <w:br/>
        <w:t>坑子坑子上山了，昨天走过的路今天再次要征服它！！！不要嚣张！！！o(￣ヘ￣o＃)</w:t>
        <w:br/>
        <w:t>云真的很漂亮啊~~~~不过今天要节省体力不能拍拍拍了。。。(╯▽╰)</w:t>
        <w:br/>
        <w:t>故地重游，拾级而上~~~gogogo~~~(＾Ｕ＾)ノ~ＹＯ</w:t>
        <w:br/>
        <w:t>风景是真的很赞~~~美啊~~~︿(￣︶￣)︿</w:t>
        <w:br/>
        <w:t>昨天差不多好像就是这里和先发部队失散的。。。啧啧。。。不过今天领队吃一堑长一智，妥妥地压队，靠谱多了~~~一开始我也是努力不在最后耷拉着，心理这个东西真的是很微妙，有时就是后面有人推着，自己也会稍微有点劲头，不然真的也是很容易自暴自弃的啊。。。o(*￣︶￣*)o</w:t>
        <w:br/>
        <w:t>恩爱的老夫老妻~~~~么么哒~~~(* ￣3)(ε￣ *)god bless you~~~(#^.^#)</w:t>
        <w:br/>
        <w:t>看看远处的美景~~~真的是太大气绝美了~~~值得~~~(〃'▽'〃)</w:t>
        <w:br/>
        <w:t>休息休息一下~~~表情太扭曲就不展示了噗o(*////▽////*)q</w:t>
        <w:br/>
        <w:t>时不时中间会有一两个小亭子，然后听听音乐，数着数着几首歌差不多是一个“疗程”噗。。。真的是与自己的斗争啊。。。简直不能忍。。。坚持就是胜利ヾ(￣ー￣)X(^▽^)ゞ加油加油~~~</w:t>
        <w:br/>
        <w:t>前方有小伙伴为你打call为你甩毛巾~~~噗哈哈哈~然后每次好不容易赶上了大家的进度，小伙伴们就都又休息地差不多开始要启程了，简直太禽兽了！！！！！o(￣ヘ￣o＃)什么一鼓作气再而衰三而竭的道理当然都懂。。。可是。。。可是。。。理论是一回事。。。实践是另一回事啊哎胃(#`O′)~~~</w:t>
        <w:br/>
        <w:t>此处邪恶的丹妮酱~~~哼哼~~~o(￣ヘ￣o＃)居然吹小电扇这么开心~~~</w:t>
        <w:br/>
        <w:t>中间补给的时候，花露水真的是救命神器啊~~~清凉舒爽~~~(*^▽^*)小溪边再洗把冰水脸~~~感觉还能再活一段。。。这里真是辛苦背水的男同胞们，每个人2瓶+的量，大家都分担了6瓶水+上山，真真也是康桑密达~~~Thanks?(?ω?)?然后这里又问了领队前方可还有盼头，实诚回答道三分之一都没有呢o(╥﹏╥)o。。。其实领队误解我的意思了，我主要指的是上山，后面的都不怕不怕的恩恩。。。</w:t>
        <w:br/>
        <w:t>这一段把书包交付给大发了，虽然里面也没太多行囊~其实早上就被叮嘱不要背包了，但是任性地认为我需要一个心理过度。。。就是最后实在没力气了有个少个包的“仪式”感觉会欣慰一点点，好像又少了一点点负担呢o(*￣︶￣*)o话说昨天没走多久栋哥就扛着我的包去无踪了，然后水都没得喝系列。。。所以今天把包交出去后一定要坚持咬住小伙伴们啊(￣ω￣(￣ω￣〃 (￣ω￣〃)ゝ不然真的可能就此摊倒在深山老林。。。</w:t>
        <w:br/>
        <w:t>天将降大任于斯人也，必先苦其心志。。劳其筋骨。。。意志力这个东西，真的就是过了一个极限又还能再突破无数极限。。但也有不知轻重就此死翘翘的可能。。。所以。。。珍重。。。(⊙o⊙)这一段实在有点辛苦。。。拖在队尾苦苦挣扎，本来连说话的力气都没有。。。但是和领队聊聊天还是能稍稍转移一下注意力的说。。。领队偶尔也想调动下我的积极性往前带开一段距离，可惜我真是已经尽了最大的努力一步一抬脚了。。。</w:t>
        <w:br/>
        <w:t>坚持到这里，瞬间感觉胜利就在眼前！！！希望就在不远处！！！一路上小伙伴们也是连哄带骗地把我噱上来，不过看过地图的我，此时此刻知道真的就快熬出头了！！！(～￣▽￣)～</w:t>
        <w:br/>
        <w:t>这里是1000多年前的古城墙，也是军事要塞，如今只剩片片残骸，也是不禁让人唏嘘不已。。。</w:t>
        <w:br/>
        <w:t>再次整装出发~~~心理这个东西真的很神奇~~~知道胜利在望，就步伐也轻盈了许多呢嘻嘻(#^.^#)</w:t>
        <w:br/>
        <w:t>11点不到，已然是烈日当头~~~幸好乘着暑气顶峰前成功上了山~~~O(∩_∩)O哈哈~</w:t>
        <w:br/>
        <w:t>柳暗花明又一村~~~加油加油~~~刚把得~(￣▽￣)~*这里也是五代十国南唐与吴越国的国界线~~~</w:t>
        <w:br/>
        <w:t>终于爬到山头，坚持就是胜利！！！为自己点个赞~~~棒棒哒~~~~(?≧3≦)?⌒☆</w:t>
        <w:br/>
        <w:t>路的尽头，就是浙西第一池——</w:t>
        <w:br/>
        <w:t>“天池”~~~~</w:t>
        <w:br/>
        <w:t>视野瞬间无比开阔~~~哇塞塞~~~(*^▽^*)</w:t>
        <w:br/>
        <w:t>简直惊为天人啊！！！瞬间所有的疲惫都消散不见了~~~神清气爽啊~~~值！！！︿(￣︶￣)︿</w:t>
        <w:br/>
        <w:t>山水奇秀来形容绝不为过，风光独特的</w:t>
        <w:br/>
        <w:t>浙西天池</w:t>
        <w:br/>
        <w:t>就位于海拔1100米的千顷山巅~~~(＾Ｕ＾)ノ~ＹＯ</w:t>
        <w:br/>
        <w:t>湖水清冽幽蓝，四周山峦环浮，水天一色，真真是大气绝美~~~(≧?≦)</w:t>
        <w:br/>
        <w:t>本就美的不像话的蓝天白云把这一切衬托得越加动人~~~真的是词穷。。。</w:t>
        <w:br/>
        <w:t>看看这倒影~~~真的好一副美妙的山水画~~~而我们，真的是好似</w:t>
        <w:br/>
        <w:t>画中游</w:t>
        <w:br/>
        <w:t>~~~(＾Ｕ＾)ノ~ＹＯ</w:t>
        <w:br/>
        <w:t>真的是名副其实的</w:t>
        <w:br/>
        <w:t>“高山湖泊”</w:t>
        <w:br/>
        <w:t>，在这崇山峻岭中，竟有如此浩渺的神池~不愧是“天镜浮空”~~~(p≧w≦q)</w:t>
        <w:br/>
        <w:t>玩一会打水漂~~~虽然技术真的有够差劲的噗哈哈哈O(∩_∩)O哈哈~</w:t>
        <w:br/>
        <w:t>为自己疯狂打call666666~~~~~简直是奇迹啊奇迹~~~能坚持到这里实在是挑战自我~~~棒~(?≧3≦)?⌒☆</w:t>
        <w:br/>
        <w:t>当然最重要的还有守望相助的小伙伴们~~~(￣ω￣(￣ω￣〃 ）自己是真的完成不了这个“壮举”的~~~</w:t>
        <w:br/>
        <w:t>开心啊~~~虽然烈日当头~~~还是忍不住在湖边开心野餐~~~o(*￣▽￣*)o</w:t>
        <w:br/>
        <w:t>yeah~~~好朋友一起走~~~(～￣▽￣)～</w:t>
        <w:br/>
        <w:t>yabee~~~将二进行到底嘎嘎嘎~~~(*^▽^*)</w:t>
        <w:br/>
        <w:t>湖光山色真的是看不腻啊~~~(≧?≦)</w:t>
        <w:br/>
        <w:t>我们仿佛就是误入仙境的过客~~~（づ￣3￣）づ╭～</w:t>
        <w:br/>
        <w:t>再来一张全景图~~~美啊~~~此景只应天上有~~~么么哒(* ￣3)(ε￣ *)d</w:t>
        <w:br/>
        <w:t>据说前两年还可以在山上安营扎寨，那晚上能欣赏的星空一定更加美丽~~~</w:t>
        <w:br/>
        <w:t>不过这里也是梅花鹿的主要栖息地，所以现在国家保护就不允许在山林里开设民宿啊这种的了，好可惜。</w:t>
        <w:br/>
        <w:t>此情此景，豪情万丈的~~~必须来跳一哇~~~走起~~~︿(￣︶￣)︿</w:t>
        <w:br/>
        <w:t>一次成功嘎嘎嘎~~~我倒是不喜欢连拍的~~~就是凭感觉~~~那个feel~~~要是不小心捕捉失败那只能再跳一次。</w:t>
        <w:br/>
        <w:t>小伙伴们一开始是拒绝的，但是在看到了我的成品之后，纷纷来跃跃欲试~~~</w:t>
        <w:br/>
        <w:t>小宦同学这个起跳姿势看着真是要投河了。。。噗哈哈~~~情深深雨蒙蒙既视感。。。o(*￣︶￣*)o</w:t>
        <w:br/>
        <w:t>这个姿势很可爱哇~~~灭哈哈哈~~~~(*^▽^*)</w:t>
        <w:br/>
        <w:t>解放天性再来一个嘿嘿~~~(～￣▽￣)～</w:t>
        <w:br/>
        <w:t>丹妮酱放飞自我啦~~~心想事成心想事成~~~?(^?^*)</w:t>
        <w:br/>
        <w:t>栋哥这个姿势真的是最骚气最妖娆的了~~~都快跳出我的画面了ε＝ε＝ε＝(#&gt;д</w:t>
        <w:br/>
        <w:t>我们其实应该落后先前部队蛮多的，然后此刻还会合了野外求生小哥，他前面顺带便还去爬了个野山，真的是佩服大神啊，人和人之间的差距怎么可以这么大呢噗哈哈哈~~~o(*￣︶￣*)</w:t>
        <w:br/>
        <w:t>但是领队似乎一点也不急着赶路，开始摆弄航拍器了，真的好专业的设备呀~~~(。-ω-)zzz呼呼呼</w:t>
        <w:br/>
        <w:t>不过我们正好借光啦~~~领队拍风景的时候就拿我们当背景啦~~~嘿嘿哈哈~~~lucky~~~(*^▽^*)</w:t>
        <w:br/>
        <w:t>不过对着镜头真的也是发呆很久~~(⊙o⊙)直到领队突然赞叹棒呆啦~~~也不知道是什么好极了~就smile吧~</w:t>
        <w:br/>
        <w:t>哇塞塞~~~航拍器飞的好高高呀︿(￣︶￣)︿盗一张领队的图，这水平真的是杠杠滴~~~</w:t>
        <w:br/>
        <w:t>继续盗图自领队，浙西天池的全貌~~~很震撼啊~~~Σ(⊙▽⊙"a</w:t>
        <w:br/>
        <w:t>依依不舍离开这里，然后找先头不对们会和去啦~~~</w:t>
        <w:br/>
        <w:t>话说昨天晚上雅芳西发来一张她来天池的时候拍摄的照片。。。这。。。真的不是买家秀和卖家秀，看到这张照片的时候。。。我们真的一丢丢观赏的欲望都没有了简直。。所以说这次真的还是比较好运的，天气啊什么的真的也很重要。领队也说走这条道的几次经历，这次看到的景致是最美丽最震撼的！！嘿嘿！！！(*^▽^*)</w:t>
        <w:br/>
        <w:t>河边的小野花开得还灿烂啊~~~星星点点~~~(〃'▽'〃)</w:t>
        <w:br/>
        <w:t>真的是美如画啊~~~随手一张明信片系列~~~(≧?≦)</w:t>
        <w:br/>
        <w:t>其实吴越古道被称为</w:t>
        <w:br/>
        <w:t>“华东第一虐”</w:t>
        <w:br/>
        <w:t>，我们到底是哪里来的自信随随便便就在这样的烈日里前来挑战。。。</w:t>
        <w:br/>
        <w:t>不过真的硬着头皮上了以后，还是发现自己有无限潜能的~~~gaga~~~(╯▽╰)</w:t>
        <w:br/>
        <w:t>三步一景，五步一画，真的排除千难万阻还是很值得的~~~\(^o^)/</w:t>
        <w:br/>
        <w:t>最困难的部分过去了，知道爬过了顶峰，此时此刻也有了欣赏美景的好心境~~~(～￣▽￣)～</w:t>
        <w:br/>
        <w:t>惬意啊~~~欣赏下来自大自然的馈赠吧~~~?(^?^*)</w:t>
        <w:br/>
        <w:t>这才是世界上最伟大的艺术家~~~带给你无限的遐想~~~(*^▽^*)</w:t>
        <w:br/>
        <w:t>青山~蓝天~白云~简单~~~却无比和谐的配色~~~(〃'▽'〃)</w:t>
        <w:br/>
        <w:t>哇塞塞~~~真是是霸气的云团来袭~~~Σ(⊙▽⊙"a</w:t>
        <w:br/>
        <w:t>回头看看走过的路，真的好有成就感~~~(^?^*)</w:t>
        <w:br/>
        <w:t>这里还有人垂钓的~~~虽然有指示牌明令写着不许的哦，举报电话110嘎嘎嘎~~~o(*￣︶￣*)o</w:t>
        <w:br/>
        <w:t>话说领队前面让我们先行，他收拾装备来着，没想到果然不一会就追上了我们，这脚力~~~\(^o^)/~</w:t>
        <w:br/>
        <w:t>其实这里已经是浙江省境内了，真的觉得很神奇，翻山越岭居然能有这般体会~~~\(^o^)/~</w:t>
        <w:br/>
        <w:t>好喜欢这里的野花野草~~~微风吹过，随波摇曳~~~真的很美妙~~~(*^▽^*)</w:t>
        <w:br/>
        <w:t>这边感觉有点人声鼎沸~~~因为好像更多的游客还是从浙江那里上山吧，相对强度也没有这么难。。。</w:t>
        <w:br/>
        <w:t>前方两位大佬貌似已经等候多时~~~嘎嘎嘎看不起我们可以手脚并用爬上去咯哼哼~~~╭(╯^╰)╮</w:t>
        <w:br/>
        <w:t>哇塞塞终于┏(＾0＾)┛会师了前方大部队~~~嘎嘎嘎~~~在这里休息休息一下下~~~</w:t>
        <w:br/>
        <w:t>开启野餐模式~~~真的好生惬意~~~连压缩饼干都吃得特别津津有味~~~就着美景~~~真的很美味Ψ(￣?￣)Ψ</w:t>
        <w:br/>
        <w:t>彻底放松心情~~~背了好久的心里负担总算落下了，活着挺过来了~~~真的也是对自己的一次洗礼啊~~~</w:t>
        <w:br/>
        <w:t>这里有江南第一池的牌匾~~~嘎嘎嘎~~~想想古人真的也是辛苦啊~~~动不动就要翻山越岭的。。。</w:t>
        <w:br/>
        <w:t>坐在高台上拍拍照~~~真的是嗲得累不得了~~~(～￣▽￣)～</w:t>
        <w:br/>
        <w:t>没带什么摆拍玩意，把书包上的NARA小鹿摘下来走一个~~~(*^▽^*)</w:t>
        <w:br/>
        <w:t>嘎嘎嘎~~~到此一游~~~(≧?≦)</w:t>
        <w:br/>
        <w:t>此处应有赞歌啊</w:t>
        <w:br/>
        <w:t>~~~hymn for the weekend~~~</w:t>
        <w:br/>
        <w:t>乌拉拉~~~(p≧w≦q)</w:t>
        <w:br/>
        <w:t>领队的航拍器还省一格电，嘎嘎嘎为最后的大合影来一张~~~期间成功引起了路人的围观噗。。。o(*￣︶￣*)o</w:t>
        <w:br/>
        <w:t>这么热的天这个“蓄水池”还能坚挺，还是呼吁要保护环境保护地球啊~~~</w:t>
        <w:br/>
        <w:t>吃饱上路~~~下山的脚步都轻快了许多啦~~~哼着小曲~~~咦嘻嘻~~~(～￣▽￣)～</w:t>
        <w:br/>
        <w:t>PS过了安徽边境，我的手机突然就有信号了~~~还是浙江省比较nice啊~~~gga~~~</w:t>
        <w:br/>
        <w:t>看看这个是水坝嘛？？？不知道当时建造的意义诶。。。神奇Σ(⊙▽⊙"a</w:t>
        <w:br/>
        <w:t>一路下去才是欢声笑语啊~~~开心得不得了~~~(〃'▽'〃)</w:t>
        <w:br/>
        <w:t>梅花鹿的石像，可惜一路上倒是一只都没有见到诶。。。(╯▽╰)</w:t>
        <w:br/>
        <w:t>国家自然保护区~~~到了大门这里有个小卖部，然后领队叫了碗泡面，然后我们也乘机“大吃大喝”起来~~~其中还是要属旺旺吸得冻的碎碎冰必须是全场最佳啊~~~(＾Ｕ＾)ノ~ＹＯ</w:t>
        <w:br/>
        <w:t>然后这里又来了个大乌龙，就是一行人中的大哥没打算吃饭来着，本来是跟着先发部队一起走的，但是后面上了个厕所就拉下了。。。然后就沿着大马路山路一路下去了。。。说实话。。。那个下山的入口。。。真的是有够隐蔽的。。。要不是先发的野外大神小哥曾经走过吴越古道，我想是万万找不到北的。。。不过人家一路GPS真的也是很专业啊！！！o(*￣︶￣*)o</w:t>
        <w:br/>
        <w:t>原来下山的道路走的也是这种山间下路~~好吧~~~不过没关系~~~下山~~~哼哼~~~so easy~~~♪(^∇^*)</w:t>
        <w:br/>
        <w:t>一路都伴着瀑布流淌的水声，潺潺流水生生不息~~~悠然自得~~~\(^o^)/~</w:t>
        <w:br/>
        <w:t>就是下山的道有些地方树枝树叶什么的还是比较茂密的，需要自己披荆斩棘~所以穿长袖啥的还是比较保险。</w:t>
        <w:br/>
        <w:t>然后没多久领队就接到了让他很方的电话。。。就是前面提到的大哥已经完完全全迷失在大山路中了。。。据大哥后面描述，他真的是越走越绝望。。。就是看到一望无际、绵延不绝、毫无尽头的山路。o(*￣︶￣*)o此时加上我们吃泡面的时候，大哥大概已经沿着错误的方向走了小半个小时了，领队只能是调头接人啦~~他本以为弱鸡的我们一定是最后的。。。没想到。。。计划真的赶不上变化啊~~~意外意外失策了。。。</w:t>
        <w:br/>
        <w:t>知道有压后了，我们走得就更轻松了，完全没有压力赶赶赶了，就这么悠哉悠哉一路下去了~~~\(^o^)/~</w:t>
        <w:br/>
        <w:t>前面大发还在给我科普物理动能什么的，希望我顺利下山。没想到我如此“给力”，用丹妮酱的话形容就是，上山一走一停，下山简直就是用滚下去的健步如飞嘎嘎嘎~~~^_^☆(￣▽￣)/$:*</w:t>
        <w:br/>
        <w:t>我也不知道为啥子，上山就是觉得气短人虚，可是下山就是很欢快啊~~~蹦蹦跳跳玩玩闹~~~(*?▽｀)ノノ</w:t>
        <w:br/>
        <w:t>打狗棒已经被我用得开叉了o(*￣︶￣*)o。。。</w:t>
        <w:br/>
        <w:t>今天的功臣啊！！！救命之恩不言谢~~~</w:t>
        <w:br/>
        <w:t>丹妮酱今天在路上买了根新的打狗棒，相当粗壮and只要3块钱，真的是良心的商家啊~~~\(^o^)/小宦西从领队那挪了一根来用，掂了掂分量，感觉还是我的打狗棒更加轻便，好用~~~O(∩_∩)O哈哈~</w:t>
        <w:br/>
        <w:t>丐帮天团来袭~~~气势不一般嘎嘎嘎~~~(～￣▽￣)～</w:t>
        <w:br/>
        <w:t>山涧小路奇峰怪石~~~大小瀑布相连~~~还是很有乐趣的~~~(＾Ｕ＾)ノ~ＹＯ</w:t>
        <w:br/>
        <w:t>一路上也遇到不少上山浏览的游客，这条浙江的游玩线路感觉参与的人更多，可能也是更容易些吧。</w:t>
        <w:br/>
        <w:t>绿油油的苔藓石阶~~~深山老林里的环境真的是郁郁葱葱~~~净化眼球系列~~~(^.^)Y Ya!!</w:t>
        <w:br/>
        <w:t>不过要是下过雨，这样的下山路还是会有点难走的，比较容易打滑受伤摔跤。。。(⊙o⊙)</w:t>
        <w:br/>
        <w:t>下山不多远的地方就是</w:t>
        <w:br/>
        <w:t>浙西大峡谷</w:t>
        <w:br/>
        <w:t>，以前也来飘过流，可惜水位不够不是很尽兴，最后变成了水中戏水嘎嘎~~</w:t>
        <w:br/>
        <w:t>偶尔还会有一点向上爬的路径，还好不多，还是可以坚持一下下~~~果然还是下坡什么的最爽了~~~(～￣▽￣)～</w:t>
        <w:br/>
        <w:t>差不多走了一个小时，我们以为都快到下山尽头了，没想到发个定位居然显示只走了三分之一吧。三观尽毁啊。</w:t>
        <w:br/>
        <w:t>还是歇息一下慢慢来~~~反正领队还在后面呢不急~~~呜啦啦啦~~~(╯▽╰)</w:t>
        <w:br/>
        <w:t>这里发生了大型翻车事件，某位小伙伴开档了，大家哄堂大笑，一点没有留情面嘎嘎嘎O(∩_∩)O~</w:t>
        <w:br/>
        <w:t>一路上有有过迷惑害怕走错道，还好几乎没什么选择，and可以找到这样黄丝带的踪迹，安啦~~~(≧∇≦)</w:t>
        <w:br/>
        <w:t>可以走在前方等待后方队友到来的感觉原来是这么棒棒哒~(｡≧3≦)ﾉ⌒☆</w:t>
        <w:br/>
        <w:t>潺潺流水~~~奔腾不息~~~不过也是不敢喝~~~害怕有细菌嘛(⊙o⊙)</w:t>
        <w:br/>
        <w:t>感觉胜利就在远方啦~~~ヾ(￣ー￣)X(^▽^)ゞ</w:t>
        <w:br/>
        <w:t>栋哥开路，他那双NB的鞋看着很惊悚，能把脚崴断那种，但据本人说很牛逼啊，护腕工作做得很出色~~~</w:t>
        <w:br/>
        <w:t>“风驰电掣”般下到山底，耶耶耶~~~我可以的~~~\(^o^)/~</w:t>
        <w:br/>
        <w:t>丐帮弟兄们都是杠杠滴~~~\(^o^)/~</w:t>
        <w:br/>
        <w:t>下到山脚，走出大门~~~感觉又活过来了~~~上个洗手间~~~正在惆怅其他团员在哪里的时候，领队已经带着大哥下来了，顺利会师，然后得到了更神奇的消息。。。这还没到头。。。下山还要继续走好长一段。。。</w:t>
        <w:br/>
        <w:t>好吧(╯▽╰)虽然有点方，但是都坚持到这里了~~~还有什么不能熬的呢~~~那就走呗~~~</w:t>
        <w:br/>
        <w:t>崇山峻岭的植被真的是很茂密啊~~~山的这一边也是别有一番风味~~~♪(^∇^*)</w:t>
        <w:br/>
        <w:t>偶尔还是有阴头可以躲避阳光的~~~o(*￣︶￣*)o</w:t>
        <w:br/>
        <w:t>不过更多的，还是在烈日下的炙烤，沿着好似无尽头的山路，走啊走~~~(。-ω-)zzz</w:t>
        <w:br/>
        <w:t>前面刚刚打湿去暑降温的方巾，这回都已经干的差不多了。。。ε=(´ο｀*)))唉</w:t>
        <w:br/>
        <w:t>好在这一路的风景真真是不错滴~~~让人心旷神怡啊~~~^_^</w:t>
        <w:br/>
        <w:t>此时真的忍不住哼哼小曲~~~心情好的不得了~~~ヽ(￣▽￣)و</w:t>
        <w:br/>
        <w:t>小宦同学也是有一颗发现美的心灵~~~一路拍拍拍~~~(#^.^#)</w:t>
        <w:br/>
        <w:t>路漫漫其修远兮~~~吾将上下而求索~~~古人的智慧实在是无穷无尽的~~~\(^o^)/</w:t>
        <w:br/>
        <w:t>再往前走~~~又是豁然开朗~~~真的是翻山越岭啊~~~这种感觉太奇妙了~~~Y(^o^)Y</w:t>
        <w:br/>
        <w:t>山里点缀着一片片小村庄，色彩明媚和谐~这幅画面实在是太美好了~~~(≧∇≦)</w:t>
        <w:br/>
        <w:t>走到这里的农家乐小憩一下，山的这一边商业氛围明显浓了很多。不过感觉浙江人民就是会做生意，开发得也很好，民宿条件啊什么的都是精心打造的~~~如果以后有机会，也可以在这里来度个周末，真的很惬意，静静享受这里的美~~~o(*￣▽￣*)o</w:t>
        <w:br/>
        <w:t>静静坐在窗台边~~~乐得其所啊~~~读万卷书，行万里路，希望自己以后也多多践行啊~~~O(∩_∩)O哈哈~</w:t>
        <w:br/>
        <w:t>回程包了个小车到</w:t>
        <w:br/>
        <w:t>浙西大峡谷</w:t>
        <w:br/>
        <w:t>的入口处，我们的司机大叔已经在此等候多时，感觉他整个人都不好了，我们这帮人怎么可以磨蹭那么久的说。。。虽然最后在他高超的技术下已经赶了很多进度，但最后还是差不多9点多才到的上海，然后坑子的把雅芳亲叫出来约饭。。。o(*￣︶￣*)o话说这天我的微信运动步数都接近五万了，不过有不少是在上了车以后颠簸出来的，铁一样的事实证据。。。被吐槽为社会摇嘎嘎~</w:t>
        <w:br/>
        <w:t>回到车上就敷了个皮卡丘面膜，疼的我啊真的是没话说。。。不过还好没怎么变太黑吧，就是手臂这里好像深了一个色号。。。ε=(´ο｀*)))唉往往比你白比你黑的人都在努力保养，还是不要自暴自弃了。。。(⊙o⊙)丹妮酱前面还在说上车她要倒头大睡，结果网瘾少女为了完成游戏任务足足在摇晃的车上打了五个多小时的游戏，真真也是厉害的！！！服气！！！难道没有强制下线啊什么的这种功能嘛现在(ー`´ー)</w:t>
        <w:br/>
        <w:t>至此，虐人的吴越古道挑战记完成，好像自己的灵魂得到了升华，噗。。。我在胡说八道些什么。。。</w:t>
        <w:br/>
        <w:t>还是努力减肥吧！</w:t>
        <w:br/>
        <w:t>gogogo~~~(～￣▽￣)～</w:t>
      </w:r>
    </w:p>
    <w:p>
      <w:r>
        <w:t>评论：</w:t>
        <w:br/>
      </w:r>
    </w:p>
    <w:p>
      <w:pPr>
        <w:pStyle w:val="Heading2"/>
      </w:pPr>
      <w:r>
        <w:t>115.湘西行</w:t>
      </w:r>
    </w:p>
    <w:p>
      <w:r>
        <w:t>https://you.ctrip.com/travels/wulingyuan120559/3709341.html</w:t>
      </w:r>
    </w:p>
    <w:p>
      <w:r>
        <w:t>来源：携程</w:t>
      </w:r>
    </w:p>
    <w:p>
      <w:r>
        <w:t>发表时间：2018-7-29</w:t>
      </w:r>
    </w:p>
    <w:p>
      <w:r>
        <w:t>天数：5 天</w:t>
      </w:r>
    </w:p>
    <w:p>
      <w:r>
        <w:t>游玩时间：4 月</w:t>
      </w:r>
    </w:p>
    <w:p>
      <w:r>
        <w:t>人均花费：2000 元</w:t>
      </w:r>
    </w:p>
    <w:p>
      <w:r>
        <w:t>和谁：夫妻</w:t>
      </w:r>
    </w:p>
    <w:p>
      <w:r>
        <w:t>玩法：</w:t>
      </w:r>
    </w:p>
    <w:p>
      <w:r>
        <w:t>旅游路线：十里画廊，天子山，袁家界，黄石寨，武陵源，杨家界，百龙天梯，御笔峰，西海，仙女散花，点将台，神堂湾，大观台，天下第一桥，乾坤柱，迷魂台，水绕四门</w:t>
      </w:r>
    </w:p>
    <w:p>
      <w:r>
        <w:t>正文：</w:t>
        <w:br/>
        <w:t>4月底到张家界转了一圈，山下游览金鞭溪和</w:t>
        <w:br/>
        <w:t>十里画廊</w:t>
        <w:br/>
        <w:t>，而山上则游了</w:t>
        <w:br/>
        <w:t>天子山</w:t>
        <w:br/>
        <w:t>和</w:t>
        <w:br/>
        <w:t>袁家界</w:t>
        <w:br/>
        <w:t>，由于时间和个人体力的关系，山下的</w:t>
        <w:br/>
        <w:t>黄石寨</w:t>
        <w:br/>
        <w:t>和山上的扬家界无去。</w:t>
        <w:br/>
        <w:t>火车快到张家界时，冒出了2个所谓的导游，问你是否来</w:t>
        <w:br/>
        <w:t>张家界旅游</w:t>
        <w:br/>
        <w:t>的，但只要你说，已经订了旅行社，他们就不再纠缠。</w:t>
        <w:br/>
        <w:t>出火车站已近10点，在往汽车站的途中，有很多人问你，要不要坐返程车，马上开车不用等，要不要住宿，要不要吃饭，要不要导游等等，一路上跟着你，可不用理睬他，只要进了汽车站，这些人就会离开。</w:t>
        <w:br/>
        <w:t>去森林公园和</w:t>
        <w:br/>
        <w:t>武陵源</w:t>
        <w:br/>
        <w:t>的车是不用在窗口买票，是直接在站内上车买票的。</w:t>
        <w:br/>
        <w:t>到森林公园已是近11点半，在汽车站和到森林公园的路上及森林公园大氧吧，有很多拉客仔问你要不要请导游和住宿，住宿点有</w:t>
        <w:br/>
        <w:t>杨家界</w:t>
        <w:br/>
        <w:t>和袁家界的。</w:t>
        <w:br/>
        <w:t>金鞭溪都是一些平坦的步道，见到有人带着婴儿，推着婴儿车游览。</w:t>
        <w:br/>
        <w:t>由于不赶时间，又带着行李，途中休息了N多次，到武陵源标志门已是下午4时半。</w:t>
        <w:br/>
        <w:t>夜宿驼峰路的悠然居客栈，当日（28号）标间138元，次日属五一假期，标间190元。</w:t>
        <w:br/>
        <w:t>向悠然居客栈老板娘征询张家界行程，老板娘拿出一张手绘地图，建议坐缆车上，按天子山、杨家界、袁家界顺序游览，然后坐</w:t>
        <w:br/>
        <w:t>百龙天梯</w:t>
        <w:br/>
        <w:t>下，这样就不走回头路，并说，天子山的</w:t>
        <w:br/>
        <w:t>御笔峰</w:t>
        <w:br/>
        <w:t>和</w:t>
        <w:br/>
        <w:t>西海</w:t>
        <w:br/>
        <w:t>石林，很多宣传张家界的照片都是在这两个地方拍的。</w:t>
        <w:br/>
        <w:t>29日，本来的计划是7点进入景区的，由于下雨，需购置雨衣和鞋套等耽误了时间，结果进入景区应该已是8时了。</w:t>
        <w:br/>
        <w:t>按照悠然居客栈老板娘的建议，先坐缆车上天子山，从天子山下站停车场到缆车站，要上一段较长的台阶，有些吃力。</w:t>
        <w:br/>
        <w:t>游客不是很多，坐缆车基本上不用排队，出站后，跟着人流，先游</w:t>
        <w:br/>
        <w:t>仙女散花</w:t>
        <w:br/>
        <w:t>和御笔峰，然后再到西海石林。</w:t>
        <w:br/>
        <w:t>游完西海石林后，走路到天子山站（不远，只走了几分钟）坐环保车到</w:t>
        <w:br/>
        <w:t>点将台</w:t>
        <w:br/>
        <w:t>，注意：上车后一定要和司机说你的下车点，否则，这些小站司机可能会不停车的。</w:t>
        <w:br/>
        <w:t>游完点将台后返回公路，往下走200米到</w:t>
        <w:br/>
        <w:t>神堂湾</w:t>
        <w:br/>
        <w:t>，点将台和神堂湾所看的都是同一处地方，只不过是看的角度不同罢了。</w:t>
        <w:br/>
        <w:t>返回公路，准备到下一个点</w:t>
        <w:br/>
        <w:t>大观台</w:t>
        <w:br/>
        <w:t>，连拦几部车都无停，悠然居客栈老板娘说过，如环保车无座位就不会停车，走路回天子山站约20分钟。</w:t>
        <w:br/>
        <w:t>在点将台公路边见过一个指示牌，往神堂湾200米，往天子山站1.2公里，但都是上坡路。</w:t>
        <w:br/>
        <w:t>见上天子站的车很多有空位，果断拦车返回天子山站，此时的天子山站已聚集了不少游客，旅游团的居多，估计有几百人，但车也多，大约排了十多分钟就可以上车，上车后告诉司机大观台下车。</w:t>
        <w:br/>
        <w:t>大观台站下车后，约走了十来分钟，见走在前头的美女猛然返程，连忙问前面的情况，该美女说，前面是一条很长的下坡路，景色一般，故返程不再往前走。</w:t>
        <w:br/>
        <w:t>听其言就跟着美女回到公路边拦车到袁家界，车到袁家界的</w:t>
        <w:br/>
        <w:t>天下第一桥</w:t>
        <w:br/>
        <w:t>站，只见游人多如过江之鲫，应该是一个游客集散之地。</w:t>
        <w:br/>
        <w:t>稍作休整，依次游天下第一桥、</w:t>
        <w:br/>
        <w:t>乾坤柱</w:t>
        <w:br/>
        <w:t>、</w:t>
        <w:br/>
        <w:t>迷魂台</w:t>
        <w:br/>
        <w:t>后花园等，然后在迷魂台站坐环保车到百龙天梯上站，估计是五一假期的第一天，人很多，但只需等十多分钟就到，约17时出景区大门，至此，</w:t>
        <w:br/>
        <w:t>张家界游</w:t>
        <w:br/>
        <w:t>顺利完成。</w:t>
        <w:br/>
        <w:t>以下是一些个人的看法：</w:t>
        <w:br/>
        <w:t>1、御笔峰和西海石林最美。</w:t>
        <w:br/>
        <w:t>2、点将台与神堂湾，看的是同一山峰，只不过是观赏的角度不同罢了，但点将台比神堂湾漂亮，如时间不够，可不去神堂湾。</w:t>
        <w:br/>
        <w:t>3、如只是想看看风景的，不用请导游，多问一下景区内的工作人员则可。</w:t>
        <w:br/>
        <w:t>4、缆车上电梯下，还是电梯上缆车下，那一种方法好，个人觉得各有千秋。</w:t>
        <w:br/>
        <w:t>御笔峰和西海石林最美，如缆车上，观赏御笔峰和西海石林时人不多，但游点将台和神堂湾后，重新上车往下一站就有困难，只能返回天子山站坐。</w:t>
        <w:br/>
        <w:t>电梯上，游点将台和神堂湾后再坐车到天子山站相对容易，因从袁家界方向过来，有一部分人会在扬家界下车，但游御笔峰和西海石林时则会人多。</w:t>
        <w:br/>
        <w:t>5、金鞭溪的长度，从大氧吧到</w:t>
        <w:br/>
        <w:t>水绕四门</w:t>
        <w:br/>
        <w:t>，估计只有5公里左右。</w:t>
      </w:r>
    </w:p>
    <w:p>
      <w:r>
        <w:t>评论：</w:t>
        <w:br/>
      </w:r>
    </w:p>
    <w:p>
      <w:pPr>
        <w:pStyle w:val="Heading2"/>
      </w:pPr>
      <w:r>
        <w:t>116.个园，最个性的园林——洪泽、扬州7日游第6天（1）</w:t>
      </w:r>
    </w:p>
    <w:p>
      <w:r>
        <w:t>https://you.ctrip.com/travels/yangzhou12/3709396.html</w:t>
      </w:r>
    </w:p>
    <w:p>
      <w:r>
        <w:t>来源：携程</w:t>
      </w:r>
    </w:p>
    <w:p>
      <w:r>
        <w:t>发表时间：2018-7-30</w:t>
      </w:r>
    </w:p>
    <w:p>
      <w:r>
        <w:t>天数：7 天</w:t>
      </w:r>
    </w:p>
    <w:p>
      <w:r>
        <w:t>游玩时间：8 月</w:t>
      </w:r>
    </w:p>
    <w:p>
      <w:r>
        <w:t>人均花费：</w:t>
      </w:r>
    </w:p>
    <w:p>
      <w:r>
        <w:t>和谁：亲子</w:t>
      </w:r>
    </w:p>
    <w:p>
      <w:r>
        <w:t>玩法：自由行，自驾，小资，省钱，徒步</w:t>
      </w:r>
    </w:p>
    <w:p>
      <w:r>
        <w:t>旅游路线：扬州，个园，瘦西湖，观音山</w:t>
      </w:r>
    </w:p>
    <w:p>
      <w:r>
        <w:t>正文：</w:t>
        <w:br/>
        <w:t>★旅游地点：</w:t>
        <w:br/>
        <w:t>扬州</w:t>
        <w:br/>
        <w:t>个园</w:t>
        <w:br/>
        <w:t>个园与北京颐和园、承德避暑山庄、苏州拙政园并称中国四大名园，是保存最完整的盐商园林，建于清嘉庆年间，在原来明代的寿芝园基础上拓建而成，当年建园花费白银六百万两，这个数字打个比方会更有直观的印象，那得相当于当时的江苏省一年税收总数，如此巨额的财富，自然能把这座园林打造得美仑美奂了。</w:t>
        <w:br/>
        <w:t>个园以竹石取胜，连园名里的“个”字，也是取了竹字的半边，当然也是因为竹子顶间的每三片竹叶都可以形成“个字”，在日影里映到墙上，影子也是“个”字，这个园名我非常喜欢，简单别致，又切合园林的意境。</w:t>
        <w:br/>
        <w:t>园遍植竹，共计两万余竿，六十几种竹子，如今依然存活的还有四十余种，像龟甲、金镶玉竹、玉镶金竹等等，我以前都没有见过，在这里不仅能够游园，还接受了一堂竹文化的教育。园主人得有多么爱竹，才爱构建出这样的一个园子！</w:t>
        <w:br/>
        <w:t>其实也不是第一次游个园，上次游园的时候太匆忙，又逢旅行团大肆进园，所以走马观花地走过一遍，这次终于有时间，起了一个早，果然园林里清静了许多，才得以细细地品味这座挺有特色的园林。</w:t>
        <w:br/>
        <w:t>我们从北门进园，这里虽然现在作为个园的正门，但过去是整个宅邸的后花园，所以入眼就是一片修竹，鹅卵石铺就的路面，显得十分幽静。</w:t>
        <w:br/>
        <w:t>这里的竹子，绝不像宜兴、南山竹海的竹挺拔高大，而是纤瘦得颇有几分江南的文人风骨。微风吹来，竹子便跟着轻轻摇曳，看着是纤秀的，却又很坚韧，依然坚守着自己的挺立姿态，却又因此显出几分风流。</w:t>
        <w:br/>
        <w:t>个园不仅以竹闻名，最被人称道的还是叠石的艺术，笋石、湖石、黄石、宜石叠成春夏秋冬四季假山，每一个角度看过去，都像是一幅画似的，被园林泰斗陈从周先生赞称为“国内孤例”。面积不足五十亩的园林里，开辟出了四个形态逼真的假山区，用不同的石料，体现不同的季节，游人半日即可走遍春夏秋冬，让人为园主人的巧思妙想赞叹不已。</w:t>
        <w:br/>
        <w:t>为了依次感受春夏秋冬，我们特意绕了一点路，先游春景。春山是四季假山的第一山，刚走近月洞门，就能感受到浓浓的春意，因为花坛两侧的竹丛里布置着很多石笋，寸石生情，雨后春笋，反正不管怎么解读，都是与春有关的。进入月洞门，则是别出心裁的“十二生肖”石，真难为当年园主人怎么找到这些石头的。当然，需要运用一些想像力，才能看得出这些石头酷肖的动物。</w:t>
        <w:br/>
        <w:t>在四座假山中，春景所用的石料是最少的，不知道是否要表达“惜春”之意，石笋多用在竹中，很少见大量的堆叠。</w:t>
        <w:br/>
        <w:t>我最爱的还是夏景，可能是正逢夏季，个园的夏山便显得尤其得漂亮。</w:t>
        <w:br/>
        <w:t>夏山以青灰色的太湖石为主石堆叠，太湖石的特点是瘦、透、漏、皱，外加凹凸不平，堆出了云翻雾卷的姿态，如云似雾，山峰洞穴一应俱全。</w:t>
        <w:br/>
        <w:t>山下的池水深入到山腹，虽然明知道里面并不会很大，却觉得十分幽深。右侧有一座曲桥可以抵达山腹，从孔洞中可以一窥园中景色。而上面的石隙，漏出来的光线，足以让人不必借助灯光就能行走自如。</w:t>
        <w:br/>
        <w:t>假山的洞里可以穿行，拾级而上可达山顶，山上有一座四角小亭，名为鹤亭，据说曾是园主人养鹤的地方。亭子里不设几凳，山岩穿亭而过，亭旁栽着一棵老松。小亭的四周没有建造护栏，而是以太湖石为栏，别出心裁，又自然和谐。</w:t>
        <w:br/>
        <w:t>我个人认为，在我去过的几个园林中，论起假山的堆叠艺术，苏州的狮子里绝对是个中翘楚，整个园林几乎都被假山称霸天下。无锡的蠡园，则胜在精致，借景入园，情景交融。而个园别出心裁，利用不同的石料和堆叠艺术，堆出了轮回的四个季节。而在这几个季节中，私以为夏秋两座山的堆叠艺术，又胜于其他两季。</w:t>
        <w:br/>
        <w:t>抱山楼是一座七楹的长楼，在四季假山的夏秋两山之间，可以从假山拾阶而上，直接抵达楼上，一下子就从夏天穿越到了秋季。抱山楼的得名，缘自于它在空间上把夏秋两山连接起来，楼前的长廊环绕着两山，仿佛把两座假山抱在胸前，因此还被人戏称是时空隧道，因为在此楼可以同时欣赏夏秋两个季节的景色。</w:t>
        <w:br/>
        <w:t>楼前的正门上高悬“壶天自春”的匾额，无疑是表示这方天地自有乾坤。楼下走廊的墙上，镶嵌着清代刘凤浩的《竹石记》。</w:t>
        <w:br/>
        <w:t>秋山用的是黄石，在东北角上。黄石显得粗犷，又暗合秋日的颜色。中峰是最高点，在外形上也最为陡峭，整座秋山看起来颇有种远近高低各不同的意境。西南两峰稍矮一些，三峰挺立，参差掩映，形成一个整体，雄浑挺拔。与夏山的婉转柔媚不同，秋山叠石的手法，似乎带有北方的粗犷，柔中带刚。</w:t>
        <w:br/>
        <w:t>虽然假山的规模并不大，可是石室、石桌石凳、一线天啥的，全都齐了，平面是迂回曲折，在空间上又是上下立体，小小的石室便隔出了一个自有天地。秋山顶的亭子，是全园的最高处。</w:t>
        <w:br/>
        <w:t>中峰的最高处有一座四角歇山式的方亭，叫拂云亭，取登高拂云的意思。站在亭子中间，满园景色确实尽收眼底。据说在没有高楼大厦的年代，在这里可以看到</w:t>
        <w:br/>
        <w:t>瘦西湖</w:t>
        <w:br/>
        <w:t>和</w:t>
        <w:br/>
        <w:t>观音山</w:t>
        <w:br/>
        <w:t>。一旁石缝里古柏斜探，仿佛探出半个身子，也要看这一方美景似的。</w:t>
        <w:br/>
        <w:t>住秋阁坐东朝西，依墙而建，三面设窗，坐落在秋山南峰，是假山上最大的建筑。阁前的楹联是大名鼎鼎的郑板桥题写，名家出手，果然不凡：秋从夏雨声中入，春在梅花蕊上寻，我很喜欢的一副楹联。</w:t>
        <w:br/>
        <w:t>冬山在东南的小庭院里，靠墙叠的是宣石，颜色近乎白色，取冬雪的颜色吧？面积和用石较小，宣石不见棱角，能迎光发亮，背光露白。古人一般把宣石用作盆景的配石，《红楼梦》里黛玉的书案上就有一架宣石假山，林黛玉也来自扬州，可见扬州对于安徽宣石的运用还是很普遍的。但用宣石来堆叠假山，也实在是有点奢侈了。唯有盐商这样财大气粗的人，才有这样的手笔。</w:t>
        <w:br/>
        <w:t>南墙上有排列整齐的四行的圆孔，计有二十四个圆孔，被称为“风音洞”，每有风吹过，这些圆孔会发出低低的箫鸣声，分明是连北风呼啸的效果都考虑到了。北面有一座透风透月厅，南北通透，整个构架的特点就是方形，椽柱石鼓无一不方，包括地面铺的水磨砖和雕花的木窗，全都是方的。</w:t>
        <w:br/>
        <w:t>尽头的粉墙上有两个圆洞，从这里还能一窥春景，在设计上确实是够费心思的，这六百万雪花银，还真的很难说值不值得，反正人家黄大人什么都缺，就是不缺银子。</w:t>
        <w:br/>
        <w:t>四季园正中是宜雨轩，四面有窗，可以四面观景，所以原来又叫四面厅，因为门前的湖石花坛里有十来株桂花，又被称为桂花厅。屋顶是黛瓦，四角微扬，墙上的花玻璃是建园的时候从法国运回来的，大概当时中国还没有出产玻璃，是款客的场所。这座建筑位于个园的中央，四季山景就绕厅而设，可以说只在此厅坐，便可见四季景。</w:t>
        <w:br/>
        <w:t>在宜雨轩偏东一点的地方，有一个六角的小亭子，是清漪亭，飞檐翘角，周围有很多太湖石，石外是碧水，栽种荷花，便让这座式样并没有什么特别之处的小亭子，显得秀美又不乏端庄。</w:t>
        <w:br/>
        <w:t>觅句廊有曲廊和小阁，看这个名字，应该是寻觅诗句的地方，难道这位大盐商还是工诗擅书之人吗？或许是为了让往来的饱学之士挥毫泼墨，贴心地在这里为客人们准备的？据说原来的长廊是绕园的，现在只剩下短短的一段了。</w:t>
        <w:br/>
        <w:t>除了四季假山，还有一处非常精美的景点叫映碧水榭，座落于修竹丛中，榭阁临水，池水微碧，黄石驳岸，呈不规则的形状。池塘边遍植花卉，可惜一种都不在花季，所以只能看到芳草萋萋绕池而生。左边有小亭，名步芳亭，旁边的紫薇正值花季，向阳盛放。步芳亭与水榭之间有步芳廊可通。</w:t>
        <w:br/>
        <w:t>在竹林的小径深处，有一座竹里亭，亭子的造型并不见得多别致，但置于修竹之中，却别有一种幽谧的感觉。在小径走到尽头，有一扇古雅的小门，上书“竹西佳处”。</w:t>
        <w:br/>
        <w:t>在映碧水榭之侧，穿过竹林，还有一座兰园，门前是松树盆景，造型美观，不知道这是不是扬派盆景，感觉与苏州盆景似乎异曲同工。</w:t>
        <w:br/>
        <w:t>兰园的门口，种植着罕见的龟甲竹，其竹节一片一片真如龟甲覆盖竹杆之上，十分奇特，我还是头一回见到这种竹子。</w:t>
        <w:br/>
        <w:t>个园以竹为特色，但并非只栽竹，事实上其他的树木也不少，其中桂花树就有一条道路两旁遍栽桂花，还有广玉兰、松柏等等。作为夏天最标志性的花卉，个园也不能免俗地置放了大量的荷花，不管是水域附近，还是建筑厅堂，都会看到荷花的身姿，不过大多是栽培在花盆里的。</w:t>
        <w:br/>
        <w:t>到这里，原来意义上的个园就游览完了，但个园同时还是盐商的宅邸，所以再往南走，就是盐商大宅了。</w:t>
        <w:br/>
        <w:t>温馨提示：私以为个园里最别致的景观就是四季假山，可是景色排列得实在太紧凑了，我根本分不清春夏秋冬，在假山上来回爬了两三次，总算整明白了，回来整理的时候，对着照片又晕菜。因为照片的顺序是我爬假山的顺序，春夏秋冬有点混杂，只能凭大概的印象分一下。</w:t>
        <w:br/>
        <w:t>诗以记之：</w:t>
        <w:br/>
        <w:t>日映竹成千个字，佳园由此美名扬。</w:t>
        <w:br/>
        <w:t>抱山楼下烟波乱，松鹤亭前四季长。</w:t>
      </w:r>
    </w:p>
    <w:p>
      <w:r>
        <w:t>评论：</w:t>
        <w:br/>
      </w:r>
    </w:p>
    <w:p>
      <w:pPr>
        <w:pStyle w:val="Heading2"/>
      </w:pPr>
      <w:r>
        <w:t>117.东岳泰山旅游攻略</w:t>
      </w:r>
    </w:p>
    <w:p>
      <w:r>
        <w:t>https://you.ctrip.com/travels/shandong100039/3710867.html</w:t>
      </w:r>
    </w:p>
    <w:p>
      <w:r>
        <w:t>来源：携程</w:t>
      </w:r>
    </w:p>
    <w:p>
      <w:r>
        <w:t>发表时间：2018-8-1</w:t>
      </w:r>
    </w:p>
    <w:p>
      <w:r>
        <w:t>天数：2 天</w:t>
      </w:r>
    </w:p>
    <w:p>
      <w:r>
        <w:t>游玩时间：6 月</w:t>
      </w:r>
    </w:p>
    <w:p>
      <w:r>
        <w:t>人均花费：1000 元</w:t>
      </w:r>
    </w:p>
    <w:p>
      <w:r>
        <w:t>和谁：亲子</w:t>
      </w:r>
    </w:p>
    <w:p>
      <w:r>
        <w:t>玩法：</w:t>
      </w:r>
    </w:p>
    <w:p>
      <w:r>
        <w:t>旅游路线：</w:t>
      </w:r>
    </w:p>
    <w:p>
      <w:r>
        <w:t>正文：</w:t>
        <w:br/>
        <w:t>东岳</w:t>
        <w:br/>
        <w:t>泰山旅游攻略</w:t>
        <w:br/>
        <w:t>本文以亲身经历讲解一下</w:t>
        <w:br/>
        <w:t>泰山自助旅游</w:t>
        <w:br/>
        <w:t>的一些情况，希望对大家有所帮助。</w:t>
        <w:br/>
        <w:br/>
        <w:br/>
        <w:t>泰山</w:t>
        <w:br/>
        <w:t>位于山东省</w:t>
        <w:br/>
        <w:t>泰安</w:t>
        <w:br/>
        <w:t>市境内。</w:t>
        <w:br/>
        <w:t>·         机场</w:t>
        <w:br/>
        <w:t>泰安</w:t>
        <w:br/>
        <w:t>市内没有机场。距离最近的是</w:t>
        <w:br/>
        <w:t>济南遥墙国际机场</w:t>
        <w:br/>
        <w:t>，相距约110公里，距离太远乘坐也不方便，在此就不涉及了。</w:t>
        <w:br/>
        <w:t>·         火车站</w:t>
        <w:br/>
        <w:t>泰山</w:t>
        <w:br/>
        <w:t>目前有两个火车站，</w:t>
        <w:br/>
        <w:t>泰山火车站</w:t>
        <w:br/>
        <w:t>和</w:t>
        <w:br/>
        <w:t>泰安</w:t>
        <w:br/>
        <w:t>高铁站。</w:t>
        <w:br/>
        <w:t>泰山火车站</w:t>
        <w:br/>
        <w:t>是老火车站，是</w:t>
        <w:br/>
        <w:t>泰山旅游交通</w:t>
        <w:br/>
        <w:t>的中心枢纽，交通比较方便。地址：泰安市</w:t>
        <w:br/>
        <w:t>泰山</w:t>
        <w:br/>
        <w:t>区财源大街。</w:t>
        <w:br/>
        <w:t>泰安高铁站即京沪高铁</w:t>
        <w:br/>
        <w:t>泰安站</w:t>
        <w:br/>
        <w:t>，停靠所有动车（D）和高铁（G）。地址：泰安市岱岳区泮河大街大河路。</w:t>
        <w:br/>
        <w:t>·         市内交通</w:t>
        <w:br/>
        <w:t>以公交车和出租车为主。山门出租车比较少，可能与泰山游客比较少有关系，但是公交系统发达。泰安市路面交通状况非常好，虽然公交车看上去站比较多，但实际坐很快就到了。所以，公交车是到达泰安市后的代步首选。</w:t>
        <w:br/>
        <w:br/>
        <w:t>下图是泰山及景点的简单示意图，供大家对所说的景点位置有个大体了解。</w:t>
        <w:br/>
        <w:br/>
        <w:br/>
        <w:br/>
        <w:t>泰山可供游客游玩的山顶只有一个，即山顶区域的岱顶旅游区或称为</w:t>
        <w:br/>
        <w:t>南天门</w:t>
        <w:br/>
        <w:t>旅游区。岱顶旅游区比较小，1~2小时可以将山顶有个遍。共有四个通往山顶的山门，分别是</w:t>
        <w:br/>
        <w:t>红门</w:t>
        <w:br/>
        <w:t>、</w:t>
        <w:br/>
        <w:t>天外村</w:t>
        <w:br/>
        <w:t>、</w:t>
        <w:br/>
        <w:t>天烛峰</w:t>
        <w:br/>
        <w:t>和</w:t>
        <w:br/>
        <w:t>桃花峪</w:t>
        <w:br/>
        <w:t>。红门和天外村位于泰山南边，为常规的登山路线; 从红门登山全靠步行；从天外村登山可先乘坐景区内环保车前往</w:t>
        <w:br/>
        <w:t>中天门</w:t>
        <w:br/>
        <w:t>，再从中天门徒步登山。天烛峰位于泰山东面，桃花峪位于泰山西面；天烛峰和桃花峪徒步步行较多而且游人较少，体力充沛者可以从这两个路线下山。</w:t>
        <w:br/>
        <w:t>景区内有三条索道，分别是：</w:t>
        <w:br/>
        <w:t>中天门</w:t>
        <w:br/>
        <w:t>索道、</w:t>
        <w:br/>
        <w:t>桃花源</w:t>
        <w:br/>
        <w:t>索道和</w:t>
        <w:br/>
        <w:t>后石坞</w:t>
        <w:br/>
        <w:t>索道。因游客比较少，桃花源索道和后石坞索道已经停运。中天门索道是从中天门到</w:t>
        <w:br/>
        <w:t>南天门</w:t>
        <w:br/>
        <w:t>，再加上</w:t>
        <w:br/>
        <w:t>天外村</w:t>
        <w:br/>
        <w:t>的环保车，登山都不用爬台阶了。J</w:t>
        <w:br/>
        <w:t>总结一下，景区内有如下交通可选：</w:t>
        <w:br/>
        <w:t>·</w:t>
        <w:br/>
        <w:t>天外村</w:t>
        <w:br/>
        <w:t>环保车：从天外村到</w:t>
        <w:br/>
        <w:t>中天门</w:t>
        <w:br/>
        <w:t>；</w:t>
        <w:br/>
        <w:t>·         中天门索道：从中天门到</w:t>
        <w:br/>
        <w:t>南天门</w:t>
        <w:br/>
        <w:t>；</w:t>
        <w:br/>
        <w:t>·         半山游旅游车：从黄石崖-》</w:t>
        <w:br/>
        <w:t>彩石溪</w:t>
        <w:br/>
        <w:t>-》</w:t>
        <w:br/>
        <w:t>桃花峪</w:t>
        <w:br/>
        <w:t>；</w:t>
        <w:br/>
        <w:br/>
        <w:t>门票及交通信息如下：</w:t>
        <w:br/>
        <w:br/>
        <w:br/>
        <w:br/>
        <w:t>下图是比较详细的天山景区导览图。</w:t>
        <w:br/>
        <w:br/>
        <w:br/>
        <w:t>如何从泰安高铁站或</w:t>
        <w:br/>
        <w:t>泰山火车站</w:t>
        <w:br/>
        <w:t>到达山门，不同的人会用不同的选择，一下为最简洁的公交路线。别看泰安的公交站台多，其实泰安市的路况很好，公交车不比出租车慢多少。</w:t>
        <w:br/>
        <w:br/>
        <w:br/>
        <w:t>泰山只有一个山顶供游客攀登，体力稍微充沛的游客当天可以上山下山一个来回，想看日出的除外。</w:t>
        <w:br/>
        <w:t>红门</w:t>
        <w:br/>
        <w:t>全程徒步1.5小时左右到中天门；天外村乘坐环保车20分钟到中天门；中天门徒步到南天门2.5小时左右；看日出在</w:t>
        <w:br/>
        <w:t>玉皇顶</w:t>
        <w:br/>
        <w:t>或</w:t>
        <w:br/>
        <w:t>日观峰</w:t>
        <w:br/>
        <w:t>附近，能否看到日出全凭当天的天气。</w:t>
        <w:br/>
        <w:t>山顶住宿选择不多，山上住宿的游客不是太多，不像酒店前台说的那么夸张。</w:t>
        <w:br/>
        <w:br/>
        <w:t>·         火车站—》天外村游客中心</w:t>
        <w:br/>
        <w:t>2018-6-20晚，我们一家三口乘坐T136卧铺从家（不要问我家在哪里J）出发，于21日早上九点到达泰山火车站。泰山火车站比较老旧，通过一个狭长的通道来到出口，买了点水和拐杖（注：登山一定需要拐杖，年轻无畏。）。买完东西问超市老板天外村怎么去，超市老板遥指火车站广场右侧，推荐我走500米过两个红绿灯去做3路公交车。我当时就迷惑了，火车站广场左侧不是有始发站的39路北环线直达天外村吗？难道乘坐3路公交车可以额外给当地GDP再做贡献？既然与我在baidu上google到的方案不一致，果断不采纳。</w:t>
        <w:br/>
        <w:t>去火车站左侧找39路北环线路上发现火车站有一个下沉式广场，里面有几家餐饮店。想到打仗不差饿兵，不填饱肚子怎么对得起我的双腿。下去以后发现里面还有一家超市，不管三七二十一，立即选了家名叫xxxxx的面店。点完面和馍，才想起我们现在在山东，不过吃点陕西美食也不算砸场子吧。</w:t>
        <w:br/>
        <w:t>吃完饭，坐上39路北环线，10分钟就呼啸而至天外村。下车后朝左后方步行到天外村游客中心，游客中心游人很少，这和我预期的一样。在窗口秀了下我的教师资格证，门票就只要100元/人了。另外还要支付2元的明信片式门票，当然，对我来说再好的花式门票最终的归宿都是垃圾桶。</w:t>
        <w:br/>
        <w:br/>
        <w:br/>
        <w:t>·         天外村游客中心—》南天门</w:t>
        <w:br/>
        <w:t>坐上环保车，20分钟后到达中天门。这是我拿出手机一看，已经十一点了，我们竟然还没有开始登山。要知道我的心中对泰山可充满了敬意，爬泰山如此怠慢可非我的本意。</w:t>
        <w:br/>
        <w:t>从南天门走不远就来到快活三里，长约三里，地势平坦，景色秀美，疲惫的游客在这休憩一番，可谓“快活似神仙”，因此得名“快活三里”。经过快活三里，跨上</w:t>
        <w:br/>
        <w:t>云步桥</w:t>
        <w:br/>
        <w:t>后就能向上看到一条台阶路，若隐若现的通向半天空，角度好时竟然可以看到南天门。这里的台阶开始变得陡峭，登山开始变得有点吃力。路过</w:t>
        <w:br/>
        <w:t>朝阳洞</w:t>
        <w:br/>
        <w:t>时有个老奶奶坐在一个名曰五奶奶洞前，不知道干什么的。一路上都是相似的台阶路，风景也比较单调。登山台阶的右边有一条比较原始的上山路，由石子和泥土铺成，相传是古时马帮运送山顶走的路。</w:t>
        <w:br/>
        <w:t>一路走走停停，喝点水，吃点零食，不知不觉南天门竟然遥遥在望。书上不是说在登上南天门之前要通过险峻无比的</w:t>
        <w:br/>
        <w:t>十八盘</w:t>
        <w:br/>
        <w:t>吗？十八盘在哪里？我到底爬完了十八盘没有？大家爬泰山不都是很累吗？此时十万个问题在我脑海中掠过。这时我有看了下手机的时间来证明这一切的合理性，此时已经下午1点了，我已经从中天门爬了两个小时，看来两个半小时从中天门到南天门足够了。此时我对泰山又有了新的认识，同时在心中对那些把登泰山描写的异常艰难的网友鄙视了一下，事前可被他们唬得心里很没自信。当然了，我们绝对不会告诉大家我还带着一个7岁的小女孩的。</w:t>
        <w:br/>
        <w:br/>
        <w:t>·         岱顶旅游区</w:t>
        <w:br/>
        <w:t>登上南天门就算到达山顶了，先到酒店办理入住卸下行李。</w:t>
        <w:br/>
        <w:t>在一家忘了名字的餐馆吃了顿简单的晚中饭后，我们开启了岱顶旅游的征途。山顶的主要景点有：南天门、</w:t>
        <w:br/>
        <w:t>天街</w:t>
        <w:br/>
        <w:t>、</w:t>
        <w:br/>
        <w:t>碧霞祠</w:t>
        <w:br/>
        <w:t>、</w:t>
        <w:br/>
        <w:t>五岳独尊</w:t>
        <w:br/>
        <w:t>、</w:t>
        <w:br/>
        <w:t>玉皇顶</w:t>
        <w:br/>
        <w:t>、</w:t>
        <w:br/>
        <w:t>日观峰</w:t>
        <w:br/>
        <w:t>、</w:t>
        <w:br/>
        <w:t>瞻鲁台</w:t>
        <w:br/>
        <w:t>、</w:t>
        <w:br/>
        <w:t>仙人桥</w:t>
        <w:br/>
        <w:t>、</w:t>
        <w:br/>
        <w:t>月观峰</w:t>
        <w:br/>
        <w:t>、</w:t>
        <w:br/>
        <w:t>丈人峰</w:t>
        <w:br/>
        <w:t>和</w:t>
        <w:br/>
        <w:t>大观峰</w:t>
        <w:br/>
        <w:t>等。我们花了两个多小时把山顶的角角落落都走了个遍。当觉得无所可游时，我们回到天街吃了顿丰盛的晚餐，回酒店洗簌入眠不表。</w:t>
        <w:br/>
        <w:t>第二天4：00酒店统一喊大家去</w:t>
        <w:br/>
        <w:t>玉皇顶</w:t>
        <w:br/>
        <w:t>看日出，山上和酒店都有租大衣的，好像是30元一件。与山下的温差白天大概在5℃左右，晚上大概在10℃左右，个人觉得没有租大衣的必要，那些租大衣的游客最后都把大衣脱了抱在手上了。当天云太多，没有看到传说中日出。</w:t>
        <w:br/>
        <w:t>看完日出会酒店吃早饭，外面</w:t>
        <w:br/>
        <w:t>天街</w:t>
        <w:br/>
        <w:t>早餐上10元每位，云巢酒店是38元每位，儿童半价。云巢早餐已面食为主，有非常迷你的小馒头和豆沙包，品种虽然不多，但食材和就餐环境都不错。</w:t>
        <w:br/>
        <w:br/>
        <w:br/>
        <w:br/>
        <w:br/>
        <w:br/>
        <w:t>·         从</w:t>
        <w:br/>
        <w:t>天烛峰</w:t>
        <w:br/>
        <w:t>下山</w:t>
        <w:br/>
        <w:t>吃完早饭退完房大概在8：00，因为前一天爬山储备了慢慢的自信，一家三口全票通过了从</w:t>
        <w:br/>
        <w:t>后石坞</w:t>
        <w:br/>
        <w:t>经</w:t>
        <w:br/>
        <w:t>天烛峰</w:t>
        <w:br/>
        <w:t>徒步下山的提议。途经</w:t>
        <w:br/>
        <w:t>北天门</w:t>
        <w:br/>
        <w:t>、后石坞、古松园、元君庙、元君墓、大天烛峰、小天烛峰、九龙岗。沿途游客寥寥（总共遇到7个游客上山），山路曲折多变，风景原始秀丽，是泰山的最幽静，景色最美丽的地方，历时4个半小时，也是此行的亮点，不虚此行。在此不多赘述，看图即可。</w:t>
        <w:br/>
        <w:br/>
        <w:br/>
        <w:br/>
        <w:br/>
        <w:br/>
        <w:br/>
        <w:br/>
        <w:br/>
        <w:br/>
        <w:br/>
        <w:br/>
        <w:t>·        回家</w:t>
        <w:br/>
        <w:t>我们于12：30到达天烛峰山脚，在天烛胜境停车场乘坐19路，在</w:t>
        <w:br/>
        <w:t>红门</w:t>
        <w:br/>
        <w:t>转37路，全程40分钟到达泰安高铁站。泰安高铁站只有两家餐饮：肯德基和加州牛肉面。在肯德基吃完中饭后，乘坐G137回到温馨的家。</w:t>
        <w:br/>
        <w:br/>
        <w:br/>
        <w:br/>
        <w:br/>
        <w:br/>
      </w:r>
    </w:p>
    <w:p>
      <w:r>
        <w:t>评论：</w:t>
        <w:br/>
        <w:t>1.风景很好，前山风景单调且人多，后山幽静美焕。</w:t>
        <w:br/>
        <w:t>2.此处应该是中天门，谢谢提醒。</w:t>
        <w:br/>
        <w:t>3.游记信息量大。连停运的索道都有。</w:t>
        <w:br/>
        <w:t>4.后石坞下山的风景好吗？</w:t>
        <w:br/>
        <w:t>5.游客中心肯定可以寄存的</w:t>
        <w:br/>
        <w:t>6.“从南天门走不远就来到快活三里……”楼主，此处是否有笔误？</w:t>
        <w:br/>
        <w:t>7.感谢楼主，8月18日泰山登山节，准备去。</w:t>
        <w:br/>
        <w:t>8.你的游记给了我很好的帮助。握爪~~</w:t>
        <w:br/>
        <w:t>9.这个没有了解过，你问下游客中心或车站。</w:t>
        <w:br/>
        <w:t>10.红门：0538-5369578</w:t>
        <w:br/>
        <w:t>11.桃花峪：0538-8571660</w:t>
        <w:br/>
        <w:t>12.请问一下同行，行李有寄存的地方吗？</w:t>
      </w:r>
    </w:p>
    <w:p>
      <w:pPr>
        <w:pStyle w:val="Heading2"/>
      </w:pPr>
      <w:r>
        <w:t>118.美国西部15日游（行程）</w:t>
      </w:r>
    </w:p>
    <w:p>
      <w:r>
        <w:t>https://you.ctrip.com/travels/yellowstonenationalpark120415/3712788.html</w:t>
      </w:r>
    </w:p>
    <w:p>
      <w:r>
        <w:t>来源：携程</w:t>
      </w:r>
    </w:p>
    <w:p>
      <w:r>
        <w:t>发表时间：2018-8-4</w:t>
      </w:r>
    </w:p>
    <w:p>
      <w:r>
        <w:t>天数：15 天</w:t>
      </w:r>
    </w:p>
    <w:p>
      <w:r>
        <w:t>游玩时间：6 月</w:t>
      </w:r>
    </w:p>
    <w:p>
      <w:r>
        <w:t>人均花费：22000 元</w:t>
      </w:r>
    </w:p>
    <w:p>
      <w:r>
        <w:t>和谁：和朋友</w:t>
      </w:r>
    </w:p>
    <w:p>
      <w:r>
        <w:t>玩法：摄影，跟团</w:t>
      </w:r>
    </w:p>
    <w:p>
      <w:r>
        <w:t>旅游路线：黄石国家公园，诺里斯间歇泉盆地，Yellowstone Lodge，老忠实喷泉，黄石湖，黄石河，钓鱼桥，大棱镜温泉</w:t>
      </w:r>
    </w:p>
    <w:p>
      <w:r>
        <w:t>正文：</w:t>
        <w:br/>
        <w:t>黄石旅舍(Yellowstone Lodge)</w:t>
        <w:br/>
        <w:t>¥</w:t>
        <w:br/>
        <w:t>-1</w:t>
        <w:br/>
        <w:t>起</w:t>
        <w:br/>
        <w:t>立即预订&gt;</w:t>
        <w:br/>
        <w:t>展开更多酒店</w:t>
        <w:br/>
        <w:t>第1天</w:t>
        <w:br/>
        <w:t>北京</w:t>
        <w:br/>
        <w:t>西雅图</w:t>
        <w:br/>
        <w:t>北京 西雅图备注：参考航班：HU495 PEKSEA 1550 1135行程概览</w:t>
        <w:br/>
        <w:t>乘海南航空客机前往平洋西北区的大城市-西雅图；抵达后导游接机，之后市区游览：前往西雅图著名的【派克市场(Pike Market Place)】（不少于1.5小时）,看飞鱼。入口处水产摊,店员高超叫卖声和抛鱼技术,吸引无数观光客驻足欣赏,可以随自己心意购买当地特色小吃，闻名全球的星巴克咖啡创立的第一家店也在此处，引向【星巴克全球第一店】对于咖啡爱好者来说，星巴克是耳熟能详的名字。它来源于19世纪美国文坛杰出大师赫尔曼·梅尔维尔的经典著作《白鲸——莫比·迪克》的主人公。朝圣星巴克创始店，喝杯咖啡，买上几只限量版的杯子，这也许是到访西雅图的必有行程。星巴克第一店以售卖烘焙好的咖啡豆和咖啡机为初衷，并就近提供现成的咖啡刚上岸想暖身的渔夫们，其商标使用美人鱼的原因之一也是为了吸引渔夫们的注意。狭小的第一家星巴克几乎保持了1971年开业时的全部原貌，柜台前标注年份与帆船图案的铜柱仿佛诉说着时光的匆匆过往。小提示：在星巴克第一店，排队是必不可少的事情，但是携带从第一家星巴克店购买的咖啡豆，到世界任何星巴克店均可免费制作咖啡。之后沿海湾方向之后登上【太空针塔】（登含顶，不少于60分钟）,西雅图第一地标,塔高185公尺,由此俯瞰湖光山色,更能看到西雅图美丽的一面。游览结束之后入住酒店休息。</w:t>
        <w:br/>
        <w:t>参考航班：待告</w:t>
        <w:br/>
        <w:t>（美国国内航班飞机上不提供膳食，请自备食品。内陆航班为散客票，可能会视航班时间而略微调整行程，敬请谅解）</w:t>
        <w:br/>
        <w:t>盐湖城-爱达荷（距离约350公里，车程约4小时）</w:t>
        <w:br/>
        <w:t>早餐后，搭乘航班飞往盐湖城，抵达后驱车前往【爱达荷瀑布】（游览时间不少于30分钟）位于爱达荷州的爱达荷福尔市，是一个在蛇河上建立的水电站而形成的人工瀑布，堪称世界最大的人工瀑布。在这还能远眺远处尖顶的白色建筑，那是当地的摩门教圣殿。晚餐后入住酒店休息。</w:t>
        <w:br/>
        <w:t>爱达荷-黄石国家公园（距离约 180 公里，车程约 2 小时）</w:t>
        <w:br/>
        <w:t>早餐后，前往【大提顿国家公园】（不少于1小时），大提顿国家公园位于美国怀俄明州西北部的冰川山区，1929年建成，占地31万英亩，享有“秀丽的国家公园”的称号。高耸入云的山巅覆盖着千年不化的冰河，13000英尺的伟岸身躯从杰克逊山谷拔地而起，使富士山在它的面前都难免自惭形秽，让您情不自禁地发出“会当临绝顶，一览众山小”的感慨。难怪“派拉蒙”电影公司之片头山景便是以此峰为题。不过提顿山脉虽然气势磅礴，却也难敌“杰克逊湖”湖水的柔情。阳刚的线条在镜子般的湖面上被温柔地抚平，诗情画意的湖光山色使你恍若走进仙境一般。之后前往“美国国家公园的冠上明珠”--黄石国家公园。抵达后游览【</w:t>
        <w:br/>
        <w:t>诺里斯间歇泉盆地</w:t>
        <w:br/>
        <w:t>】（不少于30 分钟）诺里斯间歇泉黄石公园里热而不稳定的一系列间歇泉，世界上大的间歇泉【Steamboat</w:t>
        <w:br/>
        <w:t>Geyser】也位于此区，它长期蛰伏，很久才喷发一次(上次喷发为2008年)，它曾创造了喷发高度的记录380英尺。之后前往【猛犸热泉】（不少于30分钟）是世界上已探明的第一大的碳酸盐沉积温泉，景观以石灰石台阶为主，也称热台阶区，可分为上台地(UpperTerraces)和下台地(Lower Terraces)。猛犸热泉原有多个热泉从山坡上一节一节地流下来，滋生了大量细菌，成为了一个色彩丰富的阶梯，但是在2002年的一次地壳运动后，大部分热泉停止了活动，导致大量微生物死亡，使猛犸象热泉失去了颜色，死掉的细菌也变为了灰白色的粉末，残留在干枯了的大台阶上。游览结束后前往黄石附近小镇休息。</w:t>
        <w:br/>
        <w:t>黄石国家公园-爱达荷（距离约 180 公里，车程约 2 小时）</w:t>
        <w:br/>
        <w:t>早餐后，继续前往黄石国家公园：游览美国著名的热泉，也是世界第三大热泉，【大棱镜热泉】（不少于 10 分钟），游览，之后游览【fountain paint pot】(不少于20 分钟)，有人浪漫地把它翻译成彩锅泉，也有人实际地称之为“泥浆泉”，无论如何这都是黄石公园不可错过的一站，冬天也好看，据说冬天中间液体非常浓稠，里面的气泡会生成各种各样的图案。之后游览【</w:t>
        <w:br/>
        <w:t>老忠实喷泉</w:t>
        <w:br/>
        <w:t>】（不少于 10分钟），虽然不是黄石国家公园里较大的间歇喷泉，但却是喷发时间有规律的一个。喷出的泉水高度平均为130英尺，有时能达到180英尺，通常泉水喷出不高的时候往往持续的时间会比较长。近年来由于地壳活动的频繁导致老忠实喷泉的喷发间隔逐渐延长，现在大约每94分钟喷发一次。【西拇指喷泉盆地】（不少于 10 分钟），原本是64万年前的火山喷发形成的火山口，15万年前的又一次火山喷发导致地壳下陷形成了现在的盆地。浪漫迷人的【</w:t>
        <w:br/>
        <w:t>黄石湖</w:t>
        <w:br/>
        <w:t>】（不少于 10 分钟）， (</w:t>
        <w:br/>
        <w:t>Yellowstone Lake</w:t>
        <w:br/>
        <w:t>)是美国黄石公园内大的内陆湖，大约海拔两千三百多米，覆盖352平方公里，深处达118米，它的唯一出口是</w:t>
        <w:br/>
        <w:t>黄石河</w:t>
        <w:br/>
        <w:t>，它实际上是黄石活火山口的中心，覆盖着黄石公园陆地的就是从这里喷出的火山岩石和岩浆。此湖为喇叭鹄和加拿大鹅等稀有水鸟的一个栖息所，并为垂钓鱒鱼的佳处。屹立黄石湖山之间的【</w:t>
        <w:br/>
        <w:t>钓鱼桥</w:t>
        <w:br/>
        <w:t>】（车览），接着前往参观黄石公园著名景观之一的【黄石峡谷】和【黄石瀑布】（共计不少于 20 分钟），可以同时观赏壮观深邃的峡谷风光和飞流而下的瀑布，黄石峡谷长32公里，宽约450-1200公尺，深达360公尺，长期的河水冲刷形成了色彩瑰丽的岩壁，呈现出黄、橙、棕、褐等，印第安人称之为“黄石”。游览结束后前往酒店休息。</w:t>
        <w:br/>
        <w:t>如因天气情况，部分路段封路，部分景点不能参观，敬请谅解。以实际园内安排为准！</w:t>
        <w:br/>
        <w:t>爱达荷-大盐湖-盐湖城（距离约400公里，车程约4.5小时）</w:t>
        <w:br/>
        <w:t>早餐后，之后前往【希尔空军基地】（不少于30分钟）参观，这是一个全方位的博物馆，全部有90架美国空军飞机，还有导弹、太空飞行器、各种各样弹药、军需品、航天地面设备、军用车辆、制服等文物展出。随后前往含盐量是海水的七倍的【大盐湖】（不少于30分钟），它在世界上是仅次于死海盐分高的地区，湖水含盐量高达百分之二十五，浮力特强，就是不会游泳的人跳到湖里去世不会下沉。里没有鱼，只有一些可耐高度盐性的藻类和小虾可以生存。随后盐湖城市后市容观光：盐湖城摩门教的中心-【圣殿广场】（不少于30分钟）也是全世界摩门教徒的总部所在地。即使你不是摩门教徒，也可以到此游览，参观一下广场上的各式建筑，随后前往【犹他州政府百年议会大楼】（外观约20分钟）州政府大楼顶部是拜占庭式的圆顶，整个建筑的规模和形制可与华盛顿的国会山庄相媲美，在太阳光的照耀下光彩夺目绚丽辉煌。大楼内部更加富丽堂皇，精雕细琢。墙壁是光洁的大理石，天花板绘有精美的壁画，无数雕工精细的人物塑像伫立其中，栩栩如生。另外由于犹他州别名“蜂房州”，州政府大楼门前的显眼处便摆了一座蜂房的雕塑，是来到此处的游客不可不合影的景点之一，之后入住酒店休息。</w:t>
        <w:br/>
        <w:t>（距离约600公里，车程约6.5小时，不含中途游览休息等时间）</w:t>
        <w:br/>
        <w:t>早餐后，前往【布莱斯峡谷国家公园】（游览不少于2小时），巨大的碗状露天剧场内密布着五颜六色的石俑森林，特别是褐岩红石十分引人注目。凡是第一次看到它的人，无不惊呼出声，被眼前的景象深深震撼。印地安人传说这些奇形怪状石俑是本来是一个神奇的部落。因为得罪了天神，被天神变成了石俑。有的如少女亭亭玉立；有的好似宝剑直插云霄；在气势磅礴的剧场内，石俑默默看世事变迁。之后前往【锡安国家公园】（不少于1小时），不同于布莱斯峡谷国家公园的荒原美，锡安国家公园是一派山清水秀的气象，溪水潺潺，鸟鸣阵阵，仿佛是一片由自然构成的绝美画廊，一步一景，百看不厌。由于位处莫哈维沙漠、科罗拉多高原和大盆地的交界，这里独特多样的地理环境可以让很多种类的动植物生存，据了解，锡安公园有289种鸟类、75种哺乳动物在此栖息着，800多种植物自由生长，可见公园的环境是多么自然纯粹。游览结束后前往卡纳布（可能据团队情况调整住宿小镇地点，保证住宿质量），入住酒店休息。</w:t>
        <w:br/>
        <w:t>（距离约529公里，车程约6小时，不含中途游览休息等时间）</w:t>
        <w:br/>
        <w:t>早餐后，前往游览北美洲最大的人工湖之一的【鲍威尔湖】（不少于15分钟）；湖岸线超过3000公里，湖区内足足有96个峡谷。阳关下展露出它千变万化的壮美，浩瀚，荒凉，宁静。之后我们抵达奇特的狭缝洞穴、世界十大摄影地点之一的【羚羊峡谷】（不少于60分钟）；峡谷岩壁融合了千百年来风和洪流的侵蚀，呈完美的波浪形，是大自然的抽像画。一直以来彩穴都是纳瓦霍印第安人静坐深思的净地，他们相信这里可以聆听神的声音。随后前往【马蹄湾】（不少于15分钟），国家地理杂志评选出的美国十大最佳摄影地点之一！科罗拉多河床上密布的水草使得河水在阳光下呈现出荧光般的幽绿，河流于此在红褐色的峡谷内急转360度，切割出一个马蹄状的峡谷，马蹄湾正是由此而得名。站在峭壁边，沉醉于碧水蓝天红岩钩织出的动人心魄的美。</w:t>
        <w:br/>
        <w:t>（距离约550公里，车程约6小时，不含中途游览休息等时间）</w:t>
        <w:br/>
        <w:t>早餐后，前往世界七大奇景之一的【大峡谷国家公园（南峡）】(Grand Canyon National Park) （不少于2小时）；大峡谷纵横千里，深不可测。站在峡谷的边缘，凝视那无垠的宽广，会给人一种平静与空旷的感觉。这里是生动的侵蚀范本，大峡谷成了地质学家和古生物学家的教科书，也使每年数百万的游客无不面对这造物主的鬼斧神工而感慨万千。1903年罗斯福总统曾经来此游览，他说：不要破坏它的壮丽景色，使您和您的子孙保存好它，让所有的美国人来欣赏这个大自然的杰作。随后前往“世界娱乐之都” --拉斯维加斯，抵达后入住酒店休息。</w:t>
        <w:br/>
        <w:t>（距离约450公里，车程约5小时）</w:t>
        <w:br/>
        <w:t>早餐后，乘车前往天使之城洛杉矶；途径工厂直销广场—【棕榈泉奥莱】（购物时间不少于3小时），这里集中了世界各地时尚品牌110多家，每一年吸引上百万购物客。这里占地广大，共有一百多家品牌店铺，是与纽约附近的woodbury premium outlet齐名的美国较大规模的outlets，从armani、burberry、gucci、dior、prada、coach等世界一线品牌，到gap、levis、timberland、jim choo、dolce &amp; gabbana、juicy couture、dkny、ugg、ck、nike、adidas等消费级品牌，在这里都可以找到。这里有超过120家店铺，售卖的货品应有尽有，包括运动服、皮鞋、皮袋、童装、女装、男装、家居用品、珠宝、书籍等，必会让你流连忘返!购物结束后前往洛杉矶，抵达后入住酒店休息（为了保证您足够的购物时间，今日午餐自理）。</w:t>
        <w:br/>
        <w:t>早餐后，前往好莱坞的心脏--【星光大道】（不少于15分钟），星光大道在1960年放置的第一颗星是为了乔安•伍德沃德。星光大道上已有2400多个明星在上面留下签名和手印，而且这个数字还在以每月一至两名的速度递增，这里的每颗星都表达了对电影，广播，电视，话剧行业作出贡献的两千多名艺术家的敬意。【杜比剧院】（不少于20分钟），原来的柯达剧院，说起“柯达剧院”，大家可能都有所熟悉，这是每年奥斯卡颁奖礼的专用剧场。它建成于2001年底，被选作是奥斯卡的永久举行地，但是因为柯达公司的破产，自2012年5月起，剧院的新东家杜比公司将其正式改名为杜比剧院。【中国大剧院】（不少于15分钟），中国戏院建立于1927年，戏院高27.5米，由两根珊瑚红色的巨柱挑起铜顶。戏院门前守侯着两只巨型石狮。这里是许多传奇影片的首演场地。前院中的水泥地面上保留着好莱坞历代影星们手印、脚印。之后进入电影之都--【好莱坞环球影城】游玩（不少于6个小时，为保证您足够的游览时间，午晚餐自理），好莱坞环球影城是一个再现电影场景的主题游乐园，影城内以多部大制作电影为主题的景点十分受欢迎。3D变形金刚主题乐园（Transformers The Ride-3D）是一个室内的体验项目，采用了3D技术、顶尖视觉特效，游客将感受不到屏幕的存在，剧中人物在周边环境与媒体之间是无缝移动。整个乐园的体验是以故事展开的，游客不再是故事观看者，而是被设计成故事中的重要角色成为“自由战士”，与汽车人一起与霸天虎殊死搏斗。史瑞克4D影院可以让您真正的走入电影，体验全方位立体效果的震撼感。环球影城的经典项目侏罗纪公园，形态生动的恐龙，危险奇异的侏罗纪丛林、游船从高空俯冲入水的刺激，都让人兴奋不已（园内各项体验项目请根据自身身体条件选择参加）。</w:t>
        <w:br/>
        <w:t>游览结束后，前往礼品店活动不超过1小时。</w:t>
        <w:br/>
        <w:t>（单程距离约190公里，单程车程约2小时）</w:t>
        <w:br/>
        <w:t>早餐后，沿着美丽的南加州海岸线开往美丽的海港城市--圣地亚哥。首先前往世界著名美国第七舰队的母港--【圣地亚哥港】（不少于1小时）。之后前往美国早期的公众公园之一的【巴博亚公园】(Balboa Park) （不少于1小时）。这里曾在1915年及1935年举办过世界博览会。园内有15个主要的博物馆，也在1977年登记成为美国的国家历史地标。最后一站前往拥有超过百年历史文化的【圣地亚哥老城】（不少于1小时），参观体验加州早期西班牙式建筑物和历史文化。结束后返回</w:t>
        <w:br/>
        <w:t>洛杉矶酒店</w:t>
        <w:br/>
        <w:t>住宿。</w:t>
        <w:br/>
        <w:t>今日特别安排一餐特色海鲜餐</w:t>
        <w:br/>
        <w:t>（距离约540公里，车程约6小时）</w:t>
        <w:br/>
        <w:t>早餐后，乘车前往加州小镇，途径【丹麦村（Solvang）】（不少于30分钟），古老的风车，北欧的建筑。【卡梅尔小镇】（不少于30分钟），山光水景、花繁意绿，是旧金山艺术家和作家建造的一个美国上流社会，承载着美好梦想的乌托邦小城。那里始终保持着一种纯自然的状态，住宅风格典雅。虽然卡梅尔的整体风格、建筑设施让人感觉独树一帜，但在此购物依然能体会到大都会风情。具鉴赏力的购物者，一定会在小镇石子铺成的小巷里或花饰屋顶的商店中发现极具吸引力的物品。随后乘车前往欣赏【17英里海岸】（不少于30分钟）。17英里这是个半岛，阳光、沙滩、海浪、高尔夫球场、豪宅等应有尽有的地方。北加州海岸蒙特利尔半岛的17英里，最初指的是依据半岛的滨海环境，修建的一条长17英里的蜿蜒绕行的，双向单车道公路。</w:t>
        <w:br/>
        <w:t>（距离约190公里，车程约2.5小时）</w:t>
        <w:br/>
        <w:t>早餐后，前往旧金山，旧金山是个融合了东西文化的现代化大都市，美国西部的金融中心，远东贸易的重要基地，亦是美国美丽的城市及全球十个居住城市之一。抵达后市区游览：【市政厅】（不少于20分钟），外观仿照梵蒂岗圣彼得大教堂而建；【九曲花街】（不少于25分钟），弯曲的街道，街道上遍植花木，春天的繡球，夏天的玫瑰和秋天的菊花，把它点缀的花团锦簇；【艺术宫】（不少于20分钟），因巴拿马太平洋万国博览会而建的仿罗马式建筑；【金门大桥】（下车参观不过桥，不少于30分钟），旧金山的象征，近代桥梁工程奇迹之一，雄峙于美国加州宽1900多米的金门海峡之上。【</w:t>
        <w:br/>
        <w:t>渔人码头</w:t>
        <w:br/>
        <w:t>】自由活动（不少于45分钟），此地是游客必到之处，有机会光顾售卖海鲜小吃的大小摊档，还有各种特色纪念品或观看街头卖艺者表演杂耍和各种乐器。【联合广场】旧金山吸引游客的主要地点之一，自行安排活动时间（不少于1小时）。【圣玛丽大教堂】（不少于20分钟）位于旧金山市中心，是美国加州三大教堂之一，出自著名华人设计大师贝聿民之手，其外型完全屏弃了传统观念，屋顶象神父的帽子，象征教宗皇冠的威严。入住酒店休息。</w:t>
        <w:br/>
        <w:t>旧金山附近-圣何塞（距离约80公里，车程约1小时）</w:t>
        <w:br/>
        <w:t>今天收拾行李，前往机场乘机返回温暖的家。</w:t>
        <w:br/>
        <w:t>抵达北京，结束愉快的美国之旅。</w:t>
      </w:r>
    </w:p>
    <w:p>
      <w:r>
        <w:t>评论：</w:t>
        <w:br/>
        <w:t>1.图文并茂，线路详细，太好了，我也总是想写出这样好的游记对别人有所帮助，但水平有限啊。惭愧惭愧啊</w:t>
        <w:br/>
        <w:t>2.太美了，好幸福！我们也准备去玩，lz有什么特别推荐的美食么？</w:t>
      </w:r>
    </w:p>
    <w:p>
      <w:pPr>
        <w:pStyle w:val="Heading2"/>
      </w:pPr>
      <w:r>
        <w:t>119.世界上历史最悠久的国家公园，美丽的山海见证一堂有趣的课堂</w:t>
      </w:r>
    </w:p>
    <w:p>
      <w:r>
        <w:t>https://you.ctrip.com/travels/sydney236/3713003.html</w:t>
      </w:r>
    </w:p>
    <w:p>
      <w:r>
        <w:t>来源：携程</w:t>
      </w:r>
    </w:p>
    <w:p>
      <w:r>
        <w:t>发表时间：2018-8-5</w:t>
      </w:r>
    </w:p>
    <w:p>
      <w:r>
        <w:t>天数：9 天</w:t>
      </w:r>
    </w:p>
    <w:p>
      <w:r>
        <w:t>游玩时间：7 月</w:t>
      </w:r>
    </w:p>
    <w:p>
      <w:r>
        <w:t>人均花费：9999 元</w:t>
      </w:r>
    </w:p>
    <w:p>
      <w:r>
        <w:t>和谁：和朋友</w:t>
      </w:r>
    </w:p>
    <w:p>
      <w:r>
        <w:t>玩法：摄影，人文，徒步</w:t>
      </w:r>
    </w:p>
    <w:p>
      <w:r>
        <w:t>旅游路线：悉尼，皇家国家公园</w:t>
      </w:r>
    </w:p>
    <w:p>
      <w:r>
        <w:t>正文：</w:t>
        <w:br/>
        <w:t>悉尼</w:t>
        <w:br/>
        <w:t>皇家国家公园</w:t>
        <w:br/>
        <w:t>（ROYAL NATIONAL PARK）以前曾是澳洲原著民塔尔瓦斯人的聚居地，它建于1879年，是世界上最早成立的国家公园，其规模仅次于美国的黄石公园而居世界第二位。这里拥有令人眩晕的悬崖、僻静的海滩、沿海的灌木、茂密的雨林、与世隔绝的海边社区和吵闹的黄尾黑身美冠鹦鹉群。拥有独特的遗迹景观，诸多种类的植物、鸟类和动物。</w:t>
        <w:br/>
        <w:t>皇家国家公园占地很大，从悉尼以南30公里的Port Hacking港开始一直向南延伸了20公里。一条穿过公园的主干道可以到达Port Hacking港上的小镇班迪纳Bundeena，在Bundeena可以去Horderns和Gunyah海滩游泳。</w:t>
        <w:br/>
        <w:t>皇家国家公园的北部是砂岩质高地，穿过Horderns海滩便能进入一片原始森林，这里面有大量澳洲原著民塔尔瓦斯人留下的遗迹与传说，所以这里经常会有当地的学校带着学生到这儿进行别开生面的课堂，渝帆与朋友前往的时候便遇见了一回。</w:t>
        <w:br/>
        <w:t>这堂课是悉尼当地的一所名为Gymea Bay Public School的小学组织的户外课，一起参加的还有一群来自中国深圳的小朋友，他们是深圳艾华教育组织来澳大利亚游学的。</w:t>
        <w:br/>
        <w:t>这堂课由Gymea Bay Public School校长格林女士主持，她带领大家一边徒步，一边给大家讲解关于澳洲土著塔尔瓦斯人的传说故事。</w:t>
        <w:br/>
        <w:t>这样的课堂与国内的课堂有些不一样，这些学生都席地而坐，并没有列成队、坐成排，而是东一堆、西一群的，但是课堂上的气氛却非常踊跃，当老师提出问题的时候，很多人举手回答。</w:t>
        <w:br/>
        <w:t>皇家国家公园内有一些介绍公园的宣传牌，老师邀请一些同学来朗读，然后给大家讲解这些故事。</w:t>
        <w:br/>
        <w:t>因为有一些中国学生，校长怕孩子们听不太懂，所以还有一位熟悉中文的老师给大家翻译。</w:t>
        <w:br/>
        <w:t>这样的课堂还真是别开生面，让这些小朋友觉得非常有趣，以玩的心态反而更容易理解这些知识。</w:t>
        <w:br/>
        <w:t>听着这些小朋友充满稚气的朗读，仿佛给这片美丽的原始森林赋予了新的魅力，让我们看到了千年以前塔尔瓦斯人的故事。</w:t>
        <w:br/>
        <w:t>到一个地方旅游，除了欣赏美丽的自然风光，还有这些自然风光里面发生的人文故事，就像前面的小朋友课堂和上面有爱的图片一样。有了这些人文故事，这些自然风光才更加美丽、才更有魅力！！</w:t>
      </w:r>
    </w:p>
    <w:p>
      <w:r>
        <w:t>评论：</w:t>
        <w:br/>
        <w:t>1.我也去了皇家国家公园，同感。一直沉浸在大自然能给人带来的美好感觉与惊奇里。</w:t>
        <w:br/>
        <w:t>2.我有幸单独做船游览了哈金港，从哈金港上看皇家公园。那种感觉真是奇妙。公园随着船只的移动而向我们展示她不同的一面。哈哈</w:t>
        <w:br/>
        <w:t>3.分享是美德：我乘坐的是当地屡获殊荣的克罗纳拉国家公园游船公司（Cronulla and National Park Ferry Cruises）的游船服务。</w:t>
        <w:br/>
        <w:t>4.她们的项目挺多：有午餐游（lunch Cruise), 风景游 （scenery cruise）,晚餐游 （Dinner cruise）</w:t>
        <w:br/>
        <w:t>5.我选的是风景游，35刀/人。船开的很慢，船长慢慢给你讲解，挺好的。当地的名人，有名建筑，包括土著人的一些建筑和故事都听了。感觉不虚此行。</w:t>
        <w:br/>
        <w:t>6.地址：Address: Public Wharf, Tonkin Street Gunnamatta Bay, Cronulla NSW 2230 Australia.</w:t>
        <w:br/>
        <w:t>7.我是从悉尼的中央火车站（Central）出发，有直达克罗纳拉（Cronulla）的火车，20几分钟就到了。</w:t>
        <w:br/>
        <w:t>8.我文笔不好，一直没怎么写游记，要向你多多学习。</w:t>
        <w:br/>
        <w:t>9.世界很大，要一一去看~顺便可以用图片记录一下~</w:t>
        <w:br/>
        <w:t>10.还没看过瘾呢，照片要嗨起来呀</w:t>
      </w:r>
    </w:p>
    <w:p>
      <w:pPr>
        <w:pStyle w:val="Heading2"/>
      </w:pPr>
      <w:r>
        <w:t>120.世界第二古老的国家公园，没有大门，不要门票，也看不到垃圾</w:t>
      </w:r>
    </w:p>
    <w:p>
      <w:r>
        <w:t>https://you.ctrip.com/travels/australia100048/3713256.html</w:t>
      </w:r>
    </w:p>
    <w:p>
      <w:r>
        <w:t>来源：携程</w:t>
      </w:r>
    </w:p>
    <w:p>
      <w:r>
        <w:t>发表时间：2018-8-6</w:t>
      </w:r>
    </w:p>
    <w:p>
      <w:r>
        <w:t>天数：9 天</w:t>
      </w:r>
    </w:p>
    <w:p>
      <w:r>
        <w:t>游玩时间：7 月</w:t>
      </w:r>
    </w:p>
    <w:p>
      <w:r>
        <w:t>人均花费：999 元</w:t>
      </w:r>
    </w:p>
    <w:p>
      <w:r>
        <w:t>和谁：和朋友</w:t>
      </w:r>
    </w:p>
    <w:p>
      <w:r>
        <w:t>玩法：摄影，人文，周末游</w:t>
      </w:r>
    </w:p>
    <w:p>
      <w:r>
        <w:t>旅游路线：澳大利亚，皇家国家公园</w:t>
      </w:r>
    </w:p>
    <w:p>
      <w:r>
        <w:t>正文：</w:t>
        <w:br/>
        <w:t>对于澳在利亚的印象，很多人都会说是地大物博、人口稀少，或者说是地广人稀吧，的确是这样的，</w:t>
        <w:br/>
        <w:t>澳大利亚</w:t>
        <w:br/>
        <w:t>国土面积排名世界第六，仅次于俄、加、中、美、巴之后，是印度的两倍多，而人口却仅有二千多万，排名全球第五十三位，仅有中国的五十分之一，还不及绝大多数省份的人口，所以这里有很多很多的公园，大大小小的公园星罗棋布。</w:t>
        <w:br/>
        <w:t>在众多的公园中，有一个公园名头不小，叫做</w:t>
        <w:br/>
        <w:t>皇家国家公园</w:t>
        <w:br/>
        <w:t>，它是全世界第二古老的国家公园，按其历史仅次于美国的黄石公园，这座公园建于1879年，是澳大利亚的第一座国家公园。</w:t>
        <w:br/>
        <w:t>我们从</w:t>
        <w:br/>
        <w:t>悉尼</w:t>
        <w:br/>
        <w:t>Gymea Bay</w:t>
        <w:br/>
        <w:t>Public</w:t>
        <w:br/>
        <w:t>School一路向南，先乘坐快艇，再换乘大巴，大约一个小时左右方才到达。这里没有火车，没有公共交通可以到达，唯有包车、自驾，别无它途（当然骑行、徒步也是可以的，那时间更比较久了）</w:t>
        <w:br/>
        <w:t>公园并没有大的入口或标题牌，也不需要购买门票，前去旅行，只需要承担交通成本即可。</w:t>
        <w:br/>
        <w:t>我们艾华澳游一行到达的地方是一个名为邦迪纳的小镇，这里有一个港口，是国家公园是人口相对比较集中的地方。</w:t>
        <w:br/>
        <w:t>在这个公园内，有一块石头这几年非常火，有的人称为豆腐石，有的人称为蛋糕石，网上我们经常看到有一些人坐在这块方方正正的岩石上去拍照，但如果真的去的话要特别注意安全，我们艾华澳游一行的主要是小朋友，为了确保大家的安排，我们并没有选择到豆腐石边上近距离的观察。</w:t>
        <w:br/>
        <w:t>从“豆腐石”继续前行，渐渐地灌木丛已有人高，原生态的植被保存得特别好，除了道路以外，几乎看不到人工痕迹。</w:t>
        <w:br/>
        <w:t>同学们在丛林里穿行，一路上除了闻到鸟鸣外，四处寂静，这野外远离了都市的喧嚣与纷繁，让大家的身心真正的回归了自然。</w:t>
        <w:br/>
        <w:t>同行的除了来自中国艾华的小朋友之外，还有一些澳大利亚土本的学生，大家结伴而行，在原始密林中行走，感受着大自然带来的美与震撼。</w:t>
        <w:br/>
        <w:t>一些没有路的地方，当地政府修建了人工栈道，行在其中，可以穿过丛林和悬崖，近距离的观看塔尔瓦斯人留下的一些遗迹。</w:t>
        <w:br/>
        <w:t>在栈道上，有一些关于岩画的介绍，这些岩画都是几百年前，澳洲土著塔尔瓦斯人留下来的。</w:t>
        <w:br/>
        <w:t>大家看到岩石上的画了吗？虽然非常简单，但历史却很悠久。</w:t>
        <w:br/>
        <w:t>一路上古树参天，浓荫避日，虫鸣鸟叫，好不惬意。</w:t>
        <w:br/>
        <w:t>枯腾老树随处可见，有的还横在道路中间，所以里面是绝对禁止烟火的，否则后面难以想象。</w:t>
        <w:br/>
        <w:t>这里的景很美，也不需要门票，除了同行者之外，几乎看不到其它的游客，这在国内绝对是难以想象的。</w:t>
        <w:br/>
        <w:t>不过需要提醒的是，这里面虽然不收费，也没有什么游客，但是也没有什么安保人员，所以不建议往密林深处走去，万一遇上蛇虫野兽受伤的话，也是一件很麻烦的事。</w:t>
        <w:br/>
        <w:t>这里面没有餐馆和商店，所以自己的饮用水和食物都需要自己携带，并且垃圾也需要带走，我一路前行，一片废纸或一个胶袋都没有看到，所以绝不可能会出现茶卡盐湖每天12吨垃圾的情况。</w:t>
        <w:br/>
        <w:t>这里除了有少许塔尔瓦斯人留下的遗迹之外，并没有什么人工景点、仿古建筑，连休息的凉亭和凳子都没有，不过一路上树荫很多，岩石、草坪都很干净，大家累了都可以席地而坐。</w:t>
        <w:br/>
        <w:t>我们的时候相对比较匆忙，而且主要是带艾华澳游的小朋友们一起来了解澳游土著的历史文化，所以并没有对皇家国家公园进行深度的探索，其实这里面很大，如果有兴趣玩上几天也是可以的，仅漫长的海岸线就够走上两天以上，一路上风蚀地貌、原始海滩、高岩断崖（很多人在崖边跳水）……等自然景观非常丰富。</w:t>
      </w:r>
    </w:p>
    <w:p>
      <w:r>
        <w:t>评论：</w:t>
        <w:br/>
      </w:r>
    </w:p>
    <w:p>
      <w:pPr>
        <w:pStyle w:val="Heading2"/>
      </w:pPr>
      <w:r>
        <w:t>121.西行中的美国景观 西行散漫随记之九</w:t>
      </w:r>
    </w:p>
    <w:p>
      <w:r>
        <w:t>https://you.ctrip.com/travels/lasvegas42194/3715576.html</w:t>
      </w:r>
    </w:p>
    <w:p>
      <w:r>
        <w:t>来源：携程</w:t>
      </w:r>
    </w:p>
    <w:p>
      <w:r>
        <w:t>发表时间：2018-8-11</w:t>
      </w:r>
    </w:p>
    <w:p>
      <w:r>
        <w:t>天数：50 天</w:t>
      </w:r>
    </w:p>
    <w:p>
      <w:r>
        <w:t>游玩时间：6 月</w:t>
      </w:r>
    </w:p>
    <w:p>
      <w:r>
        <w:t>人均花费：20000 元</w:t>
      </w:r>
    </w:p>
    <w:p>
      <w:r>
        <w:t>和谁：和朋友</w:t>
      </w:r>
    </w:p>
    <w:p>
      <w:r>
        <w:t>玩法：人文，半自由行，跟团</w:t>
      </w:r>
    </w:p>
    <w:p>
      <w:r>
        <w:t>旅游路线：美国，黄石国家公园，大提顿国家公园，杰克逊小镇，锡安国家公园，大峡谷</w:t>
      </w:r>
    </w:p>
    <w:p>
      <w:r>
        <w:t>正文：</w:t>
        <w:br/>
        <w:t>西行中的</w:t>
        <w:br/>
        <w:t>美国</w:t>
        <w:br/>
        <w:t>景观 西行散漫随记之九</w:t>
        <w:br/>
        <w:t>继续西行。</w:t>
        <w:br/>
        <w:t>西行至美国，在美国的中西部转了二个圈，我们又继续向西，向西南方向的</w:t>
        <w:br/>
        <w:t>旧金山</w:t>
        <w:br/>
        <w:t>进发。这进发之前在中西部转的二个圈，我该来个简略的概括。</w:t>
        <w:br/>
        <w:t>从旧金山飞抵</w:t>
        <w:br/>
        <w:t>犹他州</w:t>
        <w:br/>
        <w:t>的</w:t>
        <w:br/>
        <w:t>盐湖城</w:t>
        <w:br/>
        <w:t>之后，第二天跟上了国内预定的目的地九天游团队。lassen tours的大巴车带着我们一行20多人，有俄罗斯、印度、还有韩国诸国团友，汉人居多。这是一个五天团的组合，一个起点盐湖城，另一个起点</w:t>
        <w:br/>
        <w:t>拉斯维加斯</w:t>
        <w:br/>
        <w:t>。</w:t>
        <w:br/>
        <w:t>盐湖城起点途经美国中西部四个州，以先后顺序分别是犹他州，蒙大拿州，怀俄明州，</w:t>
        <w:br/>
        <w:t>爱达荷州</w:t>
        <w:br/>
        <w:t>，再回到犹他州的首府盐湖城向南进发。车马劳顿，有幸走马巡游了几个该提及的景点并留照。此文也就以照片为主，可略知美国中西部的一些景点。</w:t>
        <w:br/>
        <w:t>黄石国家公园</w:t>
        <w:br/>
        <w:t>，清晨地热</w:t>
        <w:br/>
        <w:t>火山口图片</w:t>
        <w:br/>
        <w:t>老忠实喷泉数张</w:t>
        <w:br/>
        <w:t>怀俄明州大提顿国家公园杰克逊湖，</w:t>
        <w:br/>
        <w:t>杰克逊小镇四鹿角门之一</w:t>
        <w:br/>
        <w:t>进入犹他州</w:t>
        <w:br/>
        <w:t>布莱斯峡谷，</w:t>
        <w:br/>
        <w:t>由盐湖城南行经锡安国家公园到达亚利桑拉州大峡谷公园的西峡镇，在此留宿一天。游览印第安部落page镇的羚羊谷与锡安国家公园。</w:t>
        <w:br/>
        <w:t>上羚羊谷入口外</w:t>
        <w:br/>
        <w:t>摄影迷最爱的谷中照片</w:t>
        <w:br/>
        <w:t>犹他州的锡安国家公园</w:t>
        <w:br/>
        <w:t>这就有了第二个起点内华达州的拉斯维加斯，赌城拉斯维加斯的两天，第一天西南行至亚利桑拉州，主要游览大峡谷的玻璃桥和巨点grand point。</w:t>
        <w:br/>
        <w:t>由犹他州入内华达州</w:t>
        <w:br/>
        <w:t>有内华达州进入亚利桑拉州，大峡谷国家公园西峡所在州。</w:t>
        <w:br/>
        <w:t>大峡谷看点图</w:t>
        <w:br/>
        <w:t>大峡谷国家公园的玻璃桥和grand point。</w:t>
        <w:br/>
        <w:t>巨点grand point</w:t>
        <w:br/>
        <w:t>一次以国家公园为主的游览，各景观都有看点，但最让人神往的还是犹他州的布莱希峡谷。踩在通向峡谷底的斜坡小路上，你仿佛感受到这块奇异土地的轻柔弹性。而雨水洒落在从谷底如枝桠一般生长出来的山柱山峰之上，那金黄色的山柱山峰如同染上晶莹剔透的蜡液，给人流光溢彩的神韵。布莱希峡谷的群峰，特别的神秘而耐人寻味。</w:t>
        <w:br/>
        <w:t>五天团在拉斯维加斯重组，一部分人结束跟团，直送旧金山。大部分人重新组合，再拼新团。我们又开始了西行，从拉斯维加斯西向旧金山进发。一辆中巴500公里行程带我们从拉城经内华达到加州fresno停宿一晚，游加州国王峡谷之后再500公里西行至离旧金山50公里的milpitas市，著名的硅谷就在这里，这又让我们经历了两个一天团的行程。</w:t>
        <w:br/>
        <w:t>加州国王峡谷公园的巨型红杉树，格林将军树</w:t>
        <w:br/>
        <w:t>前后三辆lassen tours的大巴车，看着完全一样，司机第一个是黑人，第二个是菲律宾人，第三个是华人。中间有两次中巴转接，也是不同人种。</w:t>
        <w:br/>
        <w:t>加州Fresno市带很深游泳池的华美达酒店</w:t>
        <w:br/>
        <w:t>我们在继续西行。</w:t>
        <w:br/>
        <w:t>2018/08/01写于从拉斯维加斯开往freaso的大巴上，2018/08/11修改于广州。</w:t>
      </w:r>
    </w:p>
    <w:p>
      <w:r>
        <w:t>评论：</w:t>
        <w:br/>
        <w:t>1.有一句话感觉蛮惊艳的~让我蠢蠢欲动了</w:t>
        <w:br/>
        <w:t>2.前排就坐，慢慢看你的游记~</w:t>
        <w:br/>
        <w:t>3.楼主用什么拍的照啊？有的时候手机拍效果也挺好的呢。</w:t>
      </w:r>
    </w:p>
    <w:p>
      <w:pPr>
        <w:pStyle w:val="Heading2"/>
      </w:pPr>
      <w:r>
        <w:t>122.炎  炎  夏  日  慢  生  活</w:t>
      </w:r>
    </w:p>
    <w:p>
      <w:r>
        <w:t>https://you.ctrip.com/travels/yaoli120130/3715752.html</w:t>
      </w:r>
    </w:p>
    <w:p>
      <w:r>
        <w:t>来源：携程</w:t>
      </w:r>
    </w:p>
    <w:p>
      <w:r>
        <w:t>发表时间：2018-8-11</w:t>
      </w:r>
    </w:p>
    <w:p>
      <w:r>
        <w:t>天数：2 天</w:t>
      </w:r>
    </w:p>
    <w:p>
      <w:r>
        <w:t>游玩时间：8 月</w:t>
      </w:r>
    </w:p>
    <w:p>
      <w:r>
        <w:t>人均花费：450 元</w:t>
      </w:r>
    </w:p>
    <w:p>
      <w:r>
        <w:t>和谁：亲子</w:t>
      </w:r>
    </w:p>
    <w:p>
      <w:r>
        <w:t>玩法：</w:t>
      </w:r>
    </w:p>
    <w:p>
      <w:r>
        <w:t>旅游路线：</w:t>
      </w:r>
    </w:p>
    <w:p>
      <w:r>
        <w:t>正文：</w:t>
        <w:br/>
        <w:t>机械化的生活可以轻易为一个小小计划泛起的涟漪兴奋不已. 孩子一放暑假,我就开始查阅各路驴友的旅游攻略,综合我们的时间,旅行目的等,最终把此次家庭出游的目的地定在了江西景德镇的</w:t>
        <w:br/>
        <w:t>瑶里</w:t>
        <w:br/>
        <w:t>.景点门票,住宿酒店也在网上一一搞定.虽然只是计划短短两天的出游,但拖家带口的我们还不能洒脱地来一次说走就走的旅行,"不打无准备的仗",有计划地出游省时省力更省钱,心理期待值和安全方面相对也更高一点.</w:t>
        <w:br/>
        <w:t>和去年暑期游一样,家庭旅行团(我们一家三口加上姐的儿子)在周五的傍晚出发了.太阳落山,空气清新,心情极好.许不是节假日的缘故,高速上的车辆不多.我是一个路盲,把行程计划好后,剩下的路线问题自然是交给孩子爸了.老公根据导航走的是武黄(武汉-黄石),黄黄(黄石-黄梅),过黄梅往九江方向,最后经九景(九江-景德镇).</w:t>
        <w:br/>
        <w:t>近淩晨12点到了景德镇高速的出口.途经景德镇浮梁县灯火通明,很多街道霓虹闪烁,老公不由自主地将车速减慢,我们都被这个小县城干净,美丽的夜景所吸引.但赶着夜路,再美的风景也不能逗留.一路向前,应该是离目的地不远了.但经过几次夜间行路的感受,只觉得山间景点都会在远离市区,较偏辟的地方.果不其然,出了市区,道路越来越窄,并且四周是漆黑一片,偶而看到几户农庄,却也只听见几声犬吠,瞬间又陷入一片寂静,老公只能根据导航和孤独的车灯摸索着前行,我的心稍有不安,却不敢影响大家的士气,孩子们似乎也有同感,毫无睡意地睁大眼睛看着灯光中掠过的农庄,时不时地聊着天.终于,在经过</w:t>
        <w:br/>
        <w:t>瑶里</w:t>
        <w:br/>
        <w:t>风景区的一个石牌标志后,车行驶到了一个宽阔的小广场,抬眼一看,正好是我在网上订的酒店.谢天谢地,安全到达.</w:t>
        <w:br/>
        <w:t>一夜无梦,香甜静谧!一觉醒来,已是清晨8点,拉开窗帘,推开窗,一股清新的空气扑面而来.眺望不远处的</w:t>
        <w:br/>
        <w:t>瑶里</w:t>
        <w:br/>
        <w:t>古镇,已有三两游人掩映其中,晨曦的阳光洒在小镇的屋棱上反射着美好而安详地光晕.</w:t>
        <w:br/>
        <w:t>早餐,是旅途中的重头戏,可以更好地了解当地生活和饮食文化.我们住的酒店正在小镇的入口处,紧挨着游客服务中心,还有各类大小的宾馆酒店,当然,也是小食店集中的地方.小镇的早餐很简单,没多少选择的余地.只有炒粉,面条,还有当地特色碱水粑. 我们每人点了一份当地炒粉后,我又加了一份碱水粑. 碱水粑，景德镇经典的地方小吃。这个原来只有在过年的时候才能吃到。碱水粑炒鸡蛋，要是再加上一点农家做的湿盐菜(也就是雪里红，但是绝对比雪里红更好吃)那就更美味了。碱水粑制法简单，价廉物美，可久储不坏。它以大米磨浆，掺以碱水(乡人多用早稻杆烧灰滤水代碱，其味比市场出售之冰碱泡水更具香味)，用特制粑筛猛火蒸熟，厚约10厘米。食用时切成薄片，以本地烟薰腊肉、大蒜等炒食，既能饱腹，又是下酒佳肴。老板手脚麻利,四份炒粉和一份碱水粑很快上齐了,炒粉也是米粉所制,配以蔬菜和鸡蛋翻炒,口感筋斗,软嫰,口味偏清淡.碱水粑是和盐菜,鸡蛋一起炒的,炒制后貌似我们武汉的宽豆丝,可吃起来却又没有豆丝的细腻,爽口.入乡随俗,大口吃吧!</w:t>
        <w:br/>
        <w:t>小镇错落有致地分布着数百幢明清古建筑，飞檐翘角，粉墙黛瓦，掩映在青山绿水之中。小镇都住着原住民,没有完全被开发,所以多是当地居民依路边开个小店,卖些手工艺品和纪念品,没有精致地装修,但小小的手工品更显得返朴归真.许多老人带着孩子在瑶河廊桥上纳凉,休息,悠闲地聊着天,还有三二妇人带着孩子在河边捶洗衣物和洗菜,河边几位学生在写生,俨然已沉静在这自然的风景中,对我们这些不经意闯入的游客充耳不闻.天真的女儿担心地问我,是否我们在此地吃的饭菜都是在这河里洗的,哈,这真是个好问题!我不动声色地白她一眼,是的啊,原生态,健康又好吃!就看你是娇情的女子还是豪爽的女汉子了!好吧,好吧,我吃就是了!女儿硬着头皮回道.一行人掩嘴偷笑.得到一户主人同意,我们走进了一家明清时修建的农户,农户外标识着这座房子修建的日期和负责人,并特别注明了这属于保护文物,永久不能拆除,屋内堂厅贴着习主席和夫人的画像,头顶上是粗大的木头交错搭建的屋顶,一根大木梁横躺在屋顶中间,房屋下面三间房,阁楼上还有两间小屋,屋里屋外的窗棱上都是明清时的雕刻,花鸟鱼虫,吉祥美好的象征,虽然年代久远,很多已破旧掉落,但依然可以看出那时工匠技艺的精湛.主人说他们家一共住了八口人,四世同堂,看着堂屋的吉它和电动玩具,我想这真是古老文化和现代科技在生活中的完美结合和碰撞,这慈祥的老人和安祥的生活不正是这碰撞的美丽火花吗?我们一路走走停停,驻足留影,希望在每一条古巷里都留下我们浅浅的足迹和深深的回忆!</w:t>
        <w:br/>
        <w:t>古镇不大,我们闲庭信步,所观所想,慢慢从镇东头走到镇西头,前方已无人家,但遥河却延绵不断望不到尽头,原路折返.时间已是正午,找个瑶河边的小馆吃午餐吧.早餐可能不太合孩子们的口味,那中午就来点家常菜.一盘红烧肉,一盘酸辣土豆丝,一盘苋菜,再来一盘开胃的鸡胗炒辣椒.正午的阳光洒在瑶河上,犹如点点的宝石闪着五彩的光芒,不远处一位老人正驾着小竹排在打捞着河里的杂物,一方水土养一方人,瑶河就是小镇的母亲河,养育了世代的小镇居民,现在又敞开怀抱,以最美的姿态把我们这些慕名而来的游客揽入其中,我们怎能不保护她美丽的容颜呢?</w:t>
        <w:br/>
        <w:t>瑶里门票可以买5景点联标票,包括瓷茶古镇浏览区,汪湖生态浏览区,</w:t>
        <w:br/>
        <w:t>高岭土矿遗址园区</w:t>
        <w:br/>
        <w:t>,</w:t>
        <w:br/>
        <w:t>绕南陶瓷主题园区</w:t>
        <w:br/>
        <w:t>和</w:t>
        <w:br/>
        <w:t>梅岭休闲度假区</w:t>
        <w:br/>
        <w:t>.由于时间有限,所以午饭后,我们驱车而上,近一小时的盘山路,来到了驴友点赞最多的汪湖景区.</w:t>
        <w:br/>
        <w:br/>
        <w:t>汪湖生态游览区</w:t>
        <w:br/>
        <w:t>是瑶里自然景色绝佳之处。原始森林茂密幽静，物种繁多，林内栖息生长着百余种野生植物，有“植物王国”之美称。一走汪湖林内,一阵沁凉迎面而来,顿时感到周身如被山泉水浸润.林内自然形成的天河谷，潭幽谷深，诡异神奇，流传着许多动人的神话传说、民间故事。我们沿谷底小路漫步而行,身旁怪石各异,有的被雨水冲刷得圆润光滑,有的像被刀削般平整倾斜,有的则凸凹不平,张牙舞爪.不时有一根粗大的树杆如巨人的手臂蜿延长到路中挡住去路,也别有一番趣味,这莫不是调皮的山神在和我们开玩笑吗?许多游人脱下鞋祙,在谷中潭边踩水嬉戏,偶有小雨小虾游过,捧一把清亮的潭水洗个脸,冰爽畅快,好不凉爽!潭势有高有低,高处的潭水急流而下,形成一个小小的瀑布状,汇入下流的潭水,一阵山风吹来,潭水溅到脸上和身上,真是炎炎夏日好个凉啊!沿栈道走到铁栏桥，桥边有不少当地居民在售卖土特产,高山茶叶,苦槠豆腐,香菇,木耳,笋干,干豆角等.过桥往山上去，就是林区最有特色的</w:t>
        <w:br/>
        <w:t>南山瀑布</w:t>
        <w:br/>
        <w:t>景点了，南山瀑布位居风景秀丽的南山之巅，系由数段瀑布组成的瀑布群，全长四百多米，主瀑宽逾七十米，落差六十余米，宛如玉带悬空，飞虹高挂.景区管理员告诉我们,我们来得恰合时宜,因为这两天刚下过雨,瀑布活跃.我们拾级而上,半个小时左右就看到倾流而下的瀑布,可惜雨量太少,瀑布群没有形成,整面岩体只有主瀑飞流而下,急速汇入深谷幽潭.听同行的游客介绍,他们去年五月份来时,满岩的瀑布,甚是雄伟壮观,不过这并不影响我们的兴致,在这夏日有这样一个清凉而美丽的地方,真是让人忘却烦恼,放下疲惫,浸身其中,感受这炎炎夏日里的慢生活啊!</w:t>
        <w:br/>
        <w:t>汪湖景区不太大,慢慢游玩下来差不多四个小时,从</w:t>
        <w:br/>
        <w:t>南山瀑布</w:t>
        <w:br/>
        <w:t>另一侧下山,刚好又回到停车场,盘山公路原路返回,回到酒店是下午五点多,我们洗个澡,休息一下,晚七点半直接来到楼下小食店吃晚饭.午饭时点了四个菜,剩下不少,这晚饭可不能再浪费了,我们点了瘦肉炒辣椒,竹耳炒鸡蛋,苦槠豆腐.竹耳,顾名思义,是竹子上生长的木耳,颜色呈乳白色,口感比黑木耳脆.令我有点惊奇的是苦株豆腐,之前在古镇和山上随处可见山民售买一种类似于干木头状的食物,问过说是苦株豆腐,可做成菜后却是成灰色的块状,像凉粉般绵软爽滑.听说这苦株豆腐是中国江西、浙江、福建等地传统的名吃。苦株豆腐来自苦槠树的果实的苦槠子，一个个头挺小的带有深棕黑色硬壳的圆形小果实。初冬时分苦槠子从树上脱落，人们要非常仔细的搜罗这些果实，得到果实之后要经过暴晒(晒裂壳取果肉)、浸泡(12小时)、磨浆(当地人称苦豆浆)、过滤、加热、冷固成块、切割、在一缸一缸清水中浸泡轻漂……最后才得到这特殊的苦株豆腐。制作好的苦株豆腐散发着天然的香气,清肺润燥,解热毒,化咳疾.我真是不得不佩服劳动人民的智慧,总能从大自然中找到天然营养的食材,让我等这些泛泛之辈能坐享其成.</w:t>
        <w:br/>
        <w:t>第二天的游览主题当然是瑶河漂流.按捺不住心中的兴奋和激动,我们早早地就来到漂流起点,才发现我们是第一批游客,上午的漂流10点才开始,因为是第一次漂流,想着要换票,排队,穿救身衣,所以我们9点不到就来了,看来太激动了!利用这个时间拍几张美照,瑶河与古镇相连,流经山中林间,顺着地势形成一个个或缓或急的涡流河床.看到工作人员搬出了泳衣,拖鞋等售卖,一问之下,漂流全长3公里,时长1个小时,脖子以下都会被激流透湿,好吧,做好心理准备吧!我们穿上救生衣，戴上安全帽，坐上皮筏。瑶河的水很清，河里有很多的鹅卵石，历历可见。没等我看清楚,皮筏就驶到第一个激流口了，我既紧张又害怕。突然，只听见“哗”的一声，皮筏就冲了下去，天啊,这岂止是脖子以下全湿?这完全就是从头到脚被巨大的水花淋了个透湿,真是太刺激了，孩子们兴奋地笑着.激流过后，皮筏开始打转转了，一会儿碰到石头，一会儿碰到树枝，一会儿又碰到水中的杂草，还没回过神来，又是一个激流，我们顺着水流一直向下，水又一次灌进了我们的衣服里，河水落差很大,水流由于小溪中错综复杂分布的巨石的影响而变化无常.皮筏时而在狭窄的缝隙中挤压而下,时而在宽阔而缓慢流动的水面上缓缓泛舟,时而像离弦之箭冲下跌水,时而又像狂奔的野马撞向前方的皮筏.我们随着皮筏就像一只只没头的苍蝇在阴晴不定的河流中顺流而下.皮筏慢慢地恢复到平稳的状态，阳光照过来，几只蜻蜓飞过来，仿佛要和我们嬉戏一般,周围山连着山，树牵着树,碧绿幽静,我仿佛要融化到这美丽的山水画中。谁知道，又一个浪花过来，唉呀！刚刚被太阳晒干点的衣服又湿了，大家立刻又成了落汤鸡,不知道共经历了几处激流口，我们安全地到达了岸边，这时候，我们身上没有一处是干的。老公先随着景区车辆到漂流起点将车开了过来,我们再去更衣室换衣服.虽然我们浑身湿透,可心里的轻松和快乐是无与伦比的!</w:t>
        <w:br/>
        <w:t>两天游玩时间快结束时,我才发现我们随身带的防晒衣物和太阳镜居然没派上用场,是啊,这样一个悠闲的古镇和这样清凉的林间,还有这刺激的冷水浴,已然让我们摆脱了夏日炎热的束缚.当我们的生活被快捷的科技不停地推着向前时,当我们拿着手机各种APP关注时,你是否也有点怀念这简单却温暖恬静的慢生活呢?是否也想停下脚步抬头看看天空蓝,弯腰闻闻青草香?是否......</w:t>
        <w:br/>
        <w:t>别想了,关上空调,背上背包,我们一起把脚步放慢点,慢点,再慢点......</w:t>
        <w:br/>
        <w:t>费用说明:    高速路费:  单程190元  (另加油200元)</w:t>
        <w:br/>
        <w:t>瑶里5景点联票: 美团82元/张,保险2元/张(学生票窗口买75元/张)</w:t>
        <w:br/>
        <w:t>瑶河漂流: 美团89元/张,保险3元/张</w:t>
        <w:br/>
        <w:t>早餐: 第一天小食店炒粉10元/份,碱水粑10元/份,</w:t>
        <w:br/>
        <w:t>第二天酒店10元/份,包括一个馒头,一个花卷,一个鸡蛋,稀饭不限量</w:t>
        <w:br/>
        <w:t>饮食: 第一天中餐: 四个炒菜,一份饭120元</w:t>
        <w:br/>
        <w:t>第一天晚餐: 三个炒菜,两瓶脾酒,一份饭,118元</w:t>
        <w:br/>
        <w:t>第二天回程浮梁县午餐: 四份快餐,共计90元</w:t>
        <w:br/>
      </w:r>
    </w:p>
    <w:p>
      <w:r>
        <w:t>评论：</w:t>
        <w:br/>
        <w:t>1.楼主想知道当地的风土人情如何呢？有什么要注意的</w:t>
        <w:br/>
        <w:t>2.这文字写得简直比作家还作家！看来我要好好向楼主学习一下了~</w:t>
        <w:br/>
        <w:t>3.支持一下~楼主棒棒哒，如果再多一点美图，那简直是大作</w:t>
      </w:r>
    </w:p>
    <w:p>
      <w:pPr>
        <w:pStyle w:val="Heading2"/>
      </w:pPr>
      <w:r>
        <w:t>123.女儿带我美国自驾游之胡佛大坝、大峡谷、羚羊谷、马碲湾、布莱斯峡谷</w:t>
      </w:r>
    </w:p>
    <w:p>
      <w:r>
        <w:t>https://you.ctrip.com/travels/grandcanyonnationalpark1917/3718927.html</w:t>
      </w:r>
    </w:p>
    <w:p>
      <w:r>
        <w:t>来源：携程</w:t>
      </w:r>
    </w:p>
    <w:p>
      <w:r>
        <w:t>发表时间：2018-8-19</w:t>
      </w:r>
    </w:p>
    <w:p>
      <w:r>
        <w:t>天数：16 天</w:t>
      </w:r>
    </w:p>
    <w:p>
      <w:r>
        <w:t>游玩时间：5 月</w:t>
      </w:r>
    </w:p>
    <w:p>
      <w:r>
        <w:t>人均花费：</w:t>
      </w:r>
    </w:p>
    <w:p>
      <w:r>
        <w:t>和谁：亲子</w:t>
      </w:r>
    </w:p>
    <w:p>
      <w:r>
        <w:t>玩法：</w:t>
      </w:r>
    </w:p>
    <w:p>
      <w:r>
        <w:t>旅游路线：大峡谷</w:t>
      </w:r>
    </w:p>
    <w:p>
      <w:r>
        <w:t>正文：</w:t>
        <w:br/>
        <w:t>第六天，5月2日，拉斯维佳斯---胡佛大坝----</w:t>
        <w:br/>
        <w:t>大峡谷</w:t>
        <w:br/>
        <w:t>一早从拉斯维佳斯向大峡谷进发，走了不到1个小时左右，就路过胡佛大坝。胡佛大坝是一座拱形混凝土大坝，大坝高221米，是当时世界上最高的拱形坝；而坝顶长只有379米，至今仍然是世界高坝中长度最短的大坝。胡佛大坝在世界水利工程行列中占有重要的地位。为美国最大的水坝并被赞誉为“沙漠之钻”（Diamond on the desert）。</w:t>
        <w:br/>
        <w:t>游完胡佛大坝，继续向大峡谷前行。一路上路两边的积雪还没化，所以不敢开快车。途中还遭遇大雪，这让有十多年没见过下雪的我还是有点兴奋的。一路顶着大雪开到大峡谷，到第一个观景台一看大雾遮盖着大峡谷，朦朦胧胧的看不清楚，我就觉得完了，今天白来了。</w:t>
        <w:br/>
        <w:t>女儿决定先到最后一个观景点反过来走，这个决定是正确的，到了最后的观景点，蓝天白云，阳光灿烂，大峡谷清楚的露出了真颜。不得不说这就是自驾旅游的好处，自驾旅行的乐趣在于，可以随时随地调整行程线路，可以与风景处于同一起跑线，在走走停停的间隙中，逐渐和风景形成一种默契，追赶已经不是最重要的内容，而眼前的美景，通过相机镜头越发显得美不胜收。当然相机是照不出那种让人震憾的感觉、让人目不暇接的场景的。</w:t>
        <w:br/>
        <w:t>这里有必要科普一下，科罗拉多河在科罗拉多高原上共切割出19条主要峡谷，其中最深、最宽、最长的一个就是大峡谷，是世界上最长的峡谷之一。大峡谷也叫科罗拉多大峡谷。和黄石、约瑟米蒂鼎足而立，成为美国影响最大游客最多的三大国家公园之一。1869 年，美国炮兵少校鲍威尔率领一支远征队，乘船航行，从科罗拉多河上游一直到大峡谷谷底。他将自己所目睹的峡谷风光、经历的惊险，写成游记，广为宣传，引起了全国的注意。1911 年建立了科罗拉多国家保护区。1919 年美国国会通过法案，将大峡谷最深最壮观的一段长约170 公里划为</w:t>
        <w:br/>
        <w:t>大峡谷国家公园</w:t>
        <w:br/>
        <w:t>。由于河水的冲刷，河谷地层在结构、硬软上的差异，致使漫长的峡谷，百态杂陈，有的地方宽展，有的地方狭隘；有的地方尖如宝塔，有的地方堆如础石；有的如奇峰兀立，有的如洞穴天成。尤其是谷壁地层断面，节理清晰，层层叠叠，就像万卷诗书构成的曲线图案，缘山起落，循谷延伸。从谷底向上，沿崖壁出露着从前寒武纪到新生代的各个时期的岩系，水平层次清晰，并含有代表性生物化石，被称为“活的地质史教科书”。</w:t>
        <w:br/>
        <w:t>峡谷的奇特景色，浩瀚气魄，举世无双。 峡谷气候多变，这边阳光灿烂，那边雪花飘飘，我和女儿开玩笑说，这趟峡谷行真是太值了，因为我们一天之内看到了雪中的峡谷，雾中的峡谷，阴天的峡谷，沐浴着阳光的峡谷，真是美不胜收。不过天气好冷，我穿上了羽绒服外加冲锋衣，女儿穿的裙子加大衣还是直叫冷。据说大峡谷的徒步路线是非常棒的，是很值得一试的。但因为风大，天冷，我们只能放弃下谷底徒步，只在游客中心处绕着峡谷走了会。这也是这次大峡谷旅游的遗憾之处吧。住峡谷村（The Grand Hotel at the Grang Canyon) 住宿条件相当不错。晚上在酒店的Steak house 吃烤鸡，味道不错，就是份量太多，没吃完。</w:t>
        <w:br/>
        <w:t>第七天，5月3日，大峡谷--羚羊谷---马碲湾</w:t>
        <w:br/>
        <w:t>因女儿订了中午12点进上羚羊谷的门票（门票60美金，因羚羊谷不属于国家公园要另外买票），11点前要赶到签到。她说12点进羚羊谷阳光直射进谷底，拍照效果要好多了。所以一早8点我们就沿着大峡谷的南缘走（64号公路），向羚羊谷进军。今天蓝天白云，阳光灿烂，温度回升，穿件衬衣就行。所以我们忍不住又停了几次车，来拍大峡谷。今天拍的照片比昨天要漂亮多了。</w:t>
        <w:br/>
        <w:t>沿途高速两边都是峡谷地貌，一望无际，并且还有不少小峡谷，真是美极了。</w:t>
        <w:br/>
        <w:t>11点准时赶到检票的地方，其实就是一块沙地，弄了几间简易的房子。10个人一组，由一个印第安人作导游，坐着他们的四轮车开去羚羊谷。在谷口还要排队进去，等到上一队的游客全部进入谷里面了，下一个团队才能进谷，在羚羊谷里面，又分为好多段，只有前一段游客走到更前一段区域了，下一队游客才准许向前走。因此总的感觉不像国内有些热门景点，进去之后看到的，拍到的全是人头。在这里，虽然在外面看上去游览的人较多，但在游览过程中，基本上看不到其他人，都是自己组里十个人，照相也不影响。导游还会选合适的点帮组里每个人摆动作拍照。她摄影水平还挻高的，相机、手机给她设置一下，拍照效果明显好了不少。羚羊峡谷是北美最美丽的峡谷，它幽深、距离不长，但沿着山势深切地下。整个游玩时间也就一个小时，等我们游完返回时，正好是1点钟的游客进谷，发现光线暗了不少，不由得佩服宝贝女儿的英明决定，游羚羊谷还真的必须12点进去。</w:t>
        <w:br/>
        <w:t>从羚羊谷出来，我们就上马蹄湾。马蹄湾是一截U形的河道，由于河湾环绕的巨岩形似马蹄，所以叫作了“马蹄湾”，也有人叫它科罗拉多河的大拐弯。马蹄湾是免费的，但是要走一公里左右，这一公里是无遮无挡的，要带上水，遮阳帽，太阳镜，要擦防晒霜。虽然它只有一个景点，但这个景点美的令人震撼。这个湾够深够大，它的土质就像犹他的土质一样，在阳光下闪耀着美丽的红色。而切出这个湾的科罗拉多河是翡翠般的绿色，红色的土和绿色的河相得益彰，从颜色上来说非常赏心悦目。从形状上来讲像马蹄，所以这个湾叫马蹄湾。</w:t>
        <w:br/>
        <w:t>崖边并没有任何防护设施，没有栅栏，崖边上的泥沙非常滑，一不小心跌下去可能粉身碎骨。这样危险的景点却迎来游人如织，现场挂有许多牌子提醒人注意安全，没有景区工作人员巡逻，这里根本就是一个野生景区，性命在自己脚下，所以一定要小心。你站在山崖上，俯身往下看的时候，瞬间你会明白生命之可贵及气势磅礴。</w:t>
        <w:br/>
        <w:t>晚上住佩吉（BAYMONT by Wyndharm Page Lake)，吃Strombollis Pizza r 鸡翅、披萨，味道太一般了。吃过饭在酒店附近走一走，竟发现了一个叫不出名字的大坝以及好美的夕阳，又是拍拍拍。</w:t>
        <w:br/>
        <w:t>晚上10点女儿要看星星，所以我们又开着车去马碲湾拍星星，夜晚的马碲湾黑呼呼的，所以能看到繁星密布。只是一个人都没有，就我和女儿在那拍星星，心里还是怕怕的，可能我只带了微单，照不出繁星密布的样子。</w:t>
        <w:br/>
        <w:t>第8天，5月4日，佩吉---布莱斯峡谷</w:t>
        <w:br/>
        <w:t>从佩吉开车到布莱斯峡谷，车程约2.5小时。“蓝蓝的天上白云飘，白云下面车儿跑”，正跑着呢，右前方有片好美的沙漠绿州，忍不住又停车观景拍照了。后经问度娘，有可能这片绿州叫鲍威尔湖。</w:t>
        <w:br/>
        <w:t>拍完照回来发现我们车边停了一辆大房车，这辆房车可以住七个人。</w:t>
        <w:br/>
        <w:t>不一会儿，我们走上了12号景观公路，途经迪克西国家公园，门口就美得不象话，又是拍拍拍，可惜途中还有两个红色的园型的拱门因不好停车没拍下来，真遗憾。</w:t>
        <w:br/>
        <w:t>初见布莱斯峡谷，仿佛到了千万人聚集的露天剧场，仿佛看到威武的秦俑，比科罗拉多大峡谷还要震撼！布莱斯陕谷虽有峡谷一词，但其并非真正的峡谷，而是沿著庞沙冈特高原东面，由侵蚀而成的巨大自然露天剧场。其独特的地理结构称爲岩柱(hoodoos)，由风、河流里的水与冰侵蚀和湖床的沈积岩组成。位于其内的红色、橙色与白色的岩石形成了奇特的自然景观，因此其被誉爲天然石俑的殿堂。在这片奇特的地貌中，任你的想象力飞驰。</w:t>
        <w:br/>
        <w:t>我们选择在日落点徙步走了（Navajo Loop）线。布莱斯峡谷的通道，是很人性化和自然化的，它是泥沙石路面的，盘旋而下，有点象九曲花街，走起来非常舒服，即使是同一景观，在不同的高度，在阳光的照射下也会展现不同的面貌，这就是布莱斯，多彩而神秘的布莱斯，来到这里，一定要来峡谷底走一下，从底往上看与从上往下看感觉完全不同。</w:t>
        <w:br/>
        <w:t>从峡谷底部徒步回来都七点多了，游客中心贴出标示说峡谷日落时间在8点20，于是我们决定守在这里看8：20的日落。于是回到车里吃点干粮，休息。到8点的时候再去拍日落。</w:t>
        <w:br/>
        <w:t>看完日落，再开1个半小时车到酒店，这一路真是夜深人静，一个人一辆车都没有，只有不时出现的鹿，刺猬等野生动物，真是开的我心惊胆膻的，好担心车子抛猫。回到Brian Heads的Cedar Breaks Lodge By Diamond 酒店都十点了，整个镇上饭店都关门了，所以我们只有以干粮充饥了。</w:t>
      </w:r>
    </w:p>
    <w:p>
      <w:r>
        <w:t>评论：</w:t>
        <w:br/>
      </w:r>
    </w:p>
    <w:p>
      <w:pPr>
        <w:pStyle w:val="Heading2"/>
      </w:pPr>
      <w:r>
        <w:t>124.西雅图黄石国家公园尼亚加拉瀑布华盛顿纽约15日自由行</w:t>
      </w:r>
    </w:p>
    <w:p>
      <w:r>
        <w:t>https://you.ctrip.com/travels/unitedstates100047/3719426.html</w:t>
      </w:r>
    </w:p>
    <w:p>
      <w:r>
        <w:t>来源：携程</w:t>
      </w:r>
    </w:p>
    <w:p>
      <w:r>
        <w:t>发表时间：2018-8-21</w:t>
      </w:r>
    </w:p>
    <w:p>
      <w:r>
        <w:t>天数：15 天</w:t>
      </w:r>
    </w:p>
    <w:p>
      <w:r>
        <w:t>游玩时间：7 月</w:t>
      </w:r>
    </w:p>
    <w:p>
      <w:r>
        <w:t>人均花费：50000 元</w:t>
      </w:r>
    </w:p>
    <w:p>
      <w:r>
        <w:t>和谁：夫妻</w:t>
      </w:r>
    </w:p>
    <w:p>
      <w:r>
        <w:t>玩法：</w:t>
      </w:r>
    </w:p>
    <w:p>
      <w:r>
        <w:t>旅游路线：</w:t>
      </w:r>
    </w:p>
    <w:p>
      <w:r>
        <w:t>正文：</w:t>
        <w:br/>
        <w:t>准备篇</w:t>
        <w:br/>
        <w:t>开始策划此次旅行是因为美金的汇率低，没想到订好机票后汇率就节节攀升，等到我出发已经涨了10%。此次旅程的重头戏是</w:t>
        <w:br/>
        <w:t>黄石</w:t>
        <w:br/>
        <w:t>公园，7月底8月初是黄石最好的时候，但此时</w:t>
        <w:br/>
        <w:t>美国</w:t>
        <w:br/>
        <w:t>别的地方都比较热，而且5年前已经去过美西的常规线，所以就有了这个美北线。本来还有一家三口同行的，结果计划有变，他们不去了，所以此次就只有我跟老公两个英语水平都很一般的人独自挑战了。</w:t>
        <w:br/>
        <w:t>如此开启了闹腾的美北之旅：上海</w:t>
        <w:br/>
        <w:t>飞</w:t>
        <w:br/>
        <w:t>西雅图</w:t>
        <w:br/>
        <w:t>飞</w:t>
        <w:br/>
        <w:t>黄石</w:t>
        <w:br/>
        <w:t>飞</w:t>
        <w:br/>
        <w:t>（转</w:t>
        <w:br/>
        <w:t>明尼阿波利斯</w:t>
        <w:br/>
        <w:t>）尼亚加拉</w:t>
        <w:br/>
        <w:t>飞</w:t>
        <w:br/>
        <w:t>华盛顿</w:t>
        <w:br/>
        <w:t>汽车</w:t>
        <w:br/>
        <w:t>纽约</w:t>
        <w:br/>
        <w:t>飞</w:t>
        <w:br/>
        <w:t>（转西雅图）上海。机票提前四个月订好了，因为已经非常惧怕长途飞行，所以订了商务舱往返，去程直飞，返程经西雅图转机。老美的航空公司超级不靠谱，总是改时间，尤其是黄石一段，本来进出黄石都在波兹曼，因为达美航空把明尼阿波利斯飞</w:t>
        <w:br/>
        <w:t>尼亚加拉瀑布</w:t>
        <w:br/>
        <w:t>的航班提前了，我没法赶上，所以我要求前程航班免费改成</w:t>
        <w:br/>
        <w:t>杰克逊</w:t>
        <w:br/>
        <w:t>飞明尼阿波利斯（我本来就意属这个航班，因为贵才没订），达美同意了，本来我还窃喜这样我黄石一段就可以北进南出不走冤枉路了，没想到没几天达美又把这个航班提前到早上7点20分飞，这样就导致我有3个半小时要浪费在机场等转机，同时西雅图飞波兹曼的</w:t>
        <w:br/>
        <w:t>阿拉斯加</w:t>
        <w:br/>
        <w:t>航空公司也通知航班后延一个小时，因为内陆段航空都没有免费行李额，本来我还暗喜航空公司改时间，撕个免费行李额还不容易，可老美的航司只道歉，其它油盐不进?。我只在黄石一段租车，所以提前了一个月订，事实证明，租车也要提前三个月订，价格才低。电话卡我分别买了Tmobile（携程购）和ATT（京东购）的，这两家公司在黄石公园内都没有信号的（除了山顶处），但苹果手机可能会好，因为我看到有verizon的信号，这个电话卡只能苹果机用。住宿方面更是曲折，后面一段段讲吧。</w:t>
        <w:br/>
        <w:t>出发前一天又接到通知，航班由中午12点20改为14点30飞，因为已经被改的麻木了，所以当被电话告知时没有一点情绪波动，客服问有啥要求时也没提啥。结果到了机场，达美每人给了90块餐饮券作为补偿，不得不说达美的商务舱还真不错。</w:t>
        <w:br/>
        <w:t>旅程正式开启，中午到达</w:t>
        <w:br/>
        <w:t>西雅图</w:t>
        <w:br/>
        <w:t>，机长特意在市中心上空盘旋了一圈。</w:t>
        <w:br/>
        <w:t>下了飞机我们先熟悉了一下机场，因为还要来两次，而且想拿些地图等资料，结果转了两圈也没看到INFORMATION。</w:t>
        <w:br/>
        <w:t>西雅图</w:t>
        <w:br/>
        <w:t>的地铁自动售票机有中文界面的，地铁卡要5$的工本费，但2小时内可以免费换乘，我们因为住市中心而且就打算随便转转倒倒时差，所以就买了一次性的车票（这个不能免费换乘），西雅图的公交车单次2.75$，不找零。顺利找到民宿，这个民宿真是一言难尽。出发三周前突然发现自己订的Airbnb竟然是没有空调的，只有暖气?，而且这间房间的窗朝西，但此时西雅图房价已经翻了两三倍了，只好先硬着头皮过来，实在不行再换酒店吧。好在我们有万能的淘宝，果然这个隔热膜贴好后好很多?，以后再订高纬度城市的住宿，必须把眼睛擦亮，有好多高?酒店也没得空调。但到了晚上，外面已经降到10度了，房间里仍然还有28度，结果到了早上6点才睡着，等醒过来已经快下午1点了。</w:t>
        <w:br/>
        <w:t>先到</w:t>
        <w:br/>
        <w:t>派克市场</w:t>
        <w:br/>
        <w:t>转了一圈，再去第一星巴克买了几个杯子（全都made in China）。已经到了Elliott’s Oyster House的happy hour时段了，3～4点最便宜，到店已经好多人在等了，只要跟门口waiter 说明是要happy hour就可以了，坐在室外一个特定的区域里，但一点不热，吹吹风很惬意，生蚝也很新鲜。</w:t>
        <w:br/>
        <w:t>吃饱喝足到市中心的打折店里逛一圈，Northstrom逛不起，只能去对面的northstrom rack ，这里面还是可以淘到一点东西的，但大家要睁大眼睛检查清楚，因为有的会有不小的瑕疵（小洞，污渍）。结账时碰到happy hour被免单了一件20$的衣服，店员说这个是随机抽取的，但我觉得越是便宜的机率越大。这样一逛就到了差不多8pm了，赶快回去把东西放下，就去</w:t>
        <w:br/>
        <w:t>凯瑞公园</w:t>
        <w:br/>
        <w:t>看日落了，去的稍晚了一点，光线已经暗了，远处的雷尼尔雪山已经看得不是很清楚了，但天黑后的景色还是不错的。</w:t>
        <w:br/>
        <w:t>第三天照例睡到了中午，因为市中心也没有什么特别好的海鲜餐厅，所以选择了crab pot，等了一会儿就有位子了，点了个39的，两个人必须点同样价格的东西，说实话，真的没啥吃头，好玩而已。</w:t>
        <w:br/>
        <w:t>本来打算去胡奇利玻璃馆的，但两个人两天都没有好好睡觉，实在没啥精神，随便逛逛就回去了。收拾完东西跟这个民宿say bye bye（这个房间实在太热了，只能浪费一晚住宿费了）。因为明早10点多的飞机，所以临时订了个靠近机场的酒店（真是亏大了，这样一来西雅图的住宿费用直线飙升，大家一定要引以为戒啊）。终于有冷气了，好感动，而且还免费送机。</w:t>
        <w:br/>
        <w:t>开启</w:t>
        <w:br/>
        <w:t>黄石</w:t>
        <w:br/>
        <w:t>公园段</w:t>
        <w:br/>
        <w:t>下午1点到波兹曼机场，租车公司就在机场内，很好找，是在租租车上订的alamo公司，这个公司排队最长，最后还是被忽悠加了一个道路救援险（店员说在黄石公园里救援一次要上千美金），四天加了20多$。柜台处直接领车钥匙，柜台对面就是机场大门，出了机场大门就看见所有租车公司的停车场，找到自己的车，如果有问题就开到机场大门，领到的是一部顶配的福特翼虎四驱车型，只开了不到3000英里。而且车自带导航系统（后来证明这个自带的导航非常管用）。请大家一定要多下几个导航，开车时两个互相印证，可以少开不少冤枉路，Google地图在城市里比较管用，山里因为没信号，所以忽略，另外下载了探图和maps me两款软件，那个maps根本打不开，探图除了偶尔出错总体来看还是可以的。</w:t>
        <w:br/>
        <w:t>入黄石公园前一定要充分补给，因为公园内吃食有限，且比较贵，而且公园内以及周边的住宿都有冰箱，储存应该没问题，但如果每天都换酒店的话就比较麻烦，必须要准备冰包才行。我拿了几个那种买冷饮时送的那种保温袋，同时带了几个冰袋。事实证明，这样也可以了，平时把这些东西放背包里，周围用衣服包围着，放在车前后排座位之间的空隙里，因为太阳晒不到，一点问题也没有。之前有小伙伴说黄石公园里面了冷，我们还准备了抓绒衣，事实上很热，根本用不着，冲锋衣也没怎么穿。波兹曼机场附近就有Walmart商场，买了一大堆东西（后来证明还是买少了）。</w:t>
        <w:br/>
        <w:t>顺利入住加德纳的黄石酒店公寓（booking订），有个小厨房，但没有灶台，只有咖啡机（后面住的酒店也好多都这样，没有热水壶，但有咖啡机）。还好我们带了热水壶。</w:t>
        <w:br/>
        <w:t>原计划当天就去黄石公园把猛犸象景区玩掉的，但因为时差一直没倒过来，还是好好休息一下吧。我的黄石公园是这样游玩的：见下图</w:t>
        <w:br/>
        <w:t>黄石公园第一天</w:t>
        <w:br/>
        <w:t>上午10点半出发，从住处开到黄石北门只有不到十分钟，排队入园的人不多，门票一辆车35$，售票员说不卖</w:t>
        <w:br/>
        <w:t>大提顿国家公园</w:t>
        <w:br/>
        <w:t>的门票（我们后来也没买过，大提顿那边的售票亭没人卖票）。第一站：猛犸象景区，感觉好久没下雨了，很多地方都干涸了，实在不及我大中国的黄龙景区好看。这个景点我们大概停留了40分钟左右，就往Tower fall进发了，当中也有好多小景点，但都需要长时间徒步才到，我们停车一看还要徒步5英里，立马回头上车。好多老外，包括小孩子都背着背包，手持登山杖，一头扎进茫茫林海。期间还有一头小鹿从车前窜过，怪不得路上经常看到大大小小的动物尸体。</w:t>
        <w:br/>
        <w:t>开了大概50分钟，到达塔瀑。这个瀑布感觉没啥好看，但这边有个休息站，有吃的卖，我们买了个蛋筒，老美的蛋筒都超级大，吃一个顶一天。</w:t>
        <w:br/>
        <w:t>稍事歇息，继续往</w:t>
        <w:br/>
        <w:t>黄石大峡谷</w:t>
        <w:br/>
        <w:t>进发，我们没去艺术家点，是在艺术家点对面的山上玩。黄石峡谷还是不错的，有点科罗拉多</w:t>
        <w:br/>
        <w:t>大峡谷</w:t>
        <w:br/>
        <w:t>的味道，颜色比大峡谷丰富，但颜色方面比我张掖丹霞地貌还是要差点。</w:t>
        <w:br/>
        <w:t>感觉黄石峡谷的瀑布还比塔瀑大点。这个景点我们逗留了有两个多小时，因为车停的比较远，沿着山沿边的小路走，一路上景色怡人，又有花栗鼠相伴，所以一点不累。继续驱车赶往最后一站norris泉。在这里我们转了大概一个多小时，第一次见比较好奇，接下来两天看各种各样的间歇泉看到吐。</w:t>
        <w:br/>
        <w:t>这时候已经晚上6点多了，回去要开一个半小时，而且路上没啥风景。加德纳小镇上有不少餐厅，我们感觉累了，就在食品超市里买了蔬菜色拉，半只烤鸡，酸奶，自制葱油拌面。</w:t>
        <w:br/>
        <w:t>黄石第二日，早上9点半出发，今晚要住4个月前抢到的黄石小木屋（Grant village，订这个木屋电脑必须翻墙才行）。开了一半就遇上修路了，只能单向通行，我们这边还好，就是速度慢些，但今天norris往返猛犸象景区的人要痛苦了。开了大概近两个小时才到</w:t>
        <w:br/>
        <w:t>下间歇泉盆地</w:t>
        <w:br/>
        <w:t>，这边有个博物馆，里面有一张全世界拥有这种地貌特征的区域分布图，可以看看自己去过多少了。</w:t>
        <w:br/>
        <w:t>下一站是著名的大棱镜。本人觉得传统的景区步道没啥看头，这个必须爬到对面的山腰出看，具体的上山的停车场位置见下图，爬上去大概需要20分钟。但爬上去之后你肯定不会后悔。</w:t>
        <w:br/>
        <w:t>下一站就是黄石最最经典的老忠实了，大家都建议去店里看喷发时刻表，其实完全不必这么麻烦，只要随便找个人问下就好了，大家都乐意告诉你。到的时候大概还有半小时喷发，但好的位置已经被占的差不多了，而且在大太阳下晒着等，真的很恐怖，其实也就那样，冰岛有很多这样的间歇泉，规模差不多，等的时间也不长，关键没有那么热。当我感觉已经被烤熟了的时候，终于喷发了。</w:t>
        <w:br/>
        <w:t>您的浏览器暂不支持播放，我们将尽快解决,建议使用Chrome或FireFox浏览器查看</w:t>
        <w:br/>
        <w:t>建议大家在离餐厅比较近的地方看喷发，这样等喷的差不多了就立即往老忠实餐厅走，快速占领个座位，再去买吃的。因为每次喷完都有大批游客前往餐厅。接下来就直奔今晚的落脚点了，经过西拇指盆地也不想去了，在grant village的客服中心check in，这里离住的地方还有点距离，客服会告诉你怎么开车过去的，房间还是不错的，床上还有一只bison玩偶（要钱的，千万看清楚），洗了个澡再休息了一会又出去逛了一圈，这里有两个餐厅，我们没去，还是到超市买了汉堡，酸奶，蔬菜色拉等等，再到</w:t>
        <w:br/>
        <w:t>黄石湖</w:t>
        <w:br/>
        <w:t>边转了一圈。今晚太平了，没有手机信号，酒店wifi要近5$一小时/人，没舍得用。</w:t>
        <w:br/>
        <w:t>黄石第三天     今天早上8点半就出门了，先到西拇指盆地转一圈，感觉这两只鹿是被养在这里的。</w:t>
        <w:br/>
        <w:t>然后一直开到了</w:t>
        <w:br/>
        <w:t>海顿山谷</w:t>
        <w:br/>
        <w:t>，在这里看到了两只bison，真的好大只。</w:t>
        <w:br/>
        <w:t>接下来就返回了，途中经过两个小景点，停留半小时看下</w:t>
        <w:br/>
        <w:t>您的浏览器暂不支持播放，我们将尽快解决,建议使用Chrome或FireFox浏览器查看</w:t>
        <w:br/>
        <w:t>从这里开到</w:t>
        <w:br/>
        <w:t>大提顿国家公园</w:t>
        <w:br/>
        <w:t>要两个小时，开到</w:t>
        <w:br/>
        <w:t>黄石国家公园</w:t>
        <w:br/>
        <w:t>南门是下午一点多，看到这边排队入园的车辆大排长龙，感觉要排两个小时才能进去，庆幸自己规划的好路线（北近南出）。</w:t>
        <w:br/>
        <w:t>去过新西兰的人肯定对</w:t>
        <w:br/>
        <w:t>大提顿国家公园</w:t>
        <w:br/>
        <w:t>不感冒，我们大概转了三个小时，其中还去了个景观山顶，要开40分钟的蜿蜒曲折的小路才到山顶，再花半小时开下来。</w:t>
        <w:br/>
        <w:t>接下来就到了我们黄石的最后一站，</w:t>
        <w:br/>
        <w:t>杰克逊小镇</w:t>
        <w:br/>
        <w:t>。</w:t>
        <w:br/>
        <w:t>唉！到现在我们也没弄明白在没有红绿灯的路口，到底要怎么开车，感觉大家都很谦让啊，到底是先到路口的先开，还是右手边先行。为啥还有人给我们白眼，到底哪里开错了呢？还是找个网红餐厅搓一顿吧，饭后再来个网红蛋筒。</w:t>
        <w:br/>
        <w:t>黄石的气温太奇葩，我们两晚住北门，每晚要开冷气，住黄石园内和南门都要开暖气。某人对老美停车总喜欢一头扎进车位颇有微词，直到一次人正在准备倒进车位时，被后面一辆车一头扎进捷足先登后，这才入乡随俗。其实公园内大家还是比较谦让的，排队如厕，排队停车，排队买饭?。第四天凌晨5点多我们就出发去机场了，昨天回来的路上路过机场，我们已经过来探过路了，登机牌都打好了，行李额也买好了，把油也加满了。凌晨5点多天还没亮，路上车不多，某人却是大受打击，在国内开车一直嫌弃别人开车慢的人，今天被一大群人嫌弃，在不能超车的路段，我们身后跟了一长串车，一旦可以超了，所有跟在后面的车都超过去了，包括大货车，工程车，而且超过后迅速带开，其实我们已经超速20%了。还车时，我十分小心眼的录了个视频，从熄火开始拍仪表盘，绕车身一圈，一直录到把车钥匙扔进指定的盒子里面才结束。</w:t>
        <w:br/>
        <w:t>尼亚加拉瀑布</w:t>
        <w:br/>
        <w:t>篇</w:t>
        <w:br/>
        <w:t>下午五点我们到达</w:t>
        <w:br/>
        <w:t>布法罗</w:t>
        <w:br/>
        <w:t>机场，出机场本来准备叫Uber到酒店，结果上来个拉活的孟加拉国出租车司机，一翻讨价还价后上了车，某人一路和司机相谈甚欢，结果还给了小费，还约定明天送机。</w:t>
        <w:br/>
        <w:t>尼亚加拉瀑布</w:t>
        <w:br/>
        <w:t>订的酒店在赌场里，除了一股烟味外什么都好（订的还是无烟房）。先去玩了风洞，因为风洞送可以下水的鞋。个人感觉跟雾中少女号体验差不多，如果不缺鞋的就不用去了。</w:t>
        <w:br/>
        <w:t>接下来就准备看晚上的灯光秀了，晚上10点还有焰火表演，本来酒店房间正好可以欣赏，可惜因为吃东西耽搁了时间，所以刚刚走到酒店大门就开始放焰火了。</w:t>
        <w:br/>
        <w:t>第二天睁开眼已经8点多了，因为想赶9点的首班雾中少女号，赶快收拾好飞奔过去，结果买好票冲进去正好目送首班船离开。还好早上人不是很多，15分钟一班船，游玩时间30分钟。</w:t>
        <w:br/>
        <w:t>回到酒店再冲个澡，退房把行李寄存好后继续逛，几乎把公园都走了个遍，所以</w:t>
        <w:br/>
        <w:t>尼亚加拉瀑布游</w:t>
        <w:br/>
        <w:t>一天足够了。我们后来在公园的长椅上发了一个多小时的呆，偷偷投了几片薯片给小?松鼠，总算挨到去机场的时候了。那个孟加拉国司机来送机了，今天一改昨天的热情，也不来跟我们唠嗑了，自顾自打了一路电话。</w:t>
        <w:br/>
        <w:t>华盛顿</w:t>
        <w:br/>
        <w:t>篇</w:t>
        <w:br/>
        <w:t>美国航空延误近2个小时，终于赶在太阳下山前到了，刮三的航班号-4499配刮三的座位号-13D，而且正好坐在机翼处，还好拍到</w:t>
        <w:br/>
        <w:t>五角大楼</w:t>
        <w:br/>
        <w:t>了，否则枉费我费尽心思选了这个航班。</w:t>
        <w:br/>
        <w:t>华盛顿</w:t>
        <w:br/>
        <w:t>有三个机场，市中心的罗纳德里根机场运营</w:t>
        <w:br/>
        <w:t>美国</w:t>
        <w:br/>
        <w:t>国内的航班，可以鸟瞰市区内的著名景点，如此的好事当然不能错过，也有此想法的小伙伴请注意一定要选右手边靠窗的座位，这样才能在降落时近距离看五角大楼。</w:t>
        <w:br/>
        <w:t>华盛顿的酒店订在</w:t>
        <w:br/>
        <w:t>联合车站</w:t>
        <w:br/>
        <w:t>那边，本来是打算方便坐灰狗巴士去</w:t>
        <w:br/>
        <w:t>纽约</w:t>
        <w:br/>
        <w:t>，后来证明这个选择英明极了。这里要隆重推出华盛顿的SmarTrip?地铁卡，工本费2元不退。从机场到酒店2.25$，我们每人买了一张卡，只冲了2.25$（冲进去的钱不能退，所以我们用多少冲多少）。酒店就在联合车站斜对面，穿过绿地就到了，附近走10分钟不到有一家walmart超市，但超市周围黑人较多，不建议晚上去。第二天一早，我们先到联合车站的灰狗巴士站把去纽约的车票打印好，联合车站门口到处都在卖那种随上随下39$的旅游巴士票，google查到酒店旁边就有公交车可以到</w:t>
        <w:br/>
        <w:t>杰斐逊纪念堂</w:t>
        <w:br/>
        <w:t>，就又冲了3$进地铁卡（最后证明还是冲多了）。不得不说这个公交车棒极了，走的路线就是旅游车的路线，还只要1$，两个小时内免费换乘，也就是说只要一个景点逛的时间不超过2小时，就以1$玩遍所有景点。这个bus公司除了红线，还有黄线等，都是1$</w:t>
        <w:br/>
        <w:t>红线的起点就是</w:t>
        <w:br/>
        <w:t>联合车站</w:t>
        <w:br/>
        <w:t>，我们就从</w:t>
        <w:br/>
        <w:t>杰斐逊纪念堂</w:t>
        <w:br/>
        <w:t>开始顺时针游玩，这个车10分钟就有一辆，我们逛累了车上正好歇一下，还有空调可以吹一会儿，本来觉得华盛顿一天要暴走的，结果有了这个车之后变得无比轻松。如果要买纪念品的话建议在杰斐逊纪念堂买，品种多，人也少。博物馆要参观的话需要排很长时间的队。下午附近找了个网红中餐馆，终于吃到一顿还可以的中餐了。</w:t>
        <w:br/>
        <w:t>那个出国翻译官的软件十分管用，只要拍张照，各种介绍也能看个大概齐。华盛顿这样走马观花的看一圈，因为我没有预约进</w:t>
        <w:br/>
        <w:t>白宫</w:t>
        <w:br/>
        <w:t>参观和上纪念碑，一天时间也够了。但华盛顿博物馆都免费参观，所以时间充裕的话可以慢慢看。</w:t>
        <w:br/>
        <w:t>第二天，终于睡了第一个正常的懒觉，去超市逛了一圈（</w:t>
        <w:br/>
        <w:t>纽约</w:t>
        <w:br/>
        <w:t>住在</w:t>
        <w:br/>
        <w:t>曼哈顿</w:t>
        <w:br/>
        <w:t>，东西贵，又没有像Walmart这样的大超市在旁边，所以必须囤点货）。中午12点出发去纽约，网站上显示时间需要4小时20分钟，结果上车司机就说从来没有准点到的，他们的主要目的是把我们安全送到。这期间我又闹了个大笑话。选巴士票时，特意选的Economy extra想着这位能大点还能靠前点，结果上车一看座位都一样大小，且不对号入座，跑去问司机，人家说先到先得，随便坐，再网上一查，结果郁闷了，还好没选最贵的一档。</w:t>
        <w:br/>
        <w:t>纽约篇</w:t>
        <w:br/>
        <w:t>纽约的酒店订在中央图书馆旁边（结果到离开也没进去过），找了半天，不是地方难找，而是没想到一个4星酒店的门面这么小，而且门口还那么高台阶，我们先进去了一次，没见lobby也没见人，就又出来了。订的豪华房双人房，结果床就131cm宽，老美的床都超级大，单人床也有这么宽了，洗漱用品倒是欧舒丹的。因为不满意这个酒店，第一晚的小费给了2$，结果回来发现就给了2浴巾1面巾，小方巾一块也没了，肥皂也不补，矿泉水也没了。跟前台反映后，处理倒是挺及时，第3晚给了4块浴巾，2瓶水。但后面两晚我也只给了3$。</w:t>
        <w:br/>
        <w:t>收拾好行李，时间还早，我们决定去</w:t>
        <w:br/>
        <w:t>华尔街</w:t>
        <w:br/>
        <w:t>和</w:t>
        <w:br/>
        <w:t>自由女神像</w:t>
        <w:br/>
        <w:t>，因为离</w:t>
        <w:br/>
        <w:t>中央车站</w:t>
        <w:br/>
        <w:t>很近，就去中央车站买了地铁票，纽约地铁卡工本费1$，没有中文界面，冲5$以上返现10%，我们冲了10$（卡内就是11$，走的时候正好用光），公交地铁都是2.75$一次，两小时换乘免费，所以还是建议每人买一张地铁卡，否则就不能享受换乘优惠了（有人建议两个人用一张卡）。还有就是，纽约有的公交车是上车刷卡，但有的公交车站上会有刷卡充值的机器，这样的就必须在车站就刷好卡，会打印出来一张纸条，上车时把纸条给司机看下。网上的免费看自由女神像的攻略非常管用，要提醒大家的是：尽量早上去，我们大概晚上7点上的船，虽然人不多，但这个时间逆光的厉害，还有就是去程快到码头时就赶快到船头等着下船（这个船前后都一样，不掉头的，往前开的就是船头），这个时候可以看到旁边回程的船已经开始登船了，下船后必须狂奔，到隔壁登船回来，否则就要等半小时。来回一共1个小时。我们去时正好赶上登船，回程也赶上了（回程大概最后几个上船的，上了船就马上开了）。</w:t>
        <w:br/>
        <w:t>船上看风景非常不错，关键是免费的。这个时候的心情相当愉悦。下了船，走几步就是</w:t>
        <w:br/>
        <w:t>铜牛</w:t>
        <w:br/>
        <w:t>了，都在摸牛蛋，我们也不能免俗，后来发朋友圈时，大家说摸得姿势原来都一样。到了大城市的好处就是天天可以吃中餐。回来路上还买了ladym，店里都是中国人在买，关键是口感也就一般般，价格也不低，23$才3小块，感觉还不如awfully好吃。</w:t>
        <w:br/>
        <w:t>第二天是星期天，公共图书馆要下午1点才开放，我们决定先去</w:t>
        <w:br/>
        <w:t>大都会博物馆</w:t>
        <w:br/>
        <w:t>。等公交车时又犯了在欧洲时的错误（没有伸手），所以又眼睁睁的看着车开走了。上了公交车看到令人感慨的一幕：一个开电动轮椅车的人（车上还挂满乱七八糟的袋子）要上车，司机把车门口一块铁板翻下来，那人就自己开上来，在轮椅车停的位置停好，司机会帮忙把轮椅固定好，如果在国内，没有家人陪伴，这样的残疾人出门还是比较困难的，但在</w:t>
        <w:br/>
        <w:t>美国</w:t>
        <w:br/>
        <w:t>不管是机场，还是车站到处可见独自出行的残疾人，并且都会有工作人员协助。到大都会时才9点10分。门口已经开始排队安检入馆了，从今年开始大都会不免费了，门票25$，不过，携程上买便宜一点，我就当场在携程上买的，但携程买的票在自助机上打印不了，必须到中间的服务台打印，也很方便，不排队。拿一份中文导览，带着我的翻译神器，我们没借导览机，感觉也看的很好。中午就在博物馆中庭买了汉堡充饥，当然也不能少了蛋筒。年初刚从埃及回来，看埃及馆正好再巩固一下埃及的那些人物故事，以及文字。博物馆顶楼有观景台，可以拍</w:t>
        <w:br/>
        <w:t>曼哈顿</w:t>
        <w:br/>
        <w:t>我们看了大概6个小时，博物馆真的不是我们的菜，还是出来，去21世纪百货看看吧。我们去的是</w:t>
        <w:br/>
        <w:t>中央公园</w:t>
        <w:br/>
        <w:t>那里的21世纪百货，感觉一般，所以决定明天去奥特莱斯。因为附近有家Lukes Lobster，所以决定先去吃点再到42街的巴士站去买票，跟着Google走到了，却怎么也找不到店，原来这个Lukes Lobster开在一个美食汇里面，店面只有一扇小门，有个chicken的店招，上2楼才看到，我们买了个套餐，又在隔壁家买了一碗类似</w:t>
        <w:br/>
        <w:t>味千拉面</w:t>
        <w:br/>
        <w:t>的面，这个面不好吃，龙虾卷的味道还是不错的，那个黄黄的海鲜汤也很好喝。</w:t>
        <w:br/>
        <w:t>到了巴士站，我们两个竟然找不到大门在哪里了，昨天从华盛顿来的巴士也是停这里的，我们两个只记得是从地铁里走上来的，但连下了两个地铁口都不通的，最后绕了一圈才找到，其实就在街口，招牌老大的，好奇怪刚刚为什么没看到。去奥特莱斯的班车在巴士总站有4家，挑了两家便宜的，结果Gray line店门是关着的，ShortLine Coach的柜台兜了一圈也没找到，问information里面的人，说在楼上，在一个角落里总算找到了，现场买票要42$一个人，我们说在网上看到是27$一个人，售票员表示只能网上买才能享受这个价格，为了省30$，我们足足搞了一个小时，才买好，问题出在我已经注册过这个网站了，但我把密码忘了，这个公司的网站也讨厌的很，照理我付好钱，它把确认件发我邮箱就可以了，它非再要到网站的账户里才能找到最终的确认码。拿到票，我们先去明天要坐车的站台认了下路，然后某人非要再回柜台去拍下明天班车的那个时刻表，我说网站上不是有的嘛，人非说不一样（的确不一样，网站上的比较少）。结果我们妥妥的又迷路了，就这样，为了这两张票，花了我们两个半小时。等赶到公共图书馆正好9pm，人家下班了，明天是周一闭馆日，唉！</w:t>
        <w:br/>
        <w:t>第三天一早，我们准备坐8:30的那班车，本来还觉得奇怪这个车票从买票当天到10月份都有效，那公司是怎么控制乘车人数呢？结果到了车站才知道，这个车坐满了就走，回程也是这样，所以如果不巧的话要等一会儿，但不会超过半小时。我们出发的时间正好是上班高峰，纽约很多人住新泽西的，出城的人少，所以有一根车道被征用成进城的车道，而且是作为公交车专用道。大概1个小时多一点到了奥特莱斯，先用车票到游客中心换coupon，看到招行信用卡有礼包送，就领了一份，里面也有一本coupon，折扣力度还要大，大家还可以注册会员，也会有折扣券，到时候哪个划算就用哪个。总的来说。这个奥特莱斯是值得一逛的，性价比不错。我们回到巴士站已经下午5点多了，车站里有家GNC，我们买了400$多，注册了个会员，黑人小弟给打了个95折，结果看到发票上积累了800多积分（相当于25$），还有一张满100减25的折扣码，但要过24小时才能用，可明天这个时候我们已经在回去的飞机上了，真是哭死。这个时候必须吃一顿才能缓解郁闷的情绪，我们选了附近的一家red lobster，量太大，牛排太难吃。</w:t>
        <w:br/>
        <w:t>第四天一早，约了携程专车送机，才210块，而且是华人司机，聊了一路，了解下纽约人民目前的生活学习情况。这次自由行还是比较感慨的，坐飞机，因为有乘客坚果过敏，航班就不提供坚果类小食。坐巴士，有乘客擦指甲油，立即被司机制止。</w:t>
        <w:br/>
        <w:t>第一次坐这么前面的位子。</w:t>
        <w:br/>
        <w:t>肥家了！</w:t>
      </w:r>
    </w:p>
    <w:p>
      <w:r>
        <w:t>评论：</w:t>
        <w:br/>
      </w:r>
    </w:p>
    <w:p>
      <w:pPr>
        <w:pStyle w:val="Heading2"/>
      </w:pPr>
      <w:r>
        <w:t>125.懵懵懂懂去美国自驾</w:t>
      </w:r>
    </w:p>
    <w:p>
      <w:r>
        <w:t>https://you.ctrip.com/travels/yellowstonenationalpark120415/3720508.html</w:t>
      </w:r>
    </w:p>
    <w:p>
      <w:r>
        <w:t>来源：携程</w:t>
      </w:r>
    </w:p>
    <w:p>
      <w:r>
        <w:t>发表时间：2018-8-23</w:t>
      </w:r>
    </w:p>
    <w:p>
      <w:r>
        <w:t>天数：8 天</w:t>
      </w:r>
    </w:p>
    <w:p>
      <w:r>
        <w:t>游玩时间：7 月</w:t>
      </w:r>
    </w:p>
    <w:p>
      <w:r>
        <w:t>人均花费：10000 元</w:t>
      </w:r>
    </w:p>
    <w:p>
      <w:r>
        <w:t>和谁：和朋友</w:t>
      </w:r>
    </w:p>
    <w:p>
      <w:r>
        <w:t>玩法：自由行</w:t>
      </w:r>
    </w:p>
    <w:p>
      <w:r>
        <w:t>旅游路线：锡安国家公园，马蹄湾，羚羊峡谷，格兰峡谷大坝，大提顿国家公园，杰克逊小镇，盐湖城</w:t>
      </w:r>
    </w:p>
    <w:p>
      <w:r>
        <w:t>正文：</w:t>
        <w:br/>
        <w:t>第一次到美国时，因为语言不太好，加上环境陌生，选择了一次跟团游，一次半自助游。跟团游路线：华盛顿—美东名校—罗德岛—波士顿—尼亚加拉大瀑布—纽约。这种模式完全等同于国内旅游。特点是赶趟儿走，购物，定点餐（自费），荒郊野外住宿。优点是不需要英语水平，不需要租车驾驶。跑马观花游完也没什么印象。</w:t>
        <w:br/>
        <w:t>游奥兰多迪士尼乐园时，采取了半自助方式。找旅行社买好门票，订好住宿，约定接送飞机时间，然后自己在游乐园自由玩耍。这次感觉就好很多。</w:t>
        <w:br/>
        <w:t>第二次来美国，因为友人的帮助。全程自驾。费城飞拉斯维加斯，开始租车自驾。线路：拉斯维加斯—胡佛大坝—科罗拉多大峡谷国家公园—死亡谷国家公园—洛杉矶—圣地亚哥，从圣地亚哥飞回费城。因为友人公务在身，赶时间去圣地亚哥，我们每天行程安排稍紧，但也非常随意。</w:t>
        <w:br/>
        <w:t>第三次来美国，处理完事务后，由芝加哥飞拉斯维加斯。租车自驾线路：拉斯维加斯—</w:t>
        <w:br/>
        <w:t>锡安国家公园</w:t>
        <w:br/>
        <w:t>—</w:t>
        <w:br/>
        <w:t>马蹄湾</w:t>
        <w:br/>
        <w:t>—</w:t>
        <w:br/>
        <w:t>羚羊峡谷</w:t>
        <w:br/>
        <w:t>—</w:t>
        <w:br/>
        <w:t>格兰峡谷大坝</w:t>
        <w:br/>
        <w:t>—布莱斯国家公园—黄石国家公园—</w:t>
        <w:br/>
        <w:t>大提顿国家公园</w:t>
        <w:br/>
        <w:t>—</w:t>
        <w:br/>
        <w:t>杰克逊小镇</w:t>
        <w:br/>
        <w:t>—</w:t>
        <w:br/>
        <w:t>盐湖城</w:t>
        <w:br/>
        <w:t>参观摩门教总部—拉斯维加斯—芝加哥。这次自驾，大家每天睡到自然醒，9-10点起床、吃早餐，通常在上午11点左右出发，虽然遗漏了部分景点，但全程非常放松自在。</w:t>
        <w:br/>
        <w:t>一次跟团，一次半自助，2次自驾。就我的感觉而言，如果有一点英语基础，驾驶经验丰富，在</w:t>
        <w:br/>
        <w:t>美国旅游</w:t>
        <w:br/>
        <w:t>，自驾为最好的旅游方式。</w:t>
        <w:br/>
        <w:t>黄石公园大棱镜</w:t>
        <w:br/>
        <w:t>布莱斯公园美景</w:t>
        <w:br/>
        <w:t>羚羊峡谷</w:t>
        <w:br/>
        <w:t>马蹄湾</w:t>
        <w:br/>
        <w:t>一、关于驾照</w:t>
        <w:br/>
        <w:t>1.持B类旅行签证，中国驾照可短期在美国（个别州不允许）使用；2.新版有中英文对照的中国驾照可直接使用，中国驾照只有中文的，需要携带翻译件；3.同时携带护照。</w:t>
        <w:br/>
        <w:t>二、关于费用</w:t>
        <w:br/>
        <w:t>1.美国高速公路基本不收过路费；全程几千公里，没交一分钱。</w:t>
        <w:br/>
        <w:t>2.油费便宜，这次自驾的油价在2.67—3.2刀一加仑之间（一加仑约等于3.7升）。</w:t>
        <w:br/>
        <w:t>3.门票便宜。美国的很多景点免费，收费景点也不贵，国家公园基本是一台私家车35刀，可连续7天自由进出。年票更划算，一台车80刀，1年内随时可自由进出全美任何国家公园。景区内部没有2次收费。</w:t>
        <w:br/>
        <w:t>4.租车费不贵。我们一行5人，都有小件行李，于是租了一台林肯7座商务车，7天租车费加一份保险105刀，共计594刀。平均每人不到120刀。</w:t>
        <w:br/>
        <w:t>三、关于租车</w:t>
        <w:br/>
        <w:t>1、车况好。美国是车轮上国家，除了汽车、航空业发达，其他公共交通如火车、城铁、高铁都比较落后，美国人去异地，如果不是全程自己开车，一般都是开车到机场，然后到达异地机场后租车出行，租车业在美国非常发达，租车公司为了增强竞争力，一般2-3年就会更新换代，旧车流入二手车市场，所以很多家庭用车车况都比不上租车公司的汽车。我们2次自驾，深有体会。</w:t>
        <w:br/>
        <w:t>2.租还方便。美国机场都有很多租车公司，有机场接驳车到达各租车点，租车一般在网上预订，到达后即可提车。还车可在本地还，也可在异地还车，异地还车的费用稍贵。还车手续简单，汽车没有破损，清理干净车内物品，不需要洗车，接车员简单检查一下就可以啦。</w:t>
        <w:br/>
        <w:t>3.无论是网上预订还是现场提车，都不需要交押金，刷信用卡就是担保，据说如果愿意事先交费，还可以适当减免费用呢。</w:t>
        <w:br/>
        <w:t>本次自驾租车</w:t>
        <w:br/>
        <w:t>四、关于安全</w:t>
        <w:br/>
        <w:t>美国的大部分地区都非常安全，大部分美国人都很友善。在景点的美国人很多都是拖家带口的家庭游。他们自驾兼自助，开着房车，或者带着斗车，拖着各种游玩工具，诸如皮划艇，小型游艇，独木舟，自行车等，见到最夸张的，是一家人开着一辆装了几匹马的大车停在景点。他们那种悠闲自在的生活状态，给人一种莫名的安心感。</w:t>
        <w:br/>
        <w:t>五、关于住宿和餐饮</w:t>
        <w:br/>
        <w:t>美国的景点及周边生活设施配套不如国内方便。住宿一定要提前预订，有些热门景点，如黄石国家公园内的住宿，需要提前半年预定。一般入住在景点周边小镇。也可网上预订民宿，价格都还比较合适。对国人来说，吃饭才是麻烦。美国的景点最方便的是麦当劳，吃一次，二次没问题。吃多了就难受啦。中餐馆很少，但可以在各个小镇寻找越南、韩国、日本、泰国等餐饮。强烈推荐美国餐馆的早午餐，口感不错，热量高，经得饿。另外可以在当地的大型超市购买矿泉水、面包、水果等充饥。美国的生活成本比国内低，一箱40瓶500ml的矿泉水只要3.98刀（不含税），想想在国内，3.98元人民币能干啥呢？</w:t>
        <w:br/>
        <w:t>入住的民宿</w:t>
        <w:br/>
        <w:t>民宿内部</w:t>
        <w:br/>
        <w:t>拉斯维加斯美式早餐店</w:t>
        <w:br/>
        <w:t>店子生意兴隆</w:t>
        <w:br/>
        <w:t>六、关于交通规则</w:t>
        <w:br/>
        <w:t>美国的规则与中国的规则大同小异，但还是有些不同，并且每个州可能还有差异，如不熟悉，可能带来生命危险。我了解的情况不多：</w:t>
        <w:br/>
        <w:t>1.Stop标志，无论是否有车，见到stop标志，都必须停车一会。四个方向都有Stop标志，采取先到先行规则。</w:t>
        <w:br/>
        <w:t>2.跟车速度，在美国，高速路上摄像头好像不多，但警车不少。一个原则是不论前车是否超速，你都必须紧跟。如果超速，虽然没有明文规定，很多时候警察只罚带头车。但遇上警察叔叔心情不好，也会通罚。</w:t>
        <w:br/>
        <w:t>3.收费车道。高速公路不收费，但个别车流密集地段，会有收费车道，费用由ETC等扣取，租的车一般没有这些设施，尽量避免走收费车道，否则账单处理很麻烦。</w:t>
        <w:br/>
        <w:t>盐湖城附近的收费车道</w:t>
        <w:br/>
        <w:t>4、为鼓励拼车，某些高速公路的某些车道仅向载客2人或以上的车辆开放：否则会罚款。</w:t>
        <w:br/>
        <w:t>借图</w:t>
        <w:br/>
        <w:t>5.停车。在美国，停车也必须严格遵守交通规则，没有残疾证绝对不能停残疾人车位，否则会罚款。景区停车一定要停在规定的区域，我们在锡安国家公园门口，看到一台停在稍微偏离规定区域的红色小车，收到2张罚款125刀的罚单，估计那天晚上那车游客都会郁闷死。</w:t>
        <w:br/>
        <w:t>此外，下载一个狗狗导航非常重要，在美国城镇，它可以精确到门牌号码。美国地广人稀，很多国家公园都在无人区，手机基本无信号，非常有必要下载一个离线地图。否则在无法判断路线时会急死。在人烟稀少地段，加油站相对较少，油箱时时加满油也非常重要。</w:t>
        <w:br/>
        <w:t>违停罚单</w:t>
        <w:br/>
        <w:t>七、关于路书</w:t>
        <w:br/>
        <w:t>如果第一次来美国自驾，即使在网上做过大量工作，仍然会一头雾水。其中一个重要原因可能是，网上的攻略有时并不完全是个人的经验，而是带有某些拼凑。最简单的方法是先确定大行程，再了解每个景区的经典景点。到达游客中心后，先索要地图，咨询工作人员，根据工作人员的建议游览。如果大家英语都比较差，那就只能在家好好做功课啦。</w:t>
        <w:br/>
        <w:t>八、关于计量单位</w:t>
        <w:br/>
        <w:t>美国的计量单位好象别具一格，车速用迈（一迈等于1.609千米），重量用磅；温度用华氏；汽油数量用加仑；等等，事先了解中美计量单位之间的换算，对自驾也比较重要。</w:t>
        <w:br/>
        <w:t>九、关于时差</w:t>
        <w:br/>
        <w:t>美国本土就有东部，中部，山地，太平洋四个时区，另外阿拉斯加和夏威夷单独实行自己的时区，每年3月至11月，美国（个别州除外）还实行夏令时。我们去羚羊峡谷时，就被美国的时差搞晕了。</w:t>
        <w:br/>
        <w:t>当时我们住犹他州，犹他州是实行夏令时的，羚羊峡谷位于亚利桑那州，亚是不实行夏令时的，但羚羊峡谷景点为迎合游客，局部又实行夏令时，羚羊峡谷门票又分时段，过时不侯。我们几个人推算了很久，也没弄清我们的门票到底是什么时候进入景点，最后干脆早出发。</w:t>
        <w:br/>
        <w:t>除了这种极个别特殊情况，时差对旅游没什么大的影响，但涉及起飞时间，大家就要高度重视。</w:t>
        <w:br/>
        <w:t>（本文系个人博文分享）</w:t>
      </w:r>
    </w:p>
    <w:p>
      <w:r>
        <w:t>评论：</w:t>
        <w:br/>
        <w:t>1.不错哦</w:t>
      </w:r>
    </w:p>
    <w:p>
      <w:pPr>
        <w:pStyle w:val="Heading2"/>
      </w:pPr>
      <w:r>
        <w:t>126.女儿带我美国自驾游之盐湖城、黄石公园、大提顿</w:t>
      </w:r>
    </w:p>
    <w:p>
      <w:r>
        <w:t>https://you.ctrip.com/travels/saltlakecity1432/3719220.html</w:t>
      </w:r>
    </w:p>
    <w:p>
      <w:r>
        <w:t>来源：携程</w:t>
      </w:r>
    </w:p>
    <w:p>
      <w:r>
        <w:t>发表时间：2018-8-23</w:t>
      </w:r>
    </w:p>
    <w:p>
      <w:r>
        <w:t>天数：16 天</w:t>
      </w:r>
    </w:p>
    <w:p>
      <w:r>
        <w:t>游玩时间：4 月</w:t>
      </w:r>
    </w:p>
    <w:p>
      <w:r>
        <w:t>人均花费：</w:t>
      </w:r>
    </w:p>
    <w:p>
      <w:r>
        <w:t>和谁：亲子</w:t>
      </w:r>
    </w:p>
    <w:p>
      <w:r>
        <w:t>玩法：</w:t>
      </w:r>
    </w:p>
    <w:p>
      <w:r>
        <w:t>旅游路线：盐湖城，机场酒店，黄石，大盐湖，罗斯福区，黄石大峡谷，黄石湖，Old Faithful Geyser，Mammoth Hot Spring，下瀑布，Jenny Lake，杰克逊湖</w:t>
      </w:r>
    </w:p>
    <w:p>
      <w:r>
        <w:t>正文：</w:t>
        <w:br/>
        <w:t>机场酒店(Airport Inn Hotel)</w:t>
        <w:br/>
        <w:t>¥</w:t>
        <w:br/>
        <w:t>-1</w:t>
        <w:br/>
        <w:t>起</w:t>
        <w:br/>
        <w:t>立即预订&gt;</w:t>
        <w:br/>
        <w:t>展开更多酒店</w:t>
        <w:br/>
        <w:t>第9天，5月5日，Brian Heads---</w:t>
        <w:br/>
        <w:t>盐湖城</w:t>
        <w:br/>
        <w:t>从Brian Heads 开车前往盐湖城，车程约3小时，老天很照顾我们，又是一个大晴天，一路都是美景，照片为证，虽然是在车里用手机拍的，清晰度不是很好，但一点都不影响它的美。</w:t>
        <w:br/>
        <w:t>下午在outlit购物。新秀丽的旅行箱真是很便宜。100美金可以买很好较大还很轻便的箱子了。包包也便宜，折合人民币不到两千就可买漂亮的名牌包了。名牌运动T恤更便宜，几美金到几十美金的都有。护肤品就去机场免税店买。晚上住</w:t>
        <w:br/>
        <w:t>机场酒店</w:t>
        <w:br/>
        <w:t>（Double Tree By HIlton Hotel Salt Lack City Airport), 吃 Domino“s Pizza 。晚上与外甥会合。</w:t>
        <w:br/>
        <w:t>第10天，5月6日，盐湖城----</w:t>
        <w:br/>
        <w:t>黄石</w:t>
        <w:br/>
        <w:t>公园</w:t>
        <w:br/>
        <w:t>早上参观摩门教堂。摩门教，即耶稣基督后期圣徒教会，简称后期圣徒，成立于1830 年4月6日，由当时24岁的约瑟·史密斯在美国纽约州组建，摩门教的初期曾主张一夫多妻制，后来产生分歧后分裂，1844年创始人约瑟·史密斯被杀害后由杨百翰（1801年—1877年）担任首领，为躲避宗教迫害，杨百翰率领了一帮摩门教信徒艰苦跋涉来到盐湖城，拓荒建成了这座城市。所以，该教会的总会一直设置在盐湖城，目前超过半数的当地人士为该教会教徒。摩门教的初期是一个一夫多妻制的特殊群体，这些虔诚的摩门教徒为让上帝的子民遍天下而努力娶妻生子，构建起的庞大家庭成员可达几百人，曾经在科罗拉多和亚利桑那州交界的地方，还有一教徒拥有70多个妻子和几百个子孙。而现在，摩门教徒的一夫多妻制已废除，并逐步被一夫一妻制所替代。在盐湖城这座城市里，有半数以上的居民是摩门教徒，他们不抽烟、不喝酒，注重家庭幸福和睦，这些教规令盐湖城成为干净整洁的城市，在美国也是犯罪率和离婚率最低的城市。</w:t>
        <w:br/>
        <w:t>游完摩门教堂后前往</w:t>
        <w:br/>
        <w:t>大盐湖</w:t>
        <w:br/>
        <w:t>。车程不到1小时就到 了大盐湖（GreatSaltLake），门票15美金。一进检票口，一股腥臭味扑鼻而来，好象到了海鲜干货市场，并且有好多的飞虫到处乱飞。大盐湖是北美洲最大的内陆盐湖,西半球最大咸水湖。位于美国犹他州西北部，东面是洛基山，西面是沙漠。大盐湖为更新世大冰期大盆地内大淡水湖的残迹湖。是世界上仅次于死海的盐分最高的湖泊，湖水含盐量高达百分之二十五，盐分比海水高7倍，浮力特强，也就是说，不会游泳的人掉进湖里也没事。大盐湖是个死水湖，没有泄水口，湖水流失主要靠太阳的自然蒸发。湖水的补充则主要来自大自然的雨和融化的雪水，湖边的沙滩上面都有一层雪白的结晶盐，湖边有很多野生动物，鹿、美州野牛等，下图的鹿据说是北美大陆速度最快的动物。</w:t>
        <w:br/>
        <w:t>游完大盐湖，开车前往黄石公园，四个小时后到达西黄石的Crosswinds INN酒店，这家酒店位置不错，性价比很高，离动物园很近,晚上去Bullwinkles Saloon and Eatery 吃了烤排骨，蔬菜沙拉，很好吃，美国的食物我还是比较喜欢的。本来还担心我不吃牛肉，不能吃甜的，在美国可能很难吃到满意的，还准备实在不行就吃方便面的，没想到在美国吃的还是很满意的。早上的自助餐我好喜欢吃油炸培根，牛奶泡麦片等。在这里吃的东西是不能放车里过夜的，否则熊会砸车的，这里的垃圾箱都是防熊设计的。</w:t>
        <w:br/>
        <w:t>第11天，5月7日，</w:t>
        <w:br/>
        <w:t>游黄石</w:t>
        <w:br/>
        <w:t>公园间歇泉区。</w:t>
        <w:br/>
        <w:t>黄石公园主要景点呈现“8”字型，主要分为5个区：西北的猛犸象热泉区，以石灰石台阶为主；东北为</w:t>
        <w:br/>
        <w:t>罗斯福区</w:t>
        <w:br/>
        <w:t>；中部为峡谷区，主要景观是</w:t>
        <w:br/>
        <w:t>黄石大峡谷</w:t>
        <w:br/>
        <w:t>和瀑布；东南为</w:t>
        <w:br/>
        <w:t>黄石湖</w:t>
        <w:br/>
        <w:t>区；西南为间歇泉区，各色间歇泉、温泉、喷气孔、泥巴泉等多分布于此。今天我们准备玩间歇泉区。</w:t>
        <w:br/>
        <w:t>我们从黄石西门进。不一会就出现了可看雪山的观景台。蓝蓝的天、白白的雪山、红红的杉树、清清的湖水构成了一幅美丽的图画。</w:t>
        <w:br/>
        <w:t>再往前行不久就到了大棱镜泉Grand Prismatic Spring区，大棱镜泉又称七彩池，被誉为“地球最美丽的表面”，是美国第一、世界第三大温泉，宽度75-91米，深达49米，每分钟会涌出大约2000升71度的热水。大稜镜温泉的令人惊叹之处在于湖面的颜色会随季节而改变。这是由于富含矿物质的水体中生活着的藻类和含色素的细菌等微生物，它们体内的叶绿素和类胡萝卜素的比例会随季节变换而改变，于是水体也就呈现出不同的色彩。走这一段栈道的时候，似乎已经忘却了周遭的一切事物，只记得不停地变换各种角度拍各个水池的各个角度。天气又如此眷顾，天蓝得像一汪海水,几朵飘悠悠的白云，像大海里浮动的白帆，真是随手一拍就是好景。</w:t>
        <w:br/>
        <w:t>继续前行，到达黄石公园的标志性景点---老忠实泉（</w:t>
        <w:br/>
        <w:t>Old Faithful Geyser</w:t>
        <w:br/>
        <w:t>），黄石公园间歇泉的代表。每15分钟喷射一次，喷发高度约四十多米。不喷则已，一喷则如万马奔腾，蔚为壮观。在Old faithful Inn里会有专门的公告栏，告知下一次老忠实喷发的时间预计在什么时候，200年矢志不渝的相约，才叫老忠实。下图是等待看老忠实喷发的人群。</w:t>
        <w:br/>
        <w:t>近距离观看老忠实喷发后，我们又沿着栈道旁边的一条山路上到山顶，全景俯视喷射过程，真是远近高低各不同啊，太震憾了。</w:t>
        <w:br/>
        <w:t>因下午4点45分后动物园里有三只熊宝宝露面，所以我们第一天的黄石公园游到此结束。上动物园里看熊宝宝了，在动物园里还抢拍了一张乌鸦吃土拨鼠。</w:t>
        <w:br/>
        <w:t>晚上还是住Crosswinds Inn.找了一家中餐馆吃了红烧熊肉，小炒鹿肉，烤羊肉串等，纯属尝鲜，味道真不咋样。</w:t>
        <w:br/>
        <w:t>第12天，5月8日，猛犸象热泉，黄石大峡谷和黄石湖</w:t>
        <w:br/>
        <w:t>早上一早从西黄石出发，途经一处雪山观景点，天，湛蓝湛蓝的，湖水清潵平静，蓝天和雪山倒映在水中，就象是镜子里一样清淅，真是太美了。</w:t>
        <w:br/>
        <w:t>然后到达猛犸热泉</w:t>
        <w:br/>
        <w:t>Mammoth Hot Spring</w:t>
        <w:br/>
        <w:t>，它是目前已知最大的碳酸盐沉积热泉，被称为黄石的“棉花堡”，位于8字的顶部。因泉水穿过石灰岩层时携带了大量碳酸钙，涌至地表后水温降低，碳酸钙溶解度下降，饱和析出沉积为平台。当沉积物增加并堵住出水口后，泉水只能通过支流，在新的位置形成下一层平台。逐年累月就有了如今独特的梯田状台阶。</w:t>
        <w:br/>
        <w:t>游完猛犸热泉Mammoth Hot Spring，继续前行，去往动野生动物出现最多的地方，沿途风景绝美。不一会儿，就发现前方路边集聚了一群人，并有警察维持次序，我们就兴奋了，熊，肯定前方有熊！果然，我们运气真好，正好碰到熊出没。</w:t>
        <w:br/>
        <w:t>看完熊，继续前行，女儿突然喊：“狼”。果然狼就在我们车旁边跑过。</w:t>
        <w:br/>
        <w:t>接着我们陆续碰到鹿、羊、野牛等动物。反正黄石公园有的动物我们都碰到了。</w:t>
        <w:br/>
        <w:t>再往前不久就到达黄石大峡谷，黄石峡谷引人入胜之处，不仅是峡谷的幽深曲折和汹涌奔流的河水瀑布，还有五光十色的风化火山岩。峡壁上交织着白、黄、绿、朱红等等颜色，在阳光下闪烁着耀眼的光泽，印第安人称之为“黄石”。湍急的河水挟巨大的力量，形成雄壮的黄石上</w:t>
        <w:br/>
        <w:t>下瀑布</w:t>
        <w:br/>
        <w:t>。可惜由于雪未化，下谷底观看瀑布的路封了，所以只能从高处往下看了，哇，好美的彩虹！就在峡谷中。</w:t>
        <w:br/>
        <w:t>继续前行，去往黄石湖。沿途有个叫不出名的湖，湖面结满了冰，美极了。</w:t>
        <w:br/>
        <w:t>最后到达黄石湖。 黄石湖也是结满了厚厚的冰。蓝天，雪山，绿杉、冰湖，一层一层。真是太美了，太令人震憾了，照片是照不出那种感觉的。可惜因时间关系，没在这里徒步。</w:t>
        <w:br/>
        <w:t>还是住昨天那家店。吃是在Slippery Otter Pub 吃的烤鱼。</w:t>
        <w:br/>
        <w:t>第13天，5月9日，黄石公园--大提顿公园</w:t>
        <w:br/>
        <w:t>由于黄石公园到大提顿的路封了，只好绕路去大提顿，车程两小时，一路都是美景，拿着相机随手一拍就是美景，远处的雪山，近处的田园风光，好美。</w:t>
        <w:br/>
        <w:t>11点到达Jackson Hole 小镇。</w:t>
        <w:br/>
        <w:t>吃了个秦式炒饭后，就去大提顿公园。大提顿最美的风景是这里的湖光山色，看湖光山色最佳的地方是珍妮湖。雪山偎依着峡谷，湖水倒映着蓝天，是大提顿公园最美，最不可错过的经典。</w:t>
        <w:br/>
        <w:t>我们把车停在</w:t>
        <w:br/>
        <w:t>Jenny Lake</w:t>
        <w:br/>
        <w:t>Trip 的起点，带上水，就开始环绕珍妮湖徒步一周了。这是我们选择的最安全（野生动物最少）、最短的徒步线路，只有7.2MI（约12公里）。湖这边阳光灿烂，路好走，路边不时出现小动物。</w:t>
        <w:br/>
        <w:t>走到1/4处时，就发现有不少积雪了，踩在积雪上很滑，很不好走，我就想返回了，不过女儿与外甥两人要坚持走完，我也只好陪着走了。没想到路是越来越不好走，积雪越来越厚，根本看不见路，只能踩着前人留下的脚印往前了。一不小心，踩着松软的雪上时，能让脚深陷入漆盖处。</w:t>
        <w:br/>
        <w:t>我们走在厚厚的积雪上，左侧是碧波荡漾的珍妮湖，右侧是雄伟挺拔的大提顿雪山。</w:t>
        <w:br/>
        <w:br/>
        <w:t>走到1/2处时，发现有熊的脚印，心里还是很怕的，只能祈祷：但愿不要让我们碰上熊！！！但是没办法，只能咬着牙齿往前了。</w:t>
        <w:br/>
        <w:t>到3/4时，走在前面的外甥一脸惨白的往回跑，说前面路上有只熊，吓得我们仨都往回跑了几步后，才镇定下来，说不能往回跑了，因为我们已经走了4个小时了，天都要黑了，往回走更危险。没办法，只有打911报警了。没想到美国警察说每天都有游客遇到熊，他们没办法来救我们，只能靠我们自救，并告诉我们自救的方法，就是要我们仨并排走，平静的聊天，欢快地拍掌，不要惊叫，乱跑，不能悄悄地走，也不要跳到水里，熊会游泳。当我们按照这个方法向前走时，才发现挡在前路上的不是熊，而是Moose!!!下面就是吓得我们报警的黑家伙。</w:t>
        <w:br/>
        <w:t>多么惊险剌激的徒步之旅， 这将让我终身难忘！！！当我们终于安全的回到车里开往酒店时，遇见警车向我们招手，我们还吓一跳，以为我们违章了，还赶快拿驾驶证出来，没想到没事。是警察接到我们的报警电话后追踪了我们的电话，遇到我们才与我们打招呼的，美国阿sir还是很尽责的嘛。</w:t>
        <w:br/>
        <w:t>晚上住The Lodge at Jackson Hole ,酒店装修很有特色，晚上吃排骨饭，喝啤酒压惊。</w:t>
        <w:br/>
        <w:t>第12天，5月10日，游</w:t>
        <w:br/>
        <w:t>杰克逊湖</w:t>
        <w:br/>
        <w:t>运气真好，刚进到大提顿不久，就看到前面有提示说：前面有熊妈妈带着熊宝宝玩耍。于是我们放慢了车速，不一会儿果然在一块大草地上看见了三只嬉戏的熊，熊妈妈正在做各种动作逗着二只小熊玩，一会儿直立，一会儿与小熊玩亲亲，真是太可爱了。赶快拍照，直到目睹三只熊进了森林后，我们再前往杰克逊湖。</w:t>
        <w:br/>
        <w:t>杰克逊湖长约26公里，湖水最深处有130米。杰克逊湖与公园内其它一些小湖不同的是，湖水的主要来源不是大提顿山脉融化的雪水，而是北边</w:t>
        <w:br/>
        <w:t>黄石国家公园</w:t>
        <w:br/>
        <w:t>南半部区域溪流汇合而成的蛇河（Snack River）。再向前走，我们看到了杰克逊湖水库大坝。由旁边竖立的一个告示而知，杰克逊湖并不是一个完全的天然湖泊。杰克逊湖大坝是美国黄石国家公园西线最后一个重要景点，也是拍摄大提顿山脉的绝佳的拍摄点。站在大坝上，隔湖望去，以Moran山为中心整个提顿山脉北侧群峰杰克逊湖水相互辉映，构成完美的地标式画面。天气很好，湖面如镜，湖水静谧，雪山倒影清晰可触，一湖水将整个提顿山脉北侧群峰都能倒映在湖面上，真是美的象看大片。</w:t>
        <w:br/>
        <w:t>玩完杰克逊湖返回时，发现我们刚刚看三只小熊的地方，有许多老美长枪大炮的对着刚刚熊消失的地方在守着熊出没。哈哈，不得不感叹我们的好运！！！</w:t>
        <w:br/>
        <w:t>第13天，5月11日，从大提顿开往盐湖城，一路都是山路，急转弯较多，加上大雨，开了六个小时才到盐湖城，原计划去犹他大学的也取消了。还是住那天住的酒店，吃的是日本菜，味道不错。</w:t>
        <w:br/>
        <w:t>第14天，5月12日，由盐湖城飞旧金山，再由旧金山飞香港，在旧金山免税店购了全套雅诗蓝黛，外加一只口红。</w:t>
        <w:br/>
        <w:t>第15天，5月13日晚到达香港，坐船到珠海，老公在九州港接。</w:t>
        <w:br/>
        <w:t>第16天，开车回广州。</w:t>
        <w:br/>
        <w:t>至此，美国西部自驾游园满结束。女儿问我：“妈妈，好玩吗？开心吗？”我说：太好玩了，太开心了，有这么孝顺的女儿，有个体贴包容的老公，是我这辈子最大的幸福！</w:t>
        <w:br/>
        <w:t>旅行结束，生活仍旧。去过的地方、见过的风景都是值得回味的记忆。去美国一定要自驾，自行在脑海里回味一下：蓝天白云，辽阔的大草原上或沙漠上或峡谷地貌上，茫茫天地间只有一辆车在不断向前，周围只有最最纯粹的大自然，再没有其他人其他事，仿佛我们拥有了整个世界，路上遇到美景就随意把车停在路边，下车举起相机手机，弄造型摆姿势拍照片享受自然风光，没什么特别的就听听歌驱车前往下一个目的地。随心所欲，自由自在，无拘无束，一身轻松。借用女儿的一句话：速度七十MI，心情自由自在。</w:t>
      </w:r>
    </w:p>
    <w:p>
      <w:r>
        <w:t>评论：</w:t>
        <w:br/>
      </w:r>
    </w:p>
    <w:p>
      <w:pPr>
        <w:pStyle w:val="Heading2"/>
      </w:pPr>
      <w:r>
        <w:t>127.【香港】香港离岛｜小小的渔村有大大的风景</w:t>
      </w:r>
    </w:p>
    <w:p>
      <w:r>
        <w:t>https://you.ctrip.com/travels/hongkong38/3719242.html</w:t>
      </w:r>
    </w:p>
    <w:p>
      <w:r>
        <w:t>来源：携程</w:t>
      </w:r>
    </w:p>
    <w:p>
      <w:r>
        <w:t>发表时间：2018-8-25</w:t>
      </w:r>
    </w:p>
    <w:p>
      <w:r>
        <w:t>天数：1 天</w:t>
      </w:r>
    </w:p>
    <w:p>
      <w:r>
        <w:t>游玩时间：5 月</w:t>
      </w:r>
    </w:p>
    <w:p>
      <w:r>
        <w:t>人均花费：300 元</w:t>
      </w:r>
    </w:p>
    <w:p>
      <w:r>
        <w:t>和谁：和朋友</w:t>
      </w:r>
    </w:p>
    <w:p>
      <w:r>
        <w:t>玩法：</w:t>
      </w:r>
    </w:p>
    <w:p>
      <w:r>
        <w:t>旅游路线：</w:t>
      </w:r>
    </w:p>
    <w:p>
      <w:r>
        <w:t>正文：</w:t>
        <w:br/>
        <w:t>从明天起，做一个幸福的人</w:t>
        <w:br/>
        <w:t>喂马、劈柴，周游世界</w:t>
        <w:br/>
        <w:t>从明天起，关心粮食和蔬菜</w:t>
        <w:br/>
        <w:t>我有一所房子，面朝大海，春暖花开</w:t>
        <w:br/>
        <w:t>从明天起，和每一个亲人通信</w:t>
        <w:br/>
        <w:t>告诉他们，我的幸福</w:t>
        <w:br/>
        <w:t>那幸福的闪电告诉我的</w:t>
        <w:br/>
        <w:t>我将告诉每一个人</w:t>
        <w:br/>
        <w:t>给每一条河每一座山取一个温暖的名字</w:t>
        <w:br/>
        <w:t>陌生人，我也为你祝福</w:t>
        <w:br/>
        <w:t>愿你有一个灿烂的前程</w:t>
        <w:br/>
        <w:t>愿你有情人终成眷属</w:t>
        <w:br/>
        <w:t>愿你在尘世获得幸福</w:t>
        <w:br/>
        <w:t>我只愿面朝大海，春暖花开</w:t>
        <w:br/>
        <w:t>香港</w:t>
        <w:br/>
        <w:t>不仅仅有快节奏，还有慢生活的。</w:t>
        <w:br/>
        <w:t>请你去</w:t>
        <w:br/>
        <w:t>塔门</w:t>
        <w:br/>
        <w:t>看海，让时间一起慢下来。</w:t>
        <w:br/>
        <w:t>塔门</w:t>
        <w:br/>
        <w:t>岛还未开发，大多数人去塔门岛都是为了风景而去的。</w:t>
        <w:br/>
        <w:t>美景不可辜负，</w:t>
        <w:br/>
        <w:t>塔门</w:t>
        <w:br/>
        <w:t>的美景更不可辜负。</w:t>
        <w:br/>
        <w:t>塔门岛是属于</w:t>
        <w:br/>
        <w:t>西贡</w:t>
        <w:br/>
        <w:t>区的离岛，有“</w:t>
        <w:br/>
        <w:t>香港</w:t>
        <w:br/>
        <w:t>小瑞士”之称，名副其实的Grass Island。</w:t>
        <w:br/>
        <w:t>塔门岛四面环海，渔光山色，景色秀美，空气清新，是个你来了就不想走的地方。</w:t>
        <w:br/>
        <w:t>当你坐在山坡上的亭子里，看看海，发发呆，吹吹风，这里一切都那么宁静和谐。</w:t>
        <w:br/>
        <w:t>塔门是</w:t>
        <w:br/>
        <w:t>香港</w:t>
        <w:br/>
        <w:t>的离岛，到那里的交通方式只有船，香港有两个码头可以塔船前往塔门岛：马料水码头和</w:t>
        <w:br/>
        <w:t>西贡</w:t>
        <w:br/>
        <w:t>黄石码头。</w:t>
        <w:br/>
        <w:t>我们选择的是马料水码头乘船到塔门岛。</w:t>
        <w:br/>
        <w:t>交通：</w:t>
        <w:br/>
        <w:t>福田过关，乘坐港铁到大学站（地铁B出口出站后，左转美心快餐，沿路直走，经隧道过马路约10分钟）到达马料水码头，船票好像只收现金，船程75分钟左右。该路线较为方便，换乘少，但时间较为局限，每天仅上午8：30和下午3：00两趟船，18港币/人（周末和节假日多开一趟，时间为中午12：30，28港币/人）。</w:t>
        <w:br/>
        <w:t>每天仅上午8：30和下午3：00两趟船，所以最好安排好时间，不然错过了就会等很久。</w:t>
        <w:br/>
        <w:t>不过周末和节假日多开一趟，时间为中午12：30，我们就是坐的这一趟船（我记得好像是收现金的）。</w:t>
        <w:br/>
        <w:t>马料水到塔门乘船的时间大概要一个多小时左右，一路上的风景挺美的。</w:t>
        <w:br/>
        <w:t>岛上只有零散的几户人家，大多数年青人都出去了，留下的多是老人，很清静。</w:t>
        <w:br/>
        <w:t>所以岛上就只有几家可以吃饭的地方，如果需要吃饭就先停下来吃饭，不然越往上就没有饮食了。</w:t>
        <w:br/>
        <w:t>近100的海胆炒饭，好吃。</w:t>
        <w:br/>
        <w:t>海鲜炒饭</w:t>
        <w:br/>
        <w:t>最中意的冻奶茶。</w:t>
        <w:br/>
        <w:t>吃完饭后，我们就开始爬山了，其实塔门岛挺小的，大概半小时就可以走完一圈了，但是我们走走停停拍拍照什么的，一圈可能就要一个多小时了。</w:t>
        <w:br/>
        <w:t>集体合影。</w:t>
        <w:br/>
        <w:t>这里的水是我看到的最蓝的地方，真的好美。</w:t>
        <w:br/>
        <w:t>【塔门岛】</w:t>
        <w:br/>
        <w:t>福田过关，乘坐港铁到大学站（地铁B出口出站后，左转美心快餐，沿路直走，经隧道过马路约10分钟）到达马料水码头，船票好像只收现金，船程75分钟左右。该路线较为方便，换乘少，但时间较为局限，每天仅上午8：30和下午3：00两趟船，18港币/人（周末和节假日多开一趟，时间为中午12：30，28港币/人）。</w:t>
        <w:br/>
        <w:t>………………………………………………………… 塔 门 分 割  ………………………………………………………</w:t>
        <w:br/>
        <w:t>寻找《喜剧之王》的经典拍摄地。</w:t>
        <w:br/>
        <w:t>石澳</w:t>
        <w:br/>
        <w:t>是香港岛南岸的半岛，景色优美，环境清静，加上了周星驰的《喜剧之王》主要取景地的头衔后，更加成为了影迷的朝圣胜地。</w:t>
        <w:br/>
        <w:t>穿过那扇门，便是沙滩，电影那句“我养你”就发生在门外。</w:t>
        <w:br/>
        <w:t>蓝色的石桥点缀着你的文艺小清新，听说又叫情人桥，好像是因为只能2人并行。</w:t>
        <w:br/>
        <w:t>坐在石头上，听着浪拍打的声音。</w:t>
        <w:br/>
        <w:t>【</w:t>
        <w:br/>
        <w:t>石澳</w:t>
        <w:br/>
        <w:t>】：</w:t>
        <w:br/>
        <w:t>地铁【筲箕湾】A3口出，在这里倒公交新巴9路直达</w:t>
        <w:br/>
        <w:t>石澳</w:t>
        <w:br/>
        <w:t>。</w:t>
        <w:br/>
        <w:t>………………………………………………………… 石 澳 分 割  ………………………………………………………</w:t>
        <w:br/>
        <w:t>长洲岛</w:t>
        <w:br/>
        <w:t>位于</w:t>
        <w:br/>
        <w:t>大屿山</w:t>
        <w:br/>
        <w:t>和</w:t>
        <w:br/>
        <w:t>南丫岛</w:t>
        <w:br/>
        <w:t>中间，是香港离岛中人口最绸密的岛屿，</w:t>
        <w:br/>
        <w:t>这里是香港为数不多的保持着老渔港特色，又生活得很悠闲的地方。</w:t>
        <w:br/>
        <w:t>特别漂亮的冰菠萝，但是味道就一般般了。</w:t>
        <w:br/>
        <w:t>便利店的一角。</w:t>
        <w:br/>
        <w:t>从</w:t>
        <w:br/>
        <w:t>中环</w:t>
        <w:br/>
        <w:t>到长洲的轮渡很多，交通方便，</w:t>
        <w:br/>
        <w:t>所以周末很多香港市区的人都会选择来</w:t>
        <w:br/>
        <w:t>长洲岛</w:t>
        <w:br/>
        <w:t>度假。</w:t>
        <w:br/>
        <w:t>在这条石头路上看特别美，浪会时不时的打到石头上，然后退去，又重新打上来。</w:t>
        <w:br/>
        <w:t>【</w:t>
        <w:br/>
        <w:t>长洲岛</w:t>
        <w:br/>
        <w:t>】</w:t>
        <w:br/>
        <w:t>港铁</w:t>
        <w:br/>
        <w:t>中环</w:t>
        <w:br/>
        <w:t>站A出口，右转上天桥，一直往前走就可到达中环码头，从中环5号码头搭乘轮渡前往长洲岛，航程约30-60分钟。</w:t>
      </w:r>
    </w:p>
    <w:p>
      <w:r>
        <w:t>评论：</w:t>
        <w:br/>
      </w:r>
    </w:p>
    <w:p>
      <w:pPr>
        <w:pStyle w:val="Heading2"/>
      </w:pPr>
      <w:r>
        <w:t>128.东山太湖醉石山庄的，园林式的私人山庄</w:t>
      </w:r>
    </w:p>
    <w:p>
      <w:r>
        <w:t>https://you.ctrip.com/travels/suzhou11/3721486.html</w:t>
      </w:r>
    </w:p>
    <w:p>
      <w:r>
        <w:t>来源：携程</w:t>
      </w:r>
    </w:p>
    <w:p>
      <w:r>
        <w:t>发表时间：2018-8-27</w:t>
      </w:r>
    </w:p>
    <w:p>
      <w:r>
        <w:t>天数：2 天</w:t>
      </w:r>
    </w:p>
    <w:p>
      <w:r>
        <w:t>游玩时间：8 月</w:t>
      </w:r>
    </w:p>
    <w:p>
      <w:r>
        <w:t>人均花费：260 元</w:t>
      </w:r>
    </w:p>
    <w:p>
      <w:r>
        <w:t>和谁：夫妻</w:t>
      </w:r>
    </w:p>
    <w:p>
      <w:r>
        <w:t>玩法：</w:t>
      </w:r>
    </w:p>
    <w:p>
      <w:r>
        <w:t>旅游路线：</w:t>
      </w:r>
    </w:p>
    <w:p>
      <w:r>
        <w:t>正文：</w:t>
        <w:br/>
        <w:t>有这样一个地方，以黄石为园 聚才子诗画，以古树为林 献精雕艺术——</w:t>
        <w:br/>
        <w:t>醉石山庄</w:t>
        <w:br/>
        <w:t>，山庄位于</w:t>
        <w:br/>
        <w:t>太湖</w:t>
        <w:br/>
        <w:t>之畔——</w:t>
        <w:br/>
        <w:t>洞庭东山</w:t>
        <w:br/>
        <w:t>风景区杨湾古镇，紧邻</w:t>
        <w:br/>
        <w:t>紫金庵</w:t>
        <w:br/>
        <w:t>古寺、</w:t>
        <w:br/>
        <w:t>陆巷古村</w:t>
        <w:br/>
        <w:t>落等风景区。</w:t>
        <w:br/>
        <w:t>山庄是著名精雕大师蔡廷辉杰作，原地取材，用愚公移山的精神，开采了二万吨黄石，建成一幢中国独一无二的房子，蔡大师的杰作称得上前无古人，后无后者，称得上世界唯一。</w:t>
        <w:br/>
        <w:t>展现了一代精雕大师杰出作品，聚才子诗画，精心雕刻在了石头上，体现江南才子之乡，文人墨客出</w:t>
        <w:br/>
        <w:t>苏州</w:t>
        <w:br/>
        <w:t>的深厚底蕴，给山庄增添了不一样的色彩。</w:t>
        <w:br/>
        <w:t>已被列入第三批《</w:t>
        <w:br/>
        <w:t>苏州</w:t>
        <w:br/>
        <w:t>园林名录》第89号。</w:t>
        <w:br/>
        <w:t>凡是到过醉石山庄的人总会被那富有诗情的画面所陶醉。</w:t>
        <w:br/>
        <w:t>他们一边领略着山庄的美景，一边想象着当初建筑大师们的独妙匠心，就像山庄的风景一样:古朴典雅、雄伟壮观。</w:t>
        <w:br/>
        <w:t>建筑大师独具慧眼的艺术想象力，用十五年的执着，开采二万吨黄石，垒起数幢石屋、百米石洞;数幢石屋由数条石洞相连，屋中有洞，洞中有屋，相辅相成，浑然一体。</w:t>
        <w:br/>
        <w:t>用愚公移山的精神开辟350米长，5米深的山溪，层层叠叠，景观奇特，展现了大师独有的设计构想，称得上首绝一指。</w:t>
        <w:br/>
        <w:t>每当雨季总能听到细细的流水的声音，犹如江南女子的歌声。</w:t>
        <w:br/>
        <w:t>山庄古树成森，有一棵古罗汉松，南宋(公元1130年)至今已有888年，其中</w:t>
        <w:br/>
        <w:t>苏州</w:t>
        <w:br/>
        <w:t>独有一棵的(五加皮)古树，二棵称得上山庄双宝。</w:t>
        <w:br/>
        <w:t>用园丁般的呵护，构造;果树参天的森林，山庄之内季季有果，月月有花，还有峰峦起伏的山脉围抱着半个山庄。</w:t>
        <w:br/>
        <w:t>春季在山庄的石亭中品上一杯明前的碧螺春。当真是入庄无处不飞翠，碧螺春香百里醉。</w:t>
        <w:br/>
        <w:t>夏季走在山庄的小路上，闻那枇杷树树香;看那杨梅已满林。</w:t>
        <w:br/>
        <w:t>潇潇秋色银杏叶飘满山庄，像是在说朋友你好。</w:t>
        <w:br/>
        <w:t>冬季一场属于江南的小雪飘在山庄，山庄变成一片白色，别有一番风味。</w:t>
        <w:br/>
        <w:t>好一个清幽秀丽的吴门山庄。</w:t>
        <w:br/>
        <w:t>醉石山庄</w:t>
        <w:br/>
        <w:t>不仅拥有园林的美景，更能提供餐饮，住宿。是聚会，约会的不二选择。</w:t>
        <w:br/>
        <w:t>在园林式的山庄内却能悠然自得地吃上一顿</w:t>
        <w:br/>
        <w:t>太湖</w:t>
        <w:br/>
        <w:t>特色的火锅。因为这里有让火锅控失魂的必点人气招牌。</w:t>
        <w:br/>
        <w:t>麻辣大闸蟹 捞自</w:t>
        <w:br/>
        <w:t>太湖</w:t>
        <w:br/>
        <w:t>的大闸蟹，也尤以鲜甜回甘出名。</w:t>
        <w:br/>
        <w:t>活煮太湖白虾 在</w:t>
        <w:br/>
        <w:t>东山</w:t>
        <w:br/>
        <w:t>太湖</w:t>
        <w:br/>
        <w:t>醉石山庄</w:t>
        <w:br/>
        <w:t>，图的就是“鲜”。</w:t>
        <w:br/>
        <w:t>太湖野生桂鱼 “太湖宴”中一道久负盛名的地道美食。</w:t>
        <w:br/>
        <w:t>累了一天该休息了，山庄的房间摆饰都是自然的本质的，颇有情趣。</w:t>
        <w:br/>
        <w:t>连脸盆石凳用青石和花岗岩凿成，伴有书画雕刻金石。</w:t>
        <w:br/>
        <w:t>独有的套房，更是俯视真山真水。</w:t>
        <w:br/>
        <w:t>山庄面向东南方向，住在客房里可以清楚地看到浙江的南浔，湖州等地，称得上湖光山色，风景秀丽。</w:t>
        <w:br/>
        <w:t>推窗是山水，出门即是园林，彻底的远离城市喧嚣。</w:t>
        <w:br/>
        <w:t>如果时间充裕，周边的陆巷古镇，</w:t>
        <w:br/>
        <w:t>启园</w:t>
        <w:br/>
        <w:t>，雕花楼，影视基地，</w:t>
        <w:br/>
        <w:t>紫金庵</w:t>
        <w:br/>
        <w:t>都是来</w:t>
        <w:br/>
        <w:t>东山</w:t>
        <w:br/>
        <w:t>值得一去的旅游景点。</w:t>
      </w:r>
    </w:p>
    <w:p>
      <w:r>
        <w:t>评论：</w:t>
        <w:br/>
      </w:r>
    </w:p>
    <w:p>
      <w:pPr>
        <w:pStyle w:val="Heading2"/>
      </w:pPr>
      <w:r>
        <w:t>129.望庐山瀑布、寻不熄窑火、逛晒秋人家——江西行散记</w:t>
      </w:r>
    </w:p>
    <w:p>
      <w:r>
        <w:t>https://you.ctrip.com/travels/jiangxi100054/3721697.html</w:t>
      </w:r>
    </w:p>
    <w:p>
      <w:r>
        <w:t>来源：携程</w:t>
      </w:r>
    </w:p>
    <w:p>
      <w:r>
        <w:t>发表时间：2018-8-28</w:t>
      </w:r>
    </w:p>
    <w:p>
      <w:r>
        <w:t>天数：5 天</w:t>
      </w:r>
    </w:p>
    <w:p>
      <w:r>
        <w:t>游玩时间：8 月</w:t>
      </w:r>
    </w:p>
    <w:p>
      <w:r>
        <w:t>人均花费：1500 元</w:t>
      </w:r>
    </w:p>
    <w:p>
      <w:r>
        <w:t>和谁：和朋友</w:t>
      </w:r>
    </w:p>
    <w:p>
      <w:r>
        <w:t>玩法：</w:t>
      </w:r>
    </w:p>
    <w:p>
      <w:r>
        <w:t>旅游路线：</w:t>
      </w:r>
    </w:p>
    <w:p>
      <w:r>
        <w:t>正文：</w:t>
        <w:br/>
        <w:t>行程：</w:t>
        <w:br/>
        <w:t>D1至江西</w:t>
        <w:br/>
        <w:t>庐山</w:t>
        <w:br/>
        <w:t>风景区，宿景区；D2</w:t>
        <w:br/>
        <w:t>游庐山</w:t>
        <w:br/>
        <w:t>风景区，夜至</w:t>
        <w:br/>
        <w:t>景德镇</w:t>
        <w:br/>
        <w:t>，宿景德镇市区；D3</w:t>
        <w:br/>
        <w:t>游景德镇</w:t>
        <w:br/>
        <w:t>，至</w:t>
        <w:br/>
        <w:t>婺源</w:t>
        <w:br/>
        <w:t>江湾景区</w:t>
        <w:br/>
        <w:t>，游江湾，至</w:t>
        <w:br/>
        <w:t>篁岭</w:t>
        <w:br/>
        <w:t>景区宿；D4游篁岭景区，至</w:t>
        <w:br/>
        <w:t>南昌游</w:t>
        <w:br/>
        <w:t>滕王阁</w:t>
        <w:br/>
        <w:t>景区，夜至湖北黄石市宿；D5回程。</w:t>
        <w:br/>
        <w:t>一、</w:t>
        <w:br/>
        <w:t>庐山</w:t>
        <w:br/>
        <w:br/>
        <w:t>庐山</w:t>
        <w:br/>
        <w:t>位于</w:t>
        <w:br/>
        <w:t>九江</w:t>
        <w:br/>
        <w:t>市南36公里，因为苏轼那句“不识庐山真面目，只缘身在此山中”，让人充满向往。我们一行8人驾车在庐山南门外时已晚，夜宿山脚下，次日早一暏“庐山真面目”。如果时间来得及，可购买门票后上牯岭镇。牯岭镇是庐山的旅游集散地，住宿、餐饮、购物等问题都可以在此解决，价格和山下差不多。</w:t>
        <w:br/>
        <w:t>庐山的主要景点集中在山的西北侧和东南侧。西线集合了庐山的精华，碧波荡漾的</w:t>
        <w:br/>
        <w:t>如琴湖</w:t>
        <w:br/>
        <w:t>、《庐山恋》的取景地</w:t>
        <w:br/>
        <w:t>花径</w:t>
        <w:br/>
        <w:t>、</w:t>
        <w:br/>
        <w:t>锦绣谷</w:t>
        <w:br/>
        <w:t>等等。东线景点相距较远，以壮丽取胜。除了登</w:t>
        <w:br/>
        <w:t>含鄱口</w:t>
        <w:br/>
        <w:t>、爬</w:t>
        <w:br/>
        <w:t>五老峰</w:t>
        <w:br/>
        <w:t>、下</w:t>
        <w:br/>
        <w:t>三叠泉</w:t>
        <w:br/>
        <w:t>，还有</w:t>
        <w:br/>
        <w:t>美庐</w:t>
        <w:br/>
        <w:t>、</w:t>
        <w:br/>
        <w:t>庐山会议旧址</w:t>
        <w:br/>
        <w:t>等地方值得一逛，注意该方向景点比较耗费体力。</w:t>
        <w:br/>
        <w:t>从</w:t>
        <w:br/>
        <w:t>大口瀑布</w:t>
        <w:br/>
        <w:t>往</w:t>
        <w:br/>
        <w:t>仙人洞</w:t>
        <w:br/>
        <w:t>。</w:t>
        <w:br/>
        <w:t>二、</w:t>
        <w:br/>
        <w:t>景德镇</w:t>
        <w:br/>
        <w:br/>
        <w:t>景德镇</w:t>
        <w:br/>
        <w:t>是中国著名的瓷都。</w:t>
        <w:br/>
        <w:t>古窑民俗博览区</w:t>
        <w:br/>
        <w:t>主要分历史古窑展示区和陶瓷民俗展示区两块，在这里你可以看到从宋代到清代的古窑，再现了十五、十六世纪景德镇制瓷业的风貌，欣赏独特的瓷乐演奏。</w:t>
        <w:br/>
        <w:t>这是一排作坊，出售精美的陶瓷工艺品，不过价钱都很贵。</w:t>
        <w:br/>
        <w:t>各个时代的古窑，你可以依次看到清代镇窑、明清御窑（青窑、龙缸窑）、明代葫芦窑、</w:t>
        <w:br/>
        <w:t>元代馒头窑</w:t>
        <w:br/>
        <w:t>、</w:t>
        <w:br/>
        <w:t>宋代龙窑</w:t>
        <w:br/>
        <w:t>。</w:t>
        <w:br/>
        <w:t>整个制瓷过程均由行业老者熟练操作着，你会对制瓷有一些直观感受。</w:t>
        <w:br/>
        <w:t>三、</w:t>
        <w:br/>
        <w:t>婺源</w:t>
        <w:br/>
        <w:br/>
        <w:t>婺源</w:t>
        <w:br/>
        <w:t>县， 古徽州六县之一，今属江西省</w:t>
        <w:br/>
        <w:t>上饶</w:t>
        <w:br/>
        <w:t>市。位于江西省东北部，赣、浙、皖三省交界处。</w:t>
        <w:br/>
        <w:t>江湾是其中一个5A级景区，环境优美，是萧江人氏老宅，因江氏人家历代名人多，在保护原古老建筑的基础上发展起来的，游人不多，却可寻得部分历史的印迹。</w:t>
        <w:br/>
        <w:br/>
        <w:t>篁岭</w:t>
        <w:br/>
        <w:t>是婺源一个典型的山居村落，当地村民自古就有用竹晒匾晾晒农作物的习俗。每到丰收时节，阳光下数百栋错落的</w:t>
        <w:br/>
        <w:t>徽派民居</w:t>
        <w:br/>
        <w:t>，和晒架上五彩缤纷的丰收成果构成绚烂的“晒秋”景观，吸引了不少摄影师来此取景创作。篁岭的最佳旅游季节是秋天晒秋时节和三月后的油菜花开季节。上山主要有两种方式，一种是坐景区观光车，淡季可以自驾至山上景区大门，一种是坐索道，从山下直达景区核心位置。</w:t>
        <w:br/>
        <w:t>这是一个挂在崖上的古村落，因地无三尺平，在无意间人们造就了一处中国绝无仅有的"晒秋人家"风情画。成就了“中国最美乡村”的晒秋景观。</w:t>
        <w:br/>
        <w:t>篁岭</w:t>
        <w:br/>
        <w:t>古村数百栋徽派建筑在百米落差的坡面错落有序，每当日出山头，阳光映照，整个山间村落饱经沧桑的土砖外墙、雕花窗格与晒架上、晒匾里红辣椒黄菊玉米等五彩缤纷的丰收果实组合，织就出一幅独一无二的"晒秋"农俗景观。</w:t>
        <w:br/>
        <w:t>“半亩方塘一鉴开，天光云影共徘徊，问渠哪得清如许，为有源头活水来。”这是南宋著名理学家朱熹赞美家乡婺源的诗句。</w:t>
        <w:br/>
        <w:t>因时间和季节关系我们只去了江湾和篁岭景区，其实婺源还有</w:t>
        <w:br/>
        <w:t>江岭</w:t>
        <w:br/>
        <w:t>，</w:t>
        <w:br/>
        <w:t>李坑</w:t>
        <w:br/>
        <w:t>等景区，如在春暖花开时节亦或秋收枫叶红时来一趟婺源，一定让这本身就充满诗意的名字，在断桥残垣中抹去心中那淡淡的乡愁。</w:t>
        <w:br/>
        <w:t>结束了四天旅行，第五天回程。和对的人旅行，处处是美景。</w:t>
      </w:r>
    </w:p>
    <w:p>
      <w:r>
        <w:t>评论：</w:t>
        <w:br/>
        <w:t>1.谢谢关注</w:t>
        <w:br/>
        <w:t>2.多去外面逛一逛，你会有一份不错的心情的。</w:t>
        <w:br/>
        <w:t>3.跟着作者的脚步看世界~~还可以再多些内容么？</w:t>
        <w:br/>
        <w:t>4.楼主的照片不错哟，我要继续跟随你的脚步看世界~</w:t>
      </w:r>
    </w:p>
    <w:p>
      <w:pPr>
        <w:pStyle w:val="Heading2"/>
      </w:pPr>
      <w:r>
        <w:t>130.驾驭.美西的狂野——布莱斯国家公园</w:t>
      </w:r>
    </w:p>
    <w:p>
      <w:r>
        <w:t>https://you.ctrip.com/travels/westcoastoftheunitedstates1446740/3724394.html</w:t>
      </w:r>
    </w:p>
    <w:p>
      <w:r>
        <w:t>来源：携程</w:t>
      </w:r>
    </w:p>
    <w:p>
      <w:r>
        <w:t>发表时间：2018-9-1</w:t>
      </w:r>
    </w:p>
    <w:p>
      <w:r>
        <w:t>天数：16 天</w:t>
      </w:r>
    </w:p>
    <w:p>
      <w:r>
        <w:t>游玩时间：3 月</w:t>
      </w:r>
    </w:p>
    <w:p>
      <w:r>
        <w:t>人均花费：20000 元</w:t>
      </w:r>
    </w:p>
    <w:p>
      <w:r>
        <w:t>和谁：和朋友</w:t>
      </w:r>
    </w:p>
    <w:p>
      <w:r>
        <w:t>玩法：</w:t>
      </w:r>
    </w:p>
    <w:p>
      <w:r>
        <w:t>旅游路线：</w:t>
      </w:r>
    </w:p>
    <w:p>
      <w:r>
        <w:t>正文：</w:t>
        <w:br/>
        <w:t>驾驭.美西的狂野——布莱斯国家公园</w:t>
        <w:br/>
        <w:t>万笏朝拜听天籁，满殿臣子皆衣红。</w:t>
        <w:br/>
        <w:t>丹崖霓裳晚霞浓, 赤壁余晖爝焰重。</w:t>
        <w:br/>
        <w:t>——2恍入西班牙，疑为圣家堂——</w:t>
        <w:br/>
        <w:br/>
        <w:t>——3女皇素服踽踽行，仕女青衣款款移——</w:t>
        <w:br/>
        <w:t>（1日暮女皇头，彩霞挂满头）</w:t>
        <w:br/>
        <w:br/>
        <w:t>3辆SUV坐骑，12位上海人，前后16天，4500公里路程，从美国洛杉矶进，再飞</w:t>
        <w:br/>
        <w:t>盐湖城</w:t>
        <w:br/>
        <w:t>，接车后向北去黄石公园，然后调头，一路向南，一路摄影，最后仍从洛杉矶回国。</w:t>
        <w:br/>
        <w:t>看过我博客的都知道，我行文撰字总是按部就班，写游记是严格按行程顺序，从头到尾记录介绍，写完一地方再写另一个地方，绝不僭越。已经刻板了好多年了，最近，突然心血来潮，再不按套路出牌，而是完全根据心情写作了，反到天马行空，少了自我束缚多了份闲情雅致。</w:t>
        <w:br/>
        <w:t>这次理应先从美国的第一个景点黄石公园开始，然后是大提顿公园……挨到这个布莱斯国家公园还有的好写了。</w:t>
        <w:br/>
        <w:t>但是，布莱斯国家公园的傍晚景色给了我许多震撼，除了震撼，还是震撼！因为震撼而激动，因为震撼而不按套路，因为震撼而提前有了此篇幅。</w:t>
        <w:br/>
        <w:t>绮丽，这个词从语文老师教时到现在就一直无法精确理解，是怎么个情况才算是绮丽？到过布莱斯，而且在黄昏时深入其谷底，亲见落日余辉，红霞满天，赤壁丹崖与晚霞共辉煌，才终于明白，这才是华美艳丽呀！</w:t>
        <w:br/>
        <w:t>布莱斯峡谷国家公园（Bryce Canyon National Park），是美国犹他州面积最小的国家公园，与黄石公园或大提顿公园简直是小巫见大巫；不仅面积相差甚远，而且风光截然不同，甚至连气候也完全巅倒过来，由秋冬季的寒冷，瞬间变成了夏季炎热。</w:t>
        <w:br/>
        <w:t>我们住在附近的客栈，老远就能欣赏到丹崖赤壁的布莱斯国家公园壮美景色，约十分钟车程就能到达公园门口。所谓的大门，只是横亘于大地高高耸立的一面赤壁，上面布满奇形怪状的红褐石柱，层层相叠，柱柱相觑，象极了中世纪的古城堡拱卫着这片美丽的土地。</w:t>
        <w:br/>
        <w:t>车行不久，在一个叫做红峡谷的地方，有二个从垂直赤壁中洞穿的石洞，仔细看是人为斧痕的二个拱门，相距百米。</w:t>
        <w:br/>
        <w:t>车从大门的古城堡群过来，又从这二个石洞中间穿越，恍若进入时间隧道，让我们回到了中世纪。是的，后来不断出现的城堡、敌楼、碟垛和无数红衣兵俑、赤旗，红旆……都印证了我们的感觉。</w:t>
        <w:br/>
        <w:br/>
        <w:t>——4美国座驾“2018最新版林肯领航者”（手机）——</w:t>
        <w:br/>
        <w:br/>
        <w:br/>
        <w:t>——5布莱斯国家公园入园标志（手机）——</w:t>
        <w:br/>
        <w:br/>
        <w:br/>
        <w:t>——6红岩断崖阻一路，丹山开来通双洞——</w:t>
        <w:br/>
        <w:br/>
        <w:br/>
        <w:t>——7布莱斯门首，丹崖古堡峙——</w:t>
        <w:br/>
        <w:br/>
        <w:br/>
        <w:t>——8布莱斯公园住宿酒店——</w:t>
        <w:br/>
        <w:br/>
        <w:br/>
        <w:t>——9千竿舞炽旗，万柱裹褐衣——</w:t>
        <w:br/>
        <w:br/>
        <w:br/>
        <w:t>——10车到山前疑无路，岩幢贯空有新途——</w:t>
        <w:br/>
        <w:br/>
        <w:br/>
        <w:t>——11布莱斯摄影人——</w:t>
        <w:br/>
        <w:br/>
        <w:br/>
        <w:t>——12甫入布莱斯，迎面双遂洞——</w:t>
        <w:br/>
        <w:br/>
        <w:br/>
        <w:t>——13天翻地覆山根立，赤橙黄紫颜色溢——</w:t>
        <w:br/>
        <w:br/>
        <w:br/>
        <w:t>——14万笏朝拜听天籁，满殿臣子皆衣红——</w:t>
        <w:br/>
        <w:br/>
        <w:br/>
        <w:t>——15层层叠叠层叠叠，书书牍牍书牍牍——</w:t>
        <w:br/>
        <w:br/>
        <w:br/>
        <w:t>——16桃园三结拜，义气直冲天——</w:t>
        <w:br/>
        <w:br/>
        <w:t>科罗拉多高原，在地理上可以看成是“美国的屋脊”，美国第二长河科罗拉多河就是从附近的高原流下来，冲击着山脉，切割开山岩，沿途形成了奇美壮观的二十多个国家公园。布莱斯峡谷便是其中的一个，它正好处在科罗拉多高原的余脉庞沙冈特高原之上。</w:t>
        <w:br/>
        <w:t>这个峡谷有个最高点Bryce Point（布莱斯点），现已建成一个观景台。在这里可以270度鸟瞰整个峡谷，感受其波澜壮阔的震撼场面。</w:t>
        <w:br/>
        <w:t>伫立于斯，阳光照耀下的布莱斯谷地一览无余。悬崖边上的指示牌这里是叫：布莱斯露天剧场，也叫“音乐圣殿剧场”。</w:t>
        <w:br/>
        <w:t>原来，这山沟里岩石是由湖床的沉积岩组成，大自然的鬼斧神工，用科罗拉多河水，搀和着冷暖雨雪，搅伴了风的侵蚀，将这里的丹霞大地切割成了石林，侵蚀成十多条深达300 米以上的山谷，最终形成了奇特的自然景观。</w:t>
        <w:br/>
        <w:t>在观景平台看这145平方公里的峡谷，真的就是一个巨大的剧场。山谷中成千上万的石柱，形态各异，千奇百怪。就像造物主刻意雕琢的艺术品。</w:t>
        <w:br/>
        <w:t>有的一柱朝天，立如刀削；有的柱柱相连，空绝万丈；还有如书肆码书，层层叠叠；更多的似石俑兵阵，整齐划一，站立齐整；又有如佛系的石浮屠、石经幢；更多的是象石垛，石墙，石城堡……</w:t>
        <w:br/>
        <w:t>这些独特岩柱，又有着五彩缤纷的颜色。以赭红为基调，间杂有橙黄、绛紫，甚至纯白色。仿佛是大地彩妆师随意泼彩妆扮出的七彩霞谷。</w:t>
        <w:br/>
        <w:br/>
        <w:br/>
        <w:t>——17美西景绮丽，藏在峡谷中——</w:t>
        <w:br/>
        <w:br/>
        <w:br/>
        <w:t>——18高墙出平谷，美色入镜头——</w:t>
        <w:br/>
        <w:br/>
        <w:br/>
        <w:t>——19白垩垒长城，蜿蜒丹崖丛——</w:t>
        <w:br/>
        <w:br/>
        <w:br/>
        <w:t>——20丹崖上的情侣——</w:t>
        <w:br/>
        <w:br/>
        <w:br/>
        <w:t>——21赭缟岩相对，枯荣木共存——</w:t>
        <w:br/>
        <w:br/>
        <w:br/>
        <w:t>——22断崖峭拔摄色危，巉岩绝壁镌美景——</w:t>
        <w:br/>
        <w:br/>
        <w:br/>
        <w:t>——23红紫乱真石，连绵数千里——</w:t>
        <w:br/>
        <w:br/>
        <w:br/>
        <w:t>——24红衣霓裳天地间，妙境奇幻再重现——</w:t>
        <w:br/>
        <w:br/>
        <w:br/>
        <w:t>——25霞照玉山隐红壁，日落丹谷走石俑——</w:t>
        <w:br/>
        <w:br/>
        <w:br/>
        <w:br/>
        <w:t>——26剧场万众鼓，宫阙彩旌舞——</w:t>
        <w:br/>
        <w:br/>
        <w:br/>
        <w:t>——27克里姆林宫与圣瓦西里教堂——</w:t>
        <w:br/>
        <w:br/>
        <w:br/>
        <w:t>——28一指朝天启，独树低身揖——</w:t>
        <w:br/>
        <w:br/>
        <w:t>西斜的阳光照在这些石柱上，便成了一幅橙红炫丽的画卷，让人浮想联翩。</w:t>
        <w:br/>
        <w:t>布莱斯国家公园山谷两侧的山梁呈半圆形环抱着山壑，无数石柱沿着山梁错落有致的向圆心深处下降，形成一个巨大的自然露天剧场。此刻剧场无数直立的金红色管风琴齐奏，仿佛天籁般的乐声回荡山谷，让上帝也听入迷了。</w:t>
        <w:br/>
        <w:t>深深浅浅的橙色、粉色、红色点缀着耸立的石柱群，仿佛是千柱神圣静听圣歌；也好象是精彩绝伦的表演结束时，万众瞩目起立鼓掌的场面。让这个圣殿剧场愈显绚丽多彩，金碧辉煌，真是不虚其名。</w:t>
        <w:br/>
        <w:t>光在厚厚云层里面躲猫猫，一会儿从云缝中送出利箭般的光芒，一会儿，在碎絮中撒出片片金光，于是峡谷伴随着光线出没的节奏，不断变幻着迷人的色彩。</w:t>
        <w:br/>
        <w:t>阳光抹到的地方，从淡红到褐红；阳光湮灭的地方则从橙红到绛紫……这些岩柱在光影变幻之中，演绎着不同的角色。</w:t>
        <w:br/>
        <w:t>它们象秦始皇石兵马俑，在群山环伺的阅兵场，席卷乾坤；</w:t>
        <w:br/>
        <w:t>他们象规模宏大的仪仗队，身着红色华装，整齐正步向前；</w:t>
        <w:br/>
        <w:t>它们更象环楼玉宇，宫阙接宇,古堡纵横，烽燧连绵，都在栖霞中红的醉美。仿佛是赭红色土地爷喝多了酒，把个酡红脸孔亮了出来。</w:t>
        <w:br/>
        <w:t>………………</w:t>
        <w:br/>
        <w:t>如果你用的是足够长焦距的镜头，又有极好的耐心，那你在这岩柱群里可以捕捉到非常独特的造像。</w:t>
        <w:br/>
        <w:t>这里有西班牙建筑师高迪设计的圣家族大教堂，因为尚未完工，所以显得粗糙，教堂哥特式尖顶直插云霄，在夕阳暖色红光照耀下，散发出神秘的宗教色彩，叫人肃然起敬。</w:t>
        <w:br/>
        <w:t>这里的克里姆林宫居然仍保持着苏联时期的模样，红色的塔楼清晰再现，箭楼顶上的五角星也隐约可见；红场对面的瓦西里升天教堂那东正教金碧辉煌的洋葱头圆顶，在夕阳照射下，发着黄金贵族的光芒；</w:t>
        <w:br/>
        <w:t>这里有婚礼的殿堂，新娘朱裙白簪，婷婷玉立，洁白婚纱拖曳，西下的阳光拽着裙裾，形成长长的影子，那对新人愈显的端庄秀美了；</w:t>
        <w:br/>
        <w:t>女皇谷中的红墙赤垣上，一身白绢素服的女皇，踽踽而行，正逡巡城堡，一帮仕女着月白长裙簇拥，款款移动，煞是好看。</w:t>
        <w:br/>
        <w:t>…………</w:t>
        <w:br/>
        <w:br/>
        <w:br/>
        <w:t>——29红白妖峥嵘， 阴阳暗危峰——</w:t>
        <w:br/>
        <w:br/>
        <w:br/>
        <w:t>——30克宫夕照红似火，城郭俨然御外敌——</w:t>
        <w:br/>
        <w:br/>
        <w:br/>
        <w:t>——31音乐</w:t>
        <w:br/>
        <w:t>圣殿广场</w:t>
        <w:br/>
        <w:t>全景——</w:t>
        <w:br/>
        <w:br/>
        <w:br/>
        <w:t>——32城垣列嶂中世纪，碟垛排空影幽深——</w:t>
        <w:br/>
        <w:br/>
        <w:br/>
        <w:t>——33竹篁凭地出，覃菌伞其中——</w:t>
        <w:br/>
        <w:br/>
        <w:br/>
        <w:t>——34岭上谷间上下形，山前坡后阴阳影——</w:t>
        <w:br/>
        <w:br/>
        <w:br/>
        <w:t>——35高台揽胜景，万笏红向天——</w:t>
        <w:br/>
        <w:br/>
        <w:br/>
        <w:t>——36女皇出巡宫楼上，丹壁倒映娥媚影——</w:t>
        <w:br/>
        <w:br/>
        <w:br/>
        <w:t>——37青松暗翠绿，石林泼朱砂——</w:t>
        <w:br/>
        <w:br/>
        <w:br/>
        <w:t>——38郡帮分城池，堡垒各威风——</w:t>
        <w:br/>
        <w:br/>
        <w:br/>
        <w:t>——39山覆根朝天，地燃披赤焰——</w:t>
        <w:br/>
        <w:br/>
        <w:br/>
        <w:t>——40古堡踞险垒，城碟山头建——</w:t>
        <w:br/>
        <w:br/>
        <w:br/>
        <w:t>——41夕阳斜城堡，女皇独风骚——</w:t>
        <w:br/>
        <w:br/>
        <w:br/>
        <w:t>——42千峰霞光中，万攒夕阳红——</w:t>
        <w:br/>
        <w:br/>
        <w:br/>
        <w:t>——43幽壑空濛殿门开，巉岩断崖黄花艳——</w:t>
        <w:br/>
        <w:br/>
        <w:br/>
        <w:t>——44西域浮屠峙，红幡裹向山——</w:t>
        <w:br/>
        <w:br/>
        <w:t>整个峡谷最佳的观赏点并不是最高的布莱斯点，而是要深入峡谷内部，由下仰望峡谷。</w:t>
        <w:br/>
        <w:t>还因为听信了一个传说：在夕阳西下时，走到女皇头峡谷底部，就可以看到女皇头上日落美景。</w:t>
        <w:br/>
        <w:t>故而，日头向西，我们便从音乐</w:t>
        <w:br/>
        <w:t>圣殿广场</w:t>
        <w:br/>
        <w:t>的观景台转移到能够下到峡谷深处的停车场。</w:t>
        <w:br/>
        <w:t>下山开始时还有几个台阶，走不多远，山路变得险峻，傍山开劈出来的土路，曲折蜿蜒在群山中。一边是垂直的山体，一边是几乎直立的悬崖，没有台阶，更没有栏杆，让人惊惧。</w:t>
        <w:br/>
        <w:t>一个险弯，套着一个急弯，走走停停，一步一景，移步换景，拍拍摄摄，不断回望挂在山头上的太阳，估计着落日的位置。当我们走到女皇头平行时，太阳已经看不到了，但天光仍然大白，那有什么女皇头日落！</w:t>
        <w:br/>
        <w:t>于是我们下到一个叫皇后花园的地方，能以女皇头为前景，拍摄晚霞的谷底，各自选择好机位，期待晚霞满天胜景。不久遇见了从另外的入口下来的游客，也是被女皇头日落这个谣言引到这里，这才知道，布莱斯峡谷是可以穿越的。</w:t>
        <w:br/>
        <w:t>在谷底仰望与在观景台俯瞰，完全是二种景致了。</w:t>
        <w:br/>
        <w:t>这是个沟壑纵横、犬牙交错的地方，一定是有过天翻地覆的变迁，整个山地被完全巅覆过的，所有的山根被连根拔出，翻了过来，以至于山根均朝天际生。</w:t>
        <w:br/>
        <w:t>在谷底下，就好比在峭壁高悬的窄缝峡道里看天，在立壁千仞的堑壕中望月。</w:t>
        <w:br/>
        <w:t>但见直立风帆般的崖壁险峻陡峭，直插云天；全身被橙红色的世界包裹，被近距的石柱包围；光怪陆离的影像从四面八方涌来，造成一种迷宫仙境的错觉。</w:t>
        <w:br/>
        <w:t>如此近距离的峡谷崖壁，可以清楚地看出，经数千万年风雨侵蚀岩柱下都是非常疏松的风化岩土。高达上百米的岩柱，形态生动、色彩浓郁。其赤橙黄红白的颜色，是岩石中的矿物与空气长期氧化侵蚀的结果。</w:t>
        <w:br/>
        <w:t>它们有的仗剑从云，似利剑直插云端；有的刀削斧劈，似百丈高楼，有的如少女婷婷玉立；在这里你的想象力可以无限的发挥。</w:t>
        <w:br/>
        <w:t>最著名的自然是那个孤独高傲的石像——女皇头。</w:t>
        <w:br/>
        <w:t>与周遭的石柱完全不同，它是一根细细的石柱，顶着一块巨大的近似椭圆的石块，金鸡独立般高耸于其它石群之中，傲视群雄，第一眼感觉就是摇摇欲坠。</w:t>
        <w:br/>
        <w:t>这个英国女王，也有说是英国公主站立的一大片些的谷地，就叫皇后花园。</w:t>
        <w:br/>
        <w:br/>
        <w:br/>
        <w:t>——45塔林半坡上，走来慧和尚——</w:t>
        <w:br/>
        <w:br/>
        <w:br/>
        <w:t>——46突兀奇石出，一剑刺苍穹——</w:t>
        <w:br/>
        <w:br/>
        <w:br/>
        <w:t>——47幽壑山叠山，翠壁影中影——</w:t>
        <w:br/>
        <w:br/>
        <w:br/>
        <w:t>——48云卷流苏白，山叠层岩绯——</w:t>
        <w:br/>
        <w:br/>
        <w:br/>
        <w:t>——49娲皇遗落缝天石，岩绛峰赭乱五色——</w:t>
        <w:br/>
        <w:br/>
        <w:br/>
        <w:t>——50罗马石花坛——</w:t>
        <w:br/>
        <w:br/>
        <w:br/>
        <w:t>——51奇峰突兀出，异石也成趣——</w:t>
        <w:br/>
        <w:br/>
        <w:br/>
        <w:t>——52史前动物——</w:t>
        <w:br/>
        <w:br/>
        <w:br/>
        <w:t>——53幽冥女皇谷，神秘布莱斯——</w:t>
        <w:br/>
        <w:br/>
        <w:br/>
        <w:t>——54蓝光凉絮云，暮色冷画屏——</w:t>
        <w:br/>
        <w:br/>
        <w:br/>
        <w:t>——55山弈西洋棋，凌高险中戏——</w:t>
        <w:br/>
        <w:br/>
        <w:t>从谷底仰拍布莱斯峡谷的岩柱，的确有着不同凡响的感受。不仅可以近距离欣赏形态各异石俑，更因为阳光的折射后，岩石幻变出令人拍案叫绝的光影效果。</w:t>
        <w:br/>
        <w:t>开始时，天光大亮，粗看，整个山谷就象一个硕大的古战场，满目苍夷，城颓塔圮；细觑，是身穿朱服的演员，形态各异，表演气势磅礴的大合唱！</w:t>
        <w:br/>
        <w:t>须叟，日近西山，阳光温柔暖暖地照射在女皇头。更象佘太君站于点将台上，正和身边的杨门女将一起练兵布阵，山下齐刷刷的红衣将士，骑赤兔，擎红旗，千军万马，红衣撩飞，赤旗张扬，风卷云驰般涌动。</w:t>
        <w:br/>
        <w:t>当日落最后一抹余辉装饰在“女皇头”上时，那原先拉着絮丝，舞动白绸的云，突然变成了明黄，继而暎染成橙红，风催云飞，最后竟如痴如醉火烧起来，红的醉美，把个半边天都染成了红红火火的天穹。</w:t>
        <w:br/>
        <w:t>霞光不仅驻满天色，还将余晖洒满大地。山谷赤壁爝焰，居然也红灿灿地燃起了篝火，是为天地共焚。</w:t>
        <w:br/>
        <w:t>此时再看女皇头，宛如天上宫阙，女皇簪裙夜巡，三个嫔妃朱服侧卫陪伴，长长的倩影倒映在对面丹墙之上，居然就栩栩栩如生般灵动走入夜色。</w:t>
        <w:br/>
        <w:t>那是番什么景色，没法用人间词汇来形容，简直美呆了，亮瞎了。乍看上去已经不象人间，满世界鲜明的颜色浓烈之极，到象是炼狱灼灼燃焰，丹色飞溅，火光冲天，爝焰满地，从谷底一直烧向天际，把个好端端白云蓝天，燃成了火烧云、赤霞天，让人们对大自然的绮丽涌起难以抗拒的震撼！</w:t>
        <w:br/>
        <w:t>残阳血喋，当余晖把满壑丹崖抹得彤红时，身旁的摄影朋友们个个满面红光。是激动，还夕阳的光照？ 应该都有。只有身在其中才能体会这种不可自持的震撼与激动，</w:t>
        <w:br/>
        <w:t>浓尽必枯，老天爷似乎燃烬了所有，把个红彤彤的世界呈现，然后沉寂暗淡下去。满天繁星簇拥着一轮弯月，一下子真真切切挂在天边，与孤寂的女皇剪影，一起寂寞在天穹上时隐时现。</w:t>
        <w:br/>
        <w:t>山谷阴暗的很快，黑幕吞噬了灿烂，云霞褪却了壮美，女皇卸落浓妆，兵俑们脱下了披挂……原先美丽的石柱石俑，在阴影里变得模糊起来，影影瞳瞳，阴森森的，甚至有点鬼影冥界的瘆人。</w:t>
        <w:br/>
        <w:t>气温突然下降，风从峡谷底的石俑间盘旋着，潲着细细的岩沙，吹在脸上是生疼，似乎在告诉我们应该回去了，还有长长的爬山路要走呢。</w:t>
        <w:br/>
        <w:t>双手合十，默默感谢苍天的悯恤，让我们看到这奇幻妙景。再见！绮丽的布莱斯峡谷。</w:t>
        <w:br/>
        <w:br/>
        <w:br/>
        <w:t>——56丹崖夕阳舞彩练，赤壁晚霞走光艳——</w:t>
        <w:br/>
        <w:br/>
        <w:br/>
        <w:t>——57女皇裙簪夜逡巡，红衣臣子皆伏首——</w:t>
        <w:br/>
        <w:br/>
        <w:br/>
        <w:t>——58蓝幕炫影出，夕阳点光束——</w:t>
        <w:br/>
        <w:br/>
        <w:br/>
        <w:t>——59爝焰煌煌一点开，丹壁熊熊燃九垓——</w:t>
        <w:br/>
        <w:br/>
        <w:br/>
        <w:t>——60女皇携伺女，揽来满天霞——</w:t>
        <w:br/>
        <w:br/>
        <w:br/>
        <w:t>——61擎天出一柱，玉宇织万缕——</w:t>
        <w:br/>
        <w:br/>
        <w:br/>
        <w:t>——62红衣霓裳天地间，妙境奇幻再重现——</w:t>
        <w:br/>
        <w:br/>
        <w:br/>
        <w:t>——63崇山矗矗染夜色，奇石嶙嶙挽晚霞——</w:t>
        <w:br/>
        <w:br/>
        <w:br/>
        <w:t>——64天朗气清风催云，朱岩屏画色如砂——</w:t>
        <w:br/>
        <w:br/>
        <w:br/>
        <w:t>——65纤云舞彩练，落霞抹画屏——</w:t>
        <w:br/>
        <w:br/>
        <w:t>——66天上驰彩云，谷间望俑兵——</w:t>
        <w:br/>
        <w:br/>
        <w:br/>
        <w:t>——67天间云烧火，平地岩爝焰——</w:t>
        <w:br/>
        <w:br/>
        <w:br/>
        <w:t>——68余晖落日霞光彤，燃在谷壑爝焰重——</w:t>
        <w:br/>
        <w:br/>
        <w:t>【未完待续】</w:t>
        <w:br/>
        <w:br/>
        <w:br/>
        <w:t>——69十一骑士闯美西——</w:t>
        <w:br/>
      </w:r>
    </w:p>
    <w:p>
      <w:r>
        <w:t>评论：</w:t>
        <w:br/>
      </w:r>
    </w:p>
    <w:p>
      <w:pPr>
        <w:pStyle w:val="Heading2"/>
      </w:pPr>
      <w:r>
        <w:t>131.多彩冰岛：（6）间歇喷泉</w:t>
      </w:r>
    </w:p>
    <w:p>
      <w:r>
        <w:t>https://you.ctrip.com/travels/iceland100096/3724625.html</w:t>
      </w:r>
    </w:p>
    <w:p>
      <w:r>
        <w:t>来源：携程</w:t>
      </w:r>
    </w:p>
    <w:p>
      <w:r>
        <w:t>发表时间：2018-9-3</w:t>
      </w:r>
    </w:p>
    <w:p>
      <w:r>
        <w:t>天数：14 天</w:t>
      </w:r>
    </w:p>
    <w:p>
      <w:r>
        <w:t>游玩时间：8 月</w:t>
      </w:r>
    </w:p>
    <w:p>
      <w:r>
        <w:t>人均花费：30000 元</w:t>
      </w:r>
    </w:p>
    <w:p>
      <w:r>
        <w:t>和谁：和朋友</w:t>
      </w:r>
    </w:p>
    <w:p>
      <w:r>
        <w:t>玩法：摄影，人文，跟团</w:t>
      </w:r>
    </w:p>
    <w:p>
      <w:r>
        <w:t>旅游路线：冰岛，蓝湖</w:t>
      </w:r>
    </w:p>
    <w:p>
      <w:r>
        <w:t>正文：</w:t>
        <w:br/>
        <w:t>冰岛</w:t>
        <w:br/>
        <w:t>，</w:t>
        <w:br/>
        <w:t>外表是冰冷的，</w:t>
        <w:br/>
        <w:t>内心是火热的。</w:t>
        <w:br/>
        <w:t>地层深处蕴藏着无尽的热量。</w:t>
        <w:br/>
        <w:t>这是在生火做饭吗？</w:t>
        <w:br/>
        <w:t>非也。</w:t>
        <w:br/>
        <w:t>这不是炊烟，</w:t>
        <w:br/>
        <w:t>这是地热。</w:t>
        <w:br/>
        <w:t>热气腾腾，</w:t>
        <w:br/>
        <w:t>精力无限。</w:t>
        <w:br/>
        <w:t>白烟四起，</w:t>
        <w:br/>
        <w:t>规模不小。</w:t>
        <w:br/>
        <w:t>有喷泉的地方，</w:t>
        <w:br/>
        <w:t>少不了你硫磺。</w:t>
        <w:br/>
        <w:t>水很清，能泡澡吗？</w:t>
        <w:br/>
        <w:t>这可不是</w:t>
        <w:br/>
        <w:t>蓝湖</w:t>
        <w:br/>
        <w:t>温泉，人会被煮熟的。</w:t>
        <w:br/>
        <w:t>山顶有人，平时快走几步就上去了。</w:t>
        <w:br/>
        <w:t>今天不行，要看间歇泉。</w:t>
        <w:br/>
        <w:t>在美国黄石公园看过老忠实泉，90分钟喷一次。</w:t>
        <w:br/>
        <w:t>眼前的喷泉勤快多了，每5-7分钟喷一次，据说也很忠实守时。</w:t>
        <w:br/>
        <w:t>喷了！</w:t>
        <w:br/>
        <w:t>一举冲天。</w:t>
        <w:br/>
        <w:t>还是女儿好啊！</w:t>
        <w:br/>
        <w:t>小时候妈妈带她来看，</w:t>
        <w:br/>
        <w:t>妈妈老了，女儿带她来看。</w:t>
        <w:br/>
        <w:t>“砰”的一声，又喷了。</w:t>
        <w:br/>
        <w:t>原来，这喷泉也有“大年小年”。“小年”喷一次，“大年”喷两次。</w:t>
        <w:br/>
        <w:t>当然，第二次的威力小多了。</w:t>
        <w:br/>
        <w:t>我们团队里，不仅有女儿带爸爸来的，也有儿子媳妇陪妈妈婆婆来的。</w:t>
        <w:br/>
        <w:t>女儿好，儿子媳妇同样好。</w:t>
        <w:br/>
        <w:t>小朋友骑在爸爸妈妈肩上，真幸福！</w:t>
        <w:br/>
        <w:t>等爸爸妈妈老了，你们会带他们来玩吗？</w:t>
        <w:br/>
        <w:t>等第二次“开锅”。</w:t>
        <w:br/>
        <w:t>其它地方也在等。</w:t>
        <w:br/>
        <w:t>冲天而起，</w:t>
        <w:br/>
        <w:t>气势不凡。</w:t>
        <w:br/>
        <w:t>顶部已经雾化，</w:t>
        <w:br/>
        <w:t>下面继续飞溅。</w:t>
        <w:br/>
        <w:t>游人不散，</w:t>
        <w:br/>
        <w:t>余波不息。</w:t>
        <w:br/>
        <w:t>一朵云，像一团棉花。</w:t>
        <w:br/>
        <w:t>是喷泉雾气变的吗？</w:t>
        <w:br/>
        <w:t>怪不得天上那么多云，</w:t>
        <w:br/>
        <w:t>冰岛地热多喷泉多呀！</w:t>
        <w:br/>
        <w:t>我站在下风头，</w:t>
        <w:br/>
        <w:t>脸上飘来几点水滴。</w:t>
        <w:br/>
        <w:t>进入绳围的圈内，</w:t>
        <w:br/>
        <w:t>可能就变成淋浴了。</w:t>
        <w:br/>
        <w:t>硫磺，</w:t>
        <w:br/>
        <w:t>消毒杀菌很好，</w:t>
        <w:br/>
        <w:t>美容还是去蓝湖吧。</w:t>
        <w:br/>
        <w:t>再换一个角度看看。</w:t>
        <w:br/>
        <w:t>喷泉如期而至，</w:t>
        <w:br/>
        <w:t>守信！</w:t>
        <w:br/>
        <w:t>刚才没有什么动静的小喷泉，</w:t>
        <w:br/>
        <w:t>现在也沸腾起来。</w:t>
        <w:br/>
        <w:t>在这里卖茶叶蛋，</w:t>
        <w:br/>
        <w:t>不用生火。</w:t>
        <w:br/>
        <w:t>曲终人散。</w:t>
        <w:br/>
        <w:t>走向出口。</w:t>
        <w:br/>
        <w:t>门外的雕塑，</w:t>
        <w:br/>
        <w:t>跟喷泉有关吗？</w:t>
        <w:br/>
        <w:t>以后在冰岛见到这样的景象，</w:t>
        <w:br/>
        <w:t>千万别以为着火了。</w:t>
        <w:br/>
        <w:t>如要看海上游侠以前或以后的文章，请扫描下面的二维码，免费订阅。</w:t>
      </w:r>
    </w:p>
    <w:p>
      <w:r>
        <w:t>评论：</w:t>
        <w:br/>
      </w:r>
    </w:p>
    <w:p>
      <w:pPr>
        <w:pStyle w:val="Heading2"/>
      </w:pPr>
      <w:r>
        <w:t>132.南平记忆5——茫荡宝珠古村（深山古村落）</w:t>
      </w:r>
    </w:p>
    <w:p>
      <w:r>
        <w:t>https://you.ctrip.com/travels/nanping827/3727190.html</w:t>
      </w:r>
    </w:p>
    <w:p>
      <w:r>
        <w:t>来源：携程</w:t>
      </w:r>
    </w:p>
    <w:p>
      <w:r>
        <w:t>发表时间：2018-9-10</w:t>
      </w:r>
    </w:p>
    <w:p>
      <w:r>
        <w:t>天数：1 天</w:t>
      </w:r>
    </w:p>
    <w:p>
      <w:r>
        <w:t>游玩时间：3 月</w:t>
      </w:r>
    </w:p>
    <w:p>
      <w:r>
        <w:t>人均花费：70 元</w:t>
      </w:r>
    </w:p>
    <w:p>
      <w:r>
        <w:t>和谁：和朋友</w:t>
      </w:r>
    </w:p>
    <w:p>
      <w:r>
        <w:t>玩法：</w:t>
      </w:r>
    </w:p>
    <w:p>
      <w:r>
        <w:t>旅游路线：</w:t>
      </w:r>
    </w:p>
    <w:p>
      <w:r>
        <w:t>正文：</w:t>
        <w:br/>
        <w:t>写在前面：这是2012年到2017年多次到宝珠村游玩所整理的一篇游记。</w:t>
        <w:br/>
        <w:t>您的浏览器暂不支持播放，我们将尽快解决,建议使用Chrome或FireFox浏览器查看</w:t>
        <w:br/>
        <w:t>“宝华胜景无双地，珠树盈庭第一山。”宝珠山一面倚靠</w:t>
        <w:br/>
        <w:t>茫荡山</w:t>
        <w:br/>
        <w:t>最高峰，三面环绕富屯溪。宝珠村原名宝龟山，位于茫荡山西部，海拔800多米，是茫荡山六大风景区之一。村庄周围古树参天，郁郁葱葱。据清代乾隆年间撰写的宝珠村《宗谱》记载，这里原有八处胜景：双虹卧波、灵龟吐雾、岩鸡唱晓、石铎传音、东林摆月、北蚯凌云、赤壁瀑布、垅坛清风。现在主要景点有古廊桥、玉带湖、天庭、赏桂轩等。其中尤以古廊桥最为有名，央视《走遍中国》节目中就介绍了宝珠村至今仍保存较好的廊桥。</w:t>
        <w:br/>
        <w:t>走进宝珠村，这里大多数老宅还保留着明清时期闽北地区的建筑风格，在一堵黄色土墙上，有一排射口，这是为了抗击外来侵略者留下的遗迹。村子中的一幢古式瓦宅，大门的门额上楷书“别驾第”三个大字。听说这是道光年间，官至宜昌知府的卢家元治河立功反被诬陷，在皇帝召他入京重用时，他毅然拜别皇帝（圣驾），辞官还乡而立的。</w:t>
        <w:br/>
        <w:t>据《</w:t>
        <w:br/>
        <w:t>南平</w:t>
        <w:br/>
        <w:t>宝珠山卢氏家谱》记载，唐僖宗光启元年（885年），河北涿州人、车骑将军卢珖随王潮、王审知率光州、寿州部队自河南入闽，因功封镇闽将军，居闽县（今福州），五代闽通文、永隆间（936-942）迁居尤溪，为尤溪守将。闽天德三年（945年），南唐灭闽，卢珖裔孙卢甲元迁居宝珠，迄今已有千年历史，甚至有人提出“先宝珠，后延平”，认为它的历史比南平的还长。</w:t>
        <w:br/>
        <w:t>凌云桥始建于清代，1987年重建，为木石结构，单孔，南北走向，全长约三十几米, 桥台砌卵石，桥面铺设块石，上建廊屋，抬梁式木构架，桥的西边有一棵高大的红豆杉 ，树龄约六百年，当地人称“晴雨树”。桥的中间是一座木质小观音庙。凌云桥建筑在深谷之上，与三峰桥对峙，雨后乍晴，经常雾漫云涌，构成一幅绚丽的“双虹卧波”图，宝珠八景之一。</w:t>
        <w:br/>
        <w:t>接龙桥</w:t>
        <w:br/>
        <w:t>接龙桥与凌云桥隔着宝珠岭, 虽号称为岭, 也不过是座相对高度不足五十米, 东西宽不过百米的小土丘，小土丘又叫天庭，也是当地的一个新景点，站在天庭的小亭上可以瞭望远处的高山和山脚下的来舟小镇。</w:t>
        <w:br/>
        <w:t>山脚下的富屯溪和来舟水电站</w:t>
        <w:br/>
        <w:t>据说，建该桥也是有点风水原因的，原来</w:t>
        <w:br/>
        <w:t>茫荡山</w:t>
        <w:br/>
        <w:t>脉至黄石山山麓，距宝珠岭约三十米处中断，村民建了一座桥，接上进村的风水龙脉，故取名接龙桥。另一说是当年郑成功护送隆武帝朱聿健离延平经过宝珠时，村中士绅在此摆宴接送，故桥易名接龙桥。接龙桥没有桥洞，就是一座旱桥，桥长二十来米。</w:t>
        <w:br/>
        <w:t>桥上有两块匾额，一个是宝珠长桥，一个三峰桥，应该叫宝珠长桥和三峰桥都可以吧。</w:t>
        <w:br/>
        <w:t>据说，该桥始建于明初，清嘉庆十八年（1813年）重建，东西走向，单孔，桥台砌卵石，桥面铺设块石，全长约四十米。桥中的神龛供奉的是玄天上帝，即北方之神真武大帝，神龛两侧有联曰“以三十六修成道德；得七十二化伏龟蛇”，龛内油灯长明，香火不断。</w:t>
        <w:br/>
        <w:t>桥的西面有座福主庙，福主即土地公，殿中的土地公头戴宋朝官帽，有帽翅，衣服前有龙首，座椅扶手为二龙头，边上还供奉着土地婆。庙前栽有一颗大约两百年的桂花树，据说能够保佑村里的读书人“折桂”，出人头地。在</w:t>
        <w:br/>
        <w:t>南平</w:t>
        <w:br/>
        <w:t>有“文宝珠，武樟湖”之说，寓意为宝珠村文人多。全村不到200户，但历来文人辈出，从南宋末年卢济仁从宝珠考上进士后，先后出过进士、举人200余人，官职最高的当属明代尚书卢仲春。</w:t>
        <w:br/>
        <w:t>宝珠村为卢氏聚居地，清康熙三年（1665年），在禄房第八代卢祯贤（国子监监生）倡议下，卢氏宗亲在今宝珠村村部礼堂右侧建造“卢氏宗祠”，乾隆五十八年（1794年）重修，2002年再次大修。</w:t>
        <w:br/>
        <w:t>卢氏宗祠门口有一对联：姓自长清采邑地四大名门望族，祖籍范阳涿州郡八相佐唐世家。长清即齐桓公封给卢氏始祖高傒的封地卢邑，涿州则是汉高祖刘邦赐给开国功臣、燕王卢绾的封国，汉代为涿县，唐代为范阳。对联写明宝珠村卢氏是卢氏正宗后裔，以范阳为郡望。</w:t>
        <w:br/>
        <w:t>卢氏宗祠殿前“学海清标”匾，是巡抚福建都察院中军参将兼管左营事李自芳为卢祯贤所书。“笃学清正”是纪念清道光年间官至宜昌分府知府的卢家元，据说，卢家元居官勤慎清廉，道光八年（1828年），督修黄河期间，发现上司贪污腐败，立即上书举告上司，因以下犯上被谪戍乌鲁木齐，几年后，得到大学士朱珪推荐而特赦升知府，后告老还乡在龙溪、</w:t>
        <w:br/>
        <w:t>建瓯</w:t>
        <w:br/>
        <w:t>书院讲学。</w:t>
        <w:br/>
        <w:t>临水宫位于接龙桥边，原是宝龟小学（现为宝珠小学）的旧址，是</w:t>
        <w:br/>
        <w:t>南平</w:t>
        <w:br/>
        <w:t>最早的四所完小之一。和其他庙宇一样供奉着神像，祭祀的是临水夫人陈靖姑，相传陈靖姑，生于福州,是唐大历年间的一位坤道，师承许逊，神通广大，芳年早逝而成神仙，又称为三山女神、临水陈夫人（太后），是中国沿海地区的民间信仰，为妇女与儿童的保护神。据说，当年的“郑和铜钟”就是在临水宫发现的，不过被运到北京收藏研究了，垂挂的是仿制品。大殿右侧的墙上挂着很多精美的相片，有宝珠的历史人文和山水风光，为宝珠的精华缩影。</w:t>
        <w:br/>
        <w:t>又名“越王棋亭”。亭中记载：唐末五代闽越王王审知率部入闽，途径宝龟山，与镇国将军卢珖在此对奕，故名。公元945年闽国为南唐所灭，珖之裔孙卢甲元迁宝龟开基，衍传至今。</w:t>
        <w:br/>
        <w:t>旁边的石阶上有块石头很特别，有三道沟，当地人叫“三沟石”，据说，早年黄石道人在宝珠修仙，大家都无偿的接济他，得道成仙要走的时候，就在村头种了一棵九尾树，现在都叫“晴雨树”了，在村尾凿了一个“三沟石”。这“三沟石”凿起来后，宝珠村就再也没有发过洪水了。</w:t>
        <w:br/>
        <w:t>天王殿位于三峰桥东侧，殿内供着五位神像，正中为华光天王，又称华光大帝、灵官马元帅、三眼灵光、马天君等，系道教护法四圣之一，相传他名叫马灵耀，生有三眼，民间称“马王爷三只眼”指的就是他，因他身藏金砖火丹，随时用火降妖伏魔，故又称“火神”。</w:t>
        <w:br/>
        <w:t>砍竹子的挑夫</w:t>
        <w:br/>
        <w:t>三峰桥西侧有个“百合园”， 据说是1980年开始引进试种，为全国多个省市提供种子，曾经培育出单株百合开花40多朵的世界奇迹，各界人士参观考察，络绎不绝，被称为“中国百合第一村”。《人民日报》曾载：“洛阳看牡丹，南平看百合”，现今的南平市市花就是百合花。不过可惜的是百合园已经关闭，见不到当初的美景了。</w:t>
        <w:br/>
        <w:t>三峰桥外侧是一条人工湖，盘在半山腰上，湖水清澈，无论白天黑夜，看上去就尤如一条玉带，故名玉带湖。玉带湖的起点是三峰桥，绕着宝龟山，蜿蜒前展，嵌在山腰之上，向外一直延伸到山角。</w:t>
        <w:br/>
        <w:t>据宝珠饭店的大姐讲，宝龟山是宝珠村的风水所在，宝珠村人才辈出都与此山的风水有关，山头依势而建了一座比较少见的长方形凉亭，两头斜向上翘起，远远看过去就好像一尊棺材，寓意着当地人才辈出。</w:t>
        <w:br/>
        <w:t>据办公楼旁石碑记载，学校始建于光绪三十四年，以前叫“南平县宝龟第一高等小学兼国民学校”，是一所公立学校，原来的校址在临水宫，现在迁建到村子后面的半山腰，可能已不再使用，学校操场长满了杂草，教学楼都是门窗紧闭，整个学校静悄悄的，教学楼前面的办公楼也改成卫生室了。</w:t>
        <w:br/>
        <w:t>村中上百年的古树众多，比较有名的当数凌云桥旁边的“晴雨树”了，“晴雨树”是一棵六百多年的红豆杉。据说夏天的午后人站在树底下，树上会飘下丝丝细雨，好像大晴天下了雨一般。树的中中间是空心的，里面黑乎乎，好像被什么东西烧过。传说，一年夏天，宝珠村的许多小孩，身上长满了疥疮，到处求医问药无果。后面碰到黄石仙人指点，到桥西头的老红豆杉树下，沐浴一下树上飘下来的雨丝，竟奇迹般的都好了。村民们便把红豆杉当神树供奉，香烛敬之，星移斗转，树心竟被烧成一大洞了。</w:t>
        <w:br/>
        <w:t>后山有一条环村的山道，路不是很大，不过挺平坦的，平时也很安静，行人很少，偶尔会碰到在山上砍柴的老伯，如果想远离尘世的喧嚣，在里面走一走，感受一下大自然的空宁和鸟语花香是不错的选择。中间有一条水泥山道直上天际，爬上山顶可以俯视附近的群山和山脚下的富屯溪。山道尽头快接近“晴雨树”的半山腰竹林处有座齐天大圣的小庙，庙很小好像只能容纳两、三个人样子，不过走了半个多小时的山道，突然看到有点人烟的迹象还是挺让人兴奋的。庙的旁边有两棵巨大的水杉紧紧的抱在一起，据说叫“情侣树”。 后山还有三座明朝的大墓并排而立，墓碑要比平常的要大上一倍以上，应该是当时三位明二世祖的墓了。</w:t>
        <w:br/>
        <w:t>可以到南平汽车站对面的地下车站，坐南平到宝珠的农村巴士，一天有三班车，最早的一班是早上八点。大约一个半小时的车程，五十公里左右的山路，中途会经过茂地镇和谢地镇，都有一些景点可以参观，主要是古廊桥、古树和古民居，不过古廊桥都各只有一、两座的样子，间隔都比较远，不像宝珠村那样密集。其中茂地还有天湖景区和红豆杉种植基地。谢地名气没有茂地和宝珠名气大，但是古民居保持还比较好，没有外来的开发影响。如果自己开车的话要选择从来舟方向上宝珠，路会比较好走，小轿车不会刮到底盘，路程从汽车站出发到宝珠，都相差不远。宝珠村的气候比市区要低一点，如果夏天在山上会比较凉快，上面有很多地方提供食宿，想想在宁静的夜晚，听着山虫的鸣叫，呼吸着清爽的山风，再看看廊桥晓月，应该也是别有一番风景吧！</w:t>
        <w:br/>
        <w:t>对环境要求非常苛刻的苔藓随处可见</w:t>
        <w:br/>
        <w:t>用来浇灌稻田的石井</w:t>
        <w:br/>
        <w:t>忙碌的“老人家”</w:t>
      </w:r>
    </w:p>
    <w:p>
      <w:r>
        <w:t>评论：</w:t>
        <w:br/>
        <w:t>1.谢谢分享！拍摄装备日新月异</w:t>
        <w:br/>
        <w:t>2.楼主出去前，有什么特地要带着的吗？求告知！</w:t>
        <w:br/>
        <w:t>3.不知对于一个颐养天年的老人是否还有如此兴趣盎囊然的诱惑？！</w:t>
        <w:br/>
        <w:t>4.楼主偶是穷学生一枚，可以怎么样才能更省钱呢？</w:t>
      </w:r>
    </w:p>
    <w:p>
      <w:pPr>
        <w:pStyle w:val="Heading2"/>
      </w:pPr>
      <w:r>
        <w:t>133.美好的向往--美西之约</w:t>
      </w:r>
    </w:p>
    <w:p>
      <w:r>
        <w:t>https://you.ctrip.com/travels/westcoastoftheunitedstates1446740/3725051.html</w:t>
      </w:r>
    </w:p>
    <w:p>
      <w:r>
        <w:t>来源：携程</w:t>
      </w:r>
    </w:p>
    <w:p>
      <w:r>
        <w:t>发表时间：2018-9-11</w:t>
      </w:r>
    </w:p>
    <w:p>
      <w:r>
        <w:t>天数：22 天</w:t>
      </w:r>
    </w:p>
    <w:p>
      <w:r>
        <w:t>游玩时间：7 月</w:t>
      </w:r>
    </w:p>
    <w:p>
      <w:r>
        <w:t>人均花费：18000 元</w:t>
      </w:r>
    </w:p>
    <w:p>
      <w:r>
        <w:t>和谁：夫妻</w:t>
      </w:r>
    </w:p>
    <w:p>
      <w:r>
        <w:t>玩法：</w:t>
      </w:r>
    </w:p>
    <w:p>
      <w:r>
        <w:t>旅游路线：</w:t>
      </w:r>
    </w:p>
    <w:p>
      <w:r>
        <w:t>正文：</w:t>
        <w:br/>
        <w:t>某次在电视看到介绍</w:t>
        <w:br/>
        <w:t>黄石</w:t>
        <w:br/>
        <w:t>公园，让我久久不能忘怀，被奇特的景观深深吸引，2018年终于可以踏上这块土地，让我兴奋不已。旅行最大的魅力就是看未知的风景，未知的风土人情，等等各种未知，充满着好奇心。</w:t>
        <w:br/>
        <w:t>自由行的前期工作非常的繁琐，但我非常沉浸在其中，需要全局掌控，要注意每个小细节，每个人的喜好都要充分考虑到，突然明白孤独旅行的意思，放飞自我，心灵的释放。</w:t>
        <w:br/>
        <w:t>自由行所需要的5大要素：1签证2..行程  3..机票4.酒店5.租车，这5个搞定基本就订好了，其他还有1.保险2.WIFI(电话卡VENRIZON,国家公园的信号都OK ）3.导航,GPS,google maps 4.准备的衣物,常用药品，电饭煲，电水壶（110V）</w:t>
        <w:br/>
        <w:t>签证：网上有各种介绍，就不详细说明，最好还是自己去官网填写160表格，自己预约面试，等待签证，出发前申请EUVS.记得打印一份</w:t>
        <w:br/>
        <w:t>行程：是整个行程中最灵魂，路线的安排，尽量不要安排走回头路，怎么样的断点是最合理，你需要玩哪些景点，体力的分配，节奏的分配。</w:t>
        <w:br/>
        <w:t>机票：携程，去什么网，飞什么的等等，先看好价格，在自己的理想价位中，然后就是每天刷一次，刷到自己满意的时候就可以下手的，千万不要迟疑，可能明天就涨价了。</w:t>
        <w:br/>
        <w:t>酒店：携程，BOOKING BNB,这三家是我们比较推荐的，先定不扣款的那种，有时间经常看看，有时会有特价。</w:t>
        <w:br/>
        <w:t>租车：携程，租租什么的，自驾当然不能缺少的，根据时间的长短，乘坐的人数来决定，租什么车，长距离的，长时间的，4个人建议租7人坐的，后备箱比较大，可以放下行李。</w:t>
        <w:br/>
        <w:t>保险：有车险，一般租车公司都是包涵基本险，放心点可以再买个全险，国内买性价比高一点，国外买的好处是万一发生问题，理赔比较方便，如果你是国内买的话，需要保留所有的凭证，有些需要自己先垫付，回国后再去理赔，程序比较复杂。人生安全险（包括飞机延误险）长途旅行建议买，有个保障心里踏实。</w:t>
        <w:br/>
        <w:t>领事馆：洛杉矶，</w:t>
        <w:br/>
        <w:t>旧金山</w:t>
        <w:br/>
        <w:t>，纽约，有中国的领事馆，护照丢了，发生什么重大事情，可以联系 ，报警电话也要知晓，虽然用不到，还是准备好，比较放心。</w:t>
        <w:br/>
        <w:t>对于自由行的新手需要看以上内容，对于你是老司机就请飘过。正题开始</w:t>
        <w:br/>
        <w:t>上海--洛杉矶1天，拉斯维加斯2天，</w:t>
        <w:br/>
        <w:t>大峡谷</w:t>
        <w:br/>
        <w:t>,1天，佩吉1天，纪念碑谷1天 ，莫阿布1天</w:t>
        <w:br/>
        <w:t>盐湖城</w:t>
        <w:br/>
        <w:t>2天，</w:t>
        <w:br/>
        <w:t>杰克逊小镇</w:t>
        <w:br/>
        <w:t>1天，</w:t>
        <w:br/>
        <w:t>黄石</w:t>
        <w:br/>
        <w:t>2天，</w:t>
        <w:br/>
        <w:t>西黄石</w:t>
        <w:br/>
        <w:t>1天，埃尔科1天，</w:t>
        <w:br/>
        <w:t>旧金山</w:t>
        <w:br/>
        <w:t>2天，蒙特雷1天，丹麦镇1天 ，洛杉矶3天，4300KM,全程自驾，一切都是妥妥的。</w:t>
        <w:br/>
        <w:t>第一天：上海--洛杉矶，直飞12小时，时差16小时，多赚了一天，进关不复杂，先去机器上输入相关信息，照片，指纹，一样都不能少，再去排队一个家庭一组等待海关人员的询问，简单的问了三个问题，就给了半年的有效期。酒店就在机场附近，稍作停留，主要考虑万一飞机晚点怎么办们会影响后面所有的行程，所以留了点时间给自己。酒店是免费接送去机场的，比较方便的，酒店步行距离就能找我们第二天租车公司，就是有点吵，其他都还OK。住：洛杉矶国际机场温德姆蔚景酒店 Wingate by Wyndham Los Angeles Airport</w:t>
        <w:br/>
        <w:t>第二天：LA-- Las Vegas拉斯维加斯 ，内华达州（Nevada State）车程5.5小时  459KM                                      先租车，办完了手续，买了个全险，准备拿车，结果给了一辆超级小的起亚，我们4个人的行李放不下，经过1个小时的交涉终于给了一辆英菲尼迪7坐  ，上路，出了LA 之后，第一印象感受到荒凉，沙漠，沙漠上长了很多仙人球，近看不好看，可是再一大片的沙漠中，突然发现那抹绿，太养眼，老美开车个个超速，只要跟车就OK,1.6KM==1英里，感觉要飞起来，沙漠中的绿洲出现时，也已经到达 Las Vegas，纸醉金迷的城市。沿着主路走各种酒店，各种赌场，吃喝玩乐一个也不能少，当夜幕降临时，一座不夜城刚刚开始。我们的酒店并不在主路上，离的不远，楼下也没有赌场，还有小厨房，特别满意，去了附近10分钟车程的沃尔玛，物价低，质量好，老美的百姓是有多幸福，难怪想尽办法要去美国，这是我第一次直观的感受。 住：拉斯维加斯卡利吉酒店（THE CARRIAGE HOUSE)  推荐5星</w:t>
        <w:br/>
        <w:t>上路啦，来组棉花糖，视觉感受一下</w:t>
        <w:br/>
        <w:t>您的浏览器暂不支持播放，我们将尽快解决,建议使用Chrome或FireFox浏览器查看</w:t>
        <w:br/>
        <w:t>您的浏览器暂不支持播放，我们将尽快解决,建议使用Chrome或FireFox浏览器查看</w:t>
        <w:br/>
        <w:t>百乐宫门口的喷泉，半个小时一次。</w:t>
        <w:br/>
        <w:t>第三天：Las Vegas拉斯维加斯 ，内华达州（Nevada State）奥特莱斯                                                                   购物的一天，距离酒店15分钟的车程，看到的是打折，打折，打折，又一次感受老美的物价，所以需要尽情的买买买。明天要出发去</w:t>
        <w:br/>
        <w:t>大峡谷</w:t>
        <w:br/>
        <w:t>，想着比较偏僻所以去超市里准备了很多食物。</w:t>
        <w:br/>
        <w:t>第四天：拉斯维加斯（内华达州（Nevada State）---胡佛水坝Hoover Dam（亚利桑那州Arizona）密德湖LAKE MEAD ---金曼小镇 （KINGMAN）亚利桑那州Arizona  66号公路的纪念地----（</w:t>
        <w:br/>
        <w:t>大峡谷国家公园</w:t>
        <w:br/>
        <w:t>Grand Canyon National Park</w:t>
        <w:br/>
        <w:t>亚利桑那州Arizona） 南门       455KM   实际花了8个小时到达                                               拉斯维加斯出去40公里就到达胡佛水坝Hoover Dam，路有点绕，容易走错，要注意，先看到有一个停车场，再往里开一点，就有免费的停车场。是美国综合开发科罗拉多河(Colorado)水资源的一项关键性工程，位于内华达州和亚利桑那州交界之处的黑峡(Black Canyon)，具有防洪、灌溉、发电、航运、供水等综合效益 。</w:t>
        <w:br/>
        <w:t>金曼小镇 （KINGMAN）亚利桑那州Arizona  66号公路的纪念地，是途径的一个小镇，可以休息一下，吃个中饭，有个游客中心。66号公路是美国人亲切地唤作"母亲之路"。呈对角线的66号公路，从伊利诺伊州芝加哥一路横穿到加利福尼亚州洛杉矶圣塔莫妮卡。</w:t>
        <w:br/>
        <w:t>大峡谷国家公园</w:t>
        <w:br/>
        <w:t>Grand Canyon National Park</w:t>
        <w:br/>
        <w:t>，景观壮丽，看着大自然的鬼斧神工，而且壮观如虹。完全没有人为的破坏，在这里你可以感受到那种原生态的平静。国家公园的年票为USD80,/一车，也可以单独购买一个国家公园的门票USD15,USD25(一周），又一次感受老外的物价低，回想一下我们的门票，只能叹一口气。住： MASIK LODGE</w:t>
        <w:br/>
        <w:t>大峡谷</w:t>
        <w:br/>
        <w:t>里专门的公交车可以做   1.Blue route（蓝色线路）---Village Route：往返50分钟，早上4:00~6:15和晚上7:00~11:00，每30分钟一班；白天每15分钟一班。主要停靠游客中心、旅馆、餐馆、营地等 从游客中心到Hermits rest route transfer，然后再换乘红线到看日落的Mohave point。Mohave point看日落完全没问题。2.Red route（红色线路）---Hermits Rest Route：路线最长的红线从Village Route Transfer到Hermits Rest一共有九个观景点；巴士往西开是站站停，而从东往回开只停三站；全程80分钟，4:30-6:30am每30分钟一班，6:30am至日落没15 分钟一班，hopi point点 最晚的一班在日落后30分钟。（人比较多hopi point点 及 Hermits rest 看日落最佳点 (我们去往的路线)3.Orange route（桔色线路）---Kaibab/Rim Route：环线50分钟，早上4:30~6:00和太阳落山后1小时，每30分钟一班；白天每15分钟一班。主要停靠大峡谷游客中心、Yavap   ai Geology Museum(地质博物馆)，以及观景点Pipe Creek Vista、Mather Point、Yaki Point和South Kaibab Trailhead。4.Purple Route（紫色线路）---Tusayan Route：往返于图萨杨（离大峡谷最近的峡谷外住宿地）与大峡谷游客中心间的线路。说白了就是从各个点来看大峡谷，老外都喜欢徒步旅行，可以走入谷底，这里更合适是日出，日落，光合作用下，特别不一样，白天的话喜欢徒步非常不错，要有足够的体力，带好充分的水和食物。我们选择了日出，日落，喜欢这份宁静。建议住在大峡谷里，在森林的怀抱里，还想着晚上有熊来敲门，熊没有见到，看到了很多小松鼠。周边也自助餐餐厅，有小超市，有加油站，生活基本设施都是齐全的，物价也没有想象的高，跟大城市的物价稍稍高一点，绝对是可以接受的。又一次拿来作比较~~没有比较就没有伤害，那该有多大的伤害。大气壮观的景点难免有点审美疲劳，我们选择了住一晚，如果有时间可以安排更多。</w:t>
        <w:br/>
        <w:t>日出，日落，你更喜欢哪个？漂洋过海来看你，为你着迷~~</w:t>
        <w:br/>
        <w:t>第五天: 大峡谷—.64号公路一路向东 DESERT VIEW WATCHTOWER（沙漠景观瞭望塔）-- 佩吉市PAGE（亚利桑那州Arizona）-- 马蹄湾   262KM262KM   实际花了8个小时                                                                        还在大峡谷里穿越，只要看到好看的景色立马靠边停车。想停就停，自由自在，3-4次的停车后到达 （沙漠景观瞭望塔）</w:t>
        <w:br/>
        <w:t>出了沙漠景观瞭望塔，就是一片荒凉，沙漠，起伏高低的公路2小时后到达 佩吉市 小镇，加油，饭店，酒店超市都有，还是挺方便的，这里的天气比较干，要补水，补水，补水，去超市买西瓜解渴~~  马蹄湾Horshoe Bend  距离酒店15分钟的车程，不要门票，我们去的时候是下午3:00左右，建议6点去看吧，不然脱了一层皮，不过湖水的颜色没有中午12点的好看吧。从停车场走到景点单程25分钟，来回起码1个小时，中间会有一个小亭子可以稍作停留，沙路，需要穿跑鞋哦。最艰难的一个景点。带好水，防晒帽子，冰袖，不然太晒，没有遮挡物。顺道又去看了鲍威尔湖 (lake powell) $25每部车的门票费用，也有个大坝，经历了一次磨难，终于回到酒店休息。住： 第6页汽车旅馆（MOTEL 6 PAGE ）</w:t>
        <w:br/>
        <w:t>第六天 佩吉市PAGE--上羚羊谷ANTELOPE CANYON ----纪念碑谷 Monument Valley (亚利桑那州Arizona)  202KM,  实际花了8小时                                                                                                                                                         上羚羊谷ANTELOPE CANYON 位置不难找，导航就能到达，我是在网上预约的，10：:00，需要提前1.30到达买票，前一天我们已经来踩过点了，但是不能先买票，只能当天来购买，只要不是11:00-13:00（需要提前预约），可以不用预约直接去，就能买到票，USD52/人需要信用卡+ USD8/人需要现金，必须分开付，车子停在停车指定地方，去的时候做他们指定的车子，不是专业团，只能带手机，闪光灯关掉，其他什么都不让带，放车上不用担心，所有人都是在这样。全称1小时，有人给你讲解，告诉你怎么拍照最漂亮（当然你要给小费哦，没有强制性，一般都给）印第安人的领地，赖以生存的地方，也为他们做点小小的贡献吧，典型的丹霞地貌，狭缝型峡谷之一，阳光透过狭缝，呈现出变化莫测的绚烂色彩，视觉效果震撼。</w:t>
        <w:br/>
        <w:t>一路的风光依旧是红土，1小时后，突然发现你的周围会有奇怪的石头，像鸟，像老鹰，像渔夫，等等，每个人的眼睛看出来都不同，直到三个手套的出现，原来已经到达纪念碑谷，来到了万宝路的世界，西部牛仔的风范，如有有个无人机，拍出的效果更赞。 酒店就在景区的外边，应该说置身于其中吧，看着日落，来杯红酒，牛排，三五好友畅谈，我已知足。酒店分散成很多幢，有厨房，有客厅，两居室，周边有超市，有加油站，洗衣房。推荐5星 住：古尔丁小屋酒店（Goulding's Lodge）</w:t>
        <w:br/>
        <w:t>第七天 纪念碑谷 Monument Valley犹他州Utah ---莫阿布moab犹他州 —</w:t>
        <w:br/>
        <w:t>拱门国家公园</w:t>
        <w:br/>
        <w:t>ARCHES NATIONAL PARK  300 KM                                                                                                                                                                       睡到自然醒，吃了自制的早饭，来杯明前茶，坐在长廊的椅子上，看着风景，有多惬意，忘记烦恼，直到退房的时间，有些许的不舍，出发。一路飞驰，身后就是阿甘正传的景点，愿意为他停留观看。</w:t>
        <w:br/>
        <w:t>2小时后出现了一个拱门，立马停下车，徒步到拱门的上面，哇，俯瞰森林，拱门，怪异的石头，这里没有道，人多了就变道，有点难走需要多加小心。我们住的民宿，距离小镇不到7KM,附近有个高尔夫球场，附近有加油站，超市需要到镇里去，民宿是两层建筑，楼下是餐厅，客厅，卫生间，厨房，洗衣房，车库，户外BBQ, 楼上两间半卧室，一个卫生间，游泳池在小区里，整幢房子是我们的。住：民宿 CONDOMIMIUM BY THE GOLF COURSE 3393 LA CAMINO DRIVE 84532     推荐5星</w:t>
        <w:br/>
        <w:br/>
        <w:t>拱门国家公园</w:t>
        <w:br/>
        <w:t>ARCHES NATIONAL PARK,傍晚的时候最漂亮，有检查站门票口，年票直接放行，会给你地图。进入公园直走--- Courthouse Towers （法院大楼）和Balanced Rock（平衡石）路边的景点Courthouse Towers—法庭塔区1.  Park Avenue Viewpoint（公园大道景点）2.   La Sal Mountain Viewpoint（拉索山）3. Three Gossips（三个长舌婆）4. Courthouse Towers Viewpoint（庭屋塔）5.The Ogan（管风琴）6.Tower of Bows Section（窗口区）沿着路开先到的是North Window（北窗），South Window（南窗）和Double Arch三个拱门。走1KM，The Windows Section（窗棂区）1. Balanced Rock（平衡岩）：适合傍晚拍照2. Ham Rock（火腿岩）3. Garden of Eden（伊甸园）：适合傍晚拍照4. Cove Arch（海湾拱门）5. Parade of Elephants（象群队列）6. Double Arch（双拱门）：适合清早拍照7. Turret Arch(炮塔拱门) ：适合清早拍照8. North Window（北窗）、South Window（南窗）：适合傍晚拍照9. Panorama Point（全景点）Delicate Arch（精致拱门）精致拱门是拱门公园的精华，它也是犹他州车牌上要标志，它的日落是最精彩的景观，但是我们无法看到了。从精致拱门的停车点（Wolfe Ranch Parking Lot）到观景点有单程1.5英里（2.3km）的徒步路，需用时1~1.5小时左右Devils Garden（魔鬼花园）1. Landscape Arch（风景拱门）：主要景观。需步行2.6公里（往返），30-60分钟。2. Navajo Arch（纳瓦霍拱门）和Patition Arch（分隔拱门）：再加1.3公里3. Pine Tree Arch（松树拱门）和Tunnel Arch（隧道拱门）：再加0.8公里4. Double O Arch（双O拱门）和Dark Angle（黑天使）：远（6.7~8km往返）拱门所有的景点，如果你想走完的话，我想要花上至少2天的时间，我们就车游啦，直到天黑回家，做饭啦~~。</w:t>
        <w:br/>
        <w:t>第八天：峡谷地国家公园Canyonlands National Park----</w:t>
        <w:br/>
        <w:t>盐湖城</w:t>
        <w:br/>
        <w:t>Salt Lake City犹他州Utah  400KM                 原本的设想，民宿太漂亮了，我们稍作调整，奢侈了一下。中午出发去盐湖城，依旧选择民宿 ，2室一厅的小楼，很干净，温馨，出门对面就是公园，环境相当的不错，就是地下室有点不那么干净，洗衣机也是，只能手洗了，距离市中心10分钟的车程，住： 1325 TYLER STREET FRONT BLDG   周边有个中国城超市，当然要活海鲜啦，民宿的魅力就是可以做饭，满足中国胃。   推荐4星</w:t>
        <w:br/>
        <w:t>第九天</w:t>
        <w:br/>
        <w:t>盐湖城</w:t>
        <w:br/>
        <w:t>Salt Lake City犹他州Utah --市区游                                                                                                       这座城市给我感觉非常好，建筑历史悠久，特别安静，耶稣基督后期圣徒教会(摩门教)，人并不是很多，道路整洁有序，</w:t>
        <w:br/>
        <w:t>摩门教会广场</w:t>
        <w:br/>
        <w:t>TEMPLE SQUARE，</w:t>
        <w:br/>
        <w:t>摩门圣殿</w:t>
        <w:br/>
        <w:t>The Church of Jesus Christ of Latter-day Saints .</w:t>
        <w:br/>
        <w:t>犹他州政府</w:t>
        <w:br/>
        <w:t>，</w:t>
        <w:br/>
        <w:t>Utah State Capitol</w:t>
        <w:br/>
        <w:t>interval City Creek Center城溪购物中心 TEMPLE SQUARE，这几个景点相隔都不远，路边有免费的停车位，HMM大减价哦，很多都是USD3--10,DE 衣服裤子，要买疯了吧~~</w:t>
        <w:br/>
        <w:t>第十天：盐湖城  Salt Lake City—熊湖 bwar lake 走89号公路-----JACKSON (</w:t>
        <w:br/>
        <w:t>杰克逊小镇</w:t>
        <w:br/>
        <w:t>) 怀俄明州Wyoming 429 KM  实际花了10个小时                                                                                                                                               都说89号公路是条美丽的公路，肯定不能错过，途径了一个小镇洛根（LOGAN DOWNTOWN)正好周末有集市，调头回去，在集市里逛了一圈，朋友还得了一个绿宝石价格便宜到你不能想象，难道是假的吗？再三确认，回答就是天然，哇咔咔~~捡到宝贝啦。</w:t>
        <w:br/>
        <w:t>之前都是红土地，沙漠，丹霞地貌，换成89号公路，沿途景色发生根本变化，雨水充分，植被茂密，河流湖泊增多，熊湖 bwar lake小镇太漂亮了，也是我唯一没有为他停留遗憾的地方，度假村都是沿着湖景建造的，看看湖景，游泳，沙滩散步，做个烧烤，吊床小憩一会儿，多美好的事情，我错过了，只停留了2个小时，你们可不要错过，提醒哦~~~</w:t>
        <w:br/>
        <w:t>最后到达JACKSON</w:t>
        <w:br/>
        <w:t>杰克逊小镇</w:t>
        <w:br/>
        <w:t>，小镇上什么都有超市，加油站，餐厅，所以没有必要从盐湖城把食物带过来，有大超市，什么都有，为</w:t>
        <w:br/>
        <w:t>黄石</w:t>
        <w:br/>
        <w:t>做准备。这里温差比较大，要注意晚上保暖哦。有个小阁楼，适合我们4个人，只有微波炉，冰箱，但是提供了碗，碟子，叉，让我们百思不得其解没有厨房，住：ELK COUNTRY INN(埃尔克乡村酒店) 推荐4星</w:t>
        <w:br/>
        <w:t>第十一天：</w:t>
        <w:br/>
        <w:t>Grand Teton National Park</w:t>
        <w:br/>
        <w:t>（</w:t>
        <w:br/>
        <w:t>大提顿国家公园</w:t>
        <w:br/>
        <w:t>）--黄石公园  153 KM 实际花了10小时                               大提顿好比是少女，黄石好比壮汉，风景如画，奇怪的地貌风景，进入我眼帘，期盼已久的黄石公园，到底有多美，你来了就知道。1.Schwabachers Landing为公认的拍摄大蒂顿日出的最佳拍摄点2.杰尼湖 Jenny Lake 是大蒂顿第二大湖，这里湖水清澈，即使到了盛夏仍然凉意十足3.杰克逊湖大坝 JACKSON LAKE DAM/JACKSON LAKE 4.黄石公园 5.</w:t>
        <w:br/>
        <w:t>西拇指间歇泉盆地</w:t>
        <w:br/>
        <w:t>West Thumb nt:minor-bidi6.</w:t>
        <w:br/>
        <w:t>黄石湖</w:t>
        <w:br/>
        <w:t>→</w:t>
        <w:br/>
        <w:t>钓鱼桥</w:t>
        <w:br/>
        <w:t>Fishing Bridge7.泥浆泉</w:t>
        <w:br/>
        <w:t>Mud Volcano</w:t>
        <w:br/>
        <w:t>Area 8.</w:t>
        <w:br/>
        <w:t>黄石大峡谷</w:t>
        <w:br/>
        <w:t>，今天的景点有点多，我们全部走完沿途还有无数次的停留，赞美之词穷尽，住：CANYON LODGE&amp; CABINS (公园内)，黄石公园分为上8，和下8，下8的景点更漂亮，上8比较荒凉，另外的美感。</w:t>
        <w:br/>
        <w:t>第十二天：黄石     一整天泡在黄石里     ，从早上--到天黑  ，总是希望日照再长点再长点</w:t>
        <w:br/>
        <w:t>黄石大峡谷</w:t>
        <w:br/>
        <w:t>tower fall2. Upper Fall</w:t>
        <w:br/>
        <w:t>上瀑布</w:t>
        <w:br/>
        <w:t>和Lower Fall</w:t>
        <w:br/>
        <w:t>下瀑布</w:t>
        <w:br/>
        <w:t>，下瀑布的落差更大，也更壮。从uncle tom''s point的停车场开始步行 ，，可惜我们去的时候再修关闭，3.MAMMOTH HOT SPRINGS(猛犸热泉) 4Norris(</w:t>
        <w:br/>
        <w:t>诺里斯间歇泉盆地</w:t>
        <w:br/>
        <w:t>5.</w:t>
        <w:br/>
        <w:t>大棱镜温泉</w:t>
        <w:br/>
        <w:t>The Grand Prismatic Spring</w:t>
        <w:br/>
        <w:t>span6.大喷泉  7.老忠泉Old Faithful有着100多年的老建筑，都是用木头搭建而成。住：OLD FAITHFUL LODGE CABINS</w:t>
        <w:br/>
        <w:t>第十三天：黄石--</w:t>
        <w:br/>
        <w:t>西黄石</w:t>
        <w:br/>
        <w:t>就住在老忠泉旁边，所以早上再一次观看，看了三遍过瘾，</w:t>
        <w:br/>
        <w:t>今天相对比较轻松，想着下午要出黄石公园了，我们来一次户外野餐，从中间的位置直接出去，过了门票站后就是</w:t>
        <w:br/>
        <w:t>西黄石</w:t>
        <w:br/>
        <w:t>，旅游小镇，各种纪念品，餐馆      住在小镇上性价比并不高，也没有找到相对合适的地方，不过如果没有住到黄石小屋的话，这里算是不错的地方，距离黄石公园近点，比北门要好。住：MADISON HOTEL MOTEL麦迪逊汽车旅馆 推荐3星</w:t>
        <w:br/>
        <w:t>第十四天：西黄石小镇—埃尔科（ELKO）内华达州（Nevada State）735KM   实际为8.5小时                                一路飞驰，无景点，本来担心两位先生扛不住，结果顺利完成任务，点赞点赞，路还是很好开的，弯道不多，充分体验了一把在USA驾驶的乐趣。老外的驾驶习惯非常好，不用担心加塞，绝对不会，如果需要超车，会去快车道上，超完后又回到慢车道上，老美无人不超车，要习惯。穿越爱达荷洲，是个 以畜牧业，农作物为主体的洲，在老美，农村的收入并不会比城市里的少，而且都是一家人可以管一大片，都是现代化机器，如自动浇水器，小型飞机播种，农药，收割机，等等，大开眼界。整个行程性价比最高的酒店，酒店附近有超市，餐厅，加油站，住：HIGH DESERT INN</w:t>
        <w:br/>
        <w:t>第十五天：埃尔科（ELKO）---</w:t>
        <w:br/>
        <w:t>旧金山</w:t>
        <w:br/>
        <w:t>San Francisco加利福尼亚州California  815KM  实际为10小时               依旧无景点沿着91号公路一直开，从爱达荷洲--内达华洲，沿途的风景开始慢慢变化，高楼变多了，车辆也变多，感受到城市的脉搏~~，选择了民宿（戴利市）靠近旧金山车程30分钟，旧金山市中心治安堪忧，高房价，望而却步。我们住一楼，房东在二楼，华人给了我们很多小贴士，感觉温暖。住：154 WILLITS STREET B California  94014</w:t>
        <w:br/>
        <w:t>第十六天：旧金山 加利福尼亚州 California）市区                                                                                                       走一回</w:t>
        <w:br/>
        <w:t>金门大桥</w:t>
        <w:br/>
        <w:t>，旁边有个观景台，现在看来就是一座普通的斜拉桥，是1937年建成使用，世界上第一座斜拉桥，桥梁工程师约瑟夫·斯特劳斯，是桥梁工程的奇迹。</w:t>
        <w:br/>
        <w:br/>
        <w:t>联合广场</w:t>
        <w:br/>
        <w:t>Union Square</w:t>
        <w:br/>
        <w:t>，</w:t>
        <w:br/>
        <w:t>九曲花街</w:t>
        <w:br/>
        <w:t>，</w:t>
        <w:br/>
        <w:t>渔人码头</w:t>
        <w:br/>
        <w:t>Fisherman's Wharf</w:t>
        <w:br/>
        <w:t>39号，可以乘坐铛铛车来游玩，不用为了哪里停车，停车费有多贵而麻烦，也不用担心车窗是不是被砸掉，所以还是选着地铁+铛铛车，更为方便，走在旧金山的接头，就像到了重庆，道路高低起伏特别大，需要有点体力哦，</w:t>
        <w:br/>
        <w:t>唐人街</w:t>
        <w:br/>
        <w:t>的商贩都喜欢把商品陈列在街道两旁，显得脏乱无序。渔人码头最有名的酸面包+蛤蜊汤，可以尝试一下，还不错，味道可以接受，在这里餐厅吃饭，可以免费停车4小时，不然就是30分钟USD6.劝你把车上的东西全部拿掉，要么停在停车场里，不然惦记的人会很多，砸窗的事情很多的，时不时的发生，影响了旅行的心情就不好了，马虎不得，千万小心哦。今天去了一家有机超市，接下来你懂的哈~~，我们住的地方有个斯凯奇的工厂店也可以去逛逛，附近还有华人超市，一元店，地铁站，住得大多数为台湾人，治安相对还好。</w:t>
        <w:br/>
        <w:t>第十七天：旧金山—蒙特雷--  Monterey加利福尼亚州  192 KM  走1号最美公路     8小时                                    鸽子灯塔 Pigeon Point Lighthous，有130年历史，沿着1号公路，西太平</w:t>
        <w:br/>
        <w:t>今天天气不给力，天有点灰，好冷</w:t>
        <w:br/>
        <w:t>斯坦福大学，没有门的大学，全世界排名第二，久仰大名没有能力跨进去，就来参观一下，感受一下校园的气息。小渔港，码头上停满了快艇，可以出海一日游，海钓，遇到了堵车，慢行了2小时，黄昏才赶到酒店，住：蒙特雷半岛酒店(MONTEREY PENINSULA INN)</w:t>
        <w:br/>
        <w:t>第十八天：蒙特雷--  Monterey- ---</w:t>
        <w:br/>
        <w:t>索尔万</w:t>
        <w:br/>
        <w:t>（</w:t>
        <w:br/>
        <w:t>丹麦村</w:t>
        <w:br/>
        <w:t>，</w:t>
        <w:br/>
        <w:t>Solvang</w:t>
        <w:br/>
        <w:t>） 300KM   实际10小时                                                    17th Mile Drive，是私人的地方进去需USD10.25,非常漂亮的地方，一路过去可以看到海豹，海鸥，各个景点，高尔夫球场，富人真是会享受，为了控制车辆，怕太多的车子打扰到这些富人，所以需要收费。</w:t>
        <w:br/>
        <w:t>您的浏览器暂不支持播放，我们将尽快解决,建议使用Chrome或FireFox浏览器查看</w:t>
        <w:br/>
        <w:t>出了收费口就是卡梅尔Carmel小镇，非常有艺术气息的小镇，花坛锦簇，赏心悦目，琳琅满目的工艺品，水晶，宝石，别挑花了眼~~. 下午去往另一个小镇</w:t>
        <w:br/>
        <w:t>丹麦村</w:t>
        <w:br/>
        <w:t>，1号公路的BIG SUR大桥依旧没有通，只能无奈的选折101公路，错过了想去的景点，又一次遇上堵车，醉了~~ 快到</w:t>
        <w:br/>
        <w:t>索尔万</w:t>
        <w:br/>
        <w:t>时，有一段是和1号公路合并的，意外发现了一个小集市（又是周末）调头回去，哈哈又干了同样的事情，在海边支了很多小摊，各种水晶饰品，稍稍晚了点都在收摊，选了几样心仪的饰品，连沙滩美景都无暇顾及，美滋滋的获得战利品，先生们只能乖乖的付钱，继续前行来到童话世界的丹麦村，小镇并不大，风车特别显眼。酒店就在主路上，住：KING FREDERIK INN</w:t>
        <w:br/>
        <w:t>第十九天</w:t>
        <w:br/>
        <w:t>索尔万</w:t>
        <w:br/>
        <w:t>（</w:t>
        <w:br/>
        <w:t>丹麦村</w:t>
        <w:br/>
        <w:t>，</w:t>
        <w:br/>
        <w:t>Solvang</w:t>
        <w:br/>
        <w:t>）--LA 200KM    8小时                                                                                        今天的重头戏是去奥特莱斯，卡马里奥名牌折扣中心(Camarillo Premium Outlets)，10点开门，人并不是很多，此处需要省略。达到洛杉矶已经是晚上6点左右了，依旧选民宿，本来挺担心的，环境，住宿的条件，治安呀，房东是个老太太，上海人，遇知音吧，特别亲切，给我们讲了她的故事，在安徽资助了一所学校，她自己省吃俭用一辈子，特别敬佩老太太一家的精神，附近有超市，地铁站，公交站，在日落大道和星光大道的中间，还算挺方便的，回家做饭~~</w:t>
        <w:br/>
        <w:t>第二十天 LA 市区                                                                                                                                                            星光大道Hollywood Walk of Fame  ，TCL剧院，这里停车最好是买瓶指定的饮料USD3.75,花USD2,可以停车4小时，不然你就是USD20,日落大道Sunset Boulevard,就在星光大道的后面，比佛利山庄， Beverly Hills ，要不要偶遇哪位明星嗯？ 格里菲斯天文台Griffith Observatory,住的地方前面就是公交车站，来回USD3,做到底就是天文台，可以俯瞰整个洛杉矶，夜景更美。苹果手机是不是更便宜呢？如果全球版的话受限制，没有优势，只有参加当地的套餐，只能放弃了~~</w:t>
        <w:br/>
        <w:t>第二十一天：LA打包                                                                                                                                                         不知不觉已经要到了回家的时候，房东老太太借了张卡COSTCO ，车程15分钟，最后的疯狂吗？回家打包吧~~~</w:t>
        <w:br/>
        <w:t>第二十二天：LA—SHA                                                                                                                                                     洛杉矶堵车还是挺厉害的，所以早点出门先去还车，检查了一下油表，就OK ,坐着租车公司的车送我们去机场，原本打算在机场里再看看，千万不要上当，超级小的一个店，还有一家咖啡店，一家卖衣服的店，其他没有。美美睡一觉回家。</w:t>
        <w:br/>
        <w:t>旅行是上瘾的毒药，爱上无法戒掉，期待一次又一次的出行。从一个白护照--到每页都留下来足迹，从一个什么都不懂的小白--到一个旅行小超人（哈哈自封）。我们有我们的旅行方式，也许你不习惯于每天需要自己做饭，但我们旅行着，享受着~~~</w:t>
        <w:br/>
        <w:t>附超市详细--自驾22天几乎每天都要去超市购买食物，这是我们的快乐，也许你不懂~~</w:t>
        <w:br/>
        <w:t>Walmart 沃尔玛  --按营业额算是全球最大的公司</w:t>
        <w:br/>
        <w:t>日用百用，衣服鞋包 ，食品 ，有自己的加油站。</w:t>
        <w:br/>
        <w:t>Target -- 日用百货，食品医药，衣帽鞋包和家电器， 母婴用品 比沃尔玛更高端一点</w:t>
        <w:br/>
        <w:t>Safeway 塞夫韦---一般只卖食品和日用消费品，没有底价保证，一般在学校或者住宅区附近，地理位置优势，有自己加油站。</w:t>
        <w:br/>
        <w:t>Kroger 克罗格--全美最大的食品杂货零售店以食物为主，种类比沃尔玛细致，蔬菜水果相对新鲜，价格很便宜，有自己的加油站。</w:t>
        <w:br/>
        <w:t>Trade Joe's 缺德舅--天然、环保、连锁超市，主打有机食材和各种奇奇怪怪的美味零食，比普通超市的新鲜，价格略贵。</w:t>
        <w:br/>
        <w:t>Whole Foods 全食超市---美国最受欢迎的有机食品连锁店，食品、海鲜，品质高，价格稍高一点。</w:t>
        <w:br/>
        <w:t>Costco 好市多---美国最大的连锁会员制仓储店，绝对是超市里的巨无霸。产品份量大，基本上全是家庭装，价格好到你看不懂，基本上什么商品有，还有钻石哦，有自己的加油站 会员制超市。</w:t>
        <w:br/>
        <w:t>持 Costco 的现金礼卡 Costco Cash Card 也可以进卖场内消费，不需会员卡。</w:t>
        <w:br/>
        <w:t>99 Ranch Market 大华超市--美国颇具势力的亚洲超市</w:t>
        <w:br/>
        <w:t>生鲜超市，故乡的零食干货饮料在这里都找得到，还有活鱼活海鲜可以买（但新鲜度普通）。近年来还开发熟食小吃部做多角化经营。</w:t>
        <w:br/>
        <w:t>Hong Kong Supermarket 香港超市--购物环境还不错，东西比大华要贵一点。零食点心的进货选择挺有眼光。</w:t>
        <w:br/>
        <w:t>Mitsuwa Marketplace 日本超市--集中在南加州，另外还开到圣荷西、圣地亚哥、芝加哥和纽泽西的Edgewater，共9家分店，日本进口的日用品与干货等，以及生鲜蔬果</w:t>
        <w:br/>
        <w:t>Daiso｜来自日本的“99美分店”--日本本土是“百元店”日用小百货，种类特别齐全，擦碗布、收纳盒、玻璃罐子、碗具、文具、还有美妆...质量不算差劲</w:t>
        <w:br/>
        <w:t>H Mart 韩亚龙超市--北美势力最强的韩国超市，除了生鲜蔬果之外，还卖很多泡菜等韩国</w:t>
      </w:r>
    </w:p>
    <w:p>
      <w:r>
        <w:t>评论：</w:t>
        <w:br/>
        <w:t>1.穷游吧，我们都是自己做饭，吃好吃的，</w:t>
        <w:br/>
        <w:t>2.旅行嘛，最重要就是玩的开心，人生苦短，趁还走得动，我还是马上去订票吧……</w:t>
        <w:br/>
        <w:t>3.你觉得旅行是应该高端舒适游，还是应该“穷游”呢？</w:t>
        <w:br/>
        <w:t>4.楼主 太崇拜你了！能留个QQ私聊么？有好多摄影的问题想请教！</w:t>
      </w:r>
    </w:p>
    <w:p>
      <w:pPr>
        <w:pStyle w:val="Heading2"/>
      </w:pPr>
      <w:r>
        <w:t>134.洛杉矶黄石公园12日自驾行</w:t>
      </w:r>
    </w:p>
    <w:p>
      <w:r>
        <w:t>https://you.ctrip.com/travels/westcoastoftheunitedstates1446740/3721347.html</w:t>
      </w:r>
    </w:p>
    <w:p>
      <w:r>
        <w:t>来源：携程</w:t>
      </w:r>
    </w:p>
    <w:p>
      <w:r>
        <w:t>发表时间：2018-9-19</w:t>
      </w:r>
    </w:p>
    <w:p>
      <w:r>
        <w:t>天数：12 天</w:t>
      </w:r>
    </w:p>
    <w:p>
      <w:r>
        <w:t>游玩时间：8 月</w:t>
      </w:r>
    </w:p>
    <w:p>
      <w:r>
        <w:t>人均花费：15000 元</w:t>
      </w:r>
    </w:p>
    <w:p>
      <w:r>
        <w:t>和谁：亲子</w:t>
      </w:r>
    </w:p>
    <w:p>
      <w:r>
        <w:t>玩法：</w:t>
      </w:r>
    </w:p>
    <w:p>
      <w:r>
        <w:t>旅游路线：</w:t>
      </w:r>
    </w:p>
    <w:p>
      <w:r>
        <w:t>正文：</w:t>
        <w:br/>
        <w:t>黄石</w:t>
        <w:br/>
        <w:t>公园可以满足你对大自然的各种想象——这句话勾引了我好久好久，在我想象了好久好久之后，在美签办好了1年半之后，终于下定决心，要去自驾一趟黄石公园。</w:t>
        <w:br/>
        <w:t>行前的第一步，当然是办美签啦。方法不说了，自行百度，太多了。几个注意事项：1、要保证旅行结束后护照还有半年以上有效期；2、做好EVUS登记，确保行程在有效期内；（神马，你问我啥是EVUS登记，别偷懒，自行百度）；3、带好驾照原件和车行翻译件。因为我是在携程定的租车，定好租车公司后，上传驾照的主要信息和照片，携程会相应做好车行翻译件，打印出来带着，这样就欧啦。携程租车订单号5744908108。4、带好转换插头和插线板。手机、平板这种2孔扁平插头，是可以直接插入老美的插座使用的，自适应110~220V电压，毫无使用障碍。大功率的电器，如电水壶之类的，老美110V的电压就带不起来，马云那里买个110V的电水壶吧，去日本也可以用。5、自行学习老美的交规，我看了很久，感觉规矩好多，心里犯嘀咕。实际开起来，和国内差不多，按照标志和信号灯来就行，实在不行跟着别人开，开一会就没有紧张感了。记住行人一定要让，不然人家会问候你。还有红色的stop标志前一定要停下，看清楚没有车再通行。搞不清通行顺序时，等着就好，人家看你等的时间长了，会挥手让你先走。你自己感觉等的时间长了，看着没有车了，自行开走也行。</w:t>
        <w:br/>
        <w:t>准备的差不多了，让我们出发吧。</w:t>
        <w:br/>
        <w:t>定的机票从上海虹桥飞北京（南航），北京出关飞</w:t>
        <w:br/>
        <w:t>洛杉矶</w:t>
        <w:br/>
        <w:t>（美国航空）。回程是洛杉矶转机香港再到上海浦东，均为香港航空。这么折腾，主要还是便宜啊。2大1小，人均票价6000不到，在这个旅游的旺季，那是相当的划算。</w:t>
        <w:br/>
        <w:t>提醒后来者，以后定联程机票，最好定同一航空公司的，而且转机一定要留5小时以上比较保险。我这个去程，两个航班之间只有3小时10分的空隙，由于不是同一家航司，行李要重新提取，重新托运。加上还要安检和出海关，时间那是相当的紧张。那几天北京正好雷电频闪，指不定第一程航班就会延误，那么下一程基本就赶不上了。当时都想弃了第一程机票坐高铁过去，结果携程说是联程，第一程不乘，第二程就不一定给乘。如果第一程飞机延误，携程说可以帮忙协调改签。怎么听着都不太靠谱啊，泪奔，自己定的票，含着泪也要乘坐。还好当天南航给力，首都天气给力，准点起飞，早到半小时，这样就有了3小时40分的时间啦。本以为笃笃定定。拿行李倒挺快，再次托运，我勒个去，people mountain people sea！排了将近2小时，再加上下飞机、拿行李、过海关、安检的时间到了美航的登机口，15分钟后就开始登机了，时间那是相当的紧凑。所以以后一定要定同一航司的联程机票，省去重新提取行李再托运的时间，这绝对是大头。切记切记！</w:t>
        <w:br/>
        <w:t>不管怎么说，顺利登上美航班机啦，向着美帝前进！</w:t>
        <w:br/>
        <w:t>美航飞行12小时，中间吃两顿正餐。其他没啦。我们做最后一排，每次发飞机餐，轮到我们都没得选了，鄙视一下。老美服务真不怎么样，和我们回程的香港航空相差太远。</w:t>
        <w:br/>
        <w:t>吃、睡、看电影、打豆豆。12个小时就这么过去啦。由于时差，落地时间居然比起飞时间还早了2小时，哈哈，赚了一天啦。后来我发现，时间是守恒的。回程飞了一天，时间上却等于2天。</w:t>
        <w:br/>
        <w:t>落地啦。中国人很多，老美不断有工作人员指引排队，让你顺利提取行李到达海关。先要在电子登记系统上做入关的预登记。老美一直说，同一个family一起登记，机器会要你输入一起登记的人数。我们是7个人，除了一家三口还有父母和表姐妹。我们想都是亲戚，当然是一个family啦，就一起登记了。结果入关时，老美说我们登记错了，所谓family是指能够住在一个房间的。我们一家三口、父母2人、表姐一家二人，应该分3个family登记。</w:t>
        <w:br/>
        <w:t>后来的童鞋们注意了！！！不要再搞错！！！</w:t>
        <w:br/>
        <w:t>老美心情不错，放过我们了，叫我们以后不要搞错。到了人工过关处，海关员就大概看看，问问来干什么，连EVUS都没看，就放我们出关了。</w:t>
        <w:br/>
        <w:t>出了</w:t>
        <w:br/>
        <w:t>洛杉矶</w:t>
        <w:br/>
        <w:t>机场大门，注意找car rental shuttles的标识，紫色底的。见下图。找不到就问工作人员。到了就在那里等租车公司的免费大巴。大巴车很多，看好公司名称不要上错。</w:t>
        <w:br/>
        <w:t>大巴开了大约10分钟就到了租车公司啦。我们定的是****（携程不让报租车公司名字，我也是醉了。），大型SUV。到了租车公司后，接驳大巴将我们停在了会员租车点，人少一些，但是我们不是会员，要往前走，去一个人多的租车大厅。大家一定不要搞错，不然白排队了。租车的人太多了，排队大约1个半小时才轮上我们。和他们说了我们人多箱子多，要求空间要大，给了我们Ford Expedition。空间果然够大。工作人员给我们的其他保险一概说No。车子是满油，还车也要满油。从下飞机到拿到车，花了5个小时。</w:t>
        <w:br/>
        <w:t>拿了车开到酒店，5分钟车程，就定在机场旁边，休息一晚，养好精神，倒好时差，准备明天出发。</w:t>
        <w:br/>
        <w:t>今天的目标是拉斯维加斯。一大早吃过早饭，大约8点半我们的车子出发了。</w:t>
        <w:br/>
        <w:t>400+km，小case啦。全程高速，限速75mph，大约是120km/h。</w:t>
        <w:br/>
        <w:t>洛杉矶</w:t>
        <w:br/>
        <w:t>到拉斯沿途十分荒凉，大片的沙漠和枯草，实在没什么看头。小伙伴们撒开油门跑就是了，真的没什么景色好在意的。大约下午1点半到达赌城。</w:t>
        <w:br/>
        <w:t>终于到了赌徒心中的圣地啦！神马，下午4点才能入住？来早了？二话不说，去奥莱购物吧。拉丝有南北两个奥莱，据说差不多。我们就去了南部的奥莱，市中心开车半小时以内。就是个大商场，各种品牌集中在里面，女人们逛到下午6点逛不动了。带着小小的战利品回酒店。</w:t>
        <w:br/>
        <w:t>我们订的酒店是4星的，离热闹非凡的拉斯维加斯大道仅5分钟的步行时间。无早，一晚仅88刀，性价比超高，是我们此次美国之行住宿最便宜的酒店了。内部设施丝毫不差，绝对超值。</w:t>
        <w:br/>
        <w:t>晚上就去拉斯维加斯大道逛逛。女同志们都走累啦，逛到九点就嚷嚷着回去睡觉了，我对玩两把也没什么兴趣，一起回酒店养精蓄锐，准备明天的征程。</w:t>
        <w:br/>
        <w:t>今天计划的行程是这样子滴。一大早出发去大峡谷国家公园，途经胡佛大坝，大峡谷游完之后，开车去佩奇小镇，路上顺道去看马蹄湾。看看行程规划吧。</w:t>
        <w:br/>
        <w:t>由于出发拖拖拉拉，9点半才出发，比预计晚了半个多小时。第一个景点胡佛大坝很近，开车不到一小时。有停车场，10刀，然后可以走到大坝上去欣赏。我们嫌晒，没有过去。其实再往前有好几个停车点，除了不是正面，欣赏大坝景色也不错的，还不用花停车费。</w:t>
        <w:br/>
        <w:t>胡佛大坝看看就好，没什么太值得留恋的地方。我们继续驱车赶往大峡谷国家公园。500多km听着不多，开起来那真是无穷无尽。一路从枯黄衰败的沙漠开到了绿草如茵的乡村，景色变了一茬又一茬。似乎道路永远也开不完。本来指望下午3点多可以达到，结果路上在小乡村吃了顿饭，赶到大峡谷，已经下午5点多了。下面是一路上的景色。</w:t>
        <w:br/>
        <w:t>终于到了大峡谷国家公园，看看这个时间，就只能当做路过啦。现在入口处买了国家公园年票，80刀，有效期一年，按车算，一辆车老美所有国家公园随便进出。甚至可以给两个不同的人使用，真是太划算了。跑2个国家公园就可以值回票价，再多跑那就是赚的。</w:t>
        <w:br/>
        <w:t>由于时间紧张，决定只跑网上推荐的两个观景点，也不考虑下谷底了。</w:t>
        <w:br/>
        <w:t>第一个是Desert View，在地图右上角。这里离南入口大门很近，5分钟就到。景色也不错。</w:t>
        <w:br/>
        <w:t>下面是Desert View的景色，还是很壮观的。</w:t>
        <w:br/>
        <w:t>匆匆看完Desert View的景色，我们就赶往Yavapai point。在地图的中部靠上，看上去很近，一导航30多英里，不管了，咬牙去吧，不能就这么走了。结果开车要半个多小时。终于赶到了，景色也不错，大家一起欣赏吧。</w:t>
        <w:br/>
        <w:t>天色将晚，大峡谷感觉雾蒙蒙的，远处看不真切，降低了观赏的感受。总体来说大峡谷给人感觉很震撼，但是因为种种原因，景色感觉一般，也没有深度游。以后有机会再来吧！</w:t>
        <w:br/>
        <w:t>看完之后就开始往佩奇赶路。从Yavapai Point出来天色已经变暗，由于去Yavapai Point，等于路上又多花了1小时。而从大峡谷出来，去往主路上要开大约40英里的路程，两边既荒凉又空旷，啥也没有，还没开到主路，天色已经全黑。第一次在老美开夜路，一开始心里还有些抖呵呵的。路上基本无车无人，也没有路灯，只有路边的反光带指引着你前行。由于在旷野，我能感觉到外面风很大，不时地受到横风的影响，车辆明显跑偏。朋友们以后开大峡谷这段路一定要当心，我第一次感觉到横风的威力，你不修正方向，就被吹得往路边偏斜。在这里出点什么事情，无人无车无信号，真的就得在荒郊野岭过夜了。</w:t>
        <w:br/>
        <w:t>终于上了主路，车多了起来，也比较心安了。跟着前车跑，夜路又不熟悉路况时，还是尽量不要超车了。盯着前车开久了有点昏昏欲睡。现在想来还是有点危险的。以后尽量不要开夜路，安全第一。从拉斯经大峡谷再到佩奇，700多km，确实是有点远了。建议在途中增加一个过夜点，可以考虑住在大峡谷里面，这样既能好好游玩，人又不累。</w:t>
        <w:br/>
        <w:t>终于看到了灯光，来到了佩奇小镇，已经是晚上9点多。本来路上会路过马蹄湾的，这大半夜的，明天再去看吧。也没心情拍照片了，入住、洗洗睡了！</w:t>
        <w:br/>
        <w:t>今天计划先去下羚羊谷，再顺道去马蹄湾，然后直驱盐湖城。600多km，比昨天短一些。</w:t>
        <w:br/>
        <w:t>网上看了攻略，羚羊谷位于佩奇小镇附近，分为上下两部分。上羚羊谷在地面以上，下羚羊谷则要下到地面之下。两个不在一起，说好的都有。但说旅游团一般带去上羚羊谷，人比较多，而且其精华在于中午那个时间段的光柱。权衡之后选择了下羚羊谷。</w:t>
        <w:br/>
        <w:t>携程上定的门票，到了拿着取票单，有一个华人导游接待，帮忙取票。似乎下羚羊谷不是那么紧张，好像当场买票等等也能进。我们另外还要付8刀每人的什么环境保护费（？），还有5刀每人的小费，给印第安人导游。不过景色吗，实在是无法用言语形容啦，值了！下面请大家欣赏。</w:t>
        <w:br/>
        <w:t>下羚羊谷的美已不可用语言来形容，随手一拍都是大片。惊叹的小伙伴们，找机会去一次吧。</w:t>
        <w:br/>
        <w:t>离开下羚羊谷，顺道去马蹄湾。10几分钟的车程，不收费，就是要爬过一座小山头，走挺长一段路。</w:t>
        <w:br/>
        <w:t>离开马蹄湾，为了节约时间，我们取消了计划中的鲍威尔湖，因为是在反方向，离着有一定的路程。下面的500多km，我们就驱车赶往盐湖城。本来是沿着89号公路再转往15号高速公路。途中路过14号公路，在某个游记中，有人推荐14号公路，据说不可错过。于是我们宁愿绕路，转到14号公路。</w:t>
        <w:br/>
        <w:t>一进14号公路，路边标志牌就写着“景观大道”。这条公路穿过迪克西国家森林，果然风景宜人。宁静的小湖倒映着远方的绿树，远处可见辽阔的平原，时而山势陡峭，时而大雨如注，景色在我们眼前不停地变换。路上几乎没有车，只有清新的空气和一望无际的群山。</w:t>
        <w:br/>
        <w:t>兜兜转转，到了14号公路尽头，是一个小镇。转两个弯，就踏上15号阳光大道啦。一路向着盐湖城飞奔而去。</w:t>
        <w:br/>
        <w:t>一路飞驰，远远看见天边两条黑色的“龙吸水”。我还在诧异那是什么，转眼间就开了进去，滂沱大雨，雨刷开到最大也无法看清前路，我只能放慢车速（高速上可千万别停车）。穿过雨带，天空放晴，远山边竟然出现了彩虹。随着车辆的驶近，彩虹越来越大，几乎形成了一个完整的半圆，并且出现了两道彩虹。这样的奇景，让我们感慨于大自然的绚丽多姿和变幻莫测。</w:t>
        <w:br/>
        <w:t>终于，在天边尚有一抹晚霞的时候，我们进了盐湖城。时间是晚上7点。</w:t>
        <w:br/>
        <w:t>盐湖城一宿无话。早晨吃过早餐，9点钟，我们想着此行的重要目的地</w:t>
        <w:br/>
        <w:t>黄石</w:t>
        <w:br/>
        <w:t>公园进发了。本来想顺道去看大盐湖，后来看网上说没啥好看，飞虫还特别多，就放弃了，直奔晚上住宿点西黄石小镇。</w:t>
        <w:br/>
        <w:t>本想着今天的行程就是赶路，路上没有什么景点。图样图森破！越靠近</w:t>
        <w:br/>
        <w:t>黄石</w:t>
        <w:br/>
        <w:t>公园，越来越能体会到风景在路上这句话的真谛。给大家看看路上的风景吧。</w:t>
        <w:br/>
        <w:t>下午3点多，终于赶到了我们定的度假小木屋。由于黄石公园内的小木屋又贵又很难订，我们定在了黄石公园外面。一般都在西黄石小镇订，但是这里好像只有很普通的旅馆，条件一般价格也不便宜。选来选去，定在了离西黄石小镇约13英里的一个山谷中，也是小木屋，一晚300刀。</w:t>
        <w:br/>
        <w:t>这个小木屋虽然离着西黄石有一点距离，但对于自驾来说不是问题。这里环境很好，屋后有一条小溪，潺潺的流水令人心安神宁。一切都是那么的宁静，悠远。山中方数日，人间一千年在这里再贴切不过。</w:t>
        <w:br/>
        <w:t>唯一不好的是，服务生好像天一黑就下班了。有一天晚上10点跳闸了，人都找不到一个，幸好带了手电，摸黑洗了澡睡觉。</w:t>
        <w:br/>
        <w:t>安顿好之后，我们驱车来到西黄石小镇，镇子不大，谷歌百度一搜，知道有三家中餐馆。我们阔别已久的中餐啊！先去这家吧，反正有3天，挨个尝尝吧。</w:t>
        <w:br/>
        <w:t>这个餐馆叫XX酒家（携程不让写名字，说是广告，大家自己搜吧），味道不错，符合中国人口味。7个人130几刀。</w:t>
        <w:br/>
        <w:t>酒饱饭足小镇逛逛，都是些纪念品。有一家较大的超市，去做了补给，买了面包、香肠、火腿片，矿泉水和水果，后面几天在黄石公园里面就靠这个啦，反正就算你去买吃的，也就是这几样。所以在超市准备好最好。这里的车厘子超甜，价格比国内略便宜。还有葡萄超甜，都没有核，吃起来超爽啊！！！</w:t>
        <w:br/>
        <w:t>逛完回去碎叫啦。收拾好一身的疲惫和激动的心情，养足精神明天去神往已久的黄石公园啦！</w:t>
        <w:br/>
        <w:t>一早在鸟语花香中醒来。早饭终于不是自助餐啦！老美的自助餐总是那么几样面包、肉排、怪怪的鸡蛋花（不知该怎么形容），然后就是各种酱！这里的早餐是套餐，你自己点，现做的。我超喜欢吃里面的鸡蛋饼，裹着蘑菇、火腿、肉片、青椒等等，鸡蛋是煎的，口感超好，分量充足。</w:t>
        <w:br/>
        <w:t>根据网上的攻略，今天黄石公园计划游览8字形的北边半圈。</w:t>
        <w:br/>
        <w:t>上图中，从西大门进去，到达左下角的Norris，按照顺时针方向游览，最后回到Norris，再原路返回从西大门出去。依次是四个著名景点，分别是</w:t>
        <w:br/>
        <w:t>诺里斯间歇泉盆地</w:t>
        <w:br/>
        <w:t>（Norris）、</w:t>
        <w:br/>
        <w:t>猛犸温泉</w:t>
        <w:br/>
        <w:t>（Mammoth）、拉玛河谷（Lamar）、</w:t>
        <w:br/>
        <w:t>黄石大峡谷</w:t>
        <w:br/>
        <w:t>（Canyon）。其中拉玛河谷并不在8字圈沿线，需要在八字圈东侧走分叉路，在去东大门的途中会经过。所以如果要去玩的话，需要原路返回，除非你直接从东大门出去。</w:t>
        <w:br/>
        <w:t>从进入黄石公园的一开始，风景就婉约如画。一条小河、一泓温泉、一片山林，都能吸引我们驻足观赏和游玩。就像是一段交响乐一样，从序曲开始就足够让你沉醉或兴奋，等到你真正进入高潮阶段的时候，才发现原来序曲真的只是序曲。</w:t>
        <w:br/>
        <w:t>话不多少，估计大家也等急了，上图！</w:t>
        <w:br/>
        <w:t>遇到的第一个小温泉，我们兴奋的走到它的边上，伸手感受着泉水的温度。比较烫！提醒一下，我们是下了木栈道到了温泉边玩耍的。其实这是不允许的。很多温泉可能有毒有害，我上来才看到了警示牌，要求不要下木栈道，不要靠近温泉。当然我们初遇温泉比较兴奋，情有可原。再次提醒各位不要下木栈道靠近温泉，远处看看就好。对他人来说这是不文明行为，对自己来说具有一定风险。</w:t>
        <w:br/>
        <w:t>接下来就来到了</w:t>
        <w:br/>
        <w:t>诺里斯间歇泉盆地</w:t>
        <w:br/>
        <w:t>。这里是大批温泉聚集地，色彩斑斓。必须在木栈道上观赏，禁止下去！</w:t>
        <w:br/>
        <w:t>诺里斯间歇泉盆地</w:t>
        <w:br/>
        <w:t>其实有两个观赏区域。在入口分岔路往右是主景区，就是我刚才照片拍的。往左是副景区，景色略逊，路途比较远。</w:t>
        <w:br/>
        <w:t>下面是副景区美照。</w:t>
        <w:br/>
        <w:t>这一圈玩下来，如果主副景区都去，预计要2小时。顺便说一下，像这种相对集中的热门景点，停车是个大问题，要排队很久，不停地绕圈，运气好碰着有人出来，才能有地方停，绝对考验耐心。</w:t>
        <w:br/>
        <w:t>下一站我们来到了</w:t>
        <w:br/>
        <w:t>猛犸温泉</w:t>
        <w:br/>
        <w:t>。其实这个温泉已经没有了，只是遗留的痕迹形成了美轮美奂的色彩和形态。但是中午和下午到达这里对观景不好，正是逆光方向，不但刺眼，拍照效果也不佳。大家凑合着看吧。</w:t>
        <w:br/>
        <w:t>猛犸温泉</w:t>
        <w:br/>
        <w:t>附近有游客中心，可以吃饭。我们本想在哪里吃饭，谁知游客数量一点不亚于国内景点，要排好长时间的队，而且都是一些汉堡、薯条之类的。我们果断放弃，就吃我们自己带的面包和热狗充饥。</w:t>
        <w:br/>
        <w:t>再次出发，赶往拉玛河谷。拉玛河谷以风景优美著称，更主要的是这里是观赏野生动物的主要场所。</w:t>
        <w:br/>
        <w:t>路边偶遇一怪兽，只肯屁股对着我们，不愿向我们展示真容。我们兴奋的大叫，纷纷开窗拍照。后来呢，剧情永远是这样的，成群成群这样的动物，让我们毫不为意了。这种动物叫北美野牛，黄石公园里最常见。</w:t>
        <w:br/>
        <w:t>拉玛河谷基本就是以上的景色，风景虽然优美，但是以观看野生动物为主。很多老外都带着小椅子，车往路边一停，就坐在椅子上，拿着望远镜四处观看，久久不动。我们想到还要折返回去，路途遥远，也就不能再拉玛河谷停留太久，因此除了北美野牛、只看到了零星的松鼠、鹿等，也来不及拍照了。</w:t>
        <w:br/>
        <w:t>离开拉玛河谷，我们继续沿着顺时针绕圈，在分岔路口，来到了今天最后一站——</w:t>
        <w:br/>
        <w:t>黄石大峡谷</w:t>
        <w:br/>
        <w:t>。</w:t>
        <w:br/>
        <w:t>黄石大峡谷</w:t>
        <w:br/>
        <w:t>，看上去就是小一点的大峡谷国家公园，气势没有那么大。呵呵，第二天我才知道我想错了。</w:t>
        <w:br/>
        <w:t>黄石大峡谷就在两条路的分叉口，因此，我们并没有全部游玩，就从另一条路返程了。</w:t>
        <w:br/>
        <w:t>晚上来到西黄石小镇，找到另一家中餐馆，叫做“XX”。呵呵，人好多，很多旅游团和老外也在这里吃饭。所以嘛，口味一般，没有昨天的XX酒家的口味正宗，菜的分量也比较少。价格还略贵。</w:t>
        <w:br/>
        <w:t>吃完饭，超市补给一下，回去碎觉。</w:t>
        <w:br/>
        <w:t>今天的计划是黄石公园8字形的南圈，也就是下半圈。除了昨天没有玩完的黄石大峡谷之外，还有</w:t>
        <w:br/>
        <w:t>黄石湖</w:t>
        <w:br/>
        <w:t>（yellowstone lake)、</w:t>
        <w:br/>
        <w:t>西拇指间歇泉盆地</w:t>
        <w:br/>
        <w:t>（</w:t>
        <w:br/>
        <w:t>West Thumb Geyser Basin</w:t>
        <w:br/>
        <w:t>）、老忠实泉（</w:t>
        <w:br/>
        <w:t>Old Faithful Geyser</w:t>
        <w:br/>
        <w:t>）、大棱镜（</w:t>
        <w:br/>
        <w:t>The Grand Prismatic Spring</w:t>
        <w:br/>
        <w:t>）。</w:t>
        <w:br/>
        <w:t>今天首先来到黄石大峡谷。根据资料显示，大峡谷这里还有两处瀑布，分别叫Lower Fall和Upper Fall。据说Lower Fall更加壮观。按照上图路线，我们的车首先来到了Lower Fall。找到停车位，根据指示牌，就要往山谷中走下去，还没走多远，就听见隆隆的水声，可以想象瀑布的壮观景象。及至走到跟前，那瀑布壮丽的景色，是我们久久为之惊叹，难以形容。</w:t>
        <w:br/>
        <w:t>下瀑布</w:t>
        <w:br/>
        <w:t>气势浩大，站在边上，可以感受到大地都在颤抖。这是站在瀑布边上观看。为了从瀑布正面观看，必须远离返回，在前进大约2km，可以到达瀑布对面的山腰，正面欣赏大瀑布，就是距离远了点。</w:t>
        <w:br/>
        <w:t>那已不是银河落九天，感觉是万钧巨石落九天。</w:t>
        <w:br/>
        <w:t>离开Lower Fall，我们不禁气为之夺。原来昨天游玩的大峡谷只是序曲，大峡谷的精华在大瀑布。由于时间所限，我们就没有再去欣赏Upper Fall，直接驱车去往下一个景点——</w:t>
        <w:br/>
        <w:t>黄石湖</w:t>
        <w:br/>
        <w:t>。</w:t>
        <w:br/>
        <w:t>离开大峡谷不久，沿途景色又是一变，似乎来到了曲折蜿蜒的江南水乡。一直有一条河水伴着我们的旅途，这就是</w:t>
        <w:br/>
        <w:t>黄石河</w:t>
        <w:br/>
        <w:t>了，黄石河的尽头，就是有名的</w:t>
        <w:br/>
        <w:t>黄石湖</w:t>
        <w:br/>
        <w:t>了。</w:t>
        <w:br/>
        <w:t>黄石湖浩浩荡荡，一碧万顷。极目远眺，只能隐约望见远处的群山。</w:t>
        <w:br/>
        <w:t>在黄石湖边行走，使我不禁想起去年去的青海湖。两者有些相似，都是碧波千里，青海湖似乎更大些，一眼望不到边。</w:t>
        <w:br/>
        <w:t>沿着黄石湖边一路向南，在它的西南岸边，就是</w:t>
        <w:br/>
        <w:t>西拇指间歇泉盆地</w:t>
        <w:br/>
        <w:t>了。</w:t>
        <w:br/>
        <w:t>这里和诺里斯间歇泉盆地有些类似，也是各种各样的温泉，不同的是，一些温泉就在黄石湖的岸边，这就比较有特色了。</w:t>
        <w:br/>
        <w:t>由于我们忘我的游玩，当我们来到下一个景点，著名的老忠实泉时，已是下午5点多。停好车，却看见大量的游客向停车场走去，像是影院散场一般。果不其然，老忠实泉刚刚喷发过，已经曲终人散了。下一次喷发，要等到7点多了。由于著名的大棱镜还在等着我们，我们也只好匆匆拍了几张照片，心有不甘的离开这里。</w:t>
        <w:br/>
        <w:t>大棱镜温泉</w:t>
        <w:br/>
        <w:t>这里其实一共有4个比较大的温泉。由于大棱镜太大，站在边上，只看见氤氲的烟气，嗅到刺鼻的硫磺味，却无法看清它的全貌。</w:t>
        <w:br/>
        <w:t>为了欣赏大棱镜的全貌，我们驱车返回约2、3英里外的一个徒步登山点。其实已是下午6点，日头偏西。为了不错过大棱镜全景，我们迅速向山上走去。终于，到达了大棱镜的全景观赏点——在一个半山腰中。</w:t>
        <w:br/>
        <w:t>从山腰中俯瞰大棱镜，那种震撼，语言已无法形容，只觉得我们这趟旅行，哪怕只看了大棱镜一个景点，也是此生足矣了。</w:t>
        <w:br/>
        <w:t>看完令人震撼的大棱镜，日已西沉，我们回味着今天绮丽变幻的各种美景，再去前天去过的XX酒家美餐一顿，回小木屋休息去啦！明天就要离开这座小木屋了，真有点舍不得！</w:t>
        <w:br/>
        <w:t>一大早，我们收拾好行囊，告别小木屋。</w:t>
        <w:br/>
        <w:t>今天仍然是从黄石公园西门进，逆时针向着南出口进发。这段路程是昨天最后一段路程的逆向行程，先后经过大棱镜和老忠实泉。大棱镜昨天看过了就不去了，去看我们昨天错过的老忠实泉。按照每1个半小时喷发一次，我们算好了大致的时间过去。呵呵，还真是忠实啊，我们等了10分钟左右就开始喷发了。</w:t>
        <w:br/>
        <w:t>下面是喷发全过程。</w:t>
        <w:br/>
        <w:t>看完老忠实泉，黄石公园基本就结束啦。要想再探寻它的秘密，只有以后花时间来深度游啦。</w:t>
        <w:br/>
        <w:t>从黄石公园南门出来，一路向南，不多久就进入了大提顿国家公园。大提顿景色虽然不及黄石那么变幻多姿，但是雄伟的雪山、宁静的湖面、汹涌的大浪，自有其一番壮丽之处。</w:t>
        <w:br/>
        <w:t>大提顿峰的正东方就是珍妮湖，湖边是欣赏大提顿峰的绝佳景点。我们泊好车，来到了湖边，人很多，不少老外还下湖游泳。</w:t>
        <w:br/>
        <w:t>珍妮湖非常漂亮，湖水清澈见底，颜色深浅不一，湖底石子清晰可辨。远处的大提顿峰雄伟异常，遗憾的是积雪已经融化的寥寥无几了。</w:t>
        <w:br/>
        <w:t>此时天空一碧万里，刚在远处看见的黑色乌云已经消失不见。我们在游客中心租到了双人划艇。一个艇20刀每小时，带着儿子就泛舟湖上啦。</w:t>
        <w:br/>
        <w:t>在湖中的感觉是难以言喻的，碧波千里，小舟飘荡。</w:t>
        <w:br/>
        <w:t>为了寻幽探胜，我们划过了一个小岸，来到了一个湖湾。此时天气突变，消失的乌云不知从哪里又冒了出来。湖面立时掀起风浪。</w:t>
        <w:br/>
        <w:t>湖上风浪大起来后，我们试着往回划。想不到风浪说大就大，大浪向着岸边用来，拍击着我们的小舟，把我们的小舟死死的顶在岸边的的礁石上，动弹不得！工作人员过来了，我们想再尝试控制小舟，此时大浪冲击船舷，越过了船沿，疯狂的打在我们的身上。瞬间我们就全身湿透了。于是我们弃船上岸，回想大自然的勃然变色，不禁心有余悸。</w:t>
        <w:br/>
        <w:t>离开珍妮湖，一路向南，就离开了大提顿国家公园。傍晚，我们赶到了大提顿国家公园南边的杰克逊小镇，晚上就在此处打尖啦！杰克逊小镇商业气氛浓厚，到处是买纪念品的，看看就好。</w:t>
        <w:br/>
        <w:t>杰克逊小镇饱睡一觉，吃好早餐，满血复活。今天是自驾的最后一天，从杰克逊直驱盐湖城国际机场。</w:t>
        <w:br/>
        <w:t>一路欣赏美景，即使没有著名景点，心情也是很不错的。</w:t>
        <w:br/>
        <w:t>午饭在沿途的一个小镇上解决，找了家中餐馆，分量足，价格便宜。看来非景点物价就是低，整个地球都一样。</w:t>
        <w:br/>
        <w:t>到了盐湖城国际机场，在最里侧道有指示注明还车点。就是在一个大型停车场内，进去之后，不同的租车公司，在不同的车道，都有指示牌。找到工作人员，交钥匙，走人。前后3分钟不到。倒是找这个还车点饶了两圈，浪费了点时间。</w:t>
        <w:br/>
        <w:t>飞啦！在达美航空官网订的机票，从盐湖城直飞洛杉矶，时长2小时。到达洛杉矶已是当地时间晚上10点多。</w:t>
        <w:br/>
        <w:t>吐槽一下洛杉矶机场！取个行李，居然在另一个航站楼，下了飞机的我们，绕来绕去，居然要走出机场，到另一个航站楼取行李，我也是醉了！而且没有人指引，指示牌也含糊不清。机场外交通奇堵，接我们的车到达机场到开到我们指定的汇合点，居然开了大半个小时。而且此时已是洛杉矶的深夜，居然都堵成狗！至于说什么航站楼内出发到达都不分流等等都算是小瑕疵了。</w:t>
        <w:br/>
        <w:t>我们预定在比弗利山庄</w:t>
        <w:br/>
        <w:t>日落大道</w:t>
        <w:br/>
        <w:t>附近的酒店，一晚上要400多刀。据网上说这里治安较好，出门在外，安全第一，所以这里虽然贵一些，但是放心啊！</w:t>
        <w:br/>
        <w:t>本来今天的打算是游玩一下洛杉矶的市内景点。但是女人们都喊没有购物不过瘾，于是去了最近的城堡奥莱。去的时候预约的7人车，50刀。回来打车，也是7人座，80刀。心疼！</w:t>
        <w:br/>
        <w:t>购物没啥好说的，也没啥照片。这里大部分可用银联卡，很多店员都或多或少的会一些中文。兜兜转转，一天时间就过去了。</w:t>
        <w:br/>
        <w:t>晚上街头小逛一下。</w:t>
        <w:br/>
        <w:t>我们的行程到今天就结束了。返回乘坐的香港航空，香港转机！港航比来的美航好太多了，美航就两顿吃的，而且种类就so so了，港航相对好些，中间还有一些零食、梳洗包等。还可以通过摄像头看机舱外，有点意思。</w:t>
        <w:br/>
        <w:t>由于时差的影响，到达上海就是第二天啦!</w:t>
        <w:br/>
        <w:t>总结一下。美西自驾的风景还是很不错的，租车便捷。黄石公园那是相当赞，一生中必去的地方。老美的城市建设和基础设施比不上国内，但是处处可以感受到以人为本的细节，总体来物价还是比较便宜的！10年美签，下一次估计很快再来！</w:t>
        <w:br/>
        <w:t>谢谢大家观看！有问题尽管问。Bye Bye！</w:t>
      </w:r>
    </w:p>
    <w:p>
      <w:r>
        <w:t>评论：</w:t>
        <w:br/>
        <w:t>1.在离机场大约30km的小镇上加油，算好了，开到机场，油表基本还没动。</w:t>
        <w:br/>
        <w:t>2.还车路标明显，但是停车场内有很多家租车公司，一开过路，就得出去再绕进来。</w:t>
        <w:br/>
        <w:t>3.还有，还车前你们哪里加的油呢，我看机场附近好像没有，南边高速有点距离的地方倒是有</w:t>
        <w:br/>
        <w:t>4.我看你攻略写饶了两圈，为什么呢？路标不明显吗？</w:t>
        <w:br/>
        <w:t>5.好的，谢谢</w:t>
        <w:br/>
        <w:t>6.还有，还车的地方是对着t2入口吗？有没有注意出口6号门在什么位置，说是酒店接机的口，我想看要不要先还车再去酒店</w:t>
        <w:br/>
        <w:t>7.就导航盐湖城机场，到了机场就能看到指示牌。还车点在室内停车场</w:t>
        <w:br/>
        <w:t>8.我也准备盐湖城机场还车，是要到一个车库还吗？露天的还是室内的，导航导哪合适呢，我是thrifty 公司的</w:t>
        <w:br/>
        <w:t>9.停车场是室内还是室外的呢</w:t>
        <w:br/>
        <w:t>10.盐湖城还车的地方要导哪呢？</w:t>
      </w:r>
    </w:p>
    <w:p>
      <w:pPr>
        <w:pStyle w:val="Heading2"/>
      </w:pPr>
      <w:r>
        <w:t>135.驾驭，美西的狂野——黄石公园大棱镜</w:t>
      </w:r>
    </w:p>
    <w:p>
      <w:r>
        <w:t>https://you.ctrip.com/travels/saltlakecity1432/3731276.html</w:t>
      </w:r>
    </w:p>
    <w:p>
      <w:r>
        <w:t>来源：携程</w:t>
      </w:r>
    </w:p>
    <w:p>
      <w:r>
        <w:t>发表时间：2018-9-20</w:t>
      </w:r>
    </w:p>
    <w:p>
      <w:r>
        <w:t>天数：16 天</w:t>
      </w:r>
    </w:p>
    <w:p>
      <w:r>
        <w:t>游玩时间：6 月</w:t>
      </w:r>
    </w:p>
    <w:p>
      <w:r>
        <w:t>人均花费：25000 元</w:t>
      </w:r>
    </w:p>
    <w:p>
      <w:r>
        <w:t>和谁：和朋友</w:t>
      </w:r>
    </w:p>
    <w:p>
      <w:r>
        <w:t>玩法：摄影，自驾，自由行</w:t>
      </w:r>
    </w:p>
    <w:p>
      <w:r>
        <w:t>旅游路线：黄石，盐湖城，杰克逊小镇，大提顿国家公园，大盐湖，拱门国家公园，大棱镜温泉</w:t>
      </w:r>
    </w:p>
    <w:p>
      <w:r>
        <w:t>正文：</w:t>
        <w:br/>
        <w:t>驾驭，美西的狂野——</w:t>
        <w:br/>
        <w:t>黄石</w:t>
        <w:br/>
        <w:t>公园大棱镜</w:t>
        <w:br/>
        <w:t>借问此处谁最美？但听岩中沸热心。</w:t>
        <w:br/>
        <w:t>——3熊湖风光——</w:t>
        <w:br/>
        <w:t>——4赤橙黄褐紫，明暗黑白阴——</w:t>
        <w:br/>
        <w:t>——5</w:t>
        <w:br/>
        <w:t>美国自驾</w:t>
        <w:br/>
        <w:t>所经路线图——</w:t>
        <w:br/>
        <w:t>【1旭日撩白纱，渺雾支丝帐（日出）】</w:t>
        <w:br/>
        <w:t>这次美国西部深度自驾摄影，走了七个国家公园，经过十座城市。</w:t>
        <w:br/>
        <w:t>2018年6月9日 （周六） 上午10:00</w:t>
        <w:br/>
        <w:t>上海浦东国际机场</w:t>
        <w:br/>
        <w:t>1号航站楼出发，飞14小时到达美国洛杉矶。</w:t>
        <w:br/>
        <w:t>Day1: 上海——洛杉矶——</w:t>
        <w:br/>
        <w:t>盐湖城</w:t>
        <w:br/>
        <w:t>——西黄石（</w:t>
        <w:br/>
        <w:t>黄石国家公园</w:t>
        <w:br/>
        <w:t>）</w:t>
        <w:br/>
        <w:t>Day2: 黄石国家公园</w:t>
        <w:br/>
        <w:t>Day3: 黄石国家公园</w:t>
        <w:br/>
        <w:t>Day4: 黄石国家公园——</w:t>
        <w:br/>
        <w:t>杰克逊小镇</w:t>
        <w:br/>
        <w:t>——</w:t>
        <w:br/>
        <w:t>大提顿国家公园</w:t>
        <w:br/>
        <w:t>Day5： 大提顿国家公园</w:t>
        <w:br/>
        <w:t>Day6： 大提顿国家公园——羚羊岛国家公园（</w:t>
        <w:br/>
        <w:t>大盐湖</w:t>
        <w:br/>
        <w:t>）——盐湖城</w:t>
        <w:br/>
        <w:t>Day7： 盐湖城——布莱斯国家公园</w:t>
        <w:br/>
        <w:t>Day8： 布莱斯国家公园——莫阿布——</w:t>
        <w:br/>
        <w:t>拱门国家公园</w:t>
        <w:br/>
        <w:t>Day9： 拱门国家公园——凯恩塔——纪念碑谷国家公园</w:t>
        <w:br/>
        <w:t>Day10：纪念碑谷国家公园——佩奇小镇——上下羚羊谷——马蹄湾</w:t>
        <w:br/>
        <w:t>Day11：佩奇小镇——科罗拉多大峡谷（南峡）——威廉姆斯小镇</w:t>
        <w:br/>
        <w:t>Day12:威廉姆斯小镇——66号公路——拉斯维加斯</w:t>
        <w:br/>
        <w:t>Day13:拉斯维加斯</w:t>
        <w:br/>
        <w:t>Day14：拉斯维加斯——洛杉矶（星光大道、比弗利山庄、圣莫尼卡海滩）</w:t>
        <w:br/>
        <w:t>Day15:洛杉矶——上海</w:t>
        <w:br/>
        <w:t>Day16:抵达上海</w:t>
        <w:br/>
        <w:t>2018年6月24日（周日），傍晚5：30回到上海，一共16天。</w:t>
        <w:br/>
        <w:t>——6盐湖城机场安飞士AVIS租车点——</w:t>
        <w:br/>
        <w:t>——7熊湖风光——</w:t>
        <w:br/>
        <w:t>——8熊湖风光——</w:t>
        <w:br/>
        <w:t>——9熊湖风光——</w:t>
        <w:br/>
        <w:t>——10熊湖风光——</w:t>
        <w:br/>
        <w:t>——11熊湖风光——</w:t>
        <w:br/>
        <w:t>——12熊湖与黄石公园各喷泉定位图——</w:t>
        <w:br/>
        <w:t>经过了12个小时的国际飞行到达美国洛杉矶（Los Angeles），然后转达美航空（Delta）2个小时内陆飞机抵达盐湖城(Salt Lake City)。</w:t>
        <w:br/>
        <w:t>非常有趣的是，我们从上海出发是2018年6月9日星期六下午1点，飞了一个晚上又一个白天，14个小时，转了一次机，到达盐湖城仍然是2018年6月9日星期六下午5点。</w:t>
        <w:br/>
        <w:t>时差是个多有意思的东东，它会让时空倒转，也会让人神魂巅倒。</w:t>
        <w:br/>
        <w:t>因为有过在欧洲租车的不爽经历：因为车玻璃上的一点小石子撞击痕，竟然和意大利租车方搞了半年才总算无疾而终。自然以为在美国提车还车也会是很复杂的过程。事实证明，美国这家安飞士（AVIS）租车公司非常爽气，最后还车时竟然只把电脑插在车上，打印一张清单发票，一切便OK，连车况都没看一眼！</w:t>
        <w:br/>
        <w:t>在上海已经预定了三辆七座SUV。每车由主驾驶者出示护照、国内驾照和本人VISA信用卡即可。连我们在上海“租租车”办好的国际驾驶执照都没看一眼。</w:t>
        <w:br/>
        <w:t>甚至还有意外的惊喜！原定的三辆福特探险者竟然有二辆给予升级待遇。一辆被升级为丰田的酷路泽；我的这一辆被升级为2018最新款林肯领航员，里程表上显示此车只开了28公里。</w:t>
        <w:br/>
        <w:t>开着新车我们直接去了世界上第一家肯德基。</w:t>
        <w:br/>
        <w:t>盐湖城这第一家KFC餐厅，没有想象中的特别，除了挂在墙上的当年开业盛况照片外，其余装饰雷同，更没多少顾客。唯一特别的是里面有自助餐，10美金随便吃（汉堡需要另买）。</w:t>
        <w:br/>
        <w:t>——13盐湖城世界首家肯德基（入美第一餐）——</w:t>
        <w:br/>
        <w:t>我们将要自驾行走的是美国西部南大环线（grand circle），这条环线包括著名的科罗拉多大峡谷国家公园，宰恩国家公园，布莱斯峡谷国家公园，羚羊谷，纪念碑谷等等，是美西旅行的精华所在。</w:t>
        <w:br/>
        <w:t>我们的地陪导游也是上海人，来美国已经几十年，他很懂经，知道我们是摄影为主，所以去黄石的路上能不走高速的尽量走地面，让我们多多拍摄。</w:t>
        <w:br/>
        <w:t>这样就途经了一个叫熊湖（Bear Lack）的地方。</w:t>
        <w:br/>
        <w:t>——14日出棱镜射金毗，一箭金黄一箭红(日出）——</w:t>
        <w:br/>
        <w:t>——15叠烟千层石在水，咔嚓一声人过桥——</w:t>
        <w:br/>
        <w:t>——16独木孤影上纱窗，无限湿雨洒梨花——</w:t>
        <w:br/>
        <w:t>——17泉喷坑颓圮，地漏木丝泉——</w:t>
        <w:br/>
        <w:t>——19烟云间紫气，浓淡描泉韵——</w:t>
        <w:br/>
        <w:t>——20近看大棱镜，越桥火洞河——</w:t>
        <w:br/>
        <w:t>——21木道曲曲泉中折，雾霭潇潇天也渺——</w:t>
        <w:br/>
        <w:t>——22淡烟袅袅渺栈桥，白纱飘飘泉妖娆——</w:t>
        <w:br/>
        <w:t>——23巨砚石冷暖，大地笺描红——</w:t>
        <w:br/>
        <w:t>——24雾出裂阙齿，泉喷画异彩——</w:t>
        <w:br/>
        <w:t>熊湖处于爱达荷州和犹他州交界处，是一个跨越了两个州的美丽大湖，也是落基山脉高山湖泊之一，海拔5904英尺。</w:t>
        <w:br/>
        <w:t>在观景台远远地望去，葱翠的落基山脉中，一泓晶莹湛蓝的湖水，就像镶嵌在大地上一颗硕大的蓝宝石。</w:t>
        <w:br/>
        <w:t>湖畔山坡上开满了各式各样的花朵，青紫的，淡蓝的，粉红的……星星点点，倒映着美丽的熊湖，和隔湖相望冰川山峰相映成辉。</w:t>
        <w:br/>
        <w:t>因为去过了西藏，看多了高山湖泊，这熊湖只是很一般湖泊，绝没有高原雪山为背景的湖雄壮奇美，我们又要赶在天黑前到黄石公园去拍日落，所以匆匆拍摄了几张，就开车赶路了。</w:t>
        <w:br/>
        <w:t>西黄石（West Yellowstone）小镇就在黄石公园的门口，我们在宾馆办理好入住手续，马不停蹄赶往黄石公园最美的景点大棱镜喷泉。</w:t>
        <w:br/>
        <w:t>黄石公园（Yellowstone Park）位于美国中西部，大部分在怀俄明州，小部分在蒙大拿州和爱达荷州，面积8956平方公里。</w:t>
        <w:br/>
        <w:t>这里最早是印地安人的圣地，1870年由美国探险家发现，后经勘探和发掘，于1872年经美国会法案通过，正式成为人类历史上第一个国家公园，以其丰富的动植物、地热资源和自然景观而闻名于世。1978年列为联合国科教文组织世界自然遗产。</w:t>
        <w:br/>
        <w:t>公园有五个入口，我们从西门驶入。其大门质朴无华，就地取材，只用粗大的木头搭建。关键是门票亲民，每辆车35美金，可以7天内多次进出，这让我们国内景区动不动几百元一人一天的门票汗颜！</w:t>
        <w:br/>
        <w:t>黄石公园是世界最大的国家公园，大归大，其园内交通却十分方便，环园公路长达500多公里，将各景区的主要景点联在一起，</w:t>
        <w:br/>
        <w:t>浏览线路是一个“8”字形，只要围着这个8字走遍，就一个不漏地游玩了所有的景点，所以黄石公园必须要乘车观景，</w:t>
        <w:br/>
        <w:t>——25黄石公园8字型游览图——</w:t>
        <w:br/>
        <w:t>——26山头斜阳任烟雨，田园衰草蒸湿雾——</w:t>
        <w:br/>
        <w:t>——27树挂金虎碎，湖挽白驹浓(日出）——</w:t>
        <w:br/>
        <w:t>——28金轮光晕染泉雾，木栈游人走佳境——</w:t>
        <w:br/>
        <w:t>——29热泉五彩石，映天演奇幻——</w:t>
        <w:br/>
        <w:t>——30金虎煌煌光入谷，云雾层层细看无(日出）——</w:t>
        <w:br/>
        <w:t>——31雾蒙风吹落星雨，俊男靓女走木桥——</w:t>
        <w:br/>
        <w:t>——32蜿蜒小热泉，氤氲飏烟波——</w:t>
        <w:br/>
        <w:t>——33湿雾掩朝暾，泉喷灌靓尖(日出）——</w:t>
        <w:br/>
        <w:t>——34光笔划五色，泽田裂八瓣——</w:t>
        <w:br/>
        <w:t>黄石公园实际就是个超级火药桶，这里有北美最大且仍存在爆发风险的超级活火山。在黄石地面行走，简直就是在定时炸弹壳上玩耍，也许这么说有点夸张，但确确实实不是危言耸听。</w:t>
        <w:br/>
        <w:t>潜伏在这里的黄石超级火山一直是许多美国人心中难以释怀的威胁。黄石国家公园与之相连的大提顿国家公园下面就有两个巨大的滚烫熔岩浆房，一旦爆发，将把超过1000立方公里的火山灰抛入大气层。</w:t>
        <w:br/>
        <w:t>它历史上有过3次大规模爆发。爆发时间点分别为220万年前，130万年前和63万年前，这说明每隔60至90万年就会进行一次爆发。若按这个时间计算，那么现在刚好处在爆发期。</w:t>
        <w:br/>
        <w:t>多年前科学家就发现黄石超级火山地下的岩浆室正在积蓄能量，已经处于极度危险期，爆发的风险性越来越大，也就是说在今后的27年间，不定那一天就会不期而爆。</w:t>
        <w:br/>
        <w:t>最可怕的是，目前此处地震情况不容乐观。据观测，黄石火山的地震活动区每年平均产生了约2500次大小地震，而且在未来，黄石火山有可能将出现7级以上的强烈地震。</w:t>
        <w:br/>
        <w:t>现在每年夏天黄石公园有数百万人游览，若是7级地震发生，后果将是灾难性的。</w:t>
        <w:br/>
        <w:t>就在我们结束美西摄影回到上海后的7月9日，科学家在距离黄石公园100公里，靠近大提顿国家公园的地方突然发现了一个巨大裂缝，第二天更是扩大到了30米长。</w:t>
        <w:br/>
        <w:t>在随后的监测中，科学家吃惊发现这个裂缝正在快速扩大。为了安全考虑，园方不得暂时关闭了部分游览区域。</w:t>
        <w:br/>
        <w:t>——35无云日绕山，有雾遮喷泉(日出）——</w:t>
        <w:br/>
        <w:t>——36驾雾摄色去，腾云取镜来——</w:t>
        <w:br/>
        <w:t>——37晨晓方醒玫红天，云海初起笼薄纱(日出）——</w:t>
        <w:br/>
        <w:t>——38桥蒙羽纱入迷雾，埠畔阶湿描橙红——</w:t>
        <w:br/>
        <w:t>——39暮霭沉沼原，芒光舞清影——</w:t>
        <w:br/>
        <w:t>——40西山斜照任烟雨，荒原草木罩霞光——</w:t>
        <w:br/>
        <w:t>——41沸泉木栈道围拢，游子走进轻纱中——</w:t>
        <w:br/>
        <w:t>——42云遮朝曦乱神光，斜照沼痕扰橙黄——</w:t>
        <w:br/>
        <w:t>——43汀洲云水阔，温池彩漪澜——</w:t>
        <w:br/>
        <w:t>黄石公园实在太大，想一窥其全貌选择自驾是再合适不过了。尤其是我们摄影，需要追逐最好的光影，选择住宿3天在公园大门口，每天一早一晚进入园内拍摄，真是神样的选择，为拍到这些照片，我们竟然清晨傍晚五进五出黄石。</w:t>
        <w:br/>
        <w:t>黄石公园最上镜，色彩最为丰富是大棱镜景区。</w:t>
        <w:br/>
        <w:t>它拥有美国最大的热泉，也是世界排行第三大的热泉，</w:t>
        <w:br/>
        <w:t>大棱镜温泉</w:t>
        <w:br/>
        <w:t>(Grand Prismatic Spring) 也叫 “大彩虹”。</w:t>
        <w:br/>
        <w:t>热泉宽约71至91米，深约49米，每分钟大约会涌出2000公升、温度为71度左右的地下水。。</w:t>
        <w:br/>
        <w:t>在遍布旷野的无数热泉中，还有一个大名鼎鼎的木丝间歇喷泉（Excelsior）。他可是黄石公园内喷水最高的喷泉，其记录是90米，距上一次喷出时间的1983年，现在已经有35年没有喷发。</w:t>
        <w:br/>
        <w:t>长期强烈喷射，使这里形成了一个近百米直径的大坑，目前仍有每分钟约4000加仑的水从这里涌出来，流入火洞河。</w:t>
        <w:br/>
        <w:t>有两种方式可以欣赏到大棱镜的美色——</w:t>
        <w:br/>
        <w:t>常规的游览，是从游客停车场越过火洞河木桥，沿着大棱镜温泉中的木栈道，近距离观赏大棱镜。由于温泉始终被浓雾遮掩，在步道上是根本无法看清大绫镜的本来面目，却可以非常清晰地看到泉水湿地上五彩缤纷的地形地貌。</w:t>
        <w:br/>
        <w:t>如果想从高处一览无余地俯瞰大棱镜，则需要将车驶到距大棱镜停车场约3公里外的另一个停车场，然后徒步越过一座铁桥，再走约20分钟土路，在路边一个不起眼的岔道，转入爬上一座小山头，在山顶的瞭望平台，才能全景欣赏到大棱镜及其景区的风光。</w:t>
        <w:br/>
        <w:t>至所以我们会多次进入黄石公园，主要就是为了拍摄这个大棱镜。</w:t>
        <w:br/>
        <w:t>——44旭日出山尖，红霞润大地(日出）——</w:t>
        <w:br/>
        <w:t>——45林暗原明水晴阴，云苫雾罩画仙境——</w:t>
        <w:br/>
        <w:t>——46好大一锅汤，镜面藏沸水——</w:t>
        <w:br/>
        <w:t>——47木丝间歇喷泉（Excelsior）流入火洞河——</w:t>
        <w:br/>
        <w:t>——48平野仙氲遮曦光，热河弯去眼迷晃(日出）——</w:t>
        <w:br/>
        <w:t>——49绿植疏影行隐行，农家早炊烟掩烟(日出）——</w:t>
        <w:br/>
        <w:t>——50泉出岩墁画多彩，好似地狱火奔流——</w:t>
        <w:br/>
        <w:t>——51驰骋离上草，风吹香烟绕——</w:t>
        <w:br/>
        <w:t>——52炎光初谢时，衔耀出五彩——</w:t>
        <w:br/>
        <w:t>到了西黄石，放下行李，便马不停蹄驶去大棱镜。紧赶慢赶疾走，想全景拍摄大棱镜日落美景，但还是晚了一些。</w:t>
        <w:br/>
        <w:t>大稜镜的美在于湖面与湖畔呈现奇特的颜色。</w:t>
        <w:br/>
        <w:t>由于从地下深处涌出的热水中富含矿物质，正好是古细菌和特殊的水藻养份，这些菌群与各种矿物质经氧化反应，使泉水产生出宝石般色彩斑斓的丰富变化，造就了水边赤橙黄绿青蓝紫醒目的色彩。</w:t>
        <w:br/>
        <w:t>令人惊叹之处在于，湖面的颜色还会随季节而改变，由绿色到鲜红再到橙色。这绝对是黄石数第一的美景，大棱镜也是因此而得名。</w:t>
        <w:br/>
        <w:t>汗流浃背爬上正对大棱镜热泉的小山，西下的太阳已经在我们左手边树木低垂下去。</w:t>
        <w:br/>
        <w:t>余辉从云缝里将金红色光芒射入温泉，在泉旁的地面刻画出令人惊异的画卷。</w:t>
        <w:br/>
        <w:t>有水的弯弯曲曲湿地上，闪烁着细碎迷离的金光；没水的地方则泛着青绿色的幽冥。</w:t>
        <w:br/>
        <w:t>一层一层的水渍上倒映的天光，又随落日不断变幻着明暗色彩。 一会儿是蔚蓝天色，一会儿变橙黄夕光，一会儿又变成紫红霞光，大地最后醉成酡红，坠入诡蓝苍黛的夜色中。</w:t>
        <w:br/>
        <w:t>前后不过就是几分钟的时间，短得连三脚架也来不及支起，直接手持撩了几张。晚到的朋友还没见到这美景。</w:t>
        <w:br/>
        <w:t>因为摄影爱好者实际与农民无异，也是看天吃饭。凌晨或傍晚到达景点，乌云密布，没有日出与日落，甚至夹头夹脑来场大雨冰雹，狼狈不堪是常有的事。</w:t>
        <w:br/>
        <w:t>第二天，摸黑再爬到这个山头想拍日出，又遇到阴天，白白在山上等了几个小时。</w:t>
        <w:br/>
        <w:t>好在我们就住在公园门口，后来又来了多次，总算弥补了缺憾，</w:t>
        <w:br/>
        <w:t>凌晨4点我们第三次爬上了这座小山头。</w:t>
        <w:br/>
        <w:t>夜幕下的大棱镜黑黜黜，暮霭沉沉，月色苍凉，星辰闪烁。温泉似乎也收敛了白日的狂野，了无声息地喷出热雾，大地如同挂起了一层灰白的纱罩。</w:t>
        <w:br/>
        <w:t>天开始亮起来，远处的山林雾锁烟迷，大棱镜温泉云蒸雾集，泉口看不确切。</w:t>
        <w:br/>
        <w:t>天渐渐染上了一层蓝莹莹的底色，近处的树木山头已经能够透亮出来，大棱镜仍然云迷雾锁，雾却愈发白晰透亮。</w:t>
        <w:br/>
        <w:t>隔着大棱镜热泉，阳光从对面小山后面放出黄橙橙的曦光，只过了一会儿便演化成了金灿灿天光，天大亮。</w:t>
        <w:br/>
        <w:t>——53残阳抚枯木，金焰腾湖中（日落）——</w:t>
        <w:br/>
        <w:t>——54腾云木栈行，驾雾雨中淋——</w:t>
        <w:br/>
        <w:t>——55大棱镜全景（日落）——</w:t>
        <w:br/>
        <w:t>——56地履棕黄玄，天染青蓝紫——</w:t>
        <w:br/>
        <w:t>——57平地凹地坑，气焰凸万丈——</w:t>
        <w:br/>
        <w:t>——58霞落平川画丹青，光影奇幻颜色涸（日落）——</w:t>
        <w:br/>
        <w:t>——59热泉入河流，冷光任移游（日落）——</w:t>
        <w:br/>
        <w:t>——60天蒸仙蕴橙黄色，地画神符朱褐赤——</w:t>
        <w:br/>
        <w:t>初旭首先照亮了升腾半空的雾气，给它镶了一条金黄色的边，然后就从开口的山坳中挤进来，照向极远处的一排排树林和山丘。</w:t>
        <w:br/>
        <w:t>晨雾像一片淡墨，在林中洇染开去，千里烟波，流岚轻飘飘的在山丘间滚动，象一缎缎的白绸，被晨风卷起舒落，一种幽谷轻涵，无声空灵的仙蕴妙境在此产生，秀气静美的让人心为之静止。</w:t>
        <w:br/>
        <w:t>须臾，旭日从右前方小山头，露出尖尖角，突然张弓搭箭跃上了树梢，将无数的金毗箭射进了大棱镜泉水之中。</w:t>
        <w:br/>
        <w:t>云天寥廓，曦阳如血，霞彩绯红；而湿地上，金鳞万点，景致大美，却仍然无法看清大棱镜热泉的真面目，</w:t>
        <w:br/>
        <w:t>真是犹抱琵琶半遮面，千呼万唤方出来。等了很久，劲风袭来，笼罩在热泉上的云雾被压到一边，大棱镜终于露出了光彩夺目的面貌。</w:t>
        <w:br/>
        <w:t>整个泉池呈椭圆形，微微突起地面。泉水浅蓝微绿，周围石质经热水浸润，色质斑驳，从里向外呈现出蓝、绿、黄、橙、橘色和红色等不同颜色。</w:t>
        <w:br/>
        <w:t>乍看去非常象一块硕大无比的缅甸玉，被横切开了的玻璃种翡翠赌石。中间水头温润碧绿，是翠；周围赤橙褐紫的皮色，如翡。</w:t>
        <w:br/>
        <w:t>眨眼间，风去雾绕，热泉又恢复了云苫雾罩的模样，不见泉只见雾，只把半个天空蒸腾的如梦如幻。</w:t>
        <w:br/>
        <w:t>观赏大棱镜另一个方法是近距离平视。这个区域不仅仅只有大棱镜和木丝喷泉，还有绿松石温泉和猫眼石泉等无数大大小小的热泉。</w:t>
        <w:br/>
        <w:t>从山上下来，原野犹如亿万年前的荒蛮之地，大地仿佛是裂开了无数的口子，到处是温泉，处处喷云泄雾。这里突突的冒烟，那里汩汩地淌水，热水裹着雾气，在草地上蜿蜒奔流，翻身跌入火洞河。</w:t>
        <w:br/>
        <w:t>从火洞河过一座木桥，就正式进入到大棱镜景区。走上围拢在热泉边的木栈道，不紧不慢地走一圈大概需要20多分钟。</w:t>
        <w:br/>
        <w:t>栈道旁就是热泉，雾在水面上袅袅婀娜，被不规则的风，时而托举起来，遮天盖地，直上云霄；时而直接刮你身上，湿热裹身，如丝如绢，云里雾里入蒸笼，混沌一片，不见近物。</w:t>
        <w:br/>
        <w:t>近旁热泉没有了山上的磅礴张扬气势，却多了份平和轻柔的曼妙。泓碧滢滢，波澜不兴，淡绿色的水，像天堂般纯净，不动声色地一波一波溢出，一圈一圈地扩展开来，漫漶过池畔。</w:t>
        <w:br/>
        <w:t>长年累月的波纹，把池畔岩石镌刻成交错纵横的纹理；勾画出不拘形迹的几何图形，水中的菌群又为这美丽的画版渲染上斑斓色彩。</w:t>
        <w:br/>
        <w:t>泉水滩涂倒映着蓝天白云，就像是一块巨大的棋盘，一方一方、一圈一圈；也象是个五彩缤纷的万花筒，在阳光照耀下，衔耀出五彩，渲染出一片一片浓艳欲滴的色彩；许多地方似乎是放大的南京雨花石，晶莹灵动，棕黄玄黑，光晔奇幻，颜色丰润。</w:t>
        <w:br/>
        <w:t>这简直是人间瑶池，被誉为“地球表面最美丽的地方”一点也不为过。</w:t>
        <w:br/>
        <w:t>——61夕曛掠过万花筒，残阳氤氲华清池（日落）——</w:t>
        <w:br/>
        <w:t>——62蓝白湿苍穹，青紫覆地衣——</w:t>
        <w:br/>
        <w:t>——63大棱镜摄影爱好者——</w:t>
        <w:br/>
        <w:t>——64天上琼阁远，地上阆宛渺——</w:t>
        <w:br/>
        <w:t>——65腾云驾雾凝天路，红男绿女入仙氲——</w:t>
        <w:br/>
        <w:t>——66圆圆一枚镜，弯弯木栈道（日落）——</w:t>
        <w:br/>
        <w:t>——67田野处处喷蒸气，黄石湛湛射光影——</w:t>
        <w:br/>
        <w:t>——68沼田映晨光，湿畦画色泽——</w:t>
        <w:br/>
        <w:t>【未完待续】</w:t>
        <w:br/>
        <w:t>——大棱镜合影——</w:t>
      </w:r>
    </w:p>
    <w:p>
      <w:r>
        <w:t>评论：</w:t>
        <w:br/>
        <w:t>1.学生党只有暑假和寒假能好好的玩！这里到底夏天去好还是冬天去好呢？</w:t>
        <w:br/>
        <w:t>2.楼主码字辛苦啦，还有更多照片分享吗？</w:t>
        <w:br/>
        <w:t>3.亲，一路吃下来最好吃的是哪家店啊？我其实比较喜欢路边的小店，感觉更接地气。</w:t>
      </w:r>
    </w:p>
    <w:p>
      <w:pPr>
        <w:pStyle w:val="Heading2"/>
      </w:pPr>
      <w:r>
        <w:t>136.全域旅游正芬芳 | “2018‘探秘幕阜山’汽车旅游集结”</w:t>
      </w:r>
    </w:p>
    <w:p>
      <w:r>
        <w:t>https://you.ctrip.com/travels/xianning861/3734290.html</w:t>
      </w:r>
    </w:p>
    <w:p>
      <w:r>
        <w:t>来源：携程</w:t>
      </w:r>
    </w:p>
    <w:p>
      <w:r>
        <w:t>发表时间：2018-9-29</w:t>
      </w:r>
    </w:p>
    <w:p>
      <w:r>
        <w:t>天数：</w:t>
      </w:r>
    </w:p>
    <w:p>
      <w:r>
        <w:t>游玩时间：</w:t>
      </w:r>
    </w:p>
    <w:p>
      <w:r>
        <w:t>人均花费：1 元</w:t>
      </w:r>
    </w:p>
    <w:p>
      <w:r>
        <w:t>和谁：</w:t>
      </w:r>
    </w:p>
    <w:p>
      <w:r>
        <w:t>玩法：</w:t>
      </w:r>
    </w:p>
    <w:p>
      <w:r>
        <w:t>旅游路线：咸宁，九宫山</w:t>
      </w:r>
    </w:p>
    <w:p>
      <w:r>
        <w:t>正文：</w:t>
        <w:br/>
        <w:t>咸宁</w:t>
        <w:br/>
        <w:t>发展全域旅游，全市旅游景点、旅游风貌都有了很大的改观。</w:t>
        <w:br/>
        <w:t>旅游+美丽乡村，建成了柃蜜小镇、冷锻村、东山屋场等休闲特色景点；</w:t>
        <w:br/>
        <w:t>旅游+农业，打造了白水反田园综合体、田野国家乡村公园项目；</w:t>
        <w:br/>
        <w:t>旅游+养生，</w:t>
        <w:br/>
        <w:t>嘉鱼</w:t>
        <w:br/>
        <w:t>金色年华养生谷即将开园迎宾；</w:t>
        <w:br/>
        <w:t>旅游+体育，2018“探秘幕阜山”汽车旅游集结赛正式启航……</w:t>
        <w:br/>
        <w:t>9月28日下午，“2018‘探秘幕阜山’汽车旅游集结”新闻发布会和报名启动仪式在咸宁市举行。本次新闻发布会为即将举行的“2018‘探秘幕阜山’汽车旅游集结赛”拉开了序幕，咸宁市体育局、咸宁市幕阜山绿色产业带建设指挥部办公室、市旅游委的有关领导以及赛事运营单位的主要负责人出席了发布会；市内外19家新闻媒体单位记者以及与赛事相关的协会、企业、俱乐部等社会组织的代表也参加了发布会。</w:t>
        <w:br/>
        <w:t>咸宁市体育局孙金波局长针对本次赛事举办的背景、目的和意义、赛事前期筹备工作的情况以及下一阶段的工作安排作了全面的介绍；赛事运营单位雷王体育公司负责人雷志强先生对赛事的赛制设计、竞赛规程、赛事特色、安全保障、报名情况等大家关心的问题作了具体的解答。</w:t>
        <w:br/>
        <w:t>咸宁市体育局孙金波介绍活动筹备情况</w:t>
        <w:br/>
        <w:t>嘉宾领导共同启动活动</w:t>
        <w:br/>
        <w:t>发布会上，咸宁市幕阜山绿色产业带建设指挥部办公室负责人作了热情洋溢的发言，对本次赛事举办的重要意义作了充分的阐述，对以“体育+旅游”的形式宣传幕阜山生态旅游公路沿线的自然风光、以体育拉动幕阜山区绿色产业发展、以赛事推动幕阜山区扶贫脱困的创新模式予以了充分的肯定，对本次比赛的成功举办寄予了深切厚望。</w:t>
        <w:br/>
        <w:t>充满运动与激情、趣味与轻松的</w:t>
        <w:br/>
        <w:t>2018“探秘幕阜山”汽车旅游集结赛</w:t>
        <w:br/>
        <w:t>即日起</w:t>
        <w:br/>
        <w:t>正！式！拉！开！序！幕！</w:t>
        <w:br/>
        <w:t>幕阜山生态旅游公路</w:t>
        <w:br/>
        <w:t>公路全长328公里，由“一主一支”组成，连接阳新、通山、崇阳、通城4个县，辐射区域内大部分旅游景区。</w:t>
        <w:br/>
        <w:t>在幕阜山片区，以大广、杭瑞、106国道、长江黄金水道和京广、武九铁路干线为依托，构建该片区四县连接武汉、长沙、南昌以及周边黄石、咸宁、九江、岳阳等大中城市的交通网。</w:t>
        <w:br/>
        <w:t>我市重点打造幕阜山绿色产业 带，融入“一带一路”，开拓“一江一 山”，深入实施绿色崛起战略，打 造中国中部“绿心”和国际生态城市，依托“幕阜山生态旅 游公路”得天独厚的 地理优势和生态养生旅游环境开展体育+旅游系列赛事活动，依托赛事活动向全市、 全省乃至全国充分展示幕阜山绿色产业带的建设及成就，拉动我市全域旅游，为实现我市经济建设跨越 发展注入强大的精神动力。</w:t>
        <w:br/>
        <w:t>沿途风景</w:t>
        <w:br/>
        <w:t>1/通山段</w:t>
        <w:br/>
        <w:t>经过通山县的慈口乡、大畈镇、通羊镇、厦铺镇、杨芳林。支线位于通山县境内，从通羊镇到九宫山镇，全长58公里。</w:t>
        <w:br/>
        <w:t>2/崇阳段经过崇阳县的港口乡、金塘镇、高枧乡。</w:t>
        <w:br/>
        <w:t>3/通城段</w:t>
        <w:br/>
        <w:t>经过通城县塘湖镇、麦市镇。</w:t>
        <w:br/>
        <w:t>更！多！美！景！</w:t>
        <w:br/>
        <w:t>当然就在你们善于发现美的眼睛里咯！</w:t>
        <w:br/>
        <w:t>“2018‘探秘幕阜山’汽车旅游集结”由湖北省社会体育管理中心、咸宁市幕阜山绿色产业带建设指挥部办公室和咸宁市体育局、旅游委共同主办，湖北省汽车摩托车运动协会及赤壁市、崇阳县、通城县、通山县人民政府联合承办、湖北雷王体育发展有限公司专业运营。</w:t>
        <w:br/>
        <w:t>咸小景：此次活动将汽车运动与自驾路线、咸宁人文相结合，在比赛中享受旅游景观，体验人文旅游。真正做到了文体旅融合！</w:t>
        <w:br/>
        <w:t>咸小嘴：在集结赛之后，我们会根据赛道沿路景区、特色农家乐、采摘园、旅游基地等出版咸宁全域旅游自驾游线路路书，并广泛发行和定向赠与。等你哦！</w:t>
        <w:br/>
        <w:t>咸小嘴：最后小编提醒大家，在旅行过程中也要注意旅游文明，千万别丢人啦！</w:t>
        <w:br/>
        <w:t>【文明旅游】</w:t>
        <w:br/>
        <w:t>1、维护环境卫生。不随地吐痰，不乱扔废弃物，不在禁烟场所吸烟。</w:t>
        <w:br/>
        <w:t>2、遵守公共秩序。不喧哗吵闹，排队遵守秩序，不并行挡道，不在公众场所高声交谈。</w:t>
        <w:br/>
        <w:t>3、保护生态环境。不踩踏绿地，不摘折花木和果实，不追捉、投打、乱喂动物。</w:t>
        <w:br/>
        <w:t>4、保护文物古迹。不在文物古迹上涂刻，不攀爬触摸文物，拍照摄像遵守规定。</w:t>
        <w:br/>
        <w:t>吃住行游购娱尽在咸宁旅游资讯网——香城泉都，温馨咸宁欢迎您！请关注咸宁市旅游委官方微信公众号“咸宁闲游”</w:t>
      </w:r>
    </w:p>
    <w:p>
      <w:r>
        <w:t>评论：</w:t>
        <w:br/>
        <w:t>1.感觉再怎么节约，吃方面还是要尽量去满足的。</w:t>
        <w:br/>
        <w:t>2.楼主是一个人去的吗？要是照片可以多发几张就好了哟。</w:t>
        <w:br/>
        <w:t>3.图文并茂的话，说不定会更好哦，楼主～～加油</w:t>
      </w:r>
    </w:p>
    <w:p>
      <w:pPr>
        <w:pStyle w:val="Heading2"/>
      </w:pPr>
      <w:r>
        <w:t>137.最受好评的湖南景区，经典的旅游胜地之一！绝对值回票价的出行选择！</w:t>
      </w:r>
    </w:p>
    <w:p>
      <w:r>
        <w:t>https://you.ctrip.com/travels/zhangjiajie23/3734250.html</w:t>
      </w:r>
    </w:p>
    <w:p>
      <w:r>
        <w:t>来源：携程</w:t>
      </w:r>
    </w:p>
    <w:p>
      <w:r>
        <w:t>发表时间：2018-9-29</w:t>
      </w:r>
    </w:p>
    <w:p>
      <w:r>
        <w:t>天数：</w:t>
      </w:r>
    </w:p>
    <w:p>
      <w:r>
        <w:t>游玩时间：</w:t>
      </w:r>
    </w:p>
    <w:p>
      <w:r>
        <w:t>人均花费：</w:t>
      </w:r>
    </w:p>
    <w:p>
      <w:r>
        <w:t>和谁：</w:t>
      </w:r>
    </w:p>
    <w:p>
      <w:r>
        <w:t>玩法：美食，购物，摄影，自驾，人文</w:t>
      </w:r>
    </w:p>
    <w:p>
      <w:r>
        <w:t>旅游路线：张家界，武陵源，黄龙洞，天子山，索溪峪，杨家界，十里画廊，大氧吧广场，乱窜坡，袁家界，张家界国家森林公园，黄石寨，腰子寨，琵琶溪，砂刀沟，鬼谷栈道，天门洞，上天梯</w:t>
      </w:r>
    </w:p>
    <w:p>
      <w:r>
        <w:t>正文：</w:t>
        <w:br/>
        <w:t>在朋友圈已经不止一次看到有人去</w:t>
        <w:br/>
        <w:t>张家界旅游</w:t>
        <w:br/>
        <w:t>，下面的配文也是满满的称赞。我的父母因此就和姑妈她们说好，一定要去</w:t>
        <w:br/>
        <w:t>张家界</w:t>
        <w:br/>
        <w:t>看一看。</w:t>
        <w:br/>
        <w:t>张家界景区有</w:t>
        <w:br/>
        <w:t>武陵源</w:t>
        <w:br/>
        <w:t>，</w:t>
        <w:br/>
        <w:t>黄龙洞</w:t>
        <w:br/>
        <w:t>，</w:t>
        <w:br/>
        <w:t>天子山</w:t>
        <w:br/>
        <w:t>，</w:t>
        <w:br/>
        <w:t>索溪峪</w:t>
        <w:br/>
        <w:t>，袁家寨，宝峰湖，天门山，杨家寨等，每一个景点都壮观美丽，就像人们说的那样——张家界是人间仙境，"中国水墨画的原本"。但是，张家界真的有这么好玩吗？带着疑惑，我们开始了这次的旅程。</w:t>
        <w:br/>
        <w:t>门票：</w:t>
        <w:br/>
        <w:t>景区门票（245元/人+3元保险费/人） 4天内多次进出有效。</w:t>
        <w:br/>
        <w:t>武陵源风景区包括的景点有森林公园，</w:t>
        <w:br/>
        <w:t>杨家界</w:t>
        <w:br/>
        <w:t>，天子山，索溪谷的一部分</w:t>
        <w:br/>
        <w:t>十里画廊</w:t>
        <w:br/>
        <w:t>。一共有五个票站，凭票都可以进入景区，十分方便。</w:t>
        <w:br/>
        <w:t>交通：</w:t>
        <w:br/>
        <w:t>张家界荷花机场</w:t>
        <w:br/>
        <w:t>已开通了二十几个城市到达张家界的航班。</w:t>
        <w:br/>
        <w:t>张家界火车站</w:t>
        <w:br/>
        <w:t>也有往返全国各地的火车，选择飞机还是火车，可视情况自行选择。从机场坐出租车到市内的价格大约在30元左右。</w:t>
        <w:br/>
        <w:t>住宿：</w:t>
        <w:br/>
        <w:t>家庭旅行可选择民宿，我们是在朋友的推荐下选择了一间民宿。住在天门山附近，离</w:t>
        <w:br/>
        <w:t>荷花机场</w:t>
        <w:br/>
        <w:t>只有5分钟的路程，距离5A景区森林公园只有40分钟的车程，很方便。</w:t>
        <w:br/>
        <w:t>房东很热情，提前把房间的定位发给我们，还帮我们把行李搬上楼。房间很大，装修精致。三室一厅，可以做饭，用具齐全，感觉十分舒适。民宿主人也是一个文艺的人，喜欢跳舞，看书。房间的角落还摆着古筝，一看就是很有品位的人。</w:t>
        <w:br/>
        <w:t>旅游路线</w:t>
        <w:br/>
        <w:t>就像前面提到的那样，张家界非常大，坐着火车，也要转上两三天。为了避免浪费时间，民宿小姐姐给我们的建议就是要抓住重点，所以我们三天的旅程是这样的。</w:t>
        <w:br/>
        <w:t>第一天</w:t>
        <w:br/>
        <w:t>张家界森林公园（</w:t>
        <w:br/>
        <w:t>大氧吧广场</w:t>
        <w:br/>
        <w:t>-金鞭溪-乘坐白龙天梯或者爬</w:t>
        <w:br/>
        <w:t>乱窜坡</w:t>
        <w:br/>
        <w:t>上</w:t>
        <w:br/>
        <w:t>袁家界</w:t>
        <w:br/>
        <w:t>-游玩袁家界）</w:t>
        <w:br/>
        <w:t>张家界国家森林公园</w:t>
        <w:br/>
        <w:t>主要景观有金鞭溪、</w:t>
        <w:br/>
        <w:t>黄石寨</w:t>
        <w:br/>
        <w:t>、</w:t>
        <w:br/>
        <w:t>腰子寨</w:t>
        <w:br/>
        <w:t>、</w:t>
        <w:br/>
        <w:t>琵琶溪</w:t>
        <w:br/>
        <w:t>、</w:t>
        <w:br/>
        <w:t>砂刀沟</w:t>
        <w:br/>
        <w:t>、后花园、朝天观等七条旅游线。我们的路线很简单，从森林公园进入之后，第一个景点就是大氧吧广场。广场其实很普通，但是这里的负离子的含氧量是非常高的，深呼吸一口，不要浪费这样的好机会。</w:t>
        <w:br/>
        <w:t>金鞭溪沿途是茂盛的森林，满眼都是绿色，金鞭溪清澈见底，一路蜿蜒而去，滋润着两岸的树木花草。路上会看到很多小猴子，虽然可爱，不过也要小心。不要用塑料袋装着食物，我前面的一个女生的零食，就被这群调皮的猴子抢走了。</w:t>
        <w:br/>
        <w:t>我们是跳过黄石寨的游览的，因为当地人说这里的景色其实很普通，在袁家界同样能看到这里的景色，所以考虑到时间体力的问题，还是直接去袁家界就好了。</w:t>
        <w:br/>
        <w:t>阿凡达拍摄地哈利路亚山——袁家界的美景自然值得一看。来到袁家界的几处观景台真的五星推荐，站观景台上远望群山，居高临下俯看十里画廊全景，完全是一幅完美的山水画，中国传统美景的那种韵致，或者说那种大自然的雄壮之美，总能让人惊叹！</w:t>
        <w:br/>
        <w:t>第二天</w:t>
        <w:br/>
        <w:t>天门山（</w:t>
        <w:br/>
        <w:t>鬼谷栈道</w:t>
        <w:br/>
        <w:t>-玻璃栈道-</w:t>
        <w:br/>
        <w:t>天门洞</w:t>
        <w:br/>
        <w:t>-索道下山）</w:t>
        <w:br/>
        <w:t>我们的民宿就在天门山附近，所以第二天的行程自然而然就是这里。游览天门山有A,B两种路线，我们是选择B线，即公路上山，索道下山，上山的巴士等待的时间会比较少，这样可以节省一些时间。</w:t>
        <w:br/>
        <w:t>首先我们要说一下天门山的玻璃栈道是可以与美国大峡谷玻璃走廊"天空之路"媲美。走过的人都觉得惊险刺激，胆子小的朋友一定要做好心理准备，我本来觉得自己不会害怕，可是站在上面，还是觉得两腿僵硬，不听使唤。栈道有60米，可以租一套民族服装，拍几张照片。</w:t>
        <w:br/>
        <w:t>玻璃栈道的景色是很梦幻，蓝天白云倒映在玻璃之上，脚下是深不见底的高山，行走在天地之间，就是这个感觉了！</w:t>
        <w:br/>
        <w:t>鬼谷栈道的来源与鬼谷子有关，传说他曾在这里修炼。栈道依山而建，蜿蜒攀折，下面就是茂盛的树林，也有险峻的山，很是刺激。</w:t>
        <w:br/>
        <w:t>天门洞很高，要爬999级石阶的"</w:t>
        <w:br/>
        <w:t>上天梯</w:t>
        <w:br/>
        <w:t>"，能爬上去可不是一间简单的事情。顶端是一个自然而成的石洞，从上面往下看，大家都变成小小的一个。</w:t>
        <w:br/>
        <w:t>从索道下山的感觉真的很爽，穿梭在群山之中，仙气飘飘，我们也很兴奋。</w:t>
        <w:br/>
        <w:t>第三天</w:t>
        <w:br/>
        <w:t>凤凰古城，白天游古城，吃美食，晚上看美丽夜景。</w:t>
        <w:br/>
        <w:t>凤凰古城是一座美丽的小城，有漂亮的吊脚楼，依山临水而建，美丽的苗族女子穿着色彩鲜艳的民族服装。小城真的比想象中小很多，看起来也有点商业化。不过，这里景色还是很有味道的，最让我惊艳的是这里的夜景。</w:t>
        <w:br/>
        <w:t>从北门出发，到东正街之后，在回到虹桥，中间去了沈从文先生的故居，一路上品尝一些当地的特色美食之后，再买一些好看的衣服。我们砍价之后，买了一件比较文艺范的棉麻的长衫。街上很多餐馆，比较好吃的有血粑鸭和凉粉。</w:t>
        <w:br/>
        <w:t>走在石板路上，看着两旁斑驳的墙壁，古香古色，大家放松心情，坐在路边，发会儿呆也不错。</w:t>
        <w:br/>
        <w:t>夜晚来临，整座小城变得更加美丽，灯火辉煌之间，河中出现另一个凤凰古城，恍若动漫中的场景。</w:t>
        <w:br/>
        <w:t>换一个环境，换一种心情，和家人同游的机会并不多，来到这里，久违地感受到大自然的雄伟壮观，回来之后，大家一致称赞道：张家界确实是一个经典的旅行之地。</w:t>
      </w:r>
    </w:p>
    <w:p>
      <w:r>
        <w:t>评论：</w:t>
        <w:br/>
        <w:t>1.感谢你！你的这篇游记让我受益匪浅，我就是按照你的线走的</w:t>
        <w:br/>
        <w:t>2.文字是无法代替照片的，对吗？</w:t>
        <w:br/>
        <w:t>3.相信楼主再po上几张美图，一定会更棒</w:t>
        <w:br/>
        <w:t>4.美，攒！</w:t>
      </w:r>
    </w:p>
    <w:p>
      <w:pPr>
        <w:pStyle w:val="Heading2"/>
      </w:pPr>
      <w:r>
        <w:t>138.这个秋天，想和你约会武汉的温泉</w:t>
      </w:r>
    </w:p>
    <w:p>
      <w:r>
        <w:t>https://you.ctrip.com/travels/luotian2717/3734883.html</w:t>
      </w:r>
    </w:p>
    <w:p>
      <w:r>
        <w:t>来源：携程</w:t>
      </w:r>
    </w:p>
    <w:p>
      <w:r>
        <w:t>发表时间：2018-9-30</w:t>
      </w:r>
    </w:p>
    <w:p>
      <w:r>
        <w:t>天数：3 天</w:t>
      </w:r>
    </w:p>
    <w:p>
      <w:r>
        <w:t>游玩时间：</w:t>
      </w:r>
    </w:p>
    <w:p>
      <w:r>
        <w:t>人均花费：</w:t>
      </w:r>
    </w:p>
    <w:p>
      <w:r>
        <w:t>和谁：一个人</w:t>
      </w:r>
    </w:p>
    <w:p>
      <w:r>
        <w:t>玩法：美食，摄影，周末游</w:t>
      </w:r>
    </w:p>
    <w:p>
      <w:r>
        <w:t>旅游路线：罗田，薄刀峰，大别山度假，罗田三里畈温泉</w:t>
      </w:r>
    </w:p>
    <w:p>
      <w:r>
        <w:t>正文：</w:t>
        <w:br/>
        <w:t>罗田薄刀峰度假酒店</w:t>
        <w:br/>
        <w:t>¥</w:t>
        <w:br/>
        <w:t>239</w:t>
        <w:br/>
        <w:t>起</w:t>
        <w:br/>
        <w:t>立即预订&gt;</w:t>
        <w:br/>
        <w:t>展开更多酒店</w:t>
        <w:br/>
        <w:t>罗田</w:t>
        <w:br/>
        <w:t>县，隶属于湖北省黄冈市，位于湖北省东北部、大别山南麓，东邻英山，南连浠水，西与团风、麻城接壤，北与安徽省金寨县交界。</w:t>
        <w:br/>
        <w:t>如果你问我四季中最喜欢的季节，我会毫不犹豫的说是秋季，理由也非常简单，因为这是一个收获的季节，多彩的季节，适合养生的季节。如果你想在秋高气爽的时候爬一座山，看一次，走进农家感受丰收的喜悦，最好是能再泡上一次温泉，卸去春夏的忙碌，那罗田三里畈绝对是最佳的选择，这里的山有一个非常好听的名字，这里名扬天下的果实，更何况这里还有最丰富的地热资源。</w:t>
        <w:br/>
        <w:t>三里畈温泉自驾线路</w:t>
        <w:br/>
        <w:t>1、鄂州、黄州：S7武鄂→S5武英93km出团陂下→G318三里畈温泉</w:t>
        <w:br/>
        <w:t>2、黄石：G45大广→S5武英93km出团陂下→G318三里畈温泉</w:t>
        <w:br/>
        <w:t>3、武汉：上三环线→S5武英93km出团陂下→G318三里畈温泉</w:t>
        <w:br/>
        <w:t>4、黄陂：黄陂东→武麻汉口方向→外环→S5武英93km出团陂下→G318三里畈温泉</w:t>
        <w:br/>
        <w:t>5、红安、麻城：武麻→麻阳→三里畈出口→三里畈温泉</w:t>
        <w:br/>
        <w:t>6、南昌线路：福银高速→ 沪渝高速→ 麻阳高速→三里畈出口→三里畈温泉</w:t>
        <w:br/>
        <w:t>7、合肥线路：沪陕高速→沪蓉高速→麻阳高速→三里畈出口→三里畈温泉</w:t>
        <w:br/>
        <w:t>8、阜阳线路：济广高速→沪蓉高速→麻阳高速→三里畈出口→三里畈温泉</w:t>
        <w:br/>
        <w:t>9、岳阳线路：京港澳→沪渝高速→武鄂高速→黄鄂高速→麻阳高速→三里畈出口→三里畈温泉</w:t>
        <w:br/>
        <w:t>10、孝感线路：福银高速→沪鄂高速→武英高速→团陂出口→三里畈温泉</w:t>
        <w:br/>
        <w:t>三里畈温泉直通车信息</w:t>
        <w:br/>
        <w:t>新荣村客运站</w:t>
        <w:br/>
        <w:t>上午：10:30/11:50 下午：13:10/15:30</w:t>
        <w:br/>
        <w:t>薄刀峰</w:t>
        <w:br/>
        <w:t>景区</w:t>
        <w:br/>
        <w:t>自驾路线：</w:t>
        <w:br/>
        <w:t>1.武汉-武英高速-大别山出口-大河岸镇-白庙河乡-薄刀峰景区东门</w:t>
        <w:br/>
        <w:t>2.武汉-武英高速-麻阳高速-向明河出口-薄刀峰景区西门</w:t>
        <w:br/>
        <w:t>散客旅游客运专线车班次及发车时间：</w:t>
        <w:br/>
        <w:t>武汉至薄刀峰景区：始发站傅家坡客运站，第一班发车时间为上午7点40分，第二班发车时间为13：40。</w:t>
        <w:br/>
        <w:t>薄刀峰景区至武汉：始发站在</w:t>
        <w:br/>
        <w:t>大别山度假</w:t>
        <w:br/>
        <w:t>酒店广场，第一班发车时间为上午7点30分，第二班发车时间为14点00分。</w:t>
        <w:br/>
        <w:t>DAY1:武汉——</w:t>
        <w:br/>
        <w:t>罗田三里畈温泉</w:t>
        <w:br/>
        <w:t>DAY2: 罗田打板栗——薄刀锋</w:t>
        <w:br/>
        <w:t>DAY3:薄刀锋——返程</w:t>
        <w:br/>
        <w:t>1、机身索尼a7m2,a6300</w:t>
        <w:br/>
        <w:t>2、镜头16-35、70-200、28</w:t>
        <w:br/>
        <w:t>3、相关配件：三脚架、中灰渐变镜、减光镜、CPL偏振镜、电池若干</w:t>
        <w:br/>
        <w:t>4、大疆Mavic Pro无人机</w:t>
        <w:br/>
        <w:t>1、 板栗宴</w:t>
        <w:br/>
        <w:t>罗田的板栗名气一直都非常高，因为盛产板栗所以这里的板栗吃法也就变得多种多样，除了我们日常经常吃到的炒板栗、煮板栗以外。这一次还在罗田吃到了一种非常独特的吃法——板栗宴，板栗宴菜品是在湖北菜系中加以改进，在每一道菜品食材中都融入了板栗的香味和甜味，每一道菜品都各具特色，根据中医的描述板栗性温，味甘平，入脾、胃、肾经，因此在秋冬季是很好的温补食物，也是这个季节最适合的养生宴。</w:t>
        <w:br/>
        <w:t>2、 罗田吊锅</w:t>
        <w:br/>
        <w:t>罗田吊锅又叫天堂吊锅或大别山吊锅，是当地山里人在特殊年代遗留下来的独特餐饮方式，追索它的历史，最少也在1000多年以前。 在罗田北部和中部，山乡人家冬春时节都是用吊锅煮菜。而今已经成为罗田一种特色的餐饮习惯，也成为很多到罗田来游玩的人必须要感受的一种美食。在当地还流传着“吊锅菜、蔸子火，除了皇帝就是我”的民间俗语概括了罗田吊锅的好吃 。</w:t>
        <w:br/>
        <w:t>烧上大火，挂上吊锅，先在锅中放入配菜：或竹笋、或萝卜、再加上炸豆腐、肉糕、鱼丸、猪肉之类，撒上葱姜蒜泥和其它佐料，淋上汤水，就算大功告成了。满满的，如同小山丘。吊锅里的色彩鲜明，青的葱、白的丸、红的枣、黄的花。别说吃，光是看，就早已让人垂涎欲滴。</w:t>
        <w:br/>
        <w:t>不论是三里畈温泉还是薄刀锋景区都有非常不错的住宿环境，这两家酒店我这次都有体验，在这儿就给大家介绍一下</w:t>
        <w:br/>
        <w:t>三里畈温泉：三里畈温泉酒店</w:t>
        <w:br/>
        <w:t>三里畈温泉酒店是温泉相对应的配套设施，位于温泉的核心区，距离温泉只有百余米的距离，酒店按照四星级的标准装修服务，酒店的内部装饰偏重于是将民宿风格和商务风格进行了融合，房间宽敞明亮，配套设施也比较完善，我住的这间房阳台为主相对不错，可以看到温泉区的整体环境，非常惬意，晚上可以到温泉去泡一下，回去舒适的休息非常适合度假选择。</w:t>
        <w:br/>
        <w:t>薄刀峰景区：薄刀峰度假酒店</w:t>
        <w:br/>
        <w:t>薄刀峰度假酒店位于薄刀峰景区山脚下前临圆梦湖畔、鹤皋古街，背靠群山，一面环水三面环山的自然环境使整个酒店住宿环境让人感觉舒适惬意，整个房间的装修风格偏重于中式，设施完善，洗漱间干湿分离，虽然是在山中，但淋浴热水也非常充沛。除了这些酒店还配有健身房等，可以满足有健身习惯的住客。</w:t>
        <w:br/>
        <w:t>罗田三里畈温泉</w:t>
        <w:br/>
        <w:t>罗田县三里畈镇极为地热资源，成就了这座温泉小镇。据介绍在1979年经湖北省水文地质大队地面初探，泉眼日出水量达8千吨，水量丰富在华中市场首屈一指，常年水温均在70℃～80℃,最高水温可达79℃～81℃，在省内同行业中是水温较高的温泉。温泉水质类型为硫酸钠型, PH值为7.1-8.5碱性,含有对治疗人体多种疾病具有特殊功效的微量元素。</w:t>
        <w:br/>
        <w:t>罗田三里畈温泉度假区位于罗田县三里畈镇，按国家4A级标准打造。总占地面积约2200亩，是由湖北丰太集团巨资开发的集养生温泉、沙雕亲子乐园等项目于一体的旅游综合型大型度假区。</w:t>
        <w:br/>
        <w:t>从武汉出发，全程高速到团陂下，距离武汉市93公里。全程高速只要45分钟，离武汉市真正意义上的最近的温泉。</w:t>
        <w:br/>
        <w:t>走进温泉园区，宛如像是走进一个小镇，奔腾的河流贯穿整个园区，亭台楼榭、白墙灰瓦呈现出古朴雅致的东方审美情趣，使人轻松愉悦。</w:t>
        <w:br/>
        <w:t>进入温泉区宛然像是走进一个巨大的花园之中，温泉池多数使露天的形式存在，但又不会让你轻易发现，多数都隐藏在群山之间或是田园山林之中，感觉我像是真正的和生态环境融为一体。</w:t>
        <w:br/>
        <w:t>整个温泉区共有88个泡池，每一个泡池都有相应的主题如私家汤屋、美颜养生、中药养身、万密斋等主题区域，并遵循温泉泡池的一贯原则，各大泡池水温都有所区别，可以满足不同人群的体感需要。可以说每走一步，都能遇到每一池的惊喜。</w:t>
        <w:br/>
        <w:t>除了泡温泉，园区的沙雕也是一大亮点，整个沙雕景观以《史记》为主题，以时间轴为线索。不仅将中华上下5000年历史一网打尽，甚至还将地球演变过程中的物种变化都以微缩景观的模式呈现出来。泡一泡温泉，欣赏一下精致的沙雕，感受一番中华民族源远流长的历史人文，夜晚煮一壶清茶，赏山水夜色，听虫鸣鸟叫，这山这夜，安宁、祥和、入梦……</w:t>
        <w:br/>
        <w:t>罗田打板栗</w:t>
        <w:br/>
        <w:t>罗田使被誉为地球上最适宜板栗生长的地方。而今的板栗，成就了罗田“中国板栗之乡”的美誉，罗田种植板栗的历史最早可以追溯到春秋战国时期，悠久的种植历史大概也是如今罗田板栗名扬远方的一个原因。罗田板栗果仁中含淀粉、蛋白质、脂肪、钙、磷、铁以及维生素A、B、C、、B2等物质.所含蛋白质比大米高30%,脂肪比大米高20倍。</w:t>
        <w:br/>
        <w:t>刚好秋季是板栗成熟的季节，这样有名的板栗之乡必然要走进板栗果园亲身感受下。</w:t>
        <w:br/>
        <w:t>拿起竹竿，跨上竹篮，走进板栗园中，寻觅一颗颗成熟的板栗，用竹竿轻轻敲打，板栗从高处落下，弯腰夹起板栗放入篮中，感受秋天收获的喜悦。</w:t>
        <w:br/>
        <w:t>薄刀峰</w:t>
        <w:br/>
        <w:br/>
        <w:t>薄刀峰位于罗田县境内大别山主峰天堂寨西侧,海拔1408.2米.景区面积30平方公里,森林覆盖率达98%,年平均气温16.4摄氏度,是千里大别山的主峰之一.1996年被林业部批准为大别山国家森林公园,被国土资源部批准为大别山国家地质公园,国家4A级风景区.境内自然景观以松奇、石怪、峰险而著称,为华中地区知名的山岳旅游风景区和夏日避暑度假胜地.</w:t>
        <w:br/>
        <w:t>要到达薄刀峰景区首先要经过一段盘旋而上的公路，随着高度的上升，能看到美景越来越多，群山环绕的景象越来越清晰。</w:t>
        <w:br/>
        <w:t>到达景区后已经傍晚时分，品味完罗田的特色吊锅后天已经黑下来，想着山中的夜晚多数无处可逛便准备回房间休息，但得知薄刀峰的夜晚有峡谷灯光秀，走上旅行的路也有不短的时间了，见过的各种灯光秀也是不尽期数，但峡谷中的灯光秀从未听说过，决定区一睹。</w:t>
        <w:br/>
        <w:t>穿过古街走进峡谷中，从漆黑的夜路中突然穿进一片霓虹灯中，恍惚间像是走进另一番仙境。夜晚的峡谷在霓虹灯装束下展现出不同的面貌，伴随水流声深入峡谷深处，顺着灯光照亮的方向继续行走，灯光越来越亮，眺望远处，隐约可以感受到峡谷的容貌，更为本身就神秘的峡谷蒙上了一层梦幻。</w:t>
        <w:br/>
        <w:t>夜晚的峡谷只有水声和树叶声在莎莎作响，光影婆娑，美不胜收。峡谷的神秘更是让我对薄刀峰有了更大的期待。</w:t>
        <w:br/>
        <w:t>第二天一早便起身前往薄刀峰的主峰，因为山路陡峭，我选择现先乘坐索道到达山顶，随着索道高度的上升，眺望远方看到云海笼罩这山峰充满了兴奋。薄刀峰</w:t>
        <w:br/>
        <w:t>到达山顶，云海景观一览无余展现在面前，云海、奇松丝毫不迅速任何一座国内的名山。</w:t>
        <w:br/>
        <w:t>山顶奇石非常多，有几处不得不弯腰、侧身甚至是蹲下才能从夹缝中穿过，视为震撼。</w:t>
        <w:br/>
        <w:t>薄刀峰的海拔虽然只有一千四百多米，但却十分险峻，其中薄刀峰中最为有名的景点莫过于卧龙岗，卧龙岗的山峰奇拔，形如卧龙背脊，被誉为天下第一龙。</w:t>
        <w:br/>
        <w:t>沿着山路下山，又走进了一片森林，景色不同于山顶，茂盛的植被覆盖，抬头仰望几乎看不到天空的样貌，深深吸上一口气，纯净舒畅。</w:t>
        <w:br/>
        <w:t>喜欢把自己旅行上的经历分享给你，只要你有耐心，我愿把所有路上的故事讲给你听。</w:t>
        <w:br/>
        <w:t>更多故事，欢迎关注我的新浪微博：@途图行</w:t>
        <w:br/>
        <w:t>行走旅途之中，用图片记录下见闻</w:t>
        <w:br/>
        <w:t>图文版权归途图行所有，合作/约稿请加微信1301653149</w:t>
      </w:r>
    </w:p>
    <w:p>
      <w:r>
        <w:t>评论：</w:t>
        <w:br/>
      </w:r>
    </w:p>
    <w:p>
      <w:pPr>
        <w:pStyle w:val="Heading2"/>
      </w:pPr>
      <w:r>
        <w:t>139.美丽的张家界4日游</w:t>
      </w:r>
    </w:p>
    <w:p>
      <w:r>
        <w:t>https://you.ctrip.com/travels/zhangjiajie23/3736724.html</w:t>
      </w:r>
    </w:p>
    <w:p>
      <w:r>
        <w:t>来源：携程</w:t>
      </w:r>
    </w:p>
    <w:p>
      <w:r>
        <w:t>发表时间：2018-10-8</w:t>
      </w:r>
    </w:p>
    <w:p>
      <w:r>
        <w:t>天数：4 天</w:t>
      </w:r>
    </w:p>
    <w:p>
      <w:r>
        <w:t>游玩时间：10 月</w:t>
      </w:r>
    </w:p>
    <w:p>
      <w:r>
        <w:t>人均花费：1600 元</w:t>
      </w:r>
    </w:p>
    <w:p>
      <w:r>
        <w:t>和谁：和父母</w:t>
      </w:r>
    </w:p>
    <w:p>
      <w:r>
        <w:t>玩法：</w:t>
      </w:r>
    </w:p>
    <w:p>
      <w:r>
        <w:t>旅游路线：</w:t>
      </w:r>
    </w:p>
    <w:p>
      <w:r>
        <w:t>正文：</w:t>
        <w:br/>
        <w:t>听闻</w:t>
        <w:br/>
        <w:t>张家界</w:t>
        <w:br/>
        <w:t>高山险峻，登顶玻璃栈道可俯瞰群山，体验高处心跳加速度，个人爱爬上爬下走进大自然，于是壹捌年这个国庆假期就来张家界玩了四天，以下行程供大家参考。</w:t>
        <w:br/>
        <w:t>1. 常德-</w:t>
        <w:br/>
        <w:t>张家界</w:t>
        <w:br/>
        <w:t>by火车，中午12点左右到达火车站，火车站出站口左手边是汽车站，这里有到森林公园等景点的旅游大巴，大巴到森林公园汽车站，时长约为50分钟，票价12元。</w:t>
        <w:br/>
        <w:t>2. 第1天的住宿我们提前在网上预定，车站与客栈距离2公里左右，老板开车接我们，安顿好后在客栈吃了午饭，必须要推荐一下客栈的味道，这是这次旅行中最好吃的一顿饭，老板家的食材很好，我们点了酸笋炒肉、蕨菜炒肉、野葱炒蛋、炒豆角、三鲜汤，三鲜汤有黄花菜、鲜肉、银耳等，特别推荐，客栈名称为恭财客栈，不推荐住宿，饭后老板开车送我们到景区门口。(温馨提示: 森林公园汽车站到森林公园门口距离约为2公里，汽车站往前走约1公里有环保车直达森林公园门口，坐车约3分钟，景区内所有环保车费用都包含在门票内，无需单独收费)</w:t>
        <w:br/>
        <w:t>3. 森林公园门票我们提前在网上预定好，票是磁卡，四天有效，初次进去要录指纹，我们进景区时间是下午4点多。入园后映入眼帘的是石壁上"</w:t>
        <w:br/>
        <w:t>张家界国家森林公园</w:t>
        <w:br/>
        <w:t>"几个烫金大字，这算是拍照第一打卡点，右边为金鞭溪，往前走就到了氧气吧，据说这里是含氧离子最丰富的区域。考虑下午游玩时间较短，我们选择了左手边的</w:t>
        <w:br/>
        <w:t>黄石寨</w:t>
        <w:br/>
        <w:t>作为第一天的行程。(温馨提示：森林公园门票245元，我们提前两天网上订购221元，网上预定好票后必须要换磁卡才能入园)</w:t>
        <w:br/>
        <w:t>4. "不上</w:t>
        <w:br/>
        <w:t>黄石寨</w:t>
        <w:br/>
        <w:t>，枉到</w:t>
        <w:br/>
        <w:t>张家界</w:t>
        <w:br/>
        <w:t>"，黄石寨可以索道也可以走路上山，我们选择爬山。上山一路都是石阶小路，路两旁是葱葱郁郁的茂密森林，这里的树又高又大，猴群经常在这片区域出没，我们刚走一小会，就有猴儿在路上向游客讨要吃食，这里的猴子一点都不怕人，很有意思的小东西。路上有</w:t>
        <w:br/>
        <w:t>点将台</w:t>
        <w:br/>
        <w:t>、</w:t>
        <w:br/>
        <w:t>天书宝匣</w:t>
        <w:br/>
        <w:t>等小景点，山顶上有一座塔，名"六奇阁"，山顶还有多个眺望平台可以俯瞰附近的山，我们到达山顶已近黄昏，幸运的是这个时候上山的人并不多，所以我们基本在各个观景台上驻足片刻，山顶还有一片中草药区域，这里有湖南常见的几十种中草药。黄石寨上山时间不到两小时，下山时间四五十分钟，当然我们速度非常快，基本把路上其他游客都甩了很远，下山7点，我们在出口800m的一家土家菜馆吃了晚饭，味道不好。(温馨提示：如果没有老人小孩，体力还可以，建议走路上山，游玩时间3~4小时）</w:t>
        <w:br/>
        <w:t>1. 森林公园我们的游览计划是两天，所以第二天我们有</w:t>
        <w:br/>
        <w:t>杨家界</w:t>
        <w:br/>
        <w:t>、</w:t>
        <w:br/>
        <w:t>袁家界</w:t>
        <w:br/>
        <w:t>、</w:t>
        <w:br/>
        <w:t>天子山</w:t>
        <w:br/>
        <w:t>等主要景点要玩。在客栈吃了还算丰盛的早餐，馒头稀饭面条咸菜，15元/人。客栈老板7点20左右送我们到环保车乘车处，因为是黄金周，人多，我们排队约二十分钟坐上车进入园区。</w:t>
        <w:br/>
        <w:t>2. 进园后往左走穿过大氧吧达到龙凤庵乘环保车去坐上</w:t>
        <w:br/>
        <w:t>杨家界</w:t>
        <w:br/>
        <w:t>的索道，车到达停车点后，往上爬山15～20分钟左右，到达第二个乘车点，继续坐环保车到达上山索道处，我们索道票是网上提前一天预定的，票买好后可以直接刷身份证乘坐索道。乘索道约6分钟到达杨家界，为避开人群，到达杨家界后我们直接到</w:t>
        <w:br/>
        <w:t>天子山</w:t>
        <w:br/>
        <w:t>乘车处坐环保车前往天子山，车程约40分钟，天子山第一站</w:t>
        <w:br/>
        <w:t>贺龙公园</w:t>
        <w:br/>
        <w:t>，这里有巨大的贺龙铜像，贺龙墓地也在此，据说贺龙酷爱抽烟，墓前堆满了燃着的灭了的香烟，连他老人家的铜像都是嘴里叼着香烟。天子山最壮观的当数</w:t>
        <w:br/>
        <w:t>西海峰林</w:t>
        <w:br/>
        <w:t>，这片峰林面积大、石壁四面如削，峰林千姿百态，大自然的鬼斧神工，在多个观景台都可以领略到这里的雄伟和壮观，另外天子山还有玉女散花，</w:t>
        <w:br/>
        <w:t>御笔峰</w:t>
        <w:br/>
        <w:t>等多个景点，天子山停车点有一条小吃街，各类特色的</w:t>
        <w:br/>
        <w:t>湘西美食</w:t>
        <w:br/>
        <w:t>都有，可在此补充能量。这里还有</w:t>
        <w:br/>
        <w:t>天子阁</w:t>
        <w:br/>
        <w:t>，一共5层，每层导游会简略讲解张家界文化，如赶尸、放蛊等文化，游玩时长半小时。还有</w:t>
        <w:br/>
        <w:t>十里画廊</w:t>
        <w:br/>
        <w:t>在山脚，据说下山得一个多小时，游玩项目是花38元坐小火车游览整个天子山景区，考虑到其他两个景点都没玩，我们选择放弃这个景点。天子山景区游玩时间2～3小时，我们1点多乘环保车到杨家界。</w:t>
        <w:br/>
        <w:t>3.</w:t>
        <w:br/>
        <w:t>杨家界</w:t>
        <w:br/>
        <w:t>主要的景点是</w:t>
        <w:br/>
        <w:t>乌龙寨</w:t>
        <w:br/>
        <w:t>，从停车点出来穿过小吃街往前走，下山一段路再往右转一段路，便见到了一个巨大的石头，石头前有一片空地，这里有游客点歌请阿妹唱山歌，往前走在右手边，石山里有一条狭窄的石道，从山脚翻过山顶，到达石山另一边，爬上台阶这里有一处院落，再往前走就到了几乎九十度的钢索楼梯，我们下了好几个钢丝 梯，再到了终极钢丝梯，两边是悬崖峭壁，有恐高症的朋友就不要过来了，走过此可能会有心理阴影，爬上楼梯便是三面都是悬崖的</w:t>
        <w:br/>
        <w:t>天波府</w:t>
        <w:br/>
        <w:t>，这里俯瞰四周，连我这种不恐高的人都会心跳加速，还挺刺激的，个人非常喜欢这里，我认为这里才有张家界的感觉。</w:t>
        <w:br/>
        <w:t>4. 杨家界后，返回停车点去往</w:t>
        <w:br/>
        <w:t>袁家界</w:t>
        <w:br/>
        <w:t>，尽管我们到袁家界已是下午四点了，这里还是people mountain people sea，跟着人群我们去往</w:t>
        <w:br/>
        <w:t>天下第一桥</w:t>
        <w:br/>
        <w:t>，分岔口处右边为锁桥，上面系满了带着各类祝福的红带子和象征爱情的小锁，这里各个观景点也可以看到千奇百怪的悬崖峭壁，跟着人群转一圈，返回分岔口去往另一条道，这里是天下第一桥的最佳观赏位置，这是两座峭壁之间衔在一起的大自然的桥，很壮观。再往前走便到了阿凡达拍摄地，擎天柱，这是浑然天成独树一帜的巨石成一山，再走就是哈利亚路山和追魂台，个人觉得这里的悬崖峭壁比</w:t>
        <w:br/>
        <w:t>天子山</w:t>
        <w:br/>
        <w:t>的更壮观和奇特，我们所走的道路为山边的一周，可以近距离的眺望到对边山的雄伟，其中还有神似老版百元大钞上的四位开国元帅头像形状的大石头山，另外还神龟问天等有意思的奇石，个人觉得袁家界比天子山更壮观和好玩，可以在这个景点多花些时间玩一下。游玩后已经五点多了，我们做了这次旅行中最错误的决定，乘</w:t>
        <w:br/>
        <w:t>百龙天梯</w:t>
        <w:br/>
        <w:t>下山，票价76元/人，排队两小时乘上电梯，在电梯上的时间大概几十秒，因为天黑了外面啥也看不到，下电梯后继续排队一小时坐环保车离开，环保车目的地为</w:t>
        <w:br/>
        <w:t>武陵源</w:t>
        <w:br/>
        <w:t>入口，并非森林公园，这里离森林公园约十八公里，而且两个地方又没有环保车，所以我们又花了八十块钱打的返回森林公园入口，吃完饭回到酒店已经晚上十点多了，这应该是行程里最累的一天。（温馨提示：黄金周出游，百龙电梯慎坐，排队排死人，袁家界下山更推荐步行下山）</w:t>
        <w:br/>
        <w:t>1. 第3天安排比较轻松，早上七点多悠闲起床，客栈吃过早餐，客栈老板送我们到森林公园汽车站，约40分钟左右到达</w:t>
        <w:br/>
        <w:t>武陵源</w:t>
        <w:br/>
        <w:t>门口（昨晚下车的地方），我们把行李存在汽车站（一件行李10元/天），便花30元打的去</w:t>
        <w:br/>
        <w:t>黄龙洞</w:t>
        <w:br/>
        <w:t>。</w:t>
        <w:br/>
        <w:t>2.</w:t>
        <w:br/>
        <w:t>黄龙洞</w:t>
        <w:br/>
        <w:t>号称世界第一溶洞，生态广场上凉风习习，舒服惬意。黄龙洞主要参观溶洞景观，据说这是世界第一大溶洞，里面两层旱洞，两层水洞，游完整个溶洞耗时两小时。游客会安排一个导游做讲解，因为参观人数较多，每个导游带的路线都不一样。我们的路线是先苦后甜，先上顶两层的旱洞，旱洞有龙宫大厅、定海神针、花果山、黄土高坡等景点，据说钟乳石每一百年长1cm，这个溶洞可能在几亿年前就形成了。接下来我们乘船经过地下河-响水河参观水洞，乘船时间八分钟，据说这条河里有世界珍贵的娃娃鱼，水洞最后一个站是迷宫，导游说迷宫是整个旅程中最漂亮的地方，这里有溶洞比较珍贵的钟乳石，还有石幔和少有的石花，钟乳石内部长有细细的导管，迷宫里很多能触手的地方导管都被人为敲掉了，很是可惜。最后导游还为我们拍了钟乳石最开始生长的样子，附照片。相比桂林的溶洞，黄龙洞在面积、钟乳石丰富度上是胜出的。黄龙洞门票95元，迷宫另外买票15元，可以网购再现场换票入洞参观。黄龙洞洞内游玩也需要上下台阶，比起其他景点，这里还是要轻松许多，适合体力不太好的人群或者路途中作为体力补充的景点。黄龙洞外有一些特产，包括葛根酥、姜糖、芝麻糖、猕猴桃片等，如果要买100元10包的特产，建议去小吃街那里买，同样的东西，100元20包，说到这里，心累。</w:t>
        <w:br/>
        <w:t>3. 游完后坐到张家界市区的大巴，时长约1个多小时，票价15元/人，入住火车站附近的客栈准备最后一天天门山的行程。天门山景区就在市区，火车站和汽车站旁，游玩时特别方便。我们听说张家界景区中天门山是游客最多的地方，每个景点都要排队，网上购买门票还得提前两天订购，很不巧的是我们没买到票。天门山门票分三类，A线为索道上山大巴下山，B线为大巴上山索道下山，C线为大巴上下山，当天游玩只能当天取票，且每张票上还限制了入园时间，幸运的是客栈老板找朋友帮我们订了四张早上7点～8点的C线票，因为担心排队太耗时间，我们下午5点的车，为了不耽误车程，所以当晚我们吃晚饭便去景点附近考察了地形并且找当地人咨询了一些游玩攻略，返回客栈准备早睡早起。（温馨提示：三条线路价格一样，正常价格为261元，如果没有提前订票，可以当天在景点买散票进入，最好提前订）</w:t>
        <w:br/>
        <w:t>按昨天我们的计划，天门山早六点开放取票，早上五点多起床，我爸和男友一早便去取票，实际上提前半小时便可以取票了，我们还没收拾完，他们就电话过来让我们快点法环保车去天门了，大巴正常六点半运行，实际也早了半小时，等我们过去时已经排了很长的队伍了。坐15分钟环保车去天门（天门也可以取票），验票通过后再搭乘环保车上</w:t>
        <w:br/>
        <w:t>天门洞</w:t>
        <w:br/>
        <w:t>，时长40分钟左右，不到7点我们便到了999级天阶下，天门洞下的天阶坡度比较高，爬起来些许费力，爬</w:t>
        <w:br/>
        <w:t>上天梯</w:t>
        <w:br/>
        <w:t>后在洞前的平台前观赏早霞，景色简直美呆，欣赏完景色搭乘自动扶手电梯上天门山顶，一共7段电梯，历时约15分钟。到顶上，我们选择了最火的盘龙玻璃栈道方向的路线，首先走上一段木质长廊，这里的天空美得让人心醉，橙色朝霞、浅蓝天空、纯白云彩，随便一拍便是一幅画，走过珙桐园，我们来到了玻璃栈道入口，幸运的是我们是第一群到达玻璃栈道的人，在朝霞的背景下，我们放肆的拍了很多美照，在这里非常满足。出了栈道我们继续往前到达索道入口，这里延伸出东线和西线，我们选择了风景更美的西线，此刻人逐渐多起来了，这一路有西线玻璃栈道、</w:t>
        <w:br/>
        <w:t>鬼谷栈道</w:t>
        <w:br/>
        <w:t>、野拂藏宝、</w:t>
        <w:br/>
        <w:t>求儿洞</w:t>
        <w:br/>
        <w:t>、</w:t>
        <w:br/>
        <w:t>天门山寺</w:t>
        <w:br/>
        <w:t>等景观，西线是三段玻璃栈道里最长的，长约100m，另外值得一看的便是天门山寺，天门山寺很大，寺宇很多，据说唐代时这里便开始建庙了，难以想象古人是如何登顶建寺的，这所庙宇还是湖南境内唯一拥有佛祖舍利的寺庙。到这里西线走完就开始游览东线了，东线有木石之恋、东线玻璃栈道、</w:t>
        <w:br/>
        <w:t>玉壶峰</w:t>
        <w:br/>
        <w:t>等景点，玉壶峰据说是很多极限运动爱好者比赛的地方，从东线往上爬预计几分钟可以到顶，顶上是一个木栏围成的天台，这是天门山上海拔最高的地方，站在上面有一览众山小的感觉，游完东线时间还早，我们便开始中线，爬山到</w:t>
        <w:br/>
        <w:t>云梦仙顶</w:t>
        <w:br/>
        <w:t>，顶上是一栋几层圆形建筑，三层可供游客登山望远，至此我们走完了天门山每一个景点。</w:t>
        <w:br/>
        <w:t>2. 因为要赶车，我们下午两点开始坐扶手梯往下走，15分钟后达到</w:t>
        <w:br/>
        <w:t>天门洞</w:t>
        <w:br/>
        <w:t>，坐另外一个扶手梯，五段电梯，约15分钟下到天门洞下，轻松坐上环保车下山。下山吃了一个湘西特色牛肉粉，非常好吃，有当年学校的味道，他家还有秘制的大红红辣椒，特别喜欢这种味道。</w:t>
        <w:br/>
        <w:t>3. 下午五点坐上火车返回家中，旅程结束。</w:t>
        <w:br/>
        <w:t>张家界作为热门景点，黄金周前面几天人非常多，建议游玩选择非节假日；另外，景区内的环保车系统个人觉得运营得非常好，路况这么复杂，游客又这么多，没有出现堵车、安全事故等问题，可以说是非常给力了。</w:t>
      </w:r>
    </w:p>
    <w:p>
      <w:r>
        <w:t>评论：</w:t>
        <w:br/>
      </w:r>
    </w:p>
    <w:p>
      <w:pPr>
        <w:pStyle w:val="Heading2"/>
      </w:pPr>
      <w:r>
        <w:t>140.入豫园内园，观景德镇青花瓷乐坊演出</w:t>
      </w:r>
    </w:p>
    <w:p>
      <w:r>
        <w:t>https://you.ctrip.com/travels/shanghai2/3736233.html</w:t>
      </w:r>
    </w:p>
    <w:p>
      <w:r>
        <w:t>来源：携程</w:t>
      </w:r>
    </w:p>
    <w:p>
      <w:r>
        <w:t>发表时间：2018-10-8</w:t>
      </w:r>
    </w:p>
    <w:p>
      <w:r>
        <w:t>天数：1 天</w:t>
      </w:r>
    </w:p>
    <w:p>
      <w:r>
        <w:t>游玩时间：9 月</w:t>
      </w:r>
    </w:p>
    <w:p>
      <w:r>
        <w:t>人均花费：300 元</w:t>
      </w:r>
    </w:p>
    <w:p>
      <w:r>
        <w:t>和谁：一个人</w:t>
      </w:r>
    </w:p>
    <w:p>
      <w:r>
        <w:t>玩法：摄影，人文，自由行</w:t>
      </w:r>
    </w:p>
    <w:p>
      <w:r>
        <w:t>旅游路线：豫园，九曲桥，上海，玉玲珑，城隍庙，黄浦江</w:t>
      </w:r>
    </w:p>
    <w:p>
      <w:r>
        <w:t>正文：</w:t>
        <w:br/>
        <w:t>题图一：</w:t>
        <w:br/>
        <w:t>豫园</w:t>
        <w:br/>
        <w:t>之积玉水廊有苏州拙政园之风</w:t>
        <w:br/>
        <w:t>题图二：今有眼福，又观青花瓷乐坊演出</w:t>
        <w:br/>
        <w:t>众所周知，九曲桥上有湖心亭，乃沪上最老最负名望的茶楼。进入豫园，就找不到茶室了。这是一个遗憾。是否为了避免和湖心亭茶楼抢生意？不得而知。游园，不能坐下品茶看景乃憾事一桩。凡是进入豫园，已经养成了一个习惯：游园至会景楼，游程及半，会景楼水面宽阔，风景不俗，曲桥边有一小亭，名曰“流觞亭”！</w:t>
        <w:br/>
        <w:t>当年克林顿和他的女儿，在亭外石板曲桥上观鱼入境，20分钟的豫园游，拉长到一个多小时，原因就是：曲桥观鱼花费了大量时间，贵客在此观鱼，主人亦不可催促。由此可见，会景楼一带的景致之好。</w:t>
        <w:br/>
        <w:t>歇坐流觞亭，观鱼看景吃茶，看进进出出的游人，石板曲桥上游人观鱼乐，我在小亭乃观观鱼人而乐。乐在其中啊。</w:t>
        <w:br/>
        <w:t>歇坐小亭，胡思乱想一番，亦为游园之一乐。</w:t>
        <w:br/>
        <w:t>豫园这个名字，颇为风雅，据考证，这园名出自诗经中一句“逸豫无期”。在中国古汉语中，“豫”这个字有“平安”、“安泰”的意思，表示“愉悦老亲，颐养天年”。不过，如果把这个园林叫做“颐养天年园”，不免有点难听，所以就简单的用“豫”字来概括了。</w:t>
        <w:br/>
        <w:t>豫园最早的功能，就是它名字由来的原因所在？据说，豫园是明朝四川布政史潘允端，为了让他老爹潘恩安享晚年，特地建造的。江湖传闻，这座大园子从1559年开始建造，历时28年才完成。可惜，潘允端老爹还没等到园林完成，他就提早去天上报道了。尽管如此，潘允端还是搏得孝子名声，还自己享受到了原本为老爹修建的娱乐场所，可谓一举两得。至于他老兄是不是故意把工期拖这么久，那只有他自己知道了。</w:t>
        <w:br/>
        <w:t>现在的豫园，是上海市内唯一的明代园林，有着“东南名园之冠”的美誉，主要景点有三穗堂、卷雨楼、两宜轩等。不过，最值得一说的，还是园内的三宝。</w:t>
        <w:br/>
        <w:t>第一宝，是相传为宋代花石纲遗物的玉玲珑，这块石头具有“皱透瘦漏”四大特点，由玉玲珑构成的石峰与苏州的冠云云峰、杭州的绉云峰并称江南三大名峰；</w:t>
        <w:br/>
        <w:t>第二宝，是江南地区最古老、最精美、最大的黄石假山，这个黄石假山是由明代著名的叠山高手张南阳设计堆成，相传是他唯一存世的精品和孤品，被誉为“江南假山之冠”；</w:t>
        <w:br/>
        <w:t>第三宝，是当年从闸北钱业公所搬来的古戏台。</w:t>
        <w:br/>
        <w:t>据我观察，三宝之中，最具观赏性的乃“玉玲珑”也！从我歇坐的小亭，南行，过石板曲桥，便是玉华楼，</w:t>
        <w:br/>
        <w:t>玉华堂面池而建，前有石砌亲水平台。建筑面阔三间，青瓦歇山顶，朱漆扇门格窗，下有木花格装饰。玉华堂隔池南望，湖石叠砌假山中，就有园中宝贝玉玲珑。</w:t>
        <w:br/>
        <w:t>遗憾的是，玉玲珑的位置不佳，不能近观也。玉玲珑背靠一堵高墙，背着光，因此巨石就不显目，而且为它留言也很难，更不用说你要与玉玲珑合影。当年安置此巨石，缺乏周到的美学考虑也。此乃豫园之一宝，亦一憾也。</w:t>
        <w:br/>
        <w:t>其东则有通廊沿池岸向东延伸，通往积玉水廊。积玉水廊是连接会景楼与玉华堂景区的水上长廊，也是江南园林中最长的水廊，其曲折延展南北横跨，因桥旁有湖石积玉峰而得名。听涛阁位于荷池东岸临水而建，主体两层青瓦歇山顶楼阁，透花大脊、脊首、檐角雕塑有游龙及人物场景造型。阁前为两层八角攒尖顶半亭状抱厦，攒尖顶部塑一仙鹤单腿独立。涵碧楼则位于南岸，与听涛阁相对并由积玉水廊相通。面阔五间两层楼阁，青瓦歇山顶十一脊飞檐上翘，砖雕、泥塑布满屋面各个部位，显得十分壮观。一层柱廊抱厦四周美人靠，二层则前后平台栏杆。临池北面檐下正中悬‘鸢飞鱼跃’匾，正厅内则摆放着一块玲珑奇石。由于全楼木构均为缅甸楠木且多有雕画装饰，又被称为‘楠木雕花楼’。</w:t>
        <w:br/>
        <w:t>涵碧楼南为一条甬道，东接朝向安仁街的东门，如今长年关闭。向西则有园门通往城隍庙，如今为游览出口。甬道正中建有一座水磨砖饰面青瓦顶照壁，上嵌‘寰中大快’四个篆字。照壁北建环龙桥，向北通往玉玲珑。环龙桥为一石砌拱桥，始建于明重修于清，但如今看到的则为近年恢复的。甬道南侧临照壁建有内园门楼，向南则是别具洞天的豫园内园。</w:t>
        <w:br/>
        <w:t>豫园内园为豫园园中园。城隍庙建成后，缺少官员祈福降雨灵台，以及乡绅进香休息之所，便募资建了这座灵苑内园。内园门朝北而开，砖砌仿木结构，歇山飞檐大脊顶，檐下门楣多处嵌有精美砖雕装饰，并有“内园”、“山辉川媚”额，门前石狮一对。院门内青瓦白灰波浪墙，开圆形月亮墙门，门前依然石狮一对，造型古朴。内园最北侧一座厅堂名曰“静观”，面阔三间青瓦硬山顶，透花大脊嵌砖雕图案，脊首塑游龙神兽。前置木柱廊，檐下花格装饰。</w:t>
        <w:br/>
        <w:t>月亮门西侧建有三层的观涛楼，据载清代曾为上海最高建筑，登阁凭栏可远眺黄浦江。</w:t>
        <w:br/>
        <w:t>内园南端为一座古戏台，为清代光绪年遗构，原位于闸北钱业会馆内，恢复豫园旅游时迁入内园。</w:t>
        <w:br/>
        <w:t>这座古戏台号称“江南园林第一台”，青瓦歇山顶翘檐，檐下斗拱、台口垂围、背景屏风、顶部藻井装饰有花卉、人物、鸟兽、祥云、花纹等精美木雕，并做描金处理，显得金碧辉煌。</w:t>
        <w:br/>
        <w:t>台口两侧柱上楹联一副：“云想衣裳花想容，天增岁月人增寿”。古戏台两厢分别建有两层的西看廊和东看廊，北侧与静观之间东西错落建有延清楼和还云楼。西侧还云楼面阔三间两层楼阁，青瓦翘檐大脊顶，檐角脊首多有雕塑，二楼外设平台栏杆。衍庆楼则两层青瓦白墙硬山顶，位于小门以里的东跨院中，院中还建有可以观、别有天、凤凰亭、耸翠亭、船舫等建筑，有形成一处独立的小型园林景观。</w:t>
        <w:br/>
        <w:t>每次游览豫园，到古戏台就算到底了，接着返身向后，重走来时路，因为视角变化，入镜的照片别有风采，颇值得细看漫游。</w:t>
        <w:br/>
        <w:t>今日到此在老戏台，又见景德镇瓷器乐队演出。请看题图照片之二，来得早不如来得巧，记得今年5月10日到此，亦见他们的表演，如今过了四个多月，他们仍坚持在此演出，度过了一个溽热的夏天，不易！</w:t>
      </w:r>
    </w:p>
    <w:p>
      <w:r>
        <w:t>评论：</w:t>
        <w:br/>
      </w:r>
    </w:p>
    <w:p>
      <w:pPr>
        <w:pStyle w:val="Heading2"/>
      </w:pPr>
      <w:r>
        <w:t>141.上海豫园与北京恭王府：两座大假山</w:t>
      </w:r>
    </w:p>
    <w:p>
      <w:r>
        <w:t>https://you.ctrip.com/travels/shanghai2/3737864.html</w:t>
      </w:r>
    </w:p>
    <w:p>
      <w:r>
        <w:t>来源：携程</w:t>
      </w:r>
    </w:p>
    <w:p>
      <w:r>
        <w:t>发表时间：2018-10-10</w:t>
      </w:r>
    </w:p>
    <w:p>
      <w:r>
        <w:t>天数：1 天</w:t>
      </w:r>
    </w:p>
    <w:p>
      <w:r>
        <w:t>游玩时间：9 月</w:t>
      </w:r>
    </w:p>
    <w:p>
      <w:r>
        <w:t>人均花费：300 元</w:t>
      </w:r>
    </w:p>
    <w:p>
      <w:r>
        <w:t>和谁：一个人</w:t>
      </w:r>
    </w:p>
    <w:p>
      <w:r>
        <w:t>玩法：摄影，人文，自由行</w:t>
      </w:r>
    </w:p>
    <w:p>
      <w:r>
        <w:t>旅游路线：黄浦江，豫园，上海，玉玲珑，桂林公园</w:t>
      </w:r>
    </w:p>
    <w:p>
      <w:r>
        <w:t>正文：</w:t>
        <w:br/>
        <w:br/>
        <w:t>题图一：北京恭王府之大假山（拍摄与2015年9月9日）</w:t>
        <w:br/>
        <w:t>题图一：曾经可以眺望黄浦江的大假山小亭</w:t>
        <w:br/>
        <w:t>2018年9月27日，走下湖心亭宛在轩，入豫园，转悠了一个多小时之后，循老路出园，虽是老路，由于观景的方向非来时的北向南，而是南向北，视角变了，所以，一路仍觉新鲜。</w:t>
        <w:br/>
        <w:t>过观涛楼，目睹楼名，思绪一滚啊。当年此楼乃豫园最高楼，亦黄浦江边一座高楼，登此楼矣，则可从容观赏黄浦江之江涛也。</w:t>
        <w:br/>
        <w:t>豫园毕竟是一座古典园林啊，始建于嘉靖、万历年间，距今已有四百余年历史，曾被古人赞为“奇秀甲于东南”，“东南名园冠”！</w:t>
        <w:br/>
        <w:t>游北京，不可不去颐和园，游上海，不可不去豫园哦。</w:t>
        <w:br/>
        <w:t>走过触及我记忆深处的“峰回路转”题刻，便来到大假山。大假山是豫园景色的精华之一，也是江南地区现存最古老、最精美、最大的黄石假山。大假山用数千吨浙江武康黄石建成，由明代著名叠山家张南阳精心设计堆砌，也是唯一存世的作品。当代古建筑古园林专家陈从周教授十分推崇上海豫园大假山之九龙池。 院中池水通向南面小池，池内砌湖石，石隙间有四条石雕小龙，而水中倒影亦为四条，加上蜿蜒的池水酷似龙身，共为9条，故名九龙池。</w:t>
        <w:br/>
        <w:t>说实话，凡是进入豫园大假山景区的，很少有人为大假山所动，倒是心生“盛名之下其实难副”的憾意。据说当年的大假山在建造时，曾是豫园第一高度，登假山，入小亭，一览众屋矮，能将黄浦江之波涛收入眼中，正如刚才走过的“观涛楼”一样，一个“观涛”，一个看江，倒也相映成趣。事过境迁，大假山变“矮”了，它的四周皆高楼，高楼林立，煞风景哦。豫园游客没有人傻到登假山，入小亭去遥看黄浦江之波涛了。更何况，为了保护大假山，登顶之路已被封杀。</w:t>
        <w:br/>
        <w:t>实在不敢恭维豫园大假山的高度，就是大假山所选的石材，以及其堆砌和造型的艺术，也不敢恭维啊。每每来豫园，歇坐于大假山前的庭院内，反复观看，也难得大假山之妙，之趣也。我欣赏，我喜欢的倒是大假山前的九龙池和庭院，这里不仅有江南园林之妙，红鱼串游清澈水底，曲廊小桥卧于水面，可谓景随步移，一步一景，在此逗留之乐在于观鱼，赏景。</w:t>
        <w:br/>
        <w:t>今日到此，又见大假山，咋的想起了北京恭王府里的大假山！</w:t>
        <w:br/>
        <w:t>2015年9月9日第一次游览恭王府，当日下午，在和珅的私家花园转悠，只见一大假山前旅行团游客正排起长龙，进入一小洞。询问之下，方知：洞中有宝 - 康熙爷写的“福”字，早就听说，此乃天下第一“福”字啊。</w:t>
        <w:br/>
        <w:t>为了避开排长队，在大假山外，近看远观，只感到大假山之壮美中含秀美！据说，此假山是用糯米浆砌筑成的，非常坚固，山上置两口缸，缸底有管子通到假山上，通过往缸中灌水的办法来增加院中的湿度，过去整个假山上都长满了青苔，现在已经清除干净，假山表面呈灰白色，貌似太湖石，且大有“皱瘦透漏”之风。</w:t>
        <w:br/>
        <w:t>称恭王府为“人间神仙府，什刹海的明珠”一点不为过也，我在园内观赏一阵，大假山前排队的人影散去，直入洞中，拍的福字照片一幅（见图）。</w:t>
        <w:br/>
        <w:t>北方园林的崇山性表现在园林的堆山上，园山雄伟，以高、壮为美。山体面积较大，高度较高，当然，清代皇家及贵族也有权力、财力以及人力营造如此雄伟的山。恭王府花园的假山就是一个典型，从两幅题图照片之比较，可以看出恭王府大假山的石料更加嶙峋多皱，色泽也黄中泛灰，而豫园大假山的石材的可观性就差了，不仅色泽偏黄，而且表面也少“皱瘦透漏”也。</w:t>
        <w:br/>
        <w:t>江南水乡，以水景擅长，水石相映，构成园林主景。太湖产奇石，玲珑多姿，植立庭中，可供赏玩。宋徽宗营艮岳，设花石纲专供搬运太湖石峰，散落遗物尚有存者，如上海豫园玉玲珑。以我见到的江南假山而言，不能忘记的尚有苏州环秀山庄的假山。</w:t>
        <w:br/>
        <w:t>中国古典园林艺术深浸着中国文化的内蕴，江南园林，从而被举世公认为世界艺术之瑰宝。可以说江南园林是“立体的画，形象的诗”。</w:t>
        <w:br/>
        <w:t>园林是一种空间艺术。园林的主体是自然风光，亭、台、楼、阁的参差，廊房的宛转曲折，在物质环境中蕴藏着丰富的精神内涵。江南园林的布局，尤其注重整体关系“园林妙处，在虚实互映，大小对比，高下对称”。清代文人沈复在《浮生六记》中也谈到园林的布局：“若夫园亭楼阁，套室回廊，叠石成山，截花取势，又在大中见小，小中见大，虚中有实，实中有虚，或藏或露，或深或浅，不仅在周回曲折四字也。”</w:t>
        <w:br/>
        <w:t>什刹海。紫禁城是皇家禁地，所以什刹海成为当年王公贵族首选之地。恭王府就位于什刹海前海西街，紧邻皇宫，前方是北海，左边是前海，后面是后海。古人以水为财，在恭王府内“处处见水”，湖心亭的水是从玉泉湖引进来的，而且只内入不外流，因此更能聚财。另外，大假山洞内藏有康熙御笔之“福”字，而整个福字可分解为“多子、多才、多田、多寿、多福”，是古往今来独一无二的五福合一的“福”字，其中的“田”字尚未封口，因此是无边之福，这也是王府令无数人心驰神往的原因。</w:t>
        <w:br/>
        <w:t>遗憾的是，现如今豫园的大假山只可远望，而不能攀登。估计大假山下亦有山洞。就连桂林公园西园的小假山内也有洞穴。</w:t>
      </w:r>
    </w:p>
    <w:p>
      <w:r>
        <w:t>评论：</w:t>
        <w:br/>
      </w:r>
    </w:p>
    <w:p>
      <w:pPr>
        <w:pStyle w:val="Heading2"/>
      </w:pPr>
      <w:r>
        <w:t>142.渎居隐院——给你一个不一样的暖冬</w:t>
      </w:r>
    </w:p>
    <w:p>
      <w:r>
        <w:t>https://you.ctrip.com/travels/suzhou11/3738738.html</w:t>
      </w:r>
    </w:p>
    <w:p>
      <w:r>
        <w:t>来源：携程</w:t>
      </w:r>
    </w:p>
    <w:p>
      <w:r>
        <w:t>发表时间：2018-10-11</w:t>
      </w:r>
    </w:p>
    <w:p>
      <w:r>
        <w:t>天数：2 天</w:t>
      </w:r>
    </w:p>
    <w:p>
      <w:r>
        <w:t>游玩时间：10 月</w:t>
      </w:r>
    </w:p>
    <w:p>
      <w:r>
        <w:t>人均花费：400 元</w:t>
      </w:r>
    </w:p>
    <w:p>
      <w:r>
        <w:t>和谁：和朋友</w:t>
      </w:r>
    </w:p>
    <w:p>
      <w:r>
        <w:t>玩法：自由行</w:t>
      </w:r>
    </w:p>
    <w:p>
      <w:r>
        <w:t>旅游路线：苏州，太湖，木渎古镇，严家花园，虹饮山房，古松园，榜眼府第</w:t>
      </w:r>
    </w:p>
    <w:p>
      <w:r>
        <w:t>正文：</w:t>
        <w:br/>
        <w:t>十月秋风飒飒，临时起意想要去看看秋天的颜色。古人云：古宫闲地少，水巷小桥多，翻阅了几座古韵的城市，打定了去寻一寻</w:t>
        <w:br/>
        <w:t>苏州</w:t>
        <w:br/>
        <w:t>的秋意。毕竟“君到姑苏间，人家尽枕河，”还有什么比小桥流水更能嗅到秋天的萧瑟呢？姑苏城外，</w:t>
        <w:br/>
        <w:t>太湖</w:t>
        <w:br/>
        <w:t>流域，有一处香溪，与老苏州同龄拥有2500年的历史，素有“秀绝冠江南”的美誉，尤其吸引我的是不仅能够慢慢悠悠的体验古镇秋天怡然的生活，更能够参观具有苏州特色的园林景色，作为中国唯一一个拥有园林的古镇，于我而言是值得一去的，于是我将此行的目的地定在了</w:t>
        <w:br/>
        <w:t>木渎古镇</w:t>
        <w:br/>
        <w:t>。</w:t>
        <w:br/>
        <w:t>古镇发展得比较成熟，各式各样的民宿坐落在古街小巷里，精挑细选后，我选择了一个叫渎居的隐院。渎居隐院是一座隐藏在闹市中的独栋小院，位于木渎古镇的核心地段，依着香溪，对岸是人来人往热闹非凡的山塘老街。渎居闹中取静，甚是符合我此行的心境。门前有一棵参天香樟，两口相连的古井静静的躺着，我总觉得它们是有故事的，故事的一端是两千年前的苏州城。屋内有三间卧房，每一间都有自己的风格，客厅的天花板上有一幅星空图，细细一看，原来是手绘上去的，实在用心！房间设备很是齐全，除了生活必备品，更有琴棋书画，与这座小楼相互映照，幽雅静谧。在每一个微微寒意的清晨，我都会早起温一壶热茶，焚一支檀香，与友人窗前对坐，听着窗外带着凉意的秋风吹过，香樟树上有几片零散的叶子慢慢落地，沙沙作响。就着这呼啸的秋日北风，伴着小院内升起的腾腾热气对弈一局，快哉美哉！</w:t>
        <w:br/>
        <w:t>预定房间的时候我们一行六人选择了老板精心为我们搭配的古镇套餐，于是在隐院用过早餐后，我们按计划开始逛坐落在古镇里的四个园林。其中</w:t>
        <w:br/>
        <w:t>严家花园</w:t>
        <w:br/>
        <w:t>对我的印象最为深刻。严家花园占地16亩。中路为五进主体建筑，依次为门厅、怡宾厅、尚贤堂、明是楼和眺农楼。其中位居第三进的尚贤堂为苏州罕见的明式楠木厅，迄今已有400多年历史。</w:t>
        <w:br/>
        <w:t>全园由春夏秋冬四个各具特色的小景区组成。以古广玉兰为中心的春景区；以假山为最大体量的夏景区，四座假山分别用青石和黄石堆砌而成，在外部观赏假山，有大中见小的感受，在内部观赏假山，则有小中见大的感受；折桂、宜登高的秋景区；冬景区则显示了“暗香疏影”之意境。冬景区外还有一处新园，让人感受到一派活泼的江南水乡自然风光。伟大的建筑学家童龜曾形容：“虽处山林，而斯园结构之精，不让城市”，传闻严家花园历经三代主人、一百七十年的努力，终成苏州园林中的翘楚。沿着香溪一路下行遇到</w:t>
        <w:br/>
        <w:t>虹饮山房</w:t>
        <w:br/>
        <w:t>，相传乾隆六下江南游历，路经</w:t>
        <w:br/>
        <w:t>木渎</w:t>
        <w:br/>
        <w:t>都会弃船进园游走一番</w:t>
        <w:br/>
        <w:t>午间，我们绕过热闹的山塘街来到西街，在房东的套餐里有一份当地非常有名的藏书羊肉火锅作为午餐，在这渐渐变凉的秋天，喝上一碗热气腾腾的羊肉汤实在过瘾！九月已至，露气寒冷，将凝结也，故为寒露。雨水渐少，露水增多，天气干燥，皮肤和身体也容易变得干燥，按照我们传统中医的说法，这个时节是非常需要多吃一些益胃生津食品的。我们食用的藏书羊肉，恰是益胃暖身的佳品。老板说藏书羊肉是江苏省苏州市的传统风味小吃，其历史悠久，以其独特的烧煮技艺，烹调成各式羊肉菜肴。藏书人烧羊肉有个与众不同的地方，就是把羊肉放在木桶锅里烧煮，烧出来的味道特别鲜美。。出于好奇，我得到许可后进厨房见识了这一烧制的过程，当羊肉在木桶内烧煮而成时，白烧见以汤色乳白，香气浓郁。火锅里有羊肉羊血跟一些内脏作为主料，配以白菜粉丝，撒上一把葱花，搭配着电磁炉慢慢加热，一碗温暖的羊汤下肚，一股暖流散布到了全身。，尝上一口肉酥而不烂，口感鲜而不腻，却又不见了羊肉本身的膻味儿。若是爱吃辣，可以滴上几滴老板特质的辣椒酱，又是另一种风味了。</w:t>
        <w:br/>
        <w:t>午饭过后，带着满身的热气继续在这古镇里享受秋天的美好，</w:t>
        <w:br/>
        <w:t>古松园</w:t>
        <w:br/>
        <w:t>和</w:t>
        <w:br/>
        <w:t>榜眼府第</w:t>
        <w:br/>
        <w:t>是两个较小的园林，逛完以后我们去到了古镇的另一条辅路——下沙塘，听老板说他还有一家酒店式的民宿开在这条路上，不同于我们的小院简约特色，行走几分钟就看到了这个有五层楼的民宿，推门而进，我们都被眼前的景色所吸引。大厅的布局是北欧与复古的混搭，相得益彰，可以用非常漂亮来形容。而房间内又是轻奢的北欧小格调风格，能够看出老板每一个物件家具的用心布局，临走前相约下次一定要来体验这不同的风格。走在这条下沙塘路，感觉宁静又不失生活的烟火气。这座民宿在这样的一个地址，仿佛是一个结界，一头连着苏州古镇过往，一头牵挂着现代生活的未来。美好的景色总是能引发无尽的遐想，并且心生出向往。</w:t>
        <w:br/>
        <w:t>秋天的夜总是来得早，天色慢慢黯淡，古镇里的景观灯也着亮了起来。路过虹桥，来到一座老码头前，我们的晚餐被安排在此处。露天的农家菜小馆，袅袅升起的炊烟恍惚间像是穿越了一般，临河而坐，一抬眼，竟是看到了渎居的后院，出门匆忙，还没好好欣赏过我们后院的景色，夕阳下，云雾间，花草繁茂，木质的小船静静地躺在院里。老板上菜麻利，四荤两素一汤搭配的刚好，新鲜的蔬菜味道很是甜美。</w:t>
        <w:br/>
        <w:t>席过后步行回到小院，大家伙一起在客厅看看电视聊聊天。或是拿出房东准备的娱乐工具大战几个回合，之后便早早回房歇息了，床品柔软暖和，床垫也很舒适，我们一夜好梦。内心期待明天古镇慢生活的到来。</w:t>
        <w:br/>
        <w:t>非常感谢岚溪格调民宿的房东为我们推荐安排的一天一夜之旅，充分的让我们这些外来游客真正的体验到了木渎的风情风味。如果你也要来体验这吴中第一古镇的风采，渎居隐院会是一个不错的选择哦~</w:t>
      </w:r>
    </w:p>
    <w:p>
      <w:r>
        <w:t>评论：</w:t>
        <w:br/>
      </w:r>
    </w:p>
    <w:p>
      <w:pPr>
        <w:pStyle w:val="Heading2"/>
      </w:pPr>
      <w:r>
        <w:t>143.张家界5天4晚游玩经典线路攻略</w:t>
      </w:r>
    </w:p>
    <w:p>
      <w:r>
        <w:t>https://you.ctrip.com/travels/zhangjiajie23/3739236.html</w:t>
      </w:r>
    </w:p>
    <w:p>
      <w:r>
        <w:t>来源：携程</w:t>
      </w:r>
    </w:p>
    <w:p>
      <w:r>
        <w:t>发表时间：2018-10-13</w:t>
      </w:r>
    </w:p>
    <w:p>
      <w:r>
        <w:t>天数：5 天</w:t>
      </w:r>
    </w:p>
    <w:p>
      <w:r>
        <w:t>游玩时间：9 月</w:t>
      </w:r>
    </w:p>
    <w:p>
      <w:r>
        <w:t>人均花费：1680 元</w:t>
      </w:r>
    </w:p>
    <w:p>
      <w:r>
        <w:t>和谁：和父母</w:t>
      </w:r>
    </w:p>
    <w:p>
      <w:r>
        <w:t>玩法：</w:t>
      </w:r>
    </w:p>
    <w:p>
      <w:r>
        <w:t>旅游路线：</w:t>
      </w:r>
    </w:p>
    <w:p>
      <w:r>
        <w:t>正文：</w:t>
        <w:br/>
        <w:t>张家界</w:t>
        <w:br/>
        <w:t>核心景区共分为四大块：</w:t>
        <w:br/>
        <w:t>张家界</w:t>
        <w:br/>
        <w:t>国家森林公园，</w:t>
        <w:br/>
        <w:t>杨家界</w:t>
        <w:br/>
        <w:t>自然保护区，</w:t>
        <w:br/>
        <w:t>天子山</w:t>
        <w:br/>
        <w:t>自然保护区，</w:t>
        <w:br/>
        <w:t>索溪峪</w:t>
        <w:br/>
        <w:t>自然保护区四大景区，统称为</w:t>
        <w:br/>
        <w:t>武陵源</w:t>
        <w:br/>
        <w:t>风景名胜区。</w:t>
        <w:br/>
        <w:t>张家界</w:t>
        <w:br/>
        <w:t>最热门的景点分为两大块： 张家界 大峡谷玻璃桥和 张家界 天门 山森林公园，分别以玻璃桥和玻璃栈道火遍全球。</w:t>
        <w:br/>
        <w:t>张家界 大峡谷位于： 张家界 大峡谷位于 张家界 市</w:t>
        <w:br/>
        <w:t>慈利</w:t>
        <w:br/>
        <w:t>县 三官寺乡，（建议提前三天买票，预定后不退不改）</w:t>
        <w:br/>
        <w:t>张家界 天门 山国家森林公园位于： 张家界 市区。但这两个景区是分开买票的（建议提前三天买票，退票需收取50元手续费）。</w:t>
        <w:br/>
        <w:t>张家界 旅游资源种类齐全，山、水、溶洞、漂流、人文景观、晚会俱全。</w:t>
        <w:br/>
        <w:t>张家界 的自然美景</w:t>
        <w:br/>
        <w:t>1.</w:t>
        <w:br/>
        <w:t>武陵源</w:t>
        <w:br/>
        <w:t>风景区——简称： 张家界 森林公园、 武陵源 景区（门票228元，优惠价163元，70岁以上免票。四天有效，不过森林公园门票就算只玩一 天门 票也是一个价格。包含景点 黄石 寨、金鞭溪、</w:t>
        <w:br/>
        <w:t>袁家界</w:t>
        <w:br/>
        <w:t>、</w:t>
        <w:br/>
        <w:t>杨家界</w:t>
        <w:br/>
        <w:t>、</w:t>
        <w:br/>
        <w:t>大观台</w:t>
        <w:br/>
        <w:t>、</w:t>
        <w:br/>
        <w:t>天子山</w:t>
        <w:br/>
        <w:t>、</w:t>
        <w:br/>
        <w:t>十里画廊</w:t>
        <w:br/>
        <w:t>等景区。是“世界地质公园”“ 中国 第一个国家森林公园”，也是电影《阿凡达》中哈利路亚山的原型，奇幻的潘多拉世界所在地，更是西游记捉妖记的取景地），一般游玩二到三天的时间，是来 张家界 旅游必玩的景区。</w:t>
        <w:br/>
        <w:t>2 、 天门 山国家森林公园——简称： 天门 山（门票258元+3元保险，优惠价158元。 天门 山文化底蕴深厚，有“武陵之魂”之称，更有 湘西 第一神山的美誉，它兼峰、石、泉、溪、云、林于一体，集雄、奇、秀、险、幽于一身，被誉为空中原始花园。接待人：伟仔有亚州最长的 天门 山索道，云雾缭绕的 天门 仙洞，99道弯世界公路奇观（号称通天大道）、</w:t>
        <w:br/>
        <w:t>李娜别墅</w:t>
        <w:br/>
        <w:t>、</w:t>
        <w:br/>
        <w:t>鬼谷栈道</w:t>
        <w:br/>
        <w:t>、玻璃栈道、鬼谷兵盘、云梦 仙顶、 天门 山寺、灵泉院、木石之恋等著名景点），此景区可按排大半天的游玩时间（遇到国家节假日排队等候的时间较长）。</w:t>
        <w:br/>
        <w:t>玻璃栈道：</w:t>
        <w:br/>
        <w:t>3、 大峡谷玻璃桥——；又名：“云天渡”。（大峡谷+玻璃桥门票259元，优惠价156元）世界最长的玻璃桥，玻璃桥全长430米，桥面宽约6米，玻璃桥已开始营业，桥中心的蹦极台暂未开通，蹦极台距离峡谷谷底高约270米。项目建成后，将诞生全球最长的玻璃桥和最高的蹦极台两项吉 尼斯 纪录）。大峡谷有“小九寨”之称，观天仙水瀑布，蝴蝶泉瀑布，竹仙泉，翠潭揽瀑；行于</w:t>
        <w:br/>
        <w:t>一线天</w:t>
        <w:br/>
        <w:t>，天梯栈道，石壁裂缝，石上森林；探怪谜洞，佛手遮天，烂船岩千古流传的未解之谜。李自成与吴三桂惨烈决战的“千人坟”古战场，反映 湘西 历史特色的土匪洞，及见证解放初期 湘西 人民靠天劳作在绝壁间挖凿的“南方红旗渠”等。此景区可大峡谷、玻璃桥安排一天的游玩时间。</w:t>
        <w:br/>
        <w:t>玻璃桥游玩注意事项：</w:t>
        <w:br/>
        <w:t>①、遇大风、暴雨等极端恶劣天气，玻璃桥有可能关闭。</w:t>
        <w:br/>
        <w:t>②、除钱包和带有手机套的手机外，任何物品不得带上桥（包括单反）。</w:t>
        <w:br/>
        <w:t>③、凡有心脏病、高血压、恐高症及醉酒和其他身体不适宜游览的，请勿上桥。</w:t>
        <w:br/>
        <w:t>④、穿高跟鞋的游客不允许上桥。</w:t>
        <w:br/>
        <w:t>⑤、不得在桥上追逐、打闹,抛物，不得倚靠桥上栏杆，以防身体倾斜，发生意外。</w:t>
        <w:br/>
        <w:t>4、宝峰湖——“人间瑶池”（门票96元，优惠价58元，被称为“世界湖泊经典”，主要景点由宝峰湖和</w:t>
        <w:br/>
        <w:t>鹰窝寨</w:t>
        <w:br/>
        <w:t>两大块组成。其中宝峰湖、奇峰飞瀑、鹰窝寨、</w:t>
        <w:br/>
        <w:t>一线天</w:t>
        <w:br/>
        <w:t>被称为</w:t>
        <w:br/>
        <w:t>武陵源</w:t>
        <w:br/>
        <w:t>“四绝”。是 武陵源 风景名胜中的精品景点,也是 张家界 核心景区惟一以水为主的旅游景点。曾作为2001年 张家界 国际森林保护节文艺表演的天然布景,在中央电视台、 湖南 电视台多次亮相,骤然间成为海内外游人心中胜景。它是一座罕见的高峡 平湖 ，四面青山，一泓碧水，风光旖旎，是山水风景杰作），此景区游玩时间为二小时。</w:t>
        <w:br/>
        <w:t>5、 黄龙 洞——（门票100元，优惠价63元， 黄龙 洞是 张家界 武陵源 风景名胜中著名的溶洞景点，因享有“世界溶洞奇观”“世界溶洞全能冠军”“ 中国 最美旅游溶洞”等顶级荣誉而名震全球。现已探明洞底总面积10万平方米；洞体共分四层，洞中有洞、洞中有山、山中有洞、洞中有河。经中外地质专家考察认为： 黄龙 洞规模之大、内容之全、景色之美，包含了溶洞学的所有内容。 黄龙 洞以其庞大的立体结构洞穴空间、丰富的溶洞景观、水陆兼备的游览观光线路独步天下。），此景区游玩时间为二小时。</w:t>
        <w:br/>
        <w:t>6、猛洞河漂流——（门票228元，无优惠，老人小孩同票价）猛洞河因“山猛似虎，水急如龙，洞穴奇多”而得名，被誉为“天下第一漂”。“ 张家界 看山，猛洞河玩水”已是 湖南 湘西 旅游精髓夏天玩水的好去处，游玩此景区需按排一天的时间。</w:t>
        <w:br/>
        <w:t>7、凤凰古城——（凤凰古城城区内有近千家商铺和数千居民，游客可以自由逛古城，不进九景不需要门票，若要进入景点内参观，景点不单独售票，九景票价为148元/人），凤凰古城是国家历史文化名城，曾被 新西兰 著名作家路易艾黎称赞为 中国 最美丽的小城。这里与 吉首 的 德夯 苗寨， 永顺 的猛洞河， 贵州 的 梵净山 相毗邻，是 怀化 、 吉首 、 贵州 铜仁 三地之间的必经之路。作为一座国家历史文化名城，凤凰的风景将自然的、人文的特质有机融合到一处，透视后的沉重感也许正是其吸引八方游人的魅力之精髓。这座曾被 新西兰 作家路易艾黎称作 中国 最美丽的小城之一的“凤凰古城”建于 清康 熙时，这颗“ 湘西 明珠”是名副其实的“小”，小到城内仅有一条像样的东西大街，可它却是一条绿色长廊。此景点离 张家界 车程为4.5个小时左右，一般游玩一到二天时间即可。</w:t>
        <w:br/>
        <w:t>张家界 的人文类景观</w:t>
        <w:br/>
        <w:t>1、溪布老街——简称：</w:t>
        <w:br/>
        <w:t>溪布街</w:t>
        <w:br/>
        <w:t>，4A级景区，溪布，是土家语，又名西兰卡普，是一种精美的土家族手工织锦，是土司王进献给皇室的贡品。溪步老街是全国唯一集水上酒吧街、中华名特小吃街、 湘西 民俗精品街、创意工坊等为一体的复合型旅游商业步行街，是 武陵源 核心景区内不可复制的文化旅游藏品。小桥、溪水、美食、酒吧，一个充满遐想的民族殿堂，离我们越来越近。</w:t>
        <w:br/>
        <w:t>2、</w:t>
        <w:br/>
        <w:t>土家风情园</w:t>
        <w:br/>
        <w:t>——别称：土司城、土司王宫（门票120元，集中展示了 湘西 土家族的宗教、演艺、建筑、手工艺、服饰、饮食等文化，是历代土家族首领所居住的地方，拥有世界上最高的吊脚楼，如果你想感受到灿烂缤纷的 湘西 土家族非物质文化遗产的魅力，是你到 张家界 旅游必须游玩的第一站），游玩时间：2小时。</w:t>
        <w:br/>
        <w:t>3、</w:t>
        <w:br/>
        <w:t>袁家寨子</w:t>
        <w:br/>
        <w:t>（门票110元。位于 张家界 武陵源 核心景区，是</w:t>
        <w:br/>
        <w:t>袁家界</w:t>
        <w:br/>
        <w:t>风景区范围内的一个是私人建筑。展示的是一些土家族的繁衍历史、生活习性、使用物品等，秉承着土家族建筑的特色。当地地主的寨子被完整保存下来，成为旅游一大景点），游玩时间：2小时。</w:t>
        <w:br/>
        <w:t>张家界 的晚会表演</w:t>
        <w:br/>
        <w:t>天门 狐仙（普座238元，该剧由山水实景演出创始人梅帅元任总策划和总导演，由享誉世界的音乐大师、 上海 世博会文化大使谭盾任音乐艺术总监。体现湖湘文化深厚积淀、充满浓郁民族文化特色、展现潇湘大地多彩民俗风情的艺术盛宴从此横空出世。气势磅礴的宏大场面、强烈震撼的视觉冲击、美轮美奂的舞蹈音乐让现场观众如痴如醉），位于市区不远处，如您的行程有在市区住一晚，那么晚上当去看看了。</w:t>
        <w:br/>
        <w:t>魅力 湘西 （普座228元，魅力 湘西 原是一部土家族记传史诗，记载了土家族的起源、传承以及在几千年的历史长河中沉淀下来的民俗风情。在这里，可以和纯正的土家族人亲密接触，体验丰富多彩的土家民俗风情，了解 湘西 赶尸， 湘西 巫术，辰州符这三大千年古迷的神秘内幕，目睹 湘西 奇人怪客的神功绝技），位于 武陵源 镇，若您的行程有在</w:t>
        <w:br/>
        <w:t>武陵源</w:t>
        <w:br/>
        <w:t>住宿，晚上可以看看这场演出，定不会失望而归的！</w:t>
        <w:br/>
        <w:t>行程如何安排最合适呢？</w:t>
        <w:br/>
        <w:t>如果要把 张家界 这些景点都游玩大约需要一个多星期，大家可以根据自己的时间，和自己感兴趣的景点制定合理的行程。</w:t>
        <w:br/>
        <w:t>张家界 森林公园+大峡谷玻璃桥= 天门 山玻璃栈道+凤凰古城精华五日游的行程安排</w:t>
        <w:br/>
        <w:t>第一天：（ 张家界 森林公园）</w:t>
        <w:br/>
        <w:t>【上午】游览金鞭溪、观音送子、</w:t>
        <w:br/>
        <w:t>金鞭岩</w:t>
        <w:br/>
        <w:t>、</w:t>
        <w:br/>
        <w:t>师徒取经</w:t>
        <w:br/>
        <w:t>、</w:t>
        <w:br/>
        <w:t>劈山救母</w:t>
        <w:br/>
        <w:t>、 长寿 泉、双龟探溪、</w:t>
        <w:br/>
        <w:t>紫草潭</w:t>
        <w:br/>
        <w:t>、</w:t>
        <w:br/>
        <w:t>千里相会</w:t>
        <w:br/>
        <w:t>、从千里相会的</w:t>
        <w:br/>
        <w:t>乱窜坡</w:t>
        <w:br/>
        <w:t>爬山到</w:t>
        <w:br/>
        <w:t>袁家界</w:t>
        <w:br/>
        <w:t>，也可从</w:t>
        <w:br/>
        <w:t>水绕四门</w:t>
        <w:br/>
        <w:t>（乘天梯上行袁家界或者</w:t>
        <w:br/>
        <w:t>杨家界索道</w:t>
        <w:br/>
        <w:t>）</w:t>
        <w:br/>
        <w:t>【下午】游览袁家界后花园、</w:t>
        <w:br/>
        <w:t>迷魂台</w:t>
        <w:br/>
        <w:t>、拜 仙台 、阿凡达、连仙桥、</w:t>
        <w:br/>
        <w:t>天下第一桥</w:t>
        <w:br/>
        <w:t>（入住景区</w:t>
        <w:br/>
        <w:t>天子山</w:t>
        <w:br/>
        <w:t>门票站客栈）</w:t>
        <w:br/>
        <w:t>第二天：（ 武陵源 景区）</w:t>
        <w:br/>
        <w:t>【上午】游</w:t>
        <w:br/>
        <w:t>杨家界</w:t>
        <w:br/>
        <w:t>、</w:t>
        <w:br/>
        <w:t>金鸡报晓</w:t>
        <w:br/>
        <w:t>、</w:t>
        <w:br/>
        <w:t>乌龙寨</w:t>
        <w:br/>
        <w:t>、</w:t>
        <w:br/>
        <w:t>三道鬼门关</w:t>
        <w:br/>
        <w:t>、</w:t>
        <w:br/>
        <w:t>天波府</w:t>
        <w:br/>
        <w:t>、天子山，</w:t>
        <w:br/>
        <w:t>贺龙公园</w:t>
        <w:br/>
        <w:t>、云青岩、</w:t>
        <w:br/>
        <w:t>西海</w:t>
        <w:br/>
        <w:t>大峰林、</w:t>
        <w:br/>
        <w:t>御笔峰</w:t>
        <w:br/>
        <w:t>、</w:t>
        <w:br/>
        <w:t>仙女散花</w:t>
        <w:br/>
        <w:t>【下午】可乘索道下，也可以从</w:t>
        <w:br/>
        <w:t>天子阁</w:t>
        <w:br/>
        <w:t>走</w:t>
        <w:br/>
        <w:t>卧龙岭</w:t>
        <w:br/>
        <w:t>下山到</w:t>
        <w:br/>
        <w:t>十里画廊</w:t>
        <w:br/>
        <w:t>游--寿星迎宾、向王观书、</w:t>
        <w:br/>
        <w:t>采药老人</w:t>
        <w:br/>
        <w:t>、三姐妹等、</w:t>
        <w:br/>
        <w:t>（入住市区酒店）</w:t>
        <w:br/>
        <w:t>第三天：（大峡谷玻璃桥）</w:t>
        <w:br/>
        <w:t>【上午】浏览“小九寨”之称大峡谷风景区（世界最长玻璃桥、绝美</w:t>
        <w:br/>
        <w:t>一线天</w:t>
        <w:br/>
        <w:t>、大瀑布）</w:t>
        <w:br/>
        <w:t>【下午】返回市区酒店（可自费另加 黄龙 洞或宝峰湖景点）（入住 张家界 市区酒店，不含餐）</w:t>
        <w:br/>
        <w:t>第四天：（ 天门 山玻璃栈道）</w:t>
        <w:br/>
        <w:t>【上午】游 天门 山乘观光索道上山→</w:t>
        <w:br/>
        <w:t>李娜别墅</w:t>
        <w:br/>
        <w:t>→玻璃栈道→野拂藏宝→</w:t>
        <w:br/>
        <w:t>鬼谷栈道</w:t>
        <w:br/>
        <w:t>→小 天门 →观</w:t>
        <w:br/>
        <w:t>鬼谷洞</w:t>
        <w:br/>
        <w:t>→樱桃湾→ 天门 山寺→扶梯处下 天门 洞乘车下山，</w:t>
        <w:br/>
        <w:t>【下午】结束 张家界 快乐之旅，出发凤凰古城，抵达凤凰，去欣赏灯火阑珊的凤凰夜景，《泛舟夜游沱江》零距离观赏凤凰沱江两岸夜景。</w:t>
        <w:br/>
        <w:t>（入住凤凰古城）</w:t>
        <w:br/>
        <w:t>第五天：（凤凰古城）</w:t>
        <w:br/>
        <w:t>【上午】早餐后游览《凤凰》约2.5小时左右游古城《风雨虹桥》、《万寿宫》、《东门城楼》等景点石板街、古城墙，明清一条街、广场、跳岩、沿沱江两岸漫步。</w:t>
        <w:br/>
        <w:t>【下午】当天游览完凤凰古城之后，可自行安排返程或随车从凤凰返回 张家界 市区（中途可在 吉首 下车搭乘火车），结束愉快之旅</w:t>
        <w:br/>
        <w:t>（结束行程）</w:t>
      </w:r>
    </w:p>
    <w:p>
      <w:r>
        <w:t>评论：</w:t>
        <w:br/>
      </w:r>
    </w:p>
    <w:p>
      <w:pPr>
        <w:pStyle w:val="Heading2"/>
      </w:pPr>
      <w:r>
        <w:t>144.旧金山，一号公路，洛杉矶，沙漠国家公园，北太平洋...</w:t>
      </w:r>
    </w:p>
    <w:p>
      <w:r>
        <w:t>https://you.ctrip.com/travels/losangelescounty120518/3739414.html</w:t>
      </w:r>
    </w:p>
    <w:p>
      <w:r>
        <w:t>来源：携程</w:t>
      </w:r>
    </w:p>
    <w:p>
      <w:r>
        <w:t>发表时间：2018-10-16</w:t>
      </w:r>
    </w:p>
    <w:p>
      <w:r>
        <w:t>天数：7 天</w:t>
      </w:r>
    </w:p>
    <w:p>
      <w:r>
        <w:t>游玩时间：10 月</w:t>
      </w:r>
    </w:p>
    <w:p>
      <w:r>
        <w:t>人均花费：7000 元</w:t>
      </w:r>
    </w:p>
    <w:p>
      <w:r>
        <w:t>和谁：情侣</w:t>
      </w:r>
    </w:p>
    <w:p>
      <w:r>
        <w:t>玩法：自由行</w:t>
      </w:r>
    </w:p>
    <w:p>
      <w:r>
        <w:t>旅游路线：洛杉矶，唐人街，金门大桥，九曲花街，Bixby Creek Bridge</w:t>
      </w:r>
    </w:p>
    <w:p>
      <w:r>
        <w:t>正文：</w:t>
        <w:br/>
        <w:t>这是第二次去美国西部游玩了，上次是16年，疯狂的十几天从</w:t>
        <w:br/>
        <w:t>洛杉矶</w:t>
        <w:br/>
        <w:t>租车一路经过大峡谷以及各种国家公园到黄石国家公园露营，再一路开到</w:t>
        <w:br/>
        <w:t>旧金山</w:t>
        <w:br/>
        <w:t>然后沿一号公路开回洛杉矶。</w:t>
        <w:br/>
        <w:t>这次玩的地方没那么多，但都是挑选的最有特色的景点游玩，一路住Airbnb体验了解当地生活，实在是流连忘返，印象深刻！</w:t>
        <w:br/>
        <w:t>Day 1</w:t>
        <w:br/>
        <w:t>旧金山降落，降落已经是晚上了，开到</w:t>
        <w:br/>
        <w:t>唐人街</w:t>
        <w:br/>
        <w:t>找了点吃的就去到Airbnb入住了。第一位房东是华人，我们到的时候已经凌晨了，所以房东留了钥匙在门口lockbox我们自己开门进去。在旧金山的两天房东也提供了许多不错的建议。</w:t>
        <w:br/>
        <w:t>Day 2</w:t>
        <w:br/>
        <w:t>早晨起来，美好的一天，要从Blue Bottle Cafe说起。</w:t>
        <w:br/>
        <w:t>Blue Bottle Cafe是当地著名咖啡早餐连锁店，在其他城市都不会多见。听说我们第一次来旧金山服务员也是热情招待。</w:t>
        <w:br/>
        <w:t>首先去了</w:t>
        <w:br/>
        <w:t>金门大桥</w:t>
        <w:br/>
        <w:t>，当天天气实在是好，而且还赶上了当地的航展飞行特技表演，其中各种酷炫就不是照片能够表达的了....</w:t>
        <w:br/>
        <w:t>——旧金山日常城市马路坡度</w:t>
        <w:br/>
        <w:t>下午我们就去了</w:t>
        <w:br/>
        <w:t>九曲花街</w:t>
        <w:br/>
        <w:t>，传说中车神都会去的地方，开车和走路的感受是完全不同的，一定要开车，一定要开车，一定要开车。重要的事情说三遍。</w:t>
        <w:br/>
        <w:t>小编我反正是这么照相的可以感受一下。</w:t>
        <w:br/>
        <w:t>——这是从下往上的样子，这条车道两边都是居民楼，只能单行从上往下，每天都会有来自世界各地的游客开车来此，也不知道住在旁边的居民是作何感想。</w:t>
        <w:br/>
        <w:t>——九曲花街下来后紧接着的一长条45度斜坡马路，我骄傲的把车稳稳停在了这条路上。说真的这一天车没被我开翻掉我就觉得很遗憾。</w:t>
        <w:br/>
        <w:t>Day 3</w:t>
        <w:br/>
        <w:t>结束洛杉矶的两晚住宿，出发前往一号公路，听取房东的建议在途中的小镇上吃的午饭。</w:t>
        <w:br/>
        <w:t>整个一号公路都是旅途的重点，所以这个部分的照片最多。</w:t>
        <w:br/>
        <w:t>这一段是当地居民区的海滩，我只选取了部分照片因为漂亮的海滩实在太多了。这一段叫做17 Mile(17英里)是需要绕开一号公路走的一段居民区路线。在这一段17 mile比1号公路更靠近海边。因为需要避免游客太多影响当地居民，所以要象征性的收10美元左右的门票。</w:t>
        <w:br/>
        <w:t>——叔叔无意间拍的黑白照片，很有意思。</w:t>
        <w:br/>
        <w:t>一号公路一路沿海，如果是从旧金山开往洛杉矶方向，右边就是一望无际的北太平洋，沿途风景美不胜收。</w:t>
        <w:br/>
        <w:t>——这是一号公路第一天我们抵达最远的地方，</w:t>
        <w:br/>
        <w:t>Bixby Creek Bridge</w:t>
        <w:br/>
        <w:t>。站在此处看着一望无际的北太平洋，有种世界尽头的感觉。</w:t>
        <w:br/>
        <w:t>然后我们抵达了这次整个旅途中最精彩和服气的Airbnb。这家要从一号公路往内陆开大概25分钟才能到达，而这房子在一座山上我把它称之为秋名山。单行道的山路上山，45度斜坡外加五连发卡弯是最基本的，我们是玩到天黑了才去，在山上我才意识到房东建议 7点天黑前来check in是什么意思。10几分钟终于缓慢的上山之后热情的房东前来迎接我们并庆祝说: You made it! (你做到了！) 我当时就一句Jesus喷了出来。进门也是和热情的房东很聊得来。</w:t>
        <w:br/>
        <w:t>劳累了一天之后就感觉房间太温馨了</w:t>
        <w:br/>
        <w:t>每一个来自不同国家城市的客人都把贴纸贴上这张地图对应的地方。</w:t>
        <w:br/>
        <w:t>可以看到，已经有很多来自中国的旅客住过这里了。</w:t>
        <w:br/>
        <w:t>女朋友问我，咦，怎么找不到武汉？我当时就不信那个邪了，在地图上找了5分钟才发现，武汉已经被贴满了。（微笑脸）</w:t>
        <w:br/>
        <w:t>Day 4</w:t>
        <w:br/>
        <w:t>继续走一号公路，这天把一号公路剩余的我们挑选的几个景点玩一下主要时间就在赶路去往洛杉矶了。</w:t>
        <w:br/>
        <w:t>——这个风景点叫什么？ ——叫做爱你到海枯石烂。</w:t>
        <w:br/>
        <w:t>Day 5</w:t>
        <w:br/>
        <w:t>在棕桐泉住下一晚后开车前往救赎山</w:t>
        <w:br/>
        <w:t>整个救赎山是一位老爷子用半辈子的心血完成的巨幅绘画。28年如一日坚定地为世人谱写出自己的信仰。老爷子在2014年已经去世，现救赎山作为景点为当地慈善基金会管理维护着。</w:t>
        <w:br/>
        <w:t>景点本身是免费的，还有服务站可以拿免费的贺卡和水，可以选择捐款给基金会继续维护这份作品。景点要求是只能踩在黄色区域观赏和拍照，但总有不太懂英文的中国游客没有看到要求，就走到画作的其他区域。我在服务站拿贺卡的时候就有位中国游客居然直接坐到了山上GOD的G和O之间把脚放下来，急的管理员冲出去喊着让她回到黄色区域她才回去。作为中国人看到这样的画面其实是心情很复杂的。</w:t>
        <w:br/>
        <w:t>下午开回棕桐泉逛当地的超大奥特莱斯（Desert Hill Outlet），收获满满完美结束一天行程！</w:t>
        <w:br/>
        <w:t>Day 6</w:t>
        <w:br/>
        <w:t>商量后决定去Joshua Tree National Park然后再回洛杉矶。这是一个沙漠国家公园，Joshua Tree是一种生活在热带沙漠气候的树，造型奇特，整个公园充满了这种树，想必公园名也是由此而来。服务中心有简单明了的介绍和地图，不想走路的话可以开车游玩整个公园，公园中有两条徒步旅行的道路可以走，我们选择了其中一条游玩，大概半小时时间，还是很值得的。</w:t>
        <w:br/>
        <w:t>实际上我们去的10月份沙漠公园已经根本不热了，还挺凉爽，可能是由于有一定的海拔，温度反而比棕桐泉要低。但太阳依然是很大。</w:t>
        <w:br/>
        <w:t>——死亡的气息</w:t>
        <w:br/>
        <w:t>这个公园和我两年前去的大峡谷国家公园有些神似，但大峡谷国家公园的峡谷全貌是寸草不生的沙漠红色岩石地貌，所以从某种程度上来讲更壮观。</w:t>
        <w:br/>
        <w:t>开了好几天车的我已经无心恋战，路上就让女朋友和叔叔开车回到洛杉矶，晚上还走了星光大道，这就可以说是非常充实了。</w:t>
        <w:br/>
        <w:t>Day 7</w:t>
        <w:br/>
        <w:t>这一天就是满足我女朋友的心愿，来LA照各种的网红墙</w:t>
        <w:br/>
        <w:t>前一天的机缘巧合了解到LA的唐人街早已没有华人去吃了。全统广场以及东边的几个城市才是华人聚集的地方，我们去了发现果然吃的是应有尽有。比特么多伦多好多了。</w:t>
        <w:br/>
        <w:t>其实到哪里都不可能逃脱任何东西。该经历的，命运总会让你经历。旅行也好，读书也好，都只是增添自己对世界认识的一个新的维度，每一次的的旅程我们都会接近认识更真实，更丰富多彩的世界。</w:t>
      </w:r>
    </w:p>
    <w:p>
      <w:r>
        <w:t>评论：</w:t>
        <w:br/>
      </w:r>
    </w:p>
    <w:p>
      <w:pPr>
        <w:pStyle w:val="Heading2"/>
      </w:pPr>
      <w:r>
        <w:t>145.张家界的山称第二 谁敢称第一？</w:t>
      </w:r>
    </w:p>
    <w:p>
      <w:r>
        <w:t>https://you.ctrip.com/travels/wulingyuan120559/3740002.html</w:t>
      </w:r>
    </w:p>
    <w:p>
      <w:r>
        <w:t>来源：携程</w:t>
      </w:r>
    </w:p>
    <w:p>
      <w:r>
        <w:t>发表时间：2018-10-17</w:t>
      </w:r>
    </w:p>
    <w:p>
      <w:r>
        <w:t>天数：</w:t>
      </w:r>
    </w:p>
    <w:p>
      <w:r>
        <w:t>游玩时间：</w:t>
      </w:r>
    </w:p>
    <w:p>
      <w:r>
        <w:t>人均花费：</w:t>
      </w:r>
    </w:p>
    <w:p>
      <w:r>
        <w:t>和谁：</w:t>
      </w:r>
    </w:p>
    <w:p>
      <w:r>
        <w:t>玩法：摄影</w:t>
      </w:r>
    </w:p>
    <w:p>
      <w:r>
        <w:t>旅游路线：武陵源，袁家界，鹞子寨，黄石寨，天波府，天子山，索溪峪，张家界国家森林公园，紫草潭，千里相会，乱窜坡，百龙天梯，神兵聚会，空中田园，天下第一桥，迷魂台，天子山索道，十里画廊，水绕四门，贺龙公园，摘星台，雾海金龟，天书宝匣，猴帅点兵，南天门，杨家界，乾坤柱，老屋场，劈山救母，师徒取经，神鹰护鞭，猪八戒背媳妇，母子峰，吴家峪</w:t>
      </w:r>
    </w:p>
    <w:p>
      <w:r>
        <w:t>正文：</w:t>
        <w:br/>
        <w:t>前段时间张家界和黄山谁更好的话题又被热议。虽然作为著名的风景名胜区俩地各有千秋，但我果断选了张家界，只因为张家界有</w:t>
        <w:br/>
        <w:t>武陵源</w:t>
        <w:br/>
        <w:t>的山。险、奇、独、秀、壮都不足以形容她给人带来的震慑美。</w:t>
        <w:br/>
        <w:t>因为工作原因，我去过很多次张家界。每一次去都会惊喜发现她不同的美。</w:t>
        <w:br/>
        <w:t>张家界这个神秘美丽的地方，在亿万年以前还是一片汪洋大海。晚古生代中晚泥盆纪时期，湖南西北地区地壳下降，发生大面积海浸，成为一片汪洋。张家界处于“川湘凹陷地带”之深海处，靠近古陆，接纳了由流水源源不断地从邻近古陆搬迁来的大量松散碎屑物质，经过沉积和漫长而又复杂的成岩过程，形成厚达500多米的石英砂岩。经过漫长的流水切割、差异风化、重力崩塌等外营力作用，便形成了所看到的怪诞诡谲的峰林峡谷。石英砂岩峰林景观标新立异，独树一帜，具有极高的旅游观光价值和科研价值</w:t>
        <w:br/>
        <w:t>怪诞诡谲的峰林峡谷是张家界武陵源最独特的风景。所以武陵源风景区是张家界的精华所在。正所谓不到武陵源，枉到张家界。来张家界武陵源，个人认为必看的是</w:t>
        <w:br/>
        <w:t>袁家界</w:t>
        <w:br/>
        <w:t>。</w:t>
        <w:br/>
        <w:t>袁家界——</w:t>
        <w:br/>
        <w:t>袁家界面积约1200公顷，平均海拔1074米，它东邻金鞭溪、远眺</w:t>
        <w:br/>
        <w:t>鹞子寨</w:t>
        <w:br/>
        <w:t>；南望</w:t>
        <w:br/>
        <w:t>黄石寨</w:t>
        <w:br/>
        <w:t>，连接</w:t>
        <w:br/>
        <w:t>天波府</w:t>
        <w:br/>
        <w:t>；西通</w:t>
        <w:br/>
        <w:t>天子山</w:t>
        <w:br/>
        <w:t>；北距</w:t>
        <w:br/>
        <w:t>索溪峪</w:t>
        <w:br/>
        <w:t>。它位于</w:t>
        <w:br/>
        <w:t>张家界国家森林公园</w:t>
        <w:br/>
        <w:t>北部，是镶嵌在武陵源核心景区的一颗明珠。袁家界位于杉刀沟北麓，是以石英岩为主构成的一座巨大而较平缓的山岳。是张家界公园一处风景集中地。自金鞭溪</w:t>
        <w:br/>
        <w:t>紫草潭</w:t>
        <w:br/>
        <w:t>左入杉刀沟可上袁家界；顺袁家界台地边沿，绕荒径小道亦可下至金鞭溪</w:t>
        <w:br/>
        <w:t>千里相会</w:t>
        <w:br/>
        <w:t>处；亦可从袁家界去天子山、杨家寨。</w:t>
        <w:br/>
        <w:t>从山下往袁家界有两条通道，一是走“金鞭溪”中段上“</w:t>
        <w:br/>
        <w:t>乱窜坡</w:t>
        <w:br/>
        <w:t>”到“后花园”；另一条则是乘“世界第一梯”——</w:t>
        <w:br/>
        <w:t>百龙天梯</w:t>
        <w:br/>
        <w:t>至下坪，乘电梯上山只需66秒时间，既轻松又安全，不仅这壮观的电梯工程奇观令人惊叹，更令人叫绝是当电梯驰出竖井的那一瞬间，一幅神奇的画卷直入眼帘，那列队森严，张家界十大绝景之一的“</w:t>
        <w:br/>
        <w:t>神兵聚会</w:t>
        <w:br/>
        <w:t>”，就像是一支整齐、雄壮的仪仗队，正等待着您的“检阅”呢；电梯到达山顶，走出站房，举目远望，一幅清新自然的田园山水画凌空突出，如海市蜃楼般悄然而至，这便是大家向往已久的“</w:t>
        <w:br/>
        <w:t>空中田园</w:t>
        <w:br/>
        <w:t>”。</w:t>
        <w:br/>
        <w:t>袁家界景区虽然在地域上隶属于中国第一个国家森林公园——张家界国家森林公园，但从地理位置上来说，却被众星捧月般地位居张家界武陵源风景名胜区的核心，与世界上最美丽的峡谷金鞭溪一衣带水，东接索溪峪，南眺鹞子寨，西望黄石寨，北靠天子山，总面积约1200公顷，平均海拔1074米。</w:t>
        <w:br/>
        <w:t>站在袁家界景区的观景台上，三千奇峰尽收眼底，雄险秀野，神态各异。峡谷深处，千百根石峰石柱奇伟突立。峻峭之石，如英武将帅；嵯峨之峰，似勇猛壮士。有声有色，若静若动，形象逼真，呼之欲出。主要游览点：</w:t>
        <w:br/>
        <w:t>天下第一桥</w:t>
        <w:br/>
        <w:t>、哈利路亚山、百龙天梯、</w:t>
        <w:br/>
        <w:t>迷魂台</w:t>
        <w:br/>
        <w:t>、五女拜帅、神兵聚会、杀刀沟、后花园、夹人洞、乌龙泉、绝壁仙宫、天悬白练</w:t>
        <w:br/>
        <w:t>开放时间：07:00~18:00</w:t>
        <w:br/>
        <w:t>景区交通：①森林公园的老磨湾-黄石寨的索道下站之间； ②张家界门票站-</w:t>
        <w:br/>
        <w:t>天子山索道</w:t>
        <w:br/>
        <w:t>下站-</w:t>
        <w:br/>
        <w:t>十里画廊</w:t>
        <w:br/>
        <w:t>-</w:t>
        <w:br/>
        <w:t>水绕四门</w:t>
        <w:br/>
        <w:t>； ③水绕四门-百龙电梯下站； ④百龙电梯山站-袁家界后花园，袁家界停车场-天子山停车场； ⑤天子山的</w:t>
        <w:br/>
        <w:t>贺龙公园</w:t>
        <w:br/>
        <w:t>停车场到天子山索道上站； ⑥张家界天门山国家森林公园的山门-索道中站-天门洞。</w:t>
        <w:br/>
        <w:t>推荐游玩指数：★★★★★</w:t>
        <w:br/>
        <w:t>黄石寨——</w:t>
        <w:br/>
        <w:t>相传汉朝张良，看破红尘，辞官不做，隐居江湖。在云游这里时，被官兵围困。后来得师父黄石公的帮助脱险，因而把这里叫作黄石寨。从远处看此山像一头巨大的狮子，故又称黄狮寨。其位于张家界国家森林公园中部，为一巨大方山台地，海拔1080米，寨顶面积16.5公顷，堪称武陵源最美的观景台。登上这座天然的大观景台上，放眼望去，数不清的石峰石柱，嶙峋挺拔，争露头角，密集广布，形成浩瀚的峰林，使人胸怀顿畅，欢乐不己。若遇云海连绵，群峰白纱披肩，峥嵘时隐时现，虚无飘渺，瞬息万变。主要游览点：六奇阁、</w:t>
        <w:br/>
        <w:t>摘星台</w:t>
        <w:br/>
        <w:t>、</w:t>
        <w:br/>
        <w:t>雾海金龟</w:t>
        <w:br/>
        <w:t>、</w:t>
        <w:br/>
        <w:t>天书宝匣</w:t>
        <w:br/>
        <w:t>、天桥遗墩、</w:t>
        <w:br/>
        <w:t>猴帅点兵</w:t>
        <w:br/>
        <w:t>、</w:t>
        <w:br/>
        <w:t>南天门</w:t>
        <w:br/>
        <w:t>、黑枞垴。</w:t>
        <w:br/>
        <w:t>开放时间：07:00~18:00</w:t>
        <w:br/>
        <w:t>推荐游玩指数：★★★★</w:t>
        <w:br/>
        <w:t>杨家界</w:t>
        <w:br/>
        <w:t>——</w:t>
        <w:br/>
        <w:t>杨家界景区东接张家界国家森林公园，北邻天子山，面积34平方公里，最高海拔为1130米。其处于峰林演化史的幼年期，境内沟壑纵横，溪水长清，植被茂密，森林覆盖率高达95%。杨家界是武陵源四大景区中最后一个开发的景区。境内包括香芷溪、清风峡等两个小景区。</w:t>
        <w:br/>
        <w:t>开放时间：07:00~18:00</w:t>
        <w:br/>
        <w:t>推荐游玩指数：★★★★</w:t>
        <w:br/>
        <w:t>武陵源两日精品游推荐路线：</w:t>
        <w:br/>
        <w:t>Day1：</w:t>
        <w:br/>
        <w:t>游玩武陵源景区山上景点：标志门进景区——百龙天梯——后花园——迷魂台——</w:t>
        <w:br/>
        <w:t>乾坤柱</w:t>
        <w:br/>
        <w:t>——天下第一桥——杨家界——</w:t>
        <w:br/>
        <w:t>老屋场</w:t>
        <w:br/>
        <w:t>坐车去空中田园——神兵聚会</w:t>
        <w:br/>
        <w:t>Day2：</w:t>
        <w:br/>
        <w:t>游玩武陵源景区山下景点：千里相会——</w:t>
        <w:br/>
        <w:t>劈山救母</w:t>
        <w:br/>
        <w:t>——</w:t>
        <w:br/>
        <w:t>师徒取经</w:t>
        <w:br/>
        <w:t>——</w:t>
        <w:br/>
        <w:t>神鹰护鞭</w:t>
        <w:br/>
        <w:t>——</w:t>
        <w:br/>
        <w:t>猪八戒背媳妇</w:t>
        <w:br/>
        <w:t>——</w:t>
        <w:br/>
        <w:t>母子峰</w:t>
        <w:br/>
        <w:t>交通规划：</w:t>
        <w:br/>
        <w:t>飞机——武陵源风景名胜区最近的飞机场为</w:t>
        <w:br/>
        <w:t>张家界荷花机场</w:t>
        <w:br/>
        <w:t>，机场有发往市区的大巴，约5公里。</w:t>
        <w:br/>
        <w:t>火车——坐火车可到达</w:t>
        <w:br/>
        <w:t>张家界火车站</w:t>
        <w:br/>
        <w:t>，在火车南站，有前往景区的大巴，约40分钟。</w:t>
        <w:br/>
        <w:t>汽车——乘汽车可前往长沙，然后在长沙汽车西站和汽车东站均可转车到达张家界。也可以直接到达张家界中心汽车站，出战后，坐前往景区的大巴。</w:t>
        <w:br/>
        <w:t>自驾——自驾车不可以进入景区，需转乘景区环保车入内。一般停在武陵源</w:t>
        <w:br/>
        <w:t>吴家峪</w:t>
        <w:br/>
        <w:t>门票站（标志门）外面。</w:t>
      </w:r>
    </w:p>
    <w:p>
      <w:r>
        <w:t>评论：</w:t>
        <w:br/>
      </w:r>
    </w:p>
    <w:p>
      <w:pPr>
        <w:pStyle w:val="Heading2"/>
      </w:pPr>
      <w:r>
        <w:t>146.美国行8----大提顿国家公园，黄石国家公园</w:t>
      </w:r>
    </w:p>
    <w:p>
      <w:r>
        <w:t>https://you.ctrip.com/travels/usa1476290/3742550.html</w:t>
      </w:r>
    </w:p>
    <w:p>
      <w:r>
        <w:t>来源：携程</w:t>
      </w:r>
    </w:p>
    <w:p>
      <w:r>
        <w:t>发表时间：2018-10-21</w:t>
      </w:r>
    </w:p>
    <w:p>
      <w:r>
        <w:t>天数：17 天</w:t>
      </w:r>
    </w:p>
    <w:p>
      <w:r>
        <w:t>游玩时间：9 月</w:t>
      </w:r>
    </w:p>
    <w:p>
      <w:r>
        <w:t>人均花费：30000 元</w:t>
      </w:r>
    </w:p>
    <w:p>
      <w:r>
        <w:t>和谁：和朋友</w:t>
      </w:r>
    </w:p>
    <w:p>
      <w:r>
        <w:t>玩法：跟团</w:t>
      </w:r>
    </w:p>
    <w:p>
      <w:r>
        <w:t>旅游路线：黄石，杰克逊小镇，老忠实喷泉，盐湖城</w:t>
      </w:r>
    </w:p>
    <w:p>
      <w:r>
        <w:t>正文：</w:t>
        <w:br/>
        <w:t>昨天，早餐不再那么单调，虽然是西式但有水果，所以不那么乏味。餐后装车出发，前方目标</w:t>
        <w:br/>
        <w:t>黄石</w:t>
        <w:br/>
        <w:t>公园。</w:t>
        <w:br/>
        <w:t>大巴朝着西北方向行驶，车窗外不时闪过田野好房舍，秋天的景色已经把大地装扮成黄色。</w:t>
        <w:br/>
        <w:t>感觉这里有点像在成都去西藏的路上，景色基本一致。</w:t>
        <w:br/>
        <w:t>路上各种车辆呼啸而过，运货的车大都是这个样子。</w:t>
        <w:br/>
        <w:t>火车与公里并行，都是货运列车，不见客车。每一列列车都很长，大都挂着上百节车厢，从头看不到尾。</w:t>
        <w:br/>
        <w:t>猜一猜这样的车是什么车？</w:t>
        <w:br/>
        <w:t>认真看看，看出点什么吗？不妨把图片放大看看……</w:t>
        <w:br/>
        <w:t>原来是拉羊的车，这车是羊群转场用的。</w:t>
        <w:br/>
        <w:t>中午时分 ，我们到达</w:t>
        <w:br/>
        <w:t>杰克逊小镇</w:t>
        <w:br/>
        <w:t>。</w:t>
        <w:br/>
        <w:t>西餐店吃午饭，吃汉堡。</w:t>
        <w:br/>
        <w:t>小镇干净整齐。导游介绍说过去这个地方有鹿群迁徙，常常走到这里鹿角蜕下，人们把鹿角粘在一起做了四个拱门，于是这些拱门就成了小镇的标志。</w:t>
        <w:br/>
        <w:t>我用手敲敲，感觉不像是人工做的赝品。</w:t>
        <w:br/>
        <w:t>离开杰克孙小镇，往前走不远就进入大提顿景区，有意思的是景区门票不是按人头卖，而是按照大巴车买的票，一共300$。</w:t>
        <w:br/>
        <w:t>大提顿公园，主要是沿着蛇河展开，在河边景色拟人。可惜下午逆光，照相效果不是很好。</w:t>
        <w:br/>
        <w:t>这幅照片是同行的拿大炮筒的摄友，用专业相机拍的。</w:t>
        <w:br/>
        <w:t>离开大提顿公园继续向前，进入黄石公园。</w:t>
        <w:br/>
        <w:t>穿过黄石公园，在黄石小镇我们找到晚上住宿酒店以及晚饭的餐馆。</w:t>
        <w:br/>
        <w:t>入住黄石小镇酒店，吃到了几天来比较满意的中餐。</w:t>
        <w:br/>
        <w:t>一夜无话，早餐以后装车离开，沿着来的时候的路再次进入黄石公园西门。</w:t>
        <w:br/>
        <w:t>让我们感到奇怪的是，这里的售票处非常简单，就是像我们高速路口工作人员一样，非常简捷的购票进入。不像在我们国内要去哪儿都必须建有巨大的售票处或者游客服务中心。幸运的是今天景区免门票。</w:t>
        <w:br/>
        <w:t>黄石公园，坐落于美国怀俄明州、蒙大拿州和爱达荷州的交界处，大部分位于美国怀俄明州境内。黄石公园有著名的三大景点，一是猛犸热泉，二是大棱镜泉，三是诺里斯间歇喷泉。</w:t>
        <w:br/>
        <w:t>猛犸热泉没什么感觉，有点像我们过去泠石灰的场面。地上冒着热气，参观者只能在栈道上行走，到不了近前。由于看的不太清楚，所以兴趣就大打折扣。</w:t>
        <w:br/>
        <w:t>大棱镜泉的色彩，从肉眼看稍微有所不同，回来看照片还说得过去。</w:t>
        <w:br/>
        <w:t>但是与中国的九寨沟黄龙景区比较还是差了老大一截。</w:t>
        <w:br/>
        <w:t>老忠实泉的喷射很有规律，每隔两小时喷发一次。</w:t>
        <w:br/>
        <w:t>中午1:09准时喷发，喷发2分45秒。对这个景点的感觉几乎没有，就好像单位门前的喷泉一样。因为喷了几下就不喷了，感觉还不如单位喷泉。但毕竟是大自然的杰作，与人工的设施是不能相比的。</w:t>
        <w:br/>
        <w:t>导游事先征得大家同意，午餐自己解决。看完</w:t>
        <w:br/>
        <w:t>老忠实喷泉</w:t>
        <w:br/>
        <w:t>后启程南行。三个小时后到达爱达荷州的爱达荷瀑布市，这里有一个人工水坝，形成非常宽的瀑布。水坝所发的电够城市一半用电。爱达荷是典型的农业市，这里的土豆号称全美第一，自然也就是世界第一了。</w:t>
        <w:br/>
        <w:t>拍照结束后，天色已晚，就在这里的一家酒店住下。</w:t>
        <w:br/>
        <w:t>因中午没有吃饭，把两顿饭的钱和在一起吃了一顿中餐自助，饭菜品质不错。</w:t>
        <w:br/>
        <w:t>夕阳西下，彩霞中入住酒店。</w:t>
        <w:br/>
        <w:t>酒店的条件很好，是我们这十天来最好的。明天有五个小时的大巴，到</w:t>
        <w:br/>
        <w:t>盐湖城</w:t>
        <w:br/>
        <w:t>以后找一家中餐馆聚餐，大家一起过中秋节。餐后上机场，再飞行五个小时到华盛顿。</w:t>
      </w:r>
    </w:p>
    <w:p>
      <w:r>
        <w:t>评论：</w:t>
        <w:br/>
      </w:r>
    </w:p>
    <w:p>
      <w:pPr>
        <w:pStyle w:val="Heading2"/>
      </w:pPr>
      <w:r>
        <w:t>147.蜜橘之乡，模具之城，居家之所</w:t>
      </w:r>
    </w:p>
    <w:p>
      <w:r>
        <w:t>https://you.ctrip.com/travels/zhejiang100065/3742397.html</w:t>
      </w:r>
    </w:p>
    <w:p>
      <w:r>
        <w:t>来源：携程</w:t>
      </w:r>
    </w:p>
    <w:p>
      <w:r>
        <w:t>发表时间：2018-10-22</w:t>
      </w:r>
    </w:p>
    <w:p>
      <w:r>
        <w:t>天数：2 天</w:t>
      </w:r>
    </w:p>
    <w:p>
      <w:r>
        <w:t>游玩时间：10 月</w:t>
      </w:r>
    </w:p>
    <w:p>
      <w:r>
        <w:t>人均花费：500 元</w:t>
      </w:r>
    </w:p>
    <w:p>
      <w:r>
        <w:t>和谁：情侣</w:t>
      </w:r>
    </w:p>
    <w:p>
      <w:r>
        <w:t>玩法：</w:t>
      </w:r>
    </w:p>
    <w:p>
      <w:r>
        <w:t>旅游路线：</w:t>
      </w:r>
    </w:p>
    <w:p>
      <w:r>
        <w:t>正文：</w:t>
        <w:br/>
        <w:t>春秋战国为东瓯，三国、两晋至南朝属</w:t>
        <w:br/>
        <w:t>临海</w:t>
        <w:br/>
        <w:t>，唐代始设永宁县，武后天改名为</w:t>
        <w:br/>
        <w:t>黄岩</w:t>
        <w:br/>
        <w:t>县，因中国道教名人王方平隐居之山顶有黄石而得名。</w:t>
        <w:br/>
        <w:t>中华蜜橘之乡</w:t>
        <w:br/>
        <w:t>“后皇嘉树，橘徕服兮。受命不迁，生南国兮。深固难徙，更壹志兮。缘叶素荣，纷其可喜兮。曾枝剡棘，圆果抟兮。青黄杂糅，文章烂兮……”一首屈原的《橘颂》，流传至今。作为土生土长的</w:t>
        <w:br/>
        <w:t>黄岩</w:t>
        <w:br/>
        <w:t>人，我们可以骄傲地说，就是吃着橘子长大的。橘收的季节，沿着弯弯曲曲的永宁江，唱着《中华橘颂》，走进</w:t>
        <w:br/>
        <w:t>台州</w:t>
        <w:br/>
        <w:t>黄岩。这里不仅仅是中华蜜橘之乡，也是中国“模具之都”，你可以走进古幽深处的</w:t>
        <w:br/>
        <w:t>九峰</w:t>
        <w:br/>
        <w:t>，也可以前往古朴淳在的宁溪，品尝长潭水库的胖头鱼，吃着澄江两岸灌溉孕育出的“本地早”。</w:t>
        <w:br/>
        <w:t>“一年好景君须记，最是橙黄橘绿时”。从五月句话飘香，到金秋十月硕果累累，是</w:t>
        <w:br/>
        <w:t>黄岩</w:t>
        <w:br/>
        <w:t>橘农辛勤劳作，科学种植，绿色环保的结晶。</w:t>
        <w:br/>
        <w:t>漫步在柑橘观光道上，道路两旁，便是触手可及的黄橙橙的橘子，让人忍不住就想摘下一饱口福。沿着观光道，我们看到了整个博览园的中心建筑——橘神雕像。橘神手挽竹篮，体态轻盈，举止优雅，衣纹流畅，婀娜多姿，神态安然地俯视这万亩橘林。雕塑以黄岩柑橘的传说为蓝本，描述了橘神对澄江两岸人民的挚爱，欢快地为黄岩人民送来甜蜜的橘种情形，体现了黄岩历史悠久的橘文化的勃勃生机。</w:t>
        <w:br/>
        <w:br/>
        <w:t>中国模具之乡</w:t>
        <w:br/>
        <w:t>黄岩——享誉海内外的“模具之乡” 集中了</w:t>
        <w:br/>
        <w:t>台州</w:t>
        <w:br/>
        <w:t>地区78%的模具制造业，从业人员占全市的63.2%，销售额占58.2%。中国模具行业的元老、重点和骨干企业，如浙江黄岩红旗塑料模具厂、浙江模具厂、浙江赛豪实业有限公司、浙江陶氏模具集团等知名企业均设于此。黄岩已形成了汽车、摩托车、电动车、家电、音像、管件、医药化工等七大系列模具业。据统计，国内近七成的塑料模具出自黄岩，一汽、二汽、柳州五菱、昌河、跃进、上海大众等汽车制造企业，厦华、创维、康佳、长虹、海尔、海信、荣事达、小天鹅等家电制造企业都在采用黄岩的模具进行生产，电视机外壳覆盖了全国50%的电视机生产厂家！电动车塑料件更是占了全国70%的份额！黄岩已成为全中国模具业的制造中心，这就为机床、模具加工设备、塑料机械厂家提供了巨大的商业卖点！黄岩模具是中国乃至世界的生产基地, 黄岩模具的展示平台为推广黄岩的模具品牌起推动左右. 黄岩模具网是黄岩区域专业的模具展示平台. 展示黄岩的模具企业以及相关模具. 黄岩模具网为模具企业提供立体全面的推广服务.</w:t>
        <w:br/>
        <w:t>首家黄岩电影精品主题酒店</w:t>
        <w:br/>
        <w:t>帕菲克精品主题酒店(</w:t>
        <w:br/>
        <w:t>台州</w:t>
        <w:br/>
        <w:t>黄岩模具城高铁站店)位于二环西路，临近邻近模具城、乐购超市、高速路口出行便捷。 酒店内部装潢凸显时尚高雅的个性化设计，拥有不同类型的房间，犹如每天住新家。</w:t>
        <w:br/>
        <w:t>选择一座城，安然一处居所，正如帕菲克英文翻译一样--</w:t>
        <w:br/>
        <w:t>perfect</w:t>
        <w:br/>
        <w:t>正是帕菲克人的初心。南来北往，多少旅客在此歇脚，多少商务人把它当作在黄岩的家。正因为帕菲克酒店人的热情，专业，用心的服务，创造着一个个故事，传递着一份记忆和回忆。从前台接待，到客房清洁，从餐厅后厨到贴心管家，顾客在这里享受到的是很多便捷，安全，有效，温暖的服务。</w:t>
      </w:r>
    </w:p>
    <w:p>
      <w:r>
        <w:t>评论：</w:t>
        <w:br/>
      </w:r>
    </w:p>
    <w:p>
      <w:pPr>
        <w:pStyle w:val="Heading2"/>
      </w:pPr>
      <w:r>
        <w:t>148.胖猫和小猪的美国之旅——(四十)拉玛山谷</w:t>
      </w:r>
    </w:p>
    <w:p>
      <w:r>
        <w:t>https://you.ctrip.com/travels/yellowstonenationalpark120415/3744810.html</w:t>
      </w:r>
    </w:p>
    <w:p>
      <w:r>
        <w:t>来源：携程</w:t>
      </w:r>
    </w:p>
    <w:p>
      <w:r>
        <w:t>发表时间：2018-10-27</w:t>
      </w:r>
    </w:p>
    <w:p>
      <w:r>
        <w:t>天数：8 天</w:t>
      </w:r>
    </w:p>
    <w:p>
      <w:r>
        <w:t>游玩时间：8 月</w:t>
      </w:r>
    </w:p>
    <w:p>
      <w:r>
        <w:t>人均花费：5000 元</w:t>
      </w:r>
    </w:p>
    <w:p>
      <w:r>
        <w:t>和谁：夫妻</w:t>
      </w:r>
    </w:p>
    <w:p>
      <w:r>
        <w:t>玩法：美食，摄影，自驾，人文，自由行，徒步，穷游</w:t>
      </w:r>
    </w:p>
    <w:p>
      <w:r>
        <w:t>旅游路线：黄石，下瀑布，上瀑布，黄石河，Tower Fall，Lamar Valley</w:t>
      </w:r>
    </w:p>
    <w:p>
      <w:r>
        <w:t>正文：</w:t>
        <w:br/>
        <w:t>跟我走吧，天亮就出发，是的，今天的路程主要是“8”字型的右上部分，路线较长，所以，一早就要出发。第一站是</w:t>
        <w:br/>
        <w:t>黄石</w:t>
        <w:br/>
        <w:t>下瀑布</w:t>
        <w:br/>
        <w:t>。下瀑布在村子外面，入口相对偏僻，一路上就我们一辆车。正以为早起的鸟儿吃独食时，发现门口的背包客正穿着羽绒服在煮早饭，不禁一个寒战。</w:t>
        <w:br/>
        <w:t>观景点上果真只有我们在溜达。黄石上下瀑布的景色差不多，之所以要来下瀑布，是因为下瀑布的落差是</w:t>
        <w:br/>
        <w:t>上瀑布</w:t>
        <w:br/>
        <w:t>的三倍，更直观的比较是尼亚加拉瀑布的两倍，当然，后者不是以落差著称的，主要是宽广和铺天盖地的气势。</w:t>
        <w:br/>
        <w:t>下瀑布夏天峰值流量是每秒240立方米，尼亚加拉瀑布最大流量是每秒6000立方米，但河面宽度有2、3千米。而下瀑布处的河面目测只有二三十米，因此更显“激流勇进”，壮观异常。</w:t>
        <w:br/>
        <w:t>离开瀑布，继续沿着</w:t>
        <w:br/>
        <w:t>黄石河</w:t>
        <w:br/>
        <w:t>与“8”字右上公路北上。景色依然是奔腾的河水、蓝蓝的天空、连绵的山坡、密密的森林、油绿的草甸、遍野的小花、依稀的雪线，一路上反复出现，却也不觉审美疲劳，因为实在是太美了。</w:t>
        <w:br/>
        <w:t>黄石的丘陵不同于一般的地质构造，并非单纯的挤压拱起形成的，更多是地热的作用。山头可能是岩浆顶起的地皮，洼地可能是前者破裂陷落而成，山体裸露处都是黑色的火山岩，而草地上经常能看见散落的、岩浆冷却崩裂形成的大块岩石。</w:t>
        <w:br/>
        <w:t>临近中午的时候，我们来到了</w:t>
        <w:br/>
        <w:t>Tower Fall</w:t>
        <w:br/>
        <w:t>，一处很莫名的景点。还是那句话，老外偏爱瀑布，有点“嘘嘘”，他们就能当作风景嗨上半天。据说也是出名早，被艺术家搬上了油画布，成为了该区域的地标，然后奠定了卢瑟福区最著名景点的历史地位。</w:t>
        <w:br/>
        <w:t>Tower Fall最后注入了峡谷底下的黄石河里。附近的班诺克福特浅滩是土著印第安人、早期游客和19世纪末的矿工旅途中重要的渡口。从半山腰下去也是崎岖坎坷，原有的栈道只到观景海拔，且已破败不堪，剩下的只能踩在像硫磺一样疏松的山坡上，一步一滑地向谷底进发。纵然路途艰险，也阻止不了人们下到河边的脚步，可能是因为上面的瀑布实在是太无趣了。</w:t>
        <w:br/>
        <w:t>在上面看到的河水，由于光线角度的关系，不是"半江瑟瑟"，就是"浪淘风簸"，而下到谷底、在水一方的话，黄石河水还是十分清澈的。瀑布的激流经过山麓间灌木的调教，已经蜕变为了涓涓溪流，缓缓地汇入黄石河，一同浪奔浪流起来。</w:t>
        <w:br/>
        <w:t>从Tower Fall再往前，能够看到对岸的悬崖上，镶嵌着上下两条平行且相对规则的条状石层，就像是山神的头环和腰带。这是Long Long Ago，两次火山大爆发的痕迹，滚烫的熔岩流过大地，冷却、凝固、崩裂后形成的玄武岩柱层。继而又因为山体的运动、断裂、抬升，在悬崖上形成了这样一个截面，就像在千百万年的地质构造上开了一扇时间的窗户，让我们一览沧海桑田的变迁与浴火重生的自然力量。</w:t>
        <w:br/>
        <w:t>再往前就是著名的Bleached Cliff，这次，地球真的在这里开了一扇窗——Calcite Spring。黄石河流经这里时正好经过这一热泉，产生的高浓度含硫蒸汽吹向岩壁，使得河岸上慢慢呈现出白色和淡黄色，像被漂白了似的，因而命名为Bleached Cliff。</w:t>
        <w:br/>
        <w:t>继续北上就是</w:t>
        <w:br/>
        <w:t>Lamar Valley</w:t>
        <w:br/>
        <w:t>了。黄石公园真是个有佛性的地方，一会是“海灯谷地”，一会儿又是“喇嘛山谷”。为什么要去Lamar Valley，因为这是大家公认的、黄石公园内凶猛动物活动最频繁的地方，包括棕熊、灰狼和野牛。大概是白天的关系，熊和狼是没见着，成群结队、满山遍野的Buffalo看到没感觉。</w:t>
        <w:br/>
        <w:t>据说这里就是北美野牛的发源地，保留着最原始与纯正的Buffalo基因，即使上世纪初只剩下了24头，但凭着顽强的繁殖能力，现在又是牛丁兴旺了，甚至是需要引入狼群来限制他们的数量。慕名找到了网上有人提过的“北美野牛研究中心”，期望有个博物馆什么的看看，或者吃顿牛排也好。哪知道就是个颓废的农场，关着门，里面的草地上牛也没有。</w:t>
        <w:br/>
        <w:t>回来的路上居然遇到了“塞车”，以为仍旧是野牛过马路，大家集体停车打Call呢，没想来是修路导致的交替通过。最搞笑的居然还是人工举牌限流，也是开了一回眼界。一路向西，重回黄石“8”顶上一横的部分。</w:t>
        <w:br/>
        <w:t>此处风景不甚美丽，也没有什么著名的景点，路边一小撮溪水也会竖块牌子纪念一下，甚至还被“鬼使神差”地引到一条之路上去看“幽灵瀑布”，啥都没有，真是碰到“赤佬”了。</w:t>
        <w:br/>
        <w:t>大概公园的Ranger也知道这里比较无趣，为了帮助大家打发一下旅途的时光，他们在路边摆起了临时科普摊，介绍如何识别棕熊和黑熊，借此宣传保护野生动物的理念。黄石是一个国家公园，也是一个超大型动物园，是一个完整的生态系统，更是美国野生动物保护和繁衍的发祥地。喜欢来黄石，不仅是因为这里的景色，更多的是人与动物自然的和谐共处，以及从中得到与感受的心灵涤荡。</w:t>
      </w:r>
    </w:p>
    <w:p>
      <w:r>
        <w:t>评论：</w:t>
        <w:br/>
      </w:r>
    </w:p>
    <w:p>
      <w:pPr>
        <w:pStyle w:val="Heading2"/>
      </w:pPr>
      <w:r>
        <w:t>149.匆匆一别扬州梦（扬州镇江三日游）</w:t>
      </w:r>
    </w:p>
    <w:p>
      <w:r>
        <w:t>https://you.ctrip.com/travels/yangzhou12/3745213.html</w:t>
      </w:r>
    </w:p>
    <w:p>
      <w:r>
        <w:t>来源：携程</w:t>
      </w:r>
    </w:p>
    <w:p>
      <w:r>
        <w:t>发表时间：2018-10-29</w:t>
      </w:r>
    </w:p>
    <w:p>
      <w:r>
        <w:t>天数：2 天</w:t>
      </w:r>
    </w:p>
    <w:p>
      <w:r>
        <w:t>游玩时间：6 月</w:t>
      </w:r>
    </w:p>
    <w:p>
      <w:r>
        <w:t>人均花费：600 元</w:t>
      </w:r>
    </w:p>
    <w:p>
      <w:r>
        <w:t>和谁：亲子</w:t>
      </w:r>
    </w:p>
    <w:p>
      <w:r>
        <w:t>玩法：美食，自驾，人文</w:t>
      </w:r>
    </w:p>
    <w:p>
      <w:r>
        <w:t>旅游路线：扬州，个园，东关古渡，瘦西湖，何园，大明寺，二十四桥，四桥烟雨，徐园，小金山，五亭桥，白塔，玲珑花界，熙春台，石壁流淙，静香书屋，钓鱼台，片石山房，栖灵塔，扬州古运河，西津渡古街</w:t>
      </w:r>
    </w:p>
    <w:p>
      <w:r>
        <w:t>正文：</w:t>
        <w:br/>
        <w:t>【行程安排】</w:t>
        <w:br/>
        <w:t>十年前路过</w:t>
        <w:br/>
        <w:t>扬州</w:t>
        <w:br/>
        <w:t>，匆匆一别，没有来得及好好看看这座城市，这次去扬州怎么玩？赶紧上网搜攻略，把童鞋们的游记恶补了一下，好吧，就参照大神们的攻略吧，肯定错不了。走起……。行程如下：</w:t>
        <w:br/>
        <w:t>D1抵达扬州，下午游览</w:t>
        <w:br/>
        <w:t>个园</w:t>
        <w:br/>
        <w:t>，游</w:t>
        <w:br/>
        <w:t>东关古渡</w:t>
        <w:br/>
        <w:t>。晚上扬州东关街美食侦探，体验扬州“白天皮包水、晚上水包皮”的悠闲生活，</w:t>
        <w:br/>
        <w:t>D2早上扬州富春茶社早茶，上午游览</w:t>
        <w:br/>
        <w:t>瘦西湖</w:t>
        <w:br/>
        <w:t>，下午游览晚清第一园</w:t>
        <w:br/>
        <w:t>何园</w:t>
        <w:br/>
        <w:t>,傍晚观</w:t>
        <w:br/>
        <w:t>大明寺</w:t>
        <w:br/>
        <w:t>。</w:t>
        <w:br/>
        <w:t>D3扬州到</w:t>
        <w:br/>
        <w:t>镇江</w:t>
        <w:br/>
        <w:t>，游览西津古渡，然后前往杭州。</w:t>
        <w:br/>
        <w:t>【</w:t>
        <w:br/>
        <w:t>扬州美食</w:t>
        <w:br/>
        <w:t>】</w:t>
        <w:br/>
        <w:t>一、富春茶社早茶</w:t>
        <w:br/>
        <w:t>老扬州会告诉你,扬州人有两大享受“早上皮包水,晚上水包皮”。 清晨去喝一杯扬州早茶再品尝一下扬州特色点心,下午去扬州的澡塘泡个澡,这就是扬州人最好的享受。</w:t>
        <w:br/>
        <w:t>富春茶社套餐已经涨到42元了，要了一份套餐品尝一下，套餐包含蟹黄汤包、翡翠烧卖、三丁包、豆沙包、野鸭菜包、千层油糕、霉干菜包、其实味道一般，就是吃名气。单独买蟹黄汤包每个12元。</w:t>
        <w:br/>
        <w:t>二、必香居淮扬小吃快餐店用餐，物美价廉，味道不错。</w:t>
        <w:br/>
        <w:t>作为扬州本土餐饮连锁品牌、淮扬小吃新贵,“必香居”也成为很多外地游客了解扬州淮扬小吃的一个窗口。必香居是新淮扬小吃的代表,但其味还保留了淮扬小吃的传统。</w:t>
        <w:br/>
        <w:t>早上，在住宿附近的淮扬小吃---必香居吃早茶(据说原来叫六必居的，后来改成了必香居)，很实惠，味道也不错，点了小笼汤包、招牌馄钝等。必香居的虾子馄饨最好吃，一直都是以前共和春的味道，鲜、香、辣。</w:t>
        <w:br/>
        <w:t>三、淮扬菜店</w:t>
        <w:br/>
        <w:t>扬州的饮食文化闻名海内外，扬州菜肴与鲁菜、川菜、粤菜被并称为中国的“四大菜系”。扬州菜也称为淮扬菜，淮扬菜的发展经历了一千多年悠久的历史，具有深厚的文化底蕴，因此很早以前就确立了中华第一大风味菜系的地位。</w:t>
        <w:br/>
        <w:t>晚餐找了家淮扬菜店，点了狮子头、豆腐烧鱼头、麻辣小龙虾、盐水鹅等特色菜，当然少不了来盘扬州炒饭。</w:t>
        <w:br/>
        <w:t>【个园】</w:t>
        <w:br/>
        <w:t>下午抵达扬州，我们第一站游览了中国十大名园之个园。个园有两大特色：一是以竹取胜，连园名中的“个”字，也是取了竹字的半边，应合了庭园里各色竹子。二是四季假山，运用笋石、湖石、黄石和宜石的不同石料堆叠而成“春、夏、秋、冬”四景。</w:t>
        <w:br/>
        <w:t>个园分两个门，一条是从北大门进入，先园后宅。另一条是从东关街南大门进入，先宅后园。我们是北大门进，南大门出，然后去逛东关街。</w:t>
        <w:br/>
        <w:t>来到个园北门，只见大门一侧赫然写着 “中国的四大名园之一”几个大红字，感觉有点疑惑？之前一直以为：北京颐和园、承德避暑山庄、苏州拙政园和苏州的留园被称为“中国的四大名园”，难道是我记错了，暂且不去理论，个园被称为中国十大名园那是错不了的。</w:t>
        <w:br/>
        <w:t>据称，“个园”因了园主的名字中有“筠”字（即“竹”之意）而命名，“个”是竹叶的象形字，这个园名挺有诗意的。竹园自然少不了竹子，个园的竹子有几十个品种。</w:t>
        <w:br/>
        <w:t>至于那些悬挂于厅堂门前的匾额、楹联、书画，都无不透出浓郁的中国传统文化的经典思想。汉学堂、清美堂、请颂堂、楠木厅、宜雨轩、透风漏月轩、丛书楼、抱山楼、鹤亭等名胜，仅从它们的名字就能感受到园主不仅仅是一个“土豪”，且是一个饱学之士。</w:t>
        <w:br/>
        <w:t>个园南部住宅的三路建筑各有主题，分别为福、禄、寿。两面青砖夹墙间的过道称为火巷，亦称避火巷、风火巷。</w:t>
        <w:br/>
        <w:t>眼前看见的这座小楼叫“丛书楼”，楼分山下两层，上面是给园主人儿子读书、藏书的地方。</w:t>
        <w:br/>
        <w:t>这是黄家的餐厅了，餐厅的横梁上采用的是金丝楠木，所以又称楠木厅，楠木千年不朽，万年不腐。</w:t>
        <w:br/>
        <w:t>黄家接待一般性来客和处理日常事务的地方“清美堂”。“清美”以清为美，为官清正廉明，做人清清白白，是人们追求的一种思想境界。</w:t>
        <w:br/>
        <w:t>汉学堂是大宅门主厅，是黄家正式的礼仪接待场所，此厅面阔三间，抬梁式，柏木架构、柏木轩梁，是扬州最大的一座柏木厅。</w:t>
        <w:br/>
        <w:t>火巷是房屋之间，为防止火灾蔓延而预留的狭长通道。这条火巷南宽北窄，俗称“船巷”。园主人是盐商，主要的生意都通过水路运输，在此主人希望自己的人生和事业都能够一帆风顺。火巷由南至北渐行渐窄，强化了透视感，延伸了空间，更觉“庭院深深深几许”。</w:t>
        <w:br/>
        <w:t>火巷的南面有一口水井，寓意船行水上。旁边墙上砌成拱形，运用力的分散原理，防止长期取水导致墙体下沉。由此可见古代能工巧匠的智慧。</w:t>
        <w:br/>
        <w:t>因黄至筠晚年“清誉有佳”而名清颂堂。请看清颂堂抱柱上的对联：“几百年人家无非积善，第一等好事只是读书”。 “积善”、“读书”，可以说是立家的根本。这是中华传统，更是教化子孙后代的需要。</w:t>
        <w:br/>
        <w:t>后花园大门，这里进去是别具一格的十二生肖假山造型。</w:t>
        <w:br/>
        <w:t>个园四季假山各具特色，表达出“春山艳冶而如笑，夏山苍翠而如滴，秋山明净而如妆，冬山惨淡而如睡”和“春山宜游，夏山宜看，秋山宜登，冬山宜居”的诗情画意。逛一圈如走过一年。</w:t>
        <w:br/>
        <w:t>冬景与春景一墙之隔，墙上开有圆形漏窗，窗内可闻风竹声声，窗外可见苍翠春色，似乎在向人们报道早来的春光。</w:t>
        <w:br/>
        <w:t>“透风漏月”轩为个园中又一赏景花厅，面冬山而筑，环境清冷幽静。透风漏月” 位于冬山之北，据说园主人最喜在此厅围炉赏雪。</w:t>
        <w:br/>
        <w:t>冬山北面是“透风漏月”方厅，出透风漏月厅，园中的亭台、楼阁、假山、花木重重迭迭，幽深无比。</w:t>
        <w:br/>
        <w:t>北边的抱山楼因着树木山石的掩映竟让人感觉有些缥缈，不过楼前的匾额上“壶天自春”四个大字还是清晰可见的。“壶天自春”是取《个园记》中“以其目营心构之所得，不出户而壶天自春，尘马皆息。”其意是个园空间虽不及名山大川，但其景为世外桃源，人间仙境之意。</w:t>
        <w:br/>
        <w:t>游罢个园，更加深刻体会到园主黄至筠把这个园起名为“个园”的寓意，真是人园合一，意味深长。苏东坡说过“宁可食无肉，不可居无竹”，个园的主人也是这样。</w:t>
        <w:br/>
        <w:t>【逛东关街看古韵品美食】</w:t>
        <w:br/>
        <w:t>个园的南门出口就是吃货最爱的东关古街，这里的小吃云集了天南海北各地的风味，从头走到尾，光吃小吃，就能填饱肚子。</w:t>
        <w:br/>
        <w:t>沿着古朴的街道缓缓前行，古风古韵随处可见。</w:t>
        <w:br/>
        <w:t>迎面看到了闻名天下的“扬州三把刀”招牌，扬州三把刀，即菜刀、理发刀、修脚刀。扬州菜刀已成为享誉世界的维扬菜的代名词。扬州理发刀曾被乾隆皇帝“御赐一品刀”。</w:t>
        <w:br/>
        <w:t>一张小矮凳，一盏老地灯，一组修脚刀……刀光中映现出的，是扬州人悠然自得的生活情趣，也是专属于扬州的城市记忆。</w:t>
        <w:br/>
        <w:t>光看热闹了，别忘了今天是来品美食的，抬头看到了赵氏叠汤圆店，来碗汤圆垫垫肚子。</w:t>
        <w:br/>
        <w:t>叠汤圆说的是制作手法，汤圆放在筐里来回叠滚，保证了外皮的劲道口感。他家招牌就是四喜汤圆，何为四喜，就是青菜、肉、芝麻、豆沙四种馅儿的汤圆组合，甜的咸的各一半 。</w:t>
        <w:br/>
        <w:t>老字号聚香斋豆腐脑也不能错过</w:t>
        <w:br/>
        <w:t>他家黄桥烧饼也是一绝，这种小烧饼有肉松、牛肉、火腿、桂花、豆沙馅等各种口味！一碗豆花+黄桥烧饼 ，就是最简单的人间美味。</w:t>
        <w:br/>
        <w:t>宝应</w:t>
        <w:br/>
        <w:t>长鱼面，扬州的长鱼就是指黄鳝，长鱼面是宝应特色，分为长鱼盖浇面与长鱼汤面两种，味道都很赞哦！</w:t>
        <w:br/>
        <w:t>面馆是一个地道宝应人开的夫妻店，他们坚持从宝应进野生鳝鱼，每天坚持六个小时的时间熬汤，认认真真地下好每一碗面。</w:t>
        <w:br/>
        <w:t>东关街尽头的粗茶淡饭里的桂花藕粉圆还非常有特色，普通的汤圆以糯米为面皮，藕粉圆则是以凝结、透明的藕粉作为外皮，里陷为是芝麻花生，香气扑鼻。外皮很劲道，带着淡淡的藕粉味，配合中间甜甜的馅料，非常好吃。</w:t>
        <w:br/>
        <w:t>另外他家的桂花糯米藕也很不错</w:t>
        <w:br/>
        <w:t>从西吃到东，天已经黑了，灯笼亮起来了，逛街赏夜景。</w:t>
        <w:br/>
        <w:t>在这样的夜晚，行走在这条青石板铺就的巷子，耳畔伴着悠长清幽的音乐，眼前一个个古色古香的商铺在你脚下漫过，你的思绪很快会回到那久远的岁月里……。</w:t>
        <w:br/>
        <w:t>会想起那烟柳繁华昔日的扬州，在那杏花烟雨里杜十娘、苏小小、李师师走过的痕迹……。于是诞生了百年名店谢馥春，于是成就了“春风十里扬州路。</w:t>
        <w:br/>
        <w:t>有千年历史的东关街，繁华依旧，每天的行人川流不息。人们寻觅的是那回不去的岁月，以及触手可及的时光。</w:t>
        <w:br/>
        <w:t>【初夏游瘦西湖】</w:t>
        <w:br/>
        <w:t>第二天早上5点半至10点半游瘦西湖，我们用了五个小时的时间从从容容逛了瘦西湖。</w:t>
        <w:br/>
        <w:t>“</w:t>
        <w:br/>
        <w:t>二十四桥</w:t>
        <w:br/>
        <w:t>明月夜，玉人何处教吹箫”。这首已流传了一千多年的诗，是对瘦西湖美景最好的写照。“天下三分明月夜，二分无赖是扬州。 ”给扬州增添了朦胧而又永远也抹不掉的诗意。</w:t>
        <w:br/>
        <w:t>“故人西辞黄鹤楼，烟花三月下扬州”。虽然已是春末夏初，但此时的江南，仍然是杨柳青青江水平，暖风熏得游人醉。</w:t>
        <w:br/>
        <w:t>初夏的扬州风光尽在瘦西湖，瘦西湖因湖面瘦长而得名。</w:t>
        <w:br/>
        <w:t>窈窕曲折的湖道，串以</w:t>
        <w:br/>
        <w:t>四桥烟雨</w:t>
        <w:br/>
        <w:t>、</w:t>
        <w:br/>
        <w:t>徐园</w:t>
        <w:br/>
        <w:t>、</w:t>
        <w:br/>
        <w:t>小金山</w:t>
        <w:br/>
        <w:t>、吹台、</w:t>
        <w:br/>
        <w:t>五亭桥</w:t>
        <w:br/>
        <w:t>、</w:t>
        <w:br/>
        <w:t>白塔</w:t>
        <w:br/>
        <w:t>、二十四桥、</w:t>
        <w:br/>
        <w:t>玲珑花界</w:t>
        <w:br/>
        <w:t>、</w:t>
        <w:br/>
        <w:t>熙春台</w:t>
        <w:br/>
        <w:t>、望春楼、吟月茶楼、湖滨长廊、</w:t>
        <w:br/>
        <w:t>石壁流淙</w:t>
        <w:br/>
        <w:t>、</w:t>
        <w:br/>
        <w:t>静香书屋</w:t>
        <w:br/>
        <w:t>等两岸景点，俨然一幅天然秀美的国画长卷。湖面迂回曲折，迤逦伸展，仿佛神女的腰带，媚态动人。</w:t>
        <w:br/>
        <w:t>进入园内， 晨曦中的瘦西湖安详宁静，雕栏画栋的游船，长堤垂柳，</w:t>
        <w:br/>
        <w:t>钓鱼台</w:t>
        <w:br/>
        <w:t>、五亭桥、白塔，波光涟滟的瘦西湖如一位清纯的江南女子款款而来。</w:t>
        <w:br/>
        <w:t>五亭桥不但是瘦西湖的标志，也是扬州城的象征。它建于清乾隆二十二年，至今已有了两百多年的历史。桥上建有极富南方特色的五座风亭。据说每到满月之夜，五亭桥下十五个桥洞中每个洞都含着一个月亮。白天无法目睹15个圆月倒悬水中，争相辉映的风韵，但漫步桥上仍能感受那风流旖旎的情怀。</w:t>
        <w:br/>
        <w:t>二十四桥出自唐代著名诗人杜牧的诗句“青山隐隐水迢迢，秋尽江南草末凋；二十四桥明月夜，玉人何处教吹萧”。二十四桥由落帆栈道、单孔拱桥、九曲桥及吹萧亭组合而成。</w:t>
        <w:br/>
        <w:t>关于二十四桥到底指那座桥，至今众说纷纭。只见烟雨蒙蒙中的玉带桥好似天空中凌空而至的一条玉带连接起两旁的树木和亭台，好美的景致！</w:t>
        <w:br/>
        <w:t>白塔相传1784年，乾隆皇帝第六次坐船游览扬州瘦西湖。从水上看到五亭桥一带的景色，不由遗憾的说：“只可惜少了一座白塔，不然这儿看起来和北海的琼岛春阴就像极了。”说者无心听者有意，财大气粗的扬州盐商当即花了十万两银子跟太监买来了北海白塔的图样，当晚连夜用白色的盐包堆成了一座白塔。这就是在扬州流传至今的“一夜造塔”的故事。</w:t>
        <w:br/>
        <w:t>在清秀婉曲的瘦西湖两岸，缀以熔南秀北雄于一炉的扬州古典园林群，形成移步换景、相互因借的山水长轴；名寺古刹和古城墙垣绵延相属，名胜古迹和历史遗存散布其间。</w:t>
        <w:br/>
        <w:t>都说扬州是一个被唐诗宋词浸泡过的城市，“十年一觉扬州梦，赢得青楼薄幸名”、“春风十里扬州路，卷上珠帘总不如”……这座清丽雅秀的城市在诗词里总是风雅秀丽的代表。作为历史上盛极一时的古城，虽然当年的烟花柳巷歌舞升平早已淡去，但那种神韵是依然点滴可见。</w:t>
        <w:br/>
        <w:t>【何园】</w:t>
        <w:br/>
        <w:t>下午去了被誉为“晚清第一园”的何园，印象深刻的是园内的“</w:t>
        <w:br/>
        <w:t>片石山房</w:t>
        <w:br/>
        <w:t>”，它是画坛巨匠石涛和尚叠石的“人间孤本”。在此你可以亲身体验一下“镜花水月”的妙镜。票价40元</w:t>
        <w:br/>
        <w:t>该园因主人附庸风雅，从陶渊明“倚南窗以寄傲，登东皋以舒啸”取意，为“</w:t>
        <w:br/>
        <w:t>寄啸山庄</w:t>
        <w:br/>
        <w:t>”。但人们习惯因园主人姓何而称何园。</w:t>
        <w:br/>
        <w:t>我们的参观路线是从东门进，南门出。进入东园，只见中央的点石是一峰太湖石，点石的北面是贴壁假山。这是用来装饰的，把原本封闭压抑的高墙深院，变成了一座抱拥天地自然山川的"城市山林"。</w:t>
        <w:br/>
        <w:t>何园蕴藏着中国造园艺术的四个“天下第一”，分别是：享受“天下第一廊”美誉的1500米复道回廊，构成园林建筑四通八达之利与回环变化之美，在中国园林中绝无仅有；</w:t>
        <w:br/>
        <w:t>石山房的“天下第一山”，是画坛巨匠石涛和尚“人间孤本”的叠石之作，在这可以看到著名的“水中月”；</w:t>
        <w:br/>
        <w:t>借助一串串开在复道回廊上的漏窗、空窗组成的花窗带，被人们称为“天下第一窗”；</w:t>
        <w:br/>
        <w:t>以及何园西园中的水心亭是中国仅有的中水戏台，被称为“天下第一亭”。</w:t>
        <w:br/>
        <w:t>何园的园居部分，有一座独立的小苑“赏月楼”，这是园主人专为吃斋念佛喜欢独处的母亲建造，就连从法国进口的铁铸栏杆上还镌刻着“延年益寿”的字样。</w:t>
        <w:br/>
        <w:t>园内月牙形门，月形门与扬州月亮城之名相合，又与片石山房名景水中月映衬。小处也见功力。</w:t>
        <w:br/>
        <w:t>与个园的盐商主人最终家族没落，园林转手他人不同，何园的园主何芷舠脚踏官商两界，其家族又与赫赫有名的北洋大臣李鸿章、光绪帝师孙家鼐几大家族人物有着纵横交错的姻亲关系。何氏家族人才辈出，遍布各大领域，其中有中科院院士、著名国画家和上海外国语大学的创始人等等。何园在后期的战争、文革中也并未遭到很大的破坏，随着何氏家族后期将家族迁移至上海后，目前何园交由扬州政府代为管理，但每逢特别日子何氏家族的后人仍会聚在何园举办活动庆典。</w:t>
        <w:br/>
        <w:t>【大明寺】</w:t>
        <w:br/>
        <w:t>游完何园匆匆赶到大明寺已经是日落时分，寺庙已关门，只好从外观一览。</w:t>
        <w:br/>
        <w:t>大明寺是佛教庙宇，文物古迹，园林风光于一体的宗教圣地。唐天宝元年（742年），名僧鉴真东渡日本前，即在此传经授戒，该寺因以名闻天下。</w:t>
        <w:br/>
        <w:t>征得守门人的同意，入内瞻仰</w:t>
        <w:br/>
        <w:t>栖灵塔</w:t>
        <w:br/>
        <w:t>。有寺庙的地方必有塔，通常人们常说：“救人一命，胜造七级浮图”，浮图是印度梵文中塔的别称。栖灵塔气势雄伟，雄踞蜀冈，成为大明寺的标志性景观。</w:t>
        <w:br/>
        <w:t>园内有一幢高三层，“平远楼”，楼名取宋朝画家郭熙《山水训》中“自近山而望远山，谓之平远”之意而命名。</w:t>
        <w:br/>
        <w:t>楼前庭院，只见院内这块横匾上刻着“印心石屋”四字，端庄朴雅，笔力遒劲。这是道光皇帝赐给两江总督兼两淮盐政陶澍的御笔。陶澍原籍湖南安化县，居住在洞庭湖畔，因他家门口潭水中有块石头，方正如印，名叫“印心石”， 陶澍从小跟随父亲读书，书斋就在“印心石”北岸，故名“印心石屋”。</w:t>
        <w:br/>
        <w:t>扬州人爱喝茶。喝茶先得种茶。扬州种茶历史悠久。扬州不仅茶叶好，而且讲究泡制，首先是水，最好的冲茶水当为五泉水。茶圣陆羽曾评论：济南趵突泉为第一，无锡惠山石泉为第二，苏州虎丘石泉为第三，</w:t>
        <w:br/>
        <w:t>丹阳</w:t>
        <w:br/>
        <w:t>县观音寺水为第四，扬州大明寺泉水为第五，松江水为第六，淮水为第七。</w:t>
        <w:br/>
        <w:t>【东关古渡】</w:t>
        <w:br/>
        <w:t>东关古渡为</w:t>
        <w:br/>
        <w:t>扬州古运河</w:t>
        <w:br/>
        <w:t>的一个景点。在古代，该处为京杭大运河的一个渡口。</w:t>
        <w:br/>
        <w:t>因京杭大运河兴起的扬州城有众多渡口，东关渡口就是其中之一。渡口临近扬州城东城门和当年最繁华的东关街。</w:t>
        <w:br/>
        <w:t>大运河开掘于春秋时期，完成于隋朝，繁荣于唐宋，取直于元代，疏通于明清。漫长的岁月里，经历三次较大的兴修过程。最后一次的兴修完成才称作“京杭大运河”。</w:t>
        <w:br/>
        <w:t>在古渡牌坊下面则是隋炀帝的雕刻。隋炀帝即位后在洛阳建造了东都，开一条贯通南北的大运河。隋炀帝下令征发了一百多万人开通了全场四千里的大运河。大运河刚完工，喜欢奢侈和显摆的隋炀帝就派官员造上万条大船，在运河上首尾相连排开，有征发了八万多人在两岸拉纤，又逼着两岸百姓办酒席送去。</w:t>
        <w:br/>
        <w:t>意大利著名旅行家马可•波罗也曾在扬州生活过</w:t>
        <w:br/>
        <w:t>一部扬州运河发展史，几乎就是一部古代扬州发展史。 运河哺育了扬州，是扬州的“根”。</w:t>
        <w:br/>
        <w:t>在这条运河线上，留下了历代著名文人墨客大量的诗文名篇：“故人西辞黄鹤楼，烟花三月下扬州”（李白）；“嘹唳塞鸿经楚泽，浅深红树见扬州”（李绅）；“春风十里扬州路，卷上珠帘总不如”（杜牧）；“天下三分明月夜，二分无赖是扬州”（徐凝）；“沉舟侧畔千帆过，病树前头万木春”（刘禹锡）；“楼船夜雪瓜洲渡，铁马秋风大散关”（陆游）；“春风又绿江南岸，明月何时照我还”（王安石）……等等。这些千古名句，描绘了古代扬州曾经有过的“歌吹沸天”、极尽繁华的辉煌时代，而这一切无不与运河一脉相承。</w:t>
        <w:br/>
        <w:t>如由南向北游，从白浪滔滔的长江，驶进宽阔的风平浪静的大运河，映入眼帘的是运河西岸的古寺塔影，婀娜多姿、风情万种的杨柳，富有水乡特色的小桥野渡，掩映于水杉翠竹荫下的农舍，细如羊肠的纤道，随风盘旋的风车，破浪前进的船队，或许还能看到巅簸在大河中的小小的渔船，以及不时上下潜水作业捕捉鱼儿的鱼鹰。</w:t>
        <w:br/>
        <w:t>如若在早上，面对眼前的水乡景色，谁又不会想起宋代词人柳永的佳句：“杨柳岸，晓风残月”，真是别有一番情趣。在这个历史的走廊中，人们慢慢地看、慢慢地品，走进扬州，阅读扬州，感受扬州。</w:t>
        <w:br/>
        <w:t>当来到“东关古渡”又换上小船沿着“乾隆水上旅游线”悠悠地向蜀岗瘦西湖风景区荡去，领略维扬春色。那一幕幕美丽的风光不时出现在游客的面前，赢得游客由衷的赞叹，“美哉扬州”、“秀哉扬州”。</w:t>
        <w:br/>
        <w:t>而从北向南走，则又是一番境界，美丽的风光，秀丽的古城，在越来越宽阔的水面上渐渐远去，面对滚滚东去的大江和逶迤如黛的青山，谁又不感受到自然的力量，历史的沧桑，而留在人们记忆中的只有那传奇的文化和独特的秀丽的风光。</w:t>
        <w:br/>
        <w:t>【西津古渡】</w:t>
        <w:br/>
        <w:t>第三天在必香居用过早餐，前往镇江，扬州距西津古渡35公里，8点出发9点抵达，11点离开。</w:t>
        <w:br/>
        <w:t>“京口瓜州一水间，钟山只隔数重山”，“两三星火是瓜州”。镇江和扬州一直是一衣带水的兄弟城市，彼此隔江而望，经过润扬大桥，就抵达镇江，镇江的香醋很有名。</w:t>
        <w:br/>
        <w:t>西津古渡昔日大运河的码头，商贾云集，千年码头诉说昔日的繁华。</w:t>
        <w:br/>
        <w:t>西津渡古街</w:t>
        <w:br/>
        <w:t>全长约 一千多米，始创于六朝时期，历经唐宋元明清五个朝代的建设，留下了如今的规模，因此，整条街随处可见六朝至清代的历史踪迹。是镇江历史文化名城的“文脉”所在。</w:t>
        <w:br/>
        <w:t>西津渡，三国时叫“蒜山渡”，唐代曾名“金陵渡”，宋代以后才称为“西津渡”。这里原先紧临长江，滚滚江水就从脚下流过。清代以后，由于江滩淤涨，江岸逐渐北移，渡口遂下移到玉山脚下的超岸寺旁。当年的西津古渡现在离长江江岸已有 300 多米距离。</w:t>
        <w:br/>
        <w:t>三国时期，这里曾驻有孙权的东吴水师，唐代以后这里更是专门派有兵丁守卫巡逻。宋熙宁元年春，王安石应召赴京，从西津渡扬舟北去，舟次瓜洲时，即景抒情，写下了著名的《泊船瓜洲》诗：</w:t>
        <w:br/>
        <w:t>京口瓜洲一水间，钟山只隔数重山。</w:t>
        <w:br/>
        <w:t>春风又绿江南岸，明月何时照我还。</w:t>
        <w:br/>
        <w:t>西津古渡依山临江，风景峻秀，李白、孟浩然、张祜、王安石、苏轼、米芾、陆游、马可 • 波罗等都曾在此候船或登岸，并留下了许多为后人传诵的诗篇。</w:t>
        <w:br/>
        <w:t>唐代诗人张祜，夜宿西津古渡小山楼，登楼眺望长江，感慨之下信笔写下《题金陵渡》——</w:t>
        <w:br/>
        <w:t>金陵津渡小山楼，一宿行人自可愁。</w:t>
        <w:br/>
        <w:t>潮落夜江斜月里，两三星火是瓜州。</w:t>
        <w:br/>
        <w:t>清代诗人于树滋所写的诗，更道出了西津渡口终日人来舟往的繁忙景观——</w:t>
        <w:br/>
        <w:t>粮艘次第出西津，一片旗帆照水滨。</w:t>
        <w:br/>
        <w:t>稳渡中流入瓜口，飞章驰驿奏枫宸。</w:t>
        <w:br/>
        <w:t>青石板路面上那深深的车辙足以证明这千年古渡、千年老街当年的繁华。</w:t>
        <w:br/>
        <w:t>那错落有致的小楼、翘阁飞檐、窗上的雕花……无不娓娓诉说着“千年古渡，千年老街”的沧桑。</w:t>
      </w:r>
    </w:p>
    <w:p>
      <w:r>
        <w:t>评论：</w:t>
        <w:br/>
      </w:r>
    </w:p>
    <w:p>
      <w:pPr>
        <w:pStyle w:val="Heading2"/>
      </w:pPr>
      <w:r>
        <w:t>150.那一脚踩在女娲补天的彩石粉上，七彩丹霞何止60年恢复</w:t>
      </w:r>
    </w:p>
    <w:p>
      <w:r>
        <w:t>https://you.ctrip.com/travels/zhangye283/3745218.html</w:t>
      </w:r>
    </w:p>
    <w:p>
      <w:r>
        <w:t>来源：携程</w:t>
      </w:r>
    </w:p>
    <w:p>
      <w:r>
        <w:t>发表时间：2018-10-29</w:t>
      </w:r>
    </w:p>
    <w:p>
      <w:r>
        <w:t>天数：9 天</w:t>
      </w:r>
    </w:p>
    <w:p>
      <w:r>
        <w:t>游玩时间：10 月</w:t>
      </w:r>
    </w:p>
    <w:p>
      <w:r>
        <w:t>人均花费：</w:t>
      </w:r>
    </w:p>
    <w:p>
      <w:r>
        <w:t>和谁：和朋友</w:t>
      </w:r>
    </w:p>
    <w:p>
      <w:r>
        <w:t>玩法：摄影，自由行</w:t>
      </w:r>
    </w:p>
    <w:p>
      <w:r>
        <w:t>旅游路线：张掖，临泽</w:t>
      </w:r>
    </w:p>
    <w:p>
      <w:r>
        <w:t>正文：</w:t>
        <w:br/>
        <w:t>前段时间，两段游客踩踏</w:t>
        <w:br/>
        <w:t>张掖</w:t>
        <w:br/>
        <w:t>七彩丹霞岩体的视频在网络热传，视频显示，两名男子和一名女子行走在七彩丹霞岩体的表面，其中一名黑衣男子把鞋脱掉拎在手里，光脚踩在岩面上。</w:t>
        <w:br/>
        <w:t>踩一脚何止60年才恢复</w:t>
        <w:br/>
        <w:t>从甘肃张掖市出发大约40公里，到达</w:t>
        <w:br/>
        <w:t>临泽</w:t>
        <w:br/>
        <w:t>县倪家营乡南台村，这里是祁连山北麓，方圆几十公里的丘陵地带，平均海拔1800多米，数以千计的悬崖山峦全部呈现出鲜艳的丹绝色和红褐色，灿若明霞。</w:t>
        <w:br/>
        <w:t>丹霞地貌在我国广泛分布，目前已查明丹霞地貌1000多处，分布于全国28个省、自治区、直辖市，但七彩丹霞似乎只有张掖独具特色。丹霞地貌作为古老的地质遗迹，发育于侏罗纪至第三纪时期，是喜马拉雅山运动中发育形成的红色岩系随着地壳的抬升，山坡以崩塌过程为主而后退，保留下来的红色砂岩经长期的风化剥离和流水侵蚀，形成了孤立的奇岩怪石，而张掖七彩丹霞主要由红色砾石、砂岩和泥岩组成，难怪说被踩一脚，至少要60年才能恢复！</w:t>
        <w:br/>
        <w:t>景区共包含五个观景台，三个大门，不同大门进入景区观景顺序不同，一般是哪个门进，哪个门出，景区的观光车穿行期间，但最值得观赏的是4号观景台。来的时候是正午时分，丹霞的朱红色和红褐色并不十分明显，但场面壮观，气势磅礴，可以彰显西部特有的苍凉与壮美。但我要等到日落。</w:t>
        <w:br/>
        <w:t>尽管已经过了国庆假期，但是汹涌的人潮还是堵满了所有的观景台，没有什么机位可以拍一张好照片了。在4号观景台的下面发现了可以乘坐观光的热气球，于是我把人群给抛开了。</w:t>
        <w:br/>
        <w:t>传说是女娲补天吹散的彩石粉</w:t>
        <w:br/>
        <w:t>根据以往的经验，清晨和日落总是最美的时刻，于是我选择在日落时分升空的热气球。此刻强光已经落到远处的山峦，丹霞色彩也已经分出了层次，从高空看人群，像一条蜿蜒的巨龙。</w:t>
        <w:br/>
        <w:t>近看七彩丹霞，有红色、白色、黄色纹理，色带随着山势起伏呈波浪状．犹如艳丽的彩带随风蜿蜒飘动，让人叹为观止。</w:t>
        <w:br/>
        <w:t>远眺群山，岩壁陡峭，色调有顺山势起伏的波浪状，也有从山顶斜插山根的，犹如斜铺的彩布，又似朝霞升腾，气势磅礴，让人惊叹大自然之鬼斧神工。</w:t>
        <w:br/>
        <w:t>山峦、河流、田园、村庄、炊烟，宛如一幅风景名画，尽收眼底，令人心旷神怡。难怪被誉为“彩色丘陵中国第一”。</w:t>
        <w:br/>
        <w:t>也难怪有这么多电影在这里取景，查了一下资料，取景的作品有：2007年《太阳照常升起》，2008年《神探狄仁杰Ⅲ》，2008《三国之见龙卸甲》，2008年《黄石的孩子》，2009年《三枪拍案惊奇》，2014年《阿米·走步》，2015年《紫霞》，2016年《长城》，待续······</w:t>
        <w:br/>
        <w:t>在这里还流传着一段美丽的传说：远古时期，共工和颛顼两个部族之间为了争帝，发生战争，把西天的天柱撞断了，西天开了一个窟窿，导致天倾斜而洪水泛滥。女娲娘娘为补天来到西昆仑采集来五彩石，用神力碾成粉末，用昆仑山的玉液琼浆调和，补天穹的窟窿，然而被西天妖魇暗中破坏，五彩石粉末被吹散到祁连满山遍野。女娲施法力让五彩粉聚拢在了一起，但一部分附着在了山头上。为了防止恶魔继续捣乱，她安排两个侍女轮流值班，一个叫朝霞，一个晚霞，昼夜不离，帮助女娲顺利补好了天上的窟窿，朝霞和晚霞因劳累过度，香消玉殒长眠祁连。她们死后，化作霞光，早晚相映，这就是我们今天所看到的七彩丹霞了。</w:t>
        <w:br/>
        <w:t>张掖七彩丹霞，2015年被全国多家知名网站评选为全球25个梦幻旅行地之一，你去过了吗？据工作人员说，他们开始筹划热气球高空巡游了。</w:t>
        <w:br/>
        <w:t>交通：</w:t>
        <w:br/>
        <w:t>飞机：张掖目前仅开通</w:t>
        <w:br/>
        <w:t>张掖-兰州</w:t>
        <w:br/>
        <w:t>、</w:t>
        <w:br/>
        <w:t>张掖-西安</w:t>
        <w:br/>
        <w:t>航班，也可以乘飞机到兰州或者西宁再转动车，</w:t>
        <w:br/>
        <w:t>兰州到张掖</w:t>
        <w:br/>
        <w:t>高铁仅三小时，西宁到张掖高铁不到两小时。</w:t>
        <w:br/>
        <w:t>高铁：张掖西站。</w:t>
        <w:br/>
        <w:t>公交：张掖汽车西站到丹霞，约半小时一趟，可以在张掖西站买返程车票，可乘坐18:00前返程的任何一辆车，也可在丹霞现买票。</w:t>
        <w:br/>
        <w:t>自驾：张掖高速口下，向西沿</w:t>
        <w:br/>
        <w:t>肃南</w:t>
        <w:br/>
        <w:t>公路行驶，49公里处临泽倪家营南台子村。</w:t>
      </w:r>
    </w:p>
    <w:p>
      <w:r>
        <w:t>评论：</w:t>
        <w:br/>
      </w:r>
    </w:p>
    <w:p>
      <w:pPr>
        <w:pStyle w:val="Heading2"/>
      </w:pPr>
      <w:r>
        <w:t>151.逃离杭州，赴一场盐系之约，来这里开启的田园慢时光之旅！</w:t>
      </w:r>
    </w:p>
    <w:p>
      <w:r>
        <w:t>https://you.ctrip.com/travels/haiyan529/3745117.html</w:t>
      </w:r>
    </w:p>
    <w:p>
      <w:r>
        <w:t>来源：携程</w:t>
      </w:r>
    </w:p>
    <w:p>
      <w:r>
        <w:t>发表时间：2018-10-29</w:t>
      </w:r>
    </w:p>
    <w:p>
      <w:r>
        <w:t>天数：2 天</w:t>
      </w:r>
    </w:p>
    <w:p>
      <w:r>
        <w:t>游玩时间：10 月</w:t>
      </w:r>
    </w:p>
    <w:p>
      <w:r>
        <w:t>人均花费：500 元</w:t>
      </w:r>
    </w:p>
    <w:p>
      <w:r>
        <w:t>和谁：和朋友</w:t>
      </w:r>
    </w:p>
    <w:p>
      <w:r>
        <w:t>玩法：摄影，自由行，周末游</w:t>
      </w:r>
    </w:p>
    <w:p>
      <w:r>
        <w:t>旅游路线：海盐</w:t>
      </w:r>
    </w:p>
    <w:p>
      <w:r>
        <w:t>正文：</w:t>
        <w:br/>
        <w:t>2018年至今，秋，步履匆匆的日子过了一日又一日。从来想不到这样的生活留给我的生命中是一种什么样的痕迹，苍白无力的装点着我的过往。深呼吸，迫切的需要一些色彩，带着这个南方深秋的韵味。</w:t>
        <w:br/>
        <w:t>10月20日 偶遇盐系</w:t>
        <w:br/>
        <w:t>海盐</w:t>
        <w:br/>
        <w:t>~~</w:t>
        <w:br/>
        <w:t>海盐 ，浙江省嘉兴嘉兴市下市辖县，因“海滨广斥，盐田相望”而得名。</w:t>
        <w:br/>
        <w:t>杭州自驾</w:t>
        <w:br/>
        <w:t>1小时即到。她不似杭州的大气婉约，却有着10月南方小城特有的娉娉婷婷，淡然恬静。</w:t>
        <w:br/>
        <w:t>金星村</w:t>
        <w:br/>
        <w:t>金星村，一个被尊为朱氏文化发源地之一的小村落，清代状元朱昌颐、文史大家朱希祖、著名画家朱乃正和它同祖同宗。它如同一本厚重的书，历经岁月和历史雕琢，如今显得更为神采飞扬。随着美丽乡村、土地整治、农房搬迁等工作的持续推进。我们前往的时候金星村的民宿建设正在如火如荼的进行，目前村里已有建成的民宿供周边地市的游人住宿。听讲解员说，后期所有的规划已经在有序的推进中。</w:t>
        <w:br/>
        <w:t>金星村村口正在规划基建，目前已经初具规模。</w:t>
        <w:br/>
        <w:t>顺着小门进去，映入眼帘的就是一条深红色的小路，海盐刚刚经历过过一场秋雨，走在这样的路上，秋味更浓。</w:t>
        <w:br/>
        <w:t>放眼望去，远处还有正在修建的草坪。满眼的绿色冲淡了秋季的萧杀之感，一切却是欣欣然的欢乐。</w:t>
        <w:br/>
        <w:t>路边随意的一朵小花，也会告诉你她的恬淡，提醒你在海盐可以慢下来，慢慢的走，慢慢的听，慢慢的用力呼吸，慢慢的用手去触碰她给这个季节带来的无可替代的美。</w:t>
        <w:br/>
        <w:t>丰义村</w:t>
        <w:br/>
        <w:t>丰义村位于丰山脚下，一听这个村名，就知道和这座山有着千丝万缕的关系。丰山是县内仅有的几座山体之一，历史上素以石料开采著称，据载明洪武年间便有人在山南开采，丰山黄石享誉江、浙、沪一带。如今的丰山褪去了采石功能，越来越多的美景就呈现在了我们的面前。</w:t>
        <w:br/>
        <w:t>走过丰义村的矿坑月湖，突然一片花海映入眼帘，忽然满满的放不下。</w:t>
        <w:br/>
        <w:t>放眼望去，远处一汪稻田，满满的生命力。蓬勃向上。</w:t>
        <w:br/>
        <w:t>愿你我如她一样，走在某年某月的某地，采一朵小花，云淡风轻，怡然自乐。</w:t>
        <w:br/>
        <w:t>当地的村民告诉我们 刚刚进来的开的正盛的花叫做格桑花，并邀请我们一起种植体验。格桑"是"美好时光"或"幸福"的意思。盛情难却，我们跃跃欲试。</w:t>
        <w:br/>
        <w:t>希望也能在这个地方留下我们的美好。</w:t>
        <w:br/>
        <w:t>我们从来无暇顾及这个世界变化的分分秒秒，一花一叶。</w:t>
        <w:br/>
        <w:t>除了慢下来，</w:t>
        <w:br/>
        <w:t>倾听。感知。触摸。</w:t>
        <w:br/>
        <w:t>你想要的，她从来不会辜负你。愿你我永远被温柔对待，如花岁月。</w:t>
        <w:br/>
        <w:t>来海盐，附一场盐系之约，开启的慢时光之旅。一直都在。</w:t>
      </w:r>
    </w:p>
    <w:p>
      <w:r>
        <w:t>评论：</w:t>
        <w:br/>
      </w:r>
    </w:p>
    <w:p>
      <w:pPr>
        <w:pStyle w:val="Heading2"/>
      </w:pPr>
      <w:r>
        <w:t>152.追寻发哥足迹！香港网红露营地塔门岛+麦理浩径二段海岸线精华段</w:t>
      </w:r>
    </w:p>
    <w:p>
      <w:r>
        <w:t>https://you.ctrip.com/travels/hongkong38/3745867.html</w:t>
      </w:r>
    </w:p>
    <w:p>
      <w:r>
        <w:t>来源：携程</w:t>
      </w:r>
    </w:p>
    <w:p>
      <w:r>
        <w:t>发表时间：2018-10-31</w:t>
      </w:r>
    </w:p>
    <w:p>
      <w:r>
        <w:t>天数：2 天</w:t>
      </w:r>
    </w:p>
    <w:p>
      <w:r>
        <w:t>游玩时间：</w:t>
      </w:r>
    </w:p>
    <w:p>
      <w:r>
        <w:t>人均花费：500 元</w:t>
      </w:r>
    </w:p>
    <w:p>
      <w:r>
        <w:t>和谁：</w:t>
      </w:r>
    </w:p>
    <w:p>
      <w:r>
        <w:t>玩法：摄影，人文，自由行，徒步，小资，省钱，周末游</w:t>
      </w:r>
    </w:p>
    <w:p>
      <w:r>
        <w:t>旅游路线：香港，塔门，西贡，西湾，沙田，湾仔，蚺蛇尖，万宜水库</w:t>
      </w:r>
    </w:p>
    <w:p>
      <w:r>
        <w:t>正文：</w:t>
        <w:br/>
        <w:br/>
        <w:t>香港</w:t>
        <w:br/>
        <w:t>的麦理浩径被国家地理频道评为全球20 条最佳徒步路径之一。全程风景各异，不论山岭、岸边、丛林、溪涧，全都美得叫人叹为观止。而在后勤、救援及安全保障等方面香港都处于世界前列，所以收到各界人士的青睐！</w:t>
        <w:br/>
        <w:br/>
        <w:t>塔门</w:t>
        <w:br/>
        <w:t>岛是原生岛，景色优美被众多网友誉为香港的“小瑞士”、“小垦丁”。自然景观中，最出名有“叠石”、“塔门洞”及“龙颈筋”三大景点。“叠石”又名吕字叠石，高约六米，由两块大石叠成吕字形。高五米的巨型洞穴“塔门洞”相传门洞直通天后庙内的神台，故此神台亦能听到岸声。“龙颈筋”则位于岛北的车湾，是一块巨型的岩石，高达十余米，看或近观亦十分有气势。“弓背湾”及“观海亭”的露营地点也可眺望无敌海景、观日出日落，实为拍摄自然风光的好地方。（景点介绍来自网络）</w:t>
        <w:br/>
        <w:t>好友相约去走麦理浩径一至二段，参考攻略偶然发现塔门岛的景色，所以就将露营位置定在塔门岛，然后反穿麦径第二段行走，当然路程上能遇上发哥就最大惊喜了！考虑成行的有家庭、也有像我不太运动人士，也是因为周一还是要上班的。所以就只选最美海岸线的一段路线徒步。</w:t>
        <w:br/>
        <w:t>路线：广州-深圳-罗湖-</w:t>
        <w:br/>
        <w:t>西贡</w:t>
        <w:br/>
        <w:t>码头-黄石码头-塔门岛（露营）-赤径-大浪村-咸田湾-</w:t>
        <w:br/>
        <w:t>西湾</w:t>
        <w:br/>
        <w:t>-西湾村-吹筒坳-西湾亭-西贡码头-返程广州</w:t>
        <w:br/>
        <w:t>周六早上我们是在广州东出发，09:11班次和谐号到达深圳，下车就直奔罗湖口岸过关，各自过关相约在八达通柜台办理处的集合点集中，各自充值。由于这次需要多项交通工具，所以使用八达通最好，本次在香港的交通费用约110元港币左右（如果闲日费用低一些）。另外通行证是电子卡的，过关的速度也会快一些的，这次因为有团友要走人工通道所以等了些时间。</w:t>
        <w:br/>
        <w:t>罗湖站东铁线-</w:t>
        <w:br/>
        <w:t>沙田</w:t>
        <w:br/>
        <w:t>站A出口 出站后往A3方向的公交车站，沙田城市中心两个公交总站的。</w:t>
        <w:br/>
        <w:t>在沙田公交总站1车道搭乘299X到总站西贡码头，图片位置可以出东铁站后找扶梯下去。</w:t>
        <w:br/>
        <w:t>这个时候到达沙田城市中心约12点多了，所以决定在附近解决午餐再乘车到西贡码头。我们这次路线是选择较多班次的黄石码头。网友攻略中可以在东铁线转线，到马料水码头到塔门，不用转两次大巴，但因为那边码头一天只有两班循环线轮渡（节日加开班次）。实际这条路线当天行程用时也不多，而且总站到总站的，不用太周折也算方便。</w:t>
        <w:br/>
        <w:t>城市中心食肆人太多，我们在公交总站旁边小路上选了一家午餐，路上两家云南米线，一家茶餐厅大家随意选择。我们选了第一家云南米线，其实人也相当多的。</w:t>
        <w:br/>
        <w:t>到达西贡码头总站，旁边车道就是往黄石码头的94路，大部分乘客都是一身徒步露营装备的。当天车程实际约30分钟，提示：车尾位置有USB充电插口。</w:t>
        <w:br/>
        <w:t>拍照位置为世界地质公园展示中心，旁边有公用洗手间。时间早的朋友可以在这里的食街午餐的。我们在塔门岛预定了露营装备、和烧烤用品，但还是想在这里补充饮料和水果。车站的对面向右沿路直行，有百佳超市补充物资，提示：如果方便的就带个桶装水，露营地没有淡水源的。</w:t>
        <w:br/>
        <w:t>94路也是约半小时到达黄石码头，黄石码头节假日约一小时一班轮渡，我们赶在15：35前坐上这轮渡。如果刚好错过的，攻略介绍可以考虑坐快艇，满座就出发，20元一位。</w:t>
        <w:br/>
        <w:t>附黄石码头至塔门的班次表，马料水循环轮渡也会到黄石码头的。</w:t>
        <w:br/>
        <w:t>轮渡使用八达通的，上船后有水手来收款，周六日及公众假期收14元</w:t>
        <w:br/>
        <w:t>途经第一站为高流湾码头，第二站才是目的地塔门岛</w:t>
        <w:br/>
        <w:t>到达塔门岛了，下船步出码头，有士多补充饮料，旁边的公用洗手间。露营地及附近也就这个洗手间了，我们的露营地选择是观浪亭旁的大草坪，看路标的看叠石的方向走就可以。如果只是环岛游的话，沿水泥路向左向右都可以。</w:t>
        <w:br/>
        <w:t>出码头后向左走50米，有两间餐馆可以供大家选择3餐，攻略上应该还有其他餐厅的，我们当天所到除餐厅外其他几家店铺都没有营业或装修中。两间餐厅之间有装备出租的店家（帐篷、睡袋、营灯、地布、充气垫），烧烤食品也可以预定，但必须要提前交定金的才算确认的。当天由于是周末，排队取装备的人十分多，也是等了一段时间。提示：只要预定和交押金了，店家一定预留装备的，租帐篷是包含洗热水澡的。食品我们也订了，食品质素不错的。免大家误为广告，有需要的朋友可以私信问我店家的联系方式。</w:t>
        <w:br/>
        <w:t>出发去营地，穿过几间店铺会看到一侧快艇码头，向上走是天后庙（应该是前面介绍可以听到海浪声的庙了，我们稍晚了到达时候已经接近5点了，已关门无法验证），绕道庙后小路经过青年会、警署、过小桥，然后向上一直走就是观景亭了，已经见到很多帐篷搭建起来。亭旁边有个篮球场，也是应急时候救援直升飞机的停机坪，所以大家就不要因为地平选择这里或旁边做营地了，另一方面说香港政府对户外设施建设和保护做得不错的。</w:t>
        <w:br/>
        <w:t>警署 晚上露营地是没有照明的，这里附近一段都是有照明的，所以晚上要去码头洗手间或要去店家洗澡的要带照明工具。</w:t>
        <w:br/>
        <w:t>其实在这个时间回码头，在那里看落日是最好的时光</w:t>
        <w:br/>
        <w:t>可惜了，我们到达时间晚了，要抓紧时间搭建帐篷，因为再晚没有灯光，另外岛上散养的牛牛会吃我们的食品的。找个一线海景位置，靓女负责引开黄牛，男士负责搭建几个帐篷。围起一个小天地，铺上地垫摆上下午采购的腐败物资，旁边支起烧烤架，晚上吃牛扒、烧鸡翼、烤鱿鱼，然后找个对的人或可依靠的岩石静待流星雨的到来！</w:t>
        <w:br/>
        <w:t>烧烤大餐后，期待中的流星雨没有看到，反而旁边团队开启山顶演唱会，金曲一首接一首，一时引起大家的大合唱！此时去排队洗澡的小伙伴陆续回来了，提示大家洗热水澡的高峰会很耗时间的，我23点出发的也要等到接近0点，如果是洗冷水的可以在公用洗手间接水冲洗。晚上小岛很是宁静，所以路过民宿和街区时都自觉安静吧，等候的时候我在码头享受了一会静静的海浪声！因为露营地晚上风很大，当然海浪声也很大，听着睡眠也是很减压的。返回营地很多小伙伴都进帐休息了，手机拍不出效果营地的效果，很美的！</w:t>
        <w:br/>
        <w:t>我今晚的小天地，我将外账拉起，晚上享受一下自然空调，听着海浪声入梦。早上不调闹钟，就让日光提醒起来的时间吧！</w:t>
        <w:br/>
        <w:t>有点可惜，早上醒来多云，未能看日出。缘分留在下次，我会再回来这里露营的，好好在这个岛上转上一圈。这次时间关系，未能在小岛上好好看看。看看早上5点多的营地和海岸线吧。远处建筑为望景亭。</w:t>
        <w:br/>
        <w:t>因为今天是要走麦理浩径二段，所以我们早一点起来，收拾营地交还装备，另外还想根据轮渡班次坐直达到赤径码头的轮渡，如果错过的话要浪费一些时间再绕过去。当地村民介绍09:45有轮渡，后来问船员说09:30也有一班，需要的就留意一下，码头问清船员再上船。</w:t>
        <w:br/>
        <w:t>临离开塔门岛前想起，发哥也带过朋友上岛的，下次再来会遇上吗？</w:t>
        <w:br/>
        <w:t>交还装备后，我们到旁边的餐厅吃早餐，网上攻略都大赞这里的冻奶茶和海胆炒饭，我们就早餐试试吧，个人口味奶茶可以，炒饭就干和没海胆鲜味，不过份量很足，以致中午海边士多午餐时，要个三文治就够了。</w:t>
        <w:br/>
        <w:t>另外拍照餐牌供大家参考</w:t>
        <w:br/>
        <w:t>我们是搭乘09:45的轮渡去赤径码头，途经“</w:t>
        <w:br/>
        <w:t>湾仔</w:t>
        <w:br/>
        <w:t>”码头据介绍也是一个露营热门地，但靠岸时看到整个码头都是帐篷，我觉得还是塔门岛的地理环境和清静吸引。今天麦径二段我们从赤径出发，只走海岸线一段。赤径码头比塔门岛码头还要小，古村大部分都荒废了，只有徒步远足人士在这里上岸，下码头时问了一位熟悉环境的本地人，听的时候没有在意，在三岔口转左方向了，错过了古村落和洗手间，就提前一点进入麦径了</w:t>
        <w:br/>
        <w:t>向左上山一段小路就进入麦径了，向左方向就是往大浪村方向，我们就从以下标记牌开始徒步之旅，发哥也经常徒步香港四大徒步径，今天我们求偶遇！</w:t>
        <w:br/>
        <w:t>每500米会有下一个 标记牌，可以提示你所走的路程，也可以在紧急情况下报告你标牌的号码，方便救援人员迅速定位找到你，如果你走一段路后不见标牌的，那你可能离开徒步径了</w:t>
        <w:br/>
        <w:t>这一段都是林间小路，如果你看到这个精致证明你马上进入海岸线了</w:t>
        <w:br/>
        <w:t>其实在林间小路急升坡后有个休息小平台，这里有个分岔路口的，路口有警告标语提示是山路，这路是去沿路景观一尖四湾的</w:t>
        <w:br/>
        <w:t>蚺蛇尖</w:t>
        <w:br/>
        <w:t>，为徒步径难度最高的一段。我们经平台慢慢往下走就对了</w:t>
        <w:br/>
        <w:t>来到这里的地标，往前面走是到大湾的，右转是穿过大浪村去咸田湾的方向，我们在这地标旁边休息了一会再出发，这个位置是间出名的糖水店，当天东主有喜无缘品赏。</w:t>
        <w:br/>
        <w:t>走过大浪村，走一段路程就到达咸田湾海滩了，到达这里约11点多的时间，就定这里为午餐休息点了。海边沙滩上的士多，外面晒士多棚下很凉爽的，而且望着最美海景，好舒畅！</w:t>
        <w:br/>
        <w:t>附上餐单供大家参考</w:t>
        <w:br/>
        <w:t>进出咸田湾海滩唯一路径，现在是退潮了，攻略上看到丰水期的时候摇摇晃晃都有点难度的。</w:t>
        <w:br/>
        <w:t>咸田湾海滩水清沙幼，行至中午时分天空转晴，为昨晚没看到星空做补偿，但手机拍不出那天空蓝</w:t>
        <w:br/>
        <w:t>沙滩的旁边是徒步径的又一开始，依山而建的山路，缓缓向上攀升，使人边走边看景观</w:t>
        <w:br/>
        <w:t>登山上面拍照的位置（观景台），然后就是向下的下坡路，往西湾进发</w:t>
        <w:br/>
        <w:t>到达西湾下坡路段，有一段是岩石带，可能之前有人走捷径上山，所以下山的也可以走这路</w:t>
        <w:br/>
        <w:t>如果家庭的小朋友或觉不安全的，可以按路段指引走旁边的步道，过一条小桥到达</w:t>
        <w:br/>
        <w:t>远处为小桥的位置，稍微走远一点</w:t>
        <w:br/>
        <w:t>西湾沙滩的沙质没有咸田湾的好，但水上活动和游人这边也多一些，可能跟西湾设立旅游中心，对外的推广更多一些，而且这里有直到西贡码头的快艇，快艇要预定130元/位</w:t>
        <w:br/>
        <w:t>趁我们还年轻一起经历风光，一起经历磨炼，一起享受沿路的相互扶持！</w:t>
        <w:br/>
        <w:t>海滩边上有士多供应饮食，西湾咨询中心旁边有“海湾茶座”，留待下次再试</w:t>
        <w:br/>
        <w:t>我们穿过西湾村，沿路走有古老民居、有机农庄、红树林、河涌，景观不断</w:t>
        <w:br/>
        <w:t>一段平坦路段后，一段阳光下急升的路段会考验你的体力，翻上去是吹筒坳</w:t>
        <w:br/>
        <w:t>在山坳上有个休息平台的，刚好是三岔路口，顺着上来的一直走，是往下再往上的路段是我们的徒步终点西湾亭。沿石阶再往上走的路是继续走2段的浪茄海滩方向，这里也是麦径二段的下撤点。向西湾亭的方向从这里走约20分钟左右，沿路可以看到</w:t>
        <w:br/>
        <w:t>万宜水库</w:t>
        <w:br/>
        <w:t>的部分景观，都是较为平坦的路段。</w:t>
        <w:br/>
        <w:t>走到路口看到这个亭就是小巴车站了，大家都会好自觉排队等候的，司机也会将等候情况报告，加开班次的，亭旁经常会出现山猴，小心食物。小巴直接回西贡码头，实际用时45分钟，如果不是太累的沿路风景不错的，坐车门一边可以看看万宜水库景观。到西贡码头后大家休整一下，然后就购物、腐败，当然西贡的景色也是不错的。本次的徒步旅程结束，无缘的是晚上星空、流星雨、塔门日出还有没碰上发哥，有时间的下次只在塔门岛，享受一下慢时光！</w:t>
        <w:br/>
        <w:t>附上西贡码头景色</w:t>
      </w:r>
    </w:p>
    <w:p>
      <w:r>
        <w:t>评论：</w:t>
        <w:br/>
      </w:r>
    </w:p>
    <w:p>
      <w:pPr>
        <w:pStyle w:val="Heading2"/>
      </w:pPr>
      <w:r>
        <w:t>153.刘学伟钟琪：美国黄石/大提顿公园奇山异水深度旅行</w:t>
      </w:r>
    </w:p>
    <w:p>
      <w:r>
        <w:t>https://you.ctrip.com/travels/unitedstates100047/3738220.html</w:t>
      </w:r>
    </w:p>
    <w:p>
      <w:r>
        <w:t>来源：携程</w:t>
      </w:r>
    </w:p>
    <w:p>
      <w:r>
        <w:t>发表时间：2018-11-1</w:t>
      </w:r>
    </w:p>
    <w:p>
      <w:r>
        <w:t>天数：6 天</w:t>
      </w:r>
    </w:p>
    <w:p>
      <w:r>
        <w:t>游玩时间：9 月</w:t>
      </w:r>
    </w:p>
    <w:p>
      <w:r>
        <w:t>人均花费：15000 元</w:t>
      </w:r>
    </w:p>
    <w:p>
      <w:r>
        <w:t>和谁：亲子</w:t>
      </w:r>
    </w:p>
    <w:p>
      <w:r>
        <w:t>玩法：</w:t>
      </w:r>
    </w:p>
    <w:p>
      <w:r>
        <w:t>旅游路线：</w:t>
      </w:r>
    </w:p>
    <w:p>
      <w:r>
        <w:t>正文：</w:t>
        <w:br/>
        <w:t>早就知道，</w:t>
        <w:br/>
        <w:t>美国</w:t>
        <w:br/>
        <w:t>中西部的</w:t>
        <w:br/>
        <w:t>黄石</w:t>
        <w:br/>
        <w:t>公园是地球上的一块旷世绝地，有无数种世界上任何其它地方看不到的奇异景观。始终梦寐以求，有一天可以到那里去亲自游历。这个愿望终于在我们已经退休以后，在儿子的帮助下得以实现。</w:t>
        <w:br/>
        <w:t>2018年9月21号到26号，刘学伟夫妇和儿子Obey夫妇一起，从</w:t>
        <w:br/>
        <w:t>波士顿</w:t>
        <w:br/>
        <w:t>出发，到</w:t>
        <w:br/>
        <w:t>美国</w:t>
        <w:br/>
        <w:t>西部的</w:t>
        <w:br/>
        <w:t>黄石</w:t>
        <w:br/>
        <w:t>公园进行了一次往返历时共六天的旅游。已经可以勉强称得上</w:t>
        <w:br/>
        <w:t>Microsoft YaHei", "Hiragino Sans GB", STXihei, simsun, sans-serif;"&gt;深度</w:t>
        <w:br/>
        <w:t>。但时间嘛，永远是不够的，遗憾总有，而且今生恐怕是难有机会再来此地弥补了。</w:t>
        <w:br/>
        <w:t>一如既往，本游记中的绝大部分未加注明的照片都是我们自己摄制。网上抄来的一定特别注明。至于地图等那就只能是抄自网上或复制于在现场拿到的各种说明书了。</w:t>
        <w:br/>
        <w:t>除了爱好旅行，我还是一枚中国古典诗词的爱好者。下面有一些七绝体裁的小诗，抒发各样感慨，请笑纳。为了表示严谨，诗的后面还会标注它使用的平水韵或新韵的韵部。</w:t>
        <w:br/>
        <w:t>这里斯我们的出发地点：</w:t>
        <w:br/>
        <w:t>美国</w:t>
        <w:br/>
        <w:t>波士顿</w:t>
        <w:br/>
        <w:t>儿子住处窗外景色。</w:t>
        <w:br/>
        <w:t>这是我们列队准备出发的行李。行李自是超级多。为什么，后面会揭晓。</w:t>
        <w:br/>
        <w:t>黄石</w:t>
        <w:br/>
        <w:t>公园是一个非常小的目的地，各大城市是不可能都有直达飞机的，因此一般都得转机。早上7点出发，下午2点即抵达在黄石公园南边大提顿公园外的</w:t>
        <w:br/>
        <w:t>杰克逊</w:t>
        <w:br/>
        <w:t>机场。中途还在</w:t>
        <w:br/>
        <w:t>芝加哥</w:t>
        <w:br/>
        <w:t>停留了2个小时。</w:t>
        <w:br/>
        <w:t>据说，这个机场是到访黄石公园最方便的机场。这个机场的所有乘客都是来黄石公园旅游的。</w:t>
        <w:br/>
        <w:t>机场太小，没有卫星厅和悬臂通道。只能步下坡道。不过这种坡道还是好过楼梯，因为我们可以把行李顺坡拉下来，不用手提。</w:t>
        <w:br/>
        <w:t>这是我们刚才离开的飞机在卸行李。</w:t>
        <w:br/>
        <w:t>这是我们租用的座驾：八人座的美国通用GMC的 Yukon XL 越野车。</w:t>
        <w:br/>
        <w:t>景区里完全没有公共交通工具。景区又是如此之大，所以租车成了唯一可行的个人交通方式。当然也有人从远处自驾车来，有旅行社自己开大巴来。这两种方式对这里的绝大多数游客都是不合适的，因为美国太大了。</w:t>
        <w:br/>
        <w:br/>
        <w:t>我们人不多，但行李可多。</w:t>
        <w:br/>
        <w:t>你看它们占的座位是不是比我们人还多？</w:t>
        <w:br/>
        <w:t>两年前曾到访美国西部</w:t>
        <w:br/>
        <w:t>大峡谷</w:t>
        <w:br/>
        <w:t>，已经领略过这种粗野空旷，毫无人烟的西部土地。这里比上次经历的土地绿色略多，想必是因为降水略多之故。在欧洲，尤其是法国，可看不到这样荒芜而又辽阔的土地，到处都是人烟和庄稼。至不济也会长满树木，除非是陡峭高耸的山地，才会裸露。欧洲有降水，有温度，有大片平原，是宝地呀！</w:t>
        <w:br/>
        <w:t>至于中国，那到处都是滚滚红尘，人烟稠密。只有在大西北，或许能看到类似的情景。</w:t>
        <w:br/>
        <w:t>机场入口处的</w:t>
        <w:br/>
        <w:t>西部牛仔</w:t>
        <w:br/>
        <w:t>和他的坐骑塑像。很想知道，为什么不叫马仔而要叫牛仔。明明他们的坐骑都是马嘛。</w:t>
        <w:br/>
        <w:br/>
        <w:t>美西旷野意豪雄，衰草无垠浩瀚风。牛仔当年驰骋处，如今只剩绿蒿蓬。【平水韵一东】</w:t>
        <w:br/>
        <w:t>这是这里的特有装备，</w:t>
        <w:br/>
        <w:t>防熊喷雾剂</w:t>
        <w:br/>
        <w:t>。每个旅人团必备至少一件。使用机会极少，但是必须。店家和旅游指南告诉我们，这是对付发生率极低的在景区内与熊邂逅且遭到攻击时的唯一有效对抗手段。这个喷雾器可以喷出10米远的催泪剂，能让黑瞎子瞬间失去攻击能力，又不会真正伤害到它的生命和健康。</w:t>
        <w:br/>
        <w:t>看看这就是西部牛仔喝可乐的气度，最大号的杯容积得有1.5升，市价1.89$。</w:t>
        <w:br/>
        <w:t>大题顿国家公园入口处，要收门票了。</w:t>
        <w:br/>
        <w:t>门票真的不贵，论车不论人，25$，7天有效</w:t>
        <w:br/>
        <w:t>。比起国内的景区票价，那就太有良心了。而且在每一个国家公园的入口处，也包括这里，花费85$就可以买到在全国所有国家公园通用的年票。你和全家（或另外的数位朋友一道）要是一年去四个国家公园以上，你就有赚了。比如这次，我们就进了两个国家公园，已经价值50$。</w:t>
        <w:br/>
        <w:t>第一个晚上，我们在提顿公园一个名叫  Colter Bay 的野营地扎帐篷过夜。要住帐篷，首先是这是孩子们之所爱，同时也是为了让我们体验新奇。</w:t>
        <w:br/>
        <w:t>以上是这个露营地的地形图。除了公用设施，有小木屋、林间扎帐篷空地和留置大篷车的空地。</w:t>
        <w:br/>
        <w:t>我们居然忘了给我们的帐篷外景照相。这张照片是儿子他们上次出行时的留影。它有三间房，里面高度可以站人，总面积约25平米。和绝大多数我们在这里看到的只能低头钻进去睡觉的普通帐篷相比，已经堪称“豪华”。</w:t>
        <w:br/>
        <w:t>营地建于大片的树林中。在国家公园里，营地或旅店外的任何地方都不许在汽车里或私自搭建帐篷里过夜。到营地搭建帐篷也要事先预约并交付费用。费用其实很低。帐篷不论大小，一夜收费35美金。营地提供公共厕所，自来水。煤气罐可租用。营地有小超市提供各种餐食原料和其它相关用品。</w:t>
        <w:br/>
        <w:t>我们这次出行一共在外居住5夜。今天是第一夜，住自搭帐篷。然后三天是正常且高档的旅店。最后一天是小木屋。相关情况随后介绍。</w:t>
        <w:br/>
        <w:t>我们现在是9月底，气候已经相当冷。白天能到十几度，晚上都会降到0度左右。</w:t>
        <w:br/>
        <w:t>这是我们自己带来的野营炉具。这个炉具和炊具餐具就占了两个大箱。</w:t>
        <w:br/>
        <w:t>我们居然在帐篷里吃上了火锅。</w:t>
        <w:br/>
        <w:t>这是我们的帐篷内景。中间地上那个发黄亮光的是煤气取暖器。帐篷和附件本身就装满两个大箱，两个暖气加两个地毯再占两个不太大的箱。还有两个充气床和各种折叠的桌子椅子再占两个大箱。剩下才是普通的行李（还得包括四个睡袋）。这样14个大小行李之谜就算解释了。</w:t>
        <w:br/>
        <w:t>第二天早上，我们就进入了黄石公园。</w:t>
        <w:br/>
        <w:t>这节以下部分内容摘改编自《维基百科》，《百度百科》，甚至其它游记。特此声明。</w:t>
        <w:br/>
        <w:t>黄石公园（</w:t>
        <w:br/>
        <w:t>Yellowstone National Park</w:t>
        <w:br/>
        <w:t>）在美国西北部三州交界处。91%在怀俄明州，8%在蒙大拿州，1%在</w:t>
        <w:br/>
        <w:t>爱达荷州</w:t>
        <w:br/>
        <w:t>。公园面积极大，总面积达9,883平方公里。从南到北101公里，从东到西87公里，约相当于台湾面积的1/4。</w:t>
        <w:br/>
        <w:t>黄石公园成立于一八七二年，是世界上第一个国家公园，占地两百万英亩（八十万公顷）。公园内有一万多个热泉（Hot Springs），比世界其它地方喷泉的总和还多，公园景色被赞为“集地球表面上所有奇观之大成”。</w:t>
        <w:br/>
        <w:t>老忠实喷泉</w:t>
        <w:br/>
        <w:t>（Old Faithful）最为人称道，因为它总是按时喷出热水，永远不会令来访者失望。</w:t>
        <w:br/>
        <w:t>黄石大峡谷</w:t>
        <w:br/>
        <w:t>（Yellowstone Canyon）和</w:t>
        <w:br/>
        <w:t>黄石湖</w:t>
        <w:br/>
        <w:t>（</w:t>
        <w:br/>
        <w:t>Yellowstone Lake</w:t>
        <w:br/>
        <w:t>）风景怡人，让人流连忘返。</w:t>
        <w:br/>
        <w:t>黄石火山</w:t>
        <w:br/>
        <w:t>黄石火山是北美最大的火山系统，并且由于其异常庞大的爆发力度而被称为“超级火山”。目前的陷落火山口是在至今约64万年前的一次灾难性的喷发中形成的，这次喷发释发了1000立方千米的火山灰、岩石和其它碎屑，其威力是1980年</w:t>
        <w:br/>
        <w:t>圣海伦火山</w:t>
        <w:br/>
        <w:t>爆发的1000倍。并产生了一个近1千米深，面积达72千米×45千米，沉积了大量石灰岩的陷落火山口。该火山已知最猛烈的一次爆发发生在210万年前，一共喷出了约2450立方千米的火山物质。此外火山还于130万年前有过一次较小规模的爆发，喷出了280立方千米的火山物质。这三次爆发都释放了大量的火山灰覆盖了北美洲中部方圆数百英里的地区。大量的火山灰和有毒气体释放到大气中可能会对全世界的气象型态造成重大的影响并导致以北美地区为主一些生物种类的绝灭。</w:t>
        <w:br/>
        <w:t>黄石火山位于美国中西部怀俄明州西北方向，占地近9000平方公里，以</w:t>
        <w:br/>
        <w:t>黄石湖</w:t>
        <w:br/>
        <w:t>西边的西拇指为中心，向东向西各15英里，向南向北各50英里，构成一个巨大的火山口，是世界上最大的活火山。在这个火山口下面蕴藏着一个直径约为70公里、厚度约为10公里的岩浆库，这个巨大的岩浆库距离地面最近处仅为8公里，并且还在不断地膨胀，从1923年至今，黄石公园部分地区的地面已经上升了70厘米。</w:t>
        <w:br/>
        <w:t>请注意，黄石火山的第一次大爆发在210万年前，第二次在130万年前，最近一次在64万年前。前两次之间间隔约80万年，后两次间间隔66万年。然后相对安宁了64万年。如此推算，这座全世界最大的</w:t>
        <w:br/>
        <w:t>活火山</w:t>
        <w:br/>
        <w:t>（就是仍在活动的火山）苏醒的日子那是指日可待。不过这个“指日”，以万年为单位。而人类有文明以来，至今还不到一万年。只要这座活火山多歇一口气，人类就可以搬去太空。多歇百分之一口气，就不用我等今天在世的人操心忧虑了。</w:t>
        <w:br/>
        <w:t>都晓黄石坐火山，一层薄脆掩炎湍。地龙有日翻身起，大好人寰破瞬间。【新韵八寒】</w:t>
        <w:br/>
        <w:t>在黄石公园，第一要看的毫无疑问是</w:t>
        <w:br/>
        <w:t>各种温泉</w:t>
        <w:br/>
        <w:t>。其次是</w:t>
        <w:br/>
        <w:t>各种动物</w:t>
        <w:br/>
        <w:t>，再其次是</w:t>
        <w:br/>
        <w:t>峡谷和其它比较正常的湖光山色</w:t>
        <w:br/>
        <w:t>，最后是</w:t>
        <w:br/>
        <w:t>一些人文建筑</w:t>
        <w:br/>
        <w:t>。</w:t>
        <w:br/>
        <w:t>黄石公园西及西南为间歇喷泉区，遍布间歇喷泉、温泉、蒸气、热水潭、泥地和喷气孔等地热景观，数量之多、类型之全，世界罕见。</w:t>
        <w:br/>
        <w:t>间歇喷泉区共有五个间歇泉盆地。下面逐一简介：</w:t>
        <w:br/>
        <w:t>西姆指喷泉盆地</w:t>
        <w:br/>
        <w:t>西姆盆地，位于</w:t>
        <w:br/>
        <w:t>黄石湖</w:t>
        <w:br/>
        <w:t>边上，十五万年前因地壳陷落而形成，在热喷泉与湖水结合下，出现了一种烟雾弥漫的奇妙景观：</w:t>
        <w:br/>
        <w:t>深渊池</w:t>
        <w:br/>
        <w:t>（Abyss Pool）。深渊池是黄石公园内最深的温泉池，深达16公尺，池水呈墨绿色，从池边步道向下望，深不见底。此外，还有景观如：Black Pool、Fishing Cone、Thumb Paint Posts等。</w:t>
        <w:br/>
        <w:t>上喷泉盆地</w:t>
        <w:br/>
        <w:t>上喷泉盆地占地约2.6平方公里，是世界上喷泉密度最高的地方，着名的景观有：</w:t>
        <w:br/>
        <w:t>老忠实喷泉</w:t>
        <w:br/>
        <w:t>、喷泉山、城堡喷泉、大喷泉、雏菊喷泉、巨人、岩穴喷泉、河畔喷泉、</w:t>
        <w:br/>
        <w:t>晨晖潭</w:t>
        <w:br/>
        <w:t>，黑沙、饼乾盆地。老忠实喷泉是火坑河（Firehold River）的发源地，自1870年被发现后，每天都准时地喷发18 ~ 22次，故被称为〝老忠实〞。</w:t>
        <w:br/>
        <w:t>中喷泉盆地</w:t>
        <w:br/>
        <w:t>中喷泉盆地的著名景观</w:t>
        <w:br/>
        <w:t>大棱镜温泉</w:t>
        <w:br/>
        <w:t>（Grand Prismatic</w:t>
        <w:br/>
        <w:t>Spring</w:t>
        <w:br/>
        <w:t>），池面直径达115公尺，水温高达86℃，是黄石公园面积最大的温泉池，色彩缤纷，有如彩虹般的红、澄、黄、绿、蓝、靛、紫等七彩色，远远望去十分美丽。附近的木丝间歇喷泉（Excelsior Geyser），是黄石公园内喷水最高的喷泉，其记录是90公尺，上一次喷出时间是在1983年。其它景观有：Opal Pool、Turquoise Pool等。</w:t>
        <w:br/>
        <w:t>下喷泉盆地</w:t>
        <w:br/>
        <w:t>下喷泉盆地占地约12平方英里，是黄石公园面积最大的喷泉区。这一区里的喷泉水时间都无法预测，只有大水池喷泉（Great Fountain Geyser）每9 ~ 15小时喷发一次；另外，</w:t>
        <w:br/>
        <w:t>彩色锅喷泉</w:t>
        <w:br/>
        <w:t>（</w:t>
        <w:br/>
        <w:t>Fountain Paint Pot</w:t>
        <w:br/>
        <w:t>），如泥沼般的泉水，受地热沸腾而冒着滚烫的泥泡，真是名副其实；其它景观如：Firehole Lake Drive、White Dome Geyser、Imperial Geyser、Pocker Basin Mud Pots等。</w:t>
        <w:br/>
        <w:t>诺里斯喷泉盆地</w:t>
        <w:br/>
        <w:t>诺里斯喷泉盆地是黄石公园内最热的区域，科学家曾在此区探测，在地下约320公尺处，温度高达237℃。而且诺里斯喷泉是世界上少数的“酸性喷泉”，著名景观“蒸气船喷泉”（Steamboat Geyser），曾是世界上喷发最高的间歇泉，喷发水柱高达116公尺，其喷发后仍会释放滋滋作响的大量蒸气，比</w:t>
        <w:br/>
        <w:t>老忠实喷泉</w:t>
        <w:br/>
        <w:t>更具威力。瓷器盆地（Porcelain Basin）是公园最热的露天区域，大约每20至80分钟就喷一次，喷水景观也甚佳。</w:t>
        <w:br/>
        <w:t>除了上述五大喷泉盆地，还有下面一些主要景致：</w:t>
        <w:br/>
        <w:t>峡谷区</w:t>
        <w:br/>
        <w:t>黄石公园中间为峡谷区，可观赏</w:t>
        <w:br/>
        <w:t>黄石大峡谷</w:t>
        <w:br/>
        <w:t>和瀑布。黄石大峡谷是黄石公园的着名景观之一，长约32公里，宽约450 ~ 1,200公尺，深达360公尺，因</w:t>
        <w:br/>
        <w:t>黄石河</w:t>
        <w:br/>
        <w:t>水贯穿火山岩石，长期的强力冲蚀造成峡壁色彩瑰丽，形成黄、橙、棕、褐等色，印地安人因而称之〝黄石〞。</w:t>
        <w:br/>
        <w:t>黄石湖区</w:t>
        <w:br/>
        <w:t>黄石公园东南为黄石湖区，主要特色是湖光山色及丰富的野生动物。黄石湖，面积约354平方公里、周长170公里，湖面海拔达2,357公尺，湖水最深度约118公尺，是典型的火口湖，也是〝美国最大的高山湖泊〞。黄石湖周围长满枞树和真枞等寒带长青树，是众多鸟类及野生动物的主要栖息地，也是喜欢钓鱼和划船者的最佳场所。</w:t>
        <w:br/>
        <w:t>猛犸象（Mammouth）温泉区</w:t>
        <w:br/>
        <w:t>黄石公园西北的</w:t>
        <w:br/>
        <w:t>门贸斯温泉</w:t>
        <w:br/>
        <w:t>区，是</w:t>
        <w:br/>
        <w:t>黄石国家公园</w:t>
        <w:br/>
        <w:t>管理局总部的所在地，也是美洲大角鹿求偶期间最偏爱的地区。猛犸象温泉区以石灰石台阶为主，故也称热台阶区，可分为上台地（Upper Terraces）及下台地（Lower Terraces）。附近的沸腾河（Boiling River）刚好是冷热两股小溪的汇合点，水温正好，甚至有个温泉小瀑布可做热水按摩，十分适合戏水，是一般游客难得一觅的天堂。</w:t>
        <w:br/>
        <w:t>这是景区的中文路线略图。记住其中的主要景点都分布在除了</w:t>
        <w:br/>
        <w:t>5个出路</w:t>
        <w:br/>
        <w:t>之外的那个</w:t>
        <w:br/>
        <w:t>8字形路线</w:t>
        <w:br/>
        <w:t>沿线。你把这个8字形（中间一横可以不管）转完，就基本不会有遗憾了。时间若不够，略去景点1和17，就只逛8字的下一半即可。</w:t>
        <w:br/>
        <w:t>这是上图的英文版。毕竟那里是美国，所有路标都是英文，光有中文地图还是不够的。</w:t>
        <w:br/>
        <w:t>到黄石公园，除了看温泉，最重要的就是看</w:t>
        <w:br/>
        <w:t>野生动物</w:t>
        <w:br/>
        <w:t>，尤其是大型野生动物。</w:t>
        <w:br/>
        <w:t>这是我们看到的公园里最大型的动物</w:t>
        <w:br/>
        <w:t>Microsoft YaHei", "Hiragino Sans GB", STXihei, simsun, sans-serif;"&gt;野牛</w:t>
        <w:br/>
        <w:t>。它们可不是老老实实地呆在草地上，而是经常会呆萌地走上公路。而且它们的步速极为缓慢，总让人觉得他们好像是在梦中漫游，好一阵子，才迈一步，大概要十分钟，才能有一头走过八米宽的马路。如果是一群，那你很可能就要等上半个小时了。</w:t>
        <w:br/>
        <w:t>在那个8字形的大路上，如果遇上堵车，那么恭喜你，有眼福了。前面一定是有动物在穿过马路。这时驾车人自然是一声不响，拼命照相。一般都不敢下车。虽然牛是食草动物，但它体形庞大，万一不高兴了，顶你一下，你可不是对手。</w:t>
        <w:br/>
        <w:t>野牛在公路上与行车交汇。</w:t>
        <w:br/>
        <w:t>论特权和尊贵，这里的野牛与印度的神牛有一比。</w:t>
        <w:br/>
        <w:t>野牛借道好安然，方步悠悠似入眠。遇阻车人皆喜悦：世间奇景在身前。【平水韵一先】</w:t>
        <w:br/>
        <w:t>第二种大型动物，麋鹿。它们群居在一起。这里还有公园员工守护，不让靠近。</w:t>
        <w:br/>
        <w:t>公园最明星的动物当然是非</w:t>
        <w:br/>
        <w:t>熊</w:t>
        <w:br/>
        <w:t>不可。但是极难遇到，而且确有风险。我们是无缘得遇，这里只好借花献佛，在网上抄几张了。</w:t>
        <w:br/>
        <w:t>这样温馨的镜头那就是众人加在一起，也十年难遇了。</w:t>
        <w:br/>
        <w:t>一熊突地立窗前,目露凶光口泛涎。告你“此山归我管，人车过路要掏钱。”  【一先】</w:t>
        <w:br/>
        <w:t>这样的镜头应当比上一张还常见许多。</w:t>
        <w:br/>
        <w:t>防熊喷雾器使用指南。</w:t>
        <w:br/>
        <w:t>公园里最危险的动物就是野熊，一切设施的安排都依防范熊的袭击和出没偷食为原则。比如你必须拥有一个防熊喷雾器。景区尤其是木屋和帐篷搭建区的垃圾桶都经特别设计，只有人手伸进一个特制机关才能将其打开，熊掌对之则无可奈何。总之不能让熊接触到人的任何食物。如果让它尝到了人间美味，那人就会不得安宁了。</w:t>
        <w:br/>
        <w:t>这两张完美无缺的麋鹿和山羊的照片那也是从网上抄来，我们实地无缘得见。</w:t>
        <w:br/>
        <w:t>公园里可能伤人的主要动物就是食肉目的熊和狼。景区指南上要求离之至少100码91米。其它动物都是食草的，要求距离是23米或25码。总之那些动物如果因为你的靠近而改变了移动方向，就说明你过于靠近，必须后退。</w:t>
        <w:br/>
        <w:t>这些规定也有漏洞。比如上摄野牛群主动在车阵中穿越公路，人可是避无可避。好在它们都没有攻击性，只是把人和车视若无睹。这也难怪，保护区已建立超过140年，人都不敢招惹那些动物。而且人又不是草，对野牛来说并不可吃，它们当然也就无视你了。</w:t>
        <w:br/>
        <w:t>这是一处奇特的熔岩地貌。上下三层岩状迥异，显然是三次不同质地的流经此地的熔岩分别构成。</w:t>
        <w:br/>
        <w:t>这个景区在公园的北部。是公园内部服务设施最密集的三大景区之一。</w:t>
        <w:br/>
        <w:t>这是猛犸象景区的标志景物，名叫</w:t>
        <w:br/>
        <w:t>自由之帽</w:t>
        <w:br/>
        <w:t>（Liberty Cap），因其形似法国大革命时法国士兵军帽而得名。</w:t>
        <w:br/>
        <w:t>警告！只能在木质步道上行走，不能踩地，因为随处都可能塌陷！</w:t>
        <w:br/>
        <w:t>山顶十亩平台，寸草不生。</w:t>
        <w:br/>
        <w:t>这里方圆数公里，到处都是这类寸草不生的硅酸盐露头。看上去首先让人产生的感觉是苍凉，荒芜，觉得是到了世界的尽头，地壳的破碎处。</w:t>
        <w:br/>
        <w:t>2002年，这里发生过一次浅层但不大的地震，然后，泉水喷发状况大变。不幸的是喷出的泉水比以前少太多。失去了活水的滋养，这里的碳酸盐地貌迅速地变得黯淡。这两张照片就是我们现在在这里可以看到的最佳地貌了。</w:t>
        <w:br/>
        <w:t>下面这两张是2014年我儿子上次来时所摄，景观还比现在鲜活得多。</w:t>
        <w:br/>
        <w:t>四年以前，我儿子上一趟来的时候，已经没有流水，但台田还晶莹剔透。</w:t>
        <w:br/>
        <w:t>猛犸山头感慨深，当年翠碧已难寻。桃源一去何能返，转瞬风云变古今。【平水韵十二侵】</w:t>
        <w:br/>
        <w:t>这张照片自网上抄来。现在已经看不到这样绚丽的景致了。</w:t>
        <w:br/>
        <w:t>第二天下午我们去看了这个黄石公园最大的一个喷泉。水柱最高可达70米。但它的守时性很差，以致门庭冷落。</w:t>
        <w:br/>
        <w:t>下面是当日的通告：</w:t>
        <w:br/>
        <w:t>事实上，我们一直等到天黑静以后的8点半，它才开始喷发。这个下午浪费得很可惜。</w:t>
        <w:br/>
        <w:t>我们在这里耐心等待。</w:t>
        <w:br/>
        <w:t>夕阳西下，喷泉还没来呀！</w:t>
        <w:br/>
        <w:t>天快黑了，喷泉水池开始有了一点反应。水开始溢出，然后开始冒汽。</w:t>
        <w:br/>
        <w:t>哇！终于开始喷水。</w:t>
        <w:br/>
        <w:t>您的浏览器暂不支持播放，我们将尽快解决,建议使用Chrome或FireFox浏览器查看</w:t>
        <w:br/>
        <w:t>视频，大喷发已经是在完全的黑暗中。</w:t>
        <w:br/>
        <w:t>这张抄自网上。你要做好思想准备，你看到的实景和你自己摄下来的照片与在网上看到的照片的质量会有很大距离。那些美轮美奂的照片是需要天时地利和高级设备的。何况这里的景致不停变动。照片上那个美好的时代完全可能已经一去而不复返。当然，大自然兴致来了，也可能肯在将来哪天为人类提供比今天更加美艳的景色。</w:t>
        <w:br/>
        <w:t>第二个晚上，我们住宿在老忠实镇的一家极为著名的旅店中。它是一个世界知名的文物。以下这一段抄自网上：</w:t>
        <w:br/>
        <w:t>“创建于1872年的</w:t>
        <w:br/>
        <w:t>黄石国家公园</w:t>
        <w:br/>
        <w:t>是世界上第一座国家公园，老忠泉是黄石国家公园里最受欢迎的景点之一，这个至今从未爽约的地热喷泉年复一年地带给人们无限的惊叹，憨厚老实的老忠泉当之无愧地成为黄石地热资源里的代表。1904年，美国年轻建筑师</w:t>
        <w:br/>
        <w:t>Robert</w:t>
        <w:br/>
        <w:t>Reamer在老忠泉旁设计建造了著名的老忠泉旅馆（Old Faithful Inn），这座完全由黄石的原木和岩石构建而成的建筑是现今世界上最大的原木结构旅馆。在美国建筑家协会进行的调查中，老忠泉旅馆与</w:t>
        <w:br/>
        <w:t>帝国大厦</w:t>
        <w:br/>
        <w:t>、</w:t>
        <w:br/>
        <w:t>国会山</w:t>
        <w:br/>
        <w:t>、</w:t>
        <w:br/>
        <w:t>华盛顿纪念碑</w:t>
        <w:br/>
        <w:t>等建筑一齐成为美国最受喜欢的建筑。”</w:t>
        <w:br/>
        <w:t>这是抄自网上的1915年的一张老照片。旅店前面的巨大立体地形图现在已经变成了更实用的停车场。</w:t>
        <w:br/>
        <w:t>这是今天该旅店的外景。（这张网上抄来。）屋顶上还有一个观景天台。可惜我们没有时间登临眺望。</w:t>
        <w:br/>
        <w:t>百年老屋绽芳华，巨木高撑映碧霞。惜我未曾登绝顶，迎风举目眺天涯。【六麻】</w:t>
        <w:br/>
        <w:t>内景。这张也是网上抄来。</w:t>
        <w:br/>
        <w:t>这是我拍的内景。据说，这是世界上最大的一座原木建筑，高达五层呢。</w:t>
        <w:br/>
        <w:t>这是餐厅</w:t>
        <w:br/>
        <w:t>这是这栋文化遗产的左侧模样。</w:t>
        <w:br/>
        <w:t>这是大门，门楣上书：欢迎-老忠实旅店</w:t>
        <w:br/>
        <w:t>这是内厅一角。中间石柱支撑房顶，同时挂了一个大钟。</w:t>
        <w:br/>
        <w:t>我们在这里住了两夜。其实我们并没有住在这栋木头房子里，而是住在旁边联通紧挨的造得比较晚自然也比较现代化的附楼中。因为木头楼里的老房间没有卫生间，半夜你也只能去楼道里的公共卫生间方便，真是太不方便。</w:t>
        <w:br/>
        <w:t>第三天上午，我们首先去参观了</w:t>
        <w:br/>
        <w:t>大棱镜彩泉</w:t>
        <w:br/>
        <w:t>。这个热泉是毫无争议的黄石公园第一景致。它的最大特色自然是其奇特的五彩的颜色。叫做棱镜彩泉，是因为（除了彩虹）只有棱镜之后，人类才能看到如此缤纷的色彩。</w:t>
        <w:br/>
        <w:t>停车场在景区最重要的火洞河（Firehole River）的对岸。游客都要先过这座桥。那边烟雾缭绕，挠人心魄。</w:t>
        <w:br/>
        <w:t>这个景点一共有四个湖，当然真正可观的只有最上面那个。</w:t>
        <w:br/>
        <w:t>湖边的步道上看过去就是这样。角度太低，又加上烟雾缭绕，实在景观不佳。要看清楚景致，必须爬到对面山上。请仔细看半山雾气上面，有一个观景平台。有人还爬到更后面的山顶上呢！</w:t>
        <w:br/>
        <w:t>网上抄来照片。看这个视角，当是航拍。</w:t>
        <w:br/>
        <w:t>退回河的对岸，面朝河向左行大约300米，有一个停车场，旁边还有一个小桥穿过火洞河，沿着一条砂石小路，慢慢爬坡，前行大约800米，就可以抵达前面说的那个观景平台。</w:t>
        <w:br/>
        <w:t>停车位很抢。儿子停好车后，自己一个人姗姗来迟。我们三人早已登临观景台。</w:t>
        <w:br/>
        <w:t>这是在半途所照。</w:t>
        <w:br/>
        <w:t>这是我们在观景台上可以找到的棱镜湖的最佳角度。</w:t>
        <w:br/>
        <w:t>留影留影。</w:t>
        <w:br/>
        <w:t>上下两张照片从网上抄来。彩湖的色泽随天侯季节变化。要拍到这样色彩斑斓的照片，那就得有天时地利加专业器材了。</w:t>
        <w:br/>
        <w:t>上面这张，可能是航拍。下面这张，当然是航拍。</w:t>
        <w:br/>
        <w:t>黄石园中第一菁，缤纷五彩鬼神惊。皇天尚有双眸在，后土何生独眼睛。【平水韵八庚】</w:t>
        <w:br/>
        <w:t>您的浏览器暂不支持播放，我们将尽快解决,建议使用Chrome或FireFox浏览器查看</w:t>
        <w:br/>
        <w:t>这是在棱镜湖旁边一个类似小湖的动态。那个深蓝色都是高温泉水中仅能生长繁衍的特殊细菌所染。</w:t>
        <w:br/>
        <w:t>同景照片。</w:t>
        <w:br/>
        <w:t>彩湖的奥秘全在于高温。这个小湖没有高温，就景致寻常了。</w:t>
        <w:br/>
        <w:t>第三天下午，我们在老忠实泉所在的镇子逗留了整个下午到晚。感觉时间不够用。建议你们在这里逗留一整天。</w:t>
        <w:br/>
        <w:t>这个间歇喷泉在黄石公园所有喷泉中名居首位。它的水柱不是最高，但喷发频繁，间隔不久，而且准时，所以得到</w:t>
        <w:br/>
        <w:t>Microsoft YaHei", "Hiragino Sans GB", STXihei, simsun, sans-serif;"&gt;老忠实</w:t>
        <w:br/>
        <w:t>的名号。它的两次喷发之间的平均间隔时间约为90分钟。喷发延续1.5-5分钟，每次喷出14,000-32,000升沸腾的水，喷发高度达30-55米。</w:t>
        <w:br/>
        <w:t>我们在老忠实温泉镇呆的半个下午就看到它的两次喷发。第一次时，天气不好。而第二次就天气很好。下面这些照片和视频都是有幸在第二次喷发时与蓝天白云阳光一同拍下。</w:t>
        <w:br/>
        <w:t>泉名“忠实”自生缘，百尺清波上碧天。似汝人间谁不爱，芳名无愧万方传。【平水韵一先】</w:t>
        <w:br/>
        <w:t>您的浏览器暂不支持播放，我们将尽快解决,建议使用Chrome或FireFox浏览器查看</w:t>
        <w:br/>
        <w:t>您的浏览器暂不支持播放，我们将尽快解决,建议使用Chrome或FireFox浏览器查看</w:t>
        <w:br/>
        <w:t>老忠实间歇泉</w:t>
        <w:br/>
        <w:t>所处的</w:t>
        <w:br/>
        <w:t>上</w:t>
        <w:br/>
        <w:t>间歇泉盆地</w:t>
        <w:br/>
        <w:t>是整个黄石公园地热景观最密集之处，真的值得你花一整天时间仔细浏览。</w:t>
        <w:br/>
        <w:t>沿着火洞河的步道全程超过20公里。慢慢走，慢慢看，一天都不够。或者上端那个饼干盆地你可以驾车前往。</w:t>
        <w:br/>
        <w:t>这个热泉水温一定很高，因此看不见任何植物。但里面似乎并没有彩色细菌繁殖，是以无比清澈透明。</w:t>
        <w:br/>
        <w:t>一个形状完整的小火山，直径只有大约35工分。它竟然有一个正式的名号叫做</w:t>
        <w:br/>
        <w:t>中国泉</w:t>
        <w:br/>
        <w:t>。这也未免太小瞧了我们中国的规模。</w:t>
        <w:br/>
        <w:t>这是一些更小的泉眼。人们叫它们</w:t>
        <w:br/>
        <w:t>马蹄泉</w:t>
        <w:br/>
        <w:t>。看见它们，你应当可以理解，这里的地面为什么不可以随便踏足。因为薄薄的表层下面，随处都可以说滚烫的热水或深坑。</w:t>
        <w:br/>
        <w:t>我们看过和没有看过的还有好些泉眼，可能不够单列专节，这里就大致收拢一下了。</w:t>
        <w:br/>
        <w:t>这是在西姆指的深渊泉。深达16米，湛蓝、清澈，一眼到底。但是自己摄的，还是远达不到网上看到的照片绚丽多彩。我真是十分怀疑，这样的照片上经过人工处理，增加色彩的。</w:t>
        <w:br/>
        <w:t>疑似阴司口大开，奇光异色吐将来。游虾不在萍中隐，君请先寻一粒埃。【平水韵十灰】</w:t>
        <w:br/>
        <w:t>下面一个视频展示的是一个巨大达百亩以上的荒原上的一个不断喷发的热泉。</w:t>
        <w:br/>
        <w:t>您的浏览器暂不支持播放，我们将尽快解决,建议使用Chrome或FireFox浏览器查看</w:t>
        <w:br/>
        <w:t>下面这个是有名的恐龙泉。因它的口径像一个恐龙的嘴，同时它不停地发出吼声。你可以听听像不像。</w:t>
        <w:br/>
        <w:t>忽闻坡下有龙吟，吐水喷云意绪沉："今日喉咙馋痒甚，牛羊犬马我都寻。"【平水韵十二侵】</w:t>
        <w:br/>
        <w:t>您的浏览器暂不支持播放，我们将尽快解决,建议使用Chrome或FireFox浏览器查看</w:t>
        <w:br/>
        <w:t>这是黄石公园的最重要景点老忠实镇的游客中心。这里有一家设施非常完备的博物馆。你完全可以在里面流连整个半天。</w:t>
        <w:br/>
        <w:t>四大景致：泥浆池、间歇泉、蒸汽孔，温泉。</w:t>
        <w:br/>
        <w:t>这个博物馆还有一个电影院，我们都没有时间进去看。展区有许多的录像和动态声光模型解释公园的各种奥秘，我们没有时间把它们都录制下来，只能把这个最容易的用文字，而且是汉字的解释方式照了下来，供大家参考。</w:t>
        <w:br/>
        <w:t>以下这十张卡片解释了我们需要知道的黄石公园的绝大部分奥秘。</w:t>
        <w:br/>
        <w:t>这段解释间歇泉间歇喷水的原因。“一下波动”应该是“上下波动”。</w:t>
        <w:br/>
        <w:t>解释在高温、强酸或强碱性等极端环境中生存的微生物对人类的意义。</w:t>
        <w:br/>
        <w:t>解释泥浆池形成的机理。</w:t>
        <w:br/>
        <w:t>解释咆哮声如何由蒸汽通过裂隙时发出。</w:t>
        <w:br/>
        <w:t>“需啊高温”应是“需要高温”。具体解释泉水间歇喷出的机理。</w:t>
        <w:br/>
        <w:t>这个模型详细地解释了那些高温热泉的色彩为何如此绚丽：色彩和温度。水有多热？通过观察围绕许多热泉的水的颜色，你就可以猜到。不同的颜色由不同的菌类群体呈现。每个群体只能生活在一定的温度范围之内。（移动左面这个探头，）不同的颜色会告诉我们这里的水温是热还是凉。</w:t>
        <w:br/>
        <w:t>比如上面停在蓝色区域探头上显示的温度是197℉ （相当于 91.7℃ ）</w:t>
        <w:br/>
        <w:t>黄石公园自然保护区成立于1872年，至今已经140余年。自那时以来，景区的一草一木一石一沙都不许拿出去。</w:t>
        <w:br/>
        <w:t>前面说到的那个老实泉旅店在建设时是大量使用了公园内部的木材和石材。那是例外，而且也没有把任何东西拿出去，只有拿进来的。</w:t>
        <w:br/>
        <w:t>我们到这里但时候，天上布满阴云，地上躺满枯木，头顶大号乌鸦飞来飞去，发出一种令人恐惧但叫声。让人觉得，这里一定离阴间不远。想来，在这里拍鬼片甚好。</w:t>
        <w:br/>
        <w:t>这里的树木，老死以后经过许多年，就会变成这个样子。为什么根会跑出地面？为什么大部分都会倒掉？我的思考是这样的：这里的地下都是火成岩，至今不过60万年，风化腐殖的土层不过20公分。是以这些树的根都盘状浅表分布。死亡之后比如十年后，较长较细的根都会腐烂掉，因之失去附着力。遇到不同方向的大风的摇摆力，树干和根盘就会慢慢爬出地面，并有很大机会在某次大风中倾倒。</w:t>
        <w:br/>
        <w:t>林间枯木好峥嵘，老大根盘亦倒倾。似诉尘寰艰巨甚，“非吾不去奋身争。”【平水韵八庚】</w:t>
        <w:br/>
        <w:t>这一棵枯树顶部被人工砍断，树干也可能是被人工树立。不然在数百年间，它应当已经被某次大风刮倒，一直挺立的几率不大。前面一张照片中还站立的大量枯树死去的年头还不久，它们的根都还在土中。这应该是例外。我们没有看见其它的树木被人工加工过，甚至挪动过。</w:t>
        <w:br/>
        <w:t>在间歇泉、高温泉之后，泥浆泉水黄石公园泉水的第三大类。</w:t>
        <w:br/>
        <w:t>这种泉虽然奇特，但其美学价值实在不及前两类。</w:t>
        <w:br/>
        <w:t>您的浏览器暂不支持播放，我们将尽快解决,建议使用Chrome或FireFox浏览器查看</w:t>
        <w:br/>
        <w:t>很遗憾，甚至很抱歉，我的确觉得，这个翻腾鼓捣的</w:t>
        <w:br/>
        <w:t>泥浆池</w:t>
        <w:br/>
        <w:t>，没有那个</w:t>
        <w:br/>
        <w:t>棱镜彩池</w:t>
        <w:br/>
        <w:t>和</w:t>
        <w:br/>
        <w:t>老忠实间歇泉</w:t>
        <w:br/>
        <w:t>那么有美感。</w:t>
        <w:br/>
        <w:t>湖中热泉</w:t>
        <w:br/>
        <w:t>这两处泉水是我儿子2014年所摄，都在</w:t>
        <w:br/>
        <w:t>西姆指</w:t>
        <w:br/>
        <w:t>旁边的黄石湖中。我们这次并没有看到。不过西姆指旁边有整个景区的第二个游客中心，和很多旅游设施。也有一个有很多景观的热泉盆地，一定值得呆上至少半天。</w:t>
        <w:br/>
        <w:t>黄石公园还有一处与温泉地貌无关的好景致就是</w:t>
        <w:br/>
        <w:t>黄石大峡谷</w:t>
        <w:br/>
        <w:t>。</w:t>
        <w:br/>
        <w:t>这里有似乎景区最集中的旅游设施。图上左那些环路都是建满房屋的街道。南北景区的步道你一天也走不完。不过今次我们去运气不好，很多步道都在维修。上次我儿子他们去的时候，可以通行的地方还多得多。下次你若是要去，可以在订旅店时先打听一下相关情况。</w:t>
        <w:br/>
        <w:t>两面高崖黄玉嵌，百寻瀑布碧波喧。神思不觉飘东土，三峡青苍听啸猿。【平水韵十三元】</w:t>
        <w:br/>
        <w:t>这是我的儿子和他的朋友在2014年7月来时的留影。</w:t>
        <w:br/>
        <w:t>黄石公园一带有至少三座非常漂亮的旅店，值得观赏。除了上面已经讲过的原木旅店，这是第二座。</w:t>
        <w:br/>
        <w:t>这是向湖一面外景。</w:t>
        <w:br/>
        <w:t>这是大堂通道。</w:t>
        <w:br/>
        <w:t>窗口如同油画框。</w:t>
        <w:br/>
        <w:t>风景真的如画。</w:t>
        <w:br/>
        <w:t>我们现在第二次路过这个招牌。再不合影留念，就不会再有机会了。</w:t>
        <w:br/>
        <w:t>这两张绿色的风景都是我的儿子2014年7月所摄。我们是9月底来，到处是黄黄的秋色。黄色和绿色各有其美，二者不可兼得呀。</w:t>
        <w:br/>
        <w:t>绿茵浅浅真如毯，静水弯弯恰似弓。天碧云柔添异彩，白羊惜不走其中。【平水韵一东】</w:t>
        <w:br/>
        <w:t>最后一夜我们住的这种小木屋。这种或类似更大一些的小木屋景区很多地方都有，当然比正规的旅店简陋许多也便宜许多。适合自带了足够装备、有足够经验的资深驴友或经费有限的年轻背包客享用。</w:t>
        <w:br/>
        <w:t>这种小木屋100$一夜。里面除了一个双层床，一张桌，两把椅子，可是一无所有。没有电，没有水，没有取暖设备，更没有厕所。不过外面不超过100米有公厕，公厕里有热水，甚至还可以洗热水澡。</w:t>
        <w:br/>
        <w:t>我们的厨具第二次派上用场。</w:t>
        <w:br/>
        <w:t>在木屋区旁边还有帐篷区，停靠房车的位置。主人一般都是退休夫妇。</w:t>
        <w:br/>
        <w:t>与小木屋告别之时。门口台阶上是我们的取暖器和煤气罐。取暖器是自己带去的。煤气罐是在当地买的，这个东西可是不可能带上飞机的。</w:t>
        <w:br/>
        <w:t>这个公园，来的时候已经匆匆路过，现在回去就要浏览一番了。</w:t>
        <w:br/>
        <w:t>这里是人间仙境。黄石公园则是世外绝地。</w:t>
        <w:br/>
        <w:t>您的浏览器暂不支持播放，我们将尽快解决,建议使用Chrome或FireFox浏览器查看</w:t>
        <w:br/>
        <w:t>这是在大提顿公园游客中心看到的一段视频。讲述这一带的30亿年以来的地质史，屏幕下方滚动的数字表达的是距今的时间。（这里不是原视频的开头。开头部分后面有补。）那个场景很是惊心动魄。和那些超级火山爆发和几度冰期来临的景象相比，今天的气候变暖完全不值一提。请大家反复观看。</w:t>
        <w:br/>
        <w:t>这里是两幅比较寻常的山水景色。</w:t>
        <w:br/>
        <w:t>是不是仙境？</w:t>
        <w:br/>
        <w:t>这是手机自动拼接的全景照。</w:t>
        <w:br/>
        <w:t>像不像油画？</w:t>
        <w:br/>
        <w:t>游轮渡湖</w:t>
        <w:br/>
        <w:t>快靠岸了。</w:t>
        <w:br/>
        <w:t>步行上半山一游。两个小时足矣。</w:t>
        <w:br/>
        <w:t>终点一：一处瀑布。可惜阴影下的人群和阳光下的瀑布反差太大，无法两者兼顾都得到清晰影像。</w:t>
        <w:br/>
        <w:t>山上垮下来的火成岩就是这样。特点是毫无层理，毫无规则，“各向同性”。</w:t>
        <w:br/>
        <w:t>终点二：人们在一块巨石上俯瞰对面湖山</w:t>
        <w:br/>
        <w:t>半坡翠树倚前川，一片清波衬远山。忙碌人生终有隙，夫妻眺望好凭肩。【新韵八寒】</w:t>
        <w:br/>
        <w:t>一个因</w:t>
        <w:br/>
        <w:t>爱致死</w:t>
        <w:br/>
        <w:t>（loved to death) 的故事：</w:t>
        <w:br/>
        <w:t>这块牌子上的文字直译如下：许多年，人们在这个地方歇息，野餐，或仅仅是走过这里去看后面瀑布的一眼。所有这些脚印累积起来的后果就是让这棵树的根暴露出来变得伤痕累累，然后整棵树就慢慢死去。死亡也是生命历程的一个自然部分。然而，这个循环的一个鲜活的部分因游客的脚印而逝去。—这是一棵年轻的树啊。</w:t>
        <w:br/>
        <w:t>想象这个地方的200年历程。你今天看到的这棵大树可能倒下化为泥土。但是没有今天的树苗，这里将不会有任何的树去替换那棵倒下的巨树。当你旅行到此，可否想想你的足迹可能给100年后的此地留下的后果？你的脚印和另外的十万个脚印会如何？如果我们继续停留在这个小道上，我们的体验就像提顿的主人。一个世纪以后的游客将可以做同样的事。【——请Serene修正此段翻译。】</w:t>
        <w:br/>
        <w:t>小牌子上写着：（此地）关闭，为了（等待树木）重新生长。我很奇怪，为什么他们不从旁边挪一颗树苗过来，或者埋一个松果？等着它自然生长，可能要到猴年马月呢。</w:t>
        <w:br/>
        <w:t>一湾碧水卧林间，起伏蜿蜒见远山。都爱人生逢胜景，惜君不似我宽闲。【平水韵十五删】</w:t>
        <w:br/>
        <w:t>一个极为美丽的河湾。一大家都在这里照相，我们也不能免俗。</w:t>
        <w:br/>
        <w:t>本人驾车经此，惊叹于眼前的壮丽山景，不由停下车来。</w:t>
        <w:br/>
        <w:t>这是我们在这次旅行中看到的第三家，居住过的第二家高级酒店。旅店的前面实在无甚可观。但它的大堂和透过落地大窗看到的大堂外面的山水景色和落日实在是世界级的景观。</w:t>
        <w:br/>
        <w:t>这是该旅店的正面。照片从网上抄来。当时觉得实在无甚可观，是以没有照。</w:t>
        <w:br/>
        <w:t>这是在二楼内部露台上所摄。</w:t>
        <w:br/>
        <w:t>这个大堂两边有多家餐厅和纪念品商店。大家都可以进来，并不需要是旅店的住客。</w:t>
        <w:br/>
        <w:t>要看这些景色，其实并不需要进旅店。旅店后面有一条长长的露天过道观景台，景色与里面看一般无二。只是少了那么一点尊贵的感觉。</w:t>
        <w:br/>
        <w:t>我们在这个餐厅就晚餐。看看日头将落，正在感慨为什么外面的玻窗上有一层纱帘，那层纱帘竟然善解人意地在最恰当的时候升了起来。所有的客人不由出声赞叹，赶紧照相！</w:t>
        <w:br/>
        <w:t>这就是当时在餐厅隔着玻璃照的落日景象。</w:t>
        <w:br/>
        <w:t>夕阳半落卧秋山，山下弯弯绿水环。环内尚浮青玉碟，我观此景梦千般。【十五删】</w:t>
        <w:br/>
        <w:t>夕阳已落山后，余晖映照下的山水，依然很美。</w:t>
        <w:br/>
        <w:t>这个旅店里有许多印第安风格的壁画。在礼品店中也有很多印第安风格的物件售卖。</w:t>
        <w:br/>
        <w:t>但这个景区与印第安人有关的故事，面对印第安人而言，那就是太过的苦涩。</w:t>
        <w:br/>
        <w:t>简而言之，这里自古以来就是他们的栖息地。自这里建成保护区以后，就要强迫他们全部迁出。他们当然不肯，中间自然会有很多冲突、斗争。然而胳膊拧不过大腿，最后他们当然还是只有全部离开，空留下世人的一片惆怅。我们这次到访全程中，也没有在景区看到一个印第安人。</w:t>
        <w:br/>
        <w:t>记得数年前到</w:t>
        <w:br/>
        <w:t>夏威夷游</w:t>
        <w:br/>
        <w:t>历，还看到许多当地土著。他们在集会阻断上山公路，抗议山顶天文台的扩建工程，认为那会打扰他们的神灵的安宁。</w:t>
        <w:br/>
        <w:t>印第安人好黯然，“熊牛要住你需迁。”“感恩”故事浑忘却，摆设留来可卖钱。</w:t>
        <w:br/>
        <w:t>【一先】</w:t>
        <w:br/>
        <w:t>附录：感恩节由来：【引自《百度百科》】</w:t>
        <w:br/>
        <w:t>1620年，著名的“五月花”号船满载不堪忍受英国国内宗教迫害的清教徒102人到达美洲。1620年和1621年之交的第一个冬天，他们遇到了极大的生存苦难。当地印第安人给他们送来了生活必需品，还派人教他们怎样狩猎、捕鱼和种植玉米、南瓜。在印第安人的帮助下，移民们终于获得了丰收，在欢庆丰收的日子，按照宗教传统习俗，移民规定了感谢上帝的日子，并决定为感谢印第安人的真诚帮助，邀请他们一同庆祝节日。</w:t>
        <w:br/>
        <w:t>1621年11月下旬的星期四，清教徒们和他们请来的90名印第安人欢聚一堂，庆祝美国历史上第一个感恩节。他们在黎明时鸣放礼炮，列队走进一间用作教堂的屋子，虔诚地向上帝表达谢意，然后点起篝火举行盛大宴会，将猎获的火鸡制成美味佳肴盛情款待印第安人。第二天和第三天又举行了摔跤、赛跑、唱歌、跳舞等活动  。男性清教徒外出打猎、捕捉火鸡，女人们则在家里用玉米、南瓜、红薯和果子等做成美味佳肴。就这样，白人和印第安人围着篝火，边吃边聊，还载歌载舞，整个庆祝活动持续了三天。第一个感恩节的许多庆祝方式一直流传后代。</w:t>
        <w:br/>
        <w:t>最后，关于</w:t>
        <w:br/>
        <w:t>黄石公园的饮食</w:t>
        <w:br/>
        <w:t>，想介绍一下体会。首先，那里好像是完全没有中餐馆。仅在大瀑布那边看到一家亚洲人开的快餐店，看那菜式，离中餐也比较远。</w:t>
        <w:br/>
        <w:t>在至少数十个可看的景点中，大约有七八个地方有住宿和餐饮服务。餐馆也都是高中低档混杂。低档的自己取的快餐，大约也要十几个欧元一份。十美金一顿恐怕不行。高档的好像30-40美金也就够了。但美国的高档餐馆的水平比起比如法国，那是要差很多。你不要过于奢望。概括起来就是</w:t>
        <w:br/>
        <w:t>高档的不贵，低档的不便宜</w:t>
        <w:br/>
        <w:t>。还要记住，除了快餐店，有人服务的餐馆都要付小费，平均是20%。</w:t>
        <w:br/>
        <w:t>回到</w:t>
        <w:br/>
        <w:t>杰克逊</w:t>
        <w:br/>
        <w:t>机场，托运行李时，机场工作人员与我们的孩子“矫哧”良久。据说是她们惊讶于我们如此过多的行李，一再要问个究竟。听说很大一部分行李就是为了搭帐篷，她们问：“你们一直就没有住旅店？”听到答案是“其实我们就搭了一夜帐篷”，她们表示非常诧异。</w:t>
        <w:br/>
        <w:t>机场壁画。这只老鹰倒是真有气势。</w:t>
        <w:br/>
        <w:t>告别了提顿公园的群山。</w:t>
        <w:br/>
        <w:t>我们回来了，已经看见</w:t>
        <w:br/>
        <w:t>波士顿</w:t>
        <w:br/>
        <w:t>的万家灯火。</w:t>
        <w:br/>
        <w:t>看了如果喜欢，希望帮我点赞，转发。</w:t>
        <w:br/>
        <w:t>点击顶上本人名号巴黎刘博士，可以看到我的其它几篇游记。</w:t>
        <w:br/>
        <w:t>有任何问题或感想，请不吝留言，我一定答复。</w:t>
      </w:r>
    </w:p>
    <w:p>
      <w:r>
        <w:t>评论：</w:t>
        <w:br/>
      </w:r>
    </w:p>
    <w:p>
      <w:pPr>
        <w:pStyle w:val="Heading2"/>
      </w:pPr>
      <w:r>
        <w:t>154.2018春游记【1】扬州东关街、个园</w:t>
      </w:r>
    </w:p>
    <w:p>
      <w:r>
        <w:t>https://you.ctrip.com/travels/yangzhou12/3746898.html</w:t>
      </w:r>
    </w:p>
    <w:p>
      <w:r>
        <w:t>来源：携程</w:t>
      </w:r>
    </w:p>
    <w:p>
      <w:r>
        <w:t>发表时间：2018-11-3</w:t>
      </w:r>
    </w:p>
    <w:p>
      <w:r>
        <w:t>天数：45 天</w:t>
      </w:r>
    </w:p>
    <w:p>
      <w:r>
        <w:t>游玩时间：1 月</w:t>
      </w:r>
    </w:p>
    <w:p>
      <w:r>
        <w:t>人均花费：6500 元</w:t>
      </w:r>
    </w:p>
    <w:p>
      <w:r>
        <w:t>和谁：夫妻</w:t>
      </w:r>
    </w:p>
    <w:p>
      <w:r>
        <w:t>玩法：美食，购物，摄影，自驾，人文，自由行，穷游，省钱</w:t>
      </w:r>
    </w:p>
    <w:p>
      <w:r>
        <w:t>旅游路线：扬州，个园，瘦西湖</w:t>
      </w:r>
    </w:p>
    <w:p>
      <w:r>
        <w:t>正文：</w:t>
        <w:br/>
        <w:t>18年初，南北方的天气有点反常，北方该下雪它不下，南方却大雪一场接一场，原来打算过了元旦之后就启程，但南方的大雪似乎没有停下来的意思，想着等没有雪时再走，就这样一耽搁就到了元月中旬，想想春节就要到了，再不走剩下来时间就不充足了，可是京港澳高速路过的武汉长沙的路况又不好，算了，走华东过去吧，一来能躲避湖南湖北的大雪，二来还可以到华东片转悠转悠。</w:t>
        <w:br/>
        <w:t>1月28日起了个大早，原来打算走京台高速南下，准备第一天到新沂的窑湾古镇看看，但事与愿违，上京台高速出北京到河北地段就遇上了高速因头天下雪封闭，也下不了高速，只能耐心等待，一等就是2个小时，结果到了沧州界，封路等了4个小时，就这样路上走走停停，一会走京台高速，一会绕京沪高速，窑湾古镇是看不成了，到了天黑之后，因为路比较湿滑，速度更慢一些，打开墨迹天气看了一下，要去的地方还在下雪，算了直奔</w:t>
        <w:br/>
        <w:t>扬州</w:t>
        <w:br/>
        <w:t>吧，终于在夜里12点多才到了通过携程预定的扬州东关街附近的酒店之内，接下来赶紧找饭店吃饭，点了大煮干丝，清炒虾仁，扬州炒饭看着都挺好的，因为时间比较晚的关系，吃起来都索然无味，外面都是雪，天气太冷了，赶紧回酒店，洗澡后上床，抓紧时间睡觉。</w:t>
        <w:br/>
        <w:t>头天晚上下车手机随拍一张酒店门前的雪景，</w:t>
        <w:br/>
        <w:t>早上起来，先去了扬州东关街，东关街是扬州城里最具有代表性的一条历史老街，这里不仅是扬州水陆交通要道，而且是商业、手工业和宗教文化中心，这里除有老字号店铺外，还集中了众多古迹文物有</w:t>
        <w:br/>
        <w:t>个园</w:t>
        <w:br/>
        <w:t>、逸圃等，在这里不外乎的是除了逛街，就是吃小吃，要么就是购买扬州特色的商品。</w:t>
        <w:br/>
        <w:t>冶春茶社，这里曾经是康熙乾隆皇帝南巡时尝点品茗之处，也是我等到扬州来必吃的地方之一。</w:t>
        <w:br/>
        <w:t>从冶春吃完早点出来，又到个园转了转，个园是扬州现存历史最悠久，保存最完好的盐商园林，也是中国四大园林之一，整体布局采用古典园林前宅后园的传统形式，园中多植竹，因竹叶似“个”字，所以名个园，个园的四季假山各具特色，以笋石、湖石、黄石、宣石叠成的春夏秋冬四季假山，体现出一年四季不同的景致，让人流连忘返。</w:t>
        <w:br/>
        <w:t>个园里的腊梅花，天虽然寒冷，但真是</w:t>
        <w:br/>
        <w:t>走走看看，不知不觉就过去了大半天，打开手机查看墨迹天气，预报说晚上还要下小雪，得了，抓紧时间在到瘦西湖看看，然后离开扬州，赶紧再南下，看是否能够躲避这下雪的天气，但实际上还是事与愿违，一路南行到福建武夷山天还是下着雪，真是南北方来了一个大调掉个。</w:t>
      </w:r>
    </w:p>
    <w:p>
      <w:r>
        <w:t>评论：</w:t>
        <w:br/>
      </w:r>
    </w:p>
    <w:p>
      <w:pPr>
        <w:pStyle w:val="Heading2"/>
      </w:pPr>
      <w:r>
        <w:t>155.徒步美国西部四大国家公园，偶遇熊出没</w:t>
      </w:r>
    </w:p>
    <w:p>
      <w:r>
        <w:t>https://you.ctrip.com/travels/yellowstonenationalpark120415/3747382.html</w:t>
      </w:r>
    </w:p>
    <w:p>
      <w:r>
        <w:t>来源：携程</w:t>
      </w:r>
    </w:p>
    <w:p>
      <w:r>
        <w:t>发表时间：2018-11-4</w:t>
      </w:r>
    </w:p>
    <w:p>
      <w:r>
        <w:t>天数：16 天</w:t>
      </w:r>
    </w:p>
    <w:p>
      <w:r>
        <w:t>游玩时间：10 月</w:t>
      </w:r>
    </w:p>
    <w:p>
      <w:r>
        <w:t>人均花费：20000 元</w:t>
      </w:r>
    </w:p>
    <w:p>
      <w:r>
        <w:t>和谁：和朋友</w:t>
      </w:r>
    </w:p>
    <w:p>
      <w:r>
        <w:t>玩法：</w:t>
      </w:r>
    </w:p>
    <w:p>
      <w:r>
        <w:t>旅游路线：</w:t>
      </w:r>
    </w:p>
    <w:p>
      <w:r>
        <w:t>正文：</w:t>
        <w:br/>
        <w:t>临时定了机票就与几个前年同游中南美洲的小伙伴再次踏上了美洲大地，把之前没有仔细游玩的美国西部这次比较彻底的游玩了一番。</w:t>
        <w:br/>
        <w:t>我虽不是第一次来洛杉矶，但同行的小伙伴都是第一次来洛杉矶，休整一天，陪几位小伙伴随意闲逛，从住的公寓一直溜达到了南格兰特大道S Grand Ave，这里有华特·迪士尼音乐厅Walt Disney Concert Hall、现代美术馆The Broad等知名建筑。</w:t>
        <w:br/>
        <w:t>可惜的是洛杉矶当代艺术博物馆The Museum of Contemporary Art的MOCA Grand主馆只是小部分区域对外开放，只看到了很少的一部分藏品。</w:t>
        <w:br/>
        <w:t>不巧的是而位于小东京的The Geffen Contemporary at MOCA分馆也暂时闭馆，买票的时候虽然售票员有提示，但真没想到又一次华丽的错过了全方位欣赏洛杉矶当代艺术博物馆的机会。</w:t>
        <w:br/>
        <w:t>历史悠久的中央市场Grand Central Market绝对是个值得去的地方，市场里有墨西哥、中国、泰国、日本等各种口味的店铺，热闹非凡，价格也比较实惠。</w:t>
        <w:br/>
        <w:t>拿出刚入手的搜狗翻译宝Pro，分别找了几个不同的店，屡试不爽，我直接对着机器说了句“请推荐最受欢迎的菜，谢谢”，店员先是一愣，一口浓郁美式英语立刻被译成中文。</w:t>
        <w:br/>
        <w:t>我再说中文直接又翻译成英文给店员，三下五除二点好了几个人的餐，我们都笑了，竟引来好几个人围观。</w:t>
        <w:br/>
        <w:t>自驾4个多小时从拉斯维加斯来到</w:t>
        <w:br/>
        <w:t>大峡谷国家公园</w:t>
        <w:br/>
        <w:t>Grand Canyon National Park</w:t>
        <w:br/>
        <w:t>北缘North Rim，由于要去多个国家公园，直接买了80美元的美国国家公园年票，可以一车4人同时使用。</w:t>
        <w:br/>
        <w:t>从北缘游客中心North Rim Visitor Center徒步至光明天使点Bright Angel Point，路途虽然很近，但景色极佳。</w:t>
        <w:br/>
        <w:t>小伙伴们各个身怀绝技，Fiona和Lee分别大胆的爬上了不同的高耸独立的岩石上。</w:t>
        <w:br/>
        <w:t>大峡谷</w:t>
        <w:br/>
        <w:t>北缘度假屋Grand Canyon Lodge - North Rim小住几天，在周边徒步各种小径非常的惬意。</w:t>
        <w:br/>
        <w:t>比格沃特Big Water至佩奇Page途经碧水蓝天的Wahweap Bay，远远的可以望见格伦峡谷大坝Glen Canyon Dam，犹如荒漠中的绿洲。</w:t>
        <w:br/>
        <w:t>徒步至科罗拉多河Colorado River的马蹄湾Horseshoe Bend观景点虽然路途很近，但温度非常的高，多往两侧走走就有更好的格伦峡谷Glen Canyon景色。</w:t>
        <w:br/>
        <w:t>纪念碑谷Monument Valley是亚利桑那州与犹他州交界的纳瓦伙族印第安人保留地，不接受美国国家公园年票。</w:t>
        <w:br/>
        <w:t>除了游客中心，另一个最佳的观景点就是约翰福特点John Ford Point，我们开车环形一圈，都是土路，限速15英里，尘土飞杨，大自然的鬼斧神工让人惊叹不已！</w:t>
        <w:br/>
        <w:t>精选了拱门国家公园Arches National Park的双零拱门Double Arch以及精致拱门Delicate Arch及附近的各种拱门，各种形状简直是超乎想象。</w:t>
        <w:br/>
        <w:t>精致拱门是犹他州的地标，徒步往返精致拱门4.8公里，极为干燥，紫外线超强，不得不感慨这奇妙的世界。</w:t>
        <w:br/>
        <w:t>大提顿国家公园</w:t>
        <w:br/>
        <w:t>Grand Teton National Park有很多徒步线路，在游客中心拿到英文资料后，我拿着搜狗翻译宝Pro对着线路资料拍了照片，大段的英文就直接翻译成中文了，非常节省时间。</w:t>
        <w:br/>
        <w:t>徒步第一天，我们选择菲尔普斯湖环湖Phelps Lake Trail Loop，徒步6.3英里/10公里，上升高度900英尺/274米，我们用时3小时。</w:t>
        <w:br/>
        <w:t>看到最多的是松鼠、鹰以及鹿，出发前登记了姓名，也学习了遇到黑熊的紧急措施，但偶遇黑熊的机遇还是比较低的。</w:t>
        <w:br/>
        <w:t>大提顿国家公园</w:t>
        <w:br/>
        <w:t>Grand Teton National Park徒步第2天，我们乘船至詹妮湖</w:t>
        <w:br/>
        <w:t>Jenny Lake</w:t>
        <w:br/>
        <w:t>西岸，徒步瀑布峡谷Cascade Canyon，属于中级难度的徒步线路，我们都顺利完成。</w:t>
        <w:br/>
        <w:t>一路欣赏大提顿峰Grand Teton、欧文峰Mt Owen、蒂温诺特山Teewinot Mountain，在溪边幸运的看到了黑熊，也算是圆满了。</w:t>
        <w:br/>
        <w:t>今后出国再也不要担心语言问题了，搜狗翻译宝Pro已然是我的旅行必备神器，语音翻译当然不在话下，令人惊喜的是，它能离线翻译。</w:t>
        <w:br/>
        <w:t>这次去美国西部的旅行，在返回詹妮湖西岸时，手机和wifi信号都比较弱，我用它和一对路过的情侣沟通，找到了徒步回游客中心最近的路，真是拯救了我。</w:t>
        <w:br/>
        <w:t>不经意的在</w:t>
        <w:br/>
        <w:t>大提顿国家公园</w:t>
        <w:br/>
        <w:t>偶遇熊出没，最先看到母熊从公路一侧的草丛中慢慢的走到对面，不一会一只小熊也跑到了母熊身边，母熊似乎和小熊说了什么，小熊又走回公路对面钻进草丛里。</w:t>
        <w:br/>
        <w:t>母熊站在公路中间警惕的看着周边，公路两侧的车全部远远的停下等待熊家族过公路，小熊带着它的三个兄弟姐妹终于出现了，在公路上玩耍片刻，小熊们跟着母熊走到草丛深处，真是太可爱了！</w:t>
        <w:br/>
        <w:t>去往</w:t>
        <w:br/>
        <w:t>黄石国家公园</w:t>
        <w:br/>
        <w:t>Yellowstone National Park</w:t>
        <w:br/>
        <w:t>的路上去了大提顿国家公园的</w:t>
        <w:br/>
        <w:t>杰克逊湖</w:t>
        <w:br/>
        <w:t>Jackson Lake</w:t>
        <w:br/>
        <w:t>，漫步科尔特湾Colter Bay步道，大提顿国家公园第三天徒步，我们略有疲劳。</w:t>
        <w:br/>
        <w:t>慢慢欣赏大提顿国家公园，三天来大家也是收获颇丰，不仅收获了美好的心情，也看到了多种野生动物。</w:t>
        <w:br/>
        <w:t>黄石国家公园</w:t>
        <w:br/>
        <w:t>的秋色极美，连续几日看到最多的野生动物是野牛和马鹿，它们经常长时间霸占公路，所有车辆均停下来耐心等待它们离去。</w:t>
        <w:br/>
        <w:t>我们真是非常幸运，老忠实泉Old Faithful羞羞答答的，每隔90分钟左右喷发一次，我们刚到就看到它喷发。</w:t>
        <w:br/>
        <w:t>西拇指间歇泉盆地</w:t>
        <w:br/>
        <w:t>West Thumb Geyser Basin</w:t>
        <w:br/>
        <w:t>最漂亮的当属深渊池Abyss Pool，各种大小的间歇泉热气腾腾的流入</w:t>
        <w:br/>
        <w:t>黄石国家公园</w:t>
        <w:br/>
        <w:t>最大的内陆湖</w:t>
        <w:br/>
        <w:t>黄石湖</w:t>
        <w:br/>
        <w:t>Yellowstone Lake</w:t>
        <w:br/>
        <w:t>，堪称一绝。</w:t>
        <w:br/>
        <w:t>泥火山</w:t>
        <w:br/>
        <w:t>Mud Volcano</w:t>
        <w:br/>
        <w:t>是</w:t>
        <w:br/>
        <w:t>黄石大峡谷</w:t>
        <w:br/>
        <w:t>的主要地热区之一，有龙口温泉Dragon Mouth Spring等，一些地貌犹如月球。</w:t>
        <w:br/>
        <w:t>大棱镜泉Grand Prismatic Spring是黄石国家公园的地标，限速加上野生动物占领公路阻碍交通，我们在黄石国家公园内开了近2小时，徒步至大棱镜泉俯瞰点景色更加壮观。</w:t>
        <w:br/>
        <w:t>黄石国家公园没有3天以上的时间真看不过来啊！我精选了几个代表性的。</w:t>
        <w:br/>
        <w:t>猛犸温泉</w:t>
        <w:br/>
        <w:t>Mammoth Hot Spring</w:t>
        <w:br/>
        <w:t>s分为上下台地区，下台的景色更为壮观。</w:t>
        <w:br/>
        <w:t>到美国西部怎能不住森林小木屋呢，在爱达荷州的鹰岭农场Eagle Ridge Ranch连住了两晚，带厨房的复式小木屋，我们在西黄石West Yellowstone采购了蔬菜、牛肉、鸡腿、水果、啤酒和香槟等丰盛的食材。</w:t>
        <w:br/>
        <w:t>这次美国西部国家公园探索之旅还真是感谢搜狗翻译宝Pro，特别是外语不好的，安全感爆棚，也敢与歪果仁面对面交流了，真是出国游必备品啊，有了它旅行更加完美了！</w:t>
        <w:br/>
        <w:t>农场真是安静又惬意，早晨室外温度只有2摄氏度，我在木屋外的按摩浴缸舒服的享受了一下生活，为此次美国西部之旅划上了圆满的句号。</w:t>
      </w:r>
    </w:p>
    <w:p>
      <w:r>
        <w:t>评论：</w:t>
        <w:br/>
        <w:t>1.喜欢自然风景</w:t>
        <w:br/>
        <w:t>2.个人比较喜欢大提顿国家公园和黄石国家公园</w:t>
        <w:br/>
        <w:t>3.早晚是比较冷的</w:t>
        <w:br/>
        <w:t>4.哈哈，还好吧</w:t>
        <w:br/>
        <w:t>5.那有机会一定要去国家公园啊</w:t>
        <w:br/>
        <w:t>6.大提顿国家公园现在玩的东西多吗，之前看到别人说游玩一般？</w:t>
        <w:br/>
        <w:t>7.这个纯天然的地貌一眼看下去确实很震撼啊</w:t>
        <w:br/>
        <w:t>8.我去的两次都是5月份，基本都是白天10度出头，晚上0度或者更冷。</w:t>
        <w:br/>
        <w:t>9.虽然去过一次美国，但没去过国家公园</w:t>
        <w:br/>
        <w:t>10.真心觉得这是一次特别有意义地放飞，身心进一步亲近大自然</w:t>
      </w:r>
    </w:p>
    <w:p>
      <w:pPr>
        <w:pStyle w:val="Heading2"/>
      </w:pPr>
      <w:r>
        <w:t>156.探索美国的秘密：美国国家公园旅行</w:t>
      </w:r>
    </w:p>
    <w:p>
      <w:r>
        <w:t>https://you.ctrip.com/travels/unitedstates100047/3747858.html</w:t>
      </w:r>
    </w:p>
    <w:p>
      <w:r>
        <w:t>来源：携程</w:t>
      </w:r>
    </w:p>
    <w:p>
      <w:r>
        <w:t>发表时间：2018-11-5</w:t>
      </w:r>
    </w:p>
    <w:p>
      <w:r>
        <w:t>天数：15 天</w:t>
      </w:r>
    </w:p>
    <w:p>
      <w:r>
        <w:t>游玩时间：</w:t>
      </w:r>
    </w:p>
    <w:p>
      <w:r>
        <w:t>人均花费：60000 元</w:t>
      </w:r>
    </w:p>
    <w:p>
      <w:r>
        <w:t>和谁：和朋友</w:t>
      </w:r>
    </w:p>
    <w:p>
      <w:r>
        <w:t>玩法：</w:t>
      </w:r>
    </w:p>
    <w:p>
      <w:r>
        <w:t>旅游路线：</w:t>
      </w:r>
    </w:p>
    <w:p>
      <w:r>
        <w:t>正文：</w:t>
        <w:br/>
        <w:t>说到</w:t>
        <w:br/>
        <w:t>美国</w:t>
        <w:br/>
        <w:t>，你想到了什么？是</w:t>
        <w:br/>
        <w:t>曼哈顿</w:t>
        <w:br/>
        <w:t>的</w:t>
        <w:br/>
        <w:t>自由女神像</w:t>
        <w:br/>
        <w:t>，还是</w:t>
        <w:br/>
        <w:t>旧金山</w:t>
        <w:br/>
        <w:t>的</w:t>
        <w:br/>
        <w:t>金门大桥</w:t>
        <w:br/>
        <w:t>？是</w:t>
        <w:br/>
        <w:t>华尔街</w:t>
        <w:br/>
        <w:t>的金融大亨，还是</w:t>
        <w:br/>
        <w:t>硅谷</w:t>
        <w:br/>
        <w:t>的计算机天才？本篇为你准备了一份独特的美国国家公园旅行清单。</w:t>
        <w:br/>
        <w:t>“</w:t>
        <w:br/>
        <w:t>美国</w:t>
        <w:br/>
        <w:t>的国家公园，</w:t>
        <w:br/>
        <w:t>具有激励人们旅行和发现的变革性力量。”</w:t>
        <w:br/>
        <w:t>6月22日《美国国家公园探险》纪录片</w:t>
        <w:br/>
        <w:t>在北京成功首映。</w:t>
        <w:br/>
        <w:t>世界上第一个国家公园：</w:t>
        <w:br/>
        <w:t>黄石国家公园</w:t>
        <w:br/>
        <w:t>黄石国家公园</w:t>
        <w:br/>
        <w:t>横跨美国三大洲，大部分面积都在美国怀俄明州境内，作为世界上第一个国家公园，有着不一样的自然景观，整个国家公园坐落在地球上最大的超级火山上。从以石灰石台阶为主的猛犸热泉温泉区到湖光山色</w:t>
        <w:br/>
        <w:t>黄石湖</w:t>
        <w:br/>
        <w:t>区，从留着老西部景观的</w:t>
        <w:br/>
        <w:t>罗斯福区</w:t>
        <w:br/>
        <w:t>到可观赏</w:t>
        <w:br/>
        <w:t>黄石大峡谷</w:t>
        <w:br/>
        <w:t>和瀑布的峡谷区，一路上的美景不断，而间歇喷泉区（Geyser Area），遍布间歇喷泉、温泉、蒸气、热水潭、泥地和喷气孔，相当神奇。</w:t>
        <w:br/>
        <w:t>大棱镜是标志性景点，开阔的水面因不同的温度和菌种，形成丰富艳丽的颜色，仿佛是上帝的调色盘一般。而老忠实喷泉以它准确而规律的喷发时间而得名，是黄石国家公园第一个被命名的间歇泉，现在的喷发规律是90分钟左右一次。</w:t>
        <w:br/>
        <w:t>小贴士</w:t>
        <w:br/>
        <w:t>1、</w:t>
        <w:br/>
        <w:t>黄石</w:t>
        <w:br/>
        <w:t>公园昼夜温差很大，特别是白天光照强烈，防晒用品自然是不可少。</w:t>
        <w:br/>
        <w:t>2、如果想更清楚地观察动物，最好带上一个望远镜。公园内是野外环境，需带防蚊虫用品。</w:t>
        <w:br/>
        <w:t>3、黄石公园纬度较高，早晚温差及气候变化极大，一件轻便的外套，防止暴晒或突然的降温。</w:t>
        <w:br/>
        <w:t>阿拉斯加</w:t>
        <w:br/>
        <w:t>州棕熊乐园：卡特迈国家公园</w:t>
        <w:br/>
        <w:t>卡特迈国家公园自然保护区位于</w:t>
        <w:br/>
        <w:t>阿拉斯加</w:t>
        <w:br/>
        <w:t>半岛的西南部，公园以园区内的卡特迈活火山命名。公园内的棕熊及万烟谷是公园的两大看点。万烟谷是由于地震及卡特迈火山爆发的共同影响，在火山周围24平方公里的范围内出现了数万个蒸汽气孔，这些气孔常年喷出温度达97°的蒸汽及热水，形成了烟雾缭绕的壮观奇景。</w:t>
        <w:br/>
        <w:t>卡特迈国家公园也是</w:t>
        <w:br/>
        <w:t>阿拉斯加</w:t>
        <w:br/>
        <w:t>的野生动物保护区，这里的阿拉斯加棕熊众多，每年8月鲑鱼大量逆流上岸产卵，游客们经常会看到棕熊捕获水中鲑鱼的精彩场景。为了动物的自然的和谐，所有携带的食品必须都存在指定的储藏室里，因为当给棕熊投喂食物后，它会以为人类是它的食物来源，放弃自己的生存习惯，所以凡被人类喂食过的熊必须被猎杀！</w:t>
        <w:br/>
        <w:t>小贴士</w:t>
        <w:br/>
        <w:t>1、景区免费，但在Brooks Camp住宿或者是露营、参团则需收取一定费用。</w:t>
        <w:br/>
        <w:t>2、公园全年开放，但游客服务中心只有在每年5月1日-9月17日对外开放，Brooks Camp的观熊最佳时间为8-9月。</w:t>
        <w:br/>
        <w:t>3、公园不通公路、铁路，必须乘坐飞机才能到达，所以越早预定机票越好。</w:t>
        <w:br/>
        <w:t>美国西部最热门：</w:t>
        <w:br/>
        <w:t>优胜美地国家公园</w:t>
        <w:br/>
        <w:t>优胜美地国家公园</w:t>
        <w:br/>
        <w:t>，位于</w:t>
        <w:br/>
        <w:t>加利福尼亚州</w:t>
        <w:br/>
        <w:t>东部内华达山脉上，是美国西部最美丽、参观人数最多的国家公园之一，与</w:t>
        <w:br/>
        <w:t>大峡谷国家公园</w:t>
        <w:br/>
        <w:t>、黄石国家公园齐名。</w:t>
        <w:br/>
        <w:t>公园以</w:t>
        <w:br/>
        <w:t>优胜美地山谷</w:t>
        <w:br/>
        <w:t>闻名于世，以优胜美地溪谷为中心，峡谷内有默塞德河流过，以及著名的</w:t>
        <w:br/>
        <w:t>优胜美地瀑布</w:t>
        <w:br/>
        <w:t>。作为世界上最高瀑布之一的优胜美地瀑布，常年流水不断，讲述着这座公园的历史与美景。很多著名的景点需要进行一段徒步才可以抵达，所以最好穿着舒适的鞋子。</w:t>
        <w:br/>
        <w:t>小贴士</w:t>
        <w:br/>
        <w:t>1、公园内有旅店和小超市，每个景点也设有卫生间。</w:t>
        <w:br/>
        <w:t>2、计划住在公园里边的话，请提前半年甚至一年预定，因为公园的预定实在是太紧张了。</w:t>
        <w:br/>
        <w:t>3、瀑布附近风还很大且温度较低特别是冬天，建议带一件厚外套，冬天的话最好围巾、手套也带上。</w:t>
        <w:br/>
        <w:t>攀岩的胜地：怀俄明州魔鬼塔国家公园</w:t>
        <w:br/>
        <w:t>魔鬼塔（Devils Tower）的形状是一座巨型圆柱体岩石，它在美国怀俄明州东北部的大平原上，是去美国西部旅游必打卡的地方。在1906年当时的美国总统罗斯福宣布这里为美国的第一处国家纪念区，基于对印地安信仰的尊重，政府规定，每年六月攀岩活动停止一个月。</w:t>
        <w:br/>
        <w:t>魔鬼塔在一片草原中有如擎天一柱，气势动人，印第安传说中，魔鬼塔是“熊的居所”，黑山地区一直是印第安人的家园，美国印第安族中，包括阿拉巴荷族、夏安族、克劳族、奇奥瓦族及苏族，都流传着和魔鬼塔相关的神话。当然除了令人叹为观止的巨大石塔，这里也成为了许多野生动物的栖息地，同时它也被列为国家纪念区之一。</w:t>
        <w:br/>
        <w:t>小贴士</w:t>
        <w:br/>
        <w:t>1、在魔鬼塔游玩时务必尊重当地的风俗人文。</w:t>
        <w:br/>
        <w:t>2、如果有攀岩的小伙伴，一定要提前做好安全检查，攀岩时注意安全。</w:t>
        <w:br/>
        <w:t>3、每年六月攀岩活动停止一个月，爱好攀岩的小伙伴请注意时间。</w:t>
        <w:br/>
        <w:t>横跨美加两国：</w:t>
        <w:br/>
        <w:t>冰川国家公园</w:t>
        <w:br/>
        <w:t>沃特顿</w:t>
        <w:br/>
        <w:t>冰川国家公园</w:t>
        <w:br/>
        <w:t>坐落于北美落基山北段、其横跨美加两国边境。由于冰川时代时剧烈的地壳运动，形成了今天冰川公园独具一格的地貌现象，高处是鬼斧神工般冰雪覆盖的崇山峻岭和冰川，低处是郁郁葱葱的肥沃草地和宛若仙境的成百湖泊。</w:t>
        <w:br/>
        <w:t>公园内至今还保留着许多史前化石和遗迹，有达70多种哺乳类动物和270多种鸟类以及丰富的植物群。公园内众多的冰川常在阳光照耀闪闪发光，所以原住民也把这里称之为“闪光山”，可怕的是，随着全球气候暖化加剧，公园内的冰川正在迅速消融，据测算，到2030年全部冰川将会消失无踪，好可惜，人类加剧了它的破坏。</w:t>
        <w:br/>
        <w:t>小贴士</w:t>
        <w:br/>
        <w:t>1、公园给不开车或有困难的游客提供穿梭巴士往返横贯东西的险峻公路“奔太阳路”，详细信息请到官网查询。</w:t>
        <w:br/>
        <w:t>2、住宿可以提前到官网预订相关酒店，省时省心。这里基本是森林湖泊，所以一定要做好防蚊防虫。</w:t>
        <w:br/>
        <w:t>3、公园内有营地可供露营，露营的地方基本都有烧烤炉，所以自己备炭即可。</w:t>
        <w:br/>
        <w:br/>
        <w:t>两种不同落差风情：科罗拉多</w:t>
        <w:br/>
        <w:t>大峡谷国家公园</w:t>
        <w:br/>
        <w:t>科罗拉多</w:t>
        <w:br/>
        <w:t>大峡谷国家公园</w:t>
        <w:br/>
        <w:t>在美国西部</w:t>
        <w:br/>
        <w:t>亚利桑那州</w:t>
        <w:br/>
        <w:t>凯巴布高原上，</w:t>
        <w:br/>
        <w:t>科罗拉多河</w:t>
        <w:br/>
        <w:t>流则从谷底流过，两种不同的落差风情造就了峡谷的壮丽景色。而峡谷的壮观，不仅仅在于它的奇峰异石和峭壁石柱，更在于它色彩的变幻，峡谷两壁的岩石性质和所含矿物质的不同，在阳光的照射下，呈现出来了不同的色彩。由于不同时期的岩层风化速度不同，峡谷壁还显现出多样的造型。</w:t>
        <w:br/>
        <w:t>科罗拉多大峡谷国家公园分为南缘和北缘两个大部分，各有特色。（西峡属于印第安人保护地，并不在国家公园的范围内）其中南峡是游客访问最多的路线，其自驾公路也修建得相当完美，北峡海拔更高，空气稀薄，但天空碧蓝如洗，是个静谧祥和之地。</w:t>
        <w:br/>
        <w:t>小贴士</w:t>
        <w:br/>
        <w:t>1、大峡谷国家公园分南北两部分，南缘一年四季开放，有许多游客服务；北缘海拔略高，冬天下雪较厚，因此只有夏天开放。</w:t>
        <w:br/>
        <w:t>2、大峡谷南缘还有火车站和小型飞机场，可以乘观光火车（大峡谷铁路）或驾驶私人小飞机抵达。</w:t>
        <w:br/>
        <w:t>3、峡谷底有许多瀑布、激流、沙滩、小型峡谷等，如果需要前往谷底的话则需要提前备好食物、水、帐篷、睡袋等，沿途可在野地露营。</w:t>
        <w:br/>
        <w:t>美国最深的湖泊：</w:t>
        <w:br/>
        <w:t>火山湖国家公园</w:t>
        <w:br/>
        <w:t>火山口湖国家公园</w:t>
        <w:br/>
        <w:t>位于美国俄勒冈州南部，总面积约7百多平方公里。大约7千多年前，马札马火山剧烈喷发导致山顶塌陷，形成了一个巨大的火山口，长年累月的降雪融水最终形成了如今所看到的火山口湖。</w:t>
        <w:br/>
        <w:t>这个火山口湖也是美国最深的湖泊。可以看到湛蓝的湖水中间有一个圆锥形的火山口小岛，场景特别而震撼。</w:t>
        <w:br/>
        <w:t>小贴士</w:t>
        <w:br/>
        <w:t>1、火山土壤的养分肥沃，使</w:t>
        <w:br/>
        <w:t>火山口湖国家公园</w:t>
        <w:br/>
        <w:t>成为众多动植物的栖息地，物种非常丰富，湖内有三文鱼和虹鳟。</w:t>
        <w:br/>
        <w:t>2、游客可以在船上游览火山口湖或者登巫师岛，登巫师岛游船通常每天班次比较少，需要提早预定船票。</w:t>
        <w:br/>
        <w:t>3、条件允许的也可以乘坐直升飞机观看火山湖国家公园，空中看更加壮观。</w:t>
        <w:br/>
        <w:br/>
        <w:br/>
        <w:t>因为这些国家公园大部分都在人烟稀少的地方，加上美国信号塔布置和我国不同，美国以利益为先，主要在一些人多的地方布置信号塔，人少的地方信号不行，所以去这些地方，还是要选好电话卡。建议选择Verizon或ATT的电话卡。这两家运营商处于美国第一梯队，都有覆盖广，信号好的优点，一般来说，在国家公园里，如果这两家的卡没有信号，那其他运营商的卡肯定是没有信号的。</w:t>
        <w:br/>
      </w:r>
    </w:p>
    <w:p>
      <w:r>
        <w:t>评论：</w:t>
        <w:br/>
      </w:r>
    </w:p>
    <w:p>
      <w:pPr>
        <w:pStyle w:val="Heading2"/>
      </w:pPr>
      <w:r>
        <w:t>157.张家界回忆录</w:t>
      </w:r>
    </w:p>
    <w:p>
      <w:r>
        <w:t>https://you.ctrip.com/travels/zhangjiajie23/3747528.html</w:t>
      </w:r>
    </w:p>
    <w:p>
      <w:r>
        <w:t>来源：携程</w:t>
      </w:r>
    </w:p>
    <w:p>
      <w:r>
        <w:t>发表时间：2018-11-6</w:t>
      </w:r>
    </w:p>
    <w:p>
      <w:r>
        <w:t>天数：7 天</w:t>
      </w:r>
    </w:p>
    <w:p>
      <w:r>
        <w:t>游玩时间：7 月</w:t>
      </w:r>
    </w:p>
    <w:p>
      <w:r>
        <w:t>人均花费：4500 元</w:t>
      </w:r>
    </w:p>
    <w:p>
      <w:r>
        <w:t>和谁：一个人</w:t>
      </w:r>
    </w:p>
    <w:p>
      <w:r>
        <w:t>玩法：美食，摄影，自由行，徒步，美食林</w:t>
      </w:r>
    </w:p>
    <w:p>
      <w:r>
        <w:t>旅游路线：张家界，黄石寨，杨家界，袁家界，天子山，老屋场，乌龙寨，武陵源，桑植，张家界国家森林公园，索溪，武陵源，劈山救母，猪八戒背媳妇，神鹰护鞭，金鞭岩，千里相会，水绕四门，摘星台，五指峰，猴帅点兵，天书宝匣，空中田园，大观台，天下第一桥，神堂湾，点将台，仙人桥，御笔峰，贺龙公园，西海峰林，迷魂台，砂刀沟，神兵聚会，一步难行，天波府，十里画廊，采药老人，天门洞，土家风情园</w:t>
      </w:r>
    </w:p>
    <w:p>
      <w:r>
        <w:t>正文：</w:t>
        <w:br/>
        <w:t>张家界武陵源宾馆</w:t>
        <w:br/>
        <w:t>¥</w:t>
        <w:br/>
        <w:t>-1</w:t>
        <w:br/>
        <w:t>起</w:t>
        <w:br/>
        <w:t>立即预订&gt;</w:t>
        <w:br/>
        <w:t>展开更多酒店</w:t>
        <w:br/>
        <w:t>人生是一场繁华与荒芜的旅行冷暖自知，苦乐在心。</w:t>
        <w:br/>
        <w:t>图文：菜尾蝗</w:t>
        <w:br/>
        <w:t>再一次遇见久违的</w:t>
        <w:br/>
        <w:t>张家界</w:t>
        <w:br/>
        <w:t>，相隔了多年，当时去的每一个地方，都以为随时会再回来，转眼间，时光把那个懵懂的少年活生生逼成了一个逗逼大叔。这一次，带着她去旅行，去看张家界壮丽的山水画卷，在景区里住上几天，过着当地人的生活，带着航拍，深度体验了</w:t>
        <w:br/>
        <w:t>黄石寨</w:t>
        <w:br/>
        <w:t>，</w:t>
        <w:br/>
        <w:t>杨家界</w:t>
        <w:br/>
        <w:t>，</w:t>
        <w:br/>
        <w:t>袁家界</w:t>
        <w:br/>
        <w:t>，</w:t>
        <w:br/>
        <w:t>天子山</w:t>
        <w:br/>
        <w:t>，</w:t>
        <w:br/>
        <w:t>老屋场</w:t>
        <w:br/>
        <w:t>，天门山，看了魅力湘西，在当地向导带领下去茶园航拍，晚上摘野樱桃，晚上去捉田鸡，住在农家的客栈里。早上醒了是一碗热气腾腾的牛肉粉，一半的时间在景区里游览，一半时间在感受生活</w:t>
        <w:br/>
        <w:t>航拍张家界，从空中的角度俯瞰张家界的美。</w:t>
        <w:br/>
        <w:t>行程安排</w:t>
        <w:br/>
        <w:t>DAY 1:</w:t>
        <w:br/>
        <w:t>广州-张家界</w:t>
        <w:br/>
        <w:t>，晚</w:t>
        <w:br/>
        <w:t>上航</w:t>
        <w:br/>
        <w:t>班，入住酒店。</w:t>
        <w:br/>
        <w:t>DAY2：金鞭溪，黄石寨，入住客栈</w:t>
        <w:br/>
        <w:t>DAY3: 天子山，袁家界，茶园。</w:t>
        <w:br/>
        <w:t>DAY4：老屋场，</w:t>
        <w:br/>
        <w:t>乌龙寨</w:t>
        <w:br/>
        <w:t>。</w:t>
        <w:br/>
        <w:t>DAY5：呆在酒店，晚上吃打鼓皮。</w:t>
        <w:br/>
        <w:t>DAY6:天门山，飞机场边吃乳猪，晚上逛回龙路和解放路</w:t>
        <w:br/>
        <w:t>DAY7:土司城，</w:t>
        <w:br/>
        <w:t>张家界回广州</w:t>
        <w:br/>
        <w:t>。</w:t>
        <w:br/>
        <w:t>行程安排是前紧后慢，属于自己的旅行，前面是在景区旅行，可以多看一点，后面是在城市里生活。一半旅行，一半在酒店工作，劳逸结合，享受这样的生活。</w:t>
        <w:br/>
        <w:t>关于张家界</w:t>
        <w:br/>
        <w:t>张家界原名大庸市，属于湘西，后来改名张家界市，辖永定、</w:t>
        <w:br/>
        <w:t>武陵源</w:t>
        <w:br/>
        <w:t>两区和</w:t>
        <w:br/>
        <w:t>慈利</w:t>
        <w:br/>
        <w:t>、</w:t>
        <w:br/>
        <w:t>桑植</w:t>
        <w:br/>
        <w:t>两县。</w:t>
        <w:br/>
        <w:t>张家界国家森林公园</w:t>
        <w:br/>
        <w:t>是我国的第一个国家森林公园，张家界独特的地貌，早到1986年西游记，现代的阿凡达，天门山的飞机穿过山洞，翼人飞行，玻璃栈道，张家界仿佛每隔一段时间，都会被张家界抢了新闻头条。</w:t>
        <w:br/>
        <w:t>张家界旅游</w:t>
        <w:br/>
        <w:t>注意事项以及一些个人的碎碎念</w:t>
        <w:br/>
        <w:t>1，给自己做最大的减法，没有必要的东西尽量不带，重量也要减轻，张家界爬山消耗体力非常大，不要过多背负，会累成狗。</w:t>
        <w:br/>
        <w:t>2，到张家界旅游，如果可以，选择淡季，不然到处都是排队，会影响观赏心情。</w:t>
        <w:br/>
        <w:t>3，张家界的交通比较方便，各大城市都有开通直飞航班，但班次不多。高速也开通，自驾车也可以选择。有火车，但是高铁还没开通。</w:t>
        <w:br/>
        <w:t>4，摄影器材比较常用的24-70中焦段基本足够，这次我基本用手机拍照 航拍。</w:t>
        <w:br/>
        <w:t>5，五月是张家界旅行的舒服季节，气候非常凉爽， 错峰出行，虽然张家界四季不一样，也许，五月是最好的季节。</w:t>
        <w:br/>
        <w:t>6，不要相信路边的无证导游，很多自驾车主是容易上当。购买东西要先讲好价格。</w:t>
        <w:br/>
        <w:t>7，张家界爬山有很多交通工具，比如接驳车，缆车，除非喜欢自虐，接驳车一般是免费的，缆车，电梯等，如果去老屋场没有交通工具，可以包车去，要先讲好价格，包往返。</w:t>
        <w:br/>
        <w:t>8，找一个当地的资深向导很有必要。可以帮你安排行程，同时能体验到很多地地道道的生活。</w:t>
        <w:br/>
        <w:t>9，张家界国家森林公园门票是248，三天内有效，凭票乘坐电瓶车免费。如果你不嫌弃条件简陋，可以选择住在山上农家客栈，节省很多时间，还能感受当地人的生活，有意想不到的惊喜，同时方便看日出</w:t>
        <w:br/>
        <w:t>10，喜欢玩航拍的朋友，这次我也带了无人机，由于张家界山体有磁场干扰，起飞前一定要确保安全飞行才起飞，不然掉下去就是万丈悬崖，同时做好资料备份。</w:t>
        <w:br/>
        <w:t>11，张家界有很多特色美食，金鞭溪小鱼，三下锅，打鼓皮，葛根粉。都值得一尝。有一家私藏的桔园乳猪，在飞机场一边吃着干锅乳猪，一边吃着美食，零距离接触飞机场。那种感觉实在太美妙。</w:t>
        <w:br/>
        <w:t>12，张家界市区有可以走走回龙路和解放路，武陵源的河边</w:t>
        <w:br/>
        <w:t>索溪</w:t>
        <w:br/>
        <w:t>边才是当地人的生活。除了旅行，还可以感受一下当地人的生活。</w:t>
        <w:br/>
        <w:t>13，告诉你一个秘密，在张家界打滴滴很划算。另外很多出租车司机的话不能太相信。</w:t>
        <w:br/>
        <w:t>14，</w:t>
        <w:br/>
        <w:t>张家界住宿</w:t>
        <w:br/>
        <w:t>很多，很多人会选择住在</w:t>
        <w:br/>
        <w:t>武陵源</w:t>
        <w:br/>
        <w:t>，这样就比较方便，如果要上天门山，或者赶飞机，可以住在永定区。</w:t>
        <w:br/>
        <w:t>15，以下全是手机拍照，大师们请轻喷。</w:t>
        <w:br/>
        <w:t>16，张家界景区很多地方都有WIFI，这是进步的地方。很不爽的就是张家界景区几乎所有的观景台都被摄影承包了，感到很无奈。正如好好的一条街道突然开了臭豆腐店，还不断有吆喝叫卖声，并且自称闻起来臭吃过来香的恶俗。拍照还要排队。</w:t>
        <w:br/>
        <w:t>17,在景区里不要给猴子喂食，也不要挑逗猴子和你合照。</w:t>
        <w:br/>
        <w:t>温馨提示就这么多，菜大叔能帮你就这么多了。</w:t>
        <w:br/>
        <w:t>出发，抵达</w:t>
        <w:br/>
        <w:t>某年，某月，某天，我和某人乘坐凌晨的航班，从广州出发，若岁月静好，那就颐养身心，若岁月阴暗，那就多些历练。带着她，牵手走过我曾经走过的路。带着航拍，带着重逢的心情。抵达</w:t>
        <w:br/>
        <w:t>张家界荷花机场</w:t>
        <w:br/>
        <w:t>时，已经是凌晨一点，在网上订了当地的向导小陈，很热情，很周到，这么晚辛苦他还真心过意不去。酒店定在贺龙体育馆旁边，位置虽然有点偏，但很安静舒服，视野也很广，美美地晚一觉，第二天就开始张家界之旅。旅行容易上瘾。却不落流俗，是一种难得的优雅的美。十年来，回顾自己的旅行经历和心路历程，走过风风雨雨，人生没有从来，珍惜每一个当下。回到原点，很多感触，然而张家界的美，一直在心中。在几千万年的浩瀚长河中，波澜壮阔，岁月绝美。</w:t>
        <w:br/>
        <w:t>从前，有个老人，拿着画笔，在祖国大地，描绘了很多壮美的山河，也就是这位老人，将张家界推向了世界。他叫吴冠中。</w:t>
        <w:br/>
        <w:t>1979年10月，吴冠中应湖南省委之邀，为人民大会堂湖南厅绘制巨型风景画稿。先是去了闻名遐迩的凤凰，回程途中，禁不住当地同志的再三推荐，于是下决心去看看。起初并没有抱太大希望，打算看一下就走。然而，进入山林中后，他待了整整三天才出来。他被美丽的风景深深的吸引了，陶醉于那世外桃源般的山峦之间，并且抑制不住胸中的激情，用了一整天时间，创作出两米多长的《马鬃岭》和一米见方的《张家界》，并写了一篇名为《养在深闺人未识》的短文，向世人介绍这一人间胜境。文章发表后，如平地一声雷，震动了旅游界，更引起了社会各界的热切关注。很多艺术家都慕名而来，而且游览之后都纷纷赞美张家界的绝美，张家界从此闻名于世。</w:t>
        <w:br/>
        <w:t>张家界的正门入口，我们进去后，也像画家吴冠中一样三天后才出来。会有怎样的期待呢。</w:t>
        <w:br/>
        <w:t>很多国家领导人都给张家界题词</w:t>
        <w:br/>
        <w:t>金鞭溪</w:t>
        <w:br/>
        <w:t>久违的张家界，休闲游走金鞭溪，五月是最舒服的季节，选择第一站游金鞭溪是非常明智的，进入热身状态，金鞭溪峡谷泉水清澈，树林翠绿，非常清爽舒服，很多著名的景点全在这里，金鹰护鞭，</w:t>
        <w:br/>
        <w:t>劈山救母</w:t>
        <w:br/>
        <w:t>，</w:t>
        <w:br/>
        <w:t>猪八戒背媳妇</w:t>
        <w:br/>
        <w:t>，猴子挡道，风景是嫩绿色的，心情也是绿色的。</w:t>
        <w:br/>
        <w:t>金鞭溪全长7.5公里，因途径"张家界十大绝景"之一—</w:t>
        <w:br/>
        <w:t>神鹰护鞭</w:t>
        <w:br/>
        <w:t>的</w:t>
        <w:br/>
        <w:t>金鞭岩</w:t>
        <w:br/>
        <w:t>而得名。金鞭溪沿线是武陵源风景最美的地界,穿行在峰峦幽谷间，溪水明净，跌宕多姿，小鱼游弋其中。溪畔花草鲜美，鸟鸣莺啼，人沿清溪行，胜似画中游。金鞭溪沿线是武陵源风景最美的地界，主要景致有醉罗汉、神鹰护鞭、金鞭岩、花果山、水帘洞、劈山救母、</w:t>
        <w:br/>
        <w:t>千里相会</w:t>
        <w:br/>
        <w:t>、楠木坪、</w:t>
        <w:br/>
        <w:t>水绕四门</w:t>
        <w:br/>
        <w:t>等。被誉为“世界上最美丽的峡谷之一”。</w:t>
        <w:br/>
        <w:t>金鞭溪最多的就是猴子，不要给猴子喂食，也不要挑逗猴子，更不要吸引猴子和你合照，这位美女和猴子合照后被猴子抓得头发凌乱尖叫。</w:t>
        <w:br/>
        <w:t>金鞭溪水清澈，这里不仅有金鞭溪小鱼，还有娃娃鱼。很是舒服，全程走完需要两个半小时左右时间，我们只是走了精华部分。</w:t>
        <w:br/>
        <w:t>沉香劈山救母</w:t>
        <w:br/>
        <w:t>西游记拍完了这么多年，大师兄你的孙子们还在这里，这里的猴子很可爱，也很温顺，但不要去惹它，让它们回归自然的天性。</w:t>
        <w:br/>
        <w:t>黄石寨</w:t>
        <w:br/>
        <w:t>中午饭后，开始乘坐缆车上黄石寨，峰林高耸，壁立千仞，树木翠绿挺拔，</w:t>
        <w:br/>
        <w:t>摘星台</w:t>
        <w:br/>
        <w:t>，</w:t>
        <w:br/>
        <w:t>五指峰</w:t>
        <w:br/>
        <w:t>，天然画壁，前花园，天桥遗墩，</w:t>
        <w:br/>
        <w:t>猴帅点兵</w:t>
        <w:br/>
        <w:t>，独特的石英砂岩，强烈的层次感，这是大自然的鬼斧神工，换个角度而形态各异。</w:t>
        <w:br/>
        <w:t>俗话说“不上黄石寨，枉到张家界”。黄石寨，是张家界美景最为集中的地方，也是张家界最大的凌空观景台。相传汉朝张良，看破红尘，辞官不做，隐居江湖。在云游这里时，被官兵围困。后来得师父黄石公的帮助脱险，因而把这里叫作黄石寨。有人曾这样评价黄石寨：五步称奇，七步叫绝；十步之外，目瞪口呆。黄石寨海拔1200米，占地面积250亩，为张家界森林公园最大、 最集中的观景台，主要观景点有20余处。著名景点有：群猴迎宾，</w:t>
        <w:br/>
        <w:t>天书宝匣</w:t>
        <w:br/>
        <w:t>，定海神针，摘星台，五指峰，天桥遗墩，前花园，九重仙阁等</w:t>
        <w:br/>
        <w:t>很久没爬山了，背着沉重的航拍 单反 笔记本。行李已经从山脚托运到山顶的客栈。第一天很不适合，还背着两个背包，向导小陈人很好，帮我背着一个，不然真的非把我累死不可。这几天真的要感谢我的私人向导小陈，人很憨厚，话不多，但讲起景点来如数家珍，很热情，主动帮我背另一个沉重的包，带我去各种不为游客所知的风景绝美地方。深度游玩了张家界，他会告诉你很多不为人知的秘密，并且提醒你哪些地方会宰客，人很好，让我重新认识张家界，尽情游玩的过程中，小陈尽心尽责，帮忙安排车，景区路线，住宿，带你去吃当地人最喜欢吃的美食，功不可没。在这里强烈推荐一下大家如果去张家界旅游，可以找小陈， 当地人当私人向导，玩得更深度，更 尽兴。可以加小陈的手机和微&amp;信: cjpnxj16822</w:t>
        <w:br/>
        <w:t>缆车上来，去到天山第一桥后面看风景。这几几乎没有游客抵达的地方，安静得很美。在回客栈的路上，路过一个</w:t>
        <w:br/>
        <w:t>空中田园</w:t>
        <w:br/>
        <w:t>的地方，梯田在悬崖边上。于是在路边玩起航拍，近处的梯田，蜿蜒的山路，远处的峰林，翠绿的风景。在傍晚时分格外静谧迷人。</w:t>
        <w:br/>
        <w:t>选择在山上住两个晚上的农家客栈，叫:在山一角，在袁家界到天子山公路中间，虽然条件简陋，多了很多野趣，在景区里节省了很多时间，环境很优雅，天然氧吧，还有高速WIFI，很喜欢吃老板炒的黄牛肉，淡季价格很便宜，80-150左右。性价比很高， 如果有机会，选择来山上住两晚是很惬意的。</w:t>
        <w:br/>
        <w:t>在山一角客栈在烽火，现在改名丰合了，这是张家界风景区里的一个小山村，很多家庭都提供住宿，在离茶园，离三岔口，离</w:t>
        <w:br/>
        <w:t>大观台</w:t>
        <w:br/>
        <w:t>看日出都不远，也是山上为数不多的小山村了。在这里，有种回归大自然的感觉，吃野菜，地道的</w:t>
        <w:br/>
        <w:t>湘西美食</w:t>
        <w:br/>
        <w:t>，与世隔绝的美好，性价比很高，这就是为什么要选择淡季来旅行的原因，不用人挤人，幸福感强烈。 在山一角客栈老板人很好，虽然不善言辞，能想你所想，还带我们到处去玩，给我们很多旅行的建议。大家下次下次来也可以住他们家</w:t>
        <w:br/>
        <w:t>在张家界风景区里走了金鞭溪，黄石寨，杨家界三个景区，背着沉重的无人机 单反 电脑，徒步张家界，今晚在景区内天子山上的烽火村里住农家乐在山一角，环境很清幽舒服，野菜到处都是，还有高速WIFI，体验不一样的张家界。在张家界景区里的日子，除了去景区里玩，还可以这里过着当地人的生活，在路边摘野樱桃，摘野菜，半夜到山沟里捉田鸡，到附近茶园里航拍和钓鱼，吃农家饭，住农家乐，吃喝玩乐都舒心。很庆幸土家族人小陈，带了去了很多平常游客都没有到达的地方。在张家界的第三天，早在醒来，天气很好，才知道原来张家界有看日出的地方，大叔年纪大了，爬不起来，就没有看日出，然后去吃一碗牛肉粉，开始一天的山里转，天子山，袁家界，</w:t>
        <w:br/>
        <w:t>天下第一桥</w:t>
        <w:br/>
        <w:t>。</w:t>
        <w:br/>
        <w:t>经过第一天的负重爬山累趴的经历，爬起来太阳已经照耀着整个村庄，今天决定轻装上阵，只带了手机和无人机，吃一碗牛肉粉就出发，自由行走的日子，能随心所欲，又减少很多不必要的弯路，欣赏到更多独特的风景。</w:t>
        <w:br/>
        <w:t>天子山，是张家界最精华的景区，因土家族领袖向大坤自号“向王天子”而得名，拥有</w:t>
        <w:br/>
        <w:t>神堂湾</w:t>
        <w:br/>
        <w:t>，</w:t>
        <w:br/>
        <w:t>点将台</w:t>
        <w:br/>
        <w:t>，</w:t>
        <w:br/>
        <w:t>仙人桥</w:t>
        <w:br/>
        <w:t>，</w:t>
        <w:br/>
        <w:t>御笔峰</w:t>
        <w:br/>
        <w:t>等景点，早上人不多，我在点将台玩航拍，每一次航拍都挺提心吊胆的。要抗磁场的干扰，还要控制好电量，最后飞回来时由于地势不平，风险还是挺大的。每次都是抱着最后一次的决心起飞。点将台是一个不错的地方，后来下午在袁家界就完全没有信号了。只能放弃。</w:t>
        <w:br/>
        <w:t>贺龙公园</w:t>
        <w:br/>
        <w:t>曾经两把菜刀闹革命的贺龙元帅，就是张家界桑植人，云青岩上，贺龙与大自然融为一体，在贺龙公园，张家界的神奇之处，就是同一个风景区，角度不同，而形态各异。也许，这是这么多年来，张家界一直受外界关注，自然的风光，独特的民族文化，让人眷恋。</w:t>
        <w:br/>
        <w:t>张家界最可爱的地方，就是天子山有麦当劳。袁家界有肯德基。</w:t>
        <w:br/>
        <w:t>仙女献花，张家界的山，三分靠长相，七分靠想像。带着想象力去旅行，脑洞大开，也是一个思考的过程。</w:t>
        <w:br/>
        <w:t>张家界天子山，</w:t>
        <w:br/>
        <w:t>西海峰林</w:t>
        <w:br/>
        <w:t>，点将台，仙女献花，武士驯马，御笔峰，贺龙公园，峰林耸立，笔直挺入云霄，像是海底世界，山因峰而险峻，峰因林而秀美。用不同的角度观赏而形状不一，实为壮观。</w:t>
        <w:br/>
        <w:t>下午，在袁家界游荡，这几天天气都非常给力，袁家界是张家界最年轻的景区，后花园，</w:t>
        <w:br/>
        <w:t>迷魂台</w:t>
        <w:br/>
        <w:t>，天生第一桥。峡谷下面就是金鞭溪，黄石寨是峰墙，天子山是峰林，而袁家界是峰柱，这里是阿凡达的哈利路亚山，被这里的大气磅礴的所震撼，可以看出每一个时期被大自然风化，流水冲刷切割，峰林与峡谷，绿树与绝壁。都形成了强烈的对比。</w:t>
        <w:br/>
        <w:t>天下第一桥，高山峡谷，峰林峭壁，实在太美了。弱弱地问候一句，张家界景区，你家是开照相馆的吗？所有的观景台都被照相馆承包了。很恶俗。也很无语。磁场干扰很大，放弃了航拍。</w:t>
        <w:br/>
        <w:t>天生第一桥</w:t>
        <w:br/>
        <w:t>在</w:t>
        <w:br/>
        <w:t>砂刀沟</w:t>
        <w:br/>
        <w:t>尽头右侧，袁家界左面南沿，一天然石桥凌空飞驾于两座巨大的石峰之巅，厚约4米，宽2米余，跨度约50米，相对高度400多米。桥面两端石峰上，绿树丛簇，郁郁葱葱，峰壁则宛若斧劈，草木不生。立桥边俯视，透过稀疏树叶，见云涌雾蒸，幽深莫测。自北端步行过桥，狭窄处仅数十厘米，心惊却步。绕过深谷，站在相距40多米处观桥台上，桥的全貌映入眼帘，桥身雄奇伟岸。</w:t>
        <w:br/>
        <w:t>喜欢茶园，喜欢层层叠叠的翠绿，还有那一个土家族的采茶姑娘，唱着山歌，对我说，走路要牵着我呀，小时候老师没有跟你说过贵重物品要随身携带吗，袁家界高山茶园，近千亩的茶园，为了一解没能在袁家界航拍的心头之恨</w:t>
        <w:br/>
        <w:t>晚上回到客栈，吃完老板给我炒的最爱的黄牛肉，然后向导阿龙带我去摘野樱桃，晚上还带我去捉田鸡，他是土生地长的张家界人，从小就长在风景区里，这里的风景，这里的特产，就连这里的野菜他都熟悉得很。最难忘的不是看了多少的风景，而是把景区当成家一样去玩耍，那种感觉美得不要不要的。</w:t>
        <w:br/>
        <w:t>在路边，满树都是野樱桃。晚上去水沟里捉石鸡，可能是变天了，石鸡都在水里，没有找到。但在漆黑的夜里放在音乐，那种美好，也许以后也不会再有。</w:t>
        <w:br/>
        <w:t>在张家界的第四天，一早起来，在老屋场航拍，空中田园，老屋场峰林，对面的百龙电梯，值了，航拍张家界老屋场，对面就是百龙电梯，近距离接触峰林，峡谷，空中田园，仿佛触手可及，却又那么远，很迷幻的世界，大气磅礴。</w:t>
        <w:br/>
        <w:t>老屋场 位于天子山西麓为一空旷台地，高峰之巅田园风光别具一格。主要景点有高才洞、鸳鸯瀑布、空中田园、</w:t>
        <w:br/>
        <w:t>神兵聚会</w:t>
        <w:br/>
        <w:t>、</w:t>
        <w:br/>
        <w:t>一步难行</w:t>
        <w:br/>
        <w:t>等。这里还不算是开发的完全的景点，来这边旅游要在三岔口包车过来，部分地方属于私人的，拍照要2元，航拍要200元，尼玛，不如去抢，不过我还是从另一个地方航拍了。</w:t>
        <w:br/>
        <w:t>张家界乌龙寨，李自成的藏宝地，乌龙山剿匪记里的易守难攻地，来这里当个土匪，发现我挺有流氓的气质，</w:t>
        <w:br/>
        <w:t>天波府</w:t>
        <w:br/>
        <w:t>的风景很险峻，登山巅峰后前方是峰林墙立，远处是高山田园风光。</w:t>
        <w:br/>
        <w:t>乌龙寨原名叫“</w:t>
        <w:br/>
        <w:t>黑龙寨</w:t>
        <w:br/>
        <w:t>”，是杨家界新开发的景点乌龙寨原名叫“黑龙寨”，以前是土匪居住的地方，地处偏远、关隘险绝，四面悬崖，仅有一道上下，地势险要，所谓一夫当关，万夫莫开。为了登上天波府，经历重重险境才抵达。</w:t>
        <w:br/>
        <w:t>湘西自古民风彪悍，盛产土匪。真正追溯起来，则要说到明末。吴三桂引清兵进关，赶走了闯王。闯王为东山再起，藏宝乌龙寨上，守宝的将士由民匪变成了山匪。其后，中国内忧外患，民不聊生，匪众聚啸山头，代代相传。民国时期国民党剿匪部队与据守乌龙寨的土匪的一场恶战，扔下了三个营的尸体。整个寨子依山而建，易守难攻。到过武陵源的人不少，但知道乌龙寨的人却不多。由西海西行数十公里，有一山间小路，林木茂盛，遮天蔽日，人迹稀少。</w:t>
        <w:br/>
        <w:t>十里画廊</w:t>
        <w:br/>
        <w:t>位于</w:t>
        <w:br/>
        <w:t>索溪峪</w:t>
        <w:br/>
        <w:t>自然保护区，长约五公里，两边林木葱茏，野花飘香；奇峰异石，千姿百态，像一幅幅巨大的山水画卷，并排悬挂在千仞绝壁之上，使秀美绝伦的自然奇观观溶进仙师画工的水墨丹青之中。进入十里画廊沿途有转阁楼、寿星迎宾、</w:t>
        <w:br/>
        <w:t>采药老人</w:t>
        <w:br/>
        <w:t>、一指峰等十个主景点。乘坐小火车游览画廊，悠然自得。</w:t>
        <w:br/>
        <w:t>张家界的周末，吃完晚饭后天还没黑，到索溪河边走走，当地人在河边洗衣服，带着小朋友来散步，和好友聊天，河水清澈，水草摇曳，生活就是这样诗与眼前的田野和河流。</w:t>
        <w:br/>
        <w:t>很久没看魅力湘西了，进去看了一场，依旧是很精彩，完全改版了，故事从沈从文的边城开始，湘西赶尸由惊悚成为温情，韩国友人的增加也成为韩语思密达主持，更加国际范，也更加CCTV了。因为下雨，没有看到外场表演，还是有点小遗憾。</w:t>
        <w:br/>
        <w:t>在张家界的第五天，变天了，下了一整天的雨，呆在酒店里，哪里都没去，就写写稿，也很舒服的看着窗外，贺龙体育馆也许已经是张家界最大的烂尾楼工程，贺龙他老人家知道吗？</w:t>
        <w:br/>
        <w:t>来张家界旅行，吃货当然要品尝当地的特色美食，靠山吃山，葛根，金鞭溪小鱼，名贵的石耳肉片汤，野菜鸭脚板，蒸南瓜，熏肉腊肉小炒肉，土家族的打鼓皮，三下锅，早上一碗牛肉粉，辣得很爽，值得一尝。</w:t>
        <w:br/>
        <w:t>下雨天的傍晚，雨停了，然后去吃饭，近两年张家界除了三下锅，就是打鼓皮，原料就是牛的打鼓皮和骨头缝里的肉，附在牛筋上的肉，吃起来软而脆，一定要用湘西干锅，越煮越辣，越入味，越好吃。我超爱吃。</w:t>
        <w:br/>
        <w:t>三下锅，也叫土家三下锅，是张家界的一道特色美食。相传嘉靖年间，朝廷征调湘鄂西土司兵上前线抗倭，恰好赶上年关，为不贻误军机，土司王下令提前一天过年。于是把腊肉、豆腐、萝卜一锅煮，叫吃“合菜”。后来几经演变，就成了“三下锅”。如今的三下锅，主料早已不再是腊肉、豆腐和萝卜了，而是肥肠、猪肚、牛肚、羊肚、猪脚、猪头肉和小排骨了。客人可以根据自己的爱好从中任选三种，由土族厨师经过特殊加工一锅煮，味道非常不错。</w:t>
        <w:br/>
        <w:t>年轻时不多经历一点，老了拿什么下酒。乘坐缆车上天门山，从城市，到乡村，到高山。俯瞰蜿蜒的山路，仰望高山。岁月冗长，各自安好。做一个自由的人儿，愿陪心上人流浪远方。</w:t>
        <w:br/>
        <w:t>盘旋的山路也是一大奇观。</w:t>
        <w:br/>
        <w:t>天门山古称云梦山，又名玉屏山。坐落在张家界市区以南10公里处。公元263年，因山壁 崩塌而使山体上部洞 开一门，南北相通。三国时吴王孙休以为吉祥，赐名“天门山”。</w:t>
        <w:br/>
        <w:t>天门洞</w:t>
        <w:br/>
        <w:t>，位于海拔1260多米的绝壁之上，门洞高131.5米，宽57米，深60余米。据地质专家考证，门洞中央系东西岩层向 斜的交汇处，因挤压而导致岩石破碎崩塌，最终于263年形成门洞。天门山海拔1517.9米，因与山下市区相对高差达1300多米，故尤显伟岸挺拔，其天际线之美，堪为山的典型。</w:t>
        <w:br/>
        <w:t>无论命运给你什么，把每一个今天都过好，你就是人生最大的赢家。在天门山上走完西线继续走东线，空中游览天气很舒服，玻璃栈道并没有那么恐怖，很壮观的山路，天门洞大开，还有穿山扶手电梯，没有走回头路的旅程，很精彩的体验。</w:t>
        <w:br/>
        <w:t>天门山的玻璃栈道，没有想像中那么恐怖，不可最重要的就是开心，这里奇葩很多，大妈的各种姿势也是醉人。</w:t>
        <w:br/>
        <w:t>今晚的晚餐，当地向导带我来的机场边桔园乳猪店吃干锅乳猪，左手是</w:t>
        <w:br/>
        <w:t>荷花机场</w:t>
        <w:br/>
        <w:t>，右手是天门山，都是当地人过来吃饭，乳猪超级美味，喝点小酒，看着飞机起降，看着夜幕降临，好不惬意。</w:t>
        <w:br/>
        <w:t>其实，你来张家界的是旅行，这才是真正的张家界生活。张家界的夜色，不算迷人，很质朴，走过回龙路，解放路，你是匆匆的过客，他们过着自己的生活。</w:t>
        <w:br/>
        <w:t>张家界</w:t>
        <w:br/>
        <w:t>土家风情园</w:t>
        <w:br/>
        <w:t>，了解土家族文化习俗，土家族是中国的战斗民族，帮朝廷立了很多大功，奇特的建筑九重天世袭堂，依山面水。可惜商业气息太浓，失去了原本的味道。</w:t>
        <w:br/>
        <w:t>土司城也叫土家风情园.1997年在原址上修复后向游人开放,土司城占地809余亩,土家风晴园是展示土家建筑艺术投其文化内涵的经典之作,张家界土家风情园是张家界一个浓缩了土家族农耕文化、兵战文化、土司历史、建筑艺术、工艺美术、民俗风情以及饮食起居的大型民旗民俗文化景点.</w:t>
        <w:br/>
        <w:t>航拍，暴走，深度之旅，满满的七天行程，满满的温暖和感动，满满的回忆，这一次，张家界给了我很大的惊喜，感恩遇见好人，回忆里都是暖暖的。张家界，下一次遇见你，我们又会是怎样的际遇。</w:t>
      </w:r>
    </w:p>
    <w:p>
      <w:r>
        <w:t>评论：</w:t>
        <w:br/>
      </w:r>
    </w:p>
    <w:p>
      <w:pPr>
        <w:pStyle w:val="Heading2"/>
      </w:pPr>
      <w:r>
        <w:t>158.两湖之旅5—张家界仙境游</w:t>
      </w:r>
    </w:p>
    <w:p>
      <w:r>
        <w:t>https://you.ctrip.com/travels/hubei100067/3747529.html</w:t>
      </w:r>
    </w:p>
    <w:p>
      <w:r>
        <w:t>来源：携程</w:t>
      </w:r>
    </w:p>
    <w:p>
      <w:r>
        <w:t>发表时间：2018-11-6</w:t>
      </w:r>
    </w:p>
    <w:p>
      <w:r>
        <w:t>天数：13 天</w:t>
      </w:r>
    </w:p>
    <w:p>
      <w:r>
        <w:t>游玩时间：</w:t>
      </w:r>
    </w:p>
    <w:p>
      <w:r>
        <w:t>人均花费：4400 元</w:t>
      </w:r>
    </w:p>
    <w:p>
      <w:r>
        <w:t>和谁：和朋友</w:t>
      </w:r>
    </w:p>
    <w:p>
      <w:r>
        <w:t>玩法：</w:t>
      </w:r>
    </w:p>
    <w:p>
      <w:r>
        <w:t>旅游路线：</w:t>
      </w:r>
    </w:p>
    <w:p>
      <w:r>
        <w:t>正文：</w:t>
        <w:br/>
        <w:t>10月10日是出行第五天，昨天阴雨连绵的</w:t>
        <w:br/>
        <w:t>张家界</w:t>
        <w:br/>
        <w:t>，今天凌晨还下了一场雨，早上天气缺突然放晴，八点已经是阳光明媚，我们的心情也也随之敞亮起来，客栈老板也说我们运气真不错，前几天一直在下雨。</w:t>
        <w:br/>
        <w:t>早上六点起床，七点在客栈吃了早餐，每人一份米粉，七点半准时出行，行程是酒店老板安排的，门票已在携程上买了，每人228元，第一天是山上景区，路线如下：</w:t>
        <w:br/>
        <w:t>图片中的车除</w:t>
        <w:br/>
        <w:t>杨家界</w:t>
        <w:br/>
        <w:t>下站的租车是自费包车外，其余都是景区环保通勤车，费用在门票中已包含。租车费用一趟60元，商务车，索道费用每人75元，如果人较多还是很划算的，但需要一个小时，索道上去10分钟，当然这没有算排队用的时间。</w:t>
        <w:br/>
        <w:t>我们基本是按照店老板推荐的路线，店距南门（</w:t>
        <w:br/>
        <w:t>黄石寨</w:t>
        <w:br/>
        <w:t>景区处）约一公里路程，店老板免费接送。</w:t>
        <w:br/>
        <w:t>第一站，</w:t>
        <w:br/>
        <w:t>黄石寨</w:t>
        <w:br/>
        <w:t>景区入口</w:t>
        <w:br/>
        <w:t>第二站，</w:t>
        <w:br/>
        <w:t>天子山</w:t>
        <w:br/>
        <w:t>。</w:t>
        <w:br/>
        <w:t>第三站，</w:t>
        <w:br/>
        <w:t>袁家界</w:t>
        <w:br/>
        <w:t>第四站，</w:t>
        <w:br/>
        <w:t>杨家界</w:t>
        <w:br/>
        <w:t>，</w:t>
        <w:br/>
        <w:t>乌龙寨</w:t>
        <w:br/>
        <w:t>和</w:t>
        <w:br/>
        <w:t>天波府</w:t>
        <w:br/>
        <w:t>是不能不去的，虽然路很难走，有的地方就是直梯，但无限风光在险峰。在天波府最高处遇到了来此深圳的81岁老人，独自一个人出游，几个美国游客问老者长寿的秘诀是什么，常做什么运动？老者回答大大出乎大家意外，回答是工作，他过春节期间还在加班工作，是做建筑工作，现在出去做专家，他没有刻意做什么锻炼，就是勤奋工作。</w:t>
        <w:br/>
        <w:t>以上每个景点控制在2个小时左右，再加上坐车和下山路程、中午吃饭，下午六点回到出发点，</w:t>
        <w:br/>
        <w:t>黄石寨</w:t>
        <w:br/>
        <w:t>入口，结束了一天行程。</w:t>
        <w:br/>
      </w:r>
    </w:p>
    <w:p>
      <w:r>
        <w:t>评论：</w:t>
        <w:br/>
      </w:r>
    </w:p>
    <w:p>
      <w:pPr>
        <w:pStyle w:val="Heading2"/>
      </w:pPr>
      <w:r>
        <w:t>159.两湖之旅6—张家界金鞭溪、黄石寨风光</w:t>
      </w:r>
    </w:p>
    <w:p>
      <w:r>
        <w:t>https://you.ctrip.com/travels/hubei100067/3747794.html</w:t>
      </w:r>
    </w:p>
    <w:p>
      <w:r>
        <w:t>来源：携程</w:t>
      </w:r>
    </w:p>
    <w:p>
      <w:r>
        <w:t>发表时间：2018-11-6</w:t>
      </w:r>
    </w:p>
    <w:p>
      <w:r>
        <w:t>天数：13 天</w:t>
      </w:r>
    </w:p>
    <w:p>
      <w:r>
        <w:t>游玩时间：10 月</w:t>
      </w:r>
    </w:p>
    <w:p>
      <w:r>
        <w:t>人均花费：4400 元</w:t>
      </w:r>
    </w:p>
    <w:p>
      <w:r>
        <w:t>和谁：和朋友</w:t>
      </w:r>
    </w:p>
    <w:p>
      <w:r>
        <w:t>玩法：</w:t>
      </w:r>
    </w:p>
    <w:p>
      <w:r>
        <w:t>旅游路线：</w:t>
      </w:r>
    </w:p>
    <w:p>
      <w:r>
        <w:t>正文：</w:t>
        <w:br/>
        <w:t>10月11日，出行第六天，今天主要在</w:t>
        <w:br/>
        <w:t>武陵源</w:t>
        <w:br/>
        <w:t>风景区山下游玩，按照出行方案，在客栈门口搭乘大巴前往武陵源东门，也就是天子山景区正门，昨天进门时还感觉人不多，但到了山上感觉人还真不少，今天才明白了，这里简直是人山人海，景区大门也比较雄伟。</w:t>
        <w:br/>
        <w:t>今天的具体行程计划是：客车～</w:t>
        <w:br/>
        <w:t>武陵源</w:t>
        <w:br/>
        <w:t>东门（车）~步游</w:t>
        <w:br/>
        <w:t>十里画廊</w:t>
        <w:br/>
        <w:t>（车）~</w:t>
        <w:br/>
        <w:t>百龙天梯</w:t>
        <w:br/>
        <w:t>换车~是四水绕门下车步游金鞭溪（7.75公里）~</w:t>
        <w:br/>
        <w:t>大氧吧广场</w:t>
        <w:br/>
        <w:t>（车）~</w:t>
        <w:br/>
        <w:t>黄石寨索道</w:t>
        <w:br/>
        <w:t>下站（索道）~黄石寨索道上站~走大环线（</w:t>
        <w:br/>
        <w:t>猴帅点兵</w:t>
        <w:br/>
        <w:t>，天女散花，云飞洞，月亮湾，八卦楼，天然壁画，双门迎宾，</w:t>
        <w:br/>
        <w:t>摘星台</w:t>
        <w:br/>
        <w:t>等景区）~前下山游览线下山~大氧吧广场出门，结束一天的行程。</w:t>
        <w:br/>
        <w:t>十里画廊</w:t>
        <w:br/>
        <w:t>景区门口有通勤小火车，考虑到后边景区的时间问题，我们采用了走进坐小火车出来，小火车单趟门票每人38元。叫十里画廊，其实没有十里，走进去半个小时，这里是人在山中走，两边悬崖绝壁风景如画，像在画中游。</w:t>
        <w:br/>
        <w:t>从</w:t>
        <w:br/>
        <w:t>十里画廊</w:t>
        <w:br/>
        <w:t>出来坐景区大巴十多分钟到四水绕城，从金鞭溪入口进到达金鞭溪景区，金鞭溪是两边山谷中一道</w:t>
        <w:br/>
        <w:t>小溪</w:t>
        <w:br/>
        <w:t>名叫金鞭溪而得名。主要景致有醉罗汉、</w:t>
        <w:br/>
        <w:t>神鹰护鞭</w:t>
        <w:br/>
        <w:t>、</w:t>
        <w:br/>
        <w:t>金鞭岩</w:t>
        <w:br/>
        <w:t>、花果山、</w:t>
        <w:br/>
        <w:t>水帘洞</w:t>
        <w:br/>
        <w:t>、</w:t>
        <w:br/>
        <w:t>劈山救母</w:t>
        <w:br/>
        <w:t>、</w:t>
        <w:br/>
        <w:t>千里相会</w:t>
        <w:br/>
        <w:t>、楠木坪、</w:t>
        <w:br/>
        <w:t>水绕四门</w:t>
        <w:br/>
        <w:t>等。我们是逆流而上，小溪清澈见底，两边同样是悬崖绝壁，风景秀美，很是惬意，许多地方还有野猴成群出没。在这里走要注意，千万不要边走边吃，小心被猴抢，在有亭子的地方吃饭就安全了。</w:t>
        <w:br/>
        <w:t>金鞭溪全长6.5公里，道路较为平坦，约下午2点多我们出了景区，到达</w:t>
        <w:br/>
        <w:t>黄石寨</w:t>
        <w:br/>
        <w:t>入口，匆匆吃过午饭，手机网上62元买了上山索道，我们选择坐缆车上黄石寨然后走下来。黄石寨是</w:t>
        <w:br/>
        <w:t>张家界</w:t>
        <w:br/>
        <w:t>美景最为集中的地方，也是张家界最大的凌空观景台。黄石寨海拔1200多米，四周全是刀切绝壁，是俯视砂岩峰林景观的最佳最大观景台。主要游览点有六奇阁、</w:t>
        <w:br/>
        <w:t>摘星台</w:t>
        <w:br/>
        <w:t>、</w:t>
        <w:br/>
        <w:t>雾海金龟</w:t>
        <w:br/>
        <w:t>、</w:t>
        <w:br/>
        <w:t>天书宝匣</w:t>
        <w:br/>
        <w:t>、天桥遗墩、</w:t>
        <w:br/>
        <w:t>猴帅点兵</w:t>
        <w:br/>
        <w:t>、</w:t>
        <w:br/>
        <w:t>南天门</w:t>
        <w:br/>
        <w:t>等。</w:t>
        <w:br/>
        <w:t>大约6点左右我们来到山下，结束了</w:t>
        <w:br/>
        <w:t>张家界</w:t>
        <w:br/>
        <w:t>森林公园</w:t>
        <w:br/>
        <w:t>的旅程。张家界</w:t>
        <w:br/>
        <w:t>武陵源</w:t>
        <w:br/>
        <w:t>景区共游览了两天，大的景点基本看了，时间较为紧张。游览时间长就视觉疲劳，就像当地人所说的远看大石头，近看石头大。我本人感觉在</w:t>
        <w:br/>
        <w:t>杨家界</w:t>
        <w:br/>
        <w:t>，</w:t>
        <w:br/>
        <w:t>袁家界</w:t>
        <w:br/>
        <w:t>，</w:t>
        <w:br/>
        <w:t>天子山</w:t>
        <w:br/>
        <w:t>和</w:t>
        <w:br/>
        <w:t>黄石寨</w:t>
        <w:br/>
        <w:t>看的是石头的顶部，在金鞭溪和十里画廊看的是石头的尾部。总体来说，杨家界武陵源景区还是值得一来，228块钱的门票很值。我们住的那个客栈老板人很好，他原来也是个导游，后来又开餐馆，我们有问题就向他咨询，为我们省去了许多麻烦，在这里我要向他说声谢谢。</w:t>
      </w:r>
    </w:p>
    <w:p>
      <w:r>
        <w:t>评论：</w:t>
        <w:br/>
      </w:r>
    </w:p>
    <w:p>
      <w:pPr>
        <w:pStyle w:val="Heading2"/>
      </w:pPr>
      <w:r>
        <w:t>160.张家界旅游红黑榜，当地人说：这些雷千万别踩，这些精华一定要看</w:t>
      </w:r>
    </w:p>
    <w:p>
      <w:r>
        <w:t>https://you.ctrip.com/travels/wulingyuan120559/3750098.html</w:t>
      </w:r>
    </w:p>
    <w:p>
      <w:r>
        <w:t>来源：携程</w:t>
      </w:r>
    </w:p>
    <w:p>
      <w:r>
        <w:t>发表时间：2018-11-12</w:t>
      </w:r>
    </w:p>
    <w:p>
      <w:r>
        <w:t>天数：</w:t>
      </w:r>
    </w:p>
    <w:p>
      <w:r>
        <w:t>游玩时间：</w:t>
      </w:r>
    </w:p>
    <w:p>
      <w:r>
        <w:t>人均花费：</w:t>
      </w:r>
    </w:p>
    <w:p>
      <w:r>
        <w:t>和谁：</w:t>
      </w:r>
    </w:p>
    <w:p>
      <w:r>
        <w:t>玩法：美食，购物</w:t>
      </w:r>
    </w:p>
    <w:p>
      <w:r>
        <w:t>旅游路线：武陵源，黄石寨，天子山，袁家界，杨家界，乾坤柱，张家界国家森林公园，鹞子寨，天波府，索溪峪，天下第一桥，迷魂台，百龙天梯，空中田园，老屋场，十里画廊</w:t>
      </w:r>
    </w:p>
    <w:p>
      <w:r>
        <w:t>正文：</w:t>
        <w:br/>
        <w:t>有人说，“张家界看山，九寨沟看水”，其实并未夸大其词，黄山向来有“归来不看岳”之说，张家界同样可以秒杀各种山脉。论奇绝，张家界不亚于黄山；论俊秀，不亚于桂林山水；论气势，恐没有可匹敌者，霍比特人的场景也不过如此。甚至，在西方人眼里，张家界的山最能代表中国，极具文化象征意义。</w:t>
        <w:br/>
        <w:t>虽然如此，但张家界还是存在精华与雷区的。集百家之言，分别给大家说说张家界都有哪些上红榜黑榜到景点景区。</w:t>
        <w:br/>
        <w:t>【红榜】</w:t>
        <w:br/>
        <w:t>能登上红榜的景点，大部分都在</w:t>
        <w:br/>
        <w:t>武陵源</w:t>
        <w:br/>
        <w:t>风景名胜区。武陵源是张家界都金字名片，是世界自然遗产，汇聚了张家界精华。武陵源旅游区自然风光以峰称奇、以谷显幽、以林见秀。其间有奇峰3000多座，如人如兽、如器如物，形象逼真，气势壮观，有“奇峰三千，秀水八百”之美称。主要景点有</w:t>
        <w:br/>
        <w:t>黄石寨</w:t>
        <w:br/>
        <w:t>、金鞭溪、</w:t>
        <w:br/>
        <w:t>天子山</w:t>
        <w:br/>
        <w:t>、</w:t>
        <w:br/>
        <w:t>袁家界</w:t>
        <w:br/>
        <w:t>、</w:t>
        <w:br/>
        <w:t>杨家界</w:t>
        <w:br/>
        <w:t>等。这些地方我都花了大概有三天去游玩，给我的感觉非常好。</w:t>
        <w:br/>
        <w:t>哈利路亚山：其实出发前，我对这个山不是很感冒。我不太喜欢《阿凡达》这种典型的美国大片。甚至因为阿凡达，原本这座山从“</w:t>
        <w:br/>
        <w:t>乾坤柱</w:t>
        <w:br/>
        <w:t>”改名为哈利路亚山，我非常深恶痛绝。但是来都来了，不看看怎么对得起曾经的名字。哈利路亚山其实被藏在千座笔直山峰之间。但是它很有品格。独自一人自豪又低调的立着，它底座非常细，越到上面越粗。所以远远看去真的就跟悬浮着似的，如果来点云雾将更出彩。也难怪会被鬼才导演卡梅伦看中。</w:t>
        <w:br/>
        <w:t>袁家界：袁家界的景点也很多。袁家界位于</w:t>
        <w:br/>
        <w:t>张家界国家森林公园</w:t>
        <w:br/>
        <w:t>北部，面积约1200公顷，平均海拔1074米。它东邻金鞭溪、远眺</w:t>
        <w:br/>
        <w:t>鹞子寨</w:t>
        <w:br/>
        <w:t>，南望黄石寨、毗连</w:t>
        <w:br/>
        <w:t>天波府</w:t>
        <w:br/>
        <w:t>，西通天子山，北距</w:t>
        <w:br/>
        <w:t>索溪峪</w:t>
        <w:br/>
        <w:t>，是镶嵌在武陵源核心景区的一颗明珠。</w:t>
        <w:br/>
        <w:t>相传后唐时期，黄巢起义失败后，朝庭为彻底肃清乱党，四处张榜，捉拿义军。黄巢手下有一袁姓将士，为躲避追捕便来到这方远离尘世的深山野岭隐居。他在此结庐为舍，垦荒种粮，并以自己的姓氏为这里命名，起名“袁家界”。</w:t>
        <w:br/>
        <w:t>主要景点有</w:t>
        <w:br/>
        <w:t>天下第一桥</w:t>
        <w:br/>
        <w:t>、</w:t>
        <w:br/>
        <w:t>迷魂台</w:t>
        <w:br/>
        <w:t>、后花园、羊寨、哈利路亚悬浮山、</w:t>
        <w:br/>
        <w:t>百龙天梯</w:t>
        <w:br/>
        <w:t>等。</w:t>
        <w:br/>
        <w:t>空中田园</w:t>
        <w:br/>
        <w:t>：</w:t>
        <w:br/>
        <w:t>空中田园在韩国游客圈里久负盛名。据说来这个景点的大部分游客都是韩国的。它坐落在天子山库左侧2000米的土家寨旁，归</w:t>
        <w:br/>
        <w:t>老屋场</w:t>
        <w:br/>
        <w:t>游览线，海拔1000余米。其下是万丈深渊的幽谷，幽谷上有3公倾面积的斜坡梯形良田。田园方峰峦叠翠，林木参天，白云围绕，活象一幅气势蓬勃的山水画。登上“空中田园”，清风拂袖，云雾缠身，如临仙境，使人有“青峰鸣翠，高山响流泉，身在田园里，如上彩云间”之感。从空中田园望去，中间隔着将军列队能看到袁家界，以及立在悬崖上的百龙天梯。</w:t>
        <w:br/>
        <w:t>百龙天梯：</w:t>
        <w:br/>
        <w:t>我当时乘坐的时候，就觉得设计者真是牛逼。他在悬崖边建了一个观光直梯，从山体内部进入电梯，电梯启动后，眼前的岩层纹理飞速向下，如同结束了深渊地底的旅程直达地面。这个过程大概会持续十几秒，正当人们等的有些不耐烦之时，贴在眼前的岩石瞬间消失，阳光射入电梯，石峰青松呈现在眼前，游客不约而同的发出了赞叹之声。随着电梯进一步上升，越来越多的远方景色也出现在画卷中。在最后电梯停下之时，我们到达了与石峰顶端平行的高原，峡谷景色一览无余，仿佛坐了一小段太空电梯。</w:t>
        <w:br/>
        <w:t>后来了解到，百龙天梯垂直高差335米，运行高度326米，由154米山体内坚井和172米贴山钢结构井架等组成，采用三台双层全暴露观光电梯并列分体运行，运行速度可达5.25米/秒，三台同时运行每小时往返量达4000人次。牛逼坏了</w:t>
        <w:br/>
        <w:t>天下第一桥：“天下第一桥”是张家界“十大绝景”之一。也是袁家界的标志性景点，它是居于两山之间形成的一座天然石桥，而两山原为一体，桥身是两山相连的关键部分，但因中间石质较为薄弱，由于风化、崩塌作用的影响，又经过日晒雨淋、流水洗刷、山洪冲击，久而久之，终于形成今天这一特别的奇景。“ 天下第一桥”桥面宽两米，厚四米，跨度为二十多米，高度为三百多米，是世界迄今为止所发现落差最高的天然石桥。</w:t>
        <w:br/>
        <w:t>黄石寨：黄石寨景区位于张家界国家森林公园境内。相传张良师傅黄石公曾到这里炼丹，黄石寨因此而得名。其位于张家界国家森林公园中部，为一巨大方山台地，海拔1080米，寨顶面积16.5公顷。登上这座天然的大观景台上，放眼望去，数不清的石峰石柱，嶙峋挺拔，争露头角，密集广布，形成浩瀚的峰林，使人胸怀顿畅，欢乐不己。若遇云海连绵，群峰白纱披肩，峥嵘时隐时现，虚无飘渺，瞬息万变。</w:t>
        <w:br/>
        <w:t>黑枞垴：位于张家界国家森林公园内，黄石寨顶部台地北端，其上因有一大片黑压压的枞树林而得名。这一景观可望不可及，壁立于幽深峡谷之中，台地四面陡峭如削，其上长满高大葱郁的松林和众多杂木，形成黑黝黝一大片原始森林。这里据说从未有人涉足过，经常有无人机在此神秘坠落。黑枞垴距离旅游线有点远，据一些当地导游说，从袁家界那边远远看过来，角度才是最好当。当时我就是着急上袁家界，坐百龙天梯上山，在迷魂台那边看的。隐藏在云雾中，更添神秘感。</w:t>
        <w:br/>
        <w:t>【黑榜】</w:t>
        <w:br/>
        <w:t>张家界大峡谷玻璃桥</w:t>
        <w:br/>
        <w:t>张家界大峡谷因为玻璃桥不知道上龙多少次微博热榜。但是我发现很多人都在吐槽。我去张家界的时候还特地去体验了一把。我说说之所以它会上黑榜的原因啊。</w:t>
        <w:br/>
        <w:t>第一，其实一点都不惊险刺激。你想想，你上桥以后低头看到的都是其他游客的阿迪耐克鬼冢虎，高跟靴子踢不烂。你会害怕不？</w:t>
        <w:br/>
        <w:t>第二，其实也不是完全不害怕。玻璃桥上划痕很严重，影响视觉观瞻的同时，你也会不自觉担心它突然碎了你一命呜呼怎么办。</w:t>
        <w:br/>
        <w:t>第三，工作人员服务态度跟我欠了她几百万似的。</w:t>
        <w:br/>
        <w:t>其实也还是有可取之处的啦。张家界大峡谷的风景其实还可以。</w:t>
        <w:br/>
        <w:t>天门山玻璃栈道</w:t>
        <w:br/>
        <w:t>最早知道天门山，是有一次看新闻说有外国翼装飞行的人在天门山出意外死了。后来是再一次名声大噪的玻璃栈道。看图片的时候真的好吓人，反正比大峡谷玻璃桥就好很多。但是体验后呢，还是有点不尽如人意。</w:t>
        <w:br/>
        <w:t>其实毛病跟玻璃桥差不多，也是不太刺激，玻璃划痕很多，游客也多，排队就能排死你。但是风景是真不错啊。不过天门山的风景其实跟武陵源的风景差别还蛮大的。天门山除了天门洞很神奇以外，其他山峰都跟中国各地的山峰差不多。但是武陵源的山峰就奇特多了，根根独立直插天际。</w:t>
        <w:br/>
        <w:t>十里画廊</w:t>
        <w:br/>
        <w:t>十里画廊在武陵源风景区。之所以上黑榜，是因为它两边的山峰不如将军列入那边的好看，其他也还行，溪水还是不错的。十里画廊得有云雾的时候才对得起这个名字。</w:t>
        <w:br/>
        <w:t>【注意事项】</w:t>
        <w:br/>
        <w:t>去</w:t>
        <w:br/>
        <w:t>张家界旅游</w:t>
        <w:br/>
        <w:t>，有一些需要注意的大家千万得记着。</w:t>
      </w:r>
    </w:p>
    <w:p>
      <w:r>
        <w:t>评论：</w:t>
        <w:br/>
      </w:r>
    </w:p>
    <w:p>
      <w:pPr>
        <w:pStyle w:val="Heading2"/>
      </w:pPr>
      <w:r>
        <w:t>161.美西经典自驾游（盐湖城-黄石-拉斯维加斯-洛杉矶）</w:t>
      </w:r>
    </w:p>
    <w:p>
      <w:r>
        <w:t>https://you.ctrip.com/travels/unitedstates100047/3750259.html</w:t>
      </w:r>
    </w:p>
    <w:p>
      <w:r>
        <w:t>来源：携程</w:t>
      </w:r>
    </w:p>
    <w:p>
      <w:r>
        <w:t>发表时间：2018-11-14</w:t>
      </w:r>
    </w:p>
    <w:p>
      <w:r>
        <w:t>天数：14 天</w:t>
      </w:r>
    </w:p>
    <w:p>
      <w:r>
        <w:t>游玩时间：9 月</w:t>
      </w:r>
    </w:p>
    <w:p>
      <w:r>
        <w:t>人均花费：30000 元</w:t>
      </w:r>
    </w:p>
    <w:p>
      <w:r>
        <w:t>和谁：亲子</w:t>
      </w:r>
    </w:p>
    <w:p>
      <w:r>
        <w:t>玩法：</w:t>
      </w:r>
    </w:p>
    <w:p>
      <w:r>
        <w:t>旅游路线：</w:t>
      </w:r>
    </w:p>
    <w:p>
      <w:r>
        <w:t>正文：</w:t>
        <w:br/>
        <w:t>在本次美西行程之前，已经游过澳洲、毛里求斯、塞班、马尔代夫、泰国、新加坡等地，基本适应长途飞行和倒时差，以及国外自驾游（左右舵都没问题）。</w:t>
        <w:br/>
        <w:t>此次</w:t>
        <w:br/>
        <w:t>美国</w:t>
        <w:br/>
        <w:t>之行比较仓促，从办签证到订机票、酒店，直至出发，不到两个月时间。原本是老婆去</w:t>
        <w:br/>
        <w:t>盐湖城</w:t>
        <w:br/>
        <w:t>开会，最后临时决定带女儿去盐湖城汇合，同行的还有朋友一家三口。顺利通过美签后由于时间紧凑，从上海经美西各大城市中转飞</w:t>
        <w:br/>
        <w:t>洛杉矶</w:t>
        <w:br/>
        <w:t>的航班已经基本售罄，只剩下少数公务舱，实在太贵，所以无奈只能选择东岸</w:t>
        <w:br/>
        <w:t>纽约</w:t>
        <w:br/>
        <w:t>中转，与美西中转相比多耗费将近八小时，实在太累。以后类似线路建议大家一定要经西岸中转，因为西岸离中国更近，省时又省力。</w:t>
        <w:br/>
        <w:t>9/21 上海浦东T1出发，东航还是不错滴，准点起飞一路到达</w:t>
        <w:br/>
        <w:t>纽约</w:t>
        <w:br/>
        <w:t>肯尼迪，因为是不同航站楼中转，所以要取行李重新办托运，折腾了好久（中间省略很多手续问题），终于坐上达美航班奔赴</w:t>
        <w:br/>
        <w:t>盐湖城</w:t>
        <w:br/>
        <w:t>，到达Salt Lake City已经是凌晨12点，Rental Car我们选的是Thrifty，就在机场出口500米旁。之前网上比较了N家租车，最终选了携程，因为性价比最高，tips：租车需要准备护照、中国驾照、驾照翻译件（携程上可以免费翻译）、本人Visa或Mastercard信用卡（额度2000美金以上），盐湖城的Rental Car都是营业到凌晨1点，然后早上7点开门，我们万幸赶在1点前办完手续租了车，然后开车前往酒店check in，睡觉已经3点了。酒店是Booking上预定的，盐湖城住的是Home2。</w:t>
        <w:br/>
        <w:t>9/22 去市区和老婆大人汇合，然后简单逛了逛市区，没有看什么景点，也没有倒时差，感觉大家状态都还不错。</w:t>
        <w:br/>
        <w:t>9/23 一早起床，吃完早餐出发直奔</w:t>
        <w:br/>
        <w:t>黄石</w:t>
        <w:br/>
        <w:t>，全程520公里，耗费5.5.小时，</w:t>
        <w:br/>
        <w:t>美国</w:t>
        <w:br/>
        <w:t>的高速公路基本免费，一路上基础设施很完善，再偏远地区隔50公里就会有一座小镇，加油站、厕所、超市等一应俱全，加油都是自助，我们租的车是道奇7座商务车，加油选的是regular gas（87#），最便宜的那种。到了黄石小镇后，入住的是Cross Winds，房间一般，价格奇贵，因为紧邻大名鼎鼎的黄石公园。特别提醒，黄石属于高寒地带，9月已经很冷，早晚的温度跌破冰点，记得一定要带厚外套，怕冷的朋友最好是穿羽绒服，以防感冒。</w:t>
        <w:br/>
        <w:t>9/24 我们从</w:t>
        <w:br/>
        <w:t>黄石</w:t>
        <w:br/>
        <w:t>公园西入口进入，从南往北游玩一圈，一天时间比较紧凑，有选择性的去看了一些大景点：</w:t>
        <w:br/>
        <w:t>大棱镜温泉</w:t>
        <w:br/>
        <w:t>、老忠实温泉、</w:t>
        <w:br/>
        <w:t>西拇指间歇泉盆地</w:t>
        <w:br/>
        <w:t>、</w:t>
        <w:br/>
        <w:t>黄石湖</w:t>
        <w:br/>
        <w:t>、上</w:t>
        <w:br/>
        <w:t>下瀑布</w:t>
        <w:br/>
        <w:t>、猛犸泉等。因为黄石公园的主要景点集中于西南方，所以从西入口进入往南到南入口岔口这一区域是观景重点。傍晚回到黄石小镇休息，晚餐是在一家中国人开的川菜馆吃的，不是地道的川菜味，不过很多华人游客都会选择这家，毕竟在国外能享受中餐是一件幸福的事。</w:t>
        <w:br/>
        <w:t>9/25 上午继续游玩西南区域，把前一天没来得及的地方细看一下，然后驱车一路南下，从南出口驶出</w:t>
        <w:br/>
        <w:t>黄石</w:t>
        <w:br/>
        <w:t>，奔赴下一个目的地</w:t>
        <w:br/>
        <w:t>杰克逊小镇</w:t>
        <w:br/>
        <w:t>。黄石公园到杰克逊小镇距离200公里，全程2.5小时，下午4点顺利抵达小镇，入住49er Inn &amp;suites，晚餐是在一家日式餐厅吃的日料，很一般而且特别贵。因为只是住宿小镇，没有什么景点，所以没有拍照。</w:t>
        <w:br/>
        <w:t>9/26 一早起床，气温依旧很低，接近零度，吃完早饭加了油继续南下。今天是最辛苦的一天，因为从</w:t>
        <w:br/>
        <w:t>杰克逊</w:t>
        <w:br/>
        <w:t>到布莱斯全程880公里，耗时10小时（路上吃饭、休息、上厕所、加油），绕过</w:t>
        <w:br/>
        <w:t>盐湖城</w:t>
        <w:br/>
        <w:t>一路往南，途经</w:t>
        <w:br/>
        <w:t>大盐湖</w:t>
        <w:br/>
        <w:t>，晚上入住</w:t>
        <w:br/>
        <w:t>Abbey Inn Cedar City</w:t>
        <w:br/>
        <w:t>，值得一提的是这家旅馆硬件不错，性价比超高，应该是我们美西行程中性价比最高的。</w:t>
        <w:br/>
        <w:t>9/27 早晨吃完早餐直奔布莱斯国家公园。</w:t>
        <w:br/>
        <w:t>美国</w:t>
        <w:br/>
        <w:t>太多</w:t>
        <w:br/>
        <w:t>森林公园</w:t>
        <w:br/>
        <w:t>，数量很多，面积很大，风景不错，值得一游。</w:t>
        <w:br/>
        <w:t>一路看完后驱车250公里（2.5小时）直奔今天的目的地</w:t>
        <w:br/>
        <w:t>佩吉</w:t>
        <w:br/>
        <w:t>，赶在日落前到达</w:t>
        <w:br/>
        <w:t>马蹄湾</w:t>
        <w:br/>
        <w:t>，停车场爆满。从停车场到马蹄湾观景点需步行10-15分钟，有上坡土路，不太好走。但是不得不承认，日落时分的马蹄湾确实景色优美，让人心旷神怡，感觉无比的放松。小镇旁边貌似有个大型的水库，开车路过时感觉风景不错，可惜时间不够只能放弃，从马蹄湾出来直奔今晚的入住地Best Western View of</w:t>
        <w:br/>
        <w:t>Lake Powell</w:t>
        <w:br/>
        <w:t>，中间路过Walmart晚餐有了着落，没想到一个小镇会有这么大规模的超市，可能是因为旅游胜地，游客很多。</w:t>
        <w:br/>
        <w:t>9/28</w:t>
        <w:br/>
        <w:t>大峡谷国家公园</w:t>
        <w:br/>
        <w:t>一日游，非常棒的</w:t>
        <w:br/>
        <w:t>森林公园</w:t>
        <w:br/>
        <w:t>，面积非常大，仅次于黄石公园。这里有个小插曲，早晨特意早起出发先去羚羊谷参观，因为挨的很近，结果到了地方询问才知道，游览羚羊谷需要提早网上预约，现场不售票，瞬间失落了。之前网上查了好多攻略都没有提到需要网上预约，只能悻悻地离开，直奔大峡谷国家公园，用时2小时（175公里）到达公园入口。买票入园，一路驾车游览数个景点，行驶到一半路程时需要停车改换公园公共交通继续游览，有两条线路，自己可以选择，我们选择的是一条短途线路。</w:t>
        <w:br/>
        <w:t>游玩结束不走回头路，直接从另一个岔口出公园，直奔今晚的住宿地</w:t>
        <w:br/>
        <w:t>Comfort Inn Near Grand Canyon</w:t>
        <w:br/>
        <w:t>，全程130公里（1.5小时）。</w:t>
        <w:br/>
        <w:t>9/29 今天是个值得纪念的日子，因为去</w:t>
        <w:br/>
        <w:t>拉斯维加斯</w:t>
        <w:br/>
        <w:t>的路上特意选择绕行，经过</w:t>
        <w:br/>
        <w:t>66号公路</w:t>
        <w:br/>
        <w:t>，一路风景不错，西部牛仔的感觉特别浓厚，全程350公里（3.5小时）。</w:t>
        <w:br/>
        <w:t>经过一家路边小店休息时看中了一个纪念品，纪念这段走过的</w:t>
        <w:br/>
        <w:t>66号公路</w:t>
        <w:br/>
        <w:t>。</w:t>
        <w:br/>
        <w:t>下午3点抵达</w:t>
        <w:br/>
        <w:t>拉斯维加斯</w:t>
        <w:br/>
        <w:t>，终于结束了在山里转悠的状态，来到了大城市，酒店是The Berkley，应该是美西行程中条件最好的公寓式酒店。check in以及放好行李，然后出门直奔拉斯维加斯最大的奥特莱斯（北部），逛到晚上打烊，收工打道回府。</w:t>
        <w:br/>
        <w:t>9/30 上午去另外一家奥特莱斯（南部），离酒店很近，而且停车免费（北部那家停车收费）。在这里碰到了很多中文导购，逛了一整天，回到酒店累瘫了。我们并没有去casino，之前去过澳门的，个人对casino完全没兴趣。</w:t>
        <w:br/>
        <w:t>10/1</w:t>
        <w:br/>
        <w:t>拉斯维加斯</w:t>
        <w:br/>
        <w:t>我们就是逛街买东西吃饭，上午check out后驱车直奔本次美西行程的最后一站：Los Angeles，全程450公里（4.5小时）。进市区前先绕道去</w:t>
        <w:br/>
        <w:t>洛杉矶</w:t>
        <w:br/>
        <w:t>最大的奥特莱斯-“Desert Hills Premium outlets"。规模比Las Vegas 的大了好几倍。刚好当天是中国的国庆节，好多国人在这里购物，招商银行还打出了巨大的中文横幅欢迎中国游客，并给出了信用卡优惠活动。逛逛买买一天，到了晚上入住民宿The</w:t>
        <w:br/>
        <w:t>Hollywood</w:t>
        <w:br/>
        <w:t>apartment，这里要吐槽：房东太不靠谱，入住当天发邮件通知晚上9点以后check in要额外加收100美金，另外还要额外收200美金清洁费，这些费用在Booking预定时都没有告知，属于乱收费，无奈向Booking投诉后，Booking表示由平台承担，在这里为Booking点赞。</w:t>
        <w:br/>
        <w:t>10/2 今天是属于孩子们的日子，两家人搭地铁去“</w:t>
        <w:br/>
        <w:t>Universal Studios Hollywood</w:t>
        <w:br/>
        <w:t>"，不过门票奇贵，成人票1100RMB，儿童票600RMB，实在是高消费。可能是中国假日的原因，很多国人都来玩，进园后发现很多耳熟能详的老朋友：功夫熊猫、哈利波特、变形金刚、小黄人等，整整疯了一天，里面的游戏比较刺激，视觉效果很好，不过建议高血压和心血管一般的朋友需谨慎，个人感觉太嗨了。tips：</w:t>
        <w:br/>
        <w:t>洛杉矶</w:t>
        <w:br/>
        <w:t>搭乘地铁时需要买票，我们买了类似国内的交通卡，然后再充值就可以用了，不过后来回去的时候研究了一下，这张卡不能退，留着以后再去的时候用。</w:t>
        <w:br/>
        <w:t>10/3 早上起床感觉有点伤感，因为明天要回国了。今天安排市内逛街，去了星光大道和</w:t>
        <w:br/>
        <w:t>杜比剧院</w:t>
        <w:br/>
        <w:t>，星光大道就是一条街，路上刻着好多世界名人的名字，走走看看。因为大家对杜比剧院没兴趣，所以只是在门口看看就走了。洛杉矶迪斯尼没去的原因是上海就有迪斯尼，规模全世界第三，就在家门口，当然选择上海迪斯尼。</w:t>
        <w:br/>
        <w:t>10/4 早早起床收拾行李，然后开车去机场。Thrifty在洛杉矶机场的门店距离机场大约5公里，所以先去门店还车，然后坐门店提供的shuttle bus去航站楼。tips：还车很方便，到了门店停车场后会有工作人员检查车辆情况，没问题的话会打印一张receipt给你，到这里手续就办完了，可以带上行李走人。不过我们不知道，也没有问清楚，还以为和国内一样要去柜台办手续，结果排了半小时队被告知手续早就办完了，可以走了，内心有点小郁闷。坐上shuttle bus，一路晃晃悠悠去机场，tips：洛杉矶机场有很多航站楼，一定要听清楚广播提示，否则下错了航站楼必须重新坐车，比较麻烦。进了航站楼出发层办登机牌、托运行李、过安检，一路顺利到达登机口，时间刚刚好，登机回上海（回程洛杉矶到上海是直飞，省时省力）tips：美国安检很严格，特别是水和粉末，大家特别注意，尽量不要带水和粉末过安检，因为美国安检员要对每个样本做测试，时间比较长，过程比较麻烦，还有可能重新过安检，费时费力太折腾。</w:t>
        <w:br/>
        <w:t>总结：这次美西之行比较顺利，之前做了大量的攻略，很多细节都没问题。</w:t>
        <w:br/>
        <w:t>一、提醒大家一定要留充足时间准备美签，因为现在美国对签证审核很严，全家人同时出入境去旅游是最容易通过的方式，美签通过后再定机票和酒店，如果提前订机票酒店，万一美签有问题就会得不偿失，因为机票和酒店一般都不能退。</w:t>
        <w:br/>
        <w:t>二、</w:t>
        <w:br/>
        <w:t>美国自由行</w:t>
        <w:br/>
        <w:t>基本都会选择自驾游。在网上可以多对比几家Rental  Car，注意门店营业时间、异地还车、保险、税费、多位驾驶人、所有驾驶人材料（特别是第一驾驶人），因为刷信用卡必须是第一驾驶人名下的信用卡。建议大家保险买“百万三者险、车辆碰撞险、车辆盗抢险”，其他险种视个人情况而定。美国对儿童坐车的规定很严格，我记得5岁以下的儿童必须要坐安全座椅，而且必须坐后排，否则被警察看到，会严厉惩罚。这和国内情况不同，在国内我经常看到5岁以下的儿童不坐安全座椅、不系安全带，甚至坐在副驾驶位置开着窗，非常危险。</w:t>
        <w:br/>
        <w:t>三、美国高速公路基本免费，都是限速很严格，建议大家一定要按规定车速和车道行驶，我在路上就看到华人开的车超速被美国交警拦下处罚，而且美国普通警察都配枪，遇到警察盘查，一定要冷静的按照对方要求把双手放在对方视野能见到的范围内，否则美国警察是有权力采取武力的，这点很重要！！！</w:t>
      </w:r>
    </w:p>
    <w:p>
      <w:r>
        <w:t>评论：</w:t>
        <w:br/>
      </w:r>
    </w:p>
    <w:p>
      <w:pPr>
        <w:pStyle w:val="Heading2"/>
      </w:pPr>
      <w:r>
        <w:t>162.听说你还不知道池州有个这么美的古镇？</w:t>
      </w:r>
    </w:p>
    <w:p>
      <w:r>
        <w:t>https://you.ctrip.com/travels/chizhou825/3751002.html</w:t>
      </w:r>
    </w:p>
    <w:p>
      <w:r>
        <w:t>来源：携程</w:t>
      </w:r>
    </w:p>
    <w:p>
      <w:r>
        <w:t>发表时间：2018-11-15</w:t>
      </w:r>
    </w:p>
    <w:p>
      <w:r>
        <w:t>天数：1 天</w:t>
      </w:r>
    </w:p>
    <w:p>
      <w:r>
        <w:t>游玩时间：</w:t>
      </w:r>
    </w:p>
    <w:p>
      <w:r>
        <w:t>人均花费：</w:t>
      </w:r>
    </w:p>
    <w:p>
      <w:r>
        <w:t>和谁：和父母</w:t>
      </w:r>
    </w:p>
    <w:p>
      <w:r>
        <w:t>玩法：</w:t>
      </w:r>
    </w:p>
    <w:p>
      <w:r>
        <w:t>旅游路线：</w:t>
      </w:r>
    </w:p>
    <w:p>
      <w:r>
        <w:t>正文：</w:t>
        <w:br/>
        <w:t>陵阳镇位于</w:t>
        <w:br/>
        <w:t>池州</w:t>
        <w:br/>
        <w:t>市</w:t>
        <w:br/>
        <w:t>青阳</w:t>
        <w:br/>
        <w:t>县南部，是一个文化积淀深厚、自然景色优美、民风民俗纯朴的小镇。</w:t>
        <w:br/>
        <w:t>小镇地处安徽“两山一湖”旅游腹地，境内明清徽派古建筑多有留存，全镇有156栋古民居，40余座古桥，尤以太平山房、李氏宗祠、宁氏宗祠和南流桥为代表。境内有著名的南流桥横跨陵阳河穿街而过，始建于宋，于明清两代多次重建复修。</w:t>
        <w:br/>
        <w:t>镜头里的陵阳，处处皆景；</w:t>
        <w:br/>
        <w:t>山水中的陵阳，浓浓乡情。</w:t>
        <w:br/>
        <w:t>欢迎来到陵阳古镇</w:t>
        <w:br/>
        <w:t>陵阳作为全国第二家摄影小镇，到底魅力何在？今天，跟着小编一起，用镜头捕捉陵阳，细细品味陵阳，让乡情融于山水……</w:t>
        <w:br/>
        <w:t>黄石溪秋色</w:t>
        <w:br/>
        <w:t>黄石溪村位于</w:t>
        <w:br/>
        <w:t>九华山</w:t>
        <w:br/>
        <w:t>东南，与</w:t>
        <w:br/>
        <w:t>天台景区</w:t>
        <w:br/>
        <w:t>相毗邻，平均海拔800米，平均气温20度，山林植被茂盛，拥有国家公益林2万余亩。境内有寨里大峡谷（老虎潭、新龙潭、三十六间房），狮子洞（磨盘峰、飞来石），龙湫瀑布，凤凰泉瀑布，银蛇瀑布、美女潭等景点。宋代诗人陈岩赞誉：平田千亩万山中，水脉高低处处通。黄石一溪三十里，暖风吹动稻花丛。</w:t>
        <w:br/>
        <w:t>这里溪水四季长流，黄石溪茶叶在宋朝已列入贡品，于1915年曾获得巴拿马万国食品博览会金奖，1992年在香港食品博览会上获得银奖，1993年在长德获得国家星火科技金奖。一直被列为安徽省名茶，黄石溪毛峰曾被国务院礼宾司指定为礼茶，国务院会议用茶，外交部定点礼茶。</w:t>
        <w:br/>
        <w:t>《陈氏族谱，遗迹纪疑》描述：路过平溪，山起人面，万丈高岗非七盘不能上，登其顶又宕开泽坳，约数十亩许，芦苇深秀，高阜环之，青松万树。这是古人上九华的必经之处，也是雅士骚人听雨听泉听松涛的幽聚处所。</w:t>
        <w:br/>
        <w:t>像这样的</w:t>
        <w:br/>
        <w:t>古徽道</w:t>
        <w:br/>
        <w:t>，黄石溪还有很多。这里风景如画，黄石溪的秋色尤具魅力，值此佳季，正在以其独特的自然景观吸引着大批摄友、驴友前来驻足体验、采风创作。</w:t>
        <w:br/>
        <w:t>九华神龙谷</w:t>
        <w:br/>
        <w:t>九华神龙谷</w:t>
        <w:br/>
        <w:t>风景区，属4A级国家旅游景区。发源于</w:t>
        <w:br/>
        <w:t>九华山</w:t>
        <w:br/>
        <w:t>南面的菩萨头山、楼台山，溪流河水形成峡谷、深潭、奇石、飞瀑几十处，号称“九跌十八湾”整条峡谷海拔高地落差达数百米，负氧离子含量更是达每立方厘米13万个以上，是整个九华山范围内生态景观环境最原始、最自然、最幽深的佛教文化大峡谷。</w:t>
        <w:br/>
        <w:t>陵阳老街</w:t>
        <w:br/>
        <w:t>陵阳老街是中国历史文化名镇老街区，过去为徽商往来的主要交通干道。老街建筑具有典型徽派风格，为马头高墙，粉壁黛瓦，青石铺路。沿街打铁铺、豆腐坊等手工艺流传至今、品类多样，展现了陵阳民间工艺的多样性，弘扬了传统工匠精神。漫步在老街，感受石板路、古民居、大柳树等古街古巷古树的历史韵味，使人神清气爽、怡然自得。</w:t>
        <w:br/>
        <w:t>南流桥</w:t>
        <w:br/>
        <w:t>南流桥高耸于陵阳镇区南流河上，始建于宋代，桥面高齐屋顶，宛如天桥。人立桥上，可以纵览街景及远近山色。桥两端嵌有修桥记事碑数方，为县级重点文物保护单位。</w:t>
        <w:br/>
        <w:t>所村村</w:t>
        <w:br/>
        <w:t>所村村是省级美丽乡村示范点，是中国传统古村落，素有“积善流芳，人文所村”之誉。国家级重点文物保护单位“太平山房”久负盛名，村内有古名居30余栋。关于所村的由来，《陈氏宗谱》记叙：“村以所名，取五方山峦形势，东木、西金、南火、北水、土居其中，与五行适相符合，有得其所之意。”所村结合独具的历史文化底蕴，加强对古建筑的保护，留住了这一方传统古老净土。</w:t>
        <w:br/>
        <w:t>太平山房</w:t>
        <w:br/>
        <w:t>太平山房是一座明清时期砖木结构学馆建筑。呈长方形，坐北面南，通面阔五开间共15米，进深3进共17米，占地面积1100平方米。正面是巍峨耸拨的随墙门坊。坊作4柱3楼式，明间匾额楷书阴刻秀丽端庄的“积善流芳”4个径尺大字 ，枋额间砖塑浮雕式古代戏文典故，内部是满堂柱造的抬梁式梁架结构。2013年被列为国家级文物保护单位。</w:t>
        <w:br/>
        <w:t>庆余堂</w:t>
        <w:br/>
        <w:t>此屋位于所村村，为晚清商人陈先庆所建。陈氏宅院作为典型的徽派建筑物，它在建筑风格、屋内格式与堂屋摆设等独具特色。整栋建筑设计合理、布局精巧、玲珑雅致，集和谐与宁静于一体，堪称古民居建筑之上品。</w:t>
        <w:br/>
        <w:t>一九三四年十二月，方志敏率红军北上抗日先遣队经过所村曾在此屋住宿。此院落曾被安徽电视台选中拍摄黄梅戏电视剧《拉郎配》、《挑花女》。</w:t>
        <w:br/>
        <w:t>绣花楼</w:t>
        <w:br/>
        <w:t>所村村的绣花楼，是一所绝对封闭的清末徽式富家小姐的闺楼，楼上为三开通间，玻璃顶棚。靠天井外边沿三周有美人靠。此屋为前栋古建筑的后进，格式为四正两厢走马绣花楼。</w:t>
        <w:br/>
        <w:t>李氏宗祠</w:t>
        <w:br/>
        <w:t>李氏宗祠座落在上章村。始建于明代万历年间（1573-1620），清乾隆四十六年（1781年）重修。</w:t>
        <w:br/>
        <w:t>该祠建于明坐北朝南，前后共三进，由前厅、事堂、寝楼组成，为四合明堂形式，抬梁式梁架结构，方形石柱，顶梁而立。每一进屋面为硬山两坡式，山墙上砌马头墙。</w:t>
        <w:br/>
        <w:t>该祠布局严谨，设计奇特，做工考究，石雕木刻工艺精湛、内容丰富、保存较好，龙纹雕饰达20处，具有重要的历史、艺术、科学价值，是典型徽派建筑，2013年被列为国家级文保单位。</w:t>
        <w:br/>
        <w:t>文昌阁</w:t>
        <w:br/>
        <w:t>文昌阁座落在杨梅村，始建于清乾隆初年，临溪背山，琉瓦舒眉，翘角凌空，古韵隽永。古阁高约11米，为砖木结构，平面呈六面形，整体外观为锥状，共分上中下三层，静静地伫立于幽静的杨梅山谷中。“悠然南山下，灵秀杨梅庄；村居环绿水，世代奉文昌”。</w:t>
        <w:br/>
        <w:t>“天下粮仓1949”主题文化游览园</w:t>
        <w:br/>
        <w:t>“天下粮仓1949”主题文化游览园按4A级景区规划设计，占地约18亩，由省级文物保护单位宁氏宗祠和改造后的五座老粮仓组成，一期总投资约2.2亿元。整个园区按“田”字进行布局，分成粮票博物馆、农耕文化体验馆、茶艺文化体验馆、农副加工产品展示馆、百艺馆等，重点突出以粮食文化为核心的展示和体验，利用靠近“两山一湖”的地理优势，着力打造集文化观光、休闲旅游、科普教育、参与体验等为一体的综合性旅游文化主题园。</w:t>
        <w:br/>
        <w:t>宁氏宗祠</w:t>
        <w:br/>
        <w:t>宁氏宗祠位于“天下粮仓1949”主题文化游览园，为清代砖木结构古建筑，该祠坐西朝东，占地面积1321.6平方米，抬梁式梁架结构,每进屋面为硬山两坡式，山墙上立砌马头墙。中进明间与后进天井中部相连处建有方亭，亭顶作穹隆形，其望板彩绘图案，两侧有抚廊通向亭堂台阶，天井中建凹字形水池，水池四周与享堂前沿设置石栏板，雕刻内容以花卉为主，间隔荷花柱柱头雕刻不尽相同，各有特色。2004年10月被省政府公布为省级重点文物保护单位。</w:t>
        <w:br/>
        <w:t>看完了这么多摄影点，</w:t>
        <w:br/>
        <w:t>相信屏幕前的你是否对陵阳古镇</w:t>
        <w:br/>
        <w:t>有了更深的认识吧！</w:t>
        <w:br/>
        <w:t>但这却也并不是陵阳的全部，</w:t>
        <w:br/>
        <w:t>第三届全国摄影大展已经渐渐拉开帷幕……</w:t>
        <w:br/>
        <w:t>“乐GO</w:t>
        <w:br/>
        <w:t>池州</w:t>
        <w:br/>
        <w:t>”邀你用镜头一起去探寻陵阳的更多新面貌吧！</w:t>
        <w:br/>
        <w:t>更多精彩尽在“乐GO</w:t>
        <w:br/>
        <w:t>池州</w:t>
        <w:br/>
        <w:t>”公众号~~</w:t>
      </w:r>
    </w:p>
    <w:p>
      <w:r>
        <w:t>评论：</w:t>
        <w:br/>
      </w:r>
    </w:p>
    <w:p>
      <w:pPr>
        <w:pStyle w:val="Heading2"/>
      </w:pPr>
      <w:r>
        <w:t>163.美国行12----这趟旅行的感受</w:t>
      </w:r>
    </w:p>
    <w:p>
      <w:r>
        <w:t>https://you.ctrip.com/travels/usa1476290/3751406.html</w:t>
      </w:r>
    </w:p>
    <w:p>
      <w:r>
        <w:t>来源：携程</w:t>
      </w:r>
    </w:p>
    <w:p>
      <w:r>
        <w:t>发表时间：2018-11-16</w:t>
      </w:r>
    </w:p>
    <w:p>
      <w:r>
        <w:t>天数：17 天</w:t>
      </w:r>
    </w:p>
    <w:p>
      <w:r>
        <w:t>游玩时间：9 月</w:t>
      </w:r>
    </w:p>
    <w:p>
      <w:r>
        <w:t>人均花费：30000 元</w:t>
      </w:r>
    </w:p>
    <w:p>
      <w:r>
        <w:t>和谁：和朋友</w:t>
      </w:r>
    </w:p>
    <w:p>
      <w:r>
        <w:t>玩法：跟团</w:t>
      </w:r>
    </w:p>
    <w:p>
      <w:r>
        <w:t>旅游路线：</w:t>
      </w:r>
    </w:p>
    <w:p>
      <w:r>
        <w:t>正文：</w:t>
        <w:br/>
        <w:t>从美国回来已经三天了，感觉时差还是调整不过来。晚上睡觉两三点钟就醒了，白天却迷迷糊糊的，看一会儿手机就打瞌睡。</w:t>
        <w:br/>
        <w:t>美国的点点滴滴依然在脑海里翻腾，想着没有去之前是听人说，现在是自己说，反正那个国度搅合了我们几十年，想摆脱它看来是做不到了。</w:t>
        <w:br/>
        <w:t>这和一个人一样，如果自身的格局到了一定程度影响力自然就有了，周围的人想摆脱影响都不可能。</w:t>
        <w:br/>
        <w:t>此行为期17天，走了美国的15个州，10个城市，5个风景名胜地，住过10个酒店，接触的美国人不超过10人。应该说是一趟实实在在的走马观花之行。因为看的多听的多，真正与人接触几乎为零，所谓体验也一定是肤浅的。</w:t>
        <w:br/>
        <w:t>从上海到夏威夷9个小时飞行距离，</w:t>
        <w:br/>
        <w:t>夏威夷到洛杉矶5个小时飞行距离，</w:t>
        <w:br/>
        <w:t>洛杉矶到圣地亚哥墨西哥车程5小时，</w:t>
        <w:br/>
        <w:t>洛杉矶到拉斯维加斯车程2小时，</w:t>
        <w:br/>
        <w:t>拉斯维加斯到科罗拉多3小时，</w:t>
        <w:br/>
        <w:t>拉斯维加斯到盐湖城8小时，</w:t>
        <w:br/>
        <w:t>盐湖城到黄石公园5小时，</w:t>
        <w:br/>
        <w:t>盐湖城飞往华盛顿4个多小时，</w:t>
        <w:br/>
        <w:t>华盛顿到新泽西1个多小时，</w:t>
        <w:br/>
        <w:t>新泽西到纽约2个多小时，</w:t>
        <w:br/>
        <w:t>新泽西到芝加哥10个多小时，</w:t>
        <w:br/>
        <w:t>芝加哥飞上海15个多小时，</w:t>
        <w:br/>
        <w:t>上海飞西安</w:t>
        <w:br/>
        <w:t>约3个小时。</w:t>
        <w:br/>
        <w:t>此行印象比较深的地方如下:</w:t>
        <w:br/>
        <w:t>夏威夷环境很美</w:t>
        <w:br/>
        <w:t>夏威夷海滩很美</w:t>
        <w:br/>
        <w:t>环球影院的拍摄现场</w:t>
        <w:br/>
        <w:t>环球影院的参观过程记忆犹新</w:t>
        <w:br/>
        <w:t>环球影院的表演震撼人心</w:t>
        <w:br/>
        <w:t>环球影院的火鸡腿，味道不错。</w:t>
        <w:br/>
        <w:t>我们公司的美国分部，高、大、上，实力显现。</w:t>
        <w:br/>
        <w:t>圣地亚哥的军港，情意绵绵。</w:t>
        <w:br/>
        <w:t>墨西哥的国旗，巨大无比。</w:t>
        <w:br/>
        <w:t>几个购物场所，流程设计精确，经济效益一定不错。如果动心想买海参的就打住了，这确实是一个骗局，就如我在前面游记中所说，也许见不到海参，即使见了也不是你想象的那个样子。</w:t>
        <w:br/>
        <w:t>酒店的设施，所到之处窗户都打不开；空调都是在窗户下边横躺着的，噪声很大，从来都不关闭；磁卡房门钥匙几乎都需要反复插拔诺干次才能打开的房门，有时候要几分钟才能进入房间；房间的灯开关很隐蔽，需要细琢磨若干时间才能开灯；所以酒店的电源插座都距离床老远，且与中国带去的插头不合卯，感觉非常落后；淋雨器都不能挪动，都是一个巨大的开关控制水量和温度；浴室都没有地漏，浴盆里的水一旦溢出无法自动流走，有可能湿了地毯，如果此情况发生将面临巨额罚款。</w:t>
        <w:br/>
        <w:t>酒店都没有拖鞋和牙刷，其它该有的还都有。每个房间都有咖啡壶，可惜咱不会用。酒店的电视没有一个中国字，更别谈中文频道。内容也无比乏味，也没有任何涉黄节目，想象中美国花花世界的味道在这里没有任何蛛丝马迹，其干净程度绝对超过中国。</w:t>
        <w:br/>
        <w:t>值得赞赏的是被褥都很干净，床都非常软，所有的床上都有四五个枕头，可惜我连一个都用不着，因为凹陷下去的床不用枕头正合适。</w:t>
        <w:br/>
        <w:t>拉斯维加斯夜景迷人。</w:t>
        <w:br/>
        <w:t>有强烈震撼感的布莱斯峡谷很壮观。</w:t>
        <w:br/>
        <w:t>除去这个景色，其它所有风景都无法达到中国西藏和新疆的魅力。所以，真心的说一句“还是中国美”。</w:t>
        <w:br/>
        <w:t>可爱的老外司机留给我们的印象很深</w:t>
        <w:br/>
        <w:t>城市的各种标识清晰有效，很少见到看不清的路标或者地面的规则标识。</w:t>
        <w:br/>
        <w:t>导游袁杨岚，一开始叫袁导，后来叫岚导，再后来叫岚子。从陌生到熟悉，逐渐大家喜欢并信任她。感觉她责任心非常强，实际上是对大家很负责，也是对工作的负责。她代表的是施耐德公司，不亏为金牌导游。</w:t>
        <w:br/>
        <w:t>大提顿公园的景色还欠一点点。科罗拉多大峡谷景色很乏味。</w:t>
        <w:br/>
        <w:t>黄石公园的照片效果挺好，比在现场看到的景色要生动的多。</w:t>
        <w:br/>
        <w:t>林肯纪念馆</w:t>
        <w:br/>
        <w:t>只能遥望的白宫</w:t>
        <w:br/>
        <w:t>国会大厦也不能靠近</w:t>
        <w:br/>
        <w:t>川普大厦感觉牛气的很</w:t>
        <w:br/>
        <w:t>自由女神像感觉不到什么，倒是乘船时所看到的曼哈顿高楼和三座大桥很有震撼感。</w:t>
        <w:br/>
        <w:t>911遗址只剩两个落水不断的坑，没有人介绍绝对想不到这就是那两座倒霉大楼的遗迹，还以为是哪位设计师的创意。</w:t>
        <w:br/>
        <w:t>世贸大厦高耸入云</w:t>
        <w:br/>
        <w:t>洛克菲勒大厦</w:t>
        <w:br/>
        <w:t>大铜牛的气势</w:t>
        <w:br/>
        <w:t>雾中少女号游船</w:t>
        <w:br/>
        <w:t>高科技的大豆景观，倒影让人笑声不断。</w:t>
        <w:br/>
        <w:t>酒店房间的插座都是这个样子，与我们带的插座几乎都对不上，即使对上也是摇摇晃晃的插不稳。如此简单的事情就是一个两扁一圆的插座和插头匹配一点，竟然没有人去改变一下。相信凡是去往美国的中国人都会有此困惑，也相信众多电商和生产者不会不知道，只是思维惯性让大家都熟视无睹罢了。如果我是生产者或店商就做一个和人家老美匹配的插头 ，代替现在多种插头组合在一起而不好用的插头，这不就是商机嘛！</w:t>
        <w:br/>
        <w:t>什么睡觉神器，统统不好用，不如用靠背上带的这个功能睡觉，省的花那些没用的钱。在15个小时的飞行中，最好的打发时间方式是看电视剧。下载电视剧是要提前做的功课，在飞机上使用飞行模式后就可以收看了。</w:t>
        <w:br/>
        <w:t>流量卡很好用，一个热点可以带几个手机，比其它通讯方式都好用，随时与家人联系，并且可以视频。</w:t>
        <w:br/>
        <w:t>行李箱带28寸的就行。如果为了省却美国国内托运行李费用，可以用两个20寸随机箱就省下两次美国国内飞的运费了。</w:t>
        <w:br/>
        <w:t>开水壶太有用了，这个样子的很好用。至于方便面，一个人带10包比较合适。</w:t>
        <w:br/>
        <w:t>护照是所有一切中最重要的，无论何时何地都不能离开身边。</w:t>
        <w:br/>
        <w:t>美国虽然能感觉到存在有死板固执以及守旧，但更多的是看到其优点。</w:t>
        <w:br/>
        <w:t>两点感受:1、美国环境优美与干净。感觉标识清楚 ，虽然语言不通，但尚能辨识。交通虽然没有见到交警，但秩序井然。交通指示很人性化，浅显易懂，便于执行。2、美国人与人之间的诚信。感觉社会在诚信中运转，人人自在的生活。这些都建立在强大的法律基础上，法律的威慑力非常有效。美国警察管理的事情很多，与我们许多部门管理龙多不下雨现象相比，效率太高了。</w:t>
        <w:br/>
        <w:t>从通过安检一件事可以感觉到中国与美国的两种状态。美国安检，一进去就有人维护秩序 有人指挥督促排队，大家都自觉排队，工作人员精神状态明显好于中国。中国这边好像没有那么紧张，工作人员很随意，旅客也不再注意秩序了，说话声音明显提高。看来，我们确实需要向美国方面学习。</w:t>
        <w:br/>
        <w:t>感谢导游岚子，感谢你一路上的辛勤付出，我们大家都喜欢你，都会记着你笑脸，衷心的祝愿你永远年轻，永远漂亮，永远充满活力。</w:t>
        <w:br/>
        <w:t>感谢为我们服务的司机，虽然不知道他们叫什么名字，但音容笑貌记在心里，衷心的祝福他们。</w:t>
        <w:br/>
        <w:t>感谢我们的家人和朋友，是你们的支持才成就了我们这次远行，我们的这次远行有你们的付出，即使远隔万里在地球的那一边，我们的心也紧紧地连在一起。</w:t>
        <w:br/>
        <w:t>感谢西安国旅康乐北路店的李秋冬经理和业务员孙文丹，是她们牵线引路，一步步送我们走出国门。当然也要感谢那些我所不知道但为我们团员这次远行提供帮助的各地旅游公司营业点。</w:t>
        <w:br/>
        <w:t>感谢我们29+1旅游团的各位朋友，大家来自祖国各地，在一起相处半个月，有过喜怒哀乐，都是旅途中的体验。相信每个人都会永远记得17天中大家在一起的点点滴滴，永远记得大家互相帮助所走过的时时刻刻。</w:t>
        <w:br/>
        <w:t>最后祝福所以的人健康快乐幸福，如果有机会我们还会相聚，后会有期。</w:t>
        <w:br/>
        <w:t>此行走过14个州 加 1个特别行政区:夏威夷 加利福尼亚 内华达 亚利桑那 犹他 怀俄明 蒙大拿 爱达荷 马里兰 华盛顿哥伦比亚特别行政区 弗吉尼亚 宾夕法尼亚 俄亥俄 印第安纳 伊利诺伊</w:t>
        <w:br/>
        <w:t>再见诸位！欢迎你们来西安！</w:t>
      </w:r>
    </w:p>
    <w:p>
      <w:r>
        <w:t>评论：</w:t>
        <w:br/>
        <w:t>1.对我来说旅行就是一路上吃吃吃买买买，楼主你觉得旅行又是什么呢？</w:t>
      </w:r>
    </w:p>
    <w:p>
      <w:pPr>
        <w:pStyle w:val="Heading2"/>
      </w:pPr>
      <w:r>
        <w:t>164.去澳洲过春天（八）罗托鲁瓦的地热</w:t>
      </w:r>
    </w:p>
    <w:p>
      <w:r>
        <w:t>https://you.ctrip.com/travels/newzealand100078/3751279.html</w:t>
      </w:r>
    </w:p>
    <w:p>
      <w:r>
        <w:t>来源：携程</w:t>
      </w:r>
    </w:p>
    <w:p>
      <w:r>
        <w:t>发表时间：2018-11-16</w:t>
      </w:r>
    </w:p>
    <w:p>
      <w:r>
        <w:t>天数：12 天</w:t>
      </w:r>
    </w:p>
    <w:p>
      <w:r>
        <w:t>游玩时间：10 月</w:t>
      </w:r>
    </w:p>
    <w:p>
      <w:r>
        <w:t>人均花费：</w:t>
      </w:r>
    </w:p>
    <w:p>
      <w:r>
        <w:t>和谁：夫妻</w:t>
      </w:r>
    </w:p>
    <w:p>
      <w:r>
        <w:t>玩法：</w:t>
      </w:r>
    </w:p>
    <w:p>
      <w:r>
        <w:t>旅游路线：</w:t>
      </w:r>
    </w:p>
    <w:p>
      <w:r>
        <w:t>正文：</w:t>
        <w:br/>
        <w:t>八</w:t>
        <w:br/>
        <w:t>罗托鲁瓦</w:t>
        <w:br/>
        <w:t>的地热</w:t>
        <w:br/>
        <w:t>罗托鲁瓦</w:t>
        <w:br/>
        <w:t>是毛利人的聚居区，距离我们居住的</w:t>
        <w:br/>
        <w:t>汉密尔顿</w:t>
        <w:br/>
        <w:t>100公里，天下着小雨，我们8：10分从酒店出发，上午10点，到达罗托鲁瓦的毛利人文化村。</w:t>
        <w:br/>
        <w:t>毛利人文化村位于</w:t>
        <w:br/>
        <w:t>罗托鲁瓦</w:t>
        <w:br/>
        <w:t>市东南部，进入景区，到处是毛利人的图腾，到处是毛利人的建筑，使你一下子陷入毛利文化的氛围中。</w:t>
        <w:br/>
        <w:t>刚走几步，就闻到一股刺鼻的硫磺味，透过树木的枝桠，与它毗邻的法卡雷瓦雷瓦地热保护区热气蒸腾。</w:t>
        <w:br/>
        <w:t>沿着文化村内的小道往前走，到处弥漫着白色的烟雾，硫磺味也越来越浓，远远地，几个游客进入了镜头，那里，就是一处仙境。</w:t>
        <w:br/>
        <w:t>一座木桥把毛利人文化村和法卡雷瓦雷瓦地热保护区联结起来，站在桥上，溪水清澈，草木翠绿，两岸却不时喷发出阵阵白雾。</w:t>
        <w:br/>
        <w:t>在河床和岸上，随处冒起一股股白雾，白雾起处，寸草不生，仿佛是一场还没有扑灭的火场，又像是一座神话里的炼狱。</w:t>
        <w:br/>
        <w:t>地热喷发出的矿物质在地表凝结，形成一层厚厚的硬壳，在裂开的缝隙中，间或留有的小洞里，热气在出气口使劲喷出，形成了无数个出气孔。</w:t>
        <w:br/>
        <w:t>远处就是著名的普胡图间歇喷泉，它是园区内几处喷泉中最大的一处，据说每天喷发10-25次，喷发高度一般达十多米，有时可高达30米。</w:t>
        <w:br/>
        <w:t>走过木桥，路边有一座高台，两级台阶上有不少人，或坐或卧，据说是治疗风湿及腰腿疼的地方，坐上一试，果然很热，想必还是有一定疗效的。</w:t>
        <w:br/>
        <w:t>路两边都是地热喷泉，或大或小，或高或低，景区为了保护地热资源，也为了游客的安全，把地热区用栏杆围了起来，游客们站在栏杆外，不时地来一张到此一游。</w:t>
        <w:br/>
        <w:t>继续前行，左转上几个台阶，有一个观景台，那里是观看普胡图间歇喷泉最好的位置，普胡图间歇喷泉不像美国黄石公园的老忠实间歇泉，固定时间喷发，你等了很久，也不见它的动静，不经意间，他突然迸发出来。</w:t>
        <w:br/>
        <w:t>从这里顺着原路往回走，依然是热气腾腾，顺着一条岔路，走到一个泥浆池旁，此处名为“青蛙池”，因为它发出的气泡的声音有点像青蛙叫而得名，一个个气泡从泥池中突起，破裂，有的竟然窜起老高。</w:t>
        <w:br/>
        <w:t>回程路旁有一座建筑，里边有</w:t>
        <w:br/>
        <w:t>新西兰</w:t>
        <w:br/>
        <w:t>的国鸟几维鸟，它形如梨子，浑身长满蓬松细密的羽毛，不能飞翔，却善于奔跑，它眼小视力弱，只能在弱光下生活。可惜不许拍照，只能从网上寻找图片了。</w:t>
        <w:br/>
        <w:t>回到文化村，路边的森林里有不少蕨类植物，叶子背面银色的属银蕨，是</w:t>
        <w:br/>
        <w:t>新西兰</w:t>
        <w:br/>
        <w:t>的国花，突然想起前两年新西兰要换国旗的事，设计者用银蕨叶代替了英联邦的米字图案，可见新西兰人对银蕨的喜爱。</w:t>
        <w:br/>
        <w:t>走出文化村，继续我们在罗托鲁瓦的行程。</w:t>
      </w:r>
    </w:p>
    <w:p>
      <w:r>
        <w:t>评论：</w:t>
        <w:br/>
        <w:t>1.明年十一也要去这里啦~ 人美风景美 谢谢分享啦~~</w:t>
      </w:r>
    </w:p>
    <w:p>
      <w:pPr>
        <w:pStyle w:val="Heading2"/>
      </w:pPr>
      <w:r>
        <w:t>165.旧金山、一号公路及黄石公园9天自驾游全纪录</w:t>
      </w:r>
    </w:p>
    <w:p>
      <w:r>
        <w:t>https://you.ctrip.com/travels/westcoastoftheunitedstates1446740/3752577.html</w:t>
      </w:r>
    </w:p>
    <w:p>
      <w:r>
        <w:t>来源：携程</w:t>
      </w:r>
    </w:p>
    <w:p>
      <w:r>
        <w:t>发表时间：2018-11-20</w:t>
      </w:r>
    </w:p>
    <w:p>
      <w:r>
        <w:t>天数：9 天</w:t>
      </w:r>
    </w:p>
    <w:p>
      <w:r>
        <w:t>游玩时间：9 月</w:t>
      </w:r>
    </w:p>
    <w:p>
      <w:r>
        <w:t>人均花费：12000 元</w:t>
      </w:r>
    </w:p>
    <w:p>
      <w:r>
        <w:t>和谁：和朋友</w:t>
      </w:r>
    </w:p>
    <w:p>
      <w:r>
        <w:t>玩法：</w:t>
      </w:r>
    </w:p>
    <w:p>
      <w:r>
        <w:t>旅游路线：</w:t>
      </w:r>
    </w:p>
    <w:p>
      <w:r>
        <w:t>正文：</w:t>
        <w:br/>
        <w:t>一、说在前面</w:t>
        <w:br/>
        <w:t>曾经有过机会暴走美国东部1个月，这次蹭着国庆假期也想走一走美国西部。这次出游一共11天，往返时间2天，剩余9天全在路上。这一路，天气跨越夏秋冬、晴风雨雪，从短袖上阵到零下4度飘雪，见识了另一番风景。现写下这篇带攻略的游记分享，希望下一个有缘人能用的上。</w:t>
        <w:br/>
        <w:t>二、鸣谢</w:t>
        <w:br/>
        <w:t>感谢团队摄影师Jeniffer老曹、副司机老张、地头蛇小高和翻译小杨。游玩</w:t>
        <w:br/>
        <w:t>黄石</w:t>
        <w:br/>
        <w:t>公园主要也是参照学习下面这一篇大神攻略，在此基础上我做出了适合自己的攻略。</w:t>
        <w:br/>
        <w:t>http://you.ctrip.com/travels/yellowstonenationalpark120415/2615441.html</w:t>
        <w:br/>
        <w:br/>
        <w:t>三、行前准备</w:t>
        <w:br/>
        <w:t>1.visa信用卡（几乎全程都在用），些许现金（主要给小费）；</w:t>
        <w:br/>
        <w:t>2.国内驾照（办理驾照翻译件在加州、盐湖城和</w:t>
        <w:br/>
        <w:t>黄石</w:t>
        <w:br/>
        <w:t>公园都没有用上）；</w:t>
        <w:br/>
        <w:t>3.谷歌地图APP（其中离线地图是神器，精确无比）；</w:t>
        <w:br/>
        <w:t>4.雅虎天气；</w:t>
        <w:br/>
        <w:t>5.打车软件Uber或者Lyft；</w:t>
        <w:br/>
        <w:t>6.更新EVUS签证电子系统（美国EVUS更新是针对持有美国b1/b2签证类型的，在首次赴美旅游前都要登记EVUS，并打印出确认页。EVUS的有效期是2年，你的护照和美签B1/2没有发生变化，在2年内赴美就不需要重新登记）。</w:t>
        <w:br/>
        <w:t>四、租车和住宿</w:t>
        <w:br/>
        <w:t>（一）租车</w:t>
        <w:br/>
        <w:t>1.美国租车很方便，手续简单，还车也方便。租车公司有hertz、avis、enterprise、alamo、budet，国内网站也可以直接搜索预订。我们选在hertz和enterprise预订的两程车辆。去到店里报名字、选择保险后等取车就开走了。还车的时候直接开到机场的公司或者你选择的还车点，给他们给钥匙就可以走了。</w:t>
        <w:br/>
        <w:t>2.在美国租车是不允许我们自行更换备胎或者修理的，所以车里面没有工具，如果有问题只能打电话他们救援或者叫拖车。记得检查油量，多少油给你就多少油还回去，免得回头扣你钱。</w:t>
        <w:br/>
        <w:t>3.打出的单还是要对下数，我们盐湖城租车订单合计数很怪，后来核对后才少扣的。</w:t>
        <w:br/>
        <w:t>4.自驾记得自带墨镜和手机支架的，GPS导航我们用了手机就没要。</w:t>
        <w:br/>
        <w:t>5.一号公路我们选的hertz公司的日产奇骏，说JEEP没了给个同款，这个车加速真无力，一号公路租车邮费4人3天半 510刀。盐湖至</w:t>
        <w:br/>
        <w:t>黄石</w:t>
        <w:br/>
        <w:t>选的enterprise公司的道奇七座，5人4天算上油费603刀，主要是黄石开一天太耗油了。</w:t>
        <w:br/>
        <w:t>（二）住宿</w:t>
        <w:br/>
        <w:t>1.我们大部分选择民宿。</w:t>
        <w:br/>
        <w:t>2.</w:t>
        <w:br/>
        <w:t>旧金山</w:t>
        <w:br/>
        <w:t>我们选在戴利城这边的民宿，</w:t>
        <w:br/>
        <w:t>渔人码头</w:t>
        <w:br/>
        <w:t>附近能住最好，我们觉得贵就干脆住远点，住所打车去渔人码头花了24刀。奥克兰区据说治安很差，经常有打砸车的情况，所以住宿再便宜我们也没敢选这边。</w:t>
        <w:br/>
        <w:t>3.洛杉矶选在机场附近的喜来登酒店，朋友说downtown那边又是危险区。只能选相对第二天还车方便又靠近机场的地方。</w:t>
        <w:br/>
        <w:t>4.</w:t>
        <w:br/>
        <w:t>盐湖城住宿</w:t>
        <w:br/>
        <w:t>选在了机场附近，开车就10分钟，方便第二天就可以直接出发了。是一个地下公寓套间，晚上到的时候真是提心吊胆的，因为乌漆嘛黑灯都没亮几盏，不过足够便宜，人均不到90人民币，第二天走的时候一看其实环境还很不错，白担心了一晚。</w:t>
        <w:br/>
        <w:t>5.黄石公园住宿能订到在园区里面就订里面吧，建议订老忠实和</w:t>
        <w:br/>
        <w:t>黄石湖</w:t>
        <w:br/>
        <w:t>这边的住宿，这样你不用重复进出园了。我们是刷了一个月都没刷出来便宜些的空房，只能住在黄石西门了，典型的时间就是金钱。</w:t>
        <w:br/>
        <w:t>官网一直刷不出来预订页面，我们就在这个网址一直刷的www.usparklodging.com。</w:t>
        <w:br/>
        <w:br/>
        <w:t>五、行程简略</w:t>
        <w:br/>
        <w:t>9月30至10月1日</w:t>
        <w:br/>
        <w:t>旧金山</w:t>
        <w:br/>
        <w:t>10月2至3日             一号公路</w:t>
        <w:br/>
        <w:t>10月4日                  洛杉矶</w:t>
        <w:br/>
        <w:t>10月5至8日            盐湖至黄石公园</w:t>
        <w:br/>
        <w:t>六、具体行程之第一部分</w:t>
        <w:br/>
        <w:t>旧金山</w:t>
        <w:br/>
        <w:t>打卡景点： Facebook公司—</w:t>
        <w:br/>
        <w:t>恶魔岛</w:t>
        <w:br/>
        <w:t>第一天因为时差，午饭后非常困，这一天去的地方也不多。我们参观了Facebook公司。Facebook真的是其貌不扬，从外面看根本看不出来这就是大本营。整个公司分成了几个大块，每一个开发小组都在各自的区域里面，每个区域其实风格都不一样。挺羡慕这种工作环境的，在这里什么都有，吃喝玩乐洗睡都能满足。不过我呆的话可能就堕落了吧，人家是在喜欢没有束缚的工作环境去创新，我是堕落。</w:t>
        <w:br/>
        <w:br/>
        <w:t>恶魔岛</w:t>
        <w:br/>
        <w:t>午饭后就前往</w:t>
        <w:br/>
        <w:t>渔人码头</w:t>
        <w:br/>
        <w:t>39号码头</w:t>
        <w:br/>
        <w:t>，坐船往</w:t>
        <w:br/>
        <w:t>恶魔岛</w:t>
        <w:br/>
        <w:t>监狱。</w:t>
        <w:br/>
        <w:t>https://www.alcatrazislandtickets.com/Alcatraz-Island-Tours/</w:t>
        <w:br/>
        <w:t>恶魔岛的门票可以直接在这里预订，在登船之前换票即可。晚上恶魔岛的门票更为受欢迎。《勇闯夺命岛》取景地，不介意看了一次再去游玩。</w:t>
        <w:br/>
        <w:t>但是参观完个人感觉这里可以作为备选景点，整个岛并不大，带着解说耳机整一个走完1个半小时，景点都是空空的，想象力比较需要。这个看守所和很多国内看守所没有很特别的地方，背后的意义在于这里曾经关过很多的重犯。可惜我当时又冷又困，只想找地方咪一会，所以也没有特别去探索这个地方了。</w:t>
        <w:br/>
        <w:br/>
        <w:t>第二天1001旧金山</w:t>
        <w:br/>
        <w:t>这一天半租车和采购浪费掉了，租的车也没敢开去景点，因为景区那边停车费好贵啊，3个多小时吧就35刀。其次是我们也预订观光巴士。观光巴士55刀，好是好，问题是我们都浪费了大部分时间了，所以只是玩了少数景点。建议有条件还是住在景区附近，走一天就够了。</w:t>
        <w:br/>
        <w:t>渔人码头</w:t>
        <w:br/>
        <w:t>旧金山“渔人码头”原来是渔民出海捕鱼的港口，而在失去了码头功效后，经过商业包装，形成了有独具特色的休闲、文化地段，聚集了很多的购物中心。大大的35号至</w:t>
        <w:br/>
        <w:t>39号码头</w:t>
        <w:br/>
        <w:t>一眼就能看见，这里也停留着大游轮随时出发。旧金山蟹的卖家鳞次栉比，街上的乐师和艺术家们的表演也是一个接一个，来这里的第一站，就是感受自由休闲的文化氛围。</w:t>
        <w:br/>
        <w:t>金门大桥</w:t>
        <w:br/>
        <w:t>已经无数次在电影电视剧中看过这个场景，这座桥从1937年4月完工到现在已经是81年了，我觉得以此为背景的所有能想到的构思图都已经被拍完了吧。我们也就简单凑凑热闹了。桥身全长1900多米整个大桥造型宏伟壮观、朴素无华。桥身呈朱红色，横卧于碧海白浪之上，嗯，只可意会不可言传。</w:t>
        <w:br/>
        <w:t>旧金山还有很多米其林店，有兴趣的朋友可以去吃，我们几条友囊中羞涩只能放弃了。</w:t>
        <w:br/>
        <w:t>总结：旧金山2天其实可以做到深度游了，景区一些景点离得也不算远，都集中在一块。</w:t>
        <w:br/>
        <w:t>第二部分一号公路</w:t>
        <w:br/>
        <w:t>自驾 1号公路最好是从北往南开，也就是从旧金山开往洛杉矶，这样能沿着海边走了。一号公路全程有465英里（744公里），沿途有很多停车观赏的 vista point，看到喜欢的风景停下来欣赏即可，但是一号公路的经典风景在于17 英里海滩到</w:t>
        <w:br/>
        <w:t>大苏尔</w:t>
        <w:br/>
        <w:t>，之前的风景切勿停留太长时间。</w:t>
        <w:br/>
        <w:t>第一天先从旧金山到赫斯特城堡（Hearst Castle）</w:t>
        <w:br/>
        <w:t>1. HALF MOON BAY和Pomponio State Beach是开始的两个沙滩观景点，作为开胃菜自然要小尝几口，把车停下来站在高处看看就好。</w:t>
        <w:br/>
        <w:t>2.</w:t>
        <w:br/>
        <w:t>蒙特雷小镇 Monterey-老渔人码头 Old</w:t>
        <w:br/>
        <w:t>Fisherman's Wharf</w:t>
        <w:br/>
        <w:t>作为加州第一个渔人码头，蒙特雷老渔人码头（Old</w:t>
        <w:br/>
        <w:t>Fisherman's Wharf</w:t>
        <w:br/>
        <w:t>）一派古朴清静，与其他喧嚣嘈杂的渔人码头相比，这里似乎更加闲适淡然，只有海浪的声音。静谧悠远的码头印象与优美的海岸风光散发出独特的魅力，让这里成为观光游客驻足的休憩地。</w:t>
        <w:br/>
        <w:t>3</w:t>
        <w:br/>
        <w:t>.十七英里（17 miles）</w:t>
        <w:br/>
        <w:t>十七英里是一条环绕着蒙特利半岛的私家公路，通向德尔蒙特森林。该公路环绕着半月形的海岸，一路高尔夫球场、 私家豪宅、古柏和 Pebble Beach （鹅卵石海滩），风景绝佳。它是全美九条收费的私有道路之一，也是密密西比河以西地区唯一的一条。</w:t>
        <w:br/>
        <w:t>门票是一车10刀。 来这里要趁早，日落后公路就关闭。按地图环在 17 mile drive 开一圈，沿途很多停靠点可以观景。</w:t>
        <w:br/>
        <w:t>十七英里路一共有 21 个景点，风景线呈圆环状。比较有名的两个景点一个是孤柏（the lone cypress）；另一个称为“鸟岩（Bird Rock）”地方。像是一个微型小岛，栖息着成千上万只海鸟和孤单的海狮</w:t>
        <w:br/>
        <w:t>4.卡梅尔小镇（我们心塞的赶时间错过了）</w:t>
        <w:br/>
        <w:t>卡梅尔是一种充满了艺术气息的梦幻小镇，迷人的林荫小道、童话世界般的各类民居，一百多个艺术画廊遍布街头，一号公路上最美的白沙滩，各类餐厅商品玲琅满目，值得你停留下来慢慢感受。文艺小镇欢迎你。</w:t>
        <w:br/>
        <w:t>5.</w:t>
        <w:br/>
        <w:t>大瑟尔</w:t>
        <w:br/>
        <w:t>(</w:t>
        <w:br/>
        <w:t>Big Sur</w:t>
        <w:br/>
        <w:t>)</w:t>
        <w:br/>
        <w:t>若干年前国家地理杂志（National Geographic）选出50 Places of a Lifetime 一生中不可错过50个旅游胜地中，美西入选的自然景观就只有</w:t>
        <w:br/>
        <w:t>大苏尔</w:t>
        <w:br/>
        <w:t>和 Grand Canyon 大峡谷，可见此地风景之秀。</w:t>
        <w:br/>
        <w:t>大瑟尔</w:t>
        <w:br/>
        <w:t>最受欢迎的沙滩之一当属于Pfeiffer Beach，号称是全球唯一的紫沙滩。不是太好找入口，非常隐蔽，很 容易错过。好不容易找到入口，从公路开下去，到沙滩之前的小路，崎岖难行，但是景色非常漂亮，沙滩也很有意思。Pfeiffer Beach 的入口是在 Pfeiffer 森林公园的边缘，旁边的树林仿佛仙境一样，就像童话故事里的树林一样。穿过树林，突然眼前就是一片开阔的海面。</w:t>
        <w:br/>
        <w:t>可怕的是我们去到竟然碰到维修关闭了，欲哭无泪。</w:t>
        <w:br/>
        <w:t>6.太平洋日落</w:t>
        <w:br/>
        <w:t>在这段路上，还有一种风景就是能停靠在路边，就这样欣赏着太平洋上的落日缓缓落下。这一天，走过海阔天空和惊涛拍岸，遥望风帆点点，飞鸟划过，美不胜收。</w:t>
        <w:br/>
        <w:t>让司机休息半小时吧</w:t>
        <w:br/>
        <w:t>第四天10月3日一号公路后段</w:t>
        <w:br/>
        <w:t>第二天住在海边在于，早起吸收下太平洋的元气，充满一下能量。</w:t>
        <w:br/>
        <w:t>1.海象滩（Elephant Seal）</w:t>
        <w:br/>
        <w:t>过赫氏古堡往北不远便来到一处叫 Point Piedras Blancas 的地方，在大约一公里多的三段海滩上聚集着上千头海象,有人说准确的叫法是“象海豹”或者“象海狮”。我们是早上到达这里的，在沙滩上有许多海象，有的躺在沙滩上一动不动地享受着日光浴，有的抬起头来仰天萌 嚎，而在不远的海里，也有许多海象，基本都是两两地互相缠斗，时而直立出海面，时而跃入海中，场面非常奇特，蔚为壮观。</w:t>
        <w:br/>
        <w:t>那躺在里面的海象就是我们工作的状态。。。</w:t>
        <w:br/>
        <w:t>2.赫斯特城堡 Hearst Castle</w:t>
        <w:br/>
        <w:t>票价 25 美元一个人，此地曾是美国传媒业大亨 Hearst 的私家庄园，赫氏古堡占地超过 8300 平方米的庄园建筑混合着欧洲和地中海建筑风格， 丰富的收藏具有极高的艺术价值。参观海神池、罗马池、庭院等，看看罗马池底铺设的金箔，再看看各个房间里价值连城的古董和家具和遍地城堡的德国不同，这是美国唯一的城堡，海边二十多万英亩牧场，全是古堡主人名下的产业。</w:t>
        <w:br/>
        <w:t>赫斯特死后，由于难以承受高额的遗产税，其家族于 1957 年将城堡及附近庄园捐献给加州。如今，城堡作为加州的州立历史公园对游客开放。</w:t>
        <w:br/>
        <w:t>（这个地方有专门人员解说，车接送上去再接送下来，对于我英语听力秒成渣的来说，我就不建议大家去啦，因为我是听不懂 ）</w:t>
        <w:br/>
        <w:t>3.索尔万，或称丹麦小镇</w:t>
        <w:br/>
        <w:t>索尔万是加州著名的旅游、休闲、度假地，这里丹麦后裔占三分之二。Solvang 在丹麦文里是“阳光田园” （"sunny field"） 之意。它是圣巴巴拉县（Santa Barbara County, California）的一个城镇，也很适合拍文艺照片。</w:t>
        <w:br/>
        <w:t>4. 圣巴巴拉 Santa Barbara</w:t>
        <w:br/>
        <w:t>西班牙小镇。圣塔巴巴拉是世界上最好的研究学院之一，拥有历史博物馆、 艺术博物馆、艺术画廊、自然社会博物馆、历史名人手迹博物馆、海岸铁路 博物馆、5 个大型剧院和 4 个藏书超过十万种的书店。</w:t>
        <w:br/>
        <w:t>（只可惜我们到已经是晚上6点了，就是简单走一走就又去洛杉矶了）</w:t>
        <w:br/>
        <w:t>总结：一号公路景色是出乎我意料，一路上高山、悬崖和海洋，时而沙滩时而高桥时而深林，不得不说心情一直都能切换沉浸在美好里面。特别在第一天日落时，就坐在石头上，看着太平洋的日落，烦恼？管他呢。</w:t>
        <w:br/>
        <w:t>第三部分之洛杉矶</w:t>
        <w:br/>
        <w:t>为了第二天能有多些时间精力去黄石，所以这一天我们选择18点飞机飞盐湖。这样算上还车留给洛杉矶的时间也就6个小时吧，只能赶紧选星光大道和好莱坞标志打卡就走。</w:t>
        <w:br/>
        <w:t>1.</w:t>
        <w:br/>
        <w:t>好莱坞星光大道（Hollywood Walk of Fame）</w:t>
        <w:br/>
        <w:t>建于1958年，是条沿美国好莱坞大道与藤街伸展的人行道，上面有2000多颗镶有好莱坞名人姓名的星形奖章，至于你能不能找到你喜欢的明星牌子就随缘咯。</w:t>
        <w:br/>
        <w:t>这个地方附近挺多停车场的，可以导航附近再走路，就一条大路一个小时差不多可以转完。</w:t>
        <w:br/>
        <w:t>我们也就在附近的in&amp;out吃了一顿好吃的汉堡餐。</w:t>
        <w:br/>
        <w:t>2. 好莱坞标志</w:t>
        <w:br/>
        <w:t>说实话，拍这个不容易啊。</w:t>
        <w:br/>
        <w:t>我们先是直接导航的好莱坞标志英文，是要到山上。</w:t>
        <w:br/>
        <w:t>是要到这个地方，格里菲斯天文台一路有很多人沿着山坡停车，我们去的时候挺多车的，开不了直接上去。只能往前开看到哪里有位置就停进去，结果一看，走路过去竟然还要一小时。果断放弃。但是据说效果很差。。。</w:t>
        <w:br/>
        <w:t>所以果断重新找了另外一个地点</w:t>
        <w:br/>
        <w:t>地址是3160 Canyon Lake Dr, Los Angeles, CA 90068</w:t>
        <w:br/>
        <w:t>这个地方你可以选择在Lake Hollywood Park 停车，有很多的免费停车位</w:t>
        <w:br/>
        <w:t>但是这个地方距离这个Hollywood Sign 距离比较远而且要往上爬大约要爬25-30分钟左右，</w:t>
        <w:br/>
        <w:t>我们当时是直接开上去的。但是上面都是居民区，我们厚着脸皮停在一户人家旁边，赶紧拍了照片。</w:t>
        <w:br/>
        <w:t>毕竟这个角度可以可以。</w:t>
        <w:br/>
        <w:t>总结：洛杉矶这个城市很大，还是租车旅游比较ok。这个城市的城际高速那些人开的真不是一般快啊，至少70mile。晚上5车道密密麻麻的全是这个速度，当时开1号公路一天开这个心还是有点担心。还好大家开车都很文明，都没有随意切换车道。就这么一路开。可惜时间太短了，都没来及拍夜景玩迪士尼等地方就要走了。</w:t>
        <w:br/>
        <w:t>第三部分 盐湖至大提顿公园、黄石</w:t>
        <w:br/>
        <w:t>一、路线</w:t>
        <w:br/>
        <w:t>10月4号晚  抵达盐湖城机场，取车（预约是22点15分）</w:t>
        <w:br/>
        <w:t>10月5日    盐湖城—杰克逊小镇—大提顿公园——西门</w:t>
        <w:br/>
        <w:t>10月6日    西门—老忠实区域—西拇指区—</w:t>
        <w:br/>
        <w:t>黄石湖</w:t>
        <w:br/>
        <w:t>—诺里斯区—西门（下8）</w:t>
        <w:br/>
        <w:t>10月7日    西门—峡谷区—麦迪逊区—</w:t>
        <w:br/>
        <w:t>罗斯福区</w:t>
        <w:br/>
        <w:t>—猛犸热泉区—诺里斯区—西门（上8）</w:t>
        <w:br/>
        <w:t>10月8日    西门—盐湖城机场，还车（预约是15点）</w:t>
        <w:br/>
        <w:t>二、住宿</w:t>
        <w:br/>
        <w:t>因为没抢到园区经典的老忠实区和</w:t>
        <w:br/>
        <w:t>黄石湖</w:t>
        <w:br/>
        <w:t>区的住宿，我们就干脆住在西门了，单程1个小时到景点。</w:t>
        <w:br/>
        <w:t>三、其他</w:t>
        <w:br/>
        <w:t>从盐湖到黄石，路程要4个半小时，导航走有三条路线，建议大家走杰克小镇这一条，这一路的风景看呆我。我们回来就走的另外一条，景色就单调很多。</w:t>
        <w:br/>
        <w:t>速度是可以开到160了，但是我不敢全程开这么快。怕被超罚单二是还是安全第一嘛。黄石里面大部分路段限速45英里/小时（73公里/小时），公园内的每个大景区都有加油站，或者建议在西门加满油再进去。</w:t>
        <w:br/>
        <w:t>黄石公园我们买的7天无限次进入票，30刀一辆车。</w:t>
        <w:br/>
        <w:t>黄石公园地图链接(全图和各分区的地图) http://www.nps.gov/yell/planyourvisit/maps.htm 黄石公园超清大地图（只能在线看，跟进公园的时候发的纸质地图一模一样） http://www.nps.gov/common/commonspot/customcf/apps/maps/showmap.cfm?alphacode=yell&amp;parkname=Yellowstone 黄石公园超清大地图 pdf，可下载 http://www.nps.gov/yell/planyourvisit/upload/2014TearOffMap.pdf 根据官网，黄石公园按照不同景观可分8个区：</w:t>
        <w:br/>
        <w:br/>
        <w:t>四、详细路线</w:t>
        <w:br/>
        <w:t>10月5日  盐湖城—杰克逊小镇—大提顿公园—南门—西门</w:t>
        <w:br/>
        <w:t>8点30分出发，耗时4小时25分钟</w:t>
        <w:br/>
        <w:t>14点          抵达杰克逊小镇</w:t>
        <w:br/>
        <w:t>15点          前往大提顿公园，打卡景点</w:t>
        <w:br/>
        <w:t>16点30分     前往南门—西门</w:t>
        <w:br/>
        <w:t>18点30分     抵达西门，采购干粮</w:t>
        <w:br/>
        <w:t>（一）杰克逊小镇</w:t>
        <w:br/>
        <w:t>盐湖开往杰克逊小镇的风景，粗犷却不缺乏细腻，五彩斑驳却不缺乏黑白，沿途经过草原，山路，乡村小道，满山遍野的金黄映入眼前，不得不感慨一方水土养一方人，这里的人一定很豪迈。</w:t>
        <w:br/>
        <w:t>来到杰克逊小镇，这里更像是商业街，街两边是各式商店和艺术展馆，出售各种工艺品。小镇的风格从外部装饰到内部装修到处都体现着美国西部牛仔的风情。其中鹿角公园是小镇上的一个著名景点。因为小镇以前正好在麋鹿迁徙的路线上，大批的麋鹿，羚羊秋天要从北方迁徙到南方过冬，春天返回，每到春天，雄鹿的鹿角就开始脱落，鹿角公园的鹿角门就是用这些脱落的鹿角搭建而成的。整个鹿角公园中心广场共有四个这样的门。</w:t>
        <w:br/>
        <w:br/>
        <w:t>（二）大提顿公园</w:t>
        <w:br/>
        <w:t>东线摄影点包括：Mormon Row、Schwabacher landing、OxBow Bend Turnout、Snake River Overlook、Teton Point Turnout。不论西线还是东线，大提顿山始终在西侧，因而下午逆光，提顿山因为逆光呈灰黑色，有条件的早上日出的时候最好。整个公园很大，一条公路一直开。从OxBow Bend Turnout入黄石南门再开往黄石西门需要2小时16分。为了天黑前赶往住宿，只能打卡后就走了。</w:t>
        <w:br/>
        <w:t>（三）黄石公园打卡景点</w:t>
        <w:br/>
        <w:t>老忠实区域：老忠实Old Faithful，大棱镜 Grand Prismatic Spring，牵牛花池（Morning Golory Pool）</w:t>
        <w:br/>
        <w:t>西拇指区：湖湾步行道</w:t>
        <w:br/>
        <w:t>黄石湖：大区，随时停靠观看</w:t>
        <w:br/>
        <w:t>麦迪逊区：可直接路过</w:t>
        <w:br/>
        <w:t>峡谷区：</w:t>
        <w:br/>
        <w:t>黄石大峡谷</w:t>
        <w:br/>
        <w:t>（Grand Canyon）</w:t>
        <w:br/>
        <w:t>下瀑布</w:t>
        <w:br/>
        <w:t>（</w:t>
        <w:br/>
        <w:t>Lower Falls</w:t>
        <w:br/>
        <w:t>）海登谷地（</w:t>
        <w:br/>
        <w:t>Hayden Valley</w:t>
        <w:br/>
        <w:t>）</w:t>
        <w:br/>
        <w:t>罗斯福区</w:t>
        <w:br/>
        <w:t>（森林区）</w:t>
        <w:br/>
        <w:t>猛犸热泉区：Lower Terraces Area和Swan lake（我竟然没找到）</w:t>
        <w:br/>
        <w:t>诺里斯区（可直接路过）</w:t>
        <w:br/>
        <w:t>下面是黄石全图及各个点的距离路程</w:t>
        <w:br/>
        <w:t>10月6日  西门—老忠实区域—西拇指区—黄石湖—诺里斯区—西门</w:t>
        <w:br/>
        <w:t>早上7点出发  老忠实区</w:t>
        <w:br/>
        <w:t>8点抵达老忠实区域。老忠实区很大，大大小小遍布很多的喷泉和热泉。早上进园的时候最容易碰到野生动物了，这时候随时可能会停车让位给它们。</w:t>
        <w:br/>
        <w:t>老忠实间歇泉</w:t>
        <w:br/>
        <w:t>（Old Faithful） 位于上间隙泉盆地；</w:t>
        <w:br/>
        <w:t>大棱镜温泉</w:t>
        <w:br/>
        <w:t>（Grand Prismatic Spring）位于中间隙泉盆地；蓝宝石池（Sapphire Pool），位于饼干盆地（Biscuit Basin）；翡翠池（Emerald Pool），位于黑沙 Black Sand Basin</w:t>
        <w:br/>
        <w:t>老忠实片区地图西北一线的步道trail or walkway，总长25.7公里（见上图左下角），要看完所有点几乎是不可能的，且会有大同小异的感觉。同时，热气中含有硫化氢、二氧化碳、一氧化碳等物质，混合成的臭鸡蛋味对鼻子的长时间刺激也容易引起不适,建议有选择性的徒步。</w:t>
        <w:br/>
        <w:t>老忠实到牵牛花池比较远，往返单程4.4公里。选择性观看牵牛花池（Morning Golory Pool）！</w:t>
        <w:br/>
        <w:t>怎样拍摄大棱镜(Grand Prismatic Spring）全景</w:t>
        <w:br/>
        <w:t>大棱镜是三大景点之一，除了近距离，还可以上山俯瞰。</w:t>
        <w:br/>
        <w:t>用google maps下载好黄石公园的离线地图，输入“fairy falls”，点击★提前收藏。 google 地图在离线的情况下，仍可放大缩小查看地图，这个地点仍可以显示有★标记。沿着大路开，“当前位置”的圆点标示会移动，人工导航，很容易找到 fairy falls。</w:t>
        <w:br/>
        <w:t>这段路我们走了，其实是单程半小时。</w:t>
        <w:br/>
        <w:t>11点出发前往</w:t>
        <w:br/>
        <w:t>West Thumb - Grant Village Area 西拇指和格兰特村区</w:t>
        <w:br/>
        <w:t>这个片区有 Lewis河，黄石湖西侧的“西拇指”湖湾，和“</w:t>
        <w:br/>
        <w:t>西拇指间歇泉盆地</w:t>
        <w:br/>
        <w:t>”。</w:t>
        <w:br/>
        <w:t>A.西拇指间隙盆地的trail，全长只有1.2公里。慢慢走一圈不到1小时。湖边很美，fishing cone（钓鱼锥），black pool 和 深渊塘（Abyss Pool）这三个点尤其漂亮</w:t>
        <w:br/>
        <w:t>在这里附近休息和吃饭</w:t>
        <w:br/>
        <w:t>14点出发前往</w:t>
        <w:br/>
        <w:t>黄石湖（Yellow Stone Lake）、</w:t>
        <w:br/>
        <w:t>泥火山</w:t>
        <w:br/>
        <w:t>/硫潭（</w:t>
        <w:br/>
        <w:t>Mud Volcano</w:t>
        <w:br/>
        <w:t>/Sulphur Caldron）</w:t>
        <w:br/>
        <w:t>从西拇指到Lake Village，沿着黄石湖边行进，风景非常美，路上有不少停车点，随时停车观赏。</w:t>
        <w:br/>
        <w:t>Lake Village 湖边没有步道。但你可以跨过草滩，来到湖边，没有游客，欣赏日落前的美景。</w:t>
        <w:br/>
        <w:t>泥火山</w:t>
        <w:br/>
        <w:t>/硫潭（</w:t>
        <w:br/>
        <w:t>Mud Volcano</w:t>
        <w:br/>
        <w:t>/Sulphur Caldron）</w:t>
        <w:br/>
        <w:t>这个就真不推荐看了，因为真的好臭啊。</w:t>
        <w:br/>
        <w:t>17点前往Norris Area 诺里斯区</w:t>
        <w:br/>
        <w:t>这是片区有：诺里斯间隙盆地，黄石地区温度最高，历史最久，最活跃的地热区，可能对地热地貌已经有些审美疲劳</w:t>
        <w:br/>
        <w:t>10月7日  西门—峡谷区—</w:t>
        <w:br/>
        <w:t>罗斯福区</w:t>
        <w:br/>
        <w:t>—猛犸热泉区—麦迪逊区—西门</w:t>
        <w:br/>
        <w:br/>
        <w:t>7点出发</w:t>
        <w:br/>
        <w:t>约8点钟抵达</w:t>
        <w:br/>
        <w:t>Canyon Area</w:t>
        <w:br/>
        <w:t>峡谷区</w:t>
        <w:br/>
        <w:t>黄石大峡谷</w:t>
        <w:br/>
        <w:t>景观壮阔，是同老忠实和大棱镜著名的三大热门景点，人非常多。上午看峡谷是顺光，下午逆光。大峡谷南侧和北侧分别有两条公路（south rim drive和 north rim drive），两条公路沿线都有观景点，并有不同难度的步道trail。</w:t>
        <w:br/>
        <w:t>主要景点：</w:t>
        <w:br/>
        <w:t>黄石大峡谷</w:t>
        <w:br/>
        <w:t>（Grand Canyon）、</w:t>
        <w:br/>
        <w:t>下瀑布</w:t>
        <w:br/>
        <w:t>（</w:t>
        <w:br/>
        <w:t>Lower Falls</w:t>
        <w:br/>
        <w:t>）、</w:t>
        <w:br/>
        <w:t>上瀑布</w:t>
        <w:br/>
        <w:t>（</w:t>
        <w:br/>
        <w:t>Upper Falls</w:t>
        <w:br/>
        <w:t>）、海登谷地（</w:t>
        <w:br/>
        <w:t>Hayden Valley</w:t>
        <w:br/>
        <w:t>）</w:t>
        <w:br/>
        <w:t>10月7日  西门—麦迪逊区—峡谷区—罗斯福区—猛犸热泉区—诺里斯区—西门</w:t>
        <w:br/>
        <w:t>位于南侧的 artist point 是远观黄石下峡谷和</w:t>
        <w:br/>
        <w:t>下瀑布</w:t>
        <w:br/>
        <w:t>的最佳位置；uncle tom's point 是近观下瀑布的最佳位置。</w:t>
        <w:br/>
        <w:t>峡谷地区主要步道 “south rim trail”全长2.8公里，从artist point 到uncle tom's point 。我们没有走全部，是从uncle tom's point的停车场开始步行。这一路比较陡峭步道，300级台阶下降150米，上下全程需要45分钟-1.5小时。</w:t>
        <w:br/>
        <w:t>这个片区的其他步道， 北侧通往下瀑布正上方的 Brink of</w:t>
        <w:br/>
        <w:t>Lower Falls</w:t>
        <w:br/>
        <w:t>步道单程3.6公里，通向瀑布正上方，去的人很多（这个点看下瀑布，下午顺光）。南侧的 Clear Lake Trail 3.6公里，北侧North Rim Trail 4.8公里等。热爱徒步时间宽裕的，可以选择不同步道。</w:t>
        <w:br/>
        <w:br/>
        <w:br/>
        <w:t>11点开往罗斯福区，11点20分抵达Tower-Roosevelt 罗斯福区</w:t>
        <w:br/>
        <w:t>这个片区有：大面积开阔的森林、草地、舒缓的山峦，瀑布、火灾后的干枯森林，lamar 山谷、往北门出去有熊牙公路（据说很美，但是时间来不及）。</w:t>
        <w:br/>
        <w:br/>
        <w:t>虽然这一路主要是开车，较少徒步路线，但是景色非常棒，大片森林，开阔起伏的山峦，路边成片的鲜花。</w:t>
        <w:br/>
        <w:t>lamer谷地，是观察野生动物的区域，清晨和傍晚更容易碰到野生动物。</w:t>
        <w:br/>
        <w:t>12点至13点半在这条路择路休息和午餐</w:t>
        <w:br/>
        <w:t>13点30分开往Mammoth Area 猛犸热泉区</w:t>
        <w:br/>
        <w:t>这个片区有：猛犸热泉（</w:t>
        <w:br/>
        <w:t>Mammoth Hot Spring</w:t>
        <w:br/>
        <w:t>s） 石灰石台阶地貌， Gardner河和Gardner峡谷等。</w:t>
        <w:br/>
        <w:t>猛犸热泉朝东北，建有木栈道。游览时间是清晨最好，其次傍晚，白天比较刺眼，暴晒几乎没有遮挡。</w:t>
        <w:br/>
        <w:t>猛犸热泉区酒店附近草坪上，随时可以遇到Elk麋鹿。</w:t>
        <w:br/>
        <w:t>猛犸热泉区分Lower Terraces Area 和 Upper Terraces Area 。Lower Terraces Area ，步道比较陡，大约全程需40分钟-1小时。 Upper Terraces Area需要开车进入(冬天关闭)</w:t>
        <w:br/>
        <w:t>Boiling River 温泉开放时间是5：00-21:00。自备泳衣，提前车内换好。</w:t>
        <w:br/>
        <w:t>从猛犸热泉往南至Norris ，清晨右侧Gardner 河顺光，很美。往南大约十五分钟车程，有一个Swan lake，湖面如镜，有天鹅划过，美极了。</w:t>
        <w:br/>
        <w:br/>
        <w:t>16点抵达Madison Area 麦迪逊区</w:t>
        <w:br/>
        <w:t>这个片区有Madison 河和一些小面积的地热区域</w:t>
        <w:br/>
        <w:t>黄石西门往东这一段 Madison River 傍晚顺光，景色非常美，还能见到不少野生动物</w:t>
        <w:br/>
        <w:t>喜欢摄影的，预留好时间给Madison River</w:t>
        <w:br/>
        <w:t>Firehole Falls的游泳区。沿着Firehole河从Madison Junction直到上游的Firelhole瀑布，沿途可以看到800英尺厚的岩浆岩。</w:t>
        <w:br/>
        <w:t>回顾：</w:t>
        <w:br/>
        <w:t>整个美西之行，行程略为紧张，加上各个点都太随意，所以后面有些景点只能都是略过，倍感遗憾，但是也较为轻松和舒服。</w:t>
        <w:br/>
        <w:t>一号公路能有三天游玩最好，黄石公园三天加住在园内也是时间很充裕。</w:t>
        <w:br/>
        <w:t>这一路短短9天，我们经历夏秋冬三季，晴雨雪三气，特别是在黄石公园，零下1-2，瑟瑟发抖的我们见识到深秋下的黄石，也算一种幸运。</w:t>
        <w:br/>
        <w:t>期待明年继续开团，一次不经意之间的聊天能最后成团出行，有时候就该想做就去做。</w:t>
      </w:r>
    </w:p>
    <w:p>
      <w:r>
        <w:t>评论：</w:t>
        <w:br/>
      </w:r>
    </w:p>
    <w:p>
      <w:pPr>
        <w:pStyle w:val="Heading2"/>
      </w:pPr>
      <w:r>
        <w:t>166.冰岛奇境，哪个著名景点不必游？ ——2018年环冰岛自驾纪实</w:t>
      </w:r>
    </w:p>
    <w:p>
      <w:r>
        <w:t>https://you.ctrip.com/travels/iceland100096/3752330.html</w:t>
      </w:r>
    </w:p>
    <w:p>
      <w:r>
        <w:t>来源：携程</w:t>
      </w:r>
    </w:p>
    <w:p>
      <w:r>
        <w:t>发表时间：2018-11-21</w:t>
      </w:r>
    </w:p>
    <w:p>
      <w:r>
        <w:t>天数：7 天</w:t>
      </w:r>
    </w:p>
    <w:p>
      <w:r>
        <w:t>游玩时间：8 月</w:t>
      </w:r>
    </w:p>
    <w:p>
      <w:r>
        <w:t>人均花费：12000 元</w:t>
      </w:r>
    </w:p>
    <w:p>
      <w:r>
        <w:t>和谁：和朋友</w:t>
      </w:r>
    </w:p>
    <w:p>
      <w:r>
        <w:t>玩法：</w:t>
      </w:r>
    </w:p>
    <w:p>
      <w:r>
        <w:t>旅游路线：</w:t>
      </w:r>
    </w:p>
    <w:p>
      <w:r>
        <w:t>正文：</w:t>
        <w:br/>
        <w:t>致我亲爱的小九方：搏击人生风雨，自由驰骋九方。</w:t>
        <w:br/>
        <w:t>先上图啦！</w:t>
        <w:br/>
        <w:t>杰古沙龙</w:t>
        <w:br/>
        <w:t>冰河湖</w:t>
        <w:br/>
        <w:t>杰古沙龙</w:t>
        <w:br/>
        <w:t>冰河湖</w:t>
        <w:br/>
        <w:t>黄金瀑布</w:t>
        <w:br/>
        <w:t>黄金瀑布</w:t>
        <w:br/>
        <w:t>索尔黑马冰川</w:t>
        <w:br/>
        <w:t>索尔黑马冰川</w:t>
        <w:br/>
        <w:t>古维京人曾在这里演绎过权利的游戏吗？黑冰似乎以独特的笔法记录了一场酷烈的厮杀？看将士这张肃穆的脸，看他前面那头盔。</w:t>
        <w:br/>
        <w:t>索尔黑马冰川</w:t>
        <w:br/>
        <w:t>索尔黑马冰川</w:t>
        <w:br/>
        <w:t>维克</w:t>
        <w:br/>
        <w:t>黑沙滩</w:t>
        <w:br/>
        <w:t>米湖</w:t>
        <w:br/>
        <w:t>：我们来到了外星球吗？</w:t>
        <w:br/>
        <w:t>黑暗城堡</w:t>
        <w:br/>
        <w:t>路景</w:t>
        <w:br/>
        <w:t>辛格韦德利国家公园</w:t>
        <w:br/>
        <w:t>胡萨维克</w:t>
        <w:br/>
        <w:t>港</w:t>
        <w:br/>
        <w:t>斯卡加斯特伦镇</w:t>
        <w:br/>
        <w:t>雷克雅未克</w:t>
        <w:br/>
        <w:t>哈帕音乐厅</w:t>
        <w:br/>
        <w:t>3对夫妻6位旅人，2位来自纽约，4位来自广州，策划了大半年时间，终于在2018年7月中旬结伴游历了欧洲7国。旅程结束之际，笔者寻问最具震撼力的旅游地，大家不约而同地回答：</w:t>
        <w:br/>
        <w:t>冰岛</w:t>
        <w:br/>
        <w:t>。</w:t>
        <w:br/>
        <w:t>常言冰火不相容。而</w:t>
        <w:br/>
        <w:t>冰岛</w:t>
        <w:br/>
        <w:t>恰恰是一片冰火交融的神奇土地。它是第四纪冰盖的中心,有1/8面积被冰川覆盖；同时又是闻名遐迩的“极圈火岛”， 共有火山200-300座，其中 40-50座为活火山，几乎整个国家都处在火山岩石上，大部分土地不能开垦。</w:t>
        <w:br/>
        <w:t>正是冰火交融铸造了</w:t>
        <w:br/>
        <w:t>冰岛</w:t>
        <w:br/>
        <w:t>独特的姿色。如果说瑞士是绿色的天堂——那层层叠叠深深浅浅的绿山绿地令人心旷神怡，捷克布拉格是红色的精灵——那深深浅浅层层叠叠的红屋顶引人沉醉遐思。那么，冰岛的基色是什么？我觉得是凝重得不能再凝重的黑色，是让人的心灵受到猛烈撞击的黝黑——黑沙，黑石，黑山，黑冰川，</w:t>
        <w:br/>
        <w:t>黑瀑布</w:t>
        <w:br/>
        <w:t>，黑沙漠，黑暗城堡……。黑色是火山熔岩冷凝静默的颜色。这是一片屡经火山爆发之隆重洗礼的土地，是涅槃再生的岛屿。</w:t>
        <w:br/>
        <w:t>冰岛的美是倔强的。一路走来，你可以看到生命如何从寂灭中崛起：由苔藓开始，小草小花在一望无际的黑色中展露出点点绿点点黄点点白；一小点黄绿白延伸成片，生长成稀疏的浅绿、浓密的深绿，进而覆盖黑沙黑石黑山，成为美得神秘的苔原和活力盎然的草地。车窗外运动着一部地球从寂灭演化出生机的历史。</w:t>
        <w:br/>
        <w:t>冰岛的美是野性的。只有踏上这片土地，你才能深切体会何谓广袤，何谓洪荒，何谓粗粝，何谓原始，何谓遗世独立，何谓鬼斧神工。与野性的冰岛相比，我之前见过的自然景观或许都只能称之为野趣——无论是美国的黄石公园，还是尼亚加拉大瀑布，抑或瑞士的少女峰。</w:t>
        <w:br/>
        <w:t>倔强的野性中喷发着生命原初的强力。冰岛魅力或许就来源于此。</w:t>
        <w:br/>
        <w:t>行前准备</w:t>
        <w:br/>
        <w:br/>
        <w:t>（一）  租车用车</w:t>
        <w:br/>
        <w:br/>
        <w:t>1.租车</w:t>
        <w:br/>
        <w:t>（1）租车平台。2016年夏，我们曾在租租车平台租车自驾畅游了美国的1号公路；2017年暑假，又在租租车平台租车自驾28天游了瑞法意德奥五国。2018年，我们毫不犹豫地再次选择了租租车平台。三次用车，租租车不仅给我们送了免费的国际驾照翻译认证件，而且还提供了大量后期的优质服务。这次</w:t>
        <w:br/>
        <w:t>冰岛自驾</w:t>
        <w:br/>
        <w:t>，取车和还车的前一天都收到了租租车小编发来的实用而详细的相关指引信息，给了我们暖心地帮助。而且租租车的订单是可以提前免费取消的，有了出行意向之后，就可以锁定心仪的租车单。我们提前半年就下了订单，随着出行计划的调整和市场价格变化，6易订单，最后终于以2697元/7天（含超级补充全险）的价格预定了一辆中大型豪华SUV——5座版的丰田兰德酷路泽。</w:t>
        <w:br/>
        <w:t>（2）租车公司。在租车平台，同一款车往往会有不同供应商的报价，境外租车公司很多，报价高低不平。我们觉得有租租车平台的服务保障，不一定非选大牌，同样的车型，直接选价格最优惠的。这次，我们选的是西班牙的租车公司Rhodiumcar（隶属Goldcar租车公司集团）。Rhodiumcar在</w:t>
        <w:br/>
        <w:t>雷克雅未克</w:t>
        <w:br/>
        <w:t>机场的门店不大，但服务态度好，取还车非常方便。</w:t>
        <w:br/>
        <w:t>（3）车型。6人同行，租两辆5座车，还是一辆中型MPV？最初我们打算租一辆车以方便统一行动，在租车平台比价，一辆中型MPV的租金比两辆5座车租金高3倍左右，因此最终租了两辆5座车，一辆小轿车，一辆SUV。我们的实际体验，冰岛道路较窄，小车比大车更容易驾驭。</w:t>
        <w:br/>
        <w:t>（4）车险。我们一如既往地购买了租租车平台的超级补充全险，零元起赔，让人放心。购买超级补充全险之后，我们实际享有两份保障，一份是境外车行买的基本险，一份是通过租租车平台购买的超级补充全险。境外车行买的基本险有个起赔额的概念，这个概念把车损赔偿金额分成了两块，一块是起赔额之下的，一块是起赔额之上的。一旦车损赔钱，起赔额之上金额的由承保公司承担，起赔额之下的则必须由承租人自掏腰包。基本险赔上不赔下，而超级补充全险则赔下不赔上，也就是说基本险不赔的车损费全部由超级补充全险来赔。境外租车自驾，陌生的座驾，陌生的路况，陌生的交规，往往会给驾驶员带来莫名的压力和紧张。购买全险，一方面，可以缓解自驾人的压力和紧张情绪；另一方面，一旦出现车损，也可以切实防止不必要的财产损失。</w:t>
        <w:br/>
        <w:br/>
        <w:t>2.提车与还车</w:t>
        <w:br/>
        <w:t>（1）免费穿梭巴士。在</w:t>
        <w:br/>
        <w:t>雷克雅未克</w:t>
        <w:br/>
        <w:t>机场候机楼一楼只有赫兹、安飞士等几家大公司的柜台，大多数租车公司的门店在距离机场约1.5公里的地方，有免费的穿梭巴士送达。从机场信息中心旁边的大门迈出，沿着这个风雨走廊走到头就是免费穿梭巴士的候车处。</w:t>
        <w:br/>
        <w:t>刚进入风雨走廊就可以看到这张指示牌，告诉你这条路线可达哪些租车公司的门店。</w:t>
        <w:br/>
        <w:t>穿梭巴士有4个停车点，车上有指示牌，标明哪些租车公司的门店在第几站下车。不过4个站其实相距不远，万一下错了也就是多走几步罢了。</w:t>
        <w:br/>
        <w:t>（2）提车。Rhodiumcar门店不大，只有一个工作人员，服务态度很好，工作效率高，查看了我们的订单、主驾驶护照、驾驶证和国际驾照翻译认证以及信用卡之后，很快就办好了手续。提车超级方便，工作人员把车直接开到了门店前（之前曾在美国圣何塞机场、瑞士苏黎世机场提过车，都是自己拿着车钥匙兜兜转转去找停车位，再开出停车楼），我们步出门店，开始验车。</w:t>
        <w:br/>
        <w:t>（3）验车。门店给的提车单标明该车的前挡风玻璃有一道裂纹，外表有几处小擦伤。除此之外，尽管汽车刚洗过，车身上还是有一些黑点。按照租租车提供的验车指引，我们给所有的黑点都拍了照，还对车做了多项检查，没有发现其他问题。在微信群里留下了门店的位置图之后，我们开启了自驾的旅程。</w:t>
        <w:br/>
        <w:t>（4）还车。8月11日傍晚，把行李送到机场附近的酒店后，我们首先用Goole查找了最近的加油站，加满油之后，调出门店的位置图设置目的地，驶往门店。距离目的地约20米左右时，看见旁边就有加油站(所以还车前不用专门去找加油站，直接开往租车门店，加满油再还车即可)。Rhodiumcar仍然只有一个人值班，小伙子热情能干，很快验完车。</w:t>
        <w:br/>
        <w:br/>
        <w:t>3.油费、路费、停车费</w:t>
        <w:br/>
        <w:t>（1）油费。冰岛加油很方便，加油站随处可见。N1加油站全岛价格统一，柴油220.3冰岛克朗/升，自助加油，用带芯片的VISA卡缴费。我们逆时针环岛驱车7天，全程1962公里，共加柴油3次,合计165.6升，36482冰岛克朗，折合人民币2266元。</w:t>
        <w:br/>
        <w:t>（2）路费。冰岛的路桥都是免费的。在整个环岛过程中，遇到的唯一一段需要缴费的道路就是雷克雅未克北边的海底隧道，收费站有两个入口，一个ETC专用，另一个写着“cash-card”，有人工服务，可以用现金也可以刷卡，每车1000冰岛克朗。</w:t>
        <w:br/>
        <w:t>（3）停车费。在雷克雅未克市区停车是要收费的，但周日和节假日除外。我们恰逢周日</w:t>
        <w:br/>
        <w:t>游雷克雅未克</w:t>
        <w:br/>
        <w:t>，而环岛所住的酒店，所到的景点都是免费停车的，因此全程免停车费。</w:t>
        <w:br/>
        <w:t>（二）签证、通讯、服装、货币、住宿、入境资料准备</w:t>
        <w:br/>
        <w:br/>
        <w:t>1.签证</w:t>
        <w:br/>
        <w:t>（1）申根签证。冰岛是申根协议国家。根据申根协议，任何一个申根成员国签发的签证，在所有其他成员国也被视作有效。申根成员国共26个国家：奥地利、比利时、丹麦、芬兰、法国、德国、冰岛、意大利、希腊、卢森堡、荷兰、挪威、葡萄牙、西班牙、瑞典、匈牙利、捷克、斯洛伐克、斯洛文尼亚、波兰、爱沙尼亚、拉脱维亚、立陶宛、马耳他、瑞士和列支敦士登。到申根国家旅游，选择签证国要注意2点：1.必须选停留天数时间最长的国家，2.如果行程中两个国家停留的天数相同，必须选最先到达的国家。我们在冰岛停留的时间最长，申请了冰岛签证。冰岛仅在北京设立了签证中心，广州、上海等地的都委托丹麦签证中心受理，申请流程和材料与丹麦一样。</w:t>
        <w:br/>
        <w:t>（2）保险。申根签证对保险有特别的要求。我们选择的是安联官方商城的“申根之王”，190/人/33天。回程飞机延误24小时，网上索赔，按照保险协议得到了600元/人的赔偿。</w:t>
        <w:br/>
        <w:t>（3）核对签证页信息。非常重要的环节。务必核对签证页上的5项重要信息：有效期、入境次数、居留期限、护照号码、姓名。</w:t>
        <w:br/>
        <w:br/>
        <w:t>2.通讯与导航</w:t>
        <w:br/>
        <w:br/>
        <w:t>某宝购的欧洲电话卡，一人一卡，28天6G，115元/张，在北欧5国以及爱沙尼亚、荷兰信号都很好。全程导航和微信通讯，流量充足。步行、公交和自驾，全部依靠手机Google地图导航。</w:t>
        <w:br/>
        <w:t>冰岛自驾</w:t>
        <w:br/>
        <w:t>7天，各地信号良好，仅在驶出</w:t>
        <w:br/>
        <w:t>黛提瀑布</w:t>
        <w:br/>
        <w:t>景区时，信号中断了几分钟。两辆汽车之间，也无需对讲机，全靠微信联系，方便快捷。所租的汽车装有车载导航，因为不需要，从来没有用过。</w:t>
        <w:br/>
        <w:br/>
        <w:t>3.服装</w:t>
        <w:br/>
        <w:t>8月上旬的冰岛，白天气温大约在10-20度之间，衬衣+薄羽绒（或毛衣）+外套+单裤正合宜。最实用的是一件防风防雨带帽外套，围着</w:t>
        <w:br/>
        <w:t>塞里雅兰瀑布</w:t>
        <w:br/>
        <w:t>走一圈，满脸满身都是水，有这件外套，身上秒干，否则必须换了衣服才能继续行程。多处观冰川，墨镜是必备的。</w:t>
        <w:br/>
        <w:br/>
        <w:t>4.货币及信用卡</w:t>
        <w:br/>
        <w:t>冰岛通用冰岛克朗，在国内不能兑换。到达冰岛后舍不得拿出时间来兑换货币，于是全程都靠刷卡来支付。VISA卡和MASTER卡在冰岛各地都很好用，超市，机场，甚至收费卫生间，都可以刷卡，没有现金也没有觉得不便。我们旅行期间冰岛克朗对人民币的比值大约是16：1。</w:t>
        <w:br/>
        <w:br/>
        <w:t>5.住宿</w:t>
        <w:br/>
        <w:t>(1)预定平台。我们的住宿都是通过Travelocity和Booking预定的。前者价格更优惠；后者有中文，订单上可以出现全部入住人的姓名（能满足签证的要求）。</w:t>
        <w:br/>
        <w:t>(2)预定类型。公寓（或民宿）和酒店各有优劣。前者价格较优惠，但有时会出现与房东沟通不畅，办理入住不顺等问题。冰岛人力资源稀缺，根本见不到房东的情况也是常见的。酒店多有24小时前台，服务比较周到。7天环岛自驾，行程安排丰满，休息好有助于身心康乐。我们最终选择了有24小时前台的酒店。</w:t>
        <w:br/>
        <w:t>(3)预定时间。7-8月是冰岛的旅游旺季，预定此时间段的住宿，越早越有选择的空间，也越有价格优势。我们提前8个月时预定的酒店均价约人民币1000元/双人间（均未含早）。因为旅行计划的改变，最后实际入住的酒店的均价折合人民币约为1400元/双人间(共7晚，其中4晚含早)</w:t>
        <w:br/>
        <w:t>实际入住酒店的评介见本文每日的纪实。</w:t>
        <w:br/>
        <w:br/>
        <w:t>6.入境资料准备</w:t>
        <w:br/>
        <w:t>有签证不等于一定能顺利入境。出发前，一定要把行程单、回程机票，全程酒店订单，保险单全部打印出来，随身携带，以备入境审查。我们乘芬兰航空从广州直飞赫尔辛基。出乎意料，7月19日到达</w:t>
        <w:br/>
        <w:t>白云机场</w:t>
        <w:br/>
        <w:t>后，芬兰航空柜台的第一道关就是审查出行资料，工作人员非常认真地查看了每一张酒店订单上的住客姓名，确认我们持冰岛签证在</w:t>
        <w:br/>
        <w:t>冰岛住宿</w:t>
        <w:br/>
        <w:t>的天数最多，才允许办登机手续。赫尔辛基入境时，我们主动拿着资料见入境官，倒是享受了免查的待遇。</w:t>
        <w:br/>
        <w:t>8月5日，人在路上，总计约275分钟。</w:t>
        <w:br/>
        <w:t>1.飞机：哥本哈根—雷克雅未克，时长195分钟。</w:t>
        <w:br/>
        <w:t>2.自驾：机场—酒店—</w:t>
        <w:br/>
        <w:t>珍珠楼</w:t>
        <w:br/>
        <w:t>—哈尔格林姆斯教堂—酒店，总计80公里，约80分钟。</w:t>
        <w:br/>
        <w:t>早上8点乘北欧航空SK595飞离哥本哈根，3小时15分之后，当地时间9:15准点降落在冰岛首都雷克雅未克。10:15分乘免费穿梭巴士到达Rhodiumcar门店办理租车手续。11:30入住酒店。约12:50开启自驾观光之旅。</w:t>
        <w:br/>
        <w:br/>
        <w:t>第一站：雷克雅未克的制高点——</w:t>
        <w:br/>
        <w:t>珍珠楼</w:t>
        <w:br/>
        <w:t>(</w:t>
        <w:br/>
        <w:t>Perlan</w:t>
        <w:br/>
        <w:t>)</w:t>
        <w:br/>
        <w:t>，免门票。从酒店出发，约15分钟到达，门前有大的停车场，免费停车。雷克雅未克意译为 “冒烟的港口”——得名于因地热而涌出的滚滚蒸汽。珍珠楼也也是地热的产物。它坐落在雷克雅未克城边的小山上，其主体是6个巨大的热水桶，每个桶可容纳400万升地热水，曾经是全市市民们的生活用热水的主要来源。后来越来越多的人使用水泵直接从地下抽取热水，热水桶的实用价值逐渐降低。重视环保的冰岛人就以这6个热水桶为基础，建造了这座集展厅、咖啡厅、餐厅、博物馆、观景台于一体的珍珠楼。</w:t>
        <w:br/>
        <w:t>珍珠楼</w:t>
        <w:br/>
        <w:t>半圆形的玻璃穹顶由1176块玻璃格组成，在白云的映照下闪烁光芒。</w:t>
        <w:br/>
        <w:t>珍珠楼前的一组雕塑。</w:t>
        <w:br/>
        <w:t>走上位于珍珠楼四楼的观景台（收费440冰岛克朗/人），俯瞰雷克雅未克全景。人迹罕至的火山，耸立在现代化都市的后面。</w:t>
        <w:br/>
        <w:br/>
        <w:t>第二站：哈尔格林姆斯教堂（Hallgrimskirkja）</w:t>
        <w:br/>
        <w:t>，免门票，地址：Hallgrímstorg 1 101 Reykjavík Iceland。从珍珠楼出发驱车约10分钟到达。周边多个停车场，平时收费，今天周日免费停车。哈尔格林姆斯教堂位于市中心，市区不大，景点集中，均可步行达到。哈尔格林姆斯教堂是雷克雅未克的最高的标志性的建筑物，教堂正面的造型独特，似太空梭，又似管风琴，完全颠覆了教堂设计的传统。</w:t>
        <w:br/>
        <w:t>第三站：商业街。</w:t>
        <w:br/>
        <w:t>步出哈尔格林姆斯教堂正门，往前直行10来分钟可达商业街。冰岛的面积10万余平方公里，比半个广东省大一点，人口却只有34万人，其中约1/3居住在雷克雅未克。即使在旅游旺季，雷市的商业街也没有大都市的那份喧嚣，路边一朵朵硕大的玫瑰花造型的路灯温馨暖人。</w:t>
        <w:br/>
        <w:br/>
        <w:t>第四站：哈帕音乐厅</w:t>
        <w:br/>
        <w:t>，免门票。从商业街继续往海滨方向走，便可以看到位于海陆交界处哈帕音乐厅。哈帕音乐厅的墙面由上千块不规则的几何玻璃砖构造。</w:t>
        <w:br/>
        <w:t>哈帕音乐厅对面的小山</w:t>
        <w:br/>
        <w:br/>
        <w:t>第五站：特约宁湖(Tj?rnin)，也译为</w:t>
        <w:br/>
        <w:t>托宁湖</w:t>
        <w:br/>
        <w:t>，免门票。从哈帕音乐厅出来后右转穿过海滨和街道，来到特约宁湖。静坐小湖边，看着成群的鸭子、海鸥或游弋湖中，或飞翔湖面。  特约宁湖西北角坐落着形如船坞的雷克雅未克</w:t>
        <w:br/>
        <w:t>市政厅</w:t>
        <w:br/>
        <w:t>(Rá?húsi?) 。坐在市政厅旁，放眼对岸，那座绿色尖顶的教堂就是雷克雅未克自由教堂(Fríkirkjan í Reykjavík) ，其自由的含义在于其政策从不受政府影响，其自由的基础在于从创立之日起便不接受任何来自政府的资助。</w:t>
        <w:br/>
        <w:t>离开特约宁湖，步行30多分钟回到哈尔格林姆斯教堂附近的停车场，结束了6个来小时的游程。</w:t>
        <w:br/>
        <w:t>住宿：雷克雅未克，维里尔酒店Hotel Vellir（地址：Tjarnarvellir 3, Hafnarfjordur, 221 Iceland），146美元/标间,含早，免费停车。位于雷克雅未克郊区，距离机场约38公里，25分钟的车程，距离市中心约15公里，15分钟车程。推荐指数：五星。全程价格最平的酒店，房间宽敞舒适，设施完善现代，服务好，早餐不错，特别适合自驾一族。</w:t>
        <w:br/>
        <w:t>8月6日，车在路上，总计约293公里，约255分钟。</w:t>
        <w:br/>
        <w:t>1.  维里尔酒店—辛格韦德利国家公园： 53公里，约47分钟。</w:t>
        <w:br/>
        <w:t>2.  辛格韦德利国家公园—</w:t>
        <w:br/>
        <w:t>大间歇泉</w:t>
        <w:br/>
        <w:t>： 60公里，约54分钟。</w:t>
        <w:br/>
        <w:t>3.</w:t>
        <w:br/>
        <w:t>大间歇泉</w:t>
        <w:br/>
        <w:t>—</w:t>
        <w:br/>
        <w:t>黄金瀑布</w:t>
        <w:br/>
        <w:t>： 9.9公里，约11分钟。</w:t>
        <w:br/>
        <w:t>4.黄金瀑布—</w:t>
        <w:br/>
        <w:t>塞里雅兰瀑布</w:t>
        <w:br/>
        <w:t>：117公里，约93分钟。</w:t>
        <w:br/>
        <w:t>5.</w:t>
        <w:br/>
        <w:t>塞里雅兰瀑布</w:t>
        <w:br/>
        <w:t>—斯科加瀑布：29公里，约26分钟。</w:t>
        <w:br/>
        <w:t>6.斯科加瀑布—迪霍拉里酒店：24公里，约24分钟。</w:t>
        <w:br/>
        <w:t>早上8点45分钟出发参观游览冰岛黄金圈，包含3个著名景点：辛格韦德利国家公园、间歇喷泉和黄金瀑布。</w:t>
        <w:br/>
        <w:t>第一站：辛格韦德利国家公园（Thingvellir  National Park）</w:t>
        <w:br/>
        <w:t>，免门票。</w:t>
        <w:br/>
        <w:t>这里是冰岛作为一个岛屿的发源地。2000多万年前，欧亚大陆板块与美洲大陆板块在北大西洋深处裂开，从裂缝中喷射出滚烫的岩浆，冷凝成这个岛屿。欧亚板块和美洲板块断裂处就辛格韦德利平原上，两大板块交界处的落差有十多米。因欧亚板块与美洲板块分离而产生的大裂谷，至今仍然以每年2厘米的速度被撕裂着。</w:t>
        <w:br/>
        <w:t>这里也是冰岛作为一个国家的发源地。公元930年，在欧亚板块和美洲板块交界断层旁边一片空旷的平地上举行的露天议会，标志着冰岛作为一个独立国家的存在。1944年冰岛人在此宣布脱离丹麦统治，成立冰岛共和国。2004年辛格韦德利国家公园被联合国教科文组织列入“世界遗产名录”。站在欧亚板块的岩石上极目远眺，对面是一个广阔的大平原，中间镶嵌着弯弯的国会湖，那是冰岛最大的天然湖泊。翠绿的草地，弯弯的水泊，非常漂亮。</w:t>
        <w:br/>
        <w:t>第二站：</w:t>
        <w:br/>
        <w:t>大间歇泉</w:t>
        <w:br/>
        <w:t>（Great Geysir），免门票。被列为黄金圈三大景点之一的</w:t>
        <w:br/>
        <w:t>盖锡尔间歇喷泉</w:t>
        <w:br/>
        <w:t>，如今名存实亡，已停止喷发。慕名而来的游人都围着它的小邻居——Strokkur。Strokkur每隔5至8分钟喷发一次，稍纵即逝(喷发时长不足1秒钟)，我们同行6人仅拍到了一张喷发照。愚以为此是冰岛惟一不必游的“著名景点”。</w:t>
        <w:br/>
        <w:t>第三站：黄金瀑布（Gullfoss），免门票。冰岛最大的断层峡谷瀑布，也叫居德瀑布。百米余宽的河水分两级从高处飞流直下，再沿着大裂谷奔腾远去，蔚为壮观。</w:t>
        <w:br/>
        <w:t>第四站：塞里雅兰瀑布（</w:t>
        <w:br/>
        <w:t>Seljalandsfoss</w:t>
        <w:br/>
        <w:t>）</w:t>
        <w:br/>
        <w:t>，免门票。因附近有牧场也叫“牧羊瀑布”。最具特色是有一条小径环绕着瀑布，游人沿着小径行至山崖边，但见从天而降的瀑布犹如一道水帘挂在眼前，透过水帘看世界，别有一番朦胧迷离之美。</w:t>
        <w:br/>
        <w:t>第五站：斯科加瀑布（Skógafoss），免门票。源于2010年曾经喷发火山的艾亚冰川，也被称作“</w:t>
        <w:br/>
        <w:t>森林瀑布</w:t>
        <w:br/>
        <w:t>”或“树林瀑布”。斯科加瀑布两旁的山坡布满绿色的植被， 洁白的冰川水从绿色的山崖中倾泻而下，美不胜收。</w:t>
        <w:br/>
        <w:t>斯科加瀑布的右边修有石阶，一直通往瀑布顶端。攀登途中，回头远眺，近处的青山，中间的大平原，远处的旷野，尽收眼底。</w:t>
        <w:br/>
        <w:t>拾级而上，十来分钟后便可立足山顶，观赏奔腾而来的冰川河水。</w:t>
        <w:br/>
        <w:t>第六站：索尔黑马冰川（Solheimajokull），免门票。</w:t>
        <w:br/>
        <w:t>这是我镜头中的最美冰岛，没有之一，却是行程计划之外的景观——出发前没有在各大旅游网站看到相关推介。景点附近仅立了一块攀登冰川安全事项的警示牌，没有规范的停车场和景点介绍等配套设施，游人寥寥无几。我们有幸到此，全凭姚小妹的灵机一动。从斯科加瀑布驶往酒店的途中，在距离</w:t>
        <w:br/>
        <w:t>黑沙滩</w:t>
        <w:br/>
        <w:t>约9公里处，姚小妹瞥见路边一块“观赏冰川”的指示牌，便果断地带领我们从1号公路驶向221号公路。几分钟后车至道路尽头，我们在野地里停好车，在黑沙地里跋涉了约18分钟左右，来到冰川前。一座生意盎然的翠绿小山紧挨着了无生机的冰川，山前流淌着一条冰川泻河，河水中静静地躺着从冰川之舌脱落下来的大大小小形态各异的黑白冰块，美爆了!</w:t>
        <w:br/>
        <w:t>不止一次地观赏过冰川，去年夏天还在瑞士的少女峰上饱览了阿莱奇冰川的的英姿，但观赏黑冰川，却是有生以来的第一次。现在是冰岛时间19点15分，我们已经在野外连续游历了10个半小时，还没有用晚餐，难免略感疲惫。黑冰川一扫身心的倦意，大家兴高采烈地朝着黑冰川奋力前行。充满青春活力的姚小妹更是赤脚拖鞋攀登了这座黑冰川（此为危险动作，我们的小妹自有神佑而安然无恙，不可随意模仿哦）。</w:t>
        <w:br/>
        <w:t>在此流连了几十分钟后，20点左右，一直阴沉的天空突然开始变亮，夕阳的光芒吃力地穿透云层，弱弱地照射在冰河冰川上，美得令人窒息。</w:t>
        <w:br/>
        <w:t>小贴士：写游记的过程中才侥幸地查到了让我迷醉不已的这个黑冰川名为索尔黑马，它是冰岛第四大冰盖</w:t>
        <w:br/>
        <w:t>米达尔斯冰原</w:t>
        <w:br/>
        <w:t>流出的冰舌。因其下面有一座活火山，喷发出来的黑色火山灰融入冰川，所以成为令人惊艳的黑冰川。</w:t>
        <w:br/>
        <w:t>住宿：</w:t>
        <w:br/>
        <w:t>维克</w:t>
        <w:br/>
        <w:t>，迪霍拉里酒店Hótel Dyrhólaey（地址：Brekkum, Vik I Myrdal, 0871 Iceland），270美元/标间，含早，免费停车。位于冰岛南部，紧邻1号公路，距离维克镇9公里。推荐指数：4星。维克及附近的酒店价格都不菲，相比之下，这家性价比不错。酒店建造在半山腰，风景超美，房间大，设施和服务好，适合自驾者。</w:t>
        <w:br/>
        <w:t>8月7日，车在路上，总计约272公里，约3小时40分钟。</w:t>
        <w:br/>
        <w:t>1.迪霍拉里酒店—</w:t>
        <w:br/>
        <w:t>维克</w:t>
        <w:br/>
        <w:t>黑沙滩</w:t>
        <w:br/>
        <w:t>：11公里，约12分钟。</w:t>
        <w:br/>
        <w:t>2.黑沙滩—斯卡夫塔费德：151公里，约114分钟。</w:t>
        <w:br/>
        <w:t>3. 斯卡夫塔费德—杰古沙龙</w:t>
        <w:br/>
        <w:t>冰河湖</w:t>
        <w:br/>
        <w:t>：57公里，约51分钟。</w:t>
        <w:br/>
        <w:t>4.杰古沙龙冰河湖—丽杰旅馆：53公里，约43分钟。</w:t>
        <w:br/>
        <w:t>第一站：黑沙滩（</w:t>
        <w:br/>
        <w:t>Black Sand Beach</w:t>
        <w:br/>
        <w:t>），免门票。</w:t>
        <w:br/>
        <w:t>上午8点54分从酒店出发，12分钟后到达黑沙滩——世界10大最美沙滩之一，2014年好莱坞大片《诺亚方舟：创世之旅》的重要取景地。沙滩上，矗立着雷尼斯加尔山，山上的方柱状玄武岩和火山岩壁是游人拍照的热门地。</w:t>
        <w:br/>
        <w:t>海岸边，白浪黑沙，经过数千年海水的打磨，这些冷凝的火山熔岩颗粒晶莹乌亮。忍不住弯腰抓起一把，品玩后松手，黑沙石洒落，掌上洁净如初。站在黑沙滩上，面对北大西洋，转右，迪霍拉里海岬尽收眼底，这块拱桥状的黑色熔岩巨石延伸入海120米，蔚为壮观。</w:t>
        <w:br/>
        <w:t>站在黑沙滩上，面对北大西洋，转左，雷尼斯德兰格（Reynisdrangar）扑入眼帘，这黑色玄武岩柱群傲然耸立在海水中，与岸边的山体遥相呼应，令人久久驻足，不忍离去。</w:t>
        <w:br/>
        <w:t>无论是雷尼斯加尔山，还是黑沙石；无论是迪霍拉里海岬，还是雷尼斯德兰格，都是火山爆发的遗留。它们都在无声地诉说着那山崩地裂，火光冲天，熔岩滚滚，所有生物毁于一旦的瞬间。远古的毁灭造就了今天的美景，这或许就是大自然的辩证法吧。</w:t>
        <w:br/>
        <w:t>第二站：斯卡夫塔费德（Skaftafell），免门票。9点48分，我们离开黑沙滩驶往斯卡夫塔费德。斯卡夫塔费德是</w:t>
        <w:br/>
        <w:t>瓦特纳冰川国家公园</w:t>
        <w:br/>
        <w:t>的四大组成部分之一。瓦特纳冰川（Vatnaj?kull）是世界第三大冰川，面积达8450km?，厚度在几百米到2千米之间。约10点40分，汽车行至1号公路与204号公路交界处，遇交警拦车，通知前方封路，必须转204号公路绕行。204号公路的前半段为比较狭窄的黑砂石路面，汽车颠簸着驶过便扬起一片灰尘。</w:t>
        <w:br/>
        <w:t>路况虽然不好，但路旁的风景独特。让我最感震撼却又最不上镜的是苔原。我有生以来第一次亲眼目睹一望无际，延伸到天边的苔原，惊艳不已，却没能用相机拍出那一望无际的辽阔。</w:t>
        <w:br/>
        <w:t>小贴士：苔原也叫冻原。冻原（Tundra）语出萨米语tū?ndra，tundar的属格，意思是“无树的平原”，其特点是地下有永冻层。典型苔原植被由苔藓、地衣、多年生草本和矮小灌木组成，多呈垫状或匍匐伏地型。</w:t>
        <w:br/>
        <w:t>冰岛的气候多变，风雨后，一轮彩虹迎接着我们。</w:t>
        <w:br/>
        <w:t>一路上走走停停看看，12点50分，当我们的车即将离开1号公路驶往斯卡夫塔费德游客中心时，再一次遇到交警拦车。打开车窗，一位冰岛美女微笑着提醒我们，今天大风，要紧握方向盘，注意安全。斯卡夫塔费德是旅游热门地点，从南北两个方向开来的小车络绎不绝地驶来，冰岛交警们在大风中认真地提醒每一辆车上的游客，看着他们顶风执勤的身影，心里一阵感动。</w:t>
        <w:br/>
        <w:t>斯卡夫塔费德有9条徒步路线，我们选择了无需导游，无需付费，距离最短的S1徒步路线，这条路线只能走到冰川前，不能登上冰川。在8级大风中行走也是一次令人难忘的体验。拉紧防风帽，步履艰难地逆风走了二十来分钟，平时不大运动的我就有了打退堂鼓的心思。抬头看见前方一个6岁左右的小女孩跟着妈妈一起前行，便跟着她们一步一步跋涉到了冰川前的黑沙滩上。</w:t>
        <w:br/>
        <w:t>在8级大风中行走不易，拍照更不易。大风似乎随时都会把人吹倒，好不容易站稳了，一举起相机身体又失去了平衡。风中卷着沙石尘土，打在防风衣上噼啪作响，取下墨镜，沙尘立刻扑向眼睛，只好戴着墨镜胡乱拍了几张冰川照。回程是顺风，有大风推着，跑比走更轻松，终于明白了什么叫“风吹跑”。</w:t>
        <w:br/>
        <w:t>第三站：杰古沙龙冰河湖（Jokulsarlon），免门票。杰古沙龙冰河湖是冰岛最大最著名的冰河湖。就在1号公路旁边，有南北两个观景的入口，相距约5分钟的车程，北部为主入口，游客中心和游船公司都设在此。我们逆时针环岛，先南后北，两边见到的都是美爆了的冰湖冰山，还有呆萌的海豹海狮。</w:t>
        <w:br/>
        <w:t>第四站：钻石沙滩（Diamond beach），免门票。从杰古沙龙冰河湖的主入口出来，横穿1号公路，就到了钻石沙滩。这里是杰古沙龙冰河湖的入海口，从冰河湖流出的大大小小的冰块流入大西洋时，有不少冲上了岸边的黑沙滩，每逢阳光，晶莹的冰块躺在黑色的沙滩上如钻石般发光，遂得 “钻石沙滩”之美名。</w:t>
        <w:br/>
        <w:t>约18点，我们重返1号公路，8级阵风加阵雨，阴沉的天空，迷雾蒙蒙中，隐约可见左边远处有一个巨大的冰舌（瓦特纳冰川），每小时80公里的车速，大约行驶了20时分钟左右，才从这巨大的冰舌旁驶过。18点40分，终于到达酒店，对面又是冰川。20点左右，站在酒店门前，阳光穿透厚厚的云层，照射在大山和冰川之上，经历了一天的风雨，终于再见夕阳。</w:t>
        <w:br/>
        <w:t>住宿：霍芬，丽杰旅馆Lilja Guesthouse（地址：Holabrekka, Hofn, 0781 Iceland），290美元/标间，含早，免费停车。紧邻1号公路，风景不错，住宿条件和早餐都一般，房间小，找不到任何可以晾挂衣物（包括小内衣）的地方。</w:t>
        <w:br/>
        <w:t>8月8日，车在路上，总计约248公里，约3小时20分钟。</w:t>
        <w:br/>
        <w:t>1.霍芬酒店—都皮沃古尔：122公里，约95分钟。</w:t>
        <w:br/>
        <w:t>2.都皮沃古尔—雷达夫尤都：126公里，约105分钟。</w:t>
        <w:br/>
        <w:t>第一站：都皮沃古尔（Djúpivogur），免门票。今天的主要行程是赴东部地区著名的帕佩岛观赏海鹦鸟。帕佩岛位于都皮沃古尔镇东南海岸，岛上无人居住，是海鹦的家园。海鹦是冰岛的国鸟，圆头，大嘴，黑背，白腹，橘红色的喙，橘红色的脚，呆萌鲜艳的身姿，格外惹人怜爱。怀着观赏海鹦的憧憬，早上9点离开霍芬的酒店继续北上，顺利到达都皮沃古尔镇后才知道，由于种种原因，该镇已经停止了游船上帕佩岛的项目。都皮沃古尔镇建造在一座火山熔岩小山上，镇上的房子建造得很漂亮，尽管接近中午时分，却没有见到过任何一个居民。山下有一个码头，码头上停着汽车，却不见人和船。一个见不到人的安静得不能再安静的小镇。</w:t>
        <w:br/>
        <w:t>虽然无缘亲近海鹦，但今天路上的风景却是最美的。从霍芬到雷达夫尤都，1号公里沿着北大西洋海岸线蜿蜒向北，左边沿途都是火山熔岩的遗迹，风光如画。最难忘多次翻越延绵相连的陡峭山峰，汽车刚刚在我们的惊叫欢呼声中俯冲下山，立刻又直上陡岭，无比刺激。相比之下，游乐园里的过山车只能算小巫见大巫了。当然，刺激与风险是并存的，有两位车技超群的驾驶，才有我们化风险为惊喜的浪漫之旅。</w:t>
        <w:br/>
        <w:t>第二站：雷达夫尤都（Reydarfjoerdur），免门票。雷达夫尤都坐落在东部最大的海湾旁，在冰岛算是一个比较大的城镇。雷达夫尤都的马场。</w:t>
        <w:br/>
        <w:t>住宿：雷达夫尤都,奥斯</w:t>
        <w:br/>
        <w:t>图尔酒店</w:t>
        <w:br/>
        <w:t>Hotel Austur（地址：Bú?areyri 6, Reydarfjoerdur, 0730 Iceland），230美元/标间，含早，免费停车。推荐指数：3星。住宿条件不错，二楼走廊还有一张可供6人围坐的桌子，我们在此留下了开心的记忆。</w:t>
        <w:br/>
        <w:t>8月9日，车在路上：总计约357公里，约281分钟。</w:t>
        <w:br/>
        <w:t>1.雷达夫尤都酒店——</w:t>
        <w:br/>
        <w:t>米湖</w:t>
        <w:br/>
        <w:t>：198公里，约141分钟。</w:t>
        <w:br/>
        <w:t>2.</w:t>
        <w:br/>
        <w:t>米湖</w:t>
        <w:br/>
        <w:t>——</w:t>
        <w:br/>
        <w:t>黛提瀑布</w:t>
        <w:br/>
        <w:t>：74公里，约70分钟</w:t>
        <w:br/>
        <w:t>3.</w:t>
        <w:br/>
        <w:t>黛提瀑布</w:t>
        <w:br/>
        <w:t>—</w:t>
        <w:br/>
        <w:t>胡萨维克酒店</w:t>
        <w:br/>
        <w:t>：85公里，约70分钟。</w:t>
        <w:br/>
        <w:t>第一站：米湖（</w:t>
        <w:br/>
        <w:t>Myvatn</w:t>
        <w:br/>
        <w:t>）</w:t>
        <w:br/>
        <w:t>，免门票。早上9点，驱车驶往米湖。一路上都是火山地理景观，越接近米湖，景色越荒凉。到达</w:t>
        <w:br/>
        <w:t>米湖景区</w:t>
        <w:br/>
        <w:t>后，从纳玛菲珈尔山脚到达米湖游客中心，沿途可见地热蒸腾，烟雾缭绕，黑砂石满山遍野，一片世界末日的荒芜。米湖是这荒芜中的一片绿洲。</w:t>
        <w:br/>
        <w:t>第二站：纳玛菲珈尔（</w:t>
        <w:br/>
        <w:t>Namafjall</w:t>
        <w:br/>
        <w:t>），免门票。我们的行驶路线从东向西，最先到达的就是位于米湖东面纳玛菲珈尔（Namafjall）地热区。这里地面上布满了或大或小的地热水坑，热气蒸腾，泥浆翻滚，空气中弥漫着如臭鸡蛋般的硫磺气味。使这一带弥漫着黄色的烟雾。</w:t>
        <w:br/>
        <w:t>第三站：哈法尔火山（Hverfjall），免门票。从米湖游客中心出发，不到10分钟就到达了哈法尔火山脚的免费停车场。站在山下看，这座2500 年前喷发后留下的火山是一个长方形的平顶山。登上山顶，可见一个巨大的</w:t>
        <w:br/>
        <w:t>火山口</w:t>
        <w:br/>
        <w:t>，寸草不生，漆黑一片。站在山顶，可以眺望米湖全景。</w:t>
        <w:br/>
        <w:t>第四站：黑暗城堡（</w:t>
        <w:br/>
        <w:t>Dimmuborgir</w:t>
        <w:br/>
        <w:t>），免门票。位于在米湖东面的山坡下，从哈法尔火山脚出发，大约15分钟就到达了黑暗城堡的免费停车场。这是</w:t>
        <w:br/>
        <w:t>米湖景区</w:t>
        <w:br/>
        <w:t>最具特色，也最令人震撼的一个景点。一簇簇黝黑的奇形怪状的火山熔岩石和熔岩洞穴群集在一个狭长的山谷中，仿佛一座经历过劫难的城堡遗址。穿行在这个神秘的“城堡”中，你不得不敬服大自然的鬼斧神工。</w:t>
        <w:br/>
        <w:t>一只冰岛羊站在熔岩山上友好地注视着我们</w:t>
        <w:br/>
        <w:t>第五站：黛提瀑布（</w:t>
        <w:br/>
        <w:t>Dettifoss</w:t>
        <w:br/>
        <w:t>），免门票。</w:t>
        <w:br/>
        <w:t>16点30分，从</w:t>
        <w:br/>
        <w:t>米湖景区</w:t>
        <w:br/>
        <w:t>出发，沿1号公路往东行驶36公里后，转向864号公路。世纪前或者说世纪末的死寂面目呈现在眼前：除了天空，满眼皆黑灰。寸草不生的乱石坡，崎岖松散的黑砂石山路，雨蒙蒙，雾蒙蒙。864号公路是我们此行走过的路况最差的山道。离目的地仅200米时，天降大雾，能见度极低，车在山中，连几米之外是否为悬崖都不得而知，只好就地停车。走下车来，发现这辆白色的兰德酷路泽已污痕斑斑，几成黑色，后来看到停车场上的车全部都是脏兮兮的，这或许是观赏黛提瀑布的必须付出的代价——因为通往这里的道路全是由火山灰火山石铺就的。步行200米，到达停车场，眼前依然大雾茫茫，却能听到巨大的流水声。追踪着流水声前行，约10分钟后，到达观瀑点，大雾忽然散去，电影《普罗米修斯》中的那幅曾经震撼我心的画面终于呈现在眼前：黑褐色的大瀑布从天边滚滚涌来，波涛轰然呼啸，气势磅礴地直泻深渊，再沿着熔岩构造的河道奔滕远去。</w:t>
        <w:br/>
        <w:t>黛提瀑布被认为是欧洲落差最大、流量最大的瀑布。瀑布周围都是熔岩山石，粗粝荒芜，在此拍摄普罗米修斯造人之前的世界真是独具慧眼。</w:t>
        <w:br/>
        <w:t>20点20分，入住</w:t>
        <w:br/>
        <w:t>胡萨维克</w:t>
        <w:br/>
        <w:t>的福斯酒店。这个算得上豪华气派的酒店，让我们终于从史前的原始地球穿越回了现代的人类社会。</w:t>
        <w:br/>
        <w:t>住宿：</w:t>
        <w:br/>
        <w:t>胡萨维克</w:t>
        <w:br/>
        <w:t>,</w:t>
        <w:br/>
        <w:t>胡萨维克福斯酒店</w:t>
        <w:br/>
        <w:t>Fosshotel Husavik</w:t>
        <w:br/>
        <w:t>（地址：Ketilsbraut 22, Husavik, 640 Iceland）, 215美元/标间,免费停车。位于镇中心，步行几分钟可达胡萨维克港搭乘观鲸船。推荐指数：5星。全程最高档的酒店，装修豪华，家具典雅，房间大，性价比超高。</w:t>
        <w:br/>
        <w:t>8月10日，车在路上，总计约255公里，约190分钟。</w:t>
        <w:br/>
        <w:t>1.</w:t>
        <w:br/>
        <w:t>胡萨维克酒店</w:t>
        <w:br/>
        <w:t>——斯卡加斯特伦酒店，约255公里，约190分钟。</w:t>
        <w:br/>
        <w:t>第一站：胡萨维克（Húsavík）</w:t>
        <w:br/>
        <w:t>，免门票.</w:t>
        <w:br/>
        <w:t>胡萨维克位于冰岛北部，傍山临海，有着令人惊艳的高颜值。港口是小镇的中心，也是最能体现小镇高颜值的景观。</w:t>
        <w:br/>
        <w:t>我们六人在此留下了冰岛仅有的一张合影</w:t>
        <w:br/>
        <w:t>小镇的地标是建于1907年的木制教堂Húsavíkurkirkja。</w:t>
        <w:br/>
        <w:t>胡萨维克被誉为“冰岛观鲸之都”，这里到处都可见到鲸鱼的身影。所住酒店，从大堂到走廊再到房间，墙上挂的都是以鲸鱼为主角的装饰画；港口边有独具特色的鲸鱼博物馆；镇中心有数家经营观鲸的游船公司。全世界很多海滨旅游点都有观鲸的项目，但出海容易，见到鲸鱼却不易，而在此看到鲸鱼的几率高达96%。</w:t>
        <w:br/>
        <w:t>上午11点，我们的3个代表上了观鲸船，直接奔赴鲸鱼的家园。1个多小时之后，他们终于看到了在水中嬉戏的鲸鱼，13点40分钟顺利地返回酒店大堂。三位青春永驻的老同学，分居地球的两端，一直保持着温馨动人的友谊。人在旅途，最美的风景永远是有朋友相伴的风景。</w:t>
        <w:br/>
        <w:t>观赏过黛提瀑布的汽车已经肮脏得不成样子，福斯酒店在主楼旁附设了一个免费的自助洗车场，在大堂小憩之后，二位多才多艺的驾驶把车开到这里，在嬉戏笑谈中把爱车清洗得干干净净，色泽如新。</w:t>
        <w:br/>
        <w:t>第二站：斯卡加斯特伦（Skagastr?nd）</w:t>
        <w:br/>
        <w:t>，免门票。</w:t>
        <w:br/>
        <w:t>从北部的胡萨维克到西部的斯卡加斯特伦，有两处可以顺路观赏的景点，一是众神瀑布，二是冰岛的第二大城市</w:t>
        <w:br/>
        <w:t>阿克雷里</w:t>
        <w:br/>
        <w:t>。临行前，大家商量了一下，觉得有点观瀑疲劳（昨天观看黛提瀑布，一路满满艰辛，而黛提瀑布那世纪前般荒芜粗粝面容，也不完全符合大家的审美想象和审美预期，这或许是导致观瀑疲劳的原因之一），决定不再移车众神瀑布，至于阿克雷里，1号公路从城中穿过，我们就选择车游，也不再停留。</w:t>
        <w:br/>
        <w:t>15点40分，我们离开美丽宜人的胡萨维克，出发前往今晚的居住地——斯卡加斯特伦。穿平原，绕海湾，过城镇，翻山越岭，一路风光绮丽。约19点顺利到达斯卡加斯特伦的萨瑟斯旅馆。</w:t>
        <w:br/>
        <w:t>斯卡加斯特伦小镇位于在冰岛西北部，坐落在Húnaflói海湾的东岸，有着繁荣的渔港。小镇已有400多年的历史，常住人口仅500左右。这里并非旅游热地，游人寥寥。湛蓝的天空，湛蓝的海面，远山，夕阳，海湾，古老的灯塔，岁月静好。</w:t>
        <w:br/>
        <w:t>住宿：斯卡加斯特伦，萨瑟斯旅馆 Salthús Guesthouse（地址：Einbúastígur 3, Skagastr?nd，545 Iceland），176美元/标间，免费停车，位于小镇旁的小山边。推荐指数：4星。无敌海景入窗，房间宽敞舒适，还有一间带厨房的公用餐厅，可以自己做饭。</w:t>
        <w:br/>
        <w:t>8月11日，车在路上，总计约336公里，约253分钟。</w:t>
        <w:br/>
        <w:t>1.斯卡加斯特伦酒店——</w:t>
        <w:br/>
        <w:t>德尔达图赫菲温泉</w:t>
        <w:br/>
        <w:t>，191公里，140分钟。</w:t>
        <w:br/>
        <w:t>2.</w:t>
        <w:br/>
        <w:t>德尔达图赫菲温泉</w:t>
        <w:br/>
        <w:t>——熔岩瀑布/巴尔纳瀑布，24公里，20分钟。</w:t>
        <w:br/>
        <w:t>3.熔岩瀑布/巴尔纳瀑布——雷克雅未克机场，121公里，93分钟。</w:t>
        <w:br/>
        <w:t>第一站：</w:t>
        <w:br/>
        <w:t>德尔达图赫菲温泉</w:t>
        <w:br/>
        <w:t>（</w:t>
        <w:br/>
        <w:t>Deildartunguhver</w:t>
        <w:br/>
        <w:t>）</w:t>
        <w:br/>
        <w:t>，免门票。</w:t>
        <w:br/>
        <w:t>9点50分钟，我们依依不舍地离开温馨宁静的萨瑟斯旅馆，开启了</w:t>
        <w:br/>
        <w:t>冰岛自驾</w:t>
        <w:br/>
        <w:t>第7天的旅程。1号公里西部的车流量明显地大于东部，越接近雷克雅未克车越多，而且我们还第一次遇到了往返于市镇之间的公交车，当然，车上的乘客极少。德尔达图赫菲温泉是冰岛最大的温泉，又是欧洲水流速度最快的温泉，其水流速度高达180公升/秒。</w:t>
        <w:br/>
        <w:t>第二站：赫仑瀑布（Hraunfossar)/巴尔纳瀑布（Barnafoss），免门票。</w:t>
        <w:br/>
        <w:t>著名的赫仑瀑布距离德尔达图赫菲温泉仅24公里，经518号公路，十几分钟就到了停车场。旅游热地，游人如织。赫仑瀑布又叫熔岩瀑布，其水流不是来自高山，而是由火山熔岩流浇铸出来的广阔平原，乳白色的冰水从熔岩的陡坎涌出，涓涓细流，汇入溪谷。虽落差不大，瀑流平缓，但绵延几百米，秀美而壮观。</w:t>
        <w:br/>
        <w:t>沿着人行步道向前走十几分钟，就见到了巴尔纳瀑布（又名儿童瀑布）。两个瀑布的水流一同汇入赫维塔河（Hvita），如果没有特别的提示，游人很容易将巴尔纳瀑布视作赫仑瀑布的一个组成部分。</w:t>
        <w:br/>
        <w:t>下1号公里转往德尔达图赫菲温泉的途中，一个看似教堂、造型超酷的建筑物闪过，强烈地冲击了我的眼球。从熔岩瀑布返回1号公路时，汽车停在加油站，再次遥望到她，远远地拍了一张十分不满意的照片,她却成为了我心中一份莫名的牵挂。回家后上网海淘，方知那并非教堂，而是位于雷克霍特（Reykholt）镇的萨迦文学纪念馆。雷克霍特距离熔岩瀑布约18公里，是萨迦文学的发源地，《萨迦》是冰岛最具世界影响力的文学遗产，是我们外国文学史课程必定提到的经典。如果再游冰岛，我一定选择在雷克霍特住一晚。下图引自网络，感谢作者为大家拍摄的美图。</w:t>
        <w:br/>
        <w:t>17点20分我们顺利到达机场附近的酒店，入住后卸下行李，立即还车。办完还车手续后，郭大侠和姚小妹开车把我们送回了酒店，告别于细雨中。我们4人将乘明天凌晨6点的飞机飞离冰岛，他们2人将乘明天上午10点飞机飞往纽约。再见了，亲爱的朋友!再见了，永生难忘的冰岛！</w:t>
        <w:br/>
        <w:t>住宿：雷克雅未克，凯夫拉未克机场基地酒店 The Base by Keflavik Airport（Valhallarbraut 756-757 Asbru, Keflavik 235 Iceland），998元/舒适双人间，免费停车。房间大，设施齐全，虽然与另一房间客人共用卫浴室，但两间房和卫浴室，三者各为独立空间，没有感觉不便。距离凯夫拉未克机场不到10分钟的车程，有接送机的班车，免费接，收费送（600冰岛克朗/折合人民币约38元/人），最早的送机班车是凌晨3：30分，大约半小时一趟，需提前预定。因为第二天早上6点的飞机，我们预定了4：00的班车。对于需要在机场还车，凌晨乘飞机的游客来说，性价比适中。</w:t>
      </w:r>
    </w:p>
    <w:p>
      <w:r>
        <w:t>评论：</w:t>
        <w:br/>
        <w:t>1.出差的时候去过没好好玩，下次有机会一定好好品味一下</w:t>
        <w:br/>
        <w:t>2.准备今年和伙伴去 ，细心打算行程，是否有好的建议呢？</w:t>
        <w:br/>
        <w:t>3.自学的。谢谢鼓励！</w:t>
        <w:br/>
        <w:t>4.永远的诱惑！</w:t>
        <w:br/>
        <w:t>5.谢谢鼓励！</w:t>
        <w:br/>
        <w:t>6.谢谢鼓励！</w:t>
        <w:br/>
        <w:t>7.照片很漂亮，广角就是高端大气上档次，加油啊。</w:t>
        <w:br/>
        <w:t>8.楼主真的很用心的写了攻略啊，很感谢啊，赞啊！我们全家打算过两个月去。</w:t>
        <w:br/>
        <w:t>9.楼主的照片很好看啊，你拍照片有专门练过么？</w:t>
        <w:br/>
        <w:t>10.不知对于一个颐养天年的老人是否还有如此兴趣盎囊然的诱惑？！</w:t>
      </w:r>
    </w:p>
    <w:p>
      <w:pPr>
        <w:pStyle w:val="Heading2"/>
      </w:pPr>
      <w:r>
        <w:t>167.穷游张家界</w:t>
      </w:r>
    </w:p>
    <w:p>
      <w:r>
        <w:t>https://you.ctrip.com/travels/zhangjiajie23/3752616.html</w:t>
      </w:r>
    </w:p>
    <w:p>
      <w:r>
        <w:t>来源：携程</w:t>
      </w:r>
    </w:p>
    <w:p>
      <w:r>
        <w:t>发表时间：2018-11-21</w:t>
      </w:r>
    </w:p>
    <w:p>
      <w:r>
        <w:t>天数：4 天</w:t>
      </w:r>
    </w:p>
    <w:p>
      <w:r>
        <w:t>游玩时间：5 月</w:t>
      </w:r>
    </w:p>
    <w:p>
      <w:r>
        <w:t>人均花费：2000 元</w:t>
      </w:r>
    </w:p>
    <w:p>
      <w:r>
        <w:t>和谁：和朋友</w:t>
      </w:r>
    </w:p>
    <w:p>
      <w:r>
        <w:t>玩法：</w:t>
      </w:r>
    </w:p>
    <w:p>
      <w:r>
        <w:t>旅游路线：</w:t>
      </w:r>
    </w:p>
    <w:p>
      <w:r>
        <w:t>正文：</w:t>
        <w:br/>
        <w:t>1.</w:t>
        <w:br/>
        <w:t>张家界</w:t>
        <w:br/>
        <w:t>游览主要是张家界天门山-</w:t>
        <w:br/>
        <w:t>张家界国家森林公园</w:t>
        <w:br/>
        <w:t>（</w:t>
        <w:br/>
        <w:t>武陵源</w:t>
        <w:br/>
        <w:t>风景名胜区）以及凤凰。容易混淆的是天门山和张家界森林公园，两个不在同一个地方，门票也是分开购买的。简单的说：要去玻璃栈道和</w:t>
        <w:br/>
        <w:t>天门洞</w:t>
        <w:br/>
        <w:t>的是天门山，要去《阿凡达》外景的是张家界国家森林公园。</w:t>
        <w:br/>
        <w:t>2.</w:t>
        <w:br/>
        <w:t>张家界国家森林公园</w:t>
        <w:br/>
        <w:t>方圆130平方公里，游览分为山下景点和山上景点。</w:t>
        <w:br/>
        <w:t>山下景点有：</w:t>
        <w:br/>
        <w:t>大氧吧广场</w:t>
        <w:br/>
        <w:t>、</w:t>
        <w:br/>
        <w:t>黄石寨</w:t>
        <w:br/>
        <w:t>（要上山，但归于山下景点）、金鞭溪、</w:t>
        <w:br/>
        <w:t>砂刀沟</w:t>
        <w:br/>
        <w:t>、</w:t>
        <w:br/>
        <w:t>水绕四门</w:t>
        <w:br/>
        <w:t>、</w:t>
        <w:br/>
        <w:t>十里画廊</w:t>
        <w:br/>
        <w:t>、</w:t>
        <w:br/>
        <w:t>腰子寨</w:t>
        <w:br/>
        <w:t>。</w:t>
        <w:br/>
        <w:t>山上景点：</w:t>
        <w:br/>
        <w:t>袁家界</w:t>
        <w:br/>
        <w:t>、</w:t>
        <w:br/>
        <w:t>杨家界</w:t>
        <w:br/>
        <w:t>、</w:t>
        <w:br/>
        <w:t>大观台</w:t>
        <w:br/>
        <w:t>、</w:t>
        <w:br/>
        <w:t>老屋场</w:t>
        <w:br/>
        <w:t>、</w:t>
        <w:br/>
        <w:t>天子山</w:t>
        <w:br/>
        <w:t>。</w:t>
        <w:br/>
        <w:t>整个游览一天是游玩不了的，最少两天，最好三天。</w:t>
        <w:br/>
        <w:t>门票采用通票，四天有效。进去以后不用再买门票。但索道，小火车费用需要另外购买。</w:t>
        <w:br/>
        <w:t>3.</w:t>
        <w:br/>
        <w:t>张家界国家森林公园</w:t>
        <w:br/>
        <w:t>里面的交通是环保车，环保车不另外收费，只要有位，随叫随停，比较方便。</w:t>
        <w:br/>
        <w:t>环保车路线也分为山下路线和山上路线。</w:t>
        <w:br/>
        <w:t>山下路线跟山上路线几乎不相通，唯一例外是</w:t>
        <w:br/>
        <w:t>天子山</w:t>
        <w:br/>
        <w:t>门票站---山上三岔口停车场</w:t>
        <w:br/>
        <w:t>也就是说：想山下坐环保车上山只有</w:t>
        <w:br/>
        <w:t>天子山</w:t>
        <w:br/>
        <w:t>门票站那边。</w:t>
        <w:br/>
        <w:t>4.住宿：</w:t>
        <w:br/>
        <w:t>张家界</w:t>
        <w:br/>
        <w:t>市内很多选择，但大庸府比较集中。大庸府本身就是一个景点。缺点是下面是酒吧一条街，可能会吵。</w:t>
        <w:br/>
        <w:t>另外，可选择天门山售票处附近，火车站附近以及子午路一带。</w:t>
        <w:br/>
        <w:br/>
        <w:t>张家界</w:t>
        <w:br/>
        <w:t>森林公园的住宿分为山下和山上。</w:t>
        <w:br/>
        <w:t>山下住宿分为：</w:t>
        <w:br/>
        <w:t>武陵源</w:t>
        <w:br/>
        <w:t>镇、森林公园门票站外、天子山门票站外及</w:t>
        <w:br/>
        <w:t>杨家界</w:t>
        <w:br/>
        <w:t>门票站外。</w:t>
        <w:br/>
        <w:t>其中，</w:t>
        <w:br/>
        <w:t>武陵源</w:t>
        <w:br/>
        <w:t>镇住宿条件最好，并且</w:t>
        <w:br/>
        <w:t>武陵源</w:t>
        <w:br/>
        <w:t>镇附近有</w:t>
        <w:br/>
        <w:t>黄龙洞</w:t>
        <w:br/>
        <w:t>、宝峰湖以及很多大型实景演出。去往</w:t>
        <w:br/>
        <w:t>张家界大峡谷</w:t>
        <w:br/>
        <w:t>也很近。可选择住在</w:t>
        <w:br/>
        <w:t>溪布街</w:t>
        <w:br/>
        <w:t>一带。</w:t>
        <w:br/>
        <w:t>山上住宿：每个大的景点附近都有很多住宿，比如</w:t>
        <w:br/>
        <w:t>袁家界</w:t>
        <w:br/>
        <w:t>、</w:t>
        <w:br/>
        <w:t>百龙天梯</w:t>
        <w:br/>
        <w:t>附近，</w:t>
        <w:br/>
        <w:t>乌龙寨</w:t>
        <w:br/>
        <w:t>附近，天子山附近。但最集中的在</w:t>
        <w:br/>
        <w:t>丁香榕村</w:t>
        <w:br/>
        <w:t>。丁香榕村地处山上中心地带，整个村都是客栈。村外有环保车站点，靠近</w:t>
        <w:br/>
        <w:t>大观台</w:t>
        <w:br/>
        <w:t>。</w:t>
        <w:br/>
        <w:t>山上住宿由于条件有限，普遍一般。冬天尤其艰苦。</w:t>
        <w:br/>
        <w:t>选择住宿最好选择市内和山上都有店的，便于托运行李。</w:t>
        <w:br/>
        <w:t>另外，需要说明，因为山上景点众多，所以建议最少在山上住一晚。</w:t>
        <w:br/>
        <w:t>5.美食：张家界市内出名的美食还是比较多，价格也实惠。而山上饮食就比较一般，价格也很昂贵。市内最著名的美食是胡师傅三下锅。</w:t>
        <w:br/>
        <w:t>6.关于行李：带着行李游玩是很辛苦的，可以托运上山。在张家界市内的任何一家客栈都可以托运到山上自己订的客栈，费用20/件.另外，在火车站旁边也有托运点。中心汽车站也可办托运。</w:t>
        <w:br/>
        <w:t>7.关于进山路线，因为张家界国家森林公园有五个门票站可以进去。所以必须根据自己的游玩路线选择进去的门票站。</w:t>
        <w:br/>
        <w:t>8.张家界市内到森林公园的交通：统一在火车站附近的中心汽车站乘坐。也要注意选择自己要去的门票站对应的路线。</w:t>
        <w:br/>
        <w:t>去往森林公园门票站，票价10.00，车程1小时。</w:t>
        <w:br/>
        <w:t>去往</w:t>
        <w:br/>
        <w:t>武陵源</w:t>
        <w:br/>
        <w:t>的汽车也很多，票价12.00，车程1小时15分钟左右。</w:t>
        <w:br/>
        <w:t>去往天子山门票站的车次较少，大约1小时一班，车费15.00，车程1.5小时。路况和车况都不太好。此车经过</w:t>
        <w:br/>
        <w:t>杨家界</w:t>
        <w:br/>
        <w:t>门票站那边，所以去杨家界门票站的也可以坐。</w:t>
        <w:br/>
        <w:t>9.关于张家界国家森林公园景点取舍：时间紧的，可以放弃</w:t>
        <w:br/>
        <w:t>黄石寨</w:t>
        <w:br/>
        <w:t>、</w:t>
        <w:br/>
        <w:t>砂刀沟</w:t>
        <w:br/>
        <w:t>、</w:t>
        <w:br/>
        <w:t>腰子寨</w:t>
        <w:br/>
        <w:t>，其次可以放弃</w:t>
        <w:br/>
        <w:t>大观台</w:t>
        <w:br/>
        <w:t>、</w:t>
        <w:br/>
        <w:t>老屋场</w:t>
        <w:br/>
        <w:t>、杨家界。一般要去的景点：金鞭溪、</w:t>
        <w:br/>
        <w:t>袁家界</w:t>
        <w:br/>
        <w:t>、天子山、</w:t>
        <w:br/>
        <w:t>十里画廊</w:t>
        <w:br/>
        <w:t>。</w:t>
        <w:br/>
        <w:t>10.关于徒步时间：张家界森林公园一般景点之间有环保车，但有的景点需要全徒步。杨家界景区徒步需要四个小时，</w:t>
        <w:br/>
        <w:t>腰子寨</w:t>
        <w:br/>
        <w:t>需要4-5个小时，大观台景区需3个小时，这些景点是没有环保车的，所以请量力而行。</w:t>
        <w:br/>
        <w:t>11.去凤凰的方式：a.</w:t>
        <w:br/>
        <w:t>武陵源</w:t>
        <w:br/>
        <w:t>镇有直到凤凰的大巴，上午08:30和下午14:30各一班。b.张家界市内有直达凤凰的大巴，客栈可订票，班次很多。c.可选择火车前往，但必须到吉首或者怀化转，晚上也有,方便行程紧的选择。</w:t>
        <w:br/>
        <w:t>12.</w:t>
        <w:br/>
        <w:t>天子山索道</w:t>
        <w:br/>
        <w:t>于2015年1月动工重建，已经于2016年2月6日开通了。单次票价是72.00元。</w:t>
        <w:br/>
        <w:t>13.关于带老人、小孩的路线，最好是利用天子山门票站进去有环保车直接到山上天子山，经济又省力。然后从山上往山下游，利用</w:t>
        <w:br/>
        <w:t>百龙天梯</w:t>
        <w:br/>
        <w:t>下山。文章后面又详细的二日路线图和三日路线图。此路线图也可当做不想太多徒步的路线。</w:t>
        <w:br/>
        <w:t>14.旅游旺季和周末，</w:t>
        <w:br/>
        <w:t>百龙天梯</w:t>
        <w:br/>
        <w:t>和环保车排队情况严重，请做好预案。</w:t>
        <w:br/>
        <w:t>15.关于张家界国家森林公园和天门山游览先后顺序问题：一般建议先去张家界国家森林公园，后去天门山。是因为张家界国家森林公园离市区还有30几公里，需要时间返回，而天门山就在市区，且游览只需要5-6小时，方便控制时间。</w:t>
        <w:br/>
        <w:t>16.导游问题：请千万不要相信火车站、汽车站、路边的任何低价介绍，更不要跟陌生人进店。</w:t>
        <w:br/>
        <w:t>晚上可以安排观看《天门狐仙》的表演。门票可以在网上购买，便宜很多。</w:t>
        <w:br/>
        <w:t>天门狐仙是全球第一部以高山峡谷为背景的实景音乐剧，纵深5公里，海拔高差1100米，飞瀑流泉、雾岚飞烟、花草林木皆为舞台的天然背景。这里有全球最大的玻璃钢舞台，通体透明奇幻夺目，还有跨度为60米的空中飞桥横跨峡谷，更有大规模的灯光工程照亮天门群峰及逼真震撼的漫天大雪效果，令人叹为观止。</w:t>
        <w:br/>
        <w:t>天门狐仙是在</w:t>
        <w:br/>
        <w:t>天门洞</w:t>
        <w:br/>
        <w:t>下面的天门山峡谷大剧场演出，离售票处还有很远的距离，需要坐车前往 。在售票处有专门的公交车。当然有更加方便的面包车，可以到你所住的酒店接，包来回是20.00.所以，游完天门山可以先回到酒店休息一下，临近演出时（演出时间是晚上8点开始）司机会来接你的。</w:t>
        <w:br/>
        <w:t>D1  天门山</w:t>
        <w:br/>
        <w:t>下面开始具体讲解：</w:t>
        <w:br/>
        <w:t>首先，很多人将张家界国家森林公园和</w:t>
        <w:br/>
        <w:t>天门山国家森林公园</w:t>
        <w:br/>
        <w:t>混淆了。天门山在张家界市内，离</w:t>
        <w:br/>
        <w:t>张家界火车站</w:t>
        <w:br/>
        <w:t>不远，著名的景点有玻璃栈道、</w:t>
        <w:br/>
        <w:t>鬼谷栈道</w:t>
        <w:br/>
        <w:t>、通天大道、</w:t>
        <w:br/>
        <w:t>天门洞</w:t>
        <w:br/>
        <w:t>（就是飞机穿越的那个天门洞），也是翼装飞行那个天门山。晚上在天门洞下面的峡谷里有著名的《天门狐仙》表演。这个游玩只需要5个小时左右，比较简单。 注明：天门山的门票和天门狐仙的门票都可以在网上买，会便宜不少。</w:t>
        <w:br/>
        <w:t>先谈谈天门山的游玩路线。</w:t>
        <w:br/>
        <w:t>“ 天门山，古称云梦山、嵩梁山，是张家界永定区海拔最高的山，因自然奇观天门洞而得名。</w:t>
        <w:br/>
        <w:t>天门山距张家界市区仅8公里，海拔1518.6米，山体四周绝壁，拔地临空，气势冲天，发育着成熟的喀斯特岩溶地貌，是张家界的文化圣地，被尊为“张家界之魂”，有“湘西第一神山”的美誉。</w:t>
        <w:br/>
        <w:t>天门山的山顶部分相对平坦，面积达到 2 平方公里，保存着完整的原始次生林，拥有世界罕见的高山珙桐群落，一年四季野趣盎然，宛如一座美不胜收的空中花园，一九九二年七月，天门山被国家林业部批准为张家界的第二个国家森林公园。</w:t>
        <w:br/>
        <w:t>天门洞位于天门山山体的中上部，是世界上最高海拔的天然穿山溶洞，终年氤氲蒸腾，景象变幻莫测，时有团团云雾自洞中吐纳翻涌，时有道道霞光透洞而出，瑰丽神奇，宛如幻境。1999年，世界特技飞行大师驾机穿越天门洞，实现了人类首次驾机穿越自然山洞的奇迹，在全球引发轰动效应，天门洞从此引起世人瞩目。2011年，来自美国的杰布.科里斯还成功挑战人类首次无动力翼装飞行穿越天门洞。</w:t>
        <w:br/>
        <w:t>除了天门洞，天门山还有不少人文和自然奇观，比如世界最长的观光索道，99道弯的“通天大道”天门山盘山公路，</w:t>
        <w:br/>
        <w:t>鬼谷栈道</w:t>
        <w:br/>
        <w:t>和玻璃栈道则是考验你胆量的好地方。”</w:t>
        <w:br/>
        <w:t>上天门山需要坐索道，索道费是包含在门票里面。门票建议在网上预订。可以直接在售票处外取票（一般有专人在哪里送票，会送地图一张和矿泉水），不用去排队买票，节约时间。售票处可以免费寄存行李，但易碎贵重品不能寄存。</w:t>
        <w:br/>
        <w:t>还有很多人问火车站如何到索道站，其实步行过去最多十分钟，因为索道就在头上，很容易找到。公交乘坐5路可到达。机场乘坐4路公交。票价都是一元。</w:t>
        <w:br/>
        <w:t>D2  张家界国家森林公园</w:t>
        <w:br/>
        <w:t>接下来重点讲武陵源风景区的游玩路线。（一般叫着张家界国家森林公园，其实张家界国家森林公园只是其中一部分）。</w:t>
        <w:br/>
        <w:t>因为张家界国家森林公园很大，景点很多，许多人初次去会很茫然。其实，只要多做功课也并不复杂。有一张游览图会很方便，特别是一些客栈的手绘地图比较好。可以在张家界市内就买好，并且市内客栈也会提供路线讲解。</w:t>
        <w:br/>
        <w:t>要说明的是，张家界国家森林公园游览一天是肯定游不完的，至少要两天，最好是三天，旅游助手本来建议去了天门山就只要两天的森林公园行程，但是我为了做攻略就选择了三天。</w:t>
        <w:br/>
        <w:t>张家界特有的石英砂岩峰林地貌，使得张家界森林公园形成了雄奇与秀美兼具的独特景观，园内3000多座石峰，与繁盛的植被，缭绕的云海，共同构成一个宛如仙境的神奇王国。张家界也因此被著名导演卡梅隆选中，做为风靡全球的电影《阿凡达》的主要取景地，电影中那个美丽、神奇的潘多拉星球，主要的原型即是张家界森林公园。</w:t>
        <w:br/>
        <w:t>森林公园地处中亚热带气候区，森林覆盖率达98%，高山峡谷，茂密的森林，使园区内冬暖夏凉，年平均气温12.8℃，夏天平均最高气温16.8℃，冬天平均最低气温9.6℃，森林植物和野生动物资源丰富，被称为“自然博物馆和天然植物园”，是城市中深受PM2.5困扰的人们完美的旅游度假目的地。</w:t>
        <w:br/>
        <w:t>张家界国家森林公园现已开放</w:t>
        <w:br/>
        <w:t>黄石寨</w:t>
        <w:br/>
        <w:t>、</w:t>
        <w:br/>
        <w:t>金鞭溪大峡谷</w:t>
        <w:br/>
        <w:t>、</w:t>
        <w:br/>
        <w:t>鹞子寨</w:t>
        <w:br/>
        <w:t>、袁家界、杨家界五大景区，包括黄石寨、金鞭溪，袁家界、鹞子寨、</w:t>
        <w:br/>
        <w:t>琵琶溪</w:t>
        <w:br/>
        <w:t>、</w:t>
        <w:br/>
        <w:t>砂刀沟</w:t>
        <w:br/>
        <w:t>等六条游览线，400多个观景点。森林公园内有已命名景点90多个，标准石板游道6条，总长42公里，还先后建成了</w:t>
        <w:br/>
        <w:t>黄石寨索道</w:t>
        <w:br/>
        <w:t>、百龙天梯等交通游览设施。丰富的旅游资源、便利的景区内交通，使得张家界森林公园成为适合不同人群、多种游览方式的国际级旅游胜地。”</w:t>
        <w:br/>
        <w:t>D3  张家界国家森林公园</w:t>
        <w:br/>
        <w:t>路线：</w:t>
        <w:br/>
        <w:t>老屋场</w:t>
        <w:br/>
        <w:t>（看日出、</w:t>
        <w:br/>
        <w:t>空中田园</w:t>
        <w:br/>
        <w:t>、</w:t>
        <w:br/>
        <w:t>神兵聚会</w:t>
        <w:br/>
        <w:t>）--杨家界景区（</w:t>
        <w:br/>
        <w:t>乌龙寨</w:t>
        <w:br/>
        <w:t>、</w:t>
        <w:br/>
        <w:t>天波府</w:t>
        <w:br/>
        <w:t>、</w:t>
        <w:br/>
        <w:t>一步登天</w:t>
        <w:br/>
        <w:t>、</w:t>
        <w:br/>
        <w:t>空中走廊</w:t>
        <w:br/>
        <w:t>）--天子山景区（</w:t>
        <w:br/>
        <w:t>神堂湾</w:t>
        <w:br/>
        <w:t>、</w:t>
        <w:br/>
        <w:t>点将台</w:t>
        <w:br/>
        <w:t>、</w:t>
        <w:br/>
        <w:t>贺龙公园</w:t>
        <w:br/>
        <w:t>）--大观台景区（</w:t>
        <w:br/>
        <w:t>神鸡啄食</w:t>
        <w:br/>
        <w:t>、</w:t>
        <w:br/>
        <w:t>一步难行</w:t>
        <w:br/>
        <w:t>、</w:t>
        <w:br/>
        <w:t>仙人桥</w:t>
        <w:br/>
        <w:t>、</w:t>
        <w:br/>
        <w:t>天子座</w:t>
        <w:br/>
        <w:t>）</w:t>
        <w:br/>
        <w:t>包车去老屋场看日出--</w:t>
        <w:br/>
        <w:t>空中田园</w:t>
        <w:br/>
        <w:t>--</w:t>
        <w:br/>
        <w:t>神兵聚会</w:t>
        <w:br/>
        <w:t>--回旅舍（用时2.5h)</w:t>
        <w:br/>
        <w:t>天子山-环保车（15分钟）--</w:t>
        <w:br/>
        <w:t>乌龙寨</w:t>
        <w:br/>
        <w:t>站点--</w:t>
        <w:br/>
        <w:t>金鸡报晓</w:t>
        <w:br/>
        <w:t>（10分钟）--乌龙寨门（15分钟）--乌龙寨顶（20分钟）--</w:t>
        <w:br/>
        <w:t>天波府</w:t>
        <w:br/>
        <w:t>（5分钟）</w:t>
        <w:br/>
        <w:t>回去分叉路（25分钟）--五郎拜佛（18分钟）--</w:t>
        <w:br/>
        <w:t>一步登天</w:t>
        <w:br/>
        <w:t>（30分钟）--</w:t>
        <w:br/>
        <w:t>空中走廊</w:t>
        <w:br/>
        <w:t>（15分钟）--回乌龙寨站点（40分钟）</w:t>
        <w:br/>
        <w:t>乌龙寨站点--环保车（25分钟）--</w:t>
        <w:br/>
        <w:t>神堂湾</w:t>
        <w:br/>
        <w:t>（游玩20分钟）--</w:t>
        <w:br/>
        <w:t>点将台</w:t>
        <w:br/>
        <w:t>（游玩15分钟）--环保车（5分钟）--天子山站点--</w:t>
        <w:br/>
        <w:t>贺龙公园</w:t>
        <w:br/>
        <w:t>（游玩30分钟）</w:t>
        <w:br/>
        <w:t>天子山站点--环保车（20分钟）--大观台路口--大观台（5分钟）--上台阶（1h)-</w:t>
        <w:br/>
        <w:t>神鸡啄食</w:t>
        <w:br/>
        <w:t>--</w:t>
        <w:br/>
        <w:t>一步难行</w:t>
        <w:br/>
        <w:t>（游玩20分钟）--（25分钟）</w:t>
        <w:br/>
        <w:t>仙人桥</w:t>
        <w:br/>
        <w:t>--</w:t>
        <w:br/>
        <w:t>天子座</w:t>
        <w:br/>
        <w:t>（游玩20分钟）--（1.5h）大观台看晚霞 --（20分钟）丁香榕</w:t>
        <w:br/>
        <w:t>注明： 第二天下午的行程，可以选择直接去大观台景区。把天子山景区放在第三天早上去。因为我是考虑到第三天要去徒步腰子寨，所以尽量在第二天多玩一些地方节约时间。</w:t>
        <w:br/>
        <w:t>如果第三天不去腰子寨的，就没必要怎么赶。</w:t>
        <w:br/>
        <w:t>D4  张家界国家森林公园</w:t>
        <w:br/>
        <w:t>路线：1.天子山景区--</w:t>
        <w:br/>
        <w:t>十里画廊</w:t>
        <w:br/>
        <w:t>--</w:t>
        <w:br/>
        <w:t>水绕四门</w:t>
        <w:br/>
        <w:t>--出武陵源门票站--</w:t>
        <w:br/>
        <w:t>黄龙洞</w:t>
        <w:br/>
        <w:t>（游玩时间2-3h)--宝峰湖（游玩时间2-3h)</w:t>
        <w:br/>
        <w:t>2.发烧路线：天子山景区--步行下山（2.5h)--步行十里画廊（1h)--环保车（5分钟）--</w:t>
        <w:br/>
        <w:t>水绕四门</w:t>
        <w:br/>
        <w:t>--步行金鞭溪（1h)--分路口--步行去腰子寨（1h)--腰子寨游览（2h)--步行去</w:t>
        <w:br/>
        <w:t>大氧吧广场</w:t>
        <w:br/>
        <w:t>（1h)--出张家界森林公园门票站--回张家界市内</w:t>
        <w:br/>
        <w:t>早起，在客栈吃早餐。然后退房出村，搭环保车去天子山。到天子山根据自己时间选择下山方式。坐索道下山的下山后选择环保车去十里画廊玩。十里画廊有小火车，可选择坐过去走回来。在索道站也可以选择坐环保车去武陵源大门出张家界去</w:t>
        <w:br/>
        <w:t>黄龙洞</w:t>
        <w:br/>
        <w:t>和宝峰湖玩，站外有两路公交分别开往两处。1路去黄龙洞，2路去宝峰湖。黄龙洞和宝峰湖属于</w:t>
        <w:br/>
        <w:t>索溪峪</w:t>
        <w:br/>
        <w:t>景区，但不属于张家界森林公园通票区域，需要另外购票。不去的可以搭一路公交在武陵源汽车站下，乘坐回张家界市区的公交车。</w:t>
        <w:br/>
        <w:t>我要选择的是步行下山。从</w:t>
        <w:br/>
        <w:t>天子阁</w:t>
        <w:br/>
        <w:t>傍边的步行通道下山，沿途有</w:t>
        <w:br/>
        <w:t>仙女散花</w:t>
        <w:br/>
        <w:t>、</w:t>
        <w:br/>
        <w:t>御笔峰</w:t>
        <w:br/>
        <w:t>、</w:t>
        <w:br/>
        <w:t>卧龙岭</w:t>
        <w:br/>
        <w:t>、宝塔峰等景点，此段路程需要五上五下，8000级台阶，对体力要求较高，约需2-2.5小时。 下来就是十里画廊的终点，不需要坐小火车。直接步行过去，路十分平坦，风景如画，走起来很惬意。</w:t>
      </w:r>
    </w:p>
    <w:p>
      <w:r>
        <w:t>评论：</w:t>
        <w:br/>
        <w:t>1.我也好想去这里啊，期待马上来一场说走就走的旅行。</w:t>
        <w:br/>
        <w:t>2.喜欢你的游记，看了那么多游记你的这篇真正是实用、条理性强！</w:t>
        <w:br/>
        <w:t>3.楼主几时再写下一次游记啊？我等着哦！</w:t>
      </w:r>
    </w:p>
    <w:p>
      <w:pPr>
        <w:pStyle w:val="Heading2"/>
      </w:pPr>
      <w:r>
        <w:t>168.张家界旅游攻略</w:t>
      </w:r>
    </w:p>
    <w:p>
      <w:r>
        <w:t>https://you.ctrip.com/travels/zhangjiajie23/3752874.html</w:t>
      </w:r>
    </w:p>
    <w:p>
      <w:r>
        <w:t>来源：携程</w:t>
      </w:r>
    </w:p>
    <w:p>
      <w:r>
        <w:t>发表时间：2018-11-22</w:t>
      </w:r>
    </w:p>
    <w:p>
      <w:r>
        <w:t>天数：4 天</w:t>
      </w:r>
    </w:p>
    <w:p>
      <w:r>
        <w:t>游玩时间：5 月</w:t>
      </w:r>
    </w:p>
    <w:p>
      <w:r>
        <w:t>人均花费：1000 元</w:t>
      </w:r>
    </w:p>
    <w:p>
      <w:r>
        <w:t>和谁：和朋友</w:t>
      </w:r>
    </w:p>
    <w:p>
      <w:r>
        <w:t>玩法：</w:t>
      </w:r>
    </w:p>
    <w:p>
      <w:r>
        <w:t>旅游路线：</w:t>
      </w:r>
    </w:p>
    <w:p>
      <w:r>
        <w:t>正文：</w:t>
        <w:br/>
        <w:t>张家界国家森林公园</w:t>
        <w:br/>
        <w:t>：张家界国家森林公园门票价245元，网上预订现场买都一样，四日内游玩有效（驴友们说现在是4天有效）。面积很大，建议游玩2-3天，里面又包含有金鞭溪景区，</w:t>
        <w:br/>
        <w:t>袁家界</w:t>
        <w:br/>
        <w:t>景区，</w:t>
        <w:br/>
        <w:t>杨家界</w:t>
        <w:br/>
        <w:t>景区和天子山景区等四大子景区。里面的交通是环保车，环保车不另外收费，但是必须去到指定停车场才能上车，并不是随叫随停的，并且停车场与停车场之间有一定的距离的，所以需要大伙合理安排路线。</w:t>
        <w:br/>
        <w:t>张家界</w:t>
        <w:br/>
        <w:t>里面的</w:t>
        <w:br/>
        <w:t>黄石寨索道</w:t>
        <w:br/>
        <w:t>，</w:t>
        <w:br/>
        <w:t>杨家界索道</w:t>
        <w:br/>
        <w:t>，百步天梯，</w:t>
        <w:br/>
        <w:t>十里画廊</w:t>
        <w:br/>
        <w:t>的观光电梯都是需要另外收费的。</w:t>
        <w:br/>
        <w:t>张家界</w:t>
        <w:br/>
        <w:t>是个纯自然性风景区，一年四季，每个季节都有不同特色，对于一般的游客来说，夏天太热，冬天太冷，</w:t>
        <w:br/>
        <w:t>张家界旅游</w:t>
        <w:br/>
        <w:t>的最佳时间是每年的4月到10月。此时，张家界的自然风光是最美。初春仍带有寒意；秋天是收获的季节，漫山遍野硕果累累，红叶似火，到处飘荡着果实的香味，正是秋游的好时光。张家界景区的气候为亚热带季风湿润性气候。这里终年气候温和，年平均气温12至15摄氏度左右，其中海拔500米以下的地带，年平均气温17摄氏度左右，海拔800米以上的中、高山地带，年平均气温12摄氏度左右。一年之中，最冷为2月，月平均气温在1．6至2摄氏度之间。最热为7月，月平均气温29至35摄氏度左右。</w:t>
        <w:br/>
        <w:t>张家界</w:t>
        <w:br/>
        <w:t>景区共分为四大块：</w:t>
        <w:br/>
        <w:t>张家界国家森林公园</w:t>
        <w:br/>
        <w:t>、</w:t>
        <w:br/>
        <w:t>杨家界</w:t>
        <w:br/>
        <w:t>自然保护区、</w:t>
        <w:br/>
        <w:t>天子山</w:t>
        <w:br/>
        <w:t>自然保护区、</w:t>
        <w:br/>
        <w:t>索溪峪</w:t>
        <w:br/>
        <w:t>自然保护区四大景区，统称为</w:t>
        <w:br/>
        <w:t>武陵源</w:t>
        <w:br/>
        <w:t>风景名胜区。1992年，武陵源自然风景区被联合国教科文组织列入《世界自然遗产名录》。景区有天子山、森林公园、武陵源，杨家界，梓木岗，五个入口，也就是门票站。</w:t>
        <w:br/>
        <w:t>张家界核心景区是</w:t>
        <w:br/>
        <w:t>武陵源</w:t>
        <w:br/>
        <w:t>，只游览最精华的景点至少需要两天时间，就是金鞭溪、</w:t>
        <w:br/>
        <w:t>袁家界</w:t>
        <w:br/>
        <w:t>、</w:t>
        <w:br/>
        <w:t>杨家界</w:t>
        <w:br/>
        <w:t>、</w:t>
        <w:br/>
        <w:t>天子山</w:t>
        <w:br/>
        <w:t>四部分。一般都是金鞭溪、袁家界一天，</w:t>
        <w:br/>
        <w:t>百龙天梯</w:t>
        <w:br/>
        <w:t>上山；杨家界、天子山一天，</w:t>
        <w:br/>
        <w:t>天子山索道</w:t>
        <w:br/>
        <w:t>下山。比较轻松一些的就需要三天时间，还可以多玩一些地方，例如山下的</w:t>
        <w:br/>
        <w:t>十里画廊</w:t>
        <w:br/>
        <w:t>，山上的</w:t>
        <w:br/>
        <w:t>大观台</w:t>
        <w:br/>
        <w:t>、</w:t>
        <w:br/>
        <w:t>神堂湾</w:t>
        <w:br/>
        <w:t>、</w:t>
        <w:br/>
        <w:t>点将台</w:t>
        <w:br/>
        <w:t>、</w:t>
        <w:br/>
        <w:t>老屋场</w:t>
        <w:br/>
        <w:t>等等。</w:t>
        <w:br/>
        <w:t>去张家界玩非常不建议参加旅行团，因为很多精华景点旅行团的行程是不到的，而且必定会增加一些你不想去的地方，引导你进行一些不必要的消费。而纯自助游因为不了解情况，不但会错过重要的景色，浪费很多不必要的体力，还会由于安排不当或不了解情况，在吃住方面增加额外的开销。建议最好还是找当地地陪以半自助游形式游玩，或者选择门票吃住打包服务、制定最佳线路，然后自助游玩，这样就会省下很多不必要的麻烦。</w:t>
        <w:br/>
        <w:t>“缩小的仙境，放大的盆景”，这恐怕是对张家界最好的形容词了，特别是早上云雾缭绕的时候。我一个人出门喜欢很赶的行程，这次也不例外。因为时间越赶，就越不允许你出错，或者纠正错误的速度就要求越快，对于我这么个以优柔寡断著称的天枰座来说，是个不错的锻炼。再说一个出门的时候自虐点没关系，两个再去休闲吧。首先说整个行程虽然很多地方都没有去到，但我心已足以，没有丝毫的遗憾。山，水，岩，树，云，雨，天，自觉所有的壮丽都没有拉下。因为如果在同一天同一个天气状况下，没看见的地方我相信即使我拍出来也不会那么容易区分。有时候其实审美疲劳反而是对这些景色的一种罪过——美都是相似的，丑才会有丑的不同，张家界的山都很美，美的都很相似，这难道也有错吗？</w:t>
        <w:br/>
        <w:t>张家界国家森林公园</w:t>
        <w:br/>
        <w:t>和天门山景区是两个景点，玻璃栈道位于天门山景区，张家界国家森林公园主要景点有杨家界，</w:t>
        <w:br/>
        <w:t>袁家界</w:t>
        <w:br/>
        <w:t>，</w:t>
        <w:br/>
        <w:t>天子山</w:t>
        <w:br/>
        <w:t>，</w:t>
        <w:br/>
        <w:t>黄石寨</w:t>
        <w:br/>
        <w:t>和金鞭溪。阿凡达拍摄地在袁家界</w:t>
        <w:br/>
        <w:t>①【张家界国家森林公园】景点：金鞭溪，袁家界，杨家界，天子山，</w:t>
        <w:br/>
        <w:t>老屋场</w:t>
        <w:br/>
        <w:t>，</w:t>
        <w:br/>
        <w:t>大观台</w:t>
        <w:br/>
        <w:t>，</w:t>
        <w:br/>
        <w:t>十里画廊</w:t>
        <w:br/>
        <w:t>。</w:t>
        <w:br/>
        <w:t>【张家界国家森林公园】这是中国第一个国家级森林公园，主要的景观有金鞭溪、</w:t>
        <w:br/>
        <w:t>黄石寨</w:t>
        <w:br/>
        <w:t>、</w:t>
        <w:br/>
        <w:t>腰子寨</w:t>
        <w:br/>
        <w:t>、</w:t>
        <w:br/>
        <w:t>琵琶溪</w:t>
        <w:br/>
        <w:t>、</w:t>
        <w:br/>
        <w:t>砂刀沟</w:t>
        <w:br/>
        <w:t>、后花园、朝天观等七条旅游线，数以千计的石峰，形态各异，造型完美。</w:t>
        <w:br/>
        <w:t>【门票】：245 元+保险费3 元（3天内多次进出有效，含环保车票价）；</w:t>
        <w:br/>
        <w:t>周票：298 元（一周内多次进出有效）。购买“三天一票”门票的游客如需增加游览天数，可参照周票价格补交差价；</w:t>
        <w:br/>
        <w:t>优惠票：165 元+ 保险费3 元（含环保车票价），24岁以下全日制学生可凭证及身份证购优惠票。</w:t>
        <w:br/>
        <w:t>门票实行通票制，为指纹门票卡，进检票口需输入指纹。</w:t>
        <w:br/>
        <w:t>开放时间：8:00-17:00</w:t>
        <w:br/>
        <w:t>游玩建议：1~2天</w:t>
        <w:br/>
        <w:t>【张家界</w:t>
        <w:br/>
        <w:t>天门山国家森林公园</w:t>
        <w:br/>
        <w:t>】景点：</w:t>
        <w:br/>
        <w:t>鬼谷栈道</w:t>
        <w:br/>
        <w:t>、</w:t>
        <w:br/>
        <w:t>天门洞</w:t>
        <w:br/>
        <w:t>、空中寺庙、玻璃栈道、索道7500米、盘山公路</w:t>
        <w:br/>
        <w:t>【天门山】</w:t>
        <w:br/>
        <w:t>得名于</w:t>
        <w:br/>
        <w:t>天门洞</w:t>
        <w:br/>
        <w:t>，天门洞南北对穿，门高131.5米，宽57米，深60米，拔地依天。天门山不仅自然风光壮丽，也凝结了人类智慧的结晶：环绕山体的99道弯的盘山公路，天门洞前的999个台阶的天梯，山体隧道内提升高度340米的手扶电梯。而更让人印象深刻的，是山顶悬崖边上的玻璃栈道和</w:t>
        <w:br/>
        <w:t>鬼谷栈道</w:t>
        <w:br/>
        <w:t>。来到张家界，建议一定花一天时间去天门山看看</w:t>
        <w:br/>
        <w:t>门票：旺季（3月1日~11月30日）：258.00元（含往返索道、环保车），淡季（12月1日~2月28日）：225.00元（含往返索道）</w:t>
        <w:br/>
        <w:t>开放时间：旺季（3月1日~11月30日）：08:00~16:00 淡季（12月1日~2月28日）：08:00~16:30</w:t>
        <w:br/>
        <w:t>门票费用包括了上/下山的缆车和巴士的费用，走玻璃栈道的时候需要收5元租鞋套。山上另有观光缆车，需要另外收费。</w:t>
        <w:br/>
        <w:t>天门山往返有两种方法：坐索道或坐车，上下山方式不能相同，即不能往返都坐索道或车。早晨的天门山容易的云雾笼罩，可结合天气情况决定，我们选择了坐索道上山，再坐车下山</w:t>
        <w:br/>
        <w:t>【关于张家界的其他景点】</w:t>
        <w:br/>
        <w:t>如果你时间很多，张家界去了无数次，周边景点可以去逛逛，如果你只来张家界1次，又只是悲剧的只有3,4天时间，其他地方还是别去了吧，森林公园就是满满3天，天门山1天，还是累成狗的暴走，何必去其他地方浪费体力和门票呢</w:t>
        <w:br/>
        <w:t>小景点都去了下，还是各有特色，写出来给大家参考</w:t>
        <w:br/>
        <w:t>①</w:t>
        <w:br/>
        <w:t>黄龙洞</w:t>
        <w:br/>
        <w:t>：大是黄龙洞特点，国内的溶洞也去了不少，黄龙洞算不上特别美的，大倒是很大，要走个2小时，洞里最出名的是一根定海神针，很细很高，据说投保了1亿元，其他的特点不多</w:t>
        <w:br/>
        <w:t>②宝峰湖：水是绿色的，很清澈，要坐半小时的船，船上风光和心情还不错，陶冶身心可以，没什么惊艳</w:t>
        <w:br/>
        <w:t>③大峡谷：玻璃栈道还没建好，有点像重庆的地缝，特点不多</w:t>
        <w:br/>
        <w:t>④芙蓉镇：建在瀑布上的小镇，很小人很少，瀑布上的吊脚楼第一次看还有点惊艳，很漂亮，娱乐不多，待久了可能会无聊，最好不要住那里</w:t>
        <w:br/>
        <w:t>⑤猛洞河漂流：漂流都好玩，猛洞河漂流不算特别刺激，5月底去的，好冷，回来马上发烧了，还是7,8月比较好</w:t>
        <w:br/>
        <w:t>⑥凤凰附近的苗寨：有点特点，一群族人住在一个石头大村子，百岁老人好多，可以去看看当地人的生活，去一次就够了</w:t>
        <w:br/>
        <w:t>⑦乌龙山：当年剿匪的地方，就是一个小山，无太多特点，体力好去去也无妨</w:t>
        <w:br/>
        <w:t>1.多带电池，充满电；多带相机卡。带三脚架，金鞭溪的溪水拍摄必备。</w:t>
        <w:br/>
        <w:t>2.要拍旅游纪念照的务必带/开启闪光灯，补光用。因为在观景台基本都是背光拍摄。</w:t>
        <w:br/>
        <w:t>3.矿泉水5块钱，饮料6-10块钱，算起来，当然饮料要划算点</w:t>
        <w:br/>
        <w:t>4.所有的小吃都可以还价（虽然我没还价），但的确即使是正规商店里小吃，都看见有对半还价成功的。</w:t>
        <w:br/>
        <w:t>5.住宿基本在60-150元之间，条件其实相差不大，空调是否有完全无所谓，晚上还是比较冷的。热水是必须要有的。需要网络的，有些农家乐是有无线网的。</w:t>
        <w:br/>
        <w:t>6.尽量入住集旅店中的地点，虽说景区内环保车是招手停车，但在旺季或者看白天景点的旺时，环保车在出发点就都是满的，满车是不停车的。</w:t>
        <w:br/>
        <w:t>7.小型的环保车是通往各个景点之间的，具体上哪辆车一定要先和调度问好，调度一般都是站在等车排队门口的那个人，很明显</w:t>
        <w:br/>
        <w:t>8.大型环保车（大巴）是专门通往景点和缆车之间的，都是短途的。与小型环保车站点都是分开的，通常相距都在500米左右。</w:t>
        <w:br/>
        <w:t>9.建议在门口就买张地图，地图很详细，很有必要。我是完全没有地图一路问下来的，到离开景区的时候才买了张做纪念。网上的地图实在太简陋了。</w:t>
        <w:br/>
        <w:t>10.整个张家界都被中国移动覆盖了，到处都是中国移动的石碑。移动的手机肯定信号，联通的不知了。</w:t>
        <w:br/>
        <w:t>11.所有拍摄点，都可以让工作人员用你的相机帮你拍照，只收2块钱。张数无所谓。他们拍的水平还是可以的，起码很讨好人。</w:t>
        <w:br/>
        <w:t>12，农家餐都很好吃，但是价格不算便宜。建议包餐，比点菜便宜的多，而且并不坑人。一般是30左右一个人，人多当然可以讲价。</w:t>
        <w:br/>
        <w:t>13. 一定要带防晒霜，我虽然本来就很黑，但这和黑白没关系，我是活活被晒伤了。</w:t>
        <w:br/>
        <w:t>14. 下雨都是一小片一小片的，袁家界下暴雨了，天子山可能就是大晴天。</w:t>
        <w:br/>
        <w:t>15. 头天晚上下暴雨，不代表第二天就是雨天或者阴天，或许还有日出，所以看日出的朋友，甭管头天晚上是什么天气，早上一定都要按照日出的时间起来看看先。我就错过了。</w:t>
        <w:br/>
        <w:t>16. 这里的缆车比其他景区的缆车都要有意义，因为沿途有景色的登山路线并不多，上下山会比较无聊。锻炼身体者除外。</w:t>
        <w:br/>
        <w:t>17. 所谓十里画廊，因为现在只开发了不到一半，所以单程也就2公里而已，强烈建议步行了，小火车完全没啥必要。</w:t>
        <w:br/>
        <w:t>18. 张家界不像别的山，其实天太晴了就没有雾了，没有雾了，也就不是张家界了。很多景色都会混杂在一起没有层次，很混乱了。</w:t>
        <w:br/>
        <w:t>19. 住宿建议在景区里，住在外面，大部分景色都在山上，每天花索道费用，是不是太浪费了。</w:t>
        <w:br/>
        <w:t>20. 索道和环保车虽然经常排队的人很多，但是这里正题管理还是很不错的，基本话费的时间有限。特别是环保车，别看这那么多人就去做私人的黑车了，完全没必要。速度还是很快的。</w:t>
        <w:br/>
        <w:t>21.</w:t>
        <w:br/>
        <w:t>张家界旅游地图</w:t>
        <w:br/>
        <w:t>上的景点名字不必多看，大约有30%左右是对不上的。因为大部分观景台和景点标牌都拍了照片，也听了导游的讲解，与图上的标注区别比较大。比如袁家界的“神龟问天”，地图上写的是“双龟天游”，还有很多景点地图上都没有标注，所以咱们看景的气度壮阔就好了，叫什么真无所谓的，如今不过都是为了宣传所为。</w:t>
        <w:br/>
        <w:t>day1：张家界国家森林公园（金鞭溪，十里画廊）住宿</w:t>
        <w:br/>
        <w:t>武陵源</w:t>
        <w:br/>
        <w:t>day2：张家界国家森林公园（袁家界，</w:t>
        <w:br/>
        <w:t>乌龙寨</w:t>
        <w:br/>
        <w:t>，天子山）住宿：张家界市区</w:t>
        <w:br/>
        <w:t>day3：张家界天门山森林公园（</w:t>
        <w:br/>
        <w:t>天门洞</w:t>
        <w:br/>
        <w:t>，玻璃栈道，</w:t>
        <w:br/>
        <w:t>鬼谷栈道</w:t>
        <w:br/>
        <w:t>）下午：凤凰古城（</w:t>
        <w:br/>
        <w:t>自由行</w:t>
        <w:br/>
        <w:t>）住宿：凤凰</w:t>
        <w:br/>
        <w:t>day4：凤凰古城（沱江，虹桥）长沙</w:t>
        <w:br/>
        <w:t>住宿在</w:t>
        <w:br/>
        <w:t>天门山索道</w:t>
        <w:br/>
        <w:t>对面，地理位置优越，放假100多比较合适，安静。主要途方便。</w:t>
        <w:br/>
        <w:t>天门山附近有一个武陵山珍馆。其中4楼是政府出资的平台，致力于推广</w:t>
        <w:br/>
        <w:t>张家界特色产品</w:t>
        <w:br/>
        <w:t>和优质农产品。品类300多种，4000多平的展示体验中心让您尽情挑选，全场包邮。 也可以直接去他们的线上商场购买。百度搜索</w:t>
        <w:br/>
        <w:t>张家界特产</w:t>
        <w:br/>
        <w:t>网即可。</w:t>
      </w:r>
    </w:p>
    <w:p>
      <w:r>
        <w:t>评论：</w:t>
        <w:br/>
        <w:t>1.请问总费用大概多少？不包括购物的话~</w:t>
        <w:br/>
        <w:t>2.当地的居民都热情好客吗？环境怎么样？</w:t>
        <w:br/>
        <w:t>3.找到了楼主的这篇文，照片和注解都精彩，真是不错！</w:t>
      </w:r>
    </w:p>
    <w:p>
      <w:pPr>
        <w:pStyle w:val="Heading2"/>
      </w:pPr>
      <w:r>
        <w:t>169.山湖温泉月 秘境玻璃池</w:t>
      </w:r>
    </w:p>
    <w:p>
      <w:r>
        <w:t>https://you.ctrip.com/travels/jiayu2700/3752819.html</w:t>
      </w:r>
    </w:p>
    <w:p>
      <w:r>
        <w:t>来源：携程</w:t>
      </w:r>
    </w:p>
    <w:p>
      <w:r>
        <w:t>发表时间：2018-11-23</w:t>
      </w:r>
    </w:p>
    <w:p>
      <w:r>
        <w:t>天数：3 天</w:t>
      </w:r>
    </w:p>
    <w:p>
      <w:r>
        <w:t>游玩时间：11 月</w:t>
      </w:r>
    </w:p>
    <w:p>
      <w:r>
        <w:t>人均花费：</w:t>
      </w:r>
    </w:p>
    <w:p>
      <w:r>
        <w:t>和谁：和朋友</w:t>
      </w:r>
    </w:p>
    <w:p>
      <w:r>
        <w:t>玩法：</w:t>
      </w:r>
    </w:p>
    <w:p>
      <w:r>
        <w:t>旅游路线：</w:t>
      </w:r>
    </w:p>
    <w:p>
      <w:r>
        <w:t>正文：</w:t>
        <w:br/>
        <w:t>此篇游记较长，建议在wifi下阅读，土豪随意！</w:t>
        <w:br/>
        <w:t>版权声明</w:t>
        <w:br/>
        <w:t>本游记文字及所有图片、视频作品之著作权归本文作者雨神Hades所有。未经本人授权，任何个人及组织不得复制、转载本文内容，本人将追究其法律责任。如需刊载或用做其他商业用途，敬请联系作者商讨授权事宜。</w:t>
        <w:br/>
        <w:t>嘉鱼</w:t>
        <w:br/>
        <w:t>山湖温泉因水而名，籍水而兴。景观水面22000亩，风景区森林公园4600亩。主要建设有温泉度假村、温泉中心酒店、别墅区、露天温泉池和健身及水上游乐设施。同时整合山、林、水、石等天然生态资源，修缮古建筑文物使之成为一个集温泉沐浴、休闲保健、水上乐园、度假观光、科考探险于一体，具备完善的住、游、餐、娱、购配套设施的综合类风景区。</w:t>
        <w:br/>
        <w:t>山湖温泉 AAAA景区</w:t>
        <w:br/>
        <w:t>景点地址： 湖北省咸宁市</w:t>
        <w:br/>
        <w:t>嘉鱼</w:t>
        <w:br/>
        <w:t>县</w:t>
        <w:br/>
        <w:t>三湖连江</w:t>
        <w:br/>
        <w:t>风景区内</w:t>
        <w:br/>
        <w:t>开放时间：淡季（3月-9月）：平时14:30-23:30； 旺季（10月-2月）：9:00-23:30</w:t>
        <w:br/>
        <w:t>门票价格：188元 网购门票118元起</w:t>
        <w:br/>
        <w:t>免费政策：儿童身高1.2米(含)以下免票。</w:t>
        <w:br/>
        <w:t>优惠政策：儿童身高1.2(不含)-1.4米(不含)购景区优惠票（上述优惠，请至景区自行购买）。</w:t>
        <w:br/>
        <w:t>山湖温泉自驾线路：</w:t>
        <w:br/>
        <w:t>1.武昌：三环线（东）G107方向→S11青郑→G4（长沙方向）→S78（</w:t>
        <w:br/>
        <w:t>嘉鱼</w:t>
        <w:br/>
        <w:t>方向）→嘉鱼北（出口）</w:t>
        <w:br/>
        <w:t>2.汉口：三环线（江城大道南）→ S13汉洪→ G4（长沙方向）→S78（嘉鱼方向）→嘉鱼北（出口）</w:t>
        <w:br/>
        <w:t>3.黄石：G45（大广高速）→S78（蕲嘉高速）→ 嘉鱼北（出口）</w:t>
        <w:br/>
        <w:t>4.岳阳：京珠高速（武汉方向）→G4E（武汉方向）→ 嘉鱼东（出口）</w:t>
        <w:br/>
        <w:t>山湖温泉乘车线路：</w:t>
        <w:br/>
        <w:t>宏基客运站搭乘至嘉鱼县的客运直达车，后转公交专线车至嘉鱼山湖温泉景区。</w:t>
        <w:br/>
        <w:t>雨神Hades：风光摄影师，延时摄影师，旅游达人，自由撰稿人。常年奔走于外，只为找寻最美瞬间！网名本为Hades（意为冥王哈迪斯），因多年来所到之处多会下雨，所以被冠以雨神的称号。</w:t>
        <w:br/>
        <w:t>相机：Canon 5D SR</w:t>
        <w:br/>
        <w:t>镜头：Canon 50 1.2 L、Canon 8-15 4 L、Canon 16-35 2.8 L Ⅲ、Canon 24-70 2.8 L Ⅱ、Canon 70-200 2.8 L Ⅱ</w:t>
        <w:br/>
        <w:t>辅助器材：碳纤维三脚架、笔记本、移动硬盘、强光头灯、激光笔、读卡器、SD卡若干、充电器若干</w:t>
        <w:br/>
        <w:t>1、 距离嘉鱼山湖温泉最近的高铁车站为</w:t>
        <w:br/>
        <w:t>赤壁北站</w:t>
        <w:br/>
        <w:t>，远途旅友可以选择高铁到达赤壁北站，再转车到景区；</w:t>
        <w:br/>
        <w:t>2、 嘉鱼山湖温泉有淡旺季之分，淡季下午14：00才开始营业，旺季上午9:00开始营业，淡旺季温泉关闭时间均为23:00；</w:t>
        <w:br/>
        <w:t>3、 嘉鱼山湖温泉最宜游玩时间为每年10月至次年2月，这段时间气温较低，更宜温泉养生；</w:t>
        <w:br/>
        <w:t>4、 旺季温泉客流较大，早晨9：00刚营业和夜里游客较少，喜欢清静的游客可以选择这两个时段错峰泡温泉；</w:t>
        <w:br/>
        <w:t>5、 嘉鱼山湖温泉内有众多独栋别墅，环境清幽，酒店式房间设施齐备，一栋别墅约有8间左右客房，亲朋好友众人同行推荐选择别墅入住；</w:t>
        <w:br/>
        <w:t>6、 山湖温泉门票当天有效，出园需入园，需再次购票，景区内其他二次消费项目需另行付费；</w:t>
        <w:br/>
        <w:t>7、 泡汤之前，应取下佩戴的金属饰品，否则会与温泉里的矿物质产生化学反应，造成佩饰变色；</w:t>
        <w:br/>
        <w:t>8、 空腹或太饱时请勿入浴，以免出现头晕、呕吐、消化不良、疲倦等症状；</w:t>
        <w:br/>
        <w:t>9、 入水时，应从低温到高温，逐次浸泡，每次15-20分钟即可；</w:t>
        <w:br/>
        <w:t>10、     泡温泉的时间，应根据泉水温度来定，温度较高时，不可长久浸泡，以免出现胸闷、口渴、头晕等症状；泡温泉时，应多喝水，随时补充流失的水份。</w:t>
        <w:br/>
        <w:t>四季有轮回，四时有更替。不违时节的出行，可以不枉时光，可以品鉴最宜的风情。</w:t>
        <w:br/>
        <w:t>又到了初冬的时节，又到了温泉的季节。这一次，我们来到湖北嘉鱼的山湖温泉，一起驱散冬日的寒气，在山林之中呼吸，在泉水中放松，度一段温暖舒适的周末之旅。</w:t>
        <w:br/>
        <w:t>湖北嘉鱼，有着浓厚的三国文化。这里不仅临近赤壁古战场，更是二乔故里。此地历经过金戈铁马，更有茂林修竹雪月风花。</w:t>
        <w:br/>
        <w:t>嘉鱼山湖温泉就如名字所然，当真处在一片山林与湖光环绕的氛围之中。之于温泉，印象中的单一临山或是单一临湖的比较多，既有山林又有湖光的温泉佳地还是较为少见的。</w:t>
        <w:br/>
        <w:t>冬季泡温泉，短暂的一天往往不能尽兴，两天一夜的行程相对来说更舒适也更宽松。嘉鱼山湖温泉内有众多独栋别墅，环境清幽，酒店式房间设施齐备，一栋别墅约有8间左右客房，亲朋好友众人同行推荐选择别墅入住。</w:t>
        <w:br/>
        <w:t>景区内有片面积很大的天然湖泊——白湖。每天清晨这里清新宁静。沿湖缓行，或是晨跑运动，都是拥抱自然的好方式。湖畔还有处游艇码头，天气晴好的时候，可以乘船逐浪，尽享湖光山色。</w:t>
        <w:br/>
        <w:t>山湖温泉的泡池分室内和室外两大部分。室内水温较为温度恒定，夜晚照明充足，受天气影响也较小，比较适合老人和孩子浸泡。</w:t>
        <w:br/>
        <w:t>户外泡池大小、种类更为丰富，数量也比室内泡池多很多，选择性更强，也更受游客欢迎。室外的每一个泡池，泉水的温度都不同，建议从温度低的泡池循序泡起。</w:t>
        <w:br/>
        <w:t>不要觉得温泉就是泡在里面一动不动就好了，其实在山湖温泉，很多泡池泉水清澈，环境优美，可以换上一袭泳装畅快拍照。</w:t>
        <w:br/>
        <w:t>清晨，温泉中的游客最少，也最为安静。清凉的晨光中温暖的泉水升腾起一丝丝雾气，令这山间池水仙气萦绕。仙气儿升腾，也正是拍照的绝佳时机。</w:t>
        <w:br/>
        <w:t>游满了小罗非鱼的鱼疗池和溶洞中的温泉都是山湖温泉泡池中的亮点和特色。风格各异，种类众多的泡池，可以带来不同的浸泡体验。清晨早起，趁着人少，可以逐个泡池体验一番。</w:t>
        <w:br/>
        <w:t>无论阴晴雨雪，都阻挡不了温泉的热情。一片山，一湖景，泡在林中新鲜的空气里，是这冬日里最温暖最舒适的惬意。</w:t>
        <w:br/>
        <w:t>山湖之间，温泉之上，这里不仅有真正的森林温泉，更有网红玻璃泡池！</w:t>
        <w:br/>
        <w:t>在湖畔栈桥的尽头，有一组全透明的玻璃泡池。躺在全透明的网红泡池中，不仅可以享受温泉的温暖舒适，更可以凭栏远眺，一览湖光。</w:t>
        <w:br/>
        <w:t>入夜后的山湖温泉，在灯光的映衬下，也变得多彩绚烂起来。无论是林木掩映的独栋别墅，还是林木之中的璀璨钢琴，到处都弥散着浪漫的氛围。</w:t>
        <w:br/>
        <w:t>月上柳梢头，人约黄昏后。</w:t>
        <w:br/>
        <w:t>无论刮风下雨，每到夜晚，在湖面之上，总有一轮圆月，皎光清冷明净照人。</w:t>
        <w:br/>
        <w:t>躺在全透明的泡池中，抬头即见一轮超级月亮，映照在平静的湖面之上。赏明月，赏湖光，指尖划过一丝温泉水，瞬间便可消去烦恼与倦怠。</w:t>
        <w:br/>
        <w:t>除了温泉，这里还有灰碳浴和泥浆浴可以护肤放松。从温泉中出来，躺在温热的石床之上，小憩一会或睡上片刻，都是这冬日里最暖心的享受。</w:t>
        <w:br/>
        <w:t>山湖温泉所在的嘉鱼，不仅临近赤壁古战场，更是二乔故里，有着浓厚的三国文化。此地历经过金戈铁马，更有茂林修竹雪月风花。换上汉羽霓裳，行在山湖温泉之中，是有三国风情，吴越华光。</w:t>
        <w:br/>
        <w:t>大江东去，浪淘尽，千古风流人物。故垒西边，人道是，三国周郎赤壁。乱石穿空，惊涛拍岸，卷起千堆雪。江山如画，一时多少豪杰……</w:t>
        <w:br/>
        <w:t>此地此景，无数关于三国的诗篇脑海萦纡，久久不散。公瑾、小乔的故事更是让人唏嘘凭吊。</w:t>
        <w:br/>
        <w:t>泡完了温泉，还有众多</w:t>
        <w:br/>
        <w:t>嘉鱼美食</w:t>
        <w:br/>
        <w:t>在列队恭候。看嘉鱼名字就知道，这里鱼乃嘉品！</w:t>
        <w:br/>
        <w:t>这靠山吃山，靠水吃水，在嘉鱼可谓是无鱼不欢。这座白湖生态鱼大酒店就在温泉游客中心旁，以白湖生态鱼、有机蔬菜为特色。来山湖温泉一游，此地更是不能错过。</w:t>
        <w:br/>
        <w:t>在这里，佳肴最大的特点就是选料鲜活、原汁原昧。景区内的白湖便是纯生态水产养殖基地，天然元污染，水质达到国家标准Ⅱ类，为嘉鱼县可饮用储备水源。簰洲鱼圆、剁椒蒸黄古鱼、白湖松籽鱼，都是嘉鱼当地的特色菜肴，别有一番滋味。</w:t>
        <w:br/>
        <w:t>嘉鱼龙骨野藕吊锅，更是入选过《舌尖上的中国·第一季》栏目。此菜是用土猪的龙骨和本地湖区野藕煨制而成，咬一口野藕甜糯可口， 龙骨肉烂味香， 藕汤鲜香甜美， 营养丰富滋味好！</w:t>
        <w:br/>
        <w:t>这道金汤捞鱼片也是极富嘉鱼特色。新鲜的鱼肉被切成薄片，吃的时候，夹起放入调制好的热汤之中略一翻滚，鱼肉的鲜美和汤汁的香气瞬间结合，口感柔和滋味香醇。</w:t>
        <w:br/>
        <w:t>蒜蓉基围虾既有虾的鲜美，又有蒜的冲劲；煎饺红烧肉一菜两吃，把煎饺融入红烧肉浓厚的汤汁之中，口感浓郁回味。</w:t>
        <w:br/>
        <w:t>这道蓝莓糕糕体洁白晶莹，口感软糯弹牙，是道极受推崇的清淡糕点。糯米的香气，配上蓝莓淡淡的酸甜口感，让这道点心魅力十足。</w:t>
        <w:br/>
        <w:t>西施美容饼、蓝莓糕、过贴膜等点心也都很有创意，口味更是非常不错。</w:t>
        <w:br/>
        <w:t>冬季里，温泉养生，膳食滋补，在山湖温泉之中可以二者兼得！</w:t>
        <w:br/>
        <w:t>午饭过后，还可以驱车到附近的采摘园亲手采摘些蔬菜水果。这里有大片的火龙果种植区，来得时节有些不对，火龙果还都在生长期，再过一个月才能成熟采摘。虽然有些遗憾，但能亲见火龙果生长的状态也算是受益不小。</w:t>
        <w:br/>
        <w:t>采摘基地中，还有大片的花菜、萝卜、草莓、柑橘等等等等，尤其百香果，路边随手就能摘到。</w:t>
        <w:br/>
        <w:t>假日里，喜欢有机蔬菜水果的话，可以到这里亲手采摘一番，亲子游的话，这里更是小朋友亲近自然开阔眼界的好地方。</w:t>
        <w:br/>
        <w:t>一池温泉水，一季养生游。嘉鱼不仅有嘉鱼，更有厚重的历史，温热的泉水。寒冷的冬季，在这样一片古老灵秀的土地上，度过一段轻松舒适的田园时光，不失为假日里美好的回忆！</w:t>
        <w:br/>
        <w:t>嘉鱼有嘉鱼，山湖温泉有真山真湖真温泉！这一季，就到嘉鱼山湖温泉泡汤养生吧！</w:t>
      </w:r>
    </w:p>
    <w:p>
      <w:r>
        <w:t>评论：</w:t>
        <w:br/>
        <w:t>1.看了你的游记，我打算明年11月份去，卤煮你觉得人会多么？</w:t>
        <w:br/>
        <w:t>2.照片很赞。。。想起自己小半年都没整理照片，羞愧的飘走。。。</w:t>
        <w:br/>
        <w:t>3.楼主喜欢去清静的地方还是热闹的地方呀？</w:t>
        <w:br/>
        <w:t>4.谢谢楼主辛苦总结，前人种树，后人好纳凉喽！真心谢谢！</w:t>
        <w:br/>
        <w:t>5.楼主有一双善于发现美的眼睛，以后我也要走哪里拍哪里！</w:t>
        <w:br/>
        <w:t>6.支持你哦。继续更新吧！</w:t>
        <w:br/>
        <w:t>7.等着看你更多的游记哇！不要让我等太久。。。</w:t>
        <w:br/>
        <w:t>8.楼主此程还有更详细的攻略吗？</w:t>
        <w:br/>
        <w:t>9.支持作者，等着更多游记！等着更多的感动呢！</w:t>
        <w:br/>
        <w:t>10.图文并茂32个赞，看完之后让人有种马上就要出发的冲动！</w:t>
      </w:r>
    </w:p>
    <w:p>
      <w:pPr>
        <w:pStyle w:val="Heading2"/>
      </w:pPr>
      <w:r>
        <w:t>170.泡汤观月，我与山湖温泉的冬日之旅</w:t>
      </w:r>
    </w:p>
    <w:p>
      <w:r>
        <w:t>https://you.ctrip.com/travels/hubei100067/3753207.html</w:t>
      </w:r>
    </w:p>
    <w:p>
      <w:r>
        <w:t>来源：携程</w:t>
      </w:r>
    </w:p>
    <w:p>
      <w:r>
        <w:t>发表时间：2018-11-23</w:t>
      </w:r>
    </w:p>
    <w:p>
      <w:r>
        <w:t>天数：1 天</w:t>
      </w:r>
    </w:p>
    <w:p>
      <w:r>
        <w:t>游玩时间：11 月</w:t>
      </w:r>
    </w:p>
    <w:p>
      <w:r>
        <w:t>人均花费：800 元</w:t>
      </w:r>
    </w:p>
    <w:p>
      <w:r>
        <w:t>和谁：和朋友</w:t>
      </w:r>
    </w:p>
    <w:p>
      <w:r>
        <w:t>玩法：</w:t>
      </w:r>
    </w:p>
    <w:p>
      <w:r>
        <w:t>旅游路线：</w:t>
      </w:r>
    </w:p>
    <w:p>
      <w:r>
        <w:t>正文：</w:t>
        <w:br/>
        <w:t>不知不觉，冬季已至，却常常怀念着夏季的温度，偶尔冒着阳光，享受着那一丝洒在脸庞的温暖。不像老家广州，十一月的湖北早已被冷空气洗礼，从衣柜里翻出了厚实的外套，和好友商量着冬季的第一场旅行。我们一起逃离喧嚣的城市，寻找一份宁静，来到了被称之为“中国养心第一泉”的</w:t>
        <w:br/>
        <w:t>嘉鱼</w:t>
        <w:br/>
        <w:t>县山湖温泉风景区，感受这一方的世外桃源。</w:t>
        <w:br/>
        <w:t>嘉鱼</w:t>
        <w:br/>
        <w:t>山湖温泉地处湖北</w:t>
        <w:br/>
        <w:t>咸宁</w:t>
        <w:br/>
        <w:t>市嘉鱼县的</w:t>
        <w:br/>
        <w:t>三湖连江</w:t>
        <w:br/>
        <w:t>、牛头山风景区内，距</w:t>
        <w:br/>
        <w:t>武汉</w:t>
        <w:br/>
        <w:t>城中心仅80公里，距</w:t>
        <w:br/>
        <w:t>武汉天河机场</w:t>
        <w:br/>
        <w:t>也只有126公里，是距离武汉城区最近的温泉景区。目前来说，前往景区还是比较方便的，在武汉宏基客运站也能乘坐专线车抵达，是武汉人民休闲养生的好去处。自驾路线如下：</w:t>
        <w:br/>
        <w:t>1.武昌：三环线（东）G107方向→S11青郑→G4（长沙方向）→S78（</w:t>
        <w:br/>
        <w:t>嘉鱼</w:t>
        <w:br/>
        <w:t>方向）→嘉鱼北（出口）</w:t>
        <w:br/>
        <w:t>2.汉口：三环线（江城大道南）→ S13汉洪→ G4（长沙方向）→S78（嘉鱼方向）→嘉鱼北（出口）</w:t>
        <w:br/>
        <w:t>3.</w:t>
        <w:br/>
        <w:t>黄石</w:t>
        <w:br/>
        <w:t>：G45（大广高速）→S78（蕲嘉高速）→ 嘉鱼北（出口）</w:t>
        <w:br/>
        <w:t>4.岳阳：京珠高速（</w:t>
        <w:br/>
        <w:t>武汉</w:t>
        <w:br/>
        <w:t>方向）→G4E（武汉方向）→ 嘉鱼东（出口）</w:t>
        <w:br/>
        <w:t>在感受在寒冷的同时，也享受着泉水的温暖，这样的冷热交替使人心跳加速，新层代谢加强，或许，这就是冬季的养生之道。要最大限度发挥温泉的好处，那就必须讲究时机的，早上泡温泉，可使人精神焕发，而下午泡的话，肌肤能更好的吸收温泉水里的矿物质。如果想提高睡眠质量，可以选择在晚上睡前去泡一下温泉，身体会处于放松的状态，这样更有助于睡眠。在泡温泉的时候要记得适度，因为泡温泉是为了保健，不能盲目去泡，否则起不到最好的保健效果。</w:t>
        <w:br/>
        <w:t>1.泡温泉之前，应取下佩戴的金属饰品，以免造成佩饰变色；</w:t>
        <w:br/>
        <w:t>2.请勿空腹或太饱时入浴，以免出现头晕、呕吐等不良症状；</w:t>
        <w:br/>
        <w:t>3.高血压和心脑血管疾病患者，在规则服药或经医生允许的前提下，可以泡温泉，但以每次不超过20分钟为宜；</w:t>
        <w:br/>
        <w:t>4:入水时，应从低温到高温，逐次浸泡，每次15-20分钟即可；</w:t>
        <w:br/>
        <w:t>5:多喝水，随时补充流失的水份；</w:t>
        <w:br/>
        <w:t>6:泡完温泉后，皮肤毛孔张开，这时候是补充皮肤营养的最佳时机，建议马上敷一块面膜。</w:t>
        <w:br/>
        <w:t>山湖温泉度假景观酒店，背靠青山，毗邻绿湖，坐拥</w:t>
        <w:br/>
        <w:t>三湖连江</w:t>
        <w:br/>
        <w:t>、牛头山风景区等秀丽风光，是</w:t>
        <w:br/>
        <w:t>武汉</w:t>
        <w:br/>
        <w:t>市周边不可多得的一处度假好去处。酒店拥有的200多间套房和8栋别墅也常常供不应求，特别是冬季，来这里泡温泉的人多不胜数，客房一间难求。酒店配套有大型会所，集餐饮、休闲、娱乐、养生于一体，这里可以让我们远离城市喧嚣，享受慢生活的优雅意境。</w:t>
        <w:br/>
        <w:t>酒店门口立有两座美人石像，才得知到，原来嘉鱼是古代美人大小二乔的故里，既然是盛产美女的宝地，那肯定得益于这里的生态环境和水土资源，正好，嘉鱼山湖温泉因水而名，平日来泡一泡，或许人也会变漂亮。</w:t>
        <w:br/>
        <w:t>酒店与温泉区只有数步之遥，出行非常方便，既然来泡温泉，如果不住在酒店住上一晚的话，那该多可惜。</w:t>
        <w:br/>
        <w:t>这里树木环绕，数栋欧式别墅精致地点缀在园林之中，典雅与时尚相结合，尽享舒适恬静的住宿体验。</w:t>
        <w:br/>
        <w:t>同行人多的话，建议入住别墅，毕竟大家都在同一空间里，闲时可以聚在大厅玩乐，很是融洽。步入别墅，一股贵族气息扑面而来，尽管处在园林当中，但采光效果非常好，宽敞明亮的客厅显得格外温馨。</w:t>
        <w:br/>
        <w:t>相对于双人标间，我更喜欢大床房的格局，1.8米的大床可以让人尽情翻滚。</w:t>
        <w:br/>
        <w:t>放下了行李，我们穿上了泳衣出发到去泡温泉啦！山湖温泉的水温在47-60℃之间，泉水蕴涵着硫酸钙型、锶、氟、硅等多种矿物质，温润地从地底涌出，滋润着我们每一人。能沉浸在这般烟雾弥漫的汤池中，远离喧嚣，实乃冬日里的人生赢家！</w:t>
        <w:br/>
        <w:t>男女浴室各处于会所两侧，冬季气温低，建议带上泳衣在浴室里换。</w:t>
        <w:br/>
        <w:t>进入温泉会所后，首先来到的是三叠泉，三叠泉位于室内，这一做法是为了让游客先在温和的地方里缓一缓，让身子泡汤泡暖和了，再到户外游玩，防止一下子着凉。</w:t>
        <w:br/>
        <w:t>还有一个好处就是，雷雨天气不能在外面泡的话，可以回到室内这里。</w:t>
        <w:br/>
        <w:t>这几枚造型奇特的机器就是传说中的多功能豪华太空舱，具有美肤美颜的功效，体验全新的美容感触，熏蒸时间为15分钟左右。</w:t>
        <w:br/>
        <w:t>嘉鱼的天气，时而晴时而雨，就像一位难以琢磨的爱人，不管怎样，也妨碍不了我们泡汤的心情。走出户外，新鲜的空气随着水雾流淌着，好一幅仙气袅袅的画面，感觉时间也像停顿了一样，对我来说，很是享受这种慢生活的节奏。</w:t>
        <w:br/>
        <w:t>山湖温泉拥有众多汤池，每一座池都有它的特色和美容价值，如果想拍摄美照的话，估计只有早上了。</w:t>
        <w:br/>
        <w:t>景区内设有自动饮水机，泡温泉时，水分会随之流失，及时补水非常重要。</w:t>
        <w:br/>
        <w:t>作为园林式的天然温泉，这里的自然景观也是首屈一指的，披上斗篷，穿上汉服，化身为一名仙子，在丛林间绽放异彩。</w:t>
        <w:br/>
        <w:t>即使冬天，也不缺乏浪漫的秋意，譬如说园林里的落叶，刹那间有种穿越时空之感。</w:t>
        <w:br/>
        <w:t>白色优雅，红色惊艳，一红一白，相互点缀，好比泡温泉一样，只有处在冷空气下，才能体验到泉水的温和。</w:t>
        <w:br/>
        <w:t>泡温泉，素有 “浴罢恍若肌骨换，解衣浴罢仍留连”之称。泡完温泉后的肌肤滑嫩的像婴儿一样，让人不禁想要在温泉里面多待上几个小时。</w:t>
        <w:br/>
        <w:t>天然温泉有一种难以抵抗的吸引力，人们可以在热气腾腾的露天水池中，忘却工作和生活的烦恼。在城市里每天的忙碌让人筋疲力尽，所以活络池都是最热闹最多人浸泡的，因为活络池能让我们舒筋活络，来之前我的膝关节还有轻微的疼痛，泡完之后，感觉没那么痛了，还增强了抗病能力哦。</w:t>
        <w:br/>
        <w:t>有一座坐落在假山下的温泉名叫冷热泉，如果你喜欢芬兰浴的话，那你就绝不能错过这里。</w:t>
        <w:br/>
        <w:t>左边是热池，右边是冷池，先大热，后大冷，这样的冷热交替相当刺激，通过“冷”“热”两种不同的力量结合能带来更全面的护理。</w:t>
        <w:br/>
        <w:t>体质差的人要慎重考虑这种玩法哦，比较一冷一热不是每个人都受得了。</w:t>
        <w:br/>
        <w:t>冬日洗池，丹田温灼。在冷热泉背后的假山内就有一个溶洞飘雪温泉，这是一个人造的溶洞，在这里面你仿佛在来到了桂林的溶洞里，加上了温泉的烟雾感觉特别的梦幻，沐浴其中，有如同武侠小说般。</w:t>
        <w:br/>
        <w:t>洞内的温度比室外要高很多，带着眼镜进去的话，很快就一片朦胧。洞内不但遍布着大小不同的钟乳石，数盏彩灯点缀其中，十分迷人。</w:t>
        <w:br/>
        <w:t>在众多汤池中，我最喜欢的是这样的带有帷幕的汤池，微风轻吹，烟雾从帷幕的狭缝里散出，如梦如幻。</w:t>
        <w:br/>
        <w:t>可以来一杯果汁，这样的泡汤才有仪式感。</w:t>
        <w:br/>
        <w:t>现在都很流行亲吻池，所以我们也不例外要来尝试一下，当我们进入池中后鱼儿会慢慢的向我们游过来，但是在这过程中我们一定要保持小动作，因为这些鱼都很“胆小”哦，它们会吻走我们身上的死角质层，瞬间会觉得皮肤变得光滑白嫩。</w:t>
        <w:br/>
        <w:t>在这里一边喝着果汁吃着水果一边感受着每一个毛孔是舒张，真是惬意无比。</w:t>
        <w:br/>
        <w:t>一开始来山湖温泉景区的冲动就是冲着网红玻璃温泉而来的。泡温泉也满满的仪式感，抬头能望到一轮“明月”，低头可以见到清澈的湖水。这温泉是在湖上的玻璃温泉，四方都是透明的玻璃，依山傍水，一边在全景温泉里泡汤还能一边欣赏360度环绕的美景，也是十分的享受啊。</w:t>
        <w:br/>
        <w:t>既然来到这里，那一定得拍上数百张照片纪念一下才对得起自己啊！这里的白天与黑夜是完全两种不同的感觉，只有到了晚上，才体验到“月亮”的动人。</w:t>
        <w:br/>
        <w:t>万点繁星的天空，手捧“明月”，指尖在温泉轻轻地划过，仙气弥漫在半空上。我们白天和晚上都来这个池打卡了，白天不懂夜的美，夜也不懂白天的靓丽。无论是早上来打卡还是晚上来都是不一样的感觉，但是一个字形容就是“赞”！</w:t>
        <w:br/>
        <w:t>泡累了我们就来到养生浴榻,它位于温泉区的小木屋内，石凳都是热的，因为有温泉水从石凳下流过，石凳就会发热。人静静的躺在石凳上，会感觉到有一种特别的温润和能量浸延全身。在这里听着鸟的叫声，闻着花的清香眯一小会让身体更好的吸收温泉的功效和达到最佳感受。</w:t>
        <w:br/>
        <w:t>看过《舌尖上的中国》的你可曾记得，在第一集中的“自然馈赠”里曾出现过嘉鱼的影子？没错，嘉鱼最出名的就是"野藕吊锅"，《舌尖》对其全方位的拍摄，使得这道菜式声明远播，同时也推动了嘉鱼当地的旅游业。俗话说的好“靠山吃山，靠水吃水”，山湖温泉位于嘉鱼县，这里盛产鱼、莲藕、蔬菜等优质的农产品，所以作为吃货的我们也一定要尝尽这里的美食！</w:t>
        <w:br/>
        <w:t>在景区内有一间规模相当豪华的温泉餐厅，这家餐厅特别的是，室内维持着21度恒温，永远保持食材的鲜美原味。大厨们精选挑选地方特色菜肴，打破西洋餐饮格调，以东方人的饮食习惯，创造出许多种正宗又特色的传统名菜小吃。</w:t>
        <w:br/>
        <w:t>在这里，最特别的一道菜非“嘉鱼龙骨野藕吊锅”莫属。前文说过，它曾入选过《舌尖上的中国·第一季》栏目，它是用土猪的龙骨和本地湖区的九孔野藕煨制而成，野藕甜糯可口，龙骨肉烂味香，看着就很有食欲，藕汤鲜香甜美浓厚，营养滋味，回味无穷。</w:t>
        <w:br/>
        <w:t>喜欢吃辣的朋友一定不能错过这道“剁椒蒸黄古鱼” ，这个辣非常过瘾，同时它也能带出鱼的鲜味，特别是剁椒的汁水渗到鱼肉里，让人欲罢不能。</w:t>
        <w:br/>
        <w:t>白湖松子鱼，顾名思义就是鱼肉的形状如松树的果子一样，外型美观，鱼肉鲜嫩，浇上独特的酱料，风味十足。</w:t>
        <w:br/>
        <w:t>蒜蓉基围虾是广东省的地方传统名菜，属于粤菜系，壳薄肉嫩味美，值得推荐。</w:t>
        <w:br/>
        <w:t>沸腾虾仁是一道经久不衰的菜品。热气沸腾,鲜香袭人，这里的虾仁格外滑嫩，又没有因为沸腾的热气影响到虾仁爽滑的口感。</w:t>
        <w:br/>
        <w:t>一口白米饭再加一口铁板牛柳，那真是人间美味啊。牛柳简直嫩到爆！色泽红亮，肉质细嫩，香气四溢，鲜香浓郁。</w:t>
        <w:br/>
        <w:t>还有一个嘉州鱼圆是当地的特色菜，在当地更是有“无丸不成席”的说法，从选材到加工再到配料都是纯手工制作的。正是因为这样，所以在最大程度上保留了鱼肉的细嫩鲜滑，其口感蓬松嫩滑，味道可口是我的喜爱。</w:t>
        <w:br/>
        <w:t>锅贴馍是一种中国北方的常见小吃，但是作为广东人的我们吃上去也感觉非常适合我们的胃口。传统锅贴膜呈月牙形状，锅贴馍融合了蒸馍和烧饼的味道，麦香味浓郁，馍底焦黄鲜亮，沾一点炼奶然后吃到嘴里酥软可口。最后，就是我们的饭后甜品来结束本次属于味蕾的旅行啦。</w:t>
        <w:br/>
        <w:t>泡完温泉的第二天，总是带点依依不舍的心情，再加上居住在城市的时间长了，对泥土的触感和气味非常的陌生。所以我们来到酒店附近的农场体验一番收割的满足感和感受大自然的美好，这里就是亲近自然、认识自然、聆听自然的场所。</w:t>
        <w:br/>
        <w:t>走在田园间，低头可见满地都是绿油油一片的蔬菜，抬头便能看到硕果累累的百香果。清新的空气掺上蔬果的香味围绕在身边，能在这样的环境里生活或工作，相信这是很多都市人的梦想田园生活啊。</w:t>
      </w:r>
    </w:p>
    <w:p>
      <w:r>
        <w:t>评论：</w:t>
        <w:br/>
        <w:t>1.楼主棒棒哒！想问下这一趟开销多少~</w:t>
        <w:br/>
        <w:t>2.敢问楼主现在去这里的人多么？我希望清静一些。</w:t>
        <w:br/>
        <w:t>3.这个太赞了，太太太太实用啦~~~~~~~~~谢谢楼主</w:t>
        <w:br/>
        <w:t>4.请教一下楼主，当地有些什么特产？</w:t>
        <w:br/>
        <w:t>5.美</w:t>
        <w:br/>
        <w:t>6.楼主当地交通怎么样？有什么要注意的吗？</w:t>
        <w:br/>
        <w:t>7.lz要是要省点钱的话，有哪些地方可以稍微节约点的么？</w:t>
        <w:br/>
        <w:t>8.准备5月份去，人会很多么？人挤人很可怕啊。</w:t>
        <w:br/>
        <w:t>9.看看先~为了以后自己去做功课。</w:t>
        <w:br/>
        <w:t>10.我们的行程和你的比较接近，只是没有想到回来要写游记，向你学习！</w:t>
      </w:r>
    </w:p>
    <w:p>
      <w:pPr>
        <w:pStyle w:val="Heading2"/>
      </w:pPr>
      <w:r>
        <w:t>171.不是因为离天空近，是因为离尘世远 ——湖北仙岛湖天空之城一日游</w:t>
      </w:r>
    </w:p>
    <w:p>
      <w:r>
        <w:t>https://you.ctrip.com/travels/hubei100067/3753233.html</w:t>
      </w:r>
    </w:p>
    <w:p>
      <w:r>
        <w:t>来源：携程</w:t>
      </w:r>
    </w:p>
    <w:p>
      <w:r>
        <w:t>发表时间：2018-11-24</w:t>
      </w:r>
    </w:p>
    <w:p>
      <w:r>
        <w:t>天数：1 天</w:t>
      </w:r>
    </w:p>
    <w:p>
      <w:r>
        <w:t>游玩时间：11 月</w:t>
      </w:r>
    </w:p>
    <w:p>
      <w:r>
        <w:t>人均花费：200 元</w:t>
      </w:r>
    </w:p>
    <w:p>
      <w:r>
        <w:t>和谁：和父母</w:t>
      </w:r>
    </w:p>
    <w:p>
      <w:r>
        <w:t>玩法：摄影，自驾</w:t>
      </w:r>
    </w:p>
    <w:p>
      <w:r>
        <w:t>旅游路线：黄石</w:t>
      </w:r>
    </w:p>
    <w:p>
      <w:r>
        <w:t>正文：</w:t>
        <w:br/>
        <w:t>第一次来湖北，被它的名字所吸引，上帝好像把最好的礼物通通送给了这片被千岛围绕的湖。明媚的阳光，清澈的湖水，透彻蓝天，飘絮白云下淳朴的渔民；即使看过了神秘而壮阔的海，见过无数千篇一律的草木丛林，也无法不为它的宁静、与世无争而心动</w:t>
        <w:br/>
        <w:t>仙湖岛天空之城景区位于湖北省</w:t>
        <w:br/>
        <w:t>黄石</w:t>
        <w:br/>
        <w:t>市阳新县境内，与浙江千岛湖还有加拿大的千岛湖并称为世界上的三大千岛湖；更是享有“荆楚第一奇湖”之美誉。</w:t>
        <w:br/>
        <w:t>我与家人从</w:t>
        <w:br/>
        <w:t>武汉</w:t>
        <w:br/>
        <w:t>开车过来，经武黄高速转大广高速，到三溪出口下高速走s317转x035约15公里，全程2个半小时左右；初秋的清晨有些微凉，路边的雾气久久未散开，倒是给沿途的风景增添了一些朦胧美。</w:t>
        <w:br/>
        <w:t>到了景区，首先印入眼帘的是湖中的划船人，映衬在蓝绿色的湖面与青翠岛屿之间，形成动静相宜的画卷</w:t>
        <w:br/>
        <w:t>仙岛湖边的王英镇，依岛而建，由于岛屿之间相距很近，并不影响邻里之间联络</w:t>
        <w:br/>
        <w:t>在游客中心乘坐缆车往上，到达上站房后，可以选择坐1500米缆车直通天空之城，我们时间充裕，决定走上去，看看沿途风景</w:t>
        <w:br/>
        <w:t>作为南方人，见到了赵雷歌声里的格桑花，非常兴奋，花朵很小，橙黄色，在阳光下非常好看</w:t>
        <w:br/>
        <w:t>民俗村就在花海的附近，村内保留部分明清时期建筑，还有一批看上去充满年代感房屋，几庭农家小院，迎面三间正屋，南北厢房俏立两旁，红砖黑瓦，斑驳的土地，质朴、幽静、亲切是老屋呈现给世人的模样，人穿梭其中仿佛穿越了时光。</w:t>
        <w:br/>
        <w:t>从民俗村往上，走十多分钟，便来到了丛林穿越，与其他景区的项目基本相同，不过既来之，则安之，当是活动活动筋骨了</w:t>
        <w:br/>
        <w:t>穿过千奇百怪的石林，到达我们的终点：天空之镜；它的构造与三亚亚龙湾天堂森林公园内的玻璃观景台相似，但能观赏到的景观却大不相同，置身台上，玻璃剔透，下视无碍，似无所依，举步惊心，让人对脚下的透明战战兢兢，又乐享踏云而行的快感</w:t>
        <w:br/>
        <w:t>最为惊喜的是，整个仙岛湖尽揽眼中，遗世而独立。</w:t>
        <w:br/>
        <w:t>从天空之境下来，沿湖栈道的风景不容错过，郁郁葱葱的草木生长在占道两侧，空气非常清新</w:t>
        <w:br/>
        <w:t>整个园区，游玩了大概2个小时，景区很多项目还在修建当中，所以没有玩到，下午两点半左右，从景区出来，在王营镇吃了午饭休息了一会，便开始返程</w:t>
        <w:br/>
        <w:t>下次有机会，要跟闺蜜一起再来一次，在湖边旅馆住上一晚，那真是惬意</w:t>
        <w:br/>
        <w:t>景区导览</w:t>
      </w:r>
    </w:p>
    <w:p>
      <w:r>
        <w:t>评论：</w:t>
        <w:br/>
        <w:t>1.善良细致的楼主，谢谢你的分享！</w:t>
        <w:br/>
        <w:t>2.我觉得楼主的游记差一点就能成为美图呢！楼主还不赶紧加加油~~</w:t>
        <w:br/>
        <w:t>3.感谢楼主的分享！希望楼主开心每一天！</w:t>
        <w:br/>
        <w:t>4.楼主可以再多发点图片么？</w:t>
        <w:br/>
        <w:t>5.看看先~为了以后自己去做功课。</w:t>
        <w:br/>
        <w:t>6.好好拍照，天天向上~~</w:t>
        <w:br/>
        <w:t>7.顶顶~楼主等着你后面继续发别的游记哦！</w:t>
      </w:r>
    </w:p>
    <w:p>
      <w:pPr>
        <w:pStyle w:val="Heading2"/>
      </w:pPr>
      <w:r>
        <w:t>172.名山大川攻略：其它名山：张家界风景名胜区</w:t>
      </w:r>
    </w:p>
    <w:p>
      <w:r>
        <w:t>https://you.ctrip.com/travels/zhangjiajie23/3754758.html</w:t>
      </w:r>
    </w:p>
    <w:p>
      <w:r>
        <w:t>来源：携程</w:t>
      </w:r>
    </w:p>
    <w:p>
      <w:r>
        <w:t>发表时间：2018-11-28</w:t>
      </w:r>
    </w:p>
    <w:p>
      <w:r>
        <w:t>天数：3 天</w:t>
      </w:r>
    </w:p>
    <w:p>
      <w:r>
        <w:t>游玩时间：5 月</w:t>
      </w:r>
    </w:p>
    <w:p>
      <w:r>
        <w:t>人均花费：1100 元</w:t>
      </w:r>
    </w:p>
    <w:p>
      <w:r>
        <w:t>和谁：一个人</w:t>
      </w:r>
    </w:p>
    <w:p>
      <w:r>
        <w:t>玩法：美食，自由行，徒步</w:t>
      </w:r>
    </w:p>
    <w:p>
      <w:r>
        <w:t>旅游路线：张家界，黄石寨，杨家界，袁家界，天子山，老屋场，乌龙寨，武陵源，桑植，张家界国家森林公园，索溪，武陵源，劈山救母，猪八戒背媳妇，神鹰护鞭，金鞭岩，千里相会，水绕四门，摘星台，五指峰，猴帅点兵，天书宝匣，空中田园，大观台，天下第一桥，神堂湾，点将台，仙人桥，御笔峰，贺龙公园，西海峰林，迷魂台，砂刀沟，神兵聚会，一步难行，天波府，十里画廊，采药老人，天门洞，土家风情园</w:t>
      </w:r>
    </w:p>
    <w:p>
      <w:r>
        <w:t>正文：</w:t>
        <w:br/>
        <w:t>张家界武陵源宾馆</w:t>
        <w:br/>
        <w:t>¥</w:t>
        <w:br/>
        <w:t>-1</w:t>
        <w:br/>
        <w:t>起</w:t>
        <w:br/>
        <w:t>立即预订&gt;</w:t>
        <w:br/>
        <w:t>展开更多酒店</w:t>
        <w:br/>
        <w:t>人生是一场繁华与荒芜的旅行冷暖自知，一提到湖南，估计很多妹子首先想到的是星光熠熠的湖南卫视，那吃货们首先想到的肯定是臭豆腐口味虾等湖南特色美食，而作为一个贪恋美好山河的旅行客，我最难忘的只有</w:t>
        <w:br/>
        <w:t>张家界</w:t>
        <w:br/>
        <w:t>再一次遇见久违的张家界，相隔了多年，当时去的每一个地方，都以为随时会再回来，转眼间，时光把那个懵懂的少年活生生逼成了一个逗逼大叔。这一次，带着她去旅行，去看张家界壮丽的山水画卷，在景区里住上几天，过着当地人的生活，带着航拍，深度体验了</w:t>
        <w:br/>
        <w:t>黄石寨</w:t>
        <w:br/>
        <w:t>，</w:t>
        <w:br/>
        <w:t>杨家界</w:t>
        <w:br/>
        <w:t>，</w:t>
        <w:br/>
        <w:t>袁家界</w:t>
        <w:br/>
        <w:t>，</w:t>
        <w:br/>
        <w:t>天子山</w:t>
        <w:br/>
        <w:t>，</w:t>
        <w:br/>
        <w:t>老屋场</w:t>
        <w:br/>
        <w:t>，天门山，看了魅力湘西，在当地向导带领下去茶园航拍，晚上摘野樱桃，晚上去捉田鸡，住在农家的客栈里。早上醒了是一碗热气腾腾的牛肉粉，一半的时间在景区里游览，一半时间在感受生活</w:t>
        <w:br/>
        <w:t>航拍张家界，从空中的角度俯瞰张家界的美。</w:t>
        <w:br/>
        <w:t>行程安排</w:t>
        <w:br/>
        <w:t>DAY 1:</w:t>
        <w:br/>
        <w:t>广州-张家界</w:t>
        <w:br/>
        <w:t>，晚</w:t>
        <w:br/>
        <w:t>上航</w:t>
        <w:br/>
        <w:t>班，入住酒店。</w:t>
        <w:br/>
        <w:t>DAY2：金鞭溪，黄石寨，入住客栈</w:t>
        <w:br/>
        <w:t>DAY3: 天子山，袁家界，茶园。</w:t>
        <w:br/>
        <w:t>DAY4：老屋场，</w:t>
        <w:br/>
        <w:t>乌龙寨</w:t>
        <w:br/>
        <w:t>。</w:t>
        <w:br/>
        <w:t>DAY5：呆在酒店，晚上吃打鼓皮。</w:t>
        <w:br/>
        <w:t>DAY6:天门山，飞机场边吃乳猪，晚上逛回龙路和解放路</w:t>
        <w:br/>
        <w:t>DAY7:土司城，</w:t>
        <w:br/>
        <w:t>张家界回广州</w:t>
        <w:br/>
        <w:t>。</w:t>
        <w:br/>
        <w:t>行程安排是前紧后慢，属于自己的旅行，前面是在景区旅行，可以多看一点，后面是在城市里生活。一半旅行，一半在酒店工作，劳逸结合，享受这样的生活。</w:t>
        <w:br/>
        <w:t>关于张家界</w:t>
        <w:br/>
        <w:t>张家界原名大庸市，属于湘西，后来改名张家界市，辖永定、</w:t>
        <w:br/>
        <w:t>武陵源</w:t>
        <w:br/>
        <w:t>两区和</w:t>
        <w:br/>
        <w:t>慈利</w:t>
        <w:br/>
        <w:t>、</w:t>
        <w:br/>
        <w:t>桑植</w:t>
        <w:br/>
        <w:t>两县。</w:t>
        <w:br/>
        <w:t>张家界国家森林公园</w:t>
        <w:br/>
        <w:t>是我国的第一个国家森林公园，张家界独特的地貌，早到1986年西游记，现代的阿凡达，天门山的飞机穿过山洞，翼人飞行，玻璃栈道，张家界仿佛每隔一段时间，都会被张家界抢了新闻头条。</w:t>
        <w:br/>
        <w:t>张家界旅游</w:t>
        <w:br/>
        <w:t>注意事项以及一些个人的碎碎念</w:t>
        <w:br/>
        <w:t>1，给自己做最大的减法，没有必要的东西尽量不带，重量也要减轻，张家界爬山消耗体力非常大，不要过多背负，会累成狗。</w:t>
        <w:br/>
        <w:t>2，到张家界旅游，如果可以，选择淡季，不然到处都是排队，会影响观赏心情。</w:t>
        <w:br/>
        <w:t>3，张家界的交通比较方便，各大城市都有开通直飞航班，但班次不多。高速也开通，自驾车也可以选择。有火车，但是高铁还没开通。</w:t>
        <w:br/>
        <w:t>4，摄影器材比较常用的24-70中焦段基本足够，这次我基本用手机拍照 航拍。</w:t>
        <w:br/>
        <w:t>5，五月是张家界旅行的舒服季节，气候非常凉爽， 错峰出行，虽然张家界四季不一样，也许，五月是最好的季节。</w:t>
        <w:br/>
        <w:t>6，不要相信路边的无证导游，很多自驾车主是容易上当。购买东西要先讲好价格。</w:t>
        <w:br/>
        <w:t>7，张家界爬山有很多交通工具，比如接驳车，缆车，除非喜欢自虐，接驳车一般是免费的，缆车，电梯等，如果去老屋场没有交通工具，可以包车去，要先讲好价格，包往返。</w:t>
        <w:br/>
        <w:t>8，找一个当地的资深向导很有必要。可以帮你安排行程，同时能体验到很多地地道道的生活。</w:t>
        <w:br/>
        <w:t>9，张家界国家森林公园门票是248，三天内有效，凭票乘坐电瓶车免费。如果你不嫌弃条件简陋，可以选择住在山上农家客栈，节省很多时间，还能感受当地人的生活，有意想不到的惊喜，同时方便看日出</w:t>
        <w:br/>
        <w:t>10，喜欢玩航拍的朋友，这次我也带了无人机，由于张家界山体有磁场干扰，起飞前一定要确保安全飞行才起飞，不然掉下去就是万丈悬崖，同时做好资料备份。</w:t>
        <w:br/>
        <w:t>11，张家界有很多特色美食，金鞭溪小鱼，三下锅，打鼓皮，葛根粉。都值得一尝。有一家私藏的桔园乳猪，在飞机场一边吃着干锅乳猪，一边吃着美食，零距离接触飞机场。那种感觉实在太美妙。</w:t>
        <w:br/>
        <w:t>12，张家界市区有可以走走回龙路和解放路，武陵源的河边</w:t>
        <w:br/>
        <w:t>索溪</w:t>
        <w:br/>
        <w:t>边才是当地人的生活。除了旅行，还可以感受一下当地人的生活。</w:t>
        <w:br/>
        <w:t>13，告诉你一个秘密，在张家界打滴滴很划算。另外很多出租车司机的话不能太相信。</w:t>
        <w:br/>
        <w:t>14，</w:t>
        <w:br/>
        <w:t>张家界住宿</w:t>
        <w:br/>
        <w:t>很多，很多人会选择住在</w:t>
        <w:br/>
        <w:t>武陵源</w:t>
        <w:br/>
        <w:t>，这样就比较方便，如果要上天门山，或者赶飞机，可以住在永定区。</w:t>
        <w:br/>
        <w:t>15，以下全是手机拍照，大师们请轻喷。</w:t>
        <w:br/>
        <w:t>16，张家界景区很多地方都有WIFI，这是进步的地方。很不爽的就是张家界景区几乎所有的观景台都被摄影承包了，感到很无奈。正如好好的一条街道突然开了臭豆腐店，还不断有吆喝叫卖声，并且自称闻起来臭吃过来香的恶俗。拍照还要排队。</w:t>
        <w:br/>
        <w:t>17,在景区里不要给猴子喂食，也不要挑逗猴子和你合照。</w:t>
        <w:br/>
        <w:t>温馨提示就这么多，菜大叔能帮你就这么多了。</w:t>
        <w:br/>
        <w:t>出发，抵达</w:t>
        <w:br/>
        <w:t>某年，某月，某天，我和某人乘坐凌晨的航班，从广州出发，若岁月静好，那就颐养身心，若岁月阴暗，那就多些历练。带着她，牵手走过我曾经走过的路。带着航拍，带着重逢的心情。抵达</w:t>
        <w:br/>
        <w:t>张家界荷花机场</w:t>
        <w:br/>
        <w:t>时，已经是凌晨一点，在网上订了当地的向导小陈，很热情，很周到，这么晚辛苦他还真心过意不去。酒店定在贺龙体育馆旁边，位置虽然有点偏，但很安静舒服，视野也很广，美美地晚一觉，第二天就开始张家界之旅。旅行容易上瘾。却不落流俗，是一种难得的优雅的美。十年来，回顾自己的旅行经历和心路历程，走过风风雨雨，人生没有从来，珍惜每一个当下。回到原点，很多感触，然而张家界的美，一直在心中。在几千万年的浩瀚长河中，波澜壮阔，岁月绝美。</w:t>
        <w:br/>
        <w:t>从前，有个老人，拿着画笔，在祖国大地，描绘了很多壮美的山河，也就是这位老人，将张家界推向了世界。他叫吴冠中。</w:t>
        <w:br/>
        <w:t>1979年10月，吴冠中应湖南省委之邀，为人民大会堂湖南厅绘制巨型风景画稿。先是去了闻名遐迩的凤凰，回程途中，禁不住当地同志的再三推荐，于是下决心去看看。起初并没有抱太大希望，打算看一下就走。然而，进入山林中后，他待了整整三天才出来。他被美丽的风景深深的吸引了，陶醉于那世外桃源般的山峦之间，并且抑制不住胸中的激情，用了一整天时间，创作出两米多长的《马鬃岭》和一米见方的《张家界》，并写了一篇名为《养在深闺人未识》的短文，向世人介绍这一人间胜境。文章发表后，如平地一声雷，震动了旅游界，更引起了社会各界的热切关注。很多艺术家都慕名而来，而且游览之后都纷纷赞美张家界的绝美，张家界从此闻名于世。</w:t>
        <w:br/>
        <w:t>张家界的正门入口，我们进去后，也像画家吴冠中一样三天后才出来。会有怎样的期待呢。</w:t>
        <w:br/>
        <w:t>很多国家领导人都给张家界题词</w:t>
        <w:br/>
        <w:t>金鞭溪</w:t>
        <w:br/>
        <w:t>久违的张家界，休闲游走金鞭溪，五月是最舒服的季节，选择第一站游金鞭溪是非常明智的，进入热身状态，金鞭溪峡谷泉水清澈，树林翠绿，非常清爽舒服，很多著名的景点全在这里，金鹰护鞭，</w:t>
        <w:br/>
        <w:t>劈山救母</w:t>
        <w:br/>
        <w:t>，</w:t>
        <w:br/>
        <w:t>猪八戒背媳妇</w:t>
        <w:br/>
        <w:t>，猴子挡道，风景是嫩绿色的，心情也是绿色的。</w:t>
        <w:br/>
        <w:t>金鞭溪全长7.5公里，因途径"张家界十大绝景"之一—</w:t>
        <w:br/>
        <w:t>神鹰护鞭</w:t>
        <w:br/>
        <w:t>的</w:t>
        <w:br/>
        <w:t>金鞭岩</w:t>
        <w:br/>
        <w:t>而得名。金鞭溪沿线是武陵源风景最美的地界,穿行在峰峦幽谷间，溪水明净，跌宕多姿，小鱼游弋其中。溪畔花草鲜美，鸟鸣莺啼，人沿清溪行，胜似画中游。金鞭溪沿线是武陵源风景最美的地界，主要景致有醉罗汉、神鹰护鞭、金鞭岩、花果山、水帘洞、劈山救母、</w:t>
        <w:br/>
        <w:t>千里相会</w:t>
        <w:br/>
        <w:t>、楠木坪、</w:t>
        <w:br/>
        <w:t>水绕四门</w:t>
        <w:br/>
        <w:t>等。被誉为“世界上最美丽的峡谷之一”。</w:t>
        <w:br/>
        <w:t>金鞭溪最多的就是猴子，不要给猴子喂食，也不要挑逗猴子，更不要吸引猴子和你合照，这位美女和猴子合照后被猴子抓得头发凌乱尖叫。</w:t>
        <w:br/>
        <w:t>金鞭溪水清澈，这里不仅有金鞭溪小鱼，还有娃娃鱼。很是舒服，全程走完需要两个半小时左右时间，我们只是走了精华部分。</w:t>
        <w:br/>
        <w:t>沉香劈山救母</w:t>
        <w:br/>
        <w:t>西游记拍完了这么多年，大师兄你的孙子们还在这里，这里的猴子很可爱，也很温顺，但不要去惹它，让它们回归自然的天性。</w:t>
        <w:br/>
        <w:t>黄石寨</w:t>
        <w:br/>
        <w:t>中午饭后，开始乘坐缆车上黄石寨，峰林高耸，壁立千仞，树木翠绿挺拔，</w:t>
        <w:br/>
        <w:t>摘星台</w:t>
        <w:br/>
        <w:t>，</w:t>
        <w:br/>
        <w:t>五指峰</w:t>
        <w:br/>
        <w:t>，天然画壁，前花园，天桥遗墩，</w:t>
        <w:br/>
        <w:t>猴帅点兵</w:t>
        <w:br/>
        <w:t>，独特的石英砂岩，强烈的层次感，这是大自然的鬼斧神工，换个角度而形态各异。</w:t>
        <w:br/>
        <w:t>俗话说“不上黄石寨，枉到张家界”。黄石寨，是张家界美景最为集中的地方，也是张家界最大的凌空观景台。相传汉朝张良，看破红尘，辞官不做，隐居江湖。在云游这里时，被官兵围困。后来得师父黄石公的帮助脱险，因而把这里叫作黄石寨。有人曾这样评价黄石寨：五步称奇，七步叫绝；十步之外，目瞪口呆。黄石寨海拔1200米，占地面积250亩，为张家界森林公园最大、 最集中的观景台，主要观景点有20余处。著名景点有：群猴迎宾，</w:t>
        <w:br/>
        <w:t>天书宝匣</w:t>
        <w:br/>
        <w:t>，定海神针，摘星台，五指峰，天桥遗墩，前花园，九重仙阁等</w:t>
        <w:br/>
        <w:t>很久没爬山了，背着沉重的航拍 单反 笔记本。行李已经从山脚托运到山顶的客栈。第一天很不适合，还背着两个背包，向导小陈人很好，帮我背着一个，不然真的非把我累死不可。这几天真的要感谢我的私人向导小陈，人很憨厚，话不多，但讲起景点来如数家珍，很热情，主动帮我背另一个沉重的包，带我去各种不为游客所知的风景绝美地方。深度游玩了张家界，他会告诉你很多不为人知的秘密，并且提醒你哪些地方会宰客，人很好，让我重新认识张家界，尽情游玩的过程中，小陈尽心尽责，帮忙安排车，景区路线，住宿，带你去吃当地人最喜欢吃的美食，功不可没。在这里强烈推荐一下大家如果去张家界旅游，可以找小陈， 当地人当私人向导，玩得更深度，更 尽兴。可以加小陈的手机和微&amp;信: cjpnxj16822</w:t>
        <w:br/>
        <w:t>缆车上来，去到天山第一桥后面看风景。这几几乎没有游客抵达的地方，安静得很美。在回客栈的路上，路过一个</w:t>
        <w:br/>
        <w:t>空中田园</w:t>
        <w:br/>
        <w:t>的地方，梯田在悬崖边上。于是在路边玩起航拍，近处的梯田，蜿蜒的山路，远处的峰林，翠绿的风景。在傍晚时分格外静谧迷人。</w:t>
        <w:br/>
        <w:t>选择在山上住两个晚上的农家客栈，叫:在山一角，在袁家界到天子山公路中间，虽然条件简陋，多了很多野趣，在景区里节省了很多时间，环境很优雅，天然氧吧，还有高速WIFI，很喜欢吃老板炒的黄牛肉，淡季价格很便宜，80-150左右。性价比很高， 如果有机会，选择来山上住两晚是很惬意的。</w:t>
        <w:br/>
        <w:t>在山一角客栈在烽火，现在改名丰合了，这是张家界风景区里的一个小山村，很多家庭都提供住宿，在离茶园，离三岔口，离</w:t>
        <w:br/>
        <w:t>大观台</w:t>
        <w:br/>
        <w:t>看日出都不远，也是山上为数不多的小山村了。在这里，有种回归大自然的感觉，吃野菜，地道的</w:t>
        <w:br/>
        <w:t>湘西美食</w:t>
        <w:br/>
        <w:t>，与世隔绝的美好，性价比很高，这就是为什么要选择淡季来旅行的原因，不用人挤人，幸福感强烈。 在山一角客栈老板人很好，虽然不善言辞，能想你所想，还带我们到处去玩，给我们很多旅行的建议。大家下次下次来也可以住他们家</w:t>
        <w:br/>
        <w:t>在张家界风景区里走了金鞭溪，黄石寨，杨家界三个景区，背着沉重的无人机 单反 电脑，徒步张家界，今晚在景区内天子山上的烽火村里住农家乐在山一角，环境很清幽舒服，野菜到处都是，还有高速WIFI，体验不一样的张家界。在张家界景区里的日子，除了去景区里玩，还可以这里过着当地人的生活，在路边摘野樱桃，摘野菜，半夜到山沟里捉田鸡，到附近茶园里航拍和钓鱼，吃农家饭，住农家乐，吃喝玩乐都舒心。很庆幸土家族人小陈，带了去了很多平常游客都没有到达的地方。在张家界的第三天，早在醒来，天气很好，才知道原来张家界有看日出的地方，大叔年纪大了，爬不起来，就没有看日出，然后去吃一碗牛肉粉，开始一天的山里转，天子山，袁家界，</w:t>
        <w:br/>
        <w:t>天下第一桥</w:t>
        <w:br/>
        <w:t>。</w:t>
        <w:br/>
        <w:t>经过第一天的负重爬山累趴的经历，爬起来太阳已经照耀着整个村庄，今天决定轻装上阵，只带了手机和无人机，吃一碗牛肉粉就出发，自由行走的日子，能随心所欲，又减少很多不必要的弯路，欣赏到更多独特的风景。</w:t>
        <w:br/>
        <w:t>天子山，是张家界最精华的景区，因土家族领袖向大坤自号“向王天子”而得名，拥有</w:t>
        <w:br/>
        <w:t>神堂湾</w:t>
        <w:br/>
        <w:t>，</w:t>
        <w:br/>
        <w:t>点将台</w:t>
        <w:br/>
        <w:t>，</w:t>
        <w:br/>
        <w:t>仙人桥</w:t>
        <w:br/>
        <w:t>，</w:t>
        <w:br/>
        <w:t>御笔峰</w:t>
        <w:br/>
        <w:t>等景点，早上人不多，我在点将台玩航拍，每一次航拍都挺提心吊胆的。要抗磁场的干扰，还要控制好电量，最后飞回来时由于地势不平，风险还是挺大的。每次都是抱着最后一次的决心起飞。点将台是一个不错的地方，后来下午在袁家界就完全没有信号了。只能放弃。</w:t>
        <w:br/>
        <w:t>贺龙公园</w:t>
        <w:br/>
        <w:t>曾经两把菜刀闹革命的贺龙元帅，就是张家界桑植人，云青岩上，贺龙与大自然融为一体，在贺龙公园，张家界的神奇之处，就是同一个风景区，角度不同，而形态各异。也许，这是这么多年来，张家界一直受外界关注，自然的风光，独特的民族文化，让人眷恋。</w:t>
        <w:br/>
        <w:t>张家界最可爱的地方，就是天子山有麦当劳。袁家界有肯德基。</w:t>
        <w:br/>
        <w:t>仙女献花，张家界的山，三分靠长相，七分靠想像。带着想象力去旅行，脑洞大开，也是一个思考的过程。</w:t>
        <w:br/>
        <w:t>张家界天子山，</w:t>
        <w:br/>
        <w:t>西海峰林</w:t>
        <w:br/>
        <w:t>，点将台，仙女献花，武士驯马，御笔峰，贺龙公园，峰林耸立，笔直挺入云霄，像是海底世界，山因峰而险峻，峰因林而秀美。用不同的角度观赏而形状不一，实为壮观。</w:t>
        <w:br/>
        <w:t>下午，在袁家界游荡，这几天天气都非常给力，袁家界是张家界最年轻的景区，后花园，</w:t>
        <w:br/>
        <w:t>迷魂台</w:t>
        <w:br/>
        <w:t>，天生第一桥。峡谷下面就是金鞭溪，黄石寨是峰墙，天子山是峰林，而袁家界是峰柱，这里是阿凡达的哈利路亚山，被这里的大气磅礴的所震撼，可以看出每一个时期被大自然风化，流水冲刷切割，峰林与峡谷，绿树与绝壁。都形成了强烈的对比。</w:t>
        <w:br/>
        <w:t>天下第一桥，高山峡谷，峰林峭壁，实在太美了。弱弱地问候一句，张家界景区，你家是开照相馆的吗？所有的观景台都被照相馆承包了。很恶俗。也很无语。磁场干扰很大，放弃了航拍。</w:t>
        <w:br/>
        <w:t>天生第一桥</w:t>
        <w:br/>
        <w:t>在</w:t>
        <w:br/>
        <w:t>砂刀沟</w:t>
        <w:br/>
        <w:t>尽头右侧，袁家界左面南沿，一天然石桥凌空飞驾于两座巨大的石峰之巅，厚约4米，宽2米余，跨度约50米，相对高度400多米。桥面两端石峰上，绿树丛簇，郁郁葱葱，峰壁则宛若斧劈，草木不生。立桥边俯视，透过稀疏树叶，见云涌雾蒸，幽深莫测。自北端步行过桥，狭窄处仅数十厘米，心惊却步。绕过深谷，站在相距40多米处观桥台上，桥的全貌映入眼帘，桥身雄奇伟岸。</w:t>
        <w:br/>
        <w:t>喜欢茶园，喜欢层层叠叠的翠绿，还有那一个土家族的采茶姑娘，唱着山歌，对我说，走路要牵着我呀，小时候老师没有跟你说过贵重物品要随身携带吗，袁家界高山茶园，近千亩的茶园，为了一解没能在袁家界航拍的心头之恨</w:t>
        <w:br/>
        <w:t>晚上回到客栈，吃完老板给我炒的最爱的黄牛肉，然后向导阿龙带我去摘野樱桃，晚上还带我去捉田鸡，他是土生地长的张家界人，从小就长在风景区里，这里的风景，这里的特产，就连这里的野菜他都熟悉得很。最难忘的不是看了多少的风景，而是把景区当成家一样去玩耍，那种感觉美得不要不要的。</w:t>
        <w:br/>
        <w:t>在路边，满树都是野樱桃。晚上去水沟里捉石鸡，可能是变天了，石鸡都在水里，没有找到。但在漆黑的夜里放在音乐，那种美好，也许以后也不会再有。</w:t>
        <w:br/>
        <w:t>在张家界的第四天，一早起来，在老屋场航拍，空中田园，老屋场峰林，对面的百龙电梯，值了，航拍张家界老屋场，对面就是百龙电梯，近距离接触峰林，峡谷，空中田园，仿佛触手可及，却又那么远，很迷幻的世界，大气磅礴。</w:t>
        <w:br/>
        <w:t>老屋场 位于天子山西麓为一空旷台地，高峰之巅田园风光别具一格。主要景点有高才洞、鸳鸯瀑布、空中田园、</w:t>
        <w:br/>
        <w:t>神兵聚会</w:t>
        <w:br/>
        <w:t>、</w:t>
        <w:br/>
        <w:t>一步难行</w:t>
        <w:br/>
        <w:t>等。这里还不算是开发的完全的景点，来这边旅游要在三岔口包车过来，部分地方属于私人的，拍照要2元，航拍要200元，尼玛，不如去抢，不过我还是从另一个地方航拍了。</w:t>
        <w:br/>
        <w:t>张家界乌龙寨，李自成的藏宝地，乌龙山剿匪记里的易守难攻地，来这里当个土匪，发现我挺有流氓的气质，</w:t>
        <w:br/>
        <w:t>天波府</w:t>
        <w:br/>
        <w:t>的风景很险峻，登山巅峰后前方是峰林墙立，远处是高山田园风光。</w:t>
        <w:br/>
        <w:t>乌龙寨原名叫“</w:t>
        <w:br/>
        <w:t>黑龙寨</w:t>
        <w:br/>
        <w:t>”，是杨家界新开发的景点乌龙寨原名叫“黑龙寨”，以前是土匪居住的地方，地处偏远、关隘险绝，四面悬崖，仅有一道上下，地势险要，所谓一夫当关，万夫莫开。为了登上天波府，经历重重险境才抵达。</w:t>
        <w:br/>
        <w:t>湘西自古民风彪悍，盛产土匪。真正追溯起来，则要说到明末。吴三桂引清兵进关，赶走了闯王。闯王为东山再起，藏宝乌龙寨上，守宝的将士由民匪变成了山匪。其后，中国内忧外患，民不聊生，匪众聚啸山头，代代相传。民国时期国民党剿匪部队与据守乌龙寨的土匪的一场恶战，扔下了三个营的尸体。整个寨子依山而建，易守难攻。到过武陵源的人不少，但知道乌龙寨的人却不多。由西海西行数十公里，有一山间小路，林木茂盛，遮天蔽日，人迹稀少。</w:t>
        <w:br/>
        <w:t>十里画廊</w:t>
        <w:br/>
        <w:t>位于</w:t>
        <w:br/>
        <w:t>索溪峪</w:t>
        <w:br/>
        <w:t>自然保护区，长约五公里，两边林木葱茏，野花飘香；奇峰异石，千姿百态，像一幅幅巨大的山水画卷，并排悬挂在千仞绝壁之上，使秀美绝伦的自然奇观观溶进仙师画工的水墨丹青之中。进入十里画廊沿途有转阁楼、寿星迎宾、</w:t>
        <w:br/>
        <w:t>采药老人</w:t>
        <w:br/>
        <w:t>、一指峰等十个主景点。乘坐小火车游览画廊，悠然自得。</w:t>
        <w:br/>
        <w:t>张家界的周末，吃完晚饭后天还没黑，到索溪河边走走，当地人在河边洗衣服，带着小朋友来散步，和好友聊天，河水清澈，水草摇曳，生活就是这样诗与眼前的田野和河流。</w:t>
        <w:br/>
        <w:t>很久没看魅力湘西了，进去看了一场，依旧是很精彩，完全改版了，故事从沈从文的边城开始，湘西赶尸由惊悚成为温情，韩国友人的增加也成为韩语思密达主持，更加国际范，也更加CCTV了。因为下雨，没有看到外场表演，还是有点小遗憾。</w:t>
        <w:br/>
        <w:t>在张家界的第五天，变天了，下了一整天的雨，呆在酒店里，哪里都没去，就写写稿，也很舒服的看着窗外，贺龙体育馆也许已经是张家界最大的烂尾楼工程，贺龙他老人家知道吗？</w:t>
        <w:br/>
        <w:t>来张家界旅行，吃货当然要品尝当地的特色美食，靠山吃山，葛根，金鞭溪小鱼，名贵的石耳肉片汤，野菜鸭脚板，蒸南瓜，熏肉腊肉小炒肉，土家族的打鼓皮，三下锅，早上一碗牛肉粉，辣得很爽，值得一尝。</w:t>
        <w:br/>
        <w:t>下雨天的傍晚，雨停了，然后去吃饭，近两年张家界除了三下锅，就是打鼓皮，原料就是牛的打鼓皮和骨头缝里的肉，附在牛筋上的肉，吃起来软而脆，一定要用湘西干锅，越煮越辣，越入味，越好吃。我超爱吃。</w:t>
        <w:br/>
        <w:t>三下锅，也叫土家三下锅，是张家界的一道特色美食。相传嘉靖年间，朝廷征调湘鄂西土司兵上前线抗倭，恰好赶上年关，为不贻误军机，土司王下令提前一天过年。于是把腊肉、豆腐、萝卜一锅煮，叫吃“合菜”。后来几经演变，就成了“三下锅”。如今的三下锅，主料早已不再是腊肉、豆腐和萝卜了，而是肥肠、猪肚、牛肚、羊肚、猪脚、猪头肉和小排骨了。客人可以根据自己的爱好从中任选三种，由土族厨师经过特殊加工一锅煮，味道非常不错。</w:t>
        <w:br/>
        <w:t>年轻时不多经历一点，老了拿什么下酒。乘坐缆车上天门山，从城市，到乡村，到高山。俯瞰蜿蜒的山路，仰望高山。岁月冗长，各自安好。做一个自由的人儿，愿陪心上人流浪远方。</w:t>
        <w:br/>
        <w:t>盘旋的山路也是一大奇观。</w:t>
        <w:br/>
        <w:t>天门山古称云梦山，又名玉屏山。坐落在张家界市区以南10公里处。公元263年，因山壁 崩塌而使山体上部洞 开一门，南北相通。三国时吴王孙休以为吉祥，赐名“天门山”。</w:t>
        <w:br/>
        <w:t>天门洞</w:t>
        <w:br/>
        <w:t>，位于海拔1260多米的绝壁之上，门洞高131.5米，宽57米，深60余米。据地质专家考证，门洞中央系东西岩层向 斜的交汇处，因挤压而导致岩石破碎崩塌，最终于263年形成门洞。天门山海拔1517.9米，因与山下市区相对高差达1300多米，故尤显伟岸挺拔，其天际线之美，堪为山的典型。</w:t>
        <w:br/>
        <w:t>无论命运给你什么，把每一个今天都过好，你就是人生最大的赢家。在天门山上走完西线继续走东线，空中游览天气很舒服，玻璃栈道并没有那么恐怖，很壮观的山路，天门洞大开，还有穿山扶手电梯，没有走回头路的旅程，很精彩的体验。</w:t>
        <w:br/>
        <w:t>天门山的玻璃栈道，没有想像中那么恐怖，不可最重要的就是开心，这里奇葩很多，大妈的各种姿势也是醉人。</w:t>
        <w:br/>
        <w:t>今晚的晚餐，当地向导带我来的机场边桔园乳猪店吃干锅乳猪，左手是</w:t>
        <w:br/>
        <w:t>荷花机场</w:t>
        <w:br/>
        <w:t>，右手是天门山，都是当地人过来吃饭，乳猪超级美味，喝点小酒，看着飞机起降，看着夜幕降临，好不惬意。</w:t>
        <w:br/>
        <w:t>其实，你来张家界的是旅行，这才是真正的张家界生活。张家界的夜色，不算迷人，很质朴，走过回龙路，解放路，你是匆匆的过客，他们过着自己的生活。</w:t>
        <w:br/>
        <w:t>张家界</w:t>
        <w:br/>
        <w:t>土家风情园</w:t>
        <w:br/>
        <w:t>，了解土家族文化习俗，土家族是中国的战斗民族，帮朝廷立了很多大功，奇特的建筑九重天世袭堂，依山面水。可惜商业气息太浓，失去了原本的味道。</w:t>
        <w:br/>
        <w:t>土司城也叫土家风情园.1997年在原址上修复后向游人开放,土司城占地809余亩,土家风晴园是展示土家建筑艺术投其文化内涵的经典之作,张家界土家风情园是张家界一个浓缩了土家族农耕文化、兵战文化、土司历史、建筑艺术、工艺美术、民俗风情以及饮食起居的大型民旗民俗文化景点.</w:t>
        <w:br/>
        <w:t>航拍，暴走，深度之旅，满满的七天行程，满满的温暖和感动，满满的回忆，这一次，张家界给了我很大的惊喜，感恩遇见好人，回忆里都是暖暖的。张家界，下一次遇见你，我们又会是怎样的际遇。</w:t>
      </w:r>
    </w:p>
    <w:p>
      <w:r>
        <w:t>评论：</w:t>
        <w:br/>
        <w:t>1.一个人去这里的话有什么特别要注意的地方么？</w:t>
        <w:br/>
        <w:t>2.有什么能治好我的懒癌嘛！其实我也很想像楼主一样把游记心得写出来分享啊...</w:t>
        <w:br/>
        <w:t>3.对于出门分不清东南西北的我来说只有崇拜的份^~^</w:t>
        <w:br/>
        <w:t>4.有需要可以帮忙你们</w:t>
        <w:br/>
        <w:t>5.这个太赞了，太太太太实用啦~~~~~~~~~谢谢楼主</w:t>
        <w:br/>
        <w:t>6.看来楼主是只顾着玩了，都没得时间上传照片哼！</w:t>
        <w:br/>
        <w:t>7.楼主下次多拍点好嘛~虽然拍摄是件很辛苦的事情，不过辛苦的同时能满足到那么多的观众呢~~</w:t>
        <w:br/>
        <w:t>8.准备5月份去，人会很多么？人挤人很可怕啊。</w:t>
        <w:br/>
        <w:t>9.好好拍照，天天向上~~</w:t>
        <w:br/>
        <w:t>10.何止是：身未动，心已远。更应说是身在曹营心在“汉”。哈哈加油。</w:t>
      </w:r>
    </w:p>
    <w:p>
      <w:pPr>
        <w:pStyle w:val="Heading2"/>
      </w:pPr>
      <w:r>
        <w:t>173.让汉口里重新辉煌  【图文：墨君 新绿】</w:t>
      </w:r>
    </w:p>
    <w:p>
      <w:r>
        <w:t>https://you.ctrip.com/travels/wuhan145/3756822.html</w:t>
      </w:r>
    </w:p>
    <w:p>
      <w:r>
        <w:t>来源：携程</w:t>
      </w:r>
    </w:p>
    <w:p>
      <w:r>
        <w:t>发表时间：2018-12-5</w:t>
      </w:r>
    </w:p>
    <w:p>
      <w:r>
        <w:t>天数：1 天</w:t>
      </w:r>
    </w:p>
    <w:p>
      <w:r>
        <w:t>游玩时间：11 月</w:t>
      </w:r>
    </w:p>
    <w:p>
      <w:r>
        <w:t>人均花费：</w:t>
      </w:r>
    </w:p>
    <w:p>
      <w:r>
        <w:t>和谁：夫妻</w:t>
      </w:r>
    </w:p>
    <w:p>
      <w:r>
        <w:t>玩法：美食，摄影，人文，自由行，徒步，穷游，省钱，美食林</w:t>
      </w:r>
    </w:p>
    <w:p>
      <w:r>
        <w:t>旅游路线：武汉园博园，汉口里，武汉，汉正街，花楼街，吉庆街，户部巷，东湖，黄鹤楼，楚河汉街，昙华林</w:t>
      </w:r>
    </w:p>
    <w:p>
      <w:r>
        <w:t>正文：</w:t>
        <w:br/>
      </w:r>
    </w:p>
    <w:p>
      <w:r>
        <w:t>评论：</w:t>
        <w:br/>
        <w:t>1.最爱这种风格的地方了，一定要去了下次。</w:t>
        <w:br/>
        <w:t>2.还有更多照片吗？想看~如果可以的话，能不能再多发一些呢？</w:t>
        <w:br/>
        <w:t>3.不知对于一个颐养天年的老人是否还有如此兴趣盎囊然的诱惑？！</w:t>
        <w:br/>
        <w:t>4.人家都叫吃货，而我就是图货，希望楼主可以满足一下下我啦~</w:t>
        <w:br/>
        <w:t>5.很对，亲眼看看最好啊！</w:t>
        <w:br/>
        <w:t>6.留个脚印，下次我也写个游记发发~</w:t>
        <w:br/>
        <w:t>7.武汉的 一月有点冷，最好是春秋季节。武汉欢迎你啊！</w:t>
        <w:br/>
        <w:t>8.一般来说看游记我都是看图的，走了~~</w:t>
        <w:br/>
        <w:t>9.回帖赚个2分经验！嘿嘿~楼主可以关注我嘛~</w:t>
        <w:br/>
        <w:t>10.看来我要自己去一次了，看楼主的照片根本不过瘾。</w:t>
      </w:r>
    </w:p>
    <w:p>
      <w:pPr>
        <w:pStyle w:val="Heading2"/>
      </w:pPr>
      <w:r>
        <w:t>174.重庆最地道的老火锅，湖北黄石惊现重庆龙江码头老火锅！</w:t>
      </w:r>
    </w:p>
    <w:p>
      <w:r>
        <w:t>https://you.ctrip.com/travels/chongqing158/3758640.html</w:t>
      </w:r>
    </w:p>
    <w:p>
      <w:r>
        <w:t>来源：携程</w:t>
      </w:r>
    </w:p>
    <w:p>
      <w:r>
        <w:t>发表时间：2018-12-10</w:t>
      </w:r>
    </w:p>
    <w:p>
      <w:r>
        <w:t>天数：2 天</w:t>
      </w:r>
    </w:p>
    <w:p>
      <w:r>
        <w:t>游玩时间：</w:t>
      </w:r>
    </w:p>
    <w:p>
      <w:r>
        <w:t>人均花费：65 元</w:t>
      </w:r>
    </w:p>
    <w:p>
      <w:r>
        <w:t>和谁：和父母</w:t>
      </w:r>
    </w:p>
    <w:p>
      <w:r>
        <w:t>玩法：</w:t>
      </w:r>
    </w:p>
    <w:p>
      <w:r>
        <w:t>旅游路线：</w:t>
      </w:r>
    </w:p>
    <w:p>
      <w:r>
        <w:t>正文：</w:t>
        <w:br/>
        <w:t>今日湖北黄石热闹非凡，皆因惊现正宗</w:t>
        <w:br/>
        <w:t>重庆</w:t>
        <w:br/>
        <w:t>龙江码头老火锅！这家黄石萌新火锅店，是重庆知名烫了才知道有多辣的奇葩火锅。如今正式报道湖北，座无虚席！</w:t>
        <w:br/>
        <w:t>一家区区火锅店，竟能引起如此浪潮，必然具有‘网红火锅’特质；店老板90后，天生不走寻常路，装修风格与教室雷同，就差每人发一根红领巾当餐布用了。</w:t>
        <w:br/>
        <w:t>老板上书两大卖点：1.没有在教室吃过火锅的吃货赶紧麻利来！</w:t>
        <w:br/>
        <w:t>2.来一场致青春龙江码头老火锅，不负流年！不负卿！</w:t>
        <w:br/>
        <w:t>害得上至70，下至00呼朋唤友给老板撑满了场子。</w:t>
        <w:br/>
        <w:t>当然作为火锅店，只有卖点，没有味道是留不住挑剔吃货的。</w:t>
        <w:br/>
        <w:t>重庆</w:t>
        <w:br/>
        <w:t>龙江码头老火锅‘镇店至尊红汤锅’了解一下，红油辣子满锅跳，子弹头辣椒.</w:t>
        <w:br/>
        <w:t>石柱</w:t>
        <w:br/>
        <w:t>红辣椒，内黄新一代辣椒纷纷来报道；如果有嗜辣星人，老板友情提供印度魔鬼椒，10万辣度，燃烧你的味蕾。</w:t>
        <w:br/>
        <w:t>因为是在湖北黄石开店，小老板贴心提供百变蘸料，油碟.蒜泥.辣椒面.花生碎.茶沙酱.香菇酱等一应俱全；友情提示：想吃正宗</w:t>
        <w:br/>
        <w:t>重庆</w:t>
        <w:br/>
        <w:t>火锅只需油碟+蒜泥呦，重庆龙江码头老火锅，一锅好味全在锅底！</w:t>
        <w:br/>
        <w:t>要不怎么说，活该人家生意火爆，锅底麻辣鲜香，老道醇厚，蘸料百变俱全，连菜品都特色连连，当真是精彩不容错过！</w:t>
        <w:br/>
        <w:t>大刀腰片：刀工精湛，片薄如纸。</w:t>
        <w:br/>
        <w:t>西施肥牛：那亭亭舞女的裙，飞扬出青春火辣！</w:t>
        <w:br/>
        <w:t>鲜切郡花：落地花开，一口一朵，惊喜连连！</w:t>
        <w:br/>
        <w:t>屠场牛肉：新鲜直取，8秒即熟.</w:t>
        <w:br/>
        <w:t>龙江码头老三篇：正宗重庆四道菜品，餐餐必点都不够。</w:t>
        <w:br/>
        <w:t>生扣鸭肠：举到手酸，满嘴Q弹。</w:t>
        <w:br/>
        <w:t>一步步爱上你：求爱必胜法宝，火锅情侣档卖到断货单品，限时抢购！</w:t>
        <w:br/>
        <w:t>千层肚：身姿纤细，却韧劲十足，口感饱满，汁水四溢。</w:t>
        <w:br/>
        <w:t>手打虾滑：千锤百炼出真章，码头一绝属虾滑，大粒虾肉看得见。</w:t>
        <w:br/>
        <w:t>老板放言：开业前三天，凭学生证可打5折，过期不候。各位锅粉，机不可失，失不再来；小编先走一步。</w:t>
        <w:br/>
        <w:t>地址：湖北黄石金桥大道85号</w:t>
      </w:r>
    </w:p>
    <w:p>
      <w:r>
        <w:t>评论：</w:t>
        <w:br/>
        <w:t>1.趁年轻还有精力，必须得多出去看看</w:t>
        <w:br/>
        <w:t>2.楼主我记住你啦~~下次还来看你的游记哦，希望能欣赏到更美的图图。</w:t>
        <w:br/>
        <w:t>3.顶顶~~写得不错哟！感受到风景，人文和你的心情。</w:t>
        <w:br/>
        <w:t>4.美丽的照片这种东西，那当然是多多益善啊，照片才能更直接的了解美景哟</w:t>
        <w:br/>
        <w:t>5.皂片控表示不是很满足呢-。-</w:t>
        <w:br/>
        <w:t>6.我大姑他们年初去过，工作有事我就错过了没去，很遗憾呢。</w:t>
        <w:br/>
        <w:t>7.我打算带上父母去的，可能还要再看看。</w:t>
      </w:r>
    </w:p>
    <w:p>
      <w:pPr>
        <w:pStyle w:val="Heading2"/>
      </w:pPr>
      <w:r>
        <w:t>175.媲美黄石的阿尔山国家森林公园，不出国门就能玩儿</w:t>
      </w:r>
    </w:p>
    <w:p>
      <w:r>
        <w:t>https://you.ctrip.com/travels/aershan120084/3759882.html</w:t>
      </w:r>
    </w:p>
    <w:p>
      <w:r>
        <w:t>来源：携程</w:t>
      </w:r>
    </w:p>
    <w:p>
      <w:r>
        <w:t>发表时间：2018-12-15</w:t>
      </w:r>
    </w:p>
    <w:p>
      <w:r>
        <w:t>天数：3 天</w:t>
      </w:r>
    </w:p>
    <w:p>
      <w:r>
        <w:t>游玩时间：10 月</w:t>
      </w:r>
    </w:p>
    <w:p>
      <w:r>
        <w:t>人均花费：3000 元</w:t>
      </w:r>
    </w:p>
    <w:p>
      <w:r>
        <w:t>和谁：和朋友</w:t>
      </w:r>
    </w:p>
    <w:p>
      <w:r>
        <w:t>玩法：</w:t>
      </w:r>
    </w:p>
    <w:p>
      <w:r>
        <w:t>旅游路线：</w:t>
      </w:r>
    </w:p>
    <w:p>
      <w:r>
        <w:t>正文：</w:t>
        <w:br/>
        <w:t>野录和懂车帝APP联合出品</w:t>
        <w:br/>
        <w:t>大众探岳独家冠名的短途自驾体验记录式的短视频节目</w:t>
        <w:br/>
        <w:t>一部旅游攻略视听化的轻松“宝书”</w:t>
        <w:br/>
        <w:t>《短途路书》</w:t>
        <w:br/>
        <w:t>抓住空隙出去野 让你的周末回个血</w:t>
        <w:br/>
        <w:t>—— 小百合</w:t>
        <w:br/>
        <w:t>▼</w:t>
        <w:br/>
        <w:t>短途路书 |</w:t>
        <w:br/>
        <w:t>阿尔山</w:t>
        <w:br/>
        <w:t>片子拍摄时期，正值内蒙古深秋季节。绵绵秋意在天清云淡中降临，季节更替于悄然。草色被镀上一层金黄的内敛与厚重，随风摇曳出独属于内蒙的开阔与大气。</w:t>
        <w:br/>
        <w:t>到达海拉尔的时候已经是中午。</w:t>
        <w:br/>
        <w:t>一下车，我们就见到了栗子高大的蒙古族朋友丙巴，和他的骆驼。</w:t>
        <w:br/>
        <w:t>小时候在百科全书里读过很多关于骆驼的知识，骆驼的眼睫毛很长，是为了更好的遮挡风沙；它的驼峰是它的储水库，走很远的路都不会渴。</w:t>
        <w:br/>
        <w:t>这种只存在于我想象中的巨大生物，此刻就这么温暖的屹立在我们面前。</w:t>
        <w:br/>
        <w:t>见过了高楼大厦，也瞧过了郁郁葱葱的大山，这里如同一片露营扎寨在草甸平地的秘境。我们在骆驼背上听着风的流动，和散漫的牛羊一起，在苍茫天地间走走停停。</w:t>
        <w:br/>
        <w:t>声音、气味、光影慢慢融成了记忆点，驱赶一片羊群，追逐几朵流云，走着走着，我也成为了画中一角。</w:t>
        <w:br/>
        <w:t>离开海拉尔，我们驾驶大众探岳前往</w:t>
        <w:br/>
        <w:t>阿尔山</w:t>
        <w:br/>
        <w:t>。</w:t>
        <w:br/>
        <w:t>阿尔山火车站</w:t>
        <w:br/>
        <w:t>便是我们的第一站。</w:t>
        <w:br/>
        <w:t>这个有着“最美火车站”之称火车站，是一幢东洋风格的低檐尖顶二层日式建筑。</w:t>
        <w:br/>
        <w:t>它由砖木、花岗岩、钢筋混凝土建造而成，一层外壁是用粗粝的花岗岩堆砌的乱插石墙，楼顶用赭色水泥涂盖。一侧还保留着半圆形尖顶的碉堡，远看就像是农村里的“粮囤”。</w:t>
        <w:br/>
        <w:t>这里不仅是</w:t>
        <w:br/>
        <w:t>阿尔山</w:t>
        <w:br/>
        <w:t>市的地标，同时也肩负着乘载使命。</w:t>
        <w:br/>
        <w:t>阿尔山国家森林公园</w:t>
        <w:br/>
        <w:t>位于内蒙古大兴安岭西南麓，这里怪石嶙峋，森林茂盛，如同一座屏风。</w:t>
        <w:br/>
        <w:t>“阿尔山”这三个字在蒙古语中是“热的圣水”之意，这得名于它丰富又高质量的热泉资源。</w:t>
        <w:br/>
        <w:t>阿尔山不冻河位于拉哈河上游河段，因为地热的原因，即使在零下40度的低温里也是热气腾腾。牛和羊在这里自在饮水，都不会觉得冷。</w:t>
        <w:br/>
        <w:br/>
        <w:t>清晨，天空蒙蒙亮，我们踏上了旅途的最后一站——同心天池。</w:t>
        <w:br/>
        <w:t>同心天池是柴河镇的一张温柔面孔，这里不掺丝毫杂色，如同一颗纯净的心脏跳动在陆地上。空气里泛着清冷的凉意，夹杂着阿尔山独有的青草香味儿往你的鼻子里钻。</w:t>
        <w:br/>
        <w:t>我们站在同心湖畔上，贪婪享受着惯性生活之外的停顿。</w:t>
        <w:br/>
        <w:t>保持生活的新鲜，需要我们不断的出走，不断的回归。即使是三两天的短途，也能让我们重新思考如何定义自我，重置与周围的人、物和时间的关系。</w:t>
        <w:br/>
        <w:t>不管是暂时的停留，还是永久的回归，大众探岳总是与你并肩前行的绝对拍档。</w:t>
        <w:br/>
        <w:t>END</w:t>
        <w:br/>
        <w:t>文 |西门小百合</w:t>
      </w:r>
    </w:p>
    <w:p>
      <w:r>
        <w:t>评论：</w:t>
        <w:br/>
        <w:t>1.楼主出去前，有什么特地要带着的吗？求告知！</w:t>
        <w:br/>
        <w:t>2.现在这个季节去合适吗？你怎么看待反季节旅行？</w:t>
        <w:br/>
        <w:t>3.回帖赚个2分经验！嘿嘿~楼主可以关注我嘛~</w:t>
        <w:br/>
        <w:t>4.楼主几时再写下一次游记啊？我等着哦！</w:t>
        <w:br/>
        <w:t>5.想去这里不是两三天了，看你这么玩的很不错呢，做攻略的时候会好好参考的，谢谢分享！</w:t>
        <w:br/>
        <w:t>6.学习一下，路过而已~还要再看看其他人的。</w:t>
        <w:br/>
        <w:t>7.习惯每天在上班路上打开携程游记看几篇，羡慕一下也是极好的。</w:t>
        <w:br/>
        <w:t>8.虽然游记中也有觉得和我自己不完全一样的地方，不过也觉得挺好~</w:t>
        <w:br/>
        <w:t>9.一直想去呢，看你的游记先热热身~</w:t>
        <w:br/>
        <w:t>10.棒呆，我们也要去！希望也有好运伴随。</w:t>
      </w:r>
    </w:p>
    <w:p>
      <w:pPr>
        <w:pStyle w:val="Heading2"/>
      </w:pPr>
      <w:r>
        <w:t>176.醉在美国国家公园的秋日里</w:t>
      </w:r>
    </w:p>
    <w:p>
      <w:r>
        <w:t>https://you.ctrip.com/travels/westcoastoftheunitedstates1446740/3760147.html</w:t>
      </w:r>
    </w:p>
    <w:p>
      <w:r>
        <w:t>来源：携程</w:t>
      </w:r>
    </w:p>
    <w:p>
      <w:r>
        <w:t>发表时间：2018-12-15</w:t>
      </w:r>
    </w:p>
    <w:p>
      <w:r>
        <w:t>天数：15 天</w:t>
      </w:r>
    </w:p>
    <w:p>
      <w:r>
        <w:t>游玩时间：9 月</w:t>
      </w:r>
    </w:p>
    <w:p>
      <w:r>
        <w:t>人均花费：30000 元</w:t>
      </w:r>
    </w:p>
    <w:p>
      <w:r>
        <w:t>和谁：夫妻</w:t>
      </w:r>
    </w:p>
    <w:p>
      <w:r>
        <w:t>玩法：</w:t>
      </w:r>
    </w:p>
    <w:p>
      <w:r>
        <w:t>旅游路线：</w:t>
      </w:r>
    </w:p>
    <w:p>
      <w:r>
        <w:t>正文：</w:t>
        <w:br/>
        <w:t>旅行是一件很奇妙的事情，它从你决定要去的那一刻已经开始了。第二次踏上美国土地了，这一路，我们踏着旧金山的阳光出发，穿越了拉斯维加斯的繁华；仰望美洲杉的千年古树；夕阳下一览精致拱门,我们遇到了信仰、虔诚、温暖与爱；我用意味深长的目光欣赏派拉蒙电影的片花——大提顿峰；但是最为震撼的是“上帝赋予美国的恩赐”——黄石公园，落基山脉给黄石创造了无数秀丽的山峦、河流、瀑布、峡谷，热泉，并赋予了无数野生动物生生不息的生命，当漫步在这个由地热、冰川、森林、河谷组成的诺大空间中时，无时无刻会感受它的原始和广袤，就仿佛是从美国西部电影缓缓走出的画面，每一束阳光，每一个脚步都有一段说也说不尽的故事。</w:t>
        <w:br/>
        <w:t>一、醉美黄石</w:t>
        <w:br/>
        <w:t>电影《2012》中地球毁灭从这里开始，这里无论春夏秋冬都是人间奇境，各种野生动物才是公路的主人，这里枯树经常发生自燃，然而，我看了介绍得知，美国灭了50年的山火，却发现会损毁大自然，于是在不存在人员伤亡的情况下，不再扑灭山火，保留原生态，于是乎黄石成为一个联结自然与仙境的神奇境域。</w:t>
        <w:br/>
        <w:t>作为世界上第一个国家公园，黄石被称为“地球上最独一无二的神奇乐园”。1872年创立至今，仍有地区尚未开发。这种“原生态”，也是其最吸引人的地方。空灵的山谷，潺潺的流水，瑟瑟的秋风，一派“寒山转苍翠，秋水日潺湲”的意境。</w:t>
        <w:br/>
        <w:t>黄石公园是世界上最大的活火山之一，这个活火山在人类历史上还没有爆发过，一旦爆发，可将整个美国淹没。这个神奇地方依旧吸引着无数为之着迷的旅行者的到来。公园内有热泉、间歇泉、河流、湖泊、瀑布、峡谷，老忠实喷泉、大棱镜热泉、猛犸热泉，堪称自然界奇观。公园的景点呈“8”字型，我们驾车从上8字开始游览，上8字比较雄伟，主要有黄石大峡谷和瀑布；下8字以热泉为主，比较秀美，以间歇泉、热喷泉、喷气孔为特点，峡谷与热泉合二为一也彰显出黄石刚柔并济的美。</w:t>
        <w:br/>
        <w:t>如果说大棱镜壮观如同上帝俯瞰的大眼睛，那间歇泉，就是俏丽得脆生生的小姑娘。80 年代一次剧烈喷发后，因压力过大冲毁了泉口，令世界上最大的间歇泉，变成了如今垂垂老矣的老忠实，我们虽然到来得迟，但毕竟曾经见过刹那间的激动，瞬间即永恒。而老忠实此时像是对期待已久的人群释出喷发预告一般，远处的喷口断断续续地冒出一阵阵的白烟和水柱。然后带着这些年来越发不守时的疲惫，在三点前，慢吞吞地，磨磨蹭蹭、一点一点释出地表下的威力。人群立刻骚动起来，拿着相机狂拍，当压力达到顶峰阀值时，一下子直冲云霄，喷涌狂泻。</w:t>
        <w:br/>
        <w:t>一直贪恋着黄石的美景，多样的地貌，特别是山间小径蜿蜒的瀑布，溪流，热泉，峡谷，多样的色彩感动着我灵魂，沿途行走，一路旖旎，风起时，醉在无边的秋色里。半黄半绿的荒草中，牦牛慢慢踱步，偶有几只麋鹿穿行。秋色连波，波上寒烟翠，黄石的秋，晓寒深处，随着微微入眉的凉风，仿佛秋色又深了一重。随心写下的句子，也恐像棉花糖一般的云朵，飘忽而去。难怪两百多年前，在探险队科考前，黄石这片土地始终被当地的印第安人称为魔鬼之地。一切都是自然造物主的意愿，人类都是旁观的过客。虽然说美不是永恒，轮回才是意愿，但我当真真正正面对着消逝的荣光，这种轮回是不可弥补的自然规律。低头重新面对自我，对天地万物保有谦卑以及敬畏，大概是我们都需要终生审视吧。</w:t>
        <w:br/>
        <w:t>二、一览精致拱门</w:t>
        <w:br/>
        <w:t>车刚进入公园，就发现棕红色的陡峭岩壁形成各种形态，奇幻的像步入了魔鬼城堡,而且从不同的角度看也不尽相同，进入公园后不久就可以在路边看到公园大道（Park Avenue），其名字来源于纽约的同名大道，通道两旁一幢幢高楼林立，棕红色的巨石直上直下耸立在那里，其景象极了纽约的那条大道，我们也在这里徒步。之后在路上还可以看到两处比较有名的景点，法院大楼（Courthouse Towers ）及平衡石（Balanced Rock），这就是拱门公园。公园里不只有拱门，还有为数众多的大小尖塔、基座和平衡石等奇特的地质特征；所有拱门国家公园的石头上更有着颜色对比非常强烈的纹理。石头的成因为三亿年前这里曾是一片汪洋，海水消失以后又经过了很多年，盐床和其它碎片挤压成岩石并且越来越厚。之后，盐床底部不敌上方的压力而破碎，复经地壳隆起变动，加上风化侵蚀，一个个拱形石头就形成了。直到今天，新的拱门仍持续制造中；反之，老拱门也在逐渐走向毁灭。</w:t>
        <w:br/>
        <w:t>精致拱门是拱门国家公园的镇园之宝，也是犹他州的标志， 2002年冬奥会圣火传递还曾在拱门下通过。此时夕阳将要西下，还有四英里的徒步，加紧了步伐，艰难的攀爬的将近半小时，我到达一个山弯将要右拐，一个不知是哪个国家的女孩子对我笑着说，还要向右拐再走二十分钟，我闻听差点儿坐到地下，但瞬间反应过来她是在开玩笑，结果我们一起笑弯了腰，我顺着她的指路看去，精致拱门孤零零矗立在远方，如同上帝雕塑的大门，夕阳的映衬中，月亮也悄悄的升起。我走到拱门下，日月同辉中，真切的感受到它的雄伟，我站在它下面异常渺小。拱门的西侧是一个大型的凹陷，就像一个天然的歌剧院或斗兽场，仿佛就是为精致拱门量身定制一般，更体现出精致拱门的非凡贵族气质。我伸出双手去拥抱夕阳下的拱门，壮美的山川下一览精致拱门，有种帝王般唯我独尊的感觉。</w:t>
        <w:br/>
        <w:t>三、奇丽大峡谷</w:t>
        <w:br/>
        <w:t>1890年，美国作家约翰·缪尔在游记中写道：“科罗拉多河切割出来的这个峡谷，是人间罕见的胜景，你都会觉得大峡谷仿佛只能存在于另一个世界，另一个星球。”正如作家所写，来到峡谷，我真正领略到这些话的涵义。无论看过多少山川峡谷，我依然会被它深深震撼，它是地球上自然界七大奇景之一。由于以前去过南峡，我这次游览的是北峡（North Rim），海拔相对更高，这里的山路崎岖而漫长，步道众多，由于海拔的高度，空气稀薄，雨后天空碧蓝如洗，巨大棕红色、茶褐色、深黄色峭壁赫然直立，露出斑斓的层层断面。峭壁下的深渊深不可测，尽管有护栏围着，但是来自那深渊的魔力仍然让人胆寒，不敢正视，我站在峭壁上可以直观体验“会当凌绝顶”的感觉。惊异这片土地怎么就被鬼斧神工地掰开在面前，我疑心自己到了外星球，而阿凡达正笑着端详我，又仿佛觉得自己已经走到了路的尽头，孤单单地把整个世界抛在了身后。</w:t>
        <w:br/>
        <w:t>大峡谷带给我一种难以名状的震慑，我在感叹人类的历史，时间的流逝，在大峡谷这道鸿沟面前似乎也只能归于一粒沙尘。美国西部片里常出现的牛仔骑马挎枪，飞奔在红土地上的情景在眼前重现，而此时烈日依旧，红土犹存，只是牛仔都换作了过客，匆匆闪过，却无法代替亲身的体会，一半是生命，一半是火焰，而在它的浩翰与辽阔之下，更隐藏着容易忽略的迷人的部分，大峡谷峭立的壮观美景，感动着每一个人。</w:t>
        <w:br/>
        <w:t>四、秀色大提顿</w:t>
        <w:br/>
        <w:t>小时候看派拉蒙译制电影时，开场时总有一只狮子趴在一个雪山之巅。没错，这个被趴着的雪山就大提顿国家公园内最有名的山峰——大提顿峰了。整个大提顿国家公园有着高耸入云的山巅，覆盖着千年的冰河，山连山，峰连峰，宛如进入人间仙境。大提顿国家公园有着南北两扇门，同时也有着东西两条浏览路线。我们开车从北门进入，来到杰克逊大坝这里。沿着杰克逊湖步行过桥，然后走到堤坝最低处。宁静的杰克逊湖倒映着对岸连绵的雪山，由于这里的雪山坐西望东，因此最佳的浏览时间则是上午，日落之时的红霞满天衬托着雪山雄壮的剪影，也是另一番景色。连绵的提顿山脉是这个公园的脊梁，湖水则是它的灵魂，山峰刚劲的如利剑直指云霄，湖水安静的似珍珠散落山间。正值秋日，红花、黄叶、绿草和蓝天交相辉映，碧水微波，野鸭浮游，隽永灵秀。配得上“湖光秋色两相和，潭面无风镜未磨”。尽管我们没有赶上最好的天气、但还是领略到了它与众不同的秀色奇美，大提顿无愧于“最秀丽的国家公园”的称号。</w:t>
        <w:br/>
        <w:t>五、千年美洲杉</w:t>
        <w:br/>
        <w:t>如果你不被震撼，那你就无法震撼。有网友在博客上不无夸张地写道：你知道世界上最庞大的生物是什么吗？不是大象，不是鲸鱼，而是美洲杉!美洲杉大到了无法想象，我举起相机,但无论如何取景都不完整，照片和目之所及的根本无法相比，我在其中渺小的如蚂蚁一般的存在。被雷击中的树烧空了却依然屹立不倒，那烧毁的树洞有三层楼高，这些树特别巨大，全都鉄枝铮铮，棵棵高达近百米，直径在数米，寿命一般都在上千年，寿命最长的一颗美洲杉已有三千多年的高龄,试想在这棵树出生的年代,我国商朝才开始有第一种文字记载----甲骨文，女将军妇好正在为他的丈夫商王武丁南征百战、开疆扩土；而埃及新王朝时期，法老拉美西斯二世以军事手段征服敌方和兴建了以宏伟著称的阿布辛拜勒神庙及帝王谷，并且在他的王国演绎着传奇的浪漫爱情故事。穿越历史长河，穿行在这浩淼的原始巨木森林中，意外发现我多么的微观，王朝兴衰，时光交错....然而我已经词穷，无法描述岁月的变迁和更替。</w:t>
        <w:br/>
        <w:t>公园内有三棵美洲杉称得上是世界之最，其中最高的一棵是1963年美国国家地理学会发现的，当时测得的高度为112米多，是有记载以来最高的树木。现有高度134米，被称为"谢尔曼将军"。是世界上最为高大的树，高耸的树冠覆盖着由几世纪落叶形成的寂静的地毯。厚厚的树皮使它们很少遭到火灾，但山崩和强风可摧倒那些老树。漫步参天红杉中，会让人愈加觉得自己的渺小。眼前笔直的树干看不见顶端，处处透着古老、庄严与静谧，仿佛具有一股神秘的力量。悠然转身，纵身潜入这个飘渺着红色世界的参天森林，于巨木的苍翠挺拔间，仰望天际，参差错落，昂首挺立的，形单影直的，经雷击火焰而面目焦黑的，轰然倒塌而姿态静谧的...辗转于为汽车穿行通道的树洞之间，纵然潮湿而清冷，却可触及到窥探与藏匿其中的众多秘密吧。很多脚步，总是难以用语言及文字去描绘，感叹于世间，还有如此漫长的峰回路转。</w:t>
        <w:br/>
        <w:t>我在旅途中前行，遇到梦想中的自己，找回了那个曾经迷失的自己，又回到那个豁然开朗的自己，然后在壮丽山河前，开怀拥抱。幸福的人并非拥有一切，而是尽力享受生活的赐予。无论是电影《2012》的开场秀，或是阿甘奔跑的足迹，震撼于生命之中，那些不曾被触及的柔软与坚韧，那些恍如隔世的探索与感知，那些用以对抗生命的充沛激情，人的力量远不如自然的威严与强大。那么，惟有延续着生命的踪迹而前行，不断的行走在路上，伴着风中的花香与清甜，寂静抑或是繁华，那洪荒之力的自然美，总让人骨子里有一种难以割舍的西部情结，一直在血液里沸腾流淌,永不消逝。</w:t>
      </w:r>
    </w:p>
    <w:p>
      <w:r>
        <w:t>评论：</w:t>
        <w:br/>
        <w:t>1.留爪，下次出游回来也要学着写写看。</w:t>
        <w:br/>
        <w:t>2.旅行时的一种心情和体会吧</w:t>
        <w:br/>
        <w:t>3.真是不错的游记，不仅仅被景色所吸引，更多的是里面的感情。</w:t>
        <w:br/>
        <w:t>4.一个人去这里的话有什么特别要注意的地方么？</w:t>
        <w:br/>
        <w:t>5.很多吧，得细说，一个人开车也太闷了吧😊</w:t>
        <w:br/>
        <w:t>6.楼主肯定是私藏了好多好多美图舍不得放出来</w:t>
        <w:br/>
        <w:t>7.大多数是琢磨文字了，只是随便贴了图</w:t>
        <w:br/>
        <w:t>8.我是一路记录心情和感受</w:t>
        <w:br/>
        <w:t>9.真美，看了心动。谢谢楼主的分享，踏着你的足迹也来这么一趟</w:t>
        <w:br/>
        <w:t>10.好帖啊，谢谢了。顶个。世界那么大，也想去看看。</w:t>
      </w:r>
    </w:p>
    <w:p>
      <w:pPr>
        <w:pStyle w:val="Heading2"/>
      </w:pPr>
      <w:r>
        <w:t>177.虾峙岛出游</w:t>
      </w:r>
    </w:p>
    <w:p>
      <w:r>
        <w:t>https://you.ctrip.com/travels/zhoushan479/3759056.html</w:t>
      </w:r>
    </w:p>
    <w:p>
      <w:r>
        <w:t>来源：携程</w:t>
      </w:r>
    </w:p>
    <w:p>
      <w:r>
        <w:t>发表时间：2018-12-15</w:t>
      </w:r>
    </w:p>
    <w:p>
      <w:r>
        <w:t>天数：8 天</w:t>
      </w:r>
    </w:p>
    <w:p>
      <w:r>
        <w:t>游玩时间：10 月</w:t>
      </w:r>
    </w:p>
    <w:p>
      <w:r>
        <w:t>人均花费：5600 元</w:t>
      </w:r>
    </w:p>
    <w:p>
      <w:r>
        <w:t>和谁：一个人</w:t>
      </w:r>
    </w:p>
    <w:p>
      <w:r>
        <w:t>玩法：</w:t>
      </w:r>
    </w:p>
    <w:p>
      <w:r>
        <w:t>旅游路线：</w:t>
      </w:r>
    </w:p>
    <w:p>
      <w:r>
        <w:t>正文：</w:t>
        <w:br/>
        <w:br/>
        <w:t>本次出行是工作后的一个短暂休息，调整状态重新好回归到工作当中，朋友介绍说她的闺蜜在</w:t>
        <w:br/>
        <w:t>舟山</w:t>
        <w:br/>
        <w:t>的一个与世隔绝的小岛上开民宿，风景很漂亮人很少，就联系了老板定好行程从北京奔向舟山</w:t>
        <w:br/>
        <w:t>虾峙岛</w:t>
        <w:br/>
        <w:t>。</w:t>
        <w:br/>
        <w:t>这是一段逃亡的旅程也是重新整装待发的旅程，放下过重新出发。本次旅程在</w:t>
        <w:br/>
        <w:t>虾峙岛</w:t>
        <w:br/>
        <w:t>浮生岛居民宿和老板娟子呆了近十天，走的时候很舍不得但是又满怀勇气重回战场，给大家分享一下我短暂得岛居生活。</w:t>
        <w:br/>
        <w:t>登岛后我很喜欢真的是远离城市的车水马龙，民宿位置也很好独立在山顶，视野广阔可以尽赏整个村庄的景色，港湾很安静，很幸运的有安徽自驾过来的客人在老板每天就带着我们在岛上到处跑。带着我们去跑遍了虾峙每一个角落，懒惰的时候就在民宿里面静静地晒太阳。</w:t>
        <w:br/>
        <w:t>这里的时光好像不受时光的打扰，每天没有任何的工作压力也没有谁会来打扰你，就是浮生老板娟子比较忙，经常有村里的岛民带家人过来参观，还要接待客人，做饭她自己一个人包揽了民宿所有的工作，卫生、买菜、做饭、调酒、接待我都感觉他是个神，他每天还能在这么繁忙的工作中每天找到不同的乐趣，带着我们穿梭在每一个村庄。</w:t>
        <w:br/>
        <w:t>黄石隧道穿越过来走一段台阶下来就是黄石村庄，下来时村庄的阿婆在挖红薯，还送了我们几个紫薯，村子非常古朴都是青砖瓦黛，还有很多旧时的老房子，在自家门口做活的阿婆，看到我们很稀奇，很和蔼的和我们打招呼，但是我们听不懂。</w:t>
        <w:br/>
        <w:t>每天在黄昏时有不同的赏景地方最喜欢的就是民宿的黄昏和凉湖的日落。</w:t>
        <w:br/>
        <w:t>浮生民宿的日出日落，满天繁星，夜晚的聚餐，老板的自酿酒，惬意、自在、悠闲、安静，撸狗养花这就是每一个人的终极目标。</w:t>
        <w:br/>
        <w:t>礁岙村是目前岛上人最少的一个村子很多房屋已经废弃点了，但是这里是最有味道的村子，有最老的清朝时期的贞节牌坊。</w:t>
        <w:br/>
        <w:t>入住浮生的第三天，迎来了一个很好玩的同伴，老板提供我们婚纱，我们来了个海岛婚纱之旅。</w:t>
        <w:br/>
        <w:t>无论有多不舍，还是要重新回到战场，不是每个人都有放弃一切的勇气，真的很感谢浮生岛居娟子，他不是口才特别好的、但是很亲切，再就是感谢浮生的宝贝毛孩九月，每天就是看着它和娟子上演追逐大戏。</w:t>
      </w:r>
    </w:p>
    <w:p>
      <w:r>
        <w:t>评论：</w:t>
        <w:br/>
        <w:t>1.留爪，下次出游回来也要学着写写看。</w:t>
        <w:br/>
        <w:t>2.这我去年也过去的，哈哈~不过我当时没有想到写游记，趁着有活动我就补起来~</w:t>
        <w:br/>
        <w:t>3.等着看你更多的游记哇！不要让我等太久。。。</w:t>
        <w:br/>
        <w:t>4.我本次并没有人分摊费用美食再多钱包很累</w:t>
        <w:br/>
        <w:t>5.我主要是比较久，人多肯定便宜些房费会分摊</w:t>
        <w:br/>
        <w:t>6.有新游记啦！顶顶顶，我要搬个板凳慢慢看哦~</w:t>
        <w:br/>
        <w:t>7.本来排除了这里的，但是看了楼主的游记又考虑起来了哈哈。</w:t>
        <w:br/>
        <w:t>8.楼主敢问你这一趟大概多少钱？是不是人更多的时候更划算。</w:t>
        <w:br/>
        <w:t>9.要是有更多美食介绍和贴士就好了呢，吃货就想着吃。。。</w:t>
        <w:br/>
        <w:t>10.顶顶~楼主等着你后面继续发别的游记哦！</w:t>
      </w:r>
    </w:p>
    <w:p>
      <w:pPr>
        <w:pStyle w:val="Heading2"/>
      </w:pPr>
      <w:r>
        <w:t>178.驾驭，美西的狂野(三)黄石公园其它景点</w:t>
      </w:r>
    </w:p>
    <w:p>
      <w:r>
        <w:t>https://you.ctrip.com/travels/yellowstonenationalpark120415/3759924.html</w:t>
      </w:r>
    </w:p>
    <w:p>
      <w:r>
        <w:t>来源：携程</w:t>
      </w:r>
    </w:p>
    <w:p>
      <w:r>
        <w:t>发表时间：2018-12-16</w:t>
      </w:r>
    </w:p>
    <w:p>
      <w:r>
        <w:t>天数：14 天</w:t>
      </w:r>
    </w:p>
    <w:p>
      <w:r>
        <w:t>游玩时间：4 月</w:t>
      </w:r>
    </w:p>
    <w:p>
      <w:r>
        <w:t>人均花费：25000 元</w:t>
      </w:r>
    </w:p>
    <w:p>
      <w:r>
        <w:t>和谁：和朋友</w:t>
      </w:r>
    </w:p>
    <w:p>
      <w:r>
        <w:t>玩法：摄影，自驾，自由行</w:t>
      </w:r>
    </w:p>
    <w:p>
      <w:r>
        <w:t>旅游路线：黄石，黄石大峡谷，上间歇泉盆地，中间歇泉盆地，下间歇泉盆地，诺里斯间歇泉盆地，Mammoth Hot Spring，老忠实间歇泉，拉马尔山谷，黄石湖，黄石河，西拇指间歇泉盆地，下瀑布，高塔瀑布，钓鱼桥，上瀑布</w:t>
      </w:r>
    </w:p>
    <w:p>
      <w:r>
        <w:t>正文：</w:t>
        <w:br/>
        <w:t>驾驭，美西的狂野(三)</w:t>
        <w:br/>
        <w:t>黄石</w:t>
        <w:br/>
        <w:t>公园其它景点</w:t>
        <w:br/>
        <w:t>西风无意惊波起，峡下泉中倒影残。</w:t>
        <w:br/>
        <w:t>——2、满池碧泉氤氲烟，一块黄玉亮翻天(西拇指)——</w:t>
        <w:br/>
        <w:t>——3、鹈鹕双飞——</w:t>
        <w:br/>
        <w:t>——4、残云收翠岭，雨斜黄玉浓（猛犸象热泉）——</w:t>
        <w:br/>
        <w:t>——5、坐驾“林肯.领航者”——</w:t>
        <w:br/>
        <w:t>【1、玉屑银瀑飞流处，木道彩练当空舞（</w:t>
        <w:br/>
        <w:t>黄石大峡谷</w:t>
        <w:br/>
        <w:t>）】</w:t>
        <w:br/>
        <w:t>公园太大了，别说一张门票玩七天，哪怕有70天都不能细细玩味。</w:t>
        <w:br/>
        <w:t>这座被美国人自豪地称为“地球上最独一无二的神奇乐园”中，不仅风光原始秀丽，可以领略到大峡谷、瀑布等自然景观，还可以与众多动植物亲密接触，让你真正体会到大自然带来的种种生机与喜悦。</w:t>
        <w:br/>
        <w:t>最难忘的是在这块8900平方公里的土地上，集中了全球70％的间隙泉，以及数量众多的热温泉、热水潭、泥浆地和喷气孔。</w:t>
        <w:br/>
        <w:t>大致统计出有3000多处蒸气池、热水潭、喷泥泉，另外还有300多个定时喷发的间歇泉。</w:t>
        <w:br/>
        <w:t>地球上的地热大致有四种类型——</w:t>
        <w:br/>
        <w:t>不噴水的大多叫溫泉或溫泉池；噴水的叫噴泉或者间歇泉；喷出来的只是热气的是喷气孔；此外还有的是沸騰泥池。</w:t>
        <w:br/>
        <w:t>黃石公园地热景观主要集中在</w:t>
        <w:br/>
        <w:t>上间歇泉盆地</w:t>
        <w:br/>
        <w:t>，</w:t>
        <w:br/>
        <w:t>中间歇泉盆地</w:t>
        <w:br/>
        <w:t>，</w:t>
        <w:br/>
        <w:t>下间歇泉盆地</w:t>
        <w:br/>
        <w:t>，西姆指盆地和</w:t>
        <w:br/>
        <w:t>诺里斯间歇泉盆地</w:t>
        <w:br/>
        <w:t>等五个大的盆地中。</w:t>
        <w:br/>
        <w:t>这里比较好看的有：跌宕阶落的猛犸象温泉；五彩斑斓的西拇指彩泉；气势恢宏的老忠实间隙泉；奔流直下的黄石瀑布……让人目不暇接，甚至被各种象史前蛮荒般的奇观所震撼！</w:t>
        <w:br/>
        <w:t>【猛犸象热泉</w:t>
        <w:br/>
        <w:t>Mammoth Hot Spring</w:t>
        <w:br/>
        <w:t>】</w:t>
        <w:br/>
        <w:t>——6、彩石砌朱阶，清泉湿天梯（猛犸象热泉）——</w:t>
        <w:br/>
        <w:t>石阶分五色，白棕红黄灰。</w:t>
        <w:br/>
        <w:t>岩梯随山势，层叠显神威。</w:t>
        <w:br/>
        <w:t>——7、堆雪悬崖间，风吹银屑溅（猛犸象热泉）——</w:t>
        <w:br/>
        <w:t>——8、林前泉岩夕照红，石卷泥翻如涛洪（猛犸象热泉）——</w:t>
        <w:br/>
        <w:t>——9、褐岩堆阶梯，白恶涌斜瀑（猛犸象热泉）——</w:t>
        <w:br/>
        <w:t>——10、朱赤赭红经励练，皓白霜色淋风雨（猛犸象热泉）——</w:t>
        <w:br/>
        <w:t>——11、石梯棕黄随山势，岩阶缟白接水头（猛犸象热泉）——</w:t>
        <w:br/>
        <w:t>勐犸象热泉位于黄石公园西北，位于8字环道的顶部西侧。是以石灰、石台、石阶组成奇特的阶梯状温泉，所以也称为“热台阶区”。是目前世界上已经探明的最大碳酸盐沉积温泉。</w:t>
        <w:br/>
        <w:t>当这里还马姆莫斯海洋的时候，海水沉淀下了非常厚实的石灰石层积，几百万年前当台地升起变陆地后，温泉中的高温酸性溶液，流经石灰石层积面，溶解了大量的沉淀性石灰石，一遇到空气，溶液中的部分二氧化碳就会从溶液中挥发，同时固体矿物质形成并最终以石灰华形式沉淀，就形成了如今一连串奇特多彩的石阶地，地质科学把这种独特的现象叫作“米涅瓦阶地”。</w:t>
        <w:br/>
        <w:t>整个景观区分为上台地（Upper Terraces）和下台地（Lower Terraces）二个台地。</w:t>
        <w:br/>
        <w:t>我们开车从上台地转了一大圈也没找到停车位，只好顺着单行车道下到了下台地，停好了车，直接从木栈道爬上山，围着热泉转圈观赏。</w:t>
        <w:br/>
        <w:t>从山下往上看，晶莹剔透、洁白如玉的碳酸钙形成一个个漂亮的七彩大台阶。无数的沸泉以高达77摄氏度的水温，从这此高台上潺潺流下，跌宕在一层一层石阶上，蒸腾喷涌出白雾，泉水哗哗，蒸汽鼎沸。</w:t>
        <w:br/>
        <w:t>台阶上的这些色彩斑斓的颜色，是和前篇《驾驭，美西的狂野（二）黄石公园大棱镜》一文中的泉边色彩产生的原因一样，也是由于各种生活在温泉中的菌落藻类，在这个山坡之上顺流而下的过程中不停的堆积，亿万年来形成了七彩的台阶。</w:t>
        <w:br/>
        <w:t>不过在山坡的另外一面。由于2002年的一次地壳运动，使这一面山坡上的热泉停止了喷涌，导致大量微生物死亡，使猛犸象热泉失去了颜色，死掉的细菌也变为了灰白色的粉末，残留在干枯了的大台阶上，成为勐犸象热泉另一道风景，只是让人感觉残年风烛，苍桑易老的悲凉。</w:t>
        <w:br/>
        <w:t>——12、斑花蓄瑶池，棉白砌素堡（猛犸象热泉）——</w:t>
        <w:br/>
        <w:t>——13、瀑挂危崖冻奇形，云疾蓝穹造异图（猛犸象热泉）——</w:t>
        <w:br/>
        <w:t>——14、石阶分五色,白棕红黄灰（猛犸象热泉）——</w:t>
        <w:br/>
        <w:t>——15、岩分三层色，垒叠上青天（猛犸象热泉）——</w:t>
        <w:br/>
        <w:t>——16、山于天边揉碎雨，光在泉阶弄阴晴（猛犸象热泉）——</w:t>
        <w:br/>
        <w:t>——17、棕黄恶白灰，栈道木垒堆（猛犸象热泉）——</w:t>
        <w:br/>
        <w:t>——18、石阶分五色,白棕红黄灰（猛犸象热泉）——</w:t>
        <w:br/>
        <w:t>猛犸象温泉的景区木栈道修得非常规整便捷，本来山丘也不高，不用费力就能顺栈道走到台地跟前。</w:t>
        <w:br/>
        <w:t>栈道正好从七彩石阶中间穿过，在木道上可上可下看清整个下台地温泉面貌。</w:t>
        <w:br/>
        <w:t>这是一个由橙黄、黑灰、垩白三色为主，搀杂棕褐、米黄，紫红多种颜色,面积巨大的溶岩高台。</w:t>
        <w:br/>
        <w:t>最高的山尖呈灰褐，蓝天白云缠绕其后；中间是橙黄阶梯，黄的象蜜蜡，被热水浸透非常耀眼；下面是白色石阶相接，湿泉浸渍晶莹剔透。这些不同颜色的石阶，层次分明，层层叠叠，堆金积玉，这种半如白玉，半如翡翠的景色，因此被称为“调色板温泉”。</w:t>
        <w:br/>
        <w:t>栈道的下面，经泉水长期浸润冲刷，形成一块块，一级级五颜六色的五彩池塘。有雪白的不规则圆，紫红的椭圆形，以及暗黄的条状画出一圈一圈美丽的图画，有如梯田一般直落山坡而去。</w:t>
        <w:br/>
        <w:t>再远的山头台地，乌云在其上翻滚，阳光一束照顾金黄的岩阶上，发出金子般的光泽，忽而大雨倾盆，雨帘如瀑，在局部阳光的掩映中，幻出美丽的画卷，将猛犸象温泉妆点分外奇美。</w:t>
        <w:br/>
        <w:t>【</w:t>
        <w:br/>
        <w:t>老忠实间歇泉</w:t>
        <w:br/>
        <w:t>（Old Faithful)）</w:t>
        <w:br/>
        <w:t>——18泉喷有定时，人生多无常（老忠实泉）——</w:t>
        <w:br/>
        <w:t>泉喷高十丈，雾迷有千尺。</w:t>
        <w:br/>
        <w:t>百年遵规矩，准点老忠实。</w:t>
        <w:br/>
        <w:t>——19百年遵规矩，准点老忠实————</w:t>
        <w:br/>
        <w:t>黄石公园名气最响，就数老忠实间歇喷泉。</w:t>
        <w:br/>
        <w:t>只是因为它准时准点喷发至少已有200多年历史，也是因为它始终如一的忠实忠心按规律行事，所以人们尊其称为“</w:t>
        <w:br/>
        <w:t>老忠实喷泉</w:t>
        <w:br/>
        <w:t>”。</w:t>
        <w:br/>
        <w:t>在偶看来实在是“盛名之下其实难符“！如不是其定时喷发的奇特表现和喷射时水头壮观外。平时只是一片光秃秃的地面，隆起一点黄灰白相间硅华的喷口，孤零零冒着热气。绝没有大棱镜那么变幻多端，色彩丰富，也没有勐犸象热泉和其它间歇泉的绚丽多彩。</w:t>
        <w:br/>
        <w:t>从摄影的角度来说，这里真的过于平淡了，不是天气帮忙，蓝穹衬托的喷泉才得以显现伟岸的身材。另外，好在有时刻表，要不等待90分钟只看几分钟的喷发，好象不太不值得。</w:t>
        <w:br/>
        <w:t>但这些并不影响其闻名遐迩。几百年来，它总是很忠实地每隔33-39分钟就会喷发一次，持续时间4-5分钟，水柱高达40 多米，喷得最高最美是前20秒，每次喷发都要喷出93摄氏度的水，达到14000至32000升。</w:t>
        <w:br/>
        <w:t>——20泉喷高十丈，雾迷有千尺（老忠实泉）——</w:t>
        <w:br/>
        <w:t>——21幽谷突喷泉，千年按钟点（老忠实泉）——</w:t>
        <w:br/>
        <w:t>——22水从地幔来，奔腾破壳出——</w:t>
        <w:br/>
        <w:t>——23形态各异的喷射——</w:t>
        <w:br/>
        <w:t>来这里游客绝大多数都是掐算准爆发的时间，踏准了90分钟一次的节奏，提前15分钟赶到这里。</w:t>
        <w:br/>
        <w:t>届时，旷野之中数百成千游客，在园区拉起的警戒线外，围着泉口等待观看。</w:t>
        <w:br/>
        <w:t>初时，垩白黄褐色的地表单一喷雾，浓烟不断。</w:t>
        <w:br/>
        <w:t>待到将喷前，有几次喷口中试探性喷出热水，水柱数尺，“噗噗”有声，浓雾随之扩散。</w:t>
        <w:br/>
        <w:t>终于，老忠实温泉再次喷发，先是有节奏地一次一次喷涌而出，随即一柱冲天，估麽着有30多米。也就是最高喷射４到５次，水柱便越喷越小，最终又恢复了平时死气怪样的只喷雾不喷水样子。</w:t>
        <w:br/>
        <w:t>也许每一次的喷发高度都有差异，这次喷发没有我们预想的那样惊心动魄。究其原因，应该是方圆几里唯其孤独喷泉，周遭没有更秀丽的风光陪衬，显得影只形孤了，不出彩也在情理之中。</w:t>
        <w:br/>
        <w:t>【诺里斯间歇泉盆地（Norris geyser basin）】</w:t>
        <w:br/>
        <w:t>——24泉流似乳水，汽喷如蒸雾（诺里斯间歇泉）——</w:t>
        <w:br/>
        <w:t>蛮荒盆壑鬼符画，濑水潏潏印橙黄。</w:t>
        <w:br/>
        <w:t>混沌大地奔狼烟，枯木连绵闻硫磺。</w:t>
        <w:br/>
        <w:t>——25盆壑度空旷，流岚任雾霜（诺里斯间歇泉）——</w:t>
        <w:br/>
        <w:t>——26水溢靛蓝色，岩画褐黄白（诺里斯间歇泉）——</w:t>
        <w:br/>
        <w:t>诺里斯间歇泉盆地位于8字环道左上半圈偏下位置，由北面的瓷盆地（Porcelain Basin）和南面的后盆地（Back Basin）组成。是黄石公园里最热、最不稳定的一系列间歇泉。</w:t>
        <w:br/>
        <w:t>其中世界上最大的“蒸气船间歇泉”（Steamboat Geyser），已经蛰伏很久了，距上次2008年喷发后，有十年没见动静。不过要么不喷，喷起来很吓人，曾创造喷发116公尺的纪录，比老忠实喷泉更强劲、更壮观。</w:t>
        <w:br/>
        <w:t>这里的温泉还有个特点，颜色丰富。清澈的蓝绿色，柔和的棕紫色，明亮的橙黄色，更有像牛奶一样的蓝白色……混杂在一起真是乱五彩，非常赏心悦目。</w:t>
        <w:br/>
        <w:t>由于它的不稳定性，地壳上面千疮百孔，每年都有新的喷泉产生，也有老的喷泉死去。关闭的泉眼死气沉沉，一派死灰，象死白鱼般翻着白眼；新生的温泉则生机勃勃，欢快地吐出热水，喷射白雾，并不断扩大泉眼，形成湛蓝色的美丽姿态。</w:t>
        <w:br/>
        <w:t>——27缟雾随风飘眇去，蓝天倒映彩画影（诺里斯间歇泉）——</w:t>
        <w:br/>
        <w:t>——28龙形甲似金，骕骦踏雪归（诺里斯间歇泉）——</w:t>
        <w:br/>
        <w:t>——29远山峰雪寒,近谷热泉伴（诺里斯间歇泉）——</w:t>
        <w:br/>
        <w:t>——30坡间腾白纱,地履圆红芽（诺里斯间歇泉）——</w:t>
        <w:br/>
        <w:t>——31五彩热泉池,氤氲漫薄纱（诺里斯间歇泉）——</w:t>
        <w:br/>
        <w:t>——32全景诺里斯,盆地裂泉眼（诺里斯间歇泉）——</w:t>
        <w:br/>
        <w:t>在入园大门的高处俯瞰诺里斯间歇泉盆地，简直就是个地球亿万年前的荒蛮之地。</w:t>
        <w:br/>
        <w:t>这个叫“瓷盆地“中没有一棵树，地壳在这里仿佛被造物主凿开了，到处是洞，到处是池，到处冒烟。地底下的岩浆加热的沸水，从这些洞中肆无忌惮地泛滥出来，张牙舞爪地身入天空，把个盆地笼罩在迷雾热气之中。</w:t>
        <w:br/>
        <w:t>于是，沟壑间一下变成了宇宙初开的混沌世界，数不胜数的间歇泉和喷气孔，喷发出沸腾的水和炽热的气，白色烟雾或向天腾升，或者随风地表飘逸。</w:t>
        <w:br/>
        <w:t>风向多变，一会儿把人裹在浓浓的硫磺味道里面，以至于近旁的树木被熏光树叶，只有可怜的七枝八杈对空无奈。</w:t>
        <w:br/>
        <w:t>一条木栈道从头到底弯弯地穿过这个彩色的盆地。热泉喷出的矿物质水，沉积在温泉周边，形成绚丽多彩的泉华，各种菌类和藻类的作用，让整个盆地就像一张巨大的画布，涂满了赤橙黄绿青蓝紫的颜料。</w:t>
        <w:br/>
        <w:t>在阳光的照射下，这些五彩温泉池塘，象琉璃般晶莹剔透，风吹水波滢滢，形成了一个个或蓝或绿色或白的不规则圈圈，在荒凉土地之上一抹秀丽的风光</w:t>
        <w:br/>
        <w:t>泥泡泡、漏壶间歇泉（Clepsydra Geyser）</w:t>
        <w:br/>
        <w:t>——33 金玉穴中喷银珠,蓝幕缟帐掩游人(漏壶间歇热泉)——</w:t>
        <w:br/>
        <w:t>盈盈一水间，滚滚热气升。</w:t>
        <w:br/>
        <w:t>才疑雾喷尽，忽而云烟腾。</w:t>
        <w:br/>
        <w:t>——34漏壶喷泉水珠溅，美女金发观栏前(漏壶间歇热泉)——</w:t>
        <w:br/>
        <w:t>——35车驰平野阔，泉喷银雾落(泥泡泡热泉)——</w:t>
        <w:br/>
        <w:t>——36几树枯木孤芳影，一束晴光穿雾氲(泥泡泡热泉）——</w:t>
        <w:br/>
        <w:t>——37枯枝朽木仍可拗，飞鹰奔豕各有型(泥泡泡热泉)——</w:t>
        <w:br/>
        <w:t>黄石公园下间歇泉盆地还有个美丽的景观：泥泡泡、颜料锅喷泉。</w:t>
        <w:br/>
        <w:t>它们有的会喷出棕黑色滚烫泥浆，有的会喷发高温彩色泥浆，有的干脆只喷汽不喷水……看上去很象是科幻片。</w:t>
        <w:br/>
        <w:t>当被加热的地下水经岩层空隙直接流出地表并不被阻隔时，它就是地表温泉；但被加热的地下水在岩层空隙被阻止滞，它就会热水喷射，就成为喷泉；</w:t>
        <w:br/>
        <w:t>如果这个喷泉中的地下水被加热至沸点，又有足够的管道将蒸汽溢出时，它形成喷气孔；</w:t>
        <w:br/>
        <w:t>如果没足够通道，也没足够压力，受阻的热水会连同地下地表岩浆一起喷出就成了泥浆泉，如果泥浆恰巧带上了各种色彩就形成颜料锅；</w:t>
        <w:br/>
        <w:t>如果阻力很大，只是一个泡一个泡地溢出，在喷口区荟集成泥池，就是泥泡泡池了。</w:t>
        <w:br/>
        <w:t>这个景区主要奇观就是各种泥浆泉。它们是由于地下高温热泉水涌到地表时，将地表的岩石腐蚀融化，喷出煮沸了的粥浆。</w:t>
        <w:br/>
        <w:t>由于所处岩石地表情况不同，这一个洞喷黑米粥，那个洞喷五彩杂粮粥；被人们称为“颜料锅”，“油漆桶”。</w:t>
        <w:br/>
        <w:t>这些喷口有的在不停的沸腾翻滚，但比较多的是时喷时歇，反正射出来的都是滚烫粘稠的泥浆水，就形成一个个泥巴池塘。</w:t>
        <w:br/>
        <w:t>——38岚雾出罅间，薄纱笼青天(泥泡泡热泉）——</w:t>
        <w:br/>
        <w:t>——39绿水温堤红衣女,琼雾玉气烟浓郁(泥泡泡热泉)——</w:t>
        <w:br/>
        <w:t>——40木栈弯处叠淡烟，五彩泽地浸水浅(漏壶间歇热泉)——</w:t>
        <w:br/>
        <w:t>——41巅倒颜料锅,搅翻油漆桶(天青泉）——</w:t>
        <w:br/>
        <w:t>——42木道曲径颜料锅,温泉热雾泥浆池(泥泡泡热泉)——</w:t>
        <w:br/>
        <w:t>——43地裂射泥丸，水沸渺纱帐(泥浆池热泉）——</w:t>
        <w:br/>
        <w:t>——44蓝泉出地壳，水渍浸五彩(油漆桶热泉)——</w:t>
        <w:br/>
        <w:t>这个喷泉景点和前几个相比就小了许多，景点内的栈道也不长，转一圈十几分钟就能走完。</w:t>
        <w:br/>
        <w:t>游览客人一般都随大流从公园的右手边进入，逆时针走栈道。偶不喜欢人多拥挤，反其道行之，从左边顺时针走。</w:t>
        <w:br/>
        <w:t>这里的温泉几乎是一刻也不停息地喷射，到处弥漫着热泉硫化水汽，这种水汽毒化了空气，侵蚀了植物，所以靠近泉边的树木全都秃头秃脑，枯槁形秽。</w:t>
        <w:br/>
        <w:t>近旁温泉池中卧了许多枯木，有的象大尾巴狼，有的象倒卧糜鹿，也有象水鸟，无一不是在热水中舒展枝枒，将影子映入池中，造型抽象有着特殊的魅力。</w:t>
        <w:br/>
        <w:t>转过栈道，眼前就是此地大名鼎鼎的“漏壶间歇泉”。</w:t>
        <w:br/>
        <w:t>在宽阔贫瘠的盆地中央，有并排二个圆润橙黄喷泉口，它们始终在一次又一次地喷水喷气，射出的水柱时高时低，最高估计约10米。</w:t>
        <w:br/>
        <w:t>早晨的阳光斜照水柱，一粒粒的水珠，恰如银珠玉屑般美丽。由此带起的乳白色的雾气，随风东西，遮天蔽日，此起彼伏很是壮观。</w:t>
        <w:br/>
        <w:t>然后出现的就是，泥泡泡泉。只是一个黑漆漆的深洞，洞里面有二处地方不时喷出棕灰色泥浆，发出低沉的“扑、扑、扑……”咆哮，或高或低甩着粘糊糊的浆液。</w:t>
        <w:br/>
        <w:t>不远处是“天青泉”（Celestine Spring）。这是一个天蓝色热泉，更确切说更象一泓蓝色水塘。安静漂亮，四周被一圈圈氧化了五色岩石围拢，池水由边上的浅绿、翠绿向中心的淡蓝、湛蓝过渡，直到中心的深蓝，看来这个温泉水很深。</w:t>
        <w:br/>
        <w:t>这表面美丽的水却是致命的。据说这里曾经发生过小狗顽皮跌入泉水，主人为救宠物，双双被烫伤送命的悲惨故事。所以园方在所有泉眼边都竖起显眼的警示牌。</w:t>
        <w:br/>
        <w:t>泉水流过地表经年腐蚀，已经形成了五彩斑斓的色彩，也是这里一段亮丽的风景！</w:t>
        <w:br/>
        <w:t>许多浅池中，造物主象画家泼飞彩，渲染出一片一片五颜六色的岩画，勾勒出一波一波交错纵横的纹理，真的就是个上帝油画色彩桶！</w:t>
        <w:br/>
        <w:t>【</w:t>
        <w:br/>
        <w:t>拉马尔山谷</w:t>
        <w:br/>
        <w:br/>
        <w:t>Lamar Valley</w:t>
        <w:br/>
        <w:t>】</w:t>
        <w:br/>
        <w:t>——45拉马尔山谷，生灵栖息地（拉马尔山谷）——</w:t>
        <w:br/>
        <w:t>——46北美野牛（拉马尔山谷）——</w:t>
        <w:br/>
        <w:t>——47北美棕熊——</w:t>
        <w:br/>
        <w:t>——48拉马尔山谷鹿——</w:t>
        <w:br/>
        <w:t>——49路途春到草连云，农樵马耕又一年——</w:t>
        <w:br/>
        <w:t>黄石公园被称为美国最大的野生动物庇护所，也是著名的野生动物园。</w:t>
        <w:br/>
        <w:t>据公园资料显示，这里有300多种野生动物。园内大型动物有黑熊，灰熊，各种各样的鹿、美洲野牛，狼，郊狼等，较小的飞禽走兽更是种类繁多，处处可见。</w:t>
        <w:br/>
        <w:t>我们的车一早从西大门进入黄石公园，沿着麦迪逊河（Madison River）在森林中穿行，突然遇到塞车。这么大的公园，这么早的时间怎么会堵车？</w:t>
        <w:br/>
        <w:t>蜗行了20 分钟终于看到一大群美洲野牛拖儿带女从河边跑过来，擦着车辆奔入树林。</w:t>
        <w:br/>
        <w:t>原来是看到动物大家不约而同会停车拍摄，以至于堵塞了道路。这种情况会在黄石公园的公路上经常发生，只要堵车了，那一定有野生动物出现，大家都想观看拍摄，已经见怪不怪啦！</w:t>
        <w:br/>
        <w:t>在这里开车也要小心，别说很容易就见到野生牲畜，看到飞鸟水禽，更有不小心就会撞到动物。有一次我们摄影到晚上，车灯前跑过一群野鹿，惊了一身冷汗，如果撞上可要赔个钱包兜底，处理起来更会影响我们的行程。</w:t>
        <w:br/>
        <w:t>——50拉马尔山谷S弯公路与高架桥——</w:t>
        <w:br/>
        <w:t>——51北美野牛——</w:t>
        <w:br/>
        <w:t>——52一桥飞架弯入山，千树茂密直向峰(拉马尔山谷)——</w:t>
        <w:br/>
        <w:t>——53野牛——</w:t>
        <w:br/>
        <w:t>——54黄石公园飞禽——</w:t>
        <w:br/>
        <w:t>黄石公园野生动物比较集中的地方就是拉马尔山谷，从勐犸象热泉景点前的公路向南，穿过被茂密森林包围的S型公路，越过峡谷中险峻的高架桥，就可以到达这个被两边高山夹峙的谷地。</w:t>
        <w:br/>
        <w:t>在这片开阔的类似泽地的原野上，到处开满了野花，一派生机勃勃的模样，怪不得生物那么喜欢在此游巡，在此生活。这里看野牛是稀松平常的事，偶尔也可以见到野鹿等其它动物。</w:t>
        <w:br/>
        <w:t>现在很容易见到的野牛，却由于狩猎偷猎，在1902年时曾濒临灭绝，当时黄石公园只剩下了24头野牛。</w:t>
        <w:br/>
        <w:t>后来出台了严禁狩猎偷猎制度，再经工作人员100多年的努力野牛的数量每年增加10%到17%。</w:t>
        <w:br/>
        <w:t>据统计黄石公园现在已经有近5000头美洲野牛。这种北美野牛成年的体重可以重达1000公斤以上,是公园最大的野生动物。</w:t>
        <w:br/>
        <w:t>野牛看起来很温顺，但发起疯来非常危险。跑起来速度可达每小时60公里,黄石公园游客发生意外，许多就是来自野牛的攻击，可千万别近距离拍摄哦！</w:t>
        <w:br/>
        <w:t>【</w:t>
        <w:br/>
        <w:t>黄石湖</w:t>
        <w:br/>
        <w:t>、西姆指间歇泉盆地(West Thumb)】</w:t>
        <w:br/>
        <w:t>——55黄石湖全景(西拇指)——</w:t>
        <w:br/>
        <w:t>深潭渺云露，碧水画神符。</w:t>
        <w:br/>
        <w:t>五彩西拇指，湛蓝黄石湖。</w:t>
        <w:br/>
        <w:t>——56泉于湖畔喷热雾，湖中泉眼涌沸水(西拇指)——</w:t>
        <w:br/>
        <w:t>——57黄石湖涵洞，汨汩热水涌(西拇指)——</w:t>
        <w:br/>
        <w:t>——58黄石最深池，就在西拇指(西拇指)——</w:t>
        <w:br/>
        <w:t>——59蓝之美(西拇指)——</w:t>
        <w:br/>
        <w:t>——60碧水画神符，篱栏影幽阑(西拇指)——</w:t>
        <w:br/>
        <w:t>黄石湖位于黄石公园东南，是美国最大的高山湖泊。它的水来源于</w:t>
        <w:br/>
        <w:t>黄石河</w:t>
        <w:br/>
        <w:t>，黄石河发源于Yount峰山坡，长约965公里，一路流入北达科他州的密苏里河，黄石河也是美国本土上最长的一条未修筑大坝的河流。</w:t>
        <w:br/>
        <w:t>黄石湖长32公里，宽21.5公里，湖岸周长180公里，面积约354平方公里，湖水平均深24米，最深处达百米。湖水清澈，但含硫量极高，不能饮用，不能游泳。</w:t>
        <w:br/>
        <w:t>紧邻黄石湖畔就是</w:t>
        <w:br/>
        <w:t>西拇指间歇泉盆地</w:t>
        <w:br/>
        <w:t>，十五万年前因地壳陷落而形成。之所以被称为“西姆指”，是因为从空中看，这块盆地宛若黄石湖西面突出的OK型手指，因此早在1870年这个名字就被沃什伯恩探险队所命名。</w:t>
        <w:br/>
        <w:t>这一片地貌看上去有点荒芜，但是有一泓碧水相伴，湖周围又长满枞树等寒带常青树，加上色彩丰富，形态各异的喷泉所在，使这里成为游人喜爱的景点。</w:t>
        <w:br/>
        <w:t>湖中有泉，泉在湖中，湖边喷泉，水中热泉，是此地温泉的一大特色。</w:t>
        <w:br/>
        <w:t>喷水口颜色多样，热泉从湖中汨汨溢出，时而高亢溢出水面，时而低调不动声色地暗流。由于矿物质不同，也因为光线照射角度不同，泉口颜色呈现多种多样，有的是湖翠绿，有的呈宝石蓝，还有干脆如深不可测的暗黑色……</w:t>
        <w:br/>
        <w:t>——61湛蓝黄石湖，五彩西拇指——</w:t>
        <w:br/>
        <w:t>——62黄石湖旁泉雾绕，快乐一家走栈道(西拇指)——</w:t>
        <w:br/>
        <w:t>——63雾锁深渊池，光掠五彩滩(西拇指)——</w:t>
        <w:br/>
        <w:t>——64黄石湖边好风光，摄友佳人入法眼(西拇指)——</w:t>
        <w:br/>
        <w:t>——65雪峰黄石湖，蓝水钓鱼锥（Fishing Cone）(西拇指)——</w:t>
        <w:br/>
        <w:t>——66深渊池畔游人织，湖泉相伴现奇观(西拇指)——</w:t>
        <w:br/>
        <w:t>——67泉出七彩调色板，摄入镜帘呈仙界(西拇指)——</w:t>
        <w:br/>
        <w:t>黄石公园的规划很成熟，除了那条规整连接各大景区的8字形行车公路外，所有景区内也都同样建设的很好，都有木栈道把景点贯穿起来，方便游客行走和参观，并且，所有的景点，所有的喷泉都用木牌标示，还有详细的介绍。</w:t>
        <w:br/>
        <w:t>整个西姆指也是有栈道围成大圈和小圈二个游览道。大圈沿黄石湖边修建，可以在木栈道上欣赏湖畔美景，地面和湖中的喷泉也能观赏，所以一般游客都走大圈</w:t>
        <w:br/>
        <w:t>从停车场进来，穿过一片枞树林，眼前豁然开朗，脚下已然踏上了木栈道。黄石湖旁边的西姆指盆地不算大，入口栈道上几乎就能全景观赏黄石湖与西姆指。</w:t>
        <w:br/>
        <w:t>西姆指盆地和黄石湖浑然一体，水泉相连，木道相接，眼前是天蓝色的一汪一汪的温泉，热气腾腾，雾绕烟缠，热气中弥漫着一股硫磺的味道；紧邻就是黄石湖，深蓝色的湖水波澜不惊，直接荡漾到对岸的雪山，衔天而去，景色秀美，赏心悦目。</w:t>
        <w:br/>
        <w:t>深渊池（Abyss Pool）是这里的著名景点，温泉呈椭圆形，象个碧蓝的眼睛，清晰明亮很漂亮，中央瞳孔的位置，深度达16米，因此泉水颜色深蓝，看成上去深邃，且有点恐怖。</w:t>
        <w:br/>
        <w:t>它可不是善茬，看着平静可爱的样子，发起火来，能烫水飞天呢！据历史记载，深渊池于1987年有过一次规模较大的喷发，此后一直处于休眠状态。</w:t>
        <w:br/>
        <w:t>在靠近栈道的黄石湖中，有个著名的钓鱼锥温泉。据记载1870年有人在此钓到一条鳟鱼，被拽出水面的时候，鱼挣扎着掉入此泉水里，没一会儿鱼就被煮熟了，故而得钓鱼锥（Fishing Cone）。</w:t>
        <w:br/>
        <w:t>钓鱼锥也在1919年有过40英尺高的喷发，直到1939年也有稍小的喷发。现在又安静下来，不让我们大饱眼福！</w:t>
        <w:br/>
        <w:t>在小圈里面的温泉，大都都很温柔地蓝眼朝天，静静地冒着热气有个叫蓝钟池（Bluebell Pools）热泉特别漂亮，泉水呈迷人湖蓝色，好似西域美女碧眼蓝睛似纯静。吐出的雾汽，象羽纱般白静，风过热泉羽纱掀起撩下，碧眼媚惑，妙不可言，非常迷人。</w:t>
        <w:br/>
        <w:t>这里也被称作拇指调色盘（Thumb Paint Pots），和前面所述的温泉喷口周边一样，都有着五彩缤纷的色彩。</w:t>
        <w:br/>
        <w:t>有的圆圆的，象枚戒指；有的绿绿的，象块猫眼石；更多的是蓝绿色被赭红色围住，象刚开光的翡翠赌石</w:t>
        <w:br/>
        <w:t>……</w:t>
        <w:br/>
        <w:t>黄石大峡谷及上、</w:t>
        <w:br/>
        <w:t>下瀑布</w:t>
        <w:br/>
        <w:t>(</w:t>
        <w:br/>
        <w:t>Grand Canyon of the Yellowstone</w:t>
        <w:br/>
        <w:t>)</w:t>
        <w:br/>
        <w:t>——68白帛没林中，千仞落几重（</w:t>
        <w:br/>
        <w:t>高塔瀑布</w:t>
        <w:br/>
        <w:t>）——</w:t>
        <w:br/>
        <w:t>泉跌层层雾蒙纱，石挂累累硅痕碴。</w:t>
        <w:br/>
        <w:t>才见喷银忠实泉，再瞰瀑白黄石峡。</w:t>
        <w:br/>
        <w:t>——69高峡岩黄奔狂流，飞瀑水白泻素绸（黄石大峡谷）——</w:t>
        <w:br/>
        <w:t>黄石湖、大峡谷、瀑布，这三者相辅相成、共生共息，形成一个完整的黄石大峡谷风景区。</w:t>
        <w:br/>
        <w:t>黄石大峡谷正好处于黄石公园中间。是黄石湖水经</w:t>
        <w:br/>
        <w:t>钓鱼桥</w:t>
        <w:br/>
        <w:t>流出，向北缓缓流过海登（Hayden）谷地，再流过一段平缓的丘陵地带后，流入黄石大峡谷，呼啸而下，跌成了无数大大小小的瀑布，其中上、下黄石瀑布是最壮观的。</w:t>
        <w:br/>
        <w:t>黄石河水贯穿火山岩石，经长期强力侵蚀，切割冲刷形成了深400公尺、最宽处1200公尺，最窄处45公尺，长38公里气势磅礴的黄石大峡谷。</w:t>
        <w:br/>
        <w:t>险峻的峡谷两侧全部是橙黄桔红色的岩层，象一幅巨大的黄色彩带，在峡壁上飞扬，阳光从谷间山头射入，照在这绚丽的岩画之上，闪烁着耀眼金属光泽，黄石公园的名称就是以这里黄色崖壁而得名。</w:t>
        <w:br/>
        <w:t>黄石公园里有大大小小瀑布40多条，处于海拔1933米的高塔瀑布，因高40米的瀑布上方悬崖处，有几个被侵蚀成的象西方古城堡塔尖似的岩峰而得名，此地也有叫它〝城堡瀑布〞。</w:t>
        <w:br/>
        <w:t>瀑布起源于2864米了望峰（Observation Peak）上的高塔溪（Tower Creek），在流入黄石河之前，从40米的悬崖飞泻而下，形成了高塔瀑布。</w:t>
        <w:br/>
        <w:t>——70峡湾走银龙，咆哮裂黄石（黄石大峡谷）——</w:t>
        <w:br/>
        <w:t>——71轻纱扶浮万千缕，云腾雾重一线间（黄石大峡谷）——</w:t>
        <w:br/>
        <w:t>黄石大峡谷和上、下瀑布是黄石公园最壮丽、最华美的景观之一，以其壮美汹涌的气势取胜。第一个</w:t>
        <w:br/>
        <w:t>上瀑布</w:t>
        <w:br/>
        <w:t>高33米，第二个瀑布高94米，称为下瀑布。</w:t>
        <w:br/>
        <w:t>在艺术家（Artist point）观景点，不仅能观赏最壮丽的一段峡谷，也是黄石下瀑布的最佳观赏点。</w:t>
        <w:br/>
        <w:t>从处于悬崖之上的观赏点，俯瞰黄石大峡谷，下瀑布像一匹银色白练悬挂在峡谷尽头的峭壁上，瀑水轰鸣着飞泻而下，直落谷底，激起巨大的水雾。由于从峭壁向下观看，距离非常远，瀑布的落差与宽度不能详见，总感觉有点气势不足，不够味道。</w:t>
        <w:br/>
        <w:t>要想近距离的感受，就要从停车场边上的条人工小道，走328级台阶，再下到瀑布正对面另一个观景点，才能近距离欣赏下瀑布的伟岸雄壮景色。</w:t>
        <w:br/>
        <w:t>看着垂直曲折的陡峭下山石阶，犹豫了很久，下了很大决心走了下去。</w:t>
        <w:br/>
        <w:t>这个观景台是在峡谷下面，突出在峡谷湍流旁边巨大岩石上面，正对大瀑布，能感受到94米落差的下瀑布，那摄人心魄的震撼。</w:t>
        <w:br/>
        <w:t>真个如银河坠落，宽大的漈水从蓝穹之上裂开的岩罅中间，携风带雨呼啸而下，气势磅礴地跌落山谷，炸溅成湍急的河水。</w:t>
        <w:br/>
        <w:t>一时间，崖壁飞沫倒卷，屑玉飞溅；山谷浪花飞溅，云雾迷蒙。瀑落“訇訇”不绝于耳，激流“哗哗”挟山而奔，是非常有气势的场景，很值得下来观赏。</w:t>
        <w:br/>
        <w:t>黄石公园是我们此次美西之旅的最北端，第三天我们从南门开车离开，就到了大提顿国家公园，开始了一路向南的旅行了。</w:t>
        <w:br/>
        <w:t>——72黄石山中走银龙，蟠首缠峰尾在峡（黄石大峡谷）——</w:t>
        <w:br/>
        <w:t>——73白瀑挂前川，光影掠褐山（黄石大峡谷）——</w:t>
        <w:br/>
        <w:t>【未完待续】</w:t>
      </w:r>
    </w:p>
    <w:p>
      <w:r>
        <w:t>评论：</w:t>
        <w:br/>
        <w:t>1.很不错，可以借鉴，楼主继续努力，我要追随你的步伐去了</w:t>
        <w:br/>
        <w:t>2.你好，深深的被楼主您的游记吸引了丫，真的很棒。</w:t>
        <w:br/>
        <w:t>3.不仅仅只是看风景发感叹，好有意义的说~</w:t>
        <w:br/>
        <w:t>4.羡慕的无法形容，期待未来也有机会去一次这样的旅行！拥有一场完美的回忆很棒呢。</w:t>
        <w:br/>
        <w:t>5.矮油，怎么就这几张图片啦，没看过瘾！！！</w:t>
        <w:br/>
        <w:t>6.相信楼主再po上几张美图，一定会更棒</w:t>
        <w:br/>
        <w:t>7.服楼主有这莫好的的耐性，游记写的这么的详尽，给计划去玩的人很多的信息参考</w:t>
        <w:br/>
        <w:t>8.楼主这里有什么东西是可以带回去给家人朋友做礼物的啊~？</w:t>
        <w:br/>
        <w:t>9.我想细细的了解这个地方的美丽，可以多放些好看的照片吗？楼主</w:t>
      </w:r>
    </w:p>
    <w:p>
      <w:pPr>
        <w:pStyle w:val="Heading2"/>
      </w:pPr>
      <w:r>
        <w:t>179.【活猪子出品】全美三甲，徒步天堂，蒙大拿州冰川+黄石+提顿三园记，附精彩视频~</w:t>
      </w:r>
    </w:p>
    <w:p>
      <w:r>
        <w:t>https://you.ctrip.com/travels/yellowstonenationalpark120415/3761744.html</w:t>
      </w:r>
    </w:p>
    <w:p>
      <w:r>
        <w:t>来源：携程</w:t>
      </w:r>
    </w:p>
    <w:p>
      <w:r>
        <w:t>发表时间：2018-12-21</w:t>
      </w:r>
    </w:p>
    <w:p>
      <w:r>
        <w:t>天数：11 天</w:t>
      </w:r>
    </w:p>
    <w:p>
      <w:r>
        <w:t>游玩时间：5 月</w:t>
      </w:r>
    </w:p>
    <w:p>
      <w:r>
        <w:t>人均花费：10000 元</w:t>
      </w:r>
    </w:p>
    <w:p>
      <w:r>
        <w:t>和谁：和朋友</w:t>
      </w:r>
    </w:p>
    <w:p>
      <w:r>
        <w:t>玩法：摄影，自驾，自由行，徒步</w:t>
      </w:r>
    </w:p>
    <w:p>
      <w:r>
        <w:t>旅游路线：冰川国家公园，黄石，黄石湖，Mammoth Hot Spring，Norris Geyser Basin，Upper Geyser Basin，Midway Geyser Basin，西拇指间歇泉盆地，钓鱼桥，Hayden Valley，Mud Volcano，上瀑布，下瀑布</w:t>
      </w:r>
    </w:p>
    <w:p>
      <w:r>
        <w:t>正文：</w:t>
        <w:br/>
        <w:t>关于我</w:t>
        <w:br/>
        <w:t>关于活猪子：博士旅美博主，小众奇景猎犬式搜索达人。</w:t>
        <w:br/>
        <w:t>美国Top15名校圣路易斯华盛顿大学博士毕业，留美八年，步履不停，不是追寻小众秘境，就是探索人文奇景。美国旅行地心深度po主，走遍美国45个州和周边国家，自驾48万公里，现居美国费城。</w:t>
        <w:br/>
        <w:t>引子</w:t>
        <w:br/>
        <w:t>冰川国家公园</w:t>
        <w:br/>
        <w:t>冰川国家公园位于美国的蒙大拿州。这是一个非常低调的国家公园，并不像</w:t>
        <w:br/>
        <w:t>黄石</w:t>
        <w:br/>
        <w:t>和优胜美地那样声名在外。在我五天的行程中，碰到的中国人不超过十个。可是，你知道吗？在US News全美十大国家公园的排名之中，它可是三甲之一。而在这次行程结束的时候，我已经默默下了结论，冰川的美，在我心中已经超越了黄石。它在我到过的超过二十个美国国家公园中，毫无争议的跃居榜首。唯一能跟它抗衡的，也只有阿拉斯加了，但是，阿拉斯加那是整整一个州啊。</w:t>
        <w:br/>
        <w:t>黄石国家公园</w:t>
        <w:br/>
        <w:t>至于黄石国家公园，无需多作介绍。刚才说US News把冰川排在第三，那么榜首是谁？没错，就是黄石。黄石公园的美举世闻名，因为那里有着世界最大地热奇观。黄石秀美中有大气，温婉下有险峻，低调处有独特。黄石的独特，就独特在它移步换景，集山川湖泊峡谷瀑布彩池热泉于一体。这点在当年爸妈一路的惊叹中就可以听出来。初进黄石看到雪山，爸妈说风景像云南，看到彩池，便改成风景像九寨，到了</w:t>
        <w:br/>
        <w:t>黄石湖</w:t>
        <w:br/>
        <w:t>，立刻想到同时高原湖泊的青海湖，看到黄石瀑布湍急的水流喷涌而下，又不得不与虎跳峡做翻比较，到了提顿看到公路两侧广袤土地上那低矮的植物，居然发现与新疆戈壁异曲同工。。。总之一个黄石处处有中国大西部的美景，令人叹为观止。但是更多时候，行至某处风景，即使我刻意让他们类比，他们也说再也找不到类似。。。这，就是黄石的神奇之处。</w:t>
        <w:br/>
        <w:t>极致美景</w:t>
        <w:br/>
        <w:t>冰川国家公园</w:t>
        <w:br/>
        <w:t>黄石国家公园</w:t>
        <w:br/>
        <w:t>干货部分</w:t>
        <w:br/>
        <w:t>冰川公园行程安排</w:t>
        <w:br/>
        <w:t>冰川公园可以安排5-6天。我一共玩了五天，最美的几条trail差不多走遍了， Highline trail因为大雪封山而关闭，失之交臂。当然了，连续三天高强度的trail的确比较疲劳，即使它开着我也不一定会走了。后文有对每条trail的详解。</w:t>
        <w:br/>
        <w:t>按美丽度排名，分别是</w:t>
        <w:br/>
        <w:t>1.Grinnell Glacier trail</w:t>
        <w:br/>
        <w:t>2.Iceberg Lake trail</w:t>
        <w:br/>
        <w:t>3.Hidden Lake</w:t>
        <w:br/>
        <w:t>4.Virginia Falls</w:t>
        <w:br/>
        <w:t>D1:抵达Kalispell，取车，采购，宿公园西门外Columbia Falls小镇的Western Inn and Campground。</w:t>
        <w:br/>
        <w:t>D2:从西门Apgar Visitor Center开到东门St.Mary Visitor Center，中途有一系列路边就能看到的景点，具体可以参加进门时发的地图，每个小点都有标识。上午和下午分别完成Hidden Lake（3h），Virginia Falls（2.5h）两个trail。宿Western Inn and Campground。</w:t>
        <w:br/>
        <w:t>D3: 从西门花2.5h开到东北部的Many Glacier，完成Iceberg Lake trail (4.5h), 宿Swiftcurrent Lake Inn。</w:t>
        <w:br/>
        <w:t>D4: 早晨11：00乘接驳船到达Grinnell Glacier trail起点，这个trail因为山顶积雪只开放到半山腰（3h）,宿Swiftcurrent Lake Inn。</w:t>
        <w:br/>
        <w:t>D5: Many Glacier出发，3h开到Kalispell机场，返回。</w:t>
        <w:br/>
        <w:t>接驳船预定注意事项</w:t>
        <w:br/>
        <w:t>如果行程确定，建议提前一周在网上预定http://glacierparkboats.com/tour/many-glacier/。具体的班次根据月份不同会有不一样，有一些班次还会有向导带着爬山，如果想爬到山顶的话尽量选择早晨出发的船，九点或者十一点，这样游玩时间比较宽裕。如果不能确定，可以当天去碰运气。你可以选你想乘坐的几个时间，它会把你加入waiting list，发船前十五分钟去等，如果有买票的人不去，你就可以上去。不过六月底接近旺季，waiting list上的人很多，有比较大的概率是当天乘不上船，需要等到第二天。我们当天两点半和四点半都没有排上，第二天九点也没有排上，十一点终于轮上了。当然了，根据我的估计，如果实在没能上船，十一点钟出发，16公里纯靠走，也差不多能在天黑前回来。往返船票是27.5刀，可以买单程票。船程分为两段，一共45min左右。20min游第一个湖，再25min游第二个湖，然后到达码头，开始爬山。</w:t>
        <w:br/>
        <w:t>所需物品</w:t>
        <w:br/>
        <w:t>1.冰川早晚凉中午热，阴晴不定，速干衣+防水冲锋衣or速干衣+冲锋衣+薄棉袄（怕冷人士）。</w:t>
        <w:br/>
        <w:t>2.不少trail靠近山顶都有雪，最好穿防水登山鞋，至少要穿运动鞋。</w:t>
        <w:br/>
        <w:t>3.建议携带登山杖。</w:t>
        <w:br/>
        <w:t>4.冰川海拔2000米左右，紫外线强烈的吓人。即使涂了防晒，每天爬完山我脸就变得跟太阳一样红。一定要用高指数防晒。</w:t>
        <w:br/>
        <w:t>5.防熊喷雾。冰川是棕熊的天堂，三天两头有人遇熊。防熊三部曲：制造响声，带喷雾，结伴而行。据科学统计，熊从来没有袭击过四人以上的团队。如果是单人出行，或是一天的非高峰时间出行，强烈建议带喷雾。喷雾很贵，50刀一瓶，在接近冰川西门入口的小镇上可以租。</w:t>
        <w:br/>
        <w:t>6.食品。这里的trail大多比较长，四小时以上，所以出发前要带上水和中饭。</w:t>
        <w:br/>
        <w:t>最佳季节</w:t>
        <w:br/>
        <w:t>冰川公园纬度高，海拔高，所以7-8月份前往为最佳。</w:t>
        <w:br/>
        <w:t>机票</w:t>
        <w:br/>
        <w:t>最近的机场在Kalispell，离冰川国家公园的西入口距离不远，在45min左右。本着穷游的原则，机票大头一定要能省则省。最后选定了使用美国联合航空点数换票的计划。United Airline点数需要12500点，约价值250美元，要知道去冰川单程没400可真是下不来。</w:t>
        <w:br/>
        <w:t>飞机行程 FLIGHT INFORMATION</w:t>
        <w:br/>
        <w:t>UA2225</w:t>
        <w:br/>
        <w:t>ST. LOUIS, MO</w:t>
        <w:br/>
        <w:t>(STL) 6:00 AM</w:t>
        <w:br/>
        <w:t>SAN FRANCISCO, CA</w:t>
        <w:br/>
        <w:t>(SFO) 8:10 AM</w:t>
        <w:br/>
        <w:t>A-319</w:t>
        <w:br/>
        <w:t>UA5622</w:t>
        <w:br/>
        <w:t>SAN FRANCISCO, CA</w:t>
        <w:br/>
        <w:t>(SFO) 9:40 AM</w:t>
        <w:br/>
        <w:t>KALISPELL, MT</w:t>
        <w:br/>
        <w:t>(FCA) 1:07 PM</w:t>
        <w:br/>
        <w:t>ERJ-175</w:t>
        <w:br/>
        <w:t>要在旧金山中转一下，稍微绕了一些路，难耐价格便宜嘛。</w:t>
        <w:br/>
        <w:t>座位评价：A319 座位间距是76cm，不大，这里的问题是UA变成了超薄座椅以后感觉就好像从沙发换到了板凳，坐的腰疼。</w:t>
        <w:br/>
        <w:t>ERJ-175 座位间距是78cm，好一些。我觉得小飞机有一个好处，就是没有了中间座位，要么是走道要么是靠窗，不用再做夹心肉饼了。</w:t>
        <w:br/>
        <w:t>UA飞行员素质和水平都不错，播报专业，飞行起飞降落也把握的很好。</w:t>
        <w:br/>
        <w:t>租车</w:t>
        <w:br/>
        <w:t>租车使用的是priceline express deal。比大多数租车机构便宜了至少一半。当时是旺季，租车都是70刀一天，priceline的价格是35一天。平心而论，这个deal也有一些缺点，就是你不能退，不能改，你如果不是完全确定的行程，建议不要定。买完了会告诉你租车公司的名字，这次是Avis安飞士，服务相当不错。</w:t>
        <w:br/>
        <w:t>保险</w:t>
        <w:br/>
        <w:t>国内来</w:t>
        <w:br/>
        <w:t>美国旅游</w:t>
        <w:br/>
        <w:t>的朋友一定要记得买保险，因为美国的医疗费用很贵，会超乎你的想象。当然，除了医疗，保险公司还负责赔偿航班延误，盗抢什么的，自驾遇到麻烦的话，保险公司也负责救援，给国内朋友推荐一下美亚旅游保险：https://s.growingio.com/O1obny</w:t>
        <w:br/>
        <w:t>住宿</w:t>
        <w:br/>
        <w:t>在预定住宿前一定要先做好攻略，把要走的trail选好，在地图上标明，再选择酒店地点，以防浪费大量时间在路上。冰川公园的路并非四通八达，只有一条主路Going to the sun Road贯穿东西，从西门到东门的车程是两小时左右。如果住在西门附近，而想走东北部分最有名的Grinnell Glacier trail，单程就需要开2.5h！</w:t>
        <w:br/>
        <w:t>我们前两天住在西门外Western Inn and Campground，主要玩Going to the sun Road沿途的景点。</w:t>
        <w:br/>
        <w:t>后两天住在国家公园内部，东北部Glacier Resort区域的Swiftcurrent Lake Inn，因为评价最好的两条trail，Grinnell Glacier trail和Iceberg Lake trail就在酒店的旁边，</w:t>
        <w:br/>
        <w:t>无论选择哪个区域，国家公园内部的住宿都是最理想的，地理位置好且性价比高。园内的住宿比较火爆，如果行程确定可以早点预定。如果是临时前往，可以在入住日期前四五天打电话碰碰运气，因为它有免费取消的政策，不少人会进行退订，这时候就有机可乘啦。我们提前三天打了电话，运气很不错的碰到了两间退订，顺利入住Many Glacier区域的Swiftcurrent Lake Inn。</w:t>
        <w:br/>
        <w:t>餐饮</w:t>
        <w:br/>
        <w:t>1.Kalispell小镇餐饮选择比较多，除了各种快餐，还有美国菜，有一家越南粉的评价也不错。</w:t>
        <w:br/>
        <w:t>2.靠近公园西门，也有几家小商店和餐馆。</w:t>
        <w:br/>
        <w:t>3.公园内部有几个区域也有餐馆。西门的Apgar Visitor Center有，Logan Pass Visitor Center没有，Rising Sun有，St.Mary Visitor Center没有，Many Glacier有。</w:t>
        <w:br/>
        <w:t>黄石公园行程安排</w:t>
        <w:br/>
        <w:t>黄石公园可以一般安排5-7天。黄石公园我一共去了两次，都是夏天，住宿小镇不变，园内的行程则各有侧重，所以这篇攻略涵盖了两次的精华哦。</w:t>
        <w:br/>
        <w:t>具体举14年为例，黄石提顿之行总共七天。当时是从圣路易斯飞到黄石西门的机场Bozeman Yellowstone International Airport in Montana的。如果从冰川自驾前往，那么黄石离冰川的车程是7.5小时左右，属于自驾可以接受的范围。</w:t>
        <w:br/>
        <w:t>D1: 第一天飞Bozeman，晚间抵达，入住。</w:t>
        <w:br/>
        <w:t>D2: 第二天，入住西黄石小镇。因为在西黄石小镇定的木屋，所以上午在Bozeman的沃尔玛采购各种吃喝用品，下午从Bozeman，自驾1小时45min，开到西黄石小镇。</w:t>
        <w:br/>
        <w:t>D3: 第三天，黄石提顿之行正式开始。由于黄石公园基本是8字形，故行程安排如下：第三天上半圈，即从西门进入，经Madison，到彩池Norris，到热泉</w:t>
        <w:br/>
        <w:t>Mammoth Hot Spring</w:t>
        <w:br/>
        <w:t>，到瀑布Tower-Roosevelt，到Canyon Village，再到Norris返回。</w:t>
        <w:br/>
        <w:t>D4: 第四天下半圈，任务比较重，依然从Madison，一路的彩池看下来，到间歇喷泉Old Faithful, 到神奇的热泉冷湖West Thumb，然后沿着黄石湖一路到Bridge Bay, Lake Village, 看黄石峡谷瀑布区Canyon Village，依然从Norris返回西门。</w:t>
        <w:br/>
        <w:t>D5: 第五天游大提顿，沿第二天的路到West Thumb，然后一路向南进入提顿，能开多远开多远，直到杰克逊小镇，可惜第三天遭遇老牛堵路一个多小时，所以没开到镇子就返回了。</w:t>
        <w:br/>
        <w:t>D6: 第六天自由安排，查漏补缺，最终我们走了第二天没来得及的老忠实泉那圈trail，看到了世界上最高的可预测热泉Grand Geyser，感觉很棒。晚上回Bozeman。</w:t>
        <w:br/>
        <w:t>D7: 第七天，滚蛋。</w:t>
        <w:br/>
        <w:t>所需物品</w:t>
        <w:br/>
        <w:t>1. 把最重要的两样东西写最前面：第一，高SPF防晒霜。谁带谁知道。我脸上涂了spf 50的还是被晒成了猴屁股啊，第一天玩下来一家四只红脸猴子。。。所以防晒霜是一定要涂，厚度越厚越好，一定要看上去油光亮亮，而且必须勤补，否则只能像我一样满大街找晒后修复。</w:t>
        <w:br/>
        <w:t>2. 第二，望远镜。你带了望远镜和你肉眼看动物是截然不同的两个感觉。有时候路上停满了车，就知道有好东西出现啦，但是捏，你顺着大伙方向望去，费劲了心思，终于找到一个黑点，至于它是什么基本要靠嘴巴和耳朵。。。啥意思？问啊。。。但是有了装备就截然不同啦，你可以清晰看到动物的一举一动，野生形态，我们居然很幸运看到了一只带着三个幼崽的黑熊，那距离远的，我肉眼也看不见，但是举起望远镜，发现三只小熊别提多神气了，活泼好动，一会爬山，一会爬树，一不留神就从树上摔下来了，哈哈哈哈。</w:t>
        <w:br/>
        <w:t>3. 五月底六月初的黄石早晚还是很凉的，除了长袖外套之外，一件厚的冲锋衣也必不可少。</w:t>
        <w:br/>
        <w:t>最佳季节</w:t>
        <w:br/>
        <w:t>虽然黄石一年四季各有各的美，初次前往的话还是建议五月底到九月初之间，植被茂盛，动物活跃。</w:t>
        <w:br/>
        <w:t>机票</w:t>
        <w:br/>
        <w:t>想飞抵黄石有几个机场可选，比较近的有西门的Bozeman Yellowstone International Airport in Montana和南门的Jackson Hole Airport。当然也有人飞盐湖城，然后五小时开过来。我是从圣路易斯飞到黄石西门的机场Bozeman Yellowstone International ，自驾1小时45min，开到西黄石小镇。开出小镇十来分钟就到了黄石公园西门。波兹曼小小的，机场也小小的，小有小的好哇，取车还车就在候机大厅的出口，实在是方便。</w:t>
        <w:br/>
        <w:t>住宿</w:t>
        <w:br/>
        <w:t>黄石的住宿方式有许多种，可以露营，可以住宾馆，也可以住木屋（cabin）。我两次来黄石都选择住在西黄石，开出小镇十来分钟就到了黄石公园西门。我们住的这个小木屋我要特别介绍，叫做Two Feather Cabin，因为住的实在太爽了，虽然价格不菲，它家挺火爆的，要提前一两个月网上预订。</w:t>
        <w:br/>
        <w:t>餐饮</w:t>
        <w:br/>
        <w:t>Bozeman沃尔玛购物</w:t>
        <w:br/>
        <w:t>如果住木屋，那么可以在大城市例如Bozeman买好东西。要知道咱们定的cabin最大的优势就是可以生火煮饭，当然得充分利用。记得先去Bozeman的沃尔玛采购五天的干粮，在我妈考虑到有两个肉打滚的吃货（当然是我和老朱）所以买了一大盒牛肉，二十几块大排，四整只猪脚。</w:t>
        <w:br/>
        <w:t>西黄石小镇Market Place采购</w:t>
        <w:br/>
        <w:t>西黄石小镇是个典型的旅游镇，所以餐馆不少，旅馆更多。记得刚开进镇子的时候映入眼帘的第一行字居然是：黄石酒家。中餐馆都开到这里来了，果然是中国人统治世界的节奏。镇子很小，但是五脏俱全。之前以为小镇里买不到新鲜的果蔬肉蛋，结果发现有两三个品种齐全的小超市基本可以满足需求，当然了价格是贵了不少。所以如果要开伙还是从大城市把东西驮过来靠谱，不够了再在这里补充。地址：22 Madison Ave电话：(406) 646-9600Open until 11:00 PM。</w:t>
        <w:br/>
        <w:t>正文开始</w:t>
        <w:br/>
        <w:t>冰川部分D1Kalispell机场</w:t>
        <w:br/>
        <w:t>乘坐美联航UA，旧金山转机，经过长达七八个小时的飞行，终于到达了Kalispell机场。光是飞机上就风光无限，从旧金山的海湾和大桥，到雪山，荒原，当接近冰川公园的时候，每一个游客的脖子都伸的很长，不想错过这难得的航拍视角。飞机掠过小镇碧绿的河流，滑过大片的油菜花田，安然降落。</w:t>
        <w:br/>
        <w:t>机场并不大，规模跟飞黄石的波兹曼机场差不多，典型的景区机场。里面有礼品商店和几家快餐店。取车不需要坐shuttle，在机场柜台办理即可，十分方便。</w:t>
        <w:br/>
        <w:t>Kalispell小镇</w:t>
        <w:br/>
        <w:t>Kalispell离冰川国家公园的西入口距离不远，大概在45min左右。虽然世界共用一片蓝天，一个艳阳，在这里你能深切的感受到，它们的确是不同的。这里的天高到让你胸怀宽广，这里的太阳亮到让你的忧郁无处隐藏。</w:t>
        <w:br/>
        <w:t>小镇风光绝美，高山下的木屋，草原上的帐篷，一望无际的油菜花田，都让你觉得进入了一个世外桃源。</w:t>
        <w:br/>
        <w:t>Western Inn and Campground</w:t>
        <w:br/>
        <w:t>第一天住在Kalispell和冰川西门之间的Western Inn and Campground。每人一栋小木屋，里面的设施非常全，空调，冰箱，微波炉都有，还提供免费早饭，非常满意。这里还有造型奇特的白色帐篷，看着也很有趣的样子。</w:t>
        <w:br/>
        <w:t>Apgar Visitor Center</w:t>
        <w:br/>
        <w:t>休整完毕，我们决定趁着天黑之前进公园晃一圈。从西门进入，很快就到了Apgar Visitor Center。Apgar是个很热闹的区域，这里有餐馆，咖啡馆，附近有营地。</w:t>
        <w:br/>
        <w:t>Lake McDonald</w:t>
        <w:br/>
        <w:t>麦当劳湖是冰川公园的第一个亮点。这里湖面开阔，湖水湛蓝，后面则是崇山峻岭。靠近了仔细看，你会发现水清到能看清湖底的每一颗石头。有人划船，有人写生，有一群小宝宝们在这里爬上爬下，父母也并不太担心。</w:t>
        <w:br/>
        <w:t>眼看天色渐晚，从西门出来，一路上也是青山绿水。</w:t>
        <w:br/>
        <w:t>D2</w:t>
        <w:br/>
        <w:t>今天从西门往东门一路开，路上有许多景点。</w:t>
        <w:br/>
        <w:t>Bird Woman Falls Overlook</w:t>
        <w:br/>
        <w:t>非常长的一个瀑布，150米。悬挂在Mt.Oberlin和Mt.Cannon的山谷之间，从山顶穿过公路直奔山脚。</w:t>
        <w:br/>
        <w:t>Weeping Wall</w:t>
        <w:br/>
        <w:t>非常喜欢的一个景点，若干个小的水帘组成一幅完美画卷。</w:t>
        <w:br/>
        <w:t>Big Bend</w:t>
        <w:br/>
        <w:t>很好的观景点,可以看到Mt.Oberlin，Mt.Cannon，Heaven Peak几座雪山。</w:t>
        <w:br/>
        <w:t>Logan Pass Visitor Center</w:t>
        <w:br/>
        <w:t>这个游客中心在公园的中部，从西门开过来大约一个多小时，这里人气很旺。这个区域常见动物有：灰熊，大角羊，狼獾，山羊，松鼠，土拨鼠。在游客中心旁边的悬崖峭壁上，依稀可见若干只大角羊。</w:t>
        <w:br/>
        <w:t>找到羊了吗？在雪堆右边的山坡上。无长焦，拍摄无能。</w:t>
        <w:br/>
        <w:t>推荐步道1—Hidden Laketrail详情</w:t>
        <w:br/>
        <w:t>隐秘湖步道基本信息：</w:t>
        <w:br/>
        <w:t>步道特色：绝佳的景观，高山草甸，湖水</w:t>
        <w:br/>
        <w:t>起始位置：Logan Pass Visitor Center</w:t>
        <w:br/>
        <w:t>往返长度：5.4 Miles（10公里），如果不绕湖走的话往返3mile。</w:t>
        <w:br/>
        <w:t>耗时：这次因为大雪覆盖，用了3-4小时。</w:t>
        <w:br/>
        <w:t>攀升高度：404米</w:t>
        <w:br/>
        <w:t>海拔：2180米</w:t>
        <w:br/>
        <w:t>步道难度：官方评级：8.05 (中等)，我评级：简单-中等。</w:t>
        <w:br/>
        <w:t>所需衣物：速干衣+冲锋衣or速干衣+卫衣+薄棉袄（怕冷人士）。这次全程积雪，强烈建议穿防水登山鞋，至少运动鞋。建议使用登山杖。</w:t>
        <w:br/>
        <w:t>隐秘湖步道最大的亮点在于动物多，让我这种活物爱好者万分欣喜。你坐在石头上吃三明治，囧囧的山羊就在你旁边啃草。</w:t>
        <w:br/>
        <w:t>胖胖的土拨鼠就眼巴巴的看着你想分一杯羹。这里的土拨鼠配色很美，白白的身子橘黄的尾巴，这个配色，怎么跟我家猫一模一样。</w:t>
        <w:br/>
        <w:t>袖珍的花栗鼠会直接走到你腿上来。不过，千万不要投喂动物哦。</w:t>
        <w:br/>
        <w:t>这个步道本来难度应该很小，木板路铺的很规整，海拔起伏也不大。但是全程覆盖的白雪给它凭空增添了难度值。毕竟在太阳照射下，这些雪变的很滑。而我，居然穿的是一双休闲鞋。。还好有登山杖，两条腿变四条腿。即使这样，不可避免的跌了三跤，不怕，试问谁在这雪上不跌跤呢，哈哈哈。</w:t>
        <w:br/>
        <w:t>全程的风景很好，是开阔的草甸，放眼望去一片白茫茫，配上眼前的石山，仿佛在攀登什么了不得的险峰，自豪感油然而生。</w:t>
        <w:br/>
        <w:t>跌跌爬爬走到尽头，就看到隐秘湖。隐秘湖也太隐秘了，至今没有解冻，只露出一小汪湖水。旁边的冰层有点微微泛蓝。</w:t>
        <w:br/>
        <w:t>返回的路上看到一家三口羊踏雪而过，画面甚美。</w:t>
        <w:br/>
        <w:t>St. Mary Lake</w:t>
        <w:br/>
        <w:t>从Logan Pass Visitor Center继续往东开，去往St.Mary Visitor Center。</w:t>
        <w:br/>
        <w:t>景区的观光小红车，不想自驾的话可以乘坐</w:t>
        <w:br/>
        <w:t>Jackson冰川观光点</w:t>
        <w:br/>
        <w:t>会路过St Mary Lake。St Mary Lake很大，湖水颜色是有变化的，从西往东从碧绿变成湛蓝，非常神奇。</w:t>
        <w:br/>
        <w:t>St.Mary Visitor Center</w:t>
        <w:br/>
        <w:t>这是东门的游客中心，门口有一大片草甸，据说容易看到熊和麋鹿。</w:t>
        <w:br/>
        <w:t>我们到这之后就往回开了，大概开了十分钟，路边满是野花的草坪上就出现了黑熊。距离远时大家纷纷趴在车顶上看，眼看着它往路边走了，眨眼间所有人都跳进了车里。</w:t>
        <w:br/>
        <w:t>推荐步道2—Virginia Fallstrail详情</w:t>
        <w:br/>
        <w:t>弗吉尼亚瀑布基本信息：</w:t>
        <w:br/>
        <w:t>步道特色：野花，瀑布</w:t>
        <w:br/>
        <w:t>起始位置：St. Mary Falls Trailhead</w:t>
        <w:br/>
        <w:t>往返长度：3.6 Miles（5.8公里）</w:t>
        <w:br/>
        <w:t>耗时：2小时。</w:t>
        <w:br/>
        <w:t>攀升高度：160米</w:t>
        <w:br/>
        <w:t>海拔：1477米</w:t>
        <w:br/>
        <w:t>步道难度：官方评级：4.65 (简单)，我评级：简单。</w:t>
        <w:br/>
        <w:t>注意事项：防蚊！山里的蚊子隔着衣服和头发，都能下口，简直丧心病狂。</w:t>
        <w:br/>
        <w:t>所需衣物：速干衣+冲锋衣，运动鞋。不用携带登山杖。</w:t>
        <w:br/>
        <w:t>Virginia Falls是冰川公园比较有名的一个瀑布。通往这个瀑布的途中，还会经过另外一个瀑布—St.Mary Falls。这两个瀑布各有特色。</w:t>
        <w:br/>
        <w:t>St.Mary Falls</w:t>
        <w:br/>
        <w:t>Virginia Falls</w:t>
        <w:br/>
        <w:t>全程都在林间行走，一开始能看到碧绿的St.Mary Lake，还有五颜六色的野花。</w:t>
        <w:br/>
        <w:t>Virginia Falls一路有层层叠叠好几个瀑布，最后那个海拔很高，气势磅礴，水雾把人都打湿了。</w:t>
        <w:br/>
        <w:t>回东门的路上又经过麦当劳湖，日暮下的湖水有些阴沉。</w:t>
        <w:br/>
        <w:t>D3</w:t>
        <w:br/>
        <w:t>今天需要从西门开到Many Glacier区。跟昨天路线一样，一路沿着向阳大道往东，先开到从St.Mary Visitor Center。沿途又重温了一下昨天看过的美景。</w:t>
        <w:br/>
        <w:t>St.Mary Visitor Center出来，往北开二十分钟，再重新进入公园，玩Many Glacier部分。进入之后先看到的是Lake Sherburne。</w:t>
        <w:br/>
        <w:t>Swiftcurrent Lake Inn</w:t>
        <w:br/>
        <w:t>因为评价最好的两条trail，Grinnell Glacier trail和Iceberg Lake trail就在Many Glacier Resort和Swiftcurrent Lake Inn的旁边，而这两家酒店之间车程是三分钟，所以建议住在这两家酒店其中一家即可。综合看来，这两家酒店性价比还是相当高的。园内的住宿比较火爆，如果行程确定可以早点预定。如果是临时前往，可以在入住日期前四五天打电话碰碰运气，因为它有免费取消的政策，不少人会进行退订，这时候就有机可乘啦。我们提前三天打了电话，运气很不错的碰到了两间退订。一家是Swiftcurrent Lake Inn的双人床无厕所，价格在110刀，一家是历史酒店Many Glacier Resort，有厕所，价格是250刀，我们，显然选择了前者。</w:t>
        <w:br/>
        <w:t>一家会有一套独立的小木屋，感觉棒棒哒。几间木屋围成一个圈，作为一个区，我们就在D区。车就停在小木屋左侧，相当方便。考虑到需要使用公共厕所和淋浴，我们自带了各种洗浴用品，而事实证明，国家公园的管理确实是无懈可击。除了没有马桶，这里一切都是齐全的。</w:t>
        <w:br/>
        <w:t>房间是个套间，外间有书桌，咖啡机，一次性水杯和速溶咖啡，镜子，洗手池（有冷水无热水），洗手液，润肤乳，洗浴用品，包括浴巾，全部精心备齐，连电吹风都有。注意，屋内无冰箱，有可以自由控制的暖气，功率强大，晚上睡觉还是很需要的。所以需要保鲜的东西建议晚上放在车的后备箱，作为冷库，不过一定要锁好，不要被熊闻到哦。</w:t>
        <w:br/>
        <w:t>里间是双人床，镜子，有挂衣空间和衣架。</w:t>
        <w:br/>
        <w:t>厕所一直保持很干净的状态。淋浴是限时的，需要先投一个token，然后出八分半的热水，中途应该不能停。每人每天有一个免费token，如果女孩子需要洗久一点在前台额外够买即可，不是什么问题。厕所的洗手池有热水，可以来这里洗脸。我们洗澡时隔壁一个阿姨说她token有多，送了我们两个哈哈。</w:t>
        <w:br/>
        <w:t>去厕所的路上没有灯，晚上记得用手机照明。可以在白天先看清最短路途，如何在各区的小木屋里穿梭，以防晚上抓瞎。作为一个毫无方向感的人，我第一天晚上是各种迷路。</w:t>
        <w:br/>
        <w:t>此外整个园内都无信号，这家酒店的大厅和餐厅可以上网，房间内无WiFi。</w:t>
        <w:br/>
        <w:t>步道推荐3—Iceberg Lake trailtrail详情</w:t>
        <w:br/>
        <w:t>冰川湖步道基本信息：</w:t>
        <w:br/>
        <w:t>步道特色：绝佳的景观，高山湖泊，野花，冰湖</w:t>
        <w:br/>
        <w:t>起始位置：Swiftcurrent Lake Inn，也就是我们的住所后方。有停车场，10-15个车位。</w:t>
        <w:br/>
        <w:t>往返长度：9.7 Miles（15.5公里）</w:t>
        <w:br/>
        <w:t>耗时：4.5小时。</w:t>
        <w:br/>
        <w:t>攀升高度：389米</w:t>
        <w:br/>
        <w:t>海拔：1876米</w:t>
        <w:br/>
        <w:t>步道难度：官方评级：12.25 (费力的)，我评级：简单。</w:t>
        <w:br/>
        <w:t>注意事项：防熊！这条trail是棕熊的天堂，三天两头有人遇熊。防熊三部曲：制造响声，带喷雾，结伴而行。据科学统计，熊从来没有袭击过四人以上的团队。</w:t>
        <w:br/>
        <w:t>所需衣物：速干衣+冲锋衣or速干衣+卫衣+薄棉袄（怕冷人士），山顶风不大，并不是非常冷。山顶有部分积雪，建议穿防水登山鞋。可以不用登山杖。</w:t>
        <w:br/>
        <w:t>首先我想说，千万别被它的长度吓住。看一看它的攀升高度，你就会发现，这条步道虽然长，但是海拔增长才不到400米，还不如南京的紫金山高，所以走起来丝毫不费劲。要知道紫金山主峰有448米，小时候活蹦乱跳40分钟就登顶了。而这次走完接近16公里Iceberg Lake trail，也只用了4.5小时。</w:t>
        <w:br/>
        <w:t>不过，我爬之前只记住了它的长度，没有记住它的高度，差点就在徘徊犹豫中错失这条步道。那天我们到达many glacier resort已是下午一点多，买完第二天去Grinnell Glacier Trail的船票，修整完毕，已经接近四点半了。我们在trail起始处进退两难，爬吧，似乎不可能在天黑之前下山了，不爬吧，就要眼睁睁错过这条猫途鹰上排名第三的步道了，毕竟后天就要离开了。</w:t>
        <w:br/>
        <w:t>这时，从山上下来一对欧洲夫妻，一副精神抖擞的模样，我们赶紧上前问问情况，登顶到底要几小时。他们给了一个让人大跌眼镜的答案：4小时来回就够了，老婆还专门强调，上面的冰湖美极了。什么？10 mile的步道只要4小 时？我们如同打了鸡血一般，立刻向山上冲去。又碰到带娃的一家四口。看着我们这时候上山，他们十分惊讶，告诉我们他们一家早上九点就上山了，吃吃喝喝哄哄娃，到现在已经8个多小时了，终于快到山脚了。瞬间，我们就有了一种盲人摸象的感觉。。。到底哪个才是真相！很快又来了第三批人，大叔告诉我们山顶还有很远很远，建议我们走到半山的瀑布就差不多了。好吧好吧，那就见机行事吧。</w:t>
        <w:br/>
        <w:t>这个步道一路的风景相当美。并不像以前走过的一些trail，除了目的地的瀑布/湖泊外，中途都穿梭在密林之中，缺乏趣味。这条步道修建在山脊之中，视野开阔，地势平坦，可以看到漫山遍野的野花。覆盖着白雪的重重山脉似乎也近的触手可得。这几座山分别是2698米的 Mount Grinnell， 2571米的Swiftcurrent Mountain，The dominating feature towards the west is 2841米的Mount Wilbur,再走一走，两边的松树林变得茂密起来。走到4公里的地方，会看到第一个景点—Ptarmigan Falls，因为树木的遮挡，这个瀑布视野不是很好。</w:t>
        <w:br/>
        <w:t>走到这里的时候，已经出现了危机。一对夫妻神色匆匆的下山，告诉我们他们在瀑布附近看到了黑熊。说黑熊很不喜欢他们在旁边玩耍，于是使了一个眼神，吓得他们扭头就走，彻底放弃登顶梦想。这下我们可犯了难，眼看我们可以在天黑之前完成这个步道，现在放弃岂不可惜。我们既没有防熊喷雾，也凑不到四个伙伴，那么，至少制造一点声响吧，矿泉水瓶子敲起来，壮着胆往前走。每遇到一个下山的小伙伴，就问一声有没有熊，还好还好，没有人再碰见，估计他们溜达了一阵子之后回洞去了。</w:t>
        <w:br/>
        <w:t>在多巴胺和肾上腺素的双重刺激之下，我们用两个半小时到达了山顶。接近山顶处白雪皑皑，我这个不说防水登山鞋，连运动鞋都没穿的人，每走一步都格外小心，不想给山神行大礼。</w:t>
        <w:br/>
        <w:t>此时，能看到一块薄而宽大的岩石脊，叫做Ptarmigan Wall。它将两个由冰川雕刻而成的山谷分开。</w:t>
        <w:br/>
        <w:t>快到湖边，居然见到一对活人夫妇，真是格外亲热。老婆鼓励我们说还有十分钟就能看到绝美冰湖了，说我们可能是今天的最后一组人了。好的好的。冰湖有两个，一大一小，小的完全融化了，倒映着碧绿的树木，而走到步道尽头，就是我们心心念念的大冰湖Iceberg Lake了，曾经仰望的冰川就在视线平齐之处，触手可及。湖水融化了大半，接近冰川处还漂浮着层层的浮冰，表面呈现暗红色，分外美丽。</w:t>
        <w:br/>
        <w:t>眼看已近八点，需要赶快下山，方能赶在九点半落日之前到达山底。想到前路茫茫，大熊当道，不觉忧愁难耐。不知怎的，湖边突然冒出来一个亚洲小哥，比我们还晚到山顶。偷瞄到小哥携带了防熊喷雾，心中暗喜，于是下山之时一路尾随。我们三个虽然一句话没说，却仿佛达成默契。小哥步伐很快，不过听到我们因为赶不上而奔跑的脚步声，就明显慢下来。对于防熊之事，小哥明显比我们有经验的多，捡了很多小石子放在矿泉水瓶中，从山顶摇到了山脚，相当谨慎。有了开路先锋，我们居然用了1小时20分钟就下到了山脚，远远早于预期。</w:t>
        <w:br/>
        <w:t>晚餐在Swiftcurrent Lake Inn的小饭馆里进行。国家公园的餐饮又一次让人非常满意。牛肉量大又入味，猪排配上果酱很香很嫩。在这里又碰到了领路小哥，他给我们最重要的一句评价是：你们太胆大了，不带喷雾居然敢上这个山。好吧，下次确实不能这么鲁莽了。大家边吃边交流游览心得，相谈甚欢。</w:t>
        <w:br/>
        <w:t>D4步道推荐4—Grinnell Glacier trail步道详情</w:t>
        <w:br/>
        <w:t>格林内尔冰川步道基本信息：</w:t>
        <w:br/>
        <w:t>步道特色：绝佳的景观，高山湖泊，冰川，草甸</w:t>
        <w:br/>
        <w:t>起始位置：Many Glacier Resort附近，如果乘坐游船可以省掉3.4mile，那么起始位置就在游船码头啦。</w:t>
        <w:br/>
        <w:t>往返长度：7.6 Miles（12.2公里，已扣除游船节省的路程）</w:t>
        <w:br/>
        <w:t>耗时：这次步道只开放到半山腰，走了一半距离，用了3-4小时。</w:t>
        <w:br/>
        <w:t>攀升高度：561米</w:t>
        <w:br/>
        <w:t>海拔：1986米</w:t>
        <w:br/>
        <w:t>步道难度：官方评级：11.28(费力的)，我评级：中等-难。</w:t>
        <w:br/>
        <w:t>注意事项：防熊。</w:t>
        <w:br/>
        <w:t>所需衣物：湖边风很大，速干衣+冲锋衣or速干衣+卫衣+薄棉袄（怕冷人士）。山顶有雪，建议穿防水登山鞋。可以携带登山杖。</w:t>
        <w:br/>
        <w:t>今天就献给这个步道了。这个trail是我这次所走的四条主要trail中最喜欢的一条，也是猫途鹰上评价最高的一条。之前从来没有见到过色彩如此艳丽的高山湖泊，破天荒头一次，印象自然无比深刻。</w:t>
        <w:br/>
        <w:t>如果从Many Glacier Resort的trail起点出发，走完这条步道就要超过10mile了，为了节省体力，外加欣赏湖上风光，大多数人都会在Many Glacier Resort的码头乘坐游船。</w:t>
        <w:br/>
        <w:t>船票预定</w:t>
        <w:br/>
        <w:t>如果行程确定，建议提前一周在网上预定http://glacierparkboats.com/tour/many-glacier/。具体的班次根据月份不同会有不一样，有一些班次还会有向导带着爬山，如果想爬到山顶的话尽量选择早晨出发的船，九点或者十一点，这样游玩时间比较宽裕。如果不能确定，可以当天去碰运气。你可以选你想乘坐的几个时间，它会把你加入waiting list，发船前十五分钟去等，如果有买票的人不去，你就可以上去。不过六月底接近旺季，waiting list上的人很多，有比较大的概率是当天乘不上船，需要等到第二天。我们当天两点半和四点半都没有排上，第二天九点也没有排上，十一点终于轮上了。当然了，根据我的估计，如果实在没能上船，十一点钟出发，16公里纯靠走，也差不多能在天黑前回来。往返船票是27.5刀，可以买单程票。船程分为两段，一共45min左右。20min游第一个湖，再25min游第二个湖，然后到达码头，开始爬山。</w:t>
        <w:br/>
        <w:t>我们十一点钟出发的时候阴雨绵绵，赶紧去Many Glacier Resort的商店买雨衣。</w:t>
        <w:br/>
        <w:t>岸边的草甸是慕斯最爱的觅食之处，我们看到了一头鹿。此时雪山之间雾气升腾，宛若仙境，跟晴天是截然不同的美。</w:t>
        <w:br/>
        <w:t>下船之后在林间穿梭十分钟，又来到另一个大湖Lake Josephine,这个湖颜色极美，如翡翠一般。而这时候，我们就来到了熊的天堂，湖两侧的山坡上时机成熟会结出成片的野果，甜甜的蓝莓草莓树莓蔓越都可是熊熊的最爱，当然了偶尔也会找点动物打打牙祭。</w:t>
        <w:br/>
        <w:t>下了船，Grinnell Glacier trail正式开始，攀登7.6mile，你就可以会当凌绝顶，一览众湖小，还能看到高山湖泊和浮冰。当然了如果不想选择这种困难模式，可以走简单平缓的Grinnell Lake环湖步道，往返只要1.8mile，顺路还能看到瀑布，适合小朋友或者老年人，不过我们去的那天桥被淹没了，所以环湖步道关闭。</w:t>
        <w:br/>
        <w:t>作为年轻人，我们怎么能错过心心念念的Grinnell Glacier trail呢？下船之后立刻奋力攀登，这条步道明显比昨天的Iceberg Lake trail海拔攀升大些，走起来稍微有点费力，但是相当值得。</w:t>
        <w:br/>
        <w:t>先俯瞰船游过的Lake Josephine。</w:t>
        <w:br/>
        <w:t>再爬十来分钟，就能看见绝美的。牛奶绿的湖泊配上纷繁又淡雅的野花，确实是令人窒息的美景。</w:t>
        <w:br/>
        <w:t>这种冰川特有的野花叫做旱叶草，一株上面有几十个花朵，整体造型也十分梦幻。</w:t>
        <w:br/>
        <w:t>可惜这条trail我们没有走到顶，因为后半程大雪封山，山高路滑，所以暂时关闭了，就无缘山顶一览三湖的体验。不过，反正我也走不动了哈哈，毕竟昨天急速的上下山，已经将体力损耗大半。</w:t>
        <w:br/>
        <w:t>这座山间棕熊很多，站在山腰往山坡上看，一个不留神就能发现一只。我们在路上还看到了一大坨棕熊粑粑。。。</w:t>
        <w:br/>
        <w:t>回程之后，参观了一下Many Glacier Resort这个历史悠久的酒店。</w:t>
        <w:br/>
        <w:t>它就坐落在湖边，有四层楼高，外观和内饰都相当大气，地基是石头，上部则是木制结构，古色古香，这个酒店1915年完工，建成只用了一年时间。它的主题是瑞士高山，因为当年希望把冰川国家公园打造成美国的阿尔卑斯。酒店里面有两个餐厅，一个是正餐厅，价格比较贵，主打海鲜和牛排，能看见完美湖景，还有一个休闲了很多，吃汉堡和意面。</w:t>
        <w:br/>
        <w:t>不过我们晚餐依然在Swiftcurrent Lake Inn吃，毕竟昨天的印象很好。今天吃的肉丸意面和汉堡，量依然很大。</w:t>
        <w:br/>
        <w:t>D5Lake Sherburne</w:t>
        <w:br/>
        <w:t>一早出发，往机场赶去。艳阳下的Lake Sherburne美不胜收。</w:t>
        <w:br/>
        <w:t>开到半路，突然起了大雾，车子在雾中穿梭，仿若仙境。雪山深谷也仿佛和我们捉迷藏一般，忽隐忽现，透过迷雾，随时都有想不到的惊喜。</w:t>
        <w:br/>
        <w:t>Kalispell机场</w:t>
        <w:br/>
        <w:t>拜拜啦冰川。</w:t>
        <w:br/>
        <w:t>黄石部分D1Bozeman机场</w:t>
        <w:br/>
        <w:t>850 Gallatin Field Rd, Belgrade, MT 59714</w:t>
        <w:br/>
        <w:t>黄石附近的主要机场有三个，盐湖城，波兹曼和杰克逊。其中盐湖城离黄石最远，开车先经过大提顿国家公园，大概4-5小时，到黄石则需要5-6小时。波兹曼和杰克逊则近很多。其中波兹曼距离西黄石小镇（也就约等于黄石西门入口）车程2小时不到，杰克逊则离大提顿公园近，也在一小时左右。大部分旅行者都会选择盐湖城作为游览黄石的起始点，原因很简单，机票便宜。不过我两次来黄石都是飞波兹曼，我们太懒了实在不想开那么远的路哈哈，最主要当时机票飞波兹曼不比飞盐湖城贵太多。所以究竟飞哪个机场可以根据时间的宽裕程度和机票价格决定。</w:t>
        <w:br/>
        <w:t>波兹曼，一个距黄石公园一个半小时车程的小城市。波兹曼小小的，机场也小小的，小有小的好哇，取车还车就在候机大厅的出口，实在是方便。到达已是半夜，方圆几里看不到人家看不到灯光，仿佛被抛进了黑皮球里。抬头，被密密麻麻的星星吓到了，秦小昊的歌声恰到好处的响起：你有多久没有看到满天的繁星，城市夜晚虚伪的光明遮住你的眼睛。。。黑暗里的飞速行驶，有一种不一样的浪漫。没过多久就到了机场附近的Holiday Inn，黑暗中难得的一抹亮色。下车麻麻问我是不是喜欢这种安静的地方胜过大城市。麻麻啊，这真的是一个很难回答的问题呢。值得一提的是，回程的时候，Bozeman机场Check in处居然出现了中国的乘务MM，温柔可人，态度热情，跟我妈聊的不亦乐乎。看来，以后中国人的处境游真是越来越方便了呢。</w:t>
        <w:br/>
        <w:t>D2</w:t>
        <w:br/>
        <w:t>Bozeman沃尔玛采购</w:t>
        <w:br/>
        <w:t>早上起床check out，准备向黄石进军。出了宾馆就忍不住照相了。近处，是花开满树，远处，雪山环绕，顿时觉得心胸开阔，生活美好。</w:t>
        <w:br/>
        <w:t>当务之急是去沃尔玛采购五天的干粮，要知道咱们定的cabin最大的优势就是可以生火煮饭，当然得充分利用。在我妈考虑到有两个肉打滚的吃货（当然是我和老朱）所以买了一大盒牛肉，二十几块大排，四整只猪脚，把我爸惊呆之后，老朱在推车旁边边饥渴的看着生肉边呐呐自语肉似乎不够，成功的把我妈也惊呆了。补充完蔬菜水果鸡蛋早饭最关键是吓死人的肉类之后，找了家日本料理店吃饭。一碗连汤都喝不饱的，只有一点点肉末和豆芽的，我觉得挺好吃的，我爸觉得连方便面都不如的，却要十几刀的日本拉面再次把爸妈惊呆了。</w:t>
        <w:br/>
        <w:t>吃完中饭驱车一路向南，穿过一座流水潺潺，绿草茵茵，牛羊群群，呼声阵阵（不好意思我睡着了，且自觉屏蔽了后座老妈为防止司机睡着而产生的不绝于耳的声波）的大山之后，西黄石小镇，到啦！</w:t>
        <w:br/>
        <w:t>西黄石Two Feather Cabin木屋</w:t>
        <w:br/>
        <w:t>Address: 211 Gibbon Ave, West Yellowstone, MT 59758</w:t>
        <w:br/>
        <w:t>Phone: (406) 646-9764</w:t>
        <w:br/>
        <w:t>热情的房东夫妇将我们带进屋子。哇！又一次惊呆了，而且最呆。这屋子也太好了吧。。。干净整齐咱就不提了，看看厨房的大玻璃窗，抽屉里应有尽有的厨具。</w:t>
        <w:br/>
        <w:t>客厅舒服的沙发和温暖的火炉，整个房子古色古香的蒙大拿装饰，住着实在是太惬意了。只有你想不到，没有它做不到，连望远镜，防熊喷雾这些我都没考虑到的东西它都提供，望远镜更是在全程的游玩中起了至关重要的作用。通过聊天了解到，这对勤劳的夫妻平时除了出租这套cabin还以卖手工艺品为生，房子里所有的装饰和手工艺品都是他们自己打造，怪不得那么精巧那么用心。</w:t>
        <w:br/>
        <w:t>爸妈和老朱都对房子满意极了，觉得对的起它300刀/天的价格。一刻也不耽搁，立刻生火煮饭。没多久就传来了饭菜香，是久违的家的味道，对一个在异国他乡飘荡四年的孩子来说，幸福就是这么简单。</w:t>
        <w:br/>
        <w:t>看看下图的杯垫啦枕头啦，全部绣着羽毛呢。</w:t>
        <w:br/>
        <w:t>西黄石Market Place采购</w:t>
        <w:br/>
        <w:t>镇子很小，但是五脏俱全。之前以为小镇里买不到新鲜的果蔬肉蛋，结果发现有两三个品种齐全的小超市基本可以满足需求，当然了价格是贵了不少。所以如果要开伙还是从大城市把东西驮过来靠谱，不够了再在这里补充。地址：22 Madison Ave电话：(406) 646-9600Open until 11:00 PM</w:t>
        <w:br/>
        <w:t>在小超市里晃晃，旁边飘过来的居然是上海话，定睛一看三个上海大妈围着冰柜讨论的正热闹。。。再走两步，东北方言传来。。。仔细一看，超市里二十个人，其中十二个居然都是中！国！人！除了一家三口，就是中国大妈，当然了，有大妈必然也有大叔，只不过大叔一般都默默的，没有大妈的气势。当我结账的时候目睹前面一个大妈直接用汉语跟明显不懂汉语的超市收银员交流而完全无障碍的时候，我终于相信了我妈的结论，说中国人要统治世界是不确切的，应该是中国大妈统治世界。我妈作为中国大妈的一枚，瞬间感觉很自豪哈哈哈哈。因为镇子基本就是为旅游服务的，所以餐馆不少，旅馆更多。</w:t>
        <w:br/>
        <w:t>D3</w:t>
        <w:br/>
        <w:t>Norris Geyser Basin</w:t>
        <w:br/>
        <w:t>诺里斯盆地</w:t>
        <w:br/>
        <w:t>一觉醒来，兴奋不已，要带着爹妈</w:t>
        <w:br/>
        <w:t>游黄石</w:t>
        <w:br/>
        <w:t>啦！开出小镇十来分钟就到了西门，恰逢老兵节的长周末，排队买票的队伍挺长，一车一票，一周内任意出入。进了园子就该让图片说话啦。</w:t>
        <w:br/>
        <w:t>从西门进园不久，就是我爸认为的北美野牛幼儿园，为啥叫幼儿园呢，因为有很多很萌的小牛。</w:t>
        <w:br/>
        <w:t>就顺着游览路线一一道来吧。总之今天的景点，也就是上半圈，比明天的下半圈从数量上和质量上都差不少，那就先从初级美丽的景点看起吧。</w:t>
        <w:br/>
        <w:t>第一个主要景点在Norris，Norris Geyser Basin, 进黄石后看到的第一片彩池。把诺里斯间歇泉放在最早游览有两个好处，一是它色彩不那么浓烈徒步路程也不长，可以作为开胃菜，二是因为诺里斯间歇泉是黄石最热的地方，大中午会本蒸腾的热气和硫磺的味道弄的不太舒适，一早去则会凉爽许多。</w:t>
        <w:br/>
        <w:t>之前听闻蒸汽船热泉是世界上最高的热泉，所以真希望看到它喷发一次。意料之中，只看到它热气腾腾，冒出大量的白气，没有喷发的痕迹。谁叫它的喷发周期那么难以捉摸呢。听说以前这种热气腾腾的热泉最适合煮东西，而且我确实在旁边看到了蛋壳。但是千万别这么做哈，因为这种集中管理的热泉只能在栈道上行走，是不允许触碰的。注意事项：1.抓好你的帽子，风大，吹跑了就不好了。2.防晒，建议SPF50+，实在太晒了。</w:t>
        <w:br/>
        <w:t>前往下一个景点猛犸热泉，途径印第安食羊悬崖（可恶的名字），结合我的头像我赶脚好怕怕。</w:t>
        <w:br/>
        <w:t>Mammoth Hot Springs</w:t>
        <w:br/>
        <w:t>猛犸温泉</w:t>
        <w:br/>
        <w:t>猛犸热泉，好多已经干枯。</w:t>
        <w:br/>
        <w:t>这是猛犸温泉的标准照。</w:t>
        <w:br/>
        <w:t>Beaver Ponds Loop Trail海狸池步道</w:t>
        <w:br/>
        <w:t>一个相当累人的trail啊，一共有八公里长，我们大概走了五个小时，风景还是不错的。传说能看到很多野生动物，不过传说终究是传说。。。</w:t>
        <w:br/>
        <w:t>往下一景点Tower Roosevelt途中海拔2900米，雪就在身边。到了Tower-Roosevelt看到一个挺不错的小峡谷瀑布。</w:t>
        <w:br/>
        <w:t>D4</w:t>
        <w:br/>
        <w:t>第四天，最美好的行程开始了。黄石的独特，就独特在它移步换景，集山川湖泊峡谷瀑布彩池热泉于一体。这点在爸妈一路的惊叹中就可以听出来。初进黄石看到雪山，爸妈说风景像云南，看到彩池，便改成风景像九寨，到了黄石湖，立刻想到同时高原湖泊的青海湖，看到黄石瀑布湍急的水流喷涌而下，又不得不与虎跳峡做翻比较，到了提顿看到公路两侧广袤土地上那低矮的植物，居然发现与新疆戈壁异曲同工。。。总之一个黄石处处有中国大西部的美景，令人叹为观止。但是更多时候，行至某处风景，即使我刻意让他们类比，他们也说再也找不到类似。。。这，就是黄石的神奇之处。而就在今天，我们将品味黄石秀美中的大气，温婉下的险峻，低调处的独特，这，怎能不令人兴奋呢？言语已然失色，唯有影像永久。</w:t>
        <w:br/>
        <w:t>Lower, Midway,</w:t>
        <w:br/>
        <w:t>Upper Geyser Basin</w:t>
        <w:br/>
        <w:t>三大彩池群</w:t>
        <w:br/>
        <w:t>照例西门进入，从Madison往南，便是我最心之向往的彩池区。除了Lower, Midway, Upper Geyser Basin三大彩池群，还有Biscuit Basin和Black Sand Basin。记得第一次来黄石，跟在师兄师姐屁股后面当了甩手掌柜，对黄石一无所知也没做任何的research。前几天看黄石觉得也不过尔尔，许多风景似曾相识，等到最后一天来到彩池，立刻兴奋的手舞足蹈，相信黄石并非浪得虚名。不知道以后去了九寨黄龙，看到那碧绿的池子会不会有类似感觉，应该不会了吧，黄石的该是初恋，哈哈。出于好奇，专门去网上看了九寨沟和黄龙的照片，发现跟黄石的彩池真是挺像的，除了冷泉和热泉的差别，九寨沟的池子是隐藏在深山之中，仿佛养在深闺的含羞少女，而黄石的池子虽秀美于蓝天白云之下，却又烟雾缭绕若隐若现，是妩媚又迷人的少妇。</w:t>
        <w:br/>
        <w:t>Fountain paint pot颜料池喷泉</w:t>
        <w:br/>
        <w:t>它的得名据说是因为当年地震时喷发了像饼干一般的石头。它也属于</w:t>
        <w:br/>
        <w:t>上间歇泉盆地</w:t>
        <w:br/>
        <w:t>（Upper Geyser Basin）的范畴，游览Upper Geyser Basin的时候可以顺便游览它，游览时常大约20min-30min。</w:t>
        <w:br/>
        <w:t>举世闻名的大棱镜Grand Prismatic Spring，便坐落于</w:t>
        <w:br/>
        <w:t>Midway Geyser Basin</w:t>
        <w:br/>
        <w:t>之中。</w:t>
        <w:br/>
        <w:t>我对这种五彩的池子真是毫无抵抗力。好像有的人觉得看上个几个足以，看多了不过是大同小异，譬如说我爸。但是我不一样，我觉得每个彩池都有独特的美，看也看不够，走也走不完。。。</w:t>
        <w:br/>
        <w:t>Biscuit Basin饼干盆地</w:t>
        <w:br/>
        <w:t>饼干盆地最值得一看的是蓝宝石池（sapphire pool），这热泉的蓝色非常通透，纯净，面积也很大，让人不禁沉醉其中，所以即使饼干盆地不属于最有名的盆地，也依然值得一看。</w:t>
        <w:br/>
        <w:t>Fairy Falls Trail俯瞰大棱镜</w:t>
        <w:br/>
        <w:t>为了一睹大棱镜的风采，必须得爬！无限风光在险峰嘛。这条小路叫作Fairy Falls Trail，不知道是不是不想让太多人爬山观景，看棱镜这条trail真是又长又难，标记还不明显。大概路程就是出了Midway Basin继续向南开，看到一条河和一座铁桥，还有一些人，就停下车往桥那边走，走个十五分钟左右，从个小路开始往山上爬。别看山不高，爬起来可不轻松，土有些松，只能顺着前人的脚印，借助着枯树老藤前进。但是，当你回首远眺，你会发现一切都是值得的！因为，那个神秘的大棱镜，就那样大方的展现在你眼前，你惊喜也好，尖叫也罢，它就那么不卑不亢的呆着，接受着无数游客和顶级摄影师以及他们镜头的贪婪注视。</w:t>
        <w:br/>
        <w:t>Old Faithfu老忠实泉</w:t>
        <w:br/>
        <w:t>先提醒大家一下哦，一般小伙伴们都会匆匆观赏完老忠实的喷发后就奔赴下一景点，并没注意这个trail包括了好多美丽的彩池和别的热泉，像著名的牵牛花池morning glory。至于其他的热泉，虽然没有老忠实有名，但是有的比老忠实还壮观，譬如全球最高的可预测间歇泉Grand Geyser。还好我们有最后一天查漏补缺，才没有错过这个超级赞的trail。大名鼎鼎的 Old Faithful，老忠实泉的喷发大概是90分钟一次，具体时间可以在游客中心门口的黑板上看到，如果不希望等待太久，可以记住喷发时间然后先在附近的饼干泉旁边玩。老忠实泉，顾名思义，就是又老又忠实的间歇喷泉。听到这个名字，有没有若有所思？小伙子们，来这求婚吧！不要太浪漫哦！其实old faithful这一块除了老忠实泉必须到此一游外，围绕老忠实的那条长长的trail也非常值得深入游览。</w:t>
        <w:br/>
        <w:t>West Thumb</w:t>
        <w:br/>
        <w:t>西拇指间歇泉盆地</w:t>
        <w:br/>
        <w:t>小伙伴们千万别错过这个景点！我第一次去黄石居然错过了，还好第二次去的时候弥补了。West Thumb，因何得名？整个黄石湖的形状就像一只手，所谓西拇指是黄石湖西边类似大拇指形状的一片水域。我惊奇的发现，在这湛蓝天空之下，湛蓝湖水边，居然还坐落着大大小小的彩池。当我走上</w:t>
        <w:br/>
        <w:t>West Thumb Geyser Basin</w:t>
        <w:br/>
        <w:t>的trail，立刻被眼前的美景惊呆了。。。远眺，是蓝天碧水，冰川雪山，如此磅礴大气。</w:t>
        <w:br/>
        <w:t>海拔很高呀，看包装就知道</w:t>
        <w:br/>
        <w:t>近看，则烟雾缭绕，五彩缤纷，如此秀美迷人，大自然的截然不同的美景就这样突兀而又和谐的融为一体。这里，该是黄石里我最爱的地方啦。一半海水，一半火焰，哦不对，是一半冷湖，一半热泉，远处是雪山，眼前是彩池 。</w:t>
        <w:br/>
        <w:t>甚至有湖中池，有人说以前钓了鱼直接丢进这个小洞中烫熟，吃新鲜的，真是感觉萌萌哒。</w:t>
        <w:br/>
        <w:t>Yellowstone Lake</w:t>
        <w:br/>
        <w:t>黄石湖</w:t>
        <w:br/>
        <w:t>黄石湖是整个北美高海波地区的最大湖泊，贯穿了整个公园，不容错过。如果想与黄石湖来个亲密接触，可以选择乘船和钓鱼两种方式，有不同种类的tour可以选择。不过这个湖一年四季的温度都比较低，所以不推荐游泳。黄石湖由于面积很大，所以在许多观景点都可以看到，不过在不同地点观赏黄石湖风味各异，景色也大相径庭。推荐的观景点是</w:t>
        <w:br/>
        <w:t>钓鱼桥</w:t>
        <w:br/>
        <w:t>往东的山上，这里是黄石湖水域最大视野最开阔的地方。钓鱼桥往东的路开始是沿湖行进，一旦离开湖区立刻左拐上山，往湖的方向望去，景色简直让人惊叹。黄石湖比我想的要大很多很多，看着漫无边际的湛蓝湖水，心旷神怡。</w:t>
        <w:br/>
        <w:t>Hayden Valley</w:t>
        <w:br/>
        <w:t>海顿山谷</w:t>
        <w:br/>
        <w:t>这是看动物的圣地啊，早出或者晚归必有惊喜。</w:t>
        <w:br/>
        <w:t>Mud Volcano</w:t>
        <w:br/>
        <w:t>岩浆火山</w:t>
        <w:br/>
        <w:t>Yellowstone Canyon黄石峡谷</w:t>
        <w:br/>
        <w:t>一般提到黄石大家的第一反应都是大棱镜和老忠实泉，所以这个峡谷经常被忽视，非常可惜。我第一次去黄石的时候也犯了这个错误，当时跟朋友们把所有的热泉都看了个遍，但是却直接忽略了这个叫canyon village的地方。直到回来之后有人问我黄石的名字由来，我才意识到自己错过了这样一个重要景点。还好第二年又去了黄石，弥补了这个遗憾。</w:t>
        <w:br/>
        <w:t>黄石峡谷的特色非常鲜明，不仅宏伟而且色彩斑斓，绝对是值得一游，老美的论坛上这个景点甚至超越彩池成为第一名。黄石的峡谷区和</w:t>
        <w:br/>
        <w:t>上瀑布</w:t>
        <w:br/>
        <w:t>，</w:t>
        <w:br/>
        <w:t>下瀑布</w:t>
        <w:br/>
        <w:t>在一起，观景点有好几个，可以开到north rim drive和south rim drive，再徒步一段。此处为</w:t>
        <w:br/>
        <w:t>Upper Falls</w:t>
        <w:br/>
        <w:t>，落差33米。</w:t>
        <w:br/>
        <w:t>我走的是north rim drive，停车之后需要步行大概是二十分钟左右到Inspiration Point，就是黄石峡谷的绝佳观景点啦。因为海拔比较高所以最好走走歇歇，我记得徒步的时候看到了鹗，还有各种不认识的鸟。到达目的地，当黄石峡谷完美展现的时候，真的被它的美震惊了。 雄壮，华丽，色彩斑斓。之前从来没有见过粉色的峡谷，但是黄石峡谷却有大片的粉色镶嵌在黄色的主体色调之后，和谐统一。</w:t>
        <w:br/>
        <w:t>而我也终于能回答小伙伴的问题了，黄石黄石，从何而来？就是从这个峡谷的颜色而来。除了峡谷本身很壮丽，落差将近100米的瀑布也给它增加了灵动的色彩。</w:t>
        <w:br/>
        <w:t>黄石这种兼具峡谷瀑布冷湖热泉的地貌让人叹为观止。不过我到峡谷的时候已经是下午五点左右，拍照有些背光。另外运气好的话还有可能看见彩虹横跨峡谷。</w:t>
        <w:br/>
        <w:t>D5</w:t>
        <w:br/>
        <w:t>Grand Teton大提顿国家公园</w:t>
        <w:br/>
        <w:t>到达黄石的第四天，进军提顿。从西门进去没多久就堵车。不用说，肯定是遇上了路霸。哎，真是被老牛搞的没了脾气。不过想想也是，是咱们跑到人家家里来瞎转悠，难道还能不让他们在自己的地盘散散步嘛。要是老牛会说话，肯定也经常聚集起来吐咱们的槽。。。互相谅解吧。一堵就是一个多小时，老牛终于从大路岔了出去走上小路，大伙正暗自高兴，可定睛一看，忽然发现小路并没多长，小路的尽头，还是这条路！天哪，老牛你还是慢些走吧，我们踩着油门一溜烟就跑了。从西拇指一路向南，先穿过一片广袤的草原，牛羊们悠闲自得的吃着草。仔细一看，这片草原似乎有点不同，因为沿道路两侧都装着围栏，仿佛是怕动物溜走，这该是是一片牧场吧。估计我们在小镇吃的野牛鹿肉就来自这里啦，哈哈。</w:t>
        <w:br/>
        <w:t>Lewis Lake路易斯湖</w:t>
        <w:br/>
        <w:t>途中经过一个冰冻的湖面，该是Lewis Lake啦，看到它完全没有解冻的迹象，突然有点担心看不到提顿最经典的雪山映水的景象。</w:t>
        <w:br/>
        <w:t>Colter Bay Vistor Center</w:t>
        <w:br/>
        <w:t>先去Colter Bay Vistor Center拿了地图，然后就从游客中心后边的trail往Jackson Lake走。</w:t>
        <w:br/>
        <w:t>看到皑皑雪山映在清澈湖水里总让人心情格外的好。我可以说我妈在湖边跳起了欢快的广场舞吗。中国大妈就是用shopping和广场舞征服世界的。。。</w:t>
        <w:br/>
        <w:t>Jackson Lake Dam杰克逊湖大坝</w:t>
        <w:br/>
        <w:t>开到moose junction提顿差不多就走完了。</w:t>
        <w:br/>
        <w:t>Snake River蛇河</w:t>
        <w:br/>
        <w:t>Jenny Lake珍妮湖</w:t>
        <w:br/>
        <w:t>看看时候不早，决定放弃Jackson小镇往回开，不过不用走回头路，来的时候沿着山，回去就沿着水啦，途径雪山群中瑰宝一般的珍妮湖。</w:t>
        <w:br/>
        <w:t>由于前几天晚睡早起过于兴奋，我又不争气的发烧了。。。上一次旅行中的发烧是嘉峪关，再上一次是丽江，是不是姐的高原反应比较强烈啊。珍妮湖的美景就这样被我晕晕乎乎的消受了。</w:t>
        <w:br/>
        <w:t>返回黄石。</w:t>
        <w:br/>
        <w:t>霓虹霓虹，说的就是双彩虹。</w:t>
        <w:br/>
        <w:t>D6</w:t>
        <w:br/>
        <w:t>Grand Geyser大间歇泉</w:t>
        <w:br/>
        <w:t>先提醒大家一下哦，一般小伙伴们都会匆匆观赏完老忠实的喷发后就奔赴下一景点，并没注意这个trail包括了好多美丽的彩池和别的热泉，像著名的牵牛花池morning glory。至于其他的热泉，虽然没有老忠实有名，但是有的比老忠实还壮观，譬如全球最高的可预测间歇泉Grand Geyser。我们有最后一天查漏补缺，才没有错过这个超级赞的trail。</w:t>
        <w:br/>
        <w:t>返回Bozeman</w:t>
        <w:br/>
        <w:t>然后出北门，返回波兹曼，次日返程。北门有鹿，长期在此。</w:t>
        <w:br/>
        <w:t>全文完</w:t>
      </w:r>
    </w:p>
    <w:p>
      <w:r>
        <w:t>评论：</w:t>
        <w:br/>
        <w:t>1.跟着作者的脚步看世界~~还可以再多些内容么？</w:t>
        <w:br/>
        <w:t>2.谢谢楼主辛苦总结，前人种树，后人好纳凉喽！真心谢谢！</w:t>
        <w:br/>
        <w:t>3.这文字写得简直比作家还作家！看来我要好好向楼主学习一下了~</w:t>
        <w:br/>
        <w:t>4.旅行中有什么感觉遗憾的地方吗？如果时光倒流，楼主会怎么再次安排呢？</w:t>
        <w:br/>
        <w:t>5.不仅仅只是看风景发感叹，要有意义的说~</w:t>
        <w:br/>
        <w:t>6.一般来说看游记我都是看图的，走了~~</w:t>
        <w:br/>
        <w:t>7.楼主有没有推荐的查询旅游信息的网站呢？等回复，先感谢啦！</w:t>
        <w:br/>
        <w:t>8.世界很大，要一一去看~顺便可以用图片记录一下~</w:t>
        <w:br/>
        <w:t>9.看了你的文章也想去呢，请问住宿方面有什么推荐的么？</w:t>
      </w:r>
    </w:p>
    <w:p>
      <w:pPr>
        <w:pStyle w:val="Heading2"/>
      </w:pPr>
      <w:r>
        <w:t>180.云里雾里都是你-张家界三天两夜度假</w:t>
      </w:r>
    </w:p>
    <w:p>
      <w:r>
        <w:t>https://you.ctrip.com/travels/hunan100053/3762860.html</w:t>
      </w:r>
    </w:p>
    <w:p>
      <w:r>
        <w:t>来源：携程</w:t>
      </w:r>
    </w:p>
    <w:p>
      <w:r>
        <w:t>发表时间：2018-12-26</w:t>
      </w:r>
    </w:p>
    <w:p>
      <w:r>
        <w:t>天数：3 天</w:t>
      </w:r>
    </w:p>
    <w:p>
      <w:r>
        <w:t>游玩时间：11 月</w:t>
      </w:r>
    </w:p>
    <w:p>
      <w:r>
        <w:t>人均花费：2500 元</w:t>
      </w:r>
    </w:p>
    <w:p>
      <w:r>
        <w:t>和谁：和朋友</w:t>
      </w:r>
    </w:p>
    <w:p>
      <w:r>
        <w:t>玩法：自由行，小资</w:t>
      </w:r>
    </w:p>
    <w:p>
      <w:r>
        <w:t>旅游路线：张家界，森林公园，碧桂园，黄石寨</w:t>
      </w:r>
    </w:p>
    <w:p>
      <w:r>
        <w:t>正文：</w:t>
        <w:br/>
        <w:t>宁乡碧桂园凤凰酒店</w:t>
        <w:br/>
        <w:t>¥</w:t>
        <w:br/>
        <w:t>442</w:t>
        <w:br/>
        <w:t>起</w:t>
        <w:br/>
        <w:t>立即预订&gt;</w:t>
        <w:br/>
        <w:t>展开更多酒店</w:t>
        <w:br/>
        <w:t>说起来这次决定去 湖南</w:t>
        <w:br/>
        <w:t>张家界</w:t>
        <w:br/>
        <w:t>,真的是说走就走。</w:t>
        <w:br/>
        <w:t>说起来这次决定去 湖南 张家界 ,真的是说走就走。</w:t>
        <w:br/>
        <w:t>忙碌前后中的清闲,打开电视刚好播放重播着詹姆斯·卡梅隆的《阿凡达》电影,</w:t>
        <w:br/>
        <w:t>里面那个奇骏山峰的景色,简直就是世外桃源仙境一样,以前就听说电影的拍摄场景就在 张家界的国家</w:t>
        <w:br/>
        <w:t>森林公园</w:t>
        <w:br/>
        <w:t>。</w:t>
        <w:br/>
        <w:t>于是就打开《携程》APP软件,看了一下机票和酒店,直奔电影场景去亲身感受一下。</w:t>
        <w:br/>
        <w:t>这次有三天假期,出行预订广州的</w:t>
        <w:br/>
        <w:t>白云机场</w:t>
        <w:br/>
        <w:t>飞湖南张家界的机票,</w:t>
        <w:br/>
        <w:t>自从今年我住的城市,开平开通了高铁之后我就经常到处出游, 去广州也方便快捷很多。</w:t>
        <w:br/>
        <w:t>我是晚上11点的飞机,到</w:t>
        <w:br/>
        <w:t>张家界荷花机场</w:t>
        <w:br/>
        <w:t>是冷晨1点中差不多,在 携程 APP上面提前预定了一家环境超适合度假又新的《隐沫酒店》,</w:t>
        <w:br/>
        <w:t>还可以预约机场接送酒店的接车服务,大晚上的十分方便不用愁怎么走哈哈哈。</w:t>
        <w:br/>
        <w:t>跟接送的司机闲聊后才知道,原来它是隶属于东呈集团旗下的中高端度假酒店.</w:t>
        <w:br/>
        <w:t>直接在</w:t>
        <w:br/>
        <w:t>碧桂园</w:t>
        <w:br/>
        <w:t>隔壁,环境肯定好,办理完入住登记,工作人员领路到了别墅酒店,高端酒店别墅,第一晚就这样。</w:t>
        <w:br/>
        <w:t>第二天早上起来吸收下清新空气,看到周围雾里仙气般的感觉,</w:t>
        <w:br/>
        <w:t>自从买了航拍器之后经常出游都带着玩,于是飞了一下换个角度看看这个自然朴素,绿色迷人的张家界 。</w:t>
        <w:br/>
        <w:t>到了中午时间就直接到附近餐馆吃饭就在我住的地方前面,原来也是属于隐沫酒店管理的,</w:t>
        <w:br/>
        <w:t>早上我都忘记过去吃早餐了。</w:t>
        <w:br/>
        <w:t>点了两三个菜,十七八度的天气很适合拿个小锅菜吃,很香又暖吃起来又温馨的感觉哈哈哈</w:t>
        <w:br/>
        <w:t>下午就悠闲地先去市区走走了,因为有东西要买和一些后期工作原因,明天才去国家森林公园。</w:t>
        <w:br/>
        <w:t>打开滴滴看着周围都没车可打,就预约了酒店用车出行服务过去了。</w:t>
        <w:br/>
        <w:t>看到一家猫咖,对于我这个超喜欢猫的猫奴当然毫不犹豫立刻踏进去撸猫喝咖啡,一天就这样度过.</w:t>
        <w:br/>
        <w:t>第三天早上起来去酒店餐馆吃早餐。</w:t>
        <w:br/>
        <w:t>吃饱早餐出行还是预约了酒店用车服务,真的是超级方便,到哪里都有专车接送的感觉,高端酒店的服务真的体验周到了。</w:t>
        <w:br/>
        <w:t>在网上订购了 张家界 国家森林公园的门票和搭乘索道来回的票,坐乘酒店用车直奔景区。</w:t>
        <w:br/>
        <w:t>由于阴雨天气,到景区的人特别少,也可能是我来得比较早吧,空气好清新 高山流水的感觉,门口游客们都打卡拍照还有🍁树。</w:t>
        <w:br/>
        <w:t>手信纪念品店,谷物茶饮和一些手作工艺品</w:t>
        <w:br/>
        <w:t>大气氧吧广场的同心锁</w:t>
        <w:br/>
        <w:t>“一把同心锁 两颗幸福心 相约共誓盟 此生不分离</w:t>
        <w:br/>
        <w:t>我定了 黄石 寨的索道票就看着路牌走就行了,上来索道之前,在大气氧吧广场可以搭乘免费的景区公车上来 15分钟一班。</w:t>
        <w:br/>
        <w:t>坐乘索道一路上山,烟雨蒙蒙,看着外面都是雾气飘散流动,</w:t>
        <w:br/>
        <w:t>感觉正在去一个很神秘的地方,有种期待未知的心情。</w:t>
        <w:br/>
        <w:t>黄石寨</w:t>
        <w:br/>
        <w:t>转了一圈,山上雾气好大,很难肉眼看得见奇骏山峰。</w:t>
        <w:br/>
        <w:t>只看到轮廓,一阵阵风吹过飘动起来的云雾,隐隐约约就看到壮观的山峰。</w:t>
        <w:br/>
        <w:t>彷佛想起读书时候的诗句 “此景只应天上有，人间难得几回游”。</w:t>
        <w:br/>
        <w:t>神界仙界 张家界 ,眼前电影《阿凡达》的场景就在眼前,真身临其境 ,大自然的鬼斧神功,造就这世外</w:t>
        <w:br/>
        <w:t>桃源</w:t>
        <w:br/>
        <w:t>.</w:t>
        <w:br/>
        <w:t>由于下起雨来,不得不提早回去了,路上湿滑我还跪了一膝盖 。</w:t>
        <w:br/>
        <w:t>下山的时候联系了隐沫酒店安排车过来接送回酒店洗漱休息,结束这次行程。</w:t>
        <w:br/>
        <w:t>只因为刚好打开电视看到《阿凡达》电影 ,想到来这个电影场景的地方亲眼目睹这个深刻的场景,</w:t>
        <w:br/>
        <w:t>其他都没有什么提前做好功课准备,刚好订了这家《隐沫酒店》 接待人员跟我细心交谈解答我的疑问和指引怎样游玩才是最佳路线,十分贴心.。</w:t>
        <w:br/>
        <w:t>下一次就挑个天气晴朗的日子,把奇骏山峰看个清清楚楚,再来享受一下修仙般的仙境</w:t>
      </w:r>
    </w:p>
    <w:p>
      <w:r>
        <w:t>评论：</w:t>
        <w:br/>
        <w:t>1.我只想说，细节就能看得出楼主是非常用心的写这篇游记的，字里行间都非常详细，感谢楼主啦</w:t>
        <w:br/>
        <w:t>2.真的不错，文笔朴实优美，人生就是这么简单，做自己想做的，用行动实现它</w:t>
        <w:br/>
        <w:t>3.游记写的不错！请问7月份去这里合适么？</w:t>
        <w:br/>
        <w:t>4.看的我都心动了，本来打算今年八月份去的，但是在纠结自由行还是跟团，有自由行的一起吗？</w:t>
        <w:br/>
        <w:t>5.拍好多照片是一种很好的人生旅途记录方式哦，楼主加油！！</w:t>
        <w:br/>
        <w:t>6.我觉得旅途中用照片记录一些美好是最值得回忆的，楼主觉得呢</w:t>
        <w:br/>
        <w:t>7.皂片控表示不是很满足呢-。-</w:t>
        <w:br/>
        <w:t>8.楼主你的旅程安排全是你自己做的么？好厉害~~</w:t>
        <w:br/>
        <w:t>9.这我去年也过去的，哈哈~不过我当时没有想到写游记，趁着有活动我就补起来~</w:t>
      </w:r>
    </w:p>
    <w:p>
      <w:pPr>
        <w:pStyle w:val="Heading2"/>
      </w:pPr>
      <w:r>
        <w:t>181.大跨度的美、加21天游之二</w:t>
      </w:r>
    </w:p>
    <w:p>
      <w:r>
        <w:t>https://you.ctrip.com/travels/unitedstates100047/3763334.html</w:t>
      </w:r>
    </w:p>
    <w:p>
      <w:r>
        <w:t>来源：携程</w:t>
      </w:r>
    </w:p>
    <w:p>
      <w:r>
        <w:t>发表时间：2018-12-28</w:t>
      </w:r>
    </w:p>
    <w:p>
      <w:r>
        <w:t>天数：4 天</w:t>
      </w:r>
    </w:p>
    <w:p>
      <w:r>
        <w:t>游玩时间：5 月</w:t>
      </w:r>
    </w:p>
    <w:p>
      <w:r>
        <w:t>人均花费：</w:t>
      </w:r>
    </w:p>
    <w:p>
      <w:r>
        <w:t>和谁：夫妻</w:t>
      </w:r>
    </w:p>
    <w:p>
      <w:r>
        <w:t>玩法：</w:t>
      </w:r>
    </w:p>
    <w:p>
      <w:r>
        <w:t>旅游路线：</w:t>
      </w:r>
    </w:p>
    <w:p>
      <w:r>
        <w:t>正文：</w:t>
        <w:br/>
        <w:t>接着上一篇《大跨度的美、加21天游之一》继续记录</w:t>
        <w:br/>
        <w:t>洛杉矶</w:t>
        <w:br/>
        <w:t>飞往</w:t>
        <w:br/>
        <w:t>盐湖城</w:t>
        <w:br/>
        <w:t>以后的旅游行程。</w:t>
        <w:br/>
        <w:t>自五月中旬跟团参加北美环游14城+</w:t>
        <w:br/>
        <w:t>夏威夷</w:t>
        <w:br/>
        <w:t>+</w:t>
        <w:br/>
        <w:t>黄石</w:t>
        <w:br/>
        <w:t>公园+大瀑布21天游的旅游线路，已经过去八天了。结束在</w:t>
        <w:br/>
        <w:t>洛杉矶</w:t>
        <w:br/>
        <w:t>地区三天的行程后，今天上午要乘上午10:25的飞机13:15飞至</w:t>
        <w:br/>
        <w:t>盐湖城</w:t>
        <w:br/>
        <w:t>。午饭后在盐湖城市区游览</w:t>
        <w:br/>
        <w:t>犹他州政府</w:t>
        <w:br/>
        <w:t>议会大厦、前往城市中心的</w:t>
        <w:br/>
        <w:t>摩门圣殿</w:t>
        <w:br/>
        <w:t>、看看城市容貌然后前往爱达荷瀑布城住宿。</w:t>
        <w:br/>
        <w:t>今天是整个旅游行程的第九天，酒店早餐后大巴送我们去</w:t>
        <w:br/>
        <w:t>洛杉矶</w:t>
        <w:br/>
        <w:t>机场。</w:t>
        <w:br/>
        <w:t>洛杉矶国际机场办理登机手续处设有好多自助机，自己拿护照扫码出机票、行李计重付款、出行李条等等，总之是要自己动手丰衣足食，英语不好可以求助工作人员。</w:t>
        <w:br/>
        <w:t>美国</w:t>
        <w:br/>
        <w:t>国内航班行李托运大多是收费的，一件25美金。付款接受信用卡支付，Visa 、Master均可（国内银联卡不能使用）并且不收现金。我们两件行李50美金刷卡没商量。机场安检很严格，乘客的鞋子、皮带、手机及衣服口袋里的东西掏干净一并放入筐内，人、物分别过安检机。</w:t>
        <w:br/>
        <w:t>盐湖城</w:t>
        <w:br/>
        <w:t>，是</w:t>
        <w:br/>
        <w:t>美国</w:t>
        <w:br/>
        <w:t>犹他州</w:t>
        <w:br/>
        <w:t>的首府和最大城市，以紧靠</w:t>
        <w:br/>
        <w:t>大盐湖</w:t>
        <w:br/>
        <w:t>而得名，市内人口有20多万人吧。目前超过半数的当地人士为摩门教会教徒。</w:t>
        <w:br/>
        <w:t>到达盐湖城，我们参观了</w:t>
        <w:br/>
        <w:t>犹他州</w:t>
        <w:br/>
        <w:t>的政府大厦。这个大厦完全用石材建筑，整座大楼内、外墙均由灰色大理石装饰，据介绍，圆形大厅28根石柱中，有8根竟然是用整根大理石雕成，正厅墙壁采用千挑万选的大理石自然纹理拼图，穹顶镶嵌着精美彩色壁画，既壮观又具艺术性，其庄重、高雅、气派可见一斑！</w:t>
        <w:br/>
        <w:t>大厦位于盐湖城的议会山，俯瞰市中心，为州长办公室和州议会所在地。这是一座新古典主义建筑，建于1912年到1916年，于1916年开始启动办公，1978年列入国家史迹名录。</w:t>
        <w:br/>
        <w:t>虽然知道外国的有些政府办公地点都是开放式的，以前也参观过欧洲一些市政厅如汉堡、汉诺威等等，但走进眼前的这座大楼还是觉得不可思议---办公大楼没有围墙没有门卫没有保安不说，里面有不少参观者，可以随意走动参观。走到三楼一看，中庭两边的走廊都是办公室，每间都挂著工作人员的铭牌，要找人办事可以说是太方便啦。</w:t>
        <w:br/>
        <w:t>据介绍：</w:t>
        <w:br/>
        <w:t>犹他州政府</w:t>
        <w:br/>
        <w:t>议会大厦是犹他州政府、议会和司法的混合大楼，州长办公室、众议院、参议院和最高法院都在大楼内。感叹它的一楼多用，惊叹整个建筑的雄伟壮观和古典主义的风格和内部的金碧辉煌，难得。</w:t>
        <w:br/>
        <w:t>盐湖城是</w:t>
        <w:br/>
        <w:t>美国</w:t>
        <w:br/>
        <w:t>西部内陆城市，2002年2月第十九届冬季奥林匹克运动会在盐湖城召开，中国队的杨扬夺取了短道速滑女子500米冠军，为中国获得了第一枚冬奥会金牌；申雪/赵宏博也在花样滑冰双人滑项目中奋力拼下了一枚铜牌。这是国人对盐湖城印象深刻的一件事吧。</w:t>
        <w:br/>
        <w:t>到达盐湖城时天气有些阴冷，游人不多，大街上行人也不多。是一个很安静、很干净的城市。</w:t>
        <w:br/>
        <w:t>盐湖城是</w:t>
        <w:br/>
        <w:t>犹他州</w:t>
        <w:br/>
        <w:t>州府，这里举行过2002年冬季奥运会。但盐湖城在美国的名气不仅因为举行过奥运会，主要因为她是摩门教的大本营，城里有一半居民都是摩门教徒。查资料，摩门教是从基督教中分离出来的一支，1847年，教徒们来这里拓荒建立了这座城市。</w:t>
        <w:br/>
        <w:t>摩门教的教规很严不吸烟、不喝酒、家庭和睦，离婚率低，出生率高，家庭稳定，社会治安好还是不争的事实。</w:t>
        <w:br/>
        <w:t>结束在盐湖城短暂的游览后，大巴出城向爱达荷瀑布城进发住宿。盐湖城距离爱达荷有三百多公里，中途在一家名叫“亚洲自助餐”的餐馆吃了晚饭。这里算是美国西部的腹地了，沿途能看出大片的土地或放牧或耕种，地广人稀集中的村落较少。</w:t>
        <w:br/>
        <w:t>天慢慢黑了下来，当地时间20:40左右看到一抹夕阳在阴沉天气的地平线尽头红彤彤的耀眼，让人不禁脱口日出：大漠孤烟直，长河落日圆。王维的诗意真美，描写的景色真美！</w:t>
        <w:br/>
        <w:t>我们的行程安排是在爱荷华瀑布城住宿两晚，两天的早出晚归，实际上我们除了酒店外在爱荷华城什么地方也没有游览。</w:t>
        <w:br/>
        <w:t>我们旅行的第十日乘大巴前往</w:t>
        <w:br/>
        <w:t>黄石国家公园</w:t>
        <w:br/>
        <w:t>，游玩后晚上返回爱达荷住宿；接着继续乘大巴去</w:t>
        <w:br/>
        <w:t>大提顿国家公园游玩</w:t>
        <w:br/>
        <w:t>，然后返回盐湖城机场附近住宿。</w:t>
        <w:br/>
        <w:t>黄石国家公园</w:t>
        <w:br/>
        <w:t>，由美国国家公园管理局负责管理。1872年3月1日它被正式命名为保护野生动物和自然资源的国家公园，于1978年被列入世界自然遗产名录。这是世界上第一个最大的国家公园。  主要位于美国怀俄明州，部分位于蒙大拿州和</w:t>
        <w:br/>
        <w:t>爱达荷州</w:t>
        <w:br/>
        <w:t>。</w:t>
        <w:br/>
        <w:t>大巴至景区单程需2个多小时，没有安排在景区住宿可能是节省住宿费用吧。</w:t>
        <w:br/>
        <w:t>黄石国家公园</w:t>
        <w:br/>
        <w:t>，是美国也是全世界第一个国家公园，它是世界上最壮观的国家公园之一，同时也是沉睡着的超级火山。这片地区原本是印地安人的圣地，面积达7988平方公里，它在1978年被列为世界自然遗产。</w:t>
        <w:br/>
        <w:t>黄石</w:t>
        <w:br/>
        <w:t>公园的独特，就独特在它移步换景，集山川湖泊、峡谷瀑布、彩池热泉等等于一体。总之一个黄石国家公园处处有中国大西部的美景，令人叹为观止。言语已然失色，唯有影像永久。</w:t>
        <w:br/>
        <w:t>这里有一条条木板铺设好的观景步道，游人可以沿着步道随意行走，观看那些五颜六色的间歇泉。</w:t>
        <w:br/>
        <w:t>由于地热的关系，</w:t>
        <w:br/>
        <w:t>黄石</w:t>
        <w:br/>
        <w:t>各处都有温泉，就在淹没的湖泊或河流之下，所以黄石水中含有丰富的矿物质，是有毒的，不适合人们食用。</w:t>
        <w:br/>
        <w:t>黄石公园的美景数不胜数，似海浪，带给我们一个接一个的惊喜。在老忠实温泉正对面有游客中心餐厅区，所以游客其实可以去游客中心询问好下次喷发的时间然后边吃东西边等；但是注意一定要提前10分钟出去找一个合适的位置观看。</w:t>
        <w:br/>
        <w:t>在热喷泉与湖水结合下，出现了一种烟雾弥漫的景观，空气有股微微臭鸡蛋般的硫磺味，蒸汽好看、但不“仙“。近处细看，温泉沸沸扬扬，气泡蒸汽串串，热水里丰富的硫化氢，嗜热微生物将岸边的土地染得艳丽夺目。放眼远观，神秘静谧的森林，加之蓝天白云的相互辉映，大自然馈赠给人类的瑰宝，总是那么慷慨无私、始料不及！</w:t>
        <w:br/>
        <w:t>由于我们行程紧没有时间细看，留下些许遗憾。如果是自由行或跟团游安排两天时间就可多欣赏一些景观，毕竟黄石公园美景分布在约台湾四分之一大的古老火山高原，是需要时间才能把玩观看。</w:t>
        <w:br/>
        <w:t>接近天黑我们乘大巴返回驻地住宿。</w:t>
        <w:br/>
        <w:t>大提顿国家公园</w:t>
        <w:br/>
        <w:t>1929 年建立，位于美国怀俄明州西北部壮观的冰川山区，在黄石国家公园以南，距离我们住宿地三小时车程，与去黄石公园的距离差不多。公园内最高的山峰是大提顿峰，有留存至今的冰川。据说著名的</w:t>
        <w:br/>
        <w:t>派拉蒙</w:t>
        <w:br/>
        <w:t>影业那雪山顶上环绕一圈五角星背景就是大提顿国家公园的雪山。</w:t>
        <w:br/>
        <w:t>大巴士沿着</w:t>
        <w:br/>
        <w:t>大提顿国家公园</w:t>
        <w:br/>
        <w:t>的公路疾驶，落基山脉的山顶上，积雪尚未融化。远处绵延的黑色山峰，或顶白帽、或披白纱，在蓝天白云的映衬下格外清丽、秀美；一路看着远山近草的风景，顿时觉得心胸开阔，生活美好；一路伴随着我们的快乐心情，隔着车窗惊叹、拍照。</w:t>
        <w:br/>
        <w:t>大提顿国家公园</w:t>
        <w:br/>
        <w:t>：位于美国怀俄明州西北部壮观的冰川山区，在黄石国家公园以南，高山地形。以连绵的雪山山峰著名，1929 年建立，占地1256 平方千米。公园内最高的山峰是大提顿峰，海拔4198 米，有存留至今的冰川。据说著名的</w:t>
        <w:br/>
        <w:t>派拉蒙</w:t>
        <w:br/>
        <w:t>影业(Paramount)那雪山顶山环绕一圈五角星背景就是大提顿国家公园的雪山。</w:t>
        <w:br/>
        <w:t>杰克逊小镇</w:t>
        <w:br/>
        <w:t>是进入黄石公园和大提顿国家公园的主要门户。小镇闻名遐迩，是昔日牛仔们聚会进行牲畜和皮毛交易的地方；因为它四面环山，风景优美，夏天草绿树翠，冬天银装素裹；同时这里夏天有蛇河漂流，冬天有世界著名的天然滑雪场；还因为小镇有一个名扬四海的鹿角公园，有住宿，餐饮，和特色小店。</w:t>
        <w:br/>
        <w:t>离开大提顿后，大巴拉着我们从另一条路（好像是15、55、65号公路)前往盐湖城机场附近住宿，明天要乘早7点的飞机前往</w:t>
        <w:br/>
        <w:t>华盛顿</w:t>
        <w:br/>
        <w:t>。一路空旷的原野、农庄散居在林地山边，时不时看见残留的冰雪，让我们看惯了人头攒动的乘车人真正感到：好山好水好寂寞，明月还是故乡圆。</w:t>
        <w:br/>
        <w:t>我们旅游行程的第12天是由盐湖城乘飞机经</w:t>
        <w:br/>
        <w:t>丹佛</w:t>
        <w:br/>
        <w:t>转机飞</w:t>
        <w:br/>
        <w:t>华盛顿</w:t>
        <w:br/>
        <w:t>。早上未吃早点，5点大巴拉着我们行驶20分钟到达机场，盐湖城7:10飞机，丹佛8:46到；丹佛转机9:45起飞华盛顿15:04到达（当地时间）。这里较盐湖城早3小时，也就是较北京晚12小时。</w:t>
        <w:br/>
        <w:t>我们在</w:t>
        <w:br/>
        <w:t>丹佛</w:t>
        <w:br/>
        <w:t>机场有一小时转机时间，没有出机场，看了看机场不大。</w:t>
        <w:br/>
        <w:t>到达</w:t>
        <w:br/>
        <w:t>华盛顿</w:t>
        <w:br/>
        <w:t>后，接机大巴先拉我们去吃饭。早上未吃早点，美国飞机上供水不供饭，大家是各自拿些点心零食之类凑合一下。由美国大西边转机飞到东海岸的华盛顿、跨度3小时时差，想想都辛苦。一路上从飞机向下看很透、能见度很好。这辆大巴将伴随我们一路进入加拿大再返回美国</w:t>
        <w:br/>
        <w:t>芝加哥</w:t>
        <w:br/>
        <w:t>，直至我们完成这次北美之旅。司机是位50多岁的华裔，人挺好。</w:t>
        <w:br/>
        <w:t>到达华盛顿，来到美国的东部。接下来我们要游览华盛顿，然后乘大巴还要去</w:t>
        <w:br/>
        <w:t>费城</w:t>
        <w:br/>
        <w:t>、</w:t>
        <w:br/>
        <w:t>纽约</w:t>
        <w:br/>
        <w:t>、蒙特利尔、魁北克、多伦多、经尼亚加拉大瀑布、</w:t>
        <w:br/>
        <w:t>底特律</w:t>
        <w:br/>
        <w:t>、</w:t>
        <w:br/>
        <w:t>芝加哥</w:t>
        <w:br/>
        <w:t>，由芝加哥飞回上海。好吧，后边的行程接着再续！</w:t>
      </w:r>
    </w:p>
    <w:p>
      <w:r>
        <w:t>评论：</w:t>
        <w:br/>
        <w:t>1.太美了，好幸福！我们也准备去玩，lz有什么特别推荐的美食么？</w:t>
        <w:br/>
        <w:t>2.非常好的游记，有心人啊！我明天也计划出发，行程还要多一些。</w:t>
        <w:br/>
        <w:t>3.不错  行程部分和我们的差不多 可参考下  赞一个</w:t>
        <w:br/>
        <w:t>4.楼主的照片很好看啊，你拍照片有专门练过么？</w:t>
        <w:br/>
        <w:t>5.楼主这里有什么东西是可以带回去给家人朋友做礼物的啊~？</w:t>
        <w:br/>
        <w:t>6.好美啊！求指教，后期如果修片的话什么软件比较好呢？</w:t>
        <w:br/>
        <w:t>7.照片可以再多一些吗？我比较喜欢看美图，字太多不喜欢。</w:t>
        <w:br/>
        <w:t>8.太美了，好幸福！我们也准备去玩，lz有什么特别推荐的美食么？</w:t>
        <w:br/>
        <w:t>9.看了你的游记也想出发了，lz这里10月去好么？</w:t>
        <w:br/>
        <w:t>10.看得我心痒痒，我也要去，也要写游记，嘻嘻</w:t>
      </w:r>
    </w:p>
    <w:p>
      <w:pPr>
        <w:pStyle w:val="Heading2"/>
      </w:pPr>
      <w:r>
        <w:t>182.这个世界有你从没想过的美。。。。（下）</w:t>
      </w:r>
    </w:p>
    <w:p>
      <w:r>
        <w:t>https://you.ctrip.com/travels/unitedstates100047/3764021.html</w:t>
      </w:r>
    </w:p>
    <w:p>
      <w:r>
        <w:t>来源：携程</w:t>
      </w:r>
    </w:p>
    <w:p>
      <w:r>
        <w:t>发表时间：2018-12-31</w:t>
      </w:r>
    </w:p>
    <w:p>
      <w:r>
        <w:t>天数：14 天</w:t>
      </w:r>
    </w:p>
    <w:p>
      <w:r>
        <w:t>游玩时间：10 月</w:t>
      </w:r>
    </w:p>
    <w:p>
      <w:r>
        <w:t>人均花费：15000 元</w:t>
      </w:r>
    </w:p>
    <w:p>
      <w:r>
        <w:t>和谁：亲子</w:t>
      </w:r>
    </w:p>
    <w:p>
      <w:r>
        <w:t>玩法：</w:t>
      </w:r>
    </w:p>
    <w:p>
      <w:r>
        <w:t>旅游路线：</w:t>
      </w:r>
    </w:p>
    <w:p>
      <w:r>
        <w:t>正文：</w:t>
        <w:br/>
        <w:t>出发</w:t>
        <w:br/>
        <w:t>拉斯维加斯</w:t>
        <w:br/>
        <w:t>。。。。。途中经过的都是荒漠，景色也很有特色，广阔无垠的大沙漠和看海的感觉有点像</w:t>
        <w:br/>
        <w:t>最近事儿忒多  先上图，慢慢再补充图片说明。。。。</w:t>
        <w:br/>
        <w:t>有一段孩子篇幅比较大，没有孩子的可以目录直奔夜游段。。。O(∩_∩)O哈哈~  没带过孩子的确实很难理解这么无聊的片段 。。。。</w:t>
        <w:br/>
        <w:t>做了很多攻略但是基本没用上，每家情况不一样，，每天心情也不一样，所以。。。第二天一早去了加州最有名的</w:t>
        <w:br/>
        <w:t>儿童博物馆</w:t>
        <w:br/>
        <w:t>，一直觉得不管心多大多自我的人为人父为人母以后都会多了一股无形的力量让你做选择的时候无法倾向自己！</w:t>
        <w:br/>
        <w:t>水世界</w:t>
        <w:br/>
        <w:t>，让你了解大自然的无穷力量，水力发电，各种科学知识深入浅出，很用心！和北京的科技博物馆有点像 ，但是更适合孩子一些！</w:t>
        <w:br/>
        <w:t>您的浏览器暂不支持播放，我们将尽快解决,建议使用Chrome或FireFox浏览器查看</w:t>
        <w:br/>
        <w:t>夜游开始，据说很少有人认识白天的LV，晚上才是一天的开始。。。深有感触</w:t>
        <w:br/>
        <w:t>比较经典的音乐喷泉，没找到好看的照片 放几个视频吧！</w:t>
        <w:br/>
        <w:t>您的浏览器暂不支持播放，我们将尽快解决,建议使用Chrome或FireFox浏览器查看</w:t>
        <w:br/>
        <w:t>您的浏览器暂不支持播放，我们将尽快解决,建议使用Chrome或FireFox浏览器查看</w:t>
        <w:br/>
        <w:t>音乐都挺好听的，高潮没录上。。。当时新换的手机同时外加手残比较严重。。。</w:t>
        <w:br/>
        <w:t>我们没有选择</w:t>
        <w:br/>
        <w:t>黄石</w:t>
        <w:br/>
        <w:t>和</w:t>
        <w:br/>
        <w:t>马蹄湾</w:t>
        <w:br/>
        <w:t>，做攻略的时候看过大家发的视频图片什么的  感觉不是我们的菜而且路线制定起来会更复杂，关于黄石的地理节目也很多反而没了兴致，</w:t>
        <w:br/>
        <w:t>美国</w:t>
        <w:br/>
        <w:t>的国家公园还是很多的 ，可以选一些自己合适的路线和更感兴趣的东西，不一定别人喜欢的你也一定喜欢。。。个人拙见！</w:t>
        <w:br/>
        <w:t>这一段印象最深刻的就是半夜走盘山道，一向稳重著称的他爹竟然把我们娘俩开吐了。。。后来回看那段线路确实是惊险与极致并存，估计白天还不一定敢开。。O(∩_∩)O哈哈~  导航是个神奇的存在</w:t>
        <w:br/>
        <w:t>您的浏览器暂不支持播放，我们将尽快解决,建议使用Chrome或FireFox浏览器查看</w:t>
        <w:br/>
        <w:t>您的浏览器暂不支持播放，我们将尽快解决,建议使用Chrome或FireFox浏览器查看</w:t>
        <w:br/>
        <w:t>历经十几个小时的奔波终于到了</w:t>
        <w:br/>
        <w:t>长滩</w:t>
        <w:br/>
        <w:t>，几个月前就预定好的落脚点，楼下是房东，楼上三个房间 旁边屋子是德国一家 妈妈带着儿子女儿 ，很有教养的两个小孩儿，儿子很有担当，女儿很善良，后悔没拍照。。。 很漂亮！</w:t>
      </w:r>
    </w:p>
    <w:p>
      <w:r>
        <w:t>评论：</w:t>
        <w:br/>
        <w:t>1.想知道当地的风土人情如何呢？有什么要注意的吗</w:t>
        <w:br/>
        <w:t>2.我们提前俩个月左右吧  特价票三千多往返  😊😊😊</w:t>
        <w:br/>
        <w:t>3.我听说一般出行前一个月订机票会比较划算是真的吗？</w:t>
        <w:br/>
        <w:t>4.每个季节特色不一样，海滩感觉夏天好。。。我就去过一次。。。不太好评价</w:t>
        <w:br/>
        <w:t>5.可以参考景区的票价，会显示淡季和旺季时间</w:t>
        <w:br/>
        <w:t>6.个人觉得值得去，咱们的景点很多被人工干预。。他们自然景。。</w:t>
        <w:br/>
        <w:t>7.老年人去的话合适么，有没有什么推荐的轻松点的地方？</w:t>
        <w:br/>
        <w:t>8.去这里的话什么时候算是淡季什么时候算是旺季啊？</w:t>
        <w:br/>
        <w:t>9.学生党只有暑假和寒假能好好的玩！这里到底夏天去好还是冬天去好呢？</w:t>
      </w:r>
    </w:p>
    <w:p>
      <w:pPr>
        <w:pStyle w:val="Heading2"/>
      </w:pPr>
      <w:r>
        <w:t>183.大跨度的美、加21天游之三</w:t>
      </w:r>
    </w:p>
    <w:p>
      <w:r>
        <w:t>https://you.ctrip.com/travels/unitedstates100047/3763897.html</w:t>
      </w:r>
    </w:p>
    <w:p>
      <w:r>
        <w:t>来源：携程</w:t>
      </w:r>
    </w:p>
    <w:p>
      <w:r>
        <w:t>发表时间：2018-12-31</w:t>
      </w:r>
    </w:p>
    <w:p>
      <w:r>
        <w:t>天数：4 天</w:t>
      </w:r>
    </w:p>
    <w:p>
      <w:r>
        <w:t>游玩时间：5 月</w:t>
      </w:r>
    </w:p>
    <w:p>
      <w:r>
        <w:t>人均花费：</w:t>
      </w:r>
    </w:p>
    <w:p>
      <w:r>
        <w:t>和谁：夫妻</w:t>
      </w:r>
    </w:p>
    <w:p>
      <w:r>
        <w:t>玩法：</w:t>
      </w:r>
    </w:p>
    <w:p>
      <w:r>
        <w:t>旅游路线：</w:t>
      </w:r>
    </w:p>
    <w:p>
      <w:r>
        <w:t>正文：</w:t>
        <w:br/>
        <w:t>自五月中旬跟团参加北美环游14城+</w:t>
        <w:br/>
        <w:t>夏威夷</w:t>
        <w:br/>
        <w:t>+</w:t>
        <w:br/>
        <w:t>黄石</w:t>
        <w:br/>
        <w:t>公园+大瀑布21天游的旅游线路，已经过去十二条天了。12天行程已经写了两篇游记，这一篇接着写</w:t>
        <w:br/>
        <w:t>华盛顿</w:t>
        <w:br/>
        <w:t>、</w:t>
        <w:br/>
        <w:t>费城</w:t>
        <w:br/>
        <w:t>、</w:t>
        <w:br/>
        <w:t>纽约</w:t>
        <w:br/>
        <w:t>、蒙特利尔、魁北克旅游行程。</w:t>
        <w:br/>
        <w:t>昨天在</w:t>
        <w:br/>
        <w:t>盐湖城</w:t>
        <w:br/>
        <w:t>早上7点多的飞机，经</w:t>
        <w:br/>
        <w:t>丹佛</w:t>
        <w:br/>
        <w:t>转机飞</w:t>
        <w:br/>
        <w:t>华盛顿</w:t>
        <w:br/>
        <w:t>15点到达。今天是我们行程的第十三天，游览华盛顿下午乘大巴经</w:t>
        <w:br/>
        <w:t>费城</w:t>
        <w:br/>
        <w:t>前往</w:t>
        <w:br/>
        <w:t>纽约</w:t>
        <w:br/>
        <w:t>。清晨华盛顿细雨蒙蒙，我们要在细雨中看看华盛顿。</w:t>
        <w:br/>
        <w:t>华盛顿</w:t>
        <w:br/>
        <w:t>哥伦比亚</w:t>
        <w:br/>
        <w:t>特区，简称华盛顿，又称华都、华府，是美利坚合众国的首都。城市不大，人口70万也不多，没有想象中高大上和繁华。华盛顿哥伦比亚特区在行政上是1790年作为首都而设置、由联邦政府直辖，不属于任何一个州。</w:t>
        <w:br/>
        <w:t>去</w:t>
        <w:br/>
        <w:t>美国</w:t>
        <w:br/>
        <w:t>东部旅行，华盛顿是不可缺少的一站，不仅因为他是美国的首都、政治文化中心，还因为它有众多的纪念性建筑和博物馆吸引着人们前去游览。著名纪念性景点包括：</w:t>
        <w:br/>
        <w:t>华盛顿纪念碑</w:t>
        <w:br/>
        <w:t>、</w:t>
        <w:br/>
        <w:t>白宫</w:t>
        <w:br/>
        <w:t>、</w:t>
        <w:br/>
        <w:t>林肯纪念堂</w:t>
        <w:br/>
        <w:t>、</w:t>
        <w:br/>
        <w:t>国会山</w:t>
        <w:br/>
        <w:t>大厦、</w:t>
        <w:br/>
        <w:t>越战纪念碑</w:t>
        <w:br/>
        <w:t>、韩战纪念碑、</w:t>
        <w:br/>
        <w:t>国家广场</w:t>
        <w:br/>
        <w:t>等等。</w:t>
        <w:br/>
        <w:t>白宫</w:t>
        <w:br/>
        <w:t>是</w:t>
        <w:br/>
        <w:t>美国</w:t>
        <w:br/>
        <w:t>总统的官邸和办公室，是一幢白色的新古典风格砂岩建筑物。20美元纸币的背面图片就是白宫。我们在蒙蒙细雨中见识了华盛顿，因为细雨、照片蒙蒙的，也因为细雨令游览别有情致。</w:t>
        <w:br/>
        <w:t>杰弗逊纪念堂</w:t>
        <w:br/>
        <w:t>，是按杰弗逊喜爱的罗马神殿式圆顶建筑风格设计，是一座高96英尺的白色大理石建筑，遥望</w:t>
        <w:br/>
        <w:t>华盛顿纪念碑</w:t>
        <w:br/>
        <w:t>，紧邻</w:t>
        <w:br/>
        <w:t>潮汐湖</w:t>
        <w:br/>
        <w:t>，纪念堂内就是杰弗逊的雕像。</w:t>
        <w:br/>
        <w:t>华盛顿纪念碑</w:t>
        <w:br/>
        <w:t>是为纪念</w:t>
        <w:br/>
        <w:t>美国</w:t>
        <w:br/>
        <w:t>首任总统----乔治.华盛顿而建造，高169米。大理石无字方尖碑 位于华盛顿市中心。在电视新闻节目、影视剧中经常可以看到它。</w:t>
        <w:br/>
        <w:t>林肯纪念堂</w:t>
        <w:br/>
        <w:t>---华盛顿的标志，是一座仿古希腊巴特农神庙式的古典建筑。纪念堂中间有林肯石座像,是由法国的雕塑家精心制作完成.亚伯拉罕·林肯（1809年2月12日－1865年4月15日），美国政治家、思想家，黑人奴隶制的废除者。第16任美国总统，任期内美国爆发了内战，史称南北战争，林肯击败了南方分离势力，维护了美利坚联邦及其领土上不分人种、人人生而平等的权利。内战结束后不久，林肯遇刺身亡，是第一个遭遇刺杀的美国总统，也是首位共和党籍总统，曾多次被评价为最伟大的总统。</w:t>
        <w:br/>
        <w:t>这里也是追求和平民主的最著名集会地，马丁·路德·金就在这里发表了演说《我有一个梦想》。</w:t>
        <w:br/>
        <w:t>越战纪念碑</w:t>
        <w:br/>
        <w:t>由林徽因的侄女林樱（耶鲁建筑系）所设计。一座全长500英尺的V字型黑色花岗岩碑石，刻有全部58267名在越南战争中阵亡或失踪军人的姓名；在纪念碑对面有一座三个士兵的雕像，他们默默注视着纪念碑石上阵亡战友的名单，似乎是在向逝去的战友行注目礼。</w:t>
        <w:br/>
        <w:t>通常的纪念碑让人仰望，</w:t>
        <w:br/>
        <w:t>越战纪念碑</w:t>
        <w:br/>
        <w:t>显示的是贴近，真实的抚摸篆刻的名字，感受其中蕴含的力量和悲伤。宪法公园的小树林里青草绿树生机勃勃，对亚洲的一场不义战争以沉默、无声来 直面历史正视战争，更引发了世人对战争无穷的思索。</w:t>
        <w:br/>
        <w:t>韩战又称朝鲜战争。本是朝鲜半岛上的朝韩之间的民族内战，后由分别支持朝韩双方的美国、苏联、中国等多个国家不同程度地卷入了这场战争。1950年6月25日，历时三年的朝鲜战争爆发。9月15日，以美军为主的联合国军在仁川登陆，开始大规模反攻。10月25日，中国人民志愿军应朝鲜请求赴朝，与朝鲜并肩作战，经过历次战役最终将战线稳定在38线一带。</w:t>
        <w:br/>
        <w:t>韩战纪念碑，是一个小小的纪念园区，由三部分组成。19个与真人尺度相仿的美国军人雕塑群；一座黑色的花岗岩纪念墙和一组置于地面的小方座；在1996年建成。19个与真人尺度相仿的美国军人雕像全为不锈钢质地，散开在绿色的草地上，形成了散兵线，他们头戴钢盔，身披伪装服，手持各种武器装备，以一副搜索前进的状态定格。值得玩味的是这些雕像的表情，或惊恐、或无奈、或紧张，残酷的气氛弥漫其中。真实的反映出战争中军人的状态。</w:t>
        <w:br/>
        <w:t>这里有意思的是一组置于地面的小方座，上面用英文写着一段碑文“our nation honors her sons and daughters who answered the call to defend a country they never knew and a people they never met”，中文意为：“我们的国家以它的儿女为荣，他们响应召唤，去保卫一个他们从未见过的国家，去保卫他们素不相识的人民”。这是我回来后查找资料得出的结果。</w:t>
        <w:br/>
        <w:t>美国国会办公大楼，被称为</w:t>
        <w:br/>
        <w:t>国会山</w:t>
        <w:br/>
        <w:t>，中间是皇冠形的圆顶式大楼。 全市地势最高。自1800年起，国会大厦一直是美国国会所在地。国会在此议政立法；总统在此宣誓就职；总统的《国情咨文》也从这里广播天下。</w:t>
        <w:br/>
        <w:t>蒙蒙细雨中我们用了半天时间游览了华盛顿，之后乘大巴前往</w:t>
        <w:br/>
        <w:t>费城</w:t>
        <w:br/>
        <w:t>短暂的游览，然后继续乘大巴到达</w:t>
        <w:br/>
        <w:t>纽约住宿</w:t>
        <w:br/>
        <w:t>。</w:t>
        <w:br/>
        <w:t>费城是美国最老、最具历史意义的城市之一，是为美国作出巨大贡献的富兰克林的出生地，美国第五大城市、第四大都会区。</w:t>
        <w:br/>
        <w:t>我们在费城也就在独立纪念馆、</w:t>
        <w:br/>
        <w:t>自由钟</w:t>
        <w:br/>
        <w:t>附近看看。实际上历史区也就集中在一小块地方而已，独立纪念馆、自由钟都在一起。在美国无论你去费城还是华盛顿，最最离不开的总是独立战争，这是美国人最引以为傲的事情。</w:t>
        <w:br/>
        <w:t>独立宫</w:t>
        <w:br/>
        <w:t>是美国国会的前身，在华盛顿成为美国首都之前，费城是美国的临时首都；美国的开国元勋们当年都在独立宫商讨国家大事；</w:t>
        <w:br/>
        <w:t>自由钟</w:t>
        <w:br/>
        <w:t>原放置在独立宫的钟楼上，后因钟体开裂，被陈列于独立大厅草坪外的纪念馆中。参观独立宫和自由钟，基本上是到费城旅行的人们的必选项目。很遗憾，导游带我们先在四周转一圈后，再到达纪念馆要入内参观时被工作人员拦下：对不起， 请明天再来吧。</w:t>
        <w:br/>
        <w:t>后来我们查了一下：费城的“钟和宫”都是17点停止接待游客。留下遗憾，我们继续向</w:t>
        <w:br/>
        <w:t>纽约</w:t>
        <w:br/>
        <w:t>进发，抵达</w:t>
        <w:br/>
        <w:t>新泽西州</w:t>
        <w:br/>
        <w:t>离纽约城不远的地方住宿。</w:t>
        <w:br/>
        <w:t>纽约是美国最大城市和第一大港，也是世界第一大城市。作为世界上摩天大楼最多的城市，她也因此有了“站着的城市”之称。高层建筑很多，楼群比较规整但有点密集，所以楼前没有太多过渡的空间，往往在街上看都很不起眼。纽约还是美国文化、艺术、音乐和出版中心，有众多的博物馆、美术馆、图书馆、科学研究机构和艺术中心。纽约是个宽容的城市，各种肤色，各种人种穿梭期间，形形色色千姿百态……纽约是一个世界的城市。一句话，纽约不代表美国的一切，但美国的一切你都能在纽约找到。</w:t>
        <w:br/>
        <w:t>纽约市是一座全球化的大都市，也是世界级城市。并直接影响着全球的媒体、政治、教育、娱乐以及时尚界。纽约与英国伦敦、日本东京并称为世界三大国际大都会。</w:t>
        <w:br/>
        <w:t>这是行程第14天，早上蒙蒙细雨中，大巴8点出发，路上堵车9:40抵达纽约</w:t>
        <w:br/>
        <w:t>哈德逊河</w:t>
        <w:br/>
        <w:t>边。</w:t>
        <w:br/>
        <w:t>首先映入眼球的是这艘帆船。导游抓紧购票，赶上10点的游船，在</w:t>
        <w:br/>
        <w:t>哈德逊河</w:t>
        <w:br/>
        <w:t>上观光一个小时。</w:t>
        <w:br/>
        <w:t>华尔街</w:t>
        <w:br/>
        <w:t>是全长仅500米、宽仅11米的狭窄而短的街道。狭长的小街，高楼林立，却以“美国的金融中心”闻名于世。集中了</w:t>
        <w:br/>
        <w:t>纽约证券交易所</w:t>
        <w:br/>
        <w:t>、投资银行、政府和市办的证券交易商、信托公司、联邦储备银行等诸多金融机构，虽然911之后很多机构都纷纷搬离了这条街，剩下的建筑改建成了住宅，但它依然是来到纽约游客必到之地。</w:t>
        <w:br/>
        <w:t>纽约</w:t>
        <w:br/>
        <w:t>三一教堂</w:t>
        <w:br/>
        <w:t>矗立于高楼林立的</w:t>
        <w:br/>
        <w:t>华尔街</w:t>
        <w:br/>
        <w:t>。这座哥特式风格的教堂在摩天大楼的环绕下显得格外醒目，教堂之所以著名，因为和一个伟大的名字紧紧地连在一起，那就是亚历山大·汉密尔顿。教堂的路对面就是汉密尔顿曾经的办公地，而教堂的北侧是墓地，一小片墓园静谧安详，汉密尔顿就长眠在那里。</w:t>
        <w:br/>
        <w:t>著名的</w:t>
        <w:br/>
        <w:t>华尔街铜牛</w:t>
        <w:br/>
        <w:t>原先被放置在</w:t>
        <w:br/>
        <w:t>纽约证券交易所</w:t>
        <w:br/>
        <w:t>前方，但由于每天都被游客围的水泄不通，现被移至</w:t>
        <w:br/>
        <w:t>华尔街</w:t>
        <w:br/>
        <w:t>附近的博灵格林公园旁，从华尔街向南步行约10分钟。</w:t>
        <w:br/>
        <w:t>从华尔街步行不远就是倒塌的世界贸易中心的遗址—</w:t>
        <w:br/>
        <w:t>归零地</w:t>
        <w:br/>
        <w:t>，再步行几分钟就是纽约的世贸中心。</w:t>
        <w:br/>
        <w:t>纽约世贸中心，拥有纽约最高的观景平台。购票参观要分时段，按时到达，早去了不让进；然后按人数，分配电梯，上到观景平台俯瞰纽约，顿时感觉视野开阔。</w:t>
        <w:br/>
        <w:t>无畏号海、空暨太空博物馆</w:t>
        <w:br/>
        <w:t>在</w:t>
        <w:br/>
        <w:t>哈德逊河</w:t>
        <w:br/>
        <w:t>边，无畏号是美国第一艘驶向太平洋的航母，服役期间曾为多场重要战争立下汗马功劳，战后又参与美国太空计划，协助回收卫星；如今在纽约港口以航空博物馆身份对外开放。</w:t>
        <w:br/>
        <w:t>博物馆始建于1982年，为改造设施于2006年关闭了两年，在2008年11月8日重开。 甲板层停了各种用途的飞机，内舱有航天飞机和月球返回舱，是一次难得的参观机会，很适合带孩子参观。</w:t>
        <w:br/>
        <w:t>这里停放的潜水艇是目前世界上唯一一艘供游人参观的、可以发射导弹的潜艇。因为潜艇内部空间极其狭小，所以每次只允许20人进入参观，潜艇内部的金属机器、操作台、导弹检测舱都值得一看。</w:t>
        <w:br/>
        <w:t>联合国总部</w:t>
        <w:br/>
        <w:t>大楼是联合国总部的所在地，是世界上唯一的一块“国际领土”。我们我们到达时间已晚，没有会议，所以各国的旗帜都未升起。本来导游说已经联系可以入内参观，可临时说不行了，也就没有进去参观。遗憾。</w:t>
        <w:br/>
        <w:t>纽约</w:t>
        <w:br/>
        <w:t>第五大道</w:t>
        <w:br/>
        <w:t>是</w:t>
        <w:br/>
        <w:t>曼哈顿</w:t>
        <w:br/>
        <w:t>最出名的一条南北向主街道，类似巴黎香榭丽舍大街，伦敦瑞金街，日本银座，也是购物天堂，橱窗布置奢华而有创意。尽管租金出奇的贵，但这些品牌也会为了提高知名度而在此道设上一个旗舰店。所以成为世界时尚潮流风向标。</w:t>
        <w:br/>
        <w:t>自1907年第五大街协会成立以来，100年以来始终坚持高标准，使</w:t>
        <w:br/>
        <w:t>第五大道</w:t>
        <w:br/>
        <w:t>始终站在成功的顶峰。包揽众多货品齐全、受人喜爱的商店是第五大道的一个特色。第五大道也是纽约市民举行庆祝活动的传统途径路线，在夏季的星期日是禁止汽车通行的步行街。</w:t>
        <w:br/>
        <w:t>纽约</w:t>
        <w:br/>
        <w:t>中央车站</w:t>
        <w:br/>
        <w:t>始建于1903年，1913年2月2日正式启用，已是百年建筑。拱形穹顶的车站内部是金碧辉煌的大厅，大理石阶梯、天象图壁画、罗马石柱和古典雕像都将这座火车站妆点成高雅艺术的殿堂。我们到达时已是掌灯时分。</w:t>
        <w:br/>
        <w:t>时代广场</w:t>
        <w:br/>
        <w:t>是纽约的地标，三条街道在这一处相汇聚，并且时代广场是纽约市内唯一在规划法令内、要求业主必须悬挂亮眼宣传版的地区。 这里有众多</w:t>
        <w:br/>
        <w:t>百老汇</w:t>
        <w:br/>
        <w:t>的剧院、大量耀眼的霓虹光管广告、及大屏幕宣传板，成为象征纽约的标志，这里还是全国性节目《早安美国》的直播现场。夜晚的时代广场灯光璀璨，游人如织，世界各地的人们驻足于此流连忘返。那种繁华耀眼的景象是不同于世界任何一个广场，这就是时代广场的魅力，</w:t>
        <w:br/>
        <w:t>曼哈顿</w:t>
        <w:br/>
        <w:t>的魅力，纽约的魅力，美国的魅力。</w:t>
        <w:br/>
        <w:t>纽约不同的街景</w:t>
        <w:br/>
        <w:t>晚上22:10由</w:t>
        <w:br/>
        <w:t>时代广场</w:t>
        <w:br/>
        <w:t>附近乘大巴，尽管在拥挤的街道行走，但23点回到住宿地，比白天省了不少时间。</w:t>
        <w:br/>
        <w:t>前往蒙特利尔途中，一路绿树原野、村落稀疏，拍了不少风景。中午在休息区午餐，一人一汉堡饮料随意。</w:t>
        <w:br/>
        <w:t>美、加边境汽车道上有一栏杆，无人看守，司机停车，导游下车联系。来了一女警官与导游交流，听懂了几个单词：中国、美国、ok!等，栏杆放行。导游告诉大家：现在过境，拿上护照以家庭为单位，排队接受检查。大巴前行几米在一排房屋前停下。室内有两位警官，通关很快，拿护照在机器上扫描、看一下本人、盖章放行、再见。</w:t>
        <w:br/>
        <w:t>加拿大境内和美国差不多，大片耕地生长着农作物，村落仍然稀疏。15点我们到达蒙特利尔圣约瑟夫教堂。</w:t>
        <w:br/>
        <w:t>行程的第十五天，早八点大巴出发去加拿大蒙特利尔。</w:t>
        <w:br/>
        <w:t>加拿大为世界第二大国，占据着北美洲北部的大部分地区，南接美国本土，北靠北冰洋达北极圈。原来是印第安人与因纽特人的居住地，是一个名副其实的移民国家，移民占全国人口的99%；人口主要集中在南部五大湖沿岸。 加拿大境内多山脉湖泊，自然奇观令人叹为观止，城市中也洋溢着自然气息。另一特点便是多枫树，因此加拿大有“枫叶之国”的美誉。加拿大国旗上的枫叶代表了加拿大人对枫叶的钟爱。加拿大的政治制度受英国影响颇深，也是君主立宪制，君主自然是</w:t>
        <w:br/>
        <w:t>伊丽莎白</w:t>
        <w:br/>
        <w:t>女皇了，这当然是形式上的。议会也分为上下两院，上议院议员由总理推荐，总督委任；下议院则是靠选举。</w:t>
        <w:br/>
        <w:t>行程的第十五天下午，我们到达蒙特利尔市。2018年11月，世界城市排名发布，蒙特利尔进入世界一线城市行列。城市人口约410万左右，面积4259平方千米，是加拿大面积第二大城市。</w:t>
        <w:br/>
        <w:t>蒙特利尔是圣劳伦斯河畔的一座城市，有着其他城市别样的风情。圣约瑟夫大教堂建在蒙特利尔市的最高处，是全世界仅次于梵蒂冈圣皮耶罗教堂的巨大的拱顶式教堂。当年，安德鲁修士用灯油为无数人治好了疾患，因此成为信徒们朝圣的重点，每年接待从世界各地来的近百万参观者，现在还能在展厅看到很多人病好了之后留下的拐杖等物品。</w:t>
        <w:br/>
        <w:t>拍了几张蒙特利尔市的街景。因为时间有限我们只看了城市的一小部分，没有去现代的、繁华的市区游览，只拍照了几张这样的街景，其实她是加拿大第二大城市、魁北克省第一大城市，也是加拿大历史最悠久的城市，是加拿大著名的经济金融贸易中心，一座美丽的城市。</w:t>
        <w:br/>
        <w:t>蒙特利尔1976年举债办了奥运会，政府还了30年的债，直到2006年才还清。三十年的还债路使城市发展缓慢， 但法国人设计的奥运场馆和蒙特利尔塔则别具一格，塔高164米，是世界上最高的斜塔，体育馆的屋顶起初设计为可以收放自如的伞状顶棚，本来是建筑学上的创举，据介绍结果没有成功开启过1次，前前后后花了不少经费。</w:t>
        <w:br/>
        <w:t>广场正中心矗立着蒙特利尔市的建立者保罗·舒默迪·麦森诺夫的雕像，用来纪念这位当年带领法国军队打败易洛魁人进攻的领袖。脚下环绕着几位当年与他一起奋斗的战友以及他的战斗对手如易洛魁人、印第安人的像。这样为争夺一块土地而拼杀的双方同在一座纪念碑上被后人纪念，这在世界上还是不多见的。</w:t>
        <w:br/>
        <w:t>蒙特利尔旧城中坐落着城市的地标性建筑蒙特利尔圣母大教堂，外观是典型的哥特式风格，这是北美最大的教堂，也是北美地区最重要的天主教教堂。教堂建成于1829年，据说参照法国巴黎圣母院的样式而建，因此这里也被称作“小巴黎圣母院”。</w:t>
        <w:br/>
        <w:t>蒙特利尔唐人街有四座古典的中华彩绘牌楼和东西南北四座城门，在这里能见到各样的中国商铺、中文条幅和华人。同时有华人自己建立的教堂、庙宇和医院等设施，甚至可以采购到几乎所有的</w:t>
        <w:br/>
        <w:t>中国商品</w:t>
        <w:br/>
        <w:t>和华文书报。我们在</w:t>
        <w:br/>
        <w:t>唐人街</w:t>
        <w:br/>
        <w:t>一家中餐馆吃了顿晚餐。</w:t>
        <w:br/>
        <w:t>这一天挺充实，汽车从纽约跑600公里到蒙特利尔市，并游览了几个小时城市风景，入住在离机场不远的一家酒店，在这里住宿两晚。</w:t>
        <w:br/>
        <w:t>我们行程的第十六天是自费项目：游览魁北克。由蒙特利尔至魁北克行程200多公里吧。早9点大巴一路向东北方向进发，沿途是农耕田园风光，两个多小时进入魁北克市区。导游先领我们进餐厅来了一个中、欧、日式混合自助餐，然后开始游览魁北克城。</w:t>
        <w:br/>
        <w:t>魁北克城－全世界最美丽的城市之一，位于圣劳伦斯河北岸。魁北克古城分成上城和下城两部分，保留了法式风情的建筑，保留了许多古香古色的街道和精致的小商铺。联合国教科文组织在2008年宣布整座</w:t>
        <w:br/>
        <w:t>老城</w:t>
        <w:br/>
        <w:t>为世界遗产遗址。是北美难得的有法国风情的区域，也是北美最安全的地区。</w:t>
        <w:br/>
        <w:t>魁北克的老城区是北美唯一有城墙的城市。当时法国探险家尚普兰在这里建造了木质小城堡，此后作为法国的北美殖民地以及法国的要塞，以皮毛贸易和传统传教活动而逐渐发展起来。可以说是欧洲优雅和北美豪放的完美结合。</w:t>
        <w:br/>
        <w:t>著名的费尔蒙芳提那城堡酒店坐落在魁北克市圣劳伦斯河北岸，这座古堡建于1893年已有120多年历史，是魁北克市的象征。城堡模仿法国古城堡建造而成，茶色的城墙与绿色的屋顶形成鲜明的对比。酒店名字取自二期建设期间总督芳提那伯爵的名字，二次大战时，丘吉尔与罗斯福在此会面并召开联军会议，使得酒店名声大噪。</w:t>
        <w:br/>
        <w:t>魁北克分为上城区和下城区，上城区在高处下城区则在山脚下。下城区是值得一去的地方，这里是几条街的组合，这一片区域相对比较古朴，这里的小香普兰街是魁北克</w:t>
        <w:br/>
        <w:t>老城</w:t>
        <w:br/>
        <w:t>的起源地，有北美历史最悠久的繁华街之称，有很多精致的小店。</w:t>
        <w:br/>
        <w:t>下午，将近17点大巴开始返程，天下着小雨有些阴冷，道路两边可看见大片的耕地，这里应该是加拿大的粮仓。进入蒙特利尔20点晚餐，距住宿地十几分钟车程回到酒店，奔波一天挺充实洗洗睡吧。</w:t>
        <w:br/>
        <w:t>接下来，行程的第十七天是由蒙特利尔出发前往渥太华游览；在金斯顿附近午餐，14点乘船游览</w:t>
        <w:br/>
        <w:t>千岛湖</w:t>
        <w:br/>
        <w:t>；之后前往多伦多，抵达入住酒店休息。早7点大巴出发，拉着我们开始一天的旅行。初步计算一下：蒙特利尔190公里至渥太华，160公里至金斯顿（千岛湖），300公里至多伦多。这一天大巴要跑650公里左右的路程，真真是大跨度的北美之旅啊！</w:t>
        <w:br/>
        <w:t>需要再写一篇“大跨度的美、加21天游之四”，完成这一次旅行的游记。</w:t>
        <w:br/>
        <w:t>噢，说一下加拿大签证：1、有美国签证相对较容易，另外因为申请加拿大签证和申请美国签证的许多材料是可以共用的，趁着手里的材料齐全办理起来也轻松。 2、加拿大签证时间是所有欧美国家里最漫长的，一般的旅游签证需3-4周，要做好长期抗战的准备。 3、申请加拿大签证时递交的材料是不退回本人的，不管签证成功与否材料一律留下。</w:t>
        <w:br/>
        <w:t>谢谢各位看官！余下的行程再来一篇。</w:t>
      </w:r>
    </w:p>
    <w:p>
      <w:r>
        <w:t>评论：</w:t>
        <w:br/>
        <w:t>1.楼主，辛苦拉！～对以后我们的出行很有帮助哦！</w:t>
        <w:br/>
        <w:t>2.写的即全面又专业, 阅读后感觉收获很大. 谢谢你给我们的分享!</w:t>
        <w:br/>
        <w:t>3.感谢你！你的这篇游记让我受益匪浅，我就是按照你的线走的</w:t>
        <w:br/>
        <w:t>4.楼主消费观如何？我是觉得随心最重要，不是特别在意价格。</w:t>
        <w:br/>
        <w:t>5.楼主这里有什么东西是可以带回去给家人朋友做礼物的啊~？</w:t>
        <w:br/>
        <w:t>6.有机会去其他地方，也发游记哈，照片太棒了，看了心情超好！</w:t>
        <w:br/>
        <w:t>7.美图美文顶一下！请教一下9月份去的话合适咩？</w:t>
        <w:br/>
        <w:t>8.旅行里的酸甜苦辣，都是老去后最美好的纪念。</w:t>
        <w:br/>
        <w:t>9.拍的不错！！有什么特别的技巧可以教给我们么？</w:t>
        <w:br/>
        <w:t>10.楼主有没有推荐的查询旅游信息的网站呢？等回复，先感谢啦！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