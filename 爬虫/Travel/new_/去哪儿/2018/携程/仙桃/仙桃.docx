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1.浪 | 搶不到票也能登上綠皮火車</w:t>
      </w:r>
    </w:p>
    <w:p>
      <w:r>
        <w:t>https://you.ctrip.com/travels/hongkong38/3634577.html</w:t>
      </w:r>
    </w:p>
    <w:p>
      <w:r>
        <w:t>来源：携程</w:t>
      </w:r>
    </w:p>
    <w:p>
      <w:r>
        <w:t>发表时间：2018-2-12</w:t>
      </w:r>
    </w:p>
    <w:p>
      <w:r>
        <w:t>天数：1 天</w:t>
      </w:r>
    </w:p>
    <w:p>
      <w:r>
        <w:t>游玩时间：1 月</w:t>
      </w:r>
    </w:p>
    <w:p>
      <w:r>
        <w:t>人均花费：300 元</w:t>
      </w:r>
    </w:p>
    <w:p>
      <w:r>
        <w:t>和谁：一个人</w:t>
      </w:r>
    </w:p>
    <w:p>
      <w:r>
        <w:t>玩法：自由行，摄影，人文，小资，省钱，穷游，周末游，火车</w:t>
      </w:r>
    </w:p>
    <w:p>
      <w:r>
        <w:t>旅游路线：香港，油麻地，沙田，尖沙咀</w:t>
      </w:r>
    </w:p>
    <w:p>
      <w:r>
        <w:t>正文：</w:t>
        <w:br/>
        <w:t>話說，坊間傳聞文藝青年最愛的坳造型道具，不是木質餐桌上的拉花咖啡，旁邊放一副沒有鏡片的金絲框，也不是網紅店裡塑料姐妹花的摩天輪下午茶，其實點心沒人動每個人都在低頭P圖還只P自己，更不是自以為改良了上一輩在海邊飄絲巾的做法換成單手拿樹葉擋臉且不看鏡頭裝憂鬱，是！鐵！軌！尤其是廢棄的鐵軌！</w:t>
        <w:br/>
        <w:t>嗱~拍腳下也是標配，呃，我真不是賣鞋的！（捂臉）此處必須加粗大寫三遍：注意安全！注意安全！注意安全！</w:t>
        <w:br/>
        <w:t>本次列車始發站大埔墟，終點站大埔墟，途徑大埔墟，嗯？對啊，沒毛病。車門即將關閉，請大家對號入座，繫好安全帶，準備出發囖~（舉手的是要提問嗎？憋著，或者往下看）</w:t>
        <w:br/>
        <w:t>這個火車站很好認有沒有，一座風格獨特的中國金字頂傳統建築，門樓屋脊上有定火珠和雙鰲魚，兩邊的山墻還畫了蝙蝠、葫蘆、佛手、仙桃及牡丹等吉祥寓意的裝飾~</w:t>
        <w:br/>
        <w:t>來張before&amp;after對比圖~這棟建築建於1913年，1984年被列為法定古跡，而</w:t>
        <w:br/>
        <w:t>香港</w:t>
        <w:br/>
        <w:t>鐵路博物館，本地唯一以鐵路歷史為主題的博物館，則是1985年在原址上成立噠~</w:t>
        <w:br/>
        <w:t>插播一段背景：九廣鐵路（英段）也叫作香港鐵路，於1910年10月1號通車，當時由九龍總站開始，沿線只有5個站，包括</w:t>
        <w:br/>
        <w:t>油麻地</w:t>
        <w:br/>
        <w:t>、</w:t>
        <w:br/>
        <w:t>沙田</w:t>
        <w:br/>
        <w:t>、大埔、大埔墟旗站和粉嶺，自啟用至1983年客車服務全面電氣化，九廣鐵路走過了早期蒸汽和50年代的柴油機車時代。（好的感謝小百科）</w:t>
        <w:br/>
        <w:t>1982年5月6日</w:t>
        <w:br/>
        <w:t>第一期電氣化火車首班列車</w:t>
        <w:br/>
        <w:t>第一代電氣化火車往返於九龍紅磡站和羅湖站，最高時速可達120公里，早期曾分為市區型（短途）和近郊型（長途），後者有洗手間和行李架~</w:t>
        <w:br/>
        <w:t>第二代的座位改成了邊排直向長椅，因此載客量增加了15%，車門也多了2對~到了第三代，已經是流線型設計，滿滿的時代感了~</w:t>
        <w:br/>
        <w:t>欸？有點眼熟吼，</w:t>
        <w:br/>
        <w:t>尖沙咀</w:t>
        <w:br/>
        <w:t>的鐘樓嘛，地標式建築，1975年前尖沙咀火車站可是九廣鐵路（英段）的終點站哈~（這下捋清楚了）</w:t>
        <w:br/>
        <w:t>51號柴油電動機車和52號是首兩架在香港使用的柴油電動機車，車身寫有港督葛量洪爵士及夫人的名字，稱為“葛量洪爵士號”~</w:t>
        <w:br/>
        <w:t>機車在澳洲製造，1955年運抵香港，同年的9月5號在尖沙咀火車站，就是剛才那個鐘樓，舉行了盛大的命名儀式，這是香港第一次有火車頭以人名命名喔~</w:t>
        <w:br/>
        <w:t>在電氣化之前呢，路軌屬於單線雙程設計，所以必須用路牌儀器來確保站與站之間暢通無阻，現在這些裝置都被保留在博物館內供後人參觀了解~（居然有人在這裡拍婚紗照，嗯口味很獨特）</w:t>
        <w:br/>
        <w:t>1911年香港政府同意興建一條軌距二英呎的窄軌鐵路，由粉嶺通往沙頭角，效率高到第二年就全線通行！1923年還向英國W.G.Bagnall廠訂製了兩部輪架排列為0-4-4T型的窄軌蒸汽火車頭，打算更換粉嶺沙頭角支線的部分退役機車，結果第二年又興建沙頭角公路，取締了原先的鐵路，So這條支線維持了17年就關掉了~</w:t>
        <w:br/>
        <w:t>雖然線路取消，但機車還有價值哈，所以前後腳被賣給了菲律賓的某公司，竟然一直用到上個世紀90年代！（看來還是很愛惜的呢）</w:t>
        <w:br/>
        <w:t>後來的後來經過九廣鐵路公司和博物館的多番努力，把其中一部運回了香港，並且修復了原貌，刷上原來的綠色（大家都是綠皮火車，哎呀終於點題了），依照原來的式樣重新寫上“Sir Alexander”，放在博物館里展出啦~</w:t>
        <w:br/>
        <w:t>應不同時期的需要添加的各種裝置，現在也保留了下來，作為它們服務香港幾十年的見證~</w:t>
        <w:br/>
        <w:t>登上（綠皮的）歷史車卡能更真切地感受當時的環境，即便是普通車廂，也是寬敞明亮的~</w:t>
        <w:br/>
        <w:t>如果仔細看，會發現當時的座位設計得挺人性化，靠背可以根據行車方向隨時進行調整~</w:t>
        <w:br/>
        <w:t>過道雖然有點狹窄，不太方便倆人並行，也不太方便放行李，但作為普通車廂，有專門設置行李架算是很夠意思啦~</w:t>
        <w:br/>
        <w:t>1974年的普通車廂已經是皮椅子了~</w:t>
        <w:br/>
        <w:t>皮椅子有什麼了不起，1964年（十年前）的頭等車廂，不僅是真皮座椅，還配備有專門放置行李的車廂，待遇截然不同好嘛~</w:t>
        <w:br/>
        <w:t>有人知道這是第幾代的模型嗎？猜對沒有獎~好吧它叫“新幹線子彈火車400”，那你們猜下極速是多少唄？猜對還是沒有獎~</w:t>
        <w:br/>
        <w:t>哎呀速度太快了，轉眼就到站了，是不是該有廣播響起：前方列車即將到站，請小心列車與月台之間的空隙，歡迎再次乘坐~</w:t>
        <w:br/>
        <w:t>一年一度的人類大遷徙（春運）開始（很久）啦，大家一路平安，比心~~~</w:t>
      </w:r>
    </w:p>
    <w:p>
      <w:r>
        <w:t>评论：</w:t>
        <w:br/>
        <w:t>1.嗨，看了你的游记觉得好喜欢啊，我们现在在做一个照片书社区，可以直接把照片做成书，可以分享，也可以打印，在手机应用商店里搜：cleen 就能找到我啦，你来找我，我帮你做一本啊！</w:t>
        <w:br/>
        <w:t>2.支持作者，等着更多游记！等着更多的感动呢！</w:t>
        <w:br/>
        <w:t>3.好游记就会具有一定的参考作用~~</w:t>
        <w:br/>
        <w:t>4.看了你的游记，真心觉得，在路上真的很幸福。</w:t>
      </w:r>
    </w:p>
    <w:p>
      <w:pPr>
        <w:pStyle w:val="Heading2"/>
      </w:pPr>
      <w:r>
        <w:t>2.我走318—我的川西之旅</w:t>
      </w:r>
    </w:p>
    <w:p>
      <w:r>
        <w:t>https://you.ctrip.com/travels/sichuan100009/3635393.html</w:t>
      </w:r>
    </w:p>
    <w:p>
      <w:r>
        <w:t>来源：携程</w:t>
      </w:r>
    </w:p>
    <w:p>
      <w:r>
        <w:t>发表时间：2018-2-19</w:t>
      </w:r>
    </w:p>
    <w:p>
      <w:r>
        <w:t>天数：20 天</w:t>
      </w:r>
    </w:p>
    <w:p>
      <w:r>
        <w:t>游玩时间：10 月</w:t>
      </w:r>
    </w:p>
    <w:p>
      <w:r>
        <w:t>人均花费：7500 元</w:t>
      </w:r>
    </w:p>
    <w:p>
      <w:r>
        <w:t>和谁：和朋友</w:t>
      </w:r>
    </w:p>
    <w:p>
      <w:r>
        <w:t>玩法：</w:t>
      </w:r>
    </w:p>
    <w:p>
      <w:r>
        <w:t>旅游路线：</w:t>
      </w:r>
    </w:p>
    <w:p>
      <w:r>
        <w:t>正文：</w:t>
        <w:br/>
        <w:br/>
        <w:t>旅行不是靠着勇气和无知出门的，我希望不断行走，邂逅更加广阔的历史时空，但世界上总有一个地方，能让你的心平静下来，这个地方可以是一个国家，可以是一个城市，也可以是奔向远方的路上......人类学家说：旅行是现代朝圣的一种方式。从出发到到达目的地的过程，就是一段暂时离开熟悉的世俗环境，进入神圣空间的历程，会使人重新认识生命的意义。而在旅途中，生命从里到外被洗涤，旅途归来后，生命便获得重生。</w:t>
        <w:br/>
        <w:t>前面是笔直的高速公路，我们的汽车一会儿在低垂的云朵下奔向远处的地平线，一会又盘绕几个转弯移向陡峭的峰顶，我的思想和情感也随之发生变化，我确实把自己带到久远的景致中去，心灵的图画也随之复活。</w:t>
        <w:br/>
        <w:t>这二三十年中国发展很快，高速公路发展更快，已经数不清有多少条。在我国的国道中，以“1”字开头表示由北京为起点，辐射全国。以“2”字开头表示北南走向；以“3”字开头表示东西走向。318国道起点上海，经嘉兴、长兴、宣城、南陵、青阳、池州、安庆、岳西、英山、罗田、新洲、武汉、仙桃、潜江、荆州、枝江、宜昌、恩施、利州、万州、梁平、</w:t>
        <w:br/>
        <w:t>大竹</w:t>
        <w:br/>
        <w:t>、</w:t>
        <w:br/>
        <w:t>南充</w:t>
        <w:br/>
        <w:t>、蓬溪、</w:t>
        <w:br/>
        <w:t>遂宁</w:t>
        <w:br/>
        <w:t>、</w:t>
        <w:br/>
        <w:t>乐至</w:t>
        <w:br/>
        <w:t>、</w:t>
        <w:br/>
        <w:t>简阳</w:t>
        <w:br/>
        <w:t>、</w:t>
        <w:br/>
        <w:t>成都</w:t>
        <w:br/>
        <w:t>、</w:t>
        <w:br/>
        <w:t>新津</w:t>
        <w:br/>
        <w:t>、</w:t>
        <w:br/>
        <w:t>邛崃</w:t>
        <w:br/>
        <w:t>、</w:t>
        <w:br/>
        <w:t>雅安</w:t>
        <w:br/>
        <w:t>、</w:t>
        <w:br/>
        <w:t>天全</w:t>
        <w:br/>
        <w:t>、</w:t>
        <w:br/>
        <w:t>泸定</w:t>
        <w:br/>
        <w:t>、</w:t>
        <w:br/>
        <w:t>康定</w:t>
        <w:br/>
        <w:t>、</w:t>
        <w:br/>
        <w:t>雅江</w:t>
        <w:br/>
        <w:t>、</w:t>
        <w:br/>
        <w:t>理塘</w:t>
        <w:br/>
        <w:t>、</w:t>
        <w:br/>
        <w:t>巴塘</w:t>
        <w:br/>
        <w:t>、芒康、左贡、八宿、波密、林芝、工布江达、墨竹工卡、达孜、拉萨。现在延伸至曲水、尼木、日喀则、拉孜、定日、聂木拉。</w:t>
        <w:br/>
        <w:t>著名的 318国道最美的路段是从泸定到拉萨，这条被称为“中国人的景观大道”的公路，也是著名的川藏公路，从亚热带的鸟语花香，到高原冰川的苍茫壮阔，汇集了各类奇迹、奇观，引来无数旅行者“用眼睛丈量318”，十里画廊、景观大道、摄影天堂，被赋予的美称不计其数，其中雅安到理塘就是我这次行走川西的路程，巴塘是川藏分界地，往西去直到拉萨。几年前我们自驾去西藏，去时走的青藏线，本打算回来走川藏线，我们的汽车从拉萨一直开到波密，无奈那年波密通往四川的大桥坍塌，只好原路返回走青藏线回，一生走一次川藏线的梦想就这样一直在我心里的某个角落里安放着，本次贵州行终点赤水和川西南一桥之隔，所以川藏线四川段毫无悬念的得以完成。</w:t>
        <w:br/>
        <w:br/>
        <w:t>泸定</w:t>
        <w:br/>
        <w:t>县</w:t>
        <w:br/>
        <w:t>牛背山</w:t>
        <w:br/>
        <w:t>（游记《牛背山上好风光 》已经详细记载，这里就不重复了）</w:t>
        <w:br/>
        <w:br/>
        <w:br/>
        <w:t>海螺沟</w:t>
        <w:br/>
        <w:t>冰川森林公园 ：位于四川省</w:t>
        <w:br/>
        <w:t>甘孜</w:t>
        <w:br/>
        <w:t>州磨西镇境内，海螺沟冰川全长14.7公里，在亚洲同纬度冰川中，海拔最低，面积最大，可进入性最强。冰川深入</w:t>
        <w:br/>
        <w:t>原始森林</w:t>
        <w:br/>
        <w:t>6公里，形成冰川、森林、温泉共存的奇特景观。大冰川瀑布高1080米、宽500--1100米，是世界上最大的瀑布之一。</w:t>
        <w:br/>
        <w:br/>
        <w:t>此刻我挥舞着手中的红丝巾，向古老的冰川表达我崇高的敬意！</w:t>
        <w:br/>
        <w:br/>
        <w:t>在</w:t>
        <w:br/>
        <w:t>泸定</w:t>
        <w:br/>
        <w:t>我们和半路搭伴的年轻军官一直玩到</w:t>
        <w:br/>
        <w:t>稻城</w:t>
        <w:br/>
        <w:t>，在</w:t>
        <w:br/>
        <w:t>康定</w:t>
        <w:br/>
        <w:t>又和几个上海人拼车玩一天（150元每人），线路是康定旅游咨询鸿哥师傅给规划的，鸿哥是个很帅的摄影发烧友，我们把相机交给他，他会一路帮你拍照，他很会在司机与玩伴之间转换角色，和这样的人玩起来很嗨！康定一日游线路：红海子-江巴草原-</w:t>
        <w:br/>
        <w:t>雅哈垭口</w:t>
        <w:br/>
        <w:t>（4600米，可观</w:t>
        <w:br/>
        <w:t>贡嘎山</w:t>
        <w:br/>
        <w:t>）-</w:t>
        <w:br/>
        <w:t>塔公草原</w:t>
        <w:br/>
        <w:t>-</w:t>
        <w:br/>
        <w:t>塔公寺</w:t>
        <w:br/>
        <w:t>-马尼河-</w:t>
        <w:br/>
        <w:t>新都桥</w:t>
        <w:br/>
        <w:t>-</w:t>
        <w:br/>
        <w:t>折多山</w:t>
        <w:br/>
        <w:br/>
        <w:br/>
        <w:t>红海子</w:t>
        <w:br/>
        <w:br/>
        <w:t>江巴草原</w:t>
        <w:br/>
        <w:br/>
        <w:t>雅哈垭口</w:t>
        <w:br/>
        <w:br/>
        <w:t>康定</w:t>
        <w:br/>
        <w:t>民用小机场</w:t>
        <w:br/>
        <w:br/>
        <w:br/>
        <w:t>塔公草原</w:t>
        <w:br/>
        <w:br/>
        <w:t>塔公寺</w:t>
        <w:br/>
        <w:t>马尼河，虔诚的藏民在河中和山坡的石头上写满了祈福的经文。</w:t>
        <w:br/>
        <w:br/>
        <w:t>新都桥</w:t>
        <w:br/>
        <w:br/>
        <w:br/>
        <w:br/>
        <w:t>折多山</w:t>
        <w:br/>
        <w:t>：康巴第一关（4298米），汉藏分界，进藏第一雪山，折多山以西就是真正的藏区。</w:t>
        <w:br/>
        <w:br/>
        <w:t>康定去</w:t>
        <w:br/>
        <w:t>稻城</w:t>
        <w:br/>
        <w:t>的大巴每天一班，票价124元（2015年当时的票价），很难买到票，坐大巴颠簸，不给停车拍照，7人拼商务车票价每人200元，我们和小军官在康定的饭馆搭讪一位稻城到康定办事的藏族小伙洛绒，每人150元搭他的车去稻城，三人两台越野车，即舒服又自由，这种好事要碰，出门在外我是信缘分的。</w:t>
        <w:br/>
        <w:t>康定到</w:t>
        <w:br/>
        <w:t>新都桥</w:t>
        <w:br/>
        <w:t>2小时的车程，新都桥到</w:t>
        <w:br/>
        <w:t>雅江</w:t>
        <w:br/>
        <w:t>20公里走了2小时，这段就是318国道四川段最烂的路段，不过这段路新修了一段马上就要通车了，新的318国道不会走山脊，而是钻山洞，以后进藏会很安全，很舒服，也节省了很多的时间。但是，会错过一些美丽的风景，旅途的艰辛带给人们的乐趣和征服感将成为历史，著名的318国道将不再是世界最难走的景观大道，但它依然是世界最美的公路。我庆幸自己走了老路，小小的自虐旅行是我一直向往的，这样的旅行带给我的不止是美景，更多的是难忘的经历和心灵的回归。</w:t>
        <w:br/>
        <w:br/>
        <w:t>下面的公路就是新路，直接进山洞（2016年通车），现在的社会讲求速度，连旅行都提速超近道，现代人旅行关注的是目的地而不是沿途的风景，这样的公路很容易把人们带到你想去的终点。</w:t>
        <w:br/>
        <w:t>行走在山脊上，开阔的视野让我的思绪激荡无比，苍凉壮阔的雪山风光使我亢奋，我太喜欢大山了，每次在大山的怀抱里我就知道，我的灵魂一直都在，一直陪伴我并引领我走向更高的精神世界。</w:t>
        <w:br/>
        <w:t>海拔： 4718米</w:t>
        <w:br/>
        <w:br/>
        <w:br/>
        <w:t>除西藏地区之外的世界高城</w:t>
        <w:br/>
        <w:t>理塘</w:t>
        <w:br/>
        <w:t>（4014.187米）：理塘是一个风景秀丽，人杰地灵的地方，这里是七世达赖、十世达赖和第七、八、九世帕巴拉呼图克图的故乡，也是蒙古国师三世哲布尊</w:t>
        <w:br/>
        <w:t>丹巴</w:t>
        <w:br/>
        <w:t>等高僧大师的出生地。因此，被人们誉为“中华高城、雪域圣地、草原明珠”。</w:t>
        <w:br/>
        <w:t>从</w:t>
        <w:br/>
        <w:t>理塘</w:t>
        <w:br/>
        <w:t>我们下了318国道，走217国道去</w:t>
        <w:br/>
        <w:t>稻城</w:t>
        <w:br/>
        <w:t>，我的318之旅到此结束。</w:t>
        <w:br/>
        <w:t>雅江</w:t>
        <w:br/>
        <w:t>到理塘3小时，路况不错，理塘到稻城2.5小时。在318国道上，从理塘一直向西走就到了川藏分界地</w:t>
        <w:br/>
        <w:t>巴塘</w:t>
        <w:br/>
        <w:t>县，过了巴塘就是西藏地区，318国道一直通向拉萨。</w:t>
        <w:br/>
        <w:br/>
        <w:t>梦在哪儿？云悄悄的告诉我，在路上，在空气中，在远方......</w:t>
        <w:br/>
        <w:t>（此文图片：江水2015年10月摄于川西 ）</w:t>
      </w:r>
    </w:p>
    <w:p>
      <w:r>
        <w:t>评论：</w:t>
        <w:br/>
      </w:r>
    </w:p>
    <w:p>
      <w:pPr>
        <w:pStyle w:val="Heading2"/>
      </w:pPr>
      <w:r>
        <w:t>3.震惊！广东最美最大的桃花林海原来在这——翁源！</w:t>
      </w:r>
    </w:p>
    <w:p>
      <w:r>
        <w:t>https://you.ctrip.com/travels/wengyuan2913/3641786.html</w:t>
      </w:r>
    </w:p>
    <w:p>
      <w:r>
        <w:t>来源：携程</w:t>
      </w:r>
    </w:p>
    <w:p>
      <w:r>
        <w:t>发表时间：2018-3-6</w:t>
      </w:r>
    </w:p>
    <w:p>
      <w:r>
        <w:t>天数：2 天</w:t>
      </w:r>
    </w:p>
    <w:p>
      <w:r>
        <w:t>游玩时间：3 月</w:t>
      </w:r>
    </w:p>
    <w:p>
      <w:r>
        <w:t>人均花费：300 元</w:t>
      </w:r>
    </w:p>
    <w:p>
      <w:r>
        <w:t>和谁：和朋友</w:t>
      </w:r>
    </w:p>
    <w:p>
      <w:r>
        <w:t>玩法：</w:t>
      </w:r>
    </w:p>
    <w:p>
      <w:r>
        <w:t>旅游路线：</w:t>
      </w:r>
    </w:p>
    <w:p>
      <w:r>
        <w:t>正文：</w:t>
        <w:br/>
        <w:t>在中国从古至今，桃花一直是美好的象征，它代表了春天、爱情、还有幸福的生活。晋代诗人陶渊明所作的《桃花源记》就为世人呈现了一个令人向往的“世外桃源”，而现实中，还有一个真正的“世外桃源”，就在中国广东韶关的</w:t>
        <w:br/>
        <w:t>翁源</w:t>
        <w:br/>
        <w:t>县。早在明朝嘉靖年间，翁源就已结下了“桃缘”，至今已有近五百年的栽培历史。现如今翁源的桃树种植面积多达5万多亩，堪称广东省之最，同时翁源还是“中国九仙桃之乡”。</w:t>
        <w:br/>
        <w:t>阳春三月，万物复苏，</w:t>
        <w:br/>
        <w:t>翁源</w:t>
        <w:br/>
        <w:t>桃花谷和桃花海的数万亩桃花绚丽绽放，它们迎来了一年中最浪漫的节日——2018翁源第三届桃花节，“水墨桃花，缘聚翁源”，徜徉在桃花林海之中，风起花涌，桃香迷离，让每一个来到翁源的游客体会一把真正的“桃花源”！</w:t>
        <w:br/>
        <w:t>3月4日，2018</w:t>
        <w:br/>
        <w:t>翁源</w:t>
        <w:br/>
        <w:t>第三届桃花节盛大开启，在启动仪式上，通过视频、歌舞、字画、以及达人分享的方式，向人们展示了一个“花果之乡，多彩翁源”。</w:t>
        <w:br/>
        <w:t>这里山川秀丽、物产丰富，是“中国三华李之乡”、“中国九仙桃之乡”、“中国兰花之乡”、“国家农产品安全县”、“全国休闲农业与乡村旅游示范县”……有着“仙邑的美誉。这里历史悠久、人才辈出，有晚唐著名诗人邵谒、北宋五进士、明朝抗倭名将陈璘、油画大师涂志伟等等，留下了书堂石、陈氏宗祠等著名人文景观。同时，八卦围、湖心坝客家群楼、八角庙等客家民俗系统群楼又给翁源增添了灵性的历史痕迹。</w:t>
        <w:br/>
        <w:t>桃花代表着甜蜜的爱情，在桃花节的现场，99对俊男美女在漫山遍野的浪漫桃林中，以花为媒，缘聚翁源，寻觅真爱，就连金发碧眼的国外友人也加入了这场声势浩大的“桃花相亲”队伍中，希望抱得美人归、觅得有情郎！别开生面的互动小游戏也吸引了游人们纷纷加入其中，共享这桃粉色的浪漫时光！</w:t>
        <w:br/>
        <w:t>翁源这块“情缘宝地”不仅助力单身青年寻觅真爱，在启动仪式上更见证了9对新人的神圣婚礼，主办方代表为9对新人送上了“水墨桃花，缘聚翁源”纪念证书、纪念品祝愿爱情长长久久、甜甜蜜蜜。</w:t>
        <w:br/>
        <w:t>这次桃花节的主会场位于李洞村桃花谷，桃树沿着山谷两边的山坡盘虬而上，苍劲写意，放眼望去，整个山谷弥漫在一片桃红色中，像极了一幅浓烈洒脱的水墨画。</w:t>
        <w:br/>
        <w:t>游客们纷纷驻足花前，用手机、相机记录下这美丽的时刻。</w:t>
        <w:br/>
        <w:t>一队气功协会的老人，将桃花的颜色着于身，在桃林中轻轻武动，气功的苍劲柔美和桃花的缤纷浪漫，筑成了一道美丽的风景。</w:t>
        <w:br/>
        <w:t>东华寺缘于南朝梁武帝天监元年，印度高僧智药三藏禅师始创东华，原名灵鹫寺。唐龙朔元年，六祖惠能于黄梅受衣钵，南归经此寺而隐修，改灵鹫寺为东华禅寺，后去宝林。翁邑有些有传“先有东华，后有南华”、“东华司道、南华弘法”。</w:t>
        <w:br/>
        <w:t>寺院建在山谷间，是一处富有传奇色彩的灵气宝地。整个寺院内景色迷人、建筑雄伟壮观。</w:t>
        <w:br/>
        <w:t>最最让人印象深刻的是院内那一片片的樱花林，满树的花朵，像一簇簇粉色的云彩，环绕在古刹之间，让整个寺院充满了生机。</w:t>
        <w:br/>
        <w:t>翁源之美何止于桃花，四月枇杷、六月李、七月仙桃，润又甜，金秋时节，更是瓜果飘香，闲暇之时，来“花果之乡”翁源做一回“田园翁”，享受真正的世外桃源。</w:t>
      </w:r>
    </w:p>
    <w:p>
      <w:r>
        <w:t>评论：</w:t>
        <w:br/>
      </w:r>
    </w:p>
    <w:p>
      <w:pPr>
        <w:pStyle w:val="Heading2"/>
      </w:pPr>
      <w:r>
        <w:t>4.假日游踪｜三生三世桃花地，水墨桃花聚翁源！</w:t>
      </w:r>
    </w:p>
    <w:p>
      <w:r>
        <w:t>https://you.ctrip.com/travels/wengyuan2913/3643456.html</w:t>
      </w:r>
    </w:p>
    <w:p>
      <w:r>
        <w:t>来源：携程</w:t>
      </w:r>
    </w:p>
    <w:p>
      <w:r>
        <w:t>发表时间：2018-3-8</w:t>
      </w:r>
    </w:p>
    <w:p>
      <w:r>
        <w:t>天数：2 天</w:t>
      </w:r>
    </w:p>
    <w:p>
      <w:r>
        <w:t>游玩时间：3 月</w:t>
      </w:r>
    </w:p>
    <w:p>
      <w:r>
        <w:t>人均花费：1000 元</w:t>
      </w:r>
    </w:p>
    <w:p>
      <w:r>
        <w:t>和谁：和朋友</w:t>
      </w:r>
    </w:p>
    <w:p>
      <w:r>
        <w:t>玩法：自由行，摄影，人文，自驾，小资，穷游，周末游</w:t>
      </w:r>
    </w:p>
    <w:p>
      <w:r>
        <w:t>旅游路线：翁源</w:t>
      </w:r>
    </w:p>
    <w:p>
      <w:r>
        <w:t>正文：</w:t>
        <w:br/>
        <w:t>“世界上有两个桃花源，一个在您心中，一个在</w:t>
        <w:br/>
        <w:t>翁源</w:t>
        <w:br/>
        <w:t>。”1600多年前，晋代大诗人陶渊明写下的《桃花源记》，留下了令人迷恋的“世外桃源”。不过现在不用再追逐梦中的“桃源”，可以去韶关翁源，这里是“中国九仙桃之乡”，早在明朝嘉靖年间，翁源就已结下“桃缘”，至今有近500年的栽培历史。如今种植面积有5万多亩，数量为全省之最。</w:t>
        <w:br/>
        <w:t>更是摄影爱好者的天堂，每到花期吸引众多摄影发烧友前来采风。还有各种穿上汉服的“菇凉”，每次一出现，都是引来众人围拍。</w:t>
        <w:br/>
        <w:t>翁源桃花谷和桃花海的万亩桃花已绚丽绽放，风起落英缤纷，暗香浮动，一帮太极爱好者徜徉在桃花林海之中，飘然欲仙。</w:t>
        <w:br/>
        <w:t>李洞村桃花谷的桃树长于山谷之中，顺着两边山坡盘虬而上，苍劲写意，放眼望去，桃红浸染整个山谷，那山那树那花构成了一幅浓烈洒脱的水墨画。</w:t>
        <w:br/>
        <w:t>如诗如画的翁源桃林吸引了许多远道而来的新人前来拍摄婚纱照，绯红娇艳的桃花衬得纯白嫁衣更加圣洁动人！</w:t>
        <w:br/>
        <w:t>2018“水墨桃花•缘聚翁源”系列活动的其中一个环节，最受单身男女喜爱的“水墨桃花•情定桃园”恋爱活动在桃花谷甜蜜开启，为青年男女搭建一个沟通交流、相识相爱的平台。</w:t>
        <w:br/>
        <w:t>别开生面的互动小游戏也吸引了游人们纷纷加入其中，共享乐趣无穷。现场桃源版“非诚勿扰”更是掀起了活动的高潮，效果还是不错的哦，现场配对成功了几对，哈哈！</w:t>
        <w:br/>
        <w:t>99对俊男美女在漫山遍野的浪漫桃林中，以花为媒，缘聚翁源，寻觅真爱，现场还看到有金发碧眼、高大帅气的外国友人也加入了这场声势浩大的“桃花相亲”队伍中，这影响力可够大的啦！</w:t>
        <w:br/>
        <w:t>翁源现在把踏青赏花游作为推进旅游精准扶贫、打造“百佳摄影点”，并融入户外养生、摄影写生、休闲度假、文化体验等复合型旅游产品，统一政策扶持、统一产品策划、统一市场营销，着力打造富民兴旅的“赏花经济”。</w:t>
        <w:br/>
        <w:t>以花为载体，探索创新农业观光、主题婚庆、健康休闲等特色产业，打造集种养、农产品加工、观赏、生活体验、文化传承、市场消费、生态旅游于一体的赏花产业链。</w:t>
        <w:br/>
        <w:t>看前来赏花的游客们多开心，咔咔咔的都拍个不停。</w:t>
        <w:br/>
        <w:t>为啥叫“水墨桃花”？是因为翁源的桃树多是老树，桃花有着岭南最美之称，“桃树高大有型、桃花特别红艳”，加上生长在大石之间，远远看上去像“水墨画”。</w:t>
        <w:br/>
        <w:t>翁源桃花这么热？背后也是有故事的。2016年以来，翁源县就大力推广规模化发展桃花种植，成立了管理区，全面负责花海的开发建设和管理，并投入大量资金，带动村民全面建设花海经济，提质扩容、完善基础设施配套等。吸引省内外多家旅行社合作推出了以踏青赏花为主题的线路，每年春季更是带动珠三角自驾跨区赏花热潮，每年花海游客接待量超过10万人次。</w:t>
        <w:br/>
        <w:t>广州-</w:t>
        <w:br/>
        <w:t>翁源自驾</w:t>
        <w:br/>
        <w:t>车路线：</w:t>
        <w:br/>
        <w:t>G4京珠高速韶关方向--翁城出口--G106国道行驶23公里--进入S341省道行驶30公里--到达县城（龙仙镇）</w:t>
        <w:br/>
        <w:t>3月4日，由翁源县人民政府主办的2018韶关桃花节之“水墨桃花•缘聚翁源”启动仪式在翁源县兰博馆隆重举行，副县长肖俊青致辞！</w:t>
        <w:br/>
        <w:t>广东省旅游局副局长曾晓峰、翁源县委书记黄令遥、韶关市人民政府办公室调研员、党组副书记朱增志、韶</w:t>
        <w:br/>
        <w:t>关市旅游</w:t>
        <w:br/>
        <w:t>局局长梁祖超、翁源县人民政府县长陈来安、广东省自驾游协会副会长陈晨等领导一起触摸大屏幕上的启动点，共同启动2018“水墨桃花•缘聚翁源”桃花节活动。</w:t>
        <w:br/>
        <w:t>在这个喜气洋洋的日子里，也有9对新人将在此步入神圣的婚姻殿堂，缔结彼此一生的桃花情缘。</w:t>
        <w:br/>
        <w:t>从县城去李洞桃花谷，大概是13公里，乡村路一部分还没铺水泥，有点颠簸，车速也不快，目前是免费开放赏花，顺着山路两边的山上分布着遍遍“红花”，随时随地看到美景，停车场不够，车基本停在路的两端，山路很窄，会车有难度，所以开车上山挺考技术的，停车也不用收费，人流最集中的地方设有公共卫生间，有小卖部，偶尔路边还有农家乐，大伙儿赏花时记得爱护花，爱护环境，做一个有素质的国人哦！</w:t>
      </w:r>
    </w:p>
    <w:p>
      <w:r>
        <w:t>评论：</w:t>
        <w:br/>
      </w:r>
    </w:p>
    <w:p>
      <w:pPr>
        <w:pStyle w:val="Heading2"/>
      </w:pPr>
      <w:r>
        <w:t>5.桃花灼灼，春意阑珊丨 翁源最美“三月天”十里桃花等你来赴约~~</w:t>
      </w:r>
    </w:p>
    <w:p>
      <w:r>
        <w:t>https://you.ctrip.com/travels/wengyuan2913/3643022.html</w:t>
      </w:r>
    </w:p>
    <w:p>
      <w:r>
        <w:t>来源：携程</w:t>
      </w:r>
    </w:p>
    <w:p>
      <w:r>
        <w:t>发表时间：2018-3-8</w:t>
      </w:r>
    </w:p>
    <w:p>
      <w:r>
        <w:t>天数：2 天</w:t>
      </w:r>
    </w:p>
    <w:p>
      <w:r>
        <w:t>游玩时间：3 月</w:t>
      </w:r>
    </w:p>
    <w:p>
      <w:r>
        <w:t>人均花费：380 元</w:t>
      </w:r>
    </w:p>
    <w:p>
      <w:r>
        <w:t>和谁：和朋友</w:t>
      </w:r>
    </w:p>
    <w:p>
      <w:r>
        <w:t>玩法：摄影，人文，自驾</w:t>
      </w:r>
    </w:p>
    <w:p>
      <w:r>
        <w:t>旅游路线：翁源</w:t>
      </w:r>
    </w:p>
    <w:p>
      <w:r>
        <w:t>正文：</w:t>
        <w:br/>
        <w:t>水墨桃花千里缘，原来</w:t>
        <w:br/>
        <w:t>翁源</w:t>
        <w:br/>
        <w:t>是桃源！“世界上有个桃花源，一个在您心中，一个在翁源。”一千六百多年前，晋代大诗人陶渊明写下了《桃花源记》，留下了一个令世人追逐的“世外桃源”。而韶关翁源是“中国九仙桃之乡”，翁源土地肥沃、气候怡人，非常适宜桃树生长。早在明朝嘉靖年间，翁源就已结下“桃缘”，至今有近五百年的栽培历史。如今种植面积有5万多亩，数量为全省之最。从古至今，人们因桃林结交“人缘”乐居于此，缔结“姻缘”繁衍子嗣，呈现着“其中往来种作，男女怡然自乐”的世外桃源景观。</w:t>
        <w:br/>
        <w:t>李洞村桃花谷</w:t>
        <w:br/>
        <w:t>李洞村桃花谷的桃林，连片几百亩，风起花涌，桃香迷离，像是一望无际花的海洋。趁着春意，一片、一簇、一树，娇而不艳，总能让人心生欢喜。。</w:t>
        <w:br/>
        <w:t>图/诗晨</w:t>
        <w:br/>
        <w:t>这里是摄影爱好者的天堂，每到花期总是吸引众多摄影发烧友前来采风。美女邂逅桃林更是人面桃花相映红，惹得快门声不断，定格这美丽瞬间。</w:t>
        <w:br/>
        <w:t>李洞村桃花谷的桃树长于山谷之中，顺着两边山坡盘虬而上，苍劲写意，放眼望去，桃红浸染整个山谷，那山那树那花构成了一幅浓烈洒脱的水墨画。</w:t>
        <w:br/>
        <w:t>图/李小鱼</w:t>
        <w:br/>
        <w:t>如诗如画的翁源桃林吸引了许多远道而来的新人前来拍摄婚纱照，绯红娇艳的桃花衬得纯白嫁衣更加圣洁动人，如此美景配佳偶，真是神仙眷侣入画来！漫山遍野的桃花林海中还惊现巨型自拍画框，许多游人争先与万亩桃林合影同框，与翁源桃花共上头条。</w:t>
        <w:br/>
        <w:t>东华禅寺 樱花</w:t>
        <w:br/>
        <w:t>被誉为樱花禅境，东华寺缘于南朝梁武帝天监元年，印度高僧智药三藏禅师始创东华，原名灵鹫寺。唐龙朔元年，六祖惠能于黄梅受衣钵，南归经此寺而隐修，改灵鹫寺为东华禅寺，后去宝林。翁邑有些有传“先有东华，后有南华”、“东华司道、南华弘法”。</w:t>
        <w:br/>
        <w:t>院内那一片片的樱花林，满树的花朵，像一簇簇粉色的云彩，环绕在古刹之间，让整个寺院充满了生机。</w:t>
        <w:br/>
        <w:t>人面桃花相映红</w:t>
        <w:br/>
        <w:t>伊祁氏之作春也，</w:t>
        <w:br/>
        <w:t>有艳外之艳，华中之华，</w:t>
        <w:br/>
        <w:t>众木不得，融为桃花。</w:t>
        <w:br/>
        <w:t>若你还是单身，不妨趁这浪漫的季节，来此沾些“桃花运”。浸上粉红的浪漫，一双“桃花眼”终能寻到秋波暗送的对象，桃花总是与爱情相关。</w:t>
        <w:br/>
        <w:t>水墨桃花·情定桃园</w:t>
        <w:br/>
        <w:t>桃花节中最受单身男女喜爱的“水墨桃花·情定桃园”恋爱活动在桃花谷甜蜜开启。99对俊男美女在漫山遍野的浪漫桃林中，</w:t>
        <w:br/>
        <w:t>以花为媒，缘聚翁源，寻觅真爱，就连金发碧眼的国外友人也加入了这场声势浩大的“桃花相亲”队伍中，希望抱得美人归、觅得有情郎！别开生面的互动小游戏也吸引了游人们纷纷加入其中，共享乐趣无穷。</w:t>
        <w:br/>
        <w:t>翁源这块“情缘宝地”不仅助力单身青年寻觅真爱，在启动仪式上更见证了9对新人的神圣婚礼，主办方代表为9对新人送上了“水墨桃花 缘聚翁源”纪念证书、纪念品祝愿爱情长长久久、甜甜蜜蜜。</w:t>
        <w:br/>
        <w:t>从2016年以来，翁源县就大力推广规模化发展桃花种植，成立了管理区，全面负责花海的开发建设和管理，并投入大量资金，带动村民全面建设花海经济，提质扩容、完善基础设施配套等。并着手打造意境桃花源、爱情之都、水墨桃花等项目的建设。</w:t>
        <w:br/>
        <w:t>随着桃花，梨花、兰花等相继登场，吸引省内外多家旅行社合作推出了以踏青赏花为主题的线路，每年春季更是带动珠三角自驾跨区赏花热潮，每年花海游客接待量超过10万人次，令花海经济成为当地村民脱贫奔康的花样幸福之路。</w:t>
        <w:br/>
        <w:t>翁源县政府相关负责人介绍，该区桃花种植面积近5万亩，各类观赏性植物更是星罗棋布。</w:t>
        <w:br/>
        <w:t>当地旅游部门负责人介绍，翁源把踏青赏花游作为推进旅游精准扶贫、打造“百佳摄影点”、发展乡村旅游的重要抓手，并融入户外养生、摄影写生、休闲度假、文化体验等复合型旅游产品，统一政策扶持、统一产品策划、统一市场营销，着力打造富民兴旅的“赏花经济”。</w:t>
        <w:br/>
        <w:t>翁源正以花为载体，探索创新农业观光、主题婚庆、健康休闲等特色产业，打造集种养、农产品加工、观赏、生活体验、文化传承、市场消费、生态旅游于一体的赏花产业链，让芬芳花香成为招引游客的新“桃花源记”。翁源还是我国著名的兰花产地，看完桃花，还可以欣赏兰花，感受翁源的物华天宝。</w:t>
      </w:r>
    </w:p>
    <w:p>
      <w:r>
        <w:t>评论：</w:t>
        <w:br/>
        <w:t>1.前半部分的文笔好，图片也好！</w:t>
      </w:r>
    </w:p>
    <w:p>
      <w:pPr>
        <w:pStyle w:val="Heading2"/>
      </w:pPr>
      <w:r>
        <w:t>6.深藏湖北的梦里水乡，武汉出发仅两小时车程</w:t>
      </w:r>
    </w:p>
    <w:p>
      <w:r>
        <w:t>https://you.ctrip.com/travels/xiantao775/3667590.html</w:t>
      </w:r>
    </w:p>
    <w:p>
      <w:r>
        <w:t>来源：携程</w:t>
      </w:r>
    </w:p>
    <w:p>
      <w:r>
        <w:t>发表时间：2018-5-2</w:t>
      </w:r>
    </w:p>
    <w:p>
      <w:r>
        <w:t>天数：1 天</w:t>
      </w:r>
    </w:p>
    <w:p>
      <w:r>
        <w:t>游玩时间：4 月</w:t>
      </w:r>
    </w:p>
    <w:p>
      <w:r>
        <w:t>人均花费：180 元</w:t>
      </w:r>
    </w:p>
    <w:p>
      <w:r>
        <w:t>和谁：和朋友</w:t>
      </w:r>
    </w:p>
    <w:p>
      <w:r>
        <w:t>玩法：自由行，摄影，自驾，周末游</w:t>
      </w:r>
    </w:p>
    <w:p>
      <w:r>
        <w:t>旅游路线：仙桃</w:t>
      </w:r>
    </w:p>
    <w:p>
      <w:r>
        <w:t>正文：</w:t>
        <w:br/>
        <w:t>水，生命之源，润泽万物；水，濯心洗尘，慰藉心灵；水，上善若水，柔情似水……该有太多的缘由，让我对水有着与生俱来的欢喜与心悦吧。</w:t>
        <w:br/>
        <w:t>所以，内心里，对于亲水近水之地，总有着深深的向往或眷念，喜欢置身其间，投入其怀抱。不过，之前提及水乡，我都以为要下江南，去到周庄，或者乌镇，才能得偿所愿，与水相亲。</w:t>
        <w:br/>
        <w:t>没有想到的是，在物饶丰美荆楚大地，湖北江汉平原中心，在距武汉仅两个多小时车程的</w:t>
        <w:br/>
        <w:t>仙桃</w:t>
        <w:br/>
        <w:t>市，竟深藏一座清新梦幻水乡田园，并且有一个恰如其分的名字：仙桃梦里水乡。</w:t>
        <w:br/>
        <w:t>梦里水乡依托江汉平原特有的水乡、森林和田园等资源，以乡愁为主题的，按照“蒙太奇”的置景模式，不仅再现江汉平原原汁原味乡土田园生活场景，同时也为现代人打造一方心灵悠居小憩水乡。</w:t>
        <w:br/>
        <w:t>梦里水乡包括荷塘村，十二花岛，湿地公园，水上森林，乡隐房车营地等多个自然或人文景观。走进水乡，河道湖泊纵横交错，丛杉树林一望无边，视野开阔而空旷，空气清新而舒爽。</w:t>
        <w:br/>
        <w:t>小桥流水枕河人家，杨柳依依青石板路。相比人流喧闹，商业气息浓厚的周庄、乌镇，梦里水乡拥有水乡小镇如许元素，却要宁静清雅许多许多。</w:t>
        <w:br/>
        <w:t>烟波直向水中杉，白鹭翩翩湖上穿。此景好似曾相识，梦里水乡仙桃看。游船泛舟千亩池杉丛林，池杉横平竖直，树龄都在数十年以上，有的高达20多米，水中生长，笔直挺拔，遮天蔽日，倒影将清澈湖水映得碧绿如翡，浆橹惊起白鹭群群，蹁跹弄姿，林中纷飞，自成一幅灵动和谐优美自然画卷。</w:t>
        <w:br/>
        <w:t>最是时光如水，匆匆又匆匆。依梦水云间，情愫不变迁，在水一方，有位佳人，抚琴轻奏，空灵婉转，恍惚间，让人疑入桃源幽境，醉了流年。</w:t>
        <w:br/>
        <w:t>鸬鹚捕鱼，年少时因小学课本中内容知悉，而留下印象的渔民日常，不期然的在这里见到真实的演绎，雀跃人心的同时，自有一番回归田园返璞归真之趣。</w:t>
        <w:br/>
        <w:t>湖的那一边，湿地公园内，牡丹、丁香、紫薇、玫瑰、虞美人、薰衣草等十二花岛徐徐进入视线，湖中隔岸远观，抑或俯身近嗅，都有花香袭怀，心旷神怡，怡然浪漫。</w:t>
        <w:br/>
        <w:t>绿树成荫，亭亭如盖的林中绿道，牛车满载游人缓缓而来，喔呜喔呜蹄声中，飞扬着轻盈欢快的思绪，飘散着久违的童年记忆，家乡故园的气息，安宁美好。</w:t>
        <w:br/>
        <w:t>清风习习，绿意葳蕤，波平如镜，摸得到林，触得到水……漫步其间，让人不由自主停下脚步，慢下来，慢下来，呼吸醉氧空气，任时光流淌，亦是心甘情愿，明媚轻快。</w:t>
        <w:br/>
        <w:t>也许，人生有些光阴，就是用来虚度的，一如在梦里水乡；也许，每个人心里都有一扇窗，打开是尘世烟火，关上是云水禅心。故而，临水而居，与水相拥的梦想常怀于心，如影相随。</w:t>
        <w:br/>
        <w:t>不想在时光中风尘仆仆，此刻，只愿沉醉于这柔柔静静水云间，守一份心灵的皈依，任心旖旎缱绻如诗，从容，自在，便是极好。梦里水乡地址：仙桃市赵西垸林场，位于仙桃市与潜江市交界处，距离随岳高速陈场出口约8公里，从武汉、</w:t>
        <w:br/>
        <w:t>岳阳自驾</w:t>
        <w:br/>
        <w:t>都只需2小时。</w:t>
      </w:r>
    </w:p>
    <w:p>
      <w:r>
        <w:t>评论：</w:t>
        <w:br/>
        <w:t>1.楼主此程还有更详细的攻略吗？</w:t>
        <w:br/>
        <w:t>2.楼主下次的图一定会比这次更多更美的对嘛～～</w:t>
        <w:br/>
        <w:t>3.留下一个携印，打算踏步走了。</w:t>
      </w:r>
    </w:p>
    <w:p>
      <w:pPr>
        <w:pStyle w:val="Heading2"/>
      </w:pPr>
      <w:r>
        <w:t>7.仙桃仙境--梦里水乡一瞥</w:t>
      </w:r>
    </w:p>
    <w:p>
      <w:r>
        <w:t>https://you.ctrip.com/travels/xiantao775/3676269.html</w:t>
      </w:r>
    </w:p>
    <w:p>
      <w:r>
        <w:t>来源：携程</w:t>
      </w:r>
    </w:p>
    <w:p>
      <w:r>
        <w:t>发表时间：2018-5-9</w:t>
      </w:r>
    </w:p>
    <w:p>
      <w:r>
        <w:t>天数：</w:t>
      </w:r>
    </w:p>
    <w:p>
      <w:r>
        <w:t>游玩时间：5 月</w:t>
      </w:r>
    </w:p>
    <w:p>
      <w:r>
        <w:t>人均花费：</w:t>
      </w:r>
    </w:p>
    <w:p>
      <w:r>
        <w:t>和谁：</w:t>
      </w:r>
    </w:p>
    <w:p>
      <w:r>
        <w:t>玩法：</w:t>
      </w:r>
    </w:p>
    <w:p>
      <w:r>
        <w:t>旅游路线：</w:t>
      </w:r>
    </w:p>
    <w:p>
      <w:r>
        <w:t>正文：</w:t>
        <w:br/>
        <w:t>仙桃</w:t>
        <w:br/>
        <w:t>梦里水乡立足于江汉平原特有的水乡、森林、田园等资源，建成一个四季色彩斑斓、花 香萦绕、老有所乐、童有所趣，突出以文为魂，以农为骨，以水为脉的特色，以乡愁、乡情、 乡思，乡趣为主题的梦里水乡。包括荷塘村，湿地公园，琴舟花畔，观鸟平台，湖花岛，桃 花岛，池杉丛林等。据说，景区已投资近 6 亿元，仍在建设中。景区离武汉市约 3 个小时车 程。</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r>
    </w:p>
    <w:p>
      <w:r>
        <w:t>评论：</w:t>
        <w:br/>
      </w:r>
    </w:p>
    <w:p>
      <w:pPr>
        <w:pStyle w:val="Heading2"/>
      </w:pPr>
      <w:r>
        <w:t>8.参加拜寿大典，传承蒙山福寿文化</w:t>
      </w:r>
    </w:p>
    <w:p>
      <w:r>
        <w:t>https://you.ctrip.com/travels/shandong100039/3680486.html</w:t>
      </w:r>
    </w:p>
    <w:p>
      <w:r>
        <w:t>来源：携程</w:t>
      </w:r>
    </w:p>
    <w:p>
      <w:r>
        <w:t>发表时间：2018-5-26</w:t>
      </w:r>
    </w:p>
    <w:p>
      <w:r>
        <w:t>天数：2 天</w:t>
      </w:r>
    </w:p>
    <w:p>
      <w:r>
        <w:t>游玩时间：4 月</w:t>
      </w:r>
    </w:p>
    <w:p>
      <w:r>
        <w:t>人均花费：</w:t>
      </w:r>
    </w:p>
    <w:p>
      <w:r>
        <w:t>和谁：和朋友</w:t>
      </w:r>
    </w:p>
    <w:p>
      <w:r>
        <w:t>玩法：</w:t>
      </w:r>
    </w:p>
    <w:p>
      <w:r>
        <w:t>旅游路线：</w:t>
      </w:r>
    </w:p>
    <w:p>
      <w:r>
        <w:t>正文：</w:t>
        <w:br/>
        <w:t>自古以来，长寿是上至帝王将相，下至平民百姓所共同的祈愿。长寿是人们永恒的追求，蒙山是长寿之乡，长寿文化历来浓厚，自古以来就有祈福祈寿的传统沿袭。一年一度的蒙山拜寿大典仪式更是已经成为蒙山的一个重要节日，到今年已经是第六届。</w:t>
        <w:br/>
        <w:t>蒙山又称东蒙，东属木，主生养，是太阳升起的地方，“蒙”卦在《易经》中是第四卦，上艮下坎，象征山下出泉，所谓“物之始生必蒙，蒙者蒙也，物之稚也”，蕴含对初生之物进行养育之义。蒙山道教文化中的养生文化对蒙山人民影响非常深远，蒙山人民在长期的劳动、生活实践中日积月累，总结出其中优秀实用的部分，代代相传，成为蒙山长寿文化的精华。</w:t>
        <w:br/>
        <w:t>蒙山的福寿文化历史悠久，地方特色浓厚，在地名、姓氏、风俗、民居、衣饰、饮食、宗教、交往等众多方面都辉映着福寿文化的光芒，一直以来被誉为“养生长寿圣地”，民间自古以来就有祈福祈寿的传统沿袭。县内百岁老人比例高，出现过120岁高寿奇人，健在的百岁夫妻蒙山的长寿老人众多，百岁老人的比例高于全国长寿之乡的评定标准，被中国老年学学会确定为“老年养生研究基地”。</w:t>
        <w:br/>
        <w:t>蒙山拜寿大典是沂蒙山龟蒙景区为了纪念世界上最大山体雕刻—蒙山寿仙巨雕落成的典礼，后演变成向蒙山寿仙拜寿祈福的仪式，一年一度的拜寿大典成为蒙山乃至鲁东南地区最为隆重的祀典之一，每年的4月，一年一度的蒙山拜寿大典在龟蒙景区隆重举行。大典共分为颂寿、祝寿、赠寿、敬寿、拜寿、祈寿六项仪式，大典期间，蒙山祭山文化演出也在蒙山龟蒙景区上演。</w:t>
        <w:br/>
        <w:t>相传以风为姓的东夷部落首领太皞，在远古时代就建立了颛臾方国。西周初期，成王封之为“颛臾王”，附庸于鲁国，代表周天子主祭蒙山，开创祭山文化，要比秦始皇</w:t>
        <w:br/>
        <w:t>泰山</w:t>
        <w:br/>
        <w:t>封禅至少早800年。此次祭山文化演出最大程度的还原了周天子时期颛臾王祭拜蒙山、祈求风调雨顺、国泰民安的宏大盛景，场面十分壮观，让游客充分感受到蒙山独特的民俗风情和深厚的文化底蕴。</w:t>
        <w:br/>
        <w:t>蒙山一直以来被誉为“养生长寿圣地”，除了长寿活动的标签深深镌刻在蒙山，更主要的是，蒙山历史悠久的长寿文化、道家文化所流露出的信仰，更是一种对古代绵延至今文化苦旅的精神揣度。让置身其中的我们，一下子品读到的蒙山的文化气息，油然止步，俯身跪拜后与这千古流传的大山文化濡沫交融了。</w:t>
        <w:br/>
        <w:t>蒙山寿仙巨雕位于主峰龟蒙顶西麓，高218米、宽198米，作为世界上最大的山体石雕被列入吉尼斯世界纪录。蒙山寿仙白须飘逸长过腰际，一手拄鸠杖，一手托仙桃，慈眉善目，笑逐颜开，气势雄伟。拜寿栈道专门为敬拜寿仙而建，全长999米，连接龟蒙顶至拜寿台，途经炼丹洞、修真窟。栈道险峻处如飞龙凌空，游走于绝壁深壑，气势磅礴，令人惊心动魄、震撼不已。</w:t>
        <w:br/>
        <w:t>沿着栈道向上前进，远处重山叠影，近处看到的便是寿仙，寿仙是利用山体裸露岩，依山就势雕刻而成，高218米，宽198米，头部高85米，这么大的山体雕刻着实让人惊叹。项目于2000年10月18日开工，2002年竣工，申报“吉尼斯”世界山体雕刻之最的纪录。</w:t>
        <w:br/>
        <w:t>大脑门、白胡须的寿仙形象，一手拄鸠杖，一手托仙桃，慈眉悦目，近观宏伟、慈祥、亲切，远看轮廓清晰，气势雄伟，有缓步走出山体走向人间的效果，达到了云雾缥缈的仙境神韵。</w:t>
      </w:r>
    </w:p>
    <w:p>
      <w:r>
        <w:t>评论：</w:t>
        <w:br/>
      </w:r>
    </w:p>
    <w:p>
      <w:pPr>
        <w:pStyle w:val="Heading2"/>
      </w:pPr>
      <w:r>
        <w:t>9.百步云梯:黄山最为险峻壮观的一段磴道</w:t>
      </w:r>
    </w:p>
    <w:p>
      <w:r>
        <w:t>https://you.ctrip.com/travels/huangshan19/3682099.html</w:t>
      </w:r>
    </w:p>
    <w:p>
      <w:r>
        <w:t>来源：携程</w:t>
      </w:r>
    </w:p>
    <w:p>
      <w:r>
        <w:t>发表时间：2018-6-6</w:t>
      </w:r>
    </w:p>
    <w:p>
      <w:r>
        <w:t>天数：3 天</w:t>
      </w:r>
    </w:p>
    <w:p>
      <w:r>
        <w:t>游玩时间：</w:t>
      </w:r>
    </w:p>
    <w:p>
      <w:r>
        <w:t>人均花费：</w:t>
      </w:r>
    </w:p>
    <w:p>
      <w:r>
        <w:t>和谁：和朋友</w:t>
      </w:r>
    </w:p>
    <w:p>
      <w:r>
        <w:t>玩法：摄影，自驾</w:t>
      </w:r>
    </w:p>
    <w:p>
      <w:r>
        <w:t>旅游路线：黄山，百步云梯，鳌鱼峰，莲花峰，一线天，天都峰，天海，光明顶，光明顶山庄</w:t>
      </w:r>
    </w:p>
    <w:p>
      <w:r>
        <w:t>正文：</w:t>
        <w:br/>
        <w:t>黄山光明顶山庄</w:t>
        <w:br/>
        <w:t>¥</w:t>
        <w:br/>
        <w:t>1023</w:t>
        <w:br/>
        <w:t>起</w:t>
        <w:br/>
        <w:t>立即预订&gt;</w:t>
        <w:br/>
        <w:t>展开更多酒店</w:t>
      </w:r>
    </w:p>
    <w:p>
      <w:r>
        <w:t>评论：</w:t>
        <w:br/>
        <w:t>1.我们的行程和你的比较接近，只是没有想到回来要写游记，向你学习！</w:t>
        <w:br/>
        <w:t>2.趁年轻还有精力，必须得多出去看看</w:t>
      </w:r>
    </w:p>
    <w:p>
      <w:pPr>
        <w:pStyle w:val="Heading2"/>
      </w:pPr>
      <w:r>
        <w:t>10.六月翁源三华李飘香，以“李”服人，够正宗不怕比！</w:t>
      </w:r>
    </w:p>
    <w:p>
      <w:r>
        <w:t>https://you.ctrip.com/travels/wengyuan2913/3686715.html</w:t>
      </w:r>
    </w:p>
    <w:p>
      <w:r>
        <w:t>来源：携程</w:t>
      </w:r>
    </w:p>
    <w:p>
      <w:r>
        <w:t>发表时间：2018-6-11</w:t>
      </w:r>
    </w:p>
    <w:p>
      <w:r>
        <w:t>天数：1 天</w:t>
      </w:r>
    </w:p>
    <w:p>
      <w:r>
        <w:t>游玩时间：6 月</w:t>
      </w:r>
    </w:p>
    <w:p>
      <w:r>
        <w:t>人均花费：300 元</w:t>
      </w:r>
    </w:p>
    <w:p>
      <w:r>
        <w:t>和谁：和朋友</w:t>
      </w:r>
    </w:p>
    <w:p>
      <w:r>
        <w:t>玩法：</w:t>
      </w:r>
    </w:p>
    <w:p>
      <w:r>
        <w:t>旅游路线：</w:t>
      </w:r>
    </w:p>
    <w:p>
      <w:r>
        <w:t>正文：</w:t>
        <w:br/>
        <w:t>初至广东生活的时候，每到入夏，广东人都超喜欢买一种叫“三华李”的水果，看模样和一般李子无异，甚至不及一些李子那般红艳，表皮绿中带有紫红，乒乓球大小。但是市面上的三华李产地参次不齐，买过几次，口感并没有预期的那么美好……直到有一天我吃到了</w:t>
        <w:br/>
        <w:t>翁源</w:t>
        <w:br/>
        <w:t>的“三华李”，才明白了什么是“李”中极品！</w:t>
        <w:br/>
        <w:t>这个被评为中国国家地理标志产品的“</w:t>
        <w:br/>
        <w:t>翁源</w:t>
        <w:br/>
        <w:t>之宝”，据《翁源县志》记载，源于明朝嘉靖年间，据今已有数百年的历史，明朝崇祯年间，山西布政司翁大立久闻翁源人杰地灵，千里寻源而来，其时县令朱景运献上罗江蜜李，入口异香贯体，翁大感惊奇，问是何物，答曰：“三华李”， 从此，“三华李”名一直沿用至今。</w:t>
        <w:br/>
        <w:t>每年春天，洁白的李花缀满枝头，馨香四溢，一望无际的李树繁花，白茫茫一片，犹如银装素裹的北国雪景。</w:t>
        <w:br/>
        <w:t>“玲珑紫玉挂香枝，又至三华李熟时。”时至初夏，漫山遍野的李树结满了果实，个大饱满，润泽诱人，闻之清雅芬芳，入口无涩且有蜜味，爽脆清甜满口香。</w:t>
        <w:br/>
        <w:t>翁源</w:t>
        <w:br/>
        <w:t>素有“中国三华李之乡”、“中国九仙桃之乡”、“中国兰花之乡”等美誉，是“全国休闲农业与乡村旅游示范县”、“国家农产品质量安全县”、“岭南十六古邑之一”。</w:t>
        <w:br/>
        <w:t>三华李是翁源最誉盛名的名优、特色水果，史有“岭南夏令果王”之称，翁源县三华村是三华李的发源地。目前，全县三华李种植面积近3万亩，龙仙镇三华村老屋、三华村新英、三华村榕树角、三华村三华李观光园、新东村老屋组、新东村大坝组、新东村红楼组等均有三华李果园分布。</w:t>
        <w:br/>
        <w:t>蝉音入夏，绿树荫浓，清甜爽口的三华李、九仙桃相继成熟，翁源又步入了桃李芬芳、硕果累累的季节。前来摘果品尝的游客纷至沓来。2018广东翁源“投桃报李·兰香翁源”之三华李节也正式拉开了序幕。</w:t>
        <w:br/>
        <w:t>在6月9日开幕式当天，还举办了一场精彩的越野汽车挑战赛，通过“旅游+体育”的形式，充分向世人展示了翁源本土文化和桃李文化的魅力。进一步的推介了翁源良好的生态资源、文化资源！同时也扩大了</w:t>
        <w:br/>
        <w:t>翁源旅游</w:t>
        <w:br/>
        <w:t>的知名度和影响力。助力将翁源打造成具有运动气息、年轻拼搏的活力之城，进一步促进翁源乡村旅游、全域旅游健康持续发展。让翁源的美丽风光和丰饶物产广为流传。</w:t>
        <w:br/>
        <w:t>本次越野汽车挑战赛共设专业组、公开组、量产组、女子组和UTV组，吸引了来自广东珠三角各俱乐部车队以及湖南、江西、广西、福建、重庆、湖北、辽宁等地车队报名，报名选手逾210多位。</w:t>
        <w:br/>
        <w:t>比赛当天，汽车轰鸣响彻全场，高速疾驰的赛车，一路风驰电掣，随着路面起伏高高跃起、高速侧弯漂移、直道冲刺、冲击水面水花四溅，上演一场又一场越野车精彩大片，吸引了四面八方的市民和车迷、越野车运动爱好者前来观赛。</w:t>
        <w:br/>
        <w:t>近年来，翁源按照“主动融入珠三角，加快实现绿色崛起”的总战略，大力加快休闲旅游产业发展，突出围绕三华李、九仙桃、兰花三张国字号名片做文章，规划了面向珠三角市场，集生态旅游、特色餐饮、农家乐为一体的县域旅游路线，通过举办中国兰花博览会、广东（翁源）桃花节等系列旅游活动，有效带动了住宿餐饮行业的快速增长。接下来，翁源将加大财政和金融扶持力度，借助武深、昆汕、京港澳、韶新“三纵一横”高速公路的交通优势，实施项目带动战略，发挥粤台农业园区资源和特色优势，大力发展全域旅游，有机融合生态农业和休闲旅游深度发展，将翁源打造成广东省最美乡村生态休闲自驾游线路和旅游中心。</w:t>
      </w:r>
    </w:p>
    <w:p>
      <w:r>
        <w:t>评论：</w:t>
        <w:br/>
      </w:r>
    </w:p>
    <w:p>
      <w:pPr>
        <w:pStyle w:val="Heading2"/>
      </w:pPr>
      <w:r>
        <w:t>11.这里不仅有好吃的三华李，还有激动人心的越野汽车挑战赛！</w:t>
      </w:r>
    </w:p>
    <w:p>
      <w:r>
        <w:t>https://you.ctrip.com/travels/wengyuan2913/3687254.html</w:t>
      </w:r>
    </w:p>
    <w:p>
      <w:r>
        <w:t>来源：携程</w:t>
      </w:r>
    </w:p>
    <w:p>
      <w:r>
        <w:t>发表时间：2018-6-12</w:t>
      </w:r>
    </w:p>
    <w:p>
      <w:r>
        <w:t>天数：2 天</w:t>
      </w:r>
    </w:p>
    <w:p>
      <w:r>
        <w:t>游玩时间：6 月</w:t>
      </w:r>
    </w:p>
    <w:p>
      <w:r>
        <w:t>人均花费：100 元</w:t>
      </w:r>
    </w:p>
    <w:p>
      <w:r>
        <w:t>和谁：和朋友</w:t>
      </w:r>
    </w:p>
    <w:p>
      <w:r>
        <w:t>玩法：自由行，摄影，美食，自驾，周末游</w:t>
      </w:r>
    </w:p>
    <w:p>
      <w:r>
        <w:t>旅游路线：韶关，翁源，广东，幽兰山庄</w:t>
      </w:r>
    </w:p>
    <w:p>
      <w:r>
        <w:t>正文：</w:t>
        <w:br/>
        <w:t>“玲珑紫玉挂香枝，又至三华李熟时。”每年春天，在</w:t>
        <w:br/>
        <w:t>韶关</w:t>
        <w:br/>
        <w:t>翁源</w:t>
        <w:br/>
        <w:t>县，洁白李花缀满枝头，馨香四溢，一望无际的李树繁花白茫茫一片，犹如银装素裹的北国雪景。而时至初夏，漫山遍野的李树结满了果实，个大饱满，红润诱人，爽脆清甜。这便是</w:t>
        <w:br/>
        <w:t>广东</w:t>
        <w:br/>
        <w:t>著名的三华李。</w:t>
        <w:br/>
        <w:t>蝉音入夏，绿树荫浓，翁源又步入了桃李芬芳、硕果累累的季节。</w:t>
        <w:br/>
        <w:t>6月9日，2018广东翁源三华李节开幕式暨越野汽车挑战赛在翁源正式开赛。本次挑战赛是2018广东翁源“投桃报李·兰香翁源”系列活动之一，由翁源县旅游局主办，韶关市越野运动协会、韶关市特能汽车摩托车体育文化有限公司承办。</w:t>
        <w:br/>
        <w:t>开幕式上，翁源县副县长肖俊青介绍了翁源丰富的旅游资源，她认为此次举办翁源三华李节开幕式暨越野汽车挑战赛发挥了“旅游+体育”的功能，充分展示翁源本土文化和桃李文化魅力，进一步推介翁源良好的生态资源、文化资源，扩大</w:t>
        <w:br/>
        <w:t>翁源旅游</w:t>
        <w:br/>
        <w:t>的知名度和影响力。同时将翁源打造成具有运动气息、年轻拼搏的活力之城，进一步促进翁源乡村旅游、全域旅游健康持续发展。希望选手、嘉宾、观众、媒体们能感受到翁源的美丽风光和丰饶物产、享受赛事的激情与魅力。</w:t>
        <w:br/>
        <w:t>车手代表发表激情开场白</w:t>
        <w:br/>
        <w:t>裁判代表现场宣誓</w:t>
        <w:br/>
        <w:t>翁源县旅游局局长邬国锋宣布越野汽车挑战赛正式开始！</w:t>
        <w:br/>
        <w:t>本次越野汽车挑战赛共设专业组、公开组、量产组、女子组和UTV组，吸引了来自广东珠三角各俱乐部车队以及湖南、江西、广西、福建、重庆、湖北、辽宁等地车队报名，报名选手逾210多位。</w:t>
        <w:br/>
        <w:t>比赛当天，汽车轰鸣响彻全场，高速疾驰的赛车，一路风驰电掣，随着路面起伏高高跃起、高速侧弯漂移、直道冲刺、冲击水面水花四溅，上演一场又一场越野车精彩大片，吸引了四面八方的市民和车迷、越野车运动爱好者前来观赛。</w:t>
        <w:br/>
        <w:t>翁源县素有“中国三华李之乡”、“中国九仙桃之乡”、“中国兰花之乡”等美誉，是“全国休闲农业与乡村旅游示范县”、“国家农产品质量安全县”、“岭南十六古邑之一”。三华李是翁源最誉盛名的名优、特色水果，史有“岭南夏令果王”之称，翁源县三华村是三华李的发源地。</w:t>
        <w:br/>
        <w:t>目前，全县三华李种植面积近3万亩，龙仙镇三华村老屋、三华村新英、三华村榕树角、三华村三华李观光园、新东村老屋组、新东村大坝组、新东村红楼组等均有三华李果园分布。盛夏六月、七月间，清甜爽口的三华李、九仙桃相继成熟，前来摘果品尝的游客纷至沓来。</w:t>
        <w:br/>
        <w:t>近年来，翁源按照“主动融入珠三角，加快实现绿色崛起”的总战略，大力加快休闲旅游产业发展，突出围绕三华李、九仙桃、兰花三张国字号名片做文章，规划了面向珠三角市场，集生态旅游、特色餐饮、农家乐为一体的县域旅游路线，通过举办中国兰花博览会、广东（翁源）桃花节等系列旅游活动，有效带动了住宿餐饮行业的快速增长。接下来，翁源将加大财政和金融扶持力度，借助武深、昆汕、京港澳、韶新“三纵一横”高速公路的交通优势，实施项目带动战略，发挥粤台农业园区资源和特色优势，大力发展全域旅游，有机融合生态农业和休闲旅游深度发展，将翁源打造成广东省最美乡村生态休闲自驾游线路和旅游中心。</w:t>
        <w:br/>
        <w:t>附上翁源精品路线游</w:t>
        <w:br/>
        <w:t>让您发现翁源的美！</w:t>
        <w:br/>
        <w:t>一日游</w:t>
        <w:br/>
        <w:t>线路1：东华山风景区——午餐——中国兰花基地、粤台农业试验区或冷泉滩戏水</w:t>
        <w:br/>
        <w:t>线路2：周陂龙田城——摘三华李/葡萄——午餐——东华山风景区</w:t>
        <w:br/>
        <w:t>线路3：涂志伟美术馆或翁山诗书画院——午餐——摘三华李/葡萄、粤台农业试验区、七仙子生态茶场——中国兰花基地</w:t>
        <w:br/>
        <w:t>线路4：幽兰谷风景区（</w:t>
        <w:br/>
        <w:t>幽兰山庄</w:t>
        <w:br/>
        <w:t>）——午餐——周陂龙田城——摘三华李/葡萄</w:t>
        <w:br/>
        <w:t>两日游线路</w:t>
        <w:br/>
        <w:t>线路1：</w:t>
        <w:br/>
        <w:t>第一天：涂文安艺术馆、涂志伟美术馆、翁山诗书画院——午餐——湖心坝民居群、中国兰花基地、粤台农业试验区、七仙子生态茶场或冷泉滩戏水</w:t>
        <w:br/>
        <w:t>第二天：早餐——东华山风景区——午餐——幽兰谷风景区（</w:t>
        <w:br/>
        <w:t>幽兰山庄</w:t>
        <w:br/>
        <w:t>）</w:t>
        <w:br/>
        <w:t>线路2：</w:t>
        <w:br/>
        <w:t>第一天：涂文安艺术馆、涂志伟美术馆、摘三华李/葡萄——午餐——青云山自然保护区或冷泉滩戏水</w:t>
        <w:br/>
        <w:t>第二天：早餐——东华山风景区——午餐——翁山诗书画院、周陂龙田城</w:t>
        <w:br/>
        <w:t>线路3：</w:t>
        <w:br/>
        <w:t>第一天：幽兰谷风景区（</w:t>
        <w:br/>
        <w:t>幽兰山庄</w:t>
        <w:br/>
        <w:t>）——午餐——摘三华李/葡萄、中国兰花基地、粤台农业试验区、七仙子生态茶场</w:t>
        <w:br/>
        <w:t>第二天：早餐——东华山风景区——午餐——翁山诗书画院、涂志伟美术馆、涂文安艺术馆</w:t>
      </w:r>
    </w:p>
    <w:p>
      <w:r>
        <w:t>评论：</w:t>
        <w:br/>
      </w:r>
    </w:p>
    <w:p>
      <w:pPr>
        <w:pStyle w:val="Heading2"/>
      </w:pPr>
      <w:r>
        <w:t>12.当年孙悟空在天上偷蟠桃都没这里的好吃</w:t>
      </w:r>
    </w:p>
    <w:p>
      <w:r>
        <w:t>https://you.ctrip.com/travels/wengyuan2913/3700011.html</w:t>
      </w:r>
    </w:p>
    <w:p>
      <w:r>
        <w:t>来源：携程</w:t>
      </w:r>
    </w:p>
    <w:p>
      <w:r>
        <w:t>发表时间：2018-7-8</w:t>
      </w:r>
    </w:p>
    <w:p>
      <w:r>
        <w:t>天数：2 天</w:t>
      </w:r>
    </w:p>
    <w:p>
      <w:r>
        <w:t>游玩时间：7 月</w:t>
      </w:r>
    </w:p>
    <w:p>
      <w:r>
        <w:t>人均花费：800 元</w:t>
      </w:r>
    </w:p>
    <w:p>
      <w:r>
        <w:t>和谁：和朋友</w:t>
      </w:r>
    </w:p>
    <w:p>
      <w:r>
        <w:t>玩法：自由行，摄影，美食，自驾，周末游</w:t>
      </w:r>
    </w:p>
    <w:p>
      <w:r>
        <w:t>旅游路线：翁源，龙泰酒店</w:t>
      </w:r>
    </w:p>
    <w:p>
      <w:r>
        <w:t>正文：</w:t>
        <w:br/>
        <w:t>翁源龙泰酒店</w:t>
        <w:br/>
        <w:t>¥</w:t>
        <w:br/>
        <w:t>205</w:t>
        <w:br/>
        <w:t>起</w:t>
        <w:br/>
        <w:t>立即预订&gt;</w:t>
        <w:br/>
        <w:t>展开更多酒店</w:t>
        <w:br/>
        <w:t>骄阳似火的七月，迎来了花果飘香的季节。孩子们已经进入暑假了，平时没时间，趁着周末二天带他到乡下摘九仙桃，体验一下当“农民”的闲趣，过一下农家原生态生活。</w:t>
        <w:br/>
        <w:t>赏荷摘果</w:t>
        <w:br/>
        <w:t>我们的周末游目的地是广东</w:t>
        <w:br/>
        <w:t>翁源</w:t>
        <w:br/>
        <w:t>，九仙桃是这里的特产，因产于“中国九仙桃之乡”翁源县江尾镇九仙村而得名。从明朝嘉靖年间开始种植，至今有近五百年栽培历史。九仙桃属我国南方硬肉桃品系，具有果大、核小、肉厚、果肉离核、含糖量高等特点。</w:t>
        <w:br/>
        <w:t>走进九仙村，刚下车就能闻到四周的空气中都飘散着桃香味，只见大片桃树上累累果实垂枝头，红绿相间甚诱人，刚好下点小雨，远处的青山被云雾缭绕，我们如置身于仙境之中，令人身心愉悦。</w:t>
        <w:br/>
        <w:t>行走在喧闹的果园里，享受摘果乐趣，聆听游人的欢声笑语，是赶走烦恼消除压力的最惬意方式~</w:t>
        <w:br/>
        <w:t>九仙桃表里透红</w:t>
        <w:br/>
        <w:t>当年孙悟空在天上偷蟠桃都没这里的九仙桃好吃，成熟的九仙桃表里透红，全身长着细细的绒毛，闻一闻，有种混杂着甜的而且可以提神的香味。轻轻咬上一口，一股清香又甜蜜的汁水一涌而出，那滋味简直如初恋深刻难忘。</w:t>
        <w:br/>
        <w:t>2018广东翁源九仙桃节暨赏荷摘果·“亲”凉一夏活动昨天在翁源县江尾镇连溪村盛大启幕，据了解活动将延续到9月份。</w:t>
        <w:br/>
        <w:t>小荷才露尖尖角，早有蜻蜓立上头。连溪村除了可以采摘九仙桃外，还可以观赏到近百亩莲花盛放的美景。</w:t>
        <w:br/>
        <w:t>夏日的气息渐浓，芙蓉出水，赏花正当时。近万朵白色、粉色荷花竞相开放，景色美不胜收，“接天莲叶无穷碧，映日荷花别样红。”的壮观吸引着众多荷花爱好者，“长枪短炮”争先拍照。</w:t>
        <w:br/>
        <w:t>广东翁源连溪村荷花美景</w:t>
        <w:br/>
        <w:t>翁源近万亩荷花以马古塘、渔溪、连溪均种植较多，尤其以翁源江尾连溪村所种植五十余亩连片的荷花最为震撼~</w:t>
        <w:br/>
        <w:t>一望无际的荷塘美景让人暂时忘却酷夏</w:t>
        <w:br/>
        <w:t>水果采摘之旅</w:t>
        <w:br/>
        <w:t>七月，荷花盛开，一望无际的荷塘美景让人暂时忘却酷夏的烦躁，一个个出水芙蓉也带来了丝丝凉意；七月，又是葡萄采摘的好时节，在源新葡萄园里来一场葡萄采摘，感受一下生态采摘生活也是一次绿色健康之行。</w:t>
        <w:br/>
        <w:t>葡萄采摘季</w:t>
        <w:br/>
        <w:t>走进葡萄园看到温室里面密实实、郁葱葱的叶子下，一嘟噜一嘟噜的葡萄挂满了架，有的紫红色，有的青绿色，像玛瑙，似翡翠。</w:t>
        <w:br/>
        <w:t>昨天我们采摘的是巨峰这个品种，葡萄紫的像紫晶，轻轻咬上一口，甜津津，酸溜溜的，浓浓的葡萄汁像一股甘泉流入心田。</w:t>
        <w:br/>
        <w:t>走进社会主义新农村，体验丰富多彩的农家乐，除了摘萄葡，还可以摘水晶梨。</w:t>
        <w:br/>
        <w:t>广东农业生态县翁源的特产的水晶梨</w:t>
        <w:br/>
        <w:t>水晶梨也是广东农业生态县翁源的特产之一，作为梨中的“白富美”，有“六月雪”美誉，果真名副其实，成为人们的“解暑神器”。成熟的水晶梨果肉雪白、口感爽脆，晶莹剔透像水晶，果汁丰富，就像充满“胶原蛋白”的少女。</w:t>
        <w:br/>
        <w:t>硕果压枝迎风笑，满园飘香迎客来。翁源的水晶梨生长环境好，土质好、水量充沛、日照充足，生长出来的水晶梨皮薄肉细，清脆爽口，汁多核小，难怪网上有人说是“广东最好吃的梨”！</w:t>
        <w:br/>
        <w:t>漫步梨树下，看着果实饱满、晶莹剔透的水晶梨，采摘体验着当一回“农民”的闲趣和劳动的快乐、丰收的喜悦、舌尖上的美味，其乐融融，很是惬意。</w:t>
        <w:br/>
        <w:t>竹林下的农家乐美食</w:t>
        <w:br/>
        <w:t>竹林下的农家乐美食</w:t>
        <w:br/>
        <w:t>进园采摘水果是一番乐趣，观赏景点、劳动一番后，肚子就饿了？属客家人的翁源有什么地道的美食呢？</w:t>
        <w:br/>
        <w:t>客家酿豆腐，是翁源客家人的名菜。久负盛名，在客家人的生活中，但凡有宴席必有此道菜。翁源的客家酿豆腐，因使用的水和豆制品不一样，酿出来的豆腐韧而爽口，清甜中带有嚼劲。</w:t>
        <w:br/>
        <w:t>焖莲藕成为翁源人餐桌上的常见菜肴，翁源的焖莲藕为什么会成为特色，跟翁源的滃江水和莲藕品种有很大关系。翁源产的莲藕质地粉嫩，莲香浓郁， 莲小而长，皮白带星点，质脆，味殊香；夏天吃能润燥止渴、清心安神是很时令一个食材。</w:t>
        <w:br/>
        <w:t>竹林下的农家乐美食</w:t>
        <w:br/>
        <w:t>我们本次的水果采摘之旅，是二天一夜行程，</w:t>
        <w:br/>
        <w:t>当晚入住的是当地四星</w:t>
        <w:br/>
        <w:t>龙泰酒店</w:t>
        <w:br/>
        <w:t>，我们住在15层。</w:t>
        <w:br/>
        <w:t>酒店大堂，装潢带有中国风，前台背景墙以大理石为材质做成中国山水画的图案。</w:t>
        <w:br/>
        <w:t>前台服务人员很热情，很快就帮我们办理好入住手续。</w:t>
        <w:br/>
        <w:t>房间通道 采用现代简约设计。照明很好。</w:t>
        <w:br/>
        <w:t>房间面积很大目测有30平，床比较阔。</w:t>
        <w:br/>
        <w:t>酒店贴心准备了雨伞，浴袍这些</w:t>
        <w:br/>
        <w:t>定制的梳洗套装。</w:t>
        <w:br/>
        <w:t>书桌</w:t>
        <w:br/>
        <w:t>任凭天气酷热，乡村历来都是避暑的好地方，小孩们都放暑假了，抽空一个周末时间来过陪小孩来一场亲子水果采摘游，在荷塘和果园里亲近这个仲夏，不错。</w:t>
      </w:r>
    </w:p>
    <w:p>
      <w:r>
        <w:t>评论：</w:t>
        <w:br/>
        <w:t>1.学习一下，路过而已~还要再看看其他人的。</w:t>
        <w:br/>
        <w:t>2.感谢楼主分享，看了你的游记我以后出游也要来写写看！</w:t>
      </w:r>
    </w:p>
    <w:p>
      <w:pPr>
        <w:pStyle w:val="Heading2"/>
      </w:pPr>
      <w:r>
        <w:t>13.翁源的水果之旅：赏荷摘果清凉一夏</w:t>
      </w:r>
    </w:p>
    <w:p>
      <w:r>
        <w:t>https://you.ctrip.com/travels/wengyuan2913/3700295.html</w:t>
      </w:r>
    </w:p>
    <w:p>
      <w:r>
        <w:t>来源：携程</w:t>
      </w:r>
    </w:p>
    <w:p>
      <w:r>
        <w:t>发表时间：2018-7-9</w:t>
      </w:r>
    </w:p>
    <w:p>
      <w:r>
        <w:t>天数：2 天</w:t>
      </w:r>
    </w:p>
    <w:p>
      <w:r>
        <w:t>游玩时间：7 月</w:t>
      </w:r>
    </w:p>
    <w:p>
      <w:r>
        <w:t>人均花费：500 元</w:t>
      </w:r>
    </w:p>
    <w:p>
      <w:r>
        <w:t>和谁：和朋友</w:t>
      </w:r>
    </w:p>
    <w:p>
      <w:r>
        <w:t>玩法：自由行，美食，自驾，省钱，周末游</w:t>
      </w:r>
    </w:p>
    <w:p>
      <w:r>
        <w:t>旅游路线：翁源</w:t>
      </w:r>
    </w:p>
    <w:p>
      <w:r>
        <w:t>正文：</w:t>
        <w:br/>
        <w:t>近日小暑，天气逐渐开始炎热，也正式进入了水果季，此时最想吃的是肉质爽脆、酸甜可口的果子。前段时间，三华李成熟的季节没有时间去</w:t>
        <w:br/>
        <w:t>翁源</w:t>
        <w:br/>
        <w:t>，只能在朋友圈感受一番三华李的酸甜。此时到了 翁源 九仙桃 、鹰嘴桃成熟的季节，和朋友说走就走，来一趟 翁源 的水果之旅！</w:t>
        <w:br/>
        <w:t>【小贴士】</w:t>
        <w:br/>
        <w:t>1、 广州 到 翁源 3个小时的车程，晕车的话记得带好晕车药。</w:t>
        <w:br/>
        <w:t>2、夏日气候时常变化，除了带上防晒工具（帽子、防晒霜等），也要带好伞，以防下雨。</w:t>
        <w:br/>
        <w:t>3、进果园采摘的话，果园里蚊虫较多，带好防蚊液。</w:t>
        <w:br/>
        <w:t>【关于交通】</w:t>
        <w:br/>
        <w:t>1、自驾：</w:t>
        <w:br/>
        <w:t>一般都是走京港澳高速，可根据出发地导航。</w:t>
        <w:br/>
        <w:t>2、汽车：</w:t>
        <w:br/>
        <w:t>天河汽车客运站到 翁源 客源站有直达汽车，票价88元，车程3个半小时左右。</w:t>
        <w:br/>
        <w:t>清甜爽口的九仙桃</w:t>
        <w:br/>
        <w:t>来 翁源 ，首先是冲着九 仙桃 来的！来到九 仙桃 基地，还未下车，就闻到阵阵的桃子清香。此时正值夏日雨季，夏雨落在 桃园 里，留下一片清凉的气息。雨滴打在桃树上，更是显得桃子鲜艳饱满。</w:t>
        <w:br/>
        <w:t>雨过后，微风起，树叶摇曳生姿，站在 桃园 中，嗅着淡淡的果香，听着啾啾的鸟鸣，踏着满地的绿色，心情舒爽平静，感觉这一路的疲劳都是值得的。</w:t>
        <w:br/>
        <w:t>九 仙桃 ，俗称“勾咀桃”，因产于“ 中国 九 仙桃 之乡” 翁源 县江尾镇九仙村而得名。从明朝嘉靖年间开始种植，有近五百年栽培历史，享有“ 仙桃 ”、“岭南佳果”之美誉。</w:t>
        <w:br/>
        <w:t>摘下一个饱满的桃子，表皮青里透红，果身长着细细的绒毛，还未拿近鼻子，就闻到清甜的果香。咬一口，清甜爽口、清脆多汁！清甜的汁水流的手上都是，吃了又忍不住再吃一个！听过农介绍，这里的桃子具有果大、核小、肉厚、果肉离核、含糖量高等特点，作为一个硬桃党，我尝过之后表示必须强烈推荐！</w:t>
        <w:br/>
        <w:t>这天恰好赶上在江尾镇连溪村进行的2018 广东翁源 九 仙桃 节暨赏荷摘果·“亲”凉一夏活动的开幕式，这么热闹的活动，必须围观。据了解，此次活动将延续到9月份，家长们可以正好带放假的孩子们去摘果赏荷。</w:t>
        <w:br/>
        <w:t>启动仪式上精彩节目接踵而至，不但有“桃王评选”，还有吃西瓜大赛，吃西瓜大赛的时候，现场的观众朋友比台上的参赛者还激动，不停加油呐喊，欢呼不断。</w:t>
        <w:br/>
        <w:t>走在村道上，一旁是一片无边际的荷塘。雨丝滴翠凉风习习，在一望无际的翠绿的荷叶丛中，亭亭立着的荷花，嫩蕊凝珠，盈盈欲滴，给这夏日的季节添了无数风姿。微风拂过，清香阵阵，沁人心脾。</w:t>
        <w:br/>
        <w:t>翁源 的荷花种植分布较广，其中马古塘、渔溪、连溪均种植较多，尤其江尾连溪村所种植五十余亩连片的荷花最为震撼。</w:t>
        <w:br/>
        <w:t>甜蜜夏季：葡萄&amp;水晶梨</w:t>
        <w:br/>
        <w:t>除了 翁源 九 仙桃 ，葡萄、水晶梨也相继成熟，为甜蜜一夏加砖添瓦。</w:t>
        <w:br/>
        <w:t>巨峰葡萄是这里的主栽品种之一，果实穗大，粒大，果肉较软，味甜、多汁，不会有涩味也不会有酸尾，吃了第一个之后就根本停不下来！我的手已经不受我控制，只听从味觉的指挥不断地拿葡萄吃……</w:t>
        <w:br/>
        <w:t>郁郁葱葱的葡萄田里， 阿姨们正忙着采摘成熟的葡萄，一串串晶莹剔透的紫葡萄聚拢在一起正等着采摘。那丰收的笑意，刻满了阿姨们的脸庞，和风轻拂，不仅送来葡萄醉人的芳香，也送来果农们的喜悦。</w:t>
        <w:br/>
        <w:t>青翠的叶子掩盖不了葡萄的清香，也掩盖不了水晶梨的清香，一个个水晶梨在簇簇的绿叶中探出饱满的身姿。</w:t>
        <w:br/>
        <w:t>两斤一个水晶梨你见过吗？这里的水晶梨最大的有两斤多一个，我一只手勉强能拿住。除了大，口感好更是这里水晶梨的特点，果肉雪白、口感爽脆、果肉剔透、果汁丰富，放进冰箱稍微冷藏一下吃的话，更是冰甜爽口，完美的解暑神器！</w:t>
        <w:br/>
        <w:t>此行摘梨，还遇见一只超可爱的小狗 ，看到我们呼啦啦一帮人来，以为我们是非法采摘梨子，冲我们狂吠。后来见主人带我们看果子，它就在一旁静静看着我们，尽责又可爱。</w:t>
        <w:br/>
        <w:t>特色美食</w:t>
        <w:br/>
        <w:t>在 翁源 ，除了有各种水果，还可以享受原汁原味的农家菜。</w:t>
        <w:br/>
        <w:t>荷叶蒸香猪肉，肥瘦相间，不腥不膻，肉质紧致弹牙，还带着淡淡的荷叶香，我从来没吃过这么好吃的猪肉。</w:t>
        <w:br/>
        <w:t>焖莲藕，选用 翁源 特色莲藕，粉质松软，莲香味浓郁。</w:t>
        <w:br/>
        <w:t>白切鸡，紧致嫩滑，原汁原味。</w:t>
        <w:br/>
        <w:t>不肥不腻的蒸香猪肉、紧致嫩滑的白切鸡、鲜嫩的蒸杂鱼……每一道都是那么天然，营养，健康，家常～</w:t>
        <w:br/>
        <w:t>避暑圣地冷泉滩</w:t>
        <w:br/>
        <w:t>冷泉滩是国家生态文明示范区，位于341国道旁，在 韶关 市 翁源 县马墩村。</w:t>
        <w:br/>
        <w:t>冷泉滩依傍 卡斯 特地貌山脉，景区内“山峦云雾氤氲，荷塘白鹭翻飞”，有陶渊明笔下的“桃花源”之美、之静、之悠。我跟好友还开玩笑说下凡久了，现在是回仙境看看，冷泉滩就是一个仙境。</w:t>
        <w:br/>
        <w:t>冷泉滩有常年21度的活水游泳池，冷冽冰泉是治疗苦夏的一方良药；而且还有水上乐园、人造沙滩，大人小孩儿都能玩得尽兴。</w:t>
        <w:br/>
        <w:t>小扇引微凉，悠悠夏日长。在这炎热的夏天，来一趟 翁源 的水果之旅吧，除了各种水果，还有特色美食和避暑圣地，所有的一切，在这里都可实现。</w:t>
        <w:br/>
        <w:t>【关于作者】</w:t>
        <w:br/>
        <w:t>食色公子，旅游博主，美食自媒体，酒店体验师</w:t>
        <w:br/>
        <w:t>活动、约稿合作请联系</w:t>
        <w:br/>
        <w:t>微信：2367997068</w:t>
        <w:br/>
        <w:t>邮箱：2367997068@qq.com</w:t>
      </w:r>
    </w:p>
    <w:p>
      <w:r>
        <w:t>评论：</w:t>
        <w:br/>
      </w:r>
    </w:p>
    <w:p>
      <w:pPr>
        <w:pStyle w:val="Heading2"/>
      </w:pPr>
      <w:r>
        <w:t>14.#广州周边游#趁着九仙桃节，让鲜花和水果填满这个夏天</w:t>
      </w:r>
    </w:p>
    <w:p>
      <w:r>
        <w:t>https://you.ctrip.com/travels/wengyuan2913/3700948.html</w:t>
      </w:r>
    </w:p>
    <w:p>
      <w:r>
        <w:t>来源：携程</w:t>
      </w:r>
    </w:p>
    <w:p>
      <w:r>
        <w:t>发表时间：2018-7-10</w:t>
      </w:r>
    </w:p>
    <w:p>
      <w:r>
        <w:t>天数：1 天</w:t>
      </w:r>
    </w:p>
    <w:p>
      <w:r>
        <w:t>游玩时间：7 月</w:t>
      </w:r>
    </w:p>
    <w:p>
      <w:r>
        <w:t>人均花费：500 元</w:t>
      </w:r>
    </w:p>
    <w:p>
      <w:r>
        <w:t>和谁：和朋友</w:t>
      </w:r>
    </w:p>
    <w:p>
      <w:r>
        <w:t>玩法：自由行，美食，自驾，周末游</w:t>
      </w:r>
    </w:p>
    <w:p>
      <w:r>
        <w:t>旅游路线：翁源</w:t>
      </w:r>
    </w:p>
    <w:p>
      <w:r>
        <w:t>正文：</w:t>
        <w:br/>
        <w:t>虽然大家都说空调和西瓜是夏天的标配，但是热爱大自然的我，认为盛开的荷花和新鲜的水果，更适合夏天的日常。盛夏之际，是桃子结果，荷花盛开的好时节，趁着2018广东</w:t>
        <w:br/>
        <w:t>翁源</w:t>
        <w:br/>
        <w:t>九仙桃节暨赏荷摘果·“亲”凉一夏的活动，我决定来个翁源夏日游。</w:t>
        <w:br/>
        <w:t>翁源是个美丽宁静的千年古县，有着深厚的历史文化底蕴和众多传统文化的标志性建筑遗址，如东华山风景区、湖心坝客家群楼、八卦围、书堂石旅游景点、仙鹤花卉长廊等等。著名旅游景点东华山、已经申报省级自然保护区的青云山等，都是翁源县的人文集萃。“龙僻灵池梅岩书堂皆胜地，仙开翁水双腊如珠尽韶天”，尽可概括其钟灵毓秀之气象。</w:t>
        <w:br/>
        <w:t>小扇引微凉，悠悠夏日长。翁源跨过了水墨桃花漫山遍野的春季，又步入了硕果累累、小荷田田的好时节。7月7日上午，2018广东翁源九仙桃节暨赏荷摘果·“亲”凉一夏活动开幕式盛大举行。我的清爽夏日</w:t>
        <w:br/>
        <w:t>翁源游</w:t>
        <w:br/>
        <w:t>便从摘葡萄开始了。</w:t>
        <w:br/>
        <w:t>翁源农业生产自然条件得天独厚，三华李、九仙桃、反季节蔬菜等农产品相当丰富，除了盛名在外的三华李和九仙桃，葡萄和梨也是盛夏佳果。</w:t>
        <w:br/>
        <w:t>翁源果园众多，我随意选了一家——源新葡萄园。这个葡萄园占地150多亩，出产葡萄上万斤，葡萄粒粒饱满，看得我直流口水啊~</w:t>
        <w:br/>
        <w:t>烈日炎炎,品尝水晶梨正当时。清甜爽脆、鲜嫩多汁,入口化渣的水晶梨是解暑的最佳选项之一。皇爽水晶梨园的水晶梨挂满果树，硕果累累的模样让人甚是欢喜，老板告诉我说，大个的水晶梨可达两斤一个！</w:t>
        <w:br/>
        <w:t>九仙桃节自然少不了九仙桃。九仙桃分两种，一种脱核，一种不脱核，不脱核的即为我们平常所称的鹰嘴桃。九仙桃属于</w:t>
        <w:br/>
        <w:t>翁源特产</w:t>
        <w:br/>
        <w:t>之一，因产于"中国九仙桃之乡"翁源县江尾镇九仙村而得名。从明朝嘉靖年间开始种植，至今有近五百年栽培历史。</w:t>
        <w:br/>
        <w:t>果实外观粉红色，果身饱满、肉质脆、化渣、清甜，平均单果重达200克以上 ，果长圆形，果实顶点尖小弯曲凸起，肉质爽脆，风味独特。</w:t>
        <w:br/>
        <w:t>九仙桃节开幕式上，还有各果园农场公司献出自家最大最好的九仙桃参与桃王竞选。</w:t>
        <w:br/>
        <w:t>翁源好山好水，美丽的连溪村孕育了很多长寿老人，本次活动秉承了投桃报李的感恩之心，发扬客家人尊老爱幼的美德，还精心设置了“摘九仙寿桃献百岁老人”的环节。在启动仪式上邀请了连溪村3名最年长的老寿星来到现场接受献礼。</w:t>
        <w:br/>
        <w:t>另外吃西瓜比赛更是让开幕式达到了另一个高潮，村民和游客参与其中，既能共同品尝新鲜的大西瓜，还能感受花式吃西瓜大赛的乐趣。</w:t>
        <w:br/>
        <w:t>翁源县素有“中国九仙桃之乡”、“中国三华李之乡”、“中国兰花之乡”等美誉，是“全国休闲农业与乡村旅游示范县”、“国家农产品质量安全县”、“岭南十六古邑之一”。</w:t>
        <w:br/>
        <w:t>七月的翁源，迎来甜蜜浪漫夏季，九仙桃、葡萄、水晶梨等水果相继成熟，近万亩荷花也将迎来盛放的壮美景观，荷花盛开的美丽风景实在让人离不开眼。</w:t>
        <w:br/>
        <w:t>摘果赏花之后，经当地人强烈推荐去了冷泉滩农业生态旅游园，想去看看那常年水温保持在21摄氏度的神秘避暑胜地。</w:t>
        <w:br/>
        <w:t>冷泉滩位于翁源县龙仙镇南浦村，距离县城仅12公里，有300度亩水域，是翁源县大型的农业生态旅游园。</w:t>
        <w:br/>
        <w:t>冷泉滩地下泉水每小时喷涌6000立方米，乃属单纯碳酸泉，常年水温保持在21摄氏度，水质清澈透明，甘甜，可饮可浴且富含对人体健康有益的矿物质。冷泉滩出产的西洋菜、茭笋在珠三角地区备受欢迎。</w:t>
        <w:br/>
        <w:t>游泳避暑、水上娱乐都可以在这里实现，是休闲度假、自驾游、婚纱摄影、农业观光的好景点呢！</w:t>
        <w:br/>
        <w:t>翁源不只有好玩的山水景点，不只有鲜甜的蔬果，让人念念不忘的乡间美食同样是到翁源来不可错过的一种美食体验。</w:t>
        <w:br/>
        <w:t>酿豆腐、泉水鱼、土猪肉、土鸡、南浦马牯塘莲、新江肉丸等等，美味可口，让人回味无穷。</w:t>
        <w:br/>
        <w:t>美丽的翁源古县，我们下次再见。</w:t>
      </w:r>
    </w:p>
    <w:p>
      <w:r>
        <w:t>评论：</w:t>
        <w:br/>
      </w:r>
    </w:p>
    <w:p>
      <w:pPr>
        <w:pStyle w:val="Heading2"/>
      </w:pPr>
      <w:r>
        <w:t>15.京郊自驾，脆甜爽口汁水多，平谷蟠桃会不容错过！</w:t>
      </w:r>
    </w:p>
    <w:p>
      <w:r>
        <w:t>https://you.ctrip.com/travels/1676392/3708070.html</w:t>
      </w:r>
    </w:p>
    <w:p>
      <w:r>
        <w:t>来源：携程</w:t>
      </w:r>
    </w:p>
    <w:p>
      <w:r>
        <w:t>发表时间：2018-7-27</w:t>
      </w:r>
    </w:p>
    <w:p>
      <w:r>
        <w:t>天数：2 天</w:t>
      </w:r>
    </w:p>
    <w:p>
      <w:r>
        <w:t>游玩时间：</w:t>
      </w:r>
    </w:p>
    <w:p>
      <w:r>
        <w:t>人均花费：</w:t>
      </w:r>
    </w:p>
    <w:p>
      <w:r>
        <w:t>和谁：</w:t>
      </w:r>
    </w:p>
    <w:p>
      <w:r>
        <w:t>玩法：</w:t>
      </w:r>
    </w:p>
    <w:p>
      <w:r>
        <w:t>旅游路线：</w:t>
      </w:r>
    </w:p>
    <w:p>
      <w:r>
        <w:t>正文：</w:t>
        <w:br/>
        <w:t>前几天去平谷和大学同学相聚，碰巧赶上丫鬟山正在举办2018年平谷甜桃王擂台赛暨第三届丫鬟山蟠桃会开幕式。</w:t>
        <w:br/>
        <w:t>来到丫鬟山，你可以尽情享受苍松翠柏，在这里，你还可以惊喜的欣赏到北京难得一见的石经书，石塔林，慨叹大自然的鬼斧神工……最重要的是这里多汁爽口的桃子也一定让你忍不住贪嘴。</w:t>
        <w:br/>
        <w:t>开幕式上领导们作了讲话，这次活动也是为了推广展示平谷大桃的形象，传播平谷大桃的文化。</w:t>
        <w:br/>
        <w:t>开幕式上大桃的吉祥物倒是十分逼真，惹得人想上去咬一口。</w:t>
        <w:br/>
        <w:t>让我们仔细瞧瞧仙桃为什么长得这么好看呀～</w:t>
        <w:br/>
        <w:t>开幕式上精彩的歌舞表演，与仙桃一样诱人。</w:t>
        <w:br/>
        <w:t>台上美女们演绎着精彩的节目，台下传来阵阵桃子的果香，简直让人欲罢不能啊！</w:t>
        <w:br/>
        <w:t>活动现场的擂台赛也设置成了台上和台下两个部分，其中台上的区域包括2018平谷“甜桃王”擂台赛，丫鬟山蟠桃王擂台赛。</w:t>
        <w:br/>
        <w:t>台上的嘉宾们已经开吃，大口大口的品鉴各个品种的大桃。</w:t>
        <w:br/>
        <w:t>每个品种都不相上下，汁水多，甜度高，凑到嘴边就能闻到清甜的桃香。</w:t>
        <w:br/>
        <w:t>整个评选过程可是很严格的，会对所有参赛作品统一编号，随机抽选10个大桃，进行含糖量检测。按照含糖量从高到低选出获奖者。</w:t>
        <w:br/>
        <w:t>即使年过半百，这些淳朴的果农们面对镜头还是有些许的紧张，但只有懂得与土地沟通的人也许才能种出脆甜的桃子来吧。</w:t>
        <w:br/>
        <w:t>果农的辛勤付出，让我们能够吃到如此好吃的大桃，获得的奖励也是最好的回报！</w:t>
        <w:br/>
        <w:t>要说王母娘娘的蟠桃园，那才有一种桃，而平谷蟠桃会上的品种可是相当多滴。什么油桃、中华寿、红不软，还有蟠桃、大久保、大红桃等等。</w:t>
        <w:br/>
        <w:t>边赏风景边吃桃子，怎一个“爽”字了得。</w:t>
        <w:br/>
        <w:t>而且桃子含有丰富的铁元素，是含铁量最高的水果，蛋白质含量也高高，但是热量低，非常适合缺铁性贫血的女性朋友食用，可以益气补血，养阴生津，多吃还不怕胖，真是太赞了。</w:t>
        <w:br/>
        <w:t>桃子，特别是水蜜桃，含有天然的收敛成分，能够增加肌肤弹性，减少皱纹产生，修复肌肤。</w:t>
        <w:br/>
        <w:t>三四月的桃花、六七月的桃子。现场的这位果农妙笔生花，一幅桃花图跃然纸上，惟妙惟肖。</w:t>
        <w:br/>
        <w:t>在这里也教大家几招选桃的技巧！首先要看桃子的颜色，桃子并不是越红就越甜哦，桃子的红是因为有更多的阳光照射而不是糖分积累。</w:t>
        <w:br/>
        <w:t>真正好吃成熟的桃子是红色和黄色或者白色相间的，颜色非常自然。</w:t>
        <w:br/>
        <w:t>其次还要看桃子的表面。很多人都觉得表面光滑的桃子才是好桃子，这样是不对的。自然生长没有打药的桃子表面往往是坑坑洼洼的，不太光滑，有一些小裂口，如果想吃纯天然的桃子记得要认准了哦~</w:t>
        <w:br/>
        <w:t>另外新鲜的桃子表面也会一层细密的桃毛，如果桃毛太少或是没有就说明这个桃子不新鲜了，最好不要买。</w:t>
        <w:br/>
        <w:t>一般情况下，个头比较大，看起来非常圆润的桃子更成熟更好吃。但在同样大小的情况下，更重的桃子水分更多，更甜更可口，记得要选这个哦~</w:t>
        <w:br/>
        <w:t>新鲜的桃子果肉更紧实，捏起来手感稍硬，捏起来太软的桃子说明放置时间太久，这种不新鲜的桃子不仅不太好吃，吃多了对身体也不好。</w:t>
        <w:br/>
        <w:t>夏天本就是蟠桃满枝的美好时节。</w:t>
        <w:br/>
        <w:t>大圣归来不思返，仙女蟠桃胜天宫！</w:t>
        <w:br/>
        <w:t>桃子已熟，等你来～</w:t>
      </w:r>
    </w:p>
    <w:p>
      <w:r>
        <w:t>评论：</w:t>
        <w:br/>
      </w:r>
    </w:p>
    <w:p>
      <w:pPr>
        <w:pStyle w:val="Heading2"/>
      </w:pPr>
      <w:r>
        <w:t>16.历史名城加尔维斯顿（4）——来自中国哈尔滨的冰雕</w:t>
      </w:r>
    </w:p>
    <w:p>
      <w:r>
        <w:t>https://you.ctrip.com/travels/galvestonisland58089/3711339.html</w:t>
      </w:r>
    </w:p>
    <w:p>
      <w:r>
        <w:t>来源：携程</w:t>
      </w:r>
    </w:p>
    <w:p>
      <w:r>
        <w:t>发表时间：2018-8-1</w:t>
      </w:r>
    </w:p>
    <w:p>
      <w:r>
        <w:t>天数：7 天</w:t>
      </w:r>
    </w:p>
    <w:p>
      <w:r>
        <w:t>游玩时间：12 月</w:t>
      </w:r>
    </w:p>
    <w:p>
      <w:r>
        <w:t>人均花费：2000 元</w:t>
      </w:r>
    </w:p>
    <w:p>
      <w:r>
        <w:t>和谁：亲子</w:t>
      </w:r>
    </w:p>
    <w:p>
      <w:r>
        <w:t>玩法：自由行</w:t>
      </w:r>
    </w:p>
    <w:p>
      <w:r>
        <w:t>旅游路线：加尔维斯顿</w:t>
      </w:r>
    </w:p>
    <w:p>
      <w:r>
        <w:t>正文：</w:t>
        <w:br/>
        <w:t>在国内，每年的哈尔滨冰雪节吸引了无数的游客。但是，由于惧怕北地的严寒，即使喜欢游玩的我，却也只能从电视、网络上欣赏艺术家们的冰雕艺术。谁也没想到，在休斯顿闲住的日子里，却让我领略到远隔重洋的哈尔滨冰雕艺术家们的精湛技艺。</w:t>
        <w:br/>
        <w:t>2014年11月15日，哈尔滨冰雕展在</w:t>
        <w:br/>
        <w:t>加尔维斯顿</w:t>
        <w:br/>
        <w:t>穆迪花园揭幕，引起了巨大的轰动效应。送到眼前的机会当然不能错过，我们在圣诞节后驱车直奔加尔维斯顿。</w:t>
        <w:br/>
        <w:t>穆迪花园</w:t>
        <w:br/>
        <w:t>穆迪花园的停车场上，一顶硕大的白色帐篷赫然矗立，一盏盏仙桃树、大熊猫彩灯环绕着帐篷，将整个场地烘托得喜气洋洋。</w:t>
        <w:br/>
        <w:t>挡不住的诱惑</w:t>
        <w:br/>
        <w:t>在展会入口处，工作人员给每一位观众发放了厚厚的带帽羽绒服。常年习惯了清凉装束的休斯顿人自然有些不自在。</w:t>
        <w:br/>
        <w:t>冷</w:t>
        <w:br/>
        <w:t>穿过一段过渡地带，进入展区，一股强劲的寒气袭来，映入眼帘的却是五彩缤纷的“冰雪海岛”景象。海绵宝宝和他的朋友们张开双臂热情地欢迎游客们的到来。</w:t>
        <w:br/>
        <w:t>海绵宝宝欢迎您</w:t>
        <w:br/>
        <w:t>绚丽多彩的颜色颠覆了我们的认知，冰雕不只是单调的白色，而是美伦美奂的多彩世界。</w:t>
        <w:br/>
        <w:t>绚丽多彩的冰雕</w:t>
        <w:br/>
        <w:t>来自哈尔滨的31位冰雕大师采用42种颜色，6000多块，总重量为900吨的巨大冰块，耗费45天时间，雕刻了这50多件栩栩如生的艺术精品。</w:t>
        <w:br/>
        <w:t>冰雪海岛</w:t>
        <w:br/>
        <w:t>孩子们一会儿爬上冰雕汽车，一会儿滑下冰滑梯，一会儿又边笑边叫冲进了冰隧道。当然，快乐的不仅是孩子们，还有他们的父母，甚至爷爷奶奶。</w:t>
        <w:br/>
        <w:t>冰滑梯</w:t>
        <w:br/>
        <w:t>加尔维斯顿每年都会在圣诞节期间举办一次哈尔滨冰雕展，哈尔滨的冰雕不仅吸引着中国人，同样拨动了美国人的心弦。</w:t>
        <w:br/>
        <w:t>海绵宝宝和他的朋友们</w:t>
        <w:br/>
        <w:t>海蟹、圣诞树和拐棍糖</w:t>
        <w:br/>
        <w:t>海绵宝宝的朋友们</w:t>
      </w:r>
    </w:p>
    <w:p>
      <w:r>
        <w:t>评论：</w:t>
        <w:br/>
      </w:r>
    </w:p>
    <w:p>
      <w:pPr>
        <w:pStyle w:val="Heading2"/>
      </w:pPr>
      <w:r>
        <w:t>17.饭点吃什么的好选择--闽喜汤铺</w:t>
      </w:r>
    </w:p>
    <w:p>
      <w:r>
        <w:t>https://you.ctrip.com/travels/xiamen21/3727030.html</w:t>
      </w:r>
    </w:p>
    <w:p>
      <w:r>
        <w:t>来源：携程</w:t>
      </w:r>
    </w:p>
    <w:p>
      <w:r>
        <w:t>发表时间：2018-9-10</w:t>
      </w:r>
    </w:p>
    <w:p>
      <w:r>
        <w:t>天数：1 天</w:t>
      </w:r>
    </w:p>
    <w:p>
      <w:r>
        <w:t>游玩时间：9 月</w:t>
      </w:r>
    </w:p>
    <w:p>
      <w:r>
        <w:t>人均花费：30 元</w:t>
      </w:r>
    </w:p>
    <w:p>
      <w:r>
        <w:t>和谁：和朋友</w:t>
      </w:r>
    </w:p>
    <w:p>
      <w:r>
        <w:t>玩法：美食</w:t>
      </w:r>
    </w:p>
    <w:p>
      <w:r>
        <w:t>旅游路线：</w:t>
      </w:r>
    </w:p>
    <w:p>
      <w:r>
        <w:t>正文：</w:t>
        <w:br/>
        <w:t>每到饭点，总是烦恼吃什么，吃多了快餐，总也感觉到腻，想来点炖汤，吃点米饭，看到这家闽喜汤铺，来了兴致，这家店还是很有特色的，主打的椰子壳炖汤，看起来蛮不错的，恩，就选这家啦。</w:t>
        <w:br/>
        <w:t>看了下公众号上的餐品，椰子壳炖汤，口味好几个系列。点了石橄榄猪肝沿汤和老萝卜土猪肉名补汤，主食类点上阿嬷南瓜饭，老味排骨饭，五香芋头饭。</w:t>
        <w:br/>
        <w:t>安心追剧去，按照约定的时间，快递小哥将餐品送到了家。</w:t>
        <w:br/>
        <w:t>包装很是用心精美，硬纸板的包装。</w:t>
        <w:br/>
        <w:t>打开一看，东西还真不少。</w:t>
        <w:br/>
        <w:t>汤品椰子壳塑封住汤品，以防溢出，还配上了开启的小工具。打开汤品，还挺烫的，保温做得不错。</w:t>
        <w:br/>
        <w:t>石橄榄猪肝沿汤</w:t>
        <w:br/>
        <w:t>石橄榄学名石仙桃，清热养阴，化痰止咳，润肺生津，这炎热的夏季相当的合适啦。猪肝沿是什么？其实猪肝边缘的肉，炖汤不错，之前吃沙茶面经常点，肉的外沿有一层筋膜，吃起来，qq又爽滑。店家还配上了一小包盐，重口味的可以再加点，还是很贴心的啦！</w:t>
        <w:br/>
        <w:t>老萝卜土猪肉名补汤</w:t>
        <w:br/>
        <w:t>家有小朋友，总爱喝肉汤，一口土猪肉汤，小朋友连声说好喝，土猪肉很鲜美，越嚼越香。汤汁微甜回甘，非常入味。</w:t>
        <w:br/>
        <w:t>阿嬷南瓜饭</w:t>
        <w:br/>
        <w:t>每每吃南瓜饭，总能令人想起妈妈的味道，家常却温暖。这款阿嬷南瓜饭，也很棒，打开后南瓜特有的金黄的色泽，让人食指大动，口感香软，配上的花生米，香喷喷，脆香。</w:t>
        <w:br/>
        <w:t>五香芋头饭</w:t>
        <w:br/>
        <w:t>芋头很多人都爱吃,味道独特营养丰富，撕开保温膜，整整齐齐的芋头饭，一块块的铺在米饭上面，芋头超级的松软绵密,也很有味道。</w:t>
        <w:br/>
        <w:t>如果自己一个人，点上一份套餐，健脾益气丨老萝卜土猪肉名补汤+古法养生丨五香芋头饭+时令蔬菜+水果，也就32元。套餐里面有西兰花，枣子，营养搭配均衡，连餐后水果都准备好。</w:t>
        <w:br/>
        <w:t>整体感觉食材简单，味道却不简单，一点一滴，还是挺不错的。</w:t>
      </w:r>
    </w:p>
    <w:p>
      <w:r>
        <w:t>评论：</w:t>
        <w:br/>
        <w:t>1.真好，看着你的游记很有去一趟的冲动，让繁忙的工作慢下来。</w:t>
        <w:br/>
        <w:t>2.楼主这里玩有什么美食值得一吃吗？</w:t>
        <w:br/>
        <w:t>3.拍好多照片是一种很好的人生旅途记录方式哦，楼主加油！！</w:t>
      </w:r>
    </w:p>
    <w:p>
      <w:pPr>
        <w:pStyle w:val="Heading2"/>
      </w:pPr>
      <w:r>
        <w:t>18.假期也要仪式感，带着古装去旅行吧！让这个假期充满回忆</w:t>
      </w:r>
    </w:p>
    <w:p>
      <w:r>
        <w:t>https://you.ctrip.com/travels/guangzhou152/3735127.html</w:t>
      </w:r>
    </w:p>
    <w:p>
      <w:r>
        <w:t>来源：携程</w:t>
      </w:r>
    </w:p>
    <w:p>
      <w:r>
        <w:t>发表时间：2018-10-3</w:t>
      </w:r>
    </w:p>
    <w:p>
      <w:r>
        <w:t>天数：1 天</w:t>
      </w:r>
    </w:p>
    <w:p>
      <w:r>
        <w:t>游玩时间：10 月</w:t>
      </w:r>
    </w:p>
    <w:p>
      <w:r>
        <w:t>人均花费：300 元</w:t>
      </w:r>
    </w:p>
    <w:p>
      <w:r>
        <w:t>和谁：和朋友</w:t>
      </w:r>
    </w:p>
    <w:p>
      <w:r>
        <w:t>玩法：摄影，自驾，人文，自由行，周末游</w:t>
      </w:r>
    </w:p>
    <w:p>
      <w:r>
        <w:t>旅游路线：增城，何仙姑旅游景区，何仙姑家庙</w:t>
      </w:r>
    </w:p>
    <w:p>
      <w:r>
        <w:t>正文：</w:t>
        <w:br/>
        <w:t>假期里，不出远门，就想在周边走走。参考了网上那些爆红的美景拍照地，最后我和小伙伴选择到景美人少的近郊的</w:t>
        <w:br/>
        <w:t>增城</w:t>
        <w:br/>
        <w:t>自驾游。</w:t>
        <w:br/>
        <w:t>要拍出秒杀朋友圈的靓照，除了找对地方，还要有有创意，近年，在旅游景点时常能看见着古代服饰的游人，将旅行变得有仪式感，也是一件很不错的事。</w:t>
        <w:br/>
        <w:t>国庆第一天，我们也带了古风的衣服去，拍摄了一些非常有意境的照片。增城莲塘春色景区，其地处增城绿道中心位置，橄榄林、竹林、荔枝林，每一处皆是景。</w:t>
        <w:br/>
        <w:t>穿着古风的服饰穿梭其间，一下子便融入了如人间仙境一般的美景之中。</w:t>
        <w:br/>
        <w:t>带着古装去旅行，小楼是最合适不过了。绿道小楼段绿道南接荔城，北接派潭，沿途不仅有田园的诗意风光，还途经</w:t>
        <w:br/>
        <w:t>何仙姑旅游景区</w:t>
        <w:br/>
        <w:t>。</w:t>
        <w:br/>
        <w:t>其主要景点包括</w:t>
        <w:br/>
        <w:t>何仙姑家庙</w:t>
        <w:br/>
        <w:t>、千年鲜藤、庙顶仙桃、何仙姑宝塔、何仙姑钟楼、仙人洞等。</w:t>
        <w:br/>
        <w:t>莲塘村绿道分布两条主干道，一条为增江河沿线，另一条穿过乌榄园景点。两条主干道通过部分辅道串联。</w:t>
        <w:br/>
        <w:t>其中，绿道把分布于莲塘村荷花池、樱花园、葡萄园、undefined{橄榄林、竹林、荔枝林}6个旅游景点串联在一起，每一处皆是景。</w:t>
        <w:br/>
        <w:t>沿着绿道步行游览，尽览一望无际的“水上森林”，它们树根盘错，根植于水底淤泥之中，绿叶繁密，充满生机。</w:t>
        <w:br/>
        <w:t>增江河沿线，增江秀色美如画，竹林环绕，绿树成荫。穿着古装，撑一把油纸伞，行走在被碧江环绕的绿道之中，仿佛人从画中走出来一样，唯美不已！</w:t>
        <w:br/>
        <w:t>若是逛饿了，可以在休息区买些当地村民特色美食品尝，例如豆腐花等，品种多样，有绿豆花，黄豆花等。农家乐吃饭歇脚，尽情享受休闲时光。荔枝仙姑窑鸡是当地的特色，吃来鸡肉带荔枝木清香味，让人难以忘怀。</w:t>
        <w:br/>
        <w:t>增城莲塘春色绿道自驾路线为：华南快速路→春岗立交→广河高速→增从高速→小楼站出口右转往莲塘村方向，爱好跑步和骑行的游客可不要错过哦。</w:t>
        <w:br/>
        <w:t>国庆黄金周假期的数字虽然只有7天，但是你可以用仪式感去延迟，例如带着古装去旅行，或许没有轰轰烈烈，但仪式感却可以让这个假期充满回忆。</w:t>
      </w:r>
    </w:p>
    <w:p>
      <w:r>
        <w:t>评论：</w:t>
        <w:br/>
      </w:r>
    </w:p>
    <w:p>
      <w:pPr>
        <w:pStyle w:val="Heading2"/>
      </w:pPr>
      <w:r>
        <w:t>19.秋冬季变懒猫？来一场有深度的生态乡村游吧</w:t>
      </w:r>
    </w:p>
    <w:p>
      <w:r>
        <w:t>https://you.ctrip.com/travels/zengcheng532/3743637.html</w:t>
      </w:r>
    </w:p>
    <w:p>
      <w:r>
        <w:t>来源：携程</w:t>
      </w:r>
    </w:p>
    <w:p>
      <w:r>
        <w:t>发表时间：2018-10-24</w:t>
      </w:r>
    </w:p>
    <w:p>
      <w:r>
        <w:t>天数：1 天</w:t>
      </w:r>
    </w:p>
    <w:p>
      <w:r>
        <w:t>游玩时间：10 月</w:t>
      </w:r>
    </w:p>
    <w:p>
      <w:r>
        <w:t>人均花费：160 元</w:t>
      </w:r>
    </w:p>
    <w:p>
      <w:r>
        <w:t>和谁：亲子</w:t>
      </w:r>
    </w:p>
    <w:p>
      <w:r>
        <w:t>玩法：摄影，自驾，人文，自由行，骑行，周末游</w:t>
      </w:r>
    </w:p>
    <w:p>
      <w:r>
        <w:t>旅游路线：增城，增江画廊，小楼人家景区，报德祠，何仙姑旅游景区，何仙姑家庙，白水寨风景名胜区</w:t>
      </w:r>
    </w:p>
    <w:p>
      <w:r>
        <w:t>正文：</w:t>
        <w:br/>
        <w:t>进入秋季，没有了酷暑，气候宜人，是非常适合旅行的季节。周末，不想走太远的话，可以试试到广州郊外，</w:t>
        <w:br/>
        <w:t>增城</w:t>
        <w:br/>
        <w:t>体验乡村的田园生活，远离城市的喧嚣和浮躁，慢悠悠地过两天闲适的日子……</w:t>
        <w:br/>
        <w:t>增城绿道是国内最长、最美、最安全、穿越景区最多的绿道网。利用山水田园和优美生态资源，因形就势，建设了200公里自驾车游、335公里自行车休闲健身游、50公里</w:t>
        <w:br/>
        <w:t>增江画廊</w:t>
        <w:br/>
        <w:t>水上游绿道网。</w:t>
        <w:br/>
        <w:t>周末，经乐玩君亲测后，为大家送上增城绿道精华段路线指南，线路一次性串联了</w:t>
        <w:br/>
        <w:t>小楼人家景区</w:t>
        <w:br/>
        <w:t>、莲塘印象、何仙姑景区、白水寨景区，喜欢的朋友赶紧MARK下。</w:t>
        <w:br/>
        <w:t>历史古迹报德祠位于增城小楼镇腊布村，是广东唯一的一座三教合一的建筑，分别代表着佛教、道教和儒教。</w:t>
        <w:br/>
        <w:t>它是明洪武十八年（1385年），当地村民奉皇帝圣旨建造的奉祀该村武将赖麒卿为国立功的祠堂。</w:t>
        <w:br/>
        <w:t>祠庙内的石雕、灰雕、木雕、壁画以及屋檐上刻有各种图案和文字等，体现了岭南艺术造诣和它浓厚的多种宗教色彩。</w:t>
        <w:br/>
        <w:t>整个古祠分为报德祠，仓沮圣庙和景星楼三个部分。由木梁支撑起庙顶，令人称奇的是整座古祠没有使用上一根铁钉。不禁让人感叹古代建筑的技艺高深。</w:t>
        <w:br/>
        <w:t>报德祠是小楼人家景区其中一部分，参观免费，小楼人家是岭南田园风光与广府乡村风俗相结合型的景区，文化底蕴深厚，值得一游。</w:t>
        <w:br/>
        <w:t>何仙姑旅游景区</w:t>
        <w:br/>
        <w:t>又称小楼仙源，是增城八景之一。位于增城区小楼镇小楼墟。该景区属于宗教文化型景区，人文资源独特，文化历史悠久，是中国道教“八仙”之中唯一女仙何仙姑的故乡。</w:t>
        <w:br/>
        <w:t>主要景点有</w:t>
        <w:br/>
        <w:t>何仙姑家庙</w:t>
        <w:br/>
        <w:t>、何仙姑钟楼、仙人洞、庙顶仙桃、何仙姑宝塔、</w:t>
        <w:br/>
        <w:t>何仙姑故里</w:t>
        <w:br/>
        <w:t>等。</w:t>
        <w:br/>
        <w:t>白水寨有全国唯一用海船木建造的亲水栈道以及广东最长的登山步道“天南第一梯”，素来是备受珠三角市民青睐的生态休闲胜地。</w:t>
        <w:br/>
        <w:t>大多数父母偏爱深度体验的旅行，是希望带孩子体验寓教于乐；</w:t>
        <w:br/>
        <w:t>在白水寨的金山地质博物馆里面陈列了各种各样的动植物化石，大有恐龙骨架、小到贝壳、三叶虫之类，这些可以丰富小孩的视野；</w:t>
        <w:br/>
        <w:t>莲塘印象是中国首个以汽车自驾为核心的综合景区，在广州仅此一家提供奢华房车体验民宿。</w:t>
        <w:br/>
        <w:t>每一辆房车都有3040平方私人草坪，房车里一应俱全，从餐吧到洗手间到床，不需担心起居饮食的问题，一辆车里面最多可以住进6个人。</w:t>
        <w:br/>
        <w:t>这种房车休闲度假活动在外国非常流行，之前去澳洲就时常有遇到，种种原因，自己一直没有机会体验，现在过来这里体验一下，还真的很有乐趣的。</w:t>
        <w:br/>
        <w:t>整条线路设计是基于家庭短途旅游考虑的，无论带携老带幼都适合，通过亲身参与绿道骑行，登山活动来增进与成员之间的默契，并制造更多的回忆来获取快乐。</w:t>
        <w:br/>
        <w:t>推荐游览线路：小楼人家景区——莲塘春色景区——何仙姑景区——</w:t>
        <w:br/>
        <w:t>白水寨风景名胜区</w:t>
        <w:br/>
        <w:t>——住：莲塘印象园，全长45公里；小楼镇到白水寨可以走高速，时间为38分钟。</w:t>
        <w:br/>
        <w:t>家庭旅游对于促进感情交流，提高家庭幸福感有着至关重要的作用。增城绿道“亲子”和“家庭”更为契合，会让整个旅游有更完美的绝佳体验。所以，赶紧趁着这个秋高气爽的季节，带上宝贝，开启一场秋日亲子家庭之旅吧!</w:t>
      </w:r>
    </w:p>
    <w:p>
      <w:r>
        <w:t>评论：</w:t>
        <w:br/>
      </w:r>
    </w:p>
    <w:p>
      <w:pPr>
        <w:pStyle w:val="Heading2"/>
      </w:pPr>
      <w:r>
        <w:t>20.黄山——天下第一奇山（1）</w:t>
      </w:r>
    </w:p>
    <w:p>
      <w:r>
        <w:t>https://you.ctrip.com/travels/huangshan19/3749379.html</w:t>
      </w:r>
    </w:p>
    <w:p>
      <w:r>
        <w:t>来源：携程</w:t>
      </w:r>
    </w:p>
    <w:p>
      <w:r>
        <w:t>发表时间：2018-11-9</w:t>
      </w:r>
    </w:p>
    <w:p>
      <w:r>
        <w:t>天数：2 天</w:t>
      </w:r>
    </w:p>
    <w:p>
      <w:r>
        <w:t>游玩时间：10 月</w:t>
      </w:r>
    </w:p>
    <w:p>
      <w:r>
        <w:t>人均花费：1000 元</w:t>
      </w:r>
    </w:p>
    <w:p>
      <w:r>
        <w:t>和谁：和朋友</w:t>
      </w:r>
    </w:p>
    <w:p>
      <w:r>
        <w:t>玩法：</w:t>
      </w:r>
    </w:p>
    <w:p>
      <w:r>
        <w:t>旅游路线：黄山，始信峰，排云亭，仙人晒靴，仙人晒鞋，仙女绣花，仙人踩高跷，武松打虎，白云谷，黄山风景区，石柱峰，石床峰，飞来石，丹霞峰，松林峰，天海，光明顶，莲花峰，玉屏楼，天都峰，黄山白云宾馆</w:t>
      </w:r>
    </w:p>
    <w:p>
      <w:r>
        <w:t>正文：</w:t>
        <w:br/>
        <w:t>黄山白云宾馆</w:t>
        <w:br/>
        <w:t>¥</w:t>
        <w:br/>
        <w:t>1020</w:t>
        <w:br/>
        <w:t>起</w:t>
        <w:br/>
        <w:t>立即预订&gt;</w:t>
        <w:br/>
        <w:t>展开更多酒店</w:t>
        <w:br/>
        <w:t>黄山</w:t>
        <w:br/>
        <w:t>，位于安徽省黄山市，原名黟山，唐朝时更名为黄山，取自“黄帝之山”之意。黄山是世界自然和文化双遗产，世界地质公园，中国十大名胜古迹之一，国家5A级旅游景区。</w:t>
        <w:br/>
        <w:t>莲花峰</w:t>
        <w:br/>
        <w:t>是黄山第一高峰，海拔1864.8米，位于</w:t>
        <w:br/>
        <w:t>玉屏楼</w:t>
        <w:br/>
        <w:t>北侧，与</w:t>
        <w:br/>
        <w:t>天都峰</w:t>
        <w:br/>
        <w:t>相对。莲花峰峻峭高耸，远观仿佛初绽的莲花，因此得名。</w:t>
      </w:r>
    </w:p>
    <w:p>
      <w:r>
        <w:t>评论：</w:t>
        <w:br/>
        <w:t>1.黄山真是奇险奇景，看后令人叹为观止。拍照手法一绝，赞。</w:t>
        <w:br/>
        <w:t>2.谢谢分享。</w:t>
        <w:br/>
        <w:t>3.取景拍摄手法很好。赞。</w:t>
      </w:r>
    </w:p>
    <w:p>
      <w:pPr>
        <w:pStyle w:val="Heading2"/>
      </w:pPr>
      <w:r>
        <w:t>21.武当踏雪寻秋，不负金色时光</w:t>
      </w:r>
    </w:p>
    <w:p>
      <w:r>
        <w:t>https://you.ctrip.com/travels/wudangshan146/3754408.html</w:t>
      </w:r>
    </w:p>
    <w:p>
      <w:r>
        <w:t>来源：携程</w:t>
      </w:r>
    </w:p>
    <w:p>
      <w:r>
        <w:t>发表时间：2018-11-28</w:t>
      </w:r>
    </w:p>
    <w:p>
      <w:r>
        <w:t>天数：4 天</w:t>
      </w:r>
    </w:p>
    <w:p>
      <w:r>
        <w:t>游玩时间：11 月</w:t>
      </w:r>
    </w:p>
    <w:p>
      <w:r>
        <w:t>人均花费：1500 元</w:t>
      </w:r>
    </w:p>
    <w:p>
      <w:r>
        <w:t>和谁：亲子</w:t>
      </w:r>
    </w:p>
    <w:p>
      <w:r>
        <w:t>玩法：自驾，自由行，周末游</w:t>
      </w:r>
    </w:p>
    <w:p>
      <w:r>
        <w:t>旅游路线：武当山，逍遥谷，太子坡，玉虚宫，琼台中观，南岩宫，龙头香，紫霄宫</w:t>
      </w:r>
    </w:p>
    <w:p>
      <w:r>
        <w:t>正文：</w:t>
        <w:br/>
        <w:t>有人说，父母是孩子的第一任老师，</w:t>
        <w:br/>
        <w:t>最好的教育就是和孩子在一起，</w:t>
        <w:br/>
        <w:t>吃很好吃很好吃的食物，</w:t>
        <w:br/>
        <w:t>去很多很多的地方，</w:t>
        <w:br/>
        <w:t>看很美很美的风景。</w:t>
        <w:br/>
        <w:t>我一直有个愿望，大手牵小手，世界一起走。</w:t>
        <w:br/>
        <w:t>一直相信，最好的教养不在书本课堂，而在路上。</w:t>
        <w:br/>
        <w:t>这次去的地方最终定在</w:t>
        <w:br/>
        <w:t>武当山</w:t>
        <w:br/>
        <w:t>，武当山古建筑中的宫阙庙宇都坐落在沟壑纵横，将每个宫观都建造在峰峦岩洞间的合适位置，使它们与周围林木、岩石、溪流和谐一体，相互辉映，宛如一幅天然图画，它的道家文化也一直吸引着我，去年的《魅力中国城》节目也让我对十堰和武当山充满了无限的幻想。然后在网上查询了游记武当山的攻略，看到不少的网友都有带孩子去爬山的经历，望着身边的小人，轻声问他：“妈妈带你去爬山好不好啊，那里还有练功夫的呢！”小家伙稚嫩的回答：“练武功吗？我最喜欢练拳了！”good，约上三位女性好友，那就出发吧！</w:t>
        <w:br/>
        <w:t>谨以此文献给多年以后长大的儿子，和不是每天都很勤奋的自己。很多年以后，当时光渐渐流逝，也许他能从每一篇游记里看到他的成长印记。而我，也可以让自己仍然保留着这段美好的回忆……</w:t>
        <w:br/>
        <w:t>【出行前的准备】</w:t>
        <w:br/>
        <w:t>1.大人们和孩子在出行前两天注意作息时间，充分休息，避免感冒，保持良好状态。</w:t>
        <w:br/>
        <w:t>2.带上感冒药、葡萄糖冲剂、创可贴、咳嗽药、晕车药等一些儿童用药，以防万一身体不适。</w:t>
        <w:br/>
        <w:t>3.必备衣物: 冲锋衣、羽绒服、秋衣秋裤、围巾、登山手杖（管用）、运动鞋、雨衣、防晒霜（山顶紫外线太强）、面膜、润唇膏、保温杯、充电宝、等一些日常生活用品。</w:t>
        <w:br/>
        <w:t>4.当然是我的相机。</w:t>
        <w:br/>
        <w:t>【关于行程】</w:t>
        <w:br/>
        <w:t>总共四天行程，从武汉仙桃出发，由于带的有小孩，我们决定自己开车过去，全程高速，进入G70福银高速，途经孝感→随州→襄阳→武当山，最后返回仙桃，不走回头路。</w:t>
        <w:br/>
        <w:t>Day1:仙桃－武当山，晚上到达酒店。</w:t>
        <w:br/>
        <w:t>Day2:武当山景区一日游，主要景点金顶－南岩－紫霄－</w:t>
        <w:br/>
        <w:t>逍遥谷</w:t>
        <w:br/>
        <w:t>－</w:t>
        <w:br/>
        <w:t>太子坡</w:t>
        <w:br/>
        <w:t>。</w:t>
        <w:br/>
        <w:t>Day3:</w:t>
        <w:br/>
        <w:t>玉虚宫</w:t>
        <w:br/>
        <w:t>－快乐谷－太极湖</w:t>
        <w:br/>
        <w:t>Day4:丹江大坝－仙桃</w:t>
        <w:br/>
        <w:t>【关于住宿】</w:t>
        <w:br/>
        <w:t>在出发前我就把酒店房间订好了，武当山是个5A级旅游景区，那里的酒店真的超级多，我在预定的时候真是快看花眼了，最后考虑到带着小孩，我们同行的是几个女性，出于对安全的而考虑，还是认为星级的酒店比较可靠，毕竟难得抽时间大家出来玩一趟，安全第一，住的舒适是最主要的。我们敲定的是距离景区大门口的5星级饭店--武当山建国饭店，我网上查了下， 4.7分！真的是超高的分数了。再简单看了下评价，简直好到爆炸！最高的评价的说这个酒店的服务堪称酒店中的爱马仕，反正每条都是好评，看得立马就想入住了好么！所以这大概是我第一次没有作任何对比，立马就定下了酒店。我在携程网上订了两间标间，正好他们有活动，一个房间能优惠50块钱，还有自助双早，简直太划算了，为什么选它呢，还有一个原因就是他们酒店有个代买门票的服务，大家经常出来玩的都知道，有时候旅游景区排队买门票，那叫一个等，这下我就不用担心排队买票的问题了，早上至少可以多睡会懒觉了。</w:t>
        <w:br/>
        <w:t>第一章在路上</w:t>
        <w:br/>
        <w:t>Day 1:</w:t>
        <w:br/>
        <w:t>我们在当天上午10点左右出发，上G70福银高速，中午午餐在服务区解决，不得不感慨现在的高速服务区不论是环境还是服务那都比以前好太多，这一路全程约400余公里，路况良好，有可能是旅游淡季，路上并没有堵车现象，一路顺利。</w:t>
        <w:br/>
        <w:t>我们从平原进入山区，快到达目的地的时候会经过几个长隧道，一路上最兴奋的就是孩子，一直喊着：“妈妈，快看，好高的的山~”。时值立冬节气，山上的青葱不在，取而代之的是满山的金黄。</w:t>
        <w:br/>
        <w:t>五个多小时的路程，终于到了。我预定的酒店就在景区山门口内，进了景区大门往左手边方向，酒店logo显而易见。酒店的停车位和周围的绿植融为一体，停车场内种着许多喊不上名字的果树，每一个车位的周围则都种上了绿植，从外围看，这片停车场像是一个花园，嵌入绿植内的车位和周围环境融合在了一起。武当山的空气特别新鲜，呼吸一口就感觉充满了能量，朋友还打趣说多吸两口道家仙气~哈哈哈。第一印象不错。</w:t>
        <w:br/>
        <w:t>酒店门口的喷泉，我怎么感觉星级酒店门口都有类似的喷泉呢，或许是和风水有关吧。</w:t>
        <w:br/>
        <w:t>酒店装修装饰古朴典雅，有道家的元素。一进门就闻到清香的山茶花香氛味，充满殷实典雅和欧式风尚的特点，简约大气，低调奢华。门口的礼宾先生非常有眼力劲，看见我们带着孩子，拉着行李箱，我们还没有走入门口就赶紧出来迎接我们。前台的收银人员非常和蔼，得知我要连住3晚（我只在网上订了一晚的房间，打算后边看情况再办理续住），她们友情提醒我最好提前告知她们办续住，他们家经常有很多会议，临时通知可能会没有房间。</w:t>
        <w:br/>
        <w:t>客房整体中式风格，光线充足，全屋地毯，之前在网上查攻略还担心山区房间潮气重，很庆幸我们住的三间都没有潮气。五星级的饭店里面设施物品当然没的说。有个遗憾就是没有抢订到他们家的水景房，据说住客们对水景房的评价也很高噢！</w:t>
        <w:br/>
        <w:t>Day 2:</w:t>
        <w:br/>
        <w:t>美美的睡了一夜，第二天早上我们几个约好八点早餐，每个房间含双份58元/位的早餐，早餐的品种很多，有小菜、面食、面包、粥点等，算是中西餐结合了。我们可能去的算晚的，吃早餐的客人不多，整个自助餐厅比较安静。</w:t>
        <w:br/>
        <w:t>小家伙吃的热干面和玉米粥，美味又营养，一定要吃饱啊，等会爬山可是需要力气的。</w:t>
        <w:br/>
        <w:t>售票大厅，从酒店出来步行2分钟就到了，游客不是特别多，庆幸自己躲过了十一节假日的“人山人海”。酒店帮忙代买了门票，这是进入景区的必经之路。</w:t>
        <w:br/>
        <w:t>景区内是封闭式管理，私家车不允许上山的。门票235元/张，包含了门票和景区观光大巴车票。提醒：大家一定要把门票保管好，因为这是你在景区内乘坐车辆的凭证。观光大巴车内干净无异味，我还发现每个背椅上都套着武当山建国的宣传，看来这个酒店名气不小啊。</w:t>
        <w:br/>
        <w:t>山路曲曲折折，还好我们坐在观光车的后排高座位上，不至于晕车，小家伙也是棒棒的，一路上好奇的望着窗外。</w:t>
        <w:br/>
        <w:t>在这里要说一下，游玩武当山有两种路线：1.直接乘坐到</w:t>
        <w:br/>
        <w:t>琼台中观</w:t>
        <w:br/>
        <w:t>的观光车，琼台有索道，这样就不用爬山了，然后下山的时候你可以选择坐索道下来，坐索道下来就是原路返回，到太子坡中转站换车去南岩紫霄这些景点，也可以选择徒步下山，徒步下山的话就会在路途中看到大大小小的一些景点。最后在南岩坐车到其他景点。2.直接坐车到太子坡中转站，然后先参观南岩紫霄，从南岩爬山上金顶，再坐索道回到山下。</w:t>
        <w:br/>
        <w:t>到达第一站，琼台中观。武当山索道，给我们这些平常不注意运动的人提供了便利，票价：旺季往返170元/人，淡季：130元/人。看来淡季出行还是很划算的。高达30米的左右的支架被深深的牢固在悬崖峭壁上，吊箱穿梭在大大小小的高山之中，能够清晰的看见山上的植被，不得不感叹人们的智慧。</w:t>
        <w:br/>
        <w:t>下了索道，惊讶的发现了雪，原来这正是武当山今年的初雪，向阳的山坡早已没了雪迹，细细看来在一些背阴的山沟里面，真的能发现雪，我们旁边一群来自广东的游客，看见这些寥寥不多的雪兴奋地尖叫出来。不论是大人还是小孩，对于雪的喜爱大概都是一样的，雪的纯洁、干净、晶莹如玉正是人心中所寻找的不可言语的一部分。</w:t>
        <w:br/>
        <w:t>在武当山，有种信仰，叫一生朝拜。他们当中有步履阑珊的年迈者，也有尚未长高的少年，还有年幼的儿童。有人求健康平安，有人求升官发财，甚至求长命百岁，他们的意识就是单一的虔诚和朝拜，他们心灵宁静，不敢有半点奢求…淳朴善良的朝拜者一生走着这一条朝拜的路走在武当山每一寸土地上，感受到的是真武大帝的洗礼，被他们的虔诚所折服,从而深深敬仰。</w:t>
        <w:br/>
        <w:t>每当清晨，第一缕阳光洒到那充满圣洁的金顶，柔美间带着庄严，仿佛随着光影变迁就能平静世间万物。</w:t>
        <w:br/>
        <w:t>金顶，海拔1612米，是武当山最高的一处景点，四周群峰向主峰倾斜，形成“万山来朝”的奇观。作为武当山的顶端，只有登上金顶才能算作真正意义上到过武当山 ，所以每天来此朝拜的游客也是络绎不绝。</w:t>
        <w:br/>
        <w:t>站在金顶的观景平台处，放眼望去，浩瀚群山皆如黛，层层叠叠，宛如一幅天然水墨画。近处依山而建的殿宇楼阁、红墙绿瓦、苍山翠柏，也是让人心旷神怡。</w:t>
        <w:br/>
        <w:t>坐索道返回时发现金顶主峰之山脚下的悬崖峭壁上，刚劲有力的写着“第一山”三个大字，据说是北宋书法家米芾所写。我们下索道缆车的时候，朋友的手机落在吊箱里，工作人员捡到后及时交给我们，对武当山的喜爱又多了一分好感。</w:t>
        <w:br/>
        <w:t>“五里一庵十里宫，丹墙翠瓦望玲珑。楼台掩映金银气，林岫回环画镜中”。说的正是太子坡，顺着石阶拾级而上，道路的尽头便可看见一座气势巍峨的山门，门楣的砖雕匾额刻着“太子坡”三个大字，太子坡的典故也非常耐人寻味，相传这里就是净乐国太子修道的地方。</w:t>
        <w:br/>
        <w:t>娓娓道来的历史典故增加了太子坡的底蕴，但是最让我着迷的还是那红墙绿瓦的九曲黄河墙。这里现如今已经变成了武当山一处网红景点打卡地，是每一个来武当山旅行的游客必玩之地。流传千年的皇家城墙现如今已经变得有些断壁残垣，些许残破的墙面似乎在向世人昭示着它历经的风雨和沧桑。</w:t>
        <w:br/>
        <w:t>南岩徒步爬山的“挑夫”，一个小小的轿子竟能承受一个成年人的体重，听导游讲解每年有不少的游客都会选择坐轿子上山，然而价格也是不菲的。因为是淡季，“挑夫”大哥们都在闲坐晒太阳。</w:t>
        <w:br/>
        <w:t>从太子坡中转站到</w:t>
        <w:br/>
        <w:t>南岩宫</w:t>
        <w:br/>
        <w:t>还有不少路要走，越老的石阶越陡，爬起来越吃力，一路顺着指示到南岩宫，发现别有洞天，一路上上下下才到这座殿宇，不知古人为何要把这些朝拜的楼宇建在山顶、深山处，古时交通和道路更不便，怎么维持香火呢，也许宗教就必须保持它的神秘感，经过艰辛才能显出虔诚。我本来有点眩晕症，走在这悬崖峭壁之上，却有点腿哆嗦。因为右侧就是万丈深渊，栈道的石栏杆已经斑斑驳驳，唯恐一不小心就会掉下去。</w:t>
        <w:br/>
        <w:t>南岩，因它朝向南方，故称作南岩。它的全称是大圣南岩宫，是武当山人文景观和自然景观结合得最完美的一处。“福寿康宁”四个大字，体现了这座大山所想赋予每个游客的祝福。</w:t>
        <w:br/>
        <w:t>在南岩，一座伸出悬崖的石雕，历来被人们津津乐道。这就是著名的“</w:t>
        <w:br/>
        <w:t>龙头香</w:t>
        <w:br/>
        <w:t>”，正因为龙头香的神秘和其位置，朝拜者为表虔诚，每次来武当山，都要烧“龙头香”而走上那阴阳生死的边界。由于下临万丈深渊，烧龙头香的人们都要跪着从窄窄的龙身上爬到龙头点燃香火，然后在跪着退回来，稍有不慎，就会粉身碎骨。在康熙年间，清政府已下令禁烧龙头香，并立碑戒告。碑文告诫：神是仁慈的，心诚则灵，不一定非要登上悬崖绝壁上烧香才算是对神的崇敬。</w:t>
        <w:br/>
        <w:t>紫霄宫</w:t>
        <w:br/>
        <w:t>，是现存最完整的明代宫观建筑之一。整体建筑凭借山势，采取皇家建筑法式，达到了庄严神奇的意境，景色优美风水极佳。紫霄宫拥有众多珍贵文物，琳琅满目。紫霄大殿为紫霄宫的正殿，是武当山保存下的唯一的一座重檐歇山式木结构殿堂。金顶是道长们活动居住的地方，那么紫霄宫就是女道长们居住学习的地方。由于我们行程安排紧凑，很遗憾在这次没有看见女道长们上晚课的情景。</w:t>
        <w:br/>
        <w:t>逍遥谷在整个武当山之行中，给我留下的印象与其他景点不同，这里没有气派的皇家建筑，也没有古老的断壁残垣，有的只是那原生态的自然好风光，还有那活泼可爱的野生猕猴,湖水清澈见底。</w:t>
        <w:br/>
        <w:t>逍遥谷也是许多古装电视剧的取景地，沿着入口一直往里走，幸运的话，你还能够看见野生猕猴，我去的时候正值秋末冬初，猕猴已经不大出来了，所以原本担心猕猴抢帽子的一行人，倒也显得有些“杞人忧天”了。不过在我们快要离开逍遥谷的时候，还是有一只猕猴蹿到了大家的跟前，或许是被人群的嬉闹声吸引过来的吧。看到了猕猴，逍遥谷之行也算圆满。</w:t>
        <w:br/>
        <w:t>忘记说了，从金顶下来之后就去吃的午餐，这样也算是补充能量，毕竟下午还要去其他的景点。我们选在南岩客栈，是之前介绍的武当山建国饭店前台小美女推荐，价格实惠，菜品味道也不错，我们去的时候正好有一波游客办理入住，看来生意不错。</w:t>
        <w:br/>
        <w:t>南岩客栈周围的景色，这颗银杏树吸引了小家伙的眼球，树上飘着的是祈福带，祈福带挂的越高，寓意着心愿就更能实现。树叶和祈福带随风摇曳，太美丽的场景。</w:t>
        <w:br/>
        <w:t>饭后消食收获满满，我们在南岩客栈周围转了转，仿古的磨盘、缩小版的古代房屋建筑模型、形象可爱的邮递员雕塑…小家伙看见这些惊喜的不得了，真佩服他的体力，游玩全程都没有让抱一下。</w:t>
        <w:br/>
        <w:t>历经一天的</w:t>
        <w:br/>
        <w:t>武当山游玩</w:t>
        <w:br/>
        <w:t>在当天晚上5点半结束，很庆幸我们在最后赶上了末班观光旅游车。回到酒店全身那是一个酸爽，孩子肚子早已饿的呱呱叫。来到武当山，就想尝下当地特色菜，用携程APP搜索，建国食府的排名靠前，而且评价好评如潮，也不会像外面小饭馆一样“宰客”。这顿饭没有让我们失望，汉江河里的野鱼野虾，无污染的农家蔬菜，这些都是我们平时在城市里面吃不到的。或许是爬山消耗了不少体力，小家伙今晚上吃了不少的饭菜。</w:t>
        <w:br/>
        <w:t>等菜过程中我们在酒店闲逛，发现酒店二楼有一处好去处。这是一个茶室，首先映入眼帘的是一排充满古典韵味的家具摆设，里面摆放着各种各种的书籍。整个室内以原木，纱帘材料使用展现最本真的状态，带入岁月，时光的痕迹，温婉柔情，映射左右。一笔一世界，一墨一乾坤，中式挂画和山水图，提升了整个空间的雅致韵味。优雅的茶室主人弹奏古筝发出的声音如山涧泉鸣，似环佩铃响。空灵之声令人忆起那山谷的幽兰，高古之音仿佛御风在那彩云之际。</w:t>
        <w:br/>
        <w:t>芹菜炒黄牛肉</w:t>
        <w:br/>
        <w:t>香酥河虾，据说是汉江河里打捞起来，无污染，健康美味。</w:t>
        <w:br/>
        <w:t>香煎大白鱼，酒店招牌菜，还有一种清蒸做法，我们比较重口味，选择了红烧的，鱼肉鲜嫩，服务员介绍说这是汉江河里的野鱼，所以味道口感吃起来和平常的不一样。</w:t>
        <w:br/>
        <w:t>美餐一顿、酒足饭饱。大山里的食材贵在一个“鲜”上，再经过厨师的精心烹饪，真是一次味蕾上的享受。</w:t>
        <w:br/>
        <w:t>吃完饭不到8点，我们照例饭后散散步，在酒店周围逛一逛。却意外地得知酒店明天会有一场婚宴，工作人员正在做最后的设备调试，忍不住好奇心的我跑到宴会厅拍了一张照片，全场鲜花布置，加上灯光效果，美的不要不要的。</w:t>
        <w:br/>
        <w:t>DAY 3</w:t>
        <w:br/>
        <w:t>玉虚宫，是武当山建筑群中最大的宫殿之一，位于武当山镇上，玉虚宫始建于明永乐年间，规制谨严，院落重重这些残存的遗址，到今天仍有很强的感染力，颇值得观赏。穿过一条古香古色的商业街就到了。老人有的带着小孩，年轻人三五个好友，草坪上坐个很多晒太阳的人，突然觉得小城市的慢节奏生活很适合养老。</w:t>
        <w:br/>
        <w:t>太极湖，在武当山草店码头，如果行程时间充裕的话，建议大家去看一看，湖光山色，潋滟碧波，有如处子，烟雨潆绕。每每夕阳西下，便会将蔚蓝的湖水“染”成金黄色，这里静谧的让人心动。</w:t>
        <w:br/>
        <w:t>今天可是行程慢悠悠的一天,天气也很给力。我们晚上还去体验了一下道家的养生课程，酒店房间里放着几张这样的优惠券，询问过后得知这个老子养生就在酒店内部，我们便迫不及待的前往，古色古香的环境，有不少的酒店住客前来，人太多，不方便拍照。不过道家养生文化深深感染着我。若有机会还会再来体验。</w:t>
        <w:br/>
        <w:t>DAY 4</w:t>
        <w:br/>
        <w:t>最后一天，返程的途中特意来到丹江大坝，这也是此次旅途中最后一个景点。知道这一处景点是源于“南水北调”。这天的天气不是很好，阴沉沉的，像是要下雨，我们登上了坝顶，可惜由于天气原因，导致视野不是很好。俯视着悠悠汉江水，心中顿生无限感慨。它就像一头雄狮静静地卧在汉江河上，守护着这里的万千子民。</w:t>
        <w:br/>
        <w:t>【写在最后】</w:t>
        <w:br/>
        <w:t>孩子很小，对世界的认知很少，却丝毫不影响他们探索世界,在路上的时候，他总是不停地张望，对他来说，每一抹风景都是一片神奇的新大陆。</w:t>
        <w:br/>
        <w:t>最完美的教育不是环游世界，而是一颗愿意陪孩子一起探索的心；最好的成长，就是父母陪伴孩子一起成长，在成长的旅途中一起看遍大千世界，一起走过春夏秋冬。</w:t>
        <w:br/>
        <w:t>很多人都觉得带着小孩子出门，太费劲，可是我却觉得精神的愉悦和幸福感完全抵消了身体上的那一点点辛劳。</w:t>
        <w:br/>
        <w:t>最后也谢谢我的三位朋友，一路上多亏她们的帮助，让我省心省力不少，当然了，她们也很愿意下次再和我同行，去更远的地方，去游览祖国的大好河山。</w:t>
        <w:br/>
        <w:t>一、【景区门票与索道价格】</w:t>
        <w:br/>
        <w:t>景区门票：</w:t>
        <w:br/>
        <w:t>大门票：235元（含景区观光车车票）</w:t>
        <w:br/>
        <w:t>金顶门票：27元（金顶入口处售票）</w:t>
        <w:br/>
        <w:t>紫霄宫门票：15元（紫霄宫入口处售票）</w:t>
        <w:br/>
        <w:t>索道：</w:t>
        <w:br/>
        <w:t>太和索道，位于琼台中观，目前为武当山唯一的运营索道。起点为琼台中观，直达金顶。</w:t>
        <w:br/>
        <w:t>价格：</w:t>
        <w:br/>
        <w:t>上行：旺季（2-10月）成人单人次90元，儿童半价。淡季（11-1月）成人单人次70元，儿童半价。</w:t>
        <w:br/>
        <w:t>下行：旺季（2-10月）成人单人次80元，儿童半价。淡季（11-1月）成人单人次60元，儿童半价。</w:t>
        <w:br/>
        <w:t>运营时间：</w:t>
        <w:br/>
        <w:t>周一至周五：8:00-16:30，周六至周日：7:30-17:00，节假日视情延长运营时间。</w:t>
        <w:br/>
        <w:t>二、武当山景区内的交通实行封闭式管理，私家车不能开进主景区。</w:t>
        <w:br/>
        <w:t>三、由武当山 游客中心到主景区有10-20多公里的盘山公路，游客须在武当山游客中心购票后，乘坐景区内环保观光巴士前往各个主要景点及索道站。</w:t>
        <w:br/>
        <w:t>四、景区环保观光巴士通行车次都会比较密集，一般任意停靠站等五到十分钟就会有车，通行线路内任意地点招手即停。</w:t>
        <w:br/>
        <w:t>五、关于景区环保观光巴士停靠站。买门票时都会有景区导览地图，所有停车站点都有标注。但特别提示：只有游客中心、太子坡、南岩和琼台（中观）是必停站点。紫霄宫为特别提示站点，会停车提示。其他站点都不会有提示，如果上车时不提前跟司机讲明在哪个你想去的站点停，一般司机不会中途停车，车辆行经那个站点，也不会有任何提示，直接甩站而过。如果已在一处小站点下车，游玩后再想去别处，可以在路边等车，所有景区环保观光巴士都可以招手即停。</w:t>
        <w:br/>
        <w:t>六、景区环保观光巴士主要停靠站点：</w:t>
        <w:br/>
        <w:t>1、太子坡：交通枢纽站点。除了早晨最早的几个直达班次，其余时间，无论由游客中心到南岩或琼台（中观），还是南岩或琼台（中观）回游客中心，太子坡是必停换乘站点。</w:t>
        <w:br/>
        <w:t>2、南岩：游客中心到南岩需经停太子坡站，下车换乘太子坡到南岩的车，车次通行比较密集，最迟五到十分钟就会发车。</w:t>
        <w:br/>
        <w:t>3、琼台（中观）：游客中心到琼台除了早上几班直达班次外，都会经停太子坡，由太子坡换乘太子坡到琼台（中观）的景区环保观光巴士，车次通行比较密集，最迟五到十分钟就会发车。琼台（中观）是换乘索道到金顶的唯一站点。</w:t>
        <w:br/>
        <w:t>4、紫霄宫：由太子坡到南岩，路经紫霄宫会有停车提示。</w:t>
        <w:br/>
        <w:t>七、游客中心早班车时间：开往南岩为早7点发车，开往琼台为早7:45分发车。</w:t>
        <w:br/>
        <w:t>Tips:</w:t>
        <w:br/>
        <w:t>1、山顶日照强烈，要备好SPF指数高点的防晒霜，备好墨镜；夜间温度较低，备好抓绒衣。</w:t>
        <w:br/>
        <w:t>2、女士们多备些各种式样的披肩，既可遮阳，又可避免拍照重样。</w:t>
        <w:br/>
        <w:t>3、高速路有挺多摄像头，自驾的话要非常小心。</w:t>
        <w:br/>
        <w:t>4、武当山及周边总体海拔不算太高，但特别是小孩子不要跑跳太多，山路崎岖，容易摔伤磕绊。</w:t>
        <w:br/>
        <w:t>5、武当山雨过天晴去最美，会有云海奇观，当然这个要看人品。当然了，雪景也不错的。</w:t>
      </w:r>
    </w:p>
    <w:p>
      <w:r>
        <w:t>评论：</w:t>
        <w:br/>
        <w:t>1.一级棒</w:t>
        <w:br/>
        <w:t>2.很好很强大！</w:t>
        <w:br/>
        <w:t>3.游记不错，非常实用，感谢🙏分享</w:t>
        <w:br/>
        <w:t>4.我去年在武当仙山许的愿已经实现了，准备今年再去还愿的，心诚则灵。</w:t>
        <w:br/>
        <w:t>5.感谢楼主分享，听说刘昊然春节去武当山还愿了，想必武当山许愿也是非常灵的！这几天去山上应该还有雪，武当山的雪景一定美得不要不要的！</w:t>
        <w:br/>
        <w:t>6.武当山雪景特别美！</w:t>
        <w:br/>
        <w:t>7.不错不错，非常实用</w:t>
        <w:br/>
        <w:t>8.准备今年抽时间去武当山，希望楼主的游记有用</w:t>
        <w:br/>
        <w:t>9.先马，准备明年去，到时做攻略时再慢慢参考，或许做攻略时还有疑问，还请楼主赐教</w:t>
        <w:br/>
        <w:t>10.哈哈哈，来一场说走就走的旅行~</w:t>
      </w:r>
    </w:p>
    <w:p>
      <w:pPr>
        <w:pStyle w:val="Heading2"/>
      </w:pPr>
      <w:r>
        <w:t>22.新加坡动物园，不可错过的亲子圣地</w:t>
      </w:r>
    </w:p>
    <w:p>
      <w:r>
        <w:t>https://you.ctrip.com/travels/singapore53/3760291.html</w:t>
      </w:r>
    </w:p>
    <w:p>
      <w:r>
        <w:t>来源：携程</w:t>
      </w:r>
    </w:p>
    <w:p>
      <w:r>
        <w:t>发表时间：2018-12-17</w:t>
      </w:r>
    </w:p>
    <w:p>
      <w:r>
        <w:t>天数：1 天</w:t>
      </w:r>
    </w:p>
    <w:p>
      <w:r>
        <w:t>游玩时间：12 月</w:t>
      </w:r>
    </w:p>
    <w:p>
      <w:r>
        <w:t>人均花费：100 元</w:t>
      </w:r>
    </w:p>
    <w:p>
      <w:r>
        <w:t>和谁：亲子</w:t>
      </w:r>
    </w:p>
    <w:p>
      <w:r>
        <w:t>玩法：自由行，周末游</w:t>
      </w:r>
    </w:p>
    <w:p>
      <w:r>
        <w:t>旅游路线：新加坡动物园，新加坡</w:t>
      </w:r>
    </w:p>
    <w:p>
      <w:r>
        <w:t>正文：</w:t>
        <w:br/>
        <w:t>周四早早在携程上订好了</w:t>
        <w:br/>
        <w:t>新加坡动物园</w:t>
        <w:br/>
        <w:t>亲子游的套票。周五吃晚饭的时候，快5岁的儿子又是往常一样托着腮，我打趣地问他“你又在思考问题么”，他转过头来瞪大眼睛看着我，一字一顿的说“嗯。我在思考动物园的事”。</w:t>
        <w:br/>
        <w:t>周六一大早，我们爷俩按照谷歌地图的提示，搭乘地铁到Khatib，然后转乘动物园的专线巴士来到</w:t>
        <w:br/>
        <w:t>新加坡</w:t>
        <w:br/>
        <w:t>的动物园。这还是我来坡县一年多第一次出行这么远，对比起我住的Tanjiong Bagar地区，这里确实有种亲切的乡下之感，没有了鳞次栉比的摩天大楼，除了租屋区就是低楼层的房子，而四周又是绿意莹莹的一座座小山丘，而动物园就隐藏在这样的一片绿意里，未入园心中已然凭添了一份好感。</w:t>
        <w:br/>
        <w:t>入园后需要先穿过一片神龙守护区域，这些神龙虽然是假的，不过做工还是惟妙惟肖，有的甚至是做成活动的，配以逼真的吼叫，小朋友看到会不免心里发怵。这些各国神话故事里的神物中，中国龙当然最具祥瑞之气的，而且雍容华贵，颇具九五之尊的霸气。</w:t>
        <w:br/>
        <w:t>我第一次落地坡县的时候，在机场就感觉到了这座城市国人与自然的融洽，街边的鸟类在你的脚边游走而基本不会有什么惬意，人们也不会去惊扰它们的存在，在熟食中心，鸟类甚至是在你在享用美食时就悄悄然的落在你周边的桌子上，只等着你起身离去后尽情享用属于它们的大餐。动物园的设计也是如此，哪怕是凶猛的狮子老虎猎豹等猛兽，在你可以观赏到的角度，不会用粗粗的钢丝网或者厚厚的钢化玻璃圈围起来，你和动物们的距离就是几米见宽的深水沟渠，如此的亲近但又抹去对他们的那份神秘感。天气有些热，猛兽们各种葛优瘫，睡眼朦胧，或将头埋于前爪之下，或四仰八叉，或侧身而卧，偶尔张大嘴打个呵欠时露出的长长獠牙才会显示出对你的到访的表示微微敬意。感谢动物园定时管饱的喂养，不然这些猛兽们怎么会懒得理我们这些送到门口的美味呢，哈哈。</w:t>
        <w:br/>
        <w:t>动物园做的其实是很用心的，他们努力还原出适合各种动物生活的野生环境，并辅以人工设施，如秋千、吊床、绳索等，同时，保持住所飞、干净卫生，所以基本你不会问道什么异味，所以这些动物们过得那是一个悠然自得。在红毛猩猩生活区，一只颇具仙风道骨的红毛猩猩，他的体格最大，浑身长毛飘逸，仙桃似的胡须，聪明的他用左手拿着树枝从玻璃柜子上的孔里伸进去，耐心地将柜子里的糖果一层层的往下拨，而此时它那只毛茸茸的“右手”就在洞下面等着糖果悉数落入，而后心满意足的将糖果丢入嘴里后扬长而去。慵懒的河马可以在水下泡个6分钟的大澡，你会看见很多小鱼仿佛吸附在了它的身上一样不肯离去，尽职地为它去除身上的污物，享有此待遇的还有体积硕大的而同样慢吞吞的犀牛们，只不过担任清道夫工作的是鸟儿。还有要记得每天有三次时间供游客亲自喂食长颈鹿，而我们不小心错过了，为此儿子着实生了我好一会气。</w:t>
        <w:br/>
        <w:t>有一片区域生活着小可爱们，小鸟类、禽类、小型哺乳动物如松鼠，还有下图这个我叫不出名字的小家伙，对了，就是美国某部动画片里的那个长尾巴的家伙，居然在你靠近时一动不动，眼神呆滞的看着某处，当你忍不住伸手想去抚摸一下时，它又早有防备似窜到别处去了。就是这样飘忽不定的节奏，你依然有机会和它近距离合影，无奈我儿不愿意，甚是遗憾。这个区域的出口，有活的昆虫可以让你玩于股掌之间，细长的竹节虫，扁平的？？？，当它们被工作人员放于你的手掌上时，从未体验过的一种发毛感，然后便是一种痒酥酥的感觉，这些之前只在视频里见过、也许会让你敬而远之的家伙，现在竟然活生生的趴在你的手心里，和你肌肤相亲，你会不会觉得，这世间还有什么是不可能的呢？</w:t>
        <w:br/>
        <w:t>还有，这里的表演也很精彩。每天两场的“丛林大反击”，应该是场场爆满，短短的三十多分钟，原谅我是动物盲，请参演的各种动物们原谅一下，我叫不出你们的名字，只知道你们的表演很出彩，走钢丝，定点飞行取食，和观众先以小蟒蛇互动，上台后突然抱出大蟒蛇也是吓得互动观众不要不要的......驯养员的解说生动逗趣，主题是让人类和动物和平相处，别再伤害动物们，最后，鸡鸭狗猫同时登场，场面甚是热闹。</w:t>
        <w:br/>
        <w:t>这个动物园确实是一个不错的去处。中国的动物园门，可以来取取经，争取也作出这样甚至更好的动物园。加油！</w:t>
      </w:r>
    </w:p>
    <w:p>
      <w:r>
        <w:t>评论：</w:t>
        <w:br/>
        <w:t>1.看到你这篇游记，我都想照着它走一遍了！</w:t>
        <w:br/>
        <w:t>2.楼主写的真好！我这个暑假也想去玩，楼主推荐一下，住哪几家酒店好</w:t>
        <w:br/>
        <w:t>3.大大的照片和行程让我心痒了啊。。。。果断要攒钱和女朋友走起了</w:t>
        <w:br/>
        <w:t>4.楼主我超爱看照片的，再上点图呗～</w:t>
        <w:br/>
        <w:t>5.好，非常实用，感谢楼主！想知道领着3岁的孩子，住在哪儿比较好呢？</w:t>
        <w:br/>
        <w:t>6.如果再多点漂亮的照片，那这篇游记简直是完美的</w:t>
        <w:br/>
        <w:t>7.人家都叫吃货，而我就是图货，希望楼主可以满足一下下我啦~</w:t>
        <w:br/>
        <w:t>8.留下一个携印，打算踏步走了。</w:t>
        <w:br/>
        <w:t>9.看的我都心动了，本来打算今年八月份去的，但是在纠结自由行还是跟团，有自由行的一起吗？</w:t>
      </w:r>
    </w:p>
    <w:p>
      <w:pPr>
        <w:pStyle w:val="Heading2"/>
      </w:pPr>
      <w:r>
        <w:t>23.大小洞天一日游攻略：   大小洞天亲子一日游 优秀的孩子就是这样炼成的 ——送给孩子最有价值的</w:t>
      </w:r>
    </w:p>
    <w:p>
      <w:r>
        <w:t>https://you.ctrip.com/travels/sanya61/3762133.html</w:t>
      </w:r>
    </w:p>
    <w:p>
      <w:r>
        <w:t>来源：携程</w:t>
      </w:r>
    </w:p>
    <w:p>
      <w:r>
        <w:t>发表时间：2018-12-24</w:t>
      </w:r>
    </w:p>
    <w:p>
      <w:r>
        <w:t>天数：1 天</w:t>
      </w:r>
    </w:p>
    <w:p>
      <w:r>
        <w:t>游玩时间：</w:t>
      </w:r>
    </w:p>
    <w:p>
      <w:r>
        <w:t>人均花费：</w:t>
      </w:r>
    </w:p>
    <w:p>
      <w:r>
        <w:t>和谁：亲子</w:t>
      </w:r>
    </w:p>
    <w:p>
      <w:r>
        <w:t>玩法：摄影，人文，自由行，周末游</w:t>
      </w:r>
    </w:p>
    <w:p>
      <w:r>
        <w:t>旅游路线：大小洞天，小洞天，小月湾，三亚，自然博物馆，崖州湾</w:t>
      </w:r>
    </w:p>
    <w:p>
      <w:r>
        <w:t>正文：</w:t>
        <w:br/>
        <w:t>大小洞天</w:t>
        <w:br/>
        <w:t>一日游攻略： 大小洞天亲子一日游</w:t>
        <w:br/>
        <w:t>优秀的孩子就是这样炼成的</w:t>
        <w:br/>
        <w:t>——送给孩子最有价值的生日礼物</w:t>
        <w:br/>
        <w:t>景区简介：大小洞天景区被誉为琼崖800年第一山水名胜。它是一个儒释道兼容并蓄、自然与人文完美融合，集历史、文化、自然、科学及婚纱摄影、休闲娱乐等于一身的、海南最具魅力的综合性旅游胜地。</w:t>
        <w:br/>
        <w:t>时间安排：上午9点——下午4点</w:t>
        <w:br/>
        <w:t>出行必备：太阳镜、摭阳帽、防晒霜</w:t>
        <w:br/>
        <w:t>景点：、九九归一、鉴真文化苑、</w:t>
        <w:br/>
        <w:t>小洞天</w:t>
        <w:br/>
        <w:t>、</w:t>
        <w:br/>
        <w:t>小月湾</w:t>
        <w:br/>
        <w:t>泳吧、</w:t>
        <w:br/>
        <w:t>三亚</w:t>
        <w:br/>
        <w:t>自然博物馆</w:t>
        <w:br/>
        <w:t>游玩路线：</w:t>
        <w:br/>
        <w:t>海边——九九归一——鉴真文化苑——小洞天——小月湾——三亚自然博物馆</w:t>
        <w:br/>
        <w:t>行程：一、</w:t>
        <w:br/>
        <w:t>崖州湾</w:t>
        <w:br/>
        <w:t>海滩</w:t>
        <w:br/>
        <w:t>我们起个早，赶在最前面，潮水刚刚退去，把它来不及带走的宝贝留在了潮湿的海滩。赶海啰，我们去收获喜悦，发现只属于我们自己的发现。</w:t>
        <w:br/>
        <w:t>温馨提示：1、尽量不要赤脚，小心沙石划伤皮肤。2、为了安全起见，尽量不要下海，尤其是不要攀登潮湿的礁石。</w:t>
        <w:br/>
        <w:t>二、九九归一</w:t>
        <w:br/>
        <w:t>从海滩上到椰林大道的福寿阁，其前方就是九九归一景点。十只形态各异的石龟闪动着灵动的小眼睛，从不同的角度窥视着我们。最让人爱不释手的是那两只正在破壳的小龟，和那只伏在妈妈背上的小赖皮。</w:t>
        <w:br/>
        <w:t>三、鉴真文化苑</w:t>
        <w:br/>
        <w:t>九九归一的上方，就是鉴真文化苑。我们带着孩子一步步地登上166级台阶，来到鉴真群雕前。在这里，我们了解到了鉴真大师六次东渡的感人故事，让孩子受到一次勇敢面对挫折和失败、百折不挠地去实现自己人生目标的启发和教育，培养孩子积极向上的优秀品格。</w:t>
        <w:br/>
        <w:t>四、小洞天</w:t>
        <w:br/>
        <w:t>从九九归一景点向前200米，就是道人们修道成仙的洞府小洞天。这一片还有很多形神俱备的美丽石景，如鉴真沐海，仙桃石、孔雀石等等等等，我们让孩子充分发挥自己无限的想像，你想什么什么就是它。</w:t>
        <w:br/>
        <w:t>四、午餐</w:t>
        <w:br/>
        <w:t>由此向前200米，过了石桥，就到了浪漫怡情的小月湾。小月湾度假酒店餐厅各色美味任我们随心所欲。</w:t>
        <w:br/>
        <w:t>五、午间休息</w:t>
        <w:br/>
        <w:t>带着孩子，觉得累了，我们在小月湾度假酒店古色古香的小木屋，体验了一把原生态的生活情趣。</w:t>
        <w:br/>
        <w:t>六、小月湾游泳吧</w:t>
        <w:br/>
        <w:t>小睡之后，我们和孩子在碧蓝的游泳池中尽情嬉戏。这应该是最接近大海的游泳池吧，人在泳池中，仿佛畅游在大海之中，仿佛翱翔在蓝天之上。辽阔的大海打开我们了的心胸，湛蓝的天空张开了我们的翅膀。</w:t>
        <w:br/>
        <w:t>七、三亚自然博物馆</w:t>
        <w:br/>
        <w:t>真是很尽兴呵，可是还有一个不可错过的重要景点哩。我们坐景区的电瓶车直接返回，到三亚自然博物馆前下车。琳琅满目的古生物化石，既满足了孩子的好奇心，更激发了孩子的探索欲和求知欲。</w:t>
        <w:br/>
        <w:t>八、结束行程</w:t>
        <w:br/>
        <w:t>今天，我们收获了欢乐，收获了知识，汲取了营养，汲取了力量。然后，我们就准备收获满满地回家了。</w:t>
        <w:br/>
        <w:t>然后呢，我们就期待着下次再来，因为大小洞天里还有很多景点没来得及去看呢，而看过的我们还想再细细地看看。</w:t>
      </w:r>
    </w:p>
    <w:p>
      <w:r>
        <w:t>评论：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