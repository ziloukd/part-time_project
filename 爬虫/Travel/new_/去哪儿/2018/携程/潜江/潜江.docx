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1.我走318—我的川西之旅</w:t>
      </w:r>
    </w:p>
    <w:p>
      <w:r>
        <w:t>https://you.ctrip.com/travels/sichuan100009/3635393.html</w:t>
      </w:r>
    </w:p>
    <w:p>
      <w:r>
        <w:t>来源：携程</w:t>
      </w:r>
    </w:p>
    <w:p>
      <w:r>
        <w:t>发表时间：2018-2-19</w:t>
      </w:r>
    </w:p>
    <w:p>
      <w:r>
        <w:t>天数：20 天</w:t>
      </w:r>
    </w:p>
    <w:p>
      <w:r>
        <w:t>游玩时间：10 月</w:t>
      </w:r>
    </w:p>
    <w:p>
      <w:r>
        <w:t>人均花费：7500 元</w:t>
      </w:r>
    </w:p>
    <w:p>
      <w:r>
        <w:t>和谁：和朋友</w:t>
      </w:r>
    </w:p>
    <w:p>
      <w:r>
        <w:t>玩法：</w:t>
      </w:r>
    </w:p>
    <w:p>
      <w:r>
        <w:t>旅游路线：</w:t>
      </w:r>
    </w:p>
    <w:p>
      <w:r>
        <w:t>正文：</w:t>
        <w:br/>
        <w:br/>
        <w:t>旅行不是靠着勇气和无知出门的，我希望不断行走，邂逅更加广阔的历史时空，但世界上总有一个地方，能让你的心平静下来，这个地方可以是一个国家，可以是一个城市，也可以是奔向远方的路上......人类学家说：旅行是现代朝圣的一种方式。从出发到到达目的地的过程，就是一段暂时离开熟悉的世俗环境，进入神圣空间的历程，会使人重新认识生命的意义。而在旅途中，生命从里到外被洗涤，旅途归来后，生命便获得重生。</w:t>
        <w:br/>
        <w:t>前面是笔直的高速公路，我们的汽车一会儿在低垂的云朵下奔向远处的地平线，一会又盘绕几个转弯移向陡峭的峰顶，我的思想和情感也随之发生变化，我确实把自己带到久远的景致中去，心灵的图画也随之复活。</w:t>
        <w:br/>
        <w:t>这二三十年中国发展很快，高速公路发展更快，已经数不清有多少条。在我国的国道中，以“1”字开头表示由北京为起点，辐射全国。以“2”字开头表示北南走向；以“3”字开头表示东西走向。318国道起点上海，经嘉兴、长兴、宣城、南陵、青阳、池州、安庆、岳西、英山、罗田、新洲、武汉、仙桃、潜江、荆州、枝江、宜昌、恩施、利州、万州、梁平、</w:t>
        <w:br/>
        <w:t>大竹</w:t>
        <w:br/>
        <w:t>、</w:t>
        <w:br/>
        <w:t>南充</w:t>
        <w:br/>
        <w:t>、蓬溪、</w:t>
        <w:br/>
        <w:t>遂宁</w:t>
        <w:br/>
        <w:t>、</w:t>
        <w:br/>
        <w:t>乐至</w:t>
        <w:br/>
        <w:t>、</w:t>
        <w:br/>
        <w:t>简阳</w:t>
        <w:br/>
        <w:t>、</w:t>
        <w:br/>
        <w:t>成都</w:t>
        <w:br/>
        <w:t>、</w:t>
        <w:br/>
        <w:t>新津</w:t>
        <w:br/>
        <w:t>、</w:t>
        <w:br/>
        <w:t>邛崃</w:t>
        <w:br/>
        <w:t>、</w:t>
        <w:br/>
        <w:t>雅安</w:t>
        <w:br/>
        <w:t>、</w:t>
        <w:br/>
        <w:t>天全</w:t>
        <w:br/>
        <w:t>、</w:t>
        <w:br/>
        <w:t>泸定</w:t>
        <w:br/>
        <w:t>、</w:t>
        <w:br/>
        <w:t>康定</w:t>
        <w:br/>
        <w:t>、</w:t>
        <w:br/>
        <w:t>雅江</w:t>
        <w:br/>
        <w:t>、</w:t>
        <w:br/>
        <w:t>理塘</w:t>
        <w:br/>
        <w:t>、</w:t>
        <w:br/>
        <w:t>巴塘</w:t>
        <w:br/>
        <w:t>、芒康、左贡、八宿、波密、林芝、工布江达、墨竹工卡、达孜、拉萨。现在延伸至曲水、尼木、日喀则、拉孜、定日、聂木拉。</w:t>
        <w:br/>
        <w:t>著名的 318国道最美的路段是从泸定到拉萨，这条被称为“中国人的景观大道”的公路，也是著名的川藏公路，从亚热带的鸟语花香，到高原冰川的苍茫壮阔，汇集了各类奇迹、奇观，引来无数旅行者“用眼睛丈量318”，十里画廊、景观大道、摄影天堂，被赋予的美称不计其数，其中雅安到理塘就是我这次行走川西的路程，巴塘是川藏分界地，往西去直到拉萨。几年前我们自驾去西藏，去时走的青藏线，本打算回来走川藏线，我们的汽车从拉萨一直开到波密，无奈那年波密通往四川的大桥坍塌，只好原路返回走青藏线回，一生走一次川藏线的梦想就这样一直在我心里的某个角落里安放着，本次贵州行终点赤水和川西南一桥之隔，所以川藏线四川段毫无悬念的得以完成。</w:t>
        <w:br/>
        <w:br/>
        <w:t>泸定</w:t>
        <w:br/>
        <w:t>县</w:t>
        <w:br/>
        <w:t>牛背山</w:t>
        <w:br/>
        <w:t>（游记《牛背山上好风光 》已经详细记载，这里就不重复了）</w:t>
        <w:br/>
        <w:br/>
        <w:br/>
        <w:t>海螺沟</w:t>
        <w:br/>
        <w:t>冰川森林公园 ：位于四川省</w:t>
        <w:br/>
        <w:t>甘孜</w:t>
        <w:br/>
        <w:t>州磨西镇境内，海螺沟冰川全长14.7公里，在亚洲同纬度冰川中，海拔最低，面积最大，可进入性最强。冰川深入</w:t>
        <w:br/>
        <w:t>原始森林</w:t>
        <w:br/>
        <w:t>6公里，形成冰川、森林、温泉共存的奇特景观。大冰川瀑布高1080米、宽500--1100米，是世界上最大的瀑布之一。</w:t>
        <w:br/>
        <w:br/>
        <w:t>此刻我挥舞着手中的红丝巾，向古老的冰川表达我崇高的敬意！</w:t>
        <w:br/>
        <w:br/>
        <w:t>在</w:t>
        <w:br/>
        <w:t>泸定</w:t>
        <w:br/>
        <w:t>我们和半路搭伴的年轻军官一直玩到</w:t>
        <w:br/>
        <w:t>稻城</w:t>
        <w:br/>
        <w:t>，在</w:t>
        <w:br/>
        <w:t>康定</w:t>
        <w:br/>
        <w:t>又和几个上海人拼车玩一天（150元每人），线路是康定旅游咨询鸿哥师傅给规划的，鸿哥是个很帅的摄影发烧友，我们把相机交给他，他会一路帮你拍照，他很会在司机与玩伴之间转换角色，和这样的人玩起来很嗨！康定一日游线路：红海子-江巴草原-</w:t>
        <w:br/>
        <w:t>雅哈垭口</w:t>
        <w:br/>
        <w:t>（4600米，可观</w:t>
        <w:br/>
        <w:t>贡嘎山</w:t>
        <w:br/>
        <w:t>）-</w:t>
        <w:br/>
        <w:t>塔公草原</w:t>
        <w:br/>
        <w:t>-</w:t>
        <w:br/>
        <w:t>塔公寺</w:t>
        <w:br/>
        <w:t>-马尼河-</w:t>
        <w:br/>
        <w:t>新都桥</w:t>
        <w:br/>
        <w:t>-</w:t>
        <w:br/>
        <w:t>折多山</w:t>
        <w:br/>
        <w:br/>
        <w:br/>
        <w:t>红海子</w:t>
        <w:br/>
        <w:br/>
        <w:t>江巴草原</w:t>
        <w:br/>
        <w:br/>
        <w:t>雅哈垭口</w:t>
        <w:br/>
        <w:br/>
        <w:t>康定</w:t>
        <w:br/>
        <w:t>民用小机场</w:t>
        <w:br/>
        <w:br/>
        <w:br/>
        <w:t>塔公草原</w:t>
        <w:br/>
        <w:br/>
        <w:t>塔公寺</w:t>
        <w:br/>
        <w:t>马尼河，虔诚的藏民在河中和山坡的石头上写满了祈福的经文。</w:t>
        <w:br/>
        <w:br/>
        <w:t>新都桥</w:t>
        <w:br/>
        <w:br/>
        <w:br/>
        <w:br/>
        <w:t>折多山</w:t>
        <w:br/>
        <w:t>：康巴第一关（4298米），汉藏分界，进藏第一雪山，折多山以西就是真正的藏区。</w:t>
        <w:br/>
        <w:br/>
        <w:t>康定去</w:t>
        <w:br/>
        <w:t>稻城</w:t>
        <w:br/>
        <w:t>的大巴每天一班，票价124元（2015年当时的票价），很难买到票，坐大巴颠簸，不给停车拍照，7人拼商务车票价每人200元，我们和小军官在康定的饭馆搭讪一位稻城到康定办事的藏族小伙洛绒，每人150元搭他的车去稻城，三人两台越野车，即舒服又自由，这种好事要碰，出门在外我是信缘分的。</w:t>
        <w:br/>
        <w:t>康定到</w:t>
        <w:br/>
        <w:t>新都桥</w:t>
        <w:br/>
        <w:t>2小时的车程，新都桥到</w:t>
        <w:br/>
        <w:t>雅江</w:t>
        <w:br/>
        <w:t>20公里走了2小时，这段就是318国道四川段最烂的路段，不过这段路新修了一段马上就要通车了，新的318国道不会走山脊，而是钻山洞，以后进藏会很安全，很舒服，也节省了很多的时间。但是，会错过一些美丽的风景，旅途的艰辛带给人们的乐趣和征服感将成为历史，著名的318国道将不再是世界最难走的景观大道，但它依然是世界最美的公路。我庆幸自己走了老路，小小的自虐旅行是我一直向往的，这样的旅行带给我的不止是美景，更多的是难忘的经历和心灵的回归。</w:t>
        <w:br/>
        <w:br/>
        <w:t>下面的公路就是新路，直接进山洞（2016年通车），现在的社会讲求速度，连旅行都提速超近道，现代人旅行关注的是目的地而不是沿途的风景，这样的公路很容易把人们带到你想去的终点。</w:t>
        <w:br/>
        <w:t>行走在山脊上，开阔的视野让我的思绪激荡无比，苍凉壮阔的雪山风光使我亢奋，我太喜欢大山了，每次在大山的怀抱里我就知道，我的灵魂一直都在，一直陪伴我并引领我走向更高的精神世界。</w:t>
        <w:br/>
        <w:t>海拔： 4718米</w:t>
        <w:br/>
        <w:br/>
        <w:br/>
        <w:t>除西藏地区之外的世界高城</w:t>
        <w:br/>
        <w:t>理塘</w:t>
        <w:br/>
        <w:t>（4014.187米）：理塘是一个风景秀丽，人杰地灵的地方，这里是七世达赖、十世达赖和第七、八、九世帕巴拉呼图克图的故乡，也是蒙古国师三世哲布尊</w:t>
        <w:br/>
        <w:t>丹巴</w:t>
        <w:br/>
        <w:t>等高僧大师的出生地。因此，被人们誉为“中华高城、雪域圣地、草原明珠”。</w:t>
        <w:br/>
        <w:t>从</w:t>
        <w:br/>
        <w:t>理塘</w:t>
        <w:br/>
        <w:t>我们下了318国道，走217国道去</w:t>
        <w:br/>
        <w:t>稻城</w:t>
        <w:br/>
        <w:t>，我的318之旅到此结束。</w:t>
        <w:br/>
        <w:t>雅江</w:t>
        <w:br/>
        <w:t>到理塘3小时，路况不错，理塘到稻城2.5小时。在318国道上，从理塘一直向西走就到了川藏分界地</w:t>
        <w:br/>
        <w:t>巴塘</w:t>
        <w:br/>
        <w:t>县，过了巴塘就是西藏地区，318国道一直通向拉萨。</w:t>
        <w:br/>
        <w:br/>
        <w:t>梦在哪儿？云悄悄的告诉我，在路上，在空气中，在远方......</w:t>
        <w:br/>
        <w:t>（此文图片：江水2015年10月摄于川西 ）</w:t>
      </w:r>
    </w:p>
    <w:p>
      <w:r>
        <w:t>评论：</w:t>
        <w:br/>
      </w:r>
    </w:p>
    <w:p>
      <w:pPr>
        <w:pStyle w:val="Heading2"/>
      </w:pPr>
      <w:r>
        <w:t>2.四月撩动多少吃货的心，爱美人更爱小龙虾</w:t>
      </w:r>
    </w:p>
    <w:p>
      <w:r>
        <w:t>https://you.ctrip.com/travels/guangzhou152/3659641.html</w:t>
      </w:r>
    </w:p>
    <w:p>
      <w:r>
        <w:t>来源：携程</w:t>
      </w:r>
    </w:p>
    <w:p>
      <w:r>
        <w:t>发表时间：2018-4-11</w:t>
      </w:r>
    </w:p>
    <w:p>
      <w:r>
        <w:t>天数：1 天</w:t>
      </w:r>
    </w:p>
    <w:p>
      <w:r>
        <w:t>游玩时间：4 月</w:t>
      </w:r>
    </w:p>
    <w:p>
      <w:r>
        <w:t>人均花费：100 元</w:t>
      </w:r>
    </w:p>
    <w:p>
      <w:r>
        <w:t>和谁：和朋友</w:t>
      </w:r>
    </w:p>
    <w:p>
      <w:r>
        <w:t>玩法：美食</w:t>
      </w:r>
    </w:p>
    <w:p>
      <w:r>
        <w:t>旅游路线：广州</w:t>
      </w:r>
    </w:p>
    <w:p>
      <w:r>
        <w:t>正文：</w:t>
        <w:br/>
        <w:t>吃货的幸福有千万种</w:t>
        <w:br/>
        <w:t>而四月最幸福的就是</w:t>
        <w:br/>
        <w:t>吃小龙虾！！</w:t>
        <w:br/>
        <w:t>撩动多少吃货心的</w:t>
        <w:br/>
        <w:t>油焖、油爆、蒜香、酸汤...小龙虾</w:t>
        <w:br/>
        <w:t>你想要吃的一切，</w:t>
        <w:br/>
        <w:t>有间虾铺 都能给你</w:t>
        <w:br/>
        <w:t>来，从色、香、味、形上</w:t>
        <w:br/>
        <w:t>将</w:t>
        <w:br/>
        <w:t>广州</w:t>
        <w:br/>
        <w:t>美味的小龙虾一网打尽</w:t>
        <w:br/>
        <w:t>有间虾铺</w:t>
        <w:br/>
        <w:t>“有间虾铺”真的叫做有间虾铺，灵感取自电影鹿鼎记里的“有间客栈”，开在珠江新城维家思广场的4楼，店面很有江湖武侠气息！</w:t>
        <w:br/>
        <w:t>木方桌、黄灯笼、旧式茶水壶、简单的铺设，却能分分钟带人穿越到武侠剧里。</w:t>
        <w:br/>
        <w:t>用料“小龙虾一哥”</w:t>
        <w:br/>
        <w:t>这里的小龙虾，全都从“小龙虾之乡”湖北潜江空运而来，只有生猛活泼，色泽红亮，腹白饱满，重7钱以上的小龙虾，才能脱颖而出。</w:t>
        <w:br/>
        <w:t>潜江小龙虾营养丰富，含有锌铁锰铜等微量元素，和较多的虾青素，能有效增加人体的免疫力和抵抗力，在现在这个流感季节特别适合吃~</w:t>
        <w:br/>
        <w:t>如果要有美人来形容这里的小龙虾，那一定就是古代的四大美人。</w:t>
        <w:br/>
        <w:t>让人欲罢不能如貂蝉——大锅油焖虾</w:t>
        <w:br/>
        <w:t>肥美鲜香如杨贵妃——极品油爆虾</w:t>
        <w:br/>
        <w:t>神秘传奇如昭君——蒜蓉虾</w:t>
        <w:br/>
        <w:t>难以忘怀如西施——酸汤虾</w:t>
        <w:br/>
        <w:t>能被称为“貂蝉”，自然就不是池中之物，整整重五斤的超大份小龙虾，大概是全广州最大份的小龙虾了吧！这里目测这有50＋只小龙虾，下面搭配着青瓜，一点儿都不油腻~</w:t>
        <w:br/>
        <w:t>油焖过程中，加入了20多种调料和中草药，还放入了白酒和啤酒调味的大锅油焖虾酱，麻辣鲜香恰到好处~</w:t>
        <w:br/>
        <w:t>肥美如杨贵妃、重足1.2的小龙虾，在大火油爆后，虾的极致新鲜和爽脆Q弹口感都出来了，而空气里那浓浓的酱香味更让胃口大开</w:t>
        <w:br/>
        <w:t>满满的虾黄，饱满的有点诱人，还有“翘臀”里厚实的鲜虾肉，口水，请注意你的口水~</w:t>
        <w:br/>
        <w:t>西施 酸汤虾</w:t>
        <w:br/>
        <w:t>颜色诱人如西施的酸汤虾，选用贵州凯里红酸汤作为汤底，虾身上均匀的沾着了汤汁，酸中隐约又有辣味，再配上鲜嫩爽口的虾肉，就像西施一样，不施胭脂却能让人难以忘怀。</w:t>
        <w:br/>
        <w:t>昭君 蒜蓉虾</w:t>
        <w:br/>
        <w:t>蒜蓉虾就如同昭君充满神秘传奇，让人忍不住一口又一口的探索</w:t>
        <w:br/>
        <w:t>在十足蒜香味的点缀下，虾本味的保留和品质新鲜在舌尖的反应尤为明显，令人回味无穷，好吃到吮指。</w:t>
        <w:br/>
        <w:t>▲</w:t>
        <w:br/>
        <w:t>特色热菜</w:t>
        <w:br/>
        <w:t>小龙虾牛气属于专业领域，没想到这家店新出的热菜，也好吃到让人“窒息”。大叔尝了后，推荐上面这六个，特别是捞汁花甲和黄花猪肚，一个清凉酸辣让人开胃，一个营养丰富爽滑到，还能多吃一份小龙虾~</w:t>
        <w:br/>
        <w:t>这个四月，赶紧来宠幸下有间虾铺的四大美人虾吧，活动期间还有机会赠送一份尝鲜装小龙虾哦。</w:t>
        <w:br/>
        <w:t>有间虾铺</w:t>
        <w:br/>
        <w:t>地址：广州市天河区黄埔大道西188号维家思广场西门四楼451铺 (近四楼金逸电影院出口)</w:t>
        <w:br/>
        <w:t>时间：9：00--24：00（晚上10点以后可在西门专用电梯上来找寻美味哦~）</w:t>
      </w:r>
    </w:p>
    <w:p>
      <w:r>
        <w:t>评论：</w:t>
        <w:br/>
      </w:r>
    </w:p>
    <w:p>
      <w:pPr>
        <w:pStyle w:val="Heading2"/>
      </w:pPr>
      <w:r>
        <w:t>3.吃龙虾喝啤酒，闲游清凉寺---西安南郊半日自由行</w:t>
      </w:r>
    </w:p>
    <w:p>
      <w:r>
        <w:t>https://you.ctrip.com/travels/xian7/3667855.html</w:t>
      </w:r>
    </w:p>
    <w:p>
      <w:r>
        <w:t>来源：携程</w:t>
      </w:r>
    </w:p>
    <w:p>
      <w:r>
        <w:t>发表时间：2018-4-30</w:t>
      </w:r>
    </w:p>
    <w:p>
      <w:r>
        <w:t>天数：1 天</w:t>
      </w:r>
    </w:p>
    <w:p>
      <w:r>
        <w:t>游玩时间：4 月</w:t>
      </w:r>
    </w:p>
    <w:p>
      <w:r>
        <w:t>人均花费：102 元</w:t>
      </w:r>
    </w:p>
    <w:p>
      <w:r>
        <w:t>和谁：夫妻</w:t>
      </w:r>
    </w:p>
    <w:p>
      <w:r>
        <w:t>玩法：自由行，摄影，人文，美食，省钱，周末游，徒步</w:t>
      </w:r>
    </w:p>
    <w:p>
      <w:r>
        <w:t>旅游路线：西安</w:t>
      </w:r>
    </w:p>
    <w:p>
      <w:r>
        <w:t>正文：</w:t>
        <w:br/>
        <w:t>是日下午，电话了解到“油焖大虾”的店家，16点开始营业，距离我们家不远，就乘公交车前往，非常方便，站口几十米便是醒目的店面。</w:t>
        <w:br/>
        <w:t>大排档形式夜市模式，自由自在随吃随点。要一盘油焖大虾、两个小菜，几瓶啤酒饮料。因为来的早，食客人少，店家服务员热情周到及时。慢慢吃着喝着，甚是快哉！两个人没有吃完一盘龙虾，已经酒足饭饱了，人均100元价格也合理。</w:t>
        <w:br/>
        <w:t>对面过了马路，就是清凉寺。信步过去走走，散步消食看景美哉！</w:t>
        <w:br/>
        <w:t>湖北潜江市被评定为“中国小龙虾之乡”。从此“中国小龙虾看湖北，湖北小龙虾看潜江”的说法不胫而走。潜江油焖大虾是一道湖北菜，起源于湖北潜江市江汉油田一个叫“五七”的小镇，在江汉平原声名鹊起，广受食客喜爱！</w:t>
        <w:br/>
        <w:t>油焖大虾制作过程，关键就在“油焖”二字上。用于烧制此菜的油每菜式约需七至八两，焖烧的时间在半小时以上。如此焖烧而成的大虾，色泽鲜艳耐看，香辣鲜各味俱全。潜江油焖大虾一般以大排档形式消费，再佐以啤酒、小菜，美味佳境，与家人朋友边吃边聊其乐融融。</w:t>
        <w:br/>
        <w:t>吃罢龙虾，走出店外，步行不足百米来到对面，清凉山森林公园就在眼前了。</w:t>
        <w:br/>
        <w:t>这里是</w:t>
        <w:br/>
        <w:t>西安</w:t>
        <w:br/>
        <w:t>市长安区上塔坡村凤栖塬，园内有清凉寺、半山亭、凤栖广场、佛缘广场、隋文帝雕塑、井勿幕纪念广场等景观。公园一山坡上有一处人工湖，在海拔约400米处，是目前西安市区内海拔最高的人工湖，名叫大兴湖。湖上的拱桥是按照赵州桥1∶1仿制的，采用做旧处理之后，更为这公园增添了古风神韵。</w:t>
        <w:br/>
        <w:t>公园依山而建，浑然天成，园内林木繁茂，繁花似锦。走进大门便能感受到浓浓的隋文化气息，漫步其中，伴着悠扬曼妙的音乐，令人倍感惬意。步行几十米便是大兴湖，湖上有一座湖心岛，上面养着一群可爱的鸭子。下了“赵州桥”便能见到身骑战马的隋文帝雕像，威风凛凛，英姿飒爽。</w:t>
        <w:br/>
        <w:t>再往西北方向多走几步，到半山腰处是清凉寺，建造得宏伟气派，从里面传出的禅音浩渺，更能洗涤心灵。</w:t>
        <w:br/>
        <w:t>园内还建有摩天轮、蹦极等娱乐设施，人工湖内可以划船。多有周边市民携带家人孩童来此游玩。现在山上是花团锦簇、绿草茵茵，山下是湖水清澈、碧波荡漾，音乐声孩童们的笑声，悦耳不绝美哉盛景。</w:t>
        <w:br/>
        <w:t>曲径通幽处，清凉山寺静。</w:t>
        <w:br/>
        <w:t>西安清凉寺乃隋唐古刹，始建于隋开皇元年（581年）时期，原有土地80多亩。是华严宗四祖清凉国师弘扬华严宗的根本道场之一，现今的清凉寺秉持古风，追随先贤弘扬华严一乘教法。并于每月的第一、第三个星期天传授八关斋戒。经常举办大悲法会、结界仪规教授、诵持华严经以及佛学讲座。</w:t>
        <w:br/>
        <w:t>现与西安清凉山森林公园浑然一体，整体公园是一个植被葱郁、文化色彩浓厚的森林主题公园，成为市民休闲娱乐的又一好去处。</w:t>
        <w:br/>
        <w:t>清凉寺周边交通极为方便，不远的路口便是公交车站。夜幕渐渐降临，乘车回到家中，慢慢品味生活的乐趣吧......</w:t>
      </w:r>
    </w:p>
    <w:p>
      <w:r>
        <w:t>评论：</w:t>
        <w:br/>
        <w:t>1.龙虾季又来了</w:t>
        <w:br/>
        <w:t>2.哈哈😄喜欢就好好吃下吧。</w:t>
        <w:br/>
        <w:t>3.哈哈😄谢谢理解啦！</w:t>
        <w:br/>
        <w:t>4.用心生活，到处都有美景！</w:t>
      </w:r>
    </w:p>
    <w:p>
      <w:pPr>
        <w:pStyle w:val="Heading2"/>
      </w:pPr>
      <w:r>
        <w:t>4.我的小龙虾之旅，从武汉到贵州遵义“十二背后”</w:t>
      </w:r>
    </w:p>
    <w:p>
      <w:r>
        <w:t>https://you.ctrip.com/travels/wuhan145/3680444.html</w:t>
      </w:r>
    </w:p>
    <w:p>
      <w:r>
        <w:t>来源：携程</w:t>
      </w:r>
    </w:p>
    <w:p>
      <w:r>
        <w:t>发表时间：2018-6-25</w:t>
      </w:r>
    </w:p>
    <w:p>
      <w:r>
        <w:t>天数：3 天</w:t>
      </w:r>
    </w:p>
    <w:p>
      <w:r>
        <w:t>游玩时间：12 月</w:t>
      </w:r>
    </w:p>
    <w:p>
      <w:r>
        <w:t>人均花费：3600 元</w:t>
      </w:r>
    </w:p>
    <w:p>
      <w:r>
        <w:t>和谁：一个人</w:t>
      </w:r>
    </w:p>
    <w:p>
      <w:r>
        <w:t>玩法：自由行，美食，小资，周末游，购物，火车</w:t>
      </w:r>
    </w:p>
    <w:p>
      <w:r>
        <w:t>旅游路线：遵义，汉口火车站</w:t>
      </w:r>
    </w:p>
    <w:p>
      <w:r>
        <w:t>正文：</w:t>
        <w:br/>
        <w:t>“我不能告诉你所有的秘密, 因为我的秘密还在生长。”当代女诗人梅尔遇见十二背后时，她写下了这样的句子。</w:t>
        <w:br/>
        <w:t>去年冬天，我从汉口出发，千里迢迢赶到</w:t>
        <w:br/>
        <w:t>遵义</w:t>
        <w:br/>
        <w:t>，为的就是见传说中的十二背后一面——十二，王者，</w:t>
        <w:br/>
        <w:t>中国旅游</w:t>
        <w:br/>
        <w:t>界的最后一把匕首。</w:t>
        <w:br/>
        <w:t>当走进十二背后的双河溶洞，石笋、石柱与钟乳石已生长了千万年，只闻其声不见其流的地下河在悄然幽咽，海市蜃楼如梦如幻，我被大自然的美伤害了。</w:t>
        <w:br/>
        <w:t>再来到大地缝中，仅容一人通过的狭窄通道，石头如野兽巨蟒般吞吐舌头，石壁上布满密密麻麻的黑色石花，据说这种石花百年才增长一毫米。</w:t>
        <w:br/>
        <w:t>那一刻，我懂得，时间是有不可说的秘密，而石头是有勃勃生命的。</w:t>
        <w:br/>
        <w:t>在造物主神秘之手打造的地下，我想起</w:t>
        <w:br/>
        <w:t>汉口火车站</w:t>
        <w:br/>
        <w:t>的情景，意外遇见的天赐美食，熟悉而又陌生的小龙虾，它也是饱含时间的秘密，不与人说。</w:t>
        <w:br/>
        <w:t>记得那日，我急匆匆出门，不知带何种礼物给我亲爱的贵州朋友。在人潮如涌中，我彷徨又徘徊，蓦然看到了汉口火车站二楼候车大厅的角落处的虾皇小龙虾。</w:t>
        <w:br/>
        <w:t>小龙虾是湖北著名特产之一，是每个来</w:t>
        <w:br/>
        <w:t>武汉</w:t>
        <w:br/>
        <w:t>的游客一生中的必吃之物。每年夏天，万松园、石牌岭、秦园路，小龙虾店内人头攒动，而店外的男男女女拿着号码牌，如候恋人般，长夜苦等，只为嘬一口心仪的小龙虾。</w:t>
        <w:br/>
        <w:t>可惜的是，小龙虾不是乖宝宝，却是爱耍脾气的小家碧玉。它不仅不方便外带，更恼人的是，它有着极强的时令感，五到九月食用最佳，过了这个时间段，满世界也找不到。它就是要你做一辈子的龙虾奴，它有这个资本。</w:t>
        <w:br/>
        <w:t>可烈烈寒风，虾皇这里居然有小龙虾？藏着什么秘密呢？</w:t>
        <w:br/>
        <w:t>我疑惑地走过去，一盒盒锁鲜装地小龙虾整齐地摆放在橱窗里。看解说，啊，原来冬天也是可以吃到小龙虾的呢！</w:t>
        <w:br/>
        <w:t>店长说，这是虾皇刚推出的锁鲜装小龙虾，精挑细选个头均大的龙虾卤制，然后在食品包装中注入惰性气体，不仅隔绝氧气和断绝细菌，延长保质期，还可使其温度骤降，增加冰爽口感。</w:t>
        <w:br/>
        <w:t>同时，随着养殖技术的进步，在潜江的冬天，也开始推行温室养殖技术，能够满足吃货们冬天的需求。</w:t>
        <w:br/>
        <w:t>人类挖掘出了小龙虾更多的秘密。</w:t>
        <w:br/>
        <w:t>问店长，哪一款最好？热情的她向我推荐了麻辣虾球，道，“打开盖子后，常温下放置10分钟左右，虾球的冰渣已经自然融化，却还未融化殆尽，就趁着那一点点残留的冰渣渣，口感最爽。”</w:t>
        <w:br/>
        <w:t>我背着Gaston Luga的帆布背包，典雅黑色，大气而不失优雅，用于旅行，做一枚背包客再合适不过。背包里，并没有塞多少东西，于是，我买了小龙虾统统放入包中，开始启程！</w:t>
        <w:br/>
        <w:t>在火车上，我忍不住开盖即食，送的手套是极好的，比一般外卖卤品店的要厚实，无需担心手上沾油。</w:t>
        <w:br/>
        <w:t>手执虾尾，空中停留半秒，用牙齿准确地扯下白晶晶的虾球，麻辣冰爽。</w:t>
        <w:br/>
        <w:t>再开一小罐啤酒，在恒温的车厢内，看车窗外不断变换的地貌，漫漫的旅途也就瞬间轻盈了起来，而迫不及待的遇见似乎就在下一秒来到。</w:t>
        <w:br/>
        <w:t>当我在遵义下车，将另外五罐麻辣虾球递给朋友时，她欣喜万分。这个曾经发誓吃虾子就要吃个海枯石烂的家伙，终于得到了满足——冬天也可以吃小龙虾，可真不是一般人的待遇哦！</w:t>
        <w:br/>
        <w:t>然而，相处太短，流光一瞬，“一去去千里烟波，暮霭沉沉楚天阔。”我们总是在不停地迎来送往，灞桥折柳，龙虾作别，幸好每一次都会产生回响，继而随着美味一起融入进我们的生命里，成为不灭的胎记。</w:t>
        <w:br/>
        <w:t>遵义之旅后，我便对小龙虾念念不忘，时时回念它的麻辣，它的鲜香，它的妖娆，它的回味，它的深情。</w:t>
      </w:r>
    </w:p>
    <w:p>
      <w:r>
        <w:t>评论：</w:t>
        <w:br/>
      </w:r>
    </w:p>
    <w:p>
      <w:pPr>
        <w:pStyle w:val="Heading2"/>
      </w:pPr>
      <w:r>
        <w:t>5.妙音千年:寻找春秋战国哪个最会弹的人</w:t>
      </w:r>
    </w:p>
    <w:p>
      <w:r>
        <w:t>https://you.ctrip.com/travels/kaifeng165/3694752.html</w:t>
      </w:r>
    </w:p>
    <w:p>
      <w:r>
        <w:t>来源：携程</w:t>
      </w:r>
    </w:p>
    <w:p>
      <w:r>
        <w:t>发表时间：2018-6-30</w:t>
      </w:r>
    </w:p>
    <w:p>
      <w:r>
        <w:t>天数：2 天</w:t>
      </w:r>
    </w:p>
    <w:p>
      <w:r>
        <w:t>游玩时间：6 月</w:t>
      </w:r>
    </w:p>
    <w:p>
      <w:r>
        <w:t>人均花费：600 元</w:t>
      </w:r>
    </w:p>
    <w:p>
      <w:r>
        <w:t>和谁：和朋友</w:t>
      </w:r>
    </w:p>
    <w:p>
      <w:r>
        <w:t>玩法：摄影，人文，美食，小资，周末游，火车</w:t>
      </w:r>
    </w:p>
    <w:p>
      <w:r>
        <w:t>旅游路线：开封，古吹台</w:t>
      </w:r>
    </w:p>
    <w:p>
      <w:r>
        <w:t>正文：</w:t>
        <w:br/>
        <w:t>两千多年前春秋时期，诸侯割据，礼崩乐坏，一位盲人音乐大师横空出世，在这乱世中坚守着传统的礼乐文化，创作出了传世名曲《阳春白雪》。他是如何用音乐的方式向君王谏言？在音乐大家辈出的春秋战国年代，又为何只有他被尊称为一代乐圣？走进</w:t>
        <w:br/>
        <w:t>开封</w:t>
        <w:br/>
        <w:t>古吹台</w:t>
        <w:br/>
        <w:t>，感受一代乐圣师旷独特的音乐情怀。</w:t>
        <w:br/>
        <w:t>中国古人很小资</w:t>
        <w:br/>
        <w:t>“轻香直上</w:t>
        <w:br/>
        <w:t>禹王台</w:t>
        <w:br/>
        <w:t>，师旷浴香出帘来。万里重阳秋菊意，风流今朝竞相开。”禹王台公园里的简介可谓一语中的，古吹台的历史悠久、内涵丰富。《诗经》中有首《灵台》诗，讲周文王筑灵台以观天象，百姓听说后踊跃参与。从此时起，到春秋战国，许多王侯将相都热衷于“高台榭，美宫室”。楚灵王征集10万工匠，在安徽潜江建章华台；吴王夫差倾举国之力，在江南苏州造姑苏台……在这一时期，开封也出现了一座高台，但它并非出自天子诸侯之手，而是由乐师师旷修筑。有人说，土台对于黄河文明的价值，犹如环形大斗兽场对于古罗马文明的价值。从人性的角度看，古罗马斗兽场简直不是人呆的地方。奴隶与野兽在那里流血，只是为了满足贵族及其太太们一种变态的欲望。我们的先人们在高台上干些什么呢？“筑台聚歌吹”呀，玩的是高雅，玩的是格调。就冲这一点，中国的古人都很小资。</w:t>
        <w:br/>
        <w:t>爱情事业双丰收</w:t>
        <w:br/>
        <w:t>师旷恐怕也是当年那些小资中的一个。师旷是晋国人，跑到卫国边界小城市——仪邑（今开封）的一个土台上来学艺，也算是出国留学了。现代开封人在《开封的传说》中这样记述师旷：“师旷听讲时，屁股像长了刺似的坐不安稳……”再往下读，知道师旷后来娶了老师高扬的爱女高娥为妻。虽说那是几年后的佳话，但当时没准师旷一眼就瞧上了师妹的小模样。关于师旷在吹台与高娥恋爱的细节，史料无载。传说中倒是说高娥私下给师旷没少“开小灶”，还手把手地教他。如此三年，师旷弹琴的水平还是一般般，被师傅臭骂了一通。无地自容的师旷就到高娥那里取了绣花针，反身回到自己的屋内，不由分说地刺瞎了双眼。还真应了那句话：“有志者，事竟成。”盲了之后的师旷最终成了大器。这些传说有几分真、几分假，谁也说不清。关于他的眼睛，史书与传说大相径庭。史书上说，师旷天生眼盲，常自称“瞑臣”、“盲臣”。</w:t>
        <w:br/>
        <w:t>极具传奇的师旷</w:t>
        <w:br/>
        <w:t>真实的师旷又是怎样一个人呢？他又有怎样的传奇经历？师旷的事迹，史书上没有专记。但是透过散记于春秋以来的《左传》《韩非子》《史记》等古籍和方志文字，一个极具传奇的师旷初露端倪。作为音乐家，师旷是卓越的。他的听力极其敏锐，能演奏多种乐器。据传《阳春》《白雪》等雍容高雅的琴曲均出自师旷之手，已成为音乐史上一段不老的传说。更难得的是师旷还是一位音乐鉴赏家，他最早把音乐分成“清商、商微、清角”三种。他有很强辨音能力，《吕氏春秋》“长见”篇有“师旷欲善调钟”的记载。师旷起于悼公，亡于平公，目睹了晋国的风云变幻。有一次，晋平公让师旷弹奏一首悲哀的曲子，师旷拨动琴弦，如泣如诉的琴声传向远方，天上的仙鹤闻声纷纷飞落院中，伴随音乐翩翩起舞。晋平公想让师旷弹奏一首更悲哀的曲子，结果乐音初起，晴朗的天空顿时乌云密布，狂风夹着暴雨掀翻了房瓦，扯破了帷幔，宫廷内顿时一片狼藉，晋平公吓得狼狈逃窜。</w:t>
        <w:br/>
        <w:t>笛声听出吉凶福</w:t>
        <w:br/>
        <w:t>楚国兴兵犯晋，晋平公亲率大军迎敌。双方血战多日，相持不下。一天深夜，师旷听见楚营隐约传来笛声，便打开窗户仔细倾听。听罢，他让妻子搀扶着来见晋平公，说：“楚军军心涣散，请大王明日挥师决战，一定全胜。”晋平公半信半疑：“先生怎么知道呢？”师旷说：“辨乐声可以知吉凶。楚营笛音颇有怨恨之意、思乡之情。”晋平公听了他的话，果然大败楚军。从此，晋国威名远震，晋平公也像变了一个人。他一心一意想当霸主，对内横征暴敛，对外不断用兵，搞得天怒人怨，民不聊生。师旷多次直言进谏，晋平公全当耳旁风，再也不把这个瞎子放在眼里了。当上了霸主的晋平公大宴诸侯，召师旷弹奏“阳春”和“白雪”助兴。师旷直言不讳地说：“只有德高望重、清心寡欲的人才是两曲的知音，大王利欲熏心，贪得无厌，‘阳春’和‘白雪’恐难入耳。”</w:t>
        <w:br/>
        <w:t>兼济天下的情怀</w:t>
        <w:br/>
        <w:t>“乐圣”师旷，自然另有一份超于音乐而兼济天下的情怀。“少而好学，如日出之阳；扑而好学，如日中之光；老而好学，如炳烛之明。”这句千百年来给后人以极大启迪的的名言，便出自师旷之口。在政治方面，师旷以民本思想出发，强调“惠民”“裕民”“爱民”。后来孔子“苛政猛于虎”，孟子“民贵君轻”，荀子“水可载舟，亦可覆舟”等思想，均渊源于师旷，对汉朝“文景之治”、唐代“贞观之治”等盛世都产生了巨大影响。晋悼公睿智英明，知人善任，允许具有敏感政治头脑和锐利洞悉能力的乐师师旷参与晋国政治生活。作为民间政治家，师旷深知下层劳动人民的生存窘迫，悼公的信任为他发扬民本思想提供了施展的机会。悼公就如何能把国家治理好求教于师旷，师旷只讲了一句话：“惟仁义为本选”。齐景公出访晋国，一连三次向师旷询问国略，师旷都回答：“君必惠民而已。”做为重要的辅政大臣，悼公复霸，师旷功不可没。</w:t>
        <w:br/>
        <w:t>乐圣一去不复返</w:t>
        <w:br/>
        <w:t>参与政务，师旷那直率得近乎鲁莽的秉性，也就注定了等侍他的不会是美好结局。有一次，晋平公大宴群臣，酒酣兴高之际脱口说道：“普天下最快乐的人莫过于君主了，他说出来的话，谁都不敢违抗。”师旷闻听此言，竟操起琴来向晋平公撞去。晋平公吓得连忙躲闪，琴撞在墙上，叭地一声撞成了碎片。晋平公大惊失色，急忙询问原因。师旷说：“ 我刚才听见有小人在主君面前胡说八道，所以拿琴撞他。”晋平公说：“说话的人就是我啊。”师旷立即板起脸来，非常严肃地说：“这可不是当国君应该说的话啊。”大臣们看不过去，借机纷纷要求杀掉师旷。晋平公想了想说：“把他放了吧，我今后引以为戒。”凭心而论，比起后世君王，晋平公还算得上善于纳谏，胸怀宽广。可是后来，他对师旷的话也渐渐听不进去了。最后一次，师旷见晋平公对自己劝谏无动于衷，愤怒之下挥琴向自己头上猛击，一腔热血喷洒在晋宫大殿之内。</w:t>
        <w:br/>
        <w:t>【作者】王成，走遍56民族及吃遍56民族总策划，媒体撰稿人，乐途旅游网超级灵感旅行家。工农商学兵貌似占全，能朝九晚五，也有诗和远方。惟愿我们在行走中永远年轻，永远热泪盈眶。本文图片和文字所有权归作者所有，转载请署名，未经许可请勿用于商业用途。如有其它需求请与作者联系。（微信：18612630430）</w:t>
      </w:r>
    </w:p>
    <w:p>
      <w:r>
        <w:t>评论：</w:t>
        <w:br/>
        <w:t>1.两千多年前春秋时期，诸侯割据，礼崩乐坏，一位盲人音乐大师横空出世，在这乱世中坚守着传统的礼乐文化，创作出了传世名曲《阳春白雪》。他是如何用音乐的方式向君王谏言？在音乐大家辈出的春秋战国年代，又为何只有他被尊称为一代乐圣？走进开封古吹台，感受一代乐圣师旷独特的音乐情怀。</w:t>
      </w:r>
    </w:p>
    <w:p>
      <w:pPr>
        <w:pStyle w:val="Heading2"/>
      </w:pPr>
      <w:r>
        <w:t>6.河南行之二 没有水的丹分沟也很美</w:t>
      </w:r>
    </w:p>
    <w:p>
      <w:r>
        <w:t>https://you.ctrip.com/travels/huixian2313/3699233.html</w:t>
      </w:r>
    </w:p>
    <w:p>
      <w:r>
        <w:t>来源：携程</w:t>
      </w:r>
    </w:p>
    <w:p>
      <w:r>
        <w:t>发表时间：2018-7-9</w:t>
      </w:r>
    </w:p>
    <w:p>
      <w:r>
        <w:t>天数：3 天</w:t>
      </w:r>
    </w:p>
    <w:p>
      <w:r>
        <w:t>游玩时间：3 月</w:t>
      </w:r>
    </w:p>
    <w:p>
      <w:r>
        <w:t>人均花费：600 元</w:t>
      </w:r>
    </w:p>
    <w:p>
      <w:r>
        <w:t>和谁：和朋友</w:t>
      </w:r>
    </w:p>
    <w:p>
      <w:r>
        <w:t>玩法：</w:t>
      </w:r>
    </w:p>
    <w:p>
      <w:r>
        <w:t>旅游路线：丹分沟，南坪，辉县</w:t>
      </w:r>
    </w:p>
    <w:p>
      <w:r>
        <w:t>正文：</w:t>
        <w:br/>
        <w:t>2018年3月9日</w:t>
        <w:br/>
        <w:t>丹分沟</w:t>
        <w:br/>
        <w:t>名字的来历源于峡谷顶端的丹分村。</w:t>
        <w:br/>
        <w:t>因为丹分自然村隶属于</w:t>
        <w:br/>
        <w:t>南坪</w:t>
        <w:br/>
        <w:t>行政村，所以这个景点也就属于南坪景区。</w:t>
        <w:br/>
        <w:t>2014年来这里时，没有多少游人，加之是自助行，早上6点就出发了，逆流而进入峡谷。</w:t>
        <w:br/>
        <w:t>一路观赏一路上行，在黑龙潭遇到一位画家，我还请他给我拍照了。</w:t>
        <w:br/>
        <w:t>在白龙潭又遇到一位画家，交谈得知是家乡蓬莱市的。老乡见老乡，两眼泪汪汪。在这儿与老乡交谈了许久才又出发。</w:t>
        <w:br/>
        <w:t>那一次是一步步量到了峡谷顶端。</w:t>
        <w:br/>
        <w:t>这一次是下午到这儿的，午餐后进峡谷感觉有点儿“吃饱了懒”的感觉，就乘车上到丹分村，也就是峡谷的顶端，从山上顺势而下，走起来轻松多了。</w:t>
        <w:br/>
        <w:t>现在景区旅游形势很好，围绕旅游的各种行业也兴旺了起来，其中送客上山就很热门。我们在一摊位前询问老板娘可有送客上山的车，回答的很痛快：有。随即老板从摊铺里出来，热情招呼我们上车。</w:t>
        <w:br/>
        <w:t>原来以为很近，可车在山中的路上绕来绕去，很长时间才到丹分。开车的师傅是一位50岁的中年汉子，交谈中得知他有两个孩子，大女儿在湖北潜江上艺术学院，小儿子在镇上上小学。</w:t>
        <w:br/>
        <w:t>我问：既然是当年南坪村自发开发的旅游景点，现在归市旅游局，那么每年会给村里多少分成？</w:t>
        <w:br/>
        <w:t>答曰：没有，全部都给国家了。</w:t>
        <w:br/>
        <w:t>我说，这不是太不公平了吗？</w:t>
        <w:br/>
        <w:t>答曰：没什么，旅游开发这个平台给南坪村的村民带来了很多致富机遇。</w:t>
        <w:br/>
        <w:t>首先，村里只要有劳动能力的老人，都给了一份清洁卫生的工作，劳动量既不大，工资也客观。而青壮年只要不懒，都有客观的收入，或者开个店铺出售土特产，或者开办农家乐、饭店，或者送客人上山。</w:t>
        <w:br/>
        <w:t>我又问：那你收入怎样？他说：很好，一年能有6——7万的收入，供孩子上学和一家人的开销，很富足。</w:t>
        <w:br/>
        <w:t>他说，南坪村的人都在</w:t>
        <w:br/>
        <w:t>辉县</w:t>
        <w:br/>
        <w:t>买了房子，冬季封山后，差不多都去县城过冬，开春后，再回南坪挣钱过日子。</w:t>
        <w:br/>
        <w:t>真是让人欣慰的交谈。这位师傅真是一个好人，到地点我们下车后，原以为他会开车就走，没想到他也下车了，领我们到前边给我们介绍对面昆山挂壁公路的王莽岭，脚下的丹分沟峡谷，然后才离开，心里挺感动的。</w:t>
        <w:br/>
        <w:t>现在的丹分沟峡谷不是最漂亮时候，峡谷中没有了水，山上的植被没有绿颜色，少了几分灵气。可那份壮观不管在什么时候，都是惊心动魄的。</w:t>
        <w:br/>
        <w:t>峡谷两边直上直下的崖壁，仰脸看不到顶。走在峡谷中，有种泰山压顶的压迫感。因为峡谷是断崖式的，在断崖的面上，就会有从天而降的瀑布，那种落差，即使是不大的水流，也会有惊天的轰鸣。</w:t>
        <w:br/>
        <w:t>淡水季节，白龙潭和黑龙潭两处都没有了漂亮的瀑布，真真的遗憾。不过，那雄伟的断崖还是很美丽壮观的。</w:t>
        <w:br/>
        <w:t>我们这次是从山顶而下，虽然很轻松，但对美的欣赏却是逊色了点儿。</w:t>
        <w:br/>
        <w:t>建议以后去丹分沟的童鞋们，最好逆流步行进山，再沿着王莽岭脚下的路回程。我的看法，丹分沟游览不分季节，不管什么时候去，都是很美的。当然夏天去有水有绿植，有档期的朋友选择那个时候去，是再好也不过了。</w:t>
        <w:br/>
        <w:t>南坪，祝福你。</w:t>
        <w:br/>
        <w:t>愿兴旺的旅游业让南坪的村民更加富足、幸福。</w:t>
      </w:r>
    </w:p>
    <w:p>
      <w:r>
        <w:t>评论：</w:t>
        <w:br/>
      </w:r>
    </w:p>
    <w:p>
      <w:pPr>
        <w:pStyle w:val="Heading2"/>
      </w:pPr>
      <w:r>
        <w:t>7.自驾游中国第29天，步行武汉长江大桥1小时，风大桥抖你怕吗？</w:t>
      </w:r>
    </w:p>
    <w:p>
      <w:r>
        <w:t>https://you.ctrip.com/travels/wuhan145/3737700.html</w:t>
      </w:r>
    </w:p>
    <w:p>
      <w:r>
        <w:t>来源：携程</w:t>
      </w:r>
    </w:p>
    <w:p>
      <w:r>
        <w:t>发表时间：2018-10-10</w:t>
      </w:r>
    </w:p>
    <w:p>
      <w:r>
        <w:t>天数：1 天</w:t>
      </w:r>
    </w:p>
    <w:p>
      <w:r>
        <w:t>游玩时间：9 月</w:t>
      </w:r>
    </w:p>
    <w:p>
      <w:r>
        <w:t>人均花费：</w:t>
      </w:r>
    </w:p>
    <w:p>
      <w:r>
        <w:t>和谁：情侣</w:t>
      </w:r>
    </w:p>
    <w:p>
      <w:r>
        <w:t>玩法：</w:t>
      </w:r>
    </w:p>
    <w:p>
      <w:r>
        <w:t>旅游路线：</w:t>
      </w:r>
    </w:p>
    <w:p>
      <w:r>
        <w:t>正文：</w:t>
        <w:br/>
        <w:t>雅伦的旅行，自驾游中国第29天，畅游江城——</w:t>
        <w:br/>
        <w:t>武汉</w:t>
        <w:br/>
        <w:t>。</w:t>
        <w:br/>
        <w:t>今天是完全“跟着走，跟着听”的一天，因为有老</w:t>
        <w:br/>
        <w:t>武汉</w:t>
        <w:br/>
        <w:t>的加持哦！一大早就从孝感过来的朋友是位土生土长的武汉人，今天他将是最好的向导。</w:t>
        <w:br/>
        <w:t>虽然是自驾游，但为了减少在</w:t>
        <w:br/>
        <w:t>武汉</w:t>
        <w:br/>
        <w:t>市区停车场的麻烦，我们一致决定坐公交和地铁出行。（在交通方便的繁华市区旅行，这是一个很有用的技巧）打卡的第一站就是</w:t>
        <w:br/>
        <w:t>黄鹤楼</w:t>
        <w:br/>
        <w:t>，坐落在长江之滨的它，历经千年依旧魅力非凡。</w:t>
        <w:br/>
        <w:t>观看武汉</w:t>
        <w:br/>
        <w:t>黄鹤楼</w:t>
        <w:br/>
        <w:t>最好的地方，是紧挨着它的“万里长江第一桥”——</w:t>
        <w:br/>
        <w:t>武汉长江大桥</w:t>
        <w:br/>
        <w:t>，而我们也刚好打算用步行的方式创造与这座桥梁的回忆。</w:t>
        <w:br/>
        <w:t>这是长江上第一座公铁两用桥，上面是公路，下面是铁路，所以每当车辆从身边经过，或是火车从下面穿梭，作为行人的我都能感觉到桥在微微震动，脚下铁片明显抖动。说实话，伴随着每一次抖动，我都心生紧张，尽管我知道没有必要，这安全得很。</w:t>
        <w:br/>
        <w:t>从高大的桥上俯瞰长江，江水呈土黄色，水流十分湍急。加上风力较大，站在桥上的我不免胆怯。全长1670米的长江大桥，我们在烈日走了1个小时。</w:t>
        <w:br/>
        <w:t>除了有匆匆而过的行人，只有我们在不紧不慢地记录这难得时光。其实每一辆车经过，我都想马上蹲下来，因为好抖哇！人行道上的铁片在抖，我的腿也跟着抖，桥上风大，底下水急，这感觉很难忘啊！</w:t>
        <w:br/>
        <w:t>“世界桥梁看中国，中国桥梁看武汉”！从第一座长江大桥，到现在的数座跨越长江的大桥，武汉这个与“桥梁”有些不解之缘和紧密关系的城市，无论在桥梁数量，还是在设计建造上，都有着令人赞叹的成绩！而首座“长江大桥”之所以成为标志性景观，不仅因为重大的历史意义，还因为它了参与和见证无数武汉人的成长与生活。</w:t>
        <w:br/>
        <w:t>在走街串巷中感受了武汉的现代化与繁华后，我们打算回去取车前往</w:t>
        <w:br/>
        <w:t>武汉大学</w:t>
        <w:br/>
        <w:t>。怎么回到江对岸呢？坐轮渡！快线5元每人。换一个视角看长江，体验也随之不一样，这时的长江湛蓝的，闪着耀眼的波光。</w:t>
        <w:br/>
        <w:t>武汉大学</w:t>
        <w:br/>
        <w:t>，这所近代中国建立最早的国立大学，每年的“樱花季”让无数人心神向往。虽然8月下旬并非樱花盛开的季节，但“樱顶”景色还是充满了感染力，老图书馆也坐落于“樱顶”之上。</w:t>
        <w:br/>
        <w:t>无论是旅行，还是相聚，美好的时间总是过得飞快。下午6点，我们在</w:t>
        <w:br/>
        <w:t>武汉大学</w:t>
        <w:br/>
        <w:t>门口告别，我也将前往下一站“中国小龙虾之城”——潜江。</w:t>
        <w:br/>
        <w:t>本文作者：雅伦，一个爱旅行的海岛女孩儿，喜欢记录沿途风光、风土人情，探寻特色的美食。关注我，一起在旅程中遇见美好！</w:t>
      </w:r>
    </w:p>
    <w:p>
      <w:r>
        <w:t>评论：</w:t>
        <w:br/>
      </w:r>
    </w:p>
    <w:p>
      <w:pPr>
        <w:pStyle w:val="Heading2"/>
      </w:pPr>
      <w:r>
        <w:t>8.旅行家吃货们爱吃的小龙虾，原来藏在潜江，168元一份值不值？</w:t>
      </w:r>
    </w:p>
    <w:p>
      <w:r>
        <w:t>https://you.ctrip.com/travels/qianjiang985/3738697.html</w:t>
      </w:r>
    </w:p>
    <w:p>
      <w:r>
        <w:t>来源：携程</w:t>
      </w:r>
    </w:p>
    <w:p>
      <w:r>
        <w:t>发表时间：2018-10-12</w:t>
      </w:r>
    </w:p>
    <w:p>
      <w:r>
        <w:t>天数：1 天</w:t>
      </w:r>
    </w:p>
    <w:p>
      <w:r>
        <w:t>游玩时间：8 月</w:t>
      </w:r>
    </w:p>
    <w:p>
      <w:r>
        <w:t>人均花费：80 元</w:t>
      </w:r>
    </w:p>
    <w:p>
      <w:r>
        <w:t>和谁：情侣</w:t>
      </w:r>
    </w:p>
    <w:p>
      <w:r>
        <w:t>玩法：</w:t>
      </w:r>
    </w:p>
    <w:p>
      <w:r>
        <w:t>旅游路线：</w:t>
      </w:r>
    </w:p>
    <w:p>
      <w:r>
        <w:t>正文：</w:t>
        <w:br/>
        <w:t>雅伦的旅行，从来少不了对美食的探寻。为了尝到最正宗最肥美的小龙虾，我专门从海南驱车来到</w:t>
        <w:br/>
        <w:t>潜江</w:t>
        <w:br/>
        <w:t>！有点夸张吗？也没有啦！重要的是值得吗？</w:t>
        <w:br/>
        <w:t>说到小龙虾，很多吃货都知道长沙的口味虾，殊不知</w:t>
        <w:br/>
        <w:t>潜江</w:t>
        <w:br/>
        <w:t>，才是“中国小龙虾之乡”，还是“中国小龙虾加工出口第一市”！有人可能会问潜江在哪？属于那个市？说一下答案哈，潜江在湖北，不属于哪个市，它就是湖北省潜江市啦。</w:t>
        <w:br/>
        <w:t>说了这么多，该进入主题了。到达</w:t>
        <w:br/>
        <w:t>潜江</w:t>
        <w:br/>
        <w:t>的时候是新历8月底，赶上了小龙虾最强壮，最肥美的季节！去哪儿家吃呢？当然是最多人推荐的：虾皇。这餐厅名字很霸气，更是号称“一生必吃的小龙虾”。</w:t>
        <w:br/>
        <w:t>真的这么强悍吗？味道到底怎么样呢？时间是晚上9点多，店里已经没有几桌客人了，还好赶在了打烊之前。</w:t>
        <w:br/>
        <w:t>我选了店里主推的“油焖大虾”，没错，这边的大虾就是我们说的小龙虾。吃货们爱吃和爱说的“麻辣小龙虾”，在这里可不是这么笼统的叫法呢！</w:t>
        <w:br/>
        <w:t>大虾168元一份，价格稍高，但被端上桌后还是以实力证明了物有所值！</w:t>
        <w:br/>
        <w:t>容器是一个大盆，分量是毫不含糊，料汁没过了大部分。虾的个头非常大，潜江果然是养殖小龙虾最棒的地方，可以在当地吃实在是太值当了。这大概是旅行路上不忘照顾舌尖的美好回馈吧。</w:t>
        <w:br/>
        <w:t>小龙虾保留了头胸甲，这让我很喜欢，因为这样能更好地留住虾的鲜味。不过最让我惊喜的可不是这点，而是掰开头部的外壳，那无敌的虾膏！</w:t>
        <w:br/>
        <w:t>透着油光的黄色虾膏，口感顺滑细腻，而难得红色虾籽，吃起来更是颗颗分明却不失软糯。每咬一口虾膏，都像是吃了鱼肚处的鱼肉，脂肪与肉的比例刚刚好，肥美醉人！</w:t>
        <w:br/>
        <w:t>虾的味道层次感分明，第一口，油很足，但油里含有很浓的汁，香气满满，微辣，有一点武汉卤菜的味道。第二口，卤的味道似乎消失了，虾本身的味道开始凸显，辣味也逐渐高调，但谈不上刺激。</w:t>
        <w:br/>
        <w:t>从等不及，到吃不完是什么感觉呢？三个字：特满足！可以说，潜江的这盆油焖大虾，让我以往吃的小龙虾都变得暗淡！以前是我误会它了。</w:t>
        <w:br/>
        <w:t>这么美味的小龙虾到底怎么吃呢？有方法吗？奉上小口诀咯：一吃龙虾钳，二尝龙虾味，三剥头胸甲，四吃嫰虾黄，五除虾身壳，六享虾身肉！记住了吗？到湖北旅行，别忘了抓住时节来潜江尝尝什么叫做真正的小龙虾，它会让你的旅程变得不一样哦！</w:t>
        <w:br/>
        <w:t>本文作者：雅伦，一个爱旅行的海岛女孩儿，喜欢记录沿途风光、风土人情，探寻特色的美食。关注我，一起在旅程中遇见美好！</w:t>
      </w:r>
    </w:p>
    <w:p>
      <w:r>
        <w:t>评论：</w:t>
        <w:br/>
      </w:r>
    </w:p>
    <w:p>
      <w:pPr>
        <w:pStyle w:val="Heading2"/>
      </w:pPr>
      <w:r>
        <w:t>9.自驾游中国第30天，潜江往三峡大坝，晚上走山路是什么体验？</w:t>
      </w:r>
    </w:p>
    <w:p>
      <w:r>
        <w:t>https://you.ctrip.com/travels/youyouctripstar10000/3739083.html</w:t>
      </w:r>
    </w:p>
    <w:p>
      <w:r>
        <w:t>来源：携程</w:t>
      </w:r>
    </w:p>
    <w:p>
      <w:r>
        <w:t>发表时间：2018-10-13</w:t>
      </w:r>
    </w:p>
    <w:p>
      <w:r>
        <w:t>天数：1 天</w:t>
      </w:r>
    </w:p>
    <w:p>
      <w:r>
        <w:t>游玩时间：9 月</w:t>
      </w:r>
    </w:p>
    <w:p>
      <w:r>
        <w:t>人均花费：</w:t>
      </w:r>
    </w:p>
    <w:p>
      <w:r>
        <w:t>和谁：情侣</w:t>
      </w:r>
    </w:p>
    <w:p>
      <w:r>
        <w:t>玩法：</w:t>
      </w:r>
    </w:p>
    <w:p>
      <w:r>
        <w:t>旅游路线：</w:t>
      </w:r>
    </w:p>
    <w:p>
      <w:r>
        <w:t>正文：</w:t>
        <w:br/>
        <w:t>雅伦的旅行，自驾游中国第30天，从潜江到三峡大坝，270公里，走省道需要6个小时，那就沿途体验一下这边的风土人情吧。</w:t>
        <w:br/>
        <w:t>下午1点多从潜江城区出发，半小时后进入荆门市界，我们途径了笔直的江汉运河，也遇上了稻子成熟的季节。金黄色的田野一派丰收景象，远处的人家如同处在画中。</w:t>
        <w:br/>
        <w:t>行驶在020乡道上，我第一次看到了放在路上晒的稻谷，还有这种操作？还好他们留了一边的道路。在“中国再生稻第一镇”——毛李镇，处处可见运稻谷的农用车，整个镇都飘着水稻的香气。</w:t>
        <w:br/>
        <w:t>进入当阳市以后，一道叫“郭场鸡”的当地特色菜几乎占据了这里所有的餐馆广告牌。此时是下午4点，距离三峡大坝还有3个半小时的路程。</w:t>
        <w:br/>
        <w:t>在当阳市短暂休息后，继续前行。在宜昌夷陵区附近的乡村里，我们看到非常文艺的一幕，村庄里几乎所有的房子墙壁上，都有大面积的涂鸦，这让我心生喜欢。</w:t>
        <w:br/>
        <w:t>下午6点多，进入312省道，也开始走山崖路，这里宛如另一个世界，周围都是高山悬崖，景色很美但同时也很惊险。弯度虽然不大，可是非常绕。到达三峡大瀑布景区后，随之进入067省道，从这里开始少有人家。</w:t>
        <w:br/>
        <w:t>就在我觉得三峡的山路也不过如此的时候，导航上显示的路线彻底把我惊到了！虽然之前走过的崎岖山路不算少，在山崖边上行进的经验也不在少数，但这一次，确实是让我惊呆了，悬崖边，道路窄，弯度大，弯路密，还是大晚上。</w:t>
        <w:br/>
        <w:t>道路很窄，弯度极大，而下面就是悬崖，如果不看导航，完全不知道路的走向，常常以为眼前是条断头路，硬是把紧张往肚子里咽。</w:t>
        <w:br/>
        <w:t>因为是晚上，视线非常不好，加上几乎没有一辆同行的车，当我想记下这条道路的名字时，发现它竟然是条偏到无名的道路。因为在山上，离月亮很近，我突然想起当天是农历七月十五，也就是“中元节”和“鬼节”，虽然不迷信，但这不免给山里镀上了一层神秘感，只有一辆车在山路上穿梭的感觉真的孤独透了。</w:t>
        <w:br/>
        <w:t>因为海拔很高，压强很大，以至我的耳朵多次被堵得难受。山路先是越走越高，后半段则是急弯加下坡的状态，不时能看到山上的一两间房子，家里没有灯光，当时是晚上8点，我本以为他们睡得比较早，或者已经搬到了城里，这是空房子。</w:t>
        <w:br/>
        <w:t>直到后来从好几户人家门前驶过，发现门口不是有人单独坐着，就是单独站着，但家里和手上都没有灯，周围一片漆黑，让我有点紧张。我不知道这跟他们的生活习惯有关，还是碰巧当天是中元节的缘故。</w:t>
        <w:br/>
        <w:t>开了一个半小时左右的崎岖山路，终于在晚上的八点半看到了平坦334省道，松了一口长长的气。可以说，从夷陵区到三峡大坝的这段山路非常考验司机的技术，若不是特意看风景，建议一定要走高速。</w:t>
        <w:br/>
        <w:t>自驾旅行就是一个不断遇见并超越的过程，即使准备充足，也不知道下一秒会是怎样的惊喜。这次很酷的体验是旅行途中的一段珍贵的回忆吧，只有走过了难走的路，才知道舒适有多难得。</w:t>
        <w:br/>
        <w:t>本文作者：雅伦，一个爱旅行的海岛女孩儿，喜欢记录沿途风光、风土人情，探寻特色的美食。关注我，一起在旅程中遇见美好！</w:t>
      </w:r>
    </w:p>
    <w:p>
      <w:r>
        <w:t>评论：</w:t>
        <w:br/>
      </w:r>
    </w:p>
    <w:p>
      <w:pPr>
        <w:pStyle w:val="Heading2"/>
      </w:pPr>
      <w:r>
        <w:t>10.穿越民国时的老长沙，找寻旧时长沙的味道……</w:t>
      </w:r>
    </w:p>
    <w:p>
      <w:r>
        <w:t>https://you.ctrip.com/travels/changsha148/3756781.html</w:t>
      </w:r>
    </w:p>
    <w:p>
      <w:r>
        <w:t>来源：携程</w:t>
      </w:r>
    </w:p>
    <w:p>
      <w:r>
        <w:t>发表时间：2018-12-5</w:t>
      </w:r>
    </w:p>
    <w:p>
      <w:r>
        <w:t>天数：2 天</w:t>
      </w:r>
    </w:p>
    <w:p>
      <w:r>
        <w:t>游玩时间：11 月</w:t>
      </w:r>
    </w:p>
    <w:p>
      <w:r>
        <w:t>人均花费：300 元</w:t>
      </w:r>
    </w:p>
    <w:p>
      <w:r>
        <w:t>和谁：和朋友</w:t>
      </w:r>
    </w:p>
    <w:p>
      <w:r>
        <w:t>玩法：美食，摄影，自由行，徒步，周末游</w:t>
      </w:r>
    </w:p>
    <w:p>
      <w:r>
        <w:t>旅游路线：长沙，美爵酒店，橘子洲，岳麓山，岳麓书院，爱晚亭，麓山寺，云麓宫，黄兴墓，蔡锷墓，中国书院博物馆，湖南大学，太平街，贾谊故居，湘江，新民学会旧址，穿石坡湖</w:t>
      </w:r>
    </w:p>
    <w:p>
      <w:r>
        <w:t>正文：</w:t>
        <w:br/>
        <w:t>长沙慕弈H酒店</w:t>
        <w:br/>
        <w:t>¥</w:t>
        <w:br/>
        <w:t>332</w:t>
        <w:br/>
        <w:t>起</w:t>
        <w:br/>
        <w:t>立即预订&gt;</w:t>
        <w:br/>
        <w:t>展开更多酒店</w:t>
        <w:br/>
        <w:t>前言</w:t>
        <w:br/>
        <w:t>作为江城友邻的湖南省府</w:t>
        <w:br/>
        <w:t>长沙</w:t>
        <w:br/>
        <w:t>，有着和武汉相同的气侯环境，相似的历史渊源，更也有着极为相近的饮食习惯和喜好。</w:t>
        <w:br/>
        <w:t>在如今的</w:t>
        <w:br/>
        <w:t>武汉美食</w:t>
        <w:br/>
        <w:t>江湖，鸭脖、热干面、小龙虾肯定是能数进前排的。</w:t>
        <w:br/>
        <w:t>而</w:t>
        <w:br/>
        <w:t>长沙美食</w:t>
        <w:br/>
        <w:t>浩瀚海洋中，臭豆腐、米粉和小龙虾也必能争得一席之地。</w:t>
        <w:br/>
        <w:t>你看，随便说三样，就有个相同，</w:t>
        <w:br/>
        <w:t>这缘分，着实让人感叹。</w:t>
        <w:br/>
        <w:t>武汉的小龙虾起源于湖北潜江，历经市场和吃货的双重检验，这些年是越来越火，越来越受欢迎。而对长沙小龙虾的了解，更多的来自芒果台那些著名的娱乐节目和知名娱乐主持们。这几年，不管是《快乐大本营》里的何炅、谢娜、海涛、吴昕，还是《天天兄弟》里的汪涵、张伟、钱枫，提到吃必提小龙虾，SO，也着实勾起了吃货跃跃欲试的心。</w:t>
        <w:br/>
        <w:t>这一次，专门、特意、认真的计划了一场关于长沙小龙虾的美食美景之旅。</w:t>
        <w:br/>
        <w:t>旅行攻略</w:t>
        <w:br/>
        <w:t>虾小龙老长沙龙虾馆</w:t>
        <w:br/>
        <w:t>地址：黄兴中路五一广场</w:t>
        <w:br/>
        <w:t>美爵酒店</w:t>
        <w:br/>
        <w:t>一楼（地铁2号线五一广场站7号出口）</w:t>
        <w:br/>
        <w:t>-</w:t>
        <w:br/>
        <w:t>橘子洲</w:t>
        <w:br/>
        <w:t>头</w:t>
        <w:br/>
        <w:t>门票：免费</w:t>
        <w:br/>
        <w:t>交通线路：</w:t>
        <w:br/>
        <w:t>乘坐长沙地铁2号线到橘子洲站下；地铁2号线运营时间为：06：30——23：00</w:t>
        <w:br/>
        <w:t>观光车：20元/人（中途可5次上下，不需要重新购票）</w:t>
        <w:br/>
        <w:t>-</w:t>
        <w:br/>
        <w:t>-</w:t>
        <w:br/>
        <w:t>岳麓山</w:t>
        <w:br/>
        <w:t>-地址：长沙市河西岳麓区开放时间 06:00--23:00</w:t>
        <w:br/>
        <w:t>著名景点：</w:t>
        <w:br/>
        <w:t>岳麓书院</w:t>
        <w:br/>
        <w:t>、</w:t>
        <w:br/>
        <w:t>爱晚亭</w:t>
        <w:br/>
        <w:t>、</w:t>
        <w:br/>
        <w:t>麓山寺</w:t>
        <w:br/>
        <w:t>、</w:t>
        <w:br/>
        <w:t>云麓宫</w:t>
        <w:br/>
        <w:t>、</w:t>
        <w:br/>
        <w:t>黄兴墓</w:t>
        <w:br/>
        <w:t>、</w:t>
        <w:br/>
        <w:t>蔡锷墓</w:t>
        <w:br/>
        <w:t>等</w:t>
        <w:br/>
        <w:t>景交</w:t>
        <w:br/>
        <w:t>观光车：20元/人；索道：上行30元/人，下行25元/人，全程套票50元/人</w:t>
        <w:br/>
        <w:t>交通</w:t>
        <w:br/>
        <w:t>地铁</w:t>
        <w:br/>
        <w:t>可乘坐长沙地铁2号线到溁湾镇站下。</w:t>
        <w:br/>
        <w:t>公交</w:t>
        <w:br/>
        <w:t>1、可乘坐6路; 12路; 18路; 63路; 303路; 309路; 312路; 314路; 315路; 325路; 902路; 903区间线; 908区间线到溁湾镇站下；</w:t>
        <w:br/>
        <w:t>2、可乘坐63路; 106路; 132路; 202路; 305路; 309路; 315路; 318路; 325路; 902路; 903路; 908区间线; 立珊专线; 旅1路到四医院站下。</w:t>
        <w:br/>
        <w:t>-岳麓书院</w:t>
        <w:br/>
        <w:t>-地址：长沙市岳麓区麓山路273号</w:t>
        <w:br/>
        <w:t>-开放时间：5月1日－10月31日 07:30--18:00；11月1日－4月30日：08:00--17:30。</w:t>
        <w:br/>
        <w:t>-</w:t>
        <w:br/>
        <w:t>中国书院博物馆</w:t>
        <w:br/>
        <w:t>开、闭馆时间顺延半个小时。</w:t>
        <w:br/>
        <w:t>-门票： 50元（包含岳麓书院主体建筑及中国书院博物馆）</w:t>
        <w:br/>
        <w:t>-优惠政策：学生持证享受半票优惠，</w:t>
        <w:br/>
        <w:t>湖南大学</w:t>
        <w:br/>
        <w:t>教师、学生、新生家长免费。</w:t>
        <w:br/>
        <w:t>-交通信息乘63、106、132、202、305、908、立珊线、旅1路等公交车在市四医院站下车，从东大门进入；或乘132、202、305、立珊专线、旅1、旅3线在岳麓山南站下车，从南大门进入。</w:t>
        <w:br/>
        <w:t>【吃在长沙之打卡网红小龙虾专列】</w:t>
        <w:br/>
        <w:t>武汉到长沙的车次非常之多，发车跟城市公交一样密集，车程时间也不算长，高铁1.5小时，特快3小时＋，出行非常方便。早上在武汉家门口吃碗热干面，然后慢悠悠出发去火车站，到长沙悠悠转转，吃午饭正好。</w:t>
        <w:br/>
        <w:t>火车上特意查了攻略，径直去了位于五一广场的、某点评网上长沙小龙虾评价榜首位的“虾小龙老长沙龙虾馆”。</w:t>
        <w:br/>
        <w:t>作为一个主打小龙虾的馆子，虾小龙的装修布局可以说是非常有格调。整间店里每一处都透着这座城市的记忆和历史韵味。</w:t>
        <w:br/>
        <w:t>人民公社质感的前台，一语道尽万千：长沙人民很行！</w:t>
        <w:br/>
        <w:t>斑驳的水泥墙面上，刻意营造的独属于岁月的质感。</w:t>
        <w:br/>
        <w:t>随处可见的闪闪红星和毛泽东语录。</w:t>
        <w:br/>
        <w:t>长沙老街的韵味，市井人家的老式石头桌椅，老汽车站，老码头，还有一列满载着历史而来的绿皮小火车。</w:t>
        <w:br/>
        <w:t>这是个真实的绿皮火车厢，作为80后，小时侯我们坐上绿皮小火车出门看世界;如今，在虾小龙，坐在绿皮小火车里享受美食，品老长沙历史情怀。</w:t>
        <w:br/>
        <w:t>站前烧烤</w:t>
        <w:br/>
        <w:t>照片墙</w:t>
        <w:br/>
        <w:t>小吴门糖水铺</w:t>
        <w:br/>
        <w:t>除了老长沙风格布局，这里还有一处也格外吸引眼球：可视厨房。</w:t>
        <w:br/>
        <w:t>虾小龙的食客和厨房只隔了一层透明玻璃，玻璃后面，厨师们的一举一动尽收眼底，烹饪环境，烹饪细节一目了然，如果你再细致点看，厨房用什么油什么料，也都能看得一清二楚，这样坦荡的氛围下，能吃的格外的踏实放心。</w:t>
        <w:br/>
        <w:t>菜品上，小龙虾是主打。</w:t>
        <w:br/>
        <w:t>他们家的小龙虾原料全部来自潜江。作为湖北人，对潜江小龙虾的品质是有足够信心的，清水，优质，个大，肉肥，现在正火的《风味人生》里也有专门做过介绍，有兴趣的可以去翻一下。</w:t>
        <w:br/>
        <w:t>口味上，集万家之长。 除了传统的原味清蒸，蒜蓉，油焖，麻辣，油爆5大口味外，还有独门绝技的老长沙口味，黑椒汁烧口味和堂灼酱椒蒸等口味。</w:t>
        <w:br/>
        <w:t>这样一大份端上来是不特别有气势？</w:t>
        <w:br/>
        <w:t>原味蒸虾讲究的是原汁原味，从中可以吃出小龙虾的“灵魂”，肉质细嫩爽滑Q弹，完全不需要蘸调料，能吃出高品质小龙虾的清甜。</w:t>
        <w:br/>
        <w:t>老长沙口味的辣度就比较高一些，这是一场舌尖的奇妙旅程，入口，湘式辣味瞬间占据整个口腔，咬一口，满满的紫苏香味又发散开来，轻盈跳跃，挑逗你的味蕾。</w:t>
        <w:br/>
        <w:t>蒜蓉大虾的表面浇了超级多的蒜蓉，浓郁的蒜香味扑鼻而来。蒜和小龙辣真的是对完美CP，这样的口味，喜欢蒜味的必会吃到无法自拔。</w:t>
        <w:br/>
        <w:t>黑椒汁烧大虾里，浓浓的黑椒味儿包裹着虾，吮一口，仿佛在吃高级的法餐。</w:t>
        <w:br/>
        <w:t>油焖大虾，酱汁浓郁，虾肉超级入味，吃一口就会上瘾~</w:t>
        <w:br/>
        <w:t>还有堂灼酱椒蒸大虾的的味道印象深刻，这个口味的灵感是来自于剁椒蒸鱼头吗？做法有异曲同工之处，口味嘛，要说这湖南人把“辣”这个味道玩得真的超溜，同样是辣，每一种都有不同的魅力。这一味，入口微辣，剁椒的香味迎面而上，再来，才是虾的清甜，层次分明，勾人味蕾。</w:t>
        <w:br/>
        <w:t>堂灼酱椒蒸大虾是上桌后再蒸煮的，新鲜美味看得见……</w:t>
        <w:br/>
        <w:t>口味虾尾</w:t>
        <w:br/>
        <w:t>麻辣大虾</w:t>
        <w:br/>
        <w:t>除了小龙虾，还有湘菜。</w:t>
        <w:br/>
        <w:t>墙上有毛主席语录，餐单上有毛主席最爱的红烧肉。大块烹饪，色泽红亮，肉质肥而不腻，入口即化。</w:t>
        <w:br/>
        <w:t>经典湘味姜辣凤爪，微辣，入味，脱骨，吃起来略带点嚼劲。</w:t>
        <w:br/>
        <w:t>口味花甲&amp;口味蟹、韵味小黄鱼</w:t>
        <w:br/>
        <w:t>糖油粑粑等等</w:t>
        <w:br/>
        <w:t>特别要说一下它家的臭豆腐。 虽说长沙街头真的是到处都是臭豆腐，虾小龙的臭豆腐味道算是蛮出挑的，香臭香臭的，味道层次多，入口有惊喜。</w:t>
        <w:br/>
        <w:t>【长沙小逛之IFS国金中心&amp;</w:t>
        <w:br/>
        <w:t>太平街</w:t>
        <w:br/>
        <w:t>】</w:t>
        <w:br/>
        <w:t>饭后小逛，去打卡作为长沙新地标的IFS国金中心。</w:t>
        <w:br/>
        <w:t>前阵去成都，成都 IFS的网红萌趣可爱，而长沙国金上那两只巨型卡通娃娃，呃，我不认识。 不管认不认识，反正造型还是挻萌的。 这小两只，能算九龙仓的吉祥物吧。</w:t>
        <w:br/>
        <w:t>长沙IFS国金中心位于五一商圈和长沙中央商务核心区，它是湖南省第一高楼，主塔楼高95层，副楼63层，主建筑高度452米，这里集娱乐，时尚，生活，文化，以及餐饮于一体，是长沙绝绝对对的新晋网红。</w:t>
        <w:br/>
        <w:t>每次到长沙还会去的地方就是太平街。</w:t>
        <w:br/>
        <w:t>如果说IFS是新时尚，那太平街绝对是老繁华。</w:t>
        <w:br/>
        <w:t>它处在长沙老城区里，也是长沙古城原有街巷格局保留最完整的一条街。历经两千多年岁月，却保持着原来的面貌，给长沙人民了解历史多了一个实处。 街道上保留了长怀井，</w:t>
        <w:br/>
        <w:t>贾谊故居</w:t>
        <w:br/>
        <w:t>，王府西牌楼等旧址，</w:t>
        <w:br/>
        <w:t>太平街的青石板路，每一格石板，都是一片岁月的缩影。</w:t>
        <w:br/>
        <w:t>太平街上的各类小吃美食也是热门，臭豆腐，邵记梅菜扣肉饼，擂茶等等，细细吃，慢慢逛，时间过得极快。</w:t>
        <w:br/>
        <w:t>晚上就近入住</w:t>
        <w:br/>
        <w:t>长沙美爵酒店</w:t>
        <w:br/>
        <w:t>。</w:t>
        <w:br/>
        <w:t>酒店不算太大，但房间相对于价格来说是相当靠谱的。</w:t>
        <w:br/>
        <w:t>房间面积不大，干净整洁，物品一应俱全，床品也很舒适，在这里一夜好梦。</w:t>
        <w:br/>
        <w:t>【甘长顺早餐＋打卡橘子洲头、岳麓山】</w:t>
        <w:br/>
        <w:t>第二天一大早，在甘长顺简单吃个早餐。</w:t>
        <w:br/>
        <w:t>店家说：对不起，甘长顺不提供味精和鸡精。这一点，和我家的饮食习惯非常的统一。</w:t>
        <w:br/>
        <w:t>店子里有个天井，透过天井看出去的感觉非常之好。</w:t>
        <w:br/>
        <w:t>米粉和面，是主角。</w:t>
        <w:br/>
        <w:t>戒不掉吃不腻的是回忆，我的米粉，想念你的唇。</w:t>
        <w:br/>
        <w:t>早餐完毕，去橘子洲头打个卡。</w:t>
        <w:br/>
        <w:t>橘子洲头的名气自不用多说，就算不了解它的历史、它的地理，但年少时的我们一定也都读过：独立寒秋，</w:t>
        <w:br/>
        <w:t>湘江</w:t>
        <w:br/>
        <w:t>北去，橘子洲头。看万山红遍，层林尽染; 漫江碧透，百舸争流。”这样的诗句。</w:t>
        <w:br/>
        <w:t>橘子洲头最醒目最耀眼的标志来几张。 到橘子洲头的人十之八九都在这里留过影，我这次没有，但以前有。</w:t>
        <w:br/>
        <w:t>橘子洲头步行还是有点费力，穿行其中的小火车一次购票20元，中途可5次上下，不需要重新购票。</w:t>
        <w:br/>
        <w:t>橘子洲头有长沙的标志，而岳麓山，是长沙的招牌。</w:t>
        <w:br/>
        <w:t>岳麓山因《南岳记》名句：“南岳周围八百里，回燕为首，岳麓为足”而得名。它位于橘子洲旅游景区内，是城市山岳风景名胜，也是南岳衡山72峰的最后一峰。岳麓山海拔300.8米，占地35平方公里，环境清爽，风景宜人。景区内有岳麓书院，麓山寺，</w:t>
        <w:br/>
        <w:t>新民学会旧址</w:t>
        <w:br/>
        <w:t>，黄兴墓，蔡锷墓等景点，另外，它也是中国四大赏枫地之一。</w:t>
        <w:br/>
        <w:t>远上寒山石径斜，白云深处有人家。</w:t>
        <w:br/>
        <w:t>停车坐爱枫林晚，霜叶红于二月花。</w:t>
        <w:br/>
        <w:t>爱晚亭的名字就源于此诗。</w:t>
        <w:br/>
        <w:t>这个季节的岳麓山，枫叶已经开始变红。远远看上去，枫叶们红的，黄的，绿色的，层层叠叠，很是好看。</w:t>
        <w:br/>
        <w:t>看万山红遍，层林尽染。</w:t>
        <w:br/>
        <w:t>穿石坡湖</w:t>
        <w:br/>
        <w:t>，是岳麓山半山腰的一个湖，因岳麓山景区内有名的穿石坡景点而得名。</w:t>
        <w:br/>
        <w:t>相传西晋时期，陶侃射杀蟒妖后，遵照白鹤姑娘的遗愿，相约在50年后再相见。耄耋之年的陶侃因政务耽误了相约之期。陶侃在相约之处苦苦守候了九九八十一天，精诚所至，终得以见。菩萨为阻断白鹤姑娘再生思凡之情，便叫陶侃从石门离去，陶侃被迫穿石而出，转身仅见一堵石壁矗立在眼前。故而称之穿石坡。</w:t>
        <w:br/>
        <w:t>【用湘菜和长沙说再见】</w:t>
        <w:br/>
        <w:t>岳麓山下来，特意又去虾小龙老长沙龙虾馆吃了个午餐才去火车站，所以这一篇的最后，让我用湘菜来和长沙说再见～</w:t>
        <w:br/>
        <w:t>老长沙香肠</w:t>
        <w:br/>
        <w:t>烧辣椒皮蛋</w:t>
        <w:br/>
        <w:t>热卤四合一</w:t>
      </w:r>
    </w:p>
    <w:p>
      <w:r>
        <w:t>评论：</w:t>
        <w:br/>
        <w:t>1.吃方面我最爱花钱，其他可以节约，嘿嘿！</w:t>
        <w:br/>
        <w:t>2.当地的居民都热情好客吗？环境怎么样？</w:t>
        <w:br/>
        <w:t>3.虽然游记中也有觉得和我自己不完全一样的地方，不过也觉得挺好~</w:t>
        <w:br/>
        <w:t>4.楼主辛苦，但是还是想再辛苦楼主一下下，再传点照片给我过过眼瘾呗～</w:t>
        <w:br/>
        <w:t>5.陌生的城市，陌生的人，闲暇之余，难免添了几分孤寂。</w:t>
        <w:br/>
        <w:t>6.楼主此程还有更详细的攻略吗？</w:t>
        <w:br/>
        <w:t>7.唯一美中不足的就是图片没有看过瘾</w:t>
        <w:br/>
        <w:t>8.楼主我超爱看照片的，再上点图呗～</w:t>
        <w:br/>
        <w:t>9.楼主是一个感情丰富热爱生活的人！感谢你的分享！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