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1.天门山游记</w:t>
      </w:r>
    </w:p>
    <w:p>
      <w:r>
        <w:t>https://www.tuniu.com/trips/12573137</w:t>
      </w:r>
    </w:p>
    <w:p>
      <w:r>
        <w:t>来源：途牛</w:t>
      </w:r>
    </w:p>
    <w:p>
      <w:r>
        <w:t>发表时间：2017-10-18</w:t>
      </w:r>
    </w:p>
    <w:p>
      <w:r>
        <w:t>天数：</w:t>
      </w:r>
    </w:p>
    <w:p>
      <w:r>
        <w:t>游玩时间：</w:t>
      </w:r>
    </w:p>
    <w:p>
      <w:r>
        <w:t>人均花费：</w:t>
      </w:r>
    </w:p>
    <w:p>
      <w:r>
        <w:t>和谁：</w:t>
      </w:r>
    </w:p>
    <w:p>
      <w:r>
        <w:t>玩法：</w:t>
      </w:r>
    </w:p>
    <w:p>
      <w:r>
        <w:t>旅游路线：</w:t>
      </w:r>
    </w:p>
    <w:p>
      <w:r>
        <w:t>正文：</w:t>
        <w:br/>
        <w:br/>
        <w:t>我到了湖南张家界旅游，首先游览天门山。坐上缆车，缆车过了一个小山，在一片农田上空缓行，行着、行着，缆车突然停了，我心头一震，“不会掉下去吧！怎么这样倒霉！”惊魂未定，约二分钟后，缆车重新启动，缓缓地，平稳地经过了那片农田，然后慢慢地开始向山上运行。缆车共有七个游客，其中五个大人，二个儿童。据说天门山缆车是世界上最长、最高的，此时缆车离地面还不是很高，一个小男朋友有所不服地说：“撤！都没有华侨城（深圳）的缆车那么高，有什么好玩喔！”我说：“小朋友，这才刚刚开始，等下到了一千多米高时你不要不敢看啊！”        是啊！缆车已经开离了上车的地方索道下站有了一段很远的距离，也已经运行了多时，到了这里还见不到惊奇的、刺人尖叫的山景，难怪小朋友自然发出“没有华侨城（深圳）好玩好看”的感慨。        然而，当缆车越过这个山峰，眼前的山色景象比山后就绝缘不同了。天空下了几滴小雨，随之而来的是山上悬崖空隙突然涌喷出一股股云雾，好像黄河湖口的瀑布，又如山洪暴发般向我缆车滚滚扑来。瞬间，山体全被云雾笼罩住，看不到山顶，也看到山脚。只能看到悬崖空隙云雾两侧凸出一个个奇异小山咀，山咀上灰色的石壁长着挺拔而不高的、姿势不同的绿树，在云雾绕缠下，显现出一幅现成的、真实的、绝伦绝妙的、美丽的山水画（图一）。        缆车在厚厚的云雾间向上运行，我们彷佛在上天堂，云游天堂仙景。这种云雾景貌，以前在《天仙配》、《牛郎织女》、《西游记》等电影中看到，电影中的云雾可以人为制造，眼前的云雾山景是真实的。以前只看人家笔下描绘人间仙景，如今自已亲眼目睹、身处在这种仙景之间。        我还来不及照相，缆车就到了索道中站。        天门山索道，全长7455米，是世界最长的高山客运索道。要上天门山，除了索道下站外，要经中间两个站，一个中站；一个上站。高差1279米，是国内为数不多高差超过千米的索道之一。        缆车经过了索道中站，继续向着更高的山峰运行。刚才看到索道中站前的山峰还是云雾盘绕，现在过了索道中站后，看到这里又有一翻不同的景观景貌（图二）。蓝天丽日，山峰千奇百态，奇峰异石；看到左边高高的山崖中有一个穿透的门洞，形似一个半圆的月亮。我想：那门洞务必是慕名已久的、1999年世界特技飞行大师驾机穿越的天门洞。看到缆车下，一条形似巨龙翔起，似玉带斜挂的盘山公路，这就是通往天门洞的99个弯的通天大道了。等下游完山顶后，再进行体验这条99弯的通天大道和游览天门洞。        缆车到达索道上站，我们下了车，从左边走出站台，按景点游示牌方向，我们向右边走然后再转左边的山道走去。这个方向是到“云梦仙顶”、“鬼谷栈道”、“天门山寺”。        走了一段山中小径，来到了“云梦仙顶”下，这里又有一个缆车站，这个缆车站的缆车是通往“天门山寺”的。       “云梦仙顶”是张家界之巅，天门山之顶，海拔1518.6米，在那里环看四周，能看到天门山造型各异的十六峰；放眼望去，武陵源风光尽收眼底；眺望城市，张家界市区新貌一览无遗。这样好的景点怎能错过？        但是，通往“云梦仙顶”的路被一扇简易木板门挡住，上面一块木牌写着：“正在施工，危险勿入”。        我心有不甘，和女儿一道还是推开那扇木板门进入拾级而上。但是，上到“云梦仙顶”的脚下，一位施工人员拦住说：“上面正在施工维修、危险，不能上去了。”我父女俩遗憾地、不得不回到前往“天门山寺”的小缆车站。        在这里，和我们在索道下站同一辆缆车上来的深圳老乡分开了，她们走路上天门山寺。而我们坐上森林观光缆车前往“天门山寺”。门票价大人每人22元；儿童有学生证每人13元。        前往“天门山寺”的缆车比较小，也比较简易，就一张可坐的木板，两边两条铁管作为护拦，前面一条保护铁杆，上无盖，下无脚垫，就这样空空荡荡。一辆缆车仅坐两人，女儿一人坐一辆。缆车不停地运行前往“天门山寺”，天门山顶的原始森林尽收眼底，风景秀丽；能看到右边的山崖峭壁中的“鬼谷栈道”。没多久，缆车就到达了“天门山寺”站，我们下了缆车步行前往“天门山寺。”……</w:t>
        <w:br/>
        <w:br/>
        <w:br/>
        <w:t>我们来到“天门山寺”，寺庙座落在天门山顶后的山窝，寺向东南，视野开阔，众小大山，尽在寺前。据介绍，“天门山寺”始建于唐朝，是湘西地区佛教中心。但是，我现在看到的“天门山寺”建筑是新的，不象是古代遗寺（见下图）。</w:t>
        <w:br/>
        <w:br/>
        <w:br/>
        <w:t>陆陆续续游客越来越多，我们忙于照了两张相，就进入寺庙里参观。其实到处都有这样的寺庙，凡是有名山就有寺庙，没有的都会新建一个，各个寺庙都是大同小异，不足恋看。       我们走出寺庙，看到寺庙广场上站着两个规规矩矩的中年和尚，面向前方通往寺庙的要道，似在等待迎接什么人的到来。这时候我果然看到几个“游客”朝着和尚走去，走到和尚面前，和和尚热情、亲切恭手问候。一批似是记者，争先恐后的拿着摄相机、照相机镜头对着他们紧张忙碌的拍照，虽然人员不多，但是场面还算有些隆重。看上去那几个“游客”不是游客，可能是什么官员。       我们离开“天门山寺”，从樱桃湾左边的那条树木苍翠、林荫小道下山，转了一个弯又一个弯，不时有药材香味扑鼻，香风拂面，药味很浓，我们有如进入了一间中药铺。       我们经过求儿洞，来到一个圆形的、高度约有二米多、形似一个高大的木桶；圆周是一块一块光滑的木板连接起来的、每块木板都刻着红字（见上图右）。“大木桶”有一个门口进入，“桶”内还有“机关、设备”。我看到“木桶”的右边竖着一块石碑，碑上写着中韩两种文字“摆阖”。       说到韩文，从我们来到天门山索道下站开始，处处都看到中韩两种文字。导游图、门票、指示牌、景点名称等等，有中文必有韩文，中文在上，韩文在下。当时我就感觉有点奇怪，通常看到的都是中英文字，而这里看到的是中韩文。后来听说，来张家界旅游的外国游客中南韩游客居多，所以这里用的是中韩两种文字。原来如此！      过了“摆阖”，来到一座通往对面山峰的吊桥，吊桥很长，桥面是木板。桥的对面一边是悬崖峭壁的山峰，巍峨雄伟。我们站在高高的桥面上俯身低头向下看，桥下深不见底，只见桥下山谷树木苍茏。看到远处的悬崖峭壁、奇峰异岭、美丽壮观的峰景。       过了这座桥，才到了真正的“鬼谷栈道”。栈道是人工建造在“鬼谷洞”上侧海拔1400多米的峭壁上，全长1600米，宽仅一米，因悬于“鬼谷洞”上侧峭壁而得名。走在栈道上，无不使人感到惊险，那些奇特的悬崖峭壁，好像楼房的墙壁那样180度垂直，从栈道栏杆探头向下看，头都发晕，眼都发花，身上发麻，脚在发软，心在扑扑跳。有畏高症的人肯定不敢走这条道，更不敢往下看（如下图）。</w:t>
        <w:br/>
        <w:br/>
        <w:br/>
        <w:t>走了栈道不多远，看到栈道中一端连着栈道，一端伸出栈道外悬在空中的玻璃观景台，离栈道伸出五米远（见上图右）。它没有水泥板阻挡，完全是透明的，站在这个玻璃观景台上，不用探头，就能看到1400多米深的山谷下。但是，站在玻璃板上，很是恐怖，会让人感到胆战心惊，心惊肉跳，脚会发抖。万一玻璃破裂，掉下去十死无疑。        沿着栈道继续往前走，就来到一个山弯“野拂藏宝”，这里有凉亭、座椅让人休息；有穿着苗族服饰的姑娘歌手在弹琴唱歌，游客可以点唱。转过这个山弯，拾级而上，又来到另一段的“鬼谷栈道”，经过“鬼谷天堑”（见下图）</w:t>
        <w:br/>
        <w:br/>
        <w:br/>
        <w:t>经过了这个“鬼谷天堑”，来到更高的栈道，感觉这里更加险要，见到峭壁下的山峰、树木壮观、美丽。使我想起了那些为情、为爱、为婚姻、为讨薪而跳楼、跳桥、跳水、吃药自杀的人们，他（她）们何不花258元门票来天门山游览一翻、享受自然风光后从这里一跃跳下？好过跳楼、跳桥、跳水、吃药而死值得，从这里跳下去，死得也壮观、光荣、伟大。起码也有这样美丽的河山陪伴。我们走完“鬼谷栈道”，到了“倚虹关”，我回头再看看峭壁上的“鬼谷栈道”，不觉打了个冷颤。我的感受是：它惊险、恐怖、奇特，而又壮观、宏伟、美丽。</w:t>
        <w:br/>
        <w:br/>
        <w:br/>
        <w:t>我想到，“鬼谷栈道”虽小，没有长城长。但是，我觉得它同样有长城的伟大。虽然它是一条小小栈道，但它是建造在千米之高、山体垂直、悬崖峭壁之上。施工们是怎样在峭壁上无扶手之物，下无踏脚之地施工的？怎样把钢筋水泥运到那个峭壁上的？怎样将一根一根水泥柱固定在峭壁上？怎样填上水泥石屎？我无法想像，但我相信它建造的艰巨不比长城小，它和长城一样，给后人留下奇迹。        我们沿着山路，朝着“凌霄台”景点方向走去，走到一个分叉路口，指示牌指着右边往“李娜别墅”；左边往“凌霄台”。走那条路好？“李娜”是谁？是古人？还是现代人？怎么她的别墅也成了这里的景点？我不知道。但是，“李娜”又似乎是一位名人，不然又怎么会在被视为国家森林公园、名胜景区建别墅！        每当不知向何处走的时候，我都会征求女儿的意见，让女儿决定、一锤定音。女儿这时也犹豫了，问我：“李娜是谁？”        我也不知道。但我想到电影“哪吒闹海”的“哪吒”父亲叫李靖，而李娜和李靖是同姓。于是我便胡编乱造，回答女儿说：“是‘哪吒闹海’电影中‘哪吒’的姑姑住过的茅舍吧！哈哈！”        女儿最后决定往“凌霄台”去。到了“凌霄台”，觉得此处地势高绝，视野辽阔，立于此，就如站在云霄之上俯瞰山峰胜景，无限风光尽收眼底。相传，天门山自古以来就是介于仙凡两届的神山，天上的神仙经常到此观览凡间的风景，凌霄台则是神仙下到天门山的第一站（见上图右）。       我们从“凌霄台”下来，向索道上站走去。看到索道上站傍边一幢二层高的“别墅”，这就是“李娜别墅”。原来别墅离索道上站那么近的，是一栋混凝土现代建筑，并非我说的“哪吒”姑姑住的茅舍。我好奇，便走近别墅前观看，看到别墅门窗紧闭，大门玻璃门锁着，墙上挂着许多张放大的照片，其中也有李娜在张家界荷花机场接受记者访问的照片，李娜是女人，但不是“哪吒”的姑姑。而这个李娜是什么人？有什么背景？有什么靠山？为什么会在这里建别墅？做什么生意有那么多钱？不是规定不能在名胜景区建私人别墅吗？是谁批准她在这里建别墅？批准人为什么会批？她是那里人？对张家界有什么贡献？她到别墅来居住还要门票不？……。我脑海里一下子产生了许多许多不解的疑问。看到别墅左边挂着两块白底黑字牌子，好象是办公地方，这栋别墅是私人的，还是天门山管理部门的？        我带着这些与自已无关的疑问离开这栋别墅，在洗手间洗手时，我还是好奇地问在那里洗手的清洁工：“请问，李娜是什么人？”        清洁工说：“是唱……民歌的女歌手。”        我又问：“唱首民歌就有那么多钱？把别墅建到这里来？她有份投资天门山风景区？”        清洁工回答说：“哪就不知道了。”        看起来，李娜是一个不简单的人。               她唱了什么民歌啊？清洁工说了，我却忘记了。后来我问了当地人，才知道是唱《青藏高原》。其实，除了别墅之谜外，还有一个不解之谜，据说她在天门山寺旧址前冥思，冥什么思？为什么要冥思？（下图是李娜冥思的天门山寺旧址）</w:t>
        <w:br/>
        <w:br/>
        <w:br/>
        <w:t>我带着这些不解之谜从索道上站坐缆车下山再到回索道中站，然后从这里乘坐环保中巴车前往天门洞。       中巴车行驶在通往天门洞的弯弯曲曲、顺山势扶摇直上、如巨龙翔起、似玉带斜挂、共计九十九个弯的通天大道（如上图右），大道全长11公里，在200米与1100米的海拔落差之间。每当车转一个弯，就看到那个弯有一块中韩文写着“XX”多少号弯的石碑竖立在弯的边角上。车行驶了十多二十分钟后就到达了天门洞的广场。这时正是中午十二点多，烈日当空。我们下了车，抬头望去，天门洞高高挂在山崖峭壁上（见下图左）。</w:t>
        <w:br/>
        <w:br/>
        <w:br/>
        <w:t>我们在广场快餐部买了饭吃，一个快餐十八元，饭菜还可以。饭后，我们就开始走天梯、上天门。据说，洞口海拔高度一千三百多米，要步九百九十九级台阶。女儿好奇，她要数一数是不是有那么多级台阶，她边上边数，有时还跑步上。 ­       我初初与妻子还能同步，后来台阶越上越崎岖，我的体力也越来越不支，精疲力尽，我每上十级台阶就气喘吁吁，就要休息一会，我不及妻子上得快，更不及女儿快了。 ­        我上到四分之三的台阶时，一位从洞口下来的游客说：“辛辛苦苦上去，什么都没有，没意思。” ­       我的情绪和精神没有被这位游客的话所影响，没有泄气，没有灰心，游这个洞是我仰慕已久的愿望，也许是一生人只来一次，再辛苦、再困难我也要坚持上去，我抱着一条“不到长城非好汉，不到黄河心不甘”的信念，一步一个脚印，向上、向上……，真的有如登天的艰辛感受，还是女儿先上到天门洞，其次是妻子，妻女在上面不断为我加油打气。当我上到天门洞地台的时候，足足花了一个多小时。 ­       上到天门洞，洞中左有一个四方水池，池边是用大理石围拦，池中有水，水中有一个很大的石龟，栩栩如生；洞中央还有一个没有围拦围住的小石龟，很多小朋友坐在这个石龟背上照相。洞顶有许多燕子飞来飞去，有人说，这个洞可能有燕窝。除了石龟和燕子外，是无它物。但，洞中很凉爽，洞前洞后的山景尽收眼底、一览无遗。洞很高、很宽。难怪1999年世界特技飞行大师驾机能穿越这个洞。 ­       据说，天门洞高131.5米，宽57米，深60米，是世界最高海拔天然穿山溶洞。相传三国吴永安六年（公元263年，距今有1746年），峭壁轰然洞开，玄朗如门，拔地依天，态势崔嵬，影落沧溟北，云开斗柄南，宛若一道通天门户，这样就形成了一个天门洞，成为天下罕见的奇景。天门山原叫嵩梁山，后因这个天门洞便改嵩梁山为天门山。 ­       天门洞来历的传说是真是假，是不是“峭壁轰然洞开，玄朗如门”？我坐在天门洞的地台上观察这个传奇的山洞，对这个穿山洞的传说有所大胆地怀疑，是不是古人为了给后人留下一个美丽的传说，人为地从上到下…成这个洞？很难说是不是！总之，自古以来，我们中国人有什么不敢做的事？有什么人间奇迹不能造出来的？愚公不也是搬走自已门前一座大山吗？      我正在思虑这些问题的时候，突然接到凤凰专线导游的电话，导游要我们在四点半前到达“游龙宾馆”集中，下午五时前往凤凰城。这时是下午二点多，为了不误行程，我们下山了。人家说，上山容易下山难。下山的时候，脚自然会发抖的。我觉得石阶有点窄，一不小心就会踏空，万一一跌，就会滚到山脚下。       下山比上山快。我们很快就下到天门洞广场，坐上登山中巴，返回到索道中站，然后转乘缆车回索道下站。       回到索道下站才三点多钟，离四点半集中时间还有一个小时，时间还早。下站大堂有椅子，有冷气，于是我们在这里休息。 ­       在这里休息的游客很多。但是，有的游客四脚朝天躺在椅子上睡觉，光滑的地板很多烟头、面巾纸、食品垃圾。躺着睡觉没人管，但，垃圾有阿姨扫。 ­       天门山那么大，游客那么多，我们游了那么多的景点，走了那么多的路，欣慰的是，所到之处，处处都很清洁干净，几乎看不到纸屑、垃圾、烟头。谁说我们国人游客素质不高？谁说我们国人游客不讲文明？谁说我们国人游客环保意识差？ ­      临近四点，我们到寄存处取回自已寄存的行李，走出大堂，离开天门山索道下站大楼，来到楼外围墙入口处。看到这里停了一辆“的士”，我们对司机说前往“游龙宾馆”。但这位“的士”司机说不知道“游龙宾馆”在哪！我想起导游说个个“的士”司机都知道“游龙宾馆”在哪里的，而这位司机说不知道，是不是拒载我们呢。       ­另一辆“的士”开来，我们拦停它，同司机说前往“游龙宾馆”，司机点了点头，二话没说，把我们的行李放到“的士”车尾箱，我们上了车，“的士”就朝着市内驶去……</w:t>
        <w:br/>
      </w:r>
    </w:p>
    <w:p>
      <w:r>
        <w:t>评论：</w:t>
        <w:br/>
      </w:r>
    </w:p>
    <w:p>
      <w:pPr>
        <w:pStyle w:val="Heading2"/>
      </w:pPr>
      <w:r>
        <w:t xml:space="preserve">2.去张家界别停留在市区天门山，绝世美景都在武陵源 </w:t>
      </w:r>
    </w:p>
    <w:p>
      <w:r>
        <w:t>https://www.tuniu.com/trips/12589357</w:t>
      </w:r>
    </w:p>
    <w:p>
      <w:r>
        <w:t>来源：途牛</w:t>
      </w:r>
    </w:p>
    <w:p>
      <w:r>
        <w:t>发表时间：2018-03-08</w:t>
      </w:r>
    </w:p>
    <w:p>
      <w:r>
        <w:t>天数：</w:t>
      </w:r>
    </w:p>
    <w:p>
      <w:r>
        <w:t>游玩时间：</w:t>
      </w:r>
    </w:p>
    <w:p>
      <w:r>
        <w:t>人均花费：</w:t>
      </w:r>
    </w:p>
    <w:p>
      <w:r>
        <w:t>和谁：</w:t>
      </w:r>
    </w:p>
    <w:p>
      <w:r>
        <w:t>玩法：登山，摄影，自然奇观</w:t>
      </w:r>
    </w:p>
    <w:p>
      <w:r>
        <w:t>旅游路线：</w:t>
      </w:r>
    </w:p>
    <w:p>
      <w:r>
        <w:t>正文：</w:t>
        <w:br/>
        <w:br/>
        <w:t>作为一个喜欢各处浪的人，我算是去张家界比较多的了，就在前几天跟几个老朋友聊起了张家界，在美食及美女多这些方面大家都无可置否，聊得那是一个兴奋。不过说到张家界的风光，他们却说一！般！般！吧！也就一个市区的天门山，山上一个大洞，坐索道上去还排了很久的队，而且一点都不刺激，广告打得贼响的玻璃栈道也就那样吧，全国各地玻璃桥遍地开花……花那么多钱去了一趟张家界真心好不值。</w:t>
        <w:br/>
        <w:br/>
        <w:br/>
        <w:t>我问：“你们只是去了市区天门山吗？”</w:t>
        <w:br/>
        <w:br/>
        <w:br/>
        <w:t>他们：“啊，不然咧？张家界的景点不就那里吗？”</w:t>
        <w:br/>
        <w:br/>
        <w:br/>
        <w:t>听得我满脸黑线……</w:t>
        <w:br/>
        <w:br/>
        <w:br/>
        <w:t>我默默的打开手机相册在群里发了几张我在张家界武陵源拍的照片，把他们惊得鸦雀无声。</w:t>
        <w:br/>
        <w:br/>
        <w:br/>
        <w:t>（张家界武陵源：天下第一桥）</w:t>
        <w:br/>
        <w:br/>
        <w:br/>
        <w:t>（张家界武陵源：百龙天梯）</w:t>
        <w:br/>
        <w:br/>
        <w:br/>
        <w:t>（张家界武陵源：神兵聚会，又称将军列队）</w:t>
        <w:br/>
        <w:br/>
        <w:br/>
        <w:t>（张家界武陵源：空中田园）</w:t>
        <w:br/>
        <w:br/>
        <w:br/>
        <w:t>张家界武陵源是世界自然遗产，张家界的精华所在，那些来了张家界却止步于张家界市区景区的人是多么可惜。可以说没来过武陵源，就根本不算去过张家界。</w:t>
        <w:br/>
        <w:br/>
        <w:br/>
        <w:t>今天在这里就简单总结下去张家界武陵源旅游的攻略吧，想到哪我就写哪了。</w:t>
        <w:br/>
        <w:br/>
        <w:br/>
        <w:t>关于交通</w:t>
        <w:br/>
        <w:br/>
        <w:br/>
        <w:t>去张家界有三种方式</w:t>
        <w:br/>
        <w:br/>
        <w:br/>
        <w:t>火车：张家界站，位于湖南省张家界市永定区官黎坪，是湖南省湘西北最大火车站。下火车后，可以打的10元或者坐6路公车到市区汽车站，在市区汽车站里面就有张家界至武陵源的中巴车，10元/人,40分钟左右就可以到达。如果下火车之后直接打的士去，费用预计在120元左右！</w:t>
        <w:br/>
        <w:br/>
        <w:br/>
        <w:t>飞机：张家界只有一个机场，张家界荷花国际机场，为4D级民用运输机场，是湖南省第二大国际机场，是中国自然风景最漂亮的机场之一。从机场到武陵源全程约39.1公里，也不算远，可以打的过去。</w:t>
        <w:br/>
        <w:br/>
        <w:br/>
        <w:t>自驾：从长张高速自驾过去，不用到市区，直接从阳和高速路口出去不久，就能到武陵源城区。</w:t>
        <w:br/>
        <w:br/>
        <w:br/>
        <w:t>关于行程</w:t>
        <w:br/>
        <w:br/>
        <w:br/>
        <w:t>第一天：吴家峪门票站（乘坐环保车）百龙天梯上行（乘坐环保车）袁家界核心景区——后花园——哈利路亚山——天下第一桥——袁家界游客中心（总游览时间3小时）</w:t>
        <w:br/>
        <w:br/>
        <w:br/>
        <w:t>（1）乘坐环保车向左杨家界——乌龙寨—— 一步登天——天波府</w:t>
        <w:br/>
        <w:br/>
        <w:br/>
        <w:t>（2）乘坐环保车向右天子山——贺龙公园——御笔峰——仙女散花——天子阁</w:t>
        <w:br/>
        <w:br/>
        <w:br/>
        <w:t>杨家界/天子山（乘坐环保车）百龙天梯下行（乘坐环保车）吴家峪门票站</w:t>
        <w:br/>
        <w:br/>
        <w:br/>
        <w:t>第二天：吴家峪门票站（乘坐环保车，游览时间2小时）——十里画廊（乘坐环保车）金鞭溪（游览3小时）——大氧吧广场（游览半小时，乘坐环保车）——吴家峪门票站</w:t>
        <w:br/>
        <w:br/>
        <w:br/>
        <w:t>第三天：吴家峪门票站（自驾15分钟）宝峰湖（自驾15分钟）黄龙洞。</w:t>
        <w:br/>
        <w:br/>
        <w:br/>
        <w:t>小贴士</w:t>
        <w:br/>
        <w:br/>
        <w:br/>
        <w:t>1、住宿可以去武陵源城区，距离吴家峪门票站特别近，打车几分钟就可以到的那种，景区内的民宿基本都被关了。</w:t>
        <w:br/>
        <w:br/>
        <w:br/>
        <w:t>2、在车站或机场出来后，不要相信拉客的黑车，最好去坐大巴或者自己滴滴打个车。</w:t>
        <w:br/>
        <w:br/>
        <w:br/>
        <w:t>3、张家界武陵源门票245元，四天有效，指纹绑定，一卡一人。门票包含景区内所有景点和环保观光车费，观光车人满就走，随意乘坐，非常划算。</w:t>
        <w:br/>
        <w:br/>
        <w:br/>
        <w:t>4、因张家界的景区的气候时常变化，特别是早晚温差很大，所以来之前一定要带上防寒的衣服。</w:t>
        <w:br/>
        <w:br/>
        <w:br/>
        <w:t>5、因山区天气变幻莫测，可以带把伞进景区，晴可遮阳，雨可防淋；鞋子要穿防滑的运动鞋。</w:t>
        <w:br/>
        <w:br/>
        <w:br/>
        <w:t>6、现在天黑得较快，特别是在景区里，大概5点半就开始黑了，要注意下山时间，注意安全。</w:t>
        <w:br/>
        <w:br/>
        <w:br/>
        <w:t>7、景区猴子非常多，非常霸道！不要去逗它们，给它们吃的也要远远的给，对了，它们会抢你东西，所以一定要护好自己的东西。</w:t>
        <w:br/>
        <w:br/>
        <w:br/>
        <w:t>8、在景区内爬山要注意安全，因为山上比较陡，注意观景不走路，走路不观景。</w:t>
        <w:br/>
      </w:r>
    </w:p>
    <w:p>
      <w:r>
        <w:t>评论：</w:t>
        <w:br/>
      </w:r>
    </w:p>
    <w:p>
      <w:pPr>
        <w:pStyle w:val="Heading2"/>
      </w:pPr>
      <w:r>
        <w:t>3.首发#猎艳行动#天降奇门缔造世界之最，玩转张家界传奇天门山</w:t>
      </w:r>
    </w:p>
    <w:p>
      <w:r>
        <w:t>https://www.tuniu.com/trips/12597162</w:t>
      </w:r>
    </w:p>
    <w:p>
      <w:r>
        <w:t>来源：途牛</w:t>
      </w:r>
    </w:p>
    <w:p>
      <w:r>
        <w:t>发表时间：2018-05-04</w:t>
      </w:r>
    </w:p>
    <w:p>
      <w:r>
        <w:t>天数：</w:t>
      </w:r>
    </w:p>
    <w:p>
      <w:r>
        <w:t>游玩时间：</w:t>
      </w:r>
    </w:p>
    <w:p>
      <w:r>
        <w:t>人均花费：</w:t>
      </w:r>
    </w:p>
    <w:p>
      <w:r>
        <w:t>和谁：</w:t>
      </w:r>
    </w:p>
    <w:p>
      <w:r>
        <w:t>玩法：美食，摄影，精品酒店</w:t>
      </w:r>
    </w:p>
    <w:p>
      <w:r>
        <w:t>旅游路线：</w:t>
      </w:r>
    </w:p>
    <w:p>
      <w:r>
        <w:t>正文：</w:t>
        <w:br/>
        <w:br/>
        <w:t>精彩预告：天降奇门——天门山</w:t>
        <w:br/>
        <w:br/>
        <w:br/>
        <w:t>举世闻名的张家界是世界上罕见的“大自然迷宫”，除了众所周知的武陵源，在这座迷宫中还有一座耸立于天地之间的神奇山峰——天门山。</w:t>
        <w:br/>
        <w:br/>
        <w:br/>
        <w:t>天门山早年间古称嵩梁山，又名云梦山，是最早被记入史籍的名山。后因天然奇观“天门洞”而得名。这天然溶洞位于海拔1300多米之上，南北对开于千寻素壁之上，终年氤氲蒸腾，云雾缭绕，景象变化莫测。是世界最高海拔的天然穿山溶洞。</w:t>
        <w:br/>
        <w:br/>
        <w:br/>
        <w:t>更传奇的是，这个溶洞之前是没有的，三国吴永安六年，嵩梁山千米峭壁轰然洞开，就像一座镶嵌在天幕上的通天之门，成为天下罕见奇景，也因为一夜之间天降奇门，于是从此改称天门山。</w:t>
        <w:br/>
        <w:br/>
        <w:br/>
        <w:t>而天门山的传奇从诞生开始就一直在不断延续刷新——</w:t>
        <w:br/>
        <w:br/>
        <w:br/>
        <w:t>俄罗斯空军特技飞行表演曾在这驾驶重型战斗机穿越天门洞谱写惊天传奇；</w:t>
        <w:br/>
        <w:br/>
        <w:br/>
        <w:t>世界最顶尖的翼装飞行高手曾在这身穿翼装穿越天门洞，创造人类极限飞行纪录；</w:t>
        <w:br/>
        <w:br/>
        <w:br/>
        <w:t>法国轮滑大师曾在这不采取其他任何防护措施，仅穿自己特制的轮滑服，从天门洞滑下挑战极限……许是勇士们爱上了这座土地，天门山从开发到现在，一直被人类挑战着。</w:t>
        <w:br/>
        <w:br/>
        <w:br/>
        <w:t>不仅如此，天门山的开发还“人为”缔造了很多世界第一，继续谱写传奇之门。</w:t>
        <w:br/>
        <w:br/>
        <w:br/>
        <w:t>这里有世界最长的穿山扶梯，有世界第一长高山索道，亚洲第一长的缆车，</w:t>
        <w:br/>
        <w:br/>
        <w:br/>
        <w:t>这里还有世界最奇拐的通天大道，史称天下第一公路奇观……</w:t>
        <w:br/>
        <w:br/>
        <w:br/>
        <w:t>关于作者</w:t>
        <w:br/>
        <w:br/>
        <w:br/>
        <w:t>嗨，我是彭博丫丫。全领域旅行自媒体人，国家地理风景评审师,旅游界冉冉上升的博主，人气自媒体作家,直播界的网红哎呀名头太多,以下省略1千字……</w:t>
        <w:br/>
        <w:br/>
        <w:br/>
        <w:t>总之丫丫卖瓜关注我你不会失望哟</w:t>
        <w:br/>
        <w:br/>
        <w:br/>
        <w:t>有趣的灵魂总会相遇,希望我们能在最美的风景里相遇：）微信:pyaya11 微博@彭博丫丫游世界 微信公众号【丫游记丫】 今日头条【丫游记】</w:t>
        <w:br/>
        <w:br/>
        <w:br/>
        <w:t>抖音 火山视频 彭博丫丫游世界</w:t>
        <w:br/>
        <w:br/>
        <w:br/>
        <w:t>天门山怎么玩</w:t>
        <w:br/>
        <w:br/>
        <w:br/>
        <w:t>第一次来天门山，有赖这些传奇的交通，丫丫只花了大半天时间就轻松的逛遍天门山所有精华之处，比起从前游览武陵源几乎全靠腿，一天走下来双腿发软的体验确是轻松不少。现在就把我的具体攻略给大家参阅。</w:t>
        <w:br/>
        <w:br/>
        <w:br/>
        <w:t>游玩天门山有两条线上山，或是先游西线再到东线，反之公路上山索道下山由东至西。</w:t>
        <w:br/>
        <w:br/>
        <w:br/>
        <w:t>A线游览线路：索道上山——山顶游览——乘穿山自动扶梯下行至天门洞——乘景区游览车下山至山门——换乘免费班车至索道下站。</w:t>
        <w:br/>
        <w:br/>
        <w:br/>
        <w:t>B线游览线路：在索道下站B线班车站乘免费班车至山门——乘景区游览车至天门洞——乘穿山自动扶梯上山顶——山顶游览——索道下山至下站。</w:t>
        <w:br/>
        <w:br/>
        <w:br/>
        <w:t>丫丫选择的是先乘坐世界第一长高山缆车上山，索道下站就在市区中心，非常方便，直接到索道处排队乘坐索道上山,不用爬,这点对于不爱爬山的懒人们真的很好，全程7.7公里，高差1279米，单程30分钟就可由市区直达山顶，犹如一道彩虹飞渡“人间天上”。</w:t>
        <w:br/>
        <w:br/>
        <w:br/>
        <w:t>360度全玻璃缆车设计，一路上不仅可以俯瞰市区和田园丘栾风光，还有高山里的田园湖泊，99道盘山公路，然后迅速切换到高山险峰云海的景观，最后看到云雾中的天门山。</w:t>
        <w:br/>
        <w:br/>
        <w:br/>
        <w:t>到达山顶后，直接坐电梯就可到云梦仙顶，俯瞰天门山奇景。下来后走两步就到了西线的精华鬼谷栈道，而西线的贴山悬空玻璃过道正位于天门山鬼谷栈道起始位置500米处，这里是一个岔路口，最高处海拔1430米，对于喜欢刺激点的，可以选择这样走过，反之可以绕旁边的石道而过。</w:t>
        <w:br/>
        <w:br/>
        <w:br/>
        <w:t>天门山的玻璃栈道全长60米，专有一处探出的平台给游客观望拍照，据说其惊险程度并不低于美国大峡谷空中玻璃走廊。可惜我登西线时云雾太大，啥都没看到，反而不害怕了。倒是在东线的玻璃栈道，脚下是齐栾俊峰，就如同悬浮在天门之上。</w:t>
        <w:br/>
        <w:br/>
        <w:br/>
        <w:t>栈道在云雾中若隐若现，不知通向何处，云雾缭绕中在栈道上行走，仿若腾云驾雾。于是不禁想象下如果在晴朗的天气，蓝天白天映射在这玻璃之上，下面透着崇山峻岭，人们在这天与地之间，一眼入目天堂之境，一念担心踏空悬崖地狱，想来都心跳。</w:t>
        <w:br/>
        <w:br/>
        <w:br/>
        <w:t>为了让游客零瑕疵的透过玻璃桥看到美丽的风景，上桥的游客均要求戴上鞋套，以保持玻璃桥的透明和干净。鞋套使用费用5块另外5块是鞋套押金，离开栈道时记得归还鞋套拿回押金。</w:t>
        <w:br/>
        <w:br/>
        <w:br/>
        <w:t>走过玻璃栈道后继续行走鬼谷栈道。起点是倚虹关，终点到小天门。与其他栈道不同的是，鬼谷栈道全线既不在悬崖之巅，也不在悬崖之侧，而是全线都立于万丈悬崖的中间，给人以与悬崖共起伏同屈 伸的感觉。</w:t>
        <w:br/>
        <w:br/>
        <w:br/>
        <w:t>全线都位于万丈悬崖中间，一路上能看到很多植被和喀斯特地貌景观，这里保存着最原始的森林，有着极为丰富的珍贵植物品种，不愧被人们誉为世界上最美的空中花园和人间仙境。</w:t>
        <w:br/>
        <w:br/>
        <w:br/>
        <w:t>路遇求儿洞，据说在这求子特别灵验。</w:t>
        <w:br/>
        <w:br/>
        <w:br/>
        <w:t>在樱桃湾吃过午饭后，就继续开启东线路程，首先看到的是木石之恋，一棵生长在石头之上的古木，颇是奇异。</w:t>
        <w:br/>
        <w:br/>
        <w:br/>
        <w:t>然后顺着东线栈道经东线玻璃栈道到空中走廊，还有吊索神峪，一路南、北俯视天门，飞云归去天门开，远处是缥缈仙顶，脚下是云海翻腾的通天大道，令人抬腿似生雾，迈步如踏云，人间天界，世外洞天也就是如此了。</w:t>
        <w:br/>
        <w:br/>
        <w:br/>
        <w:t>这次尤为幸运的是珙桐园里的鸽子花正开了，这可是植物界的珍惜国宝花，只开在高海拔地区，因只有两片白色花瓣花开时像扑开翅膀的白鸽而得名。</w:t>
        <w:br/>
        <w:br/>
        <w:br/>
        <w:t>原路从空中走廊返回就抵达了天门山的另一世界之最，世界最长的穿山扶梯，全程在山体隧道中运行，从天门洞底直达山顶，共12段，长度近900米，提升高度300米，一路近距离欣赏天门山风光的摄影佳作。</w:t>
        <w:br/>
        <w:br/>
        <w:br/>
        <w:t>扶梯第一段到达天门山洞底，垂直角度领略这个据说一夜之间凭空出现的巨大传奇山门。</w:t>
        <w:br/>
        <w:br/>
        <w:br/>
        <w:t>再由着栈道走一段就抵达天梯。这一段风光也非常绮丽多姿。</w:t>
        <w:br/>
        <w:br/>
        <w:br/>
        <w:t>这里可以选择走999道天梯下山，也可以再搭乘第二段扶梯直达大巴广场。想想如果是大巴上山，那可不是要走999个台阶才能登上这通往世外桃源的仙门之地哈，果然是天梯了。</w:t>
        <w:br/>
        <w:br/>
        <w:br/>
        <w:t>下完天梯，终于到达了通天大道，盘山公路全长10.77公里，海拔从200米急剧提升到1300米，大道两侧绝壁千仞，空谷幽深，共计99个弯，180度急弯此消彼长，似玉带环绕，弯弯紧连，层层迭起，被誉为“天下第一公路奇观”。</w:t>
        <w:br/>
        <w:br/>
        <w:br/>
        <w:t>通天大道自天门山山脚直通往天门洞，全长10.77公里，路宽6米，起点至终点高度差超过1000米。整条公路蜿蜒迂回于万仞险壑之间，大部分路段修建于险峰陡崖之上，共计99个急弯，被称为“中国极限道路之王”。</w:t>
        <w:br/>
        <w:br/>
        <w:br/>
        <w:t>坐在上面感受司机彪悍的转弯技术，我特意问了下，在这里开车的每个司机都持照，都可以媲美赛车手。30-40分钟就可到达山底。</w:t>
        <w:br/>
        <w:br/>
        <w:br/>
        <w:t>山门附近也是《天门狐仙》的剧场。夜晚有关天门山的最后一段华章大幕开启。夜色降临，月亮升起，伟岸神奇的天门山宛如一道天然屏风慢慢展开，变幻出另一种的奇幻绚丽...</w:t>
        <w:br/>
        <w:br/>
        <w:br/>
        <w:t>这是世界上第一台以高山奇峰为舞台背景，以山涧峡谷为表演舞台的山水实景演出，这里没有太多华丽炫目的舞台和科技，只有谭盾制作的动听音乐，和打动人心的爱情。当乐声响起，雾岚飞烟在奇峰间萦绕，飞瀑流泉在峡谷里奔涌，花草树木在翩翩起舞，100位银饰盛装的土家少女在欢快灵动的大自然中声如天籁，讲述着那被清风传送了千年万载感天动地的的人狐之恋。</w:t>
        <w:br/>
        <w:br/>
        <w:br/>
        <w:t>天门山怎么住</w:t>
        <w:br/>
        <w:br/>
        <w:br/>
        <w:t>住宿的话，如果是长途过来第一晚建议住在张家界市内，因为武陵源没有直达的飞机及火车。丫丫我这次住在天门山索道旁边华天城13楼的城市客栈四大名筑，火车站机场10-15分钟车程，走路2分钟就到天门山索道及盘山大巴处。</w:t>
        <w:br/>
        <w:br/>
        <w:br/>
        <w:t>第一次听到四大名筑这个名字觉得很有意思，听着像是四大名著，四大名捕似的。问了打理客栈的姑娘才知道这名字背后的故事。有四个女孩梦想在中国最美的四个地方开四个民宿，第一个选择的就是张家界。所以，这里是四个女孩子最初筑造梦想的地方。也对整个客栈投入了全部心血。</w:t>
        <w:br/>
        <w:br/>
        <w:br/>
        <w:t>整个客栈是loft加北欧设计风，别看是小客栈，但细节处足可见品质。无论是开门的自动窗帘，洗手间和淋浴干湿分离的设计，还是床垫不计成本特意选用和国际五星酒店洲际使用的同品牌金可儿都足可以体现。</w:t>
        <w:br/>
        <w:br/>
        <w:br/>
        <w:t>而另一部分的细腻，比如每间房的灯和杯子都是独属的个性设计，墙上书架上的几本旅行书，水龙头上是暖心的“冷暖遇见”。最“夸张”的是连洗手间都考虑到了，配备了“姨妈包”，又充分感受到了来自主人们的体贴和情怀………</w:t>
        <w:br/>
        <w:br/>
        <w:br/>
        <w:t>而我最喜欢的是浴缸设计，正对着全透明玻璃大窗，一面开窗可见天门山，另一面则直面江河。早晨或夜晚，舒服的泡在里面让爬了一天山疲累的身躯慢慢舒缓，就是最惬意的度假生活。</w:t>
        <w:br/>
        <w:br/>
        <w:br/>
        <w:t>还有一点特别的是，这里的早餐提供预约到房服务。当然你也可以在前台的公共休憩区享受早餐哦。</w:t>
        <w:br/>
        <w:br/>
        <w:br/>
        <w:t>天门山怎么吃</w:t>
        <w:br/>
        <w:br/>
        <w:br/>
        <w:t>美食是旅途中必不可少的部分，来张家界当然要寻找地道张家界味道。在客栈老板的推荐下，我们找到了离客栈不远的秦大妈锅巴土家菜。然后在张家界的两天忍不住都来了这家经营了15年之久的品牌老字号。</w:t>
        <w:br/>
        <w:br/>
        <w:br/>
        <w:t>走进店里立马被这的装修风格吸引，这里太有年代感了，11寸的黑白电视机、墙壁上挂满老照片，老旧的凤凰牌自行车车高高挂在墙上，糖果盒和铁壶做成的吊顶灯，满满都是儿时的回忆，还有一框框的红薯和南瓜，灶台仿佛穿越时光回到儿时。但彩色的玻璃窗又让复古stye里又平添了几分时尚感。</w:t>
        <w:br/>
        <w:br/>
        <w:br/>
        <w:t>犹记炊烟散尽时，母亲手中锅巴香。秦大妈最早是以锅巴招牌当然是锅巴啦，这里的锅巴特别的有着土家三宝之称。韩国著名美食节目还曾千里来此寻锅巴。</w:t>
        <w:br/>
        <w:br/>
        <w:br/>
        <w:t>秦大妈在张家界有两家店，风格和菜式各有不同，比如锅巴就有两种吃法，其中一种叫做土家三宝，还曾或过大奖。</w:t>
        <w:br/>
        <w:br/>
        <w:br/>
        <w:t>还有张家界的招牌特色菜、土家三下锅，茶油土鸡汤，酸豆渣火锅，大妈秘制饼……最地道的湘西美食，都可以在秦大妈品尝到。</w:t>
        <w:br/>
        <w:br/>
        <w:br/>
        <w:t>有的人思念家乡钟情的是一种味道和情怀，而秦妈妈这种复古的装修，老家的味道，烹饪的美食让我们一下感受到了儿时的回忆。</w:t>
        <w:br/>
        <w:br/>
        <w:br/>
        <w:t>天门山再见</w:t>
        <w:br/>
        <w:br/>
        <w:br/>
        <w:t>虽然这次来天门山还是有很多遗憾，比如西线时云雾太大，一切都是隐隐灼灼包括西线的玻璃栈道，没有亲自走走天梯，还有错过据说可以饱览风光的空中索道……有人说，这证明你和天门山的缘分未结。而天门山的四季都有不同的精彩，所以，天门山，我会再来的，下次再见！</w:t>
        <w:br/>
      </w:r>
    </w:p>
    <w:p>
      <w:r>
        <w:t>评论：</w:t>
        <w:br/>
      </w:r>
    </w:p>
    <w:p>
      <w:pPr>
        <w:pStyle w:val="Heading2"/>
      </w:pPr>
      <w:r>
        <w:t xml:space="preserve">4.【途牛首发】天门一日游，离武汉车程仅半小时 </w:t>
      </w:r>
    </w:p>
    <w:p>
      <w:r>
        <w:t>https://www.tuniu.com/trips/30199736</w:t>
      </w:r>
    </w:p>
    <w:p>
      <w:r>
        <w:t>来源：途牛</w:t>
      </w:r>
    </w:p>
    <w:p>
      <w:r>
        <w:t>发表时间：2018-09-24</w:t>
      </w:r>
    </w:p>
    <w:p>
      <w:r>
        <w:t>天数：</w:t>
      </w:r>
    </w:p>
    <w:p>
      <w:r>
        <w:t>游玩时间：</w:t>
      </w:r>
    </w:p>
    <w:p>
      <w:r>
        <w:t>人均花费：</w:t>
      </w:r>
    </w:p>
    <w:p>
      <w:r>
        <w:t>和谁：</w:t>
      </w:r>
    </w:p>
    <w:p>
      <w:r>
        <w:t>玩法：人文游，国庆，自助游，美食，购物</w:t>
      </w:r>
    </w:p>
    <w:p>
      <w:r>
        <w:t>旅游路线：</w:t>
      </w:r>
    </w:p>
    <w:p>
      <w:r>
        <w:t>正文：</w:t>
        <w:br/>
        <w:br/>
        <w:t>一本《茶经》，载誉神州茶圣陆羽美名扬</w:t>
        <w:br/>
        <w:t>半载诗书，诉不完晚唐文学巨匠皮日休</w:t>
        <w:br/>
        <w:t>一场迁徙史，讲不尽天门侨乡命运同</w:t>
        <w:br/>
        <w:t>一座石家河遗址，距今5000-4300年左右的大型史前古城重见天日</w:t>
        <w:br/>
        <w:t>古称竟陵的天门，就这样未曾到访就在岁月中走进了心里</w:t>
        <w:br/>
        <w:br/>
        <w:br/>
        <w:br/>
        <w:t>多宝：汉江上的一颗耀眼明珠 不止最美沙海</w:t>
        <w:br/>
        <w:br/>
        <w:br/>
        <w:t>多宝镇，汉江边的一颗耀眼明珠。汉江沿岸，兴隆大坝一侧，江汉平原上不可多见的沙滩，就在这里诞生了，它就是美丽的龙门沙海。</w:t>
        <w:br/>
        <w:br/>
        <w:br/>
        <w:t>适逢第一个中国农民丰收节，在多宝镇兴宝新村龙门沙海景区举办了2018中国·天门多宝沙滩旅游文化月。蜿蜒秀丽的汉江，一望无际的龙门沙海，生动活泼的花鼓戏曲，丰富多彩的多宝美食，意趣盎然的田园风光，让这个由四个村子（鲍咀、乔王、新滩、渔场）合并而来的兴宝新村焕发出乡村的活力。</w:t>
        <w:br/>
        <w:br/>
        <w:br/>
        <w:t>会场人潮涌动，农民们走出田间地头，在沙海上庆祝自己的丰收节日。</w:t>
        <w:br/>
        <w:br/>
        <w:br/>
        <w:t>花鼓戏不是只有湖南才有，湖北也有，天门花鼓戏就是其中的代表。天门花鼓戏以其优美的曲调、丰富多彩的唱腔、浓郁的乡土气息倾倒了无数观众。</w:t>
        <w:br/>
        <w:br/>
        <w:br/>
        <w:t>热气球体验，在空中俯瞰汉江流域，空中漫步掠过沙海，还能从“上帝视角”观看兴隆大坝的全貌，这可是非常棒的体验。</w:t>
        <w:br/>
        <w:br/>
        <w:br/>
        <w:t>还可以从空中看到沙海景区里漫山遍野的鲜花，和法国的普罗旺斯一样浪漫。</w:t>
        <w:br/>
        <w:br/>
        <w:br/>
        <w:t>多宝镇位于湖北省中部的江汉平原，地处天门、潜江、京山、钟祥、沙洋五县市结合部，与沙洋县城一桥相连，G348、S107穿境而过。</w:t>
        <w:br/>
        <w:br/>
        <w:br/>
        <w:t>多宝镇西距沙洋县城10公里，东抵天门城区45公里，距省会武汉市中心200公里。多宝镇是天门市西大门，有“江汉平原宝地，汉水之滨明珠，荷沙公路重镇，天门西乡门户”的美誉。</w:t>
        <w:br/>
        <w:br/>
        <w:br/>
        <w:t>龙门沙海景区里，沙雕公园的沙雕以农民丰收为主题，以辛勤的劳动人民为创作原型，结合天门地方民俗文化创作10座主题沙雕。表现农民丰收的沙雕有：五谷丰登、果蔬飘香、花生之乡以及小麦、玉米、蔬菜丰收的景象；表现天门民俗文化的沙雕有：天门蒸菜、茶圣陆羽、天门唐手拳、天门民歌。</w:t>
        <w:br/>
        <w:br/>
        <w:br/>
        <w:t>多宝镇既属汉江国脉探秘旅游廊道中节点，又是汉江运河生态文化旅游带重要节点。</w:t>
        <w:br/>
        <w:br/>
        <w:br/>
        <w:t>龙门沙海，是华中地区最大沙滩。35公里滨江水岸线滋润着这片肥沃的土地，罗汉寺闸、滨江湿地、油菜花田、矶头公园等彰显着这座小镇无穷魅力。</w:t>
        <w:br/>
        <w:br/>
        <w:br/>
        <w:t>疾驰在沙滩上，谁还没有一个漂移的梦？急转弯扬起阵阵风沙，只为享受最原始的惊险刺激。</w:t>
        <w:br/>
        <w:br/>
        <w:br/>
        <w:t>如果几个回合下来，坐在副驾驶上的你还感觉到意犹未尽，可以让驾驶员带你绕着沙海景区吹吹风，更有感觉。</w:t>
        <w:br/>
        <w:br/>
        <w:br/>
        <w:t>滑沙的那种畅快淋漓感，是无法用语言来描述的，一趟一趟的折返，爬到沙堆的顶部，如果没有乐趣，是没有毅力坚持下来的。</w:t>
        <w:br/>
        <w:br/>
        <w:br/>
        <w:t>天门市蒸菜之乡，但多宝的“蒸笼格”更是独树一帜，是天门蒸菜里面的杰出代表流派。</w:t>
        <w:br/>
        <w:br/>
        <w:br/>
        <w:t>旧时，乡下农忙时节，大伙常相互帮忙抢种抢收，主人则以“蒸笼格”招待。做法是用一大格蒸笼，下面垫上藕、毛芋、萝卜、红薯、土豆之类的素菜，上面则以干张、豆腐“戴帽”，俗称“雪花盖顶”。然后加上油、盐、酱、醋、葱花、姜末稍加拌和，大火蒸熟，端上桌就成(也有先蒸熟后淋上佐料的)。这样的招待，既简单撇脱，节省时间，又经济实惠，让人吃饱肚子。主人家如果条件好些，在格子上层加上一些鱼、肉之类的荤菜，则更显招待之丰盛。</w:t>
        <w:br/>
        <w:br/>
        <w:br/>
        <w:br/>
        <w:t>如今，“蒸笼格”已走出寻常百姓家，步入市场。多宝个体餐馆老板对传统的“格子”进行了改进，使蒸笼格变小了，内容更丰富了，佐料调配更合人们的口味。一筷子下去，荤的、素的，红的、白的，吃起来嫩嫩的、脆脆的、香香的，越吃越想吃。</w:t>
        <w:br/>
        <w:br/>
        <w:br/>
        <w:t>如果觉得一天时间还不能玩的太尽兴，可以考虑入住兴宝集团的民宿， 设施齐全、环境优雅的小楼，让你的夜晚也能做一个美美的梦。</w:t>
        <w:br/>
        <w:br/>
        <w:br/>
        <w:br/>
        <w:t>七屋岭村：慢下来山村民宿 忘不了知青岁月</w:t>
        <w:br/>
        <w:br/>
        <w:br/>
        <w:t>荷沙公路（起与武汉东西湖区荷包湖农场（107国道（与汉宜公路共线段）口），止于沙洋县107省道（现汉宜公路）（将升级为G347）。）114路段北1公里处，有一处“湖北省“美丽乡村”示范村，也就是七屋岭村。</w:t>
        <w:br/>
        <w:br/>
        <w:br/>
        <w:t>古代7户人家发展起来的村落，也在乡村复兴的浪潮中找到了自己的路，美化了环境，建起了民宿，气息乡土、格调简约，不太张扬还有些天门民居的风格。</w:t>
        <w:br/>
        <w:br/>
        <w:br/>
        <w:t>窗明几净，砖石铺就的院落和房子之间的通道，尽显朴实无华之美。</w:t>
        <w:br/>
        <w:br/>
        <w:br/>
        <w:t>虽然就在公路不远处，但却和闹市的喧嚣分割开来，住在农家小院，走在乡间小道，呼吸新鲜空气，这也许就是一种慢生活的开启。</w:t>
        <w:br/>
        <w:br/>
        <w:br/>
        <w:t>垃圾入筒，在这里执行的很好，隔的不远，就会设置一个垃圾桶，美丽乡村，从身边做起。</w:t>
        <w:br/>
        <w:br/>
        <w:br/>
        <w:t>穿过民宿，马路对面是一个名为三军菊花种植专业合作社的菊花种植基地。</w:t>
        <w:br/>
        <w:br/>
        <w:br/>
        <w:t>规模大，品种全，该基地拥有三千多品种各异的菊花，许多品种系合作社培养出来的新品种。</w:t>
        <w:br/>
        <w:br/>
        <w:br/>
        <w:t>园内的花期，也在五月到十月，拥有非常长的赏花期。</w:t>
        <w:br/>
        <w:br/>
        <w:br/>
        <w:t>园内还种植了很多特色农产品，比如鹤首葫芦，比如太空长丝瓜。</w:t>
        <w:br/>
        <w:br/>
        <w:br/>
        <w:t>村子的另一头，还有当年上山下乡时期北京、上海、武汉、宜昌等地知识青年的原知青点所在——知青农庄。</w:t>
        <w:br/>
        <w:br/>
        <w:br/>
        <w:t>这里曾是他们参加农业生产的地方，这里也是他们燃烧青春的地方。</w:t>
        <w:br/>
        <w:br/>
        <w:br/>
        <w:t>时不时就能遇到一些前来回味青春的人们，回味往昔的青春生活。</w:t>
        <w:br/>
        <w:br/>
        <w:br/>
        <w:t>地道的农家菜，豆渣巴炖粉条、蒸菜、菜饭等，胃口大开。</w:t>
        <w:br/>
        <w:br/>
        <w:br/>
        <w:t>天门不负中国蒸菜之乡的名头，以“天门九蒸”（粉蒸、清蒸、炮蒸、扣蒸、包蒸、酿蒸、花样造型蒸、封蒸、干蒸）的厨艺特点见长。</w:t>
        <w:br/>
        <w:br/>
        <w:br/>
        <w:br/>
        <w:t>农耕年华：陶艺制作 感受生活</w:t>
        <w:br/>
        <w:br/>
        <w:br/>
        <w:t>农耕年华庄园陶瓷艺术馆，感受陶土文化，体验农耕生活。不仅体验了陶艺制作的过程，还能采摘和吃原生态的农家饭。是假期里家长带着孩子的好去处，也是孩子们了解生活的一个窗口。</w:t>
        <w:br/>
        <w:br/>
        <w:br/>
        <w:t>一进门就欣赏到了手工油豆皮的制作过程，并品尝了刚出锅的豆浆。</w:t>
        <w:br/>
        <w:br/>
        <w:br/>
        <w:t>院子里错落有致，一切都看得出是在精心的陈设，在城市里布置这么一个小院落，还起名农耕年华，主人家非常有想法。</w:t>
        <w:br/>
        <w:br/>
        <w:br/>
        <w:t>打开尘封已久的历史记忆，去感受过去农耕生活，对有过农村生活经历的人是一种回味，对小孩子是一种认知和学习。</w:t>
        <w:br/>
        <w:br/>
        <w:br/>
        <w:t>大一点的小朋友在老师的指导下，自己动手起来玩泥巴。</w:t>
        <w:br/>
        <w:br/>
        <w:br/>
        <w:t>小一点的孩子在老师的指导下，捏橡皮泥，也能捏出个小动物的造型来。</w:t>
        <w:br/>
        <w:br/>
        <w:br/>
        <w:t>还有大朋友，在小哥哥的指导下做泥胚。</w:t>
        <w:br/>
        <w:br/>
        <w:br/>
        <w:t>院子里还有除了陶艺作品外，还有书画展示。</w:t>
        <w:br/>
        <w:br/>
        <w:br/>
        <w:t>寻找生活最原本的样子，向乐观向上的生活态度靠近，让孩子们能感受和认知这个世界本来的面目。</w:t>
        <w:br/>
        <w:br/>
        <w:br/>
        <w:br/>
        <w:t>茶圣故里园文化休闲旅游区</w:t>
        <w:br/>
        <w:br/>
        <w:br/>
        <w:t>位于天门市老城区，是一处以陆羽生平事迹和陆羽茶文化为特色，集文化观光、休闲及风情体验于一体的主题性旅游区。</w:t>
        <w:br/>
        <w:br/>
        <w:br/>
        <w:t>从陆羽这一生的经历可以看出，从弃婴到“茶圣”，陆羽的成就告诉我们，不是随随便便就能成功。要在行业里成就一番事业，必须付出常人之所不能的精力和心血。</w:t>
        <w:br/>
        <w:br/>
        <w:br/>
        <w:t>我是宜昌人，对陆羽并不陌生，陆羽来到宜昌，品了峡州茶和蛤蟆泉水，并在《茶经》中有所描述。</w:t>
        <w:br/>
        <w:br/>
        <w:br/>
        <w:t>但陆羽纪念馆，第一次来。</w:t>
        <w:br/>
        <w:br/>
        <w:br/>
        <w:t>各地为纪念陆羽造的楼院亭阁不算少，但建在陆羽的家乡，这才是实至名归。</w:t>
        <w:br/>
        <w:br/>
        <w:br/>
        <w:t>不远处的茶经楼</w:t>
        <w:br/>
        <w:br/>
        <w:br/>
        <w:t>陆羽广场</w:t>
        <w:br/>
        <w:br/>
        <w:br/>
        <w:t>茶经楼是为了纪念陆羽以及我国第一部茶叶专著《茶经》而建。</w:t>
        <w:br/>
        <w:br/>
        <w:br/>
        <w:t>登上茶经楼，就能俯瞰天门全市。</w:t>
        <w:br/>
        <w:br/>
        <w:br/>
        <w:t>西湖，东湖，整个茶圣故里园的风景，也在尽收眼底，是茶圣故里园注定要打卡的景点之一。</w:t>
        <w:br/>
        <w:br/>
        <w:br/>
        <w:t>湖北省文联主席熊召政先生在楼里还写下了《茶经楼记》。</w:t>
        <w:br/>
        <w:br/>
        <w:br/>
        <w:t>四楼藏茶阁里收藏了上千种茶叶。</w:t>
        <w:br/>
        <w:br/>
        <w:br/>
        <w:t>茶经楼里还藏有年代版本不同的《茶经》。</w:t>
        <w:br/>
        <w:br/>
        <w:br/>
        <w:br/>
        <w:t>方舟生态庄园：特色养殖成就“野味”美食</w:t>
        <w:br/>
        <w:br/>
        <w:br/>
        <w:t>杨林大道北，有这么一处方舟生态庄园。这里的动物园有山羊、鸵鸟、梅花鹿，孔雀、狐狸、小浣熊，在这个庄园的动物园里，可以媲美大型动物园。</w:t>
        <w:br/>
        <w:br/>
        <w:br/>
        <w:t>穿过的这片池塘，水里都是养的乌苏里江迴鱼。</w:t>
        <w:br/>
        <w:br/>
        <w:br/>
        <w:t>笼中鸟</w:t>
        <w:br/>
        <w:br/>
        <w:br/>
        <w:t>在娃娃鱼养殖区的背后，有一处池塘，看着水面风平浪静，定睛一瞧，池塘边草丛中的不是和恐龙同时代的鳄鱼么。看着温顺，是因为饲养员投食后，鳄鱼正在休息。</w:t>
        <w:br/>
        <w:br/>
        <w:br/>
        <w:t>相对而言，孔雀就显得比比较优雅了。</w:t>
        <w:br/>
        <w:br/>
        <w:br/>
        <w:t>还有跑着跑着就跳出去了的梅花鹿。</w:t>
        <w:br/>
        <w:br/>
        <w:br/>
        <w:t>当然了，走的时候业可以带点这的特色商品回家，和其他地方最大的区别是，这里有黑鸡蛋，有野鸡蛋，有火鸡蛋，有羊肉，有鸵鸟肉，有香猪肉，有鹿茸酒，带回家送亲戚朋友也上档次、有面子，性价比还高。</w:t>
        <w:br/>
        <w:br/>
        <w:br/>
        <w:t>孔雀肉、鸿雁肉，更是听听就过瘾，有礼有面。</w:t>
        <w:br/>
        <w:br/>
        <w:br/>
        <w:t>当然了，庄园里的美食也是非常值得期待的。</w:t>
        <w:br/>
        <w:br/>
        <w:br/>
        <w:t>粉蒸香猪肉、粉蒸香猪排、广式叉烧都是选用的云贵等地香猪的后代，肥而不腻，瘦而不柴。黑鸡肚片火锅，温润滋补。香煎大白刁，更是酥软入口。</w:t>
        <w:br/>
        <w:br/>
        <w:br/>
        <w:t>炒黑鸡蛋，更是营养丰富，而且从口感上就比普通鸡蛋就要来得丰富。</w:t>
        <w:br/>
        <w:br/>
        <w:br/>
        <w:br/>
        <w:t>天门夜景</w:t>
        <w:br/>
        <w:br/>
        <w:br/>
        <w:t>夜色下，天门也非常漂亮。</w:t>
        <w:br/>
        <w:br/>
        <w:br/>
        <w:t>夜晚，多了一层灯光的妩媚。茶圣故里园里的各类建筑，都披上了一层神秘的色彩。</w:t>
        <w:br/>
        <w:br/>
        <w:br/>
        <w:t>湖中，城市建筑的倒影，灯带渲染的交织，微风渐起，游人们漫步在步道上。</w:t>
        <w:br/>
        <w:br/>
        <w:br/>
        <w:t>即便是在夜幕中，也看得出灯火通明的天门，在时代的浪潮下长足发展，城市面貌也是焕然一新。</w:t>
        <w:br/>
        <w:br/>
        <w:br/>
        <w:t>夜色下的茶经楼，比黄鹤楼也不差毫分。</w:t>
        <w:br/>
        <w:br/>
        <w:br/>
        <w:t>湖中的喷泉，打出天门欢迎你的字幕。</w:t>
        <w:br/>
      </w:r>
    </w:p>
    <w:p>
      <w:r>
        <w:t>评论：</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