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1.比游乐园有趣多了，周末带孩子来武汉奇乐尼儿童乐园共度亲子时光</w:t>
      </w:r>
    </w:p>
    <w:p>
      <w:r>
        <w:t>https://www.tuniu.com/trips/12582504</w:t>
      </w:r>
    </w:p>
    <w:p>
      <w:r>
        <w:t>来源：途牛</w:t>
      </w:r>
    </w:p>
    <w:p>
      <w:r>
        <w:t>发表时间：2018-01-05</w:t>
      </w:r>
    </w:p>
    <w:p>
      <w:r>
        <w:t>天数：</w:t>
      </w:r>
    </w:p>
    <w:p>
      <w:r>
        <w:t>游玩时间：</w:t>
      </w:r>
    </w:p>
    <w:p>
      <w:r>
        <w:t>人均花费：</w:t>
      </w:r>
    </w:p>
    <w:p>
      <w:r>
        <w:t>和谁：</w:t>
      </w:r>
    </w:p>
    <w:p>
      <w:r>
        <w:t>玩法：</w:t>
      </w:r>
    </w:p>
    <w:p>
      <w:r>
        <w:t>旅游路线：</w:t>
      </w:r>
    </w:p>
    <w:p>
      <w:r>
        <w:t>正文：</w:t>
        <w:br/>
        <w:br/>
        <w:t>去草原做个牧羊人</w:t>
        <w:br/>
        <w:t>是我愿望清单中的一项</w:t>
        <w:br/>
        <w:t>想去草原，想去放羊，想躺在草地上，微风习习阳光正好，身边围绕着咩咩叫的羊群。</w:t>
        <w:br/>
        <w:t>大概只能去那种“世外桃源”圆梦了吧，在二姑娘的印象中，城市，是一个和草原、羊群没有交集的词汇。</w:t>
        <w:br/>
        <w:t>直到二姑娘遇见他，他在杭州打造了一个牧场，把草原上的羊搬了回来。</w:t>
        <w:br/>
        <w:t>✦</w:t>
        <w:br/>
        <w:t>我叫汪建平，一个60后大叔，也是一个牧场主。</w:t>
        <w:br/>
        <w:t>我的牧场里是来自西北的奶山羊，它们生产最优质的鲜羊奶。</w:t>
        <w:br/>
        <w:t>在牛奶大行其道的当今，我为什么要做羊奶？</w:t>
        <w:br/>
        <w:t>这里面的因缘契机还要从我的弟弟说起。</w:t>
        <w:br/>
        <w:t>和现在的年轻人一样，弟弟年轻的时候也不注意身体，饮食作息不规律，年轻的时候没啥，老了，毛病就找上门了。</w:t>
        <w:br/>
        <w:t>近几年弟弟的肠胃状况越来越差，有医生朋友建议用羊奶食补。</w:t>
        <w:br/>
        <w:t>但在江浙沪找到优质的鲜羊奶都困难，更别说按周期预订了。</w:t>
        <w:br/>
        <w:t>于是，我萌生了去陕西的念头，“世界羊奶看中国，中国羊奶看陕西”。</w:t>
        <w:br/>
        <w:t>听说从小喝羊奶长大的陕西孩子，身体非常健康，就不知道吃药打针为何物。</w:t>
        <w:br/>
        <w:t>因为羊奶确实有食补作用，且适合每个年龄段的人群。</w:t>
        <w:br/>
        <w:t>小孩子喝，提高免疫力。羊奶比牛奶更接近母乳，经过75摄氏度的低温巴氏加工，不同于常规的150摄氏度的奶制品加工，最大程度的保留了羊奶中的免疫因子。</w:t>
        <w:br/>
        <w:t>年轻人喝，减轻肠胃压力，适合现在吃饭作息不规律的年轻人。羊奶中含有EGF表皮细胞生长因子，研究表明：极微量的EGF就能强烈刺激细胞生长，对于胃黏膜有显著的修复作用。</w:t>
        <w:br/>
        <w:t>中老年人喝，明显促进钙吸收，提高睡眠质量。老年人睡眠质量普遍不好，身边喝羊奶的朋友则不会有失眠、腿抽筋的困扰。</w:t>
        <w:br/>
        <w:t>所以，从陕西调研回来，我就打算在江南创建一个奶山羊养殖基地。</w:t>
        <w:br/>
        <w:t>一来，解决了鲜羊奶保质期短，远距离配送难的问题，让弟弟在家也能喝到鲜羊奶。</w:t>
        <w:br/>
        <w:t>二来，这么好的优质新羊奶，我想让江南地区的人也能享受到，要知道之前就算能喝到，到这边价钱也翻了好几倍。</w:t>
        <w:br/>
        <w:t>2012年，我们在杭州余杭区瓶窑镇南山村租下一片土地，奶山羊养殖基地成了！</w:t>
        <w:br/>
        <w:t>至今5年过去了，牧场越来越红火，我们没有进行媒体宣传，全靠口口相传的好口碑，这是最令我欣慰的。</w:t>
        <w:br/>
        <w:t>我们为了这个结果，克服了多少困难，只有我们自己清楚。</w:t>
        <w:br/>
        <w:t>1. 奶山羊需要干燥、通透、干净的生活环境，而江浙的特点正是潮湿，如何让它们适应新土地新环境？</w:t>
        <w:br/>
        <w:t>2. 按照行规，加工巴氏奶的牧场必须是养殖一体化，不能从散户家中收购羊奶。</w:t>
        <w:br/>
        <w:t>针对第一点，我们进行一些改造，使环境尽量符合它们的生活习性。</w:t>
        <w:br/>
        <w:t>奶山羊在北方直接饮用自来水；我们参考室内冬天养鱼技术，改装了饮水系统。</w:t>
        <w:br/>
        <w:t>奶山羊在北方直接住在地面上；我们在牧场搭建了1.4米的高架床，半封闭围栏，可自动排气的屋顶。</w:t>
        <w:br/>
        <w:t>在北方，奶山羊的饲料易保存，不易发霉；我们摸索出“饲料原产地定点、少批次进货、干饲料进口”等管理原则。</w:t>
        <w:br/>
        <w:t>针对第二点，我们的团队不断摸索试验，经过一系列技术改造，习性磨合，我们终于获得QS认证，开始正式生产鲜羊奶。</w:t>
        <w:br/>
        <w:t>我们的第一批顾客是亲戚朋友，他们喝完后又主动推荐给自己的朋友，然后再到朋友的朋友，鲜羊奶就这样慢慢被大家认可，人气渐高。</w:t>
        <w:br/>
        <w:t>不过，国内乳制品频出负面新闻，有人对奶源还是不放心。</w:t>
        <w:br/>
        <w:t>那我们所幸直接邀请大家来牧场看，这方面我们自信满满。</w:t>
        <w:br/>
        <w:t>第一批朋友来的时候，无论大人小孩都释放天性玩疯了，满牧场追着奶羊跑，求抱抱求亲亲。</w:t>
        <w:br/>
        <w:t>而且他们来过之后，不仅玩开心了，也对奶源放心了，又会批量的订羊奶。</w:t>
        <w:br/>
        <w:t>一个小孩的妈妈发了朋友圈，全班的小孩都想来玩，我们这个牧场，好像比城市的游乐场更受欢迎了，成了孩子们周末游玩的首选之地。</w:t>
        <w:br/>
        <w:t>既然大家都这么喜欢，何不直接建一个羊奶文化主题的亲子游基地？</w:t>
        <w:br/>
        <w:t>✦</w:t>
        <w:br/>
        <w:t>我们着手寻找一个新的基地实施计划。</w:t>
        <w:br/>
        <w:t>要远离民居，因为饮食业有规定，动物的养殖地和人的居住地要保持一定的距离，而现址近几年造了很多房子。</w:t>
        <w:br/>
        <w:t>新址很快确定下来了，在杭州余杭区黄湖镇赐壁村，距离黄湖高速公路出口2公里，杭州市区30-40公里，属于城市1小时交通圈。</w:t>
        <w:br/>
        <w:t>60亩的缓坡山地，隐匿在民居之外。</w:t>
        <w:br/>
        <w:t>“云泉约欢乐牧场”就这样应运而生。</w:t>
        <w:br/>
        <w:t>目前已建成20亩的山坡牧羊区，1个活动接待中心，7个可容纳一千只羊的羊圈，1间挤奶厅，1间饲料库房。</w:t>
        <w:br/>
        <w:t>新的牧场肩负两个使命：</w:t>
        <w:br/>
        <w:t>1. 让大家在江南喝上安全优质的鲜羊奶。</w:t>
        <w:br/>
        <w:t>我们牧场的羊，全是从瑞士引进的珍稀品种——莎能奶山羊。</w:t>
        <w:br/>
        <w:t>白天在遍布青草的牧羊区放养，晚上在我们精心设计的羊圈里圈养。</w:t>
        <w:br/>
        <w:t>我们的挤奶厅严格按照食品行业标准，严禁非工作人员进入。</w:t>
        <w:br/>
        <w:t>但是我们会拍一些视频，展现规范化制奶的同时，为小朋友科普羊奶的制作流程。</w:t>
        <w:br/>
        <w:t>我们使用优质的饲料，它是优质奶源的保证。</w:t>
        <w:br/>
        <w:t>饲料是从专业加工厂采购的青储饲料和干饲料，奶山羊很喜欢吃。</w:t>
        <w:br/>
        <w:t>另一种干饲料，是从北方采购的花生秧和美国进口的苜蓿草，价格虽贵，但蛋白质含量高，可充分保证奶制品质量。</w:t>
        <w:br/>
        <w:t>我们有酸奶和鲜奶两条生产线，羊奶加工厂位于隔壁镇的仁和食品工业园区。</w:t>
        <w:br/>
        <w:t>每天早上六点会有从牧场出发的槽罐车，把新鲜挤出来的羊奶运到加工厂，经过物理脱膻、75摄氏度巴氏杀菌等技术处理后的羊奶，具有7天的保质期。</w:t>
        <w:br/>
        <w:t>我们有最严格的乳制品检测机制， 由专业的检测人员和设备进行品控，出厂前还要经过食药局的百分百检测。</w:t>
        <w:br/>
        <w:t>两个环节都是全检，确保鲜奶的品质和安全符合国家标准。</w:t>
        <w:br/>
        <w:t>我们目前共有2000户的配送量。</w:t>
        <w:br/>
        <w:t>杭州地区的奶户，送奶公司每周会送奶3次，每周一、周三早上会拿到两天量的羊奶，周五会拿到三天量的羊奶。</w:t>
        <w:br/>
        <w:t>非杭州地区的江浙沪奶户，每周物流配送，一箱6瓶。</w:t>
        <w:br/>
        <w:t>为了保证羊奶的新鲜度和完好度，我们采取了多重防震、保温的防护措施。</w:t>
        <w:br/>
        <w:t>自己开发的珍珠棉内衬（环保可降解）+铝箔保温袋+400ML三个冰袋+泡沫箱+纸箱</w:t>
        <w:br/>
        <w:t>从羊的品质、到饲料再到羊奶生产线，我们力争精益求精。</w:t>
        <w:br/>
        <w:t>2. 提供给大家更规范、更有趣的亲子游体验。</w:t>
        <w:br/>
        <w:t>在牧羊区</w:t>
        <w:br/>
        <w:t>小朋友可以拿一篮子饲料</w:t>
        <w:br/>
        <w:t>喂小羊吃苹果、胡萝卜</w:t>
        <w:br/>
        <w:t>可以和小羊亲密接触</w:t>
        <w:br/>
        <w:t>摸摸小羊萌萌的耳朵</w:t>
        <w:br/>
        <w:t>或抱着小羊来张合影</w:t>
        <w:br/>
        <w:t>羊是十分温顺的动物</w:t>
        <w:br/>
        <w:t>不仅会主动凑过来吃好吃的</w:t>
        <w:br/>
        <w:t>还会跟着喂过他的小朋友走</w:t>
        <w:br/>
        <w:t>在半山腰的的活动接待中心</w:t>
        <w:br/>
        <w:t>小朋友和爸爸妈妈</w:t>
        <w:br/>
        <w:t>还可以在工作人员的指导下做手工</w:t>
        <w:br/>
        <w:t>羊奶皂、羊轧糖、羊奶酪……</w:t>
        <w:br/>
        <w:t>一家人合力制作羊扎糖</w:t>
        <w:br/>
        <w:t>有爸爸妈妈的参与</w:t>
        <w:br/>
        <w:t>这糖应该格外甜吧</w:t>
        <w:br/>
        <w:t>我们为羊奶皂准备了精致的礼盒</w:t>
        <w:br/>
        <w:t>自留或送朋友都很有意义</w:t>
        <w:br/>
        <w:t>羊奶酪还需要经过一道发酵工艺</w:t>
        <w:br/>
        <w:t>可以几天后来现场取</w:t>
        <w:br/>
        <w:t>也可以由牧场工作人员把直接快递到家</w:t>
        <w:br/>
        <w:t>不仅如此，父母小时候玩过的游戏，他们的孩子同样能在牧场体验到，钓龙虾、听蛙鸣、掏鸟窝……</w:t>
        <w:br/>
        <w:t>牧场有一片人工湖泊，里面养殖了龙虾和青蛙，一家人可以来这里垂钓。还有两棵柿子树，做好保护措施，摆上几个鸟窝，一个自然乐园就诞生了。</w:t>
        <w:br/>
        <w:t>这里，就是隐藏在城市中的“世外桃源”。</w:t>
        <w:br/>
        <w:t>云泉约亲子欢乐牧场</w:t>
        <w:br/>
        <w:t>把新鲜的羊奶引进江南</w:t>
        <w:br/>
        <w:t>把有趣的“乐园”带给孩子</w:t>
        <w:br/>
        <w:t>​</w:t>
        <w:br/>
      </w:r>
    </w:p>
    <w:p>
      <w:r>
        <w:t>评论：</w:t>
        <w:br/>
      </w:r>
    </w:p>
    <w:p>
      <w:pPr>
        <w:pStyle w:val="Heading2"/>
      </w:pPr>
      <w:r>
        <w:t>2.武汉旅游攻略 你绝对不能错过的那些地方!   转眼间，新年就</w:t>
      </w:r>
    </w:p>
    <w:p>
      <w:r>
        <w:t>https://www.tuniu.com/trips/12582689</w:t>
      </w:r>
    </w:p>
    <w:p>
      <w:r>
        <w:t>来源：途牛</w:t>
      </w:r>
    </w:p>
    <w:p>
      <w:r>
        <w:t>发表时间：2018-01-06</w:t>
      </w:r>
    </w:p>
    <w:p>
      <w:r>
        <w:t>天数：</w:t>
      </w:r>
    </w:p>
    <w:p>
      <w:r>
        <w:t>游玩时间：</w:t>
      </w:r>
    </w:p>
    <w:p>
      <w:r>
        <w:t>人均花费：</w:t>
      </w:r>
    </w:p>
    <w:p>
      <w:r>
        <w:t>和谁：</w:t>
      </w:r>
    </w:p>
    <w:p>
      <w:r>
        <w:t>玩法：</w:t>
      </w:r>
    </w:p>
    <w:p>
      <w:r>
        <w:t>旅游路线：</w:t>
      </w:r>
    </w:p>
    <w:p>
      <w:r>
        <w:t>正文：</w:t>
        <w:br/>
        <w:br/>
        <w:t>转眼间，新年就要来了，有没有已经计划好了你的假期呢？是不是想到武汉各景点转转，但又不知道哪些好玩地方可以呢？别急，小编今天来给大家介绍武汉好玩的景点。</w:t>
        <w:br/>
        <w:br/>
        <w:br/>
        <w:t>1、武汉欢乐谷</w:t>
        <w:br/>
        <w:br/>
        <w:br/>
        <w:t>武汉欢乐谷占地约35万平方米，于2012年4月29日开园迎宾，其由梦想大道、卡通工厂、欢乐时光、极速世界、渔光岛、羽落天堂、飓风湾、 欢乐江城八大主题区域组成，全新设置了100多项娱乐体验项目，包括30多项游乐体验设备、40多处生态人文景观、10多台文化演艺精品和20多项主题娱乐游戏，是度假休闲、放松享受的不二选择。</w:t>
        <w:br/>
        <w:br/>
        <w:br/>
        <w:t>2、东湖</w:t>
        <w:br/>
        <w:br/>
        <w:br/>
        <w:t>武汉东湖生态旅游风景区，简称东湖风景区，位于湖北省武汉市中心城区，是国家5A级旅游景区、全国文明风景旅游区示范点、首批国家重点风景名胜区。东湖生态旅游风景区面积88平方公里，由听涛区、磨山区、落雁区、吹笛区、白马区和珞洪区6个片区组成，楚风浓郁，楚韵精妙。湖岸曲折，港汊交错，碧波万顷，青山环绕，岛渚星罗，素有九十九湾之说。武汉大学、华中科技大学和中国地质大学（武汉）等全国重点大学坐落在东湖湖畔，成为一道绝佳的风景线。</w:t>
        <w:br/>
        <w:br/>
        <w:br/>
        <w:t>3.武汉极地海洋世界</w:t>
        <w:br/>
        <w:br/>
        <w:br/>
        <w:t>武汉海昌极地海洋世界是海昌集团在华中地区建设的首个海洋世界，是第五座涵盖极地与海洋概念的大型主题公园，位于湖北省武汉市东西湖区。是武汉最大的一处极地海洋公园，里面不仅可以欣赏到大型鲸豚表演，还能够近距离一观极地海洋动物的尊容，以及湖心岛热带小岛的风貌所带来的闲适的度假生活。</w:t>
        <w:br/>
        <w:br/>
        <w:br/>
        <w:t>4.户部巷</w:t>
        <w:br/>
        <w:br/>
        <w:br/>
        <w:t>这是是一条长150米的百年老巷，被誉为“汉味小吃第一巷”，其繁华的早点摊群数十年经久不衰。户部巷位于武汉市武昌区最繁华的司门口，东靠十里长街（解放路），西临浩瀚长江，南枕“天下江山第一楼”——黄鹤楼，北接都府堤红色景区 ，是一处由名街名楼名景名江环绕而成的美食天堂。户部巷于明代形成，清代因毗邻藩台衙门（对应京城的户部衙门）而得名。 武汉人将用早点，称为“过早”，这最初来自于清代的一首《汉口竹子枝词》 。以“小吃”闻名的户部巷，就是武汉最有名的“早点一条巷”，民间有“早尝户部巷，宵夜吉庆街”之说，是来武汉的游人必到的景点。在这里可以享受美食也可以沿街欣赏明、清时代的建筑所带来的视觉冲击。</w:t>
        <w:br/>
        <w:br/>
        <w:br/>
        <w:t>5.黄鹤楼</w:t>
        <w:br/>
        <w:br/>
        <w:br/>
        <w:t>黄鹤楼位于湖北省武汉市长江南岸的武昌蛇山之巅，为国家5A级旅游景区，享有“天下江山第一楼“、”天下绝景“之称。黄鹤楼是武汉市标志性建筑，与晴川阁、古琴台并称“武汉三大名胜”。该建筑也与湖南岳阳楼、江西南昌滕王阁并称为“江南三大名楼”。黄鹤楼楼外铸铜黄鹤造型、胜像宝塔、牌坊、轩廊、亭阁等一批辅助建筑，将主楼烘托得更加壮丽。主楼周围还建有白云阁、象宝塔、碑廊、山门等建筑。整个建筑具有独特的民族风格，散发出中国传统文化的精神、气质、神韵。它与蛇山脚下的武汉长江大桥交相辉映；登楼远眺，武汉三镇的风光尽收眼底。</w:t>
        <w:br/>
        <w:br/>
        <w:br/>
        <w:t>去武汉吃吃喝喝玩玩，当然也要考虑一下住宿问题，毕竟出门在外，住的舒服还是很重要的。</w:t>
        <w:br/>
        <w:br/>
        <w:br/>
        <w:t>武汉盘龙城希尔顿欢朋酒店位于武汉盘龙城开发区核心位置，占地27亩，园林式建筑，毗邻开发区管委会，地铁二号线巨龙大道C出口，位置优越，交通便捷，环境优美。</w:t>
        <w:br/>
        <w:br/>
        <w:br/>
        <w:t>酒店位置便利，距离天河国际机场约10公里，10分钟车程；距汉口火车站约14.9公里，15分钟车程；距武汉火车站29公里，月30分钟车程。 去哪里都特别方便。</w:t>
        <w:br/>
        <w:br/>
        <w:br/>
        <w:t>酒店周边还有奥特莱斯购物广场等大型购物商场可满足您的购物需求，更有武汉海昌极地海洋世界主题公园、盘龙城遗址公园等风景名胜可以游览。</w:t>
        <w:br/>
        <w:br/>
        <w:br/>
        <w:t>武汉除了很多景点可以玩，还有非常多好吃的，刚好恰逢年关，假期很长，不如去武汉浪一浪也是不错的选择哦。</w:t>
        <w:br/>
        <w:br/>
        <w:br/>
        <w:br/>
        <w:br/>
        <w:br/>
        <w:br/>
      </w:r>
    </w:p>
    <w:p>
      <w:r>
        <w:t>评论：</w:t>
        <w:br/>
      </w:r>
    </w:p>
    <w:p>
      <w:pPr>
        <w:pStyle w:val="Heading2"/>
      </w:pPr>
      <w:r>
        <w:t>3.【途牛首发】  中国北纬30度早春行</w:t>
      </w:r>
    </w:p>
    <w:p>
      <w:r>
        <w:t>https://www.tuniu.com/trips/12582464</w:t>
      </w:r>
    </w:p>
    <w:p>
      <w:r>
        <w:t>来源：途牛</w:t>
      </w:r>
    </w:p>
    <w:p>
      <w:r>
        <w:t>发表时间：2018-01-08</w:t>
      </w:r>
    </w:p>
    <w:p>
      <w:r>
        <w:t>天数：</w:t>
      </w:r>
    </w:p>
    <w:p>
      <w:r>
        <w:t>游玩时间：</w:t>
      </w:r>
    </w:p>
    <w:p>
      <w:r>
        <w:t>人均花费：</w:t>
      </w:r>
    </w:p>
    <w:p>
      <w:r>
        <w:t>和谁：</w:t>
      </w:r>
    </w:p>
    <w:p>
      <w:r>
        <w:t>玩法：登山，赏樱，雪景，自然奇观</w:t>
      </w:r>
    </w:p>
    <w:p>
      <w:r>
        <w:t>旅游路线：</w:t>
      </w:r>
    </w:p>
    <w:p>
      <w:r>
        <w:t>正文：</w:t>
        <w:br/>
        <w:br/>
        <w:t>春风拂面，菜花飘香、遍地金黄。</w:t>
        <w:br/>
        <w:t>3月底，中国北纬30度早春行。</w:t>
        <w:br/>
        <w:t>背上双肩包，坐上火车或当地汽车，从上海出发一路西行。经武汉、神农架、神农溪、恩施、武隆、抵达重庆，沿途神山奇水相伴、淳朴民风迎送。</w:t>
        <w:br/>
        <w:t>快节奏的生活方式里，我们似乎忘记了旅行最“原生态”的方式是“脚踏实地”，似乎忽略了季节对于旅行的特殊意义。</w:t>
        <w:br/>
        <w:t>《论语》曰“莫春者，春服既成。冠者五六人，童子六七人，浴乎沂，风乎舞雩，咏而归。”对于先哲的生活智慧，我们或是无暇理会，或是无奈忘却。其实说白了，旅行就是“望野眼”。看几眼水泥森林里看不到的风景，吸几口写字楼里吸不到的清气，闻几声城市噪声中听不到的天籁，带回一点别人难以体会的感受、感动、感悟。那么，“感时而发”和“走在路上”，就是旅行最本原、最简单的方式。</w:t>
        <w:br/>
        <w:t>带着这种简单的向往，两人行，上路。</w:t>
        <w:br/>
        <w:br/>
        <w:br/>
        <w:br/>
        <w:t>一、武汉赏樱花</w:t>
        <w:br/>
        <w:br/>
        <w:br/>
        <w:br/>
        <w:br/>
        <w:t>二、神农架踏雪</w:t>
        <w:br/>
        <w:br/>
        <w:br/>
        <w:br/>
        <w:br/>
        <w:t>三、神农溪泛舟</w:t>
        <w:br/>
        <w:br/>
        <w:br/>
        <w:br/>
        <w:br/>
        <w:t>四、清江的水波鸟影</w:t>
        <w:br/>
        <w:br/>
        <w:br/>
        <w:br/>
        <w:br/>
        <w:t>五、恩施大峡谷</w:t>
        <w:br/>
        <w:br/>
        <w:br/>
        <w:br/>
        <w:br/>
        <w:t>六、恩施的乡土风情</w:t>
        <w:br/>
        <w:br/>
        <w:br/>
        <w:br/>
        <w:br/>
        <w:t>七、走过宜万铁路</w:t>
        <w:br/>
        <w:br/>
        <w:br/>
        <w:br/>
        <w:br/>
        <w:t>八、才上仙山又下天坑</w:t>
        <w:br/>
        <w:br/>
        <w:br/>
        <w:br/>
        <w:br/>
        <w:t>九、重庆城里的”瞻前顾后“</w:t>
        <w:br/>
        <w:br/>
      </w:r>
    </w:p>
    <w:p>
      <w:r>
        <w:t>评论：</w:t>
        <w:br/>
      </w:r>
    </w:p>
    <w:p>
      <w:pPr>
        <w:pStyle w:val="Heading2"/>
      </w:pPr>
      <w:r>
        <w:t>4.橘子洲头赏湘江北去，黄鹤楼前望昔人何在</w:t>
      </w:r>
    </w:p>
    <w:p>
      <w:r>
        <w:t>https://www.tuniu.com/trips/12582852</w:t>
      </w:r>
    </w:p>
    <w:p>
      <w:r>
        <w:t>来源：途牛</w:t>
      </w:r>
    </w:p>
    <w:p>
      <w:r>
        <w:t>发表时间：2018-01-08</w:t>
      </w:r>
    </w:p>
    <w:p>
      <w:r>
        <w:t>天数：</w:t>
      </w:r>
    </w:p>
    <w:p>
      <w:r>
        <w:t>游玩时间：</w:t>
      </w:r>
    </w:p>
    <w:p>
      <w:r>
        <w:t>人均花费：</w:t>
      </w:r>
    </w:p>
    <w:p>
      <w:r>
        <w:t>和谁：</w:t>
      </w:r>
    </w:p>
    <w:p>
      <w:r>
        <w:t>玩法：</w:t>
      </w:r>
    </w:p>
    <w:p>
      <w:r>
        <w:t>旅游路线：</w:t>
      </w:r>
    </w:p>
    <w:p>
      <w:r>
        <w:t>正文：</w:t>
        <w:br/>
        <w:br/>
        <w:t>湖南和武汉这两个地方一直是我非常想去的两个地方，湖南的橘子洲头和武汉的黄鹤楼以及长江大桥，是很多小说中出现的地方，因此作为小说迷的我十分向往这些风景胜地。一直计划着何时能出行将这两个地方观赏一番，有了男朋友之后，我的湘鄂之行终于是有了着落，想想真的是十分的开心的事情呢。</w:t>
        <w:br/>
        <w:t>其实一场说走就走的旅行在生活中还是十分的不现实的，因为除了要有足够的时间跟钱之外，旅行前期的好多事都需要仔细的规划和计划好，并且诸如假期的协调，宾馆酒店的确定，都是需要有一些计划更便于实行。</w:t>
        <w:br/>
        <w:br/>
        <w:br/>
        <w:br/>
        <w:t>路线行程：</w:t>
        <w:br/>
        <w:br/>
        <w:br/>
        <w:t>第一天：长沙：岳麓山——岳麓书院——湖南大学——橘子洲——太平街</w:t>
        <w:br/>
        <w:t>第二天：长沙—益阳：白鹿寺——茶马古道风景区</w:t>
        <w:br/>
        <w:t>第三天：益阳—常德：桃花源——柳叶湖</w:t>
        <w:br/>
        <w:t>第四天：常德—张家界</w:t>
        <w:br/>
        <w:t>第五天：张家界—恩施：恩施大峡谷</w:t>
        <w:br/>
        <w:t>第六天：恩施—宜昌：三峡大坝风景区—三峡大瀑布—青江画廊</w:t>
        <w:br/>
        <w:t>第七天：宜昌—神农架：神农顶风景区</w:t>
        <w:br/>
        <w:t>第八天：神农架—荆门</w:t>
        <w:br/>
        <w:t>第九天：荆门：明显陵—漳河风景名胜区</w:t>
        <w:br/>
        <w:t>第十天：荆门—武汉：武汉大学—黄鹤楼—武汉长江大桥</w:t>
        <w:br/>
        <w:br/>
        <w:br/>
        <w:br/>
        <w:t>出发</w:t>
        <w:br/>
        <w:br/>
        <w:br/>
        <w:t>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租了一辆jeep自由侠，性价比比较高，也比较适合翻山越岭，定好出行方式后，我俩乘高铁到达湖南长沙，直接去了长沙高铁门店，提走了车，开始了我们这次的旅行。要说高科技给我们的生活带来了方便呢，以前这种方便的方式，真是想都不敢想的呢。</w:t>
        <w:br/>
        <w:br/>
        <w:br/>
        <w:br/>
        <w:t>湖南省</w:t>
        <w:br/>
        <w:br/>
        <w:br/>
        <w:br/>
        <w:br/>
        <w:t>景点1：岳麓山</w:t>
        <w:br/>
        <w:br/>
        <w:br/>
        <w:t>对于来到湖南长沙来说，岳麓山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w:t>
        <w:br/>
        <w:br/>
        <w:br/>
        <w:br/>
        <w:t>景点2：橘子洲</w:t>
        <w:br/>
        <w:br/>
        <w:br/>
        <w:br/>
        <w:t>一直觉得湖南是一个人杰地灵的地方，湖南人“耐得烦霸得蛮”的性格，注定了他们能成就许多大事，橘子洲头一直是各种诗歌中反复描述的地方，终于来到了显示中的橘子洲头，景色十分秀丽，也十分的美丽，沿着水边漫步，阵阵微风袭来，实在是十分舒适惬意的一件事，十分推荐大家这个地方。</w:t>
        <w:br/>
        <w:br/>
        <w:br/>
        <w:br/>
        <w:t>景点3：白鹿寺</w:t>
        <w:br/>
        <w:br/>
        <w:br/>
        <w:br/>
        <w:t>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w:t>
        <w:br/>
        <w:br/>
        <w:br/>
        <w:br/>
        <w:t>景点4：桃花源</w:t>
        <w:br/>
        <w:br/>
        <w:br/>
        <w:t>桃花源的桃花还没有开放，我们应该感谢陶渊明，为人们勾画出了一个又一个的桃花源，漫步其中倒是没有太大的感受，全凭想象吧，想象自己漫步在一个与世隔绝的世外桃源当中，也算是一个心里安慰吧。</w:t>
        <w:br/>
        <w:br/>
        <w:br/>
        <w:br/>
        <w:t>景点5：张家界</w:t>
        <w:br/>
        <w:br/>
        <w:br/>
        <w:br/>
        <w:t>张家界久负盛名，我们当然要去感受一下，果然名不虚传。从山顶鸟瞰各种山峰拔地而起，十分壮阔秀美，层峦叠嶂，来到了张家界真是切身体会到了什么叫做美不胜收，看着张家界的风景，真的是让人流连忘返。</w:t>
        <w:br/>
        <w:br/>
        <w:br/>
        <w:br/>
        <w:t>湖北省</w:t>
        <w:br/>
        <w:br/>
        <w:br/>
        <w:br/>
        <w:br/>
        <w:t>景点1：恩施大峡谷</w:t>
        <w:br/>
        <w:br/>
        <w:br/>
        <w:br/>
        <w:t>恩施大峡谷的瀑布真是超级酷，不似黄果树瀑布的壮阔，更显清秀，清瘦的水流从高出倾泻而下，比起其他瀑布的壮阔，倒是别有一番小家碧玉的感觉。</w:t>
        <w:br/>
        <w:br/>
        <w:br/>
        <w:br/>
        <w:t>景点2：三峡大坝风景区</w:t>
        <w:br/>
        <w:br/>
        <w:br/>
        <w:br/>
        <w:t>以前读书的时候，三峡大坝总是在课本里经常出现，作为我国著名的水利风景区，三峡大坝十分的壮观。由于男票本身的建筑学专业，所以漫步这里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w:t>
        <w:br/>
        <w:br/>
        <w:br/>
        <w:br/>
        <w:t>景点3：神农架</w:t>
        <w:br/>
        <w:br/>
        <w:br/>
        <w:br/>
        <w:t>神农架如果让我总结话，都是树。男票说我没有品味，因为这次是租车自驾游，所以观赏也十分的方便，感觉整体感觉也十分的惬意。如果要是抱团来的话，也是很难有时间逛的那么细致。</w:t>
        <w:br/>
        <w:br/>
        <w:br/>
        <w:br/>
        <w:t>景点4：明显陵</w:t>
        <w:br/>
        <w:br/>
        <w:br/>
        <w:br/>
        <w:t>帝王陵墓总是有一种神秘感，散布其中，自己已经脑补出一部缠绵帝王爱情史，分分钟穿越变宫女。</w:t>
        <w:br/>
        <w:br/>
        <w:br/>
        <w:br/>
        <w:t>景点5：黄鹤楼</w:t>
        <w:br/>
        <w:br/>
        <w:br/>
        <w:br/>
        <w:t>昔人已乘黄鹤去，此地空余黄鹤楼。黄鹤一去不复返，白云千载空悠悠。黄鹤楼在古诗中反复出现提及，望着眼前的黄鹤楼，有一种不真实的感觉，也许是诗人的感觉更加细腻，反正黄鹤楼作为送别的地标型建筑，也是别有一番滋味。</w:t>
        <w:br/>
        <w:br/>
        <w:br/>
        <w:br/>
        <w:t>景点6：武汉长江大桥</w:t>
        <w:br/>
        <w:br/>
        <w:br/>
        <w:br/>
        <w:t>武汉长江大桥是我最近在看的一本小说里，作者提到的，咋说呢，实地看起来，没有那么的文艺，我只能说，它是一座实实在在的大桥，只是不同的人们，赋予了不同的含义和意义，因此对于不同的人来说，也是有不同的感受吧。</w:t>
        <w:br/>
        <w:t>这一次湘鄂线租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武汉高铁门店还了车，然后乘坐高铁返回，真的是十分的方便。要说还是得定期出游一下，放松身心，不是有那么句话么，身体和心灵，总有一个要在路上吧！</w:t>
        <w:br/>
      </w:r>
    </w:p>
    <w:p>
      <w:r>
        <w:t>评论：</w:t>
        <w:br/>
      </w:r>
    </w:p>
    <w:p>
      <w:pPr>
        <w:pStyle w:val="Heading2"/>
      </w:pPr>
      <w:r>
        <w:t>5.花乡茶谷-武汉周末游的好去处</w:t>
      </w:r>
    </w:p>
    <w:p>
      <w:r>
        <w:t>https://www.tuniu.com/trips/12582881</w:t>
      </w:r>
    </w:p>
    <w:p>
      <w:r>
        <w:t>来源：途牛</w:t>
      </w:r>
    </w:p>
    <w:p>
      <w:r>
        <w:t>发表时间：2018-01-08</w:t>
      </w:r>
    </w:p>
    <w:p>
      <w:r>
        <w:t>天数：</w:t>
      </w:r>
    </w:p>
    <w:p>
      <w:r>
        <w:t>游玩时间：</w:t>
      </w:r>
    </w:p>
    <w:p>
      <w:r>
        <w:t>人均花费：</w:t>
      </w:r>
    </w:p>
    <w:p>
      <w:r>
        <w:t>和谁：</w:t>
      </w:r>
    </w:p>
    <w:p>
      <w:r>
        <w:t>玩法：</w:t>
      </w:r>
    </w:p>
    <w:p>
      <w:r>
        <w:t>旅游路线：</w:t>
      </w:r>
    </w:p>
    <w:p>
      <w:r>
        <w:t>正文：</w:t>
        <w:br/>
        <w:br/>
        <w:t>花的乡，茶的谷。花乡茶谷，位于武汉市黄陂区蔡家榨街的红岗山，又名红界山、洪界山，为湖北名山，在武汉正北，黄陂、红安交界，一山两市（武汉市、黄冈市）。被木兰湖、云水湖两湖相拥，湖光山色相映。山上古木成林，泉多、奇石多，四季山花烂漫，恍若世外桃源。</w:t>
        <w:br/>
        <w:br/>
        <w:br/>
        <w:t>12月24日，武汉网络大咖，旅游体验师十人，来到花乡茶谷，体验这个“世外桃源”。</w:t>
        <w:br/>
        <w:br/>
        <w:br/>
        <w:t>来到这个地方第一感觉就是环境好！空气好！恰逢武汉的天气晴朗，一天的短途游开始了。</w:t>
        <w:br/>
        <w:br/>
        <w:br/>
        <w:t>首次体验的便是水上高尔夫，再教练的教学下，我们慢慢的掌握了一些小技巧，从刚开始杆碰不到球，到最后每个人都能很好的把球打出去，学习的过程中，其乐无穷。教练也会细心的指导。</w:t>
        <w:br/>
        <w:br/>
        <w:br/>
        <w:t>时值冬季，花乡茶谷的各种花卉都含苞待放。现在有些还没有完全开放，预计元旦过后这里的道路都被花香缭绕。花乡茶谷每年都会有三大文化主题活动。一是春天的春茶节·春天诗会。二是秋天的品茶节·月亮诗会。三是冬天的曾卓诗歌节·新年梅花诗会·煮雪烹茶。</w:t>
        <w:br/>
        <w:br/>
        <w:br/>
        <w:t>走在园区的道路，看到有品茶的地方，我们停下了脚步。喝一杯洛神花茶，缓解都市生活带来的压力~</w:t>
        <w:br/>
        <w:br/>
        <w:br/>
        <w:t>园区的梧桐树也很有特色，法国梧桐。树上画满了各种动物的画像，惟妙惟肖。</w:t>
        <w:br/>
        <w:br/>
        <w:br/>
        <w:t>转眼间，到午饭的时刻了。这里的菜品口感非常不错，作为一个美食家的我。给他打100分。冬日里喝一碗排骨藕汤，真的是非常的惬意了~</w:t>
        <w:br/>
        <w:br/>
        <w:br/>
        <w:t>午饭过后稍作休息，我们一路走到了茶博馆，这应该是景区特色之处。游人必来之地。景区的两大特色-花和茶。</w:t>
        <w:br/>
        <w:br/>
        <w:br/>
        <w:t>在门外，我们就听到了一丝一丝的琴音，进门后果然有一位女子在那里弹古筝。琴音飘飘洒洒，好似清风流水相应和。</w:t>
        <w:br/>
        <w:br/>
        <w:br/>
        <w:t>这里参观完后，我们又徒步游览了一下景区，参观了一下茶园，茶园的茶完全是绿色无污染的，没有喷洒过农药等物质。</w:t>
        <w:br/>
        <w:br/>
        <w:br/>
        <w:t>除了我们今天体验的活动，花乡茶谷的活动还有很多，比如云中胡游艇，森林越野，茶园体验。。。武汉花乡茶谷始终将茶融入各项活动中，突出景区文化特色，打造具有茶文化特色的旅游度假区。</w:t>
        <w:br/>
      </w:r>
    </w:p>
    <w:p>
      <w:r>
        <w:t>评论：</w:t>
        <w:br/>
      </w:r>
    </w:p>
    <w:p>
      <w:pPr>
        <w:pStyle w:val="Heading2"/>
      </w:pPr>
      <w:r>
        <w:t>6.东山文博园第二届老北京庙会发布会在邯郸成功举办!</w:t>
      </w:r>
    </w:p>
    <w:p>
      <w:r>
        <w:t>https://www.tuniu.com/trips/12584183</w:t>
      </w:r>
    </w:p>
    <w:p>
      <w:r>
        <w:t>来源：途牛</w:t>
      </w:r>
    </w:p>
    <w:p>
      <w:r>
        <w:t>发表时间：2018-01-19</w:t>
      </w:r>
    </w:p>
    <w:p>
      <w:r>
        <w:t>天数：</w:t>
      </w:r>
    </w:p>
    <w:p>
      <w:r>
        <w:t>游玩时间：</w:t>
      </w:r>
    </w:p>
    <w:p>
      <w:r>
        <w:t>人均花费：</w:t>
      </w:r>
    </w:p>
    <w:p>
      <w:r>
        <w:t>和谁：</w:t>
      </w:r>
    </w:p>
    <w:p>
      <w:r>
        <w:t>玩法：</w:t>
      </w:r>
    </w:p>
    <w:p>
      <w:r>
        <w:t>旅游路线：</w:t>
      </w:r>
    </w:p>
    <w:p>
      <w:r>
        <w:t>正文：</w:t>
        <w:br/>
        <w:br/>
        <w:t>2018年1月16日，邯郸金龙大酒店热闹非凡!来自邯郸各新闻界领导，30余家新闻媒体欢聚一堂，共同见证2018“老北京庙会走进邯郸武安暨新春灯会新闻发布会”。武安市旅游发展委会程延军主任、武安市东山文化博艺园韩子旭总经理、北京凤凰人生文化传媒郝彦全总经理、河北大雨演艺传媒总经理崔雨寒等相关单位负责人参加了本次新闻发布会。</w:t>
        <w:br/>
        <w:br/>
        <w:br/>
        <w:t>2018年逛庙会赏花灯</w:t>
        <w:br/>
        <w:br/>
        <w:br/>
        <w:t>“老北京庙会走进邯郸武安”由武安市旅游发展委员会主办，旨在促进武安市旅游业向前发展，营造一个欢乐祥和的节日氛围，武安市旅发委会抓住人们在春节出游的需求，邀请在北京策划天坛庙会的公司北京凤凰人生传媒与东山文博园展开合作，共同策划执行第二届老北京庙会，庙会举办时间于2018年正月初一至十六，早八点至晚十点，此次盛会必将成为邯郸以及周边地区人们春节出游的首选之地。</w:t>
        <w:br/>
        <w:br/>
        <w:br/>
        <w:t>武安市旅游发展委员会程主任发表了重要讲话，东山文博园作为一家4A景区，近年来不断加强旅游基础设施建设，增加旅游项目持续提升完善，2017年的首届庙会，传承发扬了中华民族的春节文化，取得了良好的社会效益，今年在庙会的基础上增加了灯会，这是武安有史以来第一次由景区举办，在提升东山文博园整体服务水平的同时促进武安旅游业的发展。</w:t>
        <w:br/>
        <w:br/>
        <w:br/>
        <w:t>武安市东山文博园有限公司韩子旭总经理表示，2018年我们再次和北京凤凰人生传媒公司合作，今年的庙会增加了洋庙会的元素，文艺节目比去年更加丰富多彩，此次灯会以“点亮东山，出彩武安”为主题，旨在加强邯郸人民的精神文明建设，为老百姓打造一场精彩的春节文化盛宴。</w:t>
        <w:br/>
        <w:br/>
        <w:br/>
        <w:t>亮点一、大型灯展，传统灯展</w:t>
        <w:br/>
        <w:br/>
        <w:br/>
        <w:t>灯会起源于汉武帝在正月十五日于皇宫设坛祭祀当时天神中最尊贵的太一神，由彻夜举行，必须终夜点灯照明。佛教传入中入之后，道教与佛教出现文化交融，灯会逐渐成为民间节日的主要娱乐项目。伴随着科技的发展，灯会已经发生翻天覆地的变化，日新月异的灯饰造型，已经成为灯会的主要看点，吸引广大市民参观游玩。</w:t>
        <w:br/>
        <w:br/>
        <w:br/>
        <w:t>亮点二：水幕电影</w:t>
        <w:br/>
        <w:br/>
        <w:br/>
        <w:t>水幕电影是通过高压水泵和特制水幕发生器，将水自下而上，高速喷出，雾化后形成扇形“银幕”由专用放映机将特制的录影带投射在“银幕”上，形成水幕电影。当观众在观摩电影时，扇形水幕与自然夜空融为一体，当人物出入画面时，好似人物腾起飞向天空或自天而降，产生一种虚无缥缈和梦幻的感觉，令人神往。</w:t>
        <w:br/>
        <w:br/>
        <w:br/>
        <w:t>亮点三：环球飞车、五湖四海闹新春</w:t>
        <w:br/>
        <w:br/>
        <w:br/>
        <w:t>五湖四海闹新春：本届庙会特邀欧洲、非洲、拉美等数个国家的国际演员，进行现场互动表演，为观众展现世界民族文化交流的盛筵。</w:t>
        <w:br/>
        <w:br/>
        <w:br/>
        <w:t>环球飞车是一场将在直径只有6.5米乃至仅有4.5米的圆形铁球内，2至8辆摩托车以每小时80公里的速度完成交*穿越，90°飞行，360°旋转等高难度动作，两车最小间距仅50cm，时间不能相差0.01s，心跳值狂飙，视觉效果惊悚的摩托特技秀。</w:t>
        <w:br/>
        <w:br/>
        <w:br/>
        <w:t>亮点四：皇家大巡游　老北京铜人</w:t>
        <w:br/>
        <w:br/>
        <w:br/>
        <w:t>满清作为中国最后的封建王朝，对于中国的发展影响深远，也遗留下来了不少文化瑰宝，国内最正宗的皇家巡游表演队伍，将展现满清时代的文化特点，带领观众走进波澜壮阔的历史诗篇。</w:t>
        <w:br/>
        <w:br/>
        <w:br/>
        <w:t>老北京铜人属于中国传统文化系列活体雕塑，他们可以把不同历史时期，不同历史身份，不同的人物造型生动还原，用传统的文化元素去注脚历史，用传统颠覆传统。此系列活体雕塑深沉、凝重、内敛，在行为肢体的表达上必须符合传统中国人的文化特点，最大限度地去张显传统中国人的性格魅力。现场将有数十人展现原汁原味老北京味道。</w:t>
        <w:br/>
        <w:br/>
        <w:br/>
        <w:t>亮点五、国际美食，精品年货节</w:t>
        <w:br/>
        <w:br/>
        <w:br/>
        <w:t>亮点六、老北京绝活儿、天桥杂技</w:t>
        <w:br/>
        <w:br/>
        <w:br/>
        <w:t>亮点七、娱乐嘉年华，游戏嗨翻天</w:t>
        <w:br/>
        <w:br/>
        <w:br/>
        <w:t>园内有大中型游乐设施，过山车，大摆锤，高空飞翔，激流勇进，20余项，春年期间凭门票可免费玩哦。</w:t>
        <w:br/>
        <w:br/>
        <w:br/>
        <w:t>亮点八、舞龙舞狮</w:t>
        <w:br/>
        <w:br/>
        <w:br/>
        <w:t>舞龙俗称玩龙灯，龙跟着绣球做各种动作，穿插，不断地展示扭、挥、仰、跪、跳、摇等多种姿势，以这样的方式来祈求平安和丰收，是中华民族传统民俗文化标志之一。</w:t>
        <w:br/>
        <w:br/>
        <w:br/>
        <w:t>舞狮是一种民间传统表演艺术，表演者在锣鼓音乐下扮成狮子的样子，作出狮子的各种形态动作.中国民俗传统，认为舞狮可以驱邪辟鬼。</w:t>
        <w:br/>
      </w:r>
    </w:p>
    <w:p>
      <w:r>
        <w:t>评论：</w:t>
        <w:br/>
      </w:r>
    </w:p>
    <w:p>
      <w:pPr>
        <w:pStyle w:val="Heading2"/>
      </w:pPr>
      <w:r>
        <w:t>7.线上玩小咖秀配音秀都out了，最in的玩法我试过了</w:t>
      </w:r>
    </w:p>
    <w:p>
      <w:r>
        <w:t>https://www.tuniu.com/trips/12584236</w:t>
      </w:r>
    </w:p>
    <w:p>
      <w:r>
        <w:t>来源：途牛</w:t>
      </w:r>
    </w:p>
    <w:p>
      <w:r>
        <w:t>发表时间：2018-01-20</w:t>
      </w:r>
    </w:p>
    <w:p>
      <w:r>
        <w:t>天数：</w:t>
      </w:r>
    </w:p>
    <w:p>
      <w:r>
        <w:t>游玩时间：</w:t>
      </w:r>
    </w:p>
    <w:p>
      <w:r>
        <w:t>人均花费：</w:t>
      </w:r>
    </w:p>
    <w:p>
      <w:r>
        <w:t>和谁：</w:t>
      </w:r>
    </w:p>
    <w:p>
      <w:r>
        <w:t>玩法：</w:t>
      </w:r>
    </w:p>
    <w:p>
      <w:r>
        <w:t>旅游路线：</w:t>
      </w:r>
    </w:p>
    <w:p>
      <w:r>
        <w:t>正文：</w:t>
        <w:br/>
        <w:br/>
        <w:t>最近每周都在追《演员的诞生》、《声临其境》，瞬间迷上了赵立新、周一围、凌潇肃、蓝盈莹等等一大串冷门演技派，这几个星期我喜欢的各种娱乐大V也疯狂刷这一串良心演员，终于摆脱了被无演技流量们支配的恐惧……除了洗眼睛，这两档综艺还让我发现了自己内心潜藏的演员梦，心痒痒有了戏瘾，这几天一下班就在家玩小咖秀、配音秀，假装自己是个演员，然而依旧觉得不过瘾，直到闺蜜拉我去汉口江滩玩了一把大的，才觉得戏瘾过足了！</w:t>
        <w:br/>
        <w:t>这个新玩法叫“老汉口新民众乐园”，整个过程都在知音号上进行。对，就是今年武汉特别火的体验剧《知音号》，在那艘船上玩。老民众乐园武汉伢都晓得咯，听戏看表演嗨玩的地方，可以说是我们爷爷奶奶们的沌口体育场+迪吧+网咖了，梅兰芳这样的腕儿都来过！知音号版本的新民众乐园进行的是一种颠覆式的还原，既有老味道，又有新趣味，既能听戏，又能看戏，还能演戏，太适合戏精本精我本人了。好了，不铺垫了，我直接上攻略吧。</w:t>
        <w:br/>
        <w:br/>
        <w:br/>
        <w:br/>
        <w:t>最佳拍照点</w:t>
        <w:br/>
        <w:br/>
        <w:br/>
        <w:t>知音号有多适合拍照！网上攻略太多了，我就不赘述了，总之就是你只要不是穿着大棉袄二棉裤过来，一定能拍出戏剧梦幻穿越浪漫诗意……的效果。随便看一张它们官网上的图，大门就这么有戏了！</w:t>
        <w:br/>
        <w:br/>
        <w:br/>
        <w:br/>
        <w:t>角色随手抽</w:t>
        <w:br/>
        <w:br/>
        <w:br/>
        <w:t>进入到这个戏剧化的场景后，里面的各种细节会带你进一步入戏。比如入口安检处摆放着扑克牌，不同的牌上画着不同的角色，总共有十几个。</w:t>
        <w:br/>
        <w:t>你想演谁，就看你手气了，随手抽一张，戏剧名伶、富家千金、归国青年、老师、郎中、记者……很多观众一穿上衣服就立马奥斯卡最佳主角附身，当天遇见一位穿警察服装的，可以说是非常像民国剧里的玩忽职守的警官了，换装前特别严肃正经，换装后立马歪着帽子，斜着眼，一脸痞相，引得超多人找他合影，可以说是相当有范儿了！</w:t>
        <w:br/>
        <w:br/>
        <w:br/>
        <w:br/>
        <w:t>处处都是戏</w:t>
        <w:br/>
        <w:br/>
        <w:br/>
        <w:t>我抽到的是学生，接下来就可以免费换相应的服装了！</w:t>
        <w:br/>
        <w:br/>
        <w:br/>
        <w:t>感受一下，是不是像进入了民国大戏演出现场？！服装种类繁多。</w:t>
        <w:br/>
        <w:t>穿上民国学生装，我还真以为自己是董洁小姐姐了！想当年《金粉世家》热播时，陈坤还是他一笑天就亮了的颜值王小哥哥，董洁一身学生装配上青涩腼腆的笑，就跟她喜欢的百合花似的，刘亦菲当年也是美得无与伦比啊！虽然我达不到董洁的颜值，可我可以想象自己是冷清秋啊，想象自己今晚会遇见金燕西啊！这就是戏剧化场景的魅力哈哈哈……</w:t>
        <w:br/>
        <w:br/>
        <w:br/>
        <w:br/>
        <w:t>最热闹的游戏</w:t>
        <w:br/>
        <w:br/>
        <w:br/>
        <w:t>正式开始游戏前，知音号准备了好多贴心攻略，微信公号上有，现场纸质版里也有，更神奇的是，在趸船上等候时，演员们居然在船舷上用戏剧的方式演了一段游戏初步攻略，大概是怕我这种游戏白痴看不懂文字说明吧，科科。</w:t>
        <w:br/>
        <w:t>游戏环节不复杂，主要内容是找陌生人合影，难一点的是找船上的海报，还有寻找神秘人。这些环节应该是为了活跃气氛以及带动陌生人之间互相交流吧，不然现在很多人就习惯于走到哪儿都抱着手机一动不动，光是单身问题就很难解决了，比如我！所以第一个环节就热闹起来了，陌生人之间都在互相寒（da）暄（shan）。</w:t>
        <w:br/>
        <w:br/>
        <w:br/>
        <w:t>游戏里最燃的环节是最快完成任务的可以拿到1000元大奖，现场发1000元哦！好吧，我手脚太慢，没抢到现金，不过和小伙伴也抢到了以下精致战利品~~~中途还会有其他小游戏哦，比如微信摇一摇之类的，也能中奖，总之，你玩了这一场很难空手回去就对了。</w:t>
        <w:br/>
        <w:t>现场还捕捉到大批高颜值的小哥哥小姐姐！</w:t>
        <w:br/>
        <w:br/>
        <w:br/>
        <w:t>现场还有冷餐，糕点种类繁多，味道不错的！送餐方式也非常有fu~一群穿着民国服饰的服务人员端着糕点穿梭剧场中，感觉真的像回到了当年的高级social场所！</w:t>
        <w:br/>
        <w:br/>
        <w:br/>
        <w:br/>
        <w:t>最好看的表演</w:t>
        <w:br/>
        <w:br/>
        <w:br/>
        <w:t>终于来到我大爱的环节了，看表演！</w:t>
        <w:br/>
        <w:t>这里面有好几段表演我都特别喜欢，比如卓别林默剧，楚剧和流行歌曲混合的我叫它青春版楚剧吧，魔术、杂技等等，不剧透太多了，只挑一个说说。</w:t>
        <w:br/>
        <w:t>呐，这一个，所有演员穿着民国风服装，唱歌跳舞小品轮番上演，有种穿越回百乐门的感觉，就差《情深深雨蒙蒙》里的依萍了（捂脸），感觉我们都是捧场的商界大佬（想太多……）</w:t>
        <w:br/>
        <w:t>知音号让我很惊喜的还有各种小细节的设置。比如下图右一穿绿衣服的妹子看到没有，她之前是在我身边问我要不要买玫瑰花的卖花姑娘，我还以为她真是卖花的，结果，其实她是潜伏在群众中的演员。</w:t>
        <w:br/>
        <w:br/>
        <w:br/>
        <w:br/>
        <w:t>最惊喜的互动</w:t>
        <w:br/>
        <w:br/>
        <w:br/>
        <w:t>这个互动环节叫《我是大明星》，有点像《演员的诞生》，先给一段演出片段再让现场群众自愿报名演戏，演完还能拿奖品。本以为这种随机选观众的演出会让现场很尬，然而戏精非常多！</w:t>
        <w:br/>
        <w:t>印象最深刻的是还原周星驰经典之作《大话西游》里孙悟空和紫霞仙子的对话，对，就是那个“一万年”，万万没想到来演的是俩女生，还碰撞出了火花，恍惚间以为自己看的是《新白娘子传奇》有没有！尤其是演悟空角色的女生还来了一版枣阳方言版，笑得我都忘记自己没被选中演戏其实有点难过了……</w:t>
        <w:br/>
        <w:t>前方高能预警，请单身狗快速撤离！！在演出环节即将结束时猝不及防被塞了一碗狗粮，有位上台演出的男观众说今天是他女朋友的生日，接着就是一大段表白，我一句都没记住（绝对不是来自单身狗的怨恨）！现场观众也跟参加婚宴似的巨嗨，感觉大家都不是陌生人，都是熟悉的小伙伴了，这大概也是这场大型实景戏剧化游戏的魔力吧。</w:t>
        <w:br/>
        <w:t>总之这是一次很嗨的夜游经历，且可以很好地释放自己，虽然我没成功上台演戏，但现场看人演，我也感觉过足了瘾，不过我准备下次再带个戏精小伙伴一起来，一定要上台演一次！PS：本场活动推荐指数5颗星。</w:t>
        <w:br/>
      </w:r>
    </w:p>
    <w:p>
      <w:r>
        <w:t>评论：</w:t>
        <w:br/>
      </w:r>
    </w:p>
    <w:p>
      <w:pPr>
        <w:pStyle w:val="Heading2"/>
      </w:pPr>
      <w:r>
        <w:t xml:space="preserve">8.#你好2018#带你玩转武汉 武汉4天3夜旅游攻略 </w:t>
      </w:r>
    </w:p>
    <w:p>
      <w:r>
        <w:t>https://www.tuniu.com/trips/12585039</w:t>
      </w:r>
    </w:p>
    <w:p>
      <w:r>
        <w:t>来源：途牛</w:t>
      </w:r>
    </w:p>
    <w:p>
      <w:r>
        <w:t>发表时间：2018-01-27</w:t>
      </w:r>
    </w:p>
    <w:p>
      <w:r>
        <w:t>天数：</w:t>
      </w:r>
    </w:p>
    <w:p>
      <w:r>
        <w:t>游玩时间：</w:t>
      </w:r>
    </w:p>
    <w:p>
      <w:r>
        <w:t>人均花费：</w:t>
      </w:r>
    </w:p>
    <w:p>
      <w:r>
        <w:t>和谁：</w:t>
      </w:r>
    </w:p>
    <w:p>
      <w:r>
        <w:t>玩法：闺蜜游，美食，人文游</w:t>
      </w:r>
    </w:p>
    <w:p>
      <w:r>
        <w:t>旅游路线：</w:t>
      </w:r>
    </w:p>
    <w:p>
      <w:r>
        <w:t>正文：</w:t>
        <w:br/>
        <w:br/>
        <w:br/>
        <w:t>DAY1</w:t>
        <w:br/>
        <w:br/>
        <w:br/>
        <w:br/>
        <w:br/>
        <w:t>武汉省博物馆</w:t>
        <w:br/>
        <w:br/>
        <w:br/>
        <w:br/>
        <w:t>湖北省博物馆现有藏品24万余件，国家一级文物近千件。以屈家岭文化、石家河文化为代表的史前陶器，盘龙城和曾侯乙墓为代表的青铜器，春秋中期楚墓到汉墓出土的大量漆器，曾侯乙墓、郭店楚墓、望山楚墓、包山楚墓、云梦秦墓出土的大量竹简，梁庄王墓、郢靖王墓出土的藩王文物最具特色，是馆藏文物的代表。其中郧县人头骨化石、越王勾践剑、曾侯乙编钟和元代青花四爱图梅瓶被誉为湖北省博物馆的四大“镇馆之宝”。</w:t>
        <w:br/>
        <w:br/>
        <w:br/>
        <w:t>作为展览延伸，编钟乐舞独具特色，深受观众喜爱。湖北省博物馆编钟乐团以复制的全套曾侯乙编钟、编磬为核心，组合以多种出土古代乐器的复制件，将古代宫廷歌舞盛况再现于今天的艺术舞台之上。</w:t>
        <w:br/>
        <w:br/>
        <w:br/>
        <w:t>2007年11月,湖北省博物馆率先实行向社会永久性免费开放，产生广泛的社会影响。</w:t>
        <w:br/>
        <w:br/>
        <w:br/>
        <w:t>湖北省博物馆在文化传播方面真的做的尽职尽责</w:t>
        <w:br/>
        <w:br/>
        <w:br/>
        <w:br/>
        <w:t>湖北美术馆</w:t>
        <w:br/>
        <w:br/>
        <w:br/>
        <w:t>湖北美术馆位于武汉市武昌东湖之滨，环境优美，交通便利，与湖北省博物馆相毗邻，是省文化建设的标志性建筑之一。拥有现代化的典藏画库、多功能学术报告厅、贵宾厅、艺术家工作室、艺术培训中心、电影厅、中西餐厅、咖啡厅等先进配套服务设施，是集展览、收藏、研究、教育、交流、服务等功能于一体的高品位的造型艺术博物馆。</w:t>
        <w:br/>
        <w:br/>
        <w:br/>
        <w:t>交通导航</w:t>
        <w:br/>
        <w:t>乘14、108、402、411、552、578、709路公汽到省博物馆站下车，乘605、712路公汽到黄鹂路站下车即到。</w:t>
        <w:br/>
        <w:br/>
        <w:br/>
        <w:br/>
        <w:t>光谷</w:t>
        <w:br/>
        <w:br/>
        <w:br/>
        <w:t>光谷步行街位于湖北省武汉市洪山区鲁巷广场，毗邻全国著名高校华中科技大学，总占地面积41.79万平方米，总建筑面积约150万平方米，是由一条1350米目前世界最长纯步行商业街串起，集购物消费、餐饮娱乐、旅游观光、休闲健身、商务办公、酒店居住于一体的、多功能、全业态、复合型超级商业步行街。</w:t>
        <w:br/>
        <w:br/>
        <w:br/>
        <w:t>交通：乘坐地铁2号线，在“光谷广场”站下车即到。或者乘坐513、718、903路等公交车，在“珞喻路光谷广场”站下车，再步行约300米即到。</w:t>
        <w:br/>
        <w:br/>
        <w:br/>
        <w:br/>
        <w:t>楚河汉街</w:t>
        <w:br/>
        <w:br/>
        <w:br/>
        <w:t>楚河汉街是楚河而建，位于汉市武昌区公正路的一条商业步行街。 兼具旅游、商业、商务、居住功能的世界级文化旅游项目。楚河汉街不仅是商业，更是城市历史文化和生态景观工程，经济社会综合效应十分显著。楚河全长2.2公里，是连通东湖和沙湖的人工景观运河。 站在汉街上，街道两旁的建筑好似让人穿越到民国初期，依水而建的商业长街上游人如织，又似“清明上河图”现代实景重现。</w:t>
        <w:br/>
        <w:br/>
        <w:br/>
        <w:t>这里真的超浪漫的 超适合拍照 汉街走进去就是</w:t>
        <w:br/>
        <w:br/>
        <w:br/>
        <w:br/>
        <w:t>DAY2</w:t>
        <w:br/>
        <w:br/>
        <w:br/>
        <w:br/>
        <w:br/>
        <w:t>黄鹤楼</w:t>
        <w:br/>
        <w:br/>
        <w:br/>
        <w:t>黄鹤楼楼外铸铜黄鹤造型、胜像宝塔、牌坊、轩廊、亭阁等一批辅助建筑，将主楼烘托得更加壮丽。主楼周围还建有白云阁、象宝塔、碑廊、山门等建筑。整个建筑具有独特的民族风格，散发出中国传统文化的精神、气质、神韵。它与蛇山脚下的武汉长江大桥交相辉映；登楼远眺，武汉三镇的风光尽收眼底。</w:t>
        <w:br/>
        <w:br/>
        <w:br/>
        <w:t>1985年落成的黄鹤楼比旧楼更壮观。这是因为飞架大江的长江大桥就横在它的面前，而隔江相望的则是这24层的晴川饭店。这一组建筑，交相辉映，使江城武汉大为增色。黄鹤楼的建筑特色，是各层大小屋顶，交错重叠，翘角飞举，仿佛是展翅欲飞的鹤翼。楼层内外绘有仙鹤为主体，云纹、花草、龙凤为陪衬的图案</w:t>
        <w:br/>
        <w:br/>
        <w:br/>
        <w:t>交通：</w:t>
        <w:br/>
        <w:t>电车1路、电车4路，公交10、61、64、108、401、402、411、413、584等路到黄鹤楼站下，或轨道交通二号线在螃蟹甲站换乘108路到黄鹤楼站下</w:t>
        <w:br/>
        <w:t>门票价格</w:t>
        <w:br/>
        <w:t>黄鹤楼全票 ：80元/人</w:t>
        <w:br/>
        <w:t>黄鹤楼半票 ： 40元/人</w:t>
        <w:br/>
        <w:t>黄鹤楼年票 ：60元/人（限武汉市民）</w:t>
        <w:br/>
        <w:t>大武汉旅游卡：一年内无限次免费（五一、十一除外）</w:t>
        <w:br/>
        <w:br/>
        <w:br/>
        <w:br/>
        <w:t>户部巷</w:t>
        <w:br/>
        <w:br/>
        <w:br/>
        <w:t>以“小吃”闻名的户部巷，就是武汉最有名的“早点一条巷”。</w:t>
        <w:br/>
        <w:t>户部巷汉味风情街位于武昌司门口，东靠十里长街（解放路），面临浩瀚长江，南枕黄鹤楼，北接都府堤红色景区，是一处由名街名楼名景名江环绕而成的美食天堂，自古钟灵毓秀人杰地灵。清朝时候，这条百米小巷曾因毗邻藩台衙门而得名。</w:t>
        <w:br/>
        <w:br/>
        <w:br/>
        <w:t>热干面最出名的就是蔡林记啦，因为它上过天天向上，有湖南台的推荐。当然，它一直享有中华名优小吃的美誉。武汉蔡林记热干面与山西刀削面、两广伊府面、四川担担面、北方炸酱面并称为我国的“五大名面”。</w:t>
        <w:br/>
        <w:br/>
        <w:br/>
        <w:t>还有三鲜豆皮：以糯米为主，配上肉丁、鲜蛋、鲜虾，油煎后食用。豆皮外脆内软、油而不腻。有5元一份的，也有10元一份的，价位不等，因为有普通的三鲜豆皮，也有牛肉豆皮。</w:t>
        <w:br/>
        <w:br/>
        <w:br/>
        <w:br/>
        <w:t>武昌起义纪念馆（红楼）</w:t>
        <w:br/>
        <w:br/>
        <w:br/>
        <w:t>走进辛亥革命武昌起义纪念馆</w:t>
        <w:br/>
        <w:t>辛亥革命武昌起义纪念馆位于湖北省武汉市武昌阅马厂，西邻黄鹤楼，北倚蛇山，南面首义广场。 辛亥革命武昌起义纪念馆，是依托中华民国军政府鄂军都督府旧址（即武昌起义军政府旧址）而建立的纪念性博物馆。</w:t>
        <w:br/>
        <w:t>因旧址红墙红瓦，武汉人称之为红楼。</w:t>
        <w:br/>
        <w:br/>
        <w:br/>
        <w:t>景点类型：展馆</w:t>
        <w:br/>
        <w:t>最佳季节：1-12月，四季皆宜。</w:t>
        <w:br/>
        <w:t>建议游玩：2小时</w:t>
        <w:br/>
        <w:t>门票：免费 Tips：每30分钟免费派发35张票，但必须登记个人信息。</w:t>
        <w:br/>
        <w:t>开放时间：09:00~17:00（16:00起停止入场） Tips：周一闭馆</w:t>
        <w:br/>
        <w:t>地址：武汉市武昌区阅马场</w:t>
        <w:br/>
        <w:br/>
        <w:br/>
        <w:t>这里真的很适合拍照 我算是特别不会拍照的人了 但是这里的景 大神们来 肯定能拍出超级好看的照片。</w:t>
        <w:br/>
        <w:br/>
        <w:br/>
        <w:br/>
        <w:t>长江大桥</w:t>
        <w:br/>
        <w:br/>
        <w:br/>
        <w:t>武汉长江大桥位于湖北省武汉市武昌区蛇山和汉阳龟山之间，是万里长江上的第一座大桥，也是新中国成立后在长江上修建的第一座公铁两用桥，被称为“万里长江第一桥”。武汉长江大桥建成伊始即成为武汉市的标志性建筑。</w:t>
        <w:br/>
        <w:t>武汉长江大桥是新中国成立后在“天堑”长江上修建的第一座大桥，也是古往今来，长江上的第一座大桥，是中国第一座复线铁路、公路两用桥，建成之后，成为连接中国南北的大动脉，对促进南北经济的发展起到了重要的作用。</w:t>
        <w:br/>
        <w:br/>
        <w:br/>
        <w:t>夜景超级美的 桥边刚好遇到很多网红在直播 然后很多人在放孔明灯 我跟闺蜜在长沙一起玩的时候 元旦放过了 所以就没再放了。在江边散散步挺好的。</w:t>
        <w:br/>
        <w:br/>
        <w:br/>
        <w:br/>
        <w:t>DAY3</w:t>
        <w:br/>
        <w:br/>
        <w:br/>
        <w:br/>
        <w:br/>
        <w:t>武汉大学</w:t>
        <w:br/>
        <w:br/>
        <w:br/>
        <w:t>110多年历史的武汉大学，建在一片山林美景中，这本身已经是一件很浪漫的事情，再加上周恩来、董必武、陈潭秋、罗荣桓都曾经在这里指点江山；辜鸿铭、竺可桢、李四光、闻一多、郁达夫、叶圣陶曾在这里激扬文字，为武大更增添了许多历史的积淀与锋芒。</w:t>
        <w:br/>
        <w:br/>
        <w:br/>
        <w:t>武汉大学法学大楼、经管大楼、外语大楼等标志性建筑群气势雄伟，新老建筑交相辉映，相得益彰。</w:t>
        <w:br/>
        <w:t>武汉大学学生住宿区桂园、枫园、樱园、梅园因其风景而命名，春夏秋冬，桂、樱、梅、枫诗情画意。湖滨、星湖等住宿区都各有特色。</w:t>
        <w:br/>
        <w:t>武汉大学校园以樱花最为有名，有樱花城堡、樱花大道、樱顶、珞珈广场等相关景点</w:t>
        <w:br/>
        <w:t>每年春季3月中旬，樱花盛开的时候，武汉大学校园都会吸引数百万的游客前来赏花。</w:t>
        <w:br/>
        <w:t>我是国庆去的武汉 没赶上樱花季 但校园也是非常值得一逛的。</w:t>
        <w:br/>
        <w:br/>
        <w:br/>
        <w:br/>
        <w:t>昙华林</w:t>
        <w:br/>
        <w:br/>
        <w:br/>
        <w:t>搭乘武汉地铁2号线到螃蟹岬站下车，A2口出站；</w:t>
        <w:br/>
        <w:t>穿过泛悦汇商区，沿着昙华林路一直走，就到了；</w:t>
        <w:br/>
        <w:t>“大水的店”很有名气，店主大水是武汉大学的学生，很有才，手绘了武汉地图和明信片，店里卖原创和咖啡饮料。</w:t>
        <w:br/>
        <w:br/>
        <w:br/>
        <w:br/>
        <w:t>汉阳造</w:t>
        <w:br/>
        <w:br/>
        <w:br/>
        <w:t>“汉阳造”艺术区，又名“824创意工厂”，地处武汉龟山脚下。艺术区所用的废弃工业厂房，原为中国洋务运动时期张之洞汉阳兵工厂和824工厂的一部分。武汉824工厂为新中国的代号军工厂，和北京798工厂有着类似的历史背景。</w:t>
        <w:br/>
        <w:br/>
        <w:br/>
        <w:br/>
        <w:t>DAY4</w:t>
        <w:br/>
        <w:br/>
        <w:br/>
        <w:br/>
        <w:br/>
        <w:t>黎黄陂路</w:t>
        <w:br/>
        <w:br/>
        <w:br/>
        <w:t>黎黄陂路 是中国湖北省武汉市江岸区的一条街道，以辛亥起义领导人黎元洪名字命名，东南到沿江大道，西北到中山大道，长604米，与两侧的兰陵路等平行。中间与洞庭街、鄱阳街、胜利街等街道相交。</w:t>
        <w:br/>
        <w:t>黎黄陂路前生是租界区，现在还能看到一些老式的楼房</w:t>
        <w:br/>
        <w:t>整条路与武汉市最繁华的主干道中山大道平行相邻，与沿江大道成直角</w:t>
        <w:br/>
        <w:t>在城市最鲜最快的文化旁边内敛的呈现着历史的斑驳韵味</w:t>
        <w:br/>
        <w:t>充满时代感，也是80后本地一代人的底蕴的表达</w:t>
        <w:br/>
        <w:br/>
        <w:br/>
        <w:br/>
        <w:t>江汉路步行街</w:t>
        <w:br/>
        <w:br/>
        <w:br/>
        <w:t>江汉路步行街是中国最长的步行街，有“天下第一步行街”的美誉，位于湖北省武汉市汉口中心地带，南起沿江大道，贯通中山大道、京汉大道，北至解放大道，全长1600米。宽度为10至25米，是武汉著名的百年商业老街，也是“武汉二十世纪建筑博物馆”。</w:t>
        <w:br/>
        <w:br/>
        <w:br/>
        <w:t>1210米的江汉路，最耐看的，是一字排开各种建筑：欧陆风格、罗马风格、拜占庭风格、文艺复兴式、古典主义、现代派……人们说，江汉路是武汉二十世纪建筑博物馆。</w:t>
        <w:br/>
        <w:t>从沿江大道看步行街，江汉关、日清银行相峙左右。作为武汉近代标志性建筑，江汉关庄重典雅的的古典风格，从石材的色泽里，从科林斯柱精致的毛莨叶中，浓浓地散发开来。房屋维修的建筑师对它的评价是：一座有生命的庞大艺术品。</w:t>
        <w:br/>
        <w:br/>
        <w:br/>
        <w:br/>
        <w:t>古德寺</w:t>
        <w:br/>
        <w:br/>
        <w:br/>
        <w:t>古德寺，隐匿在城市的高楼之中，是一个很多武汉人都不知道的地方，所以香客极少，可谓真正的佛门清净地。</w:t>
        <w:br/>
        <w:br/>
        <w:br/>
        <w:t>不需要门票，不过要交香火钱最低8元，也有价格更高的香火钱15和38元，可根据个人信仰选择。去的时候有遇到正在吃斋饭的人。寺内说不出的清净。</w:t>
        <w:br/>
        <w:t>开放时间是:7:00-17:30</w:t>
        <w:br/>
        <w:t>乘车攻略: 公交站点 工农兵路古德寺站或工农兵路空军医院，可乘坐30,346,或电3，下车后可根据手机地图，步行至古德寺。</w:t>
        <w:br/>
        <w:br/>
        <w:br/>
        <w:t>古德寺，一座具有异域风情的寺庙。造型十分精致，上面的雕塑也是惟妙惟肖，花纹也十分细腻。古德寺是20世纪20年代中华文化与西方文化、东南亚文化交融的结晶。古德寺宛若出自天工，无论是厚实的大殿、肃穆的廊柱，抑或是精美的雕窗、玲珑的塔饰，处处都折射出作为一座宗教建筑所特有的那份庄重与宁静。它吸取其他宗教建筑的长处，留下了一座精美绝伦的寺庙建筑。</w:t>
        <w:br/>
        <w:br/>
        <w:br/>
        <w:t>全寺的核心建筑是圆通宝殿，为汉传佛教唯一、世界仅存两座此类风格的佛教建筑之一，具有重要的宗教、建筑和文化历史价值。方形，有1000多平方米，内空高16米，可容百人，其宏大宽绰也是其他汉传佛教的大雄宝殿所鲜见的圆通宝殿为单层正。</w:t>
        <w:br/>
        <w:br/>
        <w:br/>
        <w:t>这是前年10月所拍 遇上荷花开 蓝天白云 这建筑 分在吸引我 具有浓郁异域建筑风格的寺庙。</w:t>
        <w:br/>
        <w:br/>
        <w:br/>
        <w:br/>
        <w:t>住</w:t>
        <w:br/>
        <w:br/>
        <w:br/>
        <w:br/>
        <w:br/>
        <w:t>salut villa</w:t>
        <w:br/>
        <w:br/>
        <w:br/>
        <w:t>可在旅游网站订购 这是我住过的所有民宿中 印象最好之一了。环境超级好，虽然地段有那么一点点不够好，但是真的超级浪漫温馨啊。老板夫妻俩到处旅游，民宿是花心思装修了的，也有各种旅游路线推荐，卫生也超好。</w:t>
        <w:br/>
        <w:br/>
        <w:br/>
        <w:br/>
        <w:t>大房子青年旅舍</w:t>
        <w:br/>
        <w:br/>
        <w:br/>
        <w:t>遇到一群很有趣的人 老板人也很好 家里有一只狗 叫hello 那天晚上和青旅的人一起玩游戏 还吃了"大爷"煮的茶叶蛋</w:t>
        <w:br/>
        <w:br/>
        <w:br/>
        <w:br/>
        <w:t>食</w:t>
        <w:br/>
        <w:br/>
        <w:br/>
        <w:br/>
        <w:br/>
        <w:t>厘米鸡</w:t>
        <w:br/>
        <w:br/>
        <w:br/>
        <w:br/>
        <w:br/>
        <w:t>韩国三代烤肉</w:t>
        <w:br/>
        <w:br/>
        <w:br/>
        <w:t>我和闺蜜真的是吃遍了各个地方的韩料 就超级喜欢吃韩料 以后一定要一起去趟韩国的。</w:t>
        <w:br/>
        <w:br/>
        <w:br/>
        <w:t>就在楚河汉街，百度地图就可以搜到，整个环境做的蛮复古的，像在韩国一家开了很久的老店。厨房是开放式的，这家韩式料理有特别丰盛的小菜！！ 超级多！！一桌子！！调料跟别家相比也有点特别，除了传统韩式辣酱，还有一个粗盐，一碗自调的汤水酱汁，带点酸味。</w:t>
        <w:br/>
        <w:br/>
        <w:br/>
        <w:br/>
        <w:t>关于我</w:t>
        <w:br/>
        <w:br/>
        <w:br/>
        <w:br/>
        <w:t>“我需要 最狂的风 和最静的海”</w:t>
        <w:br/>
        <w:t>今年大三 自己兼职存钱，一个人去过新疆 去过西安 广州南京福州成都重庆。和朋友去了贵州长沙武汉 自己就是厦门 路过了快半个中国，未来的路还很长 还要去更多的远方看星辰大海，遇见更多的风景和有趣的灵魂。</w:t>
        <w:br/>
        <w:t>这天下的美景真的是上帝的馈赠 我也在努力存钱 用自己的钱旅行 从这次开始 尽量不靠父母。本来家庭也不富裕 旅行本来就算是比较消遣的事情了，我也愧于向父母伸手，父母尚在苟且，我却说诗和远方。接下来在确保不耽误学习的情况下，努力存钱，买单反，去更多远方。</w:t>
        <w:br/>
        <w:t>孤独是人生的常态，所以想在旅行里，先适应孤独。可能我真的等不到一个会很喜欢我的人，等不到一个愿意陪我浪迹天涯的人，所以先习惯孤独，让以后看起来不那么无助。</w:t>
        <w:br/>
        <w:t>“我还是会相信 星星会说话 石头会开花 穿过夏天的栅栏和冬天的风雪过后 你终会抵达”</w:t>
        <w:br/>
        <w:t>虽然感觉可能会单身一辈子 但是还是希望 以后能有你 陪我去很多很多远方</w:t>
        <w:br/>
      </w:r>
    </w:p>
    <w:p>
      <w:r>
        <w:t>评论：</w:t>
        <w:br/>
      </w:r>
    </w:p>
    <w:p>
      <w:pPr>
        <w:pStyle w:val="Heading2"/>
      </w:pPr>
      <w:r>
        <w:t>9.上海老头帮在武汉三镇旅游。</w:t>
      </w:r>
    </w:p>
    <w:p>
      <w:r>
        <w:t>https://www.tuniu.com/trips/12585283</w:t>
      </w:r>
    </w:p>
    <w:p>
      <w:r>
        <w:t>来源：途牛</w:t>
      </w:r>
    </w:p>
    <w:p>
      <w:r>
        <w:t>发表时间：2018-01-30</w:t>
      </w:r>
    </w:p>
    <w:p>
      <w:r>
        <w:t>天数：</w:t>
      </w:r>
    </w:p>
    <w:p>
      <w:r>
        <w:t>游玩时间：</w:t>
      </w:r>
    </w:p>
    <w:p>
      <w:r>
        <w:t>人均花费：</w:t>
      </w:r>
    </w:p>
    <w:p>
      <w:r>
        <w:t>和谁：</w:t>
      </w:r>
    </w:p>
    <w:p>
      <w:r>
        <w:t>玩法：美食，人文游</w:t>
      </w:r>
    </w:p>
    <w:p>
      <w:r>
        <w:t>旅游路线：</w:t>
      </w:r>
    </w:p>
    <w:p>
      <w:r>
        <w:t>正文：</w:t>
        <w:br/>
        <w:br/>
        <w:t>2018年来了，上海老头帮喜欢在淡季外出旅游。这次我们在上海虹桥火车站，乘坐D3022次火车，上午09:16发车，当天下午15:20 到达武昌。用时6小时4分，二等座  ¥ 267.50元。</w:t>
        <w:br/>
        <w:br/>
        <w:br/>
        <w:t>武汉，简称“汉”，别称“江城”，是湖北省省会、中部六省唯一的副省级市和特大城市，中国中部地区的中心城市，长江经济带核心城市，全国重要的工业基地、科教基地和综合交通枢纽。武汉有“九省通衢”之称，是中国内陆最大的水陆空交通枢纽、长江中游航运中心，其高铁网辐射大半个中国，拥有53条境外直达航线，是华中地区唯一可直航全球四大洲的城市。</w:t>
        <w:br/>
        <w:br/>
        <w:br/>
        <w:t>这是上海虹桥火车站，是上海地区的高铁，动车车站。我也是第一次来这里乘坐动车。</w:t>
        <w:br/>
        <w:br/>
        <w:br/>
        <w:t>下午到达武昌，马上寻找住宿的酒店。今天住宿在：锦江之星(武汉武昌火车站店) ，具体地址在：武汉 武昌区 千家街30号 ，（武昌火车站对面，地铁A出口前行70米左转）。靠近户部巷、黄鹤楼。每天2人标准间：139元，我们住宿3天。</w:t>
        <w:br/>
        <w:br/>
        <w:br/>
        <w:t>然后在附近寻找吃饭的饭店，我们最感兴趣的是当地菜肴。</w:t>
        <w:br/>
        <w:br/>
        <w:br/>
        <w:t>我们寻找到了【老乡长酒楼】吃饭，武汉的生活指数比较低。吃饭比较便宜，不错的6菜1汤，4瓶啤酒1罐可乐，加上一大桶米饭。账单是一共205元，我付款200元。由于不开发票，额外还奉送一罐可乐。</w:t>
        <w:br/>
        <w:br/>
        <w:br/>
        <w:t>一夜歇息无话。次日一早，外出吃早餐。</w:t>
        <w:br/>
        <w:br/>
        <w:br/>
        <w:t>我们选择在【三镇民生甜食馆】，门口挂在一排名牌，在网上颇有名气。里面武汉的小吃应有尽有。武汉市的著名小吃很多，其中老通城的三鲜豆皮、四季美的汤包、蔡林记的热干面、顺香居的烧麦、福庆和的牛肉豆丝、小桃园的煨汤、田启恒的糊汤粉、谢荣德的面窝并称武汉八大名小吃。其中又以老通城的三鲜豆皮、小桃园的煨汤、蔡林记的热干面、四季美的汤包合称武汉“四大名小吃”，是武汉人过早的首选。让很多“老武汉”如数家珍。著名的美食街区有武昌户部巷、黄陂好吃街、汉口吉庆街等。</w:t>
        <w:br/>
        <w:br/>
        <w:br/>
        <w:t>我选择【三鲜豆皮】每份6元，小混沌每份7元。早餐13元，很享受。豆皮本是黄陂的乡土风味小吃，制法是将绿豆、大米混合磨浆，在锅里摊成薄皮，内包煮熟的糯米、肉丁等馅料，用油煎好。尤其是以“老通城”酒楼的特级厨师高金安精益求精，以鲜肉、鲜蛋、鲜虾仁为主制作馅料，创制出三鲜豆皮，皮包金黄发亮，入口酥松嫩香，更加脍炙人口，人称“豆皮大王”。据说【毛万岁】来品尝过四次，次次赞赏。外地人和外宾到武汉来都以能吃到老通城豆皮为快。</w:t>
        <w:br/>
        <w:br/>
        <w:br/>
        <w:t>我们吃完早餐，溜达消食。徒步前往著名的黄鹤楼。</w:t>
        <w:br/>
        <w:br/>
        <w:br/>
        <w:t>黄鹤楼 （“江南三大名楼”之一）。门票80元，65岁免票。黄鹤楼位于湖北省武汉市长江南岸的武昌蛇山之巅，濒临万里长江，是国家5A级旅游景区，自古享有“天下江山第一楼“和”天下绝景“之称。黄鹤楼是武汉市标志性建筑，与晴川阁、古琴台并称“武汉三大名胜”。</w:t>
        <w:br/>
        <w:br/>
        <w:br/>
        <w:t>黄鹤楼，是武汉的城市地标之一，因唐代诗人崔颢“昔人已乘黄鹤去，此地空余黄鹤楼”的诗句而名扬天下，李白、毛泽东等都为黄鹤楼留下了诗词。登上黄鹤楼远眺，可以看到滚滚长江和武汉三镇风光。</w:t>
        <w:br/>
        <w:br/>
        <w:br/>
        <w:t>黄鹤楼位于武汉长江南岸的黄鹤楼公园内，是公园的主体景点，公园和黄鹤楼统一售票。黄鹤楼与岳阳楼、滕王阁并称为"江南三大名楼"，相传原址始建于三国时期，历代屡建屡毁，今天看到的黄鹤楼，是1985年重建的。</w:t>
        <w:br/>
        <w:br/>
        <w:br/>
        <w:t>黄鹤楼始建于三国时代吴黄武二年（公元223年），三国时期该楼只是夏口城一角瞭望守戍的“军事楼”，晋灭东吴以后，三国归于一统，该楼在失去其军事价值的同时，随着江夏城地发展，逐步演变成为官商行旅“游必于是”、“宴必于是”的观赏楼。唐代诗人崔颢在此题下《黄鹤楼》一诗，李白在此写下《黄鹤楼送孟浩然之广陵》，历代文人墨客在此留下了许多千古绝唱，使得黄鹤楼自古以来闻名遐迩。</w:t>
        <w:br/>
        <w:br/>
        <w:br/>
        <w:t>黄鹤楼坐落在海拔61.7米的蛇山顶，京广铁路的列车从楼下呼啸而过。楼高5层，总高度51.4米，建筑面积3219平方米。黄鹤楼内部由72根圆柱支撑，外部有60个翘角向外伸展，屋面用10多万块黄色琉璃瓦覆盖构建而成。</w:t>
        <w:br/>
        <w:br/>
        <w:br/>
        <w:t>黄鹤楼为何以“黄鹤”为名，一说是原楼建在黄鹄矶上，后人念“鹄”为“鹤”，以讹传讹，口口相证遂成事实。一说便是带有神异色彩的“仙人黄鹤”传说。魏晋南北朝时期，盛行神仙之说，有关黄鹤楼的仙话也在专谈“怪力乱神”志怪小说发展的背景下形成。跨鹤之仙的传说，最早出现在南朝科学家祖冲之的笔下。他的《述异记》中的“驾鹤之宾”，后被鲁迅辑录在《古小说钩沉》里：还有黄鹤楼原址在湖北武昌蛇山黄鹤矶头，据传说，此地原为辛氏开设的酒店，一道士为了感谢她千杯之恩，临行前在壁上画了一只鹤，告之它能下来起舞助兴。从此宾客盈门，生意兴隆。过了十年，道士复来，取笛吹奏，道士跨上黄鹤直上云天。辛氏为纪念这位帮她致富的仙翁，便在其地起楼，取名“黄鹤楼”</w:t>
        <w:br/>
        <w:br/>
        <w:br/>
        <w:t>除了门票优惠以外，这里还有70岁以上的专用电梯。我们以白发苍苍的外貌，乘坐电梯直接到达顶楼。</w:t>
        <w:br/>
        <w:br/>
        <w:br/>
        <w:t>黄鹤楼座落在蛇山山顶，楼5层，高50余米，72根圆柱拔地而起，60个翘角凌空舒展，恰似黄鹤腾飞。楼内各层布置有大型壁画、文物等。楼外铸铜黄鹤造型、胜像宝塔、牌坊、亭阁等一批辅助建筑。楼面用10多万块黄色琉璃瓦覆盖，在蓝天白云的映衬下，色彩绚丽。</w:t>
        <w:br/>
        <w:br/>
        <w:br/>
        <w:t>黄鹤楼楼外铸铜黄鹤造型、胜像宝塔、牌坊、轩廊、亭阁等一批辅助建筑，将主楼烘托得更加壮丽。主楼周围还建有白云阁、象宝塔、碑廊、山门等建筑。整个建筑具有独特的民族风格，散发出中国传统文化的精神、气质、神韵。它与蛇山脚下的武汉长江大桥交相辉映；登楼远眺，武汉三镇的风光尽收眼底。</w:t>
        <w:br/>
        <w:br/>
        <w:br/>
        <w:t>黄鹤楼各层布置： 底层为一高大宽敞的大厅，其正中藻井高达10多米，正面壁上为一幅巨大的“白云黄鹤”陶瓷壁画。 二楼大厅正面墙上，有用大理石镌刻的唐代阎伯理撰写的《黄鹤楼记》，它记述了黄鹤楼兴废沿革和名人轶事；楼记两侧为两幅壁画。 三楼大厅的壁画为唐宋名人的“绣像画”，如崔颢、李白、白居易、陆游等，也摘录了他们吟咏黄鹤楼的名句。 四楼大厅用屏风分割几个小厅，内置当代名人字画，供游客欣赏、选购。 顶层大厅有《长江万里图》等长卷、壁画。</w:t>
        <w:br/>
        <w:br/>
        <w:br/>
        <w:t>黄鹤楼公园有正门和南大门两个进出口，南大门距离公交车站更加近些，公园不是很大，无论哪个门进入，对游玩都没太多影响。黄鹤楼与首义公园和辛亥革命博物馆比邻，距离武汉长江大桥下的临江大道，步行约半小时。</w:t>
        <w:br/>
        <w:br/>
        <w:br/>
        <w:t>然后我们徒步前往户部巷。它位于国家历史文化名城湖北省武汉，是一条长150米的百年老巷，被誉为“汉味小吃第一巷”，其繁华的早点摊群数十年经久不衰。户部巷位于武汉市武昌区最繁华的司门口，东靠十里长街（解放路），西临浩瀚长江，南枕“天下江山第一楼黄鹤楼，北接都府堤红色景区，是一处由名街名楼名景名江环绕而成的美食天堂。</w:t>
        <w:br/>
        <w:br/>
        <w:br/>
        <w:t>户部巷于明代形成，清代因毗邻藩台衙门（对应京城的户部衙门）而得名。武汉人将用早点，称为“过早”，这最初来自于清代的一首《汉口竹子枝词》。以“小吃”闻名的户部巷，就是武汉最有名的“早点一条巷”，民间有“早尝户部巷，宵夜吉庆街”之说，是来武汉的游人必到的景点。</w:t>
        <w:br/>
        <w:br/>
        <w:br/>
        <w:t>这是蔡林记的热干面，面弹酱香作料全。说道武汉美食，首先想到的就是热干面，以上世纪30年代创立的蔡林记为代表，这是武汉人最珍贵的味蕾记忆。热干面分了牛肚、牛肉、炸酱、全料等口味，面身筋道，拌上秘制浓香芝麻酱。真正的蔡林记位于武汉市汉口中山大道854号。其热干面，晶洁爽口，味道鲜美，深受广大市民的赞赏，享有武汉名小吃的美誉。而今，热干面已遍及江城，历久不衰，武汉人过早(吃早餐)更是离不开这一种具特色的面食。</w:t>
        <w:br/>
        <w:br/>
        <w:br/>
        <w:t>据说：1930年，黄陂的蔡明伟夫妇家在汉口满春路口打出“蔡林记”的招牌经营热干面，店名的由来是因蔡家门前有两棵葱郁的大树，取名“蔡林记”喻意蔡家生意兴隆。正如他们夫妇所期盼的那样，“蔡林记”因面好、味正，吃法独特而声名大噪。“蔡林记”营业面积(1—4层)达490平方米，最高峰日销售热干面达450公斤。“蔡林记”热干面的品种的变化：1983年前为三个品种，即叉烧热干面、全料热干面、虾米热干面。1996年6月18日重张后的扩大为8个品种，即为：全料热干面、虾米热干面、虾仁热干面、雪菜肉丝热干面、炸酱热干面、财鱼热干面、三鲜热干面、果味热干面。拟推出滋补型的二个热干面新品种。如今，在保持传统产品热干面的同时，“蔡林记”增加小吃品种达4大类40余种。而经营热干面销售额占小吃品种的46%。</w:t>
        <w:br/>
        <w:br/>
        <w:br/>
        <w:t>这里的汉味特色小吃有：武汉热干面、三鲜豆皮，武汉面窝、清蒸武昌鱼、黄州烧梅、东坡饼、江陵八宝饭、云梦鱼面、橘颂饼，东坡饼，油香，发米粑，什锦豆腐脑，凉粉凉面，炒良乡栗子，冲糯米粉，炒白果（银杏果），武汉猪肉干、武汉香肠、武汉肉枣、猪油饽饽、麻烘糕、糯米藕粥、炖莲子、酸白菜、沙市甜独蒜头九鼎酱香猪蹄等。</w:t>
        <w:br/>
        <w:br/>
        <w:br/>
        <w:t>目前户部巷已成为武汉声名远播的知名品牌，是武汉早点的标志，是老武汉形象的缩影，是无法模仿的、绝不娇柔做作的都市里越来越难得的市井俗情，享誉武汉三镇。</w:t>
        <w:br/>
        <w:br/>
        <w:br/>
        <w:t>春节临近，各家各户都在准备年货。我们走大街穿小巷，前往昙华林。</w:t>
        <w:br/>
        <w:br/>
        <w:br/>
        <w:t>昙华林，位于老武昌的东北角，东起中山路，西至得胜桥，全长约1200米，是明洪武四年（1371年）逐渐形成的一条老街。1861年汉口开埠后，昙华林一带逐渐形成华洋杂处的特色，使得这里的建筑，呈现出不同的风格。这是文艺青年们扎堆的地方，有很多百年老建筑和洋溢着文艺范儿的小店。</w:t>
        <w:br/>
        <w:br/>
        <w:br/>
        <w:t>崇真堂位于武汉市昙华林，成立于1864年，距今已有150年的历史，是湖北最早的一座基督教堂。其主体是一座拉丁十字形的单层哥特式建筑，可以容纳200多人做礼拜。崇真堂的兴建，象征着基督教（新教）传入武昌的历史发端，建立至今历经沧桑，却仍然是周边基督教徒不可或缺的活动场所。建筑规模很小，与不远处的花园山天主堂根本不是一个级别，但它历史悠久，而且是湖北最早的一座基督教堂。就在昙华林主街上，马道门对面，比较好找。不过门面小，进门经过一条长长的通道就来到教堂门口。里面有优雅的钢琴声传出，而建筑的窗户很特别，有点像伊斯兰风格。我们的目光被墙壁黑板上的粉笔画所吸引，小天使画的很可爱。</w:t>
        <w:br/>
        <w:br/>
        <w:br/>
        <w:t>昙华林及周边的很多老建筑，现在还有居民居住在里面。游览时，尽量不要打搅当地居民的正常生活。如果想拍摄对方，最好能事先招呼下。不少老建筑目前不对外开放，不要擅自入内，能欣赏优秀建筑的外观也是挺不错的。</w:t>
        <w:br/>
        <w:br/>
        <w:br/>
        <w:t>如今，这里几乎成为了武汉的文艺第一街，浓缩了整个武汉的文艺情怀。拍照、闲逛，或者享受一个带着咖啡香的下午，都是文青们在这里愿意做的事。触摸街边饱经风霜的老建筑，你会发现昙华林有的不仅仅是文艺，这里的一砖一瓦都刻着老武汉的历史记忆。创办于1903的武汉第十四中、拥有68年历史的昙华林小学、1861年传入的西式教会医院仁济医院、崇真堂、钱钟书之父钱基博故居等数不清的沧桑建筑都在这条街上，等着你去探寻。</w:t>
        <w:br/>
        <w:br/>
        <w:br/>
        <w:t>具有小资情调的昙华林小街，是武汉的一条老街，和上海的田子坊相仿，很有当地的风土人情，也很受年青人的欢迎。这里的交通也属于比较便利的，离火车站不远，可以有地铁直达。这里到处都给人古色古香的感觉，沿途也都是一些有特色的小店，花店、明信片、小礼品、咖啡店…小吃和小店交织在一起，个人认为都是很不错的。</w:t>
        <w:br/>
        <w:br/>
        <w:br/>
        <w:t>明清时期，这里曾是湖北全省各县秀才下榻与此、苦心研读备考的地方，是清廷负责地方军事衙门的所在地，并有以戈甲命名的营盘。昙华林，作为武汉地区一个比较很有文艺气息的地方，这里看起来依旧古色古香，有很多小巷子，而且巷子里面都是看起来很年轻的文艺店子，不管是奶茶还是小玩具店。它都适合情侣或者一家人来玩。</w:t>
        <w:br/>
        <w:br/>
        <w:br/>
        <w:t>瑞典教区旧址位于武汉市武昌区昙华林，是基督教瑞典行道会于1890年在武昌的传教基地。整个建筑风格充满北欧风情，全部为砖木结构，房屋基本都在2-4层，外柱廊采用券拱式，十分漂亮。如今这里依旧保持着当初的格局，大门楼、领事馆、神职人员用房等建筑都还在。这些楼层虽然不高，却十分精巧，红屋顶、木楼梯、木门窗都是那么的精美，很值得细细欣赏一番。居住在这里的居民其实并不是很愿意游人去参观，所以拍照的时候低调一点。</w:t>
        <w:br/>
        <w:br/>
        <w:br/>
        <w:t>今天中午，我选择吃热干面，每一份4元。武汉热干面与山西的刀削面、两广的伊府面、四川的担担面、北方的炸酱面并称为中国五大名面，是武汉地区的传统小吃之一。据说，上个世纪30 年代初期，汉口有个叫李包的人在关帝庙一带卖凉粉和汤面。热干面有个故事：一个夏天的晚上，有一个叫李包的师傅还剩下许多面没卖完，他怕发馊变质，就把面条煮熟后捞起来晾在案板上。在收拾东西的时候，李包一不小心将油壶里的麻油泼在面条上了。他当时灵机一动，索性把麻油拌和到面条里，然后将面条扇凉。第二天早上，李包将拌过麻油的面条放在沸水里烫热，再滤干水放到碗里，然后加上卖凉粉用的芝麻酱、辣椒酱、榨菜、葱、姜、蒜、酱油和香醋等佐料，顿时香味扑鼻，惹得人们争相购买。吃过面条后，有人问李包卖的是什么面，他脱口而出，说是“热干面”。从此以后，李包便专门卖起“热干面”来了，还教了许多徒弟。几年后，有个姓蔡的徒弟在汉口满春路开了一家热干面馆，店名叫“蔡林记”，渐渐成为武汉市经营热干面的名店。</w:t>
        <w:br/>
        <w:br/>
        <w:br/>
        <w:t>接下来我们去了武汉东湖生态旅游风景区，简称东湖风景区，位于湖北省武汉市中心城区，是国家5A级旅游景区、全国文明风景旅游区示范点、首批国家重点风景名胜区。武汉东湖风景区有听涛景区、渔光景区、白马景区、落雁景区、后湖景区、吹笛景区、磨山景区、喻家山景区。</w:t>
        <w:br/>
        <w:br/>
        <w:br/>
        <w:t>这次我们去的是听涛景区，门票免费。由于东湖很大，磨山景区门票60元，落雁景区13元，马鞍山森林公园旺季20元，淡季10元（每年3月11日至6月10日、9月11日至12月10日为旺季）；磨山索道（单/双）：15/25元。</w:t>
        <w:br/>
        <w:br/>
        <w:br/>
        <w:t>这里是听涛景区。是东湖风景区的核心景区之一，位于东湖最大的湖泊郭郑湖的西北岸，前身是民族资本家周苍柏先生的私家花园——“海光农圃”，也是东湖风景区的第一个开放景区。主要景点有行吟阁、屈原纪念馆、沧浪亭、长天楼、鲁迅广场、九女墩、湖光阁、楚风园和中国内陆最大的东湖疑海沙滩浴场等。该区是一狭长半岛。</w:t>
        <w:br/>
        <w:br/>
        <w:br/>
        <w:t>东湖因位于湖北省武汉市武昌东部，故此得名，现为中国水域面积最为广阔的城中湖之一，水域面积达33平方公里，是杭州西湖的六倍。其位于长江南岸，是由长江淤塞而形成，100多年前曾和武昌其他湖泊相通并与长江相连，水患频繁。1899年至1902年，湖广总督张之洞下令在长江与东湖之间修建了武金堤和武青堤，并在堤防上修建了武泰闸和武丰闸。在人工干预下，从此东湖及其周边的湖泊与长江分离。</w:t>
        <w:br/>
        <w:br/>
        <w:br/>
        <w:t>武汉东湖是以大型自然湖泊为核心，湖光山色为特色，集旅游观光、休闲度假、科普教育为主要功能的旅游景区，每年接待海内外游客达数百万人次，是华中地区最大的风景游览地，2014年前曾是中国最大的城中湖，2014年因武汉中心城区扩大，东湖退居武汉市江夏区的汤逊湖之后，是中国第二大城中湖。东湖生态旅游风景区面积88平方公里，由听涛区、磨山区、落雁区、吹笛区、白马区和珞洪区6个片区组成，楚风浓郁，楚韵精妙。湖岸曲折，港汊交错，碧波万顷，青山环绕，岛渚星罗，素有九十九湾之说。武汉大学、华中科技大学和中国地质大学（武汉）等全国重点大学坐落在东湖湖畔，成为一道绝佳的风景线。2016年12月28日开通运营的东湖绿道为世界级绿道。</w:t>
        <w:br/>
        <w:br/>
        <w:br/>
        <w:t>自古以来，东湖就是游览胜地。屈原在东湖“泽畔行吟”，楚庄王在东湖击鼓督战（清河桥古桥遗址）；三国时期，刘备在东湖磨山设坛祭天；南宋诗人袁说友用“只说西湖在帝都，武昌新又说东湖”赞美东湖；李白在东湖湖畔放鹰台题诗；毛泽东建国后先后视察东湖44次，在东湖接待了64个国家的94批外国政要；朱德在50多年前写下“东湖暂让西湖好，今后将比西湖强”的诗句；当代作家陈运和在其散文《长江，中国的肠；东湖，武汉的胃》中，夸奖“曾消化过多少历史故事，也健壮了一座城市肌体”。近现代还有九女墩、陶铸楼、屈原纪念馆、朱碑亭等历史文化遗址，均在此。 湖北省博物馆是国家级重点博物馆。馆藏文物20余万件，国家一级文物945件（套），荟萃了湖北地区的文化遗珍。曾侯乙编钟、越王勾践剑、骨化石郧县人头为镇馆之宝。</w:t>
        <w:br/>
        <w:br/>
        <w:br/>
        <w:t>东湖荷园是中国荷花研究中心，有荷花700多种，占世界80%以上，是世界规模最大、品种最全的荷花品种资源圃。东湖樱花园与日本弘前樱花园和美国华盛顿樱花园并称为世界三大赏樱胜地。种植樱花50多种10000余株，关山樱、云南早樱等都是樱花中的极品。</w:t>
        <w:br/>
        <w:br/>
        <w:br/>
        <w:t>这里是武汉的长春观，位于武昌大东门东北角双峰山的南坡，始建于元代，明永乐年间和清康熙年间（1661-1722年）再次重建，号称道教“江南一大福地”。长春观内崇奉的是道教“全真派”，以全真派创始人王重阳弟子邱处机的道号“长春子”命名，这位丘处机，就是金庸笔下著名的“丘道长”。</w:t>
        <w:br/>
        <w:br/>
        <w:br/>
        <w:t>长春观坐北朝南，周边风景清幽，观内建筑依山而建，有左、中、右三路建筑，中路轴线上分布着长春观的主体建筑，有官殿（山门）、太清殿、七真殿、会仙桥、三皇殿等，西路轴线上有吕祖殿、道藏阁等，东路则有甲子殿等。游览长春观时，按照中轴线和观内的指示牌步行游玩即可。七真殿是观中的主殿，里面有“长春子”丘处机和其他几位师兄弟的塑像，这些塑像的原型都在金庸先生的武侠小说《射雕》中出现过。除了主要建筑外，观内的“三绝”是游玩时不能错过的地方。</w:t>
        <w:br/>
        <w:br/>
        <w:br/>
        <w:t>观内的宗仁堂门口的石壁上，镶嵌着“三绝”之一的《天文全景图》，图中有道教的“二十八星宿天图”，体现了道教思想中的天文学观念。在西路轴线上的道藏阁，也是“三绝”之一，这里是全国唯一的欧式建筑为主体的道教建筑，它的屋檐上有用水泥“堆塑”而成的传统花饰，这是因为清末长春观“主持”侯永德原本是一名将领，曾经受到过西方思潮影响。还有“一绝”就是道藏阁前的乾隆皇帝亲书石刻“甘棠”二字，这是道教建筑中为数不多的帝王题词。</w:t>
        <w:br/>
        <w:br/>
        <w:br/>
        <w:t>吕祖殿内有吕洞宾卧像和“五百灵官”塑像，是因修建长江大桥，而从黄鹤楼的原址上拆迁到这里。如果你在长春观内游览，或许有幸能偶遇到这里的女主持吴诚真大师，她是一千八百多年来中国道教历史上绝无仅有“女掌门”。长春观东边有“斋补堂长春观素菜馆”，里面的素菜口碑较好，价格比较“高大上”。每年春节期间，长春观还有庙会，期间客流量会增加不少。</w:t>
        <w:br/>
        <w:br/>
        <w:br/>
        <w:t>特别提示：游览长春观前，可以读读金庸先生所著的《射雕》、《神雕》，虽然是小说，但也会为你的游览增加不少趣味。</w:t>
        <w:br/>
        <w:br/>
        <w:br/>
        <w:t>相传古时长春观一带是一个被水环绕的长长小岛，岛上茂林修竹，环境清幽，人称长松岛。据《长春观志》记载，春秋时期，老子曾云游至此讲道，遂建有“老子宫”。秦汉以后，先后建有先农坛、太极宫。据传，元世祖时邱长春真人来此修真布道。约在1280年前后，其弟子来此建观，取名长春观，距今约700多年。历史上的长春观规模庞大，东起卓刀泉，南含宾阳门，北盖白鹤观，西连黄鹤楼，数十平方公里皆有其宫观、茅庵，其殿宇大多依山而建，金碧辉煌，雄伟壮观，是闻名遐迩的“江南洞天福地”。</w:t>
        <w:br/>
        <w:br/>
        <w:br/>
        <w:t>长春观历史悠久，道学渊源，被武汉市列为一级文物保护单位。不仅是一座道教修身养性、礼神朝真的宗教活动场所，也是处风景清幽、建筑典雅的游览胜地。其历史悠久，风景清幽，山势峻美，福地洞天，就连远在江西的庐山历史上也设有长春观的下院。相传古代，此地为湖汊，因多松树而称之为“松岛”。楚地崇巫，甚有影响。故秦汉以后，此地有“先农坛”、“神祗坛”、“太极宫”之称，即王侯祭祀天地、祖先之地。据传道教始祖老子曾应弟子之邀赴庐阜“会五老”，到了江南鄂州即西转而到湖港之乡、双峰山麓的松岛。人们为了纪念他，建老子宫以示纪念。南宋的朱熹在他的《鄂州社稷坛记》中真实地记载了这块风水宝地：“城东黄鹄山，废营地一区。东西十丈，南北倍差，按政和五礼画为四坛”。长春观有闻名于世的“三绝”，那就是全国仅留一块的“天文图”、带有欧式风格的建筑、乾隆帝御赐“甘棠”石刻。</w:t>
        <w:br/>
        <w:br/>
        <w:br/>
        <w:t>全国在解放初留三块“天文图”碑，为道教天文学家所留，上刻有“谕旨”二字。一块在杭州玉皇山，一块在陕西某观，一块即在长春观。现前二块皆毁于文革，仅留长春观一块全图碑，乃为一绝，是极珍贵的天文学文物；二是清末长春观主持侯永德原本是左宗棠手下的一员将官，后出家为道人，主持长春观时受西方思潮影响，以欧式风格和中式风格相结合，修建了全国唯一的欧式建筑为主体的道教建筑——道藏阁，其屋檐上用水泥“堆塑”而成的传统花饰，其工艺现已失传，堪为一绝；再则是位于道藏阁前的乾隆亲书石刻“甘棠”二字，也是在道教建筑中为数不多的帝王题词，亦为一绝。今之长春观，不仅是道教徒修身布道的著名活动场所，亦为武汉市之旅游胜地之一，被誉为闹市中的清静福地，常使人穿梭于历史与现代文明之间，感悟良多。</w:t>
        <w:br/>
        <w:t>交通：在市区内乘608、519、557、703、701、709、718 大东门站</w:t>
        <w:br/>
        <w:br/>
        <w:br/>
        <w:t>这是城皇庙。</w:t>
        <w:br/>
        <w:br/>
        <w:br/>
        <w:t>第3天早上，我们前往武汉名刹归元寺。它位于武汉市汉阳区，始创于清顺治十五年（1658年），是当地最重要的寺院之一。归元寺最有特色的是罗汉堂的500尊金身罗汉。走进罗汉堂，只见500尊罗汉个个惟妙惟肖，有的盘腿端坐，有的卧石看天，有的在研读佛经，有的在驱邪除恶。</w:t>
        <w:br/>
        <w:br/>
        <w:br/>
        <w:t>来归元寺祈福，是很多武汉市民的日常习俗，平日求平安顺利，每逢大年初五，数以十万计的香客，来这里“抢头香”，拜财神。在寺中的罗汉堂，数数罗汉，看看自己的时运如何，也是游玩归元寺必做的趣事。</w:t>
        <w:br/>
        <w:br/>
        <w:br/>
        <w:t>归元寺现在分为老区和新区，一进山门就是老区，老区的主要建筑有罗汉堂、放生池、大雄宝殿和藏经阁（不对外开放），还有一所现代化的佛教主题图书馆——归元正藏图书馆，面向公众免费开放。新区位于老区附近，建造了财宝天王殿、露天双面观音、圆通阁等建筑群。其中的财宝天王殿，殿内主奉财宝天王，是佛教中的护法神，主管财源。</w:t>
        <w:br/>
        <w:br/>
        <w:br/>
        <w:t>归元寺是一座被皇家认可的寺庙，所以“归元禅寺”的匾是竖着写的（只有皇家的匾才能竖着写）。香火挺旺的，门票半价10元。入门后会有人发三支香给你，不要钱的。归元寺的建筑据说俯瞰是一个卐状，归元寺最出名的大概是它的罗汉堂，你也可以在这里按自己的年龄来数数求牌。不过让我触动的不是这些，而是那些僧人和俗家弟子志愿者，都特别的虔诚。我参观大士阁的时候看到一位年纪略大的师傅在那里诵经，那种专注，虔诚，就好像外面的一切吵杂都与他无关，特别感动！对比国内有些赶走僧人，只接游客的著名寺庙，归元寺真的简单多了！这才是修行的寺庙吧！</w:t>
        <w:br/>
        <w:br/>
        <w:br/>
        <w:t>游客进入罗汉堂，从任意一尊罗汉开始，按顺序往后数到自己的实际年龄，最后数到的这尊罗汉的身份、表情和动作，昭示着你的命运。可以记住那尊罗汉的名字和编号，到罗汉堂旁索签，有人会为你解签（解签需要另外收费）。</w:t>
        <w:br/>
        <w:br/>
        <w:br/>
        <w:t>归元寺，源自于佛经“归元性不二，方便有多门”而得名，与宝通禅寺、古德寺、莲溪寺并称为武汉佛教的“四大丛林”。归元禅寺有北、中、南三院，由藏经阁、大雄宝殿、罗汉堂构成。以建筑绝美、雕塑绝伦、珍藏绝世，蜚声佛门。</w:t>
        <w:br/>
        <w:br/>
        <w:br/>
        <w:t>归元寺是一座被皇家认可的寺庙，所以“归元禅寺”的匾是竖着写的。归元寺又被称为“汉西一境”，是因其古树参天，花木繁茂的人文境致而得。同时还是武汉市佛教协会的所在地。“数罗汉”是游该寺趣事，传说人们任意从一尊罗汉开始，顺序往下数完自己的现有的年龄，这最后一尊罗汉的身份、表情和动作，便可昭示数者的命运。</w:t>
        <w:br/>
        <w:br/>
        <w:br/>
        <w:t>归元寺距离龟山公园和古琴台都不太远，步行约20-30分钟，打车起步费可到。</w:t>
        <w:br/>
        <w:br/>
        <w:br/>
        <w:t>古琴台是为纪念俞伯牙和钟子期“高山流水遇知音”的故事而修建的，与黄鹤楼、晴川阁并称为“三楚胜境”。景区内有 “蜡像馆”、清道光皇帝御笔亲书的“印心石屋”、“伯牙抚琴”塑像等景点，公园不大，但小巧幽静。</w:t>
        <w:br/>
        <w:br/>
        <w:br/>
        <w:t>相传春秋时期楚国琴师俞伯牙在这里弹琴，山上的樵夫钟子期能识其音律，知其志在高山流水。伯牙把视子期当做知己。几年以后，伯牙又路过龟山，得知子期已经病故，悲痛不已的他即破琴绝弦，终身不在弹琴。</w:t>
        <w:br/>
        <w:br/>
        <w:br/>
        <w:t>景区还有《琴台之铭并序》、《伯牙事考》、《重修汉阳琴台记》等碑刻；清道光年间宋湘以竹叶代笔蘸墨书写的《琴台题壁诗》等。这里也叫俞伯牙台，始建于北宋时期，重建于清代。</w:t>
        <w:br/>
        <w:br/>
        <w:br/>
        <w:t>武汉是一座魅力十足的城市，景点大大小小上百个，不能做到每个都去游玩一番，但“古琴台”是应该来的。“天下知音第一台”的古琴台，是中国十大古曲之一《高山流水》的发源之处，与黄鹤楼、晴川阁并称武汉三大名胜。据景区文献介绍，古琴台以前又被称作为——俞伯牙台，始建于北宋，后来毁了一次，重建是在清朝嘉庆初年（公元1796年）。地理位置极佳，向东可以直视龟山，是中国著名的音乐文化古迹、湖北省重点文物保护单位、武汉市著名的文物旅游景观之一。而且古琴台的门票才20元，有学生证半价10元，很是实惠。交通十分方便，乘坐公交乘坐61路、413路、722路、728路车到 【鹦鹉大道铜锣湾广场】 站下车，再步行约七八分钟即可到达，如果找不到路下车后可以询问路人，武汉人很热情，都会耐心为你解答的。</w:t>
        <w:br/>
        <w:br/>
        <w:br/>
        <w:t>古琴台建筑群占地约十几亩，正面殿堂是主建筑，也是最大的一个，配套的有庭院、花坛、茶室等，规模虽然不大，也没有多少看的地方，但是个人认为走在这里更多的不是看风景，而是感受流传千古的友情故事。殿堂前是白玉石琴台就是伯牙抚琴之处，有些游客不文明的爬到伯牙的石琴之上拍照，希望大家都能指责这类不文明事件的发生。古琴台虽然面积不大，但是风景也还不错哈，春天过来游玩是最棒的，气候不热不冷，景区绿化又好；在网上看人家说秋天的武汉也很美，有机会一定要感受一次的。</w:t>
        <w:br/>
        <w:br/>
        <w:br/>
        <w:t>下午去了晴川阁，这里得名于唐朝诗人崔颢“晴川历历汉阳树，芳草萋萋鹦鹉洲"”诗句。景区由晴川阁、禹稷行宫、铁门关三大主体建筑和禹碑亭、荆楚雄风碑以及牌楼、临江驳岸、曲径回廊等十几处附属的小景点组成，再现了楚人依山就势筑台，台上建楼阁的风貌。景区内亭台楼阁，绿树成荫，是武汉当地人拍摄婚纱照的大爱之地。</w:t>
        <w:br/>
        <w:br/>
        <w:br/>
        <w:t>这里濒临长江，登上楼顶，遥看武汉三镇和长江对岸的黄鹤楼。汉阳龟山上的晴川阁，濒临长江，与长江对面的黄鹤楼夹江相望，与黄鹤楼、古琴台并称“三楚圣境”。晴川阁始建于明代，如今的建筑是1980年代根据历史照片复建的。在楼阁上，吹江风，看江景，十分惬意。</w:t>
        <w:br/>
        <w:br/>
        <w:br/>
        <w:t>晴川阁，很喜欢这个名字，就在长江的边上，坐在轮渡上可以看到。里面不要门票，很安静的地方，坐在阁楼上看着长江水别有一番风味，这个地方只适合静静的发呆，哪怕在炎炎夏日，也会给你带来一种清凉的感觉。下面照片是龟山，也是武汉电视台的所在地。</w:t>
        <w:br/>
        <w:br/>
        <w:br/>
        <w:t>下面照片是禹碑亭：因禹碑而建。相传大禹治水成功后刻石纪念，因此称“禹碑”，共77字，奇特难识。意为大禹治水，使百姓丰衣足食，安居乐业。碑亭东面的禹碑为清乾隆三十五年（1770年）荆南观察使李振义摹刻。</w:t>
        <w:br/>
        <w:br/>
        <w:br/>
        <w:t>这是铁门关：铁门关，始建于三国时代。左倚大别山（龟山），右控禹功矶，吴魏相争，设关于此。龟山自古以来就是兵家必争之地，上可追溯至春秋战国，下至近代的辛亥革命，历史上铁门关遭到毁灭性的破坏是明代末期，清雍正年间有人在铁门关的土基上修起了一座祭祀三国英雄人物关云长的关帝庙。到民国初年，由于战乱，铁门关的遗迹——土基墙座，连同庙宇等都一齐成为了废墟。斗转星移，在铁门关被毁一个多世纪之后，90年代初复修了铁门关，一座巍峨雄壮、英姿焕发的铁门关己展现在江城人民面前。</w:t>
        <w:br/>
        <w:br/>
        <w:br/>
        <w:t>我们玩完了汉阳，走过汉江，进入汉口。首先来到龙王庙。汉口龙王庙位于汉江与长江的交汇处的汉口岸，是武汉市一处旅游景点，始建于明洪武年间（公元1368年-1398年），也就是明朝的第一个年号，是明太祖朱元璋在位期间唯一的年号，是“长江三大庙”之一。</w:t>
        <w:br/>
        <w:br/>
        <w:br/>
        <w:t>汉口龙王庙位于汉口长江与汉水交汇处的左岸，设立于9米高的观江平台之巅，瞰汉水、长江交汇之胜景，是将原江汉公园扩容并更名为龙王庙公园。龙王庙自古就是汉口防洪的关键，因市民在这一带修庙祭神祈福而得名。龙王庙公园占地面积1.52万平方米，其主体景观为高6.8米，分上下两层的观江平台，是武汉市唯一的滨江公园。</w:t>
        <w:br/>
        <w:br/>
        <w:br/>
        <w:t>龙王庙建在占地7000平方米三级观江平台的第三级观江平台上，殿高6米，仿唐代建筑风格，面积比1930年拆掉的旧龙王庙大十几倍，由重建苏州寒山寺的班底打造，观江平台，龙王庙牌楼，建大型地下车库。龙王庙公园内有一块镌刻着汉口源点来历的石碑，“龙王庙是汉水入江之口，乃武汉之地标，汉口之源点，汉正街之大门。”“汉口者，汉水入江之口也。明代成化之初（约为1465年～1470年），连年大水，汉水自郭茨口下改道，于龙王庙与南岸嘴间形成唯一入江之河口，即汉口。”紧靠江边的龙王庙旧址江堤上建有“武汉1998年抗洪图”壁画，办有“武汉市爱国主义教育基地宣传专栏”，栏内是党和国家领导人在不同时期视察。</w:t>
        <w:br/>
        <w:br/>
        <w:br/>
        <w:t>虽然天气寒冷，但是还是有人在长江里面游泳，钓鱼。</w:t>
        <w:br/>
        <w:br/>
        <w:br/>
        <w:t>我们沿着汉口的沿江大道溜达，从这里可以看到汉阳，武昌，长江，汉江，龟山等等地方。</w:t>
        <w:br/>
        <w:br/>
        <w:br/>
        <w:t>这是长江轮渡公司，乘坐大船，每人1.50元。而汽艇要5元。往往外地人买票，售票员一定给你贵的船票。</w:t>
        <w:br/>
        <w:br/>
        <w:br/>
        <w:t>这是长江公安派出所。</w:t>
        <w:br/>
        <w:br/>
        <w:br/>
        <w:t>这是大名鼎鼎的武汉【江汉关】。这座充满了希腊古典式和欧洲文艺复兴时期建筑风格的大楼，曾经是汉口最雄伟的建筑，如今是武汉市的标志性建筑之一，大楼内建有江汉关博物馆，供游人参观。大楼建成于1924年，它的设立是一个时代开启的标志，是汉口开埠的见证，也是武汉沧桑经历的纪念碑。江汉关大楼位于武汉市沿江大道与江汉路交汇处，主楼共四层，底层为半地下室，钟楼四层，总高度46.3米，其中钟楼顶端高出地面83.8米。钟楼典雅美观，其四面装有直径4米的时钟，晴朗天气，十里以外可见，它准点的钟声一直构成武汉城市生活的一部分。</w:t>
        <w:br/>
        <w:br/>
        <w:br/>
        <w:t>这是近百年的建筑，是武汉市的地标之一，它的建成标志着汉口的开埠。江汉关大楼独特的建筑风格，在长江边上显得格外醒目，庄重典雅。整个建筑十分美观，经过近百年的风雨依旧坚挺的伫立着。它楼顶的大钟、飘扬的旗帜，远远就能望见，不管任何时候都是迷人的。</w:t>
        <w:br/>
        <w:br/>
        <w:br/>
        <w:t>江汉关博物馆位于沿江大道86号，前身是江汉关大楼，即汉口海关驻地，是汉口租借的核心建筑。它是汉口开埠的见证人，是武汉沧桑历史的纪念碑。直到2012年，武汉海关正式搬离江汉关大楼。经过几年的改造后，江汉关以博物馆的身份证再次出现在世人眼前。江汉关博物馆门票免费，刷身份证进入，博物馆内限流700人，开馆时间内参观不限时。博物馆共四层，按照时间顺序介绍三镇的荣辱兴衰与武汉的发展历程。</w:t>
        <w:br/>
        <w:br/>
        <w:br/>
        <w:t>江汉关作为汉口乃至武汉的标志性建筑，已经屹立在汉口江滩百年时间了，却刚刚开辟成为博物馆。这是整个汉口最值得一看的博物馆，里面不仅完整的还原了江汉关的内部陈设，还拥有大量清末民初汉口租界的文物。即使不喜欢看文物，江汉关大楼也是一个欣赏汉口江滩的最佳位置，因此，无论怎样选择，这里都是不可错过的地方。</w:t>
        <w:br/>
        <w:br/>
        <w:br/>
        <w:t>场馆限流260人，高峰期可能需要等待。我是下午去的，人还比较多，但相对于热门景点就还好。如蜂友所言，博物馆不仅有展品，还有人物雕塑，场馆内置和外部设计均有讲究，就连一个小小的玻璃窗都是特意设置。展厅三层的天台可以眺望长江美景，十分开阔，美不胜收。此博物馆主要介绍武汉现代化的历程，武汉现代化主要归功于五国租借设立，清初的湖北新政，和张之洞的洋务运动也做出了巨大贡献。武汉是个有历史感的重工业城市。</w:t>
        <w:br/>
        <w:br/>
        <w:br/>
        <w:t>这是老电梯。</w:t>
        <w:br/>
        <w:br/>
        <w:br/>
        <w:t>我有幸在这里的阳台上看看。</w:t>
        <w:br/>
        <w:br/>
        <w:br/>
        <w:t>这是江汉商业步行街。</w:t>
        <w:br/>
        <w:br/>
        <w:br/>
        <w:t>江汉路步行街是中国最长的步行街，有“天下第一步行街”的美誉，位于湖北省武汉市汉口中心地带，南起沿江大道，贯通中山大道、京汉大道，北至解放大道，全长1600米。宽度为10至25米，是武汉著名的百年商业老街，也是“武汉二十世纪建筑博物馆”。</w:t>
        <w:br/>
        <w:br/>
        <w:br/>
        <w:t>2016年12月28日，历时2年建设，改造后的江汉路及中山大道以全新面貌示人。中山大道4.7公里的改造范畴中，最亮眼的工程是江汉路。始建于1906年的中山大道，距今110年历史，是老汉口最重要的商业交通干道。江汉路与地铁2号线、6号线贯通同步，百年中山大道化身集商业文化、风情等于一体的景观大道，逐步向国际著名商业大道看齐。</w:t>
        <w:br/>
        <w:br/>
        <w:br/>
        <w:t>这是专门对付外地人的快艇票，每人5元。其实与当地人乘坐的大摆渡船走一样的路线，而且共同使用一个码头。当地人买票1.50元。</w:t>
        <w:br/>
        <w:br/>
        <w:br/>
        <w:t>这是船码头。</w:t>
        <w:br/>
        <w:br/>
        <w:br/>
        <w:t>汽艇上没有几个人。</w:t>
        <w:br/>
        <w:br/>
        <w:br/>
        <w:t>我在船上看长江两岸的风光。</w:t>
        <w:br/>
        <w:br/>
        <w:br/>
        <w:t>这里就是1.50元的摆渡船。</w:t>
        <w:br/>
        <w:br/>
        <w:br/>
        <w:t>武汉还有很多很多旅游去处可以去，只不过我们没有时间了。我的计划是在这里停留3天。</w:t>
        <w:br/>
        <w:br/>
        <w:br/>
        <w:t>武昌，汉口，汉阳，武汉三镇旅游完了。上海老头帮当中有75岁的老人，也有体力比较差的人。但是只要带头人行程路线设计合理，也是可以以最好的方式旅游。</w:t>
        <w:br/>
        <w:br/>
        <w:br/>
        <w:br/>
        <w:t>结束语</w:t>
        <w:br/>
        <w:br/>
        <w:br/>
        <w:t>由于武汉是国家历史文化名城、楚文化的重要发祥地。距今8000-6000年前的新石器时代已有先民在此繁衍生息，境内盘龙城遗址有3500年历史。清末洋务运动促进了武汉工业兴起和经济发展，使其成为近代中国重要的经济中心。武汉是中国民主革命的发祥地，武昌起义作为辛亥革命的开端，具有重要历史意义。这是我们来武汉旅游的目的。</w:t>
        <w:br/>
      </w:r>
    </w:p>
    <w:p>
      <w:r>
        <w:t>评论：</w:t>
        <w:br/>
      </w:r>
    </w:p>
    <w:p>
      <w:pPr>
        <w:pStyle w:val="Heading2"/>
      </w:pPr>
      <w:r>
        <w:t>10.【原创】漫步武汉江汉路，仿佛走进了二十世纪的建筑博物馆（组图</w:t>
      </w:r>
    </w:p>
    <w:p>
      <w:r>
        <w:t>https://www.tuniu.com/trips/12586262</w:t>
      </w:r>
    </w:p>
    <w:p>
      <w:r>
        <w:t>来源：途牛</w:t>
      </w:r>
    </w:p>
    <w:p>
      <w:r>
        <w:t>发表时间：2018-02-05</w:t>
      </w:r>
    </w:p>
    <w:p>
      <w:r>
        <w:t>天数：</w:t>
      </w:r>
    </w:p>
    <w:p>
      <w:r>
        <w:t>游玩时间：</w:t>
      </w:r>
    </w:p>
    <w:p>
      <w:r>
        <w:t>人均花费：</w:t>
      </w:r>
    </w:p>
    <w:p>
      <w:r>
        <w:t>和谁：</w:t>
      </w:r>
    </w:p>
    <w:p>
      <w:r>
        <w:t>玩法：</w:t>
      </w:r>
    </w:p>
    <w:p>
      <w:r>
        <w:t>旅游路线：</w:t>
      </w:r>
    </w:p>
    <w:p>
      <w:r>
        <w:t>正文：</w:t>
        <w:br/>
        <w:br/>
        <w:t>【附录】</w:t>
        <w:br/>
        <w:br/>
        <w:br/>
        <w:t>江汉路步行街建筑特色</w:t>
        <w:br/>
        <w:br/>
        <w:br/>
        <w:t>1210米的江汉路，最耐看的，是一字排开各种建筑：欧陆风格、罗马风格、拜占庭风格、文艺复兴式、古典主义、现代派……人们说，江汉路是武汉二十世纪建筑博物馆。</w:t>
        <w:br/>
        <w:br/>
        <w:br/>
        <w:t>从沿江大道看步行街，江汉关、日清银行相峙左右。作为武汉近代标志性建筑，江汉关庄重典雅的的古典风格，从石材的色泽里，从科林斯柱精致的毛莨叶中，浓浓地散发开来。房屋维修的建筑师对它的评价是：一座有生命的庞大艺术品。</w:t>
        <w:br/>
        <w:br/>
        <w:br/>
        <w:t>日清洋行却处处显示着端庄恢宏的古罗马风格：冠状穹窿塔楼、厚重的水平檐、横三纵三的立面。柱廊间一泻而下的台阶都是权威，厚实的墙面上每一块麻石都透出凝重，这确是银行的象征。</w:t>
        <w:br/>
        <w:br/>
        <w:br/>
        <w:t>紧邻日清洋行的是日信银行，远远看去，两座建筑浑然一体，相得益彰：相似的建筑造型，相同的麻石砌筑，相承的柱廊节律，宛如一首气势庞大连绵不绝的回旋曲。徜徉在江汉路，台湾银行、上海银行、大清银行用一块块石头建成的楼房，花饰精巧，线型曲美，繁富整饬，堪称奇妙绝伦。　在江汉路步行街还可以领略另一种风格——洋溢着简洁、纯净、线条流畅的现代建筑。其中具有里程碑意义的当数分别建成于1934、1936年的中国实业银行和四明银行，皆出自建筑大师卢镛标之手。四明银行，1934年建成。整栋楼拔地而起，浅色调、个颀长，就连门窗的用材也均为细细的黑铁杆。中信实业银行底层黑色大理石外墙、中上层褚红色外墙直通尖顶，以48.5米的“高度”在数十年里领高楼之最它是武汉现代派建筑典范，具里程碑意义。</w:t>
        <w:br/>
        <w:br/>
        <w:br/>
        <w:t>目光作别沉郁的清灰，江汉路上的房子也有许多彩色的，首屈一指的是上海村里份建筑群，红瓦面、清水墙、辅以木窗白烟囱，一派近代欧洲风光。视角移到街侧，林立相叠的五彩建筑，倒也添了几分商业街的活跃氛围。穿过中山大道，大清银行和中国银行汉口分行把守江汉路与中山大道的十字路口。大清银行大楼建成于1916年，呈四方形，气宇轩昂，古典风格突出。再往前走，国货公司大楼（今璇宫饭店、中心百货）一派欧陆风格。它1928年开工，造型奇特，呈L型。 伫立于中百广场，抬起头眺望江汉一路的天空，中百、璇宫饭店与正对面建筑划出了一道算得上是汉口最漂亮的天际线。楼房饰柱，曲形转角，开敞的穹顶塔亭，打破了中式建筑屋顶的平直，显得错落有致。亭子顶端的那根尖锥，颇有一种向上的冲动感，令整座城市似乎处在一种向往蓝天的激情之中。</w:t>
        <w:br/>
        <w:br/>
        <w:br/>
        <w:t>江汉路上共有13栋列为历史优秀建筑，其中省级1座、市一级6座、市二级6座。（资料来自百度百科“江汉路步行街”）</w:t>
        <w:br/>
        <w:br/>
        <w:br/>
        <w:t>【相关链接】</w:t>
        <w:br/>
        <w:br/>
        <w:br/>
        <w:t>看了江汉关博物馆的展览，发现近代武汉市民的生活原来是这样的</w:t>
        <w:br/>
        <w:br/>
        <w:br/>
        <w:t>走进“大江大湖大武汉”，感受“武汉每天不一样”（10）（组图）</w:t>
        <w:br/>
        <w:br/>
        <w:br/>
        <w:t>【温馨提示】</w:t>
        <w:br/>
        <w:br/>
        <w:br/>
        <w:t>如果相关链接不能打开，烦请点击本文章上端“独一无二的影像”，进入我的头条号，再往下寻找就能找到相关文章，谢谢合作！</w:t>
        <w:br/>
        <w:br/>
        <w:br/>
        <w:t>走进“大江大湖大武汉”，感受“武汉每天不一样”（9）（组图）</w:t>
        <w:br/>
        <w:br/>
        <w:br/>
        <w:t>走进“大江大湖大武汉”，感受“武汉每天不一样”（8）（组图）</w:t>
        <w:br/>
        <w:br/>
        <w:br/>
        <w:t>走进“大江大湖大武汉”，感受“武汉每天不一样”（7）（组图）</w:t>
        <w:br/>
        <w:br/>
        <w:br/>
        <w:t>走进“大江大湖大武汉”，感受“武汉每天不一样”（6）（组图）</w:t>
        <w:br/>
        <w:br/>
        <w:br/>
        <w:t>走进“大江大湖大武汉”，感受“武汉每天不一样”（5）（组图）</w:t>
        <w:br/>
        <w:br/>
        <w:br/>
        <w:t>走进“大江大湖大武汉”，感受“武汉每天不一样”（4）（组图）</w:t>
        <w:br/>
        <w:br/>
        <w:br/>
        <w:t>走进“大江大湖大武汉”，感受“武汉每天不一样”（3）（组图）</w:t>
        <w:br/>
        <w:br/>
        <w:br/>
        <w:t>走进“大江大湖大武汉”，感受“武汉每天不一样”（2）（组图）</w:t>
        <w:br/>
        <w:br/>
        <w:br/>
        <w:t>走进“大江大湖大武汉”，感受“武汉每天不一样”（1）（组图）</w:t>
        <w:br/>
        <w:br/>
        <w:br/>
        <w:t>在中国最杰出的大学校园中徜徉，最后一幕令人震惊（组图）</w:t>
        <w:br/>
        <w:br/>
        <w:br/>
        <w:t>【原创】武汉木兰草原印象（组图）</w:t>
        <w:br/>
        <w:br/>
        <w:br/>
        <w:t>【原创】11月6日清晨，武汉上空风云变幻，最后一幕美的瘆人（组图）</w:t>
        <w:br/>
        <w:br/>
        <w:br/>
        <w:t>【原创】日出武汉（组图）</w:t>
        <w:br/>
        <w:br/>
        <w:br/>
        <w:t>看完了，别忘了做点啥：</w:t>
        <w:br/>
        <w:br/>
        <w:br/>
        <w:t>点赞，关注，拍砖，分享，交流，赞赏，......悉听尊便！</w:t>
        <w:br/>
        <w:br/>
        <w:br/>
        <w:t>欢迎关注！</w:t>
        <w:br/>
        <w:br/>
        <w:br/>
        <w:t>(——END——）</w:t>
        <w:br/>
        <w:br/>
        <w:br/>
        <w:t>【特别声明】:（1）本图片由新华社签约摄影师郑武华摄影创作,版权所有,请勿侵权！（2）如有转载、摘引和使用本人作品之行为的，请务必以超链接形式标明文章原始出处和作者信息及本声明；（3）部分文字介绍摘编自百度百科，在此鸣谢相关作者；（4）如需要相关图片的原始文件或有相关合作意向的，请与本人联系。本人微信号：photo0152;微信公众号:yangzhouxiake；头条号 : 独一无二的影像</w:t>
        <w:br/>
      </w:r>
    </w:p>
    <w:p>
      <w:r>
        <w:t>评论：</w:t>
        <w:br/>
      </w:r>
    </w:p>
    <w:p>
      <w:pPr>
        <w:pStyle w:val="Heading2"/>
      </w:pPr>
      <w:r>
        <w:t>11.#鸿运必胜#【湖北】重访武汉 游遍江城</w:t>
      </w:r>
    </w:p>
    <w:p>
      <w:r>
        <w:t>https://www.tuniu.com/trips/12583805</w:t>
      </w:r>
    </w:p>
    <w:p>
      <w:r>
        <w:t>来源：途牛</w:t>
      </w:r>
    </w:p>
    <w:p>
      <w:r>
        <w:t>发表时间：2018-02-08</w:t>
      </w:r>
    </w:p>
    <w:p>
      <w:r>
        <w:t>天数：</w:t>
      </w:r>
    </w:p>
    <w:p>
      <w:r>
        <w:t>游玩时间：</w:t>
      </w:r>
    </w:p>
    <w:p>
      <w:r>
        <w:t>人均花费：</w:t>
      </w:r>
    </w:p>
    <w:p>
      <w:r>
        <w:t>和谁：</w:t>
      </w:r>
    </w:p>
    <w:p>
      <w:r>
        <w:t>玩法：人文游，精品酒店</w:t>
      </w:r>
    </w:p>
    <w:p>
      <w:r>
        <w:t>旅游路线：</w:t>
      </w:r>
    </w:p>
    <w:p>
      <w:r>
        <w:t>正文：</w:t>
        <w:br/>
        <w:br/>
        <w:br/>
        <w:t>序</w:t>
        <w:br/>
        <w:br/>
        <w:br/>
        <w:t>多年前到访武汉，那时的我只知道黄鹤楼和东湖，出差逗留了好几天，除了这两个景点其它便不知晓了。如今已是旅行达人的我，决定重访武汉，为时四天，游遍江城。</w:t>
        <w:br/>
        <w:t>武汉大学厚重沉稳的老图书馆；湖北省博物馆的曾侯乙编钟；混合了欧亚宗教建筑特色的古德寺；“三楚胜境”晴川阁；还有那江汉路、古琴台，以及户部巷小吃等等，越游越兴奋，就连汉口火车站都让我惊讶。四天时间感慨，惊喜，意犹未尽。</w:t>
        <w:br/>
        <w:br/>
        <w:br/>
        <w:br/>
        <w:t>预告片</w:t>
        <w:br/>
        <w:br/>
        <w:br/>
        <w:br/>
        <w:t>图 文太空精灵：《百度旅游》旅行达人，《去哪儿网》聪明旅行家、试睡员，《途牛网》大玩儿家，《我是达人》网特约旅行家，《游多多旅行网》 “旅行天地”主版版主。 图文原创，未经作者许可，禁止转载或用于商业用途。</w:t>
        <w:br/>
        <w:br/>
        <w:br/>
        <w:br/>
        <w:t>全程总攻略</w:t>
        <w:br/>
        <w:br/>
        <w:br/>
        <w:t>自助游旅行资深达人精心打造，包括吃、住、行、游、摄、购等全部内容，及独家秘籍，出行的贴心宝典，整篇游记的精华所在，值得你认真浏览。呵呵。</w:t>
        <w:br/>
        <w:br/>
        <w:br/>
        <w:br/>
        <w:t>行前准备</w:t>
        <w:br/>
        <w:br/>
        <w:br/>
        <w:t>1.武汉夏季很热，最好不要选择6-8月出行，其它季节比较适合出游，一般会比北京气温要高出5-6度，适当选择着装。防晒、雨衣、雨伞还是不可少的。</w:t>
        <w:br/>
        <w:t>2.出门必要的证件和银行卡就不多说了</w:t>
        <w:br/>
        <w:t>3.出行前花些时间做点功课，对要欣赏的目的地百度一下，了解它们的历史背景，景区特色，游览方法等。你出行的质量永远与行前准备成正比，盲目瞎玩浪费时间和金钱，不是我们要的。</w:t>
        <w:br/>
        <w:br/>
        <w:br/>
        <w:br/>
        <w:t>全程交通</w:t>
        <w:br/>
        <w:br/>
        <w:br/>
        <w:t>1.北京到武汉最佳交通为夜火车，10个小时夕发朝至，睡一觉就到了，时间和金钱上最是划算。 飞机折扣好些的全是红眼航班，太折腾。所以我返程仍然选择火车。</w:t>
        <w:br/>
        <w:t>2. 武汉市内出租、公交均非常方便，还有共享单车。利用这些交通工具，便可轻松游遍江城。若玩2-3天以上建议购买武通卡租用版，蓝色的那种，押金15，存30，共45，走时可退，地铁里面可买 ，在武汉玩儿的这几天就方便了，地铁、公交以及轮渡都能用。</w:t>
        <w:br/>
        <w:br/>
        <w:br/>
        <w:br/>
        <w:t>全程住宿</w:t>
        <w:br/>
        <w:br/>
        <w:br/>
        <w:t>武汉住宿选择非常多，提前两天或到了再找都不是问题。由于我是个对住宿要求比较高的人，且不愿意几天一直入住同一个酒店，所以还是行前花了点儿时间预订了两个，入住后感觉都不错 。</w:t>
        <w:br/>
        <w:t>1. 武汉纽赛尔酒店，位于中南路，从武昌站乘4号线两站地距离，前面的中南路上还有多条公交线路，位置非常优越方便。300多的标准间面积较大，有40平米左右；卫浴间面积宽敞，干湿分离，设备完好无损。4星推荐。</w:t>
        <w:br/>
        <w:br/>
        <w:br/>
        <w:t>2. 汉口火车站附近的武汉希岸酒店，出火车站广场向左不到500米的距离，非常方便。300左右的房间清新亮丽，家具布置简洁，细节设计到位；卫浴间面积适中，干湿分开，毛巾浴巾等齐全，纯绵厚实。性价比较高，方便理想的酒店。5星推荐。</w:t>
        <w:br/>
        <w:br/>
        <w:br/>
        <w:br/>
        <w:t>行程预览</w:t>
        <w:br/>
        <w:br/>
        <w:br/>
        <w:t>D1.</w:t>
        <w:br/>
        <w:t>游览：东湖磨山景区-武汉大学-楚河汉街</w:t>
        <w:br/>
        <w:t>交通：武汉地铁、公交多且方便，还有共享单车，利用这些交通工具可顺利游玩。</w:t>
        <w:br/>
        <w:t>入住：中南路武汉纽赛尔酒店</w:t>
        <w:br/>
        <w:t>美食：楚河汉街地铁站附近许多美食小吃。</w:t>
        <w:br/>
        <w:t>D2.</w:t>
        <w:br/>
        <w:t>游览：湖北省博物馆-农民运动讲习所旧址-昙华林-黄鹤楼</w:t>
        <w:br/>
        <w:t>交通：利用市内交通和共享单车</w:t>
        <w:br/>
        <w:t>入住：中南路武汉纽赛尔酒店</w:t>
        <w:br/>
        <w:t>美食：武汉著名的小吃街—户部巷，非常棒的地方。</w:t>
        <w:br/>
        <w:t>D3.</w:t>
        <w:br/>
        <w:t>游览：归元寺-古琴台-铁门关-晴川阁-古德寺</w:t>
        <w:br/>
        <w:t>交通：利用市内交通和共享单车</w:t>
        <w:br/>
        <w:t>入住：武汉尚玺自助酒店</w:t>
        <w:br/>
        <w:t>美食： 武汉“小碗菜”快餐，比较经济实惠。</w:t>
        <w:br/>
        <w:t>D4.</w:t>
        <w:br/>
        <w:t>游览：江汉路步行街-江汉大楼-临江大道-江滩公园</w:t>
        <w:br/>
        <w:t>交通：利用市内交通和共享单车</w:t>
        <w:br/>
        <w:t>入住：汉口火车站附近的武汉希岸酒店</w:t>
        <w:br/>
        <w:t>美食：火车站广场右侧的美食街，不错。</w:t>
        <w:br/>
        <w:br/>
        <w:br/>
        <w:br/>
        <w:t>走进江城</w:t>
        <w:br/>
        <w:br/>
        <w:br/>
        <w:t>注：文字下面是对应的片片</w:t>
        <w:br/>
        <w:br/>
        <w:br/>
        <w:br/>
        <w:t>第一天，东湖-武汉大学-楚河汉街</w:t>
        <w:br/>
        <w:br/>
        <w:br/>
        <w:t>Z37次昨天20：46发车，7：15正点到达武昌。预订的酒店在中南路，乘4号线地铁2站。先在地铁里面买了武通卡租用版，蓝色的那种，押金15，存30，共45，走时可退，在武汉玩儿的这几天就方便了，地铁、公交以及轮渡都能用。</w:t>
        <w:br/>
        <w:t>到了酒店还早，不能入住，便存了行李。门前马路乘413路到了东湖磨山景区，景区好大，幸好有小黄车，湖边骑车游览很是惬意。今天晴，游人少，浩淼的东湖给人一种大气清远的感觉。一直向里面骑，会看见楚城、楚市等仿古的建筑，不知是太早还是没游人，店铺都是关门的。最后是楚天台，抬头看那三百多个台阶之上的楼阁，雄伟壮观，上面可是观东湖全景的好地方，直到这时游人才多起来，也有乘电瓶车过来的旅行团。</w:t>
        <w:br/>
        <w:t>楚天台门票20元，先在楼下欣赏一场编钟乐舞表演，然后登高远望，整个东湖尽收眼底，虽是晴天但远望还是雾雾滴。东湖给我的感觉虽浩大但无趣味，看看也就罢了。</w:t>
        <w:br/>
        <w:br/>
        <w:br/>
        <w:t>有了小黄，2个多小时就结束了磨山景区的游览，乘402路到武汉大学，从凌波门进去正要向里面走，一个热情的大妈迎过来，主动给我们带路，并告诉我们老斋舍已经拆了，说学生们不喜欢住老房子了，都搬到有空调的宿舍去了，语气肯定毫不犹豫，让我很是奇怪。</w:t>
        <w:br/>
        <w:t>很快大妈到家了，我们凭着感觉来到了操场旁边的樱花大道，虽是无樱花的秋季，但武大著名的老建筑大多集中在这里。老图书馆、老斋舍，操场对面的行政楼。而且那老斋舍好好地立在樱花大道旁边，怎么就是拆了呢？总是万分奇怪当地人的这些说谎的现象！这个大妈为什么要骗我们，还是她虽住在武大院内，根本就是张冠李戴，不知道那栋建筑是老斋舍，竞然在我面前班门弄斧，可笑之极。</w:t>
        <w:br/>
        <w:t>啊，这些绿瓦灰墙的古老特色建筑太美了！是武大的精华所在，这些建筑外形统一，厚重沉稳，气势宏伟。在这样的大学里面读书也会感到骄傲的。若是樱花盛开时节来欣赏定会见到另一番美妙绝配。</w:t>
        <w:br/>
        <w:br/>
        <w:br/>
        <w:t>5：00多去了楚河汉街，准备吃吃逛逛。发现下面那条街上全是品牌店，没有吃的。上面的街上也不多，所有小吃都集中在地铁口附近，特别多，品尝了几样，其中武汉豆皮很独特且好吃，以前从未吃过的。</w:t>
        <w:br/>
        <w:br/>
        <w:br/>
        <w:br/>
        <w:t>第二天，湖北省博物馆-农民运动讲习所-昙华林-黄鹤楼-户部巷</w:t>
        <w:br/>
        <w:br/>
        <w:br/>
        <w:t>今天上午的计划是湖北省博物馆，开放时间9：00-17：00。</w:t>
        <w:br/>
        <w:t>湖北省博物馆也是国家一级博物馆，馆藏精品有越王勾践剑、吴王夫差矛、曾侯乙编钟、郧县人头骨化石等。正面的主建筑有两层，侧面还各有一个大厅，其中一侧展出的是南京一个寺庙的佛雕，材质和工艺都非常精致，很有观赏价值。</w:t>
        <w:br/>
        <w:t>正厅的一层展出的是战国时期曾侯乙墓的出土文物。其中最为珍贵的是曾侯乙编钟钟，全套编钟共六十五件，分三层，八组悬挂在呈曲尺形的铜木结构钟架上。每件钟均能奏出呈三度音阶的双音，全套钟十二个半音齐奏，可以旋宫转调。音阶为现今通用的C大调，能演奏五声、六声或七声音阶乐曲，真是太不可思意了。</w:t>
        <w:br/>
        <w:t>战国的青铜尊盘，1978年随县曾侯乙墓出土，酒器，尊盘口沿的镂空附饰采用熔模铸造工艺制成。</w:t>
        <w:br/>
        <w:t>还有商朝的陶鸡、大圆鼎，战国时期的虎座鸟架鼓、十六节龙凤佩、金盏，南北朝的青瓷莲花尊，唐朝的乐俑，明朝的金凤冠等。</w:t>
        <w:br/>
        <w:t>二层主要展出的是新石器时代京山屈家岭文化的蛋壳彩陶纺轮；天门石家河遗址出土文物等。</w:t>
        <w:br/>
        <w:t>游览时间约2.5小时</w:t>
        <w:br/>
        <w:br/>
        <w:br/>
        <w:t>下午3：00了骑小黄到了不远处的讲习所和昙华林看了一下。讲习所院子不大，很快参观完。</w:t>
        <w:br/>
        <w:br/>
        <w:br/>
        <w:t>从讲习所出来又找到了昙华林，气氛没有想像的好。</w:t>
        <w:br/>
        <w:br/>
        <w:br/>
        <w:t>到了黄鹤楼，如今是个将整座山围住的大景区了。想着首义公园那边还有几个小景点，先过去看看，不远就是个同武大老建筑风格类似的老城市图书馆，可能因为年久失修已是无人用了。再向前就是龙华寺，不到5：00就关门了，黄色的寺院建筑在斜阳下很耀眼。武昌起义军旧址也应该是关门了。</w:t>
        <w:br/>
        <w:br/>
        <w:br/>
        <w:t>回头进公园，近5：00了，乘电瓶车到了黄鹤楼下，虽是名楼但都是后建的，形似而神无，看下拍下就上楼了。休息会儿，城市的灯光就亮起了，武汉这座城市从黄鹤楼上还真是看不到什么灯光，或者灯光要晚些才有，但那时楼也关门赶人走了。只有眼前的长江大桥上车流不息，划出一道道美丽的弧线，这楼上的木栏杆正好就是固定相机的地方，拍了几个满意的片片，在上面又欣赏了一会儿，就到了关门下楼的时间了。感觉这黄鹤楼也许就该晚上来欣赏下长江大桥的灯光，否则白天来雾雾的有什么好看好拍的呢？</w:t>
        <w:br/>
        <w:br/>
        <w:br/>
        <w:t>下楼从北门出来，沿人行过街桥向左来到武汉著名的小吃街—户部巷。</w:t>
        <w:br/>
        <w:t>户部巷是武汉著名的小吃街，在武汉司门口附近，当你刚一到附近就可见到那热闹场面，哇！一家挨一家全是小吃，而且还在排队，这么受欢迎，不由得让人心里好兴奋。</w:t>
        <w:br/>
        <w:t>真正的户部巷要一直向里面走，要拐进去，里面也全是吃的，但人就不那么多了。所以应该到户部巷里面来吃，可能那些排队的都是外地人，进来见到吃的就不走了。</w:t>
        <w:br/>
        <w:t>最诱人的小吃应该是烤猪蹄、热干面，还有各种烤串等，每个摊位前都糊着人，店主在热气腾腾中忙着，气氛非常，真是火爆的场面呀！</w:t>
        <w:br/>
        <w:t>肚子有限我们主要吃了“蔡林记”，有武汉热干面、豆皮、米酒等，味道非常棒，而且价格比昨天在楚河汉街的还便宜，这家是个连锁店，在武汉的其它地方也能见到。</w:t>
        <w:br/>
        <w:br/>
        <w:br/>
        <w:br/>
        <w:t>第三天，归元寺-古琴台-铁门关-晴川阁-古德寺</w:t>
        <w:br/>
        <w:br/>
        <w:br/>
        <w:t>旁边吃了早点，就乘车倒地铁去了计划中的第一个景点—归元寺，老东西不多了，许多都是近期建筑，观赏性一般。</w:t>
        <w:br/>
        <w:br/>
        <w:br/>
        <w:t>游完骑小黄找古琴台，在附近转了半天才找到，在琴台大道对面，位置接近转盘了，路比较繁杂，只是没顺利地找到过马路的地方，只要过了马路就看见了。这时是绝对问不出来了，期间见到两个背单反的女孩，感觉这里除了古琴台就是马路，应该是从古琴台过来的吧，一问人家根本不知道什么古琴台。可怜的美女，就是在马路旁边的绿地上拍写真，也远远不如到里面去拍呀！叹气！</w:t>
        <w:br/>
        <w:t>古琴台门票15，一个非常有意境的小景点，始建于北宋，重建于清嘉庆初年，讲述着高山流水的古老故事。里面曲径、亭台、浓密的绿荫下两位大师的雕像。只是来了一队热闹的大姐，让景点的气氛变得有点怪，我们便出来继续骑小黄去找下一个景点--晴川阁。</w:t>
        <w:br/>
        <w:br/>
        <w:br/>
        <w:t>武汉的路没有北京平，加上这小黄赶上一辆特沉，上坡时就得下来推着走。一直到了长江边上，从一条小路向里面不远是向下的台阶，下面就是横跨晴川大道之上的壮观的铁门关，始建于三国时期，历经多次攻守激战，一直是武汉重要的军事要塞。从造型到色泽均很有观赏性。马路对面就是晴川阁了，非常顺利的找寻。</w:t>
        <w:br/>
        <w:br/>
        <w:br/>
        <w:t>旁边有饭馆，吃了午饭进景区，免费。从晴川阁的大门就可知道这是个很有内容的地方，其中的禹稽行宫，也叫禹王庙是国家级。进院子后先欣赏禹王庙，始建于南宋绍兴年间，几经毁坏，现存建筑是同治三年重修的。观赏状态很好，慢慢沿台阶向上，欣赏了清代的石碑，过了这个禹碑亭，就可以到达铁门关楼上了。</w:t>
        <w:br/>
        <w:br/>
        <w:br/>
        <w:t>最后来到晴川阁下，始建于明朝嘉靖年间，为汉阳太守范之箴在修葺禹稷行宫时所增建，与对岸黄鹤楼隔江对峙，相映生辉，被称为"三楚胜境"。由于紧靠江边，没有地方拍摄，欣赏也是没太大的空间，应该在轮渡过江时欣赏拍照。</w:t>
        <w:br/>
        <w:br/>
        <w:br/>
        <w:t>景点门前就是30路公交站，乘这路车到达古德寺，也是国家级文物。建筑风格非常独特，混合了欧亚宗教建筑的特色，融大乘、小乘和藏密三大佛教流派于一身，在汉传佛寺中非常少见。院子里共有3栋建筑，其中一栋是普通的中式，没有观赏性，另两栋都很漂亮，具有较强的欣赏价值。特别是最里面的圆通宝殿，运用了古罗马建筑的结构，内外墙之间有回廊和方柱，立面墙上的圆窗和长窗，却是基督教堂的建筑样式。 其九座佛塔的塔刹，既像风向标又像十字架，在中国塔文化中独树一帜。武汉至今还能保留这样一座古典寺院，很是难得。</w:t>
        <w:br/>
        <w:br/>
        <w:br/>
        <w:t>在院子里面流连欣赏了好长时间才不舍地出来，又找到了不远处的原铁路工会旧址，周三闭馆。</w:t>
        <w:br/>
        <w:t>今天换到汉口火车站附近的希岸酒店入住，房间比昨天的好，位置也不错。</w:t>
        <w:br/>
        <w:t>晚饭就在汉口火车站附近找寻，周边许多吃饭的地方，而且质量价格均有保证，一反其它各地站前的混乱状况。整个汉口站也是让我大赞的车站，人少安静，周边环境好，真是全国最好的大都市火车站了。</w:t>
        <w:br/>
        <w:br/>
        <w:br/>
        <w:br/>
        <w:t>第四天，江汉路-江滩公园</w:t>
        <w:br/>
        <w:br/>
        <w:br/>
        <w:t>今天是到武汉的第4天了，一座历史悠久的一线城市，慢慢欣赏下来总要三四天时间，记得几年前的重庆，不算郊区仅是市内也是整三天时间。尽管这样还是不能全部到访。</w:t>
        <w:br/>
        <w:t>2号线到循江门站，C口出来就是江汉路步行街。从这里一直走到江边，然后再沿临江大道向左一段，就可欣赏到武汉古老的建筑精华，旧时的各大银行、海关、许多名人的故居旧址都在这一带。</w:t>
        <w:br/>
        <w:t>步行街上人不少，全是精品店，没有吃的，来武汉几天已熟悉这个情况了，便在进入步行街前见到一个连锁水煎包店，吃的人还不少，便买了一份，吃起来很香，就是有点儿腻，期间还同一个来考察准备加盟的中年人聊了半天。</w:t>
        <w:br/>
        <w:t>然后进步行街慢慢走，寻找着老建筑，多集中在靠近江边一段。</w:t>
        <w:br/>
        <w:br/>
        <w:br/>
        <w:t>最漂亮的还是江汉关大楼，如今是博物馆了，很有兴趣地进去看看，里面布置得是旧时模样，还是两个雕像，很不错的。</w:t>
        <w:br/>
        <w:br/>
        <w:br/>
        <w:t>在临江大道找了一辆小黄向北骑过去，一幢幢老建筑就在路边，不时要停下来欣赏拍照，一直骑出去几公里，直到再也不见有味道的房子为止。</w:t>
        <w:br/>
        <w:br/>
        <w:br/>
        <w:t>弃车来到汉滩公园，里面很清静，有些老人在闲坐，江边绿地、芦苇、树木也不错，静静地坐下享受这悠然时光。</w:t>
        <w:br/>
        <w:t>轻松的结束我的江城之旅。</w:t>
        <w:br/>
        <w:t>游遍了武汉所有自已认为可欣赏的景点和街区，心里才感觉满意踏实，从而对一个古老城市的文化和内涵有了更多的了解，这就是我的旅行生活。</w:t>
        <w:br/>
      </w:r>
    </w:p>
    <w:p>
      <w:r>
        <w:t>评论：</w:t>
        <w:br/>
      </w:r>
    </w:p>
    <w:p>
      <w:pPr>
        <w:pStyle w:val="Heading2"/>
      </w:pPr>
      <w:r>
        <w:t>12.武汉之一碗面的旅行</w:t>
      </w:r>
    </w:p>
    <w:p>
      <w:r>
        <w:t>https://www.tuniu.com/trips/12586933</w:t>
      </w:r>
    </w:p>
    <w:p>
      <w:r>
        <w:t>来源：途牛</w:t>
      </w:r>
    </w:p>
    <w:p>
      <w:r>
        <w:t>发表时间：2018-02-09</w:t>
      </w:r>
    </w:p>
    <w:p>
      <w:r>
        <w:t>天数：</w:t>
      </w:r>
    </w:p>
    <w:p>
      <w:r>
        <w:t>游玩时间：</w:t>
      </w:r>
    </w:p>
    <w:p>
      <w:r>
        <w:t>人均花费：</w:t>
      </w:r>
    </w:p>
    <w:p>
      <w:r>
        <w:t>和谁：</w:t>
      </w:r>
    </w:p>
    <w:p>
      <w:r>
        <w:t>玩法：美食</w:t>
      </w:r>
    </w:p>
    <w:p>
      <w:r>
        <w:t>旅游路线：</w:t>
      </w:r>
    </w:p>
    <w:p>
      <w:r>
        <w:t>正文：</w:t>
        <w:br/>
        <w:br/>
        <w:t>上次的香港行几乎花光了我一整年的“旅游金”，这次就打算去个实惠点的地方—武汉。临走前有朋友问我为什么要去武汉，我的回答是就为一碗热干面。一直想去武汉，不为樱花，也不为黄鹤楼，只是吃货想吃地道的热干面了~</w:t>
        <w:br/>
        <w:t>火车票是在网上订的，怕赶上十一到处都是人，特意错开了几天，票子还是比较紧张的，不过运气不错，顺利买到！</w:t>
        <w:br/>
        <w:t>久闻武汉小吃的大名，到了武汉安排好一切就直奔户部巷。那边的小吃店还是挺多的，挑了一家不错的面馆，终于吃到了我最爱的热干面啦！还尝试了牛肉牛肚的，超赞，都挺好吃的~ps.我低估了辣椒的辣度，真的很辣，吃不了辣的吃货们可以慎重啊~</w:t>
        <w:br/>
        <w:br/>
        <w:br/>
        <w:t>其实旅游就是这样，想去玩？那就拎包走起吧~对于吃货来说，品尝各种美食才是旅行真正的意义~</w:t>
        <w:br/>
      </w:r>
    </w:p>
    <w:p>
      <w:r>
        <w:t>评论：</w:t>
        <w:br/>
      </w:r>
    </w:p>
    <w:p>
      <w:pPr>
        <w:pStyle w:val="Heading2"/>
      </w:pPr>
      <w:r>
        <w:t>13.水母花灯原来这么美，武汉极地这条街美呆了</w:t>
      </w:r>
    </w:p>
    <w:p>
      <w:r>
        <w:t>https://www.tuniu.com/trips/12588883</w:t>
      </w:r>
    </w:p>
    <w:p>
      <w:r>
        <w:t>来源：途牛</w:t>
      </w:r>
    </w:p>
    <w:p>
      <w:r>
        <w:t>发表时间：2018-03-04</w:t>
      </w:r>
    </w:p>
    <w:p>
      <w:r>
        <w:t>天数：</w:t>
      </w:r>
    </w:p>
    <w:p>
      <w:r>
        <w:t>游玩时间：</w:t>
      </w:r>
    </w:p>
    <w:p>
      <w:r>
        <w:t>人均花费：</w:t>
      </w:r>
    </w:p>
    <w:p>
      <w:r>
        <w:t>和谁：</w:t>
      </w:r>
    </w:p>
    <w:p>
      <w:r>
        <w:t>玩法：</w:t>
      </w:r>
    </w:p>
    <w:p>
      <w:r>
        <w:t>旅游路线：</w:t>
      </w:r>
    </w:p>
    <w:p>
      <w:r>
        <w:t>正文：</w:t>
        <w:br/>
        <w:br/>
        <w:t>元宵佳节来临之际，武汉海昌极地海洋公园新开主题公园海洋萌宠乐园，开展千余盏水母花免费灯展喜迎元宵佳节。海洋萌宠乐园入口长廊由数万颗点光源组成，可以跟随音乐有节奏的变换灯光色彩，七彩光纤水母灯随风摇摆，生动形象地展现了水母灯灵动焕彩的浪漫元素。</w:t>
        <w:br/>
        <w:t>游客可免费参观游玩水母灯光展，最佳观看时间下午18点后。地址：武汉市东西湖区金银潭大道96号武汉海昌极地海洋公园旁，可乘地铁2、3、8号线到宏图大道F2出口即到。</w:t>
        <w:br/>
        <w:t>作为国内领先的主题公园运营及开发商，海昌海洋公园开启献礼武汉的第二个精品旅游项目——海洋萌宠乐园，有超过万只、30余个品种的水母、40余种海洋动物在这座全新的海洋萌宠乐园展出。</w:t>
        <w:br/>
        <w:t>记者了解到，海洋萌宠乐园占地约5000平方米，汇聚全球水域余30种水母，50余个创意展缸，超10000只水母体量。梦幻水母馆共展示世界近八分之一的水母品种，除了人们熟悉的海月水母、安朵仙水母、澳洲斑点水母等品种，还首次引进颇具趣味性、观赏性的和平水母、倒立水母、蛋黄水母、霞水母等，以及饲养难度颇高的海刺类水母，如黑海刺、太平洋海刺水母、紫纹海刺水母等。4000㎡全国最大单体水母馆梦幻绽放，40余个创意展缸，360°全景互动，多面立体展现水母形态。</w:t>
        <w:br/>
      </w:r>
    </w:p>
    <w:p>
      <w:r>
        <w:t>评论：</w:t>
        <w:br/>
      </w:r>
    </w:p>
    <w:p>
      <w:pPr>
        <w:pStyle w:val="Heading2"/>
      </w:pPr>
      <w:r>
        <w:t>14.武汉美食</w:t>
      </w:r>
    </w:p>
    <w:p>
      <w:r>
        <w:t>https://www.tuniu.com/trips/12589338</w:t>
      </w:r>
    </w:p>
    <w:p>
      <w:r>
        <w:t>来源：途牛</w:t>
      </w:r>
    </w:p>
    <w:p>
      <w:r>
        <w:t>发表时间：2018-03-08</w:t>
      </w:r>
    </w:p>
    <w:p>
      <w:r>
        <w:t>天数：</w:t>
      </w:r>
    </w:p>
    <w:p>
      <w:r>
        <w:t>游玩时间：</w:t>
      </w:r>
    </w:p>
    <w:p>
      <w:r>
        <w:t>人均花费：</w:t>
      </w:r>
    </w:p>
    <w:p>
      <w:r>
        <w:t>和谁：</w:t>
      </w:r>
    </w:p>
    <w:p>
      <w:r>
        <w:t>玩法：美食</w:t>
      </w:r>
    </w:p>
    <w:p>
      <w:r>
        <w:t>旅游路线：</w:t>
      </w:r>
    </w:p>
    <w:p>
      <w:r>
        <w:t>正文：</w:t>
        <w:br/>
        <w:br/>
        <w:t>武昌的户部巷汇聚了武汉的各种特色小吃。这条街因在清朝(公元1644-1911年)毗邻藩台衙门而得名。这条小巷子虽然只有150米，但各种特色小吃应有尽有，如：石婆婆热干面、徐嫂鲜鱼糊汤粉、谢家面窝、高胖子粥店、陈记红油牛肉面、万氏米酒、王氏馄饨、何记豆皮、麻婆灌汤蒸饺、李大饼、顾氏肉松卷、吕记油饼、吴记米发糕、好来牛肉面、老乡小吃、李记粉面、陈记粉面、陈记烧梅面窝、小文煎包等。此外，位于老通城的背后，汉口中山大道和大智路交汇处的吉庆街是一条以武汉风味小吃与民间艺人吹拉弹唱著称的特色街，如今，它已经成为武汉的一张名片，凡来到武汉的人都要慕名去逛一逛。</w:t>
        <w:br/>
        <w:t>【三鲜豆皮】户部巷巷子尾部第一家已经经营四十年，比较老，比较正宗，当地人推荐。糯米下托了一层很薄很薄的豆皮，撒上了些肉丁、咸菜丁、豆干丁，挺香的，但是吃多了会感觉很腻。7元一份。三鲜豆皮是武汉人”过早“的一种主要食品。在豆皮制作过程中要求”皮薄、浆清、火功正“，这样煎出的豆皮外脆内软、油而不腻。三鲜豆皮是以馅中有鲜肉、鲜蛋、鲜虾而得名，煎好后油光闪亮，色黄味香。</w:t>
        <w:br/>
        <w:t>【恩施炕土豆】小土豆，有的很软很糯，有的欠火候，香辣味。小份是5元，大份是8元，这个是5元份的，可以够2人吃。</w:t>
        <w:br/>
        <w:t>【铁板鱿鱼串】鱿鱼肉很嫩很嫩，香辣味道，火红的颜色看着就很有食欲，建议买5串，一方面是一串很少，一方面是吃完还想再吃。10元5串</w:t>
        <w:br/>
        <w:t>【康记热干面】我在攻略里会发这家照片，户部巷巷子尾部出去后左转，走到第一个路口右拐，在快捷酒店对面。每日早上一堆本地人排队买，比石记好吃许多。</w:t>
        <w:br/>
        <w:t>【蔡林记热干面】户部巷里也有一家，本人觉得进去吃的都是外地人，没有好感。吃了这么多热干面，到蔡林记记得要去品尝下热干面，总的来说还是可以的，全料的5元一碗。</w:t>
        <w:br/>
        <w:t>【孝感麻糖】孝感麻糖是以精制糯米、优质芝麻和绵白糖为主料，配以桂花、金钱桔饼等，经过12道工艺流程、32个环节制成。孝感麻糖外形犹如梳子，色白如霜，香味扑鼻，甘甜可口风味独特，营养丰富，含蛋白质、葡萄糖和多种维生素，有暖肺、养胃、滋肝、补肾等功效。汉正街、庄胜崇光、武汉新世界百货（国贸店）、汉商21购物中心、武汉广场购物中心</w:t>
        <w:br/>
        <w:t>【麻烘糕特色店铺】糕片呈长方形薄片状，白线边，边白如雪，黑麻芯黑白相映，形成鲜明对照，各显自身特色。既有米烘糕香松脆爽等特点，又有云片糕甜润易溶的风味，其浓郁的芝麻香味、桂花清香浸入肺腑。汉正街、庄胜崇光、武汉新世界百货（国贸店）、汉商21购物中心、武汉广场购物中心。</w:t>
        <w:br/>
        <w:t>【石记热干面】户部巷内，吃完康记热干面这家可以不用去了。</w:t>
        <w:br/>
        <w:t>【陈记牛肉面】户部巷后巷出去后左手边十字路口，味道确实不错。</w:t>
        <w:br/>
        <w:t>【徐嫂糊汤粉】</w:t>
        <w:br/>
        <w:t>【李桃烧麦】</w:t>
        <w:br/>
        <w:t>【今楚汤包】</w:t>
        <w:br/>
        <w:t>【真味豆皮】</w:t>
        <w:br/>
        <w:t>【精武鸭脖】</w:t>
        <w:br/>
        <w:t>【周黑鸭】很麻很辣，只是武汉人总告诉我不辣，哎。</w:t>
        <w:br/>
        <w:t>【四季美的汤包】 户部巷巷子头。有一家叫“四季美”的小吃店，被武汉人誉为“汤包大王”。“四季美”坐落在汉口中山大道江汉路口附近，意为一年四季都有美食供应，如春炸春卷，夏卖冷食，秋炒毛蟹，冬打酥饼等，1927年开业，生意兴隆，后有特级厨师钟生楚等在该店制作江苏风味武汉化的小笼汤包应市，受到顾客的好评，被誉为“汤包大王”，使该店变为主要供应小笼汤包的汤包馆。他们制馅讲究，选料严格，先将鲜猪腿肉剁成肉泥，然后拌上肉冻和其他佐料，包在薄薄的面皮里，上笼蒸熟，肉冻成汤，肉泥鲜嫩，七个一笼，佐以姜丝酱醋，异常鲜美。为了满足不同顾客的需要，除鲜肉汤包外，他们还应时制作蟹黄汤包、虾仁汤包、香菇汤包、鸡茸汤包和什锦汤包等。</w:t>
        <w:br/>
        <w:t>【楚宝桂花赤豆汤】桂花赤豆汤是武汉地区一种小吃,桂花赤豆汤用桂花、赤豆、糯米、白糖、淀粉等熬制而成，味道甜美不腻。楚宝熟食店位于武汉市汉口中山大道,在六渡桥下首。桂花赤豆场用桂花、赤豆、糯米、白糖、淀粉等熬制而成，味道甜美不腻。</w:t>
        <w:br/>
        <w:t>【成记汤包馆】吃汤包，配上海卤菜</w:t>
        <w:br/>
        <w:t>看家本领：鲜肉汤包10元/笼、虾仁汤包18元/笼、熏鱼13元/盘、烤麸7元/盘</w:t>
        <w:br/>
        <w:t>大略位置：吉庆街与汇通路交汇的地方</w:t>
        <w:br/>
        <w:t>【绍兴臭豆腐】地址：户部巷</w:t>
        <w:br/>
        <w:t>黄壳酥软，白肉软嫩 ，看家本领：绍兴臭豆腐3元/五块</w:t>
        <w:br/>
        <w:t>营业时间：上午10.30到晚上10.30，春节期间时间不详</w:t>
        <w:br/>
        <w:t>【毛毛烤虾王】老字号了，大家都晓得</w:t>
        <w:br/>
        <w:t>看家本领：烤虾3元/串 营业时间：晚上6点开始</w:t>
        <w:br/>
        <w:t>大概位置：杨园派出所隔壁</w:t>
        <w:br/>
        <w:t>【辉辉烤虾球】用27种调料烤虾球</w:t>
        <w:br/>
        <w:t>看家本领：烤虾球2元/串，喜头鱼7元每条</w:t>
        <w:br/>
        <w:t>大概位置：武珞路上湖北省艺术学校对面，兆富国际斜对面</w:t>
        <w:br/>
        <w:t>【陈记杂酱面】好吃不忘的陈记杂酱面</w:t>
        <w:br/>
        <w:t>看家本领：杂酱面4元每碗，小面窝1元/4个 营业时间：24小时</w:t>
        <w:br/>
        <w:t>大概位置：黄陂街上，民生路与民权路中间</w:t>
        <w:br/>
      </w:r>
    </w:p>
    <w:p>
      <w:r>
        <w:t>评论：</w:t>
        <w:br/>
      </w:r>
    </w:p>
    <w:p>
      <w:pPr>
        <w:pStyle w:val="Heading2"/>
      </w:pPr>
      <w:r>
        <w:t>15.大武汉</w:t>
      </w:r>
    </w:p>
    <w:p>
      <w:r>
        <w:t>https://www.tuniu.com/trips/12589296</w:t>
      </w:r>
    </w:p>
    <w:p>
      <w:r>
        <w:t>来源：途牛</w:t>
      </w:r>
    </w:p>
    <w:p>
      <w:r>
        <w:t>发表时间：2018-03-08</w:t>
      </w:r>
    </w:p>
    <w:p>
      <w:r>
        <w:t>天数：</w:t>
      </w:r>
    </w:p>
    <w:p>
      <w:r>
        <w:t>游玩时间：</w:t>
      </w:r>
    </w:p>
    <w:p>
      <w:r>
        <w:t>人均花费：</w:t>
      </w:r>
    </w:p>
    <w:p>
      <w:r>
        <w:t>和谁：</w:t>
      </w:r>
    </w:p>
    <w:p>
      <w:r>
        <w:t>玩法：</w:t>
      </w:r>
    </w:p>
    <w:p>
      <w:r>
        <w:t>旅游路线：</w:t>
      </w:r>
    </w:p>
    <w:p>
      <w:r>
        <w:t>正文：</w:t>
        <w:br/>
        <w:br/>
        <w:t>汉口江滩</w:t>
        <w:br/>
        <w:t>号称“亚洲第一大江滩”位于中国内陆最大城市武汉市区北岸，“是一个集旅游、休闲、健身、绿化、娱乐为一体的大型文化公园~~~</w:t>
        <w:br/>
        <w:t>江汉路步行街</w:t>
        <w:br/>
        <w:t>户部巷小吃</w:t>
        <w:br/>
        <w:t>▲三鲜豆皮</w:t>
        <w:br/>
        <w:t>糯米下托了一层很薄很薄的豆皮，撒上了些肉丁、咸菜丁、豆干丁，挺香的，但是吃多了会感觉很腻。7元一份</w:t>
        <w:br/>
        <w:t>▲恩施炕土豆</w:t>
        <w:br/>
        <w:t>小土豆，有的很软很糯，有的欠火候，香辣味。小份是5元，大份是8元，这个是5元份的，可以够2人吃。</w:t>
        <w:br/>
        <w:t>▲蔡林记</w:t>
        <w:br/>
        <w:t>吃了这么多热干面，到蔡林记记得要去品尝下热干面，总的来说还是可以的，全料的5元一碗。</w:t>
        <w:br/>
        <w:br/>
        <w:br/>
        <w:t>武大，正常去的是文理学部有大门的。从户部巷坐公交可以到达广埠屯“武汉大学”，如果是乘坐地铁的亲们，在地铁2号线也有广埠屯一站。以前只觉得武汉大学就是一所历史悠久的名校，培养出了一代又一代才华横溢的莘莘学子，从学生们的精神面貌就能感受到他们知识的博大精深，作为同是一名大学生的我，每每想到这里，会感到压力倍增，还在犹豫要不要去亲自领略下这个，来过武汉的人必到的知识殿堂呢？去了，才知道，不虚此行。</w:t>
        <w:br/>
      </w:r>
    </w:p>
    <w:p>
      <w:r>
        <w:t>评论：</w:t>
        <w:br/>
      </w:r>
    </w:p>
    <w:p>
      <w:pPr>
        <w:pStyle w:val="Heading2"/>
      </w:pPr>
      <w:r>
        <w:t>16.武汉美食汇</w:t>
      </w:r>
    </w:p>
    <w:p>
      <w:r>
        <w:t>https://www.tuniu.com/trips/12589340</w:t>
      </w:r>
    </w:p>
    <w:p>
      <w:r>
        <w:t>来源：途牛</w:t>
      </w:r>
    </w:p>
    <w:p>
      <w:r>
        <w:t>发表时间：2018-03-08</w:t>
      </w:r>
    </w:p>
    <w:p>
      <w:r>
        <w:t>天数：</w:t>
      </w:r>
    </w:p>
    <w:p>
      <w:r>
        <w:t>游玩时间：</w:t>
      </w:r>
    </w:p>
    <w:p>
      <w:r>
        <w:t>人均花费：</w:t>
      </w:r>
    </w:p>
    <w:p>
      <w:r>
        <w:t>和谁：</w:t>
      </w:r>
    </w:p>
    <w:p>
      <w:r>
        <w:t>玩法：美食</w:t>
      </w:r>
    </w:p>
    <w:p>
      <w:r>
        <w:t>旅游路线：</w:t>
      </w:r>
    </w:p>
    <w:p>
      <w:r>
        <w:t>正文：</w:t>
        <w:br/>
        <w:br/>
        <w:t>武昌的户部巷汇聚了武汉的各种特色小吃。这条街因在清朝(公元1644-1911年)毗邻藩台衙门而得名。这条小巷子虽然只有150米，但各种特色小吃应有尽有，如：石婆婆热干面、徐嫂鲜鱼糊汤粉、谢家面窝、高胖子粥店、陈记红油牛肉面、万氏米酒、王氏馄饨、何记豆皮、麻婆灌汤蒸饺、李大饼、顾氏肉松卷、吕记油饼、吴记米发糕、好来牛肉面、老乡小吃、李记粉面、陈记粉面、陈记烧梅面窝、小文煎包等。此外，位于老通城的背后，汉口中山大道和大智路交汇处的吉庆街是一条以武汉风味小吃与民间艺人吹拉弹唱著称的特色街，如今，它已经成为武汉的一张名片，凡来到武汉的人都要慕名去逛一逛。</w:t>
        <w:br/>
        <w:t>【三鲜豆皮】户部巷巷子尾部第一家已经经营四十年，比较老，比较正宗，当地人推荐。糯米下托了一层很薄很薄的豆皮，撒上了些肉丁、咸菜丁、豆干丁，挺香的，但是吃多了会感觉很腻。7元一份。三鲜豆皮是武汉人”过早“的一种主要食品。在豆皮制作过程中要求”皮薄、浆清、火功正“，这样煎出的豆皮外脆内软、油而不腻。三鲜豆皮是以馅中有鲜肉、鲜蛋、鲜虾而得名，煎好后油光闪亮，色黄味香。</w:t>
        <w:br/>
        <w:t>【恩施炕土豆】小土豆，有的很软很糯，有的欠火候，香辣味。小份是5元，大份是8元，这个是5元份的，可以够2人吃。</w:t>
        <w:br/>
        <w:t>【铁板鱿鱼串】鱿鱼肉很嫩很嫩，香辣味道，火红的颜色看着就很有食欲，建议买5串，一方面是一串很少，一方面是吃完还想再吃。10元5串</w:t>
        <w:br/>
        <w:t>【康记热干面】我在攻略里会发这家照片，户部巷巷子尾部出去后左转，走到第一个路口右拐，在快捷酒店对面。每日早上一堆本地人排队买，比石记好吃许多。</w:t>
        <w:br/>
        <w:t>【蔡林记热干面】户部巷里也有一家，本人觉得进去吃的都是外地人，没有好感。吃了这么多热干面，到蔡林记记得要去品尝下热干面，总的来说还是可以的，全料的5元一碗。</w:t>
        <w:br/>
        <w:t>【孝感麻糖】孝感麻糖是以精制糯米、优质芝麻和绵白糖为主料，配以桂花、金钱桔饼等，经过12道工艺流程、32个环节制成。孝感麻糖外形犹如梳子，色白如霜，香味扑鼻，甘甜可口风味独特，营养丰富，含蛋白质、葡萄糖和多种维生素，有暖肺、养胃、滋肝、补肾等功效。汉正街、庄胜崇光、武汉新世界百货（国贸店）、汉商21购物中心、武汉广场购物中心</w:t>
        <w:br/>
        <w:t>【麻烘糕特色店铺】糕片呈长方形薄片状，白线边，边白如雪，黑麻芯黑白相映，形成鲜明对照，各显自身特色。既有米烘糕香松脆爽等特点，又有云片糕甜润易溶的风味，其浓郁的芝麻香味、桂花清香浸入肺腑。汉正街、庄胜崇光、武汉新世界百货（国贸店）、汉商21购物中心、武汉广场购物中心。</w:t>
        <w:br/>
        <w:t>【石记热干面】户部巷内，吃完康记热干面这家可以不用去了。</w:t>
        <w:br/>
        <w:t>【陈记牛肉面】户部巷后巷出去后左手边十字路口，味道确实不错。</w:t>
        <w:br/>
        <w:t>【徐嫂糊汤粉】</w:t>
        <w:br/>
        <w:t>【李桃烧麦】</w:t>
        <w:br/>
        <w:t>【今楚汤包】</w:t>
        <w:br/>
        <w:t>【真味豆皮】</w:t>
        <w:br/>
        <w:t>【精武鸭脖】</w:t>
        <w:br/>
        <w:t>【周黑鸭】很麻很辣，只是武汉人总告诉我不辣，哎。</w:t>
        <w:br/>
        <w:t>【四季美的汤包】 户部巷巷子头。有一家叫“四季美”的小吃店，被武汉人誉为“汤包大王”。“四季美”坐落在汉口中山大道江汉路口附近，意为一年四季都有美食供应，如春炸春卷，夏卖冷食，秋炒毛蟹，冬打酥饼等，1927年开业，生意兴隆，后有特级厨师钟生楚等在该店制作江苏风味武汉化的小笼汤包应市，受到顾客的好评，被誉为“汤包大王”，使该店变为主要供应小笼汤包的汤包馆。他们制馅讲究，选料严格，先将鲜猪腿肉剁成肉泥，然后拌上肉冻和其他佐料，包在薄薄的面皮里，上笼蒸熟，肉冻成汤，肉泥鲜嫩，七个一笼，佐以姜丝酱醋，异常鲜美。为了满足不同顾客的需要，除鲜肉汤包外，他们还应时制作蟹黄汤包、虾仁汤包、香菇汤包、鸡茸汤包和什锦汤包等。</w:t>
        <w:br/>
        <w:t>【楚宝桂花赤豆汤】桂花赤豆汤是武汉地区一种小吃,桂花赤豆汤用桂花、赤豆、糯米、白糖、淀粉等熬制而成，味道甜美不腻。楚宝熟食店位于武汉市汉口中山大道,在六渡桥下首。桂花赤豆场用桂花、赤豆、糯米、白糖、淀粉等熬制而成，味道甜美不腻。</w:t>
        <w:br/>
        <w:t>【成记汤包馆】吃汤包，配上海卤菜</w:t>
        <w:br/>
        <w:t>看家本领：鲜肉汤包10元/笼、虾仁汤包18元/笼、熏鱼13元/盘、烤麸7元/盘</w:t>
        <w:br/>
        <w:t>大略位置：吉庆街与汇通路交汇的地方</w:t>
        <w:br/>
        <w:t>【绍兴臭豆腐】地址：户部巷</w:t>
        <w:br/>
        <w:t>黄壳酥软，白肉软嫩 ，看家本领：绍兴臭豆腐3元/五块</w:t>
        <w:br/>
        <w:t>营业时间：上午10.30到晚上10.30，春节期间时间不详</w:t>
        <w:br/>
        <w:t>【毛毛烤虾王】老字号了，大家都晓得</w:t>
        <w:br/>
        <w:t>看家本领：烤虾3元/串 营业时间：晚上6点开始</w:t>
        <w:br/>
        <w:t>大概位置：杨园派出所隔壁</w:t>
        <w:br/>
        <w:t>【辉辉烤虾球】用27种调料烤虾球</w:t>
        <w:br/>
        <w:t>看家本领：烤虾球2元/串，喜头鱼7元每条</w:t>
        <w:br/>
        <w:t>大概位置：武珞路上湖北省艺术学校对面，兆富国际斜对面</w:t>
        <w:br/>
        <w:t>【陈记杂酱面】好吃不忘的陈记杂酱面</w:t>
        <w:br/>
        <w:t>看家本领：杂酱面4元每碗，小面窝1元/4个 营业时间：24小时</w:t>
        <w:br/>
        <w:t>大概位置：黄陂街上，民生路与民权路中间</w:t>
        <w:br/>
      </w:r>
    </w:p>
    <w:p>
      <w:r>
        <w:t>评论：</w:t>
        <w:br/>
      </w:r>
    </w:p>
    <w:p>
      <w:pPr>
        <w:pStyle w:val="Heading2"/>
      </w:pPr>
      <w:r>
        <w:t>17.武汉</w:t>
      </w:r>
    </w:p>
    <w:p>
      <w:r>
        <w:t>https://www.tuniu.com/trips/12589341</w:t>
      </w:r>
    </w:p>
    <w:p>
      <w:r>
        <w:t>来源：途牛</w:t>
      </w:r>
    </w:p>
    <w:p>
      <w:r>
        <w:t>发表时间：2018-03-08</w:t>
      </w:r>
    </w:p>
    <w:p>
      <w:r>
        <w:t>天数：</w:t>
      </w:r>
    </w:p>
    <w:p>
      <w:r>
        <w:t>游玩时间：</w:t>
      </w:r>
    </w:p>
    <w:p>
      <w:r>
        <w:t>人均花费：</w:t>
      </w:r>
    </w:p>
    <w:p>
      <w:r>
        <w:t>和谁：</w:t>
      </w:r>
    </w:p>
    <w:p>
      <w:r>
        <w:t>玩法：</w:t>
      </w:r>
    </w:p>
    <w:p>
      <w:r>
        <w:t>旅游路线：</w:t>
      </w:r>
    </w:p>
    <w:p>
      <w:r>
        <w:t>正文：</w:t>
        <w:br/>
        <w:br/>
        <w:t>武汉的街名从一到万都有：一元路，二曜路，三阳路，四唯路，五福路，六合路，七里庙，八大家，九里墩，十里铺，百步亭，千家街，万松园。</w:t>
        <w:br/>
        <w:t>对武汉的感情送美食的向往、到朋友的结识，以及文艺自以为是的共鸣。</w:t>
        <w:br/>
        <w:t>一步一步，看似虚空，却也踏实。</w:t>
        <w:br/>
        <w:t>虽然有人说，黎黄陂路上的建筑和魔都外滩建筑群相比，不算什么；</w:t>
        <w:br/>
        <w:t>虽然有人说，武汉的周黑鸭在魔都也遍地都是；</w:t>
        <w:br/>
        <w:t>虽然有人说，长江大桥之后有长江二桥，三桥，这些，已经不是惊奇。</w:t>
        <w:br/>
        <w:t>可是，我念叨着，一定要去看看。</w:t>
        <w:br/>
        <w:t>终于，羊年的第一场出走，到达武汉。</w:t>
        <w:br/>
        <w:t>四天（有效时间更短），行程散漫。</w:t>
        <w:br/>
        <w:t>没有珞珈山，没有樱花，没有通宵达旦的夜市，没有黄鹤楼，只在长江大桥上匆匆走过。</w:t>
        <w:br/>
        <w:t>可是，我依然喜欢这个城市。</w:t>
        <w:br/>
        <w:t>见过老朋友，她已经为人母，我们不但一起感慨时光飞逝，还一起吃吃喝喝，真好；</w:t>
        <w:br/>
        <w:t>同时接收到陌生人的帮助，微博上一条条介绍，无关功利，实用，真好。</w:t>
        <w:br/>
        <w:t>古德寺的青烟袅袅，汉街的霓虹闪烁，一条长江不言不语，却投入太多的感情，真好。</w:t>
        <w:br/>
        <w:t>固执的，喜欢着。</w:t>
        <w:br/>
        <w:t>并，一定一定会再来。</w:t>
        <w:br/>
      </w:r>
    </w:p>
    <w:p>
      <w:r>
        <w:t>评论：</w:t>
        <w:br/>
      </w:r>
    </w:p>
    <w:p>
      <w:pPr>
        <w:pStyle w:val="Heading2"/>
      </w:pPr>
      <w:r>
        <w:t>18.北青旅居|春天最适合恋爱的大学，每一座都让人怀念青葱岁月！</w:t>
      </w:r>
    </w:p>
    <w:p>
      <w:r>
        <w:t>https://www.tuniu.com/trips/12589929</w:t>
      </w:r>
    </w:p>
    <w:p>
      <w:r>
        <w:t>来源：途牛</w:t>
      </w:r>
    </w:p>
    <w:p>
      <w:r>
        <w:t>发表时间：2018-03-14</w:t>
      </w:r>
    </w:p>
    <w:p>
      <w:r>
        <w:t>天数：</w:t>
      </w:r>
    </w:p>
    <w:p>
      <w:r>
        <w:t>游玩时间：</w:t>
      </w:r>
    </w:p>
    <w:p>
      <w:r>
        <w:t>人均花费：</w:t>
      </w:r>
    </w:p>
    <w:p>
      <w:r>
        <w:t>和谁：</w:t>
      </w:r>
    </w:p>
    <w:p>
      <w:r>
        <w:t>玩法：赏花，摄影</w:t>
      </w:r>
    </w:p>
    <w:p>
      <w:r>
        <w:t>旅游路线：</w:t>
      </w:r>
    </w:p>
    <w:p>
      <w:r>
        <w:t>正文：</w:t>
        <w:br/>
        <w:br/>
        <w:t>至今仍记得很多年前的那个春天，校园的樱花开的正好，千万朵粉白的樱花开得密密匝匝，如云如雾缭绕在枝头，像一场易醒的美梦。</w:t>
        <w:br/>
        <w:br/>
        <w:br/>
        <w:t>春天，微风和煦，阳光温暖，最美的年纪，最适合与另一个人手牵着手，漫步在校园，静静地欣赏这美丽的春景。</w:t>
        <w:br/>
        <w:t>也许你已还在读，也许你已毕业多年，但母校总有一刻让你春心荡漾。小编给你准备了最美的高校春天，有你的母校吗？</w:t>
        <w:br/>
        <w:br/>
        <w:br/>
        <w:t>这个春天只要去这些地方</w:t>
        <w:br/>
        <w:t>就能闻到恋爱的气息</w:t>
        <w:br/>
        <w:t>在樱花下，淋一场春日樱花雨</w:t>
        <w:br/>
        <w:t>在海棠下，赏一场春花盛开景</w:t>
        <w:br/>
        <w:t>你有没有想到，当初的自己？</w:t>
        <w:br/>
        <w:t>1. 北京大学 | 北京</w:t>
        <w:br/>
        <w:t>万物复苏的北大春天</w:t>
        <w:br/>
        <w:t>北京四季分明，一年四季都可领略北大的不同风格，而春天的北大校园最为美丽。</w:t>
        <w:br/>
        <w:br/>
        <w:br/>
        <w:t>观光在三四月份最为合适，此时燕园里花开花落，万物复苏，风景宜人；未名湖畔草长莺飞，一片绿意。</w:t>
        <w:br/>
        <w:br/>
        <w:br/>
        <w:t>不如在古香古色的北京大学里踏春，享受这浓厚的文化感和微润的春风袭来~连谈恋爱都弥漫着书香气。</w:t>
        <w:br/>
        <w:br/>
        <w:br/>
        <w:t>2. 武汉大学 | 武汉</w:t>
        <w:br/>
        <w:t>漫天樱花点缀最美丽的大学</w:t>
        <w:br/>
        <w:t>坐拥珞珈山头，紧邻东湖湖畔，中西合璧的武汉大学被誉为“世界上最美丽的大学之一”。</w:t>
        <w:br/>
        <w:br/>
        <w:br/>
        <w:t>而每年的三、四月，樱花盛开，武汉大学更是美轮美奂，樱花与教学楼相互映衬，在青山湖畔间更显古朴典雅，使人迷失其中。</w:t>
        <w:br/>
        <w:br/>
        <w:br/>
        <w:t>夜色降临，点点樱花枝桠徐徐投映在墙边、角落，樱花在灯光映照下更显神秘的美感......</w:t>
        <w:br/>
        <w:br/>
        <w:br/>
        <w:t>3. 中山大学 | 广州</w:t>
        <w:br/>
        <w:t>羊城一大杜鹃之景</w:t>
        <w:br/>
        <w:t>每到春天，杜鹃遍布中山大学——有的白如霜雪，有的粉如胭脂，一簇簇的花相拥绽放，楚楚动人，置身其中迷醉不已。</w:t>
        <w:br/>
        <w:br/>
        <w:br/>
        <w:t>伍舜德图书馆是中大的最佳赏杜鹃点，春风将杜鹃缓缓吹落，在绿意和古朴建筑中飘荡，飘进士牌坊、中央大草坪、小礼堂、惺亭……</w:t>
        <w:br/>
        <w:br/>
        <w:br/>
        <w:t>4. 厦门大学 | 厦门</w:t>
        <w:br/>
        <w:t>三月的厦大是最美的回忆</w:t>
        <w:br/>
        <w:t>三月是爱恋，三月是相逢，三月的厦大是春色的惊喜。</w:t>
        <w:br/>
        <w:br/>
        <w:br/>
        <w:t>在绿意的蔓延教学楼中，悠悠漫步，感受校园的清新青涩；在芙蓉的波光里，凝视清晨，回忆旧时的天真愉悦。</w:t>
        <w:br/>
        <w:br/>
        <w:br/>
        <w:t>背后是松声呼啸的吴老峰，身边是琴声悠扬的群贤楼，隔壁是钟声清越的普陀寺，对面是涛声起伏的鼓浪屿，春日厦大静静等待你的来临。</w:t>
        <w:br/>
        <w:br/>
        <w:br/>
        <w:t>5. 南京理工大学 | 南京</w:t>
        <w:br/>
        <w:t>南京必打卡的梦幻二月兰</w:t>
        <w:br/>
        <w:t>作为南京每年的“十大春景”之一，南京理工大学的二月兰是春季的必打卡之地~</w:t>
        <w:br/>
        <w:t>从学校的二号大门进入校园不久，就能看到水杉林间二月兰满满地簇拥在树下。</w:t>
        <w:br/>
        <w:br/>
        <w:br/>
        <w:t>蓝紫色花瓣星星点点的二月兰，与高大翠绿的水杉林形成对比，柔美浪漫又娇艳，空气中还弥漫着二月兰的幽香~</w:t>
        <w:br/>
        <w:br/>
        <w:br/>
        <w:t>6. 江苏大学 | 镇江</w:t>
        <w:br/>
        <w:t>亦真亦幻的烟雨梅林</w:t>
        <w:br/>
        <w:t>春天的江苏大学，红了梅，粉了林，在雾里形成了亦真亦幻的烟雨梅林。</w:t>
        <w:br/>
        <w:br/>
        <w:br/>
        <w:t>江大的梅林在西门的校门保卫室后，共有1600株梅花，其中主要品种有南京红、江梅、玉蝶梅等。</w:t>
        <w:br/>
        <w:br/>
        <w:br/>
        <w:t>春日，与亲朋好友一起，来江大走走，感受那陌生又熟悉的书香气息，回忆属于你的美好回忆。</w:t>
        <w:br/>
        <w:br/>
        <w:br/>
        <w:t>7. 华南农业大学 | 广州</w:t>
        <w:br/>
        <w:t>南有华农紫荆！</w:t>
        <w:br/>
        <w:t>据说，北有武大樱花，南有华农紫荆。</w:t>
        <w:br/>
        <w:br/>
        <w:br/>
        <w:t>华农校园里，8000多亩绿意葱茏间盛开着5000多株紫荆花。一树粉嫩或洁白的紫荆，朴素而纯粹的美丽。</w:t>
        <w:br/>
        <w:br/>
        <w:br/>
        <w:t>在每年都要举办的紫荆文化节上，藏入紫荆花丛中，留下美照；或在观赏紫荆花的同时喝上华农大自产的“华农酸奶”。</w:t>
        <w:br/>
        <w:br/>
        <w:br/>
        <w:t>8. 浙江大学 | 杭州</w:t>
        <w:br/>
        <w:t>小清新动你心~</w:t>
        <w:br/>
        <w:t>浙江大学的春天，有你想要的所有小清新。</w:t>
        <w:br/>
        <w:br/>
        <w:br/>
        <w:t>浙江大学有五个校区，每个校区的春天都是花木繁绕，景色宜人，绿意葱茏，不由得让人想与心爱的人漫步其中，等风来听花开。</w:t>
        <w:br/>
        <w:br/>
        <w:br/>
        <w:t>9. 天津大学 | 天津</w:t>
        <w:br/>
        <w:t>海棠花飘向记忆的深处</w:t>
        <w:br/>
        <w:t>三月的天大校园内，盛开着700多株海棠树，主要分布在学校主要道路两旁和教学楼周围，其中铭德道两侧的最为茂盛。</w:t>
        <w:br/>
        <w:br/>
        <w:br/>
        <w:t>绿叶衬着一簇簇粉白的海棠花，温暖的春风拂过，花枝微微颤动，花香四处飘散，飘向了记忆的深处。</w:t>
        <w:br/>
        <w:br/>
        <w:br/>
        <w:t>“偷来梨蕊三分白，借得梅花一缕魂”，只绘了这海棠的醉人颜色，却没道出这海棠花相簇相拥的壮观美景，其中的美等你亲自来探寻。</w:t>
        <w:br/>
        <w:br/>
        <w:br/>
        <w:t>10. 中国美术学院 | 杭州</w:t>
        <w:br/>
        <w:t>传统江南水乡的意境</w:t>
        <w:br/>
        <w:t>如果要说杭州建筑最具特色的校园，那么不得不提中国美院象山校区，可谓是中国传统园林院落式的大学建筑。</w:t>
        <w:br/>
        <w:br/>
        <w:br/>
        <w:t>春天的中国美院象山校区，绿意爬上了墙壁，也遍布了建筑。有了花红草绿的点缀更是让整个校园充满艺术气息。</w:t>
        <w:br/>
        <w:br/>
        <w:br/>
        <w:t>11. 四川大学 | 成都</w:t>
        <w:br/>
        <w:t>花花世界迷人眼</w:t>
        <w:br/>
        <w:t>四川大学曾被评为中国最美大学之一，春天的川大更是不缺美景。</w:t>
        <w:br/>
        <w:br/>
        <w:br/>
        <w:t>漫天的樱桃花更为其增添了几抹颜色，主要有东京樱花、山樱花和日本晚樱等，红粉遍布校园。这样的春光，你舍得离开吗？</w:t>
        <w:br/>
        <w:br/>
        <w:br/>
        <w:t>春天，万物生长。</w:t>
        <w:br/>
        <w:t>春光并不都是藏在诗和远方，也许就在你身边，某个不经意的角落就春光乍泄。</w:t>
        <w:br/>
      </w:r>
    </w:p>
    <w:p>
      <w:r>
        <w:t>评论：</w:t>
        <w:br/>
      </w:r>
    </w:p>
    <w:p>
      <w:pPr>
        <w:pStyle w:val="Heading2"/>
      </w:pPr>
      <w:r>
        <w:t>19.朝圣江汉，在武汉的一个惬意周末</w:t>
      </w:r>
    </w:p>
    <w:p>
      <w:r>
        <w:t>https://www.tuniu.com/trips/12590233</w:t>
      </w:r>
    </w:p>
    <w:p>
      <w:r>
        <w:t>来源：途牛</w:t>
      </w:r>
    </w:p>
    <w:p>
      <w:r>
        <w:t>发表时间：2018-03-15</w:t>
      </w:r>
    </w:p>
    <w:p>
      <w:r>
        <w:t>天数：</w:t>
      </w:r>
    </w:p>
    <w:p>
      <w:r>
        <w:t>游玩时间：</w:t>
      </w:r>
    </w:p>
    <w:p>
      <w:r>
        <w:t>人均花费：</w:t>
      </w:r>
    </w:p>
    <w:p>
      <w:r>
        <w:t>和谁：</w:t>
      </w:r>
    </w:p>
    <w:p>
      <w:r>
        <w:t>玩法：美食，客栈民宿</w:t>
      </w:r>
    </w:p>
    <w:p>
      <w:r>
        <w:t>旅游路线：</w:t>
      </w:r>
    </w:p>
    <w:p>
      <w:r>
        <w:t>正文：</w:t>
        <w:br/>
        <w:br/>
        <w:t>武汉，是华中地区的中心城市，建城的历史可以追溯到3500年前的盘龙城 。到武汉，有天下绝景黄鹤楼，有百年学府武汉大学，还有“东方芝加哥”老汉口。到武汉，记得在户部巷排队吃一碗臭豆腐，记得在街边小巷里吃一碗热干面。在武汉，记得找一处交通便利温馨舒适的酒店宿下。</w:t>
        <w:br/>
        <w:br/>
        <w:br/>
        <w:br/>
        <w:t>【鹿野民宿】 穿过人群熙攘的汉街，在静谧的民宿里享受旅程</w:t>
        <w:br/>
        <w:br/>
        <w:br/>
        <w:t>在旅行的途中，有来自自然间的奇峰和秀水，也有沉淀了千年的楼阁和坊巷，一座城市独特的美食能够安抚你游荡的胃，一间充满故事的民宿却能安放你游荡的心理。 “呦呦鹿鸣，食野之萍”是古人通过优美的诗句描绘给我们的美丽景象，在武汉热闹的楚河汉界，有人以“鹿野”为名，塑造了一间民宿。</w:t>
        <w:br/>
        <w:br/>
        <w:br/>
        <w:t>鹿野民宿，位于万达楚河汉街内。秉承让游客独享“天涯若比邻”的理念，将艺术设计感巧妙地融入于亲切的氛围中，形成以人文情怀与主题设计相交融的现代触感，丰富的感官体。民宿有紫述、落鼓、木香、花戚和梦马等不同主题的房间20多间。有美式、日式、北欧、波普、波西米亚和港式轻奢等各具特色的装修风格。</w:t>
        <w:br/>
        <w:br/>
        <w:br/>
        <w:t>鹿野可以地铁无缝直达武汉三大火车站，旅舍距离地铁站1分钟，在旅舍可见地铁站口，距离武昌火车站4站，距离汉口火车站10站，距离武汉高铁站也仅需半小时的时间。</w:t>
        <w:br/>
        <w:br/>
        <w:br/>
        <w:t>​除了有便利的交通，鹿野民宿前往武汉大学，东湖、省博物馆、光谷、楚河汉街、蜡像馆，武汉大学中南医院，沙湖等景点步行便可直达。除此之外，前往晴川阁、古琴台、江滩、黄鹤楼、长江大桥的交通也十分的便利。</w:t>
        <w:br/>
        <w:t>鹿野民宿除了给旅途劳累的游客提供了静谧舒适的住宿环境，也给以钟点房的形式提供写真摄影的服务，除了有各具风格的室内装修环境，民宿还能提供一些简单的拍摄小道具。</w:t>
        <w:br/>
        <w:br/>
        <w:br/>
        <w:t>2017年，走过许多城市， 有的城市是因为一个故事让我爱上它，有的城市征服的原因则是一种独有的味道。在武汉，看过江南名楼黄鹤楼，逛过中国最美学府之一的武汉大学，而真正给我留下深刻印象的则是这个隐匿在闹市中的【鹿野民宿】</w:t>
        <w:br/>
        <w:br/>
        <w:br/>
        <w:br/>
        <w:t>【吃武汉】寻味武汉，街边巷口的老味道</w:t>
        <w:br/>
        <w:br/>
        <w:br/>
        <w:t>一说到武汉的小吃，大家的第一反应莫过于热干面。当地人说，吃热干面的时候一定要撒上葱花，加点陈醋，这样的面味道更具一番风味。</w:t>
        <w:br/>
        <w:br/>
        <w:br/>
        <w:t>在武汉，公认的美食聚集地当属户部巷了。南来北往的食客常常汇聚到此，不难发现那些排起长龙的小店，叫的出名，叫不出名的。还有一些从未见过的，在户部巷，总有一种味道能给你留下深刻的记忆。</w:t>
        <w:br/>
        <w:br/>
        <w:br/>
        <w:br/>
        <w:t>【武汉大学--凌波门】从武大一路走去，看东湖荡起的凌波</w:t>
        <w:br/>
        <w:br/>
        <w:br/>
        <w:t>人们常说，中国最美的两所大学一个是依山面海的厦门大学，而另一所就是坐落在东湖湖畔的武汉大学。秋季的武大没有满园浪漫的樱花，却有浓浓的秋意，这是厦门大学所没有的。夹道的梧桐树可以飘落黄叶，凌波门外的东湖秋波荡漾。</w:t>
        <w:br/>
        <w:br/>
        <w:br/>
        <w:t>没有了满园的樱花，武汉大学多了份宁静。我实在深秋时节去的武汉，此时的武大是多彩，白墙、青瓦，还有被秋天染黄了的树叶。其实，深秋的武大比春暖花开时更有味道。从武大正门而入，路过樱花大道，最后在武大的食堂里解决了午饭。</w:t>
        <w:br/>
        <w:br/>
        <w:br/>
        <w:t>去武汉大学，可以把凌波门当做此行的终点。因为这样刚好可以穿过整个武大，何况位于东湖边上的凌波门还有另外一番美景。常说，大江大湖大武汉，武汉的东湖真的可以用大来形容。</w:t>
        <w:br/>
        <w:br/>
        <w:br/>
        <w:br/>
        <w:t>【黄鹤楼】江水东去，此地独留黄鹤楼</w:t>
        <w:br/>
        <w:br/>
        <w:br/>
        <w:t>城下沧江水，江边黄鹤楼。到武汉不逛黄鹤楼，怎么能说来过武汉呢。黄鹤楼是江南名楼之首，峨耸立于长江江畔。在历朝历代诗词歌赋层出不穷的黄鹤楼上俯瞰武汉这座城市，看夕阳洒在长江大桥之上，看远处灯火阑珊。黄鹤楼景点票价80，半票40。</w:t>
        <w:br/>
        <w:br/>
        <w:br/>
        <w:t>黄鹤楼公园，就位于武汉市武昌区的蛇上之上。当然，黄鹤楼公园内不仅一处黄鹤楼，在公园内可以同时游逛白云阁、落梅轩、岳飞广场、百松园、梅园、杜鹃园等大小景点60多处。由于赶到黄鹤楼时，已经接近黄昏，所以就直接奔主景而去。</w:t>
        <w:br/>
        <w:br/>
        <w:br/>
        <w:t>登顶黄鹤楼，可以看到楼下的武汉长江大桥，能看到涛涛江水滚滚东去，还能看到江对岸的城市夜景。</w:t>
        <w:br/>
        <w:br/>
        <w:br/>
        <w:t>​有人说，城市的人口越来越多，去城市旅游已经失去了旅行本身的意义。其实，行走在城市的街口，感受这座城市的脉络；在街边的小摊尝一口特色的小点，感受这座城市的市井味道；也是一种不错的选择。或许在这座城市的某盏灯光下，也有一家像【鹿野】一样的民宿，早已为你准备好歇息的港湾。​​​​</w:t>
        <w:br/>
      </w:r>
    </w:p>
    <w:p>
      <w:r>
        <w:t>评论：</w:t>
        <w:br/>
      </w:r>
    </w:p>
    <w:p>
      <w:pPr>
        <w:pStyle w:val="Heading2"/>
      </w:pPr>
      <w:r>
        <w:t>20.月 一个人游武汉</w:t>
      </w:r>
    </w:p>
    <w:p>
      <w:r>
        <w:t>https://www.tuniu.com/trips/12590275</w:t>
      </w:r>
    </w:p>
    <w:p>
      <w:r>
        <w:t>来源：途牛</w:t>
      </w:r>
    </w:p>
    <w:p>
      <w:r>
        <w:t>发表时间：2018-03-16</w:t>
      </w:r>
    </w:p>
    <w:p>
      <w:r>
        <w:t>天数：</w:t>
      </w:r>
    </w:p>
    <w:p>
      <w:r>
        <w:t>游玩时间：</w:t>
      </w:r>
    </w:p>
    <w:p>
      <w:r>
        <w:t>人均花费：</w:t>
      </w:r>
    </w:p>
    <w:p>
      <w:r>
        <w:t>和谁：</w:t>
      </w:r>
    </w:p>
    <w:p>
      <w:r>
        <w:t>玩法：</w:t>
      </w:r>
    </w:p>
    <w:p>
      <w:r>
        <w:t>旅游路线：</w:t>
      </w:r>
    </w:p>
    <w:p>
      <w:r>
        <w:t>正文：</w:t>
        <w:br/>
        <w:br/>
        <w:t>启程的理由很简单。听朋友突然的行程回来后就决定了。and then ，调休，订票，订hotel，下攻略，各种准备... 为什么说走就走，因为一年前我就想去，只是那时候各种阻碍。这次，真的不想再等了。明知道在下雨，明知道极有可能过了花期。只是不想再错过再等了，人生有多少个年头。   标签：两天两夜，高铁，7天。 黄鹤楼，武大，东湖磨山风景区，长江大桥，红楼，省博物馆。  8号，上完早班，捡了个早走，匆匆赶去轻轨站。网上订票的好处就是，能用身份证入闸，能减少现金的携带量。而且，每一天有一次改签的机会。</w:t>
        <w:br/>
        <w:br/>
        <w:br/>
        <w:t>高铁人很多，四个多小时，昏睡一个小时，然后看一步电影，就到了。武汉站真的好远。去武昌区户部巷的7天酒店：机场巴士 转TAXI，合计25RMB.   9号：黄鹤楼-武大-东湖-长江大桥 第二天小小的赖了一下床，洗个澡发现外面下着不小的雨，纠结了很久。为了不枉此行，最后还是下了决心，在户部巷用早点-热干面。</w:t>
        <w:br/>
        <w:br/>
        <w:br/>
        <w:t>你知道吗？这个面真的很难吃！！！！！就是花生酱捞干面！        【黄鹤楼】   吃不完的早点，步行到不远的黄鹤楼公园西门。怎么说呢？雨真的不小。</w:t>
        <w:br/>
        <w:br/>
        <w:br/>
        <w:t>黄鹤楼</w:t>
        <w:br/>
        <w:br/>
        <w:br/>
        <w:t>黄鹤楼</w:t>
        <w:br/>
        <w:br/>
        <w:br/>
        <w:t>黄鹤楼</w:t>
        <w:br/>
        <w:br/>
        <w:br/>
        <w:t>怎么说呢？登高的感觉挺好的。看云里雾里。</w:t>
        <w:br/>
        <w:br/>
        <w:br/>
        <w:t>黄鹤楼</w:t>
        <w:br/>
        <w:br/>
        <w:br/>
        <w:t>黄鹤楼</w:t>
        <w:br/>
        <w:br/>
        <w:br/>
        <w:t>黄鹤楼</w:t>
        <w:br/>
        <w:br/>
        <w:br/>
        <w:t>黄鹤楼</w:t>
        <w:br/>
        <w:br/>
        <w:br/>
        <w:t>往西。遥望长江大桥。</w:t>
        <w:br/>
        <w:br/>
        <w:br/>
        <w:t>黄鹤楼</w:t>
        <w:br/>
        <w:br/>
        <w:br/>
        <w:t>黄鹤楼</w:t>
        <w:br/>
        <w:br/>
        <w:br/>
        <w:t>黄鹤楼</w:t>
        <w:br/>
        <w:br/>
        <w:br/>
        <w:t>黄鹤楼</w:t>
        <w:br/>
        <w:br/>
        <w:br/>
        <w:t>黄鹤楼</w:t>
        <w:br/>
        <w:br/>
        <w:br/>
        <w:t>下来以后发现雨开始变小了。那时候深刻地感觉到，凡事，不要轻易说放弃~</w:t>
        <w:br/>
        <w:br/>
        <w:br/>
        <w:t>黄鹤楼</w:t>
        <w:br/>
        <w:br/>
        <w:br/>
        <w:t>黄鹤楼</w:t>
        <w:br/>
        <w:br/>
        <w:br/>
        <w:t>黄鹤楼</w:t>
        <w:br/>
        <w:br/>
        <w:br/>
        <w:t>黄鹤楼</w:t>
        <w:br/>
        <w:br/>
        <w:br/>
        <w:t>再登小楼。跟黄鹤楼合个影~</w:t>
        <w:br/>
        <w:br/>
        <w:br/>
        <w:t>黄鹤楼</w:t>
        <w:br/>
        <w:br/>
        <w:br/>
        <w:t>黄鹤楼</w:t>
        <w:br/>
        <w:br/>
        <w:br/>
        <w:t>雨中清新的空气。走向南门。</w:t>
        <w:br/>
        <w:br/>
        <w:br/>
        <w:t>黄鹤楼</w:t>
        <w:br/>
        <w:br/>
        <w:br/>
        <w:t>黄鹤楼</w:t>
        <w:br/>
        <w:br/>
        <w:br/>
        <w:t>黄鹤楼</w:t>
        <w:br/>
        <w:br/>
        <w:br/>
        <w:t>黄鹤楼</w:t>
        <w:br/>
        <w:br/>
        <w:br/>
        <w:t>黄鹤楼</w:t>
        <w:br/>
        <w:br/>
        <w:br/>
        <w:t>在首义公园看到关山花。。  问了路上，坐了巴士来到武汉大学。依然有雨。</w:t>
        <w:br/>
        <w:br/>
        <w:br/>
        <w:t>武汉大学</w:t>
        <w:br/>
        <w:br/>
        <w:br/>
        <w:t>门卫跟我说，樱花全谢了。我惊愕了两秒钟。问，那我能进去吗？答，这边请。 来到樱花路。只剩下零星的树枝。无奈。往上爬，经过的古色古香的建筑是学生宿舍。原来。</w:t>
        <w:br/>
        <w:br/>
        <w:br/>
        <w:t>武汉大学</w:t>
        <w:br/>
        <w:br/>
        <w:br/>
        <w:t>图书馆。依然古色古香。</w:t>
        <w:br/>
        <w:br/>
        <w:br/>
        <w:t>武汉大学</w:t>
        <w:br/>
        <w:br/>
        <w:br/>
        <w:t>在顶楼位置俯瞰宿舍楼和远观珞珈山~</w:t>
        <w:br/>
        <w:br/>
        <w:br/>
        <w:t>武汉大学</w:t>
        <w:br/>
        <w:br/>
        <w:br/>
        <w:t>武汉大学</w:t>
        <w:br/>
        <w:br/>
        <w:br/>
        <w:t>武汉大学</w:t>
        <w:br/>
        <w:br/>
        <w:br/>
        <w:t>武汉大学</w:t>
        <w:br/>
        <w:br/>
        <w:br/>
        <w:t>接着，一路瞎逛。看看武大。看看这个真正的大学。看看莘莘学子们。</w:t>
        <w:br/>
        <w:br/>
        <w:br/>
        <w:t>武汉大学</w:t>
        <w:br/>
        <w:br/>
        <w:br/>
        <w:t>武汉大学</w:t>
        <w:br/>
        <w:br/>
        <w:br/>
        <w:t>武汉真的很大。走得我都觉得累了。一路懵懂，经过外国留学生区域，走到东湖路。乘坐另一辆巴士到东湖风景区。樱花园。 那时候纠结的点是，连武大的樱花的谢光光了，樱园内还有可看的吗？可是，不去怎么会知道。所以我来了。所以我没有遗憾。因为我没有放弃任何一丝希望。      【东湖磨山风景区——樱园】  相当日式的一个景园！超级推荐。要不是下雨，一定更加惊艳。可是我已经被感动到了。心满意足了。      樱花也没剩多少了。算是抓住花期的小尾巴吧。。。鼎盛在开着的是这种大朵的关山蔷薇。</w:t>
        <w:br/>
        <w:br/>
        <w:br/>
        <w:t>磨山景区</w:t>
        <w:br/>
        <w:br/>
        <w:br/>
        <w:t>樱花！！！！</w:t>
        <w:br/>
        <w:br/>
        <w:br/>
        <w:t>还是让我看到你了。。。</w:t>
        <w:br/>
        <w:br/>
        <w:br/>
        <w:t>磨山景区</w:t>
        <w:br/>
        <w:br/>
        <w:br/>
        <w:t>磨山景区</w:t>
        <w:br/>
        <w:br/>
        <w:br/>
        <w:t>磨山景区</w:t>
        <w:br/>
        <w:br/>
        <w:br/>
        <w:t>磨山景区</w:t>
        <w:br/>
        <w:br/>
        <w:br/>
        <w:t>磨山景区</w:t>
        <w:br/>
        <w:br/>
        <w:br/>
        <w:t>磨山景区</w:t>
        <w:br/>
        <w:br/>
        <w:br/>
        <w:t>磨山景区</w:t>
        <w:br/>
        <w:br/>
        <w:br/>
        <w:t>磨山景区</w:t>
        <w:br/>
        <w:br/>
        <w:br/>
        <w:t>磨山景区</w:t>
        <w:br/>
        <w:br/>
        <w:br/>
        <w:t>白色的关山。也很美！</w:t>
        <w:br/>
        <w:br/>
        <w:br/>
        <w:t>磨山景区</w:t>
        <w:br/>
        <w:br/>
        <w:br/>
        <w:t>磨山景区</w:t>
        <w:br/>
        <w:br/>
        <w:br/>
        <w:t>磨山景区</w:t>
        <w:br/>
        <w:br/>
        <w:br/>
        <w:t>磨山景区</w:t>
        <w:br/>
        <w:br/>
        <w:br/>
        <w:t>磨山景区</w:t>
        <w:br/>
        <w:br/>
        <w:br/>
        <w:t>磨山景区</w:t>
        <w:br/>
        <w:br/>
        <w:br/>
        <w:t>走到塔边。终于是一路真正的樱花树。感动。。。。</w:t>
        <w:br/>
        <w:br/>
        <w:br/>
        <w:t>落樱。</w:t>
        <w:br/>
        <w:br/>
        <w:br/>
        <w:t>磨山景区</w:t>
        <w:br/>
        <w:br/>
        <w:br/>
        <w:t>中途又下大雨了。桑心。无奈。</w:t>
        <w:br/>
        <w:br/>
        <w:br/>
        <w:t>磨山景区</w:t>
        <w:br/>
        <w:br/>
        <w:br/>
        <w:t>磨山景区</w:t>
        <w:br/>
        <w:br/>
        <w:br/>
        <w:t>磨山景区</w:t>
        <w:br/>
        <w:br/>
        <w:br/>
        <w:t>磨山景区</w:t>
        <w:br/>
        <w:br/>
        <w:br/>
        <w:t>这里真的相当日式。。</w:t>
        <w:br/>
        <w:br/>
        <w:br/>
        <w:t>在和风密语游戏里不断出现的建筑。和丛林小径。 往前走就是磨山风景区了。没啥好逛的。but。</w:t>
        <w:br/>
        <w:br/>
        <w:br/>
        <w:t>没有呆到晚上。因为累了。因为饿了。 回到江边，远观了一下汽车和火车都能走的长江大桥。就回户部巷找吃的了。</w:t>
        <w:br/>
        <w:br/>
        <w:br/>
        <w:t>攻略介绍的四季美汤包。嗯。还行，吃多了就觉得腻了。</w:t>
        <w:br/>
        <w:br/>
        <w:br/>
        <w:t>户部巷的胜景。</w:t>
        <w:br/>
        <w:br/>
        <w:br/>
        <w:t>炒豆皮，是我在武汉吃过最OK的食物了！</w:t>
        <w:br/>
        <w:br/>
        <w:br/>
        <w:t>本来想晚上去趟楚河汉街的。但是在太累了。就放弃了。 好好睡睡明天继续行程。   膝盖超级痛。回7天休息。不得不说，七天真的是我最熟悉的坏境。手机软件也方便。  在樱园里捡到的花束。挺美的。</w:t>
        <w:br/>
        <w:br/>
        <w:br/>
        <w:t>我的女朋友。谢谢送我的人。谢谢你&amp;对不起。</w:t>
        <w:br/>
        <w:br/>
        <w:br/>
        <w:t>10号：红楼，省博物馆。   【辛亥革命武昌起义纪念馆——红楼】武珞路。登记个人信息，免费进内。 馆外有很长两排樱花树。小小的。樱花真的遍布了武汉市。</w:t>
        <w:br/>
        <w:br/>
        <w:br/>
        <w:t>武昌起义军政府旧址</w:t>
        <w:br/>
        <w:br/>
        <w:br/>
        <w:t>武昌起义军政府旧址</w:t>
        <w:br/>
        <w:br/>
        <w:br/>
        <w:t>才知道。这个旗联合各民族反帝反封建的意义。</w:t>
        <w:br/>
        <w:br/>
        <w:br/>
        <w:t>武昌起义军政府旧址</w:t>
        <w:br/>
        <w:br/>
        <w:br/>
        <w:t>武昌起义军政府旧址</w:t>
        <w:br/>
        <w:br/>
        <w:br/>
        <w:t>武昌起义军政府旧址</w:t>
        <w:br/>
        <w:br/>
        <w:br/>
        <w:t>武昌起义军政府旧址</w:t>
        <w:br/>
        <w:br/>
        <w:br/>
        <w:t>武昌起义军政府旧址</w:t>
        <w:br/>
        <w:br/>
        <w:br/>
        <w:t>多么怀旧的电话。。。</w:t>
        <w:br/>
        <w:br/>
        <w:br/>
        <w:t>武昌起义军政府旧址</w:t>
        <w:br/>
        <w:br/>
        <w:br/>
        <w:t>武昌起义军政府旧址</w:t>
        <w:br/>
        <w:br/>
        <w:br/>
        <w:t>武昌起义军政府旧址</w:t>
        <w:br/>
        <w:br/>
        <w:br/>
        <w:t>那个年代的一下广告图。</w:t>
        <w:br/>
        <w:br/>
        <w:br/>
        <w:t>武昌起义军政府旧址</w:t>
        <w:br/>
        <w:br/>
        <w:br/>
        <w:t>反清反帝反封建是也。</w:t>
        <w:br/>
        <w:br/>
        <w:br/>
        <w:t>武昌起义军政府旧址</w:t>
        <w:br/>
        <w:br/>
        <w:br/>
        <w:t>这个图让我想起金陵十三钗里面的墨。</w:t>
        <w:br/>
        <w:br/>
        <w:br/>
        <w:t>武昌起义军政府旧址</w:t>
        <w:br/>
        <w:br/>
        <w:br/>
        <w:t>武昌起义军政府旧址</w:t>
        <w:br/>
        <w:br/>
        <w:br/>
        <w:t>武昌起义军政府旧址</w:t>
        <w:br/>
        <w:br/>
        <w:br/>
        <w:t>对面是大剧院。好红啊。       【湖北省博物馆】东湖路。免费进内。</w:t>
        <w:br/>
        <w:br/>
        <w:br/>
        <w:t>湖北省博物馆</w:t>
        <w:br/>
        <w:br/>
        <w:br/>
        <w:t>楚文化展。</w:t>
        <w:br/>
        <w:br/>
        <w:br/>
        <w:t>湖北省博物馆</w:t>
        <w:br/>
        <w:br/>
        <w:br/>
        <w:t>湖北省博物馆</w:t>
        <w:br/>
        <w:br/>
        <w:br/>
        <w:t>湖北省博物馆</w:t>
        <w:br/>
        <w:br/>
        <w:br/>
        <w:t>越王勾践的剑。</w:t>
        <w:br/>
        <w:br/>
        <w:br/>
        <w:t>湖北省博物馆</w:t>
        <w:br/>
        <w:br/>
        <w:br/>
        <w:t>湖北省博物馆</w:t>
        <w:br/>
        <w:br/>
        <w:br/>
        <w:t>湖北省博物馆</w:t>
        <w:br/>
        <w:br/>
        <w:br/>
        <w:t>湖北省博物馆</w:t>
        <w:br/>
        <w:br/>
        <w:br/>
        <w:t>湖北省博物馆</w:t>
        <w:br/>
        <w:br/>
        <w:br/>
        <w:t>湖北省博物馆</w:t>
        <w:br/>
        <w:br/>
        <w:br/>
        <w:t>湖北省博物馆</w:t>
        <w:br/>
        <w:br/>
        <w:br/>
        <w:t>湖北省博物馆</w:t>
        <w:br/>
        <w:br/>
        <w:br/>
        <w:t>湖北省博物馆</w:t>
        <w:br/>
        <w:br/>
        <w:br/>
        <w:t>曾氏之谜。 好诡异的棺木。 一层又一层，还有小门小窗。 不断涌现《盗墓笔记》里的故事情节。 更诡异的是我还自拍合照了，我有病么？</w:t>
        <w:br/>
        <w:br/>
        <w:br/>
        <w:t>湖北省博物馆</w:t>
        <w:br/>
        <w:br/>
        <w:br/>
        <w:t>湖北省博物馆</w:t>
        <w:br/>
        <w:br/>
        <w:br/>
        <w:t>湖北省博物馆</w:t>
        <w:br/>
        <w:br/>
        <w:br/>
        <w:t>湖北省博物馆</w:t>
        <w:br/>
        <w:br/>
        <w:br/>
        <w:t>湖北省博物馆</w:t>
        <w:br/>
        <w:br/>
        <w:br/>
        <w:t>湖北省博物馆</w:t>
        <w:br/>
        <w:br/>
        <w:br/>
        <w:t>湖北省博物馆</w:t>
        <w:br/>
        <w:br/>
        <w:br/>
        <w:t>湖北省博物馆</w:t>
        <w:br/>
        <w:br/>
        <w:br/>
        <w:t>湖北省博物馆</w:t>
        <w:br/>
        <w:br/>
        <w:br/>
        <w:t>湖北省博物馆</w:t>
        <w:br/>
        <w:br/>
        <w:br/>
        <w:t>湖北省博物馆</w:t>
        <w:br/>
        <w:br/>
        <w:br/>
        <w:t>湖北省博物馆</w:t>
        <w:br/>
        <w:br/>
        <w:br/>
        <w:t>背包里电子产品太多太重了。我不堪重荷。逛完出来就截TAXI奔去火车站了~~</w:t>
        <w:br/>
        <w:br/>
        <w:br/>
        <w:t>我下次一定拖行李箱！</w:t>
        <w:br/>
        <w:br/>
        <w:br/>
        <w:t>回来有接送还是不错D。广东菜吃得我很开心！     各种感受： 再怎么高速发展再怎么发展的城市，都不如你习惯了的地方。所以武汉，于我，就像去了一趟广州。只是，交通时间长了一点，脏乱差了一点，食物难咽了一点，国际化差了点而已。 吃太差了，回来这两天我都好好都吃了N顿。     一个人的旅行。是一种崭新的尝试。更是想弄懂自己。一直以为明白自己想要的，却又不断呈现迷茫。 一个人，各种准备真的挺不容易的，有点小累。因为在出游方面我是超级典型的A型血，准备一定要充足，尽可能的。一路上，要克服各种不安，克服各种意外的问题，那时候我会希望有个能人作伴。 可是，一个人，我不用去适应别人，出发的时间、地点和方式；不用，去交代自己。一个人，一切都自由。不会有矛盾，不用去承受矛盾和解决矛盾。一个人的好处，就是自由。  所以，或许，我要的是能互相给予自由和尊重的旅伴。 当伴侣于我来说只是一种负担，我宁愿一个人。一个人，一样很OK，而且更OK。</w:t>
        <w:br/>
      </w:r>
    </w:p>
    <w:p>
      <w:r>
        <w:t>评论：</w:t>
        <w:br/>
      </w:r>
    </w:p>
    <w:p>
      <w:pPr>
        <w:pStyle w:val="Heading2"/>
      </w:pPr>
      <w:r>
        <w:t>21.在武汉，周末你可以来这里-东西湖主题公园</w:t>
      </w:r>
    </w:p>
    <w:p>
      <w:r>
        <w:t>https://www.tuniu.com/trips/12590787</w:t>
      </w:r>
    </w:p>
    <w:p>
      <w:r>
        <w:t>来源：途牛</w:t>
      </w:r>
    </w:p>
    <w:p>
      <w:r>
        <w:t>发表时间：2018-03-20</w:t>
      </w:r>
    </w:p>
    <w:p>
      <w:r>
        <w:t>天数：</w:t>
      </w:r>
    </w:p>
    <w:p>
      <w:r>
        <w:t>游玩时间：</w:t>
      </w:r>
    </w:p>
    <w:p>
      <w:r>
        <w:t>人均花费：</w:t>
      </w:r>
    </w:p>
    <w:p>
      <w:r>
        <w:t>和谁：</w:t>
      </w:r>
    </w:p>
    <w:p>
      <w:r>
        <w:t>玩法：赏花</w:t>
      </w:r>
    </w:p>
    <w:p>
      <w:r>
        <w:t>旅游路线：</w:t>
      </w:r>
    </w:p>
    <w:p>
      <w:r>
        <w:t>正文：</w:t>
        <w:br/>
        <w:br/>
        <w:t>上班后，假期都比较短。到了春天，外面蓝天白云，觉得整天呆在寝室很浪费时间。于是计划趁着周末和朋友一起出去玩玩。我们在网上搜索了一下武汉周边游的地点，最终决定去武汉东西湖主题公园武汉东西湖主题公园位于吴新干线这边，比较远，所以我们决定自驾出发。</w:t>
        <w:br/>
        <w:br/>
        <w:br/>
        <w:t>据导游讲解，每年东西湖郁金香主题公园的花展都有不一样的主题，郁金香在主展区的荣誉广场、欧洲风情园、江南水乡园和各个主次干道，郁金香栽植的总面积达3万平方，大概72个品种，同时在花海中穿插了杜娟、晚樱、迎春花等花卉，感觉像进入了花的海洋。很适合周末的时候和家人朋友们一起过来玩！</w:t>
        <w:br/>
        <w:t>秋天据说还有向日葵花展，到时候有时间还可以过看看！</w:t>
        <w:br/>
      </w:r>
    </w:p>
    <w:p>
      <w:r>
        <w:t>评论：</w:t>
        <w:br/>
      </w:r>
    </w:p>
    <w:p>
      <w:pPr>
        <w:pStyle w:val="Heading2"/>
      </w:pPr>
      <w:r>
        <w:t>22.这趟开往春天的“樱花专列”【途牛首发】</w:t>
      </w:r>
    </w:p>
    <w:p>
      <w:r>
        <w:t>https://www.tuniu.com/trips/12590061</w:t>
      </w:r>
    </w:p>
    <w:p>
      <w:r>
        <w:t>来源：途牛</w:t>
      </w:r>
    </w:p>
    <w:p>
      <w:r>
        <w:t>发表时间：2018-03-27</w:t>
      </w:r>
    </w:p>
    <w:p>
      <w:r>
        <w:t>天数：</w:t>
      </w:r>
    </w:p>
    <w:p>
      <w:r>
        <w:t>游玩时间：</w:t>
      </w:r>
    </w:p>
    <w:p>
      <w:r>
        <w:t>人均花费：</w:t>
      </w:r>
    </w:p>
    <w:p>
      <w:r>
        <w:t>和谁：</w:t>
      </w:r>
    </w:p>
    <w:p>
      <w:r>
        <w:t>玩法：摄影，赏樱</w:t>
      </w:r>
    </w:p>
    <w:p>
      <w:r>
        <w:t>旅游路线：</w:t>
      </w:r>
    </w:p>
    <w:p>
      <w:r>
        <w:t>正文：</w:t>
        <w:br/>
        <w:br/>
        <w:t>三月春暖花开</w:t>
        <w:br/>
        <w:t>又到了属于樱花的季节</w:t>
        <w:br/>
        <w:t>作为全国著名的赏樱圣地</w:t>
        <w:br/>
        <w:t>武汉每年吸引了来自四面八方大量的樱花赏客</w:t>
        <w:br/>
        <w:t>真巧还碰上了“2018中国武汉东湖樱花节~</w:t>
        <w:br/>
        <w:t>自驾开着大众去赏樱花吧！</w:t>
        <w:br/>
        <w:br/>
        <w:br/>
        <w:t>花期将持续到4月下旬哦~</w:t>
        <w:br/>
        <w:t>大家不仅能在樱园内欣赏到灿若云霞的樱花</w:t>
        <w:br/>
        <w:t>同时也能在院内参与丰富多彩的文化活动</w:t>
        <w:br/>
        <w:t>等不及想知道更多樱花节内容？</w:t>
        <w:br/>
        <w:t>那就让小编带着你</w:t>
        <w:br/>
        <w:t>全方面感受东湖樱园的美吧！</w:t>
        <w:br/>
        <w:br/>
        <w:br/>
        <w:t>在国内的城市中樱花最有名的莫过于武汉，而武汉的樱花最负盛名的莫过于武大。但是也可以到东湖风景区的樱园，经过多年精心培育，樱花品种之多、花期之长在国内也是首屈一指的。</w:t>
        <w:br/>
        <w:br/>
        <w:br/>
        <w:t>自驾路线推荐：可往东湖隧道开至直达磨山，今年磨山景区为解决停车难的问题，重新将停车场修整，新的停车场可容纳约3000台车辆。游玩返程时游客也可通过扫描微信二维码来支付停车费，方便快捷；为了最大限度满足游客赏樱需求，游客车辆可按照工作人员的指引有序停放在景区周边道路。</w:t>
        <w:br/>
        <w:br/>
        <w:br/>
        <w:t>东湖梅园是全国蜡梅品种最多的地方，园内聚集了世界90%以上的蜡梅品种，蜡梅观赏区种植有近百种蜡梅品种，近3000株蜡梅，其中更是有很多珍贵品种。梅文化馆内，有古蜡梅盆栽十余盆，树龄均是上百年，还有蜡梅桩景近百盆和蜡梅写意盆景，长廊上更是展示了。</w:t>
        <w:br/>
        <w:br/>
        <w:br/>
        <w:t>门票：本次樱花节票价60元/人次，在樱花节期间将开展系列赏樱优惠活动。</w:t>
        <w:br/>
        <w:br/>
        <w:br/>
        <w:t>东湖绿道游览观光车票价为40元,采用通票制,游客单人购买一张票,当天凭票可以不限线路、不限次数、自由换乘到其他运营线路的观光车。</w:t>
        <w:br/>
        <w:br/>
        <w:br/>
        <w:t>自驾车到达景区的4条主要线路：</w:t>
        <w:br/>
        <w:t>1、洪山方向：东湖南路-东湖东路-梅园。</w:t>
        <w:br/>
        <w:t>2、二七大桥方向：红庙立交—东湖隧道—鲁磨路匝道(出)—桥梁村路口(左转)—植物园路—鲁磨路—樱花园。</w:t>
        <w:br/>
        <w:t>3、东湖高新方向，喻家湖路—团山隧道—团山隧道地面层—鲁磨路(植物园)出口—植物园。</w:t>
        <w:br/>
        <w:t>4、鲁巷广场方向：鲁磨路—植物园路—鲁磨路—樱花园。</w:t>
        <w:br/>
        <w:br/>
        <w:br/>
        <w:t>梨园广场和东湖风光村是交通最方便的入口，自驾最大的停车场就是梨园广场停车场和楚风园停车场。出游高峰期车位会不够，而且在梨园附近会堵车严重，可以将停在周边停车场，再步行进入。</w:t>
        <w:br/>
        <w:br/>
        <w:br/>
        <w:t>【磨山道——磨山景区】</w:t>
        <w:br/>
        <w:t>磨山景区属于森林公园型的景区，景区内比较大，园区内的商家不是非常的多，有一些。食物饮料都是比较贵的，一般建议自己携带一些，不用很多一瓶书，一个午餐差不多就可以。</w:t>
        <w:br/>
        <w:br/>
        <w:br/>
        <w:t>该路段全场5.8公里，但沿途都是上下山，所以步行相对时间较长，大约需要90分钟左右；且该路段为环形，岔路的时候请注意，不要一不小心又回到了进来的地方。</w:t>
        <w:br/>
        <w:br/>
        <w:br/>
        <w:t>樱园也位于磨山景区内，也是整个东湖绿道唯二要收门票才能进的地方，另一个是梅园；看腻了武大的樱花，来樱园也许你会发现点不一样。</w:t>
        <w:br/>
        <w:br/>
        <w:br/>
        <w:t>【夜赏樱花】灯光璀璨如梦幻</w:t>
        <w:br/>
        <w:t>樱花大道全部采用最新科研产品LED大功率RGB全彩投光灯，仿佛置身于繁花似锦一般的梦境之中；五重塔的尖端在LED灯光下，犹如一颗夜明珠般璀璨神秘，给游客带来超强的视觉冲击，让人心旷神怡，流连忘返。</w:t>
        <w:br/>
      </w:r>
    </w:p>
    <w:p>
      <w:r>
        <w:t>评论：</w:t>
        <w:br/>
      </w:r>
    </w:p>
    <w:p>
      <w:pPr>
        <w:pStyle w:val="Heading2"/>
      </w:pPr>
      <w:r>
        <w:t>23.#轻妆出行 #纵情一季，相约春之浪漫花海</w:t>
      </w:r>
    </w:p>
    <w:p>
      <w:r>
        <w:t>https://www.tuniu.com/trips/12591542</w:t>
      </w:r>
    </w:p>
    <w:p>
      <w:r>
        <w:t>来源：途牛</w:t>
      </w:r>
    </w:p>
    <w:p>
      <w:r>
        <w:t>发表时间：2018-03-27</w:t>
      </w:r>
    </w:p>
    <w:p>
      <w:r>
        <w:t>天数：</w:t>
      </w:r>
    </w:p>
    <w:p>
      <w:r>
        <w:t>游玩时间：</w:t>
      </w:r>
    </w:p>
    <w:p>
      <w:r>
        <w:t>人均花费：</w:t>
      </w:r>
    </w:p>
    <w:p>
      <w:r>
        <w:t>和谁：</w:t>
      </w:r>
    </w:p>
    <w:p>
      <w:r>
        <w:t>玩法：赏花，美食，摄影</w:t>
      </w:r>
    </w:p>
    <w:p>
      <w:r>
        <w:t>旅游路线：</w:t>
      </w:r>
    </w:p>
    <w:p>
      <w:r>
        <w:t>正文：</w:t>
        <w:br/>
        <w:br/>
        <w:t>【序】</w:t>
        <w:br/>
        <w:br/>
        <w:br/>
        <w:t>盼望着，盼望着，东风来了，春天的脚步近了。</w:t>
        <w:br/>
        <w:br/>
        <w:br/>
        <w:t>一到春天，便想起了了朱自清早春的散文。春，绝对是一幅饱蘸着生命繁华的画卷。</w:t>
        <w:br/>
        <w:br/>
        <w:br/>
        <w:t>春天一到，万物苏醒，春风拂过脸面，让人还来了点春天的小心动。</w:t>
        <w:br/>
        <w:br/>
        <w:br/>
        <w:t>每到朦胧的初春，总是忍不住出门，去一座陌生的城市，遇见动容的春色。</w:t>
        <w:br/>
        <w:br/>
        <w:br/>
        <w:t>【关于我】</w:t>
        <w:br/>
        <w:br/>
        <w:br/>
        <w:t>微博：@小肥颖儿</w:t>
        <w:br/>
        <w:br/>
        <w:br/>
        <w:t>微信公众号：小肥颖儿在路上</w:t>
        <w:br/>
        <w:br/>
        <w:br/>
        <w:t>90后环球旅行家，有什么不同可以微博私信我，第一时间答复！</w:t>
        <w:br/>
        <w:br/>
        <w:br/>
        <w:t>【遇见花博汇，原汁原味田园风光】</w:t>
        <w:br/>
        <w:br/>
        <w:br/>
        <w:t>听朋友说，每年的春天，武汉会美得无法用言语形容。</w:t>
        <w:br/>
        <w:br/>
        <w:br/>
        <w:t>朋友三翻四次地诚意邀请让我不好拒绝，于是和朋友相约在武汉，一个人搭乘从广州开往武汉的高铁，</w:t>
        <w:br/>
        <w:br/>
        <w:br/>
        <w:t>一路向北，去遇见那里的春天。</w:t>
        <w:br/>
        <w:br/>
        <w:br/>
        <w:t>和小伙伴们集中以后，我们便一行人有说有笑地去往春天的目的地。但是我们并不是去看超级火爆的武汉大学樱花，而是到了另外一个美丽但娱乐项目还丰富的花花世界——武汉花博汇。</w:t>
        <w:br/>
        <w:br/>
        <w:br/>
        <w:t>​</w:t>
        <w:br/>
        <w:br/>
        <w:br/>
        <w:t>正值周末，春天的大好时光，来赏花的人一点都不少。大自然充沉睡中醒来，小草开始发芽了，花博汇的花田也以最饱满的姿态迎接着客人。</w:t>
        <w:br/>
        <w:br/>
        <w:br/>
        <w:t>花博汇离武汉市区虽然有一点距离，但是阻挡不了人们到这里赏花的兴致。以前这片土地是农村地区，这里的许多房屋建筑池塘树木等都保留了原来的模样，经过改造后变成了如今我们看到的模样。原汁原味的田园风光，欣欣向荣的春之景色，让人心情大好。</w:t>
        <w:br/>
        <w:br/>
        <w:br/>
        <w:t>【漫漫花海，随风飘荡的郁金香】</w:t>
        <w:br/>
        <w:br/>
        <w:br/>
        <w:t>步入园区，我就立马被眼前成片的郁金香花海给吸引了。小草青青，一片片五颜六色的郁金香点缀在其中，粉花翠浪。</w:t>
        <w:br/>
        <w:br/>
        <w:br/>
        <w:t>一朵朵花苞一举展开，平整有序，一团团地好似火焰一样在燃烧。灿烂的黄色，明媚的紫色，热情的红色，高傲的粉色，沉默的黑色，还有混合两种颜色的.....</w:t>
        <w:br/>
        <w:br/>
        <w:br/>
        <w:t>郁金香的花期不长，一般是3月底到5月初期，所以此时的郁金香争相开放，亭亭玉立，把自己的最佳姿态展现在游客面前。灿烂地犹如火炬燃烧，将我的心情也点燃至兴奋点。</w:t>
        <w:br/>
        <w:br/>
        <w:br/>
        <w:t>郁金香花海围绕的是一个大型的喷泉，很多人聚集在这里拍照留念。在花海中，看到每一个瞬间都让我非常动容。</w:t>
        <w:br/>
        <w:br/>
        <w:br/>
        <w:t>一家大小一起来到这里，在花田中进行温馨的野餐。草坪上，家庭亲子团在互动追逐做着游戏。小朋友们牵动着好看的风筝，在春风中放飞中心中的小梦想......</w:t>
        <w:br/>
        <w:br/>
        <w:br/>
        <w:t>花丛中还吸引了很多新人来拍照，可爱的小狗屁颠屁颠地在新人之间溜达，春天的来临，让他们也活泼起来。这里的绚丽的花海非常浪漫，新人们牵手散步在花丛中，把整个春天幸福的春光都包揽了。</w:t>
        <w:br/>
        <w:br/>
        <w:br/>
        <w:t>颜色深浅不一，一团团一簇簇地围绕，近看似乎参差不齐，但远看又入地毯一般，把这里铺成彩虹一般。</w:t>
        <w:br/>
        <w:br/>
        <w:br/>
        <w:t>当目光看向远处，一排欧式建筑从高到低，整齐排列。每一栋房子的屋顶颜色都不同，其中最高的钟楼最显眼。</w:t>
        <w:br/>
        <w:br/>
        <w:br/>
        <w:t>各色郁金香花，芬芳吐蕊娇艳妩媚，再搭配背后的建筑，仿佛自己真的穿越到了欧洲，哪里都洋溢着欧式风情。</w:t>
        <w:br/>
        <w:br/>
        <w:br/>
        <w:t>【乐逗大马戏，欢乐春时光】</w:t>
        <w:br/>
        <w:br/>
        <w:br/>
        <w:t>花博汇是一个综合的旅游区，除了赏花以外这里还有很多好玩的。没想到竟然可以在这里看大马戏，想起小时候爸爸妈妈带我去动物园已经是很久以前的事情了。能够走进马戏团表演现场，就好像回到童年一般。</w:t>
        <w:br/>
        <w:br/>
        <w:br/>
        <w:t>滑稽的小丑率先登场，给现场的小朋友送气球，和大家互动做游戏，深得小朋友的喜爱。全场人都兴奋起来。</w:t>
        <w:br/>
        <w:br/>
        <w:br/>
        <w:t>看到表演的舞台有笼子就感觉会有猛兽出没，果然不出其然，与大家见面的就是狮子和老虎。没想到他们能和谐相处，在驯养师的指导下给台下的观众打招呼。台下屏住了呼吸，看老虎和狮子的表演，跳圈圈，做手势，和游客朋友们积极互动。</w:t>
        <w:br/>
        <w:br/>
        <w:br/>
        <w:t>狗熊傻呵呵地一顿一顿地来到现场，它的外表就给人感觉很笨很笨。驯养师跟他一起跳绳，它笨拙的身子一上一下，好像废了吃奶的力气，惹得小朋友们哈哈大笑。</w:t>
        <w:br/>
        <w:br/>
        <w:br/>
        <w:t>山羊走单杠则让我大开眼界，它的身上还背着一只小猴子。可能小猴子特别紧张静静地抓住山羊兄，不过山羊兄不急不慢，顺利完成了它的走单杠的任务。</w:t>
        <w:br/>
        <w:br/>
        <w:br/>
        <w:t>表演舞台上最闪亮的明星要数机灵的小猴子它会骑单车，风姿飒爽地骑着小单车在众人面前溜了一圈，滑稽可爱的样子让小朋友们纷纷拍手。还有狗狗们从小就是人类的好朋友，和驯养师的互动也非常地自然投入。</w:t>
        <w:br/>
        <w:br/>
        <w:br/>
        <w:t>除了动物是舞台上的亮点，演员们也有一身技能给我们表演。马术表演自古以来就是我们中华文化的一部分，古代人喜欢骑马，并且会上演各种和马匹的互动。</w:t>
        <w:br/>
        <w:br/>
        <w:br/>
        <w:t>现场几位勇士就亲身为大家表演精彩的马术表演，马背上翻转，花样上下马，以他们矫健的身姿，敏捷的速度给观众带来刺激的享受。</w:t>
        <w:br/>
        <w:br/>
        <w:br/>
        <w:t>一男一女的杂技表演美得像是上演了一场童话故事，让人沉醉其中。</w:t>
        <w:br/>
        <w:br/>
        <w:br/>
        <w:t>急速飞车也是看得人热血沸腾，4台摩托车在一个圆形球体中快速地循环行驶，需要演员们高强度的配合才能有精彩绝伦的表演。灯光不断变化，音乐也带着强烈节奏刺激着我。眼睛所看加耳朵所听，精神也不自觉紧绷。</w:t>
        <w:br/>
        <w:br/>
        <w:br/>
        <w:t>最后压轴的是三人配合的风火轮杂技。三人配合之下将轮子开始旋转。其中有一位演员会在轮子的外面表演高难度动作。</w:t>
        <w:br/>
        <w:br/>
        <w:br/>
        <w:t>用黑布蒙着眼睛走，在最高处跳绳，让全场观众都拍手叫好，吓得我们心脏都悬着。精彩的演出很快就结束了，不过花博汇还不止这些好玩的！</w:t>
        <w:br/>
        <w:br/>
        <w:br/>
        <w:t>【转眼到欧洲，浪漫佛洛伊】</w:t>
        <w:br/>
        <w:br/>
        <w:br/>
        <w:t>刚才花博汇美丽的欧式小镇还在我脑海里，我迫不及待地想要亲近它。穿过美丽花海，漫步于佛洛伊的鲜花小镇步行街，犹如在欧洲的乡村街角行走一般。</w:t>
        <w:br/>
        <w:br/>
        <w:br/>
        <w:t>错落有致的欧式城堡建筑在路边排开，这些建筑特别有意思，这里开着餐馆，漂亮的民宿，陶艺工作坊，精品小店，还有啤酒屋。网红基地，美丽的纯白婚礼教堂，各式各样的商铺在这里开业，游客可以自由参观。</w:t>
        <w:br/>
        <w:br/>
        <w:br/>
        <w:t>在这里的生活可以很休闲，在太阳伞下喝着咖啡，吃着小吃。或者一家大小骑着单车漫游佛洛伊小镇，春天的时光空气中也是幸福的味道。三人单车很受欢迎，可以一家大小享受骑车的乐趣，超级推荐！</w:t>
        <w:br/>
        <w:br/>
        <w:br/>
        <w:t>而我则喜欢用双脚去徒步，发现每一处的美景。逛一逛这里有意思的小店，春天在佛洛伊小镇，一切都变得慢悠悠，这是属于一个人的时光。</w:t>
        <w:br/>
        <w:br/>
        <w:br/>
        <w:t>在街上的一个小院子里，一家叫花园里的小店，各种盆栽植物点缀着小花园，让我忍不住停下脚步，一探究竟。</w:t>
        <w:br/>
        <w:br/>
        <w:br/>
        <w:t>原来这里是一家专门酿酒的啤酒小店，文艺的店面吸引了很多人拍照。花花草草给整个春天都点亮了。</w:t>
        <w:br/>
        <w:br/>
        <w:br/>
        <w:t>啤酒店的老板带我到它的酒坊酿制室参观。最有特色的这里的果酒，樱花啤酒和蔓越莓啤酒，很适合女生喝。老板还很热情地给我倒了一杯。啤酒店的老板带我到它的酒坊酿制室参观。</w:t>
        <w:br/>
        <w:br/>
        <w:br/>
        <w:t>最有特色的这里的果酒，樱花啤酒和蔓越莓啤酒，很适合女生喝。老板还很热情地给我倒了一杯。</w:t>
        <w:br/>
        <w:br/>
        <w:br/>
        <w:t>樱花啤酒是粉红色的，蔓越莓则是桃红色的，摆出来非常好看。再轻轻尝一口，蔓越莓的清新口感穿过喉咙，在春天都感觉到春意的甜蜜。度数很低，完全没有感觉到酒精的感觉，有点像饮料特别好喝。最后离开的时候我还忍不住买了一瓶当做手信呢。</w:t>
        <w:br/>
        <w:br/>
        <w:br/>
        <w:t>佛洛伊小镇里面还有一个网红基地，就是这个白色教堂，吸引了很多新人到这里拍摄婚纱照。白色恋人+白色教堂，纯白的一切都象征着美好。</w:t>
        <w:br/>
        <w:br/>
        <w:br/>
        <w:t>透明的玻璃能够清楚地看到外面的景色，特别是在夏天的时候，教堂前成片的马鞭草都开花了，紫色的花海搭配纯白的教堂，又像是去到法国的普罗旺斯，在花海中奔跑。</w:t>
        <w:br/>
        <w:br/>
        <w:br/>
        <w:t>教堂里面有一棵白色的花树，还有白色的三角钢琴，如果有意结婚的新人们，不用再跑去欧洲那么远啦！因为这个教堂跟欧洲的教堂完全一样。</w:t>
        <w:br/>
        <w:br/>
        <w:br/>
        <w:t>白色的贵宾椅子整齐排放，任何人走进这个教堂里面，都会被甜蜜的气氛包围着。</w:t>
        <w:br/>
        <w:br/>
        <w:br/>
        <w:t>【帐篷营地，把身心交给自然】</w:t>
        <w:br/>
        <w:br/>
        <w:br/>
        <w:t>花博汇里面有提供住宿的服务，因为花博汇的园区很大，还有很多精彩的项目还没有玩，我们选择留宿一晚，玩遍这里。住宿的类型很多。</w:t>
        <w:br/>
        <w:br/>
        <w:br/>
        <w:t>花博汇里面提供各式各样的住宿方式，如果情侣的话，有浪漫的情侣圆床房，还有温馨的亲子儿童房。最适合朋友团聚，或者是几个家庭住宿的就是帐篷营地。因为第一次睡帐篷，所以特别吸引我。</w:t>
        <w:br/>
        <w:br/>
        <w:br/>
        <w:t>白天可以和朋友们在营地的草坪上烧烤，进行野餐，无论是朋友间还是一家人都会其乐融融。帐篷营地外就是成片的浪漫郁金香花海，让人更加贴近原生态自然。</w:t>
        <w:br/>
        <w:br/>
        <w:br/>
        <w:t>傍晚时分，花博汇的游客已经渐渐离开，而入住在这里的我则享受到不一样的安静。原本白天热闹非凡的花海，如今只剩下佛洛伊小镇点点灯光，小镇和花海变得温柔起来，童话中的城堡开始沉睡，静悄悄无人打扰。</w:t>
        <w:br/>
        <w:br/>
        <w:br/>
        <w:t>此刻我是幸运的，因为可以有机会独享小镇的美，眼前的郁金香花海，以及远处的城堡建筑，早已在我的脑海里挥之不去。四月的武汉晚上还是有点凉意，远处我们的帐篷营地已经亮起了灯，黄色的帐篷在夜色中温暖至极。突然想到一句，那远处的灯犹如等待着远方归来的游子，而这个帐篷营地也正等待着我们的归来。</w:t>
        <w:br/>
        <w:br/>
        <w:br/>
        <w:t>虽然说是帐篷，不过花博汇的帐篷营地却很舒适，因为里面就是小小的房间，双人床就是标间的配置。舒适温馨，一开始我还以为我们要睡在草坪上了，没想到跟真的房间没什么不同。</w:t>
        <w:br/>
        <w:br/>
        <w:br/>
        <w:t>夜里，听着蟋蟀的叫声，听着耳边的虫鸣，仿佛听到了大自然最动听的夜眠曲。</w:t>
        <w:br/>
        <w:br/>
        <w:br/>
        <w:t>【麦咭小镇，孩子们的乐园】</w:t>
        <w:br/>
        <w:br/>
        <w:br/>
        <w:t>春天是朝气蓬勃的季节，孩子们在春节的时候也是最朝气蓬勃的时候。在武汉花博汇的蜗牛城堡旁，还有一个孩子们喜爱的麦咭小镇。</w:t>
        <w:br/>
        <w:br/>
        <w:br/>
        <w:t>我们其中一个小伙伴的孩子看到这里有疯狂的麦咭乐园超级兴奋，麦咭小镇跟电视节目里面有相似之处，需要讲求的是小朋友和爸爸妈妈之间的配合。绚丽耀眼的黄色格外醒目，可爱的小朋友们看到这些能玩得项目，尽情释放自己的天性。</w:t>
        <w:br/>
        <w:br/>
        <w:br/>
        <w:t>室外区域有户外挑战项目，像蜘蛛侠一样的攀爬网，独木桥等等。室内则有球球池，黄白相间的球球给人明媚的活力。</w:t>
        <w:br/>
        <w:br/>
        <w:br/>
        <w:t>最吸引人的就是户外卡丁车区，小朋友在爸爸妈妈的带领下帅气地开着山地卡丁车，享受温馨的亲子时光。针对孩子开设的密室区，让小朋友们能够脑洞大开，智力充分展现出来。</w:t>
        <w:br/>
        <w:br/>
        <w:br/>
        <w:t>【遇见樱花村，听佳人抚琴一曲】</w:t>
        <w:br/>
        <w:br/>
        <w:br/>
        <w:t>灿烂的郁金香和欧式城堡让人们游走在法国浪漫中，转一个弯下一秒，春风拂脸而过，落下一阵樱花雨。抬头已然发现自己站在桃花林中，远处，正有几个穿古装衣服的女子在樱花海中给予我温柔的微笑。</w:t>
        <w:br/>
        <w:br/>
        <w:br/>
        <w:t>樱花村的建筑风格跟佛洛伊小镇的欧式风情形成了强烈对比，这里的建筑是中国古风小村。一到春天，这里上万棵樱花正悄然绽放。粉的白的，青绿的不一样的颜色给人不同的视觉享受。当然我最喜欢的是粉嫩的，一朵朵粉嫩簇拥在一起，娇羞滴滴。</w:t>
        <w:br/>
        <w:br/>
        <w:br/>
        <w:t>走过几米路，可看到一寻樱亭在池塘边上，许多爱美的女孩穿上古装衣服和樱花相互比美。或者是坐下来，在小亭子里感受春风，听鸟叫，欣赏眼前美丽动人的风景。</w:t>
        <w:br/>
        <w:br/>
        <w:br/>
        <w:t>人在花中游，花在丛中笑，如果走累了，可以在这里的小屋坐下，品茗茶，听一曲音乐。这个小房子前有一些穿汉服的美女在卖多肉盆栽，仿真花。</w:t>
        <w:br/>
        <w:br/>
        <w:br/>
        <w:t>大树旁的秋千摇啊摇，和暖的春风，吹拂着伊人的发丝。青青的树根，细嫩的枝丫在头上飘。另外两位汉服美女则细心地低头绘画。</w:t>
        <w:br/>
        <w:br/>
        <w:br/>
        <w:t>伊人见我们的到来便邀请我们进它的屋子里坐一坐，给我们泡了一壶普洱茶。</w:t>
        <w:br/>
        <w:br/>
        <w:br/>
        <w:t>她除了精通茶艺以外，还会弹古琴。我一边闻着茶香，轻抿一口，听伊人弹琴，声慢慢。看着外面的樱花园，仿佛这一曲，让整个春天都苏醒。</w:t>
        <w:br/>
        <w:br/>
        <w:br/>
        <w:t>武汉花博汇景区内一步一景，让我流连忘返。那边是美丽的郁金香花花海，这里是梦幻的樱花园，自然在怒放生长。</w:t>
        <w:br/>
        <w:br/>
        <w:br/>
        <w:t>【后记】</w:t>
        <w:br/>
        <w:br/>
        <w:br/>
        <w:t>风，柔柔地吹。</w:t>
        <w:br/>
        <w:br/>
        <w:br/>
        <w:t>吹暖了花博汇的鲜花枝头，樱花花瓣悠悠地闪；</w:t>
        <w:br/>
        <w:br/>
        <w:br/>
        <w:t>丝丝的春雨，飘落在身上，暖在心里。</w:t>
        <w:br/>
        <w:br/>
        <w:br/>
        <w:t>烂漫的春花啁啾的小鸟，透露着春的灵秀还有花博汇的主题音乐曲</w:t>
        <w:br/>
        <w:br/>
        <w:br/>
        <w:t>一直在耳边跳动着旋律春的音乐</w:t>
        <w:br/>
        <w:br/>
        <w:br/>
        <w:t>春的欢乐啊，迷人的春天，迷人的花博汇.....</w:t>
        <w:br/>
        <w:br/>
        <w:br/>
        <w:t>孕育着一个多美好的春天</w:t>
        <w:br/>
        <w:br/>
        <w:br/>
        <w:t>【美食篇-吃在花博汇】</w:t>
        <w:br/>
        <w:br/>
        <w:br/>
        <w:t>花博汇里面有一条花食街，园区里面也有一些西餐厅，所以在这里玩一天还是两天一点都不用担心吃喝的问题。便宜经济实惠的麻辣烫也有，武汉特色热干面这里也能吃到，符合大众口味。下面就给大家推荐几家。</w:t>
        <w:br/>
        <w:br/>
        <w:br/>
        <w:t>1. 花博汇西餐厅</w:t>
        <w:br/>
        <w:br/>
        <w:br/>
        <w:t>在佛洛伊小镇里面有很多餐厅，其中在教堂旁边有一家简约西餐厅：元森泰。很适合朋友聚餐的简餐，可以坐在室内或者室外品尝。套餐的话会比较便宜。种类还是比较多选的，强烈推荐他们的比萨饼，还有鸡排饭，味道都很不错，都是现弄的！</w:t>
        <w:br/>
        <w:br/>
        <w:br/>
        <w:t>​</w:t>
        <w:br/>
        <w:br/>
        <w:br/>
        <w:t>2. 老街烧烤 / 其他中餐厅</w:t>
        <w:br/>
        <w:br/>
        <w:br/>
        <w:t>在花食街里面中餐厅很多。晚上还可以吃烧烤，我们点了很多武汉当地的菜品，这个颜色超级鲜艳的是这家店的特色锅巴饭。味道都不错，迎合大家的口味。</w:t>
        <w:br/>
        <w:br/>
        <w:br/>
        <w:t>3.花田面馆</w:t>
        <w:br/>
        <w:br/>
        <w:br/>
        <w:t>花田面馆主要是提供早餐美食。早餐的时候很多人到这家店吃面，而且这里可以吃到很正宗的武汉热干面，如果到武汉没有吃到武汉的热干面可不算来过哦。这家店也很实惠。</w:t>
        <w:br/>
        <w:br/>
        <w:br/>
        <w:t>【花博汇交通】</w:t>
        <w:br/>
        <w:br/>
        <w:br/>
        <w:t>蔡甸花博汇自驾车路线：1.【汉阳方向】王家湾-汉阳大道-东风大道-全力二路-全力三路—知音湖大道-武汉花博汇2.【武昌方向】白沙洲大桥-升官渡-东风大道-全力二路-全力三路—知音湖大道-武汉花博汇3.【蔡甸方向】汉阳大道-古月路-知音湖大道-武汉花博汇蔡甸花博汇乘车路线：266路，267路，760路</w:t>
        <w:br/>
        <w:br/>
        <w:br/>
        <w:t>【花博汇门票】门票价格：武汉花博汇门票60元预定价55元武汉花博汇开放时间：周日——周四：8:30—19:00周五——周六：8:30—20:00</w:t>
        <w:br/>
      </w:r>
    </w:p>
    <w:p>
      <w:r>
        <w:t>评论：</w:t>
        <w:br/>
      </w:r>
    </w:p>
    <w:p>
      <w:pPr>
        <w:pStyle w:val="Heading2"/>
      </w:pPr>
      <w:r>
        <w:t>24.武汉游记</w:t>
      </w:r>
    </w:p>
    <w:p>
      <w:r>
        <w:t>https://www.tuniu.com/trips/12591657</w:t>
      </w:r>
    </w:p>
    <w:p>
      <w:r>
        <w:t>来源：途牛</w:t>
      </w:r>
    </w:p>
    <w:p>
      <w:r>
        <w:t>发表时间：2018-03-27</w:t>
      </w:r>
    </w:p>
    <w:p>
      <w:r>
        <w:t>天数：</w:t>
      </w:r>
    </w:p>
    <w:p>
      <w:r>
        <w:t>游玩时间：</w:t>
      </w:r>
    </w:p>
    <w:p>
      <w:r>
        <w:t>人均花费：</w:t>
      </w:r>
    </w:p>
    <w:p>
      <w:r>
        <w:t>和谁：</w:t>
      </w:r>
    </w:p>
    <w:p>
      <w:r>
        <w:t>玩法：美食</w:t>
      </w:r>
    </w:p>
    <w:p>
      <w:r>
        <w:t>旅游路线：</w:t>
      </w:r>
    </w:p>
    <w:p>
      <w:r>
        <w:t>正文：</w:t>
        <w:br/>
        <w:br/>
        <w:t>因为广岛之恋，终于来到广岛；北纬7°，遇见帕劳；独自漫步台北；第一次一个人带小磨漫步香港，游迪士尼，还去了两个岛；日惹看亚洲四大奇迹婆罗浮屠，巴厘岛酒店游；和闺蜜暴走澳门、首尔、釜山；新加坡跨年旅行。。。这，只是出境游的部分。</w:t>
        <w:br/>
        <w:br/>
        <w:br/>
        <w:t>帕劳</w:t>
        <w:br/>
        <w:br/>
        <w:br/>
        <w:t>帕劳</w:t>
        <w:br/>
        <w:br/>
        <w:br/>
        <w:t>巴厘岛</w:t>
        <w:br/>
        <w:br/>
        <w:br/>
        <w:t>长洲岛</w:t>
        <w:br/>
        <w:br/>
        <w:br/>
        <w:t>巴厘岛</w:t>
        <w:br/>
        <w:br/>
        <w:br/>
        <w:t>日惹</w:t>
        <w:br/>
        <w:br/>
        <w:br/>
        <w:t>台北</w:t>
        <w:br/>
        <w:br/>
        <w:br/>
        <w:t>乌布皇宫</w:t>
        <w:br/>
        <w:br/>
        <w:br/>
        <w:t>冈山</w:t>
        <w:br/>
        <w:br/>
        <w:br/>
        <w:t>高松市</w:t>
        <w:br/>
        <w:br/>
        <w:br/>
        <w:t>广岛市</w:t>
        <w:br/>
        <w:br/>
        <w:br/>
        <w:t>澳门</w:t>
        <w:br/>
        <w:br/>
        <w:br/>
        <w:t>首尔</w:t>
        <w:br/>
        <w:br/>
        <w:br/>
        <w:t>釜山</w:t>
        <w:br/>
        <w:br/>
        <w:br/>
        <w:t>圣淘沙岛</w:t>
        <w:br/>
        <w:br/>
        <w:br/>
        <w:t>新加坡植物园</w:t>
        <w:br/>
        <w:br/>
        <w:br/>
        <w:t>乌敏岛</w:t>
        <w:br/>
        <w:br/>
        <w:br/>
        <w:t>境内部分也是丰富多彩：来到沈从文笔下的边城，2元享受“包船”的待遇；中秋节8块钱“包车厢”游酉阳龙潭古镇；独自带小磨去三亚；玉溪、通海、昆明、南宁、桂林、武汉、成都、南京、淮安、扬州。。。</w:t>
        <w:br/>
        <w:br/>
        <w:br/>
        <w:t>三亚</w:t>
        <w:br/>
        <w:br/>
        <w:br/>
        <w:t>成都</w:t>
        <w:br/>
        <w:br/>
        <w:br/>
        <w:t>北京</w:t>
        <w:br/>
        <w:br/>
        <w:br/>
        <w:t>南京</w:t>
        <w:br/>
        <w:br/>
        <w:br/>
        <w:t>通海</w:t>
        <w:br/>
        <w:br/>
        <w:br/>
        <w:t>扬州</w:t>
        <w:br/>
        <w:br/>
        <w:br/>
        <w:t>桂林</w:t>
        <w:br/>
        <w:br/>
        <w:br/>
        <w:t>酉阳</w:t>
        <w:br/>
        <w:br/>
        <w:br/>
        <w:t>淮安</w:t>
        <w:br/>
        <w:br/>
        <w:br/>
        <w:t>边城</w:t>
        <w:br/>
        <w:br/>
        <w:br/>
        <w:t>因为专门发了游记，这里，就用照片+地名盘点，因为是旅行盘点，主要发人物照。尽量一个景点只发一两张照片。</w:t>
        <w:br/>
        <w:br/>
        <w:br/>
        <w:t>春节黄金周，提前买好了重庆往返的机票，2388元，于是，因为广岛之恋，终于来到广岛。</w:t>
        <w:br/>
        <w:br/>
        <w:br/>
        <w:t>广岛市</w:t>
        <w:br/>
        <w:br/>
        <w:br/>
        <w:t>广岛市</w:t>
        <w:br/>
        <w:br/>
        <w:br/>
        <w:t>广岛市</w:t>
        <w:br/>
        <w:br/>
        <w:br/>
        <w:t>广岛市</w:t>
        <w:br/>
        <w:br/>
        <w:br/>
        <w:t>广岛市</w:t>
        <w:br/>
        <w:br/>
        <w:br/>
        <w:t>广岛</w:t>
        <w:br/>
        <w:br/>
        <w:br/>
        <w:t>冈山</w:t>
        <w:br/>
        <w:br/>
        <w:br/>
        <w:t>冈山</w:t>
        <w:br/>
        <w:br/>
        <w:br/>
        <w:t>冈山</w:t>
        <w:br/>
        <w:br/>
        <w:br/>
        <w:t>高松市</w:t>
        <w:br/>
        <w:br/>
        <w:br/>
        <w:t>高松市</w:t>
        <w:br/>
        <w:br/>
        <w:br/>
        <w:t>高松市</w:t>
        <w:br/>
        <w:br/>
        <w:br/>
        <w:t>高松市</w:t>
        <w:br/>
        <w:br/>
        <w:br/>
        <w:t>高松</w:t>
        <w:br/>
        <w:br/>
        <w:br/>
        <w:t>宇多津</w:t>
        <w:br/>
        <w:br/>
        <w:br/>
        <w:t>宇多津</w:t>
        <w:br/>
        <w:br/>
        <w:br/>
        <w:t>宇多津</w:t>
        <w:br/>
        <w:br/>
        <w:br/>
        <w:t>儿岛</w:t>
        <w:br/>
        <w:br/>
        <w:br/>
        <w:t>仓敷</w:t>
        <w:br/>
        <w:br/>
        <w:br/>
        <w:t>仓敷</w:t>
        <w:br/>
        <w:br/>
        <w:br/>
        <w:t>仓敷</w:t>
        <w:br/>
        <w:br/>
        <w:br/>
        <w:t>仓敷</w:t>
        <w:br/>
        <w:br/>
        <w:br/>
        <w:t>神户</w:t>
        <w:br/>
        <w:br/>
        <w:br/>
        <w:t>姬路市</w:t>
        <w:br/>
        <w:br/>
        <w:br/>
        <w:t>尾道市</w:t>
        <w:br/>
        <w:br/>
        <w:br/>
        <w:t>尾道市</w:t>
        <w:br/>
        <w:br/>
        <w:br/>
        <w:t>尾道理</w:t>
        <w:br/>
        <w:br/>
        <w:br/>
        <w:t>上海浦东国际机场</w:t>
        <w:br/>
        <w:br/>
        <w:br/>
        <w:t>来回，都路过了上海。</w:t>
        <w:br/>
        <w:br/>
        <w:br/>
        <w:t>从广岛回来的第二天，我就去了雅安，是办事。但是，因为回到了母校，顺便玩儿了一下。还去了望鱼古镇，品尝了美食。</w:t>
        <w:br/>
        <w:br/>
        <w:br/>
        <w:t>四川农业大学</w:t>
        <w:br/>
        <w:br/>
        <w:br/>
        <w:t>雅安</w:t>
        <w:br/>
        <w:br/>
        <w:br/>
        <w:t>洪雅蒸饺</w:t>
        <w:br/>
        <w:br/>
        <w:br/>
        <w:t>顺河抄手</w:t>
        <w:br/>
        <w:br/>
        <w:br/>
        <w:t>这样，2016年第一个在路上的月份就结束了，3月份，更加精彩。</w:t>
        <w:br/>
        <w:br/>
        <w:br/>
        <w:t>3月：玉溪、通海、昆明、成都、帕劳</w:t>
        <w:br/>
        <w:br/>
        <w:br/>
        <w:t>玉溪、通海和昆明都是办事，所以照片很少。尽量发几张。</w:t>
        <w:br/>
        <w:br/>
        <w:br/>
        <w:t>秀山公园</w:t>
        <w:br/>
        <w:br/>
        <w:br/>
        <w:t>秀山公园</w:t>
        <w:br/>
        <w:br/>
        <w:br/>
        <w:t>秀山公园</w:t>
        <w:br/>
        <w:br/>
        <w:br/>
        <w:t>秀山公园</w:t>
        <w:br/>
        <w:br/>
        <w:br/>
        <w:t>酒店旁边是秀山公园，午休的时候，人很少，去看看，还是不错的。</w:t>
        <w:br/>
        <w:br/>
        <w:br/>
        <w:t>通海的特色餐厅，也是非常不错的。</w:t>
        <w:br/>
        <w:br/>
        <w:br/>
        <w:t>当然，更赞的，还是美食。一位当了老师之后去创业的朋友开的，非常不错。</w:t>
        <w:br/>
        <w:br/>
        <w:br/>
        <w:t>从云南回来的第二天，我们来了一次全家亲子游。带小磨去了成都海昌极地海洋世界和环球中心。</w:t>
        <w:br/>
        <w:br/>
        <w:br/>
        <w:t>成都海昌极地海洋公园</w:t>
        <w:br/>
        <w:br/>
        <w:br/>
        <w:t>成都海昌极地海洋公园</w:t>
        <w:br/>
        <w:br/>
        <w:br/>
        <w:t>小磨很开心，我们也很开心。接下来的周末，我和朋友范老师一起，去了帕劳。</w:t>
        <w:br/>
        <w:br/>
        <w:br/>
        <w:t>帕劳</w:t>
        <w:br/>
        <w:br/>
        <w:br/>
        <w:t>帕劳</w:t>
        <w:br/>
        <w:br/>
        <w:br/>
        <w:t>帕劳</w:t>
        <w:br/>
        <w:br/>
        <w:br/>
        <w:t>帕劳</w:t>
        <w:br/>
        <w:br/>
        <w:br/>
        <w:t>帕劳</w:t>
        <w:br/>
        <w:br/>
        <w:br/>
        <w:t>帕劳</w:t>
        <w:br/>
        <w:br/>
        <w:br/>
        <w:t>帕劳</w:t>
        <w:br/>
        <w:br/>
        <w:br/>
        <w:t>帕劳</w:t>
        <w:br/>
        <w:br/>
        <w:br/>
        <w:t>帕劳</w:t>
        <w:br/>
        <w:br/>
        <w:br/>
        <w:t>帕劳</w:t>
        <w:br/>
        <w:br/>
        <w:br/>
        <w:t>我没有去过马尔代夫，没有去过大溪地，没有去过大堡礁，生小磨之前，我连三亚都没有去过。。。在帕劳，我看到了我见过的最美的海！</w:t>
        <w:br/>
        <w:br/>
        <w:br/>
        <w:t>4月：南宁、桂林</w:t>
        <w:br/>
        <w:br/>
        <w:br/>
        <w:t>快乐的周末，游览了桂林。因为去过桂林好几次，所以，没有去阳朔，而是选择的桂林市区。去桂林很大的目的是吃米粉。对了，这次转机，还经停了百色。</w:t>
        <w:br/>
        <w:br/>
        <w:br/>
        <w:t>百色</w:t>
        <w:br/>
        <w:br/>
        <w:br/>
        <w:t>鲁家村</w:t>
        <w:br/>
        <w:br/>
        <w:br/>
        <w:t>鲁家村</w:t>
        <w:br/>
        <w:br/>
        <w:br/>
        <w:t>在桂林，我住在鲁家村，一个风景如画的地方。</w:t>
        <w:br/>
        <w:br/>
        <w:br/>
        <w:t>酒店附近的米粉不错，物美价廉，只要4块钱。</w:t>
        <w:br/>
        <w:br/>
        <w:br/>
        <w:t>水秀精品酒店</w:t>
        <w:br/>
        <w:br/>
        <w:br/>
        <w:t>水秀精品酒店</w:t>
        <w:br/>
        <w:br/>
        <w:br/>
        <w:t>水秀精品酒店</w:t>
        <w:br/>
        <w:br/>
        <w:br/>
        <w:t>水秀精品酒店</w:t>
        <w:br/>
        <w:br/>
        <w:br/>
        <w:t>住在水秀精品酒店，一个住在酒店都可以玩儿几天的地方。而价格，也只要200多元。</w:t>
        <w:br/>
        <w:br/>
        <w:br/>
        <w:t>桂林两江四湖</w:t>
        <w:br/>
        <w:br/>
        <w:br/>
        <w:t>桂林两江四湖</w:t>
        <w:br/>
        <w:br/>
        <w:br/>
        <w:t>桂林两江四湖</w:t>
        <w:br/>
        <w:br/>
        <w:br/>
        <w:t>坐船夜游两江四湖，可以好好感受一下这座城市。</w:t>
        <w:br/>
        <w:br/>
        <w:br/>
        <w:t>桂林</w:t>
        <w:br/>
        <w:br/>
        <w:br/>
        <w:t>桂林</w:t>
        <w:br/>
        <w:br/>
        <w:br/>
        <w:t>桂林</w:t>
        <w:br/>
        <w:br/>
        <w:br/>
        <w:t>桂林</w:t>
        <w:br/>
        <w:br/>
        <w:br/>
        <w:t>桂林</w:t>
        <w:br/>
        <w:br/>
        <w:br/>
        <w:t>桂林</w:t>
        <w:br/>
        <w:br/>
        <w:br/>
        <w:t>那个周末，在暴走中度过，而且只走了一天，就完全走不动了。因为，星期天还安排了重头戏——香格里拉自助餐。</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桂林香格里拉大酒店</w:t>
        <w:br/>
        <w:br/>
        <w:br/>
        <w:t>香格里拉是非常高大上的，价格也不高，运气好400多可以订到。除了98元/位的自助餐，里面还有个小型动物园，让我又长见识了。</w:t>
        <w:br/>
        <w:br/>
        <w:br/>
        <w:t>广西药用植物园</w:t>
        <w:br/>
        <w:br/>
        <w:br/>
        <w:t>广西药用植物园</w:t>
        <w:br/>
        <w:br/>
        <w:br/>
        <w:t>广西药用植物园</w:t>
        <w:br/>
        <w:br/>
        <w:br/>
        <w:t>广西药用植物园</w:t>
        <w:br/>
        <w:br/>
        <w:br/>
        <w:t>广西药用植物园</w:t>
        <w:br/>
        <w:br/>
        <w:br/>
        <w:t>广西药用植物园</w:t>
        <w:br/>
        <w:br/>
        <w:br/>
        <w:t>回程是南宁回重庆。因为很想吃南宁的芒果。转机那天，路过广西药用植物园，再次学习了曾经的专业知识。繁忙的4月总算过去。即将开始一个人的台北之行。</w:t>
        <w:br/>
        <w:br/>
        <w:br/>
        <w:t>5月：台北、扬州</w:t>
        <w:br/>
        <w:br/>
        <w:br/>
        <w:t>台北车站、台大医院、象山、世贸101、圆山花博农民市集、剑潭、台北故事馆、台湾精品馆、体育场、圆山大饭店、淡水老街、淡水看日落、世贸101、博物馆、总统府、二二八和平公园、中正纪念堂、西门红楼、西门町、台北小巨蛋、台北车站、台湾大学、龙山寺、新光三越、诚品书店，无数美丽回忆！</w:t>
        <w:br/>
        <w:br/>
        <w:br/>
        <w:t>台北</w:t>
        <w:br/>
        <w:br/>
        <w:br/>
        <w:t>台北</w:t>
        <w:br/>
        <w:br/>
        <w:br/>
        <w:t>台北</w:t>
        <w:br/>
        <w:br/>
        <w:br/>
        <w:t>台北</w:t>
        <w:br/>
        <w:br/>
        <w:br/>
        <w:t>台北</w:t>
        <w:br/>
        <w:br/>
        <w:br/>
        <w:t>台北</w:t>
        <w:br/>
        <w:br/>
        <w:br/>
        <w:t>台北</w:t>
        <w:br/>
        <w:br/>
        <w:br/>
        <w:t>这是小磨妈妈第一次独自旅行，感觉非常不错。如果要流浪，就去台北吧，这里可以爬山，可以看海，可以逛街，可以购物，可以亲子，可以只住在酒店吃饭、喝下午茶、逛。这里人们友善，和谐，文明，诚信，消费也不高，如果好好选，各种档次的吃和住都有。五星级酒店20多元可以吃漂亮的冰淇淋，30元可以喝咖啡，80多元可以吃套餐。路边的盒饭也就15元左右，还有热汤。酒店虽然不贵，在台北算很便宜的，每次坐电梯，过道做清洁的阿姨都会问好。这里没有语言障碍，找不到路了可以问，路人甲虽然拍照技术不行，指路还是相当详细的。人生很多路，需要一个人去走，很多苦与乐，都要一个人去尝，这是文字无法记录下来的。这次体验非常棒，期待下一次独自旅行。台北，我还会再来！</w:t>
        <w:br/>
        <w:br/>
        <w:br/>
        <w:t>离开台北之后，我去了扬州。到扬州，要先到南京，坐机场大巴到扬州。在机场，我看了南京机场铂尔曼酒店。</w:t>
        <w:br/>
        <w:br/>
        <w:br/>
        <w:t>南京禄口机场铂尔曼大酒店</w:t>
        <w:br/>
        <w:br/>
        <w:br/>
        <w:t>南京禄口机场铂尔曼大酒店</w:t>
        <w:br/>
        <w:br/>
        <w:br/>
        <w:t>南京禄口机场铂尔曼大酒店</w:t>
        <w:br/>
        <w:br/>
        <w:br/>
        <w:t>南京禄口机场铂尔曼大酒店</w:t>
        <w:br/>
        <w:br/>
        <w:br/>
        <w:t>接下来，是扬州之行。去过5次扬州还是6次，我已经不记得了。只记得，每次去扬州，都是去品美食的。景点，我更倾向于不买门票的景点，这样都是当地人喜欢去的地方，人也不多。先发美食吧。</w:t>
        <w:br/>
        <w:br/>
        <w:br/>
        <w:t>扬州会议中心酒店</w:t>
        <w:br/>
        <w:br/>
        <w:br/>
        <w:t>扬州会议中心酒店</w:t>
        <w:br/>
        <w:br/>
        <w:br/>
        <w:t>扬州会议中心酒店</w:t>
        <w:br/>
        <w:br/>
        <w:br/>
        <w:t>扬州会议中心酒店</w:t>
        <w:br/>
        <w:br/>
        <w:br/>
        <w:t>扬州会议中心酒店</w:t>
        <w:br/>
        <w:br/>
        <w:br/>
        <w:t>扬州会议中心酒店</w:t>
        <w:br/>
        <w:br/>
        <w:br/>
        <w:t>扬州会议中心酒店</w:t>
        <w:br/>
        <w:br/>
        <w:br/>
        <w:t>扬州会议中心酒店</w:t>
        <w:br/>
        <w:br/>
        <w:br/>
        <w:t>扬州会议中心酒店</w:t>
        <w:br/>
        <w:br/>
        <w:br/>
        <w:t>扬州会议中心酒店</w:t>
        <w:br/>
        <w:br/>
        <w:br/>
        <w:t>和朋友一边聊天，一边用餐，无比惬意。扬州的美食和美景，都是非常赞的，让人流连忘返。</w:t>
        <w:br/>
        <w:br/>
        <w:br/>
        <w:t>扬州</w:t>
        <w:br/>
        <w:br/>
        <w:br/>
        <w:t>冶春茶社</w:t>
        <w:br/>
        <w:br/>
        <w:br/>
        <w:t>冶春茶社</w:t>
        <w:br/>
        <w:br/>
        <w:br/>
        <w:t>冶春茶社</w:t>
        <w:br/>
        <w:br/>
        <w:br/>
        <w:t>扬州</w:t>
        <w:br/>
        <w:br/>
        <w:br/>
        <w:t>扬州</w:t>
        <w:br/>
        <w:br/>
        <w:br/>
        <w:t>扬州</w:t>
        <w:br/>
        <w:br/>
        <w:br/>
        <w:t>扬州</w:t>
        <w:br/>
        <w:br/>
        <w:br/>
        <w:t>扬州</w:t>
        <w:br/>
        <w:br/>
        <w:br/>
        <w:t>美丽的风景区，密集的大学，较高的人文修养，合适的房价，较低的物价，让我对这座城市的印象非常好。扬州，无数美丽回忆！</w:t>
        <w:br/>
        <w:br/>
        <w:br/>
        <w:t>6月：北京</w:t>
        <w:br/>
        <w:br/>
        <w:br/>
        <w:t>北京之行，时间仓促，唯一去的可以拍景的地方是798</w:t>
        <w:br/>
        <w:br/>
        <w:br/>
        <w:t>798艺术区</w:t>
        <w:br/>
        <w:br/>
        <w:br/>
        <w:t>798艺术区</w:t>
        <w:br/>
        <w:br/>
        <w:br/>
        <w:t>照片很少。不过，美食很多。这次，再次去了御仙都，中国皇家菜博物馆，品满汉全席，虽然还是很简单的满汉全席，嘿嘿！</w:t>
        <w:br/>
        <w:br/>
        <w:br/>
        <w:t>凯瑞御仙都</w:t>
        <w:br/>
        <w:br/>
        <w:br/>
        <w:t>凯瑞御仙都</w:t>
        <w:br/>
        <w:br/>
        <w:br/>
        <w:t>凯瑞御仙都</w:t>
        <w:br/>
        <w:br/>
        <w:br/>
        <w:t>凯瑞御仙都</w:t>
        <w:br/>
        <w:br/>
        <w:br/>
        <w:t>凯瑞御仙都</w:t>
        <w:br/>
        <w:br/>
        <w:br/>
        <w:t>凯瑞御仙都</w:t>
        <w:br/>
        <w:br/>
        <w:br/>
        <w:t>凯瑞御仙都</w:t>
        <w:br/>
        <w:br/>
        <w:br/>
        <w:t>御仙都很不错，但是我更加喜欢全聚德。</w:t>
        <w:br/>
        <w:br/>
        <w:br/>
        <w:t>全聚德烤鸭店</w:t>
        <w:br/>
        <w:br/>
        <w:br/>
        <w:t>全聚德烤鸭店</w:t>
        <w:br/>
        <w:br/>
        <w:br/>
        <w:t>全聚德烤鸭店</w:t>
        <w:br/>
        <w:br/>
        <w:br/>
        <w:t>全聚德烤鸭店</w:t>
        <w:br/>
        <w:br/>
        <w:br/>
        <w:t>全聚德烤鸭店</w:t>
        <w:br/>
        <w:br/>
        <w:br/>
        <w:t>全聚德烤鸭店</w:t>
        <w:br/>
        <w:br/>
        <w:br/>
        <w:t>全聚德烤鸭店</w:t>
        <w:br/>
        <w:br/>
        <w:br/>
        <w:t>全聚德烤鸭店</w:t>
        <w:br/>
        <w:br/>
        <w:br/>
        <w:t>全聚德烤鸭店</w:t>
        <w:br/>
        <w:br/>
        <w:br/>
        <w:t>全聚德烤鸭店</w:t>
        <w:br/>
        <w:br/>
        <w:br/>
        <w:t>全聚德烤鸭店</w:t>
        <w:br/>
        <w:br/>
        <w:br/>
        <w:t>全聚德烤鸭店</w:t>
        <w:br/>
        <w:br/>
        <w:br/>
        <w:t>说点题外话：全聚德的细节是做得非常到位的。比如，男洗手间门口守了以为叔叔，女洗手间门口守了一位阿姨，见到客人经过，就会问好，客人离开，就会立马打扫。让人觉得很专业。</w:t>
        <w:br/>
        <w:br/>
        <w:br/>
        <w:t>北京建国饭店</w:t>
        <w:br/>
        <w:br/>
        <w:br/>
        <w:t>北京建国饭店</w:t>
        <w:br/>
        <w:br/>
        <w:br/>
        <w:t>北京建国饭店</w:t>
        <w:br/>
        <w:br/>
        <w:br/>
        <w:t>北京建国饭店</w:t>
        <w:br/>
        <w:br/>
        <w:br/>
        <w:t>北京建国饭店</w:t>
        <w:br/>
        <w:br/>
        <w:br/>
        <w:t>北京建国饭店的下午茶是非常赞的。因为时间原因，没有住建国饭店，下次北京之行一定补上。</w:t>
        <w:br/>
        <w:br/>
        <w:br/>
        <w:t>7月：成都、香港</w:t>
        <w:br/>
        <w:br/>
        <w:br/>
        <w:t>7月的成都之行，只去学习的。成都去了更多次，每次都是去办事，这次也不例外。我就发点学习的地方拍的照片吧。本来，学习的地方——四川旅游学院，本身也是AAA级景区。</w:t>
        <w:br/>
        <w:br/>
        <w:br/>
        <w:t>感谢四川旅游学院，让我这只菜鸟见识了提多的东东。虽然，菜鸟依然是菜鸟，很多东东，还是不会做，但是，依然学到了非常多的东东。下面分享照片。</w:t>
        <w:br/>
        <w:br/>
        <w:br/>
        <w:t>四川旅游学院</w:t>
        <w:br/>
        <w:br/>
        <w:br/>
        <w:t>四川旅游学院</w:t>
        <w:br/>
        <w:br/>
        <w:br/>
        <w:t>四川旅游学院</w:t>
        <w:br/>
        <w:br/>
        <w:br/>
        <w:t>四川旅游学院</w:t>
        <w:br/>
        <w:br/>
        <w:br/>
        <w:t>四川旅游学院</w:t>
        <w:br/>
        <w:br/>
        <w:br/>
        <w:t>四川旅游学院</w:t>
        <w:br/>
        <w:br/>
        <w:br/>
        <w:t>四川旅游学院</w:t>
        <w:br/>
        <w:br/>
        <w:br/>
        <w:t>四川旅游学院</w:t>
        <w:br/>
        <w:br/>
        <w:br/>
        <w:t>四川旅游学院</w:t>
        <w:br/>
        <w:br/>
        <w:br/>
        <w:t>如果问我这次培训，什么事情最震撼？那一定是：在一个清晨，蓝天白云，我发现：四川旅游学院真是太美太美太美了！经常旅行的让你，也许都会有类似感受：最让人的难忘的，是著名建筑吗？是必看表演吗？都不是。最让人难忘的，是我们走过的小路，是我们曾经一起经历的欢声笑语，是那些看似不起眼，却在平淡的生活中绽放出来的美丽。</w:t>
        <w:br/>
        <w:br/>
        <w:br/>
        <w:t>逛书店是我到任何城市都必须要做的事情。因为书店给人美的感觉，让人可以安静下来，忘记太多的烦恼。而书店的设计、装潢，也可以带给我们美的感受。因此，在厦门，在神户，在曼谷，在香港，在仓敷，在首尔，在台北（虽然只有诚品书店信义旗舰店是唯一我计划了要去的，但是，好遗憾，没有刚多久，遇到推销面膜的，一直给我介绍，我皮肤又过敏，一贴就痛，推销完了就好晚了，那一天，我晚上都快11点了，还一个人在外面晃），只要路过书店，我一定会进去看，并拍照。虽然有的文字，我确实看不懂，但是，也确实可以感受一下。方所非常不错，装潢和卫生也许不如诚品书店，但是，特色上绝对不比诚品书店差，最关键是，可以拍照，让我们，可以把这种感受到的美分享出来。</w:t>
        <w:br/>
        <w:br/>
        <w:br/>
        <w:t>方所书店</w:t>
        <w:br/>
        <w:br/>
        <w:br/>
        <w:t>方所书店</w:t>
        <w:br/>
        <w:br/>
        <w:br/>
        <w:t>方所书店</w:t>
        <w:br/>
        <w:br/>
        <w:br/>
        <w:t>方所书店</w:t>
        <w:br/>
        <w:br/>
        <w:br/>
        <w:t>方所书店</w:t>
        <w:br/>
      </w:r>
    </w:p>
    <w:p>
      <w:r>
        <w:t>评论：</w:t>
        <w:br/>
      </w:r>
    </w:p>
    <w:p>
      <w:pPr>
        <w:pStyle w:val="Heading2"/>
      </w:pPr>
      <w:r>
        <w:t>25.Mon游武汉樱花季︱ 醉浪漫的人间三月天，美不过此</w:t>
      </w:r>
    </w:p>
    <w:p>
      <w:r>
        <w:t>https://www.tuniu.com/trips/12592029</w:t>
      </w:r>
    </w:p>
    <w:p>
      <w:r>
        <w:t>来源：途牛</w:t>
      </w:r>
    </w:p>
    <w:p>
      <w:r>
        <w:t>发表时间：2018-03-30</w:t>
      </w:r>
    </w:p>
    <w:p>
      <w:r>
        <w:t>天数：</w:t>
      </w:r>
    </w:p>
    <w:p>
      <w:r>
        <w:t>游玩时间：</w:t>
      </w:r>
    </w:p>
    <w:p>
      <w:r>
        <w:t>人均花费：</w:t>
      </w:r>
    </w:p>
    <w:p>
      <w:r>
        <w:t>和谁：</w:t>
      </w:r>
    </w:p>
    <w:p>
      <w:r>
        <w:t>玩法：赏花，摄影</w:t>
      </w:r>
    </w:p>
    <w:p>
      <w:r>
        <w:t>旅游路线：</w:t>
      </w:r>
    </w:p>
    <w:p>
      <w:r>
        <w:t>正文：</w:t>
        <w:br/>
        <w:br/>
        <w:t>“三月樱花，四月欢唱</w:t>
        <w:br/>
        <w:t>两人一马，明日汉乡”</w:t>
        <w:br/>
        <w:t>大家好，我是MON。告别澳大利亚沁蓝的天空和咸湿的海风，小Mon的这一站旅途的坐标定格在楚风氤氲的江城——武汉。</w:t>
        <w:br/>
        <w:br/>
        <w:br/>
        <w:br/>
        <w:t>国立武汉大学</w:t>
        <w:br/>
        <w:br/>
        <w:br/>
        <w:t>地址：武汉市武昌区珞珈山路16号</w:t>
        <w:br/>
        <w:t>珞珈山下，东湖之畔，国立武大。慕名而来的三月江城，国立武汉大学是小Mon的第一个落脚点，凛落的碑风，能感受到鄂人治学的严谨，而落樱的缤纷，却又增添了楚风遗地的绵连。</w:t>
        <w:br/>
        <w:br/>
        <w:br/>
        <w:br/>
        <w:t>武大凌波门</w:t>
        <w:br/>
        <w:br/>
        <w:br/>
        <w:t>地址：武汉武昌区东湖南路</w:t>
        <w:br/>
        <w:t>沿着武大落英满地的校道，一路的小确幸，在湖滨出口的凌波门，笔竖横直的伸向东湖的一道道栈桥让小Mon止住了脚步。窄窄的栈桥，暖暖的手窝，一致的脚步，依旧是熟悉的感觉。</w:t>
        <w:br/>
        <w:br/>
        <w:br/>
        <w:br/>
        <w:t>东湖樱花园</w:t>
        <w:br/>
        <w:br/>
        <w:br/>
        <w:t>地址：武汉沿湖大道58号磨山景区内</w:t>
        <w:br/>
        <w:t>“如果不想挤武大的人潮人海，东湖的樱园是另一个赏樱的佳地”——带着友人的忠告，小Mon的脚步遂向磨山南麓那一片樱花之地。</w:t>
        <w:br/>
        <w:br/>
        <w:br/>
        <w:t>“你在桥上看风景，看风景的人在看你”，在掩掩映映的樱花树下，我喜欢Mon想成真的自己。</w:t>
        <w:br/>
        <w:br/>
        <w:br/>
        <w:t>一把伞，两颗心，人间三月天，最幸福的事也可以是总有那么一个她刚好有时间而又刚好喜欢去寻找这片片粉红携带的花语：命运的法则就是循环不息。</w:t>
        <w:br/>
        <w:t>——</w:t>
        <w:br/>
        <w:t>友谊万岁！</w:t>
        <w:br/>
        <w:br/>
        <w:br/>
        <w:t>Mon游武汉的第一天在渐暗的天色里结束了，人间三月天的赏樱季，未完待续。</w:t>
        <w:br/>
      </w:r>
    </w:p>
    <w:p>
      <w:r>
        <w:t>评论：</w:t>
        <w:br/>
      </w:r>
    </w:p>
    <w:p>
      <w:pPr>
        <w:pStyle w:val="Heading2"/>
      </w:pPr>
      <w:r>
        <w:t>26.MON爱武汉丨爱上一座城，烟雨后的小清新</w:t>
      </w:r>
    </w:p>
    <w:p>
      <w:r>
        <w:t>https://www.tuniu.com/trips/12592041</w:t>
      </w:r>
    </w:p>
    <w:p>
      <w:r>
        <w:t>来源：途牛</w:t>
      </w:r>
    </w:p>
    <w:p>
      <w:r>
        <w:t>发表时间：2018-03-30</w:t>
      </w:r>
    </w:p>
    <w:p>
      <w:r>
        <w:t>天数：</w:t>
      </w:r>
    </w:p>
    <w:p>
      <w:r>
        <w:t>游玩时间：</w:t>
      </w:r>
    </w:p>
    <w:p>
      <w:r>
        <w:t>人均花费：</w:t>
      </w:r>
    </w:p>
    <w:p>
      <w:r>
        <w:t>和谁：</w:t>
      </w:r>
    </w:p>
    <w:p>
      <w:r>
        <w:t>玩法：美食</w:t>
      </w:r>
    </w:p>
    <w:p>
      <w:r>
        <w:t>旅游路线：</w:t>
      </w:r>
    </w:p>
    <w:p>
      <w:r>
        <w:t>正文：</w:t>
        <w:br/>
        <w:br/>
        <w:t>MON❤武汉丨樱花雨，一片片的飘落，也一直飘落在夜晚依旧雀跃跳耀的梦里，Mon游武汉,继续进行时！❤❤❤</w:t>
        <w:br/>
        <w:br/>
        <w:br/>
        <w:br/>
        <w:t>昙华林</w:t>
        <w:br/>
        <w:br/>
        <w:br/>
        <w:t>地址：武汉市武昌区昙华林路202号</w:t>
        <w:br/>
        <w:t>位于老武昌的东北角的昙华林，其实是一条全长约1200米的老街，华洋杂处，浓缩了武汉整个城市的文艺情怀。作为一个标准的文青， 可惜早上的一场烟雨，困住了小Mon的脚步，只好选择了文艺范十足的“大水的店”长留步脚。</w:t>
        <w:br/>
        <w:br/>
        <w:br/>
        <w:t>暖釉色的杯具，拉花的咖啡，香草味的雪糕，恩，这些统统都是小Mon文青一枚的标配之物。</w:t>
        <w:br/>
        <w:br/>
        <w:br/>
        <w:t>满满的元气早餐过后，一枚文青，怎么少得了花半晌的时间去闻一闻书香气呢。</w:t>
        <w:br/>
        <w:br/>
        <w:br/>
        <w:br/>
        <w:t>飞机餐厅</w:t>
        <w:br/>
        <w:br/>
        <w:br/>
        <w:t>地址：武汉德国风情街飞机广场28号</w:t>
        <w:br/>
        <w:t>卷一身昙华林的文艺气，小Mon的下一个目的地是武汉光谷风情步行街。到达步行街的第一站，怎么能错过名声在外全国首家飞机餐厅呢，连名字都那么梦幻：爱唯。来吧，随小Mon一起检票登机。</w:t>
        <w:br/>
        <w:br/>
        <w:br/>
        <w:t>是日午餐的520套餐：红丝绒蛋糕/波士顿龙虾意面/战斧牛排/ 海鲜杂烩，女文青也要大快朵颐。</w:t>
        <w:br/>
        <w:br/>
        <w:br/>
        <w:br/>
        <w:t>光谷步行街</w:t>
        <w:br/>
        <w:br/>
        <w:br/>
        <w:t>地址：武汉市洪山区光谷广场</w:t>
        <w:br/>
        <w:t>光谷步行街，等等，还要加两个字：风情。光谷风情步行街目前由现代风情街、西班牙风情街、德国风情街、意大利风情街和法国风情街组成，几大风情，足够小Mon的饱览之情。</w:t>
        <w:br/>
        <w:br/>
        <w:br/>
        <w:t>走走停停，看到心怡之物，小Mon也会慷慨解囊。看得见摸不到的心酸，你懂得:-D</w:t>
        <w:br/>
        <w:br/>
        <w:br/>
        <w:t>光谷风情步行街太大了，大到小Mon不得不中途返回酒店小憩一下，不然下午的那一条长长的空中铁轨，小Mon无论如何是穿不过去了。</w:t>
        <w:br/>
        <w:br/>
        <w:br/>
        <w:br/>
        <w:t>小龙虾</w:t>
        <w:br/>
        <w:br/>
        <w:br/>
        <w:t>来武汉，小Mon又岂能不尝一尝赫赫有名的小龙虾呢，汲汲嗦嗦，Mon游樱花季，心欢欢，意满满。</w:t>
        <w:br/>
        <w:br/>
        <w:br/>
        <w:t>二人一行，看过人间最美的三月天</w:t>
        <w:br/>
        <w:t>想想下一站，听说中国有一个最美的山城——猜猜看？</w:t>
        <w:br/>
      </w:r>
    </w:p>
    <w:p>
      <w:r>
        <w:t>评论：</w:t>
        <w:br/>
      </w:r>
    </w:p>
    <w:p>
      <w:pPr>
        <w:pStyle w:val="Heading2"/>
      </w:pPr>
      <w:r>
        <w:t>27.武汉的朋友，您有一份夏季烧烤清单，等待您的查收。</w:t>
      </w:r>
    </w:p>
    <w:p>
      <w:r>
        <w:t>https://www.tuniu.com/trips/12592045</w:t>
      </w:r>
    </w:p>
    <w:p>
      <w:r>
        <w:t>来源：途牛</w:t>
      </w:r>
    </w:p>
    <w:p>
      <w:r>
        <w:t>发表时间：2018-03-30</w:t>
      </w:r>
    </w:p>
    <w:p>
      <w:r>
        <w:t>天数：</w:t>
      </w:r>
    </w:p>
    <w:p>
      <w:r>
        <w:t>游玩时间：</w:t>
      </w:r>
    </w:p>
    <w:p>
      <w:r>
        <w:t>人均花费：</w:t>
      </w:r>
    </w:p>
    <w:p>
      <w:r>
        <w:t>和谁：</w:t>
      </w:r>
    </w:p>
    <w:p>
      <w:r>
        <w:t>玩法：美食</w:t>
      </w:r>
    </w:p>
    <w:p>
      <w:r>
        <w:t>旅游路线：</w:t>
      </w:r>
    </w:p>
    <w:p>
      <w:r>
        <w:t>正文：</w:t>
        <w:br/>
        <w:br/>
        <w:t>从2017年10月到现在，已经有数以万计的吃货光临过“黄小贱”烧烤了，这家荣获“万松园烧烤排名前三”、“江汉区烧烤排名前五”、“江汉区烧烤店环境排行第一”的殊荣。当然，它们还不满足，还要把产品做到极致，把味道做到最初的样子，一步步的努力，都是为了把最好的美食呈现给武汉的广大吃货们。</w:t>
        <w:br/>
        <w:t>作为万松园片区的美食商户，致力于推广到全国吃货的美食一条街，要做的不仅仅是宣扬自己店的特色，更关键的是，要让外地人知道，什么是八十年代末，九十年代初，武汉地地道道的烧烤是什么样子的？覆盖满满的孜然粉？还是十个品类一个味道？NO！NO！NO！都不是，是小时候的味道，是妈妈的味道，是校门口的味道，是你熟悉的味道。</w:t>
        <w:br/>
        <w:t>无论是“筋子、脆骨、土豆”，九十年代初期的“老三样”，还是跟上时代的美味，“黄小贱”都希望把它做的更完整。</w:t>
        <w:br/>
        <w:t>作为店家“小时候系列”产品之一的烤肉筋，绝对是店家的招牌必点款，选材新鲜猪肉筋子，多肥少瘦的配比，入口又焦又香，咬一口，一口肉汁飙出，完全是儿时的感觉，儿时的味道，如同猪油渣般的咀嚼感，好吃到完全着了它的魔，根本停不下嘴。不过不建议点太多，吃多了多少有些油腻，不过喝酒的宝宝们，就不用忌讳了。</w:t>
        <w:br/>
        <w:t>作为店家“小时候系列”产品之一的烤脆骨，绝对是店家的招牌必点款，选材新鲜猪脆骨，吃起来嘎嘣脆，牙口不好的宝宝们就不要点了，爱喝酒的宝宝们赶快点起来。</w:t>
        <w:br/>
        <w:t>作为店家“小时候系列”产品之一的碳烤五花肉，绝对是店里的爆款，选材新鲜五花肉，烤至焦香，入口又脆又香，根本停不下嘴。好这口的宝宝一定要拿够量，配上一壶店家自制的“桃花酿”，你才知道有多好吃！</w:t>
        <w:br/>
        <w:t>麻辣小妖精（腰筋），一道下酒必点的烤串，采用腰子旁边的筋子部分，烤的是焦香Q弹，入口嘎嘣有嚼劲，用秘制的味粉去除腰子的腥臊味，那味道恰到好处，多一分少一分都不行。</w:t>
        <w:br/>
        <w:t>独具特色的“烤蟹柳”，店家将日本大崎蟹柳重新加工，研制出具有“小时候”味道的独特口感和味型，货真价实的蟹柳经过细火烤制，外焦里嫩，香气四溢，吃在嘴里满满鲜甜~！</w:t>
        <w:br/>
        <w:t>甚至只有“黄小贱”才有的产品：馋嘴黄骨鱼，这道菜源自湖南长沙，店家团队经过考察走访，重新研制定义了这道湖北人都爱吃的黄骨鱼的做法，全湖北仅“黄小贱”是烤制黄骨鱼，大家都知道，黄骨鱼的制作如果方法不对，导致会很腥，难以下口，店家秘制酱料，配合碳烤黄骨鱼，入口鲜香嫩滑无比，毫无鱼腥味，桌桌必点！</w:t>
        <w:br/>
        <w:t>到了夏天，喝啤酒，吃海鲜也是一定要有的。</w:t>
        <w:br/>
        <w:t>当天现开的生蚝，相当新鲜，所有食材都是当天凌晨，去生鲜市场采购，保证海鲜都是鲜活的。当天卖剩下的食材，都变成了员工餐；店家用的都是威海特级生蚝，壳有多大，肉就有多大！这么大的生蚝，在武汉可以说，很少见了，拿来手掌对比一下，一！样！大！把肉肉戳下来，呲溜一口吸进嘴里，感觉自己是个深渊巨口的怪物！浓浓的蒜香加上生蚝的鲜甜，超满足！</w:t>
        <w:br/>
        <w:t>螺蛳，很多人都喜欢吃，一般的做法是连壳带肉一起炒，吃的时候，就着汤汁“嘘”的一声，把螺蛳肉嘬吸而出，当真是人间美味。不过有些人，从小没练好“嘬吸”的本领，吃螺蛳倒成了他们难过的一件事。他们只能找根牙签把肉挑出来吃，弄得满手都是油不说，味道还打了折扣。特别是小孩子，吃螺蛳总是“肺活量”不行。</w:t>
        <w:br/>
        <w:t>总之，这么多美味，我已经告诉你们了，一定要去尝尝喔！据说店子马上要整体升级，产品和环境都会上升一个level！无限期待ing！</w:t>
        <w:br/>
        <w:t>地址：万松园劲松巷雪松路往银松路方向走50米，路边招牌很大。</w:t>
        <w:br/>
        <w:t>人均消费：70-80左右；</w:t>
        <w:br/>
        <w:t>店门口有五个自有停车位，晚上8点后周边路段可以岔停车。</w:t>
        <w:br/>
      </w:r>
    </w:p>
    <w:p>
      <w:r>
        <w:t>评论：</w:t>
        <w:br/>
      </w:r>
    </w:p>
    <w:p>
      <w:pPr>
        <w:pStyle w:val="Heading2"/>
      </w:pPr>
      <w:r>
        <w:t>28.繁花似锦的春天，带着韩哥去武汉花博汇撒欢儿！</w:t>
      </w:r>
    </w:p>
    <w:p>
      <w:r>
        <w:t>https://www.tuniu.com/trips/12592242</w:t>
      </w:r>
    </w:p>
    <w:p>
      <w:r>
        <w:t>来源：途牛</w:t>
      </w:r>
    </w:p>
    <w:p>
      <w:r>
        <w:t>发表时间：2018-04-01</w:t>
      </w:r>
    </w:p>
    <w:p>
      <w:r>
        <w:t>天数：</w:t>
      </w:r>
    </w:p>
    <w:p>
      <w:r>
        <w:t>游玩时间：</w:t>
      </w:r>
    </w:p>
    <w:p>
      <w:r>
        <w:t>人均花费：</w:t>
      </w:r>
    </w:p>
    <w:p>
      <w:r>
        <w:t>和谁：</w:t>
      </w:r>
    </w:p>
    <w:p>
      <w:r>
        <w:t>玩法：亲子，摄影，特色表演</w:t>
      </w:r>
    </w:p>
    <w:p>
      <w:r>
        <w:t>旅游路线：</w:t>
      </w:r>
    </w:p>
    <w:p>
      <w:r>
        <w:t>正文：</w:t>
        <w:br/>
        <w:br/>
        <w:br/>
        <w:t>【写在前面】</w:t>
        <w:br/>
        <w:br/>
        <w:br/>
        <w:t>一年四季，最爱春天，寒冬过后，最最期待的就是这万物复苏，百花争艳的春日，像是冬眠已久的动物，需要这明媚的春光，花草的芬芳来唤醒自己。一年之计在于春，农民们忙着播种，而城市里的人就忙着各处赏花，似乎在寻找让自己“苏醒之际，能量满满”的灵丹妙药，周边、国内乃至国外，只要是赏花之地，都人满为患，从不喜欢扎堆的我，这次选择带上韩哥来到武汉的花博汇，听说那里现在正开满了各色的郁金香，一大片可以独享的樱花林，另外还有韩哥最爱的“疯狂的麦咭”，话不多说，跟着我们一起去花博会撒欢儿吧！</w:t>
        <w:br/>
        <w:br/>
        <w:br/>
        <w:br/>
        <w:t>【预告片】</w:t>
        <w:br/>
        <w:br/>
        <w:br/>
        <w:br/>
        <w:br/>
        <w:t>【出行指南】</w:t>
        <w:br/>
        <w:br/>
        <w:br/>
        <w:t>【关于交通】</w:t>
        <w:br/>
        <w:t>花博汇位于武汉蔡甸，目前没有地铁直达，武汉的机场和几个火车站都有地铁，换乘地铁后有两条线路可以到达花博汇：</w:t>
        <w:br/>
        <w:t>1.地铁3号线，体育中心下车转公交760到终点站花博汇；</w:t>
        <w:br/>
        <w:t>2.地铁4号线，孟家铺下车转公交107到终点站花博会。</w:t>
        <w:br/>
        <w:t>如果乘坐地铁后不想再转乘公交，3号线在体育中心、4号线在黄金口出站打车前往，车费30元左右，体育中心距离花博汇比黄金口稍进一点点。</w:t>
        <w:br/>
        <w:t>【关于住宿】</w:t>
        <w:br/>
        <w:t>花博汇景区内目前没有酒店，只有少数民宿和帐篷营地可供游客住宿，后期会修建更多的主题民宿，如果想避开人群的话，建议在景区内住上一晚。</w:t>
        <w:br/>
        <w:t>我们选择了一家弗洛伊小镇上的民宿，就住在店铺的二楼，蛮温馨的，老板也很热情，他家的甜品和披萨也不错，清晨醒来就可以去霸占整个花海，太爽了。</w:t>
        <w:br/>
        <w:br/>
        <w:br/>
        <w:t>【关于美食】</w:t>
        <w:br/>
        <w:t>花博汇景区大门外的花食街和景区内的弗洛伊鲜花小镇都可以就餐，花食街的价格会更实惠一些。</w:t>
        <w:br/>
        <w:t>【关于门票】</w:t>
        <w:br/>
        <w:t>1.花博汇门票60元／人，景区门口扫二维码立减5元，也可以网上提前购票（也是55元）。</w:t>
        <w:br/>
        <w:t>2.大马戏门票88元／人（网上价格78元／人）。</w:t>
        <w:br/>
        <w:t>3.疯狂的麦咭网上团购价格：1大1小 150元 2大1小200元。</w:t>
        <w:br/>
        <w:t>4.花博汇＋大马戏套票118元（网上价格95元／人）。</w:t>
        <w:br/>
        <w:t>【关于作者】</w:t>
        <w:br/>
        <w:t>猫之茶： 旅行体验师，爱旅行爱摄影的80后水瓶座女汉子。</w:t>
        <w:br/>
        <w:t>微信maozhicha,微博：猫之茶的小幸福！</w:t>
        <w:br/>
        <w:t>微信公众号：猫会玩（maohuiwan666)</w:t>
        <w:br/>
        <w:br/>
        <w:br/>
        <w:br/>
        <w:t>慢慢，沉醉在郁金香花海</w:t>
        <w:br/>
        <w:br/>
        <w:br/>
        <w:t>花博汇，只是听名字就感觉自己仿佛已走进了一片如梦似幻的花的海洋，它位于千古知音故里—蔡甸，毗邻国家湿地公园—后官湖，以“源自法国,花慢人生”为概念，给大家提供了一个在繁忙的工作之余，可以放慢脚步，静心赏花的好地方。</w:t>
        <w:br/>
        <w:br/>
        <w:br/>
        <w:t>花博汇目前有四大主题花海，中心广场的为四季花海，也叫慢慢花海，这里一年四季都会有不同的鲜花盛开着，等候着你来慢慢欣赏。3月春光，这里正盛开着各色娇艳欲滴的郁金香，这来自国外的美丽花卉，近几年已经在春天赏花季中占据了重要的一席之地。它高贵、迷人，代表着爱和永恒，大多是浓郁热情的色彩，也有偶尔的小清新。</w:t>
        <w:br/>
        <w:br/>
        <w:br/>
        <w:t>如此美丽的花海自然惹人百般喜爱，尤其受新娘子的青睐，花博汇除了各种鲜花外，最多的应该就是美丽的新娘了，鲜花、草坪、教堂，完全是拍摄婚纱照的最佳选择。</w:t>
        <w:br/>
        <w:br/>
        <w:br/>
        <w:t>只顾着赏花赏美人，差点儿忽略了我家韩哥，正觉得有点小内疚的时候，发现他也玩的很嗨嘛，正追着旁边小姐姐吹的泡泡疯跑呢，哎，儿大不中留呀。</w:t>
        <w:br/>
        <w:br/>
        <w:br/>
        <w:t>所以不用怕小朋友在这里不好玩，若大的草坪就是他们的最爱，踢球、放风筝，实在不行就放出终极大招，租辆自行车绕着整个花博汇转上一圈，保证他们很开心，我只是给韩哥分配了一个踩刹车的任务，他就开心的不得了了。</w:t>
        <w:br/>
        <w:br/>
        <w:br/>
        <w:br/>
        <w:t>高颜值的弗洛伊鲜花小镇</w:t>
        <w:br/>
        <w:br/>
        <w:br/>
        <w:t>目前整个花博汇里，最显眼的建筑应该就是这一片欧式建筑群，它就是慢慢花海旁边的弗洛伊鲜花小镇，这里采用的都是纯法式的建筑风格，彩色的房屋，淡雅的教堂，漫步其间，可以感受到浪漫的法国风情，如此高颜值的小镇，绝对让你流连忘返。</w:t>
        <w:br/>
        <w:br/>
        <w:br/>
        <w:t>小镇里有很多有特色的小店，西餐厅、书店、甜品店、酒吧，还有民宿，等着你一家一家去感受。这里还有一个别称“DAMARA VILLAGE 颜值·艺术小镇”，也就是网红小镇，这里会是中国首个网红小镇，将有超过100名国内外知名网红主播入驻，会在这里的网红直播间里进行现场直播。</w:t>
        <w:br/>
        <w:br/>
        <w:br/>
        <w:t>走在法式小镇上，自然要品尝一下西餐，选了这家“元森泰”，一是因为他家小清新的装修风格，二是看到别人的点餐卖相不错，品尝以后觉得确实还不错，推荐它家的水果披萨和烤鸡翅，他家还有一只非常可爱的二哈狗狗，叫包子，哈哈哈，果然是一家的。</w:t>
        <w:br/>
        <w:br/>
        <w:br/>
        <w:t>另外还有推荐一家小酒屋，这里有老板自酿的啤酒，尤其推荐它家的果味啤酒，非常好喝，连我这平时不喝酒的人，都忍不住喝了一小杯。</w:t>
        <w:br/>
        <w:br/>
        <w:br/>
        <w:br/>
        <w:t>只属于你的浪漫樱花林</w:t>
        <w:br/>
        <w:br/>
        <w:br/>
        <w:t>武汉大学的樱花应该是国内比较知名的赏樱之地，每年一到三月下旬就会有大量的游客慕名而来，但毕竟是校园之内，现在为了控制游客数量，采取了预约＋限量的方式，所以，要想去武大看樱花，也并不是一件容易的事情。</w:t>
        <w:br/>
        <w:t>很多年前，我就在樱花季去过武大，虽然很美但人也真的超多，想拍一张没有其他游客的照片，简直费尽心思。现在武汉又有了花博汇，这个问题就变的非常简单了，这里的樱花村栽满了各种樱花树，不仅面积更大，关键是人少，随手一拍，都是一片只属于你的樱花林。</w:t>
        <w:br/>
        <w:br/>
        <w:br/>
        <w:t>樱花不同于郁金香的热情、浓郁，显得清新，脱俗，所以这里的建筑也不同于弗洛伊小镇的欧式韵味，而是琴台楼阁、错落有致的中国风，掩藏在这落樱缤纷中，又是另一种超凡的美。</w:t>
        <w:br/>
        <w:br/>
        <w:br/>
        <w:t>换上一身汉服，穿梭于这片浪漫唯美的樱花林间，感觉自己放佛穿越回了古时候，脚步也不经意的变慢了，细细品味着阳光下的朵朵樱花。雪白、粉红、殷红相间，花田、花海、花枝随着洁白云雾在樱花村里氲氤翻腾，花香四溢，醉美人间。</w:t>
        <w:br/>
        <w:br/>
        <w:br/>
        <w:br/>
        <w:t>精彩纷呈的大马戏</w:t>
        <w:br/>
        <w:br/>
        <w:br/>
        <w:t>花博汇不仅有各种花海，欧式城堡，还有精彩纷呈的皇家大马戏。赏花之余，可以带上家人一起去欣赏一场别开生面，惊喜连连的大马戏。无论是飞禽，还是走兽，从可爱萌萌哒小萌物，到潇洒酷炫的的猛兽，再到精彩绝伦的杂技表演，都值得你期待。</w:t>
        <w:br/>
        <w:br/>
        <w:br/>
        <w:t>去年带韩哥去长隆时也有看大马戏，相比较于长隆的大马戏，花博汇的在规模和舞台制作上自然是要差一些，但奇怪的是，在长隆时，韩哥显得并不是太喜欢，实在坚持不住最后还提前离场了，没想到的是，在花博汇，他全场都很兴奋，一直积极和表演人员互动着，后来我想了一下原因，可能是因为这里场地较小，反而拉近了舞台和观众的距离，让小朋友更能融入其中。</w:t>
        <w:br/>
        <w:br/>
        <w:br/>
        <w:t>不过一定要提醒带小朋友的家长们，观看马戏期间，要特别注意小朋友的安全，因为中间演员换道具，小丑演员串场时，会和大家有一些近距离的互动，小朋友们往往会兴奋的离开座位，靠近表演场地，人流涌动，一定要防止小朋友摔倒被踩踏。</w:t>
        <w:br/>
        <w:br/>
        <w:br/>
        <w:t>大马戏的表演场地在花博汇游客中心“蜗牛城堡”旁边，每天10:30和15:30各一场表演（周末晚上19:30加演一场），表演时长为一个半小时，请想去看大马戏的朋友注意合理安排时间，以免错过表演场次。</w:t>
        <w:br/>
        <w:br/>
        <w:br/>
        <w:br/>
        <w:t>疯狂的麦咭，疯狂吧！</w:t>
        <w:br/>
        <w:br/>
        <w:br/>
        <w:t>韩哥一直是《疯狂的麦咭》的死忠粉，这次能把他带出门完全是麦咭的魅力，从成都到武汉的路途中就一直念着要早点看到麦咭，早上在别人开门之前就迫不及待的在门口等着了。</w:t>
        <w:br/>
        <w:br/>
        <w:br/>
        <w:t>“疯狂的麦咭”主题乐园是武汉地区首家以亲子互动为主题的嘉年华乐园，包含麦咭密室、麦咭轮胎乐园、麦咭户外拓展、麦咭乐园、沙滩卡丁车、真人CS等大型互动体验项目，都是小朋友非常喜欢的，反正韩哥一进园，就开始撒欢儿了，完全不在我控制范围内，好吧，你就尽情的玩吧。</w:t>
        <w:br/>
        <w:br/>
        <w:br/>
        <w:t>韩哥从小胆子就比较小，虽然心存畏惧，但还是抵挡不住这么多项目的诱惑，不管三七二十一，先把每一个玩一遍再说。</w:t>
        <w:br/>
        <w:br/>
        <w:br/>
        <w:t>孩子的世界就是如此简单，看到他脸上露出无比开心的笑容，我也就满足了，我现在唯一要做的就是陪着他一起开心。所以当天说要玩卡丁车时，我也只能硬着头皮上，我真是没开过这个大东西呀，可惜没有让别人帮我俩照相，不过不照也好，我能想象的出，当时的我很狼狈，哈哈哈。</w:t>
        <w:br/>
        <w:br/>
        <w:br/>
        <w:t>如果说卡丁车勉强过关了的话，一到密室就真心感受到爸爸是多么重要了。本来麦咭密室作为《疯狂的麦咭》中明星款王牌节目，是最让人期待的，而且花博汇的密室比其他地方要多一个，这里有石桥、石盘、石板三个密室，因为只有我和韩哥两个人，工作人员说职能玩石桥密室，因为其他两个密室，需要一家三口协作闯关，当我们来到石桥密室，准备进去时，工作人员介绍游戏规则，韩哥一听到回答不出问题真的会掉到下面的海绵垫上时，马上就怂了，死活不玩了，只能遗憾错过。其实说实话，我也有点害怕，所以如果想玩密室的话，最好一家三口出行。</w:t>
        <w:br/>
        <w:br/>
        <w:br/>
        <w:br/>
        <w:t>美味又不贵，尽在花食街</w:t>
        <w:br/>
        <w:br/>
        <w:br/>
        <w:t>花博汇有两个地方可以就餐，一个就是前面说到的景区内的弗洛伊小镇上，另外就是景区大门外的花食街， 花食街里有好几家餐厅，快餐、小吃、中餐、烧烤、麻辣烫都有，种类很丰富，重要的是价格合理，没有因为景区而乱定价。</w:t>
        <w:br/>
        <w:br/>
        <w:br/>
        <w:t>历来对景区门口的饭店不报什么希望，没想到在花食街可以吃到这么多美味，尤其是在老街烧烤吃到的财鱼焖藕，有点小惊艳，香糯软滑，原来武汉的藕这么好吃！</w:t>
        <w:br/>
        <w:br/>
        <w:br/>
        <w:t>尾声</w:t>
        <w:br/>
        <w:t>好久没有带韩哥出来玩，看到他玩的那么开心，就觉得选择花博汇是正确的，他并不需要太多，最需要的是我们的陪伴，找个像花博汇这样的地方，陪他一起疯吧。</w:t>
        <w:br/>
      </w:r>
    </w:p>
    <w:p>
      <w:r>
        <w:t>评论：</w:t>
        <w:br/>
      </w:r>
    </w:p>
    <w:p>
      <w:pPr>
        <w:pStyle w:val="Heading2"/>
      </w:pPr>
      <w:r>
        <w:t>29.如果春天只能有一次旅行，我选武汉花博汇</w:t>
      </w:r>
    </w:p>
    <w:p>
      <w:r>
        <w:t>https://www.tuniu.com/trips/12592526</w:t>
      </w:r>
    </w:p>
    <w:p>
      <w:r>
        <w:t>来源：途牛</w:t>
      </w:r>
    </w:p>
    <w:p>
      <w:r>
        <w:t>发表时间：2018-04-03</w:t>
      </w:r>
    </w:p>
    <w:p>
      <w:r>
        <w:t>天数：</w:t>
      </w:r>
    </w:p>
    <w:p>
      <w:r>
        <w:t>游玩时间：</w:t>
      </w:r>
    </w:p>
    <w:p>
      <w:r>
        <w:t>人均花费：</w:t>
      </w:r>
    </w:p>
    <w:p>
      <w:r>
        <w:t>和谁：</w:t>
      </w:r>
    </w:p>
    <w:p>
      <w:r>
        <w:t>玩法：赏花，美食，摄影，特色表演</w:t>
      </w:r>
    </w:p>
    <w:p>
      <w:r>
        <w:t>旅游路线：</w:t>
      </w:r>
    </w:p>
    <w:p>
      <w:r>
        <w:t>正文：</w:t>
        <w:br/>
        <w:br/>
        <w:br/>
        <w:t>【前言】</w:t>
        <w:br/>
        <w:br/>
        <w:br/>
        <w:br/>
        <w:t>春暖花开，出游的心又蠢蠢欲动起来。</w:t>
        <w:br/>
        <w:t>-</w:t>
        <w:br/>
        <w:t>想去踏青，想去赏花，想去烧烤，想去露营，想去小清新聚集地拍美美照，想逛一间连一间的文艺小店，想在阳光下的帐篷里美美的睡个午觉，想在游乐园里撒欢，想去大马戏里寻回童年的记忆，想用美丽的风景唤醒干涸的心……</w:t>
        <w:br/>
        <w:t>-</w:t>
        <w:br/>
        <w:t>然而，这所有所有的想法，在武汉花博汇里就可以一站聚齐。如果春天只能有一次旅行，我呢，会毫不犹豫的选这儿！</w:t>
        <w:br/>
        <w:br/>
        <w:br/>
        <w:br/>
        <w:t>【武汉花博汇】</w:t>
        <w:br/>
        <w:br/>
        <w:br/>
        <w:t>武汉花博汇是武汉众多景区中的“新人”，2017年开业迎客到现在也不过一年的时间。它地处知音故里，武汉市蔡甸区中法生态示范城内，是一个以花为主题的休闲度假综合体。</w:t>
        <w:br/>
        <w:t>除了四季大不同的百亩花海姹紫嫣红外，整个景区还洋溢着浓浓的法式浪漫。古城堡般的游客中心，哥特式的钟楼，悠扬的钟声，童话般的小屋，法式教堂，阿尔萨斯风情的鲜花小镇，以及无处不在的让人迷恋的法式浪漫</w:t>
        <w:br/>
        <w:br/>
        <w:br/>
        <w:br/>
        <w:t>【花博汇里赏花忙】</w:t>
        <w:br/>
        <w:br/>
        <w:br/>
        <w:t>在朋友圈里晒花博汇的满园郁金香，有朋友留言，之前满园的百合怎么变成郁金香了？哈哈，花博汇就是这样多变。这里的花，一期一会，四季大不同，每一季都有它的特色和精彩。早前是满园百合的馨香，过阵子会是接天马鞭草的浪漫，而现在，郁金香和樱花开得正盛。</w:t>
        <w:br/>
        <w:br/>
        <w:br/>
        <w:t>花博汇景区里有一处名为“樱花村”，故名思议，这里就是樱花聚集地了。和武大的樱花比起来，这里的樱花树要秀气很多，毕竟，树龄不长嘛。但樱花村的亮眼之处是，樱花树棵数多，满满的连成片。</w:t>
        <w:br/>
        <w:br/>
        <w:br/>
        <w:t>单瓣的，复瓣的，白的，粉的，红的，据说还有绿色樱花，可惜我没看着，错过了。</w:t>
        <w:br/>
        <w:br/>
        <w:br/>
        <w:t>除了花，樱花村口的那排房子里，有棋室有茶馆，有木雕有根艺，有古玩字画，有琴棋书艺。</w:t>
        <w:br/>
        <w:br/>
        <w:br/>
        <w:t>五星推荐古琴花艺生活馆，是个可爱又浪漫的店子，花美茶香曲动听。</w:t>
        <w:br/>
        <w:br/>
        <w:br/>
        <w:t>如果运气好，能听老板娘弹上一曲，更悠哉美哉。</w:t>
        <w:br/>
        <w:br/>
        <w:br/>
        <w:t>前面的樱花不过是抛出去的砖，要引出的玉则是接下来要说的郁金香。毕竟，这个季节，它才是花博汇四季花海里的真正主角。</w:t>
        <w:br/>
        <w:br/>
        <w:br/>
        <w:t>听说整个郁金香花域有26万平方之广，我对面积没什么概念，但眼见之处，确实很大，非常之大，花也颇多。</w:t>
        <w:br/>
        <w:br/>
        <w:br/>
        <w:t>虽说都是郁金香，但不同颜色还真的有不同的风情。</w:t>
        <w:br/>
        <w:br/>
        <w:br/>
        <w:t>红色奔放，</w:t>
        <w:br/>
        <w:t>粉色温婉，</w:t>
        <w:br/>
        <w:t>白色清新，</w:t>
        <w:br/>
        <w:t>褐色时尚，</w:t>
        <w:br/>
        <w:t>玫红妖艳，</w:t>
        <w:br/>
        <w:t>一朵朵，一片片，各有风情。</w:t>
        <w:br/>
        <w:br/>
        <w:br/>
        <w:t>整个花博汇的郁金香颜色有五十多种颜色和类别，其中不乏数种名贵花种。</w:t>
        <w:br/>
        <w:br/>
        <w:br/>
        <w:t>这一片地势有高有低，顺带着郁金香花海也有了层层叠叠的起伏，远远看上去，除了不同颜色的层次，也有了高低起伏的层次。</w:t>
        <w:br/>
        <w:br/>
        <w:br/>
        <w:br/>
        <w:t>【弗洛伊鲜花小镇】</w:t>
        <w:br/>
        <w:br/>
        <w:br/>
        <w:t>紧挨着郁金香花海的是弗洛伊鲜花小镇。</w:t>
        <w:br/>
        <w:br/>
        <w:br/>
        <w:t>弗洛伊鲜花小镇，听名字就觉得文艺范十足有没有？镇子里分布着酒吧，咖啡馆，西餐厅，甜品屋，书店，民宿，邮局，便利店等，每一间都自有腔调。镇上处处是景，每一处都分外精致，每个角落都能被看作是一个独立的漂亮的文艺的风景线。</w:t>
        <w:br/>
        <w:br/>
        <w:br/>
        <w:t>某人说，这里除了吃逛买，还可以看作是一个巨大的露天摄影棚，不需要太刻意，举起相机随手咔，都能拍出美美的照片。</w:t>
        <w:br/>
        <w:br/>
        <w:br/>
        <w:t>顺便说一声，这个童话般的法式小镇，原本是个普通的村庄。不说你肯定想不到，这里所有的房屋和建筑都是在原本的农村民房的基础上改造的。这些不着痕迹的改造加工，成就了现有的浪漫。</w:t>
        <w:br/>
        <w:br/>
        <w:br/>
        <w:br/>
        <w:t>【玩在花博汇】</w:t>
        <w:br/>
        <w:br/>
        <w:br/>
        <w:t>除了前面说的赏花、逛街、拍美照，玩在花博汇，还有两个特别的选择。一个是疯狂的麦咭亲子游乐园，另一个是皇家大马戏。</w:t>
        <w:br/>
        <w:br/>
        <w:br/>
        <w:t>疯狂的麦咭亲子游乐园</w:t>
        <w:br/>
        <w:t>很少看电视，所以也一直不知道湖南卫视有个很火的电视节目叫《疯狂的麦咭》。只是在花博汇时一路听同行的小朋友安利，哈哈，先进去疯玩下再回来恶补。</w:t>
        <w:br/>
        <w:br/>
        <w:br/>
        <w:t>迷宫，沙滩越野车，密室，儿童乐园，真人CS，小朋友在这里寻开心，像我们这般的超超超龄小朋友嘛，和小朋友们一起寻开心。</w:t>
        <w:br/>
        <w:br/>
        <w:br/>
        <w:t>皇家大马戏</w:t>
        <w:br/>
        <w:br/>
        <w:br/>
        <w:t>你上一次看大马戏是什么时侯？</w:t>
        <w:br/>
        <w:br/>
        <w:br/>
        <w:t>除开这次的皇家大马戏，</w:t>
        <w:br/>
        <w:t>再上一次看，可能还是上小学那会。这当中的间隔实在太久远，久到，看表演的时侯，脑海里闪现的都是童年时侯的片断</w:t>
        <w:br/>
        <w:br/>
        <w:br/>
        <w:t>杂技，飞车，动物表演，马术，让人眼花缭乱，啧啧称奇。</w:t>
        <w:br/>
        <w:br/>
        <w:br/>
        <w:t>而童年时侯最最喜欢的小丑，如今还是那么最受小朋友欢迎。</w:t>
        <w:br/>
        <w:br/>
        <w:br/>
        <w:br/>
        <w:t>【花博汇美食】</w:t>
        <w:br/>
        <w:br/>
        <w:br/>
        <w:t>全国的景区里，自带专业美食街的不算多，自带美食街里味道靠谱，价格实惠的那就更是凤毛鳞角，武汉花博汇能算一个。在花博汇一共吃了4餐，在景区外的花食街上吃了3顿，景区里的弗洛尹鲜花小镇上吃了1顿，顿顿都特满足。</w:t>
        <w:br/>
        <w:br/>
        <w:br/>
        <w:t>老街烧烤的中式午餐</w:t>
        <w:br/>
        <w:br/>
        <w:br/>
        <w:t>这家店在景区花食街的口子上，也在景区入口右手边，位置相当的抢手。它家招牌是“烧烤”，但菜单上可不止烧烤，我们人多，大中午的也没想着要吃烧烤，直接点了菜。</w:t>
        <w:br/>
        <w:br/>
        <w:br/>
        <w:t>都是些武汉特色的纯朴菜式，价格亲民，都是十几二十几三十几，像柴鱼焖藕这样的大菜也不过68，和武汉居民小区旁的物价基本一样，甚至还略便宜。</w:t>
        <w:br/>
        <w:br/>
        <w:br/>
        <w:t>要说便宜，还要特别说一声，早餐时吃的面。这一顿在“花田面馆”。一大早花食街上开门的铺子并不算多，花田面馆满座了，我们8点多到的时侯，都只能坐到店外的花厅下。</w:t>
        <w:br/>
        <w:br/>
        <w:br/>
        <w:t>看看，这是我们点的牛肉面和三鲜面，都是15块钱一碗，我能说什么呢？呃，肉肉比我们小区楼下的早点铺子里放得好多啊。要不是家离花博汇远，我恨不能天天到这过早。</w:t>
        <w:br/>
        <w:br/>
        <w:br/>
        <w:t>还有两餐，一顿是元森泰家的西餐，</w:t>
        <w:br/>
        <w:br/>
        <w:br/>
        <w:t>一顿是花拾堂的中餐，一并亮个相！</w:t>
        <w:br/>
        <w:br/>
        <w:br/>
        <w:br/>
        <w:t>【住在花博汇】</w:t>
        <w:br/>
        <w:br/>
        <w:br/>
        <w:t>吃饱喝足，来说住！朋友说，如果时间充裕，看完花，逛完街，一定要在花博汇小住一晚，享受浪漫小镇夜晚的清心，清晨的静谧。好罗，听它的，这一夜，和家属住在弗洛尹鲜花小镇上的“山楂小院”。</w:t>
        <w:br/>
        <w:br/>
        <w:br/>
        <w:t>想说，老板一定是个有着浪漫主义的，审美极高的人儿。房间的布置颇别致，天空地面床品墙头每一处都是小风景。</w:t>
        <w:br/>
        <w:br/>
        <w:br/>
        <w:t>床是圆床，清新的淡绿色，配着大红色的抱枕，这样大红大绿的搭配竟然一点也不俗，这点真难得。</w:t>
        <w:br/>
        <w:br/>
        <w:br/>
        <w:t>房间里盛放的郁金香也很是应景，点赞！</w:t>
        <w:br/>
        <w:br/>
        <w:br/>
        <w:t>除了住民宿，在花博汇过夜住帐篷露营也不错。</w:t>
        <w:br/>
        <w:br/>
        <w:br/>
        <w:t>帐篷营地就在四季花海旁边，在这过夜，伴着月光和花香入梦，如果要是再有满天星斗就更浪漫了。</w:t>
        <w:br/>
        <w:br/>
        <w:br/>
        <w:t>好了，最后，再来两张花海镇个楼。最后的最后有附上门票和交通信息，希望能对你有所帮助，如果有什么不清楚的，欢迎留言！一并，祝春安！！！</w:t>
        <w:br/>
        <w:br/>
        <w:br/>
        <w:br/>
        <w:t>【门票and交通信息】</w:t>
        <w:br/>
        <w:br/>
        <w:br/>
        <w:t>门票信息：</w:t>
        <w:br/>
        <w:t>花博汇报票价：成人60元（网上预订价55元）</w:t>
        <w:br/>
        <w:t>1.3米以下（含1.3米）儿童免票、60岁（不含）以上老年人凭有效老年证或身份证免票、残疾人凭有效1—4级残疾证免票</w:t>
        <w:br/>
        <w:t>开放时间：</w:t>
        <w:br/>
        <w:t>周日——周四：8:30—19:00</w:t>
        <w:br/>
        <w:t>周五——周六：8:30—20:00</w:t>
        <w:br/>
        <w:t>-皇家大马戏</w:t>
        <w:br/>
        <w:t>-单项门票：88元</w:t>
        <w:br/>
        <w:t>花博汇+大马戏套票： 118元  （网上预订价98元）</w:t>
        <w:br/>
        <w:t>演出时间：上午场（10:30），下午场（15:30），演出前15分钟停止检票</w:t>
        <w:br/>
        <w:t>-疯狂的麦咭儿童乐园</w:t>
        <w:br/>
        <w:t>-门票：花博汇景区亲子大门票+麦咭亲子套票1张（1大1小）：190元  （网上预订价150元）</w:t>
        <w:br/>
        <w:t>-开放时间：周一至周五 10:00～18：00；  周末及法定节假日 9:00～20:00</w:t>
        <w:br/>
        <w:t>-交通信息：</w:t>
        <w:br/>
        <w:t>武汉花博汇地址：湖北省武汉市蔡甸区中法新城天星村1号</w:t>
        <w:br/>
        <w:t>自驾</w:t>
        <w:br/>
        <w:t>武汉三环——蔡甸——大集方向——知音湖大道花博汇</w:t>
        <w:br/>
        <w:t>三环汉阳方向——经济开发区东风大道——大集方向——知音湖大道花博汇</w:t>
        <w:br/>
        <w:t>-地铁：</w:t>
        <w:br/>
        <w:t>武汉地铁3号线：体育中心站转乘公交760直达花博汇</w:t>
        <w:br/>
        <w:t>武汉地铁4号线：玉龙路、永安堂、孟家铺站均可转乘公交107路直达花博汇</w:t>
        <w:br/>
      </w:r>
    </w:p>
    <w:p>
      <w:r>
        <w:t>评论：</w:t>
        <w:br/>
      </w:r>
    </w:p>
    <w:p>
      <w:pPr>
        <w:pStyle w:val="Heading2"/>
      </w:pPr>
      <w:r>
        <w:t>30.在武汉，遇见超想力美景</w:t>
      </w:r>
    </w:p>
    <w:p>
      <w:r>
        <w:t>https://www.tuniu.com/trips/12592540</w:t>
      </w:r>
    </w:p>
    <w:p>
      <w:r>
        <w:t>来源：途牛</w:t>
      </w:r>
    </w:p>
    <w:p>
      <w:r>
        <w:t>发表时间：2018-04-04</w:t>
      </w:r>
    </w:p>
    <w:p>
      <w:r>
        <w:t>天数：</w:t>
      </w:r>
    </w:p>
    <w:p>
      <w:r>
        <w:t>游玩时间：</w:t>
      </w:r>
    </w:p>
    <w:p>
      <w:r>
        <w:t>人均花费：</w:t>
      </w:r>
    </w:p>
    <w:p>
      <w:r>
        <w:t>和谁：</w:t>
      </w:r>
    </w:p>
    <w:p>
      <w:r>
        <w:t>玩法：赏花，美食，摄影，精品酒店</w:t>
      </w:r>
    </w:p>
    <w:p>
      <w:r>
        <w:t>旅游路线：</w:t>
      </w:r>
    </w:p>
    <w:p>
      <w:r>
        <w:t>正文：</w:t>
        <w:br/>
        <w:br/>
        <w:br/>
        <w:t>前言</w:t>
        <w:br/>
        <w:br/>
        <w:br/>
        <w:br/>
        <w:t>有人说：“所谓的旅行，就是从自己呆腻了的地方跑到别人呆腻的地方”。细想想确实是这么回事，很多时侯，我们都执着于远方的风景，却不经意间忽略了身边触手可及的美丽。</w:t>
        <w:br/>
        <w:t>－</w:t>
        <w:br/>
        <w:t>这一次，</w:t>
        <w:br/>
        <w:t>要跟武汉花博汇道歉。</w:t>
        <w:br/>
        <w:t>－</w:t>
        <w:br/>
        <w:t>对不起，一直误会你，</w:t>
        <w:br/>
        <w:t>对不起，差点就错过你！</w:t>
        <w:br/>
        <w:t>－</w:t>
        <w:br/>
        <w:t>姹紫嫣红的郁金香花海，琴声悠扬的樱花村，精彩绝伦的大马戏，清新文艺的鲜花小镇，疯狂的麦咭儿童乐园…… 这个地方，远比想像中更精彩，也远比想像更美丽。</w:t>
        <w:br/>
        <w:br/>
        <w:br/>
        <w:br/>
        <w:t>关于武汉花博汇</w:t>
        <w:br/>
        <w:br/>
        <w:br/>
        <w:br/>
        <w:t>花博汇毗邻武汉后官湖国家级湿地公园，在中法武汉生态示范城内，地处武汉市20分钟生活圈。想要远离城市的喧嚣，从城区出发，短短20分钟就能体感美轮美奂的法式浪漫。</w:t>
        <w:br/>
        <w:br/>
        <w:br/>
        <w:t>整个花博汇总规划4800余亩，现在建成的已一期已有2800亩，它是全国首个以花为主题的都市田园休闲度假综合区。除了26万平的四季花海和浪漫的樱花村供赏花拍照外，还有浪漫的法式风情，有错落有致的古堡建筑，令人陶醉的的法式小镇，齐聚美食的美食文化街，徽派风格的问茶村，以及浪漫的帐篷露营等，全方位提供玩、住、食、逛、购，是一个复合型生态文旅小镇。</w:t>
        <w:br/>
        <w:br/>
        <w:br/>
        <w:br/>
        <w:t>旅行攻略</w:t>
        <w:br/>
        <w:br/>
        <w:br/>
        <w:t>如何到达武汉花博汇</w:t>
        <w:br/>
        <w:br/>
        <w:br/>
        <w:t>飞机：</w:t>
        <w:br/>
        <w:t>武汉天河国际机场距武汉市中心25公里，通达航点国内城市72个，国际及地区城市47个；拥有国内航线117条，国际及地区航线53条。</w:t>
        <w:br/>
        <w:t>武汉天河机场打车去往花博汇120元左右，约40分钟。</w:t>
        <w:br/>
        <w:t>或乘地铁2号线在范湖站换乘地铁3号线，体育中心站转乘公交760直达武汉花博汇景区</w:t>
        <w:br/>
        <w:t>火车</w:t>
        <w:br/>
        <w:t>武昌站与汉口站、武汉站并称为武汉三大火车站，可以直达大陆地区所有省会城市。</w:t>
        <w:br/>
        <w:t>武昌站乘地铁4号线在孟家铺站转乘公交107直达武汉花博汇景区；</w:t>
        <w:br/>
        <w:t>汉口站乘地铁2号线在范湖站换乘地铁3号线，体育中心站转乘760直达武汉花博汇景区</w:t>
        <w:br/>
        <w:t>武汉站乘地铁4号线在孟家铺站转乘公交107直达武汉花博汇景区</w:t>
        <w:br/>
        <w:br/>
        <w:br/>
        <w:t>公交</w:t>
        <w:br/>
        <w:t>公交760路：</w:t>
        <w:br/>
        <w:t>汉阳大道五里墩——知音湖大道花博汇</w:t>
        <w:br/>
        <w:t>公交107路</w:t>
        <w:br/>
        <w:t>玉龙路朱家亭——知音湖大道花博汇</w:t>
        <w:br/>
        <w:t>公交393路：</w:t>
        <w:br/>
        <w:t>天鹅湖大道大集 或 全力四路格力工业园——知音湖大道世贸龙湾</w:t>
        <w:br/>
        <w:t>公交267路：</w:t>
        <w:br/>
        <w:t>蔡甸大街新庙村 或 沌口体育中心停车场——天鹅湖大道田家堡站下转乘760路到知音湖大道花博汇</w:t>
        <w:br/>
        <w:br/>
        <w:br/>
        <w:t>地铁：</w:t>
        <w:br/>
        <w:t>地铁3号线：体育中心站转乘公交760直达花博汇</w:t>
        <w:br/>
        <w:t>地铁4号线：玉龙路、永安堂、孟家铺站均可转乘公交107路直达花博汇</w:t>
        <w:br/>
        <w:br/>
        <w:br/>
        <w:t>自驾</w:t>
        <w:br/>
        <w:t>汉阳方向：王家湾-汉阳大道-东风大道-全力二路-全力三路—知音湖大道-武汉花博汇</w:t>
        <w:br/>
        <w:t>武昌方向：白沙洲大桥-升官渡-东风大道-全力二路-全力三路—知音湖大道-武汉花博汇</w:t>
        <w:br/>
        <w:t>蔡甸方向：汉阳大道-古月路-知音湖大道-武汉花博汇</w:t>
        <w:br/>
        <w:br/>
        <w:br/>
        <w:t>武汉花博汇</w:t>
        <w:br/>
        <w:t>地址：湖北省武汉市蔡甸区天星村1号</w:t>
        <w:br/>
        <w:t>门票：60元（预订价55元）</w:t>
        <w:br/>
        <w:t>开放时间：周日——周四：8:30—19:00 周五——周六：8:30—20:00</w:t>
        <w:br/>
        <w:t>优惠政策：1.3米以下（含1.3米）儿童免票、60岁（不含）以上老年人凭有效老年证或身份证免票、残疾人凭有效1—4级残疾证免票。</w:t>
        <w:br/>
        <w:br/>
        <w:br/>
        <w:t>皇家大马戏</w:t>
        <w:br/>
        <w:t>地址：武汉花博汇（武汉市蔡甸区知音湖大道）</w:t>
        <w:br/>
        <w:t>大马戏门票：88元</w:t>
        <w:br/>
        <w:t>花博汇+大马戏套票： 118元 （预订价98元）</w:t>
        <w:br/>
        <w:t>演出时间：上午场（10:30），下午场（15:30），演出前15分钟停止检票</w:t>
        <w:br/>
        <w:br/>
        <w:br/>
        <w:t>疯狂的麦咭</w:t>
        <w:br/>
        <w:t>地址：武汉花博汇（武汉市蔡甸区知音湖大道）</w:t>
        <w:br/>
        <w:t>门票：</w:t>
        <w:br/>
        <w:t>花博汇景区亲子大门票+麦咭亲子套票1张（1大1小）：190元 （预订价150元）</w:t>
        <w:br/>
        <w:t>开放时间：周一至周五 10:00～18：00； 周末及法定节假日 9:00～20:00</w:t>
        <w:br/>
        <w:br/>
        <w:br/>
        <w:t>体验篷客露营</w:t>
        <w:br/>
        <w:t>游花博汇，体验篷客露营•花博汇花海露营地 预订价418元（含花博汇成人门票2张）</w:t>
        <w:br/>
        <w:br/>
        <w:br/>
        <w:br/>
        <w:t>关于行程</w:t>
        <w:br/>
        <w:br/>
        <w:br/>
        <w:t>DAY1 上午：蜗牛城堡---观皇家大马戏表演</w:t>
        <w:br/>
        <w:t>花食街享用午餐（老街烧烤／花拾堂）</w:t>
        <w:br/>
        <w:t>下午：四季花海---弗洛伊鲜花小镇---花园里品酒</w:t>
        <w:br/>
        <w:t>夜宿 山楂小院民宿</w:t>
        <w:br/>
        <w:t>DAY2 花食街享用早餐（花田面馆）</w:t>
        <w:br/>
        <w:t>疯狂的麦咭--樱花村</w:t>
        <w:br/>
        <w:br/>
        <w:br/>
        <w:br/>
        <w:t>DAY1：观皇家大马戏，享视觉盛宴</w:t>
        <w:br/>
        <w:br/>
        <w:br/>
        <w:br/>
        <w:t>入口处，那座融合了十六世纪法式城堡的风格的建筑就是蜗牛城堡，它是整个景区的起点，也是花博汇的游客中心。它兼顾了艺术氛围，也包涵了实用功能，美观大方，极具异域风情。</w:t>
        <w:br/>
        <w:br/>
        <w:br/>
        <w:t>到达的当天正赶上蜗牛城堡旁的皇家大马戏上午场的演出。说起大马戏，那是小时侯的大爱，那时侯的演出已经记不住，但去看大马戏的情景和心境倒是每次想起都会觉得愉快。时隔多年，再来看大马戏，它不只是童年那颗梦寐以求的糖果，更是视觉上的震撼。</w:t>
        <w:br/>
        <w:br/>
        <w:br/>
        <w:t>这里的皇家大马戏表演，有萌趣的动物马戏表演，刺激的环球飞车、大型震撼的马术表演、惊险的魔幻飞轮 ，由于每天的场次有限，周末观众很多，如果要占据好的位置，一定要记得提前入场。</w:t>
        <w:br/>
        <w:br/>
        <w:br/>
        <w:t>首先亮相的是老虎和狮子珍奇动物同台献技。</w:t>
        <w:br/>
        <w:br/>
        <w:br/>
        <w:t>山羊和猴子的组合，萌趣的马戏表演</w:t>
        <w:br/>
        <w:br/>
        <w:br/>
        <w:t>猴子骑自行车水平真的很666666</w:t>
        <w:br/>
        <w:br/>
        <w:br/>
        <w:t>憨态可掬的狗熊能摇摇晃晃直立上双杠，在晃晃板上活动自如，还能跟着节奏跳绳，简直可爱极了！</w:t>
        <w:br/>
        <w:br/>
        <w:br/>
        <w:t>空中绸吊表演</w:t>
        <w:br/>
        <w:br/>
        <w:br/>
        <w:t>空中绸吊，超越极限的柔术技艺，再加上美轮美奂的舞台效果，演艺了缠绵的爱情画卷。</w:t>
        <w:br/>
        <w:br/>
        <w:br/>
        <w:t>相对于空中绸吊的柔美，骑术表演则是满满的荷尔蒙味道。演员在飞速奔跑的马背上做出各种高难度动作，不断增加难度挑战极限，上演一场精彩的“速度与激情”。</w:t>
        <w:br/>
        <w:br/>
        <w:br/>
        <w:t>演员与飞奔的马匹完美配合，惊险刺激，真是牵动人心的表演！</w:t>
        <w:br/>
        <w:br/>
        <w:br/>
        <w:t>环球飞车</w:t>
        <w:br/>
        <w:br/>
        <w:br/>
        <w:t>4名车手驾驶着他们的摩托飞车在直径仅有5.9米的球内大波浪飞行及360°旋转飞驰，在悬空的空间里上演了一场风驰电掣般的追逐。</w:t>
        <w:br/>
        <w:br/>
        <w:br/>
        <w:t>魔幻飞轮的惊险，是整场最刺激的表演，现场尖叫不断，叹为观止。</w:t>
        <w:br/>
        <w:br/>
        <w:br/>
        <w:t>勇敢的小伙子在飞轮上跳绳，定格最疯狂的尖叫时刻。</w:t>
        <w:br/>
        <w:br/>
        <w:br/>
        <w:br/>
        <w:t>畅游四季花海，醉享画里美景</w:t>
        <w:br/>
        <w:br/>
        <w:br/>
        <w:t>看完精彩的马戏表演，四季花海景区里自然少不了鲜花美景。</w:t>
        <w:br/>
        <w:br/>
        <w:br/>
        <w:t>四季花海是武汉花博汇里最醒目的一个存在，一进景区，首先映入眼帘的就是它。</w:t>
        <w:br/>
        <w:br/>
        <w:br/>
        <w:t>整个花海一眼望不到边，官方说法是占地约90亩。阳春三月，广袤的花海里各种颜色、各类品种的郁金香竟相斗艳。绚烂的花朵，绿油的草坪，欢快的音乐喷泉，宁静的湖泊，以一种和谐又艺术的布局呈现在眼前。</w:t>
        <w:br/>
        <w:br/>
        <w:br/>
        <w:t>有种春天，叫“乱花渐欲迷人眼”。</w:t>
        <w:br/>
        <w:br/>
        <w:br/>
        <w:t>到这里就能寻觅到一份“面朝大海，春暖花开”的诗意。</w:t>
        <w:br/>
        <w:br/>
        <w:br/>
        <w:t>和花海融为一体的，还有大片的草坪空间。我们将要离开时，小雨初停，天刚放晴，不少来游玩的旅客在草坪上帐篷，放风筝，一家老小，齐乐融融。</w:t>
        <w:br/>
        <w:br/>
        <w:br/>
        <w:br/>
        <w:t>漫步弗洛伊鲜花小镇，慢享悠闲时光</w:t>
        <w:br/>
        <w:br/>
        <w:br/>
        <w:br/>
        <w:t>除了在花海赏花，花海旁边的弗洛伊鲜花小镇也很值得一逛。</w:t>
        <w:br/>
        <w:br/>
        <w:br/>
        <w:t>这是个文艺又美好的法式风情街，一处一景，每个细小的角落都透着浪漫劲儿。</w:t>
        <w:br/>
        <w:br/>
        <w:br/>
        <w:t>如果不是有人介绍，谁会想到，这些时尚古典、颇极格调的房屋都是在原有农民房的基础上改造呢？谁会想到浪漫的法式风情小镇背后，是中国传统农村的古朴？</w:t>
        <w:br/>
        <w:br/>
        <w:br/>
        <w:t>现在的弗洛伊鲜花小镇和鼓浪屿有点像，每间店都有自己的特色，闲逛也好，购物也好，住宿也好，拍照也好，细细品味也好，每种形式会有不一样的体会。</w:t>
        <w:br/>
        <w:br/>
        <w:br/>
        <w:t>教堂是新人拍摄婚纱照的最佳场所。</w:t>
        <w:br/>
        <w:br/>
        <w:br/>
        <w:t>一路打卡教堂，城堡、邮局，咖啡馆，书吧，艺术空间，甜品店，然后来到这间酒吧。酒吧门厅和窗台都装饰十分是可爱，在酒吧的那一小段时间里，不停的有游人在门口拍照。</w:t>
        <w:br/>
        <w:br/>
        <w:br/>
        <w:t>酒吧里主营主人家自酿的各式啤酒，其中鲜花啤酒是一大特色。有幸进酿酒仓参观了下，这样规模的啤酒罐，看着还是挻壮观的。酒吧二楼有个露台，从这里望出去，半个花海的美景尽收眼底。</w:t>
        <w:br/>
        <w:br/>
        <w:br/>
        <w:t>店里自酿的果味啤酒，口感还真的挺不错，个人最喜欢的是樱花啤酒，淡淡的酒味还透着樱花的香味......</w:t>
        <w:br/>
        <w:br/>
        <w:br/>
        <w:br/>
        <w:t>DAY2：疯狂的麦咭，静享欢乐时光</w:t>
        <w:br/>
        <w:br/>
        <w:br/>
        <w:t>疯狂的麦咭亲子乐园是武汉地区首家以亲子互动为主题的嘉年华乐园，它以湖南卫视金鹰卡通《疯狂的麦咭》为原型，完美的将荧幕上的明星项目麦咭密室进行现场还原。乐园以互动、休闲、亲子互动为特色，打造出集吃、住、玩、乐、学、养的大型亲子IP主题游乐园。</w:t>
        <w:br/>
        <w:br/>
        <w:br/>
        <w:t>里面包含麦咭密室、麦咭轮胎乐园、户外拓展、麦咭乐园、沙滩卡丁车、真人CS等大型互动体验项目。</w:t>
        <w:br/>
        <w:br/>
        <w:br/>
        <w:t>乐园里要求，每辆卡丁车必须是一大一小，单大人或单小朋友都不可以玩的，所以沙滩卡丁车是绝绝对对的亲子项目。</w:t>
        <w:br/>
        <w:br/>
        <w:br/>
        <w:t>其中，石桥密室、石盘密室、石板密室是人气最旺的三个栏目，一路协同作战，斗智斗勇，惊险刺激的闯关模式让孩子和家长们一起体验！如果成绩优秀，还会得到奖励。</w:t>
        <w:br/>
        <w:br/>
        <w:br/>
        <w:t>荧幕上的明星项目麦咭密室现场还原，游园时一定认真答题，据工作人员介绍，打通关还会有惊喜……</w:t>
        <w:br/>
        <w:br/>
        <w:br/>
        <w:t>其中，麦咭轮胎乐园是集智慧与创意于一体的、风靡全球的轮胎乐园。面积大，项目多，游戏形式全，很受小朋友欢迎。</w:t>
        <w:br/>
        <w:br/>
        <w:br/>
        <w:t>而真人CS呢，则是大小朋友们都爱的项目。仿真瞭望塔，基地战壕，让身处城市的小朋友也能和大人一起过把野战瘾。</w:t>
        <w:br/>
        <w:br/>
        <w:br/>
        <w:br/>
        <w:t>相约樱花村，又到一年樱花烂漫时</w:t>
        <w:br/>
        <w:br/>
        <w:br/>
        <w:t>每年3月底4月初都是武汉最热闹的时节，这里侯，樱花都开了，武汉的樱花是江城旅游民片中极其闪亮的一个，除了东湖和武大，花博汇也有樱花村。这里的樱花极其年轻，不鲜艳，不风骚，不霸气，不繁盛，却有种沁透清纯、独具韵味的美。</w:t>
        <w:br/>
        <w:br/>
        <w:br/>
        <w:t>樱花村里的寻樱亭，掩映在花丛中，红瓦飞檐，傲视苍穹。</w:t>
        <w:br/>
        <w:br/>
        <w:br/>
        <w:t>除了连成片的樱花树外，这是也是展示民俗文化，弘扬传统之美的地方。陶艺，酒坊，古琴，传统工艺，主题民宿，特色餐饮在这个伴着绿水红樱的自然古民居村落里完美的溶合在一起。</w:t>
        <w:br/>
        <w:br/>
        <w:br/>
        <w:br/>
        <w:t>关于住宿</w:t>
        <w:br/>
        <w:br/>
        <w:br/>
        <w:t>不管是弗洛伊鲜花小镇，还是樱花村，花博汇的街道上都有民宿，住宿还挺方便的。这个夜晚，我们入住的是位于弗洛伊鲜花小镇教堂前的山楂小院民宿。</w:t>
        <w:br/>
        <w:br/>
        <w:br/>
        <w:t>套房是清新绿调，装修布局都能看出主人家的小心思。开放式洗浴间，干净别致。</w:t>
        <w:br/>
        <w:br/>
        <w:br/>
        <w:t>墙上的背景，地面的布局，在视觉上将每个区域完美划分。</w:t>
        <w:br/>
        <w:br/>
        <w:br/>
        <w:t>这一晚，在花博汇的静谧中安睡，一夜好梦。</w:t>
        <w:br/>
        <w:br/>
        <w:br/>
        <w:t>除了住温馨民宿，在花博汇过夜，去帐篷营地露营也是个不错的选择。华灯初上，夜幕拉开，当帐篷的灯亮起时，它本身就自成一道美丽的风景。</w:t>
        <w:br/>
        <w:br/>
        <w:br/>
        <w:br/>
        <w:t>舌尖上的花博汇</w:t>
        <w:br/>
        <w:br/>
        <w:br/>
        <w:t>武汉人爱吃，对吃讲究，这一点在花博汇也得以体现。景区门的花食街，景区里面的街道上都有各种中西餐厅的影子。中餐我们吃了花博汇门口的老街烧烤和花食街上的花拾堂两家。体格厚道，味道靠谱。</w:t>
        <w:br/>
        <w:br/>
        <w:br/>
        <w:t>老街烧烤名字叫烧烤，但里面也有包房，也能点菜。而花食堂据说还提供园区工作人员的员工餐，除了点菜，还有各种套餐，盖浇饭，快手面等 。</w:t>
        <w:br/>
        <w:br/>
        <w:br/>
        <w:t>在花食街上还吃了一家名为花田的面馆，物价和武汉市区居民区一样，但份量扎实。15元一碗的面就能把人吃到很满足。</w:t>
        <w:br/>
        <w:br/>
        <w:br/>
        <w:t>另外一顿是在弗洛伊鲜花小镇上的元森泰，它家是西餐，牛排，意面，披萨，薯条，炸鸡，出品都是端正。</w:t>
        <w:br/>
        <w:br/>
        <w:br/>
        <w:t>特别表白下它家的鸡排饭，那鸡排炸的，相当的靠谱。</w:t>
        <w:br/>
        <w:br/>
        <w:br/>
        <w:t>饭后再点一杯咖啡，就着美景，慢慢喝着聊着，然后和花博汇告别，下个季节见~</w:t>
        <w:br/>
      </w:r>
    </w:p>
    <w:p>
      <w:r>
        <w:t>评论：</w:t>
        <w:br/>
      </w:r>
    </w:p>
    <w:p>
      <w:pPr>
        <w:pStyle w:val="Heading2"/>
      </w:pPr>
      <w:r>
        <w:t>31.花博汇，撩得人醉心也醉</w:t>
      </w:r>
    </w:p>
    <w:p>
      <w:r>
        <w:t>https://www.tuniu.com/trips/12592621</w:t>
      </w:r>
    </w:p>
    <w:p>
      <w:r>
        <w:t>来源：途牛</w:t>
      </w:r>
    </w:p>
    <w:p>
      <w:r>
        <w:t>发表时间：2018-04-05</w:t>
      </w:r>
    </w:p>
    <w:p>
      <w:r>
        <w:t>天数：</w:t>
      </w:r>
    </w:p>
    <w:p>
      <w:r>
        <w:t>游玩时间：</w:t>
      </w:r>
    </w:p>
    <w:p>
      <w:r>
        <w:t>人均花费：</w:t>
      </w:r>
    </w:p>
    <w:p>
      <w:r>
        <w:t>和谁：</w:t>
      </w:r>
    </w:p>
    <w:p>
      <w:r>
        <w:t>玩法：赏花，露营，美食，主题乐园</w:t>
      </w:r>
    </w:p>
    <w:p>
      <w:r>
        <w:t>旅游路线：</w:t>
      </w:r>
    </w:p>
    <w:p>
      <w:r>
        <w:t>正文：</w:t>
        <w:br/>
        <w:br/>
        <w:t>【旅行碎碎念】</w:t>
        <w:br/>
        <w:br/>
        <w:br/>
        <w:t>阳春三月，</w:t>
        <w:br/>
        <w:br/>
        <w:br/>
        <w:t>是花的季节。</w:t>
        <w:br/>
        <w:br/>
        <w:br/>
        <w:t>油菜花、樱花、桃花、郁金香……</w:t>
        <w:br/>
        <w:br/>
        <w:br/>
        <w:t>来武汉，</w:t>
        <w:br/>
        <w:br/>
        <w:br/>
        <w:t>别只顾欣赏武大的樱花，</w:t>
        <w:br/>
        <w:br/>
        <w:br/>
        <w:t>花博汇的郁金香也值得你前来欣赏。</w:t>
        <w:br/>
        <w:br/>
        <w:br/>
        <w:t>漫步其中，</w:t>
        <w:br/>
        <w:br/>
        <w:br/>
        <w:t>绚丽的郁金香如织锦般涌入眼帘，</w:t>
        <w:br/>
        <w:br/>
        <w:br/>
        <w:t>紫的、红的、粉的、白的、金黄的……</w:t>
        <w:br/>
        <w:br/>
        <w:br/>
        <w:t>仿佛人间最美的颜色都被它占尽了，</w:t>
        <w:br/>
        <w:br/>
        <w:br/>
        <w:t>震撼到透不过气。</w:t>
        <w:br/>
        <w:br/>
        <w:br/>
        <w:t>再凑近看看，</w:t>
        <w:br/>
        <w:br/>
        <w:br/>
        <w:t>一盏盏小酒杯娇艳艳地开，</w:t>
        <w:br/>
        <w:br/>
        <w:br/>
        <w:t>在阳光下摇曳生姿，</w:t>
        <w:br/>
        <w:br/>
        <w:br/>
        <w:t>嫩得像情窦初开的少女，</w:t>
        <w:br/>
        <w:br/>
        <w:br/>
        <w:t>撩得人醉心也醉。</w:t>
        <w:br/>
        <w:br/>
        <w:br/>
        <w:t>【花博汇简介】</w:t>
        <w:br/>
        <w:br/>
        <w:br/>
        <w:t>武汉花博汇，坐落于蔡甸后官湖中法生态示范城。以大武汉“新花城”城市品牌为背景，以极速增长的休闲需求为契机，深度植入泛旅游产业业态，融合农业产业、休闲游憩、观光度假、主题文创等多元功能，构建“吃、住、行、游、购、娱、研、学、修”闭环链条，旨在打造华中区域特色旅游休闲基地、全国首家花主题旅居目的地、国家5A级标准度假景区、国家级田园综合体项目。</w:t>
        <w:br/>
        <w:br/>
        <w:br/>
        <w:t>景区计划总投资约50亿元，总规划约4800亩，由武汉阅景汇投资发展有限公司投资建设、经验丰富的专业团队负责运营管理。目前已对外开放的一期占地2000亩，着力打造花主题综合休闲度假区。园区风景秀丽、中法文化独特、艺术氛围浓厚，是一座离中心城区最近的鲜花小镇。</w:t>
        <w:br/>
        <w:br/>
        <w:br/>
        <w:t>景区目前拥有花神广场、蜗牛城堡、花食街、四季花海、弗洛伊鲜花小镇、婚礼教堂、钟楼艺术馆、网红基地、帐篷营地、中央广场、马鞭草花海、戛纳沙滩、水上平台、荷花池、七彩花瀑、月季园、白色婚庆长廊、伯牙桥、子期桥、知音桥、紫薇花海、樱花村、寻樱亭、问茶村、麦吉亲子游乐园、慢时光会所、花山民宿村、洋百汇进口商品会员店、御鉴婚礼堂、馨艺花坊等数十个将自然与人文完美结合的特色景观。</w:t>
        <w:br/>
        <w:br/>
        <w:br/>
        <w:t>【行程路线】</w:t>
        <w:br/>
        <w:br/>
        <w:br/>
        <w:t>Day1：蜗牛城堡-大马戏表演-四季花海-弗洛伊鲜花小镇</w:t>
        <w:br/>
        <w:br/>
        <w:br/>
        <w:t>Day2：麦咭小镇-樱花村</w:t>
        <w:br/>
        <w:br/>
        <w:br/>
        <w:t>【蜗牛城堡】</w:t>
        <w:br/>
        <w:br/>
        <w:br/>
        <w:t>从地铁站打车来到武汉花博汇，其首先映入眼帘的是这栋别具一格的欧式的蜗牛城堡，仿佛进入了另外的世界。</w:t>
        <w:br/>
        <w:br/>
        <w:br/>
        <w:t>【大马戏表演】</w:t>
        <w:br/>
        <w:br/>
        <w:br/>
        <w:t>来到武汉花博汇，除了赏花以外，还有场精彩绝伦的皇家大马戏表演。工作日以及周末的演出时间都不同，可根据自己的情况提前查好演出时间。</w:t>
        <w:br/>
        <w:br/>
        <w:br/>
        <w:t>皇家大马戏首先出场的是老虎和狮子，虽然老虎被称为百兽之王，但在驯兽师的调教下，变得异常乖巧，踩球、跨栏，跳鞍马….各种运动项目统统不在话下！</w:t>
        <w:br/>
        <w:br/>
        <w:br/>
        <w:t>整场节目中，有狮虎打坐、狮虎打滚、狗熊走钢板桥、猴子骑车、杂技、高空吊环、环球飞车等，表演过程中还时不时有小丑艺术家前来互动。</w:t>
        <w:br/>
        <w:br/>
        <w:br/>
        <w:t>数匹俊马在舞台上奔跑，时而奔驰时而雀跃，帅气的小伙子和美女将在奔驰的骏马身上展现各种骑行姿势和射箭等高难度动作，表演者不仅需要控制好马奔跑的速度，还要调整自己的状态，使其能与马进行亲密的互动还不受到马在奔跑时可能带给自身的危险。</w:t>
        <w:br/>
        <w:br/>
        <w:br/>
        <w:t>整场演出最惊险刺激的毋庸置疑是杂技，表演者完全凭借自身的高超技艺和胆量来完成动作，危险性非常高，那稍纵即逝与死亡擦肩而过的刺激，震撼着每一个观众的心灵！</w:t>
        <w:br/>
        <w:br/>
        <w:br/>
        <w:t>无论是飞禽，还是走兽，从可爱的小萌物，到潇洒酷炫的猛兽，再到精彩绝伦的杂技表演，都是高技术、高专业水准的全面呈现，这个春天，值得你去观看。</w:t>
        <w:br/>
        <w:br/>
        <w:br/>
        <w:t>【四季花海】</w:t>
        <w:br/>
        <w:br/>
        <w:br/>
        <w:t>三月，是花的季节，也是花的海洋。油菜花、樱花、郁金香无疑成为这个季节的宠儿，对于武汉来人说，想必还是去花博汇，这里不仅仅有樱花村，还有成片成片的郁金香。</w:t>
        <w:br/>
        <w:br/>
        <w:br/>
        <w:t>花博汇共有四大主题花海，十数种名贵鲜花，26万平米花域，是广大爱美人士赏花与拍照的绝佳去处。不过现在开放最多的就属郁金香了。</w:t>
        <w:br/>
        <w:br/>
        <w:br/>
        <w:t>郁金香是早春花卉，因其高贵的气质一直享有“花中皇后”的美名，属长日照花卉，性喜向阳、避风。</w:t>
        <w:br/>
        <w:br/>
        <w:br/>
        <w:t>漫步在花博汇，绚丽的郁金香如织锦般涌入眼帘，喜庆的大红、娇艳的粉红、灿烂的金黄、素雅的纯白……五彩斑斓的花海让人目不暇接。</w:t>
        <w:br/>
        <w:br/>
        <w:br/>
        <w:t>一朵朵亭亭玉立的郁金香，在和煦的春风里上演着一支支春的芭蕾，在阳光下摇曳生姿，嫩得像情窦初开的少女，撩得人醉心也醉。</w:t>
        <w:br/>
        <w:br/>
        <w:br/>
        <w:t>郁金香与弗洛伊鲜花小形成了别致的景观造型，在大片的花海中，这些拍照角度，充满浓浓的欧式色彩，宛如置身于绮丽梦幻的童话世界。</w:t>
        <w:br/>
        <w:br/>
        <w:br/>
        <w:t>因这独特的美，吸引了许许多多的年轻人前来拍摄婚纱照，摄影师告诉我们，这里可以拍出在欧洲的感觉。</w:t>
        <w:br/>
        <w:br/>
        <w:br/>
        <w:t>从无人机上看到，弯弯曲曲的路在郁金香旁缠绕，还有音乐喷泉，好一幅美丽的画面。</w:t>
        <w:br/>
        <w:br/>
        <w:br/>
        <w:t>【弗洛伊鲜花小镇】</w:t>
        <w:br/>
        <w:br/>
        <w:br/>
        <w:t>小镇，好像一个姑娘的名字。在花博汇里有个叫弗洛伊鲜花小镇的地方，这里有步行街、这里有教堂、这里有钟楼……这里就是法兰西的风情小镇。</w:t>
        <w:br/>
        <w:br/>
        <w:br/>
        <w:t>换个角度去欣赏弗洛伊鲜花小镇，仿佛进入了欧洲，五颜六色的混合搭配，让这里成了人们最喜欢的地方。</w:t>
        <w:br/>
        <w:br/>
        <w:br/>
        <w:t>弗洛伊鲜花小镇步行街上，有美食、有咖啡厅、有民宿……</w:t>
        <w:br/>
        <w:br/>
        <w:br/>
        <w:t>最有情调的还是地处在弗洛伊鲜花小镇的花园里，初听还以为是私人的花园，其实并非如此，这是一个品酒的地方。</w:t>
        <w:br/>
        <w:br/>
        <w:br/>
        <w:t>花园里有这里的酝酿设备，这里可以酝酿出美味的啤酒。如果喜欢，晚上可约上朋友点上几杯，在这里谈天说地，享受独有的美好时光。</w:t>
        <w:br/>
        <w:br/>
        <w:br/>
        <w:t>弗洛伊鲜花小镇如今已成了网红基地，也可以堪称武汉最新颜值时尚地标。无论你是拍婚纱照还是文艺照，出来的绝对是大片。</w:t>
        <w:br/>
        <w:br/>
        <w:br/>
        <w:t>【麦咭小镇】</w:t>
        <w:br/>
        <w:br/>
        <w:br/>
        <w:t>童年是美好的，也是快乐的。当越来越多的烦恼涌上心头之时，就想去过过小朋友的生活，享受享受孩子的世界。来到武汉花博汇旁的麦咭亲子游乐园，重返儿童时代。</w:t>
        <w:br/>
        <w:br/>
        <w:br/>
        <w:t>如果看过湖南卫视金鹰卡通最火栏目《疯狂的麦咭》，你肯定对这里充满好奇。麦咭亲子游乐园用，萌萌哒的黄胖子“麦咭”卡通形象，是宝爸宝妈各种长假日带娃消遣娱乐的好去处。</w:t>
        <w:br/>
        <w:br/>
        <w:br/>
        <w:t>亲子游乐园以黄色为主要色调，搭配其绿色、红色等，画面感十足。</w:t>
        <w:br/>
        <w:br/>
        <w:br/>
        <w:t>园内拥有创意的户拓轮胎、让人热血沸腾的真人CS、酷炫的沙滩卡丁车、愤怒的小鸟、魔幻沙池、球球大作战、创意DIY彩绘、麦咭趣味滑梯、七彩斑斓的彩虹网、海洋球世界等项目。</w:t>
        <w:br/>
        <w:br/>
        <w:br/>
        <w:t>不过最喜欢的还是酷炫的沙滩卡丁车，可惜需要两人共同参与进来。当时我们还跟工作人员开玩笑说我们都是孩子。</w:t>
        <w:br/>
        <w:br/>
        <w:br/>
        <w:t>【樱花村】</w:t>
        <w:br/>
        <w:br/>
        <w:br/>
        <w:t>每年三月，是属于樱花、油菜花的时节。特别是日本樱花，也就是在这样的季节开始吸引着全世界的游客。但说起国内的赏樱圣地，想必首先想到的是武汉。</w:t>
        <w:br/>
        <w:br/>
        <w:br/>
        <w:t>武汉有许多赏樱圣地，不过名气最大的要数武汉大学。对我来说，我更推荐花博汇里的樱花村。漫步其中，琴声悠扬、落樱缤纷，明清风格建筑林立，错落有致地构成了中式艺术休闲领地。</w:t>
        <w:br/>
        <w:br/>
        <w:br/>
        <w:t>人们常说樱花只有七日的花期，绽放是美不胜收，但时间短暂，拾起樱花花瓣，为了留住樱花的美丽。</w:t>
        <w:br/>
        <w:br/>
        <w:br/>
        <w:t>樱花，如雪，却比雪还要美，樱花，似云，却比云还要纯洁，望着这布满樱花的樱花村，不知不觉已深深地陷入了其境，无法自拔，任凭风吹过我的面颊……</w:t>
        <w:br/>
        <w:br/>
        <w:br/>
        <w:t>【美食推荐】</w:t>
        <w:br/>
        <w:br/>
        <w:br/>
        <w:t>花博汇里聚集了许多美食，最重要的拥有自己的美食街，取名叫花食街。里面有老汉口的味道，也有张亮麻辣烫，也有花田面馆……</w:t>
        <w:br/>
        <w:br/>
        <w:br/>
        <w:t>这次两天的行程，我们选择了老街烧和花田面馆。新鲜的食材，精致的搭配，都让人口水直留。</w:t>
        <w:br/>
        <w:br/>
        <w:br/>
        <w:t>【住宿推荐】</w:t>
        <w:br/>
        <w:br/>
        <w:br/>
        <w:t>住多了酒店，反而更喜欢独特的方式。比如这次花博汇，景区里既有如今比较火爆的民宿，也有帐篷营地。而我选择入住的是帐篷营地，帐篷营地是5m的直径，空间有20平米。配备星级酒店品质床品，另外在帐篷还安装了户外桌椅。</w:t>
        <w:br/>
        <w:br/>
        <w:br/>
        <w:t>3月是武汉最美的季节，青青的草尖给土地添上绿色，大树上的绿叶也开始随风摆动，五颜六色的花在这里绽放，仿佛置身花海之中。</w:t>
        <w:br/>
        <w:br/>
        <w:br/>
        <w:t>【关于交通】自驾：三环汉阳方向——蔡句方向——大集方向——知音湖大道花博汇三环汉阳方向——经济开发区东风大道——大集方向一知音湖大道花博汇公交：760路：汉阳大道不里歉→知音湖大道花博汇107路：玉龙路朱家亭→知音湖大道花博江393路：天鹅湖大道大集或全力四路格力业园→知音湖大道世浅龙湾267路：蔡句大街新庙村或施口体育中心停车场→天鹅湖大道田家堡村站转乘760到知音湖大道花博汇地铁：3号线；体育中心转乘公交760直达花博汇4号线；玉龙路、永安堂、孟家铺站均可转乘公交107直达花博汇</w:t>
        <w:br/>
        <w:br/>
        <w:br/>
        <w:t>【摄影器材】</w:t>
        <w:br/>
        <w:br/>
        <w:br/>
        <w:t>手机：iPhone6s</w:t>
        <w:br/>
        <w:br/>
        <w:br/>
        <w:t>相机：佳能6D（佳能16-35/2.8、腾龙24-70/2.8、佳能50/1.4）</w:t>
        <w:br/>
        <w:br/>
        <w:br/>
        <w:t>修图软件：Photoshop、Lightroom视频软件：Premiere、After Effects</w:t>
        <w:br/>
        <w:br/>
        <w:br/>
        <w:t>其他器材：便携三脚架、手机延时支架、视频拍摄稳定器、苹果笔记本、移动硬盘、读卡器、SD卡、充电器等</w:t>
        <w:br/>
        <w:br/>
        <w:br/>
        <w:t>【作者简介】</w:t>
        <w:br/>
        <w:br/>
        <w:br/>
        <w:t>微博:@奔跑的小东东，@旅行走天下</w:t>
        <w:br/>
        <w:br/>
        <w:br/>
        <w:t>微信：932056997</w:t>
        <w:br/>
        <w:br/>
        <w:br/>
        <w:t>公众号：奔跑的小东东（zxd18166041208）</w:t>
        <w:br/>
        <w:br/>
        <w:br/>
        <w:t>我的旅行足迹：</w:t>
        <w:br/>
        <w:br/>
        <w:br/>
        <w:t>国内：北京，上海，重庆，吉林，河北，河南，山西，安徽，湖南，湖北，陕西，浙江，江苏，广东，海南，四川，云南，青海，西藏，内蒙古等省市。</w:t>
        <w:br/>
        <w:br/>
        <w:br/>
        <w:t>国外：韩国、日本、泰国、柬埔寨、马来西亚、越南等。</w:t>
        <w:br/>
      </w:r>
    </w:p>
    <w:p>
      <w:r>
        <w:t>评论：</w:t>
        <w:br/>
      </w:r>
    </w:p>
    <w:p>
      <w:pPr>
        <w:pStyle w:val="Heading2"/>
      </w:pPr>
      <w:r>
        <w:t>32.游览荆楚风光之小记</w:t>
      </w:r>
    </w:p>
    <w:p>
      <w:r>
        <w:t>https://www.tuniu.com/trips/12592962</w:t>
      </w:r>
    </w:p>
    <w:p>
      <w:r>
        <w:t>来源：途牛</w:t>
      </w:r>
    </w:p>
    <w:p>
      <w:r>
        <w:t>发表时间：2018-04-07</w:t>
      </w:r>
    </w:p>
    <w:p>
      <w:r>
        <w:t>天数：</w:t>
      </w:r>
    </w:p>
    <w:p>
      <w:r>
        <w:t>游玩时间：</w:t>
      </w:r>
    </w:p>
    <w:p>
      <w:r>
        <w:t>人均花费：</w:t>
      </w:r>
    </w:p>
    <w:p>
      <w:r>
        <w:t>和谁：</w:t>
      </w:r>
    </w:p>
    <w:p>
      <w:r>
        <w:t>玩法：美食，人文游，摄影</w:t>
      </w:r>
    </w:p>
    <w:p>
      <w:r>
        <w:t>旅游路线：</w:t>
      </w:r>
    </w:p>
    <w:p>
      <w:r>
        <w:t>正文：</w:t>
        <w:br/>
        <w:br/>
        <w:t>时间：2018年03月31日-2018年04月02日</w:t>
        <w:br/>
        <w:t>一、预定“见面之缘”</w:t>
        <w:br/>
        <w:t>3月初的时候，我有心旅游，不知哪来的由头就把目标锁定了武汉，也许是我在逛途牛app时发现沈阳飞武汉的特价机票很cheap吧，亦或是我和猪头有心逛遍全国省会的想法吧，上网搜了搜武汉的相关资料，觉得很值得一去，于是我俩和武汉的“见面之缘”就这样被预定了。本来计划是3月中旬左右出发，不占用年假，利用周末的时间即可，因为武汉景点相对集中，又都在市中心，我们只要定好周五晚上的机票，周六周日好好的玩耍，周日半夜飞回沈阳，既不耽误工作，又省下了几天住宿的费用，高效率的观光一直是我崇尚的方式，在我眼里旅游是心灵放松和增长阅历的方式，但并不意味着休闲享受，在家躺在沙发上看电视才是最休闲的。后来因为“想到了就去普陀山”的念头，我们的出行计划有变，中间和肥羊争论了几次，辗转调整了几次攻略，最终定下清明节前后性价比和效率相对较高的出行方式。</w:t>
        <w:br/>
        <w:t>二、飞往“荆楚之地”  3月31日 沈阳出发武汉</w:t>
        <w:br/>
        <w:t>因为航班时间比较“正”，武汉通地铁，省去了接送机的环节。武汉的天河机场是集机场、高铁站、地铁站融合一体，为了出游方便，在武汉的住宿我们定在了市中心黄鹤楼附近，下飞机直接做地铁2号线到宾馆。出地铁站后我就知道这个城市叫“捂汗”真是名副其实啊，还没到4月份气温26度左右吧，对亏穿了短袖衣服。走在大街上看到当地的车牌都是“鄂”开头的，肥羊说我们算是“进城了”，因为在古代，这地方是中原地区，我们那嘎达是“胡人”地带，不知道他说的对不对，反正对于地理我一窍不通。</w:t>
        <w:br/>
        <w:t>1、 做客“主席之家”</w:t>
        <w:br/>
        <w:t>随着导航寻找酒店的过程中，我们路过了毛主席在武汉的故居，现在已经被修筑成一个小型的展览馆，里面陈列着很多照片和老物件。从这个小型的展览馆中我们得知，毛主席很喜欢武汉，从“初绽锋芒”到“江山稳固”他曾前后50多次来到武汉，还在武汉指导和组织过很多重要的工作和会议。展览馆中陈列了杨开慧和其母亲使用过的床，工作人员向毛主席汇报工作的客厅等等。展览馆还展示了很多毛主席在武汉畅游长江的图片，曾经听说过毛主席喜好冬泳，可当看到他在长江里游泳的图片时还是会觉得“霸气非凡”。</w:t>
        <w:br/>
        <w:t>2、 舌尖上的户部巷</w:t>
        <w:br/>
        <w:t>从毛主席故居走出来后，径直百米左右就到了传说中的户部巷。在武汉提到美食，就离不开户部巷这个地方，几条小巷子交错在一起，全是卖好吃的，有点像济南的芙蓉街、西安的回民街和沈阳的兴顺夜市，真是奇怪，我出游过的城市怎么都有繁华美食街呢。户部巷卖的食物种类不少，价格不是很亲民，但是有几样东西却是非尝不可的。都说来武汉不吃热干面，就和没来一样，于是我俩在户部巷吃了第一碗热干面，价格不贵才5块钱，但是后来我们在其他地方吃的热干面都比在户部巷吃的好吃；提到武汉就会想到“周黑鸭”、“绝味”、“精武鸭货”等等，户部巷有一种食物很地道，价格也很便宜，那就是麻辣鸭肠，10块钱40串，确实好吃；随后我们又吃了豆皮，这种豆皮很特殊，是用大锅炒的，里面还有大米饭，有个同学说“这种豆皮只有武汉有卖，在其他地方吃不到的”；在户部巷还到处有卖清米酒的，肥羊表示喝不惯这个味道，我觉得还好吧，有大米的清香，有酒精味道但是不浓烈。其他的小吃我们也都尝了一些，没觉得有啥特色的，全国各地都有卖，比如羊肉串，臭豆腐，不好吃也不难吃。</w:t>
        <w:br/>
        <w:t>3、 火辣辣才是武汉的正确打开方式</w:t>
        <w:br/>
        <w:t>从户部巷里出来我们就到了宾馆，休息片刻就又出去找食了，因为已经是下午了，晚上7点30我俩还惦记着辽蓝对阵广东的cba半决赛呢，就决定正式的行程从第二天开始，当天的任务就剩下吃吃喝喝了。溜达了一圈发现当地人对龙虾尾很感兴趣，我俩猜想小龙虾会不会是生长在长江里，“一方水土养一方人”啊，那天天吃龙虾可就太幸福了，他们管龙虾尾叫虾球，我俩点了一盘虾球和羊肉串，还买了精武鸭脖的一些熟食就着啤酒就开造了，肥羊想喝点当地的啤酒，竟然被老板告知没有，他们都喝雪花啤酒。然后就“杯具”了，吃啥都辣够呛，旁边桌的朋友吃着“正常辣”的食物谈笑风生，我却含着微辣的食物老泪纵横。其中有一个很有趣的桥段，我两走进一个餐厅，正看着菜谱，顺口问一句“老板，你家菜辣不？”老板饶有信心的说“辣，非常辣，这趟街就属我这辣……”然后，我俩对视一个眼神，很默契的抬腿走人了。堪称中国“四大火炉”的城市之一武汉，竟然是以辣食为主，火辣辣的人儿啊，火辣辣的情儿。</w:t>
        <w:br/>
        <w:t>4、 探索“国家宝藏” 最期待的博物馆之旅</w:t>
        <w:br/>
        <w:t>去年我和肥羊去西安旅行的时候，在我的行程中有一项是游览陕西历史博物馆，因为西安是十三朝古都，所以去了西安就一定要追溯历史，博物馆是必须之旅，但是现在的我不得不说，去陕西历史博物馆的收获不是很大，因为信息量太大，时至今天基本没有能记得住的东西。然而这次的湖北省博物馆之旅却是我所期待的，起源一个央视的节目《国家宝藏》，这档节目不错，关乎湖北省博物馆的那期我从头看到尾，这次之行我是带着目标去观览的。“越王勾践剑”、“曾侯乙编钟”、“云梦睡虎地秦简”便是我的目标，看节目了解到了背后的故事，到博物馆去看看“真身”，想想就爽。到博物馆有一个遗憾就是没有预约到讲解，我和肥羊每人花了20块钱租借了一个语音讲解机器，倒是挺方便，但是没有人工讲解过瘾。全程我没有拍图，因为国宝的图片网上都有，而且出土的东西，我两尽量不拍图，哈哈。越王勾践剑有点小，但是很漂亮；曾侯乙编钟是真壮观；云梦秦简能够保存如此好，真是奇迹，更为之惊叹的是千年前古人的智慧。更多的不说了，推荐大伙儿看《国家宝藏》，绝对叹为观止。</w:t>
        <w:br/>
        <w:t>5、 武汉大学——植物园里的象牙塔</w:t>
        <w:br/>
        <w:t>从博物馆出来，我俩用支付宝开启了两辆单车，骑车前往下一个目的地——武汉大学。3月中旬到4月中旬是武汉大学的樱花季，这个时间到武汉绝对不能错过赏樱花的环节，除此之外我两奔赴武汉大学还有另一个目的，就是去吃食堂……</w:t>
        <w:br/>
        <w:t>在武汉大学里逛了很久，用几个字来概括：大、美、静。武汉大学非常大，骑单车都觉得不够逛的，有点像我们的世博园，里面有各种特色植物，不仅仅是樱花美，其他我叫不上名字的花也很美，粉色樱花咋眼一看有点像桃花，但是它却是一团团的，很漂亮。在武汉大学我感受到了一种“静”，这种感受不光是安静，我记得一位大学老师说南方的大学里很多学生出行是自己一个人，自己去吃饭、自习、上课，因为要节省很多互相等的时间，北方的学生比较喜欢抱团，去哪里都三五成群，图热闹。看着校园里一个个背着书包，拿着书，步伐迅速的学生好像有点那个意思，独立而不寂寞。在我的印象里武汉大学分为两个部分，一部分是“象牙塔”，学生生活学习的地方，特色植物少，游客少，学生多，比较安静；另外一部分区域是供游览的，各种鲜花争奇斗艳，到处都是穿着鲜艳的游客，拍花、拍树、拍人。</w:t>
        <w:br/>
        <w:t>6、 横渡长江 怎一个“快”字了得</w:t>
        <w:br/>
        <w:t>武汉的特色其实不多，但是有两个建筑是写进过我们小时候的课本里的，一个是黄鹤楼，另外一个就是武汉长江大桥。在长江大桥的桥下有一个很高很高的多面纪念碑，上有繁体字的碑文，我和肥羊仰着头一直到脖子酸痛才看完。大意讲述着武汉长江大桥的建设实属不易，历经日本和国民伪政府的多次拦截等等。大桥很特别，最上一层可供车辆和人穿行，中间一层可跑火车，桥下有船。远眺桥在雾里，朦胧壮观。爬到桥上，俯瞰长江水，赶上火车经过轰隆隆的震着桥梁，身体也感觉在摇晃，超刺激，瞬间感觉血压直冲150，肥羊以“恐高”为理由，没和我一起感受刺激。因为长江横穿城市，武汉被分割为三个区域，分别是武昌、汉口和汉阳，因此武汉人民横渡长江是常有的事，很可能家住在长江以南，工作单位却在长江以北，于是武汉的常规交通工具中有船，船票很便宜，最便宜的才2块钱，用交通IC卡还可以打八折，船线有很多条，码头也不少，但是不同的航线出行是有特定时间的，我和肥羊要坐的航线直达晴川阁景点，船票是每人10块钱，坐船横渡长江也就七八分钟。</w:t>
        <w:br/>
        <w:t>7、 杂七杂八</w:t>
        <w:br/>
        <w:t>在武汉一共呆了2天半，因为接下来的行程要去上海，最后一晚的宾馆就定在了机场附近。离开武汉前，我们还去了楚汉步行街、晴川阁、happy站台、武汉国民政府旧址，还吃了一顿超值自助（有帝王蟹的蟹腿，每人才50块钱）。楚汉步行街类似中街步行街，happy站台类似沈阳的时尚地下，晴川阁是纪念大禹的地方，武汉国民政府旧址展览馆赶上周一闭馆，就看了看留下的建筑，现在已经成为百货大楼了。在武汉我们一共吃了5顿热干面，户部巷的味道一般；蔡林记的热干面最有名气，但是太腻了；倒是小街小巷里的小店里的热干面很好吃，才4块钱一碗，就是量太少了，武汉人民真是热衷于吃热干面啊。有个叫面窝的东西很好吃，没吃够。</w:t>
        <w:br/>
      </w:r>
    </w:p>
    <w:p>
      <w:r>
        <w:t>评论：</w:t>
        <w:br/>
      </w:r>
    </w:p>
    <w:p>
      <w:pPr>
        <w:pStyle w:val="Heading2"/>
      </w:pPr>
      <w:r>
        <w:t>33.2017年鄂渝川自助游记（天津出发）</w:t>
      </w:r>
    </w:p>
    <w:p>
      <w:r>
        <w:t>https://www.tuniu.com/trips/12593778</w:t>
      </w:r>
    </w:p>
    <w:p>
      <w:r>
        <w:t>来源：途牛</w:t>
      </w:r>
    </w:p>
    <w:p>
      <w:r>
        <w:t>发表时间：2018-04-12</w:t>
      </w:r>
    </w:p>
    <w:p>
      <w:r>
        <w:t>天数：</w:t>
      </w:r>
    </w:p>
    <w:p>
      <w:r>
        <w:t>游玩时间：</w:t>
      </w:r>
    </w:p>
    <w:p>
      <w:r>
        <w:t>人均花费：</w:t>
      </w:r>
    </w:p>
    <w:p>
      <w:r>
        <w:t>和谁：</w:t>
      </w:r>
    </w:p>
    <w:p>
      <w:r>
        <w:t>玩法：人文游，摄影，自助游，自然奇观</w:t>
      </w:r>
    </w:p>
    <w:p>
      <w:r>
        <w:t>旅游路线：</w:t>
      </w:r>
    </w:p>
    <w:p>
      <w:r>
        <w:t>正文：</w:t>
        <w:br/>
        <w:br/>
        <w:br/>
        <w:t>前言</w:t>
        <w:br/>
        <w:br/>
        <w:br/>
        <w:t>根据我的旅行经验，建议各位看官在出行之前提前做好准备：①规划旅游区域（所去城市）、旅游景点及线路（城市、景点的先后顺序）并提前查询当地天气以便微调（推荐方法是用EXCEL做行程表）。②提前预订购买出行线路及景点的车票、酒店门票等。③规划并提前准备旅行所需的装备、饮食等（推荐方法是用EXCEL进行记录和检查）。④出门时检查是否有未关闭的大功率电器（特别是加热类电器），水电天然气等阀门、龙头是否关好。</w:t>
        <w:br/>
        <w:br/>
        <w:br/>
        <w:br/>
        <w:t>DAY1 天津→武汉</w:t>
        <w:br/>
        <w:br/>
        <w:br/>
        <w:t>前段时间有了难得的休假，时间充裕，因此选择一直想去而未能成行的鄂川渝三地，因为喜好，平时就对一些必去的景点在旅游图册上进行了标注，此次同时顺便去一趟著名的三峡，又因为个人喜好登山，所以将终点选在峨眉山。此次旅行选择的城市有：武汉、宜昌（三峡）、重庆（丰都、武隆）、成都（都江堰、青城山）、乐山、峨眉山。住宿主要以如家酒店为主。</w:t>
        <w:br/>
        <w:t>随着我国国力的发展，铁路的建设越来越快，高铁逐渐占据客运主力，空调普快、特快、直达列车越来越少了。各位看官可以根据自己的时间是否充足和经济实力选择出行交通方式。此次我选择速度较高铁稍慢的直达列车（Z206）出行，一方面时间充足，夕发朝至，卧铺可以省下一晚的住宿费用，另一方面第二天可以继续游览景点。提前准备好旅游装备并购买了火车上所需的饮食后，检查了家里的电器和水电气路后，准备出发。</w:t>
        <w:br/>
        <w:t>当晚在Z206次列车上度过，早晨8:02分到达武昌火车站。</w:t>
        <w:br/>
        <w:t>第一天规划的景点是：月湖公园（古琴台）→武汉长江大桥→黄鹤楼→东湖听涛景区→东湖磨山景区→东湖落雁景区→江汉路步行街→汉正街。</w:t>
        <w:br/>
        <w:t>乘坐地铁4号线至钟家村站出E2口后入住如家酒店钟家村店，稍事休整后开始第一天的行程。武汉规划的景点有：月湖公园→武汉长江大桥→黄鹤楼→东湖听涛景区→东湖磨山景区→东湖落雁景区→江汉路步行街→汉正街。如家酒店金牌会员在有自属餐厅的如家含有免费早餐，近几年共享单车发展很快，稍大一些的城市都会有，用餐后酒店门口选择一辆共享单车沿鹦鹉大道前行左手马路对面就是月湖公园，公园景色怡人，中心区域是一面湖泊，还有琴台大剧院等。可以从古琴台一侧的入口进门后从湖上的步行道往北侧的琴台大剧院方向游览，然后从知音大道往长江大桥。</w:t>
        <w:br/>
        <w:br/>
        <w:br/>
        <w:t>接下来继续选择共享单车从知音大道返回鹦鹉大道后右转前行左手进入龟山北路，期间路过汉阳铁厂旧址（有一块大凝铁）和龟山公园，到尽头右转进入晴川大道，途径有铁门关、晴川阁。在长江大桥电梯上桥处下方有大禹神话园，可以顺便看看。电梯上桥2元。相比南京长江大桥，武汉的还是简单一些，气势没那么足。</w:t>
        <w:br/>
        <w:br/>
        <w:br/>
        <w:t>上图是从上桥电梯出来后穿过一段阁楼内的窗户上拍下的。</w:t>
        <w:br/>
        <w:br/>
        <w:br/>
        <w:t>从长江大桥走到东岸直接就是黄鹤楼景区西门了（武珞路），兑换了网络订票后开始游览。老家就是四大名楼之一所在地，之前已经去过了岳阳楼，这次来到黄鹤楼，名楼都在大江边，景色磅薄、气势恢宏。</w:t>
        <w:br/>
        <w:br/>
        <w:br/>
        <w:t>夏季在上图下方的花池中会喷雾降温，配合当中的“黄鹤归来”铜雕，有仙境的赶脚……</w:t>
        <w:br/>
        <w:br/>
        <w:br/>
        <w:t>从黄鹤楼顶层看到长江大桥全貌。</w:t>
        <w:br/>
        <w:br/>
        <w:br/>
        <w:t>另外，公园内还有许多红色旅游景点和岳飞相关的景点，因为岳飞在古鄂州（一说为今武昌）驻兵多年。</w:t>
        <w:br/>
        <w:br/>
        <w:br/>
        <w:t>再往前就是景区东门，也可以在长江大桥继续前行从武珞路下桥到黄鹤楼东路前行到公园南门进入后左转到西门在从景区北侧到东门，这样可以多游览一些景点。从东门出来后经过游客中心和小广场后还是武珞路，再挑选一辆共享单车从这里左转前行到首义路右转再前行到张之洞路路口就是4号线首义路站，换乘地铁由首义路站至东亭站下车。下车后出A口选择共享单车沿黄鹂路前行，经过省博物馆走地下通道后仍沿黄鹂路继续前行（中间在路旁一沙县小吃简单吃了一些，如果有女性朋友可以在进黄鹤楼公园西门那里的地下通道下桥后用完午餐再继续游玩）至尽头就是东湖听涛景区东门（地图上说是东门可实际在景区西侧我也不知道为什么）。</w:t>
        <w:br/>
        <w:br/>
        <w:br/>
        <w:t>上图镜头右侧可以看见很多共享单车。</w:t>
        <w:br/>
        <w:t>进入景区后，沿道路左侧前行经过一座小桥就可以观赏东湖风景，景色优美，可以望到东岸磨山景区。再经过“沧浪亭”、“行吟阁”、“碧潭观鱼”等景点后经过木栈道穿过一片柳树林可以到达“落霞水榭”。</w:t>
        <w:br/>
        <w:br/>
        <w:br/>
        <w:t>沧浪亭。</w:t>
        <w:br/>
        <w:br/>
        <w:br/>
        <w:t>行吟阁。</w:t>
        <w:br/>
        <w:br/>
        <w:br/>
        <w:t>这里有游船可以开往东岸的磨山景区，费用100元，但要看天气，风浪稍大一些就会停运，其他私人营运的游船一般不会停运，但要开去磨山景区则很贵，单程更贵！所以我开始想通过滴滴约车从这里开到磨山景区，最后虽然约到了但是因为没有和司机师傅见到（都不认识路）取消了。从梨园景区大门这里出了听涛景区后附近也有共享单车，武汉在东湖景区沿线设立了东湖绿道环线，都可以骑行，这个是到了磨山景区看到绿道导游图才知道的。从大门出来右转看到红色的骑行车道（沿湖大道）前行经过“楚风乐园”、“九女墩”等一些景点沿着绿道前行，特别是九女墩这里，有岔道容易走错，总之记住不要上岸，就沿着红色的绿道一直在湖中走就对了。大约半小时后在左手方向可以看到一些类似古城的建筑远处山顶也有就快要到磨山景区北门了，就是下图这里，高处的建筑就是“楚天台”。</w:t>
        <w:br/>
        <w:br/>
        <w:br/>
        <w:t>上2图分别是东湖景区绿道和磨山景区绿道导览图。</w:t>
        <w:br/>
        <w:t>原计划要进入磨山景区内进行详细的游览，因为之前计划乘船但是不运营而后又约车不成功，采用骑行时间较长的原因没有进入磨山景区内部，选择通过绿道沿湖继续骑行，这里有一些连锁超市环境不错，可以补给一些饮品，感觉累也可休息一下。</w:t>
        <w:br/>
        <w:t>绿道中的一些景点基本都是和古楚国有关的，比如之前在到达景区之前看到的古城实际就是“楚城”，之后还有“楚市”、“楚天台”（需要登上小山，因此只是在下面拍照留念）、“楚凤”、“楚国哲思园”、“离骚碑”等景点。</w:t>
        <w:br/>
        <w:br/>
        <w:br/>
        <w:t>楚城。</w:t>
        <w:br/>
        <w:br/>
        <w:br/>
        <w:t>楚市。</w:t>
        <w:br/>
        <w:br/>
        <w:br/>
        <w:t>楚天阁。</w:t>
        <w:br/>
        <w:br/>
        <w:br/>
        <w:t>楚凤。</w:t>
        <w:br/>
        <w:br/>
        <w:br/>
        <w:t>上2图为哲思园内雕像。</w:t>
        <w:br/>
        <w:br/>
        <w:br/>
        <w:t>上2图为离骚碑，右侧是这次选择的摩拜单车。</w:t>
        <w:br/>
        <w:t>离骚碑之后为一段山路，开始是上坡，约十分钟后为下坡，中间有岔路口左转往“刘备郊天坛”方向走，然后会看到“烟浪亭”和摩岩石刻，这里有东湖旧二十四景之一的“双峰夹镜”。</w:t>
        <w:br/>
        <w:br/>
        <w:br/>
        <w:t>烟浪亭。</w:t>
        <w:br/>
        <w:br/>
        <w:br/>
        <w:t>摩岩石刻。</w:t>
        <w:br/>
        <w:br/>
        <w:br/>
        <w:t>上2图为双峰夹镜。</w:t>
        <w:br/>
        <w:t>继续前行就出了磨山景区的东门，然后会经过一座桥（清河桥，两侧有雕塑），仍沿绿道前行，到达一片类似服务区的地方（绿道导览图显示为驿站，有超市等可以补给）的岔路口左侧会有“榭台揽胜”景点的指示牌后左转约五分钟就会到达落雁景区。可惜之前耽误的时间，我到达这里时六点刚过，景区刚刚关闭，只好在门口拍照留念。</w:t>
        <w:br/>
        <w:br/>
        <w:br/>
        <w:t>清河桥两侧雕塑。</w:t>
        <w:br/>
        <w:br/>
        <w:br/>
        <w:t>落雁景区大门，里面就是第一个景点鹊桥。</w:t>
        <w:br/>
        <w:br/>
        <w:br/>
        <w:t>东路绿道介绍</w:t>
        <w:br/>
        <w:t>到这里东湖景区算是游览完毕。返回之前驿站处的岔路口后选择另一条岔路前行就是青王路，要穿过高架铁道桥，道路左侧会看到公交站牌，这里是“青王路落雁景区”公交站，乘坐513路在终点站“鲁磨路光谷广场”站下车（鲁磨路）。这里附近有许多餐馆，可以选择在这里用晚餐后再继续游玩，我在“鲁二哥”快餐吃的晚饭，还不错。</w:t>
        <w:br/>
        <w:t>晚餐后沿鲁磨路沿公交车来时的反向前行到与光谷广场环岛后右转就可以看到地铁2号线的指示牌，右转沿环岛走一段可以找到入口，从E口进入“光谷广场”站。乘坐2号线到“循礼门”站下车，出C口（或B口，这里有大润发超市）右转（或左转）在京汉大道与江汉路交口右转前行就是江汉路步行街。到达这里正好是步行街最热闹的时候，人比较多。因为主要是体验，也没有什么需要购买的，所以很快就走到步行街尽头，这里有步行街标志建筑，还有“江汉关”大楼旧址。</w:t>
        <w:br/>
        <w:br/>
        <w:br/>
        <w:t>步行街尽头地标。</w:t>
        <w:br/>
        <w:br/>
        <w:br/>
        <w:t>江汉关大楼旧址。</w:t>
        <w:br/>
        <w:t>这之后如果时间还早，可以选择去汉正街（全国著名小批发市场），晚一点可以选择去长江边的景观带游玩观景（需要从江汉关大楼左转沿沿江大道前行一段右手边即是）。因为我原计划就是去汉正街的，所以在这里沿步行街返回去“江汉路”地铁站乘坐6号线到“汉正街”站下车。出B口选择一辆共享单车在前方十字路口右转沿多福路前行第二个较大的十字路口右手就是汉正街，可惜还是因为之前行程的延误，街上的商家都已经打烊了。穿过汉正街后在牌坊那里拍照留念。</w:t>
        <w:br/>
        <w:br/>
        <w:br/>
        <w:t>汉正街牌坊（利济路一侧）。</w:t>
        <w:br/>
        <w:t>从这里右转沿利济路前行至中山大道右转（原计划是左转去武胜路乘坐地铁，但是武胜路仅开一个入口太远），返回6号线汉正街站，乘地铁到钟家村站（看这就是规划的重要性，不走回头路最终返回起点）返回酒店。汉正街地铁站很有特点，顶棚是有景观效果的，我刚开始从江汉路过来出站的时候还以为是白天呢，差点以为穿越了！</w:t>
        <w:br/>
        <w:br/>
        <w:br/>
        <w:t>汉正街地铁站内。</w:t>
        <w:br/>
        <w:t>到这里第一天的行程就结束了。因为一些原因，磨山景区游玩的不细致，落雁景区只到了门口，是一些遗憾。</w:t>
        <w:br/>
        <w:br/>
        <w:br/>
        <w:br/>
        <w:t>DAY2 武汉→荆州→宜昌</w:t>
        <w:br/>
        <w:br/>
        <w:br/>
        <w:t>休息一晚后开始第二天的行程。</w:t>
        <w:br/>
        <w:t>今天的规划景点是：归元禅寺→荆州→荆州东门古城→荆州关帝庙→荆州关羽祠→宜昌→宜昌夷陵长江大桥。</w:t>
        <w:br/>
        <w:t>早晨7点起床洗漱，在酒店内用过免费早餐（金牌会员）后8点左右出酒店。仍选择一辆共享单车，左转（与第一天月湖公园反向）沿鹦鹉大道前行至翠微路右转至尽头就可以看见今天的第一个景点“归元禅寺”，门票10元。一开始以为寺庙不大，但是实地才发现寺庙后面有广场和一座巨大的观音雕像和阁楼。虽然时间很早，但寺内的香客已经有一些了。</w:t>
        <w:br/>
        <w:br/>
        <w:br/>
        <w:t>两面观音雕像和圆通阁，阁楼并没有开放。</w:t>
        <w:br/>
        <w:t>餐馆观音像和圆通阁用时比计划稍长，所以导致后面没赶上火车（重新购票），后面详说。</w:t>
        <w:br/>
        <w:t>归元寺出来后大约9点15，单车返回酒店稍作整理后退房离开，步行至钟家村地铁站，乘坐6号线，在江汉路换,2号线到汉口火车站站，到检票口时还差几分钟，可是因为来不及取票安检不让进。这里值得吐槽一下，不是之前说高铁动车可以身份证检票进站吗，也确实有一段时间是可以的，也体验过，可后来不知道为什么必须取票了，目前据我所知仅京津城际还是可以身份证进站检票上车的。</w:t>
        <w:br/>
        <w:t>在检票口用APP重新购买（因为过发车时间不能改签了，好像可以窗口改但排队人多，票价几十块所以重新购票），改乘D5857次不到12点由汉口至荆州，同时改签了原来荆州到宜昌的车票（G555）到下午6点40左右发车。因为重新购票和改签一系列，也没顾得上吃饭，上车后吃了一些随身带的零食干货，休息了一下就到了荆州，这时是中午一点刚过。出站后左转有寄存行李的地方，我是向车站人员咨询的，他们指了一下，我一直走到枢纽站旁边的一个工作人员开的小超市里寄存，一个拉杆箱一个双肩包共15元，不贵，老板人也不错。回来后看到火车站也有，比我存的地方近一些，看官们行李多的可以选择火车站的。</w:t>
        <w:br/>
        <w:t>还是出站左手这里也是很多公交的始发站，从这里乘坐21路或15路到碑苑站下车，票价1元。荆州公交有时候报的站名和写的站名不一致，我做过了一站，还好仍有共享单车。下车后沿公交车来时的反向（荆州南路）骑行到内环北路左转（就是城门的地方，旁边是张居正故居）前行一小段距离就可以看到城门了。</w:t>
        <w:br/>
        <w:br/>
        <w:br/>
        <w:t>张居正故居，就在这张照片右侧就是路口</w:t>
        <w:br/>
        <w:t>转完后再向前一段就可以看到古城门（东门）了。</w:t>
        <w:br/>
        <w:br/>
        <w:br/>
        <w:t>荆州古城东门，照片左侧是东门景区入口</w:t>
        <w:br/>
        <w:t>不过荆州城虽然城墙是环城的，但是并不可以从一个门上去后环城游览，据我估计是分开收费的……东门这里票价20元，当然在上图马路对面（拍照的这一侧）也有联票售卖，也有往来于几个景点之间的电瓶车，在后面前往关羽祠的路上看到过。网上没有门票销售，景区门口直接购买后进入景区，此时大约下午2点15。</w:t>
        <w:br/>
        <w:br/>
        <w:br/>
        <w:t>首先往城墙上走的台阶上可以看到可以称为文物的地砖，上面都刻有烧制地砖的工匠姓名等信息。这在当时应该也是一种责任制，表明附近一个区域的地砖都是由某家烧制的。上面的字迹因为年代已经非常久远，大部分已经模糊无法辨认了。下图中右侧的这一块我们可以看到这块砖是由一位名叫“张贤可”的工匠烧制的。</w:t>
        <w:br/>
        <w:br/>
        <w:br/>
        <w:t>地砖。</w:t>
        <w:br/>
        <w:br/>
        <w:br/>
        <w:t>青龙偃月刀。</w:t>
        <w:br/>
        <w:br/>
        <w:br/>
        <w:t>荆州东城门寅宾门。</w:t>
        <w:br/>
        <w:br/>
        <w:br/>
        <w:t>刘关张赵诸葛。</w:t>
        <w:br/>
        <w:br/>
        <w:br/>
        <w:t>城墙。</w:t>
        <w:br/>
        <w:t>因为城墙虽可绕城，但是中间被人为隔断，所以向南游览到城外的“关公义园”、公安门、望江楼、藏兵洞等景点后只能返回了。在隔断处（一个铁栅栏）如果当地游客或者有充足时间，应该可以翻越的。</w:t>
        <w:br/>
        <w:t>出东门景区约下午三点，选择一辆共享单车前往下一个景点“关帝庙”。返回到之前的荆州南路前行至道路尽头后右转经过一个小广场再左转就可以看到了。景区不大，半个小时可以游览完成，没有网络售票，需要现场购买。其中园内一座关于雕像所用的泥土取自国内三大著名的关帝景点中的泥土和灰土。</w:t>
        <w:br/>
        <w:br/>
        <w:br/>
        <w:t>景点大门。</w:t>
        <w:br/>
        <w:br/>
        <w:br/>
        <w:t>上图就是关帝雕塑及其说明。</w:t>
        <w:br/>
        <w:t>游览完毕后约三点四十五，仍选择单车前往“关羽祠”景点。因为荆州基本都是与三国有关的景点，而关羽又是三国中的重要人物，同时在荆州驻兵多年。从关帝庙出来后前方不远可看到一个城门，从这里城门内（内环南路）或城门外右转靠城墙前行大约五分钟就可以到达，城门内是一条市内道路，城门外是一条沿河的游览步道，在这里看到了承载多名游客的电瓶车。如果是从城外走，走到下一个城门后右转进城后第一个路口右转右手边就可以看到景点大门了。</w:t>
        <w:br/>
        <w:t>关羽祠门票在网上有售，看官们可以通过网络预定，票价20元。该景区内的小景点较多，有“横刀跃马 威震华夏”塑像、关公夜读春秋处、偃月门、桃园、巨幅关羽塑像等。</w:t>
        <w:br/>
        <w:br/>
        <w:br/>
        <w:t>荆州关羽祠。</w:t>
        <w:br/>
        <w:t>游览完毕后约下午四点半，出景点大门后在左侧路口右转向前有长江大学文理学院，周边有不少饭店快餐连锁店等，可以在这里选择休息补给，同时在这里的公交站（“长大文理学院”站）乘坐21或15路返回荆州火车站。在这里的华莱士炸鸡进行了一小时的休息补给后，乘坐公交返回火车站并取行李后检票候车，6点41分乘坐G555次高铁7点07分到达宜昌东站，出站后在左侧公交站选择乘坐B9路公交车。宜昌东站距离市区有一些距离，约8点到达“石马坡”公交站下车。下车后往公交车前进的方向沿“东山大道”前行至胜利三路（有高架桥）后左转前行一段后（下坡路）左手就到了如家连锁酒店宜昌夷陵大道胜利三路店。办理入住并稍事休息后，如有时间，还可以选择共享单车骑行到长江边的世界和平公园游览夜景。我在21点后出酒店在附近一个沙县小吃买了点宵夜后去了公园游览，虽然不早了但仍有很多人在公园江边消暑，夷陵长江大桥也点亮了景观灯。</w:t>
        <w:br/>
        <w:br/>
        <w:br/>
        <w:t>夷陵长江大桥。回来后经过观察地图，从这里往北（右转）是滨江公园，比我去的这边（世界和平公园）更大，看官们可以选择去那里。</w:t>
        <w:br/>
        <w:t>至此结束了今天的行程，除了用餐不够及时以外还是比较简单的。</w:t>
        <w:br/>
        <w:br/>
        <w:br/>
        <w:br/>
        <w:t>DAY3 宜昌</w:t>
        <w:br/>
        <w:br/>
        <w:br/>
        <w:t>一夜安稳，宜昌的这个如家没有自属的餐厅，所以在酒店附近的早市吃了早点，经典的热干面，外加一碗馄饨，结果有些吃撑，但没有浪费。第二天只吃了一碗热干面，味道还是很不错的。</w:t>
        <w:br/>
        <w:t>今天的规划景点是：葛洲坝公园→葛洲坝→三游洞→三峡人家。</w:t>
        <w:br/>
        <w:t>早饭后约8点，附近没有找到单车，步行到东山大道后找到一辆，骑行到昨天来时的石马坡公交站，仍乘坐B9路公交车到终点站葛洲坝公交站下车（票价2元）。在这里提一点，宜昌的公交系统很有创意，他们的很多公交站正在逐渐改为马路中央的岛式公交站台，进站台是要购票或刷卡的，在这之后只要是在这种线路上换乘公交车，不出站台换乘公交是不另外收费的，这样可以最大限度的节省乘客的费用，很值得大城市参考。下车后选择一辆单车沿东山大道按公交车来时的方向前行至一环岛后左转，沿石子岭路前行在经过一个更大的环岛后到江边与沿江大道相交的路口右转，往前一点就可以看到葛洲坝公园了。目前该公园已免费对外开放，因为葛洲坝已成为军事禁地，不再接待游客了。公园内有很多市民在健身，单车可以进入，此时大约9点半。公园大约半小时就可以游完。</w:t>
        <w:br/>
        <w:br/>
        <w:br/>
        <w:t>走到公园的尽头的一片小树林后可以看到有一个螺旋楼梯，从这里上去是公园另一个出入口，出公园后是镇平路，左拐是葛洲坝区域大门，这里有卫兵站岗把守，再往前有一个“三峡两坝”售票点，在这里可以购买三峡两坝游的游览票（在三峡游客中心购买的话人比较多）。这里对面穿过一个小岛后是镇平路与绵羊山路交口，因为从这里没有去三游洞附近的公交车，原计划打车过去，但是滴滴没有接单，原想找一辆单车骑过去（比较远预计1小时以上），刚骑了几分钟遇到一辆空着的出租，问了一下过去，所以换乘出租车，但是因为景点比较远，出租车不打表，与司机商定45元，看官们看自己情况，单车过去可以，砍价估计最低30可以成交，打表没戏。</w:t>
        <w:br/>
        <w:t>打车到西陵峡风景区游客中心（在夜明珠路南津关小学附近），在这里取了世外桃源和三游洞的网络订票（票价分别为55元和60元）后进入世外桃源景区。</w:t>
        <w:br/>
        <w:br/>
        <w:br/>
        <w:t>此时大约11点，天气也很热，景点也不是特别有名，所以景区内似乎只有我一个人。景区内景点也比较多，因为王昭君是宜昌人，园内有很多景点是关于昭君的，但是同时景区内最有看点的景点“白马洞”在维修当中不开放。“三峡起始点”纪念碑也比较有意义（但后面三游洞景区内也有一个）。</w:t>
        <w:br/>
        <w:br/>
        <w:br/>
        <w:t>西陵峡口全景风光。</w:t>
        <w:br/>
        <w:br/>
        <w:br/>
        <w:t>从景区东门进入，从紫薇园进出口出园后仍在夜明珠路，此时左转沿路前行约15分钟后看到路口左转，再经过一个峡谷上的大桥（桥右侧可以看到有蹦极）后左手就能看到景区大门。旁边有游客中心，虽然不大，但是游玩的人比较少，此时将近中午12点，附近有一些比较大的饭店，估计价格会比较高。所以暂时没有先用午餐。在游客中心休息了半个小时，里面有自动贩卖机，做了一些补给，在12点30分左右进入景区。</w:t>
        <w:br/>
        <w:t>相比世外桃源，三游洞更大一些，进门后沿左侧的沿江栈道的第一个景点就是核心“三游洞”，洞不是很大，在洞深处还有一小洞，通往更深处，但游人已无法通过。这里有很多前三游白居易兄弟（白行简）和元稹的雕像以及后三游苏氏三父子（主要是苏轼）的作品。</w:t>
        <w:br/>
        <w:br/>
        <w:br/>
        <w:t>洞口。</w:t>
        <w:br/>
        <w:br/>
        <w:br/>
        <w:t>洞内景区还加装了景观灯，颜色不断变幻，营造出一种梦幻的气氛。</w:t>
        <w:br/>
        <w:br/>
        <w:br/>
        <w:t>洞最深处。</w:t>
        <w:br/>
        <w:br/>
        <w:br/>
        <w:t>白氏兄弟和元稹。</w:t>
        <w:br/>
        <w:br/>
        <w:br/>
        <w:t>苏东坡的字。</w:t>
        <w:br/>
        <w:br/>
        <w:br/>
        <w:t>序是“鲁直”也就是“黄庭坚”（字“鲁直”），但字是不是就不知道了，看过他的字，写得没这么正吧。</w:t>
        <w:br/>
        <w:br/>
        <w:br/>
        <w:t>左侧“三游洞”三个题字左边这个洞，据说，是古时候的洞入口。另外还有冯玉祥在民国二十八年的题字“是谁杀了我们同胞的父母和兄弟”，严立三（名严重，字立三，号“劬园”，自称“劬丁”）的“不共戴天”。其它还有清朝光绪年间的一些题字：陆维祺（字寿民，浙江钱塘人，曾是李鸿章哥哥李瀚章的幕僚宾客，曾在湖广两地为官，名气不大，仅在清朝光绪年间的一些实录奏折批文中可以查到此人）的“鬲凡”（与凡间隔绝之意）及其第二次来三游洞的题诗“赤壁遨游事欲仙，不闻能赋第三篇”，陈闺瑛（陈建侯之女，陈建侯，字仲藕，福州螺洲人，于1887年在宜昌做官，其女陈闺瑛是福州人郭柏苍的孙媳妇，与其兄陈懋侯、叶大泳等人都和福州望族郭氏有着很大的关联，他们在福州也有很多题刻遗迹，最有名的是“光禄吟台”）的“合掌岩高石不顽，化工有宝秘形山，辟开混沌鸿蒙窍，露出人间（该字有疑问）生死关”，明代吴娄人俞彦（很多资料说是明代吴人娄俞彦，但是根本查不到“娄俞彦”的相关信息，而且古人写明自己何方人士时很少只有一个字，倒是明代有个俞彦，字“仲茅”，上元人，但上元是江苏南京，而吴娄在江苏苏州，这个“吴娄”相关信息也很少，南京苏州也不远，所以这个暂且存疑）的“三游洞”，张联桂（字丹叔，江苏扬州江都人。但从题字上看，是否是丹“叔”值得商榷）的“夷陵西上二十里，层峦叠嶂摩天起”题诗。这些大都不是特别有名。</w:t>
        <w:br/>
        <w:br/>
        <w:br/>
        <w:t>洞内还有一些石雕像，似乎还有未完成和毁坏的。</w:t>
        <w:br/>
        <w:t>这里再向前一段都是沿江而行，可以看到对岸的一些景点建筑。</w:t>
        <w:br/>
        <w:br/>
        <w:br/>
        <w:t>江对岸有座“鲟鱼奇石馆”。</w:t>
        <w:br/>
        <w:t>再往前是大悲洞、古军垒、张飞擂鼓处、至喜亭、山谷亭、印章园、楚塞楼、刘封（刘备义子）城遗址、南宋军事遗址、震旦角石（上古食肉凶猛生物，不过难以理解这个形状怎么凶猛食肉）园等景点。</w:t>
        <w:br/>
        <w:br/>
        <w:br/>
        <w:t>大悲洞，第一张图片下方就是洞口。传黄庭坚来此寻三游洞时这里有一寺庙，寺内僧人非常贫困，连粥都没有，故名大悲洞。</w:t>
        <w:br/>
        <w:br/>
        <w:br/>
        <w:t>至喜亭及亭上观江。</w:t>
        <w:br/>
        <w:br/>
        <w:br/>
        <w:t>古军垒。</w:t>
        <w:br/>
        <w:br/>
        <w:br/>
        <w:t>张飞擂鼓处（台）。</w:t>
        <w:br/>
        <w:br/>
        <w:br/>
        <w:t>这里还有一个“三峡起始点”，和之前世外桃源的有矛盾之处，因为两处都在长江同一侧。</w:t>
        <w:br/>
        <w:br/>
        <w:br/>
        <w:t>山谷亭。</w:t>
        <w:br/>
        <w:br/>
        <w:br/>
        <w:t>印章园。</w:t>
        <w:br/>
        <w:br/>
        <w:br/>
        <w:t>楚塞楼。</w:t>
        <w:br/>
        <w:br/>
        <w:br/>
        <w:t>震旦角石园。</w:t>
        <w:br/>
        <w:t>从这里再往前就回到了三游洞景区进出口，出来后大概下午1点半，回到旁边的游客中心稍作休息，准备乘坐10-1路公交车前往“三峡人家”景区，问了游客中心的工作人员，说是车站还在步行来时那条路上再往前走停车场。到了以后公交车等了很久也不来，据旁边停车场收费人员说2点有一班。这里有很多的饭店，找了一家吃了一份馅饼（说是馅饼其实没多少馅，只是价格还便宜，一份18元共6个），在饭店内有空调，坐在门口用餐并一直在观察过往车辆，直到三点左右仍没有等到，饭店老板的一个朋友说最后一班就是2点的，这个时候早过去了，而且这个时间点开到景区要一个多小时，虽然可以游玩一下，但是回来的车就不好找了（10-1路返程的最后一班是5点）。所以最终取消了网络订票（网络订票的好处，一个是到了景点不用排队直接取票，另一个是即便过了预定日期大部分都是可以退的），过了一小会儿有一辆10-1路返程的公交，在终点站夷陵广场换乘B27路（站台内换乘免费）返回石马坡公交站后，回到酒店。</w:t>
        <w:br/>
        <w:t>这个晚上很忙碌，因为计划的从这里到秭归再乘坐当地的客船去巴东住一晚，经培石换乘重庆的客船（省际之间是不能跨省运营的，这个在前几年去苏杭一带旅游从西塘去周庄就是这样）去巫山住一晚在乘船去奉节游玩后乘车去重庆。但是从秭归到巴东的客船（惠民之星）公司因为客流量少，客船都在检修，没有运营，也跟巴东那边酒店（锦绣中华，就在码头边）的服务人员确认了确实没有船。所以想了很多其它的行程，也想过乘坐游轮直接从宜昌到重庆，但是需要5天时间，这样后面的景点门票住宿都要重新预订。后来搜到一个湖北“想游国旅”从秭归出发到奉节再返回的三天两晚的行程，这样再从宜昌去重庆就跟我之前的计划一致了。</w:t>
        <w:br/>
        <w:t>因此决定从宜昌乘坐之前看到的两坝一峡游船先去秭归，在哪里游览完三峡大坝后再进行想游国旅的行程，这时候已经深夜了，预定了第二天的两坝一峡行程票后休息。</w:t>
        <w:br/>
        <w:br/>
        <w:br/>
        <w:br/>
        <w:t>DAY4 宜昌→秭归（三峡之西陵峡）→三峡</w:t>
        <w:br/>
        <w:br/>
        <w:br/>
        <w:t>根据昨天一晚上的规划，今天的规划景点是：葛洲坝→西陵峡→三峡大坝（两坝一峡）→秭归茅坪港。早餐依然在昨天附近的早市吃了一碗热干面，然后带着全部的行李退房后约了一辆出租车去沿江大道边的“三峡游客中心”（就在前天来时看江边夜景的世界和平公园尽头）。在这里取了昨天的订票后检票登船。</w:t>
        <w:br/>
        <w:t>这是我第一次乘坐游船，而且是在长江这么大的江上，心里还是有些小激动。登船后看到在顶层也有收费的观景平台，费用还可以（40元），所以加购了平台票后在最顶层开始休息，行李存放在一楼服务台。在开船之前，因为最终的行程没有完全确定，所以想了很多办法，因为可以订的票都是明天的了。最后想到在网上搜“想游国旅”，找到了他们公司的电话，加了他们一个员工的微信后在淘宝找到了链接，确定今天还有空位（也幸好不是节假日的旅游旺季）并购买后悬着的心总算放下来了。在观景平台开始欣赏优美的江景。</w:t>
        <w:br/>
        <w:br/>
        <w:br/>
        <w:t>游船内大厅。</w:t>
        <w:br/>
        <w:t>船开了，先是在宜昌市内有一段行程，然后才到葛洲坝过闸。晴朗的天气再加上江风吹来，好不惬意。</w:t>
        <w:br/>
        <w:br/>
        <w:br/>
        <w:t>前天晚上看到的夷陵长江大桥。</w:t>
        <w:br/>
        <w:br/>
        <w:br/>
        <w:t>江边的“镇江阁”。阁楼在滨江公园内，所以之前建议大家晚上在夷陵大桥右转。</w:t>
        <w:br/>
        <w:br/>
        <w:br/>
        <w:t>乘坐的“长江三峡9号”游轮。</w:t>
        <w:br/>
        <w:t>前面就是葛洲坝了，很多的游客争先恐后的去了前方甲板。</w:t>
        <w:br/>
        <w:br/>
        <w:br/>
        <w:t>即将通过的葛洲坝三号船闸。</w:t>
        <w:br/>
        <w:br/>
        <w:br/>
        <w:t>船尾也有不少游客，还能看到后面的游轮。</w:t>
        <w:br/>
        <w:br/>
        <w:br/>
        <w:t>葛洲坝船闸内坝体，此时船闸内下方在很快注水。</w:t>
        <w:br/>
        <w:br/>
        <w:br/>
        <w:t>前方已经快要完全打开的闸门。</w:t>
        <w:br/>
        <w:br/>
        <w:br/>
        <w:t>船后方关闭的闸门，可以看到睡眠相比较远处和右侧已经高出了不少。这张就是在观景平台照的，甲板上是没有遮阳棚的。</w:t>
        <w:br/>
        <w:br/>
        <w:br/>
        <w:t>驶出三号船闸。</w:t>
        <w:br/>
        <w:br/>
        <w:br/>
        <w:t>远处的黄柏河大桥和嫘祖庙。</w:t>
        <w:br/>
        <w:br/>
        <w:br/>
        <w:t>昨天游览过的三游洞景区内的至喜亭、古军垒、张飞擂鼓处。从这里开始，算是进入了西陵峡（昨天在三游洞景区内看到的“三峡起始点”纪念碑）。</w:t>
        <w:br/>
        <w:br/>
        <w:br/>
        <w:t>昨天通过的三游洞栈道下方有陈毅题写的“三峡天下壮，请君乘船游”（“游”字被灌木遮挡了一部分，看上去像“过”）。</w:t>
        <w:br/>
        <w:t>下面是西陵峡风光。</w:t>
        <w:br/>
        <w:br/>
        <w:br/>
        <w:t>怪石嶙峋。</w:t>
        <w:br/>
        <w:br/>
        <w:br/>
        <w:t>接下来经过了石牌渡，这里曾是军事要塞，还有一座纪念碑，上书“石牌天险敌胆寒”。</w:t>
        <w:br/>
        <w:br/>
        <w:br/>
        <w:t>还有昨天想去而未能成行的“三峡人家”景区。这一段是“灯影峡”。</w:t>
        <w:br/>
        <w:br/>
        <w:br/>
        <w:t>更高级的游轮，和酒店差不多，是有房间的，应该是之前看到的往返重庆五天的行程。</w:t>
        <w:br/>
        <w:br/>
        <w:br/>
        <w:t>三峡人家景区。</w:t>
        <w:br/>
        <w:br/>
        <w:br/>
        <w:t>像不像人的脸（双眼和鼻子部分，特别是眼眶）。可惜这里船上导游并没有提示。</w:t>
        <w:br/>
        <w:br/>
        <w:br/>
        <w:t>其它景致。上图右侧是一艘货轮，这里有华强滚装码头。船上装有很多新出厂的轿车。</w:t>
        <w:br/>
        <w:t>游船最终停在三斗坪码头，大约在中午12点半。其实稍贵一些的行程有直接去三峡大坝参观的，看官们也可以选购。我从这里下船后，就脱团了（所购买的是车回宜昌的，码头岸上很多的大巴车，大部分游客下船后都上大巴返回宜昌市区了），然后在附近一个小超市补充了一些饮料，休息了一会儿，之所以建议看官们选择稍贵一些的直接去三峡大坝的行程是因为三斗坪镇也没有公共交通去大坝，我在超市让老板娘找了一个车去大坝，花费50元。同时之前在船上联络好的从秭归到奉节往返的行程（实际是从宜昌市里出发车去大坝的），在三峡大坝附近的“欣荣超市”（地图上标注为“欣荣商场”）有停留点，晚上7点至7点半在那里停留，因此有足够的时间游览大坝。让司机师傅先开到欣荣超市把行李存了（花费10元），然后再开到大坝游客中心，在这里用了午餐，游客中心的餐厅价格还是可以的，不是很贵，一碗牛肉面12元。用餐完毕大概是下午2点半。</w:t>
        <w:br/>
        <w:t>因为景区对国内游客免费，所以进入景区后乘坐景区内大巴车送到坛子岭平台，这里有大坝模型室。</w:t>
        <w:br/>
        <w:br/>
        <w:br/>
        <w:t>从这里旁边可以乘坐扶梯上到坛子岭，天气很热，扶梯都很烫了，扶手都在浇水降温。当然，也有步行楼梯上来的，这个是我乘扶梯上来才看到的，不然就会步行上去。</w:t>
        <w:br/>
        <w:t>坛子岭平台主要是当初修建大坝的采样基石及介绍，另外从平台上也可以俯瞰大坝。</w:t>
        <w:br/>
        <w:br/>
        <w:br/>
        <w:t>坛子岭看去的西陵长江大桥。</w:t>
        <w:br/>
        <w:br/>
        <w:br/>
        <w:t>下来是船闸平台景点。上午在葛洲坝是只经过一道闸门，因此是一级船闸，耗时半小时。而在三峡大坝，则是五级船闸，一艘船要经过三峡大坝，耗时大约2小时。</w:t>
        <w:br/>
        <w:t>然后旁边可以乘坐景区内电瓶车前往185平台，这段路说近不近说远不远（不到1公里），而且天气当时很热，所以还是不少游客选择乘坐电瓶车，而我选择步行，这样可以经过高峡平湖景点。</w:t>
        <w:br/>
        <w:br/>
        <w:br/>
        <w:t>这里再前行一段就是185平台了，在这里可以近距离观看大坝，但是同葛洲坝一样，是不能上坝的，都属于军事禁区。</w:t>
        <w:br/>
        <w:br/>
        <w:br/>
        <w:t>大坝全景。</w:t>
        <w:br/>
        <w:br/>
        <w:br/>
        <w:t>这里游客比较多，也有休息点和一些商店，看官们游览完毕可以在这里休息一下。</w:t>
        <w:br/>
        <w:t>从185平台可以乘坐景区大巴到江对岸的截流纪念园，不过并不是从大坝上过，而是从我来时经过以及在坛子岭平台看到的西陵长江大桥通过。园内尽头有一个广场，在大坝开闸时可以观看气势磅礴的放水景观。同时有三峡大坝的一些具体参数和与世界上其它相当规模的大坝的比较，此外还有修建大坝时的石方和设备展示。</w:t>
        <w:br/>
        <w:br/>
        <w:br/>
        <w:t>纪念园大门。</w:t>
        <w:br/>
        <w:br/>
        <w:br/>
        <w:t>当时的挖掘设备有多大？看看旁边的小朋友。</w:t>
        <w:br/>
        <w:br/>
        <w:br/>
        <w:t>定江石山。</w:t>
        <w:br/>
        <w:br/>
        <w:br/>
        <w:t>石料仓的几何建筑。</w:t>
        <w:br/>
        <w:br/>
        <w:br/>
        <w:t>截流大事记墙。</w:t>
        <w:br/>
        <w:br/>
        <w:br/>
        <w:t>广场对面正对大坝，相比185平台，这里地势低，但是角度很正。开闸放水时的气势可想而知！</w:t>
        <w:br/>
        <w:br/>
        <w:br/>
        <w:t>“哨兵”。到这里旁边就是纪念园出口，这里有一片小树林，树周圈有木凳可供游客休息，从这里出去可以乘坐景区大巴车返回游客中心。</w:t>
        <w:br/>
        <w:t>到这里是下午4点40分，乘坐景区大巴车返回游客中心大约5点，步行返回“欣荣超市”附近（超市所在大楼后面有不少餐馆饭店）用晚餐，然后在超市休整补给后约7点半订购的三峡游行程大巴车到达超市，稍作停留后开往茅坪港，仍要经过一次西陵长江大桥到江对岸，穿过秭归县城，大约1小时后到达茅坪港（地图上为“秭归港”）。用身份证检票进港后，要下很长的台阶，这个在每个码头都是这样的，很多码头有电梯可供行李多的乘客游客上下台阶，票价2元。我们的游轮名叫“银月亮”，导游是一个胖胖的小伙子。在开往码头的车上导游已经分配好了游轮上的房间，登船后按照房间领取了钥匙，我在三层（共4层，4层有观景平台，也可以晾衣服）。我和一个来自广东的小伙一个房间，他进来后一个劲抱怨条件太差，对我来说还可以，房间有热水，可以洗澡，床头的窗户打开就可以看到江面。放好行李稍事休息后，我去了4层平台，这时还没有开船（按照行程是晚上11点左右开船），可以看看夜晚静谧的江景，还有旁边更高级的游轮。夜风习习，感觉好极了！</w:t>
        <w:br/>
        <w:br/>
        <w:br/>
        <w:t>茅坪港码头。</w:t>
        <w:br/>
        <w:br/>
        <w:br/>
        <w:t>开船后曾超过我们的“长江黄金7号”游轮。</w:t>
        <w:br/>
        <w:t>由于景色太美，在平台上待到凌晨0点半才回到房间休息。今天的天气很热，但是夜晚游轮上的江景和江风让白天的疲劳一扫而空。</w:t>
        <w:br/>
        <w:br/>
        <w:br/>
        <w:br/>
        <w:t>DAY5 三峡（巫峡→瞿塘峡）</w:t>
        <w:br/>
        <w:br/>
        <w:br/>
        <w:t>一夜伴着游轮的发动机的声音入睡（但不是噪音哦），第一次在游轮上过夜，感觉很新鲜，当然也不是很高级的游轮，高级的我想还是以后在海上去享受吧。</w:t>
        <w:br/>
        <w:t>醒来时已经听不到游轮发动机的声音了，很安静，这时是早晨6点20。打开窗，看到的是平静的江面，山峦背后尚未初升的太阳投射出一缕金光，令人心旷神怡！（中部上方的山峰是“剪刀峰”）</w:t>
        <w:br/>
        <w:br/>
        <w:br/>
        <w:t>在船上用过早餐（订购的行程是包括三餐的，都在2楼餐厅用餐，虽然每天三餐是相同的，不过都是本地师傅做的，也算是农家饭了，味道不错的，大家都吃的很干净）后，一部分游客所订购的行程中包括了神女溪，所以他们由导游带着上岸坐景区游船去游完了 ，我订的行程中不包含神女溪，所以可以自由活动，只要在8点半之前返回船上就可以。</w:t>
        <w:br/>
        <w:t>从游轮下来后右转是去景区转乘景区游船，我从左侧上了码头，在这里可以看到准备行程时看过的其他驴友写的徒步三峡时的神女苑（其实就是一家客栈），岸上这里也有一个小的景点“神女庙”，不过并没有庙宇，只有一些铜鼎香炉之类的。</w:t>
        <w:br/>
        <w:br/>
        <w:br/>
        <w:t>下船右转这里是去往神女峰景区。</w:t>
        <w:br/>
        <w:br/>
        <w:br/>
        <w:t>巫山8码头，最上方就是我们的游轮“银月亮”号。</w:t>
        <w:br/>
        <w:br/>
        <w:br/>
        <w:t>网上徒步三峡的行程中有写到的“神女苑”客栈，据说老板是个女的，人不错。</w:t>
        <w:br/>
        <w:br/>
        <w:br/>
        <w:t>神女庙。</w:t>
        <w:br/>
        <w:br/>
        <w:br/>
        <w:t>上面3张图是神女峰，第1张是没有变焦拍摄，第2张变焦拍摄，第3张是2经过放大编辑的。</w:t>
        <w:br/>
        <w:t>“神女”其实是一个石柱，相对于旁边的山峰，太过于渺小了，除非上到山上，或者船开到某一个角度，让石柱背景是天空，否则比较难拍出来。第3张图两个山峰旁边的那个红色圆圈内的石柱，就是神女峰。而百度上面神女峰的一些看上去是从后面拍照的好像一个盘着发髻坐姿的古代女人的照片实际是江西三清山“女神峰”的照片。</w:t>
        <w:br/>
        <w:br/>
        <w:br/>
        <w:t>按公示牌，这里是青石渡，地图上有标注“青石村”的地方，对面就是神女峰，这时候还没有到巫山县。</w:t>
        <w:br/>
        <w:t>8点半左右其他游客都陆续回来了，9点开船，这里是一个拐角，走的时候还能看到神女峰景区的两个门和山坡上的一些建筑。</w:t>
        <w:br/>
        <w:br/>
        <w:br/>
        <w:t>据导游说有不少台阶，还是比较高的，看上去也确实如此。也可以看到这个时候三峡水位还不是最高，距离最高水位大约15米的样子。</w:t>
        <w:br/>
        <w:br/>
        <w:br/>
        <w:t>同时岩壁上也有毛主席题写的“神女应无恙，当惊世界殊”。</w:t>
        <w:br/>
        <w:br/>
        <w:br/>
        <w:t>像是鹰嘴岩。</w:t>
        <w:br/>
        <w:br/>
        <w:br/>
        <w:t>这里导游介绍岩壁上的洞穴是贯通的，传说是箭射穿的，船开到对面可以看到光（但导游也说不是总能看到光，跟阳光照射角度有关系）。</w:t>
        <w:br/>
        <w:br/>
        <w:br/>
        <w:t>这里从远处看像是龙脊，传说是一条恶龙被射杀后化成。</w:t>
        <w:br/>
        <w:br/>
        <w:br/>
        <w:t>一侧的山峰像是一只青蛙和兔子。</w:t>
        <w:br/>
        <w:t>再往前开没什么特别的景点了，可以看到两岸还有一些民居，有一些是新建的，有一些是废弃的。</w:t>
        <w:br/>
        <w:br/>
        <w:br/>
        <w:t>船尾景致。</w:t>
        <w:br/>
        <w:br/>
        <w:br/>
        <w:t>船头景致。</w:t>
        <w:br/>
        <w:br/>
        <w:br/>
        <w:t>岸边山坡和山顶都有居民。</w:t>
        <w:br/>
        <w:br/>
        <w:br/>
        <w:t>岸边废弃民居。</w:t>
        <w:br/>
        <w:br/>
        <w:br/>
        <w:t>一侧山峰上的塔（查阅地图推测是“文峰观”）。</w:t>
        <w:br/>
        <w:t>大概10点半左右，游轮经过巫山县，过了巫山，就进入瞿塘峡了。</w:t>
        <w:br/>
        <w:br/>
        <w:br/>
        <w:t>巫山长江大桥。可以看到游轮观景平台是可以晾衣服的，遮阳棚内也有晾衣绳，不过船速比较快，风大，晾的衣服需要固定好，别被吹到江里去。</w:t>
        <w:br/>
        <w:br/>
        <w:br/>
        <w:t>巫山县城，原计划在这里要住一晚的。这里有一条支流，里面有“小三峡”景观。</w:t>
        <w:br/>
        <w:t>中午11点半吃过午餐后，导游通知我们上观景平台，这时候瞿塘峡两岸峭壁上的景点逐渐多了起来。</w:t>
        <w:br/>
        <w:br/>
        <w:br/>
        <w:t>峭壁上的洞，据导游讲解，是贯通到山的另一侧的。是80年代采药人从坍塌的上方放绳索下去进去的，里面还有古人生活过得遗迹，据推测是一个部落被击败后躲进洞穴生活。</w:t>
        <w:br/>
        <w:br/>
        <w:br/>
        <w:t>这个洞据导游讲解之前是有悬棺在里面的，后来被移至博物馆供游人参观了。</w:t>
        <w:br/>
        <w:br/>
        <w:br/>
        <w:t>这一段两岸都是橘红色的岩壁，看上去有点像火焰，地图上名为“火焰山”。</w:t>
        <w:br/>
        <w:br/>
        <w:br/>
        <w:t>接近夔门，南岸的岩壁上一些名人的题字也逐渐多了起来。有孙元良（国民党军官，曾经在独山阻击日军的侵略，国民党兵败后去往台湾，其子孙祥钟，艺名“秦汉”）的“夔门天下雄，舰机轻轻过”，以及李端浩（同是国民党军官，不过解放时没有去台湾）的“巍哉夔陕”（个人认为“夔峡”更恰当）。不过上述两人名声也是有毁有赞。其它题刻还有不少，但是由于距离太远，即便是我的12倍变焦战机（当然2010年之前购买的，当时10倍光变就算很高了）也无法拍清晰，还有一些被当时茂密的植被遮挡。</w:t>
        <w:br/>
        <w:br/>
        <w:br/>
        <w:t>游船已过夔门。</w:t>
        <w:br/>
        <w:br/>
        <w:br/>
        <w:t>这是古栈道，三峡蓄水之前距离江面还是比较高的，现在大部分已经没入江中。</w:t>
        <w:br/>
        <w:br/>
        <w:br/>
        <w:t>这里应该也是白帝城景区的一部分（地图标注为“赤甲楼”，放大看城楼上还有火炮），只不过没有陆地相连，所以还在船上的时候我就问导游去不去，答复是不去这里，如果去应该还要坐摆渡船去的。</w:t>
        <w:br/>
        <w:br/>
        <w:br/>
        <w:t>白帝城，目前的状态在一座孤岛上，三峡蓄水前西侧与奉节县城陆地相连，蓄水后中间陆地被淹，修了长廊，游客可以步行至岛上。</w:t>
        <w:br/>
        <w:t>大约中午12点半，游船靠岸（船停在了宝塔坪码头），上岸后先穿过一个购物中心，然后去旁边车站转乘中巴车前往白帝城景区，因为没有停在县城那边的码头，所以很快就到了景区门口（这里我的行程是包含白帝城景区的）。大家一起检票后，首先看到的就是前面提到的长廊。</w:t>
        <w:br/>
        <w:br/>
        <w:br/>
        <w:t>穿过长廊后第一眼看到的是诸葛亮的雕像。（背后是出师表）</w:t>
        <w:br/>
        <w:br/>
        <w:br/>
        <w:t>从景区导览图可以看出并不是很大。（之前路过的“火焰山”看来也叫“赤甲山”）。</w:t>
        <w:br/>
        <w:t>在雕像这里右转就是上白帝城的路，有一段石阶路，有几位游客还是坐人力轿（也叫“滑竿”）上去的。对于中青年人来说这点石阶路还是没什么问题的，不一会儿就能看到白帝城的城门。</w:t>
        <w:br/>
        <w:br/>
        <w:br/>
        <w:t>因为景区不大，所以很快也能到达白帝庙等主要景点。</w:t>
        <w:br/>
        <w:br/>
        <w:br/>
        <w:t>白帝庙庙门。</w:t>
        <w:br/>
        <w:br/>
        <w:br/>
        <w:t>刘备白帝城托孤蜡像。</w:t>
        <w:br/>
        <w:br/>
        <w:br/>
        <w:t>再往前走就是经典的夔门最佳摄影处。</w:t>
        <w:br/>
        <w:br/>
        <w:br/>
        <w:t>当然了，很多人这里都会说这是10元人民币背面图，但是观察人民币图案明显视角要比这里高（看官们可自行百度对比），而且人民币与实景比例也不太一样，右侧岩壁明显过高。</w:t>
        <w:br/>
        <w:t>还有一个过去的景点“滟滪石”，只可惜建国后为了长江航道通行被炸毁，这一处理方式也是有毁有赞。</w:t>
        <w:br/>
        <w:br/>
        <w:br/>
        <w:t>门楹上的这幅对联中上联提到了“滟滪”。滟滪石原是夔门江中一块巨石，江面低时可见，大时如象小时如蛙，江面高时则隐没于江下，因此时有船只在其附近搁浅甚至撞毁沉默，但同时其也具有定位和提示的作用，经验丰富的船家能根据这块石头选择平稳的航线并在进入夔门狭窄航道之前进行减速。</w:t>
        <w:br/>
        <w:t>之后还有夔龙石雕（但我觉得更像是石碑残断的一部分），看官们可以扫描照片中二维码看一下免费的导游信息。</w:t>
        <w:br/>
        <w:br/>
        <w:br/>
        <w:t>还有悬棺厅。</w:t>
        <w:br/>
        <w:br/>
        <w:br/>
        <w:t>因为“棺材”被一些世俗的人们认为有“升官发财”之意，所以一些有棺材的展厅都会被一些游客投入钱币以求保佑。据介绍该具悬棺是1989年采药人从奉节吐祥镇曾家村悬崖上取下的。</w:t>
        <w:br/>
        <w:br/>
        <w:br/>
        <w:t>接下来是竹枝园，倒不是因为这里有竹林，而是因为这里有很多名人题刻的与竹有关的诗画，其中一块据说由齐白石撰写的“不可居无竹”石刻最为引人注目。</w:t>
        <w:br/>
        <w:br/>
        <w:br/>
        <w:t>但此句源自苏东坡《于潜僧绿筠轩》中的“宁可食无肉，不可居无竹”，而且石刻侧面的“齐安居士”是否为齐白石的号也未可知，而且这幅石刻印章也存在些许的不足，比如“无”字最后一笔太长，而“竹”字上半部分过于粗糙，如真是齐白石的作品，也属于其中下乘之作。</w:t>
        <w:br/>
        <w:br/>
        <w:br/>
        <w:t>而石刻后面墙上这幅竹画，则应该是齐白石的作品，虽然大师的虾最有名。因为右上角有印章“借山翁”，这个是有证可查的大师的号，但更多见于报道或者记录的是“借山吟馆主者”这个号。而且画中央下方被游客摸得比较模糊的署名，可见的部分是“九十一白石……画竹”，中间有一个字看不清了。</w:t>
        <w:br/>
        <w:t>这样山顶上的景点都基本走完了，回到刚才夔门经典摄影处那里有下山的路，走下去是环岛的游览步道，只能走一半，如果环行的话时间不太够。快回到诸葛亮雕像时候可以看到长廊的全貌。</w:t>
        <w:br/>
        <w:br/>
        <w:br/>
        <w:t>从步道上更低一些的角度再加变焦看夔门，更有气势，左侧山峰很像一只蛙跃向天空。对岸码头也可以看得比较清楚，可惜没有安排过去。</w:t>
        <w:br/>
        <w:t>大概下午三点左右，白帝城景区游览完毕，我们在景区门口仍乘坐来时的中巴车返回码头，之后的行程安排是休息，我在附近拍了一些照片后也回到游船休息。有些游客，包括跟我一个房间的，在这里结束行程，之后询问旅游公司，如果到这里结束的话，价格还可以便宜100元。</w:t>
        <w:br/>
        <w:br/>
        <w:br/>
        <w:t>依斗门还是有一些名气的。古时奉节县南门，“依斗”二字取自于杜甫诗《秋兴八首》之二的第一句“夔府孤城落日斜，每依北斗望京华”。可以看到城门砖石都是旧的，因为虽然城门是21世纪新修的，但所有的砖石都是使用原建筑拆卸并按原形制、规模和工艺复建的。放大看只有最顶部的一些砖是新的。</w:t>
        <w:br/>
        <w:t>返回游轮后睡了一觉，醒来已经是晚饭时间，在游轮上用过晚餐后在观景平台上看到太阳快要落山，于是赶紧再次上岸，可惜晚了一步没有看到日落的过程。</w:t>
        <w:br/>
        <w:br/>
        <w:br/>
        <w:t>岸边修建的古城墙景观带也很适合晚饭后居民散步。</w:t>
        <w:br/>
        <w:br/>
        <w:br/>
        <w:t>耀奎塔。地标性建筑，所以这里的码头名为“宝塔坪”，原名“文峰塔”，是一座风水塔。塔下岸边还有一座城门，门上方的石刻上名字已经模糊了，不过距离依斗门很近，应该是小南门“开济门”，其“开济”二字仍取自杜甫《蜀相》中的“三顾频烦天下计，两朝开济老臣心”。</w:t>
        <w:br/>
        <w:br/>
        <w:br/>
        <w:t>“托孤堂”原是真正刘备托孤之所，不过现址也是由原址搬迁过来的。</w:t>
        <w:br/>
        <w:br/>
        <w:br/>
        <w:t>因为之前上岸时相机电池都还在充电，所以再次上岸的照片都是手机拍摄，也是如此才有了这张全景照。</w:t>
        <w:br/>
        <w:br/>
        <w:br/>
        <w:t>晚上8点半左右在城内游玩后买了些补给回到游轮上，今晚仍是夜半时分发船返回。导游说这里应该有一些新的游客上船往下游去的，可能会有人补空位。不过到了十点依然没有人来，问了导游说没有新报名的游客了，所以我也乐得今晚明天都一人独享客舱。</w:t>
        <w:br/>
        <w:t>今天的行程到这里结束，因为大部分时间都是在三峡游轮上按照旅游公司的行程进行，所以也没有延误。等到半夜开船时仍很兴奋，但这次没有再去观景平台，而是在客舱内看了一会儿，离岸后游轮很快陷入黑暗中，也就休息了。</w:t>
        <w:br/>
        <w:br/>
        <w:br/>
        <w:br/>
        <w:t>DAY6 三峡（瞿塘峡→巫峡）→秭归→宜昌→重庆</w:t>
        <w:br/>
        <w:br/>
        <w:br/>
        <w:t>再次醒来游轮又是已经停靠在码头了，打开窗户，这次看到了日出。</w:t>
        <w:br/>
        <w:br/>
        <w:br/>
        <w:t>今天的行程比较简单，因为经过一夜游轮意境开回到了巫峡接近西陵峡的航段，然后会在巴东（原计划去奉节时在那里住一晚）游览神农溪，然后返回秭归茅坪港结束网上订购的行程。</w:t>
        <w:br/>
        <w:t>用过早餐后回到船舱稍作休息，8点左右船就到了巴东神农溪景区旅游码头，其实原计划我订的酒店也就在岸上不远，可以直接看到，不过没有拍下来。从这里不上岸，直接换成景区游船前往神农溪深处游览。先是经过标有“神农溪”字样的跨江桥（并不是巴东长江大桥），就进入了神农溪。</w:t>
        <w:br/>
        <w:br/>
        <w:br/>
        <w:t>江面更宽阔的这一边才是巴东长江大桥，游船刚出发时隔着玻璃拍的。</w:t>
        <w:br/>
        <w:t>神农溪两岸的山峰更为陡峭高耸一些，所以给人的感觉游船在峡谷中行进，早晨的空气很新鲜，再加上船也有一些速度，凉风习习，很是清爽。</w:t>
        <w:br/>
        <w:br/>
        <w:br/>
        <w:t>神农溪，明显比三峡江面要狭窄许多。</w:t>
        <w:br/>
        <w:t>我个人认为神农溪最大的看点一个是整体与三峡的不同，再一个就是可以看到真正的悬棺，而且有3处。</w:t>
        <w:br/>
        <w:br/>
        <w:br/>
        <w:t>当时战机也表现不错，这么远距离还拍的比较清晰。</w:t>
        <w:br/>
        <w:t>神农溪也分为三段，一是龙昌峡，二是鹦鹉峡，三是神农峡。</w:t>
        <w:br/>
        <w:br/>
        <w:br/>
        <w:t>这块岩石从远处看，像是一只大象伸着鼻子从江中吸水。我这张角度有些太正，侧面更像。</w:t>
        <w:br/>
        <w:br/>
        <w:br/>
        <w:t>鹦鹉峡，远处的山峰像是一只飞翔的鹦鹉。</w:t>
        <w:br/>
        <w:br/>
        <w:br/>
        <w:t>这块岩石像是人的面部，像是古彝族人或者是老子。</w:t>
        <w:br/>
        <w:br/>
        <w:br/>
        <w:t>这个岩洞很大很深，许多燕子在洞内筑巢生活，常有当地人进去采燕窝进补。这张当时变焦拉得有点大。</w:t>
        <w:br/>
        <w:t>中间还经过了宜巴高速（沪蓉高速的一段）跨江大桥。</w:t>
        <w:br/>
        <w:br/>
        <w:br/>
        <w:t>过了这座桥就是神农溪的第三段“神农峡”，在这里我们上岸要经过一个特产购物市场后观看民俗表演。</w:t>
        <w:br/>
        <w:br/>
        <w:br/>
        <w:t>右侧岩壁上题写着“神农峡”。</w:t>
        <w:br/>
        <w:br/>
        <w:br/>
        <w:t>民俗表演。</w:t>
        <w:br/>
        <w:t>大概上午十点左右，开始返回巴东。这里如果再往前就要换成更小的木船依靠船夫划桨了，因为前面江面更窄，最终通向神农架。</w:t>
        <w:br/>
        <w:t>船上的当地导游一路上卖力的讲解，同时也做一些推销。我个人平时有时候喝茶，所以买了当地的特产“觚子茶”（大叶茶的一种，富硒），其实网上也有卖的，价格还更便宜一些，各位看官看自己的情况购买。</w:t>
        <w:br/>
        <w:br/>
        <w:br/>
        <w:t>返回巴东港途中。</w:t>
        <w:br/>
        <w:t>返回游轮后大概10点半我们继续出发，这一路没有什么特别的景色，导游也宣布行程即将结束，午饭之后以休息为主。我午饭后整理了一下行李，将一些快干的衣物洗了以后晾在平台上，在遮阳棚下也观看了一段西陵峡两岸的景色，因为这一段之前经过的时候是夜间。大概下午1点多回到船舱休息，3点左右游轮准时到达茅坪港。因为订购的行程中包含从秭归到宜昌的车票，导游给买了从茅坪港直达宜昌东站的公交车票后，3点15有一班发车。</w:t>
        <w:br/>
        <w:br/>
        <w:br/>
        <w:t>809路城际公交，也是刚开始运营没多久。之前可能是有公私混营的情况，现在已改为全部由公交部门运营，票价也由之前我查到的18元降至12元，还算是比较惠民。</w:t>
        <w:br/>
        <w:t>到宜昌东站（高铁站）的车程大约2小时，5点15分左右到达东站后在从公交站去往高铁站的通道内购买了一份晚餐后检票进站候车，乘坐6点15分得G315从宜昌东去重庆北，晚上10点45分到达。</w:t>
        <w:br/>
        <w:t>重庆北是截至目前我遇到的最差的一个车站！好歹是直辖市，居然车站南北广场没有地下通道相通，要乘坐公交绕行而且还收费（不过据说2017年可能会打通）！之前也没有查到相关的信息，所以原计划是可以在3号线“重庆北站南广场”站直接乘坐地铁前往酒店的，但是高铁从北广场出站，普通列车才从南广场出站，所以出站后走了很远从相邻的“龙头寺”站乘地铁的。还好这一带大城市的地铁都运营的比较晚，我终于赶上了最后一班去“牛角沱”站的地铁。到了以后外面开始下大雨，地铁站门口很多私家车，但是之前我已经在地图上查好，出站口距离酒店很近，所以等雨稍微小点了以后直接去了如家上清寺文化宫店。这也是为什么建议各位看官出发之前做足功课的原因。</w:t>
        <w:br/>
        <w:br/>
        <w:br/>
        <w:t>等雨小的时候无聊拍的牛角沱地铁站票价，供各位看官参考。这个时候已经晚上11点半了。</w:t>
        <w:br/>
        <w:t>因为今天的行程比较简单，片子也不多，这里就再给各位看官介绍一些小窍门。如果出发之前的功课还有遗漏的地方（比如一些装备忘记带了等），在旅途中提前发现而且必不可少时，可以选择在京东下单购买后送到后面行程所订购的酒店，由前台服务员代收，而且京东自营的都是很快可以送达的。我就是出门后发现没有带OTG线，还有登山用的水袋，又发现的比较早，所以分别在淘宝和京东购买后提前送到了酒店，当然如果选择淘宝的话发货地要选择距离下一个目的地近一些的城市。OTG线是为了平板可以连接下图这个可以卷曲收纳的键盘，因为平板是安卓和WIN10双系统，连接键盘后打字更方便。</w:t>
        <w:br/>
        <w:br/>
        <w:br/>
        <w:t>又是一天的行程结束了，没有什么延误的地方，只是最后也比较晚睡了。</w:t>
        <w:br/>
        <w:br/>
        <w:br/>
        <w:br/>
        <w:t>DAY7 重庆</w:t>
        <w:br/>
        <w:br/>
        <w:br/>
        <w:t>经过前几天的行程，规划是要有缓冲，因此今天就在重庆市内的一些景点转一转，景点是：人民大礼堂→解放碑→朝天门→慈云寺→千佛寺→南山→觉林寺报恩塔。</w:t>
        <w:br/>
        <w:t>重庆文化宫上清寺店是有自属餐厅的，所以在餐厅用过早餐后出发，之前就已经规划好，酒店不远就是牛角沱枢纽公交站。从这里乘坐322路（262路、112路内环也可以到达，路过站）始发站2站后在“大礼堂”站下车后返回一段后左转上坡后就是，或者前行右转上坡从三峡古玩城穿过去左转也可以。</w:t>
        <w:br/>
        <w:br/>
        <w:br/>
        <w:t>大礼堂门票网络没有售票，只有在现场买，不过也很便宜——10元。</w:t>
        <w:br/>
        <w:br/>
        <w:br/>
        <w:t>礼堂的穹顶很有艺术气息。</w:t>
        <w:br/>
        <w:br/>
        <w:br/>
        <w:t>内部结构就是我们常见的会堂形式。</w:t>
        <w:br/>
        <w:br/>
        <w:br/>
        <w:t>楼梯很有80年代办公大楼的赶脚。</w:t>
        <w:br/>
        <w:t>因为大礼堂对面就是广场和三峡博物馆，而且博物馆是免费开放的，所以临时增加了博物馆这个景点。</w:t>
        <w:br/>
        <w:br/>
        <w:br/>
        <w:t>不幸的是，在人民广场时我的战机由于没有拿稳，掉在地上，镜头碰歪了，一开始镜头已经无法正常伸缩变焦，经过手动调整后勉强可以，但拍出的照片大部分时候右侧都是无法对焦模糊的。因此之后的照片，有部分是局部模糊的（有时候开关机几次还是可以恢复正常，但大部分时候都不行），也因此更多的使用了手机拍照。在此提醒各位看官，夏季旅游时，要佩戴护腕或者夏季专用的吸汗方巾之类的装备，可以有效防止汗液流入相机或者手机。</w:t>
        <w:br/>
        <w:br/>
        <w:br/>
        <w:t>博物馆门票免费。因为是计划外景点所以就各个展厅大概的浏览了一下，以下是比较好的展厅的一些照片。</w:t>
        <w:br/>
        <w:br/>
        <w:br/>
        <w:t>我个人最感兴趣的还是最后这张，大厅中央的这对汉阙。</w:t>
        <w:br/>
        <w:t>博物馆游览完毕大约10点半，相比计划延误1个小时，这时按照计划前往解放碑。在来时下车的“大礼堂”公交站乘坐181路或者862路在“小什字”公交站下车。（票价2元） 下车后在查看地图时发现距离“洪崖洞”这个景点也很近，所以临时又增加了这个景点。下车后反向前行至前方一个三岔路口后右转，前行左手有一座跨江（嘉陵江）大桥（千厮门大桥）边就可以看到。</w:t>
        <w:br/>
        <w:br/>
        <w:br/>
        <w:t>同时可以看到旧时洪崖洞吊脚楼微缩雕像。</w:t>
        <w:br/>
        <w:br/>
        <w:br/>
        <w:t>还有一座炮台及古代士兵雕像，当然这里并不是遗址遗迹，而是现代人的雕像创作。</w:t>
        <w:br/>
        <w:br/>
        <w:br/>
        <w:t>从围栏边向下望，可以看到类似吊脚楼的建筑。</w:t>
        <w:br/>
        <w:t>从这里的一片小广场的一处地下通道下去后看到有直梯可以通向下方，于是选择乘电梯下行。这里的电梯有很多部，分布在不同的区域，印象中大概有十几层。中间可以到达一些诸如商铺、停车场之类的地方。</w:t>
        <w:br/>
        <w:t>因为不是周末和节假日，所以游人不是特别多。</w:t>
        <w:br/>
        <w:br/>
        <w:br/>
        <w:t>上2图可以看到有人并不多，建筑内大都是商铺。从最后一张图这里走到远处尽头就是真正的洪崖洞自然景观。在网络上洪崖洞似乎成了夜间吃喝玩乐的休闲场所，大都是夜景灯火辉煌的照片。本人对吃基本上不感兴趣，出行一般都选择常见的快餐，当地特色小吃也都是浅尝辄止，尝个鲜就行了，没有必要特意去寻找且大吃特吃，如果水土不服耽误了行程才是最大的损失！</w:t>
        <w:br/>
        <w:br/>
        <w:br/>
        <w:t>这里有一座拱门，上书“洪崖楼”。但古时只有洪崖门，古重庆有十七座城门，对应九宫八卦，有九开八闭之说，千厮门（前面提到过千厮门大桥）为开门，洪崖门为闭门，闭门只有名称而无城门。</w:t>
        <w:br/>
        <w:br/>
        <w:br/>
        <w:t>这边来到一处平台，有体现当地民俗的雕塑和一面时空交错布满景致的楼面，就是之前在上边广场看到的吊脚楼。</w:t>
        <w:br/>
        <w:t>这里再说点题外话，除了对于吃的概念，一些游客的素质也是一直以来的一个话题。上2图中第一张北京的一对情侣，在第二张这面墙照相之后，近距离对着墙面品头论足，迟迟不远离，等了几分钟后才在我提醒之下离开。所以需要提醒各位看官，在一些景点合影留念之后请给后面的游客让出摄影的空间。</w:t>
        <w:br/>
        <w:t>原本我也以为到这里就是洪崖洞的全部了，不过是一片仿古的商铺而已，没想到从这里右侧就是去往真正洪崖洞景点。</w:t>
        <w:br/>
        <w:br/>
        <w:br/>
        <w:t>遥看过去才知道那里是真正的洪崖洞！</w:t>
        <w:br/>
        <w:t>真正的洪崖洞是岩壁上的一处不深的洞穴，洞外有水流垂下，珠帘欲滴，在炎热的夏季也不失为一处清凉圣地。</w:t>
        <w:br/>
        <w:br/>
        <w:br/>
        <w:t>洪崖洞内。</w:t>
        <w:br/>
        <w:br/>
        <w:br/>
        <w:t>洪崖洞外，洪崖滴翠。</w:t>
        <w:br/>
        <w:t>这里详细说一下：古时真正的洪崖洞肯定不是这样的，据说是一个可以容纳百人的洞穴，曾是清代乾隆之前重庆八景（金碧香风、洪崖滴翠、龙门浩月、黄葛晚渡、佛图夜雨、孔殿秋香、觉林晓钟、北镇金沙）之一，后被重庆知县王尔鉴（字熊峰，河南卢氏即今三门峡人士，清雍正进士，曾为济宁知州，后被贬为巴县即今重庆知县，修有《巴县志》）改为十二景（金碧流香、洪崖滴翠、龙门浩月、桶井峡猿、字水霄灯、黄葛晚渡、海棠烟雨、缙岭云霞、云篆风清、华蓥雪霁、佛图夜雨、歌乐灵音）之一，曾有许多文人墨客在此题诗字。（个人认为还是八景更贴近重庆，十二景范围太大了。这些资料是在写游记时查到的，这时才知道其它景点在后面的行程中也有到过）洪崖洞在近代被乞丐船夫流浪汉所占形成一片居民区，污浊不堪，建国后虽经大力改造，仍非常破旧。在2006年被重庆小天鹅集团（不是小天鹅洗衣机哦，完全不同的品牌，出电器的小天鹅集团在无锡，重庆小天鹅是火锅品牌，现任总裁何永智，重庆火锅协会会长）承建后改造成现在的一片以商业娱乐建筑为主，景点为辅的商业圈。因此那些认为洪崖洞是一处吃喝玩乐所在的人们真的是不懂历史，毫无文化底蕴可言！看一下大众点评中关于该景点（虽然已经关闭评论，但仍可看到之前一些食客的评价）的评价，就知道世风日下了！</w:t>
        <w:br/>
        <w:t>再看上图“洪崖滴翠”四个字，苍劲有力，经再三辨认仍不能识得是何人所题，只能看出姓“屈”，在网上搜索竟很少有这方面的资料。查了很久终于查到是“屈趁斯”（1915—2014，四川泸县人，曾任中央文史馆书画院研究员、重庆文史研究馆馆员等职，著名书法家）大师所作。由此也可见当今民众对于历史文化传承的缺失！在此多写几笔，权当留个纪念，以告慰大师在天之灵。</w:t>
        <w:br/>
        <w:br/>
        <w:br/>
        <w:t>洪崖洞全景。照片上方可见还在施工，未来这处景点不知还会被商业化到何种程度。</w:t>
        <w:br/>
        <w:br/>
        <w:br/>
        <w:t>“洪崖洞再造记”，由唐沙波（重庆人，1962年生人，曾任重庆火锅协会首任秘书长）撰文，魏功钦（四川简阳人，1934年生人，书画家）书写。记录了洪崖洞改造为商业圈的过程。</w:t>
        <w:br/>
        <w:br/>
        <w:br/>
        <w:t>洪崖洞景区真正的入口，这里左侧还有一个进入仿古建筑群的入口。</w:t>
        <w:br/>
        <w:t>这时时间是中午11点半，乘坐电梯在某一层人流较多的地方，好像是小吃一条街的地方不过都是室内，吃了一碗担担面（15元，支付宝记录为“砂锅王重庆洪崖洞店”），小时候被带着出去玩时路上最爱吃的路边摊。</w:t>
        <w:br/>
        <w:t>重新返回来时的小什字公交站后前行经过几栋大厦后右转就可以远远看到解放碑了，其实这里是一条步行街，晚上来应该更好，不过因为重庆有个大学同学，所以改在白天看一下这个地标性建筑。</w:t>
        <w:br/>
        <w:br/>
        <w:br/>
        <w:t>这个时候不知道为什么相机突然又可以对焦好了，于是一直不敢关机。</w:t>
        <w:br/>
        <w:t>此时大概中午12点半，与计划相比延迟1个半小时。从这里一直向前可以到达“小米市”公交站，虽然附近也有“较场口”地铁站，但是朝天门码头那里并没有地铁通达，所以要乘坐公交车。中途在一家超市进行了补给（5.5元，支付宝记录为“可购-八一广场店”）。在小米市公交站乘坐440路（可用“车来了”APP查询到站情况）在“长江滨路九码头”站下车（2元，起点至终点）。下车后沿来时方向前行大概500米，经过仍在修建的道路和码头就可以到达朝天门了。</w:t>
        <w:br/>
        <w:br/>
        <w:br/>
        <w:t>期间还能看到江对岸的下一个景点。如果这里能有摆渡船或者索道就更好了。题外话，近几年出行都是参考09年购买的一本由山东省地图出版社出版的《中国旅游地图集》选定所去城市的景点，今年在网上购买了最新版（17年1月第12版），但其中对于索道一笔带过，也没有提到观音桥步行街，这两处现在也是比较有名的，不过这本地图还是不错的，看官们可以某宝搜一下（定价48元，实际26元购买）。另外，出行时也可以带着晚上在酒店修正或者总结用。我就是没有注意里面提到南山一棵树也是观夜景的地点之一（我只规划了佛图关和鹅岭公园，但也因为跟同学吃饭喝酒而没有成行）。</w:t>
        <w:br/>
        <w:br/>
        <w:br/>
        <w:t>朝天门一带也在大修特修。</w:t>
        <w:br/>
        <w:br/>
        <w:br/>
        <w:t>门内还有几个摆摊的。</w:t>
        <w:br/>
        <w:br/>
        <w:br/>
        <w:t>由于战机比较古老，还没有全景功能，所以看一下由手机完成的朝天门全景图。</w:t>
        <w:br/>
        <w:br/>
        <w:br/>
        <w:t>上来是“朝天门广场”，由前任大佬题字。</w:t>
        <w:br/>
        <w:t>因为这里都在修建新的大厦，所以道路也部分封闭了，从广场下方的规划展览馆穿出后进入陕西路一直前行右手就可以看到地铁6号线的8号入口。乘坐6号地铁由小什字站至“上新街”地铁站（1站，2元），上新街只有一个出口，因为之前从地图上没有查到从地铁站如何去到江边南滨路的路，所以出来后先是从马路对面的“重庆社会主义学院”里面找了一下，问了两个大娘都说不能下去，其中一个说地铁那边有，于是返回地铁站，往东水门大桥方向走了一段，发现路边围起来的挡板处有一个开口，有南滨路的指示牌，于是从这里下去，穿过一片危房（这里还有一小部分居民没有搬迁，如果是晚上可以拍恐怖片，白天倒是很幽静，一路都有指示牌和贴纸）可以到，从南滨路右转还要步行700米左右即将上桥时在右手边就会看到“慈云寺”的褐色指示牌，沿这里的小路上去就是计划中的景点“慈云寺”。中间在一处小超市进行了补给。</w:t>
        <w:br/>
        <w:br/>
        <w:br/>
        <w:t>寺庙并不大，也是依山而建，很快就可以到达最高处。</w:t>
        <w:br/>
        <w:br/>
        <w:br/>
        <w:t>慈云寺简介。可以看到顶部前任几位大佬的佛缘，但并不是说曾经来过该寺庙。中下方为寺庙的历史兴衰史。文革期间对寺庙内的一座相传是宋代遗物的青狮雕像进行了破坏，该雕像原与对岸渝中区白象街的白象雕像遥相呼应，有“青狮白象锁大江”之说。</w:t>
        <w:br/>
        <w:br/>
        <w:br/>
        <w:t>到达山顶俯瞰长江及东水门大桥。此时是下午3点左右，与计划相比延误45分钟（延误时长已经在缩短），返回刚才来时的路口，下一个规划景点是“千佛寺”，如果从前方的桥上通行，似乎有不安全的危险，经过我查询百度地图实景，似乎可以从去慈云寺的小路和桥中间的一条小道下去，这里也是前面提到的王尔鉴十二景之一的“字水霄灯”，不过我不确定是否能返回到南滨路上，虽然前方可以看到从江边可以上到南滨路。从返回到南滨路这里再向前大约900米的路口（与石溪路即原名下石浩路交口）右转，才到达千佛寺，这一段都是步行，因此体力较差的看官可以选择从南滨路开始就乘坐373路或338路公交车，不过我在慈云寺那里似乎并没有看到公交站（南滨路下来对应的站点名为“东水门大桥”，可能从危房区下来要左转一小段，慈云寺对应的站点名为“字水霄灯”，千佛寺对应的站点名为“南滨路钟楼”），看官们可以现场再考察一下。</w:t>
        <w:br/>
        <w:t>千佛寺也并不大，印象中15到20分钟就可以游览完毕，与慈云寺一样都是不收门票的。</w:t>
        <w:br/>
        <w:br/>
        <w:br/>
        <w:t>千佛寺庙门。游览完出来大概在下午3点半，与计划相比延误约30分钟，基本上在可接受范围内了。</w:t>
        <w:br/>
        <w:br/>
        <w:br/>
        <w:t>千佛寺出来后沿石溪（该路在我出行时查地图还标注为“下石浩路”，等我写游记时已经更名为石溪路，且在旅行中看到的路牌也是石溪路）路前行，中间在一家卖旅游装备的店里休息了一下，他们家还有进藏旅游的一些线路信息，在这里看了一会儿，因为去西藏旅行也是后面的出行计划。</w:t>
        <w:br/>
        <w:br/>
        <w:br/>
        <w:t>当时的路牌已经是石溪路了。这条路比较弯曲，总之沿着这条路一直前行，不要进岔路，中间右手边会经过一个医院，走到尽头便是涂山路了，会明显比石溪路热闹一些，这段路大概有1.2公里，比较长，缓坡路段，这段只能步行。</w:t>
        <w:br/>
        <w:br/>
        <w:br/>
        <w:t>涂山路两侧大都是商铺，还有居民在打麻将。中间找了一家小卖部进行了补给，因为下一个景点是南山。</w:t>
        <w:br/>
        <w:t>在涂山路右转前行大约700米左手的立交桥下可以看到“花果幼儿园”的蓝色路牌和一块写着“凉水井步道广场”的景观石，在这里左转进入广场，走到左侧的幼儿园这里会看到房屋的墙上贴着“同是登山人，应当礼为先”的告示牌，从这里的台阶上去就是南山了。</w:t>
        <w:br/>
        <w:br/>
        <w:br/>
        <w:t>上3图为相关的标识，因为不太明显，所以贴图方便各位看官。此时大约下午4点40，相比原计划延误大约1小时，应该是石溪路这段走过来用时超过了预估。</w:t>
        <w:br/>
        <w:t>南山景区比较大，而且也不是纯粹的景区，中间低洼地带有不少的别墅和高校（重庆邮电大学）。而此次我选择的这条登山路，距离南山一棵树还是比较远的。</w:t>
        <w:br/>
        <w:br/>
        <w:br/>
        <w:t>半山腰俯瞰江对岸的重庆。</w:t>
        <w:br/>
        <w:br/>
        <w:br/>
        <w:t>登山途中一些石壁上刻有名人的诗句。这首白居易的《独游涂山寺》是其被贬为江州（即今江西九江）司马后转任忠州（即今重庆忠县）刺史时（期间路过之前到过的景点“三游洞”）来渝州（即今重庆）时在南山涂山寺留宿时所作。不过涂山寺并不在这条路上，离得还比较远。路上还要经过一个小水库，中间在一处农家院进行了补给。</w:t>
        <w:br/>
        <w:t>由于南山并不是很高，所以很快就到山顶了，我选择的这条路线是通往重庆抗战遗址博物馆的，此时大约下午5点20。</w:t>
        <w:br/>
        <w:br/>
        <w:br/>
        <w:t>到了上2图这里就是博物馆景区的一个入口，这时景区已经关门，门卫说从牌子上可以去“景区”，于是沿着右侧的一条路走了大概10分钟，但是仍看不到尽头，而且行程中就是规划到这里，所以返回到了这个路牌并沿原路下山。通过第一张图可以看到的确有一条路通往景区的另一个入口（右侧最下方那条实线），这条路在百度地图上是看不到的，应该就是指示牌中的“环馆步道”，同时“凉水井步道”指示牌似乎方向不对，应该比环馆步道更靠近游客观看的这一侧。</w:t>
        <w:br/>
        <w:t>下山路上接到了同学打来的电话，说给我打了好久都无法接通，看来南山这条路的信号不怎么样，特别是山顶一带。因为到这里我计划的景点还剩下一个，所以约了他在凉水井步道广场会合。</w:t>
        <w:br/>
        <w:t>作为一个登山爱好者，这种难度的小山下得很快，大概6点20左右回到了步道广场，等了大概十分钟给同学打了电话，说路上有点堵，于是我就先去最后一个景点“报恩塔”了，仍沿涂山路前行大概不到500米的距离，右手边很远就可以看到一座红色的塔。</w:t>
        <w:br/>
        <w:br/>
        <w:br/>
        <w:t>这座报恩塔所在的寺庙就是之前提及的重庆八景中“觉林晓钟”的所在地“觉林寺”，只不过寺庙已经破败了，我观察到周围的许多民居的墙面都是朱红色的，很可能就是以前寺庙的院墙，已经被改作民居了。虽然塔还是文物，但是看看这蒙满灰尘的庙门和几乎快要枯萎的藤蔓，似乎已经被人们所忘却了。</w:t>
        <w:br/>
        <w:br/>
        <w:br/>
        <w:t>门牌坊两侧刻有“因传心法分三教，为建浮屠报四恩”。</w:t>
        <w:br/>
        <w:br/>
        <w:br/>
        <w:t>这里多传两张照片吧，也许随着城市的发展，这座塔不久就会被拆掉。</w:t>
        <w:br/>
        <w:t>在清代沈清任（字莱友，又字莘田，号澹园，又号疥憨，仁和即今杭州人，曾任川东道）作于清乾隆四十九年（1784年）《渝州觉林寺碑记》中记载：该塔是过往主持月江和尚的祖母去世后葬在寺庙附近，其父感觉这样母亲太孤单，所以让他的儿子在该寺庙出家为僧陪伴祖母，月江和尚的母亲思念儿子，陆续捐赠了七百两银子给寺庙，月江不愿占为私有，为了报答母亲捐赠之恩，决定修建一座九层宝塔，在后院选好了地基准备建造，但是还没有完工，月江和尚就故去了。其时正有一个人想拜月江为师，临终前月江和尚说如果你能够帮我完成建塔的心愿，我就作你的师父。这个人答应了，于是成为了月江和尚的弟子，法号善明。善明准备继续建塔，但是发现塔基已经损坏不能继续修建了，于是另选了一处地基修建，挖掘时意外得到了五个宋代的八两银锭，其上刻有淳祐（宋理宗赵昀在位时年号之一）字样，善明将其中的四锭散给民众后自己留了一锭，经常展示给别人看，但可惜的是又被小偷偷走了（事情曾经记载在吴省钦，字冲之号白华，和珅的老师，的文章中）。大家因为这些异象，于是决定召集工匠准备材料。有个人开始说提供石材但后来又迟迟舍不得给，突然晴天霹雳打到这个人的田地里，于是这个人感到害怕提供了所有的石材，最后终于建成了这座雄伟的宝塔。塔开始修建于乾隆丁丑（1757）年，完成于癸巳（1773）年。</w:t>
        <w:br/>
        <w:t>沈清任感叹这件事的奇异，所以决心记录下来，他觉得这件事可以教化后人，改善民风。而且觉林寺的幽静奇胜，也非常值得记录。</w:t>
        <w:br/>
        <w:t>最后附上几张搜索到的旧时（约200年前）觉林寺的照片，对比之下就可以看出沧海桑田之变迁。</w:t>
        <w:br/>
        <w:br/>
        <w:br/>
        <w:t>在之后的岁月里，觉林寺曾经被酒肉和尚霸占，骚扰附近居民，被附近有权势的乡绅剿灭后寺庙用作孤儿院和工厂，近现代史上也一直作为各种各样的工厂，再加上当代的拆迁改造，觉林寺的绝大部分建筑已经损毁或成为民居或民政部门的办公场所，只剩下报恩塔屹立在那里，而且不对外开放。</w:t>
        <w:br/>
        <w:t>游览完报恩塔，时间在晚上7点，与原计划相比延误1个小时。在这里等了一会儿同学，他到了以后我们一同去枇杷园火锅吃晚餐，来了重庆火锅总得吃一顿。这个枇杷园火锅建在半山腰上，有数不清的座位，在下面看去满上遍野都是一桌一桌的，据说上过吉尼斯世界纪录。</w:t>
        <w:br/>
        <w:br/>
        <w:br/>
        <w:t>本来说吃完去南山一棵树看夜景的，结果一高兴都喝得挺多，吃完直接回酒店了。原计划在重庆的两个晚上，一天是去鹅岭公园，一天是去枇杷山公园看夜景的，最后因为前者到达重庆太晚，后者和同学一起吃饭都没有成行。不过总的来说也多去了几个景点，还是不错的。有时间再去一次重庆多玩几天吧。</w:t>
        <w:br/>
        <w:br/>
        <w:br/>
        <w:br/>
        <w:t>DAY8 重庆-丰都</w:t>
        <w:br/>
        <w:br/>
        <w:br/>
        <w:t>今天起按照计划是前往重庆下面的两个县游览，规划的景点是：丰都雪玉洞→名山鬼城→双桂山森林公园。 昨天跟同学吃饭喝了不少啤酒，早晨没听到闹铃，还好自己醒了，不过也延误了1个小时。而洗漱后到达牛角沱地铁站就更惨，由于是工作日，赶上了早高峰，等了好几班都没能上去，这时候出了地铁站想打车也很难打到，最后仍是乘坐地铁3号线，在地铁上进行了改签，由D2272改为D638（9点39分发车）前往丰都县。由于前天晚上领教过了重庆北站南北广场的问题，所以这次选择在龙头寺站下车，然后乘坐公交车前往北广场。在这里给各位看官再提个醒，在地下通道修好之前，北广场是高铁动车的进出站，南广场是普通列车的进出站。到达北广场后在地下一处超市（查询消费记录名为“凯购”超市）内寄存了行李箱后（24寸行李箱，2天收费50元，有够贵）检票进站。 列车准时在10点37分到达丰都车站。之前在网上查询丰都的公交车，要在出站后步行到对面的迎宾大道（S203）上去坐公交车的，最后出站在右手边的公交站发现就有直接去汽车站的公交，没有编号。</w:t>
        <w:br/>
        <w:br/>
        <w:br/>
        <w:t>上图是当天晚上回到宾馆时拍的，就是为了记录这个公交车。 大约半小时后到达汽车站，因为早晨的延误所以想追回一点时间，所以暂时没有吃午饭，直接进站购买了最近一班（11点半）去雪玉洞的车票（票价8元，是去往其它方向的中途站）。</w:t>
        <w:br/>
        <w:br/>
        <w:br/>
        <w:t>这是第二天出发去武隆时在车站售票窗口旁拍到的，不确定是否仍在执行这个运营时间了。检票上车后很快就发车了，大概半小时多到达雪玉洞，下车后发现没什么人，再转转悲剧了，原来雪玉洞从7月1日开始关闭改造，而且开放时间也不明确，预计需要半年的时间。</w:t>
        <w:br/>
        <w:br/>
        <w:br/>
        <w:t>似乎从重庆人民大礼堂战机摔坏开始就有点悲催了呀！之前也是觉得纳闷很多平台这个景点的票都是不在售的，可是百度还可以订，最后虽然打电话取消了，但是可以看出百度还是更新不及时。 和我一起来的还有一对小情侣，看到这种情况也是无可奈何，周边景色还是不错的，如果开放的话应该也是一处不错的景点。</w:t>
        <w:br/>
        <w:br/>
        <w:br/>
        <w:t>雪玉洞是在公路对岸的山坡上，要从下车的地方过去还要坐景区内摆渡船的。门口这条河经查地图为龙河，之前购买车票时也可以选择往龙河镇方向的（往武平镇、三抚乡方向的也可以），龙河在这里拐了一个弯，河水从上面2图第一张照片中这个像是斧劈开的峡谷中穿行而过。</w:t>
        <w:br/>
        <w:t>因为雪玉洞距离丰都县城不是太远，而从其它方向返程的中巴车要很久才能回来，所以正发愁怎么回去丰都县城的时候（期间也试过滴滴顺风车、快车之类的没有人接单）看到那对小情侣拦下了一辆私家车，和司机交谈了一下就上车了，等开到我这里我也拦了一下司机说是可以带我们回去的，于是上了车。原计划是从雪玉洞游览出来后如果有返程的中巴就坐回汽车站，没有就打车到峡南溪的公交站再去鬼城名山。在车上跟司机交谈也是顺路好心捎我们（可信，因为景区从月初就关了没有任何运营的交通工具在景区门口，不过当然也是我们收钱的），于是我想干脆就直接让师傅带我去鬼城了，原本回汽车站收18，我说去鬼城师傅说他本来恰好就是去那附近的，看着随便加点就行了，最后我给了20。这期间还在车上预定了明天最早一班（早8点）从丰都去往武隆方向双河乡的汽车票（票价24元）。</w:t>
        <w:br/>
        <w:t>下车后大概是中午1点，先在名山门口广场旁边吃了午餐，虽然鬼城的名气很大但是丰都毕竟是小地方，景区旁的餐馆饭菜价格也不贵，不过也有可能我去的时候不是旺季（午餐花费27元，因为吃饭比较晚所以点的比较多），同时将双肩背包寄存在这里（5元）。</w:t>
        <w:br/>
        <w:br/>
        <w:br/>
        <w:t>景区门前广场是一座白无常的雕像。后面山顶上的人像和塔是另一个景区的，后面再详说。</w:t>
        <w:br/>
        <w:br/>
        <w:br/>
        <w:t>白无常。莫名有点喜感，好像是KFC创始人改扮的……</w:t>
        <w:br/>
        <w:br/>
        <w:br/>
        <w:t>景区导览图。</w:t>
        <w:br/>
        <w:br/>
        <w:br/>
        <w:t>山晓亭。</w:t>
        <w:br/>
        <w:br/>
        <w:br/>
        <w:t>启功大师也是题了不少字啊！</w:t>
        <w:br/>
        <w:br/>
        <w:br/>
        <w:t>廖阳殿前这三座就是奈何桥了，此时不是旺季，游客不多，这两个红衣人是景区工作演艺人员，每当有游客从奈何桥上通过时，他们都要进行表演性质的“检查”，“没问题”后才会放行。奈何桥是一个统称，真正的奈何桥是中间那座，两边的分别是金桥（左）和银桥（右）。第二张是返回时拍摄的桥侧。</w:t>
        <w:br/>
        <w:br/>
        <w:br/>
        <w:t>接下来要登一个三十多级的台阶，被附会成三十三重天。</w:t>
        <w:br/>
        <w:br/>
        <w:br/>
        <w:t>这块碑文，经我多方查证资料，是一篇名为《平都山 星辰等 辨》（空格为断句）的文章。平都山是丰都古称，“星辰等”现名“星辰礅”，因“等”与“礅”谐音。是文章作者“好道山人”记叙的他与来客对星辰等的辩论。不过这个“好道山人”是谁查不到，第二张图是从网上查到的10年前的照片，可见十年间碑体磨损了不少，很多字已经看不清了，而且左侧那个红色的“文”字似乎是素质低下的游客用颜料写的。通过两张照片对比大概了解了碑文的内容后，才明白了碑文题目的断句。后面会对这个星辰礅详说。</w:t>
        <w:br/>
        <w:br/>
        <w:br/>
        <w:t>玉皇殿，殿前左右两侧的两个字有些来头。</w:t>
        <w:br/>
        <w:br/>
        <w:br/>
        <w:t>唯善呈和。书法家李半黎（1913-2004，原名李周祜，原四川省顾问委员会委员，四川日报社党委书记，原四川省书法家协会主席，全国书协理事）作品。右边的“寿”字估计都认得，是海瑞的字，据说是为了庆祝其母七十大寿而作，内含“老母七十”四字。</w:t>
        <w:br/>
        <w:br/>
        <w:br/>
        <w:t>百子殿。</w:t>
        <w:br/>
        <w:br/>
        <w:br/>
        <w:t>前面到了“鬼门关”，两侧各有八只恶鬼。</w:t>
        <w:br/>
        <w:br/>
        <w:br/>
        <w:t>重点近距离观察一下这个地标性建筑吧！</w:t>
        <w:br/>
        <w:br/>
        <w:br/>
        <w:t>又一著名“地标”——黄泉路。门楹上对联为“红尘生涯原是梦，幽冥黄泉亦非真”，由重庆市政府原副秘书长李世奎所作，已于2017年3月退休。</w:t>
        <w:br/>
        <w:br/>
        <w:br/>
        <w:t>即便是酷热夏季的白天，也有点阴森的赶脚。（其实主要是因为游客少）</w:t>
        <w:br/>
        <w:br/>
        <w:br/>
        <w:t>看来哪里都有X景啊。丰都八景：平都山晓、流杯池泛、月镜凝山、青牛野啖、珠簾映日、白鹿夜鸣、龙床夜雨、送客晴澜。（一、平都山晓指名山日出；二、流杯池泛：流杯池沟涨水；三、白鹿夜鸣：双桂山白鹿夜鸣迎嘉宾；四、送客晴澜：新城外江中送客堆波涛汹涌。70年代炸掉；五、龙床夜雨：轮船码头江心，龙床石夜露如雨；六、月镜凝山：龙河口水潭如镜倒影山月；七：珠帘映日：马鞍山岩壁如珠帘倒映小溪之中；八：青牛野啖：青牛山临江而卧，仰天长啸。上述摘自丰都本地网站“丰都网”，寻找这些资料也颇不容易。另据传古有丰都人郎承诜所著丰都八景诗，有两百多字，但未曾搜索到该资料）写游记时再回头看，我还去过或者看过这八景中的另外两景。后面详说。</w:t>
        <w:br/>
        <w:br/>
        <w:br/>
        <w:t>路尽头的劝诫碑，内容值得一看。</w:t>
        <w:br/>
        <w:br/>
        <w:br/>
        <w:t>望乡台。</w:t>
        <w:br/>
        <w:br/>
        <w:br/>
        <w:t>天子殿。也可以说是阎王殿吧。</w:t>
        <w:br/>
        <w:br/>
        <w:br/>
        <w:t>回生门。还要投胎的嘛。</w:t>
        <w:br/>
        <w:br/>
        <w:br/>
        <w:t>五云楼。楼前一口古井。</w:t>
        <w:br/>
        <w:br/>
        <w:br/>
        <w:t>打儿树。原树应该是已经枯死了，绿色的枝叶是凉亭上垂下来的，介绍说是树上原有一碗口大小的树洞，希望得子的女香客如能将石块从洞口投入，便可怀孕得子。</w:t>
        <w:br/>
        <w:t>下面重点来了，就是之前提到的“星辰礅”。</w:t>
        <w:br/>
        <w:br/>
        <w:br/>
        <w:t>亭内有凸起的铁柱和半圆形的铁球，也就是之前《平都山星辰等辨》碑文中提到的铁灵根和心神铁，碑文实际上说的就是作者和来客对于这对铁器的来历和作用的讨论。 这里导游会详细的介绍，说是如果能将铁球扶起立在铁柱顶端，就是神人了。而且会从旁边的院子里请出一位中年男子，说是在哪里表演过，某领导人来景区时也为领导表演过，还曾经伤过腰，下面就要为游客们表演了，大力士也不是百分百能扶起来，如果能，请各位游客给大力士一些辛苦费云云。 返回景区出口是同一条路，当然旁边也有一条可以开车的路，不过没什么景点。返回游客中心的大厅大概是下午3点半，比原计划提前半小时。因为虽然早晨有延误，但是雪玉洞没有进去。</w:t>
        <w:br/>
        <w:br/>
        <w:br/>
        <w:t>名山景区也是前任大佬来过而且题过字，景区游客中心的大厅很气派。 在大厅休息了半小时后，出了景区，对面就是长江，看到大片的江滩还有一些景致（主要是三峡蓄水前的一些旧民居，因为当时水位低露了出来），所以下去看了看。</w:t>
        <w:br/>
        <w:br/>
        <w:br/>
        <w:t>上3图就是江边景色，其中第二张不正是之前题刻中所提到的“青牛野啖”嘛！</w:t>
        <w:br/>
        <w:br/>
        <w:br/>
        <w:t>返回景区，在广场右侧（面对游客中心）还有一个牌楼，结合后面的一些情况，景区应该还在改造和建设。因为实际上景区有一个正式的出口，只是我想去游客中心的大厅休息，所以没有走出口。 在江边逗留了大约半小时，回头再想之前在广场照片中出现的人头像和塔为什么没有看到呢，于是回到吃午饭的餐馆附近的小卖部准备进行补给（这时听到远处似乎有人在高声叫嚷，我以为是招揽生意的，就没做理会），顺便问了一下老板那个头像在哪儿，老板说他可以找人带我过去（其实后来发现没多远，就沿着广场左侧那条路一直走就是，也就百米的样子），而且票也可以在他那里买，我看老板很热情再加上以为还要走很远就答应了（票价80元）。各位看官如果去的话可以步行过去，在景区门口购票（写这篇游记时搜了一下，途游网络售票才50，不过也有可能是新贴出来的，我做行程时没有搜到，看其他驴友们写的游记也都是在百元内）。回来之后也在网上搜过这个景点，名字不一，最靠谱的应该是“五鱼山玉皇圣地”（也有叫“天堂山”等等）。所以这个是计划外景点。 老板打了个电话，不一会儿来了一个骑摩托的，带上我2分钟就到了，那个人跟售票的说了几句给我一个卡就进去了，是坐电梯的，11层，进去在一侧出电梯在另一侧。</w:t>
        <w:br/>
        <w:br/>
        <w:br/>
        <w:t>出了电梯走出一个通道来到一个平台，右手边就是这个景致了，终于看到了头像和塔，很近了。</w:t>
        <w:br/>
        <w:br/>
        <w:br/>
        <w:t>“抱神以静，形将自正”。语出《庄子·在宥》“无视无听，抱神以静，形将自正。”</w:t>
        <w:br/>
        <w:br/>
        <w:br/>
        <w:t>景区导览图。</w:t>
        <w:br/>
        <w:br/>
        <w:br/>
        <w:t>尚善。</w:t>
        <w:br/>
        <w:br/>
        <w:br/>
        <w:t>圣境。</w:t>
        <w:br/>
        <w:br/>
        <w:br/>
        <w:t>文昌阁。</w:t>
        <w:br/>
        <w:br/>
        <w:br/>
        <w:t>28星宿。这个是分列在玉皇大帝像两侧的长廊里的。</w:t>
        <w:br/>
        <w:br/>
        <w:br/>
        <w:t>终于到了大帝的眼皮底下！冕十二旒，每个珠子有人脑袋那么大，掉下一个可不得了！</w:t>
        <w:br/>
        <w:br/>
        <w:br/>
        <w:t>山顶的玉皇殿。</w:t>
        <w:br/>
        <w:br/>
        <w:br/>
        <w:t>大帝怀中的“遇仙桥”。尽头有一龙头，旁边介绍说男左女右分七步或九步从桥上过后，站在龙头前合眼原地转三圈，男士向左转女士向右，之后如果仍是正对龙头，那今年就要有好运气。（如果是12月31日转到了，难道只有一天好运？）</w:t>
        <w:br/>
        <w:br/>
        <w:br/>
        <w:t>上图两位对弈的老人是传说中在丰都名山修道成仙白日飞升的王方平和阴长生（俗称“阴王”，后传附会为“阎王”），旁边观棋的是一个卖豆腐的小童，故事说的是他看两位老人下棋一直到黄昏忘记了去集市卖豆腐，结果豆腐都坏掉了，他向老人哭诉并说买豆腐的钱是给生病的母亲看病用的，于是老人抓了一把香灰扔到豆腐上让他明天再去集市卖，谁知第二天豆腐挑到集市上一打开就香气四溢抢购一空，小童非常高兴想向老人表达谢意于是又去了昨天观棋的地方结果没人了，这才醒悟过来是遇到神仙了，而他所卖的豆腐也被称为“仙家豆腐”。可惜在山下的仿古集市中并没有见到有以此为题的豆腐零食店。</w:t>
        <w:br/>
        <w:br/>
        <w:br/>
        <w:t>祈福殿和殿墙上挂满的祈福牌。 从景区出来大概5点45分，原计划是没有这个景点的，之前做行程时虽然规划的是去双桂山国家森林公园，但是从地图上和相关资料上看公园内并没有什么景点。相比原计划提前15分钟。 仍然乘坐11层的电梯返回山下后又在下面的仿古建筑群集市中转了一下，因为不是旺季，而且时间也接近6点了，几乎都是关门的。</w:t>
        <w:br/>
        <w:br/>
        <w:br/>
        <w:t>看介绍原来是丰都古城。我吃午饭和存放行李的店铺在古城地图的右下角这里。等我回到这里，已经有个大哥在了，看到我就说我等你半天了。原来之前在买去玉皇圣地门票的时候听到的叫嚷声就是老板娘在喊我拿行李呢！然后大哥还问我要不要回县城可以带我回去，但是听意思也是要收钱的。正好我也没打算直接回去，就拒绝了。 拿了背包后按照手机地图上的路线往双桂山方向走，登山的入口在刚才玉皇圣地出来右手边一个有变压器的山坡上，在前面拍丰都古城导览图的时候踩过点。</w:t>
        <w:br/>
        <w:br/>
        <w:br/>
        <w:t>回到导览图这里，看到头顶上方还有一座桥，一端伸入鬼城里面，一端伸入山坡上。于是想上去看看，因为鬼城那边肯定是进不去了，所以从之前看好的那个登山入口的山坡上去了。然后发现这里是一个破败的寺庙，很多院墙都倒塌了，桥的入口我找了很久也没有找到，于是只好作罢。其实这里也应该拍照留念的，随着城市发展和岁月的变迁，很多历史古迹就是在这样的历史洪流中消失了。很多ZF部门不作为，先是任由古迹损毁，然后就等着拆迁盖新楼盘卖钱了！这一点在之前的觉林寺也深有感触。 沿着山坡往上走就到了一条盘山公路的拐弯处，公路对面就是登山台阶。因为之前在地图上看到山腰上还有六明寺，所以想过去看看，一路上先是经过了一些革命纪念的景点有雕像有凉亭，然后还真的到了一处寺庙，先是斋堂、客堂，最后走到深处是一座关闭的庙门，门上赫然写着“鹿鸣”二字！这不就是之前在鬼城里面看到的丰都八景之一的“白鹿夜鸣”嘛！看来地图上所谓的“六明寺”实际应该是“鹿鸣寺”！可能因为“鹿”同音“陆”，而后者又是“六”的大写汉字吧，或者在当地方言中两个字发音相同或者过于相近了。从这里右手边是继续上山的路，但已经不是登山的台阶路了，而且路况也不太好，天也快黑了，所以没有继续登山，左手可以直接看到是回到盘山公路上了。</w:t>
        <w:br/>
        <w:br/>
        <w:br/>
        <w:t>通过查阅一些资料，应该从这里进去后还有通往山上的台阶路（有牌楼、大殿、泉水等）。这时大概是下午6点45，与原计划相比延误45分钟。计划是从这里返回到山下乘坐公交车的，但是实际上来时并没有发现有公交站，所以选择沿盘山路步行到前方的名山镇。这段路还是比较长的，我走了大概半小时，路上还碰到不少上山散步的当地居民，直到右转了一个弯，路过了延生禅寺后才会看到大片的民居。</w:t>
        <w:br/>
        <w:t>转了弯后在第二个路口左转直行，左手会经过一个广场，在广场旁边有一位挑担的老人卖凉面的，吃了一碗后在广场旁的路口左转就有一个公交站。在这里乘坐的应该是109路公交车，可惜没有对站牌拍照，因为回来后无论是地图还是公交车信息都查不到109线路。从这里经过长江二桥后坐到终点站峡南溪，是一处十字路口，然后再在对面街角乘坐103路到汽车客运站下车。到客运站时是晚上8点15分。 因为丰都是一座小县城，没有类似如家那样的全国标准连锁酒店，做行程的时候丰都的酒店选择了很久，最终结合地理位置和其他驴友的评价，选择了凯莱宾馆二店，主要是看到酒店在江边也许能有江景可看，最终证明选择还是非常正确的。下车后向前走大概200米左手可以看到凯莱宾馆的招牌，前台在二楼，服务员态度不错，提示也很到位，比如可以去三楼观景平台看江景，洗好的衣物可以晾晒在宾馆门口旁，有公用的晾衣架和洗衣机，或者晾在三楼平台也可以。房间内的设施也还算不错，除了毛巾看起来比较旧以外，其它还是挺干净的。 今天的天气比较热，相机手机都快没电了，整理了一下，通过淘宝点了外卖（连带明天的早餐一起买了）。吃过晚饭洗漱后，来到三楼的观景平台，对面就是白天去过的双桂山、五鱼山、名山，还有最后走过的盘山路以及回到这边的长江二桥，这时都点亮了景观灯。</w:t>
        <w:br/>
        <w:br/>
        <w:br/>
        <w:t>五鱼山、名山的景观灯是常亮的，双桂山的景观灯是有明暗变化的。景观灯开到夜间11点。</w:t>
        <w:br/>
        <w:t>今天的行程虽然比较累，但还是基本都去到了，而且也有计划外的景点补偿了雪玉洞没有开的些许遗憾。在购买的旅游地图册中，国内有6大旅游洞穴（贵州织金洞、武隆芙蓉洞、张家界黄龙洞、利川腾龙洞、丰都雪玉洞、辽宁本溪水洞），这次行程原计划去到其中2个的。</w:t>
        <w:br/>
        <w:br/>
        <w:br/>
        <w:br/>
        <w:t>DAY9 丰都-武隆</w:t>
        <w:br/>
        <w:br/>
        <w:br/>
        <w:t>今天因为预定了最早一班8点从丰都到双河的汽车，所以7点起床洗漱吃过早餐后在宾馆楼下的一家超市购买了一些今天去武隆的食品饮品后，整理好行李从酒店出发，汽车站近在咫尺，在自助取票机上取票后检票进站。</w:t>
        <w:br/>
        <w:t>今天规划的景点是：仙女山森林公园→武隆天生三桥→龙水峡地缝。其中仙女山计划从双河乡下车后从其它攻略上看到的路线上去似乎可以免票。（就在写这篇游记时，武隆发生了5级地震，希望武隆人民安然无恙，自然景色不受影响）</w:t>
        <w:br/>
        <w:t>汽车出发后大部分时间都是穿行在崇山峻岭之中，人居然还比较多，坐的很满，司机还舍不得开空调，因为是早晨，车开起来后风还是挺凉快的，还好我坐在最后一排的车窗可以打开。车子行进的路线还要经过昨天的雪玉洞。</w:t>
        <w:br/>
        <w:t>车是可以随叫随停的，路上经过了不少车站，不过并没有完全走我估计的S203省道（据查看地图应该是在过了雪玉洞不久就右拐上了990县道）。路上还路过一个仙女湖镇（三坝乡，但据我了解，真正的仙女湖在仙女山的东侧），下车人挺多，而且那里的集市也很热闹。大概在厢坝村车子返回到S203省道，这时候看官们记得打开地图和手机GPS，看一下，因为车是随叫随停的没有固定站点，不要坐过了，或者试着跟司机说在去“九巴树山庄”的路那里下车（没有验证过，因为我是通过GPS定位后在计划的地点下车的，而且路口到山庄还有很远）。体力差的看官们可以坐到仙女山镇后再看去哪里玩。</w:t>
        <w:br/>
        <w:t>下车后在左手能看到九巴树山庄的绿色路牌和“九粑树”景点的木质路牌。</w:t>
        <w:br/>
        <w:br/>
        <w:br/>
        <w:t>九巴树山庄绿色路牌，右手边就是S203省道。其中可以看到“徒步大草原”，实际说的就是仙女山森林公园里面的大草原。入口在大草原马场附近，也是可以骑马的。</w:t>
        <w:br/>
        <w:br/>
        <w:br/>
        <w:t>“九粑树”景点的木质路牌。其中可以看到这里属于“双河乡”。</w:t>
        <w:br/>
        <w:t>从这里（S203左侧）的路口开始前行，不多久道路就开始盘山向上了。</w:t>
        <w:br/>
        <w:br/>
        <w:br/>
        <w:t>盘山路。</w:t>
        <w:br/>
        <w:t>步行大约40分钟后会到达一个路口，上面指示有去往仙女山和九巴树山庄两条路线，各位看官切勿选择仙女山那条路，务必选择九巴树山庄那条路！我就是在一激动之下选择了仙女山那条路，开启了暴走模式。</w:t>
        <w:br/>
        <w:br/>
        <w:br/>
        <w:t>这里有多个路牌。柏油路尽头还有两个路牌。</w:t>
        <w:br/>
        <w:br/>
        <w:br/>
        <w:t>这个路口非常重要，请各位看官们，如果想免票且少走路进入仙女山森林公园（仙女山大草原），一定要走“九巴树山庄”和“纸厂沟”这条路。虽然没有经过本人验证，但后经过与当地人交谈得知是可以免票进入的。也是之前我在网络上看其他驴友写的游记，只不过他们是开车从另外一条路过去的。</w:t>
        <w:br/>
        <w:t>因为过于激动，以为找到了正确的路能够免票进入仙女山森林公园，这里也没仔细的查看地图，也是一大失误，后来到达某地后虽然知道了路线错误，但是当地居民说这条路也能到（但他们不知道我是想免票进去的）所以继续走了，根据后来的情况看，如果返回这里走九巴树那条路，用时应该不会比错误的那条路多。不过九巴树这条路是上山的路，应该是有一定爬升的。</w:t>
        <w:br/>
        <w:t>而且走错了这条路以后，还在右拐后一小段路的一处村落休息了一下，也没有说拿出手机核对一下路线（印象中也看了，但是因为激动没有放大看）。</w:t>
        <w:br/>
        <w:br/>
        <w:br/>
        <w:t>在这里休息了一下。</w:t>
        <w:br/>
        <w:br/>
        <w:br/>
        <w:t>如果看官们看到这个门牌那就是走错了哦！</w:t>
        <w:br/>
        <w:br/>
        <w:br/>
        <w:t>路上的风景也还可以。</w:t>
        <w:br/>
        <w:br/>
        <w:br/>
        <w:t>如果走到这里再返回就晚了，只能继续前进。</w:t>
        <w:br/>
        <w:br/>
        <w:br/>
        <w:t>路上还经过一个路口，是在右手一个下坡，通往仙女山镇的。 大概下午一点左右，看见了几处农家，和一个类似岗亭的建筑（忘记拍照了）。</w:t>
        <w:br/>
        <w:br/>
        <w:br/>
        <w:t>农家旁的花坛。 过去后才知道这是景区的一个进出口，在这里购买了门票（60元）后进入。之后还要走大概半小时才能到真正的景区。</w:t>
        <w:br/>
        <w:br/>
        <w:br/>
        <w:t>仙女山导览图。</w:t>
        <w:br/>
        <w:t>这里有个游客中心，可以休息，补给，也可以乘坐观光小火车，但是据之前准备工作时查阅的资料，大部分驴友反馈不是太值得。我个人实地看过之后觉得对于一些女士来讲还是可以的，毕竟女士们现在对于这个价位（25元）不是太在意了，而且女士们的体力也不是太强。火车并没有轨道，有专用的公路，但是从大草原并不能到达对面的公路，都用围栏围住了，这里要吐槽一下，因为我个人对于自然景观比较感兴趣，大草原入口对面从地图上看有龙凤天坑这个景点，但是一是从大草原到围栏就没有路，围栏看上去之前也是有缺口可以出去的，但都经过重新围补。原计划是从跑马场那边进入后走龙凤天坑这边的路线再出去的。从农家那里买了门票后没有二次检票的地方了，游客中心除了小火车另外售票检票外是可以直接进入景区的。</w:t>
        <w:br/>
        <w:br/>
        <w:br/>
        <w:t>远处有“仙女山”字体的那边就是“龙凤天坑”一侧。</w:t>
        <w:br/>
        <w:t>到达大草原的时间是下午2点半，因为来时走错了路，耽误了不少时间，发现无法通过穿越大草原到达另一侧后，原计划还要去一些原始景点比如“仙女池”、“通天塔”也取消了。大草原上倒是有一些放养的牛马，通往大草原的路上还有一些羊和兔子。</w:t>
        <w:br/>
        <w:br/>
        <w:br/>
        <w:t>游客中心往大草原路上的羊。在这里还遇到了之前路上经过的农家院的一个当地居民，我正走着他跟我说之前看见我过来了，还说真能走，这一天我的手环记录的步数超过了4万步。</w:t>
        <w:br/>
        <w:t>大概下午3点半左右返回游客中心后，在停车场有很多当地人在拉客，我和其他几位游客拼了一辆商用车去了仙女山镇游客中心（10元，之前在网上查到国营的公交中巴车票价8元）。因为之前购买的是天生三桥和龙水峡地缝的联票，这时因为时间不够，所以在APP上退票后重新在游客中心购买了天生三桥的票（135元，包含由游客中心到天生三桥的景区大巴，以及景区门口到天坑底部的观光电梯费用）。</w:t>
        <w:br/>
        <w:br/>
        <w:br/>
        <w:t>右侧石碑上刻有变形金刚系列电影标识，变4曾在这里取景。这时大概是下午4点半。</w:t>
        <w:br/>
        <w:br/>
        <w:br/>
        <w:t>景区门口的大黄蜂。</w:t>
        <w:br/>
        <w:br/>
        <w:br/>
        <w:t>观光电梯，光这个电梯就要坐好几分钟。</w:t>
        <w:br/>
        <w:br/>
        <w:br/>
        <w:t>上图右上角的玻璃平台是个观景台，可以在上面体验凌空的刺激并俯瞰天坑，可惜我忘记过去了。</w:t>
        <w:br/>
        <w:br/>
        <w:br/>
        <w:t>下到天坑底部后回看观光电梯，左侧的洞口实际上是第一座天生桥“天龙桥”的一个桥洞。</w:t>
        <w:br/>
        <w:br/>
        <w:br/>
        <w:t>天龙桥的另一个桥洞。</w:t>
        <w:br/>
        <w:br/>
        <w:br/>
        <w:t>看游步道上的游客对比就知道这个桥洞的巨大了！</w:t>
        <w:br/>
        <w:br/>
        <w:br/>
        <w:t>天龙桥石刻。原来之前看到的第一个桥洞是可以通到这里的，但是当时那个桥洞有坍塌的情况，所以临时封闭了，我到的这里已经是封闭挡牌后面了，很多游客都没有上来看。实际这个台阶也是建在桥洞坍塌物上面的，你经过桥洞时都是冒着生命危险的，虽然坍塌是若干年才会发生一次的，但谁知道会在什么时候发生呢！</w:t>
        <w:br/>
        <w:br/>
        <w:br/>
        <w:t>天福官驿。上图可以说是在网络上最常见的天生三桥景点照片了。不过因为一个桥洞封闭，当时很多游客没有上来，就没有拍到。这里也是“满城尽带黄金甲”影片的取景地“天福官驿”，影片中这里是夜间，无数杀手从上图中的空中通过绳索降下，截杀在官驿休息的御医。（感兴趣的可以再看一遍电影）</w:t>
        <w:br/>
        <w:br/>
        <w:br/>
        <w:t>天生三桥导览图。从图中可以看到从观光平台到天福官驿还有一条路，这个在准备工作的时候也看到有的驴友写这条路可以免票，但都是在景区即将关闭时的，既然景区导览图上都有这条路，应该在正常游览时间段内是有管理人员进行检票的。</w:t>
        <w:br/>
        <w:br/>
        <w:br/>
        <w:t>从天福官驿看去的天龙桥的两个桥洞。</w:t>
        <w:br/>
        <w:br/>
        <w:br/>
        <w:t>天龙天坑局部。</w:t>
        <w:br/>
        <w:br/>
        <w:br/>
        <w:t>景点介绍居然中文都没写完整，比较搞笑了！</w:t>
        <w:br/>
        <w:br/>
        <w:br/>
        <w:t>再看天龙桥。</w:t>
        <w:br/>
        <w:br/>
        <w:br/>
        <w:t>变形金刚4取景地。</w:t>
        <w:br/>
        <w:br/>
        <w:br/>
        <w:t>天鹰天坑。比神农溪的鹦鹉峡壮观多了。</w:t>
        <w:br/>
        <w:br/>
        <w:br/>
        <w:t>青龙桥。</w:t>
        <w:br/>
        <w:br/>
        <w:br/>
        <w:t>青龙桥桥洞。这也是天生三桥常见的照片之一，因为透过光线看上去像是一把大刀，所以很多游客会在这里摆出手握大刀的POSE。</w:t>
        <w:br/>
        <w:br/>
        <w:br/>
        <w:t>青龙桥从另一侧看过去则是“鲤鱼跃龙门”的形状。</w:t>
        <w:br/>
        <w:br/>
        <w:br/>
        <w:t>青龙桥石刻。</w:t>
        <w:br/>
        <w:br/>
        <w:br/>
        <w:t>再看神鹰天坑。</w:t>
        <w:br/>
        <w:br/>
        <w:br/>
        <w:t>这一带岩壁坍塌后似乎特别容易形成“人脸”的形状，上图是最像我们小学课文中的“老子”，发髻和发绺特别像，只是脸的下半部分还没有成形。</w:t>
        <w:br/>
        <w:br/>
        <w:br/>
        <w:t>天生三桥中的最后一座——黑龙桥。上图为两张照片拼接。</w:t>
        <w:br/>
        <w:br/>
        <w:br/>
        <w:t>一线天。</w:t>
        <w:br/>
        <w:br/>
        <w:br/>
        <w:t>黑龙桥石刻。</w:t>
        <w:br/>
        <w:br/>
        <w:br/>
        <w:t>这里的岩壁又坍塌成了一个“大猩猩”的脸。 出了黑龙桥，基本上天生三桥景区就游览完毕了。景区出口距离景区大巴发车点还有一段路程，看官们可以选择乘坐电瓶车过去，也可以步行通过游步道木梯过去（大约用时20分钟）。这时大约下午6点，与原计划中出龙水峡地缝景区的时间一致。</w:t>
        <w:br/>
        <w:br/>
        <w:br/>
        <w:t>仙女山镇游客中心的变形金刚组合造型。</w:t>
        <w:br/>
        <w:br/>
        <w:br/>
        <w:t>仙女山镇游客中心。</w:t>
        <w:br/>
        <w:t>乘坐景区大巴返回仙女山镇游客中心后，在广场一侧的马路对面有返回武隆县的中巴车，但是我在这里等了20分钟左右仍没有看到车，询问交警说是这个点应该是没有车了。所以最终选择了打车去武隆县（20元，中巴车票价8元）。</w:t>
        <w:br/>
        <w:t>出发前在网上预定的武隆“逸度宾馆”在武隆汽车站附近，还在出租车上的时候老板就打电话联系了，让出租车停在汽车站旁后与老板联系就在边上的楼里，是一座高层居民楼改建的，楼里有很多宾馆。之前在丰都县时就提到像这样的小县城宾馆不好找，没有标准连锁酒店。好在这家宾馆还可以，老板（女的）很热情，还请我吃了一盘西瓜。宾馆大概有六七个房间，都在一个走廊里。条件还算可以，有一个带大落地窗的阳台。</w:t>
        <w:br/>
        <w:t>晚饭在淘宝外卖订了送餐，吃过饭后休整了一下就休息了。</w:t>
        <w:br/>
        <w:t>今天的行程延误比较严重，主要是仙女山的路线走错了，没有去成龙水峡地缝是一个遗憾。</w:t>
        <w:br/>
        <w:br/>
        <w:br/>
        <w:br/>
        <w:t>DAY10 武隆-成都</w:t>
        <w:br/>
        <w:br/>
        <w:br/>
        <w:t>今天的行程所去的景点并不多，主要是在途。规划的景点是：武隆芙蓉洞景区和芙蓉江。</w:t>
        <w:br/>
        <w:t>出发之前规划此次行程要完成国内六大洞穴中的两个（雪玉洞、芙蓉洞），雪玉洞因为改造关闭了，芙蓉洞昨天和宾馆老板聊过，景区是正常开放的。</w:t>
        <w:br/>
        <w:t>因为今天还要从武隆到重庆转车去成都，为了避免延误造成赶不上车，所以早晨不到七点就起来了，昨晚外卖也点了早餐，吃过之后就退房出发了，双肩包寄存在宾馆前台。</w:t>
        <w:br/>
        <w:t>去芙蓉洞的公交车就在酒店对面的一个路口（票价4元），公交车开到江口镇上终点站下车后会有景区中巴车在旁边的车站等候，换乘中巴车可以到景区游客中心（票价5元）。实际上这是一条公交线路，只不过在镇上中转而已。</w:t>
        <w:br/>
        <w:br/>
        <w:br/>
        <w:t>如果出景区后没有公交车，可以给上图中的号码打电话联系。</w:t>
        <w:br/>
        <w:br/>
        <w:br/>
        <w:t>芙蓉洞景区导览图。出发之前已经预定了芙蓉洞的门票（包含索道150元），在游客中心左手的自助取票机取票后由索道去往景区入口。同时也可以选择步行（走的实际上是车行道），但一是因为怕时间不够（3.5公里步行应在半小时以上），二是道路上有提示牌会有塌方较为危险。</w:t>
        <w:br/>
        <w:br/>
        <w:br/>
        <w:t>通告牌。</w:t>
        <w:br/>
        <w:br/>
        <w:br/>
        <w:t>景区索道站。</w:t>
        <w:br/>
        <w:br/>
        <w:br/>
        <w:t>山下的罗洲坝。</w:t>
        <w:br/>
        <w:br/>
        <w:br/>
        <w:t>下面的芙蓉江。芙蓉江也是一个景区，从上图中可以看到芙蓉江水宛如一块碧玉，从芙蓉洞入口那里可以下到江边乘船游览，不过当时景区在提升改造没有开放。所以芙蓉洞可以多游览一会儿了。 出了索道站后右转一段路就到了洞口。</w:t>
        <w:br/>
        <w:br/>
        <w:br/>
        <w:t>芙蓉洞口。 下面是洞内一些景点。</w:t>
        <w:br/>
        <w:br/>
        <w:br/>
        <w:t>祥瑞迎宾。</w:t>
        <w:br/>
        <w:br/>
        <w:br/>
        <w:t>松柏会仙。</w:t>
        <w:br/>
        <w:br/>
        <w:br/>
        <w:t>锦绣山河。</w:t>
        <w:br/>
        <w:br/>
        <w:br/>
        <w:t>葡萄园。</w:t>
        <w:br/>
        <w:br/>
        <w:br/>
        <w:t>一夫当关。</w:t>
        <w:br/>
        <w:br/>
        <w:br/>
        <w:t>洞内到处有仍在滴着水的钟乳石，说明这些钟乳石仍在发育，也有一些已经因为重力作用损毁的。</w:t>
        <w:br/>
        <w:br/>
        <w:br/>
        <w:t>洞天银河。这个景观是一个人造景观，实际上是将星系影像投影在景区最大的一个洞穴顶部的。</w:t>
        <w:br/>
        <w:br/>
        <w:br/>
        <w:t>万箭挂壁。发育不久的钟乳石+晶花。</w:t>
        <w:br/>
        <w:br/>
        <w:br/>
        <w:t>玉龙柱。</w:t>
        <w:br/>
        <w:br/>
        <w:br/>
        <w:t>巨幕飞瀑。洞内最为壮观的一处钟乳石。洞内五绝之一。两座瀑幕之间的堆积物隐约有人形模样。</w:t>
        <w:br/>
        <w:br/>
        <w:br/>
        <w:t>生命之源。你懂的。洞内五绝之二。</w:t>
        <w:br/>
        <w:br/>
        <w:br/>
        <w:t>洞内湿度很高，本来就局部对焦不好的相机更模糊了……</w:t>
        <w:br/>
        <w:br/>
        <w:br/>
        <w:t>大小雁塔。</w:t>
        <w:br/>
        <w:br/>
        <w:br/>
        <w:t>又一处溶厅。</w:t>
        <w:br/>
        <w:br/>
        <w:br/>
        <w:t>擎天玉柱。</w:t>
        <w:br/>
        <w:br/>
        <w:br/>
        <w:t>贵妃沐浴。</w:t>
        <w:br/>
        <w:br/>
        <w:br/>
        <w:t>珊瑚瑶池。洞内五绝之三。水中可不是浮萍，是状似珊瑚的堆积物。</w:t>
        <w:br/>
        <w:br/>
        <w:br/>
        <w:t>一指佛光。</w:t>
        <w:br/>
        <w:br/>
        <w:br/>
        <w:t>火箭待发。</w:t>
        <w:br/>
        <w:br/>
        <w:br/>
        <w:t>金銮宝殿。</w:t>
        <w:br/>
        <w:t>不知道什么原因，洞内还是有部分景点没有开放，比如洞内五绝中的犬牙晶花和石花之王并没有看到。而芙蓉洞现有开放的部分仅占其总量的三分之一，但愿有更多的景点向游客们开放。此外以上的照片都是在景观灯光渲染下的景色，真正的钟乳石都是灰白色，在自然光下只有壮观，可没有这么绚丽了。</w:t>
        <w:br/>
        <w:br/>
        <w:br/>
        <w:t>出口。人工开凿的。据查资料天然出口似乎并未找到，也许没有或者出口很小。 出洞后返回游客中心本想步行，但经过权衡还是放弃了，索道票是往返的，所以还是坐索道回去了。</w:t>
        <w:br/>
        <w:br/>
        <w:br/>
        <w:t>轿厢下方的步道。</w:t>
        <w:br/>
        <w:br/>
        <w:br/>
        <w:t>索道的轿厢。</w:t>
        <w:br/>
        <w:t>返回游客中心大概10点半，相比芙蓉洞游览的原计划延误了一个小时，但是原计划芙蓉江周边的游览因为也没有什么可以游玩的（如果芙蓉江景区开放的话应该可以在江上坐船感受一下吧）。等待了一会儿有一批上来的游客，乘坐他们来时的中巴车返回江口镇的发车点后很快就有回武隆的公交发车。</w:t>
        <w:br/>
        <w:t>回到武隆县城正好中午不到12点，在宾馆对面的一家小饭馆吃了午饭，要了一碗当地特色“豆花饭”尝尝。</w:t>
        <w:br/>
        <w:br/>
        <w:br/>
        <w:t>豆花饭。将豆花在小料中沾后就着米饭吃。</w:t>
        <w:br/>
        <w:t>午饭后回到宾馆取了背包后步行到武隆火车站，步行大概需要20分钟左右。武隆车站的取票口在室外，受天气影响比较严重。我购买的是当天中午1点08的K202次，本来还有一趟在我们前面的结果晚点一小时，当时是取票检票安检进站后才看到大屏幕上的提示和广播，还以为我这趟也要晚点，又出站问了一下，工作人员说我这趟没有通告应该正点到站。</w:t>
        <w:br/>
        <w:t>武隆火车站是一个年代比较久远的车站，候车室也没有空调，晚点的那趟车的乘客与我这趟车的乘客都拥挤在检票口。最终我这趟车才提前五分钟检票，不过好在这次比较幸运，按计划坐上了火车。</w:t>
        <w:br/>
        <w:t>在火车上休息了一下，下午不到4点到达了重庆北站，普通列车从南广场出站，我购买的是不到5点的D2373动车，要去北广场进站，又再一次体验了重庆北站令人费解的南北广场不通的糟糕体验，乘坐公交去到北广场取了拉杆箱后离开了重庆。重庆这一站不管是市区还是周边游都错过了一些景点，有机会一定要再去一次。</w:t>
        <w:br/>
        <w:t>D2373次动车停靠在成都东站，下车后乘坐地铁2号线到“中医大省医院”站下车，出发前预定了如家的成都中医药大学地铁站店的房间。出了地铁站外面还在下大雨，从到了成都开始，就时不时的下雨了，不像之前每天都是大晴天。还好带了雨伞，等雨稍小后步行到了酒店（大概五分钟）。今晚也没有安排自由活动，明天的车票已经预定好了，所以收拾了一下行李就休息了。</w:t>
        <w:br/>
        <w:br/>
        <w:br/>
        <w:br/>
        <w:t>DAY11 都江堰、青城山</w:t>
        <w:br/>
        <w:br/>
        <w:br/>
        <w:t>今天规划的景点是：都江堰→青城山→春熙路。（从成都茶店子客运站坐汽车去都江堰，从都江堰坐公交去青城山，从青城山做快铁到成都犀浦，坐地铁去春熙路）</w:t>
        <w:br/>
        <w:t>成都这家如家没有自属餐厅，所以在这家酒店入住时选择的是地铁站旁的一个德克士（温哥华广场店）。</w:t>
        <w:br/>
        <w:t>因为出发前已经购买好了今天8点40由茶店子车站往都江堰景区的车票，所以起得早一些（6点半），洗漱后在德克士吃了早餐后乘坐地铁2号线由中医大省医院站至“茶店子客运站”站下车。从D口出站后左转就是游客集散中心，在大厅自助取票后检票进站，在发车口有专人安排候车，稍等了一会儿大巴车就过来发车了。上车后司机就要把车票收了，虽然我不报销但是这点似乎不妥，于是提前将车票照下来，请各位看官参考。</w:t>
        <w:br/>
        <w:br/>
        <w:br/>
        <w:t>成都茶店子车站到都江堰景区车票。上面可以看到购票网站网站、APP应用、微信号等信息。</w:t>
        <w:br/>
        <w:t>车程要一个半小时左右，中间路上就时不时的在下雨，还好带了雨具，在车上也最终预定了终点站峨眉山的酒店。车最终停在了玉垒阁进出口（西北门，虽然牌楼上写着“玉垒山”，但是景区各个导览图上的“玉垒山进出口”都在南边）。</w:t>
        <w:br/>
        <w:br/>
        <w:br/>
        <w:t>玉垒山进出口（西北门）。在上图右侧这里取了之前网上的预订门票（都江堰青城山联票，176元）。</w:t>
        <w:br/>
        <w:t>因为刚进景区的时候雨比较大，所以在进门右侧的休息区等了一会儿，雨稍小后出发，先是往左手一侧的玉垒阁走了一段，因为这里有个“步云廊”观光电梯是收费的。</w:t>
        <w:br/>
        <w:br/>
        <w:br/>
        <w:t>从这里上去直接到玉垒阁，只不过收费。所以从这里旁边一条小路下山，中间经过了傅仇墓，这时看地图觉得我原计划是想从最北边的秦堰楼进景区然后从南门出的，所以返回了玉垒山进出口后，从躲雨的地方选择另外一条通往老君殿的路，十几分钟后就可以到达秦堰楼。</w:t>
        <w:br/>
        <w:br/>
        <w:br/>
        <w:t>上图实际是上南下北的。</w:t>
        <w:br/>
        <w:br/>
        <w:br/>
        <w:t>秦堰楼俯瞰都江堰，下方是二王庙，左上方雾中的是玉垒阁。秦堰楼顶部有直播中国的摄像头，出发前就多次在直播中看到过这个镜头了。（这里推荐看官们有网络机顶盒的可以安装沙发管家和HDP，通过下载和导入直播中国的信号源可以实现在家观看国内一些著名景点的实时画面）</w:t>
        <w:br/>
        <w:br/>
        <w:br/>
        <w:t>秦堰楼俯瞰鱼嘴。 从秦堰楼返回一段后路口可以左转，由后门穿过二王庙后可以下到松茂古道。</w:t>
        <w:br/>
        <w:br/>
        <w:br/>
        <w:t>二王庙。 下到松茂古道后右转远远就可以看到安澜桥了。</w:t>
        <w:br/>
        <w:br/>
        <w:br/>
        <w:t>安澜索桥。第三张图远处山上就是秦堰楼。索桥只开放一半。</w:t>
        <w:br/>
        <w:t>索桥通过后右转就是都江堰鱼嘴了。</w:t>
        <w:br/>
        <w:br/>
        <w:br/>
        <w:t>鱼嘴，右下角。</w:t>
        <w:br/>
        <w:br/>
        <w:br/>
        <w:t>前大佬题字“都江堰”。</w:t>
        <w:br/>
        <w:t>接下来返回到松茂古道后右转，向南往玉垒关、西关方向走。</w:t>
        <w:br/>
        <w:br/>
        <w:br/>
        <w:t>西望长陪太守祠，东流不尽秦时水。赞扬李冰父子。</w:t>
        <w:br/>
        <w:br/>
        <w:br/>
        <w:t>松茂古道。</w:t>
        <w:br/>
        <w:br/>
        <w:br/>
        <w:t>玉垒关。杜甫在此有诗《登楼》云：花近高楼伤客心，万方多难此登临。锦江春色来天地，玉垒浮云变古今。北极朝庭终不改，西山盗寇莫相侵。可怜后主还祠庙，日暮聊为梁甫吟。</w:t>
        <w:br/>
        <w:br/>
        <w:br/>
        <w:t>玉垒关前回望鱼嘴。</w:t>
        <w:br/>
        <w:br/>
        <w:br/>
        <w:t>西关。 从西关这里可以上到玉垒阁。也就是上图左侧的城墙这里。</w:t>
        <w:br/>
        <w:br/>
        <w:br/>
        <w:t>玉垒阁。</w:t>
        <w:br/>
        <w:br/>
        <w:br/>
        <w:t>玉垒阁下李冰父子像。</w:t>
        <w:br/>
        <w:t>从玉垒阁返回到西关后从右手的一条登山路（高德地图可见，百度地图不可见）下去后有一个进出口，出去后直接就可以到西街。因为离堆公园也是都江堰景区的一部分，之前也是计划两个景点都去的，这时不到下午1点。在西街走了一段后看到离江边（岷江）很近，右转进入了宝瓶巷。</w:t>
        <w:br/>
        <w:br/>
        <w:br/>
        <w:t>宝瓶巷旁建筑上的历史画，由部分实物和老照片构成，给人很真实的感觉。 走到尽头右手边就可以看到南桥了。</w:t>
        <w:br/>
        <w:br/>
        <w:br/>
        <w:t>南桥。汶川大地震后于2009年重建。</w:t>
        <w:br/>
        <w:t>过了南桥前行一段右手边就是离堆公园，但是景区进出口上并不是离堆公园，也是“都江堰”。</w:t>
        <w:br/>
        <w:br/>
        <w:br/>
        <w:t>都江堰景区离堆公园进出口。因为从玉垒关那边也是可以到这里的（从安澜索桥那里过河后不返回松茂古道），所以如果从那边出来再从这里进，需要向景区工作人员出示当天的门票和之前在玉垒关那边的照片就可以进入了。</w:t>
        <w:br/>
        <w:br/>
        <w:br/>
        <w:t>都江堰景区石刻碑。这里又是一堆游客抢着合影，在我的要求下找了个间隙让蜂拥而上的游客们等了一下拍了这张。</w:t>
        <w:br/>
        <w:t>离堆公园并不大，进来也主要是看一下宝瓶口，因此就沿着入口这条路一直向前。</w:t>
        <w:br/>
        <w:br/>
        <w:br/>
        <w:t>卧铁。</w:t>
        <w:br/>
        <w:br/>
        <w:br/>
        <w:t>根雕。栩栩如生，似乎就是用原地枯死的树木雕刻而成的。</w:t>
        <w:br/>
        <w:br/>
        <w:br/>
        <w:t>张松银杏。新三国演义（陈建斌版）中的张松还是由一位天津演员（刘亚津）扮演的。距今已有1700多年的历史，该树仅在2000年结过一次果。</w:t>
        <w:br/>
        <w:br/>
        <w:br/>
        <w:t>过了伏龙观，就是宝瓶口了。</w:t>
        <w:br/>
        <w:br/>
        <w:br/>
        <w:t>离堆石碑。</w:t>
        <w:br/>
        <w:br/>
        <w:br/>
        <w:t>宝瓶口。左侧是飞沙堰。</w:t>
        <w:br/>
        <w:t>从离堆公园出来大概是下午1点半，相比原计划延误大约半小时。因为都江堰景区比较大，其中又包含多个片区，综合来看比较合理的线路是：从离堆公园进出口→宝瓶口→鱼嘴→安澜桥→秦堰楼→二王庙→松茂古道→玉垒关→西关后→玉垒阁，返回西关后出西街进出口，之后可以在西街品尝特色饮食后过南桥返回离堆公园进出口这条。（玉垒山公园部分没有什么太好的景点可以不去节省时间）</w:t>
        <w:br/>
        <w:t>从离堆公园出来后右转广场前的马路边有公交站（“离堆公园”站），在这里乘坐都江堰101路公交车（票价2元）到终点站“青城山景区”站下车。因为车程要一个多小时，所以如果候车人比较多的话最好是等下一辆，否则要站一路了。</w:t>
        <w:br/>
        <w:t>青城山在当地讲分为前山和后山，通常所说的青城山都是前山，后山相较前山面积更大一些，没有道教色彩，以当地风俗特色为主，比如泰安古镇。至于自然景观，仁者见仁，不过一般佛教道教的寺庙道观都是建在风景更为优美的地方。</w:t>
        <w:br/>
        <w:t>大概下午2点40分左右公交车到达青城山，终点站就在青城山停车场内，下车后在停车场内先看到了前一段时间微博上闹得挺火的“采药超人”。</w:t>
        <w:br/>
        <w:br/>
        <w:br/>
        <w:t>实际上应该是“大道无为”。主要是字序是从左至右的，再加上是篆体，不易辨认，让人误解。公交站在这块碑的左侧。</w:t>
        <w:br/>
        <w:br/>
        <w:br/>
        <w:t>背面是“上善若水”，因为青城山是道教名山。从上面的痕迹看应该遭到过损坏，之后又重新粘和起来。</w:t>
        <w:br/>
        <w:t>这个时候下午将近3点，为了节约时间，乘坐了景区的观光电瓶车，从停车场这里开到山门（票价10元）。</w:t>
        <w:br/>
        <w:br/>
        <w:br/>
        <w:t>“西蜀第一山” 山亭。</w:t>
        <w:br/>
        <w:br/>
        <w:br/>
        <w:t>观光车停车点右手有一座“建福宫”，一看这名字就是道家的。</w:t>
        <w:br/>
        <w:br/>
        <w:br/>
        <w:t>山门（景区进出口）旁的“问仙桥”，大概是“问道桥”不好听？</w:t>
        <w:br/>
        <w:br/>
        <w:br/>
        <w:t>青城山山门，一般都从这个口进。</w:t>
        <w:br/>
        <w:br/>
        <w:br/>
        <w:t>天然阁。青城山有一百多座亭阁，大多是取材于山中林木且大部分以树木为依，天然阁中供游人休息的凳子都是树根，体现了道家“天人合一”、“道法自然”的理念。天然阁也是上山下山的路交汇的地方。</w:t>
        <w:br/>
        <w:br/>
        <w:br/>
        <w:t>药王殿。</w:t>
        <w:br/>
        <w:br/>
        <w:br/>
        <w:t>全真观。</w:t>
        <w:br/>
        <w:br/>
        <w:br/>
        <w:t>从全真观侧面可以继续上山。</w:t>
        <w:br/>
        <w:br/>
        <w:br/>
        <w:t>全真观一处平台可以观山景。</w:t>
        <w:br/>
        <w:br/>
        <w:br/>
        <w:t>青城山岩壁题刻“天然圣迹”。</w:t>
        <w:br/>
        <w:br/>
        <w:br/>
        <w:t>“天下第五名山”。之所以称为“第五”不是因为山，而是因为青城山在道教的十大洞天中排名第五。（第一王屋山洞，第二委羽山洞，第三西城山洞，第四西玄山洞，第五青城山洞，第六赤城山洞，第七罗浮山洞，第八句曲山洞，第九林屋山洞，第十括苍山洞。）</w:t>
        <w:br/>
        <w:br/>
        <w:br/>
        <w:t>青城山不大，也不高，很快就能到达山顶。</w:t>
        <w:br/>
        <w:br/>
        <w:br/>
        <w:t>观日亭。青城山上山的路有两处岔路，一个在山阴亭，这里建议走右面，可途径遇仙亭、全真观，一个在五洞天，这里建议走左面，可途径天师洞、卧云亭、九倒拐。</w:t>
        <w:br/>
        <w:br/>
        <w:br/>
        <w:t>上清宫。一开始走过了，没有上到最高处老君阁。</w:t>
        <w:br/>
        <w:br/>
        <w:br/>
        <w:t>青城山最高峰上的老君阁。之前提到青城山并不大，从上清宫也有从圣灯亭返回老君阁的路。到老君阁恰好是下午5点，原计划是下午4点半到山下，这样看大概延误1小时左右。而之前12306APP预定了不到6点的城际列车，再加上从景区到青城山快铁站的时间，估计不够，原想改签，但是山上的4G信号不好，网速太慢，只好先下山。</w:t>
        <w:br/>
        <w:t>从老君阁下山这条路就没有太多景点了，走得也很快，在慈云阁有下山索道，本来想坐索道节省时间，但是因为周末游客较多，排队的人很多，所以选择步行下山。中间经过月湖。出了山门也想过仍然坐观光电瓶车返回公交站，但同样排队人很多，所以步行到了停车场。</w:t>
        <w:br/>
        <w:t>之前来的时候就提到，公交站是和停车场在一起的，原本想坐上公交车看看改签晚一点的快铁城际，但正好看到一位大姐在喊最后一班回成都的车，一看是大巴车，问了一下回成都停在哪里，答复是茶店子。那正好，看来茶店子客运站也有往返青城山的大巴车。于是选择乘坐大巴车回成都（票价18元），在车上把快铁城际的票退了。</w:t>
        <w:br/>
        <w:t>到达茶店子大概是晚上7点半了，在车站旁的德克士（茶店子餐厅店）吃了晚餐休息了一下，在旁边的一家连锁超市进行了补给，然后乘坐地铁2号线从茶店子直接到达春熙路（票价4元）。春熙路并不长，实际上春熙路周边形成了一个以春熙路为中心的商业圈，统称为春熙路。</w:t>
        <w:br/>
        <w:br/>
        <w:br/>
        <w:t>这张照片也等了很久，几个带着孩子的中年妇女任由孩子们在玩时钟下面的铃铛。</w:t>
        <w:br/>
        <w:br/>
        <w:br/>
        <w:t>春熙路靠近蜀都大道一侧的地标。这时大概晚上9点，相比计划延误半小时。</w:t>
        <w:br/>
        <w:t>因为还想着能把我的战机修好，所以在春熙路上有一家三星问了一下只维修手机，然后从上图最后一张这里找了一辆单车通过百度地图找了一下附近的三星店，不过有的已经不是三星店了，有的因为太晚已经关门了。</w:t>
        <w:br/>
        <w:br/>
        <w:br/>
        <w:t>中间路过了春熙坊美食街。对美食感兴趣的看官们可以选择在这里吃点宵夜，就在春熙路出来蜀都大道左转马路右手这一侧。上图左侧的“陈麻婆豆腐”似乎就颇有名气吧。</w:t>
        <w:br/>
        <w:br/>
        <w:br/>
        <w:t>美食街内的小巷分类。 看地图这里也距离天府广场不远（春熙路和天府广场地铁站相邻），所以干脆骑到了天府广场，虽然这是明天规划的景点，不过今晚反正也没有规划什么夜景，也可以来这里看看。</w:t>
        <w:br/>
        <w:br/>
        <w:br/>
        <w:t>已经下到地下一层。下去后乘坐地铁2号线返回中医大省医院站（票价2元），仅2站就到，可见规划路线的重要性。</w:t>
        <w:br/>
        <w:t>返回到酒店稍作整理就休息了。今天的行程没有太大的延误，规划的景点也都去到了，就是感觉都江堰之前的研究还不够，景区内的路线可以更合理一些。</w:t>
        <w:br/>
        <w:br/>
        <w:br/>
        <w:br/>
        <w:t>DAY12 成都-乐山</w:t>
        <w:br/>
        <w:br/>
        <w:br/>
        <w:t>今天规划的景点是：青羊宫→宽窄巷子→文殊院→天府广场→总府街、盐市口→武侯祠、锦里→杜甫草堂。</w:t>
        <w:br/>
        <w:t>经过多日的游玩，再加上后面还有更艰苦的行程，所以今天主要在成都市内一些景点游玩，计划是多休息起得晚一点（8点）。洗漱整理后将拉杆箱和双肩包寄存在酒店前台后仍然在附近的德克士吃早餐，然后选择一辆单车前往青羊宫，因为上述的景点路线都是经过规划的，青羊宫距离这个如家酒店很近，走着也可以过去。</w:t>
        <w:br/>
        <w:br/>
        <w:br/>
        <w:t>当时青羊宫门口正在修路，门票也很便宜，直接在景点购票（10元）。</w:t>
        <w:br/>
        <w:br/>
        <w:br/>
        <w:t>青羊宫导览图及简介。</w:t>
        <w:br/>
        <w:br/>
        <w:br/>
        <w:t>混元殿。</w:t>
        <w:br/>
        <w:br/>
        <w:br/>
        <w:t>八卦亭。</w:t>
        <w:br/>
        <w:br/>
        <w:br/>
        <w:t>三清殿。</w:t>
        <w:br/>
        <w:br/>
        <w:br/>
        <w:t>斗姆殿。</w:t>
        <w:br/>
        <w:br/>
        <w:br/>
        <w:t>玉皇殿。</w:t>
        <w:br/>
        <w:br/>
        <w:br/>
        <w:t>唐王殿。</w:t>
        <w:br/>
        <w:br/>
        <w:br/>
        <w:t>二仙殿。</w:t>
        <w:br/>
        <w:br/>
        <w:br/>
        <w:t>二仙庵。原为青羊宫花园，道教龙门派（丘处机创建）碧洞宗（陈清觉创建）祖庭。陈清觉在青城山重修损毁的道观后主持多年，之后在青羊宫继续修道，康熙四十一年被敕封为“碧洞真人”，该宗派由此诞生。</w:t>
        <w:br/>
        <w:br/>
        <w:br/>
        <w:t>灵祖殿。</w:t>
        <w:br/>
        <w:br/>
        <w:br/>
        <w:t>三清殿前的两只青羊。</w:t>
        <w:br/>
        <w:br/>
        <w:br/>
        <w:t>青羊宫内喝水的小猫。</w:t>
        <w:br/>
        <w:t>之前在地图上看青羊宫有多个进出口，但实际出口就在进口旁边，在观内也看到与旁边公园有大门相通，但并不开放。出了景区大概10点，相比计划延误1小时，此时仍选择之前那辆单车骑行，青羊宫距离宽窄巷子也不远。</w:t>
        <w:br/>
        <w:br/>
        <w:br/>
        <w:t>蜀都大道金河路上的宽窄巷子路标。从这里进去一段后右手就是宽窄巷子。根据之前的规划，从井巷子进，经窄巷子后由宽巷子出东侧的广场。</w:t>
        <w:br/>
        <w:br/>
        <w:br/>
        <w:t>羊子土坯。其土采自羊子山土台遗址，据推测是古蜀国的礼仪或祭祀建筑。</w:t>
        <w:br/>
        <w:br/>
        <w:br/>
        <w:t>汉砖。是真的汉砖，征集自民间后堆砌于此，贯穿整个井巷子。</w:t>
        <w:br/>
        <w:br/>
        <w:br/>
        <w:t>其它地段的汉砖。上2图第二张上方的砖上还有车马图案。</w:t>
        <w:br/>
        <w:br/>
        <w:br/>
        <w:t>秦代成都城制。</w:t>
        <w:br/>
        <w:br/>
        <w:br/>
        <w:t>井巷子，因为多是介绍成都古迹及风俗，所以游客比较少，由此可见我朝民众文化传承意识相当的淡薄！</w:t>
        <w:br/>
        <w:br/>
        <w:br/>
        <w:t>井巷子名称就源自此口古井，开凿于清康熙年间，辛亥革命后因此井而改名“井巷子”。</w:t>
        <w:br/>
        <w:br/>
        <w:br/>
        <w:t>明天启年间成都府制。明末张献忠建立大西政权并焚毁成都府，最近正在发掘张献忠江口沉银，清理出大批金银财宝。有些人读看三国演义，还在网上评论演义和史实的真伪，殊不知过往已经证明了许多野史、传说也是确有其事的，所谓“正史”只是统治阶级所需要的历史而已！</w:t>
        <w:br/>
        <w:br/>
        <w:br/>
        <w:t>民国宣统年间成都城制。</w:t>
        <w:br/>
        <w:br/>
        <w:br/>
        <w:t>屋檐一看就是近现代的建筑风格。</w:t>
        <w:br/>
        <w:br/>
        <w:br/>
        <w:t>皇城。明朝时期的蜀王府邸。</w:t>
        <w:br/>
        <w:br/>
        <w:br/>
        <w:t>城隍庙残砖。</w:t>
        <w:br/>
        <w:br/>
        <w:br/>
        <w:t>井巷子景观墙说明。可惜尽管是周末，但驻足观看的游客仍不多。</w:t>
        <w:br/>
        <w:br/>
        <w:br/>
        <w:t>井巷子尽头的“宽径”，可通往窄巷子。</w:t>
        <w:br/>
        <w:br/>
        <w:br/>
        <w:t>再看看一巷之隔的窄巷子里游人如织，但都是一帮无脑吃货！</w:t>
        <w:br/>
        <w:br/>
        <w:br/>
        <w:t>窄巷子尽头。</w:t>
        <w:br/>
        <w:br/>
        <w:br/>
        <w:t>宽巷子。</w:t>
        <w:br/>
        <w:br/>
        <w:br/>
        <w:t>宽居。</w:t>
        <w:br/>
        <w:br/>
        <w:br/>
        <w:t>德门仁里。题字的是流沙河，原名余勋坦，四川金堂人，生于成都。</w:t>
        <w:br/>
        <w:br/>
        <w:br/>
        <w:t>宽巷子饭店。</w:t>
        <w:br/>
        <w:br/>
        <w:br/>
        <w:t>宽巷子尽头，东广场，这时大概中午11点半，相比计划延误1个半小时，原计划在下一个景点文殊院附近午餐，但时间差不多了而且周边很多吃饭的地方所以选择这里吃午饭，这里右侧的天桥过去马路对面的一家“老号无名包子”（盖饭套餐15元，比较实惠）。吃完稍作休息，在旁边一家超市进行补给后看地图感觉下一景点文殊院也不是太远，如果按原计划选择公交车的话还要等，所以还是选择一辆共享单车骑行。大约半小时后到达，大部分单车都停在牌坊外。</w:t>
        <w:br/>
        <w:br/>
        <w:br/>
        <w:t>文殊院牌坊，文殊坊（背面书“德慧门”）。</w:t>
        <w:br/>
        <w:br/>
        <w:br/>
        <w:t>三大士殿。</w:t>
        <w:br/>
        <w:br/>
        <w:br/>
        <w:t>大雄宝殿。</w:t>
        <w:br/>
        <w:br/>
        <w:br/>
        <w:t>文殊阁。文殊院是国务院确立的全国汉语系佛教重点寺院之一，当时还遇到很多好像是来学习的，组团一大队人。</w:t>
        <w:br/>
        <w:br/>
        <w:br/>
        <w:t>学习团队。</w:t>
        <w:br/>
        <w:br/>
        <w:br/>
        <w:t>千佛塔。</w:t>
        <w:br/>
        <w:t>文殊院并不大，很快就可以游览完，此时大概下午1点。从文殊院出来可以骑行或步行到附近的文殊院地铁站，乘坐1号线，由文殊院至天府广场站。</w:t>
        <w:br/>
        <w:br/>
        <w:br/>
        <w:t>白天的天府广场，对面是四川科技馆和伟人像。</w:t>
        <w:br/>
        <w:br/>
        <w:br/>
        <w:t>广场旁刻在一截枯木上的“成都颂”，枯木放在树根上，难道枯木就是这个树根以前的树干吗？此时是中午1点半，从这附近找了一辆单车按照计划计划从广场前的人民东路，到总府路（就是昨晚春熙坊那里的十字路口）后再从北新街右转到东大街上东大街段（现已更名为“东大街城守东大街段”）再右转到大业路（现已更名为“顺城大街”），这样绕了一圈（其实也是昨晚春熙路商圈的一部分，主要是购物没什么好看的）后，在大业路上有一个“盐市口”公交站，在这里乘坐1路公交车前往武侯祠。</w:t>
        <w:br/>
        <w:t>这段路比较长，但是乘客并不多，尽管是周日但还有很多座位，可以在车上休息一下。大概一个小时后，下午2点半的样子就到了武侯祠（“武侯祠”站下车），下车后在取票点取了网络订票后，从西侧的牌坊门进入。</w:t>
        <w:br/>
        <w:br/>
        <w:br/>
        <w:t>武侯祠景区导览图（含刘湘墓园、锦里）。导览图又是被游客们磨损的很严重，我朝民众们什么时候才能有点素质呢！</w:t>
        <w:br/>
        <w:br/>
        <w:br/>
        <w:t>牌坊门。</w:t>
        <w:br/>
        <w:br/>
        <w:br/>
        <w:t>这里进来先是刘湘墓。刘湘，又名元勋，字甫澄，四川成都大邑人，民国时期四川军阀，主张抗日。所以这里其实并没有太有意义的景点。建议各位看官直接从文物区大门直接进入。</w:t>
        <w:br/>
        <w:t>刘湘墓园尽头就可以到锦里的部分商铺了。</w:t>
        <w:br/>
        <w:br/>
        <w:br/>
        <w:t>锦里内的阿斗井。又有游客坐在围栏上休息妨碍他人留影。</w:t>
        <w:br/>
        <w:br/>
        <w:br/>
        <w:t>福寿巷。</w:t>
        <w:br/>
        <w:br/>
        <w:br/>
        <w:t>万里子桥。</w:t>
        <w:br/>
        <w:t>因为锦里也是主要以商铺为主，最热闹应该是晚上，我对购物美食又不感兴趣，所以从这里直接进了武侯祠的北门。</w:t>
        <w:br/>
        <w:br/>
        <w:br/>
        <w:t>先是三义庙，刘关张三兄弟结义为主。前面还有一处“桃园”，有这三位在，桃园似乎是必须的，在荆州关羽祠内也有桃园。</w:t>
        <w:br/>
        <w:br/>
        <w:br/>
        <w:t>核心景区了。</w:t>
        <w:br/>
        <w:br/>
        <w:br/>
        <w:t>汉宫残柱，历史遗迹。</w:t>
        <w:br/>
        <w:br/>
        <w:br/>
        <w:t>汉代石像。</w:t>
        <w:br/>
        <w:br/>
        <w:br/>
        <w:t>然后是刘备的惠陵。</w:t>
        <w:br/>
        <w:br/>
        <w:br/>
        <w:t>陵碑。</w:t>
        <w:br/>
        <w:br/>
        <w:br/>
        <w:t>成都附近崖墓中用整块石料雕凿成的石棺。</w:t>
        <w:br/>
        <w:br/>
        <w:br/>
        <w:t>前出师表，既然是武侯祠，这是必须的。</w:t>
        <w:br/>
        <w:br/>
        <w:br/>
        <w:t>当然还有后出师表。</w:t>
        <w:br/>
        <w:t>下午3点半左右出了武侯祠，相比原计划延误半小时。如果是喜欢购物（买手办礼）和品尝当地美食的看官们，可以从武侯祠正门进入后从北门出，然后右转逛锦里后可以返回到武侯祠大街，就是公交站下车的那条路。我出景区后返回来时的公交站，仍在这里乘坐82路公交车前往今天的最后一个景点“杜甫草堂”。（武侯祠站至杜甫草堂站）</w:t>
        <w:br/>
        <w:t>公交车半小时后到达了杜甫草堂站，下车后马路对面就是。在入口右边的游客中心取票后进入景区。</w:t>
        <w:br/>
        <w:br/>
        <w:br/>
        <w:t>景区进出口，北门。</w:t>
        <w:br/>
        <w:br/>
        <w:br/>
        <w:t>进门后前行一段后很快就能看到草堂。</w:t>
        <w:br/>
        <w:br/>
        <w:br/>
        <w:t>草堂内。当然这都是复原而已。</w:t>
        <w:br/>
        <w:br/>
        <w:br/>
        <w:t>当然杜甫并不是独居于此，当时周围也有一些邻居，不过环境是相当幽静。</w:t>
        <w:br/>
        <w:br/>
        <w:br/>
        <w:t>少陵草堂碑亭。亭内“少陵草堂”为清雍正弟果亲王允礼所书。“少陵”为汉宣帝许皇后陵寝，汉宣帝陵为“杜陵”，都在长安（即西安），杜甫曾居其附近，因此以地名为号。</w:t>
        <w:br/>
        <w:br/>
        <w:br/>
        <w:t>工部祠。杜甫曾任“检校工部员外郎”。</w:t>
        <w:br/>
        <w:br/>
        <w:br/>
        <w:t>柴门。左右写有“万丈光芒信有文章惊海内，千年艳慕犹劳车马驻江干”。不过总觉得这幅对不太严谨。</w:t>
        <w:br/>
        <w:br/>
        <w:br/>
        <w:t>大廨（xiè）内的杜甫铜像。后方廊柱上的对“杜陵落笔伤豺虎，爱国孤悰薄斗牛”是叶剑英所作。</w:t>
        <w:br/>
        <w:br/>
        <w:br/>
        <w:t>景区南门。</w:t>
        <w:br/>
        <w:br/>
        <w:br/>
        <w:t>诗史堂。杜甫有“诗史”之誉。</w:t>
        <w:br/>
        <w:br/>
        <w:br/>
        <w:t>浣花祠。纪念唐代川西节度使崔宁妻妾任氏（护国有功，被封为“冀国夫人”，据说从小生活在草堂内的浣花溪旁，可以说也是杜甫的邻居了，其人事在岑参诗中有记载）修建的祠堂。</w:t>
        <w:br/>
        <w:br/>
        <w:br/>
        <w:t>影壁。</w:t>
        <w:br/>
        <w:br/>
        <w:br/>
        <w:t>唐代遗址。</w:t>
        <w:br/>
        <w:t>景区也不是很大，仍从北门出景区，这时大概下午4点40分，与原计划相比延误10分钟，基本上没有差别了。原计划是不行去到地铁4号线的草堂北路站然后回去酒店的，现在有了共享单车很方便了，于是在景区门口选择一辆单车骑回了酒店。在酒店大堂内将行李整理后把拉杆箱仍然寄存在酒店约定8月1号来取（酒店会给你行李牌，只要是住过的宾客免费寄存），下午5点左右从酒店出发，步行到成都中医药大学站乘坐地铁2号线至成都东客站站（车程半小时，票价3元）后进站候车。</w:t>
        <w:br/>
        <w:t>出发之前已经预定好当天下午6点40分左右的C6313，这时还有1小时时间，所以在候车大厅二楼的李先生吃了晚餐，之后检票上车，列车准点在晚上8点左右到达。出站后往右手方向走一段后可以看到公交站，可以选择1路公交车到“北门桥”站下车。这里我不知道为什么之前做行程时还考虑了22路，当时这辆公交车先来了所以就上去了，在青果山路口下车后地图一看距离还有一段，还好没有拉杆箱，就走过去了，不过之前查询是2元车票实际只需要1元，不知道1路车是否同样票价。</w:t>
        <w:br/>
        <w:t>办理入住后一开始我预定的房间好像类型不对，里面的电视都是老式的大块头，窗户对面好像是一家倒闭的工厂宿舍的样子黑漆漆的，比较适合拍国产恐怖片，最后跟前台商量了调换了一个房间好多了。稍作整理后在酒店楼下对面的小卖部买了一些明天行程的饮食后回酒店休息，整理衣物时发现多带了几件，为了减重节省体力，用快递100APP和乐山当地一个快递员联系将这些衣物放在酒店前台，由他第二天取走发出（快递费也一同交给酒店服务员）。</w:t>
        <w:br/>
        <w:br/>
        <w:br/>
        <w:br/>
        <w:t>DAY13 乐山-峨眉山</w:t>
        <w:br/>
        <w:br/>
        <w:br/>
        <w:t>今天规划的景点是：乐山大佛→峨眉山（至雷洞坪）。</w:t>
        <w:br/>
        <w:t>早晨7点起来骑了一辆共享单车去附近1公里处的公交站“泌水院”，在公交站旁卖了早点后正好来了一辆13路公交车（这里注意从酒店过来后要在马路对面，也就是往酒店方向的一侧乘坐公交），于是乘坐13路公交前往，乘坐3路也可以，在“乐山大佛”站下车。这里需要注意，如果是网络订票，取票点在“嘉定坊”站，这里距离乐山大佛还有2站，如果旺季人多可以考虑到这里，淡季还是去景区门口购票更好一些，我之前也是在网络购票，到了景区没有取票点，然后游客不多，所以选择推掉网络订票后在景区门口购票进入。这时大概早晨8点左右，可能相对淡季再加上我来的太早景区门口对面的一些小商铺还没有开，等我出来的时候看到很多商铺都是可以寄存行李的，因为当天下午计划还要上峨眉，所以虽然只有一个双肩包，但是也还比较重的，如果景区外有寄存行李的可以把较重的存放在那里，看官们可酌情而定。</w:t>
        <w:br/>
        <w:br/>
        <w:br/>
        <w:t>景区大门。</w:t>
        <w:br/>
        <w:t>景区虽说不大，但是在一个小山头上，所以如果行李较重的话上下还是比较累也比较耗时的。</w:t>
        <w:br/>
        <w:br/>
        <w:br/>
        <w:t>进去一小段路就看到一个“佛”字，在这里右转先去大佛。</w:t>
        <w:br/>
        <w:br/>
        <w:br/>
        <w:t>刚走没多远就能看到这幅“回头是岸”，大部分乐山大佛游记都会提到这幅字，但是没有人提到由何人所题。</w:t>
        <w:br/>
        <w:t>只是题这幅字的“长白觉罗戊慧”查了很多资料也没有结果，“戊慧”是题字人的名还是佛教用语？如果是人名，查不到他的任何资料。</w:t>
        <w:br/>
        <w:br/>
        <w:br/>
        <w:t>这幅“阿弥陀佛”也是很多游记中会提到的，通常会跟之前的“回头是岸”一同提到。</w:t>
        <w:br/>
        <w:t>路上还会经过龙湫虎穴，如果有导游的话一般会建议你不要对它们照相，特别是虎穴那里。有讲究的看官们可以注意一下。</w:t>
        <w:br/>
        <w:br/>
        <w:br/>
        <w:t>龙湫虎穴及其简介。</w:t>
        <w:br/>
        <w:br/>
        <w:br/>
        <w:t>其它的一些题刻和景点。</w:t>
        <w:br/>
        <w:t>紧接着会再经过一道山门，然后就会到达凌云寺。</w:t>
        <w:br/>
        <w:br/>
        <w:br/>
        <w:t>上图凌云寺照片的右侧就是大佛头部。</w:t>
        <w:br/>
        <w:br/>
        <w:br/>
        <w:t>从上图可以看出从佛头后脑部可以到达另一侧，由于当时比较兴奋，并没有注意到有路，所以没有过去拍照，在那里可以俯拍到马上将要下去的九曲栈道。</w:t>
        <w:br/>
        <w:br/>
        <w:br/>
        <w:t>乐山大佛及部分景点简介。</w:t>
        <w:br/>
        <w:br/>
        <w:br/>
        <w:t>开始下栈道了。</w:t>
        <w:br/>
        <w:br/>
        <w:br/>
        <w:t>下到胸口位置，那里有一处与周边岩石颜色不同的地方，官方宣称是“藏脏（zàng）洞”（代表佛祖的五脏六腑，是“脏器”的“脏”，所以是四声），在里面发现的是一些修建时的铅皮和砖块。正常情况下藏脏洞应该是放“五谷五金”（“五谷”指常说的粟、豆、麻、麦、稻，“五金”为金、银、铜、铁、锡）或者仿制五脏六腑的器皿以及经书帛卷代表五脏，但是虔诚的信徒会在他们膜拜的偶像当中藏一些污秽的东西来代替吗？而且乐山大佛的体量这么大，不应该只有洞口这个宽1米，高3米的浅穴，我认为一是里面最初肯定是藏有宝物的，二是洞口进去以后应该会有一个更大的空间。目前可以查到的资料显示封口的是一座重修天宁阁（大佛在唐宋两代均有阁楼罩在大佛外围以防止大佛被风雨侵蚀，唐代名为“大像阁”，宋代改为“天宁阁”）的残碑，说明在大佛建造后这个藏脏洞一定被人打开过。且文革后大佛也经过修缮，当时该洞也被打开过。另外，从洞口旁不对称的孔洞也可以猜测到应该是有人刻意的要去到洞口的位置（如果是修建阁楼应该是左右对称的孔洞）。</w:t>
        <w:br/>
        <w:t>九曲栈道左侧是大佛，右侧则有一些佛龛和佛像，大部分因为年代久远而风化严重，也有一些能看出来人为破坏的痕迹。</w:t>
        <w:br/>
        <w:br/>
        <w:br/>
        <w:t>上图的佛像佛头应该是被人撬走了。</w:t>
        <w:br/>
        <w:br/>
        <w:br/>
        <w:t>上图佛龛中的佛像风化非常严重，几乎只有轮廓了。</w:t>
        <w:br/>
        <w:br/>
        <w:br/>
        <w:t>从九曲栈道望下去的江水、游船和大佛脚部及游人。</w:t>
        <w:br/>
        <w:t>此时向下望去，可以看到远处的三江汇流，同时江中也有游船，有些游客是从北侧的两个码头（斜对岸也有）乘船过来的，从江中观看大佛显得更有整体性，比如大佛两侧还有两个大的佛龛，这个只有在江中才能看到。我觉得可以将大佛下的平台在扩建一些，是指可以延伸到江中一段距离，可以方便购买景区门票从大门进入的游客更完整的观赏这尊巨制。同时在大佛右侧，还有一座镶嵌在崖壁内的石碑，其上有关于大佛修建的记载。</w:t>
        <w:br/>
        <w:br/>
        <w:br/>
        <w:t>九曲栈道对面的岩壁也布满了许多佛龛、佛像，有的连佛龛都快被风化殆尽了。</w:t>
        <w:br/>
        <w:br/>
        <w:br/>
        <w:t>终于下到底部平台了，仰望大佛敬仰之心油然而生。同时也可以看到大佛右膝经过较大的修补。右腿也有部分有砖砌的痕迹，应该在开凿时用到了爆破技术（这么大的石方量不可能完全由开凿完成），有些地方控制不到位爆破过量然后用砖修补。</w:t>
        <w:br/>
        <w:br/>
        <w:br/>
        <w:t>再回头看九曲栈道。</w:t>
        <w:br/>
        <w:br/>
        <w:br/>
        <w:t>整体再看大佛。</w:t>
        <w:br/>
        <w:br/>
        <w:br/>
        <w:t>从平台看对岸，右侧可以看到远处的码头，左侧则是冲积岛上的酒店，那里也有一些游客居住。</w:t>
        <w:br/>
        <w:br/>
        <w:br/>
        <w:t>从平台另一侧的出口穿过一段开凿的洞穴后要重新登上山头，大佛坐在的山名为“九顶山”，因有九座山峰得名。</w:t>
        <w:br/>
        <w:br/>
        <w:br/>
        <w:t>从石阶上来后到了一个平台，这里有几个路口，左侧可以通往山顶的一些景点，右侧去往碑林以及另一处景区“东方佛都”，佛都如果是信佛的看官们可以去看看，而且可以去乌尤寺。普通游客就不建议去了，一是因为是人造的佛教景点，二是节省时间，当然如果是专门去乐山旅游的可以考虑。</w:t>
        <w:br/>
        <w:br/>
        <w:br/>
        <w:t>三龟九顶城炮台（又名“黄莲台炮台”），宋朝遗迹，于1982年被当地一位业余爱好者发现，是宋元交战时期的建筑，周边据说还有一些城墙。到了这里就可以返回了，再往前就是“东方佛都”景区了。</w:t>
        <w:br/>
        <w:t>下面是景区内其他一些景点的照片。</w:t>
        <w:br/>
        <w:br/>
        <w:br/>
        <w:t>碑林。</w:t>
        <w:br/>
        <w:br/>
        <w:br/>
        <w:t>月榭。</w:t>
        <w:br/>
        <w:br/>
        <w:br/>
        <w:t>桂华寺石刻及浮阁碑文。桂华寺据查原址应该在乐山市内，题字的“何绍基”字子贞，号东洲，湖南人氏，晚清书法家、画家、诗人。而旁边的碑文当时没有仔细看，而通过这张照片也看不清（也有看不懂的），后经查应为“游偃山浮阁记”，是明代毛凤韶（字瑞成，湖北麻城人）所作，其内容在清代光绪年间龚传黻、刘铭簠所著的《乐山县志》中有记载，大概是其与友人同游八仙洞的过程与感想。</w:t>
        <w:br/>
        <w:br/>
        <w:br/>
        <w:t>《游偃山浮阁记》。</w:t>
        <w:br/>
        <w:br/>
        <w:br/>
        <w:t>香雪溪。</w:t>
        <w:br/>
        <w:br/>
        <w:br/>
        <w:t>海师洞。</w:t>
        <w:br/>
        <w:t>海通法师是乐山大佛的创建人，大佛共经历三任建造者，耗时九十余年完成。雕像下方的“自目可剜佛财难得”是有关于其修建大佛时的一个传说：据说在没有大佛时三江（岷江、青衣江、大渡河）汇流处水势湍急，常有船舶在此倾覆，据说是有龙虎盘踞于此（之前的龙湫虎穴出自于此），海通法师见此决定在此修建一座大佛以镇水势，他云游四方终于化施来一些钱财用以修建大佛，当地一财主听闻欲将这笔钱财据为己有，海通得知后自剜双目并说出了这句“自目可剜佛财难得”，于是财主知难而退。</w:t>
        <w:br/>
        <w:br/>
        <w:br/>
        <w:t>苏园。</w:t>
        <w:br/>
        <w:br/>
        <w:br/>
        <w:t>东坡楼。原是明末魏忠贤的祀祠，后改为东坡楼，牌匾为黄庭坚字迹。相关传说是苏东坡曾在此读书（苏东坡是附近眉山人，年少时也确曾在乐山读过书，但不一定是这里），龙王三太子经常从大佛脚下水中的一个洞穴上来听苏轼讲学。</w:t>
        <w:br/>
        <w:br/>
        <w:br/>
        <w:t>回到凌云寺。实际上我是从寺内出来后再回去的。</w:t>
        <w:br/>
        <w:t>这里经过事后总结，先给看官们推荐一下最佳线路（仅限大佛景区，不含东方佛都）：进景区大门看到“佛”字题刻后右转路过龙湫虎穴、一些题刻、载酒亭、凌云寺后下九曲栈道看大佛，上去后右转去下观音寺、三龟九顶城炮台遗址，从炮台返回后右转去碑林、佛国天堂，再去月榭、桂华寺（古八仙洞，内有石刻、碑文等）、香雪溪，从香雪溪去东坡楼、苏园，从苏园一个下坡台阶出去后右转去海师洞（从大佛后脑绕回凌云寺门口），再进凌云寺（大雄宝殿、藏经楼等建筑），从凌云寺穿过后左转去注易洞、集凤楼，从集凤楼右转去千峰洞、灵宝塔，从塔下右转去观钓亭后返回去沫若堂，之后经过一段没有什么景点的石阶路后回到“佛”字题刻，右转经过喜生弥勒洞后出景区东门。这样大的景点基本都去到了。（其中千峰洞、观钓亭我当时没有去到，看官们如果担心线路有误可以省去这两个景点）</w:t>
        <w:br/>
        <w:br/>
        <w:br/>
        <w:t>乐山大佛最佳游览线路图（原创自制）。</w:t>
        <w:br/>
        <w:br/>
        <w:br/>
        <w:t>注易洞。据传为明代嘉州（即乐山）人安佑（字于吉，弘治15年进士，曾任刑部主事）辟洞于此注解《易经》，上方“注易”牌匾为郭沫若手书。当中较高的碑文内容为“安佑注易处”。两侧对联内容为“非有非无太极图中藏本相，至虚至实鸿蒙窍里见真空”，这幅对与兰州金天观三清殿前的对联基本一致，但是后者多了一些内容，至于谁先谁后则不可考了。而安佑是明代“嘉定四谏”（敢于向皇帝直谏，以气节闻名）中安磐（字公石）的父亲，其余三位是谁呢？分别是徐文华、程启充、彭汝实。这里有一个前面桂华寺内《游偃山浮阁记》中曾经出现过的名字“彭汝实”。其实有时候通过研究历史或文物文献所查到的人物关系线索有时候是很有趣的。</w:t>
        <w:br/>
        <w:br/>
        <w:br/>
        <w:t>灵宝塔。</w:t>
        <w:br/>
        <w:br/>
        <w:br/>
        <w:t>沫若堂（郭沫若是乐山人）。不过其在历史上（虽然是近代人）的评价并不都是正面的，特别是最近一段时期，随着人们的认知和社会的包容度提高，对其人品提出了许多质疑，当然也不可否认其文化和学术水平。</w:t>
        <w:br/>
        <w:br/>
        <w:br/>
        <w:t>喜生池，喜生弥勒洞。</w:t>
        <w:br/>
        <w:t>从景区东门出来后大概上午10点半，仍返回来时的公交车站，乘坐13路前往肖坝旅游车站，车程不到1小时，到了公交站有点下雨，不过不大，肖坝车站在公交站斜对面，要往回走一段。购买了12点开往峨眉山的车票（到峨眉市区票价8元，到景区旅游中心近报国寺一侧的票价11元）。到达景区游客中心大概是中午12点半。</w:t>
        <w:br/>
        <w:br/>
        <w:br/>
        <w:t>先来看一下这个游客中心的班车信息。</w:t>
        <w:br/>
        <w:br/>
        <w:br/>
        <w:t>再看一下峨眉山景区图。出发前在地图上做的功课还不够细，如果当时能有这张图可能会更合理的安排，这个后面再说。</w:t>
        <w:br/>
        <w:t>从客运中心出来后沿着景区路向山上进发。先说一下路线：按照上面的景区图，做行程时规划的是从左侧的雷音寺一线，经华严寺、纯阳殿、圣水阁（神水通楚）、中峰寺、广福寺后转清音阁（双桥清音、分岔口），再经药王洞、洪椿坪、寿星桥、九十九道拐、仙峰寺、遇仙寺、九岭岗（分岔口）、洗象池（象池月夜）、白云寺、雷洞坪后住宿（之前在都江堰游览时已经预定了雷洞坪民生饭店的房间）。第二天早晨起来由雷洞坪经接引殿、太子坪登金顶观日出后，去千佛顶、万佛顶游览，之后返回金顶，再由另外一侧线路返回雷洞坪，退房休整后由九岭岗（分岔口）经华严顶、初殿、长老坪、息心所、万年寺（中转站、分岔口）后转由白龙洞、古德林至清音阁（分岔口），再从聚佛台、斗龙坝、中日诗碑亭一线经山水如画后至五显岗（中转站、分岔口），之后与上山路线重叠由五显岗至雷音寺、伏虎寺，在伏虎寺有公交站，从那里乘坐晚上8点半左右的峨眉5a或者12路去峨眉高铁站。或者行程比较紧、体力比较差的也可以从五显岗直接乘景区大巴到峨眉高铁站（单程票价应该是20元）。</w:t>
        <w:br/>
        <w:t>需要说明的是百度地图上的“峨眉山景区五显岗”标注位置是错误的。</w:t>
        <w:br/>
        <w:t>上面这个路线最后看来是不错的，只是时间上考虑的有些差太多，以往爬过的山都是一直向上，而峨眉是有上有下，中间的下就相当于把之前上的部分都抵消了，所以耗时是相当大，最后总结来看峨眉应该是完整的两天一晚才可以，体力差的看官们最好是选择三天两晚。当然结合经济上考虑，两晚的住宿点应该好好规划一下，而雷洞坪几乎是其中必须的一点。</w:t>
        <w:br/>
        <w:t>沿景区路行进不远就可以看到第一山亭了（“天下名山”的山门在客运中心之前，所以此次没有拍照）。</w:t>
        <w:br/>
        <w:br/>
        <w:br/>
        <w:t>第一山亭。</w:t>
        <w:br/>
        <w:br/>
        <w:br/>
        <w:t>峨眉山是普贤菩萨的道场，而普贤被称为“佛之长子”，左侧发黑的部分是峨眉山“古今导游图”，为铜质，高7.5米，宽8.5米，重约5吨，称“天下第一图”。</w:t>
        <w:br/>
        <w:br/>
        <w:br/>
        <w:t>从另一个角度再来看一下。</w:t>
        <w:br/>
        <w:t>在初登峨眉之时，先要经过“儒释道”三教合一的文化长廊。</w:t>
        <w:br/>
        <w:br/>
        <w:br/>
        <w:t>梦象受孕。</w:t>
        <w:br/>
        <w:br/>
        <w:br/>
        <w:t>佛祖训导。</w:t>
        <w:br/>
        <w:br/>
        <w:br/>
        <w:t>华严经。</w:t>
        <w:br/>
        <w:br/>
        <w:br/>
        <w:t>震旦第一山。右侧碑为傅光宅（字伯俊，明万历五年进士，曾在成都任按察司副使分巡遵义）的《峨眉山普贤金殿碑》。</w:t>
        <w:br/>
        <w:br/>
        <w:br/>
        <w:t>十方来朝。</w:t>
        <w:br/>
        <w:br/>
        <w:br/>
        <w:t>长廊终点是“三教会宗”展馆。此时大概下午1点。</w:t>
        <w:br/>
        <w:t>接下来是一段公路，然后在左手一侧可以看到去往伏虎寺的路标，可以从这里穿过虎溪及伏虎寺，虎溪有不少休闲游客和餐饮饭店。</w:t>
        <w:br/>
        <w:br/>
        <w:br/>
        <w:t>伏虎寺。旁边的老大爷看着我在照相也不躲，可惜我没时间跟他啰嗦，限于时间当时没有进去。</w:t>
        <w:br/>
        <w:t>返回之前的公路后经过一处村落和一座带有写着“震旦第一”石碑的小桥后向上走就会来到第一个检票口雷音寺检票口，在这里也可以取网络订票，取票还需要拍照，有些景区门票是多天有效的（之前在周庄景区遇到过）。</w:t>
        <w:br/>
        <w:br/>
        <w:br/>
        <w:t>震旦第一，可惜题写人被挡住了。</w:t>
        <w:br/>
        <w:t>经过检票口后继续向上走，回来到行程的第一个正式景点“雷音寺”。</w:t>
        <w:br/>
        <w:br/>
        <w:br/>
        <w:t>雷音寺，无暇禅师（又名海玉和尚，顺天即今北京人，最终于九华山结茅，著有《大方广佛华严经》，寿终124岁，肉身现供奉于九华山百岁堂）曾在此游历结茅，初名为“观音堂”，相传大师曾在此摄心退熊，定寂走虎，故更名为“雷音寺”。</w:t>
        <w:br/>
        <w:br/>
        <w:br/>
        <w:t>雷音寺相关碑文。到达雷音寺的时间大概是下午2点多，因为前面一直是上行，所以在这里略作休息。 之后的山路上行了一段后突然开始下行，令人心里十分不安，以前登山从没遇到过这种情况，开始还以为是走错路了。当最终来到纯阳殿时才知道没有走错。</w:t>
        <w:br/>
        <w:br/>
        <w:br/>
        <w:t>纯阳殿。此时大概下午3点，与计划相比并没有太多延误。</w:t>
        <w:br/>
        <w:t>之后的圣水阁（神水通楚）、广福寺一直都处于下行的状态。</w:t>
        <w:br/>
        <w:br/>
        <w:br/>
        <w:t>圣水阁。</w:t>
        <w:br/>
        <w:br/>
        <w:br/>
        <w:t>神水通楚（该泉水名为“玉液泉”，相传为轩辕黄帝来峨眉问道时从东海龙宫引来的瑶池玉液）。顾名思义就是这里的水可以通到湖北境内，相传佛教智顗大师（俗姓陈，字德安，隋代荆州华容即今湖北公安人，又称“智者大师”、“天台大师”，为佛教天台宗创始人）曾在附近的中峰寺修持，彼时常饮用此泉水感觉神清气爽，后往家乡当阳玉泉山创建玉泉寺，每日回味峨眉玉液泉水抑郁成疾，一日东海龙王之女来玉泉山闲游，见此询问大师，大师如实告知，龙女便说这有何难待我取水来，大师不信，说其当年在峨眉寺中修持时寄存有钵杖，如能见到这两样方才可信，龙女翩然而去，不多时清澈的泉水从玉泉山干涸的玉泉洞中汩汩流出，同时飘出了大师寄存在中峰古刹内的钵杖，大师至此方信，取泉水饮用，精神很快恢复如初。当然这都是传说，智顗是否曾到过峨眉山并无明确史料记载。至于其他驴友们在游记或攻略中常提到的“大峨”、“福寿”、“神水”等题刻，就在上图右上角的这块大石上，只不过已经没有了朱砂而且被苔藓覆盖不是很清晰了，在泉水左侧一块写有“玉液泉”的大石旁倾倒着一块名为“大峨石韵”的碑。</w:t>
        <w:br/>
        <w:t>此时大概下午4点，相比计划已经有了半小时的延误。继续前行到一处平坦地势，有路标分别指示“五显岗”、“广福寺”、“清音阁”，因为之前并没有发现百度地图的错误，本想按原计划去往五显岗，但经过思量为了节约时间还是选择了广福寺那条路，后来证明是对的，从平台左转向上就是广福寺。期间还要经过一个检票口。</w:t>
        <w:br/>
        <w:br/>
        <w:br/>
        <w:t>广福寺。期间并未见到中峰寺（中峰古刹），可能因为并不在路旁的缘故吧。</w:t>
        <w:br/>
        <w:t>广福寺之后很快就到了行程中重要的景点——清音阁（双桥清音）。</w:t>
        <w:br/>
        <w:br/>
        <w:br/>
        <w:t>双桥清音。从这里上去就能看到清音阁。</w:t>
        <w:br/>
        <w:br/>
        <w:br/>
        <w:t>清音阁。这里是许多跟团游的终点站，再往前就是猴溪，部分游客也会去看一下，不过这里之后游客会明显减少，可能也是当时已经比较晚了的缘故，一日游应该开始返程了。此时大概下午5点，相比计划延误不大，在这里稍作休息后继续前进，从上图左侧有猴区或者猴溪的指示牌方向走。 往前不远就可以看到溪水了，同时右侧的岩壁上也出现了摩崖石刻。</w:t>
        <w:br/>
        <w:br/>
        <w:br/>
        <w:t>康熙游山，为了寻访顺治帝。</w:t>
        <w:br/>
        <w:br/>
        <w:br/>
        <w:t>唐太宗游山。李世民还在做秦王时曾来峨眉拜祭老子（唐朝奉老子李耳为祖先）。</w:t>
        <w:br/>
        <w:t>接下来就到了行程中的一个点——药王洞。同时猴溪也近在眼前了。</w:t>
        <w:br/>
        <w:br/>
        <w:br/>
        <w:t>药王洞。图中的石虎传说是财神赵公明（在峨眉山修炼）坐骑，赵公明下山后成为一患，后被药王孙思邈收服（其实孙思邈是否到过峨眉山也没有明确的史料记载）。不过药王洞没不能看到真正的洞，一些资料上写的洞内被雄黄炼丹时熏黄而寸草不生等等大概都是口口相传，也没有查到这个药王洞更多的图片资料。另外那两排怪异的文字，既然有的说是炼丹口诀，却又说是孙思邈自己写的对联（一般会写为“玉炉烧炼延年药，正道行修益寿丹”）……丹炉旁边那个阳刻的字，大部分解读为“寿”字。</w:t>
        <w:br/>
        <w:t>药王洞左手就是一条小溪，水流不是很大，不过倒是有不少游客，从步行道也可以下去。</w:t>
        <w:br/>
        <w:br/>
        <w:br/>
        <w:t>前面的拱桥就会回到步行道上。</w:t>
        <w:br/>
        <w:br/>
        <w:br/>
        <w:t>这些游客是我当天见到的最后一波了。</w:t>
        <w:br/>
        <w:t>回到步行道上后还有一处摩崖石刻。</w:t>
        <w:br/>
        <w:br/>
        <w:br/>
        <w:t>明太祖（朱元璋）游山。右侧有诗名为《赐宝昙国师》，据传太祖幼年曾与母亲逃难到峨眉山，宝昙和尚是其舅舅，当时接济过太祖，后被封国师。</w:t>
        <w:br/>
        <w:t>再往前就进入了猴区，同时也是“一线天”景点，步行道栏杆上的造型已经变成了可爱的小猴。</w:t>
        <w:br/>
        <w:br/>
        <w:br/>
        <w:t>上图右侧右转过去就是“一线天”了，其实就是两侧距离比较近的一个山谷。</w:t>
        <w:br/>
        <w:t>这时大概下午5点半，可能天色比较晚了，猴子也“下班”了，穿过一线天时并没有遇到它们。再往前还可以看到“峨眉山生态猴区”的石刻，但是走了很久依然没有遇到半只。</w:t>
        <w:br/>
        <w:br/>
        <w:br/>
        <w:t>一线天。</w:t>
        <w:br/>
        <w:br/>
        <w:br/>
        <w:t>生态猴区。过了这里就基本没再见到游客了。</w:t>
        <w:br/>
        <w:t>中间经过一座木质的吊桥后，来到万缘桥（又称“万渡桥”）。</w:t>
        <w:br/>
        <w:br/>
        <w:br/>
        <w:t>万缘桥（左侧的小碑），又称万渡桥（中央石碑），右侧碑文几不可辨识。</w:t>
        <w:br/>
        <w:t>这时大概下午6点，计划是5点半到达洪椿坪，延误在逐渐加大。过了这座桥，上去不远有一家小饭店（后来从百度地图上看应该是“三桥小食店”），一个老大爷开的，眼看天色渐暗，于是决定先在这里吃晚饭，同时也可以节省一点携带的水和食物（之前在乐山肖坝汽车站原打算买一罐八宝粥，可惜卖完了，后来证明在这里吃点东西的决定是对的），吃了一碗抄手（北方的馄饨），说好了不要辣椒结果老大爷忘记了。跟他聊天说为什么过来没有见到猴子，他说猴子都去睡觉了。而且大爷就一个人住在那里，可不比山顶或者中转站，想想晚上也瘆得慌。</w:t>
        <w:br/>
        <w:t>吃过饭后补充了一些饮水继续前行，大概在晚上7点左右到达了洪椿坪，这已经比计划完了1个半小时了。</w:t>
        <w:br/>
        <w:br/>
        <w:br/>
        <w:t>洪椿坪，这里应该可以住宿的，旁边的妹子在悠闲地玩着手机，不过我，还要继续前行。</w:t>
        <w:br/>
        <w:t>再之后由于很长时间没有景点，再加天色完全黑了而且感觉体力也有点跟不上了（毕竟一大早就背着全部的物品在大佛那里上上下下，一直到现在），相比计划差的越来越多，也就没有再拍照了。后面的线路倒是没有变化，完全按照计划行进，九十九道拐确实很折磨人，因为一直是上行，眼看着爬完了一段一转身又是一道。上次夜爬一座山还是五台山东台了，应该是2010年，但是当时坡缓没有这么累，在之前是泰山但当时夜爬的人很多。这次夜爬峨眉给我的印象很深刻，一是久违的新鲜和刺激，二是身体的疲劳。</w:t>
        <w:br/>
        <w:t>途径仙峰寺，需要从左侧绕过后继续上山，期间还经过一个小食店，店主说道雷洞坪还要至少4个小时。大概晚上10点，到了遇仙寺，由于太黑，没看清是什么人来招呼我在这里住，不过因为我已经订了雷洞坪的房间，就没有住，那人听说我要去雷洞坪，也很震惊，说还有很远，问他怎么继续上山他也不好好回答就随手一指，我过去一看是有一条路，不过旁边有告示说前面道路塌方。由于不确定能不能通过，我和预订的酒店进行了联系，不过他们也不知道发生了什么，没办法，只好继续，最终看到是有一处山路塌方了，不过不是很严重，景区已经搭了木板在上面，还是可以过去的。</w:t>
        <w:br/>
        <w:br/>
        <w:br/>
        <w:br/>
        <w:t>DAY14 峨眉山-成都</w:t>
        <w:br/>
        <w:br/>
        <w:br/>
        <w:t>本来到这里计划是完全延误很多了，不过如果不是突如其来的大雨应该还是可以入住酒店并休息一下的，之前一路上天气都不错，虽然是晚上，但是期间也抬头看过，星星都看的很清楚，当时还想如果能赶得及还可以看日出吧。结果走到一处小食店突然开始下雨，还好当时经过小食店，外面都搭着棚子，聊以自慰的是没有被淋到，也还好带了足够的装备没有被冻到，不过这场雨下了应该至少一个小时，而且雨势也相当大，刚开始还想敲开小食店的门可以进去躲一下或者干脆住一晚，可惜店家并没有开门，也可能是因为雨太大了没听到吧。</w:t>
        <w:br/>
        <w:t>雨停了以后穿上雨衣继续前行，经过了洗象池（象池月夜），这里也是有一座寺庙的，不过没有记住名字（好像是“象池寺”？），这里也可以住宿，有需要的看官们可以留意一下。过了洗象池一段距离后的一个上坡，身体似乎到了一个极限，而且带的饮水和食物都消耗的差不多了（只剩少许水和一桶泡面），而这时候也没有任何的店铺可以购买（所以之前在万渡桥那里吃了晚饭是正确的），找了一处台阶休息了一下，最后想到用手机地图软件搜索最近的一家小食店后后让店主送了一些水和食物，后来发现其实离的很近，店主开门的声音都可以听到（所以那罐没买到的八宝粥有多重要）。补充后继续前行，发现距离雷洞坪也很近了，而且已经没有了上坡。</w:t>
        <w:br/>
        <w:t>之后来到一处平台，匾额上写着“灵觉寺”，因为之前做行程看了很多次，所以知道这就是雷洞坪了，在寺前的一片空地上居然还有一顶帐篷，不知道昨晚下大雨里面的驴友们怎么处理的？很快找到了民生饭店（过了灵觉寺后右手一侧），这时大概是早晨6点了，身心俱疲。一开始打算跟老板商量一下，因为毕竟预订房间的钱已经交了，但是没有入住，所以看能不能改到今天（8月1日），这样相当于多在峨眉山待一天，事实证明我想的太美了，老板说要加180（当然原价要300+），而且我查了改签从峨眉回成都以及回天津也是没有票的。最后老板提议说可以住到中午1点，然后起来去金顶转转，下来坐景区大巴车下山，这个提议虽然让我损失了不少行程景点，但考虑到车票的问题还是可以接受的。于是办理了入住，整理了一下休息了。</w:t>
        <w:br/>
        <w:t>一觉睡到中午12点，略作整理退房并将行李寄放在酒店（当然是免费）后开始上金顶，为了节约时间，需要乘坐缆车。从雷洞坪还需要步行一段到接引殿才能乘坐缆车（上行65元）。</w:t>
        <w:br/>
        <w:t>出了索道站一看此时金顶仍然是雾气弥漫，十方普贤像偶尔才能露出全貌。</w:t>
        <w:br/>
        <w:br/>
        <w:br/>
        <w:t>“十方普贤”像。</w:t>
        <w:br/>
        <w:br/>
        <w:br/>
        <w:t>从金顶大殿平台看十方普贤。</w:t>
        <w:br/>
        <w:br/>
        <w:br/>
        <w:t>偶露真容的十方普贤。</w:t>
        <w:br/>
        <w:t>期间也会飘起小雨，还好自带有雨衣。</w:t>
        <w:br/>
        <w:br/>
        <w:br/>
        <w:t>“金顶”大殿和下面躲雨的游客。“金顶四大奇观”指的是日出、云海、佛光、圣灯。不过此次非常遗憾都没有看到，只是置身于“云海”之中而已。因为雾气，也看不到远处山巅的万佛顶。而奇异的是，手机此时放在皮肤衣的口袋里没有关闭相机，拍出了一张类似于“佛光”的照片。</w:t>
        <w:br/>
        <w:br/>
        <w:br/>
        <w:t>口袋内的“佛光”，当时所穿的皮肤衣和雨衣都是黄颜色的，不知道为什么会出现橘色以及紫色，可能是口袋外光线的原因吧。</w:t>
        <w:br/>
        <w:t>在金顶游览了1个半小时左右，从大殿平台下来后到了观日出最佳位置的真正意义上的“金顶”，这是一处开阔平台，可以容纳较多的游客，而且这里观看四大奇观都很合适。</w:t>
        <w:br/>
        <w:br/>
        <w:br/>
        <w:t>金顶石碑，题刻者为林散之（名霖，又名以霖，字散之，江苏南京江浦即今浦口区人，被誉为“草圣”）。这块碑就在金顶缆车下行站口旁，在这里看完后准备购买缆车票，结果发现现金不够了（下行票价55元），想找旁边的一家店铺用支付宝或微信提现，居然还收佣金，还好想到在手机上用旅游APP购买了电子票后取票坐缆车返回雷洞坪。</w:t>
        <w:br/>
        <w:t>返回雷洞坪后回到酒店取了行李，在这里乘坐景区大巴前往峨眉山高铁站，因为有规定的线路，车应该是从万年寺、五显岗、报国寺一线，基本与行程计划的线路一致，可惜车开的很快，有不少晕车的直接吐了，我在车上将原本晚上8点半左右开车的C6270改签到了下午6点20左右的C6266。车到了峨眉山脚下时有点堵，差点误了车，还好司机开得稳，掐着点到了高铁站。</w:t>
        <w:br/>
        <w:t>车在晚上7点15左右到达成都东，乘坐地铁2号线由成都东客站站到省医大中医院站下车，去到如家酒店取回之前寄存的行李后，再由2号线在天府广场站转1号线到文殊院站，出B口沿马路直行一段左手一个小区内就可以看到。在前台办理了入住并取了在乐山寄回的衣物后进房间整理休息。</w:t>
        <w:br/>
        <w:t>这次峨眉山之旅因为错误的估计了上山用时，导致没有在金顶玩得尽兴，下山也是坐车直接下来的，返程的景点也没有看到，很遗憾，决定有时间再去一次弥补。最后跟各位看官一起看一下“峨眉十景”：清人谭钟岳（字晴峰，湖南衡阳人）曾将峨眉山佳景概为十景：“金顶祥光”、“象池月夜”、“九老仙府”、“洪椿晓雨”、“白水秋风”、“双桥清音”、“大坪霁雪”、“灵岩叠翠”、“萝峰晴云”、“圣积晚钟”；在新时期，峨眉山亦有新十景，分别为“金顶金佛”、“万佛朝宗”、“小平情缘”、“清音平湖”、“幽谷灵猴”、“第一山亭”、“摩岩石刻”、“秀甲瀑布”、“迎宾石滩”、“名山起点”。我们看到还是古十景更有意义，而这次行程所去到的景点恰好占据一半。</w:t>
        <w:br/>
        <w:br/>
        <w:br/>
        <w:br/>
        <w:t>DAY15 成都-天津</w:t>
        <w:br/>
        <w:br/>
        <w:br/>
        <w:t>因为今天预订的是中午的火车（K386，中午1点左右发车），在成都站，而文殊院距离成都站（火车北站）仅有2站地，而且相比较之前入住的那家还要更便宜一些。这家如家也有自属餐厅，早晨10点起来后洗漱用餐，在楼下的超市购买了一些火车上的饮品（因为是普快，所以要3号才能到天津）后办理退房并乘坐地铁1号线由文殊院站至火车北站站，顺利登上了回天津的火车。</w:t>
        <w:br/>
        <w:br/>
        <w:br/>
        <w:br/>
        <w:t>写在最后</w:t>
        <w:br/>
        <w:br/>
        <w:br/>
        <w:t>这次行程是目前为止我个人最长的一次，从出发前的准备工作到返回家中共用时月余，尽管如此仍有不少的遗憾，特别是峨眉山还没有认真的探索，希望以后能有机会再去一次。同时将这次行程记录下来，一是以后可以回味一下，二是给各位看官们一点参考。</w:t>
        <w:br/>
      </w:r>
    </w:p>
    <w:p>
      <w:r>
        <w:t>评论：</w:t>
        <w:br/>
      </w:r>
    </w:p>
    <w:p>
      <w:pPr>
        <w:pStyle w:val="Heading2"/>
      </w:pPr>
      <w:r>
        <w:t>34.武汉</w:t>
      </w:r>
    </w:p>
    <w:p>
      <w:r>
        <w:t>https://www.tuniu.com/trips/12594998</w:t>
      </w:r>
    </w:p>
    <w:p>
      <w:r>
        <w:t>来源：途牛</w:t>
      </w:r>
    </w:p>
    <w:p>
      <w:r>
        <w:t>发表时间：2018-04-20</w:t>
      </w:r>
    </w:p>
    <w:p>
      <w:r>
        <w:t>天数：</w:t>
      </w:r>
    </w:p>
    <w:p>
      <w:r>
        <w:t>游玩时间：</w:t>
      </w:r>
    </w:p>
    <w:p>
      <w:r>
        <w:t>人均花费：</w:t>
      </w:r>
    </w:p>
    <w:p>
      <w:r>
        <w:t>和谁：</w:t>
      </w:r>
    </w:p>
    <w:p>
      <w:r>
        <w:t>玩法：摄影</w:t>
      </w:r>
    </w:p>
    <w:p>
      <w:r>
        <w:t>旅游路线：</w:t>
      </w:r>
    </w:p>
    <w:p>
      <w:r>
        <w:t>正文：</w:t>
        <w:br/>
        <w:br/>
        <w:t>武汉的街名从一到万都有：一元路，二曜路，三阳路，四唯路，五福路，六合路，七里庙，八大家，九里墩，十里铺，百步亭，千家街，万松园。</w:t>
        <w:br/>
        <w:t>对武汉的感情送美食的向往、到朋友的结识，以及文艺自以为是的共鸣。</w:t>
        <w:br/>
        <w:t>一步一步，看似虚空，却也踏实。</w:t>
        <w:br/>
        <w:t>虽然有人说，黎黄陂路上的建筑和魔都外滩建筑群相比，不算什么；</w:t>
        <w:br/>
        <w:t>虽然有人说，武汉的周黑鸭在魔都也遍地都是；</w:t>
        <w:br/>
        <w:t>虽然有人说，长江大桥之后有长江二桥，三桥，这些，已经不是惊奇。</w:t>
        <w:br/>
        <w:t>可是，我念叨着，一定要去看看。</w:t>
        <w:br/>
        <w:t>终于，羊年的第一场出走，到达武汉。</w:t>
        <w:br/>
        <w:t>四天（有效时间更短），行程散漫。</w:t>
        <w:br/>
        <w:t>没有珞珈山，没有樱花，没有通宵达旦的夜市，没有黄鹤楼，只在长江大桥上匆匆走过。</w:t>
        <w:br/>
        <w:t>可是，我依然喜欢这个城市。</w:t>
        <w:br/>
        <w:t>见过老朋友，她已经为人母，我们不但一起感慨时光飞逝，还一起吃吃喝喝，真好；</w:t>
        <w:br/>
        <w:t>同时接收到陌生人的帮助，微博上一条条介绍，无关功利，实用，真好。</w:t>
        <w:br/>
        <w:t>古德寺的青烟袅袅，汉街的霓虹闪烁，一条长江不言不语，却投入太多的感情，真好。</w:t>
        <w:br/>
        <w:t>固执的，喜欢着。</w:t>
        <w:br/>
        <w:t>并，一定一定会再来。</w:t>
        <w:br/>
      </w:r>
    </w:p>
    <w:p>
      <w:r>
        <w:t>评论：</w:t>
        <w:br/>
      </w:r>
    </w:p>
    <w:p>
      <w:pPr>
        <w:pStyle w:val="Heading2"/>
      </w:pPr>
      <w:r>
        <w:t>35.【途牛首发】 #轻妆出行#宜昌出发，武汉三镇2天3晚自由行</w:t>
      </w:r>
    </w:p>
    <w:p>
      <w:r>
        <w:t>https://www.tuniu.com/trips/12595659</w:t>
      </w:r>
    </w:p>
    <w:p>
      <w:r>
        <w:t>来源：途牛</w:t>
      </w:r>
    </w:p>
    <w:p>
      <w:r>
        <w:t>发表时间：2018-04-26</w:t>
      </w:r>
    </w:p>
    <w:p>
      <w:r>
        <w:t>天数：</w:t>
      </w:r>
    </w:p>
    <w:p>
      <w:r>
        <w:t>游玩时间：</w:t>
      </w:r>
    </w:p>
    <w:p>
      <w:r>
        <w:t>人均花费：</w:t>
      </w:r>
    </w:p>
    <w:p>
      <w:r>
        <w:t>和谁：</w:t>
      </w:r>
    </w:p>
    <w:p>
      <w:r>
        <w:t>玩法：人文游</w:t>
      </w:r>
    </w:p>
    <w:p>
      <w:r>
        <w:t>旅游路线：</w:t>
      </w:r>
    </w:p>
    <w:p>
      <w:r>
        <w:t>正文：</w:t>
        <w:br/>
        <w:br/>
        <w:br/>
        <w:t>关于武汉</w:t>
        <w:br/>
        <w:br/>
        <w:br/>
        <w:t>武汉有“一线贯通，两江交汇，三镇雄峙”之说，一线指京广线，两江指长江和汉水，三镇即汉口、汉阳和武昌，武汉不仅地理位置优越，交通方便，而且有丰富的自然景观和人文景观。</w:t>
        <w:br/>
        <w:br/>
        <w:br/>
        <w:br/>
        <w:t>武汉自由行具体行程</w:t>
        <w:br/>
        <w:br/>
        <w:br/>
        <w:t>武汉2天3晚，第一天到达，第二天参观游览了晴川阁、武汉长江大桥、武汉辛亥革命纪念馆、湖北省博物馆、东湖风景区、楚河汉街；第二天参观游览了户部巷、武汉大学、归元寺、古琴台、汉阳造艺术区、汉阳树、昙华林。</w:t>
        <w:br/>
        <w:br/>
        <w:br/>
        <w:br/>
        <w:t>D1 到达武汉</w:t>
        <w:br/>
        <w:br/>
        <w:br/>
        <w:t>上午在宜昌乘坐１０：１０分,重庆北发往广州的K358次列车，到达武昌站的硬座票价是５３.５元，列车运行５个半小时到达武昌，稍稍晚点，下了火车找到地铁站将近１６点。</w:t>
        <w:br/>
        <w:br/>
        <w:br/>
        <w:t>在宜昌预订了武汉速跑青年旅舍，到达旅舍要乘坐地铁到梅苑小区，乘坐地铁不用上地面，在武昌火车站地下通道可以直接进地铁站，乘坐地铁４号线，第一站梅苑小区下，在A出口出站,地铁票价２元钱。</w:t>
        <w:br/>
        <w:br/>
        <w:br/>
        <w:t>武汉速跑青年旅舍在梅苑小区内，梅苑小区是武昌的老小区，小区内通道比较复杂,有点像迷宫，下车找了半天还是没找到，只好给掌柜打电话，掌柜恰好正在楼下办事，领我到他家，武汉速跑青年旅舍住的大多是在武昌这面上班的或找工作的年青人，旅游的不多，床位房23元.问了一下掌柜,没有存包业务，存不了包,对我来说太不方便了,于是在这住了一天，当晚预订了另一家青旅武汉央布客栈昙华林店。</w:t>
        <w:br/>
        <w:br/>
        <w:br/>
        <w:br/>
        <w:t>D2 初探武汉</w:t>
        <w:br/>
        <w:br/>
        <w:br/>
        <w:t>清晨早起，去找昨晚预订的武汉央布客栈昙华林分店，想把行李放下再去看景，在梅苑小区坐地铁４号线，换乘地铁２号线，到积玉桥站B出口。在积玉桥站一直向前走是武汉的老巷子，央布客栈昙华林分店就在老巷子里,到客栈正好途经老巷子里的小市场,边走边看,4元钱吃了碗热干面。</w:t>
        <w:br/>
        <w:br/>
        <w:br/>
        <w:t>武汉央布摄影主题客栈在昙华林小学对面的一栋老楼里，里面有不少摄影工作室，订的是床位房，一晚30元，客栈客人还都未起床，把行李放到前台存上，然后就出游了。</w:t>
        <w:br/>
        <w:br/>
        <w:br/>
        <w:t>从客栈出来，坐了一辆开往汉阳的公交车，司机听说我要去晴川阁，在中途让我下车，告诉我坐轮渡更方便，这样我便下车找到了轮渡站，正好赶上马上要发的一班轮渡，外地游客到晴川阁１０元，本地１.５元，刷卡1.3元，坐轮渡到达晴川阁可以在长江上看武汉长江大桥，１０元钱超值。</w:t>
        <w:br/>
        <w:br/>
        <w:br/>
        <w:t>在晴川阁码头上岸便是大禹神话园。</w:t>
        <w:br/>
        <w:br/>
        <w:br/>
        <w:t>过了大禹神话园便是晴川阁，晴川阁在武汉城内汉阳龟山东麓长江边的禹功矶上，始建于明代嘉靖年间，名字取自唐代诗人崔颢诗句"晴川历历汉阳树"，有"楚四名楼"之誉。因与对岸黄鹤楼隔江对峙，相映生辉，被称为"三楚胜境"，晴川阁是免费景点，不收门票。</w:t>
        <w:br/>
        <w:br/>
        <w:br/>
        <w:t>从晴川阁出来，没有在汉阳继续参观，这样设计是个错误，第二天还要向汉阳跑。计划坐公交车去湖北省博物馆，坐561路在黄鹤楼南站，然后换乘５１９路。黄鹤楼南站距离黄鹤楼和长江大桥非常近，就去参观了一下，算了下时间，这两天武汉免费的景点还看不完，黄鹤楼就没进景区，只在外面看了看。</w:t>
        <w:br/>
        <w:br/>
        <w:br/>
        <w:t>在寻找去湖北省博物馆的公交车时发现辛亥革命武昌起义纪念馆就在这附近，于是按路标找到并先参观了辛亥革命武昌起义纪念馆，纪念馆凭身份证免费参观。</w:t>
        <w:br/>
        <w:br/>
        <w:br/>
        <w:t>从辛亥革命武昌起义纪念馆出来，门口保安告诉我岀去左拐一直走，钻过一个洞子，不要过马路，有公交站，然后坐14路可以到湖北省博物馆，按他的指示坐公交车到了湖北省博物馆。湖北省博物馆是国家一级博物馆，有中国规模最大的古乐器陈列馆 。现有馆藏文物26万余件(套)，以青铜器、漆木器、简牍最有特色，其中国家一级文物945件(套)、国宝级文物16件(套) 。越王勾践剑、曾侯乙编钟、郧县人头骨化石、元青花四爱图梅瓶为该馆四大镇馆之宝。</w:t>
        <w:br/>
        <w:br/>
        <w:br/>
        <w:t>在湖北省博物馆出来，向门口保安打听去东湖的公交车，东湖很大，有几个景区，听涛景区是免费的，保安告诉我去听涛景区没多远，这样便步行至听涛景区参观，参观了屈原祠、湖中观鱼亭、小梅岭等几个景点。说明一下，我的行程路线没有设计好，今天应该继续在汉阳参观就好了，东湖景区有很多小渡船，即可乘坐游览，也可以乘船去武汉大学，要价三五十元，但由于我来的比较晚，参观武汉大学时间不够，这样只能第二天再来，这样第二天汉阳和武昌又来回走了一次。</w:t>
        <w:br/>
        <w:br/>
        <w:br/>
        <w:t>参观东湖出来。发现东湖听涛景区大门口正是１４路车的终点站，本想坐车回客栈，看见中间路过楚河汉街，又临时改变主意去楚河汉街。这样１元钱坐到楚河汉街，武汉的公交车，老式的一元，空调新式的２元。楚河汉街两侧的建筑有民国时的风味，这里有各种风格的餐馆、店铺、酒吧，是购物美食休闲的好地方。</w:t>
        <w:br/>
        <w:br/>
        <w:br/>
        <w:t>在楚河汉街中部出来有地铁口，这样在楚河汉街的另一端向回走，在最长的地下通道那打听一个小服员告诉我就在对面的麦当劳旁边一个小台阶上去就是，上去又打听，走挺远找到地铁入囗，坐4号线到洪山广场，到中南路也行，转2号线，到积玉桥，回客栈。在积玉桥出来，向客栈走的途中，有很多小吃店，吃了一个荆州锅盔，３元一个，买的人很多，味道确实不错。</w:t>
        <w:br/>
        <w:br/>
        <w:br/>
        <w:br/>
        <w:t>D2 再游武汉</w:t>
        <w:br/>
        <w:br/>
        <w:br/>
        <w:t>早晨从央布客栈沿着那条老巷子步行，正好是昨天早晨没有走的另一段，一直走到户部巷。户部巷是一条长150米的百年老巷，被誉为"汉味小吃第一巷"，其繁华的早点摊群数十年经久不衰。</w:t>
        <w:br/>
        <w:br/>
        <w:br/>
        <w:t>在户部巷吃了热干面，步行到江边，在长江大桥下有一公交站，坐542到武汉大学，其实在这里到汉阳更近，但晚上要走，还是选择由远及近参观，先去最远的景点。</w:t>
        <w:br/>
        <w:br/>
        <w:br/>
        <w:t>武汉大学的樱花闻名，但这个季节樱花还没有开，在校园随便转了一圈，感受一下大学的氛围。</w:t>
        <w:br/>
        <w:br/>
        <w:br/>
        <w:t>在武汉大学出来一路问询找地铁入囗，找到了４号线地铁入口，乘坐4号线转2号线至钟家村，下车由B口归元寺方向岀来，B口到地面全部是商场，这是我走过的最长的地铁出口，要２０多分钟吧，中间还迷了次路，出口出来步行至归元寺还有五六分钟的距离。归元寺在汉阳，这样就又武昌来到了汉阳。地铁票4元。</w:t>
        <w:br/>
        <w:br/>
        <w:br/>
        <w:t>归元寺由白光法师于清顺治15年(公元1658年)兴建，得名于佛经"归元性不二，方便有多门"之语意，被誉为"天下祈福最灵寺"。现存建筑系清同治三年(1864年)、光绪二十一年(1895年)及民国初年陆续所建。1983年，被国务院列为汉族地区佛教中国重点寺院。归元禅寺有殿舍200余间，由北院、中院和南院三个各具特色的庭院组成，拥有藏经阁、大雄宝殿、罗汉堂三组主要建筑，占地面积17500多平方米。门票10元。</w:t>
        <w:br/>
        <w:br/>
        <w:br/>
        <w:t>在归元寺出来步行至古琴台，路线是一路打听路人获得的，武汉人只要言词得体，他们知道的路线一定会告诉你的。古琴台是中国十大古曲之一《高山流水》的发源之处，与黄鹤楼、晴川阁并称武汉三大名胜。古琴台又名俞伯牙台，始建于北宋，重建于清嘉庆初年，门票１５元。</w:t>
        <w:br/>
        <w:br/>
        <w:br/>
        <w:t>在古琴台步行半小时左右即可到达"汉阳造"艺术区。"汉阳造"艺术区，又名"824创意工厂"，地处武汉龟山脚下。艺术区所用的废弃工业厂房，原为中国洋务运动时期张之洞汉阳兵工厂和824工厂的一部分。免费参观。</w:t>
        <w:br/>
        <w:br/>
        <w:br/>
        <w:t>在归元寺外的小花园休息时，一位当地大妈知道我是来武汉旅游的，告诉我在五医院内有个汉阳树，值得一看。不过当时我听成了五一公园，结果在汉阳造出来，打听了很多当地人周劲周折才找到。免费参观。</w:t>
        <w:br/>
        <w:br/>
        <w:br/>
        <w:t>在第五医院看了汉阳树出来步行至汉阳公园休息，在公园休息时旁边是一位位MBA研究生，问他到昙华林的车，他查了下地图，在新世界有554路可到，这样步行至新世界坐554路到螃蟹岬站，下车后回走过天桥，顺着囗子进去一直走便是昙华林，参观到另一处，正好是我住的客栈那里。</w:t>
        <w:br/>
        <w:br/>
        <w:br/>
        <w:t>在老巷子出来，到积玉桥地铁入口，乘坐２号线到汉口火车站，与武汉告别。</w:t>
        <w:br/>
        <w:br/>
        <w:br/>
        <w:br/>
        <w:t>旅行贴士</w:t>
        <w:br/>
        <w:br/>
        <w:br/>
        <w:t>１、武汉三镇相距较远，因此在武汉游览应提前规划好行程，在武昌、汉阳、汉口的景点分别游览，不要来回跑，那样耽误时间；</w:t>
        <w:br/>
        <w:t>２、武汉自由行可乘坐地铁、公交和轮渡，票价便宜，武汉三镇的景点都可以通过这种交通工具到达；问路注意礼貌，绝大部分人都会详细告知；</w:t>
        <w:br/>
        <w:t>3、进去武汉购买火车票时一定要看清是哪个火车站，武汉有武昌站、汉阳站、汉口站；</w:t>
        <w:br/>
        <w:br/>
        <w:br/>
        <w:br/>
        <w:t>结束语</w:t>
        <w:br/>
        <w:br/>
        <w:br/>
        <w:t>2天3晚的时间只能看大武汉的一角，但武汉三镇的市井生活和民风民俗，荆楚之地悠久的历史和灿烂的文化以及近代革命的风云人物和古今劳动人民创造的文明和艺术给人留下了深刻的印象。</w:t>
        <w:br/>
        <w:t>武汉的地铁和公交车非常方便，还有轮渡往来于长江，发达的交通让人感觉在这个城市自由行非常方便，武汉号称火炉，选择冬季到这里旅游可以避开高热，在这个城市住宿吃饭非常方便，价格也不是很贵。</w:t>
        <w:br/>
      </w:r>
    </w:p>
    <w:p>
      <w:r>
        <w:t>评论：</w:t>
        <w:br/>
      </w:r>
    </w:p>
    <w:p>
      <w:pPr>
        <w:pStyle w:val="Heading2"/>
      </w:pPr>
      <w:r>
        <w:t>36.武汉游记</w:t>
      </w:r>
    </w:p>
    <w:p>
      <w:r>
        <w:t>https://www.tuniu.com/trips/12597355</w:t>
      </w:r>
    </w:p>
    <w:p>
      <w:r>
        <w:t>来源：途牛</w:t>
      </w:r>
    </w:p>
    <w:p>
      <w:r>
        <w:t>发表时间：2018-05-05</w:t>
      </w:r>
    </w:p>
    <w:p>
      <w:r>
        <w:t>天数：</w:t>
      </w:r>
    </w:p>
    <w:p>
      <w:r>
        <w:t>游玩时间：</w:t>
      </w:r>
    </w:p>
    <w:p>
      <w:r>
        <w:t>人均花费：</w:t>
      </w:r>
    </w:p>
    <w:p>
      <w:r>
        <w:t>和谁：</w:t>
      </w:r>
    </w:p>
    <w:p>
      <w:r>
        <w:t>玩法：赏花，美食，摄影，精品酒店，特色表演</w:t>
      </w:r>
    </w:p>
    <w:p>
      <w:r>
        <w:t>旅游路线：</w:t>
      </w:r>
    </w:p>
    <w:p>
      <w:r>
        <w:t>正文：</w:t>
        <w:br/>
        <w:br/>
        <w:t>前言</w:t>
        <w:br/>
        <w:br/>
        <w:br/>
        <w:t>有人说：“所谓的旅行，就是从自己呆腻了的地方跑到别人呆腻的地方”。细想想确实是这么回事，很多时侯，我们都执着于远方的风景，却不经意间忽略了身边触手可及的美丽。</w:t>
        <w:br/>
        <w:br/>
        <w:br/>
        <w:t>－</w:t>
        <w:br/>
        <w:br/>
        <w:br/>
        <w:t>这一次，</w:t>
        <w:br/>
        <w:br/>
        <w:br/>
        <w:t>要跟武汉花博汇道歉。</w:t>
        <w:br/>
        <w:br/>
        <w:br/>
        <w:t>－</w:t>
        <w:br/>
        <w:br/>
        <w:br/>
        <w:t>对不起，一直误会你，</w:t>
        <w:br/>
        <w:br/>
        <w:br/>
        <w:t>对不起，差点就错过你！</w:t>
        <w:br/>
        <w:br/>
        <w:br/>
        <w:t>－</w:t>
        <w:br/>
        <w:br/>
        <w:br/>
        <w:t>姹紫嫣红的郁金香花海，琴声悠扬的樱花村，精彩绝伦的大马戏，清新文艺的鲜花小镇，疯狂的麦咭儿童乐园…… 这个地方，远比想像中更精彩，也远比想像更美丽。</w:t>
        <w:br/>
        <w:br/>
        <w:br/>
        <w:t>关于武汉花博汇</w:t>
        <w:br/>
        <w:br/>
        <w:br/>
        <w:t>花博汇毗邻武汉后官湖国家级湿地公园，在中法武汉生态示范城内，地处武汉市20分钟生活圈。想要远离城市的喧嚣，从城区出发，短短20分钟就能体感美轮美奂的法式浪漫。</w:t>
        <w:br/>
        <w:br/>
        <w:br/>
        <w:t>整个花博汇总规划4800余亩，现在建成的已一期已有2800亩，它是全国首个以花为主题的都市田园休闲度假综合区。除了26万平的四季花海和浪漫的樱花村供赏花拍照外，还有浪漫的法式风情，有错落有致的古堡建筑，令人陶醉的的法式小镇，齐聚美食的美食文化街，徽派风格的问茶村，以及浪漫的帐篷露营等，全方位提供玩、住、食、逛、购，是一个复合型生态文旅小镇。</w:t>
        <w:br/>
        <w:br/>
        <w:br/>
        <w:t>旅行攻略</w:t>
        <w:br/>
        <w:br/>
        <w:br/>
        <w:t>如何到达武汉花博汇</w:t>
        <w:br/>
        <w:br/>
        <w:br/>
        <w:t>飞机：</w:t>
        <w:br/>
        <w:br/>
        <w:br/>
        <w:t>武汉天河国际机场距武汉市中心25公里，通达航点国内城市72个，国际及地区城市47个；拥有国内航线117条，国际及地区航线53条。</w:t>
        <w:br/>
        <w:br/>
        <w:br/>
        <w:t>武汉天河机场打车去往花博汇120元左右，约40分钟。</w:t>
        <w:br/>
        <w:br/>
        <w:br/>
        <w:t>或乘地铁2号线在范湖站换乘地铁3号线，体育中心站转乘公交760直达武汉花博汇景区</w:t>
        <w:br/>
        <w:br/>
        <w:br/>
        <w:t>火车</w:t>
        <w:br/>
        <w:br/>
        <w:br/>
        <w:t>武昌站与汉口站、武汉站并称为武汉三大火车站，可以直达大陆地区所有省会城市。</w:t>
        <w:br/>
        <w:br/>
        <w:br/>
        <w:t>武昌站乘地铁4号线在孟家铺站转乘公交107直达武汉花博汇景区；</w:t>
        <w:br/>
        <w:br/>
        <w:br/>
        <w:t>汉口站乘地铁2号线在范湖站换乘地铁3号线，体育中心站转乘760直达武汉花博汇景区</w:t>
        <w:br/>
        <w:br/>
        <w:br/>
        <w:t>武汉站乘地铁4号线在孟家铺站转乘公交107直达武汉花博汇景区</w:t>
        <w:br/>
        <w:br/>
        <w:br/>
        <w:t>公交</w:t>
        <w:br/>
        <w:br/>
        <w:br/>
        <w:t>公交760路：</w:t>
        <w:br/>
        <w:br/>
        <w:br/>
        <w:t>汉阳大道五里墩——知音湖大道花博汇</w:t>
        <w:br/>
        <w:br/>
        <w:br/>
        <w:t>公交107路</w:t>
        <w:br/>
        <w:br/>
        <w:br/>
        <w:t>玉龙路朱家亭——知音湖大道花博汇</w:t>
        <w:br/>
        <w:br/>
        <w:br/>
        <w:t>公交393路：</w:t>
        <w:br/>
        <w:br/>
        <w:br/>
        <w:t>天鹅湖大道大集 或 全力四路格力工业园——知音湖大道世贸龙湾</w:t>
        <w:br/>
        <w:br/>
        <w:br/>
        <w:t>公交267路：</w:t>
        <w:br/>
        <w:br/>
        <w:br/>
        <w:t>蔡甸大街新庙村 或 沌口体育中心停车场——天鹅湖大道田家堡站下转乘760路到知音湖大道花博汇</w:t>
        <w:br/>
        <w:br/>
        <w:br/>
        <w:t>地铁：</w:t>
        <w:br/>
        <w:br/>
        <w:br/>
        <w:t>地铁3号线：体育中心站转乘公交760直达花博汇</w:t>
        <w:br/>
        <w:br/>
        <w:br/>
        <w:t>地铁4号线：玉龙路、永安堂、孟家铺站均可转乘公交107路直达花博汇</w:t>
        <w:br/>
        <w:br/>
        <w:br/>
        <w:t>自驾</w:t>
        <w:br/>
        <w:br/>
        <w:br/>
        <w:t>汉阳方向：王家湾-汉阳大道-东风大道-全力二路-全力三路—知音湖大道-武汉花博汇</w:t>
        <w:br/>
        <w:br/>
        <w:br/>
        <w:t>武昌方向：白沙洲大桥-升官渡-东风大道-全力二路-全力三路—知音湖大道-武汉花博汇</w:t>
        <w:br/>
        <w:br/>
        <w:br/>
        <w:t>蔡甸方向：汉阳大道-古月路-知音湖大道-武汉花博汇</w:t>
        <w:br/>
        <w:br/>
        <w:br/>
        <w:t>武汉花博汇</w:t>
        <w:br/>
        <w:br/>
        <w:br/>
        <w:t>地址：湖北省武汉市蔡甸区天星村1号</w:t>
        <w:br/>
        <w:br/>
        <w:br/>
        <w:t>门票：60元（预订价55元）</w:t>
        <w:br/>
        <w:br/>
        <w:br/>
        <w:t>开放时间：周日——周四：8:30—19:00 周五——周六：8:30—20:00</w:t>
        <w:br/>
        <w:br/>
        <w:br/>
        <w:t>优惠政策：1.3米以下（含1.3米）儿童免票、60岁（不含）以上老年人凭有效老年证或身份证免票、残疾人凭有效1—4级残疾证免票。</w:t>
        <w:br/>
        <w:br/>
        <w:br/>
        <w:t>皇家大马戏</w:t>
        <w:br/>
        <w:br/>
        <w:br/>
        <w:t>地址：武汉花博汇（武汉市蔡甸区知音湖大道）</w:t>
        <w:br/>
        <w:br/>
        <w:br/>
        <w:t>大马戏门票：88元</w:t>
        <w:br/>
        <w:br/>
        <w:br/>
        <w:t>花博汇+大马戏套票： 118元 （预订价98元）</w:t>
        <w:br/>
        <w:br/>
        <w:br/>
        <w:t>演出时间：上午场（10:30），下午场（15:30），演出前15分钟停止检票</w:t>
        <w:br/>
        <w:br/>
        <w:br/>
        <w:t>疯狂的麦咭</w:t>
        <w:br/>
        <w:br/>
        <w:br/>
        <w:t>地址：武汉花博汇（武汉市蔡甸区知音湖大道）</w:t>
        <w:br/>
        <w:br/>
        <w:br/>
        <w:t>门票：</w:t>
        <w:br/>
        <w:br/>
        <w:br/>
        <w:t>花博汇景区亲子大门票+麦咭亲子套票1张（1大1小）：190元 （预订价150元）</w:t>
        <w:br/>
        <w:br/>
        <w:br/>
        <w:t>开放时间：周一至周五 10:00～18：00； 周末及法定节假日 9:00～20:00</w:t>
        <w:br/>
        <w:br/>
        <w:br/>
        <w:t>体验篷客露营</w:t>
        <w:br/>
        <w:br/>
        <w:br/>
        <w:t>游花博汇，体验篷客露营•花博汇花海露营地 预订价418元（含花博汇成人门票2张）</w:t>
        <w:br/>
        <w:br/>
        <w:br/>
        <w:t>关于行程</w:t>
        <w:br/>
        <w:br/>
        <w:br/>
        <w:t>DAY1 上午：蜗牛城堡---观皇家大马戏表演</w:t>
        <w:br/>
        <w:br/>
        <w:br/>
        <w:t>花食街享用午餐（老街烧烤／花拾堂）</w:t>
        <w:br/>
        <w:br/>
        <w:br/>
        <w:t>下午：四季花海---弗洛伊鲜花小镇---花园里品酒</w:t>
        <w:br/>
        <w:br/>
        <w:br/>
        <w:t>夜宿 山楂小院民宿</w:t>
        <w:br/>
        <w:br/>
        <w:br/>
        <w:t>DAY2 花食街享用早餐（花田面馆）</w:t>
        <w:br/>
        <w:br/>
        <w:br/>
        <w:t>疯狂的麦咭--樱花村</w:t>
        <w:br/>
        <w:br/>
        <w:br/>
        <w:t>DAY1：观皇家大马戏，享视觉盛宴</w:t>
        <w:br/>
        <w:br/>
        <w:br/>
        <w:t>入口处，那座融合了十六世纪法式城堡的风格的建筑就是蜗牛城堡，它是整个景区的起点，也是花博汇的游客中心。它兼顾了艺术氛围，也包涵了实用功能，美观大方，极具异域风情。</w:t>
        <w:br/>
        <w:br/>
        <w:br/>
        <w:t>到达的当天正赶上蜗牛城堡旁的皇家大马戏上午场的演出。说起大马戏，那是小时侯的大爱，那时侯的演出已经记不住，但去看大马戏的情景和心境倒是每次想起都会觉得愉快。时隔多年，再来看大马戏，它不只是童年那颗梦寐以求的糖果，更是视觉上的震撼。</w:t>
        <w:br/>
        <w:br/>
        <w:br/>
        <w:t>这里的皇家大马戏表演，有萌趣的动物马戏表演，刺激的环球飞车、大型震撼的马术表演、惊险的魔幻飞轮 ，由于每天的场次有限，周末观众很多，如果要占据好的位置，一定要记得提前入场。</w:t>
        <w:br/>
        <w:br/>
        <w:br/>
        <w:t>首先亮相的是老虎和狮子珍奇动物同台献技。</w:t>
        <w:br/>
        <w:br/>
        <w:br/>
        <w:t>山羊和猴子的组合，萌趣的马戏表演</w:t>
        <w:br/>
        <w:br/>
        <w:br/>
        <w:t>猴子骑自行车水平真的很666666</w:t>
        <w:br/>
        <w:br/>
        <w:br/>
        <w:t>憨态可掬的狗熊能摇摇晃晃直立上双杠，在晃晃板上活动自如，还能跟着节奏跳绳，简直可爱极了！</w:t>
        <w:br/>
        <w:br/>
        <w:br/>
        <w:t>空中绸吊表演</w:t>
        <w:br/>
        <w:br/>
        <w:br/>
        <w:t>空中绸吊，超越极限的柔术技艺，再加上美轮美奂的舞台效果，演艺了缠绵的爱情画卷。</w:t>
        <w:br/>
        <w:br/>
        <w:br/>
        <w:t>相对于空中绸吊的柔美，骑术表演则是满满的荷尔蒙味道。演员在飞速奔跑的马背上做出各种高难度动作，不断增加难度挑战极限，上演一场精彩的“速度与激情”。</w:t>
        <w:br/>
        <w:br/>
        <w:br/>
        <w:t>演员与飞奔的马匹完美配合，惊险刺激，真是牵动人心的表演！</w:t>
        <w:br/>
        <w:br/>
        <w:br/>
        <w:t>环球飞车</w:t>
        <w:br/>
        <w:br/>
        <w:br/>
        <w:t>4名车手驾驶着他们的摩托飞车在直径仅有5.9米的球内大波浪飞行及360°旋转飞驰，在悬空的空间里上演了一场风驰电掣般的追逐。</w:t>
        <w:br/>
        <w:br/>
        <w:br/>
        <w:t>魔幻飞轮的惊险，是整场最刺激的表演，现场尖叫不断，叹为观止。</w:t>
        <w:br/>
        <w:br/>
        <w:br/>
        <w:t>勇敢的小伙子在飞轮上跳绳，定格最疯狂的尖叫时刻。</w:t>
        <w:br/>
        <w:br/>
        <w:br/>
        <w:t>畅游四季花海，醉享画里美景</w:t>
        <w:br/>
        <w:br/>
        <w:br/>
        <w:t>看完精彩的马戏表演，四季花海景区里自然少不了鲜花美景。</w:t>
        <w:br/>
        <w:br/>
        <w:br/>
        <w:t>四季花海是武汉花博汇里最醒目的一个存在，一进景区，首先映入眼帘的就是它。</w:t>
        <w:br/>
        <w:br/>
        <w:br/>
        <w:t>整个花海一眼望不到边，官方说法是占地约90亩。阳春三月，广袤的花海里各种颜色、各类品种的郁金香竟相斗艳。绚烂的花朵，绿油的草坪，欢快的音乐喷泉，宁静的湖泊，以一种和谐又艺术的布局呈现在眼前。</w:t>
        <w:br/>
        <w:br/>
        <w:br/>
        <w:t>有种春天，叫“乱花渐欲迷人眼”。</w:t>
        <w:br/>
        <w:br/>
        <w:br/>
        <w:t>到这里就能寻觅到一份“面朝大海，春暖花开”的诗意。</w:t>
        <w:br/>
        <w:br/>
        <w:br/>
        <w:t>和花海融为一体的，还有大片的草坪空间。我们将要离开时，小雨初停，天刚放晴，不少来游玩的旅客在草坪上帐篷，放风筝，一家老小，齐乐融融。</w:t>
        <w:br/>
        <w:br/>
        <w:br/>
        <w:t>漫步弗洛伊鲜花小镇，慢享悠闲时光</w:t>
        <w:br/>
        <w:br/>
        <w:br/>
        <w:t>除了在花海赏花，花海旁边的弗洛伊鲜花小镇也很值得一逛。</w:t>
        <w:br/>
        <w:br/>
        <w:br/>
        <w:t>这是个文艺又美好的法式风情街，一处一景，每个细小的角落都透着浪漫劲儿。</w:t>
        <w:br/>
        <w:br/>
        <w:br/>
        <w:t>如果不是有人介绍，谁会想到，这些时尚古典、颇极格调的房屋都是在原有农民房的基础上改造呢？谁会想到浪漫的法式风情小镇背后，是中国传统农村的古朴？</w:t>
        <w:br/>
        <w:br/>
        <w:br/>
        <w:t>现在的弗洛伊鲜花小镇和鼓浪屿有点像，每间店都有自己的特色，闲逛也好，购物也好，住宿也好，拍照也好，细细品味也好，每种形式会有不一样的体会。</w:t>
        <w:br/>
        <w:br/>
        <w:br/>
        <w:t>教堂是新人拍摄婚纱照的最佳场所。</w:t>
        <w:br/>
        <w:br/>
        <w:br/>
        <w:t>一路打卡教堂，城堡、邮局，咖啡馆，书吧，艺术空间，甜品店，然后来到这间酒吧。酒吧门厅和窗台都装饰十分是可爱，在酒吧的那一小段时间里，不停的有游人在门口拍照。</w:t>
        <w:br/>
        <w:br/>
        <w:br/>
        <w:t>酒吧里主营主人家自酿的各式啤酒，其中鲜花啤酒是一大特色。有幸进酿酒仓参观了下，这样规模的啤酒罐，看着还是挻壮观的。酒吧二楼有个露台，从这里望出去，半个花海的美景尽收眼底。</w:t>
        <w:br/>
        <w:br/>
        <w:br/>
        <w:t>店里自酿的果味啤酒，口感还真的挺不错，个人最喜欢的是樱花啤酒，淡淡的酒味还透着樱花的香味......</w:t>
        <w:br/>
        <w:br/>
        <w:br/>
        <w:t>DAY2：疯狂的麦咭，静享欢乐时光</w:t>
        <w:br/>
        <w:br/>
        <w:br/>
        <w:t>疯狂的麦咭亲子乐园是武汉地区首家以亲子互动为主题的嘉年华乐园，它以湖南卫视金鹰卡通《疯狂的麦咭》为原型，完美的将荧幕上的明星项目麦咭密室进行现场还原。乐园以互动、休闲、亲子互动为特色，打造出集吃、住、玩、乐、学、养的大型亲子IP主题游乐园。</w:t>
        <w:br/>
        <w:br/>
        <w:br/>
        <w:t>里面包含麦咭密室、麦咭轮胎乐园、户外拓展、麦咭乐园、沙滩卡丁车、真人CS等大型互动体验项目。</w:t>
        <w:br/>
        <w:br/>
        <w:br/>
        <w:t>乐园里要求，每辆卡丁车必须是一大一小，单大人或单小朋友都不可以玩的，所以沙滩卡丁车是绝绝对对的亲子项目。</w:t>
        <w:br/>
        <w:br/>
        <w:br/>
        <w:t>其中，石桥密室、石盘密室、石板密室是人气最旺的三个栏目，一路协同作战，斗智斗勇，惊险刺激的闯关模式让孩子和家长们一起体验！如果成绩优秀，还会得到奖励。</w:t>
        <w:br/>
        <w:br/>
        <w:br/>
        <w:t>荧幕上的明星项目麦咭密室现场还原，游园时一定认真答题，据工作人员介绍，打通关还会有惊喜……</w:t>
        <w:br/>
        <w:br/>
        <w:br/>
        <w:t>其中，麦咭轮胎乐园是集智慧与创意于一体的、风靡全球的轮胎乐园。面积大，项目多，游戏形式全，很受小朋友欢迎。</w:t>
        <w:br/>
        <w:br/>
        <w:br/>
        <w:t>而真人CS呢，则是大小朋友们都爱的项目。仿真瞭望塔，基地战壕，让身处城市的小朋友也能和大人一起过把野战瘾。</w:t>
        <w:br/>
        <w:br/>
        <w:br/>
        <w:t>相约樱花村，又到一年樱花烂漫时</w:t>
        <w:br/>
        <w:br/>
        <w:br/>
        <w:t>每年3月底4月初都是武汉最热闹的时节，这里侯，樱花都开了，武汉的樱花是江城旅游民片中极其闪亮的一个，除了东湖和武大，花博汇也有樱花村。这里的樱花极其年轻，不鲜艳，不风骚，不霸气，不繁盛，却有种沁透清纯、独具韵味的美。</w:t>
        <w:br/>
        <w:br/>
        <w:br/>
        <w:t>樱花村里的寻樱亭，掩映在花丛中，红瓦飞檐，傲视苍穹。</w:t>
        <w:br/>
        <w:br/>
        <w:br/>
        <w:t>除了连成片的樱花树外，这是也是展示民俗文化，弘扬传统之美的地方。陶艺，酒坊，古琴，传统工艺，主题民宿，特色餐饮在这个伴着绿水红樱的自然古民居村落里完美的溶合在一起。</w:t>
        <w:br/>
        <w:br/>
        <w:br/>
        <w:t>关于住宿</w:t>
        <w:br/>
        <w:br/>
        <w:br/>
        <w:t>不管是弗洛伊鲜花小镇，还是樱花村，花博汇的街道上都有民宿，住宿还挺方便的。这个夜晚，我们入住的是位于弗洛伊鲜花小镇教堂前的山楂小院民宿。</w:t>
        <w:br/>
        <w:br/>
        <w:br/>
        <w:t>套房是清新绿调，装修布局都能看出主人家的小心思。开放式洗浴间，干净别致。</w:t>
        <w:br/>
        <w:br/>
        <w:br/>
        <w:t>墙上的背景，地面的布局，在视觉上将每个区域完美划分。</w:t>
        <w:br/>
        <w:br/>
        <w:br/>
        <w:t>这一晚，在花博汇的静谧中安睡，一夜好梦。</w:t>
        <w:br/>
        <w:br/>
        <w:br/>
        <w:t>除了住温馨民宿，在花博汇过夜，去帐篷营地露营也是个不错的选择。华灯初上，夜幕拉开，当帐篷的灯亮起时，它本身就自成一道美丽的风景。</w:t>
        <w:br/>
        <w:br/>
        <w:br/>
        <w:t>舌尖上的花博汇</w:t>
        <w:br/>
        <w:br/>
        <w:br/>
        <w:t>武汉人爱吃，对吃讲究，这一点在花博汇也得以体现。景区门的花食街，景区里面的街道上都有各种中西餐厅的影子。中餐我们吃了花博汇门口的老街烧烤和花食街上的花拾堂两家。体格厚道，味道靠谱。</w:t>
        <w:br/>
        <w:br/>
        <w:br/>
        <w:t>老街烧烤名字叫烧烤，但里面也有包房，也能点菜。而花食堂据说还提供园区工作人员的员工餐，除了点菜，还有各种套餐，盖浇饭，快手面等 。</w:t>
        <w:br/>
        <w:br/>
        <w:br/>
        <w:t>在花食街上还吃了一家名为花田的面馆，物价和武汉市区居民区一样，但份量扎实。15元一碗的面就能把人吃到很满足。</w:t>
        <w:br/>
        <w:br/>
        <w:br/>
        <w:t>另外一顿是在弗洛伊鲜花小镇上的元森泰，它家是西餐，牛排，意面，披萨，薯条，炸鸡，出品都是端正。</w:t>
        <w:br/>
        <w:br/>
        <w:br/>
        <w:t>特别表白下它家的鸡排饭，那鸡排炸的，相当的靠谱。</w:t>
        <w:br/>
      </w:r>
    </w:p>
    <w:p>
      <w:r>
        <w:t>评论：</w:t>
        <w:br/>
      </w:r>
    </w:p>
    <w:p>
      <w:pPr>
        <w:pStyle w:val="Heading2"/>
      </w:pPr>
      <w:r>
        <w:t>37.楚河汉街游记</w:t>
      </w:r>
    </w:p>
    <w:p>
      <w:r>
        <w:t>https://www.tuniu.com/trips/12597356</w:t>
      </w:r>
    </w:p>
    <w:p>
      <w:r>
        <w:t>来源：途牛</w:t>
      </w:r>
    </w:p>
    <w:p>
      <w:r>
        <w:t>发表时间：2018-05-05</w:t>
      </w:r>
    </w:p>
    <w:p>
      <w:r>
        <w:t>天数：</w:t>
      </w:r>
    </w:p>
    <w:p>
      <w:r>
        <w:t>游玩时间：</w:t>
      </w:r>
    </w:p>
    <w:p>
      <w:r>
        <w:t>人均花费：</w:t>
      </w:r>
    </w:p>
    <w:p>
      <w:r>
        <w:t>和谁：</w:t>
      </w:r>
    </w:p>
    <w:p>
      <w:r>
        <w:t>玩法：</w:t>
      </w:r>
    </w:p>
    <w:p>
      <w:r>
        <w:t>旅游路线：</w:t>
      </w:r>
    </w:p>
    <w:p>
      <w:r>
        <w:t>正文：</w:t>
        <w:br/>
        <w:br/>
        <w:t>楚河汉街是武汉中央文化区的一部分，总长1.5公里，是目前中国最长的城市商业步行街，(也是世界最长的商业步行街)，主体采用民国建筑风格，汉街因楚河而生，沿南岸而建，拥有中国最丰富的商业内容，最多的时尚流行品牌，集合世界顶级文化项目，创造六个中国之最，被誉为"中国第一商业街"。</w:t>
        <w:br/>
        <w:br/>
        <w:br/>
        <w:t>汉街的规划设计、建筑特色、招商品牌以文化为核心，突出文化特色，引进大量文化品牌，其中包括一批世界级文化项目，如世界顶级的演艺剧场、世界唯一的室内电影文化主题公园等，使汉街成为中国最具文化品位的商业步行街。</w:t>
        <w:br/>
        <w:br/>
        <w:br/>
        <w:t>楚河汉街不仅是商业，更是城市历史文化和生态景观工程，经济社会综合效应十分显著。"楚河"贯穿武汉中央文化区东西，是文化区的灵魂。"楚河"全长2.2公里，连通东湖和沙湖，是国务院批准的中部最大城市武汉市"六湖连通水工程"网治理的首个工程。是国务院批准的中部最大城市武汉市"六湖连通水网治理工程"的首个工程。</w:t>
        <w:br/>
        <w:br/>
        <w:br/>
        <w:t>楚河汉街位于武昌东湖和沙湖之间，总建筑面积340万平方米，是世界级文化旅游项目。2011年9月30日，楚河汉街开业后，国庆假期吸引客流超过200万人，成为全国假期人流排名前三的热点区域。</w:t>
        <w:br/>
        <w:br/>
        <w:br/>
        <w:t>楚河汉街不仅是商业，更是城市历史文化和生态景观工程，经济社会综合效应十分显著。"楚河"贯穿武汉中央文化区东西，全长2.2公里，连通东湖和沙湖，是国务院批准的武汉市"六湖连通水网治理工程"的首个工程。水面宽度40至70米，加上滨河绿化及道路宽度达到150米。滨河景观带绿树成荫、步移景换，为武汉市民提供优美的休闲场所。"汉街"商业步行街位于楚河南岸，沿河而建，总长1500米，总面积18万平方米，集合了200多个国内外商家。该街是中国最具建筑特色的城市商业步行街，主体采用民国建筑风格，红灰相间的清水砖墙、精致的砖砌线脚、乌漆大门、铜制门环、雕着巴洛克式卷涡状山花的门楣、石库门头、青砖小道、老旧的木漆窗户，置身其中，仿佛时光倒流。汉街将极具时尚元素的现代建筑和欧式建筑穿插在民国风格建筑中，实现传统与现代的完美融合。楚河汉街被称之为现代"清明上河图"。</w:t>
        <w:br/>
        <w:br/>
        <w:br/>
        <w:t>武汉中央文化区位于武汉市核心地段，武昌区东湖和沙湖之间，</w:t>
        <w:br/>
        <w:br/>
        <w:br/>
        <w:t>夜景地理位置相当于武汉市的几何中心。项目规划面积1.8平方公里，总建筑面积340万平方米，是万达集团投资500亿元人民币，倾力打造的以文化为核心，兼具旅游、商业、商务、居住功能的世界级文化旅游项目。项目整体规划由万达商业规划院牵头，联合国内外各行业顶尖设计公司参与完成设计。武汉中央文化区一期楚河汉街是整个项目的重要内容，也是武汉市大东湖生态水网构建工程的启动工程、纪念辛亥革命100周年的核心项目。2011年9月30日，楚河汉街开业，项目总建筑面积21万平方米，从开工到开业仅用8个月时间，建设速度创造业内纪录，而且建筑品质、招商品牌全国领先，受到湖北省、武汉市各级领导高度赞扬，获得社会各界广泛认可，在全国产生轰动效应。楚河汉街开业后，国庆假期吸引客流超过200</w:t>
        <w:br/>
        <w:br/>
        <w:br/>
        <w:t>万人，成为全国假期人流排名前三的热点区域。</w:t>
        <w:br/>
        <w:br/>
        <w:br/>
        <w:t>楚河汉街绘就现代"清明上河图"。楚河汉街不仅是商业，更是城市历史文化和生态景观工程，经济社会综合效应十分显著。"楚河"贯穿武汉中央文化区东西，是文化区的灵魂。楚河"全长2.2公里，连通东湖和沙湖，是国务院批准的武汉市"六湖连通水网治理工程"的首个工程。水面宽度40至70米，加上滨河绿化及道路宽度达到150米。滨河景观带绿树成荫、步移景换，为武汉市民提供优美的休闲场所。万达集团重金打造五艘豪华、低噪音、零排放的环保游船，用于武汉东湖、沙湖、楚河的水上旅游观光。"汉街"商业步行街位于楚河南岸，沿河而建，总长1500米，总面积21万平方米，包括购物、餐饮、文化、休闲、娱乐等多种业态，集合200多个国内外一流商家。汉街以民国风格建筑为主体，极具时尚元素的现代建筑和欧式建筑穿插其中，传统与现代和谐统一。武汉中央文化区的规划设计定位是"中国第一，世界一流，业内朝拜之地"，将打造成世界文化新品牌。武汉中央文化区一期楚河汉街是整个项目的重要内容，楚河汉街的完美结合，堪称现代"清明上河图"。</w:t>
        <w:br/>
        <w:br/>
        <w:br/>
        <w:t>汉街的"六大中国之最"。汉街是武汉中央文化区的</w:t>
        <w:br/>
        <w:br/>
        <w:br/>
        <w:t>"眼睛"，拥有中国最丰富的商业内容，最多的时尚流行品牌，集合世界顶级文化项目，创造六个中国之最，被誉为"中国第一商业街"。</w:t>
        <w:br/>
        <w:br/>
        <w:br/>
        <w:t>汉街因楚河而生，沿南岸而建，总长1.5公里，是目前中国最长的城市商业步行街,(也是世界最长的商业步行街)。</w:t>
        <w:br/>
        <w:br/>
        <w:br/>
        <w:t>落日余晖下，碧波温柔地荡漾。坐在一艘豪华游船的船头，尽览两岸金碧辉煌的风景。武汉，还有哪儿比这里更美轮美奂;中国，又有几个城市，能够媲美这里，在大气中深藏着温柔，在闹市中隐藏着精致。</w:t>
        <w:br/>
        <w:br/>
        <w:br/>
        <w:t>基于"东沙连通"工程而诞生的楚河，是武昌城里新诞生的一条玉带。它全长2.2公里，水面宽度40米到70米</w:t>
        <w:br/>
        <w:br/>
        <w:br/>
        <w:t>不等，将连接起武昌主城区的两大湖泊--东湖和沙湖。由万达集团携手世界知名建筑设计师设计的汉街，就位于这楚河的南岸，总长1500米，总面积18万平方米，是一座以文化旅游为核心、兼具商业、美食、休闲、娱乐为一体的"城中王国"。</w:t>
        <w:br/>
        <w:br/>
        <w:br/>
        <w:t>徒有建筑还不够，万达集团还与世界最著名的美国弗兰克演艺公司合作，投资25亿元打造超越世界所有演绎水平的综艺节目，将在汉秀剧场上演。</w:t>
        <w:br/>
        <w:br/>
        <w:br/>
        <w:t>除了汉秀剧场，在汉街的西段，万达集团还将投资25亿元，建造全球唯一的电影文化主题公园，总建筑面积达8万平方米，其建设设计者仍为马克·菲舍尔，创意来自楚文化的精髓--编钟。主题公园共设计有十个电影科技娱乐项目，有4D影院、5D影院、6D影院、互动影院、仿真影院、黑暗骑乘、室内过山车等。该项目汇集全球最新顶尖电影娱乐科技，堪称"室内环球影城"。</w:t>
        <w:br/>
        <w:br/>
        <w:br/>
        <w:t>除了剧场与电影主题公园，在汉街的中部，还有大众戏台，其间还点缀着屈原广场、昭君广场、知音广场、药圣广场、太极广场等，通过纪念湖北历史文化名人，来提高楚汉文化的影响力。</w:t>
        <w:br/>
        <w:br/>
        <w:br/>
        <w:t>汉街东端建有"汉秀"剧场，这是万达集团与世界最著名的美国弗兰克演艺公司合作，投资25亿元打造的超越世界所有演艺水平的舞台节目。"汉秀"的节目创意由弗兰克·德贡亲自承担。弗兰克·德贡是世界舞台艺术第一人，世界最著名的几台大型舞台秀，如美国拉斯维加斯的"O秀"、"梦秀"和澳门的"水舞间秀"均由其策划导演。"汉秀"剧场建筑由世界顶尖建筑艺术设计大师，北京奥运会、广州亚运会、伦敦奥运会开闭幕式艺术总监马克·菲舍尔先生设计，建筑外型灵感来自中国传统红灯笼造型。"汉秀"剧场的投资建设，是中国文化产业的里程碑事件。</w:t>
        <w:br/>
        <w:br/>
        <w:br/>
        <w:t>汉街的规划设计、建筑特色、招商品牌以文化为核心，突出文化特色，引进大量文</w:t>
        <w:br/>
        <w:br/>
        <w:br/>
        <w:t>楚河汉街化品牌，其中包括一批世界级文化项目，如世界顶级的演艺剧场、世界唯一的室内电影文化主题公园等，使汉街成为中国最具文化品位的商业步行街。</w:t>
        <w:br/>
        <w:br/>
        <w:br/>
        <w:t>如此典雅华丽的空间，如果只是浮光掠影，未免遗憾。留下来，住一晚，享受一夜的江城夜色，留下一生难忘的回忆，小资一下，也很惬意。根据设计规划，万达集团将投资35亿元，在东湖之畔，沙湖之滨，打造5座星级酒店，其中包括两座六星级酒店、一座五星级酒店、两座三星级酒店。五座酒店总建筑面积为22万平方米，共1800间舒适、豪华的客房，可满足各类时尚高端商务人士的住宿。</w:t>
        <w:br/>
        <w:br/>
        <w:br/>
        <w:t>此外，楚河东段还将规划8栋国际级的超高层甲级写字楼，地上建筑面积约45万平方米，完全按照低碳、智能的标准设计，使武汉市商务楼宇水准提升到世界一流水平。更令人期待的是，万达集团还将在楚河汉街的两旁，规划四个组团，将在这里打造中国最高水平的超高层豪宅。</w:t>
        <w:br/>
        <w:br/>
        <w:br/>
        <w:t>可以预见的是，这里除了将被打造成"清明上河图"般繁荣购物旅游综合体之外，还将成为武汉新的经济中心，汇聚全国乃至全球的上万精英汇聚在楚河汉街畔，在这里创业、工作、生活，将这里创造成武汉乃至华中地区的"曼哈顿"。</w:t>
        <w:br/>
        <w:br/>
        <w:br/>
        <w:t>汉街是中国最具建筑特色的城市商业步行街，主体采用民国建筑风格，</w:t>
        <w:br/>
        <w:br/>
        <w:br/>
        <w:t>红灰相间的清水砖墙、精致的砖砌线脚、乌漆大门、铜制门环、石库门头、青砖小道、老旧的木漆窗户，置身其中，仿佛时光倒流。同时，汉街将极具时尚元素的现代建筑和欧式建筑穿插在民国风格建筑中，实现传统与现代的完美融合。</w:t>
        <w:br/>
        <w:br/>
        <w:br/>
        <w:t>水与街不可分，街在水中……按照规划，楚河两岸将建起滨河景观带，青翠的杨柳拂动盈盈清波，清新的湖风吹拂恋人们的面颊，这里将成为武汉市民最惬意的亲水平台，最适宜于合家欢乐的好去处。按照设计规划，汉街整体的建筑风格将以20世纪20年代的民国特色为主，红灰相间的清水砖墙依旧，乌漆大门、铜制门环、雕着巴洛克式卷涡状山花的门楣，点滴处无不传承着历史的</w:t>
        <w:br/>
        <w:br/>
        <w:br/>
        <w:t>记忆。</w:t>
        <w:br/>
        <w:br/>
        <w:br/>
        <w:t>但另一方面，令人怀旧的建筑表征之下，建筑体内将又是一番完全现代化的生活场景，舒适、方便、怡然、美丽。可以想象，楚河就如一段历史的长河，游客乘坐数百万一艘的豪华游艇，从美丽的沙湖驶入碧波荡漾的楚河，就像进入一段怀旧的历史画卷，湖风让人沉醉，古街令人神往。特别是秋季，当夜间有点清冽的湖风吹来，这种感觉，在喧嚣的城市水泥丛林中，是一种难得的生活体验。"楚河汉街"，将以这样的方式，带给武汉人百年的精彩。</w:t>
        <w:br/>
        <w:br/>
        <w:br/>
        <w:t>在汉街东段，有一座外形酷似中国红灯笼的建筑，这里将被建成为--"汉秀"剧场，其设计者马克·菲舍尔，系全球顶尖设计建筑大师，北京奥运会、广州亚运会、伦敦奥运会开闭幕式的艺术总监，他曾表示:"汉秀剧场的设计灵感，就是来源于中国的红灯笼"。</w:t>
        <w:br/>
        <w:br/>
        <w:br/>
        <w:t>汉街吸引包括ZARA、H&amp;M、C&amp;A、GAP、MUJI、M&amp;S、UNIQLO、UR等全球时尚流行品牌的旗舰店落户，全球首次实现世界十大快时尚品牌在同一条街上比邻而居的盛况。</w:t>
        <w:br/>
        <w:br/>
        <w:br/>
        <w:t>中国古典画作的瑰宝--《清明上河图》，向后人展示了一千多年前宋都东京的热闹与繁华。弯弯曲曲的汴河上，船帆如云，汴河的两岸，是繁荣的商家与店铺，日日买卖数千，令人沉醉神往。汉街将汇聚 ZARA、H&amp;M、GAP、MUJI、M&amp;S、UNIQLO、C&amp;A、MAP、UR、依恋TT馆等十大快时尚品牌，此外全球知名服装品牌NIKE、MORGAN、DAZZLE、欧时力 、PAGEONE、 卡宾 、CacheCache也将同时进驻。在美轮美奂的街景中，享受来自世界顶级的商品品质与服务，惬意快意。</w:t>
        <w:br/>
        <w:br/>
        <w:br/>
        <w:t>当然，汉街绝不只是单纯的购物，作为综合的购物体，美食美饮也必不可少。在汉街，世界著名咖啡品牌星巴克，意大利知名浓缩咖啡品牌LAVAZA、Jamicablue将纷纷入驻。此外，还有十多个品牌首次入驻武汉，包括全国有名的鹿港小镇、青花元年等。而周大福集合店、HAMMAN音像、柏斯琴行、90+红酒、论道生活馆等生活精品类品牌，也是首次亮相武汉。</w:t>
        <w:br/>
      </w:r>
    </w:p>
    <w:p>
      <w:r>
        <w:t>评论：</w:t>
        <w:br/>
      </w:r>
    </w:p>
    <w:p>
      <w:pPr>
        <w:pStyle w:val="Heading2"/>
      </w:pPr>
      <w:r>
        <w:t>38.武汉光谷步行街游记</w:t>
      </w:r>
    </w:p>
    <w:p>
      <w:r>
        <w:t>https://www.tuniu.com/trips/12597360</w:t>
      </w:r>
    </w:p>
    <w:p>
      <w:r>
        <w:t>来源：途牛</w:t>
      </w:r>
    </w:p>
    <w:p>
      <w:r>
        <w:t>发表时间：2018-05-05</w:t>
      </w:r>
    </w:p>
    <w:p>
      <w:r>
        <w:t>天数：</w:t>
      </w:r>
    </w:p>
    <w:p>
      <w:r>
        <w:t>游玩时间：</w:t>
      </w:r>
    </w:p>
    <w:p>
      <w:r>
        <w:t>人均花费：</w:t>
      </w:r>
    </w:p>
    <w:p>
      <w:r>
        <w:t>和谁：</w:t>
      </w:r>
    </w:p>
    <w:p>
      <w:r>
        <w:t>玩法：</w:t>
      </w:r>
    </w:p>
    <w:p>
      <w:r>
        <w:t>旅游路线：</w:t>
      </w:r>
    </w:p>
    <w:p>
      <w:r>
        <w:t>正文：</w:t>
        <w:br/>
        <w:br/>
        <w:t>人挤人</w:t>
        <w:br/>
        <w:br/>
        <w:br/>
        <w:t>光谷步行街位于武汉市武昌光谷广场，是这几年刚开发出来的，是光谷规模最大最有国外风情和建筑的步行街。交通也很方便的市内可以乘坐15路，518路，340路，613路，789路等到光谷广场站下车就可以了。步行街面积很大，全街很长，建筑都是西方的风格，有俄罗斯风情街，意大利风情街，西班牙风情街组成。里面集餐饮，娱乐，休闲，电影院，观光，购物，咖啡，小吃，酒店于一体。更能让你体会到国外的风情和建筑创意，适合周末去走走。</w:t>
        <w:br/>
        <w:br/>
        <w:br/>
        <w:t>吃喝玩乐的都有,有电玩和小吃,鬼屋也可以去去,怪吓人的,还有电影院,都比较集中,不用到处找,看场电影也不错..各种小店大店都有,逛一天都逛不完.平时节假日也会有一些歌唱比赛什么的,反正看似很热闹的一个地方.现在还有西班牙风情街 里面吃东西什么的都很方便。也可以去江汉路。这都是武汉代表性的步行街。光谷步行街特别大，里面深，啊，欧美的德国打法国的，各个国家的馆。然后里面的，一些特色的，景点：比如说教堂呀，当然还有电影院，等一些娱乐设施。还有购物的地方，有好多衣服吃的喝的都有，总体来说是一个比较高档的，商业街吧！</w:t>
        <w:br/>
        <w:br/>
        <w:br/>
        <w:t>世界城-光谷步行街，全长约1300多米，分为四段，四大建筑群落组成，由西到东是美式、西班牙、北欧和英伦，成为具有代表性的建筑博览。在美式建筑群中，你可以穿过加州海岸的半地下式购物广场，在棕榈泉广场的喷泉嬉戏；如果你喜欢西班牙的奔放，可以去西班牙风情区的米兰春天广场，或者漫步在毕加索广场中。在步行街游玩，你还可以走进杜塞尔多夫酒吧街区，一品欧式美酒；至罗马凯撒广场，回忆悠久欧洲文明。整条步行街上，座椅、雕塑、街头小品，每一小细节，都将与周围的建筑风格相吻合，展现了不同的异域风情。每到夜晚，步行街的入口广场的大型彩色激光发射群，将这里的夜空幻化出美妙的奇观。整条步行街的地板上，安装上不规则彩色发光灯管。从空中或者高处俯瞰，就像一条发光的银河。</w:t>
        <w:br/>
      </w:r>
    </w:p>
    <w:p>
      <w:r>
        <w:t>评论：</w:t>
        <w:br/>
      </w:r>
    </w:p>
    <w:p>
      <w:pPr>
        <w:pStyle w:val="Heading2"/>
      </w:pPr>
      <w:r>
        <w:t>39.武汉长江大桥，游记</w:t>
      </w:r>
    </w:p>
    <w:p>
      <w:r>
        <w:t>https://www.tuniu.com/trips/12597364</w:t>
      </w:r>
    </w:p>
    <w:p>
      <w:r>
        <w:t>来源：途牛</w:t>
      </w:r>
    </w:p>
    <w:p>
      <w:r>
        <w:t>发表时间：2018-05-05</w:t>
      </w:r>
    </w:p>
    <w:p>
      <w:r>
        <w:t>天数：</w:t>
      </w:r>
    </w:p>
    <w:p>
      <w:r>
        <w:t>游玩时间：</w:t>
      </w:r>
    </w:p>
    <w:p>
      <w:r>
        <w:t>人均花费：</w:t>
      </w:r>
    </w:p>
    <w:p>
      <w:r>
        <w:t>和谁：</w:t>
      </w:r>
    </w:p>
    <w:p>
      <w:r>
        <w:t>玩法：摄影</w:t>
      </w:r>
    </w:p>
    <w:p>
      <w:r>
        <w:t>旅游路线：</w:t>
      </w:r>
    </w:p>
    <w:p>
      <w:r>
        <w:t>正文：</w:t>
        <w:br/>
        <w:br/>
        <w:t>武汉长江大桥，是中国第一座横跨长江的桥梁，大桥为公路铁路两用桥，上层为公路，双向四车道，两侧有人行道；下层为复线铁路。正桥的两端建有具有民族风格的桥头堡，各高35米，从底层大厅至顶亭，共7层，有电动升降梯供人上下（2元一趟）。附属建筑和各种装饰，均极协调精美，整座大桥异常雄伟。若从底层坐电动升降梯可直接上大桥公路桥面参观，眺望四周，望大江东去，整个武汉三镇连成一体尽收眼底，也打通了被长江隔断的京汉、粤汉两铁路，形成完整的京广线，使人心旷神怡，浮想联翩，真是“一桥飞架南北，天堑变通途”。步行的话需二十分钟，桥身看起来更霸气，也更稳。总之，如果你在武汉，你有空余的时间，就在长江大桥上慢慢地走一趟吧！</w:t>
        <w:br/>
        <w:br/>
        <w:br/>
        <w:t>大桥很壮观，武昌这边江滩也是毛主席当年畅游长江的地方。我们从龟山这边沿公路一直走了上去，在桥上观看“大江东去，浪淘尽千古风流人物”很是壮观，不过贴着护栏往下看，还是有些“眼晕”，“提醒恐高的驴友们慎上大桥”。 整个大桥走了将近30分钟，下去了便是黄鹤楼（黄鹤楼几经焚毁，现在是重修的，问了当地人，里面也没什么，门口留张影即可）。 此时肚子饿了，户部巷离这里很近，“蔡林记热干面”推荐给大家。最后，吐槽一下大桥边上的卫生间，离大桥太远了，而且大桥本身就很长，有内急的人恐怕会忍不住……</w:t>
        <w:br/>
        <w:br/>
        <w:br/>
        <w:t>要我说，来武汉一定要走一遍长江大桥，不然就算白来。算上隐桥，桥很长，要走很久，不爱动的人，肯定觉得很累。以前同学聚会的时候，我们就完整的走过一遍，一边谈学生时期的事情一边拍照留恋。还有一次是，大半夜的和一群死党走，真的想说，冻成狗了，尽管如此，还是想感叹青春。这座桥有很多我的回忆。强烈建议步行过大桥，虽说累点，不过江风吹过很有感觉，桥的两头一边是月湖景区，一头是大名鼎鼎的黄鹤楼，都适合游览，离黄鹤楼很近就是武汉小吃荟萃的户部巷了，如果吃武汉热干面的话建议吃“蔡林记”的，另外需要注意的是大桥上车很多，一定要注意安全。</w:t>
        <w:br/>
      </w:r>
    </w:p>
    <w:p>
      <w:r>
        <w:t>评论：</w:t>
        <w:br/>
      </w:r>
    </w:p>
    <w:p>
      <w:pPr>
        <w:pStyle w:val="Heading2"/>
      </w:pPr>
      <w:r>
        <w:t>40.武汉海昌极地海洋公园五一萌宠扎堆宠爱无极活动</w:t>
      </w:r>
    </w:p>
    <w:p>
      <w:r>
        <w:t>https://www.tuniu.com/trips/12597619</w:t>
      </w:r>
    </w:p>
    <w:p>
      <w:r>
        <w:t>来源：途牛</w:t>
      </w:r>
    </w:p>
    <w:p>
      <w:r>
        <w:t>发表时间：2018-05-07</w:t>
      </w:r>
    </w:p>
    <w:p>
      <w:r>
        <w:t>天数：</w:t>
      </w:r>
    </w:p>
    <w:p>
      <w:r>
        <w:t>游玩时间：</w:t>
      </w:r>
    </w:p>
    <w:p>
      <w:r>
        <w:t>人均花费：</w:t>
      </w:r>
    </w:p>
    <w:p>
      <w:r>
        <w:t>和谁：</w:t>
      </w:r>
    </w:p>
    <w:p>
      <w:r>
        <w:t>玩法：主题乐园</w:t>
      </w:r>
    </w:p>
    <w:p>
      <w:r>
        <w:t>旅游路线：</w:t>
      </w:r>
    </w:p>
    <w:p>
      <w:r>
        <w:t>正文：</w:t>
        <w:br/>
        <w:br/>
        <w:t>5月1日，武汉海昌极地海洋公园大型宠物公益活动“宠爱无疾”圆满收官。据了解，4月29日以来共吸引了1000 多位爱宠人士前来领养小动物、义诊、打疫苗，其中UCA国际名猫展吸睛无数，100余只猫界大咖惊艳亮相，活动现场人气爆棚。</w:t>
        <w:br/>
        <w:t>活动期间，市畜牧兽医行业协会XX专家亲自坐诊现场，不仅为大家提供免费的宠物义诊，免费打疫苗，还给各位宠友一一讲解了关于萌宠护理以及萌宠疾病预防的知识，为准备领养小动物的爱心人士打了一针强心剂。领养了一只幼猫的王女士表示，女儿一直很喜欢猫，今天终于圆了女儿的一个小心愿，所以她特别开心。而且还学到了很多宠物护理的知识，把奶茶（幼猫的名字）带回去后一定好好照顾。</w:t>
        <w:br/>
        <w:t>云图片</w:t>
        <w:br/>
        <w:t>除了琳琅满目的宠物用品、顶级宠粮以及精美定制的奖花以外，活动期间还有萌宠才艺表演、猫女郎走秀、萌宠家居用品及绘画作品展等妙趣横生的萌宠嘉年华，同时还有100余只身家百万的世界级名猫选美比赛，令人大饱眼福。</w:t>
        <w:br/>
        <w:t>武汉海昌极地海洋公园活动负责人表示，“我们一直把对动物的保护当成一个神圣的事业，努力把每一个相关活动做好。举办这次活动旨在向公众传播动物饲养方面的经验和关爱小动物的理念，提倡领养代替购买并像对待家人一样对宠物负责任”。</w:t>
        <w:br/>
      </w:r>
    </w:p>
    <w:p>
      <w:r>
        <w:t>评论：</w:t>
        <w:br/>
      </w:r>
    </w:p>
    <w:p>
      <w:pPr>
        <w:pStyle w:val="Heading2"/>
      </w:pPr>
      <w:r>
        <w:t>41.武汉</w:t>
      </w:r>
    </w:p>
    <w:p>
      <w:r>
        <w:t>https://www.tuniu.com/trips/12598693</w:t>
      </w:r>
    </w:p>
    <w:p>
      <w:r>
        <w:t>来源：途牛</w:t>
      </w:r>
    </w:p>
    <w:p>
      <w:r>
        <w:t>发表时间：2018-05-14</w:t>
      </w:r>
    </w:p>
    <w:p>
      <w:r>
        <w:t>天数：</w:t>
      </w:r>
    </w:p>
    <w:p>
      <w:r>
        <w:t>游玩时间：</w:t>
      </w:r>
    </w:p>
    <w:p>
      <w:r>
        <w:t>人均花费：</w:t>
      </w:r>
    </w:p>
    <w:p>
      <w:r>
        <w:t>和谁：</w:t>
      </w:r>
    </w:p>
    <w:p>
      <w:r>
        <w:t>玩法：人文游</w:t>
      </w:r>
    </w:p>
    <w:p>
      <w:r>
        <w:t>旅游路线：</w:t>
      </w:r>
    </w:p>
    <w:p>
      <w:r>
        <w:t>正文：</w:t>
        <w:br/>
        <w:br/>
        <w:t>干面，麻辣小龙虾，黄鹤楼，基本就是我对武汉的印象。</w:t>
        <w:br/>
        <w:t>武汉把吃早餐叫做过早，而武汉人的早餐，热干面就是最主要的早点之一。一碗好的热干面，应该符合“制作精细、条细浆韧、色泽黄亮、调料齐全”这四个标准。我们在武汉的早餐，自然而然从一碗热干面开始。</w:t>
        <w:br/>
        <w:t>实事求是的说，一碗面条，味道丰富，滋味厚重，但是说多么惊艳味蕾，也不必言过其实。口味有异，偏好有别，重要的是来到一地，对当地特色的体验，而吃，就是体验最直接的方式。从吃开始一天的游玩，从吃开始，了解这个城市。</w:t>
        <w:br/>
        <w:t>来武汉，必然会来黄鹤楼。黄鹤楼自古享有“天下江山第一楼“和”天下绝景“之称，是国家5A级旅游景区、中国历史文化名楼、国家级重点风景名胜区、江南三大名楼之首，荣誉无数。</w:t>
        <w:br/>
        <w:t>黄鹤楼自创建经历1700多年，被誉为天下名楼，吸引了历代众多著名文学奖、诗人，仅旧志中收录的诗文就多达近400多篇（首）。</w:t>
        <w:br/>
        <w:t>虽然知道武汉的旅游必然围绕黄鹤楼景区建立，一定是很商业化的，暑假游客也会非常多。但是带孩子来到这里，必然要游经此地，这样在以后他学到那些有关诗词歌赋的时候，会更有联系感。80块一张的门票，也不能算便宜~谁让他地位高呢~</w:t>
        <w:br/>
      </w:r>
    </w:p>
    <w:p>
      <w:r>
        <w:t>评论：</w:t>
        <w:br/>
      </w:r>
    </w:p>
    <w:p>
      <w:pPr>
        <w:pStyle w:val="Heading2"/>
      </w:pPr>
      <w:r>
        <w:t>42.为什么心甘情愿深陷在武汉这个“花花世界”</w:t>
      </w:r>
    </w:p>
    <w:p>
      <w:r>
        <w:t>https://www.tuniu.com/trips/12598784</w:t>
      </w:r>
    </w:p>
    <w:p>
      <w:r>
        <w:t>来源：途牛</w:t>
      </w:r>
    </w:p>
    <w:p>
      <w:r>
        <w:t>发表时间：2018-05-15</w:t>
      </w:r>
    </w:p>
    <w:p>
      <w:r>
        <w:t>天数：</w:t>
      </w:r>
    </w:p>
    <w:p>
      <w:r>
        <w:t>游玩时间：</w:t>
      </w:r>
    </w:p>
    <w:p>
      <w:r>
        <w:t>人均花费：</w:t>
      </w:r>
    </w:p>
    <w:p>
      <w:r>
        <w:t>和谁：</w:t>
      </w:r>
    </w:p>
    <w:p>
      <w:r>
        <w:t>玩法：赏花，闺蜜游，情侣游，赏樱，自驾游</w:t>
      </w:r>
    </w:p>
    <w:p>
      <w:r>
        <w:t>旅游路线：</w:t>
      </w:r>
    </w:p>
    <w:p>
      <w:r>
        <w:t>正文：</w:t>
        <w:br/>
        <w:br/>
        <w:t>以前和闺蜜一直讨论说都有男朋友后一定要来一场Couple旅行，今年终于天时地利人和都满足了，一拍即合说走就走，然后开始激烈地讨论目的地，反反复复犹豫不决了好几轮之后，我们用了最公平最刺激的抽签方式选出了目的地—武汉！</w:t>
        <w:br/>
        <w:t>就这样我们一对从上海，他们一对从天津就飞到了武汉碰头，为了避开清明假期，专门挑了闺蜜和男友没课的周五，我和男友也请好假，完美的促成三日游，这次因为有两个会开车方向感又好的男生在，我们毅然决然的选择了自驾，毕竟是人生的第一次自驾游，兴奋的同时诸多担忧，首先就是租车的价格，印象中会觉得是我们这种刚毕业的小年轻会喊出：“啊！那么贵”的，所以看攻略的时候就一直留意，想找个性价比最高的！</w:t>
        <w:br/>
        <w:t>路线规划：</w:t>
        <w:br/>
        <w:t>第一天：东湖-黄鹤楼-户部巷-楚河汉街</w:t>
        <w:br/>
        <w:t>第二天：麻城龟峰山</w:t>
        <w:br/>
        <w:t>第三天：古德寺-解放公园-汉江路步行街</w:t>
        <w:br/>
        <w:t>这个季节到武汉我们就是准备陷入花海的，第一天和第三天是在武汉市区活动，第二天因为有车我们选了离武汉100多公里的麻城，这几天还赶上了东湖樱花节和麻城杜鹃花节，可以说是相当充实又自在了。</w:t>
        <w:br/>
        <w:t>行程详情：</w:t>
        <w:br/>
        <w:t>第一天：东湖-黄鹤楼-户部巷-楚河汉街</w:t>
        <w:br/>
        <w:t>我们到达武汉已经快到中午的饭点，提上车后第一件事就是找吃的，大家第一反应非常一致，来到武汉先来一碗热干面再说，我们第一站是东湖所以就选了沿路的一家蔡林记热干面馆（汉口花园店）。</w:t>
        <w:br/>
        <w:br/>
        <w:br/>
        <w:br/>
        <w:t>第一天：东湖-黄鹤楼-户部巷-楚河汉街</w:t>
        <w:br/>
        <w:br/>
        <w:br/>
        <w:br/>
        <w:t>吃饱喝足第一站就是到东湖看樱花，本来准备去武大看的，但没有预约上，就搜到了东湖，发现这里的樱花更多，环境更美，更适合拍照，就果断来了，在地图上看就发现湖的面积是相当的大，来了之后知道原来东湖是中国最大的城中湖。我们穿过东湖隧道后直奔东湖樱花园，这个时候来正好是东湖樱花节，票价是60元／人，园内听说有50多个品种的樱花，还有几株十分罕见珍贵的品种。</w:t>
        <w:br/>
        <w:br/>
        <w:br/>
        <w:t>整体设计可以看出相当用心，处处都能看到樱花看到水看到庭院，相互映衬着，每一处都是风景十分上相。</w:t>
        <w:br/>
        <w:br/>
        <w:br/>
        <w:t>走在花间小径，呼吸着清新的空气，时不时一阵微风扫过，几片花瓣散落，看到这画面不由想起《秒速五厘米》里面的慢镜头，樱花掉落的速度是秒速五厘米，粉嫩的颜色不管是近拍还是远景都那么美丽。</w:t>
        <w:br/>
        <w:br/>
        <w:br/>
        <w:t>我们就这样走到哪算哪的，走走停停3个多小时，相册里一下子全是满屏的少女气息。</w:t>
        <w:br/>
        <w:br/>
        <w:br/>
        <w:t>下午3点多我们出发准备去下个地点，也是武汉的绝对地标-黄鹤楼，差不多半小时的功夫我们到了黄鹤楼脚下，门票75元／人，整个楼一共有五层，每一层都有不同的主题，从装饰到布局陈列都各有特色。</w:t>
        <w:br/>
        <w:br/>
        <w:br/>
        <w:t>登上了诗人笔下的黄鹤楼，在几千年的时代变迁之后，虽然看到的风景早已不同，但视野依旧开阔，可以直接眺望长江大桥和对面的龟山。</w:t>
        <w:br/>
        <w:br/>
        <w:br/>
        <w:t>游览完黄鹤楼时间刚刚好，我们开车十几分钟就到了充满美食的户部巷，这也是吃货来到武汉必然打卡的地方。</w:t>
        <w:br/>
        <w:br/>
        <w:br/>
        <w:t>这里相当于一条美食街，里面充斥着各种各样的特色小吃，几乎每个人手里都拿着一碗吃的，看着都很香的样子，很有气氛。除了中午吃过的蔡林记热干面，里面还有徐嫂子鲜鱼糊汤粉、四季美汤包、一品烧梅等等，还能看到别的城市的特色小吃，像广州的肠粉、湖南的臭豆腐，也很吃香。</w:t>
        <w:br/>
        <w:br/>
        <w:br/>
        <w:t>我们当天估计吃了有十几种不同的小吃，撑到不行，想说去看看夜景散散步，就去到了楚河汉街。</w:t>
        <w:br/>
        <w:br/>
        <w:br/>
        <w:t>这条沿湖而建的商业街，建筑风格类似民国时期，当五彩斑斓的灯光打在上面的时候摩登极了，里面有各种世界品牌，也有很多有趣小店，作为女孩子表示十分喜欢。</w:t>
        <w:br/>
        <w:br/>
        <w:br/>
        <w:t>第二天：麻城龟峰山</w:t>
        <w:br/>
        <w:t>有了车的好处就是不受距离的限制，我们一大早从武汉出发经过了将近3个小时100多公里，我们来到了麻城龟峰山又赶上了他们的杜鹃花节，在山脚下找了一个农家乐吃了点午饭后，我们就开始了正式进入游玩模式，想着上山容易下山难我们就决定上山用走的下山坐索道。</w:t>
        <w:br/>
        <w:br/>
        <w:br/>
        <w:br/>
        <w:t>第二天：麻城龟峰山</w:t>
        <w:br/>
        <w:br/>
        <w:br/>
        <w:br/>
        <w:t>刚开始爬就看到几株娇艳的杜鹃花便开始摆拍起来，路过的游客告诉我们前面有大片大片的杜鹃花更好看，我们便迈着大步上了山。10万亩连片的杜鹃花海果然名不虚传，满山的绯红能用壮观形容。</w:t>
        <w:br/>
        <w:br/>
        <w:br/>
        <w:t>山上还有一块形似乌龟的巨石，可以走上去尝试用手去抓一抓山上的云雾。</w:t>
        <w:br/>
        <w:br/>
        <w:br/>
        <w:t>越往上走空气越湿润，穿梭在花海中，心旷神怡无比舒畅，山上的几个观景台是最佳的赏花地点，心满意足的拍了许多照片，超负荷走了一天的我们，坐上拦车看着之前走过的风景掠过，觉得这一趟十分值得。</w:t>
        <w:br/>
        <w:br/>
        <w:br/>
        <w:t>第三天：古德寺-解放公园-汉江路步行街</w:t>
        <w:br/>
        <w:t>前一天来回200多公里稍有疲惫，最后一天我们就找了几个文艺小资的景点，不紧不慢的逛逛。</w:t>
        <w:br/>
        <w:br/>
        <w:br/>
        <w:br/>
        <w:t>第三天：古德寺-解放公园-汉江路步行街</w:t>
        <w:br/>
        <w:br/>
        <w:br/>
        <w:br/>
        <w:t>第一站来到了古德寺，这里不同于一般我们见过的寺庙，装饰精美建筑风格带着异域风，有着东南亚建筑特点，很多雕花大方柱，又像是古罗马古建筑，可以说风格相当混搭特别。</w:t>
        <w:br/>
        <w:br/>
        <w:br/>
        <w:t>因为离解放公园很近我们就顺道逛了一下，里面的植被很是丰富，很适合郊游野餐，每个人的状态也十分放松，闲聊着，看到好看的景色就停下来拍两张照片，不知不觉就闲逛了一个多小时。</w:t>
        <w:br/>
        <w:br/>
        <w:br/>
        <w:t>下午我们到了汉江路步行街，据说这里是全国最长的步行街，还说这里是全世界建筑博物馆，包含各色建筑风格：欧式风格、罗马风格、文艺复兴式等等，这一路美食也是眼花缭乱，什么口味什么菜系都有，在这里吃完在武汉的最后一餐。</w:t>
        <w:br/>
        <w:br/>
        <w:br/>
        <w:t>我们三天的行程画上了句号，期待下次再聚。</w:t>
        <w:br/>
      </w:r>
    </w:p>
    <w:p>
      <w:r>
        <w:t>评论：</w:t>
        <w:br/>
      </w:r>
    </w:p>
    <w:p>
      <w:pPr>
        <w:pStyle w:val="Heading2"/>
      </w:pPr>
      <w:r>
        <w:t>43.【首发】#9是这样牛#单车自驾：九省通衢，武汉行记</w:t>
      </w:r>
    </w:p>
    <w:p>
      <w:r>
        <w:t>https://www.tuniu.com/trips/12598690</w:t>
      </w:r>
    </w:p>
    <w:p>
      <w:r>
        <w:t>来源：途牛</w:t>
      </w:r>
    </w:p>
    <w:p>
      <w:r>
        <w:t>发表时间：2018-05-16</w:t>
      </w:r>
    </w:p>
    <w:p>
      <w:r>
        <w:t>天数：</w:t>
      </w:r>
    </w:p>
    <w:p>
      <w:r>
        <w:t>游玩时间：</w:t>
      </w:r>
    </w:p>
    <w:p>
      <w:r>
        <w:t>人均花费：</w:t>
      </w:r>
    </w:p>
    <w:p>
      <w:r>
        <w:t>和谁：</w:t>
      </w:r>
    </w:p>
    <w:p>
      <w:r>
        <w:t>玩法：人文游，自驾游</w:t>
      </w:r>
    </w:p>
    <w:p>
      <w:r>
        <w:t>旅游路线：</w:t>
      </w:r>
    </w:p>
    <w:p>
      <w:r>
        <w:t>正文：</w:t>
        <w:br/>
        <w:br/>
        <w:br/>
        <w:t>写在前面</w:t>
        <w:br/>
        <w:br/>
        <w:br/>
        <w:t>武汉也是来过很多次的地方，这是个文化底蕴浓厚，古典与现代并存的城市。</w:t>
        <w:br/>
        <w:t>江汉路的建筑让人印象深刻，长江大桥夜景很美，户部巷的美食值得花时间去寻觅，还可以在樱花盛开的季节来赏樱。</w:t>
        <w:br/>
        <w:t>长江及其最长支流汉江横贯市区，将武汉一分为三，形成了武昌、汉口、汉阳三镇隔江鼎立的格局。</w:t>
        <w:br/>
        <w:t>唐朝诗人李白在此写下“黄鹤楼中吹玉笛，江城五月落梅花”，因此武汉自古又称“江城”。</w:t>
        <w:br/>
        <w:t>武汉是一座典型的山水园林城市，上百座大小山峦遍布三镇，近两百个湖泊座落其间，水域面积占到全市国土面积的四分之一，其中东湖水域面积33平方公里，是中国最大的城中湖。</w:t>
        <w:br/>
        <w:t>著名的武汉旅游景点有天下第一楼黄鹤楼、中国最大城中湖东湖、佛教圣地归元寺、万里长江第一桥武汉长江大桥、亚洲民主之门红楼、百年老街江汉路等。</w:t>
        <w:br/>
        <w:t>武汉是华中地区最大都市及中心城市，其实从地理上讲，这里更应该成为中国的中心。</w:t>
        <w:br/>
        <w:t>遗憾的是，武汉的气候不好，夏天酷暑，冬天严寒，这可能是武汉唯一的缺点吧。</w:t>
        <w:br/>
        <w:t>武汉号称是中国三大火炉之一，那里的夏天非常闷热，这是因为武汉地区江河湖泊众多，水域面积大，白天太阳暴晒，水汽大量蒸发，空气湿度增大，团团热气像一个巨大的罩子将整个城市罩住，一方面使地面的热量向空中辐射的速度减慢，室内气温持续不降；另一方面使人体表面不易散热，宛如桑拿室，故汗出如浆，闷热难耐，号称“火炉”。即使是站在长江边，也没有一丝风。整个夏季很多40℃以上的酷暑天气，而且三伏天昼夜温差极小。而武汉的冬天十分阴冷，也不适宜居住。</w:t>
        <w:br/>
        <w:br/>
        <w:br/>
        <w:br/>
        <w:t>最佳季节</w:t>
        <w:br/>
        <w:br/>
        <w:br/>
        <w:t>武汉旅游的最佳季节是3-5月和9-11月，也就是春、秋两季。</w:t>
        <w:br/>
        <w:t>春季是百花盛开的季节，主要看点是珞珈山樱花和东湖梅花节。此时位于武昌珞珈山上的武汉大学校园内樱花满枝。樱花花期仅为一周，每到落花时节，落英缤纷，大地仿佛铺上了一层浅浅的花毯。此季又恰逢东湖梅花节，可前往磨山梅园观赏梅花以及各流派的梅花桩。</w:t>
        <w:br/>
        <w:t>武汉的秋天，得地利之盛，得秋气之神，主要看点是江汉路步行街和吉庆美食街。此刻落叶缤纷，寒塘冷月的意境随处可见，处处氤氲着的大排档和火锅便是武汉秋天的味道。在拜访名川古迹的同时，不妨去江汉路和吉庆街逛一逛，感受武汉人“火辣辣”的热情。</w:t>
        <w:br/>
        <w:t>所以到武汉旅游一定要避开夏季，特别避开是闷热的7、8月份，否则火辣辣的太阳会晒得你游兴全无。如果这时候来武汉，由于阳光照射强烈，非常的晒，千万准备好遮阳伞、防晒霜等物品。</w:t>
        <w:br/>
        <w:br/>
        <w:br/>
        <w:br/>
        <w:t>交通</w:t>
        <w:br/>
        <w:br/>
        <w:br/>
        <w:t>武汉交通发达，是我国中部最主要的交通枢纽之一。</w:t>
        <w:br/>
        <w:t>武汉天河国际机场位于武汉市北部的黄陂区天河机场路，距离市区26公里，车程约40分钟。航线非常多，国内主要城市都有航班直达，是到达武汉最快捷的方式。</w:t>
        <w:br/>
        <w:t>机场大巴有三条线路到市区的不同方向：</w:t>
        <w:br/>
        <w:t>1、机场—汉口，路线为天河机场—民航小区—汉口金家墩客运站—美联假日酒店；运营时间为9:00至最后一班航班到达，每30分钟一班；票价17元。</w:t>
        <w:br/>
        <w:t>2、机场—武昌，路线为天河机场—古琴台—武昌付家坡客运站—武昌宏基客运站；运营时间为9:00至最后一班航班到达，每30分钟一班；票价32元。</w:t>
        <w:br/>
        <w:t>3、机场—武汉火车站，路线为天河机场——武昌徐东销品茂——武汉火车站；运营时间为10:30-15:30，发车时间为10:30、11:30、14:30、15:30；票价37元。</w:t>
        <w:br/>
        <w:t>出租车车型不同价格不同。一种是富康、爱丽舍车型，起步价6元两公里，3公里8元，之后每公里1.4元；另一种为新款东风雪铁龙凯旋车型，起步价8元两公里，之后每公里1.6元。两种车型均加收2元的燃油附加费。打车到武汉市中心江汉路的价格为80-90元。</w:t>
        <w:br/>
        <w:t>武汉是重要的铁路交通枢纽，铁路交通网络四通八达。武汉拥有三个火车站，分别是武昌站、汉口站、武汉站。其中武昌站是武汉最主要的火车站，武汉站距离市区较远。</w:t>
        <w:br/>
        <w:t>1、武昌站，俗称武南车站，位于武昌区中山路，是武汉火车客运最主要的车站，几乎所有经过武汉的普通列车均会停靠此站。乘坐公交车到“武昌火车站东广场”下。</w:t>
        <w:br/>
        <w:t>2、汉口站，位于江汉区金家墩特1号，主要停靠上海至武汉等东西走向的列车，也兼顾停靠京广线列车。乘坐公交车到“汉口火车站”下；乘坐地铁2号线、10号线到“汉口火车站”下。</w:t>
        <w:br/>
        <w:t>3、武汉站，被誉为“世界最美火车站”，位于青山区青山与洪山交界的杨春湖东侧，距离市区较远。主要营运到达武汉的高铁和动车，其中武广高铁和京广高铁均经过武汉站。乘坐公交车到“武汉火车站”下。</w:t>
        <w:br/>
        <w:t>武汉的陆路交通十分发达，全国主要城市都有大巴直达。武汉目前拥有汽车站三十多个，有四个主要的长途客运站：武汉汽车客运总站、武汉市傅家坡长途汽车站、武汉市宏基客运站、武汉市汉阳客运汽车站。周边省份和省内的主要城市都有直达武汉的长途汽车。</w:t>
        <w:br/>
        <w:t>1、武汉汽车客运总站（金家墩汽车客运站），位于江汉区发展大道170，靠近汉口火车站。乘坐公交车到“银墩街发展大道口”下。</w:t>
        <w:br/>
        <w:t>2、傅家坡长途汽车站，位于武汉市武昌区武珞路358号。乘坐公交车到“武珞路傅家坡客运站”下。</w:t>
        <w:br/>
        <w:t>3、宏基客运站，位于武汉市武昌区中山路519号，距离武昌火车站很近，有周边省份的大巴班次，以及省内班线和远郊区线路。乘坐公交车到“武昌火车站综合体”下。</w:t>
        <w:br/>
        <w:t>4、汉阳客运汽车站，位于武汉市汉阳区汉阳大道275号，乘坐公交车到“汉阳大道汉阳火车站”下。</w:t>
        <w:br/>
        <w:br/>
        <w:br/>
        <w:br/>
        <w:t>美食</w:t>
        <w:br/>
        <w:br/>
        <w:br/>
        <w:t>提到武汉美食，不得不说下热干面和鸭脖，《麦兜响当当》里，麦太带着麦兜到武汉就曾提到。“才饮长沙水，又食武昌鱼”，武汉的清蒸武昌鱼也是一道名声在外的美食。最让武汉人得意的是早点，称为"过早”，就像我们说的过年，“过”字体现了早点在武汉人心中的地位。“过早户部巷，宵夜吉庆街”，这是武汉人美食生活。</w:t>
        <w:br/>
        <w:t>武汉著名的菜点有：清蒸武昌鱼、黄焖甲鱼、皮条鳝鱼、橘瓣鱼圆、洪山菜苔炒腊肉、黄陂三合等。</w:t>
        <w:br/>
        <w:t>武汉四大名小吃是：老通城豆皮、四季美汤包、蔡林记热干面、小桃园瓦罐鸡汤。</w:t>
        <w:br/>
        <w:t>热干面：提到武汉，估计大家都会想到热干面。它既不同于凉面，又不同于汤面，面条爽滑有筋道，酱汁香浓味美，让人食欲大增。对武汉人或者在武汉呆过一段时间的朋友来说，它不再仅是一种小吃，而是一种情怀，未食而乡情浓浓，食之则香气喷喷。</w:t>
        <w:br/>
        <w:t>武昌鱼：“才饮长沙水，又食武昌鱼”，这句词让武昌鱼声名在外。武昌鱼是鳊鱼的一种，肉质细嫩、脂肪丰富，清蒸最佳。</w:t>
        <w:br/>
        <w:t>豆皮：“皮薄、浆清、火功正”煎出的豆皮外脆内软、油而不腻，加上鲜肉、鲜蛋、鲜虾馅料等使得豆皮香酥嫩脆。三鲜豆皮多做为早餐，一般在街头巷尾各早餐摊位供应。中午或晚上在一些特殊的餐厅或老字号饭店也有提供。</w:t>
        <w:br/>
        <w:t>鸭脖：武汉的鸭脖又分“精武鸭脖”和“周黑鸭”两种。精武鸭脖是将川味卤方改进后制成，具有四川麻辣风格，香味扑鼻，口感刺激，鲜美无比。周黑鸭则以入口微甜爽辣，吃后回味悠长的独特口味赢得了广大吃货的认同。另外，除了鸭脖还有鸭锁骨、鸭掌、鹅翅、鸭肠、鸭舌、鸭腿等多种可以尝试。</w:t>
        <w:br/>
        <w:t>油焖大虾：最有名的是潜江五七油焖大虾，如今已经传遍全国。辣、油厚、口味重是它的特点。到了夏季，在武汉的大街小巷都可以看到卖油焖大虾的招牌，武汉人对此也十分热衷，消费量逐年增长，价格也不断攀升。一盘油焖大虾大概需要100-200元。</w:t>
        <w:br/>
        <w:t>鲜鱼糊汤粉：经营糊汤粉的商贩，通常是在头天下午买回活蹦乱跳的小鲫鱼，做时文火熬整整一个通宵。鱼肉熬得不见形，鱼骨几乎熬化了，鱼肉、鱼骨髓全融进了汤里。吃糊汤粉时一定不要忘了买根油条，泡在糊汤粉里面吃。</w:t>
        <w:br/>
        <w:t>糊米酒：武汉的特色小吃，有米酒，还有小小的汤圆，酸酸甜甜的，粘粘的。是湖北最平民的街头甜品了。低廉的价格，和甜蜜浓稠的口感赢得了所有人的热爱。</w:t>
        <w:br/>
        <w:t>烧梅：就是我们通常说的“烧麦”。非常薄的面皮里面裹着糯米、香菇碎丁、肉末等，封口的时候捏出一个形状，蒸熟后外形精致如花瓣，内容物隐约可见，如同武汉市的市花梅花。</w:t>
        <w:br/>
        <w:t>汤逊湖鱼元子：是以汤逊湖出产的无公害优质鱼精心加工而成，它有色泽如玉、口感细腻滑爽、味道鲜美、营养丰富及独特的烹调工艺等特点。</w:t>
        <w:br/>
        <w:t>欢喜坨：中国名点之一，就是我们平常所说的”麻圆"，除了早点摊有卖，各大酒店同样有售。糯米粉滚成圆团，再裹上一层芝麻，炸熟后外脆内软，金灿灿的，咬一口后糖汁四溢。由于是糯米食，最好趁热吃。很多老武汉对它都有难以割舍的情怀。</w:t>
        <w:br/>
        <w:t>面窝：很可爱的圆圈圈，吃在嘴里，酥、脆、软三种感觉混合。在武汉面窝一般都只在吃早饭的时候有卖，如果错过了这个时间也只有在像户部巷这样的地方才能吃到。</w:t>
        <w:br/>
        <w:br/>
        <w:br/>
        <w:br/>
        <w:t>购物</w:t>
        <w:br/>
        <w:br/>
        <w:br/>
        <w:t>武汉市主要分为汉口（经济区）、武昌（文化区）、汉阳（旅游区）三大镇，其中汉口最为繁华，是购物的天堂，有人潮如织的江汉路步行街，年轻时尚的地带——民众乐园，商贾云集的汉正街批发市场，全新街服饰一条街等；武昌主要有街道口、广埠屯、司门口等多个购物区。</w:t>
        <w:br/>
        <w:t>传统的土特产如麻烘糕、孝感麻糖，还有精武鸭颈，武昌鱼等都可带回家去与家人、朋友分享。</w:t>
        <w:br/>
        <w:t>精武鸭颈：武汉的辣椒有种让人难以忘怀的感觉，尤其表现在鸭颈的制作中。精武鸭颈香辣浓郁、鲜嫩可口，那种香辣不是辣到让人流眼泪的刺激，而是浓郁的，缓慢扩散在口中，令人不断的想重复那种感觉。</w:t>
        <w:br/>
        <w:t>麻烘糕：糕片呈长方形薄片状，白线边，边白如雪，黑麻芯黑白相映，形成鲜明对照，各显自身特色。既有米烘糕香松脆爽等特点，又有云片糕甜润易溶的风味，其浓郁的芝麻香味、桂花清香浸入肺腑。</w:t>
        <w:br/>
        <w:t>孝感麻糖：是以精制糯米、优质芝麻和绵白糖为主料，配以桂花、金钱桔饼等，经过12道工艺流程、32个环节制成。孝感麻糖外形犹如梳子，色白如霜，香味扑鼻，甘甜可口风味独特，营养丰富，含蛋白质、葡萄糖和多种维生素，有暖肺、养胃、滋肝、补肾等功效。</w:t>
        <w:br/>
        <w:t>武昌鱼：属鳊鱼的一种，又名团头鲂。体形呈扁平状，肉质嫩白，含丰富的蛋白质和脂肪。武昌鱼产于鄂城和武昌县境内的梁子湖。该湖湖面辽阔，直通长江，使湖水水质好、饵料丰富，便于武昌鱼的生长繁殖。又因为现代有毛泽东“才饮长江水，又食武昌鱼”的词句，使武昌鱼更为闻名遐迩。如果不方便带回家的话，一定要在武汉吃一次武昌鱼。</w:t>
        <w:br/>
        <w:t>武汉购物好去处：</w:t>
        <w:br/>
        <w:t>庄胜崇光：武汉庄胜崇光百货商场座落于武汉最繁华商圈，解放大道374号，面对中山公园，与武汉国际会展中心相邻，武汉庄胜崇光百货商场在经营上地位于中高档。乘坐706路、553路、714路、64路、705路、522路、548路、557路，轨道交通2号线在“中山公园站”下车。</w:t>
        <w:br/>
        <w:t>武汉新世界百货（国贸店）：座落于美丽的西北湖畔旁，汉口建设大道566号，由于是武汉第一家外资管理的百货商场而备受瞩目。被公认为是中国境内最具经济效益以及领导潮流的连锁购物消闲标志。是集购物、餐饮、休闲、服务为一体的“一站式”百货商场。乘坐2路、311路、505路、508路、512路、531路、546路、550路“解放大道古田二路”下车</w:t>
        <w:br/>
        <w:t>武汉广场购物中心：座落于中国武汉市汉口商业黄金地段，江汉区解放大道688号，是中国中南部地区单体规模最大，集购物、娱乐、餐饮、商务于一体的豪华型购物中心，融中西文化于一体，汇古今风韵于一身。乘坐706路、553路、714路、64路、705路、522路、548路、557路在“协和医院中山公园站”下车，或乘坐轨道交通2号线在“中山公园站”下车，建议从A出口出站。</w:t>
        <w:br/>
        <w:t>汉商21购物中心：武汉新区旗舰店，集购物、娱乐、休闲、餐饮于一体，位于汉阳区汉阳大道687号王家湾家乐福，是武汉市目前占地面积最大，武汉新区最大的购物中心。乘坐266路、26路、531路、537路、541路、556路、580路、585路“汉阳大道王家湾家乐福”下车。</w:t>
        <w:br/>
        <w:br/>
        <w:br/>
        <w:br/>
        <w:t>活动</w:t>
        <w:br/>
        <w:br/>
        <w:br/>
        <w:t>“晴川阁边闻笛声，江城四月赏樱花”，武汉的樱花节驰名全国，成为每年武汉最热闹游人最多的时节。</w:t>
        <w:br/>
        <w:t>武汉樱花节：每年的樱花节大约在三月中下旬开始，持续半个月左右，在清明节时来武汉踏青同时观赏樱花是一个不错的选择，不过樱花节期间的武汉游人如织，武汉大学校园和武汉东湖樱花园是人们观赏樱花的最重要去处。</w:t>
        <w:br/>
        <w:t>武汉国际赛马节：10月初，武汉市区。赛马节集体育、旅游、文化为一体，对推广速度赛马运动、传播马文化、振兴中国马产业有较深远的影响，并奠定了武汉作为中国现代赛马之都的地位。</w:t>
        <w:br/>
        <w:t>横渡长江：是武汉一年一度的盛大活动，始于1930年代。1965年，毛泽东在武汉畅游长江，写下《水调歌头·游泳》，横渡长江从此就火了。活动于每年7月举办，每个人都有报名的资格。横渡路线是武昌汉阳门下水，汉口江滩三峡石广场上岸。这条线路直线距离4295米，也是当年毛泽东畅游长江的线路。</w:t>
        <w:br/>
        <w:t>武汉两江游览：武汉又称江城，是具有滨江滨湖特色的旅游城市，乘坐游船，与长江亲密接触，欣赏夜幕下长江两岸的流光溢彩，美不胜收。</w:t>
        <w:br/>
        <w:br/>
        <w:br/>
        <w:br/>
        <w:t>武汉东湖</w:t>
        <w:br/>
        <w:br/>
        <w:br/>
        <w:t>来到武汉，直奔美丽的东湖，这是中国水域面积最为广阔的城中湖之一，水域面积达33平方公里，是杭州西湖的六倍。毛泽东一生钟爱东湖，将其称为“白云黄鹤的地方”。</w:t>
        <w:br/>
        <w:br/>
        <w:br/>
        <w:t>正好赶上日落，夕阳和晚霞映照下的东湖美丽动人，犹如仙境。</w:t>
        <w:br/>
        <w:br/>
        <w:br/>
        <w:t>东湖因位于湖北省武汉市武昌东部，故此得名，现为其位于长江南岸，是由长江淤塞而形成，100多年前曾和武昌其他湖泊相通并与长江相连，水患频繁。1899年至1902年，湖广总督张之洞下令在长江与东湖之间修建了武金堤和武青堤，并在堤防上修建了武泰闸和武丰闸。在人工干预下，从此东湖及其周边的湖泊与长江分离。</w:t>
        <w:br/>
        <w:br/>
        <w:br/>
        <w:t>东湖生态旅游风景区面积非常大，由听涛区、磨山区、落雁区、吹笛区、白马区和珞洪区6个片区组成，楚风浓郁，楚韵精妙。湖岸曲折，港汊交错，碧波万顷，青山环绕，岛渚星罗，素有九十九湾之说。</w:t>
        <w:br/>
        <w:br/>
        <w:br/>
        <w:t>2014年前东湖曾是中国最大的城中湖，2014年因武汉中心城区扩大，东湖退居武汉市江夏区的汤逊湖之后，是中国第二大城中湖。</w:t>
        <w:br/>
        <w:br/>
        <w:br/>
        <w:br/>
        <w:t>武汉市区</w:t>
        <w:br/>
        <w:br/>
        <w:br/>
        <w:t>晚上住的酒店看出去，武汉的夜色很美，现在是春天，微风拂面，武汉的气候还是非常舒适的。</w:t>
        <w:br/>
        <w:br/>
        <w:br/>
        <w:t>去长江大桥拍夜景结果找不到停车的地方，在大桥调头，还被拍了200元3分，气死我了。</w:t>
        <w:br/>
        <w:br/>
        <w:br/>
        <w:t>早起在同样的位置拍拍武汉市区的晨景，虽然很普通，但是也很动人。</w:t>
        <w:br/>
        <w:br/>
        <w:br/>
        <w:t>武汉市历史悠久，北效黄陂县有近几年才发现的盘龙城遗址，是距今约3500年前的商代方国宫城。</w:t>
        <w:br/>
        <w:br/>
        <w:br/>
        <w:t>三国时期，在武昌和汉阳筑有江夏和却月古城，唐代已是著名商埠，明清时为全国“四大名镇”之一。</w:t>
        <w:br/>
        <w:br/>
        <w:br/>
        <w:t>在中国近代史上，三镇遍布革命胜迹，一九一一年辛亥革命首义于此，现存有起义门旧址，武昌阅马场的红楼是当时的指挥中心，现存有孙中山的纪念铜像。</w:t>
        <w:br/>
        <w:br/>
        <w:br/>
        <w:br/>
        <w:t>武汉大学</w:t>
        <w:br/>
        <w:br/>
        <w:br/>
        <w:t>走在武汉的街上，干净整洁，是个很容易让人喜欢的城市。</w:t>
        <w:br/>
        <w:br/>
        <w:br/>
        <w:t>路过武汉大学，其办学源头溯源于清朝末期1893年湖广总督张之洞奏请清政府创办的自强学堂，是近代中国建立最早的国立大学，已有一百多年历史。1913年为六大国立高师之一的国立武昌高等师范学校， 1926年更名为国立第二中山大学，1928年定名国立武汉大学，是民国四大名校之一。1949年更名武汉大学沿用至今。</w:t>
        <w:br/>
        <w:t>这是教育部直属的副部级全国重点大学，国家首批“双一流”A类、“985工程”、“211工程”、“2011计划”重点建设高校，同时是“111计划”、“珠峰计划”、“千人计划”、“卓越计划”等重点建设的中国顶尖名牌大学，是与法国高校联系最紧密、合作最广泛的中国高校，是世界权威期刊《Science》列出的“中国最杰出的大学”之一。</w:t>
        <w:br/>
        <w:br/>
        <w:br/>
        <w:t>武汉大学也是著名的风景游览地，是东湖风景区的组成部分。学校坐拥珞珈山，对面就是一望无际的东湖水。作为中国最古老的大学之一，其中西合璧的宫殿式建筑群古朴典雅，巍峨壮观，堪称近现代中国大学校园建筑的佳作与典范，被称为中国最美丽的大学校园。</w:t>
        <w:br/>
        <w:br/>
        <w:br/>
        <w:t>武大樱花约在每年3月下旬开放，值得四月中旬结束，我们到的略晚，有点遗憾。</w:t>
        <w:br/>
        <w:br/>
        <w:br/>
        <w:br/>
        <w:t>武汉长春观</w:t>
        <w:br/>
        <w:br/>
        <w:br/>
        <w:t>去武汉长春观看看，路过旁边的全真龙门精武馆，看上去很厉害的样子。</w:t>
        <w:br/>
        <w:br/>
        <w:br/>
        <w:t>长春观是著名的道教场所之一，也是武汉现存的唯一此类建筑，坐落在武汉市内双峰山南侧，传说道教的祖师老子曾经在这里停留，早在公元前3世纪这里就开始有道教建筑出现。元朝时，全真派著名的代表人物丘处机来到这里修炼和传教，使它的规模进一步扩大，因为丘处机被称为长春真人，所以道观就称为长春观。</w:t>
        <w:br/>
        <w:br/>
        <w:br/>
        <w:t>财神殿内正中供奉文武五路财神，分别为武财神赵公明、关圣帝君、文财神比干、西路进宝天尊萧昇、北路纳珍天尊曹宝、东路招财天尊邓九公、南路利市天尊姚少司，两侧供奉福神、禄神、寿神、喜神，每年正月初五为财神庙会，广大善信上疏谒帝，顶礼膜拜，福、禄、寿、喜、财五神下降人间，赐福众生。</w:t>
        <w:br/>
        <w:br/>
        <w:br/>
        <w:t>自建立以来，长春观的影响就不断扩大，在明朝和清朝又继续扩建，形成现在的规模。它坐北朝南，依山而建，主要建筑有山门、灵官殿、太清殿、三皇殿等，布局紧凑，规模宏大。</w:t>
        <w:br/>
        <w:br/>
        <w:br/>
        <w:t>在观内建筑七真殿旁边，有一处功德祠，墙壁上镶嵌着一幅天文全景图，是著名道士立理安在20世纪30年代完成的，对研究古代天文学有很高的参考价值。</w:t>
        <w:br/>
        <w:br/>
        <w:br/>
        <w:t>现在，长春观不仅是当地的道教活动中心，还是景色优美的旅游胜地，每年有许多游人和信徒前来朝拜。</w:t>
        <w:br/>
        <w:br/>
        <w:br/>
        <w:t>太清殿重檐歇山，宝瓶压脊，翘角舒翼，雕梁彩绘。殿内正中供奉道祖太上老君——道德天尊，左奉关尹子文始先生，右奉南华真人庄子。</w:t>
        <w:br/>
        <w:br/>
        <w:br/>
        <w:t>太上之道，放之则弥六合，卷之则退藏于密，退藏于密者，清净自然之修也，包罗万象，先儒谓老君之学，合易经阴阳变化之理，故世间以老易并称，其著作《道德经》为万古明灯，大无不包，细无不微。</w:t>
        <w:br/>
        <w:br/>
        <w:br/>
        <w:t>老君圣号甚多，有太上道祖，无极老祖，三清道祖，道德天尊等等，与庄子合称“老庄”，与黄帝合称“黄老”，其道德理义为道教之根本和基石。</w:t>
        <w:br/>
        <w:br/>
        <w:br/>
        <w:t>门口算卦的老道，看上去也是道骨仙风的模样，不知道是不是有真本事，可以识破天机。</w:t>
        <w:br/>
        <w:br/>
        <w:br/>
        <w:t>也不知道他算没算出来今天生意不好，可以早点回去休息。</w:t>
        <w:br/>
        <w:br/>
        <w:br/>
        <w:t>长春观还是值得一游的。主要建筑为砖木结构，斗拱飞檐，梁柱栏板和殿内神龛的雕刻，细腻生动，精致典雅，具有典型的湖北道教建筑艺术特色。</w:t>
        <w:br/>
        <w:br/>
        <w:br/>
        <w:br/>
        <w:t>铁门关</w:t>
        <w:br/>
        <w:br/>
        <w:br/>
        <w:t>铁门关始建于三国时期，据《明一统志》载：“铁门关，左倚大别山，右控禹功矶，吴魏相争，设关于此。”从三国时期到唐初的数百年间，历经多次攻守激战，铁门关一直是武汉重要的军事要塞。明代末年，铁门关被毁，仅剩土基墙座，清初在残存的土基上建关帝庙，民国初年因战乱，铁门关遗迹连同庙宇一起成为废墟。1990年12月，铁门关复建。复建后的铁门关，占地面积为800平方米，通高为26米。关体墙面由红沙石砌成，城墙内部结构为钢筋水泥，关上城楼翘戗飞檐，翼角升腾， 内陈《三国演义》中人物系列塑像故事，与浓厚的民族建筑风格融为一体。</w:t>
        <w:br/>
        <w:br/>
        <w:br/>
        <w:br/>
        <w:t>武汉长江大桥</w:t>
        <w:br/>
        <w:br/>
        <w:br/>
        <w:t>昨天想去桥上拍夜景没有成功，今天到桥下来眺望一下武汉长江大桥的雄姿吧。</w:t>
        <w:br/>
        <w:br/>
        <w:br/>
        <w:t>横卧于武昌蛇山和汉阳龟山之间的江面上，是中国第一座横跨长江的桥梁。 大桥为公路铁路两用桥，上层为公路，双向四车道，两侧有人行道；下层为复线铁路。</w:t>
        <w:br/>
        <w:br/>
        <w:br/>
        <w:t>全桥总长1670米，其中正桥1156米，西北岸引桥303米，东南岸引桥211米。桥身为三联连续桥梁，每联3孔，共8墩9孔。每孔跨度为128米，为终年巨轮航行无阻起了很大的作用。</w:t>
        <w:br/>
        <w:br/>
        <w:br/>
        <w:t>大桥的建设得到了当时苏联政府的帮助，苏联专家为大桥的设计与建造提供了大量的指导，但是中苏关系破裂之后，苏联政府就撤走了全部专家，最后的建桥工作是由茅以升先生主持完成，毛泽东于1956所作的诗词《水调歌头·游泳》中，“一桥飞架南北，天堑变通途”一句，正是描写武汉长江大桥对沟通中国南北交通的重要作用。</w:t>
        <w:br/>
        <w:br/>
        <w:br/>
        <w:t>这里是汉江江滩，是眺望武汉长江大桥的最佳地点，还误打误撞的来到了这个在汉江江滩上新建的大禹神话园。</w:t>
        <w:br/>
        <w:br/>
        <w:br/>
        <w:t>大禹神话园位于汉阳晴川阁与武汉长江大桥之间的长江江滩之上，是以大禹神话雕雕塑为主题的景观园。长约400米，宽约60米，分上、中、下三区和中国洪水文化展示馆共四个部分。</w:t>
        <w:br/>
        <w:br/>
        <w:br/>
        <w:t>我们更大 的兴趣还是这座雄伟的长江大桥。</w:t>
        <w:br/>
        <w:br/>
        <w:br/>
        <w:t>正桥的两端建有具有民族风格的桥头堡，各高35米，从底层大厅至顶亭，共7层，有电动升降梯供人上下。附属建筑和各种装饰，均极协调精美，整座大桥异常雄伟。</w:t>
        <w:br/>
        <w:br/>
        <w:br/>
        <w:t>若从底层坐电动升降梯可直接上大桥公路桥面参观，眺望四周，望大江东去，整个武汉三镇连成一体尽收眼底，也打通了被长江隔断的京汉、粤汉两铁路，形成完整的京广线，使人心旷神怡，浮想联翩，真是“一桥飞架南北，天堑变通途”。</w:t>
        <w:br/>
        <w:br/>
        <w:br/>
        <w:br/>
        <w:t>张居正故居</w:t>
        <w:br/>
        <w:br/>
        <w:br/>
        <w:t>因为下雨没有在武汉多作停留，第二天继续前行，路过荆州的张居正故居。虽然下着小雨，但是这位明代最出色的政治家，是我极为推崇的历史人物，路过他的故居无论如何要进去看看。。</w:t>
        <w:br/>
        <w:br/>
        <w:br/>
        <w:t>张居正故居就位于荆州市古城东大门内，荆州古城一条以张居正命名的街巷由来已久，顾名思义张居正故居就在这条街道上。</w:t>
        <w:br/>
        <w:br/>
        <w:br/>
        <w:t>由于历史原因，其故居毁于战乱。现在荆州市重建张居正故居，并以其原有建筑景观布局。包括大学士府、九鸟苑、陈列馆、文化艺术碑廊、首辅论证群雕等。</w:t>
        <w:br/>
        <w:br/>
        <w:br/>
        <w:t>张居正改革是在明代中叶以来社会危机日益严重的情况下实行的政治变革。在张居正秉政期间，对明王朝的政治、经济、军事等进行了多方面的改革，整顿了吏治，巩固了边防，国家财政收入也有明显的好转。</w:t>
        <w:br/>
        <w:br/>
        <w:br/>
        <w:t>据记载，万历初年太仓的积粟可支用十年，国库的储蓄多达四百余万，国泰民安，国力臻于极盛。从这些方面来看，张居正改革确实取得了重大的成就。因此，他被明代著名思想家、文学家李贽誉为“宰相之杰”。</w:t>
        <w:br/>
        <w:br/>
        <w:br/>
        <w:t>这里的普洱茶卖的好贵，但据说都是名茶，有收藏价值，给大家参考一下。</w:t>
        <w:br/>
        <w:br/>
        <w:br/>
        <w:br/>
        <w:t>荆州古城</w:t>
        <w:br/>
        <w:br/>
        <w:br/>
        <w:t>荆州古城以前来过，在城里穿行，就是普通的小县城，完全感觉不出古城的样子。这次特意登上新修复的城楼，来感受一下荆州古城的历史风貌。</w:t>
        <w:br/>
        <w:br/>
        <w:br/>
        <w:t>虽然城楼部分是修复的，但是荆州古城墙保存很完整，是我国首批公布的二十四座历史文化名城之一，也是楚文化的发祥地，是我国南方保存最为完好、规模最为宏大的一座古代城垣。</w:t>
        <w:br/>
        <w:br/>
        <w:br/>
        <w:t>登上城楼，护城河上的九孔桥很漂亮，可惜阴雨天气，否则的话一定风光无限。</w:t>
        <w:br/>
        <w:br/>
        <w:br/>
        <w:t>荆州古城现存的城墙是清朝顺治三年依明代旧基重建，采用糯米石灰浆灌缝、砖城墙和土城墙互相依托而成。</w:t>
        <w:br/>
        <w:br/>
        <w:br/>
        <w:t>城池依地势而起伏，顺湖池而迂回，蜿蜒状若游龙，飞舞于湖光水色之上，绚丽壮观，现已成为国内外游客热切向往，感受历史的旅游胜景。</w:t>
        <w:br/>
        <w:br/>
        <w:br/>
        <w:t>古城东西长3.75公里，南北宽1.2公里，周长11.28公里，城墙高8.83米，城垛4567个，炮台26座，藏兵洞4座，有城门和城楼6座。</w:t>
        <w:br/>
        <w:br/>
        <w:br/>
        <w:t>禹定九州，始有荆州。荆州古城墙在时间上跨越数千年，其沧桑岁月背后隐显的文化、艺术、建筑、历史、军事、民风等内容包罗万象，异彩纷呈，是历史的巨大遗赠。</w:t>
        <w:br/>
        <w:br/>
        <w:br/>
        <w:t>荆州古城墙现已成为外环跑马，内环通车，城墙上行人的环城风景区，是感受三国文化、楚文化不可替代的人文景观。</w:t>
        <w:br/>
        <w:br/>
        <w:br/>
        <w:t>现在，荆州市正在依托玄妙观建设一条仿古商业步行街——长生街。事实上，长生街只是正在筹建的九老仙都景区一期工程的一小部分，整个九老仙都景区也只是正在筹划的古城复建工程的一小部分——拥有10.28公里古城墙的荆州市，目标是重现“明清府城”的繁华，打造闻名于世界的三国文化旅游核心景区。</w:t>
        <w:br/>
        <w:br/>
        <w:br/>
        <w:br/>
        <w:t>田园风光</w:t>
        <w:br/>
        <w:br/>
        <w:br/>
        <w:t>离开荆州，没想到城外有一片这样美丽的田园风光。</w:t>
        <w:br/>
        <w:br/>
        <w:br/>
        <w:t>在这迷人的田园风光之中，结束了我们这次完美的武汉之行。</w:t>
        <w:br/>
      </w:r>
    </w:p>
    <w:p>
      <w:r>
        <w:t>评论：</w:t>
        <w:br/>
      </w:r>
    </w:p>
    <w:p>
      <w:pPr>
        <w:pStyle w:val="Heading2"/>
      </w:pPr>
      <w:r>
        <w:t>44.暂别城市的喧嚣，走进美丽的恩施，游山赏水！</w:t>
      </w:r>
    </w:p>
    <w:p>
      <w:r>
        <w:t>https://www.tuniu.com/trips/12599573</w:t>
      </w:r>
    </w:p>
    <w:p>
      <w:r>
        <w:t>来源：途牛</w:t>
      </w:r>
    </w:p>
    <w:p>
      <w:r>
        <w:t>发表时间：2018-05-19</w:t>
      </w:r>
    </w:p>
    <w:p>
      <w:r>
        <w:t>天数：</w:t>
      </w:r>
    </w:p>
    <w:p>
      <w:r>
        <w:t>游玩时间：</w:t>
      </w:r>
    </w:p>
    <w:p>
      <w:r>
        <w:t>人均花费：</w:t>
      </w:r>
    </w:p>
    <w:p>
      <w:r>
        <w:t>和谁：</w:t>
      </w:r>
    </w:p>
    <w:p>
      <w:r>
        <w:t>玩法：自然奇观，特色表演</w:t>
      </w:r>
    </w:p>
    <w:p>
      <w:r>
        <w:t>旅游路线：</w:t>
      </w:r>
    </w:p>
    <w:p>
      <w:r>
        <w:t>正文：</w:t>
        <w:br/>
        <w:br/>
        <w:t>在一个城市待久了，就很想换个地方去体验一下生活，旅行就是最好的方式。对于像我这种有点不安份，总想去旅行的人来说，如果各方面条件允许，真的会随时来场说走就走的旅行，去领略不同地域的风光，让自己在旅途之中多一份幸福与收获。</w:t>
        <w:br/>
        <w:t>要说旅行，想去的地方很多，在五月初的时候，做了一个小计划，想去旅行一次，去湖北看看。很多人去湖北，可能选择的第一站会是黄鹤楼、武当山，毕竟都是当地有名的景点，还有就是神农架、三峡大坝，而这次我并没有去这几个地方。</w:t>
        <w:br/>
        <w:t>此次湖北之行，行程范围大都在湖北鄂西，安排的比较紧凑，时间有点赶，身体稍微有点累，总的这次行程还是值得的，最起码对湖北多了一些了解，让这次旅行更加充实。</w:t>
        <w:br/>
        <w:br/>
        <w:br/>
        <w:br/>
        <w:t>武汉403国际艺术中心</w:t>
        <w:br/>
        <w:br/>
        <w:br/>
        <w:br/>
        <w:t>在403国际艺术中心没敢多待，就急急忙忙的去火车站，乘坐从武汉到恩施的动车，四个小时左右抵达恩施站，已经下午两点多了，然后做大巴车去恩施大峡谷女儿寨酒店，路上花费两个半小时，一路上透过玻璃，欣赏着恩施的山水草木，心情也跟着轻快下来，迫不及待的想去看看大峡谷。</w:t>
        <w:br/>
        <w:br/>
        <w:br/>
        <w:br/>
        <w:t>恩施大峡谷</w:t>
        <w:br/>
        <w:br/>
        <w:br/>
        <w:br/>
        <w:br/>
        <w:t>《龙船调》</w:t>
        <w:br/>
        <w:br/>
        <w:br/>
        <w:br/>
        <w:br/>
        <w:t>大清江风景区</w:t>
        <w:br/>
        <w:br/>
        <w:br/>
        <w:br/>
        <w:t>后续：</w:t>
        <w:br/>
        <w:t>交通：可乘坐公交车或者出租到市区，然后转大巴到景区</w:t>
        <w:br/>
        <w:t>日常注意事项：</w:t>
        <w:br/>
        <w:t>恩施大峡谷的海拔800—1800米，夏天紫外线特别的强，去的话记得涂防晒、穿防晒衣、墨镜；经常会下雨，最好带上雨伞；创可贴、感冒药、止泻药这些也都可以准备一些。</w:t>
        <w:br/>
      </w:r>
    </w:p>
    <w:p>
      <w:r>
        <w:t>评论：</w:t>
        <w:br/>
      </w:r>
    </w:p>
    <w:p>
      <w:pPr>
        <w:pStyle w:val="Heading2"/>
      </w:pPr>
      <w:r>
        <w:t>45.暑假快来了，带小孩去武汉这个农家庄园，既能玩又能自然研学</w:t>
      </w:r>
    </w:p>
    <w:p>
      <w:r>
        <w:t>https://www.tuniu.com/trips/12601199</w:t>
      </w:r>
    </w:p>
    <w:p>
      <w:r>
        <w:t>来源：途牛</w:t>
      </w:r>
    </w:p>
    <w:p>
      <w:r>
        <w:t>发表时间：2018-05-30</w:t>
      </w:r>
    </w:p>
    <w:p>
      <w:r>
        <w:t>天数：</w:t>
      </w:r>
    </w:p>
    <w:p>
      <w:r>
        <w:t>游玩时间：</w:t>
      </w:r>
    </w:p>
    <w:p>
      <w:r>
        <w:t>人均花费：</w:t>
      </w:r>
    </w:p>
    <w:p>
      <w:r>
        <w:t>和谁：</w:t>
      </w:r>
    </w:p>
    <w:p>
      <w:r>
        <w:t>玩法：</w:t>
      </w:r>
    </w:p>
    <w:p>
      <w:r>
        <w:t>旅游路线：</w:t>
      </w:r>
    </w:p>
    <w:p>
      <w:r>
        <w:t>正文：</w:t>
        <w:br/>
        <w:br/>
        <w:t>绿树浓阴夏日长，楼台倒影入池塘。</w:t>
        <w:br/>
        <w:t>水晶帘动微风起，满架蔷薇一院香。</w:t>
        <w:br/>
        <w:t>…………</w:t>
        <w:br/>
        <w:br/>
        <w:br/>
        <w:t>在武汉周边，</w:t>
        <w:br/>
        <w:t>其实就有《山亭夏日》中描绘的田园风光</w:t>
        <w:br/>
        <w:t>放假了，快来吧!</w:t>
        <w:br/>
        <w:br/>
        <w:br/>
        <w:t>建筑之美——把静心避世的禅院请进这片紫竹林，调一点竹的清幽和香气，融一点现代建筑手法的精致，燃一坛袅袅薰香，呷一杯春茶，无需道场，也能“洗心革面”。</w:t>
        <w:br/>
        <w:br/>
        <w:br/>
        <w:t>竹的元素点缀在任何场合，更添一份清幽、雅致。无需放归山林禅修冥想，却时时刻刻积蓄山野里的灵气。</w:t>
        <w:br/>
        <w:br/>
        <w:br/>
        <w:t>在竹馨庄园，既能体味高雅的意境，也能放飞自我，回归田园，寻一番隐世之乐。不仅能够采农家蔬菜，也能做回小地主，认领自己的一亩三分地！</w:t>
        <w:br/>
        <w:br/>
        <w:br/>
        <w:t>交通指南：野芷湖立交上三环线，白沙洲大道下后上青郑高速，武汉南郑店下沿107国道咸宁方向走2.5公里，见竹馨农场路牌右转，沿大道前行1.5公里，见劳四小学过高速天桥即到。</w:t>
        <w:br/>
      </w:r>
    </w:p>
    <w:p>
      <w:r>
        <w:t>评论：</w:t>
        <w:br/>
      </w:r>
    </w:p>
    <w:p>
      <w:pPr>
        <w:pStyle w:val="Heading2"/>
      </w:pPr>
      <w:r>
        <w:t>46.武汉周边一日游，体验摘蓝莓的乐趣游水上乐园</w:t>
      </w:r>
    </w:p>
    <w:p>
      <w:r>
        <w:t>https://www.tuniu.com/trips/12573845</w:t>
      </w:r>
    </w:p>
    <w:p>
      <w:r>
        <w:t>来源：途牛</w:t>
      </w:r>
    </w:p>
    <w:p>
      <w:r>
        <w:t>发表时间：2018-06-06</w:t>
      </w:r>
    </w:p>
    <w:p>
      <w:r>
        <w:t>天数：</w:t>
      </w:r>
    </w:p>
    <w:p>
      <w:r>
        <w:t>游玩时间：</w:t>
      </w:r>
    </w:p>
    <w:p>
      <w:r>
        <w:t>人均花费：</w:t>
      </w:r>
    </w:p>
    <w:p>
      <w:r>
        <w:t>和谁：</w:t>
      </w:r>
    </w:p>
    <w:p>
      <w:r>
        <w:t>玩法：采摘</w:t>
      </w:r>
    </w:p>
    <w:p>
      <w:r>
        <w:t>旅游路线：</w:t>
      </w:r>
    </w:p>
    <w:p>
      <w:r>
        <w:t>正文：</w:t>
        <w:br/>
        <w:br/>
        <w:t>6月3日，为了体验亲自摘蓝莓的乐趣，从武汉驾车到黄陂木兰湖旁边的牧童蓝莓采摘活动，此次活动由武汉旅游导览主办。开车时间大概是1小30分钟，蓝莓采摘价格为60元一斤。</w:t>
        <w:br/>
        <w:t>时间真快啊，又是一年一度的蓝莓采摘季节了，是不是想找个蓝莓基地摘蓝莓去了啊。随着人民生活水平提高。蓝莓已经都成为餐桌上的水果甜品，相信不少也在超市买过。小小一盒子都十几元，但是熟不知为何蓝莓这么贵？因为蓝莓</w:t>
        <w:br/>
        <w:t>采摘是人工，不能依靠机械，加上种植蓝莓需要改良土壤且维护费用高，这就促使蓝莓从成本上要高于其他水果很多。在中国市场上面，从蓝莓苗到蓝莓结果，周期一般都在3-5年结果啊。市场上售卖的蓝莓也都是60-100一斤左右，所以蓝莓贵也是有原因的。</w:t>
        <w:br/>
        <w:t>吃蓝莓的好处相信大家也非常清楚，蓝莓果实中含有丰富的营养成分，具有防止脑神经老化、保护视力、强心、抗癌、软化血管、增强人机体免疫等功能，营养成分高。其中，由于蓝莓富含花青素，具有活化视网膜功效，可以强化视力，防止眼球疲劳而备受注目。蓝莓竟然有这么神奇，那就一起去看看采摘蓝莓现场。</w:t>
        <w:br/>
        <w:br/>
        <w:br/>
        <w:t>上午在牧童蓝莓采摘完蓝莓后，中午吃过饭后，下午我们开车前往距离牧童蓝莓基地15公里处的帝王湖景区，进行水上乐园项目游玩。</w:t>
        <w:br/>
        <w:br/>
        <w:br/>
        <w:t>如果你喜欢“山水相依”的风景，想让微凉清风轻抚被烈日炙烤的躁动之心，整个夏季都可以来这里。身旁清澈的木兰湖，远处壮丽的木兰山，一定是你不可忽视的选择，更何况，这个地方还有美味的蓝莓、丰富的配套旅游资源，形成非常好的产品互补，给游客提供了丰富的选择，成为武汉周末亲子郊游的绝佳目的地</w:t>
        <w:br/>
      </w:r>
    </w:p>
    <w:p>
      <w:r>
        <w:t>评论：</w:t>
        <w:br/>
      </w:r>
    </w:p>
    <w:p>
      <w:pPr>
        <w:pStyle w:val="Heading2"/>
      </w:pPr>
      <w:r>
        <w:t>47.名校名湖名景--国内最美大学武汉大学</w:t>
      </w:r>
    </w:p>
    <w:p>
      <w:r>
        <w:t>https://www.tuniu.com/trips/12602263</w:t>
      </w:r>
    </w:p>
    <w:p>
      <w:r>
        <w:t>来源：途牛</w:t>
      </w:r>
    </w:p>
    <w:p>
      <w:r>
        <w:t>发表时间：2018-06-07</w:t>
      </w:r>
    </w:p>
    <w:p>
      <w:r>
        <w:t>天数：</w:t>
      </w:r>
    </w:p>
    <w:p>
      <w:r>
        <w:t>游玩时间：</w:t>
      </w:r>
    </w:p>
    <w:p>
      <w:r>
        <w:t>人均花费：</w:t>
      </w:r>
    </w:p>
    <w:p>
      <w:r>
        <w:t>和谁：</w:t>
      </w:r>
    </w:p>
    <w:p>
      <w:r>
        <w:t>玩法：人文游，摄影，赏樱</w:t>
      </w:r>
    </w:p>
    <w:p>
      <w:r>
        <w:t>旅游路线：</w:t>
      </w:r>
    </w:p>
    <w:p>
      <w:r>
        <w:t>正文：</w:t>
        <w:br/>
        <w:br/>
        <w:br/>
        <w:t>序曲</w:t>
        <w:br/>
        <w:br/>
        <w:br/>
        <w:t>武汉大学是中国著名的风景游览地，为国家5A级旅游景区东湖风景区的重要组成部分。学校坐拥珞珈山，环绕东湖水，占地面积5195亩，建筑面积266万平方米。作为中国建立最早的国立大学，其中西合璧的宫殿式建筑群古朴典雅，巍峨壮观，为近现代中国大学校园建筑的佳作与典范，被称为中国最美丽的大学校园。武汉大学（Wuhan University），是一所中国著名的综合研究型大学,也是近代中国建立最早的国立大学。1893年，湖广总督张之洞上奏清政府设立自强学堂片，由此揭开了近代中国高等教育的序幕。1896年更名方言学堂，1913年为六大国立高师之一的国立武昌高等师范学校，1926年更名国立武昌中山大学，1928年定名国立武汉大学，是民国四大名校之一。1949年更为现名。至今已有125年办学历史。武汉大学是中国教育部直属的副部级全国重点大学，国家首批“双一流”A类、“985工程”、“211工程”、“2011计划”重点建设高校，同时是“111计划”、“珠峰计划”、“千人计划”、“卓越计划”等重点建设的中国顶尖名牌大学，是与法国高校联系最紧密、合作最广泛的中国高校，是世界权威期刊《Science》列出的“中国最杰出的大学”之一。</w:t>
        <w:br/>
        <w:t>1928年夏，国民政府聘任李四光，原中国科学院院士，中国科协主席，地质部部长李四光、叶雅各等名士筹建武汉大学 ，经考察后，武汉大学选址确定珞珈山。 李四光聘请美国建筑师开尔斯（F.H.Kales）为武大校园总设计。建筑群整体上遵循“轴线对称、主从有序、中央殿堂、四隅崇楼”的中国传统原则，形成以图书馆、理学院、工学院为主体的三个建筑团组，又引入西方古典式样，融合了中西建筑之长。整个建筑群气势恢宏，布局精巧，中西合璧，美轮美奂，是中国近代史上唯一完整规划和统筹设计，并在较短时间内一气呵成的大学校园，是全国最大最美的一组近代高校建筑群，堪称中国近代大学校园建筑的佳作和典范。它们均被评为国务院重点保护的文物及20世纪的建筑遗产。</w:t>
        <w:br/>
        <w:br/>
        <w:br/>
        <w:br/>
        <w:t>概貌</w:t>
        <w:br/>
        <w:br/>
        <w:br/>
        <w:br/>
        <w:br/>
        <w:t>中西合璧的行政楼</w:t>
        <w:br/>
        <w:br/>
        <w:br/>
        <w:t>武汉大学行政楼为武大早期著名建筑之一，由美国工程师开尔斯等设计，上海六合营造公司中标承建，1934年11月开工，1936年1月竣工，建筑面积8140平方米，造价40万元，其中由管理中英庚款董事会资助12万元。行政大楼坐落在两座火石山之间的凹地上，其下方依照山势建有地下室和操场看台，是武大校园内又一例"天平地不平"的建筑佳作。开尔斯在这里将主楼设计为四角重檐攒尖顶的正方形大楼，在珞珈山这面天然的"屏风"上形成一幅镶嵌画，使原本平缓的山体陡增钟灵秀气。大楼的屋顶设计别出心裁，下檐采用孔雀蓝琉璃瓦，顶层则用透光玻璃作屋面，再用四个反扣的桔红色陶缶叠成宝塔状，形成四角重檐攒尖顶的收束;方圆结合，红、白、蓝三色相间，形成中外少有的屋顶形式。大楼双重屋顶的四角上，共有8处"仙人骑马"的造型雕饰，其4个下檐上每个骑马的"仙人"背后，都跟着8个"脊兽"。主楼高5层，主体平面呈正方形，顶部全部用重檐四坡玻璃盖顶，中央为一个集中采光的封闭天井，形成一个通高5层的共享式大厅，四周绕以回廊，作为楼层水平联系的通道。由于采用钢梁屋架和透光玻璃作屋顶，阳光可从顶部直射厅内，形成了一个明亮的"玻璃中庭"，使人充分感受到光影效果和空间变化所造成的情趣。从攒尖式四角重檐玻璃屋顶，到共享空间的玻璃中庭构造，武汉大学行政大楼是全世界最早采用空间共享这一建筑风潮的建筑之一。在国外建筑界，在大型公共建筑中采用"共享空间"和"玻璃中庭"的设计艺术，是20世纪60年代以后才逐渐流行的。</w:t>
        <w:br/>
        <w:t>主楼高大的墙体被宽大的落地玻璃窗和削斜式恻角所美化，四角由绿色琉璃瓦歇山顶的中式配楼护持，更显雍容华贵，典雅大方，壮丽多采。</w:t>
        <w:br/>
        <w:br/>
        <w:br/>
        <w:br/>
        <w:t>国内最美的图书馆</w:t>
        <w:br/>
        <w:br/>
        <w:br/>
        <w:t>武汉大学图书馆以其历史悠久、藏书丰富、建筑宏伟、环境幽雅而闻名于世。图书馆源于1893年清末湖广总督张之洞创办的湖北自强学堂图书室，1917 年正式建馆，1928 年定名为国立武汉大学图书馆。1935 年启用坐落在东湖之滨、狮子山顶的老图书馆大楼。武汉大学图书馆老馆及其周围的建筑群，被列入第五批全国重点文物保护单位。老图书馆的外部装饰极具中国传统特色，顶部塔楼为八角重檐、单檐双歇山式，形似皇冠，跨度达18米；上立七环宝鼎，除起到装饰作用外，还兼有排气之功用；屋顶上有采暖烟囱，装饰为通灵宝塔状，处处体现出实用性与艺术性的完美结合。南屋角立有粗大的隅石，称为“云纹照壁”，北屋角立有小塔，其间护栏以左右的勾阑和中央的双龙吻背，造成“围脊”的效果。前部两座附楼的歇山顶屋脊与大阅览室相连，称为“歇山连脊”</w:t>
        <w:br/>
        <w:t>老图书馆正门上方镶有中国图书馆的祖师爷——老子的全身镂空铁画像，基本造型为老子手持竹简，目光深邃地凝视前方。由于老子是中国自有文字记载以来的最早的一位“图书馆馆长”（周“守藏室史”），故特在老图书馆门前镂刻此“抽象简笔画”一幅，以纪念其弘扬华夏文化之功，并颂扬其治学与文献收藏之勤。老子画像两侧的云纹图案，寓意“青灯伴书卷”，象征着莘莘学子刻苦读书、治学之意境。</w:t>
        <w:br/>
        <w:t>1985年在校园中心又建成了一座新图书馆。2000年8月，武汉大学与武汉水利电力大学、武汉测绘科技大学、湖北医科大学合并，四校图书馆也相应合并为新的武汉大学图书馆。2011年10月，总建筑面积为35548平方米的武汉大学图书馆（总馆）新馆落成启用，图书馆的服务功能得到进一步提高。全校现有图书馆馆舍面积为62403平米，资料室为15601平米，总面积达到 78004平米。改扩建的信息科学分馆新馆投入使用后，全校图书馆馆舍面积将达9万平米。百年名校，人文荟萃；珞珈山下，卷帙飘香。武汉大学图书馆以其搜罗宏富的藏书和良好的网络信息服务平台成为莘莘学子博览群书、涉猎各科知识、获取各种信息的重要场所，传播知识的圣殿，孕育人才的第二课堂。</w:t>
        <w:br/>
        <w:br/>
        <w:br/>
        <w:t>老图书馆正门上方镶有中国图书馆的祖师爷——老子的全身镂空铁画像，基本造型为老子手持竹简，目光深邃地凝视前方。由于老子是中国自有文字记载以来的最早的一位“图书馆馆长”（周“守藏室史”），故特在老图书馆门前镂刻此“抽象简笔画”一幅，以纪念其弘扬华夏文化之功，并颂扬其治学与文献收藏之勤。老子画像两侧的云纹图案，寓意“青灯伴书卷”，象征着莘莘学子刻苦读书、治学之意境。</w:t>
        <w:br/>
        <w:br/>
        <w:br/>
        <w:br/>
        <w:t>春之樱</w:t>
        <w:br/>
        <w:br/>
        <w:br/>
        <w:t>武汉大学是“民国四大名校”之一，坐落于湖北省武汉市武昌西岸的国家5A级风景名胜区东湖之畔美丽的珞珈山上，校园环境优美，风景如画，被誉为“中国最美丽的大学”，校园以优美的自然风景和秀丽的山水风光而蜚声海内外。她犹如一颗灿烂的绿色宝石镶嵌在浩瀚的东湖之滨，成为东湖风景区的一个重要组成部分。被世界权威期刊《Science》杂志列出的“中国最杰出的大学之一”。而武大樱花就是其中最为美丽的一朵奇葩!每年初春伊始，武汉大学校园里一株株樱花竞相绽放，校道两旁盛开的樱花，白如霜雪，灿若云霞，如朵朵轻飞的云，十分绚丽夺目，使原来宁静的校园成了一个百花齐放的春天花园，武大樱花已成为武汉市和湖北省一张靓丽的旅游名片，美丽的樱花，深厚文化底蕴，中西合璧的一批美轮美奂的建筑遗产极大地吸引了游客。在樱花盛开期，每天有10多万观众入校参观。由此使学校感到极大压力，为了既满足游客愿望，又保证学校正常教学科研秩序的进行，学校决定免费对社会开放，但每天限额，通过武汉大学主页观赏樱花网络平台上预约，已经实行了3年，效果很好。</w:t>
        <w:br/>
        <w:br/>
        <w:br/>
        <w:br/>
        <w:t>国务院重点保护建筑樱花城堡（原理学院）</w:t>
        <w:br/>
        <w:br/>
        <w:br/>
        <w:br/>
        <w:br/>
        <w:t>国务院重点文物保护建筑-宋钦体育馆</w:t>
        <w:br/>
        <w:br/>
        <w:br/>
        <w:t>宋卿体育馆位于狮子山西部南坡底，坐东朝西，是武汉大学早期建筑群的重要组成部分。该馆建于1935年，由黎元洪（字宋卿）之子黎绍基和黎绍业将其筹建江汉大学的基金十万大洋转捐给武汉大学而建造。民国初年的总统、首义都督黎元洪（字宋卿，号黎黄陂）病逝于天津后，本想安葬于国立武汉大学珞珈山南麓，校方因故未作应允。后来其后人黎绍基和黎绍业投资在学校建立了这个体育馆，让它的名字留在了武大。</w:t>
        <w:br/>
        <w:t>体育馆1936年7月竣工，四周绕有回廊，采用钢筋混凝土梁、柱，屋顶采用跨度三十多米的三铰拱承重，这是当时西方非常先进的建筑工艺，正面看台又有中式的重檐——三檐滴水，馆里还做了只有宫廷或者高规格庙宇才采用的斗拱。屋顶覆绿色琉璃瓦，利用密檐高差采光通风，侧墙框架结构，山墙取巴洛克式，是典型的中西合璧建筑。</w:t>
        <w:br/>
        <w:t>该馆为钢筋混凝土框架结构，长35米，宽21.3米，高15.1米，建筑面积2748平方米，建筑层数两层，上层为球场，下层为健身房。屋顶结构采用三绞拱钢架与钢筋混凝土相结合组成大跨度空间，别具一格的山墙，孔雀蓝琉璃瓦屋顶随三绞拱的弧线轮廓而转折，形成轮舵式的山墙和三重檐歇山顶，四隅设亭，二层内有看台，外有观景台，利用密檐高差采光通风。整个体育馆融使用功能、建筑艺术和当时先进的建筑技术为一体，堪称我国20世纪30年代体育馆建筑经典佳作。</w:t>
        <w:br/>
        <w:br/>
        <w:br/>
        <w:br/>
        <w:t>万林艺术博物馆</w:t>
        <w:br/>
        <w:br/>
        <w:br/>
        <w:t>武汉大学万林艺术博物馆位于珞珈山麓，由中国当代著名建筑师朱锫设计，外形设计酷似一颗闪耀的钻石，是一座在校园布局中有颠覆性的建筑。它在以传统建筑为主题的校园中心设置了一个全新的现代空间，建筑风格别具一格，让传统建筑与现代建筑的魅力相得益彰。在高校博物馆中独领风骚。</w:t>
        <w:br/>
        <w:t>万林艺术博物馆建筑面积约8000余平方米，主要用于艺术展览、艺术文化交流、考古成果展览、教学及学生活动等。 万林艺术博物馆由泰康人寿董事长陈东升校友捐资一亿元建设，以其父的名字命名。</w:t>
        <w:br/>
        <w:br/>
        <w:br/>
        <w:br/>
        <w:t>国务院重点文物保护建筑老斋舍</w:t>
        <w:br/>
        <w:br/>
        <w:br/>
        <w:t>老斋舍依山而建，位于樱花大道旁，三个拱形亭阁显得英姿勃勃，恢弘壮观，成为樱花大道上靓丽风景线。现为博士生公寓，培养高端人才的地方。</w:t>
        <w:br/>
        <w:br/>
        <w:br/>
        <w:t>樱花大道上首批中国20世纪建筑遗产-老斋舍，现为博士生公寓。春风拂帷，旭日生辉，樱花怒放，生活学习在这样的美景中，加上深厚人文、科学氛围，确能培养出一代天骄。</w:t>
        <w:br/>
        <w:br/>
        <w:br/>
        <w:br/>
        <w:t>五彩秋之色</w:t>
        <w:br/>
        <w:br/>
        <w:br/>
        <w:br/>
        <w:br/>
        <w:t>冬之雪</w:t>
        <w:br/>
        <w:br/>
        <w:br/>
        <w:t>银装素裹中的武汉大学依然显得分外妖娆。</w:t>
        <w:br/>
        <w:br/>
        <w:br/>
        <w:br/>
        <w:t>珞珈--成才之珈</w:t>
        <w:br/>
        <w:br/>
        <w:br/>
        <w:br/>
        <w:t>为了庆祝武汉大学建校123周年，来自国内外的123对伉俪在校长李晓红主次下举行集体婚礼，活动经费由校友捐资100万元。</w:t>
        <w:br/>
        <w:br/>
        <w:br/>
        <w:t>武汉大学国际教育历史悠久，从20世纪50年代起就开始接收外国留学生，是我国最早接收外国留学生的院校之一。五十多年来，武汉大学留学生教育规模不断扩大，先后有来自世界110多个国家和地区的数千名留学生在校学习和生活，学校已逐步发展成为我国中西部最大的国际学生留学目的地之一。学校先后与美国、加拿大、法国、德国、日本、韩国、越南、泰国等国家及地区的高校合作开展了“2+2”或“2+2.5”国际学生本科生、普通进修生、实习生和短期班项目，先后成功地与法国、英国、爱尔兰、加拿大、美国、新西兰、澳大利亚等国家的十多所知名高校签订了双边合作及联合培养协议。目前已与哈佛大学、耶鲁大学、斯坦福大学、牛津大学、剑桥大学、东京大学、多伦多大学等60多个国家和地区的200多所大学签订了合作交流协议。</w:t>
        <w:br/>
        <w:br/>
        <w:br/>
        <w:br/>
        <w:t>交通食宿</w:t>
        <w:br/>
        <w:br/>
        <w:br/>
        <w:t>武汉交通发达，九省通衢。在以广州和北京为半径之内区域，高铁到武汉约需0.5-4小时左右；</w:t>
        <w:br/>
        <w:t>从武汉火车站坐地铁4号线到洪山广场转乘公交587，到武汉大学；</w:t>
        <w:br/>
        <w:t>从汉口火车站可以坐地铁2号线到街道口或广埠屯下，然后步行10分钟即到武汉大学，或乘公交519至终点即武汉大学正门；</w:t>
        <w:br/>
        <w:t>武昌火车站可以坐地铁4号线到洪山广场转乘公交587到武汉大学，或乘坐公交402到武汉大学；</w:t>
        <w:br/>
        <w:t>天河机场可以直接坐地铁2号线到街道口或广布屯下，然后步行8分钟即到武汉大学；</w:t>
        <w:br/>
        <w:t>乘公交车591,413,340,552,572，587,402，均可到武汉大学。</w:t>
        <w:br/>
        <w:t>武汉大学梅园食堂，桂园食堂，枫园食堂均对外服务，均可就餐。梅园食堂上面有仟吉食品店，麦当劳，咖啡店等服务店，校园内还有小观园餐厅（一个在学校正门附近，一个在武汉大学南三区）均可就餐。如果你是美食家，吃货一定不要错过武昌的户部巷和汉口吉庆里，特别推荐汉口吉庆里，因为他坐落在改造后的中山大道，现在的中山大道基本恢复了具有欧式风格的老汉口风貌，令人耳目一新，宽阔的人行道，行驶的是环保汽车，具有欧式风格的各种建筑熠熠生辉。吉庆里集中了原汁原味的武汉特色的各种老字号美食。观赏完武大樱花，步行十分钟，乘坐地铁2号线至江汉路下即可。</w:t>
        <w:br/>
        <w:t>如要住宿，校内有武汉大学弘毅大酒店（四星），珞珈山庄，自强超市旁的酒店，明珠苑等。周边有丰颐酒店，军悦酒店，珞珈山国际酒店，君宜王朝饭店等可供选择。</w:t>
        <w:br/>
        <w:br/>
        <w:br/>
        <w:br/>
        <w:t>提醒</w:t>
        <w:br/>
        <w:br/>
        <w:br/>
        <w:t>虽然武汉大学的樱花是武汉大学靓丽的名片，其实四季各有特色，无论你什么时候来，你都不会失望。武汉大学对社会和游客免费开放。如果你想看武汉大学樱花，一定要留意武汉大学网页主页上预约时间（一般在3月上旬），以免错过。校园毕竟是学习科研的重地，切记文明游览。</w:t>
        <w:br/>
      </w:r>
    </w:p>
    <w:p>
      <w:r>
        <w:t>评论：</w:t>
        <w:br/>
      </w:r>
    </w:p>
    <w:p>
      <w:pPr>
        <w:pStyle w:val="Heading2"/>
      </w:pPr>
      <w:r>
        <w:t>48.武汉初印象</w:t>
      </w:r>
    </w:p>
    <w:p>
      <w:r>
        <w:t>https://www.tuniu.com/trips/12604192</w:t>
      </w:r>
    </w:p>
    <w:p>
      <w:r>
        <w:t>来源：途牛</w:t>
      </w:r>
    </w:p>
    <w:p>
      <w:r>
        <w:t>发表时间：2018-06-17</w:t>
      </w:r>
    </w:p>
    <w:p>
      <w:r>
        <w:t>天数：</w:t>
      </w:r>
    </w:p>
    <w:p>
      <w:r>
        <w:t>游玩时间：</w:t>
      </w:r>
    </w:p>
    <w:p>
      <w:r>
        <w:t>人均花费：</w:t>
      </w:r>
    </w:p>
    <w:p>
      <w:r>
        <w:t>和谁：</w:t>
      </w:r>
    </w:p>
    <w:p>
      <w:r>
        <w:t>玩法：</w:t>
      </w:r>
    </w:p>
    <w:p>
      <w:r>
        <w:t>旅游路线：</w:t>
      </w:r>
    </w:p>
    <w:p>
      <w:r>
        <w:t>正文：</w:t>
        <w:br/>
        <w:br/>
        <w:t>最初，对武汉的印象，就是那一碗热腾腾的热干面，吃过热干面，觉得也不过如此。</w:t>
        <w:br/>
        <w:t>但是真的认识武汉，了解武汉，才明白武汉拥有的不仅仅是那碗简单的、透着芝麻香气的热干面。</w:t>
        <w:br/>
        <w:t>武汉虽然是不折不扣的“火炉”之城，但是只要你愿意静下心来，细细品味，原来大武汉，真的有小怡情。</w:t>
        <w:br/>
        <w:br/>
        <w:br/>
        <w:t>如果是自由行，在武汉市内打算待上3天以上的，建议办一张“武汉通”。</w:t>
        <w:br/>
        <w:t>武汉通的种类有很多，有租用版的，团购版的，纪念版的，个人定制版的。可</w:t>
        <w:br/>
        <w:t>以根据需要而办理，下面给一个武汉通官方网站的地址，大家可以根据自己的需要选择http://www.whcst.com/ecartoon/intro/whtzl.htm</w:t>
        <w:br/>
        <w:t>我选择的是“租用版”的押金20元（PS：不足12月在退卡的时候会扣除手续费，并扣除租金0.4元/y月）</w:t>
        <w:br/>
        <w:t>武汉的公交是1元（空调2元）用“武汉通”8折优惠，地铁也是8折，武汉的公交系统非常的健全，覆盖面之广，自由行游武汉的各大景点，选择公交、地铁、电车是最正确、明智的选择。</w:t>
        <w:br/>
        <w:t>建议初到武汉，一定要买一份交通游览图，随身携带，武汉的导游图制作的很人性化，很精细，绝对有实用性的价值。</w:t>
        <w:br/>
        <w:t>武汉由于长江的缘由，没有东南西北的定位标准，弯弯拐拐，时起时伏，在武汉问路，只说“左~右”。</w:t>
        <w:br/>
        <w:t>武汉3个火车站 汉口站（老火车站） 武昌站 武汉站（新高铁站）</w:t>
        <w:br/>
      </w:r>
    </w:p>
    <w:p>
      <w:r>
        <w:t>评论：</w:t>
        <w:br/>
      </w:r>
    </w:p>
    <w:p>
      <w:pPr>
        <w:pStyle w:val="Heading2"/>
      </w:pPr>
      <w:r>
        <w:t>49.除了打卡热门景点，武汉可以这样玩...</w:t>
      </w:r>
    </w:p>
    <w:p>
      <w:r>
        <w:t>https://www.tuniu.com/trips/12604232</w:t>
      </w:r>
    </w:p>
    <w:p>
      <w:r>
        <w:t>来源：途牛</w:t>
      </w:r>
    </w:p>
    <w:p>
      <w:r>
        <w:t>发表时间：2018-06-18</w:t>
      </w:r>
    </w:p>
    <w:p>
      <w:r>
        <w:t>天数：</w:t>
      </w:r>
    </w:p>
    <w:p>
      <w:r>
        <w:t>游玩时间：</w:t>
      </w:r>
    </w:p>
    <w:p>
      <w:r>
        <w:t>人均花费：</w:t>
      </w:r>
    </w:p>
    <w:p>
      <w:r>
        <w:t>和谁：</w:t>
      </w:r>
    </w:p>
    <w:p>
      <w:r>
        <w:t>玩法：赏花，美食，人文游，摄影</w:t>
      </w:r>
    </w:p>
    <w:p>
      <w:r>
        <w:t>旅游路线：</w:t>
      </w:r>
    </w:p>
    <w:p>
      <w:r>
        <w:t>正文：</w:t>
        <w:br/>
        <w:br/>
        <w:br/>
        <w:t>前言</w:t>
        <w:br/>
        <w:br/>
        <w:br/>
        <w:br/>
        <w:t>黄鹤楼中吹玉笛，江城五月落梅花！</w:t>
        <w:br/>
        <w:t>武汉，亦称“江城”，它历史悠久，文化深厚，风景秀丽。往远了说，这里是楚文化的发祥地，是春秋时期军事重镇，是清末洋务运动的经济中心。往近了看，它是湖北省会，中华中最大的城市，也是座摩登的山水园林城市。</w:t>
        <w:br/>
        <w:t>－</w:t>
        <w:br/>
        <w:t>武汉很大。总面积达8494.41平方公里，除了长江、汉水两江在城中交汇外，还有两百余个湖泊星罗棋布，上百座大大小小的山峦与水交融。</w:t>
        <w:br/>
        <w:t>－</w:t>
        <w:br/>
        <w:t>武汉很美。有国内最大的城中湖东湖，有天下第一楼之称的黄鹤楼，有高山流水遇知音的古琴台，有佛教胜地归元寺，有花木兰故里之木兰八景，有文艺清新的昙华林。。。</w:t>
        <w:br/>
        <w:t>－</w:t>
        <w:br/>
        <w:t>这个季节在武汉，可以乘船看长江两岸美景，过万里长江第一桥，赏南岸嘴风光;可以从万松园、吉庆街，一直吃到户部巷; 可以从武汉天地到江汉路到汉街到光谷逛到地老天荒; 可以去一一打卡各大热门景点，也可以和我一样，用一个周末，在自己的城市度个假。</w:t>
        <w:br/>
        <w:br/>
        <w:br/>
        <w:br/>
        <w:t>【旅行攻略】</w:t>
        <w:br/>
        <w:br/>
        <w:br/>
        <w:t>武汉联投半岛酒店</w:t>
        <w:br/>
        <w:t>地址：武汉经济技术开发区车城大道与观湖路交汇处</w:t>
        <w:br/>
        <w:t>【自驾路线】（导航地址：武汉联投半岛酒店）</w:t>
        <w:br/>
        <w:t>天河机场方向：机场高速—三环线--东风大道—车城大道—武汉联投半岛酒店</w:t>
        <w:br/>
        <w:t>武汉火车站方向：沿欢乐大道--三环线--东风大道—车城大道—武汉联投半岛酒店</w:t>
        <w:br/>
        <w:t>汉口火车站方向：沿二环线--龙阳大道--东风大道—车城大道—武汉联投半岛酒店</w:t>
        <w:br/>
        <w:t>武昌火车站方向：沿二环线--龙阳大道--东风大道—车城大道—武汉联投半岛酒店</w:t>
        <w:br/>
        <w:t>钟家村方向：汉阳大道—江城大道—神龙大道—车城大道—武汉联投半岛酒店</w:t>
        <w:br/>
        <w:t>地铁：6号线、3号线（沌阳大道站）转车都T1线</w:t>
        <w:br/>
        <w:t>武汉花博汇</w:t>
        <w:br/>
        <w:t>地址：湖北省武汉市蔡甸区天星村1号</w:t>
        <w:br/>
        <w:t>开放时间：周日——周四：8:30—19:00 周五——周六：8:30—20:00</w:t>
        <w:br/>
        <w:t>门票：60元（网上预订价55元）</w:t>
        <w:br/>
        <w:t>优惠政策：1.3米以下（含1.3米）儿童免票、60岁（不含）以上老年人凭有效老年证或身份证免票、残疾人凭有效1—4级残疾证免票。</w:t>
        <w:br/>
        <w:t>公交</w:t>
        <w:br/>
        <w:t>公交760路：</w:t>
        <w:br/>
        <w:t>汉阳大道五里墩——知音湖大道花博汇</w:t>
        <w:br/>
        <w:t>公交107路</w:t>
        <w:br/>
        <w:t>玉龙路朱家亭——知音湖大道花博汇</w:t>
        <w:br/>
        <w:t>公交393路：</w:t>
        <w:br/>
        <w:t>天鹅湖大道大集 或 全力四路格力工业园——知音湖大道世贸龙湾</w:t>
        <w:br/>
        <w:t>公交267路：</w:t>
        <w:br/>
        <w:t>蔡甸大街新庙村 或 沌口体育中心停车场——天鹅湖大道田家堡站下转乘760路到知音湖大道花博汇</w:t>
        <w:br/>
        <w:t>地铁：</w:t>
        <w:br/>
        <w:t>地铁3号线：体育中心站转乘公交760直达花博汇</w:t>
        <w:br/>
        <w:t>地铁4号线：玉龙路、永安堂、孟家铺站均可转乘公交107路直达花博汇</w:t>
        <w:br/>
        <w:t>自驾</w:t>
        <w:br/>
        <w:t>汉阳方向：王家湾-汉阳大道-东风大道-全力二路-全力三路—知音湖大道-武汉花博汇</w:t>
        <w:br/>
        <w:t>武昌方向：白沙洲大桥-升官渡-东风大道-全力二路-全力三路—知音湖大道-武汉花博汇</w:t>
        <w:br/>
        <w:t>蔡甸方向：汉阳大道-古月路-知音湖大道-武汉花博汇</w:t>
        <w:br/>
        <w:br/>
        <w:br/>
        <w:br/>
        <w:t>【花博汇里赏花忙】</w:t>
        <w:br/>
        <w:br/>
        <w:br/>
        <w:t>武汉花博汇是武汉众多景点中的新秀，景区里的主打就是“花”。景区2017年才开业，2018年3月我去过一次，那时侯是春天，郁金香和樱花开得正艳。前几天去二刷，初夏的花博汇，百合和马鞭草美得正好。</w:t>
        <w:br/>
        <w:br/>
        <w:br/>
        <w:t>位于景区入口处的蜗牛城堡是花博汇的游客中心。</w:t>
        <w:br/>
        <w:br/>
        <w:br/>
        <w:t>百合花海：</w:t>
        <w:br/>
        <w:br/>
        <w:br/>
        <w:t>这是一进花博汇就能看到的景象。</w:t>
        <w:br/>
        <w:br/>
        <w:br/>
        <w:t>大片大片金灿灿、黄亮亮、明艳艳的，颜色不一样的百合花，争相斗艳，开得如火如荼。</w:t>
        <w:br/>
        <w:br/>
        <w:br/>
        <w:t>这个喷泉也离入口不远，是景区内很受游客欢迎的打卡地之一。喷泉前有专门设立亲水台。</w:t>
        <w:br/>
        <w:br/>
        <w:br/>
        <w:t>各种百合花，有你叫得出名字的吗？</w:t>
        <w:br/>
        <w:br/>
        <w:br/>
        <w:t>总觉得百合是个很特别的花，不管是形状还是颜色，有点妖艳又有点清心，喜欢的人会非常喜欢。</w:t>
        <w:br/>
        <w:br/>
        <w:br/>
        <w:t>弗洛伊鲜花小镇：</w:t>
        <w:br/>
        <w:br/>
        <w:br/>
        <w:t>和百合花海接连的是弗洛伊小镇，名字很洋气，格局很洋气，里面的店铺、街道设置也很洋气，是有点法式浪漫的文艺风景线。</w:t>
        <w:br/>
        <w:br/>
        <w:br/>
        <w:t>整个小镇处处是景，每间房屋，每个建筑都各有腔调。</w:t>
        <w:br/>
        <w:br/>
        <w:br/>
        <w:t>镇上分布着民宿，邮局，酒吧，咖啡馆，啤酒屋，甜品店，书店，便利店，甚至还有教堂等等，适合细细走慢慢看，悠悠闲闲的晃荡晃荡。</w:t>
        <w:br/>
        <w:br/>
        <w:br/>
        <w:t>站在弗洛伊小镇的至高点上往外看，能看得到一边沙滩。</w:t>
        <w:br/>
        <w:br/>
        <w:br/>
        <w:t>花博汇地处武汉知音湖畔，有水景本也不稀奇，只是没想到它里面的水景这么“海滩”。</w:t>
        <w:br/>
        <w:br/>
        <w:br/>
        <w:t>分分钟海滨的错觉。</w:t>
        <w:br/>
        <w:br/>
        <w:br/>
        <w:t>马鞭草花田</w:t>
        <w:br/>
        <w:br/>
        <w:br/>
        <w:t>不少人都有去法国看薰衣草花海的梦想，如果没有那么快能实现的话，可以先到花博汇里解个梦。</w:t>
        <w:br/>
        <w:br/>
        <w:br/>
        <w:t>也是一眼望不到边的紫色浪漫。</w:t>
        <w:br/>
        <w:br/>
        <w:br/>
        <w:t>背景也是梦幻城堡一般的建筑，相互呼映，相得益彰。</w:t>
        <w:br/>
        <w:br/>
        <w:br/>
        <w:t>大片大片的马鞭草花田，犹如一片紫蓝色的云霞，极其壮观，也极其浪漫。</w:t>
        <w:br/>
        <w:br/>
        <w:br/>
        <w:t>满园盈香，美到惊艳，好看到让人移不开眼，挪不开步。</w:t>
        <w:br/>
        <w:br/>
        <w:br/>
        <w:t>这样的美，和普罗旺斯很像，也很不像。那里是薰衣草，而这里是更合时宜的马鞭草。</w:t>
        <w:br/>
        <w:br/>
        <w:br/>
        <w:t>虽然都是一样的紫色，花形和株杆也类似，但这些真的是马鞭草。</w:t>
        <w:br/>
        <w:br/>
        <w:br/>
        <w:t>它的花茎比薰衣草更高，花朵麻聚程度也更高，可观赏性也更高。</w:t>
        <w:br/>
        <w:br/>
        <w:br/>
        <w:t>一朵朵，一族族，用小小的力量汇集成巨大的浪漫的美好。</w:t>
        <w:br/>
        <w:br/>
        <w:br/>
        <w:t>让人烦燥的初夏，</w:t>
        <w:br/>
        <w:t>这样的蓝紫色，是绝对的冶愈系，走近它，能想到的，都于美好有关！</w:t>
        <w:br/>
        <w:br/>
        <w:br/>
        <w:br/>
        <w:t>【入住联投半岛酒店，湖岸线上边吃睡玩】</w:t>
        <w:br/>
        <w:br/>
        <w:br/>
        <w:br/>
        <w:t>从花博汇出来，直接去了同商圈内的联投半岛酒店……这个周末后面的大部分时光，都是在这家酒店里度过的，联投一夜，当然没办法完全感受它的魅力，但也足够美好。</w:t>
        <w:br/>
        <w:br/>
        <w:br/>
        <w:t>入住联投半岛酒店：</w:t>
        <w:br/>
        <w:br/>
        <w:br/>
        <w:t>联投半岛酒店坐落在武汉经济开发区内，邻东风大道，接驳武汉地铁3号线，6号线，交通很是方便。联投半岛紧邻后官湖，酒店里坐拥3公里超长湖岸线，其湖景资源在全国都极少见，在武汉市内更是独一家。酒店客房形式多样，数量更是多达三百多间，不管是单人，情侣，亲子，是商务，是旅行，是聚会，在这里总能找到合适的房间。除此之外，酒店还有各种带着超大玻璃窗的湖景中西餐厅，有自己的湖景花园，有泳池健身馆等各种康体娱乐项目，有1700平会议中心，能一站式满足，住宿、旅行、休闲、娱乐、会议等各类型需求。</w:t>
        <w:br/>
        <w:br/>
        <w:br/>
        <w:t>酒店有一线湖景，也有万亩草坪，环境幽静，风光旖旎。</w:t>
        <w:br/>
        <w:br/>
        <w:br/>
        <w:t>进入酒店大堂，宽敞大气，第一眼就是这样清心雅致、时尚精致的淡金调子。</w:t>
        <w:br/>
        <w:br/>
        <w:br/>
        <w:t>中空圆顶上扑洒下来的璀璨灯光，如星似梦。</w:t>
        <w:br/>
        <w:br/>
        <w:br/>
        <w:t>大堂古董级钢琴，不时的弹奏着清心的曲调。</w:t>
        <w:br/>
        <w:br/>
        <w:br/>
        <w:t>大堂里还有超酷炫的机器人服务生，关于漂亮的吃住行以及其它种种，在它身上都能找到答案。</w:t>
        <w:br/>
        <w:br/>
        <w:br/>
        <w:t>可中午在花博汇就随便吃了点，下午四点到酒店的时侯已经有点饿，可是去吃晚饭有点太早，于是去位于酒店二楼大堂吧喝个下午茶。</w:t>
        <w:br/>
        <w:br/>
        <w:br/>
        <w:t>大堂吧下午茶：</w:t>
        <w:br/>
        <w:br/>
        <w:br/>
        <w:t>先上个小全景，这是我们的温馨下午茶，鸟笼造型很抢眼，餐食则很靠谱。</w:t>
        <w:br/>
        <w:br/>
        <w:br/>
        <w:t>烟薰三文鱼佐面包</w:t>
        <w:br/>
        <w:br/>
        <w:br/>
        <w:t>可颂</w:t>
        <w:br/>
        <w:br/>
        <w:br/>
        <w:t>醋栗千层</w:t>
        <w:br/>
        <w:br/>
        <w:br/>
        <w:t>甜虾色拉</w:t>
        <w:br/>
        <w:br/>
        <w:br/>
        <w:t>华夫饼</w:t>
        <w:br/>
        <w:br/>
        <w:br/>
        <w:t>提拉米苏配马卡龙，都是广受欢迎的法式甜点。</w:t>
        <w:br/>
        <w:br/>
        <w:br/>
        <w:t>被串成葫芦串的小水果</w:t>
        <w:br/>
        <w:br/>
        <w:br/>
        <w:t>以及现榨果汁饮品，</w:t>
        <w:br/>
        <w:br/>
        <w:br/>
        <w:t>吃的舒服，喝的踏实，也精致也好味道。</w:t>
        <w:br/>
        <w:br/>
        <w:br/>
        <w:t>酒店娱乐项目：</w:t>
        <w:br/>
        <w:br/>
        <w:br/>
        <w:t>下午茶后在酒店的康体娱乐中心消食。有个朋友是个酒店控，他曾说，一家好的酒店在他看来，房间如果排在第一位，餐食第二位的话，排第三位重要的就一定是娱乐设施。联投半岛酒店的康体娱乐中心就很不错，宽敞，大气，项目多，服务好。</w:t>
        <w:br/>
        <w:br/>
        <w:br/>
        <w:t>台球</w:t>
        <w:br/>
        <w:br/>
        <w:br/>
        <w:t>国际象棋，这些适合双人或多人组团对抗。</w:t>
        <w:br/>
        <w:br/>
        <w:br/>
        <w:t>一个人的话，也有合适的项目玩。</w:t>
        <w:br/>
        <w:br/>
        <w:br/>
        <w:t>酒店有室内室外双泳池</w:t>
        <w:br/>
        <w:br/>
        <w:br/>
        <w:t>有规模不错的健身中心，</w:t>
        <w:br/>
        <w:br/>
        <w:br/>
        <w:t>里面设施齐全，服务好，还有专职健身教练随心指导。</w:t>
        <w:br/>
        <w:br/>
        <w:br/>
        <w:t>还有室内室外两种儿童乐园，有小朋友的家庭一定会喜欢</w:t>
        <w:br/>
        <w:br/>
        <w:br/>
        <w:t>这样的地方打发时间真的很好，一晃就到晚饭时间。</w:t>
        <w:br/>
        <w:br/>
        <w:br/>
        <w:t>威尼斯特色餐厅意餐：</w:t>
        <w:br/>
        <w:br/>
        <w:br/>
        <w:t>联投半岛酒店有各种中西餐厅，这一顿我们选了威尼斯餐厅的意餐。</w:t>
        <w:br/>
        <w:br/>
        <w:br/>
        <w:t>餐厅可以单点，也有各种套餐备选，我们选了298元/位的威尼斯套餐。</w:t>
        <w:br/>
        <w:br/>
        <w:br/>
        <w:t>落座先晒晒餐厅一环境，低调奢华的调子。</w:t>
        <w:br/>
        <w:br/>
        <w:br/>
        <w:t>整面墙的巨大观景落地窗，窗外是一线湖景。</w:t>
        <w:br/>
        <w:br/>
        <w:br/>
        <w:t>再来是餐食。</w:t>
        <w:br/>
        <w:br/>
        <w:br/>
        <w:t>和风蟹肉沙拉</w:t>
        <w:br/>
        <w:br/>
        <w:br/>
        <w:t>元贝奶油番茄汤</w:t>
        <w:br/>
        <w:br/>
        <w:br/>
        <w:t>法式红酒蓝莓鹅肝，鹅肝煎的不老不嫩，口感调味都是恰如其分的好。</w:t>
        <w:br/>
        <w:br/>
        <w:br/>
        <w:t>法芥烤羊扒酸普罗旺斯香料</w:t>
        <w:br/>
        <w:br/>
        <w:br/>
        <w:t>经典提拉米苏蛋糕和马卡龙的组合，这个下午茶时也有吃，手动点赞。</w:t>
        <w:br/>
        <w:br/>
        <w:br/>
        <w:t>把面包和酒水也拉出来晒晒。</w:t>
        <w:br/>
        <w:br/>
        <w:br/>
        <w:t>入住联投半岛酒店：</w:t>
        <w:br/>
        <w:br/>
        <w:br/>
        <w:t>在联投半岛酒店玩，也在酒店吃，住当然也是这儿。</w:t>
        <w:br/>
        <w:br/>
        <w:br/>
        <w:t>迈向房间的走道也很宽敞大气，酒店开业不算太久，所有的一切都很新，看着格外舒服，还有就是我很在意的一点，房间没有异味，没有装修残留的异味，也没有其它宾客遗留的异味，这点做得很好。另外，酒店还给客房配了空气净化器。</w:t>
        <w:br/>
        <w:br/>
        <w:br/>
        <w:t>房间的迎宾水果，</w:t>
        <w:br/>
        <w:br/>
        <w:br/>
        <w:t>以及大床上的小狗一并来亮个相。</w:t>
        <w:br/>
        <w:br/>
        <w:br/>
        <w:t>房间小全景先来一个。</w:t>
        <w:br/>
        <w:br/>
        <w:br/>
        <w:t>灯光分布很是温馨讲究，地毯和小沙发的颜色很贵气。</w:t>
        <w:br/>
        <w:br/>
        <w:br/>
        <w:t>和花博汇里满园的马鞭草花田很搭，和普罗旺斯的薰衣草花田也很搭。</w:t>
        <w:br/>
        <w:br/>
        <w:br/>
        <w:t>华贵又浪漫。</w:t>
        <w:br/>
        <w:br/>
        <w:br/>
        <w:t>入住的这间是酒店的豪华湖景房，格局雅致，设施齐全，房间很大，床也很大，可以在上面任意打滚。</w:t>
        <w:br/>
        <w:br/>
        <w:br/>
        <w:t>床垫软硬度刚刚好，床品也很亲肤，在那样的大床上睡觉，一夜好梦。</w:t>
        <w:br/>
        <w:br/>
        <w:br/>
        <w:t>房间卫生间也一并亮个相，整洁透亮，干湿分明。淋浴间和马桶用透明玻璃隔离出来，互不干扰，又相对统一和谐。</w:t>
        <w:br/>
        <w:br/>
        <w:br/>
        <w:t>还配有大大的浴缸，玩玩看看吃吃闹闹也溜溜一整天了，在大浴缸里好好泡个澡，解乏放松，然后在舒适的大床上美美的睡上一觉。</w:t>
        <w:br/>
        <w:br/>
        <w:br/>
        <w:t>睡前房间窗户外面是这样的景象。</w:t>
        <w:br/>
        <w:br/>
        <w:br/>
        <w:t>而醒来时，天蓝云舒，水清树绿，不时还能听到几声鸟儿清脆的歌声，这感觉真好。</w:t>
        <w:br/>
        <w:br/>
        <w:br/>
        <w:t>丽水西餐厅自助早餐：</w:t>
        <w:br/>
        <w:br/>
        <w:br/>
        <w:t>起床收拾好后，去丽水西餐厅吃自助早餐。</w:t>
        <w:br/>
        <w:br/>
        <w:br/>
        <w:t>如果要用一句话来总结这边的自助早餐，那，用这9个字吧：食物多，种类全，环境好。</w:t>
        <w:br/>
        <w:br/>
        <w:br/>
        <w:t>虽然不够全面，但餐厅大体特征也算是基本概括进来了。</w:t>
        <w:br/>
        <w:br/>
        <w:br/>
        <w:t>我去的时侯时间还很早，餐厅里基本没什么客人，座位随便挑。可以选离餐食近的，拿取食物方便，也可以选靠大大落地窗的位置，一边吃一边享受酒店花园的美好。</w:t>
        <w:br/>
        <w:br/>
        <w:br/>
        <w:t>餐厅服务生都很热情，最可贵的是，那种热情也不会显得刻意和过分，就是刚刚好让人觉得舒服。</w:t>
        <w:br/>
        <w:br/>
        <w:br/>
        <w:t>换个角度看餐厅~</w:t>
        <w:br/>
        <w:br/>
        <w:br/>
        <w:t>各种餐食连餐具都很用心。</w:t>
        <w:br/>
        <w:br/>
        <w:br/>
        <w:t>除了常规的各种中餐西点热菜冷盘外，还有特别隆重的介绍的是烧麦和面。</w:t>
        <w:br/>
        <w:br/>
        <w:br/>
        <w:t>烧麦是大武汉从老饕到街坊邻居们都钟爱的严氏烧麦</w:t>
        <w:br/>
        <w:br/>
        <w:br/>
        <w:t>武汉老字号，皮和馅口感、味道、层次各方面都搭配完美的严氏烧麦。在武汉，想要吃到都得起大早排长队，没想到联投半岛的自助餐厅里竟然有私藏，很惊喜。</w:t>
        <w:br/>
        <w:br/>
        <w:br/>
        <w:t>再来是面。武汉招牌的热干面，面筋道，麻酱香，配料齐全，口味和口感靠谱。</w:t>
        <w:br/>
        <w:br/>
        <w:br/>
        <w:t>一并，把我们这一顿取的早餐拉出来晒晒，果然是武汉胃，烧麦和热干面一个都没少。</w:t>
        <w:br/>
        <w:br/>
        <w:br/>
        <w:t>最后的最后，把马卡龙塔拉出来镇个楼，这个吃完，出门打高尔夫去了。</w:t>
        <w:br/>
        <w:br/>
        <w:br/>
        <w:br/>
        <w:t>【武汉大方高尔夫】</w:t>
        <w:br/>
        <w:br/>
        <w:br/>
        <w:br/>
        <w:t>大方高尔夫（东方）练习场</w:t>
        <w:br/>
        <w:br/>
        <w:br/>
        <w:t>大方高尔夫位于太子湖北路，毗邻武汉体育中心，从联投半岛酒店过去15分钟左右车程。</w:t>
        <w:br/>
        <w:br/>
        <w:br/>
        <w:t>虽说只是练习场，但场地布局设置都非常专业。</w:t>
        <w:br/>
        <w:br/>
        <w:br/>
        <w:t>有上下两层打位，</w:t>
        <w:br/>
        <w:br/>
        <w:br/>
        <w:t>有推杆练习果岭，</w:t>
        <w:br/>
        <w:br/>
        <w:br/>
        <w:t>还设有高尔夫学校，高尔夫教练，VIP包房等，助力轻松解锁高尔夫技能，感受更多的来自于高尔的惬意享受。</w:t>
        <w:br/>
        <w:br/>
        <w:br/>
        <w:t>中午回酒店退房，顺便吃个午餐。</w:t>
        <w:br/>
        <w:br/>
        <w:br/>
        <w:t>联投云轩中餐厅午餐：</w:t>
        <w:br/>
        <w:br/>
        <w:br/>
        <w:t>依然是可以一边吃饭一边赏景的构造。</w:t>
        <w:br/>
        <w:br/>
        <w:br/>
        <w:t>午餐吃的纯中式，菜式出品很有点咱大湖北当地特色，本地吃货会喜欢，外地来的旅客应该也会吃得欢喜。</w:t>
        <w:br/>
        <w:br/>
        <w:br/>
        <w:t>蒜苗辣肉，剁椒鱼头，还有这一季最IN人气最旺的香辣小龙虾。</w:t>
        <w:br/>
        <w:br/>
        <w:br/>
        <w:t>虾处理的非常细致，有去虾线，去虾头，烧的也入味，麻辣口，不会太麻也不会太辣，适合大多数人的口味。</w:t>
        <w:br/>
        <w:br/>
        <w:br/>
        <w:t>还有其它菜式也一并拉出晒晒，</w:t>
        <w:br/>
        <w:br/>
        <w:br/>
        <w:t>反正这一顿吃的非常的满足、舒服和落胃。</w:t>
        <w:br/>
        <w:br/>
        <w:br/>
        <w:t>好了，最后的最后，用联投半岛酒店云轩中餐厅窗户外的湖景给这一篇做个结，欢迎跟着我的脚步爽玩大武汉！</w:t>
        <w:br/>
      </w:r>
    </w:p>
    <w:p>
      <w:r>
        <w:t>评论：</w:t>
        <w:br/>
      </w:r>
    </w:p>
    <w:p>
      <w:pPr>
        <w:pStyle w:val="Heading2"/>
      </w:pPr>
      <w:r>
        <w:t>50.#玩美畅游#半岛仲夏之约，武汉周末亲子欢乐自驾游【途牛首发】</w:t>
      </w:r>
    </w:p>
    <w:p>
      <w:r>
        <w:t>https://www.tuniu.com/trips/12605412</w:t>
      </w:r>
    </w:p>
    <w:p>
      <w:r>
        <w:t>来源：途牛</w:t>
      </w:r>
    </w:p>
    <w:p>
      <w:r>
        <w:t>发表时间：2018-06-27</w:t>
      </w:r>
    </w:p>
    <w:p>
      <w:r>
        <w:t>天数：</w:t>
      </w:r>
    </w:p>
    <w:p>
      <w:r>
        <w:t>游玩时间：</w:t>
      </w:r>
    </w:p>
    <w:p>
      <w:r>
        <w:t>人均花费：</w:t>
      </w:r>
    </w:p>
    <w:p>
      <w:r>
        <w:t>和谁：</w:t>
      </w:r>
    </w:p>
    <w:p>
      <w:r>
        <w:t>玩法：赏花，亲子，美食，家庭游，骑马，自驾游</w:t>
      </w:r>
    </w:p>
    <w:p>
      <w:r>
        <w:t>旅游路线：</w:t>
      </w:r>
    </w:p>
    <w:p>
      <w:r>
        <w:t>正文：</w:t>
        <w:br/>
        <w:br/>
        <w:br/>
        <w:t>前言</w:t>
        <w:br/>
        <w:br/>
        <w:br/>
        <w:br/>
        <w:br/>
        <w:t>行程详情</w:t>
        <w:br/>
        <w:br/>
        <w:br/>
        <w:t>DAY1：早上9点武汉自驾出发——10抵达武汉花博汇——下午三点到联投半岛酒店的西餐厅内参加“半岛宝贝课堂”——晚餐后参加湖畔户外欢乐泳池趴，半岛仲夏夜•燃情世界杯 ——夜晚入住武汉联投半岛酒店</w:t>
        <w:br/>
        <w:t>DAY2：武汉神奇精英国际青少年马术俱乐部，与明星马儿的亲密接触——半岛情，甜蜜下午茶——自驾返回武汉自己的家</w:t>
        <w:br/>
        <w:br/>
        <w:br/>
        <w:t>交通信息</w:t>
        <w:br/>
        <w:br/>
        <w:br/>
        <w:t>【自驾路线】</w:t>
        <w:br/>
        <w:t>*天河机场方向：机场高速—三环线--东风大道—车城大道—联投半岛</w:t>
        <w:br/>
        <w:t>*武汉火车站方向：沿欢乐大道--三环线--东风大道—车城大道—联投半岛</w:t>
        <w:br/>
        <w:t>*汉口火车站方向 : 沿二环线--龙阳大道--东风大道—车城大道—联投半岛</w:t>
        <w:br/>
        <w:t>*武昌火车站方向 :沿二环线--龙阳大道--东风大道—车城大道—联投半岛</w:t>
        <w:br/>
        <w:t>*武广商圈方向 : 沿二环线--龙阳大道--东风大道—车城大道—联投半岛</w:t>
        <w:br/>
        <w:t>*光谷商圈方向 : 沿民族大道--三环线--江城大道--神龙大道--车城大道—联投半岛</w:t>
        <w:br/>
        <w:t>*钟家村方向 : 汉阳大道—江城大道—神龙大道—车城大道—联投半岛</w:t>
        <w:br/>
        <w:t>*王家湾方向 : 东风大道高架—车城大道—联投半岛</w:t>
        <w:br/>
        <w:t>*汉南方向 : 汉洪高速—江城大道—车城大道—联投半岛</w:t>
        <w:br/>
        <w:t>【乘车路线】1、地铁3号线到沌阳大道站2、K02至开发区职校站3、347路至车城路车城西路站4、351至车城西路水府街5、335/597/769路至车城西路后观湖大道</w:t>
        <w:br/>
        <w:t>【酒店地址】：武汉经济技术开发区车城大道与观湖路交汇处</w:t>
        <w:br/>
        <w:br/>
        <w:br/>
        <w:br/>
        <w:t>摄影器材</w:t>
        <w:br/>
        <w:br/>
        <w:br/>
        <w:t>【摄影器材】</w:t>
        <w:br/>
        <w:t>相机设备：EOS佳能5D MASK III（24—105镜头，24-70镜头， 14/2.8镜头，35/1.4镜头，70-200镜头）</w:t>
        <w:br/>
        <w:t>相机配备三脚架：海普森碳纤维三脚架（可拆卸脚钉，独脚架）</w:t>
        <w:br/>
        <w:t>富图宝/FOTOPRO 迷你三脚架，万向球形云台</w:t>
        <w:br/>
        <w:t>使用的运动相机：小米的小蚁4K运动相机高清智能数码微型迷你yi便携摄像机</w:t>
        <w:br/>
        <w:t>滤镜：nisi耐司ND1000 减光镜，77MM。UV镜，偏振镜CPL，渐变镜GND中灰渐变滤镜</w:t>
        <w:br/>
        <w:t>当然了拍摄关键是看镜头后面的那颗认真的心.</w:t>
        <w:br/>
        <w:br/>
        <w:br/>
        <w:br/>
        <w:t>关于作者</w:t>
        <w:br/>
        <w:br/>
        <w:br/>
        <w:t>》近期计划——邮轮度假，海岛行</w:t>
        <w:br/>
        <w:t>即将盛大开启！欲知详情敬请关注，留言！</w:t>
        <w:br/>
        <w:t>关于作者: @红粉飞飞521</w:t>
        <w:br/>
        <w:t>欢迎关注我的公众号: 【飞飞摄彩】y274688682</w:t>
        <w:br/>
        <w:t>欢迎关注我的微博:@红粉飞飞521</w:t>
        <w:br/>
        <w:t>欢迎关注个人微信:yhl850221</w:t>
        <w:br/>
        <w:t>【旅游策划设计师】/【摄影家协会会员】/【旅游摄影专栏作家】/【知名旅游博主】/【资深旅游媒体人】</w:t>
        <w:br/>
        <w:br/>
        <w:br/>
        <w:br/>
        <w:t>武汉花博汇</w:t>
        <w:br/>
        <w:br/>
        <w:br/>
        <w:br/>
        <w:t>回归自然，体验乡野度假养生的又一美丽乡村『武汉花博汇』，不论何时来此，一年四季里都可以欣赏到美丽的花海，家庭亲子出游 ，情侣，朋友，婚纱摄影，个人写真，又或是公司户外拓展活动等等 都是很好的选择目的地。这个夏天带这小女女来花博汇，园区正绽放着一片片的香水百合。</w:t>
        <w:br/>
        <w:t>腼腆的玫瑰花刺儿多得很，</w:t>
        <w:br/>
        <w:t>温驯的羊儿常拿角来吓人；</w:t>
        <w:br/>
        <w:t>百合花却一味在爱情里陶醉，</w:t>
        <w:br/>
        <w:t>没有刺也没有角损坏她的美</w:t>
        <w:br/>
        <w:t>这个坐落于美丽的蔡甸后官湖生态新城，依山环水，以花🌸海花卉旅游观光，田园养生度假为主，属于全国性花主题精品休闲度假综合体，是知音故里之千古绝地。</w:t>
        <w:br/>
        <w:br/>
        <w:br/>
        <w:t>武汉花博汇一年四季都有特色花可以观赏，春季是郁金香盛开的季节，花博汇在春季出游时间，会布置不同品种的郁金香，与出口处的个樱花村相呼应，待到夏季来此满园的香水百合，亭亭玉立。十分美好！百花齐放的盛世景象，加上整个景区中心的欧洲风情特色小镇，别有一番异域童话风情。</w:t>
        <w:br/>
        <w:br/>
        <w:br/>
        <w:t>花博汇一年四季都保持了不同的美，给游客朋友提供了不同的观赏点，这个夏天，待到天气晴朗的日子里，无数摄影爱好者、游客以及婚纱摄影，都来此取景拍摄婚纱大片。</w:t>
        <w:br/>
        <w:br/>
        <w:br/>
        <w:t>花博会入口处是配套的商业街，那里有各种商铺，如果家庭情侣出游，一般建议在外面商铺的小餐馆吃完饭再进去游玩会更好。花博汇里面还有一个小型沙滩，里面还可以露营的帐篷等，有真人cf以及游船项目需要单独收费，非常适合亲子游玩、情侣出行。</w:t>
        <w:br/>
        <w:br/>
        <w:br/>
        <w:t>武汉花博汇就是这么美，来到景区内的马鞭草花海，大片大片的紫色花海，巍巍壮观，不输普罗旺斯的薰衣草花海马鞭草的花期在五月到十月，所以建议这个时间段去游玩最好啦，千万不要错过哦！</w:t>
        <w:br/>
        <w:br/>
        <w:br/>
        <w:t>手牵手一起(｡･∀･)ﾉﾞ嗨，全家出游带着小女女来花博汇也不是一次两次了，上次来到花博汇还是春季小学组织春游来这里出游烧烤做游戏的玩了一次，转眼到了夏天再次来到也是格外开心啊，一样的景区不一样的花海，一样的母女不一样的好心情啊！</w:t>
        <w:br/>
        <w:br/>
        <w:br/>
        <w:t>景区交通：建议地铁三号线体育中心D出口（或者五里墩地铁站），旁边就是公交站，坐760到终点站。下车就能看到入口的蜗牛城堡了，门票60元，有证半价，里面有观光游览车可以乘坐。</w:t>
        <w:br/>
        <w:br/>
        <w:br/>
        <w:br/>
        <w:t>联投半岛酒店亲子好时光</w:t>
        <w:br/>
        <w:br/>
        <w:br/>
        <w:br/>
        <w:t>『联投半岛酒店』</w:t>
        <w:br/>
        <w:t>坐落在武汉经济开发区内，邻东风大道，接驳武汉地铁3号线，6号线，交通非常的方便。酒店紧邻后官湖，酒店里坐拥3公里超长湖岸线，其湖景资源在全国都极少见，在武汉市内更是独一家。这个夏日带上家人一起畅爽一夏吧！</w:t>
        <w:br/>
        <w:br/>
        <w:br/>
        <w:t>带小女女在花博汇玩好出来，自驾来到同商圈内的联投半岛酒店，准备参加提前已经和酒店预约好的亲子活动啦</w:t>
        <w:br/>
        <w:br/>
        <w:br/>
        <w:t>按照事先约好的下午三点，带着小女女来到联投半岛酒店的西餐厅，这里酒店的老师已经准备好了工具，今天的美术涂鸦课程就是画手指画和涂鸦石膏娃娃。小朋友们都很期待哦！老师先示范讲解一遍后，小朋友们就该亲自动手喽。</w:t>
        <w:br/>
        <w:br/>
        <w:br/>
        <w:t>尽情展示发挥自己的时刻到了，面对五颜六色的颜料，小朋友们也是大胆的画起来啦！</w:t>
        <w:br/>
        <w:br/>
        <w:br/>
        <w:t>画完老师教的七彩热气球后，还有立体的石膏娃娃给孩子们上色涂鸦创作，亲子涂鸦课堂，让平时上班很忙碌的父母也终于有时间在孩子的身边陪伴宝宝们一起画一些涂鸦，从而增进亲子之间的感情，也是愉悦难忘的一个下午呢！</w:t>
        <w:br/>
        <w:br/>
        <w:br/>
        <w:t>上完涂鸦亲子课堂，我们回到了自己的房间，联投半岛酒店精心为我们布置打造了一间公主主题的亲子氛围，床品都有布置粉粉的HELLO KITTY娃娃，房间内的墙上，书桌上，小帐篷里面也都有各种七彩的气球点缀其中，让我们从一打开门就被这里的梦幻童话氛围所感染。</w:t>
        <w:br/>
        <w:br/>
        <w:br/>
        <w:t>在房间的一个小桌子上，还有酒店特别赠送的水果和一张走心的欢迎卡片。让人感觉相当的亲切和温馨呢。</w:t>
        <w:br/>
        <w:br/>
        <w:br/>
        <w:t>我家小朋友也是掩不住心里的激动，一进房门就跑上床去抱着可爱的娃娃开心的玩了起来。</w:t>
        <w:br/>
        <w:br/>
        <w:br/>
        <w:t>在酒店稍作休息后，就带着女儿来到丽水西餐厅吃自助晚餐。</w:t>
        <w:br/>
        <w:br/>
        <w:br/>
        <w:t>餐厅的环境还是非常的大气，舒适，有档次的，各种色调的搭配也是让人舒适和温馨，暖暖的色调也总是让人的胃口大开。</w:t>
        <w:br/>
        <w:br/>
        <w:br/>
        <w:t>正值夏季小龙虾上季，当然也是酒店自助餐的最大的亮点的之一的美食啦！在这里各种口味的小龙虾都能被找到，喜欢香辣重口一些的，可以选择麻辣小龙虾，喜欢泰式餐饮的，可以选择咖喱口味小龙虾，如果想要选择一些清单一些的，也有蒜蓉小龙虾，清蒸小龙虾。总之，在这里，总有一种口味会是你的最爱。</w:t>
        <w:br/>
        <w:br/>
        <w:br/>
        <w:t>食物的选择多样，品种多样，口味多样，中餐，西餐，青菜，海鲜，各种甜点等等，应有尽有。当然晚餐还具有武汉地方特色美食，如果第一次来武汉的朋友也可以试试哦.</w:t>
        <w:br/>
        <w:br/>
        <w:br/>
        <w:t>丽水西餐厅一边是大大的落地窗户，外面就是一线湖景风景优美，边吃着美食边享受着美丽的风景也是格外的享受。</w:t>
        <w:br/>
        <w:br/>
        <w:br/>
        <w:br/>
        <w:t>湖畔户外欢乐泳池趴，半岛仲夏夜•燃情世界杯</w:t>
        <w:br/>
        <w:br/>
        <w:br/>
        <w:br/>
        <w:t>【半岛仲夏夜•燃情世界杯】</w:t>
        <w:br/>
        <w:t>畅想炎热夏季里的酷爽，体验不一样的夏日风情。联投半岛酒店在湖畔户外泳池区，举办了一场以“半岛仲夏夜，燃情世界杯”为主题的派对活动，活动场面热闹非凡，欢声不断，此起彼伏，吹着夏日凉风，尽情感受半岛之夜。</w:t>
        <w:br/>
        <w:br/>
        <w:br/>
        <w:t>威尼斯特色餐厅内品尝独具风味的户外BBQ美食，在观看刺激比赛的同时享受难得的休闲度假聚会的好时光。</w:t>
        <w:br/>
        <w:br/>
        <w:br/>
        <w:t>这个夏季，是世界杯的主场更是大家狂欢的时节。一出派对，三五好友，全家出动酣畅呐喊，让音乐激发身体的每一处感官，忘情欢呼，燃烧骨子里的热爱。</w:t>
        <w:br/>
        <w:br/>
        <w:br/>
        <w:t>热辣性感的足球宝贝，律动欢快的啦啦操，活力四射动感非凡。超萌的TAMI机器人跳舞，让人惊奇不已；超炫的花式调酒表演，引爆阵阵热烈掌声；超嗨的DJ打碟，让全场气氛燃到最爆……</w:t>
        <w:br/>
        <w:br/>
        <w:br/>
        <w:t>狂欢仲夏夜，燃情世界杯，啤酒，花式调酒炫目酣畅，举杯助威呐喊，这里是承载着所有人欢乐的大趴体，各有其乐，自得其中。</w:t>
        <w:br/>
        <w:br/>
        <w:br/>
        <w:t>夜晚的半岛户外泳池，人影憧憧，这里是欢声笑语的水上乐园，这里是欢呼呐喊的场地，热辣表演，趣味互动，饕餮美食和劲爽啤酒🍺等，让你玩转世界杯。</w:t>
        <w:br/>
        <w:br/>
        <w:br/>
        <w:t>嗨翻这夏天，一场又一场令人心跳加速的赛事，释放所有的压力，全身心投入到每一场比赛中。联投半岛酒店绝对是一个观看比赛的绝佳场所，户外湖景花园泳池，以及私密性极佳的威尼斯特色餐厅，这里有开放式KTV、国际飞镖、象棋、台球等娱乐项目，还可品尝独具风味的户外BBQ美食，在观看刺激比赛的同时享受不一样的聚会休闲时光。</w:t>
        <w:br/>
        <w:br/>
        <w:br/>
        <w:t>联投半岛酒店毗邻43万方后官湖，私藏3公里湖岸线和万亩草坪，风光旖旎，环境优美。半岛仲夏夜，燃情世界杯，湖畔户外欢乐泳池趴活动地点在：威尼斯特色餐厅，这是一场混合了意大利式的典雅和现代城市酒吧餐厅的时尚风格的，意式经典菜肴，各类进口酒饮任意选择。联投半岛酒店绝对是武汉市高端轰趴派对场地的理想之选！</w:t>
        <w:br/>
        <w:br/>
        <w:br/>
        <w:br/>
        <w:t>半岛湖畔欢乐亲子，游泳，乐园，美食，嗨不停</w:t>
        <w:br/>
        <w:br/>
        <w:br/>
        <w:br/>
        <w:t>在酒店美美的一觉后，第二天一早就来到酒店四处转转，小女女提议要来运动健身游泳一类的，那我们就收拾好东西准备去玩一下了。</w:t>
        <w:br/>
        <w:br/>
        <w:br/>
        <w:t>酒店户外泳池趴的地方，紧邻后官湖，蓝天白云风景无限好啊。</w:t>
        <w:br/>
        <w:br/>
        <w:br/>
        <w:t>酒店的健身房内，一大早就已经有很多客人来这里健身锻炼了，各种的机械的健身器材外，在里面还有一间不太大的瑜伽房，满足不同的锻炼需求。</w:t>
        <w:br/>
        <w:br/>
        <w:br/>
        <w:t>酒店的室内泳池，宽敞大气，金碧辉煌很是气派。夏天到了如果怕晒太阳的，就可以玩室内泳池。</w:t>
        <w:br/>
        <w:br/>
        <w:br/>
        <w:t>从酒店室内泳池旁边出来也是户外泳池区域，酒店提供的各种的水上漂浮船，色彩艳丽，造型各样，有红红的火烈鸟还有白色的独角兽，天使翅膀等等，只要你喜欢的，都可以尽情去玩。</w:t>
        <w:br/>
        <w:br/>
        <w:br/>
        <w:t>我和女儿都最喜欢白色的独角兽了，转了一圈下来天气越发炎热，正是需要玩水游泳什么的来清凉舒爽一下，漂浮独角兽很厉害，承重不错呢，我和女儿一起坐上去都完全没有任何压力。</w:t>
        <w:br/>
        <w:br/>
        <w:br/>
        <w:t>在酒店的各个地方，还有超级超酷炫的机器人服务生，它可以和你对话，讲故事还能为你介绍酒店的各种服务。</w:t>
        <w:br/>
        <w:br/>
        <w:br/>
        <w:t>酒店室内的儿童乐园，低龄小朋友最合适不过的地方啦</w:t>
        <w:br/>
        <w:br/>
        <w:br/>
        <w:t>在酒店室外的儿童乐园处，也是比较适合大一些的孩子玩乐的区域，荡秋千，大型滑滑梯，旋转椅等等都在这里哦</w:t>
        <w:br/>
        <w:br/>
        <w:br/>
        <w:t>中午时间到了，也玩的很累了要休息一下吃点东西的时候了，来到联投云轩中餐厅进行午餐。餐厅的环境十分优雅，功能区分也很实用，圆桌前的大镜子，如果拉开就是一面墙壁挂着电视。各种设计也是相当的巧妙。</w:t>
        <w:br/>
        <w:br/>
        <w:br/>
        <w:t>视野相当好的湖景餐厅内，还特别设置了望远镜，非常贴心的设计可以根据需求调节高度。便于客人使用，女儿一进餐厅就看到了望远镜，左看看右看看，一会发现一只水鸟，一会看到一只野鸭在湖里悠闲的游过，别有一番田园乐趣。</w:t>
        <w:br/>
        <w:br/>
        <w:br/>
        <w:t>午餐点了叉烧肉，香香甜甜的味道女儿表示非常喜欢，黑椒牛仔骨，带有一点点的辛辣也是相当的好吃，七岁的宝贝表示也是她的心头爱，菌菇鸡汤清淡香醇的好回味。。。。酒店的餐厅做的味道相当到位，我家这个特别叼嘴的孩子竟然吃的又香又开心，看见女儿吃的开心作为父母也就更开心啊！心想：下次，我再带你来这里吃。</w:t>
        <w:br/>
        <w:br/>
        <w:br/>
        <w:br/>
        <w:t>武汉神奇精英国际青少年马术俱乐部，与明星马儿的亲密接触</w:t>
        <w:br/>
        <w:br/>
        <w:br/>
        <w:br/>
        <w:t>午饭过后带孩子来到【武汉神骑精英国际青少年马术俱乐部】，这个 坐落于武汉经济开发区沌口林场内，环境优美。</w:t>
        <w:br/>
        <w:br/>
        <w:br/>
        <w:t>被西方称其为第一贵族运动的——骑马正悄悄地成为现代人的一种生活时尚，亲子出游来武汉神骑精英国际青少年马术俱乐部，在享受自然、阳光和新鲜空气的同时，体验生活引导孩子与动物交流，培养耐心和爱心，让孩子更加开朗乐观。</w:t>
        <w:br/>
        <w:br/>
        <w:br/>
        <w:t>马术馆教练看到我们的到来，还专门骑马为我们表演了各种高难度的动作，这匹白马据说还是和明星：彭于晏合过影的呢，原来它可是这里的明星马呢。</w:t>
        <w:br/>
        <w:br/>
        <w:br/>
        <w:t>适合小朋友们骑的马就是这匹小马啦，这匹小马pony，性格温顺，腿脚不高，是武汉神骑精英国际青少年马术俱乐部里专门为孩子们挑选的。不过要注意啦，现在是夏天，为了清凉，大多孩子都是穿裙子一类的衣服。当时要骑马的话就一定要穿长裤子才可以的哦。</w:t>
        <w:br/>
        <w:br/>
        <w:br/>
        <w:t>我们当天去就是不太清楚一定要穿长裤子，所以就没有骑到小马，不过工作人员给了我们一袋小马爱吃的胡萝卜，把一根根的切好的胡萝卜喂给小马，孩子也是相当的开心呢。</w:t>
        <w:br/>
        <w:br/>
        <w:br/>
        <w:br/>
        <w:t>半岛情，甜蜜下午茶</w:t>
        <w:br/>
        <w:br/>
        <w:br/>
        <w:br/>
        <w:t>马术俱乐部，与明星马儿的亲密接触后，我们回到酒店，在酒店二楼大堂吧区域，点了一份甜蜜的下午茶补给一下能量。</w:t>
        <w:br/>
        <w:br/>
        <w:br/>
        <w:t>这里要着重说一下酒店下午茶服务，真的是非常的温馨，夏季原因非常炎热，女儿心心念念的就想吃冰，酒店的经理知道了，还非常的贴心的帮我们把咖啡和红茶换成了冰淇淋，真心要为酒店点个赞哦！</w:t>
        <w:br/>
        <w:br/>
        <w:br/>
        <w:t>甜点是超有范儿的鸟笼造型，冰淇淋的杯子弯弯的也十分具有设计美感，被串成葫芦串的小水果，烟薰三文鱼佐面包，可颂，醋栗千层，甜虾色拉，华夫饼，提拉米苏配马卡龙，都是超级有特色的法式甜点。</w:t>
        <w:br/>
        <w:br/>
        <w:br/>
        <w:t>别致的造型，精致的甜点，冰爽的冰淇淋，爽口的水果等等，简直让人欲罢不能，瞧我家的小姑娘，吃的如此投入，一旁平日里最爱滑的手机也就放在一边，美食面前怎可辜负，这个时候还是吃吃吃最重要呢！</w:t>
        <w:br/>
        <w:br/>
        <w:br/>
        <w:t>在酒店吃完甜美下午茶后，我们就收拾一下返回武汉自己的家喽，欢乐的周末，丰富多彩的行程，满满都是亲子欢乐的回忆！</w:t>
        <w:br/>
        <w:br/>
        <w:br/>
        <w:t>》个人近期计划——邮轮度假，海岛行</w:t>
        <w:br/>
        <w:t>即将盛大开启！欲知详情敬请关注，留言！</w:t>
        <w:br/>
        <w:t>关于作者: @红粉飞飞521</w:t>
        <w:br/>
        <w:t>欢迎关注我的公众号: 【飞飞摄彩】y274688682</w:t>
        <w:br/>
        <w:t>欢迎关注我的微博:@红粉飞飞521</w:t>
        <w:br/>
        <w:t>欢迎关注个人微信:yhl850221</w:t>
        <w:br/>
        <w:t>【旅游策划设计师】/【摄影家协会会员】/【旅游摄影专栏作家】/【知名旅游博主】/【资深旅游媒体人】</w:t>
        <w:br/>
      </w:r>
    </w:p>
    <w:p>
      <w:r>
        <w:t>评论：</w:t>
        <w:br/>
      </w:r>
    </w:p>
    <w:p>
      <w:pPr>
        <w:pStyle w:val="Heading2"/>
      </w:pPr>
      <w:r>
        <w:t>51.国内首条具有国际先进水准的武汉东湖绿道</w:t>
      </w:r>
    </w:p>
    <w:p>
      <w:r>
        <w:t>https://www.tuniu.com/trips/12605910</w:t>
      </w:r>
    </w:p>
    <w:p>
      <w:r>
        <w:t>来源：途牛</w:t>
      </w:r>
    </w:p>
    <w:p>
      <w:r>
        <w:t>发表时间：2018-06-30</w:t>
      </w:r>
    </w:p>
    <w:p>
      <w:r>
        <w:t>天数：</w:t>
      </w:r>
    </w:p>
    <w:p>
      <w:r>
        <w:t>游玩时间：</w:t>
      </w:r>
    </w:p>
    <w:p>
      <w:r>
        <w:t>人均花费：</w:t>
      </w:r>
    </w:p>
    <w:p>
      <w:r>
        <w:t>和谁：</w:t>
      </w:r>
    </w:p>
    <w:p>
      <w:r>
        <w:t>玩法：摄影，自然奇观</w:t>
      </w:r>
    </w:p>
    <w:p>
      <w:r>
        <w:t>旅游路线：</w:t>
      </w:r>
    </w:p>
    <w:p>
      <w:r>
        <w:t>正文：</w:t>
        <w:br/>
        <w:br/>
        <w:br/>
        <w:t>武汉东湖风景区</w:t>
        <w:br/>
        <w:br/>
        <w:br/>
        <w:t>武汉东湖生态旅游风景区，位于国家中心城市之一的武汉市中心城区，是国家5A级旅游景区、全国文明风景旅游区示范点、首批国家重点风景名胜区。建有国家湿地公园，拥有东湖梅园、荷园、东湖樱园等13个植物专类园。东湖梅园是中国梅花研究中心，拥有梅花品种320余种，其中152个品种登录国际植物名录，占全世界梅花登录品种的60%，居全球第一，拥有蜡梅品种100余种，占世界90%。东湖荷园是中国荷花研究中心，有荷花700多种，占世界80%以上，是世界规模最大、品种最全的荷花品种资源圃。东湖樱花园与日本弘前樱花园和美国华盛顿樱花园并称为世界三大赏樱胜地。种植樱花50多种10000余株，关山樱、云南早樱等都是樱花中的极品。植物王国，植物类型多样珍稀，景观独特。尤其是水生植物科数占中国水生植物科数的40.37%，世界的29.87%。</w:t>
        <w:br/>
        <w:t>东湖风景区景观景点100多处。12个大小湖泊，120多个岛渚星罗，112公里湖岸线曲折，环湖34座山峰绵延起伏，10000余亩山林林木葱郁。自古以来，东湖就是游览胜地。屈原在东湖“泽畔行吟”，楚庄王在东湖击鼓督战（清河桥古桥遗址）；三国时期，刘备在东湖磨山设坛祭天；南宋诗人袁说友用“只说西湖在帝都，武昌新又说东湖”赞美东湖；李白在东湖湖畔放鹰台题诗；毛泽东建国后先后视察东湖44次，在东湖接待了64个国家的94批外国政要；朱德在50多年前写下“东湖暂让西湖好，今后将比西湖强”的诗句；当代作家陈运和在其散文《长江，中国的肠；东湖，武汉的胃》中，夸奖“曾消化过多少历史故事，也健壮了一座城市肌体”。近现代还有九女墩、陶铸楼、屈原纪念馆、朱碑亭等历史文化遗址，均在此。湖北省博物馆是国家级重点博物馆，馆藏文物20余万件，国家一级文物945件。曾侯乙编钟、越王勾践剑、骨化石郧县人头为镇馆之宝。毛泽东曾在东湖宾馆感慨：“这里有长江，夏天可以游泳，东湖的樟树、桂花树、竹子风景真好，四周的柳树、水杉树甚多，对岸是老鼠尾、远处是中山亭，那边是珞珈山，茂密的树林里是武汉大学校址，东湖真好！”毛泽东同志曾在东湖作出许多重大决策。2018年4月27日和28日，国家主席习近平在武汉东湖宾馆同印度总理莫迪举行非正式会晤。</w:t>
        <w:br/>
        <w:t>东湖水域面积达33平方公里，是杭州西湖的六倍。武汉东湖是以大型自然湖泊为核心，湖光山色为特色，集旅游观光、休闲度假、科普教育为主要功能的旅游景区，每年接待海内外游客达数百万人次，是中国最大的城中湖。东湖生态旅游风景区面积88平方公里，由听涛区、磨山区、落雁区、吹笛区、白马区和珞洪区6个片区组成，楚风浓郁，楚韵精妙。湖岸曲折，港汊交错，碧波万顷，青山环绕，岛渚星罗，素有九十九湾之说。武汉大学、华中科技大学和中国地质大学（武汉）等全国重点大学坐落在东湖湖畔，成为一道绝佳的风景线。</w:t>
        <w:br/>
        <w:br/>
        <w:br/>
        <w:br/>
        <w:t>具有国际先进水准的东湖绿道</w:t>
        <w:br/>
        <w:br/>
        <w:br/>
        <w:t>武汉东湖绿道可与法国中部的田园绿道及级新加坡环岛绿道媲美，并具有国际先进水平。大美江城，百湖之市。而今更有近102公里东湖绿道蜿蜒在湖光山色之间，将东湖变成市民亲近自然的城市“生态绿心”。 东湖绿道全长101.98公里，于2017年12月26日建成开放。东湖绿道串联起磨山、听涛、白马、落雁、吹笛五大景区和中科院武汉植物园，共分为听涛道、湖中道、白马道、郊野道、森林道、磨山道和湖山道七条主题绿道，秉承了“怡然东湖畔、行吟山水间”的理念。充分依托东湖山、林、泽、园、岛、堤、田、湾8种自然风貌，展现东湖绿道的自然之美，营造大视野景观。优秀历史建筑、名人遗迹等人文景观点缀其中，交相辉映，东湖绿道已成为国内最长5A级城市核心区环湖绿道。周边高校林立、科学机构密布，是武汉科技创新智力密集区。</w:t>
        <w:br/>
        <w:br/>
        <w:br/>
        <w:br/>
        <w:t>磨山道</w:t>
        <w:br/>
        <w:br/>
        <w:br/>
        <w:t>磨山道全长5.8公里，从磨山北门进入，磨山部分景区也将免费开放。磨山道将游人从湖边引入山林，体验行走在山水之间多层次的空间变换。</w:t>
        <w:br/>
        <w:t>该段绿道楚风汉韵浓厚，一侧是开阔的湖面，一侧是掩映在山林之中的楚市、楚才园等景点，尽显自然与人文交织的山水文化。到达离骚碑，走进森林。门户景观：磨山挹翠</w:t>
        <w:br/>
        <w:t>景观节点：磨山挹翠、林间探微</w:t>
        <w:br/>
        <w:t>驿站：磨山挹翠、梅园踏雪</w:t>
        <w:br/>
        <w:br/>
        <w:br/>
        <w:br/>
        <w:t>郊野道</w:t>
        <w:br/>
        <w:br/>
        <w:br/>
        <w:t>郊野道全长10.7km，从鹅咏阳春至磨山东门，将原本藏在深闺中的落雁景区、后湖景区淋漓展现。郊野道沿途设置了亲水场所、林中栈道等，营造走进森林、漫步自然的生态环境。同时，设立以“田园童梦”、“塘野蛙鸣”等为主题的野趣景观；开辟农场果园，回归童年嬉戏之乐。</w:t>
        <w:br/>
        <w:t>郊野道野趣十足，许多此前“养在深闺人未识”的美景，将跳入游客眼帘。这段绿道多是新建道路，延伸至落雁景区深处。其中，落霞归雁驿站可供游人闲坐其间，揽落霞余晖，雁啼鹭鸣，享逍遥自在。作为绿道东门户的落霞归雁驿站，在满足人车分流、人流集散功能的前提下，以杉林湿地为背景，借现有“芦洲落雁”景点，形成一处将自然景观与驿站完全融合的门户节点。</w:t>
        <w:br/>
        <w:t>门户景观：落霞归雁</w:t>
        <w:br/>
        <w:t>景观节点：雁聚佛脚、稚趣园、曲港听荷、鹄梦回塘、田园童梦、塘野蛙鸣、湖山在望、荻芦泽畔、落霞归雁</w:t>
        <w:br/>
        <w:t>驿站：雁聚佛脚、曲港听荷、鹄梦回塘、塘野蛙鸣、落霞归雁</w:t>
        <w:br/>
        <w:br/>
        <w:br/>
        <w:t>郊野道全长10.7km，从鹅咏阳春至磨山东门，将原本藏在深闺中的落雁景区、后湖景区淋漓展现。郊野道沿途设置了亲水场所、林中栈道等，营造走进森林、漫步自然的生态环境。同时，设立以“田园童梦”、“塘野蛙鸣”等为主题的野趣景观；开辟农场果园，回归童年嬉戏之乐。</w:t>
        <w:br/>
        <w:t>郊野道野趣十足，许多此前“养在深闺人未识”的美景，将跳入游客眼帘。这段绿道多是新建道路，延伸至落雁景区深处。其中，落霞归雁驿站可供游人闲坐其间，揽落霞余晖，雁啼鹭鸣，享逍遥自在。作为绿道东门户的落霞归雁驿站，在满足人车分流、人流集散功能的前提下，以杉林湿地为背景，借现有“芦洲落雁”景点，形成一处将自然景观与驿站完全融合的门户节点。</w:t>
        <w:br/>
        <w:t>门户景观：落霞归雁</w:t>
        <w:br/>
        <w:t>景观节点：雁聚佛脚、稚趣园、曲港听荷、鹄梦回塘、田园童梦、塘野蛙鸣、湖山在望、荻芦泽畔、落霞归雁</w:t>
        <w:br/>
        <w:t>驿站：雁聚佛脚、曲港听荷、鹄梦回塘、塘野蛙鸣、落霞归雁</w:t>
        <w:br/>
        <w:br/>
        <w:br/>
        <w:br/>
        <w:t>湖中道</w:t>
        <w:br/>
        <w:br/>
        <w:br/>
        <w:t>湖中道起点楚风园（东湖海洋世界旁），经由九女墩至磨山北门，全长6公里。行走在这段绿道上，视野开阔，湖光潋滟。“湖山道”全长6.2公里，从磨山北门至风光村，深秋时节行走其间，“半山半水伴红叶”。“磨山道”全长5.8公里，沿途有许多著名景点，如楚市、离骚碑等，该段绿道楚风汉韵浓厚。</w:t>
        <w:br/>
        <w:br/>
        <w:br/>
        <w:br/>
        <w:t>二期绿道十大精华亮点</w:t>
        <w:br/>
        <w:br/>
        <w:br/>
        <w:t>二期绿道十大精华亮点包括：</w:t>
        <w:br/>
        <w:t>1、长堤杉影+湖心岛</w:t>
        <w:br/>
        <w:t>参天杉树巍然立，一湖风景缘堤扬。湖中有岛，岛中有湖，唯湖心岛也。</w:t>
        <w:br/>
        <w:t>2、稚趣园+曲港听荷+田园童梦</w:t>
        <w:br/>
        <w:t>跷跷板、五彩蚂蚁，呈现苏东坡笔下“曲港跳鱼，圆荷泻露，寂寞无人见”之境。</w:t>
        <w:br/>
        <w:t>3、白马洲头</w:t>
        <w:br/>
        <w:t>桃花岛演绎十里桃花风情，汇集国内外艺术大师的东湖国际公共艺术园，荷花、睡莲等交错相间，尽显荷塘月色。</w:t>
        <w:br/>
        <w:t>4、湖山在望+绿野蛙鸣</w:t>
        <w:br/>
        <w:t>俯瞰团湖北湾风光，河塘采摘，捉鱼摸虾，湖光山色自得其乐，偷得浮生半日闲。</w:t>
        <w:br/>
        <w:t>5、落霞归雁+湖滨湿地</w:t>
        <w:br/>
        <w:t>东湖鸟岛、落雁景区、磨山景区等东湖经典景观尽收眼底，万国风情、梯田花海等景点，将湖汊、梯田中散落的异域建筑与山水结合，形成独特景观。</w:t>
        <w:br/>
        <w:t>6、毕山竹影+烧烤乐园+猴山</w:t>
        <w:br/>
        <w:t>以竹塑景造园，儿童天地，烧烤乐园，放养的猴山，呈纯天然野趣生态。</w:t>
        <w:br/>
        <w:t>7、南山+东湖石刻+凌霄阁</w:t>
        <w:br/>
        <w:t>游东湖石刻，品名人名家吟咏东湖诗词，感受文化魅力；沿步道拾阶而上，登上凌霄阁，让人心旷神怡。</w:t>
        <w:br/>
        <w:t>8、磨山景区</w:t>
        <w:br/>
        <w:t>品磨山景区，看名花飘香的绿色宝库。山上松桂茂密，山间小道环绕，花香鸟语，湖光山色尽收眼底。</w:t>
        <w:br/>
        <w:t>9、全景广场+茶园、绣球园</w:t>
        <w:br/>
        <w:t>日暮时分，斜阳映照水面，云霞绚烂漫天，半城山色半城湖，最是令人陶醉。</w:t>
        <w:br/>
        <w:t>10、听涛景区</w:t>
        <w:br/>
        <w:t>以纪念爱国诗人屈原为主体的景点群，看行吟阁、长天楼、九女墩纪念碑、湖光阁、寓言雕塑园、碧潭观鱼等。</w:t>
        <w:br/>
        <w:br/>
        <w:br/>
        <w:br/>
        <w:t>绿道四最</w:t>
        <w:br/>
        <w:br/>
        <w:br/>
        <w:t>最“聪明”的绿道</w:t>
        <w:br/>
        <w:t>因为东湖绿道只能骑行、步行，让游客方便地骑车、停车、还车等问题是东湖绿道设计之时就充分考虑过的。设计方武汉市园林规划设计院东湖绿道项目负责人吴兆宇介绍：“作为游客，只要你有手机就能随时随地借车。”游客只要下载移动客户端或关注相应的微信平台，就能畅行东湖绿道。比如查看东湖绿道周边交通情况、查找停车位、租用自行车等，遇到突发状况还能一键报警。</w:t>
        <w:br/>
        <w:t>最健康的绿道</w:t>
        <w:br/>
        <w:t>对于健身爱好者，无论是健步、骑行还是比赛，东湖绿道都想得很周到，东湖绿道的湖中道和湖山道是按照国际自行车赛道来设计建设的。车道全是用赛车级沥青铺成，在东湖东岸绿道，还有段模拟专业级赛道，与三环线平行，体验与汽车竞速追逐的感觉。对夜跑族来说，东湖绿道有一段600米长的荧光夜道。无论是健身跑步还是散步至此，就像走在《阿凡达》的荧光森林中一样。</w:t>
        <w:br/>
        <w:t>最有“爱心”的绿道</w:t>
        <w:br/>
        <w:t>东湖绿道也是武汉首条为野生动物预留通道的城市道路，全长28.7公里的东湖绿道预留了13条生物通道，保护上百种野生脊椎动物栖息地。这些预留的生物通道为管状涵洞和箱形涵洞，管涵设低水路和步道，可供动物穿行。</w:t>
        <w:br/>
        <w:t>最干净的绿道</w:t>
        <w:br/>
        <w:t>这里所说的干净并非单指路面干净，还兼顾净化雨水、湖水的功能。东湖绿道沿途要经过市政道路、坡岸、湿地、山地、湖面等地方，所使用建筑材料和建筑方案各不相同。下雨或涨水时，要保障流入东湖的水是干净的，绿道施工采用“海绵城市”理念，采用“渗、滞、蓄、净、用、排”等多种生态措施，改良生态系统；通过植被规划、人工湿地等方式针对性地净化湖水。</w:t>
        <w:br/>
        <w:br/>
        <w:br/>
        <w:br/>
        <w:t>观光车线路与站点</w:t>
        <w:br/>
        <w:br/>
        <w:br/>
        <w:t>东湖绿道全线禁止货车、客车、摩托车通行。故是骑自行车最安全、最便捷的通道。除此之外，整个绿道上都有绿色电瓶观光车运行。</w:t>
        <w:br/>
        <w:t>汤菱湖线:白马洲头—华侨城公园北—欢乐谷—华侨城湿地公园—湖心归沐—鹅咏阳春—雁聚佛脚—曲港听荷—田园童梦—叶家湾—白马寻渡—白马洲头</w:t>
        <w:br/>
        <w:t>团湖线:落霞归雁—刘备郊天坛—楚天台—磨山挹翠—鹅咏阳春—雁聚佛脚—曲港听荷—田园童梦—塘野蛙鸣—狄芦泽畔—落雁景区—落霞归雁</w:t>
        <w:br/>
        <w:t>后湖线:落霞归雁—湖滨湿地—十里枫林—太渔栖霞—太鱼桥—紫薇园—山后毕—森林公园北门—团山驿站—晓月桥—刘备郊天坛—落霞归雁</w:t>
        <w:br/>
        <w:t>森林公园线:森林公园南门—森林公园西门—烧烤乐园—森林公园北门—山后毕—紫薇园—猴山—快活岭—森林公园南门</w:t>
        <w:br/>
        <w:t>磨山线:磨山南门—磨山挹翠—双凤—离骚碑—刘备郊天坛—楚天台—磨山南门</w:t>
        <w:br/>
        <w:t>湖山支线:一棵树—枫多红岭—全景广场—磨山挹翠</w:t>
        <w:br/>
        <w:t>听涛支线:东湖老大门—行呤阁—濒湖画廊—碧潭观鱼—水榭游船码头—海洋世界—梨园广场—湖光序曲—九女墩—华侨城湿地公园</w:t>
        <w:br/>
        <w:t>票价提示:东湖绿道游览观光车票价为40元,采用通票制,游客单人购买一张票,当天凭票可以不限线路、不限次数、自由换乘到其他运营线路的观光车。</w:t>
        <w:br/>
        <w:t>优惠政策:身高90厘米(含90厘米)以下儿童免票(不占座),身高0.9—1.2米(含1.2米)的儿童、65周岁以上老人(含65周岁)、现役军人、残疾人持有效证件半价。</w:t>
        <w:br/>
        <w:br/>
        <w:br/>
        <w:br/>
        <w:t>骑行路线推荐</w:t>
        <w:br/>
        <w:br/>
        <w:br/>
        <w:t>轻松骑行:</w:t>
        <w:br/>
        <w:t>(1)湖中道(全长约7 km)</w:t>
        <w:br/>
        <w:t>湖光序曲(推荐起点)—长堤杉影—湖光阁—鹅咏阳春—磨山挹翠(推荐就餐点位)—梅园踏雪(推荐起点、)。</w:t>
        <w:br/>
        <w:t>湖山道(全长约3.5 km)</w:t>
        <w:br/>
        <w:t>一棵树(推荐起点)—枫多红岭—全景广场—梅园踏雪(推荐起点、推荐就餐点位)。</w:t>
        <w:br/>
        <w:t>(2)白马道+郊野道+湖中道(全长约18 km)</w:t>
        <w:br/>
        <w:t>华侨城湿地公园(推荐起点)—星光桥—白马驿站—叶家湾—鹄梦回塘—曲港听荷—稚趣园—雁聚佛脚—鹅咏阳春—湖光阁(推荐就餐点位)—长堤杉影—华侨城湿地公园。</w:t>
        <w:br/>
        <w:t>(3)郊野道—森林道—湖山道(全长约16 km)</w:t>
        <w:br/>
        <w:t>落霞归雁(推荐起点)—磨山景区东门—团山驿站(推荐就餐点位)—森林公园北门—太渔栖霞—九峰渔歌—湖滨湿地—落霞归雁(推荐起点)。</w:t>
        <w:br/>
        <w:t>专业骑行:</w:t>
        <w:br/>
        <w:t>湖中道+郊野道+森林道(全长约35 km)</w:t>
        <w:br/>
        <w:t>湖光序曲推荐起点—长堤杉影—湖光阁—鹅咏阳春—曲港听荷—田园童梦—塘野蛙鸣—落霞归雁—滨湖湿地—太渔栖霞—北门驿站—团山驿站—梅园踏雪—磨山挹翠—鹅咏阳春—湖光阁—长堤杉影—九女墩—湖光序曲。</w:t>
        <w:br/>
        <w:t>骑行提醒:</w:t>
        <w:br/>
        <w:t>马鞍山森林公园:允许自行车进入,太渔山、吊鞍山、马鞍山的消防通道禁行自行车,园区部分陡坡路段自行车必须推行。</w:t>
        <w:br/>
        <w:t>磨山风景区:景区内环(山上)禁止自行车通行。骑行者如需至磨山景区,可经新建植物园沿湖栈道通行,无需绕行。外环(山脚)允许自行车通行。</w:t>
        <w:br/>
        <w:t>听涛景区与落雁景区:禁止自行车通行。华侨城至叶家湾段(堤梗):禁止自行车通行。</w:t>
        <w:br/>
        <w:br/>
        <w:br/>
        <w:br/>
        <w:t>红色教育主题游线路推荐</w:t>
        <w:br/>
        <w:br/>
        <w:br/>
        <w:t>听涛景区+湖中道+磨山道(全长约13 km)</w:t>
        <w:br/>
        <w:t>水上路线:东湖老大门(推荐起点)→乘观光车或步行进入听涛景区游玩长天楼→乘观光车至听涛落霞水榭码头搭乘东湖游船到达梅园全景广场下船后推荐在梅园踏雪驿站就餐→乘观光车游览朱碑亭,可按原线返回或从梅园踏雪方向离开。</w:t>
        <w:br/>
        <w:t>陆上路线:东湖老大门(推荐起点)→乘观光车或步行进入听涛景区游玩长天楼→乘观光车或步行至九女墩景点→从九女墩景点乘观光车至磨山挹翠就餐→乘观光车或步行游玩朱碑亭,可按原线返回或从梅园踏雪方向离开。</w:t>
        <w:br/>
        <w:br/>
        <w:br/>
        <w:br/>
        <w:t>楚文化主题游线路推荐</w:t>
        <w:br/>
        <w:br/>
        <w:br/>
        <w:t>听涛景区+湖中道+磨山道(陆上全长约10 km)</w:t>
        <w:br/>
        <w:t>省博游玩后,步行至东湖大门(推荐起点),进入听涛景区→乘观光车游玩屈原纪念馆、行吟阁等景点,下车后步行至听涛水榭码头→乘东湖游船至梅园码头(推荐就餐点位),下船→乘观光车或步行游览磨山楚城、楚市、楚天台等景点;或者在听涛景区→乘观光车至磨山挹翠(推荐就餐点位)→乘观光车或步行游览磨山楚城、楚市、楚天台等景点可按原线返回或从梅园踏雪方向离开。</w:t>
        <w:br/>
        <w:br/>
        <w:br/>
        <w:br/>
        <w:t>亲子主题游线路推荐</w:t>
        <w:br/>
        <w:br/>
        <w:br/>
        <w:t>(1)文化亲子游</w:t>
        <w:br/>
        <w:t>听涛景区(全长约2 km)</w:t>
        <w:br/>
        <w:t>①省博/美术馆(推荐起点)→步行至东湖大门进入听涛景区→搭乘观光车游玩行吟阁、碧潭观鱼,可按原线返回或从梨园广场方向离开。</w:t>
        <w:br/>
        <w:t>②东湖老大门(推荐起点)→进入听涛景区搭乘观光车游览行吟阁、碧潭观鱼等景点→步行或乘观光车至海洋世界游玩,可按原线返回或从梨园广场方向离开。</w:t>
        <w:br/>
        <w:t>(2)艺术亲子游(全长约7 km)</w:t>
        <w:br/>
        <w:t>湖中道+白马道</w:t>
        <w:br/>
        <w:t>梨园广场(推荐起点)→乘观光车或骑行游览欢乐谷艺术公园→乘观光车或骑行游览白马洲艺术园等景点,可按原线返回或从白马驿站(推荐就餐点位)方向离开。</w:t>
        <w:br/>
        <w:t>(3)生态亲子游(全长约5 km)</w:t>
        <w:br/>
        <w:t>白马道+郊野道</w:t>
        <w:br/>
        <w:t>白马驿站(推荐起点)→步行至桃花岛→乘观光车或骑行游览田园童梦、塘野蛙鸣等景点(推荐就餐点位),可按原线返回或从落霞归雁方向离开。</w:t>
        <w:br/>
        <w:t>(4)欢乐亲子游(全长约5 km)</w:t>
        <w:br/>
        <w:t>磨山道</w:t>
        <w:br/>
        <w:t>梅园踏雪(推荐起点)→乘观光车或步行游览磨山景区,途经丹麦花园(儿童游乐场)、欢乐丛林(游乐场)、林间探微(奇特的树屋)、楚天台、朱碑亭、磨山挹翠(推荐就餐点位)等景点,可按原线返回或从落霞归雁方向离开。</w:t>
        <w:br/>
        <w:t>(5)观鸟科普游(全长约2.5 km)</w:t>
        <w:br/>
        <w:t>郊野道</w:t>
        <w:br/>
        <w:t>落霞归雁(推荐起点)→乘观光车或步行至滨湖湿地游玩,按原线返回离开。</w:t>
        <w:br/>
        <w:t>(6)森林亲子游(全长约2 km)</w:t>
        <w:br/>
        <w:t>森林道</w:t>
        <w:br/>
        <w:t>森林公园北门(推荐起点)→乘观光车或步行游览毕山竹影、烧烤乐园(推荐就餐点位)等景点,可按原线返回从森林公园北门方向离开。</w:t>
        <w:br/>
        <w:br/>
        <w:br/>
        <w:br/>
        <w:t>经典一日游线路</w:t>
        <w:br/>
        <w:br/>
        <w:br/>
        <w:t>1号线:白马道—郊野道—湖中道(全长约23 km)</w:t>
        <w:br/>
        <w:t>白马驿站(推荐起点)→桃花岛(游览国际艺术园2小时)→濮锦酒店(推荐就餐点位)→田园童梦(游览30分钟)→曲港听荷、稚趣园(游览90分钟)→鹅咏阳春(游览30分钟)→湖心岛、长堤杉影(游览90分钟)→白马驿站</w:t>
        <w:br/>
        <w:t>2号线:磨山道—郊野道(全长约14.8 km)</w:t>
        <w:br/>
        <w:t>梅园踏雪(推荐起点)→磨山景区(游览2小时)→磨山挹翠驿站(推荐就餐点位)→鹅咏阳春(游览30分钟)→曲港听荷、稚趣园(游览90分钟)→田园童梦(游览30分钟)→经落霞归雁从磨山东门回到梅园踏雪</w:t>
        <w:br/>
        <w:t>3号线:郊野道—森林道—湖山道(全长约16 km)</w:t>
        <w:br/>
        <w:t>落霞归雁或滨湖夕佳(推荐起点)→湖滨湿地(游览1小时)→十里枫林(游览20分钟)→太渔栖霞(推荐就餐点位)→太渔桥、毕山竹影(游览90分钟)→团山驿站(游览15分钟)→晓月桥、碧波桥、平湖桥(游览30分钟)→落霞归雁</w:t>
        <w:br/>
        <w:t>4号线:森林道(全长约13 km)</w:t>
        <w:br/>
        <w:t>森林公园新南门驿站(推荐起点)→东湖石刻(游览90分钟)→凌霄阁(游览20分钟)→森林公园西门驿站(游览30分钟,欣赏花海)→烧烤乐园(推荐就餐点位)→烧烤乐园→太渔桥、毕山竹影(游览90分钟)→太渔栖霞→森林公园新南门驿站</w:t>
        <w:br/>
        <w:t>5号线A:听涛道+湖中道+湖山道(全长约15.5 km)</w:t>
        <w:br/>
        <w:t>东湖老大门(推荐起点)→听涛景区(游览2小时)→湖光序曲驿站(推荐就餐点位)→湖心岛、长堤杉影(游览90分钟)→鹅咏阳春(游览30分钟)→全景广场(游览30分钟)→枫多红岭、一棵树(游览1小时)→东湖老大门</w:t>
        <w:br/>
        <w:t>5号线B:湖中道+2号线(全长约20 km)</w:t>
        <w:br/>
        <w:t>湖光序曲驿站(推荐起点)→湖心岛、长堤杉影(游览90分钟)→鹅咏阳春(游览30分钟)→2号线路→湖光序曲</w:t>
        <w:br/>
        <w:t>5号线C:湖山道+2号线(全长约21 km)</w:t>
        <w:br/>
        <w:t>一棵树(推荐起点)→枫多红岭(游览30分钟)→全景广场(游览30分钟)→鹅咏阳春(游览30分钟)→2号线路→一棵树。</w:t>
        <w:br/>
        <w:br/>
        <w:br/>
        <w:br/>
        <w:t>交通指南</w:t>
        <w:br/>
        <w:br/>
        <w:br/>
        <w:t>东湖老大门</w:t>
        <w:br/>
        <w:t>A公交:14路、402路、552路、709路、810路到东湖路省博物馆站下。</w:t>
        <w:br/>
        <w:t>B自驾:由东湖路至东湖老大门停车场。</w:t>
        <w:br/>
        <w:t>梨园广场/ 湖光序曲驿站</w:t>
        <w:br/>
        <w:t>A公交:8、573、578、605到梨园广场站下。</w:t>
        <w:br/>
        <w:t>B地铁:地铁8号线梨园广场站。</w:t>
        <w:br/>
        <w:t>C自驾:经梨园广场南北通道、渔光小路进入西门户停车场——楚风园停车场、海洋世界停车场。</w:t>
        <w:br/>
        <w:t>梅园踏雪驿站</w:t>
        <w:br/>
        <w:t>A公交:401、402、413到鲁磨路磨山站下。</w:t>
        <w:br/>
        <w:t>B自驾:由鲁磨路、东湖隧道进入植物园路进入南门户停车场——樱园停车场、梅园东停车场。</w:t>
        <w:br/>
        <w:t>C游船:由汉街码头上东湖游船至梅园码头下。</w:t>
        <w:br/>
        <w:t>梅园踏雪驿站</w:t>
        <w:br/>
        <w:t>A公交:350到青王路落雁景区站下。</w:t>
        <w:br/>
        <w:t>B自驾:车辆通过三环线、青王公路进入东门户停车场——落雁南停车场、落雁东停车场。</w:t>
        <w:br/>
        <w:t>白马洲头驿站</w:t>
        <w:br/>
        <w:t>A公交: 392路到白马洲欢乐大道站下。</w:t>
        <w:br/>
        <w:t>B地铁:4号线到杨春湖站,步行2.3公里到达。</w:t>
        <w:br/>
        <w:t>C自驾:由欢乐大道进入绿道白马洲停车场。</w:t>
        <w:br/>
        <w:t>湖滨湿地</w:t>
        <w:br/>
        <w:t>A公交:513路到青王路湖滨村公交车站下。</w:t>
        <w:br/>
        <w:t>B自驾:由青王路至湖滨小区停车场。</w:t>
        <w:br/>
        <w:t>太渔栖霞驿站</w:t>
        <w:br/>
        <w:t>A公交:513路到青王路花木城公交车站下。</w:t>
        <w:br/>
        <w:t>B自驾:由青王路至花木城停车场。</w:t>
        <w:br/>
        <w:t>森林公园南门驿站</w:t>
        <w:br/>
        <w:t>A公交:340路、513路、518路、703路到珞喻东路森林公园公交车站下。</w:t>
        <w:br/>
        <w:t>B自驾:由珞喻东路至南门驿站停车场。</w:t>
        <w:br/>
        <w:t>森林公园西门驿站</w:t>
        <w:br/>
        <w:t>A公交:327路到喻家湖路华工东北门公交车站下。</w:t>
        <w:br/>
        <w:t>B自驾:由喻家湖路至西门驿站停车场。</w:t>
        <w:br/>
        <w:t>【停车场】</w:t>
        <w:br/>
        <w:t>绿道沿线共有11处停车场,总停车位3390个。其中在双休及节假高峰时段,梨园入口、八一路入口、磨山入口停车位较为紧张,驾车游客可从落雁南、白马、苗圃园、马鞍山。喻家湖入口进入停车。</w:t>
        <w:br/>
        <w:br/>
        <w:br/>
        <w:br/>
        <w:t>洗漱间</w:t>
        <w:br/>
        <w:br/>
        <w:br/>
        <w:t>东湖绿道目前共建有56座公共厕所,在游客集中的听涛道、湖中道沿线分布最为密集。按照建设要求,大多数路段公测间距约1公里,24小时开放,游客步行约15分钟就能解决“内急”。公共厕所按五星级标准建立，有的里面还有空调，有的里面还有淋浴间。洗漱间内干净，整洁，还喷洒了香雾剂。</w:t>
        <w:br/>
        <w:br/>
        <w:br/>
        <w:br/>
        <w:t>导览图</w:t>
        <w:br/>
        <w:br/>
        <w:br/>
        <w:br/>
        <w:br/>
        <w:t>部分景点图片集锦</w:t>
        <w:br/>
        <w:br/>
      </w:r>
    </w:p>
    <w:p>
      <w:r>
        <w:t>评论：</w:t>
        <w:br/>
      </w:r>
    </w:p>
    <w:p>
      <w:pPr>
        <w:pStyle w:val="Heading2"/>
      </w:pPr>
      <w:r>
        <w:t>52.映日荷花别样红--武汉东湖荷花盛开</w:t>
      </w:r>
    </w:p>
    <w:p>
      <w:r>
        <w:t>https://www.tuniu.com/trips/30165540</w:t>
      </w:r>
    </w:p>
    <w:p>
      <w:r>
        <w:t>来源：途牛</w:t>
      </w:r>
    </w:p>
    <w:p>
      <w:r>
        <w:t>发表时间：2018-07-09</w:t>
      </w:r>
    </w:p>
    <w:p>
      <w:r>
        <w:t>天数：</w:t>
      </w:r>
    </w:p>
    <w:p>
      <w:r>
        <w:t>游玩时间：</w:t>
      </w:r>
    </w:p>
    <w:p>
      <w:r>
        <w:t>人均花费：</w:t>
      </w:r>
    </w:p>
    <w:p>
      <w:r>
        <w:t>和谁：</w:t>
      </w:r>
    </w:p>
    <w:p>
      <w:r>
        <w:t>玩法：赏花</w:t>
      </w:r>
    </w:p>
    <w:p>
      <w:r>
        <w:t>旅游路线：</w:t>
      </w:r>
    </w:p>
    <w:p>
      <w:r>
        <w:t>正文：</w:t>
        <w:br/>
        <w:br/>
        <w:t>武汉湖泊众多（东湖、沙湖、月湖、北湖、后湖、墨水湖、紫阳湖、汤逊湖等），荷花遍湖，是武汉市夏天一道靓丽的风景。东湖荷园位于磨山南麓，是中国荷花研究中心所在地。园内建有830多个荷花品种池，种植荷花品种710个，睡莲品种40多个，其他水生植物品种50多个，其中荷花品种资源为全国乃至全世界最多。映日荷花别样红，现在正是赏荷的好时节。</w:t>
        <w:br/>
        <w:br/>
        <w:br/>
        <w:t>下图为并蒂莲</w:t>
        <w:br/>
      </w:r>
    </w:p>
    <w:p>
      <w:r>
        <w:t>评论：</w:t>
        <w:br/>
      </w:r>
    </w:p>
    <w:p>
      <w:pPr>
        <w:pStyle w:val="Heading2"/>
      </w:pPr>
      <w:r>
        <w:t>53.7月的武汉，终于圆了我的一个梦</w:t>
      </w:r>
    </w:p>
    <w:p>
      <w:r>
        <w:t>https://www.tuniu.com/trips/30166184</w:t>
      </w:r>
    </w:p>
    <w:p>
      <w:r>
        <w:t>来源：途牛</w:t>
      </w:r>
    </w:p>
    <w:p>
      <w:r>
        <w:t>发表时间：2018-07-12</w:t>
      </w:r>
    </w:p>
    <w:p>
      <w:r>
        <w:t>天数：</w:t>
      </w:r>
    </w:p>
    <w:p>
      <w:r>
        <w:t>游玩时间：</w:t>
      </w:r>
    </w:p>
    <w:p>
      <w:r>
        <w:t>人均花费：</w:t>
      </w:r>
    </w:p>
    <w:p>
      <w:r>
        <w:t>和谁：</w:t>
      </w:r>
    </w:p>
    <w:p>
      <w:r>
        <w:t>玩法：闺蜜游，暑假，自助游，美食，跟团游</w:t>
      </w:r>
    </w:p>
    <w:p>
      <w:r>
        <w:t>旅游路线：</w:t>
      </w:r>
    </w:p>
    <w:p>
      <w:r>
        <w:t>正文：</w:t>
        <w:br/>
        <w:br/>
        <w:br/>
        <w:t>计划出行（情理之中却意料之外）</w:t>
        <w:br/>
        <w:br/>
        <w:br/>
        <w:t>7.09号星期一，周末综合征让我一早上无精打采的工作着。突然微信弹出一组闺蜜的消息“你不是说想去武汉玩的吗？可以订票了”“WAHT!”怎么突然间就想和我出去玩了，这个可是从去年就计划的事情，一直没落实啊！哎，不管啦，赶紧抓紧时间看票呀，oh,my god!暑期出游，高铁票竟然都涨价了，好吧，不管啦，还是很开心的出去浪吧！</w:t>
        <w:br/>
        <w:t>在官网上订完了来回的火车票，立刻开始搜索酒店。直接在途牛网上订的，之前看了一点点游记，知道户部巷是去武汉的必游之地，于是乎就那么草率又冲忙得直接预定了酒店。（实际上该选择2天晚上住在不同的地方的）http://hotel.tuniu.com/detail/232963825，就是这个酒店，位置距离长江大桥，户部巷、黄鹤楼都是非常近了。关键是清净，房间很大，也很干净卫生，性价比蛮高的，总之，还不错啦！</w:t>
        <w:br/>
        <w:br/>
        <w:br/>
        <w:br/>
        <w:t>终于到周五，可以出发啦！</w:t>
        <w:br/>
        <w:br/>
        <w:br/>
        <w:t>周四的晚上，南京下了场超级大的暴雨，很多地方都积水很深，我很倒霉的被困在公交车上2个多小时。哎呀呀，金陵“沦陷”，赶紧逃往江城吧！</w:t>
        <w:br/>
        <w:br/>
        <w:br/>
        <w:br/>
        <w:t>到达江城</w:t>
        <w:br/>
        <w:br/>
        <w:br/>
        <w:t>接近3个小时的火车，我们到了。好开心啊，武汉，我们来啦！好多好多的小吃在等着我们呢！我们的高铁是在汉口站到达的，先出站买了2张2号线的地铁票，坐到积玉桥站，武汉的地铁一站真的是好长哦！而且也不够高，要是很高的外国朋友，不晓得会不会碰头。下来地铁站，本来是可以乘坐公交的，算啦，直接打车去到预定的酒店，也不远！到达酒店放好东西，直接出门开始觅食了。酒店还是比较文艺的啦！</w:t>
        <w:br/>
        <w:t>也不知道怎么走，刚走几步就看到马路对面有个码头，哦哦，转角就是长江大桥啦！嘻嘻，原来我们住的这么近啊！</w:t>
        <w:br/>
        <w:br/>
        <w:br/>
        <w:br/>
        <w:t>转角遇见户部巷</w:t>
        <w:br/>
        <w:br/>
        <w:br/>
        <w:t>原谅我出门没有看地图的习惯，因为我也看不懂地图。闺蜜就会在一旁很生气的问我，你要去哪里？你知道户部巷怎么走吗？你~~~~吧啦吧啦的我头都疼了，哈哈哈。但是大家还是不要这样的好，尤其是去武大的时候，真是好惨，下文详解！</w:t>
        <w:br/>
        <w:t>武汉的街头，公厕特别多，这点感觉特别好，尤其对外地的游客来说，真的是非常方便啊！走几步看见一个小巷子，感觉里面的店铺蛮多的，走进去发现别有洞天呀，就这样误打误撞的来到了大名鼎鼎的户部巷。美食好多呀，还是直接上图吧！</w:t>
        <w:br/>
        <w:br/>
        <w:br/>
        <w:t>我好喜欢吃那个粉糊，蔡林记的。闺蜜说就是辣汤粉，让我买个调料回家自己做辣汤喝，没情趣没情趣。</w:t>
        <w:br/>
        <w:br/>
        <w:br/>
        <w:br/>
        <w:t>武汉大学</w:t>
        <w:br/>
        <w:br/>
        <w:br/>
        <w:t>吃完户部巷的美食，直接回了酒店。休息了大概半个小时，启程，出发去武汉大学。酒店出门就有个公交站台是有公交车直达武汉大学的（具体几路车，我给忘记了）。坐车到八一路珞珈山站下车，站台是在一个隧道里，下车之后你的右手边会有“武汉大学”4个字。武汉大学太大了，我们就是没看地图，以为自己已经到了，直接从右边的台阶上去开始逛，逛了好久，还骑了共享单车，但怎么感觉都怪怪的，好像是没有找到主校区的感觉。</w:t>
        <w:br/>
        <w:t>其实，路面上左右都是武汉大学，做主要的校园区域应该是在左边。又骑车去了左面的校园，累死了，本来想找那个宿舍的，结果实在是太累了（我们去武汉的几天，天气都算是阴的，还不能算是很热）。校园里面骑车的话，很多上坡下坡，实在是搞不定了，直接找到校门撤了，晚上回去躺在床上，腿都废了，骑车骑的，很多上坡，伤心欲绝！</w:t>
        <w:br/>
        <w:br/>
        <w:br/>
        <w:br/>
        <w:t>性价比还算高的一日游</w:t>
        <w:br/>
        <w:br/>
        <w:br/>
        <w:t>武汉分为好几个区，因为第一天的下午我们已经很累了，所以觉得第2天报个一日游。我是直接在途牛上预定的，最重要的几个景点都包括了，最重要的是自己不需要到处转车转地铁了，还算是比较方便的。http://www.tuniu.com/tour/210106187</w:t>
        <w:br/>
        <w:t>因为我们住的地方离黄鹤楼很近，晚上和导游沟通的是，我们俩人早上8:30直接去黄鹤楼和导游汇合就可以了。第2天一早，起床收拾一下，直接打车去了黄鹤楼东门，打车路上看到一家早点饭店前排了好长好长的队，这家店还被我们的导游推荐了一下，成了我们第3天的早餐店。导游还没到，于是我们就先去觅食。武汉的吃的还是很便宜的，吃的米粉4块钱一份，口味还很棒，这个价钱在南京，我就只有呵呵了。</w:t>
        <w:br/>
        <w:t>吃完早餐，到黄鹤楼东门去和导游汇合，给我们发了门票，说了接下来门口汇合的时间，我们就可以大步出发啦！这里有个不太开心的事情，导游和我们说，从公园门口到黄鹤楼主楼，要翻过一座山，问我们要不要坐观光车，来回一共10块钱。一座山啊，那必须坐呀，可实际是走路01分钟吧，这座山是不是小了点呢？</w:t>
        <w:br/>
        <w:br/>
        <w:br/>
        <w:t>黄鹤楼那边可以凭借门票给你照相的，只需要加3元钱的塑封费就可以了，这个很划算呢！当然啦，你也可以把你的美照打印成更清晰地照片，加上特质的相框，就是要额外加钱。</w:t>
        <w:br/>
        <w:br/>
        <w:br/>
        <w:br/>
        <w:t>红楼的建筑</w:t>
        <w:br/>
        <w:br/>
        <w:br/>
        <w:t>红楼，也叫做辛亥革命武昌起义纪念馆。这个建筑是典型的民国风格，不需要门票，好喜欢这样的建筑，特别适合拍婚纱照呢！里面还有供给游客的免费直饮水，我觉得很棒！</w:t>
        <w:br/>
        <w:br/>
        <w:br/>
        <w:t>出了红楼，导游问我们午饭是想吃小吃呢？还是吃中餐呢？团友们都觉得吃点小吃吧！于是导游把我们带到附近的一条美食街去。和我们说了吃饭各自随意，一个小时之后门口集合出发。我和闺蜜本身就不怎么饿，加上这条美食街怎么看都觉得很坑，我们便在里面逛了逛，出门看见一家罗森便利店，感觉武汉满大街的罗森便利店，就像是南京的苏果一样，便地都是。但是人家的罗森真的是很便宜很实惠呀。我们俩买了2瓶饮料，一盒鸡肉盒饭，还挺多的，一共20几块，结果只拿了一双筷子，闺蜜和我说，我去人家美食街店铺前人多的地方给你偷一双去，还偷偷看了导游吃了什么，结果看他吃的是热干面，她真是好逗，笑死我了。武汉的莲子特别好吃，15-20一斤不等，个大还超级嫩，我们俩人3天2夜的行程吃了好多哦，现在回来了，还是很想吃。</w:t>
        <w:br/>
        <w:t>1点10分吃完饭集合上车，直接去往湖北省博物馆。</w:t>
        <w:br/>
        <w:t>坐在车上，看着眼前的建筑，本来我还以为武汉不太像是大城市的感觉，原来只是因为我们之前住的户部巷是汉口镇，没什么高大的建筑，武汉区就是不一样啊，高大上多了。这就是为什么上文说到，建议2晚住在不同的地方，可以好好的感受一下武汉区的风貌。不过住在户部巷附近也是挺好的，晚上夜宵有了</w:t>
        <w:br/>
        <w:br/>
        <w:br/>
        <w:t>我相信湖北省博物馆，已经不需要我和大家详细介绍了。一路听导游讲着各个文物的故事，生动有趣长知识了。博物馆很大，我只拍了4大镇馆之宝，晚上还特意回酒店恶补了一下《国家宝藏》,真的很震撼。</w:t>
        <w:br/>
        <w:t>从博物馆出来，我们便随车去了武汉的东湖景区。</w:t>
        <w:br/>
        <w:br/>
        <w:br/>
        <w:t>毛主席待过的地方呀！</w:t>
        <w:br/>
        <w:br/>
        <w:br/>
        <w:br/>
        <w:t>惬意悠闲在东湖</w:t>
        <w:br/>
        <w:br/>
        <w:br/>
        <w:t>本来要是我们不报一日游项目的话，可能我们会放弃东湖吧，离我们住的地方好远。幸好报了，东湖的环境特别好，可以乘游船，有园区电动车，这个电动车很值得坐，20块来回，大概半个小时。师傅还给我们讲解很多好玩的地方。东湖的听涛景区，百里绿道，应该说是很美很美了。但是我们的时间不够，导游应该早点带我们来这里呀！如果有时间的话，建议东湖玩上一整天，真的好美！拍了个小视频，不能上传，有点可惜啦！</w:t>
        <w:br/>
        <w:br/>
        <w:br/>
        <w:br/>
        <w:br/>
        <w:t>楚河汉街</w:t>
        <w:br/>
        <w:br/>
        <w:br/>
        <w:t>出来了东湖，直接坐车去楚河汉街。这里因为我和闺蜜去上了个厕所，结果刚出来，看见车在我们眼前跑了。赶紧去追，还好没把我们给忘记了，这导游怎么也不数人啊！跨国武汉长江2桥，我们就到达了武汉很出名的步行街，有点像南京的新街口啦！但是这边的建筑都很有国外的特色，毕竟当年的各国大使馆，租界可是都在这边的呢！沿街就靠着长江，可以坐游船，也可以坐客轮，1.5元一个人。闺蜜本来说很怕水，坚决不要坐客轮，我说那地铁＋公交1.5个小时吧，我坐客轮十几分钟，我到宾馆等你好了。于是，她还是妥协了，对嘛，哪有这么害怕的呢！</w:t>
        <w:br/>
        <w:br/>
        <w:br/>
        <w:t>在这里看到四川的冰粉，闺蜜好好奇。我可是在成都念了4年的大学呀，哈哈哈！</w:t>
        <w:br/>
        <w:br/>
        <w:br/>
        <w:t>逛完了江汉街，顺道吃了四川廖记的棒棒鸡。江汉街也是吃喝玩乐全都有的，之前已经问过导游如何回去，靠近江边往前走个5分钟直接到码头，之接过江到中华路、户部巷，到达我们入住的酒店。建议大家可以玩的晚一点，我们是害怕没船了，就急忙天没黑往回赶。其实晚上的船到很晚的，每隔10分钟就有一班，晚上坐船的话，可以看到武汉的江景，应该会很不错吧！这是闺蜜记事以来的第一次坐船，一直是不敢，这回嘛，被逼的，其实也还好啦，我和她说吐了就准备个塑料袋，我是不会等你的，我是有多坏！</w:t>
        <w:br/>
        <w:br/>
        <w:br/>
        <w:br/>
        <w:t>武汉一早的排队</w:t>
        <w:br/>
        <w:br/>
        <w:br/>
        <w:t>因为今天下午我们的火车票回南京了，早上准备在附近转一转，我们的附近就是昙华林啦！</w:t>
        <w:br/>
        <w:t>昨天早上看到的那家店，导游一见到我们就推荐的本地人的赵师傅红油热干面，居然离我们不远，于是准备出发。</w:t>
        <w:br/>
        <w:br/>
        <w:br/>
        <w:t>一早上的赵师傅，好像就是随时随地的排队2小时，吃饭5分钟啊！他家最出名的就是油饼夹烧麦，当然还有很多本地的小吃，亲测的热干面确实是比户部巷的好吃，最重要的是才5元钱哦！</w:t>
        <w:br/>
        <w:br/>
        <w:br/>
        <w:br/>
        <w:t>最后一站，昙华林</w:t>
        <w:br/>
        <w:br/>
        <w:br/>
        <w:t>吃完早餐，我们往前一直走到昙华林。来的有点早，很多店铺都还没有开门。昙华林的前面是一个很大的菜市场，武汉的当地人很多，物价很公道，可以在那边买莲子带回家，超级甜，超级嫩个，18一斤哦！</w:t>
        <w:br/>
        <w:br/>
        <w:br/>
        <w:br/>
        <w:t>回程</w:t>
        <w:br/>
        <w:br/>
        <w:br/>
        <w:t>逛完昙华林，骑车去买了点特产带回家。我觉得武汉的周黑鸭店铺真的是好少啊！我在昙华林看到一群大概50几岁的阿姨在那边拍照游玩。我和闺蜜都认识差不多20年了，这些年大家各自去过很多地方，却是第一次一起出门。过完今年，我们就都是而立之年了，时光飞快，我想记录下我们一起的时光，等到再过30年，还是可以一起出去，一起欢笑，一起吐槽。其实我们是3人党，还有一个嘛，哎，又是个遗憾。争取啥时候来个3人游呀！</w:t>
        <w:br/>
        <w:t>PS: 从黄鹤楼那边的公交站台可以直接坐10路车到汉口火车站哦，不需要转地铁啦！</w:t>
        <w:br/>
      </w:r>
    </w:p>
    <w:p>
      <w:r>
        <w:t>评论：</w:t>
        <w:br/>
      </w:r>
    </w:p>
    <w:p>
      <w:pPr>
        <w:pStyle w:val="Heading2"/>
      </w:pPr>
      <w:r>
        <w:t>54.盛夏时节去恩施女儿会&amp;梭布垭石林这样玩才尽兴</w:t>
      </w:r>
    </w:p>
    <w:p>
      <w:r>
        <w:t>https://www.tuniu.com/trips/30166138</w:t>
      </w:r>
    </w:p>
    <w:p>
      <w:r>
        <w:t>来源：途牛</w:t>
      </w:r>
    </w:p>
    <w:p>
      <w:r>
        <w:t>发表时间：2018-07-12</w:t>
      </w:r>
    </w:p>
    <w:p>
      <w:r>
        <w:t>天数：</w:t>
      </w:r>
    </w:p>
    <w:p>
      <w:r>
        <w:t>游玩时间：</w:t>
      </w:r>
    </w:p>
    <w:p>
      <w:r>
        <w:t>人均花费：</w:t>
      </w:r>
    </w:p>
    <w:p>
      <w:r>
        <w:t>和谁：</w:t>
      </w:r>
    </w:p>
    <w:p>
      <w:r>
        <w:t>玩法：特色表演，人文游，客栈民宿，自然奇观，避暑</w:t>
      </w:r>
    </w:p>
    <w:p>
      <w:r>
        <w:t>旅游路线：</w:t>
      </w:r>
    </w:p>
    <w:p>
      <w:r>
        <w:t>正文：</w:t>
        <w:br/>
        <w:br/>
        <w:br/>
        <w:t>正值盛夏当时</w:t>
        <w:br/>
        <w:br/>
        <w:br/>
        <w:t>不敢想象酷热的夏天重庆、南京、北京、杭州、长沙、武汉 等火炉地区所承受的痛苦！</w:t>
        <w:br/>
        <w:t>反正我是经历过了~</w:t>
        <w:br/>
        <w:t>那年，轻狂的我在 武汉 的夏天，42度高温的情况下还在操场上打篮球...</w:t>
        <w:br/>
        <w:t>作为一个 恩施 太阳河乡的人我承认我真的尽力了...</w:t>
        <w:br/>
        <w:t>虽然输了~</w:t>
        <w:br/>
        <w:t>毕竟，我故乡 恩施 太阳河乡梭布垭 石林 这边是24度 ！</w:t>
        <w:br/>
        <w:t>一个在24度环境下长大的人去到一个42度的变态热环境下还能走几步我觉得已经成功 了。</w:t>
        <w:br/>
        <w:br/>
        <w:br/>
        <w:t>天气你自己看！体感温度最高也不会超过30度吧~</w:t>
        <w:br/>
        <w:t>说实在的，在去 武汉 之前我还真不知道有空凋这么个东西。</w:t>
        <w:br/>
        <w:br/>
        <w:br/>
        <w:br/>
        <w:t>美好的盛夏在这里</w:t>
        <w:br/>
        <w:br/>
        <w:br/>
        <w:t>来给你们看一张我今天拍的能看得到空气的照片。</w:t>
        <w:br/>
        <w:br/>
        <w:br/>
        <w:br/>
        <w:t>看得见空气，摸的着温度</w:t>
        <w:br/>
        <w:br/>
        <w:br/>
        <w:t>看得见空气，清新！</w:t>
        <w:br/>
        <w:t>摸得着温度，凉的！</w:t>
        <w:br/>
        <w:t>为什么说8月来这里最合适呢，其实凉快只是一个方面</w:t>
        <w:br/>
        <w:t>更重要的是【 2018恩施土家女儿会】盛大举行。</w:t>
        <w:br/>
        <w:t>如果说看空气，摸温度是一种享受</w:t>
        <w:br/>
        <w:t>那么来土家女儿会看幺妹儿和山娃子才真的是一种惬意。</w:t>
        <w:br/>
        <w:t>开心快乐，冲动激情，神秘气息的惬意美好体验~</w:t>
        <w:br/>
        <w:br/>
        <w:br/>
        <w:br/>
        <w:t>上山是这样的</w:t>
        <w:br/>
        <w:br/>
        <w:br/>
        <w:br/>
        <w:br/>
        <w:t>下山可以这样玩</w:t>
        <w:br/>
        <w:br/>
        <w:br/>
        <w:br/>
        <w:br/>
        <w:t>女儿会不仅仅只是传统的！开放哦~</w:t>
        <w:br/>
        <w:br/>
        <w:br/>
        <w:br/>
        <w:br/>
        <w:t>美丽的土家妹儿新娘</w:t>
        <w:br/>
        <w:br/>
        <w:br/>
        <w:br/>
        <w:t>8月来恩施 ，政府主导，全民参与，</w:t>
        <w:br/>
        <w:t>在这个美丽的盛夏有太多的玩点，一般的我就不说了~</w:t>
        <w:br/>
        <w:t>避暑养生，吃喝住，民宿，星空露营，烧烤，种地耕田等等很多~</w:t>
        <w:br/>
        <w:t>徒步，团队锻造，真的攀岩，登山~~</w:t>
        <w:br/>
        <w:t>你思想中的除了大海以外在这里都将会很精彩的呈现！</w:t>
        <w:br/>
        <w:t>那么关于最盛大最特别的女儿会，我还是透露信息给你们吧：</w:t>
        <w:br/>
        <w:t>至于发誓，表白以及是否会遭雷劈这样的事情我就不多啰嗦了~</w:t>
        <w:br/>
        <w:br/>
        <w:br/>
        <w:br/>
        <w:t>2018的梭布垭恩施土家女儿会玩点：</w:t>
        <w:br/>
        <w:br/>
        <w:br/>
        <w:br/>
        <w:t>(一)精心打扮，身着土家漂亮衣裳的漂亮的土家姑娘，将会大批量的出现在梭布垭石林 ！</w:t>
        <w:br/>
        <w:t>(二)精心装扮，身着特色民族衣裳的土家帅小伙儿，将会成堆的挤上梭布垭 石林 ！</w:t>
        <w:br/>
        <w:t>(三)土家妹娃儿的爱情不是你想买就能买的！以卖山货为“引”实则挑选如意情郎！没相中的有钱也不卖，哈哈~</w:t>
        <w:br/>
        <w:t>(四)情会石林 ，山歌传情对唱，漫山都是情，漫天歌在飞，特别的爱啊~</w:t>
        <w:br/>
        <w:t>(五)浪漫而又富有特色的土家族定亲仪式，土家族婚礼；</w:t>
        <w:br/>
        <w:t>(六)土家阿哥阿妹以歌为媒，陪十姊妹，坐十兄弟，哭嫁拜堂，忧伤的幸福甜蜜~</w:t>
        <w:br/>
        <w:t>(七)夜晚有激情动感的民族音乐美食节，在4.6亿年的奇特 石林 里，欣赏动感的DJ，畅享美酒美食；</w:t>
        <w:br/>
        <w:t>(八)夜间土家篝火舞会，围着篝火一起跳摆手舞；</w:t>
        <w:br/>
        <w:t>(九) 石林 相会还可以和心爱的人一起体验 石林 的星空帐篷哦！在蝉鸣鸟叫声中入眠，在晨曦里与 石林 一起醒来~</w:t>
        <w:br/>
        <w:t>(十)欣赏女儿会开幕的特色舞蹈，欣赏土家族的风情舞蹈~</w:t>
        <w:br/>
        <w:br/>
        <w:br/>
        <w:br/>
        <w:t>(十一)全国56个民族的帅哥美女齐聚梭布垭 石林 土家女儿会，土家女儿会将成为跨民族的大狂欢~</w:t>
        <w:br/>
        <w:t>(十二)欣赏梭布垭 石林 旅游区的特色美景，体验梭布垭 石林 地区的风土人情~</w:t>
        <w:br/>
        <w:t>(十三)体验 恩施 地区的高山富硒茶叶，是有名的贡品哦~</w:t>
        <w:br/>
        <w:t>(十四)体验 恩施 地区的特色产品，手工艺品，文化产品等~</w:t>
        <w:br/>
        <w:t>(十五)体验在北纬三十度的梭布垭 石林 自然空调环境下度夏避暑的清爽灵气生活。</w:t>
        <w:br/>
        <w:t>(十六)有机遇你还可以牵手一位土家妹子或者是一个土家帅小伙儿哦~</w:t>
        <w:br/>
        <w:br/>
        <w:br/>
        <w:t>唉~文化有限啊</w:t>
        <w:br/>
        <w:t>写了这么多，还是没有说到重点，你自己来体验吧！</w:t>
        <w:br/>
        <w:t>太多太多你意想不到的惊喜~</w:t>
        <w:br/>
      </w:r>
    </w:p>
    <w:p>
      <w:r>
        <w:t>评论：</w:t>
        <w:br/>
      </w:r>
    </w:p>
    <w:p>
      <w:pPr>
        <w:pStyle w:val="Heading2"/>
      </w:pPr>
      <w:r>
        <w:t>55.【问答精选】吃货必看！那些只有当地人才知道的美食</w:t>
      </w:r>
    </w:p>
    <w:p>
      <w:r>
        <w:t>https://www.tuniu.com/trips/4280100</w:t>
      </w:r>
    </w:p>
    <w:p>
      <w:r>
        <w:t>来源：途牛</w:t>
      </w:r>
    </w:p>
    <w:p>
      <w:r>
        <w:t>发表时间：2018-07-16</w:t>
      </w:r>
    </w:p>
    <w:p>
      <w:r>
        <w:t>天数：</w:t>
      </w:r>
    </w:p>
    <w:p>
      <w:r>
        <w:t>游玩时间：</w:t>
      </w:r>
    </w:p>
    <w:p>
      <w:r>
        <w:t>人均花费：</w:t>
      </w:r>
    </w:p>
    <w:p>
      <w:r>
        <w:t>和谁：</w:t>
      </w:r>
    </w:p>
    <w:p>
      <w:r>
        <w:t>玩法：牛福利，美食</w:t>
      </w:r>
    </w:p>
    <w:p>
      <w:r>
        <w:t>旅游路线：</w:t>
      </w:r>
    </w:p>
    <w:p>
      <w:r>
        <w:t>正文：</w:t>
        <w:br/>
        <w:br/>
        <w:t>民以食为天，出去玩的理由千千万万，却总少不了美食。</w:t>
        <w:br/>
        <w:br/>
        <w:br/>
        <w:t>问答君贴心的为大家整理好了这份当地人必吃的美食，快来一起看看吧~</w:t>
        <w:br/>
        <w:br/>
        <w:br/>
        <w:br/>
        <w:t>#问答精选#</w:t>
        <w:br/>
        <w:br/>
        <w:t>#寻找特色美食#</w:t>
        <w:br/>
        <w:br/>
        <w:br/>
        <w:br/>
        <w:br/>
        <w:t>吃在上海</w:t>
        <w:br/>
        <w:br/>
        <w:br/>
        <w:br/>
        <w:t>推荐美食：</w:t>
        <w:br/>
        <w:br/>
        <w:br/>
        <w:t>四大金刚（大饼、油条、豆浆、粢饭），汤包，生煎、海棠糕、粥面馆、锅贴、排骨年糕、条头糕、双酿团、蟹壳黄、豆沙青团、鲜肉月饼、重阳糕、熏鱼、腌笃鲜汤、响油鳝丝、松鼠黄鱼、四喜烤麸、白斩鸡</w:t>
        <w:br/>
        <w:br/>
        <w:br/>
        <w:br/>
        <w:t>@maomaowinds：</w:t>
        <w:br/>
        <w:br/>
        <w:br/>
        <w:br/>
        <w:t>“说到上海的早餐，毋庸置疑的是“四大金刚”（大饼、油条、豆浆、粢饭）最为有名，一些比较老式的小区附近都会有出售四大金刚的早餐店，越是巷子里的，味道越是好。</w:t>
        <w:br/>
        <w:br/>
        <w:br/>
        <w:br/>
        <w:t>@蕙质兰心途牛旅游：</w:t>
        <w:br/>
        <w:br/>
        <w:br/>
        <w:br/>
        <w:t>推荐的上海的小吃：皮薄肉嫩的小杨生煎，锅贴和小笼包子，色彩搭配非凡的鲜得来排骨年糕，还有南京路步行街上老字号深大成的条头糕，双酿团和蟹壳黄，另外，清明节的豆沙青团，中秋节的鲜肉月饼，敬老节的重阳糕，都堪称一绝。</w:t>
        <w:br/>
        <w:br/>
        <w:br/>
        <w:br/>
        <w:t>吃在南京</w:t>
        <w:br/>
        <w:br/>
        <w:br/>
        <w:br/>
        <w:t>推荐美食：</w:t>
        <w:br/>
        <w:br/>
        <w:br/>
        <w:t>桂花糯米藕，桂花糖芋苗，桂花酒酿，桂花糕，萝卜皮，美龄粥，黯然销魂小馄饨，汪家馄饨，油饼，皮肚面，鸭油烧饼，梅花糕，牛肉锅贴，鸭血粉丝汤</w:t>
        <w:br/>
        <w:br/>
        <w:br/>
        <w:br/>
        <w:t>@nancielau：</w:t>
        <w:br/>
        <w:br/>
        <w:br/>
        <w:br/>
        <w:t>推荐南京大牌档的蜜汁藕、萝卜皮、美龄粥，还有一些小糕点都不错。社区小吃的话，推荐老太太黯然销魂小馄饨、汪家馄饨。还可以尝尝大碗皮肚面，搭配香肠、猪肝。湖南路的梅花糕味道还可以。</w:t>
        <w:br/>
        <w:br/>
        <w:br/>
        <w:br/>
        <w:t>@薛不凡llll：</w:t>
        <w:br/>
        <w:br/>
        <w:br/>
        <w:br/>
        <w:t>南京！南京！我大蓝鲸！秋天在南京到处都能闻到桂花的香气，所以用桂花做的菜也是很多的。除了南京特色桂花糖芋苗和桂花酒酿，还有桂花糯米藕！桂花糕。</w:t>
        <w:br/>
        <w:br/>
        <w:br/>
        <w:br/>
        <w:t>吃在安阳</w:t>
        <w:br/>
        <w:br/>
        <w:br/>
        <w:br/>
        <w:t>推荐美食：</w:t>
        <w:br/>
        <w:br/>
        <w:br/>
        <w:t>粉浆饭，煎灌肠，扁粉菜，道口烧鸡，烩面，胡辣汤，饣它（sha）汤</w:t>
        <w:br/>
        <w:br/>
        <w:br/>
        <w:br/>
        <w:t>@凝眉望月：</w:t>
        <w:br/>
        <w:br/>
        <w:br/>
        <w:br/>
        <w:t>我的家乡是豫北小城安阳，推荐的美食有：粉浆饭（就是用做绿豆粉条时留下的盛浆做的饭，味道别致）、煎灌肠（猪血灌到猪大肠内蒸熟，切成片，在煎盘上煎焦，蘸上蒜汁）、扁粉菜（宽红薯粉条用高汤炖熟，加上小油菜、豆腐块儿、血块儿）、道口烧鸡（与北京烤鸭、南京咸水鸭齐名）、烩面（如赵家烩面、萧记烩面、胜军烩面...）</w:t>
        <w:br/>
        <w:br/>
        <w:br/>
        <w:br/>
        <w:t>@lewyork：</w:t>
        <w:br/>
        <w:br/>
        <w:br/>
        <w:br/>
        <w:t>“饣它汤”汤底用牛骨、猪棒骨，肥羊提鲜。用老母鸡、鸭肉、牛肉来提味。其中还要加麦仁小米香料五谷调和。熬制骨汤费时费力，经过十几个小时的熬制，师傅站在高台上，旁边的大锅在火上咕咕嘟嘟沸腾着，快速地往碗里打入蛋液、盛汤、撒香菜、倒香油，动作一气呵成。其鲜美可想而知</w:t>
        <w:br/>
        <w:br/>
        <w:br/>
        <w:br/>
        <w:t>吃在成都</w:t>
        <w:br/>
        <w:br/>
        <w:br/>
        <w:br/>
        <w:t>推荐美食：</w:t>
        <w:br/>
        <w:br/>
        <w:br/>
        <w:t>美食太多，此处省略字...详见下文</w:t>
        <w:br/>
        <w:br/>
        <w:br/>
        <w:br/>
        <w:t>@阿珊ashan：</w:t>
        <w:br/>
        <w:br/>
        <w:br/>
        <w:br/>
        <w:t>成都著名小吃有陈麻豆腐，双流兔头，夫妻肺片，二姐兔丁，加肉锅魁，担担面，龙抄手，钟水饺，韩包子，叶儿耙，甜水面，三大炮，赖汤圆，川北凉粉，蛋烘糕，肥肠粉，冒菜，串串香，棒棒鸡，蒋排骨，渣渣面，谭豆花，伤心凉粉，温鸭子，怪味面，勾魂面，老妈蹄花，手撕兔，红糖冰粉，白家肥肠，油茶……</w:t>
        <w:br/>
        <w:br/>
        <w:br/>
        <w:br/>
        <w:t>@阿珊ashan：</w:t>
        <w:br/>
        <w:br/>
        <w:br/>
        <w:br/>
        <w:t>川菜有麻婆豆腐，回锅肉，宫保鸡丁，盐烧白，粉蒸肉，夫妻肺片，蚂蚁上树，灯影牛肉，蒜泥白肉，樟茶鸭子，白油豆腐，鱼香肉丝，锅巴肉片（不辣，是我的最爱），泉水豆花，盐煎肉，干煸鳝片，东坡墨鱼，清蒸江团，酸菜鱼，毛血旺，口水鸡，辣子鸡，辣子田螺和辣子肥肠等等，辣得浓烈，甜得滋润，鲜得自然。</w:t>
        <w:br/>
        <w:br/>
        <w:br/>
        <w:br/>
        <w:t>吃在武汉</w:t>
        <w:br/>
        <w:br/>
        <w:br/>
        <w:br/>
        <w:t>推荐美食：</w:t>
        <w:br/>
        <w:br/>
        <w:br/>
        <w:t>热干面，豆腐脑，豆皮（三鲜豆皮和牛肉豆皮），鱼汤糊粉，糯米包油条，糍粑包油条，面窝，苕窝，藕窝，欢喜坨，糯米鸡，重油烧麦，汤包，小龙虾，周黑鸭</w:t>
        <w:br/>
        <w:br/>
        <w:br/>
        <w:br/>
        <w:t>@晓娴2016：</w:t>
        <w:br/>
        <w:br/>
        <w:br/>
        <w:br/>
        <w:t>武汉话管“吃早饭”叫“过早”，号称一个月可以不重复！如热干面、豆腐脑、豆皮（三鲜豆皮和牛肉豆皮）、鱼汤糊粉、糯米包油条、糍粑包油条、面窝、苕窝、藕窝、欢喜坨、糯米鸡、重油烧麦、汤包等等！</w:t>
        <w:br/>
        <w:br/>
        <w:br/>
        <w:t>推荐：小秋水饺、丽华早点、三镇民生甜食馆、徐嫂糊汤粉、赵师傅</w:t>
        <w:br/>
        <w:br/>
        <w:br/>
        <w:br/>
        <w:t>@晓娴2016：</w:t>
        <w:br/>
        <w:br/>
        <w:br/>
        <w:br/>
        <w:t>湖北菜或小吃的话，推荐：刘胖子家常菜、亢龙太子酒轩、湖锦酒楼、HAPPY站台、中山大道（如吉庆街、水塔美食街）、广八路（学生们的食堂）、周黑鸭</w:t>
        <w:br/>
        <w:br/>
        <w:br/>
        <w:br/>
        <w:t>吃在吉林</w:t>
        <w:br/>
        <w:br/>
        <w:br/>
        <w:br/>
        <w:t>推荐美食：</w:t>
        <w:br/>
        <w:br/>
        <w:br/>
        <w:t>烧！烤！，猪肉炖粉条，小鸡炖蘑菇，打糕，泡菜，辣白菜，冷面，凉拌明太鱼丝，豆腐脑，酥饼，水饺，狗肉火锅，真味鱼，狗肠，江米鸡</w:t>
        <w:br/>
        <w:br/>
        <w:br/>
        <w:br/>
        <w:t>@nancielau：</w:t>
        <w:br/>
        <w:br/>
        <w:br/>
        <w:br/>
        <w:t>烧烤，东北撸串近几年已经逐渐形成一种文化产业，不再是单纯的路边摊撸铁签子了，而是走进室内，配套了扎啤，歌舞表演等，俨然演艺吧的氛围呢。</w:t>
        <w:br/>
        <w:br/>
        <w:br/>
        <w:br/>
        <w:t>@海东小子：</w:t>
        <w:br/>
        <w:br/>
        <w:br/>
        <w:br/>
        <w:t>延边大冷面。延边大冷面是荞麦做的，筋性十足，配以特制的冷面汤，酸甜口味，加上西瓜苹果松仁芝麻黄瓜丝第菜冒，加上冰块，炎炎夏日吃起来那是一个爽！</w:t>
        <w:br/>
        <w:br/>
        <w:br/>
        <w:t>感谢以上牛人的分享，我们下一期再会</w:t>
        <w:br/>
        <w:br/>
        <w:br/>
        <w:t>大家有什么想看的内容，可以在评论下方留言。说不定，下一期就是你想要的话题哦~</w:t>
        <w:br/>
        <w:br/>
        <w:br/>
        <w:br/>
        <w:t>&gt;&gt;&gt;&gt;&gt;&gt;&gt;&gt;&gt;&gt;&gt;&gt;&gt;问大家传送门&lt;&lt;&lt;&lt;&lt;&lt;&lt;&lt;&lt;&lt;&lt;&lt;&lt;&lt;&lt;&lt;&lt;&lt;</w:t>
        <w:br/>
        <w:t>旅行有问题，就来途牛“问大家”！</w:t>
        <w:br/>
        <w:br/>
        <w:br/>
        <w:t>在这里，你可以分享关于旅行的疑惑、经验与技巧；</w:t>
        <w:br/>
        <w:br/>
        <w:br/>
        <w:t>在这里，你提出的一切旅行问题都可以迅速被解决；</w:t>
        <w:br/>
        <w:br/>
        <w:br/>
        <w:t>在这里，你的答疑解惑不仅可以获得点赞，更能获得途牛社区的奖励。</w:t>
        <w:br/>
      </w:r>
    </w:p>
    <w:p>
      <w:r>
        <w:t>评论：</w:t>
        <w:br/>
      </w:r>
    </w:p>
    <w:p>
      <w:pPr>
        <w:pStyle w:val="Heading2"/>
      </w:pPr>
      <w:r>
        <w:t>56.【野人的呼唤】来自秋天，如诗如画神农架</w:t>
      </w:r>
    </w:p>
    <w:p>
      <w:r>
        <w:t>https://www.tuniu.com/trips/30168654</w:t>
      </w:r>
    </w:p>
    <w:p>
      <w:r>
        <w:t>来源：途牛</w:t>
      </w:r>
    </w:p>
    <w:p>
      <w:r>
        <w:t>发表时间：2018-07-26</w:t>
      </w:r>
    </w:p>
    <w:p>
      <w:r>
        <w:t>天数：</w:t>
      </w:r>
    </w:p>
    <w:p>
      <w:r>
        <w:t>游玩时间：</w:t>
      </w:r>
    </w:p>
    <w:p>
      <w:r>
        <w:t>人均花费：</w:t>
      </w:r>
    </w:p>
    <w:p>
      <w:r>
        <w:t>和谁：</w:t>
      </w:r>
    </w:p>
    <w:p>
      <w:r>
        <w:t>玩法：自然奇观，小众，摄影，美食，登山</w:t>
      </w:r>
    </w:p>
    <w:p>
      <w:r>
        <w:t>旅游路线：</w:t>
      </w:r>
    </w:p>
    <w:p>
      <w:r>
        <w:t>正文：</w:t>
        <w:br/>
        <w:br/>
        <w:br/>
        <w:t>行程</w:t>
        <w:br/>
        <w:br/>
        <w:br/>
        <w:t>如果你对这个世界不再有好奇心，你就已经死去。</w:t>
        <w:br/>
        <w:t>一直很喜欢《人间四月天》主题曲里的那句“我多么羡慕你，总可以转身飞，远远的”因为之前几乎每次旅行都属于精心策划，很难做到洒脱的“说走就走”，目前自己暂时处于工作的间隔期，无需考虑请假，刚从百度达人堂主那得知幸运获选，就非常兴奋地开始准备这次“说走就走”的旅行~</w:t>
        <w:br/>
        <w:t>为了响应此次活动的主题“沿着铁路去旅行”，我特地选购了厦门北——汉口的动车D3274，全程7小时27分，不仅是从起点到终点，火车也从早晨开到了傍晚，如果在平日里乘坐确实有些浪费时间，希望能够考虑推出夜间版，会比较方便，但其实白天的火车可以看到更多的风景，尤其是这般美好的秋日，绝对不容错过。</w:t>
        <w:br/>
        <w:t>由于大交通的费用并未包含在内，需要自行往返宜昌东站，我也添加了一小部分行程：</w:t>
        <w:br/>
        <w:t>10.15 厦门——武汉</w:t>
        <w:br/>
        <w:t>10.16 武汉——宜昌东——木鱼镇</w:t>
        <w:br/>
        <w:t>10.17 天燕景区游览</w:t>
        <w:br/>
        <w:t>10.18 神农顶风景区——大九湖</w:t>
        <w:br/>
        <w:t>10.19 大九湖风景区——木鱼镇</w:t>
        <w:br/>
        <w:t>10.20 木鱼镇——宜昌东——武汉——厦门</w:t>
        <w:br/>
        <w:t>自己承担部分费用计算如下：</w:t>
        <w:br/>
        <w:t>去程动车313元+回程机票348元</w:t>
        <w:br/>
        <w:t>住宿99元</w:t>
        <w:br/>
        <w:t>总计（不含其他个人消费及市内交通）：760元（不得不说，因为有了动车，厦门到武汉现在确实是方便又便宜）</w:t>
        <w:br/>
        <w:br/>
        <w:br/>
        <w:br/>
        <w:t>DAY1 再见武汉，从起点到终点</w:t>
        <w:br/>
        <w:br/>
        <w:br/>
        <w:t>我们这样走来走去，生活就生动很多。</w:t>
        <w:br/>
        <w:t>因为近几个月火车坐得多，对12306的购票系统比较熟悉，为自己抽了一张靠窗的位置，还是1号车厢，非常方便拍站牌，7个多小时的路程，一点都不无聊，不轻易放过任何一座“小站”，一边欣赏沿途烂漫的秋色，真是舒适惬意。</w:t>
        <w:br/>
        <w:t>早上9点15的火车，我是掐点到的厦门北站，几乎一到就被通知要检票上车了，从起点出发的人不少，但能坚持坐到终点的，着实不多。福建省的秋天美好风光无限，如若不是需要不断穿山洞就更好了，途经三明，想起前两年和小伙伴们去尤溪找秋天，身为南方人，想要看到满树的黄叶实在是太难了。动车速度很快，不少美景在车窗外呼啸而过，常常惊叹于秋日丰收的颜色，蓝蓝的天，金黄色的田野，此时耳边响起了电视剧《小龙人》的那首插曲《蓝飘带，黄飘带》。高铁的好处在于能在短时间穿越各种文化～即便是邻居，因为山区的关系，建筑，风景和民俗都各不相同~动车广播里放着熟悉的“请不要在车厢内编织毛衣”，是武汉的味道。</w:t>
        <w:br/>
        <w:t>南昌于我，是一座总被经过，却未曾停留的城市，希望有朝一日可以好好游览下南昌，去认识下身边很多朋友的家乡。经过江西之后，很快进入湖北，接着就到武汉了，5月底的时候曾到这里来进行十年回访，没想到这么快又再次见面，当初办的武汉通立刻派上了用场，继台湾之后，我努力发掘了国内几个很喜欢的城市，周末和短假都可以去串串门，例如北京，上海，广州，深圳和武汉。</w:t>
        <w:br/>
        <w:t>这回来江汉路步行街没有先前的震撼，不过这里的美食真心美味，希希推荐的特色烤鸭脖和A咖茶饮给我留下了深刻印象~安安推荐的夜市和小商品市场更是相当赞，不仅物美价廉，品类也足够丰富精彩。在武汉的斑马线旁常常能看到这些遮雨或者遮阳棚，这座大城，有很多贴心的小处值得留意。记起十年前在武汉逛超市，就买了蛋黄派和两碗统一牌特色方便面，这次到大润发又有新收获，滚石辣妹豆豉虾味和这款小米椒爆炒小公鸡味真是亮瞎我的眼，让其实不大爱吃薯片的我也忍不住好奇买回来尝尝鲜。</w:t>
        <w:br/>
        <w:t>有一种感觉是，不管去到哪里，都有一段难忘的回忆，有几个好久不见的朋友，这次停留的时间虽然短暂，但能够见到武汉的在地小伙伴，一起吃饭，聊天，真是一件非常开心的事~正因为有你们在，这座城市才能令我如此想念。</w:t>
        <w:br/>
        <w:br/>
        <w:br/>
        <w:br/>
        <w:t>DAY2 初遇神农</w:t>
        <w:br/>
        <w:br/>
        <w:br/>
        <w:t>在一起，就是秋天的全部意义。</w:t>
        <w:br/>
        <w:t>第二天上午用完自备的简单早餐就从宜必思直接赶往汉口站，搭乘08:53-10:54的动车D2277前往宜昌东。抵达宜昌东之后，热情负责的工作人员高飞就把我接到了车上跟百度旅游选送的小伙伴们会合，接着是一段漫长的山路，从宜昌到神农架所在的木鱼镇还需要4个多小时的行车时间。山区潮湿，沿途虽有美妙风光，但迫于雨雾太大，几乎无法用相机记录太多，只能把美景留在记忆里了。湖北的建筑颇有特色，以灰瓦白墙的小楼为主，路过好几个规划得挺好的小村落，作为三峡段的重要城市，宜昌的发展还是很不错的。</w:t>
        <w:br/>
        <w:t>我们到木鱼镇之后入住了当地的楚林宾馆，宾馆设施已经相当陈旧，第一和第二天住的房间里装了三部空调，只有一部能用，电视也只能看一个频道，无法转台，但山区的条件有限，至少暖气很足，这就够了。晚上是特别为迎接我们举办的欢迎晚宴和由李少白老师主讲的摄影课程——巧用光线。</w:t>
        <w:br/>
        <w:t>欢迎晚宴和摄影课程就在宾馆内最大的餐厅举行，环境很像婚宴，墙上贴着大大的囍字，为我们旅程的开端添了喜气~</w:t>
        <w:br/>
        <w:t>很幸运能够现场听到著名摄影大师李少白老师的课，还是他准备的新课程，用了很多案例为我们详细讲解了“利用反光”“突出主体”“营造神秘”和“制造影子”。70多岁的李老师，让我们充分体会到了“老当益壮”这个成语的含义。一直在路上的第一天一晃眼就过去了，先是感受了百度小伙伴们的热情，主办方的敬业和李老师的专业，还有一众同行摄友的互助和关心，氛围实在太好，让我对接下去的旅程充满了期待。</w:t>
        <w:br/>
        <w:br/>
        <w:br/>
        <w:br/>
        <w:t>DAY3 油画或是水墨</w:t>
        <w:br/>
        <w:br/>
        <w:br/>
        <w:t>这是一条未知的旅程，低头的人，看见沿途满是荆棘。抬头的人，相信鲜花在脚下一路绽放。正式的拍摄和学习从这一天开始，行程宽松但非常经典，很符合摄影团的需要，天气虽不怎么好但还不至于太糟，偶有的绵绵细雨影响不了大家参与活动的热情。跟着大师们拍照总有一些福利，遇见需要驻留的美景都能让大巴车停下来等我们拍完再走，无需像以前跟团那样只能对着车窗狂拍。</w:t>
        <w:br/>
        <w:t>神农架也是茶乡，98%的植被覆盖率，无任何工业污染，每立方厘米有16万个负氧离子，是天然氧吧。该地出产的高山绿茶有：炎帝奇峰、青天袍、神农奇雾等，还有著名的绞股蓝茶。在山水间如果能点缀一些古老的建筑就更棒了，任岁月蹉跎，四季变换，它总是在这里，看周围人来人往，时光静静流走……云雾缭绕中的亭台楼阁，格外具有仙境的意味。在神农架，水墨画其实是最写实的风景。</w:t>
        <w:br/>
        <w:t>燕子垭景区海拔2200米，与天门垭南北相望，下临紫竹河谷。垭口西侧的半壁上有会仙桥、观景台、燕舞亭等建筑，会仙桥相传为炎帝神农氏与太上老君会面的地方，据说神农氏就是在这里劝太上老君将炼丹炉改为冶金炉，桥头还有一些姿态婀娜的松柏，桥下还有一片原始森林，景色十分优美。沿小径登临燕舞亭，凭石栏可饱览云海佛光的壮丽景观。正式进入景区范围，10月的神农架还没有熟透，只是在青绿色的大场景中缀点了一些红色和黄色的树丛。</w:t>
        <w:br/>
        <w:t>风景开始从水墨走入了油画，弥漫着轻雾的远山，逐渐变成了眼前层层叠叠的青黄相接的树林。这个酒壶在数天的游览过程当中出现了N次，因是进入景区的必经之路，每次回程看到它就知道“酒店近了”~一棵纠结的树，有时屈曲盘旋的虬枝展现出来的天然艺术感，是很多人工作品所无法比拟的。雨似乎很难完全停住，总是间隔一会就得下几滴，但还好都不算太大，山区气候变化多端，潮湿的天气总是容易让人感伤。慢慢往山里走，有一种渐入佳境的感觉，树叶从绿到黄，再从黄到红，美得很有层次。</w:t>
        <w:br/>
        <w:br/>
        <w:br/>
        <w:t>这次到神农架来才学会了相机要如何防雨，很多摄友们都为自己的宝贝镜头穿上了雨衣。我发现神农架特别适合拍电影，仿若仙境的场景，还有许多充满灵性的不知名物种。云雾降临在这条美丽的沿河小路上，给眼前的风景增添了一股仙气~很喜欢秋天的颜色，丰富多彩，从暮夏的墨绿，到初秋的嫩黄，再进入深秋的艳红，叶子们在用最绚烂的方式结束这一段生命。当我们走进这幅美丽的油画，还一直不敢相信眼前的和身边的都是现实。山中的小房子为这幅原本太过纯粹的山水画增添了颜色。刚才还在感叹水墨画太写实，此时又开始感叹油画原来更写实。期待在树林中看见房子，看见炊烟，因为那样的画面有种家的感觉，温馨且温暖。</w:t>
        <w:br/>
        <w:t>每当看到山上的植被有了不同的颜色，我总爱用“层林尽染”来形容，但其实很多美景，是无法用言语来具体表现的。山路越往上走，就能看到越多的黄叶子，先前还在担心天气不够冷，树叶没颜色，现在已经彻底放心，最爱的美景不知不觉就出来了~这里不管是宠物还是农用动物们都是放养的，既没看见牵绳，也没看见身上有记号，就只是在领队的那头牛脖子上挂了个铃铛，还好跟班们都十分乖顺。都说一叶知秋，而这一叶，则知深秋……</w:t>
        <w:br/>
        <w:t>一路的风景全都是一幅幅深深浅浅的画，让人不禁按多了几次快门，谋杀了不少菲林。当我们开始对油画视觉疲劳时，水墨又重出江湖了，云雾缭绕的山峦，要真能多点阳光，就应了神农架宣传语上的那句“云海浴佛光”。因为山间云雾变化很大，同一角度在不同时间拍到的样子都不相同，总希望能抓住景色最美的那一瞬间。在山中行走，免不了要穿多几个隧道，每次在进入前都会怀有期待，那边的风景是否能有新的惊喜。</w:t>
        <w:br/>
        <w:t>很多人向往欧洲，因为那里有清新的风景和漂亮的建筑，虽然神农架的房子比不上欧洲的洋气，但景色美毋庸置疑，而且从这个角度看，跟瑞士和法国没什么分别。用过丰盛的午餐之后，我们开始了下一个景点的游览，景区很大，主办方一直都让我们乘大巴走走停停，完全打消了一开始我以为要自己跋山涉水的顾虑。走过最具有画意的一段路，穿梭于油画和水墨之间，很感恩能有这个机会，让我在这个最喜欢的季节里，看到了我最喜爱的美好风景。</w:t>
        <w:br/>
        <w:br/>
        <w:br/>
        <w:br/>
        <w:t>DAY4 迷雾森林</w:t>
        <w:br/>
        <w:br/>
        <w:br/>
        <w:t>我有个小小愿望，找回辽阔的生命，却只想在那里放一本书，一首歌，一个你。</w:t>
        <w:br/>
        <w:t>下一个景点是位于天燕景区中的“彩虹桥”，上山前，媛媛给我们指了两条路，一条是到天门垭去看云海，另一条就是上山去登彩虹桥。我选择了后者，毕竟到了山里，真的完全不爬山也有些奇怪。每当晴天清晨，云雾弥漫或阳光斜射时，云雾穿过山口，山口若隐若现；阴天，云雾终日不散，汽车白天通过时还要亮灯鸣号。由于时常云遮雾绕，登临此垭如上云天，得名“天门垭”。有亭台楼阁的山林，再加上云雾缭绕，真的仿佛仙境一般。山上设有画室，供艺术学院的师生在这里写生，对面则是一家小店，老板搜集了当地的叶子做成标本书签，售卖给经过的游客。</w:t>
        <w:br/>
        <w:t>渐变的红叶和云雾中古朴的房子相映成趣，有些树的叶子已经掉得差不多了，这里的秋比其他地方的更深。在山脚下看彩虹桥，有一半都在雾里，就好像真的从天上伸展出来一样。在登山的过程中我们一直被浓雾围绕着，能够看见的都是离自己五米以内的景物，登高有个好处，可以拍到更高的树，硕大的松果离我们非常近。我们并没有看到传说中的燕子洞，甚至没有看到燕子，但还是拍照留念，到此一游。很多景观都得靠想象，譬如这孔雀回头，从某个角度看，确实活灵活现。</w:t>
        <w:br/>
        <w:t>飞云渡是一座横亘燕子垭壑口上空的全钢结构的观景桥，这座钢桥悬空高、跨度大，是亚洲海拔最高的景观桥。登上燕天飞渡，变幻莫测的自然景观，一眼望不到边际的原始森林，是那样令人惊奇和痴迷。两岸老态龙钟的黄杨，古朴郁香的岩柏，苍劲挺拔的冷杉，翔于林间的走兽飞禽，一切是那样的和谐宁静，自在而安详。</w:t>
        <w:br/>
        <w:t>彩虹桥边上写着限制承载80人，过桥时还真有些晃晃悠悠，总担心会不会稍稍一震就断了，还好这时期参观的游人不多，不至于超载。我们一下山雨雾就更大了，桥已经完全看不清，迎着远山的那一面更是一片白茫茫，正当我们后悔没抓住机会去垭口拍云海的时候，雾突然散了，大家抓起相机兴奋地朝垭口奔去，感谢上天眷顾，让我能拍到如此美景~云雾就像瀑布一样散开，多么美丽的画面~让人稍稍忘记刚刚被雨雾打湿的郁闷情绪。在前行途中发现环球小姐照片的道具还在原处，立刻补拍了我自己的版本，一片红叶，一颗真心，希望能够送给将来可能遇到的他。</w:t>
        <w:br/>
        <w:br/>
        <w:br/>
        <w:t>这是一幅油画和水墨相结合的画卷，除了惊叹于祖国的山河竟能如此之美，也让我对湖北神农架的看法有了新的升华。一片枫叶一份思念，神农架的枫叶叶片不算大，但都红得很透很深入，想必能够蕴含的思念也是非常深刻。水墨风景有了新的境界，从远望的抽象走到了近观的具体，依然还是觉得很写实。很喜欢路边这些呈叉子状的叶子，也许当它们还是绿色的时候并不引人注意，可一旦转黄，就变得格外赏心悦目。我们一路走走停停，看身边大师们拍风景大片，自己也有模有样学一些，但更多的还是拍些小景，比如在山间蜿蜒的公路。在神农架看风景总有想画画的冲动和灵感，无怪乎会出现很多文艺人才，所谓的人杰地灵，说的就是这里吧。</w:t>
        <w:br/>
        <w:t>当我们走出天燕景区时有些依依不舍，总感觉拍不够，有天气的关系，也有心情的原因，也许将来有机会可以来看看晴天时的神农架，应该会有更多收获。大家离开景区后就回酒店了，时间尚早，我们在木鱼镇里随便逛了逛，当地以旅游业为主，除了为居民们提供必需品的超市，其余几乎都是贩售旅游纪念品和特产的小店。</w:t>
        <w:br/>
        <w:t>街边在卖超级大的松果，我们看了都不晓得能做什么用，其实松果都是宝，主要成分是挥发油和树脂。松子仁含脂肪油，其中主要为油酸醋、亚麻油及蛋白质。功效松叶、松节：祛风止痛。松脂外用为消炎止血剂。松子仁为滋养强壮药。松塔 (松果)据近来指导，可治疗老年性支气管炎。</w:t>
        <w:br/>
        <w:t>晚上没有活动安排，查过天气预报，第二天依然是阴天有雨，总觉得有些遗憾，好希望能够看看万里晴空下的神农架，可惜天公不作美。只能安慰自己，在迷雾中行走，也别有一番滋味。早起出发，准备登神农顶，但天气实在太糟糕，我们去看金丝猴基地的时候，已经飘了蒙蒙细雨，等到了华中屋脊时，雨下大了，而且需要徒步登山近2小时，于是遗憾地放弃了登顶的行程，继续驱车赶往大九湖。进入神农架金丝猴研究基地，必须要换上迷彩服，通过这个紫外线消毒通道。</w:t>
        <w:br/>
        <w:br/>
        <w:br/>
        <w:t>金丝猴是典型的森林树栖动物，常年栖息于海拔1500～3300m的森林中。其植被类型和垂直分布带 属亚热带山地常绿、落叶阔叶混交林、亚热带落叶阔叶林和常绿针叶林以及次生性的针阔叶混交林等四个植被类型，随着季节的变化，它们不向水平方向迁移，只在栖息的环境中作垂直移动。群栖生活，每个大的集群是按家族性的小集群为活动单位。最大的群体可达600余只在灵长类中，如此庞大的群体亦属罕见。</w:t>
        <w:br/>
        <w:t>在这片神奇的土地上，植物和动物都不约而同地充满了灵性。在秋天特别能感受得到树叶从繁盛到枯萎的过程，虽然有些感伤，但一岁一枯荣，来年春天它们又会生机勃勃了。</w:t>
        <w:br/>
        <w:t>由于雨雾天气，再加上山上气温低，大家都特别期待吃午餐能够暖暖身子，因此战斗力都很强，瞧我们这桌，多么积极地抢食美味~神农架地区有句顺口溜：“吃的洋芋果，烤的疙瘩火，烧酒配着腊肉喝，除了神仙就是我”。这几天，我们把当地特色的腊肉、土豆和懒豆腐吃了个遍。</w:t>
        <w:br/>
        <w:t>神农顶面积约2平方公里，海拔3105.4米（2011年9月21日修正为3106.2米），是名副其实的“华中第一峰”，号称“华中屋脊”。神农顶终年雾霭茫茫，岩石裸露，长有苔藓和蕨类植物，山腰上则分布着箭竹林带、冷杉林带和高山杜鹃林带。</w:t>
        <w:br/>
        <w:t>看了登顶好手的成绩不由得目瞪口呆，我们需要近2小时才勉强能上去，他们居然在半小时之内就可以登顶了，着实佩服！离开神农顶之后我们又去了神农谷，但这里的雾更大，我们只能看到景物的轮廓，完全看不清真貌，于是抓住机会，学习李老师教我们的“营造神秘”。</w:t>
        <w:br/>
        <w:t>不看不知道，一看吓一跳，我们居然已经处于海拔2820米的高度了，只是因为有雾，没法“揽九州风光”了。有些天气和风景是得碰运气才能遇到的，不能勉强，既然无法成功召唤晴阳，就调整好心态，发现并拍好雨雾中的那些美景。每次换一个地方旅行，都是一个学习的过程，当地的风土人情值得我们细细品味。虽然家乡待不腻，但也不妨碍我们去探索外面的世界，有不同，才更有趣。</w:t>
        <w:br/>
        <w:br/>
        <w:br/>
        <w:br/>
        <w:br/>
        <w:t>DAY5 爱在大九湖畔</w:t>
        <w:br/>
        <w:br/>
        <w:br/>
        <w:t>你要是特别想我，告诉我，我去看你。</w:t>
        <w:br/>
        <w:t>抵达大九湖景区时，天气依然烟雨朦胧，这样的情况不仅一直持续，甚至变本加厉，我们住的是一线湖景房，从窗口就能望见完全笼罩在雨雾里的大九湖。住在山里的小村庄，享受着清新的空气和触手可及的美景，这里的居民淳朴和善，没有像别的旅游区那样对游客乱要价，在我忘记拿东西的时候还保留好等我来拿，好印象大都取决于一个地方的细节。</w:t>
        <w:br/>
        <w:t>我们在湖边闲逛，许多同团的摄友们已经迈开步伐到对岸去采风了，雨一直很大，丝毫没有停歇的意思，真正的摄影师就该对周边的事物充满好奇，并具备足够的体力和精力去探索和研究它们~很偶然地遇见了湖边放养的猪，这里的猪都显得比较健硕，跑起来也很矫健，不像故乡家养的那种猪，真的只是为了囤肉。</w:t>
        <w:br/>
        <w:t>经历了一番风雨，第二天天气依然没有好转，我们顶着蒙蒙细雨出发上路，从第三湖走到了第五湖。据说这是大九湖中最美的一段路。</w:t>
        <w:br/>
        <w:t>大九湖位于神农架。是一片沼泽地—山涧盆地，是亚高山的一片湿地。面积3万多亩，海拔1700米，面积36平方公里，南北长约15公里，东西宽约3公里，中间是一抹17平方公里的平川，四周高山重围，在“抬头见高山，地无三尺平”的神农架群山之中，深藏着这样的处女平地极为少见，大九湖因其享有“高山平原”的美誉，并被称为湖北的“呼伦贝尔”、“神农江南”。</w:t>
        <w:br/>
        <w:t>据传九龙争饮源自神农氏采药酿酒时，召来了九条苍龙全喝醉了，整个身子醉卧在这里受日月之精华，化作了“四周山纵横，中间一地坪，绿树满坡生，水接天坑渗”的神妙景观。大九湖一听就知道水多，有很多湖泊相连，再映衬上远山，真是美不胜收。近看山体层林尽染，再看水中倒影，颇有水粉和油画的感觉。在雨中的间歇，湖水显得很平静，我们沿着木栈道缓缓前行，感受不同时段和天气状况下的大九湖。下雨的最大好处就是景物一切都变清新了~高山风景与欧洲无异~画面还比欧洲多了点水墨的感觉。</w:t>
        <w:br/>
        <w:t>大九湖原先就是一片沼泽，现在被开发成湿地公园，水草依然生长繁盛。水里的三叶草显得更加精致可爱，围绕着木桩生长，一片清新的绿意迎面袭来。</w:t>
        <w:br/>
        <w:br/>
        <w:br/>
        <w:t>雨下得太零散，所以连芦苇和草上都挂着晶莹的露珠，比起瓢泼大雨，我们还算是幸运的，能抓拍到很多晴天看不到的风景。这条木栈道一直带我们从一个湖走到另一个湖，慢慢欣赏，细细行摄，把沿途美景收入镜头中。云雾一大，远处的风景就更显得处于水墨之中，平静的湖面倒映着山峦和树木，此景堪称仙境。</w:t>
        <w:br/>
        <w:t>离开大九湖，我们开始向木鱼返程，因为天气不佳，大师们都觉得没拍够，沿途停车多次，让大巴跟着我们拍拍走走，也只有这样的活动才能办到。拍大片果然要看运气，路上虽然美景无数，但真能抢拍到云雾弥漫又具有灵性的那一瞬间，运气和技术都必须要有。</w:t>
        <w:br/>
        <w:t>山间云雾和光影的结合效果很赞，漫步其间，很容易就能忘却俗事烦恼。看过许多瀑布，但第一次见到高低错落不大，水量却如此之多的“小”瀑布，也证明了湖北宜昌这里确实水量丰沛。深秋的大马路，都是一道亮丽的风景线。我们径直走下山，很多人选择步行半个小时到酒店集中，为的是看更多更好的风景，铭记李少白老师那句“摄影是靠‘走’出来的。”</w:t>
        <w:br/>
        <w:t>回顾下这一天的美食，一路上都能体会到主办方的用心，荤素搭配，特色明显，营养充分。回程我依然先选择了火车到武汉，接着再飞回厦门，过程稍微有些折腾，由于提前抵达宜昌东站，我们晚些走的人在一起吃了顿午饭，共同分享此行各自的心得。宜昌市区燕莎大酒店的菜品确实不错，让我们好好享用了一顿最后的午餐。</w:t>
        <w:br/>
        <w:t>由于是工作日，从宜昌东始发去汉口的动车上乘客并不多，直到过了潜江，人才渐渐多起来。沿途可以看到好多小房子上写着建好的年份，大多是90年代的作品，这也是湖北省跟周边省市不大一样的地方。回厦门乘坐的是首都航空，178元的机票，还附带了机上娱乐系统，这物美价廉的服务值得点赞。可惜武汉飞厦门的航程太短，一部电影看不到一半就到了。</w:t>
        <w:br/>
        <w:t>本次摄影和探索之旅到这里就告一段落了，我几乎全程都非常兴奋，从一开始参加，之后和小伙伴们的愉快相处，到活动最后得到大师们的肯定，都让我觉得不虚此行。真心感谢给我这次机会的百度旅游，组织这次活动的主办方，为我们用心服务的工作人员和同团幽默可爱的摄友们。在家读万卷书不如出门行万里路，这次活动所学到的，比之前的旅行都要多。神农架，确实非比寻常，有机会一定要再来，希望可以遇见最美的晴天。</w:t>
        <w:br/>
        <w:br/>
        <w:br/>
        <w:t>附录：实用TIPS</w:t>
        <w:br/>
        <w:t>【神农架门票购买攻略】</w:t>
        <w:br/>
        <w:t>神农架分为神农顶景区、神农坛景区、九大湖景区和天燕红坪景区、玉河源景区，均是单独收费，可以根据喜好选择。</w:t>
        <w:br/>
        <w:t>神农顶景区：140元</w:t>
        <w:br/>
        <w:t>官门山景区：120元</w:t>
        <w:br/>
        <w:t>神农坛景区：60元</w:t>
        <w:br/>
        <w:t>天燕景区：60元</w:t>
        <w:br/>
        <w:t>红坪画廊谷：40元</w:t>
        <w:br/>
        <w:t>香溪源风景区：30元</w:t>
        <w:br/>
        <w:t>天生桥景区：60元</w:t>
        <w:br/>
        <w:t>野人谷：50元</w:t>
        <w:br/>
        <w:t>联票（含神农顶景区、神农坛景区）：200元</w:t>
        <w:br/>
        <w:t>联票（含神农顶景区、神农坛景区、天生桥景区）：260元</w:t>
        <w:br/>
        <w:t>门票优惠政策：</w:t>
        <w:br/>
        <w:t>1. 身高在1.2米以下儿童免票。</w:t>
        <w:br/>
        <w:t>2. 60~69周岁老年人凭有效证件门票半价优惠；70周岁（含70周岁）老年人凭有效证件免票。</w:t>
        <w:br/>
        <w:t>3. 大、中、小学学生（不含成人教育学生）凭学生证，门票半价优惠。</w:t>
        <w:br/>
        <w:t>【景区开放时间】</w:t>
        <w:br/>
        <w:t>夏季（4月~10月）：06:30~17:30</w:t>
        <w:br/>
        <w:t>冬季（10月~次年4月）：07:00~17:30</w:t>
        <w:br/>
        <w:t>【景区内交通】</w:t>
        <w:br/>
        <w:t>环保车：所有入景区游玩的客人需在神农架旅游集散中心乘环保车入园，90元/人。</w:t>
        <w:br/>
        <w:t>在旅游集散地木鱼镇和主要景区每天早晨7:30都有发往神农架所有景区的旅游观光车，票价也为90元。</w:t>
        <w:br/>
        <w:t>木鱼→神农顶：假日酒店门口又去神农顶的旅游大巴，7:30和8:30各一班；或者做“木鱼→松柏”的车，酒壶坪下车（票价10元）。下车后就是旅游集散地，可以买景区门票和环保车票进景区的。</w:t>
        <w:br/>
        <w:t>神农架包车还是比较方便的，大街上很多小面包车（7座微面），现在大概400元/天（好一点的轿车要500-600元/天），如果能凑熬几个人一起包车，比较划算，只需要70-80元/人。</w:t>
        <w:br/>
        <w:t>【其他注意事项】</w:t>
        <w:br/>
        <w:t>1.山区气温较低，早晚比较凉，注意保暖，如有阴雨天气山区会很潮湿，要小心脚下，很容易滑倒。</w:t>
        <w:br/>
        <w:t>2.山区的住宿条件一般，木鱼镇上有酒店，而大九湖一般就是农庄和小宾馆，如果是旺季，需要提前预定，房价一间100-200元左右，均提供WIFI。</w:t>
        <w:br/>
        <w:t>3.山间气候多变，记得准备好雨具。</w:t>
        <w:br/>
      </w:r>
    </w:p>
    <w:p>
      <w:r>
        <w:t>评论：</w:t>
        <w:br/>
        <w:t>1.神秘而好奇</w:t>
        <w:br/>
        <w:t>2.不错不错</w:t>
      </w:r>
    </w:p>
    <w:p>
      <w:pPr>
        <w:pStyle w:val="Heading2"/>
      </w:pPr>
      <w:r>
        <w:t>57.青春的盛夏光年，在木兰草原</w:t>
      </w:r>
    </w:p>
    <w:p>
      <w:r>
        <w:t>https://www.tuniu.com/trips/30184854</w:t>
      </w:r>
    </w:p>
    <w:p>
      <w:r>
        <w:t>来源：途牛</w:t>
      </w:r>
    </w:p>
    <w:p>
      <w:r>
        <w:t>发表时间：2018-08-05</w:t>
      </w:r>
    </w:p>
    <w:p>
      <w:r>
        <w:t>天数：</w:t>
      </w:r>
    </w:p>
    <w:p>
      <w:r>
        <w:t>游玩时间：</w:t>
      </w:r>
    </w:p>
    <w:p>
      <w:r>
        <w:t>人均花费：</w:t>
      </w:r>
    </w:p>
    <w:p>
      <w:r>
        <w:t>和谁：</w:t>
      </w:r>
    </w:p>
    <w:p>
      <w:r>
        <w:t>玩法：摄影，赏花，自驾游，五一，闺蜜游</w:t>
      </w:r>
    </w:p>
    <w:p>
      <w:r>
        <w:t>旅游路线：</w:t>
      </w:r>
    </w:p>
    <w:p>
      <w:r>
        <w:t>正文：</w:t>
        <w:br/>
        <w:br/>
        <w:t>武汉人应该没有人不知道木兰草原。</w:t>
        <w:br/>
        <w:t>对于大多数人来说，它是木兰八景之一，是周末亲子休闲的好去处；</w:t>
        <w:br/>
        <w:t>而对于我来说，它更多了一层特殊的意义——如同它的名字一般，木兰，让人联想到的是飒爽英姿的巾帼英雄；草原，脑海里立刻浮现的就是策马奔腾的场景。而曾经和闺蜜在木兰草原共度的那个夏天，也让木兰草原在我的心里有了不一样的意义，提起木兰草原，就让我回忆起那个盛夏光年，和我们曾经热血的青春。</w:t>
        <w:br/>
        <w:t>我和闺蜜是冲着木兰草原的格桑花去的，这种花在西部高海拔地区很常见，路边随处都是，色彩艳丽姿态优美，观赏性极强。早些年在中部地区很少见到格桑花，近些年随着赏花经济的兴起各个景区开始大规模种植格桑花。听说木兰草原引进了格桑花之后我们便兴冲冲地驱车前往。</w:t>
        <w:br/>
        <w:t>我们到的那天游客特别的多，景区大门的停车场已经没有停车位了，于是只好避开车流把车停在了侧门。心里有些担心从侧门走到格桑花海会不会走很远，没有想到一进侧门就被左边山头上这一大片金鸡菊给惊艳到了！</w:t>
        <w:br/>
        <w:br/>
        <w:br/>
        <w:br/>
        <w:t>万里无云的蓝天下，大片黄色的金鸡菊在微风中摇曳，远处蓝色的屋顶又和这大片的金黄形成了鲜明的对比色，这一日老天爷将蓝黄两色用到了极致！</w:t>
        <w:br/>
        <w:br/>
        <w:br/>
        <w:t>花海斜径，无人的午后，阳光正耀眼。如果可以，我只想醉卧这花丛…….</w:t>
        <w:br/>
        <w:br/>
        <w:br/>
        <w:t>一片金黄中也有与众不同的花色来点缀，橙红镶上金边，凑近看，像是迷你版的葵花，笑意盎然。</w:t>
        <w:br/>
        <w:br/>
        <w:br/>
        <w:t>闲庭信步至湖边，金鸡菊不似刚才那般繁茂，零星地开始看见格桑花。一棵歪歪扭扭的小树伫立在花海湖畔，有几分可爱。</w:t>
        <w:br/>
        <w:br/>
        <w:br/>
        <w:t>一回头，却是完全不同的画风——仿佛从欧洲的油画中一下子穿越到了中国传统的工笔画，从画中走入了塞外的草场，有成群的马儿在惬意游荡，一派丰美的草原风光！</w:t>
        <w:br/>
        <w:br/>
        <w:br/>
        <w:t>这狂野的图腾柱，将我们的思绪带得更远，似乎来到了漠北的某个蛮荒部落。</w:t>
        <w:br/>
        <w:br/>
        <w:br/>
        <w:t>威风凛凛的大门，高耸的敖包和寒光四射的兵器，是某个部落首领占山为王的标志么？</w:t>
        <w:br/>
        <w:br/>
        <w:br/>
        <w:t>敖包之下终于见到此行的主角格桑花，大片盛开的格桑花在山坡上绵延开来，虽不及金鸡菊的金黄那么来势汹汹，但却多了几分少女的活泼和灵动，一如我们的青春，绚烂多姿。</w:t>
        <w:br/>
        <w:br/>
        <w:br/>
        <w:t>格桑花的生命力极其顽强，无论是在干燥寒冷的高海拔地区，还是在湿润燥热的丘陵地带，它都能盛开得摇曳生姿。纤细的花茎之上是张扬怒放的花朵，美得耀眼美得顽强！</w:t>
        <w:br/>
        <w:br/>
        <w:br/>
        <w:t>仔细观察它的花瓣，颜色如丝般由浅变深，在每一片花瓣的边缘形成一道美艳的花边，衬托着金黄的花蕊，美得那么夺目！</w:t>
        <w:br/>
        <w:br/>
        <w:br/>
        <w:t>往花丛深处寻觅，竟然发现了格桑花更多的秘密——这管状的奇特花瓣，大概不能用美来形容，但证明了格桑花的在这世间存在的万千形态，与我而言，亦是特别的收获。</w:t>
        <w:br/>
        <w:br/>
        <w:br/>
        <w:t>极其少见的白色格桑花，在木兰草原也见到了，此行全无遗憾，只有惊喜。</w:t>
        <w:br/>
        <w:br/>
        <w:br/>
        <w:t>很想醉入花丛和格桑花拍照，但实在不忍心践踏这跋山涉水远道而来的美丽花儿，于是我们在这辽阔草原中，觅得了一处无人的角落开始尽情撒欢了。</w:t>
        <w:br/>
        <w:br/>
        <w:br/>
        <w:t>脱掉鞋子，用双脚和草地亲密接触，感受盛夏的热度。</w:t>
        <w:br/>
        <w:br/>
        <w:br/>
        <w:t>微风吹起裙角，回眸看见的是你——陪我走过高原湖泊，走过大漠孤城的你；曾经的同窗好闺蜜，走过多年时光，友情把我们一步步拉近，如今已成为同住一个小区的邻居的你；这么多年我们一直在路上，风景因你而美丽！</w:t>
        <w:br/>
        <w:br/>
        <w:br/>
        <w:t>你看着我，即便没有任何言语，仅仅只需一个眼神，我也能心领神会——世界那么大，我们还要一起去远方！</w:t>
        <w:br/>
        <w:br/>
        <w:br/>
        <w:t>奔跑、伫立，都是那么默契…….</w:t>
        <w:br/>
        <w:br/>
        <w:br/>
        <w:t>属于我们的未来，是诗和远方，是星辰大海！</w:t>
        <w:br/>
        <w:br/>
        <w:br/>
        <w:t>我想，我之所以这么喜爱格桑花，是因为她既顽强又美丽，一如我们的青春，热血沸腾而又绚烂！</w:t>
        <w:br/>
        <w:br/>
        <w:br/>
        <w:t>欢乐的时光总是过得很快，离开木兰草原时已是日暮时分。城墙下大片的金鸡菊依然盛放，像我们的青春，它不会散场……..</w:t>
        <w:br/>
      </w:r>
    </w:p>
    <w:p>
      <w:r>
        <w:t>评论：</w:t>
        <w:br/>
      </w:r>
    </w:p>
    <w:p>
      <w:pPr>
        <w:pStyle w:val="Heading2"/>
      </w:pPr>
      <w:r>
        <w:t>58.难忘的“重庆-恩施-神农架-宜昌-武汉”定制游</w:t>
      </w:r>
    </w:p>
    <w:p>
      <w:r>
        <w:t>https://www.tuniu.com/trips/30185313</w:t>
      </w:r>
    </w:p>
    <w:p>
      <w:r>
        <w:t>来源：途牛</w:t>
      </w:r>
    </w:p>
    <w:p>
      <w:r>
        <w:t>发表时间：2018-08-07</w:t>
      </w:r>
    </w:p>
    <w:p>
      <w:r>
        <w:t>天数：</w:t>
      </w:r>
    </w:p>
    <w:p>
      <w:r>
        <w:t>游玩时间：</w:t>
      </w:r>
    </w:p>
    <w:p>
      <w:r>
        <w:t>人均花费：</w:t>
      </w:r>
    </w:p>
    <w:p>
      <w:r>
        <w:t>和谁：</w:t>
      </w:r>
    </w:p>
    <w:p>
      <w:r>
        <w:t>玩法：自然奇观，自助游，暑假，登山，家庭游</w:t>
      </w:r>
    </w:p>
    <w:p>
      <w:r>
        <w:t>旅游路线：</w:t>
      </w:r>
    </w:p>
    <w:p>
      <w:r>
        <w:t>正文：</w:t>
        <w:br/>
        <w:br/>
        <w:t>我们是老三届，在上海有过天天向上的童年，更经历过文革风雨的冲刷。</w:t>
        <w:br/>
        <w:t>如今，旅游已经成为我们退休生活的主旋律。我们每年都要远行两-三次，品尝跟团游、自助游、定制游的不同滋味。</w:t>
        <w:br/>
        <w:t>跟团游曾给我们带来过最早的欢欣。可惜刚性的行程内容并不一定适合我们，不同年龄段的游客，旅行目的、兴趣、爱好、节奏、消费水平以及生活习惯差别悬殊；初次初次相识的游客在包容度、纪律执行力、社会文明度等方面，更是很难实现高度的融合和统一。</w:t>
        <w:br/>
        <w:t>举家外出的自由行虽然比较时尚，也无需我们动脑操心。但是两、三代人的旅游理念和消费代沟泾渭分明，有时甚至会使旅行之路出现坎坷和颠簸。尤其是晨鸡与野猫的龃龉，观光赏景与探险猎奇的冲突，坐不重席、食不重肉与一掷千金、铺张浪费的碰撞，常常是三代游不尽心或不协调的主要原因。</w:t>
        <w:br/>
        <w:t>相对而言，定制游与我们最有缘。</w:t>
        <w:br/>
        <w:t>其特点是，旅行行程、行时、内容、档次，多由我们自己策划确定。旅游互动性强、自由度大、欢笑声多、质量保证率高，游客拥有话语权和主动权，能真正享受到“客户至上”的待遇，很少受到外界因素的干扰，不会陷入多掏腰包和空耗时间的“购物游”陷阱。</w:t>
        <w:br/>
        <w:t>我们已有过多次定制游经历，不过以往寻找的都是所在地的名牌旅行社。或许是这些旅行社大多都擅长于“跟团游”的缘故，每一次定制游难免都会夹杂着一些遗憾甚至不快。为此我们深深体会到，唯有能找寻到一家高信誉、并具有丰富定制游专业管理经验的旅游公司，才是我们成功出游、欢乐旅行的关键。</w:t>
        <w:br/>
        <w:t>今年春末我们联系了上海途牛国际旅行社有限公司，并有幸遇到了一位称职、服务意识强、专业素质高的定制师裴孟君。</w:t>
        <w:br/>
        <w:t>我们在小裴的热情帮助下,定制了“重庆-恩施-神农架-宜昌-武汉”游。</w:t>
        <w:br/>
        <w:t>在外旅行，我们最需要的就是旅行社的人性化服务。</w:t>
        <w:br/>
        <w:t>例如，为了解决重庆游时间紧、市内通行不便等困难，小裴特意向我们推荐了65元/人的重庆一日游。</w:t>
        <w:br/>
        <w:t>我们不仅游览了渣滓洞、磁器口、李子坝轻轨站、重庆人民广场、三峡博物馆、长嘉汇、长江索道、会仙楼观景台、解放碑和洪崖洞等景点，中午品尝磁器口特色小吃，晚上享受洪崖洞重庆火锅美味，还意犹未尽地欣赏了国内最深的地铁站——10号线红土地站和长江夜景，甚至体验了近在咫尺、但是天各一方的重庆北站南、北广场交通的奇葩和怪诞。</w:t>
        <w:br/>
        <w:t>在恩施、神农架、宜昌等景区，我们同样感受到途牛品牌优质服务和出色性价比。</w:t>
        <w:br/>
        <w:t>下一次旅游，我们还会选择定制游，首选途牛！ （ 陆霞莉 余化石）</w:t>
        <w:br/>
        <w:br/>
      </w:r>
    </w:p>
    <w:p>
      <w:r>
        <w:t>评论：</w:t>
        <w:br/>
      </w:r>
    </w:p>
    <w:p>
      <w:pPr>
        <w:pStyle w:val="Heading2"/>
      </w:pPr>
      <w:r>
        <w:t>59.一座城，一栋塔，一条街，一方桥——武汉经典一日游攻略</w:t>
      </w:r>
    </w:p>
    <w:p>
      <w:r>
        <w:t>https://www.tuniu.com/trips/30185915</w:t>
      </w:r>
    </w:p>
    <w:p>
      <w:r>
        <w:t>来源：途牛</w:t>
      </w:r>
    </w:p>
    <w:p>
      <w:r>
        <w:t>发表时间：2018-08-10</w:t>
      </w:r>
    </w:p>
    <w:p>
      <w:r>
        <w:t>天数：</w:t>
      </w:r>
    </w:p>
    <w:p>
      <w:r>
        <w:t>游玩时间：</w:t>
      </w:r>
    </w:p>
    <w:p>
      <w:r>
        <w:t>人均花费：</w:t>
      </w:r>
    </w:p>
    <w:p>
      <w:r>
        <w:t>和谁：</w:t>
      </w:r>
    </w:p>
    <w:p>
      <w:r>
        <w:t>玩法：美食，自助游，人文游，摄影</w:t>
      </w:r>
    </w:p>
    <w:p>
      <w:r>
        <w:t>旅游路线：</w:t>
      </w:r>
    </w:p>
    <w:p>
      <w:r>
        <w:t>正文：</w:t>
        <w:br/>
        <w:br/>
        <w:br/>
        <w:t>【序】</w:t>
        <w:br/>
        <w:br/>
        <w:br/>
        <w:br/>
        <w:t>这次武汉之行可以说有点匆忙，来也匆匆去也匆匆。单位一个偶然的机会说要到武汉有个培训，我想也没想就报名了。倒不是说我有多想来武汉接受教育（希望领导不要看到），只是我对武汉有种特殊的情愫。</w:t>
        <w:br/>
        <w:br/>
        <w:br/>
        <w:t>对于武汉的执着源于我的大学舍友，他是地地道道的武汉人，每当在上海吃上热干面总会说没有武汉的好吃。起初，对于武汉的憧憬就来源于那碗热干面，那碗简简单单、透着真宗武汉香气的热干面。但是，后来由于各种事情武汉之行始终没能定下来，也就耽搁了下来，后来也没有太多去武汉的机会。所以这一次我坚决要求来到武汉，弥补我大学时候留下的遗憾。</w:t>
        <w:br/>
        <w:br/>
        <w:br/>
        <w:t>照例先来一波美图欣赏吧。</w:t>
        <w:br/>
        <w:br/>
        <w:br/>
        <w:br/>
        <w:t>【关于交通】</w:t>
        <w:br/>
        <w:br/>
        <w:br/>
        <w:br/>
        <w:t>与其他城市不同，武汉有三个火车站但并不是都以武汉命名，分别为：汉口站、武昌站、武汉站。而这三个站之间的相差的距离比较大，为了方便自己的出行，一定要先查好从哪个火车站下来更方便一些，以免耽误了自己的行程。</w:t>
        <w:br/>
        <w:br/>
        <w:br/>
        <w:t>在武汉如果来的时间比较长，三天以上就可以办理一张“武汉通”，可以省下不少的交通费、也省去很多排队时间。武汉通的种类有很多种，租用版、团购版、纪念版，大家可以根据自己需要办理</w:t>
        <w:br/>
        <w:br/>
        <w:br/>
        <w:t>使用武汉通，地铁和公交都是八折优惠，各种交通枢纽都十分的发达，选择公共交通工具出行还是极为快捷方便的，如果你没有购买武汉通想坐地铁的话也不用慌，在武汉的所有地铁自动售票机上都是支持微信支付宝支付的，非常的方便。</w:t>
        <w:br/>
        <w:br/>
        <w:br/>
        <w:br/>
        <w:t>【关于住宿】</w:t>
        <w:br/>
        <w:br/>
        <w:br/>
        <w:br/>
        <w:t>这次我选择的是朋友推荐的一个公寓式酒店叫做“武汉悠然服务公寓”，位于硚口区的核心商务区中山大道，从硚口路地铁步行约3分钟就可以到达酒店。之前我对于公寓的印象一直不是很好，因为之前出游住过的几家公寓都不是让我很满意，而这一家却真的让我改变了对于公寓的看法。</w:t>
        <w:br/>
        <w:br/>
        <w:br/>
        <w:t>其实我一直都很喜欢复式结构的房间布局，所以这次预定的也是复式180度行政江景房。不得不说，这样的酒店房间确实也对得起699元的价格。房内面积大约有135平方米，相比于其他的酒店感觉面积更大，也更舒适自在。房间是上下两层的复式套房，客卧分离式的住宿环境，浪漫与庄严相结合的大客厅，宽敞明亮的卧室，哪儿都让我非常满意。</w:t>
        <w:br/>
        <w:br/>
        <w:br/>
        <w:t>跟其他酒店不一样的是，这里还兼具了公寓的功能。洗衣机，立柜冰箱，厨房，锅碗瓢盆都是一应俱全的。这里有着酒店的高档服务，也有公寓的温馨舒适，给人一种家的感觉。房间落地窗可以直接看到江景，坐在摇篮里看夕阳也是武汉的夏天一种别样的情调吧。早晨起来第一眼拉开窗帘，看到这么开阔的场景，想必也会顿时心情开阔吧。</w:t>
        <w:br/>
        <w:br/>
        <w:br/>
        <w:t>洗手间也是足够宽敞，一次性用品质量也都比较好，毛巾也都是经过杀菌消毒的。洗手间特地安排了两个洗漱台，这样的设计我还是头一次看见，再也不用害怕早上女朋友在厕所化妆太久没法洗漱了，突然觉得这样的设计好贴心啊。</w:t>
        <w:br/>
        <w:br/>
        <w:br/>
        <w:t>再来说说这儿的床吧，用的五星级标准的席梦思，非常舒服也非常的柔软，躺上去没有陷进去的感觉，也没有硬床板的膈应，躺上去的感觉非常舒服。而且床足够大，终于能够满足我这个1.9米大个对于床的需求，在上面打两个滚也是绰绰有余。</w:t>
        <w:br/>
        <w:br/>
        <w:br/>
        <w:t>如果你对于住宿的品味需求较高的话，这家酒店一定是武汉性价比最高的。下次来武汉，我一定还会再来这家的。</w:t>
        <w:br/>
        <w:br/>
        <w:br/>
        <w:br/>
        <w:t>【关于行程】</w:t>
        <w:br/>
        <w:br/>
        <w:br/>
        <w:br/>
        <w:t>由于是忙里偷闲逛的武汉，为了节省时间避免盲目地瞎逛，再加上武汉的天气十分炎热，不想大中午顶着太阳到处闲逛，我早早地设计了非常经典也十分方便的武汉一日游，不仅能够看到美景，也能饱览武汉小吃，真的可以说是经典中的经典了，这样的自夸是不是有点不太好，不过这也是小伙伴对我最大的嘉奖了吧。</w:t>
        <w:br/>
        <w:br/>
        <w:br/>
        <w:t>这次设计的路线和美食主要是：</w:t>
        <w:br/>
        <w:t>1、从二号线到螃蟹岬出站，地铁口就可以品尝到正宗的县华林，这里有一家“徐刀刀和她的鲜花饼们”也是一家十分火爆的网红店；</w:t>
        <w:br/>
        <w:t>2、游览路线为：黄鹤楼-户部巷-长江大桥（观夜景），这三个景点挨的很近，也是武汉旅游的精华所在</w:t>
        <w:br/>
        <w:t>3、早点必吃：热干面、米酒（桂花米酒、蛋花米酒）、面窝、豆皮、米粑。</w:t>
        <w:br/>
        <w:br/>
        <w:br/>
        <w:br/>
        <w:t>【一座城——关于武汉】</w:t>
        <w:br/>
        <w:br/>
        <w:br/>
        <w:br/>
        <w:t>武汉是湖北省的省会，地处汉江平原的东部，位于长江中游。武汉有一个别称“江城”，因为这里是世界第三大河长江和其最大支流汉江的交汇口，两江将武汉分为了三个重要去区县：武昌、汉口、汉阳，形成了隔江鼎力的局势吗同时也成了一个非常重要的交通枢纽。</w:t>
        <w:br/>
        <w:br/>
        <w:br/>
        <w:t>同时，武汉也是国家历史名城，是楚文化的主要发源地。从春秋战国时期开始，武汉就已经成为了南方主要的军事和商业重镇。在这里发生了很多历史上有名的时间，比如清末时期的洋务运动让这里成为了中国重要的经济中心。同时在这里发动的武昌起义也是辛亥革命的开端。</w:t>
        <w:br/>
        <w:br/>
        <w:br/>
        <w:t>我来的时候正值七月盛夏，而武汉也真的是名副其实的中国四大火炉之一。而这里的热又跟其他几个火炉有些不同，这里不仅白天热，晚上也是十分的闷热，在这儿晚上的温度都可以达到三十度以上，一出门就是热浪来袭。</w:t>
        <w:br/>
        <w:br/>
        <w:br/>
        <w:br/>
        <w:br/>
        <w:t>【一栋塔——黄鹤楼】</w:t>
        <w:br/>
        <w:br/>
        <w:br/>
        <w:br/>
        <w:t>昔人已乘黄鹤去，此地空余黄鹤楼。</w:t>
        <w:br/>
        <w:t>黄鹤一去不复返，白云千载空悠悠。</w:t>
        <w:br/>
        <w:t>晴川历历汉阳树，芳草萋萋鹦鹉洲。</w:t>
        <w:br/>
        <w:t>日暮乡关何处是，烟波江上使人愁。</w:t>
        <w:br/>
        <w:br/>
        <w:br/>
        <w:t>崔颢这首《登黄鹤楼》，想必大家都是耳熟能详的吧。当然，从小对于这首诗我就有着别样的憧憬，小学的课本里都是用漫画做的插图，算不上精美但是也让我对黄鹤楼有了一分执念，所以这次来武汉打卡的第一站就是黄鹤楼。</w:t>
        <w:br/>
        <w:br/>
        <w:br/>
        <w:t>黄鹤楼，位于武昌蛇山峰岭之上，与对岸的龟山电视台隔江相望，龟蛇两山之间便是万里长江第一桥武汉长江大桥。黄鹤楼有&amp;quot;天下江山第一楼&amp;quot;、&amp;quot;天下绝景&amp;quot;的美誉，它不仅是武汉的标志，也是中国名楼的标榜。</w:t>
        <w:br/>
        <w:br/>
        <w:br/>
        <w:t>初见黄鹤楼，真的是历久弥新，依然闪烁着历史的光辉。沿着层层台阶一步步靠近小时候心中的圣地，不由内心激动了起来。如今当初文人墨客的聚集之地，现在早已一去不返，而只有黄鹤楼依旧屹立在这里。千年来黄鹤楼命途多舛，在风雨中倒下，又在风雨中重新站立了起来，一次比一次雄伟，一次比一次壮丽。站在苍茫的长江边上注视这谁主沉浮的古老大地的历史变迁，几代君王几代臣，黄鹤楼都默默地看在眼里，任凭江水翻滚淘尽英雄。</w:t>
        <w:br/>
        <w:br/>
        <w:br/>
        <w:t>我们如今见到的黄鹤楼是搬迁之后的黄鹤楼，对于武汉，对于中国来说，这不仅仅是一幢高楼，更是一个鲜活的生命，是一方文化的命脉，是一种灵魂的律动。而承载这座黄鹤楼的蛇山，自北方逶迤南下，首枕万里长江，尾隐于远方迷茫云雾之中，尽显波澜壮阔之美。</w:t>
        <w:br/>
        <w:br/>
        <w:br/>
        <w:t>取鹅池边的小道一步而上，曲径通幽处，径直走到了落梅轩后的竹林。刚刚还是人声鼎沸的繁华之所，现在就成了宁静安详翠绿竹海。边走边赏，很快就到了山顶的一处开阔之所，抬头仰望愈来愈近的黄鹤楼，巍然屹立，气吞云梦，势连衡岳。踏进璀璨夺目、异彩鎏金的黄鹤楼，也不用像崔颢爬上楼顶，乘坐电梯就能平步青云。来到黄鹤楼至高点，眼前的视野一下豁然开朗，居高临下，极目远眺，楚国风光尽收眼底。</w:t>
        <w:br/>
        <w:br/>
        <w:br/>
        <w:t>滚滚长江，自三峡涌出，卷携洞庭之水，在荆楚大地上九曲回肠；迢迢汉江之水，自西而来，在黄鹤楼前与长江汇合，澎湃之气，势不可挡。滔滔江水，自天边而来，又往天际流去，留给我们无尽的遐想与回味；秋阳漂浮鹦鹉洲，似乎这里还留存着当年三国时期狂士祢衡的英气，在长江滩头讲述皓气长宏的史诗；天桥如带，一座座横跨在长江上的大桥，展现这现代与历史的完美融合，用桥梁互通，链接起了本该用艄公划桨的五洲大地。</w:t>
        <w:br/>
        <w:br/>
        <w:br/>
        <w:t>凭栏许久，竟不肯远去。夕阳西下，黄昏下的武汉更是一番别致的美景。我的眼前，从前一幕幕的历史似乎电影般在我的眼前浮现，历史的沉韵在我眼前不停地穿梭：周公谨之雄姿英发，李太白之远眺极目，岳武穆之凭栏咏志，毛润之之中流击水，八方胜景竟似活了般向胸中涌来，忧国,忧民,历史,天地,古人,浊酒,明月,相思……也许，登高望远可以使人心胸开阔，人世的种种繁杂种种浮华，终会成过眼烟云。</w:t>
        <w:br/>
        <w:br/>
        <w:br/>
        <w:t>黄鹤楼，一座象征武汉历史古韵的标志性建筑。这座千古名楼独自矗立在危崖之上，坐看日月星辰，见证兴盛衰亡，饱尝人间冷暖，品生活百态。它是鹤仙的馈赠，是旅者的驿站，是文人的闹肆，凝结了千百年来荆楚大地的历史文化，在这里留下了太多文人墨客的壮志情怀。在这里，从现世到历史，只有一步之遥。</w:t>
        <w:br/>
        <w:br/>
        <w:br/>
        <w:br/>
        <w:t>【黄鹤楼游览TIPS】</w:t>
        <w:br/>
        <w:br/>
        <w:br/>
        <w:t>1、营业时间：</w:t>
        <w:br/>
        <w:t>春、秋季作息时间（3月1日一3月31日、10月1日一11月9日）：8：00开门售票，17：00停止售票，18：00 保洁；</w:t>
        <w:br/>
        <w:t>夏季作息时间（4月1日一10月31日）：8：00 开门售票，18：20 停止售票，18：45 保洁。</w:t>
        <w:br/>
        <w:t>2、门票价格：</w:t>
        <w:br/>
        <w:t>黄鹤楼全票 ：70元/人</w:t>
        <w:br/>
        <w:t>黄鹤楼半票 ： 35元/人</w:t>
        <w:br/>
        <w:t>黄鹤楼年票 ：60元/人（限武汉市民）</w:t>
        <w:br/>
        <w:t>（黄鹤楼的门票价格经常会在变动，所以还是以当时去的时候为准，仅供参考）</w:t>
        <w:br/>
        <w:t>3、黄鹤楼景区的查票非常的严格，如果是买的半价票一定要随时拿好证件，买票时候检查一次证件，进入景区检票时候检查一次证件，登黄鹤楼时检查一次证件。</w:t>
        <w:br/>
        <w:br/>
        <w:br/>
        <w:br/>
        <w:t>【一条街——户部巷】</w:t>
        <w:br/>
        <w:br/>
        <w:br/>
        <w:br/>
        <w:t>一条街吃遍全国小吃，用这句话来形容户部巷真的一点也不假，也似乎每一个旅游城市都会有这样一条美食街。在西安有回民街，在上海有南京路步行街，在南京有秦淮河……但户部巷可是被称为“汉味小吃第一巷”</w:t>
        <w:br/>
        <w:br/>
        <w:br/>
        <w:t>李疯子烤面筋</w:t>
        <w:br/>
        <w:t>我们刚一走近户部巷迎面来就看到了一家李疯子烤面筋，就这个烤面筋平均2块钱一串的价格真的不算贵了，我记得我以前初中的时候学校门口卖的烤面筋都是一块钱一串，况且这还是景区，这个价格真的算很便宜的了。</w:t>
        <w:br/>
        <w:t>大概还有10个人在排队，烤面筋也是特别的香啊，我们也就跟在队伍后面排队了，结果我们就在那排了半个小时的队，面筋烤得特别慢大概5分钟才能烤5串，可能是为了保证面筋的味道，不过我们拿到烤面筋的那一刻感觉这半个小时的等待确实也是值得的，这家的烤面筋确实很不错，面筋的焦度掌握得非常好，吃进去口感很劲道，因为我们是加了辣的，吃了2-3串后感觉确实有点辣就开始喝东西了，假如你不能吃辣的话最好提前跟人家说不要辣椒，不然可能会把你辣哭的噢。</w:t>
        <w:br/>
        <w:t>接下来就是美图啦！大家看了是不是口水都留下来了呢。</w:t>
        <w:br/>
        <w:br/>
        <w:br/>
        <w:t>烤面筋的小哥哥也是特别帅啊！</w:t>
        <w:br/>
        <w:br/>
        <w:br/>
        <w:t>我的口水都要留下来了。。。</w:t>
        <w:br/>
        <w:br/>
        <w:br/>
        <w:t>李疯子烤牛蛙</w:t>
        <w:br/>
        <w:t>在李疯子烤面筋旁边还有连锁店李疯子烤牛蛙。烤牛蛙也是很好吃，不过是我的另一个小伙伴买的，所以就没有拍很多照片，烤牛蛙是10块钱一个，牛蛙烤得很慢，我和我的小伙伴同时开始排队，我的烤面筋都吃完了他才拿到牛蛙，不过我个人觉得烤牛蛙烤得有点太焦了丧失了牛蛙肉本身的那种滑嫩的口感，而且牛蛙是真的比面筋辣太多了，我还是更加推荐大家买烤面筋一点。</w:t>
        <w:br/>
        <w:br/>
        <w:br/>
        <w:t>户部巷的前世今生</w:t>
        <w:br/>
        <w:t>突然想起来还没给大家介绍一下户部巷，其实我感觉很多地方都有这样的小吃一条街，比如重庆的瓷器口，济南的芙蓉街，还有天津的古文化街这些，那些历史悠久的小巷子都被改造成了小吃街，让全国各地的吃货们一饱口福</w:t>
        <w:br/>
        <w:br/>
        <w:br/>
        <w:t>户部巷也是历史相当悠久，明嘉靖年间的《湖广图经志》里有一幅地图，上面清楚地标注着这条狭窄的小巷，由此看来，户部巷至少有400多年的历史了；历史上的户部巷，知名度很高，巷子虽小，名气却很响亮。因为武汉就在长江边上，所以水路交通特别发达 ，古往今来，就有很多游客都来过这条小巷，同时也对这条小巷的小吃印象深刻。</w:t>
        <w:br/>
        <w:br/>
        <w:br/>
        <w:br/>
        <w:t>从前，司门口为中央布政使司衙门在武昌府的办事处。布政司主管钱粮户籍，民间称为“户部”。明清年间，户部巷东为藩库，是布政司存放钱粮的金库和粮库；户部巷  西为武昌府的粮库所在地。户部巷正好位于两个库房中间，因而得名。  20世纪40年代，肩挑小担沿街叫卖的谢氏面窝在户部巷安家落户，因其品种多、味道美，享誉三镇。解放初期，餐饮业进入合作化，谢氏面窝被国营餐馆“收编”，名声渐渐沉寂。</w:t>
        <w:br/>
        <w:br/>
        <w:br/>
        <w:t>20世纪70年代，有人在户部巷做早点养家糊口，从而有了石婆婆热干面、陈氏红油牛肉面等众多名小吃。</w:t>
        <w:br/>
        <w:t>20世纪80年代至90年代，中华路临江一带是武汉多条公交车辆的起点站、终点站，客运轮渡码头集中，搭乘轮渡过江上班的市民多，户部巷逐渐成为这些上班族“过早”的聚集地。1990年，谢氏面窝传人重操旧业，恢复传统的制作方法和经营方式，重新在户部巷安家。</w:t>
        <w:br/>
        <w:t>蔡林记门口的铜像  这是户部巷兴盛的起点。从此，全市乃至散居在外的老武汉，一有机会，隔江隔水也要来此“过早”，一条长不过150米、宽不过3米的小巷，每天有千把人光顾，终年生意兴隆。</w:t>
        <w:br/>
        <w:t>2003年，武昌区政府将其打造成汉味早点第一巷，通过仿古改造，这里的建筑呈现现出一派明清风格。并在全街设立了一幅19米长、3米高的汉味早点文化墙。</w:t>
        <w:br/>
        <w:t>户部巷小吃已经成为汉味早点的代名词，现有“早尝户部巷，夜吃吉庆街”之说</w:t>
        <w:br/>
        <w:br/>
        <w:br/>
        <w:t>巷边的小叮当椰子</w:t>
        <w:br/>
        <w:t>当我们在继续逛户部巷的过程中，发现路边的小商贩有在卖小椰子的，小椰子都被涂成了小叮当，真的是好萌好萌啊，虽然椰子汁可能不会太好喝但是买一个小椰子来拍照或者喝光后放在家里面当摆件肯定也是特别文艺好看</w:t>
        <w:br/>
        <w:br/>
        <w:br/>
        <w:t>伤心鸭血</w:t>
        <w:br/>
        <w:t>之后我们继续走，就闻到了特别香的味道，找了半天，才发现是从一个大锅里面飘出来的，才发现原来是鸭血的香味。之前我去南京玩的时候，就在那边吃过南京的特产--鸭血粉丝汤，南京的做法是在煮出来像牛奶一样的鸭汤里面加粉丝和鸭血，味道特别好，还可以在里面加锅巴啊加一些配菜，每次吃鸭血的时候我就会想起在南京吃的鸭血粉丝汤，好像偏题了哈哈哈。那这个伤心鸭血呢味道就比较“武汉”了，因为湖北人也是特别能吃辣的，从地理位置来讲，湖北的南边是湖南，湘菜嘛，属于香辣，湖北的西边是重庆四川，川菜属于麻辣，所以武汉的辣也就是中和了这两种菜系的辣，并且形成了自己的口味，我当然是比较喜欢吃的，伤心鸭血虽然是清汤，但是吃起来却还是挺辣的，像是那种“清辣”，就是你看上去一点也不辣，但是吃起来就特别辣，而且里面还放了又香菜，闻起来也是特别特别的香啊</w:t>
        <w:br/>
        <w:br/>
        <w:br/>
        <w:t>不过我还是想要吐槽一下，这个伤心鸭血的量也太少了啊！一会就吃完了，而且卖得是10块钱一碗，虽然味道确实不错但是完全可以用大一点的碗啊不然一碗吃不饱2碗吃不完真的是很蛋疼</w:t>
        <w:br/>
        <w:br/>
        <w:br/>
        <w:t>我们还点了一碗武汉大馄饨，话说我觉得馄饨也是一个挺神奇的东西了，我吃过云吞，包面，好像也都是这样的但是各地都有不同的叫法，我点的这个是西红柿馅的，味道总体来说还算不错，说是西红柿馅的，我买之前以为这里面包得全是西红柿（我真是傻得可爱），后来才发现原来是西红柿和肉混合在一起的，不过不得不说，我以前吃的馄饨都是纯猪肉馅的，加了西红柿后还真的是别有一番风味了，味道比普通的馄饨好了许多。</w:t>
        <w:br/>
        <w:br/>
        <w:br/>
        <w:br/>
        <w:br/>
        <w:t>【户部巷游玩TIPS】</w:t>
        <w:br/>
        <w:br/>
        <w:br/>
        <w:t>1、这里汇集的小吃种类大可分为三种：</w:t>
        <w:br/>
        <w:t>传统小吃</w:t>
        <w:br/>
        <w:t>炸饺子，酥饼麻花，油炸面窝，生煎包子，热干面，酸辣米粉，米耙粑，糊粉，烧梅，欢喜坨，发糕、锅贴饺、水饺、馄饨、糯米鸡、散子、油墩、汤包、烤红薯、糯米包油条、酥饺、酥饼、糍粑、剁馍、苕面窝、细粉、宽粉、汤面、清酒、蛋酒、豆浆、鸡冠饺、炒面、炒粉、炒花饭、鱼香肉丝、瓦罐鸡汤等。</w:t>
        <w:br/>
        <w:t>江城名小吃</w:t>
        <w:br/>
        <w:t>老通城豆皮，四季美汤包 ，蔡林记热干面，谈炎记水饺 ，顺香居烧梅 ，福庆和牛肉米粉，五芳斋汤圆，小桃园煨汤 ，老谦记牛肉豆丝，田启恒糊汤粉，新农特色牛骨头，民生全科汤圆，福庆和米粉，雅园湖南米粉，楚宝桂花赤豆汤，宝庆牛肉面，一品香大包，老会宾五叶梅，精武路鸭脖子等。</w:t>
        <w:br/>
        <w:t>汉味特色小吃</w:t>
        <w:br/>
        <w:t>武汉热干面、三鲜豆皮，武汉面窝、清蒸武昌鱼、黄州烧梅、东坡饼、江陵八宝饭、云梦鱼面、橘颂饼，东坡饼，油香，发米粑，什锦豆腐脑，凉粉凉面，炒良乡栗子，冲糯米粉，炒白果（银杏果），武汉猪肉干、武汉香肠、武汉肉枣、猪油饽饽、麻烘糕、糯米藕粥、炖莲子、酸白菜、沙市甜独蒜头九鼎酱香猪蹄等。</w:t>
        <w:br/>
        <w:t>2、代表美食：</w:t>
        <w:br/>
        <w:t>蔡林记热干面、王氏馄饨、老谦记炒豆丝、江城铁板炒饭、谢家面窝、小汪糯米包油条、欢喜坨、叶老瘪黄牛肉饼、彭氏糯米鸡、户部巷三鲜豆皮等等，好吃的自己觉得好吃的才是最好的，还得大家自己去体验一番咯。</w:t>
        <w:br/>
        <w:br/>
        <w:br/>
        <w:br/>
        <w:t>【一方桥——武汉长江大桥】</w:t>
        <w:br/>
        <w:br/>
        <w:br/>
        <w:br/>
        <w:t>从户部巷吃饱喝足出来，我们紧接着就去了长江大桥，与户部巷也不过一条马路之隔。说实话，架在武汉长江上的桥有很多，晚上的灯光都十分的夺目，要分的清哪个是哪个对于我们这些外地来的游客着实有点费劲了。说实话，我和朋友聊着天，一点都没有注意到身旁这一座就是武汉长江大桥，还是身旁的一位老者正在接待他远道而来的朋友，在跟朋友讲长江大桥的历史的时候我才恍然大悟，原来我们身边的这座桥正是鼎鼎有名的武汉长江大桥。</w:t>
        <w:br/>
        <w:br/>
        <w:br/>
        <w:t>武汉长江大桥连通着武汉的蛇山和汉阳龟山，是中国历史上在长江上建起的第一座桥，也是长江上第一座公路铁路两用桥，被称为“万里长征第一桥”。这座桥对于武汉的意义显然是旁人无法想象的，它可以说是武汉的灵魂所在了。夜晚站在江边凉风习习，武汉的人们还有在江边游泳的一扫暑气的闷热。江中的游船也正在顺流而下，船上的人在向两旁的游客们热情地打着招呼。</w:t>
        <w:br/>
        <w:br/>
        <w:br/>
        <w:t>武汉的桥有很多，虽然这几天我在武汉没有去什么太多的景点，但是长江上的桥倒是看了不少，每一座都有它独特的韵味，而又散发着它自己的魅力，我们也来欣赏一下吧。</w:t>
        <w:br/>
        <w:br/>
        <w:br/>
        <w:t>玩长江大桥我总结了以下的六种玩法，一起来分享一下吧：</w:t>
        <w:br/>
        <w:br/>
        <w:br/>
        <w:t>1、火车。正如刚刚提到的那样，武汉长江大桥是通火车的，如果你的到达站是武昌站，那你肯定会经过武汉长江大桥。还未到达武汉就已经真真切切地感受到了武汉长江大桥的魅力。火车在长江上面行走，看着浩瀚的长江滚滚流去，亦或是在夜景朦胧中感受梦幻灯光的如影似幻，两岸的灯光倒映在水中形成了星星点点的波纹，好是美丽。</w:t>
        <w:br/>
        <w:br/>
        <w:br/>
        <w:t>2、公交。在武汉有很多公交和电车都是会经过这座大桥的，往返于汉口和武昌之间。在公交上，不仅能直观地体验到这座大桥的雄伟气势，还可以远眺长江，看着一艘艘巨轮穿行其下，又是一种别样的体验。</w:t>
        <w:br/>
        <w:br/>
        <w:br/>
        <w:t>3、地铁。听到这个交通工具可能有些朋友有点懵，可是在武汉真的就有这么一条神奇的地铁线轨道2号线，是穿长江而过的。这段地铁有一段线路是从长江底下的隧道通过的，持续差不多有四分钟的时间，虽然两边不是跟水族馆一样可以直接看到长江，但是置身于长江的水底，是不是也是一种不一样的感觉呢？</w:t>
        <w:br/>
        <w:br/>
        <w:br/>
        <w:t>4、轮船。在长江大桥的两岸有一些码头停着各种款式的游轮，大家可以根据自己的喜欢选择自己心仪的游轮。两江游轮游览的路线都大同小异，所以大家可以货比三家之后再进行选择。当然还有一种比较便宜的方式，那就是坐普通的渡轮，从江的一边到达另一边，只要1.5元钱。在上海黄浦江上也有这样的体验，来上海的朋友也可以体验一番。乘着游轮，吹着江风，看看两岸的风景，度过一个美妙的夜晚。</w:t>
        <w:br/>
        <w:br/>
        <w:br/>
        <w:t>5、步行。如果刚在户部巷吃完很多的好吃的，不妨在长江大桥上来走一走看一看，从武昌走到汉口，再从汉口走到武昌。慢慢沿着桥边走，感受一下这座城市的慢生活，和朋友在桥上散散步，感受一下武汉这座城的夜，心就会静下来，整个人浮躁的身心都会静下来。</w:t>
        <w:br/>
        <w:br/>
        <w:br/>
        <w:t>6、不一样的角度。武汉长江大桥无论在哪儿都是十分的引人注目，我在黄鹤楼顶的时候就曾在那儿远眺长江大桥，在那儿看恢弘的长江大桥显得有些渺小，滔滔不绝的长江水随波流逝，浪花淘尽英雄。我们带了无人机，所以在长江大桥边放飞了无人机，用上帝的视角俯瞰长江大桥也都让人有不一样的感觉。</w:t>
        <w:br/>
        <w:br/>
        <w:br/>
        <w:br/>
        <w:t>【长江大桥游玩TIPS】</w:t>
        <w:br/>
        <w:br/>
        <w:br/>
        <w:t>长江大桥适合欣赏夜景，大家可以晚上过来岸边走走看看就再好不过了。晚上的长江大桥边很热闹，人比较多。</w:t>
        <w:br/>
        <w:t>如果不想太热，可以找个岸边的茶馆、夜宵店，边享受美食，边眺望一下江边，也是一种非常不错的体验。</w:t>
        <w:br/>
        <w:br/>
        <w:br/>
        <w:br/>
        <w:t>【末】</w:t>
        <w:br/>
        <w:br/>
        <w:br/>
        <w:br/>
        <w:t>这次武汉之行来去匆匆，并没有去我向往已久的武汉大学，还有风景如画的东湖。带着些许遗憾离开了这座我向往已久的城市，当然最后也带走了一些武汉的特产周黑鸭吃得我欲罢不能。</w:t>
        <w:br/>
        <w:br/>
        <w:br/>
        <w:t>一座城，一栋塔，一条街，一方桥。武汉，我还会再来的！</w:t>
        <w:br/>
      </w:r>
    </w:p>
    <w:p>
      <w:r>
        <w:t>评论：</w:t>
        <w:br/>
      </w:r>
    </w:p>
    <w:p>
      <w:pPr>
        <w:pStyle w:val="Heading2"/>
      </w:pPr>
      <w:r>
        <w:t>60.极目楚天舒,心潮逐浪高-江南千古名楼黄鹤楼国家5A景区</w:t>
      </w:r>
    </w:p>
    <w:p>
      <w:r>
        <w:t>https://www.tuniu.com/trips/30189952</w:t>
      </w:r>
    </w:p>
    <w:p>
      <w:r>
        <w:t>来源：途牛</w:t>
      </w:r>
    </w:p>
    <w:p>
      <w:r>
        <w:t>发表时间：2018-08-17</w:t>
      </w:r>
    </w:p>
    <w:p>
      <w:r>
        <w:t>天数：</w:t>
      </w:r>
    </w:p>
    <w:p>
      <w:r>
        <w:t>游玩时间：</w:t>
      </w:r>
    </w:p>
    <w:p>
      <w:r>
        <w:t>人均花费：</w:t>
      </w:r>
    </w:p>
    <w:p>
      <w:r>
        <w:t>和谁：</w:t>
      </w:r>
    </w:p>
    <w:p>
      <w:r>
        <w:t>玩法：人文游，自助游，摄影</w:t>
      </w:r>
    </w:p>
    <w:p>
      <w:r>
        <w:t>旅游路线：</w:t>
      </w:r>
    </w:p>
    <w:p>
      <w:r>
        <w:t>正文：</w:t>
        <w:br/>
        <w:br/>
        <w:t>黄鹤楼濒临万里长江，雄踞蛇山之巅，挺拔独秀，辉煌瑰丽，国家5A级旅游景区、中国历史文化名楼、国家级重点风景名胜区。历代名士崔颢、李白、白居易、贾岛、陆游、杨慎、张居正等，都先后到这里游乐，吟诗作赋。黄鹤楼是古典与现代熔铸、诗化与美意构筑的精品。它处在山川灵气动荡吐纳的交点，正好迎合中华民族喜好登高的民风民俗、亲近自然的空间意识、崇尚宇宙的哲学观念。登黄鹤楼，不仅仅获得愉快，更能使心灵与宇宙意象互渗互融，从而使心灵净化。这大约就是黄鹤楼美的魅力经风雨而长胜不衰，与日月共长存原因之所在。观江景：叹天地悠悠; 念故人：寻名人留迹; 听古音：赏古楼编钟。身临千古名楼，看到眼前如诗如画美景，不禁使人触景生情，笔者试着步崔浩的诗一首：黄鹤喜归黄鹤楼，气象万千展宏图。彩虹飞架江南北，高铁长鸣鹦鹉洲。巨轮千艘浪里行，广夏万间云间矗。当年崔浩今若在，热泪盈眶抑悲愁。</w:t>
        <w:br/>
      </w:r>
    </w:p>
    <w:p>
      <w:r>
        <w:t>评论：</w:t>
        <w:br/>
      </w:r>
    </w:p>
    <w:p>
      <w:pPr>
        <w:pStyle w:val="Heading2"/>
      </w:pPr>
      <w:r>
        <w:t>61.暑假马上就要结束了，推荐家长们去武汉乐农湖畔农家乐好好玩乐下</w:t>
      </w:r>
    </w:p>
    <w:p>
      <w:r>
        <w:t>https://www.tuniu.com/trips/30190937</w:t>
      </w:r>
    </w:p>
    <w:p>
      <w:r>
        <w:t>来源：途牛</w:t>
      </w:r>
    </w:p>
    <w:p>
      <w:r>
        <w:t>发表时间：2018-08-21</w:t>
      </w:r>
    </w:p>
    <w:p>
      <w:r>
        <w:t>天数：</w:t>
      </w:r>
    </w:p>
    <w:p>
      <w:r>
        <w:t>游玩时间：</w:t>
      </w:r>
    </w:p>
    <w:p>
      <w:r>
        <w:t>人均花费：</w:t>
      </w:r>
    </w:p>
    <w:p>
      <w:r>
        <w:t>和谁：</w:t>
      </w:r>
    </w:p>
    <w:p>
      <w:r>
        <w:t>玩法：露营，采摘，小众，亲子</w:t>
      </w:r>
    </w:p>
    <w:p>
      <w:r>
        <w:t>旅游路线：</w:t>
      </w:r>
    </w:p>
    <w:p>
      <w:r>
        <w:t>正文：</w:t>
        <w:br/>
        <w:br/>
        <w:t>暑假即将结束了，在回老家接孩子之前呢想不想在开学之前和同事或者好友一起出来闹腾一下呢？那就乘着还有时间快来武汉乐农湖畔农家乐好好玩一下子，一起来做做游戏、啤酒烧烤、不亦乐乎啊。</w:t>
        <w:br/>
        <w:br/>
        <w:t>小编在这里给您推荐非常好玩的活动与游戏，相信暑假期间很多人都会在空调WiFi西瓜的环境里安逸的玩着吃鸡，那你想不想来一次真实刺激的攻防箭吃鸡呢，想象一下你们分出两组对战或者是升级版的迷宫对战是不是很吸引人呢。</w:t>
        <w:br/>
        <w:br/>
        <w:t>推荐你来体验武汉农家乐的旱地龙舟、星球大战、无敌风火轮、袋鼠运瓜等等有趣的团队活动。如果您想好好放松一下那么推荐您体验一下台球、麻将、k歌、竹筏、单车等等休闲活动，还可以躺在林间的吊床吹着风呼吸着优质的空气好好休息。</w:t>
        <w:br/>
        <w:br/>
        <w:t>以上所有的游戏与趣味活动，我们武汉乐农湖畔农家乐绝对不二次收费，真正的一票到底。还有三种用餐，满足不同客户的需求，有聚餐的围餐，由我们大厨为您掌勺，也有自己动手的烧烤和野炊体验不一样的味道与不一样的乐趣。</w:t>
        <w:br/>
        <w:br/>
        <w:t>如果想来就得抓紧时间哦，好好放松一下不久之后就要过上上班忙还得接送孩子的忙碌生活。来玩过一次之后您一定会喜欢上这个非常好玩的武汉乐农湖畔农家乐，给您与朋友们一个美好的假期体验。</w:t>
        <w:br/>
        <w:br/>
      </w:r>
    </w:p>
    <w:p>
      <w:r>
        <w:t>评论：</w:t>
        <w:br/>
      </w:r>
    </w:p>
    <w:p>
      <w:pPr>
        <w:pStyle w:val="Heading2"/>
      </w:pPr>
      <w:r>
        <w:t>62.一对父子5000万造了5栋民宿，还原了儿时梦想中的幕阜山居图</w:t>
      </w:r>
    </w:p>
    <w:p>
      <w:r>
        <w:t>https://www.tuniu.com/trips/30191129</w:t>
      </w:r>
    </w:p>
    <w:p>
      <w:r>
        <w:t>来源：途牛</w:t>
      </w:r>
    </w:p>
    <w:p>
      <w:r>
        <w:t>发表时间：2018-08-22</w:t>
      </w:r>
    </w:p>
    <w:p>
      <w:r>
        <w:t>天数：</w:t>
      </w:r>
    </w:p>
    <w:p>
      <w:r>
        <w:t>游玩时间：</w:t>
      </w:r>
    </w:p>
    <w:p>
      <w:r>
        <w:t>人均花费：</w:t>
      </w:r>
    </w:p>
    <w:p>
      <w:r>
        <w:t>和谁：</w:t>
      </w:r>
    </w:p>
    <w:p>
      <w:r>
        <w:t>玩法：客栈民宿，自助游</w:t>
      </w:r>
    </w:p>
    <w:p>
      <w:r>
        <w:t>旅游路线：</w:t>
      </w:r>
    </w:p>
    <w:p>
      <w:r>
        <w:t>正文：</w:t>
        <w:br/>
        <w:br/>
        <w:br/>
        <w:t>幕阜山居图</w:t>
        <w:br/>
        <w:br/>
        <w:br/>
        <w:br/>
        <w:t>空山新雨后，天气晚来秋。明月松间照，清泉石上流。唐代诗人王维在为我们描绘禅意的同时，也为我们勾勒出了一副意境深远的山居秋暝图。幕阜山居浑然天成，隐藏在拥有五千多年历史的幕阜山脉中，若隐若现，宛若镶嵌在森林中的空中楼阁，让人心底不自觉的生出想睡它的冲动。远处的最高峰黄龙山云蒸雾蕴，山居内清风竹韵林泉飞瀑，一切的欲念和嘈杂到此打住，烟消云散。</w:t>
        <w:br/>
        <w:t>五岳之外有天岳，醉美幕阜山居图。山居的主人是一对父子，他们花了五年时间，耗费五千万打造了五栋民宿，为了儿时世外桃源的梦想，还原了现实版的“幕阜山居图”。</w:t>
        <w:br/>
        <w:br/>
        <w:br/>
        <w:br/>
        <w:t>①幕阜山居的情怀</w:t>
        <w:br/>
        <w:br/>
        <w:br/>
        <w:t>幕阜山居的主人立志要将其打造成湘鄂赣边最有影响力的度假民宿。这年头，做民宿，更多的是深耕一种情怀，而真正想要情怀落地，不是一件简单的事。</w:t>
        <w:br/>
        <w:t>幕阜山居是湘鄂赣的“香格里拉”-天岳幕阜山景区内最大的精品度假酒店，位于湖北省咸宁市通城县麦市镇天岳村7号，酒店总占地约110亩，涵盖酒店主体区及半山林泉，设计上以王维笔下的“山居秋暝”特色为设计主调，因地制宜，贴近自然风韵，目前拥有44间风格不一的主题民宿客房，每间客房除了住宿必备物料，还配备有棋牌室、观景台等区域；每栋庭院可通过石径路直达后山竹林瀑布，分布有游客接待中心、主题客房、新中式餐厅等配套设施，是旅行度假、民宿体验、研学游学、亲子出游、农业观光科普的首选。2017年，幕阜山居获评为“湘鄂赣度假民宿推荐旅行目的地”。</w:t>
        <w:br/>
        <w:br/>
        <w:br/>
        <w:br/>
        <w:t>②来幕阜山居看云</w:t>
        <w:br/>
        <w:br/>
        <w:br/>
        <w:t>来了这么多次幕阜山居，最喜欢在山居看云。透过幕阜山居看云，总能看到云以外的事。</w:t>
        <w:br/>
        <w:t>沈从文先生说：行过许多地方的桥，看过许多次数的云，喝过许多种类的酒，却只爱过一个正当最好年龄的人。我想说的是，走过再多的桥，看过再多的云，都比不上带上心爱之人来幕阜山居看一次云。</w:t>
        <w:br/>
        <w:t>幕阜山居的主人在设计布局一栋栋民宿前，便想让房子沿着山的坡度错落往上排列，一方面隐逸于竹林塑造出深山藏民宿的已经，另一方面则是为了让更多住在这里的人每天能够看见远方的云彩。人在观云时，便放佛与天地自然融为了一体，或静默，或思索，或物我两忘，或怡然自得。</w:t>
        <w:br/>
        <w:t>幕阜山居看云，一步一风景，沿着山居背后的竹林小道往上漫步，白云与翠竹交相辉映，耳边是哗啦啦的山泉流泻的声音，一时间，远处的云，近处的竹，林边的泉，山中的笋，邻家的狗，半腰的房，诸多形态，构成了一幅雅致的幕阜山居图。</w:t>
        <w:br/>
        <w:br/>
        <w:br/>
        <w:br/>
        <w:t>③来幕阜山居听泉</w:t>
        <w:br/>
        <w:br/>
        <w:br/>
        <w:t>幕阜山居吸引人的除了云，另一个便是泉。</w:t>
        <w:br/>
        <w:t>从山顶的瀑布、山中的林泉到山麓的清泉，整个幕阜山居被笼罩在一片流泉声响的音韵里，这里的泉自山中流淌而出，自然洁净，纯粹清冽，可听，可看，可玩，可赏，可尝，可掬水烹成清甘可口的山泉林茶，杯中窥人亦可视乾坤。</w:t>
        <w:br/>
        <w:t>幕阜山居的泉，原本是自山顶涌流而出的无名之水，山居主人在建设此地时，为了让更多的住客能够眼看白云耳听清泉，在这里找到自己的内心，便因地制宜引泉水穿山居而过，保留泉水自然的属性的同时也想让更多人感受到泉水的滋润。</w:t>
        <w:br/>
        <w:t>为了塑造一种与自然链接的景观，山居主人开凿了一口潭名曰思源潭，潭水都是山泉水流淌汇聚而成，本意是让每一个来的人都能感受到自然的馈赠，要在生活中学会感恩，饮水思源，做人不忘本；现在，位于大厅别院的思源潭经过数年的容纳，已成为一处幽静的别院景观，潭上架设了石桥，名曰感恩桥，成了所有住客必走的网红桥。</w:t>
        <w:br/>
        <w:br/>
        <w:br/>
        <w:br/>
        <w:t>④幕阜山居的主题</w:t>
        <w:br/>
        <w:br/>
        <w:br/>
        <w:t>山居自有云中客，水榭常留月里仙。</w:t>
        <w:br/>
        <w:t>地处湘鄂赣“香格里拉”的幕阜山居，将自身定位为度假区内的民宿型酒店，以唐代诗人王维笔下的“山居秋暝”为特色，打造富有“幕阜山居图”特色的主题客房，每一栋房屋仿佛隐匿在翠绿的竹林深处，自然成为一种意境，旨在让久居城市的人能够在山居别院里小住上一段时光，寻找到内心的归宿。</w:t>
        <w:br/>
        <w:t>幕阜山居里一栋栋沿山而上建造的民宿，每一栋民宿里都蕴含有岁月的气息和时间的记忆，每一块石头都能在历史长河中找到准确的坐标，山居的主人给每栋民宿都取了别致的名字：竹贤居、语林居、飞瀑居、过云居、天岳居、春花居、秋月居...</w:t>
        <w:br/>
        <w:br/>
        <w:br/>
        <w:br/>
        <w:t>⑤幕阜山居的配套</w:t>
        <w:br/>
        <w:br/>
        <w:br/>
        <w:t>在朋友圈才发了几张山居的图片，下方评论便齐刷刷散开了，纷纷留言私信：幕阜山居在哪里？怎么去？有什么好玩的？有些朋友甚至组织了一批车队想直接杀过去。</w:t>
        <w:br/>
        <w:t>幕阜山居2018年7月正式开业，目前除了可以居住的主题民宿客房，还有古香古色的新中式餐厅，可以邀约好友品茗的茶室、亲子采摘园、盆景科普园、竹贤居文化碑林、石井清泉、清风竹林、林泉瀑布等配套设施，周边分布有黄龙山、只脚楼、天岳关、仙人托石、凤凰翅、九龙池等众多小型景区，既可以越野跋山涉水，亦可以家庭亲子集体出游，还可以情侣观赏日出日落。</w:t>
        <w:br/>
        <w:t>云从山居过，人在云中游。</w:t>
        <w:br/>
        <w:t>在这个季节的任何一天里，即刻启程，与幕阜山居来一次说走就走的约会，卸下负担，忘记疲惫，在模糊的时间和空间里，来一次山居亲子，历一次山居氧生，吃一次山居美味，看一次山居流云，听一次山居林泉，醉一次山居茶谈，一起来做一回真正的山野村夫。（END)</w:t>
        <w:br/>
      </w:r>
    </w:p>
    <w:p>
      <w:r>
        <w:t>评论：</w:t>
        <w:br/>
      </w:r>
    </w:p>
    <w:p>
      <w:pPr>
        <w:pStyle w:val="Heading2"/>
      </w:pPr>
      <w:r>
        <w:t>63.不知道你们有没有发现这个牛哄哄的武汉农家乐赶快行动起来吧</w:t>
      </w:r>
    </w:p>
    <w:p>
      <w:r>
        <w:t>https://www.tuniu.com/trips/30191190</w:t>
      </w:r>
    </w:p>
    <w:p>
      <w:r>
        <w:t>来源：途牛</w:t>
      </w:r>
    </w:p>
    <w:p>
      <w:r>
        <w:t>发表时间：2018-08-22</w:t>
      </w:r>
    </w:p>
    <w:p>
      <w:r>
        <w:t>天数：</w:t>
      </w:r>
    </w:p>
    <w:p>
      <w:r>
        <w:t>游玩时间：</w:t>
      </w:r>
    </w:p>
    <w:p>
      <w:r>
        <w:t>人均花费：</w:t>
      </w:r>
    </w:p>
    <w:p>
      <w:r>
        <w:t>和谁：</w:t>
      </w:r>
    </w:p>
    <w:p>
      <w:r>
        <w:t>玩法：小众</w:t>
      </w:r>
    </w:p>
    <w:p>
      <w:r>
        <w:t>旅游路线：</w:t>
      </w:r>
    </w:p>
    <w:p>
      <w:r>
        <w:t>正文：</w:t>
        <w:br/>
        <w:br/>
        <w:t>假如你说这么热的天气，不待在空调wifi的环境里吃西瓜多受罪啊。不知道你有没有发现这个牛哄哄的武汉农家乐，虽然现在的天气很热，但是不代表我们没有地方可以玩，夏天这个玩水的季节，你确定要错过这么好玩的竹筏水站吗？</w:t>
        <w:br/>
        <w:t>除了上面的武汉乐农湖畔还有一堆好玩的地方等着你呢，比如被树荫遮盖的密林迷宫，你需要冷静的头脑才找得到出口哦，所有树荫下的清凉地为之配合是最完美的，里面还特意为你安排了休息区，一时找不出还可以休息一下再出发。</w:t>
        <w:br/>
        <w:t>从迷宫出来之后紧挨着就是我们的射箭场洛，在遮阳棚下张弓搭箭，有没有一种特殊的激动呢，毕竟大多数人只在电视上见到过，或者是小时候自己拿竹子制作过。那记得带上墨镜哦，避开刺眼的阳光才好帮你百发百中。</w:t>
        <w:br/>
        <w:t>一口气玩过三个户外项目如果觉得有些累了也不必担心，乐农湖畔这里休息的地方也是帮你安排得妥妥的，比如可以去我们的ktv场唱唱歌、或是去打打台球、搓搓麻将，如果你觉得吵闹的话，也请你放心。</w:t>
        <w:br/>
        <w:t>还有一个适合安静休息的好地方，那就是我们的吊床区哦，试想一下，有树荫遮日，躺在吊床上，呼吸着新鲜的空气，可能用舒心与惬意来形容了，那你还有什么理由不来武汉乐农湖畔农家乐玩一次呢？赶快行动起来吧！！</w:t>
        <w:br/>
      </w:r>
    </w:p>
    <w:p>
      <w:r>
        <w:t>评论：</w:t>
        <w:br/>
      </w:r>
    </w:p>
    <w:p>
      <w:pPr>
        <w:pStyle w:val="Heading2"/>
      </w:pPr>
      <w:r>
        <w:t>64.武汉｜带你去看那座江城 3天3夜寻樱之旅（樱花／美食／人文）</w:t>
      </w:r>
    </w:p>
    <w:p>
      <w:r>
        <w:t>https://www.tuniu.com/trips/30191259</w:t>
      </w:r>
    </w:p>
    <w:p>
      <w:r>
        <w:t>来源：途牛</w:t>
      </w:r>
    </w:p>
    <w:p>
      <w:r>
        <w:t>发表时间：2018-08-22</w:t>
      </w:r>
    </w:p>
    <w:p>
      <w:r>
        <w:t>天数：</w:t>
      </w:r>
    </w:p>
    <w:p>
      <w:r>
        <w:t>游玩时间：</w:t>
      </w:r>
    </w:p>
    <w:p>
      <w:r>
        <w:t>人均花费：</w:t>
      </w:r>
    </w:p>
    <w:p>
      <w:r>
        <w:t>和谁：</w:t>
      </w:r>
    </w:p>
    <w:p>
      <w:r>
        <w:t>玩法：自助游，美食，摄影，人文游，赏樱</w:t>
      </w:r>
    </w:p>
    <w:p>
      <w:r>
        <w:t>旅游路线：</w:t>
      </w:r>
    </w:p>
    <w:p>
      <w:r>
        <w:t>正文：</w:t>
        <w:br/>
        <w:br/>
        <w:br/>
        <w:t>前言</w:t>
        <w:br/>
        <w:br/>
        <w:br/>
        <w:t>行程：</w:t>
        <w:br/>
        <w:t>Day1 首义园美食街-粮道街-昙华林-户部巷-长江大桥-光谷广场（多莫大教堂）</w:t>
        <w:br/>
        <w:t>Day2 武汉 大学-东湖樱花园</w:t>
        <w:br/>
        <w:t>Day3 江汉路-汉口江滩-黎 黄陂 路-江汉路-江汉二路-保成路</w:t>
        <w:br/>
        <w:t>Tips：附上自己做的 武汉 主要景点分布图一张 ：</w:t>
        <w:br/>
        <w:br/>
        <w:br/>
        <w:t>Tips：如上图所示，住宿安排在江汉路步行街附近出行较为方便，如果有赏樱计划的话，可以在武大附近安排一晚。</w:t>
        <w:br/>
        <w:t>Tips： 武汉 通（ 武汉 公交和轨道交通还是比较发达的，有张 武汉 通可以方便不少~大致有四种方法可以获得：①问民宿的房东借；②地铁站有卖纪念版 武汉 通的机器，可以用支付宝买，不过不能退；③办理 武汉 通租用版，押金20元，0.4元/月的卡费，退卡手2元手续费，在全市 武汉 通客服中心、 武汉 通服务点、轨道交通(轻轨)售卡点、以及贴有“ 武汉 通”标识的商户等网点均可办理购卡；④出发前可以闲鱼或X宝上找二手卡，有的还比较划算。）</w:t>
        <w:br/>
        <w:t>在地铁站买卡的话千万别买成那个1日卡、3日卡和7日卡，那个只是 武汉 地铁的卡，只能乘地铁，不划算，我们一开始就办错了……</w:t>
        <w:br/>
        <w:br/>
        <w:br/>
        <w:br/>
        <w:t>Day1 这里有最不可辜负的美食与爱</w:t>
        <w:br/>
        <w:br/>
        <w:br/>
        <w:t>2017年03月17日 这里有最不可辜负的美食与爱</w:t>
        <w:br/>
        <w:t>Day1 首义园美食街-粮道街-昙华林-户部巷-长江大桥-光谷广场（多莫大教堂）</w:t>
        <w:br/>
        <w:t>------------------------------------------------------------------------------------------------------</w:t>
        <w:br/>
        <w:t>到 武汉 的第一个清晨，空气中带着水汽，预示了接下来不晴朗的天气。我们先是匆匆去武大附近的快捷酒店放行李（为了方便第二天的樱花行程第一晚就近住在武大旁边的快捷酒店）。</w:t>
        <w:br/>
        <w:t>Tips：每年3月份是武大的樱花节，全国各地的赏樱者都往武大这边来朝圣，所以武大周边的房源是特别紧俏的，网上的民宿提前一个半月预定都不为过，酒店的话也要至少提前半个多月订，订得离武大越近越好（好处后面会提，嘿嘿~）</w:t>
        <w:br/>
        <w:t>放下行李的首站我们选择了首义园美食街，可能是周五工作日的缘故，首义园冷清得没有美食街的样子。</w:t>
        <w:br/>
        <w:t>我们品尝了进门可见的四季美汤包（15元／笼）和老 通城 的三鲜豆皮（6元／份），汤包刚出炉，当做早饭垫肚子正好；豆皮或许是买的人不多，放久了已经变硬变凉，算不上好吃，略有失望（这里给个建议，其实美食街逛吃不一定要选攻略里最火热的，重要的是看店门口排队的人多不多，人多食物做得快，热乎乎的一入口味道就差不了）。</w:t>
        <w:br/>
        <w:br/>
        <w:br/>
        <w:t>刚下火车后的疲惫与饥饿在首义园美食街一扫而空后，我们出发去粮道街继续觅食，两条美食街中间路过了首义文化广场和黄鹤楼，不过我们对此兴趣不大，便没有进去细看~（据说天气好的话登上黄鹤楼远眺长江对岸和长江大桥还是挺不错的 ）</w:t>
        <w:br/>
        <w:br/>
        <w:br/>
        <w:t>这是两块在首义文化广场和黄鹤楼看到的告示牌，感觉挺有意思的~~~</w:t>
        <w:br/>
        <w:br/>
        <w:br/>
        <w:t>粮道街是我们在 武汉 之旅中最喜欢的一条“美食街”，无论是赵师傅的热干面和油饼包烧卖（面+饼：15.5元）（最爱！强推！）；还是一对夫妻开的卖豆浆油条小店（豆浆2元／杯；油条1.5元／份），都是让我们大快朵颐的当地美食，他们平凡质朴的手用心揉捏每一块面团，将出炉时冒出的热气赶不及地迎接着五湖四海的食客。粮道街是还未被旅游开发涉及的当地小街，街上有一个小中学，我们去的时候正值中午，还有一群中学生涌出校门，来到赵师傅天天红油热干面吃上一顿美美的中饭。</w:t>
        <w:br/>
        <w:br/>
        <w:br/>
        <w:t>Tips:其实粮道街并不是一条真正意义上的美食街，它不像吉庆街和户部巷那样被开发得商业化，它很质朴，它很地道。</w:t>
        <w:br/>
        <w:t>图钉)Tips:赵师傅的店可以地图搜“天天红油赵师傅红油热干面”，那对夫妻开的豆浆油条店很小，没有店名，可以地图搜隔壁的“六六烧烤”。赵师傅的店在饭点生意很火爆，要排队，店里面也有座位，不过比较拥挤，你可以选择买完热干面和油饼包烧卖后趴在旁边医院门口的栏杆上肯，跟那些当地的初中生一样，哈哈哈哈，我们就是这样做的~~~</w:t>
        <w:br/>
        <w:br/>
        <w:br/>
        <w:t>红油热干面：</w:t>
        <w:br/>
        <w:br/>
        <w:br/>
        <w:t>油饼包烧麦，超好吃！超好吃！超好吃！</w:t>
        <w:br/>
        <w:t>烧麦可以单买，也可以买速冻的~</w:t>
        <w:br/>
        <w:br/>
        <w:br/>
        <w:t>在粮道街我们吃得非常满足，然后步行去了不远处的昙华林。</w:t>
        <w:br/>
        <w:t>昙华林是 武汉 文艺气质的所在，满街装潢精致的店面，还有玲琅满目的明信片可以寄往世界的每个角落。有些遗憾的是 瑞典 教区片区已经被征收改造，谢绝参观，所以我们也没有见到那个标有“昙华林”三字的的特色小店DREAM CITY（据说此次打围的目的并不是要拆除围墙后的所有建筑，仅对部分违建及破败建筑物进行拆除，而其他凡是具有历史年络、印记的老旧建筑都会被整体保护）。</w:t>
        <w:br/>
        <w:br/>
        <w:br/>
        <w:t>Tips：武汉 的共享单车还是相当多的，甚至可以说是随处可见，天气晴好的话可以选择共享单车“自驾游，哈哈~</w:t>
        <w:br/>
        <w:t>目测单车数量：ofo小黄车＞摩拜单车＞Hello Bike</w:t>
        <w:br/>
        <w:br/>
        <w:br/>
        <w:t>下雨天不太爽利地把我们慢走细逛的计划打乱，于是我们进到网红咖啡店大水的店歇歇脚。店门口的斑马是充满了整个昙华林的元素，进了店里面，小资情调配上一杯咖啡最是惬意，你愿意便在沙发上窝一下午，生活在这里慢下来（冰淇淋+抹茶拿铁：54元）。</w:t>
        <w:br/>
        <w:t>Tips：大水的店里最低消费20元/人，只有消费才能进内部和楼上拍照（但不要打扰到其他客人，虽然我感觉去店里的都是去拍照的…   不过说实话，店内店外的装修的确很赞）</w:t>
        <w:br/>
        <w:br/>
        <w:br/>
        <w:t>走出大水的店，恼人的雨还在下个不停，我们继续走走停停看看拍拍，昙华林的街上有一个小学，路边还有当地居民大婶支起的卤串摊子……</w:t>
        <w:br/>
        <w:br/>
        <w:br/>
        <w:t>昙华林还有个拾间书局，门面不大，进去才发现里面不止有书店，还有吉他店、旅社、咖啡店什么的~</w:t>
        <w:br/>
        <w:br/>
        <w:br/>
        <w:t>一路下来，或许是见多了文艺小清新的咖啡店，我们倒没了过分的惊喜。</w:t>
        <w:br/>
        <w:t>走到昙华林尽头时，我们决定转道去今天的第三条美食街，也是 武汉 名气最旺的户部巷。</w:t>
        <w:br/>
        <w:t>到了户部巷我们更深切感受到 武汉 的美食文化， 中国 天南地北的小吃都在这里轮番上场，形形色色的人们在各家店面门口排起长龙似的队伍。</w:t>
        <w:br/>
        <w:t>我们在徐嫂糊汤粉尝到了 武汉 糊汤粉（8元／份）的味道，比热干面多点咸少点辣，值得一试；接着就是全 武汉 比比皆是的蔡林记，我们点了各一份的热干面和三鲜豆皮（面+豆皮：12元），热气腾腾下味道自然非常棒。</w:t>
        <w:br/>
        <w:br/>
        <w:br/>
        <w:t>一经过户部巷牌匾，右侧就有个“古巷小吃”的门，进去后有各式各样的小吃，下雨天的话选择在这里吃也是个不错的选择。</w:t>
        <w:br/>
        <w:br/>
        <w:br/>
        <w:t>这家状元烤猪蹄我们没去吃，不过看它店门口队伍排得老长，想必一定不错~大家有机会可以去试下，然后告诉我体验~</w:t>
        <w:br/>
        <w:br/>
        <w:br/>
        <w:t>虽然美食街五花八门的小吃一度让我们跃跃欲试，但饱腹感唤回最后的理智。我们慢悠悠沿着户部巷外街向长江大桥走去……</w:t>
        <w:br/>
        <w:br/>
        <w:br/>
        <w:t>我们去的时候桥墩处的楼梯是无法使用的，我们便从“ 武汉 长江大桥建成纪念碑”那里的楼梯上了桥。</w:t>
        <w:br/>
        <w:t>Tips：桥头堡有电梯直达桥面，2元/次，如果有行动不便的老人或者小孩的话建议乘电梯，不然的话还是走走楼梯好了。</w:t>
        <w:br/>
        <w:br/>
        <w:br/>
        <w:t>长江大桥的上路段，可以看到我们白天路过而未进的黄鹤楼，它辉煌的历史在夜晚的灯光里掩映出来，风雨不变。（晚上亮灯后很漂亮~   ）</w:t>
        <w:br/>
        <w:t>Tips：晚上江对岸和桥两旁的建筑会亮灯，墙面上还有灯光秀，挺好看的，可以留意下~</w:t>
        <w:br/>
        <w:t>Tips： 武汉 长江大桥全长1670米，个人感觉如果在桥对面没有行程安排的话没必要走完全程，如果借了共享单车倒是可以尝试下。</w:t>
        <w:br/>
        <w:br/>
        <w:br/>
        <w:t>等天彻底黑下来，我们又走回桥下欣赏夜晚灯光闪烁的长江大桥。</w:t>
        <w:br/>
        <w:t>在长江大桥的右侧，有台阶可以往江堤下走，可以选择在这里拍摄大桥的全景~</w:t>
        <w:br/>
        <w:br/>
        <w:br/>
        <w:t>江风吹得叫人瑟瑟发抖（大家一定要穿暖和一点），我们玩了一会后用滴滴叫车去了繁华的光谷广场。</w:t>
        <w:br/>
        <w:t>听司机介绍，光谷广场那片是近几年新开发起来的，晚上人特别多，车也特别堵，如果可以的话还是建议乘地铁去那里。（2号线-光谷广场站）</w:t>
        <w:br/>
        <w:t>光谷广场上有德意西三条风格的特色街，各有特色，给我们一种穿越到 欧洲 的感觉~</w:t>
        <w:br/>
        <w:br/>
        <w:br/>
        <w:t>这是家飞机餐厅，看上去有点意思……</w:t>
        <w:br/>
        <w:br/>
        <w:br/>
        <w:t>光谷广场的 意大利 风情街上的多莫大教堂是我们此行目标。</w:t>
        <w:br/>
        <w:t>外表看是修长的束柱、尖形拱门以及高耸的尖塔，哥特建筑风格显露无疑。进到教堂里面，圣经故事的壁画，精致温暖的吊灯，从头到底的红毯，这个场景让进到里面的每个人都为之动容。</w:t>
        <w:br/>
        <w:t>Tips：其实多莫大教堂并不是一个真正的教堂，它是仿造 意大利 米兰 市多莫大教堂建造的，里面其实是个婚纱摄影基地，所以大家不必担心宗教问题。</w:t>
        <w:br/>
        <w:br/>
        <w:br/>
        <w:t>从多莫大教堂出来，时候不早了，我们便从2号线“光谷广场”站上地铁，坐到了离武大最近的“街道口”站。我们预定的布丁酒店就在那，国立 武汉 大学牌楼旁边~</w:t>
        <w:br/>
        <w:t>Tips：这个“国立 武汉 大学牌楼”并不是武大的校门，仅仅只是一个牌楼（我们一开始天真的以为这个是校门   ），不过从这出发，到武大大门也就900米路（沿着珞珈山路走），还是挺近的。</w:t>
        <w:br/>
        <w:br/>
        <w:br/>
        <w:br/>
        <w:t>Day2 这个春天，我想和你看绯樱漫天</w:t>
        <w:br/>
        <w:br/>
        <w:br/>
        <w:t>2017年03月18日 这个春天，我想和你看绯樱漫天</w:t>
        <w:br/>
        <w:t>Day2 武汉 大学-东湖樱花园</w:t>
        <w:br/>
        <w:t>------------------------------------------------------------------------------------------------------</w:t>
        <w:br/>
        <w:t>我们7点多起的床，将行李寄存在柜台后，在牌楼旁的“容记新农面馆”解决了早饭，这家店的早餐很地道，也让我深深理解了 武汉 “早餐之都”的称号。</w:t>
        <w:br/>
        <w:br/>
        <w:br/>
        <w:t>隔壁的油条也很好吃，再来杯豆浆，再加上容记新农面馆的热干面，完美了！</w:t>
        <w:br/>
        <w:br/>
        <w:br/>
        <w:t>吃完早饭，我们便沿着珞珈山路走，一直走到了 武汉 大学的正门牌楼下，这个心心念念的地方。</w:t>
        <w:br/>
        <w:t>今年武大赏樱实行预约制，从3月14日开始预约，每天20点可预约3天后的赏樱，名额有限，18和19这两天因为是周末，预约系统一开放名额就被抢光了。</w:t>
        <w:br/>
        <w:t>今年赏樱实行双重验证，校门口一次，赏樱区一次，每人只能预约一次，验证进场后失效，也就是说通过验证从赏樱区出来后就不能再进去。</w:t>
        <w:br/>
        <w:t>是不是感觉很严苛？但是，但是！重点来了：</w:t>
        <w:br/>
        <w:t>武大门口是学生会的志愿者负责进行身份验证的（工作日9点开始身份验证，周末8：30），我们到的时候是八点，他们还在搭棚子，没有开始验证工作，也就是说8点前这段时间是可以随意进出的   而且，去的越早人越少，去迟了挤死，只能看看人头了。</w:t>
        <w:br/>
        <w:t>所以，一句话，早起的鸟儿有虫吃(坏笑小蜂）</w:t>
        <w:br/>
        <w:br/>
        <w:br/>
        <w:t>这是武大的大循环校车，校车票价为本校在读生1元/人，非本校在读生2元/人。可刷校园卡也可付现。</w:t>
        <w:br/>
        <w:t>发车时间: 首班:7:20 末班:22:00 车次间隔：不超过12分钟</w:t>
        <w:br/>
        <w:t>路线：校门口‐教五楼‐鉴湖‐教三楼‐（樱花大道上任意建筑可停，含老外楼、老图、数统院、理学楼，但由于樱花大道近期施工，校车直接到下一站点）‐行政楼（人文馆）‐考试中心‐珞珈山庄‐枫14舍‐枫4舍（枫园食堂、留学生宿舍）‐经管院（枫12舍）‐外院（法院）‐湖滨‐新闻院（樱花大道)‐鉴湖‐教五楼‐校门口</w:t>
        <w:br/>
        <w:t>Tips：武大校园是真的大，如果你是想深入游览武大各个点的话可以选择乘坐这个校车，不过据说很拥挤。个人建议选择共享单车更自由些，不过共享单车在那里很紧俏，借不借得到要看运气。</w:t>
        <w:br/>
        <w:br/>
        <w:br/>
        <w:t>武大校园绿化很好，各式各样的鸟儿挺多的，在樱花树间飞来飞去~</w:t>
        <w:br/>
        <w:br/>
        <w:br/>
        <w:t>鲲鹏广场上的鲲鹏合体雕像，碑身刻有“北溟深广，鲲翼垂天，云搏九万，水击三千”。</w:t>
        <w:br/>
        <w:t>据说每年的毕业生露天音乐会就在这里举行，平时也有演出，不过今天被外来的游客挤满咯。</w:t>
        <w:br/>
        <w:br/>
        <w:br/>
        <w:t>在鲲鹏广场，有一群晨练的老人吸引着大家的眼球，他们气定神闲地在樱花下打着拳。</w:t>
        <w:br/>
        <w:br/>
        <w:br/>
        <w:t>武大古朴厚重绿瓦飞檐，与樱花相映成趣。</w:t>
        <w:br/>
        <w:br/>
        <w:br/>
        <w:t>樱顶，即武汉大学樱园宿舍的房顶，这里又被称作樱花城堡。这个是樱顶之上的 武汉 大学老图书馆，樱花节这几 天门 口排满了长队，都是慕名而来的游客，我们便没有进去一探究竟。</w:t>
        <w:br/>
        <w:br/>
        <w:br/>
        <w:t>1939年春之前， 武汉 大学校园内并没有樱花。这之后，侵华日军从本国运来樱花树苗，在武大珞珈山校园里种下了象征国耻的、最早的一批樱花树。</w:t>
        <w:br/>
        <w:t>1973年，有关部门将 日本 友人赠送给周恩来总理的20颗“山樱花”（又名“福岛樱”、“青肤樱”等，原产于我国长江流域）转赠武大，由学校栽植于珞珈山北麓的半山庐前。</w:t>
        <w:br/>
        <w:t>1989年春， 武汉 大学还从东湖磨山植物园引进了原产于我国 云南 的“红花高盆樱”16株，栽植在校医院旁。</w:t>
        <w:br/>
        <w:t>1992年，在纪念中日友好20周年之际， 日本 对华友好人士赠送“ 日本 樱花”树苗约200株，栽植于人文科学馆东面的八区苗圃。</w:t>
        <w:br/>
        <w:t>武大校内樱花约1000多株，以 日本 樱花、山樱花、垂枝大叶早樱和红花高盆樱4种为主。</w:t>
        <w:br/>
        <w:t>樱花树的树龄只有三四十年，樱花大道的樱花品种为高山樱花，应属于第五代樱花了。</w:t>
        <w:br/>
        <w:br/>
        <w:br/>
        <w:t>台阶两旁是樱顶宿舍，这是国家重点文物保护单位，里面住的是研究生和博士生，但内部条件较为老旧，没有独立的卫生间和阳台，也没有空调。樱花节这几天每天都有上万的游客登上樱顶，在顶上往下看是可以看到寝室内部的（真是尴尬…… ）据说这段时间他们都是早早地出门，一直到晚上游客散去才回来睡觉……</w:t>
        <w:br/>
        <w:br/>
        <w:br/>
        <w:t>樱花城堡外就是著名的樱花大道</w:t>
        <w:br/>
        <w:br/>
        <w:br/>
        <w:t>人从众𠈌……</w:t>
        <w:br/>
        <w:br/>
        <w:br/>
        <w:t>一个很有意思的场景，手机、相机、平板电脑、自拍杆……</w:t>
        <w:br/>
        <w:br/>
        <w:br/>
        <w:t>武汉大学行政楼，在行政楼那里有很多低矮的樱花树，这直接导致很多游客在那里折枝合影，树旁的草皮也被踩凸了   ……樱花节这段时间，武大各个赏樱点也都有戴小红帽的志愿者进行劝导，但是没素质的游客那么多，哪管得过来啊……希望大家去的时候一定要文明观樱</w:t>
        <w:br/>
        <w:br/>
        <w:br/>
        <w:t>中午，在武大老同学的招待下，我们去吃了武 大湖 滨食堂，面积不大，但环境挺整洁的。</w:t>
        <w:br/>
        <w:t>Tips：武大食堂不支持支付宝付款，要想体验的话可以和武大的学生沟通下，借个校园卡刷一下，然后支付宝转账给他。</w:t>
        <w:br/>
        <w:t>吃完午饭，我们从武大的西 三门 出来，乘坐402路公交车前往东湖樱花园（东 湖南 路水生所站→鲁磨路磨山站）是靠近学校这边的车站，别坐反了~</w:t>
        <w:br/>
        <w:t>Tips：402路支持支付宝付款（支付宝-城市服务-公交付款），点击公交付款后会有个二维码，上车后扫一下就好了。 武汉 现在支持支付宝付款的公共交通有：1路、电2、24路、402路、408路、567路、581路、711路、727路、BRT、轮渡。</w:t>
        <w:br/>
        <w:t>东湖樱花园的地方比武大更宽敞，樱花、油菜花开得灿烂，游人自然也不少。吹泡泡水的小孩、玩cosplay的少女、古风扮相的姑娘们，还有穿着各种风格服装的人们在樱花树下留下最甜蜜的回忆。</w:t>
        <w:br/>
        <w:t>Tips：全票60元，学生票半价30元。</w:t>
        <w:br/>
        <w:t>Tips：白天樱花园人也超级多，我强烈建议一直待到晚上，等景观灯亮了看夜樱，超美！而且晚上人少很多！</w:t>
        <w:br/>
        <w:t>Tips：樱花园内有些地方比较泥泞，下雨天的话建议买个鞋套。</w:t>
        <w:br/>
        <w:t>东湖磨山樱园占地260亩，有樱花树10000株。园内种植的第一批樱花由 日本 前首相 田中 角荣赠送给邓颖超，再由邓颖超转赠 武汉 东湖。绝大部分樱花是中日双方1998年共同投资栽种的。 武汉 东湖磨山樱园与 日本 青森县 的弘前樱花园， 美国 的 华盛顿州 樱花园并称为世界三大樱花之都。</w:t>
        <w:br/>
        <w:t>磨山樱花园以仿 日本 建筑的五重塔为中心，配以 日本 园林式的湖塘，小岛，溪流，虹桥，鸟居， 斗门 ，甚至管理间和售票处也是设计精细的仿日建筑。</w:t>
        <w:br/>
        <w:br/>
        <w:br/>
        <w:t>我们一直逛到天黑，还欣赏到了璀璨的夜樱。当樱花群被各色的灯光点缀，好像淡妆的少女换上浓妆来迎接更精彩的夜晚。晚上的游客比白天少一些，倒是更多摄影爱好者聚集在湖的一侧拍摄着美丽的夜樱。我更爱晚上的东湖樱花园，虽然依旧人烟喧嚣，但黑夜有种魔力给此处披上了一层寂静的纱。</w:t>
        <w:br/>
        <w:br/>
        <w:br/>
        <w:t>从东湖樱花园出来已经将近九点了，那里因为位置较偏，晚上车很难打，滴滴发布了樱花园到光谷广场的单子，一直没人接单   不过门口有那种拉客的黑车，到光谷广场10元/人，面包车坐满发车，价格也还算合理，我们便上车了~</w:t>
        <w:br/>
        <w:t>到了光谷广场地铁站，我们乘2号线先去街道口站拿了白天寄存的行李，然后再通过2号线坐到循礼门站，我们预定的民宿在循礼门站附近的德润楼。</w:t>
        <w:br/>
        <w:br/>
        <w:br/>
        <w:t>房间位置很好，距离循礼门地铁站和江汉路步行街步行十分钟即可抵达，还有那著名的吉庆街，就在楼下，一个拐弯就到，非常近，吃夜宵很方便，你一定听说过“过早户部巷,宵夜吉庆街”这句话吧~</w:t>
        <w:br/>
        <w:t>可我们走了一天，很累，到房间想着睡一会儿，等下去吉庆街吃宵夜，结果结果……醒来天都亮了</w:t>
        <w:br/>
        <w:t>除此之外，房间虽然不大，但布置很温馨，适合情侣住，美女房东人很nice，推荐~</w:t>
        <w:br/>
        <w:br/>
        <w:br/>
        <w:br/>
        <w:t>Day3 和我去江汉路的里街走一走</w:t>
        <w:br/>
        <w:br/>
        <w:br/>
        <w:t>2017年03月19日 和我去江汉路的里街走一走</w:t>
        <w:br/>
        <w:t>Day3 江汉路-汉口江滩-黎 黄陂 路-江汉路-江汉二路-保成路</w:t>
        <w:br/>
        <w:t>------------------------------------------------------------------------------------------------------</w:t>
        <w:br/>
        <w:t>或许是昨天奔波的疲劳感作祟，我们在民宿赖床到12点才出门。想找些吃食当做早午饭，于是寻到了江汉二路一家名叫老田记面馆的店里，门面的招牌上写着据说是《舌尖上的 中国 》第二季的取景地，我们便慕名而入了。去的时候有些凑巧，老板说只剩今天的最后一碗热干面了（后来又进来两个人吃了闭门羹，我便觉得吃到的这碗面着实是个意外之喜），于是我们又点了两个破面窝，随意填了填肚子（共7元）。</w:t>
        <w:br/>
        <w:br/>
        <w:br/>
        <w:t>吃过早饭，我们就沿着吉庆街一直走到了繁华的江汉路。</w:t>
        <w:br/>
        <w:t>白天的吉庆街很普通，很多做夜宵生意的店家都关着门，回家休息去了，为晚上的夜宵生意养精蓄锐。唉，可惜晚上就得走，没有吃到吉庆街的夜宵真是好遗憾啊啊啊。</w:t>
        <w:br/>
        <w:br/>
        <w:br/>
        <w:t>来到了江汉路，这里满是20世纪30年代旧租界留下的痕迹，各大银行的小洋房各有各的建筑艺术，走马观花也让人赏心悦目。江汉路曾有“车马如梭人似织，夜深歌吹未曾休”的诗名来形容它，也有“小 香港 ”的提法。现如今江汉路经过几十年的发展，现在成为汉口最繁华的区域之一。</w:t>
        <w:br/>
        <w:br/>
        <w:br/>
        <w:t>江汉路里最惊喜的发现在 上海 邨（邨同村意为高档社区），窄窄的小弄堂一直往里走是古旧的 武汉 老洋房， 武汉 人生活的背面在这里打开，我们像挖到了宝藏一般惊喜地看着周围的一切；再右拐几步路，竟有一排雅致的咖啡门店藏在深处，文艺小资们的生活在这里静悄悄上演着。</w:t>
        <w:br/>
        <w:br/>
        <w:br/>
        <w:t>告别这个处于繁华深处却闹中取静的古朴巷落，我们在汉口江滩驻足了片刻，江风打得江面一点不安分地汹涌着情绪地波涛，熙熙攘攘的人同我们擦肩而过，在这个阴霾的天气里，感受几分江城的豪迈悲壮。</w:t>
        <w:br/>
        <w:br/>
        <w:br/>
        <w:t>江滩走呀走，就到了黎 黄陂 路。入口竖着一块街头博物馆的大石板。 长海 大酒店充满岁月的味道，沿路的欧式建筑形成了整个黎 黄陂 的风格。</w:t>
        <w:br/>
        <w:br/>
        <w:br/>
        <w:t>路边一辆落满樱花的汽车</w:t>
        <w:br/>
        <w:br/>
        <w:br/>
        <w:t>黎黄陂是一条路逛到底，我们打算再回江汉路看看它夜晚的模样。</w:t>
        <w:br/>
        <w:t>入夜的江汉路更有购物街的感觉，各个商户的招牌已经亮灯，我们在街上的周黑鸭买了鸭脖打算带回 杭州 。若是当地人，或许会一家一家店地逛过去，夜生活便消磨得差不多了。</w:t>
        <w:br/>
        <w:br/>
        <w:br/>
        <w:t>逛完江汉路，我们到江汉二路的沈记烧烤海鲜吃了我们在 武汉 吃的最后一顿饭，店里的独创蟹脚面和芝士扇贝都是让我们到现在都难以忘怀的美味，强烈推荐大家去品尝一二。</w:t>
        <w:br/>
        <w:t>我们饮料点了姜丝可乐，据说喝了能预防感冒~不过送上桌的时候滚烫滚烫，凉了好久~~~</w:t>
        <w:br/>
        <w:t>我们错误估计了自己的实力，两个人点了四五个人的量，店家也很实诚，蟹脚面分量不小，上完菜我们就懵逼了   不过最后还是硬着头皮吃完了，吃撑了，但很满足很满足~</w:t>
        <w:br/>
        <w:br/>
        <w:br/>
        <w:t>酒足饭饱，拖着沉重的身躯往循礼门地铁站走去……途中还经过了热闹的保成路夜市，从地铁站上面往下面看，非常壮观</w:t>
        <w:br/>
        <w:t>Tips：白天如果行李没地方放，可以寄存到循礼门地铁站旁边的大润发服务台，免费哦，不过要在他们晚上关门前提取行李~</w:t>
        <w:br/>
        <w:br/>
        <w:br/>
        <w:t>保成路上还有个女人大世界，晚上的霓虹广告牌也别有一番味道~</w:t>
        <w:br/>
        <w:br/>
        <w:br/>
        <w:t>我们取完行李直奔循礼门地铁站，乘坐2号线前往天河机场。</w:t>
        <w:br/>
        <w:t>万万没想到，前期准备工作没做好，到了才发现天河机场地铁站并不在机场内部，而是距离机场还有一定距离的，还要通过摆渡车坐到机场</w:t>
        <w:br/>
        <w:t>晚饭吃太久，留给我们的时间不多了，摆渡车又刚走，那天 武汉 还发布暴雨预警，噼里啪啦下着大雨，怎么办？跑啊！（苦逼大学生第二天一早还有课啊啊啊   ）正当我们拖着行李箱飞奔出地铁站的时候，一位黑车司机叫住了我们，40块，上车就走！这时的他在我们眼中就像上帝一般，就在我们准备上车时，又跑过来俩 成都 妹子，也快迟到了，想要拼车，得嘞，那就只要20块了</w:t>
        <w:br/>
        <w:t>Tips：淡季机票，只要332</w:t>
        <w:br/>
        <w:br/>
        <w:br/>
        <w:t>下车后飞奔去值机，再飞奔去超规行李处托运，再飞奔到安检口，没想到那天天河机场只开了一个安检口，我们与排队的乘客协商后插到了队伍的最前面（感谢！）火速过安检，因为登机口在T2航站楼的另一端，我们继续飞奔……</w:t>
        <w:br/>
        <w:t>当我们用比体测还快的速度跑到登机口时，发现玻璃门已经关了，外面也没有摆渡车了。莫非……还是错过了？！我们万念俱灰地把机票递给门口的工作人员，连求情的说辞都准备好了，结果，他说，别慌别慌，延误了。延误了！</w:t>
        <w:br/>
        <w:t>第一次觉得延误是件好事</w:t>
        <w:br/>
        <w:br/>
        <w:br/>
        <w:t>后来得知延误的理由也特奇葩，说是那天天气情况复杂，原先驾驶的年轻机长hold不住，先飞长沙备降换老机长飞……</w:t>
        <w:br/>
        <w:t>再后来一延误就延误了整整四小时……回 杭州 后先去寝室放了行李，然后去上课了</w:t>
        <w:br/>
        <w:t>真是个 奇妙夜 啊</w:t>
        <w:br/>
        <w:t>武汉 之旅，就这么戏剧性地结束了~</w:t>
        <w:br/>
      </w:r>
    </w:p>
    <w:p>
      <w:r>
        <w:t>评论：</w:t>
        <w:br/>
      </w:r>
    </w:p>
    <w:p>
      <w:pPr>
        <w:pStyle w:val="Heading2"/>
      </w:pPr>
      <w:r>
        <w:t>65.迟到的武汉游记：我和武汉彼此相遇（上）</w:t>
      </w:r>
    </w:p>
    <w:p>
      <w:r>
        <w:t>https://www.tuniu.com/trips/30191025</w:t>
      </w:r>
    </w:p>
    <w:p>
      <w:r>
        <w:t>来源：途牛</w:t>
      </w:r>
    </w:p>
    <w:p>
      <w:r>
        <w:t>发表时间：2018-08-22</w:t>
      </w:r>
    </w:p>
    <w:p>
      <w:r>
        <w:t>天数：</w:t>
      </w:r>
    </w:p>
    <w:p>
      <w:r>
        <w:t>游玩时间：</w:t>
      </w:r>
    </w:p>
    <w:p>
      <w:r>
        <w:t>人均花费：</w:t>
      </w:r>
    </w:p>
    <w:p>
      <w:r>
        <w:t>和谁：</w:t>
      </w:r>
    </w:p>
    <w:p>
      <w:r>
        <w:t>玩法：人文游，自助游</w:t>
      </w:r>
    </w:p>
    <w:p>
      <w:r>
        <w:t>旅游路线：</w:t>
      </w:r>
    </w:p>
    <w:p>
      <w:r>
        <w:t>正文：</w:t>
        <w:br/>
        <w:br/>
        <w:t>不管是决定去武汉之前，还是已经去了武汉之后，被问到最多的就是你为什么去武汉了？说实话，其实我也不知道为什么去武汉。初次认识武汉还是在初中的时候，读易中天先生的读城记。当时就想要把书中的几座城市都走一遍。一方水土一方人，每个地方都孕育了形形色色的人，有人说“天上湖北佬，地上九头鸟。”也有人说武汉人热情豪迈。在我看来武汉确实是一个人杰地灵的地方，如果不算出租车司机的话。</w:t>
        <w:br/>
        <w:br/>
        <w:br/>
        <w:t>“落霞与孤鹜齐飞，秋水共长天一色”“念去去，千里烟波，暮霭沉沉楚天阔”楚地的风景和环境确实不负所望。比我在山西要好太多了。五月初的武汉，一个属于小龙虾的季节，天气不冷不热正舒服。在我心里是个除了樱花季外最适合去旅游的季节。如果时间足够，还可以去武汉附近的麻城看满山的杜鹃花开。</w:t>
        <w:br/>
        <w:br/>
        <w:br/>
        <w:t>曾经能让我走了还想去的城市是西安，现在可以改口了，武汉也是我去了还想去的一座城市。第一天到武汉就去了武汉长江大桥，仅仅是因为慕名已久，但是却不负所望。从小在北方长大的我，站在长江面前是一种特殊的感受。是一种和黄河完全不一样的感受。不同于黄河的奔腾和浑浊。长江看似平静的水面上不时的旋起一个个旋涡，迎面吹来的江风彻底征服了我来自北方的肺。之后就去了户部巷，说实话很失望，人山人海的都是人，地方也特别的小，逛了一圈也没什么想要买的，所以遍匆匆离去了。</w:t>
        <w:br/>
        <w:br/>
        <w:br/>
        <w:t>失落之塔，一听到这个名字我就特别的想要去看一看。后来上网搜索之后才知道，这是武汉肉联厂内一个废弃的水塔，武汉肉联厂曾经是亚洲最大的肉类加工厂，如今只剩下一堆破旧的厂房和一座75米高的水塔象征着一个计划经济时代的失落，因此水塔被命名为“失落之塔”。但是对我而言，“失落之塔”中“失落”的含义大概是我转了两趟地铁一趟公交打了一次车穿越半个武汉来到这儿却不能进塔的失落。没有什么能够阻挡我对自由的向往，翻过这道铁门却发现依然进不去。或许得不到的才是最好，塔虽然被封，但是塔底下的这条废弃铁路和周围的旧厂房是个适合拍摄怀旧照片的好地方，这条废弃铁路曾是京汉铁路的一部分，沿着铁路一直走还能看见两辆1983年十月生产的火车头。让我仍然感觉不虚此行。</w:t>
        <w:br/>
        <w:br/>
        <w:br/>
        <w:t>古德寺，大隐隐于市的一座寺庙，佛殿仿照缅甸阿难陀寺建造，是一座典型的具有浓郁异域建筑风格的寺庙。是汉传佛教唯一、世界仅存两座此类风格的佛教建筑之一。在一条小巷子里。光看照片，很难想象这是一座汉传佛教寺院。远看像古罗马的教堂，近看像东南亚风格的寺院，里面却供奉着中国的佛爷。武汉还有很多的地方让我流连忘返，更多的我会在下一篇游记分享。想要和我一起交流的可以加我（V）huoyingpk</w:t>
        <w:br/>
      </w:r>
    </w:p>
    <w:p>
      <w:r>
        <w:t>评论：</w:t>
        <w:br/>
      </w:r>
    </w:p>
    <w:p>
      <w:pPr>
        <w:pStyle w:val="Heading2"/>
      </w:pPr>
      <w:r>
        <w:t>66.抓住樱花季的尾巴，去汉口做个文艺小青年</w:t>
      </w:r>
    </w:p>
    <w:p>
      <w:r>
        <w:t>https://www.tuniu.com/trips/30191192</w:t>
      </w:r>
    </w:p>
    <w:p>
      <w:r>
        <w:t>来源：途牛</w:t>
      </w:r>
    </w:p>
    <w:p>
      <w:r>
        <w:t>发表时间：2018-08-22</w:t>
      </w:r>
    </w:p>
    <w:p>
      <w:r>
        <w:t>天数：</w:t>
      </w:r>
    </w:p>
    <w:p>
      <w:r>
        <w:t>游玩时间：</w:t>
      </w:r>
    </w:p>
    <w:p>
      <w:r>
        <w:t>人均花费：</w:t>
      </w:r>
    </w:p>
    <w:p>
      <w:r>
        <w:t>和谁：</w:t>
      </w:r>
    </w:p>
    <w:p>
      <w:r>
        <w:t>玩法：人文游，精品酒店，摄影</w:t>
      </w:r>
    </w:p>
    <w:p>
      <w:r>
        <w:t>旅游路线：</w:t>
      </w:r>
    </w:p>
    <w:p>
      <w:r>
        <w:t>正文：</w:t>
        <w:br/>
        <w:br/>
        <w:t>有种标配叫豆浆配油条。</w:t>
        <w:br/>
        <w:t>而武汉的标配，莫过武昌的浪漫与汉口的文艺。</w:t>
        <w:br/>
        <w:t>一搜轮渡的时间，将被长江分割的武昌与汉口两块区域拉近。</w:t>
        <w:br/>
        <w:br/>
        <w:br/>
        <w:t>武大赏樱后，到汉口租界遛弯</w:t>
        <w:br/>
        <w:t>才是武汉文艺版的打开方式</w:t>
        <w:br/>
        <w:br/>
        <w:br/>
        <w:t>跟着武汉伢晃悠了两天汉口，呈博士发现无论是充满旧时光记忆的租界，还是市井街头的一晚牛肉粉，你都能轻松拍出文艺大片。</w:t>
        <w:br/>
        <w:br/>
        <w:br/>
        <w:br/>
        <w:t>汉口</w:t>
        <w:br/>
        <w:t>每一个角落</w:t>
        <w:br/>
        <w:t>似乎都承载着老武汉的魂</w:t>
        <w:br/>
        <w:t>一起探秘汉口文艺时光</w:t>
        <w:br/>
        <w:t>黎黄陂路|活态街头博物馆</w:t>
        <w:br/>
        <w:t>地址：武汉市江岸区黎黄陂路</w:t>
        <w:br/>
        <w:t>如何到达：以江汉路为起点</w:t>
        <w:br/>
        <w:t>【公交】中山大道地铁江汉路站起，搭乘1/581/电2路公交车，至中山大道大智路站</w:t>
        <w:br/>
        <w:t>【地铁】地铁6号线江汉路站起，搭乘至大智路站G口出</w:t>
        <w:br/>
        <w:br/>
        <w:br/>
        <w:t>黎黄陂路，位于江岸区原汉口俄租界区。604米的街道，成为老汉口慢生活的典范。</w:t>
        <w:br/>
        <w:br/>
        <w:br/>
        <w:t>建于1900年的黎黄陂路，保留着17世纪以来的旧时洋房风貌。</w:t>
        <w:br/>
        <w:t>街面相对狭窄，加之租借时多为办公和居住兼容的地段，所以这些老建筑保持着幽静和休闲。</w:t>
        <w:br/>
        <w:br/>
        <w:br/>
        <w:t>泰兴里|市井深处的文艺巷</w:t>
        <w:br/>
        <w:t>地址：武汉市江岸区胜利街160号</w:t>
        <w:br/>
        <w:t>如何到达：以江汉路步行街为起点</w:t>
        <w:br/>
        <w:t>【公交】江汉二路南京路站起，搭乘520/402/707路公交至胜利街车站路站</w:t>
        <w:br/>
        <w:t>【地铁】地铁6号线江汉路站起，搭乘至大智路站G口出</w:t>
        <w:br/>
        <w:br/>
        <w:br/>
        <w:t>北有四合院，沪有弄堂。而武汉的聚居建筑体，老武汉人叫他“里份”。</w:t>
        <w:br/>
        <w:t>在汉口，里份如一串串隐没于市井喧嚣中的明珠，记载着汉口的风雨变迁。</w:t>
        <w:br/>
        <w:br/>
        <w:br/>
        <w:t>建于1907年的泰兴里是武汉众多里份之一。古建筑风格，时代味道浓厚，外墙用红砖筑砌，屋顶则用红瓦铺设。</w:t>
        <w:br/>
        <w:br/>
        <w:br/>
        <w:t>江汉路|繁华的街角记忆</w:t>
        <w:br/>
        <w:t>地址：武汉市江汉区江汉路步行街</w:t>
        <w:br/>
        <w:t>如何到达：</w:t>
        <w:br/>
        <w:t>【地铁】搭乘地铁2/6号线至江汉路站</w:t>
        <w:br/>
        <w:br/>
        <w:br/>
        <w:t>一说到汉口去哪玩，很多老武汉脱口而出“克江汉路”。</w:t>
        <w:br/>
        <w:t>从江汉关起至六渡桥止，这条长1210米的百年商业步行街，又被称为“武汉二十世纪建筑博物馆”。</w:t>
        <w:br/>
        <w:br/>
        <w:br/>
        <w:t>在这里，文艺的心被各式的建筑点燃。</w:t>
        <w:br/>
        <w:t>璇宫饭店的欧陆风格、罗马风格的日清洋行、文艺复兴式的江汉关、现代派的四明银行等。</w:t>
        <w:br/>
        <w:t>仿佛时空错落，在建筑群中触摸旧时光。</w:t>
        <w:br/>
        <w:t>最值得一提的莫过于江汉关。</w:t>
        <w:br/>
        <w:t>作为江汉路的开头，临江而建的江汉关拥有者近百年历史。穿越了不尽的岁月，记录着从1861年汉口开埠至今荣辱兴盛历程。</w:t>
        <w:br/>
        <w:br/>
        <w:br/>
        <w:t>不得不说，这家宜尙酒店的地理位置太赞了！</w:t>
        <w:br/>
        <w:t>门口即是地铁6号线六渡桥站，下楼就进入江汉路步行街，步行十多分钟即可到文艺的黎黄陂路。</w:t>
        <w:br/>
        <w:t>宜尙酒店武汉六渡桥地铁站店</w:t>
        <w:br/>
        <w:t>地址：武汉市江汉区中山大道779-805号(六渡桥地铁站C出口旁)</w:t>
        <w:br/>
        <w:br/>
        <w:br/>
        <w:t>刚在第18届中国饭店金马奖盛典中，获得“中国最佳中端精品酒店领军品牌”--宜尙酒店，入住体验感真的太赞了！</w:t>
        <w:br/>
        <w:br/>
        <w:br/>
        <w:t>简约时尚的空间设计，light space跨界大厅。入住两个晚上，呈博士就发现宜尙酒店虏获了不少时尚青年。</w:t>
        <w:br/>
        <w:t>灵动的客房，进行干湿区分割。夜晚走累了，瘫在舒适的宜悦大床上，舒适的床品可以让呈博士倒头秒睡。</w:t>
        <w:br/>
        <w:br/>
        <w:br/>
        <w:t>酒店设有洗衣房以及24小时健身房，让差旅人士在工作间隙继续撸铁健身，保持身心活力。</w:t>
        <w:br/>
        <w:br/>
        <w:br/>
        <w:t>以赏樱的名义去了趟武汉</w:t>
        <w:br/>
        <w:t>万万没想到</w:t>
        <w:br/>
        <w:t>沦陷在汉口的文艺时光中</w:t>
        <w:br/>
        <w:t>关于武汉，还有太多的惊喜</w:t>
        <w:br/>
        <w:t>等着你去探寻</w:t>
        <w:br/>
      </w:r>
    </w:p>
    <w:p>
      <w:r>
        <w:t>评论：</w:t>
        <w:br/>
      </w:r>
    </w:p>
    <w:p>
      <w:pPr>
        <w:pStyle w:val="Heading2"/>
      </w:pPr>
      <w:r>
        <w:t>67.#旅行中的丰言锋语#木兰天池：迟到十年的邂逅，我终究爱上了你</w:t>
      </w:r>
    </w:p>
    <w:p>
      <w:r>
        <w:t>https://www.tuniu.com/trips/30191512</w:t>
      </w:r>
    </w:p>
    <w:p>
      <w:r>
        <w:t>来源：途牛</w:t>
      </w:r>
    </w:p>
    <w:p>
      <w:r>
        <w:t>发表时间：2018-08-24</w:t>
      </w:r>
    </w:p>
    <w:p>
      <w:r>
        <w:t>天数：</w:t>
      </w:r>
    </w:p>
    <w:p>
      <w:r>
        <w:t>游玩时间：</w:t>
      </w:r>
    </w:p>
    <w:p>
      <w:r>
        <w:t>人均花费：</w:t>
      </w:r>
    </w:p>
    <w:p>
      <w:r>
        <w:t>和谁：</w:t>
      </w:r>
    </w:p>
    <w:p>
      <w:r>
        <w:t>玩法：暑假，登山，摄影，美食，人文游</w:t>
      </w:r>
    </w:p>
    <w:p>
      <w:r>
        <w:t>旅游路线：</w:t>
      </w:r>
    </w:p>
    <w:p>
      <w:r>
        <w:t>正文：</w:t>
        <w:br/>
        <w:br/>
        <w:br/>
        <w:t>前言｜聊聊这次旅行</w:t>
        <w:br/>
        <w:br/>
        <w:br/>
        <w:br/>
        <w:t>有没有这样一种经历？知道一个地方，时间过去了十年，却始终没机会去！我有，这种感觉，很微妙！</w:t>
        <w:br/>
        <w:t>武汉这座城市，如同我的第二故乡，大学四年，与江城为伴，留下了许多美好的回忆。有这么一句俗语，“武汉人不游木兰天池，枉为武汉人”。还有一个说法，“游武汉不游木兰天池，枉称游武汉”。木兰天池可谓是武汉的后花园，尤其受大学生喜爱，是春游秋游的绝佳选择。</w:t>
        <w:br/>
        <w:t>2008年，我来到武汉，自那时起我知道了木兰天池。在大学四年的时光里，有无数个机会可以去木兰天池游玩，却因各种各样的原因无耐错过，似乎有一种缘分未到的感觉。2018年，我再次来到武汉，在七夕的浪漫时刻，我终于去到了木兰天池，在最美的时候遇见了你。</w:t>
        <w:br/>
        <w:t>十年之前，我错过了你，但我并没有忘了你，而是一直惦念着你。十年之后，我终究遇见了你，相见不恨晚，能见便是最大的幸运。这一次美丽的邂逅，虽然迟到了十年，但时间的磨练，让它更加刻苦铭心。十年可以改变很多，但改变不了我终究会爱上你这件事。在特别的时间，来到熟悉而又陌生的木兰天池，留下了一段浪漫而又惬意的时光。</w:t>
        <w:br/>
        <w:br/>
        <w:br/>
        <w:br/>
        <w:t>美图预告</w:t>
        <w:br/>
        <w:br/>
        <w:br/>
        <w:t>老规矩，先上一波美图，诱惑大家！</w:t>
        <w:br/>
        <w:br/>
        <w:br/>
        <w:br/>
        <w:t>攻略｜实用的旅行碎碎念</w:t>
        <w:br/>
        <w:br/>
        <w:br/>
        <w:br/>
        <w:br/>
        <w:t>门票详情</w:t>
        <w:br/>
        <w:br/>
        <w:br/>
        <w:t>木兰天池大门票：60元，开放时间09：00至17：00，16:30停止检票。</w:t>
        <w:br/>
        <w:t>天池索道：上行70元，下行60元。开放时间09：00至17：00。</w:t>
        <w:br/>
        <w:t>萤火虫夜场票：40元。</w:t>
        <w:br/>
        <w:t>游乐项目：玻璃天桥30元，高峡滑草20元，丛林滑道30元，天池飞索30元，画舫游船30元，喊泉20元。</w:t>
        <w:br/>
        <w:t>娱乐套票：80元。</w:t>
        <w:br/>
        <w:br/>
        <w:br/>
        <w:br/>
        <w:t>交通指南</w:t>
        <w:br/>
        <w:br/>
        <w:br/>
        <w:t>★公共交通</w:t>
        <w:br/>
        <w:t>从汉口火车站乘公交292到黄陂客运站转乘专线公交808路直达景区门口；</w:t>
        <w:br/>
        <w:t>从轻轨1号线汉口北站乘坐K3路到黄陂客运站转乘专线公交808路直达景区门口；</w:t>
        <w:br/>
        <w:t>武汉港集散中心有到景区直达巴士，每天8点、9点整点发车。</w:t>
        <w:br/>
        <w:t>★自驾线路</w:t>
        <w:br/>
        <w:t>从武黄高速、汉宜高速、京珠高速上武汉外环至黄陂木兰天池；</w:t>
        <w:br/>
        <w:t>从竹叶山—岱黄高速公路—黄陂前川—黄土一级公路—过长轩岭到十棵松左转—然后前行六公里—木兰天池；</w:t>
        <w:br/>
        <w:t>从武昌—岱黄高速公路到黄陂区—沿木兰大街行驶25.3公里，直行进入明清街—沿明清街行驶240米—直行进入黄土公路—沿黄土公路行驶5.6公里，左转进入十石路—石门道—天才街—过龙池堰。</w:t>
        <w:br/>
        <w:t>木兰天池停车场，位于木兰天池景区门口，库位1000个，小车5元/天，大车10元/天。</w:t>
        <w:br/>
        <w:br/>
        <w:br/>
        <w:br/>
        <w:t>森林峡谷浪漫山水，人间仙境惹人陶醉</w:t>
        <w:br/>
        <w:br/>
        <w:br/>
        <w:br/>
        <w:t>进入木兰天池景区，首先我要游览的便是森林大峡谷。在木兰天池的山水浪漫园区内，有一条十华里长的森林大峡谷，峡谷内一年四季流水不断，奇木怪石和溪潭飞瀑交织，呈现山水交融的湿地生态。可谓十步一景，百步一绝。可以穿着一些古风的服饰，融于这如人间仙境一般的美景之中，做一回毫无违和感的仙女。</w:t>
        <w:br/>
        <w:br/>
        <w:br/>
        <w:t>走进园区，首先看到的是苍翠的堤坝和缓缓转动的水车，迎面而来的是清新的空气。木兰天池的森林植被覆盖率达98%，可谓是天然氧吧。</w:t>
        <w:br/>
        <w:br/>
        <w:br/>
        <w:t>在旁边的丛林里，有一尊英姿飒爽的雕塑，人物是花木兰。传说这里是木兰将军小时候生活的地方，也就是木兰外婆家。</w:t>
        <w:br/>
        <w:br/>
        <w:br/>
        <w:t>接着来到堤坝上，波光粼粼的龙池展现在眼前。龙池是大峡谷游览线的起点和入口，池水碧兰清澈，山峦深幽，树丛倒影，恬静秀美，可荡舟游弋，可环水踏青。</w:t>
        <w:br/>
        <w:br/>
        <w:br/>
        <w:t>清康熙（黄陂志）中载：木兰，本县朱氏女，生于唐初……，至今，其家犹在木兰山下，其外婆为龙池堰人氏等等。可见，天池里的外婆桥、龙池堰均是证明，木兰将军的祖籍在黄陂。不过，景区里横跨龙池的石砌外婆桥，是依据龙池堰老人们记忆重建的。</w:t>
        <w:br/>
        <w:br/>
        <w:br/>
        <w:t>过去，朱冯山经常暴发山洪，冲毁房屋和田地。木兰将军解甲归田之后，来看望外婆时，正遇山洪暴发，她当即用利剑削出三道石墙，挡住了山洪。木兰的师傅铁冠道人还提起朱笔，在三道石墙上写下三道门三个大字，山洪退去以后，三道石墙化作三块大条石，平行并列摆在龙池中。</w:t>
        <w:br/>
        <w:t>后人有诗赞曰：洪水肆虐浊浪腾，木兰挥剑助乡亲。三道石墙神剑削，后人久念三道门。</w:t>
        <w:br/>
        <w:br/>
        <w:br/>
        <w:t>这块形似蘑菇状的大石头就叫做縻龙桩。</w:t>
        <w:br/>
        <w:t>民谚云，有水无肥半边谷，有肥无水望天哭。为免遭洪涝之苦、干旱之灾，龙池堰人经常供奉龙王，每年正月十三至十五期间，这里还要举办祭龙会、玩龙灯。东海龙王受到供奉，十分感动，就派来虾兵螃将，将顽皮的小白龙用绳子绑在了这块大石头上，让它把守在大峡谷之山口，阻止山洪冲毁百姓田地、庄园。不安分的小白龙烦燥起来，经常翻腾摆动，结果大石头的下端被系龙绳勒出了一道深深的痕印。</w:t>
        <w:br/>
        <w:t>乡民赞曰：縻龙桩上锁白龙，领命御旱又防洪。巨石勒出深深印，要数白龙第一功。</w:t>
        <w:br/>
        <w:br/>
        <w:br/>
        <w:t>在縻龙桩的大石头附近，有一处天然的秋千。交织的树干，生长成了有韧性的藤条，其中一根弯弯地垂下，变成了秋千。游人坐在上面，荡漾在自然当中，无比舒适与欢乐。</w:t>
        <w:br/>
        <w:br/>
        <w:br/>
        <w:t>一步一景的森林峡谷，本来就给游人无比静谧的感觉，在安静之中又透露出些许神秘。在这种独特的气氛下，着一身古风的服饰，可谓是再合适不过了。仙女下凡的景象，就是如此真实地展现在了眼前。</w:t>
        <w:br/>
        <w:br/>
        <w:br/>
        <w:t>顺山谷溯流而上，有一条溪水潺潺的深沟，沟底平卧着一条白龙。仔细看会发现，这条龙脊清晰可见。传说小白龙在这縻龙桩上修成正果，玉帝传旨可返回天庭，小白龙舍不得木兰对它的训化，舍不得龙池堰的山民对他的供奉，舍不得天池的山山水水，决意不回天庭，永远留在这大峡谷中，玉帝念他一片真诚，同意小白龙留在天池。小白龙从此长期卧在这深沟之中，久而久之，就化作了龙脊石。</w:t>
        <w:br/>
        <w:t>有诗赞小白龙曰：本是东海一蛟龙，只因顽劣锁囚笼。修成正果恋黎民，化作顽石卧沟中。</w:t>
        <w:br/>
        <w:br/>
        <w:br/>
        <w:t>同行的小伙伴说，似乎每一年的七夕都会下点雨。在如此浪漫的气氛中游览木兰天池，我们也觉得这雨更添了一丝情趣。说实话，雨中的峡谷，更有韵味。木兰天池是一个很神奇的地方，春夏秋冬四季景色皆美，无论晴天还是雨天，都有不同的感觉。</w:t>
        <w:br/>
        <w:br/>
        <w:br/>
        <w:t>峡谷间的瀑布奔腾而下，仿佛这圣水是从天上而来。</w:t>
        <w:br/>
        <w:t>这面气势磅礴的崖水图叫穿瀑崖，相传是木兰将军回归故里到朱冯山来看外婆时，外婆看到十二年未见的外孙女回来了，想试一下当年所传红松剑法和其功力，便指着面前的这面流着瀑布的崖石说：“木兰，十几年了，让外婆瞧一瞧你的剑术到底长了几成。”木兰手持宝剑，奋起神威，猛地向崖石劈去，只听忽喇喇一声响亮，红光闪处，崖石已被劈作两半，从天而泻的瀑布穿崖而过。看瀑水，如玉龙飞窜，飘雪银链，听声音，如群虎长啸，万马奔腾。</w:t>
        <w:br/>
        <w:t>真乃是：穿瀑崖上气恢宏，女中豪杰显神功。剑劈石崖两相分，飘雪银链走蛟龙。</w:t>
        <w:br/>
        <w:br/>
        <w:br/>
        <w:t>木兰天池跨山玻璃天桥长度168米，高度88米，除了可以让游人体验云中漫步之外，还可镜观天池的惊险刺激与浪漫，而且还有着美好的寓意哦，“168一路发”。</w:t>
        <w:br/>
        <w:br/>
        <w:br/>
        <w:br/>
        <w:t>这一清水潭，水质洁净清澈见底，相传这里就是小木兰在外婆家居住学艺时饮马的地方。木兰前后养了青鬃、飞雪、赤兔、神风等几匹神马，这几匹马最爱饮木兰湖的溪水和天池大峡谷饮马潭的清泉，珍爱战马的木兰经常在这里背水存放在外婆的水缸里作晚上饮马之用。</w:t>
        <w:br/>
        <w:t>西陵名士写诗赞道：一潭清水骏马饮，刚烈迅猛蹄腾云。将军驰骋征战日，更赞此潭立功勋。</w:t>
        <w:br/>
        <w:br/>
        <w:br/>
        <w:t>小白龙受到木兰的训服和八仙的教诲之后，解除恶习，为民造福。有一年山洪暴发，小白龙吐出口中宝珠抵御山洪，后来这颗龙珠就化成了这颗巨大的圆石头，人们便叫他龙珠石，旁边的水潭也就称之为龙珠潭了。少年木兰经常坐在这龙珠石上，用龙珠潭的水来洗浴一头秀发，据说龙珠潭的水能养血生津，乌亮头发，大家不妨一试，保证有效。</w:t>
        <w:br/>
        <w:t>有诗赞曰： 龙珠本是白龙吐，潭水伴珠流千秋。一头青丝动涟漪，催得奇女上征途。</w:t>
        <w:br/>
        <w:br/>
        <w:br/>
        <w:t>峡谷内的水是非常动人的，沿着石阶一步一步登山而上，有这温柔的水流相伴，一点也不觉得累，反倒很享受。这潺潺流水，就如同丝绸一般柔软。休息时，忍不住用手轻轻触摸，沁人心脾的感觉从指尖直传心头。</w:t>
        <w:br/>
        <w:br/>
        <w:br/>
        <w:t>这一处石头，如同被剑劈开一般，或许就是木兰干的吧，哈哈。</w:t>
        <w:br/>
        <w:br/>
        <w:br/>
        <w:t>唐朝诗人说黄河之水天上来，而这飞天瀑之水才是真正从天上来的。传说是王母娘娘在天池洗澡时，一条白绫汗巾飞到这里化作了一瀑清水而成。飞天瀑如珠帘倒挂，玲珑剔透，飞溅的瀑浪如白鹭千只，上下争飞。这一处瀑中美景是绝不可错过的，天瀑留下一倩影，包你终生无遗憾。</w:t>
        <w:br/>
        <w:br/>
        <w:br/>
        <w:t>很久很久以前，这一带都是峡谷与洪水，女娲娘娘补天时，掉下来的两块禅石填平了所有的峡谷与洪水，化作了朱家山与冯家山，唯独留下了这条神奇的大峡谷。有一天观音菩萨从这里经过，推算这条大峡谷中将来必出仙道和将军，于是遣来这块大石作为镇谷之宝。观音的推算果然灵验，千百年后果然出了神道李顺天和木兰将军。这正是“一块仙石镇峡谷，神仙将军尽皆出”。</w:t>
        <w:br/>
        <w:br/>
        <w:br/>
        <w:t>镇谷石的后面是一处非常陡的石阶，登上这处石阶，也就到了天池了。</w:t>
        <w:br/>
        <w:br/>
        <w:br/>
        <w:br/>
        <w:t>一汪碧水秀美天池，多种项目乐在天池</w:t>
        <w:br/>
        <w:br/>
        <w:br/>
        <w:br/>
        <w:t>木兰天池不仅景色秀美，游玩的项目也很丰富。这里有集惊险、刺激、娱乐为一体的参与性游戏项目，如喊泉、滑草、滑道、滑索、游船等等。在这里，我们尽情徜徉在大自然的怀抱里，放飞自由的心情。</w:t>
        <w:br/>
        <w:br/>
        <w:br/>
        <w:t>上有天池悬，下有龙池照，大小两天池，其中皆悬妙。悬妙就在于，世上少见王母娘娘下凡的传说，而这里却是王母娘娘唯一下凡的地方。水域面积360余亩，水深三、四十米， 天池是一个游览活动十分丰富的景点，站在这天池坝上，举目远眺，风景尽收眼底，真乃是群山环抱珍禽舞，苍松翠竹百鸟鸣。</w:t>
        <w:br/>
        <w:br/>
        <w:br/>
        <w:t>漫步天池边的观景台上，更让我心旷神怡，观条条龙舫船来回穿梭吟诗篇，如同又见乾隆皇帝下江南。临山环水的湖边栈道，再现了春秋战国时期诸葛亮明修栈道、暗渡陈仓的雄才伟略。信步一游，让游人体会到什么是山穷水尽疑无路，柳暗花明又一村。天池本是神仙用，因起矛盾争苍穹。如来点化素山寺，化作凡间两彩虹。</w:t>
        <w:br/>
        <w:br/>
        <w:br/>
        <w:t>如果说我们刚才游览的山水浪漫园区是一块碧玉般的诗，那么高峡风情园区则是诗的一块碧玉。它有着少女般轻柔的神韵，有着动感般的七色彩虹，有着神话般的古香古色，有着梦幻般的游乐草原。高峡风情园区可以乘坐游船进入，也可以坐滑索进入。</w:t>
        <w:br/>
        <w:br/>
        <w:br/>
        <w:t>天池湖面上古色的画舫游船在游荡，碧绿的湖水中有了朱红色的点缀，绘就了一幅美丽的山水画。而坐在船上的游人，仿佛是徜徉于天地之间，如痴如醉。</w:t>
        <w:br/>
        <w:br/>
        <w:br/>
        <w:t>天池上有一根银柱冲上云霄，让湖水不再平静，吸引了众人的眼球，这便是在抖音上非常火的“喊泉”。</w:t>
        <w:br/>
        <w:br/>
        <w:br/>
        <w:t>木兰天池的喊泉真是神一般的存在，烦恼的人们在此喊出压力，快乐的人们在此喊出幸福。喷泉随着声音的高低起伏，烦恼冲出九霄云外，快乐随水花洒满天池。</w:t>
        <w:br/>
        <w:br/>
        <w:br/>
        <w:t>喊泉是非常受欢迎的一项游乐项目，在等候区总是游人如织，排着长长的队伍。无论是男女老少，对此都非常感兴趣。</w:t>
        <w:br/>
        <w:br/>
        <w:br/>
        <w:t>边等候边看他人喊泉，无比欢乐。听到完美的高音，游人都会拍手称赞。听到破音，大家会非常默契的哄笑，但紧接着就是给予暖心的鼓励。</w:t>
        <w:br/>
        <w:br/>
        <w:br/>
        <w:t>天池飞索是一种新兴的娱乐项目，滑索充满了速度感和刺激性。几千米的天池水面数秒钟一滑而过，让我体会到凌空飞渡的新奇感受，恍如自己成了踏云而飞的散花仙女，从天而降的天兵天将。攀上一游，人如春燕展翅入云霄，更似金童玉女下凡来。 据说，天池飞索是华中最长山水飞索，敢不敢来挑战自己？</w:t>
        <w:br/>
        <w:br/>
        <w:br/>
        <w:t>高峡滑草让惊险、刺激、娱乐一路相伴，徜徉在草原之中，做一个自由的人儿，快乐就是如此简单。</w:t>
        <w:br/>
        <w:br/>
        <w:br/>
        <w:t>不得不赞叹，天池多样的游乐项目，给我们带来了不少欢乐。上山是沿着森林峡谷登山而上的，那么下山可以选择乘坐天池索道，不一样的方式，会有不同的感受。</w:t>
        <w:br/>
        <w:br/>
        <w:br/>
        <w:t>乘坐天池索道，在高空之上观景，会有完全不一样的角度和体验，看到的美景自然也别具一格。登山上来看到的景色，在下山的缆车上又重温了一遍，但却有不同的感受。</w:t>
        <w:br/>
        <w:br/>
        <w:br/>
        <w:t>从天池下到龙池，大约八分钟左右。但置身于缆车车厢之中时，只会感觉这时间太短了，意犹未尽。</w:t>
        <w:br/>
        <w:br/>
        <w:br/>
        <w:br/>
        <w:t>天空有繁星点缀，草丛有流萤妆点</w:t>
        <w:br/>
        <w:br/>
        <w:br/>
        <w:br/>
        <w:t>活在城市里的我们，夜晚对于我们而言，就是让人迷失自我的霓虹和难以琢磨的孤寂。我已经不记得多久没有看过星空，多久没有见过萤火虫。这两样东西似乎已经离我们很遥远了，但在木兰天池，我又重新感受到了它们的美丽。</w:t>
        <w:br/>
        <w:br/>
        <w:br/>
        <w:t>萤火虫的野外寿命仅一周左右，但它短暂的生命却是无时无刻在发光，闪耀的人生令人羡慕。木兰天池的夜晚，天空有繁星点缀，草丛有流萤妆点，浪漫的氛围令人向往。</w:t>
        <w:br/>
        <w:br/>
        <w:br/>
        <w:t>萤火虫小小的，似乎不怎么起眼，但在漆黑的夜里，它们无比的闪耀。萤火虫对生活环境是很挑剔的，只能在植被茂盛、水质干净、空气绝佳的自然环境里生存。黄陂木兰天池旅游度假区，植被覆盖率高达98%，青山绿水吸氧，是虫儿们栖息的生态宝地。据说，在武汉周边，这里是唯一适合萤火虫生存的地方。</w:t>
        <w:br/>
        <w:br/>
        <w:br/>
        <w:t>每一年的夏季，木兰天池景区都将举办“萤火虫之夜”的活动。此时的游人，能够观赏到萤火虫集中放飞的壮观之景，还能与潜藏在山林、草丛中数以万计的萤火虫零距离亲密接触，感受萤火流光飞扬的奇幻和浪漫。</w:t>
        <w:br/>
        <w:br/>
        <w:br/>
        <w:br/>
        <w:t>精选当地特色，美味源自天然</w:t>
        <w:br/>
        <w:br/>
        <w:br/>
        <w:br/>
        <w:t>游玩累了之后，当然要吃一些美食犒劳自己了，木兰天池的将军府度假餐厅是绝佳的选择。将军府度假餐厅设有能同时容纳四百多人的豪华包房与宴会厅，演绎气派与气质相当的排场，用餐环境舒适，提供健康养生的菜品和极具天池特色的农家绿色食品。</w:t>
        <w:br/>
        <w:br/>
        <w:br/>
        <w:t>样样特色美食令人垂涎欲滴，处处乡土味让人动情。小木兰最爱的外婆菜，荤素搭配，一切都是那么的刚刚好。</w:t>
        <w:br/>
        <w:br/>
        <w:br/>
        <w:t>来自天然、绿色的野菜爽口润滑，天池白刁鱼软嫩松脆，糕点汤食满园飘香……</w:t>
        <w:br/>
        <w:br/>
        <w:br/>
        <w:t>尽情享受，天然绿色的美食，极具天池特色的农家饭菜！</w:t>
        <w:br/>
        <w:br/>
        <w:br/>
        <w:br/>
        <w:t>度假酒店环山而建，豪华典雅尽显尊贵</w:t>
        <w:br/>
        <w:br/>
        <w:br/>
        <w:br/>
        <w:t>去木兰天池游玩，最好选择在此住上一晚，因为这里的环境幽深，让你收获一夜的宁静。再加上黄陂木兰文化生态旅游区包括木兰山、木兰天池、木兰草原、木兰云雾山、木兰山、锦里沟、木兰古门、农耕年华、木兰湖 、木兰玫瑰花园、木兰三台山、木兰花海乐园、木兰花乡等众多景区，要一一玩尽的话，还是需要不少时间的。</w:t>
        <w:br/>
        <w:br/>
        <w:br/>
        <w:t>那么住宿选哪呢？当然是木兰天池度假酒店了！它古色古香的套房，让人心神安宁。绿绿的林海，近在咫尺，触手可及。</w:t>
        <w:br/>
        <w:br/>
        <w:br/>
        <w:t>客房内的布置非常的古典，让人感觉很安静，心也跟着安静了下来。</w:t>
        <w:br/>
        <w:br/>
        <w:br/>
        <w:t>客房的空间也很大，让人感觉非常享受。坐在窗边，可以听到风吹动竹叶的声音，清脆动听。</w:t>
        <w:br/>
        <w:br/>
        <w:br/>
        <w:t>浴室的空间同样非常大，大写的“舒服”啊！</w:t>
        <w:br/>
        <w:br/>
        <w:br/>
        <w:t>洗脸台上的绿植，给居住环境又增添了一丝生气。</w:t>
        <w:br/>
        <w:br/>
        <w:br/>
        <w:br/>
        <w:t>结束语</w:t>
        <w:br/>
        <w:br/>
        <w:br/>
        <w:t>木兰景色甲天下，天池山水尤更佳。</w:t>
        <w:br/>
        <w:t>身临其境游一游，方知我言不为夸。</w:t>
        <w:br/>
        <w:t>我与木兰天池的邂逅，晚了十年。</w:t>
        <w:br/>
        <w:t>希望，你与她的邂逅，适逢其时。</w:t>
        <w:br/>
      </w:r>
    </w:p>
    <w:p>
      <w:r>
        <w:t>评论：</w:t>
        <w:br/>
        <w:t>1.谢谢分享，学习了</w:t>
        <w:br/>
        <w:t>2.好美呀！</w:t>
        <w:br/>
        <w:t>3.风景怎么样呢？</w:t>
        <w:br/>
        <w:t>4.我看过了，读过了，也赞过了，我走了哈。</w:t>
      </w:r>
    </w:p>
    <w:p>
      <w:pPr>
        <w:pStyle w:val="Heading2"/>
      </w:pPr>
      <w:r>
        <w:t>68.公司活动户外旅游 难得重温童年乐趣 武汉农家乐团建野炊一日游</w:t>
      </w:r>
    </w:p>
    <w:p>
      <w:r>
        <w:t>https://www.tuniu.com/trips/30191583</w:t>
      </w:r>
    </w:p>
    <w:p>
      <w:r>
        <w:t>来源：途牛</w:t>
      </w:r>
    </w:p>
    <w:p>
      <w:r>
        <w:t>发表时间：2018-08-24</w:t>
      </w:r>
    </w:p>
    <w:p>
      <w:r>
        <w:t>天数：</w:t>
      </w:r>
    </w:p>
    <w:p>
      <w:r>
        <w:t>游玩时间：</w:t>
      </w:r>
    </w:p>
    <w:p>
      <w:r>
        <w:t>人均花费：</w:t>
      </w:r>
    </w:p>
    <w:p>
      <w:r>
        <w:t>和谁：</w:t>
      </w:r>
    </w:p>
    <w:p>
      <w:r>
        <w:t>玩法：亲子，自驾游，家庭游，主题乐园</w:t>
      </w:r>
    </w:p>
    <w:p>
      <w:r>
        <w:t>旅游路线：</w:t>
      </w:r>
    </w:p>
    <w:p>
      <w:r>
        <w:t>正文：</w:t>
        <w:br/>
        <w:br/>
        <w:t>她是武汉亲子乐园，“三步一小群，五步一大群”，笑声无处不在，她是武汉农家乐爱好者聚集的地方，拥有600亩生态的园区，有超大的的活动场地，组织活动是外出游玩的最佳方式，在纯净的大自然天空之下，和小伙伴们一起迈开双腿挥舞手臂斗智斗勇。。</w:t>
        <w:br/>
        <w:br/>
        <w:br/>
        <w:br/>
        <w:br/>
        <w:t>团队建议行程如下：</w:t>
        <w:br/>
        <w:t>08：00-08:10  准时出发最光荣，吹响集结号，等车准备出发。</w:t>
        <w:br/>
        <w:t>08：10-09:10  快乐旅程，欣赏沿途风景，可以补充一个美容觉。</w:t>
        <w:br/>
        <w:t>09：10-09:20  到达农家乐停车场，下车集合清点人员，统一进园，大家一起去高山流水，释放压力。</w:t>
        <w:br/>
        <w:t>09：20-09:30  农庄活动场地集结小伙伴们，导游讲解园区相关注意事项，以及相关活动安排。</w:t>
        <w:br/>
        <w:t>09：30-11:00  趣味行程，快乐团队</w:t>
        <w:br/>
        <w:t>暖场之旅：发财手指操、《成吉思汗》、《洗衣舞》、《神拳》、我爱你、桃花朵朵开等</w:t>
        <w:br/>
        <w:t>目    的：消除旅途疲惫，调动团队气氛，让团队的凝聚力得到提升，活动胫骨，运动人生，让一天的活动从快乐开始，今天的快乐我们从这里升华。</w:t>
        <w:br/>
        <w:t>趣味比赛项目：挑战160秒</w:t>
        <w:br/>
        <w:t>项目内容：团队成员完成4个闯关，第一关团队跳大绳、第二关团队吹气球、第三关我们是相亲相爱的一家人、第四关团队兔子跳。</w:t>
        <w:br/>
        <w:t>项目目的：1、提升团队凝聚力</w:t>
        <w:br/>
        <w:t>2、协作与沟通</w:t>
        <w:br/>
        <w:t>备选团体项目：罗马炮架、挑战160、疯狂世界杯、最慢自行车、共同进退、敲响幸运锣、击鼓颠球、盲人摸像、竹筏接力、弓弩比赛、台球比赛、乒乓球比赛等</w:t>
        <w:br/>
        <w:br/>
        <w:br/>
        <w:t>11：00-11:10  共享野炊厨房之“江湖菜”厨艺大比拼：互动菜艺，让舌尖上的家乡味在这里飘香</w:t>
        <w:br/>
        <w:t>内容：炊事班长、伙夫、案板、大厨、小兵等分工、领取物资准备比赛</w:t>
        <w:br/>
        <w:t>物资标准：10-12人一桌，农家走低鸡一只、鸭一只、水库鱼一条、土猪肉一斤、鸡蛋4个、豆腐一份、茄子2条、土豆4个、青辣椒一斤、青菜两种、西红2个，蔬菜类季节不同会有所变化，以季节为准，荤菜四季供应。</w:t>
        <w:br/>
        <w:t>炉具及调料：10-12个人一个桌子、财刀一把、盘子10个、汤碗2个、金饭碗根据人数提供、筷子为一次性、案板公用、锅一口、锅铲一把、汤勺一把、柴火一捆、洗菜盆子两个、洗菜篓筐2个、油一斤、盐、醋、酱油、姜、蒜、葱、大料、花椒、小红干辣椒、白糖、生粉适量</w:t>
        <w:br/>
        <w:t>11：10-11:40   “江湖菜厨艺大比拼”准备阶段，小兵去养殖中心抓鸡，到抓鱼池里面抓鱼，领取相关其他物资配料，清理、清洗、准备烹饪。</w:t>
        <w:br/>
        <w:t>11：40-12:30    烹饪阶段，高手都在民间，就让我们跟我们的小伙伴一起用柴火在生态餐厅烹饪美食吧，让家乡的味道结合”江湖菜“的特色然后分享给我们的小伙伴们吧，都说家乡美，那就从美食开始。</w:t>
        <w:br/>
        <w:t>12:30-12:40    ”江湖菜厨艺评比”有吃货团队对小伙伴们的烹饪佳肴进行评选。</w:t>
        <w:br/>
        <w:t>“团队配合奖”优秀的团队总能有优秀的厨子，松湖厨子就从这里产生啦，在最快时间内烹饪出产品的，不管做的好于不好直接吧团队配合奖给到他。</w:t>
        <w:br/>
        <w:t>“最佳菜名奖”爱美的兄弟姐妹们，菜做的好不好不重要，重要的是有一个响亮的名字，让人看到名字就想吃的冲动，给你的菜取个响亮的名字吧，只要你的够响亮，不用想这个奖项就是你的。</w:t>
        <w:br/>
        <w:t>“最佳口味奖”有内涵的东西总是不在乎外表的，民间的高人如此，一道美食也是如此，小伙们不要在意别人说什么，做出你的味道，让吃货们吃一口就想吃第二口，我想这样的奖项一定属于你的。</w:t>
        <w:br/>
        <w:t>“地域特色奖”不管你是来自天山的客人，还是来自西藏的藏民，不管你是湘西的土匪，还是江西的老表，不管你是来自大东北，还在来自大海南，把你的家乡特色做出来，分享给你身边的同事们吧。</w:t>
        <w:br/>
        <w:t>“最佳卖相奖”屌丝的福音，卖相很关键，不光要自己打扮的漂漂亮亮，美食也要有看像，豆腐雕花你不会，萝卜刻字你不会，没关系，你能有卖相那这个奖项就给你了。</w:t>
        <w:br/>
        <w:br/>
        <w:br/>
        <w:t>13：30-18:00  偷得浮生半日闲，休闲一下午，放松身心，体验快乐</w:t>
        <w:br/>
        <w:t>【水上竹筏】传统的篮竹经过编排，漂浮在环山间的小河上，荡起你心中的小浆，唱我们心中的山歌，松湖好声音带你给更多的山水之乐以及山水之美，你可以休闲小游，也可以跟你的小伙伴们组织竹筏接力，你同时也可以组织大家一起在小河上抓取漂流瓶，让工作不在疲惫，让生活在这里放松。</w:t>
        <w:br/>
        <w:t>【密林射箭、丛林迷宫】体验古代弓弩的准确，在校场上感受百步穿杨的乐趣，或许你看过弓弩，但是真实的体验如何，只有参与过你才能感受，冷兵器时代的阻击感受，完全不一样的体验，让体验告诉你感受吧。</w:t>
        <w:br/>
        <w:t>【陶艺制作】中国人的骄傲之一，汉唐盛世的杰作，很多人无法体验的艺术之美，松湖生态园陶吧或许能让你发现你的艺术细胞，钧瓷、景德镇的青花等等陶艺艺术品如果制作出来的，今天我们一起来体验吧，让不起眼的泥巴在我们的手中变幻出无限的精彩，如果你能制作出精彩的艺术品，那这个艺术品就是你的，带回家里放在书房，放在办公室桌上，让快乐延续到生活中去。</w:t>
        <w:br/>
        <w:t>【环山单车】乡村的小路上骑行的同事和朋友，环山而行经过农田，群山，绿水，果园，看到牛羊的悠然自得，身心的放松跟多的是体验的心情，老牌的凤凰单车，双人单车承载你的心情快乐出发，乐农湖畔农家乐让快乐伴随我们一起快乐前行，带上她和他来吧！</w:t>
        <w:br/>
        <w:t>【康体休闲】吊床休闲、台球、乒乓球、羽毛球、篮球、足球、象棋、麻将、钓鱼等，让下午的午后时光从满休闲的感觉，没有疲惫只有惬意的享受，让出游轻松而来，快乐满意而归。</w:t>
        <w:br/>
        <w:t>【卡拉OK】专业的卡拉OK房，大型的舞台卡拉场地，你如果喜欢演唱会的效果那就在生态的舞台上去唱响你的梦想吧，享受粉丝的掌声吧，如果你还有些含蓄，那就前往卡拉OK房好好的嚎叫吧，总有一个地方是适合你的，尽情的释放压力，唱响明天的美好生活。</w:t>
        <w:br/>
        <w:t>18:00  送君千里总须一别，告别的时刻总是让人忧伤，不过快乐和满意是要带回家的，结束一天的行程带上乐农湖畔的特产“开心快乐”“满足满意”返回温暖的家。本礼品友情赠送。</w:t>
        <w:br/>
        <w:t>武汉乐农湖畔生态园正是通过上述行程方案，满足了现代人亲子团，公司团队的需求，帮助他们摆了日生活中产生的精神压力和烦恼。通过满足旅游者生活单一性和复杂性的矛盾需求，使其找到了心理上的平衡点，促进了他们的身心健康，这正是乐农湖畔的服务意义。</w:t>
        <w:br/>
      </w:r>
    </w:p>
    <w:p>
      <w:r>
        <w:t>评论：</w:t>
        <w:br/>
      </w:r>
    </w:p>
    <w:p>
      <w:pPr>
        <w:pStyle w:val="Heading2"/>
      </w:pPr>
      <w:r>
        <w:t>69.刷完《延禧攻略》宫廷美食，再看看5000年幕阜山的乡野美食</w:t>
      </w:r>
    </w:p>
    <w:p>
      <w:r>
        <w:t>https://www.tuniu.com/trips/30192479</w:t>
      </w:r>
    </w:p>
    <w:p>
      <w:r>
        <w:t>来源：途牛</w:t>
      </w:r>
    </w:p>
    <w:p>
      <w:r>
        <w:t>发表时间：2018-08-28</w:t>
      </w:r>
    </w:p>
    <w:p>
      <w:r>
        <w:t>天数：</w:t>
      </w:r>
    </w:p>
    <w:p>
      <w:r>
        <w:t>游玩时间：</w:t>
      </w:r>
    </w:p>
    <w:p>
      <w:r>
        <w:t>人均花费：</w:t>
      </w:r>
    </w:p>
    <w:p>
      <w:r>
        <w:t>和谁：</w:t>
      </w:r>
    </w:p>
    <w:p>
      <w:r>
        <w:t>玩法：美食，客栈民宿</w:t>
      </w:r>
    </w:p>
    <w:p>
      <w:r>
        <w:t>旅游路线：</w:t>
      </w:r>
    </w:p>
    <w:p>
      <w:r>
        <w:t>正文：</w:t>
        <w:br/>
        <w:br/>
        <w:t>由黄磊和何炅等发起的综艺节目《向往的生活》已经热播四季，节目展示了大家“向往的生活”，不得不说这是一种“向往的生活方式”，热播剧《延禧攻略》也向我们展示了众多宫廷美食；但是我的内心向往的另一种生活状态就是：在远离城市、环境优美的山居民宿小住上一段时间，看看山川日月，听听瀑布流泉，尝尝山珍果蔬，让精神得到释放，让心灵得到栖息...</w:t>
        <w:br/>
        <w:t>五岳至外有天岳，醉美幕阜山居图。</w:t>
        <w:br/>
        <w:br/>
        <w:br/>
        <w:t>中国人说：靠山吃山、靠水吃水。这不仅是一种因地制宜的变通，更是顺应自然的中国式生存之道。从古到今，这个山林渔猎为主的民族精心使用着脚下的每一寸土地，获取食物的活动和非凡智慧，无处不在。天岳幕阜山，咸宁通城县，湖南平江县...这片拥有5000年历史的自然杂交林中，盛产着各种新鲜的来自山林及土壤的食材，山笋，石蛙，地耳，各种野菌蘑菇在雨后疯狂生长。</w:t>
        <w:br/>
        <w:br/>
        <w:br/>
        <w:t>有些美食只有居住在幕阜山居才能品尝得到。</w:t>
        <w:br/>
        <w:t>时间是食物的挚友，时间也是鲜美的保证。居住在山居，只要你愿意，就能享用到就地取材的新鲜美味，也曾意外地让我们获得了与鲜食截然不同、有时甚至更加醇厚鲜美的味道。幕阜山居山后就有成片成片的竹林，有竹就能品尝到鲜美的竹笋，就能带上孩子一起动手做一顿可口的“竹筒饭”，更可以制作一些饮茶的竹筒杯引山泉水烹茶待客；更让我们存有期待和美好的便是品尝一下汲取日月精华的“竹筒酒”了。当然，山居的厨子还是最爱竹笋，因为笋的材质单纯，极易吸收配搭食物的滋味。</w:t>
        <w:br/>
        <w:br/>
        <w:br/>
        <w:t>幕阜山居地处湘鄂赣三省交界的“香格里拉”，在美食方面兼具湘菜、鄂菜及江西菜的特点，美食食材也能得到及时的供应。今天当我们有权远离自然，享受美食的时候，最应该感谢的是这些通过劳动和智慧成就餐桌美味的人们。</w:t>
        <w:br/>
        <w:t>在吃的法则里，风味重于一切。中国人从来没有把自己束缚在一张乏味的食品清单上。人们怀着对食物的理解，在不断的尝试中寻求着转化的灵感。</w:t>
        <w:br/>
        <w:t>幕阜山居的主人为了提供更加健康有机的食品，承包经营了一大片大豆种植基地，在蛋白质的提供上，大豆食品是唯一能够抗衡肉类的植物性食材。对于素食者来说，这相当完美。中国古人称赞豆腐有和德。吃豆腐的人能安于清贫，而做豆腐的人也懂得“顺其自然”。</w:t>
        <w:br/>
        <w:br/>
        <w:br/>
        <w:t>在天朗气清的早晨，就坐在幕阜山居古色古香的餐厅里眺望远方，就能看到幕阜山最高的山峰-黄龙山主峰，有彩色的云朵从山间萦绕流动，边品尝美食，边欣赏美景，边畅谈人生，简简单单，无拘无束，心安理得。</w:t>
        <w:br/>
        <w:t>当今的中国，每座城市外表都很接近。唯有饮食习惯，能成为区别于其他地方的标签。</w:t>
        <w:br/>
        <w:t>色香味俱全，“香”主要来自油脂。中国人的厨房少不了各种油脂，古人用油脂来对食材迅速加热，无疑是节省燃料的好方法。在今天，无论再多理论申明油脂过量的危害，中国人依然离不开那特有的脆爽口感。</w:t>
        <w:br/>
        <w:br/>
        <w:br/>
        <w:t>烹炒煎炸蒸，火候，食材，调味……有时候，这些显得简单，有时候却又无比复杂。中国的厨房里，藏匿着什么样的秘密？是食材，佐料，调料的配比？是对时间的精妙运用？是厨师们千变万化的烹制手法？这不是一道简单的数学题。</w:t>
        <w:br/>
        <w:t>全世界只有中文才能阐释“鲜味”的全部涵义。然而所谓阐释，并不重在定义，更多的还是感受。 “鲜”既在“五味”之内，又超越了“五味”，成为中国饮食最平常但又最玄妙的一种境界。</w:t>
        <w:br/>
        <w:t>来幕阜山居，我可以在住宿上不作太多渴求责难，也可以在不在价格上不作太多讨价还价，但是风景一定要好，食材一定要鲜美，饭菜一定要好吃，都说拴住一个男人的心要靠胃，拴住远方客人的心则要靠吸引味蕾，更重要的是居住在山居，能彻底明白生命静默的意义。</w:t>
        <w:br/>
        <w:t>正所谓：我们在埋头种地和低头吃饭时，总要抬头看一看天；因为天上的云彩里有幕阜山居的影子，这影子里有柴米油盐酱醋茶，以及这座度假民宿对你最淳朴的期待...</w:t>
        <w:br/>
        <w:br/>
      </w:r>
    </w:p>
    <w:p>
      <w:r>
        <w:t>评论：</w:t>
        <w:br/>
      </w:r>
    </w:p>
    <w:p>
      <w:pPr>
        <w:pStyle w:val="Heading2"/>
      </w:pPr>
      <w:r>
        <w:t>70.环游中国之无锡：秒杀武汉美过日本，江苏藏了一赏樱地</w:t>
      </w:r>
    </w:p>
    <w:p>
      <w:r>
        <w:t>https://www.tuniu.com/trips/30192700</w:t>
      </w:r>
    </w:p>
    <w:p>
      <w:r>
        <w:t>来源：途牛</w:t>
      </w:r>
    </w:p>
    <w:p>
      <w:r>
        <w:t>发表时间：2018-08-29</w:t>
      </w:r>
    </w:p>
    <w:p>
      <w:r>
        <w:t>天数：</w:t>
      </w:r>
    </w:p>
    <w:p>
      <w:r>
        <w:t>游玩时间：</w:t>
      </w:r>
    </w:p>
    <w:p>
      <w:r>
        <w:t>人均花费：</w:t>
      </w:r>
    </w:p>
    <w:p>
      <w:r>
        <w:t>和谁：</w:t>
      </w:r>
    </w:p>
    <w:p>
      <w:r>
        <w:t>玩法：自然奇观，小众，摄影</w:t>
      </w:r>
    </w:p>
    <w:p>
      <w:r>
        <w:t>旅游路线：</w:t>
      </w:r>
    </w:p>
    <w:p>
      <w:r>
        <w:t>正文：</w:t>
        <w:br/>
        <w:br/>
        <w:br/>
        <w:t>前言</w:t>
        <w:br/>
        <w:br/>
        <w:br/>
        <w:t>提起樱花，我们首先想到的总是日本，或者武汉，那随风而来的樱花雨，洋洋洒洒，浪漫动人......中国是否存在这样一个地方：既有古典的景致，又有不输日本的樱花美景？答案是必然的。江苏就藏了这么一个世界级赏樱圣地，沪杭高铁半小时就能直达，如今樱花开的正盛。它就是无锡。</w:t>
        <w:br/>
        <w:br/>
        <w:br/>
        <w:br/>
        <w:t>旅游攻略</w:t>
        <w:br/>
        <w:br/>
        <w:br/>
        <w:t>交通：无锡火车站南广场乘坐旅游观光巴士</w:t>
        <w:br/>
        <w:t>★K1，途经蠡园，终点站到达鼋头渚风景区充山大门。★K87 途经锡惠公园，终点站到达鼋头渚风景区犊山大门。</w:t>
        <w:br/>
        <w:t>门票：联票170元（含鼋头渚、梅园、蠡园、锡惠名胜区，各景点窗口有售，2天内有效）；单票105元（含鼋头渚、太湖仙岛、鹿顶山门票、景区内观光游览车、往返太湖仙岛游船）</w:t>
        <w:br/>
        <w:t>开放时间 8:00-17:30，冬季时间：8:30-17:00；太湖仙岛：7:00-17:30朋友圈huoyingpk</w:t>
        <w:br/>
        <w:t>步行赏樱线：</w:t>
        <w:br/>
        <w:t>充山大门 ---充山隐秀---挹秀桥 --- 樱花林 ---赏樱阁 --- 人杰苑--- 樱花谷--- 樱缘桥--- 樱谷流芳 --- 长春花漪---具境胜境--- 十里芳径</w:t>
        <w:br/>
        <w:t>自行车赏樱线：</w:t>
        <w:br/>
        <w:t>充山大门 ---充山隐秀--- 十里芳径 ---樱花谷（樱缘桥、樱谷流芳） --- 樱花林（人杰苑、赏樱阁）---长春花漪 ---具区胜境</w:t>
        <w:br/>
        <w:t>最佳时间：2月底 - 4月初</w:t>
        <w:br/>
        <w:br/>
        <w:br/>
        <w:br/>
        <w:t>樱谷流芳</w:t>
        <w:br/>
        <w:br/>
        <w:br/>
        <w:t>万物一旦和流水结合在一起，总是会多了些灵性。被风吹落樱花投入溪水的怀抱，随着水流缓缓向前，故谓之“樱谷流芳”。</w:t>
        <w:br/>
        <w:br/>
        <w:br/>
        <w:br/>
        <w:t>长春花漪</w:t>
        <w:br/>
        <w:br/>
        <w:br/>
        <w:t>一泓水池，一座石桥，当然还要有最美的樱花映衬。这里是最受摄影师宠幸的地方，桥上人来人往，桥下流水潺潺，四周樱花飘散，梦幻至极。</w:t>
        <w:br/>
        <w:br/>
        <w:br/>
        <w:br/>
        <w:t>樱花夜公园</w:t>
        <w:br/>
        <w:br/>
        <w:br/>
        <w:t>入夜，灯光打在樱花上，花朵的周身都镀上一层晶莹的光晕，这便是有名的夜樱，比白日里更添一丝魅惑。偶尔会看见牵着手蹦蹦跳跳的年轻情侣，也会看见相互搀扶的银发老人，樱花铺就的大道好似时空穿梭的甬道。</w:t>
        <w:br/>
        <w:br/>
        <w:br/>
        <w:br/>
        <w:t>蠡园</w:t>
        <w:br/>
        <w:br/>
        <w:br/>
        <w:t>蠡园印象最深的就是那一片硕大的桂花树，其实春天这里的桃花更增添了江南园林的秀丽。蠡园三面环水，远眺可以看到翠嶂连绵，春天之时桃红柳绿，仿若世外桃源。</w:t>
        <w:br/>
        <w:t>到达与离开：1、9、82、211、315、环蠡湖观光专线蠡湖站。</w:t>
        <w:br/>
        <w:t>最佳季节：3-5月、9-11月。春秋两季皆宜。</w:t>
        <w:br/>
        <w:t>建议游玩：3-4小时</w:t>
        <w:br/>
        <w:t>门票：旺季：45.00元（3月17日~5月27日，7月7日~10月22日） 淡季：30.00元（5月28日~7月6日，10月23日~3月16日） 联票：170.00元（含蠡园、鼋头渚、锡惠名胜区、锡惠公园、梅园）</w:t>
        <w:br/>
        <w:t>开放时间：07:00~18:00</w:t>
        <w:br/>
        <w:t>地址： 无锡市滨湖区青祁村70号</w:t>
        <w:br/>
        <w:br/>
        <w:br/>
        <w:br/>
        <w:t>梅园</w:t>
        <w:br/>
        <w:br/>
        <w:br/>
        <w:t>无锡梅园以老藤、古梅、新桂、奇石来显示出它的高雅古朴风格，尤其是园里遍布的梅花，成了特色的存在。不同种类不同颜色的梅花以山而秀，山因梅而幽，山与梅别样的结合体现出了设计者的智慧。</w:t>
        <w:br/>
        <w:t>公交：2、40、52、53、72、83、87、88、89、102、131、158、快3路梅园站。</w:t>
        <w:br/>
        <w:t>自驾：①沪宁高速无锡东出口——太湖大道——梁湖路——梁溪西路；②锡宜高速无锡西出口—盛岸西路—钱威路—钱荣路—梁溪西路</w:t>
        <w:br/>
        <w:t>门票：联票170元（含鼋头渚、梅园、蠡园、锡惠名胜区，各景点窗口有售，2天内有效）；单票旺季35元（1月1日至5月20日梅花节期间），淡季30元，1.4米以下儿童、70岁以上的老人凭证免费，60-70岁老人凭证半价。</w:t>
        <w:br/>
        <w:t>开放时间 6:00-18:00</w:t>
        <w:br/>
        <w:t>最佳赏花时间：2-3月</w:t>
        <w:br/>
        <w:t>地址：滨湖区梁溪西路卞家湾13号，面临太湖万顷，背靠龙山九峰</w:t>
        <w:br/>
        <w:br/>
        <w:br/>
        <w:br/>
        <w:br/>
        <w:t>拈花湾</w:t>
        <w:br/>
        <w:br/>
        <w:br/>
        <w:t>这座具有梵音，禅语，雅观的小镇，座落于灵山脚下，日月星辉，波澜不惊，静谧的在山脚，守候那些涤净的人群。当日头陨落，繁星闪烁，小镇熠熠生辉，晚上八点的时候会有亮塔仪式，大师带着大家诵经，灯塔通明的那一刻非常美，不容错过。</w:t>
        <w:br/>
        <w:br/>
        <w:br/>
        <w:br/>
        <w:t>荡口古镇</w:t>
        <w:br/>
        <w:br/>
        <w:br/>
        <w:t>荡口古镇是典型的江南水乡，河道和街边白墙黑瓦的建筑林立，屋檐下挂着一串串红灯笼。入夜的灯光勾勒出星星点点，如童话般的梦幻，和白天截然不同的视觉享受真的惬意无比。</w:t>
        <w:br/>
        <w:t>公交：在无锡火车站或者中央汽车站乘坐712路公交车直达鹅湖镇站，即到达荡口古镇。无锡高铁站换乘727路公交车到达梅村公交总站，转乘712路公交车至鹅湖镇下，到达荡口古镇。全程约1小时。</w:t>
        <w:br/>
        <w:t>门票：华氏义庄30元/人次、华蘅芳生平事迹陈列馆20元、会通馆：20元、华君武漫画馆10元、王莘故居10元、钱穆旧居和亨得利钟表馆10元，景点联票80元</w:t>
        <w:br/>
        <w:t>开放时间：全天开放</w:t>
        <w:br/>
        <w:br/>
        <w:br/>
        <w:br/>
        <w:br/>
        <w:t>南禅寺</w:t>
        <w:br/>
        <w:br/>
        <w:br/>
        <w:t>南禅寺虽然不大，但香火旺盛，沿无锡古运河而建的历史街区与寺庙相连，寺内的妙光塔在一片粉墙黑瓦的建筑中很是显眼。南禅寺周围形成了一条商业街，既古老又现代，有山门，有塔，有牌坊......交织在一起，非常好看。</w:t>
        <w:br/>
        <w:t>交通：3、12、15、19、23、24、40、42、51、53、55、57、67、81、85、92、105、118、201、313、502、723、765、767、G1路南禅寺（朝阳广场）站下车</w:t>
        <w:br/>
        <w:t>门票：免费</w:t>
        <w:br/>
        <w:t>开放时间：全天开放</w:t>
        <w:br/>
      </w:r>
    </w:p>
    <w:p>
      <w:r>
        <w:t>评论：</w:t>
        <w:br/>
      </w:r>
    </w:p>
    <w:p>
      <w:pPr>
        <w:pStyle w:val="Heading2"/>
      </w:pPr>
      <w:r>
        <w:t>71.武汉</w:t>
      </w:r>
    </w:p>
    <w:p>
      <w:r>
        <w:t>https://www.tuniu.com/trips/30194680</w:t>
      </w:r>
    </w:p>
    <w:p>
      <w:r>
        <w:t>来源：途牛</w:t>
      </w:r>
    </w:p>
    <w:p>
      <w:r>
        <w:t>发表时间：2018-09-02</w:t>
      </w:r>
    </w:p>
    <w:p>
      <w:r>
        <w:t>天数：</w:t>
      </w:r>
    </w:p>
    <w:p>
      <w:r>
        <w:t>游玩时间：</w:t>
      </w:r>
    </w:p>
    <w:p>
      <w:r>
        <w:t>人均花费：</w:t>
      </w:r>
    </w:p>
    <w:p>
      <w:r>
        <w:t>和谁：</w:t>
      </w:r>
    </w:p>
    <w:p>
      <w:r>
        <w:t>玩法：暑假</w:t>
      </w:r>
    </w:p>
    <w:p>
      <w:r>
        <w:t>旅游路线：</w:t>
      </w:r>
    </w:p>
    <w:p>
      <w:r>
        <w:t>正文：</w:t>
        <w:br/>
        <w:br/>
        <w:t>提起樱花，我们首先想到的总是日本，或者武汉，那随风而来的樱花雨，洋洋洒洒，浪漫动人......中国是否存在这样一个地方：既有古典的景致，又有不输日本的樱花美景？答案是必然的。江苏就藏了这么一个世界级赏樱圣地，沪杭高铁半小时就能直达，如今樱花开的正盛。它就是无锡。</w:t>
        <w:br/>
        <w:br/>
        <w:br/>
        <w:t>荡口古镇是典型的江南水乡，河道和街边白墙黑瓦的建筑林立，屋檐下挂着一串串红灯笼。入夜的灯光勾勒出星星点点，如童话般的梦幻，和白天截然不同的视觉享受真的惬意无比。</w:t>
        <w:br/>
        <w:t>公交：在无锡火车站或者中央汽车站乘坐712路公交车直达鹅湖镇站，即到达荡口古镇。无锡高铁站换乘727路公交车到达梅村公交总站，转乘712路公交车至鹅湖镇下，到达荡口古镇。全程约1小时。</w:t>
        <w:br/>
        <w:t>门票：华氏义庄30元/人次、华蘅芳生平事迹陈列馆20元、会通馆：20元、华君武漫画馆10元、王莘故居10元、钱穆旧居和亨得利钟表馆10元，景点联票80元</w:t>
        <w:br/>
        <w:br/>
        <w:br/>
        <w:t>昔年故人辞黄鹤，今朝四季重抖擞。</w:t>
        <w:br/>
        <w:t>九十七年气韵沉，</w:t>
        <w:br/>
        <w:t>品一席汤包，游一次楼，四季美在碗箸间！</w:t>
        <w:br/>
        <w:t>黄鹤楼，天下江山第一楼，九省通衢之处，坐镇蛇山迎龟山，瞰江承水雾，聚旧城百年之芳华底蕴，故有俗语，到的武汉，不游黄鹤楼，岂不遗憾哉？</w:t>
        <w:br/>
        <w:t>初时遍游黄鹤楼，不过脚丈路，手寻景，眼观七八，知楚地气韵之二三。然则风土民情中，民以食为天，到得名楼，身乏神倦之下，岂可不犒劳眼耳鼻舌口之感官之愉悦？由此，方是不负名楼一游。</w:t>
        <w:br/>
        <w:t>客官若问，此观感之乐因何而来，但瞧古肆尽头之四季美！</w:t>
        <w:br/>
      </w:r>
    </w:p>
    <w:p>
      <w:r>
        <w:t>评论：</w:t>
        <w:br/>
      </w:r>
    </w:p>
    <w:p>
      <w:pPr>
        <w:pStyle w:val="Heading2"/>
      </w:pPr>
      <w:r>
        <w:t>72.武汉周边有一座藏得很深的正一派道观</w:t>
      </w:r>
    </w:p>
    <w:p>
      <w:r>
        <w:t>https://www.tuniu.com/trips/30194957</w:t>
      </w:r>
    </w:p>
    <w:p>
      <w:r>
        <w:t>来源：途牛</w:t>
      </w:r>
    </w:p>
    <w:p>
      <w:r>
        <w:t>发表时间：2018-09-03</w:t>
      </w:r>
    </w:p>
    <w:p>
      <w:r>
        <w:t>天数：</w:t>
      </w:r>
    </w:p>
    <w:p>
      <w:r>
        <w:t>游玩时间：</w:t>
      </w:r>
    </w:p>
    <w:p>
      <w:r>
        <w:t>人均花费：</w:t>
      </w:r>
    </w:p>
    <w:p>
      <w:r>
        <w:t>和谁：</w:t>
      </w:r>
    </w:p>
    <w:p>
      <w:r>
        <w:t>玩法：自驾游，人文游</w:t>
      </w:r>
    </w:p>
    <w:p>
      <w:r>
        <w:t>旅游路线：</w:t>
      </w:r>
    </w:p>
    <w:p>
      <w:r>
        <w:t>正文：</w:t>
        <w:br/>
        <w:br/>
        <w:t>据传武汉周边藏了一座，很灵验的正一派道观位居孝感市三汊镇——城隍墩古庙</w:t>
        <w:br/>
        <w:t>从汉口出发，自驾1个小时车程（这里要感谢高德地图，直接导航搜“城隍墩古庙”，从机场二高速转孝汉大道，直达目的地）</w:t>
        <w:br/>
        <w:br/>
        <w:br/>
        <w:t>沿途走了很长时间村中的羊肠小道，感叹一句这座道观确实藏得够深，难道所谓的世外高人都是隐居在穷乡僻壤中，偶一转角，看到了隐藏在麦穗后的黄瓦红墙，熠熠生辉</w:t>
        <w:br/>
        <w:br/>
        <w:br/>
        <w:t>古庙被一条小溪四面环绕，进出的唯一通道就是这座小桥</w:t>
        <w:br/>
        <w:br/>
        <w:br/>
        <w:t>城隍墩古庙，是一座拔地而起的古墩，为殷商文化遗址，始建于公元482年，相传当年道教先祖对水文化地理进行考察，从小河发源一路考察到此，发现河床绕过九十九到弯至此，与土台壕沟聚合为城隍墩圣地，固在此土台上建庙，城隍墩古庙也因此而得名</w:t>
        <w:br/>
        <w:br/>
        <w:br/>
        <w:t>第一次来到了一座不用买门票，也不用请高香得宫观，大门敞开，迎接十方香客</w:t>
        <w:br/>
        <w:br/>
        <w:br/>
        <w:t>古庙门口的放生池，入水口是一尊龙头，这里修行的道长说，这里的龙王殿供奉着龙王爷，龙王是统领水族的神，掌管兴云降雨，消灾降福，湖北又多以江河湖泊多而著称，所以在湖北拜龙王爷多可祈求风调雨顺，少灾多福</w:t>
        <w:br/>
        <w:br/>
        <w:br/>
        <w:t>祖师爷里供奉着道教的祖师爷，张道陵天师，除此之外，还有龙王殿，玉帝殿，真武大帝，五路财神，慈航真人（观音菩萨），福禄寿三星，药王爷，文昌帝君，吕祖业等各路神仙，本着神灵的尊敬，这里就不一一上神像的图片了</w:t>
        <w:br/>
        <w:br/>
        <w:br/>
        <w:t>每一处香案上，都共有免费的香，供香客们取用</w:t>
        <w:br/>
        <w:br/>
        <w:br/>
        <w:t>古庙提供住宿的位置，在这里修行的道士从60后至90后，都过着晨钟暮鼓的生活</w:t>
        <w:br/>
        <w:br/>
        <w:br/>
        <w:t>在这里修行的，无论是道长，道士，居士，善信还是一般的香客，都需要自己种菜，采摘，烧火</w:t>
        <w:br/>
        <w:br/>
        <w:br/>
        <w:t>唯一的水源来自一口深约40米的井水，香甜可口</w:t>
        <w:br/>
        <w:br/>
        <w:br/>
        <w:t>碰上七月十五中元节，古庙正在给附近的村民，做超度亡灵的法事</w:t>
        <w:br/>
        <w:br/>
        <w:br/>
        <w:t>古庙后，凉亭配落日</w:t>
        <w:br/>
        <w:br/>
        <w:br/>
        <w:t>恰逢盛夏初秋，池塘里荷花，莲蓬已熟</w:t>
        <w:br/>
      </w:r>
    </w:p>
    <w:p>
      <w:r>
        <w:t>评论：</w:t>
        <w:br/>
      </w:r>
    </w:p>
    <w:p>
      <w:pPr>
        <w:pStyle w:val="Heading2"/>
      </w:pPr>
      <w:r>
        <w:t>73.法式风情鲜花小镇--武汉花博汇</w:t>
      </w:r>
    </w:p>
    <w:p>
      <w:r>
        <w:t>https://www.tuniu.com/trips/30197088</w:t>
      </w:r>
    </w:p>
    <w:p>
      <w:r>
        <w:t>来源：途牛</w:t>
      </w:r>
    </w:p>
    <w:p>
      <w:r>
        <w:t>发表时间：2018-09-13</w:t>
      </w:r>
    </w:p>
    <w:p>
      <w:r>
        <w:t>天数：</w:t>
      </w:r>
    </w:p>
    <w:p>
      <w:r>
        <w:t>游玩时间：</w:t>
      </w:r>
    </w:p>
    <w:p>
      <w:r>
        <w:t>人均花费：</w:t>
      </w:r>
    </w:p>
    <w:p>
      <w:r>
        <w:t>和谁：</w:t>
      </w:r>
    </w:p>
    <w:p>
      <w:r>
        <w:t>玩法：自助游，摄影，小众，赏花</w:t>
      </w:r>
    </w:p>
    <w:p>
      <w:r>
        <w:t>旅游路线：</w:t>
      </w:r>
    </w:p>
    <w:p>
      <w:r>
        <w:t>正文：</w:t>
        <w:br/>
        <w:br/>
        <w:t>武汉花博汇坐落于美丽的蔡甸后官湖生态新城，是中法武汉生态示范城的重要组成部分、依山环水，乃知音故里之千古绝地。武汉花博汇是华中地区花海景观种植面积最大，唯一的四季赏花景区，武汉新花城的新名片。武汉花博汇以大武汉“新花城”城市品牌为背景，构建“吃住行游购娱研学修”闭环链条，打造出全国首个花主题都市田园</w:t>
        <w:br/>
        <w:t>休闲度假综合体。花博汇最突出的特点是基于泛旅游产业概念，以农业为切入点，以景观打造为基础，形成以旅游休闲为导向的土地综合开发，竭力打造集花卉旅游观光、创意农业体验、田园养生度假、亲水休闲游乐、美丽乡村体验、花卉贸易展销等六大功能于一体的全国性花主题精品休闲度假综合体，满足人们回归自然、体验乡野度假养生等“慢生活”舒居追求。</w:t>
        <w:br/>
      </w:r>
    </w:p>
    <w:p>
      <w:r>
        <w:t>评论：</w:t>
        <w:br/>
      </w:r>
    </w:p>
    <w:p>
      <w:pPr>
        <w:pStyle w:val="Heading2"/>
      </w:pPr>
      <w:r>
        <w:t>74.纵览两江四岸的黄金旅游圈—武汉龙王庙公园</w:t>
      </w:r>
    </w:p>
    <w:p>
      <w:r>
        <w:t>https://www.tuniu.com/trips/30197026</w:t>
      </w:r>
    </w:p>
    <w:p>
      <w:r>
        <w:t>来源：途牛</w:t>
      </w:r>
    </w:p>
    <w:p>
      <w:r>
        <w:t>发表时间：2018-09-13</w:t>
      </w:r>
    </w:p>
    <w:p>
      <w:r>
        <w:t>天数：</w:t>
      </w:r>
    </w:p>
    <w:p>
      <w:r>
        <w:t>游玩时间：</w:t>
      </w:r>
    </w:p>
    <w:p>
      <w:r>
        <w:t>人均花费：</w:t>
      </w:r>
    </w:p>
    <w:p>
      <w:r>
        <w:t>和谁：</w:t>
      </w:r>
    </w:p>
    <w:p>
      <w:r>
        <w:t>玩法：自助游，人文游，小众，摄影</w:t>
      </w:r>
    </w:p>
    <w:p>
      <w:r>
        <w:t>旅游路线：</w:t>
      </w:r>
    </w:p>
    <w:p>
      <w:r>
        <w:t>正文：</w:t>
        <w:br/>
        <w:br/>
        <w:t>汉口龙王庙，道教庙宇，位于汉江与长江的交汇处的汉口岸，为长江三大庙（上海城隍庙、南京夫子庙齐名）。龙王，是中国古代神话传说中在水里统领水族的王，掌管兴云降雨，属于四灵之一。传说龙能行云布雨、消灾降福，象征祥瑞，所以以舞龙的方式来祈 求平安和丰收就成为全国民间各地的一种习俗。 汉口龙王庙是武汉地区重要的道教宫观，始建于明代洪武年间（1368-1398），距今 已有近六百年的历史。风雨仓桑，朝代更迭，汉口龙王庙也历经兴衰。1930 年，国民政府 修路，龙王庙及其牌坊全部被拆，结果 1931 年发大水，汉口城整整被淹了两个月，死亡 33600 人，据说，成语“大水淹了龙王庙”即源于此。2005 年，武汉市恢复重建龙王庙，并 更名为龙王庙公园。龙王庙公园和龟山、白云阁、黄鹤楼、晴川阁等著名景点连成一片，形成两江四岸的黄金旅游圈，成为连接武汉三镇，反映武汉特色、自然与人文并重的大型 旅游景区，武汉市政府已计划将其建设为世界级的“江汉朝宗”国家 5A 级旅游景区,使其 成为武汉一张靓丽的风景线。</w:t>
        <w:br/>
      </w:r>
    </w:p>
    <w:p>
      <w:r>
        <w:t>评论：</w:t>
        <w:br/>
      </w:r>
    </w:p>
    <w:p>
      <w:pPr>
        <w:pStyle w:val="Heading2"/>
      </w:pPr>
      <w:r>
        <w:t>75.我先是学府武汉大学，其次才是景点武汉大学</w:t>
      </w:r>
    </w:p>
    <w:p>
      <w:r>
        <w:t>https://www.tuniu.com/trips/30197577</w:t>
      </w:r>
    </w:p>
    <w:p>
      <w:r>
        <w:t>来源：途牛</w:t>
      </w:r>
    </w:p>
    <w:p>
      <w:r>
        <w:t>发表时间：2018-09-14</w:t>
      </w:r>
    </w:p>
    <w:p>
      <w:r>
        <w:t>天数：</w:t>
      </w:r>
    </w:p>
    <w:p>
      <w:r>
        <w:t>游玩时间：</w:t>
      </w:r>
    </w:p>
    <w:p>
      <w:r>
        <w:t>人均花费：</w:t>
      </w:r>
    </w:p>
    <w:p>
      <w:r>
        <w:t>和谁：</w:t>
      </w:r>
    </w:p>
    <w:p>
      <w:r>
        <w:t>玩法：自助游，徒步，人文游</w:t>
      </w:r>
    </w:p>
    <w:p>
      <w:r>
        <w:t>旅游路线：</w:t>
      </w:r>
    </w:p>
    <w:p>
      <w:r>
        <w:t>正文：</w:t>
        <w:br/>
        <w:br/>
        <w:t>武大历史起源于清末湖广总督张之洞于1893年11月奏请清政府创办的湖北自强学堂，历经百年，几番磨砺，生机盎然，成为当今中国著名的重点高校，显赫于长江中游区域。徜徉于樱花大道，举目环视，民国老建筑，风姿犹存，文化校园，楚辞的浪漫主义情怀彰显，真是楚韵悠悠，楚风习习。</w:t>
        <w:br/>
        <w:t>汉服、樱花、美女与美景，这是我一直以来对于武汉大学的印象，在我的印象中，他更像是一个景点，而不是一个高等学府，但是当我踏上了这片土地，真正的用心去感受的时候，才发现我错了，而且错的离谱！</w:t>
        <w:br/>
        <w:t>首先，他是一座高等学府，其次才是一个风景优美的景点。</w:t>
        <w:br/>
        <w:br/>
        <w:br/>
        <w:t>首先，他是一座高等学府，其次才是一个风景优美的景点。</w:t>
        <w:br/>
        <w:br/>
        <w:br/>
        <w:t>今年的新生军训让我认识到了，这里是学校武汉大学，而不是景区武汉大学。</w:t>
        <w:br/>
        <w:t>这里是学校，是培养祖国下一代的地方，是我国的人才储备基地，是神圣的学府殿堂。</w:t>
        <w:br/>
        <w:br/>
        <w:br/>
        <w:t>武汉大学早期建筑图书馆/文物研究中心</w:t>
        <w:br/>
        <w:br/>
        <w:br/>
        <w:t>武汉大学除了樱花，更值得一看的是那一幢幢优秀的民国建筑。</w:t>
        <w:br/>
        <w:t>还有学生被称为“樱花城堡”的老宿舍（也称老斋舍）。</w:t>
        <w:br/>
        <w:br/>
        <w:br/>
        <w:t>文明校园，从我做起</w:t>
        <w:br/>
        <w:br/>
        <w:br/>
        <w:t>学生农科稻谷实验基地（水稻）</w:t>
        <w:br/>
      </w:r>
    </w:p>
    <w:p>
      <w:r>
        <w:t>评论：</w:t>
        <w:br/>
      </w:r>
    </w:p>
    <w:p>
      <w:pPr>
        <w:pStyle w:val="Heading2"/>
      </w:pPr>
      <w:r>
        <w:t>76.【途牛首发】邂逅武汉，与你共度一段长江边上的慢时光</w:t>
      </w:r>
    </w:p>
    <w:p>
      <w:r>
        <w:t>https://www.tuniu.com/trips/30198068</w:t>
      </w:r>
    </w:p>
    <w:p>
      <w:r>
        <w:t>来源：途牛</w:t>
      </w:r>
    </w:p>
    <w:p>
      <w:r>
        <w:t>发表时间：2018-09-17</w:t>
      </w:r>
    </w:p>
    <w:p>
      <w:r>
        <w:t>天数：</w:t>
      </w:r>
    </w:p>
    <w:p>
      <w:r>
        <w:t>游玩时间：</w:t>
      </w:r>
    </w:p>
    <w:p>
      <w:r>
        <w:t>人均花费：</w:t>
      </w:r>
    </w:p>
    <w:p>
      <w:r>
        <w:t>和谁：</w:t>
      </w:r>
    </w:p>
    <w:p>
      <w:r>
        <w:t>玩法：特色表演，客栈民宿，踏青，自驾游，登山</w:t>
      </w:r>
    </w:p>
    <w:p>
      <w:r>
        <w:t>旅游路线：</w:t>
      </w:r>
    </w:p>
    <w:p>
      <w:r>
        <w:t>正文：</w:t>
        <w:br/>
        <w:br/>
        <w:br/>
        <w:t>前言</w:t>
        <w:br/>
        <w:br/>
        <w:br/>
        <w:t>如果有人问起我，我最喜欢的是哪一座城，那我一定会推荐这悠然的 武汉 。</w:t>
        <w:br/>
        <w:br/>
        <w:br/>
        <w:t>烂漫樱花、湖光江景、丰富美食、厚重历史都给 武汉 这座城市增添了独特魅力。</w:t>
        <w:br/>
        <w:br/>
        <w:br/>
        <w:t>武大和磨山的樱花，盛放时节灿若烟霞，各地游人慕名而至。不论是湖上泛舟还是湖边漫步，都会被秀美的东湖吸引；不论是在桥上还是在船上，都能为两江的夜景沉醉。</w:t>
        <w:br/>
        <w:br/>
        <w:br/>
        <w:t>下面，就跟我开启一段 武汉 的悠然之旅吧！</w:t>
        <w:br/>
        <w:br/>
        <w:br/>
        <w:br/>
        <w:t>悠然江城，一个看得见风景的诗意栖居</w:t>
        <w:br/>
        <w:br/>
        <w:br/>
        <w:t>多次来到武汉，毕竟这是我们旅行者最容易经过的一座城市。这一次，我终于可以慢下脚步，在loft小高层公寓看华灯初上，细细品味窗外流动的暗夜了。</w:t>
        <w:br/>
        <w:br/>
        <w:br/>
        <w:t>一来到悠然公寓，“大”绝对会是你的第一个感受。通过全敞开的方式把所有的空间呈现出来，使所有空间都密不可分，增加整个空间通透感。270度的江景尽收眼底，想必你看到了也会和我一样的惊喜吧。</w:t>
        <w:br/>
        <w:br/>
        <w:br/>
        <w:br/>
        <w:t>来到武汉悠然服务公寓楼下，首先看到的就是高挑的大堂。这里的电梯都是要刷卡才可以到指定楼层的，所以十分的安全私密。到了21楼我就来到前台办理入住了。</w:t>
        <w:br/>
        <w:br/>
        <w:br/>
        <w:t>由于晚上到的时候比较晚了，所以我是坐地铁过来的。返程的时候还体验了一把直达的商务车，楼下就是越秀财务中心的机场高铁接驳车发车点，从外地过来的朋友还是非常方便的，班车价格28元，每一小时发车一次，掐好时间非常顺利就到高铁站了，坐的还是商务车，空间十分宽敞呢。</w:t>
        <w:br/>
        <w:br/>
        <w:br/>
        <w:t>夜里拖着疲惫的步伐来到了悠然服务公寓，这里的环境一下就让我放松了起来。前台很贴心的办好了入住手续，并且还给我准备了一瓶牛奶，回到房间加热一下，再洗个舒舒服服的热水澡，这该是多么舒服的享受呀！</w:t>
        <w:br/>
        <w:br/>
        <w:br/>
        <w:t>办理好入住以后我就来到了我的房间，第一感觉就是干净整洁，外面城市的灯火星星点点，很是繁华，房间的设计简约而温馨，因为位于高层，所以刚好也十分的安静。</w:t>
        <w:br/>
        <w:br/>
        <w:br/>
        <w:t>在繁忙与喧嚣的钢筋丛林中，拾得一处宁静的悠然之所，清爽的江风，斑驳的波光，每一处空间都直抵内心。走进民宿，除了窗外吸引人的夜色，屋内的摆设更是让人惊喜不已，全loft户型的房间，公共空间相当的大，甚至搞生日party都没问题了。</w:t>
        <w:br/>
        <w:br/>
        <w:br/>
        <w:br/>
        <w:t>大量麻布、原木材质和接近自然的色系，空间传达风雅贵的气质。刚来到武汉有些倦意的我，无论躺在什么地方，柔软舒适的感觉让我马上就能酣然入睡。</w:t>
        <w:br/>
        <w:br/>
        <w:br/>
        <w:t>慢慢的走上二层的l楼梯，展现在你面前的便是宽敞的卧室。</w:t>
        <w:br/>
        <w:br/>
        <w:br/>
        <w:t>1.8米的大床，躺在上面不仅可以看电视，江边的美景也就在你身边。城市的风云变幻，日出日落，尽收眼底。</w:t>
        <w:br/>
        <w:br/>
        <w:br/>
        <w:t>房间准备了不少书，可以在晚上的时候翻阅一下，真是贴心。</w:t>
        <w:br/>
        <w:br/>
        <w:br/>
        <w:t>关掉房间里的灯，安安静静地听着音乐，品味窗外的夜色，感受生命难得的惬意与宁静。</w:t>
        <w:br/>
        <w:br/>
        <w:br/>
        <w:t>我睡在银灰色的被子里，身边是两个鼓鼓的枕头，听音乐敲打着键盘，未曾想到在武汉能有这样一个惬意的时光。以前住的多是客栈或者是酒店，前者舒适度有欠却独具风味，后者舒适之余多少但还是缺乏点温度。</w:t>
        <w:br/>
        <w:br/>
        <w:br/>
        <w:t>窗外是特别美丽的夜色，此时心情格外的美好。</w:t>
        <w:br/>
        <w:br/>
        <w:br/>
        <w:t>如果你也喜欢武汉，你也想要住在长江边上尽览城市美景。那就来武汉悠然服务公寓吧！</w:t>
        <w:br/>
        <w:br/>
        <w:br/>
        <w:t>次日一早，睡到自然醒，然后轻轻按一下遥控器，窗帘就徐徐打开了。</w:t>
        <w:br/>
        <w:br/>
        <w:br/>
        <w:t>悠然公寓地理位置非常好，距离地铁站不过几分钟的路程，而且楼下就是繁华的购物中心，要去哪儿都非常方便，这不，我就我就给大家大家推荐附近汉阳造艺术园区。</w:t>
        <w:br/>
        <w:br/>
        <w:br/>
        <w:br/>
        <w:t>汉阳造，洋务运动后的新产物</w:t>
        <w:br/>
        <w:br/>
        <w:br/>
        <w:br/>
        <w:t>当你以为老旧的红砖房是民居或画廊时，房子里飘出的咖啡香味和落地玻璃后妆容精致的女性会告诉你这里是咖啡馆和广告公司。汉阳造是一个工业风格与时尚气息混搭的地方，到了夜晚，这里众多的酒吧会是绝对的主角。</w:t>
        <w:br/>
        <w:br/>
        <w:br/>
        <w:t>老厂房的历史烙印。这些烙印本身就是一种文化，作为文化传承载体的厂房，不能湮灭在高楼大厦中。</w:t>
        <w:br/>
        <w:br/>
        <w:br/>
        <w:t>每一处都是生活的艺术升华，看似杂乱无章的酒瓶摆放却无意中透露出一种现在工业艺术的美。这个艺术园区距离悠然公寓也就三个公交站，还是非常值得去的。</w:t>
        <w:br/>
        <w:br/>
        <w:br/>
        <w:t>现在的汉阳造，已经成为了一个艺术区，是武汉的艺术名片之一。武汉“824”工厂为新中国的代号军工厂，和北京“798”工厂有着类似的历史背景。“汉阳造”艺术区、824创意工厂，占地100多亩，有40000平方米建筑面积，60%的绿化面积，现正在向“艺术区”和创意产业聚集区方向发展。</w:t>
        <w:br/>
        <w:br/>
        <w:br/>
        <w:br/>
        <w:t>“824”具有历史意义的厂房可以改造为：艺术家工作室；画廊、艺术中心；书店、艺术用品商店；设计工作室；音乐、演艺、摄影工作室；时尚服装店、饰品店；艺术家居；时尚高端品牌办公基地；广告装饰公司办公加工基地；特色餐饮酒吧；私密会所等等。</w:t>
        <w:br/>
        <w:br/>
        <w:br/>
        <w:br/>
        <w:t>“汉阳造”代表着中国的“工业革命”，不论成败它都代表着中华民族的觉醒。而中国的崛起需要经济复兴，更需要“文艺复兴”，只有“文艺复兴”才能推动新的“中国文明”乃至“东方文明”，所以“汉阳造”艺术区希望借“汉阳造”之名，为中国中部的文化艺术发展点燃薪火。</w:t>
        <w:br/>
        <w:br/>
        <w:br/>
        <w:t>汉阳造的风格里，充满了民国阴柔的调调。</w:t>
        <w:br/>
        <w:br/>
        <w:br/>
        <w:t>汉阳造建筑都极具特色与个性， 颜色大多是橘黄色。期间的工业风格雕塑也很是好看，不妨拍照留念一下。</w:t>
        <w:br/>
        <w:br/>
        <w:br/>
        <w:br/>
        <w:t>武大，除了樱花建筑也美如画</w:t>
        <w:br/>
        <w:br/>
        <w:br/>
        <w:t>内常常举行最美大学的评选，魁首多是武大。武大之美，在于山水，更在于建筑。就像电影残留的胶片，主角淡出，影像剥落，只留下了背景：湖、山、树、樱花、那一场雪、看电影的地方、小酒馆……而武大的建筑，便是那一个个故事最唯美的背景。</w:t>
        <w:br/>
        <w:br/>
        <w:br/>
        <w:br/>
        <w:t>武汉 大学的景色不只有樱花美，武大的建筑也称得上是 武汉 大学的亮点了。不同于我们平常看到的黑瓦白墙那么普通，它把 中国 元素与西方元素完美的融合在一起，形成了既具有古典美又具有现代美的建筑。本期的 武汉 大学带你去看看 武汉 大学建筑风格。</w:t>
        <w:br/>
        <w:br/>
        <w:br/>
        <w:t>武汉 大学的早期建筑气势恢宏、布局精巧、中西合璧、美轮美奂，是 中国 近代大学校园建筑的佳作与典范。建筑风格之新颖、设计思路之先进，开 中国 大学校园建筑之先河。</w:t>
        <w:br/>
        <w:br/>
        <w:br/>
        <w:br/>
        <w:t>学校从总体规划上来看就很不一般，校园建筑物依照各自的功能，采用散点，放射状的布局，又遵循 中国 传统建筑的美学原则，因山就势，建筑组群变化有序，整个校园在自由的格局中又有严整的片断，构成了丰富多样的群体。</w:t>
        <w:br/>
        <w:br/>
        <w:br/>
        <w:t>从门洞里走出，会有一种从历史里走出的感觉，回头再看看已近脱去颜色的几个红底的字，仿佛那把倚在门边的椅子上正坐了个短发的女生，穿着民国学生裙装，安静地看着手里的书。</w:t>
        <w:br/>
        <w:br/>
        <w:br/>
        <w:t>武汉大学中西合璧的建筑艺术、东西交融的文化氛围也足以令每一位观赏者为之倾倒。穿过古色古香的门廊，步入到明亮高穹的大厅，更能体会到一种庄重与和谐，宁谧与典雅。那是一种空灵飘逸的感受。如果你能走进图书馆去看看，那是一个唯美的景色！在夕 阳西 下时，踏进老图，宽大的老式的落地窗户漏进来短短的红光，洒在校园里最好的红木桌椅上，洒在一个个俯头苦读的学生身上，那是一种精神的升华。</w:t>
        <w:br/>
        <w:br/>
        <w:br/>
        <w:t>老图书馆，这是一座能让人怦然心动的图书馆。它处在山颠，古朴典雅、朴实庄重，有容纳的气势。而故宫式的房顶上那块小小的牌匾的上的三个篆书图书馆则静静的见证着它一样长久的历史。那清晰的轮廓、流畅的线条、飞翘的脊檐、恢宏的气势使之真正成为凝固的音乐。</w:t>
        <w:br/>
        <w:br/>
        <w:br/>
        <w:t>所谓“十八栋”，最早是指20世纪30年代初在珞珈 山东 南麓落成的18栋教师住宅，后又增建了4栋，总共达到了22栋，抗战期间又因战火拆毁了1栋，还剩下21栋，但习惯上仍用“十八栋”来泛指珞珈山上的这一片别墅群。</w:t>
        <w:br/>
        <w:br/>
        <w:br/>
        <w:t>这是 武汉 大学最著名的景点，或许也是最浪漫的景点。因紧邻樱花大道，早春时节，推开窗户，就能看到满树花开，所以这个听起来有些老气横秋的“老斋舍”就有了另外一个浪漫的名字，“樱花城堡”。</w:t>
        <w:br/>
        <w:br/>
        <w:br/>
        <w:t>老斋舍是一座仿布达拉宫琉璃瓦建筑，于1931年9月竣工，当时的造价55万元，可谓奢华之极。整个建筑采用“地不平天平”的设计理念，顺 狮子 山南 坡山势而建，屋顶则做成平面，后来有人解读了其建筑内涵，即虽然众生起点不一，但通过努力学习，都会达到一样的成就。</w:t>
        <w:br/>
        <w:br/>
        <w:br/>
        <w:br/>
        <w:br/>
        <w:t>江汉路</w:t>
        <w:br/>
        <w:br/>
        <w:br/>
        <w:t>看过了宁静的校园，不妨跟我去江汉路凑一凑热闹吧。1210米的江汉路，最耐看的，是一字排开各种建筑：欧陆风格、 罗马 风格、拜占庭风格、文艺复兴式、古典主义、现代派……人们说，江汉路是 武汉 二十世纪建筑博物馆。</w:t>
        <w:br/>
        <w:br/>
        <w:br/>
        <w:t>从沿江大道看步行街，江汉关、日清银行相峙左右。作为 武汉 近代标志性建筑，江汉关庄重典雅的的古典风格，从石材的色泽里，从 科林斯 柱精致的毛莨叶中，浓浓地散发开来。房屋维修的建筑师对它的评价是：一座有生命的庞大艺术品。</w:t>
        <w:br/>
        <w:br/>
        <w:br/>
        <w:t>目光作别沉郁的清灰，江汉路上的房子也有许多彩色的，首屈一指的是 上海 村里份建筑群，红瓦面、清水墙、辅以木窗白烟囱，一派近代 欧洲 风光。</w:t>
        <w:br/>
        <w:br/>
        <w:br/>
        <w:t>果你厌倦了人山人海的购物街，离开那灯火通明的街道，还是可以在这里寻得一份宁静的。</w:t>
        <w:br/>
        <w:br/>
        <w:br/>
        <w:t>这充满欧陆风情的老是居民楼，仿佛有着许多故事一般，等着你去脑补。</w:t>
        <w:br/>
        <w:br/>
        <w:br/>
        <w:br/>
        <w:t>三峡人家，给我一个江湖梦</w:t>
        <w:br/>
        <w:br/>
        <w:br/>
        <w:t>与武汉作别，坐车两小时就来到了 宜昌 ，在这里仿佛做了一场梦。</w:t>
        <w:br/>
        <w:br/>
        <w:br/>
        <w:t>到了宜昌以后才知道原来三人家是在长江边上的一条小溪上的，小溪的水很清。一幅充满诗意的画卷向我们展开了： 潭水上面设置有两艘船，一蓝一红两人</w:t>
        <w:br/>
        <w:t>男主吹着笛子，女子撑着伞不作回应。</w:t>
        <w:br/>
        <w:t>还有男配在帮女主划船，</w:t>
        <w:br/>
        <w:t>以至于船只真的像一片叶子在水面上飘荡。</w:t>
        <w:br/>
        <w:t>这反映的当然是一种很 中国 式很唯美的情怀。</w:t>
        <w:br/>
        <w:br/>
        <w:br/>
        <w:t>水上人家在龙进溪水与长江的交汇处，几只古帆船迎风而立，小渔船撒开了渔网。在近溪的一边，一道水坝已筑起，截住了清幽的龙溪水，使溪水抬高了1-2米，溪水碧绿，林木苍翠，斑驳沧桑的龙溪桥横跨其上，几只小渔船静静地泊在桥下。</w:t>
        <w:br/>
        <w:br/>
        <w:br/>
        <w:t>龙进溪里卖弄很凉快，特别是到了溪水的源头，青苔上的瀑布特别好看，而且有很多蝴蝶在溪水边聚集着，舞动着炫目的羽翼。</w:t>
        <w:br/>
        <w:br/>
        <w:br/>
        <w:br/>
        <w:t>三峡 人家景区一进去首先看到的就是一座桥以及一面宁静的潭水，这个场景从一开始就完全打败了我。在山谷里吹出的微风呆望了好久，不断有细长的竹叶飘落下来。</w:t>
        <w:br/>
        <w:br/>
        <w:br/>
        <w:t>吊脚楼前的大石头上，几位山里妹子在捶洗衣服，唱起了热烈缠绵的情歌，棒棰捶在石板上，发出清脆悦耳的响声，好似在演奏一曲深情的恋歌。</w:t>
        <w:br/>
        <w:br/>
        <w:br/>
        <w:t>看到这里，你是不是也想和我一样，慢下脚步。在长江之畔来一场悠然的旅程呢？</w:t>
        <w:br/>
        <w:br/>
      </w:r>
    </w:p>
    <w:p>
      <w:r>
        <w:t>评论：</w:t>
        <w:br/>
      </w:r>
    </w:p>
    <w:p>
      <w:pPr>
        <w:pStyle w:val="Heading2"/>
      </w:pPr>
      <w:r>
        <w:t>77.第十届咸宁国际温泉文化旅游节来了!武汉精彩推介活动抢先看</w:t>
      </w:r>
    </w:p>
    <w:p>
      <w:r>
        <w:t>https://www.tuniu.com/trips/30198020</w:t>
      </w:r>
    </w:p>
    <w:p>
      <w:r>
        <w:t>来源：途牛</w:t>
      </w:r>
    </w:p>
    <w:p>
      <w:r>
        <w:t>发表时间：2018-09-17</w:t>
      </w:r>
    </w:p>
    <w:p>
      <w:r>
        <w:t>天数：</w:t>
      </w:r>
    </w:p>
    <w:p>
      <w:r>
        <w:t>游玩时间：</w:t>
      </w:r>
    </w:p>
    <w:p>
      <w:r>
        <w:t>人均花费：</w:t>
      </w:r>
    </w:p>
    <w:p>
      <w:r>
        <w:t>和谁：</w:t>
      </w:r>
    </w:p>
    <w:p>
      <w:r>
        <w:t>玩法：人文游，自助游</w:t>
      </w:r>
    </w:p>
    <w:p>
      <w:r>
        <w:t>旅游路线：</w:t>
      </w:r>
    </w:p>
    <w:p>
      <w:r>
        <w:t>正文：</w:t>
        <w:br/>
        <w:br/>
        <w:t>又到天香云外飘，满城桂花挂枝头。湖北·咸宁第十届国际温泉文化旅游节也如约而至。</w:t>
        <w:br/>
        <w:t>为推动咸宁“大旅游，大健康，大文化”产业发展，湖北省旅游发展委员会、咸宁市人民政府将于9月22日在武汉东湖绿道举办旅游推介活动，向全国人民推介七条精品线路，邀请全国游客泡汤闻香识美人。</w:t>
        <w:br/>
        <w:t>近两年，咸宁坚持全域旅游建设，旅游吸引力日渐增加。据了解，在本次推介活动中即将推出的7条精品线路中新增了一大批新兴景点景区：黄鹤楼森林美酒小镇（咸宁新增4A级景区）、梓山湖玫瑰园和松鼠部落、贺胜鸡汤小镇、金色年华养生谷、田野国家乡村公园、俄罗斯方块小镇以及柃蜜小镇等，旅游内涵和种类丰富多样，据悉，这些新兴景点景区将于九月底到十月底集中开园，钜惠旅咸游人。</w:t>
        <w:br/>
        <w:br/>
        <w:br/>
        <w:br/>
        <w:t>本次推介活动将在东湖绿道湖光序曲广场举办，从晚间19：00到20：30，将会呈现精彩纷呈的咸宁特色民俗文化，具有咸安特色的《江南桂花香》、具有温泉特色的《喜泉》、赤壁文化《三国赤壁千古情》、具有崇阳特色的《栽禾鼓》、《纵酒对歌》、具有通城特色的《拍打舞》，将咸宁文化浓缩到这一个半小时的舞台上，精彩不言而喻。在活动现场还会有香艳的外籍温泉宝贝、模特彩绘以及精彩茶艺及太乙健身暖场活动，一动一静相得益彰，还有互动送票环节，为现场游客和观众送温泉票送祝福。</w:t>
        <w:br/>
        <w:t>本次获得获得了咸宁大型文化歌舞剧《印象咸宁》的大力支持。日前，《时舞·印象咸宁》全新改版，为游客朋友们和观众带来耳目一新的咸宁文化大餐。</w:t>
        <w:br/>
        <w:t>回溯2300多年前，楚国诗人屈原途经咸宁，留下了“奠桂酒兮椒浆”、“沛吾乘兮桂舟”的美妙诗句。500年前，咸宁民间就开始了酿制桂花美酒的传统。直至现在，咸安区还存有千年古桂，桂子月中落，天香云外飘，香城之名，名副其实。</w:t>
        <w:br/>
        <w:t>而“香城”之外，咸宁还具有独特的城市品牌和文化符号，那就是“一城十二泉”。栖凤泉、状元泉、梦蝶泉、太乙泉、逍遥泉、天香泉、沸波泉、浴恩泉、奔月泉、二乔泉、御风泉、桃溪泉，泉泉灵秀。泉水出自岩窟，水激石岩，沸沸涌涌，雾气蒸腾，被誉为“温泉沸波”，宋时即列为“淦川八景”之一。天空中飘落着雪花，纵身跃入暖暖的泉水中，顿时“浑身爽如酥”。难怪徐霞客都要“不慕天池鸟，甘做温泉人”。</w:t>
        <w:br/>
        <w:t>从2009年起，在上级部门的大力支持下，咸宁市已连续成功举办九届“中国·湖北咸宁国际温泉文化旅游节”。一次次的匠心独具，“中国·湖北咸宁国际温泉文化旅游节”为推动咸宁绿色崛起、建设鄂南强市、打造“香城泉都”和“中三角”重要枢纽城市打下坚实的基础。今年，第十届温泉文化旅游节又即将起航，汇聚着五湖四海的目光，将咸宁魅力传递给所有人。</w:t>
        <w:br/>
      </w:r>
    </w:p>
    <w:p>
      <w:r>
        <w:t>评论：</w:t>
        <w:br/>
      </w:r>
    </w:p>
    <w:p>
      <w:pPr>
        <w:pStyle w:val="Heading2"/>
      </w:pPr>
      <w:r>
        <w:t>78.武汉江岸一日游，另类江岸让我刮目相看</w:t>
      </w:r>
    </w:p>
    <w:p>
      <w:r>
        <w:t>https://www.tuniu.com/trips/30199516</w:t>
      </w:r>
    </w:p>
    <w:p>
      <w:r>
        <w:t>来源：途牛</w:t>
      </w:r>
    </w:p>
    <w:p>
      <w:r>
        <w:t>发表时间：2018-09-22</w:t>
      </w:r>
    </w:p>
    <w:p>
      <w:r>
        <w:t>天数：</w:t>
      </w:r>
    </w:p>
    <w:p>
      <w:r>
        <w:t>游玩时间：</w:t>
      </w:r>
    </w:p>
    <w:p>
      <w:r>
        <w:t>人均花费：</w:t>
      </w:r>
    </w:p>
    <w:p>
      <w:r>
        <w:t>和谁：</w:t>
      </w:r>
    </w:p>
    <w:p>
      <w:r>
        <w:t>玩法：美食，人文游，摄影，家庭游，小众</w:t>
      </w:r>
    </w:p>
    <w:p>
      <w:r>
        <w:t>旅游路线：</w:t>
      </w:r>
    </w:p>
    <w:p>
      <w:r>
        <w:t>正文：</w:t>
        <w:br/>
        <w:br/>
        <w:t>​万里长江穿武汉三镇而过，长江北岸，大汉口依水而立，得水而兴，有着“东方芝加哥”的美誉。在江城，民间流传这样一句话，"武汉看汉口，汉口看江岸。"江岸之所以有如此大威名，得益于它是大汉口的核心区也是老汉口的城根。</w:t>
        <w:br/>
        <w:br/>
        <w:br/>
        <w:br/>
        <w:t>汉口江滩亚洲最大的绿化滨江广场</w:t>
        <w:br/>
        <w:br/>
        <w:br/>
        <w:t>首次走进武汉，来到江岸。切身感受江岸的厚重历史，多元文化。漫步在十里江滩，满眼都是景。这里既是汉口江滩公园，又是亚洲最大的滨江绿化广场。公园中绿树成荫，花儿，雕塑，无不展示着绿色生态长廊的真实所在。早起晨练的人随处可见，这也成了滨江公园一道亮丽风景。</w:t>
        <w:br/>
        <w:br/>
        <w:br/>
        <w:t>“四个十里”最能体现江滩的美，十里江波，十里园林，十里长滩，十里画卷。公园内醒目的防洪纪念碑建于1969年，为了纪念1954年长江发生全流域的特大暴雨洪水而建。这一永载史册的壮举，不仅在抗洪史上影响深远，而且为防汛抗洪工作提供了宝贵的经验。</w:t>
        <w:br/>
        <w:br/>
        <w:br/>
        <w:t>横渡长江博物馆就在纪念碑的正对面，博物馆展示厅由序厅、主展示厅、体验厅、观景区等组成，展示内容包括“击水中流”、“情系长江”、“大江弄潮”三部分。通过多媒体，图片等展示了一代伟人毛主席多次横渡长江的历史，展示武汉历次群众性渡江活动盛况，以及武汉人历史悠久的渡江习俗、文化。 4楼有360度全景观江平台，可登高眺望长江两岸，俯瞰江滩美景。</w:t>
        <w:br/>
        <w:br/>
        <w:br/>
        <w:br/>
        <w:t>宋庆龄故居的小小导游员让我刮目相看</w:t>
        <w:br/>
        <w:br/>
        <w:br/>
        <w:t>马路对面就是宋庆龄故居，在这里遇到一位小小导游员，解说非常棒！受红色文化的影响，这孩子从小就对红色文化非常感兴趣，在老师的调教下，小小年纪竟然如此的出色。</w:t>
        <w:br/>
        <w:br/>
        <w:br/>
        <w:t>在一楼的珍品艺术馆，展示有明、清及近代名人字画真迹及陶瓷艺术品，二楼则为宋庆龄旧居陈列，复原了宋庆龄卧室和会客厅的状况，陈列着当时使用过的梳妆台、太师椅、书桌、藤床等珍贵文物。</w:t>
        <w:br/>
        <w:br/>
        <w:br/>
        <w:br/>
        <w:t>最吸引眼球的黎黄陂路街头博物馆</w:t>
        <w:br/>
        <w:br/>
        <w:br/>
        <w:t>这里是汉口最美的步行街区，街道两边的房子都是哥特式和洛可可式的建筑风格，这些具有异域风情的建筑是这儿最独特的风景。古老的参天大树诉说着这条街过去的历史与文化。来这里玩耍的几乎都是年轻人，而且经常会有拍婚纱照的。拍出来的照片很有怀旧艺术感，不说没人相信是在国内拍的。</w:t>
        <w:br/>
        <w:br/>
        <w:br/>
        <w:t>仔细看这里的咖啡馆都很有调调，尤其是这店家的名字都起的很是有个性。你看这家汉堡不卖汉堡包，其实是一家咖啡酒吧，不仔细看还真以为是卖汉堡包的。</w:t>
        <w:br/>
        <w:br/>
        <w:br/>
        <w:br/>
        <w:t>经常会遇到一些网红，穿着另类，站在街头直播，这也成为了黎黄陂路街头博物馆的一景。不小心也会遇到武汉的相声大师陆鸣老先生，他也来这里玩耍。</w:t>
        <w:br/>
        <w:br/>
        <w:br/>
        <w:br/>
        <w:t>“八七会议”会址纪念馆</w:t>
        <w:br/>
        <w:br/>
        <w:br/>
        <w:t>说了半天博物馆在哪里？别急前面就是红色文化街区，“八七会议”会址纪念馆一楼辅助陈列分为三个部分，即“风云突变”、“重大转折”、“星火燎原”，展出的300多件文物、照片和珍贵历史资料，再现了八七会议的历史，讴歌中国共产党不畏艰险、力挽狂澜、挽救中国革命于危难之中的光辉历史。这里所有的博物馆都是免费参观，很多都值得一看。</w:t>
        <w:br/>
        <w:br/>
        <w:br/>
        <w:br/>
        <w:t>汉口文创谷</w:t>
        <w:br/>
        <w:br/>
        <w:br/>
        <w:t>这里以文“化+产业”，突出时尚设计、文化艺术、创意科技等三大产业领域，形成中山大道文化旅游轴、沿江生态景观轴，青岛路时尚中心、黎黄陂路文博中心以及由众多优秀历史建筑构成的重要节点，全力打造武汉国家中心城市文化功能核心区。许多优秀的年轻人已经入驻这里开始创业。</w:t>
        <w:br/>
        <w:br/>
        <w:br/>
        <w:br/>
        <w:t>世界天地露天音乐汇</w:t>
        <w:br/>
        <w:br/>
        <w:br/>
        <w:t>武汉世界天地街区以休闲为主，这里有很多餐馆，酒吧，咖啡厅，是年轻人的天地。演绎广场经常会有不同的演出，这次我就遇到了世界露天音乐汇。来自不同国家的音乐人，带着自己的歌曲来这里献唱，为天地街区注入最新鲜的世界音乐盛典。这里的音乐会免费与大家分享。</w:t>
        <w:br/>
        <w:br/>
        <w:br/>
        <w:t>露天看完，再走进壹方购物街，这里是一个融购物，展览为一体的时尚大型商贸区。最近有很多的艺术展览正在展出，一边购物一边欣赏来自不同国家的文化展览，而且展览都是免费的哦！</w:t>
        <w:br/>
        <w:br/>
        <w:br/>
        <w:br/>
        <w:t>品尝吉庆街美食</w:t>
        <w:br/>
        <w:br/>
        <w:br/>
        <w:t>逛了这么多的地方，也该去找一些美食喽！吉庆街可是品尝汉口美食最佳的地方，这里有百年老字号。街头小摊，街头艺术展示。</w:t>
        <w:br/>
        <w:br/>
        <w:br/>
        <w:t>老字号“豆皮大王”老通城是当地人最喜欢的早餐，这里的老通城三鲜豆皮的"豆"必须是脱壳绿豆。豆皮是精制米浆制作而成，摊好的豆皮裹着香浓的糯米，鲜肉、鲜菇和鲜笋。豆皮方而薄，金而黄。咬一口蕉香四溢，满口留香。</w:t>
        <w:br/>
        <w:br/>
        <w:br/>
        <w:t>武汉汤包是武汉人过早最爱。四季美汤包汤多不腻，皮薄而有韧性。鲜虾汤包我最喜欢，香而不腻。</w:t>
        <w:br/>
        <w:br/>
        <w:br/>
        <w:t>汉秀，武汉大鼓，黄梅戏在这里都可以看到和听到，还有吹糖人，小朋友可以自己吹一个糖人带回家哦！</w:t>
        <w:br/>
        <w:br/>
        <w:br/>
        <w:t>武汉有名的糕点是带回家的最好伴手礼，汪玉霞就像北京的稻香村一样，很受武汉人的喜欢，中秋节月饼他家莫属，喜饼也是这里的特色，结婚必备。</w:t>
        <w:br/>
        <w:br/>
        <w:br/>
        <w:t>关于美食黎黄陂路步行街有一家小贝壳餐厅，中午就是在这里吃的午饭。他家的菜品几乎都是武汉当地最受欢迎，也是最能代表武汉的菜。这里可以来品尝一下。晚饭就在吉庆街吃了很多小吃，也算是充实而忙碌的一天，一天逛了如此多的纪念馆，博物馆，街区。</w:t>
        <w:br/>
        <w:br/>
        <w:br/>
        <w:t>这些都是汉口江岸区最具代表性的地方，值得好好的欣赏和体会。赶上中秋，十一两个节日，如果来武汉的小伙伴，建议到这边来玩。虽然只是短暂的一天，大美江岸却给我留下很深的印象，一个集时尚，老街，怀旧，红色记忆为一体的江岸之行，在恋恋不舍中结束。</w:t>
        <w:br/>
      </w:r>
    </w:p>
    <w:p>
      <w:r>
        <w:t>评论：</w:t>
        <w:br/>
      </w:r>
    </w:p>
    <w:p>
      <w:pPr>
        <w:pStyle w:val="Heading2"/>
      </w:pPr>
      <w:r>
        <w:t xml:space="preserve">79.【途牛首发】天门一日游，离武汉车程仅半小时 </w:t>
      </w:r>
    </w:p>
    <w:p>
      <w:r>
        <w:t>https://www.tuniu.com/trips/30199736</w:t>
      </w:r>
    </w:p>
    <w:p>
      <w:r>
        <w:t>来源：途牛</w:t>
      </w:r>
    </w:p>
    <w:p>
      <w:r>
        <w:t>发表时间：2018-09-24</w:t>
      </w:r>
    </w:p>
    <w:p>
      <w:r>
        <w:t>天数：</w:t>
      </w:r>
    </w:p>
    <w:p>
      <w:r>
        <w:t>游玩时间：</w:t>
      </w:r>
    </w:p>
    <w:p>
      <w:r>
        <w:t>人均花费：</w:t>
      </w:r>
    </w:p>
    <w:p>
      <w:r>
        <w:t>和谁：</w:t>
      </w:r>
    </w:p>
    <w:p>
      <w:r>
        <w:t>玩法：人文游，国庆，自助游，美食，购物</w:t>
      </w:r>
    </w:p>
    <w:p>
      <w:r>
        <w:t>旅游路线：</w:t>
      </w:r>
    </w:p>
    <w:p>
      <w:r>
        <w:t>正文：</w:t>
        <w:br/>
        <w:br/>
        <w:t>一本《茶经》，载誉神州茶圣陆羽美名扬</w:t>
        <w:br/>
        <w:t>半载诗书，诉不完晚唐文学巨匠皮日休</w:t>
        <w:br/>
        <w:t>一场迁徙史，讲不尽天门侨乡命运同</w:t>
        <w:br/>
        <w:t>一座石家河遗址，距今5000-4300年左右的大型史前古城重见天日</w:t>
        <w:br/>
        <w:t>古称竟陵的天门，就这样未曾到访就在岁月中走进了心里</w:t>
        <w:br/>
        <w:br/>
        <w:br/>
        <w:br/>
        <w:t>多宝：汉江上的一颗耀眼明珠 不止最美沙海</w:t>
        <w:br/>
        <w:br/>
        <w:br/>
        <w:t>多宝镇，汉江边的一颗耀眼明珠。汉江沿岸，兴隆大坝一侧，江汉平原上不可多见的沙滩，就在这里诞生了，它就是美丽的龙门沙海。</w:t>
        <w:br/>
        <w:br/>
        <w:br/>
        <w:t>适逢第一个中国农民丰收节，在多宝镇兴宝新村龙门沙海景区举办了2018中国·天门多宝沙滩旅游文化月。蜿蜒秀丽的汉江，一望无际的龙门沙海，生动活泼的花鼓戏曲，丰富多彩的多宝美食，意趣盎然的田园风光，让这个由四个村子（鲍咀、乔王、新滩、渔场）合并而来的兴宝新村焕发出乡村的活力。</w:t>
        <w:br/>
        <w:br/>
        <w:br/>
        <w:t>会场人潮涌动，农民们走出田间地头，在沙海上庆祝自己的丰收节日。</w:t>
        <w:br/>
        <w:br/>
        <w:br/>
        <w:t>花鼓戏不是只有湖南才有，湖北也有，天门花鼓戏就是其中的代表。天门花鼓戏以其优美的曲调、丰富多彩的唱腔、浓郁的乡土气息倾倒了无数观众。</w:t>
        <w:br/>
        <w:br/>
        <w:br/>
        <w:t>热气球体验，在空中俯瞰汉江流域，空中漫步掠过沙海，还能从“上帝视角”观看兴隆大坝的全貌，这可是非常棒的体验。</w:t>
        <w:br/>
        <w:br/>
        <w:br/>
        <w:t>还可以从空中看到沙海景区里漫山遍野的鲜花，和法国的普罗旺斯一样浪漫。</w:t>
        <w:br/>
        <w:br/>
        <w:br/>
        <w:t>多宝镇位于湖北省中部的江汉平原，地处天门、潜江、京山、钟祥、沙洋五县市结合部，与沙洋县城一桥相连，G348、S107穿境而过。</w:t>
        <w:br/>
        <w:br/>
        <w:br/>
        <w:t>多宝镇西距沙洋县城10公里，东抵天门城区45公里，距省会武汉市中心200公里。多宝镇是天门市西大门，有“江汉平原宝地，汉水之滨明珠，荷沙公路重镇，天门西乡门户”的美誉。</w:t>
        <w:br/>
        <w:br/>
        <w:br/>
        <w:t>龙门沙海景区里，沙雕公园的沙雕以农民丰收为主题，以辛勤的劳动人民为创作原型，结合天门地方民俗文化创作10座主题沙雕。表现农民丰收的沙雕有：五谷丰登、果蔬飘香、花生之乡以及小麦、玉米、蔬菜丰收的景象；表现天门民俗文化的沙雕有：天门蒸菜、茶圣陆羽、天门唐手拳、天门民歌。</w:t>
        <w:br/>
        <w:br/>
        <w:br/>
        <w:t>多宝镇既属汉江国脉探秘旅游廊道中节点，又是汉江运河生态文化旅游带重要节点。</w:t>
        <w:br/>
        <w:br/>
        <w:br/>
        <w:t>龙门沙海，是华中地区最大沙滩。35公里滨江水岸线滋润着这片肥沃的土地，罗汉寺闸、滨江湿地、油菜花田、矶头公园等彰显着这座小镇无穷魅力。</w:t>
        <w:br/>
        <w:br/>
        <w:br/>
        <w:t>疾驰在沙滩上，谁还没有一个漂移的梦？急转弯扬起阵阵风沙，只为享受最原始的惊险刺激。</w:t>
        <w:br/>
        <w:br/>
        <w:br/>
        <w:t>如果几个回合下来，坐在副驾驶上的你还感觉到意犹未尽，可以让驾驶员带你绕着沙海景区吹吹风，更有感觉。</w:t>
        <w:br/>
        <w:br/>
        <w:br/>
        <w:t>滑沙的那种畅快淋漓感，是无法用语言来描述的，一趟一趟的折返，爬到沙堆的顶部，如果没有乐趣，是没有毅力坚持下来的。</w:t>
        <w:br/>
        <w:br/>
        <w:br/>
        <w:t>天门市蒸菜之乡，但多宝的“蒸笼格”更是独树一帜，是天门蒸菜里面的杰出代表流派。</w:t>
        <w:br/>
        <w:br/>
        <w:br/>
        <w:t>旧时，乡下农忙时节，大伙常相互帮忙抢种抢收，主人则以“蒸笼格”招待。做法是用一大格蒸笼，下面垫上藕、毛芋、萝卜、红薯、土豆之类的素菜，上面则以干张、豆腐“戴帽”，俗称“雪花盖顶”。然后加上油、盐、酱、醋、葱花、姜末稍加拌和，大火蒸熟，端上桌就成(也有先蒸熟后淋上佐料的)。这样的招待，既简单撇脱，节省时间，又经济实惠，让人吃饱肚子。主人家如果条件好些，在格子上层加上一些鱼、肉之类的荤菜，则更显招待之丰盛。</w:t>
        <w:br/>
        <w:br/>
        <w:br/>
        <w:br/>
        <w:t>如今，“蒸笼格”已走出寻常百姓家，步入市场。多宝个体餐馆老板对传统的“格子”进行了改进，使蒸笼格变小了，内容更丰富了，佐料调配更合人们的口味。一筷子下去，荤的、素的，红的、白的，吃起来嫩嫩的、脆脆的、香香的，越吃越想吃。</w:t>
        <w:br/>
        <w:br/>
        <w:br/>
        <w:t>如果觉得一天时间还不能玩的太尽兴，可以考虑入住兴宝集团的民宿， 设施齐全、环境优雅的小楼，让你的夜晚也能做一个美美的梦。</w:t>
        <w:br/>
        <w:br/>
        <w:br/>
        <w:br/>
        <w:t>七屋岭村：慢下来山村民宿 忘不了知青岁月</w:t>
        <w:br/>
        <w:br/>
        <w:br/>
        <w:t>荷沙公路（起与武汉东西湖区荷包湖农场（107国道（与汉宜公路共线段）口），止于沙洋县107省道（现汉宜公路）（将升级为G347）。）114路段北1公里处，有一处“湖北省“美丽乡村”示范村，也就是七屋岭村。</w:t>
        <w:br/>
        <w:br/>
        <w:br/>
        <w:t>古代7户人家发展起来的村落，也在乡村复兴的浪潮中找到了自己的路，美化了环境，建起了民宿，气息乡土、格调简约，不太张扬还有些天门民居的风格。</w:t>
        <w:br/>
        <w:br/>
        <w:br/>
        <w:t>窗明几净，砖石铺就的院落和房子之间的通道，尽显朴实无华之美。</w:t>
        <w:br/>
        <w:br/>
        <w:br/>
        <w:t>虽然就在公路不远处，但却和闹市的喧嚣分割开来，住在农家小院，走在乡间小道，呼吸新鲜空气，这也许就是一种慢生活的开启。</w:t>
        <w:br/>
        <w:br/>
        <w:br/>
        <w:t>垃圾入筒，在这里执行的很好，隔的不远，就会设置一个垃圾桶，美丽乡村，从身边做起。</w:t>
        <w:br/>
        <w:br/>
        <w:br/>
        <w:t>穿过民宿，马路对面是一个名为三军菊花种植专业合作社的菊花种植基地。</w:t>
        <w:br/>
        <w:br/>
        <w:br/>
        <w:t>规模大，品种全，该基地拥有三千多品种各异的菊花，许多品种系合作社培养出来的新品种。</w:t>
        <w:br/>
        <w:br/>
        <w:br/>
        <w:t>园内的花期，也在五月到十月，拥有非常长的赏花期。</w:t>
        <w:br/>
        <w:br/>
        <w:br/>
        <w:t>园内还种植了很多特色农产品，比如鹤首葫芦，比如太空长丝瓜。</w:t>
        <w:br/>
        <w:br/>
        <w:br/>
        <w:t>村子的另一头，还有当年上山下乡时期北京、上海、武汉、宜昌等地知识青年的原知青点所在——知青农庄。</w:t>
        <w:br/>
        <w:br/>
        <w:br/>
        <w:t>这里曾是他们参加农业生产的地方，这里也是他们燃烧青春的地方。</w:t>
        <w:br/>
        <w:br/>
        <w:br/>
        <w:t>时不时就能遇到一些前来回味青春的人们，回味往昔的青春生活。</w:t>
        <w:br/>
        <w:br/>
        <w:br/>
        <w:t>地道的农家菜，豆渣巴炖粉条、蒸菜、菜饭等，胃口大开。</w:t>
        <w:br/>
        <w:br/>
        <w:br/>
        <w:t>天门不负中国蒸菜之乡的名头，以“天门九蒸”（粉蒸、清蒸、炮蒸、扣蒸、包蒸、酿蒸、花样造型蒸、封蒸、干蒸）的厨艺特点见长。</w:t>
        <w:br/>
        <w:br/>
        <w:br/>
        <w:br/>
        <w:t>农耕年华：陶艺制作 感受生活</w:t>
        <w:br/>
        <w:br/>
        <w:br/>
        <w:t>农耕年华庄园陶瓷艺术馆，感受陶土文化，体验农耕生活。不仅体验了陶艺制作的过程，还能采摘和吃原生态的农家饭。是假期里家长带着孩子的好去处，也是孩子们了解生活的一个窗口。</w:t>
        <w:br/>
        <w:br/>
        <w:br/>
        <w:t>一进门就欣赏到了手工油豆皮的制作过程，并品尝了刚出锅的豆浆。</w:t>
        <w:br/>
        <w:br/>
        <w:br/>
        <w:t>院子里错落有致，一切都看得出是在精心的陈设，在城市里布置这么一个小院落，还起名农耕年华，主人家非常有想法。</w:t>
        <w:br/>
        <w:br/>
        <w:br/>
        <w:t>打开尘封已久的历史记忆，去感受过去农耕生活，对有过农村生活经历的人是一种回味，对小孩子是一种认知和学习。</w:t>
        <w:br/>
        <w:br/>
        <w:br/>
        <w:t>大一点的小朋友在老师的指导下，自己动手起来玩泥巴。</w:t>
        <w:br/>
        <w:br/>
        <w:br/>
        <w:t>小一点的孩子在老师的指导下，捏橡皮泥，也能捏出个小动物的造型来。</w:t>
        <w:br/>
        <w:br/>
        <w:br/>
        <w:t>还有大朋友，在小哥哥的指导下做泥胚。</w:t>
        <w:br/>
        <w:br/>
        <w:br/>
        <w:t>院子里还有除了陶艺作品外，还有书画展示。</w:t>
        <w:br/>
        <w:br/>
        <w:br/>
        <w:t>寻找生活最原本的样子，向乐观向上的生活态度靠近，让孩子们能感受和认知这个世界本来的面目。</w:t>
        <w:br/>
        <w:br/>
        <w:br/>
        <w:br/>
        <w:t>茶圣故里园文化休闲旅游区</w:t>
        <w:br/>
        <w:br/>
        <w:br/>
        <w:t>位于天门市老城区，是一处以陆羽生平事迹和陆羽茶文化为特色，集文化观光、休闲及风情体验于一体的主题性旅游区。</w:t>
        <w:br/>
        <w:br/>
        <w:br/>
        <w:t>从陆羽这一生的经历可以看出，从弃婴到“茶圣”，陆羽的成就告诉我们，不是随随便便就能成功。要在行业里成就一番事业，必须付出常人之所不能的精力和心血。</w:t>
        <w:br/>
        <w:br/>
        <w:br/>
        <w:t>我是宜昌人，对陆羽并不陌生，陆羽来到宜昌，品了峡州茶和蛤蟆泉水，并在《茶经》中有所描述。</w:t>
        <w:br/>
        <w:br/>
        <w:br/>
        <w:t>但陆羽纪念馆，第一次来。</w:t>
        <w:br/>
        <w:br/>
        <w:br/>
        <w:t>各地为纪念陆羽造的楼院亭阁不算少，但建在陆羽的家乡，这才是实至名归。</w:t>
        <w:br/>
        <w:br/>
        <w:br/>
        <w:t>不远处的茶经楼</w:t>
        <w:br/>
        <w:br/>
        <w:br/>
        <w:t>陆羽广场</w:t>
        <w:br/>
        <w:br/>
        <w:br/>
        <w:t>茶经楼是为了纪念陆羽以及我国第一部茶叶专著《茶经》而建。</w:t>
        <w:br/>
        <w:br/>
        <w:br/>
        <w:t>登上茶经楼，就能俯瞰天门全市。</w:t>
        <w:br/>
        <w:br/>
        <w:br/>
        <w:t>西湖，东湖，整个茶圣故里园的风景，也在尽收眼底，是茶圣故里园注定要打卡的景点之一。</w:t>
        <w:br/>
        <w:br/>
        <w:br/>
        <w:t>湖北省文联主席熊召政先生在楼里还写下了《茶经楼记》。</w:t>
        <w:br/>
        <w:br/>
        <w:br/>
        <w:t>四楼藏茶阁里收藏了上千种茶叶。</w:t>
        <w:br/>
        <w:br/>
        <w:br/>
        <w:t>茶经楼里还藏有年代版本不同的《茶经》。</w:t>
        <w:br/>
        <w:br/>
        <w:br/>
        <w:br/>
        <w:t>方舟生态庄园：特色养殖成就“野味”美食</w:t>
        <w:br/>
        <w:br/>
        <w:br/>
        <w:t>杨林大道北，有这么一处方舟生态庄园。这里的动物园有山羊、鸵鸟、梅花鹿，孔雀、狐狸、小浣熊，在这个庄园的动物园里，可以媲美大型动物园。</w:t>
        <w:br/>
        <w:br/>
        <w:br/>
        <w:t>穿过的这片池塘，水里都是养的乌苏里江迴鱼。</w:t>
        <w:br/>
        <w:br/>
        <w:br/>
        <w:t>笼中鸟</w:t>
        <w:br/>
        <w:br/>
        <w:br/>
        <w:t>在娃娃鱼养殖区的背后，有一处池塘，看着水面风平浪静，定睛一瞧，池塘边草丛中的不是和恐龙同时代的鳄鱼么。看着温顺，是因为饲养员投食后，鳄鱼正在休息。</w:t>
        <w:br/>
        <w:br/>
        <w:br/>
        <w:t>相对而言，孔雀就显得比比较优雅了。</w:t>
        <w:br/>
        <w:br/>
        <w:br/>
        <w:t>还有跑着跑着就跳出去了的梅花鹿。</w:t>
        <w:br/>
        <w:br/>
        <w:br/>
        <w:t>当然了，走的时候业可以带点这的特色商品回家，和其他地方最大的区别是，这里有黑鸡蛋，有野鸡蛋，有火鸡蛋，有羊肉，有鸵鸟肉，有香猪肉，有鹿茸酒，带回家送亲戚朋友也上档次、有面子，性价比还高。</w:t>
        <w:br/>
        <w:br/>
        <w:br/>
        <w:t>孔雀肉、鸿雁肉，更是听听就过瘾，有礼有面。</w:t>
        <w:br/>
        <w:br/>
        <w:br/>
        <w:t>当然了，庄园里的美食也是非常值得期待的。</w:t>
        <w:br/>
        <w:br/>
        <w:br/>
        <w:t>粉蒸香猪肉、粉蒸香猪排、广式叉烧都是选用的云贵等地香猪的后代，肥而不腻，瘦而不柴。黑鸡肚片火锅，温润滋补。香煎大白刁，更是酥软入口。</w:t>
        <w:br/>
        <w:br/>
        <w:br/>
        <w:t>炒黑鸡蛋，更是营养丰富，而且从口感上就比普通鸡蛋就要来得丰富。</w:t>
        <w:br/>
        <w:br/>
        <w:br/>
        <w:br/>
        <w:t>天门夜景</w:t>
        <w:br/>
        <w:br/>
        <w:br/>
        <w:t>夜色下，天门也非常漂亮。</w:t>
        <w:br/>
        <w:br/>
        <w:br/>
        <w:t>夜晚，多了一层灯光的妩媚。茶圣故里园里的各类建筑，都披上了一层神秘的色彩。</w:t>
        <w:br/>
        <w:br/>
        <w:br/>
        <w:t>湖中，城市建筑的倒影，灯带渲染的交织，微风渐起，游人们漫步在步道上。</w:t>
        <w:br/>
        <w:br/>
        <w:br/>
        <w:t>即便是在夜幕中，也看得出灯火通明的天门，在时代的浪潮下长足发展，城市面貌也是焕然一新。</w:t>
        <w:br/>
        <w:br/>
        <w:br/>
        <w:t>夜色下的茶经楼，比黄鹤楼也不差毫分。</w:t>
        <w:br/>
        <w:br/>
        <w:br/>
        <w:t>湖中的喷泉，打出天门欢迎你的字幕。</w:t>
        <w:br/>
      </w:r>
    </w:p>
    <w:p>
      <w:r>
        <w:t>评论：</w:t>
        <w:br/>
        <w:t>1.值得一游</w:t>
      </w:r>
    </w:p>
    <w:p>
      <w:pPr>
        <w:pStyle w:val="Heading2"/>
      </w:pPr>
      <w:r>
        <w:t>80.武汉趣玩户外烧烤基地一日游非常适合同学聚会</w:t>
      </w:r>
    </w:p>
    <w:p>
      <w:r>
        <w:t>https://www.tuniu.com/trips/30200593</w:t>
      </w:r>
    </w:p>
    <w:p>
      <w:r>
        <w:t>来源：途牛</w:t>
      </w:r>
    </w:p>
    <w:p>
      <w:r>
        <w:t>发表时间：2018-09-28</w:t>
      </w:r>
    </w:p>
    <w:p>
      <w:r>
        <w:t>天数：</w:t>
      </w:r>
    </w:p>
    <w:p>
      <w:r>
        <w:t>游玩时间：</w:t>
      </w:r>
    </w:p>
    <w:p>
      <w:r>
        <w:t>人均花费：</w:t>
      </w:r>
    </w:p>
    <w:p>
      <w:r>
        <w:t>和谁：</w:t>
      </w:r>
    </w:p>
    <w:p>
      <w:r>
        <w:t>玩法：美食，避暑</w:t>
      </w:r>
    </w:p>
    <w:p>
      <w:r>
        <w:t>旅游路线：</w:t>
      </w:r>
    </w:p>
    <w:p>
      <w:r>
        <w:t>正文：</w:t>
        <w:br/>
        <w:br/>
        <w:t>为了舒缓紧张的学习和丰富同学们的课余生活，我校组织了同学们9月6日这天前往和平农庄度假村进行烧烤秋游拓展活动，让同学们走进多彩的秋天，亲近大自然，体验自然之美、锻炼身体、增长见识。</w:t>
        <w:br/>
        <w:t>秋高气爽，花果飘香，同学们怀着兴奋的心情，背着大包小包向目的地出发，一路上欢声笑语，歌声一片。我们一大早就抵达了和平农庄度假村，这里草色青青，天空湛蓝，不禁让人心旷神怡，同学们都迫不及待的游玩起来，尽情享受这秋日野外的好天气。</w:t>
        <w:br/>
        <w:br/>
        <w:br/>
        <w:br/>
        <w:br/>
        <w:br/>
        <w:t>午餐时间，大家来到烧烤场，只见烧烤基地老板早已把烧烤用的食材、器具分好，每个炉灶生好火，瞬间令同学们心里感动不已。鸡腿、鸡翅、火腿肠、肉丸、面包、玉米……同学们竞相分享自己的烧烤食物，感受到了分享的乐趣和大家庭的温馨。烧烤过后，同学们还把烧烤炉周边打扫得非常干净，把文明形象留给了大自然。</w:t>
        <w:br/>
        <w:br/>
        <w:t>午餐后大家来到草地上，开始了拓展活动，共有4个活动项目，“珠行万里”、“黄金罗盘”、“颠球大战”、“疯狂的市场”，拓展活动分组进行。每个小组分别自创队名、口号、队歌，充分发挥了团队合作精神。通过这次拓展活动，我们看到了同学们之间的沟通交流、相互理解，为了达到目标众人协力，永不认输，增加了团队向心力、凝聚力，增强了学生的自信心、磨练学生意志、激发学生个人潜能。同学们专注着，互相激励着，完成了一个个任务，草地上一波接一波的欢笑！</w:t>
        <w:br/>
        <w:br/>
        <w:br/>
        <w:br/>
        <w:t>最后，还颁发了奖项。颁奖过后，我们结束了本次的秋游，安全返校。大家都度过了一个开心难忘的秋游。同学们放松自己的心情，培养最佳精神状态、以积极的心态面对未来的学习与生活。经过本次活动同学们将以更好的心态面对今后的学习生活。</w:t>
        <w:br/>
        <w:br/>
      </w:r>
    </w:p>
    <w:p>
      <w:r>
        <w:t>评论：</w:t>
        <w:br/>
      </w:r>
    </w:p>
    <w:p>
      <w:pPr>
        <w:pStyle w:val="Heading2"/>
      </w:pPr>
      <w:r>
        <w:t>81.武汉海昌极地海洋公园 7周年狂欢庆典，多重钜惠火爆来袭！</w:t>
      </w:r>
    </w:p>
    <w:p>
      <w:r>
        <w:t>https://www.tuniu.com/trips/30200691</w:t>
      </w:r>
    </w:p>
    <w:p>
      <w:r>
        <w:t>来源：途牛</w:t>
      </w:r>
    </w:p>
    <w:p>
      <w:r>
        <w:t>发表时间：2018-09-28</w:t>
      </w:r>
    </w:p>
    <w:p>
      <w:r>
        <w:t>天数：</w:t>
      </w:r>
    </w:p>
    <w:p>
      <w:r>
        <w:t>游玩时间：</w:t>
      </w:r>
    </w:p>
    <w:p>
      <w:r>
        <w:t>人均花费：</w:t>
      </w:r>
    </w:p>
    <w:p>
      <w:r>
        <w:t>和谁：</w:t>
      </w:r>
    </w:p>
    <w:p>
      <w:r>
        <w:t>玩法：亲子，主题乐园，动物，国庆</w:t>
      </w:r>
    </w:p>
    <w:p>
      <w:r>
        <w:t>旅游路线：</w:t>
      </w:r>
    </w:p>
    <w:p>
      <w:r>
        <w:t>正文：</w:t>
        <w:br/>
        <w:br/>
        <w:t>奇妙的极地之旅，陪你观赏南北极动物；</w:t>
        <w:br/>
        <w:br/>
        <w:br/>
        <w:t>美妙的萌宠乐园，带你去探索神奇海洋。</w:t>
        <w:br/>
        <w:br/>
        <w:br/>
        <w:t>曼妙的动物表演，给你带来震撼视觉宴；</w:t>
        <w:br/>
        <w:br/>
        <w:br/>
        <w:t>精妙的多元体验，与极地动物亲密互动。</w:t>
        <w:br/>
        <w:br/>
        <w:br/>
        <w:t>奥妙的海洋科普，为你开启海底新视界；</w:t>
        <w:br/>
        <w:br/>
        <w:br/>
        <w:t>巧妙的游乐设施，和你嗨玩趣味游乐园；</w:t>
        <w:br/>
        <w:br/>
        <w:br/>
        <w:t>绝妙的海底盛宴，让你的味蕾彻底觉醒。</w:t>
        <w:br/>
        <w:br/>
        <w:br/>
        <w:t>扫一扫立即预订啦↓</w:t>
        <w:br/>
      </w:r>
    </w:p>
    <w:p>
      <w:r>
        <w:t>评论：</w:t>
        <w:br/>
      </w:r>
    </w:p>
    <w:p>
      <w:pPr>
        <w:pStyle w:val="Heading2"/>
      </w:pPr>
      <w:r>
        <w:t>82.相约美好时光|武汉生产技术部“迎中秋·庆国庆”户外烧烤活动</w:t>
      </w:r>
    </w:p>
    <w:p>
      <w:r>
        <w:t>https://www.tuniu.com/trips/30202065</w:t>
      </w:r>
    </w:p>
    <w:p>
      <w:r>
        <w:t>来源：途牛</w:t>
      </w:r>
    </w:p>
    <w:p>
      <w:r>
        <w:t>发表时间：2018-09-30</w:t>
      </w:r>
    </w:p>
    <w:p>
      <w:r>
        <w:t>天数：</w:t>
      </w:r>
    </w:p>
    <w:p>
      <w:r>
        <w:t>游玩时间：</w:t>
      </w:r>
    </w:p>
    <w:p>
      <w:r>
        <w:t>人均花费：</w:t>
      </w:r>
    </w:p>
    <w:p>
      <w:r>
        <w:t>和谁：</w:t>
      </w:r>
    </w:p>
    <w:p>
      <w:r>
        <w:t>玩法：自助游</w:t>
      </w:r>
    </w:p>
    <w:p>
      <w:r>
        <w:t>旅游路线：</w:t>
      </w:r>
    </w:p>
    <w:p>
      <w:r>
        <w:t>正文：</w:t>
        <w:br/>
        <w:br/>
        <w:t>秋天和什么最配？</w:t>
        <w:br/>
        <w:t>除了火锅</w:t>
        <w:br/>
        <w:t>那必定是烧烤了吧~~</w:t>
        <w:br/>
        <w:t>金秋九月，秋高气爽，iPEG 武汉 制造处生产技术部的小伙伴们，决定找个鸟语花香、绿草如茵的好地方大展身手，在部长得带领下，2018年9月17日组织部门内兄弟姐妹们前往烧烤圣地“趣玩户外烧烤”，在蓝天白云下边欣赏美景一边吃着烧烤，简直不要太幸福~</w:t>
        <w:br/>
        <w:t>悠闲自得</w:t>
        <w:br/>
        <w:t>自己动手，丰衣足食</w:t>
        <w:br/>
        <w:t>哎呦！看认真的劲儿！</w:t>
        <w:br/>
        <w:t>DIY烧烤，我们是专业的哦。处处飘散的烤肉香气无处不在，时时挑逗你的小心脏</w:t>
        <w:br/>
        <w:t>吃过烧烤，啤酒来一波。啤酒配烧烤，生活越吃越美好~~~</w:t>
        <w:br/>
        <w:t>蓝天白云，绿树荫荫，小伙伴享受着此刻的悠闲和安宁</w:t>
        <w:br/>
        <w:t>快乐的时光总是飞逝，虽然时间短暂，但小伙们们感受到的快乐是无限的，相信通过这次的烧烤活动，不仅可以培养小伙伴们动手能力和团队合作意识，而且也丰富了大家的生活，让大家的身心得到陶冶，还同时为小伙伴们提供了互相学习、互相交流、增进感情的平台。</w:t>
        <w:br/>
        <w:t>工作上，大家是志同道合的同事，务实求真、团结奋斗；生活中，大家是亲如手足的家人，互相关心、团结 互助 。大家为着一个共同的梦想，相聚在iPEG 武汉 制造处生产技术部，为自己人生的未来，一起奋斗，一起拼搏。</w:t>
        <w:br/>
        <w:br/>
      </w:r>
    </w:p>
    <w:p>
      <w:r>
        <w:t>评论：</w:t>
        <w:br/>
      </w:r>
    </w:p>
    <w:p>
      <w:pPr>
        <w:pStyle w:val="Heading2"/>
      </w:pPr>
      <w:r>
        <w:t>83.初秋养生之旅，武汉周末游正确打开方式</w:t>
      </w:r>
    </w:p>
    <w:p>
      <w:r>
        <w:t>https://www.tuniu.com/trips/30202369</w:t>
      </w:r>
    </w:p>
    <w:p>
      <w:r>
        <w:t>来源：途牛</w:t>
      </w:r>
    </w:p>
    <w:p>
      <w:r>
        <w:t>发表时间：2018-10-01</w:t>
      </w:r>
    </w:p>
    <w:p>
      <w:r>
        <w:t>天数：</w:t>
      </w:r>
    </w:p>
    <w:p>
      <w:r>
        <w:t>游玩时间：</w:t>
      </w:r>
    </w:p>
    <w:p>
      <w:r>
        <w:t>人均花费：</w:t>
      </w:r>
    </w:p>
    <w:p>
      <w:r>
        <w:t>和谁：</w:t>
      </w:r>
    </w:p>
    <w:p>
      <w:r>
        <w:t>玩法：自然奇观，摄影，温泉，自驾游，国庆</w:t>
      </w:r>
    </w:p>
    <w:p>
      <w:r>
        <w:t>旅游路线：</w:t>
      </w:r>
    </w:p>
    <w:p>
      <w:r>
        <w:t>正文：</w:t>
        <w:br/>
        <w:br/>
        <w:br/>
        <w:t>【前言预告】</w:t>
        <w:br/>
        <w:br/>
        <w:br/>
        <w:t>网友经常问我：“你经常出去旅行，是因为爱好吗？”</w:t>
        <w:br/>
        <w:t>我说：“旅行不是爱好，而是生活”，不论是向左走，还是向右行，抑或是精心规划行程，又或者是说走就走，都是一种生活的态度。</w:t>
        <w:br/>
        <w:t>于是，在这个收获的九月，我踏上了开往武汉的列车，去三里畈泡温泉打板栗，去薄刀峰看云卷云舒，观奇松云海。</w:t>
        <w:br/>
        <w:br/>
        <w:br/>
        <w:br/>
        <w:t>【行程安排】</w:t>
        <w:br/>
        <w:br/>
        <w:br/>
        <w:t>Day1 乌鲁木齐——武汉三里畈——入住三里畈温泉酒店</w:t>
        <w:br/>
        <w:t>Day2 早餐——赏沙雕——体验温泉——罗田丰衣坳村打板栗——前往薄刀峰</w:t>
        <w:br/>
        <w:t>Day3 游览薄刀峰——返程郑州</w:t>
        <w:br/>
        <w:br/>
        <w:br/>
        <w:br/>
        <w:t>【行程前准备】</w:t>
        <w:br/>
        <w:br/>
        <w:br/>
        <w:t>1、卡片类:身份证、银行卡、驾驶证都带好,有其他证件的一并带好。</w:t>
        <w:br/>
        <w:t>2、车票类:确定好出行时间,提前选择出行的交通工具,飞机还是火车,最好下载个出行app。</w:t>
        <w:br/>
        <w:t>3、数码类: 单反相机，手机，笔记本电脑，移动硬盘，充电器，移动电源，插线板。</w:t>
        <w:br/>
        <w:t>4、鞋服类:提前查好天气预报，根据实际情况携带合适的衣服，夏季较热，注意防晒。</w:t>
        <w:br/>
        <w:t>5、其他类:提前准备墨镜、防晒霜、水杯、洗漱包、以及雨伞等。</w:t>
        <w:br/>
        <w:t>6、药品类:配备清热、解毒的药或冲剂,创可贴等。</w:t>
        <w:br/>
        <w:br/>
        <w:br/>
        <w:br/>
        <w:t>【注意事项】</w:t>
        <w:br/>
        <w:br/>
        <w:br/>
        <w:t>1、</w:t>
        <w:tab/>
        <w:t>身心劳累、酒后、空腹、吃太饱不能泡温泉，容易导致身体不适头晕。</w:t>
        <w:br/>
        <w:t>2、</w:t>
        <w:tab/>
        <w:t>女生生理期最好不要泡温泉，泡温泉一定要将金属饰品摘下，否则饰品可能会被硫化成黑色。</w:t>
        <w:br/>
        <w:t>3、</w:t>
        <w:tab/>
        <w:t>泡温泉要补水，防止身体缺水，冬季泡温泉注意保暖，泡完后要及时擦干身体。</w:t>
        <w:br/>
        <w:t>4、</w:t>
        <w:tab/>
        <w:t>心脏病、高血压、动脉硬化的人尽量不要泡温泉，如果泡温泉应先擦拭身体，避免直接进去温泉。</w:t>
        <w:br/>
        <w:t>5、</w:t>
        <w:tab/>
        <w:t>打板栗的时候要横着打，不要站在树下打头顶的板栗，避免板栗砸到头。</w:t>
        <w:br/>
        <w:t>6、</w:t>
        <w:tab/>
        <w:t>捡板栗的时候要戴手套或者用夹子拿板栗，别让板栗扎到手。</w:t>
        <w:br/>
        <w:t>7、</w:t>
        <w:tab/>
        <w:t>薄刀峰山势陡峭，家庭出游带小孩或者老人的注意体力劳动，配备水和零食。</w:t>
        <w:br/>
        <w:t>8、</w:t>
        <w:tab/>
        <w:t>外出旅行注意购买旅行保险，安全出行。</w:t>
        <w:br/>
        <w:br/>
        <w:br/>
        <w:br/>
        <w:t>【关于交通】</w:t>
        <w:br/>
        <w:br/>
        <w:br/>
        <w:t>大交通：</w:t>
        <w:br/>
        <w:t>我是从乌鲁木齐直飞武汉的，武汉交通很便利，飞机高铁火车都可以直达。到达武汉后可乘坐班车到达罗田镇，然后再去各个景区。由于各个景区中间有距离，推荐武汉周边的朋友可以选择自驾游，相对比较方便。</w:t>
        <w:br/>
        <w:t>三里畈温泉度假村景区</w:t>
        <w:br/>
        <w:t>1、鄂州、黄州 S7武鄂→S5武英93km出团陂下---→G318三里畈温泉村</w:t>
        <w:br/>
        <w:t>2、黄石 G45大广→S5武英93km出团陂下------→G318三里畈温泉村</w:t>
        <w:br/>
        <w:t>3、武汉 上三环线→S5武英93km出团陂下------→G318三里畈温泉村</w:t>
        <w:br/>
        <w:t>宏基客运站，新荣客运站，傅家坡客运站有直接到三里畈的班车，车票57元。</w:t>
        <w:br/>
        <w:t>丰衣坳村：直接用手机导航可搜到此位置，村子的山披上种植大量板栗树，可以来这边打板栗。</w:t>
        <w:br/>
        <w:t>薄刀峰景区</w:t>
        <w:br/>
        <w:t>自驾线路：</w:t>
        <w:br/>
        <w:t>1、从武汉出发：走外环高速-武英高速（S5）大别山出口-大河岸镇-白庙河乡-薄刀峰景区东门。</w:t>
        <w:br/>
        <w:t>2、从麻城出发：麻城城区-胜利镇（S309）-薄刀峰景区西门（X307）。</w:t>
        <w:br/>
        <w:t>3、从安徽（华东）出发：走沪蓉高速(G42)，木子店镇出口下（麻城）-木子店镇（S203）-胜利镇（S309）-薄刀峰西门（X307）。</w:t>
        <w:br/>
        <w:t>4、从安徽天堂寨出发：安徽天堂寨-罗田九资河镇-薄刀峰景区。</w:t>
        <w:br/>
        <w:t>薄刀峰景区：</w:t>
        <w:br/>
        <w:t>武汉至薄刀峰: 傅家坡客运站 7:50 13:40 新荣客运站 8:30 14:30</w:t>
        <w:br/>
        <w:t>薄刀峰至武汉: 7:30 14:00</w:t>
        <w:br/>
        <w:t>武汉至薄刀峰:往返车票,票价为148元;</w:t>
        <w:br/>
        <w:t>往返车票 景区门票的套票形式:票价为198元;</w:t>
        <w:br/>
        <w:t>直通车单程车票:武汉至薄刀峰 75元 薄刀峰至武汉 75元</w:t>
        <w:br/>
        <w:br/>
        <w:br/>
        <w:br/>
        <w:t>【值得推荐的当地特色美食】</w:t>
        <w:br/>
        <w:br/>
        <w:br/>
        <w:t>板栗宴</w:t>
        <w:br/>
        <w:t>相信很多人吃过全鱼宴、全藕宴、满汉全席，而此次在“中国板栗之乡”的罗田，吃了一次养生宴，叫板栗宴，在三里畈温泉酒店，品尝到地道的板栗宴。</w:t>
        <w:br/>
        <w:br/>
        <w:br/>
        <w:t>板栗作为干果之王、食用佳品，跟许多食材搭配起来营养价值都是极高的，所谓一层秋雨一层凉，吃上一顿特色营养板栗宴，健康美味地迎接这个秋天!</w:t>
        <w:br/>
        <w:br/>
        <w:br/>
        <w:t>板栗粉蒸肉、板栗结巴肉、板栗布丁、甲鱼板栗、板栗烧鱼块、西芹炒板栗等等和板栗相关的菜出现在餐桌上，顿时感觉口水就要流出来。</w:t>
        <w:br/>
        <w:br/>
        <w:br/>
        <w:t>大厨师傅也在和我们讲着板栗宴的由来和每道菜的做法。</w:t>
        <w:br/>
        <w:t>吃完红烧板栗系列，再来喝碗汤羹，生活有滋有味!</w:t>
        <w:br/>
        <w:br/>
        <w:br/>
        <w:t>罗田吊锅</w:t>
        <w:br/>
        <w:t>吃过东北乱炖，大锅菜，在罗田第一次吃吊锅，在我看来，吊锅和大锅炖差不多，就是把腊肉、土鸡、蹄花、肉糕、腊鱼、芋头元子、白萝卜等菜放在锅里炖。</w:t>
        <w:br/>
        <w:t>吊锅分：土鸡吊锅、羊肉吊锅、牛肉吊锅、狗肉吊锅、野猪肉吊锅等</w:t>
        <w:br/>
        <w:br/>
        <w:br/>
        <w:t>觉得这个更适合秋冬季吃，几个人围着吊锅，下面是木炭，喝上一些小酒，真的是享受生活。</w:t>
        <w:br/>
        <w:br/>
        <w:br/>
        <w:br/>
        <w:t>【值得推荐的酒店住宿】</w:t>
        <w:br/>
        <w:br/>
        <w:br/>
        <w:t>三里畈温泉度假酒店</w:t>
        <w:br/>
        <w:t>罗田三里畈温泉养生酒店位于三里畈镇，其温泉所在地处大别山南麓，是武汉市与罗田大别山天堂寨风景区度假圣地的必经之处。从武汉到这里走武英高速仅需45分钟。</w:t>
        <w:br/>
        <w:br/>
        <w:br/>
        <w:t>酒店硬件设施不错，房间干净，舒适，特别酒店所处风景好，恰逢秋季景色怡人，下楼就可以与格桑花来场美丽的绚彩邂逅，在阳台晒着太阳喝喝茶舒服，前台接待也很贴心。</w:t>
        <w:br/>
        <w:t>沙雕、花海、温泉休闲养生，烦躁都市生活可以在这里体会到清新宁静，这里非常适合度假休闲。</w:t>
        <w:br/>
        <w:br/>
        <w:br/>
        <w:t>薄刀峰度假酒店</w:t>
        <w:br/>
        <w:t>选择这里的好处是在景区对面，登山口和出口离酒店非常近。酒店自带餐厅，门口就是鹤皋古街，都是吃饭的地方。</w:t>
        <w:br/>
        <w:br/>
        <w:br/>
        <w:t>酒店房间比较大，有阳台，在阳台上发发呆，看看云卷云舒，挺惬意的！</w:t>
        <w:br/>
        <w:t>淡季订房送景区门票，周六日和节假日房价相对比较高，最好提前预定。</w:t>
        <w:br/>
        <w:br/>
        <w:br/>
        <w:br/>
        <w:t>【作者介绍】</w:t>
        <w:br/>
        <w:br/>
        <w:br/>
        <w:t>只要步履不停，总有故事发生。</w:t>
        <w:br/>
        <w:t>我是@游走旅行的摄影人</w:t>
        <w:br/>
        <w:t>咨询本行程微信：18600343014</w:t>
        <w:br/>
        <w:t>职业旅行自媒体，多家旅行网站签约旅行体验师，爱旅行、爱摄影、爱分享，如果您看到这篇游记，希望你能关注我，有机会我们一起去旅行。</w:t>
        <w:br/>
        <w:br/>
        <w:br/>
        <w:br/>
        <w:t>【关于摄影器材】</w:t>
        <w:br/>
        <w:br/>
        <w:br/>
        <w:t>手机：苹果x、一加手机</w:t>
        <w:br/>
        <w:t>相机：Canon EOS5D MarkIII（Canon EF 16-35mm f4 L、Canon EF 24-70mm f/2.8L IS II USM、Canon EF 70-200mm f/2.8L IS II USM）</w:t>
        <w:br/>
        <w:t>无人机：DJI 御air</w:t>
        <w:br/>
        <w:br/>
        <w:br/>
        <w:br/>
        <w:t>【赏沙雕泡温泉，这里风景醉美】</w:t>
        <w:br/>
        <w:br/>
        <w:br/>
        <w:t>早晨起来，天气还是不错，我们一行五人前往距离酒店五百米远的沙雕公园看沙雕。说起沙雕，我还是比较感兴趣的，去年冬季在哈尔滨看了冰雕和雪雕，沙雕还是第一次见。沙雕顾名思义是把沙堆积并凝固起来,然后雕琢成各种各样的造型的艺术。</w:t>
        <w:br/>
        <w:br/>
        <w:br/>
        <w:t>沙雕公园紧邻三里畈温泉，步行过去三五分钟即到，依巴河而建，在绝美滨河河滩之上，工作人员告诉我们，这是华中地区最大的沙雕主题公园，共有4大核心区域，家庭DIY沙雕体验区、红色革命主题沙雕区、儿童卡通寓言主题区、中外电影文化主题区，而沙雕都是用特殊的胶体固定的，所以不用担心它会因外界因素出现损坏。</w:t>
        <w:br/>
        <w:br/>
        <w:br/>
        <w:t>我在这里看到了很多熟悉的面孔，从古到今，有桃园结义的刘关张，曹冲称象，武则天，武松打虎，岳飞，还有一代伟人毛泽东，有现代感的高铁和月球探险，离出口最近的是中国梦。公园最高处，是一座城堡。很喜欢这种类型的艺术作品，非常逼真，看得出每一个细节都处理的很好。</w:t>
        <w:br/>
        <w:br/>
        <w:br/>
        <w:t>可能是因为时间的原因，部分沙雕出现了点点破损，不过并不影响整体欣赏，如果你入住三里畈温泉酒店，记得来沙雕公园逛一逛。</w:t>
        <w:br/>
        <w:br/>
        <w:br/>
        <w:t>沙雕公园旁边景色也很不错，有走廊，亭子和河水。非常适合早上或者饭后前来散步，还真有那种江南风的感觉。</w:t>
        <w:br/>
        <w:br/>
        <w:br/>
        <w:t>“腾腾临浴日，蒸蒸热浪生；不慕天池鸟，甘做温泉人。</w:t>
        <w:br/>
        <w:t>——徐霞客</w:t>
        <w:br/>
        <w:t>自古以来，汤泉温泉向来都是高官名儒的所爱，梁昭明太子、王安石、刘伯温等等，常泡温泉，“浴罢恍若肌骨换”之感，以致“解衣浴罢仍留连”。</w:t>
        <w:br/>
        <w:br/>
        <w:br/>
        <w:t>很多人喜欢这个时候去泡温泉，但是又担心泡到假温泉，此次行程我来到的是武汉三里畈，很早听朋友说武汉周边的都来三里畈泡温泉，就来体验一下。武汉开车过来走武英高速仅需45分钟，可以说这是离武汉最近的高质量温泉。</w:t>
        <w:br/>
        <w:t>三里畈温泉是一处集养生温泉，金银河滩，湿地公园，田园休闲和户外拓展等项目于一体的旅游综合开发项目，所来我们到来的时候，看到很多家庭、孩子和公司在这边做团建。</w:t>
        <w:br/>
        <w:t>三里畈推崇以温泉为基础的养生方式，辅助不同的温泉池搭配不同的SPA，药膳及其他康体休闲保健。</w:t>
        <w:br/>
        <w:br/>
        <w:br/>
        <w:t>从酒店步行来到温泉养生堂也就五分钟的路程，换好衣服，走进温泉广场。</w:t>
        <w:br/>
        <w:t>首先映入眼帘的是清泉碧水，椰树蓝天，携裹热带风情而来，像是置身于海边，真的很舒服。</w:t>
        <w:br/>
        <w:br/>
        <w:br/>
        <w:t>这里三面环山，临巴河而建。隐藏在群山怀抱、田园山林之中。这里的温泉区修的像公园，有山，有花，有小桥和小溪，给一种在大自然中泡温泉的感觉。</w:t>
        <w:br/>
        <w:br/>
        <w:br/>
        <w:t>顺着林荫小道再往上走，花草树木，绿树红花，交相辉映；汤池廊亭，步道假山，错落有致，现代与古典，雅致与奢华，在这里有着完美结合。徜徉其间，恍如坠入仙境！</w:t>
        <w:br/>
        <w:br/>
        <w:br/>
        <w:t>听工作人员介绍，温泉池区内有泉眼12处，相距1.2千米，地热井6口，日涌水量10800吨，全部以高温热水为主，自涌水温在79°至81°之间。温泉池区共建有大小温泉池88个，其中室内温泉池6个，可以同时容纳8000余人泡温泉。</w:t>
        <w:br/>
        <w:br/>
        <w:br/>
        <w:t>温泉养生堂分私家汤屋、美颜养生、中药养身、万密斋等主题区域…</w:t>
        <w:br/>
        <w:t>各大泡池水温有所区别，满足不同人群的体感需要。每走一步，都能遇到每一池的惊喜。</w:t>
        <w:br/>
        <w:br/>
        <w:br/>
        <w:br/>
        <w:t>秋冬是温泉养生的最佳时节，在暖意融融的泉水中，小憩片刻，不仅能消解积聚在体内的寒气、湿气，还能让身体骨骼、肌肉彻底放松，对女性保养皮肤，延缓衰老，中老年人提高免疫力，去除风湿疾病，关节酸痛，效果更是十分显著。</w:t>
        <w:br/>
        <w:br/>
        <w:br/>
        <w:t>顺着水晶宫方向向上走，来到了新奇的钟乳石洞温泉池，晚上这里会有彩色灯光，给人的感觉会更舒服！</w:t>
        <w:br/>
        <w:br/>
        <w:br/>
        <w:t>除了泡温泉以外，在巴河古街还可以享受一下多功能汗蒸房呢,幽雅的养生环境使人心旷神怡。各种体验选择多得我都快体验不过来了。</w:t>
        <w:br/>
        <w:br/>
        <w:br/>
        <w:t>“温泉水滑洗凝脂，皓首沐浴回常春”（苏东坡）。真正与自然融为一体，看流云漫卷，与青山碧水共呼吸同欢畅，让身心得到彻底的荡涤与轻松。</w:t>
        <w:br/>
        <w:br/>
        <w:br/>
        <w:br/>
        <w:t>【秋天的味道——打板栗】</w:t>
        <w:br/>
        <w:br/>
        <w:br/>
        <w:t>罗田县是中国知名的“板栗之乡“，板栗是罗田最负盛名的特产，也是一张特色名片。泡完温泉，我们自驾前往丰衣坳村打板栗。</w:t>
        <w:br/>
        <w:br/>
        <w:br/>
        <w:t>开车进入丰衣坳村的时候，路两边的山坡上全是板栗树，到站后，带着帽子和手套，提着篮子，拿上竹竿，装备齐全后，就可以去山里打板栗了。</w:t>
        <w:br/>
        <w:br/>
        <w:br/>
        <w:t>现在很多城市的孩子知道板栗，却不知道板栗长什么样，板栗的栗苞跟花盆里的仙人球差不多，圆而多刺。</w:t>
        <w:br/>
        <w:t>长在树枝最顶端的板栗刺球，充分接收雨露和光照。等到外壳微微张口就可以打板栗了。</w:t>
        <w:br/>
        <w:br/>
        <w:br/>
        <w:t>打板栗的时候备一根长长的竹竿儿，向准了板栗刺球，轻轻一敲，就滚落下来了！捡板栗的时候一定要注意安全，要斜着打远处的板栗，不要打头顶上面的板栗，免得板栗掉在头顶上。捡板栗的时候用手套或者用竹夹子去夹，因为板栗外壳像刺猬，一不小心可能就被刺伤。</w:t>
        <w:br/>
        <w:br/>
        <w:br/>
        <w:t>那种自动开口的板栗，是完全成熟的了，绿油油的刺球上张开一道浅浅的口子，深褐色的栗子泛着毛茸茸的亮光，忍不住想去扣出来！</w:t>
        <w:br/>
        <w:br/>
        <w:br/>
        <w:t>用脚一压一踩，就可以捡起鲜板栗堵嘴馋，有不少武汉周边的人来这边打板栗，打到的板栗为了方便携带，就在路边播起来，有用脚踩的，有用石头砸的，这种方法都是可以把板栗从栗苞上面脱落下来。</w:t>
        <w:br/>
        <w:br/>
        <w:br/>
        <w:t>板栗生吃鲜甜可口，煮熟粉面香甜，烘炒更是香味袭人，很是惹人喜欢，板栗被称为“肾之果”。营养很丰富，能补肾健脾，益胃平肝。新鲜的板栗不仅可以直接生吃（口感鲜香微甜，带坚果的独特清香），还可以制作成各种美味熟食，不管是煮是炒，或者做板栗烧鸡、烧红烧肉、炖鸭等等，均是让人垂涎三尺的美味。</w:t>
        <w:br/>
        <w:br/>
        <w:br/>
        <w:br/>
        <w:t>【观云海美景，赏奇松怪石】</w:t>
        <w:br/>
        <w:br/>
        <w:br/>
        <w:br/>
        <w:t>从三里畈开车前往罗田县的薄刀峰，在盘山公路途中，遇到了很美的耶稣光，我们下车拍下神奇的一幕。</w:t>
        <w:br/>
        <w:br/>
        <w:br/>
        <w:t>吃过晚饭后我们夜游圆梦谷。峡谷的沿途摆设有百余种灯光卡通人物，奇幻惊艳的造型，给我们不一样视觉盛宴！</w:t>
        <w:br/>
        <w:br/>
        <w:br/>
        <w:t>在流光溢彩、美轮美奂光影掩映下的山林、瀑布、溪水……变得越发梦幻、朦胧，越发风情万种。</w:t>
        <w:br/>
        <w:br/>
        <w:br/>
        <w:t>早晨起来打开窗，外面风景美美哒，在酒店就可以坐观云海。看到天气不错，就匆匆叫起小伙伴一起吃早餐出发前往薄刀峰。</w:t>
        <w:br/>
        <w:br/>
        <w:br/>
        <w:t>大别山闻名于天下，却鲜有人知隐匿在其西侧的主峰——薄刀峰。薄刀锋位于黄冈市罗田县境内，是大别山国家森林公园的核心，以峰险、石怪、松奇别具—格。</w:t>
        <w:br/>
        <w:t>从三里畈自驾前往薄刀峰，没来之前，听朋友提到“薄刀峰”这个名字，就被它深深的吸引住了，薄可以指山上的浓雾很稀薄，刀锋让人很容易就联想到刀锋战士，也让人有种敬而生畏的感觉，感觉爬这个山，好像在锋利的刀上走一样。</w:t>
        <w:br/>
        <w:br/>
        <w:br/>
        <w:t>我们乘坐索道直接达到景区中部，乘坐缆车到山上大概需要二十分钟的时间，缆车很稳当，随着海拔逐步升高，视野也越来越开阔，入口处的门楼越来越远，群山越来越近。满目青葱碧翠，远处白云朵朵在山间嬉戏。</w:t>
        <w:br/>
        <w:br/>
        <w:br/>
        <w:t>坐缆车到达景区中部，顺着蜿蜒曲折的台阶向前走，走着走着来到了天盆，以前名字叫天池，名字还隐约看得见；爬上去看了一下，就是石头上凹了脸盆大小的池子， 天盆周围并不宽敞，只能容4、5个人；不过这地方比较高，看看景还是不错的。</w:t>
        <w:br/>
        <w:br/>
        <w:br/>
        <w:t>站在观景台上眺望，太行山脉的雄伟壮观尽收眼底。感受着清新的空气，赏着千山万岭的树木，蔚蓝的天空，凉爽的秋风，起伏的山岭，飘动的云海，勾画出一副壮丽的山水画。</w:t>
        <w:br/>
        <w:br/>
        <w:br/>
        <w:t>薄刀峰是大别山的主峰，卧龙岗又是薄刀峰的主峰，形如卧龙脊背，刀尖锋韧。山岗上一条曲折婉蜓的小道自北向南，须闯过英雄关、美人关、天子关等重重关隘，倘若行走在惊心动魄的刀锋之上。</w:t>
        <w:br/>
        <w:br/>
        <w:br/>
        <w:t>要想登上卧龙岗，可不是一件容易的事，建议体力不好的朋友沿途多休息。爬到卧龙岗山顶，只见山下风起云涌，雾霭飘渺，蔚为壮观。使人顿生“会当凌绝顶，一览众山小”的豪迈气慨。</w:t>
        <w:br/>
        <w:br/>
        <w:br/>
        <w:t>卧龙岗是薄刀峰中最为精华的景点,该景位于主峰与锡锅顶之间,因形似蛟龙,看似刀刃而得名。该岗聚集天梯、英雄关、美人关、天子关、孔雀松等20多处小景,古有“天下名山卧龙岗,三步一景汗浸裳”之誉。</w:t>
        <w:br/>
        <w:t>山林深处的云海宛如片片轻薄的纱巾，时而飘荡在山头，把一座座山石笼罩起來，时而又慢慢掀开神秘的面纱。</w:t>
        <w:br/>
        <w:br/>
        <w:br/>
        <w:t>顺着道路向前走，没走多远就是卧龙松了，据说那颗松有1000多年的历史，没有多高，有种黄山迎客松的感觉。</w:t>
        <w:br/>
        <w:t>顺着孔雀松旁的石板路继续前行，路比较窄，修在在山脊上的一条路；看两边的风景不错。</w:t>
        <w:br/>
        <w:br/>
        <w:br/>
        <w:t>接着，来闯一下英雄关吧，可能是因为这里比较陡，比较险吧，要有英雄的气魄才能过去；</w:t>
        <w:br/>
        <w:br/>
        <w:br/>
        <w:t>再往前面走，一堆由5块2米多高的石头巧妙地组成的鹰形石,整体看来,像一只雄鹰蹲在松林下面,虎视眈眈注视着西边山林中的猎物,这就是“雄鹰觅食”的来历吧。当地也有种说法,说这是鹰王偷偷来薄刀峰参加一年一度的“鹊桥会”,因贪恋食物而被贬下凡尘变成石头的。</w:t>
        <w:br/>
        <w:br/>
        <w:br/>
        <w:t>下面就是天子弯腰，这个洞口很低，想过去都得弯腰，大家都当一回天子；</w:t>
        <w:br/>
        <w:t>天子弯腰是当年徐寿辉来薄刀峰聚众起事时在此暂避风雨的一道石拱通道，该景点位于卧龙岗下，从卧龙岗走过一段曲折的林中小道，再下一段石级台阶，眼前豁然开朗，这时只见山岭突然平伸，两边崖石斧削,正中有两块约100平方米见方的大石板，它们相互依撑拱起,形成一个“人”字形状。石上光滑陡峭，石下约有120厘米高低，10米左右长的天然通道，即是天子弯腰。它既是游人上山下山的唯一路径，也是才子佳人约会、歇凉休憩、倾诉衷肠的好地方。</w:t>
        <w:br/>
        <w:br/>
        <w:br/>
        <w:t>下一个就是天子关，也是很窄的路，要侧身绕着石头过去；</w:t>
        <w:br/>
        <w:br/>
        <w:br/>
        <w:t>在锡锅顶，上面插着一杆标志性红旗，迎风飘扬，很多游客在此拍照留念，似乎象征着只有克服重重困难，才能到达胜利的顶峰；相传古人把金、银、铜、铁、锡看得很珍贵,加上罗田早有锡锅吊酒的习惯,故取了“锡锅顶”这个名字,以示上天赐福、年年富有。</w:t>
        <w:br/>
        <w:br/>
        <w:br/>
        <w:t>站在锡锅顶向远处看，翻腾的云海壮美辽阔, 丝绸般的云雾从腰间滑过，彷佛人在画中游。</w:t>
        <w:br/>
        <w:t>涛涛云海，迷离而又透彻，空灵的天地间，一切都归于宁静，只有如海涛般漂浮的白云，诉说着时光的流逝、世事的变迁。</w:t>
        <w:br/>
        <w:br/>
        <w:br/>
        <w:t>行走在薄刀锋，可以体会到“天下之大，唯我独尊”的浩大快感，释放被禁锎的心灵。</w:t>
        <w:br/>
        <w:br/>
        <w:br/>
        <w:t>从锡锅顶下来就可以顺着下山梯道下山，由于锡锅顶索道没有开放，从山顶步行到山下大概需要1个小时。下山途中，阵阵松涛，不绝于耳，伴着偶尔的三两声鸟鸣。</w:t>
        <w:br/>
        <w:t>无限风光在险峰，此次薄刀峰之行没有白来。</w:t>
        <w:br/>
        <w:br/>
        <w:br/>
        <w:br/>
        <w:t>【后记】</w:t>
        <w:br/>
        <w:br/>
        <w:br/>
        <w:t>养生三里畈,“罗栗”醉温泉。</w:t>
        <w:br/>
        <w:t>旅行是一种生活态度。我比较喜欢人文古迹、自然风光与传统美食，到不同的城市，欣喜不同的文化与美食。</w:t>
        <w:br/>
        <w:t>两天的三里畈养生美景之约就要结束了。一站的结束，又是下一站的开始，两天的时间不长，让我欣赏了震撼的仙境美景，结实了新的朋友，品尝了特色美食；两天的时间不短，让我记住了武汉竟然有如此美丽的地方。</w:t>
        <w:br/>
        <w:t>2018，旅途路上，期待与您相遇。</w:t>
        <w:br/>
      </w:r>
    </w:p>
    <w:p>
      <w:r>
        <w:t>评论：</w:t>
        <w:br/>
      </w:r>
    </w:p>
    <w:p>
      <w:pPr>
        <w:pStyle w:val="Heading2"/>
      </w:pPr>
      <w:r>
        <w:t>84.江城武汉，每天不一样！</w:t>
      </w:r>
    </w:p>
    <w:p>
      <w:r>
        <w:t>https://www.tuniu.com/trips/30203075</w:t>
      </w:r>
    </w:p>
    <w:p>
      <w:r>
        <w:t>来源：途牛</w:t>
      </w:r>
    </w:p>
    <w:p>
      <w:r>
        <w:t>发表时间：2018-10-07</w:t>
      </w:r>
    </w:p>
    <w:p>
      <w:r>
        <w:t>天数：</w:t>
      </w:r>
    </w:p>
    <w:p>
      <w:r>
        <w:t>游玩时间：</w:t>
      </w:r>
    </w:p>
    <w:p>
      <w:r>
        <w:t>人均花费：</w:t>
      </w:r>
    </w:p>
    <w:p>
      <w:r>
        <w:t>和谁：</w:t>
      </w:r>
    </w:p>
    <w:p>
      <w:r>
        <w:t>玩法：人文游，美食，精品酒店，摄影，自助游</w:t>
      </w:r>
    </w:p>
    <w:p>
      <w:r>
        <w:t>旅游路线：</w:t>
      </w:r>
    </w:p>
    <w:p>
      <w:r>
        <w:t>正文：</w:t>
        <w:br/>
        <w:br/>
        <w:t>对武汉向往已久，黄鹤楼、长江大桥、户部巷、湖北省博物馆、热干面、豆皮……好像有很多个理由让我从东北奔赴武汉；一下飞机就被热情的武汉司机师傅所感染到，一路上我们从九省通衢聊到五桥一隧，从两江三镇聊到2019年的世界军运会，感受到了这座拥有一千万人口的城市，在不断焕发着生机和活力；</w:t>
        <w:br/>
        <w:t>一路上看到很多所大学，原来武汉的高等学府和在校大学生数量名列世界第一，80所大学，130万在校大学生，这个人数比很多其他城市的常驻人口都要多，实在是惊叹，想着下次一定要在樱花盛开的时节再来武汉，来武大看一次樱花！</w:t>
        <w:br/>
        <w:br/>
        <w:br/>
        <w:br/>
        <w:t>第一天</w:t>
        <w:br/>
        <w:br/>
        <w:br/>
        <w:t>【鹅夫人】</w:t>
        <w:br/>
        <w:t>下了飞机第一站就直奔位于汉街万达四楼的鹅夫人来了，</w:t>
        <w:br/>
        <w:t>因为东北的米其林血统餐厅较少，所以有机会还是尽量多尝试一些；</w:t>
        <w:br/>
        <w:t>因为一个人怕烧鹅吃不完，点了鹅三宝，</w:t>
        <w:br/>
        <w:t>里面有鹅心、鹅胗、鹅肠，份量不少，微微辣我还能够接受，味道还不错的；</w:t>
        <w:br/>
        <w:t>水晶虾饺皇，一份四只，里面有超多大虾仁，沾水是粉色的很有趣，因该是醋；</w:t>
        <w:br/>
        <w:t>上汤娃娃菜就比较清淡一些了，味道有点淡，不过也比较鲜美；奶茶有点过于甜了；</w:t>
        <w:br/>
        <w:t>总体性价比还可以，味道低于预期，碰巧路过可以吃，专程来就不太值得了；</w:t>
        <w:br/>
        <w:br/>
        <w:br/>
        <w:br/>
        <w:t>【晴川假日酒店】</w:t>
        <w:br/>
        <w:t>饭后直接回到了酒店，晴川假日酒店位于汉阳，应该是武汉最早一批的四星级酒店了，</w:t>
        <w:br/>
        <w:t>曾经高耸在长江边上，如今星级酒店已经遍地都是，</w:t>
        <w:br/>
        <w:t>估计还会有因为多年前出差住这里现在还愿意来这里的人吧，怀念不如相见；</w:t>
        <w:br/>
        <w:t>因为开的年头比较长了，所以设施较为陈旧，不过还都干净整洁，楼下就是长江，</w:t>
        <w:br/>
        <w:t>在房间里就可以看到临江夜景，旁边就是晴川阁和武汉长江大桥，景色醉人；</w:t>
        <w:br/>
        <w:t>提供的早餐也比较丰盛，来一碗地道的武汉热干面开启活力一天吧，</w:t>
        <w:br/>
        <w:t>餐厅的环境也不错，有大大的落地窗和满眼的绿色。</w:t>
        <w:br/>
        <w:br/>
        <w:br/>
        <w:br/>
        <w:br/>
        <w:t>第二天</w:t>
        <w:br/>
        <w:br/>
        <w:br/>
        <w:t>【晴川阁】</w:t>
        <w:br/>
        <w:t>酒店旁边就是晴川阁，吃过早饭后直奔这里，</w:t>
        <w:br/>
        <w:t>这个景点免费，直接刷二代身份证即可入园游览；</w:t>
        <w:br/>
        <w:t>里面比想象中要大也要好，跟黄鹤楼隔江对望，</w:t>
        <w:br/>
        <w:t>这附近就有渡口，直接坐船到江对岸非常方便；</w:t>
        <w:br/>
        <w:t>逛的时候不禁想起：晴川历历汉阳树 芳草萋萋鹦鹉洲的诗句来；</w:t>
        <w:br/>
        <w:t>这里旁边就是武汉长江大桥，再往西是鹦鹉洲大桥；</w:t>
        <w:br/>
        <w:br/>
        <w:br/>
        <w:br/>
        <w:t>【户部巷】</w:t>
        <w:br/>
        <w:t>来武汉怎么会不来户部巷呢，</w:t>
        <w:br/>
        <w:t>标准的游客打卡地点，知道不一定会好吃，</w:t>
        <w:br/>
        <w:t>但我是游客啊，当然要来了哈哈哈，</w:t>
        <w:br/>
        <w:t>推荐武汉的豆皮，跟之前吃的都不一样，</w:t>
        <w:br/>
        <w:t>里面有糯米、藕、绝对值得试试看，</w:t>
        <w:br/>
        <w:t>这里小吃种类特别多，晚上也会开到比较晚。</w:t>
        <w:br/>
        <w:br/>
        <w:br/>
        <w:br/>
        <w:t>【U你·天然调味】</w:t>
        <w:br/>
        <w:t>午饭选在了这里，难怪是武汉湖北菜热门榜第一名，实在是太惊喜了，</w:t>
        <w:br/>
        <w:t>大概是这几天在武汉吃的最满意的一顿了，有机会再去武汉的话一定会再吃的，</w:t>
        <w:br/>
        <w:t>希望能尽快开到东北来；</w:t>
        <w:br/>
        <w:t>鼎汤养生时蔬，精美的砂锅，色泽亮堂喷香的汤底，</w:t>
        <w:br/>
        <w:t>下入新鲜的时蔬，别提有多鲜美啦，汤也忍不住喝了好几碗；</w:t>
        <w:br/>
        <w:t>小锅牛腩里面的土豆和牛腩都很软烂入味，牛肉的量比想象中的多，</w:t>
        <w:br/>
        <w:t>土豆又面又糯，特别下饭；</w:t>
        <w:br/>
        <w:t>芝士红薯，把两种香甜融合在一起，是可以带来幸福感的一道菜品，</w:t>
        <w:br/>
        <w:t>下次去要多试试其他菜，一定都很棒！</w:t>
        <w:br/>
        <w:br/>
        <w:br/>
        <w:br/>
        <w:t>【湖北省博物馆】</w:t>
        <w:br/>
        <w:t>为了见识下镇馆之宝的越王勾践剑和曾侯乙编钟特意赶过来，到了之后也不急，</w:t>
        <w:br/>
        <w:t>一层层慢慢逛，期待遇见的那一刻，几乎每个展厅都看全了，所以不担心会错过；</w:t>
        <w:br/>
        <w:t>从大门一进来就忍不住萌发出好感，建筑古朴而大气，本身也像是一件艺术品，</w:t>
        <w:br/>
        <w:t>里面藏品多样、种类丰富，尤其是开头说的那两件宝贝非常美妙震撼，不虚此行，</w:t>
        <w:br/>
        <w:t>奇怪的是只进行了安检，并没有刷身份证换票等操作，方便很多，</w:t>
        <w:br/>
        <w:t>是跟其他很多博物馆不同的地方。</w:t>
        <w:br/>
        <w:br/>
        <w:br/>
        <w:br/>
        <w:t>【湖北省美术馆】</w:t>
        <w:br/>
        <w:t>逛完隔壁的博物馆，发现隔壁就是美术馆，</w:t>
        <w:br/>
        <w:t>当然也不能错过了，正好赶上一个工业化进程的一个展，非常庞大了，</w:t>
        <w:br/>
        <w:t>好几层数个展厅都是这个主题，一个个厅看过来，有不同还有连贯，看的很开心；</w:t>
        <w:br/>
        <w:t>展厅外的区域还有很多当代艺术作品展，看得懂的看不懂的都在说这些什么，</w:t>
        <w:br/>
        <w:t>也可能每个人看过后的所得都不同吧，这才是艺术的魅力，或激发或共鸣。</w:t>
        <w:br/>
        <w:br/>
        <w:br/>
        <w:br/>
        <w:t>【东湖】</w:t>
        <w:br/>
        <w:t>东湖是亚洲最大的城中湖，比想象中还要大很多，5A级景区，</w:t>
        <w:br/>
        <w:t>可以细分成很多个景区，这次时间只够游览其中一个景区的，</w:t>
        <w:br/>
        <w:t>景色优美、环境宜人、虽然不是荷花的花期，但看着大片大片的荷花塘心情非常好；</w:t>
        <w:br/>
        <w:t>也可以坐船游湖，从正门进来后，一直往另一个门走，</w:t>
        <w:br/>
        <w:t>一路上还有行吟阁、屈原纪念馆，逛的轻松自在，舒服惬意。</w:t>
        <w:br/>
        <w:br/>
        <w:br/>
        <w:br/>
        <w:t>【花半里·随园膳坊】</w:t>
        <w:br/>
        <w:t>来武汉顺便吃了这家黑珍珠一钻餐厅，价格也比较亲民，环境特别棒，</w:t>
        <w:br/>
        <w:t>看这个环境是不是感觉得人均好几百，哈哈，其实俩人200就能吃饱了，</w:t>
        <w:br/>
        <w:t>提前打了电话不给预留，需要现场取号，大概等位了二三十分钟，</w:t>
        <w:br/>
        <w:t>因为都是以包房为主，4人以下的散台比较少，所以小桌位置紧张，建议开门就过来；</w:t>
        <w:br/>
        <w:t>柴火老豆腐还挺柴的，没有那么入味，口感有点过于干硬了；</w:t>
        <w:br/>
        <w:t>鹅肝酱藕夹特别实惠，很厚片又量大，都能当主食了，味道也不赖；</w:t>
        <w:br/>
        <w:t>豌豆粉蒸猪手，很喜欢这道菜了，软糯入味，是我能接受的微辣，满满的胶原蛋白；</w:t>
        <w:br/>
        <w:t>海皇干捞粉丝，当做主食来着，粉丝里面有海米等，吃起来非常香；</w:t>
        <w:br/>
        <w:t>总体还可以，只不过因为是黑珍珠餐厅就抱了更大的期待，</w:t>
        <w:br/>
        <w:t>反而有点小落空，希望越来越好吧，加油！</w:t>
        <w:br/>
        <w:br/>
        <w:br/>
        <w:br/>
        <w:t>【汉口江滩】</w:t>
        <w:br/>
        <w:t>晚饭后步行到汉口江滩，隔江相望武昌，两岸建筑的灯光颜色变化是同步的，</w:t>
        <w:br/>
        <w:t>晚风习习，听着海浪有节奏的轻轻拍打着岸边，</w:t>
        <w:br/>
        <w:t>不时有轮船的汽笛声传来，各种声音融合在一起，让人觉得十分踏实；</w:t>
        <w:br/>
        <w:t>坐在江边的大石头上，不疾不徐，任时间流走，慢慢感受这美时美景，</w:t>
        <w:br/>
        <w:t>多希望时间就停在这一刻，不好不坏，心有期待；</w:t>
        <w:br/>
        <w:t>吃完饭来江边散步一定会是很多武汉人的消遣方式吧，</w:t>
        <w:br/>
        <w:t>我也有幸感受了一把，实在快活惬意！</w:t>
        <w:br/>
        <w:br/>
        <w:br/>
        <w:br/>
        <w:t>【美居酒店·黄鹤楼店】</w:t>
        <w:br/>
        <w:t>这天简直跟开了挂一样，走了太多的地方，晚上入住这家酒店，</w:t>
        <w:br/>
        <w:t>调性比较年轻化一些，是法国雅高集团旗下的连锁酒店，</w:t>
        <w:br/>
        <w:t>入住了黄鹤楼店，但其实离黄鹤楼还稍微有点距离，走过去的话要二三十分钟；</w:t>
        <w:br/>
        <w:t>酒店刚开几个月，APP上面还没有上线，通过一些OTA可以预定，现在性价比还挺高的，一进大堂，是一副武汉的水彩画卷，很多细节上面体现了武汉本地话特色；</w:t>
        <w:br/>
        <w:t>房间里面有绿植是比较喜欢的部分，选择的精致大床房，除了面积小一些，设施一应俱全，房间干净整洁，床品很舒服，灯和窗帘的控制也都很方便智能；</w:t>
        <w:br/>
        <w:t>从没用过酒店水杯的我早上也用酒店的水杯给自己冲了一杯咖啡。</w:t>
        <w:br/>
        <w:br/>
        <w:br/>
        <w:br/>
        <w:br/>
        <w:t>第三天</w:t>
        <w:br/>
        <w:br/>
        <w:br/>
        <w:t>【黄鹤楼】</w:t>
        <w:br/>
        <w:t>来武汉的必打卡之地，尽管坐车的时候当地人并不是很推荐，但其实本多本地人也没有去过，就像很多沈阳的小伙伴也没有去过沈阳故宫、大帅府一样，本着【来都来了】的游客精神，还是要一探究竟的；</w:t>
        <w:br/>
        <w:t>早起看离酒店不是很远，于是步行过来，路上顺便吃个早饭，黄鹤楼景区门票70元，周一到周日全天开放，早八点后可以入园，黄鹤楼素有天下江山第一楼的美誉，也是江南三大名楼之一，登上楼顶远眺，武汉三镇及长江风光尽收眼底；</w:t>
        <w:br/>
        <w:t>整个景区比想象中大很多，值得慢慢游玩，景色也很棒，可能是本来没抱太大希望，来了反而超出之前被安利的情况，上到楼顶的过程中想起了小学课本里面的诗句：故人西辞黄鹤楼，烟花三月下扬州！此情此景怎会不让人动容。</w:t>
        <w:br/>
        <w:br/>
        <w:br/>
        <w:br/>
        <w:t>【昙华林】</w:t>
        <w:br/>
        <w:t>昙华林是一个文化街区，全天免费开放，</w:t>
        <w:br/>
        <w:t>这是一条古朴、有质感、沿街建筑都很好看的街区，</w:t>
        <w:br/>
        <w:t>沿着石板路一路走下来、阳光透过树枝投下斑驳的光影，</w:t>
        <w:br/>
        <w:t>街道两侧都是好玩又多元的小店铺、或卖着小玩意儿、或卖着好吃的，</w:t>
        <w:br/>
        <w:t>在这里整个人都不由自主的放松下来，十分惬意！</w:t>
        <w:br/>
        <w:t>走到尽头之后是个社区市场，各种摊位卖着日常所需，</w:t>
        <w:br/>
        <w:t>而另一侧是居民区，挂着各种衣物在晒太阳，暖暖的。</w:t>
        <w:br/>
        <w:br/>
        <w:br/>
        <w:t>【隐琢咖啡】</w:t>
        <w:br/>
        <w:t>那天店里是一个小姐姐，轻声细语、无微不至，如沐春风，</w:t>
        <w:br/>
        <w:t>点了一杯西柚冰咖啡，坐在窗边一边晒太阳一边慢悠悠的喝；</w:t>
        <w:br/>
        <w:t>旅行中这样的瞬间总是会被记录下来，好像当时空气中光束里漂浮的微尘也在记忆里。</w:t>
        <w:br/>
        <w:br/>
        <w:br/>
        <w:t>【毛泽东同志旧居】</w:t>
        <w:br/>
        <w:t>每周一闭馆，其他日期开放，进来的时候没用身份证，</w:t>
        <w:br/>
        <w:t>下午的时候人也不多，很安静，主要有两个部分，一进去就是旧居，</w:t>
        <w:br/>
        <w:t>看得到曾经生活过的气息，遥想那个年代的故事；</w:t>
        <w:br/>
        <w:t>另一个部分是毛主席在武汉的陈列展厅，有很多革命相关的展示，了解到很多。</w:t>
        <w:br/>
        <w:br/>
        <w:br/>
        <w:br/>
        <w:t>【陈潭秋同志革命活动旧址】</w:t>
        <w:br/>
        <w:t>从毛泽东旧居出来没多远就是这里了，里面除了有陈潭秋同志革命活动旧址外，</w:t>
        <w:br/>
        <w:t>还有中共五大会址纪念馆，这里面的建筑之前做过教育使用，</w:t>
        <w:br/>
        <w:t>是原国立武昌高等师范学校附属小学，参观一下红色教育基地也蛮好的，</w:t>
        <w:br/>
        <w:t>顺便温习一下中共前几大的历史背景和意义。</w:t>
        <w:br/>
        <w:br/>
        <w:br/>
        <w:br/>
        <w:br/>
        <w:t>第四天</w:t>
        <w:br/>
        <w:br/>
        <w:br/>
        <w:t>【米桃餐厅】</w:t>
        <w:br/>
        <w:t>离开武汉的最后一顿正餐选择了米桃，是武汉江浙菜排行榜第二名，</w:t>
        <w:br/>
        <w:t>排第一的南京大牌档之前在各个城市吃过很多次了，</w:t>
        <w:br/>
        <w:t>这次决定来尝尝鲜，我去的很早是第一桌客人，</w:t>
        <w:br/>
        <w:t>首先环境上就很轻松惬意，第一印象不错；</w:t>
        <w:br/>
        <w:t>米桃的定位是有腔调的江南好味道，米桃就是味道的方言谐音；</w:t>
        <w:br/>
        <w:t>无锡蟹粉小笼包，皮薄汤汁多，能明显吃到蟹黄，十分鲜美；</w:t>
        <w:br/>
        <w:t>招牌烤肉蘸辣椒酱吃，却不是很辣，烤的香气四溢，不油不腻；</w:t>
        <w:br/>
        <w:t>酒酿桃胶看上去颜值就很高，喝起来清甜滋补，里面有小糯米丸子，挺棒的！</w:t>
        <w:br/>
        <w:br/>
        <w:br/>
        <w:br/>
        <w:t>【周黑鸭】</w:t>
        <w:br/>
        <w:t>来武汉怎么能不吃周黑鸭呢，虽然我不能吃辣，</w:t>
        <w:br/>
        <w:t>但是要离开的时候在机场看到了周黑鸭，果断进来挑选伴手礼，还有活动，</w:t>
        <w:br/>
        <w:t>买三送一还是买四送一来着，价格也比较合理，买了鸭脖、鸭翅、鸭腿、鸭锁骨等，</w:t>
        <w:br/>
        <w:t>包装也比较精美，当做暖心小礼物很适合。</w:t>
        <w:br/>
        <w:br/>
        <w:br/>
        <w:br/>
        <w:t>这几天在路上看见过好多次大大的牌子上面写着：武汉，每天不一样；</w:t>
        <w:br/>
        <w:t>来的短短四天已经感受到了武汉的多面性，有着深厚的历史和文化底蕴，</w:t>
        <w:br/>
        <w:t>日新月异、蓬勃发展的当下，同时不断憧憬着未来，</w:t>
        <w:br/>
        <w:t>这座求新求变的城市真的是：</w:t>
        <w:br/>
        <w:t>每天不一样!</w:t>
        <w:br/>
      </w:r>
    </w:p>
    <w:p>
      <w:r>
        <w:t>评论：</w:t>
        <w:br/>
      </w:r>
    </w:p>
    <w:p>
      <w:pPr>
        <w:pStyle w:val="Heading2"/>
      </w:pPr>
      <w:r>
        <w:t>85.武汉+长江三峡+神龙架+武当山+随州大洪山跟团游</w:t>
      </w:r>
    </w:p>
    <w:p>
      <w:r>
        <w:t>https://www.tuniu.com/trips/30205279</w:t>
      </w:r>
    </w:p>
    <w:p>
      <w:r>
        <w:t>来源：途牛</w:t>
      </w:r>
    </w:p>
    <w:p>
      <w:r>
        <w:t>发表时间：2018-10-13</w:t>
      </w:r>
    </w:p>
    <w:p>
      <w:r>
        <w:t>天数：</w:t>
      </w:r>
    </w:p>
    <w:p>
      <w:r>
        <w:t>游玩时间：</w:t>
      </w:r>
    </w:p>
    <w:p>
      <w:r>
        <w:t>人均花费：</w:t>
      </w:r>
    </w:p>
    <w:p>
      <w:r>
        <w:t>和谁：</w:t>
      </w:r>
    </w:p>
    <w:p>
      <w:r>
        <w:t>玩法：跟团游，春节，爸妈游</w:t>
      </w:r>
    </w:p>
    <w:p>
      <w:r>
        <w:t>旅游路线：</w:t>
      </w:r>
    </w:p>
    <w:p>
      <w:r>
        <w:t>正文：</w:t>
        <w:br/>
        <w:br/>
        <w:br/>
        <w:t>2月19日 广州-武汉-宜昌</w:t>
        <w:br/>
        <w:br/>
        <w:br/>
        <w:br/>
        <w:t>我曾经在湖北宜昌和武汉工作了33年，说起来很多人不相信，在湖北工作这么多年，每天除了工作，工作还是工作，星期天也很少休息，更别提旅游了。一晃离开湖北到广州十多年了，这次回湖北说是旧地重游，但大部分景点我以前也没有去过。</w:t>
        <w:br/>
        <w:br/>
        <w:br/>
        <w:t>早上在广州南站乘坐高铁，中午就到了武汉。到武汉后第一个旅游景点是东湖。东湖因位于湖北省武汉市武昌东部，故此得名，现为中国水域面积最为广阔的城中湖之一，水域面积达33平方公里，是杭州西湖的六倍。其位于长江南岸，是由长江淤塞而形成。东湖是以大型自然湖泊为核心，湖光山色为特色，集旅游观光、休闲度假、科普教育为主要功能的旅游景区，由听涛区、磨山区、落雁区、吹笛区、白马区和珞洪区6个片区组成，楚风浓郁，楚韵精妙。湖岸曲折，港汊交错，碧波万顷，青山环绕，岛渚星罗，素有九十九湾之说。东湖梅园是中国梅花研究中心，拥有梅花品种320余种，其中152个品种登录国际植物名录，占全世界梅花登录品种的60%，居全球第一，拥有蜡梅品种100余种，占世界90%。因为时间关系我们只游览了听涛区和梅园。由于天气较冷，虽然还在春节放假期间，东湖内的游客并不多。</w:t>
        <w:br/>
        <w:br/>
        <w:br/>
        <w:t>离开东湖，我们乘车前往宜昌。多年前走老的汉宜公路需要十几个小时，现在走高速3个小时就到了。我们住在宜昌市的小溪塔，以前这里属宜昌县，比较落后。目前已经是非常繁华的都市，沿江的夜景非常的漂亮。</w:t>
        <w:br/>
        <w:br/>
        <w:br/>
        <w:br/>
        <w:t>2月20日 宜昌-三峡-兴山</w:t>
        <w:br/>
        <w:br/>
        <w:br/>
        <w:br/>
        <w:t>吃过早餐后，我们首先乘车来到三峡大坝。三峡大坝位于西陵峡中段的湖北省宜昌市境内的三斗坪，距下游葛洲坝水利枢纽工程38公里，是当今世界上最大的水利枢纽工程。 三峡大坝建成后，形成长达600公里的水库，成为世界罕见的新景观。 大坝拥有三峡展览馆、坛子岭园区、185园区、近坝园区及截流纪念园5个园区，总占地面积共15.28平方公里。 我们首先来到三峡展览馆，在这里观看了水利枢纽工程的模型，了解三峡工程的建设历程。接着登上最高的坛子岭，远眺大坝，俯瞰长江，壮观的三峡大坝一览无余。接着来到185米水位线观景区，大坝上游的高峡平湖与下游滔滔江水所形成鲜明的反差。在近坝园区正好看到一艘大客轮通过船闸。截流纪念园通过工程遗址展示、场景演出、幻影成像等多种表现手段和大量史实史料,全面展示长江截流的壮美场景,生动再现截流成功的历史时刻。</w:t>
        <w:br/>
        <w:br/>
        <w:br/>
        <w:t>离开三峡大坝，我们在码头乘游船从宜昌乘船去秭归，途中经过著名的长江三峡中的西陵峡。西陵峡可谓大峡套小峡，峡中还有峡，如破水峡、兵书宝剑峡、白狗峡、镇山峡、米仓峡、牛肝马肺峡、灯影峡等等。屈原、昭君、白居易、元稹、欧阳修、苏轼、陆游等众多的历史名人都在这里留下了千古传颂的名篇诗赋。 过去西陵峡以滩多水急著称，著名的新滩，崆岭滩等，这些险滩，有的是两岸山岩崩落而成，有的是上游砂石冲积所致，有的是岸边伸出的岩脉，有的是江底突起的礁石。滩险处，水流如沸，泡漩翻滚，汹涌激荡，惊险万状。在水库满蓄水后，这些险滩多已不复存在。但两岸地形险峻，群山高拔陡峭，怪石林立，云雾缭绕。有很多古迹和众多景点，因此视觉观感并不比原来差很多。</w:t>
        <w:br/>
        <w:br/>
        <w:br/>
        <w:t>到了兴山我们下船，接着参观了昭君村和昭君纪念馆。在昭君纪念馆门前有12幅汉白玉石刻。循青石台阶而上，黑瓦尽头，屋檐翘向蓝天，洁白的山墙上绘着黑色的图案和纹饰，古朴庄重。正中大理石匾上刻着郭沫若手书"昭君纪念馆"。门前朱红圆柱上有不少很出色的楹联。纪念馆呈村落布局，前庭后院，错落有致，与周围环境融合一体。庭院正中是王昭君的汉白玉塑像。高2米8，丰容靓饰，端庄飘逸。纪念馆西侧是紫竹院，院中紫竹颇为稀罕，四周回廊中尽是历代有关昭君的诗词碑刻。还有仿造汉代的衣冠服饰、家具摆设。以及几组分别描述昭君被选入后庭以及出塞之前皇帝降诏、封爵的蜡像模型。整个纪念馆给人的感觉不太真实，全是后人虚构想象，王昭君如果泉下有知，也不知作何感想。</w:t>
        <w:br/>
        <w:br/>
        <w:br/>
        <w:t>游览结束住在当地酒店。</w:t>
        <w:br/>
        <w:br/>
        <w:br/>
        <w:br/>
        <w:t>2月21日 兴山-神农架-十堰</w:t>
        <w:br/>
        <w:br/>
        <w:br/>
        <w:br/>
        <w:t>早餐后乘车前往神农架景区。神农架位于湖北省西部，群峰耸立，横亘于长江、汉水之间，方圆3250平方公里，相传上古的神农氏在此搭架上山采药而得名。景区山峰均在海拔3000米以上，堪称"华中屋脊"。是以秀绿的亚高山自然风光，多样的动植物种，人与自然和谐共存为主题的森林生态旅游区。神农架主要景点有神农顶、风景垭、板壁岩、了望塔、小龙潭、大龙潭、金猴岭等。</w:t>
        <w:br/>
        <w:br/>
        <w:br/>
        <w:t>神农顶面积约2平方公里，海拔3106.2米，为一座"金字塔"形山峰。 神农顶，峥嵘磅礴，破天遏云，傲立华中，是名副其实的"华中第一峰"，峰顶白雪皑皑，沉沉云雾环绕，就像一块厚厚的面纱，终年罩在头上，使人难识真面目。从山脚到山顶，鲜明的分出三个层次来:一层是箭竹林带。箭竹环山而生，成块连片，排列有序，随风起涛，有如护卫山寨的坚实城墙。一层是冷杉林带。棵棵冷杉，耸天傲立，顶风冒雪，苍翠欲滴。一层是艳丽的杜鹃林带，一簇簇偎依在挺拔的冷杉怀抱里，花色夺目，娇态媚人。我们的団来自广东，很多团友没有见过下雪，或兴奋的躺在雪地上，或堆雪人，或拍下难得的高山雪景。</w:t>
        <w:br/>
        <w:br/>
        <w:br/>
        <w:t>金丝猴是我国特有的珍稀灵长类动物，被列国家Ⅰ级保护动物，也是世界上最漂亮和最珍贵的动物之一。神农架金丝猴是我国分布最东端的金丝猴，是全国金丝猴种群中数量最少，遗传多样性最低，最具研究和保护价值的物种。金猴岭是神农顶景区金丝猴的主要活动区，也是神农架数十万亩原始森林的典型代表。有木栈道通至景区的中心，在这里可以与野生金丝猴近距离接触，它们一点也不怕人，可以从游客手中抢东西吃，还可以让游客与它们拍照留念。</w:t>
        <w:br/>
        <w:br/>
        <w:br/>
        <w:t>神农架滑雪场是华中地区规模最大、功能齐全的高山天然滑雪场，可同时容纳3000人进行雪上娱乐活动。雪场内设有滑雪道8条(高、中、初三个级别)，并开设了滑雪、滑圈、雪地摩托车、羊拉爬犁、雪橇、雪地自行车等丰富多彩的雪上项目。按导游安排60岁以上的老年人不参加滑雪。但我和老伴商量了一下，既然来了滑雪场哪有不滑雪的道理。学滑雪有3个步骤。1是能正确穿上滑雪板，并站稳。2是柱着滑雪杖能在雪地上慢慢行走。3手持滑雪杖、足踏滑雪板在雪面上滑行。这3项看着简单，稍不留神就要摔跤，由于穿了滑雪板，有时摔了跤自己还爬不起来。经过2个多小时的摸索，我们不仅能够在雪地行走，而且能短距离滑行，还是颇有成就感。</w:t>
        <w:br/>
        <w:br/>
        <w:br/>
        <w:t>结束在神龙架的游览后，我们乘车前往车城——十堰。抵达后在当地酒店住宿。</w:t>
        <w:br/>
        <w:br/>
        <w:br/>
        <w:br/>
        <w:t>2月22日 十堰-武当山-大洪山</w:t>
        <w:br/>
        <w:br/>
        <w:br/>
        <w:br/>
        <w:t>早餐后乘车前往武当山。武当山风景区位于湖北省丹江口市境内，是中国国家级风景名胜之一，方圆30多平方公里之内有72峰，峰奇谷险，风景秀丽，是著名的山岳风景旅游胜地。风景区主要由金顶景区、紫霄景区、五龙景区、南岩景区、太子坡景区、老营景区等组成。胜景有箭镞林立的72峰、绝壁深悬的36岩、激湍飞流的24涧、云腾雾蒸的11洞、玄妙奇特的10石9台等。武当山还保存有规模宏伟的道教建筑群和众多的文物古迹。除古建筑外，武当山尚存珍贵文物7400多件，尤以道教文物著称于世，故被誉为"道教文物宝库"。</w:t>
        <w:br/>
        <w:br/>
        <w:br/>
        <w:t>来到武当山后我们乘坐景区专线车上山，先后游览了 太子坡景区， 紫宵景区 ， 南岩景区 和 金顶景区。</w:t>
        <w:br/>
        <w:br/>
        <w:br/>
        <w:t>太子坡又称复真观，这座在武当山狮子峰60度陡坡上的古代建筑，被当今建筑学家赞誉为:利用陡坡开展建筑的经典之作。 复真观背依狮子山，右有天池飞瀑，左接十八盘栈道，远 眺似出水芙蓉，近看犹如富丽城池。古代建筑大师们，巧妙地利用 山形地势，不仅创造出1.6万平方米的占地面积，而且建造殿宇200 余间，结构出"一里四道门"、"九曲黄河墙"、"一柱十二梁"、 "十里桂花香"等著名景观。</w:t>
        <w:br/>
        <w:br/>
        <w:br/>
        <w:t>武当山紫霄大殿为武当山紫霄宫的正殿，是武当山保存下的唯一的一座重檐歇山式木结构殿堂。这座在中国古建筑中屈指可数的抬梁式大木结构的道教建筑，其结构、布局科学合理，艺术风格协调统一，同自然环境融为一体，在武当山古建筑群中独具风貌。</w:t>
        <w:br/>
        <w:br/>
        <w:br/>
        <w:t>南岩又名独阳岩、紫霄岩，因它朝向南方，故称做南岩。在南岩，有一座伸出悬崖的石雕，也就是人们常说的"龙头香"。龙头香是古代工匠采用圆雕、镂雕、影雕等多种手法凿刻的浑为一体的两条龙。 这两条龙传说是玄武大帝的御骑，玄武大帝经常骑着它们到处巡视。正因为龙头香的神秘和其地位，信士弟子们为表虔诚，每次来朝武当，都要烧"龙头香"而走上那阴阳生死的边界。龙头香自打明朝建成以来，从上面摔下去的人不计其数，其情形目不惨睹。</w:t>
        <w:br/>
        <w:br/>
        <w:br/>
        <w:t>武当山主峰天柱峰顶上的金顶，是武当山的精华和象征，在金殿前，极目四方，八百里武当秀丽风光尽收眼底，群峰起伏犹如大海的波涛奔涌在静止的瞬间，众峰拱拥，八方朝拜的景观神奇地渲染着神权的威严和皇权的至高无上。同时，还能领略到很多奇异的自然天象奇观和流传着许多神话故事。</w:t>
        <w:br/>
        <w:br/>
        <w:br/>
        <w:t>在游武当山时，天气不太好，下山时还飘起了雪花。听说第2天就因为下大雪无法上山了。</w:t>
        <w:br/>
        <w:br/>
        <w:br/>
        <w:t>离开武当山后我们乘车前往随州的大洪山景区。</w:t>
        <w:br/>
        <w:br/>
        <w:br/>
        <w:br/>
        <w:t>2月23日 大洪山-武汉-广州</w:t>
        <w:br/>
        <w:br/>
        <w:br/>
        <w:br/>
        <w:t>我们住的酒店就在大洪山西游记公园，公园由女儿国温泉、西域风情街、火焰山石林、蟠桃园、大闹天宫、八戒艺术中心等西游文化体验场所组成，是地道的纯中式主题乐园。</w:t>
        <w:br/>
        <w:br/>
        <w:br/>
        <w:t>昨天晚上首先去女儿国温泉泡温泉。有一百多个泡池，巧妙地分布在自然环境里。一部分是异域风情的古朴野趣、温馨浪漫;一部分是利用声光电雾、幻影成像、5D影视等技术，让现实与虚拟景象结合，再现西游神话仙境。</w:t>
        <w:br/>
        <w:br/>
        <w:br/>
        <w:t>早上游览了西域风情街。集怪异街、女国集市、孙猴巡街、八戒闹街、高老庄、九九八十一关、休闲屋、招亲台为一体的西游怪街，以3D数码仿真技术，重现西游奇幻世界。九九八十一关，结合全息投影的立体显示优势，还原九九八十一难，其中包括:破庙镜雷、机关牌位、灵堂、停尸房、棺材洞穴，邪镜、山崩地裂，黄风怪、白骨精、多眼怪、通天河等众多惊险刺激项目。</w:t>
        <w:br/>
        <w:br/>
        <w:br/>
        <w:t>然后来到火焰山石林。石林中怪石林立、突兀峥嵘、千姿百态，远看似火山、近看是石林，。这里的石头是历经十七亿年光景所磨砺而成，其生动奇异的形象，令人遐想联翩，唐僧石、悟空石、八戒石、沙僧石、观音石，一幅幅绝妙的西游人物写生画呈现在大家眼前。</w:t>
        <w:br/>
        <w:br/>
        <w:br/>
        <w:t>午餐后乘大巴去武汉。到武汉后游览了长江大桥和户部巷。户部巷位于武昌最繁华的司门口，东靠十里长街(解放路)，西临浩瀚长江，南枕"天下江山第一楼"--黄鹤楼，北接都府堤红色景区 ，是一处由名街名楼名景名江环绕而成的美食天堂。户部巷于明代形成，清代因毗邻藩台衙门(对应京城的户部衙门)而得名。 以"小吃"闻名的户部巷，就是武汉最有名的"早点一条巷"，民间有"早尝户部巷，宵夜吉庆街"之说，是来武汉的游人必到的景点。我在武汉工作10年，经常路过长江大桥，但却从未来过户部巷。这次在户部巷先后品尝了蔡林记热干面和老老通城的豆皮，虽然饱了口福，不过肠胃有点吃不消了。</w:t>
        <w:br/>
        <w:br/>
        <w:br/>
        <w:t>晚餐后去火车站坐高铁返回广州，结束了这次愉快的湖北之旅。</w:t>
        <w:br/>
      </w:r>
    </w:p>
    <w:p>
      <w:r>
        <w:t>评论：</w:t>
        <w:br/>
      </w:r>
    </w:p>
    <w:p>
      <w:pPr>
        <w:pStyle w:val="Heading2"/>
      </w:pPr>
      <w:r>
        <w:t>86.#我的12年#【武汉】追溯往事，大江东流去</w:t>
      </w:r>
    </w:p>
    <w:p>
      <w:r>
        <w:t>https://www.tuniu.com/trips/30205843</w:t>
      </w:r>
    </w:p>
    <w:p>
      <w:r>
        <w:t>来源：途牛</w:t>
      </w:r>
    </w:p>
    <w:p>
      <w:r>
        <w:t>发表时间：2018-10-16</w:t>
      </w:r>
    </w:p>
    <w:p>
      <w:r>
        <w:t>天数：</w:t>
      </w:r>
    </w:p>
    <w:p>
      <w:r>
        <w:t>游玩时间：</w:t>
      </w:r>
    </w:p>
    <w:p>
      <w:r>
        <w:t>人均花费：</w:t>
      </w:r>
    </w:p>
    <w:p>
      <w:r>
        <w:t>和谁：</w:t>
      </w:r>
    </w:p>
    <w:p>
      <w:r>
        <w:t>玩法：小众，客栈民宿，人文游，中秋</w:t>
      </w:r>
    </w:p>
    <w:p>
      <w:r>
        <w:t>旅游路线：</w:t>
      </w:r>
    </w:p>
    <w:p>
      <w:r>
        <w:t>正文：</w:t>
        <w:br/>
        <w:br/>
        <w:br/>
        <w:t>前言、鹰行——我的前言自述</w:t>
        <w:br/>
        <w:br/>
        <w:br/>
        <w:br/>
        <w:t>【这次旅行的由来】</w:t>
        <w:br/>
        <w:t>正值十一假期，</w:t>
        <w:br/>
        <w:t>带着家人去哪里玩？</w:t>
        <w:br/>
        <w:t>成了老鹰心目中一个颇为纠结的问题。</w:t>
        <w:br/>
        <w:t>武汉是一座英雄的城市，</w:t>
        <w:br/>
        <w:t>百年之前的辛亥革命便在此孕育，</w:t>
        <w:br/>
        <w:t>让我们一起走进湖北省的省会武汉，</w:t>
        <w:br/>
        <w:t>来感受这座湖北省中心城市的魅力。</w:t>
        <w:br/>
        <w:br/>
        <w:br/>
        <w:t>【这次旅行的介绍】</w:t>
        <w:br/>
        <w:t>出发城市:郑州</w:t>
        <w:br/>
        <w:t>出发时间:2018年10月1日</w:t>
        <w:br/>
        <w:t>出行天数:2天</w:t>
        <w:br/>
        <w:t>经历景区:武昌起义纪念馆、辛亥革命博物馆、晴川阁、归元禅寺</w:t>
        <w:br/>
        <w:br/>
        <w:br/>
        <w:t>好啦，接下来，好戏开锣，请大家尽情欣赏我的这篇游记吧~</w:t>
        <w:br/>
        <w:br/>
        <w:br/>
        <w:br/>
        <w:t>攻略、鹰行——行程目录、行前准备</w:t>
        <w:br/>
        <w:br/>
        <w:br/>
        <w:t>关于行程</w:t>
        <w:br/>
        <w:t>【10.1第一天】郑州→武汉</w:t>
        <w:br/>
        <w:t>上午：从郑州出发，抵达武汉（2时）</w:t>
        <w:br/>
        <w:t>下午：武昌起义纪念馆（1.5时）、、辛亥革命博物馆（2时）、晴川阁（1.5时）</w:t>
        <w:br/>
        <w:t>住宿：悠然服务公寓</w:t>
        <w:br/>
        <w:t>【10.2第二天】武汉→郑州</w:t>
        <w:br/>
        <w:t>上午：归元禅寺（1.5时）</w:t>
        <w:br/>
        <w:t>下午：从武汉返回郑州。</w:t>
        <w:br/>
        <w:br/>
        <w:br/>
        <w:t>行前准备</w:t>
        <w:br/>
        <w:t>出门旅行，最重要的任务，也是当务之急的便是做攻略，接下来，老鹰向大家介绍下老鹰的方式与方法。</w:t>
        <w:br/>
        <w:t>此次活动携带的物品：</w:t>
        <w:br/>
        <w:t>1、证件：</w:t>
        <w:br/>
        <w:t>①身份证、这是第一位，也是最重要的，无论是住酒店、乘坐交通都必须要有这个。</w:t>
        <w:br/>
        <w:t>②银行卡、其实在网络支付非常便捷的今天，不拿银行卡也没事，不过建议拿着，有备无患。</w:t>
        <w:br/>
        <w:t>2、摄影器材：</w:t>
        <w:br/>
        <w:t>相机:佳能6D2</w:t>
        <w:br/>
        <w:t>镜头: 17-40 F4.0（广角）、70-200 F2.8（长焦）</w:t>
        <w:br/>
        <w:t>手机:苹果6 (手机虽然画质不好,但便于扫街)</w:t>
        <w:br/>
        <w:t>附件：快门线、三脚架、减光镜、备电池、摄影包</w:t>
        <w:br/>
        <w:t>3、个人用品：</w:t>
        <w:br/>
        <w:t>①服装、如果不讲究，服装以轻便为主就可以。如果讲究，建议准备应景的服装。</w:t>
        <w:br/>
        <w:t>②洗漱用品、除了牙刷、牙膏、毛巾、护肤品以外，如果用不惯酒店的洗漱用品，还可以拿上使用习惯的洗漱玩意。</w:t>
        <w:br/>
        <w:t>③雨伞：不知道大家是否遇到过这种情况，出门不带伞，肯定会下雨。所以呢，建议带上雨伞，雨伞重量很轻，而且实用性很强。</w:t>
        <w:br/>
        <w:t>4、选择性携带的用品：</w:t>
        <w:br/>
        <w:t>①笔记本电脑、作为一名职业旅行者，笔记本是必备的。无论是修图、写稿子都需要用上。普通游客的话，老鹰建议就可以选择不携带了。</w:t>
        <w:br/>
        <w:t>②零钱、出门全程打车的话，费用会很高，建议选择准备一些零钱，以备乘公交的时候使用。</w:t>
        <w:br/>
        <w:t>PS：当然了，这些行前准备只是大体上的，可能不同出发地与不同旅行方式，准备的不是太一样。建议携带一定精简些，这样自己也不会太累。</w:t>
        <w:br/>
        <w:br/>
        <w:br/>
        <w:br/>
        <w:t>在路上，武昌起义纪念馆</w:t>
        <w:br/>
        <w:br/>
        <w:br/>
        <w:t>来过武汉的朋友应该都知道在阅马场的北端，黄鹤楼的一侧，有一处规模庞大的红色建筑，这里便是著名的辛亥革命武昌起义纪念馆。</w:t>
        <w:br/>
        <w:t>1911年10月10日，武昌起义成功，当时的将士们就迅速入驻这里，并成立了中华民国军政府鄂军都督府，成立了都督府以后，并发布了第一号布告，建立了中华民国，结束了中国2000多年的封建君主专制制度。</w:t>
        <w:br/>
        <w:br/>
        <w:br/>
        <w:t>走近辛亥革命武昌起义纪念馆，首先看到的便是碧樟广场和广场上的花坛喷泉，这里竖立着孙中山先生的铜像。孙中山先生神情严肃，身穿中式礼服，似乎正在思索什么。</w:t>
        <w:br/>
        <w:t>参拜过孙中山塑像以后，继续深入，便到了大门处，这里悬挂着民国初年最常见的五色旗。在这里经过了安全检查，便可以正式入内参观了。</w:t>
        <w:br/>
        <w:br/>
        <w:br/>
        <w:t>首先参观的是序厅，这里是关于辛亥革命的一些介绍和一些国际友人对展馆的题词。从序厅出来，便到了红楼的主体建筑，这里是当年工作人员工作的地方。走进期间，依然可以感觉到当年的那股严肃的氛围。</w:t>
        <w:br/>
        <w:br/>
        <w:br/>
        <w:t>民国初立，北方袁世凯欲南下消灭鄂军，战争似乎马上就要一触即发。时至今日，通过那军务部的座椅、军事地图、电话机等陈设，老鹰似乎依然可以感觉到当年那种繁忙的氛围。</w:t>
        <w:br/>
        <w:br/>
        <w:br/>
        <w:t>参观过各个分部的部署，然后来到了主体建筑红楼的大礼堂部分，这是当年鄂军都督召开会议的场所。可以想象得到，当年在这里曾发布了多少英明的决策，从而挽救了一场让人备受鼓舞的正义事业。</w:t>
        <w:br/>
        <w:br/>
        <w:br/>
        <w:t>参观过红楼以后，老鹰本打算离开，到附近再去走一走，但是有一位门卫提示老鹰后面还有一部分陈设可以参观，想了想索性便继续参观了。</w:t>
        <w:br/>
        <w:t>后半部分在一个小小的院落里，这里大约有二十多个房间，应该是当年工作人员的住所。走进这里，首先看到的是辛亥革命武昌起义史迹陈列馆。</w:t>
        <w:br/>
        <w:br/>
        <w:br/>
        <w:t>这里展出了400多件展品，包括文物真迹、历史图片、美术作品以及图表、模型和场景等，以一个全景式的角度详细的展现了辛亥革命武昌起义的历史和过程 。</w:t>
        <w:br/>
        <w:t>回首往事，我们为今天的幸福生活而感到喜悦，也为前辈们抛头颅洒热血的革命情怀而备受鼓舞，这就是我们伟大的祖国。</w:t>
        <w:br/>
        <w:br/>
        <w:br/>
        <w:br/>
        <w:t>在路上，辛亥革命博物馆</w:t>
        <w:br/>
        <w:br/>
        <w:br/>
        <w:t>在参观过阅马场首义广场北侧的辛亥红楼以后，不妨穿过地下通道来到南侧的辛亥革命博物馆，再来感受一番辛亥革命时期仁人志士们的浪漫情怀。接下来，就请随老鹰走近辛亥革命博物馆去一探究竟吧。</w:t>
        <w:br/>
        <w:t>若要参观辛亥革命博物馆，不妨先来目睹一番黄兴拜将台纪念碑的风采。据历史资料记载，1911年10月10日武昌起义爆发以后，鄂军都督府成立，北方的清朝廷为之震惊，迅速派兵南下，企图扼杀鄂军都督府。</w:t>
        <w:br/>
        <w:br/>
        <w:br/>
        <w:t>而鄂军战士们也奋起反抗，为阻击前来镇压的清军，革命军从10月18日出战汉口，到11月27日汉阳失陷，前后共苦战41天，被誉为“阳夏战争”。</w:t>
        <w:br/>
        <w:t>当年10月底，在鄂军快要失利的时候，鄂军政府都督黎元洪于１１月３日效仿汉高祖刘邦拜韩信为将的仪式，用木板搭建拜将台，任黄兴为战时总司令。</w:t>
        <w:br/>
        <w:br/>
        <w:br/>
        <w:t>当下，黄兴便是在这里慷慨陈词，指出此次行动，是光复汉族，建立共和，并慨然表态：“今日既承黎都督与诸同志举兄弟为战时总司令，为国尽瘁，亦属义不容辞。”</w:t>
        <w:br/>
        <w:t>瞻仰过黄兴拜将台以后，便可以看到辛亥革命博物馆了，从外观来看，辛亥革命博物馆是非常有特色的，融合了中国传统建筑元素和现代建筑特色，高台大屋顶的架构，彰显中国建筑“双坡屋顶”和“飞檐翘角”的特质。</w:t>
        <w:br/>
        <w:br/>
        <w:br/>
        <w:t>走进其中，便可以参观博物馆的基本陈列《共和之基——辛亥革命历史陈列》了，第一个展厅叫做晚清中国，讲述的是晚清时期，列强入侵，百姓民不聊生的故事。</w:t>
        <w:br/>
        <w:br/>
        <w:br/>
        <w:t>至于革命原起、武昌首义、创建共和、辛亥百年等四个部分，则分别讲述了同盟会的兴起，武昌起义、创建民国以及辛亥百年之间的故事。</w:t>
        <w:br/>
        <w:br/>
        <w:br/>
        <w:t>通过大量的图片、文字以及视频等资料，走在博物馆里，仿佛整个人也走进了时空隧道，亲眼见证了荣辱兴衰的百年故事。正如梁启超在其著作《少年中国说》中所言：“前途似海，来日方长。美哉我少年中国，与天不老！壮哉我中国少年，与国无疆！”期待新一代的年轻人们不忘初心，努力奋进。</w:t>
        <w:br/>
        <w:br/>
        <w:br/>
        <w:br/>
        <w:t>在路上，晴川阁</w:t>
        <w:br/>
        <w:br/>
        <w:br/>
        <w:t>“晴川历历汉阳树，芳草萋萋鹦鹉洲。”一代大诗人崔颢曾登临黄鹤楼，并写下让诗仙李白都为之感慨不已的知名诗词。由此，“晴川”这一名字也随之登上了历史的舞台。</w:t>
        <w:br/>
        <w:t>晴川阁始建于明朝嘉靖二十六年到二十八年（公元1547年—1549年），是明代汉阳知府范之箴在修葺禹稷行宫时所增建的建筑。因为晴川阁北临汉水，东濒长江，与蛇山黄鹤楼隔江相望，与黄鹤楼、古琴台并称武汉三大名胜。</w:t>
        <w:br/>
        <w:br/>
        <w:br/>
        <w:br/>
        <w:t>相对于人山人海的黄鹤楼，与之齐名的晴川阁人气就有些衰落了，虽然气势与历史故事上并不逊色于黄鹤楼，但确实是游人寥寥的一处景区。</w:t>
        <w:br/>
        <w:t>晴川阁占地面积很大，主体部分由晴川阁、禹稷行宫、铁门关三大建筑和禹碑亭、朝宗亭、楚波亭、荆楚雄风碑、敦本堂碑以及牌楼、临江驳岸、曲径回廊等十几处附属建筑组成。</w:t>
        <w:br/>
        <w:br/>
        <w:br/>
        <w:t>走进晴川阁，映入眼帘的便是晴川阁本身，在四周古建筑的映衬下，显得极其富有底蕴。在四周参观拍摄了一番以后，继续前行，便是禹稷行宫。</w:t>
        <w:br/>
        <w:t>禹稷行宫，也就是大禹庙，是武汉地区现存不多的具有代表性的清代木构建筑。自古以来长江多水患，为了祈福，讨一个兆头，当地人特意在这里建了一座大禹庙，就是为了向大禹祈福当地水患可以平息。</w:t>
        <w:br/>
        <w:br/>
        <w:br/>
        <w:t>从禹稷行宫前行，拐了一个弯便是临江的阁楼，登上第二层，凭栏而立，无限风光尽收眼底，近处的长江与江对岸的风景宛如一幅古代的水墨画一般。</w:t>
        <w:br/>
        <w:br/>
        <w:br/>
        <w:t>在参观过晴川阁的主体部分以后，便打算抽身返回，途径铁门关的时候，特意登上去看了看。据说啊，铁门关始建于三国时期，那个时候，这里是吴国和魏国的交界处，因此属于兵家必争之地。</w:t>
        <w:br/>
        <w:t>随后呢，从三国时期到唐初的数百年间，铁门关一直是武汉地区最重要的军事要塞之一，站在城楼上，望着蓝天白云之下川流不息的汽车，老鹰的心中也不禁为之感慨了起来：往事越千年，多少英雄人物都被风吹雨打去，只有铁门关却依旧伫立在这里。</w:t>
        <w:br/>
        <w:br/>
        <w:br/>
        <w:br/>
        <w:t>在路上，归元禅寺</w:t>
        <w:br/>
        <w:br/>
        <w:br/>
        <w:t>入住悠然公寓以后，便想着在附近逛一逛，先去了月湖，月湖附近逛了一圈，看到归元禅寺距离蛮近的，便决定再来这里参观一番。</w:t>
        <w:br/>
        <w:t>很多武汉人都知道归元禅寺的，这座寺庙属于佛教禅宗五家七宗之一的曹洞宗，因其古树参天，花木繁茂的人文境致，又被称为“汉西一境”。此外，归元禅寺与宝通寺、溪莲寺、正觉寺合称为武汉的四大丛林。</w:t>
        <w:br/>
        <w:br/>
        <w:br/>
        <w:t>归元禅寺始建于清朝顺治15年（公元1658年），因《易经》中有“元者善之长也，乾元资始，坤元资生，而易行其乎其间，此万法归一”以及佛教经典《楞严经》“归元无二路，方便有多门”而命名为“归元禅寺”。</w:t>
        <w:br/>
        <w:br/>
        <w:br/>
        <w:t>步入归元禅寺，首先看到的便是密集的游客以及虔诚的香客们，随着人群向前，便是放生池，和大多数寺庙一样，归元禅寺也有一处放生池，而放生池的作用，主要是体现佛陀慈悲戒杀的精神。</w:t>
        <w:br/>
        <w:t>归元禅寺的放生池非常精致，据说，是由64根石柱和64块石刻板组成楼栏杆，每根石柱上雕刻一尊石狮。池内四角有“阿耨达池”四字，每个字有近一米见方。</w:t>
        <w:br/>
        <w:br/>
        <w:br/>
        <w:t>放生池后面便是供奉着释迦牟尼的大雄宝殿，据说大雄宝殿也是清朝的建筑，不过不是清初，而是清末光绪年间。</w:t>
        <w:br/>
        <w:t>大雄宝殿不远处是一座罗汉堂，据说约有二百多年的历史，这里面放置着五百多尊罗汉的塑像，走进其中，斌可以看到姿势造型各不相同的罗汉塑像了。</w:t>
        <w:br/>
        <w:br/>
        <w:br/>
        <w:t>可能很多人在归元禅寺都是奔着双面观音菩萨像来的，那么参观过罗汉堂以后，便可以从左侧前往观音像去了。确实，归元禅寺的观音菩萨也神奇，是双面的，高约18.8米，从近处观看，真的是非常壮观。</w:t>
        <w:br/>
        <w:br/>
        <w:br/>
        <w:t>观音菩萨像不远处是圆通阁，是一座内五层外三层四滴水楼阁式建筑，也是中国大型传统木结构建筑之一。这里除了将请进25尊圆通菩萨外，以后还会放置一块由重达3.2吨的“镇寺之宝”——和田玉打造而成的2吨重的弥勒佛像一并在这里展出。</w:t>
        <w:br/>
        <w:br/>
        <w:br/>
        <w:br/>
        <w:t>在路上，武汉悠然服务公寓</w:t>
        <w:br/>
        <w:br/>
        <w:br/>
        <w:t>随着时代的更迭，在外出旅行的方面，衣食住行都面临着革新，酒店也不例外，传统的酒店、宾馆已经不能满足现代人们的需求，公寓式酒店随之兴起。而老鹰近日在武汉旅行的时候便偶遇了这样一家公寓式酒店——悠然服务公寓。接下来，老鹰就带领大家走进这家公寓去感受一番吧。</w:t>
        <w:br/>
        <w:t>之所以选择这家公寓式酒店，除了想体验全新的住宿模式——公寓酒店以外。还在于悠然服务公寓优越的地理位置，该公寓位于硚口区中山大道越秀星汇云锦，地理位置非常便捷，地铁站以及月湖公园、古琴台、归元禅寺等旅游景点都在附近。</w:t>
        <w:br/>
        <w:br/>
        <w:br/>
        <w:t>最妙的是，悠然服务公寓刚好位于比较高的楼层之上，喧嚣的声音基本上都可以杜绝在外，优势这么多，却又不会影响到客人的睡眠质量，不愧是居家旅行的最佳选择呢。</w:t>
        <w:br/>
        <w:t>抵达酒店以后，先放下行李，在房间简单的逛了一番以后，便迫不及待前往附近的景区参观。待到玩的有些疲倦以后，回到公寓休息。直到这个时候，老鹰才得以窥探到房间的全貌。</w:t>
        <w:br/>
        <w:br/>
        <w:br/>
        <w:br/>
        <w:t>和传统的酒店不同，锐思拓度假公寓并没有传统的大厅，前台呢，设置在公寓高层的房间里，而公寓的工作人员也在那里工作。在前台登记以后，领了点卡，就可以入住房间了。</w:t>
        <w:br/>
        <w:t>搭乘电梯直奔20楼的客房了，推开房门，映入眼帘的便是开放式的厨房，以及开放式的客厅、厨房，至于卧室和卫生间则在楼上，需要沿着房间一侧的楼梯登上去，才可以到达卧室的部分。</w:t>
        <w:br/>
        <w:br/>
        <w:br/>
        <w:t>公寓并不是很大，但设备很齐全，诸如做饭用的锅碗瓢盆、洗衣机、冰箱、立式空调以及大尺寸电视机应有尽有，简直可以称之为拎包入住的最佳模仿。</w:t>
        <w:br/>
        <w:t>将立式空调打开，再从冰箱里取出一瓶临走时放进去的冷饮，坐在客厅舒适的沙发上，一股惬意的感觉便油然而生了。 这并不是很大的公寓，却足以给人一种温馨的感觉，尤其是可以自己煮饭，这点确实很赞。</w:t>
        <w:br/>
        <w:br/>
        <w:br/>
        <w:t>待到喝完饮料，到卫生间冲一个热水澡，从冰箱里取出一代速冻水饺，煮上一碗，便构成了当晚的晚餐。</w:t>
        <w:br/>
        <w:t>在夜色深沉的时候，坐在卧室的观景阳台上，一边欣赏着窗外江边的夜景，一边吃着水饺和其他零食，倒也是一种非常惬意的享受方式。</w:t>
        <w:br/>
        <w:br/>
        <w:br/>
        <w:t>吃过晚饭，结束忙碌一天的工作，躺在舒适的大床上，对着自己道一声晚安，便可以睡上一个舒服的好觉了。</w:t>
        <w:br/>
        <w:br/>
        <w:br/>
        <w:br/>
        <w:t>攻略、鹰行——交通、景区、住宿等方面介绍</w:t>
        <w:br/>
        <w:br/>
        <w:br/>
        <w:t>关于往返交通</w:t>
        <w:br/>
        <w:t>郑州到武汉</w:t>
        <w:br/>
        <w:t>郑州是河南省省会，武汉是湖北省省会，两个城市之间有高铁联通，大约两个多小时就可以抵达了，此外两个城市之间的高铁线路很多，每天大约有二十多班高铁和动车联通，还是蛮方便的。如果想省钱也可以坐普快，只是时间久一些而已。</w:t>
        <w:br/>
        <w:t>飞机：因为两个城市距离很近，坐飞机基本上是没必要的。</w:t>
        <w:br/>
        <w:br/>
        <w:br/>
        <w:t>关于景区门票</w:t>
        <w:br/>
        <w:t>武昌起义纪念馆：免费，凭身份证领票。</w:t>
        <w:br/>
        <w:t>辛亥革命博物馆：免费，凭身份证领票。</w:t>
        <w:br/>
        <w:t>晴川阁：免费，凭身份证领票。</w:t>
        <w:br/>
        <w:t>归元禅寺：门票10元，记住一定要带现金，那不接受电子支付的。进门以后的左边是义务讲解安排栏，如果想听可以在这里等讲解。</w:t>
        <w:br/>
        <w:br/>
        <w:br/>
        <w:t>关于住宿</w:t>
        <w:br/>
        <w:t>悠然服务公寓</w:t>
        <w:br/>
        <w:t>地址：硚口区中山大道1号越秀星汇云锦5号楼21楼。</w:t>
        <w:br/>
        <w:t>房型：大床房</w:t>
        <w:br/>
        <w:t>价格：299元</w:t>
        <w:br/>
        <w:t>评价：悠然公寓是新开的公寓式酒店，价格不贵，环境不错，而且有家的温馨感，所以老鹰推荐入住下。</w:t>
        <w:br/>
        <w:br/>
        <w:br/>
        <w:t>关于特产</w:t>
        <w:br/>
        <w:t>武汉的特产很多，诸如：武穴酥糖、精武鸭脖、青山麻烘糕、武昌鱼（真空包装）。此外，还有就是黄鹤楼、红金龙的香烟。</w:t>
        <w:br/>
        <w:br/>
        <w:br/>
        <w:br/>
        <w:t>故事的最后，自我介绍总还是要有的</w:t>
        <w:br/>
        <w:br/>
        <w:br/>
        <w:t>个人介绍</w:t>
        <w:br/>
        <w:t>@真主雄鹰</w:t>
        <w:br/>
        <w:t>90后职业旅行家、旅游类独立撰稿人</w:t>
        <w:br/>
        <w:t>个人微信：hexinlang8</w:t>
        <w:br/>
        <w:t>新浪微博@真主雄鹰V</w:t>
        <w:br/>
        <w:t>擅长：旅游撰稿、酒店试睡、行程策划、旅游体验以及美食品鉴</w:t>
        <w:br/>
        <w:br/>
        <w:br/>
        <w:br/>
        <w:t>如果让我自己给自己下一个定义，我呢，算是一个被生活折腾的有些未老先衰的90后，</w:t>
        <w:br/>
        <w:t>历史系出生，大学毕业以后，曾在农村基层做了几年大学生村官，</w:t>
        <w:br/>
        <w:t>但最终，还是因为诗和远方的召唤，而选择了辞职旅行。</w:t>
        <w:br/>
        <w:t>每一个故事有开头，必然也是要有结束的时候，但我想还是会有再次重逢的机会的，咱们下篇游记再见~</w:t>
        <w:br/>
      </w:r>
    </w:p>
    <w:p>
      <w:r>
        <w:t>评论：</w:t>
        <w:br/>
      </w:r>
    </w:p>
    <w:p>
      <w:pPr>
        <w:pStyle w:val="Heading2"/>
      </w:pPr>
      <w:r>
        <w:t>87.说走就走，我在武汉等你～</w:t>
      </w:r>
    </w:p>
    <w:p>
      <w:r>
        <w:t>https://www.tuniu.com/trips/30311184</w:t>
      </w:r>
    </w:p>
    <w:p>
      <w:r>
        <w:t>来源：途牛</w:t>
      </w:r>
    </w:p>
    <w:p>
      <w:r>
        <w:t>发表时间：2018-10-23</w:t>
      </w:r>
    </w:p>
    <w:p>
      <w:r>
        <w:t>天数：</w:t>
      </w:r>
    </w:p>
    <w:p>
      <w:r>
        <w:t>游玩时间：</w:t>
      </w:r>
    </w:p>
    <w:p>
      <w:r>
        <w:t>人均花费：</w:t>
      </w:r>
    </w:p>
    <w:p>
      <w:r>
        <w:t>和谁：</w:t>
      </w:r>
    </w:p>
    <w:p>
      <w:r>
        <w:t>玩法：人文游，闺蜜游，行程规划</w:t>
      </w:r>
    </w:p>
    <w:p>
      <w:r>
        <w:t>旅游路线：</w:t>
      </w:r>
    </w:p>
    <w:p>
      <w:r>
        <w:t>正文：</w:t>
        <w:br/>
        <w:br/>
        <w:t>周末友人到家做客，许久不见，聊了很多的事情，我们一起去过武汉，所以突然很想念和武汉匆匆一面的两天之缘就决定写下来给你们看，万一那天我们在武汉相遇了呢。</w:t>
        <w:br/>
        <w:t>出发是在今年二月份，高铁到达武汉是很方便的，但是这里要提醒大家，武汉可是有三个火车站的，大家可要看清楚了，汉口站、武昌站还有武汉站的，武昌、武汉站都可以通过地铁2号线到达，都是比较新的高铁站，到武汉天河机场也很方便，有2号线直接到市区，建议办理武汉通，在任何一个窗口都可以，15的押金，然后就是充值啦～⬇️打车的话10元起价。</w:t>
        <w:br/>
        <w:br/>
        <w:br/>
        <w:t>住的地方是和朋友一起定的就在江汉路步行街，离地铁站很近，这边的位置是真的很方便，可以看见长江的一点点，附近的沃尔玛等等都很方便，离轮渡也近⬇️</w:t>
        <w:br/>
        <w:t>DAY:1</w:t>
        <w:br/>
        <w:t>我是早上到的武汉，到的很早，正好我想去的地方也在汉口去，然后就从汉口火车站坐公交到了黎黄坡路，去的时候天气超棒，人也很少。⬇️</w:t>
        <w:br/>
        <w:br/>
        <w:br/>
        <w:t>武汉也是老租界，黎黄坡路就有很多租界留下的建筑，很文艺，超级适合拍照啊～</w:t>
        <w:br/>
        <w:t>从黎黄坡路从西往东一直走到了江滩公园，旁边是江滩公园，对面是武昌区，轮渡也是附近。⬇️</w:t>
        <w:br/>
        <w:br/>
        <w:br/>
        <w:t>武汉人民很喜水，虽然有明文规定不得下水游泳，但是江里好事有好多人，江边还有很多放风筝的。</w:t>
        <w:br/>
        <w:t>大概三点左右，我们就一起去了武大，从街道口C出口，右拐珞狮路一直走就到了有牌坊的门了，武大蛮大，我们骑了小黄车逛，但是武大很多坡，所以骑到情人坡那儿就没骑了，然后沿着情人坡就到了樱花大道。⬇️</w:t>
        <w:br/>
        <w:br/>
        <w:br/>
        <w:br/>
        <w:t>樱顶很好看，建筑很漂亮，武大的樱园宿舍也就是老斋舍，武大的文化底蕴深厚，校园真的很大。刚到的时候找不到路我就用百度地图的景区信息里面找到了电子地图，才避免绕了很多的路🌟⬇️⬇️</w:t>
        <w:br/>
        <w:br/>
        <w:br/>
        <w:t>从武大的东门出去，也就是凌波门，然后就能看到东湖了，东湖是中国最大的城中湖，不会游泳的我也就只能在边上走走。</w:t>
        <w:br/>
        <w:br/>
        <w:br/>
        <w:t>从武汉大学离开之后我就去了长江大桥喂～ 可以看到武汉的夜景⬇️</w:t>
        <w:br/>
        <w:br/>
        <w:br/>
        <w:t>走在桥上可以看见夜晚的黄鹤楼，别为壮观。⬇️</w:t>
        <w:br/>
        <w:br/>
        <w:br/>
        <w:t>DAY:2</w:t>
        <w:br/>
        <w:t>依旧是早起的一天，屁颠屁颠的坐上公交就去了赵师傅的店，体验了武汉人的“过早”在粮道街，然后再次经过户部巷买了一杯酸奶， 然后就准备去辛亥革命纪念馆。辛亥革命大家应该都熟悉吧，站在这里就有种过去就在眼前的感觉，纪念馆南邻首义广场，西面是黄鹤楼，免费的，登记就可以了，进去了以后也可以打开百度地图的景区信息功能，就可以很清楚的了解馆⬇️。</w:t>
        <w:br/>
        <w:br/>
        <w:br/>
        <w:br/>
        <w:t>随后我去了黄鹤楼，这个地方算是武汉的地标，去到黄鹤楼看长江大桥和江景还是很漂亮的，不过门票80，带上学生证是可以打折的哟～⬇️</w:t>
        <w:br/>
        <w:br/>
        <w:br/>
        <w:t>哇，终于是来到了浪漫的楚河汉街。是武汉中央文化区，这里依旧是城市的商业街，就是多了几分浪漫的元素，很多名牌什么的这里都有，还有蜡像馆，从地铁出口出来一会，走下条形楼梯就到了，我来的时候听说晚上特别好看，所以你们要抓紧时间哟，为了看夜景，我就呆这里待到了晚上，哈哈哈，其实主要是能逛的街也蛮多。⬇️</w:t>
        <w:br/>
        <w:br/>
        <w:br/>
        <w:t>到这里两天的匆匆相识也到头了，因为要赶着回北京有事，所以也灭有耽误，就回去了，武汉人真的都挺好的，所以也很适合一个人去玩哟～</w:t>
        <w:br/>
      </w:r>
    </w:p>
    <w:p>
      <w:r>
        <w:t>评论：</w:t>
        <w:br/>
      </w:r>
    </w:p>
    <w:p>
      <w:pPr>
        <w:pStyle w:val="Heading2"/>
      </w:pPr>
      <w:r>
        <w:t>88.武汉的中央公园-沙湖秋色</w:t>
      </w:r>
    </w:p>
    <w:p>
      <w:r>
        <w:t>https://www.tuniu.com/trips/30338759</w:t>
      </w:r>
    </w:p>
    <w:p>
      <w:r>
        <w:t>来源：途牛</w:t>
      </w:r>
    </w:p>
    <w:p>
      <w:r>
        <w:t>发表时间：2018-10-23</w:t>
      </w:r>
    </w:p>
    <w:p>
      <w:r>
        <w:t>天数：</w:t>
      </w:r>
    </w:p>
    <w:p>
      <w:r>
        <w:t>游玩时间：</w:t>
      </w:r>
    </w:p>
    <w:p>
      <w:r>
        <w:t>人均花费：</w:t>
      </w:r>
    </w:p>
    <w:p>
      <w:r>
        <w:t>和谁：</w:t>
      </w:r>
    </w:p>
    <w:p>
      <w:r>
        <w:t>玩法：人文游，摄影，自然奇观</w:t>
      </w:r>
    </w:p>
    <w:p>
      <w:r>
        <w:t>旅游路线：</w:t>
      </w:r>
    </w:p>
    <w:p>
      <w:r>
        <w:t>正文：</w:t>
        <w:br/>
        <w:br/>
        <w:t>武汉江城不仅有长江，汉江，还有全国最大的城中湖东湖，大小湖泊星罗棋布，湖光山色大放异彩。沙湖就是众多湖泊中的佼佼者，它的周围高楼林立，沙湖大桥宛若一条彩带飞架湖两端，他就像城中心的绿肺，为武汉市民提供休闲的好地方。如今的沙湖与纽约曼哈顿的中央公园比起来，有过之而无不及。比曼哈顿的中央公园更美，面积更大，沙湖就像一面明镜，映射出城市娇丽的容颜。</w:t>
        <w:br/>
      </w:r>
    </w:p>
    <w:p>
      <w:r>
        <w:t>评论：</w:t>
        <w:br/>
      </w:r>
    </w:p>
    <w:p>
      <w:pPr>
        <w:pStyle w:val="Heading2"/>
      </w:pPr>
      <w:r>
        <w:t>89.第十届国际温泉文化旅游节之武汉推介活动大揭秘！</w:t>
      </w:r>
    </w:p>
    <w:p>
      <w:r>
        <w:t>https://www.tuniu.com/trips/30338975</w:t>
      </w:r>
    </w:p>
    <w:p>
      <w:r>
        <w:t>来源：途牛</w:t>
      </w:r>
    </w:p>
    <w:p>
      <w:r>
        <w:t>发表时间：2018-10-24</w:t>
      </w:r>
    </w:p>
    <w:p>
      <w:r>
        <w:t>天数：</w:t>
      </w:r>
    </w:p>
    <w:p>
      <w:r>
        <w:t>游玩时间：</w:t>
      </w:r>
    </w:p>
    <w:p>
      <w:r>
        <w:t>人均花费：</w:t>
      </w:r>
    </w:p>
    <w:p>
      <w:r>
        <w:t>和谁：</w:t>
      </w:r>
    </w:p>
    <w:p>
      <w:r>
        <w:t>玩法：人文游</w:t>
      </w:r>
    </w:p>
    <w:p>
      <w:r>
        <w:t>旅游路线：</w:t>
      </w:r>
    </w:p>
    <w:p>
      <w:r>
        <w:t>正文：</w:t>
        <w:br/>
        <w:br/>
        <w:t>为推动咸宁“大旅游，大健康，大文化”产业发展</w:t>
        <w:br/>
        <w:t>湖北省旅游发展委员会、咸宁市人民政府</w:t>
        <w:br/>
        <w:t>将于9月22日在武汉东湖绿道湖光序曲广场</w:t>
        <w:br/>
        <w:t>举办湖北•咸宁第十届国际温泉文化旅游节暨“香城泉都 温馨咸宁”2018（武汉）旅游产品推介活动</w:t>
        <w:br/>
        <w:t>实力围观发布会现场</w:t>
        <w:br/>
        <w:t>“温泉宝贝秀”</w:t>
        <w:br/>
        <w:t>“温泉宝贝”绝对是道靓丽的风景线！</w:t>
        <w:br/>
        <w:t>还有人体彩绘模特小姐姐哟！</w:t>
        <w:br/>
        <w:t>看过来！</w:t>
        <w:br/>
        <w:t>茶艺与书法（暖场）</w:t>
        <w:br/>
        <w:t>咸宁被称为“中国茶叶之乡”</w:t>
        <w:br/>
        <w:t>茶香氤氲，意境含蓄</w:t>
        <w:br/>
        <w:t>中国书法艺术，讲究在简单的线条中求得丰富的思想内涵</w:t>
        <w:br/>
        <w:t>下午的茶艺和书法表演</w:t>
        <w:br/>
        <w:t>给你们带来双重视觉冲击</w:t>
        <w:br/>
        <w:t>为晚上的活动预热</w:t>
        <w:br/>
        <w:t>咸宁民俗节目表演</w:t>
        <w:br/>
        <w:t>活动将有</w:t>
        <w:br/>
        <w:t>独具咸宁特色的节目表演</w:t>
        <w:br/>
        <w:t>赤壁三国文化风情的《英雄赤壁千古情》</w:t>
        <w:br/>
        <w:t>充满咸安特色的歌曲演唱《江南桂花香》</w:t>
        <w:br/>
        <w:t>嘉鱼水韵特色三人舞蹈《喜泉》</w:t>
        <w:br/>
        <w:t>通城民族民俗舞蹈《拍打舞》</w:t>
        <w:br/>
        <w:t>崇阳特色山歌对唱《纵酒对歌》</w:t>
        <w:br/>
        <w:t>“6+1”旅游精品线路</w:t>
        <w:br/>
        <w:t>咸小嘴：活动现场的路线画册还可以带你详细了解精品路线，还能享受旅游线路产品超值优惠。妈妈再也不用担心我的旅游路线了！</w:t>
        <w:br/>
        <w:t>“6+1”一是指1条主城区精品线路+6个县市区特色一日游精品线路，</w:t>
        <w:br/>
        <w:t>二是指在多日深度游中，咸宁1条精品自驾游+6条文化主体游精品线路。</w:t>
        <w:br/>
        <w:t>在咸宁经典“6+1”精品线路中</w:t>
        <w:br/>
        <w:t>不光有以往耳熟能详的景点</w:t>
        <w:br/>
        <w:t>又新添了不少新型小镇、度假村的旅游景点。</w:t>
        <w:br/>
        <w:t>梓山湖蜜月湾</w:t>
        <w:br/>
        <w:t>麦市冷塅月季庄园</w:t>
        <w:br/>
        <w:t>柃蜜小镇</w:t>
        <w:br/>
        <w:t>俄罗斯方块小镇</w:t>
        <w:br/>
        <w:t>航天科技馆</w:t>
        <w:br/>
        <w:t>超值活动</w:t>
        <w:br/>
        <w:t>千万馈赠免费送</w:t>
        <w:br/>
        <w:t>活动现场就是一个字：送送送！</w:t>
        <w:br/>
        <w:t>1、扫码赠送旅游伴手礼</w:t>
        <w:br/>
        <w:t>2、其他重点景区赠送短期门票</w:t>
        <w:br/>
        <w:t>3、部分温泉企业赠送“十一”期间温泉券</w:t>
        <w:br/>
        <w:t>4、闲游咸宁经典“6+1”旅游线路产品超优惠回馈游客</w:t>
        <w:br/>
        <w:t>5、武汉高校在校生凭学生证身份证在10.8-11.7内享受沐浴温泉半价优惠</w:t>
        <w:br/>
        <w:t>注：可在以下温泉企业享受半价优惠：</w:t>
        <w:br/>
        <w:t>温泉碧桂园、三江森林温泉、万豪温泉谷、瑶池温泉、太乙温泉</w:t>
        <w:br/>
        <w:t>12个旅游项目集中开园</w:t>
        <w:br/>
        <w:t>9至10月，咸宁市将有12个旅游项目集中开园</w:t>
        <w:br/>
        <w:t>1、咸宁黄鹤楼森林美酒小镇景区</w:t>
        <w:br/>
        <w:t>黄鹤楼森林美酒小镇位于咸宁市高新区，占地近千亩，一半以上为山地、湖泊、森林，空气中负氧离子的含量高出一般地区10倍以上，是天然的森林氧吧。这里依托原始的自然生态森林而建，是全国少有的在厂区内拥有森林、湖泊、山地等自然资源和独特洞藏生产基地。</w:t>
        <w:br/>
        <w:t>现已被评定为国家4A级旅游景区。</w:t>
        <w:br/>
        <w:t>2、梓山湖玫瑰园</w:t>
        <w:br/>
        <w:t>3、梓山湖松鼠部落</w:t>
        <w:br/>
        <w:br/>
        <w:br/>
        <w:br/>
        <w:br/>
        <w:t>4、贺胜鸡汤小镇</w:t>
        <w:br/>
        <w:t>贺胜鸡汤小镇所在的贺胜桥镇位于中国桂花之乡、中国嫦娥文化之乡——咸宁市咸安区。贺胜桥镇当地更是有着悠久的饲养土鸡、制作鲜美土鸡汤的传统。最早的鸡汤馆出现于1982年，由当初路边小吃店发展壮大而来，并逐渐形成独具特色的鸡汤美食街，成为湖北美食中的一大鲜美佳肴。</w:t>
        <w:br/>
        <w:t>5、金色年华养生谷</w:t>
        <w:br/>
        <w:t>金色年华养生谷位于嘉鱼县境内密泉湖北岸，项目总用地15000亩，其中农用地13000亩，建设用地2000亩。该项目分五期实施开发，一期工程开发面积约2000亩、工程投资10亿元，建设健康旅游、养生养老度假、水上娱乐、体育运动等。</w:t>
        <w:br/>
        <w:t>6、田野国家乡村公园</w:t>
        <w:br/>
        <w:t>田野国家乡村公园位于嘉鱼县官桥八组，总投资50亿元，重点建设“十里八村”、“九养小镇”、“芳园百里”、“梦里水乡”等生态文化、旅游观光、休闲度假景区和健身养老、教育培训基地。</w:t>
        <w:br/>
        <w:t>7、万亩茶园·俄罗斯方块小镇</w:t>
        <w:br/>
        <w:t>万亩茶园·俄罗斯方块小镇是卓尔文旅集团旗下的茶文化旅游综合体项目。项目位于赤壁市西南，规划面积4600亩，总投资5.4亿元，计划今年7月1日正式对外迎客。小镇定位为“茶文化+俄罗斯风情”的旅游休闲度假区，提供自然生态与人文科技相结合的休闲游乐场景，让游客足不出国，便能轻松体验原汁原味的俄罗斯风情的食、住、游、娱、购一站式服务。</w:t>
        <w:br/>
        <w:t>8、随阳·爱情文化小镇之万花驿农业生态园</w:t>
        <w:br/>
        <w:t>随阳·爱情文化小镇是以爱情为主题，以爱情文化、婚恋拍摄、婚俗体验、婚礼进行和产业集聚五位一体的旅游模式。项目计划总投资32个亿，打造一个集生态旅游观光，休闲养生、餐饮、民宿、生态采摘、激情漂流、生态养殖为一体的一个多元化文化小镇，依托随阳原有的旅游资源万亩竹林、野樱花、奇石林、千年银杏、古民居等。</w:t>
        <w:br/>
        <w:t>9、秀水公园</w:t>
        <w:br/>
        <w:t>通城县秀水公园项目东临银山大道，南至秀水花园，西北至隽水河，全域规划面积156.37亩，预计总投资5018.8万元。</w:t>
        <w:br/>
        <w:t>公园内建有健身休闲区、游园休憩区、童趣玩乐区、滨水浏览区，规划建成一廊串四区，一心引多点的空间结构。</w:t>
        <w:br/>
        <w:t>10、柃蜜小镇</w:t>
        <w:br/>
        <w:t>柃蜜小镇生态旅游区位于崇阳县金塘镇西北部，东接金塘镇葵山村，南连金塘镇黄洋湾村，西邻青山镇盘山村，北邻铜钟乡大岭村，呈“四面环山”的地理格局。是集生态观光、休闲娱乐、红色教育、绿色原味、四季飘香、轻奢民宿式为一体的生态旅游小镇。</w:t>
        <w:br/>
        <w:br/>
        <w:br/>
        <w:t>11、源远雀寨</w:t>
        <w:br/>
        <w:t>12、闯王文化园</w:t>
        <w:br/>
        <w:t>咸小嘴：虽然距离推介活动还有两个星期，但是已经迫不及待想去参加了呀！我们再来回顾一下活动详情吧。</w:t>
        <w:br/>
        <w:t>活动主办单位</w:t>
        <w:br/>
        <w:t>湖北省旅游发展委员会、咸宁市人民政府</w:t>
        <w:br/>
        <w:t>活动承办单位</w:t>
        <w:br/>
        <w:t>咸宁市旅游委员会、咸宁市广播电视台、咸宁日报社</w:t>
        <w:br/>
        <w:t>活动协办单位</w:t>
        <w:br/>
        <w:t>咸安区旅游委员会、嘉鱼县旅游委员会</w:t>
        <w:br/>
        <w:t>赤壁市旅游委员会、崇阳县旅游委员会</w:t>
        <w:br/>
        <w:t>通城县旅游委员会、通山县旅游委员会</w:t>
        <w:br/>
        <w:t>咸宁市茶文化研究会</w:t>
        <w:br/>
        <w:t>香城文化 时舞·印象咸宁</w:t>
        <w:br/>
        <w:t>活动时间</w:t>
        <w:br/>
        <w:t>2018年9月22日19:00-20:30（星期六）</w:t>
        <w:br/>
        <w:t>活动地点</w:t>
        <w:br/>
        <w:t>湖北武汉东湖绿道湖光序曲广场</w:t>
        <w:br/>
        <w:t>咸小嘴：武汉东湖绿道湖光序曲广场</w:t>
        <w:br/>
        <w:t>在哪里呢？看下面！</w:t>
        <w:br/>
        <w:t>1、地铁：2号线或4号线转8号线在梨园站 C出口下车，步行至广场；</w:t>
        <w:br/>
        <w:t>2、公交：乘坐电8路、573路，梨园广场站下车，步行至广场；</w:t>
        <w:br/>
        <w:t>3、自驾：驾车导航楚风园停车场即可。</w:t>
        <w:br/>
        <w:t>媒体支持</w:t>
        <w:br/>
        <w:t>现场将有：新华网、中华网、中国网、新浪、网易、搜狐、凤凰、腾讯、湖北日报、楚天都市报、湖北电视台、长江云、荆楚网、咸宁日报、香城都市报、咸宁电视台、携程、同程、途牛、驴妈妈、马蜂窝、一点资讯、今日头条，还有武汉及周边城市自媒体代表和旅行社代表；当然少不了“现场云”直播平台了！</w:t>
        <w:br/>
        <w:t>现场还有10个网红小姐姐在现场全程实时直播</w:t>
        <w:br/>
        <w:t>9月22日19:00</w:t>
        <w:br/>
        <w:t>锁定“咸宁市旅游委官方微博”</w:t>
        <w:br/>
        <w:t>千万别错过精彩节目！</w:t>
        <w:br/>
        <w:t>福利大礼包来咯！</w:t>
        <w:br/>
        <w:t>咸小嘴：在本文下方留言“我们一起去旅游节浪呀！”，留言获18个亲友支持，即可免费获赠一张价值118元的《时舞·印象咸宁》演出电子票，限200名，先到先得！</w:t>
        <w:br/>
        <w:t>《时舞.印象咸宁》经过两年的倾力演出，得到了各界媒体和市民及观众的一致好评，2018年在响应“大文化、大健康、大旅游”的理念下全新改版并启用全新的演员阵容。</w:t>
        <w:br/>
        <w:t>作为集咸宁文化之精粹的舞台剧，足以称之为咸宁的“小名片”，湖北香城文化传媒科技有限公司也对此次旅游节的开展给予了大力支持，期待你们的到来。</w:t>
        <w:br/>
        <w:t>《时舞·印象咸宁》舞台剧排练剧照</w:t>
        <w:br/>
        <w:t>演出地址：</w:t>
        <w:br/>
        <w:t>咸宁市咸安区金桂路时舞剧场（市青少年宫旁）</w:t>
        <w:br/>
        <w:t>演出时间：</w:t>
        <w:br/>
        <w:t>周二至周日19:30-20:30</w:t>
        <w:br/>
        <w:t>咸小嘴：别围观了！赶紧来吧！我在咸宁等你们！</w:t>
        <w:br/>
      </w:r>
    </w:p>
    <w:p>
      <w:r>
        <w:t>评论：</w:t>
        <w:br/>
      </w:r>
    </w:p>
    <w:p>
      <w:pPr>
        <w:pStyle w:val="Heading2"/>
      </w:pPr>
      <w:r>
        <w:t>90.第十届国际温泉文化旅游节之武汉推介活动引起百家媒体关注</w:t>
      </w:r>
    </w:p>
    <w:p>
      <w:r>
        <w:t>https://www.tuniu.com/trips/30339861</w:t>
      </w:r>
    </w:p>
    <w:p>
      <w:r>
        <w:t>来源：途牛</w:t>
      </w:r>
    </w:p>
    <w:p>
      <w:r>
        <w:t>发表时间：2018-10-26</w:t>
      </w:r>
    </w:p>
    <w:p>
      <w:r>
        <w:t>天数：</w:t>
      </w:r>
    </w:p>
    <w:p>
      <w:r>
        <w:t>游玩时间：</w:t>
      </w:r>
    </w:p>
    <w:p>
      <w:r>
        <w:t>人均花费：</w:t>
      </w:r>
    </w:p>
    <w:p>
      <w:r>
        <w:t>和谁：</w:t>
      </w:r>
    </w:p>
    <w:p>
      <w:r>
        <w:t>玩法：人文游，小众</w:t>
      </w:r>
    </w:p>
    <w:p>
      <w:r>
        <w:t>旅游路线：</w:t>
      </w:r>
    </w:p>
    <w:p>
      <w:r>
        <w:t>正文：</w:t>
        <w:br/>
        <w:br/>
        <w:t>湖北省旅游发展委员会和咸宁市人民政府于9月22日在武汉东湖绿道湖光序曲广场即将举办湖北·咸宁第十届国际温泉文化旅游节暨“香城泉都 温馨咸宁”2018（武汉）旅游产品推介活动。这场活动还未开启，已引起数百家媒体关注，网络转播、点击量达上百万。想实时关注的朋友们可以在直播平台下面与我们互动！往下看↓↓↓</w:t>
        <w:br/>
        <w:br/>
        <w:br/>
        <w:t>直播平台</w:t>
        <w:br/>
        <w:br/>
        <w:br/>
        <w:t>△咸宁市电视台直播</w:t>
        <w:br/>
        <w:br/>
        <w:br/>
        <w:t>△现场云直播</w:t>
        <w:br/>
        <w:br/>
        <w:br/>
        <w:t>全媒扩散</w:t>
        <w:br/>
        <w:br/>
        <w:br/>
        <w:t>数百家媒体纷纷响应</w:t>
        <w:br/>
        <w:br/>
        <w:br/>
        <w:t>聚焦第十届旅游节武汉推介会活动</w:t>
        <w:br/>
        <w:br/>
        <w:br/>
        <w:t>引起百万粉丝关注</w:t>
        <w:br/>
        <w:br/>
        <w:br/>
        <w:t>咸宁“一网两微”</w:t>
        <w:br/>
        <w:br/>
        <w:br/>
        <w:t>前期准备</w:t>
        <w:br/>
        <w:br/>
        <w:br/>
        <w:t>为了旅游节这场武汉推介会，我们准备了很多……</w:t>
        <w:br/>
        <w:br/>
        <w:br/>
        <w:t>△力求完美 反复改进的精美画册</w:t>
        <w:br/>
        <w:br/>
        <w:br/>
        <w:t>还有为以武汉为中心的周边县市区准备的精品旅游线路图</w:t>
        <w:br/>
        <w:br/>
        <w:br/>
        <w:t>△经典“6+1”休闲体验旅游路线</w:t>
        <w:br/>
        <w:br/>
        <w:br/>
        <w:t>△精美的旅游线路推介PPT</w:t>
        <w:br/>
        <w:br/>
        <w:br/>
        <w:t>△词藻优美的旅游路线推介词</w:t>
        <w:br/>
      </w:r>
    </w:p>
    <w:p>
      <w:r>
        <w:t>评论：</w:t>
        <w:br/>
      </w:r>
    </w:p>
    <w:p>
      <w:pPr>
        <w:pStyle w:val="Heading2"/>
      </w:pPr>
      <w:r>
        <w:t>91.武汉新田园风光景区-江夏花海石林</w:t>
      </w:r>
    </w:p>
    <w:p>
      <w:r>
        <w:t>https://www.tuniu.com/trips/30339804</w:t>
      </w:r>
    </w:p>
    <w:p>
      <w:r>
        <w:t>来源：途牛</w:t>
      </w:r>
    </w:p>
    <w:p>
      <w:r>
        <w:t>发表时间：2018-10-26</w:t>
      </w:r>
    </w:p>
    <w:p>
      <w:r>
        <w:t>天数：</w:t>
      </w:r>
    </w:p>
    <w:p>
      <w:r>
        <w:t>游玩时间：</w:t>
      </w:r>
    </w:p>
    <w:p>
      <w:r>
        <w:t>人均花费：</w:t>
      </w:r>
    </w:p>
    <w:p>
      <w:r>
        <w:t>和谁：</w:t>
      </w:r>
    </w:p>
    <w:p>
      <w:r>
        <w:t>玩法：自然奇观，赏花，小众</w:t>
      </w:r>
    </w:p>
    <w:p>
      <w:r>
        <w:t>旅游路线：</w:t>
      </w:r>
    </w:p>
    <w:p>
      <w:r>
        <w:t>正文：</w:t>
        <w:br/>
        <w:br/>
        <w:t>武汉花海石林景区位于楚天首县江夏区，距武汉光谷广场26公里，离江夏城区6公里，离京珠高速和沪蓉高速交叉口500米，武汉南高速出口400米即到，武昌火车站906公交在郑店立交桥下车（往金口方向走300米即到），交通便利。武汉花海石林风景区由武汉花海石林生态农业有限公司精心打造，目前一期投资约一亿，景区定位于“四季观石赏花，滑道飞人,丛林穿越，户外拓展，各种游乐设施，给您一次终身难忘的浪漫+刺激之旅”，并致力于打造武汉第二个：欢乐谷！景区内遍布奇峰奇石，千姿百态，集奇险秀于一体，构成独特的地质奇观，石林中遍布各种奇花，一片片花海点缀在奇峰奇石之间，争奇斗艳，美不胜收！数个小湖点缀在峰林环抱之中，湖中亭台楼阁，遍开荷花，更有一番趣味。花海石林风景区，是奇花、奇石的完美结合，充满着自然的原始神韵，是旅游观光、避暑疗养、度假休闲旅游的胜地，由于交通便利，她必将成为武汉旅游的一颗璀璨明珠！目前景区还在建设中，相应设施有待完善。现在橘子成熟，可以免费到橘园摘和吃。园内花快凋谢完。</w:t>
        <w:br/>
      </w:r>
    </w:p>
    <w:p>
      <w:r>
        <w:t>评论：</w:t>
        <w:br/>
      </w:r>
    </w:p>
    <w:p>
      <w:pPr>
        <w:pStyle w:val="Heading2"/>
      </w:pPr>
      <w:r>
        <w:t>92.武汉之行，还能在OYO酒店对面的公园晨跑，太棒了！</w:t>
      </w:r>
    </w:p>
    <w:p>
      <w:r>
        <w:t>https://www.tuniu.com/trips/30341993</w:t>
      </w:r>
    </w:p>
    <w:p>
      <w:r>
        <w:t>来源：途牛</w:t>
      </w:r>
    </w:p>
    <w:p>
      <w:r>
        <w:t>发表时间：2018-11-01</w:t>
      </w:r>
    </w:p>
    <w:p>
      <w:r>
        <w:t>天数：</w:t>
      </w:r>
    </w:p>
    <w:p>
      <w:r>
        <w:t>游玩时间：</w:t>
      </w:r>
    </w:p>
    <w:p>
      <w:r>
        <w:t>人均花费：</w:t>
      </w:r>
    </w:p>
    <w:p>
      <w:r>
        <w:t>和谁：</w:t>
      </w:r>
    </w:p>
    <w:p>
      <w:r>
        <w:t>玩法：精品酒店</w:t>
      </w:r>
    </w:p>
    <w:p>
      <w:r>
        <w:t>旅游路线：</w:t>
      </w:r>
    </w:p>
    <w:p>
      <w:r>
        <w:t>正文：</w:t>
        <w:br/>
        <w:br/>
        <w:t>这次来武汉出差，准备忙完了工作可以在这边稍微逛一圈。由于朋友的酒席安排在OYO酒店的二楼大宴会厅，所以我也住了OYO酒店。</w:t>
        <w:br/>
        <w:br/>
        <w:br/>
        <w:t>酒店二楼的宴会厅很大，大概能容纳600人左右。而且最重要的就是这家OYO离武汉高铁站.地铁线仅三分钟车程。</w:t>
        <w:br/>
        <w:br/>
        <w:br/>
        <w:t>酒店内部装有大型中央空调，还有24小时开启的观光电梯，服务台夜市24小时提供服务的呢~很赞</w:t>
        <w:br/>
        <w:br/>
        <w:br/>
        <w:t>OYO酒店的房型很多，有商务标间，单间，标准间，商务套房，豪华套房等。我选的是标准间。房间很大，装修的也很好，房间里面很干净，没有异味！卫生间也蛮好用的，很方便~</w:t>
        <w:br/>
        <w:br/>
        <w:br/>
        <w:t>OYO酒店对面就是戴安湖湿地公园，可以去逛逛，环境非常好，2.4公里的环形跑道早晚锻炼十分方便!连我这个不爱跑步的人，都随便跑了三公里！</w:t>
        <w:br/>
        <w:br/>
        <w:br/>
        <w:t>OYO酒店是提供早、午、餐的，早餐实惠，中丶晚餐就餐也十分便宜!特价菜非常好，而且锅仔十分入味，只要8.8元!可以说是全国最实惠、最便宜的了！</w:t>
        <w:br/>
      </w:r>
    </w:p>
    <w:p>
      <w:r>
        <w:t>评论：</w:t>
        <w:br/>
      </w:r>
    </w:p>
    <w:p>
      <w:pPr>
        <w:pStyle w:val="Heading2"/>
      </w:pPr>
      <w:r>
        <w:t>93.百年名校武汉大学秋意浓</w:t>
      </w:r>
    </w:p>
    <w:p>
      <w:r>
        <w:t>https://www.tuniu.com/trips/30342199</w:t>
      </w:r>
    </w:p>
    <w:p>
      <w:r>
        <w:t>来源：途牛</w:t>
      </w:r>
    </w:p>
    <w:p>
      <w:r>
        <w:t>发表时间：2018-11-01</w:t>
      </w:r>
    </w:p>
    <w:p>
      <w:r>
        <w:t>天数：</w:t>
      </w:r>
    </w:p>
    <w:p>
      <w:r>
        <w:t>游玩时间：</w:t>
      </w:r>
    </w:p>
    <w:p>
      <w:r>
        <w:t>人均花费：</w:t>
      </w:r>
    </w:p>
    <w:p>
      <w:r>
        <w:t>和谁：</w:t>
      </w:r>
    </w:p>
    <w:p>
      <w:r>
        <w:t>玩法：人文游，自助游，摄影</w:t>
      </w:r>
    </w:p>
    <w:p>
      <w:r>
        <w:t>旅游路线：</w:t>
      </w:r>
    </w:p>
    <w:p>
      <w:r>
        <w:t>正文：</w:t>
        <w:br/>
        <w:br/>
        <w:t>位于东湖之滨，珞珈山 上的名校武汉大学层林尽染，满山红叶，满树金黄，红绿黄相间，色彩绚丽。二十世纪中国建筑遗产，国务院重点保护文物老图书馆被点缀得更加熠熠生辉。紧邻万林博物馆的新图书馆耸立在蓝天之下显得器宇轩昂。武汉大学四季皆景，不愧为国内最美的大学。</w:t>
        <w:br/>
      </w:r>
    </w:p>
    <w:p>
      <w:r>
        <w:t>评论：</w:t>
        <w:br/>
      </w:r>
    </w:p>
    <w:p>
      <w:pPr>
        <w:pStyle w:val="Heading2"/>
      </w:pPr>
      <w:r>
        <w:t>94.周末二天武汉赏樱之旅，你也可以！</w:t>
      </w:r>
    </w:p>
    <w:p>
      <w:r>
        <w:t>https://www.tuniu.com/trips/30342330</w:t>
      </w:r>
    </w:p>
    <w:p>
      <w:r>
        <w:t>来源：途牛</w:t>
      </w:r>
    </w:p>
    <w:p>
      <w:r>
        <w:t>发表时间：2018-11-01</w:t>
      </w:r>
    </w:p>
    <w:p>
      <w:r>
        <w:t>天数：</w:t>
      </w:r>
    </w:p>
    <w:p>
      <w:r>
        <w:t>游玩时间：</w:t>
      </w:r>
    </w:p>
    <w:p>
      <w:r>
        <w:t>人均花费：</w:t>
      </w:r>
    </w:p>
    <w:p>
      <w:r>
        <w:t>和谁：</w:t>
      </w:r>
    </w:p>
    <w:p>
      <w:r>
        <w:t>玩法：美食，人文游，摄影，赏樱</w:t>
      </w:r>
    </w:p>
    <w:p>
      <w:r>
        <w:t>旅游路线：</w:t>
      </w:r>
    </w:p>
    <w:p>
      <w:r>
        <w:t>正文：</w:t>
        <w:br/>
        <w:br/>
        <w:t>一个周末，就能实现我们期待已经的美好，比如3月去武汉看樱花，就是两张高铁票和一次说走就走的行动而已。</w:t>
        <w:br/>
        <w:br/>
        <w:br/>
        <w:t>再拥挤的人潮，也不能抵挡我们对春的期待，再鼎沸的人声，也不能阻挡我们赏樱的步伐。周六一早坐上上海开往武汉的高铁，就此开始了一次任性的赏樱之旅，用满眼芬芳的春色迎接新的一年。烂漫樱花、湖光江景、丰富美食、厚重历史都给武汉这座城市增添了独特魅力。</w:t>
        <w:br/>
        <w:br/>
        <w:br/>
        <w:br/>
        <w:t>武汉“美色”</w:t>
        <w:br/>
        <w:br/>
        <w:br/>
        <w:br/>
        <w:t>武汉大学邂逅晚樱</w:t>
        <w:br/>
        <w:br/>
        <w:br/>
        <w:t>樱花给了许多人来武汉的理由。樱花一般在3月中下旬开得最盛，武汉大学是经典的赏樱地，樱花大道的樱花最为繁盛，樱花城堡是俯瞰樱花的最佳区位，校园内中西合璧的建筑和绿树成荫的珞珈山将樱花映衬得分外烂漫。可惜，没有赶上早樱的盛开期，却意外邂逅了华丽的晚樱。</w:t>
        <w:br/>
        <w:br/>
        <w:br/>
        <w:t>登顶天下江山第一楼“黄鹤楼”</w:t>
        <w:br/>
        <w:br/>
        <w:br/>
        <w:t>武汉黄鹤楼，即使去过的朋友曾说不用买票进去，外面看看就行，可是如果可以站在黄鹤楼上眺望，是不是也可以看到崔颢、李白眼中的烟波浩渺，是不是也可以感受到那恢宏豪放的长江之水气魄呢？不登黄鹤心不甘，所以，我们自然也不能免俗的来到了黄鹤楼。</w:t>
        <w:br/>
        <w:br/>
        <w:br/>
        <w:t>汉口江滩赏夜景</w:t>
        <w:br/>
        <w:br/>
        <w:br/>
        <w:t>漫步在汉口沿江大道上，风格各异的百年老建筑连绵排列开来，每一座建筑的形成，都会固化一段不可改变的历史，从一个路口走到另一个路口，讲述的是武汉已逝去岁月中最繁华的一段往事。</w:t>
        <w:br/>
        <w:br/>
        <w:br/>
        <w:br/>
        <w:t>到达交通</w:t>
        <w:br/>
        <w:br/>
        <w:br/>
        <w:br/>
        <w:t>我们认为上海到武汉，火车是最为经济的到达方式。武汉一共有三大火车站：武昌火车站、汉口火车站和武汉火车站。</w:t>
        <w:br/>
        <w:br/>
        <w:br/>
        <w:t>三个火车站都有地铁联通，武昌站和武汉站在地铁4号线上，汉口站在地铁2号线上，所以不论从哪个火车站到达武汉，市内交通都比较便利。请一定注意所购火车票的火车站信息，不要将三个火车站弄混了。</w:t>
        <w:br/>
        <w:br/>
        <w:br/>
        <w:t>上海直达汉口的高铁，最快才4小时10分钟，试想上午还在吃着传统的豆浆油条，中午就可以到武汉品尝传统美食。随着动车、高铁组列车的轨道网络发达和提速，为游客的出行带来了莫大的便利。</w:t>
        <w:br/>
        <w:br/>
        <w:br/>
        <w:br/>
        <w:br/>
        <w:br/>
        <w:t>市内交通</w:t>
        <w:br/>
        <w:br/>
        <w:br/>
        <w:t>出行基本靠公共交通，地铁2-7元，公交2元。很多景点之间距离较近，实在不行要打出租车，10元的起步价算非常实惠了。</w:t>
        <w:br/>
        <w:br/>
        <w:br/>
        <w:br/>
        <w:t>景点分布</w:t>
        <w:br/>
        <w:br/>
        <w:br/>
        <w:br/>
        <w:t>历史遗迹、湖光江景构成了武汉景点的最大特色。长江和汉江将武汉自然划为三镇，游览线路也分这三片展开：</w:t>
        <w:br/>
        <w:br/>
        <w:br/>
        <w:t>长江以东是景点众多的武昌，东湖、黄鹤楼、武汉大学都集聚在这里；</w:t>
        <w:br/>
        <w:br/>
        <w:br/>
        <w:t>长江以西汉江以北的汉口也游人如织，江汉路、汉口江滩的特色建筑值得细细品味；</w:t>
        <w:br/>
        <w:br/>
        <w:br/>
        <w:t>长江以西汉江以南是归元寺、晴川阁、古琴台等古建所在的汉阳。</w:t>
        <w:br/>
        <w:br/>
        <w:br/>
        <w:t>武昌景点概况</w:t>
        <w:br/>
        <w:br/>
        <w:br/>
        <w:t>着众多必游景点，部分在黄鹤楼周边，部分在东湖沿岸，黄鹤楼距东湖约30分钟车程。该区的景点有两大特色，一是历史底蕴深厚，一是自然风光秀美。前者以黄鹤楼为主线。后者当属东湖的山光水色和武大的漫漫樱花了。最好安排两天时间畅游武昌，我们这次说走就走的旅行景点基本都在武昌这里。</w:t>
        <w:br/>
        <w:br/>
        <w:br/>
        <w:t>汉口景点概况</w:t>
        <w:br/>
        <w:br/>
        <w:br/>
        <w:t>汉口的建筑颇具特色，民国遗韵、现代风潮、欧式格调在这里和谐交融。如果选择从汉口站抵达武汉，国内最大欧式火车站一定会带给你震撼。晚上去江滩吹吹江风，沿江汉路感受租界，在吉庆街饱餐一顿。</w:t>
        <w:br/>
        <w:br/>
        <w:br/>
        <w:br/>
        <w:t>游览路线及费用</w:t>
        <w:br/>
        <w:br/>
        <w:br/>
        <w:br/>
        <w:t>由于我们时间有限，所以我们打算直奔主题，我们选择了武大赏樱、吉庆街美食、汉口江滩夜景以及著名的黄鹤楼景区作为此次行程的：</w:t>
        <w:br/>
        <w:br/>
        <w:br/>
        <w:t>DAY1: 上海虹桥站—汉口站（中午12点到达，G598），下午武汉大学，晚上吉庆街、汉口江滩</w:t>
        <w:br/>
        <w:br/>
        <w:br/>
        <w:t>DAY2：黄鹤楼景区，武汉站—上海虹桥站（下午3点，G600）</w:t>
        <w:br/>
        <w:br/>
        <w:br/>
        <w:t>2天1夜消费清单（2人价）：</w:t>
        <w:br/>
        <w:br/>
        <w:br/>
        <w:t>火车:（300+304）*2=1208</w:t>
        <w:br/>
        <w:br/>
        <w:br/>
        <w:t>住宿：458</w:t>
        <w:br/>
        <w:br/>
        <w:br/>
        <w:t>黄鹤楼门票：75*2=150</w:t>
        <w:br/>
        <w:br/>
        <w:br/>
        <w:t>其他（吃饭、打车）：600</w:t>
        <w:br/>
        <w:br/>
        <w:br/>
        <w:t>合计：2416</w:t>
        <w:br/>
        <w:br/>
        <w:br/>
        <w:t>人均：1208</w:t>
        <w:br/>
        <w:br/>
        <w:br/>
        <w:br/>
        <w:br/>
        <w:br/>
        <w:br/>
        <w:t>武汉住宿</w:t>
        <w:br/>
        <w:br/>
        <w:br/>
        <w:br/>
        <w:t>想要游玩方便的话，推荐选择江汉路、黄鹤楼、武汉大学等周边住宿。我们选择了武汉大学南门附近的酒店：</w:t>
        <w:br/>
        <w:br/>
        <w:br/>
        <w:t>武汉君宜王朝大饭店</w:t>
        <w:br/>
        <w:br/>
        <w:br/>
        <w:t>地址：武汉 洪山区 珞瑜路87号 ，近广埠屯电脑城</w:t>
        <w:br/>
        <w:br/>
        <w:br/>
        <w:t>电话：(027)87687777</w:t>
        <w:br/>
        <w:br/>
        <w:br/>
        <w:t>当初在网上看评论觉得这家酒店不错，在入住后，我们认真网上评论货真价实，这是一个性价比很高的酒店，如果想去武大赏花，那么推荐入住该酒店，理由如下：</w:t>
        <w:br/>
        <w:br/>
        <w:br/>
        <w:t>1、 交通便利，地铁2号线街道口站，汉口火车站下可以乘坐2号线直达。</w:t>
        <w:br/>
        <w:br/>
        <w:br/>
        <w:t>2、 毗邻武大信息学部，对于想赏花的游客来说，再好不过了。</w:t>
        <w:br/>
        <w:br/>
        <w:br/>
        <w:t>3、 服务贴心周到，晚上赠送水果，服务员晚上预先会在热水壶烧热水。</w:t>
        <w:br/>
        <w:br/>
        <w:br/>
        <w:t>4、 提前预订，价格公道，房间宽敞，整洁干净，理想的下榻之所。</w:t>
        <w:br/>
        <w:br/>
        <w:br/>
        <w:t>5、 毗邻购物商圈，吃饭购物两不误，离开著名的蔡林记（吃早饭不错）不远。</w:t>
        <w:br/>
        <w:br/>
        <w:br/>
        <w:br/>
        <w:t>武汉美食</w:t>
        <w:br/>
        <w:br/>
        <w:br/>
        <w:br/>
        <w:t>武汉历史悠久，美食总体鲜香微辣，口味重盐重油。特有的早餐文化“过早”别具特色，以种类多、搭配妙、做法绝、价不高、吃得饱为特色，热干面、豆皮、武昌鱼、鸭脖、排骨莲藕汤等特色美食一定让你流连忘返。美食除了集中分布在户部巷、吉庆街等美食街，还零散分布于大街小巷，汉口老城区的小吃店尤为地道。</w:t>
        <w:br/>
        <w:br/>
        <w:br/>
        <w:t>特色创意菜馆—桃花醉小酒馆“醉是那一抹桃红”</w:t>
        <w:br/>
        <w:br/>
        <w:br/>
        <w:t>桃花醉小酒馆(武大店)</w:t>
        <w:br/>
        <w:br/>
        <w:br/>
        <w:t>地址： 八一路中商平价珞珈山购物广场二楼(武大大门口中科开物大厦)</w:t>
        <w:br/>
        <w:br/>
        <w:br/>
        <w:t>电话： 027-87871511</w:t>
        <w:br/>
        <w:br/>
        <w:br/>
        <w:t>桃花醉小酒馆在武汉市区内有多家分店，我们选择了毗邻武汉大学正门的这家，位子跟着导航走，非常好找，只是在商场的二楼，不过有直达电梯。招牌醒目，店内幽静典雅，地面桌椅干净整洁，大厅有古典美人古筝弹奏。</w:t>
        <w:br/>
        <w:br/>
        <w:br/>
        <w:br/>
        <w:br/>
        <w:br/>
        <w:t>包间因为设计的要符合酒馆定位，所以是敞开式的，没有一般餐厅那样的隔音，但也和酒馆定位更搭，座位也算宽敞，6人座勉强也可以。服务人员全程微笑服务，上菜很快，餐盘更换，茶水续杯都非常及时。</w:t>
        <w:br/>
        <w:br/>
        <w:br/>
        <w:t>桃花醉里寻桃花，酒不醉人人自醉，心若意醉，桃花醉！来这里当然要喝他们家的招牌酒，我们点了新款，六欲。</w:t>
        <w:br/>
        <w:br/>
        <w:br/>
        <w:t>桃花酒，橘子酒，樱花酒，青梅酒，三桃酒，玫瑰酒，从左到右，从甜蜜到苦涩，大概是人的欲望越多，就会越痛苦吧，度数也是越来越高， 从2度到50度的果酒、花酒，无论是高度精酿，还是低度果酒，总能在这里找到你心中的那款真正的“桃花醉”。个人认为度数最低的桃花酒最好喝。</w:t>
        <w:br/>
        <w:br/>
        <w:br/>
        <w:t>美景美酒，赏完喝完，当然还需好菜，桃花醉小酒馆，不只有各种各样的，满足所有人口味的好酒，还有大家都爱的好菜哦。</w:t>
        <w:br/>
        <w:br/>
        <w:br/>
        <w:t>蒜泥白肉：摆盘噱头十足，味道也很不错，摆盘最下有几片肉是已经为食客制作完成，外裹香味四溢的白肉，内包黄瓜和胡萝卜丝，使得原本的猪肉味没有那么冲，粘上酱料，可以说是一道美味了，强推这道菜肴。</w:t>
        <w:br/>
        <w:br/>
        <w:br/>
        <w:t>香酥小白龙：就是上海人说的油炸龙头烤，炸的外酥里嫩的焦香宜人，连刺一起吞了，强推。</w:t>
        <w:br/>
        <w:br/>
        <w:br/>
        <w:t>椒盐酥藕：这个蛮好吃的哦，下酒很对味，比武汉的藕夹好吃，又酥又香的，推荐。</w:t>
        <w:br/>
        <w:br/>
        <w:br/>
        <w:t>酒香招牌鱼：真的很嫩啊，清蒸的，带点甜味，一点也不腥，推荐。</w:t>
        <w:br/>
        <w:br/>
        <w:br/>
        <w:t>宫廷豆腐：日本豆腐，豆腐很嫩，甜而不腻，推荐。</w:t>
        <w:br/>
        <w:br/>
        <w:br/>
        <w:t>芝士焗扇贝，由于芝士放得过多，吃起来感觉会有些腻，不太建议尝试。</w:t>
        <w:br/>
        <w:br/>
        <w:br/>
        <w:t>总之，两三知己，三五好友，喝喝小酒，聊聊天地，推荐桃花醉小酒馆。</w:t>
        <w:br/>
        <w:br/>
        <w:br/>
        <w:br/>
        <w:br/>
        <w:br/>
        <w:t>蔡林记(广埠屯店)</w:t>
        <w:br/>
        <w:br/>
        <w:br/>
        <w:t>地址： 珞喻路159号(华中师范大学对街)</w:t>
        <w:br/>
        <w:br/>
        <w:br/>
        <w:t>电话： 15972050485</w:t>
        <w:br/>
        <w:br/>
        <w:br/>
        <w:t>蔡林记在武汉市一家老字号店，有多家分店，我们第二天一早选择了这家在酒店附近的蔡林记作为早餐之地。</w:t>
        <w:br/>
        <w:br/>
        <w:br/>
        <w:t>香而鲜美的热干面、金黄鲜糯的三鲜豆皮、营养香浓的优品豆浆、桂花糊米酒。</w:t>
        <w:br/>
        <w:br/>
        <w:br/>
        <w:t>吉庆街</w:t>
        <w:br/>
        <w:br/>
        <w:br/>
        <w:t>地址：武汉市江岸区</w:t>
        <w:br/>
        <w:br/>
        <w:br/>
        <w:t>吉庆街位于湖北省武汉市江岸区大智路与江汉路之间。武汉人素有这样说法：“过早户部巷，宵夜吉庆街”，每当夜幕降临，华灯初上，吉庆街灯火辉煌，各类美味佳肴齐上阵，我们带着对吃的向往，晚上来到了了吉庆街！这满墙的字恐怕只有武汉人才懂吧。</w:t>
        <w:br/>
        <w:br/>
        <w:br/>
        <w:t>说实话， 吉庆街让我们感到有些失望，并不如传说中的那么热闹，感觉也像上专门开给外地游客的一条美食街，武汉当地特色小吃、烧烤、小龙虾等都可以在这里找到，基本每个店面外都有露天位，还有吹拉弹唱的民间艺人在各桌助兴。</w:t>
        <w:br/>
        <w:br/>
        <w:br/>
        <w:t>当时我们选择了助兴最为厉害的：</w:t>
        <w:br/>
        <w:br/>
        <w:br/>
        <w:t>园园大排档</w:t>
        <w:br/>
        <w:br/>
        <w:br/>
        <w:t>后来经我们品尝和综合环境，认为这家餐馆不值得推荐，一是因为菜品一般，二是因为吹拉弹唱的频率实在令人受不了，对于这家我也不上菜品了，因为当时也没有拍摄的欲望，网上找了这家店的白天照片，供大家参考。</w:t>
        <w:br/>
        <w:br/>
        <w:br/>
        <w:t>不过吉庆街的臭豆腐倒是让我们留下了不俗的印象。</w:t>
        <w:br/>
        <w:br/>
        <w:br/>
        <w:t>老巷子臭豆腐</w:t>
        <w:br/>
        <w:br/>
        <w:br/>
        <w:t>地址： 中山大道吉庆街02104号(中国工商银行对面)</w:t>
        <w:br/>
        <w:br/>
        <w:br/>
        <w:t>电话： 15927546498</w:t>
        <w:br/>
        <w:br/>
        <w:br/>
        <w:t>游走在吉庆街，突然被臭豆腐的味道吸引，我们可以说是寻味而去，终于让我们找到了这家店，靠近大马路，挺醒目的一个招牌，有很多人排队。</w:t>
        <w:br/>
        <w:br/>
        <w:br/>
        <w:t>从店内可以看出，臭豆腐生意从老板的奶奶辈流传至今，据老板说他们本来是个路边摊，后来随着口碑和生意的壮大，最后到开到了这里。</w:t>
        <w:br/>
        <w:br/>
        <w:br/>
        <w:t>灰白色的都豆腐块炸成金黄色，不像长沙臭豆腐炸出来浓重的黑色。有很多辅料和酱料供选择，我们选择了他们家的秘制酱料，再加香菜、小米椒、葱花，入口柔软，留香持久，倒是给了我们一个小小的惊喜，我们后来加了些辣酱，狠辣狠够味，不习惯辣的朋友也不用尝试辣酱了。</w:t>
        <w:br/>
        <w:br/>
        <w:br/>
        <w:t>户部巷</w:t>
        <w:br/>
        <w:br/>
        <w:br/>
        <w:t>地址：武汉市武昌区户部巷（大门靠近自由路和民主路）</w:t>
        <w:br/>
        <w:br/>
        <w:br/>
        <w:t>电        话：027-88859682,027-88859685</w:t>
        <w:br/>
        <w:br/>
        <w:br/>
        <w:t>官方网站：http://www.whhbx.com</w:t>
        <w:br/>
        <w:br/>
        <w:br/>
        <w:t>户部巷已成为武汉声名远播的知名品牌，是一条长150米的百年老巷，被誉为“汉味小吃第一巷”，其繁华的早点摊群数十年经久不衰。户部巷东靠十里长街（解放路），西临浩瀚长江，南枕“天下江山第一楼”——黄鹤楼，北接都府堤红色景区  ，是一处由名街名楼名景名江环绕而成的美食天堂。我们是第二天中午去好黄鹤楼后顺便去户部巷溜达一圈，并没有品尝美食。</w:t>
        <w:br/>
        <w:br/>
        <w:br/>
        <w:t>由于并没有吃任何美食，所以也不能多加评论。</w:t>
        <w:br/>
        <w:br/>
        <w:br/>
        <w:br/>
        <w:t>DAY1 我愿用一年光阴，换与你春日相会</w:t>
        <w:br/>
        <w:br/>
        <w:br/>
        <w:br/>
        <w:t>武汉大学</w:t>
        <w:br/>
        <w:br/>
        <w:br/>
        <w:t>地址：武汉市武昌区珞珈山路16号</w:t>
        <w:br/>
        <w:br/>
        <w:br/>
        <w:t>官方网站：http://www.whu.edu.cn/</w:t>
        <w:br/>
        <w:br/>
        <w:br/>
        <w:t>樱花花期</w:t>
        <w:br/>
        <w:br/>
        <w:br/>
        <w:t>要说说武汉的赏樱地，那武汉大学那应该是樱花季最热门的一个地方。武汉大学，以樱花最为著名，樱花城堡、樱花大道、樱顶、珞珈广场等相关景点都与之有着悠久深厚的关联。</w:t>
        <w:br/>
        <w:br/>
        <w:br/>
        <w:t>每年的三月中旬至四月初樱花盛开的时候，校园内都会举办盛大的樱花节。成千上万的游客都会为了一览樱花的风采聚集在这所校园中，漫步在樱花大道上，看樱花花瓣随着风慢慢飘落。</w:t>
        <w:br/>
        <w:br/>
        <w:br/>
        <w:t>武大樱花每年开于三月中旬，至下旬最为鼎盛，花期较短，仅13-20天左右。</w:t>
        <w:br/>
        <w:br/>
        <w:br/>
        <w:t>武大樱花开放时间：</w:t>
        <w:br/>
        <w:br/>
        <w:br/>
        <w:t>樱花初花期：三月上旬；</w:t>
        <w:br/>
        <w:br/>
        <w:br/>
        <w:t>樱花盛花期：三月中旬；</w:t>
        <w:br/>
        <w:br/>
        <w:br/>
        <w:t>樱花晚花期：三月下旬至四月初。</w:t>
        <w:br/>
        <w:br/>
        <w:br/>
        <w:t>2018年武汉樱花开放时间</w:t>
        <w:br/>
        <w:br/>
        <w:br/>
        <w:t>武大赏樱实行免费实名制预约！于2018年3月14日起，你可以在武大官网，或者在武汉大学公众号“武汉大学”上进行预约！最早可以提前三天进行预约！</w:t>
        <w:br/>
        <w:br/>
        <w:br/>
        <w:t>2018年03月28日起，由于盛开期已过，无需再预约，所以，我们这次到武汉大学的时间为2018年03月31日，直接进入即可，所以对于专程来武汉赏樱的朋友来说，一定看好花期哦，如果你想来欣赏小清新类型的早樱，那么一定要提前安排行程哦。</w:t>
        <w:br/>
        <w:br/>
        <w:br/>
        <w:t>好吧，与其为错过武大早樱的盛景而遗憾，不如追赶上春天的脚步，与晚樱来一场华丽的约会吧！</w:t>
        <w:br/>
        <w:br/>
        <w:br/>
        <w:t>武汉大学晚樱赏樱路线</w:t>
        <w:br/>
        <w:br/>
        <w:br/>
        <w:t>武汉大学信息部西小门—德仁广场—樱园—樱花大道—樱花城堡（武汉大学老斋舍）—武汉大学北门（近东湖）</w:t>
        <w:br/>
        <w:br/>
        <w:br/>
        <w:t>如下是打车的路线，可忽略打车的路线，直接找到几个相关的景点即可，可以看到345都是在同一条线路上，我们从德仁广场（2）到樱园（3）这段，都是步行，路线略长，基本依靠导航以及指示牌。期间，我们绕过了武汉大学学的正门，也就是有（武汉国立大学）字样的正门。</w:t>
        <w:br/>
        <w:br/>
        <w:br/>
        <w:t>如下是官方公布的赏樱地图，供参考。</w:t>
        <w:br/>
        <w:br/>
        <w:br/>
        <w:t>武汉大学信息西小门</w:t>
        <w:br/>
        <w:br/>
        <w:br/>
        <w:t>就在我们酒店不远处，我们选择从之里进，武汉大学北门出的游玩方式，一路已经有几株晚樱了。</w:t>
        <w:br/>
        <w:br/>
        <w:br/>
        <w:t>德仁广场</w:t>
        <w:br/>
        <w:br/>
        <w:br/>
        <w:t>位于武汉大学信息学部星湖园宾馆左前方，求是大道边，广场有草地覆盖，广场中间有环形长廊供人们休息。这里很多人晒太阳，遛狗，三月底这里更是晚樱的天堂，后对比整个武大晚樱盛开的情况及人流，我们认为这里是最为适合观赏的。</w:t>
        <w:br/>
        <w:br/>
        <w:br/>
        <w:t>早樱大多为单瓣，复瓣的大多是晚樱，晚樱顾名思义花期较晚，而且一般都是花叶同放，都是重瓣花，花瓣很多，重叠在一起，甚至数不清有多少片花瓣，看上去一朵樱花就大了很多，很有立体感。</w:t>
        <w:br/>
        <w:br/>
        <w:br/>
        <w:t>百年学府的深厚底蕴，加上影影绰绰的樱花，拉着爱人或好友在武大校园走上一圈，感受回归校园的乐趣，那也是不可多得的体验。</w:t>
        <w:br/>
        <w:br/>
        <w:br/>
        <w:t>不知不觉已被晚樱吸引而驻足许久，这一棵棵晚樱如粉色巨伞般撑开枝干，满树的花朵就在头顶，阳光透过花朵的缝隙洒下来。</w:t>
        <w:br/>
        <w:br/>
        <w:br/>
        <w:t>从德仁广场到樱园，一路也是春意盎然。</w:t>
        <w:br/>
        <w:br/>
        <w:br/>
        <w:t>武汉大学樱园</w:t>
        <w:br/>
        <w:br/>
        <w:br/>
        <w:t>武大樱园，位于中国湖北武汉东湖之畔珞珈山上的武汉大学早期建筑。武汉大学有五大园，分别为桂园、樱园、梅园、枫园和湖滨。这里相比德仁广场游客非常多，如果要赏晚樱，之前的德仁广场绝对是不二之选。</w:t>
        <w:br/>
        <w:br/>
        <w:br/>
        <w:t>晚樱的华丽程度是早樱不可比拟的，如果说早樱是文艺小清新，那她则更具风韵，不仅粉色更加浓郁，复瓣的花型也更加饱满。</w:t>
        <w:br/>
        <w:br/>
        <w:br/>
        <w:t>粉嫩的花朵簇拥在枝条上，娇艳欲滴，随风轻舞，令人流连忘返。</w:t>
        <w:br/>
        <w:br/>
        <w:br/>
        <w:t>樱花大道</w:t>
        <w:br/>
        <w:br/>
        <w:br/>
        <w:t>樱花大道，武汉大学著名景观之一。正名为樱园路，是武汉大学樱园的核心部分。位于武汉大学文理学部校区的狮子山南坡。东起武汉大学新闻与传播学院，西至鉴心湖，全长约600米，途经老理学院楼、樱园老斋舍与校史馆、鲲鹏广场等地。</w:t>
        <w:br/>
        <w:br/>
        <w:br/>
        <w:t>樱花城堡</w:t>
        <w:br/>
        <w:br/>
        <w:br/>
        <w:t>樱顶就是武大樱园宿舍的房顶，樱顶再往上就是武大的老图书馆了。樱顶的高度仅次于老图书馆。</w:t>
        <w:br/>
        <w:br/>
        <w:br/>
        <w:t>站在樱顶上可以一览武大的校园风景，非常惬意和闲适。樱顶下面就是樱花大道，立于樱顶便可以俯瞰樱花大道上来来往往的游客，还可以与珞珈山遥相呼应。</w:t>
        <w:br/>
        <w:br/>
        <w:br/>
        <w:t>另外，樱顶还是个看日出日落的绝佳地点，在阳光的余晖下，樱顶显得格外的迷人，很多人将樱顶称为“樱花城堡”。</w:t>
        <w:br/>
        <w:br/>
        <w:br/>
        <w:t>从樱花城堡下来，我们还无意路过了一条浪漫的恋爱路。都说恋爱可遇不可求，恋爱路在武大的哪里，等你自己去发现咯 。</w:t>
        <w:br/>
        <w:br/>
        <w:br/>
        <w:t>鹅卵石拼成了的浪漫诗句，顿时使人心醉。</w:t>
        <w:br/>
        <w:br/>
        <w:br/>
        <w:t>武汉大学北门</w:t>
        <w:br/>
        <w:br/>
        <w:br/>
        <w:t>北门出去便是东湖，我们直接滴滴打车去了吉庆街，晚上则也有汉口江滩。</w:t>
        <w:br/>
        <w:br/>
        <w:br/>
        <w:t>相对而言，晚樱的花期比早樱长一些，2018年若没及时赶上赏早樱的“末班车”，那一定不要错过了晚樱这场盛宴哦。花开花落，既已无法阻挡生命的轮回，那么唯有微笑着道一声再见吧。</w:t>
        <w:br/>
        <w:br/>
        <w:br/>
        <w:t>期待来年我们的重逢，依旧在那个阳光明媚的午后，我愿用一年光阴，换与你在春日的相会。</w:t>
        <w:br/>
        <w:br/>
        <w:br/>
        <w:br/>
        <w:br/>
        <w:br/>
        <w:t>汉口江滩赏夜景</w:t>
        <w:br/>
        <w:br/>
        <w:br/>
        <w:br/>
        <w:br/>
        <w:br/>
        <w:t>与上海繁华的外滩相比，汉口江滩更是多了一份宁静。面对着长江，看船来人往。听着轮船的号角声，长江江水映出对岸的繁华灯光。</w:t>
        <w:br/>
        <w:br/>
        <w:br/>
        <w:br/>
        <w:br/>
        <w:br/>
        <w:t>江边是有风的，夜深时能感觉到微寒，所以，晚上来此处，记得批上一件外套。</w:t>
        <w:br/>
        <w:br/>
        <w:br/>
        <w:t>DAY2 昔人已乘黄鹤去，此地空余黄鹤楼</w:t>
        <w:br/>
        <w:br/>
        <w:br/>
        <w:t>武汉黄鹤楼，即使去过的朋友曾说不用买票进去，外面看看就行，可是如果可以站在黄鹤楼上眺望，是不是也可以看到崔颢、李白眼中的烟波浩渺，是不是也可以感受到那恢宏豪放的长江之水气魄呢？</w:t>
        <w:br/>
        <w:br/>
        <w:br/>
        <w:t>不登黄鹤心不甘，所以，我们自然也不能免俗的来到了黄鹤楼。</w:t>
        <w:br/>
        <w:br/>
        <w:br/>
        <w:t>黄鹤楼，是武汉的城市地标之一，因唐代诗人崔颢“昔人已乘黄鹤去，此地空余黄鹤楼”的诗句而名扬天下，李白、毛泽东等都为黄鹤楼留下了诗词。</w:t>
        <w:br/>
        <w:br/>
        <w:br/>
        <w:t>黄鹤楼（东门）</w:t>
        <w:br/>
        <w:br/>
        <w:br/>
        <w:t>地    址：武汉市武昌区武昌路</w:t>
        <w:br/>
        <w:br/>
        <w:br/>
        <w:t>电        话：027-88875096</w:t>
        <w:br/>
        <w:br/>
        <w:br/>
        <w:t>官方网站：http://www.cnhhl.com/</w:t>
        <w:br/>
        <w:br/>
        <w:br/>
        <w:t>票价：80元</w:t>
        <w:br/>
        <w:br/>
        <w:br/>
        <w:t>开放时间：旺季（4月1日-10月31日）8:00-18:00，淡季（11月1日-次年3月31日）8:00-17:00。</w:t>
        <w:br/>
        <w:br/>
        <w:br/>
        <w:br/>
        <w:br/>
        <w:br/>
        <w:t>黄鹤楼游览路线</w:t>
        <w:br/>
        <w:br/>
        <w:br/>
        <w:t>黄鹤楼公园有东门、南门、西门三个进出口。按照网上的园内导游图，我们选择东门进，西门出的线路，这一路共有三条线路可供游览，我们选择了自然和历史人文想结合的赏花游路线。</w:t>
        <w:br/>
        <w:br/>
        <w:br/>
        <w:t>东门—岳飞广场—紫薇苑—落梅轩—鹅池—搁笔亭—崔颢题诗图—黄鹤楼—三楚一楼牌坊—胜像宝塔—西门</w:t>
        <w:br/>
        <w:br/>
        <w:br/>
        <w:t>东门</w:t>
        <w:br/>
        <w:br/>
        <w:br/>
        <w:t>进入东门就是黄鹤楼公园了，千万不要被这古色古香的建筑欺骗了，这仅仅是一个入口。</w:t>
        <w:br/>
        <w:br/>
        <w:br/>
        <w:t>岳飞广场</w:t>
        <w:br/>
        <w:br/>
        <w:br/>
        <w:t>岳飞铜雕高8米，它表现的是岳飞扶鞍勒马、不忍举首北望破碎山河的忧愤神态。铜雕背后，一座长达25．6米的青石浮雕，再现了岳家军驰骋征战、大败金兀术的场面。岳飞铜像前有一座岳武穆遗像亭，置碑于亭中。</w:t>
        <w:br/>
        <w:br/>
        <w:br/>
        <w:t>紫薇苑</w:t>
        <w:br/>
        <w:br/>
        <w:br/>
        <w:t>座落在黄鹤楼景区内的落梅轩以东，园中园，力求一树一景，栽植了几十株大型紫薇树桩外，还种植了各种花卉，正值春天，百花齐放。</w:t>
        <w:br/>
        <w:br/>
        <w:br/>
        <w:t>令人心醉的紫藤花</w:t>
        <w:br/>
        <w:br/>
        <w:br/>
        <w:t>别致的绣球花</w:t>
        <w:br/>
        <w:br/>
        <w:br/>
        <w:t>娇艳的杜鹃花</w:t>
        <w:br/>
        <w:br/>
        <w:br/>
        <w:t>蓝紫色的蓝目菊</w:t>
        <w:br/>
        <w:br/>
        <w:br/>
        <w:t>落梅轩</w:t>
        <w:br/>
        <w:br/>
        <w:br/>
        <w:t>“落梅轩”之名，源于唐代大诗人李白著名诗句“黄鹤楼中吹玉笛，江城五月落梅花”。古色古香的外观与景区内的黄鹤楼、白云阁等相映成趣，使千古名楼的文化气氛更加浓郁。</w:t>
        <w:br/>
        <w:br/>
        <w:br/>
        <w:t>“鹅”碑亭</w:t>
        <w:br/>
        <w:br/>
        <w:br/>
        <w:t>有清代流传下来在武昌蛇山黄鹄矶的一笔草成的"鹅"字刻石一方，传说书圣王羲之在黄鹤楼下养过鹅群，有次情不自禁写下此字。1986年，风景区将依拓本重新制作的鹅字碑立于形如弯月的鹅池东端。</w:t>
        <w:br/>
        <w:br/>
        <w:br/>
        <w:t>《九九归鹤图》浮雕</w:t>
        <w:br/>
        <w:br/>
        <w:br/>
        <w:t>位于黄鹤楼公园白龙池边，离开“鹅”碑亭不远。是国内最大的室外花岗岩浮雕。整个雕塑呈红色，极为突出、醒目，画面生动，逼真传神，99只仙鹤呈现着各种不同的舞姿。</w:t>
        <w:br/>
        <w:br/>
        <w:br/>
        <w:t>浮雕前的勃勃生机。</w:t>
        <w:br/>
        <w:br/>
        <w:br/>
        <w:t>搁笔亭</w:t>
        <w:br/>
        <w:br/>
        <w:br/>
        <w:t>亭名取自“崔颢题诗李白搁笔”的一段佳话。唐代诗人崔颢登上黄鹤楼赏景写下了一首千古流传的名作：“昔人已乘黄鹤去，此地空余黄鹤楼。。。”</w:t>
        <w:br/>
        <w:br/>
        <w:br/>
        <w:t>后来李白也登上黄鹤楼，放眼楚天，胸襟开阔，诗兴大发，正要提笔写诗时，却见崔颢的诗，自愧不如只好说：“一眼前有景道不得，崔颢题诗在上头。”便搁笔不写了。</w:t>
        <w:br/>
        <w:br/>
        <w:br/>
        <w:t>崔颢题诗，李白搁笔，至此黄鹤楼之名更加显赫。</w:t>
        <w:br/>
        <w:br/>
        <w:br/>
        <w:t>《崔颢题诗图》浮雕</w:t>
        <w:br/>
        <w:br/>
        <w:br/>
        <w:t>与搁笔亭相对，是一座石照壁形式的浮雕。它被称为诗碑，又被称为题诗图。图上雕绘着唐代诗人崔颢在云霞缭绕间，长袖飘逸、峨冠博带、潇洒挺拔、运笔赋诗的形象，图的中央雕刻着他的千古名诗《黄鹤楼》。</w:t>
        <w:br/>
        <w:br/>
        <w:br/>
        <w:t>黄鹤楼</w:t>
        <w:br/>
        <w:br/>
        <w:br/>
        <w:t>从这里看过去，是黄鹤楼的侧面，它与岳阳楼、滕王阁并称为"江南三大名楼"，相传原址始建于三国时期，历代屡建屡毁，今天看到的黄鹤楼，是80年代重建的。黄鹤楼座落在蛇山山顶，楼5层，高50余米，72根圆柱拔地而起，60个翘角凌空舒展，恰似黄鹤腾飞。</w:t>
        <w:br/>
        <w:br/>
        <w:br/>
        <w:t>据说黄鹤楼的飞檐翘角是全世界独一无二的“龙头鱼尾”形，据说是因为古代黄鹤楼总是一而再再而三的毁于大火，古代人为了镇住大火，所以在黄鹤楼的四面八方的檐角采用了龙头的样式，期望龙王第九子“鳌”的真身来镇住大火。</w:t>
        <w:br/>
        <w:br/>
        <w:br/>
        <w:t>如果从外面看黄鹤楼，它一共有五层，但在每两层之间还有一个夹层，俗称跑马廊。黄鹤楼本有五层，再加上每两层之间的跑马廊，所以内部一共就有九层，于是黄鹤楼又有了“外五内九”的建筑结构。中国古代称单数为阳数，双数为阴数，而“9”又为阳数之首，与汉字“长久”的“久”同音，有天长地久的意思，所谓“九五至尊”，黄鹤楼这些数字特征，也表现出其影响之不同凡响。</w:t>
        <w:br/>
        <w:br/>
        <w:br/>
        <w:t>黄鹤楼的五层楼</w:t>
        <w:br/>
        <w:br/>
        <w:br/>
        <w:t>第一层主题：神话。厅中一幅高9米、宽6米的大型彩瓷镶嵌壁画《白云黄鹤图》，以白云、江水、仙鹤表现浪漫意境。</w:t>
        <w:br/>
        <w:br/>
        <w:br/>
        <w:t>第二层主题：历史。厅中展示着唐、宋、元、明、清及现代黄鹤楼的仿制模型，黄鹤楼最初由唐朝初建规模。</w:t>
        <w:br/>
        <w:br/>
        <w:br/>
        <w:t>第三层主题：人文。历代名人姿态各异，栩栩如生，其诗词分列左右，这些骚人墨客铸就了黄鹤楼的永恒。</w:t>
        <w:br/>
        <w:br/>
        <w:br/>
        <w:t>黄鹤楼自唐以来，准确的说，自崔颢以后，登临的人士不记其数，许多人直奔黄鹤楼，不如说是奔崔颢的佳作而来吧。</w:t>
        <w:br/>
        <w:br/>
        <w:br/>
        <w:t>诗仙李白的佳作，厮人虽已去，黄鹤楼尤在。</w:t>
        <w:br/>
        <w:br/>
        <w:br/>
        <w:t>第四层主题：传统。各种仿古雕花隔扇和红木屏风把整个大厅布置得古香古色，还有书法家现场挥毫，可以看出写的是什么吗？</w:t>
        <w:br/>
        <w:br/>
        <w:br/>
        <w:t>第五层主题：永恒。一幅幅雕刻的壁画，你可以找出多少历史人物。</w:t>
        <w:br/>
        <w:br/>
        <w:br/>
        <w:t>登楼眺望，视野开阔，远山近水一览无余。从黄鹤楼上观看的“江山入画”广场。</w:t>
        <w:br/>
        <w:br/>
        <w:br/>
        <w:t>胜像宝塔</w:t>
        <w:br/>
        <w:br/>
        <w:br/>
        <w:t>原在武昌蛇山西首黄鹤楼故址前的黄鹄矶头，1955年修建武汉长江大桥时，拆迁至蛇山西部、京广铁路跨线桥旁。1984年迁入公园西大门入口处，是黄鹤楼故址保存最古老、最完整的建筑。</w:t>
        <w:br/>
        <w:br/>
        <w:br/>
        <w:t>西门</w:t>
        <w:br/>
        <w:br/>
        <w:br/>
        <w:t>出了西门，步行约10-15分钟即可到达武汉人气美食地—户部巷。</w:t>
        <w:br/>
        <w:br/>
        <w:br/>
        <w:t>户部巷逛了圈后决定直接打车去桃花醉小酒馆（武大店），饱餐一顿后，回酒店拿行李，下午三点，武汉火车站回上海虹桥，结束二天一夜的赏花之旅。</w:t>
        <w:br/>
        <w:br/>
        <w:br/>
        <w:t>​</w:t>
        <w:br/>
      </w:r>
    </w:p>
    <w:p>
      <w:r>
        <w:t>评论：</w:t>
        <w:br/>
      </w:r>
    </w:p>
    <w:p>
      <w:pPr>
        <w:pStyle w:val="Heading2"/>
      </w:pPr>
      <w:r>
        <w:t>95.琼山秀水仙境地，浪漫情怀别样天--武汉锦里沟秋色美</w:t>
      </w:r>
    </w:p>
    <w:p>
      <w:r>
        <w:t>https://www.tuniu.com/trips/30346182</w:t>
      </w:r>
    </w:p>
    <w:p>
      <w:r>
        <w:t>来源：途牛</w:t>
      </w:r>
    </w:p>
    <w:p>
      <w:r>
        <w:t>发表时间：2018-11-08</w:t>
      </w:r>
    </w:p>
    <w:p>
      <w:r>
        <w:t>天数：</w:t>
      </w:r>
    </w:p>
    <w:p>
      <w:r>
        <w:t>游玩时间：</w:t>
      </w:r>
    </w:p>
    <w:p>
      <w:r>
        <w:t>人均花费：</w:t>
      </w:r>
    </w:p>
    <w:p>
      <w:r>
        <w:t>和谁：</w:t>
      </w:r>
    </w:p>
    <w:p>
      <w:r>
        <w:t>玩法：人文游，自助游</w:t>
      </w:r>
    </w:p>
    <w:p>
      <w:r>
        <w:t>旅游路线：</w:t>
      </w:r>
    </w:p>
    <w:p>
      <w:r>
        <w:t>正文：</w:t>
        <w:br/>
        <w:br/>
        <w:t>锦里沟旅游度假景区，国家AAAA级景区，位于武汉市黄陂区北部蔡店街道境内，总面积约10平方公里。土家族地区的两大土司施南土司下属的忠峒土司第十七代土司王在清朝雍正年间从鄂西恩施州宣恩县迁至在鄂东，选中了黄陂区蔡店街道，经过近300年的发展变迁，拥有大量的土家山寨。</w:t>
        <w:br/>
        <w:t>锦里沟由环湖风情体验区、峡谷游览区和寨王文化展示区三个部分组成。游线全长12公里，是武汉市唯一的土苗文化风情旅游区，也是最大的自然山水度假区。野樱花、中华樱花、杜鹃花、兰花、李花等山花满山遍野、竞相怒放，与景区内的土家吊脚楼、风雨桥、湖泊、溪流等交相辉映。</w:t>
        <w:br/>
        <w:t>锦里沟土家民俗文化旅游区位于黄陂区蔡店街，总面积约10平方公里，景区生态环境优美，人文特色鲜明，是武汉市唯一的土家文化风情旅游区。阳春三月，正值赏花踏青好时节。山花烂漫，锦里沟景区5000亩的樱花、桃花等次第盛放；亚洲第二、湖北地区唯一的游乐项目——山道滑车，全长1800米，沿高山自上而下，极具挑战性和刺激性；土家名俗表演异彩纷呈，土家姑娘抛绣球，接中的游客可以客串一回土家女婿，对唱山歌，体验一把土家婚嫁互动的乐趣。</w:t>
        <w:br/>
        <w:br/>
        <w:t>锦里沟景区生态环境优美，人文特色鲜明，既是武汉市唯一的苗寨文化风情旅游区，也是最大的自然山水度假区。整个景区由环湖风情体验区、峡谷游览区和寨王文化展示区三个部分组成。游线全长12公里，串联大小景点48处，特别是民族歌舞及篝火晚会的展示，给人”琼山秀水仙境地，浪漫情怀别样天“的特别美感。</w:t>
        <w:br/>
        <w:t>锦里沟是武汉最北端最远的景区，一日游来回自驾约需6小时，时间很紧。我们从武汉大学出发坐地铁2号线40分钟到汉口火车站，出站即可坐292路公交到黄陂汽车客运中心，约需80分钟。本来可以换乘到锦里沟景区的802路公交，但此公交早晨只有两班车（8：30，和9：30），下午只有两班车（1：30，和3;30）。我们错过了早晨班车，为了不浪费时间，花了100元租了一辆小车约80分钟到景区。事先在网上定了近月楼酒店（170元一晚），如果现场定比此价贵很多。据说这是景区中心最好的酒店，房间面积较大，24小时供应热水，被子很干净，有电视，网上说有免费WiFi,实际根本上不去。房子旧点，木板地板走起来有响声。下楼就是演出的广场，晚上有篝火晚会。楼下有多家餐馆，很方便就餐，价格不贵。一天可以看三场演出。</w:t>
        <w:br/>
      </w:r>
    </w:p>
    <w:p>
      <w:r>
        <w:t>评论：</w:t>
        <w:br/>
      </w:r>
    </w:p>
    <w:p>
      <w:pPr>
        <w:pStyle w:val="Heading2"/>
      </w:pPr>
      <w:r>
        <w:t>96.武汉没什么好玩的？那是因为你没跟我一起去（伪文艺青年的武汉打</w:t>
      </w:r>
    </w:p>
    <w:p>
      <w:r>
        <w:t>https://www.tuniu.com/trips/30346268</w:t>
      </w:r>
    </w:p>
    <w:p>
      <w:r>
        <w:t>来源：途牛</w:t>
      </w:r>
    </w:p>
    <w:p>
      <w:r>
        <w:t>发表时间：2018-11-09</w:t>
      </w:r>
    </w:p>
    <w:p>
      <w:r>
        <w:t>天数：</w:t>
      </w:r>
    </w:p>
    <w:p>
      <w:r>
        <w:t>游玩时间：</w:t>
      </w:r>
    </w:p>
    <w:p>
      <w:r>
        <w:t>人均花费：</w:t>
      </w:r>
    </w:p>
    <w:p>
      <w:r>
        <w:t>和谁：</w:t>
      </w:r>
    </w:p>
    <w:p>
      <w:r>
        <w:t>玩法：特色表演，自助游，美食，人文游，摄影</w:t>
      </w:r>
    </w:p>
    <w:p>
      <w:r>
        <w:t>旅游路线：</w:t>
      </w:r>
    </w:p>
    <w:p>
      <w:r>
        <w:t>正文：</w:t>
        <w:br/>
        <w:br/>
        <w:br/>
        <w:t>【缘起】池莉和吉庆街</w:t>
        <w:br/>
        <w:br/>
        <w:br/>
        <w:br/>
        <w:t>“人与人之间的关系你是无法事先预料的，要说生活残酷，它的残酷就在这里。人性美好的一面会在刹那间突然闪光，她使人无所适从，它使人炫目，它也注定使人不胜惆怅。因为盛开就是凋谢，聚首就是永别，诞生就是毁灭。真正美好的东西总是这样，空灵得没有任何实际事物可以承受。时间永远在刷刷地行进，感觉可以留住，人却要远行。”</w:t>
        <w:br/>
        <w:br/>
        <w:br/>
        <w:t>这段话来自池莉的一本书叫《一夜盛开如玫瑰》，这是我在图书馆找书时无意间发现的，当我把书大概浏览了一遍后发现，书里写了八个故事，大部分的主角都是命运坎坷的女子，情场失意，生活落寞……</w:t>
        <w:br/>
        <w:br/>
        <w:br/>
        <w:t>那时候，觉得池莉笔下的故事都很真实，所以去查了作者的一些资料，发现她是地地道道的 湖北 人，而笔下的很多故事都发生在一个叫吉庆街的地方。</w:t>
        <w:br/>
        <w:br/>
        <w:br/>
        <w:t>“吉庆街白天不做生意，就跟死的一样。”这是池莉笔下的吉庆街，所以我一直想着去看看传说中的大排档一条街到底是什么样子。</w:t>
        <w:br/>
        <w:br/>
        <w:br/>
        <w:t>大概，这就是我想要去 武汉 的理由。</w:t>
        <w:br/>
        <w:br/>
        <w:br/>
        <w:t>当然，最后我去 武汉 到底玩了什么，那又是后话了。</w:t>
        <w:br/>
        <w:br/>
        <w:br/>
        <w:br/>
        <w:t>【壹】还是要先说老掉牙的户部巷</w:t>
        <w:br/>
        <w:br/>
        <w:br/>
        <w:br/>
        <w:t>看到这个标题，你可能要跟我说，外地人才去户部巷，本地人都不要去的，那里的东西老贵了！可是，不可否认的是，在网上搜索 武汉 小吃， 武汉 过早， 武汉 美食，户部巷总能在显眼的位置跳出。</w:t>
        <w:br/>
        <w:br/>
        <w:br/>
        <w:t>这是一条长150米的百年老巷，对于老 武汉 人来说，这里有着不可磨灭的过早回忆。犹记得五年前第一次去 武汉 的时候，就赶着去户部巷打卡，当时还是节假日，那时候的人真的是多到要用“挤”来形容。但这回再次去户部巷的时候，显然已经没有当时那么热闹了，但一些热门的店铺依然排着长长的队伍。</w:t>
        <w:br/>
        <w:br/>
        <w:br/>
        <w:t>相对于热干面来说，我还是喜欢吃豆皮。豆皮的味道是真的好，但就是一吃就饱，吃过豆皮后就吃不下其他东西了，对于像我这种喜欢尝鲜的胃来说实在是太痛苦了。</w:t>
        <w:br/>
        <w:br/>
        <w:br/>
        <w:t>烤猪蹄和一条鱼都是户部巷里的名小吃，队伍从店门口差点就要排到对面的店铺门口了。</w:t>
        <w:br/>
        <w:br/>
        <w:br/>
        <w:t>尽管这条街充满着商业气息，但是依然是 武汉 早点的标志，是老 武汉 形象的缩影，不然也不会有 “早尝户部巷，夜吃吉庆街”的说法啦。哦，对了， 武汉 人把吃早餐叫过早，以及他们非常重视这一天中的第一餐，过早的品种非常多样。如果你是第一次来 武汉 ，想要打卡知名美食街，那户部巷是不错的选择，但如果你只是想吃到一些价廉物美的特色美食，那不推荐你来这里。</w:t>
        <w:br/>
        <w:br/>
        <w:br/>
        <w:br/>
        <w:t>【贰】到兰陵路吃遍老古董的美食店</w:t>
        <w:br/>
        <w:br/>
        <w:br/>
        <w:br/>
        <w:t>如果说户部巷是被本地人嫌弃的小吃街，那么兰陵路应该就是比较接地气的美食街了。兰陵路没有黎黄坡路文艺，也没有户部巷热闹，但它充满了烟火气。我们是在网上看的一个吃货攻略才找来的这里，但是已经不是攻略里所写的那样有古早味，被整改成了规整的风貌街。不过，好在那正宗的老味道都还在。</w:t>
        <w:br/>
        <w:br/>
        <w:br/>
        <w:br/>
        <w:t>NO.1蒋婆抄手</w:t>
        <w:br/>
        <w:br/>
        <w:br/>
        <w:br/>
        <w:t>抄手是什么？其实就跟我们南方人说的馄饨做法差不多，只不过抄手的个头是真的大，肉也多。蒋婆抄手，经营的是超传统的汉派老味道，店里的环境一般，但是服务还挺热情的。听说这蒋婆曾经是 中山大道芙蓉酒楼的抄手师傅，退休后才出来自己做这家店。</w:t>
        <w:br/>
        <w:br/>
        <w:br/>
        <w:t>一进门就看到墙上挂着一副抄手咏，果然是名声在外呀！</w:t>
        <w:br/>
        <w:br/>
        <w:br/>
        <w:t>来这里过早，先结账拿票，然后到里屋交票取餐。去取餐的时候看到了在准备抄手的婆婆，手法很娴熟。</w:t>
        <w:br/>
        <w:br/>
        <w:br/>
        <w:t>好大一碗原味汤汁抄手也才8块钱，关键是肉真的多，可谓是豪华版的馄饨。我们为了不错过后面的美食，两个人点了一份，但还是觉得分量太足了！</w:t>
        <w:br/>
        <w:br/>
        <w:br/>
        <w:t>除了抄手外，来这家店必点的还有春卷。5元一份有四个春卷，香香脆脆的。</w:t>
        <w:br/>
        <w:br/>
        <w:br/>
        <w:br/>
        <w:t>NO.2王记生烫牛杂面</w:t>
        <w:br/>
        <w:br/>
        <w:br/>
        <w:br/>
        <w:t>这家店的门面看似不咋地，进去后会发现就餐环境真的不咋地，但是为什么网上的攻略都推荐呢？——我们就来试一试。</w:t>
        <w:br/>
        <w:br/>
        <w:br/>
        <w:t>点了一份最经典。这碗生烫牛杂面里没有太多“妖艳”的配料，但是牛肉是真的非常滑嫩，面条吃起来也很有嚼劲。当然，一碗面配上一个葱油饼，就更完美的。在油里煎过的葱油饼，又香又脆，关键是还便宜，只要3块钱一个——妈呀，游记写得我都有点饿了。</w:t>
        <w:br/>
        <w:br/>
        <w:br/>
        <w:br/>
        <w:t>NO.3顶好牛肉面</w:t>
        <w:br/>
        <w:br/>
        <w:br/>
        <w:br/>
        <w:t>这家店看着名字就很霸气，是总店。左边是用餐的地方，右边就是厨房，在马路边就能看到厨房忙着干活的师傅们，路过就飘来阵阵面香味。</w:t>
        <w:br/>
        <w:br/>
        <w:br/>
        <w:t>同样是不太新的就餐环境，但依然有不少人来过早。</w:t>
        <w:br/>
        <w:br/>
        <w:br/>
        <w:br/>
        <w:t>NO.4南京盐水鸭</w:t>
        <w:br/>
        <w:br/>
        <w:br/>
        <w:br/>
        <w:t>有时候，我会在想， 武汉 特色小吃好像也就那么几种吧，为什么早餐能吃出这么多花样呢？自我吃了这家盐水鸭后，就有些明白了。 武汉 的特色小吃街的独特魅力就是可以把全国各地的美食都集中在一条街上，并且味道都不输当地，兰陵路上的 南京 盐水鸭就是一个例子。</w:t>
        <w:br/>
        <w:br/>
        <w:br/>
        <w:t>我曾在 南京 吃过盐水鸭，来了 武汉 尝了这家据说有三四十年历史的盐水鸭，味 道真 的不一般。</w:t>
        <w:br/>
        <w:br/>
        <w:br/>
        <w:t>十八块一斤的盐水鸭我们买了半只，并且当场就吃了起来——老板大概就可以把我们当成活广告了吧，哈哈。</w:t>
        <w:br/>
        <w:br/>
        <w:br/>
        <w:br/>
        <w:t>NO.5张记饼屋</w:t>
        <w:br/>
        <w:br/>
        <w:br/>
        <w:br/>
        <w:t>从前的兰陵路有些复古，但现在已经整修得比较新了，留下的老房子也不多，这幢楼算一栋，而张记饼屋就在这幢楼的对面，也就是兰陵路和珞珈山路的十字路口。</w:t>
        <w:br/>
        <w:br/>
        <w:br/>
        <w:t>这家饼屋里有公婆饼和烧饼，为了对比饼的味道，我们又特意买了一个。不过，遗憾的是，同样是3块钱的价格，还是牛杂面的那家比较好吃。</w:t>
        <w:br/>
        <w:br/>
        <w:br/>
        <w:br/>
        <w:t>NO.6糯米包油条</w:t>
        <w:br/>
        <w:br/>
        <w:br/>
        <w:br/>
        <w:t>糯米包油条？看到这个名字的时候，我脑袋里想的是饭团，嗯，糯米里面包着油条，可不是就是饭团吗？但是这家开在珞珈山街的光看门面好像就比较特别，一般破破烂烂的门里面藏着的总是最地道的小吃。</w:t>
        <w:br/>
        <w:br/>
        <w:br/>
        <w:t>原味4块钱一个，不得不在此感慨下 武汉 的物价真的低，在这里吃一早上都不会觉得贵。</w:t>
        <w:br/>
        <w:br/>
        <w:br/>
        <w:br/>
        <w:t>【叁】一场神秘又值得一看的演出</w:t>
        <w:br/>
        <w:br/>
        <w:br/>
        <w:br/>
        <w:t>如果你乘船坐过东湖，或许你便会发现 武汉 这一大标志性建筑——红灯笼。这个外形酷似灯笼的建筑（尤其入夜后）就是 武汉 有名的别克•汉秀剧场。</w:t>
        <w:br/>
        <w:br/>
        <w:br/>
        <w:t>而与其他剧场不同的是，别克•汉秀剧场不仅有自己独特的节目——汉秀，还经常有外邀剧目以及提供会务包场服务。</w:t>
        <w:br/>
        <w:br/>
        <w:br/>
        <w:t>另外，从11月1日起，剧场也正式面向社会观众免费开放，这座闻名中外的文旅地标自此华丽转身为 “0”门槛艺术文化景区。剧场分剧场大厅、二层、三层分别向公众开放，其中剧场大厅主要展示荆楚文化，彩金鸳鸯，曾侯乙编钟，神鸟瑞象等 湖北 知名地域文化符号，让人感受到长江流域文化的深邃绵长。</w:t>
        <w:br/>
        <w:br/>
        <w:br/>
        <w:t>而为孩子们和发烧友开辟的乐高展区——“乐高•玩转 中国 ” 汉秀站在二层，这里展出了许多构思奇妙、造型精巧别致的创意作品，如果你是一个宝妈，带孩子来这里肯定没错啦。</w:t>
        <w:br/>
        <w:br/>
        <w:br/>
        <w:t>我们的演出是晚上7点半开始的，差不多提前10分钟左右到，“红灯笼”早早亮起了。我们是B区的位置，虽然不是最贵的，但我却觉得这里的观赏效果最佳。不过汉秀剧场的位置是世界上第一座可移动/升降座椅，坐在任意位置都能无死角观赏，可以说是人人都是VIP了。</w:t>
        <w:br/>
        <w:br/>
        <w:br/>
        <w:t>我去过很多城市，也看过不少地方的演出， 西安 有《长恨歌》， 杭州 有《宋城千古情》，而汉秀则是来 武汉 不可错过的演出。这是由全球享负盛名的舞台艺术大师弗兰克·贡德先生亲自执导，柔和了特技、高空极限运动、舞台剧、柔术等多种表演形式，运用了高科技的舞台设备和世界级别的声光电设备等等，是一场顶级科技与演艺的完美呈现，是一生必看的世界级水舞秀。</w:t>
        <w:br/>
        <w:br/>
        <w:br/>
        <w:t>演出一开场就出现一个充满奇幻色彩的新世界，男女主角为一对年轻情侣，他们将由此开展一段奇幻之旅。</w:t>
        <w:br/>
        <w:br/>
        <w:br/>
        <w:t>穿越时空，它们来到了红色星球，这里的统治者举办了盛大的庆典来欢迎他们。</w:t>
        <w:br/>
        <w:br/>
        <w:br/>
        <w:t>但正当所有人都沉浸在欢乐中时，来自黑色星球的金脸国王试图将卷轴抢走，男女主角被黑暗无情地分开，被迫踏上了前途未卜的旅途。</w:t>
        <w:br/>
        <w:br/>
        <w:br/>
        <w:t>剧场的特效使得整个画面非常逼真，观众就像来到了一个宇宙空间。</w:t>
        <w:br/>
        <w:br/>
        <w:br/>
        <w:t>也由此，整场演出中最精彩的部分开始了，演员们高空反转，来自天上地下的水都似乎都被他们控制自如。</w:t>
        <w:br/>
        <w:br/>
        <w:br/>
        <w:t>当舞 台中 间的水帘拉开时，轮番跳水表演就开始上演了——当然，若是普通的跳水也不足为奇，但这仅仅只是刚开始。</w:t>
        <w:br/>
        <w:br/>
        <w:br/>
        <w:t>没过多久，全场的目光便开始聚焦在27.5米的舞台上空，演员将3秒内完成人体极限挑战——27.5米高空跳水。第一个演员跳的时候我还没反应过来，等到第二个演员跳的时候我依旧没能用相机抓住那瞬间——所以说，最精彩的演出还是需要亲眼去看。</w:t>
        <w:br/>
        <w:br/>
        <w:br/>
        <w:t>目前为止，这样的高空跳水表演，全世界仅4人能完，而其中两位，就在汉秀现场——真的是斥巨资打造的演出！</w:t>
        <w:br/>
        <w:br/>
        <w:br/>
        <w:t>为了保证节目效果，水下表演全程为每位演员配备两名国际知名潜水员保障水下安全，全程操作堪比 好莱坞 大片。</w:t>
        <w:br/>
        <w:br/>
        <w:br/>
        <w:t>水作为这场演出最重要的“道具”，整个剧场的出水量相当于4个奥运会标准泳池，而泳池有8.7米深。为了达到演出的最佳效果，储水量水舞台与干区舞台剧场秒速切换，1秒钟干湿迅速分离——这又是另一大奇迹。</w:t>
        <w:br/>
        <w:br/>
        <w:br/>
        <w:t>16名演员在水中登上杂技鼓并随鼓上升，在高空完成悬吊、旋转、翻腾等高难度艺术杂技动作，演出精妙绝伦，以水为媒，自如穿梭。</w:t>
        <w:br/>
        <w:br/>
        <w:br/>
        <w:t>外国的小哥哥是不是特别帅？肤浅的我觉得光是为了看这些帅气的小哥哥也值得来看这一场秀！</w:t>
        <w:br/>
        <w:br/>
        <w:br/>
        <w:t>当然，在这场秀中还有很多精彩的部分， 比如 悬发女的表演，女演员用天生长发完成高难度技巧动作——空中快速旋转、平衡、飞荡由于身体重量依靠头发进行悬吊后会造成头发松动，所以每天最多只能表演2次，而据说他们的一生这样的工作只能做一年，因为对头皮的伤害实在太大了。</w:t>
        <w:br/>
        <w:br/>
        <w:br/>
        <w:t>最后，男女主角在上古神兽麒麟等的帮助下，回到人间，身边的朋友都热情地欢迎他们回归……</w:t>
        <w:br/>
        <w:br/>
        <w:br/>
        <w:t>很多演出的广告词都说最精彩的总在最后，但汉秀不一样，每一幕都让人意想不到。当演出即将进入尾声，世界上唯一室内水上飞人表演和摩托艇特技出现了。摩托艇骑士如出水蛟龙，在水上跳跃、旋转、后空翻。如果是坐在前排的观众，一定更能深切地感受到那因摩托艇而翻滚起的“巨浪”。</w:t>
        <w:br/>
        <w:br/>
        <w:br/>
        <w:t>这场演出时长1.5小时，看的时候会觉得时间过得太快。虽然剧情线索不明显，但是一环扣一环的精彩表演赢来了阵阵喝彩声，如果还有下次的机会，我想再来看一次汉秀，梳理下故事情节。</w:t>
        <w:br/>
        <w:br/>
        <w:br/>
        <w:br/>
        <w:t>【肆】黎黄陂路一带的建筑群</w:t>
        <w:br/>
        <w:br/>
        <w:br/>
        <w:br/>
        <w:t>为了去吉庆街看看，我从循礼门站下地铁，没走多远就看到了吉庆街，可惜这条路附近依然在改造，吉庆街也不是书中所描写的那样了，那些具有烟火气息的巷子逐渐被高楼大厦所替代，就像《生活秀》中双扬说的那样，吉庆街要被拆了——现在是，真的被拆了。</w:t>
        <w:br/>
        <w:br/>
        <w:br/>
        <w:t>大概这里曾经是俄租界，所以在街上漫无目的地走，总能发现一些欧式建筑。逛着逛着就来到 中山 大道，这栋 浙江 大楼和旁边的 武汉 文创大楼都让人想起老 上海 ，大概被 欧洲 租界过的地方都是类似的吧。</w:t>
        <w:br/>
        <w:br/>
        <w:br/>
        <w:t>在这个十字路口，还赫然立着一座美术馆。</w:t>
        <w:br/>
        <w:br/>
        <w:br/>
        <w:t>巴公房子给我的第一感觉像是 上海 的武康大楼，特别是这个角度，可惜巴公房子的底部已经被墙围起来了，为了保护它。</w:t>
        <w:br/>
        <w:br/>
        <w:br/>
        <w:t>这是文艺复兴时期的老建筑， 武汉 较早出现的多层公寓，但是游客也不能随意进去参观，而我要的是在这幢楼里的老屋家常菜。</w:t>
        <w:br/>
        <w:br/>
        <w:br/>
        <w:t>这家餐厅一定是大有来头，所以还能霸占着这栋被保护着的老建筑在营业。如果下次有机会，一定要进去吃吃看。</w:t>
        <w:br/>
        <w:br/>
        <w:br/>
        <w:t>在黎 黄陂 路上，欧式建筑就更集中了，这里被评为“汉口历史文化风貌街区”，有很多适合拍照的小清新咖啡馆。不过有趣的是，黎 黄陂 路上的窗外依旧晾晒着衣服，看似有点格格不入，但却不失为另一道别样的风景。</w:t>
        <w:br/>
        <w:br/>
        <w:br/>
        <w:t>基督教堂、小资餐厅、咖啡馆……黎 黄陂 路经过政府的“整旧复旧”，显得更加洋气和风雅了，也难怪有不少新人来此地拍婚纱照了。</w:t>
        <w:br/>
        <w:br/>
        <w:br/>
        <w:br/>
        <w:t>【伍】武汉“1933老场坊”</w:t>
        <w:br/>
        <w:br/>
        <w:br/>
        <w:br/>
        <w:t>之前在 上海 的时候，曾经去过1933老场坊——看起来一个冷冷清清的旧地方，但却总有人去打卡，去拍写真，去拍婚纱照……有时候最简单的东西反而让人喜欢吧。</w:t>
        <w:br/>
        <w:br/>
        <w:br/>
        <w:t>这次来 武汉 ，发现这里也有一个这样的地方，那就是—— 和平 打包厂旧址。</w:t>
        <w:br/>
        <w:br/>
        <w:br/>
        <w:t>打包厂门口虽然有非常显然的标志，但它长得却很普通，或许我前两天曾经路过过但没发现，这次是按照地图上的地址专门找来的。早上十点左右的阳光斜照在墙面上，好看得正正好。</w:t>
        <w:br/>
        <w:br/>
        <w:br/>
        <w:t>这幢楼一共有四层，我们来的时候连人影都没怎么看到，更不用说游客了。</w:t>
        <w:br/>
        <w:br/>
        <w:br/>
        <w:t>砖红色的房子特别适合拍照，我们从楼底逛到楼上，又从楼上逛回楼下，如果是跟我一样喜欢这种风格的朋友，这里应该可以带上好久。</w:t>
        <w:br/>
        <w:br/>
        <w:br/>
        <w:t>这里曾经是英租界，过去厂房内的钢梁钢架、水阀、墙上的标语、仓库的库位线、老式防火墙、铁皮防火门等等现在都还保留着。</w:t>
        <w:br/>
        <w:br/>
        <w:br/>
        <w:t>值得一提的是，我们去的时候有不少房间已经在改装了，目测改装后要入驻一些商家，看下面这张图的地面，就是刚刷上的，到时候可能就没有老旧的感觉了。</w:t>
        <w:br/>
        <w:br/>
        <w:br/>
        <w:t>想去打卡的要记得趁早哦！</w:t>
        <w:br/>
        <w:br/>
        <w:br/>
        <w:br/>
        <w:t>【陆】意外发现的得胜桥</w:t>
        <w:br/>
        <w:br/>
        <w:br/>
        <w:br/>
        <w:t>不知道是不是天生对老街的偏爱，每到一个新的城市，我总想着能找寻一些老旧的记忆，所以只要看到稍微复古些或者说是破旧些的建筑，我就会把脚步放慢——得胜桥一带就是我在闲逛时偶然间发现的。</w:t>
        <w:br/>
        <w:br/>
        <w:br/>
        <w:t>这里看起来似乎没有什么特别的景观，但是错乱的电线杆、旧书店、晒在街上的衣服……这些都足以让我驻足停留。</w:t>
        <w:br/>
        <w:br/>
        <w:br/>
        <w:t>走在这些小街小巷中，时光仿佛回到无忧无虑的小时候，看到邻家的爷爷奶奶会热情地打招呼……</w:t>
        <w:br/>
        <w:br/>
        <w:br/>
        <w:t>路边的小店，表面上好像是在做生意，但却特别悠闲，老板和客人就像朋友一般。</w:t>
        <w:br/>
        <w:br/>
        <w:br/>
        <w:t>这家卖猪肉的可以说是最接地气的了，已经有很多年没有见过这样的店铺了。</w:t>
        <w:br/>
        <w:br/>
        <w:br/>
        <w:t>手艺人踩着缝纫机</w:t>
        <w:br/>
        <w:br/>
        <w:br/>
        <w:t>这里的人们和街道仿佛就与外面热闹繁华的世界隔绝了，在小巷子里诉说着上个世纪的故事。</w:t>
        <w:br/>
        <w:br/>
        <w:br/>
        <w:br/>
        <w:t>【柒】伪文艺青年喜欢的昙华林老街</w:t>
        <w:br/>
        <w:br/>
        <w:br/>
        <w:br/>
        <w:t>要说到 武汉 的文艺街区，那昙华林绝对是排得上号的。</w:t>
        <w:br/>
        <w:br/>
        <w:br/>
        <w:t>历史上的昙华林是指与戈甲营出口相连的以东地段。1946年，武昌地方当局将戈甲营出口以西的正卫街和游家巷并入统称为昙华林后，其街名一直沿袭至今。而我们现在所看到的现昙华林街是明洪武四年（1371年）武昌城扩建定型后逐渐形成的一条老街。</w:t>
        <w:br/>
        <w:br/>
        <w:br/>
        <w:t>这这条街上，餐饮业就占据了一半以上，小资咖啡馆也不在少数，看来是专为文艺青年打卡设计的。</w:t>
        <w:br/>
        <w:br/>
        <w:br/>
        <w:t>穿行在昙华林蜿蜒的小巷深处，数十处百年以上的近代历史建筑尽收眼底。林则徐、张之洞在这里留下了历史痕迹，徐源泉、石瑛公馆、修旧如旧，圣诞堂、仁济医院、 瑞典 领事馆、文华学院等外国经典老建筑，让人仿佛伸手即可以触摸到历史老人那鲜活跳动的脉搏。</w:t>
        <w:br/>
        <w:br/>
        <w:br/>
        <w:t>虽然如今的老街逐渐有了新面貌，但愿它最后还能保持原来的味道。</w:t>
        <w:br/>
        <w:br/>
        <w:br/>
        <w:br/>
        <w:t>【捌】你距离5块钱的热干面还差一晚江景房</w:t>
        <w:br/>
        <w:br/>
        <w:br/>
        <w:br/>
        <w:t>每一次旅行，最让我头疼的还是对住宿的选择。有些城市想住的酒店很多，有些地方却觉得不知如何下榻。不过这两年旅行的次数多了，我对住宿的选择有了不少经验， 比如 这次来 武汉 ，和朋友一起，选择公寓或者整间屋子的民宿会比酒店更方便和温馨。</w:t>
        <w:br/>
        <w:br/>
        <w:br/>
        <w:t>武汉 的很多美食街区都在汉口，所以我选了在江边的悠然公寓。</w:t>
        <w:br/>
        <w:br/>
        <w:br/>
        <w:t>到达 武汉 这天晚上已经是凌晨一点多了，晚上比较黑所以不太好找，前台很耐心地为我指路，服务给五星好评。</w:t>
        <w:br/>
        <w:br/>
        <w:br/>
        <w:t>第二天我从悠然公寓走到最近的地铁站也就5分钟左右，所以交通还是很方便的。</w:t>
        <w:br/>
        <w:br/>
        <w:br/>
        <w:t>我们住的是loft型的公寓，一楼是简单的小厨房吧台和客厅，最方便的是还有冰箱和洗衣烘干一体的洗衣机，冰箱里还放了牛奶，对于我这种刚从上一个目的地直奔来 武汉 的人来说真的太方便了。洗好烘干，第二天起床衣服又可以直接穿了。</w:t>
        <w:br/>
        <w:br/>
        <w:br/>
        <w:t>公寓的布置和设计简约但温馨，二楼是卧室，如果选的是江景房那还可以欣赏下 武汉 的江边夜景。</w:t>
        <w:br/>
        <w:br/>
        <w:br/>
        <w:t>在 武汉 旅行，千万不要吃酒店的早餐，因为吃饱了再出门的你会错过很多“过早”美食。从悠然公寓打车去最近的蔡林记，大概十分钟左右。</w:t>
        <w:br/>
        <w:br/>
        <w:br/>
        <w:t>蔡林记是 武汉 很有名的一家热干面连锁店，到这店里的人吃的最多的也是热干面和豆皮。</w:t>
        <w:br/>
        <w:br/>
        <w:br/>
        <w:t>一碗热干面5块钱，一份豆皮8块钱，但一个胃只能容样一种美食，因为分量也真的不少，性价比是真的高！</w:t>
        <w:br/>
        <w:br/>
        <w:br/>
        <w:br/>
        <w:t>【玖】走，跟我一起“克”武汉不？</w:t>
        <w:br/>
        <w:br/>
        <w:br/>
        <w:br/>
        <w:t>我记得在 清迈 的时候，一个 泰国 的朋友说，他到的第一个 中国 的城市是 武汉 ，我的脑袋里有疑惑：武汉 ？为什么是 武汉 ？外国人不都喜欢 西安 或者是 北京 上海 这种名声比较大的城市么？</w:t>
        <w:br/>
        <w:br/>
        <w:br/>
        <w:t>我问他原因的时候，他说他想从 中国 的中心城市开始旅行，然后再慢慢向四周扩散。好吧，这还真是个特别的理由呢！</w:t>
        <w:br/>
        <w:br/>
        <w:br/>
        <w:t>对于很多人来说， 武汉 都是一个可去可不去的地方，因为似乎并没有什么特别的风景能够吸引游客——</w:t>
        <w:br/>
        <w:br/>
        <w:br/>
        <w:t>要说黄鹤楼？——门票贵，也就是坐电梯上去看看高处的风景</w:t>
        <w:br/>
        <w:br/>
        <w:br/>
        <w:t>要说樱花？——这还真的算比较特别，但是现在很多城市都有赏樱的好去处，而且樱花季节非常短。</w:t>
        <w:br/>
        <w:br/>
        <w:br/>
        <w:t>要说长江大桥？——那也就是一座桥，只不过意义比较重大。</w:t>
        <w:br/>
        <w:br/>
        <w:br/>
        <w:t>但是，我想说的是，每一座城市都有它独特的魅力。于我而言，随意逛进的老街是 武汉 ，特别找寻的美食街区是 武汉 ，让人猜不透却又回味无穷的汉秀也是 武汉 ……</w:t>
        <w:br/>
        <w:br/>
        <w:br/>
        <w:t>武汉 人说“去”都说“克”，那么，你要不要跟着我的脚步“克” 武汉 ？</w:t>
        <w:br/>
        <w:br/>
        <w:br/>
        <w:br/>
        <w:t>【拾】看完了，来了解下我呗！</w:t>
        <w:br/>
        <w:br/>
        <w:br/>
        <w:br/>
        <w:t>我是阿久,90后旅行达人,旅游自媒体,自由撰稿人。</w:t>
        <w:br/>
        <w:br/>
        <w:br/>
        <w:t>爱旅行、爱摄影、爱记录、爱分享,愿我看到的世界也是你喜欢的。</w:t>
        <w:br/>
        <w:br/>
        <w:br/>
        <w:t>我的足迹到过我国 北京 , 上海 , 重庆 , 四川 , 云南 , 青海 , 甘肃 , 西藏 , 台湾 , 澳门 , 内蒙古 , 黑龙江 等二十七个省市,国外去过 泰国 、 日本 、 缅甸 、 越南 、 斯里兰卡 、 韩国 、印尼、 菲律宾 、 荷兰 、比利时 、 卢森堡 、 法国 、 澳大利亚 等。</w:t>
        <w:br/>
        <w:br/>
        <w:br/>
        <w:t>更多最新旅行信息,可关注我的微博:@阿久的旅记</w:t>
        <w:br/>
        <w:br/>
        <w:br/>
        <w:t>微信公众号:ajiudegushi</w:t>
        <w:br/>
        <w:br/>
        <w:br/>
        <w:t>合作或交流,可加微信:wmjing</w:t>
        <w:br/>
        <w:br/>
        <w:br/>
        <w:t>——版权声明</w:t>
        <w:br/>
        <w:br/>
        <w:br/>
        <w:t>以上图文皆原创，如需转载请告知，盗图文者亡。</w:t>
        <w:br/>
      </w:r>
    </w:p>
    <w:p>
      <w:r>
        <w:t>评论：</w:t>
        <w:br/>
      </w:r>
    </w:p>
    <w:p>
      <w:pPr>
        <w:pStyle w:val="Heading2"/>
      </w:pPr>
      <w:r>
        <w:t>97.武汉过早，代表碳水化合物吃撑你。</w:t>
      </w:r>
    </w:p>
    <w:p>
      <w:r>
        <w:t>https://www.tuniu.com/trips/30346314</w:t>
      </w:r>
    </w:p>
    <w:p>
      <w:r>
        <w:t>来源：途牛</w:t>
      </w:r>
    </w:p>
    <w:p>
      <w:r>
        <w:t>发表时间：2018-11-09</w:t>
      </w:r>
    </w:p>
    <w:p>
      <w:r>
        <w:t>天数：</w:t>
      </w:r>
    </w:p>
    <w:p>
      <w:r>
        <w:t>游玩时间：</w:t>
      </w:r>
    </w:p>
    <w:p>
      <w:r>
        <w:t>人均花费：</w:t>
      </w:r>
    </w:p>
    <w:p>
      <w:r>
        <w:t>和谁：</w:t>
      </w:r>
    </w:p>
    <w:p>
      <w:r>
        <w:t>玩法：美食，小众，摄影，自助游，家庭游</w:t>
      </w:r>
    </w:p>
    <w:p>
      <w:r>
        <w:t>旅游路线：</w:t>
      </w:r>
    </w:p>
    <w:p>
      <w:r>
        <w:t>正文：</w:t>
        <w:br/>
        <w:br/>
        <w:br/>
        <w:t>武汉过早</w:t>
        <w:br/>
        <w:br/>
        <w:br/>
        <w:br/>
        <w:t>小时候没什么见识，不觉得自己是个吃货，身处遍地美食的国度而不知福。这些年越出国越眷恋祖国美食，从巴尔干半岛回来，半月有余，我还深深沉浸在中华美食中不可自拔。</w:t>
        <w:br/>
        <w:br/>
        <w:br/>
        <w:t>有些城市为了美食，也值得一去再去， 武汉 就是这样一座美食之都，我在这一个月内去了两次。</w:t>
        <w:br/>
        <w:br/>
        <w:br/>
        <w:t>在 武汉 的每天早晨，都不敢睡懒觉，因为怕错过 武汉 过早，过早其实就是 武汉 话吃早饭的意思。武汉 的早饭有百种，一个月吃下来可以不重样，热干面、牛肉面、豆皮、抄手、葱油饼、糊汤粉、油饼包烧麦、生煎包、腰子粉……太多了。</w:t>
        <w:br/>
        <w:br/>
        <w:br/>
        <w:t>宵夜更是多到吃不完，炸炸、串串、烧烤、小龙虾、凉面、牛杂、卤菜……在 武汉 是不可能饿着回家的。</w:t>
        <w:br/>
        <w:br/>
        <w:br/>
        <w:t>在 武汉 ，美食街多到隔几条马路就有，从繁华的商业美食街到市井菜场，从汉口旧租界到武昌的百年老街，美食转角遇见历史。</w:t>
        <w:br/>
        <w:br/>
        <w:br/>
        <w:t>这是个来一次看不尽的城市，来一次吃不够的城市。</w:t>
        <w:br/>
        <w:br/>
        <w:br/>
        <w:t>很多游客来 武汉 吃小吃都去户部巷，每个城市都有一条美食街是当地人很少去，游客蜂拥而至的，户部巷就是这样。这次当然不会再去户部巷了，想找当地人爱吃的美食，当地人爱去的美食街。</w:t>
        <w:br/>
        <w:br/>
        <w:br/>
        <w:t>不少美食在车都开不进的小巷里，左边脏水横流，右边烟火缭乱，这些苍蝇馆子经常大排长龙，座位也不多，吃客们捧着食物走到街边，总有着一种从红尘滚滚中走出的气势。</w:t>
        <w:br/>
        <w:br/>
        <w:br/>
        <w:t>这几天 武汉 过早主要去了粮道街和兰陵街，找接地气的市井美食，还有其他想去的美食街，因为时间不够错过了，等我下次再战！</w:t>
        <w:br/>
        <w:br/>
        <w:br/>
        <w:br/>
        <w:t>豆皮，武汉人的灵魂早点</w:t>
        <w:br/>
        <w:br/>
        <w:br/>
        <w:br/>
        <w:t>去 武汉 之前，朋友强烈推荐我一定要去吃豆皮，我本身是个很爱吃豆皮的人，到了才发现此豆皮非彼豆皮， 武汉 的豆皮，可不是我们平时吃的豆皮，这可是深入他们灵魂的美食， 武汉 人最爱吃的早点。</w:t>
        <w:br/>
        <w:br/>
        <w:br/>
        <w:t>豆皮店实在太多了，我挑选了一家不起眼的，但住在附近的当地人排长队也要吃的一家豆皮点，程鲜记豆皮店。</w:t>
        <w:br/>
        <w:br/>
        <w:br/>
        <w:t>这家豆皮店在菜市场里，打车开到昙华林附近就开不进了，跟着导航绕几个弯，在菜市场一个不起眼的角落看到这家程鲜记豆皮店。</w:t>
        <w:br/>
        <w:br/>
        <w:br/>
        <w:t>原来豆皮是这种样的，在一个大铁锅里铺一层面皮，打蛋，撒上豆干肉丁榨菜，放上一层厚厚的糯米，两面煎得金黄就出锅啦。</w:t>
        <w:br/>
        <w:br/>
        <w:br/>
        <w:t>心急可吃不了热豆皮，刚出锅的豆皮很烫嘴。肚子咕咕叫，迫不及待吃一口的我果然烫到了。</w:t>
        <w:br/>
        <w:br/>
        <w:br/>
        <w:t>豆皮的口味，可以说非常复杂，难以形容。</w:t>
        <w:br/>
        <w:br/>
        <w:br/>
        <w:t>对南方清淡口味的我来说，豆皮口味还是挺重的，但越吃越上瘾，糯米是有嚼劲的，切成丁的配料相当入味，感觉吃一口可以扒很多糯米，开胃开胃，也明白 武汉 人为什么这么爱豆皮，真的是好吃！</w:t>
        <w:br/>
        <w:br/>
        <w:br/>
        <w:t>一大早，味蕾就被这豆皮唤醒。小份豆皮，五元。豆皮里的料每家都不一样，下次再去尝其他家的。</w:t>
        <w:br/>
        <w:br/>
        <w:br/>
        <w:t>程鲜记豆皮店</w:t>
        <w:br/>
        <w:br/>
        <w:br/>
        <w:t>地址：得胜桥195号对门生鲜市场大门</w:t>
        <w:br/>
        <w:br/>
        <w:br/>
        <w:t>电话：15002717815</w:t>
        <w:br/>
        <w:br/>
        <w:br/>
        <w:br/>
        <w:t>热干面，检验实力的时候到了</w:t>
        <w:br/>
        <w:br/>
        <w:br/>
        <w:br/>
        <w:t>很多朋友和我说热干面不好吃，来 武汉 别再去吃热干面！可能是朋友没有吃过好吃的热干面。第一次来 武汉 很多年前了，和父母一起旅行，当然去的是户部巷吃热干面，大失所望，之后都不太喜欢吃热干面，这次算是刷新差印象了，在粮道街吃到了我觉得非常好吃的热干面。</w:t>
        <w:br/>
        <w:br/>
        <w:br/>
        <w:t>到了粮道街，已经快11点，我准备找午餐了，发现一家好多人排队吃早点的地方，赵师傅热干面店。</w:t>
        <w:br/>
        <w:br/>
        <w:br/>
        <w:t>武汉 人吃热干面真是不分时间，早中晚饿了就来一碗，从小吃到大的 武汉 人，迅速能检验一碗热干面的好坏，出租车司机听到我和朋友一直在聊美食，也来劲了，操着一口浓浓 湖北 口音的普通话，和我们说，热干面呐，我们闻个味道，筷子晃晃就知道好不好了，厉害死了呢！</w:t>
        <w:br/>
        <w:br/>
        <w:br/>
        <w:t>我决定再给热干面一次翻身的机会，排队买了一碗热干面，赵师傅这家的点单方式还像八十年代那种凭票取餐，左边是油饼包烧麦，右边是热干面和蛋酒之类的，这两个也超好吃，等下再说。</w:t>
        <w:br/>
        <w:br/>
        <w:br/>
        <w:t>把面票给旁边的阿姨，阿姨熟练的取面下面捞面 ，我就按了几张照片的功夫，就煮完了，另一个阿姨哐哐哐打着调料，小勺子在调料里快速翻腾，对我说吃多少辣自己加，据说辣椒很辣，我只敢放一点点，这家的辣油也是口碑爆棚的。</w:t>
        <w:br/>
        <w:br/>
        <w:br/>
        <w:t>尝了一口，刷新了我对热干面的不好印象，口味浓郁但不干，面条我感觉一般般，有劲道但有点硬了，出彩还是酱料味道好，芝麻酱太香了，分量真够大的，我还点了其他，勉强吃了半碗就吃不了。</w:t>
        <w:br/>
        <w:br/>
        <w:br/>
        <w:t>吃的时候没注意，起身发现自己的白衣服上几个脏点，切记，吃热干面别穿白衣服啊，尤其拌面的时候汁水飞溅。</w:t>
        <w:br/>
        <w:br/>
        <w:br/>
        <w:t>赵师傅红油热干面</w:t>
        <w:br/>
        <w:br/>
        <w:br/>
        <w:t>地址：粮道街139号</w:t>
        <w:br/>
        <w:br/>
        <w:br/>
        <w:t>电话：15971466333</w:t>
        <w:br/>
        <w:br/>
        <w:br/>
        <w:br/>
        <w:t>油饼包烧麦，烧麦找到了小伙伴</w:t>
        <w:br/>
        <w:br/>
        <w:br/>
        <w:br/>
        <w:t>赵师傅红油热干面的旁边是他家的油饼包烧麦，排队可比热干面多多了，一样先排队买票，再凭票取烧麦，看着长长的队伍，不免好奇，真那么好吃，事实证明，这队拍的值得。</w:t>
        <w:br/>
        <w:br/>
        <w:br/>
        <w:t>烧麦， 武汉 人也叫烧梅。从南到北，从东到西到处都有烧麦， 武汉 的有什么不同呢，排队的时候看着几个阿姨非常忙碌，负责蒸烧麦的阿姨，打开笼子，热气冒出来那刻，我都馋了，我可是很喜欢吃烧麦的， 武汉 的烧麦看着皮很薄啊，不像我们 江南 的烧麦，一个个很硬挺，这边个小更软。</w:t>
        <w:br/>
        <w:br/>
        <w:br/>
        <w:t>这可不是 武汉 烧麦特色，他最大的特色是重油和黑胡椒。果然是重口味的 武汉 人，第一次吃黑胡椒口味的烧麦，很刺激味蕾。</w:t>
        <w:br/>
        <w:br/>
        <w:br/>
        <w:t>差点忘了油饼，另一边阿姨们忙着煎油饼，面皮在油锅里炸的金黄蓬起来，中空外脆，顺手给旁边的阿姨装烧麦，一个油饼包四个烧麦，就怕你们吃不饱啊。</w:t>
        <w:br/>
        <w:br/>
        <w:br/>
        <w:t>第一次吃油饼包烧麦的我被惊艳了，一口咬下去，外脆内乱，满口胡椒香味，软糯和香脆的口感同时在舌尖，好吃好吃。一个人实在吃不下，回去带给朋友吃，尽管冷掉了，朋友还是赞不绝口。</w:t>
        <w:br/>
        <w:br/>
        <w:br/>
        <w:t>下次一定要饿着去吃油饼包烧麦。</w:t>
        <w:br/>
        <w:br/>
        <w:br/>
        <w:t>赵师傅油饼包烧麦</w:t>
        <w:br/>
        <w:br/>
        <w:br/>
        <w:t>地址：粮道街139号（热干面旁边）</w:t>
        <w:br/>
        <w:br/>
        <w:br/>
        <w:t>电话：15971466333</w:t>
        <w:br/>
        <w:br/>
        <w:br/>
        <w:br/>
        <w:t>蛋酒，过早饮料</w:t>
        <w:br/>
        <w:br/>
        <w:br/>
        <w:br/>
        <w:t>蛋酒也是在这家赵师傅尝的，想着吃热干面太干了，点了一份口碑不错的蛋酒，心想着应该就是酒酿吧，酒酿又是我特别爱吃的（爱吃的东西太多了，哈哈）， 兰州 的牛奶醪糟一直心心念念。</w:t>
        <w:br/>
        <w:br/>
        <w:br/>
        <w:t>这时，我左手一晚热干面，右手一份油饼包烧麦，阿姨看我这么拼，说先去找位置，再来拿蛋酒。</w:t>
        <w:br/>
        <w:br/>
        <w:br/>
        <w:t>还好动作快，没有错过做蛋酒的过程，只见阿姨拿出小碗在里面打了一个蛋，我一愣，是生蛋。</w:t>
        <w:br/>
        <w:br/>
        <w:br/>
        <w:t>难道是生蛋和酒？？满脑子疑问。接着阿姨拿出铜水壶，往碗里倒，不知道是水还是酒，高温让蛋很快熟了，阿姨用筷子不停打着蛋花，然后放了几勺酒酿和白糖，整个过程也就一分钟，原来是这样做出来的。</w:t>
        <w:br/>
        <w:br/>
        <w:br/>
        <w:t>我家一直是不捣碎蛋放酒酿的，这种做法口感很好，回来也这么做着吃。据说，蛋酒还预防感冒，特别在感冒初期喝一碗蛋酒生暖驱寒。</w:t>
        <w:br/>
        <w:br/>
        <w:br/>
        <w:t>赵师傅红油热干面</w:t>
        <w:br/>
        <w:br/>
        <w:br/>
        <w:t>地址：粮道街139号</w:t>
        <w:br/>
        <w:br/>
        <w:br/>
        <w:t>电话：15971466333</w:t>
        <w:br/>
        <w:br/>
        <w:br/>
        <w:br/>
        <w:t>抄手，吃不下也要再来一份春卷</w:t>
        <w:br/>
        <w:br/>
        <w:br/>
        <w:br/>
        <w:t>抄手就是馄饨，全国各地叫法真是大不同，也是我爱吃的，兰陵路这家蒋婆抄手开了很多年了，重修前就是老店了，把 武汉 传统的老味道保留下来，蒋婆原来是 中山 大道芙蓉酒楼的抄手师傅，退休后自己开了这家店。</w:t>
        <w:br/>
        <w:br/>
        <w:br/>
        <w:t>抄手比我预想的个大很多，是我们那里的大馄饨了，早饭一般吃一碗小馄饨，大馄饨量大果然吃不完。</w:t>
        <w:br/>
        <w:br/>
        <w:br/>
        <w:br/>
        <w:t>牛肉面，没吃过何以谈人生</w:t>
        <w:br/>
        <w:br/>
        <w:br/>
        <w:br/>
        <w:t>牛肉面又是个全国各地到处有，到了 武汉 这里又有点不同的美食，牛肉面在 武汉 人心里的地位可不必热干面低，来，搞碗牛肉面。</w:t>
        <w:br/>
        <w:br/>
        <w:br/>
        <w:t>其实虽说是过早，很多美食也不仅是早点，午餐晚餐当地人都会吃，而且遍地都是牛肉面。</w:t>
        <w:br/>
        <w:br/>
        <w:br/>
        <w:t>我这天一大早来到兰陵路，兰陵路上有三家牛肉面口碑都非常高，王记生烫牛肉面，顶好牛肉面，刘三狗牛肉面，离的都非常近。</w:t>
        <w:br/>
        <w:br/>
        <w:br/>
        <w:t>过去的门面破破的，如今这条街修缮过了，作为历史文化街区，虽然街道失去了老味道，不过美食味道依旧。</w:t>
        <w:br/>
        <w:br/>
        <w:br/>
        <w:t>我只有一个胃啊，秉承着不浪费食物的美德，在三家中困难抉择了一家，王记生烫牛肉面。</w:t>
        <w:br/>
        <w:br/>
        <w:br/>
        <w:t>为什么没选另外两家牛肉面，主要想尝尝生烫的滋味，也是王记的主打，16元一碗的价格对牛肉面来说很便宜，真真是有大块牛肉的，汤底是萝卜牛肉汤，面里的萝卜也煮的酥软了，牛肉分量也很足，口感竟然有点像我在 潮汕 吃的牛肉火锅里的牛肉，太嫩了！面条也可圈可点，总之，完美！</w:t>
        <w:br/>
        <w:br/>
        <w:br/>
        <w:t>此刻，半夜，越写越饿啊，希望大家不是半夜看的。</w:t>
        <w:br/>
        <w:br/>
        <w:br/>
        <w:t>王记生烫牛肉面</w:t>
        <w:br/>
        <w:br/>
        <w:br/>
        <w:t>地址：兰陵路90号</w:t>
        <w:br/>
        <w:br/>
        <w:br/>
        <w:br/>
        <w:t>葱油饼，同样是饼你很优秀</w:t>
        <w:br/>
        <w:br/>
        <w:br/>
        <w:br/>
        <w:t>就在我们吃完一碗牛肉面后，起身准备离开时，被旁边的香味吸引，回头一看，是葱油饼。</w:t>
        <w:br/>
        <w:br/>
        <w:br/>
        <w:t>我和朋友对视一眼，问要不要买，都吃不下了，还是没忍住这香气的诱惑，买了一份。这是在我们很饱的时候吃，正常情况下，普通美食已经吃起来没感觉了，但这个葱油饼不一样，这不是普通的葱油饼，是非常优秀的葱油饼，她将我们快填满的胃再次涌动起来。</w:t>
        <w:br/>
        <w:br/>
        <w:br/>
        <w:t>葱油饼薄厚实度，一口咬下去满是葱油香，三元一张饼，性价比还不错，吃着吃着竟然还有肉糜，这性价比，关键是实在太好吃了，王记我记住你了。</w:t>
        <w:br/>
        <w:br/>
        <w:br/>
        <w:t>就这样，我在 武汉 的每个早餐都是被碳水化合物撑饱。来吧，肉肉。</w:t>
        <w:br/>
        <w:br/>
        <w:br/>
        <w:t>王记生烫牛肉面</w:t>
        <w:br/>
        <w:br/>
        <w:br/>
        <w:t>地址：兰陵路90号</w:t>
        <w:br/>
        <w:br/>
        <w:br/>
        <w:t>兰陵路上还有一家张记烧饼，也很有名，不过我们尝了下，还是喜欢王记的，萝卜青菜可有所看，吃得下都可以去尝尝看。</w:t>
        <w:br/>
        <w:br/>
        <w:br/>
        <w:br/>
        <w:t>腰子粉，竟然没有腥臭味</w:t>
        <w:br/>
        <w:br/>
        <w:br/>
        <w:br/>
        <w:t>我是个不太爱吃内脏的人，主要还是很多内脏怎么处理会有臭味， 上海 有道名菜草头炒圈圈，圈圈就是猪大肠，有一次吃到臭臭的味道，从此无爱了。</w:t>
        <w:br/>
        <w:br/>
        <w:br/>
        <w:t>这个腰子粉，我在店门口徘徊了很久，纠结要不要进去，还好进去了，很值得推荐！</w:t>
        <w:br/>
        <w:br/>
        <w:br/>
        <w:t>三胖腰子粉也是一家老店了，腰花的口感很有 武汉 特色，我点了份全家福宽粉，只见老板娘快速将腰片瘦肉猪肝放在锅里爆炒了一会，放出酱汁，远远我就问到一股胡椒味， 武汉 人真是爱胡椒，巧了，我又很喜欢。勾芡好汤汁便很快出锅浇在宽粉上。</w:t>
        <w:br/>
        <w:br/>
        <w:br/>
        <w:t>可能胡椒味盖了很多腥味，这碗腰子粉一点都没有怪味道，腰片极嫩，唯一的缺点就是量大，这是按照壮汉的标准定量的吗？</w:t>
        <w:br/>
        <w:br/>
        <w:br/>
        <w:t>三胖腰子粉</w:t>
        <w:br/>
        <w:br/>
        <w:br/>
        <w:t>地址：粮道街中华路楚才巷</w:t>
        <w:br/>
        <w:br/>
        <w:br/>
        <w:br/>
        <w:t>南京盐水鸭，你怎么跑到武汉了</w:t>
        <w:br/>
        <w:br/>
        <w:br/>
        <w:br/>
        <w:t>兰陵街的一份牛肉面，一份葱油饼已经填饱肚子了，这一条街还有很多美食，只能看看，忽然看到 南京 盐水鸭，记得也是推荐的，想着能打包回去，愉快地买了半只盐水鸭。</w:t>
        <w:br/>
        <w:br/>
        <w:br/>
        <w:t>据说这家盐水鸭，七十年代就有了，现在已经是第三代人在经营了，店面不大，菜品也不算多，却有不少老客人特地从很远的地方赶回来，尝一口怀念的味道，能让这么重口味的 武汉 人爱的盐水鸭，相比也是别具风味。</w:t>
        <w:br/>
        <w:br/>
        <w:br/>
        <w:t>26元一斤，半只起卖，看着店员切鸭的手速，相机都抓不到了，厉害厉害。</w:t>
        <w:br/>
        <w:br/>
        <w:br/>
        <w:t>拿到盐水鸭，马上打开尝了下，果然是江浙沪的口味，清淡却鲜咸，很对我口味。</w:t>
        <w:br/>
        <w:br/>
        <w:br/>
        <w:t>南京 盐水鸭店</w:t>
        <w:br/>
        <w:br/>
        <w:br/>
        <w:t>地址：兰陵路40号</w:t>
        <w:br/>
        <w:br/>
        <w:br/>
        <w:br/>
        <w:t>铁板鱿鱼，怀念路边摊的味道</w:t>
        <w:br/>
        <w:br/>
        <w:br/>
        <w:br/>
        <w:t>再说回粮道街，这条街除了早点美食街，也是夜宵美食街，可以说是武昌最好吃的地方之一了。</w:t>
        <w:br/>
        <w:br/>
        <w:br/>
        <w:t>除了网红赵师傅，这家 大连 铁板鱿鱼也是日常排队的，还好我来的时候11点左右，人不算多，夫妻老婆店人手是不太够，鱿鱼也是一串串现烤，所以会比较慢。老板和老板娘人都特别好，笑脸迎客，说先别付钱，等烤好了再付，先排队拿个号，报个数（吃都少串）。</w:t>
        <w:br/>
        <w:br/>
        <w:br/>
        <w:t>都是共同排队的吃货，不免聊起来，一个姑娘说吃过这家的铁板鱿鱼其他家都不要吃，特别赶过来尝一口，熟客都是十串二十串起点的，我这不是又刚吃完，点了两串片，两串须。</w:t>
        <w:br/>
        <w:br/>
        <w:br/>
        <w:t>看看这价格，物价可喜啊。</w:t>
        <w:br/>
        <w:br/>
        <w:br/>
        <w:t>看着老板用铁铲翻来覆去的烤鱿鱼，撒上孜然粉，还有秘制的酱料，瞬间香气袭来。</w:t>
        <w:br/>
        <w:br/>
        <w:br/>
        <w:t>等了15-20分钟吧，终于尝到铁板鱿鱼的味道，有点像我读书时候地铁下来的一家特别好吃的路边摊，被城管充了之后，再也找不到了，太可惜，太多美味都消失了。这次吃到的铁板鱿鱼让我也很怀念，怀念即使大冬天寒风中，也愿意等的那串烤鱿鱼，那酱爆q弹的口感。</w:t>
        <w:br/>
        <w:br/>
        <w:br/>
        <w:t>大连 铁板鱿鱼</w:t>
        <w:br/>
        <w:br/>
        <w:br/>
        <w:t>地址： 粮道街248附2号</w:t>
        <w:br/>
        <w:br/>
        <w:br/>
        <w:t>推荐：鱿鱼片，鱿鱼须</w:t>
        <w:br/>
        <w:br/>
        <w:br/>
        <w:br/>
        <w:t>炸炸，配上胡椒酱</w:t>
        <w:br/>
        <w:br/>
        <w:br/>
        <w:br/>
        <w:t>武汉 有一种美食统称为 炸炸。炸炸是什么，我只知道咋咋唬唬，其实是各类油炸食品的统称，统称有鸡柳，土豆片，藕片，豆角，鸡块等等，有点像吃麻辣烫，选好食材给店家，只是这里用炸的，然后蘸着酱料吃，你猜是什么酱料，这是送分题，当然是胡椒酱和辣酱，这次我也是深刻感受到了 武汉 人多喜欢吃胡椒味， 每一家炸炸店都有各自的酱料配方。</w:t>
        <w:br/>
        <w:br/>
        <w:br/>
        <w:t>推荐的几家炸炸店都不顺路，这家亮芳炸炸也算口碑不错，就点了一份，虽说是油炸的，但是尝起来并不油腻，可能和点的食材有关系，有很多素菜，不光是肉，土豆片年糕藕片几乎是家家必点的。</w:t>
        <w:br/>
        <w:br/>
        <w:br/>
        <w:t>蘸着胡椒酱吃，解腻又香，话说以前小时候放学回家的路上，总有个路边摊做个炸物，最爱吃炸年糕了，尤其是那个酱汁，甜咸口的，如今是多年不见了，再也找不到那怀旧的味道，很羡慕 武汉 还能一如既往吃着过去的美味，不仅只是为了味蕾，也是承载了这附近街坊们的回忆。</w:t>
        <w:br/>
        <w:br/>
        <w:br/>
        <w:t>亮芳炸炸</w:t>
        <w:br/>
        <w:br/>
        <w:br/>
        <w:t>地址：粮道街101号</w:t>
        <w:br/>
        <w:br/>
        <w:br/>
        <w:br/>
        <w:t>粮道街，最低调的美食街</w:t>
        <w:br/>
        <w:br/>
        <w:br/>
        <w:br/>
        <w:t>这次 武汉 过早选了粮道街，这附近是武昌的老社区了，从二药幼儿园到棋盘街小学，再从粮道街中学到 武汉 中学，不少人二十多年都没有离开过这个地方，要说情怀，粮道街也是承载了不少人的回忆。</w:t>
        <w:br/>
        <w:br/>
        <w:br/>
        <w:t>网红赵师傅的店就在这里，虽然是网红店了，依然是保留着 武汉 过早的传统，味道也是棒！</w:t>
        <w:br/>
        <w:br/>
        <w:br/>
        <w:t>除了过早，其他美食也是多到几天都吃不完，这里还被成为 武汉 最低调的美食街，只有在这条街长大的人，才知道有多眷恋这里。</w:t>
        <w:br/>
        <w:br/>
        <w:br/>
        <w:t>我把吃过的和收藏过还没吃的都分享给大家！吃货朋友们有机会相约粮道街。</w:t>
        <w:br/>
        <w:br/>
        <w:br/>
        <w:t>赵师傅油饼包烧麦</w:t>
        <w:br/>
        <w:br/>
        <w:br/>
        <w:t>地址：粮道街139号（热干面旁边）</w:t>
        <w:br/>
        <w:br/>
        <w:br/>
        <w:t>电话：15971466333</w:t>
        <w:br/>
        <w:br/>
        <w:br/>
        <w:t>大连 铁板鱿鱼</w:t>
        <w:br/>
        <w:br/>
        <w:br/>
        <w:t>地址： 粮道街248附2号</w:t>
        <w:br/>
        <w:br/>
        <w:br/>
        <w:t>推荐：鱿鱼片，鱿鱼须</w:t>
        <w:br/>
        <w:br/>
        <w:br/>
        <w:t>三胖腰子粉</w:t>
        <w:br/>
        <w:br/>
        <w:br/>
        <w:t>地址：粮道街中华路楚才巷</w:t>
        <w:br/>
        <w:br/>
        <w:br/>
        <w:t>推荐：全家福宽粉，腰子宽粉，猪蹄</w:t>
        <w:br/>
        <w:br/>
        <w:br/>
        <w:t>亮芳炸炸</w:t>
        <w:br/>
        <w:br/>
        <w:br/>
        <w:t>地址：粮道街101号</w:t>
        <w:br/>
        <w:br/>
        <w:br/>
        <w:t>推荐：鸡柳，土豆片，藕片</w:t>
        <w:br/>
        <w:br/>
        <w:br/>
        <w:t>正宗 桂林 米粉</w:t>
        <w:br/>
        <w:br/>
        <w:br/>
        <w:t>地址：粮道街中学对面</w:t>
        <w:br/>
        <w:br/>
        <w:br/>
        <w:t>推荐：牛肉粉</w:t>
        <w:br/>
        <w:br/>
        <w:br/>
        <w:t>丰一</w:t>
        <w:br/>
        <w:br/>
        <w:br/>
        <w:t>地址：粮道街马蹄营美院侧门宝通轩旁上2楼</w:t>
        <w:br/>
        <w:br/>
        <w:br/>
        <w:t>推荐：咖喱牛肉面，小鸡翅，小奶条</w:t>
        <w:br/>
        <w:br/>
        <w:br/>
        <w:t>重庆 牛杂粉面</w:t>
        <w:br/>
        <w:br/>
        <w:br/>
        <w:t>地址：粮道街与粮道大巷交叉口</w:t>
        <w:br/>
        <w:br/>
        <w:br/>
        <w:t>推荐：牛肉细粉 鸭脖 鸭头</w:t>
        <w:br/>
        <w:br/>
        <w:br/>
        <w:t>厕所鸡排</w:t>
        <w:br/>
        <w:br/>
        <w:br/>
        <w:t>地址：粮道街临近棋盘街小学巷子的公厕旁</w:t>
        <w:br/>
        <w:br/>
        <w:br/>
        <w:t>杨记爱情麻辣烫</w:t>
        <w:br/>
        <w:br/>
        <w:br/>
        <w:t>地址：武昌区棋盘街21号</w:t>
        <w:br/>
        <w:br/>
        <w:br/>
        <w:t>推荐：麻辣烫，龙利鱼片</w:t>
        <w:br/>
        <w:br/>
        <w:br/>
        <w:t>无名油条夫妻店</w:t>
        <w:br/>
        <w:br/>
        <w:br/>
        <w:t>地址：粮道街六六烧烤和百味豆浆中间</w:t>
        <w:br/>
        <w:br/>
        <w:br/>
        <w:br/>
        <w:t>兰陵路，美食转角遇见历史</w:t>
        <w:br/>
        <w:br/>
        <w:br/>
        <w:br/>
        <w:t>充满文艺气息的黎 黄陂 路旁有一条风格完全不同，冒着烟火气的美食街，兰陵路。几百米的街道上聚集了太多老字号美食店，这两年经过修缮了，街道不再破旧，口味还是依旧的。</w:t>
        <w:br/>
        <w:br/>
        <w:br/>
        <w:t>很少有游客来，大多还是当地人来找老味道的，之前提过的几家牛肉面和蒋婆抄手都在这条街。</w:t>
        <w:br/>
        <w:br/>
        <w:br/>
        <w:t>这里不仅是美食街，也是旧租界，美食转角遇见历史，这里保留着过去俄租界的百年老宅，如今由于太过破旧在修缮中。</w:t>
        <w:br/>
        <w:br/>
        <w:br/>
        <w:t>我还收藏了这条路很多美食店，实在吃不完，这条街有保留传统老味道的老店，也开了不少受年轻人欢迎的 新店 ，一起分享给大家。</w:t>
        <w:br/>
        <w:br/>
        <w:br/>
        <w:t>传统老味道：</w:t>
        <w:br/>
        <w:br/>
        <w:br/>
        <w:t>蒋婆抄手</w:t>
        <w:br/>
        <w:br/>
        <w:br/>
        <w:t>地址：兰陵街54号</w:t>
        <w:br/>
        <w:br/>
        <w:br/>
        <w:t>推荐：抄手，春卷</w:t>
        <w:br/>
        <w:br/>
        <w:br/>
        <w:t>王记生烫牛肉面</w:t>
        <w:br/>
        <w:br/>
        <w:br/>
        <w:t>地址：兰陵路90号</w:t>
        <w:br/>
        <w:br/>
        <w:br/>
        <w:t>推荐：生烫牛肉面/粉，生烫三合一粉</w:t>
        <w:br/>
        <w:br/>
        <w:br/>
        <w:t>顶好牛肉面</w:t>
        <w:br/>
        <w:br/>
        <w:br/>
        <w:t>地址：兰陵路47号</w:t>
        <w:br/>
        <w:br/>
        <w:br/>
        <w:t>推荐：小面窝，牛肉炒面，汤牛肉面</w:t>
        <w:br/>
        <w:br/>
        <w:br/>
        <w:t>刘记三狗牛肉面馆</w:t>
        <w:br/>
        <w:br/>
        <w:br/>
        <w:t>地址：兰陵路86号</w:t>
        <w:br/>
        <w:br/>
        <w:br/>
        <w:t>推荐：牛肉炒面，牛肉粉面</w:t>
        <w:br/>
        <w:br/>
        <w:br/>
        <w:t>南京 盐水鸭店</w:t>
        <w:br/>
        <w:br/>
        <w:br/>
        <w:t>地址：兰陵路40号</w:t>
        <w:br/>
        <w:br/>
        <w:br/>
        <w:t>推荐：盐水鸭，鸭舌，鸭胗</w:t>
        <w:br/>
        <w:br/>
        <w:br/>
        <w:t>土匪鱼</w:t>
        <w:br/>
        <w:br/>
        <w:br/>
        <w:t>地址：兰陵路25号</w:t>
        <w:br/>
        <w:br/>
        <w:br/>
        <w:t>推荐：土匪鱼，土豆片</w:t>
        <w:br/>
        <w:br/>
        <w:br/>
        <w:t>三好热干面王</w:t>
        <w:br/>
        <w:br/>
        <w:br/>
        <w:t>地址：胜利街和兰陵路交差口</w:t>
        <w:br/>
        <w:br/>
        <w:br/>
        <w:t>推荐：热干面</w:t>
        <w:br/>
        <w:br/>
        <w:br/>
        <w:t>鸿运活鱼馆</w:t>
        <w:br/>
        <w:br/>
        <w:br/>
        <w:t>地址：兰陵路23号</w:t>
        <w:br/>
        <w:br/>
        <w:br/>
        <w:t>新进热门美食：</w:t>
        <w:br/>
        <w:br/>
        <w:br/>
        <w:t>米国煲仔饭</w:t>
        <w:br/>
        <w:br/>
        <w:br/>
        <w:t>地址：兰陵街96号</w:t>
        <w:br/>
        <w:br/>
        <w:br/>
        <w:t>电话：027-82810682</w:t>
        <w:br/>
        <w:br/>
        <w:br/>
        <w:t>推荐菜：会拉丝煲仔饭，招牌腊味煲仔饭，芝士煲仔饭</w:t>
        <w:br/>
        <w:br/>
        <w:br/>
        <w:t>横丁居酒屋</w:t>
        <w:br/>
        <w:br/>
        <w:br/>
        <w:t>地址：沿江大道与兰陵路交叉口苏荷旁</w:t>
        <w:br/>
        <w:br/>
        <w:br/>
        <w:t>推荐菜： 横丁招牌卷 大阪 烧 三文鱼刺身</w:t>
        <w:br/>
        <w:br/>
        <w:br/>
        <w:t>美食说到这里，吃多了也该逛逛，每次来 武汉 就短短两三天，好多想去的都没打卡完，这是个未完的游记，下次去 武汉 再继续更新。</w:t>
        <w:br/>
        <w:br/>
        <w:br/>
        <w:br/>
        <w:t>黎黄陂路，文艺租界路</w:t>
        <w:br/>
        <w:br/>
        <w:br/>
        <w:br/>
        <w:t>兰陵街不远有一条文艺租界路，黎 黄陂 路，道路两旁保留着数十处租界时期留下的欧式建筑。几百米的黎 黄陂 路不长，现在开了很多文艺小清新的咖啡馆，很小资的地方，没有车水马龙，很适合享受下午茶。</w:t>
        <w:br/>
        <w:br/>
        <w:br/>
        <w:t>这座现代风格的古典主义建筑是 美国 海军青年会旧址。还有二十年代汉口华俄道胜银行，现在是宋庆龄汉口旧居纪念馆，1919年的怡和洋行。</w:t>
        <w:br/>
        <w:br/>
        <w:br/>
        <w:t>再往前走走是汉口最早的多层豪华公寓楼，巴公房子。在洞庭街与 鄱阳 街的交会处的，一幢巨大的红砖老房子像船一样，船头劈开街道也很像 上海 的武康大楼。</w:t>
        <w:br/>
        <w:br/>
        <w:br/>
        <w:t>曾经这里的房主是俄国皇室贵族、沙皇尼古拉二世的表亲巴诺夫兄弟。19世纪末，兄弟俩几乎操纵了汉口砖茶市场，是汉口四大俄国茶商之首。因此，这里曾云集了众多俄国旧贵、侨商和 中国 大商人，显赫一时。</w:t>
        <w:br/>
        <w:br/>
        <w:br/>
        <w:br/>
        <w:t>平和打包场旧址，百年厂房焕发新茂</w:t>
        <w:br/>
        <w:br/>
        <w:br/>
        <w:br/>
        <w:t>位于汉口 青岛 路10号，从黎 黄陂 路走过去过个桥就到了， 平和 打包厂始建于1905年，被老汉口人称为棉花打包厂，是 英国 人在汉口开设最早的棉花打包厂之一，也是 武汉 现存最完整的工业建筑。</w:t>
        <w:br/>
        <w:br/>
        <w:br/>
        <w:t>这几年才刚进入大众的眼帘，去年这座百年历史的 平和 打包厂修缮完工，六栋老建筑开放成文创园区，时下流行工业风，这里成为 武汉 网红拍照打卡地。</w:t>
        <w:br/>
        <w:br/>
        <w:br/>
        <w:t>可能去年才修缮好，里面没什么店铺，空空的，这种感觉更好，要是店铺琳琅满目就有点失去旧时光的感觉。</w:t>
        <w:br/>
        <w:br/>
        <w:br/>
        <w:t>来之前还收藏了很多 武汉 老建筑的信息，因为时间原因没有来得及去参观，只能下次了。</w:t>
        <w:br/>
        <w:br/>
        <w:br/>
        <w:br/>
        <w:t>黄鹤楼，登高望远</w:t>
        <w:br/>
        <w:br/>
        <w:br/>
        <w:br/>
        <w:t>说了一些小众美食街和景点，说说 武汉 的经典景点，几年前第一次和父母来去 武汉 ，带他们去的都是经典景点，黄鹤楼，长江大桥，东湖。年轻人玩起来不免有点无聊，如果有时间路过也可以看看。</w:t>
        <w:br/>
        <w:br/>
        <w:br/>
        <w:t>赫赫有名的黄鹤楼是 武汉 市标志性建筑，与晴川阁、古琴台并称 武汉 三 大名 胜，多少文人笔墨诗句歌颂过，如今的黄鹤楼和过去还是不一样，修缮后更壮观了。</w:t>
        <w:br/>
        <w:br/>
        <w:br/>
        <w:t>登塔后可以俯瞰全景，天气好还有看到江对岸的汉口。</w:t>
        <w:br/>
        <w:br/>
        <w:br/>
        <w:br/>
        <w:t>长江大桥</w:t>
        <w:br/>
        <w:br/>
        <w:br/>
        <w:br/>
        <w:t>万里长江上的第一座大桥，第一座公铁两用桥，对 武汉 对 中国 都是有着里程碑意义的，老爸再听到要来 武汉 ，就说一定要去看看长江大桥，虽然如今看来只是很普通的一座铁桥，在他们这个年代，是见证 中国 工业的一步步发展。</w:t>
        <w:br/>
        <w:br/>
        <w:br/>
        <w:br/>
        <w:t>昙华林，被忽略的老建筑</w:t>
        <w:br/>
        <w:br/>
        <w:br/>
        <w:br/>
        <w:t>这里离粮道街不远，吃好美食可以来逛逛，昙华林也有不少美食，这里是前几年特别火的 武汉 文艺街，不过吸引我来的不是这里的文艺小店，而是老建筑，瞿雅阁博物馆， 湖北 中医药大学里的文学院。可惜两处都没拍照片。</w:t>
        <w:br/>
        <w:br/>
        <w:br/>
        <w:br/>
        <w:t>东湖，最美凌波门</w:t>
        <w:br/>
        <w:br/>
        <w:br/>
        <w:br/>
        <w:t>我在地图上收藏景点时，看着 武汉 的地图分布着不少水乡，可不比 江南 水乡逊色，尤其是东湖，面积之大，是 杭州 西湖的六倍，风光秀丽。</w:t>
        <w:br/>
        <w:br/>
        <w:br/>
        <w:t>要说最美的一段还是在 武汉 大学的凌波门，这里也是欣赏东湖日出的好去处。</w:t>
        <w:br/>
        <w:br/>
        <w:br/>
        <w:t>短暂的 武汉 之行，吃了不少美食，期待再来 武汉 。从 武汉 离开后和朋友去了 长沙 ，一路追寻美食~</w:t>
        <w:br/>
        <w:br/>
        <w:br/>
        <w:t>本篇游记共含7213个文字，80张图片。帮助了461名武汉游客。</w:t>
        <w:br/>
      </w:r>
    </w:p>
    <w:p>
      <w:r>
        <w:t>评论：</w:t>
        <w:br/>
      </w:r>
    </w:p>
    <w:p>
      <w:pPr>
        <w:pStyle w:val="Heading2"/>
      </w:pPr>
      <w:r>
        <w:t xml:space="preserve">98.灵气盈溢的武汉景德寺 </w:t>
      </w:r>
    </w:p>
    <w:p>
      <w:r>
        <w:t>https://www.tuniu.com/trips/30346629</w:t>
      </w:r>
    </w:p>
    <w:p>
      <w:r>
        <w:t>来源：途牛</w:t>
      </w:r>
    </w:p>
    <w:p>
      <w:r>
        <w:t>发表时间：2018-11-10</w:t>
      </w:r>
    </w:p>
    <w:p>
      <w:r>
        <w:t>天数：</w:t>
      </w:r>
    </w:p>
    <w:p>
      <w:r>
        <w:t>游玩时间：</w:t>
      </w:r>
    </w:p>
    <w:p>
      <w:r>
        <w:t>人均花费：</w:t>
      </w:r>
    </w:p>
    <w:p>
      <w:r>
        <w:t>和谁：</w:t>
      </w:r>
    </w:p>
    <w:p>
      <w:r>
        <w:t>玩法：人文游，自助游，小众</w:t>
      </w:r>
    </w:p>
    <w:p>
      <w:r>
        <w:t>旅游路线：</w:t>
      </w:r>
    </w:p>
    <w:p>
      <w:r>
        <w:t>正文：</w:t>
        <w:br/>
        <w:br/>
        <w:t>灵气盈溢的武汉景德寺 (2018-11-10 08:25:27)[编辑][删除]转载▼</w:t>
        <w:br/>
        <w:br/>
        <w:t>景德寺位于武汉市东西湖柏泉，始建于唐代末年，盛于明清。在唐末年 间，一位云游的得道高僧来到柏泉，看中了这方状似雄师怒吼的灵山，左青龙 右白虎，背靠青山，地形平坦开阔，灵气盈溢，实乃一方风水宝地。高僧选定 在此山坡中建起寺院，定名为“金台寺”。北宋景德年间，该寺院全面维修， 并更名为“景德寺”。民国三十年间，寺院建筑规模进一步扩大，颇为宏伟壮 观。景德寺自建寺以来，世代都有衣钵传人，历代高僧辈出，是一个非常庄严 清净的佛门圣地。寺大门外有一口“柏泉古井”，至今已有一千多年了，相传 柏泉山清水秀，人杰地灵，有一百多个泉眼，景德寺的高僧选了一个最大的泉 眼动手淘井，此井底的树根形状如同木鱼，这木鱼能使柏泉井水永不枯竭，每 天晚上十二点景德寺的僧侣和周围居民能听到来自柏泉井下的敲木鱼声音，因 而景德寺闻名四方，香火也因之更溢浓香。此古井被列为武汉市文物保护单 位。</w:t>
        <w:br/>
        <w:br/>
      </w:r>
    </w:p>
    <w:p>
      <w:r>
        <w:t>评论：</w:t>
        <w:br/>
      </w:r>
    </w:p>
    <w:p>
      <w:pPr>
        <w:pStyle w:val="Heading2"/>
      </w:pPr>
      <w:r>
        <w:t>99.【途牛首发】{小众游}自助游武汉  黄鹤楼中吹玉笛</w:t>
      </w:r>
    </w:p>
    <w:p>
      <w:r>
        <w:t>https://www.tuniu.com/trips/30347292</w:t>
      </w:r>
    </w:p>
    <w:p>
      <w:r>
        <w:t>来源：途牛</w:t>
      </w:r>
    </w:p>
    <w:p>
      <w:r>
        <w:t>发表时间：2018-11-12</w:t>
      </w:r>
    </w:p>
    <w:p>
      <w:r>
        <w:t>天数：</w:t>
      </w:r>
    </w:p>
    <w:p>
      <w:r>
        <w:t>游玩时间：</w:t>
      </w:r>
    </w:p>
    <w:p>
      <w:r>
        <w:t>人均花费：</w:t>
      </w:r>
    </w:p>
    <w:p>
      <w:r>
        <w:t>和谁：</w:t>
      </w:r>
    </w:p>
    <w:p>
      <w:r>
        <w:t>玩法：小众，人文游，自助游，元旦</w:t>
      </w:r>
    </w:p>
    <w:p>
      <w:r>
        <w:t>旅游路线：</w:t>
      </w:r>
    </w:p>
    <w:p>
      <w:r>
        <w:t>正文：</w:t>
        <w:br/>
        <w:br/>
        <w:br/>
        <w:t>概述</w:t>
        <w:br/>
        <w:br/>
        <w:br/>
        <w:br/>
        <w:t>去年底，看途牛网有武汉自由行，恰逢元旦含在里面，当即与旅游顾问联系，定下了“上海-武汉 自由行”，接下来网上查找有关武汉旅游信息：武汉地处</w:t>
        <w:tab/>
        <w:t>江汉平原</w:t>
        <w:tab/>
        <w:t>东部。世界第三大河长江及其最大支流汉水横贯市境中央，将武汉城区一分为三，形成了</w:t>
        <w:tab/>
        <w:t>武昌</w:t>
        <w:tab/>
        <w:t>、</w:t>
        <w:tab/>
        <w:t>汉口</w:t>
        <w:tab/>
        <w:t>、</w:t>
        <w:tab/>
        <w:t>汉阳</w:t>
        <w:tab/>
        <w:t>三镇隔江鼎立的格局。唐朝诗人李白曾在此写下“黄鹤楼中吹玉笛，江城五月落梅花”，因此武汉自古又称江城。     特别感动的是：途牛的驴友们有：上海的玩家、武汉的朋友纷纷发来有关武汉之旅的介绍和建议，对我这次出游，很有帮助，在此谢谢各位好朋友。</w:t>
        <w:br/>
        <w:br/>
        <w:br/>
        <w:t>花絮：临近出发，家有要事，其中一人脱不开身，与专属客服顾问联系，询问之后，特价机票没法退，换游客，只能重新买机票，酒店可以换人入住。武汉线路客服也很热情，帮我们另外查找上海去武汉的来回机票，比对价格，提供有关信息。有助我们顺利出行，在此，谢谢途牛工作人员热情相助！</w:t>
        <w:br/>
        <w:br/>
        <w:br/>
        <w:br/>
        <w:t>行前准备：</w:t>
        <w:br/>
        <w:br/>
        <w:br/>
        <w:br/>
        <w:t>1、网上查询、整理朋友们提供的信息、做自由行的攻略、安排好6日的行程； 2、订好其中一天跟团游的订单 ； 3、带好身份证、银行卡等必需品； 4、带好墨镜、雨伞及换洗衣物； 5、带点干粮、以备不时之需 ；</w:t>
        <w:br/>
        <w:br/>
        <w:br/>
        <w:br/>
        <w:t>武汉的气候：</w:t>
        <w:br/>
        <w:br/>
        <w:br/>
        <w:br/>
        <w:t>武汉位于湖北省中部、江汉平原的东部，市区地貌为江汉平原和大别山延伸的丘陵，其中平原地区平均海拔为50米，而丘陵地区则为200米，其气候属于亚热带湿润季风气候，四季分明，雨量充沛，号称长江沿岸三大“火炉”之一（另外二者为南京、重庆），夏天闷热，会有十几天的气温都在四十度以上，冬天阴冷，因此去武汉旅游的最佳时间是每年的春秋两季，即3、4或9、10月。但我们元旦去，好像蛮暖和的，体感仿佛是春天。</w:t>
        <w:br/>
        <w:br/>
        <w:br/>
        <w:br/>
        <w:t>行程安排：</w:t>
        <w:br/>
        <w:br/>
        <w:br/>
        <w:br/>
        <w:t>D1、夜晚从浦东机场乘坐飞机，飞往武汉天河机场；早上入住锦江之星武汉丁字桥酒店 ； D2、黄鹤楼、户部巷、毛泽东故居、武汉长江大桥、坐渡船、汉正街； D3、归元寺、磨山公园、东湖、乘游船去湖北省博物馆、楚河汉界。 D4、参加途牛跟团“三峡一日游”。 D5、古琴台、参观首义文化旅游区、首义纪念馆、辛亥革命博物馆、昙华林； D6、夜晚从武汉天河机场乘飞机，凌晨回到温馨的家里。</w:t>
        <w:br/>
        <w:br/>
        <w:br/>
        <w:br/>
        <w:t>旅游建议：</w:t>
        <w:br/>
        <w:br/>
        <w:br/>
        <w:br/>
        <w:t>到了武汉在地铁站内买张交通卡，乘车、乘地铁都方便。离开时，再去地铁站退卡。</w:t>
        <w:br/>
        <w:br/>
        <w:br/>
        <w:t>先上传几张美图大家分享：</w:t>
        <w:br/>
        <w:br/>
        <w:br/>
        <w:br/>
        <w:t>武汉美食</w:t>
        <w:br/>
        <w:br/>
        <w:br/>
        <w:br/>
        <w:t>户部巷有好几家蔡林记的热干面；我们吃的牛肚热干面好吃，价不贵；三鲜豆皮；五芳斋的汤圆。 面窝、欢喜坨、糯米鸡、炸春卷、炸糍粑等。</w:t>
        <w:br/>
        <w:br/>
        <w:br/>
        <w:t>昙华林那里也有许多美食可品尝，我们点了豆花，美味。</w:t>
        <w:br/>
        <w:br/>
        <w:br/>
        <w:br/>
        <w:t>锦江之星武汉丁字桥酒店</w:t>
        <w:br/>
        <w:br/>
        <w:br/>
        <w:br/>
        <w:t>锦江之星（武汉梅苑小区地铁站丁字桥店） 详细地址：</w:t>
        <w:tab/>
        <w:t>武昌区丁字桥路10号 酒店电话：</w:t>
        <w:tab/>
        <w:t>027-87832288</w:t>
        <w:br/>
        <w:br/>
        <w:br/>
        <w:t>地理位置：锦江之星（武汉梅苑小区地铁站丁字桥店）位于丁字桥路，近地铁2号线和4号线，交通方便。 出地铁站朝前走，左拐到酒店酒店出来出来，再左拐向前走500米，便是武珞路，那里车站，各个方向的公交线路比较多，去火车站很方便。</w:t>
        <w:br/>
        <w:br/>
        <w:br/>
        <w:br/>
        <w:t>上海去武汉</w:t>
        <w:br/>
        <w:br/>
        <w:br/>
        <w:br/>
        <w:t>我们晚饭后出门去浦东机场。上海-武汉</w:t>
        <w:tab/>
        <w:t>MU2520 中国东方航空 21:45 浦东国际机场 / T1</w:t>
        <w:tab/>
        <w:t>23:50天河国际机场/T2</w:t>
        <w:tab/>
        <w:t>，9点开始检票乘摆渡车登机，乘客都到齐，等待起飞指令，到武汉天河国际机场，很远看到航站楼，飞机转来转去，转了老半天，才靠航站楼出机舱。</w:t>
        <w:br/>
        <w:br/>
        <w:br/>
        <w:t>出航站楼，大门外停有大巴，问驾驶员，有航班抵达，大巴一般60分钟~90分钟坐满开车。夜晚就一条线路开到底，乘到汉口火车站17元，到武珞路长途汽车站32元。深夜大巴开了很快，半个多小时就到汉口火车站，等天亮后进地铁站，先买武汉交通卡，乘2#地铁到酒店。</w:t>
        <w:br/>
        <w:br/>
        <w:br/>
        <w:t>若朋友想快点到酒店，航站楼外面也有出租车，到市区160元左右。</w:t>
        <w:br/>
        <w:br/>
        <w:br/>
        <w:br/>
        <w:t>黄鹤楼公园</w:t>
        <w:br/>
        <w:br/>
        <w:br/>
        <w:br/>
        <w:t>黄鹤楼位于湖北省武汉市长江南岸的武昌蛇山峰岭之上，为国家5A级旅游景区，享有"天下江山第一楼"、"天下绝景"之称。黄鹤楼是武汉市标志性建筑，据说与晴川阁、古琴台并称武汉三大名胜。“黄鹤楼中吹玉笛，我感觉黄鹤楼应该位据第一。</w:t>
        <w:br/>
        <w:br/>
        <w:br/>
        <w:t>黄鹤楼门票：80元/人，60岁以上半票。 建议黄鹤楼游玩时间：3小时</w:t>
        <w:br/>
        <w:br/>
        <w:br/>
        <w:t>黄鹤楼地址：湖北省武汉市武昌区蛇山西坡特一号</w:t>
        <w:br/>
        <w:br/>
        <w:br/>
        <w:t>交通：乘坐10、61、 64、 64通宵车, 401、 402、 411、 413、 503、 507、 519、 522、541、542、 554、561、571、584、706路在黄鹤楼站下即到景点。</w:t>
        <w:br/>
        <w:br/>
        <w:br/>
        <w:t>我们从酒店出来左拐走到武珞路上，有好几辆公交车均经过黄鹤楼公园。我们乘401路过去。</w:t>
        <w:br/>
        <w:br/>
        <w:br/>
        <w:t>从南山门入口，就是看到鹅池，以鹅池为中心散布的景点，有诗碑廊、古碑廊、紫薇苑、南楼、毛泽东词亭、落梅轩、奇石馆、搁笔亭、《崔颢题诗图》、《九九归鹤图》、黄鹤古肆等。</w:t>
        <w:br/>
        <w:br/>
        <w:br/>
        <w:br/>
        <w:t>白云阁</w:t>
        <w:br/>
        <w:br/>
        <w:br/>
        <w:br/>
        <w:t>坐落在蛇山高观山山顶，在黄鹤楼以东约274米处，海拔75.5米，阁高41.7米，是观赏黄鹤楼、蛇山、长江的极佳景点。白云阁历史上曾是南楼的别称，阁名源于唐代诗人崔颢“黄鹤一去不复返，白云千载空悠悠”的诗句。外观为塔楼式，呈“T”字型，坐北朝南，占地面积695平方米，阁名由史学家周谷城书写。</w:t>
        <w:br/>
        <w:br/>
        <w:br/>
        <w:br/>
        <w:t>岳飞像</w:t>
        <w:br/>
        <w:br/>
        <w:br/>
        <w:br/>
        <w:t>岳飞铜雕 位于黄鹤楼公园东区，在黄鹤楼以东612米、白云阁以东338米处，与石牌坊群毗邻。岳飞铜雕高8米，它表现的是岳飞扶鞍勒马、不忍举首北望破碎山河的忧愤神态。</w:t>
        <w:br/>
        <w:br/>
        <w:br/>
        <w:t>我们漫步长长的林荫步道，经过东面一个个牌楼。这是位于蛇山高观山脊上连接白云阁与岳飞景区，从西向东同岳飞功德坊相连，共 五座牌坊。形成长达200米的风景线。</w:t>
        <w:br/>
        <w:br/>
        <w:br/>
        <w:t>温馨提示：景区有电瓶车可以来回乘坐，从东（岳飞铜雕）到西（黄鹤楼），单程5元/人。喜欢散步观景的小伙伴，不建议乘坐。</w:t>
        <w:br/>
        <w:br/>
        <w:br/>
        <w:br/>
        <w:t>千禧吉祥钟</w:t>
        <w:br/>
        <w:br/>
        <w:br/>
        <w:br/>
        <w:t>千禧吉祥钟身重20吨，蒲牢1吨，取20世纪和21世纪的连接之意，钟体材料为铜合金，含黄金2.1公斤，银8.4公斤，它是明朝永乐大钟以后中国铸造的最大铜钟。大钟外形为裙边圆钟，口部直径3米，高约5米。</w:t>
        <w:br/>
        <w:br/>
        <w:br/>
        <w:br/>
        <w:t>黄鹤楼</w:t>
        <w:br/>
        <w:br/>
        <w:br/>
        <w:br/>
        <w:t>黄鹤楼濒临万里长江，雄踞蛇山之巅，挺拔独秀，辉煌瑰丽，很自然就成了名传四海的游览胜地。历代名士名人都先后到这里游乐，吟诗作赋。古黄鹤楼“凡三层，计高9丈2尺，加铜顶7尺，共成九九之数。”新楼要雄伟多了，5层，加5米高的葫芦形宝顶，共高51.4米，比古楼高出将近20米。古楼底层“各宽15米”，而新楼底层则是各宽30米。因此，黄鹤楼不是修复，而是重建。</w:t>
        <w:br/>
        <w:br/>
        <w:br/>
        <w:br/>
        <w:t>户部巷</w:t>
        <w:br/>
        <w:br/>
        <w:br/>
        <w:br/>
        <w:t>户部巷位于武昌最繁华的司门口，东靠十里长街(解放路)，西临浩瀚长江，南枕"天下江山第一楼"--黄鹤楼，北接都府堤红色景区 ，是一处由名街名楼名景名江环绕而成的美食天堂。</w:t>
        <w:br/>
        <w:br/>
        <w:br/>
        <w:t>户部巷位于武昌自由路，从汉口方向过来可乘公交到阅马场下车，往回走几百米即到，从武昌方向过来可乘车到司门口站下车，快到司门口天桥处有个路口进去即到。乘坐573、717、916路公交车，在"粮道街司门口"站下车，再步行约5分钟即到;乘坐14、19、25、521、529路公交车，在"中华路"站下车，再步行约5分钟即到。 15、16、18、521、530、529、539、717路公共汽车到司门口站即到。 司门口站:北行经过该站的公交有:576去行、542回行、539去行、11去行、514回行、554回行、607去行、717去行、804去行 中华路:东行:15去行、515回行、521去行 汉阳门:北行:15回行、521回行、717去行</w:t>
        <w:br/>
        <w:br/>
        <w:br/>
        <w:t>建议游玩品尝美食时间：半天。</w:t>
        <w:br/>
        <w:br/>
        <w:br/>
        <w:br/>
        <w:t>毛泽东旧居</w:t>
        <w:br/>
        <w:br/>
        <w:br/>
        <w:br/>
        <w:t>在武汉市武昌都府堤41号。网上查询：1927年上半年，毛泽东在武汉从事革命活动时曾偕夫人杨开慧及子毛岸英、毛岸青在此居住。著名的《湖南农民运动考察报告》在此处写成，还主持了中国国民党中央农民运动讲习所的工作。在此住过的还有蔡和森、郭亮、彭湃、夏明翰、毛泽潭、罗哲等。故居系一栋晚清旧式居民建筑，坐东朝西，面积436平方米，砖木结构，青砖灰瓦，四周为风火墙体，三进三天井。</w:t>
        <w:br/>
        <w:br/>
        <w:br/>
        <w:t>乘车路线： 1.从石板头出发,乘坐901路(武泰闸-东山头),在广埠屯换乘15路(中华路-关山饭店),抵达中华路.； 2.从石板头出发,乘坐901路(武泰闸-东山头),在武昌火车站换乘529路,抵达中华路.； 3.从纺织路出发,乘坐739路(鲁巷-水蓝郡),在鲁巷换乘521路(中华路-关山饭店),抵达中华路.； 4.从纺织路出发,乘坐586路(沙湖-城花中心),在洪山体育馆换乘19路(中华路-青鱼嘴),抵达中华路.；或乘坐521、804、529、15路等到司门口下。</w:t>
        <w:br/>
        <w:br/>
        <w:br/>
        <w:t>我们在户部巷酒足饭饱，品尝了户部巷美味后，一路走到户部巷尾部，在向路人大打听，如何去武汉博物馆如何时，一位老先生向我们热心推荐参观毛泽东故居等，穿过马路，向前行走百余米即到。</w:t>
        <w:br/>
        <w:br/>
        <w:br/>
        <w:t>毛泽东故居免费开放，开放时间：8:30—17:00；参观1小时。</w:t>
        <w:br/>
        <w:br/>
        <w:br/>
        <w:br/>
        <w:t>中共五大会址纪念馆</w:t>
        <w:br/>
        <w:br/>
        <w:br/>
        <w:br/>
        <w:t>中共五大会址纪念馆位于武汉市武昌都府堤20号（毛泽东故居斜对面），也是中华路小学谭秋校区，纪念馆内有七幢融合西式风格的学宫式建筑，建筑面积约4000平方米，建设规模系国内党代会纪念馆之最。</w:t>
        <w:br/>
        <w:br/>
        <w:br/>
        <w:t>纪念馆免费开放，开放时间：8:30—17:00；建议参观1小时；</w:t>
        <w:br/>
        <w:br/>
        <w:br/>
        <w:br/>
        <w:t>长江轮渡</w:t>
        <w:br/>
        <w:br/>
        <w:br/>
        <w:br/>
        <w:t>参观了两个纪念馆出来右拐，便到长江边，一路上有好几个轮渡站，武汉人很热情，询问我们到哪，去汉正街，向武汉大桥方向走一点坐轮渡。江滩观光线。经咨询，坐轮渡也可以刷交通卡，大大的方便来回乘客。</w:t>
        <w:br/>
        <w:br/>
        <w:br/>
        <w:br/>
        <w:t>汉正街</w:t>
        <w:br/>
        <w:br/>
        <w:br/>
        <w:br/>
        <w:t>下轮渡，到了汉正街，那里好像搞拆迁，许多商店在打包，一片狼藉。兜了一圈，想乘车回酒店，我们乘上好像是503路，经过江滩，一路欣赏江边美景，车到终点站，却没到我们要下车的站点，我们一脸茫然，驾驶员告知，汉正街路上是单行道，他叫我们不要下车，等会儿开车，就会到武珞路丁字桥站。武汉公交驾驶员真心好！</w:t>
        <w:br/>
        <w:br/>
        <w:br/>
        <w:br/>
        <w:t>武汉长江大桥</w:t>
        <w:br/>
        <w:br/>
        <w:br/>
        <w:br/>
        <w:t>武汉长江大桥位于武汉市武昌蛇山和汉阳龟山之间的江面上，是新中国成立后在长江上修建的第一座复线铁路、公路两用桥，也是长江上的第一座大桥，被称为"万里长江第一桥"。是武汉市的标志性建筑。</w:t>
        <w:br/>
        <w:br/>
        <w:br/>
        <w:t>据查： 武汉长江大桥是苏联援华156项工程之一，于1955年9月动工，1957年10月15日正式通车，全长1670余米。35年前登上南京长江大桥很激动。尽管现在长江上建造了很多大桥，苏通大桥、江阴大桥，南京已有四桥，但我们第一次车过武汉大桥还是很激动，年逾60的大桥，仍然那么雄伟！</w:t>
        <w:br/>
        <w:br/>
        <w:br/>
        <w:br/>
        <w:t>归元寺</w:t>
        <w:br/>
        <w:br/>
        <w:br/>
        <w:br/>
        <w:t>归元禅寺位于武汉市武汉市汉阳区归元寺路，由白光法师于清顺治16年(公元1659年)兴建。所谓归元，即归真、归本、出生灭界，还归于真寂本元之意。 归元禅寺由北院、中院和南院三个各具特色的庭院组成，拥有藏经阁、大雄宝殿、罗汉堂三组主要建筑，现住持为隆印法师。 归元寺地址： 武汉市汉阳区归元寺路20号</w:t>
        <w:br/>
        <w:br/>
        <w:br/>
        <w:t>门票价格 ：10元；60岁以上免费。 建议游玩2小时。</w:t>
        <w:br/>
        <w:br/>
        <w:br/>
        <w:t>交通方式：401路到归元寺站下即可，或坐车到钟家村步行约20分钟到。</w:t>
        <w:br/>
        <w:br/>
        <w:br/>
        <w:t>今天打算先去东湖游玩，等我们乘上401路车，询问驾驶员到东湖应该那里下车时，驾驶员和身旁的乘客马上告诉我，方向乘反了。再问这个方向有啥景点，周围人又热情介绍，401路前方有归元寺，驾驶员说，下车要走一段路。归元寺正是下一个要去的景点，将错就错，先去归元寺。</w:t>
        <w:br/>
        <w:br/>
        <w:br/>
        <w:t>归元禅寺是汉族地区佛教全国重点寺院，国家AAAA级旅游景区。进门见一池，两侧为钟鼓楼，正中为歸元古刹，再进是大雄宝殿。其南北两厢为客堂和斋堂，其后为禅堂。</w:t>
        <w:br/>
        <w:br/>
        <w:br/>
        <w:br/>
        <w:t>去东湖途中</w:t>
        <w:br/>
        <w:br/>
        <w:br/>
        <w:br/>
        <w:t>参观完归元寺，我们立马乘车东湖景区，东湖在武汉的郊区，路途遥遥，我们坐车观景，也不觉得时间漫长了。</w:t>
        <w:br/>
        <w:br/>
        <w:br/>
        <w:t>车上坐了一个多小时，却不知那里下车，车上的路牌和车站指示牌都不一样，问了车上乘客，众说纷纭，看到武汉植物园，同行人下车了，问了旁边乘客，还要乘过去。我没下车，也没反应过来，请司机慢点开车让他们再上车。中途驾驶员停车，我下车返回走到武汉植物园，不见人影，原来他们见我没下车，又乘下一辆车到终点站。</w:t>
        <w:br/>
        <w:br/>
        <w:br/>
        <w:br/>
        <w:t>武汉东湖磨山景区</w:t>
        <w:br/>
        <w:br/>
        <w:br/>
        <w:br/>
        <w:t>磨山区三面环水，六峰逶迤，既有优美如画的自然风光，又有丰富的楚文化人文景观，每年接待中外游客100多万人次，是武汉市最靓丽的旅游休闲胜地。秀丽的山水，丰富的植物，别致的园中园和浓郁的楚风情是磨山景区的四大特色。充足的雨量与光照，使这里各种观赏树种达250多种，共200余万株，在武汉有"绿色宝库"之誉。</w:t>
        <w:br/>
        <w:br/>
        <w:br/>
        <w:t>磨山景区是国家级重点风景名胜区东湖的重要组成部分。真是百闻不如一见，功课做了再好，不及实地考察一次。本来想去东湖，车上乘客说了，我听了云里雾里。</w:t>
        <w:br/>
        <w:br/>
        <w:br/>
        <w:br/>
        <w:t>磨山挹翠</w:t>
        <w:br/>
        <w:br/>
        <w:br/>
        <w:br/>
        <w:t>磨山景区很大，一路欣赏，走到这，看到磨山挹翠，肚子抗议了。进去看看吧！</w:t>
        <w:br/>
        <w:br/>
        <w:br/>
        <w:br/>
        <w:t>听涛区</w:t>
        <w:br/>
        <w:br/>
        <w:br/>
        <w:br/>
        <w:t>我们要从磨山景区到对面去湖北省博物馆。有景区电瓶车，也有租车。我们想坐船。</w:t>
        <w:br/>
        <w:br/>
        <w:br/>
        <w:t>湖北省博物馆</w:t>
        <w:br/>
        <w:br/>
        <w:br/>
        <w:t>湖北省博物馆坐落于武汉东湖风景区，有中国规模最大的古乐器陈列馆 ，有馆藏文物26万余件(套)，以青铜器、漆木器、简牍最有特色，其中国家一级文物945件(套)、国宝级文物16件(套) 。越王勾践剑、曾侯乙编钟、郧县人头骨化石、元青花四爱图梅瓶为该馆四大镇馆之宝。</w:t>
        <w:br/>
        <w:br/>
        <w:br/>
        <w:t>据查： 湖北省博物馆筹建于1953年，是全国八家中央地方共建国家级博物馆之一、国家一级博物馆、出土木漆器保护国家文物局重点科研基地、国家AAAA级旅游景区，也是湖北省规模最大、藏品最为丰富、科研实力最强的国家级综合性博物馆。</w:t>
        <w:br/>
        <w:br/>
        <w:br/>
        <w:t>地址：湖北省武汉市武昌区东湖路156号。</w:t>
        <w:br/>
        <w:br/>
        <w:br/>
        <w:t>参观时间：9:00-17:00(15:30停止入场)，星期一闭馆(国家法定节假日除外)。 建议游览时间：半天；</w:t>
        <w:br/>
        <w:br/>
        <w:br/>
        <w:t>乘车路线：乘14、108、402、411、552路公交到【省博物馆】站下;或乘605、712、777路到【黄鹂路】站下;乘轨道交通四号线在【东亭】站下沿黄鹂路步行900米即到</w:t>
        <w:br/>
        <w:br/>
        <w:br/>
        <w:t>我们是从磨山坐小船过来，师傅把我们送到里大门最近处上岸，出东湖景区大门，左拐一直向前走10多分钟，即看到博物馆，赶紧入内。</w:t>
        <w:br/>
        <w:br/>
        <w:br/>
        <w:t>曾侯乙编钟是博物馆四大镇馆之宝之一。看介绍：曾侯乙编钟时期为战国时期，1978年湖北随县曾侯乙墓出土。钟架长748厘米，高265厘米，重4.5吨左右。全套编钟共六十五件，分三层，八组悬挂在呈曲尺形的铜木结构钟架上。</w:t>
        <w:br/>
        <w:br/>
        <w:br/>
        <w:br/>
        <w:t>街景</w:t>
        <w:br/>
        <w:br/>
        <w:br/>
        <w:br/>
        <w:t>博物馆周围，有湖北美术馆、湖北省社会科学院、高级酒店，乘车过去一点就是武汉大学。</w:t>
        <w:br/>
        <w:br/>
        <w:br/>
        <w:br/>
        <w:t>楚河汉界</w:t>
        <w:br/>
        <w:br/>
        <w:br/>
        <w:br/>
        <w:t>楚河汉界是一条颇具现代氛围的商业步行（汉）街。紧靠旁边有一条人造河-楚河，步行街中间还有五个广场，分别是“屈原广场”，“昭君广场”，“知音广场”（俞伯牙、钟子期），“医圣广场”（李时珍），“太极广场”（张三丰），都是楚地人士或在楚地发生的故事，增加了一些文化气息。</w:t>
        <w:br/>
        <w:br/>
        <w:br/>
        <w:br/>
        <w:t>晚餐</w:t>
        <w:br/>
        <w:br/>
        <w:br/>
        <w:br/>
        <w:t>荆州锅盔。5元一只，买的人不少，薄薄的饼中有肉馅或甜馅，这是烘出来的、脆脆的好吃。还有放油煎出来的饼，这里面可放豆干、豆芽或其他，也可各放一点，包在面皮里，刚出锅，香喷喷的，蛮好吃的，长沙臭豆腐也不错。</w:t>
        <w:br/>
        <w:br/>
        <w:br/>
        <w:t>在途牛网上订了西陵峡 葛洲坝 三峡大坝的跟团一日游。</w:t>
        <w:br/>
        <w:br/>
        <w:br/>
        <w:t>接待标准</w:t>
        <w:br/>
        <w:br/>
        <w:br/>
        <w:t>•用餐安排：含一中餐，其余餐您可以根据自己的饮食习惯爱好自行寻找当地特色美食</w:t>
        <w:br/>
        <w:br/>
        <w:br/>
        <w:t>•行程安排：动车当日往返 安全舒适 乘长江三峡系列观光游船</w:t>
        <w:br/>
        <w:br/>
        <w:br/>
        <w:t>•游玩安排：三峡大坝 葛洲坝 西陵峡</w:t>
        <w:br/>
        <w:br/>
        <w:br/>
        <w:t>•购物安排：纯玩 全程无购物</w:t>
        <w:br/>
        <w:br/>
        <w:br/>
        <w:t>交通信息：长江系列游船；宜昌当地空调旅游车；</w:t>
        <w:br/>
        <w:br/>
        <w:br/>
        <w:br/>
        <w:t>宜昌 去三峡大坝</w:t>
        <w:br/>
        <w:br/>
        <w:br/>
        <w:br/>
        <w:t>早上坐动车到了宜昌出来，集合点停车场已有很多人在等待，但不见大巴影子，好几位从南方过来，穿了少，冻得直打哆嗦。又等了一会，车才来。</w:t>
        <w:br/>
        <w:br/>
        <w:br/>
        <w:t>坛子岭</w:t>
        <w:br/>
        <w:br/>
        <w:br/>
        <w:t>坛子岭景区是国家首批AAAA级景区，也是三峡坝区最早开发的景区，导游介绍：因其顶端观景台形似一个倒扣的坛子而得名，该景区所在地为大坝建设勘测点，海拔262.48米，是观赏三峡工程全景的最佳位置，不仅仅能欣赏到三峡大坝的雄浑壮伟，还能观看壁立千仞的“长江第四峡”双向五级船闸。</w:t>
        <w:br/>
        <w:br/>
        <w:br/>
        <w:t>坛子岭的坛体四面是一组大型铜板浮雕。正面深褐色的图案是三个雄壮的男性携手在水流中旋转，形同水轮机涡壳，表现了万物以水为生的强大力量。这对父子在拍照留念。</w:t>
        <w:br/>
        <w:br/>
        <w:br/>
        <w:t>一本巨大的铁书雕塑，上面是三峡工程的有关介绍。导游介绍：这本书象征着中华民族的悠久历史，而今这本史书已经翻到三峡工程这一页，三峡工程的兴建给中华民族的发展史添上了浓墨重彩的一笔。</w:t>
        <w:br/>
        <w:br/>
        <w:br/>
        <w:br/>
        <w:t>185平台</w:t>
        <w:br/>
        <w:br/>
        <w:br/>
        <w:br/>
        <w:t>参观了坛子岭。导游带我们再去游览185平台，185平台在三峡大坝坝顶公路的左侧，它的海拔高度与三峡高度185米一样。所以叫185平台，站在185平台上向下俯瞰，就如同身临坝顶，可以感受到大坝的高度。159米的水位使我们在此，领略到“高峡出平湖”的感觉。</w:t>
        <w:br/>
        <w:br/>
        <w:br/>
        <w:br/>
        <w:t>截流纪念园</w:t>
        <w:br/>
        <w:br/>
        <w:br/>
        <w:br/>
        <w:t>截流纪念园坐落于三峡大坝右岸，占地面积九万平方米，纪念园通过工程遗址展示、场景演出、幻影成像等多种表现手段和大量史实史料,全面展示长江截流的壮美场景,生动再现截流成功的历史时刻,为您揭示出截流壮举的伟大意义和深刻内涵。</w:t>
        <w:br/>
        <w:br/>
        <w:br/>
        <w:br/>
        <w:t>景区购物店</w:t>
        <w:br/>
        <w:br/>
        <w:br/>
        <w:br/>
        <w:t>参观了长江三峡大坝的坛子岭、185平台、截流纪念园。我们中国人在滚滚长江实施三次人工截流的惊世壮举，我们为之感到自豪，中国人了不起。 景区出口通道，有土特产可带，也有美食可充饥。</w:t>
        <w:br/>
        <w:br/>
        <w:br/>
        <w:br/>
        <w:t>宜昌卷饼</w:t>
        <w:br/>
        <w:br/>
        <w:br/>
        <w:br/>
        <w:t>今天天气不好，下午行程取消。导游把大家提前半天送回宜昌，想想太早到火车站没意思，难得来一次宜昌，我们就请驾驶员把我们送到宜昌最热闹的市中心下车。去寻觅宜昌美食。</w:t>
        <w:br/>
        <w:br/>
        <w:br/>
        <w:t>早就听说宜昌卷饼有名气，一张薄饼，再来点蔬菜鲜肉，绿色红色白色艳丽交织，一卷一收间，将营养锁在饼中，喷香软嫩的鸡肉卷、香酥滑嫩的火腿卷、鲜美诱人的牛肉卷…食材营养健康、做法地道讲究、口感层次丰富，清新爽口，回味不绝。</w:t>
        <w:br/>
        <w:br/>
        <w:br/>
        <w:br/>
        <w:t>天然塔</w:t>
        <w:br/>
        <w:br/>
        <w:br/>
        <w:br/>
        <w:t>我们是晚上8点多动车回武汉，酒足饭饱，时间有多，漫无目的，沿长江向火车站方向而去，大约步行10分钟，远远看见前方有座塔，再走10分钟，近看，是天然塔。</w:t>
        <w:br/>
        <w:br/>
        <w:br/>
        <w:t>回来查百度得知：“天然塔”的修建，与“阴阳先生”的相度不无关系。建塔之地被认为地势低下，垒建塔台以期改变山川形势，给当地带来兴旺。然而又认为一地兴废，因果何繁，岂是人力能轻易改变？建塔之举，不免有使强之嫌。所以琢磨出个“自然塔”的名字，以表示建塔乃顺势作为，天然趣事耳！</w:t>
        <w:br/>
        <w:br/>
        <w:br/>
        <w:t>天然塔旁边有个大门对着江边的饭店。</w:t>
        <w:br/>
        <w:br/>
        <w:br/>
        <w:br/>
        <w:t>古琴台</w:t>
        <w:br/>
        <w:br/>
        <w:br/>
        <w:br/>
        <w:t>古琴台，又名伯牙台，位于武汉市汉阳龟山西脚下美丽的月湖之滨，连接长江大桥和汉江大桥。是一处环境幽雅，风景宜人的游览胜地。前面已经介绍：古琴台与黄鹤楼，晴川阁并称为武汉的三大名胜。虽然我对黄鹤楼情有独钟。但古琴台东对龟山、北临月湖，湖景相映，景色也很秀丽，幽静宜人，古琴台园内文化内涵丰富，也是武汉的著名音乐文化古迹，是湖北省、武汉市重点文物保护单位之一。</w:t>
        <w:br/>
        <w:br/>
        <w:br/>
        <w:t>古琴台交通： 武汉市内乘坐电1路、电4路、5、6、电7路、10、13、24、26、42、58、64、101、103、209、402、411、412、503、507、519、522、524、536、542、558、571、579路可到达。 门票价 15元；60岁以上8元；建议游玩时间：1~1个半小时；</w:t>
        <w:br/>
        <w:br/>
        <w:br/>
        <w:t>古琴台重点便是琴堂，又名友谊堂，是一栋半檐歇山顶式前加抱厦的殿堂，釉瓦盖顶，彩画精丽，金碧辉煌。檐下匾额上书“高山流水”四字。</w:t>
        <w:br/>
        <w:br/>
        <w:br/>
        <w:t>进古琴台大门，过小院，出茶院右门，迎面看见黄瓦红柱内的“印心石屋”照壁，这是清道光皇帝御书。用阴阳笔法刻镌而成，远看凸突而出，近看凹陷而入。</w:t>
        <w:br/>
        <w:br/>
        <w:br/>
        <w:br/>
        <w:t>首义广场</w:t>
        <w:br/>
        <w:br/>
        <w:br/>
        <w:br/>
        <w:t>首义广场位于武昌阅马场，种有110多棵大树，是全国种树最多的广场。它以孙中山像至黄兴拜将台为广场中轴线，武珞路中分南北，南端比北部低1-2米。广场由两大轴线组成，即南北向的纪念轴和东西向的文化景观轴，在两轴交会处是一个以十八星旗为图案的大型喷泉花坛凸显出此处的辛亥历史。</w:t>
        <w:br/>
        <w:br/>
        <w:br/>
        <w:t>我们从古琴台乘公交再次经过武汉大桥来到首义广场。想去辛亥革命纪念馆，上午已经停止入内，下午1点再开放。馆内工作人员热情介绍我们可以先去对面的参观“红楼”——武昌起义纪念馆。从辛亥革命纪念馆去武昌起义纪念馆。经过首义广场。 广场有革命时代的建筑遗址红楼、武昌首义纪念馆、孙中山铜像、黄兴拜将台等。</w:t>
        <w:br/>
        <w:br/>
        <w:br/>
        <w:t>交通信息：可乘坐公交车402路到黄鹤楼南路站下，43路环线、507路、 510路、514路、539路、571路、578路、609路、 706路、717路在张之洞路复兴路站下车。</w:t>
        <w:br/>
        <w:br/>
        <w:br/>
        <w:br/>
        <w:t>户部巷藕粉店铺</w:t>
        <w:br/>
        <w:br/>
        <w:br/>
        <w:br/>
        <w:t>话说我们第一天游览户部巷，同行人看到有藕粉，想想第一天刚到武汉，过两天再看看。以后几天看了都没户部巷这家店的好！现在不巧辛亥革命纪念馆上午已经停止入内，于是兵分两路，两人再去户部巷购买藕粉，回沪馈送亲朋好友。还有两人即去武昌起义纪念馆参观。</w:t>
        <w:br/>
        <w:br/>
        <w:br/>
        <w:br/>
        <w:t>武昌起义纪念馆</w:t>
        <w:br/>
        <w:br/>
        <w:br/>
        <w:br/>
        <w:t>武昌起义纪念馆主体建筑为二层红色楼房，因此又称"红楼"。1911年10月10日，武昌起义成功后，革命党人进驻这里，成立军政府，发布了第一号布告，宣布废除清朝帝制，建立中华民国，结束了中国2000多年的封建统治。</w:t>
        <w:br/>
        <w:br/>
        <w:br/>
        <w:t>交通路线： 在武汉市区内乘坐10路、64路、503路、715路、电车1路、4路、市内旅游专线1路均可到达。</w:t>
        <w:br/>
        <w:br/>
        <w:br/>
        <w:t>在武昌起义军政府旧址内开放陈列的有:军政府大门、军政府礼堂、黎元洪卧室和会客室、秘书处、黄兴召开军事会议的会议室、孙中山会见湖北军政人员的会客室等。</w:t>
        <w:br/>
        <w:br/>
        <w:br/>
        <w:br/>
        <w:t>武汉辛亥革命博物馆</w:t>
        <w:br/>
        <w:br/>
        <w:br/>
        <w:br/>
        <w:t>武汉辛亥革命博物馆，是为纪念辛亥革命武昌首义 100周年而新建的一座博物馆，位于阅马场首义广场南侧，分为地下一层和地上三层。</w:t>
        <w:br/>
        <w:br/>
        <w:br/>
        <w:t>进入展厅的序厅，首先看到的是墙上的巨型壁雕－－《共和之基》。壁雕中的首义志士们手握钢枪，冲锋陷阵，前仆后继，不怕牺牲。据说整座雕塑长50米、高8米、面积达400平方米，是目前中国室内最大的壁雕作品。馆内想了周到，专门放一台阶，供游客拍照。</w:t>
        <w:br/>
        <w:br/>
        <w:br/>
        <w:t>以孙中山为首的革命家和先烈们的事迹却激励着每一个看过展览的观众，为了国家的兴亡，为了人民的幸福，他们不怕牺牲，勇往直前的大无畏精神是永远值得我们铭记和学习的。</w:t>
        <w:br/>
        <w:br/>
        <w:br/>
        <w:br/>
        <w:t>昙华林</w:t>
        <w:br/>
        <w:br/>
        <w:br/>
        <w:br/>
        <w:t>昙华林是湖北武汉武昌区粮道街的一个老街区，位于武昌城东北部，地处城墙内的花园山北麓和螃蟹岬之间，随两山并行，呈东西走向。</w:t>
        <w:br/>
        <w:br/>
        <w:br/>
        <w:t>有关昙华林的传说，一说是巷内有花园，大多种植的是昙花，因为多而成林，加之古时花与华是通假字，故而得名。第二种说法，巷内多住种花人，一坛一花，蔚然成林，后来"坛"讹为"昙"，遂有昙华林。</w:t>
        <w:br/>
        <w:br/>
        <w:br/>
        <w:t>交通信息： 昙华林街上有仁济医院为西式教会医院，还有折叠古建筑及旧址，瑞典教区旧址、翁守谦故居等。 地铁:轨道交通2号线，螃蟹岬站A 出口。 公交:15路、34路、43路、543路、576路、573路、606路、74路、717路、729路、777路、811路(螃蟹岬站)、539路、566路(解放路站)。</w:t>
        <w:br/>
        <w:br/>
        <w:br/>
        <w:br/>
        <w:t>昙华林美食</w:t>
        <w:br/>
        <w:br/>
        <w:br/>
        <w:br/>
        <w:t>昙华林还有各式各样的美食店，都有着自己独特的装修，比如有名的鲜花饼店，独具特色的咖啡馆，创新的热干面馆等等。</w:t>
        <w:br/>
        <w:br/>
        <w:br/>
        <w:br/>
        <w:t>回到温馨的家</w:t>
        <w:br/>
        <w:br/>
        <w:br/>
        <w:br/>
        <w:t>我们乘吉祥航空 23:00天河国际机场 / T2</w:t>
        <w:tab/>
        <w:t>00:35浦东国际机场/T2</w:t>
        <w:tab/>
        <w:t>经济舱</w:t>
        <w:tab/>
        <w:t>我们返回时，飞机准时降落，抵达浦东机场，我们每人小包一个未托运，就想快点到达机场夜宵大巴站点，能乘上大巴。只有一个站点有人排队，询问工作人员到新客站的大巴哪里乘？他指指前面，我们急匆匆的走了一段，感觉不对劲，前面没人也没车，再返回问师傅。</w:t>
        <w:br/>
        <w:br/>
        <w:br/>
        <w:t>温馨提示：原来夜宵车和武汉一样，只有浦东机场去虹桥机场一条线路，中途浦东有几个站点，浦西有人民广场站、静安寺站等下车换乘。经常乘红眼航班的小伙伴切记，看到有大巴，就上车，选择最近的站点下车。</w:t>
        <w:br/>
        <w:br/>
        <w:br/>
        <w:t>了解夜宵大巴情况后，我对师傅说了，回到上海，被上海人开刷，兜一圈，再等下一班坐满才开车，晚了半个多小时。我们坐在大巴第一排，又有人来询问。机场四线在哪里，驾驶员不是叫人家上车，而是朝后指。说实话，我们上海服务行业的服务态度，真的要好好改变一下。</w:t>
        <w:br/>
        <w:br/>
        <w:br/>
        <w:t>感想：</w:t>
        <w:br/>
        <w:br/>
        <w:br/>
        <w:t>这次去武汉前，看了不少有关武汉人文景点的介绍。其中对武汉驾驶员颇有微词，我想出门在外自己小心点，和气待人应该没啥事，谁会没事找事。到了武汉身临其境，碰到几件事，完全颠覆了网上的评论。</w:t>
        <w:br/>
        <w:br/>
        <w:br/>
        <w:t>1、第三天去东湖，车乘反了，驾驶员热心介绍先去归元寺，然后再去东湖；</w:t>
        <w:br/>
        <w:br/>
        <w:br/>
        <w:t>2、在汉正街乘公交回酒店，单行道，相反方向到了江边终点站，驾驶员叫我们不要下车，也就无需再买车票，继续乘他的车。</w:t>
        <w:br/>
        <w:br/>
        <w:br/>
        <w:t>3、最后一天晚上到了机场，出租司机见我们拿着行李，询问我们是到达，还是出发，并热心指引直接乘直升电梯到出发楼层。</w:t>
        <w:br/>
        <w:br/>
        <w:br/>
        <w:t>最为感动的是：离开武汉前，再去汉口火车站下的2#地铁站去退还交通卡，地铁服务窗口工作人员说：退交通卡有专门窗口，但已经下班了，我们的武汉交通卡带回沪，没用处，好几张呢！小伙子问我，你相信我吗？你是地铁工作人员，当然相信，于是把交通卡托给他，明天帮我们退还，互加微信，第二天一早帅哥就发红包给我，有图为证。本来回来准备打电话去武汉地铁公司表扬小伙子，回来一忙就耽搁了，借此机会表扬并谢谢（Masaka）小伙子。</w:t>
        <w:br/>
        <w:br/>
        <w:br/>
        <w:t>另看这微信头像，就感觉小伙子挺有爱心的。另外再次谢谢武汉朋友拉丁伦巴、宋晨母女等途牛大玩家们热心介绍武汉的美景，使得我们这次武汉自由行顺利玩好！武汉自由行愉快结束！</w:t>
        <w:br/>
        <w:br/>
        <w:br/>
        <w:t>再见武汉！</w:t>
        <w:br/>
      </w:r>
    </w:p>
    <w:p>
      <w:r>
        <w:t>评论：</w:t>
        <w:br/>
        <w:t>1.不错不错</w:t>
        <w:br/>
        <w:t>2.不错的地方</w:t>
      </w:r>
    </w:p>
    <w:p>
      <w:pPr>
        <w:pStyle w:val="Heading2"/>
      </w:pPr>
      <w:r>
        <w:t>100.十月秋游 武汉金木水疗游记——享受美好时光</w:t>
      </w:r>
    </w:p>
    <w:p>
      <w:r>
        <w:t>https://www.tuniu.com/trips/30347635</w:t>
      </w:r>
    </w:p>
    <w:p>
      <w:r>
        <w:t>来源：途牛</w:t>
      </w:r>
    </w:p>
    <w:p>
      <w:r>
        <w:t>发表时间：2018-11-13</w:t>
      </w:r>
    </w:p>
    <w:p>
      <w:r>
        <w:t>天数：</w:t>
      </w:r>
    </w:p>
    <w:p>
      <w:r>
        <w:t>游玩时间：</w:t>
      </w:r>
    </w:p>
    <w:p>
      <w:r>
        <w:t>人均花费：</w:t>
      </w:r>
    </w:p>
    <w:p>
      <w:r>
        <w:t>和谁：</w:t>
      </w:r>
    </w:p>
    <w:p>
      <w:r>
        <w:t>玩法：小众，中秋</w:t>
      </w:r>
    </w:p>
    <w:p>
      <w:r>
        <w:t>旅游路线：</w:t>
      </w:r>
    </w:p>
    <w:p>
      <w:r>
        <w:t>正文：</w:t>
        <w:br/>
        <w:br/>
        <w:t>静秋十月 烧烤游记</w:t>
        <w:br/>
        <w:br/>
        <w:br/>
        <w:t>落叶缤纷，气候清凉，到处呈现唯美的画面。正是郊游的大好时光。于是，金木水疗小伙伴们走出户外，步入大自然，在优美的趣玩户外烧烤基地（ 和平 农庄度假村）举行了秋游烧烤活动。</w:t>
        <w:br/>
        <w:br/>
        <w:br/>
        <w:t>烧烤基地把烧烤食材，工具，用品都准备好了，我们什么都没带，轻装上阵。等待服务员把烤炉生好火，把烤网铺平，就是我们展现真正的烧烤技术的时候了！有的小伙伴去取食材，有的刷油，有的串蔬菜，有的唱歌，打台球，麻将，大家分工协助，配合默契，忙得不亦乐乎！鸡翅、牛肉、羊肉串、五花肉、蔬菜、点心、酒水一应俱全，一串串五颜六色的烤串绝对的货真价实，荤素搭配吃的就是健康，可以说是一串更比十串强啊！</w:t>
        <w:br/>
        <w:br/>
        <w:br/>
        <w:t>欢声笑语随着缕缕炊烟萦绕在空中，大伙开怀畅饮，吃着自己亲手烤出的各种食品，聊着自己在工作和生活中遇到的各种趣事，其乐融融！烧烤结束后大家意犹未尽，乘着暖阳迎着清风，小伙伴们一行来到了玉女潭，景区内谷深林茂、溪流不断，美丽的风景宛如在画中之行。</w:t>
        <w:br/>
        <w:br/>
        <w:br/>
        <w:t>本次烧烤活动让大家在紧张繁忙的工作之余放松了心情，增进了 友谊 ，拉近了员工之间的感情，更重要的是增强了公司的凝聚力，展现了宜裕充满活力、 互助 友爱的色彩！下午四点，全体人员在景区门口集合，有序乘车返回，此次户外烧烤活动在大家的恋恋不舍中画上了圆满的句号。</w:t>
        <w:br/>
      </w:r>
    </w:p>
    <w:p>
      <w:r>
        <w:t>评论：</w:t>
        <w:br/>
      </w:r>
    </w:p>
    <w:p>
      <w:pPr>
        <w:pStyle w:val="Heading2"/>
      </w:pPr>
      <w:r>
        <w:t>101.武汉欢乐谷丨抓住万圣季的尾巴！妖你鬼混 够胆来作</w:t>
      </w:r>
    </w:p>
    <w:p>
      <w:r>
        <w:t>https://www.tuniu.com/trips/30347638</w:t>
      </w:r>
    </w:p>
    <w:p>
      <w:r>
        <w:t>来源：途牛</w:t>
      </w:r>
    </w:p>
    <w:p>
      <w:r>
        <w:t>发表时间：2018-11-13</w:t>
      </w:r>
    </w:p>
    <w:p>
      <w:r>
        <w:t>天数：</w:t>
      </w:r>
    </w:p>
    <w:p>
      <w:r>
        <w:t>游玩时间：</w:t>
      </w:r>
    </w:p>
    <w:p>
      <w:r>
        <w:t>人均花费：</w:t>
      </w:r>
    </w:p>
    <w:p>
      <w:r>
        <w:t>和谁：</w:t>
      </w:r>
    </w:p>
    <w:p>
      <w:r>
        <w:t>玩法：主题乐园，特色表演，情侣游，闺蜜游</w:t>
      </w:r>
    </w:p>
    <w:p>
      <w:r>
        <w:t>旅游路线：</w:t>
      </w:r>
    </w:p>
    <w:p>
      <w:r>
        <w:t>正文：</w:t>
        <w:br/>
        <w:br/>
        <w:t>没赶上万圣节狂欢，或者还没嗨过瘾的朋友们注意啦！</w:t>
        <w:br/>
        <w:br/>
        <w:br/>
        <w:t>还有个机会搭上过万圣的末班车</w:t>
        <w:br/>
        <w:br/>
        <w:br/>
        <w:t>就在</w:t>
        <w:br/>
        <w:t>武汉欢乐谷</w:t>
        <w:br/>
        <w:t>！妖你鬼混，够胆来作！</w:t>
        <w:br/>
        <w:br/>
        <w:br/>
        <w:t>4大鬼域国度，7大惊悚鬼屋</w:t>
        <w:br/>
        <w:br/>
        <w:br/>
        <w:t>12大潮圣打卡地，三十五天日夜狂欢</w:t>
        <w:br/>
        <w:br/>
        <w:br/>
        <w:t>重金打造，恐怖新升级</w:t>
        <w:br/>
        <w:br/>
        <w:br/>
        <w:t>更大、更新、更好玩</w:t>
        <w:br/>
        <w:br/>
        <w:br/>
        <w:t>内部惊悚，外部狂欢</w:t>
        <w:br/>
        <w:br/>
        <w:br/>
        <w:t>鬼门大开，万鬼出街</w:t>
        <w:br/>
        <w:br/>
        <w:br/>
        <w:t>【万鬼大狂欢】</w:t>
        <w:br/>
        <w:br/>
        <w:br/>
        <w:t>万圣街头，处处见鬼</w:t>
        <w:br/>
        <w:br/>
        <w:br/>
        <w:t>是躲还是画上自己的“鬼”样子</w:t>
        <w:br/>
        <w:br/>
        <w:br/>
        <w:t>大胆和他们合影</w:t>
        <w:br/>
        <w:br/>
        <w:br/>
        <w:t>万鬼出街，一起鬼混趴</w:t>
        <w:br/>
        <w:br/>
        <w:br/>
        <w:t>鬼屋探宝，坟头蹦迪</w:t>
        <w:br/>
        <w:br/>
        <w:br/>
        <w:t>万人鬼混一起嗨</w:t>
        <w:br/>
        <w:br/>
        <w:br/>
        <w:t>扫一扫立即预订啦↓</w:t>
        <w:br/>
      </w:r>
    </w:p>
    <w:p>
      <w:r>
        <w:t>评论：</w:t>
        <w:br/>
      </w:r>
    </w:p>
    <w:p>
      <w:pPr>
        <w:pStyle w:val="Heading2"/>
      </w:pPr>
      <w:r>
        <w:t>102.武汉至株洲方特——亲子游</w:t>
      </w:r>
    </w:p>
    <w:p>
      <w:r>
        <w:t>https://www.tuniu.com/trips/30348365</w:t>
      </w:r>
    </w:p>
    <w:p>
      <w:r>
        <w:t>来源：途牛</w:t>
      </w:r>
    </w:p>
    <w:p>
      <w:r>
        <w:t>发表时间：2018-11-15</w:t>
      </w:r>
    </w:p>
    <w:p>
      <w:r>
        <w:t>天数：</w:t>
      </w:r>
    </w:p>
    <w:p>
      <w:r>
        <w:t>游玩时间：</w:t>
      </w:r>
    </w:p>
    <w:p>
      <w:r>
        <w:t>人均花费：</w:t>
      </w:r>
    </w:p>
    <w:p>
      <w:r>
        <w:t>和谁：</w:t>
      </w:r>
    </w:p>
    <w:p>
      <w:r>
        <w:t>玩法：特色表演，主题乐园，亲子，精品酒店，自助游</w:t>
      </w:r>
    </w:p>
    <w:p>
      <w:r>
        <w:t>旅游路线：</w:t>
      </w:r>
    </w:p>
    <w:p>
      <w:r>
        <w:t>正文：</w:t>
        <w:br/>
        <w:br/>
        <w:t>武汉坐高铁去株洲方特，很方便，高铁从武汉站出发到株洲西下车，全价票189.5元，一个半小时左右</w:t>
        <w:br/>
        <w:br/>
        <w:br/>
        <w:t>就到株洲西了。有朋友留言说武汉到长沙南更方便火车票160多，顺丰车55元，还节省半小时，长沙汽车南每天好像还有一趟专门去株洲方特的直通车所以大家可以参考此方法坐到长沙南哦。</w:t>
        <w:br/>
        <w:br/>
        <w:br/>
        <w:t>到了株洲西约了一个滴滴110元送到方特东厢酒店门口，后来滴滴师傅约我们回程也接，他说滴滴他收88</w:t>
        <w:br/>
        <w:br/>
        <w:br/>
        <w:t>，接我们他就收90好了，顿时觉得滴滴好黑啊，我可是付了110元，师傅只能拿到88，果断答应了师傅约</w:t>
        <w:br/>
        <w:br/>
        <w:br/>
        <w:t>好回程 。若不敢时间想省钱也可以坐公交不过要转车，所以我们没有选择。</w:t>
        <w:br/>
        <w:br/>
        <w:br/>
        <w:t>去株洲方特玩一定要住方特东厢酒店，因为酒店的位置实在是太好了，就在两个景点方特欢乐世界和方特梦幻王国中间，走路去两个景点都不超过3分钟，对于带孩子的亲们可是极其方便和省时省力。</w:t>
        <w:br/>
        <w:br/>
        <w:br/>
        <w:t>方特东厢酒店不仅地理位置好，而且酒店环境好，价格也不贵，我们定的周末两晚是700多，平时可能只要200多一晚，记得一定要提前在网上定好房间，我们去入住的时候有个妈妈带着女儿就没有订到房间，去直接入住告知全部满房了，当时庆幸还好我们提前订了，不然也要白跑一趟。后来听滴滴师傅说对面也有个酒店房费400多而且没有东厢方便过来要2公里，我又为自己的聪明暗自窃喜。酒店的房间超级大，一张床都可以睡两大一小，2张床可以睡4大2小了。酒店一楼的餐厅强烈推荐，好吃不贵，而且味道都很适合孩子，早餐是包含在房费里的，超过1.5米的儿童收38元正价，1.2米以上28元，也还算是很实在的价格了。酒店一楼有个超市，东西多也很新鲜价格也很平价，所以很多住客都在里面买，特别是水，这里矿泉水农夫山泉2元一瓶，景点6元加，所以如果你有足够的力气背水而且不是土豪想省钱就在超市买吧。第一天我们整里行李，在酒店吃了个晚餐然后就出去逛了一下看看地形。酒店的晚餐强烈推荐杏鲍菇虾仁和玉米火腿，这两个菜很美味适合不吃辣的。株洲的晚上比武汉凉快有凉风习习，还有跑步的人儿，很惬意。因为第二天要开始玩，所以要保持好的精神早点回房休息了。周六开启梦幻王国之旅。梦幻王国在东厢酒店的出门右手边，2，3分钟的步行距离。9点开园，我们在网上买了2日4进出的门票，可以两个景点各进出2次，需要告诉大家的是行李箱不能拖进去，还有要提前换票，我们排队以为手机可以扫码进结果还是退出来去3号窗口换了门票。所以提醒大家先换票，票要拿好，第二天入园也需要用上。本来9点整就可以入园结果换票耽误了点时间，记得一定要先拿地图和拍摄好每个景点的开始时间，还有身高限制都先看好，免得去了不让玩，有些项目是按时间点开始的，有些是循环玩，所以看好表演时间可以节约很多等候的时间。</w:t>
        <w:br/>
        <w:br/>
        <w:br/>
        <w:br/>
        <w:t>进门我们是从右手边开始游玩第一个项目水漫金山，因为入园搞完了所以第一波船没赶上，又排了半个小时坐的第二班船，水漫金山讲述法海和白娘子斗法的故事。先是坐船游览慢慢观赏西湖两岸的人情风光，下船后近距离的观赏白娘子和法海斗法，利用高科技的配合，完美演绎了气势恢宏的斗法的场景，最后配合实景的一个巨大的波浪从天而降，排山倒海的气势将剧情推向了最高潮！</w:t>
        <w:br/>
        <w:br/>
        <w:br/>
        <w:t>第二个是千古蝶恋，因为这个节目只有上午11点和下午2点各一场，所以不想错过的朋友一定要按照表演的时间顺序合理安排，我们选择的是上午11点那场，看完水漫金山出来时间刚刚好，千古蝶恋四面环绕舞台，场馆可以容下很多人，不用太担心没有位置，只要注意表演时间提前入场即可。也是真人跟高科技完美合的表演，画面极其唯美漂亮，讲述了梁山伯与祝英台凄美的爱情故事，大赞~~</w:t>
        <w:br/>
        <w:br/>
        <w:br/>
        <w:t>看完千古蝶恋出来继续往前走来到了第三个游玩的景点大闹天宫，情节大家都知道，孙悟空大闹天宫的故事，座椅可以旋转上升，四周是球幕，头顶还有个巨幕， 十分逼真形象的展现了孙悟空大闹天空的全过程，画面十分巨大，立体感非常强，孙悟空就好像在头顶近距离的战斗，看得欲罢不能，很过瘾！</w:t>
        <w:br/>
        <w:br/>
        <w:br/>
        <w:t>看完大闹天宫就中午了，吃了几个大鸡腿，味道还不错，很香，修整一下我们就继续开始排队游玩。</w:t>
        <w:br/>
        <w:br/>
        <w:br/>
        <w:t>第四个玩的是缤纷华夏，这个有点像香港迪斯尼的小小世界，不过香港的更美，这个也不赖，坐船游览，一路欣赏两岸的少数民族风情，穿着各族的服装华彩亮相的小人们胜是惊艳。</w:t>
        <w:br/>
        <w:br/>
        <w:br/>
        <w:t>游乐项目有很多，这里就不一一列举了，什么丛林飞龙，碰碰车，漂流，太空飞梭，极地快车等只要你敢玩，ok那就去排队吧，据说周一到周五不排队，周末人还是有些多的。</w:t>
        <w:br/>
        <w:br/>
        <w:br/>
        <w:t>夏天如果你不怕晒而且喜欢水，这里有大小水寨适合你，带上泳衣就可以跳入水里感受清凉了，还有适合小</w:t>
        <w:br/>
        <w:br/>
        <w:br/>
        <w:t>朋友玩的水上滑滑梯，也有高一些适合成年人玩的滑滑梯如果又有大小孩又有小小孩，推荐你和孩子他爹分头行动，一个带小孩去玩刺激的，一个带小孩去方特城堡。</w:t>
        <w:br/>
        <w:br/>
        <w:br/>
        <w:t>方特城堡里有类似贝乐园之类的滑滑梯，决明子沙池，摇摇马，关键是很凉快，有点麻麻就倒地而睡了，哈哈哈哈左边还有3个游玩项目，哪吒闹海，画面不错，就是刺激性小了点；</w:t>
        <w:br/>
        <w:br/>
        <w:br/>
        <w:t>秦陵探险排队的人很多，大概等了半个小时，就是坐在小火车在古墓中穿行，一路上时不时有状况发</w:t>
        <w:br/>
        <w:br/>
        <w:br/>
        <w:t>生，在蜿蜒曲折的铁路上来回躲避。</w:t>
        <w:br/>
        <w:br/>
        <w:br/>
        <w:t>火焰山，排队二十分钟，360度旋转的座椅，模拟西游记中探险的故事。一排坐四个人，就是这个座椅有点坑爹，转来转去的头也晕，而且时不时的脑袋会撞到座椅边边上，疼死了， 几乎每次左一下撞一下，右一下撞一下，太阳穴那感觉已经撞肿。</w:t>
        <w:br/>
        <w:br/>
        <w:br/>
        <w:t>华夏五千年 这个是戴着眼镜 看环绕型的屏幕，讲述中华民族灿烂五千年历史的教育片，画面很精致，很受教育的一堂课！不过里面实在太黑暗我看的头晕。</w:t>
        <w:br/>
        <w:br/>
        <w:br/>
        <w:t>第二天是欢乐世界之旅，因为下午还要赶6点多的火车，所以行程要安排的更紧凑再次提醒大家一定要进园就拿时间表和地图，看好了就直奔主题欢乐世界和梦幻王国一样一进门到处都是这样的行为艺术者，偶尔还会动一动把我吓一跳我们第一个去的是海螺湾，9：20开演，我们走过去刚好开场也不用等候，很美模拟海底世界搭建个一个景 非常逼真 就好像人处在海里面一样的尤其是那个座椅好像是石头做的，戴上4D眼镜。电影屏幕从左到右一共有三块，电影开始之后，随着故事情节，头上会喷水，屁股和脚下面有时候一动一动的，就好像有蛇溜过去的感觉，十分逼真海螺湾继续往前走我们去了电影魔术大揭秘。俺还客串了一把演员，开着冲锋车上战场杀敌人，不过俺实在是不适合做演员频频笑场，主持人说我硬是把一部抗日剧拍成了喜剧，oh 原谅我太不走心 的表演，但是真的是值得上台感受一番，尤其是看到拍摄出来的效果，太好玩了。那个表演超人的男士更是豁出去了 内裤外穿，还要不停的跟着主持人做出各种帅气的表情，绝对辣眼睛看完这个我们去了宇宙博览会这个场景很眩酷，坐在超大的车厢内，然后轨道把大家送到另一个场景里，大家带着4d眼镜跟随着宇宙航天员一起上天下地坐过山车体验各种惊喜冒险。宇宙博览会出来旁边就是丛林的故事，而且这个也是上午一场，下午一场，很精彩的表演，杂技看的人目不转睛，还有小丑给孩子们送气球，所以一定要坐前排，而且如果让你上台表演一定要去哦，有非常漂亮的气球礼物赠送，小孩子都会很喜欢的。看完丛林的故事出来继续往前走来到了聊斋，聊斋 主要新颖之处是真人和高科技的完美结合，演出类似玄幻的感觉，非常惊艳，就好像在现场看电影似的，效果极其逼真！场景也很唯美。因为不让拍照所以就最后谢幕拍了张大合影。聊斋出来去了嘟比爱科学这个更适合小小孩，大人坐旁边一圈，小孩子坐前排可以跟动画人物互动，答题还有奖品哦，所以小朋友们要积极发言了，我们家居然还自己答对了3+2=5得到一枚小徽章，得意的不行了。卡通城堡里面也有一些教小朋友画画的互动适合小小孩。我们家最喜欢的是宇宙小勇士，就是坐在车上带着3d眼镜，车子从上往下开动沿路打地鼠，打不倒翁的设计体验游戏，宝贝玩的很有成就感。</w:t>
        <w:br/>
        <w:br/>
        <w:br/>
        <w:t>时间紧张，一路狂背去了飞跃千里江山，非常壮观！居然不用排队，很值得一看。进入场馆后，进入一个类似飞行舱的房间，一排八九个人，有工作人员过来帮忙系好安全带，游戏开始之后，房间全黑，舱门打开，座椅往前推”屏幕亮起，天空遨游的感觉顿时就出来了。可以听到类似飞机起飞和降落的轰鸣声，短短八分钟的电影，带我们穿越古今，进入到画里欣赏各种美景等等，飞跃的感觉真是非常非常的奇妙，一定要去体验一下！</w:t>
        <w:br/>
        <w:br/>
        <w:br/>
        <w:t>借鉴得意里另外一位妈妈的宝贵总结：株洲方特确实适合武汉过去，很近很方便，带着孩子最好提前第一天过来休息一晚，痛痛快快的玩个两天，方特晚上六点闭馆，第三天晚上可以坐稍晚的高铁回武汉。从方特到高铁站打的到东厢酒店滴滴预约90元，时间大概50分钟。 买2日2个景点4次进出的门票会更方便划算，345一个人，而且1.2以下免门票，所以小小孩过来玩几乎没有费用，不像迪斯尼无论是大人小孩都要票。周末人还是有些多，所以如果想要更好的体验还是选择平日去 ，入园第一件事就是下载方特旅游APP，合理的安排好时间，把握好重点的必须玩的项目先玩。剩下的在慢慢逛。有的项目是循环制的，有的是定点定时开放的，所以可以先安排定点定时开放的景点，有的一天就上午一场或者上下两场，错过了就没有了。提前安排计划好行程和住宿，入园按地图有的放矢的合理安排才能玩得更多更全面~孩子们都会很开心，最后都依依不舍不想回家。</w:t>
        <w:br/>
      </w:r>
    </w:p>
    <w:p>
      <w:r>
        <w:t>评论：</w:t>
        <w:br/>
        <w:t>1.很细致，谢谢</w:t>
      </w:r>
    </w:p>
    <w:p>
      <w:pPr>
        <w:pStyle w:val="Heading2"/>
      </w:pPr>
      <w:r>
        <w:t>103.国内最美的名校武汉大学三基色</w:t>
      </w:r>
    </w:p>
    <w:p>
      <w:r>
        <w:t>https://www.tuniu.com/trips/30350424</w:t>
      </w:r>
    </w:p>
    <w:p>
      <w:r>
        <w:t>来源：途牛</w:t>
      </w:r>
    </w:p>
    <w:p>
      <w:r>
        <w:t>发表时间：2018-11-20</w:t>
      </w:r>
    </w:p>
    <w:p>
      <w:r>
        <w:t>天数：</w:t>
      </w:r>
    </w:p>
    <w:p>
      <w:r>
        <w:t>游玩时间：</w:t>
      </w:r>
    </w:p>
    <w:p>
      <w:r>
        <w:t>人均花费：</w:t>
      </w:r>
    </w:p>
    <w:p>
      <w:r>
        <w:t>和谁：</w:t>
      </w:r>
    </w:p>
    <w:p>
      <w:r>
        <w:t>玩法：自然奇观，自助游，小众，摄影</w:t>
      </w:r>
    </w:p>
    <w:p>
      <w:r>
        <w:t>旅游路线：</w:t>
      </w:r>
    </w:p>
    <w:p>
      <w:r>
        <w:t>正文：</w:t>
        <w:br/>
        <w:br/>
        <w:t>百年名校武汉大学被誉为国内最美的大学，每年三月的樱花如诗如画，每天吸引成千上万的游客纷至沓来赏樱，历史上不限量时，一天就有超过10万游客。其实，武汉大学一年四季都有景。现在已是深秋，武汉大学依然美不胜收，红色的枫树叶，黄色的银杏叶，常绿的灌木叶，组成了秋天三基色，一样令人流连忘返。</w:t>
        <w:br/>
        <w:br/>
      </w:r>
    </w:p>
    <w:p>
      <w:r>
        <w:t>评论：</w:t>
        <w:br/>
      </w:r>
    </w:p>
    <w:p>
      <w:pPr>
        <w:pStyle w:val="Heading2"/>
      </w:pPr>
      <w:r>
        <w:t>104.武汉东湖绿道秋色</w:t>
      </w:r>
    </w:p>
    <w:p>
      <w:r>
        <w:t>https://www.tuniu.com/trips/30353426</w:t>
      </w:r>
    </w:p>
    <w:p>
      <w:r>
        <w:t>来源：途牛</w:t>
      </w:r>
    </w:p>
    <w:p>
      <w:r>
        <w:t>发表时间：2018-11-23</w:t>
      </w:r>
    </w:p>
    <w:p>
      <w:r>
        <w:t>天数：</w:t>
      </w:r>
    </w:p>
    <w:p>
      <w:r>
        <w:t>游玩时间：</w:t>
      </w:r>
    </w:p>
    <w:p>
      <w:r>
        <w:t>人均花费：</w:t>
      </w:r>
    </w:p>
    <w:p>
      <w:r>
        <w:t>和谁：</w:t>
      </w:r>
    </w:p>
    <w:p>
      <w:r>
        <w:t>玩法：自然奇观，自助游，摄影，小众</w:t>
      </w:r>
    </w:p>
    <w:p>
      <w:r>
        <w:t>旅游路线：</w:t>
      </w:r>
    </w:p>
    <w:p>
      <w:r>
        <w:t>正文：</w:t>
        <w:br/>
        <w:br/>
        <w:br/>
        <w:t>#旅行寄语#</w:t>
        <w:br/>
        <w:t>武汉东湖绿道是国内首条具有国际先进水平的环湖绿道，全长近100多公里，把武汉东湖风景区，磨山景区等多个风景区联系在一起，为武汉市民提供了一个健身、休闲、娱乐、观光的好地方，使这个国家五A景区更加景上上添花，吸引无数游客。现在虽是淡季，但深秋的东湖绿道依然色彩斑斓，美不胜收。</w:t>
        <w:br/>
      </w:r>
    </w:p>
    <w:p>
      <w:r>
        <w:t>评论：</w:t>
        <w:br/>
      </w:r>
    </w:p>
    <w:p>
      <w:pPr>
        <w:pStyle w:val="Heading2"/>
      </w:pPr>
      <w:r>
        <w:t>105.云中水榭纳凉胜地、峡谷峰峦小长海，武汉清凉寨秋光美</w:t>
      </w:r>
    </w:p>
    <w:p>
      <w:r>
        <w:t>https://www.tuniu.com/trips/30354629</w:t>
      </w:r>
    </w:p>
    <w:p>
      <w:r>
        <w:t>来源：途牛</w:t>
      </w:r>
    </w:p>
    <w:p>
      <w:r>
        <w:t>发表时间：2018-11-26</w:t>
      </w:r>
    </w:p>
    <w:p>
      <w:r>
        <w:t>天数：</w:t>
      </w:r>
    </w:p>
    <w:p>
      <w:r>
        <w:t>游玩时间：</w:t>
      </w:r>
    </w:p>
    <w:p>
      <w:r>
        <w:t>人均花费：</w:t>
      </w:r>
    </w:p>
    <w:p>
      <w:r>
        <w:t>和谁：</w:t>
      </w:r>
    </w:p>
    <w:p>
      <w:r>
        <w:t>玩法：自然奇观，自助游，摄影</w:t>
      </w:r>
    </w:p>
    <w:p>
      <w:r>
        <w:t>旅游路线：</w:t>
      </w:r>
    </w:p>
    <w:p>
      <w:r>
        <w:t>正文：</w:t>
        <w:br/>
        <w:br/>
        <w:br/>
        <w:t>#旅行寄语#</w:t>
        <w:br/>
        <w:br/>
        <w:br/>
        <w:br/>
        <w:t>武汉市最美的山寨——木兰清凉寨旅游风景区，座落于武汉市黄陂区蔡店乡刘家山村境内，距武汉市城区85公里，东与大悟县毗邻，北同孝昌县接壤。景区总面积约10平方公里，海拨最高处800余米，酷暑夏日（七月）平均气温20.1-20.7度。，是武汉市海拔最高、方位最北、面积最大、游线最多、水体最优、植被最好、村寨最古、土产最丰的原始生态休闲首选处，也是武汉及其周边城区市民热捧的“云中水榭纳凉胜地、峡谷峰峦避暑山庄”。清凉峡谷风情游线以大山深处的通天湖、酒醉湖为轴心，将汇聚原始生态青山绿水、奇木珍禽的牛郎谷、飞流谷、清香谷连成一体，给游人反扑归真、回归自然的原始野趣；西峰古寨怀古区为武汉市绝无仅有的登高览胜之地，这里既有现存的古寨墙、古寨井、古寨人家和古寨暗道等历史实物见证，又有花木兰荣归登高、太平军驻扎点兵和黎元洪故里寻根等民间传奇掌故，给人以凭栏勾沉、史海觅踪的缅思情怀；刘家山村民俗游线的刘家山村有近千年历史，是武汉市人居海拔最高、地域最远的深山古村落，这里民居建筑古朴、百年银杏成群、千亩茶树满山、连片竹林绕村，更有小桥流水、农家雅趣、田园风光，不失为“世外桃园”的现实版本。清凉寨景区地处武汉市郊黄陂北部海拨800余米的崇山峻岭之中，生态环境优美，景观特色鲜明，青枫、红枫等秋季红叶树种达3000余亩，树姿英俊，树冠浓密，枝序整齐，叶形优美，轻盈潇洒，秋季叶片色彩艳丽，是一种的名贵观赏树。每年10月下旬到11月中旬，艳阳高照，天高气爽之时，层林尽染，“枫”情万种。盛传“秋山秋水醉秋枫，如火如荼映苍穹；千红万紫清凉寨，疑是香山入画中”的佳句。清凉寨的红叶、绿树、蓝天、碧水给我们带来了视觉的反差，自然的山水画卷，浓墨重彩，精工点染，红叶与周围的山水相互辉映，湖光山色尽在眼底。</w:t>
        <w:br/>
      </w:r>
    </w:p>
    <w:p>
      <w:r>
        <w:t>评论：</w:t>
        <w:br/>
      </w:r>
    </w:p>
    <w:p>
      <w:pPr>
        <w:pStyle w:val="Heading2"/>
      </w:pPr>
      <w:r>
        <w:t>106.浮光靓影入画廊--武汉大学未明湖秋色</w:t>
      </w:r>
    </w:p>
    <w:p>
      <w:r>
        <w:t>https://www.tuniu.com/trips/30355427</w:t>
      </w:r>
    </w:p>
    <w:p>
      <w:r>
        <w:t>来源：途牛</w:t>
      </w:r>
    </w:p>
    <w:p>
      <w:r>
        <w:t>发表时间：2018-11-28</w:t>
      </w:r>
    </w:p>
    <w:p>
      <w:r>
        <w:t>天数：</w:t>
      </w:r>
    </w:p>
    <w:p>
      <w:r>
        <w:t>游玩时间：</w:t>
      </w:r>
    </w:p>
    <w:p>
      <w:r>
        <w:t>人均花费：</w:t>
      </w:r>
    </w:p>
    <w:p>
      <w:r>
        <w:t>和谁：</w:t>
      </w:r>
    </w:p>
    <w:p>
      <w:r>
        <w:t>玩法：自助游，摄影</w:t>
      </w:r>
    </w:p>
    <w:p>
      <w:r>
        <w:t>旅游路线：</w:t>
      </w:r>
    </w:p>
    <w:p>
      <w:r>
        <w:t>正文：</w:t>
        <w:br/>
        <w:br/>
        <w:br/>
        <w:t>#旅行寄语#</w:t>
        <w:br/>
        <w:t>提起未明湖，人们就会情不自禁想起北大未明湖，我也去过，景色确实不错。我现在展示的是武汉大学的未名湖。它位于老武汉大学的地理中心，20世纪建筑遗产，武大的经典建筑围绕在他的周围，行政楼、老图书馆、万林博物馆（校友陈东升捐赠一亿元修建）、新图书馆，宋卿体育馆等，集中了武汉大学精华景点。秋阳高照，层林浸染，波光画影，正是：秋景如画满庭芳，浮光靓影入画廊。未明湖畔轻移步，凭栏细听书声朗。</w:t>
        <w:br/>
      </w:r>
    </w:p>
    <w:p>
      <w:r>
        <w:t>评论：</w:t>
        <w:br/>
      </w:r>
    </w:p>
    <w:p>
      <w:pPr>
        <w:pStyle w:val="Heading2"/>
      </w:pPr>
      <w:r>
        <w:t>107.奇思喵想互动艺术展，一个可以撸猫拍照的艺术展</w:t>
      </w:r>
    </w:p>
    <w:p>
      <w:r>
        <w:t>https://www.tuniu.com/trips/30355842</w:t>
      </w:r>
    </w:p>
    <w:p>
      <w:r>
        <w:t>来源：途牛</w:t>
      </w:r>
    </w:p>
    <w:p>
      <w:r>
        <w:t>发表时间：2018-11-29</w:t>
      </w:r>
    </w:p>
    <w:p>
      <w:r>
        <w:t>天数：</w:t>
      </w:r>
    </w:p>
    <w:p>
      <w:r>
        <w:t>游玩时间：</w:t>
      </w:r>
    </w:p>
    <w:p>
      <w:r>
        <w:t>人均花费：</w:t>
      </w:r>
    </w:p>
    <w:p>
      <w:r>
        <w:t>和谁：</w:t>
      </w:r>
    </w:p>
    <w:p>
      <w:r>
        <w:t>玩法：主题乐园</w:t>
      </w:r>
    </w:p>
    <w:p>
      <w:r>
        <w:t>旅游路线：</w:t>
      </w:r>
    </w:p>
    <w:p>
      <w:r>
        <w:t>正文：</w:t>
        <w:br/>
        <w:br/>
        <w:t>这个展览以猫为主题，爱猫一族去了就不愿意走了。如果你也喜欢猫那一定不会失望哦·~ 场馆很干净，有很多不同的主题，建议大家合理安排时间，平常日人少的时候去好拍照。展览布置的很用心，用花艺灯光投影霓虹灯和拍照道具来表现主题，环境气氛都超级适合拍照，随手一拍就是大片~ 有3个位置有猫咪，其中有个房间的猫咪很软萌，一进去就一群猫朝你蹭来。最喜欢有很多七彩梦幻灯笼的馆，四面都是镜子，拍照效果非常好、还有个猫咪厨房，好多食物抱枕和好玩的头套道具供拍照，麻将馆有几个超大型麻将和满地的钱！ 有个馆有猫咪书架和猫瓶，供看书和绘画，和几个闺蜜玩的很开心。</w:t>
        <w:br/>
        <w:br/>
        <w:br/>
        <w:t>地点：武汉硚口区宗关南国西汇二期2楼</w:t>
        <w:br/>
        <w:br/>
        <w:br/>
        <w:t>展览时间：上午10:00--晚上20:30</w:t>
        <w:br/>
      </w:r>
    </w:p>
    <w:p>
      <w:r>
        <w:t>评论：</w:t>
        <w:br/>
      </w:r>
    </w:p>
    <w:p>
      <w:pPr>
        <w:pStyle w:val="Heading2"/>
      </w:pPr>
      <w:r>
        <w:t>108.梦幻秋色中的武汉大学行政楼</w:t>
      </w:r>
    </w:p>
    <w:p>
      <w:r>
        <w:t>https://www.tuniu.com/trips/30355720</w:t>
      </w:r>
    </w:p>
    <w:p>
      <w:r>
        <w:t>来源：途牛</w:t>
      </w:r>
    </w:p>
    <w:p>
      <w:r>
        <w:t>发表时间：2018-11-29</w:t>
      </w:r>
    </w:p>
    <w:p>
      <w:r>
        <w:t>天数：</w:t>
      </w:r>
    </w:p>
    <w:p>
      <w:r>
        <w:t>游玩时间：</w:t>
      </w:r>
    </w:p>
    <w:p>
      <w:r>
        <w:t>人均花费：</w:t>
      </w:r>
    </w:p>
    <w:p>
      <w:r>
        <w:t>和谁：</w:t>
      </w:r>
    </w:p>
    <w:p>
      <w:r>
        <w:t>玩法：自然奇观，人文游，自助游，摄影</w:t>
      </w:r>
    </w:p>
    <w:p>
      <w:r>
        <w:t>旅游路线：</w:t>
      </w:r>
    </w:p>
    <w:p>
      <w:r>
        <w:t>正文：</w:t>
        <w:br/>
        <w:br/>
        <w:br/>
        <w:t>#旅行寄语#</w:t>
        <w:br/>
        <w:t>行政楼为武大早期著名建筑之一，由建筑美国工程师开尔斯等设计，上海六合营造公司中标承建，1934年11月开工，1936年1月竣工，建筑面积8140平方米，造价40万元，其中由管理中英庚款董事会资助12万元。竣工不到三年，就被日寇侵占，成为日军的医院。1952年全国院系调整后，武汉大学工学院被撤销，学校便将工学院大楼改作办公大楼，并一直使用至今日。开尔斯在这里将主楼设计为四角重檐攒尖顶的正方形大楼，在珞珈山这面天然的“屏风”上形成一幅镶嵌画，使原本平缓的山体陡增钟灵秀气。工学院大楼的屋顶设计别出心裁，下檐采用孔雀蓝琉璃瓦，顶层则用透光玻璃作屋面，再用四个反扣的桔红色陶缶叠成宝塔状，形成四角重檐攒尖顶的收束；方圆结合，红、白、蓝三色相间，形成中外少有的屋顶形式。</w:t>
        <w:br/>
        <w:br/>
        <w:br/>
        <w:t>行政大楼双重屋顶的四角上，共有8处“仙人骑马”的造型雕饰，主楼高5层，主体平面呈正方形，顶部全部用重檐四坡玻璃盖顶，中央为一个集中采光的封闭天井，形成一个通高5层的共享式大厅，四周绕以回廊，作为楼层水平联系的通道。楼下地下层为科技成果展示大厅，利用主楼前高台设地下通道，可由楼前道路直接进出大厅。由于采用钢梁屋架和透光玻璃作屋顶，阳光可从顶部直射厅内，形成了一个明亮的“玻璃中庭”，使人充分感受到光影效果和空间变化所造成的情趣。从攒尖式四角重檐玻璃屋顶，到共享空间的玻璃中庭构造，武汉大学行政大楼是全世界最早采用空间共享这一建筑风潮的建筑之一。在国外建筑界，在大型公共建筑中采用“共享空间”和“玻璃中庭”的设计艺术，是20世纪60年代以后才逐渐流行的。</w:t>
        <w:br/>
        <w:br/>
        <w:br/>
        <w:t>深秋的珞珈山秋景令人陶醉，满山红遍，层林尽染。桂香、枫红、金黄的银杏与青色的琉璃瓦，又一起织锦出诗意暗涌的盛装舞步。武汉大学的银杏虽然没有樱花的名气大，但当你到达樱顶的时候，当你俯瞰整座珞珈山的时候，才能感觉什么叫层林尽染，什么叫秋高气爽，少了樱花节的喧嚣，更多的是一份秋日暖阳的闲适和惬意。行政楼掩映在梦幻般的林海之中，更加彰显中国20世纪建筑遗产的气度非凡，熠熠生辉。</w:t>
        <w:br/>
        <w:br/>
        <w:br/>
        <w:br/>
      </w:r>
    </w:p>
    <w:p>
      <w:r>
        <w:t>评论：</w:t>
        <w:br/>
      </w:r>
    </w:p>
    <w:p>
      <w:pPr>
        <w:pStyle w:val="Heading2"/>
      </w:pPr>
      <w:r>
        <w:t>109.大别山上满红色，遗爱湖畔富优品</w:t>
      </w:r>
    </w:p>
    <w:p>
      <w:r>
        <w:t>https://www.tuniu.com/trips/30357291</w:t>
      </w:r>
    </w:p>
    <w:p>
      <w:r>
        <w:t>来源：途牛</w:t>
      </w:r>
    </w:p>
    <w:p>
      <w:r>
        <w:t>发表时间：2018-12-02</w:t>
      </w:r>
    </w:p>
    <w:p>
      <w:r>
        <w:t>天数：</w:t>
      </w:r>
    </w:p>
    <w:p>
      <w:r>
        <w:t>游玩时间：</w:t>
      </w:r>
    </w:p>
    <w:p>
      <w:r>
        <w:t>人均花费：</w:t>
      </w:r>
    </w:p>
    <w:p>
      <w:r>
        <w:t>和谁：</w:t>
      </w:r>
    </w:p>
    <w:p>
      <w:r>
        <w:t>玩法：摄影，人文游，古镇，自然奇观，自助游，行程规划</w:t>
      </w:r>
    </w:p>
    <w:p>
      <w:r>
        <w:t>旅游路线：</w:t>
      </w:r>
    </w:p>
    <w:p>
      <w:r>
        <w:t>正文：</w:t>
        <w:br/>
        <w:br/>
        <w:t>相信很多人跟小旅兔一样，提起黄冈，首先想到的自然是中学时代那个传说中的黄冈中学。黄冈地处湖北省东部、大别山南麓、长江中游北岸，历史文化源远流长，革命传统光辉灿烂，区位交通得天独厚，自然人文交相辉映，素有“鄂东明珠、水岸都市”之称。</w:t>
        <w:br/>
        <w:br/>
        <w:br/>
        <w:t>10月23日—24日，小旅兔和14位旅游达人一起参加了由湖北省文化和旅游厅、黄冈市旅游发展委员会举办的“行走大别山，重温红色路”体验活动，共同踏寻红色足迹，倾听红色故事，弘扬红色文化，传承红色基因。</w:t>
        <w:br/>
        <w:br/>
        <w:br/>
        <w:t>线路行程：</w:t>
        <w:br/>
        <w:br/>
        <w:br/>
        <w:t>Day01：（红安县）李先念故居——陈锡联故居——银杏谷——长胜街——（麻城市）菊香人家——孝感乡都</w:t>
        <w:br/>
        <w:br/>
        <w:br/>
        <w:t>Day02：孝感乡文化园——（黄州区）黑子园萝卜种植基地——齐安湖生态庄园——陈潭秋故居——遗爱湖公园</w:t>
        <w:br/>
        <w:br/>
        <w:br/>
        <w:t>作为为数不多的外省达人（相对于湖北来说）之一，小旅兔在22日晚上连夜赶赴武汉。掐指一算，已有数年未曾来此，再来，依然是熟悉的味道，亦有不一样的新鲜感。</w:t>
        <w:br/>
        <w:br/>
        <w:br/>
        <w:t>23日上午八点，各位达人在湖北旅游大厦集结完毕，乘坐大巴前往此行的第一站——红安县李先念故居。</w:t>
        <w:br/>
        <w:br/>
        <w:br/>
        <w:t>红安县作为赫赫有名的“中国第一将军县”，小旅兔自然是知晓的，也知红安县临河南信阳新县，但不知红安县属黄冈。印象里，黄冈在武汉东边，跟河南应该离的很远。此时，才恍然大悟，原来黄冈就在河南边上，地域上的相邻也拉近了心灵上的距离。</w:t>
        <w:br/>
        <w:br/>
        <w:br/>
        <w:t>进入李先念故居纪念园大门，沿路行去，右侧是按李先念同志在中南海居住的房屋复制而来的李先念图书馆，道路尽头直通李先念故居纪念馆，与鄂东民间建筑风格的李先念故居相邻。整个建筑群北靠青山，南临池塘，山清水秀、草木葱茏。</w:t>
        <w:br/>
        <w:br/>
        <w:br/>
        <w:t>身处故居，凝视陈列，李先念同志青少年时在此生活学习的场景仿佛历历在目。在纪念馆，展板上图片文字完整再现了李先念同志为革命、为人民奋斗的一生。</w:t>
        <w:br/>
        <w:br/>
        <w:br/>
        <w:t>第二站来到了距离李先念故居纪念园不远的陈锡联故居。陈锡联故居依山而建，座北朝南，徽派风格，前后两幢。陈锡联将军纪念展馆与故居隔一水沟，有桥相连，行约三四十米即到，入门为陈锡联将军塑像。</w:t>
        <w:br/>
        <w:br/>
        <w:br/>
        <w:t>游过故居和展馆，对这位戎马一生、南征北战的开国上将的无限崇敬之情油然而生。快离开时，同行的周老先生放声红歌，一首《再见大别山》唱得铿锵有力、深情饱满，引得大家鼓掌欢呼。</w:t>
        <w:br/>
        <w:br/>
        <w:br/>
        <w:t>第三站来到了七里坪镇贡吴家河的银杏谷。黄灿灿银杏林一眼望不到头，与田间绿油油的麦苗映衬对比，甚是漂亮，不少游客在此赏银杏、拍照片。</w:t>
        <w:br/>
        <w:br/>
        <w:br/>
        <w:t>据说此处的银杏多有数百年历史，小旅兔还专门带走了两片银杏叶子。路口有村民在贩卖特产，林中有孩童在嬉戏玩耍，一派闲适的农村自然气息。</w:t>
        <w:br/>
        <w:br/>
        <w:br/>
        <w:t>第四站来到了长胜街。长胜街全长600多米，大革命时期是鄂豫皖苏区根据地政治、经济、军事、文化中心。</w:t>
        <w:br/>
        <w:br/>
        <w:br/>
        <w:t>行在长胜街，青墙黑瓦的明清建筑依次排开，熙熙攘攘的游客人群来来往往，轻抚斑驳的砖石，仰望墙头的五星，用心感受那段烽火连天的岁月，“黄麻起义”在此策源，红四方面军在此诞生......革命浪潮风起云涌。</w:t>
        <w:br/>
        <w:br/>
        <w:br/>
        <w:t>离开了长胜街，即告别了红安县，第五站到达了麻城菊园。</w:t>
        <w:br/>
        <w:br/>
        <w:br/>
        <w:t>麻城因“献寿仙子”麻姑而得名，是中国古代“八大移民发源地”之一，“孝感乡”是“湖广填四川”的起始地和集散地，是巴蜀公认的“祖籍圣地”。比起红安的“中国第一将军县”，麻城的“全国将军第一乡”可能没那么为人所熟知。</w:t>
        <w:br/>
        <w:br/>
        <w:br/>
        <w:t>麻城菊园，即菊香人家休闲养生景区，有国内外五大类三十型菊花品种2392种，是国内较大的菊花种质资源基地。虽然已是百叶凋零的暮秋初冬之时，而在这儿，菊花一朵朵一团团，一簇簇一片片，姹紫嫣红，争奇斗艳。你可以赏菊海、品菊茶、食菊宴，你会欣喜，你会惊叹。菊园有个3000平方米的婚庆广场，青草铺地，绿山为背，和平鸽结群飞翔，春天在这里办场婚礼该有多么心醉？</w:t>
        <w:br/>
        <w:br/>
        <w:br/>
        <w:t>不知不觉，天黑了，也走累了，菊园为大家准备了一场丰盛而又别样的菊花宴，有菊花丸子、菊花蛋卷、菊花肉糕、菊花包子、菊花红烧肉......满满一桌，都是以菊花为食材所做的美味佳肴。夹一筷头菊花在鲜美的土鸡汤中涮个几秒，入口即化，香嫩无比，回味无穷。凉拌菊花，气味芬芳，绵软爽口，清鲜不腻。</w:t>
        <w:br/>
        <w:br/>
        <w:br/>
        <w:t>茶足饭饱，带着菊花的余香，前往第六站——麻城孝感乡都，大家也要夜宿于此。孝感乡都景区以沈家庄独特的地形地貌和自然山水为依托，主要包括移民文化、寻根祭祖、休闲度假、山寨文化四大功能景区。篝火晚会上，来自云南少数民族的姑娘们为大家献上美妙的舞蹈盛宴，小伙儿为大家展示精彩的喷火绝表演，各位达人热情参与到竹竿舞中，在欢快的节奏中体验异族风情。</w:t>
        <w:br/>
        <w:br/>
        <w:br/>
        <w:t>清晨起来，清幽的环境，清新的空气，用心深呼吸，会觉得神清气爽，仿佛在吸纳这儿的天地精华，真想赖在这儿不走了。</w:t>
        <w:br/>
        <w:br/>
        <w:br/>
        <w:t>第七站，来到了麻城孝感乡文化园。景区占地1246亩，定位为“川渝老家、市民乐园、文化窗口、艺术殿堂、城市客厅”，集食宿行游购娱于一体。入园前，各位达人身着汉服，一起玩起了穿越。一开门，三个“女扮男装”的将士擂鼓欢迎大家的到来，各位达人纷纷拿出长枪短炮咔嚓不停。</w:t>
        <w:br/>
        <w:br/>
        <w:br/>
        <w:t>景区古色古香，风景宜人，颇具江南风韵，不少市民在此休闲游玩。在此，或泛舟湖上，或登孝善楼，或观祭礼，或听民谣，或赏古舞，感受孝善文化、移民文化、科举文化。临走时，景区的小姐姐们还跳着抖音上流行的舞蹈欢送大家。</w:t>
        <w:br/>
        <w:br/>
        <w:br/>
        <w:t>离开了麻城市，向黄冈市政治、经济、文化中心——黄州区进发！</w:t>
        <w:br/>
        <w:br/>
        <w:br/>
        <w:t>第八站，来到了黄州区陶店乡杨家湾村的黑子园黄州萝卜种植基地。黄州萝卜是“黄州三绝”之一，种植历史悠久，东汉时，曹操驻兵黄州，曾因“兵吃萝卜马吃菜”而盛名天下。宋时，苏东坡居住黄州所食之“东坡肉”、“东坡鱼”“东坡羹”均用黄州萝卜相佐。2008年黄州萝卜被批准为国家地理标志保护产品。</w:t>
        <w:br/>
        <w:br/>
        <w:br/>
        <w:t>“嘿呦嘿呦拔萝卜”，一下车，各位达人就迫不及待上阵，亲自体验拔萝卜的乐趣，寻找田园回归的感觉。有位达人幸运地拔到一个“佛手”萝卜，举得老高，骄傲地向大家炫耀。最后，大家拎着沉甸甸的战利品，满满的收货，满满的喜悦。</w:t>
        <w:br/>
        <w:br/>
        <w:br/>
        <w:t>第九站，来到了齐安湖生态农庄。齐安湖生态农庄四面环湖，湖中成岛。齐安湖，取名自黄州的古称“齐安郡”。水上餐厅“镜心楼”，取名自东坡赤壁的古迹“镜心楼”。转了一番，发现这儿不仅景色特别宜人，而且功能非常齐全，可住宿、可餐饮、可游玩、可欢唱、可健身、可娱乐。</w:t>
        <w:br/>
        <w:br/>
        <w:br/>
        <w:t>齐安湖生态农庄为大家准备了一顿极为丰盛的午宴，精心烹制的农家菜不仅种类丰富，还很美味。也许拔萝卜有点饿了，吃饭都没顾上吃相，哈哈。</w:t>
        <w:br/>
        <w:br/>
        <w:br/>
        <w:t>第十站，来到了陈潭秋故居。陈潭秋故居位于陈策楼镇陈策楼村南端，是陈潭秋诞生、青少年时期学习和生活过的地方。庭院周围绿树成荫，竹柏掩映。院前塘水泛绿，梯田层层。</w:t>
        <w:br/>
        <w:br/>
        <w:br/>
        <w:t>怀着无比崇敬的心情，看介绍、听讲解，全面了解陈谭秋同志的生平事迹、革命历程和光辉贡献。</w:t>
        <w:br/>
        <w:br/>
        <w:br/>
        <w:t>最后一站，来到了黄冈市区的遗爱湖。遗爱湖因苏东坡所作《遗爱亭记》而得名，由西湖、菱角湖、东湖三湖组成，是一个集生态保护、休闲娱乐、文化传承于一体的东坡文化主题公园。</w:t>
        <w:br/>
        <w:br/>
        <w:br/>
        <w:t>遗爱湖本就风景如画，秀美绮丽，引人入胜，而又作为一个与苏东坡渊源颇深的景区，小旅兔自然是喜欢的不得了，只可惜时间太过匆忙，未来得及“细啜慢品”，算是留下一个遗憾吧。</w:t>
        <w:br/>
        <w:br/>
        <w:br/>
        <w:t>12月1日，2018大别山（黄冈）地标优品博览会暨首届东坡文化美食节即将在遗爱湖畔的纽宾凯酒店及周边区域盛大开幕，重点展示黄冈地标优品、地方小吃、名品、地标优品宴等，各位看货、吃货，绝对不容错过。说起地标优品，不得不提，黄冈市的国家地理标志产品可是位居全国地级市之首。</w:t>
        <w:br/>
        <w:br/>
        <w:br/>
        <w:t>两天的行程，紧凑而又充实。感谢湖北省文化和旅游厅、黄冈市旅游发展委员会的热情招待和精心安排，也期待参加湖北、黄冈的下次活动。终有一天，小旅兔会再来，看够遗爱湖美景，尝遍黄冈城美食，不见不散！</w:t>
        <w:br/>
      </w:r>
    </w:p>
    <w:p>
      <w:r>
        <w:t>评论：</w:t>
        <w:br/>
      </w:r>
    </w:p>
    <w:p>
      <w:pPr>
        <w:pStyle w:val="Heading2"/>
      </w:pPr>
      <w:r>
        <w:t>110.万类霜天竞自由，童话秋景入梦来—武汉植物园风光</w:t>
      </w:r>
    </w:p>
    <w:p>
      <w:r>
        <w:t>https://www.tuniu.com/trips/30357116</w:t>
      </w:r>
    </w:p>
    <w:p>
      <w:r>
        <w:t>来源：途牛</w:t>
      </w:r>
    </w:p>
    <w:p>
      <w:r>
        <w:t>发表时间：2018-12-02</w:t>
      </w:r>
    </w:p>
    <w:p>
      <w:r>
        <w:t>天数：</w:t>
      </w:r>
    </w:p>
    <w:p>
      <w:r>
        <w:t>游玩时间：</w:t>
      </w:r>
    </w:p>
    <w:p>
      <w:r>
        <w:t>人均花费：</w:t>
      </w:r>
    </w:p>
    <w:p>
      <w:r>
        <w:t>和谁：</w:t>
      </w:r>
    </w:p>
    <w:p>
      <w:r>
        <w:t>玩法：自然奇观，摄影，自助游</w:t>
      </w:r>
    </w:p>
    <w:p>
      <w:r>
        <w:t>旅游路线：</w:t>
      </w:r>
    </w:p>
    <w:p>
      <w:r>
        <w:t>正文：</w:t>
        <w:br/>
        <w:br/>
        <w:br/>
        <w:t>#旅行寄语#</w:t>
        <w:br/>
        <w:br/>
        <w:br/>
        <w:br/>
        <w:t>中国科学院武汉植物园筹建于1956年，湖北省武汉市武昌区，是集科学研究、物种保存和科普教育为一体的综合性科研机构，是中国三大核心科学植物园之一，同时也是国家AAAA级旅游景区。中国科学院武汉植物园（以下简称“武汉植物园”）筹建于1956年，1958年正式成立，是集科学研究、物种保存和科普教育为一体的综合性科研机构，是我国三大核心科学植物园之一,包含磨山、光谷、江夏三个国内园区、中非联合研究中心-肯尼亚园区以及多个野外观测台站。 武汉植物园同美国、英国、澳大利亚、新西兰、肯尼亚等40多个国家或地区的著名大学和科研机构建立了密切的合作交流关系，并于2007年成功举办了第三届世界植物园大会，国际影响力不断提升。作为国家植物资源储备和植物迁地保护的综合研究基地，武汉植物园现收集保育植物资源11726种，是知名的生物多样性基地。武汉植物园环境优美，不仅是天然的大氧吧，还依托得天独厚的资源优势，打造了四季花展品牌，春季赏郁金香展、桃花展，夏季观荷花睡莲展，秋季品菊花展，冬季游热带兰花展、茶花展的游客络绎不绝。园内植物繁茂，特别是秋季的水杉经过秋风，秋霜，的洗礼，满身披上红妆，巍峨挺拔，蔚为壮观，形成一道靓丽的风景线。在湖边，秋水秋波，残荷、芦苇、红衫、亭台楼阁，在秋阳的映照下，色彩斑斓，如诗如画，惹人心醉，令人流连忘返，正是：万类霜天竞自由，童话秋景入梦来。逢秋不必悲寂寥，秋景如画胜春朝。</w:t>
        <w:br/>
      </w:r>
    </w:p>
    <w:p>
      <w:r>
        <w:t>评论：</w:t>
        <w:br/>
      </w:r>
    </w:p>
    <w:p>
      <w:pPr>
        <w:pStyle w:val="Heading2"/>
      </w:pPr>
      <w:r>
        <w:t>111.玩转小众武汉，带你去看本地人都未必知道的景点</w:t>
      </w:r>
    </w:p>
    <w:p>
      <w:r>
        <w:t>https://www.tuniu.com/trips/30357265</w:t>
      </w:r>
    </w:p>
    <w:p>
      <w:r>
        <w:t>来源：途牛</w:t>
      </w:r>
    </w:p>
    <w:p>
      <w:r>
        <w:t>发表时间：2018-12-02</w:t>
      </w:r>
    </w:p>
    <w:p>
      <w:r>
        <w:t>天数：</w:t>
      </w:r>
    </w:p>
    <w:p>
      <w:r>
        <w:t>游玩时间：</w:t>
      </w:r>
    </w:p>
    <w:p>
      <w:r>
        <w:t>人均花费：</w:t>
      </w:r>
    </w:p>
    <w:p>
      <w:r>
        <w:t>和谁：</w:t>
      </w:r>
    </w:p>
    <w:p>
      <w:r>
        <w:t>玩法：人文游，精品酒店，摄影，自然奇观，特色表演</w:t>
      </w:r>
    </w:p>
    <w:p>
      <w:r>
        <w:t>旅游路线：</w:t>
      </w:r>
    </w:p>
    <w:p>
      <w:r>
        <w:t>正文：</w:t>
        <w:br/>
        <w:br/>
        <w:br/>
        <w:t>这次旅行的起因</w:t>
        <w:br/>
        <w:br/>
        <w:br/>
        <w:br/>
        <w:t>二师兄说：大师兄快来，我带你去看飞机。</w:t>
        <w:br/>
        <w:br/>
        <w:br/>
        <w:t>二师兄叫花花，其实跟我一样，是个女生。我们认识已经超过十年，走过新藏线，去过尼泊尔，横穿越柬老，在亚丁滚通铺，在巴厘岛摩托环游……是实打实的基友加战友。掐指一算，咱俩自春天婺源小聚后，还没见过面，一晃就半年多了，得见见了。二师兄的家，在武汉。</w:t>
        <w:br/>
        <w:br/>
        <w:br/>
        <w:t>于是我坐上高铁就去武汉了。</w:t>
        <w:br/>
        <w:br/>
        <w:br/>
        <w:t>行程：汉南机场国际航空锦标赛-入住酒店-随州银杏谷-昙华林-湖北省博物馆-古德寺-汉口江滩。没有陈词滥调的户部巷，也没有黄鹤楼，全是小众目的地，关键词：人少，景美，别致！</w:t>
        <w:br/>
        <w:br/>
        <w:br/>
        <w:br/>
        <w:t>来，看飞机在天上跳舞</w:t>
        <w:br/>
        <w:br/>
        <w:br/>
        <w:br/>
        <w:t>一到武汉就被花花拉着去汉南看国际航空锦标赛。虽然天气欠佳，不过现场还是很热烈。</w:t>
        <w:br/>
        <w:br/>
        <w:br/>
        <w:t>这些飞机和飞行员，都是来自世界各地，表演各种花式飞行。</w:t>
        <w:br/>
        <w:br/>
        <w:br/>
        <w:t>汉南通用机场。飞机三天两头坐，但还是第一次走进机场内部，原来是这样的呢！</w:t>
        <w:br/>
        <w:br/>
        <w:br/>
        <w:t>机库里停着很多飞机，我看到这架红色的、几乎比一辆三轮车大不了多少的飞机，实在费解，就问一个挂着牌子的工作人员：这飞机是可以飞的，还是只能用来参观？</w:t>
        <w:br/>
        <w:br/>
        <w:br/>
        <w:t>结果这名来自意大利的飞行员自豪地挺起胸告诉我：当然是可以飞的，这是我的飞机，一会我就飞着它上天！</w:t>
        <w:br/>
        <w:br/>
        <w:br/>
        <w:t>好吧，这么小的飞机！我被他热情地邀请进非参观区域，合影留念。飞机真的超级袖珍，机舱只能坐一个人哦。</w:t>
        <w:br/>
        <w:br/>
        <w:br/>
        <w:t>开幕式现场，大家伙冒雨前来。</w:t>
        <w:br/>
        <w:br/>
        <w:br/>
        <w:t>花花埋怨我：你个雨神一来，就下雨。</w:t>
        <w:br/>
        <w:br/>
        <w:br/>
        <w:t>我干笑。我有什么办法，我走到哪下到哪，已经成惯例了好吗？！常年干旱的大西北，只要我去了，都电闪雷鸣大雨滂沱，何况武汉！</w:t>
        <w:br/>
        <w:br/>
        <w:br/>
        <w:t>机场上，认真地等待飞机起飞的小娃儿。</w:t>
        <w:br/>
        <w:br/>
        <w:br/>
        <w:t>这架飞机刚落地，螺旋桨还在飞速转动，使得它的前脸，看起来象一只小怪兽一样可爱。</w:t>
        <w:br/>
        <w:br/>
        <w:br/>
        <w:t>四架飞机轰鸣着冲上了天，变换着各种队形，机尾的喷气拉出一条条白烟，煞是壮观。</w:t>
        <w:br/>
        <w:br/>
        <w:br/>
        <w:t>侧面看，这四架飞机，活像四只大黄蜂。</w:t>
        <w:br/>
        <w:br/>
        <w:br/>
        <w:t>虽然因为天气太差，一度中止飞行，但第一次看到这么精彩的飞行表演，我还是很开心，夸二师兄安排得好！</w:t>
        <w:br/>
        <w:br/>
        <w:br/>
        <w:t>飞行爱好者们注意了，每年秋天，武汉都要举行飞行锦标赛，这样高水平的比赛，汇集了全世界的高手，不管是观看演出，还是摄影，都是一级棒！</w:t>
        <w:br/>
        <w:br/>
        <w:br/>
        <w:br/>
        <w:t>银杏谷，黄叶舞秋风</w:t>
        <w:br/>
        <w:br/>
        <w:br/>
        <w:br/>
        <w:t>每个地方，都会有个著名的赏秋地。最靠近武汉的，当然要数随州银杏谷了。十里银杏长廊中，</w:t>
        <w:tab/>
        <w:t>古银杏树连成片成群，树边村落农舍，田园生活阡陌，一派人与树和谐相处的美好景象。</w:t>
        <w:br/>
        <w:br/>
        <w:br/>
        <w:t>一片金黄的世界，这真是一年中最好的季节了。</w:t>
        <w:br/>
        <w:br/>
        <w:br/>
        <w:t>别具匠心的是，银杏谷的路，都由从全国各地搜罗来的石磨铺成，非常别致，也非常具有乡土气息。</w:t>
        <w:br/>
        <w:br/>
        <w:br/>
        <w:t>黄叶如碎金，落了满地。看银杏最好的时间段，大概就是这样了：三分之一树叶在地上，三分之一在树上，还有三分之一，在天空飘飞。</w:t>
        <w:br/>
        <w:br/>
        <w:br/>
        <w:t>这棵银杏还没到最黄的时候，可是金黄中透一点翠绿，也很好看啊！</w:t>
        <w:br/>
        <w:br/>
        <w:br/>
        <w:t>银杏树下的安逸乡村生活。</w:t>
        <w:br/>
        <w:br/>
        <w:br/>
        <w:t>老婆婆坐在门口，安详地看着游客，她面前的南瓜，青菜，萝卜，竹椅和菜篮子，摆成了静物画。</w:t>
        <w:br/>
        <w:br/>
        <w:br/>
        <w:t>炊烟升起，老牛牧归，乡路带我回家的现实版啊。</w:t>
        <w:br/>
        <w:br/>
        <w:br/>
        <w:br/>
        <w:t>小资文艺昙华林</w:t>
        <w:br/>
        <w:br/>
        <w:br/>
        <w:br/>
        <w:t>对于来武汉旅行的年轻人来说，大概都会选择逛一下昙华林。</w:t>
        <w:br/>
        <w:br/>
        <w:br/>
        <w:t>昙华林是武汉著名的历史文化街区，大概相当于上海的多伦路一带，有很多历史建筑和名人故居。不过现在的昙华林，被改造得很有小资气息，各种小店，书店，网红小食店鳞次栉比，看上去，和厦门的鼓浪屿，上海的田子坊，南京的老门东，苏州的平江路……有很相似的气质。</w:t>
        <w:br/>
        <w:br/>
        <w:br/>
        <w:t>个斑马的武汉……直接把我笑抽了。</w:t>
        <w:br/>
        <w:br/>
        <w:br/>
        <w:t>“个斑马”是老武汉人说话时的口头禅，略市井和粗鲁，但在我这个外地人耳朵里，却有着鲜活地道的气韵。</w:t>
        <w:br/>
        <w:br/>
        <w:br/>
        <w:t>巷子深处，藏着一些美好的小店，所以昙华林也是大学生们和小年轻们最喜欢逛的地方了。</w:t>
        <w:br/>
        <w:br/>
        <w:br/>
        <w:t>猛一眼看过去，以为是在鼓浪屿的小马路上。</w:t>
        <w:br/>
        <w:br/>
        <w:br/>
        <w:t>人家橱窗里的多肉，养得一身都是小清新的味道。</w:t>
        <w:br/>
        <w:br/>
        <w:br/>
        <w:t>这里，则是一家地道的武汉菜馆，所以认真比较起来，昙华林比田子坊，鼓浪屿，还是多了一丝红尘烟火气，更亲切些。</w:t>
        <w:br/>
        <w:br/>
        <w:br/>
        <w:t>贪吃的哆啦A梦站在门口，是个活招牌。</w:t>
        <w:br/>
        <w:br/>
        <w:br/>
        <w:t>小清新的点，咖啡，茶，果汁，进去坐坐，留下一段好时光。</w:t>
        <w:br/>
        <w:br/>
        <w:br/>
        <w:t>建于1920年的花园山牧师楼，带着明显的民国时代的气息。</w:t>
        <w:br/>
        <w:br/>
        <w:br/>
        <w:br/>
        <w:t>你可以错过任何地方，但不能错过湖北省博物馆</w:t>
        <w:br/>
        <w:br/>
        <w:br/>
        <w:br/>
        <w:t>而我认为，到武汉最不能错过的，就是湖北省博物馆了。</w:t>
        <w:br/>
        <w:br/>
        <w:br/>
        <w:t>不说别的展室，光曾侯乙墓出土的文物，就撑起了半边江山！</w:t>
        <w:br/>
        <w:br/>
        <w:br/>
        <w:t>最珍贵的，当然要数编钟了——编钟是中国古代大型打击乐器，盛于春秋战国直至秦汉。这套编钟属战国早期文物，是由六十五件青铜编钟组成的庞大乐器。</w:t>
        <w:br/>
        <w:br/>
        <w:br/>
        <w:t>它也是首批禁止出国展览的文物，绝对当之无愧的国宝级文物啊！</w:t>
        <w:br/>
        <w:br/>
        <w:br/>
        <w:t>难以想象，古人可以把青铜器铸造得如此精美，这个铜鉴缶，你知道是用来干什么的吗？它相当于一个大冰箱，是贵族们用来冰冻美酒的！</w:t>
        <w:br/>
        <w:br/>
        <w:br/>
        <w:t>如此精美的花纹，也不知道古代的工匠们，是如何做到的！</w:t>
        <w:br/>
        <w:br/>
        <w:br/>
        <w:t>而这个有着繁复花纹的大家伙，只是个鼓架，用来固定鼓的支架！</w:t>
        <w:br/>
        <w:br/>
        <w:br/>
        <w:t>越王勾践的剑。1965年出土于湖北江陵望山，剑身上有鸟虫书错金铭文：越王勾践，自作用剑。</w:t>
        <w:br/>
        <w:br/>
        <w:br/>
        <w:t>春秋时的玉，任然有着晶莹温润的质感。</w:t>
        <w:br/>
        <w:br/>
        <w:br/>
        <w:br/>
        <w:t>去看看最“洋派”的尼姑庵</w:t>
        <w:br/>
        <w:br/>
        <w:br/>
        <w:br/>
        <w:t>武汉的古德寺，估计连武汉本地人，也不一定都知道。但是，我强烈建议，如果你来武汉，一定要去看看！</w:t>
        <w:br/>
        <w:br/>
        <w:br/>
        <w:t>因为，它是一座纯西洋建筑风格的尼姑庵！有没有震惊到你？！</w:t>
        <w:br/>
        <w:br/>
        <w:br/>
        <w:t>古德寺创于清光绪三年，与归元寺、宝通寺、莲溪寺并称为武汉地区四大佛教丛林。</w:t>
        <w:br/>
        <w:br/>
        <w:br/>
        <w:t>光看这个屋顶，你一定会认为这是座教堂，至于具体风格，好像有点含混？</w:t>
        <w:br/>
        <w:br/>
        <w:br/>
        <w:t>没错啦，古德寺由哥特式基督教教堂、罗马式天主教教堂、拜占庭式东正教堂等多种风格揉合而成，甚至还能找到希腊式的廊柱——是名副其实的大杂烩，也因而看上去，有着强烈的异国情调。</w:t>
        <w:br/>
        <w:br/>
        <w:br/>
        <w:t>寺里的师傅们，都是比丘尼，也就是俗称的尼姑。</w:t>
        <w:br/>
        <w:br/>
        <w:br/>
        <w:t>但古德寺是有着光荣历史的，武昌起义的时候，寺里的僧众就自发救护起义军，掩埋革命烈士，受到政府嘉奖。孙中山先生还专程前来古德寺凭吊过。</w:t>
        <w:br/>
        <w:br/>
        <w:br/>
        <w:t>院子里，还有一尊花巨资从泰国请来的四面佛。</w:t>
        <w:br/>
        <w:br/>
        <w:br/>
        <w:t>现在的古德寺，财神和其他神佛共处一室，和谐大同。</w:t>
        <w:br/>
        <w:br/>
        <w:br/>
        <w:t>因为是尼姑庵，所以前来拜佛的婆婆阿姨们，也特别多哦。</w:t>
        <w:br/>
        <w:br/>
        <w:br/>
        <w:br/>
        <w:t>走，我们去江滩凹造型</w:t>
        <w:br/>
        <w:br/>
        <w:br/>
        <w:br/>
        <w:t>花花说，江滩的芦苇都白了，正适合凹造型，于是我们就兴冲冲地来了。</w:t>
        <w:br/>
        <w:br/>
        <w:br/>
        <w:t>武汉有好几个江滩，这里指的，是汉口江滩。</w:t>
        <w:br/>
        <w:br/>
        <w:br/>
        <w:t>江滩就毗邻江汉路步行街，是一条长达两公里多的江边景观带，一路有主席横渡长江纪念馆，中国体育名人塑像，是江城美丽的风景带之一。</w:t>
        <w:br/>
        <w:br/>
        <w:br/>
        <w:t>不过我感兴趣的，只是芦苇。</w:t>
        <w:br/>
        <w:br/>
        <w:br/>
        <w:t>面对长江，大声吟哦：蒹葭苍苍，白露为霜，所谓伊人，在水一方。溯洄从之，道阻且长，溯游从之，宛在水中央……</w:t>
        <w:br/>
        <w:br/>
        <w:br/>
        <w:t>这一片，全是密密的芦苇。</w:t>
        <w:br/>
        <w:br/>
        <w:br/>
        <w:t>我们在芦苇丛中，别人踩出的小道上穿行。</w:t>
        <w:br/>
        <w:br/>
        <w:br/>
        <w:t>江滩处在闹市区，和武汉最热闹的地方仅一路之隔，却有这样一片野趣横生的所在，实在是件太妙的事了！</w:t>
        <w:br/>
        <w:br/>
        <w:br/>
        <w:t>洁白的芦花，雪一样摇曳，是秋天里，动人的一道风景。</w:t>
        <w:br/>
        <w:br/>
        <w:br/>
        <w:t>从芦苇丛拐上去，沿着江，都是整洁的风景带。这一块，满是银杏，叶子已经全部金黄，美得不得了。</w:t>
        <w:br/>
        <w:br/>
        <w:br/>
        <w:t>碧绿的草地上铺满落叶，花毯般。</w:t>
        <w:br/>
        <w:br/>
        <w:br/>
        <w:t>江滩，是汉口市民休闲出游的好去处。</w:t>
        <w:br/>
        <w:br/>
        <w:br/>
        <w:t>爱情墙。链条上挂着同心锁，墙上的铭牌上，刻着两个相爱的人的名字。小姑娘弯下腰，仔细地看那些牌子和誓言。不管怎样，爱情还是美好而让人向往的。</w:t>
        <w:br/>
        <w:br/>
        <w:br/>
        <w:t>江汉路步行街，很象上海的外滩和南京路，很多老建筑。</w:t>
        <w:br/>
        <w:br/>
        <w:br/>
        <w:t>行街上不能骑车，我和花花踩着共享单车，在旁边的小巷子里乱钻，好像回到了，当年在越南会安时，骑着单车在漫上洪水的临河街道上，一次又一次，来来回回地疯跑。</w:t>
        <w:br/>
        <w:br/>
        <w:br/>
        <w:t>又是一栋老建筑，广东银行，上面的字母，还是老式的韦氏拼音呢！</w:t>
        <w:br/>
        <w:br/>
        <w:br/>
        <w:t>游客来武汉，总喜欢往户部巷扎堆打卡。不过花花撇着嘴说：外地人才去那里，我们从来不去。</w:t>
        <w:br/>
        <w:br/>
        <w:br/>
        <w:t>我来告诉你，这条靠近江汉路步行街、王府井百货的“前进五路”， 才是真正的武汉美食一条街，会吃的人，都到这里来了！</w:t>
        <w:br/>
        <w:br/>
        <w:br/>
        <w:br/>
        <w:t>玩过了，还要来点好吃的</w:t>
        <w:br/>
        <w:br/>
        <w:br/>
        <w:br/>
        <w:t>听说花花这几天混在汉口，她要好的姐们请她吃饭。我当然也必须厚着脸皮跟着去咯！</w:t>
        <w:br/>
        <w:br/>
        <w:br/>
        <w:t>王府井百货四楼，饭店名字叫“百艳青花”，吃下来以后，感觉这家菜的特色，是博采众长，不管是川系，还是江南家常口味，几乎每个菜都很好吃。推荐！</w:t>
        <w:br/>
        <w:br/>
        <w:br/>
        <w:t>最爱这个粉丝，略甜，很合我的口味。</w:t>
        <w:br/>
        <w:br/>
        <w:br/>
        <w:t>清炒芦蒿，时令鲜蔬。​</w:t>
        <w:br/>
        <w:br/>
        <w:br/>
        <w:t>咖喱奶油虾，浓郁的东南亚特色。​</w:t>
        <w:br/>
        <w:br/>
        <w:br/>
        <w:t>日本豆腐。嫩而滑。</w:t>
        <w:br/>
        <w:br/>
        <w:br/>
        <w:t>毛血旺，喜欢重口的童鞋最爱了。</w:t>
        <w:br/>
        <w:br/>
        <w:br/>
        <w:t>椒盐羊排，又肥又嫩，且几乎没有膻味。</w:t>
        <w:br/>
        <w:br/>
        <w:br/>
        <w:t>蛤蜊炖蛋，连海鲜也有了。</w:t>
        <w:br/>
        <w:br/>
        <w:br/>
        <w:t>吃完，摸着满足的胃，穿过江汉路步行街，正好顺便看看璀璨夜色。​</w:t>
        <w:br/>
        <w:br/>
        <w:br/>
        <w:t>一组雕塑，老汉口人的生活，栩栩眼前。​</w:t>
        <w:br/>
        <w:br/>
        <w:br/>
        <w:br/>
        <w:t>住进了一家咖啡馆</w:t>
        <w:br/>
        <w:br/>
        <w:br/>
        <w:br/>
        <w:t>在武汉这样的大城市住宿，位置不重要，重要的是交通方便与否。只要有地铁，再远点也不是事。所以这次我选的，是武汉汉庭优佳光谷店。紧邻光谷站，汉口站地铁直达，酒店出来方圆500米内公交纵横，可以带你去往武汉任何一个地方。</w:t>
        <w:br/>
        <w:br/>
        <w:br/>
        <w:t>汉庭优佳是华住旗下的舒适型酒店。有什么区别？这么说吧，汉庭是定位在经济型酒店的中上层人群，汉庭优佳则是定位在入门级的中档酒店。</w:t>
        <w:br/>
        <w:br/>
        <w:br/>
        <w:t>之前出差旅行，不管到什么地方，汉庭都是我的首选，它堪称是国民酒店了，这一次，我想体验下优佳又是怎样的感受。</w:t>
        <w:br/>
        <w:br/>
        <w:br/>
        <w:t>宽敞的大堂让我眼睛一亮。</w:t>
        <w:br/>
        <w:br/>
        <w:br/>
        <w:t>这完全不同于以往的快捷酒店，公共空间光线明亮柔和，阅读角，原木的长桌，架子上的书，四处看似随意却摆放有致的绿色小盆栽，空气里弥漫的咖啡香，都让整个气氛变得温馨轻松。</w:t>
        <w:br/>
        <w:br/>
        <w:br/>
        <w:t>我刚放下箱子，前台小哥哥就倒了杯热腾腾的水果茶递上来，顿时被暖到了！</w:t>
        <w:br/>
        <w:br/>
        <w:br/>
        <w:t>客人可以在这台小机器上，选择自助办理入住、续房等，十分方便。</w:t>
        <w:br/>
        <w:br/>
        <w:br/>
        <w:t>大堂一角的自助洗衣室。对于出差在外的人来说，两三天还好，如果要连着在外面，衣物清洗就是大问题了。手洗吧，冬天的衣服难洗干净，还累得不行，洗完了水淋淋晾在卫生间里不但有碍瞻观，还几天都干不了。有了这个自助洗衣服务，一切问题就都迎刃而解了。</w:t>
        <w:br/>
        <w:br/>
        <w:br/>
        <w:t>你只需要走到洗衣机边，把衣服扔进去，然后倒杯茶，找本书，找个舒服的位置窝下来，静静地等，就行了。连洗衣液都是现成准备好的。</w:t>
        <w:br/>
        <w:br/>
        <w:br/>
        <w:t>当然了，还有烫衣板和熨斗！</w:t>
        <w:br/>
        <w:br/>
        <w:br/>
        <w:t>自由选枕是什么意思？</w:t>
        <w:br/>
        <w:br/>
        <w:br/>
        <w:t>意思就是，假使客房里，服务员帮你准备的枕头你不满意，太高，太低，或者太硬，太软，你可以直接到这里来挑个合适的枕头，前台小哥哥小姐姐当场帮你换上干净的枕套，然后带回房间去！</w:t>
        <w:br/>
        <w:br/>
        <w:br/>
        <w:t>几十个质地不同的枕头，总有一款适合你！</w:t>
        <w:br/>
        <w:br/>
        <w:br/>
        <w:t>小几上的欢迎糖果，水果味，小小粒，包裹得晶莹剔透。我每次出门都抓几粒放口袋里，想起来，就摸一颗吃。</w:t>
        <w:br/>
        <w:br/>
        <w:br/>
        <w:t>前台摆放的一小篮干花，柔和的粉色，让人觉得不是到了酒店，而是有种居家的放松感。</w:t>
        <w:br/>
        <w:br/>
        <w:br/>
        <w:t>咖啡香的源头，在这里：24小时不打烊的niiice café是汉庭的一大特色，由前台员工兼顾，深夜写稿做计划书困了想提神，外卖店又都停止营业了？没关系，直接电话到前台，香醇咖啡喝起来！</w:t>
        <w:br/>
        <w:br/>
        <w:br/>
        <w:t>还有各种可爱的小点心和饮料，漫长的下午时光，肚子有点饿，想给身体补充点能量？喝个下午茶啊！瞬间满血~</w:t>
        <w:br/>
        <w:br/>
        <w:br/>
        <w:t>一走进房间，就被小桌上的欢迎水果和吉祥物小汉马给萌到了。</w:t>
        <w:br/>
        <w:br/>
        <w:br/>
        <w:t>苹果，梨，枣，小番茄，橘子，整齐地排列出花式，个个新鲜。</w:t>
        <w:br/>
        <w:br/>
        <w:br/>
        <w:t>小圆桌替代电脑桌，可以视客人的需求随意安放，小皮椅软硬适中，也很舒适。</w:t>
        <w:br/>
        <w:br/>
        <w:br/>
        <w:t>两天里，我每天晚上在这张桌子上处理图片，写作业，跟花花对坐聊天，吃水果，感觉很是方便。</w:t>
        <w:br/>
        <w:br/>
        <w:br/>
        <w:t>浅棕色和白色为主调，沉稳，大方，内敛，摒弃一切多余杂色，是简洁明快的商务风。</w:t>
        <w:br/>
        <w:br/>
        <w:br/>
        <w:t>干湿分离的卫生间，最合我意。地巾柔软厚实，吸水性特别好。毛巾更不用说了，我用之前，都会习惯性抖开，仔细检查，但汉庭优佳的毛巾，在我眼里是过关的。</w:t>
        <w:br/>
        <w:br/>
        <w:br/>
        <w:t>淋浴间里配备了洗发水和沐浴露，给不习惯带洗漱用品出门、或者马大哈忘记带的客人提供方便，而且香氛宜人，品质是很好的。</w:t>
        <w:br/>
        <w:br/>
        <w:br/>
        <w:t>我这样的环保人士，最喜欢酒店提供洗手液了！别的酒店的小香皂，不拆吧，没法洗手，拆了吧，一般都是住一两晚，用不完太浪费，而且洗手液没有二次污染，更清洁卫生。</w:t>
        <w:br/>
        <w:br/>
        <w:br/>
        <w:t>一角的墙上，贴心地标着华住的服务细则，大屏幕看电影，WIFI链接方法全部都有。当然如果你之前有住过汉庭，一到房间，网络就自动连上了！</w:t>
        <w:br/>
        <w:br/>
        <w:br/>
        <w:t>酒店大堂旁边，是家叫“花巷”的小店，售卖鲜花，和一些美好的小萌物，同时也是汉庭优佳的下午茶休息区。</w:t>
        <w:br/>
        <w:br/>
        <w:br/>
        <w:t>在这个浮躁的时代，能认真地看一本纸质书，也是很好的。</w:t>
        <w:br/>
        <w:br/>
        <w:br/>
        <w:t>一大蓬紫色的满天星，正在窗前盛开着。</w:t>
        <w:br/>
        <w:br/>
        <w:br/>
        <w:t>干花，小卡片，还散发着植物清香的树叶，总会让人的心情变得好起来。</w:t>
        <w:br/>
        <w:br/>
        <w:br/>
        <w:t>体验了niiice café的下午茶。</w:t>
        <w:br/>
        <w:br/>
        <w:br/>
        <w:t>由店员精心准备，除了咖啡和蛋糕外，还搭配了鲜花，看上去十分悦目。有时候，我们的生活，是需要一些仪式感的。</w:t>
        <w:br/>
        <w:br/>
        <w:br/>
        <w:t>干玫瑰盛开着，依然有清淡却芬芳的香气袭来。</w:t>
        <w:br/>
        <w:br/>
        <w:br/>
        <w:t>咖啡浓醇，蛋糕丝滑。下午三点多，niiice café的美好时光。</w:t>
        <w:br/>
        <w:br/>
        <w:br/>
        <w:t>友情提醒，汉庭优佳途牛平台提供预定哦！</w:t>
        <w:br/>
        <w:br/>
        <w:br/>
        <w:t>武汉很大，大到其实周末两三天根本不够玩，不过，多一些念想，下次也就有了继续探访的理由，不是吗？</w:t>
        <w:br/>
      </w:r>
    </w:p>
    <w:p>
      <w:r>
        <w:t>评论：</w:t>
        <w:br/>
        <w:t>1.环境真不错</w:t>
        <w:br/>
        <w:t>2.你爱过的那些人，在起初貌似完美无缺。当他们逐渐四分五裂变成一堆碎片，你是否仍能用掌心托起和保存。你爱的是他人的属性，还是他们的面具和形式。</w:t>
        <w:br/>
        <w:t>其实答案都很模糊，包括游安自己也没能想明白。</w:t>
      </w:r>
    </w:p>
    <w:p>
      <w:pPr>
        <w:pStyle w:val="Heading2"/>
      </w:pPr>
      <w:r>
        <w:t>112.金色迷了双眼，红叶醉了心扉--武汉大学秋色美</w:t>
      </w:r>
    </w:p>
    <w:p>
      <w:r>
        <w:t>https://www.tuniu.com/trips/30358375</w:t>
      </w:r>
    </w:p>
    <w:p>
      <w:r>
        <w:t>来源：途牛</w:t>
      </w:r>
    </w:p>
    <w:p>
      <w:r>
        <w:t>发表时间：2018-12-04</w:t>
      </w:r>
    </w:p>
    <w:p>
      <w:r>
        <w:t>天数：</w:t>
      </w:r>
    </w:p>
    <w:p>
      <w:r>
        <w:t>游玩时间：</w:t>
      </w:r>
    </w:p>
    <w:p>
      <w:r>
        <w:t>人均花费：</w:t>
      </w:r>
    </w:p>
    <w:p>
      <w:r>
        <w:t>和谁：</w:t>
      </w:r>
    </w:p>
    <w:p>
      <w:r>
        <w:t>玩法：摄影，人文游，赏枫，自助游</w:t>
      </w:r>
    </w:p>
    <w:p>
      <w:r>
        <w:t>旅游路线：</w:t>
      </w:r>
    </w:p>
    <w:p>
      <w:r>
        <w:t>正文：</w:t>
        <w:br/>
        <w:br/>
        <w:br/>
        <w:t>#旅行寄语#</w:t>
        <w:br/>
        <w:t>踩着落叶，走遍武大，就像徜徉在色彩绚丽的五花林海。踏着诗行，漫游学海，你会感到知识就是力量。彩叶随着和煦轻柔的微风翻舞，铺成一地锦绣，叠翠流金，沁人心脾，令人陶醉。霜叶红红于二月花，金蝶飞舞胜春朝。金色迷了双眼，红叶醉了心扉。</w:t>
        <w:br/>
      </w:r>
    </w:p>
    <w:p>
      <w:r>
        <w:t>评论：</w:t>
        <w:br/>
      </w:r>
    </w:p>
    <w:p>
      <w:pPr>
        <w:pStyle w:val="Heading2"/>
      </w:pPr>
      <w:r>
        <w:t>113.琼楼玉宇，智慧和知识的殿堂--武汉大学老读书馆秋景</w:t>
      </w:r>
    </w:p>
    <w:p>
      <w:r>
        <w:t>https://www.tuniu.com/trips/30361677</w:t>
      </w:r>
    </w:p>
    <w:p>
      <w:r>
        <w:t>来源：途牛</w:t>
      </w:r>
    </w:p>
    <w:p>
      <w:r>
        <w:t>发表时间：2018-12-10</w:t>
      </w:r>
    </w:p>
    <w:p>
      <w:r>
        <w:t>天数：</w:t>
      </w:r>
    </w:p>
    <w:p>
      <w:r>
        <w:t>游玩时间：</w:t>
      </w:r>
    </w:p>
    <w:p>
      <w:r>
        <w:t>人均花费：</w:t>
      </w:r>
    </w:p>
    <w:p>
      <w:r>
        <w:t>和谁：</w:t>
      </w:r>
    </w:p>
    <w:p>
      <w:r>
        <w:t>玩法：人文游，自助游，小众</w:t>
      </w:r>
    </w:p>
    <w:p>
      <w:r>
        <w:t>旅游路线：</w:t>
      </w:r>
    </w:p>
    <w:p>
      <w:r>
        <w:t>正文：</w:t>
        <w:br/>
        <w:br/>
        <w:br/>
        <w:t>#武汉大学老图书馆#</w:t>
        <w:br/>
        <w:t>武汉大学老图书馆，被看作武汉大学的标志性建筑和精神象征。这里不仅有藏书，有 自习室，也是珞珈讲坛的主讲地。武汉大学老图书馆位于狮子山顶，是武汉大学的至高点， 前面就是樱顶、老斋舍、樱花城堡。当年扶着筹建校舍的地质学家，地质部部长李四光院士 亲赴上海聘请精通中西建筑艺术的美国建筑大师凯尔斯（F.H.Kales）主持设计，上海六合 营造公司中标承建，1933 年 10 月开工，1935 年 9 月竣工，建筑面积 4767 平方米。2013 年 武汉大学 120 周年校庆之际，老图书馆成为武汉大学校史馆。老图书馆占地呈“工”字形， 由一座主楼和前后两翼的四座附楼联结而成，整体外观为中国传统殿堂式风格，飞檐画角， 龙凤卷云，完整地体现了中国宫殿式建筑的威武和庄严，内部则采用了西式的回廊、吊脚楼、 石拱门、落地玻璃等，将“中西合璧”的建筑风格发挥得完美而极致。由于图书馆地基不敷 使用，设计师凯尔斯便大胆地将主楼后移，采用基柱托起主楼后部，用环廊与地面相接，使 图书馆的前方平坦宽阔，背面更加高峻宏伟。老图书馆主楼第一层正面采用厚重的水泥台基 和西式双立柱托起中式歇山顶；主入口为三开间单洞门，使用四对方立柱形成高大宽阔的门 廊，既用了西式双联廊柱，又用了中国古典建筑中的雀替、额枋。远眺层林浸染中的图书馆， 琼楼玉宇，恍如仙境。它是国内高校图书馆建筑的典范，它是智慧和知识的殿堂。英国首相 特蕾莎梅访问中国的第一站武汉时，第一处参观的地方就是武汉大学读书馆。</w:t>
        <w:br/>
      </w:r>
    </w:p>
    <w:p>
      <w:r>
        <w:t>评论：</w:t>
        <w:br/>
      </w:r>
    </w:p>
    <w:p>
      <w:pPr>
        <w:pStyle w:val="Heading2"/>
      </w:pPr>
      <w:r>
        <w:t xml:space="preserve">114.逢秋不必悲寂寥，秋景如画胜春朝--武汉植物园风光 </w:t>
      </w:r>
    </w:p>
    <w:p>
      <w:r>
        <w:t>https://www.tuniu.com/trips/30361877</w:t>
      </w:r>
    </w:p>
    <w:p>
      <w:r>
        <w:t>来源：途牛</w:t>
      </w:r>
    </w:p>
    <w:p>
      <w:r>
        <w:t>发表时间：2018-12-11</w:t>
      </w:r>
    </w:p>
    <w:p>
      <w:r>
        <w:t>天数：</w:t>
      </w:r>
    </w:p>
    <w:p>
      <w:r>
        <w:t>游玩时间：</w:t>
      </w:r>
    </w:p>
    <w:p>
      <w:r>
        <w:t>人均花费：</w:t>
      </w:r>
    </w:p>
    <w:p>
      <w:r>
        <w:t>和谁：</w:t>
      </w:r>
    </w:p>
    <w:p>
      <w:r>
        <w:t>玩法：自然奇观，自助游，摄影</w:t>
      </w:r>
    </w:p>
    <w:p>
      <w:r>
        <w:t>旅游路线：</w:t>
      </w:r>
    </w:p>
    <w:p>
      <w:r>
        <w:t>正文：</w:t>
        <w:br/>
        <w:br/>
        <w:br/>
        <w:t>#武汉植物园#</w:t>
        <w:br/>
        <w:t>武汉植物园紧邻国家5A级景区东湖风景区和闻名遐迩的东湖绿道，园内植物繁茂，大树参天，环境幽静，小桥流水，曲径通幽，四季的繁花似景，现在的菊花展依然怒放，菊韵飘香，芦花纷飞、。园内除了有红的枫叶、水杉、桐叶、金黄的银杏，还有一些稀有树种。虽是深秋，植物园内却展现出一幅五颜六色的画卷，美不胜收。园内可以租小型代步车游览更方便，还有儿童游乐设施。</w:t>
        <w:br/>
      </w:r>
    </w:p>
    <w:p>
      <w:r>
        <w:t>评论：</w:t>
        <w:br/>
      </w:r>
    </w:p>
    <w:p>
      <w:pPr>
        <w:pStyle w:val="Heading2"/>
      </w:pPr>
      <w:r>
        <w:t>115.道教著名十方丛林，江南一大福地--武汉长春观</w:t>
      </w:r>
    </w:p>
    <w:p>
      <w:r>
        <w:t>https://www.tuniu.com/trips/30363922</w:t>
      </w:r>
    </w:p>
    <w:p>
      <w:r>
        <w:t>来源：途牛</w:t>
      </w:r>
    </w:p>
    <w:p>
      <w:r>
        <w:t>发表时间：2018-12-17</w:t>
      </w:r>
    </w:p>
    <w:p>
      <w:r>
        <w:t>天数：</w:t>
      </w:r>
    </w:p>
    <w:p>
      <w:r>
        <w:t>游玩时间：</w:t>
      </w:r>
    </w:p>
    <w:p>
      <w:r>
        <w:t>人均花费：</w:t>
      </w:r>
    </w:p>
    <w:p>
      <w:r>
        <w:t>和谁：</w:t>
      </w:r>
    </w:p>
    <w:p>
      <w:r>
        <w:t>玩法：人文游，自助游，小众</w:t>
      </w:r>
    </w:p>
    <w:p>
      <w:r>
        <w:t>旅游路线：</w:t>
      </w:r>
    </w:p>
    <w:p>
      <w:r>
        <w:t>正文：</w:t>
        <w:br/>
        <w:br/>
        <w:br/>
        <w:t>#十方丛林，江南一大福地-#</w:t>
        <w:br/>
        <w:t>道教十方丛林，江南一大福地--长春观 长春观位于武昌大东门东北角双峰山南坡，黄鹄山(蛇山)中部，是我国道教著名十方丛林之 一，为历代道教活动场所。称“江南一大福地”。观内崇奉道教全真派，以其创始人重阳祖 师门人邱处机道号“长春子”命名。以纪念道教全真派北七真之一，龙门宗的创始人丘处机。 丘处机，(公元 1148 年-1227，字通密，号长春子)在元军南下时“一言止杀“济世救民之劝 德。始称“长春观”。长春观历史悠久，道学渊源，被武汉市列为一级文物保护单位。不仅 是一座道教修身养性、礼神朝真的宗教活动场所，也是处风景清幽、建筑典雅的游览胜地。 其历史悠久，风景清幽，山势峻美，福地洞天，就连远在江西的庐山历史上也设有长春观的 下院。 相传古代，此地为湖汊，因多松树而称之为“松岛”。楚地崇巫，甚有影响。故秦汉以后， 此地有“先农坛”、“神祗坛”、“太极宫”之称，即王侯祭祀天地、祖先之地。据传道教 始祖老子曾应弟子之邀赴庐阜“会五老”，到了江南鄂州即西转而到湖港之乡、双峰山麓的 松岛。人们为了纪念他，建老子宫以示纪念。南宋的朱熹在他的《鄂州社稷坛记》中真实地 记载了这块风水宝地：“城东黄鹄山，废营地一区。东西十丈，南北倍差，按政和五礼画为 四坛”。元初时，全真龙门派创始人丘处机，号长春子，创道教十方丛林制度多次受元太祖 成吉思汗的封赏，掌管天下道教。于是丘处机便派弟子至荆湖之地的武汉创办道教丛林，弟 子为纪其事，在松岛修建长春观，祭奉长春真人。每年农历正月十九为长春真人圣诞，长春 观要举行隆重盛大的丘祖会，武汉民俗称之为“迎春会”，也称“燕九节”。《桃花扇》的 作者孔尚任为此作有《燕九竹枝词》：“才是星桥又步云，真仙不遇心如结”，描绘了这一 盛会。明时楚昭王朱桢过生日，至黄鹄山的长春观为其父朱元璋祈寿降香，取“长春观”长 春二字改此山为长春山。清诗人王柏心在《过长春观鹿频炼师气诗》中道：“山川俯迎劫灰 余，杰观盍开阆苑居；紫府琼台仍缥缈，亡都金阙故清虚”。乃言长春观几经战火，几经修 复，历史沧桑。 长春观在三国时是一片茂密的竹林，被称为“紫竹岭”。“二十四孝”中孟宗“哭竹生笋” 的故事就发生在长春观旁的螃蟹甲。长春观东院有孟宗祠是纪念此事的。志书中还言：“时 有黄鹤飞腾于紫竹间”。长春观旁的白鹤井有白鹤泉一口，是仙鹤们饮水之处。又称吕仙炼 丹井，（此井在五十年代修长江大桥后被封口，但仍存）。长春观在明世宗年间就“仙真代 出，为湖北丛林特著，屋宇间，道友万数，香火辉煌”。观内珍藏之全套明版《正统道藏》， 解放前是全国唯一四部之一。著名的音韵学者钱大昕，在 1774 年（清乾隆三十九年）慕 名而来长春观阅查《道藏》，在来成楼写下了《三洞旋华序》。这时长春观被誉为“江楚名 区，道子云集之处，黄冠皈依之所”。 1865 年（同治四年）在北京白云观主持传戒的大 律师张耕云，应长春观监院于本贤、金教法之邀不辞千里之遥来观开坛说戒。1952 年天门 县龙镇出家的 22 代龙门正宗传戒律师高嗣授与监院侯永德携手开坛说戒，度弟子 454 人。 黎元洪赠匾“大愿圆满”萧跃南赠匾“”道岸同登。长春观处武昌要冲，观宇建筑遭兵燹又 屡次重建。清末太平军与清军曾三次争夺武昌城，长春观为其大帅指挥部，又因太平军信基 督教，视佛、道二教为异端，逐毁长春观。清王朝在湖北督办军务的钦差大臣官文的七律诗 《观焚》乃是绝好之见证：古观焚如岁月迁，问谁火里种青莲。春风料峭双峰树，郁气氤氲 万缕烟。每意沧桑增阅历，欲寻洞府学神仙。有缘到此空休返，且上回头普渡船。 1864 年，龙门第十六代宗师何合春从武当山下山来到此地，见神圣之地尽毁于一片废墟， 甚是痛心。于是坐地化缘，发愿修复圣地。此举得到官文及江南提督军门李世宗捐助，进行 了大规模修缮，使长春观“庙貌森严，回复旧观”。 长春观在近代中国革命史上也有着光辉灿烂的一页。早年的“辛亥革命”的策划者曾以道 观为掩护居此处筹划起义事宜；1926 年，北伐军叶挺独立师驻扎长春观，并在三皇殿设立 前线指挥部。国民革命军总政治部副主任郭沫若曾在观内暂住。邓演达在此督战，衣袖被子 弹击穿，俄国翻译纪德甫殉难在观内。为此，郭沫若挥泪痛悼北伐英烈：一弹穿头复贯胸， 成仁心事底从容。宾阳门外长春观，留待千秋史管彤。 长春观有闻名于世的“三绝”，那就是全国仅留一块的“天文图”、带有欧式风格的 建筑、乾隆帝御赐“甘棠”石刻。全国在解放初留三块“天文图”碑，为道教天文学家所 留，上刻有“谕旨”二字。一块在杭州玉皇山，一块在陕西某观，一块即在长春观。现前 二块皆毁于文革，仅留长春观一块全图碑，乃为一绝，是极珍贵的天文学文物；二是清末 长春观主持侯永德原本是左宗棠手下的一员将官，后出家为道人，主持长春观时受西方思 潮影响，以欧式风格和中式风格相结合，修建了全国唯一的欧式建筑为主体的道教建筑— —道藏阁，其屋檐上用水泥“堆塑”而成的传统花饰，其工艺现已失传，堪为一绝；再则 是位于道藏阁前的乾隆亲书石刻“甘棠”二字，也是在道教建筑中为数不多的帝王题词， 亦为一绝。今之长春观，不仅是道教徒修身布道的著名活动场所，亦为武汉市之旅游胜地 之一，被誉为闹市中的清静福地，常使人穿梭于历史与现代文明之间，感悟良多。</w:t>
        <w:br/>
      </w:r>
    </w:p>
    <w:p>
      <w:r>
        <w:t>评论：</w:t>
        <w:br/>
      </w:r>
    </w:p>
    <w:p>
      <w:pPr>
        <w:pStyle w:val="Heading2"/>
      </w:pPr>
      <w:r>
        <w:t>116.竹影婆娑，月上西楼，我醉在黄陂野村谷的山水间</w:t>
      </w:r>
    </w:p>
    <w:p>
      <w:r>
        <w:t>https://www.tuniu.com/trips/30365736</w:t>
      </w:r>
    </w:p>
    <w:p>
      <w:r>
        <w:t>来源：途牛</w:t>
      </w:r>
    </w:p>
    <w:p>
      <w:r>
        <w:t>发表时间：2018-12-22</w:t>
      </w:r>
    </w:p>
    <w:p>
      <w:r>
        <w:t>天数：</w:t>
      </w:r>
    </w:p>
    <w:p>
      <w:r>
        <w:t>游玩时间：</w:t>
      </w:r>
    </w:p>
    <w:p>
      <w:r>
        <w:t>人均花费：</w:t>
      </w:r>
    </w:p>
    <w:p>
      <w:r>
        <w:t>和谁：</w:t>
      </w:r>
    </w:p>
    <w:p>
      <w:r>
        <w:t>玩法：自助游，小众</w:t>
      </w:r>
    </w:p>
    <w:p>
      <w:r>
        <w:t>旅游路线：</w:t>
      </w:r>
    </w:p>
    <w:p>
      <w:r>
        <w:t>正文：</w:t>
        <w:br/>
        <w:br/>
        <w:t>野村谷郊野度假公园位于武汉市黄陂区王家河唐刘桥村，背靠木兰湖，毗邻木兰山和木兰草原，距离武汉市区仅50公里，不到一个小时的车程，地处国家5A级木兰文化生态旅游核心区内，占地一万三千多亩。</w:t>
        <w:br/>
        <w:br/>
        <w:br/>
        <w:t>文图/吴言</w:t>
        <w:br/>
        <w:br/>
        <w:br/>
        <w:t>文图/吴言</w:t>
        <w:br/>
        <w:br/>
        <w:br/>
        <w:br/>
        <w:t>野村谷，武汉的后花园</w:t>
        <w:br/>
        <w:br/>
        <w:br/>
        <w:br/>
        <w:t>野村谷中群山环绕，绿水悠悠，环境优雅，空气清新，是武汉市的后花园。这里亦野亦精，野的是天然环境、自然生态，精的是在青山绿水间，不仅有一座精品民宿，还是一个精心配置的悠闲度假游乐园。</w:t>
        <w:br/>
        <w:br/>
        <w:br/>
        <w:t>文图/吴言</w:t>
        <w:br/>
        <w:br/>
        <w:br/>
        <w:t>文图/吴言</w:t>
        <w:br/>
        <w:br/>
        <w:br/>
        <w:t>群山坐拥民宿入怀，民宿与山水融为一体。</w:t>
        <w:br/>
        <w:br/>
        <w:br/>
        <w:t>野村谷精品民宿，原名银杏山庄度假酒店，因山谷中有一大片银杏林而得名，如今虽已寒冬，地上依然金黄片片，可以脑补一下，这里的秋天该有多美。</w:t>
        <w:br/>
        <w:br/>
        <w:br/>
        <w:t>文图/吴言</w:t>
        <w:br/>
        <w:br/>
        <w:br/>
        <w:t>金黄已落地，翠竹却依然。红叶不示弱，也学银杏开。</w:t>
        <w:br/>
        <w:br/>
        <w:br/>
        <w:t>民宿联排别墅房前屋后的毛竹青翠，光影斑驳，把整个民宿建筑群衬托得更加儒雅，“宁可食无肉，不可居无竹”，苏轼的这句诗词，最能诠释我此刻的心境。</w:t>
        <w:br/>
        <w:br/>
        <w:br/>
        <w:t>群山环抱，林荫小道，曲径通幽，在这么舒适的环境中，就算没肉吃也不会觉得有什么缺失，最起码还有民宿自己种的有机蔬菜品尝。</w:t>
        <w:br/>
        <w:br/>
        <w:br/>
        <w:t>文图/吴言</w:t>
        <w:br/>
        <w:br/>
        <w:br/>
        <w:br/>
        <w:t>野村小味，让肠胃回归自然</w:t>
        <w:br/>
        <w:br/>
        <w:br/>
        <w:br/>
        <w:t>既然要回归自然，自然也要让平时饱受山珍海味或者各种食品添加剂折腾的肠胃也回归休息一下。</w:t>
        <w:br/>
        <w:br/>
        <w:br/>
        <w:t>民宿的野村小味餐厅就是为游客们的肠胃提供回归服务的。这里的青菜，全部都是产自自有菜园的无公害纯有机蔬菜，由山谷周围村落经验丰富的农民种植和打理。</w:t>
        <w:br/>
        <w:br/>
        <w:br/>
        <w:t>文图/吴言</w:t>
        <w:br/>
        <w:br/>
        <w:br/>
        <w:t>还有鸡、鸭、鱼等，也都是山谷里自产自销的原生态农产品，蔬菜的清新、肉类的鲜滑，不用加多余的调料，口感就和平常的不一样，一入口，原汁原味的感觉太棒了。</w:t>
        <w:br/>
        <w:br/>
        <w:br/>
        <w:t>这么正宗的农家菜品，怎能没有好酒下菜？</w:t>
        <w:br/>
        <w:br/>
        <w:br/>
        <w:br/>
        <w:t>酌道酒庄，一个原浆酒银行</w:t>
        <w:br/>
        <w:br/>
        <w:br/>
        <w:br/>
        <w:t>中国的酒文化，可谓源远流长，自古以来，似乎一壶酒可以解决很多问题。李白的旷世名诗，曹操的解忧杜康，百姓的喜庆节日，还有现代的酒桌交际，无一不跟酒沾有关系。</w:t>
        <w:br/>
        <w:br/>
        <w:br/>
        <w:t>在山谷里，距离民宿几百米的地方，有一个外方内圆的酌道酒庄，里面藏着成千上万坛好酒。酒文化爱好者都知道，并不是所有的酒都有贮藏价值，但酌道酒庄酿出的纯粮固态发酵原浆酒，全部都是收藏级别的，每坛酒都自己的编号，像银行账号一样独一无二。</w:t>
        <w:br/>
        <w:br/>
        <w:br/>
        <w:t>文图/吴言</w:t>
        <w:br/>
        <w:br/>
        <w:br/>
        <w:t>文图/吴言</w:t>
        <w:br/>
        <w:br/>
        <w:br/>
        <w:t>事实上，酌道酒庄就是一个原浆酒银行，酒的贮藏需要技巧和时间，你可以在这里买上一坛好酒，自己亲手封存，只要交少许的贮藏费，存放在酒窖里，为以后的喜庆日子做准备。</w:t>
        <w:br/>
        <w:br/>
        <w:br/>
        <w:t>之前最常听说的是为姑娘封存的女儿红，在这里还可以为小孩子封存状元红，为父母封存长寿酒，为学业封存毕业纪念酒等等，只要你想得到，酌道酒庄没有做不到的。</w:t>
        <w:br/>
        <w:br/>
        <w:br/>
        <w:t>文图/吴言</w:t>
        <w:br/>
        <w:br/>
        <w:br/>
        <w:t>文图/吴言</w:t>
        <w:br/>
        <w:br/>
        <w:br/>
        <w:t>闻到诱惑力这么大的香味，从不喝酒的我，也忍不住想抿上几口，不料，未入口，人已醉，真是酒不醉人人自醉。</w:t>
        <w:br/>
        <w:br/>
        <w:br/>
        <w:t>文图/吴言</w:t>
        <w:br/>
        <w:br/>
        <w:br/>
        <w:br/>
        <w:t>古朴雅致的民宿，让我再一次回归大自然</w:t>
        <w:br/>
        <w:br/>
        <w:br/>
        <w:br/>
        <w:t>小酌微醺后，漫步走回民宿，田间蛙鸣虫唱，月光皎洁如洗，温柔地洒在原木式建筑风格的屋顶，显得既古朴又雅致。</w:t>
        <w:br/>
        <w:br/>
        <w:br/>
        <w:t>月亮那么近，仿佛一伸手就可以抓到。民宿那么静，仿若身处世外桃源，心已无旁骛，只想尽情享受这一刻的宁静。</w:t>
        <w:br/>
        <w:br/>
        <w:br/>
        <w:t>文图/吴言</w:t>
        <w:br/>
        <w:br/>
        <w:br/>
        <w:t>文图/吴言</w:t>
        <w:br/>
        <w:br/>
        <w:br/>
        <w:t>打开大红灯笼下的房门，立刻被征服，宽敞的玄关、萌萌的拖鞋、舒服的布艺沙发、竹制的窗帘、原木装修的主色调，让我又一次回归了大自然。</w:t>
        <w:br/>
        <w:br/>
        <w:br/>
        <w:t>信步走到宽敞的阳台，山风竹叶同吟共舞，月亮如玦玉般在蓝天上作画，诗情画意就在此时此刻。</w:t>
        <w:br/>
        <w:br/>
        <w:br/>
        <w:t>文图/吴言</w:t>
        <w:br/>
        <w:br/>
        <w:br/>
        <w:t>文图/吴言</w:t>
        <w:br/>
        <w:br/>
        <w:br/>
        <w:t>在大自然中酣睡，一夜无梦，直到自然醒。清晨，拉开窗帘，温暖的阳光一泻而入，外面鸟声如洗，远处的白鹅叫声悠悠，又是一个写意的早晨。</w:t>
        <w:br/>
        <w:br/>
        <w:br/>
        <w:t>文图/吴言</w:t>
        <w:br/>
        <w:br/>
        <w:br/>
        <w:t>文图/吴言</w:t>
        <w:br/>
        <w:br/>
        <w:br/>
        <w:t>到野村小味用过早餐后，可以在山水间溜达溜达，继续感受小桥流水的田园风光，也可以体验精心配置的多项娱乐项目或亲子游戏，暂时忘掉烦恼和不愉快，让身体进一步放松，让心灵进一步放下，陪家人或朋友过一个愉快的周末。</w:t>
        <w:br/>
        <w:br/>
        <w:br/>
        <w:t>文图/吴言</w:t>
        <w:br/>
        <w:br/>
        <w:br/>
        <w:t>文图/吴言</w:t>
        <w:br/>
        <w:br/>
        <w:br/>
        <w:br/>
        <w:t>贴士</w:t>
        <w:br/>
        <w:br/>
        <w:br/>
        <w:br/>
        <w:t>我采集了关于黄陂的旅游灵感，这里适合与所有人共同体验。</w:t>
        <w:br/>
        <w:br/>
        <w:br/>
        <w:t>全年都可以来玩。</w:t>
        <w:br/>
        <w:br/>
        <w:br/>
        <w:t>推荐景点：</w:t>
        <w:br/>
        <w:br/>
        <w:br/>
        <w:t>野村谷 木兰天池 木兰山 木兰草原 清凉寨 云雾山</w:t>
        <w:br/>
        <w:br/>
        <w:br/>
        <w:t>美食佳酿：</w:t>
        <w:br/>
        <w:br/>
        <w:br/>
        <w:t>黄陂豆丝 黄陂糍粑 黄陂三鲜 烤全羊 地菜蛋饺</w:t>
        <w:br/>
        <w:br/>
        <w:br/>
        <w:t>娱乐体验：</w:t>
        <w:br/>
        <w:br/>
        <w:br/>
        <w:t>骑马 玻璃桥 水上索桥 滑索 滑草 拓展项目 喂奶鱼</w:t>
        <w:br/>
        <w:br/>
        <w:br/>
        <w:t>特色购物：</w:t>
        <w:br/>
        <w:br/>
        <w:br/>
        <w:t>豆丝 原浆酒</w:t>
        <w:br/>
        <w:br/>
        <w:br/>
        <w:t>特色住宿：</w:t>
        <w:br/>
        <w:br/>
        <w:br/>
        <w:t>野村谷民宿 木兰花乡民宿</w:t>
        <w:br/>
      </w:r>
    </w:p>
    <w:p>
      <w:r>
        <w:t>评论：</w:t>
        <w:br/>
      </w:r>
    </w:p>
    <w:p>
      <w:pPr>
        <w:pStyle w:val="Heading2"/>
      </w:pPr>
      <w:r>
        <w:t>117.湖北隐藏着一个可盐可甜的小镇 距武汉市区仅1小时车程</w:t>
      </w:r>
    </w:p>
    <w:p>
      <w:r>
        <w:t>https://www.tuniu.com/trips/30411535</w:t>
      </w:r>
    </w:p>
    <w:p>
      <w:r>
        <w:t>来源：途牛</w:t>
      </w:r>
    </w:p>
    <w:p>
      <w:r>
        <w:t>发表时间：2018-12-25</w:t>
      </w:r>
    </w:p>
    <w:p>
      <w:r>
        <w:t>天数：</w:t>
      </w:r>
    </w:p>
    <w:p>
      <w:r>
        <w:t>游玩时间：</w:t>
      </w:r>
    </w:p>
    <w:p>
      <w:r>
        <w:t>人均花费：</w:t>
      </w:r>
    </w:p>
    <w:p>
      <w:r>
        <w:t>和谁：</w:t>
      </w:r>
    </w:p>
    <w:p>
      <w:r>
        <w:t>玩法：小众，摄影，主题乐园，古镇，特色表演</w:t>
      </w:r>
    </w:p>
    <w:p>
      <w:r>
        <w:t>旅游路线：</w:t>
      </w:r>
    </w:p>
    <w:p>
      <w:r>
        <w:t>正文：</w:t>
        <w:br/>
        <w:br/>
        <w:t>喜欢柔婉秀美的江南古镇，亦对古朴大气的北方古镇情有独钟。直到去了木兰水镇，才知道原来一座古镇也可以有两种“性格”，可盐可甜，既可以像北方汉子般豪迈坦荡，也可以似江南女子般灵动秀美。</w:t>
        <w:br/>
        <w:br/>
        <w:br/>
        <w:t>从武汉市驱车出发，往北行驶约1个小时，就来到了坐落在黄陂区王家河的木兰古镇。</w:t>
        <w:br/>
        <w:br/>
        <w:br/>
        <w:t>未进景区，就听到景区负责人介绍说，木兰水镇是华中地区首个以军事主题为风格的旅游景区。军事主题？哇哦，一下子就激起了小旅兔的好奇心。一进入景区，我便搜寻着军事主题的相关元素。</w:t>
        <w:br/>
        <w:br/>
        <w:br/>
        <w:t>木兰水镇国防教育知识馆是木兰水镇的主体建筑之一，在这里，军事元素处处可见。“中国梦强军梦”，相信每个刚步入展馆的人都会立刻被这六个映入眼帘的大字所传达出的力量所感染。展馆东侧展示着我国及外军的武器装备模型，西侧则通过图片文献、实物等为我们介绍了我国的建军史。置身于木兰水镇的国防教育知识馆，爱国之情在溢于言表，自豪之情油然而生。</w:t>
        <w:br/>
        <w:br/>
        <w:br/>
        <w:t>出了展馆继续往前走，就到桥前了。刚学习完国防知识，来点惊险刺激的娱乐项目也不错呀。浮桥、铁索桥、木板“泸定桥”，选哪一个？纠结了一会儿，是时候做出选择了。那就木板桥吧~</w:t>
        <w:br/>
        <w:br/>
        <w:br/>
        <w:t>做好防护措施后就战战兢兢地上桥了。刚开始，两手紧握着护栏，连大气都不敢出。那一刻，真真切切地体会到了什么叫“如履薄冰”。走了几步之后发现，只要眼睛盯着木板一步一步往前走，其实也没那么恐怖。于是乎，加快了步伐。还没走多远，桥忽然摇晃得厉害，吓得我立刻站在原地不敢动弹。待桥不再摇晃了，才敢继续往前走。</w:t>
        <w:br/>
        <w:br/>
        <w:br/>
        <w:t>尽管有一点点晕水，走上桥之后却没有退缩的想法，嗯，也算是挑战了自己。在能力范围之内挑战自己，突破自我，这不也正与军事主题相契合吗？</w:t>
        <w:br/>
        <w:br/>
        <w:br/>
        <w:t>走过了桥，穿过水镇乐园，一路上听着嘹亮又令人亢奋的军歌，就来到了河西军事体验区。河西军事体验区又分为军事模型展览区、儿童军事乐园区、军体训练场等。</w:t>
        <w:br/>
        <w:br/>
        <w:br/>
        <w:t>军事模型展览区是按照海、陆、空三大军种概念部署现代军事模型的。三大国防武器模型引得不少游客拍照留念。</w:t>
        <w:br/>
        <w:br/>
        <w:br/>
        <w:t>如果说军事模型展览区备受成年人喜爱，那么儿童军事乐园区则是孩子们的天堂。</w:t>
        <w:br/>
        <w:br/>
        <w:br/>
        <w:t>其中，最受孩子们喜爱的莫过于那艘军舰造型的游乐园了。酷炫的造型，充满乐趣的体验项目，看得小旅兔都跃跃欲试了呢。</w:t>
        <w:br/>
        <w:br/>
        <w:br/>
        <w:t>还没到军体训练场，就听到有人在喊，有人要坐车吗？有没有人要坐车？小旅兔蹬蹬蹬跑了过去。到跟前定睛一看，嗬，八轮驱动的水陆两栖特战车，好酷！一圈下来，跷跷板、梯形坡、长行坡、8字型环绕、S型弯道、V字型漂移、360度旋转……好惊险！好刺激！！好带劲儿！！！</w:t>
        <w:br/>
        <w:br/>
        <w:br/>
        <w:t>在这个过程中，既进一步了解了我国自主研发的新一代作战设备，又实地体验了“陆地猛虎、海上蛟龙”战场突袭的霸气，大赞~</w:t>
        <w:br/>
        <w:br/>
        <w:br/>
        <w:t>除了以上种种，在木兰水镇还可以欣赏到木兰军旅艺术团的精彩演出哦。</w:t>
        <w:br/>
        <w:br/>
        <w:br/>
        <w:t>几乎处处都饱含军事元素的木兰水镇，如同一位铁骨铮铮的豪迈坦荡的汉子。可同时，它也是一位温柔似水的灵动秀美的姑娘啊~</w:t>
        <w:br/>
        <w:br/>
        <w:br/>
        <w:t>古色古香的民居建筑，素雅别致的亭台楼阁，曲径通幽的小道，青砖黛瓦的拱桥，明净透彻的清波，以及那河岸边的乌篷船……无不给人一种置身于江南水乡的错觉。</w:t>
        <w:br/>
        <w:br/>
        <w:br/>
        <w:t>午后，沐浴着冬日暖阳漫步在木兰水镇，贪婪地享受着那份难得的静谧时光。</w:t>
        <w:br/>
        <w:br/>
        <w:br/>
        <w:t>即将走出水镇时，恰逢日落时分，夕阳的余晖洒满小镇，映照在摩天轮上，也映照在湖面上。湖里嬉戏的大白鹅和水鸟，仿佛也在尽情享受落日前最后的美好时光。此时的木兰水镇，又多了几分柔情，增添了几分韵味。我赶紧拿起相机，记录下了这美好画卷。</w:t>
        <w:br/>
        <w:br/>
        <w:br/>
        <w:t>湖北省古镇并不少，可有名的古镇却并不多。若不是此次参加黄陂的活动，还真不知道湖北居然隐藏着一个可盐可甜的木兰水镇。一个小镇，两种性格，这可盐可甜的木兰古镇不正如刚柔并济的木兰一样吗？你说呢？</w:t>
        <w:br/>
      </w:r>
    </w:p>
    <w:p>
      <w:r>
        <w:t>评论：</w:t>
        <w:br/>
      </w:r>
    </w:p>
    <w:p>
      <w:pPr>
        <w:pStyle w:val="Heading2"/>
      </w:pPr>
      <w:r>
        <w:t>118.【原创】武汉纪行——无意间拍到的“红灯笼”武汉汉秀剧场（组图</w:t>
      </w:r>
    </w:p>
    <w:p>
      <w:r>
        <w:t>https://www.tuniu.com/trips/30411542</w:t>
      </w:r>
    </w:p>
    <w:p>
      <w:r>
        <w:t>来源：途牛</w:t>
      </w:r>
    </w:p>
    <w:p>
      <w:r>
        <w:t>发表时间：2018-12-25</w:t>
      </w:r>
    </w:p>
    <w:p>
      <w:r>
        <w:t>天数：</w:t>
      </w:r>
    </w:p>
    <w:p>
      <w:r>
        <w:t>游玩时间：</w:t>
      </w:r>
    </w:p>
    <w:p>
      <w:r>
        <w:t>人均花费：</w:t>
      </w:r>
    </w:p>
    <w:p>
      <w:r>
        <w:t>和谁：</w:t>
      </w:r>
    </w:p>
    <w:p>
      <w:r>
        <w:t>玩法：人文游，摄影，小众</w:t>
      </w:r>
    </w:p>
    <w:p>
      <w:r>
        <w:t>旅游路线：</w:t>
      </w:r>
    </w:p>
    <w:p>
      <w:r>
        <w:t>正文：</w:t>
        <w:br/>
        <w:br/>
        <w:t>有一次去湖北省博物馆，途中看到一栋似红灯笼的建筑屹立在湖边，遂随手拍了下来。回来一查，竟然是大名鼎鼎的武汉汉秀剧场。</w:t>
        <w:br/>
        <w:br/>
        <w:br/>
        <w:t>据相关资料介绍，汉秀剧场是由世界顶尖建筑术设计大师马克·费舍尔先生设计，拥有2000个可移动座席，是世界上第一座采用移动升降座椅的水秀剧场。</w:t>
        <w:br/>
        <w:br/>
        <w:br/>
        <w:t>在演出开始时，前区旋转座椅处于闭合状态，在演出过程中旋转座椅转动打开、后区升降座椅垂直降下，整体座椅呈现开启状态，围合在座席中间的区域是演出水池 其演出水池储水量相当于4个奥运会标准游泳池，可以完成水面与陆地的瞬时转换。</w:t>
        <w:br/>
        <w:br/>
        <w:br/>
        <w:t>另据相关媒体报道，11月1日，位于武汉东湖之滨的汉秀“红灯笼”------汉秀剧场正式面向社会公众免费开放。</w:t>
        <w:br/>
        <w:br/>
        <w:br/>
        <w:t>看到这个消息，着实让我高兴了一下，下次去武汉又有了好去处了。</w:t>
        <w:br/>
        <w:br/>
        <w:br/>
        <w:t>梦幻红灯笼</w:t>
        <w:br/>
        <w:br/>
        <w:br/>
        <w:t>好了，今天就先到这里，待下次俺去里面看了后再拍些照片与大家分享，敬请关注！</w:t>
        <w:br/>
        <w:br/>
        <w:br/>
        <w:t>【相关链接】</w:t>
        <w:br/>
        <w:br/>
        <w:br/>
        <w:t>武汉纪行——武汉之路</w:t>
        <w:br/>
        <w:br/>
        <w:br/>
        <w:t>武汉纪行——行摄武汉</w:t>
        <w:br/>
        <w:br/>
        <w:br/>
        <w:t>漫步武汉江汉路，仿佛走进了二十世纪的建筑博物馆</w:t>
        <w:br/>
        <w:br/>
        <w:br/>
        <w:t>看了江汉关博物馆的展览，发现近代武汉市民的生活原来是这样的</w:t>
        <w:br/>
        <w:br/>
        <w:br/>
        <w:t>走进“大江大湖大武汉”，感受“武汉每天不一样”（10）</w:t>
        <w:br/>
        <w:br/>
        <w:br/>
        <w:t>走进“大江大湖大武汉”，感受“武汉每天不一样”（9）（组图）</w:t>
        <w:br/>
        <w:br/>
        <w:br/>
        <w:t>走进“大江大湖大武汉”，感受“武汉每天不一样”（8）（组图）</w:t>
        <w:br/>
        <w:br/>
        <w:br/>
        <w:t>走进“大江大湖大武汉”，感受“武汉每天不一样”（7）（组图）</w:t>
        <w:br/>
        <w:br/>
        <w:br/>
        <w:t>走进“大江大湖大武汉”，感受“武汉每天不一样”（6）（组图）</w:t>
        <w:br/>
        <w:br/>
        <w:br/>
        <w:t>走进“大江大湖大武汉”，感受“武汉每天不一样”（5）（组图）</w:t>
        <w:br/>
        <w:br/>
        <w:br/>
        <w:t>走进“大江大湖大武汉”，感受“武汉每天不一样”（4）（组图）</w:t>
        <w:br/>
        <w:br/>
        <w:br/>
        <w:t>走进“大江大湖大武汉”，感受“武汉每天不一样”（3）（组图）</w:t>
        <w:br/>
        <w:br/>
        <w:br/>
        <w:t>走进“大江大湖大武汉”，感受“武汉每天不一样”（2）（组图）</w:t>
        <w:br/>
        <w:br/>
        <w:br/>
        <w:t>走进“大江大湖大武汉”，感受“武汉每天不一样”（1）（组图）</w:t>
        <w:br/>
        <w:br/>
        <w:br/>
        <w:t>在中国最杰出的大学校园中徜徉，最后一幕令人震惊（组图）</w:t>
        <w:br/>
        <w:br/>
        <w:br/>
        <w:t>【原创】武汉木兰草原印象（组图）</w:t>
        <w:br/>
        <w:br/>
        <w:br/>
        <w:t>【原创】11月6日清晨，武汉上空风云变幻，最后一幕美的瘆人（组图）</w:t>
        <w:br/>
        <w:br/>
        <w:br/>
        <w:t>【原创】日出武汉（组图）</w:t>
        <w:br/>
        <w:br/>
        <w:br/>
        <w:t>看完了，别忘了做点啥：</w:t>
        <w:br/>
        <w:br/>
        <w:br/>
        <w:t>点赞，关注，拍砖，分享，交流，赞赏，......悉听尊便！</w:t>
        <w:br/>
        <w:br/>
        <w:br/>
        <w:t>欢迎关注！</w:t>
        <w:br/>
        <w:br/>
        <w:br/>
        <w:t>(——END——）</w:t>
        <w:br/>
        <w:br/>
        <w:br/>
        <w:t>【特别声明】:</w:t>
        <w:br/>
        <w:br/>
        <w:br/>
        <w:t>（1）本图片由郑武华摄影创作,版权所有,请勿侵权！（2）如有转载、摘引和使用本人作品之行为的，请务必以超链接形式标明文章原始出处和作者信息及本声明；（3）如需要相关图片的原始文件或有相关合作意向的，请与本人联系。本人微信号：photo0152;微信公众号:yangzhouxiake；头条号 ； 独一无二的影像</w:t>
        <w:br/>
      </w:r>
    </w:p>
    <w:p>
      <w:r>
        <w:t>评论：</w:t>
        <w:br/>
      </w:r>
    </w:p>
    <w:p>
      <w:pPr>
        <w:pStyle w:val="Heading2"/>
      </w:pPr>
      <w:r>
        <w:t>119.［武汉黄陂游］寻木兰故里，听木兰传说</w:t>
      </w:r>
    </w:p>
    <w:p>
      <w:r>
        <w:t>https://www.tuniu.com/trips/30412710</w:t>
      </w:r>
    </w:p>
    <w:p>
      <w:r>
        <w:t>来源：途牛</w:t>
      </w:r>
    </w:p>
    <w:p>
      <w:r>
        <w:t>发表时间：2018-12-27</w:t>
      </w:r>
    </w:p>
    <w:p>
      <w:r>
        <w:t>天数：</w:t>
      </w:r>
    </w:p>
    <w:p>
      <w:r>
        <w:t>游玩时间：</w:t>
      </w:r>
    </w:p>
    <w:p>
      <w:r>
        <w:t>人均花费：</w:t>
      </w:r>
    </w:p>
    <w:p>
      <w:r>
        <w:t>和谁：</w:t>
      </w:r>
    </w:p>
    <w:p>
      <w:r>
        <w:t>玩法：特色表演，人文游，元旦，摄影</w:t>
      </w:r>
    </w:p>
    <w:p>
      <w:r>
        <w:t>旅游路线：</w:t>
      </w:r>
    </w:p>
    <w:p>
      <w:r>
        <w:t>正文：</w:t>
        <w:br/>
        <w:br/>
        <w:br/>
        <w:t>序</w:t>
        <w:br/>
        <w:br/>
        <w:br/>
        <w:br/>
        <w:t>曾有诗赞：黄陂的木兰八景</w:t>
        <w:br/>
        <w:br/>
        <w:br/>
        <w:t>淙淙琤琤绕天池，心心诚诚祈木兰。</w:t>
        <w:br/>
        <w:br/>
        <w:br/>
        <w:t>怪石嶙峋藏古门，杜鹃啼血染云雾。</w:t>
        <w:br/>
        <w:br/>
        <w:br/>
        <w:t>碧波荡漾木兰湖，曲幽水青清凉寨。</w:t>
        <w:br/>
        <w:br/>
        <w:br/>
        <w:t>农耕旧院忆年华，恣意蹄马鸣草原。</w:t>
        <w:br/>
        <w:br/>
        <w:br/>
        <w:t>武汉黄陂是一座有4400年筑城史的文化名城，素有“千年古郡、木兰故里、滨江花都、孝信之城”的美誉，是楚文化的重要发祥地，世代才人辈出比如东汉，江夏太守黄祖北魏，花木兰女扮男装、替父从军的英雄事迹等等。</w:t>
        <w:br/>
        <w:br/>
        <w:br/>
        <w:t>我是一个爱吃爱玩90后摩羯座的妹子</w:t>
        <w:br/>
        <w:br/>
        <w:br/>
        <w:t>喜欢旅行喜欢分享每好的事物</w:t>
        <w:br/>
        <w:br/>
        <w:br/>
        <w:t>如果你也和我有同样的爱好</w:t>
        <w:br/>
        <w:br/>
        <w:br/>
        <w:t>可以关注我的微博:@Annie去旅行 wx:Anniewd66</w:t>
        <w:br/>
        <w:br/>
        <w:br/>
        <w:br/>
        <w:t>关于行程</w:t>
        <w:br/>
        <w:br/>
        <w:br/>
        <w:br/>
        <w:t>［线路］重庆——武汉黄陂——锦里沟——木兰花乡——木兰水镇——木兰山——木兰天池——木兰草原因为是寻木兰故里之旅，所以这次把黄陂的木兰八景都走完啦！每个景区离武汉主城区车距都只有1小时左右的车程，所以交通非常方便。</w:t>
        <w:br/>
        <w:br/>
        <w:br/>
        <w:t>［出行方式］重庆到武汉我选择动车出行比较方便省事，票价（270），也可以选择飞机只是相对于程序麻烦一些，票价300左右。</w:t>
        <w:br/>
        <w:br/>
        <w:br/>
        <w:t>［当地交通］武汉当地交通可以选择大巴车，自驾（建议自驾，玩得比较自由方便些）</w:t>
        <w:br/>
        <w:br/>
        <w:br/>
        <w:br/>
        <w:t>锦里沟的万人年猪宴，小时候过年的味道</w:t>
        <w:br/>
        <w:br/>
        <w:br/>
        <w:br/>
        <w:t>又是一年末了，年味也越来越重。“过年”其实就是意味着家人团圆，和亲人相聚！短暂的休整迎接新的一年！它也是祖祖辈辈延徙下来的习俗！现如今，年的氛围早以没有了以往的热闹和纯真，多数人应该都会在想，年前我们都怀揣翻山越岭也要回家的强烈愿望，回到家却又矛盾地发现年味儿越来越淡了。</w:t>
        <w:br/>
        <w:br/>
        <w:br/>
        <w:t>说起过年，这不在黄陂锦里沟这个与闹市隔绝的地方，没有市区的浮躁和冷漠，但却保留了过年应有的那份热闹~锦里沟是武汉市唯一的土家文化风情旅游区，里面的土家族者是曾经两大土司施南土司下属的忠峒土司第十七代土司王，在清朝雍正年间从鄂西恩施州宣恩县迁至在鄂东，经过近300年的发展变迁，所以这里拥有大量的土家山寨。</w:t>
        <w:br/>
        <w:br/>
        <w:br/>
        <w:t>土家祭司端着披戴大红花的干净年猪登场，土家族一直保留着杀年猪的风俗习惯，而且这种习俗沿袭至今，每年从农历十月起到腊月止便是土家族宰杀年猪的季节，春节的气息就会越来越浓，大人小孩都齐上阵，非常热闹，也让我们这些远道而来的游客大快朵颐，尝到了浓浓的土家年味儿。</w:t>
        <w:br/>
        <w:br/>
        <w:br/>
        <w:t>广场中间架着大大的蒸锅，引得大家纷纷围观，想来也是许多年没见过了，四周架着小格子蒸锅，抬格子都还没上场了，都已经闻到了里面的阵阵肉香~</w:t>
        <w:br/>
        <w:br/>
        <w:br/>
        <w:t>接开格子肉的瞬间，一股满满的年味飘散而来，格子肉其实就是(蒸土猪肉用红薯垫底) 除了格子外，还有正宗的农家炒菜，猪土匪猪肝、韭菜猪血、青椒肉丝、大蒜猪耳、酸辣土豆丝、麻婆豆腐、地皮菜鸡蛋、清炒时蔬、排骨藕汤、土家醉酒一瓶(一斤装)，据说猪都是现杀现在做的，难怪这些肉甚菜吃着非常新鲜可口。</w:t>
        <w:br/>
        <w:br/>
        <w:br/>
        <w:t>宴席上，还有土家醉酒，漂亮的土家幺妹会挨桌敬酒，看我们同行的小伙伴盛情难却，只好先干为敬了。土家人喝酒用的是土碗，喝的方式也不是慢慢咂，而是大口“闷”，似是百纳海量，颇有古人遗风。平常一顿酒喝下来，少说也要两三个钟头，菜凉了又热，火熄了又添。</w:t>
        <w:br/>
        <w:br/>
        <w:br/>
        <w:t>光吃菜喝酒怎么行了，当然还有土家族擅长的歌舞表演，土家族的特色表演舞蹈可以说是数不胜数，每个地方都有自己的特色，这次来到锦里沟，可要好好地欣赏一下。</w:t>
        <w:br/>
        <w:br/>
        <w:br/>
        <w:t>随着土家吹打乐响彻全场，舞狮表演吸引了全场游客的眼球，现场气氛热闹非凡。随后，“年猪祭祀”仪式开始，土家族人素来信奉鬼神、崇拜祖先，祈祷来年五谷丰登、百业兴旺，也是难得一见的稀奇场面，引得游客纷纷聚拢拍照。</w:t>
        <w:br/>
        <w:br/>
        <w:br/>
        <w:t>传说张飞是杀猪匠出身，这是屠夫们心中的偶像，所以祭祀的第一项就是在张飞的神龛面前跪拜祭刀。屠夫手提着竹篮，篮中放着屠刀，以红布掩盖，虔诚的走到张飞神龛面前跪拜。</w:t>
        <w:br/>
        <w:br/>
        <w:br/>
        <w:t>活动间隙，还穿插了现场抽奖活动，大家以0.1妙的速度拿起手机扫描桌子的二维码，揺起奖来，当然奖品有作为“年货”免费送给游客的，大家都玩得太嗨哒！”</w:t>
        <w:br/>
        <w:br/>
        <w:br/>
        <w:t>现场还能买到当地年货土特产，都是土家族的特色产品，原生态、纯天然、无污染，最关键还不贵，像我是比较喜欢吃糍粑的，这一大袋有三斤才二十元，超划算。特别推荐这黄陂豆丝，是黄陂人家家户户都会做的一道菜，也是当地非常有名的特产，一定要带回去尝尝哦，另外还有糍粑、猪肉、茶叶、蜂蜜都是不错的选择......</w:t>
        <w:br/>
        <w:br/>
        <w:br/>
        <w:t>还可以亲身体验一把打糍粑的乐趣，打糍粑是土家族人普遍流行着一种过年的习俗。这一次年猪宴，算是一次新的体验，年关又将至，可记得带些特产回去，与亲朋好友分享。</w:t>
        <w:br/>
        <w:br/>
        <w:br/>
        <w:t>年猪宴周边一条很漂亮的小伞巷子，有许多学生在此休息玩耍，这里很适合女生拍美美的照哟！</w:t>
        <w:br/>
        <w:br/>
        <w:br/>
        <w:t>吃完年猪宴，下午可以继续向锦里沟前进，其实景区很大有湖谷、土家风情寨、山寨民俗风情、王府文化展示、山道滑车等娱乐项目，不过这里环境真的是空气清新，青山绿水，比较幽静，周末爬山的好去处！</w:t>
        <w:br/>
        <w:br/>
        <w:br/>
        <w:t>喜欢刺激的朋友可以挑战一下自己的胆量，从这个玻璃桥贴地走、跪着走、尖叫着走，都可以，玻璃桥距地面还是有百余米的高空，而且玻璃透明，能一眼望到底，不过望下去景色非常不错哦!</w:t>
        <w:br/>
        <w:br/>
        <w:br/>
        <w:t>锦里沟的大型马战实景剧表演《风云土司寨》，是绝对不能错过的。精彩刺激的表演，让看的人都心惊胆战，完全是带给游客带来影视效果的享受。</w:t>
        <w:br/>
        <w:br/>
        <w:br/>
        <w:t>故事从土家王府开始，王府是一处绝佳的风水宝地。人们在这里过着自给自足的幸福生活，通过土司王封疆的做媒，把另一个土司王的儿子和土司王田璋的女儿结成秦晋之好，这本是一桩大好喜事，可就在婚礼当天，就有土匪前来抢劫，原来土匪早已对新娘子的美貌和这块风水宝地觊觎已久。</w:t>
        <w:br/>
        <w:br/>
        <w:br/>
        <w:t>土司王号召全族人，要誓死保卫自己美丽的家园，发出了：“宁肯站着死，决不跪着生”的豪言，和土匪在王府前展开了一场殊死搏斗，也就是下面的马术表演。</w:t>
        <w:br/>
        <w:br/>
        <w:br/>
        <w:t>不得不说，土司寨里的演员这演技堪比电影明星了，在整个马术表演中体现了高超的马上技艺，什么飞马倒立、飞马侧身、倒挂金钩、飞身跃马、马背横身、飞马站立、这些动作都做的十分完美，想来真正的电影明星也不过如此了。</w:t>
        <w:br/>
        <w:br/>
        <w:br/>
        <w:t>演员们在马背上的表演可谓是把土匪的邪恶与马战的惊险刺激表现得淋漓尽致，在配合气势恢宏的场面和爆炸的效果，这才是一场真正的刀光剑影，让我们大饱眼福啊！</w:t>
        <w:br/>
        <w:br/>
        <w:br/>
        <w:t>关于交通</w:t>
        <w:br/>
        <w:br/>
        <w:br/>
        <w:t>一、自驾路线（导航：武汉锦里沟景区）</w:t>
        <w:br/>
        <w:br/>
        <w:br/>
        <w:t>1.二环——竹叶山——岱黄高速——黄陂转盘往左拐——黄土公路——姚集左拐——锦里沟景区</w:t>
        <w:br/>
        <w:br/>
        <w:br/>
        <w:t>2.外环——岱黄高速——黄陂转盘往左拐——黄土公路——姚集左拐——锦里沟景区</w:t>
        <w:br/>
        <w:br/>
        <w:br/>
        <w:t>3.二环——竹叶山——岱黄高速——黄陂转盘往左拐——黄土公路——木兰天池方向——锦里沟景区</w:t>
        <w:br/>
        <w:br/>
        <w:br/>
        <w:t>4.外环——岱黄高速——黄陂转盘往左拐——黄土公路——木兰天池方向——锦里沟景区</w:t>
        <w:br/>
        <w:br/>
        <w:br/>
        <w:t>二、公交/旅游专车</w:t>
        <w:br/>
        <w:br/>
        <w:br/>
        <w:t>武汉市内---公交/地铁</w:t>
        <w:br/>
        <w:br/>
        <w:br/>
        <w:t>1、锦里沟公交路线：汉口火车站—292公交车—黄陂客运站—蔡店巴士—蔡店—面包车/快滴—锦里沟</w:t>
        <w:br/>
        <w:br/>
        <w:br/>
        <w:t>2、旅游专线车发班时间表</w:t>
        <w:br/>
        <w:br/>
        <w:br/>
        <w:t>黄陂客运中心---锦里沟</w:t>
        <w:br/>
        <w:br/>
        <w:br/>
        <w:t>上午发车 8:00，9:00；下午发车13:30，14:00</w:t>
        <w:br/>
        <w:br/>
        <w:br/>
        <w:t>景区直通车 （需提前一天预约哦~）</w:t>
        <w:br/>
        <w:br/>
        <w:br/>
        <w:br/>
        <w:t>木兰小镇遇上江南水乡，谁更胜一筹</w:t>
        <w:br/>
        <w:br/>
        <w:br/>
        <w:br/>
        <w:t>夕阳西下，落日的余辉洒满了整个木兰水镇，微风乍起，细波粼粼，满湖耀眼的碎金，让人舍不得摞眼，生怕错过了什么。小桥流水，两岸细柳随风飘扬，在看那一抹流云彩霞竟美得动人心魄，好似一副江南水乡画卷，韵味十足..</w:t>
        <w:br/>
        <w:br/>
        <w:br/>
        <w:t>木兰水镇，它坐落在黄陂王家河，地处于滠水河和长堰河的交汇处，镇如其名，他依山傍水、杨柳浓荫，还是首个华中地区以军事主题为风格的旅游景区。</w:t>
        <w:br/>
        <w:br/>
        <w:br/>
        <w:t>进入景区里面会发现，真的特别大，而且风景特色非常鲜明，河东是以自然生态观光为主，有民俗风情街，湖心岛，休闲长廊，古镇演艺广场，双龙戏水，竹园等等，还有许多的娱乐项目如铁索挑战桥，高空滑索，水上摩天轮、水上画舫及水上自行车；河西者是以军事体验为主，还包含了儿童游乐等，绝对是大人小孩来了都不想走的乐园。</w:t>
        <w:br/>
        <w:br/>
        <w:br/>
        <w:t>都说冬日难遇暖阳，很幸福我们来的时候天气正好，阳光十足；可能不是周末的原因，游客不算很多，湖中柳树倒影成阴，岸边的仿古亭，让人有种错觉仿佛进入了红楼梦中的大观园，景色如此诱人。</w:t>
        <w:br/>
        <w:br/>
        <w:br/>
        <w:t>沿着长长的九曲桥廊走过湖心岛，远处的青石拱桥安静的横跨于湖中，平如镜的湖面毫无波澜，一对巨大的双龙戏水雕塑落在湖的源头，不是江南却胜似江南水镇风光。</w:t>
        <w:br/>
        <w:br/>
        <w:br/>
        <w:t>长廊边的徽派古式建筑，白墙乌瓦飞檐，在假山流水园林的映衬有一种古典美感。农业博物馆内陈列了许多农耕工具，展示了中国农耕历史文化演变，而且游客还可以亲身体验打水车等农耕活动，感受最朴实的村落记忆。</w:t>
        <w:br/>
        <w:br/>
        <w:br/>
        <w:t>在国防知识馆中学习历史革命的发展，各种贫苦老百姓亲送儿子、丈夫参加红军的历史画面展现我们面前，还有当时红军长征时用过的牛皮、草鞋、铁锅、刺刀、马灯等，可以想而知当时红军过草地、爬雪山时艰难的步伐，让人肃然起敬。</w:t>
        <w:br/>
        <w:br/>
        <w:br/>
        <w:t>各种研制的坦克、战斗机、大炮、导弹、火箭和卫星，还有一些小型兵器，从军刀到机枪，从炸弹到小型导弹、火箭弹，手枪、步枪林林种种，在这里陈列着。</w:t>
        <w:br/>
        <w:br/>
        <w:br/>
        <w:t>都说学习和娱乐是劳逸结合，听着动人的歌声，古镇演艺广场正上演着精彩的表演，是现代与古典的完美融合，走累了可坐下来听听当地的民谣，现在正值冬天，演员们还穿着演出服，这敬业的精神值得一赞啦！</w:t>
        <w:br/>
        <w:br/>
        <w:br/>
        <w:t>一曲“水调歌头”配上华丽的服饰，灵动精彩；明月几时有，把酒问青天。不知天上宫阙，今夕是何年。我欲乘风归去，又恐琼楼玉宇，高处不胜寒。起舞弄清影，何似在人间。转朱阁，低绮户，照无眠。不应有恨，何事长向别时圆？人有悲欢离合，月有阴晴圆缺，此事古难全。但愿人长久，千里共婵娟。</w:t>
        <w:br/>
        <w:br/>
        <w:br/>
        <w:t>喜欢刺激的小伙伴们，这个铁索桥和独木桥可不要错过了，还没开走就能感受到桥上晃动啦，铁索桥两边有安全网罩着，但是脚可以踩的地方只有三根铁索，这是比较考验平衡度的；旁边的独木桥也是比较恐怖的，每块木板间有若大的间隙，这个是没有安全网的，一眼就能看见下面的河水，你会选择哪一条道呢？</w:t>
        <w:br/>
        <w:br/>
        <w:br/>
        <w:t>河西的军事体验区总占地面积达1200多亩，是按照陆海空三大军种概念，分区而建，部署现代军事设施和器材，模拟军营训练科目等多种拓展项目，如水路两栖机动演练、野战飞车、高端真人CS、丛林穿越、野战露营、少年军训营、童子军马场、军事体验亲子乐园等，能满足不同人群不同强度的军事体验需求。</w:t>
        <w:br/>
        <w:br/>
        <w:br/>
        <w:t>各种军事模型在这里展示，让人误以为真。歼-15在外形上与俄制苏-33非常相似，但歼-15融合了歼-11B的技术。在歼-11的基础上新增鸭翼、配装2台大推力发动机，实现了机翼折叠，全新设计了增升装置、起落装置和拦阻钩等系统，使得飞机在保持优良的作战使用性能条件下， 实现了着舰要求的飞行特性。</w:t>
        <w:br/>
        <w:br/>
        <w:br/>
        <w:t>昌河武直-10（英文：CAIC Z-10，中方代号：霹雳火 Fiery Thunderbolt [1] ，亦有直接称之为直-10的叫法）是由昌河飞机工业（集团）有限责任公司中国直升机设计研究所（China Helicopter Research and Development Institute CHRDI，又称602所）进行研发，并由哈尔滨飞机公司负责设计规划的中国人民解放军新一代专业武装直升机。</w:t>
        <w:br/>
        <w:br/>
        <w:br/>
        <w:t>儿童乐园就比较有意思，远看一艘巨大的邮轮，其实是一个游乐园，看着特别壮观，相信每个小朋友心中都会有一个航海的梦吧。</w:t>
        <w:br/>
        <w:br/>
        <w:br/>
        <w:t>尖叫！心跳！刺激！在崎岖不平的战地上，体验一把特战飞车，经过第一个弯道时，战车突然减速，又突然一个急转弯，身体也随着跑车左右摆动，好似坐在翻滚列车的感觉，这就是现实版的速度与激情，有种畅快淋漓的节奏。</w:t>
        <w:br/>
        <w:br/>
        <w:br/>
        <w:t>小桥流水、沙滩玩耍、水上荡舟，户外烧烤（非常环保、无油烟）在享受蓝天与碧水间穿梭于丛林，耳畔鸟语的自然快乐，近距离感受原生态的自然魅力，这就是木兰水镇。</w:t>
        <w:br/>
        <w:br/>
        <w:br/>
        <w:t>关于交通</w:t>
        <w:br/>
        <w:br/>
        <w:br/>
        <w:t>1、乘车路线</w:t>
        <w:br/>
        <w:br/>
        <w:br/>
        <w:t>汉口火车站292路公交车--黄陂钓鱼台客运中心--步行440米--前川站乘坐6号公交--王家河-- 步行 500米--木兰水镇景区</w:t>
        <w:br/>
        <w:br/>
        <w:br/>
        <w:t>2、自驾路线</w:t>
        <w:br/>
        <w:br/>
        <w:br/>
        <w:t>岱黄高速：汉口竹叶山—岱黄高速—黄陂转盘第二个出口黄陂大道—火塔线—景区</w:t>
        <w:br/>
        <w:br/>
        <w:br/>
        <w:t>武麻高速：武汉城区—黄陂东下高速—火塔线—景区</w:t>
        <w:br/>
        <w:br/>
        <w:br/>
        <w:t>机场高速：武汉城区—黄陂转盘第二个出口黄陂大道—火塔线—景区</w:t>
        <w:br/>
        <w:br/>
        <w:br/>
        <w:br/>
        <w:t>木兰习武之地，千年香火胜地——木兰山</w:t>
        <w:br/>
        <w:br/>
        <w:br/>
        <w:br/>
        <w:t>唧唧复唧唧，木兰当户织..........这首脍炙人口的北朝名诗回旋在我脑海。花木兰生在北魏时期，北方游牧民族柔然族不断南下骚扰，北魏政权规定每家出一名男子上前线。但是木兰的父亲年事已高又体弱多病，无法上战场，家中弟弟年龄尚幼，所以，木兰决定替父从军，从此开始了她长达十几年的军旅生活，她代父从军击败入侵民族而流传千古，唐代皇帝追封为“孝烈将军”。</w:t>
        <w:br/>
        <w:br/>
        <w:br/>
        <w:t>关于木兰的传说也是众说纷云，但是木兰文化最为浓厚的首当木兰山了，据史料记载，木兰山始称于公元485年，历代都有众多文人墨客慕花木兰之名而来，并在此留下许多脍炙人口的诗篇，像唐代大诗人杜牧就曾登临木兰山，拜谒木兰庙，写下了《题木兰庙》等传世佳作。</w:t>
        <w:br/>
        <w:br/>
        <w:br/>
        <w:t>木兰山有着1500年的历史，是难得一见的佛道两教共处一山，山上建有七宫八观三十六殿，各宫观庙宇依山就势，高低错落，飞檐翘角，精巧宏伟，如南天门、斗姆宫、报恩殿、帝王宫、三清殿、三天门、金殿、玉皇阁等等名胜，行走在其中，可以感受浓厚的木兰文化韵味，而且这里的香火十分灵验，每年吸引鄂、豫、皖、湘、赣等地近百万游人朝山进香。</w:t>
        <w:br/>
        <w:br/>
        <w:br/>
        <w:t>我们是近下午4点才上的木兰山，一路向木兰山的金顶爬上去，木兰石阶上斑驳的树影，仿佛在诉说岁月遗留的历史记忆。</w:t>
        <w:br/>
        <w:br/>
        <w:br/>
        <w:t>石阶两旁都是依山势而建，高低错落有致的宫观殿堂，首先进入的是一天门，左边是雷祖大殿，右侧有讲经堂；向上就是二天门，过了二天门，都是“唐木兰将军坊”，上镌“忠孝勇节”四字，坊内便是木兰殿，殿中供奉木兰将军塑像。</w:t>
        <w:br/>
        <w:br/>
        <w:br/>
        <w:t>据当地志书记载，木兰将军乃西陵县（驻今黄陂）人，姓朱，父名寿甫，母赵氏。她从小生得身材魁梧，貌若男童，爱好武艺。幼时常与父上香，与山上铁冠道人、靖松道人很熟。道人见木兰身强体壮，性格刚直，便收她为徒，教授武艺，所以木兰山也因此得名。</w:t>
        <w:br/>
        <w:br/>
        <w:br/>
        <w:t>到了木兰殿，发现牌坊上面“忠孝勇节”四个大字，在历史的冲洗下早已模糊不清了。木兰殿是木兰山的重点庙宇，也叫木兰将军坊，是唐朝时立的，经文革时幸存下来的，用“忠孝勇节”四个字形容木兰将军的一生最恰当不过了，牌坊上面还雕刻有“双凤朝阳”，下有“二龙戏珠”，这种“凤上龙下”的建筑风格与中国传统建筑习惯相反，充分体现了人们对木兰将军的敬仰之情。</w:t>
        <w:br/>
        <w:br/>
        <w:br/>
        <w:t>木兰殿雄峙在绝壁之上，朝晖夕映，金光灿灿。殿内供奉着三尊木兰将军像，正面是木兰将军着官袍，手捧宝剑，左边是木兰将军一身戎装，手牵明驼，而右边是木兰将军解甲归田后着女装的肖像。三尊塑像，栩栩如生，静静地享受着供奉者的香火，与殿外雄伟大气的木兰将军坊相映衬。</w:t>
        <w:br/>
        <w:br/>
        <w:br/>
        <w:t>黄陂道教有两大流派，一是正一教，一是全真教。正一教的道士信奉张道陵（即张天师），不出家，可以结婚生子，在民间“画符念咒，降妖驱鬼，唱道斋醮，超度亡灵”，分布甚广。全真教者是唐、宋时进入木兰山，他们大兴土木，建造道观宫殿，香火渐旺，全真教的道士都是超世脱凡，隐居深山道观修炼，以图得道升天。</w:t>
        <w:br/>
        <w:br/>
        <w:br/>
        <w:t>而木兰山的宗教文化，是千年相传，香火不断，两教以南天门为界，佛教寺庙建筑大多在南天门下，道教宫观建筑多在南天门上，形成道中有佛、佛中有道的宗教格局，千百年来，佛、道两教和睦相处。</w:t>
        <w:br/>
        <w:br/>
        <w:br/>
        <w:t>这些建筑群有着“奇”、“险”、“虚”、“幻”的特点，虽然所建年代不同，但“木庐干砌”却是世代相袭，曾被称为“黄陂十景”之首。所谓“干砌”，即是寺观墙垣不用砂浆粘料，而是乱石干砌，大小间压、层叠相衬、彼此牵扯，结为整体。形成了独具匠心的“木庐干砌”青石素瓦与山混为一体建筑特色。</w:t>
        <w:br/>
        <w:br/>
        <w:br/>
        <w:t>位于木兰山北麓第一天峰的玉皇阁，始建于宋代，现存建筑建于明代，为五边形攒顶建筑形式，是木兰山建筑位置最高、地势最险要、影响最大的道教名观。道观内供奉玉皇大帝圣像，左右两边金童玉女相伴。</w:t>
        <w:br/>
        <w:br/>
        <w:br/>
        <w:t>传说玉皇阁是当年朝庭为木兰将军赐冠之所，木兰代父从军十二年，英勇善战，屡建奇功。她不受朝禄，解甲归乡，后来朝廷派遣文武大臣专程来木兰的家乡——木兰山赐冠木兰。为表明木兰“功悬日月”，赐冠之所便定在可触日揽月的最高峰。</w:t>
        <w:br/>
        <w:br/>
        <w:br/>
        <w:t>山不在高，有仙则灵，形容木兰山最为贴切了。在登上木兰山的金顶，体验一把“会当凌绝顶”的快感。诗人杜牧游历木兰山时，认为木兰山的气势与花木兰极为相似，并赋诗留痕："弯弓征战作男儿，梦里曾经与画眉，几度思归还把酒，拂云堆上祝明妃"。高度赞扬了木兰将军女扮男装，奔赴沙场英勇杀敌的高风亮节和孝敬父母的传统美德。</w:t>
        <w:br/>
        <w:br/>
        <w:br/>
        <w:t>在金顶殿内，供奉着披发跣足的真武大帝铜铸鎏金像，真武大帝两旁侍立有金童玉女和水火二将，各尊神像造型优美，铸工精细，金顶下有千险峰，峰上有玉皇阁。</w:t>
        <w:br/>
        <w:br/>
        <w:br/>
        <w:t>交通指南：在武汉客运港乘坐市郊旅游1路专线车，16元/人；或从武汉市内乘车至黄陂，汉口新华路长途汽车站每早7：50发车，13元/人，转当地巴士到木兰山，车费5元/人。</w:t>
        <w:br/>
        <w:br/>
        <w:br/>
        <w:br/>
        <w:t>木兰的外婆家——木兰天池</w:t>
        <w:br/>
        <w:br/>
        <w:br/>
        <w:br/>
        <w:t>石门锁大别，天池秀木兰。古道接悠远，山气入青岚。溪涧听天籁，飞雪落幽潭。空山不见人，但闻溪流声......木兰天池被称为“武汉的后花园"，当地人都口传”武汉人不游木兰天池，枉为武汉人”，而“游武汉不游木兰天池，枉称游武汉”一说，所以来了武汉，必来木兰天池。</w:t>
        <w:br/>
        <w:br/>
        <w:br/>
        <w:t>有关木兰的传说有许多，但这里真的是木兰从小长大、生活的地方，在天池里的小村庄中还有木兰外婆家的遗址，花木兰是中国古代的女英雄，从小时候起在课本、电影、动画片、电视剧里都能见到这个神话般的人物，能看到她从小生长的环境也是非常激动的。</w:t>
        <w:br/>
        <w:br/>
        <w:br/>
        <w:t>木兰天池距武汉市中心仅1个多小时的车程，是武汉近郊的一处浪漫山水地，她有着长达十余公里的森林山水大峡谷。这里沟壑纵横，林木茂盛，一年四季流水不断，呈现的是一种山水交融的湿地生态，平均气温介于15-22℃之间，夏季平均气温25.8℃左右冬暖夏凉了，休闲度假的好去处。</w:t>
        <w:br/>
        <w:br/>
        <w:br/>
        <w:t>清晨，木兰天池在薄雾中显得那么清新灵动，冬日的暧阳还没来得急照耀，但天池处处充满了生机与活力，其实这还不是真正的木兰天池，这只是天池下的一个小龙池，无数的倒影洒满了清澈的水面，好似仙境般的瑶池。架巨大的水转筒车，吱吱呀呀地摇着岁月，也吟唱着乡村古老的歌谣。</w:t>
        <w:br/>
        <w:br/>
        <w:br/>
        <w:t>继续往上，便是向真正的天池高山峡谷，景区内可以选择步行和坐索道到达，步行比较考验大家的体力，坐索道可以欣赏到整个峡谷的全景，都是不错的线路，可以根据自己的需求选择。</w:t>
        <w:br/>
        <w:br/>
        <w:br/>
        <w:t>到达山顶后，在天池旁边斜斜的草坡上，就是彩色滑道，这便是天池的娱乐项目，高台滑草。从100多米高处 一溜儿滑下来，那感觉是既惊险又刺激，胆子大的朋友们，可不要错过寻求这一刺激的机会哟！</w:t>
        <w:br/>
        <w:br/>
        <w:br/>
        <w:t>在峽谷上木兰天池两头挑着如明镜一般的高山湖泊，大小天池的上下落差约有380多米，这里素有“湖北的九寨沟”、“武汉的庐山”之说。相传木兰小时候经常到天池旁舞剑挥刀，操练十分刻苦认真，山上的一草一木皆有木兰的足迹。</w:t>
        <w:br/>
        <w:br/>
        <w:br/>
        <w:t>天池传说</w:t>
        <w:br/>
        <w:br/>
        <w:br/>
        <w:t>相传天池里有一条顽皮的小白龙，经常从水池子里钻出来嬉闹，搅得池水泛滥成灾，老百姓们怨声载道。自小，小木兰就有天不怕，地不怕的英雄气概，决定要教训一下兴风作浪的小白龙。于是，她提着外公用松木削成的一只长剑，日夜地守候在小天池的池水边。终于有一天，小白龙又从小天池的池水里钻了出来，小木兰“嗖”地一步腾跃到了半空，一个大亮相地骑坐在了小白龙的脊背上，手里的松木长剑一下子抵住了小白龙的喉管，喝道：“你的父亲在天上呼风唤雨，为民造福；你却潜在小天池里兴风作浪，祸害百姓。今天，我要好好地教训你！”平日，耀武扬威的小白龙立即卷缩在了这块石头上，至今石上还留有小木兰的脚印，小白龙的爪印。</w:t>
        <w:br/>
        <w:br/>
        <w:br/>
        <w:t>忠孝园中，木兰将军这一尊飒爽英姿的雕像，也蕴含着对木兰将军外婆家遗址的纪念和当地父老乡亲对来自五湖四海游客们的敬意和欢迎。</w:t>
        <w:br/>
        <w:br/>
        <w:br/>
        <w:t>唧唧复唧唧，木兰当户织。不闻机杼声，惟闻女叹息....上千年过去了《木兰辞》的作者早已不知是何人了，但她的作品却一直流传至今，这首木兰诗刻此处，让每位来的游客都能读到见到，十分有意义，不忘这位帼国女英雄。</w:t>
        <w:br/>
        <w:br/>
        <w:br/>
        <w:t>在漫长的中国封建社会中，女子不入史，所以木兰事迹也是很难流传至今的，唐代大诗人杜牧曾游到此处，并赋诗一首：弯弓征战作男儿，梦里曾经与画眉，几度思归还把酒，拂云堆上祝明妃。赞颂了木兰女扮男装，奔赴沙场英勇杀敌的高风亮节和孝敬父母的传统美德。</w:t>
        <w:br/>
        <w:br/>
        <w:br/>
        <w:t>冬日的草原上一片金黄，不得不说木兰天池是一步一景，百步一绝。远处便是木兰的外婆家，前面的小溪清波荡漾像是镶嵌在大片的绿野平畴之中，周边的群山耸翠，绿树含烟，这不正是一处世外桃源吗？</w:t>
        <w:br/>
        <w:br/>
        <w:br/>
        <w:t>外婆家的小路上摆放着农作的谷仓，小时候奶奶家里也这样子的谷仓，只是比这个要大得多，用于存放粮食，不过古时候有没有这样的储存方法，就不知道了，农家生活的气息还是很浓厚的。</w:t>
        <w:br/>
        <w:br/>
        <w:br/>
        <w:t>黄陂志中载：木兰，本县朱氏女，生于唐初……至今，其家犹在木兰山下，其外婆为龙池堰人氏姓黄等等，那此处应该就是木兰的外婆家啦！</w:t>
        <w:br/>
        <w:br/>
        <w:br/>
        <w:t>毛草屋、黄土墙的外观，颇有古时候的农家风格，虽然都知道这是翻新的，但怀着一颗好奇的心，也会认真的去看它每一处的足迹，想想木兰小时候在这里快乐的童年，和外婆一起幸福的生活。</w:t>
        <w:br/>
        <w:br/>
        <w:br/>
        <w:t>屋内有木兰和外婆织布的情景，我想当时的木兰应该对女工不感兴趣，因为她从小就爱舞刀弄枪，就像现在的女汉子一般。</w:t>
        <w:br/>
        <w:br/>
        <w:br/>
        <w:t>偏房的门前对联像是经过岁月的洗礼一般，失去了光亮，就像那两扇门一般古老。</w:t>
        <w:br/>
        <w:br/>
        <w:br/>
        <w:t>醉心的儿歌，又从这里唱起，摇呀摇，摇到外婆桥，外婆双手 将我抱，我在怀里睡觉觉……我们现在看到的就是外婆桥。相传当时朱冯山一带时发山洪，沟中流水涛涛，往来人等十分不便。勤劳善良的外婆每天上山砍柴，省吃俭用，积累了一些钱，修了这座桥。乡民们就叫它外婆桥，这座桥就是按原来的样子修复的。</w:t>
        <w:br/>
        <w:br/>
        <w:br/>
        <w:t>关于交通</w:t>
        <w:br/>
        <w:br/>
        <w:br/>
        <w:t>1、自驾指南</w:t>
        <w:br/>
        <w:br/>
        <w:br/>
        <w:t>从武黄高速、汉宜高速、京珠高速上武汉外环至黄陂木兰天池；</w:t>
        <w:br/>
        <w:br/>
        <w:br/>
        <w:t>从竹叶山上岱黄高速公路到黄陂前川，走黄土一级公路，过长轩岭到十棵松左转，然后前行六公里即到。</w:t>
        <w:br/>
        <w:br/>
        <w:br/>
        <w:t>2、公交指南</w:t>
        <w:br/>
        <w:br/>
        <w:br/>
        <w:t>乘坐轻轨一号线到达终点站汉口北轻轨站汉口北A出站口直达，在汉口北轻轨站有景区直达巴士，票价25/人。</w:t>
        <w:br/>
        <w:br/>
        <w:br/>
        <w:t>3、专线车指南</w:t>
        <w:br/>
        <w:br/>
        <w:br/>
        <w:t>武汉港集散中心有直达车 每天上午8点9点整点发班。</w:t>
        <w:br/>
        <w:br/>
        <w:br/>
        <w:t>汉口火车站乘公交292到黄陂客运站转乘专线巴士可到达木兰天池。</w:t>
        <w:br/>
        <w:br/>
        <w:br/>
        <w:br/>
        <w:t>木兰草原上的那一抹初阳</w:t>
        <w:br/>
        <w:br/>
        <w:br/>
        <w:br/>
        <w:t>木兰草原的日出不是一般的美，可惜贪睡起来晚了那么一点，不过恰好赶上有霜雾的清晨（冬天经常会有的哦），站在草原上的最高点，初阳如万道金光般升起，一面云雾袅袅的湖泊，如临仙境一般，远处若隐若现的小羊在晨雾中漫步，此情此景也只有在木兰草原才能得看到。</w:t>
        <w:br/>
        <w:br/>
        <w:br/>
        <w:t>荆楚名山——木兰山东面就是木兰草原，这个离武汉只有一个小时车程的蒙古民族风情景点。木兰草原春夏可赏格桑花(波斯菊)、平常的草原敖包、草原人家、草原跑马、篝火晚会，据说也是非常有乐趣的。</w:t>
        <w:br/>
        <w:br/>
        <w:br/>
        <w:t>又要马儿跑,又要马儿少吃草.. 那是不可能的，草原上的马儿早早的被放出去来遛弯，在辽阔的草原上无比自在，呼吸着每一丝清新的空气。这里的蒙古马与蒙古人一样，生活在冬季高寒夏季高温地带。它在暴风雪中驰骋如飞，烈日炎炎中行走如流。它有耐寒耐热的奇特本领，因而具有强大的环境适应性。蒙古马体小而又灵活，眼疾而能避险，矫健而有力量，敏锐而又迅捷。</w:t>
        <w:br/>
        <w:br/>
        <w:br/>
        <w:t>看来马儿之间也是有脾气的，这两匹烈马正打得不可开胶，估计是为了旁边的小母马，这大清早的就上演了一出夺妻大戏，好不精彩。</w:t>
        <w:br/>
        <w:br/>
        <w:br/>
        <w:t>小伙伴说这匹温顺的马儿，是不是失恋啦，看看它的眼神好像很抑郁的样子，马其实也是一种有灵性生物，它们鬃毛披拂，高大强健，豪迈彪悍，却对人类充满信任，亲善我们。</w:t>
        <w:br/>
        <w:br/>
        <w:br/>
        <w:t>这里的训马师是我看过比较优秀的，你会发现他在骑马时和马匹最细微的身体语言信号，并作出回应，在外人看起来，他们就像是会“读心术”一样的神奇。</w:t>
        <w:br/>
        <w:br/>
        <w:br/>
        <w:t>想当年花木兰曾是个骑兵，基本上每天都是在马背上度过的，所以这马背上的英姿飒爽，可不是一般人能演出来的，而木兰草原上的马训师都是蒙古族人，在草原上自由放飞早已成习惯，所以大家可以放心大胆的来木兰草原体验马背上的快感。</w:t>
        <w:br/>
        <w:br/>
        <w:br/>
        <w:t>相传，木兰小时候经常骑上她那匹心爱的白马飞奔来到木兰草原练兵习武，人们常常看到木兰驰骋草原的飒爽英姿。后来，木兰替父从军，在边关征战十二年。凯旋归来时，一群景仰木兰将军的将士，追随她一同来到将军的故乡—黄陂。</w:t>
        <w:br/>
        <w:br/>
        <w:br/>
        <w:t>将士中有很大一部分是来自草原的少数民族，为了让他们既能安居乐业，又能长期与自己朝夕相伴，木兰将军决定给他们一处理想的居所。就是这片水丰草美的草原，从此，他们就在这里建立起自己新的家园。再后来，朝庭一位钦差大臣来黄陂拜访木兰故居，当他看到这片美丽的草原，再联想到木兰将军动人的故事，于是将这里命名为“木兰草原”。</w:t>
        <w:br/>
        <w:br/>
        <w:br/>
        <w:t>冬季的木兰草原变成暧色调的金黄，清澈的白鹭湖、宁静的蒙古部落、飘扬的哈达雕塑，一片自然、宁静、祥和。</w:t>
        <w:br/>
        <w:br/>
        <w:br/>
        <w:t>各种马术表演、水上飞索、滑草、骑马、射箭等等娱乐项目十分齐全。小伙伴已经忍不住去体验啦，这个水上飞索，充满速度感和刺激性，可以轻松跨越山谷、河流、湖面等障碍，让您体会到凌空飞渡的新奇感受，太空失重的超级体验，是喜欢刺激的不二选择。</w:t>
        <w:br/>
        <w:br/>
        <w:br/>
        <w:t>看一场堪比影视大片的《花木兰—云中战歌》（这个表演只在特定的时间出演），云中战歌全篇分为《策马从军》、《山河血沃》、《马踏柔然》三个篇章，通过“从军”、“将军百战死”、“壮士十年归”等等片段，展现北魏时期花木兰与柔然之间保家卫国的战争，利用古战场、古城墙的恢弘气势，穿越千年，感受“但使龙城飞将在，不教胡马度阴山”的英雄气概与民族情怀。</w:t>
        <w:br/>
        <w:br/>
        <w:br/>
        <w:t>演出使用了大星的戏剧、烟火、特效、音响、音乐制造惊险瞬间，在刀枪剑戟中不断撞击着观众的视觉体验，向游客展示了花木兰飒爽英姿力拒强敌，被千千万万的人世代诵颂的巾帼英雄形象。她的精神激励着成千上万的中华儿女保卫国家，可歌可泣。</w:t>
        <w:br/>
        <w:br/>
        <w:br/>
        <w:t>尤为值得一提的是这里的烤全羊。烤全羊的历史非常悠久，相传是成吉思汗在征战胜利后用来犒赏有功大臣的。吃烤全羊还非常讲究礼节，首先要在客人中选一位德高望重的人，吃之前从羊腿上切一块肉敬天，并在羊头和羊背上划一个十字剪彩，接下来就要给这位选出来的客人敬上三杯酒，客人在喝第一杯酒时需用食指沾酒，一敬天，二敬地，三敬祖先。客人回座之后就开始分羊而食。</w:t>
        <w:br/>
        <w:br/>
        <w:br/>
        <w:t>娱乐游玩过后，在蒙古包餐厅品味正宗蒙古厨师精心准备的特色烤全羊、马奶酒，手把肉等等让您不出武汉享尽北国风味，最正宗的烤全羊，隔着屏我也能闻到烤羊的香味。蒙古包餐厅也是比较有特点的都是以“李广帐”、“卫青帐”、“霍去病帐”、“苏武帐”、“赎琰包”、“和亲包”、“煮茶包”、“赏月包”命名的，八个蒙古包，彰显民族风情，入住别样感受。</w:t>
        <w:br/>
        <w:br/>
        <w:br/>
        <w:t>关于交通</w:t>
        <w:br/>
        <w:br/>
        <w:br/>
        <w:t>一、自驾路线（导航：武汉锦里沟景区）</w:t>
        <w:br/>
        <w:br/>
        <w:br/>
        <w:t>1.二环——竹叶山——岱黄高速——黄陂转盘往左拐——黄土公路——姚集左拐——锦里沟景区</w:t>
        <w:br/>
        <w:br/>
        <w:br/>
        <w:t>2.外环——岱黄高速——黄陂转盘往左拐——黄土公路——姚集左拐——锦里沟景区</w:t>
        <w:br/>
        <w:br/>
        <w:br/>
        <w:t>3.二环——竹叶山——岱黄高速——黄陂转盘往左拐——黄土公路——木兰天池方向——锦里沟景区</w:t>
        <w:br/>
        <w:br/>
        <w:br/>
        <w:t>4.外环——岱黄高速——黄陂转盘往左拐——黄土公路——木兰天池方向——锦里沟景区</w:t>
        <w:br/>
        <w:br/>
        <w:br/>
        <w:t>二、公交/旅游专车</w:t>
        <w:br/>
        <w:br/>
        <w:br/>
        <w:t>武汉市内---公交/地铁</w:t>
        <w:br/>
        <w:br/>
        <w:br/>
        <w:t>1、锦里沟公交路线：汉口火车站—292公交车—黄陂客运站—蔡店巴士—蔡店—面包车/快滴—锦里沟</w:t>
        <w:br/>
        <w:br/>
        <w:br/>
        <w:t>2、旅游专线车发班时间表</w:t>
        <w:br/>
        <w:br/>
        <w:br/>
        <w:t>黄陂客运中心---锦里沟</w:t>
        <w:br/>
        <w:br/>
        <w:br/>
        <w:t>上午发车 8:00，9:00；下午发车13:30，14:00</w:t>
        <w:br/>
        <w:br/>
        <w:br/>
        <w:br/>
        <w:t>黄陂特色美食篇</w:t>
        <w:br/>
        <w:br/>
        <w:br/>
        <w:br/>
        <w:t>［豆丝］是黄陂的三大传统小吃之一，用大米、绿豆等打浆摊成饼，然后切 丝晾干。黄陂豆丝用纯天然野生葛根粉、精米、 黄豆、优质面粉、植物油等以传统手工工艺并结合现代先进生产工艺精 制而成。野生葛根粉营养价值高，含有大量淀粉多种维生素蛋白质及钙 铁锌硒等矿物质，是国家卫生部认定的药食二用植物也是一种传统中药 材。黄陂豆丝它营养丰富、口味纯正、口感细腻有劲道，由主料大米黄 豆配上绿豆、葛粉、山药、荞麦、芦笋等营养保健材料，采用纯手工操 作，没有任何污染源，实属天然绿色食品。</w:t>
        <w:br/>
        <w:br/>
        <w:br/>
        <w:t>豆丝食用方法：煮食冷水下锅，将豆丝放入水中，小火慢煮熟透即可加调料食用。煮食开水下锅：先将水烧开，再放入豆丝，中火煮熟即可加调料食用。炒豆丝：用凉水浸泡30分钟，滤干水份，用植物（动物）油中火炒，散 状柔和爽口。蒸豆丝：直接将干豆丝放入蒸锅中蒸6--9分钟，取出后蘸佐料吃，甜、 辣、咸均可。</w:t>
        <w:br/>
        <w:br/>
        <w:br/>
        <w:t>下火锅：先用温开水浸泡10分钟，滤干水份等火锅汤料滚开再把豆丝加 入，煮开即食。 炸豆丝：植物油炸，香脆可口。当然，我们并不是提倡此种吃法，炸制 过程会产生少量有害物质。 特别提示： 煮豆丝的时间要比煮面条稍稍长些，因为豆丝没有面条那么容易熟。食 用前按您的口味加入喜爱的辅料和调味品，最好加入青菜或是腊肉咸肉 ，加入蕃茄或是金针菇等味道更佳,也可与糍粑一起煮更有一番风味,还 可作配料与其它菜肴一起炒，也是不错的下酒菜。</w:t>
        <w:br/>
        <w:br/>
        <w:br/>
        <w:t>在云雾山的千人鱼宴上，按传统惯例，豆丝是黄陂人必不可少的年货，每年腊月，家家户户做豆丝，飘出浓浓的年味。</w:t>
        <w:br/>
        <w:br/>
        <w:br/>
        <w:t>［黄陂手工糍粑］黄陂糍粑是黄陂当地备年货时的必备美食。黄陂糍粑以糯米为主料，清洗浸泡后澡搁蒸笼里蒸熟，再迅速放在石舀里舂至绵软柔韧。趁热将饭泥切成小块儿，放入不同的模具制作成可大可小，文案各异的糍粑块，整齐摆放阴干即可。阴干后可浸泡在水中，能长时期保存。</w:t>
        <w:br/>
        <w:br/>
        <w:br/>
        <w:t>现场可以体验打糍粑的乐趣</w:t>
        <w:br/>
        <w:br/>
        <w:br/>
        <w:t>［黄陂三鲜］是武汉市黄陂区民间的传统佳肴，已经流传数百年。三鲜是鱼丸、肉丸、肉糕三样菜看合而为一的统称。在当地过年或红白喜事，都会有这样的菜上席：有“没有三鲜不称席，三鲜不鲜不算好“之说。三鲜各有其制作传统技艺。</w:t>
        <w:br/>
        <w:br/>
        <w:br/>
        <w:br/>
        <w:t>推荐景点</w:t>
        <w:br/>
        <w:br/>
        <w:br/>
        <w:br/>
        <w:t>一、清凉寨</w:t>
        <w:br/>
        <w:br/>
        <w:br/>
        <w:t>木兰清凉寨景区十里中华樱花</w:t>
        <w:tab/>
        <w:t>、映山红</w:t>
        <w:tab/>
        <w:t>、油菜花、茶花花花飘香，推出的攀水瀑布、古炭窑、滴水观音、九龙飞瀑等旅游景点，加入丰富多彩的祈福、采茶等活动。清凉寨深秋，</w:t>
        <w:tab/>
        <w:t>三角枫</w:t>
        <w:tab/>
        <w:t>等多种秋季红叶树种面积3000余亩，形成艳丽的秋季红叶景观。景区内刘家山和丁家山两个高山自然村银杏树达5万余株，其中，百年以上的古银杏近百株，是武汉市境内目前最大的高山古银杏群。</w:t>
        <w:br/>
        <w:br/>
        <w:br/>
        <w:t>二、木兰花乡</w:t>
        <w:br/>
        <w:br/>
        <w:br/>
        <w:t>木兰花乡景区位于湖北省武汉市黄陂区</w:t>
        <w:tab/>
        <w:t>姚家集街杜堂村葛家湾，景区占地7000亩，这里四季花香、梯田层层、雀鸟欢聚、房舍俨然、古色古乡，还有美丽动人的传说故事。深度结合民俗文化与自然文化，打造独具特色的武汉乡村游示范景区，创造性地建起一年365天，天天可赏花的花卉世界。巴黎左岸、梵高印象、彩虹花田三大主题花海，确保游客每天都有花赏，让爱花之人沉醉在各种鲜花的海洋之中。</w:t>
        <w:br/>
        <w:br/>
        <w:br/>
        <w:br/>
        <w:t>出行准备</w:t>
        <w:br/>
        <w:br/>
        <w:br/>
        <w:br/>
        <w:t>一、准备的物品</w:t>
        <w:br/>
        <w:br/>
        <w:br/>
        <w:t>（1） 钱和钱包；钱包，装上贵重物品，比如信用卡、身份证、现金等，贴身保存。带上比预算多20％的钱，再带上20张1元面额的小钞、硬币。为防止意外并留有余地，把备用的信用卡和身份证分开存放。</w:t>
        <w:br/>
        <w:br/>
        <w:br/>
        <w:t>（2） 旅行包；不同旅行包适合不同的旅行。明确你的旅行目的---体育、娱乐、野外活动还是探险旅游，然后挑选适用的旅行包。旅行包的大小最好可以放在座位下、飞机或火车的行李架上。</w:t>
        <w:br/>
        <w:br/>
        <w:br/>
        <w:t>（3）鞋子；穿上合脚的鞋子，带上一些干得快的袜子以免脚受潮。如果要走长路还要带点滑石粉洒在鞋上。最好多带双轻便鞋。</w:t>
        <w:br/>
        <w:br/>
        <w:br/>
        <w:t>（4）医药包；感冒药、止泻药、抗生素、绷带、苏打水、止血棉塞、防晒霜、驱蚊剂等。</w:t>
        <w:br/>
        <w:br/>
        <w:br/>
        <w:t>（5）消遣书；带本书路上阅读。最好是选一本跟目的地的国家、民族有关的书籍。</w:t>
        <w:br/>
        <w:br/>
        <w:br/>
        <w:t>（6）易干的外衣；易干的衣服便于路上换洗。某些织物可以防潮，在参加海上划船、漂流等衣服容易打湿的活动中，可以尽量保证身上又干又保暖。</w:t>
        <w:br/>
        <w:br/>
        <w:br/>
        <w:t>（7）适合各种天气的服装；你带的衣服取决于目的地的气候和你的旅行项目，一件轻便的雨衣是必须的，这件雨衣要有口袋、有帽兜。</w:t>
        <w:br/>
        <w:br/>
        <w:br/>
        <w:t>（8）塑料袋子；可以把脏内衣和湿的游泳衣分开存放，袋子也可以分门别类放旅行用具和化妆品等。记住带上塑料袋和橡皮筋等小物品。</w:t>
        <w:br/>
      </w:r>
    </w:p>
    <w:p>
      <w:r>
        <w:t>评论：</w:t>
        <w:br/>
        <w:t>1.木兰水镇</w:t>
        <w:br/>
        <w:t>2.图一是在哪个地方？</w:t>
      </w:r>
    </w:p>
    <w:p>
      <w:pPr>
        <w:pStyle w:val="Heading2"/>
      </w:pPr>
      <w:r>
        <w:t>120.湖北木兰湖畔，见识中国传统建筑中的“歪门邪道”</w:t>
      </w:r>
    </w:p>
    <w:p>
      <w:r>
        <w:t>https://www.tuniu.com/trips/30413154</w:t>
      </w:r>
    </w:p>
    <w:p>
      <w:r>
        <w:t>来源：途牛</w:t>
      </w:r>
    </w:p>
    <w:p>
      <w:r>
        <w:t>发表时间：2018-12-28</w:t>
      </w:r>
    </w:p>
    <w:p>
      <w:r>
        <w:t>天数：</w:t>
      </w:r>
    </w:p>
    <w:p>
      <w:r>
        <w:t>游玩时间：</w:t>
      </w:r>
    </w:p>
    <w:p>
      <w:r>
        <w:t>人均花费：</w:t>
      </w:r>
    </w:p>
    <w:p>
      <w:r>
        <w:t>和谁：</w:t>
      </w:r>
    </w:p>
    <w:p>
      <w:r>
        <w:t>玩法：元旦，小众，摄影，人文游</w:t>
      </w:r>
    </w:p>
    <w:p>
      <w:r>
        <w:t>旅游路线：</w:t>
      </w:r>
    </w:p>
    <w:p>
      <w:r>
        <w:t>正文：</w:t>
        <w:br/>
        <w:br/>
        <w:t>平常参观的建筑物博物馆，毕竟建筑物大，所以一般都是通过图片或者资料，最多是按照一比几的模型来展览，而在木兰饮马的木兰湖畔，湖北明清古建筑博物馆展出的却是实物建筑，而且还很有“内容”。</w:t>
        <w:br/>
        <w:br/>
        <w:br/>
        <w:t>文图/吴言</w:t>
        <w:br/>
        <w:br/>
        <w:br/>
        <w:t>文图/吴言</w:t>
        <w:br/>
        <w:br/>
        <w:br/>
        <w:br/>
        <w:t>明清古建筑群，搬迁复建耗资达7000万元</w:t>
        <w:br/>
        <w:br/>
        <w:br/>
        <w:br/>
        <w:t>湖北明清古建筑博物馆，也称雨霖古建筑群，位于湖北省武汉市黄陂区雨霖古村，古建筑群里的卢家老宅被利用建成了湖北明代藩王博物馆，里面陈列展出的是湖北明代藩王历史文化专题。因此，整个建筑群也被叫做湖北明代藩王博物馆。</w:t>
        <w:br/>
        <w:br/>
        <w:br/>
        <w:t>“保护为主，抢救第一”， 明清古建筑博物馆是湖北省古建筑保护中心将分散在湖北省内各地方的民间重要原生态古民居建筑及其文物，抢救性地集中搬迁复建而成。</w:t>
        <w:br/>
        <w:br/>
        <w:br/>
        <w:t>文图/吴言</w:t>
        <w:br/>
        <w:br/>
        <w:br/>
        <w:t>文图/吴言</w:t>
        <w:br/>
        <w:br/>
        <w:br/>
        <w:t>建在美丽的木兰湖畔，与有“荆楚明珠”之称的木兰湖、木兰将军庙和木兰墓等景点组成了木兰湖旅游度假区，占地160多亩，总建筑面积12000多平方米。</w:t>
        <w:br/>
        <w:br/>
        <w:br/>
        <w:t>搬迁，是将原建筑物中能够搬运的附件全部搬过来；复建是将搬运过来的原物按原来的结构和位置进行拼装重建，保持原来的样子和结构，保留屋子里有价值的配件和物件，比如门、窗、梁、瓦、桌椅等等，甚至是浮雕墙画。这是一个多么浩大又精细的拼装工程，耗资多达7000万元。</w:t>
        <w:br/>
        <w:br/>
        <w:br/>
        <w:t>文图/吴言</w:t>
        <w:br/>
        <w:br/>
        <w:br/>
        <w:t>文图/吴言</w:t>
        <w:br/>
        <w:br/>
        <w:br/>
        <w:br/>
        <w:t>舒家老屋大门倾斜，属中国传统建筑中的“歪门邪道”</w:t>
        <w:br/>
        <w:br/>
        <w:br/>
        <w:br/>
        <w:t>目前，古建筑群共有12栋建筑物，是分别从崇阳县、通山县、阳新县、枣阳市等地民间搬迁复建过来的，有名人故宅张之洞的别墅，有宋太祖赵匡胤后裔的半部世家民居，有才子辈出的廖氏官堂，有魏晋“竹林七贤”之一阮籍后代的竹林旧宅，有规模宏大的山峡会馆，还有富商豪宅、家族宗祠、节孝牌坊、土家吊脚楼等等。</w:t>
        <w:br/>
        <w:br/>
        <w:br/>
        <w:t>文图/吴言</w:t>
        <w:br/>
        <w:br/>
        <w:br/>
        <w:t>文图/吴言</w:t>
        <w:br/>
        <w:br/>
        <w:br/>
        <w:t>这些建筑物绝大部分是明清建筑，最早的是建于唐末的廖氏官堂。</w:t>
        <w:br/>
        <w:br/>
        <w:br/>
        <w:t>明清古建筑是中国古建筑体系的最后一个高峰，具有形体简练、细节繁琐、稳重严谨的总体建筑风格，外观一般是青砖黛瓦，里面白墙和雕梁画栋，室内突出梁、柱、檩的直接结合。但每座建筑物又各有特点，有的还达到了标新立异的境界。</w:t>
        <w:br/>
        <w:br/>
        <w:br/>
        <w:t>文图/吴言</w:t>
        <w:br/>
        <w:br/>
        <w:br/>
        <w:t>文图/吴言</w:t>
        <w:br/>
        <w:br/>
        <w:br/>
        <w:t>文图/吴言</w:t>
        <w:br/>
        <w:br/>
        <w:br/>
        <w:t>舒家老屋，原址是湖北通山县杨芳乡，属清朝中期的建筑。它的大门倾斜，据说是为了避开对面山峰，面向山坳倾斜而建，讲究的是风水地理和居住感受。站在室内向外看，人不会有压抑感，这应该属于中国传统建筑中的“歪门邪道”。</w:t>
        <w:br/>
        <w:br/>
        <w:br/>
        <w:t>文图/吴言</w:t>
        <w:br/>
        <w:br/>
        <w:br/>
        <w:t>文图/吴言</w:t>
        <w:br/>
        <w:br/>
        <w:br/>
        <w:t>文图/吴言</w:t>
        <w:br/>
        <w:br/>
        <w:br/>
        <w:br/>
        <w:t>亮瞎眼的木雕艺术，细如绣花</w:t>
        <w:br/>
        <w:br/>
        <w:br/>
        <w:br/>
        <w:t>在明清古建筑里，最大的亮点是精致的木雕装饰。</w:t>
        <w:br/>
        <w:br/>
        <w:br/>
        <w:t>在这个明清古建筑群里，几乎所有的建筑里面使用最广泛的也是木雕。有的简单明了，有的复杂精致。</w:t>
        <w:br/>
        <w:br/>
        <w:br/>
        <w:t>文图/吴言</w:t>
        <w:br/>
        <w:br/>
        <w:br/>
        <w:t>文图/吴言</w:t>
        <w:br/>
        <w:br/>
        <w:br/>
        <w:t>木雕是中国第二批国家级非物质文化遗产。</w:t>
        <w:br/>
        <w:br/>
        <w:br/>
        <w:t>俗话说：无雕不成屋，有雕斯为贵，还有人说：一年建房，三年成雕。</w:t>
        <w:br/>
        <w:br/>
        <w:br/>
        <w:t>明清期间是木雕艺术的一个辉煌时期，是古代木雕艺术的一个高峰。湖北的木雕在历史上也是赫赫有名，特别是通山木雕和咸浦帮木雕。</w:t>
        <w:br/>
        <w:br/>
        <w:br/>
        <w:t>走进这些古建筑里，木雕的应用、精细的雕刻技术，令人叹为观止，有的甚至感觉到细如绣花的功夫。</w:t>
        <w:br/>
        <w:br/>
        <w:br/>
        <w:t>文图/吴言</w:t>
        <w:br/>
        <w:br/>
        <w:br/>
        <w:t>文图/吴言</w:t>
        <w:br/>
        <w:br/>
        <w:br/>
        <w:t>这些木雕雕刻的很多是民俗民风、吉祥图案、传奇人物和神话故事，人物花鸟、飞禽走兽栩栩如生、活灵活现，图案优美、结构精巧，让人百看不厌。</w:t>
        <w:br/>
        <w:br/>
        <w:br/>
        <w:t>一般采用的是镂雕和浮雕相结合的技巧，将生活愿景和故事情节融入其中，有情有景、妙趣横生，融故事性和艺术性为一体，品位无穷。</w:t>
        <w:br/>
        <w:br/>
        <w:br/>
        <w:t>文图/吴言</w:t>
        <w:br/>
        <w:br/>
        <w:br/>
        <w:t>文图/吴言</w:t>
        <w:br/>
        <w:br/>
        <w:br/>
        <w:t>这12座明清古建筑物中，最亮瞎眼的是赵氏老屋的木雕，大大小小、精彩纷呈，可以说是精美绝伦。老屋顶有镂空雕花门楼，前有格扇屏风，中间天井两边的厢房外墙有活灵活现的狮头柱，讲述着一个狮子戏球的精彩故事；特别是天井旁边的多根垂花柱，柱头是象、狮、麒麟等吉祥动物，柱子底座是花篮和灯笼，柱体上雕刻的是神话故事和戏剧人物，华贵典雅，每一根垂花柱，都是一件完美的艺术品。寓艺于木、寓教于乐、耐人寻味。</w:t>
        <w:br/>
        <w:br/>
        <w:br/>
        <w:t>文图/吴言</w:t>
        <w:br/>
        <w:br/>
        <w:br/>
        <w:t>文图/吴言</w:t>
        <w:br/>
        <w:br/>
        <w:br/>
        <w:t>这些木雕，没有经过翻新油刷，保留了最原始的颜色和味道。虽然有的已经蒙上灰尘，却精致未减、精美不变、精彩不断，只觉得沧桑厚重感和故事性更加强烈。</w:t>
        <w:br/>
        <w:br/>
        <w:br/>
        <w:t>每一幅木雕作品，就是一个个故事，传递着一个个传奇。</w:t>
        <w:br/>
        <w:br/>
        <w:br/>
        <w:t>文图/吴言</w:t>
        <w:br/>
        <w:br/>
        <w:br/>
        <w:t>文图/吴言</w:t>
        <w:br/>
        <w:br/>
        <w:br/>
        <w:t>穿梭在一栋栋古香古韵的古建筑中，抚摸着一件件细致如绣花的木雕作品，品读每一栋老屋的精彩故事和传奇神话，仿佛穿越在明清时空里，穿行在古建筑的文化殿堂中，曾经洒满庭院的欢声笑语似乎还在耳边回响，沧桑斑驳的青砖黛瓦、木雕墙画、雕梁画栋，无一不是古屋记载历史、传承文化和生息繁衍的生动卷轴。</w:t>
        <w:br/>
        <w:br/>
        <w:br/>
        <w:t>文图/吴言</w:t>
        <w:br/>
        <w:br/>
        <w:br/>
        <w:t>文图/吴言</w:t>
        <w:br/>
        <w:br/>
        <w:br/>
        <w:t>文图/吴言</w:t>
        <w:br/>
        <w:br/>
        <w:br/>
        <w:br/>
        <w:t>贴士</w:t>
        <w:br/>
        <w:br/>
        <w:br/>
        <w:br/>
        <w:br/>
        <w:t>门票：免费</w:t>
        <w:br/>
        <w:br/>
        <w:br/>
        <w:br/>
        <w:t>推荐景点：</w:t>
        <w:br/>
        <w:br/>
        <w:br/>
        <w:t>木兰湖 木兰天池 木兰山 木兰草原 清凉寨 云雾山</w:t>
        <w:br/>
        <w:br/>
        <w:br/>
        <w:t>美食佳酿：</w:t>
        <w:br/>
        <w:br/>
        <w:br/>
        <w:t>黄陂豆丝 黄陂糍粑 黄陂三鲜 烤全羊 地菜蛋饺</w:t>
        <w:br/>
        <w:br/>
        <w:br/>
        <w:t>娱乐体验：</w:t>
        <w:br/>
        <w:br/>
        <w:br/>
        <w:t>骑马 玻璃桥 水上索桥 滑索 滑草 拓展项目 喂奶鱼</w:t>
        <w:br/>
        <w:br/>
        <w:br/>
        <w:t>特色购物：</w:t>
        <w:br/>
        <w:br/>
        <w:br/>
        <w:t>豆丝 原浆酒</w:t>
        <w:br/>
        <w:br/>
        <w:br/>
        <w:t>特色住宿：</w:t>
        <w:br/>
        <w:br/>
        <w:br/>
        <w:t>野村谷民宿 木兰花乡民宿</w:t>
        <w:br/>
      </w:r>
    </w:p>
    <w:p>
      <w:r>
        <w:t>评论：</w:t>
        <w:br/>
      </w:r>
    </w:p>
    <w:p>
      <w:pPr>
        <w:pStyle w:val="Heading2"/>
      </w:pPr>
      <w:r>
        <w:t>121.【武汉】自驾大黄陂，探寻木兰传</w:t>
      </w:r>
    </w:p>
    <w:p>
      <w:r>
        <w:t>https://www.tuniu.com/trips/30412787</w:t>
      </w:r>
    </w:p>
    <w:p>
      <w:r>
        <w:t>来源：途牛</w:t>
      </w:r>
    </w:p>
    <w:p>
      <w:r>
        <w:t>发表时间：2018-12-28</w:t>
      </w:r>
    </w:p>
    <w:p>
      <w:r>
        <w:t>天数：</w:t>
      </w:r>
    </w:p>
    <w:p>
      <w:r>
        <w:t>游玩时间：</w:t>
      </w:r>
    </w:p>
    <w:p>
      <w:r>
        <w:t>人均花费：</w:t>
      </w:r>
    </w:p>
    <w:p>
      <w:r>
        <w:t>和谁：</w:t>
      </w:r>
    </w:p>
    <w:p>
      <w:r>
        <w:t>玩法：特色表演，人文游，美食，自助游，骑马</w:t>
      </w:r>
    </w:p>
    <w:p>
      <w:r>
        <w:t>旅游路线：</w:t>
      </w:r>
    </w:p>
    <w:p>
      <w:r>
        <w:t>正文：</w:t>
        <w:br/>
        <w:br/>
        <w:br/>
        <w:t>前言、鹰行——我的前言自述</w:t>
        <w:br/>
        <w:br/>
        <w:br/>
        <w:br/>
        <w:t>【这次旅行的由来】</w:t>
        <w:br/>
        <w:br/>
        <w:br/>
        <w:t>在中国历史上，花木兰是一个特殊的巾帼英雄，她代父从军击败入侵民族而流传千古，唐代皇帝追封为“孝烈将军”。早在去年的时候，雄鹰就计划着去黄陂看一看当地的木兰文化，但是因为没有假期的缘故，一直往后推，这次终于有了假期，所以也就有了这次旅行。</w:t>
        <w:br/>
        <w:br/>
        <w:br/>
        <w:t>【这次旅行的介绍】</w:t>
        <w:br/>
        <w:br/>
        <w:br/>
        <w:t>出发城市:武汉</w:t>
        <w:br/>
        <w:br/>
        <w:br/>
        <w:t>出发时间:2018年12月14日</w:t>
        <w:br/>
        <w:br/>
        <w:br/>
        <w:t>出行天数:3天</w:t>
        <w:br/>
        <w:br/>
        <w:br/>
        <w:t>经历景区:木兰花乡、锦里沟、清凉寨、云雾山</w:t>
        <w:br/>
        <w:br/>
        <w:br/>
        <w:t>好啦，接下来，好戏开锣，请大家尽情欣赏我的这篇游记吧~</w:t>
        <w:br/>
        <w:br/>
        <w:br/>
        <w:br/>
        <w:t>攻略、鹰行——行程目录、行前准备</w:t>
        <w:br/>
        <w:br/>
        <w:br/>
        <w:br/>
        <w:t>行程目录</w:t>
        <w:br/>
        <w:br/>
        <w:br/>
        <w:t>以下的路线是老鹰在武汉期间的行程安排，也算是我个人深思熟虑以后的结果，如果对于怎么在当地玩比较迷茫的话，建议可以参考下老鹰的行程。如果有什么不懂的地方，也可以留言咨询老鹰哈。</w:t>
        <w:br/>
        <w:br/>
        <w:br/>
        <w:t>【12.14第一天】武汉→黄陂</w:t>
        <w:br/>
        <w:br/>
        <w:br/>
        <w:t>上午： 从武汉自驾前往黄陂，耗时2时</w:t>
        <w:br/>
        <w:br/>
        <w:br/>
        <w:t>下午：游览木兰花乡，耗时2时</w:t>
        <w:br/>
        <w:br/>
        <w:br/>
        <w:t>晚上：宿黄陂木兰花乡</w:t>
        <w:br/>
        <w:br/>
        <w:br/>
        <w:t>【12.15第二天】黄陂</w:t>
        <w:br/>
        <w:br/>
        <w:br/>
        <w:t>上午：游览锦里沟，耗时4时</w:t>
        <w:br/>
        <w:br/>
        <w:br/>
        <w:t>下午：前往清凉寨</w:t>
        <w:br/>
        <w:br/>
        <w:br/>
        <w:t>晚上：宿清凉寨</w:t>
        <w:br/>
        <w:br/>
        <w:br/>
        <w:t>【12.16第三天】黄陂→武汉</w:t>
        <w:br/>
        <w:br/>
        <w:br/>
        <w:t>上午：清凉寨看日出</w:t>
        <w:br/>
        <w:br/>
        <w:br/>
        <w:t>云雾山，耗时3时</w:t>
        <w:br/>
        <w:br/>
        <w:br/>
        <w:t>下午：返回武汉</w:t>
        <w:br/>
        <w:br/>
        <w:br/>
        <w:br/>
        <w:br/>
        <w:br/>
        <w:t>评论</w:t>
        <w:br/>
        <w:br/>
        <w:br/>
        <w:t>行前准备</w:t>
        <w:br/>
        <w:br/>
        <w:br/>
        <w:t>出门旅行，最重要的任务，也是当务之急的便是做攻略，接下来，老鹰向大家介绍下老鹰的方式与方法。</w:t>
        <w:br/>
        <w:br/>
        <w:br/>
        <w:t>此次活动携带的物品：</w:t>
        <w:br/>
        <w:br/>
        <w:br/>
        <w:t>1、证件：</w:t>
        <w:br/>
        <w:br/>
        <w:br/>
        <w:t>①身份证、这是第一位，也是最重要的，无论是住酒店、乘坐交通都必须要有这个。</w:t>
        <w:br/>
        <w:br/>
        <w:br/>
        <w:t>②银行卡、其实在网络支付非常便捷的今天，不拿银行卡也没事，不过建议拿着，有备无患。</w:t>
        <w:br/>
        <w:br/>
        <w:br/>
        <w:t>2、摄影器材：</w:t>
        <w:br/>
        <w:br/>
        <w:br/>
        <w:t>相机:佳能6D2</w:t>
        <w:br/>
        <w:br/>
        <w:br/>
        <w:t>镜头: 17-40 F4.0（广角）、50 F1.8（定焦） 70-200 F2.8（长焦）</w:t>
        <w:br/>
        <w:br/>
        <w:br/>
        <w:t>手机:苹果6 (手机虽然画质不好,但便于扫街)</w:t>
        <w:br/>
        <w:br/>
        <w:br/>
        <w:t>附件：快门线、三脚架、减光镜、备电池、摄影包</w:t>
        <w:br/>
        <w:br/>
        <w:br/>
        <w:t>3、个人用品：</w:t>
        <w:br/>
        <w:br/>
        <w:br/>
        <w:t>①服装、如果不讲究，服装以轻便为主就可以。如果讲究，建议准备应景的服装。</w:t>
        <w:br/>
        <w:br/>
        <w:br/>
        <w:t>②洗漱用品、除了牙刷、牙膏、毛巾、护肤品以外，如果用不惯酒店的洗漱用品，还可以拿上使用习惯的洗漱玩意。</w:t>
        <w:br/>
        <w:br/>
        <w:br/>
        <w:t>③雨伞：不知道大家是否遇到过这种情况，出门不带伞，肯定会下雨。所以呢，建议带上雨伞，雨伞重量很轻，而且实用性很强。</w:t>
        <w:br/>
        <w:br/>
        <w:br/>
        <w:t>4、选择性携带的用品：</w:t>
        <w:br/>
        <w:br/>
        <w:br/>
        <w:t>①笔记本电脑、作为一名职业旅行者，笔记本是必备的。无论是修图、写稿子都需要用上。普通游客的话，老鹰建议就可以选择不携带了。</w:t>
        <w:br/>
        <w:br/>
        <w:br/>
        <w:t>②零钱、出门全程打车的话，费用会很高，建议选择准备一些零钱，以备乘公交的时候使用。</w:t>
        <w:br/>
        <w:br/>
        <w:br/>
        <w:t>PS：当然了，这些行前准备只是大体上的，可能不同出发地与不同旅行方式，准备的不是太一样。建议携带一定精简些，这样自己也不会太累。</w:t>
        <w:br/>
        <w:br/>
        <w:br/>
        <w:br/>
        <w:t>木兰花乡</w:t>
        <w:br/>
        <w:br/>
        <w:br/>
        <w:br/>
        <w:t>或许对很多人来讲，濒临寒冬的12月并不是一个合适旅游的季节，但在武汉市黄陂区姚家集杜堂村的木兰花乡景区内，雄鹰却看到了不同寻常冬日所能看到的美丽景色。</w:t>
        <w:br/>
        <w:br/>
        <w:br/>
        <w:t>进入木兰花乡景区以后，映入眼帘的便是一幅幅巨大的实景宣传图，从实景宣传图上可以得知，木兰花乡是名不虚传的，因为这里一年四季都有盛开的鲜花，诸如寒冷的冬季就有百合、千日红、虞美人等花朵争奇斗艳。</w:t>
        <w:br/>
        <w:br/>
        <w:br/>
        <w:t>穿越过花海以后，是一片巨大的娱乐区，这里有碰碰车、卡丁车之类的项目，据说这些项目的场地也都是严格根据各项要求完成的，诸如卡丁车赛道，都是可以承办专业赛事的标准。</w:t>
        <w:br/>
        <w:br/>
        <w:br/>
        <w:t>沿着道路一路前行，风景也越来越为之古意盎然，原来不经意之间，雄鹰已经来到了古文化区域，这里是一大片的民宿、民俗为主题的区域。</w:t>
        <w:br/>
        <w:br/>
        <w:br/>
        <w:t>最让雄鹰为之惊讶的是这片区域内的那座全国首家木兰文化博物馆，黄陂是木兰文化的起源地，所以一座以纪念花木兰为主题的博物馆其实是很有必要的。</w:t>
        <w:br/>
        <w:br/>
        <w:br/>
        <w:t>和大部分博物馆一样，展馆内陈列着许许多多珍贵的瓷器、书籍、邮票、证件、连环画、绣品等等珍贵的等多个种类的展品。</w:t>
        <w:br/>
        <w:br/>
        <w:br/>
        <w:t>让雄鹰印象最深刻的莫过于博物馆中陈列了很多有关于木兰传说的书籍，虽然因为放置在陈列柜里，不能翻阅，但也足以让游客感受到木兰文化的厚重与底蕴。</w:t>
        <w:br/>
        <w:br/>
        <w:br/>
        <w:t>参观过博物馆以后，沿着指示牌继续前行，一路上尽是一些以本地特色民俗为主的木兰古街，据说这里的民宅里面住着很多传统的匠人，他们个个都有拿手绝活，剪纸、刺绣、吹糖人等手艺都堪称一绝。复古的建筑物以及精致的摆放足以给参观者们留下深深的印象。</w:t>
        <w:br/>
        <w:br/>
        <w:br/>
        <w:t>在木兰花乡景区内还有一处名为鸟语林的地方，这片占地百亩的地方，据说这一大片林子里一共生存了100多种鸟类呢。</w:t>
        <w:br/>
        <w:br/>
        <w:br/>
        <w:t>在这里除了常规的游览以外，游客们还可以和小鸟进行对话和亲密接触。所以呢，如果是亲子游的朋友们，其实很适合带小朋友们来这里接受一番寓教于乐的兴趣的。</w:t>
        <w:br/>
        <w:br/>
        <w:br/>
        <w:t>快乐的时间总是短暂的，很快整个行程的游览便告一段落了，但美丽的景色却永恒的留在了心中，也期待下次能有机会再次体验着无与伦比的美景。</w:t>
        <w:br/>
        <w:br/>
        <w:br/>
        <w:br/>
        <w:t>锦里沟</w:t>
        <w:br/>
        <w:br/>
        <w:br/>
        <w:br/>
        <w:t>在土家族的习惯中，家家都有喂猪、古有“穷不丢猪”、“养猪为过年”的说法。他们认为喂一头或两头大年猪是家庭富裕的象征，是家庭万事顺场的兆头。因此，对于土家族而言，一年一度的杀年猪是一种非常具有代表性的传统习俗。</w:t>
        <w:br/>
        <w:br/>
        <w:br/>
        <w:t>而今天呢，雄鹰与朋友们在武汉市黄陂区锦里沟景区便邂逅了一场别开生面的年猪宴盛宴。期间，无论是精彩纷呈的庆祝活动或是美味不可抵挡的美食都给雄鹰留下了深刻的印象，接下来就由雄鹰向大家介绍一番年猪宴的盛况吧。</w:t>
        <w:br/>
        <w:br/>
        <w:br/>
        <w:t>锦里沟位于武汉市黄陂区北部的蔡店街道境内，主要由环湖风情体验区、峡谷游览区和寨王文化展示区三个部分区域组成。目前是整个武汉市唯一的土苗文化风情旅游区，同时也是最大的自然山水度假区。</w:t>
        <w:br/>
        <w:br/>
        <w:br/>
        <w:t>年猪宴是锦里沟景区一周一度的盛宴，也就是说呢，每逢周末景区都会组织一次年猪宴这样的活动。碰巧这次雄鹰一行人刚好赶上了这个周末的年猪宴。</w:t>
        <w:br/>
        <w:br/>
        <w:br/>
        <w:t>进入景区以后，首先看到的便是张灯结彩的广场，广场的入口处还有一位特意守候的工作人员向过往的行人赠送小礼物。而广场内呢，到处都是忙碌的人群，有在准备舞狮表演的特技演员，还有正在准备烧火煮饭的餐饮工作者。</w:t>
        <w:br/>
        <w:br/>
        <w:br/>
        <w:t>就在观众们焦急的等待中，时间悄悄地流逝了。随着主持人热情洋溢的发言，年猪宴也随之正式开始。</w:t>
        <w:br/>
        <w:br/>
        <w:br/>
        <w:t>先是精彩的舞狮表演，随后呢，是土家族最传统的祭祀白虎仪式，那神秘的祭祀在舞蹈的衬托下，念着旁人听不太懂的咒语，整个表演氛围显得既庄重而又神秘气息十足。</w:t>
        <w:br/>
        <w:br/>
        <w:br/>
        <w:t>表演结束以后，杀猪宴正式开始。工作人员们纷纷将用格子盛放的蒸肉便端上餐桌。对于杀猪宴而言，蒸肉是一道主菜，这道主菜由五花肉、瘦肉和排骨组成，下面还垫有蒸好了的南瓜和土豆。</w:t>
        <w:br/>
        <w:br/>
        <w:br/>
        <w:t>就在雄鹰一行人就着开胃小菜吃蒸肉的同时，工作人员们又纷纷的送上了苞谷酒。苞谷酒就是用玉米酿成的白酒，度数非常的高，但是对于爱喝酒的人而言，只要喝过苞谷酒的人，就一定忘不了那种火辣辣的味道。</w:t>
        <w:br/>
        <w:br/>
        <w:br/>
        <w:br/>
        <w:t>风云土司寨</w:t>
        <w:br/>
        <w:br/>
        <w:br/>
        <w:br/>
        <w:t>在武汉市黄陂区有一处名为锦里沟的景区，这座景区是整个唯一一处的土苗文化风情旅游区，共分为环湖风情体验区、峡谷游览区和寨王文化展示区三块区域。而雄鹰接下来要讲述的故事则要从寨王文化展示区讲起。</w:t>
        <w:br/>
        <w:br/>
        <w:br/>
        <w:t>说到这里，可能很多朋友会好奇，武汉还有土家族聚居吗？其实，从清朝雍正年间就已经有土家族在这里生活栖息了。在雍正年间的时候，当时的王朝为了加强中央集权制度，特意实行“改土归流”政策。</w:t>
        <w:br/>
        <w:br/>
        <w:br/>
        <w:t>而施南土家族土司下属的忠峒土司第十七代土司王便奉命从鄂西的恩施州宣恩县迁至鄂东的黄陂地区生活，至今已经有三百年的历史了。</w:t>
        <w:br/>
        <w:br/>
        <w:br/>
        <w:t>锦里沟景区内的《风云土司寨》便是以描述这一历史事件为原型而组织的一场盛大的实景演出秀，景区的每天下午都会举行这样一场盛大的演出。</w:t>
        <w:br/>
        <w:br/>
        <w:br/>
        <w:t>在故事中，首先讲述的是土家族人搬迁到这里以后，过着幸福的生活，一些特技演员们还表演了蹬桌、蹬缸之类的表演，虽然在很多地方都已经看过这种特技，但在这里看到，还是忍不住有些惊讶。</w:t>
        <w:br/>
        <w:br/>
        <w:br/>
        <w:t>展示过幸福的生活以后，三位从恩施迁移到这里的土司就出场了，从对话中可以的得知他们三个关系都特别好，其中两家甚至打算结一个儿女亲家，就在这其乐融融的环境下，一群马匪突然杀了出来，并打砸抢烧了一阵子。随后要求土司交出女儿并将这座寨子交给他们管理。</w:t>
        <w:br/>
        <w:br/>
        <w:br/>
        <w:t>土司自然是不愿意了，随后号令全体寨民，并立下了“宁肯站着死，决不跪着生”的誓言。接下来呢，山寨和马匪进行了一场殊死的搏杀。</w:t>
        <w:br/>
        <w:br/>
        <w:br/>
        <w:t>在这场精彩的马战下，演员们纷纷表现了自己精湛的马术技能，诸如飞马倒立、飞马平身、蹬里藏身之类的，还激起了观众们的阵阵喝彩声。</w:t>
        <w:br/>
        <w:br/>
        <w:br/>
        <w:t>最后的这场精彩大战自然是邪不压正的，马匪终于被山寨的军民们给消灭了，当地的人们又迎来了幸福而又和谐的生活。男主角和女主角也自然而然的结婚了，过上了幸福的生活。</w:t>
        <w:br/>
        <w:br/>
        <w:br/>
        <w:br/>
        <w:t>木兰清凉寨</w:t>
        <w:br/>
        <w:br/>
        <w:br/>
        <w:br/>
        <w:t>说起黄陂的清凉寨，很多人脑海中的印象便是清凉寨是武汉范围内最高的山峰，也是夏季的时候最适宜的避暑圣地之一。其实不然，除了以上这两个优点以外，清凉寨的日出也很美。</w:t>
        <w:br/>
        <w:br/>
        <w:br/>
        <w:t>当离开锦里沟景区以后，便驱车赶往清凉寨，按计划呢，今晚下榻清凉寨山顶上的酒店，明天一大早再去看清凉寨的日出。</w:t>
        <w:br/>
        <w:br/>
        <w:br/>
        <w:t>对于其他景区而言，清凉寨的山路也算是一段值得欣赏的景观，那蜿蜒曲折的山路，一侧是陡峭的崖壁，一边是万丈悬崖，不仅仅路窄坡度大，汽车行驶其中更是非常的危险。</w:t>
        <w:br/>
        <w:br/>
        <w:br/>
        <w:t>好不容易才抵达了山腰酒店附近，或许是因为最近接近年关，清凉寨景区正在酒店一侧的百姓舞台组织活动。</w:t>
        <w:br/>
        <w:br/>
        <w:br/>
        <w:t>在活动的现场呢，有各种各样的当地美食，诸如野蜂蜜、烤山芋等等，刚好玩了一整天也有些饿了，雄鹰一行人索性便在这里品味一番特色美食。</w:t>
        <w:br/>
        <w:br/>
        <w:br/>
        <w:t>第二天天还没亮，雄鹰便与同一房间的友人起床，搭乘景区的摆渡车前往山顶拍摄日出。这个时候的山间其实是很凉的，尤其是在摆渡车上，偶尔刮过的一阵山风，便能激起浑身的鸡皮疙瘩。</w:t>
        <w:br/>
        <w:br/>
        <w:br/>
        <w:t>摆渡车行驶到山路的尽头，便停下来，开车的工作人员提示我们，剩下的山路开车上不去了，只能自己徒步走上去。刚好这个时候，天空已经有些泛红，我们担心日出快要出来了，便三步并两步，抓紧到山顶上去。</w:t>
        <w:br/>
        <w:br/>
        <w:br/>
        <w:t>抵达山顶以后的场景，还是略让人有些失望的，只见金黄色的太阳被厚厚的云层所遮挡，同行的朋友看到这幅场景便有些失望，担心今天看不到日出了。但是本着不怕一万，就怕万一的心态，大家还是准备好三脚架和单反，准备等待稍纵即逝的机会。</w:t>
        <w:br/>
        <w:br/>
        <w:br/>
        <w:t>正所谓功夫不负有心人，在耐心地等待了近二十分钟以后，灿烂的太阳光还是冲破了厚厚的云层，将炙热的光芒布满了整个地平线，那一瞬间的震撼简直无法用语言来形容。</w:t>
        <w:br/>
        <w:br/>
        <w:br/>
        <w:t>绚烂的光芒绽放着万道光芒，光芒之下则是万顷波涛而又连绵不绝的云海，若隐若现，若明若暗，却又冉冉上升。此情此景不禁让人想起唐朝诗人白居易的那首《忆江南》：“日出江花红胜火，春来江水绿如蓝。”</w:t>
        <w:br/>
        <w:br/>
        <w:br/>
        <w:t>就这样，欣赏过美丽的风景以后，一行人陆续搭乘摆渡车返回酒店，酒店方面呢，也准备好了一顿丰富的自助早餐，等着我们去享用。吃过早餐以后，在酒店周围又拍摄了一些照片便踏上了返回的旅途。</w:t>
        <w:br/>
        <w:br/>
        <w:br/>
        <w:br/>
        <w:t>云雾山</w:t>
        <w:br/>
        <w:br/>
        <w:br/>
        <w:br/>
        <w:t>近日，雄鹰在中国腹地的湖北省武汉市黄陂区云雾山景区参加了一场别开生面的节日——捕鱼节。说到这里，很多朋友或许会好奇，为什么云雾山会有这样的节日呢？</w:t>
        <w:br/>
        <w:br/>
        <w:br/>
        <w:t>其实啊，这是因为云雾山上的水资源非常的丰富，山间就有一大片的湖泊，湖泊中便生活着大量的鱼类，因而每年年关之前，景区总要组织一场捕鱼节来欢乐一番。</w:t>
        <w:br/>
        <w:br/>
        <w:br/>
        <w:t>步入捕鱼节会场，映入眼帘的便是板凳龙表演，板凳龙是起源于江浙地区的传统民俗活动之一，这场仪式参与人数不定，但最少要有9个人。</w:t>
        <w:br/>
        <w:br/>
        <w:br/>
        <w:t>除了龙头和龙尾以外，每个人都有举着一个板凳。此外，还要有两个人举着宝珠逗引板凳龙前行，很多游客在这样热闹的环境下，忍不住参与进去，因而现场是非常的热闹。</w:t>
        <w:br/>
        <w:br/>
        <w:br/>
        <w:t>看过板凳龙以后，沿着步道下行，便可以看到一望无际的湖泊，雄鹰来的时候还算巧合，刚好还有工作人员在这里捕鱼，趁机还拍了几张捕鱼时候的照片。</w:t>
        <w:br/>
        <w:br/>
        <w:br/>
        <w:t>而捕鱼池塘一旁呢，则正有一些工作人员在热气腾腾的做着饭菜。饭菜的主食是豆丝，豆丝是黄陂传统的民间美食之一，味道还是很不错的。</w:t>
        <w:br/>
        <w:br/>
        <w:br/>
        <w:t>在捕鱼节期间，全鱼宴是最不容错过的体验，新鲜的大鱼被捕上来以后，现场立马杀了，炖成一大锅热气腾腾的全鱼宴。</w:t>
        <w:br/>
        <w:br/>
        <w:br/>
        <w:t>品尝过全鱼宴以后，不妨到云雾山蜡像综艺馆去看一看精致的蜡像文化，云雾山的蜡像文化以木兰文化为主题，是一处集人物塑像、娱乐互动于一体的蜡像综艺展览馆。</w:t>
        <w:br/>
        <w:br/>
        <w:br/>
        <w:t>馆内主要展示了花木兰习武、替父从军、荣归故里等场景，除此以外，还有历史名人和一些娱乐、体育、武术等方面的明星阵容，各个惟妙惟肖，显得非常精致。</w:t>
        <w:br/>
        <w:br/>
        <w:br/>
        <w:t>蜡像馆的一侧还有一座民俗村，据说这座村庄的村民各个都会捏泥人，所以又被称为泥人村，村头还树立着一块泥人王的碑刻。走进这里，宁静而又祥和的氛围扑面而来，让人感受到浓浓的底蕴气息。</w:t>
        <w:br/>
        <w:br/>
        <w:br/>
        <w:t>云雾山的风景其实还是有很多的，尤其是每年杜鹃花开的时候，据说是最美的时候，遗憾的是因为时间仓促的缘故，并没有将山上的所有美景一网打尽，确实是一件很遗憾的事情。</w:t>
        <w:br/>
        <w:br/>
        <w:br/>
        <w:br/>
        <w:t>攻略、鹰行——交通、景区等方面介绍</w:t>
        <w:br/>
        <w:br/>
        <w:br/>
        <w:br/>
        <w:t>关于交通</w:t>
        <w:br/>
        <w:br/>
        <w:br/>
        <w:t>黄陂区，是湖北省武汉市市辖区，地处武汉市北部，湖北省东部偏北。黄陂区南邻东西湖区、江岸区、东连洪山区、新洲区，西北交孝感市、东北交黄冈市。黄陂区拥有武汉天河国际机场、天河北站、天河机场站、武汉新港和武汉北站等交通物流枢纽。 共有5条国道、8条高速、武汉地铁1、2、7、21号线等经过辖区。</w:t>
        <w:br/>
        <w:br/>
        <w:br/>
        <w:t>黄陂区主要公路客运站：汉口北客运站、黄陂旅游集散中心。</w:t>
        <w:br/>
        <w:br/>
        <w:br/>
        <w:t>关于游览景区的交通建议：虽然目前武汉市区公交系统抵达黄陂各大景区的公交车都很方便，但是如果想要节约时间，建议自驾反而更方便一些的。</w:t>
        <w:br/>
        <w:br/>
        <w:br/>
        <w:t>关于美食</w:t>
        <w:br/>
        <w:br/>
        <w:br/>
        <w:t>俗话说，到海边旅行，自然是要品味海鲜，到山中旅行，自然是要品尝野味，那么到了华中地区的山区——黄陂，山间野味自然是最不容错过的美味佳肴了。</w:t>
        <w:br/>
        <w:br/>
        <w:br/>
        <w:t>关于住宿</w:t>
        <w:br/>
        <w:br/>
        <w:br/>
        <w:t>木兰花乡民宿</w:t>
        <w:br/>
        <w:br/>
        <w:br/>
        <w:t>地址：黄陂区姚集镇杜塘村葛家湾</w:t>
        <w:br/>
        <w:br/>
        <w:br/>
        <w:t>房型：大床房</w:t>
        <w:br/>
        <w:br/>
        <w:br/>
        <w:t>价格：以实际价格为准</w:t>
        <w:br/>
        <w:br/>
        <w:br/>
        <w:t>评价：房间布置比较干净整洁，环境也很棒。唯一遗憾的是卫生间是公用的，冬天时候使用略有些寒冷。</w:t>
        <w:br/>
        <w:br/>
        <w:br/>
        <w:t>关于门票</w:t>
        <w:br/>
        <w:br/>
        <w:br/>
        <w:t>①木兰花乡：门票80元，网购60元，优待政策1.2米以下儿童免费，1.2米—1.4米（含）儿童半票；60岁（含）—70岁老人半票，70岁以上老人有效身份证或老年证免费；在校学生（凭学生证）半票，现役军人（凭士兵证）免票，残疾人（凭残疾证）免票。</w:t>
        <w:br/>
        <w:br/>
        <w:br/>
        <w:t>②锦里沟：门票80元，网购60元，年猪宴、风云土司寨门票另算。</w:t>
        <w:br/>
        <w:br/>
        <w:br/>
        <w:t>③木兰清凉寨：4a景区，门票80元，网购56元，不含3d玻璃桥。</w:t>
        <w:br/>
        <w:br/>
        <w:br/>
        <w:t>④木兰云雾山：5a景区，门票65元，网购53元，木兰云雾山景区面积较大，各个小景点之间有往返自费小交通，客人可以根据自身需求选择是否乘坐。</w:t>
        <w:br/>
        <w:br/>
        <w:br/>
        <w:t>关于特产</w:t>
        <w:br/>
        <w:br/>
        <w:br/>
        <w:t>黄陂最出名的特产有黄陂马蹄、黄陂荆蜜、杨楼子湾麻油、塔耳柿子、黄陂豆腐等，建议存放和便携的问题，个人比较推荐购买豆制品。既方便携带，回去馈赠亲友也还是很不错的。</w:t>
        <w:br/>
        <w:br/>
        <w:br/>
        <w:br/>
        <w:t>故事的最后，自我介绍总还是要有的</w:t>
        <w:br/>
        <w:br/>
        <w:br/>
        <w:br/>
        <w:t>作者的个人介绍</w:t>
        <w:br/>
        <w:br/>
        <w:br/>
        <w:t>@真主雄鹰</w:t>
        <w:br/>
        <w:br/>
        <w:br/>
        <w:t>90后职业旅行家、旅游类独立撰稿人</w:t>
        <w:br/>
        <w:br/>
        <w:br/>
        <w:t>个人微信：hexinlang8</w:t>
        <w:br/>
        <w:br/>
        <w:br/>
        <w:t>新浪微博@真主雄鹰V</w:t>
        <w:br/>
        <w:br/>
        <w:br/>
        <w:t>擅长：旅游撰稿、酒店试睡、行程策划、旅游体验以及美食品鉴</w:t>
        <w:br/>
        <w:br/>
        <w:br/>
        <w:t>如果让我自己给自己下一个定义，我呢，算是一个被生活折腾的有些未老先衰的90后，</w:t>
        <w:br/>
        <w:br/>
        <w:br/>
        <w:t>历史系出生，大学毕业以后，曾在农村基层做了几年大学生村官，</w:t>
        <w:br/>
        <w:br/>
        <w:br/>
        <w:t>但最终，还是因为诗和远方的召唤，而选择了辞职旅行。</w:t>
        <w:br/>
        <w:br/>
        <w:br/>
        <w:t>每一个故事有开头，必然也是要有结束的时候，但我想还是会有再次重逢的机会的，咱们下篇游记再见~</w:t>
        <w:br/>
      </w:r>
    </w:p>
    <w:p>
      <w:r>
        <w:t>评论：</w:t>
        <w:br/>
      </w:r>
    </w:p>
    <w:p>
      <w:pPr>
        <w:pStyle w:val="Heading2"/>
      </w:pPr>
      <w:r>
        <w:t>122.在武汉最美休闲乡村，我找到了我的诗和远方……</w:t>
      </w:r>
    </w:p>
    <w:p>
      <w:r>
        <w:t>https://www.tuniu.com/trips/30414115</w:t>
      </w:r>
    </w:p>
    <w:p>
      <w:r>
        <w:t>来源：途牛</w:t>
      </w:r>
    </w:p>
    <w:p>
      <w:r>
        <w:t>发表时间：2018-12-29</w:t>
      </w:r>
    </w:p>
    <w:p>
      <w:r>
        <w:t>天数：</w:t>
      </w:r>
    </w:p>
    <w:p>
      <w:r>
        <w:t>游玩时间：</w:t>
      </w:r>
    </w:p>
    <w:p>
      <w:r>
        <w:t>人均花费：</w:t>
      </w:r>
    </w:p>
    <w:p>
      <w:r>
        <w:t>和谁：</w:t>
      </w:r>
    </w:p>
    <w:p>
      <w:r>
        <w:t>玩法：摄影，客栈民宿，人文游，美食，自助游</w:t>
      </w:r>
    </w:p>
    <w:p>
      <w:r>
        <w:t>旅游路线：</w:t>
      </w:r>
    </w:p>
    <w:p>
      <w:r>
        <w:t>正文：</w:t>
        <w:br/>
        <w:br/>
        <w:t>“生活不止眼前的苟且，还有诗和远方的田野。你赤手空拳来到人世间，为找到那片海不顾一切”。两句简单的歌词，却触动了无数人的内心。之所以能引发我们的共鸣，无非是击中了我们对自己现状不满而又憧憬美好未来的那颗心。</w:t>
        <w:br/>
        <w:br/>
        <w:br/>
        <w:t>这两年来，一直在纠结。一份是稳定但我并不喜欢的工作，一个是我喜欢却并不怎么稳定的职业。在现实与理想中，我挣扎着。我的诗和远方，在哪里呢？</w:t>
        <w:br/>
        <w:br/>
        <w:br/>
        <w:t>前段时间去了趟武汉市黄陂区的木兰花乡，我想，我可能找到我的诗和远方了……</w:t>
        <w:br/>
        <w:br/>
        <w:br/>
        <w:br/>
        <w:t>花园民宿，一夜好眠</w:t>
        <w:br/>
        <w:br/>
        <w:br/>
        <w:br/>
        <w:t>早上五点四十起床，一路辗转，下午三点，终于到达了坐落在黄陂区姚家集街杜堂村的木兰花乡景区。下午参加了黄陂全域旅游全国网络大咖沙龙暨网络大咖黄陂采风启动活动。享用完丰盛的晚餐，我们便回房间休息了。</w:t>
        <w:br/>
        <w:br/>
        <w:br/>
        <w:t>此行入住的是木兰花乡景区的民宿。这里的民宿为独栋小院，鹅黄色的建筑外观，给人温暖舒适的感觉。走在古朴的青石小径上，发现每栋小院儿都有一个非常诗意的名字：“弄瓦”、“耕读”、“隐逸”、“洗心”、“拾光”等。单是看到这些名字，就有种“久在樊笼里，复得返自然”的感觉了。想必民宿的主人也有一颗享受生活、拥抱大自然的心吧？</w:t>
        <w:br/>
        <w:br/>
        <w:br/>
        <w:t>每一栋民宿配备一名管家，暖暖的很贴心。管家带领我们走到院子，推开栅栏门的那一刻我就沦陷了。青山绿水中，一方宁静小院，环境清幽却并不让人觉得冷清，这就是我向往的生活啊~庭院不远处摆放着好几张休闲桌椅，全藤艺编制的秋千吊椅静静地等待着哪个可爱的孩子去轻轻摇荡，盆栽里的花儿依旧开着，令人惊奇的是院子里还有一块菜地，里边的蔬菜长势喜人。据了解，这些纯天然的蔬菜游客是可以自行采摘的哦。</w:t>
        <w:br/>
        <w:br/>
        <w:br/>
        <w:t>房间内部设计别出心裁，装饰复古而又充满情调。美中不足的是房间里的灯光比较暗~不过，那种氛围倒是挺有助于睡眠的，哈哈。</w:t>
        <w:br/>
        <w:br/>
        <w:br/>
        <w:t>在这花园民宿中安然入睡，一夜好眠。第二天早上，推开窗，呼吸着大自然清新的空气，聆听着鸟儿婉转动听的歌声，心情立刻明朗了起来。这一刻，我也终于下定了决心，不再摇摆。与其一直纠结，为何不顺从自己的心做自己喜欢的事情过自己想要的生活呢？</w:t>
        <w:br/>
        <w:br/>
        <w:br/>
        <w:t>走出房间，看到隔壁院子里的一位阿姨正在晨练，我微微一笑。让人的身体处于极度放松的状态，让人疲惫的心灵得以放空，我想，这就是民宿的魔力和魅力吧。</w:t>
        <w:br/>
        <w:br/>
        <w:br/>
        <w:br/>
        <w:t>木兰文化，植根花乡</w:t>
        <w:br/>
        <w:br/>
        <w:br/>
        <w:br/>
        <w:t>“木兰花乡颂木兰，忠孝双全永流传”。既然来到木兰花乡，那必定是要到木兰文化博物馆好好感受感受木兰文化的。</w:t>
        <w:br/>
        <w:br/>
        <w:br/>
        <w:t>我们住在“弄瓦”，斜对面就是木兰文化博物馆。早餐过后，我们去参观木兰文化博物馆。</w:t>
        <w:br/>
        <w:br/>
        <w:br/>
        <w:t>此博物馆是我国首家木兰文化博物馆。博物馆大门为徽派风格建筑，主体建筑风格则和民宿风格保持一致。跨过博物馆大门的门槛，仿佛迈过了历史的大门，浓郁的文化气息扑面而来。</w:t>
        <w:br/>
        <w:br/>
        <w:br/>
        <w:t>展厅里陈列着瓷器、雕件、绣品、邮品、连环画、年画、书籍等多个品类的文化艺术品。</w:t>
        <w:br/>
        <w:br/>
        <w:br/>
        <w:t>据悉，木兰文化博物馆的藏品近3000件，而这些藏品都是叶蔚璋先生花了30多年的时间潜心收藏来的。不仅填补了我国木兰文化展示与宣传的空白，更是弘扬木兰精神、继承和发扬中国传统文化遗产不可多得的宝藏。</w:t>
        <w:br/>
        <w:br/>
        <w:br/>
        <w:t>听着导游的讲解，参观着那一件件展品，端详着古老的织布机，忽然就心生感慨：上个月还在准备着《木兰辞》的教学设计，此时此刻我竟置身于木兰文化博物馆中了。总是向往诗和远方，此时我不就在这个充满诗情画意的远方吗？</w:t>
        <w:br/>
        <w:br/>
        <w:br/>
        <w:br/>
        <w:t>鸟语花香，秀色可餐</w:t>
        <w:br/>
        <w:br/>
        <w:br/>
        <w:br/>
        <w:t>木兰花乡景区是花的世界，是鸟的天堂。</w:t>
        <w:br/>
        <w:br/>
        <w:br/>
        <w:t>徜徉在唯美梦幻的花海，呼吸着氤氲在空气中的带着花儿芬芳的空气，驻足观赏那飞舞的蜜蜂和小蝴蝶……一抬头，刚好和那个你的那个TA四目相对。什么都不用说，只用会心一笑，空气中就充满了幸福的泡泡。我想，这是每一个女生都难以抵抗的浪漫吧？等来了之后你会发现，原来这个许多女孩子梦想中的场景在木兰花乡景区并不难实现。在三大主题花海中一览繁花似锦的绝妙盛景，和恋人、闺蜜一起来打卡是再合适不过的了。</w:t>
        <w:br/>
        <w:br/>
        <w:br/>
        <w:t>除了花海，木兰花乡还打造了一个中地区最大的鸟语林。在鸟艺剧场领略一下鸟儿的十八般武艺，和各种珍奇鸟类来个互动，跟小松鼠、孔雀、猕猴等小动物来个亲密接触，这可就是小朋友们的最爱了~</w:t>
        <w:br/>
        <w:br/>
        <w:br/>
        <w:br/>
        <w:t>木兰古街，韵味十足</w:t>
        <w:br/>
        <w:br/>
        <w:br/>
        <w:br/>
        <w:t>尽管是一条仿古街，却韵味十足。街道上高高悬挂的红灯笼，为这寂寥的冬日增添了几分色彩。</w:t>
        <w:br/>
        <w:br/>
        <w:br/>
        <w:t>街道两旁有很多特色小店，花乡酒馆、花乡小厨、民艺坊、画舍、陶艺馆等。当然啦，还有很多美食小店。</w:t>
        <w:br/>
        <w:br/>
        <w:br/>
        <w:t>放慢脚步，感受着那份宁静、悠闲。在慵懒冬日，在这个武汉最美休闲乡村，过几天慢生活是一件多么惬意的事情啊~</w:t>
        <w:br/>
        <w:br/>
        <w:br/>
        <w:br/>
        <w:t>黄陂美食，大快朵颐</w:t>
        <w:br/>
        <w:br/>
        <w:br/>
        <w:br/>
        <w:t>这世上，唯美食和美景不可辜负。在木兰花乡，若是缺少美食，岂不是少了很多乐趣？</w:t>
        <w:br/>
        <w:br/>
        <w:br/>
        <w:t>在木兰花乡山水度假酒店，我们品尝了黄陂特色美食。黄陂有三大传统美食：黄陂三鲜、黄陂豆丝、黄陂手工糍粑。</w:t>
        <w:br/>
        <w:br/>
        <w:br/>
        <w:t>黄陂三鲜可是黄陂民间最地道最传统的美味佳肴哦。三鲜是指鱼丸、肉丸、肉糕，这三样菜既可单独成菜，也可三样合一。就小旅兔个人而言，比较偏爱肉糕；豆丝是用优质面粉、绿豆、植物油等打浆摊成饼，然后切丝晾干而成的。豆丝吃法很多，可炒可煮可蒸可炸；本身不怎么爱吃糍粑，不过黄陂的手工糍粑口感非常好，软糯香甜，甜而不腻。</w:t>
        <w:br/>
        <w:br/>
        <w:br/>
        <w:t>除了这三大传统美食，我们还尝到了其他的地道黄陂菜，黄陂土猪肉、桂花藕等等。</w:t>
        <w:br/>
        <w:br/>
        <w:br/>
        <w:t>在花园民宿中伴着大自然入眠，在鸟语花香中返璞归真，在木兰文化博物馆感受木兰文化，在木兰花乡山水度假酒店品黄陂特色美食……在武汉这个最美休闲乡村，我找到了我的诗和远方。</w:t>
        <w:br/>
        <w:br/>
        <w:br/>
        <w:t>有时候，我们安于现状，我们自我安慰，我们自我麻痹，以至于我们忘记了自己的初心，忘了最初的梦想。茶米油盐酱醋茶的生活固然稳妥，诗和远方的理想生活也同样值得追求，不是吗？</w:t>
        <w:br/>
      </w:r>
    </w:p>
    <w:p>
      <w:r>
        <w:t>评论：</w:t>
        <w:br/>
      </w:r>
    </w:p>
    <w:p>
      <w:pPr>
        <w:pStyle w:val="Heading2"/>
      </w:pPr>
      <w:r>
        <w:t>123.祭白虎、抬格子，水煮八戒，土家人的新年习俗不一般</w:t>
      </w:r>
    </w:p>
    <w:p>
      <w:r>
        <w:t>https://www.tuniu.com/trips/30414879</w:t>
      </w:r>
    </w:p>
    <w:p>
      <w:r>
        <w:t>来源：途牛</w:t>
      </w:r>
    </w:p>
    <w:p>
      <w:r>
        <w:t>发表时间：2018-12-31</w:t>
      </w:r>
    </w:p>
    <w:p>
      <w:r>
        <w:t>天数：</w:t>
      </w:r>
    </w:p>
    <w:p>
      <w:r>
        <w:t>游玩时间：</w:t>
      </w:r>
    </w:p>
    <w:p>
      <w:r>
        <w:t>人均花费：</w:t>
      </w:r>
    </w:p>
    <w:p>
      <w:r>
        <w:t>和谁：</w:t>
      </w:r>
    </w:p>
    <w:p>
      <w:r>
        <w:t>玩法：特色表演，骑马</w:t>
      </w:r>
    </w:p>
    <w:p>
      <w:r>
        <w:t>旅游路线：</w:t>
      </w:r>
    </w:p>
    <w:p>
      <w:r>
        <w:t>正文：</w:t>
        <w:br/>
        <w:br/>
        <w:t>位于武汉黄陂区的锦里沟推崇土家文化，缘由是土家族地区的两大土司施南土司下属的忠峒土司第十七代土司王在清朝雍正年间从鄂西恩施州宣恩县迁至在鄂东，选中了黄陂区蔡店，经过近300年的发展变迁，拥有现在大量的土家山寨。离武汉市中心一个半小时车程的地方，山水异趣，美人如花。</w:t>
        <w:br/>
        <w:br/>
        <w:br/>
        <w:t>一直觉得，锦里沟的春天才是美丽的，满山遍野的野樱花，她似粉红浪漫的姑娘；或是锦里沟的夏天，浓荫清风泼水节，他似青葱可人的少年；或在山峦层染时的秋天，她是风情万种的美娇娘。总以为锦里沟的冬天一定是沉寂的，在严寒持续下，百花开尽无颜色。当我走进冬天的锦里沟，我才知道自己错了。眼前的锦里沟，如火如荼沸腾着，此刻，他是红色的，如热情奔放的土家汉子。</w:t>
        <w:br/>
        <w:br/>
        <w:br/>
        <w:t>这次来锦里沟为了领略土家年猪宴的魅力。一踏进锦里沟，发现这里已经成为红色的海洋。年味十足，喜庆欢快。深褐色的柴门敞开迎接四方宾朋，门框上张贴红色的对联，上联：忠孝王闻香下马，下联：过路客知味停车。横批：好吃年猪宴。忠孝王便是指花木兰了，因唐朝时封其为“孝烈将军”，黄陂人便将她当成忠孝双全的化身。进门时身着壮族服饰的大叔给每人发一枚桃核吉祥驱邪。</w:t>
        <w:br/>
        <w:br/>
        <w:br/>
        <w:t>锦里沟篝火广场上百张餐桌已经依次排开，正中柴火灶冒着熊熊火焰，硕大的格子蒸笼层层架在灶台上，格子屉笼上红色彩纸书写的水煮猪八戒几个大字，历经水汽的多次侵袭，已经变得发白。</w:t>
        <w:br/>
        <w:br/>
        <w:br/>
        <w:t>人们对格子里的蒸菜格外感兴趣，刚刚上架，就散发出浓郁的米香肉香味，惹得众人馋虫涌动。</w:t>
        <w:br/>
        <w:br/>
        <w:br/>
        <w:t>没开席我们先去打年货，打糍粑，观长廊纸伞，动漫草塑，小时候的记忆悄然回归。</w:t>
        <w:br/>
        <w:br/>
        <w:br/>
        <w:t>再喝一碗土家人自酿的苞谷酒，浓郁香醇，酒罢摔碗掷地有声，让你体验一把土家摔碗酒的豪气。</w:t>
        <w:br/>
        <w:br/>
        <w:br/>
        <w:t>归来篝火广场已是人潮涌动。激荡的鼓点敲起来，红色橙色两只喜庆狮子开场，只见狮子舞动起来，眼睛忽闪忽闪，憨态可掬，辗转腾挪间，自生凛凛神威。</w:t>
        <w:br/>
        <w:br/>
        <w:br/>
        <w:t>接着是土家小伙幺妹精妙绝伦的，升温了整个会场。随后祭祀白虎再将年猪宴气氛掀上新高潮.。祭师宣经义、登案、迎圣、点香火祭天……祈祷明年风调雨顺，国泰民安。</w:t>
        <w:br/>
        <w:br/>
        <w:br/>
        <w:t>杀年猪是土家族的传统年俗，杀好的年猪此刻被抬了出来，头戴红花，身披红带。本来我尚且感觉戚戚，同伴却告诉我这是它今生最好的归宿了，马上轮回，下辈子不再为猪。于是心中释然，祈祷它往生的路上不要迷失方向，直抵想要到达的地方。</w:t>
        <w:br/>
        <w:br/>
        <w:br/>
        <w:t>最后的土家抬格子是重头戏，四个精壮帅小伙抬着大大的格子蒸菜，架上蒸笼。</w:t>
        <w:br/>
        <w:br/>
        <w:br/>
        <w:t>等蒸熟的格子菜摆上每个餐桌，年猪宴开动了。眼前的格子菜，下面垫着南瓜、土豆和红薯，上面铺着现杀的年猪肉，每一片猪肉肥瘦均匀，米粉包裹浸满鲜、香、嫩各种滋味。抬格子风味独特，一勺软烂的南瓜就着蒸肉一起拌进饭里，即使最普通的白米饭也变得肉香四溢。</w:t>
        <w:br/>
        <w:br/>
        <w:br/>
        <w:t>土家幺妹前来敬酒，桂花米酒咂出幸福美满的味道。隆冬季节，锦里沟的露天广场上热气腾腾，吃出土家美味齿颊留香；酒性浓烈，喝下苞谷美酒侠气豪爽。因此也有“苞谷烧，苞谷烧，三碗不可少，十碗不为多，再来几大碗，好汉醉不倒”的酒歌。这里感受的是一种情结，一种过年时家的味道。</w:t>
        <w:br/>
        <w:br/>
        <w:br/>
        <w:t>吃完丰富的锦里年猪宴，再去锦里沟三D玻璃栈道上玩一玩，每踏一步，脚下便会发出炸裂的声音，玻璃开裂的样子有步步生莲之感。胆子小的人去尝试一下更有乐趣呢。</w:t>
        <w:br/>
        <w:br/>
        <w:br/>
        <w:t>锦里沟还有倾情演绎的马战实景剧《土司寨风云》，一场土家的爱情故事，一场叱咤风云的马战，烈马扬尘，卷起千层沙。风随马奔，心随马动。矫健不凡的身手，灵动的骏马配合默契，人马合一，扣人心弦的高难度表演，带来浴火重生般的绝妙刺激！</w:t>
        <w:br/>
        <w:br/>
        <w:br/>
        <w:t>自驾路线（导航：武汉锦里沟景区）</w:t>
        <w:br/>
        <w:br/>
        <w:br/>
        <w:t>1.二环——竹叶山——岱黄高速——黄陂转盘往左拐——黄土公路——姚集左拐——锦里沟景区</w:t>
        <w:br/>
        <w:br/>
        <w:br/>
        <w:t>2.外环——岱黄高速——黄陂转盘往左拐——黄土公路——姚集左拐——锦里沟景区</w:t>
        <w:br/>
        <w:br/>
        <w:br/>
        <w:t>3.二环——竹叶山——岱黄高速——黄陂转盘往左拐——黄土公路——木兰天池方向——锦里沟景区</w:t>
        <w:br/>
        <w:br/>
        <w:br/>
        <w:t>4.外环——岱黄高速——黄陂转盘往左拐——黄土公路——木兰天池方向——锦里沟景区</w:t>
        <w:br/>
        <w:br/>
        <w:br/>
        <w:t>公交/旅游专车</w:t>
        <w:br/>
        <w:br/>
        <w:br/>
        <w:t>武汉市内---公交/地铁</w:t>
        <w:br/>
        <w:br/>
        <w:br/>
        <w:t>锦里沟公交路线：汉口火车站—292公交车—黄陂客运站—蔡店巴士—蔡店—面包车/快滴—锦里沟</w:t>
        <w:br/>
        <w:br/>
        <w:br/>
        <w:t>旅游专线车发班时间表</w:t>
        <w:br/>
        <w:br/>
        <w:br/>
        <w:t>黄陂客运中心---锦里沟</w:t>
        <w:br/>
        <w:br/>
        <w:br/>
        <w:t>上午发车 8:00，9:00；下午发车13:30，14:00</w:t>
        <w:br/>
        <w:br/>
        <w:br/>
        <w:t>景区直通车 （需提前一天预约哦~）</w:t>
        <w:br/>
        <w:br/>
        <w:br/>
        <w:t>7:30 螃蟹甲谢先生餐厅门口</w:t>
        <w:br/>
        <w:br/>
        <w:br/>
        <w:t>7:50 销品茂和福客茂中间(友谊大道上)</w:t>
        <w:br/>
        <w:br/>
        <w:br/>
        <w:t>8:10 黄浦大街国宾大酒店门口天桥下</w:t>
        <w:br/>
        <w:br/>
        <w:br/>
        <w:t>8:30地铁三号线市民之家站E出口</w:t>
        <w:br/>
      </w:r>
    </w:p>
    <w:p>
      <w:r>
        <w:t>评论：</w:t>
        <w:br/>
      </w:r>
    </w:p>
    <w:p>
      <w:pPr>
        <w:pStyle w:val="Heading2"/>
      </w:pPr>
      <w:r>
        <w:t>124.夜来雪无声，绒花漫珞珈—百年名校武汉大学雪中的诗 歌</w:t>
      </w:r>
    </w:p>
    <w:p>
      <w:r>
        <w:t>https://www.tuniu.com/trips/30415100</w:t>
      </w:r>
    </w:p>
    <w:p>
      <w:r>
        <w:t>来源：途牛</w:t>
      </w:r>
    </w:p>
    <w:p>
      <w:r>
        <w:t>发表时间：2018-12-31</w:t>
      </w:r>
    </w:p>
    <w:p>
      <w:r>
        <w:t>天数：</w:t>
      </w:r>
    </w:p>
    <w:p>
      <w:r>
        <w:t>游玩时间：</w:t>
      </w:r>
    </w:p>
    <w:p>
      <w:r>
        <w:t>人均花费：</w:t>
      </w:r>
    </w:p>
    <w:p>
      <w:r>
        <w:t>和谁：</w:t>
      </w:r>
    </w:p>
    <w:p>
      <w:r>
        <w:t>玩法：人文游，自助游，雪景</w:t>
      </w:r>
    </w:p>
    <w:p>
      <w:r>
        <w:t>旅游路线：</w:t>
      </w:r>
    </w:p>
    <w:p>
      <w:r>
        <w:t>正文：</w:t>
        <w:br/>
        <w:br/>
        <w:br/>
        <w:t>#踏雪寻美景#</w:t>
        <w:br/>
        <w:t>环绕东湖水，坐拥珞珈山，即使不加任何修饰，武汉大学也拥有绝佳的自然风光。 百年名校武汉大学的学术声誉、校园美景、诸多二十世纪建筑遗产蜚声海内外， 成为学子求学的理想校园和游客观光的胜地。武汉大学的建筑群特点是将中国传 统建筑理念与西方建筑技术、古典建筑艺术融为一体；在建筑单体造型上，更是 因山就势、形式各异、布局精巧、气势恢宏。武汉大学早期建筑是中国近代唯一 完整规划和统筹设计并在较短时间内完成的大学校园建筑，是全国最大、最美的 一组近代高校建筑群，堪称我国近代大学校园建筑的佳作和典范。历经 100 多 年，风光依旧，绽放出璀璨光芒。昨天一夜大雪把武汉大学装扮得银装素裹，美 轮美奂，白雪皑皑中的武汉大学建筑群更显得庄重，富于</w:t>
        <w:br/>
        <w:br/>
        <w:br/>
        <w:t>诗意和熠熠生辉。</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