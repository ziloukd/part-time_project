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1.【首发】#9是这样牛#单车自驾：念奴娇，东坡赤壁怀古</w:t>
      </w:r>
    </w:p>
    <w:p>
      <w:r>
        <w:t>https://www.tuniu.com/trips/12598687</w:t>
      </w:r>
    </w:p>
    <w:p>
      <w:r>
        <w:t>来源：途牛</w:t>
      </w:r>
    </w:p>
    <w:p>
      <w:r>
        <w:t>发表时间：2018-05-16</w:t>
      </w:r>
    </w:p>
    <w:p>
      <w:r>
        <w:t>天数：</w:t>
      </w:r>
    </w:p>
    <w:p>
      <w:r>
        <w:t>游玩时间：</w:t>
      </w:r>
    </w:p>
    <w:p>
      <w:r>
        <w:t>人均花费：</w:t>
      </w:r>
    </w:p>
    <w:p>
      <w:r>
        <w:t>和谁：</w:t>
      </w:r>
    </w:p>
    <w:p>
      <w:r>
        <w:t>玩法：美食，人文游，购物，自驾游</w:t>
      </w:r>
    </w:p>
    <w:p>
      <w:r>
        <w:t>旅游路线：</w:t>
      </w:r>
    </w:p>
    <w:p>
      <w:r>
        <w:t>正文：</w:t>
        <w:br/>
        <w:br/>
        <w:br/>
        <w:t>写在前面</w:t>
        <w:br/>
        <w:br/>
        <w:br/>
        <w:t>【单车自驾14年40万公里，途牛大玩家，签约旅行家，超级试驾员，微信huchichi1，微信公众号：huchichi自驾笔记本，正在直播最新行程，欢迎关注，可以收到我们最新的自驾游记，了解各地实时的美景、路况和攻略】</w:t>
        <w:br/>
        <w:t>我估计提起黄冈，只要是家里有小学生，估计没有人不知道。不知道黄冈，肯定知道黄冈小状元，从小学就开始做，一直做到高中毕业的黄冈题库。不知道培养了多少大学生，也不知道折磨过多少中小学生啊。</w:t>
        <w:br/>
        <w:t>如果有人问黄冈的特产是什么。相信大家都会告诉你，黄冈的特产就是“黄冈教育”，黄冈最拿的出手的，应该就是那题汇量很多，题型最靠近高考的黄冈试卷了吧。众所周知，作为有一百多年历史的黄冈中学，超高的升学率，各种奥赛冠军，已经让整个黄冈甚至湖北省挂上了教育与人才的基地。在成名后由黄冈中学出的黄冈各类试卷、黄冈题库，以剖析难点，捕捉高考要点广为传颂。</w:t>
        <w:br/>
        <w:t>黄冈历史文化源远流长，有2000多年的建置历史，孕育了中国佛教禅宗四祖道信、五祖弘忍、六祖慧能，宋代活字印刷术发明人毕升，明代医圣李时珍，现代地质科学巨人李四光，爱国诗人学者闻一多，国学大师黄侃，哲学家熊十力，文学评论家胡风等等一大批科学文化巨匠。此外还有国家主席李先念、代主席董必武等政治人物。</w:t>
        <w:br/>
        <w:br/>
        <w:br/>
        <w:t>黄冈的景点也有很多，黄州市的东坡赤壁，麻城市的龟峰山，红安县的黄麻起义和鄂豫皖苏区纪念园（简称黄麻纪念园）和李先念故居纪念园，英山县的吴家山国家森林公园和桃花冲，罗田县的天堂寨、薄刀峰和罗田匡河观音山，浠水县的三角山等等。</w:t>
        <w:br/>
        <w:t>比较小一点的景点还有，红安县的天台山和七里坪，麻城县的杏花村、五脑山、麻城博物馆和乘马会馆，武穴县的横岗山和仙姑山，蕲春县的三江、伊利、鄂人谷、李四光纪念馆和李时珍纪念馆，浠水县的闻一多纪念馆、浠水县博物馆和斗方山，团风县大崎山，黄梅县五祖寺。</w:t>
        <w:br/>
        <w:t>因为不知道情况，时间也有限，选择了最有名的东波赤壁看看。赤壁有两处，一处是文赤壁，也叫东坡赤壁，就在黄冈市境内，另一处是武赤壁，也叫周郎赤壁，在赤壁市境内。很多年以前我们就去过武赤壁，得知苏东坡赤壁怀古怀错了地方，很有意思，所以一直想去文赤壁看看，这次终于如愿以偿。</w:t>
        <w:br/>
        <w:t>继续前行路过位于长江中游南岸的鄂州西山，北临长江，与黄州赤壁相望；南濒洋澜湖，同万顷碧波相连；东接繁华的闹市；西枕玉带萦回的百里樊川，襟江带湖，拔地而起，一脉九曲，九峰六谷，重峦叠嶂，松柏蔽空，翠壑丹崖，飞瀑漱玉。位置独特，景色也很不错，所以顺便游览了一下。</w:t>
        <w:br/>
        <w:br/>
        <w:br/>
        <w:br/>
        <w:t>旅行时间</w:t>
        <w:br/>
        <w:br/>
        <w:br/>
        <w:t>黄冈地区最适宜的旅行时间是春秋两季。最不适宜旅游的时间为七月和八月，这时候高温酷暑，但是如果目的是漂流的话，这个时候水量比较充沛，来玩水是最佳的时候。</w:t>
        <w:br/>
        <w:t>黄冈正月初一民间的舞龙很有意思。届时，人们互相拜年时，数条布龙、纸龙、草龙、纷纷出动，在衬里 “ 游 ” 起来，并且挨家挨户挨户的走过，有时还要进屋绕堂一周，鞭炮齐鸣，非常热闹。</w:t>
        <w:br/>
        <w:br/>
        <w:br/>
        <w:br/>
        <w:t>交通</w:t>
        <w:br/>
        <w:br/>
        <w:br/>
        <w:t>黄冈和武汉距离很近，75公里左右，乘飞机可以先抵达武汉，再坐长途汽车过来。</w:t>
        <w:br/>
        <w:t>火车站很多，乘坐火车来黄冈比较方便。黄冈浠水火车站位于浠水县城区，火车站附近有2路、102路公交车。黄冈麻城火车站位于黄冈市麻城站前路附近，火车站附近有3路公交车。黄冈黄州火车站位于黄州区上巴河镇，火车站附近有5路、8路公交车。黄冈蕲春火车站位于湖北省黄冈市蕲春县，附近有很多大巴小巴，几块钱即可，也可以坐出租车。</w:t>
        <w:br/>
        <w:t>汽车来黄冈也是很不错的选择。黄冈黄州客运站，附近有很多大巴小巴，几块钱即可，也可以坐出租车。黄冈麻城汽车站，火车站附近有3路公交车。</w:t>
        <w:br/>
        <w:br/>
        <w:br/>
        <w:br/>
        <w:t>美食</w:t>
        <w:br/>
        <w:br/>
        <w:br/>
        <w:t>经过长期的积累，黄冈形成了许多独特的具有鄂东地方风味的传统风味菜点和小吃，如黄州的烧梅、炒汤圆，团风的狗脚、 耙鸡汤，麻城的肉糕、银丝空心面，红安的绿豆耙，武穴的酥糖，罗田的印子耙等。这些充满鄂东地方乡土色彩的小吃，既可作为馈赠亲朋好友的礼品，也是招待贵 客不可多得的地方特产。</w:t>
        <w:br/>
        <w:t>自文学家兼美食家苏轼来黄州后，亲自制作了许多精美可口的菜肴，当地老百姓把这些菜叫做“东坡菜”，如东坡肉、东坡鱼、东坡羹等。另外，还有些苏轼喜食的当地食品，人们为了纪念苏轼也在这些食品的前面冠以“东坡”二字，如东坡饼等。</w:t>
        <w:br/>
        <w:br/>
        <w:br/>
        <w:br/>
        <w:t>购物</w:t>
        <w:br/>
        <w:br/>
        <w:br/>
        <w:t>汉唐以来列为朝廷贡品的茧丝绸、英山茶叶、蕲春四宝(蛇、龟、竹、艾)和水葡萄籼米、浠水芝麻湖藕等；有曾在巴拿马国际博览会上获金奖的黄梅挑花、 浠水安息香、黄冈名晒烟、武穴章水泉竹器、英山桔梗和余正泰粉丝等；罗田是全国板栗第一县，英山是全国名茶基地县，蕲春县是全国著名的药市和中药材之乡，也是李时珍的故乡，红安县花生居全省之首。</w:t>
        <w:br/>
        <w:t>罗田县板栗在春秋、战国以前即开始有人工种植。品种多，色味独特，产地分布于全县各地，但其产品外销售均冠以“罗田板栗”。“金魁栗”、“油栗”、等品种名扬全国，被誉为“人生果”。美国澳本大学洛顿教授通过对罗田板栗品种的实地考察后认为罗田板栗是“世界板栗的基因库”。罗田板栗含有丰富的蛋白质、脂肪、碳水化合物、淀粉、维生素B和脂肪酶等，不仅营养价值高，还具有补肾、治腹、泻（煨食）等功效。罗田为中国板栗主要产区，1998年板栗年产量达2000万公斤，位居全国第一。县食品厂生产的板栗产品曾获外贸部出口产品优良证书和国家经贸委金龙奖，其产品行销美国、加拿大、日本、香港等国家和地区。</w:t>
        <w:br/>
        <w:t>麻城老米酒主要产于麻城市东部山区的木子店、东西城等地，因而又叫东山老米酒。系用糯米和特制酒曲酿造而成，色泽清亮，味道淳甜，质浓而不伤脾胃，经有关部门化验，该酒含有多种氨基酸和维生素，营养价值丰富，还具有健脾胃，舒筋络，消痛化瘀的功能。配以中草药，还能祛治风湿，医治瘫痪。因而深受人民群众欢迎。当地素有“老米酒，蔸子火，除了皇帝就数我”的说法。</w:t>
        <w:br/>
        <w:br/>
        <w:br/>
        <w:br/>
        <w:t>东坡赤壁</w:t>
        <w:br/>
        <w:br/>
        <w:br/>
        <w:t>终于来到了文赤壁。赤壁有两处，一处是文赤壁，也就是这个东坡赤壁。另一处是武赤壁，也叫周郎赤壁，在赤壁市。很多年以前我们就去过武赤壁，得知苏东坡赤壁怀古怀错了地方，很有意思，所以一直想来文赤壁看看，这次终于如愿以偿。</w:t>
        <w:br/>
        <w:br/>
        <w:br/>
        <w:t>停车免费，门票40元，有点小贵，但是苏东坡《念奴娇 赤壁怀古》《前赤壁赋》《后赤壁赋》，洋洋洒洒的千古名篇，让人不能不心生向往。</w:t>
        <w:br/>
        <w:br/>
        <w:br/>
        <w:t>这里俗称赤壁公园，就在黄冈市公园路，古城黄州的西北边，面积并不大，主要就是位于北侧的一组古建筑东坡赤壁也一直势黄冈的标志，黄冈市旅游宣传的LOGO就是取才于东坡赤壁。</w:t>
        <w:br/>
        <w:br/>
        <w:br/>
        <w:t>西晋初年，龙骧将军蒯思为纪念三国赤壁大战始建江馆，后代多有增建。北宋元丰三年，苏东坡被贬谪黄州期间，游赤壁作《前赤壁赋》、《后赤壁赋》，东坡赤壁因此得名。后来这里不断修建多座纪念建筑，南宋末毁于兵燹，元、明、清三代屡毁屡建。</w:t>
        <w:br/>
        <w:br/>
        <w:br/>
        <w:t>东坡赤壁的古建筑依山势而建，占地面积约3万平方米。据说因为有岩石突出像城壁一般，颜色呈赭红色，所以称之为赤壁，不知道是不是像现在这墙壁的颜色一样。</w:t>
        <w:br/>
        <w:br/>
        <w:br/>
        <w:t>这里就是古建筑群的入口，现存二赋堂、坡仙亭、睡仙亭、问鹤亭、酹江亭、放龟亭、挹爽楼、涵晖楼、留仙阁、鸟石塔、栖霞楼等古建筑。</w:t>
        <w:br/>
        <w:br/>
        <w:br/>
        <w:t>进门就能看见二赋堂，应该是这里最主要也是最值得一游的地方。二赋堂始建于清初，同治七年重建，因纪念苏轼赤壁二赋而得名。</w:t>
        <w:br/>
        <w:br/>
        <w:br/>
        <w:t>“二赋堂”匾额为清人李鸿章题写。堂前对联为辛亥革命领袖黄兴所撰。堂内嵌有民国临时总统徐世昌书写的二赋与楹联，亦为世人所重。</w:t>
        <w:br/>
        <w:br/>
        <w:br/>
        <w:t>党内正中木壁高约两丈，正面刻有前《赤壁赋》，楷书，由清人程之桢书写。</w:t>
        <w:br/>
        <w:br/>
        <w:br/>
        <w:t>背面刻有后《赤壁赋》，汉隶魏碑二体相兼，由近代著名书法家李开重写。两幅木刻每字直径三寸有余，前者豪迈俊逸，后者苍劲有力。</w:t>
        <w:br/>
        <w:br/>
        <w:br/>
        <w:t>这是石字藏，又名石字葬，古时候烧带文字的纸的一个地方，类似香炉，古代一般在文风盛行的地方和府第，有专人将书写过的废纸收集起来，太阳西落之时，将其放到“字葬塔”内焚烧，称谓葬字。表明重视文字，重视文化。古人提倡不要用脚踩写有字迹的字张，不能用头枕书籍，不能用字纸当便纸，否则会瞎眼，因为那是糟蹋圣贤”。字葬行为体现了那个年代的人们对文化的一种敬重和情感。</w:t>
        <w:br/>
        <w:br/>
        <w:br/>
        <w:t>问鹤亭，原名玩月台，位于东坡赤壁的高处。“淮起通天百尺台，良霄招起月华来”这是汪引芝的《赤壁八景·玩月台》词句，因此命名。1922年扩建“东坡赤壁”时，以苏轼《后赤壁赋》中孤鹤化为道士梦中同苏轼问答的描写，改名问鹤亭。从问鹤亭上石阶，进入栖霞楼。</w:t>
        <w:br/>
        <w:br/>
        <w:br/>
        <w:t>栖霞楼系宋代黄州四大名楼之一，位于赤壁最高处，有“江淮绝胜”之誉。因楼背山面江，落日时晚霞染红大江，照映楼身，如霞归栖，故名栖霞楼。今楼名系茅盾亲题。</w:t>
        <w:br/>
        <w:br/>
        <w:br/>
        <w:t>坡仙亭坐落在赤壁矶头，亭内三面壁上嵌有历代名人的书画碑刻26块，其中苏轼的书画碑刻14块最为世人注重。正是由于这些珍贵的书画碑刻，使得坡仙亭成为东坡赤壁最重要的亭阁之一。</w:t>
        <w:br/>
        <w:br/>
        <w:br/>
        <w:t>北宋初年王禹偁始建该亭时名“睡足堂”，取唐代诗人杜牧“平生睡足去，云梦泽南洲”句中“睡足”二字得名。清代同治七年重修时，改名为“睡仙亭”，亭内有一石床、石枕。传说苏东坡同友人游赤壁时，曾醉卧在此。亭下方有赤色石壁上嵌有清代书法家钟谷所书“赤壁”二字，字大于斗，字迹雄劲朴实，远近可视。</w:t>
        <w:br/>
        <w:br/>
        <w:br/>
        <w:t>当年苏东坡在这里赤壁怀古的时候是面对滚滚长江的，只是搞错了地方，但现在连长江也看不到了。因为历史上长江多次改道，现在这里已经无法看到当年引起苏东坡感慨万千的“大江东去浪淘尽”和“惊涛拍岸，卷起千堆雪”的壮丽景象啦。</w:t>
        <w:br/>
        <w:br/>
        <w:br/>
        <w:t>回望东坡赤壁的古建筑群，大小不等、古色古香、错落有致的亭阁楼榭半隐在翠绿丛中，犹如画境。</w:t>
        <w:br/>
        <w:br/>
        <w:br/>
        <w:t>下面还有大片的广场，有个苏东坡纪念馆，感兴趣的可以去看看。北宋元丰2年，身为湖州太守的苏轼因写诗寓物托讽新法（乌台诗案）被御史弹劾被捕入狱，后经多方营救，被责授黄州团练副使。元丰2年正月，时年45岁的苏轼被押出汴京赴黄州，长子苏迈徒步相随，家眷继续留在南都（即现商丘）。</w:t>
        <w:br/>
        <w:br/>
        <w:br/>
        <w:t>苏轼在黄州生活期间，持躬耕作，扁舟草屐，放浪山水间，与渔杂处。他心胸豁达，与人民建立了深厚情感。在四年零两个月的时间里，他创作了诗歌约220首、词66篇、赋3篇、文约169篇，还有书信288封等大量文学作品。这段时期也是他文学创作的辉煌时期。</w:t>
        <w:br/>
        <w:br/>
        <w:br/>
        <w:br/>
        <w:t>黄冈中学</w:t>
        <w:br/>
        <w:br/>
        <w:br/>
        <w:t>路过黄冈，当然要来声名赫赫的黄冈中学看看。看到有个最近的中学排名，前三名是湖北省华中师范大学第一附属中学，北京人大附中，湖北省黄冈中学，看来我们人大附中还是很厉害的嘛。</w:t>
        <w:br/>
        <w:br/>
        <w:br/>
        <w:t>湖北省黄冈中学简称“黄高”，坐落在大别山南麓的黄州古城，前身是1904年创办的黄州府中学堂， 初创时期，董必武同志曾在校执教并任校董事。</w:t>
        <w:br/>
        <w:br/>
        <w:br/>
        <w:t>1949年6月，正式改名为“黄冈中学”。1953年被湖北省政府首批确定为省重点中学，1993年被湖北省政府首批认定为省级示范学校。</w:t>
        <w:br/>
        <w:br/>
        <w:br/>
        <w:t>10年间近400余名学生被保送至清华、北大等重点学府，获得国际奥赛金牌9枚，该校因此成为“全国教育战线的一面旗帜”。</w:t>
        <w:br/>
        <w:br/>
        <w:br/>
        <w:t>黄冈中学现有校园面积67000平方米，建筑面积45800平方米。校园布局合理，环境十分优美。实验、电教、 文体设施，微机房、语音室、天文观测室和闭路电视系统装备齐全，图书馆藏书10余万册，订有报刊杂志400多种。</w:t>
        <w:br/>
        <w:br/>
        <w:br/>
        <w:t>几十年来，黄冈中学形成了“严谨求实、团结奋进”的优良校风，造就了两万多名优秀毕业生。他们之中有大批革命志士、文化名人、著名科学家、教育家、军事家、外交家、企业家等。</w:t>
        <w:br/>
        <w:br/>
        <w:br/>
        <w:br/>
        <w:t>鄂黄长江大桥</w:t>
        <w:br/>
        <w:br/>
        <w:br/>
        <w:t>前往鄂州，经过鄂黄长江大桥，这是北京至广州106国道跨越长江，连接鄂城、黄冈两座中等城市的特大桥梁。</w:t>
        <w:br/>
        <w:br/>
        <w:br/>
        <w:t>这也是湖北省第一座将景观设计融入全桥总体设计的大桥，结构新颖，造型美观，梁体线形流畅，据说夜景特别漂亮。</w:t>
        <w:br/>
        <w:br/>
        <w:br/>
        <w:br/>
        <w:t>鄂州西山</w:t>
        <w:br/>
        <w:br/>
        <w:br/>
        <w:t>鄂州西山景区免费开放，当然不能错过。这里一脉九曲，九峰六谷，重峦叠嶂，松柏蔽空，翠壑丹崖，飞瀑漱玉。全山东西长约1.6公里，南北宽约1.2公里，主峰170米，总面积4000多亩。山上有六条谷涧，串连七泉、三池、一湖和两道瀑布。</w:t>
        <w:br/>
        <w:br/>
        <w:br/>
        <w:t>西山常年气候温和、雨量充沛、万木葱茏、百花争艳。山中溪涧泉池镶嵌于丹岩翠谷，亭台寺阁点缀于树杪花丛，曲桥水榭倒映于清溪碧流，青塔红楼隐现于七彩浮云。</w:t>
        <w:br/>
        <w:br/>
        <w:br/>
        <w:t>来西山景区主要就是为了登这座武昌楼观景。武昌楼矗立于椅子山顶，摩云映日，巍峨秀挺。</w:t>
        <w:br/>
        <w:br/>
        <w:br/>
        <w:t>鄂州西山，古称樊山，因在吴王古都武昌之西，故名西山。当然这个古都武昌不是现在的武昌，而是现在的鄂州市区。所以这里叫武昌楼，和现在的武昌无关。</w:t>
        <w:br/>
        <w:br/>
        <w:br/>
        <w:t>登楼远眺，鄂州黄州景观尽收眼底。万里长江，烟波浩淼，百舸争流，汽笛响过，山鸣谷应，给人一种天宽地阔、气势磅礴之感。</w:t>
        <w:br/>
        <w:br/>
        <w:br/>
        <w:t>西山位于长江中游南岸，北临长江，与黄州赤壁相望；南濒洋澜湖，同万顷碧波相连；东接繁华的闹市；西枕玉带萦回的百里樊川，襟江带湖，拔地而起。</w:t>
        <w:br/>
        <w:br/>
        <w:br/>
        <w:t>西山历史悠久，名胜古迹众多。以吴王故都为特色历史文化景观，以孙权、苏轼为代表的人文景观，以古灵泉寺为标志的佛教文化景观和以西山园林为主体的自然景观在这里巧妙融和，交相辉映。</w:t>
        <w:br/>
        <w:br/>
        <w:br/>
        <w:t>西山留下了三国吴王孙权治国，晋代高僧慧远参禅以及抗金名将岳飞和历代名士陶侃、庾亮、李白、苏轼、欧阳修、王安石、陆游、彭玉麟、张之洞等人在这里讲经布道、习武修文、游猎宴饮、避暑隐居的诸多踪迹。有的成为千古胜迹，令人景仰。</w:t>
        <w:br/>
        <w:br/>
        <w:br/>
        <w:t>他们留下许多脍炙人口的优美诗篇和传世墨宝，为中华文学艺术宝库增添异彩。清末书法大师张裕钊、辛亥首义烈士彭楚藩也有遗迹在此。</w:t>
        <w:br/>
        <w:br/>
        <w:br/>
        <w:t>大革命时期，贺龙将军曾率部在西山设防。解放后，党和国家领导人董必武、王任重等同志曾多次来西山视察，1965年秋，陈毅元帅登上西山绝顶，感慨道“西山不亚于庐山”，确实如此。</w:t>
        <w:br/>
        <w:br/>
        <w:br/>
        <w:t>西山地下水水质优良，终年不竭，清甜甘美的菩萨泉和酥脆可口的东坡饼享誉九州。</w:t>
        <w:br/>
        <w:br/>
        <w:br/>
        <w:t>楼门横额上的“武昌楼”三个字，是郭沫若的手迹。</w:t>
        <w:br/>
        <w:br/>
        <w:br/>
        <w:t>西山景色很美，空气清新，漫山草木青翠，鸟语花香，清风爽润，是人们娱悦身心的旅游、度假胜地。</w:t>
        <w:br/>
        <w:br/>
        <w:br/>
        <w:t>吴王避暑宫是吴王孙权在西山避暑读书的行宫，始建于公元221年至229年之间，这里松荫铺地，山泉潺潺，气温比城区要低2-3 ℃以度，历来被称为武昌城中的“清凉福地”。</w:t>
        <w:br/>
        <w:br/>
        <w:br/>
        <w:t>你瞅啥瞅。瞅你咋地。你再瞅一个我看看。瞅你咋地。你瞅啥瞅。瞅你咋地。你再瞅一个我看看。</w:t>
        <w:br/>
        <w:br/>
        <w:br/>
        <w:t>东晋太元年间，高僧慧远看中这块风水宝地，将避暑宫故基辟为西山寺。20 世纪 90 年代只保留避暑宫一间侧殿，人称避暑殿。</w:t>
        <w:br/>
        <w:br/>
        <w:br/>
        <w:t>1999 年吴王避暑宫迁址椅子山顶重建，成为西山又一个新风景区，有避暑宫、读书堂、议政殿、武昌楼等汉代风格的仿古建筑群，总占地面积 80 余亩。</w:t>
        <w:br/>
      </w:r>
    </w:p>
    <w:p>
      <w:r>
        <w:t>评论：</w:t>
        <w:br/>
      </w:r>
    </w:p>
    <w:p>
      <w:pPr>
        <w:pStyle w:val="Heading2"/>
      </w:pPr>
      <w:r>
        <w:t>2.行走大别山，重温红色路--黄冈亲子出游两日研学之旅</w:t>
      </w:r>
    </w:p>
    <w:p>
      <w:r>
        <w:t>https://www.tuniu.com/trips/30355702</w:t>
      </w:r>
    </w:p>
    <w:p>
      <w:r>
        <w:t>来源：途牛</w:t>
      </w:r>
    </w:p>
    <w:p>
      <w:r>
        <w:t>发表时间：2018-11-28</w:t>
      </w:r>
    </w:p>
    <w:p>
      <w:r>
        <w:t>天数：</w:t>
      </w:r>
    </w:p>
    <w:p>
      <w:r>
        <w:t>游玩时间：</w:t>
      </w:r>
    </w:p>
    <w:p>
      <w:r>
        <w:t>人均花费：</w:t>
      </w:r>
    </w:p>
    <w:p>
      <w:r>
        <w:t>和谁：</w:t>
      </w:r>
    </w:p>
    <w:p>
      <w:r>
        <w:t>玩法：亲子，人文游，美食，采摘，摄影，行程规划</w:t>
      </w:r>
    </w:p>
    <w:p>
      <w:r>
        <w:t>旅游路线：</w:t>
      </w:r>
    </w:p>
    <w:p>
      <w:r>
        <w:t>正文：</w:t>
        <w:br/>
        <w:br/>
        <w:br/>
        <w:t>前言</w:t>
        <w:br/>
        <w:br/>
        <w:br/>
        <w:br/>
        <w:t>荆楚大地，灵秀湖北，万里长江之畔，秀美的自然山水里，更具有厚重的历史文化深深的吸引着无数学者的到来。而黄冈，就是这样一个著名的红色旅游胜地和爱国主义教育基地。</w:t>
        <w:br/>
        <w:br/>
        <w:br/>
        <w:t>上个周末有幸在湖北旅游的邀请下，带着女儿亲子出游，走访了湖北的红安、麻城等地，一起“行走大别山，重温红色路”。大别山是革命老区，这里沉淀了漫长革命历程不同阶段的辉煌，造就了丰富多彩的红色旅游资源。找个周末的时间和孩子一起缅怀千千万万为我们幸福生活而付出的先辈们，在这片红色的土地上进行实地的教育与学习。领着孩子走进黄冈，踏着革命的先烈的足迹，亲自去探访历史，在深刻的体验后，才能更好的明白现在的幸福来之不易，学习榜样们和先烈的艰苦奋斗的精神，回家以后更能鼓舞自己和孩子今后的学习，工作与生活！</w:t>
        <w:br/>
        <w:br/>
        <w:br/>
        <w:br/>
        <w:t>行程安排</w:t>
        <w:br/>
        <w:br/>
        <w:br/>
        <w:br/>
        <w:t>11月24日： 8：00-10:00  从武汉市湖北省旅游发展委员会集合并出发前往红安</w:t>
        <w:br/>
        <w:br/>
        <w:br/>
        <w:t>10:00-11:15  到达红安，参观李先念故居、陈锡联故居并学习</w:t>
        <w:br/>
        <w:br/>
        <w:br/>
        <w:t>11:15-12:00  出发前往长胜街</w:t>
        <w:br/>
        <w:br/>
        <w:br/>
        <w:t>12:00-14:00  午餐,长胜街游览，自由活动，前往麻城</w:t>
        <w:br/>
        <w:br/>
        <w:br/>
        <w:t>14:00-15:30  到达麻城菊园</w:t>
        <w:br/>
        <w:br/>
        <w:br/>
        <w:t>15:30-17:00 游览菊园学习菊文化</w:t>
        <w:br/>
        <w:br/>
        <w:br/>
        <w:t>17:00-18:30 晚餐</w:t>
        <w:br/>
        <w:br/>
        <w:br/>
        <w:t>18:30-19:30 前往麻城孝感乡都并入住，观看文化演出，休息</w:t>
        <w:br/>
        <w:br/>
        <w:br/>
        <w:br/>
        <w:br/>
        <w:br/>
        <w:t>11月25日  ：7:00-8:30 孝感乡都早餐</w:t>
        <w:br/>
        <w:br/>
        <w:br/>
        <w:t>8:30-9:00 出发前往麻城孝感乡文化产业园</w:t>
        <w:br/>
        <w:br/>
        <w:br/>
        <w:t>9:00-10:00 参观孝感乡文化园并学习孝文化</w:t>
        <w:br/>
        <w:br/>
        <w:br/>
        <w:t>10:00-12:00 前往黄州齐安湖生态农庄</w:t>
        <w:br/>
        <w:br/>
        <w:br/>
        <w:t>12:00-13:30 午餐，自由活动</w:t>
        <w:br/>
        <w:br/>
        <w:br/>
        <w:t>13:30-14:30 前往并参观陈潭秋故居</w:t>
        <w:br/>
        <w:br/>
        <w:br/>
        <w:t>14:30-15:15 前往遗爱湖公园</w:t>
        <w:br/>
        <w:br/>
        <w:br/>
        <w:t>15:15-16:30 游览遗爱湖公园，活动总结会议</w:t>
        <w:br/>
        <w:br/>
        <w:br/>
        <w:t>16:30-18:00 离开黄州前往武汉，行程结束</w:t>
        <w:br/>
        <w:br/>
        <w:br/>
        <w:br/>
        <w:t>关于摄影器材</w:t>
        <w:br/>
        <w:br/>
        <w:br/>
        <w:br/>
        <w:t>相机设备：EOS佳能5D MASK III（24—105镜头，24-70镜头， 14/2.8镜头，35/1.4镜头，70-200镜头）相机配备三脚架：海普森碳纤维三脚架（可拆卸脚钉，独脚架）富图宝/FOTOPRO 迷你三脚架，万向球形云台使用的运动相机：小米的小蚁4K运动相机高清智能数码微型迷你yi便携摄像机滤镜：nisi耐司ND1000 减光镜，77MM。UV镜，偏振镜CPL，渐变镜GND中灰渐变滤镜当然了拍摄关键是看镜头后面的那颗认真的心.</w:t>
        <w:br/>
        <w:br/>
        <w:br/>
        <w:br/>
        <w:t>关于我</w:t>
        <w:br/>
        <w:br/>
        <w:br/>
        <w:br/>
        <w:t>》近期计划——邮轮度假，海岛行即将盛大开启！欲知详情敬请关注，留言！</w:t>
        <w:br/>
        <w:br/>
        <w:br/>
        <w:t>关于作者: @红粉飞飞521</w:t>
        <w:br/>
        <w:br/>
        <w:br/>
        <w:t>公众号: 【飞飞摄彩】y274688682</w:t>
        <w:br/>
        <w:br/>
        <w:br/>
        <w:t>微博:@红粉飞飞521</w:t>
        <w:br/>
        <w:br/>
        <w:br/>
        <w:t>微信:yhl850221</w:t>
        <w:br/>
        <w:br/>
        <w:br/>
        <w:t>【旅游策划设计师】/【摄影家协会会员】/【旅游摄影专栏作家】/【知名旅游博主】/【资深旅游媒体人】</w:t>
        <w:br/>
        <w:br/>
        <w:br/>
        <w:br/>
        <w:t>第一天：李先念故居纪念园—陈锡联将军故居—长胜街—贡吴家河银杏谷—麻城菊园—麻城孝感乡都</w:t>
        <w:br/>
        <w:br/>
        <w:br/>
        <w:br/>
        <w:t>在湖北旅游带领下，开启为期两天的周末亲子游，我带着孩子一起去到革命老区湖北省红安县、麻城市和黄冈市，踏着革命的先烈的足迹，去探寻他们的伟大的一生。</w:t>
        <w:br/>
        <w:br/>
        <w:br/>
        <w:t>从武汉出发，一个半小时车程抵达红安。红安有“中国第一将军县”之美誉，这里诞生了董必武、李先念国家主席和陈锡联等几百名共和国高级军事将领，这里也是红四方面军的诞生地。1796平方公里的土地上孕育了223位共和国的开国将领这里的每一座山峰，都镌刻着历史的印痕;这里的每一条河流，都流淌着动人的传说;这里的每一寸土地，都演绎着英雄的故事，让你、我记住：在红安这片红土地上有曾为中华民族的独立和解放14万英雄儿女献出了自己宝贵的生命。 在这里，家家有烈士,户户有红军。</w:t>
        <w:br/>
        <w:br/>
        <w:br/>
        <w:br/>
        <w:t>【李先念故居纪念园】</w:t>
        <w:br/>
        <w:br/>
        <w:br/>
        <w:br/>
        <w:t>国家4A级风景旅游区，占地面积120多亩，由李先念故居、李先念故居纪念馆、李先念图书馆等主体建筑和牌坊式门楼组成。李先念故居是典型的鄂东民间建筑风格，土砖瓦房一进三间，坐北朝南。故居西边是李先念故居纪念馆和李先念图书馆，陈列有李先念、高桥地区早期革命领导人开展革命活动的实物及图片以及大量革命书籍。李先念故居坐北朝南、深一进，面阔两间，土木结构，建筑面积5平方米，这里原名石家田。与武汉市黄陂区的木兰生态文化旅游区毗邻，是一个山清水秀、人杰地灵的地方。</w:t>
        <w:br/>
        <w:br/>
        <w:br/>
        <w:t>李先念故居位于红安高桥镇长丰村李家大屋，李先念早年在这里生活。虽然，这里较往日有很大的改变，但依然还保留着的山清水秀的自然风光，后来建成的李先念图书馆、故居纪念馆、纪念园牌坊式门楼等建筑为这里成为红色革命旅游教育基地起到了很大作用，游客在参观的同时还能了解许多他的革命故事。</w:t>
        <w:br/>
        <w:br/>
        <w:br/>
        <w:t>一座普通的两间土瓦房，是李先念早年生活的地方，里面还保留着他用过的一些生活物品，极其简单朴素的生活环境。</w:t>
        <w:br/>
        <w:br/>
        <w:br/>
        <w:br/>
        <w:t>湖北红安•【陈锡联故居】</w:t>
        <w:br/>
        <w:br/>
        <w:br/>
        <w:br/>
        <w:t>这个建于清末民初，依山而建，座北朝南，属典型的徽派民居风格。前后两幢，中间有一天井相连。正屋东有耳房，土坯山墙，抬梁架结构，青石条立门和横额。</w:t>
        <w:br/>
        <w:br/>
        <w:br/>
        <w:t>2003年故居重修后作为革命传统教育场所对外开放，内置原始家具摆设，陈列有陈锡联将军生平事迹文字和图片资料，供游人瞻仰和参观。睹物思人，勾起人们对这位叱咤风云、南征北战、戎马一生的共和国开国上将的无限崇敬之情。</w:t>
        <w:br/>
        <w:br/>
        <w:br/>
        <w:t>陈锡联将军故居和李先念故居同属一个村，相隔一公里左右，5分钟左右车程。将军故居旁紧挨着当地的民居，村子民风淳朴，如今故居斑驳的墙壁上，无不像在诉说那些岁月悠悠的革命故事。</w:t>
        <w:br/>
        <w:br/>
        <w:br/>
        <w:t>红安县七里坪镇位于大别山南麓、鄂豫两省边际，是中国历史文化名镇、湖北省定重点镇、红色旅游名镇。七里坪镇是著名的黄麻起义策源地，是鄂豫皖革命根据地的中心。这里诞生了中国工农红军第四方面军、红二十五军和红二十八军三支红军主力部队，全镇有以长胜街革命遗址遗迹群为主的国家级重点文物保护单位37处，是郑位三、秦基伟、徐深吉等143位共和国将军和省部级以上领导干部的故乡。</w:t>
        <w:br/>
        <w:br/>
        <w:br/>
        <w:t>2005年被国家建设部、文化部授予“中国历史文化名镇”，中宣部授予“全国青少年爱国主义教育基地”，湖北省定重点镇、红色旅游名镇。2016年10月，入选第一批中国特色小镇。</w:t>
        <w:br/>
        <w:br/>
        <w:br/>
        <w:br/>
        <w:t>【红安县七里坪镇贡吴家河处的银杏谷】</w:t>
        <w:br/>
        <w:br/>
        <w:br/>
        <w:br/>
        <w:t>从陈锡联将军故居出来，我们又来到位于红安县七里坪镇贡吴家河处的银杏谷。这里藏着一眼望不到头的金黄，遍地金黄的银杏金灿灿的太惹眼。一侧是现代化美丽新农村景象，一侧是一眼望不到头的一片黄灿灿银杏林。</w:t>
        <w:br/>
        <w:br/>
        <w:br/>
        <w:t>据当地村民介绍，这里有很多的银杏树都有数百年的树龄。上世纪八、九十年代，一棵树就可为村民创收上万元，如今这片银杏谷为美丽乡村增添一抹鲜艳的色彩，也为游人提供了一方游玩的好去处。</w:t>
        <w:br/>
        <w:br/>
        <w:br/>
        <w:br/>
        <w:t>革命文物一条街--【长胜街】</w:t>
        <w:br/>
        <w:br/>
        <w:br/>
        <w:br/>
        <w:t>长胜街，湖北旅游名街，来红安旅游的网红打卡地。革命时期是鄂豫皖苏区党政军主要机关所在地和政治经济中心。现存革命遗址遗迹7处。1988年被国务院列为“全国重点文物保护单位”。长胜街全长600余米，现有住户187家，青石板铺就而成的街道，经过数百年磨洗，愈发深沉有年代之感。街道两边的房屋，青砖黑瓦，十足沧桑，仿佛是低沉沉的正在给每一位到访此地的人诉说着过去的事情，这里就是长胜街——七里坪镇的主街。</w:t>
        <w:br/>
        <w:br/>
        <w:br/>
        <w:t>红安县七里坪镇走出三支红军主力，英雄的七里人民过去赤胆忠心、保家卫国，今天的七里人民热爱家乡、建设家乡、赤胆忠心报效国家的感人故事，再现了特色小镇七里的人文历史、风貌。</w:t>
        <w:br/>
        <w:br/>
        <w:br/>
        <w:t>至今整条街保持着半个多世纪前的风格，见证着那段历史的辉煌。 在这条蜿蜒的古街上有红四方面军指挥部旧址、鄂豫皖特区苏维埃银行、中西药局、经济公社、饭堂合作社等18处革命遗址遗迹，其中有9处为全国重点文物保护单位。</w:t>
        <w:br/>
        <w:br/>
        <w:br/>
        <w:t>从红安到麻城，车程1小时左右。麻城是著名的革命根据地，是黄麻起义的策源地之一，走出了王树声、许世友等共和国将军，麻城不仅是全国将军第一乡，也是古代八大移民发源地之一，麻城孝感乡是湖广填四川的起始地和聚集地，至今仍有很多重庆、四川的移民后裔来此寻根问祖。</w:t>
        <w:br/>
        <w:br/>
        <w:br/>
        <w:br/>
        <w:t>麻城【菊香人家景区】</w:t>
        <w:br/>
        <w:br/>
        <w:br/>
        <w:br/>
        <w:t>位于湖北省麻城市城北12公里处，106国道旁集菊花种研、科普、观光游览、休闲养生于一体的麻城【菊香人家景区】观赏精美菊花，游览精致园林，饮形态美观口感绝佳的菊花茶饮，品尝独特美味的全菊花盛宴。</w:t>
        <w:br/>
        <w:br/>
        <w:br/>
        <w:t>菊花产业观光园布局精巧，遍植花卉，处处是景致，园内设有中菊花种质资源库，培育展示的菊花品种达两千余种。而且景区每年都会举办两次大型花展春季花朝节暨郁金香花展和秋季菊花展。非常值得一来！</w:t>
        <w:br/>
        <w:br/>
        <w:br/>
        <w:t>这次来到菊香人家看到形似纽扣，花如毛球，一花多色，形如观音手指的菊花。麻城菊香人家的菊花远不止于这些…… 这里的春天可以赏龟峰山红杜鹃，秋天可以赏菊香人家休闲养生景区举办的大型菊展，这里一年四季不缺花，以花为媒，还能品尝到菊花宴，菊花茶。</w:t>
        <w:br/>
        <w:br/>
        <w:br/>
        <w:t>当然这也都是菊香人家景区每年举办四季花展：春季的郁金香花展，夏季的荷花展，秋季的大型菊展，冬季的年宵花展，让游客尽情享受大自然的美景！</w:t>
        <w:br/>
        <w:br/>
        <w:br/>
        <w:t>如果你也来麻城，我一定推荐你去菊香人家，这里不仅美的色彩斑斓，更是菊香扑鼻入口即化。2000多种争奇斗艳的各类菊花，漫步在菊花丛中，心情自然是五彩缤纷，小女女也是一路唱啊跳呀，十分的愉悦与开心呢！</w:t>
        <w:br/>
        <w:br/>
        <w:br/>
        <w:br/>
        <w:t>【菊香人家餐厅的菊花宴】</w:t>
        <w:br/>
        <w:br/>
        <w:br/>
        <w:br/>
        <w:t>如果外地游客来观赏菊展，一定不要错过菊香人家餐厅的菊花宴</w:t>
        <w:br/>
        <w:br/>
        <w:br/>
        <w:t>全菊花宴🌺，看着满满一大桌用各式菊花各种烹调方法制作而成的盛宴。有油炸，清蒸 ，凉拌，火锅煮等等的方式来制作菊花佳肴。当服务员端上来的菊花蛋卷 ，凉拌七彩菊花，花开富贵（炸整朵的菊花 ），菊花汤汁包，喝着菊花茶等等……只有来到菊香人家景区，你才能品味到舌尖上的麻城哦！</w:t>
        <w:br/>
        <w:br/>
        <w:br/>
        <w:t>菊花蛋卷</w:t>
        <w:br/>
        <w:br/>
        <w:br/>
        <w:t>枸几菊花茶</w:t>
        <w:br/>
        <w:br/>
        <w:br/>
        <w:t>凉拌七彩菊花</w:t>
        <w:br/>
        <w:br/>
        <w:br/>
        <w:t>菊花糕</w:t>
        <w:br/>
        <w:br/>
        <w:br/>
        <w:t>花开富贵（炸整朵的菊花 ）</w:t>
        <w:br/>
        <w:br/>
        <w:br/>
        <w:t>菊花汤汁包</w:t>
        <w:br/>
        <w:br/>
        <w:br/>
        <w:t>用菊花做成的各种菜式光不仅颜色搭配让人愉悦，通过蒸的、煮的、炸的，给人的不一样的口刚，吃着菊花宴再配上一口茶菊花茶，绝对是这个秋冬季节里舌尖上的美食佳肴。</w:t>
        <w:br/>
        <w:br/>
        <w:br/>
        <w:br/>
        <w:t>【古孝感乡都度假区】</w:t>
        <w:br/>
        <w:br/>
        <w:br/>
        <w:br/>
        <w:t>晚上七点的样子我们抵达古孝感乡都度假区，迎接我们的就是热情热烈，非常火爆的篝火晚会，大家载歌载舞的一起欢呼雀跃，手拉着手一起围着熊熊篝火狂欢着，兴奋着。。。</w:t>
        <w:br/>
        <w:br/>
        <w:br/>
        <w:t>冬季的夜里，热闹好玩更有让人心脏碰碰跳的，有点恐怖的喷火杂技，只见演员们都赤裸着上身，手里拿着火把，在主持人的节奏下，一阵又一阵的喷吐着火焰。真的很难想象，当亲眼看到如此高温高危险的表演，真的为演员们捏了一把汗啊。</w:t>
        <w:br/>
        <w:br/>
        <w:br/>
        <w:br/>
        <w:t>第二天，麻城孝感乡文化产业园—陶店乡黑子园萝卜基地—齐安湖生态农庄—遗爱湖</w:t>
        <w:br/>
        <w:br/>
        <w:br/>
        <w:br/>
        <w:br/>
        <w:t>【孝感乡文化园】</w:t>
        <w:br/>
        <w:br/>
        <w:br/>
        <w:br/>
        <w:t>位于黄冈麻城市区中心—【孝感乡文化园】以“湖广填四川”移民文化为主、科举文化为辅、孝善文化为核心，采用鄂东明清时期的建筑风格，融入川渝符号，以百家姓为表现建成了全国首个孝善文化小镇。</w:t>
        <w:br/>
        <w:br/>
        <w:br/>
        <w:t>“麻城孝感乡”是全国八大移民圣地之一，“湖广填四川”的故事源于此地，每年都有数千名四川重庆的麻城移民后裔回麻城孝感乡寻根祭祖。是为川渝老家、市民乐园、文化窗口、艺术殿堂、城市客厅。园区风光宜人，让人一入其境，流连忘返。</w:t>
        <w:br/>
        <w:br/>
        <w:br/>
        <w:t>孝感乡是移民发源地之一，在公园里的移民博物馆可以查阅到非常完整的移民资料，还可以根据自己的姓氏查阅自己的祖籍及相花了一上午时间漫步在孝感乡移民文化公园，收获颇丰，不仅深刻体验了中国传统美德孝善文化，还对原本不太了解的移民文化有了一些认识。</w:t>
        <w:br/>
        <w:br/>
        <w:br/>
        <w:t>移民博物馆前观赏了一段很优美的汉舞《采薇》这段舞蹈表现的是移民途中，大家对美好生活向往。</w:t>
        <w:br/>
        <w:br/>
        <w:br/>
        <w:t>孝感乡移民文化公园是麻城的一大地标景点，说是景点，也不全准确，因为它是一座惠民文化公园，是麻城人民茶余饭后休闲的后花园。花园绿化率很高，山水相依，楼台亭阁，颇有几分古韵。麻城自古以孝善文化闻名，而园内的孝善楼就是一座蕴藏了孝善文化的阁楼，楼内记载了麻城当地的孝善楷模事迹，还有体验孝善文化的实景剧演出，游客在这里驻足，深切被这里的文化所打动。</w:t>
        <w:br/>
        <w:br/>
        <w:br/>
        <w:t>在孝善楼的3楼的表演，是关于一场孝道情景剧，通过演员生动的表演和剧情的起伏，让现场所有的观众也都融入了进来，深刻的体验了关于孝的文化与传承。</w:t>
        <w:br/>
        <w:br/>
        <w:br/>
        <w:t>中华文化源远流长、博大精深，而孝文化如一颖璀璨的明珠在历史长河中闪闪发光。孝文化起源于商代之前，兴于周代，制度化于汉代，不间断地传承于今，已有四千多年的历史。我国历朝历代，无论是汉族还是少数民族入主中原，都十分认同中华传统孝文化，使孝文化不断延续和发展。古往今来，华夏儿女有识之士都认为“孝是公德之本，百善之首，人伦之体”。认为尊亲、事亲是人生最大的事情。孔孟对孝的论述，无论从广度还是深度，其意义都被扩大了，已涉及到后世孝道的方方面面，从而确定了传统孝道的基本面貌。</w:t>
        <w:br/>
        <w:br/>
        <w:br/>
        <w:br/>
        <w:t>【陶店乡杨家湾村黑子园萝卜基地】</w:t>
        <w:br/>
        <w:br/>
        <w:br/>
        <w:br/>
        <w:t>很早就知道黄州萝卜这个中国地理标志产品，这一次行走大别山来到黄冈市黄州区不仅见到这早已耳闻的“名品”，也是黄冈绿色主题旅游的一大亮点，离黄州市区二十分钟左右车程的，陶店乡杨家湾村黑子园萝卜基地。远远望去，一大片绿油油的菜地黑子园黄州萝卜种植基地体验了一把拔萝卜的童趣。目前黄冈正在筹备即将举办的2018大别山（黄冈）地标优品暨首届东坡文化美食节（2018.12.01-12.06），只有这里能买到好吃的黄州萝卜。</w:t>
        <w:br/>
        <w:br/>
        <w:br/>
        <w:t>看到满地绿油油的叶子，一颗颗的长的如此硕大的样子，可真没有想到等你真正下到地里，拔起萝卜，才知道原来根本不用下很大力气，就可以很容易拔出带着泥土味道的新鲜大萝卜。大人和小孩在这里都能找到久违的田园乐趣。在这里体验了拔萝卜的快乐，带着新鲜的大萝卜满载而归，回家煲一碗鲜香味美的萝卜汤，绝对是是这个秋冬季里最该享受的滋补佳肴。</w:t>
        <w:br/>
        <w:br/>
        <w:br/>
        <w:br/>
        <w:t>【齐安湖生态农庄】</w:t>
        <w:br/>
        <w:br/>
        <w:br/>
        <w:br/>
        <w:t>鄂东地区首屈一指的五星级生态农庄——【齐安湖生态农庄】四面环湖，湖中成岛。屋顶饰以纯正的琉璃瓦，整栋建筑都是由杉木打造的水上餐厅“镜心楼”，取名自东坡赤壁的古迹“镜心楼”,是湘西土家族吊脚楼风格的建筑群。在这里不仅可临轩观鱼，享受美食美景，亲子休闲，也可以到钓鱼台上静坐垂钓，享受独处时的一份安然惬意！</w:t>
        <w:br/>
        <w:br/>
        <w:br/>
        <w:t>齐安湖，取名自黄州的古称齐安郡。北临长江，西面黄州城，东枕城际铁路火车站脚下，地处黄州、团风两城之间的中心之处，距两城城区均不过20分钟车程。交通也是相当便利。</w:t>
        <w:br/>
        <w:br/>
        <w:br/>
        <w:t>位于湖北黄冈市黄州区陶店乡小汊湖村集餐饮、客房、会议、拓展、度假、养身一体的齐安湖生态农庄，离黄州城不远，为黄州人的生活带来很多惬意的度假时光。农庄四面环湖，湖中成岛，是集休闲、度假、康养为一体的美好生活空间。这里不仅风景优美，特色农家美食更是令人回味无穷。尤以鱼丸雄鱼头、手工藕圆、东坡肉、鸭子煲等为主打美食，十足的农家风味吸引着八方来客。</w:t>
        <w:br/>
        <w:br/>
        <w:br/>
        <w:br/>
        <w:t>【黄州遗爱湖公园】</w:t>
        <w:br/>
        <w:br/>
        <w:br/>
        <w:br/>
        <w:t>黄州，一座有着千年历史文化的古城，因苏东坡的《赤壁赋》而广为人所知。千年前，苏东坡与黄州结缘，留下了许多有关黄州的脍炙人口的诗句，在黄州遗爱湖公园，随处可见苏东坡的文化印记，一些石碑、亭楼都能欣赏到他的书法和诗词。位于黄冈市黄州区相当于城区六分之一面积的公园--遗爱湖公园。遗爱湖是黄冈市区的一座城中湖，由西湖、菱角湖和东湖构成，是一个集生态保护、休闲娱乐、文化传承于一体的东坡文化主题公园，一个因苏东坡的《遗爱亭记》而得名的公园。</w:t>
        <w:br/>
        <w:br/>
        <w:br/>
        <w:t>遗爱湖公园风景秀丽，一步一景，文化氛围浓厚，是黄冈有名的旅游风景区。秋冬季节来此，园区内层林尽染，色彩分明且浓郁，不论是步行游走，还是乘坐游览车观光来此赏湖观景的，相信当你身在其间，就能感受岁月深处的静谧和这美好的午后幸福时光。</w:t>
        <w:br/>
        <w:br/>
        <w:br/>
        <w:t>黄冈，这里曾是鄂豫皖革命根据地的中心，发生过“黄麻起义”、新四军中原突围、刘邓大军千里跃进大别山等重大革命历史事件。通过周末两日的行走大别山，重温红色路，感谢革命先辈们的无私付出，因为那些年就是在先辈们的无私的奉献下，才会有现在如此优美舒适的生活环境，让我们拥有今天美好的时代，我们定不负前辈，砥砺前行，不忘初心，在今后的学习生活工作中，更加奋发图强，为国奉献自己的一点点力量！</w:t>
        <w:br/>
      </w:r>
    </w:p>
    <w:p>
      <w:r>
        <w:t>评论：</w:t>
        <w:br/>
      </w:r>
    </w:p>
    <w:p>
      <w:pPr>
        <w:pStyle w:val="Heading2"/>
      </w:pPr>
      <w:r>
        <w:t>3.大别山上满红色，遗爱湖畔富优品</w:t>
      </w:r>
    </w:p>
    <w:p>
      <w:r>
        <w:t>https://www.tuniu.com/trips/30357291</w:t>
      </w:r>
    </w:p>
    <w:p>
      <w:r>
        <w:t>来源：途牛</w:t>
      </w:r>
    </w:p>
    <w:p>
      <w:r>
        <w:t>发表时间：2018-12-02</w:t>
      </w:r>
    </w:p>
    <w:p>
      <w:r>
        <w:t>天数：</w:t>
      </w:r>
    </w:p>
    <w:p>
      <w:r>
        <w:t>游玩时间：</w:t>
      </w:r>
    </w:p>
    <w:p>
      <w:r>
        <w:t>人均花费：</w:t>
      </w:r>
    </w:p>
    <w:p>
      <w:r>
        <w:t>和谁：</w:t>
      </w:r>
    </w:p>
    <w:p>
      <w:r>
        <w:t>玩法：摄影，人文游，古镇，自然奇观，自助游，行程规划</w:t>
      </w:r>
    </w:p>
    <w:p>
      <w:r>
        <w:t>旅游路线：</w:t>
      </w:r>
    </w:p>
    <w:p>
      <w:r>
        <w:t>正文：</w:t>
        <w:br/>
        <w:br/>
        <w:t>相信很多人跟小旅兔一样，提起黄冈，首先想到的自然是中学时代那个传说中的黄冈中学。黄冈地处湖北省东部、大别山南麓、长江中游北岸，历史文化源远流长，革命传统光辉灿烂，区位交通得天独厚，自然人文交相辉映，素有“鄂东明珠、水岸都市”之称。</w:t>
        <w:br/>
        <w:br/>
        <w:br/>
        <w:t>10月23日—24日，小旅兔和14位旅游达人一起参加了由湖北省文化和旅游厅、黄冈市旅游发展委员会举办的“行走大别山，重温红色路”体验活动，共同踏寻红色足迹，倾听红色故事，弘扬红色文化，传承红色基因。</w:t>
        <w:br/>
        <w:br/>
        <w:br/>
        <w:t>线路行程：</w:t>
        <w:br/>
        <w:br/>
        <w:br/>
        <w:t>Day01：（红安县）李先念故居——陈锡联故居——银杏谷——长胜街——（麻城市）菊香人家——孝感乡都</w:t>
        <w:br/>
        <w:br/>
        <w:br/>
        <w:t>Day02：孝感乡文化园——（黄州区）黑子园萝卜种植基地——齐安湖生态庄园——陈潭秋故居——遗爱湖公园</w:t>
        <w:br/>
        <w:br/>
        <w:br/>
        <w:t>作为为数不多的外省达人（相对于湖北来说）之一，小旅兔在22日晚上连夜赶赴武汉。掐指一算，已有数年未曾来此，再来，依然是熟悉的味道，亦有不一样的新鲜感。</w:t>
        <w:br/>
        <w:br/>
        <w:br/>
        <w:t>23日上午八点，各位达人在湖北旅游大厦集结完毕，乘坐大巴前往此行的第一站——红安县李先念故居。</w:t>
        <w:br/>
        <w:br/>
        <w:br/>
        <w:t>红安县作为赫赫有名的“中国第一将军县”，小旅兔自然是知晓的，也知红安县临河南信阳新县，但不知红安县属黄冈。印象里，黄冈在武汉东边，跟河南应该离的很远。此时，才恍然大悟，原来黄冈就在河南边上，地域上的相邻也拉近了心灵上的距离。</w:t>
        <w:br/>
        <w:br/>
        <w:br/>
        <w:t>进入李先念故居纪念园大门，沿路行去，右侧是按李先念同志在中南海居住的房屋复制而来的李先念图书馆，道路尽头直通李先念故居纪念馆，与鄂东民间建筑风格的李先念故居相邻。整个建筑群北靠青山，南临池塘，山清水秀、草木葱茏。</w:t>
        <w:br/>
        <w:br/>
        <w:br/>
        <w:t>身处故居，凝视陈列，李先念同志青少年时在此生活学习的场景仿佛历历在目。在纪念馆，展板上图片文字完整再现了李先念同志为革命、为人民奋斗的一生。</w:t>
        <w:br/>
        <w:br/>
        <w:br/>
        <w:t>第二站来到了距离李先念故居纪念园不远的陈锡联故居。陈锡联故居依山而建，座北朝南，徽派风格，前后两幢。陈锡联将军纪念展馆与故居隔一水沟，有桥相连，行约三四十米即到，入门为陈锡联将军塑像。</w:t>
        <w:br/>
        <w:br/>
        <w:br/>
        <w:t>游过故居和展馆，对这位戎马一生、南征北战的开国上将的无限崇敬之情油然而生。快离开时，同行的周老先生放声红歌，一首《再见大别山》唱得铿锵有力、深情饱满，引得大家鼓掌欢呼。</w:t>
        <w:br/>
        <w:br/>
        <w:br/>
        <w:t>第三站来到了七里坪镇贡吴家河的银杏谷。黄灿灿银杏林一眼望不到头，与田间绿油油的麦苗映衬对比，甚是漂亮，不少游客在此赏银杏、拍照片。</w:t>
        <w:br/>
        <w:br/>
        <w:br/>
        <w:t>据说此处的银杏多有数百年历史，小旅兔还专门带走了两片银杏叶子。路口有村民在贩卖特产，林中有孩童在嬉戏玩耍，一派闲适的农村自然气息。</w:t>
        <w:br/>
        <w:br/>
        <w:br/>
        <w:t>第四站来到了长胜街。长胜街全长600多米，大革命时期是鄂豫皖苏区根据地政治、经济、军事、文化中心。</w:t>
        <w:br/>
        <w:br/>
        <w:br/>
        <w:t>行在长胜街，青墙黑瓦的明清建筑依次排开，熙熙攘攘的游客人群来来往往，轻抚斑驳的砖石，仰望墙头的五星，用心感受那段烽火连天的岁月，“黄麻起义”在此策源，红四方面军在此诞生......革命浪潮风起云涌。</w:t>
        <w:br/>
        <w:br/>
        <w:br/>
        <w:t>离开了长胜街，即告别了红安县，第五站到达了麻城菊园。</w:t>
        <w:br/>
        <w:br/>
        <w:br/>
        <w:t>麻城因“献寿仙子”麻姑而得名，是中国古代“八大移民发源地”之一，“孝感乡”是“湖广填四川”的起始地和集散地，是巴蜀公认的“祖籍圣地”。比起红安的“中国第一将军县”，麻城的“全国将军第一乡”可能没那么为人所熟知。</w:t>
        <w:br/>
        <w:br/>
        <w:br/>
        <w:t>麻城菊园，即菊香人家休闲养生景区，有国内外五大类三十型菊花品种2392种，是国内较大的菊花种质资源基地。虽然已是百叶凋零的暮秋初冬之时，而在这儿，菊花一朵朵一团团，一簇簇一片片，姹紫嫣红，争奇斗艳。你可以赏菊海、品菊茶、食菊宴，你会欣喜，你会惊叹。菊园有个3000平方米的婚庆广场，青草铺地，绿山为背，和平鸽结群飞翔，春天在这里办场婚礼该有多么心醉？</w:t>
        <w:br/>
        <w:br/>
        <w:br/>
        <w:t>不知不觉，天黑了，也走累了，菊园为大家准备了一场丰盛而又别样的菊花宴，有菊花丸子、菊花蛋卷、菊花肉糕、菊花包子、菊花红烧肉......满满一桌，都是以菊花为食材所做的美味佳肴。夹一筷头菊花在鲜美的土鸡汤中涮个几秒，入口即化，香嫩无比，回味无穷。凉拌菊花，气味芬芳，绵软爽口，清鲜不腻。</w:t>
        <w:br/>
        <w:br/>
        <w:br/>
        <w:t>茶足饭饱，带着菊花的余香，前往第六站——麻城孝感乡都，大家也要夜宿于此。孝感乡都景区以沈家庄独特的地形地貌和自然山水为依托，主要包括移民文化、寻根祭祖、休闲度假、山寨文化四大功能景区。篝火晚会上，来自云南少数民族的姑娘们为大家献上美妙的舞蹈盛宴，小伙儿为大家展示精彩的喷火绝表演，各位达人热情参与到竹竿舞中，在欢快的节奏中体验异族风情。</w:t>
        <w:br/>
        <w:br/>
        <w:br/>
        <w:t>清晨起来，清幽的环境，清新的空气，用心深呼吸，会觉得神清气爽，仿佛在吸纳这儿的天地精华，真想赖在这儿不走了。</w:t>
        <w:br/>
        <w:br/>
        <w:br/>
        <w:t>第七站，来到了麻城孝感乡文化园。景区占地1246亩，定位为“川渝老家、市民乐园、文化窗口、艺术殿堂、城市客厅”，集食宿行游购娱于一体。入园前，各位达人身着汉服，一起玩起了穿越。一开门，三个“女扮男装”的将士擂鼓欢迎大家的到来，各位达人纷纷拿出长枪短炮咔嚓不停。</w:t>
        <w:br/>
        <w:br/>
        <w:br/>
        <w:t>景区古色古香，风景宜人，颇具江南风韵，不少市民在此休闲游玩。在此，或泛舟湖上，或登孝善楼，或观祭礼，或听民谣，或赏古舞，感受孝善文化、移民文化、科举文化。临走时，景区的小姐姐们还跳着抖音上流行的舞蹈欢送大家。</w:t>
        <w:br/>
        <w:br/>
        <w:br/>
        <w:t>离开了麻城市，向黄冈市政治、经济、文化中心——黄州区进发！</w:t>
        <w:br/>
        <w:br/>
        <w:br/>
        <w:t>第八站，来到了黄州区陶店乡杨家湾村的黑子园黄州萝卜种植基地。黄州萝卜是“黄州三绝”之一，种植历史悠久，东汉时，曹操驻兵黄州，曾因“兵吃萝卜马吃菜”而盛名天下。宋时，苏东坡居住黄州所食之“东坡肉”、“东坡鱼”“东坡羹”均用黄州萝卜相佐。2008年黄州萝卜被批准为国家地理标志保护产品。</w:t>
        <w:br/>
        <w:br/>
        <w:br/>
        <w:t>“嘿呦嘿呦拔萝卜”，一下车，各位达人就迫不及待上阵，亲自体验拔萝卜的乐趣，寻找田园回归的感觉。有位达人幸运地拔到一个“佛手”萝卜，举得老高，骄傲地向大家炫耀。最后，大家拎着沉甸甸的战利品，满满的收货，满满的喜悦。</w:t>
        <w:br/>
        <w:br/>
        <w:br/>
        <w:t>第九站，来到了齐安湖生态农庄。齐安湖生态农庄四面环湖，湖中成岛。齐安湖，取名自黄州的古称“齐安郡”。水上餐厅“镜心楼”，取名自东坡赤壁的古迹“镜心楼”。转了一番，发现这儿不仅景色特别宜人，而且功能非常齐全，可住宿、可餐饮、可游玩、可欢唱、可健身、可娱乐。</w:t>
        <w:br/>
        <w:br/>
        <w:br/>
        <w:t>齐安湖生态农庄为大家准备了一顿极为丰盛的午宴，精心烹制的农家菜不仅种类丰富，还很美味。也许拔萝卜有点饿了，吃饭都没顾上吃相，哈哈。</w:t>
        <w:br/>
        <w:br/>
        <w:br/>
        <w:t>第十站，来到了陈潭秋故居。陈潭秋故居位于陈策楼镇陈策楼村南端，是陈潭秋诞生、青少年时期学习和生活过的地方。庭院周围绿树成荫，竹柏掩映。院前塘水泛绿，梯田层层。</w:t>
        <w:br/>
        <w:br/>
        <w:br/>
        <w:t>怀着无比崇敬的心情，看介绍、听讲解，全面了解陈谭秋同志的生平事迹、革命历程和光辉贡献。</w:t>
        <w:br/>
        <w:br/>
        <w:br/>
        <w:t>最后一站，来到了黄冈市区的遗爱湖。遗爱湖因苏东坡所作《遗爱亭记》而得名，由西湖、菱角湖、东湖三湖组成，是一个集生态保护、休闲娱乐、文化传承于一体的东坡文化主题公园。</w:t>
        <w:br/>
        <w:br/>
        <w:br/>
        <w:t>遗爱湖本就风景如画，秀美绮丽，引人入胜，而又作为一个与苏东坡渊源颇深的景区，小旅兔自然是喜欢的不得了，只可惜时间太过匆忙，未来得及“细啜慢品”，算是留下一个遗憾吧。</w:t>
        <w:br/>
        <w:br/>
        <w:br/>
        <w:t>12月1日，2018大别山（黄冈）地标优品博览会暨首届东坡文化美食节即将在遗爱湖畔的纽宾凯酒店及周边区域盛大开幕，重点展示黄冈地标优品、地方小吃、名品、地标优品宴等，各位看货、吃货，绝对不容错过。说起地标优品，不得不提，黄冈市的国家地理标志产品可是位居全国地级市之首。</w:t>
        <w:br/>
        <w:br/>
        <w:br/>
        <w:t>两天的行程，紧凑而又充实。感谢湖北省文化和旅游厅、黄冈市旅游发展委员会的热情招待和精心安排，也期待参加湖北、黄冈的下次活动。终有一天，小旅兔会再来，看够遗爱湖美景，尝遍黄冈城美食，不见不散！</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