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1.杭州出发去三国古都——襄阳、当阳、南阳游</w:t>
      </w:r>
    </w:p>
    <w:p>
      <w:r>
        <w:t>https://www.tuniu.com/trips/12582345</w:t>
      </w:r>
    </w:p>
    <w:p>
      <w:r>
        <w:t>来源：途牛</w:t>
      </w:r>
    </w:p>
    <w:p>
      <w:r>
        <w:t>发表时间：2018-01-04</w:t>
      </w:r>
    </w:p>
    <w:p>
      <w:r>
        <w:t>天数：</w:t>
      </w:r>
    </w:p>
    <w:p>
      <w:r>
        <w:t>游玩时间：</w:t>
      </w:r>
    </w:p>
    <w:p>
      <w:r>
        <w:t>人均花费：</w:t>
      </w:r>
    </w:p>
    <w:p>
      <w:r>
        <w:t>和谁：</w:t>
      </w:r>
    </w:p>
    <w:p>
      <w:r>
        <w:t>玩法：</w:t>
      </w:r>
    </w:p>
    <w:p>
      <w:r>
        <w:t>旅游路线：</w:t>
      </w:r>
    </w:p>
    <w:p>
      <w:r>
        <w:t>正文：</w:t>
        <w:br/>
        <w:br/>
        <w:t>襄阳、当阳、南阳三市跨湖北与河南两省。这三个地方也是《三国演义》的主要遗址。现在很多景点都是后来建造甚至虚构情节，而这几处虽然环境不是最好，却都是最原始真实的古迹。</w:t>
        <w:br/>
        <w:t>1800年前发生在此地的故事，势必今非昔比。他乡赏秋，加上古迹“神游”，成就一次三国遗迹主题游。</w:t>
        <w:br/>
        <w:br/>
        <w:br/>
        <w:br/>
        <w:t>第一天  襄阳</w:t>
        <w:br/>
        <w:br/>
        <w:br/>
        <w:t>因杭州没有直达襄阳的飞机，建议自驾或者坐大巴出行，自驾游预计9小时到达，大巴预计12小时，当然也可以尝试火车，不过时间会稍微长一些。</w:t>
        <w:br/>
        <w:br/>
        <w:br/>
        <w:br/>
        <w:t>第一天   第一站：水镜庄</w:t>
        <w:br/>
        <w:br/>
        <w:br/>
        <w:t>【水镜先生和水镜庄】</w:t>
        <w:br/>
        <w:t>水镜庄旧址～位于湖北省南漳县的玉溪山麓，依山傍水，风光宜人。内有清代乾隆初年立的石碑一通, 上刻“汉水镜先生栖隐处”八个大字。</w:t>
        <w:br/>
        <w:t>水镜先生～本名司马徽，字德操，三国时期著名隐士，东汉末年襄阳名士，约生于公元174年，卒于208年。他素以知人、育人、荐才、克己而著称于世。被世人称为“人鉴”，俗称“水镜先生”。</w:t>
        <w:br/>
        <w:t>刘备落难～路经水镜庄，司马徽向刘备推荐诸葛亮、庞统两人，说：“伏龙、凤雏，两人得一，可安天下。”刘备想请司马徽出山相助，司马徽自称是山野闲人，不堪世用，谢绝邀请，于是便引出了“三顾草庐”的千古佳话。</w:t>
        <w:br/>
        <w:br/>
        <w:br/>
        <w:br/>
        <w:t>第一天 第二站：黄家湾</w:t>
        <w:br/>
        <w:br/>
        <w:br/>
        <w:t>【黄月英和黄家湾】</w:t>
        <w:br/>
        <w:t>黄家湾景区～位于襄樊市西郊，占地面积约9.8平方公里，距襄樊市区和古隆中风景区都不远，是隆中风景名胜区的重要组成部分。景区内山水相依，层林叠翠，绿草如茵，湖光粼粼，风景如画。</w:t>
        <w:br/>
        <w:t>黄家湾～是一个幽长而又深远的山湾，此地是三国名相诸葛亮的岳父、襄阳名士黄承彦的故里，故曰黄家湾。黄月英乳名阿丑，诸葛亮之妻，黄承彦之女，三国时期有名的才女。</w:t>
        <w:br/>
        <w:t>阿丑传说～出自《三国志》诸葛亮传引注《襄阳记》。襄阳记中记载的大意为：沔阳名士黄承彦之女，一名黄婉贞，少时以才名显。黄承彦以黄月英有才干向诸葛亮推荐，请求配婚，诸葛亮答应后遂与黄月英结为夫妻。相传黄月英黄头发黑皮肤，但知识广博。诸葛亮发明木牛流马，相传就是从黄月英传授的技巧上发展出来；荆州一带的特产，相传部分也由黄月英所制造或发明。</w:t>
        <w:br/>
        <w:t>现今，还可以听到很多关于诸葛亮与黄月英的动人传说。诸葛亮手中那把不离左右的“羽扇”，相传是黄月英送给诸葛亮的定情之信物。</w:t>
        <w:br/>
        <w:br/>
        <w:br/>
        <w:br/>
        <w:t>第一天 第三站：徐庶庙</w:t>
        <w:br/>
        <w:br/>
        <w:br/>
        <w:t>【徐庶和徐庶故里】</w:t>
        <w:br/>
        <w:t>徐庶庙～又称单公词、徐公祠。在南漳县单家庄。庙建于清1796年，坐北朝南，前后两院，皆具古雅风貌。后毁废，现存3间正殿和左右两庑。殿内有徐庶塑像。1981年，按嘉庆十七年所竖“汉徐庶故里”碑予以复制。（摘自百度）</w:t>
        <w:br/>
        <w:t>徐庶进曹营，一言不发～典故出自文学作品《三国演义》。徐庶通过自荐的方式成为刘备的军师，但被曹操的谋士程昱设计骗到曹营。后曹操兵分八路攻打刘备所驻守的樊城，在刘晔的建议下，曹操派徐庶前往樊城劝刘备投降，但徐庶到樊城后却告诉刘备大军将至，让刘备早作准备。刘备想要留下徐庶，徐庶怕天下人耻笑，以刘备有诸葛亮辅佐为由拒绝，并告诉刘备，自己虽然身在曹操营，但发誓不为曹操献一谋。</w:t>
        <w:br/>
        <w:t>“徐庶进曹营”后与“关羽降曹”事件演化为成语“身在曹营心在汉”。</w:t>
        <w:br/>
        <w:br/>
        <w:br/>
        <w:br/>
        <w:t>第一天 第四站：襄阳古城</w:t>
        <w:br/>
        <w:br/>
        <w:br/>
        <w:t>【关羽水淹七军取樊城】</w:t>
        <w:br/>
        <w:t>樊城～中国最古老的城镇之一，雄居汉水中游，是一座历史文化名城，距今已有2800多年的历史。前827年因周宣王封仲山甫于樊而得名，历经数次变更。1984年地市合并后，又于1995年以汉江为界成立了襄城区、樊城区。</w:t>
        <w:br/>
        <w:t>关羽率兵攻取樊城～曹操遣于禁、庞德救援。庞德预制棺木，誓与关羽死战。适逢天降大雨，襄水暴涨，俊髯想出了水淹七军的妙计谋，放水淹没了于禁七军以及庞德和曹仁。关羽乘坐战船生擒于禁、庞德二人，取得完胜，并且威震华夏。</w:t>
        <w:br/>
        <w:br/>
        <w:br/>
        <w:br/>
        <w:t>第二天 当阳</w:t>
        <w:br/>
        <w:br/>
        <w:br/>
        <w:t>当阳，宜昌市下辖市，位于湖北省中部，西邻三峡宜昌，东连荆州古城，北通襄阳隆中。当阳古为权国。战国时，秦始建当阳县，属南郡，距今2200多年历史，是楚文化的发祥地之一。境内有号称“天下四绝”之一的佛教圣地玉泉寺和中国三大关庙之一的关陵庙，有闻名天下的长坂坡以及太子桥、当阳桥、锦屏山等三国古迹。</w:t>
        <w:br/>
        <w:br/>
        <w:br/>
        <w:br/>
        <w:t>第二天 第一站：长坂坡</w:t>
        <w:br/>
        <w:br/>
        <w:br/>
        <w:t>长坂坡～在荆门市掇刀区到团林镇，是三国古战场长坂坡遗址，乃三国时代赵子龙宣威之地。这里荆山余脉，东支南下所形成的冈岭地带，古曰"当阳长坂"、"当阳坂"。古时此地滨临云梦泽，虽后来湖面沉积为陆，但至东汉末仍多涝地、水网纵横，长坂坡自古以来为南北交通干线必经之地。三国时期，古当阳在荆门境内团林镇，后来经过六次迁徙到现在的当阳。</w:t>
        <w:br/>
        <w:t>长坂雄风碑～明代万历1582年，当局为纪念赵子龙长坂坡大战中的功业，在当阳树立“长坂雄风”碑，以供世人凭吊。其碑在清代乾隆年间又做重刻，至1936年由当阳县在这里兴建长坂坡公园，隆其观瞻，以彰先民尚武精神。抗日战争时期，日军占领，“雄风”碑被侵略者掠去。抗日胜利后，当阳县长胡次平于1947年重刻了“长坂雄风”碑，复其旧制。</w:t>
        <w:br/>
        <w:br/>
        <w:br/>
        <w:t>【张飞和张翼德橫矛处】</w:t>
        <w:br/>
        <w:t>张飞～字益德，幽州涿郡人氏，三国时期蜀汉名将。刘备长坂坡败退，张飞据水断桥，曹军没人敢逼近；与诸葛亮、赵云扫荡西川时义释严颜；汉中之战时击败张郃，对蜀汉贡献极大，官至车骑将军，后被范强、张达刺杀。后主时代追谥为“桓侯”。张飞以其勇猛、鲁莽、嫉恶如仇而著称，虽然此形象主要来源于小说和戏剧等民间艺术，但已深入人心。</w:t>
        <w:br/>
        <w:t>东汉时208年，曹操追击刘备至此，张飞手绰蛇矛，立马桥上，大喝曰：“燕人张翼德在此，谁敢来决一死战。”声如巨雷，竟使桥断水回，吓得曹操旋马而走，夏侯杰当场毙命，众将亦一起西往奔逃，弃枪丢盔者不计其数。有诗云：“长坂桥头杀气生，横枪立马眼圆睁。一声好似轰雷震，独退曹家百万兵”，遂成千古趣闻。</w:t>
        <w:br/>
        <w:t>张飞橫矛处石碑～位于当阳坝陵村西北，213县道和车站路的交汇处。为张氏后人于清1731年所立石碑。</w:t>
        <w:br/>
        <w:br/>
        <w:br/>
        <w:br/>
        <w:t>第二天 第二站：周苍庙</w:t>
        <w:br/>
        <w:br/>
        <w:br/>
        <w:t>【周仓和周仓庙】</w:t>
        <w:br/>
        <w:t>演义传记～关公部将，关西人氏。生年不详，卒于220年。关羽千里走单骑时，周仓投降关羽成为贴身护卫，为关羽身边的武将。211年，刘备攻打成都时，周仓跟随关羽镇守荆州。演义中，关羽水淹七军时，周仓曾生擒魏军的将军庞德。关羽被孙权斩首之后，周仓在麦城大哭失声，拔剑自刎而死。</w:t>
        <w:br/>
        <w:br/>
        <w:br/>
        <w:br/>
        <w:t>第二天 第三站：麦城遗址</w:t>
        <w:br/>
        <w:br/>
        <w:br/>
        <w:t>麦城遗址～在当阳两河镇麦城村东北角，距麦城坝不远，是麦城村四组位置那里。</w:t>
        <w:br/>
        <w:t>关羽败走麦城～关公父子在此地被擒、被杀。这是人们不愿提及、更不愿到此一游的痛心之地。据说，来此地的要人没有一人是在位的，到是常有下台后的官员来此一看。我不是生活中的失意者，却两度到此，为的是心中的崇敬之情。</w:t>
        <w:br/>
        <w:t>关于麦城尽人皆知，已然是失败的代词，不多说。</w:t>
        <w:br/>
        <w:br/>
        <w:br/>
        <w:br/>
        <w:t>第二天 第四站：关陵庙</w:t>
        <w:br/>
        <w:br/>
        <w:br/>
        <w:t>关陵～关羽头枕洛阳，身卧当阳，魂归故里，这里便是关公真身安卧之处。</w:t>
        <w:br/>
        <w:t>关羽～东汉末年名将。早期跟随刘备辗转各地，曾被曹操生擒，于白马坡斩杀袁绍大将颜良，与张飞一同被称为万人敌。赤壁之战后，关羽被刘备任命为襄阳太守。刘备入益州，关羽留守荆州。</w:t>
        <w:br/>
        <w:t>据史记载，东汉公元219年，孙权巧袭荆州，占据江陵，遣将击关羽，追至当阳，于临诅杀关公。但恐刘备兴师问罪，于是将关羽首级献给曹操，又按诸侯之礼葬其尸骸于当阳境内。曹操识破东吴计谋，也以诸侯之礼将关羽头颅葬于洛阳南门外。这就是关羽“身卧当阳，头枕洛阳”传说的由来。</w:t>
        <w:br/>
        <w:t>关羽去世后，逐渐被神化，被民间尊为“关公”，又称美髯公。历代朝廷多有褒封，清代奉为“忠义神武灵佑仁勇威显关圣大帝”，崇为“武圣”，与“文圣” 孔子齐名。</w:t>
        <w:br/>
        <w:t>陵园～帝陵规制。中轴线上有八座古代建筑物：神道碑亭、华表、石坊、三圆门、马殿、拜殿、正殿、寝殿、陵墓。两侧分设八角亭、春秋阁、碑廊等。正殿前檐，有清同治皇帝御笔“威震华夏”金匾。殿内供奉关羽父子和周仓的大型塑像。寝殿内有关公铜像，寝殿后是墓冢。墓前碑亭中，立有“汉寿亭侯墓”碑。</w:t>
        <w:br/>
        <w:br/>
        <w:br/>
        <w:br/>
        <w:t>第二天 第五站：玉泉山</w:t>
        <w:br/>
        <w:br/>
        <w:br/>
        <w:t>【玉泉山关庙和关公显圣处】</w:t>
        <w:br/>
        <w:t>传说关羽死后，身首分离，魂魄未能同身躯入土为安。每晚关羽魂灵便在当阳玉泉寺覆船山处游荡，呼曰：“还我头来，还我头来”，妇幼惊骇，四邻不安。时任玉泉寺主持便劝解关羽，汝一身取过多少人头颅，仅过五关斩六将，便有多少不宁亡魂，你为他们想过吗？关羽闻之，深为惭愧，从此魂归陵寝，恢复往日平静。</w:t>
        <w:br/>
        <w:br/>
        <w:br/>
        <w:t>【玉泉寺】</w:t>
        <w:br/>
        <w:t>为佛教圣地天台宗祖庭之一，曾与浙江天台国清寺、山东长清灵严寺、江苏南京栖霞寺并称为“天下四绝”。被誉为“三楚名山”、“荆楚丛林之冠”。相传东汉建安年间，僧人普净结庐于此。南朝后梁时，梁宣帝敕玉泉为“覆船山寺”。隋代改为“玉泉寺”。玉泉寺大雄宝殿为我国南方最大的古建筑。</w:t>
        <w:br/>
        <w:t>玉泉寺主要殿堂有：天王殿、大雄宝殿、毗卢殿、上方殿、观音殿、天上天及玉皇顶等。</w:t>
        <w:br/>
        <w:br/>
        <w:br/>
        <w:br/>
        <w:t>第三天  南阳</w:t>
        <w:br/>
        <w:br/>
        <w:br/>
        <w:t>南阳，是历史文化名城，有3000年的建城史，为楚汉文化的发源地。西汉时为全国六大都会之一，东汉时期为光武帝刘秀的发迹之地，故有“南都”、“帝乡”之称。三国时期，有很多的历史事件发生在这里。</w:t>
        <w:br/>
        <w:br/>
        <w:br/>
        <w:br/>
        <w:t>第三天 第一站：诸葛亮火烧新野</w:t>
        <w:br/>
        <w:br/>
        <w:br/>
        <w:t>南城门 新野</w:t>
        <w:br/>
        <w:t>火烧新野～出自《三国演义》第四十回～蔡夫人议献荆州-诸葛亮火烧新野。诸葛亮第一把火烧博望坡，夏侯惇大败，曹操便亲自领兵伐新野。刘备放弃了新野，到樊城以避曹军。 曹操的部将曹仁领的兵到新野，见城门洞开，城中无人，便引军进城中驻扎。夜来时分，就被火烧了。这就是“新官上任三把火”的前两把火。曹仁引众将突烟冒火，军士自相践踏，死者无数。曹仁大败，夺路而走。</w:t>
        <w:br/>
        <w:br/>
        <w:br/>
        <w:t>汉议事台</w:t>
        <w:br/>
        <w:t>【刘备和汉议事台】</w:t>
        <w:br/>
        <w:t>汉议事台～原名议事堂，现存建筑为后人重建，县人民政府对面。议事台始建于汉代，刘备三顾茅庐请出诸葛亮后，为议论军国大事特意修筑的，台呈圆形。魏晋以后，因屡遭兵燹，台堂坍塌，几乎废弃。至明万历年间重建，将台改为矩形，南北长80米，宽4米，高5米，砖石垒成。</w:t>
        <w:br/>
        <w:br/>
        <w:br/>
        <w:t>【不是城的～汉桑城】</w:t>
        <w:br/>
        <w:t>这是一座世界上最小而又最奇特的城，面积十多平方米，城高2.7米，没有城门，没有城楼，只有城堞。至明代，当地官府又为古桑砌一匝仿古堡式的城垣，故名“汉桑城”。</w:t>
        <w:br/>
        <w:br/>
        <w:br/>
        <w:br/>
        <w:t>第三天 第二站：三国古战场博望坡遗址</w:t>
        <w:br/>
        <w:br/>
        <w:br/>
        <w:t>博望坡</w:t>
        <w:br/>
        <w:t>博望坡遗址～位于南阳市方城县西南30公里处，北负伏牛山，南面隐山，西倚白河，为伏牛山延伸于此的漫岗，地势险要，为古“襄汉隘道”之通衢，素为兵家必争之地。遗址现在博望村西南侧。</w:t>
        <w:br/>
        <w:t>博望镇～外交家、探险家张骞，先后两次出使西域，功勋卓著，被汉武帝封为“博望侯”于此，取其“广博瞻望”之意，由此而得。</w:t>
        <w:br/>
        <w:t>火烧博望坡～自汉武帝封博望侯三百年后，汉室衰落，三国鼎立，孔明出山后的第一仗。诸葛亮略施小计，在博望坡用火攻大败曹军，终令关羽、张飞等人折服，刘备则取得了从未有过的胜利。此地乃三国时火烧博望坡古战场。</w:t>
        <w:br/>
        <w:t>实际上火烧博望坡在202年，不是诸葛亮所为，而是刘备所为。202年时，诸葛亮还在南阳卧龙岗躬耕陇亩，207年才被刘备“三顾茅庐”请出。</w:t>
        <w:br/>
        <w:br/>
        <w:br/>
        <w:br/>
        <w:t>第三天 第四站：南阳武侯祠</w:t>
        <w:br/>
        <w:br/>
        <w:br/>
        <w:t>南阳武侯祠坐落于南阳市城西卧龙岗上，初建于魏晋，盛于唐宋，有1800多年历史，是三国时期著名政治家、军事家诸葛亮十年躬耕隐居地和历代祭祀诸葛亮的地方，也是汉昭烈皇帝刘备“三顾茅庐”处，历史上著名的“三分天下”和“草庐对策”发源地。</w:t>
        <w:br/>
        <w:t>公元234年，诸葛亮因积劳成疾，病逝五丈原。“黎民追思”，蜀国故将黄权遂率族人在诸葛亮曾经生活了十年的卧龙岗上举行了隆重的祭祀活动。从此，南阳卧龙岗就有了最早的纪念性建筑“诸葛庵”。唐代的诸葛草庐已是闻名天下，诗仙李白，面对草庐，曾由衷的赞叹：“当其南阳时，垄亩躬自耕，鱼水三顾合，风云四海生。</w:t>
        <w:br/>
        <w:br/>
        <w:br/>
        <w:t>【诸葛亮《出师表》】</w:t>
        <w:br/>
        <w:t>前后《出师表》是三国时期著名的政治家、军事家诸葛亮在公元227年和228年，先后两次出师北伐前上书后主刘禅的奏章。两表文辞朴实，结构严谨，其内容博大精深，陈事言辞恳切。并指出两汉兴衰的历史教训，“亲贤臣，远小人”对汉室兴隆的重要意义。最后追述了先帝刘备三顾茅庐的知遇之恩和托孤深情，以及诸葛亮为复兴汉室要“鞠躬尽瘁”的忠贞报国思想。</w:t>
        <w:br/>
        <w:t>两表文字不但充满了一种慷慨悲凉之气，诸葛亮对汉室的忠诚，也始终贯穿于全文之中，因此两表在表现悲凉之余，仍然透出一种百折不挠的勇气，这种对国家的忠贞之志和深厚真挚之情，曾感动了多少炎黄子孙，成为“前后出师遗表在，令人一览泪沾襟”的千古名篇。（来自百度）</w:t>
        <w:br/>
        <w:br/>
        <w:br/>
        <w:br/>
        <w:t>第四天 襄阳</w:t>
        <w:br/>
        <w:br/>
        <w:br/>
        <w:br/>
        <w:br/>
        <w:t>第四天 古隆中</w:t>
        <w:br/>
        <w:br/>
        <w:br/>
        <w:t>【谒孔明～隆中武侯祠】</w:t>
        <w:br/>
        <w:t>隆中～也称古代隆中，距襄阳城西约20里西山环拱之中。“山不高而秀雅；水不深而澄清；地不广而平坦；林不大而茂盛；鹤相亲，松篁交翠”，这是《三国演义》中对隆中的描述。</w:t>
        <w:br/>
        <w:t>古隆中～至今已有1800多年历史。因诸葛亮“躬耕陇亩”、刘备“三顾茅庐”，引发《隆中对策》，被世人称为智者摇篮，三分天下的策源地。在绵延起伏的山岭间，忽有一山“隆然中起”，北枕汉水，林泉幽邃，蔚然深秀，这地方便是古隆中。由于三国蜀相诸葛亮曾在此地居住，并且由这里结束隐居生活，出世辅佐刘备成就了一番夺天下的事业，地因人而名，古隆中便成为“垂千古”、“永清幽”的胜地。</w:t>
        <w:br/>
        <w:t>诸葛亮青年时代（17-27岁）和其叔父躬耕隐居在此，诸葛亮在此地抱膝高吟躬耕陇亩隐居长达10年之久，后刘备三顾茅庐请诸葛亮出山。公元207年冬至208年春，当时驻军新野的刘备在徐庶建议下，三次到隆中拜访诸葛亮但直到第三次方得见，诸葛亮为刘备分析了天下形势提出先取荆州为家，再取益州成鼎足之势继而图取中原的战略构想。可以说，隆中就是三国文化的源头。</w:t>
        <w:br/>
      </w:r>
    </w:p>
    <w:p>
      <w:r>
        <w:t>评论：</w:t>
        <w:br/>
      </w:r>
    </w:p>
    <w:p>
      <w:pPr>
        <w:pStyle w:val="Heading2"/>
      </w:pPr>
      <w:r>
        <w:t>2.去唐城，圆一场盛世唐朝的梦</w:t>
      </w:r>
    </w:p>
    <w:p>
      <w:r>
        <w:t>https://www.tuniu.com/trips/12586259</w:t>
      </w:r>
    </w:p>
    <w:p>
      <w:r>
        <w:t>来源：途牛</w:t>
      </w:r>
    </w:p>
    <w:p>
      <w:r>
        <w:t>发表时间：2018-02-05</w:t>
      </w:r>
    </w:p>
    <w:p>
      <w:r>
        <w:t>天数：</w:t>
      </w:r>
    </w:p>
    <w:p>
      <w:r>
        <w:t>游玩时间：</w:t>
      </w:r>
    </w:p>
    <w:p>
      <w:r>
        <w:t>人均花费：</w:t>
      </w:r>
    </w:p>
    <w:p>
      <w:r>
        <w:t>和谁：</w:t>
      </w:r>
    </w:p>
    <w:p>
      <w:r>
        <w:t>玩法：</w:t>
      </w:r>
    </w:p>
    <w:p>
      <w:r>
        <w:t>旅游路线：</w:t>
      </w:r>
    </w:p>
    <w:p>
      <w:r>
        <w:t>正文：</w:t>
        <w:br/>
        <w:br/>
        <w:t>电影《妖猫传》已上映多日，虽然口碑褒贬不一，但是电影中那华美到极致的极乐之宴却是惊艳了众人。也许电影的情节经不起推敲，但是电影画面的确是精美到无以复加！要说这部电影的画面为什么能拍得如此唯美浪漫，那是因为陈凯歌导演为了能拍出他心目中的大唐盛世专门打造了一座城——这就是湖北襄阳的唐城！为了呈现给观众最美的视觉享受，陈凯歌导游斥资17亿，花了整整六年时间来细心打造这座完美的唐城！在这座规模宏大的唐代城池里，你可以完整地看到盛唐风格的城楼、宫殿、宅邸、街市、寺庙、水系等诸多景观，它从不同角度立体地呈现了唐朝的风貌。</w:t>
        <w:br/>
        <w:br/>
        <w:br/>
        <w:t>明德门是唐城的入口，在唐朝也称“隋唐第一门”；由明德门进城，城内街道笔直宽广，前方坐落着城楼、朱雀廊。</w:t>
        <w:br/>
        <w:br/>
        <w:br/>
        <w:t>这长长的朱雀廊是不是格外眼熟？</w:t>
        <w:br/>
        <w:br/>
        <w:br/>
        <w:t>这座桥走过白乐天和空海。</w:t>
        <w:br/>
        <w:br/>
        <w:br/>
        <w:t>西市和东市，电影中繁华市井的场景就是在这里拍的。</w:t>
        <w:br/>
        <w:br/>
        <w:br/>
        <w:t>走过市井的街巷，就来到了宏伟壮观的皇宫了！</w:t>
        <w:br/>
        <w:br/>
        <w:br/>
        <w:t>城墙虽不像唐朝时是一圈完整的城墙，但这设计丝毫不逊色，两侧的城墙边缘如刀削斧劈，更凸显了皇宫的威严！</w:t>
        <w:br/>
        <w:br/>
        <w:br/>
        <w:t>皇宫的主体建筑环形殿，非常的富丽堂皇！</w:t>
        <w:br/>
        <w:br/>
        <w:br/>
        <w:t>用色大胆艳丽，横梁斗拱，翘角飞檐，细节之处无一不精美！</w:t>
        <w:br/>
        <w:br/>
        <w:br/>
        <w:t>殿内的细节更是美得耀眼，如同三千宠爱在一身的杨贵妃一般，华美而无上！</w:t>
        <w:br/>
        <w:br/>
        <w:br/>
        <w:t>电影中极乐之宴的拍摄地，花萼相辉楼，是一处独立于皇宫之外的园林，楼外亭台楼榭湖水环绕，春日里百花盛开时，一定能吸引不少游客驻足吧！</w:t>
        <w:br/>
        <w:br/>
        <w:br/>
        <w:t>夕阳西下，登上城楼，可以看到唐城全景，颇为壮观却又有浓浓的市井气息，让人流连忘返。</w:t>
        <w:br/>
        <w:br/>
        <w:br/>
        <w:t>去唐城吧，圆一个盛世大唐的梦！</w:t>
        <w:br/>
        <w:t>我泱泱华夏</w:t>
        <w:br/>
        <w:t>总有一天</w:t>
        <w:br/>
        <w:t>将盛世再临，睥睨世界！</w:t>
        <w:br/>
      </w:r>
    </w:p>
    <w:p>
      <w:r>
        <w:t>评论：</w:t>
        <w:br/>
      </w:r>
    </w:p>
    <w:p>
      <w:pPr>
        <w:pStyle w:val="Heading2"/>
      </w:pPr>
      <w:r>
        <w:t>3.南漳春秋寨飞拉达：三步让你在悬崖上飞檐走壁，实现高空探险梦</w:t>
      </w:r>
    </w:p>
    <w:p>
      <w:r>
        <w:t>https://www.tuniu.com/trips/12595490</w:t>
      </w:r>
    </w:p>
    <w:p>
      <w:r>
        <w:t>来源：途牛</w:t>
      </w:r>
    </w:p>
    <w:p>
      <w:r>
        <w:t>发表时间：2018-04-23</w:t>
      </w:r>
    </w:p>
    <w:p>
      <w:r>
        <w:t>天数：</w:t>
      </w:r>
    </w:p>
    <w:p>
      <w:r>
        <w:t>游玩时间：</w:t>
      </w:r>
    </w:p>
    <w:p>
      <w:r>
        <w:t>人均花费：</w:t>
      </w:r>
    </w:p>
    <w:p>
      <w:r>
        <w:t>和谁：</w:t>
      </w:r>
    </w:p>
    <w:p>
      <w:r>
        <w:t>玩法：攀岩，自然奇观</w:t>
      </w:r>
    </w:p>
    <w:p>
      <w:r>
        <w:t>旅游路线：</w:t>
      </w:r>
    </w:p>
    <w:p>
      <w:r>
        <w:t>正文：</w:t>
        <w:br/>
        <w:br/>
        <w:t>春秋寨，位于号称襄阳后花园的南漳县东巩镇境内，三面临水，一面断崖，地势险要，地形奇特，为国内有名的古山寨群，相传为春秋时期楚人为抵御外敌而修建。因寨中有纪念关公的春秋楼而取名。听说这里有襄阳唯一的飞拉达高空攀岩活动，慕名而来。</w:t>
        <w:br/>
        <w:br/>
        <w:br/>
        <w:t>飞拉达，是一种在悬崖峭壁上固定两条安全钢索，一条系安全带和扶手，一条供攀岩者脚踩，慢慢拉着在悬崖边攀岩前进的运动，因为它的刺激、惊险、安全，又能让新手在5分钟内掌握安全和行动要领，即刻实现高空攀岩的探险梦，成为目前户外最火爆最刺激的一项运动。</w:t>
        <w:br/>
        <w:br/>
        <w:br/>
        <w:t>雨后的春秋寨满目清新，山径两旁枝青叶绿，空气湿润的象是能滴出水，行走其中，自然神清气爽，轻松自在。同行的美女帅哥们一路欢声笑语，既兴奋又紧张的谈论着未知的飞拉达将会是怎样的刺激惊险，好在恰遇襄阳市消防大队和南漳蓝天救援队今天也在此做应急救援演练，让大家心里踏实不少。</w:t>
        <w:br/>
        <w:br/>
        <w:br/>
        <w:t>春秋寨飞拉达体验地位于春秋寨对面最陡峭的望月山绝壁中间，距离地面垂直高度约150米，安全钢索就固定在悬崖峭壁的中间位置，远远看着都让人心惊肉跳，飞拉达体验长度约200米，熟手可在15分钟内悬空走完全程，生手一般也能在45分钟内完成体验。游客从望月山悬崖边可看到对面春秋寨与茅坪河形成的最壮观的阴阳鱼全景图，在飞拉达入口处往下看却是头晕目眩，心生恐惧，然而，在最科学最安全的高科技面前，一切的担心都是多余的，你需要的只是一股敢于探险的勇气和迈出第一步。</w:t>
        <w:br/>
        <w:br/>
        <w:br/>
        <w:t>安全员、讲解员依次为大家穿戴好头盔、手套等安全装备，集中讲解和现场演示安全扣、安全钢索的配合使用，以及攀岩过程中各种突发事件的应急处理，详细周到，严肃认真，我们只需要记住一句话：听他的，没错的。</w:t>
        <w:br/>
        <w:t>安全员全幅武装探下悬崖在前方引路，并时刻准备提醒大家注意事项，几位美女在大家的鼓励下，拉着安全钢索，一步一步、战战兢兢的走下悬崖，迈出她们户外活动里最精彩刺激的第一步，5米、10米、30米......在不断的休息调整之后，看到其他同伴已经能在谈笑风声中行走自如后，自己的状态便好了很多，新鲜和好奇慢慢就代替了刚才的胆颤和不安，也许，这是她们迈出的第二步。</w:t>
        <w:br/>
        <w:br/>
        <w:br/>
        <w:t>问，从胆怯到飞跃恁共分几步？答，三步。最精彩的一步即将闪亮登场，各位观众自动戴好防闪眼镜。</w:t>
        <w:br/>
        <w:t>人们都说美女们的适应能力是非常强的，一点都没错，似乎还超出我们的想象。仅仅50米不到，刚才还紧张兮兮的美女们已经能够熟悉运用主副安全腰带的开锁、挂锁，能够自由稳步前移后退，如果拍照的摄影师们再高喊一声：美女，飞一个！她们居然还能够在快速挂好安全锁后，面带笑容的或单臂挥舞、或双臂伸展，在绝壁之上做一些让人仍然胆颤心惊、瞠目结舌的飞翔姿势，或金鸡独立、或大鹏展翅，或单人独舞、或双花齐放，引得众人高声喝彩，纷纷效仿，开始的紧张气氛早已荡然无存，只有兴奋的欢呼声、叫好声、吆喝声在春秋寨的峡谷之间激荡回响。</w:t>
        <w:br/>
        <w:br/>
        <w:br/>
        <w:t>一小时的飞拉达攀岩体验转眼结束，走出悬崖的人意犹未尽，回程的路上仍互相交流、展示着各自刚才的表现，写在脸上的是三个满满：开心满满、自信满满、激情满满。</w:t>
        <w:br/>
        <w:t>且行且回头，酷似雅鲁藏布江大拐弯的茅坪河如手臂一般环绕着秀美的鲤鱼山，山上古老的春秋寨正给人以无尽的遐想，穿月山上，高大雄伟的关老爷手握大刀，威风凛凛的矗立在山顶之上，一身正气傲视群山，似乎是在静送着开心离开的客人，又似乎在静候着下一批满怀好奇的新友。</w:t>
        <w:br/>
      </w:r>
    </w:p>
    <w:p>
      <w:r>
        <w:t>评论：</w:t>
        <w:br/>
      </w:r>
    </w:p>
    <w:p>
      <w:pPr>
        <w:pStyle w:val="Heading2"/>
      </w:pPr>
      <w:r>
        <w:t>4.#猎艳行动# 一座汉城，一袭汉服，梦回千年</w:t>
      </w:r>
    </w:p>
    <w:p>
      <w:r>
        <w:t>https://www.tuniu.com/trips/12596066</w:t>
      </w:r>
    </w:p>
    <w:p>
      <w:r>
        <w:t>来源：途牛</w:t>
      </w:r>
    </w:p>
    <w:p>
      <w:r>
        <w:t>发表时间：2018-05-01</w:t>
      </w:r>
    </w:p>
    <w:p>
      <w:r>
        <w:t>天数：</w:t>
      </w:r>
    </w:p>
    <w:p>
      <w:r>
        <w:t>游玩时间：</w:t>
      </w:r>
    </w:p>
    <w:p>
      <w:r>
        <w:t>人均花费：</w:t>
      </w:r>
    </w:p>
    <w:p>
      <w:r>
        <w:t>和谁：</w:t>
      </w:r>
    </w:p>
    <w:p>
      <w:r>
        <w:t>玩法：美食，摄影，精品酒店，特色表演</w:t>
      </w:r>
    </w:p>
    <w:p>
      <w:r>
        <w:t>旅游路线：</w:t>
      </w:r>
    </w:p>
    <w:p>
      <w:r>
        <w:t>正文：</w:t>
        <w:br/>
        <w:br/>
        <w:br/>
        <w:t>聊聊这次旅行</w:t>
        <w:br/>
        <w:br/>
        <w:br/>
        <w:br/>
        <w:t>一直以来，对汉文化都颇有兴趣。秦末天下大乱，刘邦在推翻秦朝后被封为汉王，我好奇汉朝的历史故事；汉朝文化统一、科技发达，蔡伦改进了造纸术，成为中国四大发明之一，张衡发明了地动仪、浑天仪等，我对这些文化倍感好奇；再就是我的汉服情节，最近古风的style太过于盛行，以至于我也迷恋上了汉服。所以，我来到了位于湖北枣阳的中国汉城。</w:t>
        <w:br/>
        <w:t>穿一袭古典的汉服，游一座底蕴深厚的汉城，想要梦回千年古城，在这儿就是一眨眼的事儿！这座集汉代建筑精华与古典园林景观为一体的大型复古建筑群，仿佛让我置身汉代，身临其境。而在汉城中，除了精致的建筑和精彩的表演外，最吸引我的就是为张艺谋导演的电影《影》定制的场景，那水墨色调的建筑仿佛让人置身画中，美轮美奂。</w:t>
        <w:br/>
        <w:t>接下来，就跟着我的游记一起来探秘中国汉城吧！</w:t>
        <w:br/>
        <w:br/>
        <w:br/>
        <w:br/>
        <w:t>美图预告</w:t>
        <w:br/>
        <w:br/>
        <w:br/>
        <w:t>老规矩，先上美图，来一波诱惑！</w:t>
        <w:br/>
        <w:br/>
        <w:br/>
        <w:br/>
        <w:t>视频赏析</w:t>
        <w:br/>
        <w:br/>
        <w:br/>
        <w:t>看完图片定格的美，再来欣赏动态视频的美！</w:t>
        <w:br/>
        <w:t>《穿汉服游汉城，寻梦大汉梦回千年》</w:t>
        <w:br/>
        <w:t>备用视频地址：http://www.miaopai.com/show/9LgDUAmicPinAy33votcC4gNkFyTo8HfR8da2g__.htm</w:t>
        <w:br/>
        <w:br/>
        <w:br/>
        <w:br/>
        <w:t>【汉代建筑精华，古典园林景观】</w:t>
        <w:br/>
        <w:br/>
        <w:br/>
        <w:br/>
        <w:br/>
        <w:t>汉宫：千古帝乡，刘秀故里</w:t>
        <w:br/>
        <w:br/>
        <w:br/>
        <w:t>首先，我们来说说中国汉城吧！中国汉城位于湖北省襄阳市枣阳市，是一个集汉代建筑精华与古典园林景观为一体的大型复古建筑群，功能为影视拍摄、展示汉代文化、旅游观光、市民休闲娱乐、弘扬佛学文化、完善城市功能等。中国汉城是以建筑为外形，以文化为内核，以影视为媒介，以旅游为载体，以产业为依托的汉民族文化展示项目。整个项目定位是中国汉文化核心地标、华夏汉文化展示中心和世界汉文化旅游目的地。</w:t>
        <w:br/>
        <w:t>接着，我们再来说说中国汉城的主景区“汉宫”吧！汉宫坐落于汉光武帝刘秀故里，这是一座属于中国人的汉代都城，一场穿越亘古的鸿美巨现，一篇梦回千年的盛世华章。一座汉宫，拥有七台大戏和二十八项民俗体验。</w:t>
        <w:br/>
        <w:br/>
        <w:br/>
        <w:t>来到中国汉城，首先我们游览的就是汉宫景区。雄伟的朱雀门出现在我们的眼前，那震撼的气势，无法言语。</w:t>
        <w:br/>
        <w:br/>
        <w:br/>
        <w:t>推开城门，穿过城墙，我们迫不及待地想要看看整个汉宫。于是，我们拾级而上，登临城墙之上，俯瞰这坐精美的古建筑群。</w:t>
        <w:br/>
        <w:br/>
        <w:br/>
        <w:t>漫步城墙之上，仿佛行走在时间走廊当中，一步就是千年。</w:t>
        <w:br/>
        <w:br/>
        <w:br/>
        <w:t>所谓“朱楼黛瓦妆容巧，翠波碧水浣娇颜”就是如此吧，一切竟收眼底。</w:t>
        <w:br/>
        <w:br/>
        <w:br/>
        <w:t>在中轴线御道的两旁，分别是两栋一圆一方的建筑，代表了天圆地方的建筑理念，里面的内涵很值得深究。</w:t>
        <w:br/>
        <w:br/>
        <w:br/>
        <w:t>站在城墙之上，能清晰完整地看到德阳殿的全貌。橙黄的城墙和朱红的廊柱交织着，再搭配灰色的瓦片，这就是汉代经典的建筑风格。</w:t>
        <w:br/>
        <w:br/>
        <w:br/>
        <w:t>站在城墙之上，风呼啸地从耳边吹过，仿佛炮弹轰鸣一般，虽然现在是太平盛世，但闭上眼，依旧能感觉到古时的场景。</w:t>
        <w:br/>
        <w:br/>
        <w:br/>
        <w:t>从城墙下来之后，我们来到德阳殿，它作为汉代宫殿的代表，不得不看。</w:t>
        <w:br/>
        <w:br/>
        <w:br/>
        <w:t>德阳殿是汉代洛阳北宫的宫殿，它也是北宫最大的宫殿，高大雄伟。据称，在距离洛阳四十三里的偃师城，任可望见德阳殿，可见之雄伟。</w:t>
        <w:br/>
        <w:br/>
        <w:br/>
        <w:t>《后汉书》中说德阳殿“可容万人，周旋容万人。陛高二丈，皆文石作坛，激沼水于殿下，画屋朱梁，玉阶金柱，刻缕作宫掖之好，厕以青翁翠”，可见德阳殿是多么的宏伟。</w:t>
        <w:br/>
        <w:br/>
        <w:br/>
        <w:t>走在德阳殿周围的长廊上，高高的廊柱和精致的悬梁壁画，不得不让人赞叹这建筑的精美。</w:t>
        <w:br/>
        <w:br/>
        <w:br/>
        <w:t>一根根、一排排，绘就了如此美丽的形式感。</w:t>
        <w:br/>
        <w:br/>
        <w:br/>
        <w:t>孩子们在这儿肆意的奔跑，沉浸在古色古香的气息当中，寓教于乐。</w:t>
        <w:br/>
        <w:br/>
        <w:br/>
        <w:t>走进德阳殿内，首先想到的形容词就是富丽堂皇，再抬头看看屋顶，不得不惊叹地发出“哇”的声响。</w:t>
        <w:br/>
        <w:br/>
        <w:br/>
        <w:t>关于汉宫的精美建筑，还有一点我想为大家介绍，那就是位于中轴线旁的明堂辟雍。</w:t>
        <w:br/>
        <w:br/>
        <w:br/>
        <w:t>“明堂辟雍”包含两种建筑名称的含义，它是中国古代最高等级的皇家礼制建筑之一。“明堂”是古代帝王颁布政令，接受朝觐和祭祀天地诸神以及祖先的场所。“辟雍”即明堂外面环绕的圆形水沟，环水为雍，意为圆满无缺。圆形像辟，辟即璧，皇帝专用的玉制礼器，象征王道教化圆满不绝。</w:t>
        <w:br/>
        <w:br/>
        <w:br/>
        <w:br/>
        <w:t>汉城影视基地：张艺谋导演电影《影》的取景地，还未上映先睹为快</w:t>
        <w:br/>
        <w:br/>
        <w:br/>
        <w:t>在汉城里，有一座村落十分特别，灰黑的水墨色调吸引着我们的眼球。你或许会像我一样好奇，如此不凡的建筑出自谁手，让我来告诉你，这是为张艺谋导演的电影《影》定制的场景，游玩之后无比期待电影上映。</w:t>
        <w:br/>
        <w:br/>
        <w:br/>
        <w:t>游览完汉宫之后，我们移步到汉城影视基地。刚才所见的建筑，颜色对比鲜明，现在眼前的建筑，灰黑色调如同水墨，两种截然不同的风格，两种截然不同的韵味。</w:t>
        <w:br/>
        <w:br/>
        <w:br/>
        <w:t>汉城影视基地是著名导演张艺谋为其2018巨制《影》量身打造，古村古街，古意盎然，尽显传统水墨风韵。</w:t>
        <w:br/>
        <w:br/>
        <w:br/>
        <w:t>据说，张艺谋导游把这个村落的房屋、道路等一切场景，以及演员的服饰，都趋于黑白话，意在拍摄时就达到水墨色调的效果，不依赖后期。这种造景艺术，的确高超。</w:t>
        <w:br/>
        <w:br/>
        <w:br/>
        <w:t>在古村中，有一个很大很大的坡，很多人会好奇为何会如此建设，据说是为了特效。具体如何，只能先留个悬念，待今年暑期档，电影上映的时候，我们一起去影院揭秘吧。</w:t>
        <w:br/>
        <w:br/>
        <w:br/>
        <w:t>这样的色调，真的很容易让人安静下来，同时又充满神秘感，让人不忍心去打扰这座宁静而又神秘的古村。</w:t>
        <w:br/>
        <w:br/>
        <w:br/>
        <w:t>风微微地吹起灯笼，仿佛在向游人示意，“我”知道你的到访。</w:t>
        <w:br/>
        <w:br/>
        <w:br/>
        <w:t>都说：相濡以沫，不如相忘于江湖！我倒想说：相忘于江湖，不如来这里先体验一下江湖！</w:t>
        <w:br/>
        <w:br/>
        <w:br/>
        <w:t>最近抖音上很火的摔碗酒，在汉城影视基地里也有。不妨摔上一碗，体验那番豪迈。</w:t>
        <w:br/>
        <w:br/>
        <w:br/>
        <w:t>摔碗一上手，山都抖一抖！喝了摔碗酒，家里啥都有！</w:t>
        <w:br/>
        <w:br/>
        <w:br/>
        <w:t>摔碗酒不贵，5元一碗，是当地人家里精品酿制的米酒。既品尝到了美味的米酒，又享受到了摔碗的快感，绝对物有所值。</w:t>
        <w:br/>
        <w:br/>
        <w:br/>
        <w:t>在古村中，时而会有乞丐的身影出现。这可不是真的乞丐，你不用敬而远之，他是景区的演艺人员，不妨与其互动一番。给上一元的“小费”，在古村内的节目中会用的上。还要说的是，小哥的快板说的不错哦。</w:t>
        <w:br/>
        <w:br/>
        <w:br/>
        <w:br/>
        <w:t>汉城市民广场：全景再现光武帝一生的重要节点</w:t>
        <w:br/>
        <w:br/>
        <w:br/>
        <w:t>关于建筑，不得不说的还有汉城市民广场。汉城市民广场正对着汉宫的广阳门，周边配套有博物展览馆、城市印象馆、影视中心、光武大剧院等“四大文化建筑”，广场上还有“光武省亲”“昆阳搬兵”“真定喜宴”和“二十八宿”等四组大型雕塑，是全国最大的青铜雕塑组团，近200位人物和车马的雕塑，神态逼真，栩栩如生，全景再现了光武帝刘秀一生的重要节点。</w:t>
        <w:br/>
        <w:br/>
        <w:br/>
        <w:t>几组雕塑群里，我最喜爱的就是“光武省亲”，其主题鲜明、寓意深刻。</w:t>
        <w:br/>
        <w:br/>
        <w:br/>
        <w:t>人物和车马的雕塑体态各异，神韵逼真，将历史的厚重与现代的文明有机融合。</w:t>
        <w:br/>
        <w:br/>
        <w:br/>
        <w:t>在广场上还种植了不少绿植，这些绿色点缀在黄红相间的建筑当中，恰到好处。</w:t>
        <w:br/>
        <w:br/>
        <w:br/>
        <w:t>春天是花开的季节，广场上的花儿也竞相开放了。</w:t>
        <w:br/>
        <w:br/>
        <w:br/>
        <w:br/>
        <w:t>【精彩演艺节目，仿佛跨越千年】</w:t>
        <w:br/>
        <w:br/>
        <w:br/>
        <w:br/>
        <w:br/>
        <w:t>御林军开城迎宾：魁梧威猛的御林军，精彩绝伦的皇家巡游</w:t>
        <w:br/>
        <w:br/>
        <w:br/>
        <w:t>在汉宫之中，每天有七台大戏上演，可谓是精彩连连。规模宏大的御林军开城迎宾，气势磅礴的光武登基大典，妙趣横生的皇家比武招亲和扣人心悬的光武帝校场点将，将游人带入历史当中，直观的感受发生在那个朝代的故事。</w:t>
        <w:br/>
        <w:t>《御林军开城迎宾》会在朱雀门前的天街御道上演，魁梧威猛的御林军仪仗队，为游人献上精彩的演出，还有皇家巡游队伍带你梦回大汉，穿越古今。</w:t>
        <w:br/>
        <w:br/>
        <w:br/>
        <w:t>洪亮的声音，拉开这场大戏的帷幕。</w:t>
        <w:br/>
        <w:br/>
        <w:br/>
        <w:t>皇帝和皇后从雄伟的朱雀门内走来，那威武的气势，即便隔了十几米远也能感受到。</w:t>
        <w:br/>
        <w:br/>
        <w:br/>
        <w:t>接着是一段优美的舞蹈表演，清晨看到这一幕，真是提神。</w:t>
        <w:br/>
        <w:br/>
        <w:br/>
        <w:t>之后，皇帝行走在御道之上，两旁的游人都不禁拿起手中的相机猛拍，生怕错过了什么。</w:t>
        <w:br/>
        <w:br/>
        <w:br/>
        <w:t>表演结束，目送魁梧威猛的御林军们离开，不舍这场大戏的落幕。</w:t>
        <w:br/>
        <w:br/>
        <w:br/>
        <w:br/>
        <w:t>光武帝校场点将：扣人心弦的军事演练，一招还比一招强</w:t>
        <w:br/>
        <w:br/>
        <w:br/>
        <w:t>《光武帝校场点将》会在御林军校场上演，扣人心弦的军事演练，真是让人看得意犹未尽。</w:t>
        <w:br/>
        <w:t>公元36年，刘秀历经长达十年之久的统一战争，将分崩离析的国家，归于一统。然北方匈奴、鲜卑屡犯大汉边境，为抵御外敌入侵，刘秀下旨召集“云台二十八将”中的各大将领，在羽林军校场举行一场盛大的军事演练。</w:t>
        <w:br/>
        <w:br/>
        <w:br/>
        <w:t>表演开始之前，就已经能看到演员们在校场中驰骋了。</w:t>
        <w:br/>
        <w:br/>
        <w:br/>
        <w:t>演出开始，光武帝登场，云台二十八将集结。</w:t>
        <w:br/>
        <w:br/>
        <w:br/>
        <w:t>光是背影就足够吸引我们了，透露出浓郁的英雄气概。</w:t>
        <w:br/>
        <w:br/>
        <w:br/>
        <w:t>演出开始，将士们的英姿挥洒在校场当中，轮番上阵的是一波高技能的马上动作。</w:t>
        <w:br/>
        <w:br/>
        <w:br/>
        <w:t>每一个特技都让我们无比赞叹，钦佩他们的功力，也对他们背后的付出表示佩服。</w:t>
        <w:br/>
        <w:br/>
        <w:br/>
        <w:t>单人表演之后，进入对战模式，更是精彩绝伦。</w:t>
        <w:br/>
        <w:br/>
        <w:br/>
        <w:t>两位将军的切磋，将表演推向高潮。</w:t>
        <w:br/>
        <w:br/>
        <w:br/>
        <w:t>最后还不忘炫一波特技，在校场当中，遍布炸药。在演出的最后一刻，一弹接一弹的燃放，让观众席上的我们“吓”得快要跳起来了，那感觉太真实了，如同身临其境地在战场当中。</w:t>
        <w:br/>
        <w:br/>
        <w:br/>
        <w:t>演出结束，演员们来到观众席旁，向大家挥手告别。说实话，这是一场让人意犹未尽的演出。</w:t>
        <w:br/>
        <w:br/>
        <w:br/>
        <w:br/>
        <w:t>登基大典：气势磅礴，声势浩荡</w:t>
        <w:br/>
        <w:br/>
        <w:br/>
        <w:t>雕龙画凤、金碧辉煌、装饰奢华的德阳殿是刘秀与文武百官上早朝的地方，在这里，会上演一场声势浩大的登基大典。</w:t>
        <w:br/>
        <w:t>登基大典为新皇帝即位所举行的一个重要的宫廷仪式，一般会在老皇帝过逝后一个月之内择吉日举行。</w:t>
        <w:br/>
        <w:br/>
        <w:br/>
        <w:t>气势磅礴的光武帝登基大典要开始了，文武百官齐聚一堂。</w:t>
        <w:br/>
        <w:br/>
        <w:br/>
        <w:t>在古代，多数情况下老皇帝过逝时，下一代皇帝和大臣们都会在身边。老皇帝一断气，大臣们会立即参拜新皇帝，这个其实就已经算是即位了。先帝死后，新帝登基大典之前这段时间，新皇帝仍会被大臣们称为皇上，等举行完登基大典后，就是名正言顺的皇帝了。所以，登基大典显得尤为重要，且极其容重。</w:t>
        <w:br/>
        <w:br/>
        <w:br/>
        <w:t>皇帝和皇后坐上金碧辉煌的龙椅之后，各国的使臣开始觐见，精彩的歌舞表演也一出接一出上演。</w:t>
        <w:br/>
        <w:br/>
        <w:br/>
        <w:t>婀娜多姿的舞姿，体现了不同使国的风味。</w:t>
        <w:br/>
        <w:br/>
        <w:br/>
        <w:t>登基大典上的致辞，可谓是气势磅礴、声势浩荡。</w:t>
        <w:br/>
        <w:br/>
        <w:br/>
        <w:t>最后，新皇帝登基了嘛，册封臣子是必然要做的事。这一幕一幕看下来，我不知该说仿若穿越回了汉朝，还是走进了影视剧中。</w:t>
        <w:br/>
        <w:br/>
        <w:br/>
        <w:br/>
        <w:t>汉城三兄弟：天不怕地不怕，引得游人又恨又笑</w:t>
        <w:br/>
        <w:br/>
        <w:br/>
        <w:t>在汉城影视基地，下午三点左右会接连上演两场有趣的表演，一场是《汉城三兄弟》，另一场是《公审高天豹》。</w:t>
        <w:br/>
        <w:t>在影视城内，会看见汉城的三兄弟摇摇晃晃地走来，一言不合就冒充TFBOYS卖萌装傻，唱着他们的青春修炼册不说，还称他们是TF组合。这组合真所谓是天不怕，地不怕，横走汉城啊。</w:t>
        <w:br/>
        <w:br/>
        <w:br/>
        <w:t>光是看看这周围的人群，就知道汉城的人气有多旺了。</w:t>
        <w:br/>
        <w:br/>
        <w:br/>
        <w:t>《汉城三兄弟》是非常有趣的表演，引得观众哈哈大笑，很多游人一不小心就入戏了，结果是又恨又好笑。</w:t>
        <w:br/>
        <w:br/>
        <w:br/>
        <w:t>除了《汉城三兄弟》外，《公审高天豹》也很推荐哦，它是《汉城三兄弟》的番外篇。皇天不负有心人，汉城三兄弟终于被官府抓获，当众庭审，却引来了皇家贵族，官府究竟会如何判决呢？留个悬念，待你去到节目现场，亲身一探究竟吧。</w:t>
        <w:br/>
        <w:br/>
        <w:br/>
        <w:br/>
        <w:t>【互动体验乐趣多，汉代文化详了解】</w:t>
        <w:br/>
        <w:br/>
        <w:br/>
        <w:br/>
        <w:br/>
        <w:t>活字印刷：一遍遍地拓印，绘出心中的佳句</w:t>
        <w:br/>
        <w:br/>
        <w:br/>
        <w:t>汉朝文化统一、科技发达，以儒家文化为代表的汉文化圈正式成立，华夏族自汉朝以后逐渐被称为汉族。两汉在科技领域亦颇有成就，如蔡伦改进了造纸术，成为中国四大发明之一，张衡发明了地动仪、浑天仪等。</w:t>
        <w:br/>
        <w:t>在汉城当中，有不少研学体验项目，在享受乐趣的同时把汉文化也详细了解了，一举两得。</w:t>
        <w:br/>
        <w:t>活字印刷馆，将四大发明之一毕昇的活字印刷术引入馆舍，以提供体验、展示于一体的文化体验项目。游人可自己筛选喜欢的字模，涂上墨汁拓印在宣纸上，再留上自己的名字，装裱起来留作纪念。还可用古代凸版印刷机亲自印刷喜欢的书签，送给亲朋好友们。</w:t>
        <w:br/>
        <w:br/>
        <w:br/>
        <w:t>汉字的博大精深，不得不赞叹。</w:t>
        <w:br/>
        <w:br/>
        <w:br/>
        <w:t>这一个个的字模，独具匠心。</w:t>
        <w:br/>
        <w:br/>
        <w:br/>
        <w:t>在字模库中，一个一个的寻找，最后凑齐想印的一句话或是一首诗。</w:t>
        <w:br/>
        <w:br/>
        <w:br/>
        <w:t>一遍遍地拓印，字迹越来越清晰。</w:t>
        <w:br/>
        <w:br/>
        <w:br/>
        <w:t>春风十里不如你，这是我见过最美的春风十里不如你！</w:t>
        <w:br/>
        <w:br/>
        <w:br/>
        <w:br/>
        <w:t>古法造纸：感受造纸真谛，花草纸是最好的纪念品</w:t>
        <w:br/>
        <w:br/>
        <w:br/>
        <w:t>古法造纸馆，将四大发明之一蔡伦的古法造纸术引入馆舍，以提供体验、展示于一体的文化体验项目，从原材料的甄选、蒸煮、捣浆、浸泡，再到抄纸、细加工、二次浇浆等，直至晾晒为成品，都让我切身感受到古法造纸的真谛。</w:t>
        <w:br/>
        <w:br/>
        <w:br/>
        <w:t>游客可直接从抄纸环节体验，利用轻、巧、筛等，甄选极为细腻的纸浆，铺满整个纱网，再进行细加工。</w:t>
        <w:br/>
        <w:br/>
        <w:br/>
        <w:t>然后再融入自己想要的花草等，构成漂亮的花草纸，再让其自然晾干即可，可以装裱起来放在家里留作纪念。</w:t>
        <w:br/>
        <w:br/>
        <w:br/>
        <w:br/>
        <w:t>汉代娱乐体验馆：为旅行增添一丝趣味</w:t>
        <w:br/>
        <w:br/>
        <w:br/>
        <w:t>汉代娱乐体验馆，是按照历史文献复原古代宫廷娱乐、竞技的场馆，志在发扬中华文化，倡导绿色健康的娱乐方式，体验项目有诸葛连弩、捶丸、木射、投篮等，让我们的此次行程充满趣味性。</w:t>
        <w:br/>
        <w:br/>
        <w:br/>
        <w:t>诸葛连弩是三国时期蜀国的诸葛亮制作了一种连弩，又被称作元戎弩，一次能发射十支箭，火力很强，但是体积、重量偏大，单兵无法使用，主要用来防守城池和营塞。汉末魏大发明家马钧欲对其进行改进，使之成为一种五十矢连弩，威力更大，但是因为生产很复杂，所用的箭矢也必须特制，所以没大量生产，后失传。</w:t>
        <w:br/>
        <w:br/>
        <w:br/>
        <w:t>“捶”即击打，“丸”即小球。捶丸，即是我国古代以球杖击球入穴的一种运动项目。前身可能是唐代马球中的步打球，当时的步打球类似现代的曲棍球，有较强的对抗性。到了宋朝，步打球由原来的同场对抗性竞赛逐渐演变为依次击球的非对抗性比赛，球门改为球穴，名称也随之改称“捶丸”。</w:t>
        <w:br/>
        <w:br/>
        <w:br/>
        <w:br/>
        <w:t>地震仪：跳一跳测地震等级，龙头红眼又喷火</w:t>
        <w:br/>
        <w:br/>
        <w:br/>
        <w:t>在汉宫的灵台内，有一个神奇的仪器，那就是四大发明之一的地震仪。</w:t>
        <w:br/>
        <w:t>地动仪是中国东汉科学家张衡创造的传世杰作。张衡所处的东汉时代，地震比较频繁，他对地震有不少亲身体验，为了掌握全国地震动态，他经过长年研究，终于在阳嘉元年（公元132年）发明了候风地动仪，这也是世界上的第一架地动仪。</w:t>
        <w:br/>
        <w:br/>
        <w:br/>
        <w:t>地动仪有八个方位，每个方位上均有口含龙珠的龙头，在每条龙头的下方都有一只蟾蜍与其对应。任何一方如有地震发生，该方向龙口所含龙珠即落入蟾蜍口中，由此便可测出发生地震的方向。</w:t>
        <w:br/>
        <w:br/>
        <w:br/>
        <w:t>投入游戏币，在体验区的踏板上不停的蹦跳，等待测试。游人跳的这一方龙头便会亮红眼睛，并喷出火花。之后显示器上会出现地震的评级，非常有趣。</w:t>
        <w:br/>
        <w:br/>
        <w:br/>
        <w:br/>
        <w:t>【穿汉服，游汉城】</w:t>
        <w:br/>
        <w:br/>
        <w:br/>
        <w:br/>
        <w:br/>
        <w:t>灰黑的水墨画，适合红色的汉服</w:t>
        <w:br/>
        <w:br/>
        <w:br/>
        <w:t>在中国汉城，正确的游玩方式就是穿着汉服游汉城！无论你是男是女，无论你年长年幼，都可以做一回汉朝人！一趟汉城之旅，一定要留下一套汉服的照片，才对得起这趟旅行。那么，首先我要推荐的一处拍摄点，就是汉城影视基地。</w:t>
        <w:br/>
        <w:br/>
        <w:br/>
        <w:t>在景区“捡”的小萝莉，真是萌化了众人的心。</w:t>
        <w:br/>
        <w:br/>
        <w:br/>
        <w:t>灰黑的主色调，背景比较简单且沉稳，红色的汉服点缀在其中，形成色彩的反差。</w:t>
        <w:br/>
        <w:br/>
        <w:br/>
        <w:t>嗯！这真是一个会让人想生娃的景区啊~</w:t>
        <w:br/>
        <w:br/>
        <w:br/>
        <w:br/>
        <w:t>古村银杏树，适合仙气的汉服</w:t>
        <w:br/>
        <w:br/>
        <w:br/>
        <w:t>接着再来介绍一处拍摄地，同样还是在汉城影视基地内，只不过是在村落深处的古银杏树。这一处拍摄地非常适合小姐姐身着仙气的汉服前来拍摄，这儿有银杏，有石板桥，还有小溪。</w:t>
        <w:br/>
        <w:br/>
        <w:br/>
        <w:br/>
        <w:t>留下一套汉服影像，才对得起这趟旅行</w:t>
        <w:br/>
        <w:br/>
        <w:br/>
        <w:t>每一个女生大概都会有一个汉服梦吧，所以来到了汉城，我必须得穿上汉服，穿越汉代。拍摄一套汉服的照片，带回家留作纪念，才对得起这趟穿越千年的汉代之旅。</w:t>
        <w:br/>
        <w:br/>
        <w:br/>
        <w:br/>
        <w:t>【饕餮美食，征服舌尖】</w:t>
        <w:br/>
        <w:br/>
        <w:br/>
        <w:br/>
        <w:br/>
        <w:t>汉城特色菜：天南地北美食样样有</w:t>
        <w:br/>
        <w:br/>
        <w:br/>
        <w:t>少了美食的旅行，那是不完整的，所以一定要说说汉城的美食。而在汉城用餐的话，汉城酒店的餐厅是不错的选择。用餐环境舒适，菜品丰富。神马海鲜、江鲜、北京菜、湖北菜，天南地北的菜色样样有。</w:t>
        <w:br/>
        <w:br/>
        <w:br/>
        <w:t>呛拌海螺，摆盘十分精美。</w:t>
        <w:br/>
        <w:br/>
        <w:br/>
        <w:t>三文鱼拼花螺，在中餐厅吃到日料可谓难得。</w:t>
        <w:br/>
        <w:br/>
        <w:br/>
        <w:t>片好的一块块牛排，无比香嫩。摆在云雾缭绕的盘子当中，如梦似幻。</w:t>
        <w:br/>
        <w:br/>
        <w:br/>
        <w:t>墨鱼汁排骨，这看上去或许会给人以黑暗料理的感觉，但它的味道是很好吃的。</w:t>
        <w:br/>
        <w:br/>
        <w:br/>
        <w:t>顶级的肥牛，让人垂涎欲滴。</w:t>
        <w:br/>
        <w:br/>
        <w:br/>
        <w:t>京式片皮鸭，皮非常的香脆，肉非常的酱香。</w:t>
        <w:br/>
        <w:br/>
        <w:br/>
        <w:t>千张卷，豆腐皮里裹了黄瓜条和肉冻，一口下去，回味无穷。</w:t>
        <w:br/>
        <w:br/>
        <w:br/>
        <w:t>培根卷金针菇，被油和酱料完全浸泡，香气四溢。</w:t>
        <w:br/>
        <w:br/>
        <w:br/>
        <w:t>坛香肉，也就是东坡肉，肥而不腻。</w:t>
        <w:br/>
        <w:br/>
        <w:br/>
        <w:t>蒸黄骨鱼，有点像剁椒鱼头的做法，香辣的口味，鱼肉非常鲜嫩。</w:t>
        <w:br/>
        <w:br/>
        <w:br/>
        <w:t>桂花山药，吃了一些大荤之后，再来上几片桂花山药，清香四溢。</w:t>
        <w:br/>
        <w:br/>
        <w:br/>
        <w:t>红糖汤圆，一般汤圆都是煮的，而这却好像是红烧的，创新菜品，很独特。</w:t>
        <w:br/>
        <w:br/>
        <w:br/>
        <w:t>鹅肝藕饼，烧烤风味，巨好吃，我一口气吃了三个。</w:t>
        <w:br/>
        <w:br/>
        <w:br/>
        <w:t>沔阳三蒸是湖北沔阳，如今仙桃市的汉族传统名菜之一，属于湖北菜系，此菜鲜嫩软糯，原滋原味。</w:t>
        <w:br/>
        <w:br/>
        <w:br/>
        <w:t>韭菜盒，这是我见过颜值最高的韭菜盒了。</w:t>
        <w:br/>
        <w:br/>
        <w:br/>
        <w:t>热干面，到了湖北，怎么能不吃热干面呢！</w:t>
        <w:br/>
        <w:br/>
        <w:br/>
        <w:t>宽粉炖牛腩，牛腩的香味完全融于宽粉当中，十分入味，这样的主食我给一百分。</w:t>
        <w:br/>
        <w:br/>
        <w:br/>
        <w:t>鸡汤青菜圆，肉和青菜完美融合制成的丸子，本来口感就已经很好了，再搭配鸡汤，怎一个鲜字了得。</w:t>
        <w:br/>
        <w:br/>
        <w:br/>
        <w:br/>
        <w:t>【古风古韵，住进汉代】</w:t>
        <w:br/>
        <w:br/>
        <w:br/>
        <w:br/>
        <w:br/>
        <w:t>汉城酒店：汉风古韵，现代与古典完美融合</w:t>
        <w:br/>
        <w:br/>
        <w:br/>
        <w:t>介绍完吃，那么就是住了。来到襄阳或枣阳游玩，汉城是必须预留一天时间的，那么游完之后住哪里好呢，就位于中国汉城的汉城酒店是不错的选择。</w:t>
        <w:br/>
        <w:br/>
        <w:br/>
        <w:t>汉城酒店是中国汉城建筑群的主体建筑之一，是一家按国家四星级标准全新打造的酒店。酒店建筑风格为仿古汉式建筑，集中国传统文化、汉风古韵、现代酒店服务功能与高科技于一体的商务度假型主题酒店。</w:t>
        <w:br/>
        <w:br/>
        <w:br/>
        <w:t>大气恢弘且又古典的酒店大堂，尽显汉风古韵。</w:t>
        <w:br/>
        <w:br/>
        <w:br/>
        <w:t>客房的空间非常大，采光也非常好，很舒适。</w:t>
        <w:br/>
        <w:br/>
        <w:br/>
        <w:t>现代的设施和古典的装饰相结合，一切都是那么的恰到好处。</w:t>
        <w:br/>
        <w:br/>
        <w:br/>
        <w:t>古典的灯饰，让人宁神。</w:t>
        <w:br/>
        <w:br/>
        <w:br/>
        <w:t>总的来说，我对汉城酒店是很满意的，加上优越的地理位置，所以推荐给大家。</w:t>
        <w:br/>
        <w:t>好了，到此，这次汉城穿越之旅的景、娱、吃、住我也都介绍的差不多了。一座汉城，一袭汉服，梦回千年！去感受那穿越千年的震撼吧！</w:t>
        <w:br/>
        <w:t>最后再提醒一下后面要去的小伙伴们，由中国汉城和阳光集团联合打造的大型汉文化7D多媒体立体秀《汉颂》将在5月26日正式公演，这是一场追溯汉文化起源的探寻之旅，亦是重温光武中兴之世繁盛中原的时代之旅。全息影像、巨型天幕、4D体验及全包裹演出，传统与现代的激荡融合，在短短的五十分钟内，便可领略汉族正统的习俗缘起。所以，不妨到时候去看看。</w:t>
        <w:br/>
        <w:br/>
        <w:br/>
        <w:br/>
        <w:t>【实用攻略，旅行干货】</w:t>
        <w:br/>
        <w:br/>
        <w:br/>
        <w:br/>
        <w:br/>
        <w:t>关于交通</w:t>
        <w:br/>
        <w:br/>
        <w:br/>
        <w:t>要前往汉城，就需要先到枣阳。湖北境内，枣阳周边的城市可以选择自驾前往。</w:t>
        <w:br/>
        <w:t>枣阳的公共交通很便利，全国各地大部分地区都有火车抵达枣阳。如果没有直达的话，可以先坐高铁或动车到武汉，再转动车前往枣阳。</w:t>
        <w:br/>
        <w:t>抵达枣阳火车站之后，可以直接打车前往汉城，十五分钟左右的车程，车费大约二十元。</w:t>
        <w:br/>
        <w:br/>
        <w:br/>
        <w:br/>
        <w:t>行程安排</w:t>
        <w:br/>
        <w:br/>
        <w:br/>
        <w:t>行程天数可以自行安排，看你想要在枣阳待多久，也可以结合襄阳一起游玩。中国汉城景区的话，建议玩上一整天。</w:t>
        <w:br/>
        <w:t>汉城景区内的游览路线，推荐几条给大家。</w:t>
        <w:br/>
        <w:t>悠闲游线：汉城文化广场→四大雕塑→四大场馆→汉街·食尚坊→汉宫·平城门（游客中心）→惠风书画院→百布堂→汉家衣裳→铭艺影雕→东篱陶舍（陶艺体验）→灵台地动仪→灵台二楼书画展馆→德阳殿→明堂辟雍→御林军校场→望京门→汉城影视基地→辰龙池→古街区→古村落→古牌坊→古宅院→金蟾池→朱雀门→斗鸡馆→汉宫御香液→电影节展馆→君香玫瑰源→古饰情缘→活字印刷→古法造纸→剪纸馆</w:t>
        <w:br/>
        <w:t>体验游线：汉宫·平城门（游客中心）→剪纸馆→古法造纸→活字印刷→古饰情缘→君香玫瑰源→电影节展馆→汉宫御香液→斗鸡馆→御林军校场→望京门→汉城影视基地→辰龙池→古街区→古村落→古牌坊→古宅院→金蟾池→朱雀门→德阳殿→灵台地动仪→灵台二楼书画展馆→汉代娱乐体验→东篱陶舍（陶艺体验）→铭艺影雕→汉家衣裳→百布堂→惠风书画院</w:t>
        <w:br/>
        <w:t>演艺游线：汉宫·平城门（游客中心）→御林军开城迎宾→登基大典→光武帝校场点将→斗鸡表演→汉城三兄弟（下午演出）→公审高天豹（下午演出）→皇家比武招亲</w:t>
        <w:br/>
        <w:t>附上表演的时间表，合理安排时间。</w:t>
        <w:br/>
        <w:br/>
        <w:br/>
        <w:br/>
        <w:t>旅行开销</w:t>
        <w:br/>
        <w:br/>
        <w:br/>
        <w:t>汉城景区的门票为88元，网络优惠价为68元。</w:t>
        <w:br/>
        <w:t>景区内有一些付费体验，根据个人情况消费多少不同。汉服租赁20元，古法造纸体验20元，活字印刷体验20元，凸版印刷机10元，纺线织布体验纺线和织布各10元，剪纸体验10元，书画体验20元，射箭体验20元，骑马体验30元，诸葛连弩10元，投篮体验10元，捶丸（汉代高尔夫）10元，木射（汉代保龄球）10元，汉服拍照体验15元，陶艺体验45元，喝茶免费听评书10元。总体而言，价格都很合理、实惠。</w:t>
        <w:br/>
        <w:t>汉城酒店客房价格为360元起，也就是人均180元。</w:t>
        <w:br/>
        <w:t>汉城酒店餐厅的中餐价格人均为100元左右。</w:t>
        <w:br/>
        <w:t>交通的话，根据远近，有所不同。我是从南昌出发的，往返交通为300元左右。</w:t>
        <w:br/>
        <w:t>总计人均花费为700元左右。</w:t>
        <w:br/>
      </w:r>
    </w:p>
    <w:p>
      <w:r>
        <w:t>评论：</w:t>
        <w:br/>
      </w:r>
    </w:p>
    <w:p>
      <w:pPr>
        <w:pStyle w:val="Heading2"/>
      </w:pPr>
      <w:r>
        <w:t>5.来襄阳，逛下古隆中，看一场《草庐诸葛亮》，感受三国文化！</w:t>
      </w:r>
    </w:p>
    <w:p>
      <w:r>
        <w:t>https://www.tuniu.com/trips/30199654</w:t>
      </w:r>
    </w:p>
    <w:p>
      <w:r>
        <w:t>来源：途牛</w:t>
      </w:r>
    </w:p>
    <w:p>
      <w:r>
        <w:t>发表时间：2018-09-24</w:t>
      </w:r>
    </w:p>
    <w:p>
      <w:r>
        <w:t>天数：</w:t>
      </w:r>
    </w:p>
    <w:p>
      <w:r>
        <w:t>游玩时间：</w:t>
      </w:r>
    </w:p>
    <w:p>
      <w:r>
        <w:t>人均花费：</w:t>
      </w:r>
    </w:p>
    <w:p>
      <w:r>
        <w:t>和谁：</w:t>
      </w:r>
    </w:p>
    <w:p>
      <w:r>
        <w:t>玩法：特色表演，自助游，人文游，小众</w:t>
      </w:r>
    </w:p>
    <w:p>
      <w:r>
        <w:t>旅游路线：</w:t>
      </w:r>
    </w:p>
    <w:p>
      <w:r>
        <w:t>正文：</w:t>
        <w:br/>
        <w:br/>
        <w:t>襄阳是三国文化的发源地，因其特殊的地理位置，也是兵家必争之地，素有华夏第一城池之称。在古时的襄阳，曾有一人常卧隆中谋天下，叱咤风云，救蜀于危难之中，他不是别人，就是千年来的传奇人物诸葛亮。他的一生鞠躬尽瘁、死而后已，是智者的代表人物，关于他的许多历史典故，一直被流传至今。</w:t>
        <w:br/>
        <w:br/>
        <w:br/>
        <w:br/>
        <w:t>《草庐诸葛亮》</w:t>
        <w:br/>
        <w:br/>
        <w:br/>
        <w:br/>
        <w:t>此次来到襄阳的第一站，就去看了《草庐诸葛亮》的实景剧演出。演出的地点在距离市去大约二十多公里的古隆中风景区草庐剧场内，是目前国内首个竹木结构半露天的圆形剧场，设计上是依照草庐的样式。</w:t>
        <w:br/>
        <w:t>它占地面积4000平米，可容纳1500名观众之多。剧场北面青山为屏，西、南两面毗邻大小两座湖泊，并引水环绕剧场，中央舞台直径达70米，中间设“阴阳鱼”分割，呈太极图造型，暗合着中国古代“天人合一”和“圆满”的哲学思想，也力图还原当年诸葛草庐的情景。</w:t>
        <w:br/>
        <w:br/>
        <w:br/>
        <w:t>除此之外，还引用了现代科技化技术，让每一个草庐能随着底部圆形的轨道稳定移动，当所有草庐展开的时候，就形成了一副180度的巨大环幕，中央舞台也是可上下升降的设计，形成流水环绕、舟行其间的真实画面。</w:t>
        <w:br/>
        <w:br/>
        <w:br/>
        <w:t>演出在空灵的古琴声中拉开帷幕，共分《隆中对》《丑妻吟》《赤壁赋》三幕，以《隆中对》开场。就在这个如梦如幻的草庐之内，我仿佛穿越回了千百年前的隆中故地，第一次看到从未见过的帅气又智慧的诸葛亮。</w:t>
        <w:br/>
        <w:br/>
        <w:br/>
        <w:br/>
        <w:t>《隆中对》</w:t>
        <w:br/>
        <w:br/>
        <w:br/>
        <w:br/>
        <w:t>源于东汉末年，刘备被曹操打败之后，急需贤才辅助平定战乱，于是带着关羽、张飞去卧龙岗，三顾茅庐请诸葛亮出山相助，下雪天依旧在门外等候，最后诸葛亮被刘备的诚意所打动。在辅助刘备之前，为刘备提出了一个三分天下的《隆中对》对策。正是这一对策，让刘备稳定了蜀汉政权，与孙吴和曹魏两大政权成了三国鼎立之势，再现了刘备三顾茅庐的典故。</w:t>
        <w:br/>
        <w:br/>
        <w:br/>
        <w:br/>
        <w:t>《丑妻吟》</w:t>
        <w:br/>
        <w:br/>
        <w:br/>
        <w:t>在木牛木马的陪伴下，黄月英嫁给了诸葛亮。自古才子都是风流的，爱美人，可诸葛亮不同，在掀开黄月英盖头的那一刻，诸葛亮并没有因为她的丑而不快，反而会心的笑了，可以看得出来他应该是爱他的妻子的。在封建社会的汉代，一般官员都是三妻四妾，诸葛亮虽身居高位，一表人才，却没有纳妾，可见他对妻子的爱之深。</w:t>
        <w:br/>
        <w:br/>
        <w:br/>
        <w:t>黄月英：夫，妻一诺一生。</w:t>
        <w:br/>
        <w:t>诸葛亮：我把蜀汉江山治理得风调雨顺，可没有你，没有我的丑妻，就没有这江山如画，想到你对为夫一诺一生，天地哭。</w:t>
        <w:br/>
        <w:br/>
        <w:br/>
        <w:t>剧中诸葛亮的“一诺千金”和黄月英的“一诺一生”的誓言，真心感人，我不禁涕然泪下，观看的观众应该也是如此吧。</w:t>
        <w:br/>
        <w:br/>
        <w:br/>
        <w:br/>
        <w:t>《赤壁赋》</w:t>
        <w:br/>
        <w:br/>
        <w:br/>
        <w:t>江面上迎来一叶小舟，逆风而行，乘坐在舟中的诸葛亮和他的书童侃侃而谈，玩笑的相互回应，时不时的惹出各种笑点，缓解了沉重的氛围，也为后面的舌战群儒拉开了序幕。诸葛亮巧妙的用曹植的《铜雀台赋》，想出将二乔献于曹操的计谋，点燃了周瑜夺妻之恨的怒火，也点燃了赤壁之战的火苗。还原了火烧赤壁的经典，不得不说这是诸葛亮卓越军事才能的体现，而诸葛亮的抱负却不止于此。</w:t>
        <w:br/>
        <w:br/>
        <w:br/>
        <w:t>在现代科技化操作，再加之美轮美奂的光影的渲染，让整个演出更加逼真、壮观、震撼，随着剧情的发展，背景音乐也是跌宕起伏，恰到好处，让观众如痴如醉，如入实境，穿越回三国，以此重温了诸葛亮传奇的爱情和政治故事。一花一木一草庐，一山一水一卧龙。</w:t>
        <w:br/>
        <w:br/>
        <w:br/>
        <w:br/>
        <w:t>古隆中风景区</w:t>
        <w:br/>
        <w:br/>
        <w:br/>
        <w:t>既然已经观看了精彩的《草庐诸葛亮》实景演出，就一定要来古隆中景区，看看诸葛亮曾经居住过的地方，真正的三顾茅庐发生地。不同于演出的草庐，这里是大自然给予的得天独厚的自然风光，山不高而秀雅，水不深而澄清；地不广而平坦，林不大而茂盛。所以在古隆中既可以享受大自然的馈赠，也可感受一下经典的三国文化，开启一场三国之旅。</w:t>
        <w:br/>
        <w:br/>
        <w:br/>
        <w:t>在古隆中景区入口的石碑处还有一场盛大的迎宾仪式，诸葛亮亲临现场，别说诸葛亮的扮演者，还真的是非常的帅气，不少游客都抢着和他合照。古隆中景区占地面积大约20平方公里，一共有十景：石牌坊、草庐剧场、躬耕田、孔明琴堂、隆中书院、牡丹园、武侯祠、三顾堂、诸葛草庐、腾龙阁。</w:t>
        <w:br/>
        <w:br/>
        <w:br/>
        <w:t>在三顾堂门前，还有一场《三顾茅庐》的实景演出，再一次带你体验刘备偕关羽、张飞三次拜访诸葛亮的典故，前两次都被门童谢绝，最后一次下着纷纷大雪，再雪中久等，直到感动了诸葛亮，得到诸葛亮这个贤才，一起平定天下。</w:t>
        <w:br/>
        <w:br/>
        <w:br/>
        <w:t>古隆中除了人文景观之外，还集合了观光旅游、生态体验、商务服务、休闲度假于一体，景区之中还有多种精彩绝伦的杂技表演。气功、空中飞人、蹬技、魔术、摔鞭、走钢丝、上刀山下火海，每个表演者都身怀绝技，向大家展示自己的专业绝活，每一个表演都让人拍手叫绝。</w:t>
        <w:br/>
        <w:br/>
        <w:br/>
        <w:t>最打动我的是表演蹬技的那个小姑娘，她的身板真的很瘦小，居然用双腿撑起一个一百多斤重的大缸，在缸中坐一人，缸上坐一人的情况下，也能毫不费力的撑起来转，为这个小姑娘点赞，不知道她吃了多少苦，才练就这么强的本领。</w:t>
        <w:br/>
        <w:t>来襄阳，一定要看场《草庐诸葛亮》的实景剧演出，要不然你就白来一趟襄阳。古隆中风景区也是一个近距离了解诸葛亮生平的地方，加深对他的认知，同时这里也适合需要放松休闲的你们。</w:t>
        <w:br/>
        <w:br/>
        <w:br/>
        <w:br/>
        <w:br/>
        <w:t>关于《草庐诸葛亮》的实景剧演出</w:t>
        <w:br/>
        <w:br/>
        <w:br/>
        <w:t>每周三、周五、周六晚20:00--21:30</w:t>
        <w:br/>
        <w:br/>
        <w:br/>
        <w:br/>
        <w:t>关于交通</w:t>
        <w:br/>
        <w:br/>
        <w:br/>
        <w:t>可乘坐飞机到襄阳刘集机场，从机场打车到市区大约需要一个小时</w:t>
        <w:br/>
        <w:t>或者乘坐火车到襄阳火车站，从火车站打车到市区大约需要一个小时</w:t>
        <w:br/>
      </w:r>
    </w:p>
    <w:p>
      <w:r>
        <w:t>评论：</w:t>
        <w:br/>
      </w:r>
    </w:p>
    <w:p>
      <w:pPr>
        <w:pStyle w:val="Heading2"/>
      </w:pPr>
      <w:r>
        <w:t>6.【朗舍：城市之光】2018十一广东自驾之襄阳、郴州、韶关。</w:t>
      </w:r>
    </w:p>
    <w:p>
      <w:r>
        <w:t>https://www.tuniu.com/trips/30206337</w:t>
      </w:r>
    </w:p>
    <w:p>
      <w:r>
        <w:t>来源：途牛</w:t>
      </w:r>
    </w:p>
    <w:p>
      <w:r>
        <w:t>发表时间：2018-10-17</w:t>
      </w:r>
    </w:p>
    <w:p>
      <w:r>
        <w:t>天数：</w:t>
      </w:r>
    </w:p>
    <w:p>
      <w:r>
        <w:t>游玩时间：</w:t>
      </w:r>
    </w:p>
    <w:p>
      <w:r>
        <w:t>人均花费：</w:t>
      </w:r>
    </w:p>
    <w:p>
      <w:r>
        <w:t>和谁：</w:t>
      </w:r>
    </w:p>
    <w:p>
      <w:r>
        <w:t>玩法：自驾游，小众，自然奇观，家庭游</w:t>
      </w:r>
    </w:p>
    <w:p>
      <w:r>
        <w:t>旅游路线：</w:t>
      </w:r>
    </w:p>
    <w:p>
      <w:r>
        <w:t>正文：</w:t>
        <w:br/>
        <w:br/>
        <w:t>有的人不只是旅行，而是当作修行。这个十一假期，我们逃离生活的城市，来了一场百感交集的旅行！碧云天，黄叶池，秋色连波……</w:t>
        <w:br/>
        <w:t>9月30下午3点出发，全程470公里，晚9点我们就抵达襄阳民发世纪酒店。</w:t>
        <w:br/>
        <w:t>我们在酒店附近用晚餐：“朗舍面”。感觉棒呆了！</w:t>
        <w:br/>
        <w:br/>
        <w:br/>
        <w:t>10月1日早7点出发，前往韶关。全程980公里，路途很遥远呐，还是先欣赏一下襄阳的清晨吧！早间在酒店附近随拍的呦！</w:t>
        <w:br/>
        <w:br/>
        <w:br/>
        <w:t>启程，中途经江陵服务区休息一下，发现江陵服务区修整。继续出发喽……</w:t>
        <w:br/>
        <w:br/>
        <w:br/>
        <w:t>下午5点，途径郴州（我们已经走了820公里了），休息休息参观高椅岭，经当地村民带路，从后山徒步30分钟，翻过两道山梁，抵达景区时已经日落。</w:t>
        <w:br/>
        <w:br/>
        <w:br/>
        <w:t>自古道皇天不负有心人，苦尽自会甘来。高椅岭美景欣赏一下。</w:t>
        <w:br/>
        <w:br/>
        <w:br/>
        <w:t>下山后，我们在郴州万家灯火酒店用餐。赶到韶关酒店已经是晚间10：00。</w:t>
        <w:br/>
        <w:br/>
        <w:br/>
        <w:t>10月2日从酒店出发参观韶关丹霞景区，路遇山民推荐农家饭，介绍导游。导游告知阴元山索道要排队，阳元山上山人多，建议水上参观，乘船一小时，后远观阳元山，结束了5A景区的游览。一次不好的旅游体验。</w:t>
        <w:br/>
        <w:br/>
        <w:br/>
        <w:t>中午前往仙桥地下河景区(全程120公里），途经石塘古城</w:t>
        <w:br/>
        <w:br/>
        <w:br/>
        <w:br/>
        <w:t>百石塘古镇特色是堆花米酒，最高可达70多度。喜欢米酒的朋友们可以品尝一下呦！</w:t>
        <w:br/>
        <w:br/>
        <w:br/>
        <w:t>英德•仙桥地下河景区用民间传说中的“仙桥”命名，全长13公里，拥有亚洲第一场地下暗河，享有“华南第一美洞”之称。</w:t>
        <w:br/>
        <w:br/>
        <w:br/>
        <w:t>第一段暗河，又名“龙宫前门”由于寄居洞内的蝙蝠比较多，也留下了大面积的寄居痕迹，因此第一段暗河又被称为“蝠洞”。洞内有倒挂仙鹤饮水、天马行空、南斗寿星公、美女跳水等景点，可谓是游览第三段暗河的“开胃菜”。</w:t>
        <w:br/>
        <w:t>第二段明河又名九曲溪，取自王羲之《兰亭集序》中 “流觞曲水”之意。明河九曲十八弯，两岸竹子青翠、修长，别致而别具风韵。</w:t>
        <w:br/>
        <w:t>第三段暗河，又名“仙河龙宫”，内含倒挂雪莲、龙床待卧、二龟听法、明月照沙滩、金狮迎宾、无字天书、美女抛绣球、海豚跳水等景点，可谓英德•仙桥地下河景区的精华之所在。</w:t>
        <w:br/>
        <w:br/>
        <w:br/>
        <w:t>仙桥地下河洞内深邃神秘，幽谷深藏；洞外竹蕉婆娑，曲溪含翠，舟行水上，如临世外仙境。　出了景区，夕阳相伴赶往下一站，顺德(全程180公里）。</w:t>
        <w:br/>
        <w:br/>
        <w:br/>
        <w:t>抵达顺德金茂华美达广场酒店已经是晚上9：30，今天想品尝顺德美味已经无缘。那我们早点休息，明日再去吃遍顺德大街小巷。</w:t>
        <w:br/>
      </w:r>
    </w:p>
    <w:p>
      <w:r>
        <w:t>评论：</w:t>
        <w:br/>
        <w:t>1.东江湖欢迎大家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