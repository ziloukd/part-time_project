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1.西陵峡，一路上最美好的遇见</w:t>
      </w:r>
    </w:p>
    <w:p>
      <w:r>
        <w:t>https://www.tuniu.com/trips/12579721</w:t>
      </w:r>
    </w:p>
    <w:p>
      <w:r>
        <w:t>来源：途牛</w:t>
      </w:r>
    </w:p>
    <w:p>
      <w:r>
        <w:t>发表时间：2018-01-19</w:t>
      </w:r>
    </w:p>
    <w:p>
      <w:r>
        <w:t>天数：</w:t>
      </w:r>
    </w:p>
    <w:p>
      <w:r>
        <w:t>游玩时间：</w:t>
      </w:r>
    </w:p>
    <w:p>
      <w:r>
        <w:t>人均花费：</w:t>
      </w:r>
    </w:p>
    <w:p>
      <w:r>
        <w:t>和谁：</w:t>
      </w:r>
    </w:p>
    <w:p>
      <w:r>
        <w:t>玩法：美食，人文游</w:t>
      </w:r>
    </w:p>
    <w:p>
      <w:r>
        <w:t>旅游路线：</w:t>
      </w:r>
    </w:p>
    <w:p>
      <w:r>
        <w:t>正文：</w:t>
        <w:br/>
        <w:br/>
        <w:br/>
        <w:t>❤ON THE ROAD</w:t>
        <w:br/>
        <w:br/>
        <w:br/>
        <w:t>☺</w:t>
        <w:br/>
        <w:t>在出发前我还不知道我要去哪儿</w:t>
        <w:br/>
        <w:t>我只知道有一个地方它在静静的等着我</w:t>
        <w:br/>
        <w:t>是哪？美吗？好玩吗？</w:t>
        <w:br/>
        <w:t>就这样，带着对大自然的好奇</w:t>
        <w:br/>
        <w:t>来到了一个如诗如画的地方</w:t>
        <w:br/>
        <w:t>之后便将心也系在了那里</w:t>
        <w:br/>
        <w:br/>
        <w:br/>
        <w:t>☟</w:t>
        <w:br/>
        <w:t>以此开始吧</w:t>
        <w:br/>
        <w:t>小姑凉对南方的花花草草没有任何抵抗能力</w:t>
        <w:br/>
        <w:t>于是就走一路拍一路</w:t>
        <w:br/>
        <w:t>顺便再P个图，原创个鸡汤</w:t>
        <w:br/>
        <w:t>on the road ，GO !</w:t>
        <w:br/>
        <w:br/>
        <w:br/>
        <w:t>▼</w:t>
        <w:br/>
        <w:t>预</w:t>
        <w:br/>
        <w:t>告</w:t>
        <w:br/>
        <w:t>篇</w:t>
        <w:br/>
        <w:br/>
        <w:br/>
        <w:br/>
        <w:t>▷ 遇见 西陵峡</w:t>
        <w:br/>
        <w:br/>
        <w:br/>
        <w:t>ღ</w:t>
        <w:br/>
        <w:t>名峡荟萃聚西陵</w:t>
        <w:br/>
        <w:t>西陵山水天下佳</w:t>
        <w:br/>
        <w:t>多少古代名人在西陵峡上留下绝美的称号</w:t>
        <w:br/>
        <w:t>今天，让我们也听一听三峡之中那回荡千年的猿啼声</w:t>
        <w:br/>
        <w:br/>
        <w:br/>
        <w:br/>
        <w:t>▷ 遇见 云卷云舒</w:t>
        <w:br/>
        <w:br/>
        <w:br/>
        <w:t>(*☻-☻*)</w:t>
        <w:br/>
        <w:t>从下着绵绵小雨的北京启程</w:t>
        <w:br/>
        <w:t>还一直担心会不会飞不起来</w:t>
        <w:br/>
        <w:t>对于美好的旅程，一切都很多虑</w:t>
        <w:br/>
        <w:t>准点出发，准点到达</w:t>
        <w:br/>
        <w:t>这一片片云带来的惊喜</w:t>
        <w:br/>
        <w:t>已经忍不住要来这个城市看看了</w:t>
        <w:br/>
        <w:br/>
        <w:br/>
        <w:t>从灰机向下看的景色</w:t>
        <w:br/>
        <w:t>▼</w:t>
        <w:br/>
        <w:t>阴天也盖不住这个美丽的城市</w:t>
        <w:br/>
        <w:t>快到宜昌的时候便看到了这样的一幕幕</w:t>
        <w:br/>
        <w:t>就连旁边的歪国人也被飞机下的景色迷呆</w:t>
        <w:br/>
        <w:t>～</w:t>
        <w:br/>
        <w:br/>
        <w:br/>
        <w:t>露出云层的群山似岛屿般一簇簇一抹抹的悬浮着</w:t>
        <w:br/>
        <w:t>周围的大山像一幅五颜六色的花布</w:t>
        <w:br/>
        <w:t>山浪峰涛，层层叠叠</w:t>
        <w:br/>
        <w:t>可能这就是所说的层峦叠嶂的群山吧</w:t>
        <w:br/>
        <w:br/>
        <w:br/>
        <w:t>在南方，经常会看见一片一片的油菜花</w:t>
        <w:br/>
        <w:t>这不，也被我捕捉到了一张</w:t>
        <w:br/>
        <w:t>建议大家在这个季节一定要去一次湖北，坐火车哐哐哐，你会爱上这一路的美景</w:t>
        <w:br/>
        <w:br/>
        <w:br/>
        <w:t>这是一个什么样的地方？</w:t>
        <w:br/>
        <w:t>守得云开见月明</w:t>
        <w:br/>
        <w:t>天空中的一朵朵好似一层半透明的纱</w:t>
        <w:br/>
        <w:t>一切的美好即将浮现在眼前</w:t>
        <w:br/>
        <w:br/>
        <w:br/>
        <w:t>哈哈这是长江嘛？</w:t>
        <w:br/>
        <w:t>小坤坤也想知道～</w:t>
        <w:br/>
        <w:t>谁告诉我我就给你糖吃</w:t>
        <w:br/>
        <w:t>转眼到了三峡机场，机场很小，所以很方便</w:t>
        <w:br/>
        <w:t>用滴滴叫了个快车，转战酒店－悦江山荘</w:t>
        <w:br/>
        <w:t>*･゜ﾟ･*:.｡..｡.:*･“(*ﾟ▽ﾟ*)“･*:.｡. .｡.:*･゜ﾟ･*</w:t>
        <w:br/>
        <w:br/>
        <w:br/>
        <w:br/>
        <w:t>▷ 遇见 悦江山庄</w:t>
        <w:br/>
        <w:br/>
        <w:br/>
        <w:t>在还没到酒店就好奇</w:t>
        <w:br/>
        <w:t>这次会住在一个什么样的地方呢？</w:t>
        <w:br/>
        <w:t>观景酒店？</w:t>
        <w:br/>
        <w:t>豪华酒店？</w:t>
        <w:br/>
        <w:t>主题酒店？</w:t>
        <w:br/>
        <w:t>哈哈，总之给了我一个大大的惊喜</w:t>
        <w:br/>
        <w:t>SURPRISE ～ ʕ •ᴥ•ʔ</w:t>
        <w:br/>
        <w:br/>
        <w:br/>
        <w:t>40分钟的车程，我们便到了住的地方</w:t>
        <w:br/>
        <w:t>从外面看起来似乎没什么特别之处，别急，惊喜都是在最后出现的～</w:t>
        <w:br/>
        <w:br/>
        <w:br/>
        <w:t>远远就可以看见一个大大的logo</w:t>
        <w:br/>
        <w:t>左边便是三游洞</w:t>
        <w:br/>
        <w:t>宝宝偏偏不告诉你三游洞是什么样子的</w:t>
        <w:br/>
        <w:t>因为这样你就要往下看</w:t>
        <w:br/>
        <w:t>ε=ε=ε=ε=ε=ε=┌(;￣◇￣)┘</w:t>
        <w:br/>
        <w:br/>
        <w:br/>
        <w:t>(☆_☆)</w:t>
        <w:br/>
        <w:t>酒店的全貌～</w:t>
        <w:br/>
        <w:t>数数多少层～</w:t>
        <w:br/>
        <w:t>如果这个都不曾打动你，往下看，因为你会回来点赞的！</w:t>
        <w:br/>
        <w:br/>
        <w:br/>
        <w:t>嗯，开始说说这么美腻腻的酒店啦</w:t>
        <w:br/>
        <w:t>办好入住手续后</w:t>
        <w:br/>
        <w:t>首先给我印象最深刻的就是这个电梯了</w:t>
        <w:br/>
        <w:t>第一次离长江这么近</w:t>
        <w:br/>
        <w:t>全景电梯已经让我和我的小伙伴们尖叫起来了</w:t>
        <w:br/>
        <w:br/>
        <w:br/>
        <w:t>出了电梯</w:t>
        <w:br/>
        <w:t>便还要走几个台阶才会到达“江景房”</w:t>
        <w:br/>
        <w:t>但已被眼前这种休闲舒适的一幕震撼到，拿起相机就拍了起来</w:t>
        <w:br/>
        <w:br/>
        <w:br/>
        <w:t>是哒</w:t>
        <w:br/>
        <w:t>下了台阶便有一个大平台</w:t>
        <w:br/>
        <w:t>平台很大，这也成了我灰飞机的好地方</w:t>
        <w:br/>
        <w:t>向下看</w:t>
        <w:br/>
        <w:t>我们就住在了悬崖客房里</w:t>
        <w:br/>
        <w:t>想知道房间是什么样的吗？</w:t>
        <w:br/>
        <w:t>戳下图</w:t>
        <w:br/>
        <w:br/>
        <w:br/>
        <w:t>☆〜（ゝ。∂）</w:t>
        <w:br/>
        <w:t>进了房间，我和我的小伙伴又一次发出了尖叫～简直美cry</w:t>
        <w:br/>
        <w:t>大大的落地窗，想想躺在床上侧着身就可以观赏长江三峡的壮美，已然不是一个温馨惬意就可以表达的。</w:t>
        <w:br/>
        <w:br/>
        <w:br/>
        <w:t>给家人拍了个小视频</w:t>
        <w:br/>
        <w:t>短短十秒，就已收获众多人的芳心</w:t>
        <w:br/>
        <w:t>老爸还放出话来说今年夏天要来一次</w:t>
        <w:br/>
        <w:t>是个休闲度假的好地方呀～</w:t>
        <w:br/>
        <w:br/>
        <w:br/>
        <w:t>放个小细节</w:t>
        <w:br/>
        <w:t>也许你觉得南方会不会很冷很潮湿</w:t>
        <w:br/>
        <w:t>小坤坤告诉你根本不是酱紫的</w:t>
        <w:br/>
        <w:t>房间很干净，空气温度都刚刚合适</w:t>
        <w:br/>
        <w:t>如果晚上睡觉觉得冷</w:t>
        <w:br/>
        <w:t>开开空调也可以带你进入美腻的梦乡</w:t>
        <w:br/>
        <w:br/>
        <w:br/>
        <w:t>出了悬崖客房的大门，便被一小处一小处的景色迷倒～</w:t>
        <w:br/>
        <w:t>太多的花花草草了惹女孩子们的喜欢</w:t>
        <w:br/>
        <w:br/>
        <w:br/>
        <w:t>身体和心灵，总需要一个在路上</w:t>
        <w:br/>
        <w:t>路上的风光美到不想前行，所以停下来歇歇脚，一切都是如此美好</w:t>
        <w:br/>
        <w:br/>
        <w:br/>
        <w:t>◎</w:t>
        <w:br/>
        <w:t>拍了一些酒店外景的照片</w:t>
        <w:br/>
        <w:t>这些地方可以直面长江三峡</w:t>
        <w:br/>
        <w:t>在这里，听着船声，静静的发个呆吧</w:t>
        <w:br/>
        <w:t>(●°u°●)​ 」</w:t>
        <w:br/>
        <w:br/>
        <w:br/>
        <w:t>ʕ •ᴥ•ʔ</w:t>
        <w:br/>
        <w:t>作为刚看完十里桃花的小迷妹</w:t>
        <w:br/>
        <w:t>看见小花便忍不住的拍下来</w:t>
        <w:br/>
        <w:t>酒店可以有这样的美景</w:t>
        <w:br/>
        <w:t>也是难得一见～</w:t>
        <w:br/>
        <w:t>谁还不是四海八荒最美的酒店呢</w:t>
        <w:br/>
        <w:br/>
        <w:br/>
        <w:br/>
        <w:t>▷ 遇见 饕餮盛宴</w:t>
        <w:br/>
        <w:br/>
        <w:br/>
        <w:t>(*☻-☻*)</w:t>
        <w:br/>
        <w:t>来到一个地方，肯定是要尝尝当地的小吃</w:t>
        <w:br/>
        <w:t>莅临长江三峡</w:t>
        <w:br/>
        <w:t>有美味的江鱼，有当地的小吃，还有一个全球九大岩洞餐厅</w:t>
        <w:br/>
        <w:t>.</w:t>
        <w:br/>
        <w:t>.</w:t>
        <w:br/>
        <w:t>.</w:t>
        <w:br/>
        <w:br/>
        <w:br/>
        <w:t>在悬崖边上吃饭，闭着眼睛想一下是一种什么样的体验</w:t>
        <w:br/>
        <w:t>其实悬崖餐厅，在普吉岛，巴厘岛，意大利都有，他们都面朝大海，看潮起潮落</w:t>
        <w:br/>
        <w:t>但是我们不用去国外呀，中国也有这样的餐厅－西陵峡放翁酒家。整个酒店依山洞而建，在峭壁上有栈道相连，在此用餐，不仅可以感受长江三峡的壮美，也可以看看对面的“笨猪跳”（蹦极），这是一种什么样的体验呢，往下看吧</w:t>
        <w:br/>
        <w:br/>
        <w:br/>
        <w:t>放翁酒家位于宜昌市三游洞相邻的岩洞之内，走路50米就可到，因南宋诗人陆游(号放翁)曾到此饮酒、品茶、作诗而得名</w:t>
        <w:br/>
        <w:br/>
        <w:br/>
        <w:t>岩洞的一面临江，透过落地玻璃窗便可欣赏长江最美的一面了</w:t>
        <w:br/>
        <w:br/>
        <w:br/>
        <w:t>为什么叫全球九大岩洞餐厅呢，因为真的是在岩洞之内</w:t>
        <w:br/>
        <w:br/>
        <w:br/>
        <w:t>▲</w:t>
        <w:br/>
        <w:t>上面说完吃饭的环境</w:t>
        <w:br/>
        <w:t>下面说一些西陵峡的特色小吃吧</w:t>
        <w:br/>
        <w:t>▼</w:t>
        <w:br/>
        <w:t>看了好多人的美食攻略上</w:t>
        <w:br/>
        <w:t>都会有垂涎欲滴，津津有味，五味具全一系列形容词等</w:t>
        <w:br/>
        <w:t>小坤坤对美食的描绘只有还行，好吃，超级好吃，特别好吃</w:t>
        <w:br/>
        <w:t>话说对美食就该直接一点嘛，不是吗～</w:t>
        <w:br/>
        <w:br/>
        <w:br/>
        <w:t>这个呀是当地的特产，叫坑土豆</w:t>
        <w:br/>
        <w:t>比一般的土豆要脆，要甜</w:t>
        <w:br/>
        <w:t>就在三游洞旁一位老爷爷卖的，6元一份，好实在</w:t>
        <w:br/>
        <w:t>－－超级好吃－－</w:t>
        <w:br/>
        <w:br/>
        <w:br/>
        <w:t>▼美食大汇总</w:t>
        <w:br/>
        <w:t>舌尖上的美味尽在西陵峡</w:t>
        <w:br/>
        <w:t>真真切切体验“飞”一般的感觉</w:t>
        <w:br/>
        <w:t>最后，吃我的好吃的，让大家羡慕去吧</w:t>
        <w:br/>
        <w:br/>
        <w:br/>
        <w:t>コ:彡</w:t>
        <w:br/>
        <w:t>其实在西陵峡好吃的太多了</w:t>
        <w:br/>
        <w:t>记得</w:t>
        <w:br/>
        <w:t>一定要尝尝当地的◆江鱼火锅◆</w:t>
        <w:br/>
        <w:t>还要吃吃当地的◆小野菜◆</w:t>
        <w:br/>
        <w:t>说起特产可以买一些◆清江鱼◆</w:t>
        <w:br/>
        <w:t>或者在逛街时候看看马路边有没有卖◆没见过的水果◆</w:t>
        <w:br/>
        <w:t>...</w:t>
        <w:br/>
        <w:br/>
        <w:br/>
        <w:br/>
        <w:t>▷ 遇见 你们</w:t>
        <w:br/>
        <w:br/>
        <w:br/>
        <w:t>有很多人问我，旅行的意义到底是什么？</w:t>
        <w:br/>
        <w:t>...</w:t>
        <w:br/>
        <w:t>相信每个人都有不同的感悟</w:t>
        <w:br/>
        <w:t>但终归都是去见见没见过的地方</w:t>
        <w:br/>
        <w:t>玩玩没有尝试过的东西</w:t>
        <w:br/>
        <w:t>在路上认识一些和你志同道合的朋友</w:t>
        <w:br/>
        <w:t>...</w:t>
        <w:br/>
        <w:t>看，我们9人小组</w:t>
        <w:br/>
        <w:t>ps：总有一位是要负责拍皂的</w:t>
        <w:br/>
        <w:t>▼</w:t>
        <w:br/>
        <w:br/>
        <w:br/>
        <w:br/>
        <w:t>▷ 遇见 三峡猴溪</w:t>
        <w:br/>
        <w:br/>
        <w:br/>
        <w:br/>
        <w:t>▼仙女索道，你怕了嘛？</w:t>
        <w:br/>
        <w:t>就这样告诉你</w:t>
        <w:br/>
        <w:t>真的是一点都～不～害～怕～</w:t>
        <w:br/>
        <w:t>你懂的！</w:t>
        <w:br/>
        <w:t>和同行的小姑娘做上索道后两分钟～没～敢～动～</w:t>
        <w:br/>
        <w:t>～很～默～契～的～没～敢～说～话～</w:t>
        <w:br/>
        <w:t>慢慢的适应了便好了，还玩起了录像和自拍</w:t>
        <w:br/>
        <w:br/>
        <w:br/>
        <w:t>コ:彡</w:t>
        <w:br/>
        <w:t>hi，你好呀～</w:t>
        <w:br/>
        <w:br/>
        <w:br/>
        <w:t>(●°u°●)​ 」</w:t>
        <w:br/>
        <w:t>“你在啃脚丫子”</w:t>
        <w:br/>
        <w:t>“又怎样？”</w:t>
        <w:br/>
        <w:t>“拍下来给你发到网上去”</w:t>
        <w:br/>
        <w:br/>
        <w:br/>
        <w:t>⊂((・⊥・))⊃</w:t>
        <w:br/>
        <w:t>“就让我一个猴在这里安安静静的玩儿一会儿”</w:t>
        <w:br/>
        <w:br/>
        <w:br/>
        <w:t>o(｀ω´ )o</w:t>
        <w:br/>
        <w:t>( T_T) ❤️ (^-^ )</w:t>
        <w:br/>
        <w:br/>
        <w:br/>
        <w:t>(((o(*ﾟ▽ﾟ*)o)))</w:t>
        <w:br/>
        <w:t>“好好吃，可是本大圣是不会给你的，嗯 好好吃”</w:t>
        <w:br/>
        <w:br/>
        <w:br/>
        <w:t>(O_o)</w:t>
        <w:br/>
        <w:t>“咦，我好像听到了谁在叫我，有好吃的吗？”</w:t>
        <w:br/>
        <w:br/>
        <w:br/>
        <w:t>(^з^)-☆</w:t>
        <w:br/>
        <w:t>“我要安静的做一只小美猴，请45度把我拍的美美嗒”</w:t>
        <w:br/>
        <w:br/>
        <w:br/>
        <w:t>ε=ε=ε=ε=ε=ε=┌(;￣◇￣)┘</w:t>
        <w:br/>
        <w:t>“猴生，千姿百态，做一只幸福的猴”</w:t>
        <w:br/>
        <w:br/>
        <w:br/>
        <w:t>ε-(´∀｀; )</w:t>
        <w:br/>
        <w:t>“麻麻说，我要听她的话，就有好吃的果子吃，这样听话吗？”</w:t>
        <w:br/>
        <w:br/>
        <w:br/>
        <w:t>▲有没有被可爱的小猴子萌到？</w:t>
        <w:br/>
        <w:t>▼接下来给你看看它们的老家－水帘洞</w:t>
        <w:br/>
        <w:br/>
        <w:br/>
        <w:t>“我们的家</w:t>
        <w:br/>
        <w:t>外面一片绿色，有花，有草；</w:t>
        <w:br/>
        <w:t>我们的家</w:t>
        <w:br/>
        <w:t>洞里一片神秘，梦幻</w:t>
        <w:br/>
        <w:t>你想看看吗？”</w:t>
        <w:br/>
        <w:t>▼</w:t>
        <w:br/>
        <w:br/>
        <w:br/>
        <w:t>水帘洞全长1180米，洞穴面积3000平方米，冬暖夏凉，常年恒温18C，它以洞体深幽、景观密集造型奇特、精巧玲珑而闻名。洞府内曲径通幽，石笋、石柱、石幔、石毛、石钟乳等千姿百态，异景纷呈。</w:t>
        <w:br/>
        <w:br/>
        <w:br/>
        <w:t>▲</w:t>
        <w:br/>
        <w:t>洞内弯弯曲曲的一条小路</w:t>
        <w:br/>
        <w:t>结伴同行不要走丢</w:t>
        <w:br/>
        <w:t>因为你会发现前面好亮是个出口</w:t>
        <w:br/>
        <w:t>走过去后发现又是一条弯弯区区的小路</w:t>
        <w:br/>
        <w:t>只不过这条路美的惊叹，凡响</w:t>
        <w:br/>
        <w:t>*･゜ﾟ･*:.｡..｡.･*:.｡. .｡.:*･゜ﾟ･*</w:t>
        <w:br/>
        <w:br/>
        <w:br/>
        <w:br/>
        <w:t>▷ 遇见 三游洞</w:t>
        <w:br/>
        <w:br/>
        <w:br/>
        <w:br/>
        <w:t>楚塞楼始于宋代，与三游洞、至喜亭同列为西陵三大圣境。陆游在他的《入蜀记》里也曾经记述过。由于这座古楼与宜昌在古代的军事要塞形象和雄起的山川景色联系在一起，因而称为历代迁客骚人登临吊古、吟咏抒怀的所在。</w:t>
        <w:br/>
        <w:br/>
        <w:br/>
        <w:t>楼上何由楚塞名</w:t>
        <w:br/>
        <w:t>楚人曾此设重扃</w:t>
        <w:br/>
        <w:t>固知宇宙同文轨</w:t>
        <w:br/>
        <w:t>聊把江山作障屏</w:t>
        <w:br/>
        <w:br/>
        <w:br/>
        <w:t>文史专家欧阳运森考证：此楼初为二层四角，后改为三层六角。门上联“上收蜀道三千之雄”，下联“下销夷陵一方之局”，横额为“楚西塞楼”。</w:t>
        <w:br/>
        <w:br/>
        <w:br/>
        <w:t>▼印章石园，我国唯一一处以印章为主题的石园</w:t>
        <w:br/>
        <w:br/>
        <w:br/>
        <w:t>144位之名华人画家作品283件，共刻印章石127枚。</w:t>
        <w:br/>
        <w:br/>
        <w:br/>
        <w:t>是哒，你没看错，玻璃栈道～</w:t>
        <w:br/>
        <w:t>脚下，透过玻璃便是长江三峡</w:t>
        <w:br/>
        <w:t>小坤坤第一次拍照的时候、</w:t>
        <w:br/>
        <w:t>仅仅是坐在了边上</w:t>
        <w:br/>
        <w:t>一点点往里挪过去的</w:t>
        <w:br/>
        <w:t>画面太美，自行脑补吧</w:t>
        <w:br/>
        <w:t>～</w:t>
        <w:br/>
        <w:br/>
        <w:br/>
        <w:t>在这里，晚上更是有穹顶投影秀《沧海桑田》～利用裸眼3D环幕技术，在摩崖古洞内的石壁上映射出洪荒初开天地变幻，宇宙星河四季更替等奇幻景象。</w:t>
        <w:br/>
        <w:t>所以，更多精彩的向下翻，晚上便是最美的景象。</w:t>
        <w:br/>
        <w:br/>
        <w:br/>
        <w:br/>
        <w:t>▷ 遇见 长江7号</w:t>
        <w:br/>
        <w:br/>
        <w:br/>
        <w:t>9人小分队</w:t>
        <w:br/>
        <w:t>坐在长江7号的船上</w:t>
        <w:br/>
        <w:t>悠哉悠哉～</w:t>
        <w:br/>
        <w:br/>
        <w:br/>
        <w:t>～～千年悬棺～～</w:t>
        <w:br/>
        <w:t>一切近在眼前，万千世界太奇妙了，千年悬棺到现在还有3个未解之谜，一是这些棺木是如何安放进去的?二是古越族中究竟是什么人能享受此种崖葬待遇?三是古越族人为什么要采取这种葬俗?～</w:t>
        <w:br/>
        <w:t>哈哈你知道吗？</w:t>
        <w:br/>
        <w:br/>
        <w:br/>
        <w:t>▼</w:t>
        <w:br/>
        <w:t>接下来小坤坤也不会写太多的诗词歌赋</w:t>
        <w:br/>
        <w:t>请静静的感受一下长江三峡的壮阔和雄伟</w:t>
        <w:br/>
        <w:t>ps：坐船真的是一件很幸福的事情！</w:t>
        <w:br/>
        <w:br/>
        <w:br/>
        <w:br/>
        <w:t>▷ 遇见 in night</w:t>
        <w:br/>
        <w:br/>
        <w:br/>
        <w:t>相信大家看过客很多三游洞的文章和图片</w:t>
        <w:br/>
        <w:t>但是夜游三游洞的相关介绍应该比较少吧</w:t>
        <w:br/>
        <w:t>▼</w:t>
        <w:br/>
        <w:t>小坤坤只想说</w:t>
        <w:br/>
        <w:t>夜晚的三游洞更是带有一种神奇的魔力</w:t>
        <w:br/>
        <w:t>简直太梦幻！</w:t>
        <w:br/>
        <w:br/>
        <w:br/>
        <w:t>夜晚的楚塞楼和白天的又有一些不同之处</w:t>
        <w:br/>
        <w:t>在点点灯光的照射下，更加的迷人。</w:t>
        <w:br/>
        <w:br/>
        <w:br/>
        <w:t>在楚塞楼看一场会飘雪花的《三峡·绝代风华》</w:t>
        <w:br/>
        <w:t>分别向观众讲述了三峡际会、桃花惜别、杜鹃啼血、巫山云雨四段故事。</w:t>
        <w:br/>
        <w:br/>
        <w:br/>
        <w:t>▼</w:t>
        <w:br/>
        <w:t>山谷亭，为宋代诗人黄庭坚而修建的。他三次游览三游洞，留下了两大题名，以及《书跋乐天序》等珍贵的墨迹。因此留下了“一寻而游三题跋”的佳话。</w:t>
        <w:br/>
        <w:br/>
        <w:br/>
        <w:t>▼</w:t>
        <w:br/>
        <w:t>宜昌市三游洞顶，临下牢溪口的山峰上，有一座重檐三叠、金瓦朱栏、由“品”字形三亭组合的亭阁，这便是“至喜亭”。</w:t>
        <w:br/>
        <w:br/>
        <w:br/>
        <w:t>至喜亭上西眺可见长江雄姿：峰峦叠嶂中，长江辟开一线通道，直泻西陵峡口，破门而出，出三游洞旁的峡口后水势转平，江面豁然开阔。</w:t>
        <w:br/>
        <w:br/>
        <w:br/>
        <w:t>青石雕花栏杆，通高18米，亭分层，楼中设螺旋式楼梯，亭内竖有欧阳修《峡州至喜亭记》及古今诗画数十幅，登上至喜亭顶层，可饱览峡口胜景。</w:t>
        <w:br/>
        <w:br/>
        <w:br/>
        <w:t>前方便是五颜六色的小屋屋</w:t>
        <w:br/>
        <w:t>一句话概述，好似一个童话世界～</w:t>
        <w:br/>
        <w:br/>
        <w:br/>
        <w:t>夜游西陵峡简直美cry，一场梦幻般的《沧海桑田》仿佛把人们带回千百年，重温诗人当面来到三游洞的景象。</w:t>
        <w:br/>
        <w:br/>
        <w:br/>
        <w:t>三游泳数亿年的沧海桑田浓缩至数分钟的光影秀里，让你感受穹顶之上穿越时空幻境的奇特魅力，在光与影的碰撞间，带来全新沉浸式视觉体验。</w:t>
        <w:br/>
        <w:br/>
        <w:br/>
        <w:br/>
        <w:t>▷ 遇见 世外桃源</w:t>
        <w:br/>
        <w:br/>
        <w:br/>
        <w:br/>
        <w:t>春暖花开，西陵峡世外桃源也是不甘寂寞，万亩桃花呼之即出，这才感受到什么是风光旖旎，什么是花色成海。</w:t>
        <w:br/>
        <w:t>*･゜ﾟ･*:.｡..｡.:*･“(*ﾟ▽ﾟ*)“･*:.｡. .｡.:*･゜ﾟ･*</w:t>
        <w:br/>
        <w:br/>
        <w:br/>
        <w:br/>
        <w:t>▷ 遇见 这里那里</w:t>
        <w:br/>
        <w:br/>
        <w:br/>
        <w:t>遇见 －航拍－</w:t>
        <w:br/>
        <w:t>剪辑了一段航拍，情感总归是真实的，和我们一起看看最美西陵峡吧～</w:t>
        <w:br/>
        <w:t>http://v.youku.com/v_show/id_XMjY5MjI4MjQwNA==.html</w:t>
        <w:br/>
        <w:br/>
        <w:br/>
        <w:br/>
        <w:t>不凡旅程－攻略</w:t>
        <w:br/>
        <w:br/>
        <w:br/>
        <w:t>★关于交通：</w:t>
        <w:br/>
        <w:t>来宜昌旅行可以通过飞机、火车、和客车三种方式。</w:t>
        <w:br/>
        <w:t>小坤坤的建议是火车－飞机－客车</w:t>
        <w:br/>
        <w:t>◆火车：这个季节的南方铺满了一片片的油菜花，坐在火车上可以享受最佳观赏的方式。宜昌东站－景区，可以提前约顺风车，大概40元左右，20分钟到达。</w:t>
        <w:br/>
        <w:t>◆飞机：小坤坤在来宜昌的时候选的飞机，落地三峡机场。从北京灰三峡机场有3个航班，坐飞机的好处就是在飞机上向下看湖北，看透过云层长江，已经不是一个美字可以概括的了。三峡机场不大，建议约顺风车，45元左右，快车90元左右，40分钟到达景区。</w:t>
        <w:br/>
        <w:t>◆客车：1.宜昌长途汽车站：0717-6445314；2.宜昌汽车客运站：0717－6910888</w:t>
        <w:br/>
        <w:br/>
        <w:br/>
        <w:t>★关于天气</w:t>
        <w:br/>
        <w:t>小坤坤是在3月下旬来的宜昌，天气很适合，不冷不热，可以穿一件卫衣，也可以带一件外套。不过出行前提前看好天气预报，尽量赶在大晴天粗来玩～4月为最好的时间，世外桃源的桃花想必都开了吧，虽没有剧中的十里桃林，但我们可以切身感受桃花成海的景色</w:t>
        <w:br/>
        <w:br/>
        <w:br/>
        <w:t>★关于住宿</w:t>
        <w:br/>
        <w:t>在三游洞附近有很多山庄，想要去的朋友们可以提前在同程预约，小坤坤住的是悦江山庄，如果对大家有帮助，小坤坤也算米有白pie辣么多的皂片～</w:t>
        <w:br/>
        <w:br/>
        <w:br/>
        <w:t>感谢一路上最美好的遇见，书写游记，尘封记忆！</w:t>
        <w:br/>
        <w:t>(*☻-☻*)</w:t>
        <w:br/>
      </w:r>
    </w:p>
    <w:p>
      <w:r>
        <w:t>评论：</w:t>
        <w:br/>
      </w:r>
    </w:p>
    <w:p>
      <w:pPr>
        <w:pStyle w:val="Heading2"/>
      </w:pPr>
      <w:r>
        <w:t>2.【首发】迷人的三峡，美妙的重庆</w:t>
      </w:r>
    </w:p>
    <w:p>
      <w:r>
        <w:t>https://www.tuniu.com/trips/12571141</w:t>
      </w:r>
    </w:p>
    <w:p>
      <w:r>
        <w:t>来源：途牛</w:t>
      </w:r>
    </w:p>
    <w:p>
      <w:r>
        <w:t>发表时间：2018-03-07</w:t>
      </w:r>
    </w:p>
    <w:p>
      <w:r>
        <w:t>天数：</w:t>
      </w:r>
    </w:p>
    <w:p>
      <w:r>
        <w:t>游玩时间：</w:t>
      </w:r>
    </w:p>
    <w:p>
      <w:r>
        <w:t>人均花费：</w:t>
      </w:r>
    </w:p>
    <w:p>
      <w:r>
        <w:t>和谁：</w:t>
      </w:r>
    </w:p>
    <w:p>
      <w:r>
        <w:t>玩法：邮轮旅游，人文游，跟团游</w:t>
      </w:r>
    </w:p>
    <w:p>
      <w:r>
        <w:t>旅游路线：</w:t>
      </w:r>
    </w:p>
    <w:p>
      <w:r>
        <w:t>正文：</w:t>
        <w:br/>
        <w:br/>
        <w:br/>
        <w:t>前言</w:t>
        <w:br/>
        <w:br/>
        <w:br/>
        <w:t>我一直有个愿望：能亲眼目睹一下我国花了17年时间建成的三峡大坝——当今世界上最大的水利发电工程。</w:t>
        <w:br/>
        <w:t>可就是因为去看三峡大坝没有从上海直飞的线路，我迟迟到去年12月份才在途牛网上预订了“＜宜昌→长江三峡→重庆 6日游＞动去飞回”的线路。因为这条线路还含有“重庆”游，我和亲友都觉得比较理想。</w:t>
        <w:br/>
        <w:t>纵观历史，1937年抗日战争爆发，国民政府撤离南京迁都就是到重庆。1945年影响深远的《双十协定》也是以蒋介石和毛泽东为首代表的国共两党在重庆进行和谈、签订。  重庆在此之前还有两次建都的历史。公元前11世纪，巴国建都在重庆，约有漫长的800年历史。1363年的元朝时期，西系红巾军将领明玉珍攻占重庆及附近州县而称帝，定国号夏，也建都在重庆。</w:t>
        <w:br/>
        <w:t>罗广斌、杨益言的经典革命小说《红岩》，也是源于重庆渣滓洞、白公馆里发生的事情。</w:t>
        <w:br/>
        <w:t>重庆是一座有着悠久历史文化的名城，有着很多古迹和美丽风景，并发生过一系列重大事件的地方。</w:t>
        <w:br/>
        <w:br/>
        <w:br/>
        <w:t>出发那天清晨，我们先是坐动车傍晚到湖北宜昌，再到宜昌客运码头乘美国维多利亚凯珍号游轮。</w:t>
        <w:br/>
        <w:t>按行程，我们在游轮上是连住4晚，白天船方会按程序把我们送到景点附近靠岸，我们每次下船游完景点后，再返回到船上。游轮上包吃睡。</w:t>
        <w:br/>
        <w:br/>
        <w:br/>
        <w:t>我们乘上了凯珍号游轮，就像住上了移动宾馆，双人标房有阳台、卫生间，干净、舒适。省去了我们以往游览景点每天要收拾搬运行李的时间，以及有时坐大巴的长途路程时间。</w:t>
        <w:br/>
        <w:br/>
        <w:br/>
        <w:br/>
        <w:t>一、登上游轮</w:t>
        <w:br/>
        <w:br/>
        <w:br/>
        <w:t>第1天我们坐动车9个小时，下午近4点左右到达湖北宜昌，由地接开车把我们送达宜昌客运码头中心对面的万达广场。因为要晚上6：30才开始登船，我们就利用这段时间在万达广场里逛逛，顺便解决晚餐。</w:t>
        <w:br/>
        <w:t>万达广场云集各类商铺、好多家餐饮店，几乎每家餐饮店里都少不了火锅，而且还都是麻辣的。我们最终在万达广场的三楼找到了好粮家饭店吃晚餐，因为只有这家饭店辣稍微少一点。</w:t>
        <w:br/>
        <w:br/>
        <w:br/>
        <w:t>当晚我们一踏上美国维多利亚凯珍号游轮，即见船方列队敲锣打鼓的迎接我们，顿觉一股暖流在身上涌动。</w:t>
        <w:br/>
        <w:br/>
        <w:br/>
        <w:t>我们乘上游轮，早餐、正餐基本是中、西式自助餐，荤蔬、瓜果、鸡蛋、牛奶、饮料等齐全。不过游轮上肉品种多于鱼品种。喜欢吃肉的游客要比像我这样喜欢吃鱼的游客口福好了。</w:t>
        <w:br/>
        <w:br/>
        <w:br/>
        <w:br/>
        <w:t>二、三峡大坝、三峡人家</w:t>
        <w:br/>
        <w:br/>
        <w:br/>
        <w:t>第2天上午我们去观赏三峡大坝。三峡大坝位于长江三峡第三个峡谷——西陵峡中部的宜昌市三门坪镇，是人类历史以来最大的水利枢纽工程。</w:t>
        <w:br/>
        <w:t>我们先后登上了海拔260多米的坛子岭和185观景平台（因海拔185米而得名），三峡水利枢纽全貌尽收眼底。</w:t>
        <w:br/>
        <w:br/>
        <w:br/>
        <w:t>坛子岭景区是三峡工地的制高点，是观赏三峡工程全景的最佳位置。我们先乘室外电梯上去，再爬扶梯登上坛子岭观景台。</w:t>
        <w:br/>
        <w:br/>
        <w:br/>
        <w:t>坛子岭景区总面积约10万平方米，整个景区包括观景台、浮雕群、钢铁大书、亿年江石和绿化带等，综合展现了源远流长的三峡文化，表达了人水合一、化水为利、用智慧和意志创造奇迹的鲜明主题。</w:t>
        <w:br/>
        <w:br/>
        <w:br/>
        <w:t>185观景平台位于坝顶公路的左岸端口处（长江北岸），与坝顶齐高。当我们爬上观景平台时，可以近距离的、用几乎平视的角度观看三峡大坝，感受大坝雄姿，同时领略大坝上游浩瀚的水面。</w:t>
        <w:br/>
        <w:br/>
        <w:br/>
        <w:t>三峡大坝显著改善长江宜昌至重庆段660公里的航道，使万吨级船队可直达重庆港。整个工程发挥防洪、发电、航运、旅游、开发性移民、南水北调、供水灌溉等十大效益。</w:t>
        <w:br/>
        <w:br/>
        <w:br/>
        <w:t>我们回游轮吃过午餐后，下午换乘观光船（共二层）去三峡人家风景区（自费项目）游览。</w:t>
        <w:br/>
        <w:t>因观光船的一楼座位，看景全隔着一层玻璃，拍照效果不好，我们就上了二楼观光（不过要另外付费20元/人）。收费倒是限制了上二楼观光的人数，这样对我拍照倒是有利了，我一般不用求人家让开了。</w:t>
        <w:br/>
        <w:br/>
        <w:br/>
        <w:t>这条观光船约经过1个小时的航行，在我还没乘过瘾时就已靠了岸——三峡人家的下船出口处。</w:t>
        <w:br/>
        <w:br/>
        <w:br/>
        <w:t>三峡人家位于三峡大坝和葛洲坝之间，面积14平方公里。</w:t>
        <w:br/>
        <w:br/>
        <w:br/>
        <w:t>三峡人家就像世外桃源，依山傍水，风景如画。</w:t>
        <w:br/>
        <w:br/>
        <w:br/>
        <w:t>导游算准时间，带我们下午4:15游到这里，准备观看这里下午4:20的演出。有其他团的游客早就齐齐地坐在木制长凳上等候看演出。节目组在现场游客中，选了一位自愿扮新郎的男小伙子配合一起出演土族婚嫁这场戏。</w:t>
        <w:br/>
        <w:br/>
        <w:br/>
        <w:br/>
        <w:t>三、神农溪、巫峡、瞿塘峡、白帝城</w:t>
        <w:br/>
        <w:br/>
        <w:br/>
        <w:t>第3天上午我们换乘一艘观光游船去神农溪观山水美景。观光船穿行神农溪约4个小时，全程有广播讲解。</w:t>
        <w:br/>
        <w:t>神农溪原名沿渡河，后因传说中神农炎帝在搭架采药后顺溪而下，改为神农溪。整条溪流共分3个峡段（由长江交汇口向内依次为：龙昌峡、鹦鹉峡、神农峡）和1条支流（绵竹峡）。</w:t>
        <w:br/>
        <w:br/>
        <w:br/>
        <w:t>因我们乘的游船与隆昌峡的峡壁有段距离，悬棺又是悬在这峡缝里，致使我怎么看悬棺也看不清楚或者说根本没看见。无奈我只能听身旁火眼金睛看见悬棺的人吹了。唉！我四只眼睛抵不上他们两只眼睛呀，有什么办法呢？</w:t>
        <w:br/>
        <w:br/>
        <w:br/>
        <w:t>观光游船几个小时的江中游，宛如把我们带进了奇丽的画廊中，目不暇接。</w:t>
        <w:br/>
        <w:br/>
        <w:br/>
        <w:t>在神农溪游览结束，我们重回到凯珍号游轮上，随游轮穿行巫峡和瞿塘峡，即坐船观风景。</w:t>
        <w:br/>
        <w:br/>
        <w:br/>
        <w:t>当游轮穿过巫峡，瞿塘峡的美景便接踵映入我们的眼帘。瞿塘峡两岸如削，岩壁高耸，峡内北岸山顶是文物珍藏甚多、古迹数不胜数的白帝城。</w:t>
        <w:br/>
        <w:br/>
        <w:br/>
        <w:t>在游完长江三峡后，我便产生一个想法：假如宋代诗人王正功能穿越时空，亲眼看见如今三峡大坝建成后的三峡山水，一定会以“三峡山水甲天下”的诗句来取代“桂林山水甲天下”啰！</w:t>
        <w:br/>
        <w:br/>
        <w:br/>
        <w:t>下午我们游览了白帝城（自费项目）。白帝城位于重庆市东部的奉节城东8公里瞿塘峡西口的长江北岸，三面环水，雄踞水路要津，为历代兵家必争之地。</w:t>
        <w:br/>
        <w:br/>
        <w:br/>
        <w:t>白帝城坐落在紫色的白帝山上，距奉节城4公里，原名紫阳城，是一座历史悠久的古城。西汉末年，公孙述占蜀为王，筑城自卫，因城中一井常冒白气，犹如百龙飞升，公孙述借此称白帝，城改名为白帝城。</w:t>
        <w:br/>
        <w:t>著名诗人李白、杜甫、白居易等曾登白帝城，游夔门，留下大量诗篇。因此白帝城又被称作“诗城”。</w:t>
        <w:br/>
        <w:br/>
        <w:br/>
        <w:t>白帝庙是当地人在白帝公孙述死后在山上建的，庙内立公孙述像。明正德七年（1512年）四川巡抚毁公孙述像，祀江神、土神和马援像。明嘉靖二十年（1533年）又改祀刘备、诸葛亮像。</w:t>
        <w:br/>
        <w:br/>
        <w:br/>
        <w:t>文革年代，刘备、诸葛亮等四人的塑像均遭破坏，头部都没了。而刘备身旁四个小太监的塑像未遭损坏，原因是他们认为小太监属于劳动人民。</w:t>
        <w:br/>
        <w:t>文革后明良殿内刘备、诸葛亮等四人的塑像被修复过，头部有了，但却没有脖子了。我想，国家不是没这个技术能力把它修至复原，而是要留下文革的印记和教训罢了。</w:t>
        <w:br/>
        <w:br/>
        <w:br/>
        <w:t>公元223年，三国蜀汉皇帝刘备兴兵伐吴，兵败退守白帝城，忧伤成疾，临终之际，将国事、家事一并托付给丞相诸葛亮。</w:t>
        <w:br/>
        <w:br/>
        <w:br/>
        <w:t>公元223年，刘备将刘禅托付给诸葛亮，随即病死。之后，诸葛亮实行了一系列比较正确的政治和经济措施，使蜀汉境内呈现兴旺景象。为了实现全国统一，诸葛亮在平息南方叛乱之后，于建兴五年（227年）决定北上伐魏，拟夺取魏的长安，临行之前上书后主刘禅，即这篇《出师表》。</w:t>
        <w:br/>
        <w:br/>
        <w:br/>
        <w:t>白帝庙内，碑刻甚多，东、西两处碑林，陈列着70多块完好的石碑，有篆、隶、楷、行、草各种字体的埤文，俨然成了古代书法的精品展览。其中隋代碑刻距今已有一千三四百年的历史了，异常珍贵。</w:t>
        <w:br/>
        <w:br/>
        <w:br/>
        <w:t>李白诗句“朝辞白帝彩云间，千里江陵一日还，两岸猿声啼不住，轻舟已过万重山”，更是脍炙人口。</w:t>
        <w:br/>
        <w:br/>
        <w:br/>
        <w:t>清康熙六言碑诗文：“危石才通鸟道，青山更有人家。桃源意在何处，涧水浮来落花。”</w:t>
        <w:br/>
        <w:br/>
        <w:br/>
        <w:t>我站在夔门这个位置，也能看到先前在游轮上观赏的瞿塘峡美景——我国10元版人民币的取景地。</w:t>
        <w:br/>
        <w:br/>
        <w:br/>
        <w:br/>
        <w:t>四、石宝寨、丰都鬼城</w:t>
        <w:br/>
        <w:br/>
        <w:br/>
        <w:t>第4天上午我们游览了石宝寨，下午游览丰都鬼城（自费项目）。</w:t>
        <w:br/>
        <w:br/>
        <w:br/>
        <w:t>始建于明朝的石宝寨，位于重庆市忠县境内长江北岸边，因三峡大坝蓄水使其山脚小镇已永沉江底而四面临江。又因石宝寨受到砌筑围墙和巨型围堤的簇拥保护，即使库区水位升至175米直抵山门也无碍，仍傲然挺立，呈江中孤岛形态——世界最大的“江中盆景”。</w:t>
        <w:br/>
        <w:br/>
        <w:br/>
        <w:t>因石宝寨成了孤岛——“江中盆景”，我们去石宝寨游览需走过漫长的吊桥。</w:t>
        <w:br/>
        <w:br/>
        <w:br/>
        <w:t>红色的石宝寨塔楼高56米，共12层，就像“挂”在了一块巨石（玉印山）上，且整个建筑全部采用木质结构插在岩洞中固定，不用一颗钉子。真是不可思议！</w:t>
        <w:br/>
        <w:t>看得出此塔楼以层层向山体倾斜来减轻负重。当我们沿着旋转式的楼梯一直爬到塔的9层楼阁（再高限制上），看到每一层的三面都有木格花窗，临江面有直径一米左右的圆窗，能够观景、通风。石宝寨匠心独运的建筑设计，也使其成为“世界八大奇异建筑之一”。</w:t>
        <w:br/>
        <w:br/>
        <w:br/>
        <w:t>据说“鸭子洞”与长江相连，将鸭子放进去可以游往长江。</w:t>
        <w:br/>
        <w:br/>
        <w:br/>
        <w:t>“流米石”是相传以前一个洞里每天有米流出，正好够和尚们食用。其中有一个和尚为了想洞里多流出一些米来而把洞凿大，没想到米竟然断供了。这个故事警示后人要知足常乐，戒贪。</w:t>
        <w:br/>
        <w:br/>
        <w:br/>
        <w:t>下午我们去游览丰都鬼城。</w:t>
        <w:br/>
        <w:br/>
        <w:br/>
        <w:t>丰都鬼城位于长江三峡之滨，距今已有近2000年的历史，被称为“中国神曲之乡”，人类灵魂之都。</w:t>
        <w:br/>
        <w:t>丰都鬼城是以其“惩恶扬善、唯善呈和”的文化而闻名全国。《西游记》、《封神演义》、《聊斋志异》等明清小说，对丰都乃鬼国地府都有绘声绘色的描写，使其具传奇色彩。唐代诗人李白“下笑世上仕，沉魂北丰都”的诗句，更是让丰都鬼城走向世界。</w:t>
        <w:br/>
        <w:br/>
        <w:br/>
        <w:t>丰都鬼城依山势而立在孤峰突起的名山上。经过历代修建，鬼城殿楼飞檐斗拱，雕花缕空，色调灰冷，给人以阴森肃穆的感觉。鬼城雕塑甚多，每座雕塑都有它的典故。</w:t>
        <w:br/>
        <w:br/>
        <w:br/>
        <w:t>寥阳殿前，有并列的三座石拱桥，建于明代洪武年间，距今有500余年。</w:t>
        <w:br/>
        <w:br/>
        <w:br/>
        <w:t>通过走“奈何桥”来证明是好人和坏人，似乎有点神话。世上本无鬼神，“奈何桥”旨在教化人们多做好事，行善积德。</w:t>
        <w:br/>
        <w:t>过“金桥”的能升官；走“银桥”的会发财。这虽然是游戏，但你选走哪一座桥至少也反映出你最想得到的是什么？</w:t>
        <w:br/>
        <w:br/>
        <w:br/>
        <w:t>民间广为流传“跨过鬼门关，一生都平安；鬼城走一走，活过九十九”等传说。</w:t>
        <w:br/>
        <w:br/>
        <w:br/>
        <w:t>我们游览所有景点（除重庆一日游外），都是每到一个景点换一个当地导游。所以，我这次旅行前后共遇上了6位带队导游。他们的共同点，不论男女都是小个子。对此，我真的有点好奇，禁不住地问他们了，他们回答我:"因为这里是山城，我们很少晒到太阳，所以都长不高。”这时，我才恍然大悟。</w:t>
        <w:br/>
        <w:t>以前，我只知道中老年人要多晒太阳。因为人通过晒太阳能够在体内产生维生素D来帮助钙吸收，防止骨质疏松。没想到孩子也要多晒太阳，少晒太阳会影响个子生长。看来山城的孩子最好寄养到能经常晒到太阳的地方去，等个子长高了再回来。我这样说，也许你们会觉得有点不切实际了，那只当我开个玩笑吧！</w:t>
        <w:br/>
        <w:br/>
        <w:br/>
        <w:t>别看这个导游小个子，肚里的学问可大呢！他通今博古，讲解时风趣幽默，当他谈到在阴间鬼魂要经过一道又一道的关口，才能见到阎王，判定功罪善恶，确定来世去向——升入天堂或下到地狱时，用镰刀块式的语言，列举古今中外一大堆名人（包括我国近年揪出的大老虎们）的来世去向，引得我们大家“噗嗤”的笑声和共鸣。</w:t>
        <w:br/>
        <w:t>在鬼城景区游览，牛导充分利用时间给我们多讲解。他也是带我们团最后一个离开景区的导游。18:30之前，他安排电瓶小客车把我们准时送回到船上。</w:t>
        <w:br/>
        <w:t>虽然我不知道这位牛导的姓名，但他非常敬业的精神和生动精彩地讲解，已深深的印在我的脑海中。他虽然个子小，但在我心目中的形象是高大的。</w:t>
        <w:br/>
        <w:br/>
        <w:br/>
        <w:t>这次游轮上的自费项目共有3个：三峡人家、白帝城、丰都鬼城。价格都一样：295元；参加其中2个是560元（共优惠30元）；全部参加（3个）可享受套票价，是800元（共优惠85元）。要在这3个自费项目中选择，我觉得很难取舍，我们是都参加了。</w:t>
        <w:br/>
        <w:t>三峡人家就像世外桃源，风景秀丽，特别是景区里的溪水有点像九寨沟的湖水翠绿，非常漂亮；白帝城曾是西汉末年公孙述称帝、刘备兵败退守在此托孤、历代文人墨客行游于此留下许多珍贵诗篇的地方；丰都鬼城蕴含“惩恶扬善、唯善呈和”的文化，景区内诸多的雕塑都有动听的典故。从我个人观赏度而言，更倾向白帝城和丰都鬼城，也许这些是我在国内外其他地方都观赏不到的缘故吧？</w:t>
        <w:br/>
        <w:t>我建议对历史文化感兴趣的游客，白帝城和丰都鬼城2个自费项目一定要参加哦！如更喜欢看自然景色的游客，那我建议还是去参加三峡人家自费项目吧。</w:t>
        <w:br/>
        <w:br/>
        <w:br/>
        <w:t>我们每次游览景点回来，只要一踏上凯珍号游轮，船务人员就会立马递上热毛巾给我们搽脸和一杯热腾腾的红糖姜茶给我们喝，感觉很温馨。</w:t>
        <w:br/>
        <w:br/>
        <w:br/>
        <w:t>在凯珍号游轮上，几乎每晚都会安排活动，有两晚我们观看了全部是员工自己表演的文娱节目。</w:t>
        <w:br/>
        <w:t>这些员工多才多艺，演出的节目全部是他（她）们利用工作之余的时间排练出来的，很不容易。</w:t>
        <w:br/>
        <w:t>据说，这些节目船方也请过专业人员策划；独舞和领舞者是舞蹈专业毕业；加上船方在演出服装上也作了不少投资，套头层出不穷。所以，每场演出可谓精彩纷呈。</w:t>
        <w:br/>
        <w:br/>
        <w:br/>
        <w:br/>
        <w:t>五、白公馆、渣滓洞、磁器口、山城步道、洪崖洞</w:t>
        <w:br/>
        <w:br/>
        <w:br/>
        <w:t>第5天早上7:30游轮抵达重庆码头时，至此游轮行程告结束。重庆白公馆、渣滓洞、磁器口、山城步道、洪崖洞等的一日游（自费80元）活动开启。</w:t>
        <w:br/>
        <w:t>一清早，重庆地接导游就来接我们了。我们驱车先去乘索道，空中观光重庆，眺望东水门长江大桥。</w:t>
        <w:br/>
        <w:br/>
        <w:br/>
        <w:t>而后我们参观了了白公馆、渣滓洞。</w:t>
        <w:br/>
        <w:br/>
        <w:br/>
        <w:t>在白公馆里，有大家熟知的小萝卜头的雕像和他婴儿时拍的照片。</w:t>
        <w:br/>
        <w:t>小萝卜头的原名：宋振中，是宋绮云、徐林侠夫妇的孩子。</w:t>
        <w:br/>
        <w:t>小萝卜头是在襁褓中随母亲一起入狱的。他因在监狱里的环境恶劣，加上严重缺乏营养而长得面黄肌瘦、身小头大，故就有了难友为他起的小名：小萝卜头。</w:t>
        <w:br/>
        <w:t>小萝卜头在白公馆的监狱里，利用自己年龄小，特务们对他的看管不是很严，就经常在牢房之间传递东西、传递情报、放哨，帮助大人了解入狱同志的情况等。</w:t>
        <w:br/>
        <w:t>小萝卜头是在祖国解放前夕与父母一起被害的。他遇害时年仅8岁，也是迄今为止我国最小的革命烈士。</w:t>
        <w:br/>
        <w:br/>
        <w:br/>
        <w:t>参观完白公馆和渣滓洞，对革命先烈更是敬仰，深感新中国诞生的不易。</w:t>
        <w:br/>
        <w:br/>
        <w:br/>
        <w:t>下午我们去游览磁器口、山城步道、洪崖洞。</w:t>
        <w:br/>
        <w:t>当我们来到磁器口，只见狭窄的青石板路面上人流攒动，热闹非凡。</w:t>
        <w:br/>
        <w:t>磁器口是有着千年历史的古镇，店面、住宅、弄堂等仍然古色古香，在街的两旁小吃很多，原生态古镇味道很浓。</w:t>
        <w:br/>
        <w:br/>
        <w:br/>
        <w:t>我们在磁器口一边逛，一边满足味蕾，先后吃了重庆小面、草莓玉米棒、冰球、雪糕、甘蔗汁、正宗印度榴莲飞饼（印度人店）等近十种。除冰球不敢恭维外，其他都好吃。特别是草莓玉米棒6元钱好大一支，很糯，味道好，而且可以手里拿着一边吃，一边逛，不占时间。冰球像龙凤汤圆那么大，一杯10个，我只吃了一个就不敢再吃了，因为它差点把我嘴唇皮冰粘掉了，而且也不好吃。建议要去磁器口买小吃的游客，以我为鉴，慎买冰球就行了。</w:t>
        <w:br/>
        <w:br/>
        <w:br/>
        <w:t>接着大巴司机把我们送到山城步道。</w:t>
        <w:br/>
        <w:br/>
        <w:br/>
        <w:t>游览山城步道因导游给的时间不多，我们只能沿着步道走小半圈。我们边走边俯瞰观景，感觉很有特色。</w:t>
        <w:br/>
        <w:br/>
        <w:br/>
        <w:t>山上有一幢“厚庐”房子，据建筑上的介绍说是抗战时期，四川军阀刘湘下属兰文斌师长的官邸。该官邸还具有我们上海石库门的建筑特点呢。</w:t>
        <w:br/>
        <w:br/>
        <w:br/>
        <w:t>我们参加重庆一日游的最后一个景点是：洪崖洞。</w:t>
        <w:br/>
        <w:t>洪崖洞位于重庆直辖市沧白路，长江、嘉陵江两江交汇的滨江地带，总面积达4.6万平方米，共有13层（地下1层）。所有建筑以巴渝传统的“吊脚楼”风格为主体，依山就势，沿江而建。</w:t>
        <w:br/>
        <w:br/>
        <w:br/>
        <w:t>洪崖洞里有吃的、穿的、用的、玩的，可谓包罗万象。比如：它有民俗特色商馆、古玩城、文创街、百业工坊老街、巴渝民俗美食街、异国美食街，等等。</w:t>
        <w:br/>
        <w:br/>
        <w:br/>
        <w:t>游览洪崖洞可让我们开眼界了。当我们乘电梯上了顶层11层——城市阳台（游乐场地）时，哇塞！出现在我们眼前的竟还有一条望不到尽头的公路，以及林立在这个层面上的高楼大厦。妈呀，这哪像是楼顶啊？？如我们不是乘电梯上到这个顶层，还以为自己是在底层的广场上呢！我们叹为观之！</w:t>
        <w:br/>
        <w:br/>
        <w:br/>
        <w:t>在洪崖洞的顶层——城市阳台上，矗立着一座高达13.8米的古铜雕塑，名为：记忆山城。</w:t>
        <w:br/>
        <w:t>这座“记忆山城”雕塑别具一格的将20多幢吊脚楼重重叠叠的融合在一起，错落有致。通过山城的的建筑回望过去，形象的展现了重庆人民依山而建的顽强斗志和巧干智慧。</w:t>
        <w:br/>
        <w:br/>
        <w:br/>
        <w:t>后来我知道洪崖洞顶层还有个城市阳台停车场，可同时容纳30-40辆车停放，也是重庆最大的一个城市交通转换站。</w:t>
        <w:br/>
        <w:br/>
        <w:br/>
        <w:t>对重庆人这样夸自己的城市“上有天堂，下有苏杭，不如重庆的灯火辉煌”，我感同身受啊！</w:t>
        <w:br/>
        <w:br/>
        <w:br/>
        <w:br/>
        <w:t>六、观音桥</w:t>
        <w:br/>
        <w:br/>
        <w:br/>
        <w:t>第6天是返沪日。趁上午还有点时间，我们去逛了观音桥。其实观音桥就是步行街，街上都是商场，琳琅满目的商品，显示着重庆市场繁荣的景象。</w:t>
        <w:br/>
        <w:br/>
        <w:br/>
        <w:t>下午四点半左右的飞机，送机师傅在一点半左右准时来接我们去机场。经过2个多小时的飞行，我们顺利返回上海。</w:t>
        <w:br/>
        <w:br/>
        <w:br/>
        <w:br/>
        <w:t>后记</w:t>
        <w:br/>
        <w:br/>
        <w:br/>
        <w:t>这次出游，让我破天荒的第一次看到三峡流域的长江水颜色是碧绿的。之前我还一直以为它会像上海的黄浦江水一样，是泛黄色的。</w:t>
        <w:br/>
        <w:t>看来此次旅行不仅让我观赏到长江三峡的山水美景；也改变了我以前对长江流域生态方面的认知；更是让我观赏到重庆依山而建的鳞次栉比的高楼大厦、神奇的古建筑、漂亮的吊脚楼等。巴渝的历史和文化已植入我的心底。</w:t>
        <w:br/>
        <w:t>以前，我听说重庆最多的词是：火炉、火锅、雾都、巴山夜雨。在去过重庆之后，我觉得火炉、火锅更像重庆人热情豪放、麻辣鲜香的性格；雾都、巴山夜雨像给重庆这座历史悠久的名城罩了一层薄薄的面纱，多了一份神秘和梦幻般的美呢！</w:t>
        <w:br/>
        <w:t>假如要我用八个字概括游览长江三峡和重庆的感受，那就是：三峡迷人，重庆美妙！</w:t>
        <w:br/>
      </w:r>
    </w:p>
    <w:p>
      <w:r>
        <w:t>评论：</w:t>
        <w:br/>
      </w:r>
    </w:p>
    <w:p>
      <w:pPr>
        <w:pStyle w:val="Heading2"/>
      </w:pPr>
      <w:r>
        <w:t>3.2017年鄂渝川自助游记（天津出发）</w:t>
      </w:r>
    </w:p>
    <w:p>
      <w:r>
        <w:t>https://www.tuniu.com/trips/12593778</w:t>
      </w:r>
    </w:p>
    <w:p>
      <w:r>
        <w:t>来源：途牛</w:t>
      </w:r>
    </w:p>
    <w:p>
      <w:r>
        <w:t>发表时间：2018-04-12</w:t>
      </w:r>
    </w:p>
    <w:p>
      <w:r>
        <w:t>天数：</w:t>
      </w:r>
    </w:p>
    <w:p>
      <w:r>
        <w:t>游玩时间：</w:t>
      </w:r>
    </w:p>
    <w:p>
      <w:r>
        <w:t>人均花费：</w:t>
      </w:r>
    </w:p>
    <w:p>
      <w:r>
        <w:t>和谁：</w:t>
      </w:r>
    </w:p>
    <w:p>
      <w:r>
        <w:t>玩法：人文游，摄影，自助游，自然奇观</w:t>
      </w:r>
    </w:p>
    <w:p>
      <w:r>
        <w:t>旅游路线：</w:t>
      </w:r>
    </w:p>
    <w:p>
      <w:r>
        <w:t>正文：</w:t>
        <w:br/>
        <w:br/>
        <w:br/>
        <w:t>前言</w:t>
        <w:br/>
        <w:br/>
        <w:br/>
        <w:t>根据我的旅行经验，建议各位看官在出行之前提前做好准备：①规划旅游区域（所去城市）、旅游景点及线路（城市、景点的先后顺序）并提前查询当地天气以便微调（推荐方法是用EXCEL做行程表）。②提前预订购买出行线路及景点的车票、酒店门票等。③规划并提前准备旅行所需的装备、饮食等（推荐方法是用EXCEL进行记录和检查）。④出门时检查是否有未关闭的大功率电器（特别是加热类电器），水电天然气等阀门、龙头是否关好。</w:t>
        <w:br/>
        <w:br/>
        <w:br/>
        <w:br/>
        <w:t>DAY1 天津→武汉</w:t>
        <w:br/>
        <w:br/>
        <w:br/>
        <w:t>前段时间有了难得的休假，时间充裕，因此选择一直想去而未能成行的鄂川渝三地，因为喜好，平时就对一些必去的景点在旅游图册上进行了标注，此次同时顺便去一趟著名的三峡，又因为个人喜好登山，所以将终点选在峨眉山。此次旅行选择的城市有：武汉、宜昌（三峡）、重庆（丰都、武隆）、成都（都江堰、青城山）、乐山、峨眉山。住宿主要以如家酒店为主。</w:t>
        <w:br/>
        <w:t>随着我国国力的发展，铁路的建设越来越快，高铁逐渐占据客运主力，空调普快、特快、直达列车越来越少了。各位看官可以根据自己的时间是否充足和经济实力选择出行交通方式。此次我选择速度较高铁稍慢的直达列车（Z206）出行，一方面时间充足，夕发朝至，卧铺可以省下一晚的住宿费用，另一方面第二天可以继续游览景点。提前准备好旅游装备并购买了火车上所需的饮食后，检查了家里的电器和水电气路后，准备出发。</w:t>
        <w:br/>
        <w:t>当晚在Z206次列车上度过，早晨8:02分到达武昌火车站。</w:t>
        <w:br/>
        <w:t>第一天规划的景点是：月湖公园（古琴台）→武汉长江大桥→黄鹤楼→东湖听涛景区→东湖磨山景区→东湖落雁景区→江汉路步行街→汉正街。</w:t>
        <w:br/>
        <w:t>乘坐地铁4号线至钟家村站出E2口后入住如家酒店钟家村店，稍事休整后开始第一天的行程。武汉规划的景点有：月湖公园→武汉长江大桥→黄鹤楼→东湖听涛景区→东湖磨山景区→东湖落雁景区→江汉路步行街→汉正街。如家酒店金牌会员在有自属餐厅的如家含有免费早餐，近几年共享单车发展很快，稍大一些的城市都会有，用餐后酒店门口选择一辆共享单车沿鹦鹉大道前行左手马路对面就是月湖公园，公园景色怡人，中心区域是一面湖泊，还有琴台大剧院等。可以从古琴台一侧的入口进门后从湖上的步行道往北侧的琴台大剧院方向游览，然后从知音大道往长江大桥。</w:t>
        <w:br/>
        <w:br/>
        <w:br/>
        <w:t>接下来继续选择共享单车从知音大道返回鹦鹉大道后右转前行左手进入龟山北路，期间路过汉阳铁厂旧址（有一块大凝铁）和龟山公园，到尽头右转进入晴川大道，途径有铁门关、晴川阁。在长江大桥电梯上桥处下方有大禹神话园，可以顺便看看。电梯上桥2元。相比南京长江大桥，武汉的还是简单一些，气势没那么足。</w:t>
        <w:br/>
        <w:br/>
        <w:br/>
        <w:t>上图是从上桥电梯出来后穿过一段阁楼内的窗户上拍下的。</w:t>
        <w:br/>
        <w:br/>
        <w:br/>
        <w:t>从长江大桥走到东岸直接就是黄鹤楼景区西门了（武珞路），兑换了网络订票后开始游览。老家就是四大名楼之一所在地，之前已经去过了岳阳楼，这次来到黄鹤楼，名楼都在大江边，景色磅薄、气势恢宏。</w:t>
        <w:br/>
        <w:br/>
        <w:br/>
        <w:t>夏季在上图下方的花池中会喷雾降温，配合当中的“黄鹤归来”铜雕，有仙境的赶脚……</w:t>
        <w:br/>
        <w:br/>
        <w:br/>
        <w:t>从黄鹤楼顶层看到长江大桥全貌。</w:t>
        <w:br/>
        <w:br/>
        <w:br/>
        <w:t>另外，公园内还有许多红色旅游景点和岳飞相关的景点，因为岳飞在古鄂州（一说为今武昌）驻兵多年。</w:t>
        <w:br/>
        <w:br/>
        <w:br/>
        <w:t>再往前就是景区东门，也可以在长江大桥继续前行从武珞路下桥到黄鹤楼东路前行到公园南门进入后左转到西门在从景区北侧到东门，这样可以多游览一些景点。从东门出来后经过游客中心和小广场后还是武珞路，再挑选一辆共享单车从这里左转前行到首义路右转再前行到张之洞路路口就是4号线首义路站，换乘地铁由首义路站至东亭站下车。下车后出A口选择共享单车沿黄鹂路前行，经过省博物馆走地下通道后仍沿黄鹂路继续前行（中间在路旁一沙县小吃简单吃了一些，如果有女性朋友可以在进黄鹤楼公园西门那里的地下通道下桥后用完午餐再继续游玩）至尽头就是东湖听涛景区东门（地图上说是东门可实际在景区西侧我也不知道为什么）。</w:t>
        <w:br/>
        <w:br/>
        <w:br/>
        <w:t>上图镜头右侧可以看见很多共享单车。</w:t>
        <w:br/>
        <w:t>进入景区后，沿道路左侧前行经过一座小桥就可以观赏东湖风景，景色优美，可以望到东岸磨山景区。再经过“沧浪亭”、“行吟阁”、“碧潭观鱼”等景点后经过木栈道穿过一片柳树林可以到达“落霞水榭”。</w:t>
        <w:br/>
        <w:br/>
        <w:br/>
        <w:t>沧浪亭。</w:t>
        <w:br/>
        <w:br/>
        <w:br/>
        <w:t>行吟阁。</w:t>
        <w:br/>
        <w:br/>
        <w:br/>
        <w:t>这里有游船可以开往东岸的磨山景区，费用100元，但要看天气，风浪稍大一些就会停运，其他私人营运的游船一般不会停运，但要开去磨山景区则很贵，单程更贵！所以我开始想通过滴滴约车从这里开到磨山景区，最后虽然约到了但是因为没有和司机师傅见到（都不认识路）取消了。从梨园景区大门这里出了听涛景区后附近也有共享单车，武汉在东湖景区沿线设立了东湖绿道环线，都可以骑行，这个是到了磨山景区看到绿道导游图才知道的。从大门出来右转看到红色的骑行车道（沿湖大道）前行经过“楚风乐园”、“九女墩”等一些景点沿着绿道前行，特别是九女墩这里，有岔道容易走错，总之记住不要上岸，就沿着红色的绿道一直在湖中走就对了。大约半小时后在左手方向可以看到一些类似古城的建筑远处山顶也有就快要到磨山景区北门了，就是下图这里，高处的建筑就是“楚天台”。</w:t>
        <w:br/>
        <w:br/>
        <w:br/>
        <w:t>上2图分别是东湖景区绿道和磨山景区绿道导览图。</w:t>
        <w:br/>
        <w:t>原计划要进入磨山景区内进行详细的游览，因为之前计划乘船但是不运营而后又约车不成功，采用骑行时间较长的原因没有进入磨山景区内部，选择通过绿道沿湖继续骑行，这里有一些连锁超市环境不错，可以补给一些饮品，感觉累也可休息一下。</w:t>
        <w:br/>
        <w:t>绿道中的一些景点基本都是和古楚国有关的，比如之前在到达景区之前看到的古城实际就是“楚城”，之后还有“楚市”、“楚天台”（需要登上小山，因此只是在下面拍照留念）、“楚凤”、“楚国哲思园”、“离骚碑”等景点。</w:t>
        <w:br/>
        <w:br/>
        <w:br/>
        <w:t>楚城。</w:t>
        <w:br/>
        <w:br/>
        <w:br/>
        <w:t>楚市。</w:t>
        <w:br/>
        <w:br/>
        <w:br/>
        <w:t>楚天阁。</w:t>
        <w:br/>
        <w:br/>
        <w:br/>
        <w:t>楚凤。</w:t>
        <w:br/>
        <w:br/>
        <w:br/>
        <w:t>上2图为哲思园内雕像。</w:t>
        <w:br/>
        <w:br/>
        <w:br/>
        <w:t>上2图为离骚碑，右侧是这次选择的摩拜单车。</w:t>
        <w:br/>
        <w:t>离骚碑之后为一段山路，开始是上坡，约十分钟后为下坡，中间有岔路口左转往“刘备郊天坛”方向走，然后会看到“烟浪亭”和摩岩石刻，这里有东湖旧二十四景之一的“双峰夹镜”。</w:t>
        <w:br/>
        <w:br/>
        <w:br/>
        <w:t>烟浪亭。</w:t>
        <w:br/>
        <w:br/>
        <w:br/>
        <w:t>摩岩石刻。</w:t>
        <w:br/>
        <w:br/>
        <w:br/>
        <w:t>上2图为双峰夹镜。</w:t>
        <w:br/>
        <w:t>继续前行就出了磨山景区的东门，然后会经过一座桥（清河桥，两侧有雕塑），仍沿绿道前行，到达一片类似服务区的地方（绿道导览图显示为驿站，有超市等可以补给）的岔路口左侧会有“榭台揽胜”景点的指示牌后左转约五分钟就会到达落雁景区。可惜之前耽误的时间，我到达这里时六点刚过，景区刚刚关闭，只好在门口拍照留念。</w:t>
        <w:br/>
        <w:br/>
        <w:br/>
        <w:t>清河桥两侧雕塑。</w:t>
        <w:br/>
        <w:br/>
        <w:br/>
        <w:t>落雁景区大门，里面就是第一个景点鹊桥。</w:t>
        <w:br/>
        <w:br/>
        <w:br/>
        <w:t>东路绿道介绍</w:t>
        <w:br/>
        <w:t>到这里东湖景区算是游览完毕。返回之前驿站处的岔路口后选择另一条岔路前行就是青王路，要穿过高架铁道桥，道路左侧会看到公交站牌，这里是“青王路落雁景区”公交站，乘坐513路在终点站“鲁磨路光谷广场”站下车（鲁磨路）。这里附近有许多餐馆，可以选择在这里用晚餐后再继续游玩，我在“鲁二哥”快餐吃的晚饭，还不错。</w:t>
        <w:br/>
        <w:t>晚餐后沿鲁磨路沿公交车来时的反向前行到与光谷广场环岛后右转就可以看到地铁2号线的指示牌，右转沿环岛走一段可以找到入口，从E口进入“光谷广场”站。乘坐2号线到“循礼门”站下车，出C口（或B口，这里有大润发超市）右转（或左转）在京汉大道与江汉路交口右转前行就是江汉路步行街。到达这里正好是步行街最热闹的时候，人比较多。因为主要是体验，也没有什么需要购买的，所以很快就走到步行街尽头，这里有步行街标志建筑，还有“江汉关”大楼旧址。</w:t>
        <w:br/>
        <w:br/>
        <w:br/>
        <w:t>步行街尽头地标。</w:t>
        <w:br/>
        <w:br/>
        <w:br/>
        <w:t>江汉关大楼旧址。</w:t>
        <w:br/>
        <w:t>这之后如果时间还早，可以选择去汉正街（全国著名小批发市场），晚一点可以选择去长江边的景观带游玩观景（需要从江汉关大楼左转沿沿江大道前行一段右手边即是）。因为我原计划就是去汉正街的，所以在这里沿步行街返回去“江汉路”地铁站乘坐6号线到“汉正街”站下车。出B口选择一辆共享单车在前方十字路口右转沿多福路前行第二个较大的十字路口右手就是汉正街，可惜还是因为之前行程的延误，街上的商家都已经打烊了。穿过汉正街后在牌坊那里拍照留念。</w:t>
        <w:br/>
        <w:br/>
        <w:br/>
        <w:t>汉正街牌坊（利济路一侧）。</w:t>
        <w:br/>
        <w:t>从这里右转沿利济路前行至中山大道右转（原计划是左转去武胜路乘坐地铁，但是武胜路仅开一个入口太远），返回6号线汉正街站，乘地铁到钟家村站（看这就是规划的重要性，不走回头路最终返回起点）返回酒店。汉正街地铁站很有特点，顶棚是有景观效果的，我刚开始从江汉路过来出站的时候还以为是白天呢，差点以为穿越了！</w:t>
        <w:br/>
        <w:br/>
        <w:br/>
        <w:t>汉正街地铁站内。</w:t>
        <w:br/>
        <w:t>到这里第一天的行程就结束了。因为一些原因，磨山景区游玩的不细致，落雁景区只到了门口，是一些遗憾。</w:t>
        <w:br/>
        <w:br/>
        <w:br/>
        <w:br/>
        <w:t>DAY2 武汉→荆州→宜昌</w:t>
        <w:br/>
        <w:br/>
        <w:br/>
        <w:t>休息一晚后开始第二天的行程。</w:t>
        <w:br/>
        <w:t>今天的规划景点是：归元禅寺→荆州→荆州东门古城→荆州关帝庙→荆州关羽祠→宜昌→宜昌夷陵长江大桥。</w:t>
        <w:br/>
        <w:t>早晨7点起床洗漱，在酒店内用过免费早餐（金牌会员）后8点左右出酒店。仍选择一辆共享单车，左转（与第一天月湖公园反向）沿鹦鹉大道前行至翠微路右转至尽头就可以看见今天的第一个景点“归元禅寺”，门票10元。一开始以为寺庙不大，但是实地才发现寺庙后面有广场和一座巨大的观音雕像和阁楼。虽然时间很早，但寺内的香客已经有一些了。</w:t>
        <w:br/>
        <w:br/>
        <w:br/>
        <w:t>两面观音雕像和圆通阁，阁楼并没有开放。</w:t>
        <w:br/>
        <w:t>餐馆观音像和圆通阁用时比计划稍长，所以导致后面没赶上火车（重新购票），后面详说。</w:t>
        <w:br/>
        <w:t>归元寺出来后大约9点15，单车返回酒店稍作整理后退房离开，步行至钟家村地铁站，乘坐6号线，在江汉路换,2号线到汉口火车站站，到检票口时还差几分钟，可是因为来不及取票安检不让进。这里值得吐槽一下，不是之前说高铁动车可以身份证检票进站吗，也确实有一段时间是可以的，也体验过，可后来不知道为什么必须取票了，目前据我所知仅京津城际还是可以身份证进站检票上车的。</w:t>
        <w:br/>
        <w:t>在检票口用APP重新购买（因为过发车时间不能改签了，好像可以窗口改但排队人多，票价几十块所以重新购票），改乘D5857次不到12点由汉口至荆州，同时改签了原来荆州到宜昌的车票（G555）到下午6点40左右发车。因为重新购票和改签一系列，也没顾得上吃饭，上车后吃了一些随身带的零食干货，休息了一下就到了荆州，这时是中午一点刚过。出站后左转有寄存行李的地方，我是向车站人员咨询的，他们指了一下，我一直走到枢纽站旁边的一个工作人员开的小超市里寄存，一个拉杆箱一个双肩包共15元，不贵，老板人也不错。回来后看到火车站也有，比我存的地方近一些，看官们行李多的可以选择火车站的。</w:t>
        <w:br/>
        <w:t>还是出站左手这里也是很多公交的始发站，从这里乘坐21路或15路到碑苑站下车，票价1元。荆州公交有时候报的站名和写的站名不一致，我做过了一站，还好仍有共享单车。下车后沿公交车来时的反向（荆州南路）骑行到内环北路左转（就是城门的地方，旁边是张居正故居）前行一小段距离就可以看到城门了。</w:t>
        <w:br/>
        <w:br/>
        <w:br/>
        <w:t>张居正故居，就在这张照片右侧就是路口</w:t>
        <w:br/>
        <w:t>转完后再向前一段就可以看到古城门（东门）了。</w:t>
        <w:br/>
        <w:br/>
        <w:br/>
        <w:t>荆州古城东门，照片左侧是东门景区入口</w:t>
        <w:br/>
        <w:t>不过荆州城虽然城墙是环城的，但是并不可以从一个门上去后环城游览，据我估计是分开收费的……东门这里票价20元，当然在上图马路对面（拍照的这一侧）也有联票售卖，也有往来于几个景点之间的电瓶车，在后面前往关羽祠的路上看到过。网上没有门票销售，景区门口直接购买后进入景区，此时大约下午2点15。</w:t>
        <w:br/>
        <w:br/>
        <w:br/>
        <w:t>首先往城墙上走的台阶上可以看到可以称为文物的地砖，上面都刻有烧制地砖的工匠姓名等信息。这在当时应该也是一种责任制，表明附近一个区域的地砖都是由某家烧制的。上面的字迹因为年代已经非常久远，大部分已经模糊无法辨认了。下图中右侧的这一块我们可以看到这块砖是由一位名叫“张贤可”的工匠烧制的。</w:t>
        <w:br/>
        <w:br/>
        <w:br/>
        <w:t>地砖。</w:t>
        <w:br/>
        <w:br/>
        <w:br/>
        <w:t>青龙偃月刀。</w:t>
        <w:br/>
        <w:br/>
        <w:br/>
        <w:t>荆州东城门寅宾门。</w:t>
        <w:br/>
        <w:br/>
        <w:br/>
        <w:t>刘关张赵诸葛。</w:t>
        <w:br/>
        <w:br/>
        <w:br/>
        <w:t>城墙。</w:t>
        <w:br/>
        <w:t>因为城墙虽可绕城，但是中间被人为隔断，所以向南游览到城外的“关公义园”、公安门、望江楼、藏兵洞等景点后只能返回了。在隔断处（一个铁栅栏）如果当地游客或者有充足时间，应该可以翻越的。</w:t>
        <w:br/>
        <w:t>出东门景区约下午三点，选择一辆共享单车前往下一个景点“关帝庙”。返回到之前的荆州南路前行至道路尽头后右转经过一个小广场再左转就可以看到了。景区不大，半个小时可以游览完成，没有网络售票，需要现场购买。其中园内一座关于雕像所用的泥土取自国内三大著名的关帝景点中的泥土和灰土。</w:t>
        <w:br/>
        <w:br/>
        <w:br/>
        <w:t>景点大门。</w:t>
        <w:br/>
        <w:br/>
        <w:br/>
        <w:t>上图就是关帝雕塑及其说明。</w:t>
        <w:br/>
        <w:t>游览完毕后约三点四十五，仍选择单车前往“关羽祠”景点。因为荆州基本都是与三国有关的景点，而关羽又是三国中的重要人物，同时在荆州驻兵多年。从关帝庙出来后前方不远可看到一个城门，从这里城门内（内环南路）或城门外右转靠城墙前行大约五分钟就可以到达，城门内是一条市内道路，城门外是一条沿河的游览步道，在这里看到了承载多名游客的电瓶车。如果是从城外走，走到下一个城门后右转进城后第一个路口右转右手边就可以看到景点大门了。</w:t>
        <w:br/>
        <w:t>关羽祠门票在网上有售，看官们可以通过网络预定，票价20元。该景区内的小景点较多，有“横刀跃马 威震华夏”塑像、关公夜读春秋处、偃月门、桃园、巨幅关羽塑像等。</w:t>
        <w:br/>
        <w:br/>
        <w:br/>
        <w:t>荆州关羽祠。</w:t>
        <w:br/>
        <w:t>游览完毕后约下午四点半，出景点大门后在左侧路口右转向前有长江大学文理学院，周边有不少饭店快餐连锁店等，可以在这里选择休息补给，同时在这里的公交站（“长大文理学院”站）乘坐21或15路返回荆州火车站。在这里的华莱士炸鸡进行了一小时的休息补给后，乘坐公交返回火车站并取行李后检票候车，6点41分乘坐G555次高铁7点07分到达宜昌东站，出站后在左侧公交站选择乘坐B9路公交车。宜昌东站距离市区有一些距离，约8点到达“石马坡”公交站下车。下车后往公交车前进的方向沿“东山大道”前行至胜利三路（有高架桥）后左转前行一段后（下坡路）左手就到了如家连锁酒店宜昌夷陵大道胜利三路店。办理入住并稍事休息后，如有时间，还可以选择共享单车骑行到长江边的世界和平公园游览夜景。我在21点后出酒店在附近一个沙县小吃买了点宵夜后去了公园游览，虽然不早了但仍有很多人在公园江边消暑，夷陵长江大桥也点亮了景观灯。</w:t>
        <w:br/>
        <w:br/>
        <w:br/>
        <w:t>夷陵长江大桥。回来后经过观察地图，从这里往北（右转）是滨江公园，比我去的这边（世界和平公园）更大，看官们可以选择去那里。</w:t>
        <w:br/>
        <w:t>至此结束了今天的行程，除了用餐不够及时以外还是比较简单的。</w:t>
        <w:br/>
        <w:br/>
        <w:br/>
        <w:br/>
        <w:t>DAY3 宜昌</w:t>
        <w:br/>
        <w:br/>
        <w:br/>
        <w:t>一夜安稳，宜昌的这个如家没有自属的餐厅，所以在酒店附近的早市吃了早点，经典的热干面，外加一碗馄饨，结果有些吃撑，但没有浪费。第二天只吃了一碗热干面，味道还是很不错的。</w:t>
        <w:br/>
        <w:t>今天的规划景点是：葛洲坝公园→葛洲坝→三游洞→三峡人家。</w:t>
        <w:br/>
        <w:t>早饭后约8点，附近没有找到单车，步行到东山大道后找到一辆，骑行到昨天来时的石马坡公交站，仍乘坐B9路公交车到终点站葛洲坝公交站下车（票价2元）。在这里提一点，宜昌的公交系统很有创意，他们的很多公交站正在逐渐改为马路中央的岛式公交站台，进站台是要购票或刷卡的，在这之后只要是在这种线路上换乘公交车，不出站台换乘公交是不另外收费的，这样可以最大限度的节省乘客的费用，很值得大城市参考。下车后选择一辆单车沿东山大道按公交车来时的方向前行至一环岛后左转，沿石子岭路前行在经过一个更大的环岛后到江边与沿江大道相交的路口右转，往前一点就可以看到葛洲坝公园了。目前该公园已免费对外开放，因为葛洲坝已成为军事禁地，不再接待游客了。公园内有很多市民在健身，单车可以进入，此时大约9点半。公园大约半小时就可以游完。</w:t>
        <w:br/>
        <w:br/>
        <w:br/>
        <w:t>走到公园的尽头的一片小树林后可以看到有一个螺旋楼梯，从这里上去是公园另一个出入口，出公园后是镇平路，左拐是葛洲坝区域大门，这里有卫兵站岗把守，再往前有一个“三峡两坝”售票点，在这里可以购买三峡两坝游的游览票（在三峡游客中心购买的话人比较多）。这里对面穿过一个小岛后是镇平路与绵羊山路交口，因为从这里没有去三游洞附近的公交车，原计划打车过去，但是滴滴没有接单，原想找一辆单车骑过去（比较远预计1小时以上），刚骑了几分钟遇到一辆空着的出租，问了一下过去，所以换乘出租车，但是因为景点比较远，出租车不打表，与司机商定45元，看官们看自己情况，单车过去可以，砍价估计最低30可以成交，打表没戏。</w:t>
        <w:br/>
        <w:t>打车到西陵峡风景区游客中心（在夜明珠路南津关小学附近），在这里取了世外桃源和三游洞的网络订票（票价分别为55元和60元）后进入世外桃源景区。</w:t>
        <w:br/>
        <w:br/>
        <w:br/>
        <w:t>此时大约11点，天气也很热，景点也不是特别有名，所以景区内似乎只有我一个人。景区内景点也比较多，因为王昭君是宜昌人，园内有很多景点是关于昭君的，但是同时景区内最有看点的景点“白马洞”在维修当中不开放。“三峡起始点”纪念碑也比较有意义（但后面三游洞景区内也有一个）。</w:t>
        <w:br/>
        <w:br/>
        <w:br/>
        <w:t>西陵峡口全景风光。</w:t>
        <w:br/>
        <w:br/>
        <w:br/>
        <w:t>从景区东门进入，从紫薇园进出口出园后仍在夜明珠路，此时左转沿路前行约15分钟后看到路口左转，再经过一个峡谷上的大桥（桥右侧可以看到有蹦极）后左手就能看到景区大门。旁边有游客中心，虽然不大，但是游玩的人比较少，此时将近中午12点，附近有一些比较大的饭店，估计价格会比较高。所以暂时没有先用午餐。在游客中心休息了半个小时，里面有自动贩卖机，做了一些补给，在12点30分左右进入景区。</w:t>
        <w:br/>
        <w:t>相比世外桃源，三游洞更大一些，进门后沿左侧的沿江栈道的第一个景点就是核心“三游洞”，洞不是很大，在洞深处还有一小洞，通往更深处，但游人已无法通过。这里有很多前三游白居易兄弟（白行简）和元稹的雕像以及后三游苏氏三父子（主要是苏轼）的作品。</w:t>
        <w:br/>
        <w:br/>
        <w:br/>
        <w:t>洞口。</w:t>
        <w:br/>
        <w:br/>
        <w:br/>
        <w:t>洞内景区还加装了景观灯，颜色不断变幻，营造出一种梦幻的气氛。</w:t>
        <w:br/>
        <w:br/>
        <w:br/>
        <w:t>洞最深处。</w:t>
        <w:br/>
        <w:br/>
        <w:br/>
        <w:t>白氏兄弟和元稹。</w:t>
        <w:br/>
        <w:br/>
        <w:br/>
        <w:t>苏东坡的字。</w:t>
        <w:br/>
        <w:br/>
        <w:br/>
        <w:t>序是“鲁直”也就是“黄庭坚”（字“鲁直”），但字是不是就不知道了，看过他的字，写得没这么正吧。</w:t>
        <w:br/>
        <w:br/>
        <w:br/>
        <w:t>左侧“三游洞”三个题字左边这个洞，据说，是古时候的洞入口。另外还有冯玉祥在民国二十八年的题字“是谁杀了我们同胞的父母和兄弟”，严立三（名严重，字立三，号“劬园”，自称“劬丁”）的“不共戴天”。其它还有清朝光绪年间的一些题字：陆维祺（字寿民，浙江钱塘人，曾是李鸿章哥哥李瀚章的幕僚宾客，曾在湖广两地为官，名气不大，仅在清朝光绪年间的一些实录奏折批文中可以查到此人）的“鬲凡”（与凡间隔绝之意）及其第二次来三游洞的题诗“赤壁遨游事欲仙，不闻能赋第三篇”，陈闺瑛（陈建侯之女，陈建侯，字仲藕，福州螺洲人，于1887年在宜昌做官，其女陈闺瑛是福州人郭柏苍的孙媳妇，与其兄陈懋侯、叶大泳等人都和福州望族郭氏有着很大的关联，他们在福州也有很多题刻遗迹，最有名的是“光禄吟台”）的“合掌岩高石不顽，化工有宝秘形山，辟开混沌鸿蒙窍，露出人间（该字有疑问）生死关”，明代吴娄人俞彦（很多资料说是明代吴人娄俞彦，但是根本查不到“娄俞彦”的相关信息，而且古人写明自己何方人士时很少只有一个字，倒是明代有个俞彦，字“仲茅”，上元人，但上元是江苏南京，而吴娄在江苏苏州，这个“吴娄”相关信息也很少，南京苏州也不远，所以这个暂且存疑）的“三游洞”，张联桂（字丹叔，江苏扬州江都人。但从题字上看，是否是丹“叔”值得商榷）的“夷陵西上二十里，层峦叠嶂摩天起”题诗。这些大都不是特别有名。</w:t>
        <w:br/>
        <w:br/>
        <w:br/>
        <w:t>洞内还有一些石雕像，似乎还有未完成和毁坏的。</w:t>
        <w:br/>
        <w:t>这里再向前一段都是沿江而行，可以看到对岸的一些景点建筑。</w:t>
        <w:br/>
        <w:br/>
        <w:br/>
        <w:t>江对岸有座“鲟鱼奇石馆”。</w:t>
        <w:br/>
        <w:t>再往前是大悲洞、古军垒、张飞擂鼓处、至喜亭、山谷亭、印章园、楚塞楼、刘封（刘备义子）城遗址、南宋军事遗址、震旦角石（上古食肉凶猛生物，不过难以理解这个形状怎么凶猛食肉）园等景点。</w:t>
        <w:br/>
        <w:br/>
        <w:br/>
        <w:t>大悲洞，第一张图片下方就是洞口。传黄庭坚来此寻三游洞时这里有一寺庙，寺内僧人非常贫困，连粥都没有，故名大悲洞。</w:t>
        <w:br/>
        <w:br/>
        <w:br/>
        <w:t>至喜亭及亭上观江。</w:t>
        <w:br/>
        <w:br/>
        <w:br/>
        <w:t>古军垒。</w:t>
        <w:br/>
        <w:br/>
        <w:br/>
        <w:t>张飞擂鼓处（台）。</w:t>
        <w:br/>
        <w:br/>
        <w:br/>
        <w:t>这里还有一个“三峡起始点”，和之前世外桃源的有矛盾之处，因为两处都在长江同一侧。</w:t>
        <w:br/>
        <w:br/>
        <w:br/>
        <w:t>山谷亭。</w:t>
        <w:br/>
        <w:br/>
        <w:br/>
        <w:t>印章园。</w:t>
        <w:br/>
        <w:br/>
        <w:br/>
        <w:t>楚塞楼。</w:t>
        <w:br/>
        <w:br/>
        <w:br/>
        <w:t>震旦角石园。</w:t>
        <w:br/>
        <w:t>从这里再往前就回到了三游洞景区进出口，出来后大概下午1点半，回到旁边的游客中心稍作休息，准备乘坐10-1路公交车前往“三峡人家”景区，问了游客中心的工作人员，说是车站还在步行来时那条路上再往前走停车场。到了以后公交车等了很久也不来，据旁边停车场收费人员说2点有一班。这里有很多的饭店，找了一家吃了一份馅饼（说是馅饼其实没多少馅，只是价格还便宜，一份18元共6个），在饭店内有空调，坐在门口用餐并一直在观察过往车辆，直到三点左右仍没有等到，饭店老板的一个朋友说最后一班就是2点的，这个时候早过去了，而且这个时间点开到景区要一个多小时，虽然可以游玩一下，但是回来的车就不好找了（10-1路返程的最后一班是5点）。所以最终取消了网络订票（网络订票的好处，一个是到了景点不用排队直接取票，另一个是即便过了预定日期大部分都是可以退的），过了一小会儿有一辆10-1路返程的公交，在终点站夷陵广场换乘B27路（站台内换乘免费）返回石马坡公交站后，回到酒店。</w:t>
        <w:br/>
        <w:t>这个晚上很忙碌，因为计划的从这里到秭归再乘坐当地的客船去巴东住一晚，经培石换乘重庆的客船（省际之间是不能跨省运营的，这个在前几年去苏杭一带旅游从西塘去周庄就是这样）去巫山住一晚在乘船去奉节游玩后乘车去重庆。但是从秭归到巴东的客船（惠民之星）公司因为客流量少，客船都在检修，没有运营，也跟巴东那边酒店（锦绣中华，就在码头边）的服务人员确认了确实没有船。所以想了很多其它的行程，也想过乘坐游轮直接从宜昌到重庆，但是需要5天时间，这样后面的景点门票住宿都要重新预订。后来搜到一个湖北“想游国旅”从秭归出发到奉节再返回的三天两晚的行程，这样再从宜昌去重庆就跟我之前的计划一致了。</w:t>
        <w:br/>
        <w:t>因此决定从宜昌乘坐之前看到的两坝一峡游船先去秭归，在哪里游览完三峡大坝后再进行想游国旅的行程，这时候已经深夜了，预定了第二天的两坝一峡行程票后休息。</w:t>
        <w:br/>
        <w:br/>
        <w:br/>
        <w:br/>
        <w:t>DAY4 宜昌→秭归（三峡之西陵峡）→三峡</w:t>
        <w:br/>
        <w:br/>
        <w:br/>
        <w:t>根据昨天一晚上的规划，今天的规划景点是：葛洲坝→西陵峡→三峡大坝（两坝一峡）→秭归茅坪港。早餐依然在昨天附近的早市吃了一碗热干面，然后带着全部的行李退房后约了一辆出租车去沿江大道边的“三峡游客中心”（就在前天来时看江边夜景的世界和平公园尽头）。在这里取了昨天的订票后检票登船。</w:t>
        <w:br/>
        <w:t>这是我第一次乘坐游船，而且是在长江这么大的江上，心里还是有些小激动。登船后看到在顶层也有收费的观景平台，费用还可以（40元），所以加购了平台票后在最顶层开始休息，行李存放在一楼服务台。在开船之前，因为最终的行程没有完全确定，所以想了很多办法，因为可以订的票都是明天的了。最后想到在网上搜“想游国旅”，找到了他们公司的电话，加了他们一个员工的微信后在淘宝找到了链接，确定今天还有空位（也幸好不是节假日的旅游旺季）并购买后悬着的心总算放下来了。在观景平台开始欣赏优美的江景。</w:t>
        <w:br/>
        <w:br/>
        <w:br/>
        <w:t>游船内大厅。</w:t>
        <w:br/>
        <w:t>船开了，先是在宜昌市内有一段行程，然后才到葛洲坝过闸。晴朗的天气再加上江风吹来，好不惬意。</w:t>
        <w:br/>
        <w:br/>
        <w:br/>
        <w:t>前天晚上看到的夷陵长江大桥。</w:t>
        <w:br/>
        <w:br/>
        <w:br/>
        <w:t>江边的“镇江阁”。阁楼在滨江公园内，所以之前建议大家晚上在夷陵大桥右转。</w:t>
        <w:br/>
        <w:br/>
        <w:br/>
        <w:t>乘坐的“长江三峡9号”游轮。</w:t>
        <w:br/>
        <w:t>前面就是葛洲坝了，很多的游客争先恐后的去了前方甲板。</w:t>
        <w:br/>
        <w:br/>
        <w:br/>
        <w:t>即将通过的葛洲坝三号船闸。</w:t>
        <w:br/>
        <w:br/>
        <w:br/>
        <w:t>船尾也有不少游客，还能看到后面的游轮。</w:t>
        <w:br/>
        <w:br/>
        <w:br/>
        <w:t>葛洲坝船闸内坝体，此时船闸内下方在很快注水。</w:t>
        <w:br/>
        <w:br/>
        <w:br/>
        <w:t>前方已经快要完全打开的闸门。</w:t>
        <w:br/>
        <w:br/>
        <w:br/>
        <w:t>船后方关闭的闸门，可以看到睡眠相比较远处和右侧已经高出了不少。这张就是在观景平台照的，甲板上是没有遮阳棚的。</w:t>
        <w:br/>
        <w:br/>
        <w:br/>
        <w:t>驶出三号船闸。</w:t>
        <w:br/>
        <w:br/>
        <w:br/>
        <w:t>远处的黄柏河大桥和嫘祖庙。</w:t>
        <w:br/>
        <w:br/>
        <w:br/>
        <w:t>昨天游览过的三游洞景区内的至喜亭、古军垒、张飞擂鼓处。从这里开始，算是进入了西陵峡（昨天在三游洞景区内看到的“三峡起始点”纪念碑）。</w:t>
        <w:br/>
        <w:br/>
        <w:br/>
        <w:t>昨天通过的三游洞栈道下方有陈毅题写的“三峡天下壮，请君乘船游”（“游”字被灌木遮挡了一部分，看上去像“过”）。</w:t>
        <w:br/>
        <w:t>下面是西陵峡风光。</w:t>
        <w:br/>
        <w:br/>
        <w:br/>
        <w:t>怪石嶙峋。</w:t>
        <w:br/>
        <w:br/>
        <w:br/>
        <w:t>接下来经过了石牌渡，这里曾是军事要塞，还有一座纪念碑，上书“石牌天险敌胆寒”。</w:t>
        <w:br/>
        <w:br/>
        <w:br/>
        <w:t>还有昨天想去而未能成行的“三峡人家”景区。这一段是“灯影峡”。</w:t>
        <w:br/>
        <w:br/>
        <w:br/>
        <w:t>更高级的游轮，和酒店差不多，是有房间的，应该是之前看到的往返重庆五天的行程。</w:t>
        <w:br/>
        <w:br/>
        <w:br/>
        <w:t>三峡人家景区。</w:t>
        <w:br/>
        <w:br/>
        <w:br/>
        <w:t>像不像人的脸（双眼和鼻子部分，特别是眼眶）。可惜这里船上导游并没有提示。</w:t>
        <w:br/>
        <w:br/>
        <w:br/>
        <w:t>其它景致。上图右侧是一艘货轮，这里有华强滚装码头。船上装有很多新出厂的轿车。</w:t>
        <w:br/>
        <w:t>游船最终停在三斗坪码头，大约在中午12点半。其实稍贵一些的行程有直接去三峡大坝参观的，看官们也可以选购。我从这里下船后，就脱团了（所购买的是车回宜昌的，码头岸上很多的大巴车，大部分游客下船后都上大巴返回宜昌市区了），然后在附近一个小超市补充了一些饮料，休息了一会儿，之所以建议看官们选择稍贵一些的直接去三峡大坝的行程是因为三斗坪镇也没有公共交通去大坝，我在超市让老板娘找了一个车去大坝，花费50元。同时之前在船上联络好的从秭归到奉节往返的行程（实际是从宜昌市里出发车去大坝的），在三峡大坝附近的“欣荣超市”（地图上标注为“欣荣商场”）有停留点，晚上7点至7点半在那里停留，因此有足够的时间游览大坝。让司机师傅先开到欣荣超市把行李存了（花费10元），然后再开到大坝游客中心，在这里用了午餐，游客中心的餐厅价格还是可以的，不是很贵，一碗牛肉面12元。用餐完毕大概是下午2点半。</w:t>
        <w:br/>
        <w:t>因为景区对国内游客免费，所以进入景区后乘坐景区内大巴车送到坛子岭平台，这里有大坝模型室。</w:t>
        <w:br/>
        <w:br/>
        <w:br/>
        <w:t>从这里旁边可以乘坐扶梯上到坛子岭，天气很热，扶梯都很烫了，扶手都在浇水降温。当然，也有步行楼梯上来的，这个是我乘扶梯上来才看到的，不然就会步行上去。</w:t>
        <w:br/>
        <w:t>坛子岭平台主要是当初修建大坝的采样基石及介绍，另外从平台上也可以俯瞰大坝。</w:t>
        <w:br/>
        <w:br/>
        <w:br/>
        <w:t>坛子岭看去的西陵长江大桥。</w:t>
        <w:br/>
        <w:br/>
        <w:br/>
        <w:t>下来是船闸平台景点。上午在葛洲坝是只经过一道闸门，因此是一级船闸，耗时半小时。而在三峡大坝，则是五级船闸，一艘船要经过三峡大坝，耗时大约2小时。</w:t>
        <w:br/>
        <w:t>然后旁边可以乘坐景区内电瓶车前往185平台，这段路说近不近说远不远（不到1公里），而且天气当时很热，所以还是不少游客选择乘坐电瓶车，而我选择步行，这样可以经过高峡平湖景点。</w:t>
        <w:br/>
        <w:br/>
        <w:br/>
        <w:t>这里再前行一段就是185平台了，在这里可以近距离观看大坝，但是同葛洲坝一样，是不能上坝的，都属于军事禁区。</w:t>
        <w:br/>
        <w:br/>
        <w:br/>
        <w:t>大坝全景。</w:t>
        <w:br/>
        <w:br/>
        <w:br/>
        <w:t>这里游客比较多，也有休息点和一些商店，看官们游览完毕可以在这里休息一下。</w:t>
        <w:br/>
        <w:t>从185平台可以乘坐景区大巴到江对岸的截流纪念园，不过并不是从大坝上过，而是从我来时经过以及在坛子岭平台看到的西陵长江大桥通过。园内尽头有一个广场，在大坝开闸时可以观看气势磅礴的放水景观。同时有三峡大坝的一些具体参数和与世界上其它相当规模的大坝的比较，此外还有修建大坝时的石方和设备展示。</w:t>
        <w:br/>
        <w:br/>
        <w:br/>
        <w:t>纪念园大门。</w:t>
        <w:br/>
        <w:br/>
        <w:br/>
        <w:t>当时的挖掘设备有多大？看看旁边的小朋友。</w:t>
        <w:br/>
        <w:br/>
        <w:br/>
        <w:t>定江石山。</w:t>
        <w:br/>
        <w:br/>
        <w:br/>
        <w:t>石料仓的几何建筑。</w:t>
        <w:br/>
        <w:br/>
        <w:br/>
        <w:t>截流大事记墙。</w:t>
        <w:br/>
        <w:br/>
        <w:br/>
        <w:t>广场对面正对大坝，相比185平台，这里地势低，但是角度很正。开闸放水时的气势可想而知！</w:t>
        <w:br/>
        <w:br/>
        <w:br/>
        <w:t>“哨兵”。到这里旁边就是纪念园出口，这里有一片小树林，树周圈有木凳可供游客休息，从这里出去可以乘坐景区大巴车返回游客中心。</w:t>
        <w:br/>
        <w:t>到这里是下午4点40分，乘坐景区大巴车返回游客中心大约5点，步行返回“欣荣超市”附近（超市所在大楼后面有不少餐馆饭店）用晚餐，然后在超市休整补给后约7点半订购的三峡游行程大巴车到达超市，稍作停留后开往茅坪港，仍要经过一次西陵长江大桥到江对岸，穿过秭归县城，大约1小时后到达茅坪港（地图上为“秭归港”）。用身份证检票进港后，要下很长的台阶，这个在每个码头都是这样的，很多码头有电梯可供行李多的乘客游客上下台阶，票价2元。我们的游轮名叫“银月亮”，导游是一个胖胖的小伙子。在开往码头的车上导游已经分配好了游轮上的房间，登船后按照房间领取了钥匙，我在三层（共4层，4层有观景平台，也可以晾衣服）。我和一个来自广东的小伙一个房间，他进来后一个劲抱怨条件太差，对我来说还可以，房间有热水，可以洗澡，床头的窗户打开就可以看到江面。放好行李稍事休息后，我去了4层平台，这时还没有开船（按照行程是晚上11点左右开船），可以看看夜晚静谧的江景，还有旁边更高级的游轮。夜风习习，感觉好极了！</w:t>
        <w:br/>
        <w:br/>
        <w:br/>
        <w:t>茅坪港码头。</w:t>
        <w:br/>
        <w:br/>
        <w:br/>
        <w:t>开船后曾超过我们的“长江黄金7号”游轮。</w:t>
        <w:br/>
        <w:t>由于景色太美，在平台上待到凌晨0点半才回到房间休息。今天的天气很热，但是夜晚游轮上的江景和江风让白天的疲劳一扫而空。</w:t>
        <w:br/>
        <w:br/>
        <w:br/>
        <w:br/>
        <w:t>DAY5 三峡（巫峡→瞿塘峡）</w:t>
        <w:br/>
        <w:br/>
        <w:br/>
        <w:t>一夜伴着游轮的发动机的声音入睡（但不是噪音哦），第一次在游轮上过夜，感觉很新鲜，当然也不是很高级的游轮，高级的我想还是以后在海上去享受吧。</w:t>
        <w:br/>
        <w:t>醒来时已经听不到游轮发动机的声音了，很安静，这时是早晨6点20。打开窗，看到的是平静的江面，山峦背后尚未初升的太阳投射出一缕金光，令人心旷神怡！（中部上方的山峰是“剪刀峰”）</w:t>
        <w:br/>
        <w:br/>
        <w:br/>
        <w:t>在船上用过早餐（订购的行程是包括三餐的，都在2楼餐厅用餐，虽然每天三餐是相同的，不过都是本地师傅做的，也算是农家饭了，味道不错的，大家都吃的很干净）后，一部分游客所订购的行程中包括了神女溪，所以他们由导游带着上岸坐景区游船去游完了 ，我订的行程中不包含神女溪，所以可以自由活动，只要在8点半之前返回船上就可以。</w:t>
        <w:br/>
        <w:t>从游轮下来后右转是去景区转乘景区游船，我从左侧上了码头，在这里可以看到准备行程时看过的其他驴友写的徒步三峡时的神女苑（其实就是一家客栈），岸上这里也有一个小的景点“神女庙”，不过并没有庙宇，只有一些铜鼎香炉之类的。</w:t>
        <w:br/>
        <w:br/>
        <w:br/>
        <w:t>下船右转这里是去往神女峰景区。</w:t>
        <w:br/>
        <w:br/>
        <w:br/>
        <w:t>巫山8码头，最上方就是我们的游轮“银月亮”号。</w:t>
        <w:br/>
        <w:br/>
        <w:br/>
        <w:t>网上徒步三峡的行程中有写到的“神女苑”客栈，据说老板是个女的，人不错。</w:t>
        <w:br/>
        <w:br/>
        <w:br/>
        <w:t>神女庙。</w:t>
        <w:br/>
        <w:br/>
        <w:br/>
        <w:t>上面3张图是神女峰，第1张是没有变焦拍摄，第2张变焦拍摄，第3张是2经过放大编辑的。</w:t>
        <w:br/>
        <w:t>“神女”其实是一个石柱，相对于旁边的山峰，太过于渺小了，除非上到山上，或者船开到某一个角度，让石柱背景是天空，否则比较难拍出来。第3张图两个山峰旁边的那个红色圆圈内的石柱，就是神女峰。而百度上面神女峰的一些看上去是从后面拍照的好像一个盘着发髻坐姿的古代女人的照片实际是江西三清山“女神峰”的照片。</w:t>
        <w:br/>
        <w:br/>
        <w:br/>
        <w:t>按公示牌，这里是青石渡，地图上有标注“青石村”的地方，对面就是神女峰，这时候还没有到巫山县。</w:t>
        <w:br/>
        <w:t>8点半左右其他游客都陆续回来了，9点开船，这里是一个拐角，走的时候还能看到神女峰景区的两个门和山坡上的一些建筑。</w:t>
        <w:br/>
        <w:br/>
        <w:br/>
        <w:t>据导游说有不少台阶，还是比较高的，看上去也确实如此。也可以看到这个时候三峡水位还不是最高，距离最高水位大约15米的样子。</w:t>
        <w:br/>
        <w:br/>
        <w:br/>
        <w:t>同时岩壁上也有毛主席题写的“神女应无恙，当惊世界殊”。</w:t>
        <w:br/>
        <w:br/>
        <w:br/>
        <w:t>像是鹰嘴岩。</w:t>
        <w:br/>
        <w:br/>
        <w:br/>
        <w:t>这里导游介绍岩壁上的洞穴是贯通的，传说是箭射穿的，船开到对面可以看到光（但导游也说不是总能看到光，跟阳光照射角度有关系）。</w:t>
        <w:br/>
        <w:br/>
        <w:br/>
        <w:t>这里从远处看像是龙脊，传说是一条恶龙被射杀后化成。</w:t>
        <w:br/>
        <w:br/>
        <w:br/>
        <w:t>一侧的山峰像是一只青蛙和兔子。</w:t>
        <w:br/>
        <w:t>再往前开没什么特别的景点了，可以看到两岸还有一些民居，有一些是新建的，有一些是废弃的。</w:t>
        <w:br/>
        <w:br/>
        <w:br/>
        <w:t>船尾景致。</w:t>
        <w:br/>
        <w:br/>
        <w:br/>
        <w:t>船头景致。</w:t>
        <w:br/>
        <w:br/>
        <w:br/>
        <w:t>岸边山坡和山顶都有居民。</w:t>
        <w:br/>
        <w:br/>
        <w:br/>
        <w:t>岸边废弃民居。</w:t>
        <w:br/>
        <w:br/>
        <w:br/>
        <w:t>一侧山峰上的塔（查阅地图推测是“文峰观”）。</w:t>
        <w:br/>
        <w:t>大概10点半左右，游轮经过巫山县，过了巫山，就进入瞿塘峡了。</w:t>
        <w:br/>
        <w:br/>
        <w:br/>
        <w:t>巫山长江大桥。可以看到游轮观景平台是可以晾衣服的，遮阳棚内也有晾衣绳，不过船速比较快，风大，晾的衣服需要固定好，别被吹到江里去。</w:t>
        <w:br/>
        <w:br/>
        <w:br/>
        <w:t>巫山县城，原计划在这里要住一晚的。这里有一条支流，里面有“小三峡”景观。</w:t>
        <w:br/>
        <w:t>中午11点半吃过午餐后，导游通知我们上观景平台，这时候瞿塘峡两岸峭壁上的景点逐渐多了起来。</w:t>
        <w:br/>
        <w:br/>
        <w:br/>
        <w:t>峭壁上的洞，据导游讲解，是贯通到山的另一侧的。是80年代采药人从坍塌的上方放绳索下去进去的，里面还有古人生活过得遗迹，据推测是一个部落被击败后躲进洞穴生活。</w:t>
        <w:br/>
        <w:br/>
        <w:br/>
        <w:t>这个洞据导游讲解之前是有悬棺在里面的，后来被移至博物馆供游人参观了。</w:t>
        <w:br/>
        <w:br/>
        <w:br/>
        <w:t>这一段两岸都是橘红色的岩壁，看上去有点像火焰，地图上名为“火焰山”。</w:t>
        <w:br/>
        <w:br/>
        <w:br/>
        <w:t>接近夔门，南岸的岩壁上一些名人的题字也逐渐多了起来。有孙元良（国民党军官，曾经在独山阻击日军的侵略，国民党兵败后去往台湾，其子孙祥钟，艺名“秦汉”）的“夔门天下雄，舰机轻轻过”，以及李端浩（同是国民党军官，不过解放时没有去台湾）的“巍哉夔陕”（个人认为“夔峡”更恰当）。不过上述两人名声也是有毁有赞。其它题刻还有不少，但是由于距离太远，即便是我的12倍变焦战机（当然2010年之前购买的，当时10倍光变就算很高了）也无法拍清晰，还有一些被当时茂密的植被遮挡。</w:t>
        <w:br/>
        <w:br/>
        <w:br/>
        <w:t>游船已过夔门。</w:t>
        <w:br/>
        <w:br/>
        <w:br/>
        <w:t>这是古栈道，三峡蓄水之前距离江面还是比较高的，现在大部分已经没入江中。</w:t>
        <w:br/>
        <w:br/>
        <w:br/>
        <w:t>这里应该也是白帝城景区的一部分（地图标注为“赤甲楼”，放大看城楼上还有火炮），只不过没有陆地相连，所以还在船上的时候我就问导游去不去，答复是不去这里，如果去应该还要坐摆渡船去的。</w:t>
        <w:br/>
        <w:br/>
        <w:br/>
        <w:t>白帝城，目前的状态在一座孤岛上，三峡蓄水前西侧与奉节县城陆地相连，蓄水后中间陆地被淹，修了长廊，游客可以步行至岛上。</w:t>
        <w:br/>
        <w:t>大约中午12点半，游船靠岸（船停在了宝塔坪码头），上岸后先穿过一个购物中心，然后去旁边车站转乘中巴车前往白帝城景区，因为没有停在县城那边的码头，所以很快就到了景区门口（这里我的行程是包含白帝城景区的）。大家一起检票后，首先看到的就是前面提到的长廊。</w:t>
        <w:br/>
        <w:br/>
        <w:br/>
        <w:t>穿过长廊后第一眼看到的是诸葛亮的雕像。（背后是出师表）</w:t>
        <w:br/>
        <w:br/>
        <w:br/>
        <w:t>从景区导览图可以看出并不是很大。（之前路过的“火焰山”看来也叫“赤甲山”）。</w:t>
        <w:br/>
        <w:t>在雕像这里右转就是上白帝城的路，有一段石阶路，有几位游客还是坐人力轿（也叫“滑竿”）上去的。对于中青年人来说这点石阶路还是没什么问题的，不一会儿就能看到白帝城的城门。</w:t>
        <w:br/>
        <w:br/>
        <w:br/>
        <w:t>因为景区不大，所以很快也能到达白帝庙等主要景点。</w:t>
        <w:br/>
        <w:br/>
        <w:br/>
        <w:t>白帝庙庙门。</w:t>
        <w:br/>
        <w:br/>
        <w:br/>
        <w:t>刘备白帝城托孤蜡像。</w:t>
        <w:br/>
        <w:br/>
        <w:br/>
        <w:t>再往前走就是经典的夔门最佳摄影处。</w:t>
        <w:br/>
        <w:br/>
        <w:br/>
        <w:t>当然了，很多人这里都会说这是10元人民币背面图，但是观察人民币图案明显视角要比这里高（看官们可自行百度对比），而且人民币与实景比例也不太一样，右侧岩壁明显过高。</w:t>
        <w:br/>
        <w:t>还有一个过去的景点“滟滪石”，只可惜建国后为了长江航道通行被炸毁，这一处理方式也是有毁有赞。</w:t>
        <w:br/>
        <w:br/>
        <w:br/>
        <w:t>门楹上的这幅对联中上联提到了“滟滪”。滟滪石原是夔门江中一块巨石，江面低时可见，大时如象小时如蛙，江面高时则隐没于江下，因此时有船只在其附近搁浅甚至撞毁沉默，但同时其也具有定位和提示的作用，经验丰富的船家能根据这块石头选择平稳的航线并在进入夔门狭窄航道之前进行减速。</w:t>
        <w:br/>
        <w:t>之后还有夔龙石雕（但我觉得更像是石碑残断的一部分），看官们可以扫描照片中二维码看一下免费的导游信息。</w:t>
        <w:br/>
        <w:br/>
        <w:br/>
        <w:t>还有悬棺厅。</w:t>
        <w:br/>
        <w:br/>
        <w:br/>
        <w:t>因为“棺材”被一些世俗的人们认为有“升官发财”之意，所以一些有棺材的展厅都会被一些游客投入钱币以求保佑。据介绍该具悬棺是1989年采药人从奉节吐祥镇曾家村悬崖上取下的。</w:t>
        <w:br/>
        <w:br/>
        <w:br/>
        <w:t>接下来是竹枝园，倒不是因为这里有竹林，而是因为这里有很多名人题刻的与竹有关的诗画，其中一块据说由齐白石撰写的“不可居无竹”石刻最为引人注目。</w:t>
        <w:br/>
        <w:br/>
        <w:br/>
        <w:t>但此句源自苏东坡《于潜僧绿筠轩》中的“宁可食无肉，不可居无竹”，而且石刻侧面的“齐安居士”是否为齐白石的号也未可知，而且这幅石刻印章也存在些许的不足，比如“无”字最后一笔太长，而“竹”字上半部分过于粗糙，如真是齐白石的作品，也属于其中下乘之作。</w:t>
        <w:br/>
        <w:br/>
        <w:br/>
        <w:t>而石刻后面墙上这幅竹画，则应该是齐白石的作品，虽然大师的虾最有名。因为右上角有印章“借山翁”，这个是有证可查的大师的号，但更多见于报道或者记录的是“借山吟馆主者”这个号。而且画中央下方被游客摸得比较模糊的署名，可见的部分是“九十一白石……画竹”，中间有一个字看不清了。</w:t>
        <w:br/>
        <w:t>这样山顶上的景点都基本走完了，回到刚才夔门经典摄影处那里有下山的路，走下去是环岛的游览步道，只能走一半，如果环行的话时间不太够。快回到诸葛亮雕像时候可以看到长廊的全貌。</w:t>
        <w:br/>
        <w:br/>
        <w:br/>
        <w:t>从步道上更低一些的角度再加变焦看夔门，更有气势，左侧山峰很像一只蛙跃向天空。对岸码头也可以看得比较清楚，可惜没有安排过去。</w:t>
        <w:br/>
        <w:t>大概下午三点左右，白帝城景区游览完毕，我们在景区门口仍乘坐来时的中巴车返回码头，之后的行程安排是休息，我在附近拍了一些照片后也回到游船休息。有些游客，包括跟我一个房间的，在这里结束行程，之后询问旅游公司，如果到这里结束的话，价格还可以便宜100元。</w:t>
        <w:br/>
        <w:br/>
        <w:br/>
        <w:t>依斗门还是有一些名气的。古时奉节县南门，“依斗”二字取自于杜甫诗《秋兴八首》之二的第一句“夔府孤城落日斜，每依北斗望京华”。可以看到城门砖石都是旧的，因为虽然城门是21世纪新修的，但所有的砖石都是使用原建筑拆卸并按原形制、规模和工艺复建的。放大看只有最顶部的一些砖是新的。</w:t>
        <w:br/>
        <w:t>返回游轮后睡了一觉，醒来已经是晚饭时间，在游轮上用过晚餐后在观景平台上看到太阳快要落山，于是赶紧再次上岸，可惜晚了一步没有看到日落的过程。</w:t>
        <w:br/>
        <w:br/>
        <w:br/>
        <w:t>岸边修建的古城墙景观带也很适合晚饭后居民散步。</w:t>
        <w:br/>
        <w:br/>
        <w:br/>
        <w:t>耀奎塔。地标性建筑，所以这里的码头名为“宝塔坪”，原名“文峰塔”，是一座风水塔。塔下岸边还有一座城门，门上方的石刻上名字已经模糊了，不过距离依斗门很近，应该是小南门“开济门”，其“开济”二字仍取自杜甫《蜀相》中的“三顾频烦天下计，两朝开济老臣心”。</w:t>
        <w:br/>
        <w:br/>
        <w:br/>
        <w:t>“托孤堂”原是真正刘备托孤之所，不过现址也是由原址搬迁过来的。</w:t>
        <w:br/>
        <w:br/>
        <w:br/>
        <w:t>因为之前上岸时相机电池都还在充电，所以再次上岸的照片都是手机拍摄，也是如此才有了这张全景照。</w:t>
        <w:br/>
        <w:br/>
        <w:br/>
        <w:t>晚上8点半左右在城内游玩后买了些补给回到游轮上，今晚仍是夜半时分发船返回。导游说这里应该有一些新的游客上船往下游去的，可能会有人补空位。不过到了十点依然没有人来，问了导游说没有新报名的游客了，所以我也乐得今晚明天都一人独享客舱。</w:t>
        <w:br/>
        <w:t>今天的行程到这里结束，因为大部分时间都是在三峡游轮上按照旅游公司的行程进行，所以也没有延误。等到半夜开船时仍很兴奋，但这次没有再去观景平台，而是在客舱内看了一会儿，离岸后游轮很快陷入黑暗中，也就休息了。</w:t>
        <w:br/>
        <w:br/>
        <w:br/>
        <w:br/>
        <w:t>DAY6 三峡（瞿塘峡→巫峡）→秭归→宜昌→重庆</w:t>
        <w:br/>
        <w:br/>
        <w:br/>
        <w:t>再次醒来游轮又是已经停靠在码头了，打开窗户，这次看到了日出。</w:t>
        <w:br/>
        <w:br/>
        <w:br/>
        <w:t>今天的行程比较简单，因为经过一夜游轮意境开回到了巫峡接近西陵峡的航段，然后会在巴东（原计划去奉节时在那里住一晚）游览神农溪，然后返回秭归茅坪港结束网上订购的行程。</w:t>
        <w:br/>
        <w:t>用过早餐后回到船舱稍作休息，8点左右船就到了巴东神农溪景区旅游码头，其实原计划我订的酒店也就在岸上不远，可以直接看到，不过没有拍下来。从这里不上岸，直接换成景区游船前往神农溪深处游览。先是经过标有“神农溪”字样的跨江桥（并不是巴东长江大桥），就进入了神农溪。</w:t>
        <w:br/>
        <w:br/>
        <w:br/>
        <w:t>江面更宽阔的这一边才是巴东长江大桥，游船刚出发时隔着玻璃拍的。</w:t>
        <w:br/>
        <w:t>神农溪两岸的山峰更为陡峭高耸一些，所以给人的感觉游船在峡谷中行进，早晨的空气很新鲜，再加上船也有一些速度，凉风习习，很是清爽。</w:t>
        <w:br/>
        <w:br/>
        <w:br/>
        <w:t>神农溪，明显比三峡江面要狭窄许多。</w:t>
        <w:br/>
        <w:t>我个人认为神农溪最大的看点一个是整体与三峡的不同，再一个就是可以看到真正的悬棺，而且有3处。</w:t>
        <w:br/>
        <w:br/>
        <w:br/>
        <w:t>当时战机也表现不错，这么远距离还拍的比较清晰。</w:t>
        <w:br/>
        <w:t>神农溪也分为三段，一是龙昌峡，二是鹦鹉峡，三是神农峡。</w:t>
        <w:br/>
        <w:br/>
        <w:br/>
        <w:t>这块岩石从远处看，像是一只大象伸着鼻子从江中吸水。我这张角度有些太正，侧面更像。</w:t>
        <w:br/>
        <w:br/>
        <w:br/>
        <w:t>鹦鹉峡，远处的山峰像是一只飞翔的鹦鹉。</w:t>
        <w:br/>
        <w:br/>
        <w:br/>
        <w:t>这块岩石像是人的面部，像是古彝族人或者是老子。</w:t>
        <w:br/>
        <w:br/>
        <w:br/>
        <w:t>这个岩洞很大很深，许多燕子在洞内筑巢生活，常有当地人进去采燕窝进补。这张当时变焦拉得有点大。</w:t>
        <w:br/>
        <w:t>中间还经过了宜巴高速（沪蓉高速的一段）跨江大桥。</w:t>
        <w:br/>
        <w:br/>
        <w:br/>
        <w:t>过了这座桥就是神农溪的第三段“神农峡”，在这里我们上岸要经过一个特产购物市场后观看民俗表演。</w:t>
        <w:br/>
        <w:br/>
        <w:br/>
        <w:t>右侧岩壁上题写着“神农峡”。</w:t>
        <w:br/>
        <w:br/>
        <w:br/>
        <w:t>民俗表演。</w:t>
        <w:br/>
        <w:t>大概上午十点左右，开始返回巴东。这里如果再往前就要换成更小的木船依靠船夫划桨了，因为前面江面更窄，最终通向神农架。</w:t>
        <w:br/>
        <w:t>船上的当地导游一路上卖力的讲解，同时也做一些推销。我个人平时有时候喝茶，所以买了当地的特产“觚子茶”（大叶茶的一种，富硒），其实网上也有卖的，价格还更便宜一些，各位看官看自己的情况购买。</w:t>
        <w:br/>
        <w:br/>
        <w:br/>
        <w:t>返回巴东港途中。</w:t>
        <w:br/>
        <w:t>返回游轮后大概10点半我们继续出发，这一路没有什么特别的景色，导游也宣布行程即将结束，午饭之后以休息为主。我午饭后整理了一下行李，将一些快干的衣物洗了以后晾在平台上，在遮阳棚下也观看了一段西陵峡两岸的景色，因为这一段之前经过的时候是夜间。大概下午1点多回到船舱休息，3点左右游轮准时到达茅坪港。因为订购的行程中包含从秭归到宜昌的车票，导游给买了从茅坪港直达宜昌东站的公交车票后，3点15有一班发车。</w:t>
        <w:br/>
        <w:br/>
        <w:br/>
        <w:t>809路城际公交，也是刚开始运营没多久。之前可能是有公私混营的情况，现在已改为全部由公交部门运营，票价也由之前我查到的18元降至12元，还算是比较惠民。</w:t>
        <w:br/>
        <w:t>到宜昌东站（高铁站）的车程大约2小时，5点15分左右到达东站后在从公交站去往高铁站的通道内购买了一份晚餐后检票进站候车，乘坐6点15分得G315从宜昌东去重庆北，晚上10点45分到达。</w:t>
        <w:br/>
        <w:t>重庆北是截至目前我遇到的最差的一个车站！好歹是直辖市，居然车站南北广场没有地下通道相通，要乘坐公交绕行而且还收费（不过据说2017年可能会打通）！之前也没有查到相关的信息，所以原计划是可以在3号线“重庆北站南广场”站直接乘坐地铁前往酒店的，但是高铁从北广场出站，普通列车才从南广场出站，所以出站后走了很远从相邻的“龙头寺”站乘地铁的。还好这一带大城市的地铁都运营的比较晚，我终于赶上了最后一班去“牛角沱”站的地铁。到了以后外面开始下大雨，地铁站门口很多私家车，但是之前我已经在地图上查好，出站口距离酒店很近，所以等雨稍微小点了以后直接去了如家上清寺文化宫店。这也是为什么建议各位看官出发之前做足功课的原因。</w:t>
        <w:br/>
        <w:br/>
        <w:br/>
        <w:t>等雨小的时候无聊拍的牛角沱地铁站票价，供各位看官参考。这个时候已经晚上11点半了。</w:t>
        <w:br/>
        <w:t>因为今天的行程比较简单，片子也不多，这里就再给各位看官介绍一些小窍门。如果出发之前的功课还有遗漏的地方（比如一些装备忘记带了等），在旅途中提前发现而且必不可少时，可以选择在京东下单购买后送到后面行程所订购的酒店，由前台服务员代收，而且京东自营的都是很快可以送达的。我就是出门后发现没有带OTG线，还有登山用的水袋，又发现的比较早，所以分别在淘宝和京东购买后提前送到了酒店，当然如果选择淘宝的话发货地要选择距离下一个目的地近一些的城市。OTG线是为了平板可以连接下图这个可以卷曲收纳的键盘，因为平板是安卓和WIN10双系统，连接键盘后打字更方便。</w:t>
        <w:br/>
        <w:br/>
        <w:br/>
        <w:t>又是一天的行程结束了，没有什么延误的地方，只是最后也比较晚睡了。</w:t>
        <w:br/>
        <w:br/>
        <w:br/>
        <w:br/>
        <w:t>DAY7 重庆</w:t>
        <w:br/>
        <w:br/>
        <w:br/>
        <w:t>经过前几天的行程，规划是要有缓冲，因此今天就在重庆市内的一些景点转一转，景点是：人民大礼堂→解放碑→朝天门→慈云寺→千佛寺→南山→觉林寺报恩塔。</w:t>
        <w:br/>
        <w:t>重庆文化宫上清寺店是有自属餐厅的，所以在餐厅用过早餐后出发，之前就已经规划好，酒店不远就是牛角沱枢纽公交站。从这里乘坐322路（262路、112路内环也可以到达，路过站）始发站2站后在“大礼堂”站下车后返回一段后左转上坡后就是，或者前行右转上坡从三峡古玩城穿过去左转也可以。</w:t>
        <w:br/>
        <w:br/>
        <w:br/>
        <w:t>大礼堂门票网络没有售票，只有在现场买，不过也很便宜——10元。</w:t>
        <w:br/>
        <w:br/>
        <w:br/>
        <w:t>礼堂的穹顶很有艺术气息。</w:t>
        <w:br/>
        <w:br/>
        <w:br/>
        <w:t>内部结构就是我们常见的会堂形式。</w:t>
        <w:br/>
        <w:br/>
        <w:br/>
        <w:t>楼梯很有80年代办公大楼的赶脚。</w:t>
        <w:br/>
        <w:t>因为大礼堂对面就是广场和三峡博物馆，而且博物馆是免费开放的，所以临时增加了博物馆这个景点。</w:t>
        <w:br/>
        <w:br/>
        <w:br/>
        <w:t>不幸的是，在人民广场时我的战机由于没有拿稳，掉在地上，镜头碰歪了，一开始镜头已经无法正常伸缩变焦，经过手动调整后勉强可以，但拍出的照片大部分时候右侧都是无法对焦模糊的。因此之后的照片，有部分是局部模糊的（有时候开关机几次还是可以恢复正常，但大部分时候都不行），也因此更多的使用了手机拍照。在此提醒各位看官，夏季旅游时，要佩戴护腕或者夏季专用的吸汗方巾之类的装备，可以有效防止汗液流入相机或者手机。</w:t>
        <w:br/>
        <w:br/>
        <w:br/>
        <w:t>博物馆门票免费。因为是计划外景点所以就各个展厅大概的浏览了一下，以下是比较好的展厅的一些照片。</w:t>
        <w:br/>
        <w:br/>
        <w:br/>
        <w:t>我个人最感兴趣的还是最后这张，大厅中央的这对汉阙。</w:t>
        <w:br/>
        <w:t>博物馆游览完毕大约10点半，相比计划延误1个小时，这时按照计划前往解放碑。在来时下车的“大礼堂”公交站乘坐181路或者862路在“小什字”公交站下车。（票价2元） 下车后在查看地图时发现距离“洪崖洞”这个景点也很近，所以临时又增加了这个景点。下车后反向前行至前方一个三岔路口后右转，前行左手有一座跨江（嘉陵江）大桥（千厮门大桥）边就可以看到。</w:t>
        <w:br/>
        <w:br/>
        <w:br/>
        <w:t>同时可以看到旧时洪崖洞吊脚楼微缩雕像。</w:t>
        <w:br/>
        <w:br/>
        <w:br/>
        <w:t>还有一座炮台及古代士兵雕像，当然这里并不是遗址遗迹，而是现代人的雕像创作。</w:t>
        <w:br/>
        <w:br/>
        <w:br/>
        <w:t>从围栏边向下望，可以看到类似吊脚楼的建筑。</w:t>
        <w:br/>
        <w:t>从这里的一片小广场的一处地下通道下去后看到有直梯可以通向下方，于是选择乘电梯下行。这里的电梯有很多部，分布在不同的区域，印象中大概有十几层。中间可以到达一些诸如商铺、停车场之类的地方。</w:t>
        <w:br/>
        <w:t>因为不是周末和节假日，所以游人不是特别多。</w:t>
        <w:br/>
        <w:br/>
        <w:br/>
        <w:t>上2图可以看到有人并不多，建筑内大都是商铺。从最后一张图这里走到远处尽头就是真正的洪崖洞自然景观。在网络上洪崖洞似乎成了夜间吃喝玩乐的休闲场所，大都是夜景灯火辉煌的照片。本人对吃基本上不感兴趣，出行一般都选择常见的快餐，当地特色小吃也都是浅尝辄止，尝个鲜就行了，没有必要特意去寻找且大吃特吃，如果水土不服耽误了行程才是最大的损失！</w:t>
        <w:br/>
        <w:br/>
        <w:br/>
        <w:t>这里有一座拱门，上书“洪崖楼”。但古时只有洪崖门，古重庆有十七座城门，对应九宫八卦，有九开八闭之说，千厮门（前面提到过千厮门大桥）为开门，洪崖门为闭门，闭门只有名称而无城门。</w:t>
        <w:br/>
        <w:br/>
        <w:br/>
        <w:t>这边来到一处平台，有体现当地民俗的雕塑和一面时空交错布满景致的楼面，就是之前在上边广场看到的吊脚楼。</w:t>
        <w:br/>
        <w:t>这里再说点题外话，除了对于吃的概念，一些游客的素质也是一直以来的一个话题。上2图中第一张北京的一对情侣，在第二张这面墙照相之后，近距离对着墙面品头论足，迟迟不远离，等了几分钟后才在我提醒之下离开。所以需要提醒各位看官，在一些景点合影留念之后请给后面的游客让出摄影的空间。</w:t>
        <w:br/>
        <w:t>原本我也以为到这里就是洪崖洞的全部了，不过是一片仿古的商铺而已，没想到从这里右侧就是去往真正洪崖洞景点。</w:t>
        <w:br/>
        <w:br/>
        <w:br/>
        <w:t>遥看过去才知道那里是真正的洪崖洞！</w:t>
        <w:br/>
        <w:t>真正的洪崖洞是岩壁上的一处不深的洞穴，洞外有水流垂下，珠帘欲滴，在炎热的夏季也不失为一处清凉圣地。</w:t>
        <w:br/>
        <w:br/>
        <w:br/>
        <w:t>洪崖洞内。</w:t>
        <w:br/>
        <w:br/>
        <w:br/>
        <w:t>洪崖洞外，洪崖滴翠。</w:t>
        <w:br/>
        <w:t>这里详细说一下：古时真正的洪崖洞肯定不是这样的，据说是一个可以容纳百人的洞穴，曾是清代乾隆之前重庆八景（金碧香风、洪崖滴翠、龙门浩月、黄葛晚渡、佛图夜雨、孔殿秋香、觉林晓钟、北镇金沙）之一，后被重庆知县王尔鉴（字熊峰，河南卢氏即今三门峡人士，清雍正进士，曾为济宁知州，后被贬为巴县即今重庆知县，修有《巴县志》）改为十二景（金碧流香、洪崖滴翠、龙门浩月、桶井峡猿、字水霄灯、黄葛晚渡、海棠烟雨、缙岭云霞、云篆风清、华蓥雪霁、佛图夜雨、歌乐灵音）之一，曾有许多文人墨客在此题诗字。（个人认为还是八景更贴近重庆，十二景范围太大了。这些资料是在写游记时查到的，这时才知道其它景点在后面的行程中也有到过）洪崖洞在近代被乞丐船夫流浪汉所占形成一片居民区，污浊不堪，建国后虽经大力改造，仍非常破旧。在2006年被重庆小天鹅集团（不是小天鹅洗衣机哦，完全不同的品牌，出电器的小天鹅集团在无锡，重庆小天鹅是火锅品牌，现任总裁何永智，重庆火锅协会会长）承建后改造成现在的一片以商业娱乐建筑为主，景点为辅的商业圈。因此那些认为洪崖洞是一处吃喝玩乐所在的人们真的是不懂历史，毫无文化底蕴可言！看一下大众点评中关于该景点（虽然已经关闭评论，但仍可看到之前一些食客的评价）的评价，就知道世风日下了！</w:t>
        <w:br/>
        <w:t>再看上图“洪崖滴翠”四个字，苍劲有力，经再三辨认仍不能识得是何人所题，只能看出姓“屈”，在网上搜索竟很少有这方面的资料。查了很久终于查到是“屈趁斯”（1915—2014，四川泸县人，曾任中央文史馆书画院研究员、重庆文史研究馆馆员等职，著名书法家）大师所作。由此也可见当今民众对于历史文化传承的缺失！在此多写几笔，权当留个纪念，以告慰大师在天之灵。</w:t>
        <w:br/>
        <w:br/>
        <w:br/>
        <w:t>洪崖洞全景。照片上方可见还在施工，未来这处景点不知还会被商业化到何种程度。</w:t>
        <w:br/>
        <w:br/>
        <w:br/>
        <w:t>“洪崖洞再造记”，由唐沙波（重庆人，1962年生人，曾任重庆火锅协会首任秘书长）撰文，魏功钦（四川简阳人，1934年生人，书画家）书写。记录了洪崖洞改造为商业圈的过程。</w:t>
        <w:br/>
        <w:br/>
        <w:br/>
        <w:t>洪崖洞景区真正的入口，这里左侧还有一个进入仿古建筑群的入口。</w:t>
        <w:br/>
        <w:t>这时时间是中午11点半，乘坐电梯在某一层人流较多的地方，好像是小吃一条街的地方不过都是室内，吃了一碗担担面（15元，支付宝记录为“砂锅王重庆洪崖洞店”），小时候被带着出去玩时路上最爱吃的路边摊。</w:t>
        <w:br/>
        <w:t>重新返回来时的小什字公交站后前行经过几栋大厦后右转就可以远远看到解放碑了，其实这里是一条步行街，晚上来应该更好，不过因为重庆有个大学同学，所以改在白天看一下这个地标性建筑。</w:t>
        <w:br/>
        <w:br/>
        <w:br/>
        <w:t>这个时候不知道为什么相机突然又可以对焦好了，于是一直不敢关机。</w:t>
        <w:br/>
        <w:t>此时大概中午12点半，与计划相比延迟1个半小时。从这里一直向前可以到达“小米市”公交站，虽然附近也有“较场口”地铁站，但是朝天门码头那里并没有地铁通达，所以要乘坐公交车。中途在一家超市进行了补给（5.5元，支付宝记录为“可购-八一广场店”）。在小米市公交站乘坐440路（可用“车来了”APP查询到站情况）在“长江滨路九码头”站下车（2元，起点至终点）。下车后沿来时方向前行大概500米，经过仍在修建的道路和码头就可以到达朝天门了。</w:t>
        <w:br/>
        <w:br/>
        <w:br/>
        <w:t>期间还能看到江对岸的下一个景点。如果这里能有摆渡船或者索道就更好了。题外话，近几年出行都是参考09年购买的一本由山东省地图出版社出版的《中国旅游地图集》选定所去城市的景点，今年在网上购买了最新版（17年1月第12版），但其中对于索道一笔带过，也没有提到观音桥步行街，这两处现在也是比较有名的，不过这本地图还是不错的，看官们可以某宝搜一下（定价48元，实际26元购买）。另外，出行时也可以带着晚上在酒店修正或者总结用。我就是没有注意里面提到南山一棵树也是观夜景的地点之一（我只规划了佛图关和鹅岭公园，但也因为跟同学吃饭喝酒而没有成行）。</w:t>
        <w:br/>
        <w:br/>
        <w:br/>
        <w:t>朝天门一带也在大修特修。</w:t>
        <w:br/>
        <w:br/>
        <w:br/>
        <w:t>门内还有几个摆摊的。</w:t>
        <w:br/>
        <w:br/>
        <w:br/>
        <w:t>由于战机比较古老，还没有全景功能，所以看一下由手机完成的朝天门全景图。</w:t>
        <w:br/>
        <w:br/>
        <w:br/>
        <w:t>上来是“朝天门广场”，由前任大佬题字。</w:t>
        <w:br/>
        <w:t>因为这里都在修建新的大厦，所以道路也部分封闭了，从广场下方的规划展览馆穿出后进入陕西路一直前行右手就可以看到地铁6号线的8号入口。乘坐6号地铁由小什字站至“上新街”地铁站（1站，2元），上新街只有一个出口，因为之前从地图上没有查到从地铁站如何去到江边南滨路的路，所以出来后先是从马路对面的“重庆社会主义学院”里面找了一下，问了两个大娘都说不能下去，其中一个说地铁那边有，于是返回地铁站，往东水门大桥方向走了一段，发现路边围起来的挡板处有一个开口，有南滨路的指示牌，于是从这里下去，穿过一片危房（这里还有一小部分居民没有搬迁，如果是晚上可以拍恐怖片，白天倒是很幽静，一路都有指示牌和贴纸）可以到，从南滨路右转还要步行700米左右即将上桥时在右手边就会看到“慈云寺”的褐色指示牌，沿这里的小路上去就是计划中的景点“慈云寺”。中间在一处小超市进行了补给。</w:t>
        <w:br/>
        <w:br/>
        <w:br/>
        <w:t>寺庙并不大，也是依山而建，很快就可以到达最高处。</w:t>
        <w:br/>
        <w:br/>
        <w:br/>
        <w:t>慈云寺简介。可以看到顶部前任几位大佬的佛缘，但并不是说曾经来过该寺庙。中下方为寺庙的历史兴衰史。文革期间对寺庙内的一座相传是宋代遗物的青狮雕像进行了破坏，该雕像原与对岸渝中区白象街的白象雕像遥相呼应，有“青狮白象锁大江”之说。</w:t>
        <w:br/>
        <w:br/>
        <w:br/>
        <w:t>到达山顶俯瞰长江及东水门大桥。此时是下午3点左右，与计划相比延误45分钟（延误时长已经在缩短），返回刚才来时的路口，下一个规划景点是“千佛寺”，如果从前方的桥上通行，似乎有不安全的危险，经过我查询百度地图实景，似乎可以从去慈云寺的小路和桥中间的一条小道下去，这里也是前面提到的王尔鉴十二景之一的“字水霄灯”，不过我不确定是否能返回到南滨路上，虽然前方可以看到从江边可以上到南滨路。从返回到南滨路这里再向前大约900米的路口（与石溪路即原名下石浩路交口）右转，才到达千佛寺，这一段都是步行，因此体力较差的看官可以选择从南滨路开始就乘坐373路或338路公交车，不过我在慈云寺那里似乎并没有看到公交站（南滨路下来对应的站点名为“东水门大桥”，可能从危房区下来要左转一小段，慈云寺对应的站点名为“字水霄灯”，千佛寺对应的站点名为“南滨路钟楼”），看官们可以现场再考察一下。</w:t>
        <w:br/>
        <w:t>千佛寺也并不大，印象中15到20分钟就可以游览完毕，与慈云寺一样都是不收门票的。</w:t>
        <w:br/>
        <w:br/>
        <w:br/>
        <w:t>千佛寺庙门。游览完出来大概在下午3点半，与计划相比延误约30分钟，基本上在可接受范围内了。</w:t>
        <w:br/>
        <w:br/>
        <w:br/>
        <w:t>千佛寺出来后沿石溪（该路在我出行时查地图还标注为“下石浩路”，等我写游记时已经更名为石溪路，且在旅行中看到的路牌也是石溪路）路前行，中间在一家卖旅游装备的店里休息了一下，他们家还有进藏旅游的一些线路信息，在这里看了一会儿，因为去西藏旅行也是后面的出行计划。</w:t>
        <w:br/>
        <w:br/>
        <w:br/>
        <w:t>当时的路牌已经是石溪路了。这条路比较弯曲，总之沿着这条路一直前行，不要进岔路，中间右手边会经过一个医院，走到尽头便是涂山路了，会明显比石溪路热闹一些，这段路大概有1.2公里，比较长，缓坡路段，这段只能步行。</w:t>
        <w:br/>
        <w:br/>
        <w:br/>
        <w:t>涂山路两侧大都是商铺，还有居民在打麻将。中间找了一家小卖部进行了补给，因为下一个景点是南山。</w:t>
        <w:br/>
        <w:t>在涂山路右转前行大约700米左手的立交桥下可以看到“花果幼儿园”的蓝色路牌和一块写着“凉水井步道广场”的景观石，在这里左转进入广场，走到左侧的幼儿园这里会看到房屋的墙上贴着“同是登山人，应当礼为先”的告示牌，从这里的台阶上去就是南山了。</w:t>
        <w:br/>
        <w:br/>
        <w:br/>
        <w:t>上3图为相关的标识，因为不太明显，所以贴图方便各位看官。此时大约下午4点40，相比原计划延误大约1小时，应该是石溪路这段走过来用时超过了预估。</w:t>
        <w:br/>
        <w:t>南山景区比较大，而且也不是纯粹的景区，中间低洼地带有不少的别墅和高校（重庆邮电大学）。而此次我选择的这条登山路，距离南山一棵树还是比较远的。</w:t>
        <w:br/>
        <w:br/>
        <w:br/>
        <w:t>半山腰俯瞰江对岸的重庆。</w:t>
        <w:br/>
        <w:br/>
        <w:br/>
        <w:t>登山途中一些石壁上刻有名人的诗句。这首白居易的《独游涂山寺》是其被贬为江州（即今江西九江）司马后转任忠州（即今重庆忠县）刺史时（期间路过之前到过的景点“三游洞”）来渝州（即今重庆）时在南山涂山寺留宿时所作。不过涂山寺并不在这条路上，离得还比较远。路上还要经过一个小水库，中间在一处农家院进行了补给。</w:t>
        <w:br/>
        <w:t>由于南山并不是很高，所以很快就到山顶了，我选择的这条路线是通往重庆抗战遗址博物馆的，此时大约下午5点20。</w:t>
        <w:br/>
        <w:br/>
        <w:br/>
        <w:t>到了上2图这里就是博物馆景区的一个入口，这时景区已经关门，门卫说从牌子上可以去“景区”，于是沿着右侧的一条路走了大概10分钟，但是仍看不到尽头，而且行程中就是规划到这里，所以返回到了这个路牌并沿原路下山。通过第一张图可以看到的确有一条路通往景区的另一个入口（右侧最下方那条实线），这条路在百度地图上是看不到的，应该就是指示牌中的“环馆步道”，同时“凉水井步道”指示牌似乎方向不对，应该比环馆步道更靠近游客观看的这一侧。</w:t>
        <w:br/>
        <w:t>下山路上接到了同学打来的电话，说给我打了好久都无法接通，看来南山这条路的信号不怎么样，特别是山顶一带。因为到这里我计划的景点还剩下一个，所以约了他在凉水井步道广场会合。</w:t>
        <w:br/>
        <w:t>作为一个登山爱好者，这种难度的小山下得很快，大概6点20左右回到了步道广场，等了大概十分钟给同学打了电话，说路上有点堵，于是我就先去最后一个景点“报恩塔”了，仍沿涂山路前行大概不到500米的距离，右手边很远就可以看到一座红色的塔。</w:t>
        <w:br/>
        <w:br/>
        <w:br/>
        <w:t>这座报恩塔所在的寺庙就是之前提及的重庆八景中“觉林晓钟”的所在地“觉林寺”，只不过寺庙已经破败了，我观察到周围的许多民居的墙面都是朱红色的，很可能就是以前寺庙的院墙，已经被改作民居了。虽然塔还是文物，但是看看这蒙满灰尘的庙门和几乎快要枯萎的藤蔓，似乎已经被人们所忘却了。</w:t>
        <w:br/>
        <w:br/>
        <w:br/>
        <w:t>门牌坊两侧刻有“因传心法分三教，为建浮屠报四恩”。</w:t>
        <w:br/>
        <w:br/>
        <w:br/>
        <w:t>这里多传两张照片吧，也许随着城市的发展，这座塔不久就会被拆掉。</w:t>
        <w:br/>
        <w:t>在清代沈清任（字莱友，又字莘田，号澹园，又号疥憨，仁和即今杭州人，曾任川东道）作于清乾隆四十九年（1784年）《渝州觉林寺碑记》中记载：该塔是过往主持月江和尚的祖母去世后葬在寺庙附近，其父感觉这样母亲太孤单，所以让他的儿子在该寺庙出家为僧陪伴祖母，月江和尚的母亲思念儿子，陆续捐赠了七百两银子给寺庙，月江不愿占为私有，为了报答母亲捐赠之恩，决定修建一座九层宝塔，在后院选好了地基准备建造，但是还没有完工，月江和尚就故去了。其时正有一个人想拜月江为师，临终前月江和尚说如果你能够帮我完成建塔的心愿，我就作你的师父。这个人答应了，于是成为了月江和尚的弟子，法号善明。善明准备继续建塔，但是发现塔基已经损坏不能继续修建了，于是另选了一处地基修建，挖掘时意外得到了五个宋代的八两银锭，其上刻有淳祐（宋理宗赵昀在位时年号之一）字样，善明将其中的四锭散给民众后自己留了一锭，经常展示给别人看，但可惜的是又被小偷偷走了（事情曾经记载在吴省钦，字冲之号白华，和珅的老师，的文章中）。大家因为这些异象，于是决定召集工匠准备材料。有个人开始说提供石材但后来又迟迟舍不得给，突然晴天霹雳打到这个人的田地里，于是这个人感到害怕提供了所有的石材，最后终于建成了这座雄伟的宝塔。塔开始修建于乾隆丁丑（1757）年，完成于癸巳（1773）年。</w:t>
        <w:br/>
        <w:t>沈清任感叹这件事的奇异，所以决心记录下来，他觉得这件事可以教化后人，改善民风。而且觉林寺的幽静奇胜，也非常值得记录。</w:t>
        <w:br/>
        <w:t>最后附上几张搜索到的旧时（约200年前）觉林寺的照片，对比之下就可以看出沧海桑田之变迁。</w:t>
        <w:br/>
        <w:br/>
        <w:br/>
        <w:t>在之后的岁月里，觉林寺曾经被酒肉和尚霸占，骚扰附近居民，被附近有权势的乡绅剿灭后寺庙用作孤儿院和工厂，近现代史上也一直作为各种各样的工厂，再加上当代的拆迁改造，觉林寺的绝大部分建筑已经损毁或成为民居或民政部门的办公场所，只剩下报恩塔屹立在那里，而且不对外开放。</w:t>
        <w:br/>
        <w:t>游览完报恩塔，时间在晚上7点，与原计划相比延误1个小时。在这里等了一会儿同学，他到了以后我们一同去枇杷园火锅吃晚餐，来了重庆火锅总得吃一顿。这个枇杷园火锅建在半山腰上，有数不清的座位，在下面看去满上遍野都是一桌一桌的，据说上过吉尼斯世界纪录。</w:t>
        <w:br/>
        <w:br/>
        <w:br/>
        <w:t>本来说吃完去南山一棵树看夜景的，结果一高兴都喝得挺多，吃完直接回酒店了。原计划在重庆的两个晚上，一天是去鹅岭公园，一天是去枇杷山公园看夜景的，最后因为前者到达重庆太晚，后者和同学一起吃饭都没有成行。不过总的来说也多去了几个景点，还是不错的。有时间再去一次重庆多玩几天吧。</w:t>
        <w:br/>
        <w:br/>
        <w:br/>
        <w:br/>
        <w:t>DAY8 重庆-丰都</w:t>
        <w:br/>
        <w:br/>
        <w:br/>
        <w:t>今天起按照计划是前往重庆下面的两个县游览，规划的景点是：丰都雪玉洞→名山鬼城→双桂山森林公园。 昨天跟同学吃饭喝了不少啤酒，早晨没听到闹铃，还好自己醒了，不过也延误了1个小时。而洗漱后到达牛角沱地铁站就更惨，由于是工作日，赶上了早高峰，等了好几班都没能上去，这时候出了地铁站想打车也很难打到，最后仍是乘坐地铁3号线，在地铁上进行了改签，由D2272改为D638（9点39分发车）前往丰都县。由于前天晚上领教过了重庆北站南北广场的问题，所以这次选择在龙头寺站下车，然后乘坐公交车前往北广场。在这里给各位看官再提个醒，在地下通道修好之前，北广场是高铁动车的进出站，南广场是普通列车的进出站。到达北广场后在地下一处超市（查询消费记录名为“凯购”超市）内寄存了行李箱后（24寸行李箱，2天收费50元，有够贵）检票进站。 列车准时在10点37分到达丰都车站。之前在网上查询丰都的公交车，要在出站后步行到对面的迎宾大道（S203）上去坐公交车的，最后出站在右手边的公交站发现就有直接去汽车站的公交，没有编号。</w:t>
        <w:br/>
        <w:br/>
        <w:br/>
        <w:t>上图是当天晚上回到宾馆时拍的，就是为了记录这个公交车。 大约半小时后到达汽车站，因为早晨的延误所以想追回一点时间，所以暂时没有吃午饭，直接进站购买了最近一班（11点半）去雪玉洞的车票（票价8元，是去往其它方向的中途站）。</w:t>
        <w:br/>
        <w:br/>
        <w:br/>
        <w:t>这是第二天出发去武隆时在车站售票窗口旁拍到的，不确定是否仍在执行这个运营时间了。检票上车后很快就发车了，大概半小时多到达雪玉洞，下车后发现没什么人，再转转悲剧了，原来雪玉洞从7月1日开始关闭改造，而且开放时间也不明确，预计需要半年的时间。</w:t>
        <w:br/>
        <w:br/>
        <w:br/>
        <w:t>似乎从重庆人民大礼堂战机摔坏开始就有点悲催了呀！之前也是觉得纳闷很多平台这个景点的票都是不在售的，可是百度还可以订，最后虽然打电话取消了，但是可以看出百度还是更新不及时。 和我一起来的还有一对小情侣，看到这种情况也是无可奈何，周边景色还是不错的，如果开放的话应该也是一处不错的景点。</w:t>
        <w:br/>
        <w:br/>
        <w:br/>
        <w:t>雪玉洞是在公路对岸的山坡上，要从下车的地方过去还要坐景区内摆渡船的。门口这条河经查地图为龙河，之前购买车票时也可以选择往龙河镇方向的（往武平镇、三抚乡方向的也可以），龙河在这里拐了一个弯，河水从上面2图第一张照片中这个像是斧劈开的峡谷中穿行而过。</w:t>
        <w:br/>
        <w:t>因为雪玉洞距离丰都县城不是太远，而从其它方向返程的中巴车要很久才能回来，所以正发愁怎么回去丰都县城的时候（期间也试过滴滴顺风车、快车之类的没有人接单）看到那对小情侣拦下了一辆私家车，和司机交谈了一下就上车了，等开到我这里我也拦了一下司机说是可以带我们回去的，于是上了车。原计划是从雪玉洞游览出来后如果有返程的中巴就坐回汽车站，没有就打车到峡南溪的公交站再去鬼城名山。在车上跟司机交谈也是顺路好心捎我们（可信，因为景区从月初就关了没有任何运营的交通工具在景区门口，不过当然也是我们收钱的），于是我想干脆就直接让师傅带我去鬼城了，原本回汽车站收18，我说去鬼城师傅说他本来恰好就是去那附近的，看着随便加点就行了，最后我给了20。这期间还在车上预定了明天最早一班（早8点）从丰都去往武隆方向双河乡的汽车票（票价24元）。</w:t>
        <w:br/>
        <w:t>下车后大概是中午1点，先在名山门口广场旁边吃了午餐，虽然鬼城的名气很大但是丰都毕竟是小地方，景区旁的餐馆饭菜价格也不贵，不过也有可能我去的时候不是旺季（午餐花费27元，因为吃饭比较晚所以点的比较多），同时将双肩背包寄存在这里（5元）。</w:t>
        <w:br/>
        <w:br/>
        <w:br/>
        <w:t>景区门前广场是一座白无常的雕像。后面山顶上的人像和塔是另一个景区的，后面再详说。</w:t>
        <w:br/>
        <w:br/>
        <w:br/>
        <w:t>白无常。莫名有点喜感，好像是KFC创始人改扮的……</w:t>
        <w:br/>
        <w:br/>
        <w:br/>
        <w:t>景区导览图。</w:t>
        <w:br/>
        <w:br/>
        <w:br/>
        <w:t>山晓亭。</w:t>
        <w:br/>
        <w:br/>
        <w:br/>
        <w:t>启功大师也是题了不少字啊！</w:t>
        <w:br/>
        <w:br/>
        <w:br/>
        <w:t>廖阳殿前这三座就是奈何桥了，此时不是旺季，游客不多，这两个红衣人是景区工作演艺人员，每当有游客从奈何桥上通过时，他们都要进行表演性质的“检查”，“没问题”后才会放行。奈何桥是一个统称，真正的奈何桥是中间那座，两边的分别是金桥（左）和银桥（右）。第二张是返回时拍摄的桥侧。</w:t>
        <w:br/>
        <w:br/>
        <w:br/>
        <w:t>接下来要登一个三十多级的台阶，被附会成三十三重天。</w:t>
        <w:br/>
        <w:br/>
        <w:br/>
        <w:t>这块碑文，经我多方查证资料，是一篇名为《平都山 星辰等 辨》（空格为断句）的文章。平都山是丰都古称，“星辰等”现名“星辰礅”，因“等”与“礅”谐音。是文章作者“好道山人”记叙的他与来客对星辰等的辩论。不过这个“好道山人”是谁查不到，第二张图是从网上查到的10年前的照片，可见十年间碑体磨损了不少，很多字已经看不清了，而且左侧那个红色的“文”字似乎是素质低下的游客用颜料写的。通过两张照片对比大概了解了碑文的内容后，才明白了碑文题目的断句。后面会对这个星辰礅详说。</w:t>
        <w:br/>
        <w:br/>
        <w:br/>
        <w:t>玉皇殿，殿前左右两侧的两个字有些来头。</w:t>
        <w:br/>
        <w:br/>
        <w:br/>
        <w:t>唯善呈和。书法家李半黎（1913-2004，原名李周祜，原四川省顾问委员会委员，四川日报社党委书记，原四川省书法家协会主席，全国书协理事）作品。右边的“寿”字估计都认得，是海瑞的字，据说是为了庆祝其母七十大寿而作，内含“老母七十”四字。</w:t>
        <w:br/>
        <w:br/>
        <w:br/>
        <w:t>百子殿。</w:t>
        <w:br/>
        <w:br/>
        <w:br/>
        <w:t>前面到了“鬼门关”，两侧各有八只恶鬼。</w:t>
        <w:br/>
        <w:br/>
        <w:br/>
        <w:t>重点近距离观察一下这个地标性建筑吧！</w:t>
        <w:br/>
        <w:br/>
        <w:br/>
        <w:t>又一著名“地标”——黄泉路。门楹上对联为“红尘生涯原是梦，幽冥黄泉亦非真”，由重庆市政府原副秘书长李世奎所作，已于2017年3月退休。</w:t>
        <w:br/>
        <w:br/>
        <w:br/>
        <w:t>即便是酷热夏季的白天，也有点阴森的赶脚。（其实主要是因为游客少）</w:t>
        <w:br/>
        <w:br/>
        <w:br/>
        <w:t>看来哪里都有X景啊。丰都八景：平都山晓、流杯池泛、月镜凝山、青牛野啖、珠簾映日、白鹿夜鸣、龙床夜雨、送客晴澜。（一、平都山晓指名山日出；二、流杯池泛：流杯池沟涨水；三、白鹿夜鸣：双桂山白鹿夜鸣迎嘉宾；四、送客晴澜：新城外江中送客堆波涛汹涌。70年代炸掉；五、龙床夜雨：轮船码头江心，龙床石夜露如雨；六、月镜凝山：龙河口水潭如镜倒影山月；七：珠帘映日：马鞍山岩壁如珠帘倒映小溪之中；八：青牛野啖：青牛山临江而卧，仰天长啸。上述摘自丰都本地网站“丰都网”，寻找这些资料也颇不容易。另据传古有丰都人郎承诜所著丰都八景诗，有两百多字，但未曾搜索到该资料）写游记时再回头看，我还去过或者看过这八景中的另外两景。后面详说。</w:t>
        <w:br/>
        <w:br/>
        <w:br/>
        <w:t>路尽头的劝诫碑，内容值得一看。</w:t>
        <w:br/>
        <w:br/>
        <w:br/>
        <w:t>望乡台。</w:t>
        <w:br/>
        <w:br/>
        <w:br/>
        <w:t>天子殿。也可以说是阎王殿吧。</w:t>
        <w:br/>
        <w:br/>
        <w:br/>
        <w:t>回生门。还要投胎的嘛。</w:t>
        <w:br/>
        <w:br/>
        <w:br/>
        <w:t>五云楼。楼前一口古井。</w:t>
        <w:br/>
        <w:br/>
        <w:br/>
        <w:t>打儿树。原树应该是已经枯死了，绿色的枝叶是凉亭上垂下来的，介绍说是树上原有一碗口大小的树洞，希望得子的女香客如能将石块从洞口投入，便可怀孕得子。</w:t>
        <w:br/>
        <w:t>下面重点来了，就是之前提到的“星辰礅”。</w:t>
        <w:br/>
        <w:br/>
        <w:br/>
        <w:t>亭内有凸起的铁柱和半圆形的铁球，也就是之前《平都山星辰等辨》碑文中提到的铁灵根和心神铁，碑文实际上说的就是作者和来客对于这对铁器的来历和作用的讨论。 这里导游会详细的介绍，说是如果能将铁球扶起立在铁柱顶端，就是神人了。而且会从旁边的院子里请出一位中年男子，说是在哪里表演过，某领导人来景区时也为领导表演过，还曾经伤过腰，下面就要为游客们表演了，大力士也不是百分百能扶起来，如果能，请各位游客给大力士一些辛苦费云云。 返回景区出口是同一条路，当然旁边也有一条可以开车的路，不过没什么景点。返回游客中心的大厅大概是下午3点半，比原计划提前半小时。因为虽然早晨有延误，但是雪玉洞没有进去。</w:t>
        <w:br/>
        <w:br/>
        <w:br/>
        <w:t>名山景区也是前任大佬来过而且题过字，景区游客中心的大厅很气派。 在大厅休息了半小时后，出了景区，对面就是长江，看到大片的江滩还有一些景致（主要是三峡蓄水前的一些旧民居，因为当时水位低露了出来），所以下去看了看。</w:t>
        <w:br/>
        <w:br/>
        <w:br/>
        <w:t>上3图就是江边景色，其中第二张不正是之前题刻中所提到的“青牛野啖”嘛！</w:t>
        <w:br/>
        <w:br/>
        <w:br/>
        <w:t>返回景区，在广场右侧（面对游客中心）还有一个牌楼，结合后面的一些情况，景区应该还在改造和建设。因为实际上景区有一个正式的出口，只是我想去游客中心的大厅休息，所以没有走出口。 在江边逗留了大约半小时，回头再想之前在广场照片中出现的人头像和塔为什么没有看到呢，于是回到吃午饭的餐馆附近的小卖部准备进行补给（这时听到远处似乎有人在高声叫嚷，我以为是招揽生意的，就没做理会），顺便问了一下老板那个头像在哪儿，老板说他可以找人带我过去（其实后来发现没多远，就沿着广场左侧那条路一直走就是，也就百米的样子），而且票也可以在他那里买，我看老板很热情再加上以为还要走很远就答应了（票价80元）。各位看官如果去的话可以步行过去，在景区门口购票（写这篇游记时搜了一下，途游网络售票才50，不过也有可能是新贴出来的，我做行程时没有搜到，看其他驴友们写的游记也都是在百元内）。回来之后也在网上搜过这个景点，名字不一，最靠谱的应该是“五鱼山玉皇圣地”（也有叫“天堂山”等等）。所以这个是计划外景点。 老板打了个电话，不一会儿来了一个骑摩托的，带上我2分钟就到了，那个人跟售票的说了几句给我一个卡就进去了，是坐电梯的，11层，进去在一侧出电梯在另一侧。</w:t>
        <w:br/>
        <w:br/>
        <w:br/>
        <w:t>出了电梯走出一个通道来到一个平台，右手边就是这个景致了，终于看到了头像和塔，很近了。</w:t>
        <w:br/>
        <w:br/>
        <w:br/>
        <w:t>“抱神以静，形将自正”。语出《庄子·在宥》“无视无听，抱神以静，形将自正。”</w:t>
        <w:br/>
        <w:br/>
        <w:br/>
        <w:t>景区导览图。</w:t>
        <w:br/>
        <w:br/>
        <w:br/>
        <w:t>尚善。</w:t>
        <w:br/>
        <w:br/>
        <w:br/>
        <w:t>圣境。</w:t>
        <w:br/>
        <w:br/>
        <w:br/>
        <w:t>文昌阁。</w:t>
        <w:br/>
        <w:br/>
        <w:br/>
        <w:t>28星宿。这个是分列在玉皇大帝像两侧的长廊里的。</w:t>
        <w:br/>
        <w:br/>
        <w:br/>
        <w:t>终于到了大帝的眼皮底下！冕十二旒，每个珠子有人脑袋那么大，掉下一个可不得了！</w:t>
        <w:br/>
        <w:br/>
        <w:br/>
        <w:t>山顶的玉皇殿。</w:t>
        <w:br/>
        <w:br/>
        <w:br/>
        <w:t>大帝怀中的“遇仙桥”。尽头有一龙头，旁边介绍说男左女右分七步或九步从桥上过后，站在龙头前合眼原地转三圈，男士向左转女士向右，之后如果仍是正对龙头，那今年就要有好运气。（如果是12月31日转到了，难道只有一天好运？）</w:t>
        <w:br/>
        <w:br/>
        <w:br/>
        <w:t>上图两位对弈的老人是传说中在丰都名山修道成仙白日飞升的王方平和阴长生（俗称“阴王”，后传附会为“阎王”），旁边观棋的是一个卖豆腐的小童，故事说的是他看两位老人下棋一直到黄昏忘记了去集市卖豆腐，结果豆腐都坏掉了，他向老人哭诉并说买豆腐的钱是给生病的母亲看病用的，于是老人抓了一把香灰扔到豆腐上让他明天再去集市卖，谁知第二天豆腐挑到集市上一打开就香气四溢抢购一空，小童非常高兴想向老人表达谢意于是又去了昨天观棋的地方结果没人了，这才醒悟过来是遇到神仙了，而他所卖的豆腐也被称为“仙家豆腐”。可惜在山下的仿古集市中并没有见到有以此为题的豆腐零食店。</w:t>
        <w:br/>
        <w:br/>
        <w:br/>
        <w:t>祈福殿和殿墙上挂满的祈福牌。 从景区出来大概5点45分，原计划是没有这个景点的，之前做行程时虽然规划的是去双桂山国家森林公园，但是从地图上和相关资料上看公园内并没有什么景点。相比原计划提前15分钟。 仍然乘坐11层的电梯返回山下后又在下面的仿古建筑群集市中转了一下，因为不是旺季，而且时间也接近6点了，几乎都是关门的。</w:t>
        <w:br/>
        <w:br/>
        <w:br/>
        <w:t>看介绍原来是丰都古城。我吃午饭和存放行李的店铺在古城地图的右下角这里。等我回到这里，已经有个大哥在了，看到我就说我等你半天了。原来之前在买去玉皇圣地门票的时候听到的叫嚷声就是老板娘在喊我拿行李呢！然后大哥还问我要不要回县城可以带我回去，但是听意思也是要收钱的。正好我也没打算直接回去，就拒绝了。 拿了背包后按照手机地图上的路线往双桂山方向走，登山的入口在刚才玉皇圣地出来右手边一个有变压器的山坡上，在前面拍丰都古城导览图的时候踩过点。</w:t>
        <w:br/>
        <w:br/>
        <w:br/>
        <w:t>回到导览图这里，看到头顶上方还有一座桥，一端伸入鬼城里面，一端伸入山坡上。于是想上去看看，因为鬼城那边肯定是进不去了，所以从之前看好的那个登山入口的山坡上去了。然后发现这里是一个破败的寺庙，很多院墙都倒塌了，桥的入口我找了很久也没有找到，于是只好作罢。其实这里也应该拍照留念的，随着城市发展和岁月的变迁，很多历史古迹就是在这样的历史洪流中消失了。很多ZF部门不作为，先是任由古迹损毁，然后就等着拆迁盖新楼盘卖钱了！这一点在之前的觉林寺也深有感触。 沿着山坡往上走就到了一条盘山公路的拐弯处，公路对面就是登山台阶。因为之前在地图上看到山腰上还有六明寺，所以想过去看看，一路上先是经过了一些革命纪念的景点有雕像有凉亭，然后还真的到了一处寺庙，先是斋堂、客堂，最后走到深处是一座关闭的庙门，门上赫然写着“鹿鸣”二字！这不就是之前在鬼城里面看到的丰都八景之一的“白鹿夜鸣”嘛！看来地图上所谓的“六明寺”实际应该是“鹿鸣寺”！可能因为“鹿”同音“陆”，而后者又是“六”的大写汉字吧，或者在当地方言中两个字发音相同或者过于相近了。从这里右手边是继续上山的路，但已经不是登山的台阶路了，而且路况也不太好，天也快黑了，所以没有继续登山，左手可以直接看到是回到盘山公路上了。</w:t>
        <w:br/>
        <w:br/>
        <w:br/>
        <w:t>通过查阅一些资料，应该从这里进去后还有通往山上的台阶路（有牌楼、大殿、泉水等）。这时大概是下午6点45，与原计划相比延误45分钟。计划是从这里返回到山下乘坐公交车的，但是实际上来时并没有发现有公交站，所以选择沿盘山路步行到前方的名山镇。这段路还是比较长的，我走了大概半小时，路上还碰到不少上山散步的当地居民，直到右转了一个弯，路过了延生禅寺后才会看到大片的民居。</w:t>
        <w:br/>
        <w:t>转了弯后在第二个路口左转直行，左手会经过一个广场，在广场旁边有一位挑担的老人卖凉面的，吃了一碗后在广场旁的路口左转就有一个公交站。在这里乘坐的应该是109路公交车，可惜没有对站牌拍照，因为回来后无论是地图还是公交车信息都查不到109线路。从这里经过长江二桥后坐到终点站峡南溪，是一处十字路口，然后再在对面街角乘坐103路到汽车客运站下车。到客运站时是晚上8点15分。 因为丰都是一座小县城，没有类似如家那样的全国标准连锁酒店，做行程的时候丰都的酒店选择了很久，最终结合地理位置和其他驴友的评价，选择了凯莱宾馆二店，主要是看到酒店在江边也许能有江景可看，最终证明选择还是非常正确的。下车后向前走大概200米左手可以看到凯莱宾馆的招牌，前台在二楼，服务员态度不错，提示也很到位，比如可以去三楼观景平台看江景，洗好的衣物可以晾晒在宾馆门口旁，有公用的晾衣架和洗衣机，或者晾在三楼平台也可以。房间内的设施也还算不错，除了毛巾看起来比较旧以外，其它还是挺干净的。 今天的天气比较热，相机手机都快没电了，整理了一下，通过淘宝点了外卖（连带明天的早餐一起买了）。吃过晚饭洗漱后，来到三楼的观景平台，对面就是白天去过的双桂山、五鱼山、名山，还有最后走过的盘山路以及回到这边的长江二桥，这时都点亮了景观灯。</w:t>
        <w:br/>
        <w:br/>
        <w:br/>
        <w:t>五鱼山、名山的景观灯是常亮的，双桂山的景观灯是有明暗变化的。景观灯开到夜间11点。</w:t>
        <w:br/>
        <w:t>今天的行程虽然比较累，但还是基本都去到了，而且也有计划外的景点补偿了雪玉洞没有开的些许遗憾。在购买的旅游地图册中，国内有6大旅游洞穴（贵州织金洞、武隆芙蓉洞、张家界黄龙洞、利川腾龙洞、丰都雪玉洞、辽宁本溪水洞），这次行程原计划去到其中2个的。</w:t>
        <w:br/>
        <w:br/>
        <w:br/>
        <w:br/>
        <w:t>DAY9 丰都-武隆</w:t>
        <w:br/>
        <w:br/>
        <w:br/>
        <w:t>今天因为预定了最早一班8点从丰都到双河的汽车，所以7点起床洗漱吃过早餐后在宾馆楼下的一家超市购买了一些今天去武隆的食品饮品后，整理好行李从酒店出发，汽车站近在咫尺，在自助取票机上取票后检票进站。</w:t>
        <w:br/>
        <w:t>今天规划的景点是：仙女山森林公园→武隆天生三桥→龙水峡地缝。其中仙女山计划从双河乡下车后从其它攻略上看到的路线上去似乎可以免票。（就在写这篇游记时，武隆发生了5级地震，希望武隆人民安然无恙，自然景色不受影响）</w:t>
        <w:br/>
        <w:t>汽车出发后大部分时间都是穿行在崇山峻岭之中，人居然还比较多，坐的很满，司机还舍不得开空调，因为是早晨，车开起来后风还是挺凉快的，还好我坐在最后一排的车窗可以打开。车子行进的路线还要经过昨天的雪玉洞。</w:t>
        <w:br/>
        <w:t>车是可以随叫随停的，路上经过了不少车站，不过并没有完全走我估计的S203省道（据查看地图应该是在过了雪玉洞不久就右拐上了990县道）。路上还路过一个仙女湖镇（三坝乡，但据我了解，真正的仙女湖在仙女山的东侧），下车人挺多，而且那里的集市也很热闹。大概在厢坝村车子返回到S203省道，这时候看官们记得打开地图和手机GPS，看一下，因为车是随叫随停的没有固定站点，不要坐过了，或者试着跟司机说在去“九巴树山庄”的路那里下车（没有验证过，因为我是通过GPS定位后在计划的地点下车的，而且路口到山庄还有很远）。体力差的看官们可以坐到仙女山镇后再看去哪里玩。</w:t>
        <w:br/>
        <w:t>下车后在左手能看到九巴树山庄的绿色路牌和“九粑树”景点的木质路牌。</w:t>
        <w:br/>
        <w:br/>
        <w:br/>
        <w:t>九巴树山庄绿色路牌，右手边就是S203省道。其中可以看到“徒步大草原”，实际说的就是仙女山森林公园里面的大草原。入口在大草原马场附近，也是可以骑马的。</w:t>
        <w:br/>
        <w:br/>
        <w:br/>
        <w:t>“九粑树”景点的木质路牌。其中可以看到这里属于“双河乡”。</w:t>
        <w:br/>
        <w:t>从这里（S203左侧）的路口开始前行，不多久道路就开始盘山向上了。</w:t>
        <w:br/>
        <w:br/>
        <w:br/>
        <w:t>盘山路。</w:t>
        <w:br/>
        <w:t>步行大约40分钟后会到达一个路口，上面指示有去往仙女山和九巴树山庄两条路线，各位看官切勿选择仙女山那条路，务必选择九巴树山庄那条路！我就是在一激动之下选择了仙女山那条路，开启了暴走模式。</w:t>
        <w:br/>
        <w:br/>
        <w:br/>
        <w:t>这里有多个路牌。柏油路尽头还有两个路牌。</w:t>
        <w:br/>
        <w:br/>
        <w:br/>
        <w:t>这个路口非常重要，请各位看官们，如果想免票且少走路进入仙女山森林公园（仙女山大草原），一定要走“九巴树山庄”和“纸厂沟”这条路。虽然没有经过本人验证，但后经过与当地人交谈得知是可以免票进入的。也是之前我在网络上看其他驴友写的游记，只不过他们是开车从另外一条路过去的。</w:t>
        <w:br/>
        <w:t>因为过于激动，以为找到了正确的路能够免票进入仙女山森林公园，这里也没仔细的查看地图，也是一大失误，后来到达某地后虽然知道了路线错误，但是当地居民说这条路也能到（但他们不知道我是想免票进去的）所以继续走了，根据后来的情况看，如果返回这里走九巴树那条路，用时应该不会比错误的那条路多。不过九巴树这条路是上山的路，应该是有一定爬升的。</w:t>
        <w:br/>
        <w:t>而且走错了这条路以后，还在右拐后一小段路的一处村落休息了一下，也没有说拿出手机核对一下路线（印象中也看了，但是因为激动没有放大看）。</w:t>
        <w:br/>
        <w:br/>
        <w:br/>
        <w:t>在这里休息了一下。</w:t>
        <w:br/>
        <w:br/>
        <w:br/>
        <w:t>如果看官们看到这个门牌那就是走错了哦！</w:t>
        <w:br/>
        <w:br/>
        <w:br/>
        <w:t>路上的风景也还可以。</w:t>
        <w:br/>
        <w:br/>
        <w:br/>
        <w:t>如果走到这里再返回就晚了，只能继续前进。</w:t>
        <w:br/>
        <w:br/>
        <w:br/>
        <w:t>路上还经过一个路口，是在右手一个下坡，通往仙女山镇的。 大概下午一点左右，看见了几处农家，和一个类似岗亭的建筑（忘记拍照了）。</w:t>
        <w:br/>
        <w:br/>
        <w:br/>
        <w:t>农家旁的花坛。 过去后才知道这是景区的一个进出口，在这里购买了门票（60元）后进入。之后还要走大概半小时才能到真正的景区。</w:t>
        <w:br/>
        <w:br/>
        <w:br/>
        <w:t>仙女山导览图。</w:t>
        <w:br/>
        <w:t>这里有个游客中心，可以休息，补给，也可以乘坐观光小火车，但是据之前准备工作时查阅的资料，大部分驴友反馈不是太值得。我个人实地看过之后觉得对于一些女士来讲还是可以的，毕竟女士们现在对于这个价位（25元）不是太在意了，而且女士们的体力也不是太强。火车并没有轨道，有专用的公路，但是从大草原并不能到达对面的公路，都用围栏围住了，这里要吐槽一下，因为我个人对于自然景观比较感兴趣，大草原入口对面从地图上看有龙凤天坑这个景点，但是一是从大草原到围栏就没有路，围栏看上去之前也是有缺口可以出去的，但都经过重新围补。原计划是从跑马场那边进入后走龙凤天坑这边的路线再出去的。从农家那里买了门票后没有二次检票的地方了，游客中心除了小火车另外售票检票外是可以直接进入景区的。</w:t>
        <w:br/>
        <w:br/>
        <w:br/>
        <w:t>远处有“仙女山”字体的那边就是“龙凤天坑”一侧。</w:t>
        <w:br/>
        <w:t>到达大草原的时间是下午2点半，因为来时走错了路，耽误了不少时间，发现无法通过穿越大草原到达另一侧后，原计划还要去一些原始景点比如“仙女池”、“通天塔”也取消了。大草原上倒是有一些放养的牛马，通往大草原的路上还有一些羊和兔子。</w:t>
        <w:br/>
        <w:br/>
        <w:br/>
        <w:t>游客中心往大草原路上的羊。在这里还遇到了之前路上经过的农家院的一个当地居民，我正走着他跟我说之前看见我过来了，还说真能走，这一天我的手环记录的步数超过了4万步。</w:t>
        <w:br/>
        <w:t>大概下午3点半左右返回游客中心后，在停车场有很多当地人在拉客，我和其他几位游客拼了一辆商用车去了仙女山镇游客中心（10元，之前在网上查到国营的公交中巴车票价8元）。因为之前购买的是天生三桥和龙水峡地缝的联票，这时因为时间不够，所以在APP上退票后重新在游客中心购买了天生三桥的票（135元，包含由游客中心到天生三桥的景区大巴，以及景区门口到天坑底部的观光电梯费用）。</w:t>
        <w:br/>
        <w:br/>
        <w:br/>
        <w:t>右侧石碑上刻有变形金刚系列电影标识，变4曾在这里取景。这时大概是下午4点半。</w:t>
        <w:br/>
        <w:br/>
        <w:br/>
        <w:t>景区门口的大黄蜂。</w:t>
        <w:br/>
        <w:br/>
        <w:br/>
        <w:t>观光电梯，光这个电梯就要坐好几分钟。</w:t>
        <w:br/>
        <w:br/>
        <w:br/>
        <w:t>上图右上角的玻璃平台是个观景台，可以在上面体验凌空的刺激并俯瞰天坑，可惜我忘记过去了。</w:t>
        <w:br/>
        <w:br/>
        <w:br/>
        <w:t>下到天坑底部后回看观光电梯，左侧的洞口实际上是第一座天生桥“天龙桥”的一个桥洞。</w:t>
        <w:br/>
        <w:br/>
        <w:br/>
        <w:t>天龙桥的另一个桥洞。</w:t>
        <w:br/>
        <w:br/>
        <w:br/>
        <w:t>看游步道上的游客对比就知道这个桥洞的巨大了！</w:t>
        <w:br/>
        <w:br/>
        <w:br/>
        <w:t>天龙桥石刻。原来之前看到的第一个桥洞是可以通到这里的，但是当时那个桥洞有坍塌的情况，所以临时封闭了，我到的这里已经是封闭挡牌后面了，很多游客都没有上来看。实际这个台阶也是建在桥洞坍塌物上面的，你经过桥洞时都是冒着生命危险的，虽然坍塌是若干年才会发生一次的，但谁知道会在什么时候发生呢！</w:t>
        <w:br/>
        <w:br/>
        <w:br/>
        <w:t>天福官驿。上图可以说是在网络上最常见的天生三桥景点照片了。不过因为一个桥洞封闭，当时很多游客没有上来，就没有拍到。这里也是“满城尽带黄金甲”影片的取景地“天福官驿”，影片中这里是夜间，无数杀手从上图中的空中通过绳索降下，截杀在官驿休息的御医。（感兴趣的可以再看一遍电影）</w:t>
        <w:br/>
        <w:br/>
        <w:br/>
        <w:t>天生三桥导览图。从图中可以看到从观光平台到天福官驿还有一条路，这个在准备工作的时候也看到有的驴友写这条路可以免票，但都是在景区即将关闭时的，既然景区导览图上都有这条路，应该在正常游览时间段内是有管理人员进行检票的。</w:t>
        <w:br/>
        <w:br/>
        <w:br/>
        <w:t>从天福官驿看去的天龙桥的两个桥洞。</w:t>
        <w:br/>
        <w:br/>
        <w:br/>
        <w:t>天龙天坑局部。</w:t>
        <w:br/>
        <w:br/>
        <w:br/>
        <w:t>景点介绍居然中文都没写完整，比较搞笑了！</w:t>
        <w:br/>
        <w:br/>
        <w:br/>
        <w:t>再看天龙桥。</w:t>
        <w:br/>
        <w:br/>
        <w:br/>
        <w:t>变形金刚4取景地。</w:t>
        <w:br/>
        <w:br/>
        <w:br/>
        <w:t>天鹰天坑。比神农溪的鹦鹉峡壮观多了。</w:t>
        <w:br/>
        <w:br/>
        <w:br/>
        <w:t>青龙桥。</w:t>
        <w:br/>
        <w:br/>
        <w:br/>
        <w:t>青龙桥桥洞。这也是天生三桥常见的照片之一，因为透过光线看上去像是一把大刀，所以很多游客会在这里摆出手握大刀的POSE。</w:t>
        <w:br/>
        <w:br/>
        <w:br/>
        <w:t>青龙桥从另一侧看过去则是“鲤鱼跃龙门”的形状。</w:t>
        <w:br/>
        <w:br/>
        <w:br/>
        <w:t>青龙桥石刻。</w:t>
        <w:br/>
        <w:br/>
        <w:br/>
        <w:t>再看神鹰天坑。</w:t>
        <w:br/>
        <w:br/>
        <w:br/>
        <w:t>这一带岩壁坍塌后似乎特别容易形成“人脸”的形状，上图是最像我们小学课文中的“老子”，发髻和发绺特别像，只是脸的下半部分还没有成形。</w:t>
        <w:br/>
        <w:br/>
        <w:br/>
        <w:t>天生三桥中的最后一座——黑龙桥。上图为两张照片拼接。</w:t>
        <w:br/>
        <w:br/>
        <w:br/>
        <w:t>一线天。</w:t>
        <w:br/>
        <w:br/>
        <w:br/>
        <w:t>黑龙桥石刻。</w:t>
        <w:br/>
        <w:br/>
        <w:br/>
        <w:t>这里的岩壁又坍塌成了一个“大猩猩”的脸。 出了黑龙桥，基本上天生三桥景区就游览完毕了。景区出口距离景区大巴发车点还有一段路程，看官们可以选择乘坐电瓶车过去，也可以步行通过游步道木梯过去（大约用时20分钟）。这时大约下午6点，与原计划中出龙水峡地缝景区的时间一致。</w:t>
        <w:br/>
        <w:br/>
        <w:br/>
        <w:t>仙女山镇游客中心的变形金刚组合造型。</w:t>
        <w:br/>
        <w:br/>
        <w:br/>
        <w:t>仙女山镇游客中心。</w:t>
        <w:br/>
        <w:t>乘坐景区大巴返回仙女山镇游客中心后，在广场一侧的马路对面有返回武隆县的中巴车，但是我在这里等了20分钟左右仍没有看到车，询问交警说是这个点应该是没有车了。所以最终选择了打车去武隆县（20元，中巴车票价8元）。</w:t>
        <w:br/>
        <w:t>出发前在网上预定的武隆“逸度宾馆”在武隆汽车站附近，还在出租车上的时候老板就打电话联系了，让出租车停在汽车站旁后与老板联系就在边上的楼里，是一座高层居民楼改建的，楼里有很多宾馆。之前在丰都县时就提到像这样的小县城宾馆不好找，没有标准连锁酒店。好在这家宾馆还可以，老板（女的）很热情，还请我吃了一盘西瓜。宾馆大概有六七个房间，都在一个走廊里。条件还算可以，有一个带大落地窗的阳台。</w:t>
        <w:br/>
        <w:t>晚饭在淘宝外卖订了送餐，吃过饭后休整了一下就休息了。</w:t>
        <w:br/>
        <w:t>今天的行程延误比较严重，主要是仙女山的路线走错了，没有去成龙水峡地缝是一个遗憾。</w:t>
        <w:br/>
        <w:br/>
        <w:br/>
        <w:br/>
        <w:t>DAY10 武隆-成都</w:t>
        <w:br/>
        <w:br/>
        <w:br/>
        <w:t>今天的行程所去的景点并不多，主要是在途。规划的景点是：武隆芙蓉洞景区和芙蓉江。</w:t>
        <w:br/>
        <w:t>出发之前规划此次行程要完成国内六大洞穴中的两个（雪玉洞、芙蓉洞），雪玉洞因为改造关闭了，芙蓉洞昨天和宾馆老板聊过，景区是正常开放的。</w:t>
        <w:br/>
        <w:t>因为今天还要从武隆到重庆转车去成都，为了避免延误造成赶不上车，所以早晨不到七点就起来了，昨晚外卖也点了早餐，吃过之后就退房出发了，双肩包寄存在宾馆前台。</w:t>
        <w:br/>
        <w:t>去芙蓉洞的公交车就在酒店对面的一个路口（票价4元），公交车开到江口镇上终点站下车后会有景区中巴车在旁边的车站等候，换乘中巴车可以到景区游客中心（票价5元）。实际上这是一条公交线路，只不过在镇上中转而已。</w:t>
        <w:br/>
        <w:br/>
        <w:br/>
        <w:t>如果出景区后没有公交车，可以给上图中的号码打电话联系。</w:t>
        <w:br/>
        <w:br/>
        <w:br/>
        <w:t>芙蓉洞景区导览图。出发之前已经预定了芙蓉洞的门票（包含索道150元），在游客中心左手的自助取票机取票后由索道去往景区入口。同时也可以选择步行（走的实际上是车行道），但一是因为怕时间不够（3.5公里步行应在半小时以上），二是道路上有提示牌会有塌方较为危险。</w:t>
        <w:br/>
        <w:br/>
        <w:br/>
        <w:t>通告牌。</w:t>
        <w:br/>
        <w:br/>
        <w:br/>
        <w:t>景区索道站。</w:t>
        <w:br/>
        <w:br/>
        <w:br/>
        <w:t>山下的罗洲坝。</w:t>
        <w:br/>
        <w:br/>
        <w:br/>
        <w:t>下面的芙蓉江。芙蓉江也是一个景区，从上图中可以看到芙蓉江水宛如一块碧玉，从芙蓉洞入口那里可以下到江边乘船游览，不过当时景区在提升改造没有开放。所以芙蓉洞可以多游览一会儿了。 出了索道站后右转一段路就到了洞口。</w:t>
        <w:br/>
        <w:br/>
        <w:br/>
        <w:t>芙蓉洞口。 下面是洞内一些景点。</w:t>
        <w:br/>
        <w:br/>
        <w:br/>
        <w:t>祥瑞迎宾。</w:t>
        <w:br/>
        <w:br/>
        <w:br/>
        <w:t>松柏会仙。</w:t>
        <w:br/>
        <w:br/>
        <w:br/>
        <w:t>锦绣山河。</w:t>
        <w:br/>
        <w:br/>
        <w:br/>
        <w:t>葡萄园。</w:t>
        <w:br/>
        <w:br/>
        <w:br/>
        <w:t>一夫当关。</w:t>
        <w:br/>
        <w:br/>
        <w:br/>
        <w:t>洞内到处有仍在滴着水的钟乳石，说明这些钟乳石仍在发育，也有一些已经因为重力作用损毁的。</w:t>
        <w:br/>
        <w:br/>
        <w:br/>
        <w:t>洞天银河。这个景观是一个人造景观，实际上是将星系影像投影在景区最大的一个洞穴顶部的。</w:t>
        <w:br/>
        <w:br/>
        <w:br/>
        <w:t>万箭挂壁。发育不久的钟乳石+晶花。</w:t>
        <w:br/>
        <w:br/>
        <w:br/>
        <w:t>玉龙柱。</w:t>
        <w:br/>
        <w:br/>
        <w:br/>
        <w:t>巨幕飞瀑。洞内最为壮观的一处钟乳石。洞内五绝之一。两座瀑幕之间的堆积物隐约有人形模样。</w:t>
        <w:br/>
        <w:br/>
        <w:br/>
        <w:t>生命之源。你懂的。洞内五绝之二。</w:t>
        <w:br/>
        <w:br/>
        <w:br/>
        <w:t>洞内湿度很高，本来就局部对焦不好的相机更模糊了……</w:t>
        <w:br/>
        <w:br/>
        <w:br/>
        <w:t>大小雁塔。</w:t>
        <w:br/>
        <w:br/>
        <w:br/>
        <w:t>又一处溶厅。</w:t>
        <w:br/>
        <w:br/>
        <w:br/>
        <w:t>擎天玉柱。</w:t>
        <w:br/>
        <w:br/>
        <w:br/>
        <w:t>贵妃沐浴。</w:t>
        <w:br/>
        <w:br/>
        <w:br/>
        <w:t>珊瑚瑶池。洞内五绝之三。水中可不是浮萍，是状似珊瑚的堆积物。</w:t>
        <w:br/>
        <w:br/>
        <w:br/>
        <w:t>一指佛光。</w:t>
        <w:br/>
        <w:br/>
        <w:br/>
        <w:t>火箭待发。</w:t>
        <w:br/>
        <w:br/>
        <w:br/>
        <w:t>金銮宝殿。</w:t>
        <w:br/>
        <w:t>不知道什么原因，洞内还是有部分景点没有开放，比如洞内五绝中的犬牙晶花和石花之王并没有看到。而芙蓉洞现有开放的部分仅占其总量的三分之一，但愿有更多的景点向游客们开放。此外以上的照片都是在景观灯光渲染下的景色，真正的钟乳石都是灰白色，在自然光下只有壮观，可没有这么绚丽了。</w:t>
        <w:br/>
        <w:br/>
        <w:br/>
        <w:t>出口。人工开凿的。据查资料天然出口似乎并未找到，也许没有或者出口很小。 出洞后返回游客中心本想步行，但经过权衡还是放弃了，索道票是往返的，所以还是坐索道回去了。</w:t>
        <w:br/>
        <w:br/>
        <w:br/>
        <w:t>轿厢下方的步道。</w:t>
        <w:br/>
        <w:br/>
        <w:br/>
        <w:t>索道的轿厢。</w:t>
        <w:br/>
        <w:t>返回游客中心大概10点半，相比芙蓉洞游览的原计划延误了一个小时，但是原计划芙蓉江周边的游览因为也没有什么可以游玩的（如果芙蓉江景区开放的话应该可以在江上坐船感受一下吧）。等待了一会儿有一批上来的游客，乘坐他们来时的中巴车返回江口镇的发车点后很快就有回武隆的公交发车。</w:t>
        <w:br/>
        <w:t>回到武隆县城正好中午不到12点，在宾馆对面的一家小饭馆吃了午饭，要了一碗当地特色“豆花饭”尝尝。</w:t>
        <w:br/>
        <w:br/>
        <w:br/>
        <w:t>豆花饭。将豆花在小料中沾后就着米饭吃。</w:t>
        <w:br/>
        <w:t>午饭后回到宾馆取了背包后步行到武隆火车站，步行大概需要20分钟左右。武隆车站的取票口在室外，受天气影响比较严重。我购买的是当天中午1点08的K202次，本来还有一趟在我们前面的结果晚点一小时，当时是取票检票安检进站后才看到大屏幕上的提示和广播，还以为我这趟也要晚点，又出站问了一下，工作人员说我这趟没有通告应该正点到站。</w:t>
        <w:br/>
        <w:t>武隆火车站是一个年代比较久远的车站，候车室也没有空调，晚点的那趟车的乘客与我这趟车的乘客都拥挤在检票口。最终我这趟车才提前五分钟检票，不过好在这次比较幸运，按计划坐上了火车。</w:t>
        <w:br/>
        <w:t>在火车上休息了一下，下午不到4点到达了重庆北站，普通列车从南广场出站，我购买的是不到5点的D2373动车，要去北广场进站，又再一次体验了重庆北站令人费解的南北广场不通的糟糕体验，乘坐公交去到北广场取了拉杆箱后离开了重庆。重庆这一站不管是市区还是周边游都错过了一些景点，有机会一定要再去一次。</w:t>
        <w:br/>
        <w:t>D2373次动车停靠在成都东站，下车后乘坐地铁2号线到“中医大省医院”站下车，出发前预定了如家的成都中医药大学地铁站店的房间。出了地铁站外面还在下大雨，从到了成都开始，就时不时的下雨了，不像之前每天都是大晴天。还好带了雨伞，等雨稍小后步行到了酒店（大概五分钟）。今晚也没有安排自由活动，明天的车票已经预定好了，所以收拾了一下行李就休息了。</w:t>
        <w:br/>
        <w:br/>
        <w:br/>
        <w:br/>
        <w:t>DAY11 都江堰、青城山</w:t>
        <w:br/>
        <w:br/>
        <w:br/>
        <w:t>今天规划的景点是：都江堰→青城山→春熙路。（从成都茶店子客运站坐汽车去都江堰，从都江堰坐公交去青城山，从青城山做快铁到成都犀浦，坐地铁去春熙路）</w:t>
        <w:br/>
        <w:t>成都这家如家没有自属餐厅，所以在这家酒店入住时选择的是地铁站旁的一个德克士（温哥华广场店）。</w:t>
        <w:br/>
        <w:t>因为出发前已经购买好了今天8点40由茶店子车站往都江堰景区的车票，所以起得早一些（6点半），洗漱后在德克士吃了早餐后乘坐地铁2号线由中医大省医院站至“茶店子客运站”站下车。从D口出站后左转就是游客集散中心，在大厅自助取票后检票进站，在发车口有专人安排候车，稍等了一会儿大巴车就过来发车了。上车后司机就要把车票收了，虽然我不报销但是这点似乎不妥，于是提前将车票照下来，请各位看官参考。</w:t>
        <w:br/>
        <w:br/>
        <w:br/>
        <w:t>成都茶店子车站到都江堰景区车票。上面可以看到购票网站网站、APP应用、微信号等信息。</w:t>
        <w:br/>
        <w:t>车程要一个半小时左右，中间路上就时不时的在下雨，还好带了雨具，在车上也最终预定了终点站峨眉山的酒店。车最终停在了玉垒阁进出口（西北门，虽然牌楼上写着“玉垒山”，但是景区各个导览图上的“玉垒山进出口”都在南边）。</w:t>
        <w:br/>
        <w:br/>
        <w:br/>
        <w:t>玉垒山进出口（西北门）。在上图右侧这里取了之前网上的预订门票（都江堰青城山联票，176元）。</w:t>
        <w:br/>
        <w:t>因为刚进景区的时候雨比较大，所以在进门右侧的休息区等了一会儿，雨稍小后出发，先是往左手一侧的玉垒阁走了一段，因为这里有个“步云廊”观光电梯是收费的。</w:t>
        <w:br/>
        <w:br/>
        <w:br/>
        <w:t>从这里上去直接到玉垒阁，只不过收费。所以从这里旁边一条小路下山，中间经过了傅仇墓，这时看地图觉得我原计划是想从最北边的秦堰楼进景区然后从南门出的，所以返回了玉垒山进出口后，从躲雨的地方选择另外一条通往老君殿的路，十几分钟后就可以到达秦堰楼。</w:t>
        <w:br/>
        <w:br/>
        <w:br/>
        <w:t>上图实际是上南下北的。</w:t>
        <w:br/>
        <w:br/>
        <w:br/>
        <w:t>秦堰楼俯瞰都江堰，下方是二王庙，左上方雾中的是玉垒阁。秦堰楼顶部有直播中国的摄像头，出发前就多次在直播中看到过这个镜头了。（这里推荐看官们有网络机顶盒的可以安装沙发管家和HDP，通过下载和导入直播中国的信号源可以实现在家观看国内一些著名景点的实时画面）</w:t>
        <w:br/>
        <w:br/>
        <w:br/>
        <w:t>秦堰楼俯瞰鱼嘴。 从秦堰楼返回一段后路口可以左转，由后门穿过二王庙后可以下到松茂古道。</w:t>
        <w:br/>
        <w:br/>
        <w:br/>
        <w:t>二王庙。 下到松茂古道后右转远远就可以看到安澜桥了。</w:t>
        <w:br/>
        <w:br/>
        <w:br/>
        <w:t>安澜索桥。第三张图远处山上就是秦堰楼。索桥只开放一半。</w:t>
        <w:br/>
        <w:t>索桥通过后右转就是都江堰鱼嘴了。</w:t>
        <w:br/>
        <w:br/>
        <w:br/>
        <w:t>鱼嘴，右下角。</w:t>
        <w:br/>
        <w:br/>
        <w:br/>
        <w:t>前大佬题字“都江堰”。</w:t>
        <w:br/>
        <w:t>接下来返回到松茂古道后右转，向南往玉垒关、西关方向走。</w:t>
        <w:br/>
        <w:br/>
        <w:br/>
        <w:t>西望长陪太守祠，东流不尽秦时水。赞扬李冰父子。</w:t>
        <w:br/>
        <w:br/>
        <w:br/>
        <w:t>松茂古道。</w:t>
        <w:br/>
        <w:br/>
        <w:br/>
        <w:t>玉垒关。杜甫在此有诗《登楼》云：花近高楼伤客心，万方多难此登临。锦江春色来天地，玉垒浮云变古今。北极朝庭终不改，西山盗寇莫相侵。可怜后主还祠庙，日暮聊为梁甫吟。</w:t>
        <w:br/>
        <w:br/>
        <w:br/>
        <w:t>玉垒关前回望鱼嘴。</w:t>
        <w:br/>
        <w:br/>
        <w:br/>
        <w:t>西关。 从西关这里可以上到玉垒阁。也就是上图左侧的城墙这里。</w:t>
        <w:br/>
        <w:br/>
        <w:br/>
        <w:t>玉垒阁。</w:t>
        <w:br/>
        <w:br/>
        <w:br/>
        <w:t>玉垒阁下李冰父子像。</w:t>
        <w:br/>
        <w:t>从玉垒阁返回到西关后从右手的一条登山路（高德地图可见，百度地图不可见）下去后有一个进出口，出去后直接就可以到西街。因为离堆公园也是都江堰景区的一部分，之前也是计划两个景点都去的，这时不到下午1点。在西街走了一段后看到离江边（岷江）很近，右转进入了宝瓶巷。</w:t>
        <w:br/>
        <w:br/>
        <w:br/>
        <w:t>宝瓶巷旁建筑上的历史画，由部分实物和老照片构成，给人很真实的感觉。 走到尽头右手边就可以看到南桥了。</w:t>
        <w:br/>
        <w:br/>
        <w:br/>
        <w:t>南桥。汶川大地震后于2009年重建。</w:t>
        <w:br/>
        <w:t>过了南桥前行一段右手边就是离堆公园，但是景区进出口上并不是离堆公园，也是“都江堰”。</w:t>
        <w:br/>
        <w:br/>
        <w:br/>
        <w:t>都江堰景区离堆公园进出口。因为从玉垒关那边也是可以到这里的（从安澜索桥那里过河后不返回松茂古道），所以如果从那边出来再从这里进，需要向景区工作人员出示当天的门票和之前在玉垒关那边的照片就可以进入了。</w:t>
        <w:br/>
        <w:br/>
        <w:br/>
        <w:t>都江堰景区石刻碑。这里又是一堆游客抢着合影，在我的要求下找了个间隙让蜂拥而上的游客们等了一下拍了这张。</w:t>
        <w:br/>
        <w:t>离堆公园并不大，进来也主要是看一下宝瓶口，因此就沿着入口这条路一直向前。</w:t>
        <w:br/>
        <w:br/>
        <w:br/>
        <w:t>卧铁。</w:t>
        <w:br/>
        <w:br/>
        <w:br/>
        <w:t>根雕。栩栩如生，似乎就是用原地枯死的树木雕刻而成的。</w:t>
        <w:br/>
        <w:br/>
        <w:br/>
        <w:t>张松银杏。新三国演义（陈建斌版）中的张松还是由一位天津演员（刘亚津）扮演的。距今已有1700多年的历史，该树仅在2000年结过一次果。</w:t>
        <w:br/>
        <w:br/>
        <w:br/>
        <w:t>过了伏龙观，就是宝瓶口了。</w:t>
        <w:br/>
        <w:br/>
        <w:br/>
        <w:t>离堆石碑。</w:t>
        <w:br/>
        <w:br/>
        <w:br/>
        <w:t>宝瓶口。左侧是飞沙堰。</w:t>
        <w:br/>
        <w:t>从离堆公园出来大概是下午1点半，相比原计划延误大约半小时。因为都江堰景区比较大，其中又包含多个片区，综合来看比较合理的线路是：从离堆公园进出口→宝瓶口→鱼嘴→安澜桥→秦堰楼→二王庙→松茂古道→玉垒关→西关后→玉垒阁，返回西关后出西街进出口，之后可以在西街品尝特色饮食后过南桥返回离堆公园进出口这条。（玉垒山公园部分没有什么太好的景点可以不去节省时间）</w:t>
        <w:br/>
        <w:t>从离堆公园出来后右转广场前的马路边有公交站（“离堆公园”站），在这里乘坐都江堰101路公交车（票价2元）到终点站“青城山景区”站下车。因为车程要一个多小时，所以如果候车人比较多的话最好是等下一辆，否则要站一路了。</w:t>
        <w:br/>
        <w:t>青城山在当地讲分为前山和后山，通常所说的青城山都是前山，后山相较前山面积更大一些，没有道教色彩，以当地风俗特色为主，比如泰安古镇。至于自然景观，仁者见仁，不过一般佛教道教的寺庙道观都是建在风景更为优美的地方。</w:t>
        <w:br/>
        <w:t>大概下午2点40分左右公交车到达青城山，终点站就在青城山停车场内，下车后在停车场内先看到了前一段时间微博上闹得挺火的“采药超人”。</w:t>
        <w:br/>
        <w:br/>
        <w:br/>
        <w:t>实际上应该是“大道无为”。主要是字序是从左至右的，再加上是篆体，不易辨认，让人误解。公交站在这块碑的左侧。</w:t>
        <w:br/>
        <w:br/>
        <w:br/>
        <w:t>背面是“上善若水”，因为青城山是道教名山。从上面的痕迹看应该遭到过损坏，之后又重新粘和起来。</w:t>
        <w:br/>
        <w:t>这个时候下午将近3点，为了节约时间，乘坐了景区的观光电瓶车，从停车场这里开到山门（票价10元）。</w:t>
        <w:br/>
        <w:br/>
        <w:br/>
        <w:t>“西蜀第一山” 山亭。</w:t>
        <w:br/>
        <w:br/>
        <w:br/>
        <w:t>观光车停车点右手有一座“建福宫”，一看这名字就是道家的。</w:t>
        <w:br/>
        <w:br/>
        <w:br/>
        <w:t>山门（景区进出口）旁的“问仙桥”，大概是“问道桥”不好听？</w:t>
        <w:br/>
        <w:br/>
        <w:br/>
        <w:t>青城山山门，一般都从这个口进。</w:t>
        <w:br/>
        <w:br/>
        <w:br/>
        <w:t>天然阁。青城山有一百多座亭阁，大多是取材于山中林木且大部分以树木为依，天然阁中供游人休息的凳子都是树根，体现了道家“天人合一”、“道法自然”的理念。天然阁也是上山下山的路交汇的地方。</w:t>
        <w:br/>
        <w:br/>
        <w:br/>
        <w:t>药王殿。</w:t>
        <w:br/>
        <w:br/>
        <w:br/>
        <w:t>全真观。</w:t>
        <w:br/>
        <w:br/>
        <w:br/>
        <w:t>从全真观侧面可以继续上山。</w:t>
        <w:br/>
        <w:br/>
        <w:br/>
        <w:t>全真观一处平台可以观山景。</w:t>
        <w:br/>
        <w:br/>
        <w:br/>
        <w:t>青城山岩壁题刻“天然圣迹”。</w:t>
        <w:br/>
        <w:br/>
        <w:br/>
        <w:t>“天下第五名山”。之所以称为“第五”不是因为山，而是因为青城山在道教的十大洞天中排名第五。（第一王屋山洞，第二委羽山洞，第三西城山洞，第四西玄山洞，第五青城山洞，第六赤城山洞，第七罗浮山洞，第八句曲山洞，第九林屋山洞，第十括苍山洞。）</w:t>
        <w:br/>
        <w:br/>
        <w:br/>
        <w:t>青城山不大，也不高，很快就能到达山顶。</w:t>
        <w:br/>
        <w:br/>
        <w:br/>
        <w:t>观日亭。青城山上山的路有两处岔路，一个在山阴亭，这里建议走右面，可途径遇仙亭、全真观，一个在五洞天，这里建议走左面，可途径天师洞、卧云亭、九倒拐。</w:t>
        <w:br/>
        <w:br/>
        <w:br/>
        <w:t>上清宫。一开始走过了，没有上到最高处老君阁。</w:t>
        <w:br/>
        <w:br/>
        <w:br/>
        <w:t>青城山最高峰上的老君阁。之前提到青城山并不大，从上清宫也有从圣灯亭返回老君阁的路。到老君阁恰好是下午5点，原计划是下午4点半到山下，这样看大概延误1小时左右。而之前12306APP预定了不到6点的城际列车，再加上从景区到青城山快铁站的时间，估计不够，原想改签，但是山上的4G信号不好，网速太慢，只好先下山。</w:t>
        <w:br/>
        <w:t>从老君阁下山这条路就没有太多景点了，走得也很快，在慈云阁有下山索道，本来想坐索道节省时间，但是因为周末游客较多，排队的人很多，所以选择步行下山。中间经过月湖。出了山门也想过仍然坐观光电瓶车返回公交站，但同样排队人很多，所以步行到了停车场。</w:t>
        <w:br/>
        <w:t>之前来的时候就提到，公交站是和停车场在一起的，原本想坐上公交车看看改签晚一点的快铁城际，但正好看到一位大姐在喊最后一班回成都的车，一看是大巴车，问了一下回成都停在哪里，答复是茶店子。那正好，看来茶店子客运站也有往返青城山的大巴车。于是选择乘坐大巴车回成都（票价18元），在车上把快铁城际的票退了。</w:t>
        <w:br/>
        <w:t>到达茶店子大概是晚上7点半了，在车站旁的德克士（茶店子餐厅店）吃了晚餐休息了一下，在旁边的一家连锁超市进行了补给，然后乘坐地铁2号线从茶店子直接到达春熙路（票价4元）。春熙路并不长，实际上春熙路周边形成了一个以春熙路为中心的商业圈，统称为春熙路。</w:t>
        <w:br/>
        <w:br/>
        <w:br/>
        <w:t>这张照片也等了很久，几个带着孩子的中年妇女任由孩子们在玩时钟下面的铃铛。</w:t>
        <w:br/>
        <w:br/>
        <w:br/>
        <w:t>春熙路靠近蜀都大道一侧的地标。这时大概晚上9点，相比计划延误半小时。</w:t>
        <w:br/>
        <w:t>因为还想着能把我的战机修好，所以在春熙路上有一家三星问了一下只维修手机，然后从上图最后一张这里找了一辆单车通过百度地图找了一下附近的三星店，不过有的已经不是三星店了，有的因为太晚已经关门了。</w:t>
        <w:br/>
        <w:br/>
        <w:br/>
        <w:t>中间路过了春熙坊美食街。对美食感兴趣的看官们可以选择在这里吃点宵夜，就在春熙路出来蜀都大道左转马路右手这一侧。上图左侧的“陈麻婆豆腐”似乎就颇有名气吧。</w:t>
        <w:br/>
        <w:br/>
        <w:br/>
        <w:t>美食街内的小巷分类。 看地图这里也距离天府广场不远（春熙路和天府广场地铁站相邻），所以干脆骑到了天府广场，虽然这是明天规划的景点，不过今晚反正也没有规划什么夜景，也可以来这里看看。</w:t>
        <w:br/>
        <w:br/>
        <w:br/>
        <w:t>已经下到地下一层。下去后乘坐地铁2号线返回中医大省医院站（票价2元），仅2站就到，可见规划路线的重要性。</w:t>
        <w:br/>
        <w:t>返回到酒店稍作整理就休息了。今天的行程没有太大的延误，规划的景点也都去到了，就是感觉都江堰之前的研究还不够，景区内的路线可以更合理一些。</w:t>
        <w:br/>
        <w:br/>
        <w:br/>
        <w:br/>
        <w:t>DAY12 成都-乐山</w:t>
        <w:br/>
        <w:br/>
        <w:br/>
        <w:t>今天规划的景点是：青羊宫→宽窄巷子→文殊院→天府广场→总府街、盐市口→武侯祠、锦里→杜甫草堂。</w:t>
        <w:br/>
        <w:t>经过多日的游玩，再加上后面还有更艰苦的行程，所以今天主要在成都市内一些景点游玩，计划是多休息起得晚一点（8点）。洗漱整理后将拉杆箱和双肩包寄存在酒店前台后仍然在附近的德克士吃早餐，然后选择一辆单车前往青羊宫，因为上述的景点路线都是经过规划的，青羊宫距离这个如家酒店很近，走着也可以过去。</w:t>
        <w:br/>
        <w:br/>
        <w:br/>
        <w:t>当时青羊宫门口正在修路，门票也很便宜，直接在景点购票（10元）。</w:t>
        <w:br/>
        <w:br/>
        <w:br/>
        <w:t>青羊宫导览图及简介。</w:t>
        <w:br/>
        <w:br/>
        <w:br/>
        <w:t>混元殿。</w:t>
        <w:br/>
        <w:br/>
        <w:br/>
        <w:t>八卦亭。</w:t>
        <w:br/>
        <w:br/>
        <w:br/>
        <w:t>三清殿。</w:t>
        <w:br/>
        <w:br/>
        <w:br/>
        <w:t>斗姆殿。</w:t>
        <w:br/>
        <w:br/>
        <w:br/>
        <w:t>玉皇殿。</w:t>
        <w:br/>
        <w:br/>
        <w:br/>
        <w:t>唐王殿。</w:t>
        <w:br/>
        <w:br/>
        <w:br/>
        <w:t>二仙殿。</w:t>
        <w:br/>
        <w:br/>
        <w:br/>
        <w:t>二仙庵。原为青羊宫花园，道教龙门派（丘处机创建）碧洞宗（陈清觉创建）祖庭。陈清觉在青城山重修损毁的道观后主持多年，之后在青羊宫继续修道，康熙四十一年被敕封为“碧洞真人”，该宗派由此诞生。</w:t>
        <w:br/>
        <w:br/>
        <w:br/>
        <w:t>灵祖殿。</w:t>
        <w:br/>
        <w:br/>
        <w:br/>
        <w:t>三清殿前的两只青羊。</w:t>
        <w:br/>
        <w:br/>
        <w:br/>
        <w:t>青羊宫内喝水的小猫。</w:t>
        <w:br/>
        <w:t>之前在地图上看青羊宫有多个进出口，但实际出口就在进口旁边，在观内也看到与旁边公园有大门相通，但并不开放。出了景区大概10点，相比计划延误1小时，此时仍选择之前那辆单车骑行，青羊宫距离宽窄巷子也不远。</w:t>
        <w:br/>
        <w:br/>
        <w:br/>
        <w:t>蜀都大道金河路上的宽窄巷子路标。从这里进去一段后右手就是宽窄巷子。根据之前的规划，从井巷子进，经窄巷子后由宽巷子出东侧的广场。</w:t>
        <w:br/>
        <w:br/>
        <w:br/>
        <w:t>羊子土坯。其土采自羊子山土台遗址，据推测是古蜀国的礼仪或祭祀建筑。</w:t>
        <w:br/>
        <w:br/>
        <w:br/>
        <w:t>汉砖。是真的汉砖，征集自民间后堆砌于此，贯穿整个井巷子。</w:t>
        <w:br/>
        <w:br/>
        <w:br/>
        <w:t>其它地段的汉砖。上2图第二张上方的砖上还有车马图案。</w:t>
        <w:br/>
        <w:br/>
        <w:br/>
        <w:t>秦代成都城制。</w:t>
        <w:br/>
        <w:br/>
        <w:br/>
        <w:t>井巷子，因为多是介绍成都古迹及风俗，所以游客比较少，由此可见我朝民众文化传承意识相当的淡薄！</w:t>
        <w:br/>
        <w:br/>
        <w:br/>
        <w:t>井巷子名称就源自此口古井，开凿于清康熙年间，辛亥革命后因此井而改名“井巷子”。</w:t>
        <w:br/>
        <w:br/>
        <w:br/>
        <w:t>明天启年间成都府制。明末张献忠建立大西政权并焚毁成都府，最近正在发掘张献忠江口沉银，清理出大批金银财宝。有些人读看三国演义，还在网上评论演义和史实的真伪，殊不知过往已经证明了许多野史、传说也是确有其事的，所谓“正史”只是统治阶级所需要的历史而已！</w:t>
        <w:br/>
        <w:br/>
        <w:br/>
        <w:t>民国宣统年间成都城制。</w:t>
        <w:br/>
        <w:br/>
        <w:br/>
        <w:t>屋檐一看就是近现代的建筑风格。</w:t>
        <w:br/>
        <w:br/>
        <w:br/>
        <w:t>皇城。明朝时期的蜀王府邸。</w:t>
        <w:br/>
        <w:br/>
        <w:br/>
        <w:t>城隍庙残砖。</w:t>
        <w:br/>
        <w:br/>
        <w:br/>
        <w:t>井巷子景观墙说明。可惜尽管是周末，但驻足观看的游客仍不多。</w:t>
        <w:br/>
        <w:br/>
        <w:br/>
        <w:t>井巷子尽头的“宽径”，可通往窄巷子。</w:t>
        <w:br/>
        <w:br/>
        <w:br/>
        <w:t>再看看一巷之隔的窄巷子里游人如织，但都是一帮无脑吃货！</w:t>
        <w:br/>
        <w:br/>
        <w:br/>
        <w:t>窄巷子尽头。</w:t>
        <w:br/>
        <w:br/>
        <w:br/>
        <w:t>宽巷子。</w:t>
        <w:br/>
        <w:br/>
        <w:br/>
        <w:t>宽居。</w:t>
        <w:br/>
        <w:br/>
        <w:br/>
        <w:t>德门仁里。题字的是流沙河，原名余勋坦，四川金堂人，生于成都。</w:t>
        <w:br/>
        <w:br/>
        <w:br/>
        <w:t>宽巷子饭店。</w:t>
        <w:br/>
        <w:br/>
        <w:br/>
        <w:t>宽巷子尽头，东广场，这时大概中午11点半，相比计划延误1个半小时，原计划在下一个景点文殊院附近午餐，但时间差不多了而且周边很多吃饭的地方所以选择这里吃午饭，这里右侧的天桥过去马路对面的一家“老号无名包子”（盖饭套餐15元，比较实惠）。吃完稍作休息，在旁边一家超市进行补给后看地图感觉下一景点文殊院也不是太远，如果按原计划选择公交车的话还要等，所以还是选择一辆共享单车骑行。大约半小时后到达，大部分单车都停在牌坊外。</w:t>
        <w:br/>
        <w:br/>
        <w:br/>
        <w:t>文殊院牌坊，文殊坊（背面书“德慧门”）。</w:t>
        <w:br/>
        <w:br/>
        <w:br/>
        <w:t>三大士殿。</w:t>
        <w:br/>
        <w:br/>
        <w:br/>
        <w:t>大雄宝殿。</w:t>
        <w:br/>
        <w:br/>
        <w:br/>
        <w:t>文殊阁。文殊院是国务院确立的全国汉语系佛教重点寺院之一，当时还遇到很多好像是来学习的，组团一大队人。</w:t>
        <w:br/>
        <w:br/>
        <w:br/>
        <w:t>学习团队。</w:t>
        <w:br/>
        <w:br/>
        <w:br/>
        <w:t>千佛塔。</w:t>
        <w:br/>
        <w:t>文殊院并不大，很快就可以游览完，此时大概下午1点。从文殊院出来可以骑行或步行到附近的文殊院地铁站，乘坐1号线，由文殊院至天府广场站。</w:t>
        <w:br/>
        <w:br/>
        <w:br/>
        <w:t>白天的天府广场，对面是四川科技馆和伟人像。</w:t>
        <w:br/>
        <w:br/>
        <w:br/>
        <w:t>广场旁刻在一截枯木上的“成都颂”，枯木放在树根上，难道枯木就是这个树根以前的树干吗？此时是中午1点半，从这附近找了一辆单车按照计划计划从广场前的人民东路，到总府路（就是昨晚春熙坊那里的十字路口）后再从北新街右转到东大街上东大街段（现已更名为“东大街城守东大街段”）再右转到大业路（现已更名为“顺城大街”），这样绕了一圈（其实也是昨晚春熙路商圈的一部分，主要是购物没什么好看的）后，在大业路上有一个“盐市口”公交站，在这里乘坐1路公交车前往武侯祠。</w:t>
        <w:br/>
        <w:t>这段路比较长，但是乘客并不多，尽管是周日但还有很多座位，可以在车上休息一下。大概一个小时后，下午2点半的样子就到了武侯祠（“武侯祠”站下车），下车后在取票点取了网络订票后，从西侧的牌坊门进入。</w:t>
        <w:br/>
        <w:br/>
        <w:br/>
        <w:t>武侯祠景区导览图（含刘湘墓园、锦里）。导览图又是被游客们磨损的很严重，我朝民众们什么时候才能有点素质呢！</w:t>
        <w:br/>
        <w:br/>
        <w:br/>
        <w:t>牌坊门。</w:t>
        <w:br/>
        <w:br/>
        <w:br/>
        <w:t>这里进来先是刘湘墓。刘湘，又名元勋，字甫澄，四川成都大邑人，民国时期四川军阀，主张抗日。所以这里其实并没有太有意义的景点。建议各位看官直接从文物区大门直接进入。</w:t>
        <w:br/>
        <w:t>刘湘墓园尽头就可以到锦里的部分商铺了。</w:t>
        <w:br/>
        <w:br/>
        <w:br/>
        <w:t>锦里内的阿斗井。又有游客坐在围栏上休息妨碍他人留影。</w:t>
        <w:br/>
        <w:br/>
        <w:br/>
        <w:t>福寿巷。</w:t>
        <w:br/>
        <w:br/>
        <w:br/>
        <w:t>万里子桥。</w:t>
        <w:br/>
        <w:t>因为锦里也是主要以商铺为主，最热闹应该是晚上，我对购物美食又不感兴趣，所以从这里直接进了武侯祠的北门。</w:t>
        <w:br/>
        <w:br/>
        <w:br/>
        <w:t>先是三义庙，刘关张三兄弟结义为主。前面还有一处“桃园”，有这三位在，桃园似乎是必须的，在荆州关羽祠内也有桃园。</w:t>
        <w:br/>
        <w:br/>
        <w:br/>
        <w:t>核心景区了。</w:t>
        <w:br/>
        <w:br/>
        <w:br/>
        <w:t>汉宫残柱，历史遗迹。</w:t>
        <w:br/>
        <w:br/>
        <w:br/>
        <w:t>汉代石像。</w:t>
        <w:br/>
        <w:br/>
        <w:br/>
        <w:t>然后是刘备的惠陵。</w:t>
        <w:br/>
        <w:br/>
        <w:br/>
        <w:t>陵碑。</w:t>
        <w:br/>
        <w:br/>
        <w:br/>
        <w:t>成都附近崖墓中用整块石料雕凿成的石棺。</w:t>
        <w:br/>
        <w:br/>
        <w:br/>
        <w:t>前出师表，既然是武侯祠，这是必须的。</w:t>
        <w:br/>
        <w:br/>
        <w:br/>
        <w:t>当然还有后出师表。</w:t>
        <w:br/>
        <w:t>下午3点半左右出了武侯祠，相比原计划延误半小时。如果是喜欢购物（买手办礼）和品尝当地美食的看官们，可以从武侯祠正门进入后从北门出，然后右转逛锦里后可以返回到武侯祠大街，就是公交站下车的那条路。我出景区后返回来时的公交站，仍在这里乘坐82路公交车前往今天的最后一个景点“杜甫草堂”。（武侯祠站至杜甫草堂站）</w:t>
        <w:br/>
        <w:t>公交车半小时后到达了杜甫草堂站，下车后马路对面就是。在入口右边的游客中心取票后进入景区。</w:t>
        <w:br/>
        <w:br/>
        <w:br/>
        <w:t>景区进出口，北门。</w:t>
        <w:br/>
        <w:br/>
        <w:br/>
        <w:t>进门后前行一段后很快就能看到草堂。</w:t>
        <w:br/>
        <w:br/>
        <w:br/>
        <w:t>草堂内。当然这都是复原而已。</w:t>
        <w:br/>
        <w:br/>
        <w:br/>
        <w:t>当然杜甫并不是独居于此，当时周围也有一些邻居，不过环境是相当幽静。</w:t>
        <w:br/>
        <w:br/>
        <w:br/>
        <w:t>少陵草堂碑亭。亭内“少陵草堂”为清雍正弟果亲王允礼所书。“少陵”为汉宣帝许皇后陵寝，汉宣帝陵为“杜陵”，都在长安（即西安），杜甫曾居其附近，因此以地名为号。</w:t>
        <w:br/>
        <w:br/>
        <w:br/>
        <w:t>工部祠。杜甫曾任“检校工部员外郎”。</w:t>
        <w:br/>
        <w:br/>
        <w:br/>
        <w:t>柴门。左右写有“万丈光芒信有文章惊海内，千年艳慕犹劳车马驻江干”。不过总觉得这幅对不太严谨。</w:t>
        <w:br/>
        <w:br/>
        <w:br/>
        <w:t>大廨（xiè）内的杜甫铜像。后方廊柱上的对“杜陵落笔伤豺虎，爱国孤悰薄斗牛”是叶剑英所作。</w:t>
        <w:br/>
        <w:br/>
        <w:br/>
        <w:t>景区南门。</w:t>
        <w:br/>
        <w:br/>
        <w:br/>
        <w:t>诗史堂。杜甫有“诗史”之誉。</w:t>
        <w:br/>
        <w:br/>
        <w:br/>
        <w:t>浣花祠。纪念唐代川西节度使崔宁妻妾任氏（护国有功，被封为“冀国夫人”，据说从小生活在草堂内的浣花溪旁，可以说也是杜甫的邻居了，其人事在岑参诗中有记载）修建的祠堂。</w:t>
        <w:br/>
        <w:br/>
        <w:br/>
        <w:t>影壁。</w:t>
        <w:br/>
        <w:br/>
        <w:br/>
        <w:t>唐代遗址。</w:t>
        <w:br/>
        <w:t>景区也不是很大，仍从北门出景区，这时大概下午4点40分，与原计划相比延误10分钟，基本上没有差别了。原计划是不行去到地铁4号线的草堂北路站然后回去酒店的，现在有了共享单车很方便了，于是在景区门口选择一辆单车骑回了酒店。在酒店大堂内将行李整理后把拉杆箱仍然寄存在酒店约定8月1号来取（酒店会给你行李牌，只要是住过的宾客免费寄存），下午5点左右从酒店出发，步行到成都中医药大学站乘坐地铁2号线至成都东客站站（车程半小时，票价3元）后进站候车。</w:t>
        <w:br/>
        <w:t>出发之前已经预定好当天下午6点40分左右的C6313，这时还有1小时时间，所以在候车大厅二楼的李先生吃了晚餐，之后检票上车，列车准点在晚上8点左右到达。出站后往右手方向走一段后可以看到公交站，可以选择1路公交车到“北门桥”站下车。这里我不知道为什么之前做行程时还考虑了22路，当时这辆公交车先来了所以就上去了，在青果山路口下车后地图一看距离还有一段，还好没有拉杆箱，就走过去了，不过之前查询是2元车票实际只需要1元，不知道1路车是否同样票价。</w:t>
        <w:br/>
        <w:t>办理入住后一开始我预定的房间好像类型不对，里面的电视都是老式的大块头，窗户对面好像是一家倒闭的工厂宿舍的样子黑漆漆的，比较适合拍国产恐怖片，最后跟前台商量了调换了一个房间好多了。稍作整理后在酒店楼下对面的小卖部买了一些明天行程的饮食后回酒店休息，整理衣物时发现多带了几件，为了减重节省体力，用快递100APP和乐山当地一个快递员联系将这些衣物放在酒店前台，由他第二天取走发出（快递费也一同交给酒店服务员）。</w:t>
        <w:br/>
        <w:br/>
        <w:br/>
        <w:br/>
        <w:t>DAY13 乐山-峨眉山</w:t>
        <w:br/>
        <w:br/>
        <w:br/>
        <w:t>今天规划的景点是：乐山大佛→峨眉山（至雷洞坪）。</w:t>
        <w:br/>
        <w:t>早晨7点起来骑了一辆共享单车去附近1公里处的公交站“泌水院”，在公交站旁卖了早点后正好来了一辆13路公交车（这里注意从酒店过来后要在马路对面，也就是往酒店方向的一侧乘坐公交），于是乘坐13路公交前往，乘坐3路也可以，在“乐山大佛”站下车。这里需要注意，如果是网络订票，取票点在“嘉定坊”站，这里距离乐山大佛还有2站，如果旺季人多可以考虑到这里，淡季还是去景区门口购票更好一些，我之前也是在网络购票，到了景区没有取票点，然后游客不多，所以选择推掉网络订票后在景区门口购票进入。这时大概早晨8点左右，可能相对淡季再加上我来的太早景区门口对面的一些小商铺还没有开，等我出来的时候看到很多商铺都是可以寄存行李的，因为当天下午计划还要上峨眉，所以虽然只有一个双肩包，但是也还比较重的，如果景区外有寄存行李的可以把较重的存放在那里，看官们可酌情而定。</w:t>
        <w:br/>
        <w:br/>
        <w:br/>
        <w:t>景区大门。</w:t>
        <w:br/>
        <w:t>景区虽说不大，但是在一个小山头上，所以如果行李较重的话上下还是比较累也比较耗时的。</w:t>
        <w:br/>
        <w:br/>
        <w:br/>
        <w:t>进去一小段路就看到一个“佛”字，在这里右转先去大佛。</w:t>
        <w:br/>
        <w:br/>
        <w:br/>
        <w:t>刚走没多远就能看到这幅“回头是岸”，大部分乐山大佛游记都会提到这幅字，但是没有人提到由何人所题。</w:t>
        <w:br/>
        <w:t>只是题这幅字的“长白觉罗戊慧”查了很多资料也没有结果，“戊慧”是题字人的名还是佛教用语？如果是人名，查不到他的任何资料。</w:t>
        <w:br/>
        <w:br/>
        <w:br/>
        <w:t>这幅“阿弥陀佛”也是很多游记中会提到的，通常会跟之前的“回头是岸”一同提到。</w:t>
        <w:br/>
        <w:t>路上还会经过龙湫虎穴，如果有导游的话一般会建议你不要对它们照相，特别是虎穴那里。有讲究的看官们可以注意一下。</w:t>
        <w:br/>
        <w:br/>
        <w:br/>
        <w:t>龙湫虎穴及其简介。</w:t>
        <w:br/>
        <w:br/>
        <w:br/>
        <w:t>其它的一些题刻和景点。</w:t>
        <w:br/>
        <w:t>紧接着会再经过一道山门，然后就会到达凌云寺。</w:t>
        <w:br/>
        <w:br/>
        <w:br/>
        <w:t>上图凌云寺照片的右侧就是大佛头部。</w:t>
        <w:br/>
        <w:br/>
        <w:br/>
        <w:t>从上图可以看出从佛头后脑部可以到达另一侧，由于当时比较兴奋，并没有注意到有路，所以没有过去拍照，在那里可以俯拍到马上将要下去的九曲栈道。</w:t>
        <w:br/>
        <w:br/>
        <w:br/>
        <w:t>乐山大佛及部分景点简介。</w:t>
        <w:br/>
        <w:br/>
        <w:br/>
        <w:t>开始下栈道了。</w:t>
        <w:br/>
        <w:br/>
        <w:br/>
        <w:t>下到胸口位置，那里有一处与周边岩石颜色不同的地方，官方宣称是“藏脏（zàng）洞”（代表佛祖的五脏六腑，是“脏器”的“脏”，所以是四声），在里面发现的是一些修建时的铅皮和砖块。正常情况下藏脏洞应该是放“五谷五金”（“五谷”指常说的粟、豆、麻、麦、稻，“五金”为金、银、铜、铁、锡）或者仿制五脏六腑的器皿以及经书帛卷代表五脏，但是虔诚的信徒会在他们膜拜的偶像当中藏一些污秽的东西来代替吗？而且乐山大佛的体量这么大，不应该只有洞口这个宽1米，高3米的浅穴，我认为一是里面最初肯定是藏有宝物的，二是洞口进去以后应该会有一个更大的空间。目前可以查到的资料显示封口的是一座重修天宁阁（大佛在唐宋两代均有阁楼罩在大佛外围以防止大佛被风雨侵蚀，唐代名为“大像阁”，宋代改为“天宁阁”）的残碑，说明在大佛建造后这个藏脏洞一定被人打开过。且文革后大佛也经过修缮，当时该洞也被打开过。另外，从洞口旁不对称的孔洞也可以猜测到应该是有人刻意的要去到洞口的位置（如果是修建阁楼应该是左右对称的孔洞）。</w:t>
        <w:br/>
        <w:t>九曲栈道左侧是大佛，右侧则有一些佛龛和佛像，大部分因为年代久远而风化严重，也有一些能看出来人为破坏的痕迹。</w:t>
        <w:br/>
        <w:br/>
        <w:br/>
        <w:t>上图的佛像佛头应该是被人撬走了。</w:t>
        <w:br/>
        <w:br/>
        <w:br/>
        <w:t>上图佛龛中的佛像风化非常严重，几乎只有轮廓了。</w:t>
        <w:br/>
        <w:br/>
        <w:br/>
        <w:t>从九曲栈道望下去的江水、游船和大佛脚部及游人。</w:t>
        <w:br/>
        <w:t>此时向下望去，可以看到远处的三江汇流，同时江中也有游船，有些游客是从北侧的两个码头（斜对岸也有）乘船过来的，从江中观看大佛显得更有整体性，比如大佛两侧还有两个大的佛龛，这个只有在江中才能看到。我觉得可以将大佛下的平台在扩建一些，是指可以延伸到江中一段距离，可以方便购买景区门票从大门进入的游客更完整的观赏这尊巨制。同时在大佛右侧，还有一座镶嵌在崖壁内的石碑，其上有关于大佛修建的记载。</w:t>
        <w:br/>
        <w:br/>
        <w:br/>
        <w:t>九曲栈道对面的岩壁也布满了许多佛龛、佛像，有的连佛龛都快被风化殆尽了。</w:t>
        <w:br/>
        <w:br/>
        <w:br/>
        <w:t>终于下到底部平台了，仰望大佛敬仰之心油然而生。同时也可以看到大佛右膝经过较大的修补。右腿也有部分有砖砌的痕迹，应该在开凿时用到了爆破技术（这么大的石方量不可能完全由开凿完成），有些地方控制不到位爆破过量然后用砖修补。</w:t>
        <w:br/>
        <w:br/>
        <w:br/>
        <w:t>再回头看九曲栈道。</w:t>
        <w:br/>
        <w:br/>
        <w:br/>
        <w:t>整体再看大佛。</w:t>
        <w:br/>
        <w:br/>
        <w:br/>
        <w:t>从平台看对岸，右侧可以看到远处的码头，左侧则是冲积岛上的酒店，那里也有一些游客居住。</w:t>
        <w:br/>
        <w:br/>
        <w:br/>
        <w:t>从平台另一侧的出口穿过一段开凿的洞穴后要重新登上山头，大佛坐在的山名为“九顶山”，因有九座山峰得名。</w:t>
        <w:br/>
        <w:br/>
        <w:br/>
        <w:t>从石阶上来后到了一个平台，这里有几个路口，左侧可以通往山顶的一些景点，右侧去往碑林以及另一处景区“东方佛都”，佛都如果是信佛的看官们可以去看看，而且可以去乌尤寺。普通游客就不建议去了，一是因为是人造的佛教景点，二是节省时间，当然如果是专门去乐山旅游的可以考虑。</w:t>
        <w:br/>
        <w:br/>
        <w:br/>
        <w:t>三龟九顶城炮台（又名“黄莲台炮台”），宋朝遗迹，于1982年被当地一位业余爱好者发现，是宋元交战时期的建筑，周边据说还有一些城墙。到了这里就可以返回了，再往前就是“东方佛都”景区了。</w:t>
        <w:br/>
        <w:t>下面是景区内其他一些景点的照片。</w:t>
        <w:br/>
        <w:br/>
        <w:br/>
        <w:t>碑林。</w:t>
        <w:br/>
        <w:br/>
        <w:br/>
        <w:t>月榭。</w:t>
        <w:br/>
        <w:br/>
        <w:br/>
        <w:t>桂华寺石刻及浮阁碑文。桂华寺据查原址应该在乐山市内，题字的“何绍基”字子贞，号东洲，湖南人氏，晚清书法家、画家、诗人。而旁边的碑文当时没有仔细看，而通过这张照片也看不清（也有看不懂的），后经查应为“游偃山浮阁记”，是明代毛凤韶（字瑞成，湖北麻城人）所作，其内容在清代光绪年间龚传黻、刘铭簠所著的《乐山县志》中有记载，大概是其与友人同游八仙洞的过程与感想。</w:t>
        <w:br/>
        <w:br/>
        <w:br/>
        <w:t>《游偃山浮阁记》。</w:t>
        <w:br/>
        <w:br/>
        <w:br/>
        <w:t>香雪溪。</w:t>
        <w:br/>
        <w:br/>
        <w:br/>
        <w:t>海师洞。</w:t>
        <w:br/>
        <w:t>海通法师是乐山大佛的创建人，大佛共经历三任建造者，耗时九十余年完成。雕像下方的“自目可剜佛财难得”是有关于其修建大佛时的一个传说：据说在没有大佛时三江（岷江、青衣江、大渡河）汇流处水势湍急，常有船舶在此倾覆，据说是有龙虎盘踞于此（之前的龙湫虎穴出自于此），海通法师见此决定在此修建一座大佛以镇水势，他云游四方终于化施来一些钱财用以修建大佛，当地一财主听闻欲将这笔钱财据为己有，海通得知后自剜双目并说出了这句“自目可剜佛财难得”，于是财主知难而退。</w:t>
        <w:br/>
        <w:br/>
        <w:br/>
        <w:t>苏园。</w:t>
        <w:br/>
        <w:br/>
        <w:br/>
        <w:t>东坡楼。原是明末魏忠贤的祀祠，后改为东坡楼，牌匾为黄庭坚字迹。相关传说是苏东坡曾在此读书（苏东坡是附近眉山人，年少时也确曾在乐山读过书，但不一定是这里），龙王三太子经常从大佛脚下水中的一个洞穴上来听苏轼讲学。</w:t>
        <w:br/>
        <w:br/>
        <w:br/>
        <w:t>回到凌云寺。实际上我是从寺内出来后再回去的。</w:t>
        <w:br/>
        <w:t>这里经过事后总结，先给看官们推荐一下最佳线路（仅限大佛景区，不含东方佛都）：进景区大门看到“佛”字题刻后右转路过龙湫虎穴、一些题刻、载酒亭、凌云寺后下九曲栈道看大佛，上去后右转去下观音寺、三龟九顶城炮台遗址，从炮台返回后右转去碑林、佛国天堂，再去月榭、桂华寺（古八仙洞，内有石刻、碑文等）、香雪溪，从香雪溪去东坡楼、苏园，从苏园一个下坡台阶出去后右转去海师洞（从大佛后脑绕回凌云寺门口），再进凌云寺（大雄宝殿、藏经楼等建筑），从凌云寺穿过后左转去注易洞、集凤楼，从集凤楼右转去千峰洞、灵宝塔，从塔下右转去观钓亭后返回去沫若堂，之后经过一段没有什么景点的石阶路后回到“佛”字题刻，右转经过喜生弥勒洞后出景区东门。这样大的景点基本都去到了。（其中千峰洞、观钓亭我当时没有去到，看官们如果担心线路有误可以省去这两个景点）</w:t>
        <w:br/>
        <w:br/>
        <w:br/>
        <w:t>乐山大佛最佳游览线路图（原创自制）。</w:t>
        <w:br/>
        <w:br/>
        <w:br/>
        <w:t>注易洞。据传为明代嘉州（即乐山）人安佑（字于吉，弘治15年进士，曾任刑部主事）辟洞于此注解《易经》，上方“注易”牌匾为郭沫若手书。当中较高的碑文内容为“安佑注易处”。两侧对联内容为“非有非无太极图中藏本相，至虚至实鸿蒙窍里见真空”，这幅对与兰州金天观三清殿前的对联基本一致，但是后者多了一些内容，至于谁先谁后则不可考了。而安佑是明代“嘉定四谏”（敢于向皇帝直谏，以气节闻名）中安磐（字公石）的父亲，其余三位是谁呢？分别是徐文华、程启充、彭汝实。这里有一个前面桂华寺内《游偃山浮阁记》中曾经出现过的名字“彭汝实”。其实有时候通过研究历史或文物文献所查到的人物关系线索有时候是很有趣的。</w:t>
        <w:br/>
        <w:br/>
        <w:br/>
        <w:t>灵宝塔。</w:t>
        <w:br/>
        <w:br/>
        <w:br/>
        <w:t>沫若堂（郭沫若是乐山人）。不过其在历史上（虽然是近代人）的评价并不都是正面的，特别是最近一段时期，随着人们的认知和社会的包容度提高，对其人品提出了许多质疑，当然也不可否认其文化和学术水平。</w:t>
        <w:br/>
        <w:br/>
        <w:br/>
        <w:t>喜生池，喜生弥勒洞。</w:t>
        <w:br/>
        <w:t>从景区东门出来后大概上午10点半，仍返回来时的公交车站，乘坐13路前往肖坝旅游车站，车程不到1小时，到了公交站有点下雨，不过不大，肖坝车站在公交站斜对面，要往回走一段。购买了12点开往峨眉山的车票（到峨眉市区票价8元，到景区旅游中心近报国寺一侧的票价11元）。到达景区游客中心大概是中午12点半。</w:t>
        <w:br/>
        <w:br/>
        <w:br/>
        <w:t>先来看一下这个游客中心的班车信息。</w:t>
        <w:br/>
        <w:br/>
        <w:br/>
        <w:t>再看一下峨眉山景区图。出发前在地图上做的功课还不够细，如果当时能有这张图可能会更合理的安排，这个后面再说。</w:t>
        <w:br/>
        <w:t>从客运中心出来后沿着景区路向山上进发。先说一下路线：按照上面的景区图，做行程时规划的是从左侧的雷音寺一线，经华严寺、纯阳殿、圣水阁（神水通楚）、中峰寺、广福寺后转清音阁（双桥清音、分岔口），再经药王洞、洪椿坪、寿星桥、九十九道拐、仙峰寺、遇仙寺、九岭岗（分岔口）、洗象池（象池月夜）、白云寺、雷洞坪后住宿（之前在都江堰游览时已经预定了雷洞坪民生饭店的房间）。第二天早晨起来由雷洞坪经接引殿、太子坪登金顶观日出后，去千佛顶、万佛顶游览，之后返回金顶，再由另外一侧线路返回雷洞坪，退房休整后由九岭岗（分岔口）经华严顶、初殿、长老坪、息心所、万年寺（中转站、分岔口）后转由白龙洞、古德林至清音阁（分岔口），再从聚佛台、斗龙坝、中日诗碑亭一线经山水如画后至五显岗（中转站、分岔口），之后与上山路线重叠由五显岗至雷音寺、伏虎寺，在伏虎寺有公交站，从那里乘坐晚上8点半左右的峨眉5a或者12路去峨眉高铁站。或者行程比较紧、体力比较差的也可以从五显岗直接乘景区大巴到峨眉高铁站（单程票价应该是20元）。</w:t>
        <w:br/>
        <w:t>需要说明的是百度地图上的“峨眉山景区五显岗”标注位置是错误的。</w:t>
        <w:br/>
        <w:t>上面这个路线最后看来是不错的，只是时间上考虑的有些差太多，以往爬过的山都是一直向上，而峨眉是有上有下，中间的下就相当于把之前上的部分都抵消了，所以耗时是相当大，最后总结来看峨眉应该是完整的两天一晚才可以，体力差的看官们最好是选择三天两晚。当然结合经济上考虑，两晚的住宿点应该好好规划一下，而雷洞坪几乎是其中必须的一点。</w:t>
        <w:br/>
        <w:t>沿景区路行进不远就可以看到第一山亭了（“天下名山”的山门在客运中心之前，所以此次没有拍照）。</w:t>
        <w:br/>
        <w:br/>
        <w:br/>
        <w:t>第一山亭。</w:t>
        <w:br/>
        <w:br/>
        <w:br/>
        <w:t>峨眉山是普贤菩萨的道场，而普贤被称为“佛之长子”，左侧发黑的部分是峨眉山“古今导游图”，为铜质，高7.5米，宽8.5米，重约5吨，称“天下第一图”。</w:t>
        <w:br/>
        <w:br/>
        <w:br/>
        <w:t>从另一个角度再来看一下。</w:t>
        <w:br/>
        <w:t>在初登峨眉之时，先要经过“儒释道”三教合一的文化长廊。</w:t>
        <w:br/>
        <w:br/>
        <w:br/>
        <w:t>梦象受孕。</w:t>
        <w:br/>
        <w:br/>
        <w:br/>
        <w:t>佛祖训导。</w:t>
        <w:br/>
        <w:br/>
        <w:br/>
        <w:t>华严经。</w:t>
        <w:br/>
        <w:br/>
        <w:br/>
        <w:t>震旦第一山。右侧碑为傅光宅（字伯俊，明万历五年进士，曾在成都任按察司副使分巡遵义）的《峨眉山普贤金殿碑》。</w:t>
        <w:br/>
        <w:br/>
        <w:br/>
        <w:t>十方来朝。</w:t>
        <w:br/>
        <w:br/>
        <w:br/>
        <w:t>长廊终点是“三教会宗”展馆。此时大概下午1点。</w:t>
        <w:br/>
        <w:t>接下来是一段公路，然后在左手一侧可以看到去往伏虎寺的路标，可以从这里穿过虎溪及伏虎寺，虎溪有不少休闲游客和餐饮饭店。</w:t>
        <w:br/>
        <w:br/>
        <w:br/>
        <w:t>伏虎寺。旁边的老大爷看着我在照相也不躲，可惜我没时间跟他啰嗦，限于时间当时没有进去。</w:t>
        <w:br/>
        <w:t>返回之前的公路后经过一处村落和一座带有写着“震旦第一”石碑的小桥后向上走就会来到第一个检票口雷音寺检票口，在这里也可以取网络订票，取票还需要拍照，有些景区门票是多天有效的（之前在周庄景区遇到过）。</w:t>
        <w:br/>
        <w:br/>
        <w:br/>
        <w:t>震旦第一，可惜题写人被挡住了。</w:t>
        <w:br/>
        <w:t>经过检票口后继续向上走，回来到行程的第一个正式景点“雷音寺”。</w:t>
        <w:br/>
        <w:br/>
        <w:br/>
        <w:t>雷音寺，无暇禅师（又名海玉和尚，顺天即今北京人，最终于九华山结茅，著有《大方广佛华严经》，寿终124岁，肉身现供奉于九华山百岁堂）曾在此游历结茅，初名为“观音堂”，相传大师曾在此摄心退熊，定寂走虎，故更名为“雷音寺”。</w:t>
        <w:br/>
        <w:br/>
        <w:br/>
        <w:t>雷音寺相关碑文。到达雷音寺的时间大概是下午2点多，因为前面一直是上行，所以在这里略作休息。 之后的山路上行了一段后突然开始下行，令人心里十分不安，以前登山从没遇到过这种情况，开始还以为是走错路了。当最终来到纯阳殿时才知道没有走错。</w:t>
        <w:br/>
        <w:br/>
        <w:br/>
        <w:t>纯阳殿。此时大概下午3点，与计划相比并没有太多延误。</w:t>
        <w:br/>
        <w:t>之后的圣水阁（神水通楚）、广福寺一直都处于下行的状态。</w:t>
        <w:br/>
        <w:br/>
        <w:br/>
        <w:t>圣水阁。</w:t>
        <w:br/>
        <w:br/>
        <w:br/>
        <w:t>神水通楚（该泉水名为“玉液泉”，相传为轩辕黄帝来峨眉问道时从东海龙宫引来的瑶池玉液）。顾名思义就是这里的水可以通到湖北境内，相传佛教智顗大师（俗姓陈，字德安，隋代荆州华容即今湖北公安人，又称“智者大师”、“天台大师”，为佛教天台宗创始人）曾在附近的中峰寺修持，彼时常饮用此泉水感觉神清气爽，后往家乡当阳玉泉山创建玉泉寺，每日回味峨眉玉液泉水抑郁成疾，一日东海龙王之女来玉泉山闲游，见此询问大师，大师如实告知，龙女便说这有何难待我取水来，大师不信，说其当年在峨眉寺中修持时寄存有钵杖，如能见到这两样方才可信，龙女翩然而去，不多时清澈的泉水从玉泉山干涸的玉泉洞中汩汩流出，同时飘出了大师寄存在中峰古刹内的钵杖，大师至此方信，取泉水饮用，精神很快恢复如初。当然这都是传说，智顗是否曾到过峨眉山并无明确史料记载。至于其他驴友们在游记或攻略中常提到的“大峨”、“福寿”、“神水”等题刻，就在上图右上角的这块大石上，只不过已经没有了朱砂而且被苔藓覆盖不是很清晰了，在泉水左侧一块写有“玉液泉”的大石旁倾倒着一块名为“大峨石韵”的碑。</w:t>
        <w:br/>
        <w:t>此时大概下午4点，相比计划已经有了半小时的延误。继续前行到一处平坦地势，有路标分别指示“五显岗”、“广福寺”、“清音阁”，因为之前并没有发现百度地图的错误，本想按原计划去往五显岗，但经过思量为了节约时间还是选择了广福寺那条路，后来证明是对的，从平台左转向上就是广福寺。期间还要经过一个检票口。</w:t>
        <w:br/>
        <w:br/>
        <w:br/>
        <w:t>广福寺。期间并未见到中峰寺（中峰古刹），可能因为并不在路旁的缘故吧。</w:t>
        <w:br/>
        <w:t>广福寺之后很快就到了行程中重要的景点——清音阁（双桥清音）。</w:t>
        <w:br/>
        <w:br/>
        <w:br/>
        <w:t>双桥清音。从这里上去就能看到清音阁。</w:t>
        <w:br/>
        <w:br/>
        <w:br/>
        <w:t>清音阁。这里是许多跟团游的终点站，再往前就是猴溪，部分游客也会去看一下，不过这里之后游客会明显减少，可能也是当时已经比较晚了的缘故，一日游应该开始返程了。此时大概下午5点，相比计划延误不大，在这里稍作休息后继续前进，从上图左侧有猴区或者猴溪的指示牌方向走。 往前不远就可以看到溪水了，同时右侧的岩壁上也出现了摩崖石刻。</w:t>
        <w:br/>
        <w:br/>
        <w:br/>
        <w:t>康熙游山，为了寻访顺治帝。</w:t>
        <w:br/>
        <w:br/>
        <w:br/>
        <w:t>唐太宗游山。李世民还在做秦王时曾来峨眉拜祭老子（唐朝奉老子李耳为祖先）。</w:t>
        <w:br/>
        <w:t>接下来就到了行程中的一个点——药王洞。同时猴溪也近在眼前了。</w:t>
        <w:br/>
        <w:br/>
        <w:br/>
        <w:t>药王洞。图中的石虎传说是财神赵公明（在峨眉山修炼）坐骑，赵公明下山后成为一患，后被药王孙思邈收服（其实孙思邈是否到过峨眉山也没有明确的史料记载）。不过药王洞没不能看到真正的洞，一些资料上写的洞内被雄黄炼丹时熏黄而寸草不生等等大概都是口口相传，也没有查到这个药王洞更多的图片资料。另外那两排怪异的文字，既然有的说是炼丹口诀，却又说是孙思邈自己写的对联（一般会写为“玉炉烧炼延年药，正道行修益寿丹”）……丹炉旁边那个阳刻的字，大部分解读为“寿”字。</w:t>
        <w:br/>
        <w:t>药王洞左手就是一条小溪，水流不是很大，不过倒是有不少游客，从步行道也可以下去。</w:t>
        <w:br/>
        <w:br/>
        <w:br/>
        <w:t>前面的拱桥就会回到步行道上。</w:t>
        <w:br/>
        <w:br/>
        <w:br/>
        <w:t>这些游客是我当天见到的最后一波了。</w:t>
        <w:br/>
        <w:t>回到步行道上后还有一处摩崖石刻。</w:t>
        <w:br/>
        <w:br/>
        <w:br/>
        <w:t>明太祖（朱元璋）游山。右侧有诗名为《赐宝昙国师》，据传太祖幼年曾与母亲逃难到峨眉山，宝昙和尚是其舅舅，当时接济过太祖，后被封国师。</w:t>
        <w:br/>
        <w:t>再往前就进入了猴区，同时也是“一线天”景点，步行道栏杆上的造型已经变成了可爱的小猴。</w:t>
        <w:br/>
        <w:br/>
        <w:br/>
        <w:t>上图右侧右转过去就是“一线天”了，其实就是两侧距离比较近的一个山谷。</w:t>
        <w:br/>
        <w:t>这时大概下午5点半，可能天色比较晚了，猴子也“下班”了，穿过一线天时并没有遇到它们。再往前还可以看到“峨眉山生态猴区”的石刻，但是走了很久依然没有遇到半只。</w:t>
        <w:br/>
        <w:br/>
        <w:br/>
        <w:t>一线天。</w:t>
        <w:br/>
        <w:br/>
        <w:br/>
        <w:t>生态猴区。过了这里就基本没再见到游客了。</w:t>
        <w:br/>
        <w:t>中间经过一座木质的吊桥后，来到万缘桥（又称“万渡桥”）。</w:t>
        <w:br/>
        <w:br/>
        <w:br/>
        <w:t>万缘桥（左侧的小碑），又称万渡桥（中央石碑），右侧碑文几不可辨识。</w:t>
        <w:br/>
        <w:t>这时大概下午6点，计划是5点半到达洪椿坪，延误在逐渐加大。过了这座桥，上去不远有一家小饭店（后来从百度地图上看应该是“三桥小食店”），一个老大爷开的，眼看天色渐暗，于是决定先在这里吃晚饭，同时也可以节省一点携带的水和食物（之前在乐山肖坝汽车站原打算买一罐八宝粥，可惜卖完了，后来证明在这里吃点东西的决定是对的），吃了一碗抄手（北方的馄饨），说好了不要辣椒结果老大爷忘记了。跟他聊天说为什么过来没有见到猴子，他说猴子都去睡觉了。而且大爷就一个人住在那里，可不比山顶或者中转站，想想晚上也瘆得慌。</w:t>
        <w:br/>
        <w:t>吃过饭后补充了一些饮水继续前行，大概在晚上7点左右到达了洪椿坪，这已经比计划完了1个半小时了。</w:t>
        <w:br/>
        <w:br/>
        <w:br/>
        <w:t>洪椿坪，这里应该可以住宿的，旁边的妹子在悠闲地玩着手机，不过我，还要继续前行。</w:t>
        <w:br/>
        <w:t>再之后由于很长时间没有景点，再加天色完全黑了而且感觉体力也有点跟不上了（毕竟一大早就背着全部的物品在大佛那里上上下下，一直到现在），相比计划差的越来越多，也就没有再拍照了。后面的线路倒是没有变化，完全按照计划行进，九十九道拐确实很折磨人，因为一直是上行，眼看着爬完了一段一转身又是一道。上次夜爬一座山还是五台山东台了，应该是2010年，但是当时坡缓没有这么累，在之前是泰山但当时夜爬的人很多。这次夜爬峨眉给我的印象很深刻，一是久违的新鲜和刺激，二是身体的疲劳。</w:t>
        <w:br/>
        <w:t>途径仙峰寺，需要从左侧绕过后继续上山，期间还经过一个小食店，店主说道雷洞坪还要至少4个小时。大概晚上10点，到了遇仙寺，由于太黑，没看清是什么人来招呼我在这里住，不过因为我已经订了雷洞坪的房间，就没有住，那人听说我要去雷洞坪，也很震惊，说还有很远，问他怎么继续上山他也不好好回答就随手一指，我过去一看是有一条路，不过旁边有告示说前面道路塌方。由于不确定能不能通过，我和预订的酒店进行了联系，不过他们也不知道发生了什么，没办法，只好继续，最终看到是有一处山路塌方了，不过不是很严重，景区已经搭了木板在上面，还是可以过去的。</w:t>
        <w:br/>
        <w:br/>
        <w:br/>
        <w:br/>
        <w:t>DAY14 峨眉山-成都</w:t>
        <w:br/>
        <w:br/>
        <w:br/>
        <w:t>本来到这里计划是完全延误很多了，不过如果不是突如其来的大雨应该还是可以入住酒店并休息一下的，之前一路上天气都不错，虽然是晚上，但是期间也抬头看过，星星都看的很清楚，当时还想如果能赶得及还可以看日出吧。结果走到一处小食店突然开始下雨，还好当时经过小食店，外面都搭着棚子，聊以自慰的是没有被淋到，也还好带了足够的装备没有被冻到，不过这场雨下了应该至少一个小时，而且雨势也相当大，刚开始还想敲开小食店的门可以进去躲一下或者干脆住一晚，可惜店家并没有开门，也可能是因为雨太大了没听到吧。</w:t>
        <w:br/>
        <w:t>雨停了以后穿上雨衣继续前行，经过了洗象池（象池月夜），这里也是有一座寺庙的，不过没有记住名字（好像是“象池寺”？），这里也可以住宿，有需要的看官们可以留意一下。过了洗象池一段距离后的一个上坡，身体似乎到了一个极限，而且带的饮水和食物都消耗的差不多了（只剩少许水和一桶泡面），而这时候也没有任何的店铺可以购买（所以之前在万渡桥那里吃了晚饭是正确的），找了一处台阶休息了一下，最后想到用手机地图软件搜索最近的一家小食店后后让店主送了一些水和食物，后来发现其实离的很近，店主开门的声音都可以听到（所以那罐没买到的八宝粥有多重要）。补充后继续前行，发现距离雷洞坪也很近了，而且已经没有了上坡。</w:t>
        <w:br/>
        <w:t>之后来到一处平台，匾额上写着“灵觉寺”，因为之前做行程看了很多次，所以知道这就是雷洞坪了，在寺前的一片空地上居然还有一顶帐篷，不知道昨晚下大雨里面的驴友们怎么处理的？很快找到了民生饭店（过了灵觉寺后右手一侧），这时大概是早晨6点了，身心俱疲。一开始打算跟老板商量一下，因为毕竟预订房间的钱已经交了，但是没有入住，所以看能不能改到今天（8月1日），这样相当于多在峨眉山待一天，事实证明我想的太美了，老板说要加180（当然原价要300+），而且我查了改签从峨眉回成都以及回天津也是没有票的。最后老板提议说可以住到中午1点，然后起来去金顶转转，下来坐景区大巴车下山，这个提议虽然让我损失了不少行程景点，但考虑到车票的问题还是可以接受的。于是办理了入住，整理了一下休息了。</w:t>
        <w:br/>
        <w:t>一觉睡到中午12点，略作整理退房并将行李寄放在酒店（当然是免费）后开始上金顶，为了节约时间，需要乘坐缆车。从雷洞坪还需要步行一段到接引殿才能乘坐缆车（上行65元）。</w:t>
        <w:br/>
        <w:t>出了索道站一看此时金顶仍然是雾气弥漫，十方普贤像偶尔才能露出全貌。</w:t>
        <w:br/>
        <w:br/>
        <w:br/>
        <w:t>“十方普贤”像。</w:t>
        <w:br/>
        <w:br/>
        <w:br/>
        <w:t>从金顶大殿平台看十方普贤。</w:t>
        <w:br/>
        <w:br/>
        <w:br/>
        <w:t>偶露真容的十方普贤。</w:t>
        <w:br/>
        <w:t>期间也会飘起小雨，还好自带有雨衣。</w:t>
        <w:br/>
        <w:br/>
        <w:br/>
        <w:t>“金顶”大殿和下面躲雨的游客。“金顶四大奇观”指的是日出、云海、佛光、圣灯。不过此次非常遗憾都没有看到，只是置身于“云海”之中而已。因为雾气，也看不到远处山巅的万佛顶。而奇异的是，手机此时放在皮肤衣的口袋里没有关闭相机，拍出了一张类似于“佛光”的照片。</w:t>
        <w:br/>
        <w:br/>
        <w:br/>
        <w:t>口袋内的“佛光”，当时所穿的皮肤衣和雨衣都是黄颜色的，不知道为什么会出现橘色以及紫色，可能是口袋外光线的原因吧。</w:t>
        <w:br/>
        <w:t>在金顶游览了1个半小时左右，从大殿平台下来后到了观日出最佳位置的真正意义上的“金顶”，这是一处开阔平台，可以容纳较多的游客，而且这里观看四大奇观都很合适。</w:t>
        <w:br/>
        <w:br/>
        <w:br/>
        <w:t>金顶石碑，题刻者为林散之（名霖，又名以霖，字散之，江苏南京江浦即今浦口区人，被誉为“草圣”）。这块碑就在金顶缆车下行站口旁，在这里看完后准备购买缆车票，结果发现现金不够了（下行票价55元），想找旁边的一家店铺用支付宝或微信提现，居然还收佣金，还好想到在手机上用旅游APP购买了电子票后取票坐缆车返回雷洞坪。</w:t>
        <w:br/>
        <w:t>返回雷洞坪后回到酒店取了行李，在这里乘坐景区大巴前往峨眉山高铁站，因为有规定的线路，车应该是从万年寺、五显岗、报国寺一线，基本与行程计划的线路一致，可惜车开的很快，有不少晕车的直接吐了，我在车上将原本晚上8点半左右开车的C6270改签到了下午6点20左右的C6266。车到了峨眉山脚下时有点堵，差点误了车，还好司机开得稳，掐着点到了高铁站。</w:t>
        <w:br/>
        <w:t>车在晚上7点15左右到达成都东，乘坐地铁2号线由成都东客站站到省医大中医院站下车，去到如家酒店取回之前寄存的行李后，再由2号线在天府广场站转1号线到文殊院站，出B口沿马路直行一段左手一个小区内就可以看到。在前台办理了入住并取了在乐山寄回的衣物后进房间整理休息。</w:t>
        <w:br/>
        <w:t>这次峨眉山之旅因为错误的估计了上山用时，导致没有在金顶玩得尽兴，下山也是坐车直接下来的，返程的景点也没有看到，很遗憾，决定有时间再去一次弥补。最后跟各位看官一起看一下“峨眉十景”：清人谭钟岳（字晴峰，湖南衡阳人）曾将峨眉山佳景概为十景：“金顶祥光”、“象池月夜”、“九老仙府”、“洪椿晓雨”、“白水秋风”、“双桥清音”、“大坪霁雪”、“灵岩叠翠”、“萝峰晴云”、“圣积晚钟”；在新时期，峨眉山亦有新十景，分别为“金顶金佛”、“万佛朝宗”、“小平情缘”、“清音平湖”、“幽谷灵猴”、“第一山亭”、“摩岩石刻”、“秀甲瀑布”、“迎宾石滩”、“名山起点”。我们看到还是古十景更有意义，而这次行程所去到的景点恰好占据一半。</w:t>
        <w:br/>
        <w:br/>
        <w:br/>
        <w:br/>
        <w:t>DAY15 成都-天津</w:t>
        <w:br/>
        <w:br/>
        <w:br/>
        <w:t>因为今天预订的是中午的火车（K386，中午1点左右发车），在成都站，而文殊院距离成都站（火车北站）仅有2站地，而且相比较之前入住的那家还要更便宜一些。这家如家也有自属餐厅，早晨10点起来后洗漱用餐，在楼下的超市购买了一些火车上的饮品（因为是普快，所以要3号才能到天津）后办理退房并乘坐地铁1号线由文殊院站至火车北站站，顺利登上了回天津的火车。</w:t>
        <w:br/>
        <w:br/>
        <w:br/>
        <w:br/>
        <w:t>写在最后</w:t>
        <w:br/>
        <w:br/>
        <w:br/>
        <w:t>这次行程是目前为止我个人最长的一次，从出发前的准备工作到返回家中共用时月余，尽管如此仍有不少的遗憾，特别是峨眉山还没有认真的探索，希望以后能有机会再去一次。同时将这次行程记录下来，一是以后可以回味一下，二是给各位看官们一点参考。</w:t>
        <w:br/>
      </w:r>
    </w:p>
    <w:p>
      <w:r>
        <w:t>评论：</w:t>
        <w:br/>
      </w:r>
    </w:p>
    <w:p>
      <w:pPr>
        <w:pStyle w:val="Heading2"/>
      </w:pPr>
      <w:r>
        <w:t>4.【途牛首发】 #轻妆出行#宜昌出发，武汉三镇2天3晚自由行</w:t>
      </w:r>
    </w:p>
    <w:p>
      <w:r>
        <w:t>https://www.tuniu.com/trips/12595659</w:t>
      </w:r>
    </w:p>
    <w:p>
      <w:r>
        <w:t>来源：途牛</w:t>
      </w:r>
    </w:p>
    <w:p>
      <w:r>
        <w:t>发表时间：2018-04-26</w:t>
      </w:r>
    </w:p>
    <w:p>
      <w:r>
        <w:t>天数：</w:t>
      </w:r>
    </w:p>
    <w:p>
      <w:r>
        <w:t>游玩时间：</w:t>
      </w:r>
    </w:p>
    <w:p>
      <w:r>
        <w:t>人均花费：</w:t>
      </w:r>
    </w:p>
    <w:p>
      <w:r>
        <w:t>和谁：</w:t>
      </w:r>
    </w:p>
    <w:p>
      <w:r>
        <w:t>玩法：人文游</w:t>
      </w:r>
    </w:p>
    <w:p>
      <w:r>
        <w:t>旅游路线：</w:t>
      </w:r>
    </w:p>
    <w:p>
      <w:r>
        <w:t>正文：</w:t>
        <w:br/>
        <w:br/>
        <w:br/>
        <w:t>关于武汉</w:t>
        <w:br/>
        <w:br/>
        <w:br/>
        <w:t>武汉有“一线贯通，两江交汇，三镇雄峙”之说，一线指京广线，两江指长江和汉水，三镇即汉口、汉阳和武昌，武汉不仅地理位置优越，交通方便，而且有丰富的自然景观和人文景观。</w:t>
        <w:br/>
        <w:br/>
        <w:br/>
        <w:br/>
        <w:t>武汉自由行具体行程</w:t>
        <w:br/>
        <w:br/>
        <w:br/>
        <w:t>武汉2天3晚，第一天到达，第二天参观游览了晴川阁、武汉长江大桥、武汉辛亥革命纪念馆、湖北省博物馆、东湖风景区、楚河汉街；第二天参观游览了户部巷、武汉大学、归元寺、古琴台、汉阳造艺术区、汉阳树、昙华林。</w:t>
        <w:br/>
        <w:br/>
        <w:br/>
        <w:br/>
        <w:t>D1 到达武汉</w:t>
        <w:br/>
        <w:br/>
        <w:br/>
        <w:t>上午在宜昌乘坐１０：１０分,重庆北发往广州的K358次列车，到达武昌站的硬座票价是５３.５元，列车运行５个半小时到达武昌，稍稍晚点，下了火车找到地铁站将近１６点。</w:t>
        <w:br/>
        <w:br/>
        <w:br/>
        <w:t>在宜昌预订了武汉速跑青年旅舍，到达旅舍要乘坐地铁到梅苑小区，乘坐地铁不用上地面，在武昌火车站地下通道可以直接进地铁站，乘坐地铁４号线，第一站梅苑小区下，在A出口出站,地铁票价２元钱。</w:t>
        <w:br/>
        <w:br/>
        <w:br/>
        <w:t>武汉速跑青年旅舍在梅苑小区内，梅苑小区是武昌的老小区，小区内通道比较复杂,有点像迷宫，下车找了半天还是没找到，只好给掌柜打电话，掌柜恰好正在楼下办事，领我到他家，武汉速跑青年旅舍住的大多是在武昌这面上班的或找工作的年青人，旅游的不多，床位房23元.问了一下掌柜,没有存包业务，存不了包,对我来说太不方便了,于是在这住了一天，当晚预订了另一家青旅武汉央布客栈昙华林店。</w:t>
        <w:br/>
        <w:br/>
        <w:br/>
        <w:br/>
        <w:t>D2 初探武汉</w:t>
        <w:br/>
        <w:br/>
        <w:br/>
        <w:t>清晨早起，去找昨晚预订的武汉央布客栈昙华林分店，想把行李放下再去看景，在梅苑小区坐地铁４号线，换乘地铁２号线，到积玉桥站B出口。在积玉桥站一直向前走是武汉的老巷子，央布客栈昙华林分店就在老巷子里,到客栈正好途经老巷子里的小市场,边走边看,4元钱吃了碗热干面。</w:t>
        <w:br/>
        <w:br/>
        <w:br/>
        <w:t>武汉央布摄影主题客栈在昙华林小学对面的一栋老楼里，里面有不少摄影工作室，订的是床位房，一晚30元，客栈客人还都未起床，把行李放到前台存上，然后就出游了。</w:t>
        <w:br/>
        <w:br/>
        <w:br/>
        <w:t>从客栈出来，坐了一辆开往汉阳的公交车，司机听说我要去晴川阁，在中途让我下车，告诉我坐轮渡更方便，这样我便下车找到了轮渡站，正好赶上马上要发的一班轮渡，外地游客到晴川阁１０元，本地１.５元，刷卡1.3元，坐轮渡到达晴川阁可以在长江上看武汉长江大桥，１０元钱超值。</w:t>
        <w:br/>
        <w:br/>
        <w:br/>
        <w:t>在晴川阁码头上岸便是大禹神话园。</w:t>
        <w:br/>
        <w:br/>
        <w:br/>
        <w:t>过了大禹神话园便是晴川阁，晴川阁在武汉城内汉阳龟山东麓长江边的禹功矶上，始建于明代嘉靖年间，名字取自唐代诗人崔颢诗句"晴川历历汉阳树"，有"楚四名楼"之誉。因与对岸黄鹤楼隔江对峙，相映生辉，被称为"三楚胜境"，晴川阁是免费景点，不收门票。</w:t>
        <w:br/>
        <w:br/>
        <w:br/>
        <w:t>从晴川阁出来，没有在汉阳继续参观，这样设计是个错误，第二天还要向汉阳跑。计划坐公交车去湖北省博物馆，坐561路在黄鹤楼南站，然后换乘５１９路。黄鹤楼南站距离黄鹤楼和长江大桥非常近，就去参观了一下，算了下时间，这两天武汉免费的景点还看不完，黄鹤楼就没进景区，只在外面看了看。</w:t>
        <w:br/>
        <w:br/>
        <w:br/>
        <w:t>在寻找去湖北省博物馆的公交车时发现辛亥革命武昌起义纪念馆就在这附近，于是按路标找到并先参观了辛亥革命武昌起义纪念馆，纪念馆凭身份证免费参观。</w:t>
        <w:br/>
        <w:br/>
        <w:br/>
        <w:t>从辛亥革命武昌起义纪念馆出来，门口保安告诉我岀去左拐一直走，钻过一个洞子，不要过马路，有公交站，然后坐14路可以到湖北省博物馆，按他的指示坐公交车到了湖北省博物馆。湖北省博物馆是国家一级博物馆，有中国规模最大的古乐器陈列馆 。现有馆藏文物26万余件(套)，以青铜器、漆木器、简牍最有特色，其中国家一级文物945件(套)、国宝级文物16件(套) 。越王勾践剑、曾侯乙编钟、郧县人头骨化石、元青花四爱图梅瓶为该馆四大镇馆之宝。</w:t>
        <w:br/>
        <w:br/>
        <w:br/>
        <w:t>在湖北省博物馆出来，向门口保安打听去东湖的公交车，东湖很大，有几个景区，听涛景区是免费的，保安告诉我去听涛景区没多远，这样便步行至听涛景区参观，参观了屈原祠、湖中观鱼亭、小梅岭等几个景点。说明一下，我的行程路线没有设计好，今天应该继续在汉阳参观就好了，东湖景区有很多小渡船，即可乘坐游览，也可以乘船去武汉大学，要价三五十元，但由于我来的比较晚，参观武汉大学时间不够，这样只能第二天再来，这样第二天汉阳和武昌又来回走了一次。</w:t>
        <w:br/>
        <w:br/>
        <w:br/>
        <w:t>参观东湖出来。发现东湖听涛景区大门口正是１４路车的终点站，本想坐车回客栈，看见中间路过楚河汉街，又临时改变主意去楚河汉街。这样１元钱坐到楚河汉街，武汉的公交车，老式的一元，空调新式的２元。楚河汉街两侧的建筑有民国时的风味，这里有各种风格的餐馆、店铺、酒吧，是购物美食休闲的好地方。</w:t>
        <w:br/>
        <w:br/>
        <w:br/>
        <w:t>在楚河汉街中部出来有地铁口，这样在楚河汉街的另一端向回走，在最长的地下通道那打听一个小服员告诉我就在对面的麦当劳旁边一个小台阶上去就是，上去又打听，走挺远找到地铁入囗，坐4号线到洪山广场，到中南路也行，转2号线，到积玉桥，回客栈。在积玉桥出来，向客栈走的途中，有很多小吃店，吃了一个荆州锅盔，３元一个，买的人很多，味道确实不错。</w:t>
        <w:br/>
        <w:br/>
        <w:br/>
        <w:br/>
        <w:t>D2 再游武汉</w:t>
        <w:br/>
        <w:br/>
        <w:br/>
        <w:t>早晨从央布客栈沿着那条老巷子步行，正好是昨天早晨没有走的另一段，一直走到户部巷。户部巷是一条长150米的百年老巷，被誉为"汉味小吃第一巷"，其繁华的早点摊群数十年经久不衰。</w:t>
        <w:br/>
        <w:br/>
        <w:br/>
        <w:t>在户部巷吃了热干面，步行到江边，在长江大桥下有一公交站，坐542到武汉大学，其实在这里到汉阳更近，但晚上要走，还是选择由远及近参观，先去最远的景点。</w:t>
        <w:br/>
        <w:br/>
        <w:br/>
        <w:t>武汉大学的樱花闻名，但这个季节樱花还没有开，在校园随便转了一圈，感受一下大学的氛围。</w:t>
        <w:br/>
        <w:br/>
        <w:br/>
        <w:t>在武汉大学出来一路问询找地铁入囗，找到了４号线地铁入口，乘坐4号线转2号线至钟家村，下车由B口归元寺方向岀来，B口到地面全部是商场，这是我走过的最长的地铁出口，要２０多分钟吧，中间还迷了次路，出口出来步行至归元寺还有五六分钟的距离。归元寺在汉阳，这样就又武昌来到了汉阳。地铁票4元。</w:t>
        <w:br/>
        <w:br/>
        <w:br/>
        <w:t>归元寺由白光法师于清顺治15年(公元1658年)兴建，得名于佛经"归元性不二，方便有多门"之语意，被誉为"天下祈福最灵寺"。现存建筑系清同治三年(1864年)、光绪二十一年(1895年)及民国初年陆续所建。1983年，被国务院列为汉族地区佛教中国重点寺院。归元禅寺有殿舍200余间，由北院、中院和南院三个各具特色的庭院组成，拥有藏经阁、大雄宝殿、罗汉堂三组主要建筑，占地面积17500多平方米。门票10元。</w:t>
        <w:br/>
        <w:br/>
        <w:br/>
        <w:t>在归元寺出来步行至古琴台，路线是一路打听路人获得的，武汉人只要言词得体，他们知道的路线一定会告诉你的。古琴台是中国十大古曲之一《高山流水》的发源之处，与黄鹤楼、晴川阁并称武汉三大名胜。古琴台又名俞伯牙台，始建于北宋，重建于清嘉庆初年，门票１５元。</w:t>
        <w:br/>
        <w:br/>
        <w:br/>
        <w:t>在古琴台步行半小时左右即可到达"汉阳造"艺术区。"汉阳造"艺术区，又名"824创意工厂"，地处武汉龟山脚下。艺术区所用的废弃工业厂房，原为中国洋务运动时期张之洞汉阳兵工厂和824工厂的一部分。免费参观。</w:t>
        <w:br/>
        <w:br/>
        <w:br/>
        <w:t>在归元寺外的小花园休息时，一位当地大妈知道我是来武汉旅游的，告诉我在五医院内有个汉阳树，值得一看。不过当时我听成了五一公园，结果在汉阳造出来，打听了很多当地人周劲周折才找到。免费参观。</w:t>
        <w:br/>
        <w:br/>
        <w:br/>
        <w:t>在第五医院看了汉阳树出来步行至汉阳公园休息，在公园休息时旁边是一位位MBA研究生，问他到昙华林的车，他查了下地图，在新世界有554路可到，这样步行至新世界坐554路到螃蟹岬站，下车后回走过天桥，顺着囗子进去一直走便是昙华林，参观到另一处，正好是我住的客栈那里。</w:t>
        <w:br/>
        <w:br/>
        <w:br/>
        <w:t>在老巷子出来，到积玉桥地铁入口，乘坐２号线到汉口火车站，与武汉告别。</w:t>
        <w:br/>
        <w:br/>
        <w:br/>
        <w:br/>
        <w:t>旅行贴士</w:t>
        <w:br/>
        <w:br/>
        <w:br/>
        <w:t>１、武汉三镇相距较远，因此在武汉游览应提前规划好行程，在武昌、汉阳、汉口的景点分别游览，不要来回跑，那样耽误时间；</w:t>
        <w:br/>
        <w:t>２、武汉自由行可乘坐地铁、公交和轮渡，票价便宜，武汉三镇的景点都可以通过这种交通工具到达；问路注意礼貌，绝大部分人都会详细告知；</w:t>
        <w:br/>
        <w:t>3、进去武汉购买火车票时一定要看清是哪个火车站，武汉有武昌站、汉阳站、汉口站；</w:t>
        <w:br/>
        <w:br/>
        <w:br/>
        <w:br/>
        <w:t>结束语</w:t>
        <w:br/>
        <w:br/>
        <w:br/>
        <w:t>2天3晚的时间只能看大武汉的一角，但武汉三镇的市井生活和民风民俗，荆楚之地悠久的历史和灿烂的文化以及近代革命的风云人物和古今劳动人民创造的文明和艺术给人留下了深刻的印象。</w:t>
        <w:br/>
        <w:t>武汉的地铁和公交车非常方便，还有轮渡往来于长江，发达的交通让人感觉在这个城市自由行非常方便，武汉号称火炉，选择冬季到这里旅游可以避开高热，在这个城市住宿吃饭非常方便，价格也不是很贵。</w:t>
        <w:br/>
      </w:r>
    </w:p>
    <w:p>
      <w:r>
        <w:t>评论：</w:t>
        <w:br/>
      </w:r>
    </w:p>
    <w:p>
      <w:pPr>
        <w:pStyle w:val="Heading2"/>
      </w:pPr>
      <w:r>
        <w:t>5.＃带上彩妆去旅行＃炎炎夏日，寻找曾经那部山楂树之恋的清凉之地</w:t>
      </w:r>
    </w:p>
    <w:p>
      <w:r>
        <w:t>https://www.tuniu.com/trips/12606648</w:t>
      </w:r>
    </w:p>
    <w:p>
      <w:r>
        <w:t>来源：途牛</w:t>
      </w:r>
    </w:p>
    <w:p>
      <w:r>
        <w:t>发表时间：2018-07-03</w:t>
      </w:r>
    </w:p>
    <w:p>
      <w:r>
        <w:t>天数：</w:t>
      </w:r>
    </w:p>
    <w:p>
      <w:r>
        <w:t>游玩时间：</w:t>
      </w:r>
    </w:p>
    <w:p>
      <w:r>
        <w:t>人均花费：</w:t>
      </w:r>
    </w:p>
    <w:p>
      <w:r>
        <w:t>和谁：</w:t>
      </w:r>
    </w:p>
    <w:p>
      <w:r>
        <w:t>玩法：美食，摄影，自然奇观，特色表演，人文游</w:t>
      </w:r>
    </w:p>
    <w:p>
      <w:r>
        <w:t>旅游路线：</w:t>
      </w:r>
    </w:p>
    <w:p>
      <w:r>
        <w:t>正文：</w:t>
        <w:br/>
        <w:br/>
        <w:t>序</w:t>
        <w:br/>
        <w:br/>
        <w:br/>
        <w:t>六月，一个步入夏日的季节，在这个烈日炎炎的当下，何不择一处清凉之地，和夷陵赴一场清新之约呢?</w:t>
        <w:br/>
        <w:br/>
        <w:br/>
        <w:t>&amp;nbsp;心里早已对夷陵这个，有着三峡独特的自然景观和大自然赋予文化底蕴的城市，向往已久。</w:t>
        <w:br/>
        <w:br/>
        <w:br/>
        <w:t>绿树荫浓夏日长，楼台倒影入池塘，水晶帘动微风起，满架夏绿一院香。山亭古树参天，人迹罕见，风景如画，周身清凉，好一幅别开生面的山中消夏风俗画。</w:t>
        <w:br/>
        <w:br/>
        <w:br/>
        <w:t>行程安排</w:t>
        <w:br/>
        <w:br/>
        <w:br/>
        <w:t>第一天：上海-—宜昌入住四星级酒店-夷陵区金狮宾馆（航班：MU2676或CZ9221（19：20/21：45）</w:t>
        <w:br/>
        <w:br/>
        <w:br/>
        <w:t>&amp;nbsp;第二天：三峡人家　早上乘车约1小时抵达五A级景区三峡人家</w:t>
        <w:br/>
        <w:br/>
        <w:br/>
        <w:t>第三天：两坝一峡　早上乘车赴宜昌港游客中心登船，下午船换乘旅游巴士前往世纪工程-三峡大坝</w:t>
        <w:br/>
        <w:br/>
        <w:br/>
        <w:t>第四天：金狮洞-三峡大瀑布　早上乘车赴5亿年地下宫殿金狮洞，下午乘车到三峡大瀑布，晚上入住富裕山酒店</w:t>
        <w:br/>
        <w:br/>
        <w:br/>
        <w:t>第五天：百里荒风景区　头天下午乘车到达百里荒，晚上入住百里荒红叶客栈</w:t>
        <w:br/>
        <w:br/>
        <w:br/>
        <w:t>第六天：西陵峡口风景区　早乘车赴位于长江三峡的起点西陵峡畔的三游洞，下午（乘机MU2675（19：25/21：20）返上海</w:t>
        <w:br/>
        <w:br/>
        <w:br/>
        <w:t>行前准备</w:t>
        <w:br/>
        <w:br/>
        <w:br/>
        <w:t>1、穿衣指南&amp;nbsp;&amp;nbsp;&amp;nbsp;&amp;nbsp;夏天的时候，这里的气候是非常湿热的，最好可以穿上一些比较宽松的衣服，可以选择穿上棉麻质的衣服，因为这样的衣服会比较凉快，同时还很舒服。然后，裤子尽量选择穿上麻质的短裤，或者是休闲短裤。鞋子可以选择穿上平底的凉鞋，或者是拖鞋。晚上的时候可以选择穿上长袖的T恤衫，或者是衬衫。裤子可以选择穿上七分裤，或者是九分裤。</w:t>
        <w:br/>
        <w:br/>
        <w:br/>
        <w:t>2、注意防暑&amp;nbsp;&amp;nbsp;&amp;nbsp;&amp;nbsp;这里的气候是比较闷热的，最好可以带上一些防暑的药物，因为这样的天气很容易中暑，常用药品，感冒药、晕车药、创可贴。</w:t>
        <w:br/>
        <w:br/>
        <w:br/>
        <w:t>3、保管好财物&amp;nbsp;&amp;nbsp;&amp;nbsp;在这个季节旅游的人会比较多，所以在出去游玩的时候一定要保管好自己的财物。尽量不要带太多的贵重物品，这样很容易被小偷盯上。</w:t>
        <w:br/>
        <w:br/>
        <w:br/>
        <w:t>4、安全&amp;nbsp;&amp;nbsp;&amp;nbsp;&amp;nbsp;带着小孩子的游客一定要注意小孩子的安全，尽量不要让他一个人的走动，或者是去比较危险的地方.</w:t>
        <w:br/>
        <w:br/>
        <w:br/>
        <w:t>5、天气&amp;nbsp;&amp;nbsp;&amp;nbsp;&amp;nbsp;注意带伞，夏天的时候，这里的天气是什么上升的趋势。首先在6月份的时候，气温大概在20度到28度之间，有的时候可以达到36度左右，晴天和小雨的天气比较多。气候相对来说比较潮湿。有风的天气也比较多，但是多为微风。然后在7月份的时候。气温大概在24度到33度之间。下雨的天气比较多，多为中雨和阵雨。最后在8月份的时候，气温没有什么明显的变化，大概在24度到32度之间。晴天的天气开始增加，但是下雨的天气依旧很多。</w:t>
        <w:br/>
        <w:br/>
        <w:br/>
        <w:t>门票及交通信息</w:t>
        <w:br/>
        <w:br/>
        <w:br/>
        <w:t>一、三峡人家门票</w:t>
        <w:br/>
        <w:br/>
        <w:br/>
        <w:t>1、三峡人家景区门票180元/人/次（包含景区内过江往返渡船费用），杨家溪漂流门票180元/人/次，景区普通话导游服务费100元/天，外语导游服务费200元/天。</w:t>
        <w:br/>
        <w:br/>
        <w:br/>
        <w:t>2、景区有缆车直达山顶，单行索道票价30元/人；景区内需乘坐渡船过江，往返渡船票30元/人。</w:t>
        <w:br/>
        <w:br/>
        <w:br/>
        <w:t>3、70岁以上游客，凭证件免收门票费，但需购买往返胡金滩码头的渡船票30元/人，单行索道票30元/人。</w:t>
        <w:br/>
        <w:br/>
        <w:br/>
        <w:t>4、60至70岁之间的游客，凭证件购半价门票75元/人/次，但需购买往返胡金滩码头的渡船票30元/人。</w:t>
        <w:br/>
        <w:br/>
        <w:br/>
        <w:t>5、学生游客，凭学生证购买半价票75元/人/次，但需购买往返胡金滩码头的渡船票30元/人</w:t>
        <w:br/>
        <w:br/>
        <w:br/>
        <w:t>6、对残疾人游客，免门票。</w:t>
        <w:br/>
        <w:br/>
        <w:br/>
        <w:t>7、对现役军人游客，凭军官证免门票。</w:t>
        <w:br/>
        <w:br/>
        <w:br/>
        <w:t>交通</w:t>
        <w:br/>
        <w:br/>
        <w:br/>
        <w:t>1、自驾游：武汉游客自驾车可经夜明珠高速公路出口、三游洞沿宜-莲（沱）公路直达三峡人家风景区（沿途有醒目的交通指示牌）。</w:t>
        <w:br/>
        <w:br/>
        <w:br/>
        <w:t>路程：从宜昌城区至三峡人家风景区30KM；宜昌火车站至三峡人家风景区32KM；三峡机场至三峡人家风景区43Km；宜昌港至三峡人家风景区35KM。</w:t>
        <w:br/>
        <w:br/>
        <w:br/>
        <w:t>2、公交：在宜昌城区乘4路公交车到达“三峡茶城或22公司站”，有从夷陵客运站发往三峡人家景区的专线公交车经过，7点至17：00每小一班。宜昌至三峡人家的10-1路公交旅游专线车将于5月29日正式恢复运行，全程票价6元。该条专线起点站位于夷陵广场，终点站位于三峡人家，首班时间为6：20，末班时间18：00，每班平均间隔时间45分钟左右，全程票价6元（空调车10元），实行分段计费。</w:t>
        <w:br/>
        <w:br/>
        <w:br/>
        <w:t>二、两坝一峡一日游. 建议可以在当地报个团，出行也较方便，不建议单独去。</w:t>
        <w:br/>
        <w:br/>
        <w:br/>
        <w:t>三、金狮洞-三峡大瀑布</w:t>
        <w:br/>
        <w:br/>
        <w:br/>
        <w:t>交通：乘B100路到小溪塔终点站，换乘晓峰景区方向公交车，到三峡大瀑布景区下车即到。</w:t>
        <w:br/>
        <w:br/>
        <w:br/>
        <w:t>自驾：三峡大瀑布距宜昌城区34公里，游客可乘宜昌至小溪塔100、101路公共汽车(票价2元)再转雾渡河、小峰方向的中巴车(票价4元，太山庙下车即到)。</w:t>
        <w:br/>
        <w:br/>
        <w:br/>
        <w:t>&amp;nbsp;门票：127元</w:t>
        <w:br/>
        <w:br/>
        <w:br/>
        <w:t>四、百里荒风景区</w:t>
        <w:br/>
        <w:br/>
        <w:br/>
        <w:t>门票</w:t>
        <w:br/>
        <w:br/>
        <w:br/>
        <w:t>1、成人价：118元（仅含大门票；景区内其它项目消费自理：骑马、滑草、射箭、餐饮、烤全羊、帐篷、蒙古包及宾馆等）</w:t>
        <w:br/>
        <w:br/>
        <w:br/>
        <w:t>2、学生或儿童门票（大/中/小学生持证或身高1.2米以上儿童半票）：59元/人</w:t>
        <w:br/>
        <w:br/>
        <w:br/>
        <w:t>3、60岁-69岁老人（半票）：59元/人4、持有军官证、残疾证和70岁以上老人；1.2米以下儿童免票&amp;nbsp;</w:t>
        <w:br/>
        <w:br/>
        <w:br/>
        <w:t>交通</w:t>
        <w:br/>
        <w:br/>
        <w:br/>
        <w:t>1、自驾：宜昌市区—云集隧道---东山开发区发展大道——夷陵区黄花镇——分乡镇——百里荒村——百里荒旅游区</w:t>
        <w:br/>
        <w:br/>
        <w:br/>
        <w:t>2、公交：在夷陵广场坐100路到终点站夷陵客运站下车，然后转小溪塔到百里荒的车。发车时间是上午9点和下午1点。在百里荒下车继续向上徒步几公里就到了。</w:t>
        <w:br/>
        <w:br/>
        <w:br/>
        <w:t>第一天　入住金狮酒店</w:t>
        <w:br/>
        <w:br/>
        <w:br/>
        <w:t>期待已久的夷陵之旅，开始了。</w:t>
        <w:br/>
        <w:br/>
        <w:br/>
        <w:t>下午从上海坐飞机到了宜昌，然后打车到夷陵入住了金狮酒店，已经是晚上七点多了，总体感觉很不错，位于夷陵市中心，周边交通很便利。</w:t>
        <w:br/>
        <w:br/>
        <w:br/>
        <w:t>第二天　跨越秀丽的灯影峡两岸—三峡人家</w:t>
        <w:br/>
        <w:br/>
        <w:br/>
        <w:t>每好的一天从游三峡人家开始，在酒店用过早饭后，便来到民俗浓厚的三峡人家，祖国的长江哺育了三峡文化，而巴楚文化在这里交融、繁衍、发展。当博大与神秘结缘，辉煌与厚重联姻，三峡人家就注定是三峡旅游的传奇。三峡人家是一个较大的旅游景区，在山水边还有住着许多的居民。我想这个位于长江三峡中最为奇幻壮丽的西陵峡境内的三峡人家是因此而得名吧。非常诗情画意，有世外桃源的隐蔽性，也有仙境迷离的神秘感。</w:t>
        <w:br/>
        <w:br/>
        <w:br/>
        <w:t>依山傍水的山峡人家，有着传统的三峡吊脚楼点缀于山水之间，久违的古帆船、乌篷船安静地泊在三峡人家门前，江面上悠然的渔家在撒网打鱼……千百年来流传不衰的各种习俗风情体现着峡江人民的质朴好客。</w:t>
        <w:br/>
        <w:br/>
        <w:br/>
        <w:t>坐在游船上一路欣赏，岸边那全是的“吊脚楼”的山上人家，”峡江一带地势险峻，房屋多&amp;nbsp;三峡人家依山势而建，木质结构，房前屋后，竹林芭蕉簇拥。遇到高坎地势，则要立柱或筑墙，才能与正屋跑平合檐，故称“吊脚楼”。其独特之处是前低后高，侧面有走廊，后面有阳台，俗称“走马转角楼”。由于临江，地势险要，一户人家的一套居子，往往有三四个层次，似台阶一样。</w:t>
        <w:br/>
        <w:br/>
        <w:br/>
        <w:t>极致大自然之天工造化，这里有洪荒之美、这里有苍凉之美、这里有阴柔之美、这里更有雄浑之美。</w:t>
        <w:br/>
        <w:br/>
        <w:br/>
        <w:t>长江第一石—灯影石眼前这块峥嵘的岩石叫做灯影石，据说是最负盛名的是沙僧石，它矗立在悬崖绝壁之巅，呈蘑菇状，重达100余吨，底部的支撑面积仅200余平方厘米，平均每平方厘米承载近半吨的重量，这块摇摇欲坠的怪石，屹立在大山之颠己不知有多少年，因而获得了“万里长江第一石”的美名，堪称世界奇观。</w:t>
        <w:br/>
        <w:br/>
        <w:br/>
        <w:t>邀月亭，穿过“八面来风”，眼前的孤峰上一座亭子突兀而立，耸入云端，这便是“邀月亭”。因李白著名诗句“举杯邀明月”而得名，在高高的凉亭上摆上一壶美酒，举杯向上，邀请明月，与山下的明月湾相对，变成了奇妙的美景。沉醉在江天一色的美景里，不是天堂胜似天堂。站在明月台上，向下望去便是有着，向左急转弯110度,改向东去而形成的一个巨大月牙形，这就是“长江三峡第一湾”明月湾。</w:t>
        <w:br/>
        <w:br/>
        <w:br/>
        <w:t>走到这里，如果体力不好的，还可以选择乘坐缆车上山看风景，也是不错的选择。</w:t>
        <w:br/>
        <w:br/>
        <w:br/>
        <w:t>乘坐时光索道到达山顶，然后盘山而下，到了半山腰就是传说的巴王寨。</w:t>
        <w:br/>
        <w:br/>
        <w:br/>
        <w:t>两千多年前，在三峡秀美的山水间，居住着一个神奇的民族——巴族，三峡人家里面的巴王寨，一个用石头和泥土建成的寨子，一个用巨石和原木垒成的城堡，它记录着一个民族从发展壮大到衰落的历史，一个部落首领灿烂的生命历程。传说当最后一个巴王死了，也就是最后一个巴人部落消失在烟雨蒙蒙的三峡之中，他们一部分融为汉人，一部分成为土家人。</w:t>
        <w:br/>
        <w:br/>
        <w:br/>
        <w:t>当我走进三峡人家风景区内的巴王寨，设于山水之间，与其它景点不同，浓浓的古老气息扑面而来，让人恍惚间穿越到另一个世界。</w:t>
        <w:br/>
        <w:br/>
        <w:br/>
        <w:t>古巴人出自河谷山岭，川东鄂西有大巴山、巫山、武陵等山脉，连亘数百里。悬谷峡谷、河流纵横的自然环境，使巴人个个擅长操舟狩猎，狩猎和捕捞活动。正是由于巴人勇猛善战，才能在争霸的严峻形势下，以“方国”亦称王。</w:t>
        <w:br/>
        <w:br/>
        <w:br/>
        <w:t>&amp;nbsp;巫术表演：看如何用血肉之躯如何抗击锋利的刀片和熊熊燃烧的烈焰？一种神秘的具有民族特色的，一种古老的粗犷的，充满民俗文化的，一种奥妙的神奇的，无法研究出来的楚巫文化，一种罕见的，传统的巫傩文化演出——上刀山，下火海。下面就在三峡人家巴王寨，一起亲眼见证这难以置信的绝技表演。</w:t>
        <w:br/>
        <w:br/>
        <w:br/>
        <w:t>表演才开始，就被这场面给惊住了，看到这火焰熊熊，就能感觉到热浪袭人，普通的人怎么可能经得住这熊熊烈火。</w:t>
        <w:br/>
        <w:br/>
        <w:br/>
        <w:t>随着巫傩音乐响起，接下来就是上刀山的绝技表演。表演者中还有女子代表，身着民族服装，赤脚、光膀，双手抓住银光闪闪、寒气逼人的刀刃步步登高，他们都是勇士。&amp;nbsp;</w:t>
        <w:br/>
        <w:br/>
        <w:br/>
        <w:t>很有特色的土家男式上衣为“琵琶襟”，后来逐渐穿对襟短衫和无领满襟短衣；缠腰布带；裤子肥大，裤脚大而短，皆为青、蓝布色，多打绑腿；头包青丝帕或五六尺长的白布，呈“人”字形；脚穿偏耳草鞋、满耳草鞋、布鞋或钉鞋。</w:t>
        <w:br/>
        <w:br/>
        <w:br/>
        <w:t>走过这长长的石廊，便是龙进溪。龙进溪是长江南岸、三峡人家风景区内的一条小溪，是三峡人家风景区最具风情的景区之一。小溪岸边的长脚吊脚楼，一半依山，一半傍水。溪两岸青山绿水、田园阡陌、斜阳小桥、雾霭烟雨。小竹筏在浪里撩开青藤枝蔓，古帆船在水里慢慢滑过。风貌古朴幽深，俨然世外桃源。</w:t>
        <w:br/>
        <w:br/>
        <w:br/>
        <w:t>走进龙进溪，便有一条溪湖，湖面上几只渔船荡漾在水面上，船家少女的石榴红裙，映在潭水的碧绿里，分外鲜妍。</w:t>
        <w:br/>
        <w:br/>
        <w:br/>
        <w:t>时有土家人在湖边悠然的吹着笛声</w:t>
        <w:br/>
        <w:br/>
        <w:br/>
        <w:t>世世代代生息于峡江的人们，以一种靠山吃山、靠水吃水的执著，形成了一种独特的生存方式和劳动习惯，这其中最具特色的便是渔民之家了。</w:t>
        <w:br/>
        <w:br/>
        <w:br/>
        <w:t>在龙进溪水与长江的交汇处，几只古帆船迎风而立，小渔船撒开了渔网，初峡亭精巧别致，在近溪的一边，一道水坝已筑起，截住了清幽的龙溪水，使溪水抬高了1～2米，溪水碧绿，林木苍翠，斑驳沧桑的龙溪桥横跨其上，几只小渔船静静地泊在桥下，“龙溪桥下春波绿，曾是惊鸿照影来”，如梦似幻，令人如痴如醉。</w:t>
        <w:br/>
        <w:br/>
        <w:br/>
        <w:t>从龙进溪上的廊桥走过去，溯溪而上，山越发青翠，水却渐渐恢复了溪的本来面目，潺潺流下来，溪底赭黄的碎石衬出了水的原色。</w:t>
        <w:br/>
        <w:br/>
        <w:br/>
        <w:t>终于见到了传说中的，脚踏两只船，原来真的是两只小船合在一起的。</w:t>
        <w:br/>
        <w:br/>
        <w:br/>
        <w:t>俗话说，“深山无老虎，猴子称霸王。”以前，三峡人家的猴子占山为王，以凶狠、刁蛮而出名。但这里的猴子在蓝天、白云、溪涧、森林中悠然地生活着。渴了喝山泉水、热了到潭中洗澡、饿了吃树叶。在懒散的阳光下，常见母猴抱着小猴嬉戏，在宛若沙发的卵石上，躺着进行阳光浴，互相享受着清理毛皮和按摩的美好时光。</w:t>
        <w:br/>
        <w:br/>
        <w:br/>
        <w:t>前行，就是溪边人家，在竹林掩映之中，一排吊脚楼沿溪而建，这就是“溪边人家”了。它们依山傍水，一半着陆，一半入水，在群山的环绕下，伴着青山绿水、斜阳草树、雾霭烟雨，如诗如画。吊脚楼前的大石头上，几位土家妹子在捶洗衣服，唱起了热烈缠绵的情歌，棒槌捶在石板上，发出清脆的响声，似在演奏一曲深情的恋歌。</w:t>
        <w:br/>
        <w:br/>
        <w:br/>
        <w:t>这就是闻名的黄龙瀑，在跳水桥前的深潭之上，一股瀑流如水帘般从洞口上方倾泻而下，呈扇形展开，好似一副美丽的画卷。</w:t>
        <w:br/>
        <w:br/>
        <w:br/>
        <w:t>&amp;nbsp;赏完美景后，便往回走，观看这里的土家婚嫁表演。按土家风俗，青年男女在劳动中相识产生爱情后，便以“歌为媒、鞋定情”的方式来自订终身。&amp;nbsp;当男女双方正式确定关系后，就开始准备婚事。婚前一月或半月，姑娘就要哭嫁。开始是隔夜哭，后来是连夜哭，全寨相好的姐妹姑嫂长辈都要轮番陪哭，如泣如诉，若悲若喜，悲喜交融。</w:t>
        <w:br/>
        <w:br/>
        <w:br/>
        <w:t>三峡人家“娶亲”别具一格。新郎迎亲，媒人在前，一队人鸣锣，一队人执铳（三峡人家爱歌舞，刚学会说话就能唱歌，刚学会走路就能跳舞，歌舞凝聚着三峡人家的生活）</w:t>
        <w:br/>
        <w:br/>
        <w:br/>
        <w:t>游完三峡人家后，可以品尝当地正宗的土家菜。</w:t>
        <w:br/>
        <w:br/>
        <w:br/>
        <w:t>第三天　有“绝版三峡”之称—两坝一峡清晨的阳光，还是温暖的。都说要看三峡天下壮，请君乘船游。高峡出平湖，当惊世界殊。来三峡必体验三峡游轮的豪</w:t>
        <w:br/>
        <w:br/>
        <w:br/>
        <w:t>我们坐上的是宜昌交运长江三峡系列9号豪华游轮，9号游轮是长江流域最豪华、最先进的观光游轮，单体船舶长87米，宽15米，总吨位3726吨，核定载客达1000人。游轮共分为四层，每层个性鲜明、布置独特，一楼多功能厅、二楼休闲观光厅、三楼阳光甲板、四楼VIP观景平台和豪华套房，能满足观光、休闲、餐饮、娱乐、会务等多样化的需求。</w:t>
        <w:br/>
        <w:br/>
        <w:br/>
        <w:t>游轮内部非常富力堂皇</w:t>
        <w:br/>
        <w:br/>
        <w:br/>
        <w:t>过道都是全木质结构的</w:t>
        <w:br/>
        <w:br/>
        <w:br/>
        <w:t>最顶层是VIP观景平台</w:t>
        <w:br/>
        <w:br/>
        <w:br/>
        <w:t>每一层都有休闲站，供游客方便。</w:t>
        <w:br/>
        <w:br/>
        <w:br/>
        <w:t>站在向甲板上，可观长江三峡无尽的旖旎风光，西陵峡是其中最长、最美、最险的一段，北宋欧阳修曾赞誉“西陵山水天下佳”，李白、白居易、欧阳修、苏轼、陆游等诗圣文豪在这里曾留下了许多故事。</w:t>
        <w:br/>
        <w:br/>
        <w:br/>
        <w:t>随着三峡大坝的建成，大坝上游的峡谷被淹没，而体验“交运*两坝一峡”可以欣赏享有“绝版三峡”之称、保留原汁原味的西陵峡谷风光。</w:t>
        <w:br/>
        <w:br/>
        <w:br/>
        <w:t>过船闸&amp;nbsp;&amp;nbsp;领略奇妙水涨船高葛洲坝水利枢纽距离长江三峡东大门——南津关下游2.3公里，它是长江上第一座大型水电站，于1988年竣工投入使用。“交运*两坝一峡”是长江上唯一一款体验船过葛洲坝的旅游产品。乘坐游轮进入闸室，底部输水系统向其内部注水，水位上涨游轮提升，因涨速颇快故置身游轮有浮水升腾之快感；当闸室水位涨至与上游坝上水位齐平时，上闸门打开，游轮驶入宽阔的坝上平湖。</w:t>
        <w:br/>
        <w:br/>
        <w:br/>
        <w:t>观大坝&amp;nbsp;&amp;nbsp;感受震撼三峡工程下船后换乘观光大巴车，前往三峡三峡大坝。被称为世界之最，早已心仪己久的三峡大坝，终于看到了。三峡大坝，位于中国湖北省宜昌市三斗坪镇境内，距下游葛洲坝水利枢纽工程38公里，是当今世界最大的水利发电工程——三峡水电站的主体工程、三峡大坝旅游区的核心景观、三峡水库的东端。</w:t>
        <w:br/>
        <w:br/>
        <w:br/>
        <w:t>在坛子岭左侧的深槽就是建设中的永久船闸，为双线五级(葛洲坝为单级船闸)，单线全长1607米，由低至高依次为1-5#闸室，每个闸室长280米，宽34米，可通过万吨级船队，船只通过永久船闸需2.5-3小时，主要供货运船队通航。闸室内水位的升降靠输水系统完成。</w:t>
        <w:br/>
        <w:br/>
        <w:br/>
        <w:t>三峡大坝工程包括主体建筑物及导流工程两部分，全长约3335m，坝高185米，工程总投资为954.6亿人民币，于1994年12月14日正式动工修建，2006年5月20日全线修建成功。</w:t>
        <w:br/>
        <w:br/>
        <w:br/>
        <w:t>整个三峡大坝形成长达600公里的水库，是当今世界罕见的新景观&amp;nbsp;，可以站在坛子岭远眺大坝，俯瞰壮丽的三峡二坝，深深的感受到我们祖国的强大，一种自豪感由然而升。&amp;nbsp;也是天公作美，我们到的时候天气很好，没有下暴雨，没看见泄洪的景观，但此时的三峡大坝是我见过的最伟大的水利工程。而且这座桥的颜色是橘红色，据介绍说因一、橘红色鲜艳醒目，有利于导航。二、橘红色代表了富贵吉祥。三、宜昌市是全国有名的柑橘之乡。</w:t>
        <w:br/>
        <w:br/>
        <w:br/>
        <w:t>而在185园区观景台上，看下游的滔滔江水大坝与上游的高峡平湖所形成鲜明的反差，但都颇为壮观与震撼。</w:t>
        <w:br/>
        <w:br/>
        <w:br/>
        <w:t>曾经的功臣，这个巨形推土机。</w:t>
        <w:br/>
        <w:br/>
        <w:br/>
        <w:t>晚上入住金狮酒店第四天　中国十大名瀑三峡大瀑布、金狮洞</w:t>
        <w:br/>
        <w:br/>
        <w:br/>
        <w:t>中国在46亿年地球史上钉下的十枚“金钉子”其中一枚就在这里</w:t>
        <w:br/>
        <w:br/>
        <w:br/>
        <w:t>地球已有约46亿年历史，时间长河在地球地层上留下了烙印。如同记录年代的单位年、月、日一样，地球地层也有它自己的年表，依次分为宇、界、系、统、阶。其中，阶是基本单位，可以由“金钉子”来确定其底界。“金钉子”是“全球标准层型剖面和点位”的俗称，是为了在全球范围内有效探索地球历史上同步发生的各种地质事件而寻找的一些特别的地层剖面和地质点，以此作为划分全球各时代地层的统一标准。</w:t>
        <w:br/>
        <w:br/>
        <w:br/>
        <w:t>金狮洞在长江西陵峡口，位于湖北宜昌县晓溪塔17公里处新添一大绝景，艺术迷宫——金狮洞。经中法洞穴考察团专家考证，该洞是距今约100万年历史的石灰岩溶洞，其石质嫩润，物象奇美、景点密集、布局精巧。金狮洞色彩富丽气势恢宏。</w:t>
        <w:br/>
        <w:br/>
        <w:br/>
        <w:t>进入洞中，你会发现神奇的大自然真的是匠心巧手，把千奇百怪、气派非凡的钟乳石变成了新鲜娇嫩、美不胜收的人物景观与幻觉想象交织的神话世界。</w:t>
        <w:br/>
        <w:br/>
        <w:br/>
        <w:t>洞内玉柱挺立，金钟倒悬、亭台叠起、翠屏挡风更有祥云瑞气、地魔天仙，令人目不暇接、深思飞扬。长年不干的神水井、栩栩如生的金公鸡、载歌载舞的仙舞厅、云雾缭绕的五指峰、金枝玉叶的灵芝树、层次分明的镇妖塔、火焰四射的八卦炉令人如痴如醉心动神摇。</w:t>
        <w:br/>
        <w:br/>
        <w:br/>
        <w:t>还能在洞中观看到奇幻的灯光秀</w:t>
        <w:br/>
        <w:br/>
        <w:br/>
        <w:t>看似倒立的钟乳石，其实不然。</w:t>
        <w:br/>
        <w:br/>
        <w:br/>
        <w:t>下午便走进三峡大瀑布，它是作为中国的十大名瀑之一，你知道吗？美丽的三峡大瀑布是世界上少有的集于峡谷、溶洞、山水、化石文化为一体的国家级地质公园，以山青、水秀、洞奇、瀑美而著称。清泉从百余米高的陡峭山崖飞流直下，接天连地，水天雾海，蔚为壮观，即使久旱不雨，这里依然是飞泉不绝，被誉为“中国第四，湖北第一。其如诗如画的自然景观，令游人神往。</w:t>
        <w:br/>
        <w:br/>
        <w:br/>
        <w:t>向里走选入眼帘的是一条古色古香的林间小道。小道的左侧是哗哗流淌的小溪，溪水清冽甘甜、清澈见底，或湍急，或舒缓，一路逶迤蛇行，不停地演奏着或轻快或悠扬或激越的乐曲。</w:t>
        <w:br/>
        <w:br/>
        <w:br/>
        <w:t>“山光悦鸟性，潭影空人心”，游历在三峡大瀑布风景区的灵山秀水之间，感受着唐诗秀的雄伟和宋词一样的温婉，让人梦回故里，心神俱醉，天然的森林氧吧。</w:t>
        <w:br/>
        <w:br/>
        <w:br/>
        <w:t>三峡大瀑布溪流全长5公里，沿途分布着30多道瀑布。逆水而上，虎口瀑、一线瀑、珍珠瀑、丫瀑、连环瀑、五扇瀑等形态各异的瀑布接踵而来。这些瀑布，有的宽大舒缓，骤然跌落，“汩汩”有声；有的狭窄湍急，顺着岩壁倾泻而下；有的环环相扣，瀑瀑相连，形成了罕见的连环瀑。</w:t>
        <w:br/>
        <w:br/>
        <w:br/>
        <w:t>与享有“中国第一瀑布”之称的贵州黄果树瀑布相比，高102米、宽80米的三峡大瀑布高出30米，水量更充沛，气势更雄伟，永不停息地演奏着一曲感天动地的“英雄交响乐”。</w:t>
        <w:br/>
        <w:br/>
        <w:br/>
        <w:t>最长晃晃桥，一定要去感受一下。</w:t>
        <w:br/>
        <w:br/>
        <w:br/>
        <w:t>天气晴郎里里，可以看见瀑中彩虹更是云蒸霞蔚、美不胜收，在潭水接近瀑布处白沫翻滚，皑皑如雪，就像喷气式飞机掠过的蔚蓝天空。</w:t>
        <w:br/>
        <w:br/>
        <w:br/>
        <w:t>而在瀑布后方的山脚有一道回廊，整体嵌入山石之中，穿上雨衣便可在回廊上回望瀑布，静观瀑布飞流直下的雄姿，聆听虎啸龙吟般的巨响，感受山崩海啸样的阵势，体验雨花枪林弹雨式的&amp;nbsp;“袭击”，你会觉得自己完全与瀑布融为一体，那种感受与在观瀑台时完全不同。</w:t>
        <w:br/>
        <w:br/>
        <w:br/>
        <w:t>近看好似一匹巨大的白练高挂山间，直垂谷底，这就是三峡大瀑布！瀑布所过之处，飞花泻玉，水雾缭绕，轻纱般的水气飘荡开来，一道彩虹横跨山间，将瀑布衬托得愈加粗犷豪迈、美不胜收，一些晶莹剔透的水花落在脸上、身上，如春风拂面，又让人感觉到了白果树瀑布异样的温柔。</w:t>
        <w:br/>
        <w:br/>
        <w:br/>
        <w:t>游玩三峡瀑布，我们便去了有着自然风光的三峡富裕山，富裕山位于宜昌夷陵区黄花镇杨家河村,与宜兴公路相连,距小溪塔30公里,总占地区域约10平方公里。富裕山生态养生和以红砂溪沟自然风景、兵寨文化为内涵的休闲农业建设。晚上入住了富裕山酒店</w:t>
        <w:br/>
        <w:br/>
        <w:br/>
        <w:t>富民春风吹夷陵，山庄披上绿宝衣。晓峰绕雲如天路，月下琴声抚红绫。</w:t>
        <w:br/>
        <w:br/>
        <w:br/>
        <w:t>富裕山酒店位于山顶峭壁之上，面临晓峰大峡谷，背靠三峡古兵寨，房间装修采用墙体彩绘，别有情调。酒店视野开阔，风景如画，推窗见景，凉风习习，看峡谷云涌，观日落巅峰，一切宁静而悠闲。</w:t>
        <w:br/>
        <w:br/>
        <w:br/>
        <w:t>这里原生态的新鲜水果</w:t>
        <w:br/>
        <w:br/>
        <w:br/>
        <w:t>四季有果、四季赏花，富裕山农耕风情园种植樱桃、蓝莓、杨梅、果桑、枇杷、桃李等高端水果20余种。可供游客亲临园区体验采摘，欣赏四季花卉美景。</w:t>
        <w:br/>
        <w:br/>
        <w:br/>
        <w:t>探古兵寨文化、览自然风光富裕山内有千年古兵寨遗址，连绵约5公里，孤峰险岩上成线排列用石块垒成的军事塞障，展现了古人的军事知识，建筑工艺和指挥才华。古兵寨峰奇寨险，谷深林密，气势雄伟，游览古兵寨同时，可尽情享受自然风光和农耕风情园田园美景。</w:t>
        <w:br/>
        <w:br/>
        <w:br/>
        <w:t>第五天　山楂树之恋—百里荒</w:t>
        <w:br/>
        <w:br/>
        <w:br/>
        <w:t>还记得那部火了世界的文艺电影“山楂树之恋”么，在年纪轻轻的时候，或许没有那么多必须的事情。像老三(窦骁饰)等静秋(周冬雨饰)，等完她中学毕业，再等她留校工作。可说好一直等到静秋转正的，他却等不下去了，自己先走一步。一段单纯的情感电影演出了多少人的心声。</w:t>
        <w:br/>
        <w:br/>
        <w:br/>
        <w:t>初识百里荒，也是因为这部电影，山楂树之恋的取景之地。百里高荒，一个多么富有意境、富有野性、富有想像力、富有诱惑力的地域概念！这片南方的草原，现代的世外桃源，不知进入过多少人的梦境里。她就像一个出自天然、未经雕饰的美丽村姑，如我的梦中情人一样，让我魂牵梦绕！夏天的百里荒啊，你给了我初恋般的味道！</w:t>
        <w:br/>
        <w:br/>
        <w:br/>
        <w:t>百里荒，古代因方圆百里、荒无人烟而得名。宋代文宗欧阳修曾在此留下“荒烟几家聚，瘦野一刀田”的名句。百里荒位于湖北省宜昌市夷陵区分乡镇，总面积47700亩（31.8平方公里），距宜昌城区50公里，距三峡大坝70公里，平均海拔1200米。盛夏最高气温28度，是城区最近的避暑胜地。</w:t>
        <w:br/>
        <w:br/>
        <w:br/>
        <w:t>炎炎夏日，但站在百里荒里面，感觉不到一点燥热，这里平均温度都在二十几度左右，到了夜晚更是凉爽。</w:t>
        <w:br/>
        <w:br/>
        <w:br/>
        <w:t>可爱的小女孩，估计是想看看观景台外面那一片片正迎风摆动的花儿，时而看她在惦脚想要看得更远，时而在叫她的妈妈快过来看什么好看的景色，不得不说夏天，一起相约百里荒吧！</w:t>
        <w:br/>
        <w:br/>
        <w:br/>
        <w:t>白天这里是晴空万里，只有蓝天和一抹抹白云。&amp;nbsp;都说春游百里荒，处处野花香；夏游百里荒，天天享清凉；秋游百里荒，遍地是牛羊；冬游百里荒，天然冰雪场。夏季的百里荒，绿草茵茵，鲜花盛开，绵延的草原草浪在白云下起伏翻卷，让人浮想联翩。</w:t>
        <w:br/>
        <w:br/>
        <w:br/>
        <w:t>看那树枝形平展飘逸的华山松，这个外来物种在百里荒安家落户后迅速成长为一个群落，因与本地树种在外形上大相径庭，且姿态优美，这些松树成为吸引游客的一大亮点。那地上的青草都只有那么二三寸高，整整齐齐似人工铺垫的一幅巨大的地毯。整个草坪上不见芭芒，也没有荆棘，只稀疏分布着或成片或孤立的华山松，看起来那么干净，那么清爽，恰似一片人间仙境，美不胜收。</w:t>
        <w:br/>
        <w:br/>
        <w:br/>
        <w:t>在这里只要抬头望空，会让你的眼再也挪不开，碧空如洗的天空中突然多了一些更为美妙的东西，柔软得好似棉花糖可是更像一些最纯洁的精灵，在蓝色的画布上演变着一个又一个奇迹。&amp;nbsp;大风车在蓝天与白云之中转动着，像童话故事里的片断，美得让你心醉。</w:t>
        <w:br/>
        <w:br/>
        <w:br/>
        <w:t>一对恋人，正在山楂山下相互诉说，相信来到这里的情侣都会想在这里留下最美好的回忆吧，原谅我们这些正在偷拍的陌生人。</w:t>
        <w:br/>
        <w:br/>
        <w:br/>
        <w:t>&amp;nbsp;&amp;nbsp;滑草是使用履带用具在倾斜的草地滑行的运动。由于滑草运动符合新时代环保的理念，且具有能在春夏秋季节体会滑雪乐趣的独特魅力，自德国推广到欧洲各国，颇受人们喜爱，从而形成了世界规模的大型运动。它所具有的娱乐休闲性，使许多追求速度和生活乐趣的女性也乐此不疲。&amp;nbsp;&amp;nbsp;&amp;nbsp;&amp;nbsp;</w:t>
        <w:br/>
        <w:br/>
        <w:br/>
        <w:t>自陡坡上向下疾驶，风驰电掣，惊险刺激，畅快无比。大地迎面扑来，各种滋味，绝非言语能所表达，只有亲身试过，才能体会到其中之乐趣。</w:t>
        <w:br/>
        <w:br/>
        <w:br/>
        <w:t>这里还有一个可同时容纳近3000人观看表演的云中马场，总占地4万多平米，分为马术表演区、骑马体验区和马车乘坐区3个体验区域。</w:t>
        <w:br/>
        <w:br/>
        <w:br/>
        <w:t>正上演着一出三英战吕布讨董联军进军虎牢关，遭到天下第一将吕布的阻击，联军将领死伤惨重，眼看公孙瓒败下阵来，张飞挺丈八钢矛出击，战他不过，关羽挥舞青龙偃月刀，来夹攻吕布，不胜。刘备掣双股剑出击，三死兄弟围住吕布，转灯儿般厮杀，八路人马都看呆了，吕布不支，大败，退回关内。</w:t>
        <w:br/>
        <w:br/>
        <w:br/>
        <w:t>这些演员的马术可以说很好了，表演的也很逼真。</w:t>
        <w:br/>
        <w:br/>
        <w:br/>
        <w:t>三人围绕战多时，遮拦架隔无休歇。喊声震动天地翻，杀气迷漫牛斗寒。吕布力穷寻走路，遥望家山拍马还。倒拖画杆方天戟，乱散销金五彩幡。顿断绒绦走赤兔，翻身飞上虎牢关。</w:t>
        <w:br/>
        <w:br/>
        <w:br/>
        <w:t>到了晚上还可以在这里看到梦想中的日落</w:t>
        <w:br/>
        <w:br/>
        <w:br/>
        <w:t>你可曾想过，在这样的高山之巅，看着太阳随着地平线慢慢的的从远处的山岳落去，还是没能看见霞光万丈的景象。不过好在欣赏到了西天泛起一片红色，然后慢慢的消失在远方的山野里，变成寂静的山谷</w:t>
        <w:br/>
        <w:br/>
        <w:br/>
        <w:t>晚上入住位于百里荒的红叶客栈</w:t>
        <w:br/>
        <w:br/>
        <w:br/>
        <w:t>第六天　西陵峡口三游洞</w:t>
        <w:br/>
        <w:br/>
        <w:br/>
        <w:t>早上便从百里荒乘车去，位于长江三峡的起点西陵峡畔的三游洞.</w:t>
        <w:br/>
        <w:br/>
        <w:br/>
        <w:t>三游洞位于宜昌西北的南津关西陵山上，背靠长江三峡的西陵峡口，面临下牢溪，洞奇景异，山水秀丽。三游洞生于绝壁之上，地势险峻，有栈道可达。其形如覆蓬，冬暖夏凉，洞室开阔，约深30米、宽20米、高10米。洞中横排3根钟乳石柱。洞顶之悬石，击之有声，名为“天钟”；地面之凸石，跺之有声，取名“地鼓”，故有“天钟地鼓”之说。北宋年间，苏洵、苏轼和苏辙父子同游此洞，同样各题诗一首留于洞壁，称为“后三游”。三游洞即由此而得名</w:t>
        <w:br/>
        <w:br/>
        <w:br/>
        <w:t>三游洞内外有很多碑刻与壁刻，具有历史价值与书法欣赏价值，是十分珍贵的文物。唐宋以来，白居易、元稹、白行简、欧阳修、苏洵、苏轼、苏辙、黄庭坚、陆游等历代游览过三游洞的名人，以及在夷陵任过职的官吏，或题写诗文、或刻碑记事，共作壁刻、碑刻100多件。保存下来并已经发现的近60件，楷、隶、篆、行、草各体皆备。像清人陆维的隶书壁刻“鬲凡”，陈建候命长女闺瑛用小篆书写的《占合掌岩》巨幅壁刻“合掌岩高石不顽，化工有宝秘形山，辟开混沌蒙窍，露出人间生死关”。均堪称书法上品。</w:t>
        <w:br/>
        <w:br/>
        <w:br/>
        <w:t>三游洞是西陵山及三游洞风景区被来在长江和一条小支流－－下牢溪之间，形成一个“半岛”“半岛”上绿草丰茂，亭台掩映，远远望去，有“宛在水中央”之感。</w:t>
        <w:br/>
        <w:br/>
        <w:br/>
        <w:t>沿洞旁小路登上山顶的至喜亭，西眺可见大江雄姿。</w:t>
        <w:br/>
        <w:br/>
        <w:br/>
        <w:t>到达山顶，还有《三峡?绝代风华》的舞台剧，桃花惜别、杜鹃啼血、巫山云雨四段故事。</w:t>
        <w:br/>
        <w:br/>
        <w:br/>
        <w:t>与传统的舞台表演结合LED屏将美景、气氛、情节，有机柔和在一起，加上沉浸式多媒体4D的体验，将故事情绪充分渲染，感觉就是置身在情境之中与戏中主人公一起喜怒哀乐，带来强烈视听震撼</w:t>
        <w:br/>
        <w:br/>
        <w:br/>
        <w:t>游过三游洞后便来到悬崖边的饭店，很有古风的一家饭店。</w:t>
        <w:br/>
        <w:br/>
        <w:br/>
        <w:t>六天的夷陵之旅就此结束了，这个美丽的三峡让我惊喜连连。在这壮丽的山川之中，曾经闪耀着大溪文化的异彩，诞生过伟大的爱国诗人屈原和千古才女昭君。三国时代，这里曾是吴蜀相争的战场。唐宋以来，李白、杜甫、白居易、刘禹锡、范成大、苏轼、陆游等许多诗圣文豪，在这里写下了许多千古传诵的诗章。我们的祖先在这里创造了丰富的文化，留下了许多名胜古迹。现今要把它装点得更加美丽多姿！</w:t>
        <w:br/>
        <w:br/>
        <w:br/>
        <w:br/>
        <w:t>出行必备小物贴士</w:t>
        <w:br/>
        <w:br/>
        <w:br/>
        <w:t>夏天出门除了防晒霜，你还需要它美肌防晒礼盒，这是我最新安利的一款两用的化妆品。</w:t>
        <w:br/>
        <w:t>出门前女生都需要有一个防夏季出油脱妆的脸蛋，而深蓝彩妆出的这一系小礼盒，美颜防晒一步到位。</w:t>
        <w:br/>
        <w:t>亲身测试，在烈日下竟然一点不脱妆，还很服帖。</w:t>
        <w:br/>
      </w:r>
    </w:p>
    <w:p>
      <w:r>
        <w:t>评论：</w:t>
        <w:br/>
      </w:r>
    </w:p>
    <w:p>
      <w:pPr>
        <w:pStyle w:val="Heading2"/>
      </w:pPr>
      <w:r>
        <w:t>6.【野人的呼唤】来自秋天，如诗如画神农架</w:t>
      </w:r>
    </w:p>
    <w:p>
      <w:r>
        <w:t>https://www.tuniu.com/trips/30168654</w:t>
      </w:r>
    </w:p>
    <w:p>
      <w:r>
        <w:t>来源：途牛</w:t>
      </w:r>
    </w:p>
    <w:p>
      <w:r>
        <w:t>发表时间：2018-07-26</w:t>
      </w:r>
    </w:p>
    <w:p>
      <w:r>
        <w:t>天数：</w:t>
      </w:r>
    </w:p>
    <w:p>
      <w:r>
        <w:t>游玩时间：</w:t>
      </w:r>
    </w:p>
    <w:p>
      <w:r>
        <w:t>人均花费：</w:t>
      </w:r>
    </w:p>
    <w:p>
      <w:r>
        <w:t>和谁：</w:t>
      </w:r>
    </w:p>
    <w:p>
      <w:r>
        <w:t>玩法：自然奇观，小众，摄影，美食，登山</w:t>
      </w:r>
    </w:p>
    <w:p>
      <w:r>
        <w:t>旅游路线：</w:t>
      </w:r>
    </w:p>
    <w:p>
      <w:r>
        <w:t>正文：</w:t>
        <w:br/>
        <w:br/>
        <w:br/>
        <w:t>行程</w:t>
        <w:br/>
        <w:br/>
        <w:br/>
        <w:t>如果你对这个世界不再有好奇心，你就已经死去。</w:t>
        <w:br/>
        <w:t>一直很喜欢《人间四月天》主题曲里的那句“我多么羡慕你，总可以转身飞，远远的”因为之前几乎每次旅行都属于精心策划，很难做到洒脱的“说走就走”，目前自己暂时处于工作的间隔期，无需考虑请假，刚从百度达人堂主那得知幸运获选，就非常兴奋地开始准备这次“说走就走”的旅行~</w:t>
        <w:br/>
        <w:t>为了响应此次活动的主题“沿着铁路去旅行”，我特地选购了厦门北——汉口的动车D3274，全程7小时27分，不仅是从起点到终点，火车也从早晨开到了傍晚，如果在平日里乘坐确实有些浪费时间，希望能够考虑推出夜间版，会比较方便，但其实白天的火车可以看到更多的风景，尤其是这般美好的秋日，绝对不容错过。</w:t>
        <w:br/>
        <w:t>由于大交通的费用并未包含在内，需要自行往返宜昌东站，我也添加了一小部分行程：</w:t>
        <w:br/>
        <w:t>10.15 厦门——武汉</w:t>
        <w:br/>
        <w:t>10.16 武汉——宜昌东——木鱼镇</w:t>
        <w:br/>
        <w:t>10.17 天燕景区游览</w:t>
        <w:br/>
        <w:t>10.18 神农顶风景区——大九湖</w:t>
        <w:br/>
        <w:t>10.19 大九湖风景区——木鱼镇</w:t>
        <w:br/>
        <w:t>10.20 木鱼镇——宜昌东——武汉——厦门</w:t>
        <w:br/>
        <w:t>自己承担部分费用计算如下：</w:t>
        <w:br/>
        <w:t>去程动车313元+回程机票348元</w:t>
        <w:br/>
        <w:t>住宿99元</w:t>
        <w:br/>
        <w:t>总计（不含其他个人消费及市内交通）：760元（不得不说，因为有了动车，厦门到武汉现在确实是方便又便宜）</w:t>
        <w:br/>
        <w:br/>
        <w:br/>
        <w:br/>
        <w:t>DAY1 再见武汉，从起点到终点</w:t>
        <w:br/>
        <w:br/>
        <w:br/>
        <w:t>我们这样走来走去，生活就生动很多。</w:t>
        <w:br/>
        <w:t>因为近几个月火车坐得多，对12306的购票系统比较熟悉，为自己抽了一张靠窗的位置，还是1号车厢，非常方便拍站牌，7个多小时的路程，一点都不无聊，不轻易放过任何一座“小站”，一边欣赏沿途烂漫的秋色，真是舒适惬意。</w:t>
        <w:br/>
        <w:t>早上9点15的火车，我是掐点到的厦门北站，几乎一到就被通知要检票上车了，从起点出发的人不少，但能坚持坐到终点的，着实不多。福建省的秋天美好风光无限，如若不是需要不断穿山洞就更好了，途经三明，想起前两年和小伙伴们去尤溪找秋天，身为南方人，想要看到满树的黄叶实在是太难了。动车速度很快，不少美景在车窗外呼啸而过，常常惊叹于秋日丰收的颜色，蓝蓝的天，金黄色的田野，此时耳边响起了电视剧《小龙人》的那首插曲《蓝飘带，黄飘带》。高铁的好处在于能在短时间穿越各种文化～即便是邻居，因为山区的关系，建筑，风景和民俗都各不相同~动车广播里放着熟悉的“请不要在车厢内编织毛衣”，是武汉的味道。</w:t>
        <w:br/>
        <w:t>南昌于我，是一座总被经过，却未曾停留的城市，希望有朝一日可以好好游览下南昌，去认识下身边很多朋友的家乡。经过江西之后，很快进入湖北，接着就到武汉了，5月底的时候曾到这里来进行十年回访，没想到这么快又再次见面，当初办的武汉通立刻派上了用场，继台湾之后，我努力发掘了国内几个很喜欢的城市，周末和短假都可以去串串门，例如北京，上海，广州，深圳和武汉。</w:t>
        <w:br/>
        <w:t>这回来江汉路步行街没有先前的震撼，不过这里的美食真心美味，希希推荐的特色烤鸭脖和A咖茶饮给我留下了深刻印象~安安推荐的夜市和小商品市场更是相当赞，不仅物美价廉，品类也足够丰富精彩。在武汉的斑马线旁常常能看到这些遮雨或者遮阳棚，这座大城，有很多贴心的小处值得留意。记起十年前在武汉逛超市，就买了蛋黄派和两碗统一牌特色方便面，这次到大润发又有新收获，滚石辣妹豆豉虾味和这款小米椒爆炒小公鸡味真是亮瞎我的眼，让其实不大爱吃薯片的我也忍不住好奇买回来尝尝鲜。</w:t>
        <w:br/>
        <w:t>有一种感觉是，不管去到哪里，都有一段难忘的回忆，有几个好久不见的朋友，这次停留的时间虽然短暂，但能够见到武汉的在地小伙伴，一起吃饭，聊天，真是一件非常开心的事~正因为有你们在，这座城市才能令我如此想念。</w:t>
        <w:br/>
        <w:br/>
        <w:br/>
        <w:br/>
        <w:t>DAY2 初遇神农</w:t>
        <w:br/>
        <w:br/>
        <w:br/>
        <w:t>在一起，就是秋天的全部意义。</w:t>
        <w:br/>
        <w:t>第二天上午用完自备的简单早餐就从宜必思直接赶往汉口站，搭乘08:53-10:54的动车D2277前往宜昌东。抵达宜昌东之后，热情负责的工作人员高飞就把我接到了车上跟百度旅游选送的小伙伴们会合，接着是一段漫长的山路，从宜昌到神农架所在的木鱼镇还需要4个多小时的行车时间。山区潮湿，沿途虽有美妙风光，但迫于雨雾太大，几乎无法用相机记录太多，只能把美景留在记忆里了。湖北的建筑颇有特色，以灰瓦白墙的小楼为主，路过好几个规划得挺好的小村落，作为三峡段的重要城市，宜昌的发展还是很不错的。</w:t>
        <w:br/>
        <w:t>我们到木鱼镇之后入住了当地的楚林宾馆，宾馆设施已经相当陈旧，第一和第二天住的房间里装了三部空调，只有一部能用，电视也只能看一个频道，无法转台，但山区的条件有限，至少暖气很足，这就够了。晚上是特别为迎接我们举办的欢迎晚宴和由李少白老师主讲的摄影课程——巧用光线。</w:t>
        <w:br/>
        <w:t>欢迎晚宴和摄影课程就在宾馆内最大的餐厅举行，环境很像婚宴，墙上贴着大大的囍字，为我们旅程的开端添了喜气~</w:t>
        <w:br/>
        <w:t>很幸运能够现场听到著名摄影大师李少白老师的课，还是他准备的新课程，用了很多案例为我们详细讲解了“利用反光”“突出主体”“营造神秘”和“制造影子”。70多岁的李老师，让我们充分体会到了“老当益壮”这个成语的含义。一直在路上的第一天一晃眼就过去了，先是感受了百度小伙伴们的热情，主办方的敬业和李老师的专业，还有一众同行摄友的互助和关心，氛围实在太好，让我对接下去的旅程充满了期待。</w:t>
        <w:br/>
        <w:br/>
        <w:br/>
        <w:br/>
        <w:t>DAY3 油画或是水墨</w:t>
        <w:br/>
        <w:br/>
        <w:br/>
        <w:t>这是一条未知的旅程，低头的人，看见沿途满是荆棘。抬头的人，相信鲜花在脚下一路绽放。正式的拍摄和学习从这一天开始，行程宽松但非常经典，很符合摄影团的需要，天气虽不怎么好但还不至于太糟，偶有的绵绵细雨影响不了大家参与活动的热情。跟着大师们拍照总有一些福利，遇见需要驻留的美景都能让大巴车停下来等我们拍完再走，无需像以前跟团那样只能对着车窗狂拍。</w:t>
        <w:br/>
        <w:t>神农架也是茶乡，98%的植被覆盖率，无任何工业污染，每立方厘米有16万个负氧离子，是天然氧吧。该地出产的高山绿茶有：炎帝奇峰、青天袍、神农奇雾等，还有著名的绞股蓝茶。在山水间如果能点缀一些古老的建筑就更棒了，任岁月蹉跎，四季变换，它总是在这里，看周围人来人往，时光静静流走……云雾缭绕中的亭台楼阁，格外具有仙境的意味。在神农架，水墨画其实是最写实的风景。</w:t>
        <w:br/>
        <w:t>燕子垭景区海拔2200米，与天门垭南北相望，下临紫竹河谷。垭口西侧的半壁上有会仙桥、观景台、燕舞亭等建筑，会仙桥相传为炎帝神农氏与太上老君会面的地方，据说神农氏就是在这里劝太上老君将炼丹炉改为冶金炉，桥头还有一些姿态婀娜的松柏，桥下还有一片原始森林，景色十分优美。沿小径登临燕舞亭，凭石栏可饱览云海佛光的壮丽景观。正式进入景区范围，10月的神农架还没有熟透，只是在青绿色的大场景中缀点了一些红色和黄色的树丛。</w:t>
        <w:br/>
        <w:t>风景开始从水墨走入了油画，弥漫着轻雾的远山，逐渐变成了眼前层层叠叠的青黄相接的树林。这个酒壶在数天的游览过程当中出现了N次，因是进入景区的必经之路，每次回程看到它就知道“酒店近了”~一棵纠结的树，有时屈曲盘旋的虬枝展现出来的天然艺术感，是很多人工作品所无法比拟的。雨似乎很难完全停住，总是间隔一会就得下几滴，但还好都不算太大，山区气候变化多端，潮湿的天气总是容易让人感伤。慢慢往山里走，有一种渐入佳境的感觉，树叶从绿到黄，再从黄到红，美得很有层次。</w:t>
        <w:br/>
        <w:br/>
        <w:br/>
        <w:t>这次到神农架来才学会了相机要如何防雨，很多摄友们都为自己的宝贝镜头穿上了雨衣。我发现神农架特别适合拍电影，仿若仙境的场景，还有许多充满灵性的不知名物种。云雾降临在这条美丽的沿河小路上，给眼前的风景增添了一股仙气~很喜欢秋天的颜色，丰富多彩，从暮夏的墨绿，到初秋的嫩黄，再进入深秋的艳红，叶子们在用最绚烂的方式结束这一段生命。当我们走进这幅美丽的油画，还一直不敢相信眼前的和身边的都是现实。山中的小房子为这幅原本太过纯粹的山水画增添了颜色。刚才还在感叹水墨画太写实，此时又开始感叹油画原来更写实。期待在树林中看见房子，看见炊烟，因为那样的画面有种家的感觉，温馨且温暖。</w:t>
        <w:br/>
        <w:t>每当看到山上的植被有了不同的颜色，我总爱用“层林尽染”来形容，但其实很多美景，是无法用言语来具体表现的。山路越往上走，就能看到越多的黄叶子，先前还在担心天气不够冷，树叶没颜色，现在已经彻底放心，最爱的美景不知不觉就出来了~这里不管是宠物还是农用动物们都是放养的，既没看见牵绳，也没看见身上有记号，就只是在领队的那头牛脖子上挂了个铃铛，还好跟班们都十分乖顺。都说一叶知秋，而这一叶，则知深秋……</w:t>
        <w:br/>
        <w:t>一路的风景全都是一幅幅深深浅浅的画，让人不禁按多了几次快门，谋杀了不少菲林。当我们开始对油画视觉疲劳时，水墨又重出江湖了，云雾缭绕的山峦，要真能多点阳光，就应了神农架宣传语上的那句“云海浴佛光”。因为山间云雾变化很大，同一角度在不同时间拍到的样子都不相同，总希望能抓住景色最美的那一瞬间。在山中行走，免不了要穿多几个隧道，每次在进入前都会怀有期待，那边的风景是否能有新的惊喜。</w:t>
        <w:br/>
        <w:t>很多人向往欧洲，因为那里有清新的风景和漂亮的建筑，虽然神农架的房子比不上欧洲的洋气，但景色美毋庸置疑，而且从这个角度看，跟瑞士和法国没什么分别。用过丰盛的午餐之后，我们开始了下一个景点的游览，景区很大，主办方一直都让我们乘大巴走走停停，完全打消了一开始我以为要自己跋山涉水的顾虑。走过最具有画意的一段路，穿梭于油画和水墨之间，很感恩能有这个机会，让我在这个最喜欢的季节里，看到了我最喜爱的美好风景。</w:t>
        <w:br/>
        <w:br/>
        <w:br/>
        <w:br/>
        <w:t>DAY4 迷雾森林</w:t>
        <w:br/>
        <w:br/>
        <w:br/>
        <w:t>我有个小小愿望，找回辽阔的生命，却只想在那里放一本书，一首歌，一个你。</w:t>
        <w:br/>
        <w:t>下一个景点是位于天燕景区中的“彩虹桥”，上山前，媛媛给我们指了两条路，一条是到天门垭去看云海，另一条就是上山去登彩虹桥。我选择了后者，毕竟到了山里，真的完全不爬山也有些奇怪。每当晴天清晨，云雾弥漫或阳光斜射时，云雾穿过山口，山口若隐若现；阴天，云雾终日不散，汽车白天通过时还要亮灯鸣号。由于时常云遮雾绕，登临此垭如上云天，得名“天门垭”。有亭台楼阁的山林，再加上云雾缭绕，真的仿佛仙境一般。山上设有画室，供艺术学院的师生在这里写生，对面则是一家小店，老板搜集了当地的叶子做成标本书签，售卖给经过的游客。</w:t>
        <w:br/>
        <w:t>渐变的红叶和云雾中古朴的房子相映成趣，有些树的叶子已经掉得差不多了，这里的秋比其他地方的更深。在山脚下看彩虹桥，有一半都在雾里，就好像真的从天上伸展出来一样。在登山的过程中我们一直被浓雾围绕着，能够看见的都是离自己五米以内的景物，登高有个好处，可以拍到更高的树，硕大的松果离我们非常近。我们并没有看到传说中的燕子洞，甚至没有看到燕子，但还是拍照留念，到此一游。很多景观都得靠想象，譬如这孔雀回头，从某个角度看，确实活灵活现。</w:t>
        <w:br/>
        <w:t>飞云渡是一座横亘燕子垭壑口上空的全钢结构的观景桥，这座钢桥悬空高、跨度大，是亚洲海拔最高的景观桥。登上燕天飞渡，变幻莫测的自然景观，一眼望不到边际的原始森林，是那样令人惊奇和痴迷。两岸老态龙钟的黄杨，古朴郁香的岩柏，苍劲挺拔的冷杉，翔于林间的走兽飞禽，一切是那样的和谐宁静，自在而安详。</w:t>
        <w:br/>
        <w:t>彩虹桥边上写着限制承载80人，过桥时还真有些晃晃悠悠，总担心会不会稍稍一震就断了，还好这时期参观的游人不多，不至于超载。我们一下山雨雾就更大了，桥已经完全看不清，迎着远山的那一面更是一片白茫茫，正当我们后悔没抓住机会去垭口拍云海的时候，雾突然散了，大家抓起相机兴奋地朝垭口奔去，感谢上天眷顾，让我能拍到如此美景~云雾就像瀑布一样散开，多么美丽的画面~让人稍稍忘记刚刚被雨雾打湿的郁闷情绪。在前行途中发现环球小姐照片的道具还在原处，立刻补拍了我自己的版本，一片红叶，一颗真心，希望能够送给将来可能遇到的他。</w:t>
        <w:br/>
        <w:br/>
        <w:br/>
        <w:t>这是一幅油画和水墨相结合的画卷，除了惊叹于祖国的山河竟能如此之美，也让我对湖北神农架的看法有了新的升华。一片枫叶一份思念，神农架的枫叶叶片不算大，但都红得很透很深入，想必能够蕴含的思念也是非常深刻。水墨风景有了新的境界，从远望的抽象走到了近观的具体，依然还是觉得很写实。很喜欢路边这些呈叉子状的叶子，也许当它们还是绿色的时候并不引人注意，可一旦转黄，就变得格外赏心悦目。我们一路走走停停，看身边大师们拍风景大片，自己也有模有样学一些，但更多的还是拍些小景，比如在山间蜿蜒的公路。在神农架看风景总有想画画的冲动和灵感，无怪乎会出现很多文艺人才，所谓的人杰地灵，说的就是这里吧。</w:t>
        <w:br/>
        <w:t>当我们走出天燕景区时有些依依不舍，总感觉拍不够，有天气的关系，也有心情的原因，也许将来有机会可以来看看晴天时的神农架，应该会有更多收获。大家离开景区后就回酒店了，时间尚早，我们在木鱼镇里随便逛了逛，当地以旅游业为主，除了为居民们提供必需品的超市，其余几乎都是贩售旅游纪念品和特产的小店。</w:t>
        <w:br/>
        <w:t>街边在卖超级大的松果，我们看了都不晓得能做什么用，其实松果都是宝，主要成分是挥发油和树脂。松子仁含脂肪油，其中主要为油酸醋、亚麻油及蛋白质。功效松叶、松节：祛风止痛。松脂外用为消炎止血剂。松子仁为滋养强壮药。松塔 (松果)据近来指导，可治疗老年性支气管炎。</w:t>
        <w:br/>
        <w:t>晚上没有活动安排，查过天气预报，第二天依然是阴天有雨，总觉得有些遗憾，好希望能够看看万里晴空下的神农架，可惜天公不作美。只能安慰自己，在迷雾中行走，也别有一番滋味。早起出发，准备登神农顶，但天气实在太糟糕，我们去看金丝猴基地的时候，已经飘了蒙蒙细雨，等到了华中屋脊时，雨下大了，而且需要徒步登山近2小时，于是遗憾地放弃了登顶的行程，继续驱车赶往大九湖。进入神农架金丝猴研究基地，必须要换上迷彩服，通过这个紫外线消毒通道。</w:t>
        <w:br/>
        <w:br/>
        <w:br/>
        <w:t>金丝猴是典型的森林树栖动物，常年栖息于海拔1500～3300m的森林中。其植被类型和垂直分布带 属亚热带山地常绿、落叶阔叶混交林、亚热带落叶阔叶林和常绿针叶林以及次生性的针阔叶混交林等四个植被类型，随着季节的变化，它们不向水平方向迁移，只在栖息的环境中作垂直移动。群栖生活，每个大的集群是按家族性的小集群为活动单位。最大的群体可达600余只在灵长类中，如此庞大的群体亦属罕见。</w:t>
        <w:br/>
        <w:t>在这片神奇的土地上，植物和动物都不约而同地充满了灵性。在秋天特别能感受得到树叶从繁盛到枯萎的过程，虽然有些感伤，但一岁一枯荣，来年春天它们又会生机勃勃了。</w:t>
        <w:br/>
        <w:t>由于雨雾天气，再加上山上气温低，大家都特别期待吃午餐能够暖暖身子，因此战斗力都很强，瞧我们这桌，多么积极地抢食美味~神农架地区有句顺口溜：“吃的洋芋果，烤的疙瘩火，烧酒配着腊肉喝，除了神仙就是我”。这几天，我们把当地特色的腊肉、土豆和懒豆腐吃了个遍。</w:t>
        <w:br/>
        <w:t>神农顶面积约2平方公里，海拔3105.4米（2011年9月21日修正为3106.2米），是名副其实的“华中第一峰”，号称“华中屋脊”。神农顶终年雾霭茫茫，岩石裸露，长有苔藓和蕨类植物，山腰上则分布着箭竹林带、冷杉林带和高山杜鹃林带。</w:t>
        <w:br/>
        <w:t>看了登顶好手的成绩不由得目瞪口呆，我们需要近2小时才勉强能上去，他们居然在半小时之内就可以登顶了，着实佩服！离开神农顶之后我们又去了神农谷，但这里的雾更大，我们只能看到景物的轮廓，完全看不清真貌，于是抓住机会，学习李老师教我们的“营造神秘”。</w:t>
        <w:br/>
        <w:t>不看不知道，一看吓一跳，我们居然已经处于海拔2820米的高度了，只是因为有雾，没法“揽九州风光”了。有些天气和风景是得碰运气才能遇到的，不能勉强，既然无法成功召唤晴阳，就调整好心态，发现并拍好雨雾中的那些美景。每次换一个地方旅行，都是一个学习的过程，当地的风土人情值得我们细细品味。虽然家乡待不腻，但也不妨碍我们去探索外面的世界，有不同，才更有趣。</w:t>
        <w:br/>
        <w:br/>
        <w:br/>
        <w:br/>
        <w:br/>
        <w:t>DAY5 爱在大九湖畔</w:t>
        <w:br/>
        <w:br/>
        <w:br/>
        <w:t>你要是特别想我，告诉我，我去看你。</w:t>
        <w:br/>
        <w:t>抵达大九湖景区时，天气依然烟雨朦胧，这样的情况不仅一直持续，甚至变本加厉，我们住的是一线湖景房，从窗口就能望见完全笼罩在雨雾里的大九湖。住在山里的小村庄，享受着清新的空气和触手可及的美景，这里的居民淳朴和善，没有像别的旅游区那样对游客乱要价，在我忘记拿东西的时候还保留好等我来拿，好印象大都取决于一个地方的细节。</w:t>
        <w:br/>
        <w:t>我们在湖边闲逛，许多同团的摄友们已经迈开步伐到对岸去采风了，雨一直很大，丝毫没有停歇的意思，真正的摄影师就该对周边的事物充满好奇，并具备足够的体力和精力去探索和研究它们~很偶然地遇见了湖边放养的猪，这里的猪都显得比较健硕，跑起来也很矫健，不像故乡家养的那种猪，真的只是为了囤肉。</w:t>
        <w:br/>
        <w:t>经历了一番风雨，第二天天气依然没有好转，我们顶着蒙蒙细雨出发上路，从第三湖走到了第五湖。据说这是大九湖中最美的一段路。</w:t>
        <w:br/>
        <w:t>大九湖位于神农架。是一片沼泽地—山涧盆地，是亚高山的一片湿地。面积3万多亩，海拔1700米，面积36平方公里，南北长约15公里，东西宽约3公里，中间是一抹17平方公里的平川，四周高山重围，在“抬头见高山，地无三尺平”的神农架群山之中，深藏着这样的处女平地极为少见，大九湖因其享有“高山平原”的美誉，并被称为湖北的“呼伦贝尔”、“神农江南”。</w:t>
        <w:br/>
        <w:t>据传九龙争饮源自神农氏采药酿酒时，召来了九条苍龙全喝醉了，整个身子醉卧在这里受日月之精华，化作了“四周山纵横，中间一地坪，绿树满坡生，水接天坑渗”的神妙景观。大九湖一听就知道水多，有很多湖泊相连，再映衬上远山，真是美不胜收。近看山体层林尽染，再看水中倒影，颇有水粉和油画的感觉。在雨中的间歇，湖水显得很平静，我们沿着木栈道缓缓前行，感受不同时段和天气状况下的大九湖。下雨的最大好处就是景物一切都变清新了~高山风景与欧洲无异~画面还比欧洲多了点水墨的感觉。</w:t>
        <w:br/>
        <w:t>大九湖原先就是一片沼泽，现在被开发成湿地公园，水草依然生长繁盛。水里的三叶草显得更加精致可爱，围绕着木桩生长，一片清新的绿意迎面袭来。</w:t>
        <w:br/>
        <w:br/>
        <w:br/>
        <w:t>雨下得太零散，所以连芦苇和草上都挂着晶莹的露珠，比起瓢泼大雨，我们还算是幸运的，能抓拍到很多晴天看不到的风景。这条木栈道一直带我们从一个湖走到另一个湖，慢慢欣赏，细细行摄，把沿途美景收入镜头中。云雾一大，远处的风景就更显得处于水墨之中，平静的湖面倒映着山峦和树木，此景堪称仙境。</w:t>
        <w:br/>
        <w:t>离开大九湖，我们开始向木鱼返程，因为天气不佳，大师们都觉得没拍够，沿途停车多次，让大巴跟着我们拍拍走走，也只有这样的活动才能办到。拍大片果然要看运气，路上虽然美景无数，但真能抢拍到云雾弥漫又具有灵性的那一瞬间，运气和技术都必须要有。</w:t>
        <w:br/>
        <w:t>山间云雾和光影的结合效果很赞，漫步其间，很容易就能忘却俗事烦恼。看过许多瀑布，但第一次见到高低错落不大，水量却如此之多的“小”瀑布，也证明了湖北宜昌这里确实水量丰沛。深秋的大马路，都是一道亮丽的风景线。我们径直走下山，很多人选择步行半个小时到酒店集中，为的是看更多更好的风景，铭记李少白老师那句“摄影是靠‘走’出来的。”</w:t>
        <w:br/>
        <w:t>回顾下这一天的美食，一路上都能体会到主办方的用心，荤素搭配，特色明显，营养充分。回程我依然先选择了火车到武汉，接着再飞回厦门，过程稍微有些折腾，由于提前抵达宜昌东站，我们晚些走的人在一起吃了顿午饭，共同分享此行各自的心得。宜昌市区燕莎大酒店的菜品确实不错，让我们好好享用了一顿最后的午餐。</w:t>
        <w:br/>
        <w:t>由于是工作日，从宜昌东始发去汉口的动车上乘客并不多，直到过了潜江，人才渐渐多起来。沿途可以看到好多小房子上写着建好的年份，大多是90年代的作品，这也是湖北省跟周边省市不大一样的地方。回厦门乘坐的是首都航空，178元的机票，还附带了机上娱乐系统，这物美价廉的服务值得点赞。可惜武汉飞厦门的航程太短，一部电影看不到一半就到了。</w:t>
        <w:br/>
        <w:t>本次摄影和探索之旅到这里就告一段落了，我几乎全程都非常兴奋，从一开始参加，之后和小伙伴们的愉快相处，到活动最后得到大师们的肯定，都让我觉得不虚此行。真心感谢给我这次机会的百度旅游，组织这次活动的主办方，为我们用心服务的工作人员和同团幽默可爱的摄友们。在家读万卷书不如出门行万里路，这次活动所学到的，比之前的旅行都要多。神农架，确实非比寻常，有机会一定要再来，希望可以遇见最美的晴天。</w:t>
        <w:br/>
        <w:br/>
        <w:br/>
        <w:t>附录：实用TIPS</w:t>
        <w:br/>
        <w:t>【神农架门票购买攻略】</w:t>
        <w:br/>
        <w:t>神农架分为神农顶景区、神农坛景区、九大湖景区和天燕红坪景区、玉河源景区，均是单独收费，可以根据喜好选择。</w:t>
        <w:br/>
        <w:t>神农顶景区：140元</w:t>
        <w:br/>
        <w:t>官门山景区：120元</w:t>
        <w:br/>
        <w:t>神农坛景区：60元</w:t>
        <w:br/>
        <w:t>天燕景区：60元</w:t>
        <w:br/>
        <w:t>红坪画廊谷：40元</w:t>
        <w:br/>
        <w:t>香溪源风景区：30元</w:t>
        <w:br/>
        <w:t>天生桥景区：60元</w:t>
        <w:br/>
        <w:t>野人谷：50元</w:t>
        <w:br/>
        <w:t>联票（含神农顶景区、神农坛景区）：200元</w:t>
        <w:br/>
        <w:t>联票（含神农顶景区、神农坛景区、天生桥景区）：260元</w:t>
        <w:br/>
        <w:t>门票优惠政策：</w:t>
        <w:br/>
        <w:t>1. 身高在1.2米以下儿童免票。</w:t>
        <w:br/>
        <w:t>2. 60~69周岁老年人凭有效证件门票半价优惠；70周岁（含70周岁）老年人凭有效证件免票。</w:t>
        <w:br/>
        <w:t>3. 大、中、小学学生（不含成人教育学生）凭学生证，门票半价优惠。</w:t>
        <w:br/>
        <w:t>【景区开放时间】</w:t>
        <w:br/>
        <w:t>夏季（4月~10月）：06:30~17:30</w:t>
        <w:br/>
        <w:t>冬季（10月~次年4月）：07:00~17:30</w:t>
        <w:br/>
        <w:t>【景区内交通】</w:t>
        <w:br/>
        <w:t>环保车：所有入景区游玩的客人需在神农架旅游集散中心乘环保车入园，90元/人。</w:t>
        <w:br/>
        <w:t>在旅游集散地木鱼镇和主要景区每天早晨7:30都有发往神农架所有景区的旅游观光车，票价也为90元。</w:t>
        <w:br/>
        <w:t>木鱼→神农顶：假日酒店门口又去神农顶的旅游大巴，7:30和8:30各一班；或者做“木鱼→松柏”的车，酒壶坪下车（票价10元）。下车后就是旅游集散地，可以买景区门票和环保车票进景区的。</w:t>
        <w:br/>
        <w:t>神农架包车还是比较方便的，大街上很多小面包车（7座微面），现在大概400元/天（好一点的轿车要500-600元/天），如果能凑熬几个人一起包车，比较划算，只需要70-80元/人。</w:t>
        <w:br/>
        <w:t>【其他注意事项】</w:t>
        <w:br/>
        <w:t>1.山区气温较低，早晚比较凉，注意保暖，如有阴雨天气山区会很潮湿，要小心脚下，很容易滑倒。</w:t>
        <w:br/>
        <w:t>2.山区的住宿条件一般，木鱼镇上有酒店，而大九湖一般就是农庄和小宾馆，如果是旺季，需要提前预定，房价一间100-200元左右，均提供WIFI。</w:t>
        <w:br/>
        <w:t>3.山间气候多变，记得准备好雨具。</w:t>
        <w:br/>
      </w:r>
    </w:p>
    <w:p>
      <w:r>
        <w:t>评论：</w:t>
        <w:br/>
        <w:t>1.神秘而好奇</w:t>
        <w:br/>
        <w:t>2.不错不错</w:t>
      </w:r>
    </w:p>
    <w:p>
      <w:pPr>
        <w:pStyle w:val="Heading2"/>
      </w:pPr>
      <w:r>
        <w:t>7.难忘的“重庆-恩施-神农架-宜昌-武汉”定制游</w:t>
      </w:r>
    </w:p>
    <w:p>
      <w:r>
        <w:t>https://www.tuniu.com/trips/30185313</w:t>
      </w:r>
    </w:p>
    <w:p>
      <w:r>
        <w:t>来源：途牛</w:t>
      </w:r>
    </w:p>
    <w:p>
      <w:r>
        <w:t>发表时间：2018-08-07</w:t>
      </w:r>
    </w:p>
    <w:p>
      <w:r>
        <w:t>天数：</w:t>
      </w:r>
    </w:p>
    <w:p>
      <w:r>
        <w:t>游玩时间：</w:t>
      </w:r>
    </w:p>
    <w:p>
      <w:r>
        <w:t>人均花费：</w:t>
      </w:r>
    </w:p>
    <w:p>
      <w:r>
        <w:t>和谁：</w:t>
      </w:r>
    </w:p>
    <w:p>
      <w:r>
        <w:t>玩法：自然奇观，自助游，暑假，登山，家庭游</w:t>
      </w:r>
    </w:p>
    <w:p>
      <w:r>
        <w:t>旅游路线：</w:t>
      </w:r>
    </w:p>
    <w:p>
      <w:r>
        <w:t>正文：</w:t>
        <w:br/>
        <w:br/>
        <w:t>我们是老三届，在上海有过天天向上的童年，更经历过文革风雨的冲刷。</w:t>
        <w:br/>
        <w:t>如今，旅游已经成为我们退休生活的主旋律。我们每年都要远行两-三次，品尝跟团游、自助游、定制游的不同滋味。</w:t>
        <w:br/>
        <w:t>跟团游曾给我们带来过最早的欢欣。可惜刚性的行程内容并不一定适合我们，不同年龄段的游客，旅行目的、兴趣、爱好、节奏、消费水平以及生活习惯差别悬殊；初次初次相识的游客在包容度、纪律执行力、社会文明度等方面，更是很难实现高度的融合和统一。</w:t>
        <w:br/>
        <w:t>举家外出的自由行虽然比较时尚，也无需我们动脑操心。但是两、三代人的旅游理念和消费代沟泾渭分明，有时甚至会使旅行之路出现坎坷和颠簸。尤其是晨鸡与野猫的龃龉，观光赏景与探险猎奇的冲突，坐不重席、食不重肉与一掷千金、铺张浪费的碰撞，常常是三代游不尽心或不协调的主要原因。</w:t>
        <w:br/>
        <w:t>相对而言，定制游与我们最有缘。</w:t>
        <w:br/>
        <w:t>其特点是，旅行行程、行时、内容、档次，多由我们自己策划确定。旅游互动性强、自由度大、欢笑声多、质量保证率高，游客拥有话语权和主动权，能真正享受到“客户至上”的待遇，很少受到外界因素的干扰，不会陷入多掏腰包和空耗时间的“购物游”陷阱。</w:t>
        <w:br/>
        <w:t>我们已有过多次定制游经历，不过以往寻找的都是所在地的名牌旅行社。或许是这些旅行社大多都擅长于“跟团游”的缘故，每一次定制游难免都会夹杂着一些遗憾甚至不快。为此我们深深体会到，唯有能找寻到一家高信誉、并具有丰富定制游专业管理经验的旅游公司，才是我们成功出游、欢乐旅行的关键。</w:t>
        <w:br/>
        <w:t>今年春末我们联系了上海途牛国际旅行社有限公司，并有幸遇到了一位称职、服务意识强、专业素质高的定制师裴孟君。</w:t>
        <w:br/>
        <w:t>我们在小裴的热情帮助下,定制了“重庆-恩施-神农架-宜昌-武汉”游。</w:t>
        <w:br/>
        <w:t>在外旅行，我们最需要的就是旅行社的人性化服务。</w:t>
        <w:br/>
        <w:t>例如，为了解决重庆游时间紧、市内通行不便等困难，小裴特意向我们推荐了65元/人的重庆一日游。</w:t>
        <w:br/>
        <w:t>我们不仅游览了渣滓洞、磁器口、李子坝轻轨站、重庆人民广场、三峡博物馆、长嘉汇、长江索道、会仙楼观景台、解放碑和洪崖洞等景点，中午品尝磁器口特色小吃，晚上享受洪崖洞重庆火锅美味，还意犹未尽地欣赏了国内最深的地铁站——10号线红土地站和长江夜景，甚至体验了近在咫尺、但是天各一方的重庆北站南、北广场交通的奇葩和怪诞。</w:t>
        <w:br/>
        <w:t>在恩施、神农架、宜昌等景区，我们同样感受到途牛品牌优质服务和出色性价比。</w:t>
        <w:br/>
        <w:t>下一次旅游，我们还会选择定制游，首选途牛！ （ 陆霞莉 余化石）</w:t>
        <w:br/>
        <w:br/>
      </w:r>
    </w:p>
    <w:p>
      <w:r>
        <w:t>评论：</w:t>
        <w:br/>
      </w:r>
    </w:p>
    <w:p>
      <w:pPr>
        <w:pStyle w:val="Heading2"/>
      </w:pPr>
      <w:r>
        <w:t>8.#旅行中的丰言锋语#宜昌夷陵深度游，三峡风光无限好</w:t>
      </w:r>
    </w:p>
    <w:p>
      <w:r>
        <w:t>https://www.tuniu.com/trips/30191983</w:t>
      </w:r>
    </w:p>
    <w:p>
      <w:r>
        <w:t>来源：途牛</w:t>
      </w:r>
    </w:p>
    <w:p>
      <w:r>
        <w:t>发表时间：2018-08-26</w:t>
      </w:r>
    </w:p>
    <w:p>
      <w:r>
        <w:t>天数：</w:t>
      </w:r>
    </w:p>
    <w:p>
      <w:r>
        <w:t>游玩时间：</w:t>
      </w:r>
    </w:p>
    <w:p>
      <w:r>
        <w:t>人均花费：</w:t>
      </w:r>
    </w:p>
    <w:p>
      <w:r>
        <w:t>和谁：</w:t>
      </w:r>
    </w:p>
    <w:p>
      <w:r>
        <w:t>玩法：自然奇观，特色表演，避暑，自助游，暑假</w:t>
      </w:r>
    </w:p>
    <w:p>
      <w:r>
        <w:t>旅游路线：</w:t>
      </w:r>
    </w:p>
    <w:p>
      <w:r>
        <w:t>正文：</w:t>
        <w:br/>
        <w:br/>
        <w:br/>
        <w:t>前言</w:t>
        <w:br/>
        <w:br/>
        <w:br/>
        <w:t>宜昌，古称夷陵，位于长江之滨，被誉为“世界水电之都”，同时这里也是优秀的旅游胜地：高山草原生态区百里荒，张艺谋拍摄《山楂树之恋》取景地；三峡大瀑布，中国十大名瀑之一，被誉为“华中第一瀑”；三峡人家，有山有水有人家，大美之地，宛如仙境；三峡大坝，人文建筑奇观“水上长城”，雄伟壮观；石灰岩溶洞中的艺术迷宫，金狮洞，被誉为“天下第一洞”；还有宜昌文化名片，三游洞，西陵峡外，历代名人荟萃，文人墨迹更是比比皆是。</w:t>
        <w:br/>
        <w:br/>
        <w:br/>
        <w:br/>
        <w:t>美图预告</w:t>
        <w:br/>
        <w:br/>
        <w:br/>
        <w:br/>
        <w:br/>
        <w:t>行程单</w:t>
        <w:br/>
        <w:br/>
        <w:br/>
        <w:t>D1从上海到宜昌三峡机场直飞（或者动车到宜昌东），在酒店好好休息一下，养足精力准备第二天的游玩。</w:t>
        <w:br/>
        <w:t>D2坐车从酒店出发，到三峡人家景区，乘坐三峡人家7号游轮游览西陵峡，在坐缆车上山，步行漫游三峡人家。</w:t>
        <w:br/>
        <w:t>D3乘坐游轮观光三峡风光，看世界水利工程奇迹三峡大坝，体验葛洲坝船闸开关门，领略奇妙的水涨船高。</w:t>
        <w:br/>
        <w:t>D4坐车到三狮洞，“天下第一洞”，走下石灰岩溶洞中的艺术迷宫；三狮洞附近就是三峡大瀑布，感受“中国十大名瀑之一”的壮观。</w:t>
        <w:br/>
        <w:t>D5坐车到百里荒高山草原生态区，张艺谋拍摄《山楂树之恋》取景地，欣赏小瑞士般的自然风光。</w:t>
        <w:br/>
        <w:t>D6坐车到宜昌文化名片三游洞，了解宜昌文化名人，感受千年的历史底蕴。顺便可以在附近体验一下蹦极和悬崖秋千。然后便可搭乘直飞上海或杭州航班回家。</w:t>
        <w:br/>
        <w:br/>
        <w:br/>
        <w:br/>
        <w:t>交通</w:t>
        <w:br/>
        <w:br/>
        <w:br/>
        <w:t>上海到宜昌有直飞航班，参考航班MU2676或者CZ9221(19：20/21：45)；也可以选择动车到宜昌东站。</w:t>
        <w:br/>
        <w:br/>
        <w:br/>
        <w:br/>
        <w:t>住宿</w:t>
        <w:br/>
        <w:br/>
        <w:br/>
        <w:t>金狮宾馆，夷陵区唯一的四星级酒店，位于夷陵区政府旁，酒店挺大，挺高的，有个二十多层吧，只有两个电梯，电梯挺干净的，每天早上都碰到清洁阿姨擦电梯。</w:t>
        <w:br/>
        <w:br/>
        <w:br/>
        <w:t>卫生间有点小，不过还算干净。洗漱用具齐全，杯子没洗干净。只有浴缸，只能站在浴缸淋浴，没有干湿分离，容易滑，记得铺防滑垫。</w:t>
        <w:br/>
        <w:br/>
        <w:br/>
        <w:t>酒店餐厅在二楼，菜品挺丰富的，也精致好吃。自助早餐在一楼，种类还可以，就是不够精致，都是挺普通的中式早餐，其他一些西式点心也不怎么好吃。</w:t>
        <w:br/>
        <w:br/>
        <w:br/>
        <w:br/>
        <w:t>美食</w:t>
        <w:br/>
        <w:br/>
        <w:br/>
        <w:t>来宜昌，怎么能不吃当地特色美食呢，宜昌生态鱼宴，汤炖肥鱼，清江鱼，土家蒸肉，懒人豆花等等，夏天就要红红火火的辣，辣的受不了喝一碗清香淡甜的豆花，立马战斗力回复！</w:t>
        <w:br/>
        <w:br/>
        <w:br/>
        <w:br/>
        <w:t>第1天</w:t>
        <w:br/>
        <w:br/>
        <w:br/>
        <w:t>从杭州到宜昌东站，差不多8小时的车程，有点累的，在酒店好好休息一下，附近吃了点吃东西，养足精力准备第二天的游玩。</w:t>
        <w:br/>
        <w:br/>
        <w:br/>
        <w:br/>
        <w:t>第2天</w:t>
        <w:br/>
        <w:br/>
        <w:br/>
        <w:t>三峡人家位于宜昌市夷陵区三斗坪镇，长江三峡中最为奇幻壮丽的西陵峡境内，三峡大坝和葛洲坝之间。</w:t>
        <w:br/>
        <w:br/>
        <w:br/>
        <w:t>从宜昌市区乘车约1.5小时到达景区，乘坐三峡人家7号游轮游览西陵峡，在坐缆车上山，步行漫游三峡人家。</w:t>
        <w:br/>
        <w:br/>
        <w:br/>
        <w:t>三峡人家，依山傍水，风情如画，观万里长江第一石――灯影石，看中华第一神牌――石令牌，眺长江三峡第一湾――明月湾，明月湾上邀月亭，听李白奏曲，笛声悠扬，萦绕在山水之间。</w:t>
        <w:br/>
        <w:br/>
        <w:br/>
        <w:t>四块兀立山巅的奇石，酷似《西游记》中唐僧师徒西天取经的形象，每当夕阳西照，晚霞映衬峰顶时，远远望去，它们仿佛灯影戏幕上的人物造型，惟妙惟肖，“灯影石”即由此得名。</w:t>
        <w:br/>
        <w:t>灯影石中最负盛名的是沙僧石，被誉为“万里长江第一石”。它矗立在悬崖绝壁之巅，呈蘑菇状，重达100余吨，底部的承重截面仅200余平方厘米，平均每平方厘米承载近半吨的重量，堪称世界奇观。</w:t>
        <w:br/>
        <w:br/>
        <w:br/>
        <w:t>石令牌，据《东湖县志》载：江南有巨石横六七十丈，如牌筏，故名石令牌，石牌地名即由此而来。石令牌高32米，顶部宽12米，底部宽13米，厚约4米，重达4300余吨，远观之雄伟壮观，气势非凡。</w:t>
        <w:br/>
        <w:br/>
        <w:br/>
        <w:t>拾级而上，走到有着神秘消失之谜的巴王宫，如今重建的巴王宫只能依昔想象它曾经的辉煌。</w:t>
        <w:br/>
        <w:br/>
        <w:br/>
        <w:br/>
        <w:t>巴王宫的巴王寨广场，每天都有定时的巫术表演，11:30与14:30两个时间段，上演精彩绝伦的巫术表演，巫族人，祭祀祈福，上刀山下火海，一手飞刀表演更让人眼花缭乱，惊叫连连！</w:t>
        <w:br/>
        <w:br/>
        <w:br/>
        <w:br/>
        <w:t>走太极猫洞，洞内清凉，灯光璀璨，仿若另一个世界，走出洞便离了山上人家，到了水上人家。</w:t>
        <w:br/>
        <w:br/>
        <w:br/>
        <w:t>水上人家在龙进溪水与长江的交汇处，几只古帆船迎风而立。</w:t>
        <w:br/>
        <w:br/>
        <w:br/>
        <w:t>在近溪的一边，一道水坝已筑起，截住了清幽的龙溪水，使溪水抬高了1-2米，溪水碧绿，林木苍翠，斑驳沧桑的龙溪桥横跨其上，几只小渔船静静地泊在桥下，撑着伞的幺妹儿站立船头，唱着动听的山歌。</w:t>
        <w:br/>
        <w:br/>
        <w:br/>
        <w:t>江面上悠然的渔家在撒网打鱼，清澈的小溪江能看到成群的鱼游来游去，鱼鹰静静地排排站在等待捕鱼。</w:t>
        <w:br/>
        <w:br/>
        <w:br/>
        <w:br/>
        <w:t>大概是这里的自然环境太美，这里的人家与自然和谐融合，倒成了猴子们的玩耍地，一点也不怕生，旁若无人摆弄着山大王的姿势，看，这是猴王一家的山头。</w:t>
        <w:br/>
        <w:br/>
        <w:br/>
        <w:br/>
        <w:t>传统的三峡吊脚楼点缀于山水之间，吊脚楼前的大石头上，几位山里妹子在捶洗衣服，唱起了热烈缠绵的情歌，棒棰捶在石板上，发出清脆悦耳的响声，不远处传来婉转的古琴声，似与之相和，奏成了一曲浑然天成的天籁。</w:t>
        <w:br/>
        <w:br/>
        <w:br/>
        <w:t>溪边人家与水上人家相距不远，依山傍水，一半着陆，一半入水，在群山的环绕下，伴着青山绿水、斜阳草树、竹林绿叶，如诗如画。</w:t>
        <w:br/>
        <w:br/>
        <w:br/>
        <w:t>这里，好似就是一个隐秘了千年的江湖，有山有水有人家，有歌有酒有故事，在这里，我们一行人有幸进了这处江湖，体验了这里千百年来流传不衰的各种风俗人情，感受了峡江人民的质朴好客，还有同行小伙伴更是当了一回峡江人的上门女婿新郎官，真是有趣有幸有乐！</w:t>
        <w:br/>
        <w:br/>
        <w:br/>
        <w:t>龙进溪峡江婚俗表演：该表演展现了峡江人结婚的全过程。新娘抛绣球。</w:t>
        <w:br/>
        <w:br/>
        <w:br/>
        <w:t>首先是开场锣鼓，主持人出场，然后是新娘在意中人脸上抹黑，叫抢新郎，接着是新娘哭嫁、上轿、起轿、拜堂、入洞房等程序。整个表演谐趣幽默，参观婚礼的无不开怀大笑。</w:t>
        <w:br/>
        <w:br/>
        <w:br/>
        <w:t>三峡人家，一处融合三峡文化精髓的世外桃源，巴风楚韵，峡江今昔，它注定是三峡旅游的传奇。</w:t>
        <w:br/>
        <w:br/>
        <w:br/>
        <w:br/>
        <w:t>交通</w:t>
        <w:br/>
        <w:br/>
        <w:br/>
        <w:t>自驾游客驾车可经夜明珠高速公路出口、三游洞沿宜-莲（沱）公路直达三峡人家风景区（沿途有醒目的交通指示牌）。</w:t>
        <w:br/>
        <w:t>当地游客可乘坐公交，在宜昌城区乘4路公交车到达“三峡茶城或22公司站”，有从夷陵客运站发往三峡人家景区的专线公交车经过，7点至17：00每小一班。</w:t>
        <w:br/>
        <w:br/>
        <w:br/>
        <w:br/>
        <w:t>购票信息</w:t>
        <w:br/>
        <w:br/>
        <w:br/>
        <w:t>1、三峡人家景区门票180元/人/次（包含景区内过江往返渡船费用），杨家溪漂流门票180元/人/次。</w:t>
        <w:br/>
        <w:t>2、景区有缆车直达山顶，单行索道票价30元/人；景区内需乘坐渡船过江，往返渡船票30元/人。</w:t>
        <w:br/>
        <w:t>3、60岁以上游客以及学生有半价至免票优惠。</w:t>
        <w:br/>
        <w:br/>
        <w:br/>
        <w:br/>
        <w:t>金狮宾馆晚餐</w:t>
        <w:br/>
        <w:br/>
        <w:br/>
        <w:t>游玩三峡人家后，已经下午四点多，便回了酒店用餐。</w:t>
        <w:br/>
        <w:br/>
        <w:br/>
        <w:br/>
        <w:t>第三天</w:t>
        <w:br/>
        <w:br/>
        <w:br/>
        <w:t>三峡大坝，位于中国湖北省宜昌市三斗坪镇境内，是当今世界最大的水利发电工程，湖北宜昌最大的旅游名片，其重要性大概就是不到三峡大坝就是白来宜昌一趟的意思了。</w:t>
        <w:br/>
        <w:br/>
        <w:br/>
        <w:t>昨晚大雨，所幸今天天公作美，乘坐游轮游三峡大坝是个蓝天白云的好天气。吃完早餐，乘车前往三峡游客中心，大概一小时多的车程。</w:t>
        <w:br/>
        <w:br/>
        <w:br/>
        <w:t>我们乘坐的宜昌交运长江三峡系列豪华游轮，是长江流域最豪华、最先进的观光游轮。游轮很大，有四层，一楼多功能厅，二楼休闲观光厅、三楼阳光甲板、四楼vip观景平台和豪华套房，其中豪华套房需要提前预约才能订到，游轮内都有空调，所以一点也不会觉得热，游轮行驶平缓，不会觉得晕船。</w:t>
        <w:br/>
        <w:br/>
        <w:br/>
        <w:t>三峡游轮最大的亮点就是体验葛洲坝船闸开关门，领略奇妙的水涨船高。</w:t>
        <w:br/>
        <w:t>葛洲坝，是长江上第一座大型水电站，于1988年竣工投入使用。</w:t>
        <w:br/>
        <w:br/>
        <w:br/>
        <w:t>游轮驶入闸室，底部输水系统向其注水，水位上涨，游轮提升，因涨速颇快，故置身游轮有浮水升腾之感；当闸室水位涨至与上游坝上水位齐平时，上闸门打开，游轮驶入宽阔的坝上平湖。</w:t>
        <w:br/>
        <w:br/>
        <w:br/>
        <w:t>在这一过程中，简单来说，游客们体验了从晴天到阴天再到晴天的过程，在闸室内，可以很近距离的看到闸室内长年入水长的青苔，感受阳光在很高的头顶，我们处在闸室内的阴凉，可以在游轮边看到底部深不见底，甚至可以俯瞰闸室外的游轮，显得那么渺小。</w:t>
        <w:br/>
        <w:br/>
        <w:br/>
        <w:t>而在这一过程中，我印象最深刻的，是在闸室门缓缓关上的过程中，游轮上始终飘扬的五星红旗，在这个伟大的举世瞩目的水利发电工程上飘扬，是属于每一个中国人的骄傲。</w:t>
        <w:br/>
        <w:br/>
        <w:br/>
        <w:t>未完待续</w:t>
        <w:br/>
        <w:br/>
        <w:br/>
        <w:t>宜昌夷陵，一个值得慢慢品味深度游的地方。</w:t>
        <w:br/>
      </w:r>
    </w:p>
    <w:p>
      <w:r>
        <w:t>评论：</w:t>
        <w:br/>
      </w:r>
    </w:p>
    <w:p>
      <w:pPr>
        <w:pStyle w:val="Heading2"/>
      </w:pPr>
      <w:r>
        <w:t>9.闲坐三峡口，静观长江流。一瀑两坝一峡——宜昌游记</w:t>
      </w:r>
    </w:p>
    <w:p>
      <w:r>
        <w:t>https://www.tuniu.com/trips/30196336</w:t>
      </w:r>
    </w:p>
    <w:p>
      <w:r>
        <w:t>来源：途牛</w:t>
      </w:r>
    </w:p>
    <w:p>
      <w:r>
        <w:t>发表时间：2018-09-10</w:t>
      </w:r>
    </w:p>
    <w:p>
      <w:r>
        <w:t>天数：</w:t>
      </w:r>
    </w:p>
    <w:p>
      <w:r>
        <w:t>游玩时间：</w:t>
      </w:r>
    </w:p>
    <w:p>
      <w:r>
        <w:t>人均花费：</w:t>
      </w:r>
    </w:p>
    <w:p>
      <w:r>
        <w:t>和谁：</w:t>
      </w:r>
    </w:p>
    <w:p>
      <w:r>
        <w:t>玩法：自然奇观，自驾游，暑假，美食，家庭游</w:t>
      </w:r>
    </w:p>
    <w:p>
      <w:r>
        <w:t>旅游路线：</w:t>
      </w:r>
    </w:p>
    <w:p>
      <w:r>
        <w:t>正文：</w:t>
        <w:br/>
        <w:br/>
        <w:t>从神农架出来，天开始变得阴沉沉的，山路崎岖又害怕下雨，老公开的很快。没多久就离开了神农架林区。一路向宜昌进发。全程163公里途径G209、S312、S252、G42沪蓉高速，车行至S252路段时，道路左侧出现了一个挺美的小村庄昭君村，村口有几个昭君的雕塑。也不知是不是真的昭君故里。到达宜昌已经是晚上九点多钟了，草草的吃了口饭。为了明天的两坝一峡我从携程上定的这家离宜昌交运两坝一峡港口最近的一个名字听上去很牛的商旅酒店。酒店设施及其破旧房间一股子的怪味，睡到半夜空调居然坏了热的我一宿没睡着。一大早我家老李提出来他不去两坝一峡了，有几个原因，其一19年前我们蜜月旅行时曾经来过宜昌也去过三峡最美的西陵峡和葛洲坝。其二接连几天每天的行程都在150公里以上他真的是有些累想利用今天好好的休息一下。最重要的还是他太了解我了，偷笑 知道我毛病大，住酒店要求高他想今天早早退房，给我们找个好一点的酒店。听得我非常感动，亲亲 调皮 看看我家善良的老李，哎呀！老公谢谢你！有你真好！</w:t>
        <w:br/>
        <w:br/>
        <w:br/>
        <w:t>宜昌的早餐更加的丰富多彩，最有特色的还是“面”早餐摊子前各式的面条让你眼花缭乱，为了能让我家“面条大王”多吃几种特意要了两碗面我俩一样吃半碗。怎么样吃货的办法多吧饥饿 。为了让老爸老妈玩的尽兴舒适我没有让老爸老妈在游轮的散客座位上就坐，因为散客座位拥挤,不靠窗根本没有机会看到两岸风光。买了游轮二楼的两个卡座游轮为每桌卡座供应菊花茶和各种小吃，我们惬意的享受着。让我们循着唐诗宋词的韵律，看烟波万里，读殷红浅绿。</w:t>
        <w:br/>
        <w:br/>
        <w:br/>
        <w:t>两坝一峡指的是从三峡大坝至葛洲坝中间长达37公里的长江航道上的天然大峡谷——西陵峡东段，由于三峡大坝的建造，自三峡大坝以上的西陵峡西段、整个的巫峡和瞿塘峡都被淹没、水位抬高了60—100多米，部分三峡原有的景观会有改变，唯有两个大坝中间的西陵峡峡段保持原汁原味的长江三峡峡谷风光风貌。因此，两坝一峡成为当今世界硕果仅存的原生态的三峡，具有极大的观赏价值。其中，交运集团推出的“两坝一峡”包含世界第一坝三峡大坝，长江第一坝—葛洲坝，以及享有“绝版三峡”之称的西陵峡峡谷。</w:t>
        <w:br/>
        <w:br/>
        <w:br/>
        <w:t>早在读小学时李白的《早发白帝城》就让长江三峡深印我心。19年前的长江、西陵峡带给了我太多美好的回忆，19年后带着女儿再次泛舟江上不觉岁月如刀催人老！这真是—19年前老公带我朝辞白帝彩云间，19年后我带女儿千里江陵一日还微笑 游轮走的很慢，让我们能细细喝茶赏景，看着两岸宜昌城市风景这样的游玩方式真的适合老人。</w:t>
        <w:br/>
        <w:br/>
        <w:br/>
        <w:t>时间不觉的过了2个小时游轮来到了长江第一坝葛洲坝水利枢纽，它是长江上第一座大型水电站，也是世界上最大的低水头大流量、径流式水电站。1971年5月开工兴建72年停工，1988年全部竣工。船过葛洲坝体验了一把水涨船高的奇妙感受。万里长江映彩霞，高山峡谷千秋坝。船行至西陵峡口，眺望葛洲坝这座世界级水利枢纽工程，只见它犹如一颗璀璨的明珠镶嵌在风光秀丽的三峡峡口，自燃风光和人工奇观交相辉映，相得益彰，为美丽的三峡添上了浓墨重彩的一笔。毛泽东主席曾为此写下了“一桥飞架南北，天堑变通途。更立西江石壁截断巫山云雨，高峡出平湖”的壮丽诗篇，这不是领袖的一时兴起，而是他用诗的语言为人们描绘出未来三峡的宏伟蓝图。穿过葛洲坝，船行至西陵峡口。众多的历史名人都在这里留下了千古传颂的名篇诗赋。两坝建成之前的西陵峡以滩多水急著称，随着葛洲坝特别是三峡大坝建成之后水位上涨淹没了很多的险滩，现今的西陵峡和我记忆中的雄浑壮美，千涛骇浪大相径庭，让我失望的，记忆都模糊了，尽管早已耳闻长江严重污染，但却无论如何也没想到黄浊至此，真是有了心痛的感觉。所有读过的有关长江的诗中都不离“碧水”，而今青山还在，可碧水大概要到源头方可寻到了。还好我的失望并没有影响爸妈和女儿观景的兴致。</w:t>
        <w:br/>
        <w:br/>
        <w:br/>
        <w:t>中午12:30我们结束今天船上的行程，下船后坐上了交运公司的大巴车行程上安排我们在三峡工程酒店就餐，说实在的饭菜实在的难吃。随后我们将利用一下午的时间参观三峡大坝。1919年，孙中山先生首次提出修筑三峡大坝的构想，1956年毛泽东主席提出修筑三峡大坝“是千年大计”，1982年邓小平果断表态“看准了就要下决心，不动摇”，1992年第七届全国人民代表大会通过了修筑三峡大坝的决议，1994年三峡工程正式开工，2009年年底三峡工程才终于建成。一看这个历程，就知道三峡工程的建设是多么一波多折......近百年的设想、论证、筹资、设计施工，正正的90年。如今，人们登上三峡大坝坝顶，触摸其钢筋水泥构筑的伟岸躯体，满眼都是“世界之最”。中国长江三峡工程开发总公司的统计更令世界瞩目，“三峡工程创造了100多项的世界之最！”而在所有的“世界之最”中，最艰巨的，当数三峡库区的百万大移民。目前，三峡工程已累计搬迁移民140万人。这是世界人类历史上最大的一次移民工程。站在坛子岭深深切切的感受到了大国重器我自豪！</w:t>
        <w:br/>
        <w:br/>
        <w:br/>
        <w:t>晚上六点多回到宜昌市内，38°的高温老公顶着大太阳帮我们安排好了舒适的酒店，还给我带来了个小惊喜，在重庆、成都我最爱的就是廖记棒棒鸡卖的夫妻肺片，回到酒店发现桌上摆了一大盒子的夫妻肺片，哎呀！还是那么的美味！太谢谢老公了，感谢他为家人默默作出的贡献，谢谢！宜昌市路边，出现频率最高的饭店就是洪湖的“藕”。这样的美味我怎能错过。藕汤的味道真的是很赞还有鲜菱角，各色湖鲜的美味冲击着我的味蕾。</w:t>
        <w:br/>
        <w:br/>
        <w:br/>
        <w:t>第二天一早吃过早饭驱车来到了宜昌的三峡大瀑布，早晨的一切都是那么的安逸静祥，偶尔飞过的一群叽叽喳喳的小麻雀，敲醒了眼前平静的画面。太阳依然不紧不慢的挪动着身子，将近一个多小时的车程来到了景区。为了大家的安全考虑我家老公再次做出不进景区要在车里睡觉的决定。心疼老李10秒钟偷笑 从大门到达真正的景区入口处有一公里左右的路程，景区有小交通往返20元，考虑爸妈的体力果断买票坐车进入。三峡大瀑布是三峡大坝竣工后景区为了曾热度将过去的“白果树瀑布”更名为现在的“三峡大瀑布”我个人觉得还是叫白果树瀑布更好听，白果树瀑布是全国三大名瀑。</w:t>
        <w:br/>
        <w:br/>
        <w:br/>
        <w:t>瀑布远观之时好似碧玉妆成一树高的柳梢，也好似倩女顺滑飘柔的长发。走近时，瀑布那声嘶力竭，不带一点温柔的的咆哮，便让柳梢，秀发等词通通烟消云散了，此时只觉“疑是银河落九天”。 景色不是一般的好！白果树瀑布也是全国为数不多的可在水流下穿行的瀑布，为了过瘾我和妞妞没有买雨衣接连穿行了2次才算作罢哈哈，实话说真的好过瘾。随着白果树瀑布游玩结束我们此次的旅行也宣告结束了，一路无话安全的抵达家中。</w:t>
        <w:br/>
        <w:br/>
      </w:r>
    </w:p>
    <w:p>
      <w:r>
        <w:t>评论：</w:t>
        <w:br/>
      </w:r>
    </w:p>
    <w:p>
      <w:pPr>
        <w:pStyle w:val="Heading2"/>
      </w:pPr>
      <w:r>
        <w:t>10.夏宁葆去宜昌的昭君村和三峡大瀑布【途牛首发】。</w:t>
      </w:r>
    </w:p>
    <w:p>
      <w:r>
        <w:t>https://www.tuniu.com/trips/30199821</w:t>
      </w:r>
    </w:p>
    <w:p>
      <w:r>
        <w:t>来源：途牛</w:t>
      </w:r>
    </w:p>
    <w:p>
      <w:r>
        <w:t>发表时间：2018-09-25</w:t>
      </w:r>
    </w:p>
    <w:p>
      <w:r>
        <w:t>天数：</w:t>
      </w:r>
    </w:p>
    <w:p>
      <w:r>
        <w:t>游玩时间：</w:t>
      </w:r>
    </w:p>
    <w:p>
      <w:r>
        <w:t>人均花费：</w:t>
      </w:r>
    </w:p>
    <w:p>
      <w:r>
        <w:t>和谁：</w:t>
      </w:r>
    </w:p>
    <w:p>
      <w:r>
        <w:t>玩法：人文游，自然奇观，自助游，中秋，跟团游</w:t>
      </w:r>
    </w:p>
    <w:p>
      <w:r>
        <w:t>旅游路线：</w:t>
      </w:r>
    </w:p>
    <w:p>
      <w:r>
        <w:t>正文：</w:t>
        <w:br/>
        <w:br/>
        <w:t>今天我们旅游团前往：昭君村。它位于香溪河畔，原名宝坪村。因西汉时有“沉鱼落雁”之美的王昭君生长于此，得名昭君村。村中有粉黛林、佳丽岛、浣纱处、彩石滩等20余处胜迹，昭君纪念馆收藏陈列着昭君村出土的汉唐文物，昭君书院内珍藏着各个版本的古典书籍，记载着几千年来人们对昭君的评价。</w:t>
        <w:br/>
        <w:br/>
        <w:br/>
        <w:t>村内王家崖云雾缭绕，香溪河九曲八弯，娘娘泉古朴典雅，梳妆台花荫满地，昭君像亭亭玉立，抚琴台琴韵悦耳。特别是昭君村多美女的千古传说，引起中外人文地理学家的极大兴趣，更引得八方游客纷至沓来，游客瞻仰于斯，乐而忘返。昭君别乡几千年，但村中仍保留着西汉时代的生活习俗和劳作方式，婚、丧、嫁、娶原始古朴，被专家学者誉为“绝无仅有”的汉代历史文化景观。</w:t>
        <w:br/>
        <w:br/>
        <w:br/>
        <w:t>想想我们这一代人经历十年文革、十年下乡、三十年改革，从每个月收入32元到能够自由自在地全世界到处旅行，这是一个多大的变化？我们能不欢呼、能不鼓掌！思前想后，此情此景，我几乎落下泪来。</w:t>
        <w:br/>
        <w:br/>
        <w:br/>
        <w:t>昭君村是位于宜昌兴山县境内的3A级景区，景区是仿照汉代的建筑风格兴建，面临香溪河畔，背倚巍峨雄山。景区以纪念王昭君这位历史人物为主题，展示了汉代文物和宫廷仕女的生活，纪念馆内还陈列了大量文史史料和名人字画，内容多为历代文人对王昭君的评价和褒扬，数量多，品位高，不仅有文字资料方面的缅怀纪念，还有影像厅，可以生动呈现出汉朝王昭君的生活场景，要收费20元的。纪念馆也是郭沫若先生亲笔题名，是世人了解王昭君生平事迹的最佳场地。</w:t>
        <w:br/>
        <w:br/>
        <w:br/>
        <w:t>门票55元。环境好人气旺交通便利，那里景色宜人风景如画有山有水空气清新古建筑保存完好。管理有序服务人员热情周到，是广大游客理想旅游休闲景点，值得大家去游玩和推荐。</w:t>
        <w:br/>
        <w:br/>
        <w:br/>
        <w:t>王昭君名嫱，字昭君，乳名皓月，西汉南郡秭归人，今湖北省宜昌市兴山县人，西汉元帝时和亲宫女，与貂蝉、西施、杨玉环（杨贵妃）并称中国古代四大美女，是中国古代四大美女之一的落雁，晋朝时为避司马昭讳，又称为“明妃”，王明君。王昭君维护汉匈关系稳定半个世纪，昭君出塞的故事流传千古。</w:t>
        <w:br/>
        <w:br/>
        <w:br/>
        <w:t>昭君村是一个幽静的景点，或许是冬日有雨的缘故，游人稀少。有许多纪念昭君的名胜古迹，如昭君祠、昭君院、楠木井、梳妆台等昭君宅、昭君书院、梳妆台等遗迹。昭君村古汉文化游览区历史文化内涵深厚，是汉代历史文化景观的一个缩影。</w:t>
        <w:br/>
        <w:br/>
        <w:br/>
        <w:t>自愿远嫁匈奴的王昭君。在古代四大美女中，惟有王嫱是没有受到任何外力的逼迫，她是自愿远嫁匈奴的。仅凭这点，王嫱也让我们肃然起敬。在正史中，王嫱的和亲，加强了民族团结，为国家带来了稳定和太平；她把汉代先进的科学文化知识传播到较为落后的地区，为社会进步做出了贡献。因此，在后代作家中，歌颂王嫱出塞的作品很多。诗圣杜甫有诗说：“群山万壑赴荆门，生长明妃尚有村；一去紫台连朔漠，独留青冢向黄昏。”当代剧作家曹禺更是把王嫱搬上了舞台。近年来还有高阳为中国四大美女各写了一部书。他的《王昭君》也是结构宏大。王安石是北宋的宰相，被列宁誉为中国十一世纪的改革家。他的新法遭到当时很多人的反对，说是不切合实际，不方便推行。但王安石由政治家转换为文学家的角色时，就非常实际，非常具有人情味，他写的《明妃曲》，就完全站在人道主义的立场上。</w:t>
        <w:br/>
        <w:br/>
        <w:br/>
        <w:t>在这里可以读中国古代历史，熟悉的一个伟大女性，为民族团结繁荣作出了重大贡献，在她故里纪念碑前静站了一阵，以示纪念。</w:t>
        <w:br/>
        <w:br/>
        <w:br/>
        <w:t>因西汉时诞生了有“闭月羞花之貌、沉鱼落雁之容”、“出塞和亲”的一代名妃王昭君而改名昭君村。村中有粉黛林、佳丽岛、浣纱处、彩石滩等20余处胜迹。王家崖云雾缭绕，香溪河九曲八弯，娘娘泉古朴典雅，梳妆台花荫满地，昭君像亭亭玉立，抚琴台琴韵悦耳。特别是昭君村多美女的千古传说，引起中外人文地理学家的极大兴趣，更引得八方游客纷至沓来，游客瞻仰于斯，乐而忘返。</w:t>
        <w:br/>
        <w:br/>
        <w:br/>
        <w:t>昭君故里，是一个比较有文化的地方。是以展示昭君遗址遗迹和保存完好的古汉自然生态景观，展演昭君故里独特浓郁的地方文化及汉代宫廷仕女文化的首批国家AAA级旅游区，是湖北省重点文物保护单位，也是宜昌市旅游新十景之一。</w:t>
        <w:br/>
        <w:br/>
        <w:br/>
        <w:t>其实，王嫱不是第一个远嫁匈奴的宫廷女子，在她之前就有多位“公主”成为“和亲”主角。秦末楚汉相争时，北方匈奴冒顿单于也在进行统一草原的征战。刘邦战胜了项羽，冒顿也消灭了东胡。强大起来的匈奴开始向南扩张，因为“跟日尔曼蛮族锲而不舍侵略罗马帝国一样，南方的富庶对那些寒冷荒凉地带的游牧民族，是一个难以抗拒的诱惑。中国以后两千年间的外患，就差不多固定的来自北方”。汉王朝开国皇帝刘邦为了捍卫疆土，于公元前二○○年亲率大军征讨匈奴，但在白登（山西大同东）遭到惨败，几乎被俘。怎样才能消除来自北方的侵扰，刘邦为此伤透脑筋。臣下娄敬建议采取和亲政策，他对刘邦说：“中国正十分疲惫，不能跟匈奴汗国作战。冒顿单于是一个弑父凶手，除了武力，什么都不认识。唯一降服他的办法是把中国公主嫁给他，嫁妆一定要丰富，他既然用不着抢掠就可得到这么多金银财宝，而且又成为中国的女婿，女婿自然不能跟岳父作对。将来公主生的儿子，继任单于，就是中国的外甥或外孙，中国是他的舅父或外祖父，外甥及外孙更不能跟舅父、外祖父作对。”</w:t>
        <w:br/>
        <w:br/>
        <w:br/>
        <w:t>刘邦本是一代袅雄，信奉的也是“兵不厌诈”那一套，从来就不受什么礼仪道德的约束，现在居然相信了娄敬的荒唐之言。他立刻下令独生女儿鲁元公主离婚远嫁，但是却遭到皇后吕雉的强烈反对。吕雉整天哭闹不休，刘邦无奈，只好选了一位皇族的女儿封为公主，送到匈奴汗国去。不知道这位公主是否当了冒顿单于的阏氏，是否为汉匈亲善有所作为？反正一去音讯杳杳，默默无闻，甚至连姓名也没有留下来。历史事实是，没过几年，冒顿单于又开始向汉朝挑衅，还写信给吕后，肆无忌惮地把“岳母”大人羞辱了一番。和亲，在国力弱小的时候，其实是一种很屈辱的外交政策，中原王朝的公主沦落为一件进贡的礼品，根本不会得到匈奴的尊重。</w:t>
        <w:br/>
        <w:br/>
        <w:br/>
        <w:t>旅游完毕，乘坐自动电梯离开村子。</w:t>
        <w:br/>
        <w:br/>
        <w:br/>
        <w:t>在湖北宜昌的长途汽车客运站，我们又参加了一次三峡大瀑布的半日游。包括：长途车，门票。60岁以上每人140元，70岁以上70元。</w:t>
        <w:br/>
        <w:br/>
        <w:br/>
        <w:t>当天晚上我们住宿在客运站旁边的如家酒店，由于我是金卡会员，双人房标准间每天186元，包含早餐。</w:t>
        <w:br/>
        <w:br/>
        <w:br/>
        <w:t>这是我们乘坐的长途车。由于已经到达旅游淡季，去的游客不多。座位显得空空荡荡。</w:t>
        <w:br/>
        <w:br/>
        <w:br/>
        <w:t>三峡大瀑布景区，位于宜昌市夷陵区黄花乡境内，是展示震旦纪、奥陶纪、寒武纪等多个地质年代的天然地质博物馆，以山青、水秀、洞奇、瀑美著称。景区内空气清新，是个天然的大氧吧，即使在夏季这里也是凉爽宜人。</w:t>
        <w:br/>
        <w:br/>
        <w:br/>
        <w:t>三峡大瀑布溪流全长5公里，沿途分布着30多道瀑布。游客沿着景区内的游客步道，逆水而上，虎口瀑、一线瀑、珍珠瀑、丫瀑、连环瀑、五扇瀑等形态各异的瀑布接踵而来。三峡大瀑布还是桥的博物馆，共有21座桥，这些横跨峡谷的桥梁设计精巧，造型别致，与景区的灵山秀水融为一体，构成了秀美的山峡溪瀑风光。</w:t>
        <w:br/>
        <w:br/>
        <w:br/>
        <w:t>三峡大瀑布原名白果树瀑布，被誉为“中国十大名瀑”之一，感觉与黄果树瀑布比还是有些距离，没有那么壮观，但是也优雅别致。还是挺值得一去的，沿途溯溪而上，山清水秀，绿树成荫，尽享清幽，在最深处便是磅礴的瀑布。作为避暑胜地，是不错的选择。 我们到时下很大的雨，但人流不减，游客很多，应该属于宜昌附近不错的景点。这是一个山清水秀风景秀丽的避暑好去处，原生态的大瀑布非常壮观，久违的大自然让人心旷神怡，心情愉悦。</w:t>
        <w:br/>
        <w:br/>
        <w:br/>
        <w:t>瀑布真的很大，有一个穿越瀑布的过程，很刺激，但也不算特别刺激，强烈建议要去体验的游客提前买质量好一点的雨衣，因为里面买的比较贵，而且质量撇，我这次买的就被瀑布吹破了，而且还很冷，小孩子就有点怕，你喜欢刺激的还可以来回多穿越几次，瀑布里面有很大的风。还有就是我觉得最刺激的是铁索桥，特别恍，我记得有两个，一个要长一点，有很多小年轻还会故意在上面晃，个人感觉很容易摔下去，另外，到三峡大瀑布必须要买观光车票，因为貌似入口离景区很远，建议买来回的，因为真的玩的很累……里面除了有大瀑布还有一些小瀑布，还有很多水。建议穿运动鞋，过大瀑布的时候换成凉鞋，拖鞋最好不要穿，过瀑布容易摔。</w:t>
        <w:br/>
        <w:br/>
        <w:br/>
        <w:t>景区风景优美，空气特别好，值得玩一整下午。走进大瀑布，气势恢宏，穿越大瀑布一定要包裹严密，最好是穿拖鞋去涉水。景区里面的一次性雨衣比外面卖得便宜，小吃特产之类的价格厚道。</w:t>
        <w:br/>
        <w:br/>
        <w:br/>
        <w:t>感觉与黄果树瀑布比还是有些距离，没有那么壮观，但是也优雅别致。还是挺值得一去的，沿途溯溪而上，山清水秀，绿树成荫，尽享清幽，在最深处便是磅礴的瀑布。作为避暑胜地，是不错的选择。</w:t>
        <w:br/>
        <w:br/>
        <w:br/>
        <w:t>这里真的是世外桃源般的存在。清清的溪水、雄浑的瀑布、满眼的蓝天白云、青山绿水，空气异常清新，夏季山里也格外的清凉是避暑的好去处，强烈推荐！</w:t>
        <w:br/>
        <w:br/>
        <w:br/>
        <w:br/>
        <w:t>结束语</w:t>
        <w:br/>
        <w:br/>
        <w:br/>
        <w:t>美丽的昭君村和三峡大瀑布旅游完成了。怎么样？各位游客，湖北的山山水水，那香溪绕过山山水水，潺潺一波，诉说花的情长，爱如夏天的美丽。在光阴折射的绚丽外，微澜一掬，只为最美的年华彼此遇见，浅浅相识，深深懂得。若能握着岁月，慢慢变老，一如既往，依然是你心中的喜爱，如歌中所思，花前月下，柔情绕指，氤氲廊桥上，踏歌而来，静静数着心雨，滴落成香，旅游那便是最浪漫的事。岁月都老了，素静的仅有心跳，素净的仅有一人，一种声音……山水若可相依，让我每次看到那些山山水水，美的难以忘怀。</w:t>
        <w:br/>
      </w:r>
    </w:p>
    <w:p>
      <w:r>
        <w:t>评论：</w:t>
        <w:br/>
      </w:r>
    </w:p>
    <w:p>
      <w:pPr>
        <w:pStyle w:val="Heading2"/>
      </w:pPr>
      <w:r>
        <w:t>11.夏宁葆去湖北大九湖国家湿地公园【途牛首发】。</w:t>
      </w:r>
    </w:p>
    <w:p>
      <w:r>
        <w:t>https://www.tuniu.com/trips/30199820</w:t>
      </w:r>
    </w:p>
    <w:p>
      <w:r>
        <w:t>来源：途牛</w:t>
      </w:r>
    </w:p>
    <w:p>
      <w:r>
        <w:t>发表时间：2018-09-25</w:t>
      </w:r>
    </w:p>
    <w:p>
      <w:r>
        <w:t>天数：</w:t>
      </w:r>
    </w:p>
    <w:p>
      <w:r>
        <w:t>游玩时间：</w:t>
      </w:r>
    </w:p>
    <w:p>
      <w:r>
        <w:t>人均花费：</w:t>
      </w:r>
    </w:p>
    <w:p>
      <w:r>
        <w:t>和谁：</w:t>
      </w:r>
    </w:p>
    <w:p>
      <w:r>
        <w:t>玩法：自然奇观，跟团游，中秋，徒步，摄影</w:t>
      </w:r>
    </w:p>
    <w:p>
      <w:r>
        <w:t>旅游路线：</w:t>
      </w:r>
    </w:p>
    <w:p>
      <w:r>
        <w:t>正文：</w:t>
        <w:br/>
        <w:br/>
        <w:t>今年的9月份，老头又带领退休人员小团队出发了。这次也是参加途牛的跟团游，去了湖北的【大九湖国家湿地公园】。我们预先了解到玩大九湖一定要赶早，8点半就换乘大巴车到景区后，从二号湖开始玩起，慢慢的走木栈道到5号湖，花了3个半小时。大约走了10公里，然后可以坐小火车到6、7、8、9号湖去，一路上全是云雾缭绕。大九湖就是神奇的大九湖，早上到才看得到晨雾，仙气袅绕的才有看点。</w:t>
        <w:br/>
        <w:br/>
        <w:br/>
        <w:t>大九湖位于湖北西北端大巴山脉东麓的神农架西南边陲，坐落于长江和汉水的分水岭上。在汉江流域的堵河上游，西南与重庆市巫山县、巫溪县接壤，东南是通向神农溪、大三峡的要冲，北与竹山、房县毗邻，素有“一脚踏三省六县”之说，属高山沼泽型湿地气候。它的湿地系统包括：高山草甸、沼泽、河塘水渠等湿地类型，在中国湿地中具有代表性、稀有性，也是国家AAAAA级风景区。</w:t>
        <w:br/>
        <w:br/>
        <w:br/>
        <w:t>大九湖国家湿地公园在： 湖北西北端大巴山脉东麓的神农架西南边 。属于亚高山沼泽型湿地气候 ，占地面积9320公顷，开放时间：全天 ，景点级别 AAAAA级 。门票价格：原来140.00元 ，最近由于国家旅游局规定降价为100元。但是景区小火车：60元，每个人无论年龄多少都要付钱。</w:t>
        <w:br/>
        <w:br/>
        <w:br/>
        <w:t>我们从2号湖进入湿地公园，感觉挺漂亮，湖里有天鹅，所以2号湖也叫天鹅苑，很安静，走在湖边的鹅卵石上，那天下了一点小雨，别有一番滋味，美呢！</w:t>
        <w:br/>
        <w:br/>
        <w:br/>
        <w:br/>
        <w:t>这里有一些大天鹅。</w:t>
        <w:br/>
        <w:br/>
        <w:br/>
        <w:t>大九湖又名九湖坪、高山平原，这里群山环绕，最高峰2800米，形成一道天然屏障。一条小溪串着九个湖泊，大九湖由此而得名。史料记载，远古时期，大九湖曾是汪洋大海，因燕山和喜马拉雅山造山运动抬升隆起，在大九湖东南面形成了整齐对称的九道山梁、九道溪、九块平地、九个湖。大九湖也自此形成了独特的冰川地貌和高山草甸的绝妙景观。</w:t>
        <w:br/>
        <w:br/>
        <w:br/>
        <w:t>清晨和傍晚的大九湖，是摄影师和发烧友们的最爱。清晨的大九湖，一带白雾像腰带一样缠绕在群山的山腰，湖面上也笼罩着一层薄雾。傍晚，大九湖笼罩在袅袅炊烟之中，真有陶渊明笔下人境结庐的意境，有“此中有真义，欲辨已忘言”的感觉。 大九湖就像一个宁静、优雅、秀美、高贵的高山睡美人。这里适合休闲漫游，也适合避暑。如果只是以看景点为目的的快游，或者跟着旅行社到此一游就匆匆别过的话，那真有点辜负大九湖的宁静和优雅。建议至少住1-2晚，白天可以走栈道在湖中游玩，还可以租自行车骑行。</w:t>
        <w:br/>
        <w:br/>
        <w:br/>
        <w:br/>
        <w:t>大九湖国家湿地公园位于神农架林区西北部，介于四川、重庆、湖北交界处，具有典型的高山草甸特色，素有“湖北的呼伦贝尔”之称。大九湖又名九湖坪，九湖坪四周高山环绕，最高峰2800米，形成一道天然屏障。景区东西有九个大山梁，梁上森林密布，气势雄伟。山梁间九条小溪犹如九条玉带从云雾中飘舞下来。在这高山平原上也恰好有九个湖泊鳞光闪闪。一山之隔的小九湖面积为5000亩，一条小溪连串着九个小湖泊。大九湖，小九湖由此而得名。大九湖素有“高山盆地”和“天然草场”之美称，自然风光旖旎，气候宜人，被称为“世外桃源”。湿地内，有丰富的高山草甸和湿地蕨类植物，还有鹳、鹤、梅花鹿等珍稀动物，具有极高的科考价值。</w:t>
        <w:br/>
        <w:br/>
        <w:br/>
        <w:br/>
        <w:t>据介绍说最漂亮的是第三，第四，第五个，我认为第四个与第五个湖漂亮。景区的小火车一站一站把我们送到各个湖的进口处，第六，第七，第八没有小火车，只能步行。我们到达鹿苑时，开始下雨了，放弃参观鹿苑这个景点，小火车经过二十分钟，到景区门口。</w:t>
        <w:br/>
        <w:br/>
        <w:br/>
        <w:t>大九湖国家湿地公园湿地生态系统，主要包括亚高山草甸、泥炭藓沼泽、睡菜沼泽、苔草沼泽、香蒲沼泽、拂子茅沼泽以及河塘水渠等湿地类型。湿地内共有高等植物145科474属984种，国家重点保护植物14种。其中浮毛茛和圆叶茅膏菜均为湖北省首次记载，黄花狸藻和圆叶茅膏菜2种食虫植物也是神农架地区的首次记载。</w:t>
        <w:br/>
        <w:br/>
        <w:br/>
        <w:t>在大九湖游玩，一定要走湖中栈道。从“帅”字号广场出发，依次是一至五号湖。四号湖与五号湖几乎连为一体，最大也最美，可以在湖里泛舟。栈道边绿草如茵、灌木丛生，湿地里田畴交错、溪流潺潺，有一点风吹草低见牛羊的感觉，但又有茂密的灌木丛，许多溪流散漫地把九个湖连接起来，这可能是与敕勒川最大的区别吧。五号湖与六号湖之间是景区公路。经过六至八号湖，就是九号湖和落水孔景区。可以骑行也可以乘景交车过去。大九湖地区所有的湖水都汇集到这里，从落水孔里渗入地下暗河，成为堵河源头。落水孔景区里，有一大片草地。春天特别美，登上小山上的观景台，可以欣赏大九湖的大部分美景。</w:t>
        <w:br/>
        <w:br/>
        <w:br/>
        <w:t>景区内的大巴以及小火车也是必要的，60元/人，不享受优惠。在大门处乘坐大巴，车子走上半个多小时的山路，翻过几座山，驶出峡谷，视野豁然开朗。大九湖位于一片高山平原之上，群山环绕，走出车门，清风扑面，阳光灿烂却并不炎热(不过还是注意一下防晒，虽然不热但紫外线还是很强的)。大九湖内有小火车可以乘坐游览，价钱以及包括在那60元里面了，每到一个景点就会停下来，车与车间隔十来分钟。此时正是正午，不过即使是阳光之下仍然不是特别的炎热，开阔之处风不停息，香蒲、芦苇、茅草...数不胜数的植物随风摇摆，湖面上天鹅慢慢游动，湛蓝的天空大朵大朵的云变幻着、流动着......</w:t>
        <w:br/>
        <w:br/>
        <w:br/>
        <w:t>此次来大九湖，欣赏到了水光潋滟，山色空蒙却有出尘之意，烟雨大九湖，水墨神农架，期待着下次再遇。</w:t>
        <w:br/>
        <w:br/>
        <w:br/>
        <w:t>眼前的美景惊呆了众人。一层如梦如幻的白雾笼罩在湖水之上，上面远处的山峰依稀可辨，近处脚下金黄的土地上是闪着晶莹露珠的绿色小草和各种不知名的小花。再到下一站，天鹅湖里黑天鹅，白天鹅优雅而缓慢地在湖中游弋，若不是旁边还有一些游客，我简直不知道自己身处梦境还是仙境。可以到了中午，雾气消散，太阳照在湖面上，可不就象是一个个水坑罢了，所以我们旅游就要在对的时间出现在对的地方。</w:t>
        <w:br/>
        <w:br/>
        <w:br/>
        <w:t>4号湖之中有名的发财树，这里非常美，每一步都是明信片，并且游客少，是度假休闲，摄影的好地方，一年四季都可以去的地方。</w:t>
        <w:br/>
        <w:br/>
        <w:br/>
        <w:br/>
        <w:t>门票</w:t>
        <w:br/>
        <w:t>1月1日-12月31日 周一-周日</w:t>
        <w:br/>
        <w:t>成人票:100元人民币</w:t>
        <w:br/>
        <w:t>半票:高1.2-1.4米之间儿童、学生凭证购票半价</w:t>
        <w:br/>
        <w:t>免票:身高1.2米以下儿童、70岁以上老人凭证免票</w:t>
        <w:br/>
        <w:t>开放时间</w:t>
        <w:br/>
        <w:t>1月1日-12月31日 周一-周日</w:t>
        <w:br/>
        <w:t>08:00-17:00(开放时间)</w:t>
        <w:br/>
        <w:br/>
        <w:br/>
        <w:t>大九湖实为神龙架高山盆地之中9个相连的湖泊，海拔1300多米，为国家湿地公园，也是南水北调中线水源地之一，据介绍京津地区人民所喝水中有此地贡献的。现在政府严格保护水源地，湖区的原居民全部迁往湖区外，美丽高山拱围下的大九湖其独特的景色， 神农架 明珠之称谓当之无愧。对人心灵的震憾难以用我笨笨的言语来表达，仿佛处身于世外 桃园 ，让人忘却世间的一切烦恼！游客须乘坐设在坪阡古镇的专线车到景区的，社会车辆是不能前往的。</w:t>
        <w:br/>
        <w:br/>
        <w:br/>
        <w:t>在这儿，我认为是到达景区最美最核心之处了：大面积的湖面上点缀着一块块碧绿的小岛，水鸟沿着小岛游曳着，湖面上还有小桥连接着湖周围或小岛；湖边的绿草和芦苇荡随风起舞，人的心情也在其中轻舞飞扬；往远处是一片片大草场，牛羊鸡在草场里闲庭信步着；再往远处就是连绵的大山了，像吊坠边缘一样，紧紧包裹着这块绝世翡翠。</w:t>
        <w:br/>
        <w:br/>
        <w:br/>
        <w:t>交通：神农架景区内每天早上7:30之前有发往各个景区的班车，但是数量不多。若错过，可选择包车前往。无空调7坐面包车：约300元/天，10座空调车：约500元/天，旅游旺季价格会有所上涨。</w:t>
        <w:br/>
        <w:br/>
        <w:br/>
        <w:t>山顶的雪水和天山的雨水形成的九个湖泊，在众多高山之间。周围有许多高山草甸的环绕，阳光倾斜下来，波光粼粼，微风吹过，青草摇摆。还有许多散养的牛羊。建议停留时间半天。海拔较高，需要准备晕车贴。山上天气不稳定，下雨时，空气也比较冷，准备好厚衣服。</w:t>
        <w:br/>
        <w:br/>
        <w:br/>
        <w:t>9月份的天气，在这里非常凉爽。不像江南，酷暑难耐。尤其近年以来，天气气温发生了很大的变化。我个人感觉都是长江三峡，葛洲坝惹得祸。</w:t>
        <w:br/>
        <w:br/>
        <w:br/>
        <w:t>大九湖景区里的鹿苑里面有不少梅花鹿，门口有卖鹿的食物，每包10元。我们在这里集合，准备撤离。前往神农架。</w:t>
        <w:br/>
        <w:br/>
        <w:br/>
        <w:br/>
        <w:t>结束语</w:t>
        <w:br/>
        <w:br/>
        <w:br/>
        <w:t>我们的大九湖旅游完成了。这里有“高山盆地”和“天然草场”的美称，自然风光旖旎，气候宜人，被称为“世外桃源”。景区内有丰富的高山草甸和湿地蕨类植物，还有鹳、鹤、梅花鹿等珍稀动物，具有极高的科考价值。四周高山环绕，东西有九个大山梁，梁上森林密布，气势雄伟。山上的小溪自上而下，形成9个小湖，高山湖泊风光美丽。我把这里介绍给大家，希望大家能够喜欢。</w:t>
        <w:br/>
      </w:r>
    </w:p>
    <w:p>
      <w:r>
        <w:t>评论：</w:t>
        <w:br/>
        <w:t>1.谢谢，谢谢秋老师。这里据说是私人承包的景区，所以没有60岁，70岁一说。但是我们是购买整个神农架景区的套票，269元一套。再也没有优惠了。</w:t>
        <w:br/>
        <w:t>2.这片自然景观真不错，开发的也好。60岁以上没有优惠吗？</w:t>
      </w:r>
    </w:p>
    <w:p>
      <w:pPr>
        <w:pStyle w:val="Heading2"/>
      </w:pPr>
      <w:r>
        <w:t>12.夏宁葆在长江三峡旅游【途牛首发】。</w:t>
      </w:r>
    </w:p>
    <w:p>
      <w:r>
        <w:t>https://www.tuniu.com/trips/30203508</w:t>
      </w:r>
    </w:p>
    <w:p>
      <w:r>
        <w:t>来源：途牛</w:t>
      </w:r>
    </w:p>
    <w:p>
      <w:r>
        <w:t>发表时间：2018-10-09</w:t>
      </w:r>
    </w:p>
    <w:p>
      <w:r>
        <w:t>天数：</w:t>
      </w:r>
    </w:p>
    <w:p>
      <w:r>
        <w:t>游玩时间：</w:t>
      </w:r>
    </w:p>
    <w:p>
      <w:r>
        <w:t>人均花费：</w:t>
      </w:r>
    </w:p>
    <w:p>
      <w:r>
        <w:t>和谁：</w:t>
      </w:r>
    </w:p>
    <w:p>
      <w:r>
        <w:t>玩法：自然奇观，跟团游，中秋</w:t>
      </w:r>
    </w:p>
    <w:p>
      <w:r>
        <w:t>旅游路线：</w:t>
      </w:r>
    </w:p>
    <w:p>
      <w:r>
        <w:t>正文：</w:t>
        <w:br/>
        <w:br/>
        <w:t>我们去湖北宜昌，长江三峡旅游。是在途牛网上报的名。长江三峡是瞿塘峡，巫峡和西陵峡三段峡谷的总称。长江三峡西起重庆市奉节县白帝城，东至湖北宜昌市南津关，全长193千米，沿途两岸奇峰陡立、峭壁对峙，自西向东依次为瞿塘峡、巫峡、西陵峡。长江的巫山县境内，有大宁河小三峡、马渡河小小三峡。长江沿线有“水下碑林”白鹤梁，“东方神曲之乡”丰都鬼城，建筑风格奇特的石宝寨、“巴蜀胜境”张飞庙、蜀汉皇帝刘备的托孤堂、龙骨坡巫山文化遗址等景观。“长江三峡”是代表中国的文化符号，“长江三峡的夔门”是第五套人民币10元纸币背面的风景图案。</w:t>
        <w:br/>
        <w:br/>
        <w:br/>
        <w:t>这是动车，有不少无座位的旅客。从上海--宜昌东站，时间7个半小时。</w:t>
        <w:br/>
        <w:br/>
        <w:br/>
        <w:t>在火车上，同伴买了一份盒饭，60元。样子看看不错，尝尝味道很差，最后扔了一半。</w:t>
        <w:br/>
        <w:br/>
        <w:br/>
        <w:t>第一站：抵达宜昌，游览市区。这是途牛旅行社为我们安排的平湖大酒店。住宿一晚，次日不含早餐。</w:t>
        <w:br/>
        <w:br/>
        <w:br/>
        <w:t>这样的房间，每天的价格是158元。</w:t>
        <w:br/>
        <w:br/>
        <w:br/>
        <w:t>晚上的晚饭在外面小餐馆里吃，宜昌的一般人工资大约每个月3000元。房价差一点的一万多，好的2万多。我喜欢吃湖北的热干面，芝麻酱拌面，4元人民币。</w:t>
        <w:br/>
        <w:br/>
        <w:br/>
        <w:t>炒一份蔬菜，12元。平时在家里吃的都是橄榄油，一味追求清淡，几乎像白水煮的一样。今天到了这里，小餐馆用的是菜油，重油重盐，反而感觉很香。</w:t>
        <w:br/>
        <w:br/>
        <w:br/>
        <w:t>宜昌的餐馆有一个最大的好处：顾客只要点菜，米饭不要钱，随便吃。4个人一顿晚饭41元，而且吃的很香。</w:t>
        <w:br/>
        <w:br/>
        <w:br/>
        <w:t>吃饭完毕，外出溜达。东看看，西走走。</w:t>
        <w:br/>
        <w:br/>
        <w:br/>
        <w:t>这里的出租车起步价7元，2公里计价。宜昌历史悠久，文化丰厚，曾经是楚文化和巴文化发展的重要地望。这里人杰地灵，孕育出世界历史文化名人屈原、民族和亲使者王昭君以及闻名中外的著名学者杨守敬等诸多先贤名流，历代著名文人，诸如李白、杜甫、白居易、欧阳修、苏轼、陆游等，也多会于此。他们游览西陵山水所留下的胜迹，陶醉西陵风光所写下的诗文，为宜昌增添了宝贵的文化财富。</w:t>
        <w:br/>
        <w:br/>
        <w:br/>
        <w:t>慢慢溜达到了长江旁边，沿着长江慢慢散步。宜昌，古称夷陵，位于湖北省西南部、长江上中游分界处，建制历史逾两千年。“宜昌”之名始于东晋，市的建制始于解放初，于1992年设立地级市。全市现辖五区、三市、五县，常住人口415万，全市总面积2.1万平方公里，市区面积4249平方公里。截止2013年年底，宜昌城市建成区面积达150平方公里，市区户籍人口120万人。</w:t>
        <w:br/>
        <w:br/>
        <w:br/>
        <w:t>宜昌依长江而建，是湖北省域副中心城市，综合实力仅次于武汉，位居湖北省第二位，是中国中部重要的交通枢纽，拥有汉宜高速公路、汉宜高速铁路、焦柳铁路、318国道等国家重要的交通动脉。宜昌是三峡大坝、葛洲坝等国家重要战略设施所在地，被誉为“世界水电之都”。</w:t>
        <w:br/>
        <w:br/>
        <w:br/>
        <w:t>在宜昌，千万不要轻信在街上“跑路单”的出租司机和三轮车夫的鬼话，说15元载你到山峡大瀑布，很近呀，其实他们就是把你们卖给其他旅行社赚钱，一定要牢记天下没有免费的午餐，不然你肯定要多花钱的。</w:t>
        <w:br/>
        <w:br/>
        <w:br/>
        <w:t>宜昌是中国优秀旅游城市。境内有4处国家5A级旅游景区，数量居全国城市第四。宜昌是湖北省唯一国家环境保护模范城市 ，同时享有全国文明城市、国家园林城市 、国家卫生城市、国家森林城市 、中国钢琴之城等美誉。</w:t>
        <w:br/>
        <w:br/>
        <w:br/>
        <w:t>这是宜昌长途客运站。明天早上我们就在这里的广场大旗杆底下集合。</w:t>
        <w:br/>
        <w:br/>
        <w:br/>
        <w:t>这是我们的大巴旅游车，去程没有几个游客。返程却因为节约成本，拼船拼车。一辆车挤得满满当当。</w:t>
        <w:br/>
        <w:br/>
        <w:br/>
        <w:t>次日，出发前往游船码头。大约有几十公里。</w:t>
        <w:br/>
        <w:br/>
        <w:br/>
        <w:t>这是所谓的【毛公山】，据导游介绍。。。。。。。。老人家。。。没完没了，我当她放屁。</w:t>
        <w:br/>
        <w:br/>
        <w:br/>
        <w:t>一路上看到一些从下面搬迁上来的当地农户人家。好像还是不错。</w:t>
        <w:br/>
        <w:br/>
        <w:br/>
        <w:t>到了码头，我们乘坐【高峡平湖号】游船。每人发一张来回票。观赏长江三峡第一段峡谷西陵峡，西陵峡以“险”著称，为三峡最险处，滩多水急，峡中有峡，两岸礁石林立，浪涛汹涌，屈原、白居易、欧阳修、苏辙等历代众多名人都曾在这里留下了千古传颂的名篇诗赋。三峡人家，依山傍水，风情如画，千百年来流传不衰的各种习俗风情体现着峡江人民的质朴好客。</w:t>
        <w:br/>
        <w:br/>
        <w:br/>
        <w:t>这种来回船票，每人285元。从宜昌---巴东，4天以后，从巴东--宜昌。不含午餐。</w:t>
        <w:br/>
        <w:br/>
        <w:br/>
        <w:t>这次我们玩的是：西陵峡。它西起湖北省秭归县西的香溪口，因在宜昌市的西陵山而得名，西起巴东官渡口，东止宜昌南津关，全长120千米，历史上以其航道曲折、怪石林立、滩多水急、行舟惊险而闻名，是长江三峡中最长的峡谷，自上而下，共分4段：香溪宽谷，西陵峡上段宽谷，庙南宽谷，西陵峡下段峡谷。</w:t>
        <w:br/>
        <w:br/>
        <w:br/>
        <w:t>沿江为恩施州巴东县、宜昌市秭归县和西陵区。北宋著名政治家、文学家欧阳修为此留下了“西陵山水天下佳”的千古名句。</w:t>
        <w:br/>
        <w:br/>
        <w:br/>
        <w:t>一楼底仓大厅是不要钱的，有一些座位，可以让人休息。还有3楼是船顶平台，有一个服务员把守门，上去每人100元。我看满满的一船游客，几乎没有人上去。</w:t>
        <w:br/>
        <w:br/>
        <w:br/>
        <w:t>这是2楼，一个小园桌子。可以坐4个人，一共100元。有服务员给你一壶热水，沏茶另外付钱。今天的午餐，在船上自己购买。一份米饭上浇一些蔬菜，35元一份。不怎么样。</w:t>
        <w:br/>
        <w:br/>
        <w:br/>
        <w:t>一路上的主要景观有：香溪宽谷长约45千米，谷中有兵书宝剑峡、牛肝马肺峡、崆岭峡等名景，庙南宽谷长约 33千米，谷中有灯影峡、黄牛峡等名景。峡内风光明丽，雄伟壮观，两岸峰峦高耸，夹江壁立，峻岭悬崖横空，奇石嶙峋，飞泉垂练，苍藤古树，翳天蔽日。北岸有“兵书宝剑峡”、“牛肝马肺峡”，南岸有“灯影峡”等。</w:t>
        <w:br/>
        <w:br/>
        <w:br/>
        <w:t>长江三峡景点太分散，除非功课做的特别好，否则不建议自己玩。峡谷山间气候潮湿多变，江风较大，春秋季节应备薄毛衣或外套；冬季江上寒冷（零下二至十度），应备厚重衣物，如羽绒服等；夏季无碍，但需备墨镜和防晒霜为。</w:t>
        <w:br/>
        <w:br/>
        <w:br/>
        <w:t>西陵峡，可谓大峡套小峡，峡中还有峡，如破水峡、兵书宝剑峡 （米仓峡）、白狗峡、镇山峡、牛肝马肺峡、灯影峡等等。西陵峡两岸有许多著名的溪、泉、石、洞，屈原、昭君、陆羽、白居易、元稹、欧阳修、苏洵、苏轼、苏辙、寇准、陆游、冯玉祥等众多的历史名人都在这里留下了千古传颂的名篇诗赋。 西陵峡以滩多水急著称，著名的新滩，崆岭滩等，这些险滩，有的是两岸山岩崩落而成，有的是上游砂石冲积所致，有的是岸边伸出的岩脉，有的是江底突起的礁石。滩险处，水流如沸，泡漩翻滚，汹涌激荡，惊险万状。</w:t>
        <w:br/>
        <w:br/>
        <w:br/>
        <w:t>从前的西陵峡为三峡最险处，礁石林立，浪涛汹涌，两岸怪石横陈，滩多流急，峡北的秭归为屈原的故乡、相邻有汉代王昭君的故里。西陵经整治后早已今非昔比。江中千帆飞驰，两岸橘林遍坡，黄绿相映，硕果累累，峡风阵阵，醉人心扉，奇险的景观与悠久的人文历史令海内外游客留连忘返。现在一切回归平静，一马平川。</w:t>
        <w:br/>
        <w:br/>
        <w:br/>
        <w:t>西陵峡：名峡荟萃聚西陵 西陵山水天下佳。“秭归胜迹溯源长，峡到西陵气混茫。屈子衣冠犹有冢，明妃脂粉尚流香。兵书宝剑存形似，马肺牛肝说寇狂。三斗坪前今日过，他年水坝起高墙。唐僧师弟立山头，灯影联翩猪与猴。峡进天开朝日出，山平水阔大城浮。已归东土清凉界，应惩西天火焰游。五十年来天地改，浑如一梦下荆州。”这是郭沫若在时隔五十年再游西陵峡后写下的《过西陵峡》这首诗，作于1961年。诗中描绘了西陵峡壮美的风光，囊括了峡中的著名景观。</w:t>
        <w:br/>
        <w:br/>
        <w:br/>
        <w:t>长江三峡有：瞿塘峡、巫峡、西陵峡。及其中的景点如：神女峰，均在船上观看，不需要门票。但观看的位置非常重要，请听从随团导游的安排，以获最佳观赏位置。在启程之前要做好大致的行程安排、 因为好订船票，不然你都搞不清楚要怎么游玩，尤其旺季临时订肯定没票，人超级多容易搞错。</w:t>
        <w:br/>
        <w:br/>
        <w:br/>
        <w:t>崆岭峡位于长江西陵峡西段偏中，湖北省秭归、宜昌两县交界处。崆岭，原名崆 ， 是一种有窗户的船。空聆就是空船。据《史记》记载，因江流湍急，舟行困难，此峡有俗语说：“青滩泄滩不算滩，崆岭才是鬼门关”之称。比起水位急滩青滩和泄滩，崆岭滩更为凶险，是江上的“瓶子口”。由于航道狭窄，水势又急，因此每当有船至此，“必空其聆，方可上下”，故名空聆。峡名据此意传为崆岭峡。此段长2.5千米，江面最窄处约200米。峡中峰峦迭秀，屹立在峡江南北，高出江面千米以上，千姿百态，引人入胜。从前滩多激流，礁石林立，有名的险滩即有“二十四珠”。清光绪二十六年，德国“瑞生号”轮船触礁沉此。</w:t>
        <w:br/>
        <w:br/>
        <w:br/>
        <w:t>崆岭峡内有崆岭滩，峡以滩名。峡内有一小段又叫黄牛峡。因为岸边的一座山上有一块岩石酷似人牵黄牛，所以又叫黄牛山。峡又因山得名。有一首民谣是这样说的： “朝发黄牛，暮宿黄牛，三朝三暮，黄牛如故。”说明这段江流水急，暗礁多，木船行驶，十分吃力，又要时刻小心谨慎，所以行驶速度很慢。于是，走了好几天，黄牛山依然在视线之内。如今，峡内河道经过整治之后，再也不会发生这样的情况了。旧时西陵峡滩险水急，礁石林立。“白狗次黄牛，滩如竹节稠”，这是白居易形容西陵峡内险滩密布的名句。如今的西陵峡是壮丽的景色依旧，汹涌的恶浪不再了。江面风平浪稳，水流平缓，船只畅行无阻，如履平川。</w:t>
        <w:br/>
        <w:br/>
        <w:br/>
        <w:t>西陵峡中的宜昌段，西起秭归香溪，东至宜昌南津关，全长76千米，这里山奇水秀，峡中有峡，峡峡相连，尤其是号称“西陵四峡”的兵书宝剑峡、牛肝马肺峡、崆岭峡、灯影峡更是风光奇异，声明远播。灯影峡位于湖北宜昌市夷陵区西南部，长江三峡西陵峡石牌以西。因峡东南岸象鼻山头屹立着两块奇石，形似《西游记》中的唐僧、孙悟空师徒二人。每当晚霞透射峰顶时，由远处望去，似灯影摇曳，故名灯影峡。灯影峡又名明月峡、扇子峡，是因峡内岩壁多呈银白色，宛如明月，故名明月峡；因南岸扇子岩重山壁立如扇，故名扇子峡。</w:t>
        <w:br/>
        <w:br/>
        <w:br/>
        <w:t>西陵峡峡口位于宜昌市西郊，距宜昌市中心4公里，离三峡国际机场20公里，与宜昌市火车站相隔5公里，10路旅游专线车直达风景区各景点，交通十分便利。 风景区东起葛洲坝，西至三峡大坝，总面积142平方公里，素有“三峡门户、川鄂咽喉”之美称，位置得天独厚，旅游资源丰富，是中国首批国家重点风景名胜区，是国家AAAA级旅游景区，为“中国十大风景名胜”之一，居“中国旅游胜地四十佳”之榜首，是湖北省唯一通过IS09000和IS014001质量环境管理认证的风景区。现西陵峡峡口风景有世外桃源、三游洞、快乐谷、三峡猴溪、下牢溪以及野浪谷，五大景区内又有白马洞、巴人部落、昭君池、至喜亭、张飞渡、峡谷蹦极、峡谷秋千、峡谷攀岩、仙女索道、仙人溪等数十处小景点。这里是长江的起始点，在西陵峡口，能望到葛洲大坝。三峡大坝建成后，唯有西陵峡保存了一段三十公里左右的原始峡谷风光未被淹没，乘船可沿途欣赏原汁原味的三峡风光。</w:t>
        <w:br/>
        <w:br/>
        <w:br/>
        <w:t>2个半小时以后，我们到达巴东。然后下船，如果乘坐缆车，每人2元。</w:t>
        <w:br/>
        <w:br/>
        <w:br/>
        <w:t>就是这种缆车，大约一次可以乘坐100人。</w:t>
        <w:br/>
        <w:br/>
        <w:br/>
        <w:t>我站在码头上面看看风景。</w:t>
        <w:br/>
        <w:br/>
        <w:br/>
        <w:t>这里就是巴东的游船码头，每天几班船。</w:t>
        <w:br/>
        <w:br/>
        <w:br/>
        <w:t>曾经有一首歌叫：巴东三峡歌。西陵峡，巴东三峡巫峡长，猿鸣三声泪沾裳。巴东三峡猿鸣悲，猿鸣三声泪沾衣。</w:t>
        <w:br/>
        <w:br/>
        <w:br/>
        <w:t>想象中的长江，应是雄浑壮美惊涛骇浪，卷千堆雪的，游三峡，是为了在了却很多年以来的夙愿，尽管行程紧，但却无论如何不肯放弃。然而三峡，却是让我失望得记忆都有些模糊了。看见长江，尽管早已耳闻长江严重污染，但却无论如何也没想到黄浊至此，真是有了心痛的感觉，一直坐在甲板上，闷闷不乐。所有读过的有关长江的诗中都不离“碧水”，而今青山善还可觅，可碧水大概得到源头方可寻，仔细看看，长江里面还漂浮了很多垃圾。说实在的，见到了这样的长江，真有非常遗憾的感觉了。</w:t>
        <w:br/>
        <w:br/>
        <w:br/>
        <w:t>船上购物条件不比在城市游玩，上船前可以在市区买好零食物品储备着。带好身份证、卡片、拍摄工具等，出发吧，你肯定能和我们一样玩开心。进入三峡，倒还真有“两岸青山排闼出”，只因已不是历史中的孤帆了，也就没了“纵一苇之所如，凌万顷之茫然”之感了。唏嘘不已时，已而夕阳下山了，残霞如血，坐在船尾，落日之壮美，似乎定格在两山之中，愈离愈远，仿若长江在我心中之荣耀。长江，三峡，我真的愿意赞美你。</w:t>
        <w:br/>
      </w:r>
    </w:p>
    <w:p>
      <w:r>
        <w:t>评论：</w:t>
        <w:br/>
      </w:r>
    </w:p>
    <w:p>
      <w:pPr>
        <w:pStyle w:val="Heading2"/>
      </w:pPr>
      <w:r>
        <w:t>13.被偷来的时光 梦回千年从屈原到昭君</w:t>
      </w:r>
    </w:p>
    <w:p>
      <w:r>
        <w:t>https://www.tuniu.com/trips/30339994</w:t>
      </w:r>
    </w:p>
    <w:p>
      <w:r>
        <w:t>来源：途牛</w:t>
      </w:r>
    </w:p>
    <w:p>
      <w:r>
        <w:t>发表时间：2018-10-26</w:t>
      </w:r>
    </w:p>
    <w:p>
      <w:r>
        <w:t>天数：</w:t>
      </w:r>
    </w:p>
    <w:p>
      <w:r>
        <w:t>游玩时间：</w:t>
      </w:r>
    </w:p>
    <w:p>
      <w:r>
        <w:t>人均花费：</w:t>
      </w:r>
    </w:p>
    <w:p>
      <w:r>
        <w:t>和谁：</w:t>
      </w:r>
    </w:p>
    <w:p>
      <w:r>
        <w:t>玩法：自助游，情侣游，自然奇观，摄影，人文游，行程规划</w:t>
      </w:r>
    </w:p>
    <w:p>
      <w:r>
        <w:t>旅游路线：</w:t>
      </w:r>
    </w:p>
    <w:p>
      <w:r>
        <w:t>正文：</w:t>
        <w:br/>
        <w:br/>
        <w:t>之所以说是被偷来的时光，是因为计划了很久的出行规划，由于工作的原因搁置了很久，幸好终于有时间可以来这座充满历史韵味的城市，踏踏实实的放风续命。</w:t>
        <w:br/>
        <w:br/>
        <w:br/>
        <w:t>行程安排：</w:t>
        <w:br/>
        <w:br/>
        <w:br/>
        <w:t>Day1 三峡大坝-屈原故里-月亮花谷</w:t>
        <w:br/>
        <w:br/>
        <w:br/>
        <w:t>Day2 兴山峡口-昭君故里-昭君别院</w:t>
        <w:br/>
        <w:br/>
        <w:br/>
        <w:t>Day3 朝天吼漂流-三峡瀑布</w:t>
        <w:br/>
        <w:br/>
        <w:br/>
        <w:br/>
        <w:t>DAY1</w:t>
        <w:br/>
        <w:br/>
        <w:br/>
        <w:br/>
        <w:br/>
        <w:t>三峡大坝</w:t>
        <w:br/>
        <w:br/>
        <w:br/>
        <w:br/>
        <w:t>三峡大坝，相信大家都耳熟能详，但是两坝一峡到底是啥意思？其实，两坝就是指的三峡大坝和葛洲坝，一峡指的是从三峡大坝至葛洲坝中间的一段原汁原味的西陵峡谷，在这两坝一峡之间的这段长江航道，是唯一一段没有被淹没的老三峡的原始风光，乘坐游船飘荡在长江上，真正体验“两岸猿声啼不住，轻舟已过万重山”。</w:t>
        <w:br/>
        <w:br/>
        <w:br/>
        <w:t>坛子岭：三峡坝区最早开放的区域，是观赏三峡工程全景的最佳位置。 三峡大坝景区中最长的电动扶梯，下了扶梯即可来到五级永久船闸观光平台，近距离观赏号称“天下第一门”，虽然听了讲解还是没太懂具体船是怎么从落差这么高的地方分五级经过。</w:t>
        <w:br/>
        <w:br/>
        <w:br/>
        <w:t>​五级永久船闸观光平台</w:t>
        <w:br/>
        <w:br/>
        <w:br/>
        <w:t>沿着道路右边的人行道过马路即到景区观光车站，也可步行，大约30分钟，乘车到下一景点“185平台”。</w:t>
        <w:br/>
        <w:br/>
        <w:br/>
        <w:t>南岸的三峡大坝截流纪念园，工程初期出美国进口的一套矿山装载机和自卸车，当时的总价值1750万人民币。</w:t>
        <w:br/>
        <w:br/>
        <w:br/>
        <w:t>纪念园中大理石平台上金黄色的题词“长江三峡水利枢纽”。</w:t>
        <w:br/>
        <w:br/>
        <w:br/>
        <w:t>三峡大坝主泄流坝体的画面，三峡大坝年发电量达1000亿度，是世界最大水电站。</w:t>
        <w:br/>
        <w:br/>
        <w:br/>
        <w:br/>
        <w:t>屈原故里</w:t>
        <w:br/>
        <w:br/>
        <w:br/>
        <w:br/>
        <w:t>三峡大坝对面就是屈原故里秭归县，早在三千年前，巴楚先民就已在这条古河道上生息繁衍。而今，沿着这条历史的长河，前往在华夏文明史上占有重要位置的楚文化发祥地。开车从大坝过去大概半个小时，景区整体游览时间基本在一个半小时到两个小时之间。古旧的门楼，石板路的铺面，一边是湖光山色的自然美景，一边是古迹嶙峋的文化圣地。屈原留给我们后人好多的文化遗产，龙舟竞渡、吃粽子、喝雄黄酒。。。</w:t>
        <w:br/>
        <w:br/>
        <w:br/>
        <w:t>民俗馆</w:t>
        <w:br/>
        <w:br/>
        <w:br/>
        <w:t>​花鼓戏《县太爷断案》，青滩民俗表演每天在这里演绎</w:t>
        <w:br/>
        <w:br/>
        <w:br/>
        <w:t>​屈原故里</w:t>
        <w:br/>
        <w:br/>
        <w:br/>
        <w:t>​民俗表演</w:t>
        <w:br/>
        <w:br/>
        <w:br/>
        <w:t>景区索桥在两山之间，虽然不高，倒也有些刺激，了解了屈原的故事，离骚的精粹，楚国的故事，又从另一个角度看三峡大坝。</w:t>
        <w:br/>
        <w:br/>
        <w:br/>
        <w:t>遥对三峡大坝的屈原祠宏伟大气，家祠文化浓郁深厚。</w:t>
        <w:br/>
        <w:br/>
        <w:br/>
        <w:t>屈原铜像后面座落着一栋别致的二层楼房的屈原纪念馆。走进馆内，映入眼帘的是琳琅满目、图文并茂的有关屈原生平事迹的介绍，摆放有许多珍贵的图片及文物。走出纪念馆，馆的右侧排列着屈原的辞文碑刻。</w:t>
        <w:br/>
        <w:br/>
        <w:br/>
        <w:br/>
        <w:t>月亮花谷</w:t>
        <w:br/>
        <w:br/>
        <w:br/>
        <w:br/>
        <w:t>作为一个标准的吃货，最爱的当然就是吃吃吃，所以回程发现胖了两斤也是有理由的。晚上选在月亮花谷，特别适合团建和夏令营的地方，晚餐是秭归特有的鲜花宴，几乎每道菜都鲜花元素，庄园里的玫瑰花为主要食材之一。玫瑰鱼饺、石榴花小炒肉、茉莉花凉拌牛肉、洋雀花松花蛋，每一口都是大自然的味道，现在已经开始怀念并且有点饿了。</w:t>
        <w:br/>
        <w:br/>
        <w:br/>
        <w:br/>
        <w:t>DAY2:</w:t>
        <w:br/>
        <w:br/>
        <w:br/>
        <w:br/>
        <w:br/>
        <w:t>兴山峡口</w:t>
        <w:br/>
        <w:br/>
        <w:br/>
        <w:br/>
        <w:t>早上7点半从酒店出发，坐车到兴山峡口码头，上午的行程安排是去筏钓。乘坐客运缆车下码头，缆车两分钟。码头四面青山环绕，水很清，景区是小木屋筏钓房垂钓，房间有床、空调、躺椅，完全不用担心太阳。午餐是在游船上品尝上午钓的最新鲜的长江鱼，香溪昭君全鱼宴来一套吗？</w:t>
        <w:br/>
        <w:br/>
        <w:br/>
        <w:t>交通：宜昌市区乘坐兴山码头 2个小时车程</w:t>
        <w:br/>
        <w:br/>
        <w:br/>
        <w:br/>
        <w:t>昭君故里</w:t>
        <w:br/>
        <w:br/>
        <w:br/>
        <w:br/>
        <w:t>中午稍作休息，下午1:30开车到了昭君故里去的是昭君故里，唐代杜甫诗"群山万壑赴荆门 ，生长明妃尚有村"即指此地。整个昭君故里游玩时间大概是40分钟左右，有电梯直达景区大门必须点个赞。门票60元/人</w:t>
        <w:br/>
        <w:br/>
        <w:br/>
        <w:t>昭君纪念馆收藏陈列的汉唐文物均出土于昭君村，昭君书院珍藏的各种版本的古典书籍，记载了几千年来文人墨客对昭君的评价和褒扬。</w:t>
        <w:br/>
        <w:br/>
        <w:br/>
        <w:t>昭君别乡几千年，但村中仍保留着西汉时代的生活习俗和劳作方式，婚、丧、嫁、娶原始古朴汉代历史文化景观。</w:t>
        <w:br/>
        <w:br/>
        <w:br/>
        <w:t>村内有楠木井、娘娘井、梳妆台、望月楼等遗迹。五谷仿展示农家器皿和谷物。在每天下午景区有场景表演“昭君別乡”。节目共30多分钟，还是很值得一看。年轻的昭君离家入宫时缓缓走出家门，与父老告别的情景：</w:t>
        <w:br/>
        <w:br/>
        <w:br/>
        <w:br/>
        <w:t>​昭君别院</w:t>
        <w:br/>
        <w:br/>
        <w:br/>
        <w:br/>
        <w:t>昭君故里不远的地方就是昭君别院，王昭君小时候生活过的地方。热情的村民会很地道的向你介绍昭君的故事。</w:t>
        <w:br/>
        <w:br/>
        <w:br/>
        <w:br/>
        <w:t>​最美水上公路</w:t>
        <w:br/>
        <w:br/>
        <w:br/>
        <w:br/>
        <w:t>被泰晤士报赞为“中国最美水上公路”的一条路，全长十公里，车流穿梭在两岸的青山时间，脚下是清悠悠的河水，晚上的夜景更好看。</w:t>
        <w:br/>
        <w:br/>
        <w:br/>
        <w:br/>
        <w:t>DAY3:</w:t>
        <w:br/>
        <w:br/>
        <w:br/>
        <w:br/>
        <w:br/>
        <w:t>朝天吼漂流</w:t>
        <w:br/>
        <w:br/>
        <w:br/>
        <w:br/>
        <w:t>行程最后一天，朝天吼漂流，打卡中国十大名瀑——三峡大瀑布</w:t>
        <w:br/>
        <w:br/>
        <w:br/>
        <w:t>早上8点出发，坐大巴直接到兴山高岚景区，天公并不作美，下起了时大时小的雨，因为一路飘雨，我们先乘车绕景区转了一圈，景区有很多拓展项目，适合团队一起出游。再三确认后，大家还是决定淋雨漂流，毕竟反正都要湿身的，本来应该是湿身的夏日清凉，最后因为变天甚至有点冷，穿两件衣服漂流的正是在下了，不过真的很吃鸡。</w:t>
        <w:br/>
        <w:br/>
        <w:br/>
        <w:t>朝天吼漂流全长6.5公里，落差高达148米，全程从开始上船到最后结束的两个多小时里，过险滩落的时候落差很大，直冲而下，应该是玩过最得劲的漂流，怎么形容？就是有惊无险，只要仅仅抓住漂筏扶手不作死，不装逼一般还是很安全的。放下所有的装备，没有手机，没有消息，没有工作，刺激的险滩还可以嗨一嗨，续命指数5颗星。</w:t>
        <w:br/>
        <w:br/>
        <w:br/>
        <w:t>Tips：1、最好带些现金在身上，漂流路上有很多点卖姜汤，烧烤小吃，漂累了可以下船吃点东西缓缓；2、14岁以下、55岁以上游客禁止漂流，若要坚持漂流，需办理相关手续请专业水手护漂。</w:t>
        <w:br/>
        <w:br/>
        <w:br/>
        <w:t>门票：120元/人</w:t>
        <w:br/>
        <w:br/>
        <w:br/>
        <w:t>交通：宜昌长途客运站有到兴山朝天吼漂流的专车</w:t>
        <w:br/>
        <w:br/>
        <w:br/>
        <w:t>宜昌东站→客运中心站（东站旁），购宜昌至兴山高岚车票</w:t>
        <w:br/>
        <w:br/>
        <w:br/>
        <w:t>美食：朝天吼农家宴，就在景区旁边有家朝天吼安利下；</w:t>
        <w:br/>
        <w:br/>
        <w:br/>
        <w:br/>
        <w:t>​三峡瀑布</w:t>
        <w:br/>
        <w:br/>
        <w:br/>
        <w:br/>
        <w:t>落差102米，宽80米，先列数一下它那些响亮的名号：国家5A级旅游景区；“中国十大名瀑”之一；三峡瀑布又叫白果树瀑布，嗯，不知道跟黄果树瀑布是什么关系。介绍说瀑布上方有村落，上面有一颗白果树，瀑布坐落在白果树下方而得名。</w:t>
        <w:br/>
        <w:br/>
        <w:br/>
        <w:t>这里的瀑布形态达近10种，是可以看到彩虹的，水瀑折射出彩虹，是全国唯一瀑布彩虹区，瀑布下方有可以通行的穿瀑回廊，续命指数4颗星。穿越大瀑布，需要穿雨衣，雨衣租赁10块钱一套，也可以买一次性雨衣。</w:t>
        <w:br/>
      </w:r>
    </w:p>
    <w:p>
      <w:r>
        <w:t>评论：</w:t>
        <w:br/>
      </w:r>
    </w:p>
    <w:p>
      <w:pPr>
        <w:pStyle w:val="Heading2"/>
      </w:pPr>
      <w:r>
        <w:t>14.【途牛首发】{小众游}自助游武汉  黄鹤楼中吹玉笛</w:t>
      </w:r>
    </w:p>
    <w:p>
      <w:r>
        <w:t>https://www.tuniu.com/trips/30347292</w:t>
      </w:r>
    </w:p>
    <w:p>
      <w:r>
        <w:t>来源：途牛</w:t>
      </w:r>
    </w:p>
    <w:p>
      <w:r>
        <w:t>发表时间：2018-11-12</w:t>
      </w:r>
    </w:p>
    <w:p>
      <w:r>
        <w:t>天数：</w:t>
      </w:r>
    </w:p>
    <w:p>
      <w:r>
        <w:t>游玩时间：</w:t>
      </w:r>
    </w:p>
    <w:p>
      <w:r>
        <w:t>人均花费：</w:t>
      </w:r>
    </w:p>
    <w:p>
      <w:r>
        <w:t>和谁：</w:t>
      </w:r>
    </w:p>
    <w:p>
      <w:r>
        <w:t>玩法：小众，人文游，自助游，元旦</w:t>
      </w:r>
    </w:p>
    <w:p>
      <w:r>
        <w:t>旅游路线：</w:t>
      </w:r>
    </w:p>
    <w:p>
      <w:r>
        <w:t>正文：</w:t>
        <w:br/>
        <w:br/>
        <w:br/>
        <w:t>概述</w:t>
        <w:br/>
        <w:br/>
        <w:br/>
        <w:br/>
        <w:t>去年底，看途牛网有武汉自由行，恰逢元旦含在里面，当即与旅游顾问联系，定下了“上海-武汉 自由行”，接下来网上查找有关武汉旅游信息：武汉地处</w:t>
        <w:tab/>
        <w:t>江汉平原</w:t>
        <w:tab/>
        <w:t>东部。世界第三大河长江及其最大支流汉水横贯市境中央，将武汉城区一分为三，形成了</w:t>
        <w:tab/>
        <w:t>武昌</w:t>
        <w:tab/>
        <w:t>、</w:t>
        <w:tab/>
        <w:t>汉口</w:t>
        <w:tab/>
        <w:t>、</w:t>
        <w:tab/>
        <w:t>汉阳</w:t>
        <w:tab/>
        <w:t>三镇隔江鼎立的格局。唐朝诗人李白曾在此写下“黄鹤楼中吹玉笛，江城五月落梅花”，因此武汉自古又称江城。     特别感动的是：途牛的驴友们有：上海的玩家、武汉的朋友纷纷发来有关武汉之旅的介绍和建议，对我这次出游，很有帮助，在此谢谢各位好朋友。</w:t>
        <w:br/>
        <w:br/>
        <w:br/>
        <w:t>花絮：临近出发，家有要事，其中一人脱不开身，与专属客服顾问联系，询问之后，特价机票没法退，换游客，只能重新买机票，酒店可以换人入住。武汉线路客服也很热情，帮我们另外查找上海去武汉的来回机票，比对价格，提供有关信息。有助我们顺利出行，在此，谢谢途牛工作人员热情相助！</w:t>
        <w:br/>
        <w:br/>
        <w:br/>
        <w:br/>
        <w:t>行前准备：</w:t>
        <w:br/>
        <w:br/>
        <w:br/>
        <w:br/>
        <w:t>1、网上查询、整理朋友们提供的信息、做自由行的攻略、安排好6日的行程； 2、订好其中一天跟团游的订单 ； 3、带好身份证、银行卡等必需品； 4、带好墨镜、雨伞及换洗衣物； 5、带点干粮、以备不时之需 ；</w:t>
        <w:br/>
        <w:br/>
        <w:br/>
        <w:br/>
        <w:t>武汉的气候：</w:t>
        <w:br/>
        <w:br/>
        <w:br/>
        <w:br/>
        <w:t>武汉位于湖北省中部、江汉平原的东部，市区地貌为江汉平原和大别山延伸的丘陵，其中平原地区平均海拔为50米，而丘陵地区则为200米，其气候属于亚热带湿润季风气候，四季分明，雨量充沛，号称长江沿岸三大“火炉”之一（另外二者为南京、重庆），夏天闷热，会有十几天的气温都在四十度以上，冬天阴冷，因此去武汉旅游的最佳时间是每年的春秋两季，即3、4或9、10月。但我们元旦去，好像蛮暖和的，体感仿佛是春天。</w:t>
        <w:br/>
        <w:br/>
        <w:br/>
        <w:br/>
        <w:t>行程安排：</w:t>
        <w:br/>
        <w:br/>
        <w:br/>
        <w:br/>
        <w:t>D1、夜晚从浦东机场乘坐飞机，飞往武汉天河机场；早上入住锦江之星武汉丁字桥酒店 ； D2、黄鹤楼、户部巷、毛泽东故居、武汉长江大桥、坐渡船、汉正街； D3、归元寺、磨山公园、东湖、乘游船去湖北省博物馆、楚河汉界。 D4、参加途牛跟团“三峡一日游”。 D5、古琴台、参观首义文化旅游区、首义纪念馆、辛亥革命博物馆、昙华林； D6、夜晚从武汉天河机场乘飞机，凌晨回到温馨的家里。</w:t>
        <w:br/>
        <w:br/>
        <w:br/>
        <w:br/>
        <w:t>旅游建议：</w:t>
        <w:br/>
        <w:br/>
        <w:br/>
        <w:br/>
        <w:t>到了武汉在地铁站内买张交通卡，乘车、乘地铁都方便。离开时，再去地铁站退卡。</w:t>
        <w:br/>
        <w:br/>
        <w:br/>
        <w:t>先上传几张美图大家分享：</w:t>
        <w:br/>
        <w:br/>
        <w:br/>
        <w:br/>
        <w:t>武汉美食</w:t>
        <w:br/>
        <w:br/>
        <w:br/>
        <w:br/>
        <w:t>户部巷有好几家蔡林记的热干面；我们吃的牛肚热干面好吃，价不贵；三鲜豆皮；五芳斋的汤圆。 面窝、欢喜坨、糯米鸡、炸春卷、炸糍粑等。</w:t>
        <w:br/>
        <w:br/>
        <w:br/>
        <w:t>昙华林那里也有许多美食可品尝，我们点了豆花，美味。</w:t>
        <w:br/>
        <w:br/>
        <w:br/>
        <w:br/>
        <w:t>锦江之星武汉丁字桥酒店</w:t>
        <w:br/>
        <w:br/>
        <w:br/>
        <w:br/>
        <w:t>锦江之星（武汉梅苑小区地铁站丁字桥店） 详细地址：</w:t>
        <w:tab/>
        <w:t>武昌区丁字桥路10号 酒店电话：</w:t>
        <w:tab/>
        <w:t>027-87832288</w:t>
        <w:br/>
        <w:br/>
        <w:br/>
        <w:t>地理位置：锦江之星（武汉梅苑小区地铁站丁字桥店）位于丁字桥路，近地铁2号线和4号线，交通方便。 出地铁站朝前走，左拐到酒店酒店出来出来，再左拐向前走500米，便是武珞路，那里车站，各个方向的公交线路比较多，去火车站很方便。</w:t>
        <w:br/>
        <w:br/>
        <w:br/>
        <w:br/>
        <w:t>上海去武汉</w:t>
        <w:br/>
        <w:br/>
        <w:br/>
        <w:br/>
        <w:t>我们晚饭后出门去浦东机场。上海-武汉</w:t>
        <w:tab/>
        <w:t>MU2520 中国东方航空 21:45 浦东国际机场 / T1</w:t>
        <w:tab/>
        <w:t>23:50天河国际机场/T2</w:t>
        <w:tab/>
        <w:t>，9点开始检票乘摆渡车登机，乘客都到齐，等待起飞指令，到武汉天河国际机场，很远看到航站楼，飞机转来转去，转了老半天，才靠航站楼出机舱。</w:t>
        <w:br/>
        <w:br/>
        <w:br/>
        <w:t>出航站楼，大门外停有大巴，问驾驶员，有航班抵达，大巴一般60分钟~90分钟坐满开车。夜晚就一条线路开到底，乘到汉口火车站17元，到武珞路长途汽车站32元。深夜大巴开了很快，半个多小时就到汉口火车站，等天亮后进地铁站，先买武汉交通卡，乘2#地铁到酒店。</w:t>
        <w:br/>
        <w:br/>
        <w:br/>
        <w:t>若朋友想快点到酒店，航站楼外面也有出租车，到市区160元左右。</w:t>
        <w:br/>
        <w:br/>
        <w:br/>
        <w:br/>
        <w:t>黄鹤楼公园</w:t>
        <w:br/>
        <w:br/>
        <w:br/>
        <w:br/>
        <w:t>黄鹤楼位于湖北省武汉市长江南岸的武昌蛇山峰岭之上，为国家5A级旅游景区，享有"天下江山第一楼"、"天下绝景"之称。黄鹤楼是武汉市标志性建筑，据说与晴川阁、古琴台并称武汉三大名胜。“黄鹤楼中吹玉笛，我感觉黄鹤楼应该位据第一。</w:t>
        <w:br/>
        <w:br/>
        <w:br/>
        <w:t>黄鹤楼门票：80元/人，60岁以上半票。 建议黄鹤楼游玩时间：3小时</w:t>
        <w:br/>
        <w:br/>
        <w:br/>
        <w:t>黄鹤楼地址：湖北省武汉市武昌区蛇山西坡特一号</w:t>
        <w:br/>
        <w:br/>
        <w:br/>
        <w:t>交通：乘坐10、61、 64、 64通宵车, 401、 402、 411、 413、 503、 507、 519、 522、541、542、 554、561、571、584、706路在黄鹤楼站下即到景点。</w:t>
        <w:br/>
        <w:br/>
        <w:br/>
        <w:t>我们从酒店出来左拐走到武珞路上，有好几辆公交车均经过黄鹤楼公园。我们乘401路过去。</w:t>
        <w:br/>
        <w:br/>
        <w:br/>
        <w:t>从南山门入口，就是看到鹅池，以鹅池为中心散布的景点，有诗碑廊、古碑廊、紫薇苑、南楼、毛泽东词亭、落梅轩、奇石馆、搁笔亭、《崔颢题诗图》、《九九归鹤图》、黄鹤古肆等。</w:t>
        <w:br/>
        <w:br/>
        <w:br/>
        <w:br/>
        <w:t>白云阁</w:t>
        <w:br/>
        <w:br/>
        <w:br/>
        <w:br/>
        <w:t>坐落在蛇山高观山山顶，在黄鹤楼以东约274米处，海拔75.5米，阁高41.7米，是观赏黄鹤楼、蛇山、长江的极佳景点。白云阁历史上曾是南楼的别称，阁名源于唐代诗人崔颢“黄鹤一去不复返，白云千载空悠悠”的诗句。外观为塔楼式，呈“T”字型，坐北朝南，占地面积695平方米，阁名由史学家周谷城书写。</w:t>
        <w:br/>
        <w:br/>
        <w:br/>
        <w:br/>
        <w:t>岳飞像</w:t>
        <w:br/>
        <w:br/>
        <w:br/>
        <w:br/>
        <w:t>岳飞铜雕 位于黄鹤楼公园东区，在黄鹤楼以东612米、白云阁以东338米处，与石牌坊群毗邻。岳飞铜雕高8米，它表现的是岳飞扶鞍勒马、不忍举首北望破碎山河的忧愤神态。</w:t>
        <w:br/>
        <w:br/>
        <w:br/>
        <w:t>我们漫步长长的林荫步道，经过东面一个个牌楼。这是位于蛇山高观山脊上连接白云阁与岳飞景区，从西向东同岳飞功德坊相连，共 五座牌坊。形成长达200米的风景线。</w:t>
        <w:br/>
        <w:br/>
        <w:br/>
        <w:t>温馨提示：景区有电瓶车可以来回乘坐，从东（岳飞铜雕）到西（黄鹤楼），单程5元/人。喜欢散步观景的小伙伴，不建议乘坐。</w:t>
        <w:br/>
        <w:br/>
        <w:br/>
        <w:br/>
        <w:t>千禧吉祥钟</w:t>
        <w:br/>
        <w:br/>
        <w:br/>
        <w:br/>
        <w:t>千禧吉祥钟身重20吨，蒲牢1吨，取20世纪和21世纪的连接之意，钟体材料为铜合金，含黄金2.1公斤，银8.4公斤，它是明朝永乐大钟以后中国铸造的最大铜钟。大钟外形为裙边圆钟，口部直径3米，高约5米。</w:t>
        <w:br/>
        <w:br/>
        <w:br/>
        <w:br/>
        <w:t>黄鹤楼</w:t>
        <w:br/>
        <w:br/>
        <w:br/>
        <w:br/>
        <w:t>黄鹤楼濒临万里长江，雄踞蛇山之巅，挺拔独秀，辉煌瑰丽，很自然就成了名传四海的游览胜地。历代名士名人都先后到这里游乐，吟诗作赋。古黄鹤楼“凡三层，计高9丈2尺，加铜顶7尺，共成九九之数。”新楼要雄伟多了，5层，加5米高的葫芦形宝顶，共高51.4米，比古楼高出将近20米。古楼底层“各宽15米”，而新楼底层则是各宽30米。因此，黄鹤楼不是修复，而是重建。</w:t>
        <w:br/>
        <w:br/>
        <w:br/>
        <w:br/>
        <w:t>户部巷</w:t>
        <w:br/>
        <w:br/>
        <w:br/>
        <w:br/>
        <w:t>户部巷位于武昌最繁华的司门口，东靠十里长街(解放路)，西临浩瀚长江，南枕"天下江山第一楼"--黄鹤楼，北接都府堤红色景区 ，是一处由名街名楼名景名江环绕而成的美食天堂。</w:t>
        <w:br/>
        <w:br/>
        <w:br/>
        <w:t>户部巷位于武昌自由路，从汉口方向过来可乘公交到阅马场下车，往回走几百米即到，从武昌方向过来可乘车到司门口站下车，快到司门口天桥处有个路口进去即到。乘坐573、717、916路公交车，在"粮道街司门口"站下车，再步行约5分钟即到;乘坐14、19、25、521、529路公交车，在"中华路"站下车，再步行约5分钟即到。 15、16、18、521、530、529、539、717路公共汽车到司门口站即到。 司门口站:北行经过该站的公交有:576去行、542回行、539去行、11去行、514回行、554回行、607去行、717去行、804去行 中华路:东行:15去行、515回行、521去行 汉阳门:北行:15回行、521回行、717去行</w:t>
        <w:br/>
        <w:br/>
        <w:br/>
        <w:t>建议游玩品尝美食时间：半天。</w:t>
        <w:br/>
        <w:br/>
        <w:br/>
        <w:br/>
        <w:t>毛泽东旧居</w:t>
        <w:br/>
        <w:br/>
        <w:br/>
        <w:br/>
        <w:t>在武汉市武昌都府堤41号。网上查询：1927年上半年，毛泽东在武汉从事革命活动时曾偕夫人杨开慧及子毛岸英、毛岸青在此居住。著名的《湖南农民运动考察报告》在此处写成，还主持了中国国民党中央农民运动讲习所的工作。在此住过的还有蔡和森、郭亮、彭湃、夏明翰、毛泽潭、罗哲等。故居系一栋晚清旧式居民建筑，坐东朝西，面积436平方米，砖木结构，青砖灰瓦，四周为风火墙体，三进三天井。</w:t>
        <w:br/>
        <w:br/>
        <w:br/>
        <w:t>乘车路线： 1.从石板头出发,乘坐901路(武泰闸-东山头),在广埠屯换乘15路(中华路-关山饭店),抵达中华路.； 2.从石板头出发,乘坐901路(武泰闸-东山头),在武昌火车站换乘529路,抵达中华路.； 3.从纺织路出发,乘坐739路(鲁巷-水蓝郡),在鲁巷换乘521路(中华路-关山饭店),抵达中华路.； 4.从纺织路出发,乘坐586路(沙湖-城花中心),在洪山体育馆换乘19路(中华路-青鱼嘴),抵达中华路.；或乘坐521、804、529、15路等到司门口下。</w:t>
        <w:br/>
        <w:br/>
        <w:br/>
        <w:t>我们在户部巷酒足饭饱，品尝了户部巷美味后，一路走到户部巷尾部，在向路人大打听，如何去武汉博物馆如何时，一位老先生向我们热心推荐参观毛泽东故居等，穿过马路，向前行走百余米即到。</w:t>
        <w:br/>
        <w:br/>
        <w:br/>
        <w:t>毛泽东故居免费开放，开放时间：8:30—17:00；参观1小时。</w:t>
        <w:br/>
        <w:br/>
        <w:br/>
        <w:br/>
        <w:t>中共五大会址纪念馆</w:t>
        <w:br/>
        <w:br/>
        <w:br/>
        <w:br/>
        <w:t>中共五大会址纪念馆位于武汉市武昌都府堤20号（毛泽东故居斜对面），也是中华路小学谭秋校区，纪念馆内有七幢融合西式风格的学宫式建筑，建筑面积约4000平方米，建设规模系国内党代会纪念馆之最。</w:t>
        <w:br/>
        <w:br/>
        <w:br/>
        <w:t>纪念馆免费开放，开放时间：8:30—17:00；建议参观1小时；</w:t>
        <w:br/>
        <w:br/>
        <w:br/>
        <w:br/>
        <w:t>长江轮渡</w:t>
        <w:br/>
        <w:br/>
        <w:br/>
        <w:br/>
        <w:t>参观了两个纪念馆出来右拐，便到长江边，一路上有好几个轮渡站，武汉人很热情，询问我们到哪，去汉正街，向武汉大桥方向走一点坐轮渡。江滩观光线。经咨询，坐轮渡也可以刷交通卡，大大的方便来回乘客。</w:t>
        <w:br/>
        <w:br/>
        <w:br/>
        <w:br/>
        <w:t>汉正街</w:t>
        <w:br/>
        <w:br/>
        <w:br/>
        <w:br/>
        <w:t>下轮渡，到了汉正街，那里好像搞拆迁，许多商店在打包，一片狼藉。兜了一圈，想乘车回酒店，我们乘上好像是503路，经过江滩，一路欣赏江边美景，车到终点站，却没到我们要下车的站点，我们一脸茫然，驾驶员告知，汉正街路上是单行道，他叫我们不要下车，等会儿开车，就会到武珞路丁字桥站。武汉公交驾驶员真心好！</w:t>
        <w:br/>
        <w:br/>
        <w:br/>
        <w:br/>
        <w:t>武汉长江大桥</w:t>
        <w:br/>
        <w:br/>
        <w:br/>
        <w:br/>
        <w:t>武汉长江大桥位于武汉市武昌蛇山和汉阳龟山之间的江面上，是新中国成立后在长江上修建的第一座复线铁路、公路两用桥，也是长江上的第一座大桥，被称为"万里长江第一桥"。是武汉市的标志性建筑。</w:t>
        <w:br/>
        <w:br/>
        <w:br/>
        <w:t>据查： 武汉长江大桥是苏联援华156项工程之一，于1955年9月动工，1957年10月15日正式通车，全长1670余米。35年前登上南京长江大桥很激动。尽管现在长江上建造了很多大桥，苏通大桥、江阴大桥，南京已有四桥，但我们第一次车过武汉大桥还是很激动，年逾60的大桥，仍然那么雄伟！</w:t>
        <w:br/>
        <w:br/>
        <w:br/>
        <w:br/>
        <w:t>归元寺</w:t>
        <w:br/>
        <w:br/>
        <w:br/>
        <w:br/>
        <w:t>归元禅寺位于武汉市武汉市汉阳区归元寺路，由白光法师于清顺治16年(公元1659年)兴建。所谓归元，即归真、归本、出生灭界，还归于真寂本元之意。 归元禅寺由北院、中院和南院三个各具特色的庭院组成，拥有藏经阁、大雄宝殿、罗汉堂三组主要建筑，现住持为隆印法师。 归元寺地址： 武汉市汉阳区归元寺路20号</w:t>
        <w:br/>
        <w:br/>
        <w:br/>
        <w:t>门票价格 ：10元；60岁以上免费。 建议游玩2小时。</w:t>
        <w:br/>
        <w:br/>
        <w:br/>
        <w:t>交通方式：401路到归元寺站下即可，或坐车到钟家村步行约20分钟到。</w:t>
        <w:br/>
        <w:br/>
        <w:br/>
        <w:t>今天打算先去东湖游玩，等我们乘上401路车，询问驾驶员到东湖应该那里下车时，驾驶员和身旁的乘客马上告诉我，方向乘反了。再问这个方向有啥景点，周围人又热情介绍，401路前方有归元寺，驾驶员说，下车要走一段路。归元寺正是下一个要去的景点，将错就错，先去归元寺。</w:t>
        <w:br/>
        <w:br/>
        <w:br/>
        <w:t>归元禅寺是汉族地区佛教全国重点寺院，国家AAAA级旅游景区。进门见一池，两侧为钟鼓楼，正中为歸元古刹，再进是大雄宝殿。其南北两厢为客堂和斋堂，其后为禅堂。</w:t>
        <w:br/>
        <w:br/>
        <w:br/>
        <w:br/>
        <w:t>去东湖途中</w:t>
        <w:br/>
        <w:br/>
        <w:br/>
        <w:br/>
        <w:t>参观完归元寺，我们立马乘车东湖景区，东湖在武汉的郊区，路途遥遥，我们坐车观景，也不觉得时间漫长了。</w:t>
        <w:br/>
        <w:br/>
        <w:br/>
        <w:t>车上坐了一个多小时，却不知那里下车，车上的路牌和车站指示牌都不一样，问了车上乘客，众说纷纭，看到武汉植物园，同行人下车了，问了旁边乘客，还要乘过去。我没下车，也没反应过来，请司机慢点开车让他们再上车。中途驾驶员停车，我下车返回走到武汉植物园，不见人影，原来他们见我没下车，又乘下一辆车到终点站。</w:t>
        <w:br/>
        <w:br/>
        <w:br/>
        <w:br/>
        <w:t>武汉东湖磨山景区</w:t>
        <w:br/>
        <w:br/>
        <w:br/>
        <w:br/>
        <w:t>磨山区三面环水，六峰逶迤，既有优美如画的自然风光，又有丰富的楚文化人文景观，每年接待中外游客100多万人次，是武汉市最靓丽的旅游休闲胜地。秀丽的山水，丰富的植物，别致的园中园和浓郁的楚风情是磨山景区的四大特色。充足的雨量与光照，使这里各种观赏树种达250多种，共200余万株，在武汉有"绿色宝库"之誉。</w:t>
        <w:br/>
        <w:br/>
        <w:br/>
        <w:t>磨山景区是国家级重点风景名胜区东湖的重要组成部分。真是百闻不如一见，功课做了再好，不及实地考察一次。本来想去东湖，车上乘客说了，我听了云里雾里。</w:t>
        <w:br/>
        <w:br/>
        <w:br/>
        <w:br/>
        <w:t>磨山挹翠</w:t>
        <w:br/>
        <w:br/>
        <w:br/>
        <w:br/>
        <w:t>磨山景区很大，一路欣赏，走到这，看到磨山挹翠，肚子抗议了。进去看看吧！</w:t>
        <w:br/>
        <w:br/>
        <w:br/>
        <w:br/>
        <w:t>听涛区</w:t>
        <w:br/>
        <w:br/>
        <w:br/>
        <w:br/>
        <w:t>我们要从磨山景区到对面去湖北省博物馆。有景区电瓶车，也有租车。我们想坐船。</w:t>
        <w:br/>
        <w:br/>
        <w:br/>
        <w:t>湖北省博物馆</w:t>
        <w:br/>
        <w:br/>
        <w:br/>
        <w:t>湖北省博物馆坐落于武汉东湖风景区，有中国规模最大的古乐器陈列馆 ，有馆藏文物26万余件(套)，以青铜器、漆木器、简牍最有特色，其中国家一级文物945件(套)、国宝级文物16件(套) 。越王勾践剑、曾侯乙编钟、郧县人头骨化石、元青花四爱图梅瓶为该馆四大镇馆之宝。</w:t>
        <w:br/>
        <w:br/>
        <w:br/>
        <w:t>据查： 湖北省博物馆筹建于1953年，是全国八家中央地方共建国家级博物馆之一、国家一级博物馆、出土木漆器保护国家文物局重点科研基地、国家AAAA级旅游景区，也是湖北省规模最大、藏品最为丰富、科研实力最强的国家级综合性博物馆。</w:t>
        <w:br/>
        <w:br/>
        <w:br/>
        <w:t>地址：湖北省武汉市武昌区东湖路156号。</w:t>
        <w:br/>
        <w:br/>
        <w:br/>
        <w:t>参观时间：9:00-17:00(15:30停止入场)，星期一闭馆(国家法定节假日除外)。 建议游览时间：半天；</w:t>
        <w:br/>
        <w:br/>
        <w:br/>
        <w:t>乘车路线：乘14、108、402、411、552路公交到【省博物馆】站下;或乘605、712、777路到【黄鹂路】站下;乘轨道交通四号线在【东亭】站下沿黄鹂路步行900米即到</w:t>
        <w:br/>
        <w:br/>
        <w:br/>
        <w:t>我们是从磨山坐小船过来，师傅把我们送到里大门最近处上岸，出东湖景区大门，左拐一直向前走10多分钟，即看到博物馆，赶紧入内。</w:t>
        <w:br/>
        <w:br/>
        <w:br/>
        <w:t>曾侯乙编钟是博物馆四大镇馆之宝之一。看介绍：曾侯乙编钟时期为战国时期，1978年湖北随县曾侯乙墓出土。钟架长748厘米，高265厘米，重4.5吨左右。全套编钟共六十五件，分三层，八组悬挂在呈曲尺形的铜木结构钟架上。</w:t>
        <w:br/>
        <w:br/>
        <w:br/>
        <w:br/>
        <w:t>街景</w:t>
        <w:br/>
        <w:br/>
        <w:br/>
        <w:br/>
        <w:t>博物馆周围，有湖北美术馆、湖北省社会科学院、高级酒店，乘车过去一点就是武汉大学。</w:t>
        <w:br/>
        <w:br/>
        <w:br/>
        <w:br/>
        <w:t>楚河汉界</w:t>
        <w:br/>
        <w:br/>
        <w:br/>
        <w:br/>
        <w:t>楚河汉界是一条颇具现代氛围的商业步行（汉）街。紧靠旁边有一条人造河-楚河，步行街中间还有五个广场，分别是“屈原广场”，“昭君广场”，“知音广场”（俞伯牙、钟子期），“医圣广场”（李时珍），“太极广场”（张三丰），都是楚地人士或在楚地发生的故事，增加了一些文化气息。</w:t>
        <w:br/>
        <w:br/>
        <w:br/>
        <w:br/>
        <w:t>晚餐</w:t>
        <w:br/>
        <w:br/>
        <w:br/>
        <w:br/>
        <w:t>荆州锅盔。5元一只，买的人不少，薄薄的饼中有肉馅或甜馅，这是烘出来的、脆脆的好吃。还有放油煎出来的饼，这里面可放豆干、豆芽或其他，也可各放一点，包在面皮里，刚出锅，香喷喷的，蛮好吃的，长沙臭豆腐也不错。</w:t>
        <w:br/>
        <w:br/>
        <w:br/>
        <w:t>在途牛网上订了西陵峡 葛洲坝 三峡大坝的跟团一日游。</w:t>
        <w:br/>
        <w:br/>
        <w:br/>
        <w:t>接待标准</w:t>
        <w:br/>
        <w:br/>
        <w:br/>
        <w:t>•用餐安排：含一中餐，其余餐您可以根据自己的饮食习惯爱好自行寻找当地特色美食</w:t>
        <w:br/>
        <w:br/>
        <w:br/>
        <w:t>•行程安排：动车当日往返 安全舒适 乘长江三峡系列观光游船</w:t>
        <w:br/>
        <w:br/>
        <w:br/>
        <w:t>•游玩安排：三峡大坝 葛洲坝 西陵峡</w:t>
        <w:br/>
        <w:br/>
        <w:br/>
        <w:t>•购物安排：纯玩 全程无购物</w:t>
        <w:br/>
        <w:br/>
        <w:br/>
        <w:t>交通信息：长江系列游船；宜昌当地空调旅游车；</w:t>
        <w:br/>
        <w:br/>
        <w:br/>
        <w:br/>
        <w:t>宜昌 去三峡大坝</w:t>
        <w:br/>
        <w:br/>
        <w:br/>
        <w:br/>
        <w:t>早上坐动车到了宜昌出来，集合点停车场已有很多人在等待，但不见大巴影子，好几位从南方过来，穿了少，冻得直打哆嗦。又等了一会，车才来。</w:t>
        <w:br/>
        <w:br/>
        <w:br/>
        <w:t>坛子岭</w:t>
        <w:br/>
        <w:br/>
        <w:br/>
        <w:t>坛子岭景区是国家首批AAAA级景区，也是三峡坝区最早开发的景区，导游介绍：因其顶端观景台形似一个倒扣的坛子而得名，该景区所在地为大坝建设勘测点，海拔262.48米，是观赏三峡工程全景的最佳位置，不仅仅能欣赏到三峡大坝的雄浑壮伟，还能观看壁立千仞的“长江第四峡”双向五级船闸。</w:t>
        <w:br/>
        <w:br/>
        <w:br/>
        <w:t>坛子岭的坛体四面是一组大型铜板浮雕。正面深褐色的图案是三个雄壮的男性携手在水流中旋转，形同水轮机涡壳，表现了万物以水为生的强大力量。这对父子在拍照留念。</w:t>
        <w:br/>
        <w:br/>
        <w:br/>
        <w:t>一本巨大的铁书雕塑，上面是三峡工程的有关介绍。导游介绍：这本书象征着中华民族的悠久历史，而今这本史书已经翻到三峡工程这一页，三峡工程的兴建给中华民族的发展史添上了浓墨重彩的一笔。</w:t>
        <w:br/>
        <w:br/>
        <w:br/>
        <w:br/>
        <w:t>185平台</w:t>
        <w:br/>
        <w:br/>
        <w:br/>
        <w:br/>
        <w:t>参观了坛子岭。导游带我们再去游览185平台，185平台在三峡大坝坝顶公路的左侧，它的海拔高度与三峡高度185米一样。所以叫185平台，站在185平台上向下俯瞰，就如同身临坝顶，可以感受到大坝的高度。159米的水位使我们在此，领略到“高峡出平湖”的感觉。</w:t>
        <w:br/>
        <w:br/>
        <w:br/>
        <w:br/>
        <w:t>截流纪念园</w:t>
        <w:br/>
        <w:br/>
        <w:br/>
        <w:br/>
        <w:t>截流纪念园坐落于三峡大坝右岸，占地面积九万平方米，纪念园通过工程遗址展示、场景演出、幻影成像等多种表现手段和大量史实史料,全面展示长江截流的壮美场景,生动再现截流成功的历史时刻,为您揭示出截流壮举的伟大意义和深刻内涵。</w:t>
        <w:br/>
        <w:br/>
        <w:br/>
        <w:br/>
        <w:t>景区购物店</w:t>
        <w:br/>
        <w:br/>
        <w:br/>
        <w:br/>
        <w:t>参观了长江三峡大坝的坛子岭、185平台、截流纪念园。我们中国人在滚滚长江实施三次人工截流的惊世壮举，我们为之感到自豪，中国人了不起。 景区出口通道，有土特产可带，也有美食可充饥。</w:t>
        <w:br/>
        <w:br/>
        <w:br/>
        <w:br/>
        <w:t>宜昌卷饼</w:t>
        <w:br/>
        <w:br/>
        <w:br/>
        <w:br/>
        <w:t>今天天气不好，下午行程取消。导游把大家提前半天送回宜昌，想想太早到火车站没意思，难得来一次宜昌，我们就请驾驶员把我们送到宜昌最热闹的市中心下车。去寻觅宜昌美食。</w:t>
        <w:br/>
        <w:br/>
        <w:br/>
        <w:t>早就听说宜昌卷饼有名气，一张薄饼，再来点蔬菜鲜肉，绿色红色白色艳丽交织，一卷一收间，将营养锁在饼中，喷香软嫩的鸡肉卷、香酥滑嫩的火腿卷、鲜美诱人的牛肉卷…食材营养健康、做法地道讲究、口感层次丰富，清新爽口，回味不绝。</w:t>
        <w:br/>
        <w:br/>
        <w:br/>
        <w:br/>
        <w:t>天然塔</w:t>
        <w:br/>
        <w:br/>
        <w:br/>
        <w:br/>
        <w:t>我们是晚上8点多动车回武汉，酒足饭饱，时间有多，漫无目的，沿长江向火车站方向而去，大约步行10分钟，远远看见前方有座塔，再走10分钟，近看，是天然塔。</w:t>
        <w:br/>
        <w:br/>
        <w:br/>
        <w:t>回来查百度得知：“天然塔”的修建，与“阴阳先生”的相度不无关系。建塔之地被认为地势低下，垒建塔台以期改变山川形势，给当地带来兴旺。然而又认为一地兴废，因果何繁，岂是人力能轻易改变？建塔之举，不免有使强之嫌。所以琢磨出个“自然塔”的名字，以表示建塔乃顺势作为，天然趣事耳！</w:t>
        <w:br/>
        <w:br/>
        <w:br/>
        <w:t>天然塔旁边有个大门对着江边的饭店。</w:t>
        <w:br/>
        <w:br/>
        <w:br/>
        <w:br/>
        <w:t>古琴台</w:t>
        <w:br/>
        <w:br/>
        <w:br/>
        <w:br/>
        <w:t>古琴台，又名伯牙台，位于武汉市汉阳龟山西脚下美丽的月湖之滨，连接长江大桥和汉江大桥。是一处环境幽雅，风景宜人的游览胜地。前面已经介绍：古琴台与黄鹤楼，晴川阁并称为武汉的三大名胜。虽然我对黄鹤楼情有独钟。但古琴台东对龟山、北临月湖，湖景相映，景色也很秀丽，幽静宜人，古琴台园内文化内涵丰富，也是武汉的著名音乐文化古迹，是湖北省、武汉市重点文物保护单位之一。</w:t>
        <w:br/>
        <w:br/>
        <w:br/>
        <w:t>古琴台交通： 武汉市内乘坐电1路、电4路、5、6、电7路、10、13、24、26、42、58、64、101、103、209、402、411、412、503、507、519、522、524、536、542、558、571、579路可到达。 门票价 15元；60岁以上8元；建议游玩时间：1~1个半小时；</w:t>
        <w:br/>
        <w:br/>
        <w:br/>
        <w:t>古琴台重点便是琴堂，又名友谊堂，是一栋半檐歇山顶式前加抱厦的殿堂，釉瓦盖顶，彩画精丽，金碧辉煌。檐下匾额上书“高山流水”四字。</w:t>
        <w:br/>
        <w:br/>
        <w:br/>
        <w:t>进古琴台大门，过小院，出茶院右门，迎面看见黄瓦红柱内的“印心石屋”照壁，这是清道光皇帝御书。用阴阳笔法刻镌而成，远看凸突而出，近看凹陷而入。</w:t>
        <w:br/>
        <w:br/>
        <w:br/>
        <w:br/>
        <w:t>首义广场</w:t>
        <w:br/>
        <w:br/>
        <w:br/>
        <w:br/>
        <w:t>首义广场位于武昌阅马场，种有110多棵大树，是全国种树最多的广场。它以孙中山像至黄兴拜将台为广场中轴线，武珞路中分南北，南端比北部低1-2米。广场由两大轴线组成，即南北向的纪念轴和东西向的文化景观轴，在两轴交会处是一个以十八星旗为图案的大型喷泉花坛凸显出此处的辛亥历史。</w:t>
        <w:br/>
        <w:br/>
        <w:br/>
        <w:t>我们从古琴台乘公交再次经过武汉大桥来到首义广场。想去辛亥革命纪念馆，上午已经停止入内，下午1点再开放。馆内工作人员热情介绍我们可以先去对面的参观“红楼”——武昌起义纪念馆。从辛亥革命纪念馆去武昌起义纪念馆。经过首义广场。 广场有革命时代的建筑遗址红楼、武昌首义纪念馆、孙中山铜像、黄兴拜将台等。</w:t>
        <w:br/>
        <w:br/>
        <w:br/>
        <w:t>交通信息：可乘坐公交车402路到黄鹤楼南路站下，43路环线、507路、 510路、514路、539路、571路、578路、609路、 706路、717路在张之洞路复兴路站下车。</w:t>
        <w:br/>
        <w:br/>
        <w:br/>
        <w:br/>
        <w:t>户部巷藕粉店铺</w:t>
        <w:br/>
        <w:br/>
        <w:br/>
        <w:br/>
        <w:t>话说我们第一天游览户部巷，同行人看到有藕粉，想想第一天刚到武汉，过两天再看看。以后几天看了都没户部巷这家店的好！现在不巧辛亥革命纪念馆上午已经停止入内，于是兵分两路，两人再去户部巷购买藕粉，回沪馈送亲朋好友。还有两人即去武昌起义纪念馆参观。</w:t>
        <w:br/>
        <w:br/>
        <w:br/>
        <w:br/>
        <w:t>武昌起义纪念馆</w:t>
        <w:br/>
        <w:br/>
        <w:br/>
        <w:br/>
        <w:t>武昌起义纪念馆主体建筑为二层红色楼房，因此又称"红楼"。1911年10月10日，武昌起义成功后，革命党人进驻这里，成立军政府，发布了第一号布告，宣布废除清朝帝制，建立中华民国，结束了中国2000多年的封建统治。</w:t>
        <w:br/>
        <w:br/>
        <w:br/>
        <w:t>交通路线： 在武汉市区内乘坐10路、64路、503路、715路、电车1路、4路、市内旅游专线1路均可到达。</w:t>
        <w:br/>
        <w:br/>
        <w:br/>
        <w:t>在武昌起义军政府旧址内开放陈列的有:军政府大门、军政府礼堂、黎元洪卧室和会客室、秘书处、黄兴召开军事会议的会议室、孙中山会见湖北军政人员的会客室等。</w:t>
        <w:br/>
        <w:br/>
        <w:br/>
        <w:br/>
        <w:t>武汉辛亥革命博物馆</w:t>
        <w:br/>
        <w:br/>
        <w:br/>
        <w:br/>
        <w:t>武汉辛亥革命博物馆，是为纪念辛亥革命武昌首义 100周年而新建的一座博物馆，位于阅马场首义广场南侧，分为地下一层和地上三层。</w:t>
        <w:br/>
        <w:br/>
        <w:br/>
        <w:t>进入展厅的序厅，首先看到的是墙上的巨型壁雕－－《共和之基》。壁雕中的首义志士们手握钢枪，冲锋陷阵，前仆后继，不怕牺牲。据说整座雕塑长50米、高8米、面积达400平方米，是目前中国室内最大的壁雕作品。馆内想了周到，专门放一台阶，供游客拍照。</w:t>
        <w:br/>
        <w:br/>
        <w:br/>
        <w:t>以孙中山为首的革命家和先烈们的事迹却激励着每一个看过展览的观众，为了国家的兴亡，为了人民的幸福，他们不怕牺牲，勇往直前的大无畏精神是永远值得我们铭记和学习的。</w:t>
        <w:br/>
        <w:br/>
        <w:br/>
        <w:br/>
        <w:t>昙华林</w:t>
        <w:br/>
        <w:br/>
        <w:br/>
        <w:br/>
        <w:t>昙华林是湖北武汉武昌区粮道街的一个老街区，位于武昌城东北部，地处城墙内的花园山北麓和螃蟹岬之间，随两山并行，呈东西走向。</w:t>
        <w:br/>
        <w:br/>
        <w:br/>
        <w:t>有关昙华林的传说，一说是巷内有花园，大多种植的是昙花，因为多而成林，加之古时花与华是通假字，故而得名。第二种说法，巷内多住种花人，一坛一花，蔚然成林，后来"坛"讹为"昙"，遂有昙华林。</w:t>
        <w:br/>
        <w:br/>
        <w:br/>
        <w:t>交通信息： 昙华林街上有仁济医院为西式教会医院，还有折叠古建筑及旧址，瑞典教区旧址、翁守谦故居等。 地铁:轨道交通2号线，螃蟹岬站A 出口。 公交:15路、34路、43路、543路、576路、573路、606路、74路、717路、729路、777路、811路(螃蟹岬站)、539路、566路(解放路站)。</w:t>
        <w:br/>
        <w:br/>
        <w:br/>
        <w:br/>
        <w:t>昙华林美食</w:t>
        <w:br/>
        <w:br/>
        <w:br/>
        <w:br/>
        <w:t>昙华林还有各式各样的美食店，都有着自己独特的装修，比如有名的鲜花饼店，独具特色的咖啡馆，创新的热干面馆等等。</w:t>
        <w:br/>
        <w:br/>
        <w:br/>
        <w:br/>
        <w:t>回到温馨的家</w:t>
        <w:br/>
        <w:br/>
        <w:br/>
        <w:br/>
        <w:t>我们乘吉祥航空 23:00天河国际机场 / T2</w:t>
        <w:tab/>
        <w:t>00:35浦东国际机场/T2</w:t>
        <w:tab/>
        <w:t>经济舱</w:t>
        <w:tab/>
        <w:t>我们返回时，飞机准时降落，抵达浦东机场，我们每人小包一个未托运，就想快点到达机场夜宵大巴站点，能乘上大巴。只有一个站点有人排队，询问工作人员到新客站的大巴哪里乘？他指指前面，我们急匆匆的走了一段，感觉不对劲，前面没人也没车，再返回问师傅。</w:t>
        <w:br/>
        <w:br/>
        <w:br/>
        <w:t>温馨提示：原来夜宵车和武汉一样，只有浦东机场去虹桥机场一条线路，中途浦东有几个站点，浦西有人民广场站、静安寺站等下车换乘。经常乘红眼航班的小伙伴切记，看到有大巴，就上车，选择最近的站点下车。</w:t>
        <w:br/>
        <w:br/>
        <w:br/>
        <w:t>了解夜宵大巴情况后，我对师傅说了，回到上海，被上海人开刷，兜一圈，再等下一班坐满才开车，晚了半个多小时。我们坐在大巴第一排，又有人来询问。机场四线在哪里，驾驶员不是叫人家上车，而是朝后指。说实话，我们上海服务行业的服务态度，真的要好好改变一下。</w:t>
        <w:br/>
        <w:br/>
        <w:br/>
        <w:t>感想：</w:t>
        <w:br/>
        <w:br/>
        <w:br/>
        <w:t>这次去武汉前，看了不少有关武汉人文景点的介绍。其中对武汉驾驶员颇有微词，我想出门在外自己小心点，和气待人应该没啥事，谁会没事找事。到了武汉身临其境，碰到几件事，完全颠覆了网上的评论。</w:t>
        <w:br/>
        <w:br/>
        <w:br/>
        <w:t>1、第三天去东湖，车乘反了，驾驶员热心介绍先去归元寺，然后再去东湖；</w:t>
        <w:br/>
        <w:br/>
        <w:br/>
        <w:t>2、在汉正街乘公交回酒店，单行道，相反方向到了江边终点站，驾驶员叫我们不要下车，也就无需再买车票，继续乘他的车。</w:t>
        <w:br/>
        <w:br/>
        <w:br/>
        <w:t>3、最后一天晚上到了机场，出租司机见我们拿着行李，询问我们是到达，还是出发，并热心指引直接乘直升电梯到出发楼层。</w:t>
        <w:br/>
        <w:br/>
        <w:br/>
        <w:t>最为感动的是：离开武汉前，再去汉口火车站下的2#地铁站去退还交通卡，地铁服务窗口工作人员说：退交通卡有专门窗口，但已经下班了，我们的武汉交通卡带回沪，没用处，好几张呢！小伙子问我，你相信我吗？你是地铁工作人员，当然相信，于是把交通卡托给他，明天帮我们退还，互加微信，第二天一早帅哥就发红包给我，有图为证。本来回来准备打电话去武汉地铁公司表扬小伙子，回来一忙就耽搁了，借此机会表扬并谢谢（Masaka）小伙子。</w:t>
        <w:br/>
        <w:br/>
        <w:br/>
        <w:t>另看这微信头像，就感觉小伙子挺有爱心的。另外再次谢谢武汉朋友拉丁伦巴、宋晨母女等途牛大玩家们热心介绍武汉的美景，使得我们这次武汉自由行顺利玩好！武汉自由行愉快结束！</w:t>
        <w:br/>
        <w:br/>
        <w:br/>
        <w:t>再见武汉！</w:t>
        <w:br/>
      </w:r>
    </w:p>
    <w:p>
      <w:r>
        <w:t>评论：</w:t>
        <w:br/>
        <w:t>1.不错不错</w:t>
        <w:br/>
        <w:t>2.不错的地方</w:t>
      </w:r>
    </w:p>
    <w:p>
      <w:pPr>
        <w:pStyle w:val="Heading2"/>
      </w:pPr>
      <w:r>
        <w:t>15.《金秋游长江三峡 一 重庆记》</w:t>
      </w:r>
    </w:p>
    <w:p>
      <w:r>
        <w:t>https://www.tuniu.com/trips/30352889</w:t>
      </w:r>
    </w:p>
    <w:p>
      <w:r>
        <w:t>来源：途牛</w:t>
      </w:r>
    </w:p>
    <w:p>
      <w:r>
        <w:t>发表时间：2018-11-21</w:t>
      </w:r>
    </w:p>
    <w:p>
      <w:r>
        <w:t>天数：</w:t>
      </w:r>
    </w:p>
    <w:p>
      <w:r>
        <w:t>游玩时间：</w:t>
      </w:r>
    </w:p>
    <w:p>
      <w:r>
        <w:t>人均花费：</w:t>
      </w:r>
    </w:p>
    <w:p>
      <w:r>
        <w:t>和谁：</w:t>
      </w:r>
    </w:p>
    <w:p>
      <w:r>
        <w:t>玩法：邮轮旅游，人文游</w:t>
      </w:r>
    </w:p>
    <w:p>
      <w:r>
        <w:t>旅游路线：</w:t>
      </w:r>
    </w:p>
    <w:p>
      <w:r>
        <w:t>正文：</w:t>
        <w:br/>
        <w:br/>
        <w:br/>
        <w:t>10/24(周三) 天气多云 气温14一22度</w:t>
        <w:br/>
        <w:br/>
        <w:br/>
        <w:br/>
        <w:t>几经酝酿、选择、期待的金秋游长江三峡和重庆，终于被途牛客服小黄的热心耐心拆服，被210599761游程的牛专品牌所深深吸引.于10/24日17：14分，Z257在上海南站一宜昌东站的轰鸣声中开启！</w:t>
        <w:br/>
        <w:br/>
        <w:br/>
        <w:br/>
        <w:t>10/25日(周四)：天气晴，12一21度.</w:t>
        <w:br/>
        <w:br/>
        <w:br/>
        <w:br/>
        <w:t>8：15分宜昌东站出站口，准时启动途牛国旅210599761牛专游程的第一次接站服务，小型面包车把我们直接送到宜昌市游客中心，寄放行李后为了保证晚上6：30分的游客中心集合，又不浪费这大段空余时间，选择了世外桃源景区游程，自费98元/人。</w:t>
        <w:br/>
        <w:br/>
        <w:br/>
        <w:t>景点一：世外桃源位于西陵峡南津关，总面积20余公顷，依山傍水，景色秀丽.这里保留了最原始的西陵峡风貌。       世外桃源故名思义是观桃佳地，每逢早春之季，滿园八干多株桃树竞相争艳，桃香馨鼻.在此，我们只能臆想了……</w:t>
        <w:br/>
        <w:br/>
        <w:br/>
        <w:t>景点二：长江三峡起始点纪念碑：这里位于长江中上游分界点，西起奉节县白帝城，东至宜昌南津关.在此可极目远眺雄伟的葛洲坝水利工程横卧长江之上.可惜：云雾缭绕锁峡峰，前景茫茫无所瞅.但咱8位阳光灿烂的笑容是清晰的！</w:t>
        <w:br/>
        <w:br/>
        <w:br/>
        <w:t>景点三：古老的三峡巴人文化，饱含着深厚的民俗风情. 古代巴人英勇无畏：和平时男耕女织，打仗时全民皆兵，永不言败！可敬可颂！</w:t>
        <w:br/>
        <w:br/>
        <w:br/>
        <w:t>景点四：原先的巴风楚韵表演，被猴子表演顶替.实乃小小遗憾！</w:t>
        <w:br/>
        <w:br/>
        <w:br/>
        <w:t>景点五：据当地县志记载：此洞曾因有白马入穴觅食，汉中人失马亦曾出入此穴，故而得名。舟行200m后，水尽岸现.步行洞中，入之愈深，见之愈奇，重重叠叠，交错延伸，穹顶溶石变幻干姿百态，凭丰富想象，可拈来不少神奇名字如：白马匿踪、玉柱擎天、观音显圣、琼阁仙音……因角度不对，感官不同，拍下来则横竖不像了。</w:t>
        <w:br/>
        <w:br/>
        <w:br/>
        <w:t>景点六：全球九大岩洞餐厅之一 ，名声显赫的放翁酒家 .因南宋大诗人陆游(号放翁)曾到此饮酒、品茶、作诗而得名.我们的中餐就在它的对岸农家饭店，既能倚窗瞻岩洞观绿水，落座又能品量多味美的农家菜，人均才30/元，必须点赞！</w:t>
        <w:br/>
        <w:br/>
        <w:br/>
        <w:t>午餐后约2点，宜昌半日游结束，小巴把我们8人送回宜昌游客中心。</w:t>
        <w:br/>
        <w:br/>
        <w:br/>
        <w:t>时间有余，开始漫步紧挨游客中心的滨江公园区域：印入眼线的夷陵长江大桥是联系宜昌市南、北两岸的跨江大桥，98年动工，01年竣工，总投资6.1亿人民币.2011年市政府撤消了大桥收费站，真正意义上的实施了``宜昌宜旅宜业的现代化特大城市"梦想 ，向南发展，跨江发展，串起了"一江两岸"的城市格局.为亲民办实事的宜昌市政府点赞！</w:t>
        <w:br/>
        <w:br/>
        <w:br/>
        <w:t>滨江公园位于长江与沿江大道之间，全长10.5km，总用地39.78公顷，是宜昌中心城区一座重要的综合性开放式公园，其可眺：江水连天，绿草盈盈，游人悠闲、市民健身、绝佳去处！</w:t>
        <w:br/>
        <w:br/>
        <w:br/>
        <w:t>近观夷陵大桥.它全长3246米，斜拉桥长936米，桥面宽2米，是长江上唯一的一座三塔倒Y型单索面混凝土加劲梁斜拉桥，其跨度在同类桥梁中为世界之最，获得中国建筑工程鲁班奖。</w:t>
        <w:br/>
        <w:br/>
        <w:br/>
        <w:t>屹立在滨江公园的宜昌大撤退铭文：1938年10月11日这一天，宜昌民生公司创使人，航运业先驱，爱国实业家、教育家、交通部次长卢作孚率领3干名码头工人，舍身冒着日寇轰炸，前赴后继、源源不断地在开往陪都重庆的轮船上，用40天时间，赶在长江枯水期前输送了部队、伤兵、难民等150余万人，抗战器材、货物100余万吨，这场被誉为东方"敦刻尔克大撤退"浴血而胜，为全国抗战的胜利立下了难以磨灭的功勋！</w:t>
        <w:br/>
        <w:br/>
        <w:br/>
        <w:t>宜昌大撤退纪念碑雕塑：它时刻提醒着后人，牢记历史，不忘国殇，缅怀先辈，爱我中华！</w:t>
        <w:br/>
        <w:br/>
        <w:br/>
        <w:t>晚7：00旅游集散中心发车前往茅坪港码头登船，三峡之游在即！享誉全球知名旅游品牌一美国维多利亚系列邮轮是长江上最大的豪华型国际邮轮.(旗下拥有7艘五星游轮)，我们选择了其中价位最高，吨位最大(8000吨载客允数378人)，设施超五星的凯珍号邮轮.从宜昌到重庆4夜5天+1天重庆游和入住商圈5☆酒店，售价2999/人，(往返火车自理：325十416)在途牛客服小黄的协助下，取得了会员日优惠100/人，实付游程款2899/人.整个游程体验，其信价比堪优！</w:t>
        <w:br/>
        <w:br/>
        <w:br/>
        <w:t>晚8：30分经身份证刷卡验身和安捡后上船.在大堂客服的大力推荐并给了优惠升舱价250/人，8人从2楼双标间升到5楼的豪华间.事实证明升舱是值得的：远离了底舱的马达声，放宽放大了视眼，卧室和阳台面积从20平方变成了30余平方，房间的一切设施比2楼多而全，虽每天多花50余元，但得到了最惬意舒适的享受，化小钱买享受，值！</w:t>
        <w:br/>
        <w:br/>
        <w:br/>
        <w:t>2一5楼东面均是客房部，西面则是各种功能的场所：(1楼机房部、健身房、员工休息室，2楼餐厅 、大堂接待部，3楼工艺品店、服装店、摄影店，4楼酒吧和剧场，6楼是甲板层)。这里是5楼大厅，往前走左侧是棋牌室，右侧是放映厅，到底是会议厅。</w:t>
        <w:br/>
        <w:br/>
        <w:br/>
        <w:br/>
        <w:t>10/26日(周五)：天气晴、温度15一23度.今日航程：宜昌 一三峡大坝 一三峡人家.</w:t>
        <w:br/>
        <w:br/>
        <w:br/>
        <w:br/>
        <w:t>早餐：7：00 船长和主管们在餐厅恭候.服务员手持消毒免洗喷手壶助每位就餐者净手。</w:t>
        <w:br/>
        <w:br/>
        <w:br/>
        <w:t>4夜5天的三餐都在2楼餐厅，28号桌是我们8人的固定餐桌.除第4天的船长告别宴是桌餐，其它均为丰盛味美的自助餐，以中式餐为主，西式餐为辅，甜品、饮料、水果等一应俱全，中外游客各取所爱！</w:t>
        <w:br/>
        <w:br/>
        <w:br/>
        <w:t>我们的游船驶离长江茅坪岗码头向长江西陵峡进发，上午游程：自费景点三峡人家(295/人)三峡垂直升船机因故取消.</w:t>
        <w:br/>
        <w:br/>
        <w:br/>
        <w:t>我们8人因昨天已去过世外桃源景区(同属西陵峡区域)，便留船上自由活动。</w:t>
        <w:br/>
        <w:br/>
        <w:br/>
        <w:t>早餐后步入6楼甲板层，在这里清晨迎日出傍晚看日落是很不错的地方，可惜因贪睡爱玩错过了最佳摄影时间。</w:t>
        <w:br/>
        <w:br/>
        <w:br/>
        <w:t>回归客房：180度视眼的阳台落地玻璃门，配上靠椅和小桌聊聊天、喝喝茶、吹吹江风，或躺在室内的床上和沙发上欣赏长江美景，此情此景只能借用一字：爽！</w:t>
        <w:br/>
        <w:br/>
        <w:br/>
        <w:t>丰盛的自助午餐后，13：30分全船游客按编号由各领队带路分乘大巴，再乘三峡四级坡路观光电梯来到闻名遐迩的三峡大坝 一 国家5A级旅游景区。</w:t>
        <w:br/>
        <w:br/>
        <w:br/>
        <w:t>三峡水电站是世界规模最大的水电站之一，集航运、防洪、发电、清洁能源等十多种功能.三峡大坝高185m，水库长2335m，蓄水高程175m.于94年动工兴建，03年蓄水发电，09年全部完工，历时15年，迁移民113万，总投资954.6亿元。</w:t>
        <w:br/>
        <w:br/>
        <w:br/>
        <w:t>三峡大坝机组主要设备由德、美、法、瑞提供，输变电系统由国家电网公司负责建设，安装有15个1500千伏高压输电线路连接至各区域电网。</w:t>
        <w:br/>
        <w:br/>
        <w:br/>
        <w:t>坛子岭是三峡工地的制高点，因外形象一个巨大的倒扣坛子封此名.其观景平台与三峡坝顶齐高同为海拔185m，故谓185观景平台，这里是观赏三峡工程全景的最佳地点。</w:t>
        <w:br/>
        <w:br/>
        <w:br/>
        <w:t>从185观景平台近距离拍下的三峡水闸系统.在这里你可领略大坝上游平静开阔的江面。</w:t>
        <w:br/>
        <w:br/>
        <w:br/>
        <w:t>观景台上俯拍的三峡大坝工程，在这里你可充分感受大坝的雄伟壮观！</w:t>
        <w:br/>
        <w:br/>
        <w:br/>
        <w:t>呈立体三角形的长冮截流石屹立在圆坛中心，围绕圆坛的喷泉间歇性定时向中心外喷射，水花溅放不时引得游人嘻笑躲闪。</w:t>
        <w:br/>
        <w:br/>
        <w:br/>
        <w:t>三峡截流纪念园展馆 一 三峡大坝工程模型示意图.</w:t>
        <w:br/>
        <w:br/>
        <w:br/>
        <w:t>19：00船长的欢迎晚宴(丰盛的自助餐，蛮喜欢这种各取所需、清洁简约的就餐形式).</w:t>
        <w:br/>
        <w:br/>
        <w:br/>
        <w:t>四楼剧场年轻的员工们在这里将上演一场别开生面的演出.很佩服这些年轻人身上所散发的蓬勃朝气和多才多艺！</w:t>
        <w:br/>
        <w:br/>
        <w:br/>
        <w:br/>
        <w:t>10/27(周六)：天气晴，气温12一23度.今日航程：巴东(西陵峡)一神农溪 一巫峡一瞿塘峡 一白帝城.</w:t>
        <w:br/>
        <w:br/>
        <w:br/>
        <w:br/>
        <w:t>美丽的神农溪：位于湖北巴东县，长江北岸的一条常流性溪流，素有桂林山水之风貌.全长60km，两岸山峦耸立，逶迤绵延，层峦叠嶂,美不胜收！</w:t>
        <w:br/>
        <w:br/>
        <w:br/>
        <w:t>神农溪发源于神农架南坡，因传说中神农炎帝在搭架采药后顺溪而下，故名神农溪.整条溪流由长江交汇口向内依次为：龙昌峡、鹦鹉峡、神农峡和绵竹峡，往返耗时约4小时。</w:t>
        <w:br/>
        <w:br/>
        <w:br/>
        <w:t>神农溪大桥飞架，在打破了原始风貌和幽幽寂静的同时又大大促进了两岸的交通运输和百姓生活福祉。</w:t>
        <w:br/>
        <w:br/>
        <w:br/>
        <w:t>西陵峡：名峡荟萃聚西陵，西陵山水佳天下.</w:t>
        <w:br/>
        <w:br/>
        <w:br/>
        <w:t>悬馆是古时巴人奇特的安葬方式，放置在岩壁洞穴内的木棺依稀可见，天知道是如何安置入内，在此无不佩服古人的智慧和胆量。</w:t>
        <w:br/>
        <w:br/>
        <w:br/>
        <w:t>14：00凯珍号驶入巫峡：巫峡自巫山县城东大宁河起，至巴东县官渡口止，全长46km，巫峡以俊秀著称其：峡长谷深、群峰如屏、奇峰突兀、层峦叠嶂、云腾雾绕、迂回曲折、船行其间，宛若进入奇丽的山水画廊，古代文人："万峰磅礴一江通，锁钥荆襄气势雄""曾经沧海难为水，除却巫山不是云"的千古绝唱就是对它的真实写照！</w:t>
        <w:br/>
        <w:br/>
        <w:br/>
        <w:t>15点30分：凯珍号驶入两岸如削，岩壁高耸，自古就有"险莫若剑阁，雄莫若夔"美称的瞿塘峡.</w:t>
        <w:br/>
        <w:br/>
        <w:br/>
        <w:t>夔门天下雄 .(RMB拾元的背景图取景于它)</w:t>
        <w:br/>
        <w:br/>
        <w:br/>
        <w:t>以"朝辞白帝彩云间，千里江陵一日还”诗句闻名于世的白帝城古迹众多：白帝庙、武侯词、观星亭、东西碑林、文物陈列室……是长江三峡上一处重要的人文景观。</w:t>
        <w:br/>
        <w:br/>
        <w:br/>
        <w:br/>
        <w:t>12/28(周日)：天气晴 气温11一22度.今日航程：忠县一石宝寨一丰都鬼城.</w:t>
        <w:br/>
        <w:br/>
        <w:br/>
        <w:br/>
        <w:t>上午9点：全体下船游览石宝寨.</w:t>
        <w:br/>
        <w:br/>
        <w:br/>
        <w:t>国家4A景区，位于重庆忠县境内长江北岸，它孤峰拔地，四壁如削，形如玉印，相传为女娲补天所遗的一尊五彩石，故称"石宝".明末农民首领谭宏起义，据此为寨，故名石宝寨。江岸边，形如玉印般，独树江心的石宝寨和我们的凯珍号遥遥相望.</w:t>
        <w:br/>
        <w:br/>
        <w:br/>
        <w:t>石宝寨楼依山而建，飞檐展翼，殿宇巍峨，共12层，高56m，全系木质结构，极为壮观.它以奇特的建筑和有趣的传说闻名于世。</w:t>
        <w:br/>
        <w:br/>
        <w:br/>
        <w:t>被游人誉为"江上明珠"的石宝寨，同时被美誉：眺望长江景色的"小蓬莱"。</w:t>
        <w:br/>
        <w:br/>
        <w:br/>
        <w:t>5点：第3个自理景点 一 丰都鬼城到了！(这次我们都没下船，哈哈…全都不信鬼^！)</w:t>
        <w:br/>
        <w:br/>
        <w:br/>
        <w:t>重庆 一 巫巴文化的所在地，在这片繁洐干年的土地上，每年农历3月3"鬼城庙会"车船爆滿，游人如织，阴天子娶亲，城隍出巡，钟旭嫁妹，鬼国乐舞等民俗民风游行表演，惊奇谐趣，令人目不暇接.奈河桥上，天子殿里，传说着许多匪夷所思的故事……</w:t>
        <w:br/>
        <w:br/>
        <w:br/>
        <w:t>夕阳过后，天降黑幕，凯珍号已驶入重庆.江面一片寂静，唯见远处大桥的灯火金光熣燦！</w:t>
        <w:br/>
        <w:br/>
        <w:br/>
        <w:t>19点：船长告别晚宴开始了！为300多位游客服务了4天的行政、厨房、餐厅、客房、后勤人员在全场游客的掌声中一一亮相，音乐响起，举杯同庆，相聚凯珍，难忘三峡！</w:t>
        <w:br/>
        <w:br/>
        <w:br/>
        <w:t>这一夜，是我们在长江三峡游轮 一 凯珍号的最后一夜，它也许难说是一个不眠之夜，但它肯定是一个难忘之夜，老同学们相聚一起，叙说着幼时、少时、年青时的友情、爱情、亲情故事……欢笑、苦恼、自强、独立绽放出千姿百态的五彩人生！</w:t>
        <w:br/>
        <w:br/>
        <w:br/>
        <w:br/>
        <w:t>12/29(周一)：天气多云 11一20度 今日游程：赠送重庆市内一日游入住海逸五星酒店.</w:t>
        <w:br/>
        <w:br/>
        <w:br/>
        <w:br/>
        <w:t>自助早餐后，8：00告别陪伴了我们4夜5天的凯珍号游轮，登上历史悠久，两江枢纽(嘉陵江、长江)，水上门户的朝天门码头。</w:t>
        <w:br/>
        <w:br/>
        <w:br/>
        <w:t>重庆游第一站：长江索道</w:t>
        <w:br/>
        <w:br/>
        <w:br/>
        <w:t>被誉为"万里长江第一条空中长廊"和"山城空中公共汽车"的重庆长江索道，是我国自行设计制造并运营的大型跨江空运索道，全长1166m，连通重庆渝中区和南岸区，时速6m/s，运时4分钟，日运容量1.05万人次</w:t>
        <w:br/>
        <w:br/>
        <w:br/>
        <w:t>重庆游第二站：山城步道</w:t>
        <w:br/>
        <w:br/>
        <w:br/>
        <w:t>得天独厚的地理条件赋予山城步道是只能步行的城市小道.它地处渝中半岛南向坡面，由北向南全长1748m，自古盘山步道多多.</w:t>
        <w:br/>
        <w:br/>
        <w:br/>
        <w:t>步道旁的黑瓦土墙民宅，被塗鸦一片，陡增生气盎然之趣！</w:t>
        <w:br/>
        <w:br/>
        <w:br/>
        <w:t>老火锅店的菜单，真心亲民，可惜已成门板上的记忆菜单.</w:t>
        <w:br/>
        <w:br/>
        <w:br/>
        <w:t>重庆游第3站：白公馆</w:t>
        <w:br/>
        <w:br/>
        <w:br/>
        <w:t>白公馆原是四川军阀白驹的别墅，借用白居易号取名为"香山别墅"，39年被国民党军统改重</w:t>
        <w:br/>
        <w:br/>
        <w:br/>
        <w:t>庆看守所，43年更名为中美合作第三招待所.抗战胜利后辟为特别看守所，46年渣滓洞关闭，所押人员全部迁至白公馆。</w:t>
        <w:br/>
        <w:br/>
        <w:br/>
        <w:t>香山别墅(白公馆)门前，前来瞻仰的人群络绎不绝！</w:t>
        <w:br/>
        <w:br/>
        <w:br/>
        <w:t>党的好女儿 一 江竹筠(江姐)，在狱中受尽酷刑宁死不屈，49/11/14日歌乐山麓被杀害时年仅29岁</w:t>
        <w:br/>
        <w:br/>
        <w:br/>
        <w:t>躲开敌人耳目，在极艰难困苦环境下铅印出来的《挺进报》，犹如一团团火焰点亮了黑暗阴冷的牢笼。</w:t>
        <w:br/>
        <w:br/>
        <w:br/>
        <w:t>重庆游第4站：渣滓洞</w:t>
        <w:br/>
        <w:br/>
        <w:br/>
        <w:t>绿树青松环绕的渣滓洞大门内，矗立着多位牺牲的革命烈士雕像.</w:t>
        <w:br/>
        <w:br/>
        <w:br/>
        <w:t>渣滓洞在重庆市歌乐山麓，距白公馆2.5km，原是郊外的一个小煤窑，因渣多煤少而得名.由于三面是山，一面是沟，位置隐蔽，39年国民党特务逼死矿主，霸占煤窑，在此设立了监狱.小罗卜头和他的父母曾在此被关押，并在歌乐山麓被杀害！</w:t>
        <w:br/>
        <w:br/>
        <w:br/>
        <w:t>渣滓洞狱中刑讯室 一 残忍拷打革命者的老虎凳.</w:t>
        <w:br/>
        <w:br/>
        <w:br/>
        <w:t>1949/11/27日：国民党特务在溃逃前夕策划了震惊中外的大屠杀，仅十余人通过这堵墙越狱成功！</w:t>
        <w:br/>
        <w:br/>
        <w:br/>
        <w:t>游程第5站：磁器口</w:t>
        <w:br/>
        <w:br/>
        <w:br/>
        <w:t>重庆磁器口是沙坪坝区一个古镇的称谓，总面积约1.18平方Km，人口1.8万，1998被国务院确定为重点保护传统街，2010入选中国历史文化名街。</w:t>
        <w:br/>
        <w:br/>
        <w:br/>
        <w:t>磁器口东临嘉陵江，南接沙坪坝，始于宋真宗咸平年间，原名白岩场后改龙隐镇(因龙隐寺香火远近闻名而起).</w:t>
        <w:br/>
        <w:br/>
        <w:br/>
        <w:t>瓷器在很长一段历史时期为这里的主要产业，其产量高质地好，远销蜀外，瓷磁相通，故最终更名为瓷器口延用至今，并成为嘉陵江中上游各州、县、沿江支流的农副土特产集散之地.久而久之，形成了从早到晚、水陆两运、川流不息、货畅其流，人流不绝、美味佳食、川剧堂会、热闹非凡的买卖一品尝一休闲一娱乐之巴渝第一古镇。 我们的午餐非此古镇也！(又是吃面也！)</w:t>
        <w:br/>
        <w:br/>
        <w:br/>
        <w:t>磁器口的特色小吃店，川剧变脸演员在门口接客.有点后悔没在此就餐，30元起板消费，吃看两不误！</w:t>
        <w:br/>
        <w:br/>
        <w:br/>
        <w:t>重庆游第六站：洪崖洞</w:t>
        <w:br/>
        <w:br/>
        <w:br/>
        <w:t>位于市核心商圈解放碑沧白路，长江嘉陵江两江交汇的滨江地带，坐拥城市旅游景观、商务休闲景观、城市人文景观于一体，为国家4A级旅游景区。</w:t>
        <w:br/>
        <w:br/>
        <w:br/>
        <w:t>洪崖洞以最具巴渝传统建筑特色的"吊脚楼"风貌为主体，依山就势，沿江而建. 漫步于吊脚楼建筑下，领略这重庆最亮丽的城市名片！</w:t>
        <w:br/>
        <w:br/>
        <w:br/>
        <w:t>今晚的酒店 一 重庆海逸5星酒店坐落于重庆商贸中心地带，紧邻解放碑.酒店拥有豪华舒适的客房及套房，软硬件设施齐全，总共30层，我们入住21层，居高临下，解放碑夜景尽收眼底。</w:t>
        <w:br/>
        <w:br/>
        <w:br/>
        <w:t>晚餐就在解放碑前的网红酒店体验：辣子鸡、毛血旺等重庆特色菜的味道，实在麻得可以，没得胆量再品尝其最大特色 一 重庆火锅。</w:t>
        <w:br/>
        <w:br/>
        <w:br/>
        <w:t>夜幕下的解放碑，修建于1947年，它是抗战胜利和重庆解放的历史见证.碑体大部分呈白色，碑身高26m，顶端有四架大钟，面向四面八方，每到整点报时。</w:t>
        <w:br/>
        <w:br/>
        <w:br/>
        <w:t>走在华灯燿燦，人流不息的解放碑步行街，其繁华、热闹之况不亚于上海的南京路步行街，</w:t>
        <w:br/>
        <w:br/>
        <w:br/>
        <w:t>哈哈一个样，都是外地人！</w:t>
        <w:br/>
        <w:br/>
        <w:br/>
        <w:t>美丽的嘉陵江夜景.</w:t>
        <w:br/>
        <w:br/>
        <w:br/>
        <w:t>嘉陵江大桥位于渝中区和江北区，是重庆市区第一座城市大桥，58年12月动工，66年1月完工，历时8年.克服了苏联专家撤走和三年自然灾害等的艰难考验，最终胜利竣工！敬礼 一了不起的中国建筑桥梁工程人员！</w:t>
        <w:br/>
        <w:br/>
        <w:br/>
        <w:br/>
        <w:t>10/30(周二)：天气晴 10一19度</w:t>
        <w:br/>
        <w:br/>
        <w:br/>
        <w:br/>
        <w:t>酒店自助早餐后自由活动，10：00途牛指定的小面包车提前停靠酒店门口，送我们到重庆北站，下午2：32分Z258次整时启程于次日上午10：00整时到上海。</w:t>
        <w:br/>
        <w:br/>
        <w:br/>
        <w:t>再见了三峡！再见了重庆！贺八日之旅，快乐圆满止！</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