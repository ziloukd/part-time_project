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1.灵秀湖北，居然隐藏了大洪山这座天然氧吧！</w:t>
      </w:r>
    </w:p>
    <w:p>
      <w:r>
        <w:t>https://www.tuniu.com/trips/30199783</w:t>
      </w:r>
    </w:p>
    <w:p>
      <w:r>
        <w:t>来源：途牛</w:t>
      </w:r>
    </w:p>
    <w:p>
      <w:r>
        <w:t>发表时间：2018-09-25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玩法：自然奇观，自助游，登山，精品酒店，摄影</w:t>
      </w:r>
    </w:p>
    <w:p>
      <w:r>
        <w:t>旅游路线：</w:t>
      </w:r>
    </w:p>
    <w:p>
      <w:r>
        <w:t>正文：</w:t>
        <w:br/>
        <w:br/>
        <w:br/>
        <w:t>每一次旅行，都会有不同的人生体验，我也渴望在每一次的旅行中，带给我不一样的惊喜与突破，就拿这次的大洪山之行来说，再一次突破了自己，坚持走完了那座自认为很惊险的吊桥。</w:t>
        <w:br/>
        <w:br/>
        <w:br/>
        <w:t>大洪山风景区位于湖北随州地界，几乎被森林树木完全覆盖，是一座天然的氧吧。乘车抵达大洪山游客中心，下车立马就能呼吸到新鲜的空气，能感觉到空气的纯净，自带大自然清新的味道。</w:t>
        <w:br/>
        <w:br/>
        <w:br/>
        <w:br/>
        <w:t>稻田艺术</w:t>
        <w:br/>
        <w:br/>
        <w:br/>
        <w:br/>
        <w:t>在距离游客中心大约走十五分钟路程的地方，有一片稻田，从稻田的水平面看去，确实和普通的稻田没有任何区别，但是爬上临近稻田的山顶，（大约十分钟即可爬到山顶）不是很高，向下看去就完全不一样了，是另外一种景观，一片稻田艺术尽现眼前。</w:t>
        <w:br/>
        <w:br/>
        <w:br/>
        <w:t>在160亩的稻田里，以五种不同颜色的水稻为素材，描绘出了这幅气势弘博的中国龙和“中国梦”大洪山字迹的艺术稻田，形成一道宏伟壮观的自然景观。感叹大自然的鬼斧神工和人类的智慧，造就了大洪山这道独特的稻田风光！</w:t>
        <w:br/>
        <w:br/>
        <w:br/>
        <w:t>欣赏完这件艺术品，从游客中心乘坐景区的旅游大巴进山，大约四十分钟即可到大洪山核心景区。讲真大洪山的山路是我目前见过最不好走的了，有很多的急转弯道。从来不晕车的我，坐在车上都被转的头痛，晕车的人切记提前吃晕车药，还有自驾进山的一定要慢点开车。</w:t>
        <w:br/>
        <w:br/>
        <w:br/>
        <w:br/>
        <w:t>筱泉湾度假村酒店</w:t>
        <w:br/>
        <w:br/>
        <w:br/>
        <w:br/>
        <w:t>山里住宿的地方推荐筱泉湾度假村酒店，位于大洪山风景名胜区内筱泉洞旁，座落在古木林间，一共有六栋单独的楼，因为没有电梯，所以楼层都比较低，每栋三层。房间类型挺多，可以根据自己的需求和消费情况来选，我们住的是普通标间，觉得房间的布置挺好，有单独的卫生巾，可以洗澡，能达到我的标准，毕竟是在山里，有这么好的环境就不错了。</w:t>
        <w:br/>
        <w:br/>
        <w:br/>
        <w:br/>
        <w:br/>
        <w:t>千年银杏树</w:t>
        <w:br/>
        <w:br/>
        <w:br/>
        <w:br/>
        <w:t>距离酒店大约十几分的车程，有一棵千年银杏树，差不多于三千多年了，种植的地方刚好在洪山禅寺下院前，据说是当时建寺院时和尚栽种的。目测树高大约有30米，树杆的确很粗，至少需要六个人环抱才能把它围住。可谓更深须广，枝繁叶茂，树上被绑了很多红色的布条，应该都是旅游的人来向银杏树祈愿的。</w:t>
        <w:br/>
        <w:t>这棵千年银杏是雄枝，不结果实，是历经沧桑之所以能幸存下来，传说是因此树压住了龙眼(洪山禅寺下院建在九龙下海的九条龙头处)，如果砍掉此树，九龙将掀起狂涛巨浪，大洪山一带就会变成汪洋大海，故千百年无人敢动它分毫。在它的周围还有五棵百年以上的雌性银杏树，长年果实累累，人称"五女拜寿"。</w:t>
        <w:br/>
        <w:br/>
        <w:br/>
        <w:t>其实看银杏树最美的是深秋时节，所有的银杏叶子都变黄的时候，就变身金灿灿的银杏树，满树金黄，十分耀眼，鲜艳夺目，美不胜收，只可惜这次去的太早，没有看到它最美的时候。</w:t>
        <w:br/>
        <w:br/>
        <w:br/>
        <w:br/>
        <w:t>大洪山金顶挑战赛</w:t>
        <w:br/>
        <w:br/>
        <w:br/>
        <w:br/>
        <w:t>在大洪山的那天，刚好赶上举办的随州大洪山金顶挑战赛，有禅修马拉松赛和山地车竞速赛两种赛事，一大早来自全国各地的选手们聚集在银杏树旁，为开赛做准备。选手之中除了青年人，还有很多年纪比较大的，很佩服他们的勇气，为所有的选手点赞。突发感想，长期生活在都市的我们，有必要适时地回归自然，静下心来，亲近大自然，和大自然来次比赛，禅修养心，让生活多一点乐趣。</w:t>
        <w:br/>
        <w:br/>
        <w:br/>
        <w:br/>
        <w:t>剑口户外公园</w:t>
        <w:br/>
        <w:br/>
        <w:br/>
        <w:t>距离千年银杏树大约步行十五分钟的路程，就是剑口户外公园，内设丛林飞跃、缅甸桥、飞拉达等项目，很适合户外探险和拓展训练，在这里可以来一次惊险刺激的“心动”历程。</w:t>
        <w:br/>
        <w:br/>
        <w:br/>
        <w:t>丛林飞跃是一项刺激、具有探险性质的绿色户外健康活动，现在逐渐成为一种引领户外休闲的时尚生活体验！它是通过在林间设置并搭建各种不同、风格迥异、超越刺激的关卡，在树上进行攀爬，林间穿越的刺激体验，像是在和大自然玩游戏，比较考验体能和胆量，当时去的时候这个项目在检修，所以也就没能玩的了。</w:t>
        <w:br/>
        <w:br/>
        <w:br/>
        <w:t>缅甸桥其实就是用索道连接着两个山壁，底部安装了脚踏木板的吊桥，吊桥的上部分别有三根索道，最高的那个是用来挂安全装备的，安全性还是很高的。</w:t>
        <w:br/>
        <w:br/>
        <w:br/>
        <w:t>飞拉达也是一个炒鸡刺激的项目，是设置在剑口瀑布两侧岩壁上的一个攀登项目，山壁上安装了很多铁扶手横梯、固定缆索、岩石塞、踏脚垫等，即使不会攀岩的人也能够攀上陡峭的岩壁。</w:t>
        <w:br/>
        <w:br/>
        <w:br/>
        <w:t>我是一个恐高的人，这次我既然来到这里，就想挑战一下自己，走了缅甸桥，走到缅甸桥中间的时候，我的心通通的跳，各种不好的想法浮现在脑海，不过最后我还是卯足了勇气，坚持走下去。虽然表情有点难看，但是这次我总是突破了一次自我，所以和我一样恐高的人，多去尝试一下，相信总会客服这个心理障碍的。</w:t>
        <w:br/>
        <w:br/>
        <w:br/>
        <w:t>剑口户外公园的这三个项目我觉得都是可以激发潜能的，为何不去尝试挑战一下内心的怯弱，让自己更加勇敢自信，如果你们以后来这里的话，可以试试。</w:t>
        <w:br/>
        <w:br/>
        <w:br/>
        <w:br/>
        <w:t>白龙池</w:t>
        <w:br/>
        <w:br/>
        <w:br/>
        <w:t>白龙池位于宝珠峰、斋公岩、唤狗山三峰之间，又被称为空中悬湖，地形开阔，植被繁茂，群山环抱，有"闲上山来看野水，忽于水底见青山"的意境。</w:t>
        <w:br/>
        <w:br/>
        <w:br/>
        <w:t>白龙池可以说是这次大洪山之行，最特别的一个地方。当天过来的时候，刚下完雨，整个白龙池看起来都是雾蒙蒙的，气氛有点诡异，不过我还是蛮喜欢这个地方的，拍一些朦胧感的照片应该会很好看，可惜当时只顾着拍景。</w:t>
        <w:br/>
        <w:br/>
        <w:br/>
        <w:t>雨后走在池边还是有点小冷，有股风吹过来，湖面荡起了水波，在水中倒影的山林和岸边摇曳的芦苇也一起跳着舞。这里的树木都是长在池中的，拔池而起。如果那里有一艘船，穿上坐着一位白衣女子，不知道拍出来的照片会是什么感觉。</w:t>
        <w:br/>
        <w:t>不知道到白龙池是幸运还是不幸，总觉得没有看到白龙池最美的景色，希望下次再来的时候，天气晴好。</w:t>
        <w:br/>
        <w:t>此次大洪山之行一共两天的时间，适合周末或者小长假来大山里放松一下。秋日大洪山早晚的温差还是很大的，所以要准备好薄外套。</w:t>
        <w:br/>
        <w:br/>
        <w:br/>
        <w:t>大洪山这座天然氧吧，山青林密、水秀洞丽、清静凉爽，瞬间让我喜欢上了这里，喜欢这里新鲜的空气、茂密的树林、干净的湖水等等，有种想要归隐山林的冲动。</w:t>
        <w:br/>
      </w:r>
    </w:p>
    <w:p>
      <w:r>
        <w:t>评论：</w:t>
        <w:br/>
      </w:r>
    </w:p>
    <w:p>
      <w:pPr>
        <w:pStyle w:val="Heading2"/>
      </w:pPr>
      <w:r>
        <w:t>2.武汉+长江三峡+神龙架+武当山+随州大洪山跟团游</w:t>
      </w:r>
    </w:p>
    <w:p>
      <w:r>
        <w:t>https://www.tuniu.com/trips/30205279</w:t>
      </w:r>
    </w:p>
    <w:p>
      <w:r>
        <w:t>来源：途牛</w:t>
      </w:r>
    </w:p>
    <w:p>
      <w:r>
        <w:t>发表时间：2018-10-13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玩法：跟团游，春节，爸妈游</w:t>
      </w:r>
    </w:p>
    <w:p>
      <w:r>
        <w:t>旅游路线：</w:t>
      </w:r>
    </w:p>
    <w:p>
      <w:r>
        <w:t>正文：</w:t>
        <w:br/>
        <w:br/>
        <w:br/>
        <w:t>2月19日 广州-武汉-宜昌</w:t>
        <w:br/>
        <w:br/>
        <w:br/>
        <w:br/>
        <w:t>我曾经在湖北宜昌和武汉工作了33年，说起来很多人不相信，在湖北工作这么多年，每天除了工作，工作还是工作，星期天也很少休息，更别提旅游了。一晃离开湖北到广州十多年了，这次回湖北说是旧地重游，但大部分景点我以前也没有去过。</w:t>
        <w:br/>
        <w:br/>
        <w:br/>
        <w:t>早上在广州南站乘坐高铁，中午就到了武汉。到武汉后第一个旅游景点是东湖。东湖因位于湖北省武汉市武昌东部，故此得名，现为中国水域面积最为广阔的城中湖之一，水域面积达33平方公里，是杭州西湖的六倍。其位于长江南岸，是由长江淤塞而形成。东湖是以大型自然湖泊为核心，湖光山色为特色，集旅游观光、休闲度假、科普教育为主要功能的旅游景区，由听涛区、磨山区、落雁区、吹笛区、白马区和珞洪区6个片区组成，楚风浓郁，楚韵精妙。湖岸曲折，港汊交错，碧波万顷，青山环绕，岛渚星罗，素有九十九湾之说。东湖梅园是中国梅花研究中心，拥有梅花品种320余种，其中152个品种登录国际植物名录，占全世界梅花登录品种的60%，居全球第一，拥有蜡梅品种100余种，占世界90%。因为时间关系我们只游览了听涛区和梅园。由于天气较冷，虽然还在春节放假期间，东湖内的游客并不多。</w:t>
        <w:br/>
        <w:br/>
        <w:br/>
        <w:t>离开东湖，我们乘车前往宜昌。多年前走老的汉宜公路需要十几个小时，现在走高速3个小时就到了。我们住在宜昌市的小溪塔，以前这里属宜昌县，比较落后。目前已经是非常繁华的都市，沿江的夜景非常的漂亮。</w:t>
        <w:br/>
        <w:br/>
        <w:br/>
        <w:br/>
        <w:t>2月20日 宜昌-三峡-兴山</w:t>
        <w:br/>
        <w:br/>
        <w:br/>
        <w:br/>
        <w:t>吃过早餐后，我们首先乘车来到三峡大坝。三峡大坝位于西陵峡中段的湖北省宜昌市境内的三斗坪，距下游葛洲坝水利枢纽工程38公里，是当今世界上最大的水利枢纽工程。 三峡大坝建成后，形成长达600公里的水库，成为世界罕见的新景观。 大坝拥有三峡展览馆、坛子岭园区、185园区、近坝园区及截流纪念园5个园区，总占地面积共15.28平方公里。 我们首先来到三峡展览馆，在这里观看了水利枢纽工程的模型，了解三峡工程的建设历程。接着登上最高的坛子岭，远眺大坝，俯瞰长江，壮观的三峡大坝一览无余。接着来到185米水位线观景区，大坝上游的高峡平湖与下游滔滔江水所形成鲜明的反差。在近坝园区正好看到一艘大客轮通过船闸。截流纪念园通过工程遗址展示、场景演出、幻影成像等多种表现手段和大量史实史料,全面展示长江截流的壮美场景,生动再现截流成功的历史时刻。</w:t>
        <w:br/>
        <w:br/>
        <w:br/>
        <w:t>离开三峡大坝，我们在码头乘游船从宜昌乘船去秭归，途中经过著名的长江三峡中的西陵峡。西陵峡可谓大峡套小峡，峡中还有峡，如破水峡、兵书宝剑峡、白狗峡、镇山峡、米仓峡、牛肝马肺峡、灯影峡等等。屈原、昭君、白居易、元稹、欧阳修、苏轼、陆游等众多的历史名人都在这里留下了千古传颂的名篇诗赋。 过去西陵峡以滩多水急著称，著名的新滩，崆岭滩等，这些险滩，有的是两岸山岩崩落而成，有的是上游砂石冲积所致，有的是岸边伸出的岩脉，有的是江底突起的礁石。滩险处，水流如沸，泡漩翻滚，汹涌激荡，惊险万状。在水库满蓄水后，这些险滩多已不复存在。但两岸地形险峻，群山高拔陡峭，怪石林立，云雾缭绕。有很多古迹和众多景点，因此视觉观感并不比原来差很多。</w:t>
        <w:br/>
        <w:br/>
        <w:br/>
        <w:t>到了兴山我们下船，接着参观了昭君村和昭君纪念馆。在昭君纪念馆门前有12幅汉白玉石刻。循青石台阶而上，黑瓦尽头，屋檐翘向蓝天，洁白的山墙上绘着黑色的图案和纹饰，古朴庄重。正中大理石匾上刻着郭沫若手书"昭君纪念馆"。门前朱红圆柱上有不少很出色的楹联。纪念馆呈村落布局，前庭后院，错落有致，与周围环境融合一体。庭院正中是王昭君的汉白玉塑像。高2米8，丰容靓饰，端庄飘逸。纪念馆西侧是紫竹院，院中紫竹颇为稀罕，四周回廊中尽是历代有关昭君的诗词碑刻。还有仿造汉代的衣冠服饰、家具摆设。以及几组分别描述昭君被选入后庭以及出塞之前皇帝降诏、封爵的蜡像模型。整个纪念馆给人的感觉不太真实，全是后人虚构想象，王昭君如果泉下有知，也不知作何感想。</w:t>
        <w:br/>
        <w:br/>
        <w:br/>
        <w:t>游览结束住在当地酒店。</w:t>
        <w:br/>
        <w:br/>
        <w:br/>
        <w:br/>
        <w:t>2月21日 兴山-神农架-十堰</w:t>
        <w:br/>
        <w:br/>
        <w:br/>
        <w:br/>
        <w:t>早餐后乘车前往神农架景区。神农架位于湖北省西部，群峰耸立，横亘于长江、汉水之间，方圆3250平方公里，相传上古的神农氏在此搭架上山采药而得名。景区山峰均在海拔3000米以上，堪称"华中屋脊"。是以秀绿的亚高山自然风光，多样的动植物种，人与自然和谐共存为主题的森林生态旅游区。神农架主要景点有神农顶、风景垭、板壁岩、了望塔、小龙潭、大龙潭、金猴岭等。</w:t>
        <w:br/>
        <w:br/>
        <w:br/>
        <w:t>神农顶面积约2平方公里，海拔3106.2米，为一座"金字塔"形山峰。 神农顶，峥嵘磅礴，破天遏云，傲立华中，是名副其实的"华中第一峰"，峰顶白雪皑皑，沉沉云雾环绕，就像一块厚厚的面纱，终年罩在头上，使人难识真面目。从山脚到山顶，鲜明的分出三个层次来:一层是箭竹林带。箭竹环山而生，成块连片，排列有序，随风起涛，有如护卫山寨的坚实城墙。一层是冷杉林带。棵棵冷杉，耸天傲立，顶风冒雪，苍翠欲滴。一层是艳丽的杜鹃林带，一簇簇偎依在挺拔的冷杉怀抱里，花色夺目，娇态媚人。我们的団来自广东，很多团友没有见过下雪，或兴奋的躺在雪地上，或堆雪人，或拍下难得的高山雪景。</w:t>
        <w:br/>
        <w:br/>
        <w:br/>
        <w:t>金丝猴是我国特有的珍稀灵长类动物，被列国家Ⅰ级保护动物，也是世界上最漂亮和最珍贵的动物之一。神农架金丝猴是我国分布最东端的金丝猴，是全国金丝猴种群中数量最少，遗传多样性最低，最具研究和保护价值的物种。金猴岭是神农顶景区金丝猴的主要活动区，也是神农架数十万亩原始森林的典型代表。有木栈道通至景区的中心，在这里可以与野生金丝猴近距离接触，它们一点也不怕人，可以从游客手中抢东西吃，还可以让游客与它们拍照留念。</w:t>
        <w:br/>
        <w:br/>
        <w:br/>
        <w:t>神农架滑雪场是华中地区规模最大、功能齐全的高山天然滑雪场，可同时容纳3000人进行雪上娱乐活动。雪场内设有滑雪道8条(高、中、初三个级别)，并开设了滑雪、滑圈、雪地摩托车、羊拉爬犁、雪橇、雪地自行车等丰富多彩的雪上项目。按导游安排60岁以上的老年人不参加滑雪。但我和老伴商量了一下，既然来了滑雪场哪有不滑雪的道理。学滑雪有3个步骤。1是能正确穿上滑雪板，并站稳。2是柱着滑雪杖能在雪地上慢慢行走。3手持滑雪杖、足踏滑雪板在雪面上滑行。这3项看着简单，稍不留神就要摔跤，由于穿了滑雪板，有时摔了跤自己还爬不起来。经过2个多小时的摸索，我们不仅能够在雪地行走，而且能短距离滑行，还是颇有成就感。</w:t>
        <w:br/>
        <w:br/>
        <w:br/>
        <w:t>结束在神龙架的游览后，我们乘车前往车城——十堰。抵达后在当地酒店住宿。</w:t>
        <w:br/>
        <w:br/>
        <w:br/>
        <w:br/>
        <w:t>2月22日 十堰-武当山-大洪山</w:t>
        <w:br/>
        <w:br/>
        <w:br/>
        <w:br/>
        <w:t>早餐后乘车前往武当山。武当山风景区位于湖北省丹江口市境内，是中国国家级风景名胜之一，方圆30多平方公里之内有72峰，峰奇谷险，风景秀丽，是著名的山岳风景旅游胜地。风景区主要由金顶景区、紫霄景区、五龙景区、南岩景区、太子坡景区、老营景区等组成。胜景有箭镞林立的72峰、绝壁深悬的36岩、激湍飞流的24涧、云腾雾蒸的11洞、玄妙奇特的10石9台等。武当山还保存有规模宏伟的道教建筑群和众多的文物古迹。除古建筑外，武当山尚存珍贵文物7400多件，尤以道教文物著称于世，故被誉为"道教文物宝库"。</w:t>
        <w:br/>
        <w:br/>
        <w:br/>
        <w:t>来到武当山后我们乘坐景区专线车上山，先后游览了 太子坡景区， 紫宵景区 ， 南岩景区 和 金顶景区。</w:t>
        <w:br/>
        <w:br/>
        <w:br/>
        <w:t>太子坡又称复真观，这座在武当山狮子峰60度陡坡上的古代建筑，被当今建筑学家赞誉为:利用陡坡开展建筑的经典之作。 复真观背依狮子山，右有天池飞瀑，左接十八盘栈道，远 眺似出水芙蓉，近看犹如富丽城池。古代建筑大师们，巧妙地利用 山形地势，不仅创造出1.6万平方米的占地面积，而且建造殿宇200 余间，结构出"一里四道门"、"九曲黄河墙"、"一柱十二梁"、 "十里桂花香"等著名景观。</w:t>
        <w:br/>
        <w:br/>
        <w:br/>
        <w:t>武当山紫霄大殿为武当山紫霄宫的正殿，是武当山保存下的唯一的一座重檐歇山式木结构殿堂。这座在中国古建筑中屈指可数的抬梁式大木结构的道教建筑，其结构、布局科学合理，艺术风格协调统一，同自然环境融为一体，在武当山古建筑群中独具风貌。</w:t>
        <w:br/>
        <w:br/>
        <w:br/>
        <w:t>南岩又名独阳岩、紫霄岩，因它朝向南方，故称做南岩。在南岩，有一座伸出悬崖的石雕，也就是人们常说的"龙头香"。龙头香是古代工匠采用圆雕、镂雕、影雕等多种手法凿刻的浑为一体的两条龙。 这两条龙传说是玄武大帝的御骑，玄武大帝经常骑着它们到处巡视。正因为龙头香的神秘和其地位，信士弟子们为表虔诚，每次来朝武当，都要烧"龙头香"而走上那阴阳生死的边界。龙头香自打明朝建成以来，从上面摔下去的人不计其数，其情形目不惨睹。</w:t>
        <w:br/>
        <w:br/>
        <w:br/>
        <w:t>武当山主峰天柱峰顶上的金顶，是武当山的精华和象征，在金殿前，极目四方，八百里武当秀丽风光尽收眼底，群峰起伏犹如大海的波涛奔涌在静止的瞬间，众峰拱拥，八方朝拜的景观神奇地渲染着神权的威严和皇权的至高无上。同时，还能领略到很多奇异的自然天象奇观和流传着许多神话故事。</w:t>
        <w:br/>
        <w:br/>
        <w:br/>
        <w:t>在游武当山时，天气不太好，下山时还飘起了雪花。听说第2天就因为下大雪无法上山了。</w:t>
        <w:br/>
        <w:br/>
        <w:br/>
        <w:t>离开武当山后我们乘车前往随州的大洪山景区。</w:t>
        <w:br/>
        <w:br/>
        <w:br/>
        <w:br/>
        <w:t>2月23日 大洪山-武汉-广州</w:t>
        <w:br/>
        <w:br/>
        <w:br/>
        <w:br/>
        <w:t>我们住的酒店就在大洪山西游记公园，公园由女儿国温泉、西域风情街、火焰山石林、蟠桃园、大闹天宫、八戒艺术中心等西游文化体验场所组成，是地道的纯中式主题乐园。</w:t>
        <w:br/>
        <w:br/>
        <w:br/>
        <w:t>昨天晚上首先去女儿国温泉泡温泉。有一百多个泡池，巧妙地分布在自然环境里。一部分是异域风情的古朴野趣、温馨浪漫;一部分是利用声光电雾、幻影成像、5D影视等技术，让现实与虚拟景象结合，再现西游神话仙境。</w:t>
        <w:br/>
        <w:br/>
        <w:br/>
        <w:t>早上游览了西域风情街。集怪异街、女国集市、孙猴巡街、八戒闹街、高老庄、九九八十一关、休闲屋、招亲台为一体的西游怪街，以3D数码仿真技术，重现西游奇幻世界。九九八十一关，结合全息投影的立体显示优势，还原九九八十一难，其中包括:破庙镜雷、机关牌位、灵堂、停尸房、棺材洞穴，邪镜、山崩地裂，黄风怪、白骨精、多眼怪、通天河等众多惊险刺激项目。</w:t>
        <w:br/>
        <w:br/>
        <w:br/>
        <w:t>然后来到火焰山石林。石林中怪石林立、突兀峥嵘、千姿百态，远看似火山、近看是石林，。这里的石头是历经十七亿年光景所磨砺而成，其生动奇异的形象，令人遐想联翩，唐僧石、悟空石、八戒石、沙僧石、观音石，一幅幅绝妙的西游人物写生画呈现在大家眼前。</w:t>
        <w:br/>
        <w:br/>
        <w:br/>
        <w:t>午餐后乘大巴去武汉。到武汉后游览了长江大桥和户部巷。户部巷位于武昌最繁华的司门口，东靠十里长街(解放路)，西临浩瀚长江，南枕"天下江山第一楼"--黄鹤楼，北接都府堤红色景区 ，是一处由名街名楼名景名江环绕而成的美食天堂。户部巷于明代形成，清代因毗邻藩台衙门(对应京城的户部衙门)而得名。 以"小吃"闻名的户部巷，就是武汉最有名的"早点一条巷"，民间有"早尝户部巷，宵夜吉庆街"之说，是来武汉的游人必到的景点。我在武汉工作10年，经常路过长江大桥，但却从未来过户部巷。这次在户部巷先后品尝了蔡林记热干面和老老通城的豆皮，虽然饱了口福，不过肠胃有点吃不消了。</w:t>
        <w:br/>
        <w:br/>
        <w:br/>
        <w:t>晚餐后去火车站坐高铁返回广州，结束了这次愉快的湖北之旅。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