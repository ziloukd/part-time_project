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1.在十堰，领略武当的壮丽秀美</w:t>
      </w:r>
    </w:p>
    <w:p>
      <w:r>
        <w:t>https://www.tuniu.com/trips/12604362</w:t>
      </w:r>
    </w:p>
    <w:p>
      <w:r>
        <w:t>来源：途牛</w:t>
      </w:r>
    </w:p>
    <w:p>
      <w:r>
        <w:t>发表时间：2018-06-19</w:t>
      </w:r>
    </w:p>
    <w:p>
      <w:r>
        <w:t>天数：</w:t>
      </w:r>
    </w:p>
    <w:p>
      <w:r>
        <w:t>游玩时间：</w:t>
      </w:r>
    </w:p>
    <w:p>
      <w:r>
        <w:t>人均花费：</w:t>
      </w:r>
    </w:p>
    <w:p>
      <w:r>
        <w:t>和谁：</w:t>
      </w:r>
    </w:p>
    <w:p>
      <w:r>
        <w:t>玩法：人文游，登山，自然奇观</w:t>
      </w:r>
    </w:p>
    <w:p>
      <w:r>
        <w:t>旅游路线：</w:t>
      </w:r>
    </w:p>
    <w:p>
      <w:r>
        <w:t>正文：</w:t>
        <w:br/>
        <w:br/>
        <w:t>爬山是我的爱好之一，比起跑步、健身，我更喜欢周末去爬山。国内的山也都爬的差不多了，这次就去十堰的武当山了。趁着五一的小长假，在十堰，领略武当山的壮美秀丽。</w:t>
        <w:br/>
        <w:t>从北京到十堰只有普通火车，没有高铁，坐普通火车得十几个小时，考虑到时间上的安排，所以我选择了从北京到汉口的高铁，一共才5个半小时，500多块钱。</w:t>
        <w:br/>
        <w:t>开车到武当山花了5个小时，到了以后在景区停好车就开始上山了。五一期间人超级多，去武当山的人也不少。爬了大概三个多小时就到达了三天门，再往上就是一个很大的平台，这里有卖饭的，本来以为山上的饭很贵，结果这里提供斋饭，很便宜，15块钱就可以。给我了一个不锈钢的碗，然后我就去打了饭在这吃。</w:t>
        <w:br/>
        <w:br/>
        <w:br/>
        <w:br/>
        <w:t>出发去武当山</w:t>
        <w:br/>
        <w:br/>
        <w:br/>
        <w:br/>
        <w:t>金顶算是武当山的一个著名景点了，本来还是很期待的，但是可能是因为人多的关系，加上金顶又小，所以显得更为拥挤。而且这里人太多了，需要排队上，排队下。金顶是单独收门票的，门票是27元。这几天都打算在武当山玩，所以就在这边住下了，住的地方是提前在网上定好的，建议大家小长假出行的时候一定要提前定好住宿，不然很有可能没有地方住。</w:t>
        <w:br/>
        <w:br/>
        <w:br/>
        <w:t>把东西放到住处后，我就在这边欣赏落日。夕阳的光线很漂亮，而且人也逐渐下山了，整个山又好像恢复了原有的安静，只听得见打钟的声音。来之前就听说金顶这里看日出超级美，所以第二天我又起了个大早，爬起来看日出，不过早上起来的人也很多，有些人应该是真的有信仰，有些人就在这边早起打坐学习，很虔诚。</w:t>
        <w:br/>
        <w:br/>
        <w:br/>
        <w:t>之后我去爬了紫霄宫。这个没有什么攀爬的难度，很轻松。不过这两处的建筑还是很惊艳的，绿树红墙还有蓝蓝的天，在路上也时常能碰到一些穿着白色道服的人，还真的有一种置身武侠小说中的神奇感和真实感。可能因为这里没有金顶那么出名吧，人没有那么多，反而有种安静的美。</w:t>
        <w:br/>
        <w:t>紫霄宫背靠一座山，因为中国对称的建筑风格，有长长的两台台阶才能到达宫殿门口，在两段台阶的重点是一个香台。有游客在里面焚香祈福。这里的建筑有点老旧了，外面的台阶看起来都破破旧旧的，但是这里的屋顶不是想象中的红色，而是青蓝色的，青蓝色的屋顶和红色的门相应，看起来也别有一番风味。</w:t>
        <w:br/>
        <w:br/>
        <w:br/>
        <w:t>在这里还看到了武当弟子的习武练习，往日里只在武侠小说里看到过武当派的武功。虽然现场版不如武侠版那么玄幻和厉害，但是看到还是觉得很棒，每个人都虎虎生威，每个动作都一气呵成，扎着道姑头的女生耍起剑来更是帅爆了。</w:t>
        <w:br/>
        <w:br/>
        <w:br/>
        <w:t>太子坡是朱红色的墙，最美的就是日出和夕阳的时候了。我是下午去的，夕阳洒在朱红色的墙上，让我想起了柬埔寨金色的吴哥窟，真的特别美，有时候想这些大自然馈赠的景观才是最棒的礼物。 比起人文，这些自然的美景更吸引我的目光。话要早点去，如果只是想在九曲黄河墙那里拍照的话，可以晚点去。</w:t>
        <w:br/>
        <w:br/>
        <w:br/>
        <w:t>太子坡又名“复真观”，据说是太子在这忍不住寂寞，想下山，而后听了道长的话重新回来好好修炼所以才得此名。在太子坡最出名的有两个，一个是一柱十二梁，一根柱子上有十二根梁木穿过去，在太子坡的五云楼里。另一个是九曲黄河墙，是一个超级适合拍照的弯曲的墙，很有古风。这里差不多5点就关门，所以要看五云楼里的一株十二梁的。</w:t>
        <w:br/>
        <w:br/>
        <w:br/>
        <w:t>南岩全名是“大圣南岩宫”，因为它面朝南方所以这么叫。这里可以说是武当山的人文景观和自然景观保存最好的地方了。这里是俯瞰紫霄宫的最佳位置，在群山之中，在绿树包围之中，非常美。南岩宫有一处是龙头香，远看很美，据说之前可以上去，但是现在不让上去了，有点遗憾。</w:t>
        <w:br/>
        <w:t>我来的仓促，逛的不全，武当山很大，在这边住几天感觉很不错。我整个行程不算很满，不过整体下来身心很放松，在山上的空气也好，整个人都轻松了不少。只是武当山对体力的要求还是很高的，从武当山下来开车的时候腿都疼，回到汉口，在高铁站还了车就坐车回北京了。如果有机会我还想再去武当山，把剩下的没有逛完的景点再逛一下。</w:t>
        <w:br/>
        <w:br/>
        <w:br/>
        <w:t>最后和大家分享下去武当山的小贴士：</w:t>
        <w:br/>
        <w:t>1.</w:t>
        <w:tab/>
        <w:t>武当山是道教圣地，这里不叫寺庙，而是叫道观，道士、道姑不是和尚哦，遇到了一些可能不清楚的游客，一直在说这个寺庙怎么样怎么样的 。</w:t>
        <w:br/>
        <w:t>2.</w:t>
        <w:tab/>
        <w:t>可以适当的带一些高热量的食物或者零食上去，山上还是有点贵的，但是不要带太多，武当山对体力要求很高。</w:t>
        <w:br/>
        <w:t>3.</w:t>
        <w:tab/>
        <w:t>建议来之前一定要提前做攻略，这里的景点其实很多的，但是如果不做攻略的话很可能会错过不少景点。</w:t>
        <w:br/>
        <w:t>4.</w:t>
        <w:tab/>
        <w:t>日出和日落时都很美，最好在天气晴朗的日子上山，遇到下雨天或者有雾的时候风景不够美丽。</w:t>
        <w:br/>
        <w:t>5.</w:t>
        <w:tab/>
        <w:t>提前订好住的地方，旺季的时候人还是很多的。</w:t>
        <w:br/>
      </w:r>
    </w:p>
    <w:p>
      <w:r>
        <w:t>评论：</w:t>
        <w:br/>
      </w:r>
    </w:p>
    <w:p>
      <w:pPr>
        <w:pStyle w:val="Heading2"/>
      </w:pPr>
      <w:r>
        <w:t>2.问道武当 道渡有缘人 神仙生活安排</w:t>
      </w:r>
    </w:p>
    <w:p>
      <w:r>
        <w:t>https://www.tuniu.com/trips/30339099</w:t>
      </w:r>
    </w:p>
    <w:p>
      <w:r>
        <w:t>来源：途牛</w:t>
      </w:r>
    </w:p>
    <w:p>
      <w:r>
        <w:t>发表时间：2018-10-24</w:t>
      </w:r>
    </w:p>
    <w:p>
      <w:r>
        <w:t>天数：</w:t>
      </w:r>
    </w:p>
    <w:p>
      <w:r>
        <w:t>游玩时间：</w:t>
      </w:r>
    </w:p>
    <w:p>
      <w:r>
        <w:t>人均花费：</w:t>
      </w:r>
    </w:p>
    <w:p>
      <w:r>
        <w:t>和谁：</w:t>
      </w:r>
    </w:p>
    <w:p>
      <w:r>
        <w:t>玩法：人文游，登山，爸妈游，国庆，自然奇观</w:t>
      </w:r>
    </w:p>
    <w:p>
      <w:r>
        <w:t>旅游路线：</w:t>
      </w:r>
    </w:p>
    <w:p>
      <w:r>
        <w:t>正文：</w:t>
        <w:br/>
        <w:br/>
        <w:t>三天的行程，安排比较充实，说走就走，神仙生活安排上，体验了一回道系生活。还有关于武当山的故事，建文帝朱允炆消失之谜，一直停留在小时候看的电视剧，文物盗贼小玩子带着朱允炆在九星连珠的晚上通过"游梦仙枕"穿越到了现代。</w:t>
        <w:br/>
        <w:br/>
        <w:br/>
        <w:t>Day 1：</w:t>
        <w:br/>
        <w:br/>
        <w:br/>
        <w:t>夜游太极湖——白云仙踪 道茶夜话</w:t>
        <w:br/>
        <w:br/>
        <w:br/>
        <w:t>第一天的行程基本都在路上，18:30抵达湖北十堰火车站，在坐大巴到景区酒店。晚饭过后夜游太极湖。</w:t>
        <w:br/>
        <w:br/>
        <w:br/>
        <w:t>白云仙踪茶道夜话，开始了旅程中的第一课。听武当三丰派武术大师传授武当武术文化，领略道家琴韵逍遥之境，浮生若梦，上善若水。</w:t>
        <w:br/>
        <w:br/>
        <w:br/>
        <w:t>Day2：</w:t>
        <w:br/>
        <w:br/>
        <w:br/>
        <w:t>金顶-琼台-太子坡-逍遥谷-紫霄宫-太和紫隐-太极会馆</w:t>
        <w:br/>
        <w:br/>
        <w:br/>
        <w:t>早餐过后，08:30乘观光车至琼台游览金顶，坐车到缆车售票门口，腿残党一致选择坐缆车上山，缆车时长10分钟左右，下缆车还需要爬一段才到金顶。</w:t>
        <w:br/>
        <w:br/>
        <w:br/>
        <w:t>索道票价：旺季 170元/人 淡季 130元/人 成人 团体票便宜些</w:t>
        <w:br/>
        <w:br/>
        <w:br/>
        <w:t>Tips：上山前可以准备个外套，山上略冷</w:t>
        <w:br/>
        <w:br/>
        <w:br/>
        <w:t>登顶前会经过转运殿，去转上一圈也就变得很是有必要了，转运殿有个小说法就是转圈的时候不能回头，以至于一行人在摸黑进入殿内时始终也没个谁想回头。</w:t>
        <w:br/>
        <w:br/>
        <w:br/>
        <w:t>金顶又叫大岳太和宫，武当山的最高胜境，必打卡景点之一，登上顶峰，走进太和宫，才算的上去过了武当山。金顶建在武当最高峰——天柱峰的绝顶上。天柱峰海拔1613米，“一柱擎天”说的就是这里了。距今600百年前，由明成祖朱棣下令敕建，修建在险峻陡峭的峰顶很难想象这座气势恢宏的天上瑶台在几百年前是如何建成的。</w:t>
        <w:br/>
        <w:br/>
        <w:br/>
        <w:t>中饭前一站，琼台体验武当武术，师傅说想要吃中饭，得先把桩给站好了，实实在在的体验下武当武术才会知道中国武术的博大精深，走的时候还蹭了师傅的道服。午餐就近在琼台宾馆用餐，有一个馍点一下，同行的小伙伴都很爱吃的样子，吃不完还可以留着喂猴子。</w:t>
        <w:br/>
        <w:br/>
        <w:br/>
        <w:t>太子坡</w:t>
        <w:br/>
        <w:br/>
        <w:br/>
        <w:t>相传：净乐国太子15岁受他的师父紫气元君的点化，来到武当山修炼，最初就住在这个坡上，所以就称为“太子坡”。太子在这里修炼一段时间后，曾一度灰心， 意欲下山还俗，当走到磨针井时，经典故事重现，紫气元君化成老婆婆借铁杵磨针点化他后，复回山中静心修炼，所以太子坡又叫“复真观”。</w:t>
        <w:br/>
        <w:br/>
        <w:br/>
        <w:t>从山门进来，可以看到一条蜿蜒起伏而修建的夹墙复道，就是“九曲黄河墙”。红墙翠瓦夹着蜿蜒石级，这里又要称赞下古人在修建时，依山势起伏而建夹墙复道，十分巧妙的构思和布局了。</w:t>
        <w:br/>
        <w:br/>
        <w:br/>
        <w:t>逍遥谷《倚天屠龙记》取景地之一，“蝶谷医仙”胡青牛的“见死不医”草屋。中午留的馍在这里就派上大用处了，喂鱼、喂猕猴、喂天鹅特别受欢迎。</w:t>
        <w:br/>
        <w:br/>
        <w:br/>
        <w:t>下午行程的最好一站，武当山最完好的也是最大的道场——紫霄宫，途中经过一家特色民宿福地居，民宿附近有很多成熟的板栗掉下来，院内刚好有一只很肥的猴子在偷吃板栗。啥时候咱也能在山上整个民宿养养生。</w:t>
        <w:br/>
        <w:br/>
        <w:br/>
        <w:t>感兴趣的可以在6点半赶到紫霄宫上晚课，晚课40分钟。</w:t>
        <w:br/>
        <w:br/>
        <w:br/>
        <w:t>晚餐：武当山太极会馆道家斋菜，满桌全都是象形素斋，最受欢迎的太极东坡肉，用玉米和木耳摆成盘，真能吃出东坡肉的感觉，山叶菜步步高也一定要点的，寓意步步高升，都很养生系列。说好的全斋菜，最后还是上了几道荤菜，嗯，真香。</w:t>
        <w:br/>
        <w:br/>
        <w:br/>
        <w:t>独处一隅，品淡淡茗香，东方的静谧安逸和简约利落的现代风，真正的道系生活从这里开始，不求半世浮华，但求一份恬淡人生，真的超适合养生，想承包这里。</w:t>
        <w:br/>
        <w:br/>
        <w:br/>
        <w:t>太和紫隐楼顶平台拍摄的星空。不知道有多久没好好抬头看过星空，山上视线空旷，银河清晰可见，很美。</w:t>
        <w:br/>
        <w:br/>
        <w:br/>
        <w:t>Day3：</w:t>
        <w:br/>
        <w:br/>
        <w:br/>
        <w:t>每次旅行一定要有一个最刺激的地方，所以是蹦极，最后一天的行程参观的比较多，时间充裕的话，还可以去看下玉虚宫和博物馆。</w:t>
        <w:br/>
        <w:br/>
        <w:br/>
        <w:t>南岩宫-玄岳门-太极湖码头-快乐谷</w:t>
        <w:br/>
        <w:br/>
        <w:br/>
        <w:t>南岩宫</w:t>
        <w:br/>
        <w:br/>
        <w:br/>
        <w:t>建在崖壁上的南岩宫，看看神奇的龙头香</w:t>
        <w:br/>
        <w:br/>
        <w:br/>
        <w:t>玄岳门</w:t>
        <w:br/>
        <w:br/>
        <w:br/>
        <w:t>被称为仙界第一关，所以在武当山有“进了玄岳门，性命交给神”的说法。意思是凡人进了这神门仙界后，是生死还是福祸，就由不得自己了。</w:t>
        <w:br/>
        <w:br/>
        <w:br/>
        <w:t>太极湖码头，喜提来自意大利的全球顶级豪华游艇-----法拉蒂</w:t>
        <w:br/>
        <w:br/>
        <w:br/>
        <w:t>翡翠峡快乐谷蹦极，垂直高度75米，全国最高的峡谷蹦极，原本准备打个卡就撤了，最后还是确定上去，人生中的第一次蹦极打卡，没想像中的可怕，但也的确需要勇气。蹦极容易上瘾，跳过一次之后，经常会有跃跃越试的感觉。</w:t>
        <w:br/>
        <w:br/>
        <w:br/>
        <w:t>蹦极交通：从汉十高速武当山出口出行，向左转经过武当山景区大门，继续前行10分钟左右，右手边即为武当山翡翠峡快乐谷大门。</w:t>
        <w:br/>
        <w:br/>
        <w:br/>
        <w:t>价格：蹦极200元/人、滑索50元/人、快艇50元/人、真人CS野战100元/人、翡翠峡漂流180元/人、龙舟50元/人</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