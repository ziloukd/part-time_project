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1.2017年鄂渝川自助游记（天津出发）</w:t>
      </w:r>
    </w:p>
    <w:p>
      <w:r>
        <w:t>https://www.tuniu.com/trips/12593778</w:t>
      </w:r>
    </w:p>
    <w:p>
      <w:r>
        <w:t>来源：途牛</w:t>
      </w:r>
    </w:p>
    <w:p>
      <w:r>
        <w:t>发表时间：2018-04-12</w:t>
      </w:r>
    </w:p>
    <w:p>
      <w:r>
        <w:t>天数：</w:t>
      </w:r>
    </w:p>
    <w:p>
      <w:r>
        <w:t>游玩时间：</w:t>
      </w:r>
    </w:p>
    <w:p>
      <w:r>
        <w:t>人均花费：</w:t>
      </w:r>
    </w:p>
    <w:p>
      <w:r>
        <w:t>和谁：</w:t>
      </w:r>
    </w:p>
    <w:p>
      <w:r>
        <w:t>玩法：人文游，摄影，自助游，自然奇观</w:t>
      </w:r>
    </w:p>
    <w:p>
      <w:r>
        <w:t>旅游路线：</w:t>
      </w:r>
    </w:p>
    <w:p>
      <w:r>
        <w:t>正文：</w:t>
        <w:br/>
        <w:br/>
        <w:br/>
        <w:t>前言</w:t>
        <w:br/>
        <w:br/>
        <w:br/>
        <w:t>根据我的旅行经验，建议各位看官在出行之前提前做好准备：①规划旅游区域（所去城市）、旅游景点及线路（城市、景点的先后顺序）并提前查询当地天气以便微调（推荐方法是用EXCEL做行程表）。②提前预订购买出行线路及景点的车票、酒店门票等。③规划并提前准备旅行所需的装备、饮食等（推荐方法是用EXCEL进行记录和检查）。④出门时检查是否有未关闭的大功率电器（特别是加热类电器），水电天然气等阀门、龙头是否关好。</w:t>
        <w:br/>
        <w:br/>
        <w:br/>
        <w:br/>
        <w:t>DAY1 天津→武汉</w:t>
        <w:br/>
        <w:br/>
        <w:br/>
        <w:t>前段时间有了难得的休假，时间充裕，因此选择一直想去而未能成行的鄂川渝三地，因为喜好，平时就对一些必去的景点在旅游图册上进行了标注，此次同时顺便去一趟著名的三峡，又因为个人喜好登山，所以将终点选在峨眉山。此次旅行选择的城市有：武汉、宜昌（三峡）、重庆（丰都、武隆）、成都（都江堰、青城山）、乐山、峨眉山。住宿主要以如家酒店为主。</w:t>
        <w:br/>
        <w:t>随着我国国力的发展，铁路的建设越来越快，高铁逐渐占据客运主力，空调普快、特快、直达列车越来越少了。各位看官可以根据自己的时间是否充足和经济实力选择出行交通方式。此次我选择速度较高铁稍慢的直达列车（Z206）出行，一方面时间充足，夕发朝至，卧铺可以省下一晚的住宿费用，另一方面第二天可以继续游览景点。提前准备好旅游装备并购买了火车上所需的饮食后，检查了家里的电器和水电气路后，准备出发。</w:t>
        <w:br/>
        <w:t>当晚在Z206次列车上度过，早晨8:02分到达武昌火车站。</w:t>
        <w:br/>
        <w:t>第一天规划的景点是：月湖公园（古琴台）→武汉长江大桥→黄鹤楼→东湖听涛景区→东湖磨山景区→东湖落雁景区→江汉路步行街→汉正街。</w:t>
        <w:br/>
        <w:t>乘坐地铁4号线至钟家村站出E2口后入住如家酒店钟家村店，稍事休整后开始第一天的行程。武汉规划的景点有：月湖公园→武汉长江大桥→黄鹤楼→东湖听涛景区→东湖磨山景区→东湖落雁景区→江汉路步行街→汉正街。如家酒店金牌会员在有自属餐厅的如家含有免费早餐，近几年共享单车发展很快，稍大一些的城市都会有，用餐后酒店门口选择一辆共享单车沿鹦鹉大道前行左手马路对面就是月湖公园，公园景色怡人，中心区域是一面湖泊，还有琴台大剧院等。可以从古琴台一侧的入口进门后从湖上的步行道往北侧的琴台大剧院方向游览，然后从知音大道往长江大桥。</w:t>
        <w:br/>
        <w:br/>
        <w:br/>
        <w:t>接下来继续选择共享单车从知音大道返回鹦鹉大道后右转前行左手进入龟山北路，期间路过汉阳铁厂旧址（有一块大凝铁）和龟山公园，到尽头右转进入晴川大道，途径有铁门关、晴川阁。在长江大桥电梯上桥处下方有大禹神话园，可以顺便看看。电梯上桥2元。相比南京长江大桥，武汉的还是简单一些，气势没那么足。</w:t>
        <w:br/>
        <w:br/>
        <w:br/>
        <w:t>上图是从上桥电梯出来后穿过一段阁楼内的窗户上拍下的。</w:t>
        <w:br/>
        <w:br/>
        <w:br/>
        <w:t>从长江大桥走到东岸直接就是黄鹤楼景区西门了（武珞路），兑换了网络订票后开始游览。老家就是四大名楼之一所在地，之前已经去过了岳阳楼，这次来到黄鹤楼，名楼都在大江边，景色磅薄、气势恢宏。</w:t>
        <w:br/>
        <w:br/>
        <w:br/>
        <w:t>夏季在上图下方的花池中会喷雾降温，配合当中的“黄鹤归来”铜雕，有仙境的赶脚……</w:t>
        <w:br/>
        <w:br/>
        <w:br/>
        <w:t>从黄鹤楼顶层看到长江大桥全貌。</w:t>
        <w:br/>
        <w:br/>
        <w:br/>
        <w:t>另外，公园内还有许多红色旅游景点和岳飞相关的景点，因为岳飞在古鄂州（一说为今武昌）驻兵多年。</w:t>
        <w:br/>
        <w:br/>
        <w:br/>
        <w:t>再往前就是景区东门，也可以在长江大桥继续前行从武珞路下桥到黄鹤楼东路前行到公园南门进入后左转到西门在从景区北侧到东门，这样可以多游览一些景点。从东门出来后经过游客中心和小广场后还是武珞路，再挑选一辆共享单车从这里左转前行到首义路右转再前行到张之洞路路口就是4号线首义路站，换乘地铁由首义路站至东亭站下车。下车后出A口选择共享单车沿黄鹂路前行，经过省博物馆走地下通道后仍沿黄鹂路继续前行（中间在路旁一沙县小吃简单吃了一些，如果有女性朋友可以在进黄鹤楼公园西门那里的地下通道下桥后用完午餐再继续游玩）至尽头就是东湖听涛景区东门（地图上说是东门可实际在景区西侧我也不知道为什么）。</w:t>
        <w:br/>
        <w:br/>
        <w:br/>
        <w:t>上图镜头右侧可以看见很多共享单车。</w:t>
        <w:br/>
        <w:t>进入景区后，沿道路左侧前行经过一座小桥就可以观赏东湖风景，景色优美，可以望到东岸磨山景区。再经过“沧浪亭”、“行吟阁”、“碧潭观鱼”等景点后经过木栈道穿过一片柳树林可以到达“落霞水榭”。</w:t>
        <w:br/>
        <w:br/>
        <w:br/>
        <w:t>沧浪亭。</w:t>
        <w:br/>
        <w:br/>
        <w:br/>
        <w:t>行吟阁。</w:t>
        <w:br/>
        <w:br/>
        <w:br/>
        <w:t>这里有游船可以开往东岸的磨山景区，费用100元，但要看天气，风浪稍大一些就会停运，其他私人营运的游船一般不会停运，但要开去磨山景区则很贵，单程更贵！所以我开始想通过滴滴约车从这里开到磨山景区，最后虽然约到了但是因为没有和司机师傅见到（都不认识路）取消了。从梨园景区大门这里出了听涛景区后附近也有共享单车，武汉在东湖景区沿线设立了东湖绿道环线，都可以骑行，这个是到了磨山景区看到绿道导游图才知道的。从大门出来右转看到红色的骑行车道（沿湖大道）前行经过“楚风乐园”、“九女墩”等一些景点沿着绿道前行，特别是九女墩这里，有岔道容易走错，总之记住不要上岸，就沿着红色的绿道一直在湖中走就对了。大约半小时后在左手方向可以看到一些类似古城的建筑远处山顶也有就快要到磨山景区北门了，就是下图这里，高处的建筑就是“楚天台”。</w:t>
        <w:br/>
        <w:br/>
        <w:br/>
        <w:t>上2图分别是东湖景区绿道和磨山景区绿道导览图。</w:t>
        <w:br/>
        <w:t>原计划要进入磨山景区内进行详细的游览，因为之前计划乘船但是不运营而后又约车不成功，采用骑行时间较长的原因没有进入磨山景区内部，选择通过绿道沿湖继续骑行，这里有一些连锁超市环境不错，可以补给一些饮品，感觉累也可休息一下。</w:t>
        <w:br/>
        <w:t>绿道中的一些景点基本都是和古楚国有关的，比如之前在到达景区之前看到的古城实际就是“楚城”，之后还有“楚市”、“楚天台”（需要登上小山，因此只是在下面拍照留念）、“楚凤”、“楚国哲思园”、“离骚碑”等景点。</w:t>
        <w:br/>
        <w:br/>
        <w:br/>
        <w:t>楚城。</w:t>
        <w:br/>
        <w:br/>
        <w:br/>
        <w:t>楚市。</w:t>
        <w:br/>
        <w:br/>
        <w:br/>
        <w:t>楚天阁。</w:t>
        <w:br/>
        <w:br/>
        <w:br/>
        <w:t>楚凤。</w:t>
        <w:br/>
        <w:br/>
        <w:br/>
        <w:t>上2图为哲思园内雕像。</w:t>
        <w:br/>
        <w:br/>
        <w:br/>
        <w:t>上2图为离骚碑，右侧是这次选择的摩拜单车。</w:t>
        <w:br/>
        <w:t>离骚碑之后为一段山路，开始是上坡，约十分钟后为下坡，中间有岔路口左转往“刘备郊天坛”方向走，然后会看到“烟浪亭”和摩岩石刻，这里有东湖旧二十四景之一的“双峰夹镜”。</w:t>
        <w:br/>
        <w:br/>
        <w:br/>
        <w:t>烟浪亭。</w:t>
        <w:br/>
        <w:br/>
        <w:br/>
        <w:t>摩岩石刻。</w:t>
        <w:br/>
        <w:br/>
        <w:br/>
        <w:t>上2图为双峰夹镜。</w:t>
        <w:br/>
        <w:t>继续前行就出了磨山景区的东门，然后会经过一座桥（清河桥，两侧有雕塑），仍沿绿道前行，到达一片类似服务区的地方（绿道导览图显示为驿站，有超市等可以补给）的岔路口左侧会有“榭台揽胜”景点的指示牌后左转约五分钟就会到达落雁景区。可惜之前耽误的时间，我到达这里时六点刚过，景区刚刚关闭，只好在门口拍照留念。</w:t>
        <w:br/>
        <w:br/>
        <w:br/>
        <w:t>清河桥两侧雕塑。</w:t>
        <w:br/>
        <w:br/>
        <w:br/>
        <w:t>落雁景区大门，里面就是第一个景点鹊桥。</w:t>
        <w:br/>
        <w:br/>
        <w:br/>
        <w:t>东路绿道介绍</w:t>
        <w:br/>
        <w:t>到这里东湖景区算是游览完毕。返回之前驿站处的岔路口后选择另一条岔路前行就是青王路，要穿过高架铁道桥，道路左侧会看到公交站牌，这里是“青王路落雁景区”公交站，乘坐513路在终点站“鲁磨路光谷广场”站下车（鲁磨路）。这里附近有许多餐馆，可以选择在这里用晚餐后再继续游玩，我在“鲁二哥”快餐吃的晚饭，还不错。</w:t>
        <w:br/>
        <w:t>晚餐后沿鲁磨路沿公交车来时的反向前行到与光谷广场环岛后右转就可以看到地铁2号线的指示牌，右转沿环岛走一段可以找到入口，从E口进入“光谷广场”站。乘坐2号线到“循礼门”站下车，出C口（或B口，这里有大润发超市）右转（或左转）在京汉大道与江汉路交口右转前行就是江汉路步行街。到达这里正好是步行街最热闹的时候，人比较多。因为主要是体验，也没有什么需要购买的，所以很快就走到步行街尽头，这里有步行街标志建筑，还有“江汉关”大楼旧址。</w:t>
        <w:br/>
        <w:br/>
        <w:br/>
        <w:t>步行街尽头地标。</w:t>
        <w:br/>
        <w:br/>
        <w:br/>
        <w:t>江汉关大楼旧址。</w:t>
        <w:br/>
        <w:t>这之后如果时间还早，可以选择去汉正街（全国著名小批发市场），晚一点可以选择去长江边的景观带游玩观景（需要从江汉关大楼左转沿沿江大道前行一段右手边即是）。因为我原计划就是去汉正街的，所以在这里沿步行街返回去“江汉路”地铁站乘坐6号线到“汉正街”站下车。出B口选择一辆共享单车在前方十字路口右转沿多福路前行第二个较大的十字路口右手就是汉正街，可惜还是因为之前行程的延误，街上的商家都已经打烊了。穿过汉正街后在牌坊那里拍照留念。</w:t>
        <w:br/>
        <w:br/>
        <w:br/>
        <w:t>汉正街牌坊（利济路一侧）。</w:t>
        <w:br/>
        <w:t>从这里右转沿利济路前行至中山大道右转（原计划是左转去武胜路乘坐地铁，但是武胜路仅开一个入口太远），返回6号线汉正街站，乘地铁到钟家村站（看这就是规划的重要性，不走回头路最终返回起点）返回酒店。汉正街地铁站很有特点，顶棚是有景观效果的，我刚开始从江汉路过来出站的时候还以为是白天呢，差点以为穿越了！</w:t>
        <w:br/>
        <w:br/>
        <w:br/>
        <w:t>汉正街地铁站内。</w:t>
        <w:br/>
        <w:t>到这里第一天的行程就结束了。因为一些原因，磨山景区游玩的不细致，落雁景区只到了门口，是一些遗憾。</w:t>
        <w:br/>
        <w:br/>
        <w:br/>
        <w:br/>
        <w:t>DAY2 武汉→荆州→宜昌</w:t>
        <w:br/>
        <w:br/>
        <w:br/>
        <w:t>休息一晚后开始第二天的行程。</w:t>
        <w:br/>
        <w:t>今天的规划景点是：归元禅寺→荆州→荆州东门古城→荆州关帝庙→荆州关羽祠→宜昌→宜昌夷陵长江大桥。</w:t>
        <w:br/>
        <w:t>早晨7点起床洗漱，在酒店内用过免费早餐（金牌会员）后8点左右出酒店。仍选择一辆共享单车，左转（与第一天月湖公园反向）沿鹦鹉大道前行至翠微路右转至尽头就可以看见今天的第一个景点“归元禅寺”，门票10元。一开始以为寺庙不大，但是实地才发现寺庙后面有广场和一座巨大的观音雕像和阁楼。虽然时间很早，但寺内的香客已经有一些了。</w:t>
        <w:br/>
        <w:br/>
        <w:br/>
        <w:t>两面观音雕像和圆通阁，阁楼并没有开放。</w:t>
        <w:br/>
        <w:t>餐馆观音像和圆通阁用时比计划稍长，所以导致后面没赶上火车（重新购票），后面详说。</w:t>
        <w:br/>
        <w:t>归元寺出来后大约9点15，单车返回酒店稍作整理后退房离开，步行至钟家村地铁站，乘坐6号线，在江汉路换,2号线到汉口火车站站，到检票口时还差几分钟，可是因为来不及取票安检不让进。这里值得吐槽一下，不是之前说高铁动车可以身份证检票进站吗，也确实有一段时间是可以的，也体验过，可后来不知道为什么必须取票了，目前据我所知仅京津城际还是可以身份证进站检票上车的。</w:t>
        <w:br/>
        <w:t>在检票口用APP重新购买（因为过发车时间不能改签了，好像可以窗口改但排队人多，票价几十块所以重新购票），改乘D5857次不到12点由汉口至荆州，同时改签了原来荆州到宜昌的车票（G555）到下午6点40左右发车。因为重新购票和改签一系列，也没顾得上吃饭，上车后吃了一些随身带的零食干货，休息了一下就到了荆州，这时是中午一点刚过。出站后左转有寄存行李的地方，我是向车站人员咨询的，他们指了一下，我一直走到枢纽站旁边的一个工作人员开的小超市里寄存，一个拉杆箱一个双肩包共15元，不贵，老板人也不错。回来后看到火车站也有，比我存的地方近一些，看官们行李多的可以选择火车站的。</w:t>
        <w:br/>
        <w:t>还是出站左手这里也是很多公交的始发站，从这里乘坐21路或15路到碑苑站下车，票价1元。荆州公交有时候报的站名和写的站名不一致，我做过了一站，还好仍有共享单车。下车后沿公交车来时的反向（荆州南路）骑行到内环北路左转（就是城门的地方，旁边是张居正故居）前行一小段距离就可以看到城门了。</w:t>
        <w:br/>
        <w:br/>
        <w:br/>
        <w:t>张居正故居，就在这张照片右侧就是路口</w:t>
        <w:br/>
        <w:t>转完后再向前一段就可以看到古城门（东门）了。</w:t>
        <w:br/>
        <w:br/>
        <w:br/>
        <w:t>荆州古城东门，照片左侧是东门景区入口</w:t>
        <w:br/>
        <w:t>不过荆州城虽然城墙是环城的，但是并不可以从一个门上去后环城游览，据我估计是分开收费的……东门这里票价20元，当然在上图马路对面（拍照的这一侧）也有联票售卖，也有往来于几个景点之间的电瓶车，在后面前往关羽祠的路上看到过。网上没有门票销售，景区门口直接购买后进入景区，此时大约下午2点15。</w:t>
        <w:br/>
        <w:br/>
        <w:br/>
        <w:t>首先往城墙上走的台阶上可以看到可以称为文物的地砖，上面都刻有烧制地砖的工匠姓名等信息。这在当时应该也是一种责任制，表明附近一个区域的地砖都是由某家烧制的。上面的字迹因为年代已经非常久远，大部分已经模糊无法辨认了。下图中右侧的这一块我们可以看到这块砖是由一位名叫“张贤可”的工匠烧制的。</w:t>
        <w:br/>
        <w:br/>
        <w:br/>
        <w:t>地砖。</w:t>
        <w:br/>
        <w:br/>
        <w:br/>
        <w:t>青龙偃月刀。</w:t>
        <w:br/>
        <w:br/>
        <w:br/>
        <w:t>荆州东城门寅宾门。</w:t>
        <w:br/>
        <w:br/>
        <w:br/>
        <w:t>刘关张赵诸葛。</w:t>
        <w:br/>
        <w:br/>
        <w:br/>
        <w:t>城墙。</w:t>
        <w:br/>
        <w:t>因为城墙虽可绕城，但是中间被人为隔断，所以向南游览到城外的“关公义园”、公安门、望江楼、藏兵洞等景点后只能返回了。在隔断处（一个铁栅栏）如果当地游客或者有充足时间，应该可以翻越的。</w:t>
        <w:br/>
        <w:t>出东门景区约下午三点，选择一辆共享单车前往下一个景点“关帝庙”。返回到之前的荆州南路前行至道路尽头后右转经过一个小广场再左转就可以看到了。景区不大，半个小时可以游览完成，没有网络售票，需要现场购买。其中园内一座关于雕像所用的泥土取自国内三大著名的关帝景点中的泥土和灰土。</w:t>
        <w:br/>
        <w:br/>
        <w:br/>
        <w:t>景点大门。</w:t>
        <w:br/>
        <w:br/>
        <w:br/>
        <w:t>上图就是关帝雕塑及其说明。</w:t>
        <w:br/>
        <w:t>游览完毕后约三点四十五，仍选择单车前往“关羽祠”景点。因为荆州基本都是与三国有关的景点，而关羽又是三国中的重要人物，同时在荆州驻兵多年。从关帝庙出来后前方不远可看到一个城门，从这里城门内（内环南路）或城门外右转靠城墙前行大约五分钟就可以到达，城门内是一条市内道路，城门外是一条沿河的游览步道，在这里看到了承载多名游客的电瓶车。如果是从城外走，走到下一个城门后右转进城后第一个路口右转右手边就可以看到景点大门了。</w:t>
        <w:br/>
        <w:t>关羽祠门票在网上有售，看官们可以通过网络预定，票价20元。该景区内的小景点较多，有“横刀跃马 威震华夏”塑像、关公夜读春秋处、偃月门、桃园、巨幅关羽塑像等。</w:t>
        <w:br/>
        <w:br/>
        <w:br/>
        <w:t>荆州关羽祠。</w:t>
        <w:br/>
        <w:t>游览完毕后约下午四点半，出景点大门后在左侧路口右转向前有长江大学文理学院，周边有不少饭店快餐连锁店等，可以在这里选择休息补给，同时在这里的公交站（“长大文理学院”站）乘坐21或15路返回荆州火车站。在这里的华莱士炸鸡进行了一小时的休息补给后，乘坐公交返回火车站并取行李后检票候车，6点41分乘坐G555次高铁7点07分到达宜昌东站，出站后在左侧公交站选择乘坐B9路公交车。宜昌东站距离市区有一些距离，约8点到达“石马坡”公交站下车。下车后往公交车前进的方向沿“东山大道”前行至胜利三路（有高架桥）后左转前行一段后（下坡路）左手就到了如家连锁酒店宜昌夷陵大道胜利三路店。办理入住并稍事休息后，如有时间，还可以选择共享单车骑行到长江边的世界和平公园游览夜景。我在21点后出酒店在附近一个沙县小吃买了点宵夜后去了公园游览，虽然不早了但仍有很多人在公园江边消暑，夷陵长江大桥也点亮了景观灯。</w:t>
        <w:br/>
        <w:br/>
        <w:br/>
        <w:t>夷陵长江大桥。回来后经过观察地图，从这里往北（右转）是滨江公园，比我去的这边（世界和平公园）更大，看官们可以选择去那里。</w:t>
        <w:br/>
        <w:t>至此结束了今天的行程，除了用餐不够及时以外还是比较简单的。</w:t>
        <w:br/>
        <w:br/>
        <w:br/>
        <w:br/>
        <w:t>DAY3 宜昌</w:t>
        <w:br/>
        <w:br/>
        <w:br/>
        <w:t>一夜安稳，宜昌的这个如家没有自属的餐厅，所以在酒店附近的早市吃了早点，经典的热干面，外加一碗馄饨，结果有些吃撑，但没有浪费。第二天只吃了一碗热干面，味道还是很不错的。</w:t>
        <w:br/>
        <w:t>今天的规划景点是：葛洲坝公园→葛洲坝→三游洞→三峡人家。</w:t>
        <w:br/>
        <w:t>早饭后约8点，附近没有找到单车，步行到东山大道后找到一辆，骑行到昨天来时的石马坡公交站，仍乘坐B9路公交车到终点站葛洲坝公交站下车（票价2元）。在这里提一点，宜昌的公交系统很有创意，他们的很多公交站正在逐渐改为马路中央的岛式公交站台，进站台是要购票或刷卡的，在这之后只要是在这种线路上换乘公交车，不出站台换乘公交是不另外收费的，这样可以最大限度的节省乘客的费用，很值得大城市参考。下车后选择一辆单车沿东山大道按公交车来时的方向前行至一环岛后左转，沿石子岭路前行在经过一个更大的环岛后到江边与沿江大道相交的路口右转，往前一点就可以看到葛洲坝公园了。目前该公园已免费对外开放，因为葛洲坝已成为军事禁地，不再接待游客了。公园内有很多市民在健身，单车可以进入，此时大约9点半。公园大约半小时就可以游完。</w:t>
        <w:br/>
        <w:br/>
        <w:br/>
        <w:t>走到公园的尽头的一片小树林后可以看到有一个螺旋楼梯，从这里上去是公园另一个出入口，出公园后是镇平路，左拐是葛洲坝区域大门，这里有卫兵站岗把守，再往前有一个“三峡两坝”售票点，在这里可以购买三峡两坝游的游览票（在三峡游客中心购买的话人比较多）。这里对面穿过一个小岛后是镇平路与绵羊山路交口，因为从这里没有去三游洞附近的公交车，原计划打车过去，但是滴滴没有接单，原想找一辆单车骑过去（比较远预计1小时以上），刚骑了几分钟遇到一辆空着的出租，问了一下过去，所以换乘出租车，但是因为景点比较远，出租车不打表，与司机商定45元，看官们看自己情况，单车过去可以，砍价估计最低30可以成交，打表没戏。</w:t>
        <w:br/>
        <w:t>打车到西陵峡风景区游客中心（在夜明珠路南津关小学附近），在这里取了世外桃源和三游洞的网络订票（票价分别为55元和60元）后进入世外桃源景区。</w:t>
        <w:br/>
        <w:br/>
        <w:br/>
        <w:t>此时大约11点，天气也很热，景点也不是特别有名，所以景区内似乎只有我一个人。景区内景点也比较多，因为王昭君是宜昌人，园内有很多景点是关于昭君的，但是同时景区内最有看点的景点“白马洞”在维修当中不开放。“三峡起始点”纪念碑也比较有意义（但后面三游洞景区内也有一个）。</w:t>
        <w:br/>
        <w:br/>
        <w:br/>
        <w:t>西陵峡口全景风光。</w:t>
        <w:br/>
        <w:br/>
        <w:br/>
        <w:t>从景区东门进入，从紫薇园进出口出园后仍在夜明珠路，此时左转沿路前行约15分钟后看到路口左转，再经过一个峡谷上的大桥（桥右侧可以看到有蹦极）后左手就能看到景区大门。旁边有游客中心，虽然不大，但是游玩的人比较少，此时将近中午12点，附近有一些比较大的饭店，估计价格会比较高。所以暂时没有先用午餐。在游客中心休息了半个小时，里面有自动贩卖机，做了一些补给，在12点30分左右进入景区。</w:t>
        <w:br/>
        <w:t>相比世外桃源，三游洞更大一些，进门后沿左侧的沿江栈道的第一个景点就是核心“三游洞”，洞不是很大，在洞深处还有一小洞，通往更深处，但游人已无法通过。这里有很多前三游白居易兄弟（白行简）和元稹的雕像以及后三游苏氏三父子（主要是苏轼）的作品。</w:t>
        <w:br/>
        <w:br/>
        <w:br/>
        <w:t>洞口。</w:t>
        <w:br/>
        <w:br/>
        <w:br/>
        <w:t>洞内景区还加装了景观灯，颜色不断变幻，营造出一种梦幻的气氛。</w:t>
        <w:br/>
        <w:br/>
        <w:br/>
        <w:t>洞最深处。</w:t>
        <w:br/>
        <w:br/>
        <w:br/>
        <w:t>白氏兄弟和元稹。</w:t>
        <w:br/>
        <w:br/>
        <w:br/>
        <w:t>苏东坡的字。</w:t>
        <w:br/>
        <w:br/>
        <w:br/>
        <w:t>序是“鲁直”也就是“黄庭坚”（字“鲁直”），但字是不是就不知道了，看过他的字，写得没这么正吧。</w:t>
        <w:br/>
        <w:br/>
        <w:br/>
        <w:t>左侧“三游洞”三个题字左边这个洞，据说，是古时候的洞入口。另外还有冯玉祥在民国二十八年的题字“是谁杀了我们同胞的父母和兄弟”，严立三（名严重，字立三，号“劬园”，自称“劬丁”）的“不共戴天”。其它还有清朝光绪年间的一些题字：陆维祺（字寿民，浙江钱塘人，曾是李鸿章哥哥李瀚章的幕僚宾客，曾在湖广两地为官，名气不大，仅在清朝光绪年间的一些实录奏折批文中可以查到此人）的“鬲凡”（与凡间隔绝之意）及其第二次来三游洞的题诗“赤壁遨游事欲仙，不闻能赋第三篇”，陈闺瑛（陈建侯之女，陈建侯，字仲藕，福州螺洲人，于1887年在宜昌做官，其女陈闺瑛是福州人郭柏苍的孙媳妇，与其兄陈懋侯、叶大泳等人都和福州望族郭氏有着很大的关联，他们在福州也有很多题刻遗迹，最有名的是“光禄吟台”）的“合掌岩高石不顽，化工有宝秘形山，辟开混沌鸿蒙窍，露出人间（该字有疑问）生死关”，明代吴娄人俞彦（很多资料说是明代吴人娄俞彦，但是根本查不到“娄俞彦”的相关信息，而且古人写明自己何方人士时很少只有一个字，倒是明代有个俞彦，字“仲茅”，上元人，但上元是江苏南京，而吴娄在江苏苏州，这个“吴娄”相关信息也很少，南京苏州也不远，所以这个暂且存疑）的“三游洞”，张联桂（字丹叔，江苏扬州江都人。但从题字上看，是否是丹“叔”值得商榷）的“夷陵西上二十里，层峦叠嶂摩天起”题诗。这些大都不是特别有名。</w:t>
        <w:br/>
        <w:br/>
        <w:br/>
        <w:t>洞内还有一些石雕像，似乎还有未完成和毁坏的。</w:t>
        <w:br/>
        <w:t>这里再向前一段都是沿江而行，可以看到对岸的一些景点建筑。</w:t>
        <w:br/>
        <w:br/>
        <w:br/>
        <w:t>江对岸有座“鲟鱼奇石馆”。</w:t>
        <w:br/>
        <w:t>再往前是大悲洞、古军垒、张飞擂鼓处、至喜亭、山谷亭、印章园、楚塞楼、刘封（刘备义子）城遗址、南宋军事遗址、震旦角石（上古食肉凶猛生物，不过难以理解这个形状怎么凶猛食肉）园等景点。</w:t>
        <w:br/>
        <w:br/>
        <w:br/>
        <w:t>大悲洞，第一张图片下方就是洞口。传黄庭坚来此寻三游洞时这里有一寺庙，寺内僧人非常贫困，连粥都没有，故名大悲洞。</w:t>
        <w:br/>
        <w:br/>
        <w:br/>
        <w:t>至喜亭及亭上观江。</w:t>
        <w:br/>
        <w:br/>
        <w:br/>
        <w:t>古军垒。</w:t>
        <w:br/>
        <w:br/>
        <w:br/>
        <w:t>张飞擂鼓处（台）。</w:t>
        <w:br/>
        <w:br/>
        <w:br/>
        <w:t>这里还有一个“三峡起始点”，和之前世外桃源的有矛盾之处，因为两处都在长江同一侧。</w:t>
        <w:br/>
        <w:br/>
        <w:br/>
        <w:t>山谷亭。</w:t>
        <w:br/>
        <w:br/>
        <w:br/>
        <w:t>印章园。</w:t>
        <w:br/>
        <w:br/>
        <w:br/>
        <w:t>楚塞楼。</w:t>
        <w:br/>
        <w:br/>
        <w:br/>
        <w:t>震旦角石园。</w:t>
        <w:br/>
        <w:t>从这里再往前就回到了三游洞景区进出口，出来后大概下午1点半，回到旁边的游客中心稍作休息，准备乘坐10-1路公交车前往“三峡人家”景区，问了游客中心的工作人员，说是车站还在步行来时那条路上再往前走停车场。到了以后公交车等了很久也不来，据旁边停车场收费人员说2点有一班。这里有很多的饭店，找了一家吃了一份馅饼（说是馅饼其实没多少馅，只是价格还便宜，一份18元共6个），在饭店内有空调，坐在门口用餐并一直在观察过往车辆，直到三点左右仍没有等到，饭店老板的一个朋友说最后一班就是2点的，这个时候早过去了，而且这个时间点开到景区要一个多小时，虽然可以游玩一下，但是回来的车就不好找了（10-1路返程的最后一班是5点）。所以最终取消了网络订票（网络订票的好处，一个是到了景点不用排队直接取票，另一个是即便过了预定日期大部分都是可以退的），过了一小会儿有一辆10-1路返程的公交，在终点站夷陵广场换乘B27路（站台内换乘免费）返回石马坡公交站后，回到酒店。</w:t>
        <w:br/>
        <w:t>这个晚上很忙碌，因为计划的从这里到秭归再乘坐当地的客船去巴东住一晚，经培石换乘重庆的客船（省际之间是不能跨省运营的，这个在前几年去苏杭一带旅游从西塘去周庄就是这样）去巫山住一晚在乘船去奉节游玩后乘车去重庆。但是从秭归到巴东的客船（惠民之星）公司因为客流量少，客船都在检修，没有运营，也跟巴东那边酒店（锦绣中华，就在码头边）的服务人员确认了确实没有船。所以想了很多其它的行程，也想过乘坐游轮直接从宜昌到重庆，但是需要5天时间，这样后面的景点门票住宿都要重新预订。后来搜到一个湖北“想游国旅”从秭归出发到奉节再返回的三天两晚的行程，这样再从宜昌去重庆就跟我之前的计划一致了。</w:t>
        <w:br/>
        <w:t>因此决定从宜昌乘坐之前看到的两坝一峡游船先去秭归，在哪里游览完三峡大坝后再进行想游国旅的行程，这时候已经深夜了，预定了第二天的两坝一峡行程票后休息。</w:t>
        <w:br/>
        <w:br/>
        <w:br/>
        <w:br/>
        <w:t>DAY4 宜昌→秭归（三峡之西陵峡）→三峡</w:t>
        <w:br/>
        <w:br/>
        <w:br/>
        <w:t>根据昨天一晚上的规划，今天的规划景点是：葛洲坝→西陵峡→三峡大坝（两坝一峡）→秭归茅坪港。早餐依然在昨天附近的早市吃了一碗热干面，然后带着全部的行李退房后约了一辆出租车去沿江大道边的“三峡游客中心”（就在前天来时看江边夜景的世界和平公园尽头）。在这里取了昨天的订票后检票登船。</w:t>
        <w:br/>
        <w:t>这是我第一次乘坐游船，而且是在长江这么大的江上，心里还是有些小激动。登船后看到在顶层也有收费的观景平台，费用还可以（40元），所以加购了平台票后在最顶层开始休息，行李存放在一楼服务台。在开船之前，因为最终的行程没有完全确定，所以想了很多办法，因为可以订的票都是明天的了。最后想到在网上搜“想游国旅”，找到了他们公司的电话，加了他们一个员工的微信后在淘宝找到了链接，确定今天还有空位（也幸好不是节假日的旅游旺季）并购买后悬着的心总算放下来了。在观景平台开始欣赏优美的江景。</w:t>
        <w:br/>
        <w:br/>
        <w:br/>
        <w:t>游船内大厅。</w:t>
        <w:br/>
        <w:t>船开了，先是在宜昌市内有一段行程，然后才到葛洲坝过闸。晴朗的天气再加上江风吹来，好不惬意。</w:t>
        <w:br/>
        <w:br/>
        <w:br/>
        <w:t>前天晚上看到的夷陵长江大桥。</w:t>
        <w:br/>
        <w:br/>
        <w:br/>
        <w:t>江边的“镇江阁”。阁楼在滨江公园内，所以之前建议大家晚上在夷陵大桥右转。</w:t>
        <w:br/>
        <w:br/>
        <w:br/>
        <w:t>乘坐的“长江三峡9号”游轮。</w:t>
        <w:br/>
        <w:t>前面就是葛洲坝了，很多的游客争先恐后的去了前方甲板。</w:t>
        <w:br/>
        <w:br/>
        <w:br/>
        <w:t>即将通过的葛洲坝三号船闸。</w:t>
        <w:br/>
        <w:br/>
        <w:br/>
        <w:t>船尾也有不少游客，还能看到后面的游轮。</w:t>
        <w:br/>
        <w:br/>
        <w:br/>
        <w:t>葛洲坝船闸内坝体，此时船闸内下方在很快注水。</w:t>
        <w:br/>
        <w:br/>
        <w:br/>
        <w:t>前方已经快要完全打开的闸门。</w:t>
        <w:br/>
        <w:br/>
        <w:br/>
        <w:t>船后方关闭的闸门，可以看到睡眠相比较远处和右侧已经高出了不少。这张就是在观景平台照的，甲板上是没有遮阳棚的。</w:t>
        <w:br/>
        <w:br/>
        <w:br/>
        <w:t>驶出三号船闸。</w:t>
        <w:br/>
        <w:br/>
        <w:br/>
        <w:t>远处的黄柏河大桥和嫘祖庙。</w:t>
        <w:br/>
        <w:br/>
        <w:br/>
        <w:t>昨天游览过的三游洞景区内的至喜亭、古军垒、张飞擂鼓处。从这里开始，算是进入了西陵峡（昨天在三游洞景区内看到的“三峡起始点”纪念碑）。</w:t>
        <w:br/>
        <w:br/>
        <w:br/>
        <w:t>昨天通过的三游洞栈道下方有陈毅题写的“三峡天下壮，请君乘船游”（“游”字被灌木遮挡了一部分，看上去像“过”）。</w:t>
        <w:br/>
        <w:t>下面是西陵峡风光。</w:t>
        <w:br/>
        <w:br/>
        <w:br/>
        <w:t>怪石嶙峋。</w:t>
        <w:br/>
        <w:br/>
        <w:br/>
        <w:t>接下来经过了石牌渡，这里曾是军事要塞，还有一座纪念碑，上书“石牌天险敌胆寒”。</w:t>
        <w:br/>
        <w:br/>
        <w:br/>
        <w:t>还有昨天想去而未能成行的“三峡人家”景区。这一段是“灯影峡”。</w:t>
        <w:br/>
        <w:br/>
        <w:br/>
        <w:t>更高级的游轮，和酒店差不多，是有房间的，应该是之前看到的往返重庆五天的行程。</w:t>
        <w:br/>
        <w:br/>
        <w:br/>
        <w:t>三峡人家景区。</w:t>
        <w:br/>
        <w:br/>
        <w:br/>
        <w:t>像不像人的脸（双眼和鼻子部分，特别是眼眶）。可惜这里船上导游并没有提示。</w:t>
        <w:br/>
        <w:br/>
        <w:br/>
        <w:t>其它景致。上图右侧是一艘货轮，这里有华强滚装码头。船上装有很多新出厂的轿车。</w:t>
        <w:br/>
        <w:t>游船最终停在三斗坪码头，大约在中午12点半。其实稍贵一些的行程有直接去三峡大坝参观的，看官们也可以选购。我从这里下船后，就脱团了（所购买的是车回宜昌的，码头岸上很多的大巴车，大部分游客下船后都上大巴返回宜昌市区了），然后在附近一个小超市补充了一些饮料，休息了一会儿，之所以建议看官们选择稍贵一些的直接去三峡大坝的行程是因为三斗坪镇也没有公共交通去大坝，我在超市让老板娘找了一个车去大坝，花费50元。同时之前在船上联络好的从秭归到奉节往返的行程（实际是从宜昌市里出发车去大坝的），在三峡大坝附近的“欣荣超市”（地图上标注为“欣荣商场”）有停留点，晚上7点至7点半在那里停留，因此有足够的时间游览大坝。让司机师傅先开到欣荣超市把行李存了（花费10元），然后再开到大坝游客中心，在这里用了午餐，游客中心的餐厅价格还是可以的，不是很贵，一碗牛肉面12元。用餐完毕大概是下午2点半。</w:t>
        <w:br/>
        <w:t>因为景区对国内游客免费，所以进入景区后乘坐景区内大巴车送到坛子岭平台，这里有大坝模型室。</w:t>
        <w:br/>
        <w:br/>
        <w:br/>
        <w:t>从这里旁边可以乘坐扶梯上到坛子岭，天气很热，扶梯都很烫了，扶手都在浇水降温。当然，也有步行楼梯上来的，这个是我乘扶梯上来才看到的，不然就会步行上去。</w:t>
        <w:br/>
        <w:t>坛子岭平台主要是当初修建大坝的采样基石及介绍，另外从平台上也可以俯瞰大坝。</w:t>
        <w:br/>
        <w:br/>
        <w:br/>
        <w:t>坛子岭看去的西陵长江大桥。</w:t>
        <w:br/>
        <w:br/>
        <w:br/>
        <w:t>下来是船闸平台景点。上午在葛洲坝是只经过一道闸门，因此是一级船闸，耗时半小时。而在三峡大坝，则是五级船闸，一艘船要经过三峡大坝，耗时大约2小时。</w:t>
        <w:br/>
        <w:t>然后旁边可以乘坐景区内电瓶车前往185平台，这段路说近不近说远不远（不到1公里），而且天气当时很热，所以还是不少游客选择乘坐电瓶车，而我选择步行，这样可以经过高峡平湖景点。</w:t>
        <w:br/>
        <w:br/>
        <w:br/>
        <w:t>这里再前行一段就是185平台了，在这里可以近距离观看大坝，但是同葛洲坝一样，是不能上坝的，都属于军事禁区。</w:t>
        <w:br/>
        <w:br/>
        <w:br/>
        <w:t>大坝全景。</w:t>
        <w:br/>
        <w:br/>
        <w:br/>
        <w:t>这里游客比较多，也有休息点和一些商店，看官们游览完毕可以在这里休息一下。</w:t>
        <w:br/>
        <w:t>从185平台可以乘坐景区大巴到江对岸的截流纪念园，不过并不是从大坝上过，而是从我来时经过以及在坛子岭平台看到的西陵长江大桥通过。园内尽头有一个广场，在大坝开闸时可以观看气势磅礴的放水景观。同时有三峡大坝的一些具体参数和与世界上其它相当规模的大坝的比较，此外还有修建大坝时的石方和设备展示。</w:t>
        <w:br/>
        <w:br/>
        <w:br/>
        <w:t>纪念园大门。</w:t>
        <w:br/>
        <w:br/>
        <w:br/>
        <w:t>当时的挖掘设备有多大？看看旁边的小朋友。</w:t>
        <w:br/>
        <w:br/>
        <w:br/>
        <w:t>定江石山。</w:t>
        <w:br/>
        <w:br/>
        <w:br/>
        <w:t>石料仓的几何建筑。</w:t>
        <w:br/>
        <w:br/>
        <w:br/>
        <w:t>截流大事记墙。</w:t>
        <w:br/>
        <w:br/>
        <w:br/>
        <w:t>广场对面正对大坝，相比185平台，这里地势低，但是角度很正。开闸放水时的气势可想而知！</w:t>
        <w:br/>
        <w:br/>
        <w:br/>
        <w:t>“哨兵”。到这里旁边就是纪念园出口，这里有一片小树林，树周圈有木凳可供游客休息，从这里出去可以乘坐景区大巴车返回游客中心。</w:t>
        <w:br/>
        <w:t>到这里是下午4点40分，乘坐景区大巴车返回游客中心大约5点，步行返回“欣荣超市”附近（超市所在大楼后面有不少餐馆饭店）用晚餐，然后在超市休整补给后约7点半订购的三峡游行程大巴车到达超市，稍作停留后开往茅坪港，仍要经过一次西陵长江大桥到江对岸，穿过秭归县城，大约1小时后到达茅坪港（地图上为“秭归港”）。用身份证检票进港后，要下很长的台阶，这个在每个码头都是这样的，很多码头有电梯可供行李多的乘客游客上下台阶，票价2元。我们的游轮名叫“银月亮”，导游是一个胖胖的小伙子。在开往码头的车上导游已经分配好了游轮上的房间，登船后按照房间领取了钥匙，我在三层（共4层，4层有观景平台，也可以晾衣服）。我和一个来自广东的小伙一个房间，他进来后一个劲抱怨条件太差，对我来说还可以，房间有热水，可以洗澡，床头的窗户打开就可以看到江面。放好行李稍事休息后，我去了4层平台，这时还没有开船（按照行程是晚上11点左右开船），可以看看夜晚静谧的江景，还有旁边更高级的游轮。夜风习习，感觉好极了！</w:t>
        <w:br/>
        <w:br/>
        <w:br/>
        <w:t>茅坪港码头。</w:t>
        <w:br/>
        <w:br/>
        <w:br/>
        <w:t>开船后曾超过我们的“长江黄金7号”游轮。</w:t>
        <w:br/>
        <w:t>由于景色太美，在平台上待到凌晨0点半才回到房间休息。今天的天气很热，但是夜晚游轮上的江景和江风让白天的疲劳一扫而空。</w:t>
        <w:br/>
        <w:br/>
        <w:br/>
        <w:br/>
        <w:t>DAY5 三峡（巫峡→瞿塘峡）</w:t>
        <w:br/>
        <w:br/>
        <w:br/>
        <w:t>一夜伴着游轮的发动机的声音入睡（但不是噪音哦），第一次在游轮上过夜，感觉很新鲜，当然也不是很高级的游轮，高级的我想还是以后在海上去享受吧。</w:t>
        <w:br/>
        <w:t>醒来时已经听不到游轮发动机的声音了，很安静，这时是早晨6点20。打开窗，看到的是平静的江面，山峦背后尚未初升的太阳投射出一缕金光，令人心旷神怡！（中部上方的山峰是“剪刀峰”）</w:t>
        <w:br/>
        <w:br/>
        <w:br/>
        <w:t>在船上用过早餐（订购的行程是包括三餐的，都在2楼餐厅用餐，虽然每天三餐是相同的，不过都是本地师傅做的，也算是农家饭了，味道不错的，大家都吃的很干净）后，一部分游客所订购的行程中包括了神女溪，所以他们由导游带着上岸坐景区游船去游完了 ，我订的行程中不包含神女溪，所以可以自由活动，只要在8点半之前返回船上就可以。</w:t>
        <w:br/>
        <w:t>从游轮下来后右转是去景区转乘景区游船，我从左侧上了码头，在这里可以看到准备行程时看过的其他驴友写的徒步三峡时的神女苑（其实就是一家客栈），岸上这里也有一个小的景点“神女庙”，不过并没有庙宇，只有一些铜鼎香炉之类的。</w:t>
        <w:br/>
        <w:br/>
        <w:br/>
        <w:t>下船右转这里是去往神女峰景区。</w:t>
        <w:br/>
        <w:br/>
        <w:br/>
        <w:t>巫山8码头，最上方就是我们的游轮“银月亮”号。</w:t>
        <w:br/>
        <w:br/>
        <w:br/>
        <w:t>网上徒步三峡的行程中有写到的“神女苑”客栈，据说老板是个女的，人不错。</w:t>
        <w:br/>
        <w:br/>
        <w:br/>
        <w:t>神女庙。</w:t>
        <w:br/>
        <w:br/>
        <w:br/>
        <w:t>上面3张图是神女峰，第1张是没有变焦拍摄，第2张变焦拍摄，第3张是2经过放大编辑的。</w:t>
        <w:br/>
        <w:t>“神女”其实是一个石柱，相对于旁边的山峰，太过于渺小了，除非上到山上，或者船开到某一个角度，让石柱背景是天空，否则比较难拍出来。第3张图两个山峰旁边的那个红色圆圈内的石柱，就是神女峰。而百度上面神女峰的一些看上去是从后面拍照的好像一个盘着发髻坐姿的古代女人的照片实际是江西三清山“女神峰”的照片。</w:t>
        <w:br/>
        <w:br/>
        <w:br/>
        <w:t>按公示牌，这里是青石渡，地图上有标注“青石村”的地方，对面就是神女峰，这时候还没有到巫山县。</w:t>
        <w:br/>
        <w:t>8点半左右其他游客都陆续回来了，9点开船，这里是一个拐角，走的时候还能看到神女峰景区的两个门和山坡上的一些建筑。</w:t>
        <w:br/>
        <w:br/>
        <w:br/>
        <w:t>据导游说有不少台阶，还是比较高的，看上去也确实如此。也可以看到这个时候三峡水位还不是最高，距离最高水位大约15米的样子。</w:t>
        <w:br/>
        <w:br/>
        <w:br/>
        <w:t>同时岩壁上也有毛主席题写的“神女应无恙，当惊世界殊”。</w:t>
        <w:br/>
        <w:br/>
        <w:br/>
        <w:t>像是鹰嘴岩。</w:t>
        <w:br/>
        <w:br/>
        <w:br/>
        <w:t>这里导游介绍岩壁上的洞穴是贯通的，传说是箭射穿的，船开到对面可以看到光（但导游也说不是总能看到光，跟阳光照射角度有关系）。</w:t>
        <w:br/>
        <w:br/>
        <w:br/>
        <w:t>这里从远处看像是龙脊，传说是一条恶龙被射杀后化成。</w:t>
        <w:br/>
        <w:br/>
        <w:br/>
        <w:t>一侧的山峰像是一只青蛙和兔子。</w:t>
        <w:br/>
        <w:t>再往前开没什么特别的景点了，可以看到两岸还有一些民居，有一些是新建的，有一些是废弃的。</w:t>
        <w:br/>
        <w:br/>
        <w:br/>
        <w:t>船尾景致。</w:t>
        <w:br/>
        <w:br/>
        <w:br/>
        <w:t>船头景致。</w:t>
        <w:br/>
        <w:br/>
        <w:br/>
        <w:t>岸边山坡和山顶都有居民。</w:t>
        <w:br/>
        <w:br/>
        <w:br/>
        <w:t>岸边废弃民居。</w:t>
        <w:br/>
        <w:br/>
        <w:br/>
        <w:t>一侧山峰上的塔（查阅地图推测是“文峰观”）。</w:t>
        <w:br/>
        <w:t>大概10点半左右，游轮经过巫山县，过了巫山，就进入瞿塘峡了。</w:t>
        <w:br/>
        <w:br/>
        <w:br/>
        <w:t>巫山长江大桥。可以看到游轮观景平台是可以晾衣服的，遮阳棚内也有晾衣绳，不过船速比较快，风大，晾的衣服需要固定好，别被吹到江里去。</w:t>
        <w:br/>
        <w:br/>
        <w:br/>
        <w:t>巫山县城，原计划在这里要住一晚的。这里有一条支流，里面有“小三峡”景观。</w:t>
        <w:br/>
        <w:t>中午11点半吃过午餐后，导游通知我们上观景平台，这时候瞿塘峡两岸峭壁上的景点逐渐多了起来。</w:t>
        <w:br/>
        <w:br/>
        <w:br/>
        <w:t>峭壁上的洞，据导游讲解，是贯通到山的另一侧的。是80年代采药人从坍塌的上方放绳索下去进去的，里面还有古人生活过得遗迹，据推测是一个部落被击败后躲进洞穴生活。</w:t>
        <w:br/>
        <w:br/>
        <w:br/>
        <w:t>这个洞据导游讲解之前是有悬棺在里面的，后来被移至博物馆供游人参观了。</w:t>
        <w:br/>
        <w:br/>
        <w:br/>
        <w:t>这一段两岸都是橘红色的岩壁，看上去有点像火焰，地图上名为“火焰山”。</w:t>
        <w:br/>
        <w:br/>
        <w:br/>
        <w:t>接近夔门，南岸的岩壁上一些名人的题字也逐渐多了起来。有孙元良（国民党军官，曾经在独山阻击日军的侵略，国民党兵败后去往台湾，其子孙祥钟，艺名“秦汉”）的“夔门天下雄，舰机轻轻过”，以及李端浩（同是国民党军官，不过解放时没有去台湾）的“巍哉夔陕”（个人认为“夔峡”更恰当）。不过上述两人名声也是有毁有赞。其它题刻还有不少，但是由于距离太远，即便是我的12倍变焦战机（当然2010年之前购买的，当时10倍光变就算很高了）也无法拍清晰，还有一些被当时茂密的植被遮挡。</w:t>
        <w:br/>
        <w:br/>
        <w:br/>
        <w:t>游船已过夔门。</w:t>
        <w:br/>
        <w:br/>
        <w:br/>
        <w:t>这是古栈道，三峡蓄水之前距离江面还是比较高的，现在大部分已经没入江中。</w:t>
        <w:br/>
        <w:br/>
        <w:br/>
        <w:t>这里应该也是白帝城景区的一部分（地图标注为“赤甲楼”，放大看城楼上还有火炮），只不过没有陆地相连，所以还在船上的时候我就问导游去不去，答复是不去这里，如果去应该还要坐摆渡船去的。</w:t>
        <w:br/>
        <w:br/>
        <w:br/>
        <w:t>白帝城，目前的状态在一座孤岛上，三峡蓄水前西侧与奉节县城陆地相连，蓄水后中间陆地被淹，修了长廊，游客可以步行至岛上。</w:t>
        <w:br/>
        <w:t>大约中午12点半，游船靠岸（船停在了宝塔坪码头），上岸后先穿过一个购物中心，然后去旁边车站转乘中巴车前往白帝城景区，因为没有停在县城那边的码头，所以很快就到了景区门口（这里我的行程是包含白帝城景区的）。大家一起检票后，首先看到的就是前面提到的长廊。</w:t>
        <w:br/>
        <w:br/>
        <w:br/>
        <w:t>穿过长廊后第一眼看到的是诸葛亮的雕像。（背后是出师表）</w:t>
        <w:br/>
        <w:br/>
        <w:br/>
        <w:t>从景区导览图可以看出并不是很大。（之前路过的“火焰山”看来也叫“赤甲山”）。</w:t>
        <w:br/>
        <w:t>在雕像这里右转就是上白帝城的路，有一段石阶路，有几位游客还是坐人力轿（也叫“滑竿”）上去的。对于中青年人来说这点石阶路还是没什么问题的，不一会儿就能看到白帝城的城门。</w:t>
        <w:br/>
        <w:br/>
        <w:br/>
        <w:t>因为景区不大，所以很快也能到达白帝庙等主要景点。</w:t>
        <w:br/>
        <w:br/>
        <w:br/>
        <w:t>白帝庙庙门。</w:t>
        <w:br/>
        <w:br/>
        <w:br/>
        <w:t>刘备白帝城托孤蜡像。</w:t>
        <w:br/>
        <w:br/>
        <w:br/>
        <w:t>再往前走就是经典的夔门最佳摄影处。</w:t>
        <w:br/>
        <w:br/>
        <w:br/>
        <w:t>当然了，很多人这里都会说这是10元人民币背面图，但是观察人民币图案明显视角要比这里高（看官们可自行百度对比），而且人民币与实景比例也不太一样，右侧岩壁明显过高。</w:t>
        <w:br/>
        <w:t>还有一个过去的景点“滟滪石”，只可惜建国后为了长江航道通行被炸毁，这一处理方式也是有毁有赞。</w:t>
        <w:br/>
        <w:br/>
        <w:br/>
        <w:t>门楹上的这幅对联中上联提到了“滟滪”。滟滪石原是夔门江中一块巨石，江面低时可见，大时如象小时如蛙，江面高时则隐没于江下，因此时有船只在其附近搁浅甚至撞毁沉默，但同时其也具有定位和提示的作用，经验丰富的船家能根据这块石头选择平稳的航线并在进入夔门狭窄航道之前进行减速。</w:t>
        <w:br/>
        <w:t>之后还有夔龙石雕（但我觉得更像是石碑残断的一部分），看官们可以扫描照片中二维码看一下免费的导游信息。</w:t>
        <w:br/>
        <w:br/>
        <w:br/>
        <w:t>还有悬棺厅。</w:t>
        <w:br/>
        <w:br/>
        <w:br/>
        <w:t>因为“棺材”被一些世俗的人们认为有“升官发财”之意，所以一些有棺材的展厅都会被一些游客投入钱币以求保佑。据介绍该具悬棺是1989年采药人从奉节吐祥镇曾家村悬崖上取下的。</w:t>
        <w:br/>
        <w:br/>
        <w:br/>
        <w:t>接下来是竹枝园，倒不是因为这里有竹林，而是因为这里有很多名人题刻的与竹有关的诗画，其中一块据说由齐白石撰写的“不可居无竹”石刻最为引人注目。</w:t>
        <w:br/>
        <w:br/>
        <w:br/>
        <w:t>但此句源自苏东坡《于潜僧绿筠轩》中的“宁可食无肉，不可居无竹”，而且石刻侧面的“齐安居士”是否为齐白石的号也未可知，而且这幅石刻印章也存在些许的不足，比如“无”字最后一笔太长，而“竹”字上半部分过于粗糙，如真是齐白石的作品，也属于其中下乘之作。</w:t>
        <w:br/>
        <w:br/>
        <w:br/>
        <w:t>而石刻后面墙上这幅竹画，则应该是齐白石的作品，虽然大师的虾最有名。因为右上角有印章“借山翁”，这个是有证可查的大师的号，但更多见于报道或者记录的是“借山吟馆主者”这个号。而且画中央下方被游客摸得比较模糊的署名，可见的部分是“九十一白石……画竹”，中间有一个字看不清了。</w:t>
        <w:br/>
        <w:t>这样山顶上的景点都基本走完了，回到刚才夔门经典摄影处那里有下山的路，走下去是环岛的游览步道，只能走一半，如果环行的话时间不太够。快回到诸葛亮雕像时候可以看到长廊的全貌。</w:t>
        <w:br/>
        <w:br/>
        <w:br/>
        <w:t>从步道上更低一些的角度再加变焦看夔门，更有气势，左侧山峰很像一只蛙跃向天空。对岸码头也可以看得比较清楚，可惜没有安排过去。</w:t>
        <w:br/>
        <w:t>大概下午三点左右，白帝城景区游览完毕，我们在景区门口仍乘坐来时的中巴车返回码头，之后的行程安排是休息，我在附近拍了一些照片后也回到游船休息。有些游客，包括跟我一个房间的，在这里结束行程，之后询问旅游公司，如果到这里结束的话，价格还可以便宜100元。</w:t>
        <w:br/>
        <w:br/>
        <w:br/>
        <w:t>依斗门还是有一些名气的。古时奉节县南门，“依斗”二字取自于杜甫诗《秋兴八首》之二的第一句“夔府孤城落日斜，每依北斗望京华”。可以看到城门砖石都是旧的，因为虽然城门是21世纪新修的，但所有的砖石都是使用原建筑拆卸并按原形制、规模和工艺复建的。放大看只有最顶部的一些砖是新的。</w:t>
        <w:br/>
        <w:t>返回游轮后睡了一觉，醒来已经是晚饭时间，在游轮上用过晚餐后在观景平台上看到太阳快要落山，于是赶紧再次上岸，可惜晚了一步没有看到日落的过程。</w:t>
        <w:br/>
        <w:br/>
        <w:br/>
        <w:t>岸边修建的古城墙景观带也很适合晚饭后居民散步。</w:t>
        <w:br/>
        <w:br/>
        <w:br/>
        <w:t>耀奎塔。地标性建筑，所以这里的码头名为“宝塔坪”，原名“文峰塔”，是一座风水塔。塔下岸边还有一座城门，门上方的石刻上名字已经模糊了，不过距离依斗门很近，应该是小南门“开济门”，其“开济”二字仍取自杜甫《蜀相》中的“三顾频烦天下计，两朝开济老臣心”。</w:t>
        <w:br/>
        <w:br/>
        <w:br/>
        <w:t>“托孤堂”原是真正刘备托孤之所，不过现址也是由原址搬迁过来的。</w:t>
        <w:br/>
        <w:br/>
        <w:br/>
        <w:t>因为之前上岸时相机电池都还在充电，所以再次上岸的照片都是手机拍摄，也是如此才有了这张全景照。</w:t>
        <w:br/>
        <w:br/>
        <w:br/>
        <w:t>晚上8点半左右在城内游玩后买了些补给回到游轮上，今晚仍是夜半时分发船返回。导游说这里应该有一些新的游客上船往下游去的，可能会有人补空位。不过到了十点依然没有人来，问了导游说没有新报名的游客了，所以我也乐得今晚明天都一人独享客舱。</w:t>
        <w:br/>
        <w:t>今天的行程到这里结束，因为大部分时间都是在三峡游轮上按照旅游公司的行程进行，所以也没有延误。等到半夜开船时仍很兴奋，但这次没有再去观景平台，而是在客舱内看了一会儿，离岸后游轮很快陷入黑暗中，也就休息了。</w:t>
        <w:br/>
        <w:br/>
        <w:br/>
        <w:br/>
        <w:t>DAY6 三峡（瞿塘峡→巫峡）→秭归→宜昌→重庆</w:t>
        <w:br/>
        <w:br/>
        <w:br/>
        <w:t>再次醒来游轮又是已经停靠在码头了，打开窗户，这次看到了日出。</w:t>
        <w:br/>
        <w:br/>
        <w:br/>
        <w:t>今天的行程比较简单，因为经过一夜游轮意境开回到了巫峡接近西陵峡的航段，然后会在巴东（原计划去奉节时在那里住一晚）游览神农溪，然后返回秭归茅坪港结束网上订购的行程。</w:t>
        <w:br/>
        <w:t>用过早餐后回到船舱稍作休息，8点左右船就到了巴东神农溪景区旅游码头，其实原计划我订的酒店也就在岸上不远，可以直接看到，不过没有拍下来。从这里不上岸，直接换成景区游船前往神农溪深处游览。先是经过标有“神农溪”字样的跨江桥（并不是巴东长江大桥），就进入了神农溪。</w:t>
        <w:br/>
        <w:br/>
        <w:br/>
        <w:t>江面更宽阔的这一边才是巴东长江大桥，游船刚出发时隔着玻璃拍的。</w:t>
        <w:br/>
        <w:t>神农溪两岸的山峰更为陡峭高耸一些，所以给人的感觉游船在峡谷中行进，早晨的空气很新鲜，再加上船也有一些速度，凉风习习，很是清爽。</w:t>
        <w:br/>
        <w:br/>
        <w:br/>
        <w:t>神农溪，明显比三峡江面要狭窄许多。</w:t>
        <w:br/>
        <w:t>我个人认为神农溪最大的看点一个是整体与三峡的不同，再一个就是可以看到真正的悬棺，而且有3处。</w:t>
        <w:br/>
        <w:br/>
        <w:br/>
        <w:t>当时战机也表现不错，这么远距离还拍的比较清晰。</w:t>
        <w:br/>
        <w:t>神农溪也分为三段，一是龙昌峡，二是鹦鹉峡，三是神农峡。</w:t>
        <w:br/>
        <w:br/>
        <w:br/>
        <w:t>这块岩石从远处看，像是一只大象伸着鼻子从江中吸水。我这张角度有些太正，侧面更像。</w:t>
        <w:br/>
        <w:br/>
        <w:br/>
        <w:t>鹦鹉峡，远处的山峰像是一只飞翔的鹦鹉。</w:t>
        <w:br/>
        <w:br/>
        <w:br/>
        <w:t>这块岩石像是人的面部，像是古彝族人或者是老子。</w:t>
        <w:br/>
        <w:br/>
        <w:br/>
        <w:t>这个岩洞很大很深，许多燕子在洞内筑巢生活，常有当地人进去采燕窝进补。这张当时变焦拉得有点大。</w:t>
        <w:br/>
        <w:t>中间还经过了宜巴高速（沪蓉高速的一段）跨江大桥。</w:t>
        <w:br/>
        <w:br/>
        <w:br/>
        <w:t>过了这座桥就是神农溪的第三段“神农峡”，在这里我们上岸要经过一个特产购物市场后观看民俗表演。</w:t>
        <w:br/>
        <w:br/>
        <w:br/>
        <w:t>右侧岩壁上题写着“神农峡”。</w:t>
        <w:br/>
        <w:br/>
        <w:br/>
        <w:t>民俗表演。</w:t>
        <w:br/>
        <w:t>大概上午十点左右，开始返回巴东。这里如果再往前就要换成更小的木船依靠船夫划桨了，因为前面江面更窄，最终通向神农架。</w:t>
        <w:br/>
        <w:t>船上的当地导游一路上卖力的讲解，同时也做一些推销。我个人平时有时候喝茶，所以买了当地的特产“觚子茶”（大叶茶的一种，富硒），其实网上也有卖的，价格还更便宜一些，各位看官看自己的情况购买。</w:t>
        <w:br/>
        <w:br/>
        <w:br/>
        <w:t>返回巴东港途中。</w:t>
        <w:br/>
        <w:t>返回游轮后大概10点半我们继续出发，这一路没有什么特别的景色，导游也宣布行程即将结束，午饭之后以休息为主。我午饭后整理了一下行李，将一些快干的衣物洗了以后晾在平台上，在遮阳棚下也观看了一段西陵峡两岸的景色，因为这一段之前经过的时候是夜间。大概下午1点多回到船舱休息，3点左右游轮准时到达茅坪港。因为订购的行程中包含从秭归到宜昌的车票，导游给买了从茅坪港直达宜昌东站的公交车票后，3点15有一班发车。</w:t>
        <w:br/>
        <w:br/>
        <w:br/>
        <w:t>809路城际公交，也是刚开始运营没多久。之前可能是有公私混营的情况，现在已改为全部由公交部门运营，票价也由之前我查到的18元降至12元，还算是比较惠民。</w:t>
        <w:br/>
        <w:t>到宜昌东站（高铁站）的车程大约2小时，5点15分左右到达东站后在从公交站去往高铁站的通道内购买了一份晚餐后检票进站候车，乘坐6点15分得G315从宜昌东去重庆北，晚上10点45分到达。</w:t>
        <w:br/>
        <w:t>重庆北是截至目前我遇到的最差的一个车站！好歹是直辖市，居然车站南北广场没有地下通道相通，要乘坐公交绕行而且还收费（不过据说2017年可能会打通）！之前也没有查到相关的信息，所以原计划是可以在3号线“重庆北站南广场”站直接乘坐地铁前往酒店的，但是高铁从北广场出站，普通列车才从南广场出站，所以出站后走了很远从相邻的“龙头寺”站乘地铁的。还好这一带大城市的地铁都运营的比较晚，我终于赶上了最后一班去“牛角沱”站的地铁。到了以后外面开始下大雨，地铁站门口很多私家车，但是之前我已经在地图上查好，出站口距离酒店很近，所以等雨稍微小点了以后直接去了如家上清寺文化宫店。这也是为什么建议各位看官出发之前做足功课的原因。</w:t>
        <w:br/>
        <w:br/>
        <w:br/>
        <w:t>等雨小的时候无聊拍的牛角沱地铁站票价，供各位看官参考。这个时候已经晚上11点半了。</w:t>
        <w:br/>
        <w:t>因为今天的行程比较简单，片子也不多，这里就再给各位看官介绍一些小窍门。如果出发之前的功课还有遗漏的地方（比如一些装备忘记带了等），在旅途中提前发现而且必不可少时，可以选择在京东下单购买后送到后面行程所订购的酒店，由前台服务员代收，而且京东自营的都是很快可以送达的。我就是出门后发现没有带OTG线，还有登山用的水袋，又发现的比较早，所以分别在淘宝和京东购买后提前送到了酒店，当然如果选择淘宝的话发货地要选择距离下一个目的地近一些的城市。OTG线是为了平板可以连接下图这个可以卷曲收纳的键盘，因为平板是安卓和WIN10双系统，连接键盘后打字更方便。</w:t>
        <w:br/>
        <w:br/>
        <w:br/>
        <w:t>又是一天的行程结束了，没有什么延误的地方，只是最后也比较晚睡了。</w:t>
        <w:br/>
        <w:br/>
        <w:br/>
        <w:br/>
        <w:t>DAY7 重庆</w:t>
        <w:br/>
        <w:br/>
        <w:br/>
        <w:t>经过前几天的行程，规划是要有缓冲，因此今天就在重庆市内的一些景点转一转，景点是：人民大礼堂→解放碑→朝天门→慈云寺→千佛寺→南山→觉林寺报恩塔。</w:t>
        <w:br/>
        <w:t>重庆文化宫上清寺店是有自属餐厅的，所以在餐厅用过早餐后出发，之前就已经规划好，酒店不远就是牛角沱枢纽公交站。从这里乘坐322路（262路、112路内环也可以到达，路过站）始发站2站后在“大礼堂”站下车后返回一段后左转上坡后就是，或者前行右转上坡从三峡古玩城穿过去左转也可以。</w:t>
        <w:br/>
        <w:br/>
        <w:br/>
        <w:t>大礼堂门票网络没有售票，只有在现场买，不过也很便宜——10元。</w:t>
        <w:br/>
        <w:br/>
        <w:br/>
        <w:t>礼堂的穹顶很有艺术气息。</w:t>
        <w:br/>
        <w:br/>
        <w:br/>
        <w:t>内部结构就是我们常见的会堂形式。</w:t>
        <w:br/>
        <w:br/>
        <w:br/>
        <w:t>楼梯很有80年代办公大楼的赶脚。</w:t>
        <w:br/>
        <w:t>因为大礼堂对面就是广场和三峡博物馆，而且博物馆是免费开放的，所以临时增加了博物馆这个景点。</w:t>
        <w:br/>
        <w:br/>
        <w:br/>
        <w:t>不幸的是，在人民广场时我的战机由于没有拿稳，掉在地上，镜头碰歪了，一开始镜头已经无法正常伸缩变焦，经过手动调整后勉强可以，但拍出的照片大部分时候右侧都是无法对焦模糊的。因此之后的照片，有部分是局部模糊的（有时候开关机几次还是可以恢复正常，但大部分时候都不行），也因此更多的使用了手机拍照。在此提醒各位看官，夏季旅游时，要佩戴护腕或者夏季专用的吸汗方巾之类的装备，可以有效防止汗液流入相机或者手机。</w:t>
        <w:br/>
        <w:br/>
        <w:br/>
        <w:t>博物馆门票免费。因为是计划外景点所以就各个展厅大概的浏览了一下，以下是比较好的展厅的一些照片。</w:t>
        <w:br/>
        <w:br/>
        <w:br/>
        <w:t>我个人最感兴趣的还是最后这张，大厅中央的这对汉阙。</w:t>
        <w:br/>
        <w:t>博物馆游览完毕大约10点半，相比计划延误1个小时，这时按照计划前往解放碑。在来时下车的“大礼堂”公交站乘坐181路或者862路在“小什字”公交站下车。（票价2元） 下车后在查看地图时发现距离“洪崖洞”这个景点也很近，所以临时又增加了这个景点。下车后反向前行至前方一个三岔路口后右转，前行左手有一座跨江（嘉陵江）大桥（千厮门大桥）边就可以看到。</w:t>
        <w:br/>
        <w:br/>
        <w:br/>
        <w:t>同时可以看到旧时洪崖洞吊脚楼微缩雕像。</w:t>
        <w:br/>
        <w:br/>
        <w:br/>
        <w:t>还有一座炮台及古代士兵雕像，当然这里并不是遗址遗迹，而是现代人的雕像创作。</w:t>
        <w:br/>
        <w:br/>
        <w:br/>
        <w:t>从围栏边向下望，可以看到类似吊脚楼的建筑。</w:t>
        <w:br/>
        <w:t>从这里的一片小广场的一处地下通道下去后看到有直梯可以通向下方，于是选择乘电梯下行。这里的电梯有很多部，分布在不同的区域，印象中大概有十几层。中间可以到达一些诸如商铺、停车场之类的地方。</w:t>
        <w:br/>
        <w:t>因为不是周末和节假日，所以游人不是特别多。</w:t>
        <w:br/>
        <w:br/>
        <w:br/>
        <w:t>上2图可以看到有人并不多，建筑内大都是商铺。从最后一张图这里走到远处尽头就是真正的洪崖洞自然景观。在网络上洪崖洞似乎成了夜间吃喝玩乐的休闲场所，大都是夜景灯火辉煌的照片。本人对吃基本上不感兴趣，出行一般都选择常见的快餐，当地特色小吃也都是浅尝辄止，尝个鲜就行了，没有必要特意去寻找且大吃特吃，如果水土不服耽误了行程才是最大的损失！</w:t>
        <w:br/>
        <w:br/>
        <w:br/>
        <w:t>这里有一座拱门，上书“洪崖楼”。但古时只有洪崖门，古重庆有十七座城门，对应九宫八卦，有九开八闭之说，千厮门（前面提到过千厮门大桥）为开门，洪崖门为闭门，闭门只有名称而无城门。</w:t>
        <w:br/>
        <w:br/>
        <w:br/>
        <w:t>这边来到一处平台，有体现当地民俗的雕塑和一面时空交错布满景致的楼面，就是之前在上边广场看到的吊脚楼。</w:t>
        <w:br/>
        <w:t>这里再说点题外话，除了对于吃的概念，一些游客的素质也是一直以来的一个话题。上2图中第一张北京的一对情侣，在第二张这面墙照相之后，近距离对着墙面品头论足，迟迟不远离，等了几分钟后才在我提醒之下离开。所以需要提醒各位看官，在一些景点合影留念之后请给后面的游客让出摄影的空间。</w:t>
        <w:br/>
        <w:t>原本我也以为到这里就是洪崖洞的全部了，不过是一片仿古的商铺而已，没想到从这里右侧就是去往真正洪崖洞景点。</w:t>
        <w:br/>
        <w:br/>
        <w:br/>
        <w:t>遥看过去才知道那里是真正的洪崖洞！</w:t>
        <w:br/>
        <w:t>真正的洪崖洞是岩壁上的一处不深的洞穴，洞外有水流垂下，珠帘欲滴，在炎热的夏季也不失为一处清凉圣地。</w:t>
        <w:br/>
        <w:br/>
        <w:br/>
        <w:t>洪崖洞内。</w:t>
        <w:br/>
        <w:br/>
        <w:br/>
        <w:t>洪崖洞外，洪崖滴翠。</w:t>
        <w:br/>
        <w:t>这里详细说一下：古时真正的洪崖洞肯定不是这样的，据说是一个可以容纳百人的洞穴，曾是清代乾隆之前重庆八景（金碧香风、洪崖滴翠、龙门浩月、黄葛晚渡、佛图夜雨、孔殿秋香、觉林晓钟、北镇金沙）之一，后被重庆知县王尔鉴（字熊峰，河南卢氏即今三门峡人士，清雍正进士，曾为济宁知州，后被贬为巴县即今重庆知县，修有《巴县志》）改为十二景（金碧流香、洪崖滴翠、龙门浩月、桶井峡猿、字水霄灯、黄葛晚渡、海棠烟雨、缙岭云霞、云篆风清、华蓥雪霁、佛图夜雨、歌乐灵音）之一，曾有许多文人墨客在此题诗字。（个人认为还是八景更贴近重庆，十二景范围太大了。这些资料是在写游记时查到的，这时才知道其它景点在后面的行程中也有到过）洪崖洞在近代被乞丐船夫流浪汉所占形成一片居民区，污浊不堪，建国后虽经大力改造，仍非常破旧。在2006年被重庆小天鹅集团（不是小天鹅洗衣机哦，完全不同的品牌，出电器的小天鹅集团在无锡，重庆小天鹅是火锅品牌，现任总裁何永智，重庆火锅协会会长）承建后改造成现在的一片以商业娱乐建筑为主，景点为辅的商业圈。因此那些认为洪崖洞是一处吃喝玩乐所在的人们真的是不懂历史，毫无文化底蕴可言！看一下大众点评中关于该景点（虽然已经关闭评论，但仍可看到之前一些食客的评价）的评价，就知道世风日下了！</w:t>
        <w:br/>
        <w:t>再看上图“洪崖滴翠”四个字，苍劲有力，经再三辨认仍不能识得是何人所题，只能看出姓“屈”，在网上搜索竟很少有这方面的资料。查了很久终于查到是“屈趁斯”（1915—2014，四川泸县人，曾任中央文史馆书画院研究员、重庆文史研究馆馆员等职，著名书法家）大师所作。由此也可见当今民众对于历史文化传承的缺失！在此多写几笔，权当留个纪念，以告慰大师在天之灵。</w:t>
        <w:br/>
        <w:br/>
        <w:br/>
        <w:t>洪崖洞全景。照片上方可见还在施工，未来这处景点不知还会被商业化到何种程度。</w:t>
        <w:br/>
        <w:br/>
        <w:br/>
        <w:t>“洪崖洞再造记”，由唐沙波（重庆人，1962年生人，曾任重庆火锅协会首任秘书长）撰文，魏功钦（四川简阳人，1934年生人，书画家）书写。记录了洪崖洞改造为商业圈的过程。</w:t>
        <w:br/>
        <w:br/>
        <w:br/>
        <w:t>洪崖洞景区真正的入口，这里左侧还有一个进入仿古建筑群的入口。</w:t>
        <w:br/>
        <w:t>这时时间是中午11点半，乘坐电梯在某一层人流较多的地方，好像是小吃一条街的地方不过都是室内，吃了一碗担担面（15元，支付宝记录为“砂锅王重庆洪崖洞店”），小时候被带着出去玩时路上最爱吃的路边摊。</w:t>
        <w:br/>
        <w:t>重新返回来时的小什字公交站后前行经过几栋大厦后右转就可以远远看到解放碑了，其实这里是一条步行街，晚上来应该更好，不过因为重庆有个大学同学，所以改在白天看一下这个地标性建筑。</w:t>
        <w:br/>
        <w:br/>
        <w:br/>
        <w:t>这个时候不知道为什么相机突然又可以对焦好了，于是一直不敢关机。</w:t>
        <w:br/>
        <w:t>此时大概中午12点半，与计划相比延迟1个半小时。从这里一直向前可以到达“小米市”公交站，虽然附近也有“较场口”地铁站，但是朝天门码头那里并没有地铁通达，所以要乘坐公交车。中途在一家超市进行了补给（5.5元，支付宝记录为“可购-八一广场店”）。在小米市公交站乘坐440路（可用“车来了”APP查询到站情况）在“长江滨路九码头”站下车（2元，起点至终点）。下车后沿来时方向前行大概500米，经过仍在修建的道路和码头就可以到达朝天门了。</w:t>
        <w:br/>
        <w:br/>
        <w:br/>
        <w:t>期间还能看到江对岸的下一个景点。如果这里能有摆渡船或者索道就更好了。题外话，近几年出行都是参考09年购买的一本由山东省地图出版社出版的《中国旅游地图集》选定所去城市的景点，今年在网上购买了最新版（17年1月第12版），但其中对于索道一笔带过，也没有提到观音桥步行街，这两处现在也是比较有名的，不过这本地图还是不错的，看官们可以某宝搜一下（定价48元，实际26元购买）。另外，出行时也可以带着晚上在酒店修正或者总结用。我就是没有注意里面提到南山一棵树也是观夜景的地点之一（我只规划了佛图关和鹅岭公园，但也因为跟同学吃饭喝酒而没有成行）。</w:t>
        <w:br/>
        <w:br/>
        <w:br/>
        <w:t>朝天门一带也在大修特修。</w:t>
        <w:br/>
        <w:br/>
        <w:br/>
        <w:t>门内还有几个摆摊的。</w:t>
        <w:br/>
        <w:br/>
        <w:br/>
        <w:t>由于战机比较古老，还没有全景功能，所以看一下由手机完成的朝天门全景图。</w:t>
        <w:br/>
        <w:br/>
        <w:br/>
        <w:t>上来是“朝天门广场”，由前任大佬题字。</w:t>
        <w:br/>
        <w:t>因为这里都在修建新的大厦，所以道路也部分封闭了，从广场下方的规划展览馆穿出后进入陕西路一直前行右手就可以看到地铁6号线的8号入口。乘坐6号地铁由小什字站至“上新街”地铁站（1站，2元），上新街只有一个出口，因为之前从地图上没有查到从地铁站如何去到江边南滨路的路，所以出来后先是从马路对面的“重庆社会主义学院”里面找了一下，问了两个大娘都说不能下去，其中一个说地铁那边有，于是返回地铁站，往东水门大桥方向走了一段，发现路边围起来的挡板处有一个开口，有南滨路的指示牌，于是从这里下去，穿过一片危房（这里还有一小部分居民没有搬迁，如果是晚上可以拍恐怖片，白天倒是很幽静，一路都有指示牌和贴纸）可以到，从南滨路右转还要步行700米左右即将上桥时在右手边就会看到“慈云寺”的褐色指示牌，沿这里的小路上去就是计划中的景点“慈云寺”。中间在一处小超市进行了补给。</w:t>
        <w:br/>
        <w:br/>
        <w:br/>
        <w:t>寺庙并不大，也是依山而建，很快就可以到达最高处。</w:t>
        <w:br/>
        <w:br/>
        <w:br/>
        <w:t>慈云寺简介。可以看到顶部前任几位大佬的佛缘，但并不是说曾经来过该寺庙。中下方为寺庙的历史兴衰史。文革期间对寺庙内的一座相传是宋代遗物的青狮雕像进行了破坏，该雕像原与对岸渝中区白象街的白象雕像遥相呼应，有“青狮白象锁大江”之说。</w:t>
        <w:br/>
        <w:br/>
        <w:br/>
        <w:t>到达山顶俯瞰长江及东水门大桥。此时是下午3点左右，与计划相比延误45分钟（延误时长已经在缩短），返回刚才来时的路口，下一个规划景点是“千佛寺”，如果从前方的桥上通行，似乎有不安全的危险，经过我查询百度地图实景，似乎可以从去慈云寺的小路和桥中间的一条小道下去，这里也是前面提到的王尔鉴十二景之一的“字水霄灯”，不过我不确定是否能返回到南滨路上，虽然前方可以看到从江边可以上到南滨路。从返回到南滨路这里再向前大约900米的路口（与石溪路即原名下石浩路交口）右转，才到达千佛寺，这一段都是步行，因此体力较差的看官可以选择从南滨路开始就乘坐373路或338路公交车，不过我在慈云寺那里似乎并没有看到公交站（南滨路下来对应的站点名为“东水门大桥”，可能从危房区下来要左转一小段，慈云寺对应的站点名为“字水霄灯”，千佛寺对应的站点名为“南滨路钟楼”），看官们可以现场再考察一下。</w:t>
        <w:br/>
        <w:t>千佛寺也并不大，印象中15到20分钟就可以游览完毕，与慈云寺一样都是不收门票的。</w:t>
        <w:br/>
        <w:br/>
        <w:br/>
        <w:t>千佛寺庙门。游览完出来大概在下午3点半，与计划相比延误约30分钟，基本上在可接受范围内了。</w:t>
        <w:br/>
        <w:br/>
        <w:br/>
        <w:t>千佛寺出来后沿石溪（该路在我出行时查地图还标注为“下石浩路”，等我写游记时已经更名为石溪路，且在旅行中看到的路牌也是石溪路）路前行，中间在一家卖旅游装备的店里休息了一下，他们家还有进藏旅游的一些线路信息，在这里看了一会儿，因为去西藏旅行也是后面的出行计划。</w:t>
        <w:br/>
        <w:br/>
        <w:br/>
        <w:t>当时的路牌已经是石溪路了。这条路比较弯曲，总之沿着这条路一直前行，不要进岔路，中间右手边会经过一个医院，走到尽头便是涂山路了，会明显比石溪路热闹一些，这段路大概有1.2公里，比较长，缓坡路段，这段只能步行。</w:t>
        <w:br/>
        <w:br/>
        <w:br/>
        <w:t>涂山路两侧大都是商铺，还有居民在打麻将。中间找了一家小卖部进行了补给，因为下一个景点是南山。</w:t>
        <w:br/>
        <w:t>在涂山路右转前行大约700米左手的立交桥下可以看到“花果幼儿园”的蓝色路牌和一块写着“凉水井步道广场”的景观石，在这里左转进入广场，走到左侧的幼儿园这里会看到房屋的墙上贴着“同是登山人，应当礼为先”的告示牌，从这里的台阶上去就是南山了。</w:t>
        <w:br/>
        <w:br/>
        <w:br/>
        <w:t>上3图为相关的标识，因为不太明显，所以贴图方便各位看官。此时大约下午4点40，相比原计划延误大约1小时，应该是石溪路这段走过来用时超过了预估。</w:t>
        <w:br/>
        <w:t>南山景区比较大，而且也不是纯粹的景区，中间低洼地带有不少的别墅和高校（重庆邮电大学）。而此次我选择的这条登山路，距离南山一棵树还是比较远的。</w:t>
        <w:br/>
        <w:br/>
        <w:br/>
        <w:t>半山腰俯瞰江对岸的重庆。</w:t>
        <w:br/>
        <w:br/>
        <w:br/>
        <w:t>登山途中一些石壁上刻有名人的诗句。这首白居易的《独游涂山寺》是其被贬为江州（即今江西九江）司马后转任忠州（即今重庆忠县）刺史时（期间路过之前到过的景点“三游洞”）来渝州（即今重庆）时在南山涂山寺留宿时所作。不过涂山寺并不在这条路上，离得还比较远。路上还要经过一个小水库，中间在一处农家院进行了补给。</w:t>
        <w:br/>
        <w:t>由于南山并不是很高，所以很快就到山顶了，我选择的这条路线是通往重庆抗战遗址博物馆的，此时大约下午5点20。</w:t>
        <w:br/>
        <w:br/>
        <w:br/>
        <w:t>到了上2图这里就是博物馆景区的一个入口，这时景区已经关门，门卫说从牌子上可以去“景区”，于是沿着右侧的一条路走了大概10分钟，但是仍看不到尽头，而且行程中就是规划到这里，所以返回到了这个路牌并沿原路下山。通过第一张图可以看到的确有一条路通往景区的另一个入口（右侧最下方那条实线），这条路在百度地图上是看不到的，应该就是指示牌中的“环馆步道”，同时“凉水井步道”指示牌似乎方向不对，应该比环馆步道更靠近游客观看的这一侧。</w:t>
        <w:br/>
        <w:t>下山路上接到了同学打来的电话，说给我打了好久都无法接通，看来南山这条路的信号不怎么样，特别是山顶一带。因为到这里我计划的景点还剩下一个，所以约了他在凉水井步道广场会合。</w:t>
        <w:br/>
        <w:t>作为一个登山爱好者，这种难度的小山下得很快，大概6点20左右回到了步道广场，等了大概十分钟给同学打了电话，说路上有点堵，于是我就先去最后一个景点“报恩塔”了，仍沿涂山路前行大概不到500米的距离，右手边很远就可以看到一座红色的塔。</w:t>
        <w:br/>
        <w:br/>
        <w:br/>
        <w:t>这座报恩塔所在的寺庙就是之前提及的重庆八景中“觉林晓钟”的所在地“觉林寺”，只不过寺庙已经破败了，我观察到周围的许多民居的墙面都是朱红色的，很可能就是以前寺庙的院墙，已经被改作民居了。虽然塔还是文物，但是看看这蒙满灰尘的庙门和几乎快要枯萎的藤蔓，似乎已经被人们所忘却了。</w:t>
        <w:br/>
        <w:br/>
        <w:br/>
        <w:t>门牌坊两侧刻有“因传心法分三教，为建浮屠报四恩”。</w:t>
        <w:br/>
        <w:br/>
        <w:br/>
        <w:t>这里多传两张照片吧，也许随着城市的发展，这座塔不久就会被拆掉。</w:t>
        <w:br/>
        <w:t>在清代沈清任（字莱友，又字莘田，号澹园，又号疥憨，仁和即今杭州人，曾任川东道）作于清乾隆四十九年（1784年）《渝州觉林寺碑记》中记载：该塔是过往主持月江和尚的祖母去世后葬在寺庙附近，其父感觉这样母亲太孤单，所以让他的儿子在该寺庙出家为僧陪伴祖母，月江和尚的母亲思念儿子，陆续捐赠了七百两银子给寺庙，月江不愿占为私有，为了报答母亲捐赠之恩，决定修建一座九层宝塔，在后院选好了地基准备建造，但是还没有完工，月江和尚就故去了。其时正有一个人想拜月江为师，临终前月江和尚说如果你能够帮我完成建塔的心愿，我就作你的师父。这个人答应了，于是成为了月江和尚的弟子，法号善明。善明准备继续建塔，但是发现塔基已经损坏不能继续修建了，于是另选了一处地基修建，挖掘时意外得到了五个宋代的八两银锭，其上刻有淳祐（宋理宗赵昀在位时年号之一）字样，善明将其中的四锭散给民众后自己留了一锭，经常展示给别人看，但可惜的是又被小偷偷走了（事情曾经记载在吴省钦，字冲之号白华，和珅的老师，的文章中）。大家因为这些异象，于是决定召集工匠准备材料。有个人开始说提供石材但后来又迟迟舍不得给，突然晴天霹雳打到这个人的田地里，于是这个人感到害怕提供了所有的石材，最后终于建成了这座雄伟的宝塔。塔开始修建于乾隆丁丑（1757）年，完成于癸巳（1773）年。</w:t>
        <w:br/>
        <w:t>沈清任感叹这件事的奇异，所以决心记录下来，他觉得这件事可以教化后人，改善民风。而且觉林寺的幽静奇胜，也非常值得记录。</w:t>
        <w:br/>
        <w:t>最后附上几张搜索到的旧时（约200年前）觉林寺的照片，对比之下就可以看出沧海桑田之变迁。</w:t>
        <w:br/>
        <w:br/>
        <w:br/>
        <w:t>在之后的岁月里，觉林寺曾经被酒肉和尚霸占，骚扰附近居民，被附近有权势的乡绅剿灭后寺庙用作孤儿院和工厂，近现代史上也一直作为各种各样的工厂，再加上当代的拆迁改造，觉林寺的绝大部分建筑已经损毁或成为民居或民政部门的办公场所，只剩下报恩塔屹立在那里，而且不对外开放。</w:t>
        <w:br/>
        <w:t>游览完报恩塔，时间在晚上7点，与原计划相比延误1个小时。在这里等了一会儿同学，他到了以后我们一同去枇杷园火锅吃晚餐，来了重庆火锅总得吃一顿。这个枇杷园火锅建在半山腰上，有数不清的座位，在下面看去满上遍野都是一桌一桌的，据说上过吉尼斯世界纪录。</w:t>
        <w:br/>
        <w:br/>
        <w:br/>
        <w:t>本来说吃完去南山一棵树看夜景的，结果一高兴都喝得挺多，吃完直接回酒店了。原计划在重庆的两个晚上，一天是去鹅岭公园，一天是去枇杷山公园看夜景的，最后因为前者到达重庆太晚，后者和同学一起吃饭都没有成行。不过总的来说也多去了几个景点，还是不错的。有时间再去一次重庆多玩几天吧。</w:t>
        <w:br/>
        <w:br/>
        <w:br/>
        <w:br/>
        <w:t>DAY8 重庆-丰都</w:t>
        <w:br/>
        <w:br/>
        <w:br/>
        <w:t>今天起按照计划是前往重庆下面的两个县游览，规划的景点是：丰都雪玉洞→名山鬼城→双桂山森林公园。 昨天跟同学吃饭喝了不少啤酒，早晨没听到闹铃，还好自己醒了，不过也延误了1个小时。而洗漱后到达牛角沱地铁站就更惨，由于是工作日，赶上了早高峰，等了好几班都没能上去，这时候出了地铁站想打车也很难打到，最后仍是乘坐地铁3号线，在地铁上进行了改签，由D2272改为D638（9点39分发车）前往丰都县。由于前天晚上领教过了重庆北站南北广场的问题，所以这次选择在龙头寺站下车，然后乘坐公交车前往北广场。在这里给各位看官再提个醒，在地下通道修好之前，北广场是高铁动车的进出站，南广场是普通列车的进出站。到达北广场后在地下一处超市（查询消费记录名为“凯购”超市）内寄存了行李箱后（24寸行李箱，2天收费50元，有够贵）检票进站。 列车准时在10点37分到达丰都车站。之前在网上查询丰都的公交车，要在出站后步行到对面的迎宾大道（S203）上去坐公交车的，最后出站在右手边的公交站发现就有直接去汽车站的公交，没有编号。</w:t>
        <w:br/>
        <w:br/>
        <w:br/>
        <w:t>上图是当天晚上回到宾馆时拍的，就是为了记录这个公交车。 大约半小时后到达汽车站，因为早晨的延误所以想追回一点时间，所以暂时没有吃午饭，直接进站购买了最近一班（11点半）去雪玉洞的车票（票价8元，是去往其它方向的中途站）。</w:t>
        <w:br/>
        <w:br/>
        <w:br/>
        <w:t>这是第二天出发去武隆时在车站售票窗口旁拍到的，不确定是否仍在执行这个运营时间了。检票上车后很快就发车了，大概半小时多到达雪玉洞，下车后发现没什么人，再转转悲剧了，原来雪玉洞从7月1日开始关闭改造，而且开放时间也不明确，预计需要半年的时间。</w:t>
        <w:br/>
        <w:br/>
        <w:br/>
        <w:t>似乎从重庆人民大礼堂战机摔坏开始就有点悲催了呀！之前也是觉得纳闷很多平台这个景点的票都是不在售的，可是百度还可以订，最后虽然打电话取消了，但是可以看出百度还是更新不及时。 和我一起来的还有一对小情侣，看到这种情况也是无可奈何，周边景色还是不错的，如果开放的话应该也是一处不错的景点。</w:t>
        <w:br/>
        <w:br/>
        <w:br/>
        <w:t>雪玉洞是在公路对岸的山坡上，要从下车的地方过去还要坐景区内摆渡船的。门口这条河经查地图为龙河，之前购买车票时也可以选择往龙河镇方向的（往武平镇、三抚乡方向的也可以），龙河在这里拐了一个弯，河水从上面2图第一张照片中这个像是斧劈开的峡谷中穿行而过。</w:t>
        <w:br/>
        <w:t>因为雪玉洞距离丰都县城不是太远，而从其它方向返程的中巴车要很久才能回来，所以正发愁怎么回去丰都县城的时候（期间也试过滴滴顺风车、快车之类的没有人接单）看到那对小情侣拦下了一辆私家车，和司机交谈了一下就上车了，等开到我这里我也拦了一下司机说是可以带我们回去的，于是上了车。原计划是从雪玉洞游览出来后如果有返程的中巴就坐回汽车站，没有就打车到峡南溪的公交站再去鬼城名山。在车上跟司机交谈也是顺路好心捎我们（可信，因为景区从月初就关了没有任何运营的交通工具在景区门口，不过当然也是我们收钱的），于是我想干脆就直接让师傅带我去鬼城了，原本回汽车站收18，我说去鬼城师傅说他本来恰好就是去那附近的，看着随便加点就行了，最后我给了20。这期间还在车上预定了明天最早一班（早8点）从丰都去往武隆方向双河乡的汽车票（票价24元）。</w:t>
        <w:br/>
        <w:t>下车后大概是中午1点，先在名山门口广场旁边吃了午餐，虽然鬼城的名气很大但是丰都毕竟是小地方，景区旁的餐馆饭菜价格也不贵，不过也有可能我去的时候不是旺季（午餐花费27元，因为吃饭比较晚所以点的比较多），同时将双肩背包寄存在这里（5元）。</w:t>
        <w:br/>
        <w:br/>
        <w:br/>
        <w:t>景区门前广场是一座白无常的雕像。后面山顶上的人像和塔是另一个景区的，后面再详说。</w:t>
        <w:br/>
        <w:br/>
        <w:br/>
        <w:t>白无常。莫名有点喜感，好像是KFC创始人改扮的……</w:t>
        <w:br/>
        <w:br/>
        <w:br/>
        <w:t>景区导览图。</w:t>
        <w:br/>
        <w:br/>
        <w:br/>
        <w:t>山晓亭。</w:t>
        <w:br/>
        <w:br/>
        <w:br/>
        <w:t>启功大师也是题了不少字啊！</w:t>
        <w:br/>
        <w:br/>
        <w:br/>
        <w:t>廖阳殿前这三座就是奈何桥了，此时不是旺季，游客不多，这两个红衣人是景区工作演艺人员，每当有游客从奈何桥上通过时，他们都要进行表演性质的“检查”，“没问题”后才会放行。奈何桥是一个统称，真正的奈何桥是中间那座，两边的分别是金桥（左）和银桥（右）。第二张是返回时拍摄的桥侧。</w:t>
        <w:br/>
        <w:br/>
        <w:br/>
        <w:t>接下来要登一个三十多级的台阶，被附会成三十三重天。</w:t>
        <w:br/>
        <w:br/>
        <w:br/>
        <w:t>这块碑文，经我多方查证资料，是一篇名为《平都山 星辰等 辨》（空格为断句）的文章。平都山是丰都古称，“星辰等”现名“星辰礅”，因“等”与“礅”谐音。是文章作者“好道山人”记叙的他与来客对星辰等的辩论。不过这个“好道山人”是谁查不到，第二张图是从网上查到的10年前的照片，可见十年间碑体磨损了不少，很多字已经看不清了，而且左侧那个红色的“文”字似乎是素质低下的游客用颜料写的。通过两张照片对比大概了解了碑文的内容后，才明白了碑文题目的断句。后面会对这个星辰礅详说。</w:t>
        <w:br/>
        <w:br/>
        <w:br/>
        <w:t>玉皇殿，殿前左右两侧的两个字有些来头。</w:t>
        <w:br/>
        <w:br/>
        <w:br/>
        <w:t>唯善呈和。书法家李半黎（1913-2004，原名李周祜，原四川省顾问委员会委员，四川日报社党委书记，原四川省书法家协会主席，全国书协理事）作品。右边的“寿”字估计都认得，是海瑞的字，据说是为了庆祝其母七十大寿而作，内含“老母七十”四字。</w:t>
        <w:br/>
        <w:br/>
        <w:br/>
        <w:t>百子殿。</w:t>
        <w:br/>
        <w:br/>
        <w:br/>
        <w:t>前面到了“鬼门关”，两侧各有八只恶鬼。</w:t>
        <w:br/>
        <w:br/>
        <w:br/>
        <w:t>重点近距离观察一下这个地标性建筑吧！</w:t>
        <w:br/>
        <w:br/>
        <w:br/>
        <w:t>又一著名“地标”——黄泉路。门楹上对联为“红尘生涯原是梦，幽冥黄泉亦非真”，由重庆市政府原副秘书长李世奎所作，已于2017年3月退休。</w:t>
        <w:br/>
        <w:br/>
        <w:br/>
        <w:t>即便是酷热夏季的白天，也有点阴森的赶脚。（其实主要是因为游客少）</w:t>
        <w:br/>
        <w:br/>
        <w:br/>
        <w:t>看来哪里都有X景啊。丰都八景：平都山晓、流杯池泛、月镜凝山、青牛野啖、珠簾映日、白鹿夜鸣、龙床夜雨、送客晴澜。（一、平都山晓指名山日出；二、流杯池泛：流杯池沟涨水；三、白鹿夜鸣：双桂山白鹿夜鸣迎嘉宾；四、送客晴澜：新城外江中送客堆波涛汹涌。70年代炸掉；五、龙床夜雨：轮船码头江心，龙床石夜露如雨；六、月镜凝山：龙河口水潭如镜倒影山月；七：珠帘映日：马鞍山岩壁如珠帘倒映小溪之中；八：青牛野啖：青牛山临江而卧，仰天长啸。上述摘自丰都本地网站“丰都网”，寻找这些资料也颇不容易。另据传古有丰都人郎承诜所著丰都八景诗，有两百多字，但未曾搜索到该资料）写游记时再回头看，我还去过或者看过这八景中的另外两景。后面详说。</w:t>
        <w:br/>
        <w:br/>
        <w:br/>
        <w:t>路尽头的劝诫碑，内容值得一看。</w:t>
        <w:br/>
        <w:br/>
        <w:br/>
        <w:t>望乡台。</w:t>
        <w:br/>
        <w:br/>
        <w:br/>
        <w:t>天子殿。也可以说是阎王殿吧。</w:t>
        <w:br/>
        <w:br/>
        <w:br/>
        <w:t>回生门。还要投胎的嘛。</w:t>
        <w:br/>
        <w:br/>
        <w:br/>
        <w:t>五云楼。楼前一口古井。</w:t>
        <w:br/>
        <w:br/>
        <w:br/>
        <w:t>打儿树。原树应该是已经枯死了，绿色的枝叶是凉亭上垂下来的，介绍说是树上原有一碗口大小的树洞，希望得子的女香客如能将石块从洞口投入，便可怀孕得子。</w:t>
        <w:br/>
        <w:t>下面重点来了，就是之前提到的“星辰礅”。</w:t>
        <w:br/>
        <w:br/>
        <w:br/>
        <w:t>亭内有凸起的铁柱和半圆形的铁球，也就是之前《平都山星辰等辨》碑文中提到的铁灵根和心神铁，碑文实际上说的就是作者和来客对于这对铁器的来历和作用的讨论。 这里导游会详细的介绍，说是如果能将铁球扶起立在铁柱顶端，就是神人了。而且会从旁边的院子里请出一位中年男子，说是在哪里表演过，某领导人来景区时也为领导表演过，还曾经伤过腰，下面就要为游客们表演了，大力士也不是百分百能扶起来，如果能，请各位游客给大力士一些辛苦费云云。 返回景区出口是同一条路，当然旁边也有一条可以开车的路，不过没什么景点。返回游客中心的大厅大概是下午3点半，比原计划提前半小时。因为虽然早晨有延误，但是雪玉洞没有进去。</w:t>
        <w:br/>
        <w:br/>
        <w:br/>
        <w:t>名山景区也是前任大佬来过而且题过字，景区游客中心的大厅很气派。 在大厅休息了半小时后，出了景区，对面就是长江，看到大片的江滩还有一些景致（主要是三峡蓄水前的一些旧民居，因为当时水位低露了出来），所以下去看了看。</w:t>
        <w:br/>
        <w:br/>
        <w:br/>
        <w:t>上3图就是江边景色，其中第二张不正是之前题刻中所提到的“青牛野啖”嘛！</w:t>
        <w:br/>
        <w:br/>
        <w:br/>
        <w:t>返回景区，在广场右侧（面对游客中心）还有一个牌楼，结合后面的一些情况，景区应该还在改造和建设。因为实际上景区有一个正式的出口，只是我想去游客中心的大厅休息，所以没有走出口。 在江边逗留了大约半小时，回头再想之前在广场照片中出现的人头像和塔为什么没有看到呢，于是回到吃午饭的餐馆附近的小卖部准备进行补给（这时听到远处似乎有人在高声叫嚷，我以为是招揽生意的，就没做理会），顺便问了一下老板那个头像在哪儿，老板说他可以找人带我过去（其实后来发现没多远，就沿着广场左侧那条路一直走就是，也就百米的样子），而且票也可以在他那里买，我看老板很热情再加上以为还要走很远就答应了（票价80元）。各位看官如果去的话可以步行过去，在景区门口购票（写这篇游记时搜了一下，途游网络售票才50，不过也有可能是新贴出来的，我做行程时没有搜到，看其他驴友们写的游记也都是在百元内）。回来之后也在网上搜过这个景点，名字不一，最靠谱的应该是“五鱼山玉皇圣地”（也有叫“天堂山”等等）。所以这个是计划外景点。 老板打了个电话，不一会儿来了一个骑摩托的，带上我2分钟就到了，那个人跟售票的说了几句给我一个卡就进去了，是坐电梯的，11层，进去在一侧出电梯在另一侧。</w:t>
        <w:br/>
        <w:br/>
        <w:br/>
        <w:t>出了电梯走出一个通道来到一个平台，右手边就是这个景致了，终于看到了头像和塔，很近了。</w:t>
        <w:br/>
        <w:br/>
        <w:br/>
        <w:t>“抱神以静，形将自正”。语出《庄子·在宥》“无视无听，抱神以静，形将自正。”</w:t>
        <w:br/>
        <w:br/>
        <w:br/>
        <w:t>景区导览图。</w:t>
        <w:br/>
        <w:br/>
        <w:br/>
        <w:t>尚善。</w:t>
        <w:br/>
        <w:br/>
        <w:br/>
        <w:t>圣境。</w:t>
        <w:br/>
        <w:br/>
        <w:br/>
        <w:t>文昌阁。</w:t>
        <w:br/>
        <w:br/>
        <w:br/>
        <w:t>28星宿。这个是分列在玉皇大帝像两侧的长廊里的。</w:t>
        <w:br/>
        <w:br/>
        <w:br/>
        <w:t>终于到了大帝的眼皮底下！冕十二旒，每个珠子有人脑袋那么大，掉下一个可不得了！</w:t>
        <w:br/>
        <w:br/>
        <w:br/>
        <w:t>山顶的玉皇殿。</w:t>
        <w:br/>
        <w:br/>
        <w:br/>
        <w:t>大帝怀中的“遇仙桥”。尽头有一龙头，旁边介绍说男左女右分七步或九步从桥上过后，站在龙头前合眼原地转三圈，男士向左转女士向右，之后如果仍是正对龙头，那今年就要有好运气。（如果是12月31日转到了，难道只有一天好运？）</w:t>
        <w:br/>
        <w:br/>
        <w:br/>
        <w:t>上图两位对弈的老人是传说中在丰都名山修道成仙白日飞升的王方平和阴长生（俗称“阴王”，后传附会为“阎王”），旁边观棋的是一个卖豆腐的小童，故事说的是他看两位老人下棋一直到黄昏忘记了去集市卖豆腐，结果豆腐都坏掉了，他向老人哭诉并说买豆腐的钱是给生病的母亲看病用的，于是老人抓了一把香灰扔到豆腐上让他明天再去集市卖，谁知第二天豆腐挑到集市上一打开就香气四溢抢购一空，小童非常高兴想向老人表达谢意于是又去了昨天观棋的地方结果没人了，这才醒悟过来是遇到神仙了，而他所卖的豆腐也被称为“仙家豆腐”。可惜在山下的仿古集市中并没有见到有以此为题的豆腐零食店。</w:t>
        <w:br/>
        <w:br/>
        <w:br/>
        <w:t>祈福殿和殿墙上挂满的祈福牌。 从景区出来大概5点45分，原计划是没有这个景点的，之前做行程时虽然规划的是去双桂山国家森林公园，但是从地图上和相关资料上看公园内并没有什么景点。相比原计划提前15分钟。 仍然乘坐11层的电梯返回山下后又在下面的仿古建筑群集市中转了一下，因为不是旺季，而且时间也接近6点了，几乎都是关门的。</w:t>
        <w:br/>
        <w:br/>
        <w:br/>
        <w:t>看介绍原来是丰都古城。我吃午饭和存放行李的店铺在古城地图的右下角这里。等我回到这里，已经有个大哥在了，看到我就说我等你半天了。原来之前在买去玉皇圣地门票的时候听到的叫嚷声就是老板娘在喊我拿行李呢！然后大哥还问我要不要回县城可以带我回去，但是听意思也是要收钱的。正好我也没打算直接回去，就拒绝了。 拿了背包后按照手机地图上的路线往双桂山方向走，登山的入口在刚才玉皇圣地出来右手边一个有变压器的山坡上，在前面拍丰都古城导览图的时候踩过点。</w:t>
        <w:br/>
        <w:br/>
        <w:br/>
        <w:t>回到导览图这里，看到头顶上方还有一座桥，一端伸入鬼城里面，一端伸入山坡上。于是想上去看看，因为鬼城那边肯定是进不去了，所以从之前看好的那个登山入口的山坡上去了。然后发现这里是一个破败的寺庙，很多院墙都倒塌了，桥的入口我找了很久也没有找到，于是只好作罢。其实这里也应该拍照留念的，随着城市发展和岁月的变迁，很多历史古迹就是在这样的历史洪流中消失了。很多ZF部门不作为，先是任由古迹损毁，然后就等着拆迁盖新楼盘卖钱了！这一点在之前的觉林寺也深有感触。 沿着山坡往上走就到了一条盘山公路的拐弯处，公路对面就是登山台阶。因为之前在地图上看到山腰上还有六明寺，所以想过去看看，一路上先是经过了一些革命纪念的景点有雕像有凉亭，然后还真的到了一处寺庙，先是斋堂、客堂，最后走到深处是一座关闭的庙门，门上赫然写着“鹿鸣”二字！这不就是之前在鬼城里面看到的丰都八景之一的“白鹿夜鸣”嘛！看来地图上所谓的“六明寺”实际应该是“鹿鸣寺”！可能因为“鹿”同音“陆”，而后者又是“六”的大写汉字吧，或者在当地方言中两个字发音相同或者过于相近了。从这里右手边是继续上山的路，但已经不是登山的台阶路了，而且路况也不太好，天也快黑了，所以没有继续登山，左手可以直接看到是回到盘山公路上了。</w:t>
        <w:br/>
        <w:br/>
        <w:br/>
        <w:t>通过查阅一些资料，应该从这里进去后还有通往山上的台阶路（有牌楼、大殿、泉水等）。这时大概是下午6点45，与原计划相比延误45分钟。计划是从这里返回到山下乘坐公交车的，但是实际上来时并没有发现有公交站，所以选择沿盘山路步行到前方的名山镇。这段路还是比较长的，我走了大概半小时，路上还碰到不少上山散步的当地居民，直到右转了一个弯，路过了延生禅寺后才会看到大片的民居。</w:t>
        <w:br/>
        <w:t>转了弯后在第二个路口左转直行，左手会经过一个广场，在广场旁边有一位挑担的老人卖凉面的，吃了一碗后在广场旁的路口左转就有一个公交站。在这里乘坐的应该是109路公交车，可惜没有对站牌拍照，因为回来后无论是地图还是公交车信息都查不到109线路。从这里经过长江二桥后坐到终点站峡南溪，是一处十字路口，然后再在对面街角乘坐103路到汽车客运站下车。到客运站时是晚上8点15分。 因为丰都是一座小县城，没有类似如家那样的全国标准连锁酒店，做行程的时候丰都的酒店选择了很久，最终结合地理位置和其他驴友的评价，选择了凯莱宾馆二店，主要是看到酒店在江边也许能有江景可看，最终证明选择还是非常正确的。下车后向前走大概200米左手可以看到凯莱宾馆的招牌，前台在二楼，服务员态度不错，提示也很到位，比如可以去三楼观景平台看江景，洗好的衣物可以晾晒在宾馆门口旁，有公用的晾衣架和洗衣机，或者晾在三楼平台也可以。房间内的设施也还算不错，除了毛巾看起来比较旧以外，其它还是挺干净的。 今天的天气比较热，相机手机都快没电了，整理了一下，通过淘宝点了外卖（连带明天的早餐一起买了）。吃过晚饭洗漱后，来到三楼的观景平台，对面就是白天去过的双桂山、五鱼山、名山，还有最后走过的盘山路以及回到这边的长江二桥，这时都点亮了景观灯。</w:t>
        <w:br/>
        <w:br/>
        <w:br/>
        <w:t>五鱼山、名山的景观灯是常亮的，双桂山的景观灯是有明暗变化的。景观灯开到夜间11点。</w:t>
        <w:br/>
        <w:t>今天的行程虽然比较累，但还是基本都去到了，而且也有计划外的景点补偿了雪玉洞没有开的些许遗憾。在购买的旅游地图册中，国内有6大旅游洞穴（贵州织金洞、武隆芙蓉洞、张家界黄龙洞、利川腾龙洞、丰都雪玉洞、辽宁本溪水洞），这次行程原计划去到其中2个的。</w:t>
        <w:br/>
        <w:br/>
        <w:br/>
        <w:br/>
        <w:t>DAY9 丰都-武隆</w:t>
        <w:br/>
        <w:br/>
        <w:br/>
        <w:t>今天因为预定了最早一班8点从丰都到双河的汽车，所以7点起床洗漱吃过早餐后在宾馆楼下的一家超市购买了一些今天去武隆的食品饮品后，整理好行李从酒店出发，汽车站近在咫尺，在自助取票机上取票后检票进站。</w:t>
        <w:br/>
        <w:t>今天规划的景点是：仙女山森林公园→武隆天生三桥→龙水峡地缝。其中仙女山计划从双河乡下车后从其它攻略上看到的路线上去似乎可以免票。（就在写这篇游记时，武隆发生了5级地震，希望武隆人民安然无恙，自然景色不受影响）</w:t>
        <w:br/>
        <w:t>汽车出发后大部分时间都是穿行在崇山峻岭之中，人居然还比较多，坐的很满，司机还舍不得开空调，因为是早晨，车开起来后风还是挺凉快的，还好我坐在最后一排的车窗可以打开。车子行进的路线还要经过昨天的雪玉洞。</w:t>
        <w:br/>
        <w:t>车是可以随叫随停的，路上经过了不少车站，不过并没有完全走我估计的S203省道（据查看地图应该是在过了雪玉洞不久就右拐上了990县道）。路上还路过一个仙女湖镇（三坝乡，但据我了解，真正的仙女湖在仙女山的东侧），下车人挺多，而且那里的集市也很热闹。大概在厢坝村车子返回到S203省道，这时候看官们记得打开地图和手机GPS，看一下，因为车是随叫随停的没有固定站点，不要坐过了，或者试着跟司机说在去“九巴树山庄”的路那里下车（没有验证过，因为我是通过GPS定位后在计划的地点下车的，而且路口到山庄还有很远）。体力差的看官们可以坐到仙女山镇后再看去哪里玩。</w:t>
        <w:br/>
        <w:t>下车后在左手能看到九巴树山庄的绿色路牌和“九粑树”景点的木质路牌。</w:t>
        <w:br/>
        <w:br/>
        <w:br/>
        <w:t>九巴树山庄绿色路牌，右手边就是S203省道。其中可以看到“徒步大草原”，实际说的就是仙女山森林公园里面的大草原。入口在大草原马场附近，也是可以骑马的。</w:t>
        <w:br/>
        <w:br/>
        <w:br/>
        <w:t>“九粑树”景点的木质路牌。其中可以看到这里属于“双河乡”。</w:t>
        <w:br/>
        <w:t>从这里（S203左侧）的路口开始前行，不多久道路就开始盘山向上了。</w:t>
        <w:br/>
        <w:br/>
        <w:br/>
        <w:t>盘山路。</w:t>
        <w:br/>
        <w:t>步行大约40分钟后会到达一个路口，上面指示有去往仙女山和九巴树山庄两条路线，各位看官切勿选择仙女山那条路，务必选择九巴树山庄那条路！我就是在一激动之下选择了仙女山那条路，开启了暴走模式。</w:t>
        <w:br/>
        <w:br/>
        <w:br/>
        <w:t>这里有多个路牌。柏油路尽头还有两个路牌。</w:t>
        <w:br/>
        <w:br/>
        <w:br/>
        <w:t>这个路口非常重要，请各位看官们，如果想免票且少走路进入仙女山森林公园（仙女山大草原），一定要走“九巴树山庄”和“纸厂沟”这条路。虽然没有经过本人验证，但后经过与当地人交谈得知是可以免票进入的。也是之前我在网络上看其他驴友写的游记，只不过他们是开车从另外一条路过去的。</w:t>
        <w:br/>
        <w:t>因为过于激动，以为找到了正确的路能够免票进入仙女山森林公园，这里也没仔细的查看地图，也是一大失误，后来到达某地后虽然知道了路线错误，但是当地居民说这条路也能到（但他们不知道我是想免票进去的）所以继续走了，根据后来的情况看，如果返回这里走九巴树那条路，用时应该不会比错误的那条路多。不过九巴树这条路是上山的路，应该是有一定爬升的。</w:t>
        <w:br/>
        <w:t>而且走错了这条路以后，还在右拐后一小段路的一处村落休息了一下，也没有说拿出手机核对一下路线（印象中也看了，但是因为激动没有放大看）。</w:t>
        <w:br/>
        <w:br/>
        <w:br/>
        <w:t>在这里休息了一下。</w:t>
        <w:br/>
        <w:br/>
        <w:br/>
        <w:t>如果看官们看到这个门牌那就是走错了哦！</w:t>
        <w:br/>
        <w:br/>
        <w:br/>
        <w:t>路上的风景也还可以。</w:t>
        <w:br/>
        <w:br/>
        <w:br/>
        <w:t>如果走到这里再返回就晚了，只能继续前进。</w:t>
        <w:br/>
        <w:br/>
        <w:br/>
        <w:t>路上还经过一个路口，是在右手一个下坡，通往仙女山镇的。 大概下午一点左右，看见了几处农家，和一个类似岗亭的建筑（忘记拍照了）。</w:t>
        <w:br/>
        <w:br/>
        <w:br/>
        <w:t>农家旁的花坛。 过去后才知道这是景区的一个进出口，在这里购买了门票（60元）后进入。之后还要走大概半小时才能到真正的景区。</w:t>
        <w:br/>
        <w:br/>
        <w:br/>
        <w:t>仙女山导览图。</w:t>
        <w:br/>
        <w:t>这里有个游客中心，可以休息，补给，也可以乘坐观光小火车，但是据之前准备工作时查阅的资料，大部分驴友反馈不是太值得。我个人实地看过之后觉得对于一些女士来讲还是可以的，毕竟女士们现在对于这个价位（25元）不是太在意了，而且女士们的体力也不是太强。火车并没有轨道，有专用的公路，但是从大草原并不能到达对面的公路，都用围栏围住了，这里要吐槽一下，因为我个人对于自然景观比较感兴趣，大草原入口对面从地图上看有龙凤天坑这个景点，但是一是从大草原到围栏就没有路，围栏看上去之前也是有缺口可以出去的，但都经过重新围补。原计划是从跑马场那边进入后走龙凤天坑这边的路线再出去的。从农家那里买了门票后没有二次检票的地方了，游客中心除了小火车另外售票检票外是可以直接进入景区的。</w:t>
        <w:br/>
        <w:br/>
        <w:br/>
        <w:t>远处有“仙女山”字体的那边就是“龙凤天坑”一侧。</w:t>
        <w:br/>
        <w:t>到达大草原的时间是下午2点半，因为来时走错了路，耽误了不少时间，发现无法通过穿越大草原到达另一侧后，原计划还要去一些原始景点比如“仙女池”、“通天塔”也取消了。大草原上倒是有一些放养的牛马，通往大草原的路上还有一些羊和兔子。</w:t>
        <w:br/>
        <w:br/>
        <w:br/>
        <w:t>游客中心往大草原路上的羊。在这里还遇到了之前路上经过的农家院的一个当地居民，我正走着他跟我说之前看见我过来了，还说真能走，这一天我的手环记录的步数超过了4万步。</w:t>
        <w:br/>
        <w:t>大概下午3点半左右返回游客中心后，在停车场有很多当地人在拉客，我和其他几位游客拼了一辆商用车去了仙女山镇游客中心（10元，之前在网上查到国营的公交中巴车票价8元）。因为之前购买的是天生三桥和龙水峡地缝的联票，这时因为时间不够，所以在APP上退票后重新在游客中心购买了天生三桥的票（135元，包含由游客中心到天生三桥的景区大巴，以及景区门口到天坑底部的观光电梯费用）。</w:t>
        <w:br/>
        <w:br/>
        <w:br/>
        <w:t>右侧石碑上刻有变形金刚系列电影标识，变4曾在这里取景。这时大概是下午4点半。</w:t>
        <w:br/>
        <w:br/>
        <w:br/>
        <w:t>景区门口的大黄蜂。</w:t>
        <w:br/>
        <w:br/>
        <w:br/>
        <w:t>观光电梯，光这个电梯就要坐好几分钟。</w:t>
        <w:br/>
        <w:br/>
        <w:br/>
        <w:t>上图右上角的玻璃平台是个观景台，可以在上面体验凌空的刺激并俯瞰天坑，可惜我忘记过去了。</w:t>
        <w:br/>
        <w:br/>
        <w:br/>
        <w:t>下到天坑底部后回看观光电梯，左侧的洞口实际上是第一座天生桥“天龙桥”的一个桥洞。</w:t>
        <w:br/>
        <w:br/>
        <w:br/>
        <w:t>天龙桥的另一个桥洞。</w:t>
        <w:br/>
        <w:br/>
        <w:br/>
        <w:t>看游步道上的游客对比就知道这个桥洞的巨大了！</w:t>
        <w:br/>
        <w:br/>
        <w:br/>
        <w:t>天龙桥石刻。原来之前看到的第一个桥洞是可以通到这里的，但是当时那个桥洞有坍塌的情况，所以临时封闭了，我到的这里已经是封闭挡牌后面了，很多游客都没有上来看。实际这个台阶也是建在桥洞坍塌物上面的，你经过桥洞时都是冒着生命危险的，虽然坍塌是若干年才会发生一次的，但谁知道会在什么时候发生呢！</w:t>
        <w:br/>
        <w:br/>
        <w:br/>
        <w:t>天福官驿。上图可以说是在网络上最常见的天生三桥景点照片了。不过因为一个桥洞封闭，当时很多游客没有上来，就没有拍到。这里也是“满城尽带黄金甲”影片的取景地“天福官驿”，影片中这里是夜间，无数杀手从上图中的空中通过绳索降下，截杀在官驿休息的御医。（感兴趣的可以再看一遍电影）</w:t>
        <w:br/>
        <w:br/>
        <w:br/>
        <w:t>天生三桥导览图。从图中可以看到从观光平台到天福官驿还有一条路，这个在准备工作的时候也看到有的驴友写这条路可以免票，但都是在景区即将关闭时的，既然景区导览图上都有这条路，应该在正常游览时间段内是有管理人员进行检票的。</w:t>
        <w:br/>
        <w:br/>
        <w:br/>
        <w:t>从天福官驿看去的天龙桥的两个桥洞。</w:t>
        <w:br/>
        <w:br/>
        <w:br/>
        <w:t>天龙天坑局部。</w:t>
        <w:br/>
        <w:br/>
        <w:br/>
        <w:t>景点介绍居然中文都没写完整，比较搞笑了！</w:t>
        <w:br/>
        <w:br/>
        <w:br/>
        <w:t>再看天龙桥。</w:t>
        <w:br/>
        <w:br/>
        <w:br/>
        <w:t>变形金刚4取景地。</w:t>
        <w:br/>
        <w:br/>
        <w:br/>
        <w:t>天鹰天坑。比神农溪的鹦鹉峡壮观多了。</w:t>
        <w:br/>
        <w:br/>
        <w:br/>
        <w:t>青龙桥。</w:t>
        <w:br/>
        <w:br/>
        <w:br/>
        <w:t>青龙桥桥洞。这也是天生三桥常见的照片之一，因为透过光线看上去像是一把大刀，所以很多游客会在这里摆出手握大刀的POSE。</w:t>
        <w:br/>
        <w:br/>
        <w:br/>
        <w:t>青龙桥从另一侧看过去则是“鲤鱼跃龙门”的形状。</w:t>
        <w:br/>
        <w:br/>
        <w:br/>
        <w:t>青龙桥石刻。</w:t>
        <w:br/>
        <w:br/>
        <w:br/>
        <w:t>再看神鹰天坑。</w:t>
        <w:br/>
        <w:br/>
        <w:br/>
        <w:t>这一带岩壁坍塌后似乎特别容易形成“人脸”的形状，上图是最像我们小学课文中的“老子”，发髻和发绺特别像，只是脸的下半部分还没有成形。</w:t>
        <w:br/>
        <w:br/>
        <w:br/>
        <w:t>天生三桥中的最后一座——黑龙桥。上图为两张照片拼接。</w:t>
        <w:br/>
        <w:br/>
        <w:br/>
        <w:t>一线天。</w:t>
        <w:br/>
        <w:br/>
        <w:br/>
        <w:t>黑龙桥石刻。</w:t>
        <w:br/>
        <w:br/>
        <w:br/>
        <w:t>这里的岩壁又坍塌成了一个“大猩猩”的脸。 出了黑龙桥，基本上天生三桥景区就游览完毕了。景区出口距离景区大巴发车点还有一段路程，看官们可以选择乘坐电瓶车过去，也可以步行通过游步道木梯过去（大约用时20分钟）。这时大约下午6点，与原计划中出龙水峡地缝景区的时间一致。</w:t>
        <w:br/>
        <w:br/>
        <w:br/>
        <w:t>仙女山镇游客中心的变形金刚组合造型。</w:t>
        <w:br/>
        <w:br/>
        <w:br/>
        <w:t>仙女山镇游客中心。</w:t>
        <w:br/>
        <w:t>乘坐景区大巴返回仙女山镇游客中心后，在广场一侧的马路对面有返回武隆县的中巴车，但是我在这里等了20分钟左右仍没有看到车，询问交警说是这个点应该是没有车了。所以最终选择了打车去武隆县（20元，中巴车票价8元）。</w:t>
        <w:br/>
        <w:t>出发前在网上预定的武隆“逸度宾馆”在武隆汽车站附近，还在出租车上的时候老板就打电话联系了，让出租车停在汽车站旁后与老板联系就在边上的楼里，是一座高层居民楼改建的，楼里有很多宾馆。之前在丰都县时就提到像这样的小县城宾馆不好找，没有标准连锁酒店。好在这家宾馆还可以，老板（女的）很热情，还请我吃了一盘西瓜。宾馆大概有六七个房间，都在一个走廊里。条件还算可以，有一个带大落地窗的阳台。</w:t>
        <w:br/>
        <w:t>晚饭在淘宝外卖订了送餐，吃过饭后休整了一下就休息了。</w:t>
        <w:br/>
        <w:t>今天的行程延误比较严重，主要是仙女山的路线走错了，没有去成龙水峡地缝是一个遗憾。</w:t>
        <w:br/>
        <w:br/>
        <w:br/>
        <w:br/>
        <w:t>DAY10 武隆-成都</w:t>
        <w:br/>
        <w:br/>
        <w:br/>
        <w:t>今天的行程所去的景点并不多，主要是在途。规划的景点是：武隆芙蓉洞景区和芙蓉江。</w:t>
        <w:br/>
        <w:t>出发之前规划此次行程要完成国内六大洞穴中的两个（雪玉洞、芙蓉洞），雪玉洞因为改造关闭了，芙蓉洞昨天和宾馆老板聊过，景区是正常开放的。</w:t>
        <w:br/>
        <w:t>因为今天还要从武隆到重庆转车去成都，为了避免延误造成赶不上车，所以早晨不到七点就起来了，昨晚外卖也点了早餐，吃过之后就退房出发了，双肩包寄存在宾馆前台。</w:t>
        <w:br/>
        <w:t>去芙蓉洞的公交车就在酒店对面的一个路口（票价4元），公交车开到江口镇上终点站下车后会有景区中巴车在旁边的车站等候，换乘中巴车可以到景区游客中心（票价5元）。实际上这是一条公交线路，只不过在镇上中转而已。</w:t>
        <w:br/>
        <w:br/>
        <w:br/>
        <w:t>如果出景区后没有公交车，可以给上图中的号码打电话联系。</w:t>
        <w:br/>
        <w:br/>
        <w:br/>
        <w:t>芙蓉洞景区导览图。出发之前已经预定了芙蓉洞的门票（包含索道150元），在游客中心左手的自助取票机取票后由索道去往景区入口。同时也可以选择步行（走的实际上是车行道），但一是因为怕时间不够（3.5公里步行应在半小时以上），二是道路上有提示牌会有塌方较为危险。</w:t>
        <w:br/>
        <w:br/>
        <w:br/>
        <w:t>通告牌。</w:t>
        <w:br/>
        <w:br/>
        <w:br/>
        <w:t>景区索道站。</w:t>
        <w:br/>
        <w:br/>
        <w:br/>
        <w:t>山下的罗洲坝。</w:t>
        <w:br/>
        <w:br/>
        <w:br/>
        <w:t>下面的芙蓉江。芙蓉江也是一个景区，从上图中可以看到芙蓉江水宛如一块碧玉，从芙蓉洞入口那里可以下到江边乘船游览，不过当时景区在提升改造没有开放。所以芙蓉洞可以多游览一会儿了。 出了索道站后右转一段路就到了洞口。</w:t>
        <w:br/>
        <w:br/>
        <w:br/>
        <w:t>芙蓉洞口。 下面是洞内一些景点。</w:t>
        <w:br/>
        <w:br/>
        <w:br/>
        <w:t>祥瑞迎宾。</w:t>
        <w:br/>
        <w:br/>
        <w:br/>
        <w:t>松柏会仙。</w:t>
        <w:br/>
        <w:br/>
        <w:br/>
        <w:t>锦绣山河。</w:t>
        <w:br/>
        <w:br/>
        <w:br/>
        <w:t>葡萄园。</w:t>
        <w:br/>
        <w:br/>
        <w:br/>
        <w:t>一夫当关。</w:t>
        <w:br/>
        <w:br/>
        <w:br/>
        <w:t>洞内到处有仍在滴着水的钟乳石，说明这些钟乳石仍在发育，也有一些已经因为重力作用损毁的。</w:t>
        <w:br/>
        <w:br/>
        <w:br/>
        <w:t>洞天银河。这个景观是一个人造景观，实际上是将星系影像投影在景区最大的一个洞穴顶部的。</w:t>
        <w:br/>
        <w:br/>
        <w:br/>
        <w:t>万箭挂壁。发育不久的钟乳石+晶花。</w:t>
        <w:br/>
        <w:br/>
        <w:br/>
        <w:t>玉龙柱。</w:t>
        <w:br/>
        <w:br/>
        <w:br/>
        <w:t>巨幕飞瀑。洞内最为壮观的一处钟乳石。洞内五绝之一。两座瀑幕之间的堆积物隐约有人形模样。</w:t>
        <w:br/>
        <w:br/>
        <w:br/>
        <w:t>生命之源。你懂的。洞内五绝之二。</w:t>
        <w:br/>
        <w:br/>
        <w:br/>
        <w:t>洞内湿度很高，本来就局部对焦不好的相机更模糊了……</w:t>
        <w:br/>
        <w:br/>
        <w:br/>
        <w:t>大小雁塔。</w:t>
        <w:br/>
        <w:br/>
        <w:br/>
        <w:t>又一处溶厅。</w:t>
        <w:br/>
        <w:br/>
        <w:br/>
        <w:t>擎天玉柱。</w:t>
        <w:br/>
        <w:br/>
        <w:br/>
        <w:t>贵妃沐浴。</w:t>
        <w:br/>
        <w:br/>
        <w:br/>
        <w:t>珊瑚瑶池。洞内五绝之三。水中可不是浮萍，是状似珊瑚的堆积物。</w:t>
        <w:br/>
        <w:br/>
        <w:br/>
        <w:t>一指佛光。</w:t>
        <w:br/>
        <w:br/>
        <w:br/>
        <w:t>火箭待发。</w:t>
        <w:br/>
        <w:br/>
        <w:br/>
        <w:t>金銮宝殿。</w:t>
        <w:br/>
        <w:t>不知道什么原因，洞内还是有部分景点没有开放，比如洞内五绝中的犬牙晶花和石花之王并没有看到。而芙蓉洞现有开放的部分仅占其总量的三分之一，但愿有更多的景点向游客们开放。此外以上的照片都是在景观灯光渲染下的景色，真正的钟乳石都是灰白色，在自然光下只有壮观，可没有这么绚丽了。</w:t>
        <w:br/>
        <w:br/>
        <w:br/>
        <w:t>出口。人工开凿的。据查资料天然出口似乎并未找到，也许没有或者出口很小。 出洞后返回游客中心本想步行，但经过权衡还是放弃了，索道票是往返的，所以还是坐索道回去了。</w:t>
        <w:br/>
        <w:br/>
        <w:br/>
        <w:t>轿厢下方的步道。</w:t>
        <w:br/>
        <w:br/>
        <w:br/>
        <w:t>索道的轿厢。</w:t>
        <w:br/>
        <w:t>返回游客中心大概10点半，相比芙蓉洞游览的原计划延误了一个小时，但是原计划芙蓉江周边的游览因为也没有什么可以游玩的（如果芙蓉江景区开放的话应该可以在江上坐船感受一下吧）。等待了一会儿有一批上来的游客，乘坐他们来时的中巴车返回江口镇的发车点后很快就有回武隆的公交发车。</w:t>
        <w:br/>
        <w:t>回到武隆县城正好中午不到12点，在宾馆对面的一家小饭馆吃了午饭，要了一碗当地特色“豆花饭”尝尝。</w:t>
        <w:br/>
        <w:br/>
        <w:br/>
        <w:t>豆花饭。将豆花在小料中沾后就着米饭吃。</w:t>
        <w:br/>
        <w:t>午饭后回到宾馆取了背包后步行到武隆火车站，步行大概需要20分钟左右。武隆车站的取票口在室外，受天气影响比较严重。我购买的是当天中午1点08的K202次，本来还有一趟在我们前面的结果晚点一小时，当时是取票检票安检进站后才看到大屏幕上的提示和广播，还以为我这趟也要晚点，又出站问了一下，工作人员说我这趟没有通告应该正点到站。</w:t>
        <w:br/>
        <w:t>武隆火车站是一个年代比较久远的车站，候车室也没有空调，晚点的那趟车的乘客与我这趟车的乘客都拥挤在检票口。最终我这趟车才提前五分钟检票，不过好在这次比较幸运，按计划坐上了火车。</w:t>
        <w:br/>
        <w:t>在火车上休息了一下，下午不到4点到达了重庆北站，普通列车从南广场出站，我购买的是不到5点的D2373动车，要去北广场进站，又再一次体验了重庆北站令人费解的南北广场不通的糟糕体验，乘坐公交去到北广场取了拉杆箱后离开了重庆。重庆这一站不管是市区还是周边游都错过了一些景点，有机会一定要再去一次。</w:t>
        <w:br/>
        <w:t>D2373次动车停靠在成都东站，下车后乘坐地铁2号线到“中医大省医院”站下车，出发前预定了如家的成都中医药大学地铁站店的房间。出了地铁站外面还在下大雨，从到了成都开始，就时不时的下雨了，不像之前每天都是大晴天。还好带了雨伞，等雨稍小后步行到了酒店（大概五分钟）。今晚也没有安排自由活动，明天的车票已经预定好了，所以收拾了一下行李就休息了。</w:t>
        <w:br/>
        <w:br/>
        <w:br/>
        <w:br/>
        <w:t>DAY11 都江堰、青城山</w:t>
        <w:br/>
        <w:br/>
        <w:br/>
        <w:t>今天规划的景点是：都江堰→青城山→春熙路。（从成都茶店子客运站坐汽车去都江堰，从都江堰坐公交去青城山，从青城山做快铁到成都犀浦，坐地铁去春熙路）</w:t>
        <w:br/>
        <w:t>成都这家如家没有自属餐厅，所以在这家酒店入住时选择的是地铁站旁的一个德克士（温哥华广场店）。</w:t>
        <w:br/>
        <w:t>因为出发前已经购买好了今天8点40由茶店子车站往都江堰景区的车票，所以起得早一些（6点半），洗漱后在德克士吃了早餐后乘坐地铁2号线由中医大省医院站至“茶店子客运站”站下车。从D口出站后左转就是游客集散中心，在大厅自助取票后检票进站，在发车口有专人安排候车，稍等了一会儿大巴车就过来发车了。上车后司机就要把车票收了，虽然我不报销但是这点似乎不妥，于是提前将车票照下来，请各位看官参考。</w:t>
        <w:br/>
        <w:br/>
        <w:br/>
        <w:t>成都茶店子车站到都江堰景区车票。上面可以看到购票网站网站、APP应用、微信号等信息。</w:t>
        <w:br/>
        <w:t>车程要一个半小时左右，中间路上就时不时的在下雨，还好带了雨具，在车上也最终预定了终点站峨眉山的酒店。车最终停在了玉垒阁进出口（西北门，虽然牌楼上写着“玉垒山”，但是景区各个导览图上的“玉垒山进出口”都在南边）。</w:t>
        <w:br/>
        <w:br/>
        <w:br/>
        <w:t>玉垒山进出口（西北门）。在上图右侧这里取了之前网上的预订门票（都江堰青城山联票，176元）。</w:t>
        <w:br/>
        <w:t>因为刚进景区的时候雨比较大，所以在进门右侧的休息区等了一会儿，雨稍小后出发，先是往左手一侧的玉垒阁走了一段，因为这里有个“步云廊”观光电梯是收费的。</w:t>
        <w:br/>
        <w:br/>
        <w:br/>
        <w:t>从这里上去直接到玉垒阁，只不过收费。所以从这里旁边一条小路下山，中间经过了傅仇墓，这时看地图觉得我原计划是想从最北边的秦堰楼进景区然后从南门出的，所以返回了玉垒山进出口后，从躲雨的地方选择另外一条通往老君殿的路，十几分钟后就可以到达秦堰楼。</w:t>
        <w:br/>
        <w:br/>
        <w:br/>
        <w:t>上图实际是上南下北的。</w:t>
        <w:br/>
        <w:br/>
        <w:br/>
        <w:t>秦堰楼俯瞰都江堰，下方是二王庙，左上方雾中的是玉垒阁。秦堰楼顶部有直播中国的摄像头，出发前就多次在直播中看到过这个镜头了。（这里推荐看官们有网络机顶盒的可以安装沙发管家和HDP，通过下载和导入直播中国的信号源可以实现在家观看国内一些著名景点的实时画面）</w:t>
        <w:br/>
        <w:br/>
        <w:br/>
        <w:t>秦堰楼俯瞰鱼嘴。 从秦堰楼返回一段后路口可以左转，由后门穿过二王庙后可以下到松茂古道。</w:t>
        <w:br/>
        <w:br/>
        <w:br/>
        <w:t>二王庙。 下到松茂古道后右转远远就可以看到安澜桥了。</w:t>
        <w:br/>
        <w:br/>
        <w:br/>
        <w:t>安澜索桥。第三张图远处山上就是秦堰楼。索桥只开放一半。</w:t>
        <w:br/>
        <w:t>索桥通过后右转就是都江堰鱼嘴了。</w:t>
        <w:br/>
        <w:br/>
        <w:br/>
        <w:t>鱼嘴，右下角。</w:t>
        <w:br/>
        <w:br/>
        <w:br/>
        <w:t>前大佬题字“都江堰”。</w:t>
        <w:br/>
        <w:t>接下来返回到松茂古道后右转，向南往玉垒关、西关方向走。</w:t>
        <w:br/>
        <w:br/>
        <w:br/>
        <w:t>西望长陪太守祠，东流不尽秦时水。赞扬李冰父子。</w:t>
        <w:br/>
        <w:br/>
        <w:br/>
        <w:t>松茂古道。</w:t>
        <w:br/>
        <w:br/>
        <w:br/>
        <w:t>玉垒关。杜甫在此有诗《登楼》云：花近高楼伤客心，万方多难此登临。锦江春色来天地，玉垒浮云变古今。北极朝庭终不改，西山盗寇莫相侵。可怜后主还祠庙，日暮聊为梁甫吟。</w:t>
        <w:br/>
        <w:br/>
        <w:br/>
        <w:t>玉垒关前回望鱼嘴。</w:t>
        <w:br/>
        <w:br/>
        <w:br/>
        <w:t>西关。 从西关这里可以上到玉垒阁。也就是上图左侧的城墙这里。</w:t>
        <w:br/>
        <w:br/>
        <w:br/>
        <w:t>玉垒阁。</w:t>
        <w:br/>
        <w:br/>
        <w:br/>
        <w:t>玉垒阁下李冰父子像。</w:t>
        <w:br/>
        <w:t>从玉垒阁返回到西关后从右手的一条登山路（高德地图可见，百度地图不可见）下去后有一个进出口，出去后直接就可以到西街。因为离堆公园也是都江堰景区的一部分，之前也是计划两个景点都去的，这时不到下午1点。在西街走了一段后看到离江边（岷江）很近，右转进入了宝瓶巷。</w:t>
        <w:br/>
        <w:br/>
        <w:br/>
        <w:t>宝瓶巷旁建筑上的历史画，由部分实物和老照片构成，给人很真实的感觉。 走到尽头右手边就可以看到南桥了。</w:t>
        <w:br/>
        <w:br/>
        <w:br/>
        <w:t>南桥。汶川大地震后于2009年重建。</w:t>
        <w:br/>
        <w:t>过了南桥前行一段右手边就是离堆公园，但是景区进出口上并不是离堆公园，也是“都江堰”。</w:t>
        <w:br/>
        <w:br/>
        <w:br/>
        <w:t>都江堰景区离堆公园进出口。因为从玉垒关那边也是可以到这里的（从安澜索桥那里过河后不返回松茂古道），所以如果从那边出来再从这里进，需要向景区工作人员出示当天的门票和之前在玉垒关那边的照片就可以进入了。</w:t>
        <w:br/>
        <w:br/>
        <w:br/>
        <w:t>都江堰景区石刻碑。这里又是一堆游客抢着合影，在我的要求下找了个间隙让蜂拥而上的游客们等了一下拍了这张。</w:t>
        <w:br/>
        <w:t>离堆公园并不大，进来也主要是看一下宝瓶口，因此就沿着入口这条路一直向前。</w:t>
        <w:br/>
        <w:br/>
        <w:br/>
        <w:t>卧铁。</w:t>
        <w:br/>
        <w:br/>
        <w:br/>
        <w:t>根雕。栩栩如生，似乎就是用原地枯死的树木雕刻而成的。</w:t>
        <w:br/>
        <w:br/>
        <w:br/>
        <w:t>张松银杏。新三国演义（陈建斌版）中的张松还是由一位天津演员（刘亚津）扮演的。距今已有1700多年的历史，该树仅在2000年结过一次果。</w:t>
        <w:br/>
        <w:br/>
        <w:br/>
        <w:t>过了伏龙观，就是宝瓶口了。</w:t>
        <w:br/>
        <w:br/>
        <w:br/>
        <w:t>离堆石碑。</w:t>
        <w:br/>
        <w:br/>
        <w:br/>
        <w:t>宝瓶口。左侧是飞沙堰。</w:t>
        <w:br/>
        <w:t>从离堆公园出来大概是下午1点半，相比原计划延误大约半小时。因为都江堰景区比较大，其中又包含多个片区，综合来看比较合理的线路是：从离堆公园进出口→宝瓶口→鱼嘴→安澜桥→秦堰楼→二王庙→松茂古道→玉垒关→西关后→玉垒阁，返回西关后出西街进出口，之后可以在西街品尝特色饮食后过南桥返回离堆公园进出口这条。（玉垒山公园部分没有什么太好的景点可以不去节省时间）</w:t>
        <w:br/>
        <w:t>从离堆公园出来后右转广场前的马路边有公交站（“离堆公园”站），在这里乘坐都江堰101路公交车（票价2元）到终点站“青城山景区”站下车。因为车程要一个多小时，所以如果候车人比较多的话最好是等下一辆，否则要站一路了。</w:t>
        <w:br/>
        <w:t>青城山在当地讲分为前山和后山，通常所说的青城山都是前山，后山相较前山面积更大一些，没有道教色彩，以当地风俗特色为主，比如泰安古镇。至于自然景观，仁者见仁，不过一般佛教道教的寺庙道观都是建在风景更为优美的地方。</w:t>
        <w:br/>
        <w:t>大概下午2点40分左右公交车到达青城山，终点站就在青城山停车场内，下车后在停车场内先看到了前一段时间微博上闹得挺火的“采药超人”。</w:t>
        <w:br/>
        <w:br/>
        <w:br/>
        <w:t>实际上应该是“大道无为”。主要是字序是从左至右的，再加上是篆体，不易辨认，让人误解。公交站在这块碑的左侧。</w:t>
        <w:br/>
        <w:br/>
        <w:br/>
        <w:t>背面是“上善若水”，因为青城山是道教名山。从上面的痕迹看应该遭到过损坏，之后又重新粘和起来。</w:t>
        <w:br/>
        <w:t>这个时候下午将近3点，为了节约时间，乘坐了景区的观光电瓶车，从停车场这里开到山门（票价10元）。</w:t>
        <w:br/>
        <w:br/>
        <w:br/>
        <w:t>“西蜀第一山” 山亭。</w:t>
        <w:br/>
        <w:br/>
        <w:br/>
        <w:t>观光车停车点右手有一座“建福宫”，一看这名字就是道家的。</w:t>
        <w:br/>
        <w:br/>
        <w:br/>
        <w:t>山门（景区进出口）旁的“问仙桥”，大概是“问道桥”不好听？</w:t>
        <w:br/>
        <w:br/>
        <w:br/>
        <w:t>青城山山门，一般都从这个口进。</w:t>
        <w:br/>
        <w:br/>
        <w:br/>
        <w:t>天然阁。青城山有一百多座亭阁，大多是取材于山中林木且大部分以树木为依，天然阁中供游人休息的凳子都是树根，体现了道家“天人合一”、“道法自然”的理念。天然阁也是上山下山的路交汇的地方。</w:t>
        <w:br/>
        <w:br/>
        <w:br/>
        <w:t>药王殿。</w:t>
        <w:br/>
        <w:br/>
        <w:br/>
        <w:t>全真观。</w:t>
        <w:br/>
        <w:br/>
        <w:br/>
        <w:t>从全真观侧面可以继续上山。</w:t>
        <w:br/>
        <w:br/>
        <w:br/>
        <w:t>全真观一处平台可以观山景。</w:t>
        <w:br/>
        <w:br/>
        <w:br/>
        <w:t>青城山岩壁题刻“天然圣迹”。</w:t>
        <w:br/>
        <w:br/>
        <w:br/>
        <w:t>“天下第五名山”。之所以称为“第五”不是因为山，而是因为青城山在道教的十大洞天中排名第五。（第一王屋山洞，第二委羽山洞，第三西城山洞，第四西玄山洞，第五青城山洞，第六赤城山洞，第七罗浮山洞，第八句曲山洞，第九林屋山洞，第十括苍山洞。）</w:t>
        <w:br/>
        <w:br/>
        <w:br/>
        <w:t>青城山不大，也不高，很快就能到达山顶。</w:t>
        <w:br/>
        <w:br/>
        <w:br/>
        <w:t>观日亭。青城山上山的路有两处岔路，一个在山阴亭，这里建议走右面，可途径遇仙亭、全真观，一个在五洞天，这里建议走左面，可途径天师洞、卧云亭、九倒拐。</w:t>
        <w:br/>
        <w:br/>
        <w:br/>
        <w:t>上清宫。一开始走过了，没有上到最高处老君阁。</w:t>
        <w:br/>
        <w:br/>
        <w:br/>
        <w:t>青城山最高峰上的老君阁。之前提到青城山并不大，从上清宫也有从圣灯亭返回老君阁的路。到老君阁恰好是下午5点，原计划是下午4点半到山下，这样看大概延误1小时左右。而之前12306APP预定了不到6点的城际列车，再加上从景区到青城山快铁站的时间，估计不够，原想改签，但是山上的4G信号不好，网速太慢，只好先下山。</w:t>
        <w:br/>
        <w:t>从老君阁下山这条路就没有太多景点了，走得也很快，在慈云阁有下山索道，本来想坐索道节省时间，但是因为周末游客较多，排队的人很多，所以选择步行下山。中间经过月湖。出了山门也想过仍然坐观光电瓶车返回公交站，但同样排队人很多，所以步行到了停车场。</w:t>
        <w:br/>
        <w:t>之前来的时候就提到，公交站是和停车场在一起的，原本想坐上公交车看看改签晚一点的快铁城际，但正好看到一位大姐在喊最后一班回成都的车，一看是大巴车，问了一下回成都停在哪里，答复是茶店子。那正好，看来茶店子客运站也有往返青城山的大巴车。于是选择乘坐大巴车回成都（票价18元），在车上把快铁城际的票退了。</w:t>
        <w:br/>
        <w:t>到达茶店子大概是晚上7点半了，在车站旁的德克士（茶店子餐厅店）吃了晚餐休息了一下，在旁边的一家连锁超市进行了补给，然后乘坐地铁2号线从茶店子直接到达春熙路（票价4元）。春熙路并不长，实际上春熙路周边形成了一个以春熙路为中心的商业圈，统称为春熙路。</w:t>
        <w:br/>
        <w:br/>
        <w:br/>
        <w:t>这张照片也等了很久，几个带着孩子的中年妇女任由孩子们在玩时钟下面的铃铛。</w:t>
        <w:br/>
        <w:br/>
        <w:br/>
        <w:t>春熙路靠近蜀都大道一侧的地标。这时大概晚上9点，相比计划延误半小时。</w:t>
        <w:br/>
        <w:t>因为还想着能把我的战机修好，所以在春熙路上有一家三星问了一下只维修手机，然后从上图最后一张这里找了一辆单车通过百度地图找了一下附近的三星店，不过有的已经不是三星店了，有的因为太晚已经关门了。</w:t>
        <w:br/>
        <w:br/>
        <w:br/>
        <w:t>中间路过了春熙坊美食街。对美食感兴趣的看官们可以选择在这里吃点宵夜，就在春熙路出来蜀都大道左转马路右手这一侧。上图左侧的“陈麻婆豆腐”似乎就颇有名气吧。</w:t>
        <w:br/>
        <w:br/>
        <w:br/>
        <w:t>美食街内的小巷分类。 看地图这里也距离天府广场不远（春熙路和天府广场地铁站相邻），所以干脆骑到了天府广场，虽然这是明天规划的景点，不过今晚反正也没有规划什么夜景，也可以来这里看看。</w:t>
        <w:br/>
        <w:br/>
        <w:br/>
        <w:t>已经下到地下一层。下去后乘坐地铁2号线返回中医大省医院站（票价2元），仅2站就到，可见规划路线的重要性。</w:t>
        <w:br/>
        <w:t>返回到酒店稍作整理就休息了。今天的行程没有太大的延误，规划的景点也都去到了，就是感觉都江堰之前的研究还不够，景区内的路线可以更合理一些。</w:t>
        <w:br/>
        <w:br/>
        <w:br/>
        <w:br/>
        <w:t>DAY12 成都-乐山</w:t>
        <w:br/>
        <w:br/>
        <w:br/>
        <w:t>今天规划的景点是：青羊宫→宽窄巷子→文殊院→天府广场→总府街、盐市口→武侯祠、锦里→杜甫草堂。</w:t>
        <w:br/>
        <w:t>经过多日的游玩，再加上后面还有更艰苦的行程，所以今天主要在成都市内一些景点游玩，计划是多休息起得晚一点（8点）。洗漱整理后将拉杆箱和双肩包寄存在酒店前台后仍然在附近的德克士吃早餐，然后选择一辆单车前往青羊宫，因为上述的景点路线都是经过规划的，青羊宫距离这个如家酒店很近，走着也可以过去。</w:t>
        <w:br/>
        <w:br/>
        <w:br/>
        <w:t>当时青羊宫门口正在修路，门票也很便宜，直接在景点购票（10元）。</w:t>
        <w:br/>
        <w:br/>
        <w:br/>
        <w:t>青羊宫导览图及简介。</w:t>
        <w:br/>
        <w:br/>
        <w:br/>
        <w:t>混元殿。</w:t>
        <w:br/>
        <w:br/>
        <w:br/>
        <w:t>八卦亭。</w:t>
        <w:br/>
        <w:br/>
        <w:br/>
        <w:t>三清殿。</w:t>
        <w:br/>
        <w:br/>
        <w:br/>
        <w:t>斗姆殿。</w:t>
        <w:br/>
        <w:br/>
        <w:br/>
        <w:t>玉皇殿。</w:t>
        <w:br/>
        <w:br/>
        <w:br/>
        <w:t>唐王殿。</w:t>
        <w:br/>
        <w:br/>
        <w:br/>
        <w:t>二仙殿。</w:t>
        <w:br/>
        <w:br/>
        <w:br/>
        <w:t>二仙庵。原为青羊宫花园，道教龙门派（丘处机创建）碧洞宗（陈清觉创建）祖庭。陈清觉在青城山重修损毁的道观后主持多年，之后在青羊宫继续修道，康熙四十一年被敕封为“碧洞真人”，该宗派由此诞生。</w:t>
        <w:br/>
        <w:br/>
        <w:br/>
        <w:t>灵祖殿。</w:t>
        <w:br/>
        <w:br/>
        <w:br/>
        <w:t>三清殿前的两只青羊。</w:t>
        <w:br/>
        <w:br/>
        <w:br/>
        <w:t>青羊宫内喝水的小猫。</w:t>
        <w:br/>
        <w:t>之前在地图上看青羊宫有多个进出口，但实际出口就在进口旁边，在观内也看到与旁边公园有大门相通，但并不开放。出了景区大概10点，相比计划延误1小时，此时仍选择之前那辆单车骑行，青羊宫距离宽窄巷子也不远。</w:t>
        <w:br/>
        <w:br/>
        <w:br/>
        <w:t>蜀都大道金河路上的宽窄巷子路标。从这里进去一段后右手就是宽窄巷子。根据之前的规划，从井巷子进，经窄巷子后由宽巷子出东侧的广场。</w:t>
        <w:br/>
        <w:br/>
        <w:br/>
        <w:t>羊子土坯。其土采自羊子山土台遗址，据推测是古蜀国的礼仪或祭祀建筑。</w:t>
        <w:br/>
        <w:br/>
        <w:br/>
        <w:t>汉砖。是真的汉砖，征集自民间后堆砌于此，贯穿整个井巷子。</w:t>
        <w:br/>
        <w:br/>
        <w:br/>
        <w:t>其它地段的汉砖。上2图第二张上方的砖上还有车马图案。</w:t>
        <w:br/>
        <w:br/>
        <w:br/>
        <w:t>秦代成都城制。</w:t>
        <w:br/>
        <w:br/>
        <w:br/>
        <w:t>井巷子，因为多是介绍成都古迹及风俗，所以游客比较少，由此可见我朝民众文化传承意识相当的淡薄！</w:t>
        <w:br/>
        <w:br/>
        <w:br/>
        <w:t>井巷子名称就源自此口古井，开凿于清康熙年间，辛亥革命后因此井而改名“井巷子”。</w:t>
        <w:br/>
        <w:br/>
        <w:br/>
        <w:t>明天启年间成都府制。明末张献忠建立大西政权并焚毁成都府，最近正在发掘张献忠江口沉银，清理出大批金银财宝。有些人读看三国演义，还在网上评论演义和史实的真伪，殊不知过往已经证明了许多野史、传说也是确有其事的，所谓“正史”只是统治阶级所需要的历史而已！</w:t>
        <w:br/>
        <w:br/>
        <w:br/>
        <w:t>民国宣统年间成都城制。</w:t>
        <w:br/>
        <w:br/>
        <w:br/>
        <w:t>屋檐一看就是近现代的建筑风格。</w:t>
        <w:br/>
        <w:br/>
        <w:br/>
        <w:t>皇城。明朝时期的蜀王府邸。</w:t>
        <w:br/>
        <w:br/>
        <w:br/>
        <w:t>城隍庙残砖。</w:t>
        <w:br/>
        <w:br/>
        <w:br/>
        <w:t>井巷子景观墙说明。可惜尽管是周末，但驻足观看的游客仍不多。</w:t>
        <w:br/>
        <w:br/>
        <w:br/>
        <w:t>井巷子尽头的“宽径”，可通往窄巷子。</w:t>
        <w:br/>
        <w:br/>
        <w:br/>
        <w:t>再看看一巷之隔的窄巷子里游人如织，但都是一帮无脑吃货！</w:t>
        <w:br/>
        <w:br/>
        <w:br/>
        <w:t>窄巷子尽头。</w:t>
        <w:br/>
        <w:br/>
        <w:br/>
        <w:t>宽巷子。</w:t>
        <w:br/>
        <w:br/>
        <w:br/>
        <w:t>宽居。</w:t>
        <w:br/>
        <w:br/>
        <w:br/>
        <w:t>德门仁里。题字的是流沙河，原名余勋坦，四川金堂人，生于成都。</w:t>
        <w:br/>
        <w:br/>
        <w:br/>
        <w:t>宽巷子饭店。</w:t>
        <w:br/>
        <w:br/>
        <w:br/>
        <w:t>宽巷子尽头，东广场，这时大概中午11点半，相比计划延误1个半小时，原计划在下一个景点文殊院附近午餐，但时间差不多了而且周边很多吃饭的地方所以选择这里吃午饭，这里右侧的天桥过去马路对面的一家“老号无名包子”（盖饭套餐15元，比较实惠）。吃完稍作休息，在旁边一家超市进行补给后看地图感觉下一景点文殊院也不是太远，如果按原计划选择公交车的话还要等，所以还是选择一辆共享单车骑行。大约半小时后到达，大部分单车都停在牌坊外。</w:t>
        <w:br/>
        <w:br/>
        <w:br/>
        <w:t>文殊院牌坊，文殊坊（背面书“德慧门”）。</w:t>
        <w:br/>
        <w:br/>
        <w:br/>
        <w:t>三大士殿。</w:t>
        <w:br/>
        <w:br/>
        <w:br/>
        <w:t>大雄宝殿。</w:t>
        <w:br/>
        <w:br/>
        <w:br/>
        <w:t>文殊阁。文殊院是国务院确立的全国汉语系佛教重点寺院之一，当时还遇到很多好像是来学习的，组团一大队人。</w:t>
        <w:br/>
        <w:br/>
        <w:br/>
        <w:t>学习团队。</w:t>
        <w:br/>
        <w:br/>
        <w:br/>
        <w:t>千佛塔。</w:t>
        <w:br/>
        <w:t>文殊院并不大，很快就可以游览完，此时大概下午1点。从文殊院出来可以骑行或步行到附近的文殊院地铁站，乘坐1号线，由文殊院至天府广场站。</w:t>
        <w:br/>
        <w:br/>
        <w:br/>
        <w:t>白天的天府广场，对面是四川科技馆和伟人像。</w:t>
        <w:br/>
        <w:br/>
        <w:br/>
        <w:t>广场旁刻在一截枯木上的“成都颂”，枯木放在树根上，难道枯木就是这个树根以前的树干吗？此时是中午1点半，从这附近找了一辆单车按照计划计划从广场前的人民东路，到总府路（就是昨晚春熙坊那里的十字路口）后再从北新街右转到东大街上东大街段（现已更名为“东大街城守东大街段”）再右转到大业路（现已更名为“顺城大街”），这样绕了一圈（其实也是昨晚春熙路商圈的一部分，主要是购物没什么好看的）后，在大业路上有一个“盐市口”公交站，在这里乘坐1路公交车前往武侯祠。</w:t>
        <w:br/>
        <w:t>这段路比较长，但是乘客并不多，尽管是周日但还有很多座位，可以在车上休息一下。大概一个小时后，下午2点半的样子就到了武侯祠（“武侯祠”站下车），下车后在取票点取了网络订票后，从西侧的牌坊门进入。</w:t>
        <w:br/>
        <w:br/>
        <w:br/>
        <w:t>武侯祠景区导览图（含刘湘墓园、锦里）。导览图又是被游客们磨损的很严重，我朝民众们什么时候才能有点素质呢！</w:t>
        <w:br/>
        <w:br/>
        <w:br/>
        <w:t>牌坊门。</w:t>
        <w:br/>
        <w:br/>
        <w:br/>
        <w:t>这里进来先是刘湘墓。刘湘，又名元勋，字甫澄，四川成都大邑人，民国时期四川军阀，主张抗日。所以这里其实并没有太有意义的景点。建议各位看官直接从文物区大门直接进入。</w:t>
        <w:br/>
        <w:t>刘湘墓园尽头就可以到锦里的部分商铺了。</w:t>
        <w:br/>
        <w:br/>
        <w:br/>
        <w:t>锦里内的阿斗井。又有游客坐在围栏上休息妨碍他人留影。</w:t>
        <w:br/>
        <w:br/>
        <w:br/>
        <w:t>福寿巷。</w:t>
        <w:br/>
        <w:br/>
        <w:br/>
        <w:t>万里子桥。</w:t>
        <w:br/>
        <w:t>因为锦里也是主要以商铺为主，最热闹应该是晚上，我对购物美食又不感兴趣，所以从这里直接进了武侯祠的北门。</w:t>
        <w:br/>
        <w:br/>
        <w:br/>
        <w:t>先是三义庙，刘关张三兄弟结义为主。前面还有一处“桃园”，有这三位在，桃园似乎是必须的，在荆州关羽祠内也有桃园。</w:t>
        <w:br/>
        <w:br/>
        <w:br/>
        <w:t>核心景区了。</w:t>
        <w:br/>
        <w:br/>
        <w:br/>
        <w:t>汉宫残柱，历史遗迹。</w:t>
        <w:br/>
        <w:br/>
        <w:br/>
        <w:t>汉代石像。</w:t>
        <w:br/>
        <w:br/>
        <w:br/>
        <w:t>然后是刘备的惠陵。</w:t>
        <w:br/>
        <w:br/>
        <w:br/>
        <w:t>陵碑。</w:t>
        <w:br/>
        <w:br/>
        <w:br/>
        <w:t>成都附近崖墓中用整块石料雕凿成的石棺。</w:t>
        <w:br/>
        <w:br/>
        <w:br/>
        <w:t>前出师表，既然是武侯祠，这是必须的。</w:t>
        <w:br/>
        <w:br/>
        <w:br/>
        <w:t>当然还有后出师表。</w:t>
        <w:br/>
        <w:t>下午3点半左右出了武侯祠，相比原计划延误半小时。如果是喜欢购物（买手办礼）和品尝当地美食的看官们，可以从武侯祠正门进入后从北门出，然后右转逛锦里后可以返回到武侯祠大街，就是公交站下车的那条路。我出景区后返回来时的公交站，仍在这里乘坐82路公交车前往今天的最后一个景点“杜甫草堂”。（武侯祠站至杜甫草堂站）</w:t>
        <w:br/>
        <w:t>公交车半小时后到达了杜甫草堂站，下车后马路对面就是。在入口右边的游客中心取票后进入景区。</w:t>
        <w:br/>
        <w:br/>
        <w:br/>
        <w:t>景区进出口，北门。</w:t>
        <w:br/>
        <w:br/>
        <w:br/>
        <w:t>进门后前行一段后很快就能看到草堂。</w:t>
        <w:br/>
        <w:br/>
        <w:br/>
        <w:t>草堂内。当然这都是复原而已。</w:t>
        <w:br/>
        <w:br/>
        <w:br/>
        <w:t>当然杜甫并不是独居于此，当时周围也有一些邻居，不过环境是相当幽静。</w:t>
        <w:br/>
        <w:br/>
        <w:br/>
        <w:t>少陵草堂碑亭。亭内“少陵草堂”为清雍正弟果亲王允礼所书。“少陵”为汉宣帝许皇后陵寝，汉宣帝陵为“杜陵”，都在长安（即西安），杜甫曾居其附近，因此以地名为号。</w:t>
        <w:br/>
        <w:br/>
        <w:br/>
        <w:t>工部祠。杜甫曾任“检校工部员外郎”。</w:t>
        <w:br/>
        <w:br/>
        <w:br/>
        <w:t>柴门。左右写有“万丈光芒信有文章惊海内，千年艳慕犹劳车马驻江干”。不过总觉得这幅对不太严谨。</w:t>
        <w:br/>
        <w:br/>
        <w:br/>
        <w:t>大廨（xiè）内的杜甫铜像。后方廊柱上的对“杜陵落笔伤豺虎，爱国孤悰薄斗牛”是叶剑英所作。</w:t>
        <w:br/>
        <w:br/>
        <w:br/>
        <w:t>景区南门。</w:t>
        <w:br/>
        <w:br/>
        <w:br/>
        <w:t>诗史堂。杜甫有“诗史”之誉。</w:t>
        <w:br/>
        <w:br/>
        <w:br/>
        <w:t>浣花祠。纪念唐代川西节度使崔宁妻妾任氏（护国有功，被封为“冀国夫人”，据说从小生活在草堂内的浣花溪旁，可以说也是杜甫的邻居了，其人事在岑参诗中有记载）修建的祠堂。</w:t>
        <w:br/>
        <w:br/>
        <w:br/>
        <w:t>影壁。</w:t>
        <w:br/>
        <w:br/>
        <w:br/>
        <w:t>唐代遗址。</w:t>
        <w:br/>
        <w:t>景区也不是很大，仍从北门出景区，这时大概下午4点40分，与原计划相比延误10分钟，基本上没有差别了。原计划是不行去到地铁4号线的草堂北路站然后回去酒店的，现在有了共享单车很方便了，于是在景区门口选择一辆单车骑回了酒店。在酒店大堂内将行李整理后把拉杆箱仍然寄存在酒店约定8月1号来取（酒店会给你行李牌，只要是住过的宾客免费寄存），下午5点左右从酒店出发，步行到成都中医药大学站乘坐地铁2号线至成都东客站站（车程半小时，票价3元）后进站候车。</w:t>
        <w:br/>
        <w:t>出发之前已经预定好当天下午6点40分左右的C6313，这时还有1小时时间，所以在候车大厅二楼的李先生吃了晚餐，之后检票上车，列车准点在晚上8点左右到达。出站后往右手方向走一段后可以看到公交站，可以选择1路公交车到“北门桥”站下车。这里我不知道为什么之前做行程时还考虑了22路，当时这辆公交车先来了所以就上去了，在青果山路口下车后地图一看距离还有一段，还好没有拉杆箱，就走过去了，不过之前查询是2元车票实际只需要1元，不知道1路车是否同样票价。</w:t>
        <w:br/>
        <w:t>办理入住后一开始我预定的房间好像类型不对，里面的电视都是老式的大块头，窗户对面好像是一家倒闭的工厂宿舍的样子黑漆漆的，比较适合拍国产恐怖片，最后跟前台商量了调换了一个房间好多了。稍作整理后在酒店楼下对面的小卖部买了一些明天行程的饮食后回酒店休息，整理衣物时发现多带了几件，为了减重节省体力，用快递100APP和乐山当地一个快递员联系将这些衣物放在酒店前台，由他第二天取走发出（快递费也一同交给酒店服务员）。</w:t>
        <w:br/>
        <w:br/>
        <w:br/>
        <w:br/>
        <w:t>DAY13 乐山-峨眉山</w:t>
        <w:br/>
        <w:br/>
        <w:br/>
        <w:t>今天规划的景点是：乐山大佛→峨眉山（至雷洞坪）。</w:t>
        <w:br/>
        <w:t>早晨7点起来骑了一辆共享单车去附近1公里处的公交站“泌水院”，在公交站旁卖了早点后正好来了一辆13路公交车（这里注意从酒店过来后要在马路对面，也就是往酒店方向的一侧乘坐公交），于是乘坐13路公交前往，乘坐3路也可以，在“乐山大佛”站下车。这里需要注意，如果是网络订票，取票点在“嘉定坊”站，这里距离乐山大佛还有2站，如果旺季人多可以考虑到这里，淡季还是去景区门口购票更好一些，我之前也是在网络购票，到了景区没有取票点，然后游客不多，所以选择推掉网络订票后在景区门口购票进入。这时大概早晨8点左右，可能相对淡季再加上我来的太早景区门口对面的一些小商铺还没有开，等我出来的时候看到很多商铺都是可以寄存行李的，因为当天下午计划还要上峨眉，所以虽然只有一个双肩包，但是也还比较重的，如果景区外有寄存行李的可以把较重的存放在那里，看官们可酌情而定。</w:t>
        <w:br/>
        <w:br/>
        <w:br/>
        <w:t>景区大门。</w:t>
        <w:br/>
        <w:t>景区虽说不大，但是在一个小山头上，所以如果行李较重的话上下还是比较累也比较耗时的。</w:t>
        <w:br/>
        <w:br/>
        <w:br/>
        <w:t>进去一小段路就看到一个“佛”字，在这里右转先去大佛。</w:t>
        <w:br/>
        <w:br/>
        <w:br/>
        <w:t>刚走没多远就能看到这幅“回头是岸”，大部分乐山大佛游记都会提到这幅字，但是没有人提到由何人所题。</w:t>
        <w:br/>
        <w:t>只是题这幅字的“长白觉罗戊慧”查了很多资料也没有结果，“戊慧”是题字人的名还是佛教用语？如果是人名，查不到他的任何资料。</w:t>
        <w:br/>
        <w:br/>
        <w:br/>
        <w:t>这幅“阿弥陀佛”也是很多游记中会提到的，通常会跟之前的“回头是岸”一同提到。</w:t>
        <w:br/>
        <w:t>路上还会经过龙湫虎穴，如果有导游的话一般会建议你不要对它们照相，特别是虎穴那里。有讲究的看官们可以注意一下。</w:t>
        <w:br/>
        <w:br/>
        <w:br/>
        <w:t>龙湫虎穴及其简介。</w:t>
        <w:br/>
        <w:br/>
        <w:br/>
        <w:t>其它的一些题刻和景点。</w:t>
        <w:br/>
        <w:t>紧接着会再经过一道山门，然后就会到达凌云寺。</w:t>
        <w:br/>
        <w:br/>
        <w:br/>
        <w:t>上图凌云寺照片的右侧就是大佛头部。</w:t>
        <w:br/>
        <w:br/>
        <w:br/>
        <w:t>从上图可以看出从佛头后脑部可以到达另一侧，由于当时比较兴奋，并没有注意到有路，所以没有过去拍照，在那里可以俯拍到马上将要下去的九曲栈道。</w:t>
        <w:br/>
        <w:br/>
        <w:br/>
        <w:t>乐山大佛及部分景点简介。</w:t>
        <w:br/>
        <w:br/>
        <w:br/>
        <w:t>开始下栈道了。</w:t>
        <w:br/>
        <w:br/>
        <w:br/>
        <w:t>下到胸口位置，那里有一处与周边岩石颜色不同的地方，官方宣称是“藏脏（zàng）洞”（代表佛祖的五脏六腑，是“脏器”的“脏”，所以是四声），在里面发现的是一些修建时的铅皮和砖块。正常情况下藏脏洞应该是放“五谷五金”（“五谷”指常说的粟、豆、麻、麦、稻，“五金”为金、银、铜、铁、锡）或者仿制五脏六腑的器皿以及经书帛卷代表五脏，但是虔诚的信徒会在他们膜拜的偶像当中藏一些污秽的东西来代替吗？而且乐山大佛的体量这么大，不应该只有洞口这个宽1米，高3米的浅穴，我认为一是里面最初肯定是藏有宝物的，二是洞口进去以后应该会有一个更大的空间。目前可以查到的资料显示封口的是一座重修天宁阁（大佛在唐宋两代均有阁楼罩在大佛外围以防止大佛被风雨侵蚀，唐代名为“大像阁”，宋代改为“天宁阁”）的残碑，说明在大佛建造后这个藏脏洞一定被人打开过。且文革后大佛也经过修缮，当时该洞也被打开过。另外，从洞口旁不对称的孔洞也可以猜测到应该是有人刻意的要去到洞口的位置（如果是修建阁楼应该是左右对称的孔洞）。</w:t>
        <w:br/>
        <w:t>九曲栈道左侧是大佛，右侧则有一些佛龛和佛像，大部分因为年代久远而风化严重，也有一些能看出来人为破坏的痕迹。</w:t>
        <w:br/>
        <w:br/>
        <w:br/>
        <w:t>上图的佛像佛头应该是被人撬走了。</w:t>
        <w:br/>
        <w:br/>
        <w:br/>
        <w:t>上图佛龛中的佛像风化非常严重，几乎只有轮廓了。</w:t>
        <w:br/>
        <w:br/>
        <w:br/>
        <w:t>从九曲栈道望下去的江水、游船和大佛脚部及游人。</w:t>
        <w:br/>
        <w:t>此时向下望去，可以看到远处的三江汇流，同时江中也有游船，有些游客是从北侧的两个码头（斜对岸也有）乘船过来的，从江中观看大佛显得更有整体性，比如大佛两侧还有两个大的佛龛，这个只有在江中才能看到。我觉得可以将大佛下的平台在扩建一些，是指可以延伸到江中一段距离，可以方便购买景区门票从大门进入的游客更完整的观赏这尊巨制。同时在大佛右侧，还有一座镶嵌在崖壁内的石碑，其上有关于大佛修建的记载。</w:t>
        <w:br/>
        <w:br/>
        <w:br/>
        <w:t>九曲栈道对面的岩壁也布满了许多佛龛、佛像，有的连佛龛都快被风化殆尽了。</w:t>
        <w:br/>
        <w:br/>
        <w:br/>
        <w:t>终于下到底部平台了，仰望大佛敬仰之心油然而生。同时也可以看到大佛右膝经过较大的修补。右腿也有部分有砖砌的痕迹，应该在开凿时用到了爆破技术（这么大的石方量不可能完全由开凿完成），有些地方控制不到位爆破过量然后用砖修补。</w:t>
        <w:br/>
        <w:br/>
        <w:br/>
        <w:t>再回头看九曲栈道。</w:t>
        <w:br/>
        <w:br/>
        <w:br/>
        <w:t>整体再看大佛。</w:t>
        <w:br/>
        <w:br/>
        <w:br/>
        <w:t>从平台看对岸，右侧可以看到远处的码头，左侧则是冲积岛上的酒店，那里也有一些游客居住。</w:t>
        <w:br/>
        <w:br/>
        <w:br/>
        <w:t>从平台另一侧的出口穿过一段开凿的洞穴后要重新登上山头，大佛坐在的山名为“九顶山”，因有九座山峰得名。</w:t>
        <w:br/>
        <w:br/>
        <w:br/>
        <w:t>从石阶上来后到了一个平台，这里有几个路口，左侧可以通往山顶的一些景点，右侧去往碑林以及另一处景区“东方佛都”，佛都如果是信佛的看官们可以去看看，而且可以去乌尤寺。普通游客就不建议去了，一是因为是人造的佛教景点，二是节省时间，当然如果是专门去乐山旅游的可以考虑。</w:t>
        <w:br/>
        <w:br/>
        <w:br/>
        <w:t>三龟九顶城炮台（又名“黄莲台炮台”），宋朝遗迹，于1982年被当地一位业余爱好者发现，是宋元交战时期的建筑，周边据说还有一些城墙。到了这里就可以返回了，再往前就是“东方佛都”景区了。</w:t>
        <w:br/>
        <w:t>下面是景区内其他一些景点的照片。</w:t>
        <w:br/>
        <w:br/>
        <w:br/>
        <w:t>碑林。</w:t>
        <w:br/>
        <w:br/>
        <w:br/>
        <w:t>月榭。</w:t>
        <w:br/>
        <w:br/>
        <w:br/>
        <w:t>桂华寺石刻及浮阁碑文。桂华寺据查原址应该在乐山市内，题字的“何绍基”字子贞，号东洲，湖南人氏，晚清书法家、画家、诗人。而旁边的碑文当时没有仔细看，而通过这张照片也看不清（也有看不懂的），后经查应为“游偃山浮阁记”，是明代毛凤韶（字瑞成，湖北麻城人）所作，其内容在清代光绪年间龚传黻、刘铭簠所著的《乐山县志》中有记载，大概是其与友人同游八仙洞的过程与感想。</w:t>
        <w:br/>
        <w:br/>
        <w:br/>
        <w:t>《游偃山浮阁记》。</w:t>
        <w:br/>
        <w:br/>
        <w:br/>
        <w:t>香雪溪。</w:t>
        <w:br/>
        <w:br/>
        <w:br/>
        <w:t>海师洞。</w:t>
        <w:br/>
        <w:t>海通法师是乐山大佛的创建人，大佛共经历三任建造者，耗时九十余年完成。雕像下方的“自目可剜佛财难得”是有关于其修建大佛时的一个传说：据说在没有大佛时三江（岷江、青衣江、大渡河）汇流处水势湍急，常有船舶在此倾覆，据说是有龙虎盘踞于此（之前的龙湫虎穴出自于此），海通法师见此决定在此修建一座大佛以镇水势，他云游四方终于化施来一些钱财用以修建大佛，当地一财主听闻欲将这笔钱财据为己有，海通得知后自剜双目并说出了这句“自目可剜佛财难得”，于是财主知难而退。</w:t>
        <w:br/>
        <w:br/>
        <w:br/>
        <w:t>苏园。</w:t>
        <w:br/>
        <w:br/>
        <w:br/>
        <w:t>东坡楼。原是明末魏忠贤的祀祠，后改为东坡楼，牌匾为黄庭坚字迹。相关传说是苏东坡曾在此读书（苏东坡是附近眉山人，年少时也确曾在乐山读过书，但不一定是这里），龙王三太子经常从大佛脚下水中的一个洞穴上来听苏轼讲学。</w:t>
        <w:br/>
        <w:br/>
        <w:br/>
        <w:t>回到凌云寺。实际上我是从寺内出来后再回去的。</w:t>
        <w:br/>
        <w:t>这里经过事后总结，先给看官们推荐一下最佳线路（仅限大佛景区，不含东方佛都）：进景区大门看到“佛”字题刻后右转路过龙湫虎穴、一些题刻、载酒亭、凌云寺后下九曲栈道看大佛，上去后右转去下观音寺、三龟九顶城炮台遗址，从炮台返回后右转去碑林、佛国天堂，再去月榭、桂华寺（古八仙洞，内有石刻、碑文等）、香雪溪，从香雪溪去东坡楼、苏园，从苏园一个下坡台阶出去后右转去海师洞（从大佛后脑绕回凌云寺门口），再进凌云寺（大雄宝殿、藏经楼等建筑），从凌云寺穿过后左转去注易洞、集凤楼，从集凤楼右转去千峰洞、灵宝塔，从塔下右转去观钓亭后返回去沫若堂，之后经过一段没有什么景点的石阶路后回到“佛”字题刻，右转经过喜生弥勒洞后出景区东门。这样大的景点基本都去到了。（其中千峰洞、观钓亭我当时没有去到，看官们如果担心线路有误可以省去这两个景点）</w:t>
        <w:br/>
        <w:br/>
        <w:br/>
        <w:t>乐山大佛最佳游览线路图（原创自制）。</w:t>
        <w:br/>
        <w:br/>
        <w:br/>
        <w:t>注易洞。据传为明代嘉州（即乐山）人安佑（字于吉，弘治15年进士，曾任刑部主事）辟洞于此注解《易经》，上方“注易”牌匾为郭沫若手书。当中较高的碑文内容为“安佑注易处”。两侧对联内容为“非有非无太极图中藏本相，至虚至实鸿蒙窍里见真空”，这幅对与兰州金天观三清殿前的对联基本一致，但是后者多了一些内容，至于谁先谁后则不可考了。而安佑是明代“嘉定四谏”（敢于向皇帝直谏，以气节闻名）中安磐（字公石）的父亲，其余三位是谁呢？分别是徐文华、程启充、彭汝实。这里有一个前面桂华寺内《游偃山浮阁记》中曾经出现过的名字“彭汝实”。其实有时候通过研究历史或文物文献所查到的人物关系线索有时候是很有趣的。</w:t>
        <w:br/>
        <w:br/>
        <w:br/>
        <w:t>灵宝塔。</w:t>
        <w:br/>
        <w:br/>
        <w:br/>
        <w:t>沫若堂（郭沫若是乐山人）。不过其在历史上（虽然是近代人）的评价并不都是正面的，特别是最近一段时期，随着人们的认知和社会的包容度提高，对其人品提出了许多质疑，当然也不可否认其文化和学术水平。</w:t>
        <w:br/>
        <w:br/>
        <w:br/>
        <w:t>喜生池，喜生弥勒洞。</w:t>
        <w:br/>
        <w:t>从景区东门出来后大概上午10点半，仍返回来时的公交车站，乘坐13路前往肖坝旅游车站，车程不到1小时，到了公交站有点下雨，不过不大，肖坝车站在公交站斜对面，要往回走一段。购买了12点开往峨眉山的车票（到峨眉市区票价8元，到景区旅游中心近报国寺一侧的票价11元）。到达景区游客中心大概是中午12点半。</w:t>
        <w:br/>
        <w:br/>
        <w:br/>
        <w:t>先来看一下这个游客中心的班车信息。</w:t>
        <w:br/>
        <w:br/>
        <w:br/>
        <w:t>再看一下峨眉山景区图。出发前在地图上做的功课还不够细，如果当时能有这张图可能会更合理的安排，这个后面再说。</w:t>
        <w:br/>
        <w:t>从客运中心出来后沿着景区路向山上进发。先说一下路线：按照上面的景区图，做行程时规划的是从左侧的雷音寺一线，经华严寺、纯阳殿、圣水阁（神水通楚）、中峰寺、广福寺后转清音阁（双桥清音、分岔口），再经药王洞、洪椿坪、寿星桥、九十九道拐、仙峰寺、遇仙寺、九岭岗（分岔口）、洗象池（象池月夜）、白云寺、雷洞坪后住宿（之前在都江堰游览时已经预定了雷洞坪民生饭店的房间）。第二天早晨起来由雷洞坪经接引殿、太子坪登金顶观日出后，去千佛顶、万佛顶游览，之后返回金顶，再由另外一侧线路返回雷洞坪，退房休整后由九岭岗（分岔口）经华严顶、初殿、长老坪、息心所、万年寺（中转站、分岔口）后转由白龙洞、古德林至清音阁（分岔口），再从聚佛台、斗龙坝、中日诗碑亭一线经山水如画后至五显岗（中转站、分岔口），之后与上山路线重叠由五显岗至雷音寺、伏虎寺，在伏虎寺有公交站，从那里乘坐晚上8点半左右的峨眉5a或者12路去峨眉高铁站。或者行程比较紧、体力比较差的也可以从五显岗直接乘景区大巴到峨眉高铁站（单程票价应该是20元）。</w:t>
        <w:br/>
        <w:t>需要说明的是百度地图上的“峨眉山景区五显岗”标注位置是错误的。</w:t>
        <w:br/>
        <w:t>上面这个路线最后看来是不错的，只是时间上考虑的有些差太多，以往爬过的山都是一直向上，而峨眉是有上有下，中间的下就相当于把之前上的部分都抵消了，所以耗时是相当大，最后总结来看峨眉应该是完整的两天一晚才可以，体力差的看官们最好是选择三天两晚。当然结合经济上考虑，两晚的住宿点应该好好规划一下，而雷洞坪几乎是其中必须的一点。</w:t>
        <w:br/>
        <w:t>沿景区路行进不远就可以看到第一山亭了（“天下名山”的山门在客运中心之前，所以此次没有拍照）。</w:t>
        <w:br/>
        <w:br/>
        <w:br/>
        <w:t>第一山亭。</w:t>
        <w:br/>
        <w:br/>
        <w:br/>
        <w:t>峨眉山是普贤菩萨的道场，而普贤被称为“佛之长子”，左侧发黑的部分是峨眉山“古今导游图”，为铜质，高7.5米，宽8.5米，重约5吨，称“天下第一图”。</w:t>
        <w:br/>
        <w:br/>
        <w:br/>
        <w:t>从另一个角度再来看一下。</w:t>
        <w:br/>
        <w:t>在初登峨眉之时，先要经过“儒释道”三教合一的文化长廊。</w:t>
        <w:br/>
        <w:br/>
        <w:br/>
        <w:t>梦象受孕。</w:t>
        <w:br/>
        <w:br/>
        <w:br/>
        <w:t>佛祖训导。</w:t>
        <w:br/>
        <w:br/>
        <w:br/>
        <w:t>华严经。</w:t>
        <w:br/>
        <w:br/>
        <w:br/>
        <w:t>震旦第一山。右侧碑为傅光宅（字伯俊，明万历五年进士，曾在成都任按察司副使分巡遵义）的《峨眉山普贤金殿碑》。</w:t>
        <w:br/>
        <w:br/>
        <w:br/>
        <w:t>十方来朝。</w:t>
        <w:br/>
        <w:br/>
        <w:br/>
        <w:t>长廊终点是“三教会宗”展馆。此时大概下午1点。</w:t>
        <w:br/>
        <w:t>接下来是一段公路，然后在左手一侧可以看到去往伏虎寺的路标，可以从这里穿过虎溪及伏虎寺，虎溪有不少休闲游客和餐饮饭店。</w:t>
        <w:br/>
        <w:br/>
        <w:br/>
        <w:t>伏虎寺。旁边的老大爷看着我在照相也不躲，可惜我没时间跟他啰嗦，限于时间当时没有进去。</w:t>
        <w:br/>
        <w:t>返回之前的公路后经过一处村落和一座带有写着“震旦第一”石碑的小桥后向上走就会来到第一个检票口雷音寺检票口，在这里也可以取网络订票，取票还需要拍照，有些景区门票是多天有效的（之前在周庄景区遇到过）。</w:t>
        <w:br/>
        <w:br/>
        <w:br/>
        <w:t>震旦第一，可惜题写人被挡住了。</w:t>
        <w:br/>
        <w:t>经过检票口后继续向上走，回来到行程的第一个正式景点“雷音寺”。</w:t>
        <w:br/>
        <w:br/>
        <w:br/>
        <w:t>雷音寺，无暇禅师（又名海玉和尚，顺天即今北京人，最终于九华山结茅，著有《大方广佛华严经》，寿终124岁，肉身现供奉于九华山百岁堂）曾在此游历结茅，初名为“观音堂”，相传大师曾在此摄心退熊，定寂走虎，故更名为“雷音寺”。</w:t>
        <w:br/>
        <w:br/>
        <w:br/>
        <w:t>雷音寺相关碑文。到达雷音寺的时间大概是下午2点多，因为前面一直是上行，所以在这里略作休息。 之后的山路上行了一段后突然开始下行，令人心里十分不安，以前登山从没遇到过这种情况，开始还以为是走错路了。当最终来到纯阳殿时才知道没有走错。</w:t>
        <w:br/>
        <w:br/>
        <w:br/>
        <w:t>纯阳殿。此时大概下午3点，与计划相比并没有太多延误。</w:t>
        <w:br/>
        <w:t>之后的圣水阁（神水通楚）、广福寺一直都处于下行的状态。</w:t>
        <w:br/>
        <w:br/>
        <w:br/>
        <w:t>圣水阁。</w:t>
        <w:br/>
        <w:br/>
        <w:br/>
        <w:t>神水通楚（该泉水名为“玉液泉”，相传为轩辕黄帝来峨眉问道时从东海龙宫引来的瑶池玉液）。顾名思义就是这里的水可以通到湖北境内，相传佛教智顗大师（俗姓陈，字德安，隋代荆州华容即今湖北公安人，又称“智者大师”、“天台大师”，为佛教天台宗创始人）曾在附近的中峰寺修持，彼时常饮用此泉水感觉神清气爽，后往家乡当阳玉泉山创建玉泉寺，每日回味峨眉玉液泉水抑郁成疾，一日东海龙王之女来玉泉山闲游，见此询问大师，大师如实告知，龙女便说这有何难待我取水来，大师不信，说其当年在峨眉寺中修持时寄存有钵杖，如能见到这两样方才可信，龙女翩然而去，不多时清澈的泉水从玉泉山干涸的玉泉洞中汩汩流出，同时飘出了大师寄存在中峰古刹内的钵杖，大师至此方信，取泉水饮用，精神很快恢复如初。当然这都是传说，智顗是否曾到过峨眉山并无明确史料记载。至于其他驴友们在游记或攻略中常提到的“大峨”、“福寿”、“神水”等题刻，就在上图右上角的这块大石上，只不过已经没有了朱砂而且被苔藓覆盖不是很清晰了，在泉水左侧一块写有“玉液泉”的大石旁倾倒着一块名为“大峨石韵”的碑。</w:t>
        <w:br/>
        <w:t>此时大概下午4点，相比计划已经有了半小时的延误。继续前行到一处平坦地势，有路标分别指示“五显岗”、“广福寺”、“清音阁”，因为之前并没有发现百度地图的错误，本想按原计划去往五显岗，但经过思量为了节约时间还是选择了广福寺那条路，后来证明是对的，从平台左转向上就是广福寺。期间还要经过一个检票口。</w:t>
        <w:br/>
        <w:br/>
        <w:br/>
        <w:t>广福寺。期间并未见到中峰寺（中峰古刹），可能因为并不在路旁的缘故吧。</w:t>
        <w:br/>
        <w:t>广福寺之后很快就到了行程中重要的景点——清音阁（双桥清音）。</w:t>
        <w:br/>
        <w:br/>
        <w:br/>
        <w:t>双桥清音。从这里上去就能看到清音阁。</w:t>
        <w:br/>
        <w:br/>
        <w:br/>
        <w:t>清音阁。这里是许多跟团游的终点站，再往前就是猴溪，部分游客也会去看一下，不过这里之后游客会明显减少，可能也是当时已经比较晚了的缘故，一日游应该开始返程了。此时大概下午5点，相比计划延误不大，在这里稍作休息后继续前进，从上图左侧有猴区或者猴溪的指示牌方向走。 往前不远就可以看到溪水了，同时右侧的岩壁上也出现了摩崖石刻。</w:t>
        <w:br/>
        <w:br/>
        <w:br/>
        <w:t>康熙游山，为了寻访顺治帝。</w:t>
        <w:br/>
        <w:br/>
        <w:br/>
        <w:t>唐太宗游山。李世民还在做秦王时曾来峨眉拜祭老子（唐朝奉老子李耳为祖先）。</w:t>
        <w:br/>
        <w:t>接下来就到了行程中的一个点——药王洞。同时猴溪也近在眼前了。</w:t>
        <w:br/>
        <w:br/>
        <w:br/>
        <w:t>药王洞。图中的石虎传说是财神赵公明（在峨眉山修炼）坐骑，赵公明下山后成为一患，后被药王孙思邈收服（其实孙思邈是否到过峨眉山也没有明确的史料记载）。不过药王洞没不能看到真正的洞，一些资料上写的洞内被雄黄炼丹时熏黄而寸草不生等等大概都是口口相传，也没有查到这个药王洞更多的图片资料。另外那两排怪异的文字，既然有的说是炼丹口诀，却又说是孙思邈自己写的对联（一般会写为“玉炉烧炼延年药，正道行修益寿丹”）……丹炉旁边那个阳刻的字，大部分解读为“寿”字。</w:t>
        <w:br/>
        <w:t>药王洞左手就是一条小溪，水流不是很大，不过倒是有不少游客，从步行道也可以下去。</w:t>
        <w:br/>
        <w:br/>
        <w:br/>
        <w:t>前面的拱桥就会回到步行道上。</w:t>
        <w:br/>
        <w:br/>
        <w:br/>
        <w:t>这些游客是我当天见到的最后一波了。</w:t>
        <w:br/>
        <w:t>回到步行道上后还有一处摩崖石刻。</w:t>
        <w:br/>
        <w:br/>
        <w:br/>
        <w:t>明太祖（朱元璋）游山。右侧有诗名为《赐宝昙国师》，据传太祖幼年曾与母亲逃难到峨眉山，宝昙和尚是其舅舅，当时接济过太祖，后被封国师。</w:t>
        <w:br/>
        <w:t>再往前就进入了猴区，同时也是“一线天”景点，步行道栏杆上的造型已经变成了可爱的小猴。</w:t>
        <w:br/>
        <w:br/>
        <w:br/>
        <w:t>上图右侧右转过去就是“一线天”了，其实就是两侧距离比较近的一个山谷。</w:t>
        <w:br/>
        <w:t>这时大概下午5点半，可能天色比较晚了，猴子也“下班”了，穿过一线天时并没有遇到它们。再往前还可以看到“峨眉山生态猴区”的石刻，但是走了很久依然没有遇到半只。</w:t>
        <w:br/>
        <w:br/>
        <w:br/>
        <w:t>一线天。</w:t>
        <w:br/>
        <w:br/>
        <w:br/>
        <w:t>生态猴区。过了这里就基本没再见到游客了。</w:t>
        <w:br/>
        <w:t>中间经过一座木质的吊桥后，来到万缘桥（又称“万渡桥”）。</w:t>
        <w:br/>
        <w:br/>
        <w:br/>
        <w:t>万缘桥（左侧的小碑），又称万渡桥（中央石碑），右侧碑文几不可辨识。</w:t>
        <w:br/>
        <w:t>这时大概下午6点，计划是5点半到达洪椿坪，延误在逐渐加大。过了这座桥，上去不远有一家小饭店（后来从百度地图上看应该是“三桥小食店”），一个老大爷开的，眼看天色渐暗，于是决定先在这里吃晚饭，同时也可以节省一点携带的水和食物（之前在乐山肖坝汽车站原打算买一罐八宝粥，可惜卖完了，后来证明在这里吃点东西的决定是对的），吃了一碗抄手（北方的馄饨），说好了不要辣椒结果老大爷忘记了。跟他聊天说为什么过来没有见到猴子，他说猴子都去睡觉了。而且大爷就一个人住在那里，可不比山顶或者中转站，想想晚上也瘆得慌。</w:t>
        <w:br/>
        <w:t>吃过饭后补充了一些饮水继续前行，大概在晚上7点左右到达了洪椿坪，这已经比计划完了1个半小时了。</w:t>
        <w:br/>
        <w:br/>
        <w:br/>
        <w:t>洪椿坪，这里应该可以住宿的，旁边的妹子在悠闲地玩着手机，不过我，还要继续前行。</w:t>
        <w:br/>
        <w:t>再之后由于很长时间没有景点，再加天色完全黑了而且感觉体力也有点跟不上了（毕竟一大早就背着全部的物品在大佛那里上上下下，一直到现在），相比计划差的越来越多，也就没有再拍照了。后面的线路倒是没有变化，完全按照计划行进，九十九道拐确实很折磨人，因为一直是上行，眼看着爬完了一段一转身又是一道。上次夜爬一座山还是五台山东台了，应该是2010年，但是当时坡缓没有这么累，在之前是泰山但当时夜爬的人很多。这次夜爬峨眉给我的印象很深刻，一是久违的新鲜和刺激，二是身体的疲劳。</w:t>
        <w:br/>
        <w:t>途径仙峰寺，需要从左侧绕过后继续上山，期间还经过一个小食店，店主说道雷洞坪还要至少4个小时。大概晚上10点，到了遇仙寺，由于太黑，没看清是什么人来招呼我在这里住，不过因为我已经订了雷洞坪的房间，就没有住，那人听说我要去雷洞坪，也很震惊，说还有很远，问他怎么继续上山他也不好好回答就随手一指，我过去一看是有一条路，不过旁边有告示说前面道路塌方。由于不确定能不能通过，我和预订的酒店进行了联系，不过他们也不知道发生了什么，没办法，只好继续，最终看到是有一处山路塌方了，不过不是很严重，景区已经搭了木板在上面，还是可以过去的。</w:t>
        <w:br/>
        <w:br/>
        <w:br/>
        <w:br/>
        <w:t>DAY14 峨眉山-成都</w:t>
        <w:br/>
        <w:br/>
        <w:br/>
        <w:t>本来到这里计划是完全延误很多了，不过如果不是突如其来的大雨应该还是可以入住酒店并休息一下的，之前一路上天气都不错，虽然是晚上，但是期间也抬头看过，星星都看的很清楚，当时还想如果能赶得及还可以看日出吧。结果走到一处小食店突然开始下雨，还好当时经过小食店，外面都搭着棚子，聊以自慰的是没有被淋到，也还好带了足够的装备没有被冻到，不过这场雨下了应该至少一个小时，而且雨势也相当大，刚开始还想敲开小食店的门可以进去躲一下或者干脆住一晚，可惜店家并没有开门，也可能是因为雨太大了没听到吧。</w:t>
        <w:br/>
        <w:t>雨停了以后穿上雨衣继续前行，经过了洗象池（象池月夜），这里也是有一座寺庙的，不过没有记住名字（好像是“象池寺”？），这里也可以住宿，有需要的看官们可以留意一下。过了洗象池一段距离后的一个上坡，身体似乎到了一个极限，而且带的饮水和食物都消耗的差不多了（只剩少许水和一桶泡面），而这时候也没有任何的店铺可以购买（所以之前在万渡桥那里吃了晚饭是正确的），找了一处台阶休息了一下，最后想到用手机地图软件搜索最近的一家小食店后后让店主送了一些水和食物，后来发现其实离的很近，店主开门的声音都可以听到（所以那罐没买到的八宝粥有多重要）。补充后继续前行，发现距离雷洞坪也很近了，而且已经没有了上坡。</w:t>
        <w:br/>
        <w:t>之后来到一处平台，匾额上写着“灵觉寺”，因为之前做行程看了很多次，所以知道这就是雷洞坪了，在寺前的一片空地上居然还有一顶帐篷，不知道昨晚下大雨里面的驴友们怎么处理的？很快找到了民生饭店（过了灵觉寺后右手一侧），这时大概是早晨6点了，身心俱疲。一开始打算跟老板商量一下，因为毕竟预订房间的钱已经交了，但是没有入住，所以看能不能改到今天（8月1日），这样相当于多在峨眉山待一天，事实证明我想的太美了，老板说要加180（当然原价要300+），而且我查了改签从峨眉回成都以及回天津也是没有票的。最后老板提议说可以住到中午1点，然后起来去金顶转转，下来坐景区大巴车下山，这个提议虽然让我损失了不少行程景点，但考虑到车票的问题还是可以接受的。于是办理了入住，整理了一下休息了。</w:t>
        <w:br/>
        <w:t>一觉睡到中午12点，略作整理退房并将行李寄放在酒店（当然是免费）后开始上金顶，为了节约时间，需要乘坐缆车。从雷洞坪还需要步行一段到接引殿才能乘坐缆车（上行65元）。</w:t>
        <w:br/>
        <w:t>出了索道站一看此时金顶仍然是雾气弥漫，十方普贤像偶尔才能露出全貌。</w:t>
        <w:br/>
        <w:br/>
        <w:br/>
        <w:t>“十方普贤”像。</w:t>
        <w:br/>
        <w:br/>
        <w:br/>
        <w:t>从金顶大殿平台看十方普贤。</w:t>
        <w:br/>
        <w:br/>
        <w:br/>
        <w:t>偶露真容的十方普贤。</w:t>
        <w:br/>
        <w:t>期间也会飘起小雨，还好自带有雨衣。</w:t>
        <w:br/>
        <w:br/>
        <w:br/>
        <w:t>“金顶”大殿和下面躲雨的游客。“金顶四大奇观”指的是日出、云海、佛光、圣灯。不过此次非常遗憾都没有看到，只是置身于“云海”之中而已。因为雾气，也看不到远处山巅的万佛顶。而奇异的是，手机此时放在皮肤衣的口袋里没有关闭相机，拍出了一张类似于“佛光”的照片。</w:t>
        <w:br/>
        <w:br/>
        <w:br/>
        <w:t>口袋内的“佛光”，当时所穿的皮肤衣和雨衣都是黄颜色的，不知道为什么会出现橘色以及紫色，可能是口袋外光线的原因吧。</w:t>
        <w:br/>
        <w:t>在金顶游览了1个半小时左右，从大殿平台下来后到了观日出最佳位置的真正意义上的“金顶”，这是一处开阔平台，可以容纳较多的游客，而且这里观看四大奇观都很合适。</w:t>
        <w:br/>
        <w:br/>
        <w:br/>
        <w:t>金顶石碑，题刻者为林散之（名霖，又名以霖，字散之，江苏南京江浦即今浦口区人，被誉为“草圣”）。这块碑就在金顶缆车下行站口旁，在这里看完后准备购买缆车票，结果发现现金不够了（下行票价55元），想找旁边的一家店铺用支付宝或微信提现，居然还收佣金，还好想到在手机上用旅游APP购买了电子票后取票坐缆车返回雷洞坪。</w:t>
        <w:br/>
        <w:t>返回雷洞坪后回到酒店取了行李，在这里乘坐景区大巴前往峨眉山高铁站，因为有规定的线路，车应该是从万年寺、五显岗、报国寺一线，基本与行程计划的线路一致，可惜车开的很快，有不少晕车的直接吐了，我在车上将原本晚上8点半左右开车的C6270改签到了下午6点20左右的C6266。车到了峨眉山脚下时有点堵，差点误了车，还好司机开得稳，掐着点到了高铁站。</w:t>
        <w:br/>
        <w:t>车在晚上7点15左右到达成都东，乘坐地铁2号线由成都东客站站到省医大中医院站下车，去到如家酒店取回之前寄存的行李后，再由2号线在天府广场站转1号线到文殊院站，出B口沿马路直行一段左手一个小区内就可以看到。在前台办理了入住并取了在乐山寄回的衣物后进房间整理休息。</w:t>
        <w:br/>
        <w:t>这次峨眉山之旅因为错误的估计了上山用时，导致没有在金顶玩得尽兴，下山也是坐车直接下来的，返程的景点也没有看到，很遗憾，决定有时间再去一次弥补。最后跟各位看官一起看一下“峨眉十景”：清人谭钟岳（字晴峰，湖南衡阳人）曾将峨眉山佳景概为十景：“金顶祥光”、“象池月夜”、“九老仙府”、“洪椿晓雨”、“白水秋风”、“双桥清音”、“大坪霁雪”、“灵岩叠翠”、“萝峰晴云”、“圣积晚钟”；在新时期，峨眉山亦有新十景，分别为“金顶金佛”、“万佛朝宗”、“小平情缘”、“清音平湖”、“幽谷灵猴”、“第一山亭”、“摩岩石刻”、“秀甲瀑布”、“迎宾石滩”、“名山起点”。我们看到还是古十景更有意义，而这次行程所去到的景点恰好占据一半。</w:t>
        <w:br/>
        <w:br/>
        <w:br/>
        <w:br/>
        <w:t>DAY15 成都-天津</w:t>
        <w:br/>
        <w:br/>
        <w:br/>
        <w:t>因为今天预订的是中午的火车（K386，中午1点左右发车），在成都站，而文殊院距离成都站（火车北站）仅有2站地，而且相比较之前入住的那家还要更便宜一些。这家如家也有自属餐厅，早晨10点起来后洗漱用餐，在楼下的超市购买了一些火车上的饮品（因为是普快，所以要3号才能到天津）后办理退房并乘坐地铁1号线由文殊院站至火车北站站，顺利登上了回天津的火车。</w:t>
        <w:br/>
        <w:br/>
        <w:br/>
        <w:br/>
        <w:t>写在最后</w:t>
        <w:br/>
        <w:br/>
        <w:br/>
        <w:t>这次行程是目前为止我个人最长的一次，从出发前的准备工作到返回家中共用时月余，尽管如此仍有不少的遗憾，特别是峨眉山还没有认真的探索，希望以后能有机会再去一次。同时将这次行程记录下来，一是以后可以回味一下，二是给各位看官们一点参考。</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