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1.【途牛首发】    美国西部： 野性的黄石</w:t>
      </w:r>
    </w:p>
    <w:p>
      <w:r>
        <w:t>https://www.tuniu.com/trips/12588035</w:t>
      </w:r>
    </w:p>
    <w:p>
      <w:r>
        <w:t>来源：途牛</w:t>
      </w:r>
    </w:p>
    <w:p>
      <w:r>
        <w:t>发表时间：2018-03-01</w:t>
      </w:r>
    </w:p>
    <w:p>
      <w:r>
        <w:t>天数：</w:t>
      </w:r>
    </w:p>
    <w:p>
      <w:r>
        <w:t>游玩时间：</w:t>
      </w:r>
    </w:p>
    <w:p>
      <w:r>
        <w:t>人均花费：</w:t>
      </w:r>
    </w:p>
    <w:p>
      <w:r>
        <w:t>和谁：</w:t>
      </w:r>
    </w:p>
    <w:p>
      <w:r>
        <w:t>玩法：人文游，摄影，自然奇观</w:t>
      </w:r>
    </w:p>
    <w:p>
      <w:r>
        <w:t>旅游路线：</w:t>
      </w:r>
    </w:p>
    <w:p>
      <w:r>
        <w:t>正文：</w:t>
        <w:br/>
        <w:br/>
        <w:t>人们善于发现美的眼里，有长河落日圆的壮美，也有大漠孤烟直的苍凉；有采菊东篱下悠然见南山的怡情，也有枯藤老树昏鸦、古道西风瘦马的凄美。随着探险活动的深入、对新景观的发现发掘、精神文化生活的拓展，人类的审美意识在进步、审美能力在提升，从古人只能赞美田园风光，到现在欣赏地球三极，荒野才变得如此炫彩。美国西部的黄石国家公园，“地狱”般地质地貌，才被人们欣赏成绝美的仙境。</w:t>
        <w:br/>
        <w:t>好吧，一起去看看。</w:t>
        <w:br/>
        <w:br/>
        <w:br/>
        <w:br/>
        <w:t>地狱，还是仙境？</w:t>
        <w:br/>
        <w:br/>
        <w:br/>
        <w:t>经历过青藏地区旅行的艰辛和惊艳，已经有了“身体在地狱，眼睛在天堂”的感受，所以对于黄石公园的穿越，有意无意地屏蔽了关于地狱的想象，只准备了享受视觉的盛宴。</w:t>
        <w:br/>
        <w:t>黄石公园里的路是平坦的，基本上都是柏油、水泥路面或是木栈道。午后辽阔的蓝天里，白云在打盹，老鹰在“巡航”。偶有小鸟一闪而过不留痕迹，犹如爱丽丝漫游的仙境。</w:t>
        <w:br/>
        <w:t>但是在诺里斯盆地和猛犸喷泉的感受就全然不同。当时阴云密布，时不时的阵雨里，周遭的树林浑身湿透，阴郁地流着汗或泪。从高处眺望起起伏伏坑坑洼洼的盆地，一处处升腾着乳白色的气雾，刺鼻的硫磺味不知道从哪个方向飘过来、散开去。感觉正在面对一处正在鏖战的战场，浓云压城、枪炮齐鸣、硝烟滚滚。</w:t>
        <w:br/>
        <w:t>站在老忠实喷泉附近观景，一眼望出去，到处升腾着白色的水汽或水柱，远远地就看到间歇泉的正在喷发，像是城堡被炸毁后正在燃烧，像城墙正在坍塌，空气中混杂着水柱冲天的轰鸣声，像是遥远的山那边传来的飞机起降噪声。远远近近的树，很多都被喷发的蒸汽里携带的二氧化硅包裹成了白色僵尸，身临其间不禁阵阵寒战。</w:t>
        <w:br/>
        <w:t>位于北美洛矶山脉心脏的深处的黄石公园，被起伏的山峦包围而与世隔绝。这里的地下藏着一种奇特的东西，地质学上称之为岩浆，从地球深处直通到冰冻的地表。正是岩浆的喷发的“杰作”，让黄石公园闻名于世。</w:t>
        <w:br/>
        <w:t>黄石公园的心脏是世界上最大的火山，它最后一次爆发是在64万年前，规模超过圣海伦火山爆发的1000倍。山体迸裂成百立方的碎片四散空中，将半个美国埋在火山灰里。总有一天它会再次爆发，可能就是今天，也可能是百万年后。</w:t>
        <w:br/>
        <w:t>这里也许是地球上蕴藏着最多宝藏的荒野。受冰、火和硫磺所支配，一个极端的世界，考验着所有努力在此存活的一切生物。每年当中有一半的时间，黄石公园被冻得结结实实。然而，在这个冰冻的世界中央，却有着滚烫的热量，在这里每个生物的命运，几乎都由不可思议的力量所掌控。</w:t>
        <w:br/>
        <w:t>1805年，猎人约翰·科尔特进入黄石荒原，目睹了一连串骇人景像：数以千计的沸泉和池水，喷泉鼎沸轰鸣，深潭波涛汹涌，仿佛一炉烈焰正在熊熊燃烧。他以为到了地狱，惊恐万状，狂奔而归。后来许多勇敢的猎人再度进入黄石，都被极端的景观所震慑。间歇泉周边的土地寸草不生，只有在高温下大量繁殖的细菌，把地表染成像烧烤过的三明治。不少喷泉口的积水始终在咕噜咕噜地冒泡，地下熔岩的巨大热量正在不断聚集，总有一天会突然喷发。直到1872年建立国家公园，1978年被列入世界自然遗产名录，这里才被理解自然力、欣赏大自然奇景的人们看作人间仙境。</w:t>
        <w:br/>
        <w:t>黄石地热区的地面非常脆而薄，在其地表以下较浅的地方，热流和熔岩活动极为活跃，那些看似平静的地面，或是塌陷的表层，或是烫脚的热土；那些貌似美丽温柔的池水，很多是近百度的高温，一旦失足，自行脑补吧！近年就有游客不慎跌落并葬身于此。当地导游半假半真、亦假亦真地表示：他们的政府担心某个不靠谱的有核国家把核弹扔到黄石引爆地热，那足可以削平半个美国。我一笑而已。人家的心事，轮不到我来费心；但转而又思量：这仅仅杞人忧天吗？真的与这个国家以外的人无关吗？</w:t>
        <w:br/>
        <w:t>全景式地概览，让人不由之主地联想到末日景象。然而穿行在间歇泉之间，就有了另一番惊艳。这里星罗棋布的休眠的喷口，泉水注满喷口，像无数朵绽放的鲜花，上了点年纪的游客惊呼这个像蓝宝石，这个像翡翠玉，那个像红玛瑙。我的想象力更世俗一些，觉得像煎熟的荷包蛋，像烤焦的玉米饼，像切开的松花蛋、猕猴桃。富含各种矿物质的泉水蔓延，将地面浸淫成了熏烤过头的培根，大片大片地展示着红白黄黑相间的色泽，还伴随着头顶骄阳熏烤的松树的焦香味。费了脚力寻找到一个名为“牵牛花”的喷泉口，费了眼力寻找最佳取景位置，按下快门后，感到了一种收藏到心仪宝贝的乐趣。不知道是行走消耗了卡路里，还是眼前的色香味勾引了消化酶，反正越走觉得肚子越饿。</w:t>
        <w:br/>
        <w:t>这里的仙境并不需要认为创建。黄石公园的树木展示着不同的生态和命运：成群结队的、孤单零落的，郁郁葱葱的、垂死挣扎的，倒地腐烂的、腐烂的树根旁正在新生的。近处，裹上了喷泉矿物质而石化的枯枝在烈日里挣扎；远处，披上了绿装的森林在盛夏里苍翠。一次次的大火烧毁了大片树林，人们并没有抢救性地清理、补种，而是采取放任的态度，让自然力自我修复，死了的任其腐烂，春风里自有新生。</w:t>
        <w:br/>
        <w:t>在我左边，密密排列着大片的扭叶松。一旦发生火灾，它们和其他树木一样难以逃脱。但它们用坚固而紧闭的松果将种子储藏起来。这些松果可以将种子保存3至9年，做好了死亡和转世再生的准备。一旦浓烟散尽，松果就会崩裂开来，新的一代从灰烬中萌生。山火消灭了森林中的病菌，为新树提供了肥料，为它们的生长带来了阳光。我的眼前，一根根直挺挺的烧成黑色的树干下面是一片新绿，一颗颗小扭叶松如同它们的父辈整齐地排列着，健壮的身躯显露出旺盛的生命力，仿佛是一个个耄耋老人牵着一个个风华正茂的英俊少年，让人浮想联翩，不禁脱口吟出：“离离原上草，一岁一枯荣。野火烧不尽，春风吹又生”。</w:t>
        <w:br/>
        <w:t>在我右边，间歇泉喷发之后的休眠期，喷发口的一潭池水无需人类的打理打扮，在阳光下闪耀着缤纷华丽的色彩。令人难以置信，这里有繁荣的生命。热泉的温度是接近沸腾的恒温。然而，这是耐热细菌的巨大殖民地。沸腾的水从泉中涌出冷却后，形成了不同的温度带，每个不同的温度带成为不同的微生物聚落，呈现出五彩缤纷的颜色，仿佛是上帝的调色板。</w:t>
        <w:br/>
        <w:t>人们认为最早的地球生命，就是在类似这样的环境开始的；仙境般的色彩，竟然是极其微小的生命——细菌的杰作！</w:t>
        <w:br/>
        <w:br/>
        <w:t>地狱，有时是人类的自掘；仙境，有时是人类的守护。这里的野牛被发现、被捕杀、被保护、被繁衍，经历了一场生死大循环，并不是这里的自然环境所为，主要是人类活动造成。得益于人类终于发现的良知，美洲野牛从逐渐消亡的地狱边缘，回到了还算正常的生存状态。而人类越来越多地驾着钢铁的车辆造访本来属于它们的家园，野牛们如今的生存环境，还远称不上是仙境。但是至少，黄石国家公园目前已成为野生动物保护区，栖息着北美野牛、灰狼、棕熊、驼鹿、麋鹿、巨角岩羊、羚羊、羚羊等野生动物。</w:t>
        <w:br/>
        <w:t>对于大自然的敬畏、尊重，保护，并不是一种高贵的恩赐、主人的施舍，而是人类生存发展的必须。地狱与仙境，往往在人类的心念之间、在每个地球人的举手投足之间。将“地狱”守护成仙境，是人类与大自然相处能力的进步；而把“地狱”欣赏成仙境，则表现了人类精神文化水准的提升。</w:t>
        <w:br/>
        <w:t>在善于审美的人们眼里，有长河落日圆的壮美，也有大漠孤烟直的苍凉；有采菊东篱下悠然见南山的怡情，也有枯藤老树昏鸦、古道西风瘦马的凄美。随着人类的探险活动的深入、对新景观的发现发掘、精神文化生活的拓展，人类审美意识在进步、审美能力在提升，从古人只能赞美田园风光，到现在欣赏地球三极，荒野才变得如此炫彩，“地狱”般地质地貌，被人们欣赏成绝美仙境。</w:t>
        <w:br/>
        <w:t>面对“地狱”，需要强大的内心。理解自然力，是今天人类必须具备的知识和智慧，云淡风轻或地动山摇，都是大自然创造的风景，但不是为人而造，“天下万物皆备于我”的姿态是可笑的。人类只能顺应自然规律，与身边的万千气象和谐共处，同时让自己具备对于荒凉美、残缺美的欣赏能力，在黑夜里赞美星空，在风浪里潇洒冲浪。</w:t>
        <w:br/>
        <w:t>守护“仙境”，需要人类的友善。大自然中的仙境虽然不是人力创造，但期待着人类守护。北极光拒绝城市化的光污染，南极企鹅不欢迎来客过多打扰，野生动植物害怕开发商的推土机，即使对热泉的细菌等微生物，也该小心翼翼脚下留情，破坏了那些微生物的生存环境，就没有了星罗棋布的彩池。灵动的生命一旦消亡，黄石公园也就会变成了一座死寂的地狱。</w:t>
        <w:br/>
        <w:t>如何对待我们的生存空间？地狱，或仙境，这是个问题，全由地球人自己来选择。</w:t>
        <w:br/>
      </w:r>
    </w:p>
    <w:p>
      <w:r>
        <w:t>评论：</w:t>
        <w:br/>
      </w:r>
    </w:p>
    <w:p>
      <w:pPr>
        <w:pStyle w:val="Heading2"/>
      </w:pPr>
      <w:r>
        <w:t>2.黄石国家矿山公园</w:t>
      </w:r>
    </w:p>
    <w:p>
      <w:r>
        <w:t>https://www.tuniu.com/trips/12588064</w:t>
      </w:r>
    </w:p>
    <w:p>
      <w:r>
        <w:t>来源：途牛</w:t>
      </w:r>
    </w:p>
    <w:p>
      <w:r>
        <w:t>发表时间：2018-03-30</w:t>
      </w:r>
    </w:p>
    <w:p>
      <w:r>
        <w:t>天数：</w:t>
      </w:r>
    </w:p>
    <w:p>
      <w:r>
        <w:t>游玩时间：</w:t>
      </w:r>
    </w:p>
    <w:p>
      <w:r>
        <w:t>人均花费：</w:t>
      </w:r>
    </w:p>
    <w:p>
      <w:r>
        <w:t>和谁：</w:t>
      </w:r>
    </w:p>
    <w:p>
      <w:r>
        <w:t>玩法：自然奇观</w:t>
      </w:r>
    </w:p>
    <w:p>
      <w:r>
        <w:t>旅游路线：</w:t>
      </w:r>
    </w:p>
    <w:p>
      <w:r>
        <w:t>正文：</w:t>
        <w:br/>
        <w:br/>
        <w:t>黄石国家矿山公园位于湖北省黄石市铁山区境内，“矿冶大峡谷”为黄石国家矿山公园核心景观，形如一只硕大的倒葫芦，东西长2200米、南北宽550米、最大落差444米、坑口面积达108万平方米，被誉为“亚洲第一天坑”。</w:t>
        <w:br/>
        <w:t>2010年2月22日，黄石国家矿山公园被评为国家AAAA级景区。黄石国家矿山公园拥有亚洲最大的硬岩复垦基地。是中国首座国家矿山公园，湖北省继三峡大坝之后第二家“全国工业旅游示范点”，入选《中国世界文化遗产预备名单》。2018年1月，入选第一批中国工业遗产保护名录</w:t>
        <w:br/>
      </w:r>
    </w:p>
    <w:p>
      <w:r>
        <w:t>评论：</w:t>
        <w:br/>
      </w:r>
    </w:p>
    <w:p>
      <w:pPr>
        <w:pStyle w:val="Heading2"/>
      </w:pPr>
      <w:r>
        <w:t>3.黄石团城山公园</w:t>
      </w:r>
    </w:p>
    <w:p>
      <w:r>
        <w:t>https://www.tuniu.com/trips/12592036</w:t>
      </w:r>
    </w:p>
    <w:p>
      <w:r>
        <w:t>来源：途牛</w:t>
      </w:r>
    </w:p>
    <w:p>
      <w:r>
        <w:t>发表时间：2018-03-30</w:t>
      </w:r>
    </w:p>
    <w:p>
      <w:r>
        <w:t>天数：</w:t>
      </w:r>
    </w:p>
    <w:p>
      <w:r>
        <w:t>游玩时间：</w:t>
      </w:r>
    </w:p>
    <w:p>
      <w:r>
        <w:t>人均花费：</w:t>
      </w:r>
    </w:p>
    <w:p>
      <w:r>
        <w:t>和谁：</w:t>
      </w:r>
    </w:p>
    <w:p>
      <w:r>
        <w:t>玩法：</w:t>
      </w:r>
    </w:p>
    <w:p>
      <w:r>
        <w:t>旅游路线：</w:t>
      </w:r>
    </w:p>
    <w:p>
      <w:r>
        <w:t>正文：</w:t>
        <w:br/>
        <w:br/>
        <w:t>黄石团城山公园，位于磁湖之滨，杭州路畔。公园各处，古建座座，花木扶疏，竹林森森，四季景不同。山色秀丽，融自然观光、休闲游乐、文化艺术展览为一体的综合性公园。坐落在黄石市城区中心的磁湖，现有水面8.4平方公里。由横贯湖心的杭州路联缀起来的磁湖风景区，湖澄树碧，景点簇拥：有“远观云山烟水，近观曲径回廊；微观方寸之奇，宏观宇宙之妙；仰观鸢飞，俯观鱼跃”的“逸趣园”；有“半壁山青鱼弄影，一池连碧水生香”的“映趣园”；有“岭树排云，山花飞雨”，丰草绿缛，野韵浓郁的“野趣园”；有“万顷湖波一点山”的鲇鱼墩；有“飞觞何必赴瑶池”的“澄月岛”；更为奇特的是，站在杭州路上的长虹桥东端，可见到“万顷烟波托一身，花容月貌自凝神。阿房宫苑三千女，羞见磁湖睡美人。”</w:t>
        <w:br/>
      </w:r>
    </w:p>
    <w:p>
      <w:r>
        <w:t>评论：</w:t>
        <w:br/>
      </w:r>
    </w:p>
    <w:p>
      <w:pPr>
        <w:pStyle w:val="Heading2"/>
      </w:pPr>
      <w:r>
        <w:t>4.三亿八千万年前的海底世界---张家界的黄石寨</w:t>
      </w:r>
    </w:p>
    <w:p>
      <w:r>
        <w:t>https://www.tuniu.com/trips/12601151</w:t>
      </w:r>
    </w:p>
    <w:p>
      <w:r>
        <w:t>来源：途牛</w:t>
      </w:r>
    </w:p>
    <w:p>
      <w:r>
        <w:t>发表时间：2018-05-31</w:t>
      </w:r>
    </w:p>
    <w:p>
      <w:r>
        <w:t>天数：</w:t>
      </w:r>
    </w:p>
    <w:p>
      <w:r>
        <w:t>游玩时间：</w:t>
      </w:r>
    </w:p>
    <w:p>
      <w:r>
        <w:t>人均花费：</w:t>
      </w:r>
    </w:p>
    <w:p>
      <w:r>
        <w:t>和谁：</w:t>
      </w:r>
    </w:p>
    <w:p>
      <w:r>
        <w:t>玩法：登山，自然奇观</w:t>
      </w:r>
    </w:p>
    <w:p>
      <w:r>
        <w:t>旅游路线：</w:t>
      </w:r>
    </w:p>
    <w:p>
      <w:r>
        <w:t>正文：</w:t>
        <w:br/>
        <w:br/>
        <w:t>黄石寨在张家界国家森林公园内，平均海拔高度1080米，占地面积250多亩，是张家界国家森林公园最大最集中观景胜地，主要观景地点有20多处。相传汉朝丞相张良，看破红尘，辞官不做，退隐江湖。张良巡游到这里时候，被官兵围困。后来他师父黄石公帮助他脱险。因而这里就叫黄石寨。另有一说，说是从远处看这里的一座大山像一头巨大的狮子，故又称为黄石寨。有人说：黄石寨五步一景，七步叫绝，十步开外，目瞪口呆。这种观点也许不靠谱，然而森林公园那醒目的宣传广告“不上黄石寨,枉到张家界"还是让许多游人为之心驰神往。</w:t>
        <w:br/>
        <w:br/>
        <w:br/>
        <w:t>乘黄石寨索道去感受那三亿八千万年前的海底世界，随着缓缓上升的索道，周边突兀峰立的山峰，脚下一片林海在泛起层层浪花，腾云驾雾中身后远去的山峦.层峦叠嶂，游客如同闯入海洋的鱼.一步登天的飞鸟。</w:t>
        <w:br/>
        <w:br/>
        <w:br/>
        <w:t>黄石寨不愧为”扩大的盆景，缩小的仙境“，站在寨顶群峰皆立足下，“会当凌绝顶一览众山小”的感觉油然而生，放眼望去远山如黛，百嶂千峰.连绵起伏.层层叠叠，一望无际.蔚为壮观。</w:t>
        <w:br/>
        <w:br/>
        <w:br/>
        <w:t>沿着环形道路而行满目尽是峰林石景.一幅幅画面飘然而至.美轮美奂.给人以超凡脱俗之感。</w:t>
        <w:br/>
        <w:br/>
        <w:br/>
        <w:t>“双门迎宾”气势磅礴，游客顿时有感成了仙界贵宾。</w:t>
        <w:br/>
        <w:br/>
        <w:br/>
        <w:t>置身于凌空的观景台“摘星台”，头上白云飘拂，脚下幽谷翠峰，若逢皓月当空.满天星斗好似伸手可摘。</w:t>
        <w:br/>
        <w:br/>
        <w:br/>
        <w:t>“横看成岭侧成峰”换个角度来看摘星台，一片山峰形状像齐天大圣曾经碰壁如来佛的五指山。</w:t>
        <w:br/>
        <w:br/>
        <w:br/>
        <w:t>青松翠柏.争奇斗艳，根部裸露在石头上的“黄石松”，人们不禁为其顽强的生命力所折服。</w:t>
        <w:br/>
        <w:br/>
        <w:br/>
        <w:t>“九重壁'上书写着大家都看不懂的天书。</w:t>
        <w:br/>
        <w:br/>
        <w:br/>
        <w:t>供奉在幽谷高处的'天书宝匣”匣内藏有黄石公天书三卷，有诗云：谁识其中物？供荒或有仙。</w:t>
        <w:br/>
        <w:br/>
        <w:br/>
        <w:t>“前花园”在黄石寨的东面，一条豁朗的山谷，有数十座小巧石峰分布其中，谷间花木茂盛.怪石奇峰如同钻破土皮的竹笋.清风瘦骨或飞扬跋扈。</w:t>
        <w:br/>
        <w:br/>
        <w:br/>
        <w:t>黄石寨与袁家界之间幽谷里，并排矗立着六座数百米平顶岩峰，宛若一排被揭去桥面的桥墩，想象在“天桥遗墩”上有座天桥，古人仍在上面借酒赋诗。</w:t>
        <w:br/>
        <w:br/>
        <w:br/>
        <w:t>云雾中探头探脑的“雾海金龟”</w:t>
        <w:br/>
        <w:br/>
        <w:br/>
        <w:t>“飞云洞”中云飘过。</w:t>
        <w:br/>
        <w:br/>
        <w:br/>
        <w:t>不邀而至的阵雨，让山谷内云翻雾涌似大海波涛，还有许多景点也只能雾里看花实属遗憾。</w:t>
        <w:br/>
      </w:r>
    </w:p>
    <w:p>
      <w:r>
        <w:t>评论：</w:t>
        <w:br/>
      </w:r>
    </w:p>
    <w:p>
      <w:pPr>
        <w:pStyle w:val="Heading2"/>
      </w:pPr>
      <w:r>
        <w:t>5.【首发】#猎艳行动#绚丽多彩，仿佛梦境——大提顿&amp;amp;黄石自驾</w:t>
      </w:r>
    </w:p>
    <w:p>
      <w:r>
        <w:t>https://www.tuniu.com/trips/12602554</w:t>
      </w:r>
    </w:p>
    <w:p>
      <w:r>
        <w:t>来源：途牛</w:t>
      </w:r>
    </w:p>
    <w:p>
      <w:r>
        <w:t>发表时间：2018-06-09</w:t>
      </w:r>
    </w:p>
    <w:p>
      <w:r>
        <w:t>天数：</w:t>
      </w:r>
    </w:p>
    <w:p>
      <w:r>
        <w:t>游玩时间：</w:t>
      </w:r>
    </w:p>
    <w:p>
      <w:r>
        <w:t>人均花费：</w:t>
      </w:r>
    </w:p>
    <w:p>
      <w:r>
        <w:t>和谁：</w:t>
      </w:r>
    </w:p>
    <w:p>
      <w:r>
        <w:t>玩法：温泉，美食，摄影，自然奇观</w:t>
      </w:r>
    </w:p>
    <w:p>
      <w:r>
        <w:t>旅游路线：</w:t>
      </w:r>
    </w:p>
    <w:p>
      <w:r>
        <w:t>正文：</w:t>
        <w:br/>
        <w:br/>
        <w:t>这次美国之行完全因为一号公路的维修，打乱了原来的一号公路，羚羊谷的计划，尽管一号公路2018年9月能通车，但很多景点还是去不了。估计正真想游一号公路，要等到2019年。这样我们只能把第一次美国之行安排为美国中西部游，重点是大提顿国家公园和黄石公园。</w:t>
        <w:br/>
        <w:t>此行的第一站美国中部最大城市芝加哥，然后一路驾车经伊利诺伊州，爱荷华州，南达科他州，横穿怀俄明州，最后到达大提顿国家公园。</w:t>
        <w:br/>
        <w:br/>
        <w:br/>
        <w:br/>
        <w:t>预览</w:t>
        <w:br/>
        <w:br/>
        <w:br/>
        <w:br/>
        <w:br/>
        <w:t>最秀丽的国家公园</w:t>
        <w:br/>
        <w:br/>
        <w:br/>
        <w:t>大提顿公园位于美国怀俄明（Wyoming）州的西北角，它与著名的黄石国家公园仅“一墙之隔”，二者间的距离只有10公里，同属大黄石生态系统（Greater Yellowstone Ecosystem）。它比黄石小很多，也没有很复杂的地形地貌， 但大提顿国家公园的独有特色在：冰川、雪山、高山、湖光山色、开阔的视野享受，这些在黄石公园全部看不到。由于断层作用，堤顿山脉从平原上突兀而起，雄伟地矗立在天边，被称为“最秀丽的国家公园”。</w:t>
        <w:br/>
        <w:t>公园建于1929年，占地126平方公里，主要由长达60公里的提顿山脉组成。整个山脉有8座超过3658米的山峰，其中最高的大提顿峰Grand Teton高4198 米，仍存留有冰川，公园就是以这座雪峰名。在山脉里还隐藏有上百个高山湖泊。在Snake River上有建水坝形成的巨大的杰克森湖。</w:t>
        <w:br/>
        <w:t>整个公园主要由长约40英里/64公里的提顿山系和Jackson Hole的部分山谷组成。终年不化的积雪点缀着挺拔、高耸入云的山巅倒映于碧绿的冰湖，山峰线条棱角分明，白雪若丝带萦绕其间，仿若人间仙境。将洛矶山脉的景致浓缩于此。</w:t>
        <w:br/>
        <w:t>公园还是全球最大的麋鹿群出没地，还有成群的bison等野生动物。其中的Oxbow Bend 沼泽区是著名的鸟类栖息地，有200多种鸟类。</w:t>
        <w:br/>
        <w:br/>
        <w:br/>
        <w:br/>
        <w:t>世界上“第一个原始公园”</w:t>
        <w:br/>
        <w:br/>
        <w:br/>
        <w:t>美国黄石国家公园于1872年设立，公园占地8956平方公里，位于美国西北部，是世界上“第一个原始公园”，也是美国“第一个国家公园”。  它主要位于怀俄明州，部分位于蒙大拿州和爱达荷州，公园内的森林占美国总面积的90%左右，水面占10%左右。里面有黄石湖、黄石河、峡谷、瀑布及温泉等，最有特色的是，有超过10,000个温泉和300多个间歇泉。一半地热地形和全世界三分之二的间歇喷泉都集中在这里。</w:t>
        <w:br/>
        <w:t>在准备黄石旅行时，我查了一些关于这里地热泉的资料，也算有了些了解，但到了实地完全超乎我的想象，到处是泉眼。</w:t>
        <w:br/>
        <w:t>美丽的外表下，蕴藏着最大的危险，这就是我所见到的黄石公园，大家都知道电影《2012》，里面杰克逊在带孩子们到黄石公园渡周末时发生一连串怪事，其实整个黄石国家公园原来是一座巨型火山口，它形成于64万年前黄石火山的一次喷发。如今，蕴藏在黄石地底的巨大热能，仍让地下水沸腾翻滚，蒸气在地表裂口处有规律地、猛烈地向上喷出，呈现出壮丽的自然奇观--间歇喷泉爆发。如果说，黄石大棱镜是“地球最美丽的表面”，那么，黄石间歇泉则展现出“地球最壮观的喷泉爆发”。</w:t>
        <w:br/>
        <w:br/>
        <w:br/>
        <w:br/>
        <w:t>黄石火山的特点</w:t>
        <w:br/>
        <w:br/>
        <w:br/>
        <w:t>黄石的火山与世界上的大多数火山不同，这里并不是两个板块相交的地方。其内在的原理与夏威夷火山相同，都是地幔中的一个热点。很多人应该都知道大陆板块是漂移的，但地幔上的热点却是固定的。也就是说虽然时间的推移，目前位于黄石的这个热点将会“移动”到其他地方。事实上，目前黄石的这个热点最初是产生于俄勒冈州的东北角，再经过了爱达荷州后才到达了今天所在的怀俄明州西北角。而在热点“移动”来黄石之前，这里的地貌与大提顿国家公园是类似的。现在我们所看到的黄石景观可以说是全部来自于热点对这一地区的影响。未来，黄石的这个热点还将继续向北往蒙大拿州和北达科他州前进。</w:t>
        <w:br/>
        <w:br/>
        <w:br/>
        <w:br/>
        <w:t>黄石公园的分布</w:t>
        <w:br/>
        <w:br/>
        <w:br/>
        <w:t>黄石公园分五个区：</w:t>
        <w:br/>
        <w:t>1）西北的马默斯温泉区以石灰石台阶为主，故也称热台阶区；</w:t>
        <w:br/>
        <w:t>2）东北为罗斯福区，仍保留着老西部景观；中间为峡谷区，水草丰美的草原，壮丽苍茫的大峡谷，可观赏黄石大峡谷和瀑布；</w:t>
        <w:br/>
        <w:t>3）东南为黄石湖区，主要是湖光山色；</w:t>
        <w:br/>
        <w:t>4）西及西南部为间歇喷泉区，瑰丽奇特的地热地貌，遍布间歇泉、温泉、蒸气、热水潭、泥池和喷气孔。更是世界上间歇泉（Geyser）密度最高的地区</w:t>
        <w:br/>
        <w:t>到了那你会看见指示牌有Spring、Geyser、Fountain、Pot和Pool不同的标志，有啥不同，都啥含义。</w:t>
        <w:br/>
        <w:t>Hot Spring（热泉），不断有地下热水补充，像管道一样循环。</w:t>
        <w:br/>
        <w:t>Fountain（喷泉），不断喷发。</w:t>
        <w:br/>
        <w:t>Geyser（间歇泉），定时或不定时喷发。</w:t>
        <w:br/>
        <w:t>Steam Geyser（气泉），只冒气、不喷发。</w:t>
        <w:br/>
        <w:t>Mud Pot（泥泉），顾名思义，冒起的是泥浆。这就是沸腾泥池。</w:t>
        <w:br/>
        <w:t>Pool（温泉池）不喷水的</w:t>
        <w:br/>
        <w:t>5）黄石公园还是个野生动物保护区，自由奔跑的野生动物，栖息着北美野牛、灰狼、棕熊、驼鹿、麋鹿、巨角岩羊、羚羊、等野生动物。这里不仅是美国最大的加拿大马鹿（Elk，注意Elk在欧洲指的是驼鹿Moose）聚集地和北美洲最大的野生美洲野牛群（也有人叫美洲水牛）聚集地</w:t>
        <w:br/>
        <w:t>黄石公园有四大风景区：</w:t>
        <w:br/>
        <w:t>温泉风景区、湖畔风景区、峡谷风景区、山谷风景区。</w:t>
        <w:br/>
        <w:br/>
        <w:br/>
        <w:br/>
        <w:t>最佳游览季节</w:t>
        <w:br/>
        <w:br/>
        <w:br/>
        <w:t>黄石的旺季在每年的7-8月，全年至少一半以上的游客都是集中在这2个月的时间前往这里。此时正是黄石天气最稳定以及公园内服务设施开放最全的时期。但另一方面，这也是黄石最为拥挤以及住宿房价最高的时候。</w:t>
        <w:br/>
        <w:t>其实较好的选择是在每年的5月中下旬~6月上或9月中~10月上这2个时间段内。5-6月的黄石虽然是多雨季节，但是野生动物的产仔高峰，所以非常适合观赏野生动物；另外6月还是野花盛开的月份。9月的黄石天气相对还算稳定，秋景渐浓，白天的温度很适合徒步；旅馆房价的开始下跌；虽然冬季的第一场雪很有可能在这段时间内落下，但黄石的雪景却别有一番韵味。我们离开后一周，9月中，黄石下了第一场雪。</w:t>
        <w:br/>
        <w:br/>
        <w:br/>
        <w:br/>
        <w:t>关于门票</w:t>
        <w:br/>
        <w:br/>
        <w:br/>
        <w:t>如果你准备一年去3个以上National Park国家公园，建议购买国家公园联票（每个国家公园售票处均有售），购买一年一度的国家公园通行证（Annual National Park pass）比较合算，它一年有效，按车收费，$50/车（老年还有优惠），但不能去州立公园和国家森林公园。一车如有4~5个人就最划算了。</w:t>
        <w:br/>
        <w:t>另外不买一年联票，黄石公园的门票也是按车计价、多日有效的，根据进入方式不同价位不同：私人非商业车辆进入25美元，乘雪地车、摩托车进入20美元，16岁以上成人步行、自行车或滑雪进入12美元。这笔费用包括7天的黄石公园入园许可证和Grand Teton公园的门票。</w:t>
        <w:br/>
        <w:t>黄石公园的北方入口在蒙大拿州加德纳镇，是唯一全年开放服务的入口。 您可以从北方入口（蒙大拿州加德纳镇）、东北入口（蒙大拿州银门镇）、东方入口（怀俄明州科迪镇）、南方入口（怀俄明州莫兰镇）和西方入口（蒙大拿州西黄石镇）进入公园。</w:t>
        <w:br/>
        <w:br/>
        <w:br/>
        <w:br/>
        <w:t>关于租车</w:t>
        <w:br/>
        <w:br/>
        <w:br/>
        <w:t>最好是自驾游,美国的道路标识很清晰明确，每条路都有编号,导航可以输入地名或编号，驾驶难度比中国容易多了,高速路不收费，凭中国驾照可以在机场就可以拿租的车。</w:t>
        <w:br/>
        <w:br/>
        <w:br/>
        <w:br/>
        <w:t>关于住宿</w:t>
        <w:br/>
        <w:br/>
        <w:br/>
        <w:t>黄石公园和大蒂顿国家公园内部都有少数几家酒店，但要想确保预订上，必须提前半年以上才有把握。门票都是多日有效，不必一定要住在公园内。西门、北门、东门都可以住宿，条件好，也比公园里便宜很多。从东、 西门再次进园开车只多花20分钟，沿途景色很美，傍晚还能遇到野生动物。</w:t>
        <w:br/>
        <w:t>我认为在黄石公园玩，住黄石公园西门外的西黄石镇为最佳。这是黄石公园8字地图的中间位子，去上黄石和下黄石都方便，没必要每天换住宿，同时这里离黄石公园的核心景区（老忠实间歇泉、大棱镜温泉、西拇指温泉、油漆桶喷泉等）最近。</w:t>
        <w:br/>
        <w:t>价格都贵的。黄石公园附近的酒店，不管条件如何，绝对供不应求，决没有价格可谈，能提前数月订上就很好了。冬季黄石公园闭园，镇上根本没人，住宿也就赚这几个月的钱。</w:t>
        <w:br/>
        <w:br/>
        <w:br/>
        <w:br/>
        <w:t>关于吃</w:t>
        <w:br/>
        <w:br/>
        <w:br/>
        <w:t>这里标题没用美食，主要是景点附近，镇上餐馆基本满足游客需求，解决吃没问题，美国的餐饮呈现出多元化的特点，一般都有世界各地风味的餐馆，西餐也都不错，也有1~2家中餐馆，价格比较贵。西黄石门口的镇上还有2家较大的超市。啥都有卖，也可以买些食材去住宿公共厨房做，加油站也有24小时的小超市。</w:t>
        <w:br/>
        <w:br/>
        <w:br/>
        <w:br/>
        <w:t>行程安排</w:t>
        <w:br/>
        <w:br/>
        <w:br/>
        <w:t>D1 大提顿国家公园东线，国家野生动物博物馆——麋鹿保护区The Elk Refuge——杰克逊小镇Jackson Hol</w:t>
        <w:br/>
        <w:t>D2 Cascade Canyon——Cathedral Group Turnout——珍妮湖Jenny Lake Overlook——Chapel of the Sacred Heart圣心教堂——Jackson Lake Da——西姆指温泉盆地West Thum——老忠实喷泉Old Faithful——西黄石</w:t>
        <w:br/>
        <w:t>D3 吉本瀑布Gibbon Falls——画家调色盘Artist Paint Pots——诺里斯间歇泉盆地Norris Geyser Basin——猛犸温泉Mammoth Hot Spring——树化石Petrified Tree——拉马尔山谷 Lamar Valley——拉马尔河</w:t>
        <w:br/>
        <w:t>D4   下间歇泉—彩色锅喷泉Fountain Paint Pots——中间歇泉—大棱镜温泉GrandPrismaticSpring——黄石湖Yellowstone Lake——桥湾Bridge Bay——Lake Village——钓鱼桥Fishing Bridge——泥火山Mud Volcano——黄石大瀑布——黄石大峡谷Grand Canyon</w:t>
        <w:br/>
        <w:t>D5  饼干盆地间歇泉Biscuit Basin——Mount Moran Turnout——Jenny Lake Visitor Centr</w:t>
        <w:br/>
        <w:br/>
        <w:br/>
        <w:br/>
        <w:t>注意事项</w:t>
        <w:br/>
        <w:br/>
        <w:br/>
        <w:t>一定要注意安全，在公园指定的步道和木板栈道上行走，因黄石地热区的地面非常脆而薄，在其地表以下较浅的地方，热流和熔岩活动极为活跃，之前就有人不下心掉下去，温度非常高，后果可想而知。</w:t>
        <w:br/>
        <w:br/>
        <w:br/>
        <w:br/>
        <w:t>Day1 穿过大草原，到达大提顿</w:t>
        <w:br/>
        <w:br/>
        <w:br/>
        <w:t>我们一路狂奔，穿越了怀俄明的大草原，来到了大提顿地区，进入大提顿我们走了大提顿的外线——东线，东线应该是拍摄大提顿美景最好的线路，但一路天气都是黄色迷雾，远处的雪山在这迷雾的笼罩下，只是隐约可见。</w:t>
        <w:br/>
        <w:br/>
        <w:br/>
        <w:t>尽管天气状况，非常糟糕，但看到一群骏马在群峰的映衬下悠闲地吃着草，顿时，精神为之一振。</w:t>
        <w:br/>
        <w:br/>
        <w:br/>
        <w:br/>
        <w:t>国家野生动物博物馆</w:t>
        <w:br/>
        <w:br/>
        <w:br/>
        <w:t>进入杰克逊小镇前，我们先去了野生动物博物馆，了解大提顿，黄石最近几天的天气情况。</w:t>
        <w:br/>
        <w:br/>
        <w:br/>
        <w:t>我们从博物馆了解到，外面的黄色烟雾，是由于前几天加拿大森林大火，烟雾飘了过来。估计这样的天气状况还要维持2~3天。</w:t>
        <w:br/>
        <w:br/>
        <w:br/>
        <w:t>有个大展厅可以参观并观看大提顿的影片。</w:t>
        <w:br/>
        <w:br/>
        <w:br/>
        <w:br/>
        <w:t>麋鹿保护区The Elk Refuge</w:t>
        <w:br/>
        <w:br/>
        <w:br/>
        <w:t>参观国家野生动物博物馆（National Museum of Wildlife Art）时，在馆内就能看到宽阔美丽的的保护区。</w:t>
        <w:br/>
        <w:t>麋鹿保护区，在杰克逊（Jackson）镇的北边，它建于1922年，占地近1万公顷，每年有5000-8000只麋鹿在这里过冬，还有一些其它动物，如野牛（bison）、大角羊（bighorn sheep）等，我们看到这片有山有水的草地，没有看到麋鹿，只看到一些水鸟。</w:t>
        <w:br/>
        <w:br/>
        <w:br/>
        <w:br/>
        <w:t>杰克逊小镇Jackson Hole</w:t>
        <w:br/>
        <w:br/>
        <w:br/>
        <w:t>杰克逊小镇是大提顿国家公园的门户，位于山谷中，从空中看就像一个凹下去的洞穴，故而得名Jackson Hole。</w:t>
        <w:br/>
        <w:t>这是一个充满西部牛仔气息的小镇：到处是出售羚羊、鹿、熊等动物标本和牛仔帽的商店。大提顿国家公园不大，开车来回很方便，园区里面旅馆又贵又难订，可订这里的酒店。小镇上也有很多餐馆，方便用餐。镇中心有个鹿角公园，它是用无数鹿角搭成的拱门装饰的街心公园。</w:t>
        <w:br/>
        <w:t>Tips：这里的酒店网上预订差价不多</w:t>
        <w:br/>
        <w:br/>
        <w:br/>
        <w:br/>
        <w:t>El Abuelito Mexican Restaurant</w:t>
        <w:br/>
        <w:br/>
        <w:br/>
        <w:t>我们晚餐是在住宿附近的一家墨西哥餐厅El Abuelito</w:t>
        <w:br/>
        <w:t>地址： 385 W Broadway Ave, Jackson, WY 83001</w:t>
        <w:br/>
        <w:br/>
        <w:br/>
        <w:t>店内装修很有墨西哥风味，进店已经是饥肠辘辘了，服务员马上热情的帮我们点菜。</w:t>
        <w:br/>
        <w:br/>
        <w:br/>
        <w:t>味道不错，适合我们的口味，量大。</w:t>
        <w:br/>
        <w:br/>
        <w:br/>
        <w:t>用完餐出来，夜幕降临。。。我们决定在小镇到处逛逛，整个小镇夜晚还是很安静的。</w:t>
        <w:br/>
        <w:br/>
        <w:br/>
        <w:t>马路上人很少，只有一些餐馆里还是蛮热闹的。</w:t>
        <w:br/>
        <w:br/>
        <w:br/>
        <w:br/>
        <w:t>景观道路酒店 Parkway Inn</w:t>
        <w:br/>
        <w:br/>
        <w:br/>
        <w:t>小镇不大，酒店的位置离开中心不远但又特别安静。</w:t>
        <w:br/>
        <w:t>地址：125 North Jackson Street</w:t>
        <w:br/>
        <w:br/>
        <w:br/>
        <w:t>进入房间，眼前一亮，哇，美式的布局，好喜欢墙上的装饰画，乡村风格的桌椅，沙发套，还有沁人心脾的柠檬水，非常有家的感觉。</w:t>
        <w:br/>
        <w:br/>
        <w:br/>
        <w:t>有一座带热水浴池的室内游泳池</w:t>
        <w:br/>
        <w:br/>
        <w:br/>
        <w:t>房间内的台灯非常有特色，杆上都是小动物。</w:t>
        <w:br/>
        <w:br/>
        <w:br/>
        <w:br/>
        <w:t>Day2 大提顿——黄石</w:t>
        <w:br/>
        <w:br/>
        <w:br/>
        <w:t>早餐你自己去吃，牛奶，面包，香肠，鸡蛋，咖啡，水果。。。。</w:t>
        <w:br/>
        <w:br/>
        <w:br/>
        <w:t>今天我们要离开杰克逊镇，原计划今天一天是游览大提顿国家公园，但天气还是雾雾的，空气中的黄烟还是没有散去，再次打乱了原来的计划。只能走大提顿的西线，游一些近景，早点去黄石公园，等黄石游玩，几天后再返回大提顿。</w:t>
        <w:br/>
        <w:br/>
        <w:br/>
        <w:t>一路的雪山，朦朦胧胧。</w:t>
        <w:br/>
        <w:br/>
        <w:br/>
        <w:t>提顿山脉是这个公园的主线，尽管天色灰蒙蒙的，尽管这个季节没有厚厚的积雪，但它是大提顿公园风景中或不可缺的要素。一路上，它一直出现在你的视野里。</w:t>
        <w:br/>
        <w:br/>
        <w:br/>
        <w:br/>
        <w:t>Taggart Lake Trailhead</w:t>
        <w:br/>
        <w:br/>
        <w:br/>
        <w:t>taggart lake这条步道在早晨走非常心旷神怡，沿路很多松鼠，眼前的景色会让你心情开始好起来。</w:t>
        <w:br/>
        <w:br/>
        <w:br/>
        <w:t>其实大提顿本身是一个非常适合户外徒步和登山的国家公园，可惜对于大多数普通游客来说，主要是去黄石公园，顺带大提顿，旅行团也去黄石公园经过，停2~3个景点，拍拍照。</w:t>
        <w:br/>
        <w:br/>
        <w:br/>
        <w:br/>
        <w:t>Cascade Canyon喀斯喀特峡谷</w:t>
        <w:br/>
        <w:br/>
        <w:br/>
        <w:t>喀斯喀特峡谷位于大提顿国家公园珍妮湖的正西侧，峡谷里有许多瀑布在峡谷中联级而下，其中较为知名有海登瀑布（Hidden Falls)。喀斯喀特步道沿峡谷展开，是峡谷中最受欢迎的步道。</w:t>
        <w:br/>
        <w:br/>
        <w:br/>
        <w:br/>
        <w:t>Cathedral Group Turnout大主教群峰</w:t>
        <w:br/>
        <w:br/>
        <w:br/>
        <w:t>Cathedral Group Turnout是看提顿山脉的最好角度之一</w:t>
        <w:br/>
        <w:br/>
        <w:br/>
        <w:t>the cathedral group大主教群峰</w:t>
        <w:br/>
        <w:br/>
        <w:br/>
        <w:br/>
        <w:t>眺望珍妮湖Jenny Lake Overlook</w:t>
        <w:br/>
        <w:br/>
        <w:br/>
        <w:t>大提顿公园有7个湖泊珍珠般点缀在山脚，最漂亮的是珍妮湖Jenny Lake。</w:t>
        <w:br/>
        <w:br/>
        <w:br/>
        <w:t>Jenny Lake珍妮湖有两个景点：</w:t>
        <w:br/>
        <w:t>1）North Jenny Lake Junction 主要是沿Jenny Lake边的步道欣赏湖泊风光，拍摄湖光山色胜于南边。</w:t>
        <w:br/>
        <w:t>2）South Jenny Lake Junction是游船码头及Jenny Lake Trail的入口。</w:t>
        <w:br/>
        <w:t>我们现在所处的位子是North Jenny Lake Junction</w:t>
        <w:br/>
        <w:br/>
        <w:br/>
        <w:t>主要是沿着Jenny Lake边的步道这里可以欣赏美丽的Jenny湖和湖边高耸的提顿山脉.</w:t>
        <w:br/>
        <w:br/>
        <w:br/>
        <w:br/>
        <w:t>Chapel of the Sacred Heart圣心教堂</w:t>
        <w:br/>
        <w:br/>
        <w:br/>
        <w:t>Chapel of the Sacred Heart圣心教堂</w:t>
        <w:br/>
        <w:t>地点：Grand Teton National Park, Moose, Grand Teton National Park, WY</w:t>
        <w:br/>
        <w:br/>
        <w:br/>
        <w:t>小小的教堂掖在高高的树荫下</w:t>
        <w:br/>
        <w:br/>
        <w:br/>
        <w:t>美丽宁静的小教堂，彩色玻璃窗非常漂亮。</w:t>
        <w:br/>
        <w:br/>
        <w:br/>
        <w:t>它是一个古老的教堂，这是它的标记。</w:t>
        <w:br/>
        <w:br/>
        <w:br/>
        <w:t>这是一个安静的地方，可以坐下来冥想一会儿。</w:t>
        <w:br/>
        <w:br/>
        <w:br/>
        <w:br/>
        <w:t>Jackson Lake Dam 杰克逊湖大坝</w:t>
        <w:br/>
        <w:br/>
        <w:br/>
        <w:t>Jackson Lake Dam是西线最后一个重要景点，也是拍摄提顿山脉的绝佳的拍摄点。</w:t>
        <w:br/>
        <w:t>大坝始建于1907年，并几经改重建，于1916年最终建成目前的混泥土大坝。有今天的大提顿公园，很大程度上与这个大坝有关。当年修了这个大坝是为了开发利用提顿地区。这样的行为让环保主义者十分愤怒和不安，就采取了各种努力保护这片地区不受人类经济活动的破坏。经过他们的提议和努力，最终美国国会批准设立大提顿国家公园。</w:t>
        <w:br/>
        <w:t>这里可以欣赏并拍摄Jackson Lake与提顿山脉相辉映的绝美景观。</w:t>
        <w:br/>
        <w:t>有两处观景点：Signal Mountain Lodge和Jackson Lake Dam。</w:t>
        <w:br/>
        <w:t>Jackson Lake Dame在Singal Mountain Lodge北面5分钟车程处，停车后可穿过马路沿水坝上方或湖边欣赏美丽的湖光山色；这里湖面平静时，Moran Mount等提顿山脉北侧群峰都能倒映在湖面。</w:t>
        <w:br/>
        <w:t>因为天气原因，乌云笼罩着雪山，看不到雪山顶，更看不到水面倒影，留下了遗憾，给了下次再去理由。</w:t>
        <w:br/>
        <w:t>地址：Teton Park Road, Grand Teton National Park, Alta, WY 83414, USA</w:t>
        <w:br/>
        <w:t>美国内政部垦务局在水坝边立了一个牌子。</w:t>
        <w:br/>
        <w:br/>
        <w:br/>
        <w:t>从这里开始我们一路往北，方向黄石公园。</w:t>
        <w:br/>
        <w:br/>
        <w:br/>
        <w:t>从黄石国家南门入园不久，首先看到的是绵延起伏的森林,和从它们中间奔流而过的一条的河流（Lewis River）.遇到第一个岔道往右开，沿着公路向北，右边就是Yellowstone Lake，湖边时而出现有一块块的白色的温泉区，零星地飘散着热腾腾的白色云烟，没多久，我们就到了黄石公园第一个景区西拇指温泉区（West Thumb Geyser Basin）。</w:t>
        <w:br/>
        <w:br/>
        <w:br/>
        <w:br/>
        <w:t>西姆指温泉盆地West Thumb Geyser Basin</w:t>
        <w:br/>
        <w:br/>
        <w:br/>
        <w:t>西拇指间歇泉盆地位于黄石公园南侧，依偎在景色宜人的黄石湖畔。空中看就象人的大拇指，故名“西拇指”。</w:t>
        <w:br/>
        <w:t>西姆指温泉是位于黄石公园这个火山口上的一个火山口，成形于174,000年前的一次火山爆发。这里至少能见到8种不同风格的温泉池，部分温泉池小而精致，十分奇特。这里除了看西拇指温泉，另外也是观赏黄石湖的一个好地方。同时这里还是野牛、鹿、熊常出没的区域（我没遇上）。</w:t>
        <w:br/>
        <w:br/>
        <w:br/>
        <w:t>我们在停车场边上，听到咕噜咕噜的声音，是泥浆池，看上去好似一口里面正在沸腾的大锅。</w:t>
        <w:br/>
        <w:br/>
        <w:br/>
        <w:t>蓝铃池Bluebell pool</w:t>
        <w:br/>
        <w:br/>
        <w:br/>
        <w:t>温泉区挺大的，木质栈道周围不断出现一些温泉。</w:t>
        <w:br/>
        <w:br/>
        <w:br/>
        <w:t>湖岸线上有不少喷泉出口，能看到雾气蒸腾。</w:t>
        <w:br/>
        <w:br/>
        <w:br/>
        <w:t>爆炸的海湾描述了当时的情形</w:t>
        <w:br/>
        <w:br/>
        <w:br/>
        <w:t>钓鱼锥温泉孔（Fishing cone）</w:t>
        <w:br/>
        <w:t>位于湖水中。传说早期土著人钓上鱼后，扔到Fishing Cone中，利用里面高达摄氏93度的热泉水把鱼煮沸，即可食用。现在已经不允许在这里钓鱼了。我们参观该处时，该泉处于休眠状态。平缓的圆锥静卧在清澈的水里，四周十分平静。</w:t>
        <w:br/>
        <w:br/>
        <w:br/>
        <w:t>湖滨间歇泉Lakeshore Geyser</w:t>
        <w:br/>
        <w:t>它是一个真正的间歇泉。它的休眠期不规律,而且难以预测。在活动期,喷发间隔为30-60分钟。每次喷发可以持续10分钟。喷发高度6~9米。温度198.6°F。湖滨喷泉与钓鱼锥有些不同，就是它的泉口大部分时间被湖水覆盖着。到了8或9月，湖水水位下降，才能使喷泉口暴露出来。</w:t>
        <w:br/>
        <w:br/>
        <w:br/>
        <w:t>看见湖面上有人在筏舟,右面的温泉口时不时地冒出几缕清烟。</w:t>
        <w:br/>
        <w:br/>
        <w:br/>
        <w:t>大锥温泉孔（Big cone）</w:t>
        <w:br/>
        <w:t>大锥（Big Cone）是个平缓的火山锥，坐落在黄石湖水边，中间的火山口不冒汽，有很少的水流出。</w:t>
        <w:br/>
        <w:br/>
        <w:br/>
        <w:t>深渊温泉池（Abyss pool）</w:t>
        <w:br/>
        <w:t>这是黄石公园内最深的温泉池，深达16公尺，在1991年12月至1992年六月间活动频繁，一天喷射几次，喷水高9-24米，并伴随着烟雾缭绕，之后便安静至今，其池水呈墨绿蓝色，从池边步道向下望，深不见底，其色彩会因水温的高低，由深蓝变至淡黄。当你站在池边，看着水雾轻轻飘离水面，泉水却深不见底，神秘莫测.....</w:t>
        <w:br/>
        <w:br/>
        <w:br/>
        <w:t>West Thumb Geyser Basin紧挨着Yellowstone Lake，沿着铺设好的栈道走一圈时间不会超过一个小时。</w:t>
        <w:br/>
        <w:br/>
        <w:br/>
        <w:t>黑色温泉池（Black pool）</w:t>
        <w:br/>
        <w:t>Black Pool现在看上去是很漂亮的蓝色，但是它过去有一段时间真的是黑色的。那个时候池水的温度较低，吸引的是棕色和深绿色的微生物，因而池水呈现黑色。后来池水的温度升高，棕色和黑色的微生物无法继续生存下去，取而代之的是耐高温的蓝色微生物，所以现在的池水是蓝色的。</w:t>
        <w:br/>
        <w:br/>
        <w:br/>
        <w:t>黑色温泉池（Black pool）</w:t>
        <w:br/>
        <w:br/>
        <w:br/>
        <w:t>独特的地理位置，成就了这里独一无二的绝美风光。</w:t>
        <w:br/>
        <w:br/>
        <w:br/>
        <w:t>看完了西拇指温泉，我们回到刚才的岔路口，往左开，大约半小时我们到了老忠实喷泉Old Faithful。</w:t>
        <w:br/>
        <w:br/>
        <w:br/>
        <w:br/>
        <w:t>上间歇泉—老忠实喷泉Old Faithful</w:t>
        <w:br/>
        <w:br/>
        <w:br/>
        <w:t>上间歇泉盆地Upper Geyser Basin  面积很大，占地约2.6平方公里，是世界上喷泉密度最高的地方，一平方英里的范围内就有约150个间歇泉。最著名的Old Faithful Geyser（老忠实泉）、Castle Geyser(城堡喷泉) Beehive Geyser（蜂巢泉）、Grand Geyser（大间歇泉）、Riverside Geyser（河畔间歇泉）、Lion Group Geyser（狮群间歇泉）、女巨人泉（Giantess Geyser）、Daisy Geyser(雏菊间歇泉)、Grotto Geyser（洞穴间歇泉）、Morning Glory Pool（牵牛花泉）等，都集中在这里。其中老忠实喷泉Old Faithful最壮观，以其始终如一的忠实受到世人青睐。它日以继夜、年复一年地准时喷发，每隔30至120分钟喷发一次，每次喷发为时约一至五分钟不等，喷发高度约五十多米。如果错过了，要等一个多小时，才能看到下一次喷泉爆发。。。</w:t>
        <w:br/>
        <w:t>Tips：</w:t>
        <w:br/>
        <w:t>几个主要的间隙泉的喷发时间作出预测：</w:t>
        <w:br/>
        <w:t>最规则的是Old Faithful，大约每60-93分钟就有一次，预测的准确度在正负10分钟之间，Castle: 大约每14个小时一次，预测的准确度在正负一个小时之间，Grand: 大约每八个半个小时一次，预测的准确度在正负两个小时之间，Daisy: 大约每两个小时15分钟就有一次，预测的准确度在正负30分钟之间，Riverside: 大约每六个小时5分钟有一次，预测的准确度在正负30分钟之间，Great Fountain (这个在Lower Geyser Basin): 大约每11个小时一次，预测的准确度在正负两个小时之间。所以说一般可以等的到的是Old Faithful, Riveside和Daisy。其他的真的只好碰运气。</w:t>
        <w:br/>
        <w:br/>
        <w:br/>
        <w:t>老忠实间歇泉的地理原理：</w:t>
        <w:br/>
        <w:t>地表下深处是炽热的岩浆，当它们把喷出口或喷管内的水加热到沸点时，蒸汽和水集聚起来直到它们从顶部喷出。间歇泉的喷管空了以后，又逐渐被水充满，整个过程重新开始。</w:t>
        <w:br/>
        <w:t>游客到达老忠实间歇泉后，可以根据记录的上一次喷发时间，加上89分钟，就可以计算出下一次喷发的准确时间。只要稍微提前几分钟到达观景平台，就可以观赏到喷发的整个过程。</w:t>
        <w:br/>
        <w:t>Old Faithful 游客中心的黑板上一直公布和更新这几个间隙泉的预测喷发时间，可以先去游客中心把时间记下来。</w:t>
        <w:br/>
        <w:br/>
        <w:br/>
        <w:t>这个老忠实喷泉游客中心边很有特色的酒店，全部木结构，据说有百年历史。</w:t>
        <w:br/>
        <w:br/>
        <w:br/>
        <w:t>我们到时离下次喷射时间大约还有20分钟，我们和其他游客一样，围坐着等待。</w:t>
        <w:br/>
        <w:t>等。。。突然，在短短的几分钟内，百吨热水从地底喷涌而出，整个泉眼里，象有一条巨龙咆哮而出，逐渐冲向空中，高达几十米！气势非常壮观，让人震撼！</w:t>
        <w:br/>
        <w:br/>
        <w:br/>
        <w:t>巨大的水柱带着冲天的白雾升起，很是壮观，冲到最高也就这3，4下，然后高度越来越低，整个过程就是几分钟。随后，老忠实喷泉渐渐地减小，慢慢地恢复平静。</w:t>
        <w:br/>
        <w:br/>
        <w:br/>
        <w:t>看完大约5：30，我们抓紧往西黄石赶路，傍晚是动物出来觅食时间，我们很有可能遇上，果然遇到了马鹿(Elk)。</w:t>
        <w:br/>
        <w:br/>
        <w:br/>
        <w:t>他们喜欢在沼泽和平缓的溪流觅食</w:t>
        <w:br/>
        <w:br/>
        <w:br/>
        <w:t>公园的管理不允许与马鹿走得很近，毕竟是野生动物，再温顺的动物都有野性的一面，当一个个镜头对着它的时候，也许它很习惯相机的镜头与快门声，根本看不到它有一丝的惊慌。</w:t>
        <w:br/>
        <w:br/>
        <w:br/>
        <w:br/>
        <w:t>黄石西门外小镇</w:t>
        <w:br/>
        <w:br/>
        <w:br/>
        <w:t>晚上我们住在黄石公园西门附近的小镇,镇不大，整洁、安静，都是低层的酒店、民宿。住宿条件比公园里好多了，价格也比里面便宜。和公园里的住宿只差20来分钟的路，还是不错的。</w:t>
        <w:br/>
        <w:br/>
        <w:br/>
        <w:br/>
        <w:t>Outpost Restaurant前哨饭店</w:t>
        <w:br/>
        <w:br/>
        <w:br/>
        <w:t>这家饭店，早，中，晚餐都有供应，无论你想要蓝莓薄煎饼、辣椒汉堡还是鸡肉，牛肉，都可以在餐厅里找到。</w:t>
        <w:br/>
        <w:br/>
        <w:br/>
        <w:t>墙上有很多老照片，有西部的历史。</w:t>
        <w:br/>
        <w:br/>
        <w:br/>
        <w:t>色拉和汤是自助的，特爱，出门在外就想多吃点蔬菜。</w:t>
        <w:br/>
        <w:br/>
        <w:br/>
        <w:t>蔬菜色拉</w:t>
        <w:br/>
        <w:br/>
        <w:br/>
        <w:t>浓浓的黄豆汤</w:t>
        <w:br/>
        <w:br/>
        <w:br/>
        <w:t>马路两边各种小店，餐厅呈棋盘状整齐排列在路边，也有1~2家中餐厅。</w:t>
        <w:br/>
        <w:br/>
        <w:br/>
        <w:t>小店门口的鹿木雕</w:t>
        <w:br/>
        <w:br/>
        <w:br/>
        <w:t>有2家稍微大点的超市，加油站还有24小时便利店，东西齐全。</w:t>
        <w:br/>
        <w:br/>
        <w:br/>
        <w:br/>
        <w:t>Day3 黄石上环线</w:t>
        <w:br/>
        <w:br/>
        <w:br/>
        <w:t>我们充足的时间用完早餐9：50出发，今天我们将走黄石公园的上环线，一路往北，麦迪逊河谷边温泉——诺里斯间隙盆地——猛犸温泉——拉马尔山谷看野生动物</w:t>
        <w:br/>
        <w:br/>
        <w:br/>
        <w:t>麦迪逊Madison River河谷边不知名的温泉</w:t>
        <w:br/>
        <w:br/>
        <w:br/>
        <w:t>黄石公园总面积的85%都覆盖着森林。绝大部分树木是扭叶松，这是生命力极强的一种树木。眼见的一根根直挺挺的烧成黑色的树干下面是一片新绿，扭叶松的树皮很薄、很脆，而且易于燃烧，所以，一旦发生火灾，它和其他树木一样难以逃脱。但是，它却用坚固而紧闭的松果将种子储藏起来。这些松果可以将种子保存3至9年。这样，扭叶松就做好了死亡和转世再生的准备，可以任凭山火肆虐了。因为当致命的火灾吞噬了松叶和充满松脂的薄树皮时，很多松果只是被烧焦，表面熏黑了，一旦浓烟散尽，它们就会崩裂开来，将储藏其中的种子播撒在广阔的被清除干净的地面上，于是新的一代立刻从灰烬中萌生，充满勃勃生机。</w:t>
        <w:br/>
        <w:t>这就是为什么黄石公园每隔几年都会因各种原因而燃起山火，公园管理部门却总是任其自生自灭。山火消灭了森林中的病菌，为新树提供了肥料，为它们的生长带来了阳光。</w:t>
        <w:br/>
        <w:t>自然界的生命轮回令人叹为观止！</w:t>
        <w:br/>
        <w:br/>
        <w:br/>
        <w:t>下面这条是吉本河</w:t>
        <w:br/>
        <w:br/>
        <w:br/>
        <w:br/>
        <w:t>吉本瀑布Gibbon Falls</w:t>
        <w:br/>
        <w:br/>
        <w:br/>
        <w:t>吉本瀑布是Norris和Madison之间的主要景点之一，位于吉本河，落差约84英尺，呈逐渐下降的趋势，是层叠瀑布，我们将车停在瀑布附近的指定区域，就去观赏瀑布美景，沿着山崖边观看的人很多，很拥挤。瀑布不大，但很美！</w:t>
        <w:br/>
        <w:br/>
        <w:br/>
        <w:br/>
        <w:t>画家调色盘Artist Paint Pots</w:t>
        <w:br/>
        <w:br/>
        <w:br/>
        <w:t>色彩缤纷的地貌是这个景区的特色，这里地热景观十分多样,可以看到形态各异的热泉和色彩斑斓的大地喷发的间隙泉，有持续涌热水的温泉，有冒气不冒水的的喷气孔，还有喷涌泥浆的泥泉,地表色彩更是五彩缤纷，美不胜收，说是“艺术家的调色盘”毫不过分，更有人称之为世界上最美丽的地面呢！</w:t>
        <w:br/>
        <w:br/>
        <w:br/>
        <w:t>绿柱石泉Beryl Spring</w:t>
        <w:br/>
        <w:br/>
        <w:br/>
        <w:t>血液间歇泉Blood Geyser</w:t>
        <w:br/>
        <w:br/>
        <w:br/>
        <w:t>绘画中的灵感</w:t>
        <w:br/>
        <w:br/>
        <w:br/>
        <w:t>“调色盘”被打翻，“颜料”泼洒了一地</w:t>
        <w:br/>
        <w:br/>
        <w:br/>
        <w:t>一个正在喷泥浆的泥潭，看起来像个石灰池</w:t>
        <w:br/>
        <w:br/>
        <w:br/>
        <w:t>静躺着的枯枝，流连忘返。</w:t>
        <w:br/>
        <w:br/>
        <w:br/>
        <w:br/>
        <w:t>诺里斯间歇泉盆地Norris Geyser Basin</w:t>
        <w:br/>
        <w:br/>
        <w:br/>
        <w:t>诺里斯间歇泉盆地（Norris Geyser Basin）位于黄石公园（Yellowstone National Park）“8字路”中间西侧,位于三个断层交汇处,是黄石公园最热,地热活动最活跃,最不稳定的区域,科学家曾在此区探测，在地下约320公尺处，温度高达237℃。而且诺里斯间歇泉是世界上少数的“酸性喷泉”，酸性热泉急速消融地底矿床，常有新的间歇喷泉爆发。</w:t>
        <w:br/>
        <w:t>诺里斯间歇泉盆地由北边的瓷盆地（Porcelain Basin）、南边的后盆地（Back Basin）和百泉平原（One Hundred Springs Plain）三个区域组成。百泉平原没有通步道，比较危险，一般游客无法进入。所以，诺里斯能参观的地方实际上只有瓷盆地和后盆地两处。</w:t>
        <w:br/>
        <w:t>瓷盆地几乎没有什么树木，景色暴露，有一条跨越盆地的木栈道供游人行走。后盆地被森林覆盖，道路曲折，景色变化多样。</w:t>
        <w:br/>
        <w:t>游览诺里斯间歇泉盆地用了1.5小时。</w:t>
        <w:br/>
        <w:br/>
        <w:br/>
        <w:t>我们先游览比较小的Porcelain Basin，进入瓷盆地后，天地豁然开阔，景色一览无余，只是空气不是很好。眼前的排气孔呼呼地冒着热气，沿着栈道走下去首先映入眼帘的是著名的black growler steam vent咆哮的蒸汽排气孔，名字很有气势，别看这样一个小小的排气孔，它的温度竟可达到138摄氏度，所以它马路对面那些树木都是一片枯死的景象，估计不是被热死就是被熏死的，现场还能听到巨大的轰鸣声，相当震撼。</w:t>
        <w:br/>
        <w:br/>
        <w:br/>
        <w:t>这种排气孔在瓷盆地周边的小山上比比皆是，它们喷出硫酸、瓦斯和水蒸气，并产生一种贫瘠和危险的景观，叫做“Solfatara（硫质喷气孔）”</w:t>
        <w:br/>
        <w:br/>
        <w:br/>
        <w:t>间歇喷泉“休息”的时候，宽阔的盆地看似很平静。</w:t>
        <w:br/>
        <w:br/>
        <w:br/>
        <w:t>地面的色彩很丰富，有的是地热吸引的喜热性微生物，有的则是冒出的酸性气体所含物质的残留。黄色的主要是硫磺物质，淡红色的是含铁物质，绿色的是藻类和叶绿素</w:t>
        <w:br/>
        <w:br/>
        <w:br/>
        <w:t>整个盆地烟雾缭绕，硫磺的味道刺鼻，但是没有什么特别大的间隙泉。下图是瓷盆地栈道旁边的旋转木马间歇泉（Whirligig Geyser），从图中可见，泉水旁边是橙色的，稍往外一点变成铁锈色，再往外是绿色。这个颜色的变化指示出一种生物温度计，泉水边上橙色区域的温度大约60℃；远离泉水绿色区域的温度为38℃。耐热程度不同的微生物分别在各自适宜的温度区域生长繁殖，造就了与别的地方不同的细菌和嗜热微生物，使得该盆地的水体呈现独特的色彩，从而产生出这一奇异的景观。</w:t>
        <w:br/>
        <w:br/>
        <w:br/>
        <w:t>看似平静，千万不能触摸这里的热泉，水温可高达93度以上！</w:t>
        <w:br/>
        <w:br/>
        <w:br/>
        <w:t>瓷盆地的另一大景观是所谓“硅华（Siliceous Sinter）”。硅华是牛奶色的矿物质沉积，瓷盆地命名的灵感来源于此。地下热水将硅华从地底带出，水流经过平坦的地表，硅华形成薄层沉淀下来。硅华的沉积速度极慢，每100年长高不足2.5厘米。旧的硅华是灰色的，新的是白色。</w:t>
        <w:br/>
        <w:br/>
        <w:br/>
        <w:t>瓷盆地Porcelain Basin一圈绕完后，来到博物馆，从这里可以再去另一边的 Back Basin.</w:t>
        <w:br/>
        <w:t>首先映入眼帘的是翡翠宝石Emerald Spring，池深9米，在晴天的时候色彩非常漂亮。</w:t>
        <w:br/>
        <w:br/>
        <w:br/>
        <w:t>蒸汽船间歇泉（Steamboat Geyser）——世界上喷发最高的间歇泉</w:t>
        <w:br/>
        <w:t>该泉坐落在一个小山脚上，老远就能听到呼呼的水汽声，好像一艘蒸汽船正在行驶。它曾是世界上喷发最高的间歇泉，像一个庞大的蒸汽引擎，能喷到120米的高度,其喷发后仍会释放滋滋作响的大量蒸气，比老忠实喷泉更具威力。但是Steamboat间歇泉的大规模喷发一般间隔4天至50年，主喷发的高度超过90米，最近一次发生在2014年9月3日。该泉在主喷发之间并不休眠，而是持续不停地小喷发，一般喷射高度不超过14米。不知谁能有好运目睹它喷发的那一刻！</w:t>
        <w:br/>
        <w:br/>
        <w:br/>
        <w:t>食羊崖 Sheepeater Cliff，</w:t>
        <w:br/>
        <w:t>据推测这里的玄武岩是距今五十万年前的火山爆发留下的岩浆凝固而成的。</w:t>
        <w:br/>
        <w:br/>
        <w:br/>
        <w:br/>
        <w:t>猛犸温泉Mammoth Hot Spring</w:t>
        <w:br/>
        <w:br/>
        <w:br/>
        <w:t>猛犸热泉（Mammoth Hot Springs）位于黄石公园（Yellowstone National Park）“8字路”的顶端，是世界上最大的碳酸盐沉积温泉，最显著的特点当属米涅瓦阶地，那是几千年来冷却沉淀的温泉水所形成的一连串阶地。形成阶地必需碳酸钙，几百万年前马姆莫斯地区底部的海水，为这里留下了厚质的沉淀性石灰石。当高温的酸性溶液流经岩石层到达温泉表面的过程中，它溶解了大量的沉淀性石灰石。一遇到空气，溶液中的部分二氧化碳就会从溶液中挥发。同时固体矿物质形成并最终以石灰华形式沉淀，就形成了阶地。远远望去堆金积玉、晶莹剔透，留下的热泉沿着山坡形成一个一个非常漂亮的五彩大台阶。</w:t>
        <w:br/>
        <w:t>猛犸温泉看上去有点像中国的黄龙，但黄龙是冷泉，猛犸是热泉。</w:t>
        <w:br/>
        <w:br/>
        <w:br/>
        <w:t>下猛犸虽有水，但规模不大。</w:t>
        <w:br/>
        <w:br/>
        <w:br/>
        <w:t>染得色彩斑斓，主色调是橙黄色，细看还有绿色、棕色和粉红色，外形壮观。</w:t>
        <w:br/>
        <w:br/>
        <w:br/>
        <w:t>上台地（UpperTerraces）</w:t>
        <w:br/>
        <w:br/>
        <w:br/>
        <w:t>最为壮观的是“橙丘温泉”（Orange Spring Mound），我们第一眼看见以为是“大象”，好似一只卧倒的长着橙黄色“胡须”的大象，听说在上面看就象两个橙子。</w:t>
        <w:br/>
        <w:t>观看旁边的 这个标示牌给出了“橘泉丘”形成的原因：：温泉水含碳酸钙太多，溶解大量碳酸钙的热水涌出，出地表后，遇到空气，冷却、挥发形成钙华，沉淀下来，逐渐增高，形成小丘，喜欢不同温度的微生物生长，呈现不同的颜色。</w:t>
        <w:br/>
        <w:br/>
        <w:br/>
        <w:t>雪山似的背景下，一块巨大的玛瑙石雕刻，坚硬的石头呈现出水一样柔情</w:t>
        <w:br/>
        <w:br/>
        <w:br/>
        <w:t>猛犸温泉饱含矿物质的温泉水自高向低流淌成千上万年，其钙化沉淀形成了一个个层层叠叠的梯田状景色。2002年的一次地壳运动后，大部分热泉停止了活动，导致大量微生物死亡，使猛犸象热泉失去了颜色，死掉的细菌也变为了灰白色的粉末，残留在乾枯了的大台阶上，缺水，这些原来应该被藻类染色的钙池，都退变为白色的干梯田。</w:t>
        <w:br/>
        <w:br/>
        <w:br/>
        <w:t>这里有大面积的石灰华阶，由于水量的减少，有一部分变得灰白，有些像“死”去的梯池，没有水就没有生命。</w:t>
        <w:br/>
        <w:br/>
        <w:br/>
        <w:t>橙中的白色，就像玉石。</w:t>
        <w:br/>
        <w:br/>
        <w:br/>
        <w:t>赭红色为主调，杂以红、橙、黄、白，甚至墨黑，在流水的润泽下，透着亮，发出玛瑙的光泽。</w:t>
        <w:br/>
        <w:br/>
        <w:br/>
        <w:t>丘地台（MoundTerrace），这里有一个由丘泉（Mound Spring）形成的壮观的钙华瀑布</w:t>
        <w:br/>
        <w:br/>
        <w:br/>
        <w:t>有的像鱼鳞</w:t>
        <w:br/>
        <w:br/>
        <w:br/>
        <w:br/>
        <w:t>树化石Petrified Tree</w:t>
        <w:br/>
        <w:br/>
        <w:br/>
        <w:t>Tower Roosevelt一个重要的景点就是Petrified Tree，就是石化了的树，形成于火山爆发以后。</w:t>
        <w:br/>
        <w:br/>
        <w:br/>
        <w:t>树化石是四千万年前，火山爆发， 掩埋了这里的树木，树木內的有机物逐漸被矿物质所取代，形成化石。原来有三棵，被盗走两棵，剩下的这一棵被铁栅栏围了起来。仔细看，分好几层。</w:t>
        <w:br/>
        <w:br/>
        <w:br/>
        <w:br/>
        <w:t>拉马尔山谷 Lamar Valley</w:t>
        <w:br/>
        <w:br/>
        <w:br/>
        <w:t>拉马尔山谷 Lamar Valley属于黄石公园的山谷风景区。黄石公园内没有特别大的大树，因为这里自然山火特别多。山火多。</w:t>
        <w:br/>
        <w:t>除了自然景观，黄石国家公园还是美国最大的野生动物庇护所和著名的野生动物园，这里有300多种野生动物（包括60多种哺乳动物）、18种鱼和225种鸟。灰熊、美洲狮、灰狼、金鹰、麋鹿、白尾鹿、美洲大角鹿、野牛、羚羊等2000多种动物在这里繁衍生息。</w:t>
        <w:br/>
        <w:br/>
        <w:br/>
        <w:t>1995年1月，14只加拿大狼在阿尔伯塔省辛顿（Hinton Alberta)附近被捕捉并迁移到了黄石公园，在被转移到黄石公园后的大约9周时间里，狼群被圈养在拉马尔山谷（Lamar Valley)附近的牲畜圈里。1995年3月末，它们第一次离开牲畜圈。跟次年从加拿大转移过来的17只狼一样，它们快速适应了公园的环境，开始如之前在加拿大一样，以老幼病残麋鹿为食。</w:t>
        <w:br/>
        <w:t>现在黄石公园里狼的数量还是很少，不到200只，完全都在管理人员的监控之中。狼一抵达黄石公园，麋鹿便知道如何对付，因为麋鹿和狼几千年来都是死对头，这是一种绝对的对抗和依赖的关系，麋鹿的每一样技能都是从狼身上学来的，每一只狼对麋鹿来说都是一种考验，只要身体弱了，狼和鹿都一样要面临灭顶之灾，不管是狼还是鹿生存都非常艰难，它们都要面临生存的考验。</w:t>
        <w:br/>
        <w:br/>
        <w:br/>
        <w:t>Bison（美洲野牛）</w:t>
        <w:br/>
        <w:t>黄石公园里最常见的动物。但是在19世纪80年代，因为偷猎者的存在，这种庞大的动物曾经一度在黄石公园几乎灭绝，据说仅存不到40头。后来由于林业人员的介入，他们在拉马尔山谷（Lamar Valley）建立农场，并从外界引入了一些野牛。现在，黄石公园美洲野牛至少有几千头了，因为到处都可以看到它们成群的身影。</w:t>
        <w:br/>
        <w:t>拉马尔山谷 (Lamar Valley)的野牛</w:t>
        <w:br/>
        <w:br/>
        <w:br/>
        <w:br/>
        <w:t>拉马尔河</w:t>
        <w:br/>
        <w:br/>
        <w:br/>
        <w:t>从拉马尔山谷返回后拍的</w:t>
        <w:br/>
        <w:br/>
        <w:br/>
        <w:br/>
        <w:t>Day4 黄石下环线</w:t>
        <w:br/>
        <w:br/>
        <w:br/>
        <w:t>今天是游大提顿，黄石的第四天，游览重点是黄石公园的大峡谷。</w:t>
        <w:br/>
        <w:br/>
        <w:br/>
        <w:t>我们的车在黄石公园的山路上飞奔，地上的秋景与空中飞舞的白云交相辉映，美不胜收！</w:t>
        <w:br/>
        <w:br/>
        <w:br/>
        <w:t>经过麦迪逊河</w:t>
        <w:br/>
        <w:br/>
        <w:br/>
        <w:t>河边的温泉，时不时的翻滚，喷射。</w:t>
        <w:br/>
        <w:br/>
        <w:br/>
        <w:br/>
        <w:t>下间歇泉—彩色锅喷泉Fountain Paint Pots</w:t>
        <w:br/>
        <w:br/>
        <w:br/>
        <w:t>“下间歇泉盆地”占地约12平方英里，是黄石公园占地最广的喷泉区。下间歇泉盆地有着最多样的地热景象，尤其以泥浆锅著名。如果说上、中间歇泉盆地是烧水的地方，那么下间歇泉盆地则是又烧水又熬粥，这一区里的喷泉水时间都无法预测，只有Great Fountain Geyser（大水池喷泉）每9-15小时喷发一次，也是黄石公园内大型喷泉之一。另外，著名景观Fountain Paint Pot（彩色锅喷泉)，如泥沼般的泉水，受地热沸腾而冒着滚烫的泥泡。其它景观还有Firehole Lake Drive（火洞湖路），White Dome Geyser（白色圆顶间歇泉）、Pocker Basin（口袋盆地）， Mud Pots（泥温泉）等。</w:t>
        <w:br/>
        <w:br/>
        <w:br/>
        <w:t>彩色锅(Fountain Paint Pots)在大棱镜温泉的附近，也叫豆浆池。它实际上是个泥浆喷泉，看起来像很稠的豆浆稀饭。也有人说像是在煮一锅洗了油彩的水。</w:t>
        <w:br/>
        <w:br/>
        <w:br/>
        <w:t>一下车，一长排枯树引人注目，可能是死于哪一年的一场森林大火，如今像哨兵一样昂首挺立守望着这片土地，成了一道独特的风景线。</w:t>
        <w:br/>
        <w:br/>
        <w:br/>
        <w:t>沿着步道进入，首先看到的是石英泉（Silex Spring），这个热泉的颜色非常漂亮，丰富的二氧化硅和微生物群，使泉水从内到外变化着色彩，中间犹如石英玻璃，呈现十分漂亮的蓝色，泉水向外溢出，因为嗜热菌的存在，热泉的周边呈现出大片的金黄色。</w:t>
        <w:br/>
        <w:br/>
        <w:br/>
        <w:t>红色喷嘴Red Spouter</w:t>
        <w:br/>
        <w:t>这是55年前几十公里外发生地震之后产生的喷泉，在这里，有浓重的蒸汽冒出，我们甚至可以看到泥浆是在激烈地沸腾着，高高溅起，两张血红大口，一边边吼叫，一边喷泥吐雾，似乎还没有脱离当年地震的恐惧，相当吓人。</w:t>
        <w:br/>
        <w:br/>
        <w:br/>
        <w:t>接着就是这一景区的主打景点彩色锅喷泉Fountain Paint Pots，也有人实际地称之为“泥浆泉”中间咕嘟咕嘟冒着泡，周围的泥浆有红、黄和棕等颜色，好像一个烧开的颜料锅。泥浆池是由于地下高温的地热涌到地表时，将地表的岩石腐蚀融化，象一锅煮开的泥浆，故名“泥浆池”。沸腾下，这个泥浆池的表面会形成不同的有趣图案，通常还会冒出硫化氢，闻着像臭鸡蛋似的，不那么舒服，并发出“叭叭叭”的声音。</w:t>
        <w:br/>
        <w:br/>
        <w:br/>
        <w:t>有一些间歇泉，却是在剧烈地喷发着，我们非常幸运，经过的时候刚好赶上有的在大喷发，连续喷发了很久！走在木栈道上，那种感觉真的没有办法用任何语言来形容。</w:t>
        <w:br/>
        <w:br/>
        <w:br/>
        <w:t>挛间歇泉（Spasm Geyser）</w:t>
        <w:br/>
        <w:t>在我们经过时，漏壶泉（Clepsydra Geyser）四个排气孔中最高的一个正在喷发。漏壶泉以像沙漏似的准时喷发而得名。</w:t>
        <w:br/>
        <w:br/>
        <w:br/>
        <w:t>漏壶泉（Clepsydra Geyser）在痉挛间歇泉（Spasm Geyser）后面</w:t>
        <w:br/>
        <w:br/>
        <w:br/>
        <w:t>细菌垫</w:t>
        <w:br/>
        <w:br/>
        <w:br/>
        <w:t>细菌垫Bacteria Mat</w:t>
        <w:br/>
        <w:t>栈道两旁是一大片浅滩，米黄、橘红、淡蓝，颜色十分亮丽，这亮丽的颜色是细菌的杰作！</w:t>
        <w:br/>
        <w:br/>
        <w:br/>
        <w:t>在下间歇泉盆地，能见到许多枯树躺在泥浆里，可能是某个时间，这里的间歇泉喷出的热量太大，将这些树林全部毁坏，这些树是被火烧死的还是被泥浆腐蚀死的呢？</w:t>
        <w:br/>
        <w:br/>
        <w:br/>
        <w:br/>
        <w:t>中间歇泉—大棱镜温泉GrandPrismaticSpring</w:t>
        <w:br/>
        <w:br/>
        <w:br/>
        <w:t>中间歇泉盆</w:t>
        <w:br/>
        <w:t>位于上间歇泉盆地的北边，是三个盆地中最小的一个，但该盆地却有着黄石公园最大的两个泉——一个是最负盛名的Grand Prismatic Spring（大棱镜），另一个是Excelsior Geyser（细刨花泉）。</w:t>
        <w:br/>
        <w:t>大棱镜泉是黄石公园最大的热泉，直径76X116米，在世界上排第三位（另两个在新西兰）。大棱镜泉深37米，每分钟排放2122升热水。该泉坐落在开阔的小丘上，水流平稳地流向四周，形成一系列小的、台阶状的梯田。</w:t>
        <w:br/>
        <w:t>大棱镜泉的颜色令人赞叹。中间深蓝，靠边上浅蓝，池边因绿藻而变绿，再往外由黄变橙，最后镶一圈红边。它以其绚丽的色彩 吸引着世界各地的人们，被世人誉为“地球最美丽的表面”。</w:t>
        <w:br/>
        <w:t>泉上热气腾腾，无风时可略见其全貌；风大时水汽四散，大棱镜隐秘在漫天的雾气之中。</w:t>
        <w:br/>
        <w:t>Tips：拍摄大棱镜泉全景要到对面山上去拍，效果很不错；泉宽，最好用用广角或超广角镜头。</w:t>
        <w:br/>
        <w:br/>
        <w:br/>
        <w:t>桥下，热水翻滚着，冒着蒸气。</w:t>
        <w:br/>
        <w:br/>
        <w:br/>
        <w:t>一走上小木桥，就置身于热气腾腾之中.</w:t>
        <w:br/>
        <w:br/>
        <w:br/>
        <w:t>木桥步道两旁，景色迷人</w:t>
        <w:br/>
        <w:br/>
        <w:br/>
        <w:t>热水从地层裂缝地不断冒出来。</w:t>
        <w:br/>
        <w:br/>
        <w:br/>
        <w:t>以前，Excelsior喷泉大爆发时，曾经突破过300英尺（91米）的高度和宽度</w:t>
        <w:br/>
        <w:br/>
        <w:br/>
        <w:t>进入大棱镜温泉区域前，要经过Excelsior喷泉。</w:t>
        <w:br/>
        <w:br/>
        <w:br/>
        <w:t>Excelsior喷泉，在木桥步道的左手边，它每分钟会涌出大约16,000升93度的热水。</w:t>
        <w:br/>
        <w:br/>
        <w:br/>
        <w:t>从观光栈道上拍大棱镜温泉池，到处都是热气腾腾，热蒸气在空中弥漫。</w:t>
        <w:br/>
        <w:br/>
        <w:br/>
        <w:t>远观大棱镜温泉池全景，我们怀着好奇的心，往大棱镜温泉方向走。</w:t>
        <w:br/>
        <w:br/>
        <w:br/>
        <w:t>大棱镜温泉池（Grand prismatic spring）</w:t>
        <w:br/>
        <w:t>又称大虹彩温泉，世界罕见的地质奇观。美国第一大、世界第三大温泉，最早于1839年为探险家所发现。直径约100米，水深约50米，水温为71°C左右，每分钟涌水量约2000公升。最突出特点就是它的颜色变化：从里向外呈现出蓝、绿、黄、橙、橘色和红色等不同颜色。地下水从地层裂缝冒出来后，各种矿物质经氧化反应，以及水中栖息在不同温度的不同光合的细菌生息，使泉水产生出宝石般色彩斑澜的丰富变化。</w:t>
        <w:br/>
        <w:br/>
        <w:br/>
        <w:t>虽然越是走近大棱镜温泉，越是看不到它标准的全貌，但近距离，能感受大棱镜泉蒸气缭绕的热度，能听到它温柔的脉动，那是一种照片上看不到、身临其境的美妙感受。</w:t>
        <w:br/>
        <w:br/>
        <w:br/>
        <w:t>与各种矿物质氧化反应，呈现出多种色彩。</w:t>
        <w:br/>
        <w:br/>
        <w:br/>
        <w:t>大棱镜温泉的美还在于它的颜色会随季节而改变。在这个瞬间， 也许时间和光线都不是最好，但它却是唯一的，每个来到这里的人，都会在不同的时间，不同的角度，看到与众不同的彩色画面.</w:t>
        <w:br/>
        <w:br/>
        <w:br/>
        <w:t>一片交错纵横的纹理地貌。</w:t>
        <w:br/>
        <w:br/>
        <w:br/>
        <w:t>探寻大棱镜温泉的过程本身，正是一种美妙的享受！</w:t>
        <w:br/>
        <w:t>继续漫步，边走边看。哇，好漂亮的绿松石热泉池（Turquoise Pool  ）</w:t>
        <w:br/>
        <w:br/>
        <w:br/>
        <w:br/>
        <w:t>黄石湖Yellowstone Lake</w:t>
        <w:br/>
        <w:br/>
        <w:br/>
        <w:t>黄石湖是北美大陆海拔最高、面积最大的高原湖，它实际上是黄石活火山口的中心，蛰伏在地球上最大的活火山口上，他是危险与美丽的化身，海拔2300多米，方圆350平方公里，长32公里，宽21.5公里，湖岸周长180公里。平均水深24米，最深处118米。湖水清澈见底，湖边景色宜人。因为黄石公园的石头含硫量很高，使得湖水看上去非常清晰，但是不能喝，不能游泳。</w:t>
        <w:br/>
        <w:br/>
        <w:br/>
        <w:br/>
        <w:t>桥湾Bridge Bay</w:t>
        <w:br/>
        <w:br/>
        <w:br/>
        <w:t>桥湾是一处宁静的小港湾，这里停靠了很多小游艇，游人可以付费乘搭大游艇游湖一圈，也可以自己驾驶小游艇游湖。</w:t>
        <w:br/>
        <w:br/>
        <w:br/>
        <w:br/>
        <w:t>Lake Village</w:t>
        <w:br/>
        <w:br/>
        <w:br/>
        <w:br/>
        <w:t>路上再次遇上了野牛，路过的车辆都停了下来，大家远远的拿着相机对着咔嚓咔嚓。</w:t>
        <w:br/>
        <w:br/>
        <w:br/>
        <w:br/>
        <w:t>钓鱼桥Fishing Bridge</w:t>
        <w:br/>
        <w:br/>
        <w:br/>
        <w:t>Fishing Bridge附近是钓鱼的好去处，故而得名。这里除了普通的垂钓之外，还有一种叫Fly Fishing,在黄石公园钓鱼，需要付费购买许可证。这里是黄石湖的唯一出口，湖水从这里流入黄石河Yellowstone River。</w:t>
        <w:br/>
        <w:br/>
        <w:br/>
        <w:t>从Fishing Bridge上看Yellowstone River</w:t>
        <w:br/>
        <w:br/>
        <w:br/>
        <w:t>这里Le Hardys Rapids莱哈迪斯急流，它位于Fishing Bridge和Hayden Valley中间，运气好能看见野生鳟鱼在莱哈迪斯急流中跳跃。</w:t>
        <w:br/>
        <w:br/>
        <w:br/>
        <w:t>如画的原野</w:t>
        <w:br/>
        <w:br/>
        <w:br/>
        <w:t>原野上的野牛群</w:t>
        <w:br/>
        <w:br/>
        <w:br/>
        <w:t>牛在地上打滚，溅起黄土。</w:t>
        <w:br/>
        <w:br/>
        <w:br/>
        <w:br/>
        <w:t>泥火山Mud Volcano</w:t>
        <w:br/>
        <w:br/>
        <w:br/>
        <w:t>泥火山位于黄石湖的北面，是园区东部惟一的地热景区。，黄石公园的地热景观大多在公园的西部，相比而言，泥火山区规模要小很多。但是很有特色，这里大多是泥浆泉，几乎看不到彩色喷泉。大小不一形状不同的地坑里都是浑浊的泥浆水，有的翻滚沸腾，有的暂趋平静， 烟雾缭绕，空气中弥漫着难闻的味道。</w:t>
        <w:br/>
        <w:br/>
        <w:br/>
        <w:t>泥火山（Mud Volcano）</w:t>
        <w:br/>
        <w:t>本景区以它命名，看见其重要性，1870年喷出的泥浆高达近10米而闻名于世，2年后开裂成如今的泥池，仍然不断冒出热气。</w:t>
        <w:br/>
        <w:br/>
        <w:br/>
        <w:t>这个地方叫做龙嘴（Dragon's Mouth），是这个景区目前喷发最为壮观的热泉，一个冒着热气的洞穴里流出黑色的浑水，不断从黑洞内喷发热汽，并发出隆隆的响声。这个泥泉不大，18x30英尺，深度16英尺。当热水上升到表面后，硫化氢，二氧化碳和水蒸气的混合气体在洞穴中膨胀，最后冲出来，形成有节奏的喷发。</w:t>
        <w:br/>
        <w:br/>
        <w:br/>
        <w:t>溪水在低洼处变成沼泽地，水间生长着五颜六色的细草</w:t>
        <w:br/>
        <w:br/>
        <w:br/>
        <w:t>尤其是一簇簇鲜绿色的嫩草，分外亮眼。</w:t>
        <w:br/>
        <w:br/>
        <w:br/>
        <w:t>在黄石公园看野生动物，海登山谷（Hayden Valley）也是好的选择，特别是傍晚，野牛出现频繁，我们那天路过的时候正好看见山坡上很多野牛，还看见很多野牛在过马路，我们也把车停在边上，下车拍照。</w:t>
        <w:br/>
        <w:t>另外黄石公园的Lamar山谷（Lamar Valley）和“Soda Butte Creek”河畔，也是野生动物的乐园</w:t>
        <w:br/>
        <w:br/>
        <w:br/>
        <w:t>黄石河河谷</w:t>
        <w:br/>
        <w:br/>
        <w:br/>
        <w:br/>
        <w:t>黄石大瀑布</w:t>
        <w:br/>
        <w:br/>
        <w:br/>
        <w:t>黄石峡谷中有若干瀑布，有上瀑布、下瀑布、高塔瀑布、火洞瀑布、彩虹瀑布等，其中最著名的是下瀑布，落差94米，比尼亚加拉瀑布高一倍。</w:t>
        <w:br/>
        <w:t>Tips：大峡谷建议上午来，最美的地方阳光直射</w:t>
        <w:br/>
        <w:br/>
        <w:br/>
        <w:t>黄石大瀑布（下瀑布）</w:t>
        <w:br/>
        <w:t>最震撼的是照片中这个名叫“艺术家（Artist point）”的观景点，这里不仅能观赏黄石大峡谷最壮丽的一段，也是观赏黄石大瀑布（下瀑布）的最佳观赏点。</w:t>
        <w:br/>
        <w:br/>
        <w:br/>
        <w:t>这是一幅著名的画作，据说最早探险家携带画家来到黄石公园，画家在黄石大峡谷的“艺术家（Artist point）”观景点画了这幅著名的画作，拿到国会上，震撼了国会议员，最终促使国会很快批准成立了“黄石国家公园”</w:t>
        <w:br/>
        <w:br/>
        <w:br/>
        <w:t>黄石大瀑布（上瀑布）</w:t>
        <w:br/>
        <w:br/>
        <w:br/>
        <w:br/>
        <w:t>黄石大峡谷Grand Canyon</w:t>
        <w:br/>
        <w:br/>
        <w:br/>
        <w:t>黄石大峡谷在97公里长的黄石河的中间一段，位于钓鱼桥和高塔之间，黄石河水贯穿火山岩石，经长期强力冲蚀，形成了深400米、宽500米、长38公里的气势磅礴的险峻峡谷，这就是黄石大峡谷。峡谷两侧从橙黄色到桔红色的岩层形成两条曲折彩带，峡壁从头到脚都闪烁着耀眼的光泽，在阳光下炫烂夺目。</w:t>
        <w:br/>
        <w:br/>
        <w:br/>
        <w:t>黄石大峡谷虽然没有Grand Canyon科罗拉多大峡谷壮观，但也别有一番风情, 峡谷形成于大约484,000年以前，热液活动切割流纹岩使得岩石变软，再加上黄石河逐步侵蚀逐渐形成了今天的峡谷景观。</w:t>
        <w:br/>
        <w:t>大峡谷两侧的山崖</w:t>
        <w:br/>
        <w:br/>
        <w:br/>
        <w:t>大峡谷底部的黄石河</w:t>
        <w:br/>
        <w:t>很多人可能会问这里为什么叫作“黄石“？其实黄石的名字源自黄石河（Yellowstone River），它是北美第2大河流密苏里河的支流，全长692英里/1114公里，黄石国家公园就坐落在这条河流的上游。黄石河的名字最初起源当地的印第安土著，当地的印第安把这条河叫作Rock Yellow River。</w:t>
        <w:br/>
        <w:br/>
        <w:br/>
        <w:t>傍晚回家的路上又遇到了马鹿</w:t>
        <w:br/>
        <w:br/>
        <w:br/>
        <w:br/>
        <w:t>Day5 黄石——大提顿</w:t>
        <w:br/>
        <w:br/>
        <w:br/>
        <w:t>在黄石的最后一天，我们还是想补看饼干盆地，然后看天气已经没有烟雾，晴空万里，我们将返回大提顿，再次游玩大提顿。</w:t>
        <w:br/>
        <w:br/>
        <w:br/>
        <w:br/>
        <w:t>饼干盆地间歇泉Biscuit Basin</w:t>
        <w:br/>
        <w:br/>
        <w:br/>
        <w:t>“饼干盆地间歇泉”位于“上间歇泉盆地”的最北端，据说是因为1959年在附近发生7.5级地震，“蓝宝石池”（Sapphire Pool）喷发出许多饼干状的岩石而得名。</w:t>
        <w:br/>
        <w:t>饼干盆地“是一个非常不稳定的区域，有的喷泉已不喷发（休眠），又经常有新的喷泉出现</w:t>
        <w:br/>
        <w:br/>
        <w:br/>
        <w:t>黑珍珠喷泉Black Pearl Geyser是一个休眠的喷泉，很少喷发</w:t>
        <w:br/>
        <w:br/>
        <w:br/>
        <w:t>芥末泉Mustard Spring还冒着水，有刺激性气味，有一个喷涌的泉眼，池边的“细菌垫”就像一块美丽的蕾丝花边。</w:t>
        <w:br/>
        <w:br/>
        <w:br/>
        <w:t>阿沃卡温泉（Avoca Spring）</w:t>
        <w:br/>
        <w:br/>
        <w:br/>
        <w:t>看上去很安静，不知道啥时就会喷发。</w:t>
        <w:br/>
        <w:br/>
        <w:br/>
        <w:t>在饼干盆地，有一个贝壳泉（Shell Spring）。这是一个带有金色的烧结矿衬里的火山口，好像一口锅，里面翻腾着沸水，有水柱冒出，但不高</w:t>
        <w:br/>
        <w:br/>
        <w:br/>
        <w:t>珠宝间歇泉（Jewel Geyser）</w:t>
        <w:br/>
        <w:br/>
        <w:br/>
        <w:t>走到这里突然看见它喷射了，还蛮高，立刻，架上相机拍摄。尽管没老忠实喷泉喷得高，但，能近距离拍摄。</w:t>
        <w:br/>
        <w:br/>
        <w:br/>
        <w:t>蓝宝石池 Sapphire Pool ，泉眼，水很蓝，不喷发，只是上面冒着白白的浓烟。</w:t>
        <w:br/>
        <w:br/>
        <w:br/>
        <w:t>蓝宝石池的一个出水口</w:t>
        <w:br/>
        <w:br/>
        <w:br/>
        <w:t>上间歇泉盆地里有很多彩色的溪流，大多数为橙色或金黄色，十分漂亮。</w:t>
        <w:br/>
        <w:br/>
        <w:br/>
        <w:t>温泉池里流出的泉水形成多彩的溪流</w:t>
        <w:br/>
        <w:br/>
        <w:br/>
        <w:t>蓝宝石池流出的泉水形成的溪流。</w:t>
        <w:br/>
        <w:br/>
        <w:br/>
        <w:t>左前那个蓝池是Wall Pool</w:t>
        <w:br/>
        <w:br/>
        <w:br/>
        <w:t>过了这个桥，我们结束了黄石之旅，一路往南开，准备再次进入大提顿国家公园。</w:t>
        <w:br/>
        <w:br/>
        <w:br/>
        <w:t>三天后我们又来到了大提顿国家公园，迎接我们的是蓝蓝天，白白的云。我们的心情也就像这个天气，晴空万里。</w:t>
        <w:br/>
        <w:br/>
        <w:br/>
        <w:t>终于看见了山的而倒影了。（这照片是车上拍的视频截图下来的，效果不是很好）</w:t>
        <w:br/>
        <w:br/>
        <w:br/>
        <w:br/>
        <w:t>Mount Moran Turnout莫兰山</w:t>
        <w:br/>
        <w:br/>
        <w:br/>
        <w:t>当时和杰克逊同行的一位画家托马斯莫兰（Thomas Moran）获得一个殊荣：一座山名，莫兰山（Mount Moran），就在杰克逊湖边上。他们的艺术，对国家公园的建立和保护，功不可没！</w:t>
        <w:br/>
        <w:br/>
        <w:br/>
        <w:t>这里紧邻景区公路，地势开阔，适于欣赏险峻突兀的Grand Teton 山峰和端庄稳重的等腰三角形般的Mount Moran。</w:t>
        <w:br/>
        <w:br/>
        <w:br/>
        <w:br/>
        <w:t>Jenny Lake Visitor Centre</w:t>
        <w:br/>
        <w:br/>
        <w:br/>
        <w:t>South Jenny Lake Junction则是泛舟湖面的游船码头以及沿着Jenny Lake Trail去远足的起点。</w:t>
        <w:br/>
        <w:t>有游船供游客乘坐，并且可以沿着Jenny Lake Trail进入山中览胜。6-9月早8:00-晚6:00有往返湖对面的游船，半小时一班，10分钟可达湖对岸，单程7$/人，往返10$/人，船票是在手背上盖个章。船票在七八月很畅销，需要去官网预定。湖对岸的码头就是Jenny Lake Trail的起点（也可以选择不乘船而沿长约2mi的湖边步道到达这里，包括到inspiration point全程共2小时），途经Hidden Falls到Inspiration Point，还可走到更远的Cascade Canyon，途中常有动物出现。</w:t>
        <w:br/>
        <w:br/>
        <w:br/>
        <w:t>湖水清澈透明，鹅卵石五彩缤纷，非常漂亮。</w:t>
        <w:br/>
        <w:br/>
        <w:br/>
        <w:t>山后的雪山露出尖尖的头</w:t>
        <w:br/>
        <w:br/>
        <w:br/>
        <w:t>到达对岸，我们跟着大家，就一直向山里走。</w:t>
        <w:br/>
        <w:br/>
        <w:br/>
        <w:t>我们离雪山越来越近</w:t>
        <w:br/>
        <w:br/>
        <w:br/>
        <w:t>山间很多小小的瀑布，这些都是雪山融化，流淌下来的。</w:t>
        <w:br/>
        <w:br/>
        <w:br/>
        <w:t>我们没有跟着人群沿湖走完整个徒步线路，在山里转了不到一小时，回到了码头。</w:t>
        <w:br/>
        <w:br/>
        <w:br/>
        <w:t>乘船游览Jenny Lake，一个方向看湖水是一汪碧绿，再一个方向看又是比天空浓一点点的蓝。</w:t>
        <w:br/>
        <w:br/>
        <w:br/>
        <w:t>超喜欢这样的景致，自然、平静</w:t>
        <w:br/>
        <w:br/>
        <w:br/>
        <w:t>回到了出发的码头，在桥上留个影吧。</w:t>
        <w:br/>
        <w:br/>
        <w:br/>
        <w:t>回头再望远处的雪山，突然感觉依依不舍。</w:t>
        <w:br/>
        <w:br/>
        <w:br/>
        <w:t>我们要驱车离开大提顿了，魏巍山脉，从窗外掠过。。。弥补了来时的遗憾。</w:t>
        <w:br/>
        <w:br/>
        <w:br/>
        <w:t>再见，美丽的大提顿！</w:t>
        <w:br/>
        <w:t>再见，梦幻的黄石公园！</w:t>
        <w:br/>
        <w:br/>
        <w:br/>
        <w:br/>
        <w:t>后记</w:t>
        <w:br/>
        <w:br/>
        <w:br/>
        <w:t>游黄石公园有条件还是自驾游，跟团没法尽兴。天气也会有所变化，有些地方，等天好，自己还可以安排时间返回。我们原计划黄石公园住2晚，后来增加了一晚。实际玩了2个整天，2个半天，还是安排得挺合适的。</w:t>
        <w:br/>
        <w:t>游后非常感概，100多年前，美国就将黄石公园保护起来,国家公园是America’s Best Idea，让我们今天能有机会欣赏美丽的地热景观和山水景观，有幸在巨型火山口上走一回，见识地球表面最精彩，最壮观的间歇喷泉。</w:t>
        <w:br/>
        <w:t>Tips:</w:t>
        <w:br/>
        <w:t>1)黄石公园建有一个严格的野外露营系统，所有的露营都需要得到许可证，可以在游客中心或者护林站办理，是免费的，热门营地要提前网上预约，旺季的时候当天去很难找到合适的营地。</w:t>
        <w:br/>
        <w:t>2)春天是徒步黄石的最好季节。这里建有远足步道近1800公里，难度和长度不同，可以量力而行，具体的徒步地图可以在护林站和游客中心领取，也可以在官网上打印出地图。可徒步的地点有猛犸象热泉、钓鱼湾大桥、大桥湖、麦迪逊、老忠实喷泉等等。</w:t>
        <w:br/>
      </w:r>
    </w:p>
    <w:p>
      <w:r>
        <w:t>评论：</w:t>
        <w:br/>
      </w:r>
    </w:p>
    <w:p>
      <w:pPr>
        <w:pStyle w:val="Heading2"/>
      </w:pPr>
      <w:r>
        <w:t>6.美利坚漫游（日记）3</w:t>
      </w:r>
    </w:p>
    <w:p>
      <w:r>
        <w:t>https://www.tuniu.com/trips/30165064</w:t>
      </w:r>
    </w:p>
    <w:p>
      <w:r>
        <w:t>来源：途牛</w:t>
      </w:r>
    </w:p>
    <w:p>
      <w:r>
        <w:t>发表时间：2018-07-05</w:t>
      </w:r>
    </w:p>
    <w:p>
      <w:r>
        <w:t>天数：</w:t>
      </w:r>
    </w:p>
    <w:p>
      <w:r>
        <w:t>游玩时间：</w:t>
      </w:r>
    </w:p>
    <w:p>
      <w:r>
        <w:t>人均花费：</w:t>
      </w:r>
    </w:p>
    <w:p>
      <w:r>
        <w:t>和谁：</w:t>
      </w:r>
    </w:p>
    <w:p>
      <w:r>
        <w:t>玩法：自助游，人文游</w:t>
      </w:r>
    </w:p>
    <w:p>
      <w:r>
        <w:t>旅游路线：</w:t>
      </w:r>
    </w:p>
    <w:p>
      <w:r>
        <w:t>正文：</w:t>
        <w:br/>
        <w:br/>
        <w:t>续前</w:t>
        <w:br/>
        <w:t>6.5.晴</w:t>
        <w:br/>
        <w:t>拉斯维加斯-西雅图-博兹曼</w:t>
        <w:br/>
        <w:t>辗转飞了一天，当地时间下午6点多才抵达黄石公园的北大门--博兹曼。</w:t>
        <w:br/>
        <w:t>西雅图转机，从飞机上往下望，与内华达已是完全不一样的地貌了，雪山，草原，湖光山色，风光旖旎！到达博兹曼时，更是风景秀丽，不输瑞士、德国。</w:t>
        <w:br/>
        <w:t>博兹曼属蒙大拿州，这个州名让我想起了马克.吐温的小说，那篇《竞选州长》里面那个倒霉的州长竞选者，就是在众多被污蔑抹黑的罪名中有一条叫"蒙大拿州的惯偷"，这个州长竞选者最后身败名裂。于是我就记住了美国有个蒙大拿州，原以为是个穷山恶水的地方（穷山恶水出刁民嘛），殊不知多年以后来到这里，竟是一处山清水秀的好地方。</w:t>
        <w:br/>
        <w:t>今晚住在博兹曼郊外一个叫"贝尔格莱德"的地方，（不是塞尔维亚的首都哟），据说离黄石公园北门很近。从北门进，南门出，是游览黄石公园的最佳路线！</w:t>
        <w:br/>
        <w:t>明天，我们进山！</w:t>
        <w:br/>
        <w:br/>
        <w:br/>
        <w:br/>
        <w:t>6.6.晴</w:t>
        <w:br/>
        <w:t>从黄石公园北门进来，一路渐入佳境。</w:t>
        <w:br/>
        <w:t>黄石有四宝，温泉池、间歇泉、热风洞、泥火山。来黄石游览，当然不能错过这四宝。从北门进，第一站就是猛犸温泉，虽然猛犸温泉在遭受了几次大地震后仅残存部分景区，但还是让人眼前一亮，这里有漂亮的阶梯状温泉池，色彩斑斓，如玉似碧。第二站诺里斯间歇泉盆地，这里的的特点是，黄石四宝里除泥火山以外其它三宝在这里都能看到。第三站是黄石大峡谷，这应该是黄石公园里最冲击感观，震撼人心的景观了。不同于科罗拉多大峡谷的雄浑，沧凉！黄石大峡谷则以鲜明的色彩，奇幻的造型显示其特色！再加上从峡谷里奔腾而下的两段壮丽瀑布，与峡谷岩石相得益彰，更添大峡谷的无比魅力！</w:t>
        <w:br/>
        <w:t>今天就游览这三处景点，明天将去另外三处著名景点：大棱镜，老忠实间歇泉、黄石湖。</w:t>
        <w:br/>
        <w:t>黄石公园还有另外四活宝，那就是野生动物北美野牛、加拿大马鹿、狼、熊。据说运气好的游客才能见到全部的四活宝，今天我们已见到三样，马鹿在休息区、公路旁若无人地觅食，野牛则成群结队地在路旁草地里吃草，在公路上悠闲地散步。只见着一次狼，远远地看到三头大灰狼在草原上奔跑，疑似狩猎！只有熊没见着，但愿明天运气好，能看到熊出没！</w:t>
        <w:br/>
        <w:br/>
        <w:br/>
        <w:br/>
        <w:t>6.7.晴</w:t>
        <w:br/>
        <w:t>今天一天游览的内容太丰富了，好景连台，目不接暇！</w:t>
        <w:br/>
        <w:t>上午在去大棱镜的路上，终于看到了黄石公园的最后一个活宝，一头棕熊在河里扑腾，不知道是在抓鱼还是在干嘛？</w:t>
        <w:br/>
        <w:t>大棱镜温泉，因几眼温泉冒出来的水温不同，而生长的细菌不同，就形成了大片岩石的不同颜色！五颜六色，刹是好看！形似九寨沟黄龙的五彩池，但更胜一筹！</w:t>
        <w:br/>
        <w:t>旋即又奔向下一个景点：老忠实间歇泉，此喷泉因准时间隔1个半小时（误差不大于正负10分钟）喷一次，故此得名。我们到那儿时，公园管理处预告11:57喷，一干游人提前二十分钟就等到那里了，长枪短炮对准泉眼，像等待一个迟迟不露面的大明星似的，终于，11:58时有动静了，热气和小水柱开始从泉眼里向上喷出，12点整，水柱喷涌而出，足足有一二十米高，裹挟着大量水蒸汽，蔚为壮观！。十分钟后，喷涌准时结束。真是老忠实！</w:t>
        <w:br/>
        <w:t>接下来是西拇指间歇泉盆地，这地方不但能看到温泉，还能看到黄石四宝中的最后一宝--泥火山：咕嘟咕嘟向山冒泥泡泡的泥温泉！更重要的是见到了公园里最大的湖泊--黄石湖。沿着湖滨的栈道走一走，右手边是风光旖旎的湖光山色，左手边是五颜六色的温泉，别有一番风情！</w:t>
        <w:br/>
        <w:br/>
        <w:br/>
        <w:br/>
        <w:t>黄石公园的游览结束，出公园南门，进入大蒂顿国家公园。</w:t>
        <w:br/>
        <w:t>大蒂顿公园以雪山、湿地著名，有大黄石地区最高峰蒂顿峰，其它山峰也均在雪线之上，终年积雪，是滑雪爱好者的胜地，户外运动、极限运动爱好者也喜欢此地，公园里有完善的这些运动的设施。来到蒂顿峰观景台前，一座巨峰巍然屹立，山峰上半部白雪皑皑。下半部林深草绿，相得益彰，壮美而瑰丽！据说在附近的杰克逊小镇上，一幅以蒂顿峰为主题的摄影佳作要卖到一千美元以上，难怪好莱坞的派拉蒙电影公司要用此峰的照片作为影片的片头。</w:t>
        <w:br/>
        <w:t>看完蒂顿峰，一顿狂拍后，驱车进入杰克逊小镇。</w:t>
        <w:br/>
        <w:t>小镇不大，但在美国很有名，是一个典型西部风格的小镇，也是牛仔文化的发源地之一，街上的建筑也是美式古典型的，小小的镇上就有两家顶级五星酒店：四季酒店和安曼酒店。一些中外名人经常出没于此。滑雪、户外、探险、极限运动爱好者将这里当大本营。小镇虽小，一年四季都很热闹。逛了两家艺术品商点，油画与摄影作品都水平很高且价格不菲，果然看到一幅拍蒂顿峰的照片标价300$！</w:t>
        <w:br/>
        <w:t>从杰克逊小镇出来，奔爱达荷州，夜宿爱达荷瀑布小镇。</w:t>
        <w:br/>
        <w:br/>
      </w:r>
    </w:p>
    <w:p>
      <w:r>
        <w:t>评论：</w:t>
        <w:br/>
      </w:r>
    </w:p>
    <w:p>
      <w:pPr>
        <w:pStyle w:val="Heading2"/>
      </w:pPr>
      <w:r>
        <w:t>7.美国国家黄石公园</w:t>
      </w:r>
    </w:p>
    <w:p>
      <w:r>
        <w:t>https://www.tuniu.com/trips/30184400</w:t>
      </w:r>
    </w:p>
    <w:p>
      <w:r>
        <w:t>来源：途牛</w:t>
      </w:r>
    </w:p>
    <w:p>
      <w:r>
        <w:t>发表时间：2018-08-03</w:t>
      </w:r>
    </w:p>
    <w:p>
      <w:r>
        <w:t>天数：</w:t>
      </w:r>
    </w:p>
    <w:p>
      <w:r>
        <w:t>游玩时间：</w:t>
      </w:r>
    </w:p>
    <w:p>
      <w:r>
        <w:t>人均花费：</w:t>
      </w:r>
    </w:p>
    <w:p>
      <w:r>
        <w:t>和谁：</w:t>
      </w:r>
    </w:p>
    <w:p>
      <w:r>
        <w:t>玩法：自驾游，避暑，摄影，自然奇观</w:t>
      </w:r>
    </w:p>
    <w:p>
      <w:r>
        <w:t>旅游路线：</w:t>
      </w:r>
    </w:p>
    <w:p>
      <w:r>
        <w:t>正文：</w:t>
        <w:br/>
        <w:br/>
        <w:br/>
        <w:t>美国国家黄石公园</w:t>
        <w:br/>
        <w:br/>
        <w:br/>
        <w:t>黄石国家公园（简称黄石公园，英语：Yellowstone National Park）是美国第一个国家公园。主要位于怀俄明州，部分位于蒙大拿州和爱达荷州，于1872年3月1日美国总统尤利西斯·辛普森·格兰特签署国会通过的法案后建立，是世界上第一个国家公园。</w:t>
        <w:br/>
        <w:br/>
        <w:br/>
        <w:t>黄石公园以其丰富的野生动物种类和地热资源闻名，老忠实间歇泉更是其中最富盛名的景点之一。公园中有着多种类型的生态系统，其中以亚高山带森林为主。</w:t>
        <w:br/>
        <w:br/>
        <w:br/>
        <w:br/>
        <w:t>黄石国家公园占地面积约为8983平方千米，其中包括湖泊、峡谷、河流和山脉。公园内最大的湖泊是位于黄石火山中心的黄石湖，是整个北美地区最大的高海拔湖泊之一。</w:t>
        <w:br/>
      </w:r>
    </w:p>
    <w:p>
      <w:r>
        <w:t>评论：</w:t>
        <w:br/>
      </w:r>
    </w:p>
    <w:p>
      <w:pPr>
        <w:pStyle w:val="Heading2"/>
      </w:pPr>
      <w:r>
        <w:t>8.美国行之大提顿、黄石国家公园</w:t>
      </w:r>
    </w:p>
    <w:p>
      <w:r>
        <w:t>https://www.tuniu.com/trips/30185932</w:t>
      </w:r>
    </w:p>
    <w:p>
      <w:r>
        <w:t>来源：途牛</w:t>
      </w:r>
    </w:p>
    <w:p>
      <w:r>
        <w:t>发表时间：2018-08-10</w:t>
      </w:r>
    </w:p>
    <w:p>
      <w:r>
        <w:t>天数：</w:t>
      </w:r>
    </w:p>
    <w:p>
      <w:r>
        <w:t>游玩时间：</w:t>
      </w:r>
    </w:p>
    <w:p>
      <w:r>
        <w:t>人均花费：</w:t>
      </w:r>
    </w:p>
    <w:p>
      <w:r>
        <w:t>和谁：</w:t>
      </w:r>
    </w:p>
    <w:p>
      <w:r>
        <w:t>玩法：自助游，自然奇观，摄影</w:t>
      </w:r>
    </w:p>
    <w:p>
      <w:r>
        <w:t>旅游路线：</w:t>
      </w:r>
    </w:p>
    <w:p>
      <w:r>
        <w:t>正文：</w:t>
        <w:br/>
        <w:br/>
        <w:t>美国时间7月26日早上我们离开小木屋向大提顿国家公园出发。</w:t>
        <w:br/>
        <w:t>在大提顿国家公园看到雪山，是派拉蒙电影公司的Logo。雪上连绵起伏，漂亮至极。配上杰克逊湖的倒影更是美的让人窒息。</w:t>
        <w:br/>
        <w:br/>
        <w:br/>
        <w:t>大提顿国家公园美的让人窒息，黄石国家公园美的也是让人无法呼吸。</w:t>
        <w:br/>
        <w:t>走在黄石河旁的栈道上，一路上看到无数冒着热气和水泡的水坑儿。这都不能叫温泉了，每个温度都在200度以上。我们觉得观看就像一个个涮锅。这些小坑儿还颜色各异，形状各不相同，还有不同的名字。</w:t>
        <w:br/>
        <w:br/>
        <w:br/>
        <w:t>半天时间过得好快，18:00我们又来到老忠实喷泉。据说这个火山喷泉会准点喷发，水柱很高。今天的喷发时间是19:16。于是我们先围着栈道开始浏览。又是许多的火山坑儿，它们也会不停的突然想上喷水。还有一个火山口长得像城堡，于是就交了这个名字。走完小一圈。坐下等喷泉。老忠实喷泉准时喷发，周围坐了满满的一圈人。最后19:50我们来到今天的最后一个景点-大棱镜。为了欣赏到美景，我们花了半个小时来到山顶，看到大棱镜的美貌，真是不虚此行呀。</w:t>
        <w:br/>
        <w:br/>
        <w:br/>
        <w:t>9:00多我们踏上归途。在路上还遇到熊出没。一头熊妈妈带着熊宝宝在路边嬉戏。大家都停下车来纷纷拍照，感叹自己的幸运。熊跑远了，落日余晖又深深的吸引了我们。</w:t>
        <w:br/>
        <w:t>来到今晚的宿营地-房车。哎呀，好大的房车，虽然是条件不如宾馆，但能体验房车也真不错。</w:t>
        <w:br/>
      </w:r>
    </w:p>
    <w:p>
      <w:r>
        <w:t>评论：</w:t>
        <w:br/>
      </w:r>
    </w:p>
    <w:p>
      <w:pPr>
        <w:pStyle w:val="Heading2"/>
      </w:pPr>
      <w:r>
        <w:t>9.金色的秋天，多彩的美西之旅——七彩黄石&amp;魔幻峡谷</w:t>
      </w:r>
    </w:p>
    <w:p>
      <w:r>
        <w:t>https://www.tuniu.com/trips/30338846</w:t>
      </w:r>
    </w:p>
    <w:p>
      <w:r>
        <w:t>来源：途牛</w:t>
      </w:r>
    </w:p>
    <w:p>
      <w:r>
        <w:t>发表时间：2018-10-23</w:t>
      </w:r>
    </w:p>
    <w:p>
      <w:r>
        <w:t>天数：</w:t>
      </w:r>
    </w:p>
    <w:p>
      <w:r>
        <w:t>游玩时间：</w:t>
      </w:r>
    </w:p>
    <w:p>
      <w:r>
        <w:t>人均花费：</w:t>
      </w:r>
    </w:p>
    <w:p>
      <w:r>
        <w:t>和谁：</w:t>
      </w:r>
    </w:p>
    <w:p>
      <w:r>
        <w:t>玩法：自然奇观，跟团游，中秋，家庭游，行程规划</w:t>
      </w:r>
    </w:p>
    <w:p>
      <w:r>
        <w:t>旅游路线：</w:t>
      </w:r>
    </w:p>
    <w:p>
      <w:r>
        <w:t>正文：</w:t>
        <w:br/>
        <w:br/>
        <w:br/>
        <w:t>序言：</w:t>
        <w:br/>
        <w:br/>
        <w:br/>
        <w:t>三年前第一次来美国的时候，我们就给自己留下了一个再来一次的理由，那就是一定要亲眼目睹黄石国家公园的风采。离开了旧金山，我们即将开启黄石之旅，这才是我们此次美西之行的真正目的。此段行程我们采用在旧金山参团的方式，本人也始终认为，多日长距离的自然景观的游览，跟团才是最佳方式。</w:t>
        <w:br/>
        <w:br/>
        <w:br/>
        <w:br/>
        <w:t>D1：雷诺—蛇河峡谷—波卡特洛</w:t>
        <w:br/>
        <w:br/>
        <w:br/>
        <w:t>今天的行程是本次美西之旅最为艰苦的一天，早上从雷诺出发，要穿越内华达州600多公里的沙漠地带，总共7个多小时的车程，晚上入住在爱达荷州的波卡特洛，为明天进入黄石做一天的冲刺。</w:t>
        <w:br/>
        <w:t>早上出发没过多久，我们的大巴车就淹没在这无边无际的荒漠之中。</w:t>
        <w:br/>
        <w:br/>
        <w:br/>
        <w:t>直到进入第一个休息区，才看到了一丝生机盎然。</w:t>
        <w:br/>
        <w:br/>
        <w:br/>
        <w:t>美国西部地广人稀，大多的休息区都是这样空旷，但各种功能却非常齐全。</w:t>
        <w:br/>
        <w:br/>
        <w:br/>
        <w:t>不愧是在内达华洲，在荒漠中也有一个小型赌场。</w:t>
        <w:br/>
        <w:br/>
        <w:br/>
        <w:t>还有难得一见的绿色。</w:t>
        <w:br/>
        <w:br/>
        <w:br/>
        <w:t>周围的景色却是摆脱不了沙丘的点缀。</w:t>
        <w:br/>
        <w:br/>
        <w:br/>
        <w:t>即便是野草也是枯黄的。</w:t>
        <w:br/>
        <w:br/>
        <w:br/>
        <w:t>又出发了，我们继续在内华达漫长的沙漠中穿行。</w:t>
        <w:br/>
        <w:br/>
        <w:br/>
        <w:t>拨开云雾终见天日，经过六个多小时的跋涉，我们终于走出荒漠笼罩，看到了今天唯一的景色。</w:t>
        <w:br/>
        <w:t>蛇河峡谷位于美国爱达荷州的蛇河流域，峡谷两侧为陡峭的山岩，岩石都为的火山岩，呈黑褐色。</w:t>
        <w:br/>
        <w:br/>
        <w:br/>
        <w:t>峡谷两侧非常陡峭，落差较大，干旱荒凉，峡谷内却如平原水网流域，草木葱茏，生机勃勃，一派田园风光。</w:t>
        <w:br/>
        <w:br/>
        <w:br/>
        <w:t>峡谷外一片枯黄，与峡谷内的“田园风光”形成反差很大。峡谷两侧黑褐色的岩石，有点像外星球的地表。</w:t>
        <w:br/>
        <w:br/>
        <w:br/>
        <w:t>与峡谷外的环境相比，峡谷的景色非常地养眼，犹如沙漠中看到了绿洲。</w:t>
        <w:br/>
        <w:br/>
        <w:br/>
        <w:t>蛇河峡谷令人惊叹，看似平淡，其实落差很大。宏伟的皮瑞尼铁桥就凌驾于蛇河峡谷之上。</w:t>
        <w:br/>
        <w:br/>
        <w:br/>
        <w:t>皮瑞尼铁桥建成之初是世界上最高的桥梁，是世界高空跳伞和高空弹跳闻名的场地之一。在这里可以感觉到峡谷落差的存在。</w:t>
        <w:br/>
        <w:br/>
        <w:br/>
        <w:t>据说路过蛇河峡谷就能看到大桥上跳伞这种勇敢者的游戏，但是我们今天没有这种幸运。</w:t>
        <w:br/>
        <w:br/>
        <w:br/>
        <w:t>铁桥具有百年历史，为皮瑞尼所建，后来皮瑞尼夫人将这座桥梁捐给了国家，供大众免费使用。目前仍有很多车辆在桥上行驶，既有小汽车，也有载重卡车。</w:t>
        <w:br/>
        <w:br/>
        <w:br/>
        <w:t>蛇河发源于美国怀俄明州黄石公园附近，是美国西北部的一条主要河流，流经著名的黄石公园、大提顿国家公园，也是哥伦比亚河最大支流。</w:t>
        <w:br/>
        <w:br/>
        <w:br/>
        <w:t>肖松尼瀑布位于蛇河上游，距皮瑞尼铁桥约10分钟车程。</w:t>
        <w:br/>
        <w:br/>
        <w:br/>
        <w:t>肖松尼瀑布是美国西部最大的瀑布，瀑布高60多米。</w:t>
        <w:br/>
        <w:br/>
        <w:br/>
        <w:t>可不凑巧的是，由于秋季蛇河水量减少，往日狂泻的瀑布已被落闸截流。</w:t>
        <w:br/>
        <w:br/>
        <w:br/>
        <w:t>呈现在眼前的只有这涓涓细流。</w:t>
        <w:br/>
        <w:br/>
        <w:br/>
        <w:t>传说中的肖松尼瀑布是一头狂狮，未见其影先闻其声，百米之外就能听到它令人毛骨悚然的怒吼。可现在却是这般景象。</w:t>
        <w:br/>
        <w:br/>
        <w:br/>
        <w:t>还是留个影，就算到此一游了吧。</w:t>
        <w:br/>
        <w:br/>
        <w:br/>
        <w:t>晚上，我们终于抵达爱达荷州的波卡特洛，入住在红狮酒店。今天是此行游览最少的一天，可却是最漫长的一天。</w:t>
        <w:br/>
        <w:br/>
        <w:br/>
        <w:br/>
        <w:t>D2: 波卡特洛—黄石国家公园</w:t>
        <w:br/>
        <w:br/>
        <w:br/>
        <w:t>黄石公园有一部分就位于我们所在的爱达荷州，经过昨日的长途跋涉，我们距离黄石公园已经很接近了，可即便如此，也还要两个小时的车程才能真正进入黄石公园。直到看到这头标志性大灰熊时，黄石公园我们真的来了。</w:t>
        <w:br/>
        <w:br/>
        <w:br/>
        <w:t>进了大门，车子沿着这条黄石河继续往前开，起先它在车子的左边，可是不知何时又流淌在了右边。</w:t>
        <w:br/>
        <w:br/>
        <w:br/>
        <w:t>黄石公园位于黄石河的源头，因而该公园以其历史名字而命名。主要位于美国怀俄明州，部分位于蒙大拿州和爱达荷州。黄石公园分五个区：西北的猛犸象温泉区以石灰石台阶为主，故也称热台阶区；东北为罗斯福区，仍保留着老西部景观；中间为峡谷区，可观赏黄石大峡谷和瀑布；东南为黄石湖区，主要是湖光山色；西及西南为间歇喷泉区，遍布间歇泉、温泉、蒸气池、热水潭、泥地和喷气孔。我们将在黄石公园游览这里的十大景点，第一站便是黄石谷。在这里可以欣赏到三大景色：黄石谷、黄石河、黄石瀑布。</w:t>
        <w:br/>
        <w:br/>
        <w:br/>
        <w:t>对于前来观赏的人来说，最引人入胜的既不是峡谷的深度和形状，也不是汹涌奔流的瀑布，最令人难以忘怀的是那光怪陆离、五光十色的风化火山岩。</w:t>
        <w:br/>
        <w:br/>
        <w:br/>
        <w:t>峡壁从头到脚都闪烁着耀眼的光泽，在阳光下炫烂夺目。白、黄、绿、蓝、朱红以及无数种与红色相调而出的颜色，一切看上去却像用油彩涂成，牢固的色彩既不会被冲刷而去，也不会因风吹日晒而褪色。</w:t>
        <w:br/>
        <w:br/>
        <w:br/>
        <w:t>黄石河是“美国境内惟一没有水坝的河流”。在这里，河水陡然变急，冲开四溅的水花，形成两道壮丽的瀑布，轰鸣着泄入大峡谷。</w:t>
        <w:br/>
        <w:br/>
        <w:br/>
        <w:t>黄石河流经黄色的峡谷，形成景观黄石瀑布。</w:t>
        <w:br/>
        <w:br/>
        <w:br/>
        <w:t>在阳光下，两峡壁的颜色从橙黄过渡到橘红，仿佛是两条曲折的彩带。</w:t>
        <w:br/>
        <w:br/>
        <w:br/>
        <w:t>黄石瀑布流量因季节而变化，其落差是尼亚加拉瀑布的两倍。</w:t>
        <w:br/>
        <w:br/>
        <w:br/>
        <w:t>这里是黄石公园最壮丽、最华美的景色。</w:t>
        <w:br/>
        <w:br/>
        <w:br/>
        <w:t>黄石谷看到的是黄石瀑布的下瀑布，现在我们再来欣赏上瀑布。</w:t>
        <w:br/>
        <w:br/>
        <w:br/>
        <w:t>黄石河流入黄石国家公园后，形成了美丽的黄石湖。黄石河流经峡谷，形成黄石瀑布，成为景观。</w:t>
        <w:br/>
        <w:br/>
        <w:br/>
        <w:t>位于上游的109英尺高的部分称为上瀑布。</w:t>
        <w:br/>
        <w:br/>
        <w:br/>
        <w:t>瀑布的的巨大落差和滔滔奔涌的磅礴气势，还是在视频中领略更为精彩。</w:t>
        <w:br/>
        <w:br/>
        <w:br/>
        <w:t>看过了黄石上下两大瀑布，接下来是十大景观之三—诺里斯间歇泉。</w:t>
        <w:br/>
        <w:br/>
        <w:br/>
        <w:t>诺里斯名字来源于黄石公园第二任园长Philetus Norris，此区的间歇泉颜色也颇为丰富，有清澈见底的蓝绿色，也有柔和的像牛奶一样的蓝白色，由于它的不稳定性，每年都有新的喷泉产生，也有老的喷泉死去。</w:t>
        <w:br/>
        <w:br/>
        <w:br/>
        <w:t>此区的有名温泉还有珍珠间歇泉、瓷盆温泉、窗台间歇泉、胶体池等。</w:t>
        <w:br/>
        <w:br/>
        <w:br/>
        <w:t>瓷盆地几乎没有什么树木，有一条3/4英里长的破木栈道，给游人提供声音、颜色、气味多重感官体验。</w:t>
        <w:br/>
        <w:br/>
        <w:br/>
        <w:t>巴克盆地有一条1.5英里的木栈道，整个地区被森林覆盖，期间星罗棋布一些景点。</w:t>
        <w:br/>
        <w:br/>
        <w:br/>
        <w:t>此外，此处还有一些由菌类形成的橙色或绿色的河道，也非常美丽。</w:t>
        <w:br/>
        <w:br/>
        <w:br/>
        <w:t>调色板是我们游览十大景点的第四个，亦称艺术家颜料桶、画家颜料桶。</w:t>
        <w:br/>
        <w:br/>
        <w:br/>
        <w:br/>
        <w:t>是黄石国家公园一处重要的游览景区。</w:t>
        <w:br/>
        <w:br/>
        <w:br/>
        <w:t>色彩缤纷的地貌是这个景点的特色，以温泉，泥泉，喷气孔以及间歇泉四种典型的地热景观组合。</w:t>
        <w:br/>
        <w:br/>
        <w:br/>
        <w:t>就如名字一样色彩丰富的像是艺术家打翻的彩盒。</w:t>
        <w:br/>
        <w:br/>
        <w:br/>
        <w:t>这也是大景点。徒步路线也能走上几个小时。从高处望下去有种处在战场的感觉。</w:t>
        <w:br/>
        <w:br/>
        <w:br/>
        <w:t>间隙泉喷出的热腾的蒸汽就好比硝烟一样，再配上硫磺的味道，全然就是硝烟弥漫的战场的感觉呀。</w:t>
        <w:br/>
        <w:br/>
        <w:br/>
        <w:t>还有漂亮的藻类给这些普通植物无法生存的地方添上一抹色彩。</w:t>
        <w:br/>
        <w:br/>
        <w:br/>
        <w:t>小饼干间歇泉是今天最大的一个景点——大棱镜的序曲。</w:t>
        <w:br/>
        <w:br/>
        <w:br/>
        <w:t>虽然是一个小景点，但它奄然就是一个浓缩版的大棱镜。</w:t>
        <w:br/>
        <w:br/>
        <w:br/>
        <w:t>这里有一个彩色热泉池、两个喷泉、两个间歇泉。</w:t>
        <w:br/>
        <w:br/>
        <w:br/>
        <w:t>逆光下的层层烧结石色彩斑斓，一层层亮得耀眼，大者如曲池，小者似碎镜。</w:t>
        <w:br/>
        <w:br/>
        <w:br/>
        <w:t>其中最漂亮的，当属这个叫做蓝宝石池的。这个热泉的颜色很清澈，蓝的就像一块真正的宝石。</w:t>
        <w:br/>
        <w:br/>
        <w:br/>
        <w:t>在很长一段时间里，这个蓝宝石都是平静的。直到1959年的那次地震后，这个蓝宝石热泉喷发的力量使泉口的面积扩大了一倍，摧毁了原有的饼干般的形态。</w:t>
        <w:br/>
        <w:br/>
        <w:br/>
        <w:t>今天，蓝宝石仍然保留着它的水晶般清澈和碧蓝的颜色，偶尔也会猛烈地沸腾。</w:t>
        <w:br/>
        <w:br/>
        <w:br/>
        <w:t>看过浓缩版，接下来就是今天的最重头戏——大棱镜。</w:t>
        <w:br/>
        <w:br/>
        <w:br/>
        <w:t>大棱镜温泉位于黄石国家公园内西段，又称大虹彩温泉，是美国最大、世界第三大温泉。</w:t>
        <w:br/>
        <w:br/>
        <w:br/>
        <w:t>由于富含矿物质的水体中生活着的藻类和含色素的细菌等微生物，它们体内的叶绿素和类胡萝卜素的比例会随季节变换而改变，于是温泉水体也就呈现出不同的色彩。</w:t>
        <w:br/>
        <w:br/>
        <w:br/>
        <w:t>从栈道上看过去，蓝莹莹的泉水深不见底，弥漫池面的水雾随风涌动，泉水不断地从池子里溢出来，缓缓地漫过池畔，流向低地。</w:t>
        <w:br/>
        <w:br/>
        <w:br/>
        <w:t>大棱镜温泉最突出的特点就是它的颜色变化：由绿色到鲜红再到橙色。</w:t>
        <w:br/>
        <w:br/>
        <w:br/>
        <w:t>温泉水中富含矿物质，使得水藻和菌落中带颜色的细菌在水边得以生存，从而呈现了这些色彩。</w:t>
        <w:br/>
        <w:br/>
        <w:br/>
        <w:t>温泉中心地带由于高温没有生物生存。从里向外呈现出蓝、绿、黄、橙、橘色和红色等不同颜色。</w:t>
        <w:br/>
        <w:br/>
        <w:br/>
        <w:t>据说这是因为地下水从地层裂缝冒出来后，各种矿物质经氧化反应，以及水中栖息在不同温度的不同光合的细菌生息，使泉水产生出宝石般色彩斑斓的丰富变化。</w:t>
        <w:br/>
        <w:br/>
        <w:br/>
        <w:t>泉水里丰富的矿物质把池子周围砌出一波一波交错纵横的纹理，渲染出一片一片浓艳欲滴的色彩，倒映着蓝天白云，就像是一块巨大的经过打磨的大理石。</w:t>
        <w:br/>
        <w:br/>
        <w:br/>
        <w:t>呈现的戏剧性的色彩是物理、化学、生物的相互作用构成的。</w:t>
        <w:br/>
        <w:br/>
        <w:br/>
        <w:t>蓝色是视觉效果，橙色和褐色是由生活在接近沸点的细菌构成的。</w:t>
        <w:br/>
        <w:br/>
        <w:br/>
        <w:t>通过研究显示，每一小勺温泉水就含有成百上千个病毒种类的几千种病毒类型。</w:t>
        <w:br/>
        <w:br/>
        <w:br/>
        <w:t>一位游人的帽子不小心掉到满是细菌的泉里，在众人的协助下最后成功地将帽子捡了回来，这个小岔曲也为大棱镜的游览画上了一个有趣的句号。</w:t>
        <w:br/>
        <w:br/>
        <w:br/>
        <w:t>黄石著名的老忠实喷泉，它不像其他喷泉那样爆发没有规律，它每隔几十分钟，就会喷发一次,从不叫旅客失望。</w:t>
        <w:br/>
        <w:br/>
        <w:br/>
        <w:t>老忠实喷泉都这样按照一定的规律不竭地喷著，遂得“老忠实”这样的美名。它始终如一的忠实受到世人的喜爱。</w:t>
        <w:br/>
        <w:br/>
        <w:br/>
        <w:br/>
        <w:t>人们来到黄石公园，必到老忠实喷泉一睹为快。还有边上的老忠实旅馆，是一个很有特色的旅馆。</w:t>
        <w:br/>
        <w:br/>
        <w:br/>
        <w:t>建筑外形气势恢宏，世界最大的原木旅馆。</w:t>
        <w:br/>
        <w:br/>
        <w:br/>
        <w:t>它就地取材，用当地的松木原木建成，无论建筑的梁柱、天棚，墙壁全部取材原木。</w:t>
        <w:br/>
        <w:br/>
        <w:br/>
        <w:t>内部空间高大开阔，中空的大堂六七层高，建筑结构难度大，构件工艺复杂，艺术气氛非常浓郁，是难得一见的大规模原木结构建筑。</w:t>
        <w:br/>
        <w:br/>
        <w:br/>
        <w:t>第八和第九个景点分别是蘑菇间歇泉和牵牛花池，都是比较小的景点，但是从老忠实走过去却要将近两公里。蘑菇间歇泉位于老忠实和牵牛花中间点，而且真的比较小。</w:t>
        <w:br/>
        <w:br/>
        <w:br/>
        <w:t>小到真的可以一带而过。</w:t>
        <w:br/>
        <w:br/>
        <w:br/>
        <w:t>走了大约20分钟终于到了牵牛花池。</w:t>
        <w:br/>
        <w:br/>
        <w:br/>
        <w:t>黄石的美，在于它独特的地貌特征，丰富的矿物质积淀出醉人的颜色。</w:t>
        <w:br/>
        <w:br/>
        <w:br/>
        <w:t>绿如翡翠，清澈见底，周围镶上橙黄色花边。</w:t>
        <w:br/>
        <w:br/>
        <w:br/>
        <w:t>泉水内含有各种金属离子，在底角度光源的照射下，清澈的泉水更加湛蓝，金黄色的外缘更加鲜明，犹如一朵盛开的牵牛花。故称之为“牵牛花池”。</w:t>
        <w:br/>
        <w:br/>
        <w:br/>
        <w:t>今天的游览结束了，我们走了十大景点中的九个，剩下的西拇指放在明日一早。小木屋是黄石公园内部的特色酒店，来这里游览的游人如果没住小木屋就会感觉没到过黄石。小木屋有很多个区域，土狼是我们今天入住的小木屋的标志。</w:t>
        <w:br/>
        <w:br/>
        <w:br/>
        <w:t>古色古香，有一种回归自然的原生态风格。</w:t>
        <w:br/>
        <w:br/>
        <w:br/>
        <w:t>从这个角度看，小木屋又像是一座联排别墅。</w:t>
        <w:br/>
        <w:br/>
        <w:br/>
        <w:t>木屋里面的设施与一般的酒店区别不大，只是房间略小。</w:t>
        <w:br/>
        <w:br/>
        <w:br/>
        <w:t>但是这里没有电视，没有网络，手机也没有信号，是世外桃源还是与世隔绝，这种感觉真的说不好。</w:t>
        <w:br/>
        <w:br/>
        <w:br/>
        <w:t>住在小木屋的另一大魅力就是它比邻着美丽的黄石湖，尤其是在傍晚的时候在湖边看日落。通过这条幽静的小路就可以走到美丽的黄石湖畔。</w:t>
        <w:br/>
        <w:br/>
        <w:br/>
        <w:t>身后的房子是这里唯一的餐厅。</w:t>
        <w:br/>
        <w:br/>
        <w:br/>
        <w:t>这是一个适宜生活和休息的美妙地方，湖水清澈，湖岸很美，是很典型的高山湖景观。</w:t>
        <w:br/>
        <w:br/>
        <w:br/>
        <w:t>此时的落日余晖映照在整个湖面上红彤彤的，非常漂亮。</w:t>
        <w:br/>
        <w:br/>
        <w:br/>
        <w:t>此时这道美丽的晚霞，仿佛将我们一天的疲倦一举抛到了九霄云外。</w:t>
        <w:br/>
        <w:br/>
        <w:br/>
        <w:br/>
        <w:t>D3：黄石—大提顿—杰克逊—盐湖城—普沃</w:t>
        <w:br/>
        <w:br/>
        <w:br/>
        <w:t>黄石公园早上的气温已经接近零度，所以今天一大早集合的时候，大家已经换上了厚厚的冬装。可是就在这样的天气里又传来一个坏的消息，就是我们的大巴出了故障，风扇轴断裂导致风扇不工作，发动机只能靠水箱散热，所以车要开得非常慢，水箱才能不开锅，而且不能走上坡路，但这在地处山地的黄石公园是不可能的。</w:t>
        <w:br/>
        <w:t>比预定的出发时间晚了两个小时，终于等来了大巴，接上我们众人车子要开得更慢，可是开了不到半个小时还是开锅了，就这样费了九牛二虎之力终于到达了黄石的最后一个景点——西拇指黄石湖。</w:t>
        <w:br/>
        <w:br/>
        <w:br/>
        <w:t>西拇指位于黄石湖边上。</w:t>
        <w:br/>
        <w:br/>
        <w:br/>
        <w:t>因地壳陷落而形成，在热喷泉与湖水结合下，出现了一种烟雾弥漫的奇妙景观：</w:t>
        <w:br/>
        <w:br/>
        <w:br/>
        <w:t>烟雾缭绕处是热泉的蒸气，绿波盈盈处是黄石的湖水，与背景中蓝天白云相互辉映，形成与黄石其他温泉区不同的景观。</w:t>
        <w:br/>
        <w:br/>
        <w:br/>
        <w:t>这里有清凉的湖水溪流，比起其他地方的湖，最特别的地方应该算是周围的高山。诱惑你去驻足欣赏。</w:t>
        <w:br/>
        <w:br/>
        <w:br/>
        <w:t>黄石湖的湖岸线很美。另外有趣的地方是湖边有不少喷泉出口，很多地方能看到雾气蒸腾，这是其他地方的湖所绝不会有的景象。</w:t>
        <w:br/>
        <w:br/>
        <w:br/>
        <w:t>此处相当于黄石湖的湖湾，许多间歇泉聚集此处，</w:t>
        <w:br/>
        <w:br/>
        <w:br/>
        <w:t>喷水口的颜色多种多样，有的呈透明绿色，有的呈好似水泥色般的暗暗的黑色。</w:t>
        <w:br/>
        <w:br/>
        <w:br/>
        <w:t>在西拇指间歇泉盆地，可以见到4种地热形式，分别称为：泥锅，温泉，间歇泉和火山喷气口。</w:t>
        <w:br/>
        <w:br/>
        <w:br/>
        <w:t>许许多多的喷水口呈现一种美丽的幻想。</w:t>
        <w:br/>
        <w:br/>
        <w:br/>
        <w:t>驻足观赏，繁茂柔美的植物却令人慰藉，湖边森林里的树都是寒带的杉木之类的树，长得俊俏挺拔，非常有型。</w:t>
        <w:br/>
        <w:br/>
        <w:br/>
        <w:t>这附近大部分树林没被1988的森林大火波及，依然苍翠。</w:t>
        <w:br/>
        <w:br/>
        <w:br/>
        <w:br/>
        <w:t>至此，黄石国家公园的十大景观均已呈现，可是我们的大巴依然如蜗牛一般艰难地爬行者，经过数不清多少次的走走停停后，我们终于驶入了美西另一座国家公园——大提顿。巍峨连绵的落基山脉和宽广浩瀚的杰克逊湖是今天路上最美的风景。</w:t>
        <w:br/>
        <w:br/>
        <w:br/>
        <w:t>高耸入云的山巅，覆盖着千年的冰河，山连山，峰连峰，宛如进入人间仙境。</w:t>
        <w:br/>
        <w:br/>
        <w:br/>
        <w:t>广阔的草原，纯净的湖水以及丰富的野生动物共同构成一幅美丽的画卷。</w:t>
        <w:br/>
        <w:br/>
        <w:br/>
        <w:t>在开满小黄花的草原上，是一片郁郁苍苍的林群，其上耸立着山色变幻的高峰，从灰到蓝，由蓝到紫，有时几乎与衬托的白云浑然一体。</w:t>
        <w:br/>
        <w:br/>
        <w:br/>
        <w:t>峰峦逼人，万壑千山从杰克逊坳地拔地而起，显得格外高峻挺拔，巍峨雄秀。</w:t>
        <w:br/>
        <w:br/>
        <w:br/>
        <w:t>公园有一系列冰川形成的湖泊，周围有茂密的树林。</w:t>
        <w:br/>
        <w:br/>
        <w:br/>
        <w:t>湖泊倒映着蓝天，小桥轻舟，碧水长流。</w:t>
        <w:br/>
        <w:br/>
        <w:br/>
        <w:t>一副湖光山色的绝美画卷。</w:t>
        <w:br/>
        <w:br/>
        <w:br/>
        <w:t>救援车是一早从盐湖城迎着我们对向驶来，终于在大提顿公园汇合了，但是至此已经耽误了四个小时的时间，乘索道观赏大提顿雪山的行程不得不取消了。</w:t>
        <w:br/>
        <w:t>我们乘坐新的大巴车来到著名的牛仔小镇——杰克逊。</w:t>
        <w:br/>
        <w:br/>
        <w:br/>
        <w:t>美国西部牛仔文化展现地杰克逊镇镶嵌在落基山深处，</w:t>
        <w:br/>
        <w:br/>
        <w:br/>
        <w:t>因为它四面环山，风景优美，夏天坡绿树翠，冬天银装素裹；</w:t>
        <w:br/>
        <w:br/>
        <w:br/>
        <w:t>小镇闻名遐迩，因为它是进入大提顿公园和黄石公园的必经之地，是昔日牛仔们聚会进行牲畜和皮毛交易的地方；</w:t>
        <w:br/>
        <w:br/>
        <w:br/>
        <w:t>杰克逊镇属于典型的美国西部小镇，以牛仔文化而闻名于世。</w:t>
        <w:br/>
        <w:br/>
        <w:br/>
        <w:t>是一座非常可爱、玲珑、传统，感受美国西部牛仔生活的西部小镇，是美国乡村旅游胜地；</w:t>
        <w:br/>
        <w:br/>
        <w:br/>
        <w:t>小镇其实就一条主要商业街，街两边是各式商店和艺术展馆，出售各种工艺品。</w:t>
        <w:br/>
        <w:br/>
        <w:br/>
        <w:t>还因为小镇有一个名扬四海的鹿角公园。</w:t>
        <w:br/>
        <w:br/>
        <w:br/>
        <w:t>拥有全美最大的麋鹿角拱门。</w:t>
        <w:br/>
        <w:br/>
        <w:br/>
        <w:t>小镇的风格从外部装饰到内部装修到处都体现着美国西部牛仔的风情。</w:t>
        <w:br/>
        <w:br/>
        <w:br/>
        <w:t>我们途径犹他州的首府盐湖城的时候夜幕已经降临，比预定时间晚了四个多小时。</w:t>
        <w:br/>
        <w:br/>
        <w:br/>
        <w:t>在这里我们参观了魔门教堂。</w:t>
        <w:br/>
        <w:br/>
        <w:br/>
        <w:t>事实上，盐湖城是摩门教会早期的教友凭借对神的信心拓荒所建成的一座城市。</w:t>
        <w:br/>
        <w:br/>
        <w:br/>
        <w:br/>
        <w:t>摩门教会的总会位于盐湖城，教堂由三个高大塔楼联排组成。</w:t>
        <w:br/>
        <w:br/>
        <w:br/>
        <w:t>在浓浓的夜色下显得既庄严又神秘。</w:t>
        <w:br/>
        <w:br/>
        <w:br/>
        <w:t>我们终于在晚上11：00赶到普沃，第二次入住万豪酒店。</w:t>
        <w:br/>
        <w:br/>
        <w:br/>
        <w:t>明天我们将见证羚羊彩穴的魔幻色彩，结束美西之旅第二阶段自然风光的旅行。</w:t>
        <w:br/>
        <w:br/>
        <w:br/>
        <w:br/>
        <w:t>D4：普沃—佩吉—蒂巴</w:t>
        <w:br/>
        <w:br/>
        <w:br/>
        <w:t>今天我们的行程比较轻松，没有昨日那样的长途跋涉，游览布莱斯峡谷和羚羊彩穴，当然还有和羚羊彩穴近在咫尺的马蹄湾，和前两日的七彩黄石不同，今天景观的色彩将始终贯穿魔幻的红和橙色，为多彩的美西之旅再添一抹亮丽。</w:t>
        <w:br/>
        <w:t>随着大巴的行进，公路两旁的山上呈现出大片红色的石林，就像是神的阅兵场 。此刻，我们已经进入了布莱斯峡谷所在的地界。</w:t>
        <w:br/>
        <w:br/>
        <w:br/>
        <w:t>布莱斯峡谷以拥有形态怪异，颜色鲜艳的岩石而闻名的游览胜地，</w:t>
        <w:br/>
        <w:br/>
        <w:br/>
        <w:t>取在这个地区定居的苏格兰拓荒者埃比尼泽.布莱斯为名。</w:t>
        <w:br/>
        <w:br/>
        <w:br/>
        <w:t>峡谷内有十四条深达1000英尺的山谷，岩石受风霜雨雪侵蚀呈红、淡红、黄、淡黄等60多种色度不同的颜色，加上光彩变幻，使岩石的色泽溢金流彩，娱人眼目。</w:t>
        <w:br/>
        <w:br/>
        <w:br/>
        <w:t>科罗拉多河和支流流动把大地开膛破肚，把最久远的秘密也掏出来，搁在丰沛的阳光下炫耀。它是高原遭受侵蚀而形成的一系列大型圆形凹地。</w:t>
        <w:br/>
        <w:br/>
        <w:br/>
        <w:t>这一带名叫大阶梯 ，有地质博物馆之称。这个台地就是大阶梯的最上一层，也就是粉崖。</w:t>
        <w:br/>
        <w:br/>
        <w:br/>
        <w:t>台地的边缘销蚀成粉色石林，从崖顶望下去蔚为壮观，群群簇簇，千形百状。</w:t>
        <w:br/>
        <w:br/>
        <w:br/>
        <w:t>岩层经风化后被刻蚀成奇形怪石，怪石所含的金属成分给一座座岩塔添上了奇异的色彩。</w:t>
        <w:br/>
        <w:br/>
        <w:br/>
        <w:t>布莱斯峡谷国家公园景色非常奇特。这个地方就像有人曾经用凿子把这里的土方挖了出来，然后又填以橙色和红色的柱基，岩柱的形貌如此奇幻，以致于它们看来就像住在幻想世界的居民。</w:t>
        <w:br/>
        <w:br/>
        <w:br/>
        <w:t>这些被称作天然怪岩柱的石塔延绵不绝，形态各异，它们的外形或像城堡，或像桥梁，或像塔楼，或像总统，或像首相，有的甚至像维多利亚女王。</w:t>
        <w:br/>
        <w:br/>
        <w:br/>
        <w:br/>
        <w:t>布莱斯峡谷是大型岩石台地的扇形边缘，而非真正的峡谷。</w:t>
        <w:br/>
        <w:br/>
        <w:br/>
        <w:br/>
        <w:t>在很大程度上，布莱斯所处的地层看来就像一片被啃过一块的面包。</w:t>
        <w:br/>
        <w:br/>
        <w:br/>
        <w:br/>
        <w:t>粉红色的峭壁受到侵蚀形成了十几个巨大的岩洞，从而构成了高原的东部边缘。</w:t>
        <w:br/>
        <w:br/>
        <w:br/>
        <w:br/>
        <w:t>在布莱斯峡谷国家公园，您不管去往哪个方向都可以看到奇妙的景色。</w:t>
        <w:br/>
        <w:br/>
        <w:br/>
        <w:t>穿梭于熊果树、矮松和美国黄松之间，沿着峡谷边缘行进，顺着陡峭的小路向下到达峡谷底部。</w:t>
        <w:br/>
        <w:br/>
        <w:br/>
        <w:t>最令人向往的还是布莱斯峡谷的各式各样的小路，包括深深陷入石塔的，从陡峭的峡谷底部向上延伸，像塔一般直上青云。</w:t>
        <w:br/>
        <w:br/>
        <w:br/>
        <w:t>在大阶梯的第一、二层之间横走，放慢节奏，悠闲向西，再向北。</w:t>
        <w:br/>
        <w:br/>
        <w:br/>
        <w:t>成千上万红色和橙色的岩柱呈现出奇特的形状，布莱斯峡谷简直就是一处人间仙境。</w:t>
        <w:br/>
        <w:br/>
        <w:br/>
        <w:t>接下来才是今天行程的重头戏，它比起布莱斯峡谷更加鲜艳且更加魔幻，那就是世界七大地质摄影奇观之一——羚羊峡谷，但是更多人习惯称之为羚羊彩穴。</w:t>
        <w:br/>
        <w:br/>
        <w:br/>
        <w:t>这里地处犹他州和亚利桑那州交界的印第安人保护区佩吉，两个州有一个小时的时差，如果你正好身处两州交界的地方，就会看到这个最独特的“风景”。</w:t>
        <w:br/>
        <w:br/>
        <w:br/>
        <w:t>进入羚羊彩穴要由印第安人导游带领，并在每一个人的手上盖上一个印章。</w:t>
        <w:br/>
        <w:br/>
        <w:br/>
        <w:t>羚羊彩穴是著名的狭缝型峡谷。百万年来洪流和大风的侵蚀形成了世界地质史上最为独特洞穴。</w:t>
        <w:br/>
        <w:br/>
        <w:br/>
        <w:t>正式开启探穴之旅。进入地穴要走这个陡峭的铁楼梯，非常滑，一定得非常小心。</w:t>
        <w:br/>
        <w:br/>
        <w:br/>
        <w:t>羚羊彩穴分上羚羊谷和下羚羊谷。</w:t>
        <w:br/>
        <w:br/>
        <w:br/>
        <w:t>洞穴的独特在于它具有让人不可思议的柔美曲线，</w:t>
        <w:br/>
        <w:br/>
        <w:br/>
        <w:t>加上岩石本身含有多种矿物质，在洞顶自然光线的照明下，呈现出丰富的橘黄、红、紫等多种色彩，非常绚丽，成为世界摄影爱好者们不可不去景点。</w:t>
        <w:br/>
        <w:br/>
        <w:br/>
        <w:t>传说这里从前是羚羊经常出没和栖息的地方，故得来“羚羊彩穴”的美名。</w:t>
        <w:br/>
        <w:br/>
        <w:br/>
        <w:t>在这条经过水和时间塑造的砂岩峡谷里有着成千上万个由风霜侵蚀而成的石柱，窄处只容一人通过，</w:t>
        <w:br/>
        <w:br/>
        <w:br/>
        <w:t>宽处也只能放个八仙桌。</w:t>
        <w:br/>
        <w:br/>
        <w:br/>
        <w:t>它们有的如宝剑直插入云，有的如少女婷婷玉立，</w:t>
        <w:br/>
        <w:br/>
        <w:br/>
        <w:t>天空还呈现出海马的造型，不禁令我们赞叹宇宙沧海桑田和造物者的神奇。</w:t>
        <w:br/>
        <w:br/>
        <w:br/>
        <w:t>用手触摸岩体，感觉是在触摸一件艺术品，只有脚下的细沙在不断提醒我们自然的创造力和岁月的无情。</w:t>
        <w:br/>
        <w:br/>
        <w:br/>
        <w:t>这魔幻的洞穴，鲜艳的色彩，虽然我们即将离去，依然感觉意犹未尽、流连忘返。</w:t>
        <w:br/>
        <w:br/>
        <w:br/>
        <w:t>马蹄湾与羚羊峡谷相距不远，全称应叫做“马蹄湾国家军事公园“，步行大约15分钟左右，但沙漠气候的暴晒和并不平坦的松软沙地，还是给徒步的游人增加了些许辛苦。</w:t>
        <w:br/>
        <w:br/>
        <w:br/>
        <w:t>马蹄湾不仅是免费的，更重要的是虽然它只有一个观望点，但就这个点的震撼程度来讲，世界上难以找出第二个。</w:t>
        <w:br/>
        <w:br/>
        <w:br/>
        <w:t>它的土质就像犹他的土质一样，因为含大量的铁和锰金属，所以在阳光下闪耀着美丽的金属红色。</w:t>
        <w:br/>
        <w:br/>
        <w:br/>
        <w:t>其次，切出这个湾的科罗拉多河是翡翠般的绿色，红色的土和绿色的河相得益彰，从颜色上来说非常赏心悦目。</w:t>
        <w:br/>
        <w:br/>
        <w:br/>
        <w:t>再者，它的湾很圆润，从形状上来讲很美。</w:t>
        <w:br/>
        <w:br/>
        <w:br/>
        <w:t>最后，这个湾够深够大，所以这个湾才够气势！俯视科罗拉多河时，你望到的一切都那么渺小。</w:t>
        <w:br/>
        <w:br/>
        <w:br/>
        <w:t>马蹄湾是科罗拉多河在亚利桑那州境内的一截U形的河道，也是格兰峡谷其中的一小段，</w:t>
        <w:br/>
        <w:br/>
        <w:br/>
        <w:t>由于河湾环绕的巨岩形似马蹄，所以叫作了“马蹄湾” 。</w:t>
        <w:br/>
        <w:br/>
        <w:br/>
        <w:t>想拍到马蹄湾的全貌就必须站在对面的悬崖上，但在这里一切都是纯天然的，没有门票、没有工作人员，当然也没有你想象中的护栏，所以游客们都非常小心地在悬崖边挪动着脚步，甚至没有人大声说话。</w:t>
        <w:br/>
        <w:br/>
        <w:br/>
        <w:t>马蹄湾的景色是千变万化的，正午的时候往往是一湾碧水，而到了傍晚，河水则会映射出四周岩壁的颜色，深邃中更具魅力。</w:t>
        <w:br/>
        <w:br/>
        <w:br/>
        <w:t>离开宏伟壮阔的马蹄湾，今天的游览即将结束，同时我们此次美西之旅的第二阶段也将接近尾声。傍晚，我们入住在印第安小镇蒂巴，这里处处都体现着浓浓的印第安风情。</w:t>
        <w:br/>
        <w:br/>
        <w:br/>
        <w:t>今天的晚餐我们在Denny‘s享用，这也是一家非常大的连锁餐厅，提供美式简餐。</w:t>
        <w:br/>
        <w:br/>
        <w:br/>
        <w:t>餐厅里无论是服务员还是客人，都是清一色的印第安人，我们成了这里唯一的“外人”。</w:t>
        <w:br/>
        <w:br/>
        <w:br/>
        <w:t>这里的菜单和国内一样是带有照片的，为外来游人点餐提供了很大的方便（美国大多数餐厅都是传统的菜单，只有文字没有图片，英文不好点餐很不方便）。</w:t>
        <w:br/>
        <w:br/>
        <w:br/>
        <w:t>用罢晚餐回到酒店，这样的建筑是不是也带有明显的印第安风格。</w:t>
        <w:br/>
        <w:br/>
        <w:br/>
        <w:t>我们房间的外面就是一个露天泳池。</w:t>
        <w:br/>
        <w:br/>
        <w:br/>
        <w:t>房间里的地毯、窗帘以及床盖也是带有浓浓的印第安土著色彩。</w:t>
        <w:br/>
        <w:br/>
        <w:br/>
        <w:t>我们将在这里度过此行故地重游之前的最后一晚。</w:t>
        <w:br/>
        <w:br/>
        <w:br/>
        <w:br/>
        <w:t>此段行程的相关费用：</w:t>
        <w:br/>
        <w:br/>
        <w:br/>
        <w:t>1.</w:t>
        <w:tab/>
        <w:t>跟团游：本次旅行的主要目的是黄石、大提顿、羚羊彩穴等西部国家公园，所以跟团还是最方便高效的选择。本次选择在途牛预定的海鸥假期产品，美国当地成团。从洛杉矶发团，途径旧金山—内华达雷诺—爱达荷—黄石—盐湖城—羚羊彩穴—大峡谷—拉斯维加斯最后回到洛杉矶，游客不仅有来自国内的，还有美国当地的华裔，韩国、新加坡以及俄罗斯的也大有人在，理论上他们可以选择任何一个地方加入，也可选择任何一个地方离开，但通常都是选择洛城、三藩和雷诺三地加入，到了赌城以后才会陆续离开，没有人会在沙漠中的黄石或羚羊彩穴加入或离开。我们选择在旧金山加入，洛杉矶离团，并在洛城停留两日后回国，总共十一天，费用8166RMB/人，包括入住黄石小木屋，不包括司导小费9刀/人/天，接送机4刀/人/次。</w:t>
        <w:br/>
        <w:br/>
        <w:br/>
        <w:t>2.</w:t>
        <w:tab/>
        <w:t>自费项目：此段行程的自费项目只有羚羊彩穴50刀/人，还有黄石公园必付费用95刀/人。</w:t>
        <w:br/>
        <w:br/>
        <w:br/>
        <w:br/>
        <w:t>3.</w:t>
        <w:tab/>
        <w:t>餐饮：此次跟团是不含餐的，只有极个别酒店含早餐，所以吃饭大都还是要自己解决。在美国基本上都是以汉堡、三明治等快餐为主，有麦当劳、汉堡王、赛百味等大量快餐连锁可选择，价格大致5~8刀/个（汉堡或三明治），早餐会更便宜些，正餐我们通常选择在酒店里或是一个叫DENNY‘S的连锁，一个菜价格在十一二刀左右。</w:t>
        <w:br/>
        <w:br/>
        <w:br/>
        <w:t>至此，美西几个主要国家公园的自然风光都已走过，此行最主要目的地也都告一段落。从明天起，我们将开启故地重游之旅。</w:t>
        <w:br/>
        <w:t>未完待续......</w:t>
        <w:br/>
      </w:r>
    </w:p>
    <w:p>
      <w:r>
        <w:t>评论：</w:t>
        <w:br/>
      </w:r>
    </w:p>
    <w:p>
      <w:pPr>
        <w:pStyle w:val="Heading2"/>
      </w:pPr>
      <w:r>
        <w:t>10.西部世界，一眼万年（美国黄石、大提顿、大峡谷、羚羊谷）</w:t>
      </w:r>
    </w:p>
    <w:p>
      <w:r>
        <w:t>https://www.tuniu.com/trips/30339460</w:t>
      </w:r>
    </w:p>
    <w:p>
      <w:r>
        <w:t>来源：途牛</w:t>
      </w:r>
    </w:p>
    <w:p>
      <w:r>
        <w:t>发表时间：2018-10-25</w:t>
      </w:r>
    </w:p>
    <w:p>
      <w:r>
        <w:t>天数：</w:t>
      </w:r>
    </w:p>
    <w:p>
      <w:r>
        <w:t>游玩时间：</w:t>
      </w:r>
    </w:p>
    <w:p>
      <w:r>
        <w:t>人均花费：</w:t>
      </w:r>
    </w:p>
    <w:p>
      <w:r>
        <w:t>和谁：</w:t>
      </w:r>
    </w:p>
    <w:p>
      <w:r>
        <w:t>玩法：摄影，自然奇观，自驾游，蜜月，人文游，行程规划</w:t>
      </w:r>
    </w:p>
    <w:p>
      <w:r>
        <w:t>旅游路线：</w:t>
      </w:r>
    </w:p>
    <w:p>
      <w:r>
        <w:t>正文：</w:t>
        <w:br/>
        <w:br/>
        <w:br/>
        <w:t>“差一点”的旅途，以此为鉴</w:t>
        <w:br/>
        <w:br/>
        <w:br/>
        <w:br/>
        <w:t>美国的潮流与文化深深影响着世界，好莱坞电影、NBA篮球赛、迪士尼乐园、麦当劳、肯德基，这些标志性的美国代表早已被我们所熟知。各城市数不尽的地标、不重样的国家公园、超值的购物选择以及绝美的自驾公路吸引着全球游客的目光。</w:t>
        <w:br/>
        <w:br/>
        <w:br/>
        <w:br/>
        <w:br/>
        <w:t>无论你喜爱东部大城市的繁华，还是想品味西岸海边的潇洒，每个人都会有个美国梦，本次美国之行是我们的首次美国行，也完全为了吴先生从小到大的“美国梦”，于是，我们选择了五月中开启一段属于我们两个的“圆梦之旅”。</w:t>
        <w:br/>
        <w:br/>
        <w:br/>
        <w:t>只是，“差一点”无法入美国境，“差一点”无法租车自驾，“差一点”迷失在雷电交加的野外，任何一段差一点的经历，足以毁掉一段令人的期待的旅行，后来回想之所以会发生“差一点”的情况，很大部分由于缺乏事先的准备和计划，不过索性我们心态还不错，也顺利化解了“危机”，途中充斥着太多“意外”和“惊吓”，希望我们差一点的经历能够带给要出行美国的朋友借鉴。</w:t>
        <w:br/>
        <w:br/>
        <w:br/>
        <w:br/>
        <w:br/>
        <w:t>“差一点”无法入美国境！！！</w:t>
        <w:br/>
        <w:br/>
        <w:br/>
        <w:t>签证页上EVIS没有认证，无法进入美国国土！具体请参阅下章节“美国签证的办理”，这个经历告诉我们：即使通过代理办理签证，也要简单熟悉办理签证的材料和手续，切莫遗漏任何一个键环节，因为你所遗漏的可能就是最关键的。</w:t>
        <w:br/>
        <w:br/>
        <w:br/>
        <w:br/>
        <w:br/>
        <w:t>“差一点”无法租车自驾！！！</w:t>
        <w:br/>
        <w:br/>
        <w:br/>
        <w:t>我们在出行前居然一时大意，忘记带驾照原件，还好手机保留了驾照照片，并且通过我们的交流解释，所幸两段租车公司（Dollar）最终也都同意让我们租车了，但是，记得还是一定要带上驾照原件，这是最保险的方式，驾照原件加上国际驾照翻译件，方可顺利租车。这个经历告诉我们：出行前切莫粗心，检查并带好一切重要的随身物品。</w:t>
        <w:br/>
        <w:br/>
        <w:br/>
        <w:br/>
        <w:br/>
        <w:br/>
        <w:br/>
        <w:t>“差一点”迷失在雷电交加的野外！！！</w:t>
        <w:br/>
        <w:br/>
        <w:br/>
        <w:t>在城市以外应避免夜间行驶，美国高速公路晚上都很少有路灯，不要说乡间省道了。我们用我们的真实案例告诉你们：避免开夜车，避免开夜车，避免开夜车。重要的说三遍！</w:t>
        <w:br/>
        <w:br/>
        <w:br/>
        <w:t>我们在黄石公园开往杰克逊的路上，由于黄石地区晚上八点半天还亮着，所以我们基本八点左右出黄石公园，正常杰克逊大约1.5小时，但是后来天暗了之后，发现乡间小道上居然没有大路灯，突然又暴雨，挡风玻璃一片模糊，加之我们前后基本没有车同行，我们途中还开错了一段路，这一段路，旁边就是漆黑一片，第二天白天经过该路段才发现，一边就是杰克逊湖，一边则是树林地带，这时候冲出一头熊或其他野生动物那是很危险的。索性，终于在吴先生努力下，花费了两个多小时平安到达了杰克逊小镇。</w:t>
        <w:br/>
        <w:br/>
        <w:br/>
        <w:t>在此，把我们“差一点”的经历分享给大家，希望大家：合理规划游览时间，切莫过于贪恋美景，尽量留下充足的回程时间，并且一定要避免开夜车，遇上雷电交加的天气，更是危险。</w:t>
        <w:br/>
        <w:br/>
        <w:br/>
        <w:br/>
        <w:br/>
        <w:br/>
        <w:t>美国西部11天10晚行程规划</w:t>
        <w:br/>
        <w:br/>
        <w:br/>
        <w:br/>
        <w:t>美国幅员辽阔的国土，造就了众多原生态的国家公园。美国的国家公园与我们印象中的公园不同，它是一片很大的自然保护区，为了保护环境而仅对公园做最小限度的开发。大多数情况需要游客驾车进入景区，随后可在指定区域进行徒步游览等活动。</w:t>
        <w:br/>
        <w:br/>
        <w:br/>
        <w:br/>
        <w:br/>
        <w:t>大多数国家公园主要集中在中西部地区，所以本次旅行由于时间有限，我们着重选择了3个国家公园，也是比较闻名遐迩的美国黄石公园、大提顿公园（和美国黄石公园联票）、科罗拉多大峡谷（南峡），行程主要围绕3个国家公园展开，再穿插赌城拉斯维加斯以及天使之城洛杉矶。</w:t>
        <w:br/>
        <w:br/>
        <w:br/>
        <w:br/>
        <w:br/>
        <w:t>本次到达的美国西部的省区包括：</w:t>
        <w:br/>
        <w:br/>
        <w:br/>
        <w:t>洛杉矶—吉利福尼亚州</w:t>
        <w:br/>
        <w:br/>
        <w:br/>
        <w:t>盐湖城—犹他州首府</w:t>
        <w:br/>
        <w:br/>
        <w:br/>
        <w:t>爱达荷福尔斯—爱达荷州州</w:t>
        <w:br/>
        <w:br/>
        <w:br/>
        <w:t>美国黄石国家公园— 主要位于美国怀俄明州，部分位于蒙大拿州和爱达荷州</w:t>
        <w:br/>
        <w:br/>
        <w:br/>
        <w:t>大提顿国家公园—怀俄明州</w:t>
        <w:br/>
        <w:br/>
        <w:br/>
        <w:t>杰克逊— 怀俄明州</w:t>
        <w:br/>
        <w:br/>
        <w:br/>
        <w:t>拉斯维加斯— 内华达州</w:t>
        <w:br/>
        <w:br/>
        <w:br/>
        <w:t>科罗拉多大峡谷南峡— 亚利桑那州（大峡谷并非位于科罗拉多州哦）</w:t>
        <w:br/>
        <w:br/>
        <w:br/>
        <w:t>佩吉—亚利桑那州</w:t>
        <w:br/>
        <w:br/>
        <w:br/>
        <w:t>上、下羚羊谷、马蹄湾— 亚利桑纳州</w:t>
        <w:br/>
        <w:br/>
        <w:br/>
        <w:t>所以我们本次应该算是跨了美国西部的7个州。</w:t>
        <w:br/>
        <w:br/>
        <w:br/>
        <w:br/>
        <w:br/>
        <w:t>考虑到吴先生的开车技术和体力问题，我们并不是全程自驾，而是在美国国内段选择了3段飞机+2段自驾的模式，为了最大程度上较少吴先生个人的开车时间，最多的连续驾驶时间控制在连续5-6小时。</w:t>
        <w:br/>
        <w:br/>
        <w:br/>
        <w:t>如下是我们11天10晚的旅行行程路线：</w:t>
        <w:br/>
        <w:br/>
        <w:br/>
        <w:t>5/17 上海飞洛杉矶，洛杉矶飞盐湖城，住盐湖城</w:t>
        <w:br/>
        <w:br/>
        <w:br/>
        <w:t>5/18 盐湖城—西黄石，住西黄石</w:t>
        <w:br/>
        <w:br/>
        <w:br/>
        <w:t>5/19 黄石公园上八字，住西黄石</w:t>
        <w:br/>
        <w:br/>
        <w:br/>
        <w:t>5/20 黄石公园下八字，黄石公园—杰克逊，住杰克逊</w:t>
        <w:br/>
        <w:br/>
        <w:br/>
        <w:t>5/21 大提顿公园，杰克逊—盐湖城，住盐湖城</w:t>
        <w:br/>
        <w:br/>
        <w:br/>
        <w:t>5/22 盐湖城飞拉斯维加斯，拉斯维加斯城市游，住拉斯维加斯</w:t>
        <w:br/>
        <w:br/>
        <w:br/>
        <w:t>5/23 拉斯维加斯半日游，拉斯维加斯—图萨扬，住图萨扬</w:t>
        <w:br/>
        <w:br/>
        <w:br/>
        <w:t>5/24 大峡谷南峡直升飞机、大峡谷南峡徒步，大峡谷南峡—佩吉，住佩吉</w:t>
        <w:br/>
        <w:br/>
        <w:br/>
        <w:t>5/25 上、下羚羊谷，佩吉—拉斯维加斯，拉斯维加斯飞洛杉矶，住洛杉矶</w:t>
        <w:br/>
        <w:br/>
        <w:br/>
        <w:t>5/26  洛杉矶环球乐园，住洛杉矶</w:t>
        <w:br/>
        <w:br/>
        <w:br/>
        <w:t>5/27  洛杉矶飞上海，结束旅途</w:t>
        <w:br/>
        <w:br/>
        <w:br/>
        <w:br/>
        <w:br/>
        <w:t>从如上表可以看到，美国国内段，我们选择了三程飞行，分别为：</w:t>
        <w:br/>
        <w:br/>
        <w:br/>
        <w:t>洛杉矶—盐湖城</w:t>
        <w:br/>
        <w:br/>
        <w:br/>
        <w:t>盐湖城—拉斯维加斯</w:t>
        <w:br/>
        <w:br/>
        <w:br/>
        <w:t>拉斯维加斯—洛杉矶</w:t>
        <w:br/>
        <w:br/>
        <w:br/>
        <w:t>其实，洛杉矶、拉斯维加、盐湖城，这三个城市以及周边的国家公园，如果你有充足的开车精力和时间，你完全可以一路自驾过去，但是我们只能根据我们自身的情况加以调整，并且选择的航班有两段都是晚上的，最大限度的节省旅途花费的时间。</w:t>
        <w:br/>
        <w:br/>
        <w:br/>
        <w:br/>
        <w:br/>
        <w:t>美国西部自驾段，我们分别选择了两段：</w:t>
        <w:br/>
        <w:br/>
        <w:br/>
        <w:t>盐湖城段：盐湖城—西黄石—杰克逊—盐湖城</w:t>
        <w:br/>
        <w:br/>
        <w:br/>
        <w:br/>
        <w:br/>
        <w:t>途经景点：西黄石镇、黄石公园、大提顿公园、杰克逊镇</w:t>
        <w:br/>
        <w:br/>
        <w:br/>
        <w:br/>
        <w:br/>
        <w:br/>
        <w:br/>
        <w:t>拉斯维加斯段：拉斯维加斯—图萨杨（南峡）—佩吉—拉斯维加斯</w:t>
        <w:br/>
        <w:br/>
        <w:br/>
        <w:br/>
        <w:br/>
        <w:t>途经景点：拉斯维加斯、胡佛水坝、金曼、塞利格曼、科罗拉多大峡谷南峡—佩吉镇—马蹄湾—上羚羊谷—下羚羊谷</w:t>
        <w:br/>
        <w:br/>
        <w:br/>
        <w:br/>
        <w:br/>
        <w:br/>
        <w:br/>
        <w:t>可以看到，我们两段的起始地点都选择了同一个（都是机场内或附近的租车点），一是原地取还不要手续费，二是正好换车后可以直接去机场乘坐飞机。如上两个自驾段也是三个国家公园（黄石、大提顿、大峡谷）比较经典的自驾路线。</w:t>
        <w:br/>
        <w:br/>
        <w:br/>
        <w:br/>
        <w:br/>
        <w:br/>
        <w:t>5月17日，第一天，上海—洛杉矶，洛杉矶—盐湖城</w:t>
        <w:br/>
        <w:br/>
        <w:br/>
        <w:t>基本第一天都是在飞机上度过，在经过11小时的飞行后，5/17下午四点多达到洛杉矶。</w:t>
        <w:br/>
        <w:br/>
        <w:br/>
        <w:br/>
        <w:br/>
        <w:t>在洛杉矶机场进关，然后再飞美国国内段（美国西南航空），洛杉矶直飞盐湖城，5/17晚上12点达到盐湖城机场，住宿机场酒店。做出这个决定实属无奈，因为旅行的时间限制，所以我们不得不牺牲休息时间，建议有充足旅行时间的朋友，可以更合理安排各自行程。</w:t>
        <w:br/>
        <w:br/>
        <w:br/>
        <w:br/>
        <w:br/>
        <w:t>从飞机上看到的洛杉矶的夜景，果然名不虚传，繁华的天使之城。</w:t>
        <w:br/>
        <w:br/>
        <w:br/>
        <w:br/>
        <w:br/>
        <w:br/>
        <w:br/>
        <w:br/>
        <w:t>5月18日，第二天，自驾盐湖城—西黄石，</w:t>
        <w:br/>
        <w:br/>
        <w:br/>
        <w:t>自驾路程：512KM，约5H</w:t>
        <w:br/>
        <w:br/>
        <w:br/>
        <w:t>途径景点：爱达荷福尔斯人工瀑布、西黄石小镇、西黄石射击馆</w:t>
        <w:br/>
        <w:br/>
        <w:br/>
        <w:br/>
        <w:br/>
        <w:t>爱达荷福尔斯人工瀑布堪称世界最大的人工瀑布，这条瀑布说是瀑布，其实就是斯内克河上人工修建的一个堤坝。斯内克河（Snake River）又叫蛇河，发源于黄石国家公园，一路向西蜿蜒穿过爱达荷福尔斯市，最终汇入哥伦比亚河。河水波澜不惊，清澈见底。</w:t>
        <w:br/>
        <w:br/>
        <w:br/>
        <w:br/>
        <w:br/>
        <w:t>西黄石小镇，是美国黄石公园的门户小镇，它如此的宁静和秀美，仿若不食人间烟火。小镇实在是太小了，横竖各三条笔直的街道，没一会儿就可以逛完。</w:t>
        <w:br/>
        <w:br/>
        <w:br/>
        <w:br/>
        <w:br/>
        <w:t>不要错过西黄石博物馆，博物馆内记录了西黄石的小镇的发展历程，有兴趣可以参观，每人五美金。其实要了解西黄石小镇的变迁，不一定要花钱去博物馆参观，在博物馆的外围只要仔细留意，会发现许多有历史感的物件。</w:t>
        <w:br/>
        <w:br/>
        <w:br/>
        <w:br/>
        <w:br/>
        <w:t>众所周知，美国是一个持枪合法的国家。随着去美国自由行的人越来越多，除了常规的美国西部自驾游，更多人希望体验点儿不一样的，比如去室内射击场体验一把真枪实弹的刺激。体验完毕后，发现这其实跟普通人走进健身房练习自己喜欢的训练项目差别不大哦！</w:t>
        <w:br/>
        <w:br/>
        <w:br/>
        <w:br/>
        <w:br/>
        <w:t>5月19日，第三天，黄石公园上八字部分</w:t>
        <w:br/>
        <w:br/>
        <w:br/>
        <w:t>途径黄石景点：诺里斯间歇泉盆地(Norris Geyser Basin)—猛犸热泉(Mammoth Hot Springs)—拉马尔山谷(Lamar Valley )—高塔瀑布(Tower Fall)—黄石大峡谷(Grant Canyon)</w:t>
        <w:br/>
        <w:br/>
        <w:br/>
        <w:br/>
        <w:br/>
        <w:br/>
        <w:br/>
        <w:t>诺里斯间歇泉</w:t>
        <w:br/>
        <w:br/>
        <w:br/>
        <w:t>诺里斯盆地包括2个地区：瓷盆地（Porcelain），巴克盆地（Back）。瓷盆地几乎没有什么树木，有一条木栈道，期间星罗棋布着间歇泉，给游人提供声音、颜色、气味多重感官体验。</w:t>
        <w:br/>
        <w:br/>
        <w:br/>
        <w:br/>
        <w:br/>
        <w:t>猛犸热泉</w:t>
        <w:br/>
        <w:br/>
        <w:br/>
        <w:t>“天堂阶梯”猛犸热泉推荐理由：号称熔岩“梯田”——蛋糕温泉，世界上已探明的最大的碳酸盐沉积温泉。它的泉水来自于诺里斯间歇泉盆地，水温非常高导致很多在温泉中生长的藻类使得温泉的颜色呈现出棕色、橙色、红色和绿色，形成了一个七彩的大台阶，这样的景象非常恢宏壮观，使人难以忘怀。</w:t>
        <w:br/>
        <w:br/>
        <w:br/>
        <w:br/>
        <w:br/>
        <w:t>拉马尔山谷</w:t>
        <w:br/>
        <w:br/>
        <w:br/>
        <w:t>拉马尔山谷找寻野生足迹，这个山谷很大，非常肥沃，吸引了很多野生动物来此觅食活动，最常见的是成群的上吨重野牛、麋鹿、羚羊、大角羊、小鹿，通过望远镜还可能看到黑熊、灰熊或者狼，千万不要轻易接近这些食肉动物哟。</w:t>
        <w:br/>
        <w:br/>
        <w:br/>
        <w:br/>
        <w:br/>
        <w:t>高塔瀑布</w:t>
        <w:br/>
        <w:br/>
        <w:br/>
        <w:t>飞流直下的高塔瀑布，高度是尼加拉瓜大瀑布的两倍，观望台(Lookout Point)是官方最佳观测点。</w:t>
        <w:br/>
        <w:br/>
        <w:br/>
        <w:br/>
        <w:br/>
        <w:t>黄石大峡谷</w:t>
        <w:br/>
        <w:br/>
        <w:br/>
        <w:t>山谷里有一条“美国境内唯一没有水坝阻拦的河流”。在黄石公园8字右边中间位置， 驶入峡谷的路为单行线，开出这段路前方便是Canyon Village。峡谷深达360公尺，岩壁长期被河水冲刷，形成了色彩瑰丽的独特景观，呈现出黄、橙、棕、褐等，印第安人称之为“黄石” ，天气好的时候，会看到一道彩虹横跨峡谷。</w:t>
        <w:br/>
        <w:br/>
        <w:br/>
        <w:br/>
        <w:br/>
        <w:t>5月20日，第四天，黄石公园下八字部分</w:t>
        <w:br/>
        <w:br/>
        <w:br/>
        <w:t>途径黄石景点：下喷泉盆地(Lower Geyser Basin)—大棱镜泉(Grand Prismatic Spring)—饼干盆地—黑沙盆地—老忠实间歇泉(Old Faithful)— 西拇指间歇泉盆地(West Thumb Geyser Basin)—黄石湖(Yellowstone Lake)</w:t>
        <w:br/>
        <w:br/>
        <w:br/>
        <w:br/>
        <w:br/>
        <w:br/>
        <w:br/>
        <w:t>下间歇泉盆地</w:t>
        <w:br/>
        <w:br/>
        <w:br/>
        <w:t>从地底冒出泥石流的下间歇泉盆地！推荐理由：泥沸泉的泉眼冒出来的不是清水，而是泥浆；而且Fountain Paint Pot（颜料锅喷泉）还不断喷出高温彩色泥浆。下间歇泉盆地的温泉水是沸腾水泥浆，具有很高酸度，能够溶解周围矿物质，通常是灰色不透明的。</w:t>
        <w:br/>
        <w:br/>
        <w:br/>
        <w:br/>
        <w:br/>
        <w:t>大棱镜泉</w:t>
        <w:br/>
        <w:br/>
        <w:br/>
        <w:t>从里向外，分别呈现出蓝、绿、黄、橙、橘、红等不同颜色，被誉为“最美的地球表面”。直径约100米，水温高达85℃，每分钟约会涌出2000升泉水，是美国最大的温泉，也是世界第三大温泉，因其醒目的色彩而被命名为大棱镜。看多了千篇一律的冒烟温泉，大棱镜的色彩绝对会震撼到你，温泉周边的景色也是美的。</w:t>
        <w:br/>
        <w:br/>
        <w:br/>
        <w:br/>
        <w:br/>
        <w:br/>
        <w:br/>
        <w:br/>
        <w:br/>
        <w:t>饼干盆地</w:t>
        <w:br/>
        <w:br/>
        <w:br/>
        <w:t>黄石公园著名间歇泉之一，因景区宝蓝石池（Sapphire pool）周围曾有饼干状沉积物，在1959年地震后的喷发中，沉积物消失，但名称依旧沿用至今。饼干盆地面积和大棱镜所在的盆地差不多大小，最值得一看的当然就是Sapphire pool，真的是我见过黄石所有的pool中最蓝最通透的一个的，深不可测的蓝色诱惑。</w:t>
        <w:br/>
        <w:br/>
        <w:br/>
        <w:br/>
        <w:br/>
        <w:br/>
        <w:br/>
        <w:t>黑沙盆地</w:t>
        <w:br/>
        <w:br/>
        <w:br/>
        <w:t>黑沙盆地距饼干盆底不远，这里因为有不少火山石形成的黑沙子而得名。这个盆地有自己的一组热泉，都是如宝石般的灿烂的间歇泉和彩泉，不过规模不大，绕一圈大概也只要花十几二十分钟。这是这里最大的热泉，这个名字叫做日落湖（Sunset Lake), 湖边有宛若彩虹的各种颜色， 只是经常被烟雾笼罩。</w:t>
        <w:br/>
        <w:br/>
        <w:br/>
        <w:br/>
        <w:br/>
        <w:br/>
        <w:br/>
        <w:t>老忠实间歇泉</w:t>
        <w:br/>
        <w:br/>
        <w:br/>
        <w:t>地球上最“忠实”的老忠实泉推荐理由：世界上最著名的间歇泉，因为能极具规律性的喷发，从不会让人失望。老忠实喷泉是黄石公园中最著名的景观。它不像其他喷泉那样爆发没有规律，而是每隔30至120分钟就会喷发一次，每次喷发持续约一分半钟至五分半钟不等，喷得高度达40-50米，水温摄氏93度。经冬历夏，老忠实喷泉都这样按照一定的规律不竭地喷著，遂得"老忠实"这样的美名。</w:t>
        <w:br/>
        <w:br/>
        <w:br/>
        <w:br/>
        <w:br/>
        <w:t>西拇指间歇泉盆地</w:t>
        <w:br/>
        <w:br/>
        <w:br/>
        <w:t>腾云驾雾的西拇指间歇泉推荐理由：烟雾缭绕的热泉蒸氣，与黄石其他温泉区不同。位于黄石湖边上， 能见到4种地热形式：泥锅（mud pot），温泉（hot spring），间歇泉（geysers）和火山喷气口（fumaroles）。五月，远处的雪山清晰可见，黄石湖尚有浮冰，湖水清澈，如果是个大晴天，蓝天白云雪山的倒影更是随处可见。</w:t>
        <w:br/>
        <w:br/>
        <w:br/>
        <w:br/>
        <w:br/>
        <w:br/>
        <w:br/>
        <w:br/>
        <w:br/>
        <w:t>黄石湖</w:t>
        <w:br/>
        <w:br/>
        <w:br/>
        <w:t>美国面积最大的高原湖之一。众多鸟类和野生动物的栖息地，也是喜欢钓鱼和划船者的最佳场所。雪山倒影下的黄石湖更美。</w:t>
        <w:br/>
        <w:br/>
        <w:br/>
        <w:br/>
        <w:br/>
        <w:br/>
        <w:t>5月21日，第五天，大提顿公园，自驾杰克逊—盐湖城</w:t>
        <w:br/>
        <w:br/>
        <w:br/>
        <w:t>自驾路程：485KM，约5H</w:t>
        <w:br/>
        <w:br/>
        <w:br/>
        <w:t>途径景点：大提顿公园（Jackson lake overlook、Colter Bay、杰克逊湖大坝、MT MORAN TURNOUT、MOUNTAIN VIEW TURNOUT、string lake、珍妮湖）</w:t>
        <w:br/>
        <w:br/>
        <w:br/>
        <w:br/>
        <w:t>大提顿国家公园紧邻黄石国家公园，位于黄石的南边，怀俄明州境内，1929 年建立，占地126 平方千米。公园内最高的山峰是大提顿峰，海拔4198 米，有存留至今的冰川。它是游客们从南进入黄石国家公园的必经之地，大提顿国家公园内境内遍布雪山，湖泊。</w:t>
        <w:br/>
        <w:br/>
        <w:br/>
        <w:br/>
        <w:br/>
        <w:br/>
        <w:br/>
        <w:t>相比起黄石公园的目不暇接，大提顿的旅程更为轻松。青山静水，我们行在路上，观在路上，基本上是在变换着角度欣赏着大提顿山脉，比起黄石公园的自然景观，个人更喜欢大提顿国家公园。</w:t>
        <w:br/>
        <w:br/>
        <w:br/>
        <w:br/>
        <w:br/>
        <w:br/>
        <w:br/>
        <w:t>5月22日，第六天，盐湖城飞拉斯维加斯，下午城市观光</w:t>
        <w:br/>
        <w:br/>
        <w:br/>
        <w:t>途径景点：拉斯维加斯城市观光及购物</w:t>
        <w:br/>
        <w:br/>
        <w:br/>
        <w:t>拉斯维加斯是美国西部内华达州最大的城市，从一个荒凉的沙漠腹地， 摇身一变成为闻名于世的城市，汇聚全世界最有名的酒店、餐厅、商店，还有精彩的show让人看得眼花缭乱，欢迎来到神秘的拉斯维加斯！</w:t>
        <w:br/>
        <w:br/>
        <w:br/>
        <w:br/>
        <w:br/>
        <w:br/>
        <w:br/>
        <w:br/>
        <w:br/>
        <w:br/>
        <w:br/>
        <w:t>5月23日，第七天，上午拉斯维加斯半日，下午自驾拉斯维加斯—图萨杨</w:t>
        <w:br/>
        <w:br/>
        <w:br/>
        <w:t>自驾路程：440KM，约4.5H</w:t>
        <w:br/>
        <w:br/>
        <w:br/>
        <w:t>途径景点：胡佛水坝（途经）、金曼、塞利格曼</w:t>
        <w:br/>
        <w:br/>
        <w:br/>
        <w:br/>
        <w:br/>
        <w:t>上午在威尼斯人酒店内吃了一顿难忘的branch，法国餐厅，强烈建议一定要去这里品尝下美食哦。</w:t>
        <w:br/>
        <w:br/>
        <w:br/>
        <w:br/>
        <w:br/>
        <w:t>下午从拉斯维加斯出发，途径胡佛水坝。</w:t>
        <w:br/>
        <w:br/>
        <w:br/>
        <w:br/>
        <w:br/>
        <w:t>从拉斯维加斯出发到达大峡谷南峡必须会经过两个与66号公路息息相关的两个城市，金曼和塞利格曼。</w:t>
        <w:br/>
        <w:br/>
        <w:br/>
        <w:br/>
        <w:br/>
        <w:t>首先来到的是金曼镇，之前看攻略上说有一个66号公路博物馆，也同时是金曼的游客中心、亚利桑那州66号公路协会也都在一起。66号公路博物馆是由一栋老的发电站厂房所改建，有着超过百年的历史。馆内文物、资料全面地介绍了66号公路的发展史。</w:t>
        <w:br/>
        <w:br/>
        <w:br/>
        <w:br/>
        <w:br/>
        <w:br/>
        <w:br/>
        <w:t>走进塞利格曼镇，立刻就被这里66号公路浓浓的氛围所吸引，百多米长的街道两边，古旧的汽车，老式加油站，各式老爷车，浮夸的彩绘，充满时代感的建筑，让你走入梦幻，穿越时光。</w:t>
        <w:br/>
        <w:br/>
        <w:br/>
        <w:br/>
        <w:br/>
        <w:br/>
        <w:br/>
        <w:t>5月24日，第八天，大峡谷南峡直升飞机、南峡徒步，自驾南峡—佩吉</w:t>
        <w:br/>
        <w:br/>
        <w:br/>
        <w:t>途径景点：图萨扬直升机场、大峡谷南峡、马蹄湾</w:t>
        <w:br/>
        <w:br/>
        <w:br/>
        <w:br/>
        <w:br/>
        <w:t>想要完整又高效的观光这个最深处达1800米的美国科罗拉多大峡谷，搭乘直升机观光是你的不二之选，带给你视觉、听觉、感觉三方面的全新体验。从峡谷南边的图萨扬附近起飞，越过凯巴伯国家森林公园，慢慢地，南峡谷真正的景象渐入视野，其宏伟壮观之态尽揽眼中， 所有美景尽收眼底，更重要的是，能收获一份特别的空中体验之旅，没坐过直升机的朋友可以一试，绝对难忘。</w:t>
        <w:br/>
        <w:br/>
        <w:br/>
        <w:br/>
        <w:br/>
        <w:br/>
        <w:br/>
        <w:t>科罗拉多大峡谷南缘（南峡谷）的游玩项目不多，更多的是以徒步的方式，纯粹的观赏大峡谷。南缘全年开放，旅行者较多，大多数人会通过红、蓝、绿3条免费接驳巴士游览，途中从多个观景点、各个高度和角度体会大峡谷的壮美。</w:t>
        <w:br/>
        <w:br/>
        <w:br/>
        <w:br/>
        <w:br/>
        <w:br/>
        <w:br/>
        <w:t>我们原本打算前往大名鼎鼎的马蹄湾，但是赶到已快日落，有些可惜，第二天也没有时间去马蹄湾，附朋友拍摄的马蹄湾照片，建议如果大家有时间，不要错过此地哦。呈U字型、如马蹄铁形状一样的马蹄湾。这里原本只是科罗拉多河的一条普通河道，但因其独特270度，形成了震撼的河流峡谷景观。站在没有护栏的悬崖边，脚下是300米深的峡谷，科罗拉多河蜿蜒而过，配以阳光照射下映衬出的红色峡谷，形成了一幅不可错过的风景。</w:t>
        <w:br/>
        <w:br/>
        <w:br/>
        <w:br/>
        <w:br/>
        <w:t>5月25日，第九天，上下羚羊谷，自驾佩吉—拉斯维加斯，晚上，拉斯维加斯飞洛杉矶</w:t>
        <w:br/>
        <w:br/>
        <w:br/>
        <w:t>自驾路程：462KM，约5H</w:t>
        <w:br/>
        <w:br/>
        <w:br/>
        <w:t>途径景点：上羚羊谷、下羚羊谷</w:t>
        <w:br/>
        <w:br/>
        <w:br/>
        <w:br/>
        <w:br/>
        <w:t>逼仄幽深的峡谷，波浪起伏的线条，斑斓迷离的色块，构成了位列世界十大地质奇迹的羚羊谷。羚羊谷位于美国亚利桑纳州北方，临近佩吉市，是美国西部自驾游必去的一个景点。作为全世界最知名的“一线天”，从天而降的光柱，又称“天堂之光”光线在石壁上反射产生奇幻的颜色。</w:t>
        <w:br/>
        <w:br/>
        <w:br/>
        <w:br/>
        <w:br/>
        <w:br/>
        <w:br/>
        <w:t>羚羊谷分为上羚羊谷和下羚羊谷，两地相距一条马路，都可以自驾前往，但是一定要在网上提前预约，否则一票难求。下羚羊谷和上羚羊谷本质的区别就是它没有最著名的光束，但是下羚羊谷却是捕捉和记录光与影的奇幻世界，着实让人震撼！下羚羊谷，光与影的完美结合。</w:t>
        <w:br/>
        <w:br/>
        <w:br/>
        <w:br/>
        <w:br/>
        <w:br/>
        <w:br/>
        <w:br/>
        <w:br/>
        <w:t>5月26日，第十天，洛杉矶环球影城一日</w:t>
        <w:br/>
        <w:br/>
        <w:br/>
        <w:t>途径景点：环球影城</w:t>
        <w:br/>
        <w:br/>
        <w:br/>
        <w:br/>
        <w:br/>
        <w:t>20世纪初，一些电影制片商建造了好莱坞环球影城，并以此地作为电影的取景拍摄地。一个世纪过去，如今环球影城已摇身变为了一座主题乐园，但上个世纪好莱坞的真实拍摄场地却一直保留到现在。</w:t>
        <w:br/>
        <w:br/>
        <w:br/>
        <w:br/>
        <w:br/>
        <w:t>亲临好莱坞影片拍摄现场影城之旅 Studio Tour</w:t>
        <w:br/>
        <w:br/>
        <w:br/>
        <w:t>这是世界上所有环球影城没有的项目，全球独此一家。千万不要错过这里，长达一小时的超长体验。乘坐有轨电车观光巴士，亲临仍在使用的好莱坞影片拍摄场地，在向导诙谐的讲解下游览13个街区，全程只能坐在巴士上，所有的感官体验都在巴士上得以呈现，是不是很神奇？</w:t>
        <w:br/>
        <w:br/>
        <w:br/>
        <w:br/>
        <w:br/>
        <w:t>5月27日，第十一天，洛杉矶飞上海，结束美国西部旅行</w:t>
        <w:br/>
        <w:br/>
        <w:br/>
        <w:br/>
        <w:br/>
        <w:br/>
        <w:br/>
        <w:t>美国签证的办理</w:t>
        <w:br/>
        <w:br/>
        <w:br/>
        <w:br/>
        <w:t>世界那么大，没有签证寸步难行，所以办理美国签证是行前的一大重要事项。</w:t>
        <w:br/>
        <w:br/>
        <w:br/>
        <w:t>美国签证不同我们之前办理过的申根、英国、新西兰签证等，这些都不需要面试，但办理美国签证，面签是很重要的一个环节，它直接关系着你是否能够成功办理，甚至关系到之后你以后的签证状态（据说如果被美国拒签，其他国家签证办理或许会有阻碍，当然这只是听说而已），不过不妨先了解下办理美国签证的流程和注意事项。</w:t>
        <w:br/>
        <w:br/>
        <w:br/>
        <w:t>面签之前的材料准备</w:t>
        <w:br/>
        <w:br/>
        <w:br/>
        <w:t>我们是通过旅游平台办理美国签证的，方便快捷，可点击如下链接进行购买，一个人大概人民币1300元左右，在面签的时候感觉还走了“绿色通道“，省去了很多自己安排签证的排队烦恼，准备的材料也是超级简单，只需要填写一张基本表格加其他个人信息等，不过关于行程还是需要自己准备的，附当时做的英文行程做参考。</w:t>
        <w:br/>
        <w:br/>
        <w:br/>
        <w:br/>
        <w:br/>
        <w:t>面签资料的提示：</w:t>
        <w:br/>
        <w:br/>
        <w:br/>
        <w:t>面签材料最大的特点是“他可以不看，但是你不能没有”，很多小伙伴的材料准备一大堆，但是一件没用上。但是还是必须都准备好，面签时所有的补充材料都作为参考，使馆不会拿走，所以一切证件都请提供原件。</w:t>
        <w:br/>
        <w:br/>
        <w:br/>
        <w:br/>
        <w:br/>
        <w:br/>
        <w:br/>
        <w:t>提前1小时抵达使馆，因为需要排队。任何包都不允许携带入使馆，手机也是，你只能拿着材料袋进入。开始排队以后会有几道不同的关卡来检查你的证件、预约时间等信息，预约确认函是保证你进入使馆的重要“通关文碟”，如果通过网上办理，预约函网上的相关工作人员会为你准备好，你只要拿着材料和工作人员给你的预约函就可以进入领馆了。</w:t>
        <w:br/>
        <w:br/>
        <w:br/>
        <w:br/>
        <w:br/>
        <w:br/>
        <w:br/>
        <w:t>当然，排队是面签无法避免的事情，你会被工作人员引导着排一个队，再排一个队，再排一个队... 要注意遵守秩序，如果有任何问题，附近都会有工作人员帮助你。不过在进入领馆前，会有两条队伍，估计一条是自己办理的，一条是通过代理办理，我们走了代理办理的渠道，很快就进入了领馆安检。</w:t>
        <w:br/>
        <w:br/>
        <w:br/>
        <w:br/>
        <w:br/>
        <w:t>顺利经过安检之后，会进入“窗口大厅”，在面签开始之前，一共需要排两次队，一次是初步检查，第二次是录指纹。在北京办美签的话，初步检查需要排两次队，第一次递交护照给窗口，获得一个“号码”，等窗口再次叫到你的号码的时候，取回护照，再去排队录指纹。</w:t>
        <w:br/>
        <w:br/>
        <w:br/>
        <w:br/>
        <w:br/>
        <w:t>面签还是有一点点小小的注意事项大家要留意的：面签官问你什么，你就回答什么。没有问到的问题，不要主动攀谈。如果对方使用中文，就用中文回答。如果要求你使用英文，再使用英文回答。听不清或不明白的问题要询问清楚，不要没听清问题随便作答。</w:t>
        <w:br/>
        <w:br/>
        <w:br/>
        <w:t>对于出示的资料，同样是面签官需要什么，再出示什么。我们面签官只用中文询问了你几个问题:</w:t>
        <w:br/>
        <w:br/>
        <w:br/>
        <w:t>你的旅行目的是什么？和谁，是跟团还是自由行?</w:t>
        <w:br/>
        <w:br/>
        <w:br/>
        <w:t>你的工作是什么？在上一个单位做了多久？</w:t>
        <w:br/>
        <w:br/>
        <w:br/>
        <w:t>你去过哪些国家旅游？</w:t>
        <w:br/>
        <w:br/>
        <w:br/>
        <w:t>全部回答完毕后，签证官也没有要求我们提供其他的材料，便顺利通过面签，签证官当场盖章确认后收掉你的护照，后续就是领馆的手续问题了，你只要安心等待出签，出签后，客服会使用之前和你确认的方式将护照给你。</w:t>
        <w:br/>
        <w:br/>
        <w:br/>
        <w:br/>
        <w:br/>
        <w:t>所以，美签的结果是当场就知晓的，根据我们现场观察，似乎通过率还是很高的，我们认为关键就是你需要有稳定的工作或者一定的经济基础。</w:t>
        <w:br/>
        <w:br/>
        <w:br/>
        <w:br/>
        <w:br/>
        <w:br/>
        <w:br/>
        <w:br/>
        <w:t>签证页上EVIS没有认证，无法进入美国国土！！！！！！！！！！</w:t>
        <w:br/>
        <w:br/>
        <w:br/>
        <w:t>当你拿到快递给你的签证页后，不要万事大吉了，因为你必须要根据签证页上的一个网址，上网做一个信息认证，WWW.EVUS.GOV</w:t>
        <w:br/>
        <w:br/>
        <w:br/>
        <w:t>我们单纯以为美签和之前签证一样，拿到签证就结束了，但是事实并非如此，我们是在上海浦东国际机场美联航柜台check in的时候被告知，我们没有实现网上认证，即使出了中国海关，也无法进入美国海关。</w:t>
        <w:br/>
        <w:br/>
        <w:br/>
        <w:t>这时候离开我们飞机起飞也就2小时，突然被告知可能无法入境，心情受到了暴击。估计柜台遇到我们类似情况的很多，建议我们两种方案，一种方案马上自行上网认证，另一种方案立即去机场内相关柜台办理认证，每个人300元服务费用。我们尝试上网，但是非常卡，无奈放弃，火速前往柜台办理，柜台只有一个人办理该业务，如果你前面还有人办理认证业务，你必须要等。</w:t>
        <w:br/>
        <w:br/>
        <w:br/>
        <w:br/>
        <w:br/>
        <w:t>柜台会给你一张信息表，上面罗列了网上认证需要的基本信息，我们填写好，柜台人员办理成功后，离开飞机起飞也就1.5小时。拿着护照，完成check in后，匆忙进入安检区域。</w:t>
        <w:br/>
        <w:br/>
        <w:br/>
        <w:br/>
        <w:br/>
        <w:t>这个未认证事件给了我们出行前一个大大的“惊吓”，所以我们用经历告诉大家，拿到签证后务必要上网进行验证，避免重蹈我们的覆辙。</w:t>
        <w:br/>
        <w:br/>
        <w:br/>
        <w:t>当然，你会问，既然是平台负责办理的，它有相关的提醒和告知义务，原来在拍美国签证连接的时候，真的有这一重要事项，被粗心的我们遗漏了，我们也没有更多关注美签的事项，所以错过了如此重要的信息，大家一定要引以为戒哦。</w:t>
        <w:br/>
        <w:br/>
        <w:br/>
        <w:br/>
        <w:br/>
        <w:t>这个新政策也是特朗普上台后的新政，每二年登陆网上进行认证，大家千万注意，务必不要忘记认证这件大事！</w:t>
        <w:br/>
        <w:br/>
        <w:br/>
        <w:br/>
        <w:br/>
        <w:br/>
        <w:br/>
        <w:t>美国行前注意事项</w:t>
        <w:br/>
        <w:br/>
        <w:br/>
        <w:br/>
        <w:t>*美国西部气温*</w:t>
        <w:br/>
        <w:br/>
        <w:br/>
        <w:t>拿我们这次旅行来说，我们去了两个国家公园，黄石公园和大峡谷公园。</w:t>
        <w:br/>
        <w:br/>
        <w:br/>
        <w:t>五月中黄石公园由于属于初春，冰雪尚未消融，所以还可以看到雪山、厚厚的积雪，甚至冰封的湖面。早晚温差较大，早上气温仅为0度左右，需要穿羽绒服，中午就可能会飙升到25度左右，长短袖都可以，所以在黄石你可以看到“乱穿衣”现象。</w:t>
        <w:br/>
        <w:br/>
        <w:br/>
        <w:br/>
        <w:br/>
        <w:t>但是当你来到了拉斯维加斯，到了大峡谷公园，仿佛穿越回了盛夏，特别是大峡谷内，太阳直射下，我觉得至少有35度以上，天气炎热，太阳直射厉害，需要携带遮阳帽、墨镜的防晒用具，勤涂防晒霜，及时补水，一定要注意防暑降温。</w:t>
        <w:br/>
        <w:br/>
        <w:br/>
        <w:br/>
        <w:br/>
        <w:t>特别提醒，五月中来美国西部旅游，至少你打算去黄石和大峡谷的朋友，请记得务必四季衣服都要带着哦。</w:t>
        <w:br/>
        <w:br/>
        <w:br/>
        <w:t>*提前下载离线地图*</w:t>
        <w:br/>
        <w:br/>
        <w:br/>
        <w:t>这个非常非常重要。为什么？因为在黄石公园内、黄石公园附近小镇、大峡谷公园内、大峡谷附近一路经过的城市，都是没有信号的！没有信号的时候下载一个离线地图的重要性凸显啊。推荐大家一款app,探图离线地图，事先将你要去的美国的几个州的地图都下载好，如果没有离线地图，那么唯有你一边开车一边看地图了。</w:t>
        <w:br/>
        <w:br/>
        <w:br/>
        <w:br/>
        <w:br/>
        <w:t>我们横跨了7个州，所以我7个州的地图全部下载，这样即使没有网络也不用担心。</w:t>
        <w:br/>
        <w:br/>
        <w:br/>
        <w:br/>
        <w:br/>
        <w:t>关于翻译软件</w:t>
        <w:br/>
        <w:br/>
        <w:br/>
        <w:t>美国语言为英语，为了出行方便，特别是在点菜的时候能够快速进行，所以下载了几个翻译软件，用下来有两款不错，一个是GOOGLE,另外一个是有道翻译官。有道翻译官还有拍即译功能，拍一张照片，就很快速的将英文翻译成中文，简洁方便，快速有效。但是这些翻译软件使用前提，是要有网络哦。</w:t>
        <w:br/>
        <w:br/>
        <w:br/>
        <w:br/>
        <w:br/>
        <w:t>*关于洗漱用品*</w:t>
        <w:br/>
        <w:br/>
        <w:br/>
        <w:t>美国酒店多数不提供牙刷、牙膏、拖鞋等相关洗漱用具，请记得自行准备。洗发水、沐浴露、润肤露等视各酒店而定，对沐浴质量比较注重的女生可以自行携带旅行装。</w:t>
        <w:br/>
        <w:br/>
        <w:br/>
        <w:br/>
        <w:br/>
        <w:br/>
        <w:t>*关于时差*</w:t>
        <w:br/>
        <w:br/>
        <w:br/>
        <w:t>入境美国各个城市，手机自动转换成该城市当地时间，也可将手机时钟里面的《世界时钟》添加要去的美国的几个城市，这样也可以时时看到时间。</w:t>
        <w:br/>
        <w:br/>
        <w:br/>
        <w:t>美国地域辽阔，横跨四个是时区，所以即使在美国本土，甚至是我们本次去的一部分美国西部地区都存在时差。</w:t>
        <w:br/>
        <w:br/>
        <w:br/>
        <w:t>以我们出行日期为例：2018年05月18日（正式美国的夏令时），假设北京时间：23：11，那么：</w:t>
        <w:br/>
        <w:br/>
        <w:br/>
        <w:t>洛杉矶时间：08：11（加利福尼亚州，时差15小时）</w:t>
        <w:br/>
        <w:br/>
        <w:br/>
        <w:t>拉斯维加斯：08：11（内华达州，时差15小时）（这个也是科罗拉多大峡谷、羚羊谷的标准时间）</w:t>
        <w:br/>
        <w:br/>
        <w:br/>
        <w:t>盐湖城：09：11（犹他州，时差14小时）（这个就是美国黄石、大提顿公园的标准时间）</w:t>
        <w:br/>
        <w:br/>
        <w:br/>
        <w:t>可以看到，即使属于美国西部地区，地域之间还是存在时差，请大家特别注意。</w:t>
        <w:br/>
        <w:br/>
        <w:br/>
        <w:br/>
        <w:br/>
        <w:t>*如何尽快适应时差*</w:t>
        <w:br/>
        <w:br/>
        <w:br/>
        <w:t>美国时差至今是我们遇到过最厉害的，之前欧洲6-7小时的时差和美国比真的不算什么。如何能够尽快的倒时差，最快进入游玩状态呢？</w:t>
        <w:br/>
        <w:br/>
        <w:br/>
        <w:t>这里有一个个人小建议，就我个人而言，即使对面美国时差，也能够在美国睡一晚后基本恢复，为什么？因为我5/17日白天上班，中国时间晚上9点飞，由于存在时差问题，所以到洛杉矶时间为5月17日下午5点左右，在飞机上的飞行时间，全程11小时都不睡觉（本人飞机上根本睡不着），到了洛杉矶再转机飞盐湖城，到盐湖城是5月17日晚上11点，正好可以休息，睡一晚后基本时差也倒过来了。不过，这样的体力、精力不是每个人都可以有的，可以给大家做参考。</w:t>
        <w:br/>
        <w:br/>
        <w:br/>
        <w:br/>
        <w:br/>
        <w:br/>
        <w:t>*美国的电源插头*</w:t>
        <w:br/>
        <w:br/>
        <w:br/>
        <w:t>由两个扁头及一个圆头组成。国内电器插头为两插的可以直接使用，如果要使用有三个插头的，则需要使用转换插头了。我们为了以防万一，带了万能电环转换器。</w:t>
        <w:br/>
        <w:br/>
        <w:br/>
        <w:br/>
        <w:br/>
        <w:t>*美国主要移动运营商*</w:t>
        <w:br/>
        <w:br/>
        <w:br/>
        <w:t>AT&amp;T、T-Mobile、Sprint、Verizon Wireless，在美国各大入境机场的移动运营商店，也可以买到当地的手机号及上网卡。建议游客在国内提前买好，以避免当地交流障碍。我们当时提前在网上购买了AT&amp;T的电话卡，购买电话卡的时候只要告知到达美国的日期，后台会帮你激活，到了美国境内，插卡即用，so easy，根据自己出行的天数购买不同价位的电话卡哦。</w:t>
        <w:br/>
        <w:br/>
        <w:br/>
        <w:br/>
        <w:br/>
        <w:br/>
        <w:t>旅行费用统计及物价水平</w:t>
        <w:br/>
        <w:br/>
        <w:br/>
        <w:br/>
        <w:t>关于旅行费用，应该是绝大多数人出行前选择目的地的一个重要因素。有的朋友会认为去美国跟团团费基本2万左右，这还不包括自费项目等。我们本次的自由行总体花费如下，总花费4.1万，不包含购物：</w:t>
        <w:br/>
        <w:br/>
        <w:br/>
        <w:br/>
        <w:br/>
        <w:t>其实，我们认为美国旅行并没有大部分人想象中的那么贵，确实如果你选择旺季或许会略贵，所以我个人认为，我们出行的5月份从经济和自然景观角度来看，都挺合适，主要是由于：</w:t>
        <w:br/>
        <w:br/>
        <w:br/>
        <w:t>1、黄石公园及大提顿公园都还处于刚开园阶段，万物刚复苏，雪山也尚未融化，可以看到壮美的雪山。</w:t>
        <w:br/>
        <w:br/>
        <w:br/>
        <w:br/>
        <w:br/>
        <w:t>2、不过其实来黄石公园主要是看来温泉，其他自然景观五月都很好，当然前提是需要有一个大晴天。</w:t>
        <w:br/>
        <w:br/>
        <w:br/>
        <w:br/>
        <w:br/>
        <w:t>3、大峡谷、羚羊谷由于处于沙漠地区，所以太阳直射很厉害，紫外线强烈，五月的气候已到30度以上，如果是盛夏的一定会更晒，5月的气温我们尚可以接受。</w:t>
        <w:br/>
        <w:br/>
        <w:br/>
        <w:br/>
        <w:br/>
        <w:t>消费水平</w:t>
        <w:br/>
        <w:br/>
        <w:br/>
        <w:t>美国的整体消费较贵，除去往返美国本土的机票外，其中住宿所占的比重较大，自驾的游客对于租车及加油的费用也是开销。在美国不论住宿、加油、餐饮、购物等，都是要交纳消费税，基本在7-10%，每个州消费税不一样。</w:t>
        <w:br/>
        <w:br/>
        <w:br/>
        <w:br/>
        <w:br/>
        <w:t>机票</w:t>
        <w:br/>
        <w:br/>
        <w:br/>
        <w:t>五月从上海往返美国西部的价格很便宜，我们每个人直飞来回含税也就3600元，比飞国内某些城市还便宜不少，美国国内段的机票同样也很便宜，我们来回上海机票加上美国国内段机票，每个人机票合计在5000元左右，是否超级划算呢？</w:t>
        <w:br/>
        <w:br/>
        <w:br/>
        <w:t>上海到洛杉矶往返    7400</w:t>
        <w:br/>
        <w:br/>
        <w:br/>
        <w:t>5/17洛杉矶到盐湖城    1038</w:t>
        <w:br/>
        <w:br/>
        <w:br/>
        <w:t>5/22盐湖城到拉斯维加斯    1284</w:t>
        <w:br/>
        <w:br/>
        <w:br/>
        <w:t>5/25拉斯维加斯到洛杉矶    930</w:t>
        <w:br/>
        <w:br/>
        <w:br/>
        <w:t>景点</w:t>
        <w:br/>
        <w:br/>
        <w:br/>
        <w:t>美国的景点开销所占比重不大，各地的博物馆大多数都免门票。各国家公园免费对外开放，但需要支付车辆通行费，美国和大提顿车辆通行费为50美元（7天），这与中国的有些景点比起来，真的是太良心价格了。反而最贵的门票应该算是人工景点，洛杉矶环影的门票了，一天的门票价格就需要600元人民币左右，在网上预订。</w:t>
        <w:br/>
        <w:br/>
        <w:br/>
        <w:br/>
        <w:br/>
        <w:t>当然，如果你还要乘坐直升机环游大峡谷，基本就在一个人1500元半个小时左右。8/9/10月应该算忘记，价格有小幅上涨，在网上预订，店名“成都环球国旅武侯六分店”。</w:t>
        <w:br/>
        <w:br/>
        <w:br/>
        <w:br/>
        <w:br/>
        <w:t>我们的上、下羚羊谷的门票都是在他们家预定的，由于个人比较懒惰，所以喜欢一站式搞定。当然你可以比较下价格再定。</w:t>
        <w:br/>
        <w:br/>
        <w:br/>
        <w:br/>
        <w:br/>
        <w:br/>
        <w:br/>
        <w:t>住宿</w:t>
        <w:br/>
        <w:br/>
        <w:br/>
        <w:t>美国的住宿要数旅行中花费的重头，我们的住宿费用基本平均下来一天在1000元左右，值得一提的是越小的城市住宿越贵，比如西黄石小镇，一天住宿1000元左右，图萨杨小镇（靠近大峡谷南峡）的住宿在1400左右，佩吉的住宿则在1200左右。反而大城市的住宿相比小城市的住宿来说还会便宜点，拉斯维加斯800元，盐湖城机场酒店也就850元。</w:t>
        <w:br/>
        <w:br/>
        <w:br/>
        <w:br/>
        <w:br/>
        <w:t>交通</w:t>
        <w:br/>
        <w:br/>
        <w:br/>
        <w:t>美国东部的公共交通较为发达，而西部大多数游客都会选择自驾。不过美国租车的价格相对其他发达国家来说要便宜，一天的价格在500元人民币（我们的车都是SUV,，含全险）。美国油价也不贵，比国内还要便宜，如下是我们租车的价格和油价供参考。但是，值得一提的是，如果你要乘坐出租车，特别在拉斯维加斯出租车是非常贵的，4-5公里的价格在人民币200多出头（已包含了消费）。</w:t>
        <w:br/>
        <w:br/>
        <w:br/>
        <w:t>盐湖城段自驾，四天：</w:t>
        <w:br/>
        <w:br/>
        <w:br/>
        <w:br/>
        <w:br/>
        <w:t>拉斯维加斯段自驾，三天：</w:t>
        <w:br/>
        <w:br/>
        <w:br/>
        <w:br/>
        <w:br/>
        <w:t>餐饮</w:t>
        <w:br/>
        <w:br/>
        <w:br/>
        <w:t>美国的餐厅人均正餐价格在30美元左右。如果想吃米其林等高档的餐厅，人均价格几乎都在100美元以上。最便宜的要数美国各地的快餐店，比如麦当劳等，10美元一个套餐也就可以吃的很饱。</w:t>
        <w:br/>
        <w:br/>
        <w:br/>
        <w:br/>
        <w:br/>
        <w:br/>
        <w:t>美国住宿选择</w:t>
        <w:br/>
        <w:br/>
        <w:br/>
        <w:br/>
        <w:t>美国的住宿要数旅行中花费的重头，我们的住宿费用基本平均下来一天在1000元左右，值得一提的是越小的城市住宿越贵，比如西黄石小镇，一天住宿1000元左右，图萨扬小镇（靠近大峡谷南峡）的住宿在1400左右，佩吉的住宿则在1200左右。反而大城市的住宿相比小城市的住宿来说还会便宜点，拉斯维加斯800元，盐湖城机场酒店也就850元。</w:t>
        <w:br/>
        <w:br/>
        <w:br/>
        <w:t>下面来说说本次美国出行的住宿酒店及相关的硬件条件。</w:t>
        <w:br/>
        <w:br/>
        <w:br/>
        <w:t>城市：盐湖城</w:t>
        <w:br/>
        <w:br/>
        <w:br/>
        <w:t>酒店：盐湖城机场万怡酒店</w:t>
        <w:br/>
        <w:br/>
        <w:br/>
        <w:t>价格：RMB847</w:t>
        <w:br/>
        <w:br/>
        <w:br/>
        <w:t>点评：这是我们美国之行的第一个酒店，坐标定位在盐湖城机场附近，有机场穿梭巴士服务，下了机场拨打酒店电话，会有专人过来接。需要送机，告知前台，会有专人前来送。</w:t>
        <w:br/>
        <w:br/>
        <w:br/>
        <w:br/>
        <w:br/>
        <w:br/>
        <w:br/>
        <w:t>毕竟是万豪旗下的酒店，客房面积很大，装修虽然一般，但是床特别舒服并且很大。</w:t>
        <w:br/>
        <w:br/>
        <w:br/>
        <w:br/>
        <w:br/>
        <w:br/>
        <w:br/>
        <w:t>这是我们第二天早上的酒店环境，很多万豪旗下的其他品牌酒店都开在同一片区域，就是位置有所不同，万怡是最靠马路的酒店，虽然靠马路，但是却不是 很吵，晚上睡得挺好。</w:t>
        <w:br/>
        <w:br/>
        <w:br/>
        <w:br/>
        <w:br/>
        <w:br/>
        <w:br/>
        <w:t>另外，设置在酒店内一个餐厅内的早餐做的特别棒，这也给我们留下的深刻的印象，酒店是不包含早餐的，所以吃餐厅的朋友去大堂餐厅，不会让你失望哦，至于价格两个人25美金，也挺实惠吧，分量十足，小哥哥人特别好，还单独赠送了一瓶果汁给我。</w:t>
        <w:br/>
        <w:br/>
        <w:br/>
        <w:br/>
        <w:br/>
        <w:br/>
        <w:br/>
        <w:br/>
        <w:br/>
        <w:br/>
        <w:br/>
        <w:t>城市：西黄石</w:t>
        <w:br/>
        <w:br/>
        <w:br/>
        <w:t>酒店：西黄石布兰丁艾伦酒店</w:t>
        <w:br/>
        <w:br/>
        <w:br/>
        <w:t>价格：RMB993</w:t>
        <w:br/>
        <w:br/>
        <w:br/>
        <w:t>点评：其实当初看中的不是这个酒店，而是西黄石灰太狼套房酒店，评论更多更好一些，但是后来预定的时间略晚，没有预定到灰太狼，定这家是第二选择。</w:t>
        <w:br/>
        <w:br/>
        <w:br/>
        <w:br/>
        <w:br/>
        <w:t>地理位置倒是很优越，在西黄石小镇靠近市中心，不过西黄石小镇本来就不大，楼下对面是餐厅，不远处是个加油站。</w:t>
        <w:br/>
        <w:br/>
        <w:br/>
        <w:br/>
        <w:br/>
        <w:br/>
        <w:br/>
        <w:t>西黄石类似这家的酒店也有很多，前排停车，后面是二层楼的住宿房间，我们安排在二楼，没有电梯，顺利楼梯早上去，所以提着行李男士会有些累呢。</w:t>
        <w:br/>
        <w:br/>
        <w:br/>
        <w:br/>
        <w:br/>
        <w:br/>
        <w:br/>
        <w:t>房间装修温馨，床很大，感觉一张床可以睡四个成人没有问题，并且配备暖气，五月份的西黄石晚上温度也在零下，所以暖气要开的。</w:t>
        <w:br/>
        <w:br/>
        <w:br/>
        <w:br/>
        <w:br/>
        <w:br/>
        <w:br/>
        <w:t>住宿二天，住宿体验还可以，早上还有早餐，早餐就相对来说很一般，品种较单一，除了面包就是牛奶了，有酸奶，没有水果。值得一提的是，西黄石的夕阳很美。</w:t>
        <w:br/>
        <w:br/>
        <w:br/>
        <w:br/>
        <w:br/>
        <w:t>城市：杰克逊</w:t>
        <w:br/>
        <w:br/>
        <w:br/>
        <w:t>酒店：斯诺基恩度假酒店</w:t>
        <w:br/>
        <w:br/>
        <w:br/>
        <w:t>价格:RMB673</w:t>
        <w:br/>
        <w:br/>
        <w:br/>
        <w:t>点评：这是一家非常值得推荐入住的酒店，也是此行住宿最便宜的一个酒店，位于杰克逊小镇，酒店本身在冬季就是一个滑雪度假村，依山而建，酒店标志在进入杰克逊小镇就很明显，所以看这家酒店的知名度当地也算是可以的。由于我们是晚上十点半到达的酒店，立即入住酒店，室内装修以美国乡村风格为主，木制的床，挺舒服。</w:t>
        <w:br/>
        <w:br/>
        <w:br/>
        <w:br/>
        <w:br/>
        <w:br/>
        <w:br/>
        <w:t>早上出酒店还幸运的看到了双彩虹，给了我们一抹惊喜。</w:t>
        <w:br/>
        <w:br/>
        <w:br/>
        <w:br/>
        <w:br/>
        <w:t>城市：拉斯维加斯</w:t>
        <w:br/>
        <w:br/>
        <w:br/>
        <w:t>酒店：美高梅大酒店</w:t>
        <w:br/>
        <w:br/>
        <w:br/>
        <w:t>价格：RMB800</w:t>
        <w:br/>
        <w:br/>
        <w:br/>
        <w:t>点评：说实话，在赌城拉斯维加斯预定到800的酒店，还是五星级的美高梅我们还是挺满意的。美高梅的标志达大雄狮，酒店出名的是拳击赛和大卫科波菲尔的魔术秀，酒店外巨幅的广告牌。</w:t>
        <w:br/>
        <w:br/>
        <w:br/>
        <w:br/>
        <w:br/>
        <w:br/>
        <w:br/>
        <w:t>我们被安排在西翼，应该是离开大堂较远的一个地方，网上看西翼就是为了吸引大量的中国游客，所以这里中国游客的入住率很高。室内装修只能说一般，这或许与我们预定的房型有关吧。</w:t>
        <w:br/>
        <w:br/>
        <w:br/>
        <w:br/>
        <w:br/>
        <w:br/>
        <w:br/>
        <w:t>酒店很大，有赌场、购物中心、餐饮、室外游泳池、娱乐项目区域等，感觉半天也逛不完这里，这是酒店的分布图。</w:t>
        <w:br/>
        <w:br/>
        <w:br/>
        <w:br/>
        <w:br/>
        <w:t>如果要说有缺点，那么大概就是离开拉斯维加斯中心大道几个著名的酒店，如威尼斯人、凯撒皇宫等略远，这个酒店在大道的靠南段，附近其他酒店也非常有特色，还有可口可乐和M&amp;M巧克力旗舰店。</w:t>
        <w:br/>
        <w:br/>
        <w:br/>
        <w:br/>
        <w:br/>
        <w:br/>
        <w:br/>
        <w:t>城市：图萨杨</w:t>
        <w:br/>
        <w:br/>
        <w:br/>
        <w:t>酒店：图萨扬大峡谷广场酒店</w:t>
        <w:br/>
        <w:br/>
        <w:br/>
        <w:t>价格：RMB1394</w:t>
        <w:br/>
        <w:br/>
        <w:br/>
        <w:t>点评：是此行最贵的一个酒店，因为是小众的地方，所以价格就会越贵，这里离开大峡谷南峡非常近，离开我们要乘坐的直升飞机开车仅2到3分钟。为什么选择住在图萨扬？</w:t>
        <w:br/>
        <w:br/>
        <w:br/>
        <w:t>一是因为地理位置好，离开南峡近，二是因为吴先生的开车体力问题，如果选择住宿在离开南峡另外车程约一小时以外的城市，恐怕他的体力不行，所以只能多出点前住宿在图萨杨小镇。</w:t>
        <w:br/>
        <w:br/>
        <w:br/>
        <w:t>小镇完全依托旅游，小镇真的很小，有几家餐厅和超市，还有一个加油站，其他的则是汽车旅馆、酒店等。</w:t>
        <w:br/>
        <w:br/>
        <w:br/>
        <w:br/>
        <w:br/>
        <w:t>酒店室内装修一般，我们被安排在四楼，有电梯上下。</w:t>
        <w:br/>
        <w:br/>
        <w:br/>
        <w:br/>
        <w:br/>
        <w:t>城市：佩吉</w:t>
        <w:br/>
        <w:br/>
        <w:br/>
        <w:t>酒店：佩奇舒适酒店</w:t>
        <w:br/>
        <w:br/>
        <w:br/>
        <w:t>价格：RMB1193</w:t>
        <w:br/>
        <w:br/>
        <w:br/>
        <w:t>点评：选择住宿在佩吉，是为了上下羚羊谷的方便参观，离开羚羊谷最近的城市就是这个，并且离开著名的马蹄湾也很近。我们住宿的这家酒店其实不属于佩吉市区内的，它略远于市区，开车去市区还要10分钟车程，晚上开夜路略有些危险。后来发现在佩吉市区内也有其他汽车旅馆可以选择。</w:t>
        <w:br/>
        <w:br/>
        <w:br/>
        <w:t>不过也不用担心，这个酒店附近也都有其他品牌的酒店，不会显得很孤独，除了地点略远离市区外，其他也没有毛病可以挑剔。</w:t>
        <w:br/>
        <w:br/>
        <w:br/>
        <w:br/>
        <w:br/>
        <w:br/>
        <w:br/>
        <w:br/>
        <w:br/>
        <w:t>城市：洛杉矶</w:t>
        <w:br/>
        <w:br/>
        <w:br/>
        <w:t>酒店：地铁广场酒店</w:t>
        <w:br/>
        <w:br/>
        <w:br/>
        <w:t>价格：RMB964</w:t>
        <w:br/>
        <w:br/>
        <w:br/>
        <w:t>点评：洛杉矶机场离开市区还有40分钟车程，我们选择住在洛杉矶中央车站附近的酒店，一是交通方便，去环球影城乘坐地跌即可，去机场选择乘坐机场巴士即可。</w:t>
        <w:br/>
        <w:br/>
        <w:br/>
        <w:t>这是一家华人酒店，离开中央车站步行约5分钟路程，不算太偏远，很多中国元素让你很亲切。之前看网上说附近流浪汉很多，后来发现晚上十一点回来确实有流浪汉，不过大多都睡着了，不过还是小心为好，晚上还是最好两个人结伴出行，酒店附近有便利店，有汉堡、披萨店。</w:t>
        <w:br/>
        <w:br/>
        <w:br/>
        <w:br/>
        <w:br/>
        <w:br/>
        <w:br/>
        <w:br/>
        <w:br/>
        <w:br/>
        <w:br/>
        <w:t>美国入境流程</w:t>
        <w:br/>
        <w:br/>
        <w:br/>
        <w:br/>
        <w:t>落地即入境，需要在飞抵美国的第一个城市入境美国，即便之后还要转乘美国国内航线，也需要在首个目的地完成入境再转乘下一段航班。例：上海—洛杉矶（转机）—-盐湖城。务必在洛杉矶入境并提取托运行李给海关检查，随后再出关后，乘坐短驳车，前往国内段候机楼，再行办理托运行李，飞往下一目的地。</w:t>
        <w:br/>
        <w:br/>
        <w:br/>
        <w:br/>
        <w:br/>
        <w:t>过境手续复杂，预留足够时间转机</w:t>
        <w:br/>
        <w:br/>
        <w:br/>
        <w:t>我们当时选择了转机，请注意是转机，不是联程，并且转机的是不同的航空公司，上海—洛杉矶由美联航承运，洛杉矶到盐湖城由美国西南航空承运。如果你是转机的话，请务必留3小时以上，因为我们到了洛杉矶准备入境时发现，入境手续较复杂，人很多，过关的服务人员效率也是不很高，最后我们花了整整一个半小时才出关结束（出关仅仅包括美国海关盖章，后续行李提取后，还需要经过严格的行李审查）。我们庆幸的是，还好我们留出了4个小时的转机时间，本来想想4小时会不会太多，经实现证明，4小时真的不多而且说只是刚刚好而已。</w:t>
        <w:br/>
        <w:br/>
        <w:br/>
        <w:t>美国入境基本流程，如下以达到洛杉矶国际机场为例：</w:t>
        <w:br/>
        <w:br/>
        <w:br/>
        <w:t>1、 入境流程填写海关申报单（如下图）。首先，在飞机上，空姐会发放一张海关申报单。无论你拿到的表格是中文版或者英语版（我们拿到了中文版），请注意整张表格一定要以英语来填写。（如用中文填写是无效的，会被要求重新填写，浪费时间）。如果你是游客，那么美国地址就填写你第一个入住的酒店，所以建议事先至少先把第一个酒店的确认信息打印好。</w:t>
        <w:br/>
        <w:br/>
        <w:br/>
        <w:br/>
        <w:br/>
        <w:br/>
        <w:br/>
        <w:t>2、 下了飞机，随着纸质拍或者人流走，进入海关程序。</w:t>
        <w:br/>
        <w:br/>
        <w:br/>
        <w:br/>
        <w:br/>
        <w:t>请看如下图，有两排机器和很多人的区域，你进入海关前，必须要在机器上再输入你的个人信息等，不用担心，机器会显示各种语言，当然也有中文。输入完毕后，会打印出有自己头像的确认单（如下图），拿着确认单和护照进入带队区域等待进关即可。</w:t>
        <w:br/>
        <w:br/>
        <w:br/>
        <w:br/>
        <w:br/>
        <w:br/>
        <w:br/>
        <w:t>3、 注意事项：入关时，不能用手机打电话，不能拍照。等待过关的队伍很长，我们等待了约一小时，才顺利过了海关。在过关时，海关人员会用英语问你几个很简单的问题，比如目的是什么？游玩几天？是第一次来美国吗？不用紧张，如实回答即可。</w:t>
        <w:br/>
        <w:br/>
        <w:br/>
        <w:t>4、 过了海关只是成功了一大半，还有严格的行李安检等着你。可提取行李请按照屏幕上的指示，根据航班号查看相对应的行李转盘，到达相应的转盘前取行李。提取行李后，还需要经过一道安检，如果你顺利通过了这道行李安检，那么恭喜你，已合法允许进入美国。</w:t>
        <w:br/>
        <w:br/>
        <w:br/>
        <w:br/>
        <w:br/>
        <w:t>5、 行李检查特别注意:务必不要带有侥幸心理偷偷在行李中私藏违禁物品，违者很可能处以没收甚至罚款的处罚。禁止携带物品包括：超量的液体、打火机、金属物品以及违规物品等；美国入境不能携带新鲜水果、肉类、动植物、种子和蛋类等物体。</w:t>
        <w:br/>
        <w:br/>
        <w:br/>
        <w:br/>
        <w:br/>
        <w:br/>
        <w:br/>
        <w:t>美国境内段航空</w:t>
        <w:br/>
        <w:br/>
        <w:br/>
        <w:br/>
        <w:t>由于美国铁路的不发达，对于非自驾及往来较远城市的游客来说，美国境内频繁的空中航线是再好不过的选择。由于美国航空业竞争激烈，可选择的航空公司众多，航线覆盖十分广泛。并且美国境内机票价格相对划算，晚间或凌晨起飞的红眼航班及转机的航线又会便宜很多。如果游客行李不多，可以选择美国的廉价航空，价格最为便宜，但不提供餐食及免费托运行李服务（除了美国西南航空）。</w:t>
        <w:br/>
        <w:br/>
        <w:br/>
        <w:br/>
        <w:br/>
        <w:t>美国的廉价航空（除西南航空免费提供2件托运行李）仅提供随身7-10公斤左右的免费行李额度，其他的机上餐饮、提前选座及托运行李费用都需要额外支付。但是唯独美国西南航空，可以免费托运2件行李，或许这也是西南航空盯住航空市场旅客的一个举措。当然，这种措施，确实吸引了我们。</w:t>
        <w:br/>
        <w:br/>
        <w:br/>
        <w:br/>
        <w:br/>
        <w:t>鉴于如上情况，我们在旅行的三段国内段 航班中，其中二段（洛杉矶—盐湖城、盐湖城—拉斯维加斯）乘坐西南航空；最后一段，拉斯维加斯到洛杉矶由于时间原因，没有选择西南航空，选择了美国航空，自然美国航空行李托运收费额，一个行李25美金。</w:t>
        <w:br/>
        <w:br/>
        <w:br/>
        <w:br/>
        <w:br/>
        <w:t>美国西南航空的乘坐须知</w:t>
        <w:br/>
        <w:br/>
        <w:br/>
        <w:t>美国西南航空公司，最近让它上头条的莫过于“飞机引擎起火，一位女士被吸出窗外身亡”，当然，我们坚信这只是小概率事件，所以我们还是毅然决然的选择这个廉价航空。</w:t>
        <w:br/>
        <w:br/>
        <w:br/>
        <w:br/>
        <w:br/>
        <w:t>采用了种与众不同的选座模式：登机后才找座位。</w:t>
        <w:br/>
        <w:br/>
        <w:br/>
        <w:t>西南航的座位是分组的，如果你不付10块钱early bird check in的话，只能到机场给你分配一个组号（比如C15\C16,并不是我们常见的几排几座的哦 ）我们都是到机场后随即打印登机牌，由系统自动为我们分号。登机的时候按照A1-15, A16-30, B1-15, B16-30, C1-15, C16-30一共六个组的顺序登机，所以如果不是早到机场的话，很有可能只能坐靠后的位子了。</w:t>
        <w:br/>
        <w:br/>
        <w:br/>
        <w:t>比如你是A组38号，你就是第38位登机的，如果你是C组25号，你就是第145位登机的。按照顺序登机后，没有固定的座位，找空的座位坐下，但是优先登机的乘客可以有更多的选择权。如果你是c组，估计只有靠后的位子可以选择了。</w:t>
        <w:br/>
        <w:br/>
        <w:br/>
        <w:t>为组织旅客排队登机，美西南在其服务区域内的每个登机口设置标杆，共有6个标杆，每根杆上一面标明5个序号，旅客根据自己手中的序号站在不同区域，按号依次登机。美西南登机口工作人员会按A、B、C的顺序，依次组织旅客排队，A类登机牌旅客登完之后，再B类排队登机，最后是C类。美西南航班整个登机过程，完全按照其设定流程，有序进行。</w:t>
        <w:br/>
        <w:br/>
        <w:br/>
        <w:br/>
        <w:br/>
        <w:br/>
        <w:t>租车及自驾注意事项</w:t>
        <w:br/>
        <w:br/>
        <w:br/>
        <w:br/>
        <w:t>为什么美国值得自驾？</w:t>
        <w:br/>
        <w:br/>
        <w:br/>
        <w:t>1、美国公共交通非常不发达，但是却有着世界上最繁杂而又最方便的公路网，公路宽敞，体验巨佳。</w:t>
        <w:br/>
        <w:br/>
        <w:br/>
        <w:t>2、自驾是性价比最高的交通方式。租车价格便宜、油费便宜、很少有过路费（至少我们本次美国西部之旅没有），所以整体上来说，美国开车的成本是很低的，相比中国高额的高速通行费，美国就是自驾旅游的天堂。</w:t>
        <w:br/>
        <w:br/>
        <w:br/>
        <w:t>3、最重要的是美国的公路景色美不胜收，景致多样，自驾能够肆意感受旅途中的每一刻，享受沿途的美食美景，深度体验美国的文化。</w:t>
        <w:br/>
        <w:br/>
        <w:br/>
        <w:br/>
        <w:br/>
        <w:t>关于租车</w:t>
        <w:br/>
        <w:br/>
        <w:br/>
        <w:t>直接上外国的租车公司租车，对于英文水平有限的旅行者来说，浏览全英文页面多少有些不便，尤其是涉及车辆介绍、保险、租车规定等专业且繁琐的事项时，可能会因为语言问题带来各种不必要的纠纷。</w:t>
        <w:br/>
        <w:br/>
        <w:br/>
        <w:t>于是，我们选择了国内旅游平台。我们为什么选择国内旅游平台-国际租车？</w:t>
        <w:br/>
        <w:br/>
        <w:br/>
        <w:t>1、可以实时查询与预订多家租车门店的车辆，还可以一步到位，购买针对不同自驾人群的保险组合套餐。</w:t>
        <w:br/>
        <w:br/>
        <w:br/>
        <w:t>2、提前在网上租车，不光可以享受一定程度的优惠，可选车型也较全。价格对比：普通轿车租金加保险一天价格在50-60美元左右，当然小型车(Economy Type) 比大型车(Standard type) 便宜。我们美国黄石和大峡谷两段的租车都选择了SUV车型，建议游玩国家公园的朋友可以考虑选择SUV, 不建议租跑车（跑车可以在大城市，如拉斯维加斯旅游租赁）。我们的租车费用加全险，由于有优惠券，每天仅人民币500元。旺季的价格会有上浮。</w:t>
        <w:br/>
        <w:br/>
        <w:br/>
        <w:br/>
        <w:br/>
        <w:t>3、24小时客服，可以即时解决自驾过程中遇到的各种问题。</w:t>
        <w:br/>
        <w:br/>
        <w:br/>
        <w:t>如果租车经验不丰富，建议在下订单的时候就选择全险，我们就是如此。根据我们的需求，我们选择了Dollar租车公司，基本在城市的机场内或附近都有很多租车公司选择，当时平台正好在促销，有折扣，最终选择了Dollar。我们认为在后来的取车、还车过程中都很顺利，并且办理相关手续都非常快捷有效。</w:t>
        <w:br/>
        <w:br/>
        <w:br/>
        <w:br/>
        <w:br/>
        <w:t>提取车辆</w:t>
        <w:br/>
        <w:br/>
        <w:br/>
        <w:t>在租车网站租赁好后，只要到网站要求的取车地点（大部分为机场内或机场附近），拿着相关证照直接办理手续即可取车。如下是盐湖城机场，一个专门的租车区域，基本所有的大型租车公司都设在其中。</w:t>
        <w:br/>
        <w:br/>
        <w:br/>
        <w:br/>
        <w:br/>
        <w:t>我们租车平台DOLLAR对面就是AVIS等租车公司。</w:t>
        <w:br/>
        <w:br/>
        <w:br/>
        <w:br/>
        <w:br/>
        <w:t>美国提车现场所需资料</w:t>
        <w:br/>
        <w:br/>
        <w:br/>
        <w:t>1.护照原件</w:t>
        <w:br/>
        <w:br/>
        <w:br/>
        <w:t>2.信用卡担保</w:t>
        <w:br/>
        <w:br/>
        <w:br/>
        <w:t>3.中国驾照原件</w:t>
        <w:br/>
        <w:br/>
        <w:br/>
        <w:t>4.驾照翻译件（通过平台免费办理，只需自行支付快递费或用账户积分抵扣快递费也可）</w:t>
        <w:br/>
        <w:br/>
        <w:br/>
        <w:t>5.网上预订提车凭证</w:t>
        <w:br/>
        <w:br/>
        <w:br/>
        <w:t>免费的驾照翻译件一定要有哦，请大家注意，翻译件是有有效期的，请确保旅游的时间在有效期内。</w:t>
        <w:br/>
        <w:br/>
        <w:br/>
        <w:br/>
        <w:br/>
        <w:t>我们在出行前居然一时大意，忘记带驾照原件，还好手机保留了驾照照片，并且通过我们的交流解释，所幸两段租车公司（Dollar）最终也都同意让我们租车了，但是，记得还是一定要带上驾照原件，这是最保险的方式。</w:t>
        <w:br/>
        <w:br/>
        <w:br/>
        <w:t>取车时需要询问还车是否需要将油箱加满，否则租车公司会扣除一笔加油费。我们选择了自己在还车的时候，加满一箱油，整箱取还。</w:t>
        <w:br/>
        <w:br/>
        <w:br/>
        <w:br/>
        <w:br/>
        <w:t>关于提取的车辆</w:t>
        <w:br/>
        <w:br/>
        <w:br/>
        <w:t>我们盐湖城段自驾租赁到的车辆是斯巴鲁，吴先生说开起来很不错，车内空间也大。</w:t>
        <w:br/>
        <w:br/>
        <w:br/>
        <w:br/>
        <w:br/>
        <w:t>我们第二天拉斯维加斯段租赁到的是日系车，车内空间略小，吴先生说还是斯巴鲁性能更好。</w:t>
        <w:br/>
        <w:br/>
        <w:br/>
        <w:br/>
        <w:br/>
        <w:t>从两次的租车经历来看，当在你拿到租车公司的合同和汽车钥匙后，都是自行前往指定车库的区域，自己找到车辆后直接开车走人即可。当然，当你还车的时候，如果是同一个机场的取换地，只要把车开到相应区域的柜台前，自然有人上来会验车，如果没有问题，租车顺利结束。</w:t>
        <w:br/>
        <w:br/>
        <w:br/>
        <w:br/>
        <w:br/>
        <w:t>加油注意事项</w:t>
        <w:br/>
        <w:br/>
        <w:br/>
        <w:t>美国的汽油分为Regular、Plus 和Premium，一般租车加Regular就行（85-88号都可以，每个地区加油型号不同，但只要这个区间范围的都可以），大概相当于国内的90号汽油。</w:t>
        <w:br/>
        <w:br/>
        <w:br/>
        <w:t>汽油价格比国内便宜，基本在3-4美元/加仑(3.785升)。通常机场加油站会比较贵，如果你在意价格，可以多比价几家。</w:t>
        <w:br/>
        <w:br/>
        <w:br/>
        <w:t>务必看清楚车辆所加油的种类，千万不要加错油（汽油和柴油要分清），不然会造成汽车故障。</w:t>
        <w:br/>
        <w:br/>
        <w:br/>
        <w:br/>
        <w:br/>
        <w:t>采取自助加油方式</w:t>
        <w:br/>
        <w:br/>
        <w:br/>
        <w:t>美国普通采用自助加油方式，缴费方式则分为信用卡和现金支付。</w:t>
        <w:br/>
        <w:br/>
        <w:br/>
        <w:br/>
        <w:br/>
        <w:t>大概的加油步骤流程图。</w:t>
        <w:br/>
        <w:br/>
        <w:br/>
        <w:br/>
        <w:br/>
        <w:t>1、 信用卡支付：需要在机器上插入信用卡后，然后快速取出，选择需要加的油种类和型号，拔出油枪插入车油箱内，按下手柄，当加满后，油箱自动停止，加油完毕。加油款项则会自动从信用卡中扣除。在本次自驾旅行中，我们基本采用这种加油方式。</w:t>
        <w:br/>
        <w:br/>
        <w:br/>
        <w:t>2、现金支付：有时遇到机器肯能有问题（也或许我们操作不熟练），我们则会采用现金支付方式。记住加油机的号码，到加油站商店告诉服务员你的需求（几号油枪，多少钱的汽油），在付费后再回到车边自行拔油枪加油。</w:t>
        <w:br/>
        <w:br/>
        <w:br/>
        <w:br/>
        <w:br/>
        <w:br/>
        <w:t>安全驾驶注意事项</w:t>
        <w:br/>
        <w:br/>
        <w:br/>
        <w:br/>
        <w:t>1、美国距离常用单位是英里(Mile),1(Mile),1英里=1.6公里，路牌和车辆表盘上的标识都以英里为单位，所以在开车时，一定要严格遵守路段的限速标志，不能超速，同时全程带着安全带。</w:t>
        <w:br/>
        <w:br/>
        <w:br/>
        <w:t>2、进入偏远地区或国家公园（国家公园内部基本没有加油站），一定要先查好油量是否充足，不要等油量很低时才想到要寻找加油站。</w:t>
        <w:br/>
        <w:br/>
        <w:br/>
        <w:t>3、每天驾驶距离每个人最好不要超过500公里，建议每隔2小时最好停下来休息，拒绝疲劳驾驶。</w:t>
        <w:br/>
        <w:br/>
        <w:br/>
        <w:t>4、在城市以外应避免夜间行驶，美国高速公路晚上都很少有路灯，不要说乡间省道了。我们用我们的真实案例告诉你们：避免开夜车，避免开夜车，避免开夜车。重要的说三遍！</w:t>
        <w:br/>
        <w:br/>
        <w:br/>
        <w:t>我们在黄石公园开往杰克逊的路上，由于黄石地区晚上八点半天还亮着，所以我们基本八点左右出黄石公园，正常杰克逊大约1.5小时，但是后来天暗了之后，发现乡间小道上居然没有大路灯，突然又暴雨，挡风玻璃一片模糊，加之我们前后基本没有车同行，我们途中还开错了一段路，这一段路，旁边就是漆黑一片，第二天白天经过该该路段才发现，一边就是杰克逊湖，一边则是树林地带，这时候冲出一头熊或其他野生动物那是很危险的。终于在吴先生努力下，花费了两个多小时平安到达了杰克逊小镇。</w:t>
        <w:br/>
        <w:br/>
        <w:br/>
        <w:t>5、停车前一定要注意车位边的停车须知，残疾人车位与限停车位(Permit Parking)不要停， 停车违章罚最狠的是停残疾人车位，标志有时有牌子，有时画在地上的横线（如下图），反正离门口最近的位置一定要看清是否是残疾人专用位，否则就可能需要缴纳100-400美元罚款。</w:t>
        <w:br/>
        <w:br/>
        <w:br/>
        <w:br/>
        <w:br/>
        <w:t>6、美国的行驶规则和中国相似。要注意行驶优先权，如果你开车截头猛拐，左转时与直行抢道，或不礼让行人等，因为对方不懂避让，很容易发生事故。</w:t>
        <w:br/>
        <w:br/>
        <w:br/>
        <w:br/>
        <w:t>DAY1 上海—洛杉矶，洛杉矶—盐湖城</w:t>
        <w:br/>
        <w:br/>
        <w:br/>
        <w:br/>
        <w:t>关于美国入境以及国内段飞机的乘坐注意事项，请分别参照前几个章节：“美国入境流程”以及“美国境内段航空”。</w:t>
        <w:br/>
        <w:br/>
        <w:br/>
        <w:t>这里说下，美国联合航空的服务，之前有所闻美联航服务一般，并且还发生过全球皆知的“打人事件”，所以对于这个航空也没有报很大希望。客户体验一般，至于飞机餐，也属一般，但是肯定比东方航空的国际线路好。一顿晚餐，一顿早餐，当中还有一顿面包之类的小食。</w:t>
        <w:br/>
        <w:br/>
        <w:br/>
        <w:br/>
        <w:br/>
        <w:br/>
        <w:br/>
        <w:t>5月17日当地时间晚上11点半，我们终于到达了盐湖城机场。在拨打事先预定的酒店（盐湖城机场万怡酒店）电话后，大约15分钟后，会有专人过来接。</w:t>
        <w:br/>
        <w:br/>
        <w:br/>
        <w:br/>
        <w:br/>
        <w:t>同样，如果你需要需要送机，告知前台，会有专人前来送。如下是穿梭巴士，由于万豪旗下的其他酒店品牌都是在一起的，所以巴士是公用的。</w:t>
        <w:br/>
        <w:br/>
        <w:br/>
        <w:br/>
        <w:br/>
        <w:t>毕竟是万豪旗下的酒店，客房面积很大，装修虽然一般，但是床特别舒服并且很大，总体来说令人满意。</w:t>
        <w:br/>
        <w:br/>
        <w:br/>
        <w:br/>
        <w:br/>
        <w:br/>
        <w:br/>
        <w:br/>
        <w:t>DAY2 盐湖城—西黄石小镇</w:t>
        <w:br/>
        <w:br/>
        <w:br/>
        <w:br/>
        <w:t>途径景点：爱达荷福尔斯人工瀑布、西黄石小镇、西黄石博物馆、big gun fun射击馆</w:t>
        <w:br/>
        <w:br/>
        <w:br/>
        <w:br/>
        <w:br/>
        <w:t>住宿是不含早的，在盐湖城万怡酒店的大堂吧，我们单点了两份早餐，很棒，住宿这里的朋友如果有早午餐需求，这里是不二之选哦。服务员是个帅哥，笑容迷人，关键人还很好，免费送了我一瓶橙汁。</w:t>
        <w:br/>
        <w:br/>
        <w:br/>
        <w:br/>
        <w:br/>
        <w:br/>
        <w:br/>
        <w:t>面包配牛油果酱，真材实料，配上芝麻菜和早餐蛋，健康营养。</w:t>
        <w:br/>
        <w:br/>
        <w:br/>
        <w:br/>
        <w:br/>
        <w:t>香肠配煎蛋面包，煎蛋是流黄的哦，和营业员说wet egg，他就知道了，最后还有草莓和蓝莓水果。</w:t>
        <w:br/>
        <w:br/>
        <w:br/>
        <w:br/>
        <w:br/>
        <w:t>这是餐厅的早午餐菜单，供参考。</w:t>
        <w:br/>
        <w:br/>
        <w:br/>
        <w:br/>
        <w:br/>
        <w:t>吃完早餐后，在酒店外等待免费的短驳车，司机超级热情，会说一点中文。</w:t>
        <w:br/>
        <w:br/>
        <w:br/>
        <w:br/>
        <w:br/>
        <w:t>由于是凌晨入住酒店，今日早上才看清酒店周围的环境，万豪旗下的各品牌基本都建在这区域。</w:t>
        <w:br/>
        <w:br/>
        <w:br/>
        <w:br/>
        <w:br/>
        <w:br/>
        <w:br/>
        <w:t>和司机说去盐湖城机场汽车租赁区域，他会直接开到租车区，就在盐湖城机场的对面，所有大的汽车租赁公司都汇集在此地，具体的租车细节请参照前序“租车及自驾注意事项”。</w:t>
        <w:br/>
        <w:br/>
        <w:br/>
        <w:br/>
        <w:br/>
        <w:t>我们来到了DOLLAR，顺利拿到了我们美国之行的第一辆SUV，斯巴鲁，吴先生说开起来该汽车各方面性能还不错。</w:t>
        <w:br/>
        <w:br/>
        <w:br/>
        <w:br/>
        <w:br/>
        <w:t>考虑到后来几天的伙食补给，我们先来到超市购买一些生活用品和食品放在车上，跟着导航，我们来到了离开机场10分钟车程的沃尔玛超市：</w:t>
        <w:br/>
        <w:br/>
        <w:br/>
        <w:t>地址：Walmart Supercenter, 350 Hope Ave, Salt Lake City, UT 84115美国</w:t>
        <w:br/>
        <w:br/>
        <w:br/>
        <w:br/>
        <w:br/>
        <w:t>超市很大，应有尽有，遇到很多国人，采购完毕后，跟着导航沿着15号公路直接开到爱达荷福尔斯。</w:t>
        <w:br/>
        <w:br/>
        <w:br/>
        <w:br/>
        <w:br/>
        <w:br/>
        <w:br/>
        <w:br/>
        <w:br/>
        <w:t>建议刚开始自驾，驾驶员还是应当保持一定的车距和车速，一定不要超车，与新车有一个磨合的阶段。</w:t>
        <w:br/>
        <w:br/>
        <w:br/>
        <w:br/>
        <w:br/>
        <w:t>天气晴朗，蓝天白云，第一次驰骋在美国的疆土上，也算圆了吴先生的美国自驾梦了。</w:t>
        <w:br/>
        <w:br/>
        <w:br/>
        <w:br/>
        <w:br/>
        <w:t>在美国自驾，发现房车很多，大多以老外为主，房车固然很方便，但是必须提前查询好目的地的房车基地，大多国人还是习惯于住酒店的旅行方式吧，至少我们是这样。</w:t>
        <w:br/>
        <w:br/>
        <w:br/>
        <w:br/>
        <w:br/>
        <w:t>看到校车要保持车距，注意避让哦，在美国自驾规定中，校车具有优先行驶权。</w:t>
        <w:br/>
        <w:br/>
        <w:br/>
        <w:br/>
        <w:br/>
        <w:t>美国爱德荷福尔斯市</w:t>
        <w:br/>
        <w:br/>
        <w:br/>
        <w:t>美国西部的爱达荷福尔斯市，是从南或西边前往黄石国家公园或大蒂顿国家公园的门户，其本身也是一个值得花上半天时间去逛逛的温馨而宁静的小镇。由于时间限制，虽然只是匆匆路过你，但你的美色是我们此次美国之行的第一个惊喜。</w:t>
        <w:br/>
        <w:br/>
        <w:br/>
        <w:t>美国爱德荷福尔斯,一个与世无争，静谧美好的小镇，很多人仅仅把它当做前往美国黄石公园或大提顿公园的中途驿站，但我们却认为如果你有时间这是一个值得你至少住上一晚的小镇。</w:t>
        <w:br/>
        <w:br/>
        <w:br/>
        <w:br/>
        <w:br/>
        <w:t>到达该市已经下午一点半，结合猫途鹰网上推荐，找到了这家店，值得推荐哦。</w:t>
        <w:br/>
        <w:br/>
        <w:br/>
        <w:t>Jakers</w:t>
        <w:br/>
        <w:br/>
        <w:br/>
        <w:t>地址：851 Lindsay Blvd, Idaho Falls, ID 83402-1819</w:t>
        <w:br/>
        <w:br/>
        <w:br/>
        <w:t>电话：+1 208-524-5240</w:t>
        <w:br/>
        <w:br/>
        <w:br/>
        <w:t>小镇不仅有美景，更有令人流连的美食哦。在网上看发现jackers这家店排名是小镇美食前三，建议来这里的朋友不要错过这家餐厅。</w:t>
        <w:br/>
        <w:br/>
        <w:br/>
        <w:br/>
        <w:br/>
        <w:t>充满美式田园风的门面，使用玻璃镶嵌设计，天气好的时候倒印着室外蓝天白云，郁郁葱葱的景象。</w:t>
        <w:br/>
        <w:br/>
        <w:br/>
        <w:br/>
        <w:br/>
        <w:t>装修古朴怀旧，值得一提的是这里的服务员很热情，基本就是专人为你服务，最后还给你意见卡对于菜品服务等打分，我们自然是全部选了好评，因为这店从环境，服务，口味无疑给你一次难忘的美食体验。</w:t>
        <w:br/>
        <w:br/>
        <w:br/>
        <w:br/>
        <w:br/>
        <w:t>荣誉墙，我们认为这些荣誉，jakers值得拥有。</w:t>
        <w:br/>
        <w:br/>
        <w:br/>
        <w:br/>
        <w:br/>
        <w:t>说到菜量，个人认为以正常亚洲人的食量而言，这里的菜量绝对算很惊人了。让我们惊艳的牛肉汉堡，多层牛肉，鲜嫩多汁，薯条的秘制酱料印象深刻。</w:t>
        <w:br/>
        <w:br/>
        <w:br/>
        <w:br/>
        <w:br/>
        <w:t>生菜沙拉，真的是一整颗大生菜，私人配方的风干火腿肉是亮点，是这道菜的点睛之笔，使原本普通的沙拉瞬间变为了一道美味。</w:t>
        <w:br/>
        <w:br/>
        <w:br/>
        <w:br/>
        <w:br/>
        <w:t>布朗尼冰激凌，超级大份，热的白布朗尼和冰激凌的奇妙组合，不过个人感觉这道甜美略甜，吃多了后会感觉甜腻。</w:t>
        <w:br/>
        <w:br/>
        <w:br/>
        <w:br/>
        <w:br/>
        <w:t>品味精致小镇，爱达荷福尔斯</w:t>
        <w:br/>
        <w:br/>
        <w:br/>
        <w:t>就餐完毕后，我们开车来到了位于市中心的那条人工瀑布，堪称世界最大的人工瀑布，成为瀑布市的主要景观。</w:t>
        <w:br/>
        <w:br/>
        <w:br/>
        <w:br/>
        <w:br/>
        <w:t>这条瀑布说是瀑布，其实就是斯内克河上人工修建的一个堤坝。斯内克河（Snake River）又叫蛇河，发源于黄石国家公园，一路向西蜿蜒穿过爱达荷福尔斯市，最终汇入哥伦比亚河。</w:t>
        <w:br/>
        <w:br/>
        <w:br/>
        <w:br/>
        <w:br/>
        <w:br/>
        <w:br/>
        <w:t>河水波澜不惊，清澈见底，河两岸有着大片的草坪，也是市民们休息、娱乐的地方，在这里跑步、散步、溜狗、嬉戏。</w:t>
        <w:br/>
        <w:br/>
        <w:br/>
        <w:br/>
        <w:br/>
        <w:br/>
        <w:br/>
        <w:t>爱达荷福尔斯圣殿（Idaho Falls Idaho Temple）就坐落于斯内克河东岸边，是耶稣基督后期圣徒教会的第十个圣殿，也是目前正在使用的第八大圣殿。下图中的左边顶尖的就是教堂。</w:t>
        <w:br/>
        <w:br/>
        <w:br/>
        <w:br/>
        <w:br/>
        <w:t>远远望去，圣殿通体白色，殿前飞流而下的壮观瀑布与环绕在圣殿周围的花草，同白色圣殿和谐地融合在了一起，让人心生圣洁之美。</w:t>
        <w:br/>
        <w:br/>
        <w:br/>
        <w:br/>
        <w:br/>
        <w:t>有些去黄石或大提顿游玩的人会在这里停留，所以河西岸有许多酒店。我想如果要在爱达荷福尔斯住一晚的话，这里应该是不二之选，清晨在鸟语花香，绿意盎然的环境中醒来，河两边有各级别的住宿供选择。</w:t>
        <w:br/>
        <w:br/>
        <w:br/>
        <w:br/>
        <w:br/>
        <w:t>游客中心就坐落于中心河边，有兴趣可以前往这里了解更多关于小镇的旅游资讯。</w:t>
        <w:br/>
        <w:br/>
        <w:br/>
        <w:br/>
        <w:br/>
        <w:t>爱达荷福尔斯虽然没有洛杉矶繁华和热闹，也没有大峡谷、黄石公园闻名遐迩，但特有的静谧、安闲的环境、就像中国古代陶渊明在《桃花源记》里面所说的世外桃源，希望以后有机会可以再来领略你的静谧之美。</w:t>
        <w:br/>
        <w:br/>
        <w:br/>
        <w:t>从爱达荷福尔斯一路往北，大约二小时车程就会开到西黄石小镇。随手拍了几张路途中的景色，有些瑞士的感觉哦，雪山、湖泊、草原。</w:t>
        <w:br/>
        <w:br/>
        <w:br/>
        <w:br/>
        <w:br/>
        <w:br/>
        <w:br/>
        <w:t>下午五点左右，终于到达了西黄石小镇。</w:t>
        <w:br/>
        <w:br/>
        <w:br/>
        <w:t>西黄石小镇</w:t>
        <w:br/>
        <w:br/>
        <w:br/>
        <w:t>西黄石小镇，是美国黄石公园的门户小镇。没来到小镇之前，我们认为它会是一个拥挤而忙碌的小镇，到处可见川流不息的车流，嘈杂的喧闹声，沸腾的人群。可当我们的车进入西黄石小镇的时候，我却惊讶它如此的宁静和秀美，仿若不食人间烟火。小镇实在是太小了，横竖各三条笔直的街道，没一会儿就可以逛完。</w:t>
        <w:br/>
        <w:br/>
        <w:br/>
        <w:br/>
        <w:br/>
        <w:t>小镇虽小，但是设施齐全，游客中心、银行、警察局、博物馆、图书馆、超市一一配备，沿街几乎是旅馆、餐馆、酒吧、商店、加油站，或许五月正好黄石公园刚开放，还不算人流最多的时段街道上可见三三两两漫步的人群。</w:t>
        <w:br/>
        <w:br/>
        <w:br/>
        <w:br/>
        <w:br/>
        <w:br/>
        <w:br/>
        <w:t>我们先来到了游客中心，游客中心五点关门正好我们赶上了它们的关门时间，拿了黄石公园和大提顿公园的地图，热心的店员还给了我们西黄石小镇的地图。</w:t>
        <w:br/>
        <w:br/>
        <w:br/>
        <w:br/>
        <w:br/>
        <w:br/>
        <w:br/>
        <w:t>对了，在美国过马路，先看看附近有没有这样的交通按钮，行人过马路是要按下这个按钮不久后系统会自动变为绿灯的，不要一直傻等着哦。</w:t>
        <w:br/>
        <w:br/>
        <w:br/>
        <w:br/>
        <w:br/>
        <w:t>走出游客中心后，我们被对面非常有特色的建筑吸引了，过马路后发现是西黄石博物馆，博物馆内记录了西黄石的小镇的发展历程，有兴趣可以参观，每人五美金，我们没有选择进去参观。</w:t>
        <w:br/>
        <w:br/>
        <w:br/>
        <w:br/>
        <w:br/>
        <w:br/>
        <w:br/>
        <w:br/>
        <w:br/>
        <w:t>其实要了解西黄石小镇的变迁，不一定要花钱去博物馆参观，在博物馆的外围只要仔细留意，会发现许多有历史感的物件。</w:t>
        <w:br/>
        <w:br/>
        <w:br/>
        <w:t>猜猜这个明黄色的物件是干什么用的？明显这个物件是返修过的，过去是装水用的水桶哦。</w:t>
        <w:br/>
        <w:br/>
        <w:br/>
        <w:br/>
        <w:br/>
        <w:t>这台破旧的类似拖拉机一样的机器，其实它是过去在大冬天铲雪用的工具哦。</w:t>
        <w:br/>
        <w:br/>
        <w:br/>
        <w:br/>
        <w:br/>
        <w:br/>
        <w:br/>
        <w:t>在雪地里开的飞机？</w:t>
        <w:br/>
        <w:br/>
        <w:br/>
        <w:br/>
        <w:br/>
        <w:t>正所谓要致富，先修路。随着铁路的修建，西黄石小镇应运而生。保留了一段曾经的铁轨。</w:t>
        <w:br/>
        <w:br/>
        <w:br/>
        <w:br/>
        <w:br/>
        <w:br/>
        <w:br/>
        <w:t>过去这样的火车也经常运输牛、马等。</w:t>
        <w:br/>
        <w:br/>
        <w:br/>
        <w:br/>
        <w:br/>
        <w:br/>
        <w:br/>
        <w:t>在西黄石小镇到处可以看到黄石的标志大黑熊雕塑，这里的大黑熊总被包装成无公害萌萌的形象出现。</w:t>
        <w:br/>
        <w:br/>
        <w:br/>
        <w:br/>
        <w:br/>
        <w:br/>
        <w:br/>
        <w:br/>
        <w:br/>
        <w:t>接着，来到了我们西黄石小镇下榻的住所：西黄石布兰丁艾伦酒店</w:t>
        <w:br/>
        <w:br/>
        <w:br/>
        <w:t>别看西黄石小镇小，可安静、整洁、精致就是它最大的特色。但是在旅游高峰季，小镇还是存在一房难求的局面，可记得要提前预定。实当初看中的不是这个酒店，而是西黄石灰太狼套房酒店，评论更多更好一些，但是后来预定的时间略晚，没有预定到灰太狼，定这家是第二选择。</w:t>
        <w:br/>
        <w:br/>
        <w:br/>
        <w:br/>
        <w:br/>
        <w:br/>
        <w:br/>
        <w:t>地理位置倒是很优越，在西黄石小镇靠近市中心，不过西黄石小镇本来就不大，楼下对面是餐厅，不远处是个加油站。</w:t>
        <w:br/>
        <w:br/>
        <w:br/>
        <w:br/>
        <w:br/>
        <w:t>西黄石类似这家的酒店也有很多，前排停车，后面是二层楼的住宿房间，我们安排在二楼，没有电梯，顺利楼梯早上去，所以提着行李男士会有些累。</w:t>
        <w:br/>
        <w:br/>
        <w:br/>
        <w:br/>
        <w:br/>
        <w:br/>
        <w:br/>
        <w:t>房间装修温馨，床很大，感觉一张床可以睡四个成人没有问题，并且配备暖气，五月份的西黄石晚上温度也在零下，所以暖气要开的。住宿二天，住宿体验还可以，早上还有早餐，早餐就相对来说很一般，品种较单一，除了面包就是牛奶了，有酸奶，没有水果。</w:t>
        <w:br/>
        <w:br/>
        <w:br/>
        <w:br/>
        <w:br/>
        <w:br/>
        <w:br/>
        <w:t>体验深枪实弹的刺激-big gun fun</w:t>
        <w:br/>
        <w:br/>
        <w:br/>
        <w:t>在安顿好后，差不多晚上七点半，我们打算出去觅食，途中偶遇一家室内射击馆。最初是被大大的枪支和中文招牌所吸引。众所周知，美国是一个持枪合法的国家。随着去美国自由行的人越来越多，除了常规的美国西部自驾游，更多人希望体验点儿不一样的，比如去室内射击场体验一把真枪实弹的刺激。</w:t>
        <w:br/>
        <w:br/>
        <w:br/>
        <w:br/>
        <w:br/>
        <w:br/>
        <w:br/>
        <w:t>走进射击馆的玻璃正门，面积不大，两层楼设计，二楼还有一个可爱的狗狗，大厅里有几排等候座椅，三分之二的面积摆放了柜台和各种货架，柜台摆满各种长短枪支和子弹。</w:t>
        <w:br/>
        <w:br/>
        <w:br/>
        <w:br/>
        <w:br/>
        <w:br/>
        <w:br/>
        <w:t>工作人员就两个人，射击教练eric和一位金发美女。刚进去，看到美女正在给几位中国顾客办理入场射击的手续。柜台后面就是进入射击区的通道，虽然有隔音门，已经可以听到“砰砰”的枪声。</w:t>
        <w:br/>
        <w:br/>
        <w:br/>
        <w:br/>
        <w:br/>
        <w:t>射击价目表有中文，图文并茂，价格根据型号不同有所区别，但既然是第一次体验，吴先生也就选择了ak47 和普通手枪，就是55美金和30美金这两档，至于我就是摄影师和摄像师，记录吴先生英姿飒爽的每一刻。</w:t>
        <w:br/>
        <w:br/>
        <w:br/>
        <w:t>ak47有25发子弹，普通手枪20发子弹。等待时间与之前已体验完毕中国人闲聊，他说在拉斯维加斯体验的价格比西黄石这里的要贵很多，这里教练也非常不错。</w:t>
        <w:br/>
        <w:br/>
        <w:br/>
        <w:br/>
        <w:br/>
        <w:t>射击还有套餐系列，根据每个人的喜好和经济能力自由选择。</w:t>
        <w:br/>
        <w:br/>
        <w:br/>
        <w:t>室内射击场练枪的手续非常简单，只需出示带有自己照片的有效身份证件，我们出示的是护照，并将它和银行卡一起押在柜台就可以了。</w:t>
        <w:br/>
        <w:br/>
        <w:br/>
        <w:br/>
        <w:br/>
        <w:t>射击室在柜台后，目测应该有三到四间狭长的场地供客户选择，我们随着教练走进了第一间射击室，墙上贴着中英文的注意事项。</w:t>
        <w:br/>
        <w:br/>
        <w:br/>
        <w:br/>
        <w:br/>
        <w:t>室内射击大部分像是我们在电视里看到的，短程射击，远处立有纸人靶，因为室内枪击，噪音太大，必须带上厚厚的耳罩，否则耳膜实在受不了。</w:t>
        <w:br/>
        <w:br/>
        <w:br/>
        <w:br/>
        <w:br/>
        <w:t>简单交流后，教练给吴先生子弹上膛后，开始了ak47的人生首发。</w:t>
        <w:br/>
        <w:br/>
        <w:br/>
        <w:br/>
        <w:br/>
        <w:t>随着子弹射出，“轰”一声爆响，后坐力之大，我看到枪口无法控制地猛然上扬，人也随着往后倒了下，好吧，电影里演的那些室内潇洒快速射击、手都不抖的场面果然都是假！至少对于第一次体验的人来说，完全做不到啊。</w:t>
        <w:br/>
        <w:br/>
        <w:br/>
        <w:t>后来文吴先生首发体验，他说三点一线瞄准靶心，扣动扳机瞬间，发现射击时扳机竟然比空枪时更容易扣动，果然，枪容易走火不是假的。</w:t>
        <w:br/>
        <w:br/>
        <w:br/>
        <w:br/>
        <w:br/>
        <w:t>吴先生说冲击力太大，第一发打完后，导致耳朵严重耳鸣。不要说是他，连我躲在安全距离拍视频的，手都不由自主的抖了下，声响也是超级大。</w:t>
        <w:br/>
        <w:br/>
        <w:br/>
        <w:t>不过教练说这是正常现象，本来ak47冲击力会比手枪大得多，又是第一次开枪，在短暂休息后，吴先生也渐入状态。</w:t>
        <w:br/>
        <w:br/>
        <w:br/>
        <w:br/>
        <w:br/>
        <w:t>来一点段视频更直观的体验ak47的强大冲击力，教练会在你身后一只手挡着你，一方面保护你，另一方面我觉得是防止你过度紧张或害怕而使枪对着其他人吧，我当时在想，如果是我，基本在打了第一枪后，就会直接弃枪了吧。</w:t>
        <w:br/>
        <w:br/>
        <w:br/>
        <w:t>纪念下ak47的个人首秀和战绩，我们问教练如何提高枪击，他就说不段训练。果然，之后吴先生的状态可以说有了大幅度的提高，刚开始的一二枪基本只打到头，后来可以打到接近靶心了。</w:t>
        <w:br/>
        <w:br/>
        <w:br/>
        <w:br/>
        <w:br/>
        <w:t>ak47体验完毕后，跟着教练来到柜台前，换了普通的手枪体验。手枪冲击力和声响就没有ak47那么厉害，体验完ak再体验手枪，瞬间觉得手枪温和太多。</w:t>
        <w:br/>
        <w:br/>
        <w:br/>
        <w:br/>
        <w:br/>
        <w:t>在整个体验过程中，我们都感到很安全，教练也帮助我们了解抢和安全栓等等，现场演示。</w:t>
        <w:br/>
        <w:br/>
        <w:br/>
        <w:t>再来一段手枪的视频，只是吴先生你可以快点瞄准吗？哈哈，看得我拍视频的人都好捉急，咋么还不发，还不发。不过虽然慢点，战绩还是不错的，获得教练的鼓励和表扬。</w:t>
        <w:br/>
        <w:br/>
        <w:br/>
        <w:t>纪念下手枪的首秀，以后有机会体验，再接再厉。</w:t>
        <w:br/>
        <w:br/>
        <w:br/>
        <w:br/>
        <w:br/>
        <w:t>帅气的教练eric，本来以为他曾可能在军队服役，但人家就是喜欢玩枪支，玩了十几年了，在西黄石开店也多年了。现在随着中国客户逐渐增多，他也开始学习中文啦，感谢eric的悉心教导，给了我们一次难忘的实弹体验。</w:t>
        <w:br/>
        <w:br/>
        <w:br/>
        <w:br/>
        <w:br/>
        <w:t>室内射击场，体验了一下刺激的实弹射击，发现这其实跟普通人走进健身房练习自己喜欢的训练项目差别不大哦，建议来美国旅游的朋友不妨来体验回真枪实弹的刺激！</w:t>
        <w:br/>
        <w:br/>
        <w:br/>
        <w:t>走出射击馆，已经是晚上八点半，夕阳刚落山，五月份西黄石地区的日落时间就基本在八点半左右。值得一提的是，西黄石的夕阳很美。</w:t>
        <w:br/>
        <w:br/>
        <w:br/>
        <w:br/>
        <w:br/>
        <w:t>由于下午在爱达荷福尔斯吃得很饱，晚上基本也吃不下了，在逛完小镇上的超市后，买了一点方便面回酒店当宵夜，期待第二天的黄石国家公园之旅。</w:t>
        <w:br/>
        <w:br/>
        <w:br/>
        <w:br/>
        <w:t>写在出行前，如何深度游玩黄石公园？</w:t>
        <w:br/>
        <w:br/>
        <w:br/>
        <w:br/>
        <w:t>黄石国家公园速览黄石国家公园简称黄石公园，坐落于美国怀俄明州、蒙大拿州和爱达荷州的交界处，大部分位于美国怀俄明州境内，于1872年3月1日美国总统尤利西斯.辛普森.格兰特签署国会通过的法案后建立，是世界上第一个国家公园。</w:t>
        <w:br/>
        <w:br/>
        <w:br/>
        <w:t>行前信息查询</w:t>
        <w:br/>
        <w:br/>
        <w:br/>
        <w:t>美国黄石国家公园官方网站：http://www.yellowstonenationalpark.com/ ，全英文网站，不过现在翻译软件很多，看起来不会至于太累。</w:t>
        <w:br/>
        <w:br/>
        <w:br/>
        <w:t>APP: yellowstone，请一定认准这个图标和标题哦。</w:t>
        <w:br/>
        <w:br/>
        <w:br/>
        <w:br/>
        <w:br/>
        <w:t>前往黄石公园的路线</w:t>
        <w:br/>
        <w:br/>
        <w:br/>
        <w:t>前往黄石公园的线路有很多，你可以从洛杉矶一路向北部，但是这样的长途奔波至少要耗去2天的时间，一般情况如果从洛杉矶出发，大家都会选择在盐湖城稍作停留。不想舟车劳顿的话，也可以选择飞机前往盐湖城机场，一来比较快速方便，二来相对直飞黄石公园附近机场，飞盐湖城的价格比较便宜，直飞航班也更多些。</w:t>
        <w:br/>
        <w:br/>
        <w:br/>
        <w:t>黄石公园周边有一些机场，常年可以通航：科迪机场(Cody)，杰克森机场(Jackson)，波兹曼机场(Bozeman)，毕林斯机场(Billings)。西黄石机场只有从六月开始通航。没有直接到黄石公园的火车。</w:t>
        <w:br/>
        <w:br/>
        <w:br/>
        <w:br/>
        <w:br/>
        <w:t>黄石自驾路线</w:t>
        <w:br/>
        <w:br/>
        <w:br/>
        <w:t>很多朋友在达到盐湖城后，都会选择自驾前往。下面给大家提供2条我个人比较推荐也最为常规的线路：</w:t>
        <w:br/>
        <w:br/>
        <w:br/>
        <w:t>1：盐湖城—西黄石小镇 ，夜宿西黄石小镇</w:t>
        <w:br/>
        <w:br/>
        <w:br/>
        <w:t>推荐理由：1）西黄石镇距离黄石公园西门只有1英里2）黄石公园的主要景区都集中在公园西侧，次日清晨即可进入玩耍模式 3）西黄石小镇开发完善，住宿餐饮方便，是黄石公园周边最佳住宿地自驾方案 4）游览结束黄石公园后直接从南门出来，就是大提顿公园。</w:t>
        <w:br/>
        <w:br/>
        <w:br/>
        <w:br/>
        <w:br/>
        <w:t>2：盐湖城—杰克逊小镇，夜宿杰克逊小镇</w:t>
        <w:br/>
        <w:br/>
        <w:br/>
        <w:t>推荐理由：1）杰克逊是黄石公园南部最商业，最便利的小镇，酒店和餐厅选择多 2）次日进入黄石公园前，可以穿越并游览大提顿国家公园后直接从黄石公园的南门进入游览黄石公园。</w:t>
        <w:br/>
        <w:br/>
        <w:br/>
        <w:t>旺季时，西黄石小镇和杰克逊小镇的住宿通常都会爆满，一定要提前预定酒店住宿哦！如果想要入住黄石小木屋或是园区内营地的话，更是要提前至少半年预定。</w:t>
        <w:br/>
        <w:br/>
        <w:br/>
        <w:br/>
        <w:br/>
        <w:br/>
        <w:t>我们的黄石、大提顿公园四天之旅，则选择从盐湖城出发的第一种方案：</w:t>
        <w:br/>
        <w:br/>
        <w:br/>
        <w:t>DAY1:盐湖城—西黄石，住宿西黄石</w:t>
        <w:br/>
        <w:br/>
        <w:br/>
        <w:t>DAY2:黄石公园上八字，住宿西黄石</w:t>
        <w:br/>
        <w:br/>
        <w:br/>
        <w:t>DAY3:黄石公园下八字，住宿杰克逊</w:t>
        <w:br/>
        <w:br/>
        <w:br/>
        <w:t>DAY4:大提顿公园半日，下午杰克逊到盐湖城，住宿盐湖城</w:t>
        <w:br/>
        <w:br/>
        <w:br/>
        <w:br/>
        <w:br/>
        <w:t>黄石公园游玩住宿推荐</w:t>
        <w:br/>
        <w:br/>
        <w:br/>
        <w:t>住黄石内还是黄石外？</w:t>
        <w:br/>
        <w:br/>
        <w:br/>
        <w:t>我们没有选择住宿在黄石公园内，为什么？一方面在行前听说里面住宿比公园外贵，另一方面听说黄石公园内有浓浓的硫磺味，所以考虑再三，我们选择还是选择住在西黄石镇的同一个酒店，也不用拿着行李天天换地方。</w:t>
        <w:br/>
        <w:br/>
        <w:br/>
        <w:t>后来我们游览后发现，其实公园内的住宿费用并没有外面高，并且住宿条件也还可以，以后有机会的话，我想会选择在安静的黄石湖边住宿一晚，看日出日落据说很美。</w:t>
        <w:br/>
        <w:br/>
        <w:br/>
        <w:t>如下为大家摘录自美国黄石公园上的园内住宿信息，供大家参考。</w:t>
        <w:br/>
        <w:br/>
        <w:br/>
        <w:br/>
        <w:br/>
        <w:t>如果你是自驾房车，如下是房车露营地，记得晚上住宿一定要到露营地哦，不能开到荒郊野外，比较危险。</w:t>
        <w:br/>
        <w:br/>
        <w:br/>
        <w:br/>
        <w:br/>
        <w:t>黄石公园外哪里住宿比较好？</w:t>
        <w:br/>
        <w:br/>
        <w:br/>
        <w:t>公园外可考虑西黄石镇和北门Gardiner镇及南门的杰克逊镇的住宿。园区外条件和价格都比园内的要好。我们此行住宿就选择了如下两个小镇。</w:t>
        <w:br/>
        <w:br/>
        <w:br/>
        <w:t>西黄石小镇</w:t>
        <w:br/>
        <w:br/>
        <w:br/>
        <w:t>经常爆满，须提前较长时间预订。西黄镇离公园的西门仅1公里。西门是黄石公园最大的入口。由于临近黄石公园，这里是游客进入公园的主要门户。小镇有许多商店、酒店、客栈，最好的酒店也只是3星，但酒设施条件很好。因离黄石公园很近，同样条件的酒店比其它地方贵。</w:t>
        <w:br/>
        <w:br/>
        <w:br/>
        <w:t>西黄石小镇面积不大，却有比较齐全的基本住宿和商业设施。这是黄石国家公园的旅游品集散地，街上到处都是礼品店。品品种齐全，至于价格见仁见智。我们就选择了住在西黄石小镇，从西门进入黄石公园。</w:t>
        <w:br/>
        <w:br/>
        <w:br/>
        <w:br/>
        <w:br/>
        <w:t>杰克逊小镇</w:t>
        <w:br/>
        <w:br/>
        <w:br/>
        <w:t>是黄石公园和大提顿国家公园的南大门，是南进入黄石的必经之路。虽小镇有近百年历史，但建筑大多比较新，没有古镇的味道，颇具西部特色。</w:t>
        <w:br/>
        <w:br/>
        <w:br/>
        <w:br/>
        <w:br/>
        <w:t>如果从JACKSON机场出发去黄石公园，必定经过大提顿公园。大提顿公园享有“美国最秀丽的国家公园”称号，能看到如画的提顿峰倒映在湖中的景象。作为自然爱好者，可以选择住宿在杰克逊小镇，早上游玩好大提顿公园后，也能很快地向北驶入黄石公园内。</w:t>
        <w:br/>
        <w:br/>
        <w:br/>
        <w:br/>
        <w:br/>
        <w:t>黄石公园游览注意事项</w:t>
        <w:br/>
        <w:br/>
        <w:br/>
        <w:t>1）冷暖穿衣指南。5月的黄石公园，早晨和玩上的气温基本都在零度左右，需要穿厚外套，但是如果是大晴天，中午气温会直接飙升到二十多度，温差很多，所以五月来黄石，四季衣物都可以带好，可以选择叠穿的法则。</w:t>
        <w:br/>
        <w:br/>
        <w:br/>
        <w:br/>
        <w:br/>
        <w:t>2）黄石公园气温变化多端，所以天气预报对于黄石来说只能是参考而已，我们曾一天经历四季景色，一天经历晴、雨、阴、雪天。即使是阴天也一定要记得摸防晒霜，如果是晴天就要即使补防晒霜，紫外线超级厉害，吴先生没有摸防晒霜 ，第一天就被晒得脸通红。</w:t>
        <w:br/>
        <w:br/>
        <w:br/>
        <w:br/>
        <w:br/>
        <w:t>3）黄石国家公园自由行游览必须要自驾，园区内没有公共交通，且路况复杂，而且高山环境爬坡较多，需要注意的是，黄石公园内手机是没有信号的，网络几乎也是没有的，除了极少数的咖啡馆和住宿地区，所以一定一定要提早下载好离线地图，建议下载探图地图。</w:t>
        <w:br/>
        <w:br/>
        <w:br/>
        <w:br/>
        <w:br/>
        <w:t>4）游览黄石国家公园，可以再车上带好一定的干粮和水，水是很重要的，至于干粮和零食在中午时可以吃，虽然黄石景区内也有餐饮，价格其实也还可以接受。不过我们一般是前一天在西黄石小镇的超市里采购好。毕竟如果你没有算好时间，肚子又饿了，一时要找到合适的餐饮地点也不是那么容易。</w:t>
        <w:br/>
        <w:br/>
        <w:br/>
        <w:br/>
        <w:br/>
        <w:t>官方上查询了下，如下是有餐厅的区域，供大家参考。</w:t>
        <w:br/>
        <w:br/>
        <w:br/>
        <w:br/>
        <w:br/>
        <w:t>5）不同品牌的加油站，油价可能会有所不同。不同地点的加油站，油价也会有差异。通常情况下，黄石公园里面的加油站，油价都会稍微高一点。如果住在周边的小镇的话，还是在小镇加油比较划算。此外，黄石公园内的加油站并不是一时能够找得到的，所以还是提前加满油为好。</w:t>
        <w:br/>
        <w:br/>
        <w:br/>
        <w:br/>
        <w:br/>
        <w:t>6）驾车注意事项在黄石公园内驾车，除了要注意交通规则外，还要特别注意路两旁的动物。园内的限速是45mph（72.5公里/小时）。另外，如果后面的车开得比较快，要注意开到路边让车。最重要的一点，园内有很多野生动物，驾车的时候一定要注意避让。</w:t>
        <w:br/>
        <w:br/>
        <w:br/>
        <w:br/>
        <w:br/>
        <w:t>7）人身安全要重视！拍摄野生动物的时候一定要和动物保持安全距离，不要打扰野生动物的正常活动，也不要给自己带来危险。</w:t>
        <w:br/>
        <w:br/>
        <w:br/>
        <w:br/>
        <w:br/>
        <w:t>5）生命安全和生态保护，不得在地热区离开木板栈道或指定步道进行观光旅游。</w:t>
        <w:br/>
        <w:br/>
        <w:br/>
        <w:br/>
        <w:br/>
        <w:t>6）官方最佳旅行时间：无疑是夏天了，所有门、景点和露营区都开放，能玩的最全面，最深度。因此夏季也会是黄石游览的高峰，如果你想夜宿黄石，那就一定要提早计划你的行程啦！五月中下旬，基本的景点也都开了，只是温泉水量不如夏天，但是可以看到冰雪消融，雪山倒影的壮观景象，相比夏季的旅行费用也会节省很多。</w:t>
        <w:br/>
        <w:br/>
        <w:br/>
        <w:br/>
        <w:br/>
        <w:t>7）黄石公园内有很多步道(Trail)可以走，喜欢远足的朋友可以根据自己的情况选择,有些步道(Trail)并不是一直开放的，去之前建议到游客中心确认开放时间。</w:t>
        <w:br/>
        <w:br/>
        <w:br/>
        <w:br/>
        <w:br/>
        <w:t>黄石五大入口</w:t>
        <w:br/>
        <w:br/>
        <w:br/>
        <w:t>公园入口信息黄石公园共有5个入口——北门，东北门，东门，南门，西门。北门在蒙大拿州的Gardiner，东北门外是蒙大拿州的Cooke City，东门外是怀俄明州的Cody，南门外是大提顿国家公园，西门在蒙大拿州的West Yellowstone（西黄石小镇）。</w:t>
        <w:br/>
        <w:br/>
        <w:br/>
        <w:t>5个入口中，北门和东北门是全年开放的，而其余三个入口的开放时间则要根据园内公路开放的情况来定，通常情况下是从11月开始关闭，一直到4月下旬才重新开放。</w:t>
        <w:br/>
        <w:br/>
        <w:br/>
        <w:br/>
        <w:br/>
        <w:t>部分景区内景点开放时间</w:t>
        <w:br/>
        <w:br/>
        <w:br/>
        <w:br/>
        <w:br/>
        <w:t>门票：</w:t>
        <w:br/>
        <w:br/>
        <w:br/>
        <w:t>一、目前黄石国家公园的门票价格如下：</w:t>
        <w:br/>
        <w:br/>
        <w:br/>
        <w:t>1、私家车、非商业车辆，30美元／车，7天不限制次数出入。</w:t>
        <w:br/>
        <w:br/>
        <w:br/>
        <w:t>2、摩托车，25美元／车，7天不限制次数出入。</w:t>
        <w:br/>
        <w:br/>
        <w:br/>
        <w:t>3、步行、自行车，15美元／人（16岁以上），7天不限制次数出入。</w:t>
        <w:br/>
        <w:br/>
        <w:br/>
        <w:t>二、黄石国家公园＋大提顿国家公园套票，私家车、非商业车辆，50美元／车，7天不限制次数出入。</w:t>
        <w:br/>
        <w:br/>
        <w:br/>
        <w:br/>
        <w:br/>
        <w:t>黄石公园“8”字型超级玩法</w:t>
        <w:br/>
        <w:br/>
        <w:br/>
        <w:t>黄石的面积巨大，而且每一区域都有独特的地貌、植被、动物。主要景点是以“8”字形排列的，有热泉、间歇泉、河流、湖泊、瀑布、峡谷、雪山，也有各种各样的野生动物。</w:t>
        <w:br/>
        <w:br/>
        <w:br/>
        <w:t>沿着8字型路线可以把五大区域最具代表性景点一网打尽：</w:t>
        <w:br/>
        <w:br/>
        <w:br/>
        <w:t>西北的猛犸热泉温泉区，以石灰石台阶为主，故也称热台阶区(The Terraces)；</w:t>
        <w:br/>
        <w:br/>
        <w:br/>
        <w:t>东北为罗斯福区(Roosevelt)，仍保留着老西部景观；</w:t>
        <w:br/>
        <w:br/>
        <w:br/>
        <w:t>中间为峡谷区(Canyon Country)，可观赏黄石大峡谷和瀑布；</w:t>
        <w:br/>
        <w:br/>
        <w:br/>
        <w:t>东南为黄石湖区(Yellow Lake Country)，主要是湖光山色；</w:t>
        <w:br/>
        <w:br/>
        <w:br/>
        <w:t>西及西南为间歇喷泉区（Geyser Area），遍布间歇喷泉、温泉、蒸气、热水潭、泥地和喷气孔。</w:t>
        <w:br/>
        <w:br/>
        <w:br/>
        <w:br/>
        <w:br/>
        <w:t>游玩天数及线路设计</w:t>
        <w:br/>
        <w:br/>
        <w:br/>
        <w:t>2日游要玩得比较深度，上八字合下八字基本都可以走一圈！黄石公园玩1天，可能也只能是走马观花，如果时间充裕，建议选择2日或2日以上的深度游！</w:t>
        <w:br/>
        <w:br/>
        <w:br/>
        <w:br/>
        <w:br/>
        <w:t>线路设计：</w:t>
        <w:br/>
        <w:br/>
        <w:br/>
        <w:t>由于我们被黄石公园导游图上的一段标识所误导（tower fall到canyo village这段路根据导游图显示5/25才开放，所以我们不得不又走回头路，结果后来发现，这段路原来已经开了，但是我们又饶了一圈，耽误了2个小时的时间，所以导致第一天黄石大峡谷也没有游玩到，只能放到第二天，所以第二天的行程就有些赶）。</w:t>
        <w:br/>
        <w:br/>
        <w:br/>
        <w:br/>
        <w:br/>
        <w:t>对了如上显示的行驶时间，我很负责的告诉你，绝对要比标识的多，请注意预留时间。</w:t>
        <w:br/>
        <w:br/>
        <w:br/>
        <w:t>所以我们认为比较好的游玩方式是：</w:t>
        <w:br/>
        <w:br/>
        <w:br/>
        <w:t>D1: 黄石上八字：西入口—诺里斯间歇泉盆地(Norris Geyser Basin)—猛犸热泉(Mammoth Hot Springs)—拉马尔山谷(Lamar Valley )—高塔瀑布(Tower Fall)—黄石大峡谷(Grant Canyon)</w:t>
        <w:br/>
        <w:br/>
        <w:br/>
        <w:t>D2:黄石下八字：西入口—下喷泉盆地(Lower Geyser Basin)—大棱镜泉(Grand Prismatic Spring)—老忠实间歇泉(Old Faithful)— 西拇指间歇泉盆地(West Thumb Geyser Basin)—黄石湖(Yellowstone Lake)</w:t>
        <w:br/>
        <w:br/>
        <w:br/>
        <w:br/>
        <w:br/>
        <w:t>如上基本是我们两天的游玩路线，当中基本不包含步道，如果需要深度游玩黄石，那么3-4天也是可以的。第一天的景点，如果时间限制，那么拉马尔山谷建议也不一定要去，毕竟这里只是看野生动物比较好的一个地方，并且面积很大。</w:t>
        <w:br/>
        <w:br/>
        <w:br/>
        <w:br/>
        <w:br/>
        <w:t>黄石公园内主要景点</w:t>
        <w:br/>
        <w:br/>
        <w:br/>
        <w:t>1、大棱镜泉(Grand Prismatic Spring)</w:t>
        <w:br/>
        <w:br/>
        <w:br/>
        <w:t>2、西拇指间歇泉盆地(West Thumb Geyser Basin)</w:t>
        <w:br/>
        <w:br/>
        <w:br/>
        <w:t>3、黄石湖(Yellowstone Lake)</w:t>
        <w:br/>
        <w:br/>
        <w:br/>
        <w:t>4、猛犸热泉(Mammoth Hot Springs)</w:t>
        <w:br/>
        <w:br/>
        <w:br/>
        <w:t>5、诺里斯间歇泉盆地(Norris Geyser Basin)</w:t>
        <w:br/>
        <w:br/>
        <w:br/>
        <w:t>6、下喷泉盆地(Lower Geyser Basin)</w:t>
        <w:br/>
        <w:br/>
        <w:br/>
        <w:t>7、老忠实间歇泉(Old Faithful)</w:t>
        <w:br/>
        <w:br/>
        <w:br/>
        <w:t>8、黄石大峡谷(Grant Canyon)</w:t>
        <w:br/>
        <w:br/>
        <w:br/>
        <w:t>9、高塔瀑布(Tower Fall)</w:t>
        <w:br/>
        <w:br/>
        <w:br/>
        <w:t>10、拉马尔山谷(Lamar Valley )</w:t>
        <w:br/>
        <w:br/>
        <w:br/>
        <w:br/>
        <w:br/>
        <w:br/>
        <w:t>大棱镜泉</w:t>
        <w:br/>
        <w:br/>
        <w:br/>
        <w:t>从里向外，分别呈现出蓝、绿、黄、橙、橘、红等不同颜色，被誉为“最美的地球表面”。直径约100米，水温高达85℃，每分钟约会涌出2000升泉水，是美国最大的温泉，也是世界第三大温泉，因其醒目的色彩而被命名为大棱镜。看多了千篇一律的冒烟温泉，大棱镜的色彩绝对会震撼到你，温泉周边的景色也是美的。</w:t>
        <w:br/>
        <w:br/>
        <w:br/>
        <w:br/>
        <w:br/>
        <w:t>西拇指间歇泉盆地</w:t>
        <w:br/>
        <w:br/>
        <w:br/>
        <w:t>腾云驾雾的西拇指间歇泉推荐理由：烟雾缭绕的热泉蒸氣，与黄石其他温泉区不同。位于黄石湖边上， 能见到4种地热形式：泥锅（mud pot），温泉（hot spring），间歇泉（geysers）和火山喷气口（fumaroles）。</w:t>
        <w:br/>
        <w:br/>
        <w:br/>
        <w:br/>
        <w:br/>
        <w:t>五月，远处的雪山清晰可见，黄石湖尚有浮冰，湖水清澈，如果是个大晴天，蓝天白云雪山的倒影更是随处可见。</w:t>
        <w:br/>
        <w:br/>
        <w:br/>
        <w:br/>
        <w:br/>
        <w:t>黄石湖</w:t>
        <w:br/>
        <w:br/>
        <w:br/>
        <w:t>美国面积最大的高原湖之一。</w:t>
        <w:br/>
        <w:br/>
        <w:br/>
        <w:br/>
        <w:br/>
        <w:t>众多鸟类和野生动物的栖息地，也是喜欢钓鱼和划船者的最佳场所。雪山倒影下的黄石湖更美。</w:t>
        <w:br/>
        <w:br/>
        <w:br/>
        <w:br/>
        <w:br/>
        <w:t>猛犸热泉</w:t>
        <w:br/>
        <w:br/>
        <w:br/>
        <w:t>“天堂阶梯”猛犸热泉推荐理由：号称熔岩“梯田”——蛋糕温泉，世界上已探明的最大的碳酸盐沉积温泉。</w:t>
        <w:br/>
        <w:br/>
        <w:br/>
        <w:br/>
        <w:br/>
        <w:t>它的泉水来自于诺里斯间歇泉盆地，水温非常高导致很多在温泉中生长的藻类使得温泉的颜色呈现出棕色、橙色、红色和绿色，形成了一个七彩的大台阶，这样的景象非常恢宏壮观，使人难以忘怀。</w:t>
        <w:br/>
        <w:br/>
        <w:br/>
        <w:br/>
        <w:br/>
        <w:t>诺里斯间歇泉</w:t>
        <w:br/>
        <w:br/>
        <w:br/>
        <w:t>毫无规律任性喷发，黄石公园最不稳定的间歇泉，不可预测的喷发给游人带来别样的刺激感。它长期蛰伏，很久才喷发一次,在它附近的back basin区域还有珍珠间歇泉(Pearl Geyser)、瓷盆温泉(Porcelain Basin)、窗台间歇泉(Ledge Geyser)、胶体池(Colloidal Pool)等，但由于时间限制，我们并没有对back basin过多参观，希望以后有机会再来。</w:t>
        <w:br/>
        <w:br/>
        <w:br/>
        <w:br/>
        <w:t>添加图片描述</w:t>
        <w:br/>
        <w:br/>
        <w:br/>
        <w:t>下间歇泉盆地</w:t>
        <w:br/>
        <w:br/>
        <w:br/>
        <w:t>从地底冒出泥石流的下间歇泉盆地！推荐理由：泥沸泉的泉眼冒出来的不是清水，而是泥浆；而且Fountain Paint Pot（颜料锅喷泉）还不断喷出高温彩色泥浆。下间歇泉盆地的温泉水是沸腾水泥浆，具有很高酸度，能够溶解周围矿物质，通常是灰色不透明的。</w:t>
        <w:br/>
        <w:br/>
        <w:br/>
        <w:br/>
        <w:br/>
        <w:t>老忠实间歇泉</w:t>
        <w:br/>
        <w:br/>
        <w:br/>
        <w:t>地球上最“忠实”的老忠实泉推荐理由：世界上最著名的间歇泉，因为能极具规律性的喷发，从不会让人失望。</w:t>
        <w:br/>
        <w:br/>
        <w:br/>
        <w:br/>
        <w:br/>
        <w:t>老忠实喷泉是黄石公园中最著名的景观。它不像其他喷泉那样爆发没有规律，而是每隔30至120分钟就会喷发一次，每次喷发持续约一分半钟至五分半钟不等，喷得高度达40-50米，水温摄氏93度。经冬历夏，老忠实喷泉都这样按照一定的规律不竭地喷著，遂得"老忠实"这样的美名。</w:t>
        <w:br/>
        <w:br/>
        <w:br/>
        <w:br/>
        <w:br/>
        <w:t>黄石大峡谷</w:t>
        <w:br/>
        <w:br/>
        <w:br/>
        <w:t>山谷里有一条“美国境内唯一没有水坝阻拦的河流”。在黄石公园8字右边中间位置， 驶入峡谷的路为单行线，开出这段路前方便是Canyon Village。</w:t>
        <w:br/>
        <w:br/>
        <w:br/>
        <w:br/>
        <w:br/>
        <w:t>峡谷深达360公尺，岩壁长期被河水冲刷，形成了色彩瑰丽的独特景观，呈现出黄、橙、棕、褐等，印第安人称之为“黄石” ，天气好的时候，会看到一道彩虹横跨峡谷。</w:t>
        <w:br/>
        <w:br/>
        <w:br/>
        <w:br/>
        <w:br/>
        <w:t>高塔瀑布</w:t>
        <w:br/>
        <w:br/>
        <w:br/>
        <w:t>飞流直下的高塔瀑布，高度是尼加拉瓜大瀑布的两倍，观望台(Lookout Point)是官方最佳观测点。</w:t>
        <w:br/>
        <w:br/>
        <w:br/>
        <w:br/>
        <w:br/>
        <w:t>拉马尔山谷</w:t>
        <w:br/>
        <w:br/>
        <w:br/>
        <w:t>拉马尔山谷找寻野生足迹，这个山谷很大，非常肥沃，吸引了很多野生动物来此觅食活动，最常见的是成群的上吨重野牛、麋鹿、羚羊、大角羊、小鹿，通过望远镜还可能看到黑熊、灰熊或者狼，千万不要轻易接近这些食肉动物哟。</w:t>
        <w:br/>
        <w:br/>
        <w:br/>
        <w:br/>
        <w:br/>
        <w:t>当然，如上十个景点是黄石公园较为著名的景点，但是如果你有时间，也不要错过沿途中不知名的小景点，甚至在地图上都未标识的小景点，有时候会给你带来意外的惊喜，比如：</w:t>
        <w:br/>
        <w:br/>
        <w:br/>
        <w:t>south twin lake</w:t>
        <w:br/>
        <w:br/>
        <w:br/>
        <w:t>这个湖在诺里斯温泉到猛犸温泉这一路上，由于湖不大，不小心会错过。雨后放晴，空气清新，太阳折射下的湖面呈青绿色，宛若一块镶嵌的翡翠。蓝色天空里融入绿色湖光中，苍翠碧绿。</w:t>
        <w:br/>
        <w:br/>
        <w:br/>
        <w:br/>
        <w:br/>
        <w:t>swan lake</w:t>
        <w:br/>
        <w:br/>
        <w:br/>
        <w:t>个人认为那些往往没有在地图上表示的景点，有时候甚至在路边都没有标志介绍的景色，反而会更令人惊艳。暂且叫它天鹅湖吧，地图上没有标志，所以不算一个官方景点，它就在西入口到madison这一路上，很多游客为了赶去某些官方景点，不小心很容易错过这个有天鹅栖息的湖泊。</w:t>
        <w:br/>
        <w:br/>
        <w:br/>
        <w:br/>
        <w:br/>
        <w:t>饼干盆地</w:t>
        <w:br/>
        <w:br/>
        <w:br/>
        <w:t>黄石公园著名间歇泉之一，因景区宝蓝石池（Sapphire pool）周围曾有饼干状沉积物，在1959年地震后的喷发中，沉积物消失，但名称依旧沿用至今。饼干盆地面积和大棱镜所在的盆地差不多大小，最值得一看的当然就是Sapphire pool，真的是我见过黄石所有的pool中最蓝最通透的一个的，深不可测的蓝色诱惑。</w:t>
        <w:br/>
        <w:br/>
        <w:br/>
        <w:br/>
        <w:br/>
        <w:t>黑沙盆地</w:t>
        <w:br/>
        <w:br/>
        <w:br/>
        <w:t>黑沙盆地距饼干盆底不远，这里因为有不少火山石形成的黑沙子而得名。这个盆地有自己的一组热泉，都是如宝石般的灿烂的间歇泉和彩泉，不过规模不大，绕一圈大概也只要花十几二十分钟。这是这里最大的热泉，这个名字叫做日落湖（Sunset Lake), 湖边有宛若彩虹的各种颜色， 只是经常被烟雾笼罩。</w:t>
        <w:br/>
        <w:br/>
        <w:br/>
        <w:br/>
        <w:br/>
        <w:t>黄石公园中的那些野生动物们</w:t>
        <w:br/>
        <w:br/>
        <w:br/>
        <w:t>在黄石国家公园内，感受更多的是大自然那无以伦比的奇美景色和人与野生动物之间的和谐关系。</w:t>
        <w:br/>
        <w:br/>
        <w:br/>
        <w:br/>
        <w:br/>
        <w:t>黑熊：黄石国家公园以熊为象征。园内约有200多头黑熊，我们本次在在高塔瀑布附近看到一头黑熊，离开我们比较远，所以手机拍出来效果不好。</w:t>
        <w:br/>
        <w:br/>
        <w:br/>
        <w:br/>
        <w:br/>
        <w:t>美洲野牛， 公路霸主，成年美洲野牛重达1000公斤以上，大都很温顺，但因为最喜欢横穿马路，靠近人类，也是造成游客伤亡最多的动物。组团”压马路大摇大摆毫无顾,,成群结队的横穿马路无视车辆。他们可能出现在任何地方！</w:t>
        <w:br/>
        <w:br/>
        <w:br/>
        <w:t>马上上肆无忌惮的走，车必须得跟着他们！霸气！</w:t>
        <w:br/>
        <w:br/>
        <w:br/>
        <w:br/>
        <w:br/>
        <w:t>河边，温泉边随处可见。</w:t>
        <w:br/>
        <w:br/>
        <w:br/>
        <w:br/>
        <w:br/>
        <w:br/>
        <w:br/>
        <w:br/>
        <w:br/>
        <w:t>山谷中。</w:t>
        <w:br/>
        <w:br/>
        <w:br/>
        <w:br/>
        <w:br/>
        <w:t>鹿：感觉很温顺，乖乖在不远处吃草。</w:t>
        <w:br/>
        <w:br/>
        <w:br/>
        <w:br/>
        <w:br/>
        <w:t>此外，我们还看到老鹰栖息在树上，天鹅在湖中游，但是由于距离太远，都没有拍出来。我们还看到了蛇！</w:t>
        <w:br/>
        <w:br/>
        <w:br/>
        <w:br/>
        <w:br/>
        <w:t>建议你想看动物很简单，一路行驶，看哪里人比较多，可能这里就是野生动物出没的地带，据说白天去拉马尔山谷看到动物的可能性较大。由于我们对于动物并没有很喜欢，所以也没有特意去等待和观看。</w:t>
        <w:br/>
        <w:br/>
        <w:br/>
        <w:br/>
        <w:br/>
        <w:br/>
        <w:t>动物观赏必知注意事项：</w:t>
        <w:br/>
        <w:br/>
        <w:br/>
        <w:t>1）公园内的野生动物很多，但是游客要特别注意，只可以远距离地观赏野生动物；</w:t>
        <w:br/>
        <w:br/>
        <w:br/>
        <w:br/>
        <w:br/>
        <w:t>2）不可以在公园内喂食或招惹野生动物；</w:t>
        <w:br/>
        <w:br/>
        <w:br/>
        <w:br/>
        <w:br/>
        <w:t>黄石公园的环保工作做得到位</w:t>
        <w:br/>
        <w:br/>
        <w:br/>
        <w:t>黄石公园的野外公厕做得很好，每隔一段时间还会有专人去清理，比中国西北地区野外的厕所要好太多太多。</w:t>
        <w:br/>
        <w:br/>
        <w:br/>
        <w:br/>
        <w:br/>
        <w:t>最后，普及下小知识，关于黄石公园内部的几大地热现象：</w:t>
        <w:br/>
        <w:br/>
        <w:br/>
        <w:t>Hot Spring（热泉），不断有地下热水补充，像管道一样循环。</w:t>
        <w:br/>
        <w:br/>
        <w:br/>
        <w:t>Geyser（间歇泉），定时或不定时喷发。</w:t>
        <w:br/>
        <w:br/>
        <w:br/>
        <w:t>Fountain（喷泉），不断喷发。</w:t>
        <w:br/>
        <w:br/>
        <w:br/>
        <w:t>Steam Geyser（气泉），只冒气、不喷发。</w:t>
        <w:br/>
        <w:br/>
        <w:br/>
        <w:t>Mud Pot（泥泉），顾名思义，冒起的是泥浆。</w:t>
        <w:br/>
        <w:br/>
        <w:br/>
        <w:t>见得最多的是第一和第二个。</w:t>
        <w:br/>
        <w:br/>
        <w:br/>
        <w:br/>
        <w:t>DAY3 美国黄石公园“上八字”一日游</w:t>
        <w:br/>
        <w:br/>
        <w:br/>
        <w:br/>
        <w:t>一早从黄石公园西入口进入，售票处就设在入口边。</w:t>
        <w:br/>
        <w:br/>
        <w:br/>
        <w:br/>
        <w:br/>
        <w:br/>
        <w:br/>
        <w:t>我们购买了大提顿公园的通票，50美金，售票员会给你凭证和一份关于美国黄石公园的导览报纸，凭证千万不要遗失了哦，大提顿公园也要检票用的。</w:t>
        <w:br/>
        <w:br/>
        <w:br/>
        <w:br/>
        <w:br/>
        <w:t>我们的游览路线：</w:t>
        <w:br/>
        <w:br/>
        <w:br/>
        <w:t>西入口—诺里斯间歇泉盆地(Norris Geyser Basin)—猛犸热泉(Mammoth Hot Springs)—拉马尔山谷(Lamar Valley )—高塔瀑布(Tower Fall)</w:t>
        <w:br/>
        <w:br/>
        <w:br/>
        <w:t>由于我们被黄石公园导游图上的一段标识所误导（tower fall到canyo village这段路根据导游图显示5/25才开放，所以我们不得不又走回头路，结果后来发现，这段路原来已经开了，但是我们又饶了一圈，耽误了2个小时的时间，所以导致第一天黄石大峡谷也没有游玩到，只能放到第二天，所以第二天的行程就有些赶），如下是我认为比较合适的路线：</w:t>
        <w:br/>
        <w:br/>
        <w:br/>
        <w:t>黄石上八字较好的游览路线：西入口—诺里斯间歇泉盆地(Norris Geyser Basin)—猛犸热泉(Mammoth Hot Springs)—拉马尔山谷(Lamar Valley )—高塔瀑布(Tower Fall)—黄石大峡谷(Grant Canyon)</w:t>
        <w:br/>
        <w:br/>
        <w:br/>
        <w:br/>
        <w:br/>
        <w:t>从黄石西入口进入，跟着地图一路先前往诺里斯间歇泉盆地。在前往诺里斯温泉的路上，会路过一处小众的景点，Gibbon Falls trail。</w:t>
        <w:br/>
        <w:br/>
        <w:br/>
        <w:br/>
        <w:br/>
        <w:t>有一条小径，顺着小径往下走一点，就会听到隆隆的水声，这就是GIBBON瀑布，话说这个瀑布比之后看到TOWER FALLS感觉要壮观，也或许是近距离接触到GIBBON瀑布，如果你顺道经过这里，那就停下车看看这个瀑布也不错，由于存在落差，声音轰鸣。</w:t>
        <w:br/>
        <w:br/>
        <w:br/>
        <w:br/>
        <w:br/>
        <w:br/>
        <w:br/>
        <w:t>来一个全景，这是一个老外主动说要帮我们合照，真的是太热情了。</w:t>
        <w:br/>
        <w:br/>
        <w:br/>
        <w:br/>
        <w:br/>
        <w:t>简短逗留后，我们继续开车赶往今日的第一个主要的温泉区域，诺里斯间歇泉盆地(Norris Geyser Basin)。</w:t>
        <w:br/>
        <w:br/>
        <w:br/>
        <w:t>诺里斯间歇泉盆地,位于黄石公园西侧，是黄石公园里最热最活跃，也是最不稳定的一系列间歇泉。</w:t>
        <w:br/>
        <w:br/>
        <w:br/>
        <w:br/>
        <w:br/>
        <w:br/>
        <w:br/>
        <w:t>诺里斯（Norris）名字来源于黄石公园第二任园长Philetus Norris，他第一个总结了黄石地热很多细节信息。这个景点也是黄石国家公园必去的景点，初来到这里，感觉就像一幅画。</w:t>
        <w:br/>
        <w:br/>
        <w:br/>
        <w:br/>
        <w:br/>
        <w:t>诺里斯盆地包括2个地区：瓷盆地（Porcelain），巴克盆地（Back）。</w:t>
        <w:br/>
        <w:br/>
        <w:br/>
        <w:br/>
        <w:br/>
        <w:br/>
        <w:br/>
        <w:t>走过诺里斯博物馆后，就来到了瓷盆地（Porcelain）。</w:t>
        <w:br/>
        <w:br/>
        <w:br/>
        <w:br/>
        <w:br/>
        <w:br/>
        <w:br/>
        <w:br/>
        <w:br/>
        <w:t>空气中的湿气与地热构成一幅幅水雾画，薄雾围绕身边，五彩光晕幻化其中。虽与西拇指间歇泉有些类似（温泉都有冒烟的），但还是有自己的特色。</w:t>
        <w:br/>
        <w:br/>
        <w:br/>
        <w:br/>
        <w:br/>
        <w:br/>
        <w:br/>
        <w:t>巴瓷盆地有一条木栈道，期间星罗棋布着间歇泉，给游人提供声音、颜色、气味多重感官体验。</w:t>
        <w:br/>
        <w:br/>
        <w:br/>
        <w:br/>
        <w:br/>
        <w:br/>
        <w:br/>
        <w:br/>
        <w:br/>
        <w:br/>
        <w:br/>
        <w:br/>
        <w:br/>
        <w:t>此区的间歇泉颜色也颇为丰富，有清澈见底的蓝绿色，也有柔和的像牛奶一样的蓝白色，真是美丽而又危险。水中不同的颜色可以显示出水温的不同。</w:t>
        <w:br/>
        <w:br/>
        <w:br/>
        <w:br/>
        <w:br/>
        <w:br/>
        <w:br/>
        <w:br/>
        <w:br/>
        <w:t>这里的热泉都是在不断变化，有新的热泉出现，也有老的热泉枯竭，一次小小的地壳运动都会改变热泉区。</w:t>
        <w:br/>
        <w:br/>
        <w:br/>
        <w:br/>
        <w:br/>
        <w:br/>
        <w:br/>
        <w:t>值得一看的是流淌在盆地中间的“彩色河流”，这是一些由菌类形成的橙色或绿色的河道，甚为神奇。</w:t>
        <w:br/>
        <w:br/>
        <w:br/>
        <w:br/>
        <w:br/>
        <w:br/>
        <w:br/>
        <w:br/>
        <w:br/>
        <w:br/>
        <w:br/>
        <w:br/>
        <w:br/>
        <w:t>走过五彩斑斓的调色盘热泉，喷射而出的蒸汽，扑面而来的水雾，走在观景栈道上，脚下能感觉脚地下是热热的。一阵风出来，让你感受扑面而来的热气和浓浓的硫磺味，不仅这里有，其他黄石任何一个有喷泉温泉的地方，喷泉喷发时都会带着个味道出来的哦。</w:t>
        <w:br/>
        <w:br/>
        <w:br/>
        <w:br/>
        <w:br/>
        <w:br/>
        <w:br/>
        <w:t>巴克盆地（Back），从中间高处的博物馆向南走就是。</w:t>
        <w:br/>
        <w:br/>
        <w:br/>
        <w:t>第一个景点是在密林中的“翡翠温泉”（Emerald Spring），或称“绿宝石温泉”。</w:t>
        <w:br/>
        <w:br/>
        <w:br/>
        <w:br/>
        <w:br/>
        <w:t>第二个是，Steamboat Geyser，世界上最高的间歇泉，它长期蛰伏，很久才喷发一次，最近一次喷发是在2014.09.03，最高喷水高度可达91米，比老忠实喷泉的喷发高度（40-50米）还要高出近一倍哦。</w:t>
        <w:br/>
        <w:br/>
        <w:br/>
        <w:br/>
        <w:br/>
        <w:br/>
        <w:br/>
        <w:br/>
        <w:br/>
        <w:t>第三个是在“蒸汽船间歇泉”下面低处的“蓄水池温泉”（Cistern Spring），两泉相通，据说当蒸汽船间歇泉大喷发时，此温泉的水几乎干枯。</w:t>
        <w:br/>
        <w:br/>
        <w:br/>
        <w:br/>
        <w:br/>
        <w:br/>
        <w:br/>
        <w:t>巴克盆地比瓷盆地大很多，要全部游览完基本2个小时左右，由于时间限制，我们看到第三个温泉就折返了，希望下次有机会能够一睹其他间歇泉的风采。</w:t>
        <w:br/>
        <w:br/>
        <w:br/>
        <w:t>从诺里斯温泉到猛犸热泉，一路的景色也不要错过哦。一路有的地方是有标识的，有的地方甚至都没有标记，但是丝毫不影响它的魅力。</w:t>
        <w:br/>
        <w:br/>
        <w:br/>
        <w:t>south twin lake</w:t>
        <w:br/>
        <w:br/>
        <w:br/>
        <w:t>这个湖在诺里斯温泉到猛犸温泉这一路上，由于湖不大，不小心会错过。</w:t>
        <w:br/>
        <w:br/>
        <w:br/>
        <w:br/>
        <w:br/>
        <w:t>雨后放晴，空气清新，太阳折射下的湖面呈青绿色，宛若一块镶嵌的翡翠。蓝色天空里融入绿色湖光中，苍翠碧绿。</w:t>
        <w:br/>
        <w:br/>
        <w:br/>
        <w:br/>
        <w:br/>
        <w:br/>
        <w:br/>
        <w:t>青山、蓝天白云与碧水相互映衬，呈现出山中有水，水中有山，水中有云，天水一色的美景。</w:t>
        <w:br/>
        <w:br/>
        <w:br/>
        <w:br/>
        <w:br/>
        <w:t>Cavalry in Yellowstone</w:t>
        <w:br/>
        <w:br/>
        <w:br/>
        <w:t>暂且叫它士兵小屋，地图上没有标记，它不算是一个景点，当初只是被它郁郁葱葱的绿色所吸引。</w:t>
        <w:br/>
        <w:br/>
        <w:br/>
        <w:br/>
        <w:br/>
        <w:t>这个小屋是近代有士兵进入黄石公园所暂居之所。</w:t>
        <w:br/>
        <w:br/>
        <w:br/>
        <w:br/>
        <w:br/>
        <w:t>水与树的完美交融，让人分辨不清湖的边沿。</w:t>
        <w:br/>
        <w:br/>
        <w:br/>
        <w:br/>
        <w:br/>
        <w:br/>
        <w:br/>
        <w:t>the Gallatin Range 加勒廷山脉</w:t>
        <w:br/>
        <w:br/>
        <w:br/>
        <w:t>这也是途径的一个景点，加勒廷岭位于美国蒙大拿州和怀俄明州之间，包括10多个10,000英尺以上的高山，最高峰是在10969英尺，所以这个景点其实是眺望各座山峰的，还有一个指示牌，只是天气不是很好，山峰都被云雾遮挡，我们从猛犸温泉折返的时候还未云开雾散，但这里如果是个晴天，一定也是很美的。</w:t>
        <w:br/>
        <w:br/>
        <w:br/>
        <w:br/>
        <w:br/>
        <w:br/>
        <w:br/>
        <w:br/>
        <w:br/>
        <w:t>猛犸热泉(Mammoth Hot Springs)</w:t>
        <w:br/>
        <w:br/>
        <w:br/>
        <w:t>美国黄石公园的猛犸温泉，号称熔岩“梯田”，世界上已探明的最大的碳酸盐沉积温泉。远远望去，层层叠叠的色彩阶梯，好似蛋糕，也叫蛋糕温泉。</w:t>
        <w:br/>
        <w:br/>
        <w:br/>
        <w:br/>
        <w:br/>
        <w:br/>
        <w:br/>
        <w:t>它的泉水来自于诺里斯间歇泉盆地，水温非常高导致很多在温泉中生长的藻类使得温泉的颜色呈现出棕色、橙色、红色，形成了一个七彩的大台阶，这样的景象非常恢宏壮观，使人难以忘怀。</w:t>
        <w:br/>
        <w:br/>
        <w:br/>
        <w:br/>
        <w:br/>
        <w:t>但在2002年的一次地震，使地壳发生了变化，这个地区的大部分热泉停止了活动，失去水以后大量微生物死亡，并变成灰白色的粉末，残留在干枯了的大台阶上。很多地方都失去了以往美丽的颜色。</w:t>
        <w:br/>
        <w:br/>
        <w:br/>
        <w:br/>
        <w:br/>
        <w:br/>
        <w:br/>
        <w:t>猛犸热泉景点由上下二个台地组成。下台地看五彩斑斓的钙化池“梯田”，上台地看五颜六色的热池。</w:t>
        <w:br/>
        <w:br/>
        <w:br/>
        <w:br/>
        <w:br/>
        <w:t>我们是从猛犸热泉的北端的下台阶区开始游览的，还没进到台阶区，远远看到路边有一个孤立的石柱（下图靠左边）。这个“休眠热泉锥体”，它的形成是因为一个热泉长期在同一个地点活动，热泉内部的压力将水升到高处，水里的矿物质连续不断地慢慢沉积，经过数百年形成了现在的锥形石柱。</w:t>
        <w:br/>
        <w:br/>
        <w:br/>
        <w:br/>
        <w:br/>
        <w:t>猛犸温泉的地形地貌和普通的个体热泉不同：它原来是好几个热泉从山坡上一节一节地流下来，远远望去堆金积玉。</w:t>
        <w:br/>
        <w:br/>
        <w:br/>
        <w:br/>
        <w:br/>
        <w:br/>
        <w:br/>
        <w:br/>
        <w:br/>
        <w:t>留下的热泉沿着山坡形成一个一个非常漂亮的五彩大台阶。</w:t>
        <w:br/>
        <w:br/>
        <w:br/>
        <w:br/>
        <w:br/>
        <w:t>下台阶区的北端是调色板温泉（Palette Spring），石灰质形成的斜坡和台阶上，以白、黄、棕为基调，布满丰富的颜色。</w:t>
        <w:br/>
        <w:br/>
        <w:br/>
        <w:br/>
        <w:br/>
        <w:t>白色粉末是地震后失去水分，微生物大量死亡，残留在干枯了的大台阶上，反射着耀眼的阳光，形成了奇特的地貌。</w:t>
        <w:br/>
        <w:br/>
        <w:br/>
        <w:br/>
        <w:br/>
        <w:t>台阶层层向上，显得气势非凡，萦绕其上的热气带给它几分神秘。</w:t>
        <w:br/>
        <w:br/>
        <w:br/>
        <w:br/>
        <w:br/>
        <w:br/>
        <w:br/>
        <w:t>坡地中间有一条下端突起的黑色石头叫魔鬼的姆指（Devil's Thumb）把调色板分为两个部分，东边以棕、黄色为主，西边白色为主。由于水量不足，西边一部分已变为死亡的微生物堆积的灰白色粉末。</w:t>
        <w:br/>
        <w:br/>
        <w:br/>
        <w:br/>
        <w:br/>
        <w:t>洁白的台阶就像祭天的圣坛，让人敬畏，腾腾的热气拾阶而上，显出十分的活力。</w:t>
        <w:br/>
        <w:br/>
        <w:br/>
        <w:br/>
        <w:br/>
        <w:br/>
        <w:br/>
        <w:t>台阶布满整个山坡，场面壮观，大气磅礴，在山谷中连绵不断，错落有致，就像古城废墟。</w:t>
        <w:br/>
        <w:br/>
        <w:br/>
        <w:br/>
        <w:br/>
        <w:t>同样的景色让人不由想到中国四川黄龙的五彩池，不一样的是，黄龙是冷泉，猛犸是热泉。</w:t>
        <w:br/>
        <w:br/>
        <w:br/>
        <w:br/>
        <w:br/>
        <w:br/>
        <w:br/>
        <w:t>上台阶区（Upper Terraces）的很多温泉在2002年那次地壳变动后就停止了活动，虽然我们还能看到一些活动的热泉，但出水量已经很少，有的热泉正在死去，生与死之间，我们看到的是略带悲凉的壮美。</w:t>
        <w:br/>
        <w:br/>
        <w:br/>
        <w:br/>
        <w:br/>
        <w:br/>
        <w:br/>
        <w:t>换个角度看欣赏它，辽阔的天空，浓云翻滚，黛色的群山，涌动着炫丽色彩的玉雕。</w:t>
        <w:br/>
        <w:br/>
        <w:br/>
        <w:br/>
        <w:br/>
        <w:br/>
        <w:br/>
        <w:br/>
        <w:t>位于黄石公园东北，这里是野牛、鹿、狼、灰熊的家，喜欢动物的朋友绝对不能错过这里。在拉马尔山谷，野牛和鹿是最常见的，也有成群的羚羊，要看狼和灰熊则需要耐心的寻找。很多人很早就到拉马尔山谷寻找动物，一呆就是一整天。在这里，望远镜是必不可少的装备。我们只是顺便大道开了一会便折返了。</w:t>
        <w:br/>
        <w:br/>
        <w:br/>
        <w:br/>
        <w:br/>
        <w:br/>
        <w:br/>
        <w:br/>
        <w:br/>
        <w:t>开在公路上，你会经常看到公路霸主美洲公牛霸气的存在，汽车都必须跟在它的身后。有时候，你会发现前方道路开始拥堵起来，那么很有可能就是公牛在前面哦。</w:t>
        <w:br/>
        <w:br/>
        <w:br/>
        <w:br/>
        <w:br/>
        <w:t>偶遇峡谷河流边的温泉 Calcite springs: Oil and sulfur</w:t>
        <w:br/>
        <w:br/>
        <w:br/>
        <w:t>这里不是有名的黄石大峡谷，只是一个地图上未标记之处，无意开车路过此地，第一眼被奔流不息的峡谷景色所吸引。</w:t>
        <w:br/>
        <w:br/>
        <w:br/>
        <w:br/>
        <w:br/>
        <w:br/>
        <w:br/>
        <w:t>最特别的是那河边冒烟的温泉。</w:t>
        <w:br/>
        <w:br/>
        <w:br/>
        <w:br/>
        <w:br/>
        <w:t>高塔瀑布</w:t>
        <w:br/>
        <w:br/>
        <w:br/>
        <w:t>飞流直下的高塔瀑布，高度是尼加拉瓜大瀑布的两倍，观望台(Lookout Point)是官方最佳观测点。</w:t>
        <w:br/>
        <w:br/>
        <w:br/>
        <w:br/>
        <w:br/>
        <w:br/>
        <w:br/>
        <w:t>平心而论，这样的瀑布在中国很多见，所以并没有很惊艳。</w:t>
        <w:br/>
        <w:br/>
        <w:br/>
        <w:br/>
        <w:br/>
        <w:t>在五月底的黄石国家公园内，冰雪尚未消融，积雪还是积得很厚，来到冰雪地带，又仿佛穿越回了冬天，气温估计在零度左右，风也很大，请大家注意保暖哦。</w:t>
        <w:br/>
        <w:br/>
        <w:br/>
        <w:br/>
        <w:br/>
        <w:br/>
        <w:br/>
        <w:t>一天之内，你可能在黄石公园内经历春夏秋冬四个季节，经历晴、雨、阴天，真的是很神奇的一天。</w:t>
        <w:br/>
        <w:br/>
        <w:br/>
        <w:t>大约在晚上六点多，我们车开出了黄石公园，回到西黄石小镇，享用了一顿无比美味的披萨。</w:t>
        <w:br/>
        <w:br/>
        <w:br/>
        <w:t>Wild west pizzeria</w:t>
        <w:br/>
        <w:br/>
        <w:br/>
        <w:t>地址：14 Madison Ave, West Yellowstone, MT 59758</w:t>
        <w:br/>
        <w:br/>
        <w:br/>
        <w:t>电话：+1 406-646-4400</w:t>
        <w:br/>
        <w:br/>
        <w:br/>
        <w:t>西黄石镇并不以它的美食传统而闻名，所以我们很高兴能找到一个有披萨的餐馆。它可能很拥挤，也有点吵，但这只更多地表明它是一个受欢迎的好地方。我们去的时候需要等位，大约等了30分钟。</w:t>
        <w:br/>
        <w:br/>
        <w:br/>
        <w:br/>
        <w:br/>
        <w:br/>
        <w:br/>
        <w:br/>
        <w:br/>
        <w:t>招牌当然是至尊披萨，分量十足，表皮的肉烤得香香脆脆，令人食欲大开。</w:t>
        <w:br/>
        <w:br/>
        <w:br/>
        <w:br/>
        <w:br/>
        <w:t>此外，沙拉也是特色，作为开胃的前菜最合适不过了。</w:t>
        <w:br/>
        <w:br/>
        <w:br/>
        <w:br/>
        <w:br/>
        <w:t>平心而论，这道菜略有点腻，但也用料十足，厚厚的一层芝士铺在上面。</w:t>
        <w:br/>
        <w:br/>
        <w:br/>
        <w:br/>
        <w:t>吴先生还特意点了当地的黑啤，印有黑熊的图标，喜欢喝酒的朋友可以一试。</w:t>
        <w:br/>
        <w:br/>
        <w:br/>
        <w:br/>
        <w:br/>
        <w:br/>
        <w:t>DAY4 美国黄石公园“下八字”一日游</w:t>
        <w:br/>
        <w:br/>
        <w:br/>
        <w:br/>
        <w:t>我们的游览路线：西入口—下喷泉盆地(Lower Geyser Basin)—大棱镜泉(Grand Prismatic Spring)—老忠实间歇泉(Old Faithful)— 西拇指间歇泉盆地(West Thumb Geyser Basin)—黄石湖(Yellowstone Lake)  —黄石大峡谷</w:t>
        <w:br/>
        <w:br/>
        <w:br/>
        <w:t>由于我们第一天被误导了，所以黄石大峡谷没有去，只能第二天去，导致了第二天的行程较为赶。</w:t>
        <w:br/>
        <w:br/>
        <w:br/>
        <w:t>黄石下八字较好游览路线：西入口—下喷泉盆地(Lower Geyser Basin)—大棱镜泉(Grand Prismatic Spring)—黑沙盆地—饼干盆地—老忠实间歇泉(Old Faithful)— 西拇指间歇泉盆地(West Thumb Geyser Basin)—黄石湖(Yellowstone Lake)</w:t>
        <w:br/>
        <w:br/>
        <w:br/>
        <w:br/>
        <w:br/>
        <w:t>相比昨天的阴雨天气，今日是个大晴天，运气非常不错，所以拍出来的照片都是美美的，从黄石西入口一路开到MASISON，会路过如下这个天鹅湖，昨天也有路过这个湖，但是昨天是阴雨天气，拍出的照片不如晴天来得好。</w:t>
        <w:br/>
        <w:br/>
        <w:br/>
        <w:t>Nesting swans</w:t>
        <w:br/>
        <w:br/>
        <w:br/>
        <w:t>其实除了黄石公园官方介绍的十四大景观声名远播外，个人认为那些往往没有在地图上表示的景点，有时候甚至在路边都没有标志介绍的景色，反而会更令人惊艳。</w:t>
        <w:br/>
        <w:br/>
        <w:br/>
        <w:br/>
        <w:br/>
        <w:br/>
        <w:br/>
        <w:t>暂且叫它天鹅湖吧，地图上没有标志，所以不算一个官方景点，它就在西入口到madison这一路上，很多游客为了赶去某些官方景点，不小心很容易错过这个有天鹅栖息的湖泊。</w:t>
        <w:br/>
        <w:br/>
        <w:br/>
        <w:br/>
        <w:br/>
        <w:t>满目绿意盎然，置身于童话般的梦幻世界，阳光洒落在清新透亮的湖中，湖光山色弄清影，远离了都市的喧嚣，呼吸着新鲜的气，使人倍感心旷神怡。</w:t>
        <w:br/>
        <w:br/>
        <w:br/>
        <w:br/>
        <w:br/>
        <w:br/>
        <w:br/>
        <w:br/>
        <w:br/>
        <w:t>那汪微泛涟漪碧波，遥望远处，山峰重叠，郁郁葱葱林木姿意一片翠绿生机，阳光洒尽山水间。</w:t>
        <w:br/>
        <w:br/>
        <w:br/>
        <w:br/>
        <w:br/>
        <w:br/>
        <w:br/>
        <w:t>这是大自然的纯洁之美，没有华丽的修饰，没有别外的渲染，美得纯粹，美得动人心魄。</w:t>
        <w:br/>
        <w:br/>
        <w:br/>
        <w:t>Fountain Paint Pot（彩锅泉），从地底冒出泥石流的下间歇泉盆地！</w:t>
        <w:br/>
        <w:br/>
        <w:br/>
        <w:t>Fountain Paint Pot（彩锅泉），也叫泥锅泉，豆浆池。泥锅泉的泉眼冒出来的不是清水，而是不断喷出高温彩色泥浆。</w:t>
        <w:br/>
        <w:br/>
        <w:br/>
        <w:br/>
        <w:br/>
        <w:t>当我们看到袅袅仙气弥漫的时候，我们知道离开下间歇泉碰地不远了。</w:t>
        <w:br/>
        <w:br/>
        <w:br/>
        <w:br/>
        <w:br/>
        <w:t>Fountain Paint Pots泥浆喷泉的成因是泥土及岩石内含矿物质，被酸性的热泉溶化后就形成泥浆。因为泥水的粘性很高，还可以清楚看到气泡的缓慢形成与幻灭。</w:t>
        <w:br/>
        <w:br/>
        <w:br/>
        <w:br/>
        <w:br/>
        <w:t>中间咕嘟咕嘟冒着泡，周围的泥浆有红、黄和棕等颜色，好像一个烧开的颜料锅，喷泉周围的泥土看起來像是干了的油彩，由此得名。</w:t>
        <w:br/>
        <w:br/>
        <w:br/>
        <w:br/>
        <w:br/>
        <w:t>下间歇泉盆地的温泉水是沸腾水泥浆，具有很高酸度，能够溶解周围矿物质。光盯着这些泥浆泡泡鼓起来然后又爆开，这是间歇泉中比较有特色的一个景观，初见会觉得很奇特。</w:t>
        <w:br/>
        <w:br/>
        <w:br/>
        <w:t>旁边另外一个正在喷发的红色泥浆泉。</w:t>
        <w:br/>
        <w:br/>
        <w:br/>
        <w:br/>
        <w:br/>
        <w:t>喜温微生物在这里形成各种颜色的彩带，它们通常是黄绿色，在水温降低时，不同的菌种下显现渐变的铁锈或棕色，颜色还随季节和光照经常变化。</w:t>
        <w:br/>
        <w:br/>
        <w:br/>
        <w:br/>
        <w:br/>
        <w:t>在喷泉油漆罐的旁边，还有一个石英泉（Silex Spring），中间犹如石英玻璃，呈现十分漂亮的蓝色。</w:t>
        <w:br/>
        <w:br/>
        <w:br/>
        <w:br/>
        <w:br/>
        <w:t>当然，在下间歇泉盆地，间歇泉也是必不可少的。</w:t>
        <w:br/>
        <w:br/>
        <w:br/>
        <w:br/>
        <w:br/>
        <w:br/>
        <w:br/>
        <w:br/>
        <w:br/>
        <w:t>在我们经过的路边，漏壶泉（Clepsydra Geyser）四个排气孔中最高的一个正在喷发。漏壶泉以像沙漏似的准时喷发而得名。</w:t>
        <w:br/>
        <w:br/>
        <w:br/>
        <w:br/>
        <w:br/>
        <w:br/>
        <w:br/>
        <w:br/>
        <w:br/>
        <w:t>这个景区不大，由一条环形栈道组成，都是很平坦的道路，此处建议游览20-30分钟。 离开木栈道不远处有野牛出没。</w:t>
        <w:br/>
        <w:br/>
        <w:br/>
        <w:br/>
        <w:br/>
        <w:t>结束了泥浆泉的游览后，顺着地图，来到了今日的重头戏，大棱镜温泉。</w:t>
        <w:br/>
        <w:br/>
        <w:br/>
        <w:t>遇见最美地球表面，大棱镜温泉</w:t>
        <w:br/>
        <w:br/>
        <w:br/>
        <w:t>还没走入大棱镜温泉，奔涌的火洞河已经烟雾缭绕的景色已够吸引人啦。</w:t>
        <w:br/>
        <w:br/>
        <w:br/>
        <w:br/>
        <w:br/>
        <w:br/>
        <w:br/>
        <w:br/>
        <w:br/>
        <w:br/>
        <w:br/>
        <w:t>Excelsior Geyser Crater</w:t>
        <w:br/>
        <w:br/>
        <w:br/>
        <w:t>这里在1880年曾将喷发过一次，达到50-300英尺高，在1885年9月，也曾经有过一次连续47小时的喷发，之后就一直沉寂至今。</w:t>
        <w:br/>
        <w:br/>
        <w:br/>
        <w:br/>
        <w:br/>
        <w:br/>
        <w:br/>
        <w:t>它不轻易露出真容，偶尔一阵风吹过，只是微微露出边缘，像位娇羞的少女。</w:t>
        <w:br/>
        <w:br/>
        <w:br/>
        <w:br/>
        <w:br/>
        <w:br/>
        <w:br/>
        <w:t>沿着大棱镜步道前行，还会看到Opal Pool，宝石蓝色。</w:t>
        <w:br/>
        <w:br/>
        <w:br/>
        <w:br/>
        <w:br/>
        <w:br/>
        <w:br/>
        <w:br/>
        <w:br/>
        <w:t>泉水蓝得通透纯净。</w:t>
        <w:br/>
        <w:br/>
        <w:br/>
        <w:br/>
        <w:br/>
        <w:br/>
        <w:br/>
        <w:t>平心而论，这两个的景色也都很不错，只可惜在大棱镜附近，被抢去了很多风采。这两个温泉就是当时见到大棱镜温泉前的热身吧。</w:t>
        <w:br/>
        <w:br/>
        <w:br/>
        <w:br/>
        <w:br/>
        <w:br/>
        <w:t>大棱镜温泉，遇见最美地球表面</w:t>
        <w:br/>
        <w:br/>
        <w:br/>
        <w:t>不过，说到温泉，美国黄石公园的大稜镜温泉就不得不说。这个温泉的颜色十分丰富多彩，也被称为“大彩虹温泉”。</w:t>
        <w:br/>
        <w:br/>
        <w:br/>
        <w:br/>
        <w:br/>
        <w:t>直径约100米，水温高达85℃，每分钟约会涌出2000升泉水，是美国最大的温泉，也是世界第三大温泉。因其醒目的色彩而被命名为大棱镜。</w:t>
        <w:br/>
        <w:br/>
        <w:br/>
        <w:br/>
        <w:br/>
        <w:t>“大棱镜”温泉，从里向外，分别呈现出蓝、绿、黄、橙、橘、红等不同颜色，被誉为“最美的地球表面”。</w:t>
        <w:br/>
        <w:br/>
        <w:br/>
        <w:br/>
        <w:br/>
        <w:br/>
        <w:br/>
        <w:br/>
        <w:br/>
        <w:br/>
        <w:t>大棱镜温泉的中心呈蓝色，这是因为出水口的温度极高，没有任何生物，所呈现的是水面反射天空的颜色。</w:t>
        <w:br/>
        <w:br/>
        <w:br/>
        <w:br/>
        <w:br/>
        <w:br/>
        <w:br/>
        <w:t>那么你知道这些颜色都是怎么形成的吗？蓝色中心的外围区域根据季节的不同， 有时候呈现青绿色， 有时候呈现黄色和橙黄色， 这主要是因为这一区域生活着一种叫作聚球藻的蓝藻（又称蓝细菌）。</w:t>
        <w:br/>
        <w:br/>
        <w:br/>
        <w:br/>
        <w:br/>
        <w:br/>
        <w:br/>
        <w:t>当光照适当时， 蓝藻开展光合作用， 产生较多的叶绿素， 因此外围带呈现蓝绿色调；当阳光比较强烈的时候， 聚球藻会产生更多的类胡萝卜素， 因此这一区域的色调就会变成偏橙黄色。当远离温泉中心时， 水温渐渐变低， 其中生活的微生物种类也变得更多， 这让大稜镜温泉的最外部区域呈现红棕色。</w:t>
        <w:br/>
        <w:br/>
        <w:br/>
        <w:br/>
        <w:br/>
        <w:t>漂亮的纹路。</w:t>
        <w:br/>
        <w:br/>
        <w:br/>
        <w:br/>
        <w:br/>
        <w:br/>
        <w:br/>
        <w:t>大棱镜就像是一个娇羞的美人，总是吝啬将自己的真面目公之于众，游人都被禁止入内，只能远远的在木栈道看着，只可远观。</w:t>
        <w:br/>
        <w:br/>
        <w:br/>
        <w:br/>
        <w:br/>
        <w:br/>
        <w:br/>
        <w:br/>
        <w:br/>
        <w:t>所以越走近大棱镜温泉，越是看不到它标准的全貌，但近距离，能感受大棱镜泉蒸气缭绕的热度，能听到它温柔的脉动。</w:t>
        <w:br/>
        <w:br/>
        <w:br/>
        <w:br/>
        <w:br/>
        <w:br/>
        <w:br/>
        <w:t>从平行的视角很难拍摄到大棱镜的全貌，黄石也禁止了飞行器的使用，但是锲而不舍的游人们总可以另辟蹊径——比如爬到大棱镜背后的山上，可由Fairy Fall Trail去往温泉西南方的小山丘上观赏.</w:t>
        <w:br/>
        <w:br/>
        <w:br/>
        <w:t>但是很遗憾，我们五月去的时候，这条道路刚好呗封，也或许开放的时间未到，毕竟五月中的黄石内的景点是逐步开放的。</w:t>
        <w:br/>
        <w:br/>
        <w:br/>
        <w:br/>
        <w:br/>
        <w:t>大棱镜温泉附近的景色也很美，正好由于是大晴天，蓝天白云倒影在温泉中，湖光山色连成一片。</w:t>
        <w:br/>
        <w:br/>
        <w:br/>
        <w:br/>
        <w:br/>
        <w:br/>
        <w:br/>
        <w:br/>
        <w:br/>
        <w:br/>
        <w:br/>
        <w:br/>
        <w:br/>
        <w:t>观赏大棱镜泉的最佳时节是在每年的6月到9月，并且尽量避免水气较大的阴天前往。</w:t>
        <w:br/>
        <w:br/>
        <w:br/>
        <w:br/>
        <w:br/>
        <w:t>饼干盆地</w:t>
        <w:br/>
        <w:br/>
        <w:br/>
        <w:t>黄石国家公园著名间歇泉之一，因景区宝蓝石池（Sapphire pool）周围曾有饼干状沉积物，在1959年地震后的喷发中，沉积物消失，但名称依旧沿用至今。</w:t>
        <w:br/>
        <w:br/>
        <w:br/>
        <w:br/>
        <w:br/>
        <w:t>饼干盆地面积和大棱镜所在的盆地差不多大小，最值得一看的当然就是Sapphire pool，真的是我见过黄石所有的pool中最蓝最通透的一个的，深不可测的蓝色诱惑。</w:t>
        <w:br/>
        <w:br/>
        <w:br/>
        <w:br/>
        <w:br/>
        <w:br/>
        <w:br/>
        <w:br/>
        <w:br/>
        <w:br/>
        <w:br/>
        <w:br/>
        <w:br/>
        <w:br/>
        <w:br/>
        <w:br/>
        <w:br/>
        <w:br/>
        <w:br/>
        <w:br/>
        <w:t>虽说蓝色的热泉已经看过很多，但能透过泉水，清楚看到泉口里面的，还真不多见，可见它蓝的有多透明，更奇妙的是泉水流经的地方，竟然形成一条亮黄色水流，一直延伸向远方。</w:t>
        <w:br/>
        <w:br/>
        <w:br/>
        <w:br/>
        <w:br/>
        <w:t>由于池中央的温度相对较低，才让微生物得以生存，产生了颜色渐变层。</w:t>
        <w:br/>
        <w:br/>
        <w:br/>
        <w:br/>
        <w:br/>
        <w:br/>
        <w:br/>
        <w:br/>
        <w:br/>
        <w:br/>
        <w:br/>
        <w:br/>
        <w:br/>
        <w:t>Firehole（火洞）河河边湖光山色令人陶醉，河边野牛成群的在吃草。</w:t>
        <w:br/>
        <w:br/>
        <w:br/>
        <w:br/>
        <w:br/>
        <w:br/>
        <w:br/>
        <w:br/>
        <w:br/>
        <w:br/>
        <w:br/>
        <w:br/>
        <w:br/>
        <w:br/>
        <w:br/>
        <w:br/>
        <w:br/>
        <w:br/>
        <w:t>一口一个美洲野牛，好霸气。</w:t>
        <w:br/>
        <w:br/>
        <w:br/>
        <w:br/>
        <w:br/>
        <w:br/>
        <w:br/>
        <w:br/>
        <w:t>周边还有三个蓝色的温泉。</w:t>
        <w:br/>
        <w:br/>
        <w:br/>
        <w:br/>
        <w:br/>
        <w:br/>
        <w:br/>
        <w:br/>
        <w:br/>
        <w:br/>
        <w:br/>
        <w:br/>
        <w:br/>
        <w:br/>
        <w:br/>
        <w:br/>
        <w:br/>
        <w:br/>
        <w:t>这个叫做黑珍珠的泉，泉口乌黑。</w:t>
        <w:br/>
        <w:br/>
        <w:br/>
        <w:br/>
        <w:br/>
        <w:br/>
        <w:br/>
        <w:br/>
        <w:t>这个泉的名字有点意思，叫做芥末泉（MUSTARD SPRINGS ），原因是这个泉的出口处的颜色像黄芥末。这是一个不规律的间歇泉，喷发时间很短暂。喷发开始前，出口处的水面开始上升，慢慢开始沸腾，先小后大，然后归于平静。</w:t>
        <w:br/>
        <w:br/>
        <w:br/>
        <w:br/>
        <w:br/>
        <w:br/>
        <w:br/>
        <w:br/>
        <w:t>这个叫做Avoca的泉实际上也是一个间歇泉。之所以叫做Spring 而不是Geyser，是因为在1959年大地震之前它并不活跃。地震后变为间歇泉</w:t>
        <w:br/>
        <w:br/>
        <w:br/>
        <w:br/>
        <w:br/>
        <w:br/>
        <w:br/>
        <w:br/>
        <w:t>无意发现了爱心形状的温泉，这个应该是个野泉，都没有名字，暂时我们给它取名叫爱心泉（love spring）吧。</w:t>
        <w:br/>
        <w:br/>
        <w:br/>
        <w:br/>
        <w:br/>
        <w:br/>
        <w:br/>
        <w:br/>
        <w:t>走在木栈道上一抬头，无意中发现了烈日周围居然有彩虹出现，不知道这是否是彩虹还是日晕，但是我们觉得特别好看，快速拍下来，持续时间很短。</w:t>
        <w:br/>
        <w:br/>
        <w:br/>
        <w:br/>
        <w:br/>
        <w:br/>
        <w:br/>
        <w:br/>
        <w:t>黑沙盆地</w:t>
        <w:br/>
        <w:br/>
        <w:br/>
        <w:t>黑沙盆地距饼干盆底不远，这里因为有不少火山石形成的黑沙子而得名。这个盆地有自己的一组热泉，都是如宝石般的灿烂的间歇泉和彩泉，不过规模不大，绕一圈大概也只要花十几二十分钟。</w:t>
        <w:br/>
        <w:br/>
        <w:br/>
        <w:br/>
        <w:br/>
        <w:t>这里最大的热泉，这个名字叫做日落湖（Sunset Lake), 湖边有宛若彩虹的各种颜色， 只是经常被烟雾笼罩。</w:t>
        <w:br/>
        <w:br/>
        <w:br/>
        <w:br/>
        <w:br/>
        <w:br/>
        <w:br/>
        <w:br/>
        <w:br/>
        <w:br/>
        <w:br/>
        <w:br/>
        <w:br/>
        <w:br/>
        <w:br/>
        <w:br/>
        <w:br/>
        <w:br/>
        <w:t>悬崖热泉（Cliff Geyser），因为周围有一圈小小矮矮的石墙，有点像悬崖。这个间歇泉的喷发没有规律。这条热河流经这个黑沙盆地，就是火洞河， 火洞河贯穿上中下间歇泉盆地。</w:t>
        <w:br/>
        <w:br/>
        <w:br/>
        <w:br/>
        <w:br/>
        <w:t>漂亮的数祖母绿池（Emerald pool），它的颜色有祖母绿、绿色、橙色、黄色等，有点儿大棱镜泉的风范。</w:t>
        <w:br/>
        <w:br/>
        <w:br/>
        <w:br/>
        <w:br/>
        <w:br/>
        <w:br/>
        <w:br/>
        <w:t>没有搞懂为什么叫green spring？老外取名字果然很随意。</w:t>
        <w:br/>
        <w:br/>
        <w:br/>
        <w:br/>
        <w:br/>
        <w:br/>
        <w:br/>
        <w:br/>
        <w:t>老忠实喷泉</w:t>
        <w:br/>
        <w:br/>
        <w:br/>
        <w:t>老忠实喷泉是美国黄石公园中较盛名的景观。它不像其他喷泉那样爆发没有规律，而是每隔几十分钟就会喷发一次，从不叫游客失望。它始终如一的忠实受到世人的喜爱，因而得名“老忠实”。</w:t>
        <w:br/>
        <w:br/>
        <w:br/>
        <w:br/>
        <w:br/>
        <w:br/>
        <w:br/>
        <w:br/>
        <w:t>老忠实喷泉每隔约90分钟喷出一次，每次历时约3分多钟。许多游客是提前20分钟就找好观看角度和坐位，等待这一无比壮丽和激动人心的自然景观出现。</w:t>
        <w:br/>
        <w:br/>
        <w:br/>
        <w:br/>
        <w:br/>
        <w:t>提前问好visit center 这里的喷发时间，避免到了浪费时间，时间不对要等一个多小时。我们运气非常好，停好车，问好时间后，发现五分钟后就要喷发了，当我们来到喷泉前，它正好喷发。</w:t>
        <w:br/>
        <w:br/>
        <w:br/>
        <w:br/>
        <w:br/>
        <w:t>几分钟后，老忠实喷泉又进入了安详的休眠，游客开始恋恋不舍的离去。</w:t>
        <w:br/>
        <w:br/>
        <w:br/>
        <w:br/>
        <w:br/>
        <w:br/>
        <w:br/>
        <w:br/>
        <w:br/>
        <w:br/>
        <w:br/>
        <w:br/>
        <w:br/>
        <w:t>西姆指温泉和黄石湖</w:t>
        <w:br/>
        <w:br/>
        <w:br/>
        <w:t>如果你来黄石公园游览，那么你把西拇指间歇泉盆地放在你的必去清单中你真的不会失望。在西拇指间歇泉景区，你不仅可以看到各种形态的间歇泉，还可以看到以群山为背景的黄石湖。</w:t>
        <w:br/>
        <w:br/>
        <w:br/>
        <w:br/>
        <w:br/>
        <w:br/>
        <w:br/>
        <w:br/>
        <w:br/>
        <w:br/>
        <w:t>西姆指间歇泉盆地，位于黄石湖边上，十五万年前因地壳陷落而形成，在热喷泉与湖水结合下，出现了一种烟雾弥漫的奇妙景观：烟雾缭绕处是热泉的蒸气，绿波盈盈处是黄石的湖水，与背景中蓝天白云相互辉映，形成与黄石其他温泉区不同的景观。</w:t>
        <w:br/>
        <w:br/>
        <w:br/>
        <w:br/>
        <w:br/>
        <w:br/>
        <w:br/>
        <w:br/>
        <w:br/>
        <w:br/>
        <w:br/>
        <w:br/>
        <w:br/>
        <w:t>五月中下旬的黄石湖冰雪尚未消融。</w:t>
        <w:br/>
        <w:br/>
        <w:br/>
        <w:br/>
        <w:br/>
        <w:br/>
        <w:br/>
        <w:br/>
        <w:t>这里有一条条木板铺设好的观景步道，游人可以沿着步道随意行走，观看那些五颜六色的间歇泉。</w:t>
        <w:br/>
        <w:br/>
        <w:br/>
        <w:br/>
        <w:br/>
        <w:br/>
        <w:br/>
        <w:br/>
        <w:t>一半冰湖，一半热泉，远处是雪山，眼前是彩池。抬头远望，蓝天雪山白云中，有种不真实的感觉。</w:t>
        <w:br/>
        <w:br/>
        <w:br/>
        <w:br/>
        <w:br/>
        <w:br/>
        <w:br/>
        <w:br/>
        <w:br/>
        <w:br/>
        <w:br/>
        <w:br/>
        <w:br/>
        <w:br/>
        <w:br/>
        <w:t>此处相当于黄石湖的湖湾，许多间歇泉聚集此处，喷水口的颜色多种多样，有的呈透明绿色，许许多多的喷水口呈现一种美丽的幻想。</w:t>
        <w:br/>
        <w:br/>
        <w:br/>
        <w:br/>
        <w:br/>
        <w:br/>
        <w:br/>
        <w:br/>
        <w:br/>
        <w:br/>
        <w:br/>
        <w:br/>
        <w:br/>
        <w:t>在西拇指间歇泉盆地，可以见到几种地热形式，分别称为：泥锅（mud pot），温泉（hot spring），间歇泉（geysers）。</w:t>
        <w:br/>
        <w:br/>
        <w:br/>
        <w:t>泥锅，好似水泥色般的暗暗的黄灰色。</w:t>
        <w:br/>
        <w:br/>
        <w:br/>
        <w:br/>
        <w:br/>
        <w:br/>
        <w:br/>
        <w:br/>
        <w:t>黑温泉，不知道老外为何会取这名？</w:t>
        <w:br/>
        <w:br/>
        <w:br/>
        <w:br/>
        <w:br/>
        <w:br/>
        <w:br/>
        <w:br/>
        <w:t>黄石湖边的间歇性泉，不定期喷发。</w:t>
        <w:br/>
        <w:br/>
        <w:br/>
        <w:br/>
        <w:br/>
        <w:br/>
        <w:br/>
        <w:br/>
        <w:t>钓鱼锥温泉孔（Fishing cone）：位于湖水中。传说早期土著人钓上鱼后，直接放到这个温泉孔里煮。</w:t>
        <w:br/>
        <w:br/>
        <w:br/>
        <w:br/>
        <w:br/>
        <w:br/>
        <w:br/>
        <w:br/>
        <w:t>有些深潭如水晶般碧绿晶莹，有些则由于细菌和藻类作用而呈现黄、橙、红、棕的浓烈色彩。</w:t>
        <w:br/>
        <w:br/>
        <w:br/>
        <w:br/>
        <w:br/>
        <w:br/>
        <w:br/>
        <w:br/>
        <w:br/>
        <w:br/>
        <w:br/>
        <w:br/>
        <w:br/>
        <w:br/>
        <w:br/>
        <w:br/>
        <w:br/>
        <w:br/>
        <w:t>黄石湖湛蓝清澈，总给人以错觉，感觉像来到海边一样。</w:t>
        <w:br/>
        <w:br/>
        <w:br/>
        <w:br/>
        <w:br/>
        <w:br/>
        <w:br/>
        <w:t>在这里很容易遇到野生动物, 比如鹿群，虽然它们在乖乖的吃草，但还是要保持一定安全距离。</w:t>
        <w:br/>
        <w:br/>
        <w:br/>
        <w:br/>
        <w:br/>
        <w:br/>
        <w:br/>
        <w:br/>
        <w:br/>
        <w:br/>
        <w:t>黄石湖一路</w:t>
        <w:br/>
        <w:br/>
        <w:br/>
        <w:t>离开西姆指温泉，沿着黄石湖绕湖行驶到黄石湖边的钓鱼桥。风景可谓是在路上，一路延绵的雪山相随。</w:t>
        <w:br/>
        <w:br/>
        <w:br/>
        <w:br/>
        <w:br/>
        <w:br/>
        <w:br/>
        <w:br/>
        <w:br/>
        <w:br/>
        <w:t>面对大自然造化之玄奇美妙，手中的相机就是最好的记录工具，将一个个美好的瞬间定格，也留存在记忆里。</w:t>
        <w:br/>
        <w:br/>
        <w:br/>
        <w:br/>
        <w:br/>
        <w:t>黄石湖边的钓鱼桥</w:t>
        <w:br/>
        <w:br/>
        <w:br/>
        <w:t>位于黄石湖的出口，曾经是一个非常受欢迎的钓鱼地点，但是后来公园为了保护黄石国家公园的生态就禁止钓鱼了。每年6、7月可以在这里观看野生鳟鱼逆流产卵。在钓鱼桥有一个游客中心，以鸟类的展览为主。</w:t>
        <w:br/>
        <w:br/>
        <w:br/>
        <w:br/>
        <w:br/>
        <w:br/>
        <w:br/>
        <w:br/>
        <w:br/>
        <w:t>湖对面雪山清晰可见。</w:t>
        <w:br/>
        <w:br/>
        <w:br/>
        <w:br/>
        <w:br/>
        <w:br/>
        <w:br/>
        <w:t>如下两个温泉区是相对较小且不知名的，但是会在黄石湖到黄石大峡谷一路会路过。</w:t>
        <w:br/>
        <w:br/>
        <w:br/>
        <w:t>Mud Volcano （泥火山）</w:t>
        <w:br/>
        <w:br/>
        <w:br/>
        <w:t>景区位于黄石湖的北面，虽然不大，但是很有特色：这里大多是泥浆泉,几乎看不到彩色喷泉。由于时间限制，我们基本参观了两个比较具体有特色的 泥火山（Mud Volcano）和“龙嘴泉”（Dragon Mouth Spring）。</w:t>
        <w:br/>
        <w:br/>
        <w:br/>
        <w:br/>
        <w:br/>
        <w:t>泥火山（Mud Volcano），本景区以它命名，看见其重要性，1870年喷出的泥浆高达近10米而闻名于世，2年后开裂成如今的泥池，至今仍然不断冒出热气。</w:t>
        <w:br/>
        <w:br/>
        <w:br/>
        <w:br/>
        <w:br/>
        <w:t>龙嘴泉”（Dragon's Mouth Spring）是这个景区目喷发最为壮观的热泉，不断从黑洞内喷发热汽，并发出隆隆的响声。</w:t>
        <w:br/>
        <w:br/>
        <w:br/>
        <w:br/>
        <w:br/>
        <w:br/>
        <w:br/>
        <w:t>Sulphur Caldron 硫锅</w:t>
        <w:br/>
        <w:br/>
        <w:br/>
        <w:t>景区对面还有一个叫“硫锅”（Sulphur Caldron）景点，就在公路边的斜坡旁，名副其实，硫磺味道很浓。不断有气泡翻腾，破裂。</w:t>
        <w:br/>
        <w:br/>
        <w:br/>
        <w:br/>
        <w:br/>
        <w:br/>
        <w:br/>
        <w:br/>
        <w:br/>
        <w:t>它旁边还有另外一个更大的泥浆泉。</w:t>
        <w:br/>
        <w:br/>
        <w:br/>
        <w:br/>
        <w:br/>
        <w:t>只要你有发现美的眼睛，其实美好的景色就在身边。</w:t>
        <w:br/>
        <w:br/>
        <w:br/>
        <w:br/>
        <w:br/>
        <w:t>这里就在停车场外的公路边稍微走下去一点，当然你也要小心脚下的碎石，湖泊、森林、草甸美景呈现。</w:t>
        <w:br/>
        <w:br/>
        <w:br/>
        <w:br/>
        <w:br/>
        <w:t>跟着我们快来找这个秘境吧，由于要上上下，已尽量保持镜头不是过于晃动。</w:t>
        <w:br/>
        <w:br/>
        <w:br/>
        <w:br/>
        <w:br/>
        <w:t>终于到达黄石大峡谷了。</w:t>
        <w:br/>
        <w:br/>
        <w:br/>
        <w:br/>
        <w:br/>
        <w:br/>
        <w:t>黄石大峡谷</w:t>
        <w:br/>
        <w:br/>
        <w:br/>
        <w:br/>
        <w:br/>
        <w:t>黄石大峡谷位于黄石公园东侧，虽然不如科罗拉多大峡谷看起来那么壮观，但在以地热闻名的黄石公园内也算是比较独特的景观。</w:t>
        <w:br/>
        <w:br/>
        <w:br/>
        <w:br/>
        <w:br/>
        <w:t>由于时间限制，我们只是选择了峡谷南边两个主要地点来游玩：Lower Falls和Lookout point。一个是身临其境的感受瀑布， 一个是远观瀑布，从近到远，也算是在有限的时间内对下瀑布进行深度游了。</w:t>
        <w:br/>
        <w:br/>
        <w:br/>
        <w:br/>
        <w:br/>
        <w:t>Lookout point</w:t>
        <w:br/>
        <w:br/>
        <w:br/>
        <w:br/>
        <w:br/>
        <w:br/>
        <w:br/>
        <w:t>从Lower Falls 到Lookout point有一条单行的汽车道，你也可以走一段north rim trail，我们一路走过这段路程，基本没有什么景色，所以建议还是开车，节省时间。</w:t>
        <w:br/>
        <w:br/>
        <w:br/>
        <w:br/>
        <w:br/>
        <w:t>从这里可以远远的看到下瀑布的全景。奔腾的黄石河流经黄色的峡谷，形成一道景观。</w:t>
        <w:br/>
        <w:br/>
        <w:br/>
        <w:br/>
        <w:br/>
        <w:t>Lower Falls 黄石下瀑布</w:t>
        <w:br/>
        <w:br/>
        <w:br/>
        <w:br/>
        <w:br/>
        <w:t>必须走到下瀑布边观赏，需要徒步单程约30分钟，视个人体力而定。这条路不是平路，而是向下绕行，所以下行很容易，但是上行则较痛苦。</w:t>
        <w:br/>
        <w:br/>
        <w:br/>
        <w:br/>
        <w:br/>
        <w:t>虽然路牌上显示可以步行到上瀑布，但是当我们到达最底层的观景台，发现无路可以通向上瀑布，不过一路绕行下来的途中，可以远远的看到上瀑布，从这个角度来看，上瀑布的落差确实要明显小于下瀑布。</w:t>
        <w:br/>
        <w:br/>
        <w:br/>
        <w:br/>
        <w:br/>
        <w:t>黄石河，它由黄石峡谷汹涌而出，贯穿整个黄石公园。黄石河将山脉切穿而创造了神奇的黄石大峡谷。在阳光下，两峡壁的颜色从橙黄过渡到橘红，仿佛是两条曲折的彩带。</w:t>
        <w:br/>
        <w:br/>
        <w:br/>
        <w:br/>
        <w:br/>
        <w:t>由于较大的落差，黄石河水飞瀑而下气势磅礴，十分湍急。绿水奔流，天高地远，一派气势恢弘的场景！</w:t>
        <w:br/>
        <w:br/>
        <w:br/>
        <w:br/>
        <w:br/>
        <w:t>当然，如果你有足够的时间游玩黄石大峡谷，还有很多步行道以及著名的Artist Point可以参观。</w:t>
        <w:br/>
        <w:br/>
        <w:br/>
        <w:t>从黄石大峡谷出来，一路向黄石南出口行驶，路过傍晚的黄石湖，纯美空灵，面对此美景，世俗的烦恼随风飘散，仿若来到了湖光山色中的梦里天堂。</w:t>
        <w:br/>
        <w:br/>
        <w:br/>
        <w:br/>
        <w:br/>
        <w:br/>
        <w:br/>
        <w:t>黄石公园南边的lewis lake还处于冰封状态，路边厚厚的积雪尚未消融。</w:t>
        <w:br/>
        <w:br/>
        <w:br/>
        <w:br/>
        <w:br/>
        <w:br/>
        <w:br/>
        <w:br/>
        <w:br/>
        <w:t>我们一路从黄石的南出口开到杰克逊小镇，正常来说1小时足够了，但是由于那天特大暴雨，又开夜车，我们整整花了近2小时，于晚上十点到达了杰克逊小镇的住宿地，大家切勿贪恋风景，控制好时间，千万不要开夜车，太危险了。</w:t>
        <w:br/>
        <w:br/>
        <w:br/>
        <w:br/>
        <w:br/>
        <w:br/>
        <w:t>到了酒店,晚餐都关门了，所以只能依靠车上之前剩下的干粮做补给，大家记得车上一定要准备些吃的已备不时之需。</w:t>
        <w:br/>
        <w:br/>
        <w:br/>
        <w:t>城市：杰克逊小镇</w:t>
        <w:br/>
        <w:br/>
        <w:br/>
        <w:t>酒店：斯诺基恩度假酒店</w:t>
        <w:br/>
        <w:br/>
        <w:br/>
        <w:t>这是一家非常值得推荐入住的酒店，也是此行住宿最便宜的一个酒店，位于杰克逊小镇，酒店本身在冬季就是一个滑雪度假村，依山而建，酒店标志在进入杰克逊小镇就很明显，所以看这家酒店的知名度当地也算是可以的。，室内装修以美国乡村风格为主，木制的床，挺舒服。</w:t>
        <w:br/>
        <w:br/>
        <w:br/>
        <w:br/>
        <w:br/>
        <w:br/>
        <w:br/>
        <w:br/>
        <w:br/>
        <w:t>DAY5</w:t>
        <w:br/>
        <w:br/>
        <w:br/>
        <w:t>大提顿国家公园，杰克逊到盐湖城</w:t>
        <w:br/>
        <w:br/>
        <w:br/>
        <w:t>一早从杰克逊小镇出发，斯诺基恩度假酒店上空出现了双彩虹，今日一定是个好天气。</w:t>
        <w:br/>
        <w:br/>
        <w:br/>
        <w:br/>
        <w:br/>
        <w:t>开车前往大提顿国家公园，一路雪山相伴，天气晴朗。</w:t>
        <w:br/>
        <w:br/>
        <w:br/>
        <w:br/>
        <w:br/>
        <w:t>大提顿国家公园(Grand Teton National Park)</w:t>
        <w:br/>
        <w:br/>
        <w:br/>
        <w:t>大提顿国家公园紧邻黄石国家公园，位于黄石的南边，怀俄明州境内，1929 年建立，占地126 平方千米。公园内最高的山峰是大提顿峰，海拔4198 米，有存留至今的冰川。它是游客们从南进入黄石国家公园的必经之地，大提顿国家公园内境内遍布雪山，湖泊。</w:t>
        <w:br/>
        <w:br/>
        <w:br/>
        <w:br/>
        <w:br/>
        <w:t>相比起黄石公园的目不暇接，大提顿的旅程更为轻松。青山静水，我们行在路上，观在路上，基本上是在变换着角度欣赏着大提顿山脉，比起黄石公园的自然景观，个人更喜欢大提顿国家公园。</w:t>
        <w:br/>
        <w:br/>
        <w:br/>
        <w:br/>
        <w:br/>
        <w:br/>
        <w:br/>
        <w:t>严格来说，我们只有半天的时间游玩大提顿公园 ，所以我们只能走马观花的游览，如下是我们的路线：</w:t>
        <w:br/>
        <w:br/>
        <w:br/>
        <w:t>Jackson lake overlook—Colter Bay—杰克逊湖大坝—MT MORAN TURNOUT—MOUNTAIN VIEW TURNOUT—string lake—珍妮湖</w:t>
        <w:br/>
        <w:br/>
        <w:br/>
        <w:br/>
        <w:br/>
        <w:br/>
        <w:t>但是，经全部游览完如上线路后，我们认为最为合理的游览路线是：</w:t>
        <w:br/>
        <w:br/>
        <w:br/>
        <w:t>杰克逊湖大坝—Jackson lake overlook—Colter Bay—MT MORAN TURNOUT—MOUNTAIN VIEW TURNOUT—string lake—珍妮湖</w:t>
        <w:br/>
        <w:br/>
        <w:br/>
        <w:br/>
        <w:br/>
        <w:t>为什么先去杰克逊大坝？</w:t>
        <w:br/>
        <w:br/>
        <w:br/>
        <w:t>当然因为这里是拍摄雪山倒影的绝佳地理位置，但是如要拍摄到倒影就需要早晨，越早越好，所以建议一入园直奔这里，我们是中午来的，云层已经很厚，湖面并不平静，所以都没有拍到经典的倒影照。</w:t>
        <w:br/>
        <w:br/>
        <w:br/>
        <w:br/>
        <w:br/>
        <w:t>Jackson lake overlook</w:t>
        <w:br/>
        <w:br/>
        <w:br/>
        <w:t>入园后，我们打算一路往北开，所以我们计划是从最北的景点开始一路南下游玩，随后再出园。杰克逊湖比较靠北边的一个景点，地图上有标记，碧波还算平静，所以雪山倒影依稀可见。</w:t>
        <w:br/>
        <w:br/>
        <w:br/>
        <w:br/>
        <w:br/>
        <w:t>第一次来到这里，让我想到的是西藏的然乌湖，去过然乌湖的朋友必定对这个雪山簇拥，宝石蓝般湖水的然乌湖印象深刻。</w:t>
        <w:br/>
        <w:br/>
        <w:br/>
        <w:br/>
        <w:br/>
        <w:br/>
        <w:br/>
        <w:br/>
        <w:br/>
        <w:t>一路再往南开，会开到colter bay village，由于时间限制，我们仅走了colter bay center旁边的一个小步道。</w:t>
        <w:br/>
        <w:br/>
        <w:br/>
        <w:br/>
        <w:br/>
        <w:br/>
        <w:t>Colter Bay</w:t>
        <w:br/>
        <w:br/>
        <w:br/>
        <w:t>大提顿公园北端的Colter Bay，建议大家有时间可以到这里走走，一个风景秀丽的港湾，有很多游艇在码头处，有兴趣可以租赁游艇环湖想必也是不错的度假方式。</w:t>
        <w:br/>
        <w:br/>
        <w:br/>
        <w:br/>
        <w:br/>
        <w:br/>
        <w:br/>
        <w:br/>
        <w:br/>
        <w:br/>
        <w:br/>
        <w:br/>
        <w:br/>
        <w:br/>
        <w:br/>
        <w:br/>
        <w:br/>
        <w:t>里面有两条Trail可以选择，长的要走一个半小时，短的大概四十分钟，由于时间限制我们选择了短步道，全程雪山湖泊相伴。</w:t>
        <w:br/>
        <w:br/>
        <w:br/>
        <w:br/>
        <w:br/>
        <w:br/>
        <w:br/>
        <w:t>一路五彩的植被。</w:t>
        <w:br/>
        <w:br/>
        <w:br/>
        <w:br/>
        <w:br/>
        <w:t>山连山，峰连峰，宛如进入人间仙境，凝视这大自然赐予的壮丽与美好。</w:t>
        <w:br/>
        <w:br/>
        <w:br/>
        <w:br/>
        <w:br/>
        <w:t>比起黄石公园景点的人潮，个人更喜欢大提顿公园的宁静，如果有机会，强烈推荐大家来这里住上一晚，在雪山和湖泊的环抱下醒来，享受大自然的恩赐。</w:t>
        <w:br/>
        <w:br/>
        <w:br/>
        <w:br/>
        <w:br/>
        <w:br/>
        <w:br/>
        <w:br/>
        <w:br/>
        <w:br/>
        <w:br/>
        <w:t>不远处的hermitage point我们也没有去，希望下次有机会可以步行领略风景。</w:t>
        <w:br/>
        <w:br/>
        <w:br/>
        <w:br/>
        <w:br/>
        <w:t>杰克逊湖大坝</w:t>
        <w:br/>
        <w:br/>
        <w:br/>
        <w:t>如果大提顿国家公园你没听过的话，那么Paramount派拉蒙电影片头环绕一圈五角星的雪山山顶画面你总看过了吧，群山就在大提顿国家内，杰克逊湖大坝就是拍摄蒂顿山脉的绝佳的拍摄点。</w:t>
        <w:br/>
        <w:br/>
        <w:br/>
        <w:br/>
        <w:br/>
        <w:br/>
        <w:br/>
        <w:t>站在大坝上，隔湖望去，以Moran山为中心整个蒂顿山脉北侧群峰，杰克逊湖水相互辉映，构成完美的地标式画面。</w:t>
        <w:br/>
        <w:br/>
        <w:br/>
        <w:br/>
        <w:br/>
        <w:t>天气静好时，巍峨的连绵雪山高耸入云，倒映于湖中，山水相互辉映，如诗如画。</w:t>
        <w:br/>
        <w:br/>
        <w:br/>
        <w:br/>
        <w:br/>
        <w:t>但是我们是正午时候去的大坝，已经起风，基本拍不到镜面，所以如果要拍摄镜面，记得一定要尽早去，越早越好，如果是自驾，建议进入大提顿公园后直奔大坝这里。</w:t>
        <w:br/>
        <w:br/>
        <w:br/>
        <w:br/>
        <w:br/>
        <w:br/>
        <w:br/>
        <w:t>漫步在杰克逊湖边，赞叹自然界的鬼斧神工，陶醉美景之中不能自拔。</w:t>
        <w:br/>
        <w:br/>
        <w:br/>
        <w:br/>
        <w:br/>
        <w:t>杰克逊湖大坝于1906年由怀俄明州的农民集资修建，期间政府几次返修，沿用至今。大坝最大的作用，就是将杰克逊湖与蛇河相隔。</w:t>
        <w:br/>
        <w:br/>
        <w:br/>
        <w:br/>
        <w:br/>
        <w:br/>
        <w:br/>
        <w:t>蛇河全长1670公里，是美国西北部的一条大河，是哥伦比亚河的最大支流，该河发源于黄石峡谷，汇入黄石湖，在大提顿被杰克逊湖水坝拦截，汇聚成杰克逊湖。</w:t>
        <w:br/>
        <w:br/>
        <w:br/>
        <w:br/>
        <w:br/>
        <w:t>杰克逊湖的湖口的大坝，安有闸门，以控制湖区水位，保证下游人们的生活和灌溉用水。大坝常年水势汹涌，十分壮观。</w:t>
        <w:br/>
        <w:br/>
        <w:br/>
        <w:br/>
        <w:br/>
        <w:t>幸福，并非拥有一切，而是尽力享受自然的赐予。</w:t>
        <w:br/>
        <w:br/>
        <w:br/>
        <w:br/>
        <w:br/>
        <w:br/>
        <w:br/>
        <w:br/>
        <w:t>从杰克逊湖到珍妮湖一路，是看雪山的好去处，一路上有很多类似的Turnout，每个都很美不然也不会人为设Turnout。</w:t>
        <w:br/>
        <w:br/>
        <w:br/>
        <w:br/>
        <w:br/>
        <w:br/>
        <w:br/>
        <w:br/>
        <w:br/>
        <w:br/>
        <w:br/>
        <w:t>一个个都不大且名称标示不明显，个人认为不必执着哪个是哪个，看到想停就停一下，拍几张照呼吸呼吸新鲜空气，看这种大远景如果把精神都花在找point上反而会错过美景。</w:t>
        <w:br/>
        <w:br/>
        <w:br/>
        <w:br/>
        <w:br/>
        <w:br/>
        <w:br/>
        <w:t>不过个人认为一路最不能错过的是两个地方：MT MORAN TURNOUT 和MOUNTAIN VIEW TURNOUT</w:t>
        <w:br/>
        <w:br/>
        <w:br/>
        <w:br/>
        <w:br/>
        <w:br/>
        <w:t>MT MORAN TURNOUT</w:t>
        <w:br/>
        <w:br/>
        <w:br/>
        <w:t>莫兰山的景色尽在你眼前,可以说是零距离接触了。大提顿公园除了有大提顿峰外，还有莫兰山不要错过哦。</w:t>
        <w:br/>
        <w:br/>
        <w:br/>
        <w:br/>
        <w:br/>
        <w:br/>
        <w:br/>
        <w:br/>
        <w:br/>
        <w:t>MOUNTAIN VIEW TURNOUT</w:t>
        <w:br/>
        <w:br/>
        <w:br/>
        <w:t>个人认为这里是一个近距离看大提顿峰和Mount Moran一个地方。</w:t>
        <w:br/>
        <w:br/>
        <w:br/>
        <w:br/>
        <w:br/>
        <w:t>被云雾遮挡的险峻突兀的大提顿峰。大提顿峰（Grand Teton）位于美国怀俄明州西北部，是大提顿国家公园名称的由来，提顿山脉（Teton Range）的最高峰，标高4,199米。</w:t>
        <w:br/>
        <w:br/>
        <w:br/>
        <w:br/>
        <w:br/>
        <w:t>造型独特的莫兰峰。</w:t>
        <w:br/>
        <w:br/>
        <w:br/>
        <w:br/>
        <w:br/>
        <w:br/>
        <w:br/>
        <w:br/>
        <w:t>珍妮湖</w:t>
        <w:br/>
        <w:br/>
        <w:br/>
        <w:t>珍妮湖是大提顿公园的第二大湖，次于杰克逊湖，也是西线重要的景点之一。与杰克逊湖相比，珍妮湖稍小一些，湖水清澈平静，可谓“小清新”。</w:t>
        <w:br/>
        <w:br/>
        <w:br/>
        <w:t>珍妮湖旁边还有另外两个湖，string lake和leigh lake，临近珍妮湖，如果三个湖全部走完，大约十公里。</w:t>
        <w:br/>
        <w:br/>
        <w:br/>
        <w:br/>
        <w:br/>
        <w:t>由于时间限制，我们首先来开到north jenny lake junction,从这里自驾进去，可以看到string lake。</w:t>
        <w:br/>
        <w:br/>
        <w:br/>
        <w:br/>
        <w:br/>
        <w:t>由于当时云层太厚，拍出来反光过于强烈，暂且拍一个水中的倒影。</w:t>
        <w:br/>
        <w:br/>
        <w:br/>
        <w:br/>
        <w:br/>
        <w:t>顺着这条道可以到leigh lake，但鉴于时间关系，我们并没有继续往前走，而是通过自驾直接从string lake旁边的小道直接开往珍妮湖。</w:t>
        <w:br/>
        <w:br/>
        <w:br/>
        <w:br/>
        <w:br/>
        <w:t>一路有一个观景平台（jenny lake overlook），可以近距离看到大提顿峰。</w:t>
        <w:br/>
        <w:br/>
        <w:br/>
        <w:br/>
        <w:br/>
        <w:br/>
        <w:br/>
        <w:t>继续往前开，会到south jenny lake junction，珍妮湖的游客中心也设置在此地。</w:t>
        <w:br/>
        <w:br/>
        <w:br/>
        <w:br/>
        <w:br/>
        <w:br/>
        <w:br/>
        <w:t>游览珍妮湖有两条线路可供选择：一个是环湖徒步走；另一个是先乘船游湖到对岸，再走短途的Inspiration Point Trail（我们选择的就是第二条线路）往返船票是15美金每人。我们两条都没有选择，只是走到湖边，静静的欣赏珍妮湖的美景。</w:t>
        <w:br/>
        <w:br/>
        <w:br/>
        <w:br/>
        <w:br/>
        <w:t>湖的面积并不大，站在湖边基本就可以一睹全貌，湖水颜色美丽，雪山离湖水非常的近，构成和谐的整体。远处的大提顿山峰俊俏挺拔，山上的积雪清晰可见。</w:t>
        <w:br/>
        <w:br/>
        <w:br/>
        <w:br/>
        <w:br/>
        <w:br/>
        <w:br/>
        <w:t>只有那湖面些微的涟漪，模糊了山的倒影，才让人们分得出哪是山，哪是湖。</w:t>
        <w:br/>
        <w:br/>
        <w:br/>
        <w:br/>
        <w:br/>
        <w:t>湛蓝的珍妮湖水，大提顿山峰坚实雄浑，一切是那么的宁静、平和，色彩又是那么的饱满，像深藏在森林中的一颗明珠。.</w:t>
        <w:br/>
        <w:br/>
        <w:br/>
        <w:br/>
        <w:br/>
        <w:br/>
        <w:br/>
        <w:t>游船穿梭往返于湖边。</w:t>
        <w:br/>
        <w:br/>
        <w:br/>
        <w:br/>
        <w:br/>
        <w:t>离开珍妮湖，我们也算是结束了大提顿公园的短暂游览，遗憾没有更多的时间来了解你，希望有机会能够再来大提顿公园，最好是能够住上一晚。</w:t>
        <w:br/>
        <w:br/>
        <w:br/>
        <w:br/>
        <w:br/>
        <w:br/>
        <w:t>离开大提顿公园后，我们继续一路行驶到杰克逊小镇打算吃一个下午茶，开到杰克逊小镇大约下午二点。</w:t>
        <w:br/>
        <w:br/>
        <w:br/>
        <w:br/>
        <w:br/>
        <w:t>本来选择了这家大名鼎鼎的汉堡店：</w:t>
        <w:br/>
        <w:br/>
        <w:br/>
        <w:t>MacPhail's Burgers</w:t>
        <w:br/>
        <w:br/>
        <w:br/>
        <w:t>地址：399 W Broadway Ave, Four blocks before the town square, Jackson, WY 83001-8637</w:t>
        <w:br/>
        <w:br/>
        <w:br/>
        <w:t>电话：+1 307-733-8744</w:t>
        <w:br/>
        <w:br/>
        <w:br/>
        <w:br/>
        <w:br/>
        <w:t>但是看时间，晚上才开始营业，无奈只能错过它，但这家店网上评价很不错，如果有朋友来杰克逊小镇，倒也是可以选择这家店。</w:t>
        <w:br/>
        <w:br/>
        <w:br/>
        <w:br/>
        <w:br/>
        <w:t>无奈，我们就进选择了猫途鹰网站上排名第一的餐厅：</w:t>
        <w:br/>
        <w:br/>
        <w:br/>
        <w:t>BIN22</w:t>
        <w:br/>
        <w:br/>
        <w:br/>
        <w:t>地址：200 W Broadway Ave, Jackson, WY 83001-8635</w:t>
        <w:br/>
        <w:br/>
        <w:br/>
        <w:t>电话：+1 307-739-9463</w:t>
        <w:br/>
        <w:br/>
        <w:br/>
        <w:t>与其说餐厅，不如说是一个酒吧，主营酒业生意。</w:t>
        <w:br/>
        <w:br/>
        <w:br/>
        <w:br/>
        <w:br/>
        <w:br/>
        <w:br/>
        <w:br/>
        <w:br/>
        <w:t>走进店面后，会看到一排排的桌椅，大概容纳哦20人左右的就餐地，或许已过了饭点，就餐人数不多。</w:t>
        <w:br/>
        <w:br/>
        <w:br/>
        <w:br/>
        <w:br/>
        <w:br/>
        <w:br/>
        <w:t>有主菜单，也有酒单，个人认为这里比较适合过来晚上约上三五好友小酌一番。但既然进来了，也不想再转战其他店，我们分别点了水果沙拉，牛排和烤章鱼三份餐。</w:t>
        <w:br/>
        <w:br/>
        <w:br/>
        <w:br/>
        <w:br/>
        <w:br/>
        <w:br/>
        <w:t>西瓜沙拉很爽口，上面撒的奶酪配沙拉很不错，对了这家店除了酒外奶酪似乎也是特色菜之一。</w:t>
        <w:br/>
        <w:br/>
        <w:br/>
        <w:br/>
        <w:br/>
        <w:t>牛排，上菜时已切好，要了三分，可以看到牛肉的纹路，绿色酱汁是点睛之笔，好评。</w:t>
        <w:br/>
        <w:br/>
        <w:br/>
        <w:br/>
        <w:br/>
        <w:t>烤章鱼，火候倒是把握得恰到好处，两大块章鱼肉吃下去超级满足，依旧好评。</w:t>
        <w:br/>
        <w:br/>
        <w:br/>
        <w:br/>
        <w:br/>
        <w:t>离开餐厅后，我们自驾从杰克逊小镇返回盐湖城，全程约为5小时。</w:t>
        <w:br/>
        <w:br/>
        <w:br/>
        <w:br/>
        <w:br/>
        <w:t>到达盐湖城后，仍然入住之前的盐湖城万怡机场酒店。</w:t>
        <w:br/>
        <w:br/>
        <w:br/>
        <w:br/>
        <w:t>DAY6</w:t>
        <w:br/>
        <w:br/>
        <w:br/>
        <w:t>盐湖城飞拉斯维加斯，拉斯维加斯城市观光游</w:t>
        <w:br/>
        <w:br/>
        <w:br/>
        <w:t>早上睡到自然醒后，乘坐短驳车到盐湖城机场，中午时分飞机飞拉斯维加斯。盐湖城和拉斯维加斯时差一小时，到拉斯维加斯时间为当地时间12点。</w:t>
        <w:br/>
        <w:br/>
        <w:br/>
        <w:br/>
        <w:br/>
        <w:t>下了飞机，就感受到浓浓的赌场元素，在机场都随处可见游戏机。</w:t>
        <w:br/>
        <w:br/>
        <w:br/>
        <w:br/>
        <w:br/>
        <w:t>机场厕所里居然有这个。。。</w:t>
        <w:br/>
        <w:br/>
        <w:br/>
        <w:br/>
        <w:br/>
        <w:t>拉斯维加斯，每当华灯初上，这座城市便悄然苏醒。这也让这座西海岸的不夜城，越是夜色正浓，越是热闹非凡。霓虹闪烁，灯红酒绿是这里的招牌。</w:t>
        <w:br/>
        <w:br/>
        <w:br/>
        <w:br/>
        <w:br/>
        <w:t>拉斯维加斯的高级酒店闻名遐迩，主要集中在拉斯维加斯大道。</w:t>
        <w:br/>
        <w:br/>
        <w:br/>
        <w:br/>
        <w:br/>
        <w:t>各个酒店都有着不同建筑主题和经营主题，有水城威尼斯、自由女神像、埃菲尔铁塔等等，去拉斯维加斯旅游有哪些酒店不能错过呢？</w:t>
        <w:br/>
        <w:br/>
        <w:br/>
        <w:t>城市：拉斯维加斯</w:t>
        <w:br/>
        <w:br/>
        <w:br/>
        <w:t>酒店：美高梅大酒店</w:t>
        <w:br/>
        <w:br/>
        <w:br/>
        <w:t>说实话，在赌城拉斯维加斯预定到800的酒店，还是五星级的美高梅我们还是挺满意的。美高梅的标志达大雄狮。</w:t>
        <w:br/>
        <w:br/>
        <w:br/>
        <w:br/>
        <w:br/>
        <w:t>酒店出名的是拳击赛和大卫科波菲尔的魔术秀，酒店外巨幅的广告牌。</w:t>
        <w:br/>
        <w:br/>
        <w:br/>
        <w:br/>
        <w:br/>
        <w:t>我们被安排在西翼，应该是离开大堂较远的一个地方，网上看西翼就是为了吸引大量的中国游客，所以这里中国游客的入住率很高。室内装修只能说一般，这或许与我们预定的房型有关吧。</w:t>
        <w:br/>
        <w:br/>
        <w:br/>
        <w:br/>
        <w:br/>
        <w:br/>
        <w:br/>
        <w:t>酒店很大，有赌场、购物中心、餐饮、室外游泳池、娱乐项目区域等，感觉半天也逛不完这里，这是酒店的分布图。</w:t>
        <w:br/>
        <w:br/>
        <w:br/>
        <w:br/>
        <w:br/>
        <w:t>如果要说有缺点，那么大概就是离开拉斯维加斯中心大道几个著名的酒店，如威尼斯人、凯撒皇宫等略远，这个酒店在大道的靠南段，附近其他酒店也非常有特色，还有可口可乐和好心思巧克力旗舰店。</w:t>
        <w:br/>
        <w:br/>
        <w:br/>
        <w:br/>
        <w:br/>
        <w:br/>
        <w:br/>
        <w:t>纽约纽约（NewYork-NewYork）</w:t>
        <w:br/>
        <w:br/>
        <w:br/>
        <w:t>从名字就知道是以纽约市作为主题的酒店了，整个酒店仿佛就是纽约的缩影，这里有帝国大厦、自由女神像等。另外，酒店里的赌场、酒吧区、商场都是以纽约地名来命名的，主赌场就叫做中央公园。</w:t>
        <w:br/>
        <w:br/>
        <w:br/>
        <w:br/>
        <w:br/>
        <w:t>酒店游乐场内最受欢迎的项目则是“曼哈顿快车”，这是世界第一个配有180度的“心型”扭曲的过山车，轨道穿梭于建筑内外，如果你追求速度与激情，来这里没有错了。</w:t>
        <w:br/>
        <w:br/>
        <w:br/>
        <w:br/>
        <w:br/>
        <w:t>拉斯维加斯巴黎酒店</w:t>
        <w:br/>
        <w:br/>
        <w:br/>
        <w:t>酒店以巴黎为主题，为了符合其巴黎的城市感，仿建了凯旋门、罗浮宫和加尼叶歌剧院等巴黎著名景点，甚至搬来了埃菲尔铁塔。</w:t>
        <w:br/>
        <w:br/>
        <w:br/>
        <w:br/>
        <w:br/>
        <w:t>巴黎酒店的埃菲尔铁塔也算是拉斯维加斯的地标性建筑，有着原塔八分之五的高度，十分雄伟，夜晚铁塔亮起金黄色的灯光和巴黎真正铁塔并无两样，非常的美丽。</w:t>
        <w:br/>
        <w:br/>
        <w:br/>
        <w:br/>
        <w:br/>
        <w:t>威尼斯人酒店</w:t>
        <w:br/>
        <w:br/>
        <w:br/>
        <w:t>整个酒店充满了意大利风情，以威尼斯水乡为主題，仿造了威尼斯的著名的钟楼、里亚托桥、叹息桥、圣马可广场等。</w:t>
        <w:br/>
        <w:br/>
        <w:br/>
        <w:br/>
        <w:br/>
        <w:t>停靠在水池边的贡多拉船，背后的十二生肖钟楼，感觉瞬间穿越回威尼斯。</w:t>
        <w:br/>
        <w:br/>
        <w:br/>
        <w:br/>
        <w:br/>
        <w:t>酒店内部奢华宫廷风，到处都是金碧辉煌，头顶还有精美壁画，充满威尼斯人浪漫狂放的异国风情。</w:t>
        <w:br/>
        <w:br/>
        <w:br/>
        <w:br/>
        <w:br/>
        <w:t>凯撒宫酒店</w:t>
        <w:br/>
        <w:br/>
        <w:br/>
        <w:t>位于美国拉斯维加斯大道心脏地带的凯撒宫酒店，以罗马时代为主题的酒店，罗马奢华风，面积宽敞，设施齐全。</w:t>
        <w:br/>
        <w:br/>
        <w:br/>
        <w:br/>
        <w:br/>
        <w:t>凯撒宫酒店内部，罗马风。</w:t>
        <w:br/>
        <w:br/>
        <w:br/>
        <w:br/>
        <w:br/>
        <w:t>凯撒宫酒店中设有购物中心，为当地有名的高级货购物中心，其面积和公共区域都是仿照古罗马街道设计的，各种古典雕塑交相辉映，给游客带来不一样的感受。</w:t>
        <w:br/>
        <w:br/>
        <w:br/>
        <w:br/>
        <w:br/>
        <w:t>Mirage酒店</w:t>
        <w:br/>
        <w:br/>
        <w:br/>
        <w:t>Mirage是海市蜃楼的意思，正如它的名字所言，整个酒店有很多你意想不到的元素。</w:t>
        <w:br/>
        <w:br/>
        <w:br/>
        <w:br/>
        <w:br/>
        <w:br/>
        <w:br/>
        <w:t>酒店外面的人造火山表演，以酒店外假山和水池作为表演背景，从晚上七点，八点，九点整点三场，作为免费的show，可以说是十分的迷幻了。</w:t>
        <w:br/>
        <w:br/>
        <w:br/>
        <w:br/>
        <w:br/>
        <w:br/>
        <w:br/>
        <w:t>百乐宫</w:t>
        <w:br/>
        <w:br/>
        <w:br/>
        <w:t>百乐宫也许不是拉斯维加斯最奢华的酒店，但绝对是最优雅的，具有很浓厚的欧式风格。</w:t>
        <w:br/>
        <w:br/>
        <w:br/>
        <w:br/>
        <w:br/>
        <w:br/>
        <w:br/>
        <w:t>百乐宫酒店其中一项最著名的特色项目为酒店门前的人工湖，并提供免费音乐喷泉表演，喷泉的水花随着音乐摆动，最高可喷至140米高，极其壮观。</w:t>
        <w:br/>
        <w:br/>
        <w:br/>
        <w:br/>
        <w:br/>
        <w:t>巧克力工厂 M&amp;M Chocolate Factory</w:t>
        <w:br/>
        <w:br/>
        <w:br/>
        <w:t>相信所有人都吃过M&amp;M巧克力，这家巧克力工厂店就在离开米高梅酒店不远，在这里你不仅可以挑选眼花缭乱的各种糖果，也可以在透明的玻璃幕后观看各种糖果的制作全部过程。</w:t>
        <w:br/>
        <w:br/>
        <w:br/>
        <w:br/>
        <w:br/>
        <w:t>可口可乐专卖店</w:t>
        <w:br/>
        <w:br/>
        <w:br/>
        <w:t>离开M&amp;M巧克力不远，专卖店内出售着各种可口可乐的衍生产品，这里还是收藏家的天堂，店内出售各年代各国可口可乐公司产品的包装瓶。这家店造型奇特，商店内还有成百种不同样子的可口可乐玻璃杯。来到这里就像来到一座可口可乐博物馆一样。</w:t>
        <w:br/>
        <w:br/>
        <w:br/>
        <w:br/>
        <w:br/>
        <w:t>拉斯维加斯是美国西部内华达州最大的城市，从一个荒凉的沙漠腹地， 摇身一变成为闻名于世的城市，汇聚全世界最有名的酒店、餐厅、商店，还有精彩的show让人看得眼花缭乱，欢迎来到神秘的拉斯维加斯！</w:t>
        <w:br/>
        <w:br/>
        <w:br/>
        <w:br/>
        <w:br/>
        <w:t>关于在拉斯维加斯购物</w:t>
        <w:br/>
        <w:br/>
        <w:br/>
        <w:t>拉斯维加斯的商店汇集了不同档次的知名品牌，购物环境优越，虽然消费税超过美国各城市平均水平（消费税为8.1%-8.15%），仍可以被视为优质的购物地，拉斯维加斯有两个oulets,分别在一南一北。</w:t>
        <w:br/>
        <w:br/>
        <w:br/>
        <w:br/>
        <w:br/>
        <w:t>拉斯维加斯奥特莱斯北店（Las Vegas North Premium Outlets）</w:t>
        <w:br/>
        <w:br/>
        <w:br/>
        <w:t>位于老城区附近，其规模在美国西部的奥特莱斯中位居前列。这里共有超过150家店铺，既有Burberry、Salvatore Ferragamo等奢侈品品牌，也有Juicy Couture、Kate Spade等较受国人欢迎的品牌。这是一个户外的购物中心，要注意夏天防晒。</w:t>
        <w:br/>
        <w:br/>
        <w:br/>
        <w:t>地址：875 S Grand Central Parkway, Las Vegas, NV 89106</w:t>
        <w:br/>
        <w:br/>
        <w:br/>
        <w:t>营业时间：周一至周六9:00-21:00，周日9:00-20:00</w:t>
        <w:br/>
        <w:br/>
        <w:br/>
        <w:t>电话：+1-702-366-9015</w:t>
        <w:br/>
        <w:br/>
        <w:br/>
        <w:t>www.premiumoutlets.com</w:t>
        <w:br/>
        <w:br/>
        <w:br/>
        <w:br/>
        <w:br/>
        <w:br/>
        <w:t>我们下午就打车去了北店购物，给我们的感觉就是价格太超值了，我们逛逛逛买买买，都不想离开这里了，后来索性又买了一个大的旅行箱带回国内。</w:t>
        <w:br/>
        <w:br/>
        <w:br/>
        <w:br/>
        <w:br/>
        <w:br/>
        <w:t>拉斯维加斯奥特莱斯南店（Las Vegas South Premium Outlets）</w:t>
        <w:br/>
        <w:br/>
        <w:br/>
        <w:t>规模比北店小，但位置更加优越，距拉斯维加斯大道只有约2英里远，且拥有更为舒适的室内购物区。这里的奢侈品品牌很少，但有大家喜闻乐见的Coach、MK等品牌店铺，更适合时间不太充裕、不关注奢侈品品牌的旅行者。</w:t>
        <w:br/>
        <w:br/>
        <w:br/>
        <w:t>地址：7400 S Las Vegas Blvd, Las Vegas, NV 89123</w:t>
        <w:br/>
        <w:br/>
        <w:br/>
        <w:t>到达方式：搭乘向南行驶的主街及市区特快于LV Outlet Center站下车</w:t>
        <w:br/>
        <w:br/>
        <w:br/>
        <w:t>营业时间：周一至周六9:00-21:00，周日9:00-20:00</w:t>
        <w:br/>
        <w:br/>
        <w:br/>
        <w:t>电话：+1-702-896-2247</w:t>
        <w:br/>
        <w:br/>
        <w:br/>
        <w:t>www.premiumoutlets.com</w:t>
        <w:br/>
        <w:br/>
        <w:br/>
        <w:br/>
        <w:br/>
        <w:t>最后，我想说说，在拉斯维加斯购物体验：</w:t>
        <w:br/>
        <w:br/>
        <w:br/>
        <w:t>1、女生要买维多利亚的秘密，不管是内衣还是香氛或身体乳，如果你的行李箱塞得下，那么尽量在城市里买吧，机场虽然是免税，但是价格比城市里的贵，庆幸我在拉斯维加斯买了。本次去的黄石公园周围以及大峡谷周围，基本都是小城市，如西黄石，如佩吉，没有购物的地方，如果你想购物，那么一定要去大城市，若拉斯维加斯、盐湖城。</w:t>
        <w:br/>
        <w:br/>
        <w:br/>
        <w:t>2、拉斯维加斯的奥特莱斯真的是便宜，白菜价，特别是男装品牌，如tommy hilfiger，价格就是上海的一个零头，一个零头哦。所以，去奥特莱斯血拼吧，真的感觉是赚到了。Coach也更是白菜价。</w:t>
        <w:br/>
        <w:br/>
        <w:br/>
        <w:br/>
        <w:br/>
        <w:t>在美国只要消费，就一定要付税，如果购物的话，每个州还都不一样，美国西部的加利福尼亚州的购物税是最贵的，如果要购物的朋友，可以事先查询好。</w:t>
        <w:br/>
        <w:br/>
        <w:br/>
        <w:br/>
        <w:br/>
        <w:br/>
        <w:t>关于拉斯维加斯自助餐的选择</w:t>
        <w:br/>
        <w:br/>
        <w:br/>
        <w:t>拉斯维加斯大道上的酒店都有自己的自助餐厅（Buffet），来到拉斯维加斯，一定要去体验一把。火爆的自助餐厅总排着很长的队伍，建议提早前往，避免本打算吃午餐却一直排队到了晚餐的尴尬。</w:t>
        <w:br/>
        <w:br/>
        <w:br/>
        <w:t>我们是临时想去吃的自助晚餐，所以选择了大名鼎鼎的：</w:t>
        <w:br/>
        <w:br/>
        <w:br/>
        <w:t>Bacchanal Buffet</w:t>
        <w:br/>
        <w:br/>
        <w:br/>
        <w:t>地址：3570 Las Vegas Blvd S, Caesars Palace, Las Vegas, NV 89109-8924</w:t>
        <w:br/>
        <w:br/>
        <w:br/>
        <w:t>电话：+1 702-731-7928</w:t>
        <w:br/>
        <w:br/>
        <w:br/>
        <w:t>这是位于凯撒宫酒店（Caesars Palace Las Vegas）的Bacchanal Buffet，看网上评论说被多家媒体评为拉斯维加斯餐榜单的第一名，冲着第一名的名气我们晚上八点半来到了此地。</w:t>
        <w:br/>
        <w:br/>
        <w:br/>
        <w:t>排队人依旧很多，大约九点半后我们终于饥肠辘辘的进入了餐厅，本想着可以饱餐一顿，但个人认为这里的自助餐令我大失所望，真的不过如此。</w:t>
        <w:br/>
        <w:br/>
        <w:br/>
        <w:br/>
        <w:br/>
        <w:br/>
        <w:br/>
        <w:br/>
        <w:br/>
        <w:t>餐厅装潢豪华这是真的，帝王蟹腿也有无限供应，只是这味道太咸；生蚝鲜虾、牛排汉堡、寿司生鱼片确实也有，但是味道其实也就一般，并没有很惊艳。不过这家自助餐另人眼花缭乱的美味甜品做的倒是不错。</w:t>
        <w:br/>
        <w:br/>
        <w:br/>
        <w:br/>
        <w:br/>
        <w:t>总体我们认为这家自助餐性价比很一般，晚餐每人53美元外加7%的税，说实话，还不如上海的万岛日本料理来得好，来拉斯维加斯旅游的朋友如果想享用一顿美味的自助餐，那么这家未必是个好的选择，不过也或许是我们太晚进入就餐，东西品种没有白天多也是有可能的，总之，请大家慎重选择吧。</w:t>
        <w:br/>
        <w:br/>
        <w:br/>
        <w:t>其实拉斯维加斯每个酒店都拥有自己的自助餐，其他比较有名的自助餐包括永利酒店、百乐宫酒店的，网上评价都很高，大家自己选择哦。</w:t>
        <w:br/>
        <w:br/>
        <w:br/>
        <w:br/>
        <w:t>DAY7  拉斯维加斯—图萨扬</w:t>
        <w:br/>
        <w:br/>
        <w:br/>
        <w:br/>
        <w:t>途径景点:胡佛水坝、金曼、塞利格曼</w:t>
        <w:br/>
        <w:br/>
        <w:br/>
        <w:br/>
        <w:br/>
        <w:t>睡到自然醒后，我们前往威尼斯人酒店，专程为了这家法国餐厅的早午餐而来。</w:t>
        <w:br/>
        <w:br/>
        <w:br/>
        <w:t>Bouchon</w:t>
        <w:br/>
        <w:br/>
        <w:br/>
        <w:t>地址：3355 Las Vegas Blvd S, Las Vegas, NV 89109-8941</w:t>
        <w:br/>
        <w:br/>
        <w:br/>
        <w:t>电话：+1 702-414-6200</w:t>
        <w:br/>
        <w:br/>
        <w:br/>
        <w:t>这家法国餐厅位于威尼斯人酒店内，大酒店大堂可以找到这家酒店的标识，跟着标识走即可。</w:t>
        <w:br/>
        <w:br/>
        <w:br/>
        <w:br/>
        <w:br/>
        <w:t>环境优雅，如果天气不热，在外就餐也是一个不错的选择，露天的餐厅外就是一个游泳池，当然没有人下水，我们怕热，所以也就坐在了室内。</w:t>
        <w:br/>
        <w:br/>
        <w:br/>
        <w:br/>
        <w:br/>
        <w:br/>
        <w:br/>
        <w:t>如果你想吃一顿不错的早午餐，那么来这里就对了，这个芝士面包是特色，必点。</w:t>
        <w:br/>
        <w:br/>
        <w:br/>
        <w:br/>
        <w:br/>
        <w:t>我们分别点了松饼和传统早午餐，从来没有吃过如此松软的松饼，真的是入口即化，不会是招牌，必点，配上核桃仁等，吃起来口感香香脆脆，难忘。</w:t>
        <w:br/>
        <w:br/>
        <w:br/>
        <w:br/>
        <w:br/>
        <w:t>和松饼相比，传统的早午餐就略逊色一筹。</w:t>
        <w:br/>
        <w:br/>
        <w:br/>
        <w:br/>
        <w:br/>
        <w:t>早午餐后，我们在拉斯维加斯大道上逛了一圈后，中午12点退房后，直接打车（美高梅有班车去机场，但是每50分钟一班，我们便放弃了，直接打车前往）去了拉斯维加斯机场的汽车租赁区域，开始了我们拉斯维加斯段的自驾之旅。</w:t>
        <w:br/>
        <w:br/>
        <w:br/>
        <w:t>途径胡佛水坝。</w:t>
        <w:br/>
        <w:br/>
        <w:br/>
        <w:br/>
        <w:br/>
        <w:t>去大峡谷之前，先来一场时光倒流</w:t>
        <w:br/>
        <w:br/>
        <w:br/>
        <w:t>66号公路是从芝加哥（Chicago）呈对角线贯穿到加州圣莫尼卡（Santa Monica）的州际公路，共穿越3个时区，8个州，全长2450英里（约为3900公里），曾是美国的东西交通大动脉，见证过美国人民在开拓西部的历史中自由、勇敢、进取的精神，被誉为美国的“母亲之路”。</w:t>
        <w:br/>
        <w:br/>
        <w:br/>
        <w:br/>
        <w:br/>
        <w:t>从拉斯维加斯出发到达大峡谷南峡必须会经过两个与66号公路息息相关的两个城市，金曼和塞利格曼。</w:t>
        <w:br/>
        <w:br/>
        <w:br/>
        <w:br/>
        <w:br/>
        <w:t>首先来到的是金曼镇，之前看攻略上说有一个66号公路博物馆，也同时是金曼的游客中心、亚利桑那州66号公路协会也都在一起。</w:t>
        <w:br/>
        <w:br/>
        <w:br/>
        <w:br/>
        <w:br/>
        <w:t>于是我们跟着导航开到了金曼镇后看到一个类似于博物馆的建筑，我们便进去了，进去后才知道这里并非66号公路博物馆，而是专门介绍亚利桑那州西北部历史遗迹和发展的莫哈维博物馆(Mohave Museum of history and arts)。</w:t>
        <w:br/>
        <w:br/>
        <w:br/>
        <w:br/>
        <w:br/>
        <w:br/>
        <w:br/>
        <w:t>但是这里的售票员非常热情，给了我们一张卡，凭借这张卡参观66号公路博物馆免费，想不到还有这种意外的福利。</w:t>
        <w:br/>
        <w:br/>
        <w:br/>
        <w:br/>
        <w:br/>
        <w:br/>
        <w:br/>
        <w:br/>
        <w:br/>
        <w:t>出了这里后我们才发现，原来莫哈维博物馆离开66号公路博物馆还需要步行约五分钟左右，我们选择步行前往，路边还有一个火车头，供参观和拍照。</w:t>
        <w:br/>
        <w:br/>
        <w:br/>
        <w:br/>
        <w:br/>
        <w:br/>
        <w:br/>
        <w:br/>
        <w:br/>
        <w:t>66号公路博物馆是由一栋老的发电站厂房所改建，有着超过百年的历史。馆内文物、资料全面地介绍了66号公路的发展史。</w:t>
        <w:br/>
        <w:br/>
        <w:br/>
        <w:t>地址：120 W Andy Devine Ave#2,Kingman,AZ 86401</w:t>
        <w:br/>
        <w:br/>
        <w:br/>
        <w:t>开放时间：9:00-17:00</w:t>
        <w:br/>
        <w:br/>
        <w:br/>
        <w:t>门票：成人（18岁及以上）4美元/人；青少年（13岁-17岁）3美元/人；12岁以下儿童免费</w:t>
        <w:br/>
        <w:br/>
        <w:br/>
        <w:t>电话：+1-928-7539889</w:t>
        <w:br/>
        <w:br/>
        <w:br/>
        <w:t>www.route66museum.net</w:t>
        <w:br/>
        <w:br/>
        <w:br/>
        <w:br/>
        <w:br/>
        <w:t>进去一楼有各种的旅游纪念品，明信片，旅游资料。</w:t>
        <w:br/>
        <w:br/>
        <w:br/>
        <w:br/>
        <w:br/>
        <w:t>二楼是博物馆，需要收费，我们也没出示那张免费卡，自然也没有参观。二楼还有一个投影区域，放映关于66号公路的短片，如果你累了，这里沙发上歇一会，看看短片了解历史也是一个不错的休闲方式。</w:t>
        <w:br/>
        <w:br/>
        <w:br/>
        <w:br/>
        <w:br/>
        <w:br/>
        <w:br/>
        <w:br/>
        <w:br/>
        <w:t>离开了金曼，我们继续往塞利格曼方向行驶。金曼（Kingman）至塞利格曼（Seligman）两个小镇之间，有一段旧的66号公路，总长约87英里。这是目前保留较为完整的一段，被称为“经典66号公路”。整条路上还保留着当年的建筑和装饰，酒店、餐馆和纪念品小店都保留着鲜明的60年代特色。对于许多来66号公路“朝圣”的旅客，这段路程犹如“回顾过往、体验西部风情的梦想之路”。</w:t>
        <w:br/>
        <w:br/>
        <w:br/>
        <w:t>但我们没有特殊的66号公路情怀，又由于时间限制，所以并没有重走66号公路，而是从另外一条高速40号公路开，沿着40号公路，到达塞利格曼镇，可以节省约20分钟的路程。</w:t>
        <w:br/>
        <w:br/>
        <w:br/>
        <w:br/>
        <w:br/>
        <w:t>如果说金曼镇是66号公路上的一个历史博物馆，那么塞利格曼镇就真正是一座66号公路的原味小镇。它也曾是66号公路上的重镇之一，如今新建的高速公路代替了这段66号公路，这个小镇也就逐渐被废弃。</w:t>
        <w:br/>
        <w:br/>
        <w:br/>
        <w:br/>
        <w:br/>
        <w:br/>
        <w:br/>
        <w:t>走进塞利格曼镇，立刻就被这里66号公路浓浓的氛围所吸引，百多米长的街道两边，古旧的汽车，老式加油站，各式老爷车，浮夸的彩绘，充满时代感的建筑，让你走入梦幻，穿越时光。</w:t>
        <w:br/>
        <w:br/>
        <w:br/>
        <w:br/>
        <w:br/>
        <w:br/>
        <w:br/>
        <w:br/>
        <w:br/>
        <w:t>两边的纪念品店基本都以66号公路主题为元素的衍生产品，陈列包括冰箱贴、明信片、杯垫、T恤等丰富的纪念品。即使不买商品，有时间去店里逛一逛，也有时光倒流的感受。</w:t>
        <w:br/>
        <w:br/>
        <w:br/>
        <w:br/>
        <w:br/>
        <w:t>如此富有时代感的小镇，仿佛时光倒流了至少五十年，这就是塞利格曼的今天。曾经的热闹景象已经不再，安静的街道上只留下了纪念品商店和小餐馆，剩下的都是66号公路的原始状态。</w:t>
        <w:br/>
        <w:br/>
        <w:br/>
        <w:br/>
        <w:br/>
        <w:t>终于到达了图萨杨小镇，入住图萨扬大峡谷广场酒店。</w:t>
        <w:br/>
        <w:br/>
        <w:br/>
        <w:br/>
        <w:br/>
        <w:t>这此行最贵的一个酒店，因为是小众的地方，所以价格就会越贵，这里离开大峡谷南峡非常近，离开我们要乘坐的直升飞机开车仅2到3分钟。为什么选择住在图萨杨？</w:t>
        <w:br/>
        <w:br/>
        <w:br/>
        <w:t>一是因为地理位置好，离开南峡近，二是因为吴先生的开车体力问题，如果选择住宿在离开南峡另外车程约一小时以外的城市，恐怕他的体力不行，所以只能多出点前住宿在图萨杨小镇。酒店室内装修一般，我们被安排在四楼，有电梯上下。</w:t>
        <w:br/>
        <w:br/>
        <w:br/>
        <w:br/>
        <w:br/>
        <w:t>小镇的餐饮基本没有几家可供选择，所以根据点评，我们去了这家牛排馆：</w:t>
        <w:br/>
        <w:br/>
        <w:br/>
        <w:t>Big E Steakhouse &amp; Saloon</w:t>
        <w:br/>
        <w:br/>
        <w:br/>
        <w:t>地址：395 State Route 64, Tusayan, AZ 86023</w:t>
        <w:br/>
        <w:br/>
        <w:br/>
        <w:t>电话：+1 928-638-0333</w:t>
        <w:br/>
        <w:br/>
        <w:br/>
        <w:t>装修纯正美式风格，分量十足，光一个土豆配菜对胃口小的女生来说就已很饱了。所有的肉都是按我们想要的方式烹调的，鲜嫩可口。服务我们的人员非常的友好，办事效率很高，我们很惊讶在这个小镇上能够吃到这么丰盛的牛排晚餐，个人认为比拉斯维加斯自助餐里的好太多。</w:t>
        <w:br/>
        <w:br/>
        <w:br/>
        <w:br/>
        <w:br/>
        <w:br/>
        <w:br/>
        <w:br/>
        <w:br/>
        <w:t>晚上回酒店，看到一套很有特色的车辆，乍一看，觉得美国好危险哦。再一看，觉得美国人还挺幽默的。</w:t>
        <w:br/>
        <w:br/>
        <w:br/>
        <w:br/>
        <w:br/>
        <w:br/>
        <w:br/>
        <w:br/>
        <w:t>第一次来科罗拉多大峡谷如何玩？</w:t>
        <w:br/>
        <w:br/>
        <w:br/>
        <w:br/>
        <w:t>大峡谷，亦称科罗拉多大峡谷，位于美国亚利桑那州西北部的科罗拉多高原上，是世界自然遗产，也被称为世界七大自然景观之一。大峡谷集险峻的地势、斑斓的色彩、雄伟的地貌、浩瀚的气魄和悠远的历史于一身，是天然的地质教科书，也是探险家的乐园。美国总统罗斯福（Theodore Roosevelt）曾称大峡谷“是用时间缓慢雕刻出的惊心动魄，是上帝的杰作”。</w:t>
        <w:br/>
        <w:br/>
        <w:br/>
        <w:br/>
        <w:br/>
        <w:t>大峡谷的形成始于约6500万年前，科罗拉多高原的急速抬升、科罗拉多河与其支流对岩石的切割以及数百万年河流对沉积岩的冲蚀，共同造就了如今总长446公里、深达1600米的壮阔峡谷。这片神奇土地近20亿年的地质变迁史在大峡谷层次分明、色调各异的岩层中铺展开来。</w:t>
        <w:br/>
        <w:br/>
        <w:br/>
        <w:br/>
        <w:br/>
        <w:t>科罗拉多大峡谷分为3部分，西缘、南缘和北缘，其中西缘和南缘全年全天开放，北缘只有在5月中旬至10月中旬开放。</w:t>
        <w:br/>
        <w:br/>
        <w:br/>
        <w:br/>
        <w:br/>
        <w:t>大峡谷西缘</w:t>
        <w:br/>
        <w:br/>
        <w:br/>
        <w:t>科罗拉多大峡谷西缘和南缘又叫西峡谷和南峡谷，这两处地方是游客去得比较多的。西峡距离拉斯维加斯约2.5小时车程，属于印第安人自治区，其实它是不在大峡谷国家公园的范围内，需要另行购买门票进入。</w:t>
        <w:br/>
        <w:br/>
        <w:br/>
        <w:t>开放时间：全年开放，7:30-17:30</w:t>
        <w:br/>
        <w:br/>
        <w:br/>
        <w:t>票价：普通票（Hualapai Legacy）：46.95美元，包括参观华莱派小镇，同华莱派土著人拍照，乘坐园内巴士金卡票（Legacy Gold）：71.38美元，包括普通票内容、一顿餐食和空中走廊</w:t>
        <w:br/>
        <w:br/>
        <w:br/>
        <w:t>电话：+1-888-868-9378</w:t>
        <w:br/>
        <w:br/>
        <w:br/>
        <w:t>西峡谷的风景比南峡谷稍差，但胜在有新奇的娱乐项目，是唯一可以通过“海、陆、空”这3种方式，全方位去体验西峡谷的精髓。</w:t>
        <w:br/>
        <w:br/>
        <w:br/>
        <w:t>“海”，其实是“河”，科罗拉多河造就了大峡谷如今这般美景，观赏之旅当然不能少了它。到达谷底，乘坐游船，顺着科罗拉多河，近距离欣赏西峡谷。   我妹妹当时去的就是西峡，可以坐船游西峡。</w:t>
        <w:br/>
        <w:br/>
        <w:br/>
        <w:br/>
        <w:br/>
        <w:t>“陆”，西峡谷有三个景点观光，分别是老鹰崖Eagle Point、蝙蝠崖Guano Point和华拉派牧场Hualapai Ranch，三个风景点都有穿梭不停的大巴士环线运送游客，很是自由和便捷。老鹰崖的最佳观赏方式，就是站在空中玻璃桥，可以看到距离峡谷底1200米的峡谷地貌。蝙蝠崖据说是由蝙蝠粪便堆形成，是观看大峡谷和科罗拉大河的很好的视角， 地势很惊险，边上没有护栏，很多游客喜欢站在悬崖边边拍照，虽然很刺激，但还是要注意安全。</w:t>
        <w:br/>
        <w:br/>
        <w:br/>
        <w:br/>
        <w:br/>
        <w:t>“空”有两种玩法，一种是空中玻璃桥，也被称为是“U形观景台”，游客可以行走其上，俯瞰大峡谷和科罗拉多河景观。玻璃桥上不给带任何东西上去，在上面会有工作人员给你照相，需要照片的话可向工作人员索取并且给予一定的费用。</w:t>
        <w:br/>
        <w:br/>
        <w:br/>
        <w:br/>
        <w:br/>
        <w:t>另一种就是直升机观光，全方位欣赏西峡谷无垠的宽广，还可以俯瞰科罗拉多河，湍流激起的水花拍打到峡壁，很是壮观，让人不得感慨造物主的鬼斧神工。</w:t>
        <w:br/>
        <w:br/>
        <w:br/>
        <w:br/>
        <w:br/>
        <w:t>大峡谷南缘</w:t>
        <w:br/>
        <w:br/>
        <w:br/>
        <w:t>科罗拉多大峡谷南缘（南峡谷）的游玩项目不多，更多的是以徒步的方式，纯粹的观赏大峡谷。南缘全年开放，旅行者较多，大多数人会通过红、蓝、绿3条免费接驳巴士游览，途中从多个观景点、各个高度和角度体会大峡谷的壮美。</w:t>
        <w:br/>
        <w:br/>
        <w:br/>
        <w:t>开放时间：全年开放</w:t>
        <w:br/>
        <w:br/>
        <w:br/>
        <w:t>门票：30美元/车，15美元/人（骑行者），有效期7天，可以参观南缘和北缘。</w:t>
        <w:br/>
        <w:br/>
        <w:br/>
        <w:br/>
        <w:br/>
        <w:t>当然有轻松的方式，比如直升机观光，从峡谷南边的图萨扬附近起飞，越过凯巴伯国家森林公园，慢慢地，南峡谷真正的景象渐入视野，其宏伟壮观之态尽揽眼中， 所有美景尽收眼底，更重要的是，能收获一份特别的空中体验之旅，没坐过直升机的朋友可以一试，绝对难忘。</w:t>
        <w:br/>
        <w:br/>
        <w:br/>
        <w:br/>
        <w:br/>
        <w:br/>
        <w:br/>
        <w:t>我们本次旅行的大峡谷南峡行程就是：一早先来一个直升机观光之旅，一饱眼福，再乘坐南峡内的游览车加徒步方式，近距离感受南峡谷的壮观。</w:t>
        <w:br/>
        <w:br/>
        <w:br/>
        <w:br/>
        <w:br/>
        <w:t>大峡谷北缘</w:t>
        <w:br/>
        <w:br/>
        <w:br/>
        <w:t>一般首次来科罗拉多大峡谷的游客，不建议游玩北缘。北缘海拔超过8000英尺，比西缘和南缘高。北缘空气稀薄，冬季峡谷被积雪覆盖，因此这个时间段就不对外开放。北缘的开发程度较低，参观路线比较简陋，峡谷内没有观光车，只能徒步参观，途中设置的休息点也比较少，所以，到往的游客也不多。但也有人就是因为北缘人少，专门去北缘的，毕竟风景也不差。</w:t>
        <w:br/>
        <w:br/>
        <w:br/>
        <w:br/>
        <w:br/>
        <w:br/>
        <w:br/>
        <w:t>DAY 8直升机之旅+大峡谷南峡</w:t>
        <w:br/>
        <w:br/>
        <w:br/>
        <w:br/>
        <w:t>在网上预约了直升机，八点半起飞，八点到图萨扬机场。机场有两个直升飞机公司经营，我们去的是如下地图中的红色“RED”区域。</w:t>
        <w:br/>
        <w:br/>
        <w:br/>
        <w:br/>
        <w:br/>
        <w:t>大峡谷南峡直升机之旅</w:t>
        <w:br/>
        <w:br/>
        <w:br/>
        <w:t>想要完整又高效的观光这个最深处达1800米的美国科罗拉多大峡谷，搭乘直升机观光是你的不二之选，带给你视觉、听觉、感觉三方面的全新体验。</w:t>
        <w:br/>
        <w:br/>
        <w:br/>
        <w:br/>
        <w:br/>
        <w:t>大峡谷可游览区域分为西峡和南峡，所以在南峡和西峡各有一个直升机观光坪，我们本次选择乘坐的是从南峡图萨扬机场出发的直升机。此直升机航班由grand canyon航空运营。</w:t>
        <w:br/>
        <w:br/>
        <w:br/>
        <w:br/>
        <w:br/>
        <w:t>【科罗拉多南峡谷内直升机游览】</w:t>
        <w:br/>
        <w:br/>
        <w:br/>
        <w:t>自行前往科罗拉多南峡谷直升机机场</w:t>
        <w:br/>
        <w:br/>
        <w:br/>
        <w:br/>
        <w:br/>
        <w:t>登上超级舒适和拥有超大窗户的观光直升机，从大峡谷南边图萨扬出发(有普通型和升级直升飞机选择，建议选择升级型，视野宽阔，并且噪音会降低很多)</w:t>
        <w:br/>
        <w:br/>
        <w:br/>
        <w:br/>
        <w:br/>
        <w:t>选择25~30分钟，或者45~50分钟的直升机观光之旅（我们选择了小环线，30分钟）</w:t>
        <w:br/>
        <w:br/>
        <w:br/>
        <w:br/>
        <w:br/>
        <w:t>大峡谷最深最原始的区域，大峡谷的中心位置拥有最层次分明的地质容貌,直升机体验之旅结束，返回起飞机场，结束行程。</w:t>
        <w:br/>
        <w:br/>
        <w:br/>
        <w:br/>
        <w:br/>
        <w:t>观看安全须知短片，可以允许携带手机拍摄（调整到飞行模式），包和食物禁止携带，机内不能抽烟。所以，建议登机轻装上阵。</w:t>
        <w:br/>
        <w:br/>
        <w:br/>
        <w:br/>
        <w:br/>
        <w:t>黄色的救生衣系紧了才可以允许登机。</w:t>
        <w:br/>
        <w:br/>
        <w:br/>
        <w:br/>
        <w:br/>
        <w:t>拥有超大窗户的观光直升机，按照安全指示是不允许在靠近直升机区域较长停留，所以快速按了一张。</w:t>
        <w:br/>
        <w:br/>
        <w:br/>
        <w:br/>
        <w:br/>
        <w:t>边走边拍的一段视频，会有些晃动。</w:t>
        <w:br/>
        <w:br/>
        <w:br/>
        <w:br/>
        <w:br/>
        <w:br/>
        <w:t>安全带全程紧系，我们被安排坐在了第一排机长旁边的两个位子，其实吴先生的位子是紧靠窗边，从窗边拍出来的景色会更好，无奈我是坐中间，中间的视野会有所阻挡。带上耳机，一是减少噪音，二是可以在空中听到机场和播报的语音讲解。</w:t>
        <w:br/>
        <w:br/>
        <w:br/>
        <w:br/>
        <w:br/>
        <w:t>从大峡谷南峡图萨扬机场出发，耳机内会播放空灵的音乐，感觉就如鸟儿般在空中自由翱翔。可以看南峡附近的Kaibab National Forest（世界上最大的黄松森林的所在地），如果是秋天应该是一片金黄色了吧。</w:t>
        <w:br/>
        <w:br/>
        <w:br/>
        <w:br/>
        <w:br/>
        <w:t>随着直升机接近南峡谷边缘，壮观的南峡渐渐地出现在视野中。</w:t>
        <w:br/>
        <w:br/>
        <w:br/>
        <w:br/>
        <w:br/>
        <w:br/>
        <w:br/>
        <w:t>大峡谷纵横千里，深不可测，感受到经过数十亿年，被大自然切割成得气势磅礴和鬼斧神工。</w:t>
        <w:br/>
        <w:br/>
        <w:br/>
        <w:br/>
        <w:br/>
        <w:br/>
        <w:br/>
        <w:t>凝视那无垠的宽广，会给人一种平静与空旷的感觉。</w:t>
        <w:br/>
        <w:br/>
        <w:br/>
        <w:br/>
        <w:br/>
        <w:br/>
        <w:br/>
        <w:t>此外，空中游览的同时，还会播放中英文语音讲解，并且中文是放在第一位的哦。</w:t>
        <w:br/>
        <w:br/>
        <w:br/>
        <w:br/>
        <w:br/>
        <w:br/>
        <w:br/>
        <w:br/>
        <w:br/>
        <w:t>可以清晰的看到科罗拉多河。</w:t>
        <w:br/>
        <w:br/>
        <w:br/>
        <w:br/>
        <w:br/>
        <w:t>最后再看一眼这鬼斧神工的大自然杰作。</w:t>
        <w:br/>
        <w:br/>
        <w:br/>
        <w:br/>
        <w:br/>
        <w:br/>
        <w:br/>
        <w:br/>
        <w:br/>
        <w:t>结束南峡的游览后返回图萨扬机场，结束难忘的直升机之旅。</w:t>
        <w:br/>
        <w:br/>
        <w:br/>
        <w:br/>
        <w:br/>
        <w:t>乘坐直升机须知：</w:t>
        <w:br/>
        <w:br/>
        <w:br/>
        <w:t>1、如果你要问我值得不值得，那么我只想说来都来了，毕竟空中俯瞰是一个不错的体验，视个人经济能力和发想法而定。30分钟小环线，每位成人价格为1500元左右，每分钟50元。如果这样看来，比起迪拜的直升飞机15分钟1500元来说，大峡谷南缘的直升机之旅是性价比超级高了。</w:t>
        <w:br/>
        <w:br/>
        <w:br/>
        <w:t>2、一定要提前网上进行预订，基本半小时一班，全天都有班次，但也要视天气情况而定。预约时间前半小时到达侯机厅，安排相关登机事宜。比如我们选择了早上八点半的班次，八点到达即可。</w:t>
        <w:br/>
        <w:br/>
        <w:br/>
        <w:t>3、乘客在登记签到时需要出示带有照片的有效证件（外国游客一般为护照），并现场称体重，以便机长安排直升机上的座位位置。</w:t>
        <w:br/>
        <w:br/>
        <w:br/>
        <w:t>4、如果是自驾，将包放在车内，或者寄存在候机厅，不能将任何物品包括食物登上飞机。</w:t>
        <w:br/>
        <w:br/>
        <w:br/>
        <w:t>在结束直升飞机的游览后，我们开到了图萨扬小镇上的麦当劳，匆匆吃了早饭后就直奔科罗拉多南峡。</w:t>
        <w:br/>
        <w:br/>
        <w:br/>
        <w:br/>
        <w:br/>
        <w:t>科罗拉多大峡谷南峡</w:t>
        <w:br/>
        <w:br/>
        <w:br/>
        <w:t>游览大峡谷国家公园南缘可选择自驾、乘坐园内巴士、骑自行车、步行四种方式。自驾游览可较为随意地停车欣赏大峡谷景观，但公园内部分景点不允许私家车进入，且寻找停车位困难，故不是最好的选择。在公园内骑行可以接近大自然，但园内林荫少，需注意防晒。</w:t>
        <w:br/>
        <w:br/>
        <w:br/>
        <w:br/>
        <w:br/>
        <w:t>售票服务人员会问你从哪个国家来，他就会给你对应语言的大峡谷地图，很人性化哦。</w:t>
        <w:br/>
        <w:br/>
        <w:br/>
        <w:br/>
        <w:br/>
        <w:t>大峡谷国家公园范围大、景点多，旅行者步行参观所有南缘景点需要较长时间。园内巴士路线覆盖了南缘精华的观景点，方便快捷，是最受喜爱的游览方式。如果是自驾车辆，可以先将车开到游客中心，然后乘坐园区巴士游览。</w:t>
        <w:br/>
        <w:br/>
        <w:br/>
        <w:br/>
        <w:br/>
        <w:t>行前特别注意：</w:t>
        <w:br/>
        <w:br/>
        <w:br/>
        <w:t>1、即使五月中的南峡，白天气温已经在30度以上，紫外线厉害，请务必要注意防晒、防晒霜、太阳眼镜、遮阳帽、女士遮阳衣必不可少，同样建议在身上也随身携带瓶装水，随时补充水分流失。</w:t>
        <w:br/>
        <w:br/>
        <w:br/>
        <w:t>2、南峡中除了游客中心外，很少有餐厅，所以建议可以自备干粮。</w:t>
        <w:br/>
        <w:br/>
        <w:br/>
        <w:t>3、南峡有许多规划完善的观景点，观赏的角度虽略有不同，但每个观景点都能将壮丽的大峡谷胜景尽收眼底，有的观景点没有设置护栏，可以近距离的欣赏，但同时也需要格外注意安全。</w:t>
        <w:br/>
        <w:br/>
        <w:br/>
        <w:br/>
        <w:br/>
        <w:t>南缘提供4条免费园内巴士线路，巴士联通园内所有观景台、博物馆、游客中心等服务设施，环保方便。大峡谷景点主要集中在红线和橙线巴士线路上，全部游览完需3-4小时时间。</w:t>
        <w:br/>
        <w:br/>
        <w:br/>
        <w:t>橙线</w:t>
        <w:br/>
        <w:br/>
        <w:br/>
        <w:t>连接游客中心和公园东部的5大景点，有著名的Yavapai Point、马瑟观景点、Yaki Point都在这条线路上。Kaibab Route提供绝佳的步行和骑自行的绿道。此外，该线上的Yaki Point是看日出日落的好去处。</w:t>
        <w:br/>
        <w:br/>
        <w:br/>
        <w:br/>
        <w:br/>
        <w:br/>
        <w:br/>
        <w:t>这个中间突出的类似城堡的地方，刚才在乘坐直升飞机时候也可以清晰的看到。</w:t>
        <w:br/>
        <w:br/>
        <w:br/>
        <w:br/>
        <w:br/>
        <w:br/>
        <w:br/>
        <w:t>个人建议：相比红色线路的景点，这里的的五个景点相对比说比较原始，为什么说原始，因为基本没有护栏，如果你胆子够大，站在悬崖边甚至坐在悬崖边，随便拍拍也都很有大片既视感。如果你游览南峡的时间不多，只能游玩一条线路，那么强烈推荐游玩你橙色线路，你绝对不会失望。</w:t>
        <w:br/>
        <w:br/>
        <w:br/>
        <w:br/>
        <w:br/>
        <w:br/>
        <w:br/>
        <w:t>KAIBAB TRAIL</w:t>
        <w:br/>
        <w:br/>
        <w:br/>
        <w:br/>
        <w:br/>
        <w:t>这是一条步道，沿途景色。</w:t>
        <w:br/>
        <w:br/>
        <w:br/>
        <w:br/>
        <w:br/>
        <w:br/>
        <w:br/>
        <w:br/>
        <w:br/>
        <w:t>在悬崖边有许多游客会留下一张“勇气可嘉”的纪念照，但务必小心安全，每年都有游客因失足跌落谷底导致死亡，千万不可掉以轻心。</w:t>
        <w:br/>
        <w:br/>
        <w:br/>
        <w:br/>
        <w:br/>
        <w:br/>
        <w:br/>
        <w:br/>
        <w:br/>
        <w:t>红线</w:t>
        <w:br/>
        <w:br/>
        <w:br/>
        <w:t>连接Village Route Transfer和景区最西端Hermits Point，这一点也叫“隐士之路”，全程约11公里。乘坐红线巴士可快速游览大峡谷南缘西区的精华，沿途有Hopi Point、Pima Point等10个观景点。沿峡谷边缘的步道给旅行者提供了很好的步行机会。Mohave和Pima Point是两处绝佳的看日落的地方。</w:t>
        <w:br/>
        <w:br/>
        <w:br/>
        <w:br/>
        <w:br/>
        <w:t>该路沿线拥有大峡谷最好的观景点，可以说这条路串起了大峡谷最经典的壮美和雄伟。层次分明、色彩明丽的岩层，曲折蜿蜒、由近及远的徒步小径，奔腾咆哮、时隐时现的科罗拉多河，深不见底、惊人心魄的悬崖都一一呈现。</w:t>
        <w:br/>
        <w:br/>
        <w:br/>
        <w:t>个人建议：大峡谷景色固然壮观，但是看多了未免会显得很千篇一律，在游览完原始的橙色景点后，游玩红色线路沿途的景点，未免会显得枯燥。红色线路的景点开发个人认为比较完善，路边都有护栏，但是有了护栏固然安全，但是对于喜欢刺激的朋友来说未免可能会有些失望。不过偶尔也可以找到没有护栏的峡谷边缘。</w:t>
        <w:br/>
        <w:br/>
        <w:br/>
        <w:br/>
        <w:br/>
        <w:t>如果你乘坐这条线路，请记住一点，一定要从village route transfer顺时针一站站往上乘，玩到最后一个景点hermits rest后直接乘坐游览车下来。我们想当然的想乘坐到最后一站，想逆时针倒数玩下来，一方面，我们忽略了人流，另外一方面，我们没有仔细看地图，逆时针下来的线路只停靠三站（pima point/Mohave point/powell point），游览景点不如顺时针上去的8个景点那么多。</w:t>
        <w:br/>
        <w:br/>
        <w:br/>
        <w:br/>
        <w:br/>
        <w:t>hermits rest</w:t>
        <w:br/>
        <w:br/>
        <w:br/>
        <w:t>这是这条步道的终点，也是红线的终点，说白了也是一个提供游客休息的地方。</w:t>
        <w:br/>
        <w:br/>
        <w:br/>
        <w:br/>
        <w:br/>
        <w:t>终于可以看到一点特别的建筑的，用石头搭建的。</w:t>
        <w:br/>
        <w:br/>
        <w:br/>
        <w:br/>
        <w:br/>
        <w:t>pima point</w:t>
        <w:br/>
        <w:br/>
        <w:br/>
        <w:br/>
        <w:br/>
        <w:t>看多了峡谷风景，其实个人觉得真心差不多。从这里看出去据说有一座古老的神庙。</w:t>
        <w:br/>
        <w:br/>
        <w:br/>
        <w:br/>
        <w:br/>
        <w:br/>
        <w:br/>
        <w:br/>
        <w:br/>
        <w:t>这里也有没有护栏的地方哦。</w:t>
        <w:br/>
        <w:br/>
        <w:br/>
        <w:br/>
        <w:br/>
        <w:br/>
        <w:br/>
        <w:br/>
        <w:br/>
        <w:br/>
        <w:br/>
        <w:t>Mohave point</w:t>
        <w:br/>
        <w:br/>
        <w:br/>
        <w:br/>
        <w:br/>
        <w:t>景观自己体会，看到这一站，说真心话，有些想离开大峡谷了，景色太过重复，另外就是太阳直射太厉害。</w:t>
        <w:br/>
        <w:br/>
        <w:br/>
        <w:br/>
        <w:br/>
        <w:br/>
        <w:br/>
        <w:br/>
        <w:br/>
        <w:br/>
        <w:br/>
        <w:br/>
        <w:br/>
        <w:br/>
        <w:br/>
        <w:br/>
        <w:br/>
        <w:t>powell point</w:t>
        <w:br/>
        <w:br/>
        <w:br/>
        <w:t>等到了这一站，我们已不想下车了，据说这里也可以看到科罗拉多河，我们早上直升飞机上看到过了，所以就没有下该站。</w:t>
        <w:br/>
        <w:br/>
        <w:br/>
        <w:t>要乘坐红线，如果从游客出发，必须先乘坐蓝色线路乘坐到village route transfer再换乘红色线路。如果你想从village route transfer再回游客中心，必须乘坐蓝色线路，并且需要等待很久时间，这个需要耐心，特别是如果遇到艳阳天，太阳直射得厉害。</w:t>
        <w:br/>
        <w:br/>
        <w:br/>
        <w:br/>
        <w:br/>
        <w:t>蓝线连接大峡谷游客中心、观景点、酒店和露营地之间的交通。主要观景点有Shrine of the Ages、Train Depot、Bright Angel Lodge、Hermits Rest Transfer，下车即可观赏大峡谷景点。大峡谷边缘的小径和绿道也可通过这条线路到达。</w:t>
        <w:br/>
        <w:br/>
        <w:br/>
        <w:br/>
        <w:br/>
        <w:t>紫线连接从Tusayan IMAX剧场出发到游客中心。夏季大峡谷游客众多，为避免找不到车位，可将车停在图萨扬，再乘坐该线巴士进入公园。冬季游客相对较少，可将车直接开入公园。</w:t>
        <w:br/>
        <w:br/>
        <w:br/>
        <w:br/>
        <w:br/>
        <w:br/>
        <w:t>沙漠景观瞭望塔</w:t>
        <w:br/>
        <w:br/>
        <w:br/>
        <w:t>这是沙漠景区的一个重要的观景点，是我们游览完红色线路一路再开车去佩吉市毕经的一个景点。</w:t>
        <w:br/>
        <w:br/>
        <w:br/>
        <w:t>开放时间：8:00-日落前30分钟。</w:t>
        <w:br/>
        <w:br/>
        <w:br/>
        <w:br/>
        <w:br/>
        <w:t>它是一座21米高的石头建筑，位于大峡谷东边末端。</w:t>
        <w:br/>
        <w:br/>
        <w:br/>
        <w:br/>
        <w:br/>
        <w:br/>
        <w:br/>
        <w:t>来到了这里，倒是给了我们那日大峡谷之旅的惊喜。为什么？因为总算可以告别千篇一律的大峡谷景观了，还可以清晰的看到科罗拉多河流。</w:t>
        <w:br/>
        <w:br/>
        <w:br/>
        <w:br/>
        <w:br/>
        <w:t>瞭望塔有四层，内有壁画。第一层现为礼品店，登顶可俯瞰大峡谷由西向东越来越浅，继而变为平川的渐变景象。</w:t>
        <w:br/>
        <w:br/>
        <w:br/>
        <w:br/>
        <w:br/>
        <w:br/>
        <w:br/>
        <w:br/>
        <w:br/>
        <w:t>不过这里毕竟还是在峡谷中，少不了这千篇一律的峡谷风情。</w:t>
        <w:br/>
        <w:br/>
        <w:br/>
        <w:br/>
        <w:br/>
        <w:t>离开沙漠景观瞭望塔后，我们驱车赶往今日住宿地—佩吉。</w:t>
        <w:br/>
        <w:br/>
        <w:br/>
        <w:br/>
        <w:br/>
        <w:t>一路其实是沿着大峡谷边沿开，所以基本也是没有信息，到了佩吉的住宿酒店才终于有了wifi。</w:t>
        <w:br/>
        <w:br/>
        <w:br/>
        <w:br/>
        <w:br/>
        <w:t>我们原本打算前往大名鼎鼎的马蹄湾，但是赶到已快日落，有些可惜，第二天也没有时间去马蹄湾，附朋友拍摄的马蹄湾照片，建议如果大家有时间，不要错过此地哦。呈U字型、如马蹄铁形状一样的马蹄湾。这里原本只是科罗拉多河的一条普通河道，但因其独特270度，形成了震撼的河流峡谷景观。站在没有护栏的悬崖边，脚下是300米深的峡谷，科罗拉多河蜿蜒而过，配以阳光照射下映衬出的红色峡谷，形成了一幅不可错过的风景。</w:t>
        <w:br/>
        <w:br/>
        <w:br/>
        <w:br/>
        <w:br/>
        <w:t>城市：佩吉</w:t>
        <w:br/>
        <w:br/>
        <w:br/>
        <w:t>酒店：佩奇舒适酒店</w:t>
        <w:br/>
        <w:br/>
        <w:br/>
        <w:t>选择住宿在佩吉，是为了上下羚羊谷的方便参观，离开羚羊谷最近的城市就是这个，并且离开著名的马蹄湾也很近。我们住宿的这家酒店其实不属于佩吉市区内的，它略远于市区，开车去市区还要10分钟车程，晚上开夜路略有些危险。后来发现在佩吉市区内也有其他汽车旅馆可以选择。不过也不用担心，这个酒店附近也都有其他品牌的酒店，不会显得很孤独，除了地点略远离市区外，其他也没有毛病可以挑剔。</w:t>
        <w:br/>
        <w:br/>
        <w:br/>
        <w:br/>
        <w:br/>
        <w:br/>
        <w:br/>
        <w:br/>
        <w:br/>
        <w:t>晚餐，根据点评我们来到了镇上的一家墨西哥餐厅：</w:t>
        <w:br/>
        <w:br/>
        <w:br/>
        <w:t>El Tapatio</w:t>
        <w:br/>
        <w:br/>
        <w:br/>
        <w:t>地址：25 South Lake Powell Blvd, Page, AZ 86040</w:t>
        <w:br/>
        <w:br/>
        <w:br/>
        <w:t>电话：+1 928-645-4055</w:t>
        <w:br/>
        <w:br/>
        <w:br/>
        <w:t>未吃已被餐厅的丰富色彩吸引了，第一次吃墨西哥菜，感觉较新鲜，个人认为口味一般国人都可以接受，分别点了猪肋排和牛排。食物份量很大，我们2人只点了两份餐，加上一坐下侍应做端来一大盘的脆片，吃得很饱还是剩了很多。员工的高效率及亲切的笑容绝对值得加许！</w:t>
        <w:br/>
        <w:br/>
        <w:br/>
        <w:br/>
        <w:br/>
        <w:br/>
        <w:br/>
        <w:br/>
        <w:br/>
        <w:br/>
        <w:br/>
        <w:br/>
        <w:t>关于上、下羚羊谷</w:t>
        <w:br/>
        <w:br/>
        <w:br/>
        <w:br/>
        <w:t>厌倦了大峡谷千篇一律的风光，带着憧憬与期待来到了亚利桑那州的佩吉,纯粹只为了探秘奇幻的羚羊峡谷，赴一场关乎于大自然的视觉盛宴。</w:t>
        <w:br/>
        <w:br/>
        <w:br/>
        <w:br/>
        <w:br/>
        <w:t>逼仄幽深的峡谷，波浪起伏的线条，斑斓迷离的色块，构成了位列世界十大地质奇迹的羚羊谷。羚羊谷位于美国亚利桑纳州北方，临近佩吉市，是美国西部自驾游必去的一个景点。作为全世界最知名的“一线天”，从天而降的光柱，又称“天堂之光”光线在石壁上反射产生奇幻的颜色。</w:t>
        <w:br/>
        <w:br/>
        <w:br/>
        <w:br/>
        <w:br/>
        <w:t>羚羊谷分为上羚羊谷和下羚羊谷，两地相距一条马路，都可以自驾前往，但是一定要在网上提前预约，否则一票难求。但是，不论是上还是下羚羊谷，买票后进入参观都需要跟随当地印第安导游游览，并且除了门票外，都要支付每人6美元的额外费用作为导游费。</w:t>
        <w:br/>
        <w:br/>
        <w:br/>
        <w:br/>
        <w:br/>
        <w:t>下羚羊谷和上羚羊谷本质的区别就是它没有最著名的光束，但是下羚羊谷却是捕捉和记录光与影的奇幻世界，着实让人震撼！</w:t>
        <w:br/>
        <w:br/>
        <w:br/>
        <w:br/>
        <w:br/>
        <w:t>上、下羚羊谷的区别</w:t>
        <w:br/>
        <w:br/>
        <w:br/>
        <w:t>1、上看“光”，下看“色”。下羚羊谷和上羚羊谷本质的区别就是它没有最著名的光束，上羚羊谷的特色就是“光束”，而下羚羊谷的特色则是太阳的折射形成的反光。</w:t>
        <w:br/>
        <w:br/>
        <w:br/>
        <w:t>上看光。</w:t>
        <w:br/>
        <w:br/>
        <w:br/>
        <w:br/>
        <w:br/>
        <w:t>下看色。</w:t>
        <w:br/>
        <w:br/>
        <w:br/>
        <w:br/>
        <w:br/>
        <w:t>2、参观方式不同。要进入上羚羊峡谷，由于地形限制，过去保护区允许私人的四轮驱动车进入，但自从1997年的致命洪水之后，现在所有的遊客都必须搭乘保护区的大型四轮驱动车，而且也取消了步行的許可，以免遊客在烈日下步行发生意外。</w:t>
        <w:br/>
        <w:br/>
        <w:br/>
        <w:br/>
        <w:br/>
        <w:t>而下羚羊谷则需要于地底下，需要爬金属楼梯深入地底，中途还可能需要靠一些绳索才能走完下羚羊峡谷。</w:t>
        <w:br/>
        <w:br/>
        <w:br/>
        <w:br/>
        <w:br/>
        <w:t>3、参团方式不同。上羚羊谷分为普通团和摄影团，价格相差较大。参加摄影团必须有专业设备和三脚架才可以，摄影团的导游会为你提供周到的服务，除了为你进行讲解以外，他还会告知你每个适合拍摄的地点；在你进行拍摄的时候会为你清场；还会在你拍摄的时候撒沙子，增加光影的效果。不过即使普通团，遇到好的印第安导游，也会在你拍照的时候撒沙子，比如我们的导游。下羚羊谷则没有摄影团，只有普通团。</w:t>
        <w:br/>
        <w:br/>
        <w:br/>
        <w:t>但总体来说，不管上还是下的印第安导游都非常的敬业且友好，全程只能英语交流，并且全程都会帮你取景，获得拍大片的最佳位置，导游们都是这羚羊谷这里好多年了，甚至在还没有开发成熟的时候，下羚羊谷导游要下去低谷之中，都是靠徒手用绳子攀爬的，没有正规的梯子可以下去，很敬佩他们。</w:t>
        <w:br/>
        <w:br/>
        <w:br/>
        <w:br/>
        <w:br/>
        <w:br/>
        <w:br/>
        <w:br/>
        <w:t>拍摄注意事项</w:t>
        <w:br/>
        <w:br/>
        <w:br/>
        <w:t>1、挑选入谷时间：上羚羊谷正午时间11:00~13:00是最佳时间段，可以拍到“天堂之光”，也就是一束漂亮的光柱，我们预约的上羚羊谷时间为正午12点。</w:t>
        <w:br/>
        <w:br/>
        <w:br/>
        <w:br/>
        <w:br/>
        <w:t>下羚羊谷内比较幽暗，更多是拍光线在石壁上反射，正午时间可能拍出的照片会过曝，推荐9:00~11:00，我们预约的下羚羊谷，就是上午九点。所以，下羚羊谷完全没必要刻意追求正午的团队，早点晚点影响其实都不大。</w:t>
        <w:br/>
        <w:br/>
        <w:br/>
        <w:br/>
        <w:br/>
        <w:t>2、如何用手机也拍出大片的感觉呢？其实，只要你学会一招，你也可以成为专业的摄影师。在你进入下羚羊谷的时候，记得将iphone手机拍照模式调整为第二档“鲜明”；</w:t>
        <w:br/>
        <w:br/>
        <w:br/>
        <w:br/>
        <w:br/>
        <w:t>进入上羚羊谷的时候，记得将iphone手机拍照模式调整为第二档“鲜暖”，并开启live功能。果然，根据导游的指示操作，每张拍出来都有大片的感觉哦。</w:t>
        <w:br/>
        <w:br/>
        <w:br/>
        <w:br/>
        <w:br/>
        <w:t>3、多个角度拍摄在峡谷内多抬头看，回头看，常常会令你发现惊喜的画面。同样一块斑驳的红砂岩经过自然束光折射，在不同的光照下会有不同的色彩与质感。相同的位置，不同的观察角度，就会得到不同的景色。</w:t>
        <w:br/>
        <w:br/>
        <w:br/>
        <w:br/>
        <w:br/>
        <w:br/>
        <w:br/>
        <w:br/>
        <w:br/>
        <w:t>DAY 9</w:t>
        <w:br/>
        <w:br/>
        <w:br/>
        <w:t>上、下羚羊谷，佩吉—拉斯维加斯，晚上拉斯维加斯飞洛杉矶</w:t>
        <w:br/>
        <w:br/>
        <w:br/>
        <w:t>下羚羊谷，光与影的完美结合</w:t>
        <w:br/>
        <w:br/>
        <w:br/>
        <w:t>我们预约早上九点的上羚羊谷，按照预订单上的规定，我们提前来到了下羚羊谷指定售票地点。</w:t>
        <w:br/>
        <w:br/>
        <w:br/>
        <w:br/>
        <w:br/>
        <w:br/>
        <w:br/>
        <w:t>在出示了预订单后以及支付了每人6美元的印第安导游费后，我们进入了等待区域，等待九点的开团。下羚羊谷布局比较狭小，有的地方只容许一个人通过，所以类似大型照相器材和包包都不能带入哦。</w:t>
        <w:br/>
        <w:br/>
        <w:br/>
        <w:br/>
        <w:br/>
        <w:t>售票处贴着的价格单，当场来买票是绝对买不到了，我们之前的几个外国人就铩羽而归，所以要提供晚上预定或通过代理预定哦。</w:t>
        <w:br/>
        <w:br/>
        <w:br/>
        <w:br/>
        <w:br/>
        <w:t>进入等待区域等待，一个小房子内，相比上羚羊谷的等待区域，这里简直是天堂，还有空调。</w:t>
        <w:br/>
        <w:br/>
        <w:br/>
        <w:br/>
        <w:br/>
        <w:t>对了注意看时间哦，由于下羚羊谷处于两个州（亚利桑那州和犹他州），这两个洲有时差的哦。</w:t>
        <w:br/>
        <w:br/>
        <w:br/>
        <w:br/>
        <w:br/>
        <w:t>九点一到，导游准时到达，工作人员会根据你预定的班次，随机分配导游，九点入下羚羊谷的人还是蛮多的，但是同一批次还有不同的导游，我们遇到了一个我们认为还算不错的印第安导游，大约40-50岁左右，全程都非常敬业的在指导我们在合适的地点拍照以及拍合照。跟着他的人有大概有15人左右，记得就全程跟紧导游哦，全程参观时间为1小时左右。</w:t>
        <w:br/>
        <w:br/>
        <w:br/>
        <w:br/>
        <w:br/>
        <w:t>下羚羊谷，在纳瓦荷语中称为“Hasdeztwazi”（意为“拱状的螺旋岩石”），位于地底下，需要爬金属楼梯深入地底，中途还可能需要靠一些绳索才能走完下羚羊峡谷，由于其进入的难度比较高，游客较少。</w:t>
        <w:br/>
        <w:br/>
        <w:br/>
        <w:br/>
        <w:br/>
        <w:t>下羚羊峡谷入口仅有一人宽，与地面同高，远看无法辨识。进入后急降约50米，某些通道不足人高，游客可能需要弯腰通过，不小心也可能会碰撞到头部。</w:t>
        <w:br/>
        <w:br/>
        <w:br/>
        <w:br/>
        <w:br/>
        <w:br/>
        <w:br/>
        <w:br/>
        <w:br/>
        <w:t>一来到下羚羊谷，如果是iphone手机，我们根据印第安导游的指示，将手机的拍摄模式调整至“鲜明”，手机大片，轻松搞定。</w:t>
        <w:br/>
        <w:br/>
        <w:br/>
        <w:br/>
        <w:br/>
        <w:br/>
        <w:br/>
        <w:br/>
        <w:br/>
        <w:t>虽然谷底很狭窄，但深度不大，光线很好。下羚羊峡谷中没有任何人工照明，所有可见的光线均来自于峡谷顶部的裂缝，这些光线经过岩石纹理的反复折射 进入谷底，产生出梦幻般不规则的色彩变化，这些色彩由深至浅，又由浅至深，七彩斑斓，美轮美奂。</w:t>
        <w:br/>
        <w:br/>
        <w:br/>
        <w:br/>
        <w:br/>
        <w:br/>
        <w:br/>
        <w:br/>
        <w:br/>
        <w:br/>
        <w:br/>
        <w:br/>
        <w:t>斑驳的红砂岩经过自然光直射、再反射、衍射出艳丽的色彩。光与影编织了绚丽的空间，如梦如幻，不愧为世界十大摄影地之一。</w:t>
        <w:br/>
        <w:br/>
        <w:br/>
        <w:t>很多小伙伴都想问，任何用手机也拍出大片的感觉呢？其实，只要你学会一招，你也可以成为专业的摄影师。如果是IPHONE手机，将手机模式调整为“鲜明”，手机大片，轻松搞定。</w:t>
        <w:br/>
        <w:br/>
        <w:br/>
        <w:br/>
        <w:br/>
        <w:br/>
        <w:br/>
        <w:br/>
        <w:br/>
        <w:br/>
        <w:br/>
        <w:t>虽然周围的石头颜色、样子都差不多，但是经过光线照射产生的画面是不同的。</w:t>
        <w:br/>
        <w:br/>
        <w:br/>
        <w:br/>
        <w:br/>
        <w:br/>
        <w:br/>
        <w:br/>
        <w:br/>
        <w:br/>
        <w:br/>
        <w:t>冷暖色的对比，给人一种冰火交加的感觉颜色的渐变，一张照片可以拍出优雅的紫色、暖心的橘红色、还有深邃的蓝色。</w:t>
        <w:br/>
        <w:br/>
        <w:br/>
        <w:br/>
        <w:br/>
        <w:br/>
        <w:br/>
        <w:br/>
        <w:br/>
        <w:br/>
        <w:br/>
        <w:br/>
        <w:br/>
        <w:t>结束了一个小时的下羚羊谷游览后，已经十点多了，我们由于预定的是12点的上羚羊谷，根据上羚羊谷的规定，提前1小时到达售票处。所以，当中的一小时，我们选择去了不远的地方加油，正好吃个简单的中午餐。</w:t>
        <w:br/>
        <w:br/>
        <w:br/>
        <w:br/>
        <w:br/>
        <w:t>11点10分左右，来到了上羚羊谷指定售票地址，一个很小很破败的小房子，方便还搭建着一个简陋的游客等待区。由于我们是网上购票，所以不要去售票处换票，直接在等待区域的一个桌子前，用中文写着网络取票，有个男性工作人员会安排的。</w:t>
        <w:br/>
        <w:br/>
        <w:br/>
        <w:br/>
        <w:br/>
        <w:t>上羚羊谷，来自天堂的光束</w:t>
        <w:br/>
        <w:br/>
        <w:br/>
        <w:t>作为全世界最知名的“一线天”，上羚羊谷内从天而降的光柱，又称“天堂之光”光线在石壁上反射产生奇幻的颜色。</w:t>
        <w:br/>
        <w:br/>
        <w:br/>
        <w:br/>
        <w:br/>
        <w:t>乘坐保护区的大型四轮传动车，跟随印第安导游，一路颠簸中进入沙漠腹地处，也就是上羚羊谷的入口处。</w:t>
        <w:br/>
        <w:br/>
        <w:br/>
        <w:br/>
        <w:br/>
        <w:t>一路上风沙很大，如果可以，请务必戴好口罩和帽子，沙漠地带还得注意的是防晒哦。</w:t>
        <w:br/>
        <w:br/>
        <w:br/>
        <w:br/>
        <w:br/>
        <w:t>红色岩石间一道狭窄的裂缝就是上谷的入口。跟随导游的步伐，进入谷内，阳光透过顶部岩石的缝隙照射进来。</w:t>
        <w:br/>
        <w:br/>
        <w:br/>
        <w:br/>
        <w:br/>
        <w:br/>
        <w:br/>
        <w:t>这里最为著名的是那一道道笔直打入谷内的神圣光束，很多摄影师来此只为追寻这道神秘的光束。正午时分，正是拍摄这道光束的最佳时刻。</w:t>
        <w:br/>
        <w:br/>
        <w:br/>
        <w:br/>
        <w:br/>
        <w:br/>
        <w:br/>
        <w:t>直射的阳光与尘土形成了一条奇幻的光柱，仿佛天堂之光。此时此景，在这壮观的场面，感慨自然的神奇。</w:t>
        <w:br/>
        <w:br/>
        <w:br/>
        <w:br/>
        <w:br/>
        <w:br/>
        <w:br/>
        <w:t>想拍摄“天堂之光”的游客太多了，所以只能排队轮流拍摄，因此提供给您的拍摄时间很短，需要眼疾手快的来一张，由不得你慢慢的取景。</w:t>
        <w:br/>
        <w:br/>
        <w:br/>
        <w:br/>
        <w:br/>
        <w:br/>
        <w:br/>
        <w:t>很多小伙伴都想问，用手机也拍出大片的感觉呢？其实，只要你学会一招，你也可以成为专业的摄影师。来到上羚羊谷，如果是iphone手机，我们根据印第安导游的指示，将手机的拍摄模式调整至第三档“鲜暖”，手机大片，轻松搞定。</w:t>
        <w:br/>
        <w:br/>
        <w:br/>
        <w:br/>
        <w:br/>
        <w:br/>
        <w:br/>
        <w:t>正午的光柱从各类造型各异的缝隙中投射下来，形成了千姿百态的倒影，感叹于大自然的神奇。</w:t>
        <w:br/>
        <w:br/>
        <w:br/>
        <w:br/>
        <w:br/>
        <w:br/>
        <w:br/>
        <w:t>独特的蝙蝠状，根据你的想象力，你可以把它想象成可爱调皮的幽灵。</w:t>
        <w:br/>
        <w:br/>
        <w:br/>
        <w:br/>
        <w:br/>
        <w:t>恶魔之眼，这是导游告诉我们的，这有点难度，需要依靠丰富的想象力。</w:t>
        <w:br/>
        <w:br/>
        <w:br/>
        <w:br/>
        <w:br/>
        <w:t>随着光线的强度、角度的变化，谷内呈现出令人意想不到的玄幻色彩，从黄色到橙色到褐色到紫色。</w:t>
        <w:br/>
        <w:br/>
        <w:br/>
        <w:br/>
        <w:br/>
        <w:br/>
        <w:br/>
        <w:t>被流水冲蚀的红砂岩石，本就千奇百怪，而在光线的作用下，更是将纹理的精美表现到极致。</w:t>
        <w:br/>
        <w:br/>
        <w:br/>
        <w:br/>
        <w:br/>
        <w:br/>
        <w:br/>
        <w:t>上羚羊谷参观注意事项：</w:t>
        <w:br/>
        <w:br/>
        <w:br/>
        <w:t>1. 参观上羚羊谷最好的时间段手机正午十二点到一点那一场，拍到天堂光束的概率很大，只要大晴天基本都会来到光束效果。其他时间段拍的上羚羊谷可能就没有那么惊艳。不管你预约到是第几场，需要提前一小时到售票处旁边的区域等待，如下图中就是简陋的遮阳篷。</w:t>
        <w:br/>
        <w:br/>
        <w:br/>
        <w:br/>
        <w:br/>
        <w:t>2.记得提前预约票，尤其是正午那一场，我们通过代理预订，不过你同样也可以网上预订。现场去买票买到的可能性很小。同样，上羚羊谷除支付门票外，也是单独需要给印第安导游小费的，一次性支付，一个人六美金。</w:t>
        <w:br/>
        <w:br/>
        <w:br/>
        <w:br/>
        <w:br/>
        <w:br/>
        <w:br/>
        <w:br/>
        <w:br/>
        <w:t>3.记得将iphone拍照模式调整到鲜嫩，这样才可能拍出来大篇之感，并且个人认为也无需修图。</w:t>
        <w:br/>
        <w:br/>
        <w:br/>
        <w:br/>
        <w:br/>
        <w:t>4. 进谷之后，要紧跟着导游，导游会告诉你在什么位置拍摄更好。拍照的时候，动作一定要快，也可以请导游帮忙拍照，他们大都经验丰富，拍出来的照片也还不错。</w:t>
        <w:br/>
        <w:br/>
        <w:br/>
        <w:br/>
        <w:br/>
        <w:t>结束完上羚羊谷的游览已经下午一点半，我们本来还想去马蹄湾，但是实在没有时间了，所以一路开车赶回拉斯维加斯。</w:t>
        <w:br/>
        <w:br/>
        <w:br/>
        <w:br/>
        <w:br/>
        <w:t>还车后，马上去机场，晚饭在机场解决，八点半的飞机飞洛杉矶。这里再提下，该段的航空公司由美国航空承运，托运行李需要额外收取费用，25美元每件行李，采用自助选座和打印行李托运条，然后再到柜台办理托运。</w:t>
        <w:br/>
        <w:br/>
        <w:br/>
        <w:br/>
        <w:br/>
        <w:br/>
        <w:br/>
        <w:t>在飞机上拍到的天使之城夜景，灯火璀璨。</w:t>
        <w:br/>
        <w:br/>
        <w:br/>
        <w:t>抵达洛杉矶后，在旅游平台上预订了接送机服务，从洛杉矶机场到中央车站，行程大概30-40分钟，300元左右，考虑到安全因素，我们最终还是选择了接送机，当然十点的洛杉矶机场还是有其他公共交通的，比如火车和大巴。</w:t>
        <w:br/>
        <w:br/>
        <w:br/>
        <w:br/>
        <w:br/>
        <w:t>城市：洛杉矶</w:t>
        <w:br/>
        <w:br/>
        <w:br/>
        <w:t>酒店：地铁广场酒店</w:t>
        <w:br/>
        <w:br/>
        <w:br/>
        <w:t>这是一家华人酒店，离开中央车站步行约5分钟路程，不算太偏远，很多中国元素让你很亲切。之前看网上说附近流浪汉很多，后来发现晚上十一点回来确实有流浪汉，不过大多都睡着了，不过还是小心为好，晚上还是最好两个人结伴出行，酒店附近有便利店，有汉堡、披萨店。</w:t>
        <w:br/>
        <w:br/>
        <w:br/>
        <w:br/>
        <w:br/>
        <w:br/>
        <w:br/>
        <w:br/>
        <w:br/>
        <w:br/>
        <w:br/>
        <w:t>DAY 10 洛杉矶环球影城</w:t>
        <w:br/>
        <w:br/>
        <w:br/>
        <w:br/>
        <w:t>从洛杉矶地铁酒店出来，走到联合车站，大约十分钟。</w:t>
        <w:br/>
        <w:br/>
        <w:br/>
        <w:br/>
        <w:br/>
        <w:t>美国交通发达的城市基本都有针对游客出售的交通卡。可在相应日期内（1日、3日、7日等）无限次数搭乘该城市的公共交通工具，其中包括公交车、地铁。交通卡价格根据使用日期长短从十几美元至几十美元不等。早上在附近的中央车站地铁站，买了地铁一日票，非常合算，</w:t>
        <w:br/>
        <w:br/>
        <w:br/>
        <w:br/>
        <w:br/>
        <w:t>如何到达环球影城？</w:t>
        <w:br/>
        <w:br/>
        <w:br/>
        <w:t>乘坐红线地铁在Universal City站下车。</w:t>
        <w:br/>
        <w:br/>
        <w:br/>
        <w:br/>
        <w:br/>
        <w:t>出站不远，有免费接驳车shuttle，2-3分钟即可到达环球影城。</w:t>
        <w:br/>
        <w:br/>
        <w:br/>
        <w:br/>
        <w:br/>
        <w:br/>
        <w:br/>
        <w:t>门票：单日票：129美元双日票：169美元优先通行票：259美元VIP体验：349美元</w:t>
        <w:br/>
        <w:br/>
        <w:br/>
        <w:br/>
        <w:br/>
        <w:br/>
        <w:t>洛杉矶，欢迎来到好莱坞环球影城</w:t>
        <w:br/>
        <w:br/>
        <w:br/>
        <w:t>20世纪初，一些电影制片商建造了好莱坞环球影城，并以此地作为电影的取景拍摄地。一个世纪过去，如今环球影城已摇身变为了一座主题乐园，但上个世纪好莱坞的真实拍摄场地却一直保留到现在。好莱坞环球影城是世界上最受欢迎的大型主题公园之一，除了拥有老少皆宜、趣味非凡的娱乐项目之外，更是影迷亲临好莱坞大片拍摄现场的圆梦之地。</w:t>
        <w:br/>
        <w:br/>
        <w:br/>
        <w:br/>
        <w:br/>
        <w:t>如何使用最少的时间游玩更多的项目？</w:t>
        <w:br/>
        <w:br/>
        <w:br/>
        <w:t>入园后，去游客中心拿地图，有中文版的。</w:t>
        <w:br/>
        <w:br/>
        <w:br/>
        <w:br/>
        <w:br/>
        <w:t>整座主题公园分为上园区（Upper Lot）与下园区（Lower Lot），以星光大道电梯连接，两个区域内分别设有娱乐设施与餐饮服务。</w:t>
        <w:br/>
        <w:br/>
        <w:br/>
        <w:br/>
        <w:br/>
        <w:t>上园区：</w:t>
        <w:br/>
        <w:br/>
        <w:br/>
        <w:t>影城之旅、哈利波特魔法世界、小黄人虚拟过山车、辛普森虚拟过山车、史瑞克4d影院、行尸走肉、水世界、动物表演、舞台特效</w:t>
        <w:br/>
        <w:br/>
        <w:br/>
        <w:t>下园区：</w:t>
        <w:br/>
        <w:br/>
        <w:br/>
        <w:t>木乃伊复仇过山车、侏罗纪公园、变形金刚</w:t>
        <w:br/>
        <w:br/>
        <w:br/>
        <w:br/>
        <w:br/>
        <w:t>经过我们的亲身实践，告诉大家如何玩比较合理:</w:t>
        <w:br/>
        <w:br/>
        <w:br/>
        <w:t>根据大多数游客都会先玩上园区的项目，所以我们反其道而行，先游玩下园区的三个主要项目（果然，排队人数相对下午少很多，一个项目基本都在1小时内完成），再返回上园区吃午餐，下午游玩环球影城之旅、小黄人虚拟过山车，最后看了两场秀（水世界、舞台特效）。</w:t>
        <w:br/>
        <w:br/>
        <w:br/>
        <w:t>我们没有游玩哈利波特，所以如果要游玩哈利波特的朋友自己把握好时间哦。</w:t>
        <w:br/>
        <w:br/>
        <w:br/>
        <w:t>好莱坞影城必体验：影城之旅、木乃伊复仇过山车、侏罗纪公园、变形金刚、哈利波特魔法世界、小黄人虚拟过山车、水世界</w:t>
        <w:br/>
        <w:br/>
        <w:br/>
        <w:br/>
        <w:br/>
        <w:br/>
        <w:t>木乃伊复仇过山车</w:t>
        <w:br/>
        <w:br/>
        <w:br/>
        <w:t>你将在黑暗的山洞中急驰急停，完全无法预测过山车的路线。项目门口有两个高大的木乃伊造型以及踩着高跷的木乃伊表演者，绝对会在第一时间吸引你的眼球。</w:t>
        <w:br/>
        <w:br/>
        <w:br/>
        <w:br/>
        <w:br/>
        <w:t>变形金刚3D虚拟过山车</w:t>
        <w:br/>
        <w:br/>
        <w:br/>
        <w:t>变形金刚3D虚拟过山车位于木乃伊复仇过山车后方，排队时间可能较长。你将亲临变形金刚对决现场，感受精细逼真的动画制作，惊险之余还能与大黄蜂造型合影。</w:t>
        <w:br/>
        <w:br/>
        <w:br/>
        <w:br/>
        <w:br/>
        <w:t>侏罗纪公园激流勇进</w:t>
        <w:br/>
        <w:br/>
        <w:br/>
        <w:t>位于木乃伊复仇过山车旁边，是影城中唯一的激流勇进类项目。木船穿梭在幽深的森林中，被巨大且恐怖的恐龙追逐，最后由瀑布坠落，定会使你感到刺激无比。</w:t>
        <w:br/>
        <w:br/>
        <w:br/>
        <w:br/>
        <w:br/>
        <w:t>上园区辛普森虚拟过山车前方，聚集了多家餐厅。我们选择了Cletus' Chicken Shack这家，主打炸鸡套餐，价格不算太贵，关键炸鸡很好吃哦。</w:t>
        <w:br/>
        <w:br/>
        <w:br/>
        <w:br/>
        <w:br/>
        <w:br/>
        <w:br/>
        <w:br/>
        <w:br/>
        <w:t>亲临好莱坞影片拍摄现场影城之旅 Studio Tour</w:t>
        <w:br/>
        <w:br/>
        <w:br/>
        <w:t>这是世界上所有环球影城没有的项目，全球独此一家。千万不要错过这里，长达一小时的超长体验。乘坐有轨电车观光巴士，亲临仍在使用的好莱坞影片拍摄场地，在向导诙谐的讲解下游览13个街区，全程只能坐在巴士上，所有的感官体验都在巴士上得以呈现，是不是很神奇？</w:t>
        <w:br/>
        <w:br/>
        <w:br/>
        <w:br/>
        <w:br/>
        <w:t>特别注意 ，这是一个很热门的项目，基本1个小时有一场，但是你必须提前一小时去排队，因为人真的很多，轮到你差不多就是1小时，所以游玩这个项目最起码2小时以上，但是游玩下来，我们认为这是最好玩的项目，从视觉、听觉、感觉全方位带你身临其境之感。</w:t>
        <w:br/>
        <w:br/>
        <w:br/>
        <w:br/>
        <w:br/>
        <w:t>在这里，不仅可以在这里感受到真实的在地铁里由于地震导致的洪水。</w:t>
        <w:br/>
        <w:br/>
        <w:br/>
        <w:br/>
        <w:br/>
        <w:t>下雨的场景是如何营造的？</w:t>
        <w:br/>
        <w:br/>
        <w:br/>
        <w:br/>
        <w:br/>
        <w:t>山洪是如何拍摄的？</w:t>
        <w:br/>
        <w:br/>
        <w:br/>
        <w:br/>
        <w:br/>
        <w:br/>
        <w:br/>
        <w:t>空难现场。</w:t>
        <w:br/>
        <w:br/>
        <w:br/>
        <w:br/>
        <w:br/>
        <w:br/>
        <w:br/>
        <w:t>以及大白鲨袭击的真实场景。</w:t>
        <w:br/>
        <w:br/>
        <w:br/>
        <w:br/>
        <w:br/>
        <w:t>还有诸如此类或许大家比较熟悉的场景。</w:t>
        <w:br/>
        <w:br/>
        <w:br/>
        <w:br/>
        <w:br/>
        <w:br/>
        <w:br/>
        <w:t>让我们影像最为深刻的是两大真实的特效场景：</w:t>
        <w:br/>
        <w:br/>
        <w:br/>
        <w:t>《速度与激情》让在危机重重的境地下体验惊心动魄的飙车之旅，肾上腺素分分钟飙升。</w:t>
        <w:br/>
        <w:br/>
        <w:br/>
        <w:br/>
        <w:br/>
        <w:t>《金刚》（King Kong）的3D探险之旅，霸王恐龙和金刚之间的殊死搏斗，带给你近在咫尺的体验。</w:t>
        <w:br/>
        <w:br/>
        <w:br/>
        <w:br/>
        <w:br/>
        <w:t>哈利·波特魔法世界</w:t>
        <w:br/>
        <w:br/>
        <w:br/>
        <w:t>这里包含霍格莫德村（Hogsmeade）、霍格沃茨城堡（Hogwarts Castle），以及哈利·波特的禁忌之旅与在城堡前的小型过山车。由于在日本大阪环球乐园玩过，所以这里我们也没有再进去游玩。想要去玩的朋友控制好时间哦。</w:t>
        <w:br/>
        <w:br/>
        <w:br/>
        <w:br/>
        <w:br/>
        <w:t>水世界 WaterWorld</w:t>
        <w:br/>
        <w:br/>
        <w:br/>
        <w:t>这里将奉上好莱坞环球影城中最精彩的表演。无论是开场前工作人员与观众间的诙谐互动，还是表演中精彩的打斗与水中历险、火上跳跃等场景，都会使你赞叹不已。</w:t>
        <w:br/>
        <w:br/>
        <w:br/>
        <w:br/>
        <w:br/>
        <w:br/>
        <w:br/>
        <w:br/>
        <w:br/>
        <w:t>精彩的影片与表演特效舞台 Special Effects</w:t>
        <w:br/>
        <w:br/>
        <w:br/>
        <w:t>前往环球影城广场（Universal Plaza）附近的特效舞台，工作人员会为你揭晓电影中部分镜头的拍摄秘密，如宇航员如何在月球行走，泰迪熊是如何用真人拍摄的等。</w:t>
        <w:br/>
        <w:br/>
        <w:br/>
        <w:br/>
        <w:br/>
        <w:t>泰迪熊如何拍摄的？原来是真人哦。</w:t>
        <w:br/>
        <w:br/>
        <w:br/>
        <w:t>宇航员如何行走的？有人操纵的。</w:t>
        <w:br/>
        <w:br/>
        <w:br/>
        <w:t>行尸走肉 The Walking Dead Attraction</w:t>
        <w:br/>
        <w:br/>
        <w:br/>
        <w:t>行尸走肉项目，伴着阴森的音乐，行走在恐怖的、满是僵尸的黑暗环境中，你能否冲出重围，逃离僵尸之地呢？</w:t>
        <w:br/>
        <w:br/>
        <w:br/>
        <w:br/>
        <w:br/>
        <w:t>小黄人3D虚拟过山车Despicable Me Minion Mayhem</w:t>
        <w:br/>
        <w:br/>
        <w:br/>
        <w:t>你是那群呆萌又有些调皮的小黄人的粉丝么？你将与数不清的小黄人共同历险。</w:t>
        <w:br/>
        <w:br/>
        <w:br/>
        <w:br/>
        <w:br/>
        <w:t>环球影城外的Citywalk，这里汇聚了大量餐厅、服装店、影院，也是购买纪念品的好去处。</w:t>
        <w:br/>
        <w:br/>
        <w:br/>
        <w:br/>
        <w:br/>
        <w:br/>
        <w:t>注意事项：</w:t>
        <w:br/>
        <w:br/>
        <w:br/>
        <w:t>1. 可在网上提前购买特价票，打印出来直接入园，或在手机上保留好确认信息，给工作人员扫码入园。</w:t>
        <w:br/>
        <w:br/>
        <w:br/>
        <w:t>2. 下午游客较多，入园以及每个游玩项目都需要排队，如果想多玩点项目最好上午尽早到达，或者购买双日票、优先入场票。</w:t>
        <w:br/>
        <w:br/>
        <w:br/>
        <w:t>3. 进入影城需要通过安检，收录指纹，记得拿入口处的中英文地图和表演时刻表。</w:t>
        <w:br/>
        <w:br/>
        <w:br/>
        <w:t>4. 尽量避开周末。周末时段人会较多，各种热门项目排队很长，如果可能避开周末。</w:t>
        <w:br/>
        <w:br/>
        <w:br/>
        <w:t>5. 务必提早进入，进入后马上拿中文地图后，开始游玩，如果想要了解各个项目的等待时间，园区内大屏幕都会有显示。如果想即使查询排队进程，也可以下载app:</w:t>
        <w:br/>
        <w:br/>
        <w:br/>
        <w:t>6. 每个游玩项目都有为单人准备的single ride队伍，如果最后游玩项目只剩一个位子，single ride队伍中的人就可以直接上去。如果不是必须坐一起，那么排这个队伍也是可以的。</w:t>
        <w:br/>
        <w:br/>
        <w:br/>
        <w:t>7.存包：下园区的三个项目都不能带包，所以包必须寄存。附近会有寄存包的地方，用指纹识别，一定时间内免费。建议不过不想另外付费，那么在免费时段前将包取出来，然后再换一个柜子寄存。</w:t>
        <w:br/>
        <w:br/>
        <w:br/>
        <w:t>出了环球影城已经晚上八点了，我们也没有去好莱坞星光大道，直奔一家特色餐厅：</w:t>
        <w:br/>
        <w:br/>
        <w:br/>
        <w:br/>
        <w:br/>
        <w:br/>
        <w:t>Water Grill</w:t>
        <w:br/>
        <w:br/>
        <w:br/>
        <w:t>地址：544 S Grand Ave, Los Angeles, CA 90071-2602</w:t>
        <w:br/>
        <w:br/>
        <w:br/>
        <w:t>电话：+1 213-891-0900</w:t>
        <w:br/>
        <w:br/>
        <w:br/>
        <w:br/>
        <w:br/>
        <w:t>这是一家不会令你失望的海鲜餐厅，餐前面包的黄油和特别。也是由于我们饿了，觉得面包配黄油非常棒。</w:t>
        <w:br/>
        <w:br/>
        <w:br/>
        <w:br/>
        <w:br/>
        <w:t>海鲜拼盘分量十足，都很新鲜，由于我们当时已饥肠辘辘，迫不及待的就大快朵颐。</w:t>
        <w:br/>
        <w:br/>
        <w:br/>
        <w:br/>
        <w:br/>
        <w:t>白灼龙虾配沙拉，个头很大哦，肉质鲜美有弹性，应该都是活龙虾。</w:t>
        <w:br/>
        <w:br/>
        <w:br/>
        <w:br/>
        <w:br/>
        <w:t>服务员是个小美女，当然，这里的消费也不算便宜，基本人均在人民币400-500，不包含消费税以及给服务员的消费。</w:t>
        <w:br/>
        <w:br/>
        <w:br/>
        <w:br/>
        <w:t>DAY 11 洛杉矶—上海</w:t>
        <w:br/>
        <w:br/>
        <w:br/>
        <w:br/>
        <w:t>上午10点来到中央车站，乘坐机场大巴直接开往洛杉矶机场，上车后告诉司机你要去的航站楼，司机会把你送到相应的航站楼入口，每人 10 美元，经济实惠。</w:t>
        <w:br/>
        <w:br/>
        <w:br/>
        <w:br/>
        <w:br/>
        <w:t>依旧乘坐美联航班机，从洛杉矶返回上海，圆满结束本次美国西部之旅。</w:t>
        <w:br/>
        <w:br/>
        <w:br/>
        <w:br/>
        <w:br/>
        <w:br/>
        <w:br/>
        <w:br/>
        <w:br/>
        <w:br/>
        <w:br/>
        <w:br/>
        <w:br/>
        <w:br/>
        <w:br/>
        <w:br/>
        <w:br/>
        <w:br/>
        <w:br/>
        <w:br/>
        <w:br/>
        <w:br/>
        <w:br/>
        <w:br/>
        <w:br/>
        <w:br/>
        <w:br/>
        <w:br/>
        <w:t>​</w:t>
        <w:br/>
        <w:br/>
      </w:r>
    </w:p>
    <w:p>
      <w:r>
        <w:t>评论：</w:t>
        <w:br/>
        <w:t>1.谢谢</w:t>
        <w:br/>
        <w:t>2.哇 写的好棒</w:t>
      </w:r>
    </w:p>
    <w:p>
      <w:pPr>
        <w:pStyle w:val="Heading2"/>
      </w:pPr>
      <w:r>
        <w:t>11.途牛行前课堂第1期——美国“黄石公园”分享会</w:t>
      </w:r>
    </w:p>
    <w:p>
      <w:r>
        <w:t>https://www.tuniu.com/trips/30342149</w:t>
      </w:r>
    </w:p>
    <w:p>
      <w:r>
        <w:t>来源：途牛</w:t>
      </w:r>
    </w:p>
    <w:p>
      <w:r>
        <w:t>发表时间：2018-11-01</w:t>
      </w:r>
    </w:p>
    <w:p>
      <w:r>
        <w:t>天数：</w:t>
      </w:r>
    </w:p>
    <w:p>
      <w:r>
        <w:t>游玩时间：</w:t>
      </w:r>
    </w:p>
    <w:p>
      <w:r>
        <w:t>人均花费：</w:t>
      </w:r>
    </w:p>
    <w:p>
      <w:r>
        <w:t>和谁：</w:t>
      </w:r>
    </w:p>
    <w:p>
      <w:r>
        <w:t>玩法：自然奇观，摄影，跟团游，家庭游，登山，行前课堂</w:t>
      </w:r>
    </w:p>
    <w:p>
      <w:r>
        <w:t>旅游路线：</w:t>
      </w:r>
    </w:p>
    <w:p>
      <w:r>
        <w:t>正文：</w:t>
        <w:br/>
        <w:br/>
        <w:br/>
        <w:t>#行前课堂#</w:t>
        <w:br/>
        <w:br/>
        <w:t>#美国黄石公园#</w:t>
        <w:br/>
        <w:br/>
        <w:t>#黄石公园攻略#</w:t>
        <w:br/>
        <w:br/>
        <w:br/>
        <w:br/>
        <w:t>所有来美国的人，都一定要去一次黄石国家公园。它是世界上最大、最壮观、最古老的国家公园，更是被美国人自豪地称为“地球上最独一无二的神奇乐园”。火山、森林、峡谷、瀑布、湖泊、间歇泉、喷泉、温泉、月球表面般的奇特地貌，所有能想象和想象不到的美景都在这里。</w:t>
        <w:br/>
        <w:br/>
        <w:br/>
        <w:br/>
        <w:t>途牛行前课堂</w:t>
        <w:br/>
        <w:br/>
        <w:br/>
        <w:br/>
        <w:t>途牛行前课堂活动第1期邀请了，途牛旗下纳美旅游的CEO：Jessica老师和和15年带团经验的资深金牌旅美导游：David老师，为大家带来了黄石公园游玩的全攻略，一起来听听吧！</w:t>
        <w:br/>
        <w:br/>
        <w:br/>
        <w:br/>
        <w:t>一、黄石公园五大区讲解</w:t>
        <w:br/>
        <w:br/>
        <w:br/>
        <w:br/>
        <w:br/>
        <w:t>二、黄石公园线路安排及住宿推荐</w:t>
        <w:br/>
        <w:br/>
        <w:br/>
        <w:br/>
        <w:t>举世闻名的黄石公园你感受到它的美了吗？</w:t>
        <w:br/>
        <w:br/>
        <w:br/>
        <w:t>途牛行前课堂更多精彩内容，可以添加微信“tuniu-kol”了解哦！</w:t>
        <w:br/>
      </w:r>
    </w:p>
    <w:p>
      <w:r>
        <w:t>评论：</w:t>
        <w:br/>
        <w:t>1.非常感谢！很有用的！</w:t>
        <w:br/>
        <w:t>2.地理位置优越</w:t>
        <w:br/>
        <w:t>3.好文章 收藏了</w:t>
        <w:br/>
        <w:t>4.太赞了！</w:t>
        <w:br/>
        <w:t>5.好地方</w:t>
        <w:br/>
        <w:t>6.❤️</w:t>
        <w:br/>
        <w:t>7.定个目标，黄石</w:t>
        <w:br/>
        <w:t>8.好</w:t>
        <w:br/>
        <w:t>9.确实很美</w:t>
        <w:br/>
        <w:t>10.自然魅力，无可抗拒。</w:t>
      </w:r>
    </w:p>
    <w:p>
      <w:pPr>
        <w:pStyle w:val="Heading2"/>
      </w:pPr>
      <w:r>
        <w:t>12.黄石公园，你一生之中必须去一次的地理奇特景观博物馆</w:t>
      </w:r>
    </w:p>
    <w:p>
      <w:r>
        <w:t>https://www.tuniu.com/trips/30349643</w:t>
      </w:r>
    </w:p>
    <w:p>
      <w:r>
        <w:t>来源：途牛</w:t>
      </w:r>
    </w:p>
    <w:p>
      <w:r>
        <w:t>发表时间：2018-11-17</w:t>
      </w:r>
    </w:p>
    <w:p>
      <w:r>
        <w:t>天数：</w:t>
      </w:r>
    </w:p>
    <w:p>
      <w:r>
        <w:t>游玩时间：</w:t>
      </w:r>
    </w:p>
    <w:p>
      <w:r>
        <w:t>人均花费：</w:t>
      </w:r>
    </w:p>
    <w:p>
      <w:r>
        <w:t>和谁：</w:t>
      </w:r>
    </w:p>
    <w:p>
      <w:r>
        <w:t>玩法：小众</w:t>
      </w:r>
    </w:p>
    <w:p>
      <w:r>
        <w:t>旅游路线：</w:t>
      </w:r>
    </w:p>
    <w:p>
      <w:r>
        <w:t>正文：</w:t>
        <w:br/>
        <w:br/>
        <w:t>都说一生中如果就去一个公园，那就是美国的黄石公园。黄石公园在任何一个排行榜中都是被列为人生必去的公园。</w:t>
        <w:br/>
        <w:br/>
        <w:br/>
        <w:t>黄石公园大门</w:t>
        <w:br/>
        <w:br/>
        <w:br/>
        <w:t>黄石公园被誉为世界上第一个国家公园，在怀俄明州蒙大拿州和爱达荷州交界处。</w:t>
        <w:br/>
        <w:br/>
        <w:br/>
        <w:t>黄石国家公园占地面积约为8983平方千米，海波2000米到3000米左右，公园里有湖泊、峡谷、河流和山脉，因此，很多人说世界上你只去一个公园，就来美国的黄石公园吧。</w:t>
        <w:br/>
        <w:br/>
        <w:br/>
        <w:t>公园内的森林占全美国森林总面积的90%左右,是全美最大的野生动物保护区，随处可以可以鹿群，野牛群，也是世界上最大的火山口之一，有超过10,000温泉和300多个间歇泉，非常壮观，拥有290多个瀑布。</w:t>
        <w:br/>
        <w:br/>
        <w:br/>
        <w:t>亚当斯经常拍的瀑布</w:t>
        <w:br/>
        <w:br/>
        <w:br/>
        <w:t>夕阳西下</w:t>
        <w:br/>
        <w:br/>
        <w:br/>
        <w:t>北美野牛</w:t>
        <w:br/>
        <w:br/>
        <w:br/>
        <w:t>温泉</w:t>
        <w:br/>
        <w:br/>
        <w:br/>
        <w:t>温泉</w:t>
        <w:br/>
        <w:br/>
        <w:br/>
        <w:t>温泉</w:t>
        <w:br/>
        <w:br/>
        <w:br/>
        <w:t>湖泊</w:t>
        <w:br/>
        <w:br/>
        <w:br/>
        <w:t>温泉</w:t>
        <w:br/>
        <w:br/>
        <w:br/>
        <w:t>温泉</w:t>
        <w:br/>
        <w:br/>
        <w:br/>
        <w:t>黄石国家公园被很多人誉为地球上最独一无二的神奇地理景观公园。园内交通方便，环山公路长达500多公里，有四个大门。</w:t>
        <w:br/>
        <w:br/>
        <w:br/>
        <w:t>我安排了四天，其中一天去了紧邻黄石公园的大提顿国家公园，买的是套票，50美金，单独买一个公园的门票是30美金。二个一起买，就可以优惠10美金。美国的国家公园门票是按车计算，一周可以无数次进出。</w:t>
        <w:br/>
        <w:br/>
        <w:br/>
        <w:t>我是飞机到盐湖城，然后租车来到黄石公园的南门，在南门小镇上住了一夜，第二天开始玩，最后从西门开车回盐湖城。</w:t>
        <w:br/>
        <w:br/>
        <w:br/>
        <w:t>黄石公园由于是高原气候，时晴时雨，要准备好外套雨具。而且昼夜温差较大，白天穿短袖，晚上要夹克衫。里面除了观景台，其它地方没有手机信号，因此要准备出发。</w:t>
        <w:br/>
        <w:br/>
        <w:br/>
        <w:t>我在黄石公园里面住了三夜，一天酒店，另外两天是帐篷，黄石公园帐篷基地非常紧张，要提早预约，一夜大概30至四十美金，都有卫生间，洗澡就不是每个帐篷基地都有，因此预定的时候你要看清楚，一个帐篷位置都可以放二辆车与二个帐篷，因此二家人一起去，预定一个帐篷位置就够了。</w:t>
        <w:br/>
        <w:br/>
        <w:br/>
        <w:t>我是搞摄影的，还是以摄影说话。</w:t>
        <w:br/>
        <w:br/>
        <w:br/>
        <w:t>温泉</w:t>
        <w:br/>
        <w:br/>
        <w:br/>
        <w:t>温泉</w:t>
        <w:br/>
        <w:br/>
        <w:br/>
        <w:t>温泉</w:t>
        <w:br/>
        <w:br/>
        <w:br/>
        <w:t>温泉</w:t>
        <w:br/>
        <w:br/>
        <w:br/>
        <w:t>温泉</w:t>
        <w:br/>
        <w:br/>
        <w:br/>
        <w:t>温泉</w:t>
        <w:br/>
        <w:br/>
        <w:br/>
        <w:t>在黄石公园你可以遇见美国最著名的摄影家亚当斯一生最钟爱的瀑布与科罗拉多大峡谷的一部分......</w:t>
        <w:br/>
        <w:br/>
        <w:br/>
        <w:t>大峡谷</w:t>
        <w:br/>
        <w:br/>
        <w:br/>
        <w:t>野牛</w:t>
        <w:br/>
        <w:br/>
        <w:br/>
        <w:t>野牛</w:t>
        <w:br/>
        <w:br/>
        <w:br/>
        <w:t>野牛</w:t>
        <w:br/>
        <w:br/>
        <w:br/>
        <w:t>湖泊</w:t>
        <w:br/>
        <w:br/>
        <w:br/>
        <w:t>湖泊</w:t>
        <w:br/>
        <w:br/>
        <w:br/>
        <w:t>在黄石公园遇见千载难逢的千只北美野牛大迁移，场面壮观，气势恢宏.....</w:t>
        <w:br/>
        <w:br/>
        <w:br/>
        <w:t>门票</w:t>
        <w:br/>
        <w:br/>
        <w:br/>
        <w:t>黄石公园的各种奇特风景，不需要我描绘，你来慢慢欣赏.....</w:t>
        <w:br/>
        <w:br/>
        <w:br/>
        <w:t>美国的国家公园的门票。都是按照一个家庭或者一个车买票，你一个人去是30美金，一个车五个人去也是30美金。有效期一周，进进出出公园n次都可以，因此你拉不同的人他们也不知道。而且停车全部免费，我是与大提顿国家公园一起购买的套票优惠了10美金，合计50美金，因此像我三个人一起旅游，二个公园人均不到100人民币。不像我们公园，门票都是一个人一次性，而且停车场还要另外收费。</w:t>
        <w:br/>
      </w:r>
    </w:p>
    <w:p>
      <w:r>
        <w:t>评论：</w:t>
        <w:br/>
      </w:r>
    </w:p>
    <w:p>
      <w:pPr>
        <w:pStyle w:val="Heading2"/>
      </w:pPr>
      <w:r>
        <w:t>13.回眸美利坚       黄石国家公园     美国巡礼系列之</w:t>
      </w:r>
    </w:p>
    <w:p>
      <w:r>
        <w:t>https://www.tuniu.com/trips/30358154</w:t>
      </w:r>
    </w:p>
    <w:p>
      <w:r>
        <w:t>来源：途牛</w:t>
      </w:r>
    </w:p>
    <w:p>
      <w:r>
        <w:t>发表时间：2018-12-03</w:t>
      </w:r>
    </w:p>
    <w:p>
      <w:r>
        <w:t>天数：</w:t>
      </w:r>
    </w:p>
    <w:p>
      <w:r>
        <w:t>游玩时间：</w:t>
      </w:r>
    </w:p>
    <w:p>
      <w:r>
        <w:t>人均花费：</w:t>
      </w:r>
    </w:p>
    <w:p>
      <w:r>
        <w:t>和谁：</w:t>
      </w:r>
    </w:p>
    <w:p>
      <w:r>
        <w:t>玩法：跟团游，温泉，自然奇观，爸妈游</w:t>
      </w:r>
    </w:p>
    <w:p>
      <w:r>
        <w:t>旅游路线：</w:t>
      </w:r>
    </w:p>
    <w:p>
      <w:r>
        <w:t>正文：</w:t>
        <w:br/>
        <w:br/>
        <w:br/>
        <w:t>黄石国家公园</w:t>
        <w:br/>
        <w:br/>
        <w:br/>
        <w:br/>
        <w:t>我们是从</w:t>
        <w:tab/>
        <w:t>爱达荷瀑布城出发乘旅游大巴来到黄石国家公园的。雪后放晴，黄石公园更显妩媚。她是由美国国家公园管理局负责管理，1872年3月1日它被正式命名为保护野生动物和自然资源的国家公园，于1978年被列入世界自然遗产名录。这是世界上第一个最大的国家公园。</w:t>
        <w:br/>
        <w:br/>
        <w:br/>
        <w:t>黄石国家公园占地面积约为898317公顷，主要位于美国怀俄明州，部分位于蒙大拿州和爱达荷州。黄石公园分五个区：西北的猛犸象温泉区以石灰石台阶为主，故也称热台阶区；东北为罗斯福区，仍保留着老西部景观；中间为峡谷区，可观赏黄石大峡谷和瀑布；东南为黄石湖区，主要是湖光山色；西及西南为间歇喷泉区，遍布间歇泉、温泉、蒸气池、热水潭、泥地和喷气孔。园内设有历史古迹博物馆。</w:t>
        <w:br/>
        <w:br/>
        <w:br/>
        <w:t>该公园是世界上最大的火山口之一，它拥有世界上面积最大的森林之一，公园内的森林占全美国森林总面积的90%左右，水面占10%左右。有超过10,000温泉和300多个间歇泉。拥有290多个瀑布。园内有黄石湖、黄石河、峡谷、瀑布及温泉等景观，是一个负有盛名的游览胜地。园内有很多种野生动物，包括7种有蹄类动物，2种熊和67种其他哺乳动物，322种鸟类，18种鱼类和跨境的灰狼。有超过1100种原生植物，200余种外来植物和超过400种喜温微生物。</w:t>
        <w:br/>
        <w:br/>
        <w:br/>
        <w:t>黄石国家公园被美国人自豪地称为“地球上最独一无二的神奇乐园”。园内交通方便，环山公路长达500多公里，将各景区的主要景点联在一起，徒步路径达1500多公里。</w:t>
        <w:br/>
        <w:br/>
        <w:br/>
        <w:br/>
        <w:t>一 黄石大峡谷</w:t>
        <w:br/>
        <w:br/>
        <w:br/>
        <w:br/>
        <w:t>黄石大峡谷位于美国黄石国家公园，在黄石国家公园90处观光景点中排名第1。美国黄石公园里黄石湖流出的河水，流过一段平缓的丘陵地带后，进入一段长约38公里的险峻峡谷，被称为黄石大峡谷。这里是黄石公园最壮丽、最华美的景色之一。 在这里，湍急的河水浪花飞溅，形成两道壮丽的瀑布，轰鸣着泄入谷底。第一个瀑布有33米高，这是上瀑布（Upper Falls），第二个有92米高，称为下瀑布（Lower Falls）。</w:t>
        <w:br/>
        <w:br/>
        <w:br/>
        <w:br/>
        <w:t>二 黄石公园的热泉</w:t>
        <w:br/>
        <w:br/>
        <w:br/>
        <w:br/>
        <w:t>黄石公园有300个间歇喷泉，而且总的一起至少有1万个地热地形。一半地热地形和全世界三分之二的间歇喷泉都集中在黄石公园里。</w:t>
        <w:br/>
        <w:br/>
        <w:br/>
        <w:br/>
        <w:t>三 大棱镜温泉</w:t>
        <w:br/>
        <w:br/>
        <w:br/>
        <w:br/>
        <w:t>大棱镜温泉位于黄石国家公园内西段，又称大虹彩温泉，是美国最大、世界第三大温泉。它宽约75至91米，49米深，每分钟大约会涌出2000公升，温度为71°C左右的地下水。由于富含矿物质的水体中生活着的藻类和含色素的细菌等微生物，它们体内的叶绿素和类胡萝卜素的比例会随季节变换而改变，于是温泉水体也就呈现出不同的色彩。</w:t>
        <w:br/>
        <w:br/>
        <w:br/>
        <w:br/>
        <w:t>四 老忠实泉</w:t>
        <w:br/>
        <w:br/>
        <w:br/>
        <w:br/>
        <w:t>老忠实泉位于美国怀俄明州的黄石国家公园内，于1870年被命名，是园内第一个有名字的间歇泉，也是世界上最容易被预测的地理特征，每隔90分钟左右喷出一次，可以根据上次的喷发时间，推算下一次的喷发时间。</w:t>
        <w:br/>
        <w:br/>
        <w:br/>
        <w:t>老忠实泉的每次喷发都很壮观，喷出的水量从3700加仑到8400加仑不等，喷出来的是沸水，温度高达95度。老忠实喷泉在阳光辉映下，水蒸气闪出七彩颜色，蔚为壮观的喷发历时约4分钟，从不间断，遂得“老忠实”这样的美名。老忠实泉一直就是这样准点的喷射着地热带来的滚烫的地下矿泉水，毫不含糊的忠实，日复一日、年复一年、不分昼夜地严格按照它的时间喷射着，真可谓大自然的一大奇观，令人叹为观止。</w:t>
        <w:br/>
        <w:br/>
        <w:br/>
        <w:br/>
        <w:t>后记</w:t>
        <w:br/>
        <w:br/>
        <w:br/>
        <w:br/>
        <w:t>我们在黄石玩了整整1天，真是今生有幸！我看到了世界上第一个国家公园，她太美了，是一种原始的美，美到无法呼吸！她是上帝赐给人类的一颗明珠，被美国人自豪地称为“地球上最独一无二的神奇乐园”。很多美景是图片和文字都无法表现出来的，让眼睛去旅行，只有眼中的黄石才是最美的。黄石公园被保护得很好，基本是原生态的，到此你可以想象地球之初的模样。</w:t>
        <w:br/>
      </w:r>
    </w:p>
    <w:p>
      <w:r>
        <w:t>评论：</w:t>
        <w:br/>
      </w:r>
    </w:p>
    <w:p>
      <w:pPr>
        <w:pStyle w:val="Heading2"/>
      </w:pPr>
      <w:r>
        <w:t>14.美国黄石公园惊险一幕-黑熊追人</w:t>
      </w:r>
    </w:p>
    <w:p>
      <w:r>
        <w:t>https://www.tuniu.com/trips/30361556</w:t>
      </w:r>
    </w:p>
    <w:p>
      <w:r>
        <w:t>来源：途牛</w:t>
      </w:r>
    </w:p>
    <w:p>
      <w:r>
        <w:t>发表时间：2018-12-10</w:t>
      </w:r>
    </w:p>
    <w:p>
      <w:r>
        <w:t>天数：</w:t>
      </w:r>
    </w:p>
    <w:p>
      <w:r>
        <w:t>游玩时间：</w:t>
      </w:r>
    </w:p>
    <w:p>
      <w:r>
        <w:t>人均花费：</w:t>
      </w:r>
    </w:p>
    <w:p>
      <w:r>
        <w:t>和谁：</w:t>
      </w:r>
    </w:p>
    <w:p>
      <w:r>
        <w:t>玩法：自驾游，自然奇观，动物，摄影</w:t>
      </w:r>
    </w:p>
    <w:p>
      <w:r>
        <w:t>旅游路线：</w:t>
      </w:r>
    </w:p>
    <w:p>
      <w:r>
        <w:t>正文：</w:t>
        <w:br/>
        <w:br/>
        <w:t>黄石大峡谷是黄石公园著名景观之一，这里有深邃的峡谷和飞流直下的瀑布。峡谷长32公里，宽约450-1200公尺，深达360公尺，两边是形成了色彩瑰丽的岩壁，呈现出黄、橙、棕、褐色等，印第安人称之为“黄石”。黄石大峡谷在黄石公园8字右边中间位置。</w:t>
        <w:br/>
      </w:r>
    </w:p>
    <w:p>
      <w:r>
        <w:t>评论：</w:t>
        <w:br/>
      </w:r>
    </w:p>
    <w:p>
      <w:pPr>
        <w:pStyle w:val="Heading2"/>
      </w:pPr>
      <w:r>
        <w:t>15.美国黄石国家公园</w:t>
      </w:r>
    </w:p>
    <w:p>
      <w:r>
        <w:t>https://www.tuniu.com/trips/30361549</w:t>
      </w:r>
    </w:p>
    <w:p>
      <w:r>
        <w:t>来源：途牛</w:t>
      </w:r>
    </w:p>
    <w:p>
      <w:r>
        <w:t>发表时间：2018-12-10</w:t>
      </w:r>
    </w:p>
    <w:p>
      <w:r>
        <w:t>天数：</w:t>
      </w:r>
    </w:p>
    <w:p>
      <w:r>
        <w:t>游玩时间：</w:t>
      </w:r>
    </w:p>
    <w:p>
      <w:r>
        <w:t>人均花费：</w:t>
      </w:r>
    </w:p>
    <w:p>
      <w:r>
        <w:t>和谁：</w:t>
      </w:r>
    </w:p>
    <w:p>
      <w:r>
        <w:t>玩法：自驾游，自然奇观，摄影</w:t>
      </w:r>
    </w:p>
    <w:p>
      <w:r>
        <w:t>旅游路线：</w:t>
      </w:r>
    </w:p>
    <w:p>
      <w:r>
        <w:t>正文：</w:t>
        <w:br/>
        <w:br/>
        <w:t>从加拿大卡尔加里入境美国，经过美国大瀑布城，来到黄石公园西门。</w:t>
        <w:br/>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