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1.那个被张疯子带回乡下过年的老外，后来怎么样了 ？（视频日记）</w:t>
      </w:r>
    </w:p>
    <w:p>
      <w:r>
        <w:t>https://www.tuniu.com/trips/12595166</w:t>
      </w:r>
    </w:p>
    <w:p>
      <w:r>
        <w:t>来源：途牛</w:t>
      </w:r>
    </w:p>
    <w:p>
      <w:r>
        <w:t>发表时间：2018-04-21</w:t>
      </w:r>
    </w:p>
    <w:p>
      <w:r>
        <w:t>天数：</w:t>
      </w:r>
    </w:p>
    <w:p>
      <w:r>
        <w:t>游玩时间：</w:t>
      </w:r>
    </w:p>
    <w:p>
      <w:r>
        <w:t>人均花费：</w:t>
      </w:r>
    </w:p>
    <w:p>
      <w:r>
        <w:t>和谁：</w:t>
      </w:r>
    </w:p>
    <w:p>
      <w:r>
        <w:t>玩法：人文游，自驾游，小众</w:t>
      </w:r>
    </w:p>
    <w:p>
      <w:r>
        <w:t>旅游路线：</w:t>
      </w:r>
    </w:p>
    <w:p>
      <w:r>
        <w:t>正文：</w:t>
        <w:br/>
        <w:br/>
        <w:br/>
        <w:t>张疯子的Vlog视频日记</w:t>
        <w:br/>
        <w:br/>
        <w:br/>
        <w:br/>
        <w:t>我喜欢干各种令人匪夷所思的事情，包括带一位素不相识的老外回家。</w:t>
        <w:br/>
        <w:t>（你的每一次点击播放都是对我最大的鼓励）</w:t>
        <w:br/>
        <w:br/>
        <w:br/>
        <w:t>我在旅行分享会的时候说过一句话：去旅行，要玩就玩野的，有当地特色的，和别人不一样的；Panda是很勇敢的一位旅者，他的体验，不是每个人都有的；再多一些像Panda这样的人吧，融入当地的圈子去生活。</w:t>
        <w:br/>
        <w:t>有读者反应我的文章篇幅过长，以后我尽量少说废话吧。</w:t>
        <w:br/>
        <w:br/>
        <w:br/>
        <w:br/>
        <w:t>初识老外panda</w:t>
        <w:br/>
        <w:br/>
        <w:br/>
        <w:t>Global Friendship的负责人Patrick和我聊了一聊，发现各自想做的事很相似。于是他在GF的平台和圈子里发起了名为“take me home”的项目，而我，则是这个活动的第一位中国host。</w:t>
        <w:br/>
        <w:t>Patrick把Panda微信推给我的时候，我在马来西亚做“和张疯子去旅行”的活动，他说：有一位美国人报名了。</w:t>
        <w:br/>
        <w:t>Panda来自美国，目前在广州番禺的国际学校任教。由于距离原因，我们约了一个早晨语音通话。电话里他的声音听上去很热情，我简单说了一下我老家的情况，以及交通方法，他爽快的说：没问题。</w:t>
        <w:br/>
        <w:t>回到中国的我立马换上了棉衣棉裤，饭都还没来得及吃，就急忙的赶去和Panda在深圳北站会和，一同前往湖北老家过年。</w:t>
        <w:br/>
        <w:t>在此之前，我们都没见过面。</w:t>
        <w:br/>
        <w:t>我约了一辆从深圳回湖北的顺风车，两人坐了一宿，早晨八九点钟的样子抵达了隔壁县城。真是太特么冻了。。。。。。12小时的车程，就一位司机，他半夜把车往服务区一停，就开始睡，我被冻醒好多次。我问Panda：你冷不冷，他说：还好。</w:t>
        <w:br/>
        <w:t>几天后，他和我说，其实去湖北的路上他几乎没睡，因为他看到司机在高速上一边上开着车，头一边往下磕，太可怕了。</w:t>
        <w:br/>
        <w:t>中途我们在服务区上厕所的时候，Panda去买了碗豆腐花，卖豆腐的大婶儿们拿出手机一定要我帮他们合照。Panda似乎是很享受这种被围观的感觉。我却是一点儿也不想被路人麻烦。。。。。。</w:t>
        <w:br/>
        <w:br/>
        <w:br/>
        <w:br/>
        <w:t>外国人在湖北乡下的生活</w:t>
        <w:br/>
        <w:br/>
        <w:br/>
        <w:t>接下来几天，Panda每天被烟酒缠绕。</w:t>
        <w:br/>
        <w:t>我们那儿的人习惯见人一支烟，上桌一杯酒。Panda有一次从口袋掏出十几根烟和我说：天呐，你的叔叔们真的给了我好多烟，都抽不完。</w:t>
        <w:br/>
        <w:t>家乡的人也喜欢劝酒，那架势连我看了脑壳都疼，Panda出于礼貌，不停的接招，不太会回拒，老家的人出于热情又不停的劝酒。。。。。。我夹在中间说啥都不管用。</w:t>
        <w:br/>
        <w:br/>
        <w:br/>
        <w:t>我的老家是湖北咸宁，那里的人一过年都疯了似的打牌打麻将，请客作客，不愁没饭吃，我和Panda有的时候吃到真的连路都走不了，太撑了，街上美食又多又便宜。</w:t>
        <w:br/>
        <w:t>我们那儿的人讲话很大声，没听过的会以为在吵骂。回老家之前我就和Panda打预防针：如果你看到有人在大声喊叫对骂，不要太在意，他们就是在正常打招呼而已。</w:t>
        <w:br/>
        <w:br/>
        <w:br/>
        <w:t>除了整天吃、喝，Panda体验了全套的乡下过年基本项目：拜山、放鞭炮、踏青、串门儿、作客，还学会了麻将、乡村式卡拉OK，和一句湖北通城话：“哇甭赞”（不会说）——这是专门来应对广大群众的第一句聊天开场白：会说普通话不？</w:t>
        <w:br/>
        <w:br/>
        <w:br/>
        <w:t>想了解更多有关张疯子的旅行故事可以关注→</w:t>
        <w:br/>
        <w:t>【微xin公众号：张疯子 / nutseggs】</w:t>
        <w:br/>
        <w:t>【微bo：张疯子Aggie】</w:t>
        <w:br/>
      </w:r>
    </w:p>
    <w:p>
      <w:r>
        <w:t>评论：</w:t>
        <w:br/>
      </w:r>
    </w:p>
    <w:p>
      <w:pPr>
        <w:pStyle w:val="Heading2"/>
      </w:pPr>
      <w:r>
        <w:t>2.茶旅融合，咸宁全域旅游再上新台阶</w:t>
      </w:r>
    </w:p>
    <w:p>
      <w:r>
        <w:t>https://www.tuniu.com/trips/12600369</w:t>
      </w:r>
    </w:p>
    <w:p>
      <w:r>
        <w:t>来源：途牛</w:t>
      </w:r>
    </w:p>
    <w:p>
      <w:r>
        <w:t>发表时间：2018-05-24</w:t>
      </w:r>
    </w:p>
    <w:p>
      <w:r>
        <w:t>天数：</w:t>
      </w:r>
    </w:p>
    <w:p>
      <w:r>
        <w:t>游玩时间：</w:t>
      </w:r>
    </w:p>
    <w:p>
      <w:r>
        <w:t>人均花费：</w:t>
      </w:r>
    </w:p>
    <w:p>
      <w:r>
        <w:t>和谁：</w:t>
      </w:r>
    </w:p>
    <w:p>
      <w:r>
        <w:t>玩法：</w:t>
      </w:r>
    </w:p>
    <w:p>
      <w:r>
        <w:t>旅游路线：</w:t>
      </w:r>
    </w:p>
    <w:p>
      <w:r>
        <w:t>正文：</w:t>
        <w:br/>
        <w:br/>
        <w:t>小闲：5月20日下午，为响应“全域旅游，美丽生活”主题，第八个中国旅游日@第十届全民饮茶日暨(咸宁)最美茶园评选启动仪式，在潜山森林公园广场举行。</w:t>
        <w:br/>
        <w:t>活动现场热烈沸腾</w:t>
        <w:br/>
        <w:t>市旅游委副主任郑丽年致开幕辞并宣布</w:t>
        <w:br/>
        <w:t>咸宁最美茶园评选正式启动</w:t>
        <w:br/>
        <w:t>全域旅游 美丽生活</w:t>
        <w:br/>
        <w:t>尊敬的各位领导、各位来宾，女士们、先生们、媒体朋友们：</w:t>
        <w:br/>
        <w:t>大家下午好!</w:t>
        <w:br/>
        <w:t>五月的初夏，花团锦簇，榴花似火，鄂南大地处处洋溢着青春的气息和火热的激情。在有关单位领导的关心和社会各界的期盼下，“2018第八个中国旅游日暨第十届全民饮茶日(咸宁)活动”在潜山下、淦河畔的潜山广场正式拉开帷幕。受活动筹备组委托，我谨代表活动主办方对此次活动的胜利召开表示热烈的祝贺!向参加本次活动的有关领导、各大媒体、各大茶商、茶企、茶楼、茶人，以及为筹办本次活动付出辛勤汗水的筹备组人员，表示诚挚的感谢!</w:t>
        <w:br/>
        <w:t>2011年3月，国务院将每年的5月19日(《徐霞客游记》首篇《游天台山日记》开篇之日)定为“中国旅游日”。至今，已为第八个中国旅游日。</w:t>
        <w:br/>
        <w:t>2006年，中国茶叶学会等8家国字号茶叶机构提出每年4月20日(谷雨)为“全民饮茶日”的倡议书，从2009年开始，在全国各地连续成功举办九届“全民饮茶日”活动。</w:t>
        <w:br/>
        <w:t>一个是行万里路，一个是弘扬国饮。当中国旅游日邂逅全民饮茶日，与咸宁而言，可谓珠联璧合。咸宁历史悠久，旅游资源丰富，近年来，我市秉承“多点发力、多维推进、多元发展”的理念，大力实施“全域旅游”战略，旅游业呈现出百花竞秀的喜人局面。同时，咸宁是全国知名的茶叶之乡，也是欧亚万里茶道的重要源头。种茶、饮茶的历史悠久，羊楼洞砖茶得到了上合组织各国旅游部长点赞!还有具有地方特色的“采茶戏”，“以和为贵”的饮茶风俗，构就了咸宁地方丰厚的茶文化底蕴。前不久，我市茶文化旅游线路入选湖北省19条精品茶旅线路之一。</w:t>
        <w:br/>
        <w:t>今天的中国旅游日暨第十届全民饮茶日(咸宁)活动，现场专门为大家准备了各色精彩的视听盛宴和茗茶大餐!同时，本次活动还隆重推出生态旅游“最美茶园”评选活动启动程序，旨在将绿色生态旅游与咸宁茶文化完美地结合在一起，拓展咸宁旅游新时尚。</w:t>
        <w:br/>
        <w:t>最后，预祝活动取得圆满成功，祝大家喝的开心，玩的痛快!祝所有在座的朋友身体健康，幸福快乐!万事如意!</w:t>
        <w:br/>
        <w:t>书法家赠送书法“2018第八个中国旅游日”</w:t>
        <w:br/>
        <w:t>咸小嘴：现场活动精彩纷呈，茶艺表演，公益赠茶，大家喝得尽兴，玩得也开心!</w:t>
        <w:br/>
        <w:t>轻点茶水四溢香</w:t>
        <w:br/>
        <w:t>一缕茶香送旅人</w:t>
        <w:br/>
        <w:t>走，咱喝茶去!</w:t>
        <w:br/>
        <w:t>络绎不绝的品茶人</w:t>
        <w:br/>
        <w:t>小闲：喝了茶，咱就来看表演，</w:t>
        <w:br/>
        <w:t>可精彩着呢!</w:t>
        <w:br/>
        <w:t>管弦乐团演奏《江南桂花香》</w:t>
        <w:br/>
        <w:t>旗袍走秀，来合个影!</w:t>
        <w:br/>
        <w:t>风衣扬起的背影</w:t>
        <w:br/>
        <w:t>一回头，是自信飞扬的女王</w:t>
        <w:br/>
        <w:t>更有舞蹈表演、民乐演奏......</w:t>
        <w:br/>
        <w:t>现场燃不燃，看观众的反应就知道了!</w:t>
        <w:br/>
        <w:t>我来拍一个!嘿，真精彩!</w:t>
        <w:br/>
        <w:t>小闲：既然2018咸宁最美茶园评选活动已启动了，我们就来了解一下评上“最美茶园”有什么好处吧!</w:t>
        <w:br/>
        <w:t>咸宁最美茶园评选活动简介</w:t>
        <w:br/>
        <w:t>咸宁最美茶园评选活动是2018第八个中国旅游日暨第十届全民饮茶日(咸宁)系列活动之一，旨在依托咸宁秀美茶山得天独厚的旅游资源优势，发扬茶文化历史、茶乡民俗风情，引发广大群众“访古道，行茶山”的兴致追求，展示“砖茶之乡”的良好生态环境，打造生态、绿色、低碳、环保的茶园深度体验旅游，振兴茶乡发展，带动茶农致富，发展咸宁全域旅游。</w:t>
        <w:br/>
        <w:t>01专属荣誉奖牌(共十名)</w:t>
        <w:br/>
        <w:t>由一网两微全媒体公布遴选结果并颁奖授牌</w:t>
        <w:br/>
        <w:t>02全媒体推介</w:t>
        <w:br/>
        <w:t>专属报道，只为最美茶园服务!</w:t>
        <w:br/>
        <w:t>03咸宁旅游现场云直播及专题推介</w:t>
        <w:br/>
        <w:t>咸小嘴：让我们一起期待，茶旅融合，舞动香城!</w:t>
        <w:br/>
      </w:r>
    </w:p>
    <w:p>
      <w:r>
        <w:t>评论：</w:t>
        <w:br/>
      </w:r>
    </w:p>
    <w:p>
      <w:pPr>
        <w:pStyle w:val="Heading2"/>
      </w:pPr>
      <w:r>
        <w:t>3.感恩教师节｜咸宁这些景区对教师免费，快来领票鸭！</w:t>
      </w:r>
    </w:p>
    <w:p>
      <w:r>
        <w:t>https://www.tuniu.com/trips/30196502</w:t>
      </w:r>
    </w:p>
    <w:p>
      <w:r>
        <w:t>来源：途牛</w:t>
      </w:r>
    </w:p>
    <w:p>
      <w:r>
        <w:t>发表时间：2018-09-11</w:t>
      </w:r>
    </w:p>
    <w:p>
      <w:r>
        <w:t>天数：</w:t>
      </w:r>
    </w:p>
    <w:p>
      <w:r>
        <w:t>游玩时间：</w:t>
      </w:r>
    </w:p>
    <w:p>
      <w:r>
        <w:t>人均花费：</w:t>
      </w:r>
    </w:p>
    <w:p>
      <w:r>
        <w:t>和谁：</w:t>
      </w:r>
    </w:p>
    <w:p>
      <w:r>
        <w:t>玩法：自然奇观，小众，自助游</w:t>
      </w:r>
    </w:p>
    <w:p>
      <w:r>
        <w:t>旅游路线：</w:t>
      </w:r>
    </w:p>
    <w:p>
      <w:r>
        <w:t>正文：</w:t>
        <w:br/>
        <w:br/>
        <w:t>老师只陪伴了我们一段路</w:t>
        <w:br/>
        <w:t>却是我们青春中浓墨重彩的一段</w:t>
        <w:br/>
        <w:t>步入社会后</w:t>
        <w:br/>
        <w:t>更懂得了那些当年没听懂的话语</w:t>
        <w:br/>
        <w:t>学生时代，我们对老师“敬而远之”</w:t>
        <w:br/>
        <w:t>时光倏忽，多年以后再见</w:t>
        <w:br/>
        <w:t>她们已有了深深浅浅的白发</w:t>
        <w:br/>
        <w:t>在教师节来临之际</w:t>
        <w:br/>
        <w:t>向我们人生路上的每一位老师致敬！</w:t>
        <w:br/>
        <w:t>三国赤壁古战场景区特推出</w:t>
        <w:br/>
        <w:t>教师节感恩回馈活动：</w:t>
        <w:br/>
        <w:t>凡持有教师资格证的教师9月10日凭本人教师资格证及身份证可免费游览三国赤壁古战场景区，随行一名（原价150/元门票）人员可享受半价优惠。</w:t>
        <w:br/>
        <w:t>赤壁摩崖石刻</w:t>
        <w:br/>
        <w:t>三国赤壁古战场赫赫有名的“赤壁摩崖石刻”，赤壁二字各长150cm，宽104cm。据《湖北通志》记载“赤壁”二字，乃周瑜所书。2013年，赤壁摩崖石刻，被列为第七批全国重点文物保护单位周瑜雕像落成于1990年，由湖北省博物馆设计。雕像底座宽高各2米，长3米，人像高6.58米，由26块花岗岩雕砌而成，它的造型揉合了汉画像石刻、北魏石刻和现代建筑艺术的三重特点。</w:t>
        <w:br/>
        <w:t>赤壁塔</w:t>
        <w:br/>
        <w:t>赤壁塔是景区的最高点，可供游客登高瞭望。塔高7层49米，建筑风格似汉阙，是汉代建筑模式，不同于佛教文化中的宝塔。站在赤壁塔上，对赤壁古战场更可一览无余，使人神思高远，遥想当年那场规模宏大的战争。</w:t>
        <w:br/>
        <w:t>赤壁古战场夜景航拍</w:t>
        <w:br/>
        <w:t>咸小嘴：对伟大的校园园丁，福利当然不只有这些咯！来看看~</w:t>
        <w:br/>
        <w:t>为庆祝2018年9月10日第34个教师节的到来之际，柃蜜小镇旅游度假区特举办主题为“走心又走礼，感恩教师节”的福利活动。9月10日教师节当天，全国教师只需凭借教师资格证及本人身份证即可获得景区免费门票（不含二次消费项目）。</w:t>
        <w:br/>
        <w:t>柃蜜小镇旅游度假区位于咸宁崇阳，东倚九宫山，南接通城黄袍山至江西小山界，西邻青山水库大泉洞风景区，北靠怪石嶙峋、溶洞密布的白崖山脉。境内金塘河、金港河交汇流畅而过。畈上村风景秀丽，生态资源丰富。双胞胎泉井远近闻名，因拥有众多老寿星而被称为咸宁的“巴马村”，具有十分悠久的长寿文化。2017年，“柃蜜小镇”已被评为“湖北省特色小镇”。</w:t>
        <w:br/>
        <w:t>景区主要景点：花山栈道、花山八景台、月亮湾广场、9D玻璃天桥、玻璃滑道、湖畔花廊、水上乐园、碰碰车、旋转木马、恐龙谷、鸽舍、文化岛、动物园。</w:t>
        <w:br/>
        <w:t>景区配套设施及服务功能有：滑翔伞基地、休息亭、餐饮中心、商业街、地方特色的大型实景演出、大型生态停车场、多功能游客服务中心等。</w:t>
        <w:br/>
      </w:r>
    </w:p>
    <w:p>
      <w:r>
        <w:t>评论：</w:t>
        <w:br/>
      </w:r>
    </w:p>
    <w:p>
      <w:pPr>
        <w:pStyle w:val="Heading2"/>
      </w:pPr>
      <w:r>
        <w:t>4.第十届咸宁国际温泉文化旅游节来了!武汉精彩推介活动抢先看</w:t>
      </w:r>
    </w:p>
    <w:p>
      <w:r>
        <w:t>https://www.tuniu.com/trips/30198020</w:t>
      </w:r>
    </w:p>
    <w:p>
      <w:r>
        <w:t>来源：途牛</w:t>
      </w:r>
    </w:p>
    <w:p>
      <w:r>
        <w:t>发表时间：2018-09-17</w:t>
      </w:r>
    </w:p>
    <w:p>
      <w:r>
        <w:t>天数：</w:t>
      </w:r>
    </w:p>
    <w:p>
      <w:r>
        <w:t>游玩时间：</w:t>
      </w:r>
    </w:p>
    <w:p>
      <w:r>
        <w:t>人均花费：</w:t>
      </w:r>
    </w:p>
    <w:p>
      <w:r>
        <w:t>和谁：</w:t>
      </w:r>
    </w:p>
    <w:p>
      <w:r>
        <w:t>玩法：人文游，自助游</w:t>
      </w:r>
    </w:p>
    <w:p>
      <w:r>
        <w:t>旅游路线：</w:t>
      </w:r>
    </w:p>
    <w:p>
      <w:r>
        <w:t>正文：</w:t>
        <w:br/>
        <w:br/>
        <w:t>又到天香云外飘，满城桂花挂枝头。湖北·咸宁第十届国际温泉文化旅游节也如约而至。</w:t>
        <w:br/>
        <w:t>为推动咸宁“大旅游，大健康，大文化”产业发展，湖北省旅游发展委员会、咸宁市人民政府将于9月22日在武汉东湖绿道举办旅游推介活动，向全国人民推介七条精品线路，邀请全国游客泡汤闻香识美人。</w:t>
        <w:br/>
        <w:t>近两年，咸宁坚持全域旅游建设，旅游吸引力日渐增加。据了解，在本次推介活动中即将推出的7条精品线路中新增了一大批新兴景点景区：黄鹤楼森林美酒小镇（咸宁新增4A级景区）、梓山湖玫瑰园和松鼠部落、贺胜鸡汤小镇、金色年华养生谷、田野国家乡村公园、俄罗斯方块小镇以及柃蜜小镇等，旅游内涵和种类丰富多样，据悉，这些新兴景点景区将于九月底到十月底集中开园，钜惠旅咸游人。</w:t>
        <w:br/>
        <w:br/>
        <w:br/>
        <w:br/>
        <w:t>本次推介活动将在东湖绿道湖光序曲广场举办，从晚间19：00到20：30，将会呈现精彩纷呈的咸宁特色民俗文化，具有咸安特色的《江南桂花香》、具有温泉特色的《喜泉》、赤壁文化《三国赤壁千古情》、具有崇阳特色的《栽禾鼓》、《纵酒对歌》、具有通城特色的《拍打舞》，将咸宁文化浓缩到这一个半小时的舞台上，精彩不言而喻。在活动现场还会有香艳的外籍温泉宝贝、模特彩绘以及精彩茶艺及太乙健身暖场活动，一动一静相得益彰，还有互动送票环节，为现场游客和观众送温泉票送祝福。</w:t>
        <w:br/>
        <w:t>本次获得获得了咸宁大型文化歌舞剧《印象咸宁》的大力支持。日前，《时舞·印象咸宁》全新改版，为游客朋友们和观众带来耳目一新的咸宁文化大餐。</w:t>
        <w:br/>
        <w:t>回溯2300多年前，楚国诗人屈原途经咸宁，留下了“奠桂酒兮椒浆”、“沛吾乘兮桂舟”的美妙诗句。500年前，咸宁民间就开始了酿制桂花美酒的传统。直至现在，咸安区还存有千年古桂，桂子月中落，天香云外飘，香城之名，名副其实。</w:t>
        <w:br/>
        <w:t>而“香城”之外，咸宁还具有独特的城市品牌和文化符号，那就是“一城十二泉”。栖凤泉、状元泉、梦蝶泉、太乙泉、逍遥泉、天香泉、沸波泉、浴恩泉、奔月泉、二乔泉、御风泉、桃溪泉，泉泉灵秀。泉水出自岩窟，水激石岩，沸沸涌涌，雾气蒸腾，被誉为“温泉沸波”，宋时即列为“淦川八景”之一。天空中飘落着雪花，纵身跃入暖暖的泉水中，顿时“浑身爽如酥”。难怪徐霞客都要“不慕天池鸟，甘做温泉人”。</w:t>
        <w:br/>
        <w:t>从2009年起，在上级部门的大力支持下，咸宁市已连续成功举办九届“中国·湖北咸宁国际温泉文化旅游节”。一次次的匠心独具，“中国·湖北咸宁国际温泉文化旅游节”为推动咸宁绿色崛起、建设鄂南强市、打造“香城泉都”和“中三角”重要枢纽城市打下坚实的基础。今年，第十届温泉文化旅游节又即将起航，汇聚着五湖四海的目光，将咸宁魅力传递给所有人。</w:t>
        <w:br/>
      </w:r>
    </w:p>
    <w:p>
      <w:r>
        <w:t>评论：</w:t>
        <w:br/>
      </w:r>
    </w:p>
    <w:p>
      <w:pPr>
        <w:pStyle w:val="Heading2"/>
      </w:pPr>
      <w:r>
        <w:t>5.来咸宁九宫山看星空和云海，是我向往的诗和远方！</w:t>
      </w:r>
    </w:p>
    <w:p>
      <w:r>
        <w:t>https://www.tuniu.com/trips/30199891</w:t>
      </w:r>
    </w:p>
    <w:p>
      <w:r>
        <w:t>来源：途牛</w:t>
      </w:r>
    </w:p>
    <w:p>
      <w:r>
        <w:t>发表时间：2018-09-25</w:t>
      </w:r>
    </w:p>
    <w:p>
      <w:r>
        <w:t>天数：</w:t>
      </w:r>
    </w:p>
    <w:p>
      <w:r>
        <w:t>游玩时间：</w:t>
      </w:r>
    </w:p>
    <w:p>
      <w:r>
        <w:t>人均花费：</w:t>
      </w:r>
    </w:p>
    <w:p>
      <w:r>
        <w:t>和谁：</w:t>
      </w:r>
    </w:p>
    <w:p>
      <w:r>
        <w:t>玩法：自然奇观，避暑，自助游，登山，摄影</w:t>
      </w:r>
    </w:p>
    <w:p>
      <w:r>
        <w:t>旅游路线：</w:t>
      </w:r>
    </w:p>
    <w:p>
      <w:r>
        <w:t>正文：</w:t>
        <w:br/>
        <w:br/>
        <w:t>生活本身就是一段奇妙的旅行，而很多人只是按部就班的“旅行”，特别是在如今繁忙的都市中，快节奏的工作步奏下，你有多久没有留意身边的美丽风景？没有出去走走？该给自己放个假，或者趁着十一小长假，来场期待中的旅行。</w:t>
        <w:br/>
        <w:br/>
        <w:br/>
        <w:t>咸宁九宫山之行，让我再一次领略到钟灵毓秀的湖北之美，九宫山的星空和云海也刻在了我心里。</w:t>
        <w:br/>
        <w:t>咸宁九宫山，位于湖北省东南部通山县境内，与黄山、庐山、蛾眉山在同一条中轴线上。西连衡岳，东接匡庐，广表数百里，总面积210多平方公里。</w:t>
        <w:br/>
        <w:br/>
        <w:br/>
        <w:t>九宫山全年平均气温11℃，夏季最高气温不超过30℃，九宫山夜晚的天气是多变的，即使夏天也不例外，所以有夏夜不离棉之说，有时候夏天一日，可让你感受到三个季节，午前如春，午后如秋，夜晚如初冬，再热的夏夜也得盖上棉被。真可谓“三伏炎蒸人欲死，到此清凉顿成仙”，盛夏如春，气候凉爽，简直就是避暑胜地。</w:t>
        <w:br/>
        <w:br/>
        <w:br/>
        <w:t>九宫山还是一个绝佳的观星宿营基地，天气晴朗的夜晚，在山顶搭个帐篷，和同行的好友一起饱览满天的繁星。抬头望向天空，整个天空被密密麻麻的繁星铺满，沉浸在美妙的星空之中是多么幸福的事情。</w:t>
        <w:br/>
        <w:br/>
        <w:br/>
        <w:br/>
        <w:t>铜鼓包</w:t>
        <w:br/>
        <w:br/>
        <w:br/>
        <w:br/>
        <w:t>清晨是观看云海的最佳时机，可乘坐景区的大巴车到铜鼓包观看，置身海拔1583m高的铜鼓包，放眼望去，大面积的云海景观浮现在眼前，犹如一望无际的大海般浪涛汹涌，气势磅薄，变幻莫测。隐匿在云海之后的山峰也时隐时现，不是仙境胜似仙境，简直美呆了，第一次在这么近的距离看到如此壮丽的云海景观，置身其中，神思飞越，浮想联翩，想化作一个仙女，立足于云端。</w:t>
        <w:br/>
        <w:br/>
        <w:br/>
        <w:t>铜鼓包周边有很多的大风车，在微风的呼唤下，它们不自觉的舞动起来，在蓝天白云的映衬下，也变成了一道独特的风景线。</w:t>
        <w:br/>
        <w:br/>
        <w:br/>
        <w:t>清晨就在这里呼吸着干净又新鲜的空气，看着大自然的美丽馈赠，放下所有的烦恼与不快，陶醉其中，好好的享受这来之不易的休闲时光，足以。</w:t>
        <w:br/>
        <w:br/>
        <w:br/>
        <w:br/>
        <w:t>露营基地</w:t>
        <w:br/>
        <w:br/>
        <w:br/>
        <w:br/>
        <w:t>距离铜鼓包不远的地方就是露营基地，可以看到外面搭了很多帐篷，喜欢露营的，可以选择夜晚在这里观赏星空，这里也是绝佳的观星地。</w:t>
        <w:br/>
        <w:br/>
        <w:br/>
        <w:br/>
        <w:t>石龙峡</w:t>
        <w:br/>
        <w:br/>
        <w:br/>
        <w:br/>
        <w:t>石龙峡也是九宫山风景区的重要组成部分，位于铜鼓包西侧的三峰山北麓，可乘滑索到达石龙峡入口附近，这个滑索是我目前坐过最陡的。因为有点恐高，所以滑索刚向下滑的时候，心砰砰的在跳，适当的调整了一下自己的心态之后，就好多。如果你和我一样会恐高的话，可适当的克服一下心理压力。</w:t>
        <w:br/>
        <w:br/>
        <w:br/>
        <w:t>索道的坡度比较大，可在乘坐索道之时，顺便观赏一下九宫山风光，郁郁葱葱的树木，看着甚是舒心。</w:t>
        <w:br/>
        <w:br/>
        <w:br/>
        <w:t>石龙峡景区不算大，是一条南北向的山谷，海拔最高处是1400米，最低处500米。道路曲径通幽，以石阶、石径修葺而成，坡度也不大，临近山谷的一侧都于护栏，安全又好走。</w:t>
        <w:br/>
        <w:br/>
        <w:br/>
        <w:t>跨越山溪，建有七座石拱桥、铁索桥二座，在桥头和景点都有建观景休息的平台。景区是以崖、石、树、瀑、潭等组成的自然景观，可漫步走在山谷中，畅快呼吸着无任何杂质的空气，观赏秀丽的山水风光，让整个身心完全沉浸在大自然的馈赠之中。时不时吹来一股凉风，甚是惬意。</w:t>
        <w:br/>
        <w:br/>
        <w:br/>
        <w:t>要说峡谷中美景，自然不能少了天镜潭，潭水看着十分的清浅，依稀可见潭底的青苔，再加之周边树木和草的映照，整个天镜潭看起来翠绿翠绿的，清晰可见刻有天镜潭的石头的倒影，宛如一副美妙的山水画。</w:t>
        <w:br/>
        <w:br/>
        <w:br/>
        <w:t>到天镜潭，我们大约走了有四十分钟左右，那个时候天色慢慢暗下来，就从这里沿着另一条算是平行的道，向刚才进入的口返程。</w:t>
        <w:br/>
        <w:br/>
        <w:br/>
        <w:t>在进入入口处有一股自然形成的泉水，如果夏天的时候来这里逛，可以用它洗脸，肯定很舒服，这个季节用它洗，对我来说就有点凉了。</w:t>
        <w:br/>
        <w:br/>
        <w:br/>
        <w:t>逛完石龙峡，乘坐索道原路返回，抵达山顶的时候，太阳已经开始下沉，慢慢的藏在云朵后面，看到了美妙的日落。</w:t>
        <w:br/>
        <w:br/>
        <w:br/>
        <w:t>景区专门设置了一个观星点，星光公园露营帐篷，有54顶豪华帐篷，分布在九宫山滑雪场及铜鼓包山顶，最多可同时容纳600人同时露营观星。</w:t>
        <w:br/>
        <w:br/>
        <w:br/>
        <w:t>既然来到了九宫山，就一定不要错过观星。当天晚上就观看了浩瀚的星空，在纯净的天幕之中，星星们变得格外耀眼，一颗颗想眨着眼睛的小宝宝，在对着你微笑。这里的夜空显得格外的美，如同几米的童话世界，浩瀚星辰仿佛触手可及。</w:t>
        <w:br/>
        <w:br/>
        <w:br/>
        <w:t>山顶的温度差异很大，所以在观星的时候，一定要穿上外套，尽量厚外套，毕竟夏天晚上睡觉都要盖上棉被。</w:t>
        <w:br/>
        <w:t>对于怕冷的妹纸，不想住帐篷，可以选择酒店。九宫山一共有六栋酒店，分别是风林宿、移花宫、泉雪居、月栖楼、云水间以及树之屋，房间布局多以质朴、随和的民宿风格，充满休闲式浪漫的格调为主。</w:t>
        <w:br/>
        <w:br/>
        <w:br/>
        <w:t>有一种仙境，叫九宫山。大自然赐予了它一种奇妙的吸引力，可能任何人来到这里，都会被它深深的震撼。虽是第一次来九宫山，但它已经让我着迷，无法拒绝，这就是我向往的诗和远方！</w:t>
        <w:br/>
      </w:r>
    </w:p>
    <w:p>
      <w:r>
        <w:t>评论：</w:t>
        <w:br/>
      </w:r>
    </w:p>
    <w:p>
      <w:pPr>
        <w:pStyle w:val="Heading2"/>
      </w:pPr>
      <w:r>
        <w:t>6.我喜欢你，是我独家的记忆——石门村</w:t>
      </w:r>
    </w:p>
    <w:p>
      <w:r>
        <w:t>https://www.tuniu.com/trips/30206621</w:t>
      </w:r>
    </w:p>
    <w:p>
      <w:r>
        <w:t>来源：途牛</w:t>
      </w:r>
    </w:p>
    <w:p>
      <w:r>
        <w:t>发表时间：2018-10-18</w:t>
      </w:r>
    </w:p>
    <w:p>
      <w:r>
        <w:t>天数：</w:t>
      </w:r>
    </w:p>
    <w:p>
      <w:r>
        <w:t>游玩时间：</w:t>
      </w:r>
    </w:p>
    <w:p>
      <w:r>
        <w:t>人均花费：</w:t>
      </w:r>
    </w:p>
    <w:p>
      <w:r>
        <w:t>和谁：</w:t>
      </w:r>
    </w:p>
    <w:p>
      <w:r>
        <w:t>玩法：古镇，小众，人文游</w:t>
      </w:r>
    </w:p>
    <w:p>
      <w:r>
        <w:t>旅游路线：</w:t>
      </w:r>
    </w:p>
    <w:p>
      <w:r>
        <w:t>正文：</w:t>
        <w:br/>
        <w:br/>
        <w:t>石门村，地处通、咸、崇三县交界之处，位于通山县西北边陲，东与大路乡东坑村相邻，南与青垱村接壤，西与团墩村比接，北与咸安区刘家桥分界。全村837户3775人，14个村民小组，29个自然塆。因境内峡谷关口巨石自然矗立，故名石门关。后建制村定名石门村。</w:t>
        <w:br/>
        <w:br/>
        <w:br/>
        <w:t>早在明清时期，这里是湘、鄂、赣必经之道，至今仍有完好的长夏畈古民居。石板街、栓马桩留下茶马古道的痕迹；当铺、烟馆、驿站、商铺、药铺、学堂见证了当时的繁华。兵部差务府、天朝诰命、恩德式铎官人、王明璠试卷、贞节牌坊记载了无数人文故典；三圣寺、仙人洞、石门水库、温泉、溶洞增添了石门的灵秀。</w:t>
        <w:br/>
        <w:br/>
        <w:br/>
        <w:t>这个美丽的村落存在于一个远古记忆里，它水作青罗带,山如碧玉簪；它似溪边归来的浣衣女，淳朴而秀丽；又似战场上冲锋的壮士，勇猛而悲壮；它始建于1420年，至清道光年间为鼎盛时期，晚清时期走向衰败。它曾经是商业要道和茶马古道，各地商人的南下北上，带动了长夏畈商业的繁荣发展。</w:t>
        <w:br/>
        <w:br/>
        <w:br/>
        <w:t>如今我们沿着咸通公路驶入石门村，沿路就看见数个村落的人文景点，稀稀落落的古式建筑坐落在彩稻中间；房屋的白墙上刷满了“小桥流水”等充满意境的彩绘，据介绍，这是专门请湖北美术学院的学生来绘画的；进入村子能看见一个醒目的地标，很神奇的从四个角度看，都是“门”的大字。</w:t>
        <w:br/>
        <w:br/>
        <w:br/>
        <w:t>除了香莲产业，该村还发展了四季观光采摘园、孔雀养殖基地、香菇基地、光伏发电基地等产业，可带动198名贫困户增收。该村还将依托石门村特有的山水资源和历史文化资源，大力发展观光休闲游、度假体验游项目。着力打造的“楚王山红色教育基地”、“楚王游猎”、“贞节牌坊”等“石门十景”。</w:t>
        <w:br/>
        <w:br/>
        <w:br/>
        <w:t>可这里几年前并不是这样子的，这里风景秀丽，山水奇特，资源丰富，有远近闻名的长夏畈古民居群，有楚王红色根据地。全村14个村民小组，3775人，一直以来，先天条件制约着当地群众的生产生活和经济发展。如今，在扶贫工作队的帮扶下，石门村已发生翻天覆地变化.</w:t>
        <w:br/>
        <w:br/>
        <w:br/>
        <w:t>2017年3月，市委驻村工作队正式进驻石门村后，以美丽乡村示范村建设为目标，以改善村民人居环境、提升群众生活品质为核心，全面落实各项惠农政策，助力脱贫攻坚战，美丽乡村建设工作呈现良好发展态势。</w:t>
        <w:br/>
        <w:br/>
        <w:br/>
        <w:t>以前，石门村是垃圾成堆、河道淤泥堆积，无人管理。市委驻村工作队进驻以后，对整村进行美化、彩化、绿化，对垃圾进行集中收治处理，由县环保局落实50个垃圾收集桶，市环保局落实1辆垃圾清运车。县人社局按照一个自然湾落实一名保洁员的标准，解决了全村29个保洁员的公益性岗位。</w:t>
        <w:br/>
        <w:br/>
        <w:br/>
        <w:t>为了深入推进美丽石门、文明石门建设，强化脱贫攻坚的质效，工作队和村“两委”筹办运营“石门村爱心超市”。超市的运营依托爱心积分，对全村村民考核评分，主要围绕团结和睦、环境卫生、生活习惯、自主发展、遵纪守法等五大方面。</w:t>
        <w:br/>
        <w:br/>
        <w:br/>
        <w:t>咸小嘴：在大家的共同努力下，石门村有了很大的改变，并打造了“石门十景”、长夏畈古居等特色景点.</w:t>
        <w:br/>
        <w:br/>
        <w:br/>
        <w:t>石门古驿位于南林桥镇石门村长夏畈。初名石门街，始建于明仁宗年间，是古代湘鄂赣边贸中心集市。明崇祯年间，为夏氏家族集居地，始更名为长夏畈。石门古驿兴盛于清代 ，是往来于湘鄂赣的茶马客商驿站，英、俄茶商曾建茶庄于此。盛时日客商达3000余人，人称“深山小汉口”。石门古驿目前保存大量历史文物。建筑物有永和园、长春堂、祖祠、铺面和石雕柜台等；字画文物有木刻对联、古商铺招牌、画轴、砖茶和木刻家训等。</w:t>
        <w:br/>
        <w:br/>
        <w:br/>
        <w:t>楚王游猎遗址位于南林桥镇石门村楚王山上。公元前597年，楚庄王成为中原霸主，此地被辟为楚庄王南营猎场。清同治《通山县志》载：“相传楚王曾猎于此。”于是得名楚王山。大革命时期，这里隶属湘鄂赣苏区鄂东南革命根据地，大批**人和红军指挥战员曾在这里留下可歌可泣的英雄壮举。1925年至1935年，咸通崇蒲中心县委和苏维埃政府驻楚王山，留下红军医院、红军营房、牛崖战场、烈士陵园、红军洞、挂马山和黑窝碉堡等多处红色遗址。</w:t>
        <w:br/>
        <w:br/>
        <w:br/>
        <w:t>石门天湖又称石门水库，位于南林桥镇石门村。1959年11月动工兴建，1962年投入运行，是一座以防洪灌溉为主，兼具供水、发电等综合利用效益的中型水库。承雨面积15平方公里，总库容2250万立方米。电站装机容量为560千瓦，灌溉面积2万亩，惠及18.5万人。历经50余载，石门天湖在承载其历史使命之时，犹如一块无暇碧玉，镶嵌于群峰之间，形成山水相依、山环水绕的天湖美景。</w:t>
        <w:br/>
        <w:br/>
        <w:br/>
        <w:t>百鸟朝凤是一个以孔雀养殖为主的百鸟园。园区位于南林桥镇石门村火山垅。现有蓝孔雀、白鹇、锦鸡、鸸鹋等珍稀鸟类10多个品种。园区内风光旖旎，景色秀丽，茂林修竹，小桥流水，玲珑精致。游客既可以给鸟类喂食互动，可以观赏美景，也可以户外露营，在游览休闲中增加知识，陶冶性情，体验与大自然和谐相处的乐趣。</w:t>
        <w:br/>
        <w:br/>
        <w:br/>
        <w:t>观光垂钓园位于南林桥镇石门河上游，荷花基地和垂钓中心隔河相望，互为毗邻，互相映衬，连为一体，形成一个集山水观光、赏花、采摘、垂钓为一体的特色农旅基地。基地于2017年10月建成，荷花种植规模现已达300多亩，品种以太空莲为主，花期5至10月。垂钓园面积近20亩，有鲤鱼、草鱼、雄鱼、武昌鱼等多个品种。景区内观赏线路纵横交错，建有赏花栈道、休憩凉亭、游客长廊、钓鱼台、农家乐等基础设施，是休闲娱乐的好场所。</w:t>
        <w:br/>
        <w:br/>
        <w:br/>
        <w:t>神堂古寺又名相公殿、三圣寺，相传唐永徽六年（公元665年），熊氏兄弟三人从江西武宁迁至此地，以伐檀烧炭为生。不料檀气冲天，惊动天廷。玉帝问他们所为何事，兄弟三人同声答道：“我们兄弟三人烧炭为生，一不求高官，二不求厚禄，只求一双仙眼，能看透未来，为世人指点迷津，祛病消灾。”玉帝感其诚，遂了三人所愿。兄弟三人得仙眼后，在神堂山上始建相公殿，医男救女，大显神通。唐皇得知此事后，诰封大相公为智德天真、二相公为神德天真、三相公为纯德天真。并御赐相公殿为三圣寺，从此三圣寺声名远播，香火经久不息。</w:t>
        <w:br/>
        <w:br/>
        <w:br/>
        <w:t>贞节牌坊又名贞女坊，位于楚王山下，是清道光帝为表彰蔡姑的贞节孝义事迹而敕建。原坊共三层，有石狮两只、石象两只，分两边相向而立，甚为雄杰壮丽。相传蔡姑自幼许配给楚王山人夏蟠灼为妻，不料，蔡姑尚未过门，夏蟠灼就英年病逝。蔡姑父母欲将其改聘，蔡姑闻讯后痛不欲生，当晚冒着大雪私逃出阁。为防父母追踪，她倒穿鞋子，翻山越岭赶到亡夫灵前，以妻礼治丧，并自嫁于亡夫家，敬奉公婆，和睦邻里，至死不渝。蔡姑贞节孝义的事迹流传至今，为营造和谐社会不断提供正能量。</w:t>
        <w:br/>
        <w:br/>
        <w:br/>
        <w:t>七里果香四季采摘园是一个以生产南方热带果品、时令蔬菜为主，兼具休闲娱乐、观光体验、果蔬采摘等多功能为一体的千亩果蔬产业园。园区东临百鸟朝凤园区，南绕石门河，西接长夏畈古民居，一年四季空气清新，景色宜人，犹如世外桃源。目前园区可采摘的果蔬有：布福娜、血桃、血橙、八月瓜、大红樱桃、火参果、葡萄、猕猴桃、马家柚、掌叶覆盆子、红香蜜甜瓜、浦江桃形李、桑葚、香宇冬瓜和茭白等。</w:t>
        <w:br/>
        <w:br/>
        <w:br/>
        <w:t>十龙府第又称十龙第。位于南林桥镇石门村鼓楼下黄崇宝湾。古时，有村民黄三谷，生有九子一女，由于发奋读书，九子都在朝廷为官。当时由于女性不能上学，黄三谷就为小女招进一婿，女婿不负众望，首考及第，后为兵部尚书。皇上知道此事后，特赐“十龙第”匾额以悬挂门楣。从此凡官员路过，文官落轿，武官下马，以示敬仰。</w:t>
        <w:br/>
        <w:br/>
        <w:br/>
        <w:t>七彩稻田是以彩色水稻种植为主，以体现传统农耕文化为辅的观光农业园区。园区位于南林桥镇石门村楚王山至新村委会旅游公路沿线，面积200亩，现种植红米、黑米、紫米和常规稻等品种，园区把传统农耕文化和现代种植技术融合起来，展现了丰富多彩的田园风光。彩色稻不仅具有观光价值，而且生态环保，高产质优，营养成分高，经济效益好。</w:t>
        <w:br/>
        <w:br/>
        <w:br/>
        <w:t>长寿冷泉又名禹王泉、长寿泉、石门泉，位于南林桥镇石门村长夏畈民宅内。相传这里原来是一片河滩，村民在放鸭时发现这眼泉水。泉水常年云雾缭绕，不论寒暑旱涝，水温不升不降，水量不增不减，且有治疗皮肤病的功效，十分神奇。据勘测，泉水口温度在28℃左右，日出水量620吨。富含具有理疗价值的矿质元素。村民用冷泉水洗漱，寿命均在85岁以上，百岁老人亦不鲜见，且精神矍铄，无疾而终。方圆百里，慕名求水者络绎不绝。人因泉而寿，泉因寿而名。鉴于此泉的却病延年健体益寿之功效，故将其命名为长寿泉。</w:t>
        <w:br/>
        <w:br/>
        <w:br/>
        <w:t>信手拈鱼景点为游客徒手摸鱼、戏水玩乐的休闲体验区，位于蓑翁钓韵景点旁边。面积1亩，平均水深60厘米，养殖草鱼、鲤鱼、雄鱼、武昌鱼等品种，供游客徒手捕捉。盛夏旅游旺季，组织形式多样的徒手摸鱼比赛，让游客在消夏的同时重温儿时温馨回忆。</w:t>
        <w:br/>
      </w:r>
    </w:p>
    <w:p>
      <w:r>
        <w:t>评论：</w:t>
        <w:br/>
      </w:r>
    </w:p>
    <w:p>
      <w:pPr>
        <w:pStyle w:val="Heading2"/>
      </w:pPr>
      <w:r>
        <w:t>7.第十届国际温泉文化旅游节之垄上欢乐行，谈笑来咸宁，醉美鹤园助</w:t>
      </w:r>
    </w:p>
    <w:p>
      <w:r>
        <w:t>https://www.tuniu.com/trips/30338758</w:t>
      </w:r>
    </w:p>
    <w:p>
      <w:r>
        <w:t>来源：途牛</w:t>
      </w:r>
    </w:p>
    <w:p>
      <w:r>
        <w:t>发表时间：2018-10-23</w:t>
      </w:r>
    </w:p>
    <w:p>
      <w:r>
        <w:t>天数：</w:t>
      </w:r>
    </w:p>
    <w:p>
      <w:r>
        <w:t>游玩时间：</w:t>
      </w:r>
    </w:p>
    <w:p>
      <w:r>
        <w:t>人均花费：</w:t>
      </w:r>
    </w:p>
    <w:p>
      <w:r>
        <w:t>和谁：</w:t>
      </w:r>
    </w:p>
    <w:p>
      <w:r>
        <w:t>玩法：小众，自助游</w:t>
      </w:r>
    </w:p>
    <w:p>
      <w:r>
        <w:t>旅游路线：</w:t>
      </w:r>
    </w:p>
    <w:p>
      <w:r>
        <w:t>正文：</w:t>
        <w:br/>
        <w:br/>
        <w:t>小闲：6月16日，市旅游委联合湖北垄上频道《垄上欢乐送》栏目开展的咸宁公益休闲两日游活动在黄鹤楼森林美酒小镇正式启动！</w:t>
        <w:br/>
        <w:t>黄鹤楼森林美酒小镇</w:t>
        <w:br/>
        <w:t>位于咸宁市咸安区，占地近千亩，</w:t>
        <w:br/>
        <w:t>是全国少有的在厂区内</w:t>
        <w:br/>
        <w:t>拥有森林、湖泊、山地等自然资源</w:t>
        <w:br/>
        <w:t>和独特洞藏洞酿环境的美酒生产基地。</w:t>
        <w:br/>
        <w:t>有一座楼闻名寰宇，他叫黄鹤楼。</w:t>
        <w:br/>
        <w:t>有一种酒扬名天下，便是黄鹤楼酒。</w:t>
        <w:br/>
        <w:t>有一处景妇孺皆知，唤做黄鹤楼森林美酒小镇。</w:t>
        <w:br/>
        <w:t>窖藏美酒，独拥江湖，双鹤起舞，龟蛇献寿。</w:t>
        <w:br/>
        <w:t>工业旅游堪称一绝，醉美鹤园恭迎天下。</w:t>
        <w:br/>
        <w:t>醉美鹤园欢迎你</w:t>
        <w:br/>
        <w:t>在这里，漫步园区空气清新</w:t>
        <w:br/>
        <w:t>走在林间，寻味酿造之源</w:t>
        <w:br/>
        <w:t>体验酿酒，闻酒香</w:t>
        <w:br/>
        <w:t>在这里，品味美酒，醇厚小酌</w:t>
        <w:br/>
        <w:t>在美酒银行定制你的专属酒</w:t>
        <w:br/>
        <w:t>读懂黄鹤楼酒的文化源头</w:t>
        <w:br/>
        <w:t>咸小嘴：让我们一起来看看活动现场吧~</w:t>
        <w:br/>
        <w:t>市旅游委主任郑华成亲临活动现场</w:t>
        <w:br/>
        <w:t>欢迎游客们的到来</w:t>
        <w:br/>
        <w:t>并与谈笑一起，为咸宁旅游助力</w:t>
        <w:br/>
        <w:t>这位武汉的游客今年已经八十多岁高龄，</w:t>
        <w:br/>
        <w:t>在孙子的陪同下来咸宁旅游。</w:t>
        <w:br/>
        <w:t>老人为咸宁的希望小学捐赠了200元现金</w:t>
        <w:br/>
        <w:t>郑主任为他点赞</w:t>
        <w:br/>
        <w:t>郑主任祝福老人在咸宁玩的开心！</w:t>
        <w:br/>
        <w:t>并向他赠送了黄鹤楼森林美酒小镇的纪念酒。</w:t>
        <w:br/>
        <w:t>市旅游委副主任王白石向谈笑老师介绍咸宁</w:t>
        <w:br/>
        <w:t>并向游客推介咸宁旅游</w:t>
        <w:br/>
        <w:t>赠送咸宁旅游纪念品和宣传册</w:t>
        <w:br/>
        <w:t>黄鹤楼酒业行政服务中心总监魏国</w:t>
        <w:br/>
        <w:t>咸宁分厂综合办办公室主任陈朝阳</w:t>
        <w:br/>
        <w:t>邀请谈笑参观黄鹤楼森林美酒小镇</w:t>
        <w:br/>
        <w:t>并与游客一起体验特色项目</w:t>
        <w:br/>
        <w:t>活动现场人气爆棚</w:t>
        <w:br/>
        <w:t>游客争相扫码</w:t>
        <w:br/>
        <w:t>领取市旅游委为大家精心准备的纪念品</w:t>
        <w:br/>
        <w:t>品酒点赞，不亦乐乎</w:t>
        <w:br/>
        <w:t>酒香醇厚，好喝！</w:t>
        <w:br/>
        <w:t>咸小嘴：看着大家洋溢着的笑脸，想必大家都玩得很是开心~此次活动也是一个公益旅行项目，提倡“多背一公斤，快乐公益行”，游客们纷纷带来了自己的爱心物品，捐赠给市旅游委定点扶贫，桂花镇盘源村五爱小学的孩子们。</w:t>
        <w:br/>
        <w:t>娃娃抱着一摞心爱的书</w:t>
        <w:br/>
        <w:t>谈笑老师为她点赞</w:t>
        <w:br/>
        <w:t>市旅游委主任郑华成为游客点赞</w:t>
        <w:br/>
        <w:t>五爱小学的学生代表接受谈笑老师的采访</w:t>
        <w:br/>
        <w:t>活动大合影</w:t>
        <w:br/>
        <w:t>咸小嘴：哇！这次活动真的是很有意义了！这都离不开市旅游委的重视，以及湖北垄上频道《垄上欢乐送》栏目的大力支持！欢迎大家来咸宁旅游！</w:t>
        <w:br/>
      </w:r>
    </w:p>
    <w:p>
      <w:r>
        <w:t>评论：</w:t>
        <w:br/>
      </w:r>
    </w:p>
    <w:p>
      <w:pPr>
        <w:pStyle w:val="Heading2"/>
      </w:pPr>
      <w:r>
        <w:t>8.第十届国际温泉文化旅游节之“2018‘探秘幕阜山’汽车旅游集</w:t>
      </w:r>
    </w:p>
    <w:p>
      <w:r>
        <w:t>https://www.tuniu.com/trips/30339135</w:t>
      </w:r>
    </w:p>
    <w:p>
      <w:r>
        <w:t>来源：途牛</w:t>
      </w:r>
    </w:p>
    <w:p>
      <w:r>
        <w:t>发表时间：2018-10-24</w:t>
      </w:r>
    </w:p>
    <w:p>
      <w:r>
        <w:t>天数：</w:t>
      </w:r>
    </w:p>
    <w:p>
      <w:r>
        <w:t>游玩时间：</w:t>
      </w:r>
    </w:p>
    <w:p>
      <w:r>
        <w:t>人均花费：</w:t>
      </w:r>
    </w:p>
    <w:p>
      <w:r>
        <w:t>和谁：</w:t>
      </w:r>
    </w:p>
    <w:p>
      <w:r>
        <w:t>玩法：人文游，小众</w:t>
      </w:r>
    </w:p>
    <w:p>
      <w:r>
        <w:t>旅游路线：</w:t>
      </w:r>
    </w:p>
    <w:p>
      <w:r>
        <w:t>正文：</w:t>
        <w:br/>
        <w:br/>
        <w:t>咸宁发展全域旅游，全市旅游景点、旅游风貌都有了很大的改观。</w:t>
        <w:br/>
        <w:t>旅游+美丽乡村，建成了柃蜜小镇、冷锻村、东山屋场等休闲特色景点；</w:t>
        <w:br/>
        <w:t>旅游+农业，打造了白水反田园综合体、田野国家乡村公园项目；</w:t>
        <w:br/>
        <w:t>旅游+养生，嘉鱼金色年华养生谷即将开园迎宾；</w:t>
        <w:br/>
        <w:t>旅游+体育，2018“探秘幕阜山”汽车旅游集结赛正式启航……</w:t>
        <w:br/>
        <w:t>9月28日下午，“2018‘探秘幕阜山’汽车旅游集结”新闻发布会和报名启动仪式在咸宁市举行。本次新闻发布会为即将举行的“2018‘探秘幕阜山’汽车旅游集结赛”拉开了序幕，咸宁市体育局、咸宁市幕阜山绿色产业带建设指挥部办公室、市旅游委的有关领导以及赛事运营单位的主要负责人出席了发布会；市内外19家新闻媒体单位记者以及与赛事相关的协会、企业、俱乐部等社会组织的代表也参加了发布会。</w:t>
        <w:br/>
        <w:t>咸宁市体育局孙金波局长针对本次赛事举办的背景、目的和意义、赛事前期筹备工作的情况以及下一阶段的工作安排作了全面的介绍；赛事运营单位雷王体育公司负责人雷志强先生对赛事的赛制设计、竞赛规程、赛事特色、安全保障、报名情况等大家关心的问题作了具体的解答。</w:t>
        <w:br/>
        <w:t>咸宁市体育局孙金波介绍活动筹备情况</w:t>
        <w:br/>
        <w:t>嘉宾领导共同启动活动</w:t>
        <w:br/>
        <w:t>发布会上，咸宁市幕阜山绿色产业带建设指挥部办公室负责人作了热情洋溢的发言，对本次赛事举办的重要意义作了充分的阐述，对以“体育+旅游”的形式宣传幕阜山生态旅游公路沿线的自然风光、以体育拉动幕阜山区绿色产业发展、以赛事推动幕阜山区扶贫脱困的创新模式予以了充分的肯定，对本次比赛的成功举办寄予了深切厚望。</w:t>
        <w:br/>
        <w:t>充满运动与激情、趣味与轻松的</w:t>
        <w:br/>
        <w:t>2018“探秘幕阜山”汽车旅游集结赛</w:t>
        <w:br/>
        <w:t>即日起</w:t>
        <w:br/>
        <w:t>正！式！拉！开！序！幕！</w:t>
        <w:br/>
        <w:t>活动概况</w:t>
        <w:br/>
        <w:t>活动时间：2018年10月27-28日</w:t>
        <w:br/>
        <w:t>活动地点：幕阜山咸宁境内生态旅游公路</w:t>
        <w:br/>
        <w:t>活动路线：从咸宁市区、赤壁、崇阳、通山、通城等县城多点集结出发，沿幕阜山生态旅游公路自由选择道路按规定的时间到达规定的集结点（崇阳柃蜜小镇或通城县黄袍山）集结</w:t>
        <w:br/>
        <w:t>活动项目：</w:t>
        <w:br/>
        <w:t>两天赛制的“定点集结赛”（限定150台车）</w:t>
        <w:br/>
        <w:t>一天赛制的“自由探秘赛”（五县市区各限定100台车）</w:t>
        <w:br/>
        <w:t>名词排定：</w:t>
        <w:br/>
        <w:t>途中自由选择不同分值的寻宝点进行趣味寻宝活动，共设置16个徒步寻宝点，12个山水观景点，12个美食美 味点，3个扶贫活动点（崇阳、通山、通城各一个），1个颁 奖点（咸宁市中心）。全部覆盖了幕阜山咸宁段的主要乡镇。最终根据选手的总得分排名决定名次</w:t>
        <w:br/>
        <w:br/>
        <w:br/>
        <w:br/>
        <w:t>报名对象：绝大部分驾驶人或普通家庭轿车</w:t>
        <w:br/>
        <w:t>报名方式：关注微信公众号“好游圈”报名，也可登录湖北体育赛事官（www.hbtyss.cn）报名</w:t>
        <w:br/>
        <w:t>联系方式：刘波：18972830121</w:t>
        <w:br/>
        <w:t>比赛费用：</w:t>
        <w:br/>
        <w:t>定点集结赛 ：每车组收报名费499元，每车组可根据车辆荷载人数增报随乘人员，随乘人员每人缴费199元，若3-6岁小朋友则享受半价优惠。</w:t>
        <w:br/>
        <w:t>自由探秘赛：每车组收报名费300元，每车组可根据车辆荷载人数增报随乘人员，随乘人员每位100元。</w:t>
        <w:br/>
        <w:t>汽车集结赛</w:t>
        <w:br/>
        <w:t>“汽车集结赛”也叫“二级汽车拉力赛”，是国际上日益流行的一种汽车赛事。它不同于在专用封闭道路上以竞速为目的的常规汽车拉力赛，而是在开放的普通公路上进行，并且严格遵守道路交通法规，在规定的时间内准时到达指定的集结点的一种汽车竞赛，迟到或提前均要扣分。由于它的参赛门槛低、安全而有趣，因而深受广大汽车运动爱好者的欢迎。</w:t>
        <w:br/>
        <w:t>咸小嘴：这是一项集竞赛、智慧、趣味、公益于一体的创新性群众体育活动，更是咸宁旅游全民+全域、体育+旅游的大胆创新与探索，为增加活动趣味性，赛事组委会还计划比赛的第一天晚上在崇阳县柃蜜小镇和通城县黄袍山举行盛大的“星空帐篷节”，并将组织摄影大赛、微电影拍摄、手绘“藏宝图”等趣味性附加活动。</w:t>
        <w:br/>
        <w:t>咸小景：参赛门槛低、内容丰富多彩、群众参与性强，名额有限，老铁们，报名火速约起！！！</w:t>
        <w:br/>
        <w:t>咸小嘴：此行还能欣赏到难得一见的幕阜山生态旅游公路风光美景哦</w:t>
        <w:br/>
        <w:t>幕阜山生态旅游公路</w:t>
        <w:br/>
        <w:t>公路全长328公里，由“一主一支”组成，连接阳新、通山、崇阳、通城4个县，辐射区域内大部分旅游景区。</w:t>
        <w:br/>
        <w:t>在幕阜山片区，以大广、杭瑞、106国道、长江黄金水道和京广、武九铁路干线为依托，构建该片区四县连接武汉、长沙、南昌以及周边黄石、咸宁、九江、岳阳等大中城市的交通网。</w:t>
        <w:br/>
        <w:t>我市重点打造幕阜山绿色产业 带，融入“一带一路”，开拓“一江一 山”，深入实施绿色崛起战略，打 造中国中部“绿心”和国际生态城市，依托“幕阜山生态旅 游公路”得天独厚的 地理优势和生态养生旅游环境开展体育+旅游系列赛事活动，依托赛事活动向全市、 全省乃至全国充分展示幕阜山绿色产业带的建设及成就，拉动我市全域旅游，为实现我市经济建设跨越 发展注入强大的精神动力。</w:t>
        <w:br/>
        <w:br/>
        <w:br/>
        <w:br/>
        <w:t>沿途风景</w:t>
        <w:br/>
        <w:t>1/通山段</w:t>
        <w:br/>
        <w:t>经过通山县的慈口乡、大畈镇、通羊镇、厦铺镇、杨芳林。支线位于通山县境内，从通羊镇到九宫山镇，全长58公里。</w:t>
        <w:br/>
        <w:t>2/崇阳段经过崇阳县的港口乡、金塘镇、高枧乡。</w:t>
        <w:br/>
        <w:t>3/通城段</w:t>
        <w:br/>
        <w:t>经过通城县塘湖镇、麦市镇。</w:t>
        <w:br/>
        <w:t>更！多！美！景！</w:t>
        <w:br/>
        <w:t>当然就在你们善于发现美的眼睛里咯！</w:t>
        <w:br/>
        <w:t>“2018‘探秘幕阜山’汽车旅游集结”由湖北省社会体育管理中心、咸宁市幕阜山绿色产业带建设指挥部办公室和咸宁市体育局、旅游委共同主办，湖北省汽车摩托车运动协会及赤壁市、崇阳县、通城县、通山县人民政府联合承办、湖北雷王体育发展有限公司专业运营。</w:t>
        <w:br/>
        <w:t>咸小景：此次活动将汽车运动与自驾路线、咸宁人文相结合，在比赛中享受旅游景观，体验人文旅游。真正做到了文体旅融合！</w:t>
        <w:br/>
        <w:t>咸小嘴：在集结赛之后，我们会根据赛道沿路景区、特色农家乐、采摘园、旅游基地等出版咸宁全域旅游自驾游线路路书，并广泛发行和定向赠与。等你哦！</w:t>
        <w:br/>
        <w:t>吃住行游购娱尽在咸宁旅游资讯网——香城泉都，温馨咸宁欢迎您！请关注咸宁市旅游委官方微信公众号“咸宁闲游</w:t>
        <w:br/>
      </w:r>
    </w:p>
    <w:p>
      <w:r>
        <w:t>评论：</w:t>
        <w:br/>
      </w:r>
    </w:p>
    <w:p>
      <w:pPr>
        <w:pStyle w:val="Heading2"/>
      </w:pPr>
      <w:r>
        <w:t>9.第十届国际温泉文化旅游节之武汉推介活动大揭秘！</w:t>
      </w:r>
    </w:p>
    <w:p>
      <w:r>
        <w:t>https://www.tuniu.com/trips/30338975</w:t>
      </w:r>
    </w:p>
    <w:p>
      <w:r>
        <w:t>来源：途牛</w:t>
      </w:r>
    </w:p>
    <w:p>
      <w:r>
        <w:t>发表时间：2018-10-24</w:t>
      </w:r>
    </w:p>
    <w:p>
      <w:r>
        <w:t>天数：</w:t>
      </w:r>
    </w:p>
    <w:p>
      <w:r>
        <w:t>游玩时间：</w:t>
      </w:r>
    </w:p>
    <w:p>
      <w:r>
        <w:t>人均花费：</w:t>
      </w:r>
    </w:p>
    <w:p>
      <w:r>
        <w:t>和谁：</w:t>
      </w:r>
    </w:p>
    <w:p>
      <w:r>
        <w:t>玩法：人文游</w:t>
      </w:r>
    </w:p>
    <w:p>
      <w:r>
        <w:t>旅游路线：</w:t>
      </w:r>
    </w:p>
    <w:p>
      <w:r>
        <w:t>正文：</w:t>
        <w:br/>
        <w:br/>
        <w:t>为推动咸宁“大旅游，大健康，大文化”产业发展</w:t>
        <w:br/>
        <w:t>湖北省旅游发展委员会、咸宁市人民政府</w:t>
        <w:br/>
        <w:t>将于9月22日在武汉东湖绿道湖光序曲广场</w:t>
        <w:br/>
        <w:t>举办湖北•咸宁第十届国际温泉文化旅游节暨“香城泉都 温馨咸宁”2018（武汉）旅游产品推介活动</w:t>
        <w:br/>
        <w:t>实力围观发布会现场</w:t>
        <w:br/>
        <w:t>“温泉宝贝秀”</w:t>
        <w:br/>
        <w:t>“温泉宝贝”绝对是道靓丽的风景线！</w:t>
        <w:br/>
        <w:t>还有人体彩绘模特小姐姐哟！</w:t>
        <w:br/>
        <w:t>看过来！</w:t>
        <w:br/>
        <w:t>茶艺与书法（暖场）</w:t>
        <w:br/>
        <w:t>咸宁被称为“中国茶叶之乡”</w:t>
        <w:br/>
        <w:t>茶香氤氲，意境含蓄</w:t>
        <w:br/>
        <w:t>中国书法艺术，讲究在简单的线条中求得丰富的思想内涵</w:t>
        <w:br/>
        <w:t>下午的茶艺和书法表演</w:t>
        <w:br/>
        <w:t>给你们带来双重视觉冲击</w:t>
        <w:br/>
        <w:t>为晚上的活动预热</w:t>
        <w:br/>
        <w:t>咸宁民俗节目表演</w:t>
        <w:br/>
        <w:t>活动将有</w:t>
        <w:br/>
        <w:t>独具咸宁特色的节目表演</w:t>
        <w:br/>
        <w:t>赤壁三国文化风情的《英雄赤壁千古情》</w:t>
        <w:br/>
        <w:t>充满咸安特色的歌曲演唱《江南桂花香》</w:t>
        <w:br/>
        <w:t>嘉鱼水韵特色三人舞蹈《喜泉》</w:t>
        <w:br/>
        <w:t>通城民族民俗舞蹈《拍打舞》</w:t>
        <w:br/>
        <w:t>崇阳特色山歌对唱《纵酒对歌》</w:t>
        <w:br/>
        <w:t>“6+1”旅游精品线路</w:t>
        <w:br/>
        <w:t>咸小嘴：活动现场的路线画册还可以带你详细了解精品路线，还能享受旅游线路产品超值优惠。妈妈再也不用担心我的旅游路线了！</w:t>
        <w:br/>
        <w:t>“6+1”一是指1条主城区精品线路+6个县市区特色一日游精品线路，</w:t>
        <w:br/>
        <w:t>二是指在多日深度游中，咸宁1条精品自驾游+6条文化主体游精品线路。</w:t>
        <w:br/>
        <w:t>在咸宁经典“6+1”精品线路中</w:t>
        <w:br/>
        <w:t>不光有以往耳熟能详的景点</w:t>
        <w:br/>
        <w:t>又新添了不少新型小镇、度假村的旅游景点。</w:t>
        <w:br/>
        <w:t>梓山湖蜜月湾</w:t>
        <w:br/>
        <w:t>麦市冷塅月季庄园</w:t>
        <w:br/>
        <w:t>柃蜜小镇</w:t>
        <w:br/>
        <w:t>俄罗斯方块小镇</w:t>
        <w:br/>
        <w:t>航天科技馆</w:t>
        <w:br/>
        <w:t>超值活动</w:t>
        <w:br/>
        <w:t>千万馈赠免费送</w:t>
        <w:br/>
        <w:t>活动现场就是一个字：送送送！</w:t>
        <w:br/>
        <w:t>1、扫码赠送旅游伴手礼</w:t>
        <w:br/>
        <w:t>2、其他重点景区赠送短期门票</w:t>
        <w:br/>
        <w:t>3、部分温泉企业赠送“十一”期间温泉券</w:t>
        <w:br/>
        <w:t>4、闲游咸宁经典“6+1”旅游线路产品超优惠回馈游客</w:t>
        <w:br/>
        <w:t>5、武汉高校在校生凭学生证身份证在10.8-11.7内享受沐浴温泉半价优惠</w:t>
        <w:br/>
        <w:t>注：可在以下温泉企业享受半价优惠：</w:t>
        <w:br/>
        <w:t>温泉碧桂园、三江森林温泉、万豪温泉谷、瑶池温泉、太乙温泉</w:t>
        <w:br/>
        <w:t>12个旅游项目集中开园</w:t>
        <w:br/>
        <w:t>9至10月，咸宁市将有12个旅游项目集中开园</w:t>
        <w:br/>
        <w:t>1、咸宁黄鹤楼森林美酒小镇景区</w:t>
        <w:br/>
        <w:t>黄鹤楼森林美酒小镇位于咸宁市高新区，占地近千亩，一半以上为山地、湖泊、森林，空气中负氧离子的含量高出一般地区10倍以上，是天然的森林氧吧。这里依托原始的自然生态森林而建，是全国少有的在厂区内拥有森林、湖泊、山地等自然资源和独特洞藏生产基地。</w:t>
        <w:br/>
        <w:t>现已被评定为国家4A级旅游景区。</w:t>
        <w:br/>
        <w:t>2、梓山湖玫瑰园</w:t>
        <w:br/>
        <w:t>3、梓山湖松鼠部落</w:t>
        <w:br/>
        <w:br/>
        <w:br/>
        <w:br/>
        <w:br/>
        <w:t>4、贺胜鸡汤小镇</w:t>
        <w:br/>
        <w:t>贺胜鸡汤小镇所在的贺胜桥镇位于中国桂花之乡、中国嫦娥文化之乡——咸宁市咸安区。贺胜桥镇当地更是有着悠久的饲养土鸡、制作鲜美土鸡汤的传统。最早的鸡汤馆出现于1982年，由当初路边小吃店发展壮大而来，并逐渐形成独具特色的鸡汤美食街，成为湖北美食中的一大鲜美佳肴。</w:t>
        <w:br/>
        <w:t>5、金色年华养生谷</w:t>
        <w:br/>
        <w:t>金色年华养生谷位于嘉鱼县境内密泉湖北岸，项目总用地15000亩，其中农用地13000亩，建设用地2000亩。该项目分五期实施开发，一期工程开发面积约2000亩、工程投资10亿元，建设健康旅游、养生养老度假、水上娱乐、体育运动等。</w:t>
        <w:br/>
        <w:t>6、田野国家乡村公园</w:t>
        <w:br/>
        <w:t>田野国家乡村公园位于嘉鱼县官桥八组，总投资50亿元，重点建设“十里八村”、“九养小镇”、“芳园百里”、“梦里水乡”等生态文化、旅游观光、休闲度假景区和健身养老、教育培训基地。</w:t>
        <w:br/>
        <w:t>7、万亩茶园·俄罗斯方块小镇</w:t>
        <w:br/>
        <w:t>万亩茶园·俄罗斯方块小镇是卓尔文旅集团旗下的茶文化旅游综合体项目。项目位于赤壁市西南，规划面积4600亩，总投资5.4亿元，计划今年7月1日正式对外迎客。小镇定位为“茶文化+俄罗斯风情”的旅游休闲度假区，提供自然生态与人文科技相结合的休闲游乐场景，让游客足不出国，便能轻松体验原汁原味的俄罗斯风情的食、住、游、娱、购一站式服务。</w:t>
        <w:br/>
        <w:t>8、随阳·爱情文化小镇之万花驿农业生态园</w:t>
        <w:br/>
        <w:t>随阳·爱情文化小镇是以爱情为主题，以爱情文化、婚恋拍摄、婚俗体验、婚礼进行和产业集聚五位一体的旅游模式。项目计划总投资32个亿，打造一个集生态旅游观光，休闲养生、餐饮、民宿、生态采摘、激情漂流、生态养殖为一体的一个多元化文化小镇，依托随阳原有的旅游资源万亩竹林、野樱花、奇石林、千年银杏、古民居等。</w:t>
        <w:br/>
        <w:t>9、秀水公园</w:t>
        <w:br/>
        <w:t>通城县秀水公园项目东临银山大道，南至秀水花园，西北至隽水河，全域规划面积156.37亩，预计总投资5018.8万元。</w:t>
        <w:br/>
        <w:t>公园内建有健身休闲区、游园休憩区、童趣玩乐区、滨水浏览区，规划建成一廊串四区，一心引多点的空间结构。</w:t>
        <w:br/>
        <w:t>10、柃蜜小镇</w:t>
        <w:br/>
        <w:t>柃蜜小镇生态旅游区位于崇阳县金塘镇西北部，东接金塘镇葵山村，南连金塘镇黄洋湾村，西邻青山镇盘山村，北邻铜钟乡大岭村，呈“四面环山”的地理格局。是集生态观光、休闲娱乐、红色教育、绿色原味、四季飘香、轻奢民宿式为一体的生态旅游小镇。</w:t>
        <w:br/>
        <w:br/>
        <w:br/>
        <w:t>11、源远雀寨</w:t>
        <w:br/>
        <w:t>12、闯王文化园</w:t>
        <w:br/>
        <w:t>咸小嘴：虽然距离推介活动还有两个星期，但是已经迫不及待想去参加了呀！我们再来回顾一下活动详情吧。</w:t>
        <w:br/>
        <w:t>活动主办单位</w:t>
        <w:br/>
        <w:t>湖北省旅游发展委员会、咸宁市人民政府</w:t>
        <w:br/>
        <w:t>活动承办单位</w:t>
        <w:br/>
        <w:t>咸宁市旅游委员会、咸宁市广播电视台、咸宁日报社</w:t>
        <w:br/>
        <w:t>活动协办单位</w:t>
        <w:br/>
        <w:t>咸安区旅游委员会、嘉鱼县旅游委员会</w:t>
        <w:br/>
        <w:t>赤壁市旅游委员会、崇阳县旅游委员会</w:t>
        <w:br/>
        <w:t>通城县旅游委员会、通山县旅游委员会</w:t>
        <w:br/>
        <w:t>咸宁市茶文化研究会</w:t>
        <w:br/>
        <w:t>香城文化 时舞·印象咸宁</w:t>
        <w:br/>
        <w:t>活动时间</w:t>
        <w:br/>
        <w:t>2018年9月22日19:00-20:30（星期六）</w:t>
        <w:br/>
        <w:t>活动地点</w:t>
        <w:br/>
        <w:t>湖北武汉东湖绿道湖光序曲广场</w:t>
        <w:br/>
        <w:t>咸小嘴：武汉东湖绿道湖光序曲广场</w:t>
        <w:br/>
        <w:t>在哪里呢？看下面！</w:t>
        <w:br/>
        <w:t>1、地铁：2号线或4号线转8号线在梨园站 C出口下车，步行至广场；</w:t>
        <w:br/>
        <w:t>2、公交：乘坐电8路、573路，梨园广场站下车，步行至广场；</w:t>
        <w:br/>
        <w:t>3、自驾：驾车导航楚风园停车场即可。</w:t>
        <w:br/>
        <w:t>媒体支持</w:t>
        <w:br/>
        <w:t>现场将有：新华网、中华网、中国网、新浪、网易、搜狐、凤凰、腾讯、湖北日报、楚天都市报、湖北电视台、长江云、荆楚网、咸宁日报、香城都市报、咸宁电视台、携程、同程、途牛、驴妈妈、马蜂窝、一点资讯、今日头条，还有武汉及周边城市自媒体代表和旅行社代表；当然少不了“现场云”直播平台了！</w:t>
        <w:br/>
        <w:t>现场还有10个网红小姐姐在现场全程实时直播</w:t>
        <w:br/>
        <w:t>9月22日19:00</w:t>
        <w:br/>
        <w:t>锁定“咸宁市旅游委官方微博”</w:t>
        <w:br/>
        <w:t>千万别错过精彩节目！</w:t>
        <w:br/>
        <w:t>福利大礼包来咯！</w:t>
        <w:br/>
        <w:t>咸小嘴：在本文下方留言“我们一起去旅游节浪呀！”，留言获18个亲友支持，即可免费获赠一张价值118元的《时舞·印象咸宁》演出电子票，限200名，先到先得！</w:t>
        <w:br/>
        <w:t>《时舞.印象咸宁》经过两年的倾力演出，得到了各界媒体和市民及观众的一致好评，2018年在响应“大文化、大健康、大旅游”的理念下全新改版并启用全新的演员阵容。</w:t>
        <w:br/>
        <w:t>作为集咸宁文化之精粹的舞台剧，足以称之为咸宁的“小名片”，湖北香城文化传媒科技有限公司也对此次旅游节的开展给予了大力支持，期待你们的到来。</w:t>
        <w:br/>
        <w:t>《时舞·印象咸宁》舞台剧排练剧照</w:t>
        <w:br/>
        <w:t>演出地址：</w:t>
        <w:br/>
        <w:t>咸宁市咸安区金桂路时舞剧场（市青少年宫旁）</w:t>
        <w:br/>
        <w:t>演出时间：</w:t>
        <w:br/>
        <w:t>周二至周日19:30-20:30</w:t>
        <w:br/>
        <w:t>咸小嘴：别围观了！赶紧来吧！我在咸宁等你们！</w:t>
        <w:br/>
      </w:r>
    </w:p>
    <w:p>
      <w:r>
        <w:t>评论：</w:t>
        <w:br/>
      </w:r>
    </w:p>
    <w:p>
      <w:pPr>
        <w:pStyle w:val="Heading2"/>
      </w:pPr>
      <w:r>
        <w:t>10.第十届国际温泉文化旅游节之通城县首个城市公园9月28日盛大开</w:t>
      </w:r>
    </w:p>
    <w:p>
      <w:r>
        <w:t>https://www.tuniu.com/trips/30339203</w:t>
      </w:r>
    </w:p>
    <w:p>
      <w:r>
        <w:t>来源：途牛</w:t>
      </w:r>
    </w:p>
    <w:p>
      <w:r>
        <w:t>发表时间：2018-10-24</w:t>
      </w:r>
    </w:p>
    <w:p>
      <w:r>
        <w:t>天数：</w:t>
      </w:r>
    </w:p>
    <w:p>
      <w:r>
        <w:t>游玩时间：</w:t>
      </w:r>
    </w:p>
    <w:p>
      <w:r>
        <w:t>人均花费：</w:t>
      </w:r>
    </w:p>
    <w:p>
      <w:r>
        <w:t>和谁：</w:t>
      </w:r>
    </w:p>
    <w:p>
      <w:r>
        <w:t>玩法：人文游</w:t>
      </w:r>
    </w:p>
    <w:p>
      <w:r>
        <w:t>旅游路线：</w:t>
      </w:r>
    </w:p>
    <w:p>
      <w:r>
        <w:t>正文：</w:t>
        <w:br/>
        <w:br/>
        <w:t>时光如白驹过隙</w:t>
        <w:br/>
        <w:br/>
        <w:br/>
        <w:t>不知不觉间，通城的变化</w:t>
        <w:br/>
        <w:br/>
        <w:br/>
        <w:t>已充满了目光所到之处</w:t>
        <w:br/>
        <w:br/>
        <w:br/>
        <w:t>绿水在阳光下静静流淌</w:t>
        <w:br/>
        <w:br/>
        <w:br/>
        <w:t>日光从树叶间熙熙攘攘穿过</w:t>
        <w:br/>
        <w:br/>
        <w:br/>
        <w:t>让人恍惚</w:t>
        <w:br/>
        <w:br/>
        <w:br/>
        <w:t>不经意的风吹动了她的发梢</w:t>
        <w:br/>
        <w:br/>
        <w:br/>
        <w:t>吹动了低垂的柳丝</w:t>
        <w:br/>
        <w:br/>
        <w:br/>
        <w:t>吹皱了她平静的湖面</w:t>
        <w:br/>
        <w:br/>
        <w:br/>
        <w:t>在这个充满了希望和憧憬的季节</w:t>
        <w:br/>
        <w:br/>
        <w:br/>
        <w:t>通城县首个城市公园即将揭开她神秘的面纱</w:t>
        <w:br/>
        <w:br/>
        <w:br/>
        <w:t>通城县委、县政府为顺应时代的需要，推进城市的发展，按照《通城县城市总体规划(2012——2030年)》的要求把秀水公园打造成集文化、生态、教育、休憩、娱乐等功能于一体的开放型现代生态公园。“秀水公园”项目是我县2018年城镇建设重点工程项目之一，总投资约5018.8万元。去年12月份，“秀水公园”建设已全面启动。</w:t>
        <w:br/>
        <w:br/>
        <w:br/>
        <w:t>秀水公园东侧紧邻银山大道，南至秀水花园，西北至隽水河，全域规划面积156.37亩，其中商业服务设施用地6.15亩，绿地和广场用地48.6亩，道路与交通设施8.25亩，水域面积93.37亩，全域面积为91552平方米，全园采用“一廊串五区，一心引多点”的布局。</w:t>
        <w:br/>
        <w:br/>
        <w:br/>
        <w:t>▲秀水迎客区</w:t>
        <w:br/>
        <w:br/>
        <w:br/>
        <w:t>位于秀水公园东侧，紧临银山大道，为公园主要入口之一。该区域重点打造公园服务配套设施，建筑为中式风格。</w:t>
        <w:br/>
        <w:br/>
        <w:br/>
        <w:t>▲健身休闲区</w:t>
        <w:br/>
        <w:br/>
        <w:br/>
        <w:t>休闲健身区位于秀水公园的北侧，一方面保留原有的滨水步道、景观小品等公园景观，另一方面，规划打造健身步道和水艺广场等景观节点。打造具有将休闲、健身于一体的休闲市民活动场所。</w:t>
        <w:br/>
        <w:br/>
        <w:br/>
        <w:t>▲悠然休憩区</w:t>
        <w:br/>
        <w:br/>
        <w:br/>
        <w:t>悠然休憩区位于秀水公园的西侧中部，以举办节日游园活动等提供活动场所，景观上将通城的民俗文化融入该区域中，重点打造戏曲广场、沁畅园、对弈园、得月台、康体小径等景观节点，同时保留提升现状房屋，打造具有通城瑶家韵味的民俗休憩区。</w:t>
        <w:br/>
        <w:br/>
        <w:br/>
        <w:t>▲童趣游乐区</w:t>
        <w:br/>
        <w:br/>
        <w:br/>
        <w:t>童趣游乐区位于秀水公园的西南侧，该区域利用原有场地的特点，设置阶梯式景观寓教于乐场所，重点打造滑板场、旱溪乐园等项目，使得儿童能在公园中尽情的玩乐。同时利用现状水面设置休息凉亭、康体长廊和秀水桥等景观设施。在植物景观中则考虑在宣传生态知识及科普类运用些小宣传牌等进行科普教育。</w:t>
        <w:br/>
        <w:br/>
        <w:br/>
        <w:t>▲滨水游览区</w:t>
        <w:br/>
        <w:br/>
        <w:br/>
        <w:t>滨水游览区位于秀水公园的东侧，紧临银山大道。利用秀水湖的优雅形态，规划滨水步道和绿道入口处，形成舒适的滨水游览空间，打造优美的秀水湖界面景观。</w:t>
        <w:br/>
        <w:br/>
        <w:br/>
        <w:t>9月28日上午9点，秀水公园即将开园</w:t>
        <w:br/>
        <w:br/>
        <w:br/>
        <w:t>通城人民再也不用羡慕别人家的城市公园啦</w:t>
        <w:br/>
        <w:br/>
        <w:br/>
        <w:t>来吧 跟秀水公园来一场浪漫的邂逅吧</w:t>
        <w:br/>
        <w:br/>
        <w:br/>
        <w:t>跟上小编节奏，先来看看开园当天有哪些活动</w:t>
        <w:br/>
        <w:br/>
        <w:br/>
        <w:t>▲古筝表演</w:t>
        <w:br/>
        <w:br/>
        <w:br/>
        <w:t>▲趣味沙滩</w:t>
        <w:br/>
        <w:br/>
        <w:br/>
        <w:t>▲旗袍秀</w:t>
        <w:br/>
        <w:br/>
        <w:br/>
        <w:t>有我们可爱的隽仔隽妞哟</w:t>
        <w:br/>
        <w:br/>
        <w:br/>
        <w:t>还当然，好吃的也是少不了的</w:t>
        <w:br/>
        <w:br/>
        <w:br/>
        <w:t>各种通城特产美食，琳琅满目等你来品尝</w:t>
        <w:br/>
        <w:br/>
        <w:br/>
        <w:t>吃住行游购娱尽在咸宁旅游资讯网——香城泉都，温馨咸宁欢迎您！</w:t>
        <w:br/>
      </w:r>
    </w:p>
    <w:p>
      <w:r>
        <w:t>评论：</w:t>
        <w:br/>
      </w:r>
    </w:p>
    <w:p>
      <w:pPr>
        <w:pStyle w:val="Heading2"/>
      </w:pPr>
      <w:r>
        <w:t>11.第十届国际温泉文化旅游节之第六届湖北黄袍山帐篷节预告篇</w:t>
      </w:r>
    </w:p>
    <w:p>
      <w:r>
        <w:t>https://www.tuniu.com/trips/30339647</w:t>
      </w:r>
    </w:p>
    <w:p>
      <w:r>
        <w:t>来源：途牛</w:t>
      </w:r>
    </w:p>
    <w:p>
      <w:r>
        <w:t>发表时间：2018-10-25</w:t>
      </w:r>
    </w:p>
    <w:p>
      <w:r>
        <w:t>天数：</w:t>
      </w:r>
    </w:p>
    <w:p>
      <w:r>
        <w:t>游玩时间：</w:t>
      </w:r>
    </w:p>
    <w:p>
      <w:r>
        <w:t>人均花费：</w:t>
      </w:r>
    </w:p>
    <w:p>
      <w:r>
        <w:t>和谁：</w:t>
      </w:r>
    </w:p>
    <w:p>
      <w:r>
        <w:t>玩法：小众，自助游</w:t>
      </w:r>
    </w:p>
    <w:p>
      <w:r>
        <w:t>旅游路线：</w:t>
      </w:r>
    </w:p>
    <w:p>
      <w:r>
        <w:t>正文：</w:t>
        <w:br/>
        <w:br/>
        <w:t>星空</w:t>
        <w:br/>
        <w:br/>
        <w:br/>
        <w:t>群峰</w:t>
        <w:br/>
        <w:br/>
        <w:br/>
        <w:t>清溪</w:t>
        <w:br/>
        <w:br/>
        <w:br/>
        <w:t>石桥</w:t>
        <w:br/>
        <w:br/>
        <w:br/>
        <w:t>天潭</w:t>
        <w:br/>
        <w:br/>
        <w:br/>
        <w:t>山村</w:t>
        <w:br/>
        <w:br/>
        <w:br/>
        <w:t>浪漫开启</w:t>
        <w:br/>
        <w:br/>
        <w:br/>
        <w:t>帐篷之旅</w:t>
        <w:br/>
        <w:br/>
        <w:br/>
        <w:t>2018年10月27日—28日</w:t>
        <w:br/>
        <w:br/>
        <w:br/>
        <w:t>第六届黄袍山帐篷节</w:t>
        <w:br/>
        <w:br/>
        <w:br/>
        <w:t>黄袍山</w:t>
        <w:br/>
        <w:br/>
        <w:br/>
        <w:t>不见不散</w:t>
        <w:br/>
        <w:br/>
        <w:br/>
        <w:t>湖北有一条公路</w:t>
        <w:br/>
        <w:br/>
        <w:br/>
        <w:t>闻名华中</w:t>
        <w:br/>
        <w:br/>
        <w:br/>
        <w:t>叫幕阜山生态旅游公路</w:t>
        <w:br/>
        <w:br/>
        <w:br/>
        <w:t>公路沿线有一座名山</w:t>
        <w:br/>
        <w:br/>
        <w:br/>
        <w:t>闻名全国</w:t>
        <w:br/>
        <w:br/>
        <w:br/>
        <w:t>叫黄袍山</w:t>
        <w:br/>
        <w:br/>
        <w:br/>
        <w:t>黄袍山有一个故事</w:t>
        <w:br/>
        <w:br/>
        <w:br/>
        <w:t>传颂千年</w:t>
        <w:br/>
        <w:br/>
        <w:br/>
        <w:t>一门三尚书 抗金英雄方琼</w:t>
        <w:br/>
        <w:br/>
        <w:br/>
        <w:t>中国有一位元帅</w:t>
        <w:br/>
        <w:br/>
        <w:br/>
        <w:t>生于湖南</w:t>
        <w:br/>
        <w:br/>
        <w:br/>
        <w:t>起于通城</w:t>
        <w:br/>
        <w:br/>
        <w:br/>
        <w:t>名叫罗荣桓</w:t>
        <w:br/>
        <w:br/>
        <w:br/>
        <w:t>元帅从这里起步</w:t>
        <w:br/>
        <w:br/>
        <w:br/>
        <w:t>简约之旅</w:t>
        <w:br/>
        <w:br/>
        <w:br/>
        <w:t>帐篷</w:t>
        <w:br/>
        <w:br/>
        <w:br/>
        <w:t>就约黄袍山</w:t>
        <w:br/>
        <w:br/>
        <w:br/>
        <w:t>本届黄袍山帐篷节时间定于10月27日开幕，主会场位于黄袍山上新修成的望湖村文化广场。望湖村广场位于黄袍山海拨约400多米处，省重点扶贫工程幕阜山生态旅游公路从村庄旁穿行而过，并与村里的公路连接，交通已然十分便捷。</w:t>
        <w:br/>
        <w:br/>
        <w:br/>
        <w:t>活动丰富多彩，节目精彩纷呈。有湘鄂赣边特色花鼓戏和地方特色节目表演，有乐嗨全场歌舞晚会和驴友篝火晚会，有徒步重走红色英雄路和驴友户外穿越，有黄袍山富硒农产品品尝，有通城及周边县市农特产品展销和特色烧烤，有古装美女秀、现场抖音视频和网红直播等。</w:t>
        <w:br/>
        <w:br/>
        <w:br/>
        <w:t>黄袍山是湖北十大名山之一，旅游资源十分丰富。有罗荣桓元帅早期革命纪念馆、黄袍革命烈士纪念园、湘鄂赣省委党校旧址、英雄母亲黄菊妈陵园、红军医院、县苏维埃政府旧址等一批红色文化景点；有一门三尚书抗金英雄方琼纪念馆、五里三进士故居、伐桂书院遗址、黄庭坚故居鲁直第、张文定故居文定世第、苦竹岭古关碉、硒泉瞭望阁、楚吴古道等一批古人文景观；有华中第一瀑白水岩瀑布、高山湖天潭、黄袍山林海、华罗寨、甘港峡谷等一批秀丽的自然风景；有兰若寺、白玉寺、普救寺、张良道观遗址等一批佛道宗教旅游点。即将完工的元帅广场、通城革命纪念馆、玉溪景观河堤等，将使通城黄袍山的旅游业更是大大地向前推进。</w:t>
        <w:br/>
        <w:br/>
        <w:br/>
        <w:t>2018--湖北黄袍山第六届帐篷节</w:t>
        <w:br/>
        <w:br/>
        <w:br/>
        <w:t>我们来啦！</w:t>
        <w:br/>
        <w:br/>
        <w:br/>
        <w:t>一、时间：</w:t>
        <w:br/>
        <w:br/>
        <w:br/>
        <w:t>10月27日–28日</w:t>
        <w:br/>
        <w:br/>
        <w:br/>
        <w:t>（按市、县政府统一部署，配合市汽车旅游接力寻宝赛 时定金秋）</w:t>
        <w:br/>
        <w:br/>
        <w:br/>
        <w:t>二、活动场地：</w:t>
        <w:br/>
        <w:br/>
        <w:br/>
        <w:t>1、望湖村文化广场（露营及晚会主会场）</w:t>
        <w:br/>
        <w:br/>
        <w:br/>
        <w:t>注意事项：所有车辆按志愿者指挥沿旅游公路东侧停靠</w:t>
        <w:br/>
        <w:br/>
        <w:br/>
        <w:t>2、石下户外基地、天潭、硒泉景点</w:t>
        <w:br/>
        <w:br/>
        <w:br/>
        <w:t>（分露营地 无须报名 活动方义务指引路线，餐饮及露营等由在地接洽或自行负责）</w:t>
        <w:br/>
        <w:br/>
        <w:br/>
        <w:t>三、本次帐篷节主要活动有:</w:t>
        <w:br/>
        <w:br/>
        <w:br/>
        <w:t>1，花鼓戏及湘鄂赣边特色表演</w:t>
        <w:br/>
        <w:br/>
        <w:br/>
        <w:t>节目由塘湖镇选送 表演时间：27号下午</w:t>
        <w:br/>
        <w:br/>
        <w:br/>
        <w:t>2，歌舞晚会</w:t>
        <w:br/>
        <w:br/>
        <w:br/>
        <w:t>润物传媒汪明旺组排 27号18点30分到22点</w:t>
        <w:br/>
        <w:br/>
        <w:br/>
        <w:t>3，富硒及农特产品展销</w:t>
        <w:br/>
        <w:br/>
        <w:br/>
        <w:t>通城农特产品协会</w:t>
        <w:br/>
        <w:br/>
        <w:br/>
        <w:t>4，美味烧烤</w:t>
        <w:br/>
        <w:br/>
        <w:br/>
        <w:t>现场供应 食材有山羊 土鸡 富硒菜等，允许自带</w:t>
        <w:br/>
        <w:br/>
        <w:br/>
        <w:t>5，驴友篝火晚会 （名单暂定）</w:t>
        <w:br/>
        <w:br/>
        <w:br/>
        <w:t>丁银保 市县领导各一位 王玉坤 郑卫平 夏杨久 等人</w:t>
        <w:br/>
        <w:br/>
        <w:br/>
        <w:t>27号19点 启动点火仪式</w:t>
        <w:br/>
        <w:br/>
        <w:br/>
        <w:t>（丁银保 系勇救罗帅过修水的丁德英次女 其姐丁金保为英雄烈士 ）</w:t>
        <w:br/>
        <w:br/>
        <w:br/>
        <w:t>6，跑团 重走红色英雄路</w:t>
        <w:br/>
        <w:br/>
        <w:br/>
        <w:t>领队：黄洪友 等</w:t>
        <w:br/>
        <w:br/>
        <w:br/>
        <w:t>路（暂定）：元帅纪念馆——革命烈士陵园——湘鄂赣省委党校旧址——英雄母亲黄菊妈陵园——望湖村烈士纪念园 ——硒泉景点——帐篷节主会场</w:t>
        <w:br/>
        <w:br/>
        <w:br/>
        <w:t>7，户外驴友走古道 穿越黄袍山</w:t>
        <w:br/>
        <w:br/>
        <w:br/>
        <w:t>（望湖村和大埚村委安排向导）</w:t>
        <w:br/>
        <w:br/>
        <w:br/>
        <w:t>8，天潭 枫林 山野秋色 黄袍山林海</w:t>
        <w:br/>
        <w:br/>
        <w:br/>
        <w:t>（摄影组及业余爱好者）</w:t>
        <w:br/>
        <w:br/>
        <w:br/>
        <w:t>9，硒泉古阁木栈古装或旗袍秀（暂定）</w:t>
        <w:br/>
        <w:br/>
        <w:br/>
        <w:t>（吴清波 刘琼 通城旗袍协会）</w:t>
        <w:br/>
        <w:br/>
        <w:br/>
        <w:t>10、农家特色富硒菜</w:t>
        <w:br/>
        <w:br/>
        <w:br/>
        <w:t>（主会场餐饮总协调 黄崇霞）</w:t>
        <w:br/>
        <w:br/>
        <w:br/>
        <w:t>另：27-28号 旅游公路侧将有咸宁市汽车旅游寻宝赛事可以观赏</w:t>
        <w:br/>
        <w:br/>
        <w:br/>
        <w:t>（全国汽车名将可能与你一起露营）</w:t>
        <w:br/>
        <w:br/>
        <w:br/>
        <w:t>四、帐篷节报名事项</w:t>
        <w:br/>
        <w:br/>
        <w:br/>
        <w:t>A、报名费用：</w:t>
        <w:br/>
        <w:br/>
        <w:br/>
        <w:t>1、报名费（自带帐篷者）：60元</w:t>
        <w:br/>
        <w:br/>
        <w:br/>
        <w:t>（含晚餐+早餐+自带帐篷）</w:t>
        <w:br/>
        <w:br/>
        <w:br/>
        <w:t>2、报名费（无帐篷者）：80元</w:t>
        <w:br/>
        <w:br/>
        <w:br/>
        <w:t>（晚餐+早餐+帐篷租金20元/顶+另押金100元，还帐篷退押金）</w:t>
        <w:br/>
        <w:br/>
        <w:br/>
        <w:t>B、通城县内团队及散客报名：</w:t>
        <w:br/>
        <w:br/>
        <w:br/>
        <w:t>（另提供帐篷租借 数量不多 先报先租）</w:t>
        <w:br/>
        <w:br/>
        <w:br/>
        <w:t>C、外县帐篷客及团队报名：</w:t>
        <w:br/>
        <w:br/>
        <w:br/>
        <w:t>户外爱好者（驴友团队 及户外散客）</w:t>
        <w:br/>
        <w:br/>
        <w:br/>
        <w:t>另：现场提供农家特色餐盒：35 元每份</w:t>
        <w:br/>
        <w:br/>
        <w:br/>
        <w:t>D、报名时间：2018年10月16日至2018年10月26日12点止</w:t>
        <w:br/>
        <w:br/>
        <w:br/>
        <w:t>E、25人以上的中大型团队报名：</w:t>
        <w:br/>
        <w:br/>
        <w:br/>
        <w:t>五、志愿者：</w:t>
        <w:br/>
        <w:br/>
        <w:br/>
        <w:t>1、现场志愿者领队：刘彩云 夏平西 胡训刚</w:t>
        <w:br/>
        <w:br/>
        <w:br/>
        <w:t>停车 主场 分场 引导</w:t>
        <w:br/>
        <w:br/>
        <w:br/>
        <w:t>2、医务志愿者：望湖大埚医务室 黄袍医务室 塘湖镇医院</w:t>
        <w:br/>
        <w:br/>
        <w:br/>
        <w:t>3、其他志愿者： 招募及待定</w:t>
        <w:br/>
        <w:br/>
        <w:br/>
        <w:t>六、物质供应：</w:t>
        <w:br/>
        <w:br/>
        <w:br/>
        <w:t>1、主场附近设有小卖部</w:t>
        <w:br/>
        <w:br/>
        <w:br/>
        <w:t>提供当地烟酒 饮料 便食等</w:t>
        <w:br/>
        <w:br/>
        <w:br/>
        <w:t>2、当地富硒农产品</w:t>
        <w:br/>
        <w:br/>
        <w:br/>
        <w:t>3、少量帐篷租借</w:t>
        <w:br/>
        <w:br/>
        <w:br/>
        <w:t>4、山里富硒泉水</w:t>
        <w:br/>
        <w:br/>
        <w:br/>
        <w:t>（好酒好水请自带）</w:t>
        <w:br/>
        <w:br/>
        <w:br/>
        <w:t>（图：望湖广场一角）</w:t>
        <w:br/>
        <w:br/>
        <w:br/>
        <w:t>敬告——</w:t>
        <w:br/>
        <w:br/>
        <w:br/>
        <w:t>凡是穿越黄袍山无人区的驴友敬请记住</w:t>
        <w:br/>
        <w:br/>
        <w:br/>
        <w:t>我们驴友的诺言：</w:t>
        <w:br/>
        <w:br/>
        <w:br/>
        <w:t>安全自责</w:t>
        <w:br/>
        <w:br/>
        <w:br/>
        <w:t>与他人无关</w:t>
        <w:br/>
        <w:br/>
        <w:br/>
        <w:t>没有火星</w:t>
        <w:br/>
        <w:br/>
        <w:br/>
        <w:t>星在心里</w:t>
        <w:br/>
        <w:br/>
        <w:br/>
        <w:t>留下脚印</w:t>
        <w:br/>
        <w:br/>
        <w:br/>
        <w:t>不留下任何垃圾</w:t>
        <w:br/>
        <w:br/>
        <w:br/>
        <w:t>带走相片</w:t>
        <w:br/>
        <w:br/>
        <w:br/>
        <w:t>不带走任何东西</w:t>
        <w:br/>
        <w:br/>
        <w:br/>
        <w:t>执一枚</w:t>
        <w:br/>
        <w:br/>
        <w:br/>
        <w:t>玫瑰</w:t>
        <w:br/>
        <w:br/>
        <w:br/>
        <w:t>约在金秋的季节</w:t>
        <w:br/>
        <w:br/>
        <w:br/>
        <w:t>2018年10月27</w:t>
        <w:br/>
        <w:br/>
        <w:br/>
        <w:t>黄袍山帐篷节</w:t>
        <w:br/>
        <w:br/>
        <w:br/>
        <w:t>与你有约</w:t>
        <w:br/>
        <w:br/>
        <w:br/>
        <w:t>通城</w:t>
        <w:br/>
        <w:br/>
        <w:br/>
        <w:t>华中最美丽的净地</w:t>
        <w:br/>
        <w:br/>
        <w:br/>
        <w:t>约吧</w:t>
        <w:br/>
        <w:br/>
        <w:br/>
        <w:t>在这个</w:t>
        <w:br/>
        <w:br/>
        <w:br/>
        <w:t>秋高气爽的季节</w:t>
        <w:br/>
      </w:r>
    </w:p>
    <w:p>
      <w:r>
        <w:t>评论：</w:t>
        <w:br/>
      </w:r>
    </w:p>
    <w:p>
      <w:pPr>
        <w:pStyle w:val="Heading2"/>
      </w:pPr>
      <w:r>
        <w:t>12.第十届国际温泉文化旅游节之全国新闻界“嘉鱼金色年华杯”网球赛</w:t>
      </w:r>
    </w:p>
    <w:p>
      <w:r>
        <w:t>https://www.tuniu.com/trips/30339643</w:t>
      </w:r>
    </w:p>
    <w:p>
      <w:r>
        <w:t>来源：途牛</w:t>
      </w:r>
    </w:p>
    <w:p>
      <w:r>
        <w:t>发表时间：2018-10-25</w:t>
      </w:r>
    </w:p>
    <w:p>
      <w:r>
        <w:t>天数：</w:t>
      </w:r>
    </w:p>
    <w:p>
      <w:r>
        <w:t>游玩时间：</w:t>
      </w:r>
    </w:p>
    <w:p>
      <w:r>
        <w:t>人均花费：</w:t>
      </w:r>
    </w:p>
    <w:p>
      <w:r>
        <w:t>和谁：</w:t>
      </w:r>
    </w:p>
    <w:p>
      <w:r>
        <w:t>玩法：小众，人文游</w:t>
      </w:r>
    </w:p>
    <w:p>
      <w:r>
        <w:t>旅游路线：</w:t>
      </w:r>
    </w:p>
    <w:p>
      <w:r>
        <w:t>正文：</w:t>
        <w:br/>
        <w:br/>
        <w:t>由中华全国新闻工作者协会和国家体育总局网球运动管理中心支持举办的第17届全国新闻界“嘉鱼金色年华杯”网球大赛19日上午在湖北嘉鱼县金色年华养生谷挥拍开赛。</w:t>
        <w:br/>
        <w:br/>
        <w:br/>
        <w:t>未来三天，将有来自北京、山西、内蒙古、辽宁、浙江、河南、甘肃等地的20支代表队、141名新闻工作者在网球场上交流球技、一较高下。</w:t>
        <w:br/>
        <w:br/>
        <w:br/>
        <w:t>中华全国新闻工作者协会党组成员、书记处书记张百新在开幕式上说：“中国记协历来高度重视保护新闻工作者身心健康，丰富新闻工作者业余生活，不断增强新闻队伍的凝聚力和战斗力。新闻界网球赛是中国记协开展新闻界文体活动的品牌之一，今后我们也将一如既往地对这项活动给予大力支持。”</w:t>
        <w:br/>
        <w:br/>
        <w:br/>
        <w:t>中华记者协会委员、纪委书记</w:t>
        <w:br/>
        <w:br/>
        <w:br/>
        <w:t>赛事创始人之一、中国网球协会副主席万伯翱表示，希望通过该项赛事进一步推动在全国新闻工作者中开展网球运动，同时为全民健身事业的发展做出应有的贡献，期待这届比赛能成为22年来最好的一届。</w:t>
        <w:br/>
        <w:br/>
        <w:br/>
        <w:t>中国全球协会副主席万伯翱</w:t>
        <w:br/>
        <w:br/>
        <w:br/>
        <w:t>国家体育总局网球运动管理中心副主任黄玮、嘉鱼县委书记余珂、武汉军威文化传播集团公司董事长金国华等出席开幕式。</w:t>
        <w:br/>
        <w:br/>
        <w:br/>
        <w:t>武汉军威文化传播集团公司董事长金国华</w:t>
        <w:br/>
        <w:br/>
        <w:br/>
        <w:t>全国新闻界网球赛创办于1996年，目前已发展成为全国新闻界一项品牌赛事。本届比赛在武汉军威集团投资的金色年华养身谷网球馆举行，共设男子单打、男女青年和中年双打及元老双打等5个组别，按各队积分记团体最终名次。</w:t>
        <w:br/>
        <w:br/>
        <w:br/>
        <w:t>本届比赛由北京新星环亚文化传播有限公司、武汉军威文化传播集团有限公司和嘉鱼县人民政府承办，由湖北省体育局等四个单位协办。</w:t>
        <w:br/>
        <w:br/>
        <w:br/>
        <w:t>武汉金色年华生态养生谷项目建设享天时、占地利、得人和。饮的是蜜泉湖的水、洗的是嘉鱼温泉澡、吃的是嘉鱼的有机粮、住的是加拿大的木板房。好山好水生态嘉鱼，养生延年福禄加寿。</w:t>
        <w:br/>
        <w:br/>
        <w:br/>
        <w:t>金色年华自驾线路：</w:t>
        <w:br/>
        <w:br/>
        <w:br/>
        <w:t>1.武昌：三环线（东）G107方向→S11青郑→G4（长沙方向）→S78（嘉鱼方向）→嘉鱼北（出口）</w:t>
        <w:br/>
        <w:br/>
        <w:br/>
        <w:t>2.汉口：三线（江城大道南）→ S13汉洪→ G4（长沙方向）→S78（嘉鱼方向）→嘉鱼北（出口）</w:t>
        <w:br/>
        <w:br/>
        <w:br/>
        <w:t>3.黄石：G45（大广高速）→S78（蕲嘉高速）→ 嘉鱼北（出口）</w:t>
        <w:br/>
        <w:br/>
        <w:br/>
        <w:t>4.岳阳：京珠高速（武汉方向）→G4E（武汉方向）→ 嘉鱼东（出口）</w:t>
        <w:br/>
      </w:r>
    </w:p>
    <w:p>
      <w:r>
        <w:t>评论：</w:t>
        <w:br/>
      </w:r>
    </w:p>
    <w:p>
      <w:pPr>
        <w:pStyle w:val="Heading2"/>
      </w:pPr>
      <w:r>
        <w:t>13.第十届国际温泉文化旅游节之嘉鱼美食节暨全鱼宴烹饪大赛决赛活动</w:t>
      </w:r>
    </w:p>
    <w:p>
      <w:r>
        <w:t>https://www.tuniu.com/trips/30339588</w:t>
      </w:r>
    </w:p>
    <w:p>
      <w:r>
        <w:t>来源：途牛</w:t>
      </w:r>
    </w:p>
    <w:p>
      <w:r>
        <w:t>发表时间：2018-10-25</w:t>
      </w:r>
    </w:p>
    <w:p>
      <w:r>
        <w:t>天数：</w:t>
      </w:r>
    </w:p>
    <w:p>
      <w:r>
        <w:t>游玩时间：</w:t>
      </w:r>
    </w:p>
    <w:p>
      <w:r>
        <w:t>人均花费：</w:t>
      </w:r>
    </w:p>
    <w:p>
      <w:r>
        <w:t>和谁：</w:t>
      </w:r>
    </w:p>
    <w:p>
      <w:r>
        <w:t>玩法：美食，小众</w:t>
      </w:r>
    </w:p>
    <w:p>
      <w:r>
        <w:t>旅游路线：</w:t>
      </w:r>
    </w:p>
    <w:p>
      <w:r>
        <w:t>正文：</w:t>
        <w:br/>
        <w:br/>
        <w:t>众所周知</w:t>
        <w:br/>
        <w:br/>
        <w:br/>
        <w:br/>
        <w:t>“全鱼宴”烹饪比赛已经持续开展了2、3个月</w:t>
        <w:br/>
        <w:br/>
        <w:br/>
        <w:br/>
        <w:t>终于迎来“全鱼宴”总决赛！</w:t>
        <w:br/>
        <w:br/>
        <w:br/>
        <w:br/>
        <w:t>对于小编这种吃货来说，</w:t>
        <w:br/>
        <w:br/>
        <w:br/>
        <w:br/>
        <w:t>必定是要去会一会这“舌尖上的美食”的！</w:t>
        <w:br/>
        <w:br/>
        <w:br/>
        <w:t>为挖掘嘉鱼县鱼文化，宣传和推介嘉鱼特色美食，嘉鱼举办了首届嘉鱼鱼文化乡村旅游节 双龙·三国印象美食节暨全鱼宴烹饪大赛决赛。活动包括全鱼宴烹饪大赛决赛和鮰鱼楚菜品鉴推介会，分别于2018年10月20日和10月21日上午在嘉鱼县二乔公园举行。</w:t>
        <w:br/>
        <w:br/>
        <w:br/>
        <w:t>咸小嘴：先来看看双龙·三国印象美食节暨全鱼宴烹饪大赛决赛活动现场如何吧！</w:t>
        <w:br/>
        <w:br/>
        <w:br/>
        <w:t>此次活动由嘉鱼县政府导，由嘉鱼县食药监局主办，由嘉鱼县农业局、嘉鱼县水产局、嘉鱼县旅游委、嘉鱼县广播电视台协办、由湖北双龙旅游开发有限公司承办。</w:t>
        <w:br/>
        <w:br/>
        <w:br/>
        <w:t>工作人员正在介绍每道菜的特色和制作方法</w:t>
        <w:br/>
        <w:br/>
        <w:br/>
        <w:t>活动现场除了展示台、观众席还设有商家入驻的农产品和农食品展示区、本地特色美食展示区、外地美食展示区，可供外围观众品尝特色美食。</w:t>
        <w:br/>
        <w:br/>
        <w:br/>
        <w:t>人来人往都在吃！吃！吃！</w:t>
        <w:br/>
        <w:br/>
        <w:br/>
        <w:t>开场前表演嘉鱼民俗“狮子舞”</w:t>
        <w:br/>
        <w:br/>
        <w:br/>
        <w:t>舞狮表演者与观众调皮互动</w:t>
        <w:br/>
        <w:br/>
        <w:br/>
        <w:t>这位美丽的主持人也来自美丽水乡嘉鱼</w:t>
        <w:br/>
        <w:br/>
        <w:br/>
        <w:t>文艺节目表演</w:t>
        <w:br/>
        <w:br/>
        <w:br/>
        <w:t>各餐饮厨师们在台下观看节目</w:t>
        <w:br/>
        <w:br/>
        <w:br/>
        <w:t>观众台下座无虚席</w:t>
        <w:br/>
        <w:br/>
        <w:br/>
        <w:t>厨师们开奏锅碗瓢盆交响曲</w:t>
        <w:br/>
        <w:br/>
        <w:br/>
        <w:t>一道道菜的工序不简单呐！</w:t>
        <w:br/>
        <w:br/>
        <w:br/>
        <w:t>咸小嘴：第二天的鮰鱼宴品鉴推介会依然热火朝天！不要忘了嘉鱼可是中国鮰鱼之乡！</w:t>
        <w:br/>
        <w:br/>
        <w:br/>
        <w:t>昨天是各种各样的鱼宴，今天只有一道鮰鱼就做的创意十足，我们来看看吧！</w:t>
        <w:br/>
        <w:br/>
        <w:br/>
        <w:t>嘉鱼水乡、二乔故里、三国印象，这不就是嘉鱼名片吗？</w:t>
        <w:br/>
        <w:br/>
        <w:br/>
        <w:t>咸小嘴：小编好想代替台上的评审试吃这些美食呀！真香！可惜只能看着流口水！</w:t>
        <w:br/>
        <w:br/>
        <w:br/>
        <w:t>咸小嘴：终于要颁奖咯颁奖咯！快看看，全鱼宴得奖的有哪些单位？</w:t>
        <w:br/>
        <w:br/>
        <w:br/>
        <w:br/>
        <w:t>咸小舌：</w:t>
        <w:br/>
        <w:br/>
        <w:br/>
        <w:br/>
        <w:t>金奖：新金泰酒店（红烧刁子鱼、龙须鳜鱼）</w:t>
        <w:br/>
        <w:br/>
        <w:br/>
        <w:br/>
        <w:t>银奖：根据地（太极轮鮰、鱤恋江南） 湖北嘉安控股集团有限公司（富贵团圆、嘉鱼滑鱼）</w:t>
        <w:br/>
        <w:br/>
        <w:br/>
        <w:br/>
        <w:t>粥膳（草船借箭、陆口鱼糕）</w:t>
        <w:br/>
        <w:br/>
        <w:br/>
        <w:br/>
        <w:t>铜奖： 万家厨房（百鸟朝凤、鱼跃三湖） 江湖宴（黄金之香、酥炸凤尾）</w:t>
        <w:br/>
        <w:br/>
        <w:br/>
        <w:br/>
        <w:t>国宾楼（南有嘉鱼、满江红） 金玉源（鲶鲶有鱼、水润人生）</w:t>
        <w:br/>
        <w:br/>
        <w:br/>
        <w:br/>
        <w:t>二乔大酒店（富甲一方、和气生财）</w:t>
        <w:br/>
        <w:br/>
        <w:br/>
        <w:t>咸小嘴：那鮰鱼宴品鉴大会得奖单位有哪些呢？</w:t>
        <w:br/>
        <w:br/>
        <w:br/>
        <w:br/>
        <w:t>咸小舌：根据地（太极轮鮰）、江湖宴（鱼跃龙门）、金泰（龙行天下）、国宾楼（芝麻开门）、万家厨房（天鹅朝圣）、金玉源（独占鳌头）、玉龙岛（乘风破浪）、粥膳（九龙戏珠）都得了“鮰鱼美食特色菜”的奖项。</w:t>
        <w:br/>
        <w:br/>
        <w:br/>
        <w:t>咸小嘴：想看活动精彩花絮的看这里！！充满食欲的菜品、敬业的值岗人员、逗趣的厨师们、贪吃的领导……只有你想不到的。</w:t>
        <w:br/>
        <w:br/>
        <w:br/>
        <w:t>目前，嘉鱼建成了世界上最大的斑点叉尾鮰繁殖基地，全县现有亲本15.3万组，年可繁殖斑点叉尾鮰育苗10亿尾以上，目前已发展斑点叉尾鮰养殖面积1.3万亩以上，产量5000吨左右。</w:t>
        <w:br/>
        <w:br/>
        <w:br/>
        <w:br/>
        <w:t>今年，嘉鱼被中国流通与加工协会授予“中国鮰鱼之乡”称号，现已成功申报注册了21项行业技术专利，销售量已占据全国总量的90%以上。</w:t>
        <w:br/>
        <w:br/>
      </w:r>
    </w:p>
    <w:p>
      <w:r>
        <w:t>评论：</w:t>
        <w:br/>
      </w:r>
    </w:p>
    <w:p>
      <w:pPr>
        <w:pStyle w:val="Heading2"/>
      </w:pPr>
      <w:r>
        <w:t>14.第十届国际温泉文化旅游节之首届嘉鱼鱼文化乡村旅游节盛大开幕！</w:t>
      </w:r>
    </w:p>
    <w:p>
      <w:r>
        <w:t>https://www.tuniu.com/trips/30339592</w:t>
      </w:r>
    </w:p>
    <w:p>
      <w:r>
        <w:t>来源：途牛</w:t>
      </w:r>
    </w:p>
    <w:p>
      <w:r>
        <w:t>发表时间：2018-10-25</w:t>
      </w:r>
    </w:p>
    <w:p>
      <w:r>
        <w:t>天数：</w:t>
      </w:r>
    </w:p>
    <w:p>
      <w:r>
        <w:t>游玩时间：</w:t>
      </w:r>
    </w:p>
    <w:p>
      <w:r>
        <w:t>人均花费：</w:t>
      </w:r>
    </w:p>
    <w:p>
      <w:r>
        <w:t>和谁：</w:t>
      </w:r>
    </w:p>
    <w:p>
      <w:r>
        <w:t>玩法：人文游，小众</w:t>
      </w:r>
    </w:p>
    <w:p>
      <w:r>
        <w:t>旅游路线：</w:t>
      </w:r>
    </w:p>
    <w:p>
      <w:r>
        <w:t>正文：</w:t>
        <w:br/>
        <w:br/>
        <w:t>最近这么多官宣！</w:t>
        <w:br/>
        <w:br/>
        <w:br/>
        <w:t>小编我也想被官宣一下！</w:t>
        <w:br/>
        <w:br/>
        <w:br/>
        <w:t>首先第一个就是“嘉嘉鱼”！</w:t>
        <w:br/>
        <w:br/>
        <w:br/>
        <w:t>我给大家介绍一下</w:t>
        <w:br/>
        <w:br/>
        <w:br/>
        <w:t>下面这个就是嘉鱼的吉祥物“嘉嘉鱼”</w:t>
        <w:br/>
        <w:br/>
        <w:br/>
        <w:t>没错！这是一尾生活在嘉鱼的鱼！</w:t>
        <w:br/>
        <w:br/>
        <w:br/>
        <w:t>实在太可爱了！</w:t>
        <w:br/>
        <w:br/>
        <w:br/>
        <w:t>10月18日首届嘉鱼鱼文化乡村旅游节开幕了！</w:t>
        <w:br/>
        <w:br/>
        <w:br/>
        <w:t>开幕式晚会就在嘉鱼县体育中心举行</w:t>
        <w:br/>
        <w:br/>
        <w:br/>
        <w:t>昨晚的体育中心人山人海！</w:t>
        <w:br/>
        <w:br/>
        <w:br/>
        <w:t>不信你看！</w:t>
        <w:br/>
        <w:br/>
        <w:br/>
        <w:t>说到嘉鱼，它取《诗经·小雅·南有嘉鱼》之义而得名。</w:t>
        <w:br/>
        <w:br/>
        <w:br/>
        <w:t>历史悠久，文化沉淀丰厚，蕴藏着南宋文化、三国文化、呜嘟文化、说唱文化、鱼文化等特色文化遗产。</w:t>
        <w:br/>
        <w:br/>
        <w:br/>
        <w:t>嘉鱼水产资源丰富，被评为中国鮰鱼之乡，全国90%的鮰鱼苗都来自于嘉鱼，县域现有湖泊16处，总面积共123.67平方公里。</w:t>
        <w:br/>
        <w:br/>
        <w:br/>
        <w:t>嘉鱼特色就是水产，除了吉祥物嘉嘉鱼，还有簰洲湾鱼丸、上过央视《舌尖上的中国》的莲藕……都已经走出国外了！</w:t>
        <w:br/>
        <w:br/>
        <w:br/>
        <w:t>嘉鱼的鱼文化果然名不虚传。</w:t>
        <w:br/>
        <w:br/>
        <w:br/>
        <w:t>焰火燃起</w:t>
        <w:br/>
        <w:br/>
        <w:br/>
        <w:t>当音乐的号角奏响</w:t>
        <w:br/>
        <w:br/>
        <w:br/>
        <w:t>当生活的期许开始萌动</w:t>
        <w:br/>
        <w:br/>
        <w:br/>
        <w:t>这场牵动无数嘉鱼人的旅游盛会</w:t>
        <w:br/>
        <w:br/>
        <w:br/>
        <w:t>终于在夜幕降临的时候拉开帷幕</w:t>
        <w:br/>
        <w:br/>
        <w:br/>
        <w:t>晚会到底有多惊艳呢？</w:t>
        <w:br/>
        <w:br/>
        <w:br/>
        <w:t>且听一曲《水乡嘉鱼》</w:t>
        <w:br/>
        <w:br/>
        <w:br/>
        <w:t>随着一幅幅水墨画的展现</w:t>
        <w:br/>
        <w:br/>
        <w:br/>
        <w:t>将嘉鱼的大美风光展露无遗</w:t>
        <w:br/>
        <w:br/>
        <w:br/>
        <w:t>一曲《那一夜》红夜大江南北的谢军</w:t>
        <w:br/>
        <w:br/>
        <w:br/>
        <w:t>是嘉鱼人的骄傲</w:t>
        <w:br/>
        <w:br/>
        <w:br/>
        <w:t>他带来的《我在嘉鱼等你》</w:t>
        <w:br/>
        <w:br/>
        <w:br/>
        <w:t>给了我们全新的视听享受</w:t>
        <w:br/>
        <w:br/>
        <w:br/>
        <w:t>冉娅蓉的《锦绣前程》</w:t>
        <w:br/>
        <w:br/>
        <w:br/>
        <w:t>安琥的《天使的翅膀》</w:t>
        <w:br/>
        <w:br/>
        <w:br/>
        <w:t>旺姆的《格桑花的祝福》</w:t>
        <w:br/>
        <w:br/>
        <w:br/>
        <w:t>张洪量的《广岛之恋》...</w:t>
        <w:br/>
        <w:br/>
        <w:br/>
        <w:t>都是嘉鱼人耳熟能详的歌</w:t>
        <w:br/>
        <w:br/>
        <w:br/>
        <w:t>好像他们一直在我们身边</w:t>
        <w:br/>
        <w:br/>
        <w:br/>
        <w:t>从未曾离去</w:t>
        <w:br/>
        <w:br/>
        <w:br/>
        <w:t>周晓鸥的《爱不爱我》</w:t>
        <w:br/>
        <w:br/>
        <w:br/>
        <w:t>容中尔甲的《高原红》</w:t>
        <w:br/>
        <w:br/>
        <w:br/>
        <w:t>蔡淳佳的《依恋》</w:t>
        <w:br/>
        <w:br/>
        <w:br/>
        <w:t>吴莫愁的《最精彩的舞步》</w:t>
        <w:br/>
        <w:br/>
        <w:br/>
        <w:t>周传雄的《男人海洋》...</w:t>
        <w:br/>
        <w:br/>
        <w:br/>
        <w:t>听着演唱会真想一起摇摆</w:t>
        <w:br/>
        <w:br/>
        <w:br/>
        <w:t>咸小嘴：旺姆、容中尔甲、华晓霓、张洪量、蔡淳佳、索朗扎西、吴莫愁、谢军、周传雄、冉娅蓉，总有你一款喜欢的吧！</w:t>
        <w:br/>
        <w:br/>
        <w:br/>
        <w:t>开幕式晚会没看够？来看看嘉鱼鱼文化乡村旅游节其他系列子活动吧！</w:t>
        <w:br/>
        <w:br/>
        <w:br/>
        <w:t>第17届全国新闻届网球大赛</w:t>
        <w:br/>
        <w:br/>
        <w:br/>
        <w:t>比赛时间：2018年10月19-21日</w:t>
        <w:br/>
        <w:br/>
        <w:br/>
        <w:t>活动地点：金色年华养生谷网球场</w:t>
        <w:br/>
        <w:br/>
        <w:br/>
        <w:t>美食节及全鱼宴厨艺大赛</w:t>
        <w:br/>
        <w:br/>
        <w:br/>
        <w:t>美食节展出结束时间：10月18-28日</w:t>
        <w:br/>
        <w:br/>
        <w:br/>
        <w:t>比赛时间：2018年20日8:00-11:30</w:t>
        <w:br/>
        <w:br/>
        <w:br/>
        <w:t>活动地点：三湖连江二乔公园</w:t>
        <w:br/>
        <w:br/>
        <w:br/>
        <w:t>乡村大世界特别节目《丰收中国》录制</w:t>
        <w:br/>
        <w:br/>
        <w:br/>
        <w:t>录制时间：2018年10月22日</w:t>
        <w:br/>
        <w:br/>
        <w:br/>
        <w:t>录制地点：官桥八组</w:t>
        <w:br/>
        <w:br/>
        <w:br/>
        <w:t>全国垂钓大赛</w:t>
        <w:br/>
        <w:br/>
        <w:br/>
        <w:t>比赛时间：2018年10月27日</w:t>
        <w:br/>
        <w:br/>
        <w:br/>
        <w:t>活动地点：金色年华养生谷基地</w:t>
        <w:br/>
        <w:br/>
        <w:br/>
        <w:t>首届嘉鱼鱼文化乡村旅游节焰火晚会</w:t>
        <w:br/>
        <w:br/>
        <w:br/>
        <w:t>晚会时间：2018年10月28日19:30</w:t>
        <w:br/>
        <w:br/>
        <w:br/>
        <w:t>晚会地点：三湖连江西侧主坝</w:t>
        <w:br/>
        <w:br/>
        <w:br/>
        <w:t>小编还为大家整理了旅游节期间交通、饮食、嘉鱼亮点等小贴士，让大家可以全面感受嘉鱼魅力。</w:t>
        <w:br/>
        <w:br/>
        <w:br/>
        <w:t>周末去嘉鱼撒欢儿吧，</w:t>
        <w:br/>
        <w:br/>
        <w:br/>
        <w:t>吃现捞的螃蟹、品现捕的鱼，</w:t>
        <w:br/>
        <w:br/>
        <w:br/>
        <w:t>晚上再泡个温泉，</w:t>
        <w:br/>
        <w:br/>
        <w:br/>
        <w:t>欣赏三湖连江的夜景，</w:t>
        <w:br/>
        <w:br/>
        <w:br/>
        <w:t>这感觉，倍儿棒！</w:t>
        <w:br/>
        <w:br/>
        <w:br/>
        <w:t>赶紧带着家人，约上好友，</w:t>
        <w:br/>
        <w:br/>
        <w:br/>
        <w:t>一起去嘉鱼嗨皮吧！</w:t>
        <w:br/>
      </w:r>
    </w:p>
    <w:p>
      <w:r>
        <w:t>评论：</w:t>
        <w:br/>
      </w:r>
    </w:p>
    <w:p>
      <w:pPr>
        <w:pStyle w:val="Heading2"/>
      </w:pPr>
      <w:r>
        <w:t>15.第十届国际温泉文化旅游节之咸宁首届最美特色茶园评选活动</w:t>
      </w:r>
    </w:p>
    <w:p>
      <w:r>
        <w:t>https://www.tuniu.com/trips/30339492</w:t>
      </w:r>
    </w:p>
    <w:p>
      <w:r>
        <w:t>来源：途牛</w:t>
      </w:r>
    </w:p>
    <w:p>
      <w:r>
        <w:t>发表时间：2018-10-25</w:t>
      </w:r>
    </w:p>
    <w:p>
      <w:r>
        <w:t>天数：</w:t>
      </w:r>
    </w:p>
    <w:p>
      <w:r>
        <w:t>游玩时间：</w:t>
      </w:r>
    </w:p>
    <w:p>
      <w:r>
        <w:t>人均花费：</w:t>
      </w:r>
    </w:p>
    <w:p>
      <w:r>
        <w:t>和谁：</w:t>
      </w:r>
    </w:p>
    <w:p>
      <w:r>
        <w:t>玩法：人文游</w:t>
      </w:r>
    </w:p>
    <w:p>
      <w:r>
        <w:t>旅游路线：</w:t>
      </w:r>
    </w:p>
    <w:p>
      <w:r>
        <w:t>正文：</w:t>
        <w:br/>
        <w:br/>
        <w:t>为了发展咸宁全域旅游，丰富人们的日常生活，配合市区经济建设，开发生态旅游资源，推动咸宁市地方茶叶经济、旅游经济的健康发展，增强“咸宁茶”的整体影响力、打造茶+茶园体验、采摘等旅游精品，市旅游委特发起本次“最美特色茶园”评选活动，旨在将绿色生态旅游与咸宁茶文化完美地结合在一起，拓展咸宁全域旅游建设，为咸宁市经济文化建设作出新的贡献。</w:t>
        <w:br/>
        <w:br/>
        <w:br/>
        <w:t>第十届国际温泉文化旅游节之咸宁首届最美特色茶园评选活动</w:t>
        <w:br/>
        <w:br/>
        <w:br/>
        <w:t>此次活动按照“全域旅游”发展理念要求，结合绿色生态旅游，以茶园作为承载体，进一步传播咸宁茶文化，展示“砖茶之乡”的良好生态环境，打造生态、绿色、低碳、环保的茶园深度体验旅游，振兴茶乡发展，带动茶农致富，加快茶旅融合。</w:t>
        <w:br/>
        <w:br/>
        <w:br/>
        <w:t>咸小嘴：活动将秉持公开、公平、公正的原则，最终评出大众认可、行业认同的最美特色茶园。</w:t>
        <w:br/>
        <w:br/>
        <w:br/>
        <w:t>咸小景：重在参与，挖掘为主！评选活动不收取任何费用，而且福利多多哟！</w:t>
        <w:br/>
        <w:br/>
        <w:br/>
        <w:t>参与福利</w:t>
        <w:br/>
        <w:br/>
        <w:br/>
        <w:t>1、素材展示</w:t>
        <w:br/>
        <w:br/>
        <w:br/>
        <w:t>所有报名单位均可获得新华社现场云图文+视频直播，在全国人民面前展示咸宁生态茶园风姿。</w:t>
        <w:br/>
        <w:br/>
        <w:br/>
        <w:t>2、官方推介</w:t>
        <w:br/>
        <w:br/>
        <w:br/>
        <w:t>报名即可享咸宁旅游官方政务平台榜首的咸宁市旅游委官方微博专题推荐。咸宁市旅游官方微信的精美图文推荐。有机会入编对应区域精品线路、茶旅精品线路。</w:t>
        <w:br/>
        <w:br/>
        <w:br/>
        <w:t>3、媒体推广</w:t>
        <w:br/>
        <w:br/>
        <w:br/>
        <w:t>有机会获得咸宁日报、香城都市报的专题推介，有机会获得湖北日报、楚天都市报的集中推介。</w:t>
        <w:br/>
        <w:br/>
        <w:br/>
        <w:t>4、全网渗透</w:t>
        <w:br/>
        <w:br/>
        <w:br/>
        <w:t>参评单位可获得各大主流媒体及自媒体的宣传及曝光机会。</w:t>
        <w:br/>
        <w:br/>
        <w:br/>
        <w:t>5、入驻商城</w:t>
        <w:br/>
        <w:br/>
        <w:br/>
        <w:t>获奖茶园的茶产品均可免服务费入驻咸宁旅游商城。</w:t>
        <w:br/>
        <w:br/>
        <w:br/>
        <w:t>6、营销展示</w:t>
        <w:br/>
        <w:br/>
        <w:br/>
        <w:t>参评单位可入编咸宁市茶旅地图、遴选至咸宁各大旅游服务中心展示和销售。</w:t>
        <w:br/>
        <w:br/>
        <w:br/>
        <w:t>7、颁奖授牌</w:t>
        <w:br/>
        <w:br/>
        <w:br/>
        <w:t>本活动将选出最美特色茶园，并进行后期深度报道。（将会在2018年第十届国际温泉文化旅游节活动中公布评选结果并颁奖授牌）</w:t>
        <w:br/>
        <w:br/>
        <w:br/>
        <w:t>咸小景：是不是心动了呢？那还等什么，赶紧来报名吧！</w:t>
        <w:br/>
        <w:br/>
        <w:br/>
        <w:t>详情请看</w:t>
        <w:br/>
        <w:br/>
        <w:br/>
        <w:t>报名方法</w:t>
        <w:br/>
        <w:br/>
        <w:br/>
        <w:t>本次活动将采取现场采集的方式进行素材征集，报名单位可将参与意向，茶园概况（名称、地点、规模等）提交至活动执行单位（邮箱：jyt@jy1914.com，邮件主题：最美特色茶园+茶园名称+地点+规模+联系人+联系方式）</w:t>
        <w:br/>
        <w:br/>
        <w:br/>
        <w:t>活动时间</w:t>
        <w:br/>
        <w:br/>
        <w:br/>
        <w:t>报名征集：2018年7月17日至8月16日</w:t>
        <w:br/>
        <w:br/>
        <w:br/>
        <w:t>网络投票：2018年8月17日至9月16日</w:t>
        <w:br/>
        <w:br/>
        <w:br/>
        <w:t>公布结果：2018年9月17日</w:t>
        <w:br/>
        <w:br/>
        <w:br/>
        <w:t>表彰奖励：2018年10-11月</w:t>
        <w:br/>
        <w:br/>
        <w:br/>
        <w:t>外采环境准备</w:t>
        <w:br/>
        <w:br/>
        <w:br/>
        <w:t>1、请进行茶园美化、茶园讲解等拍摄场地和人员准备，以便更好地开展视觉传播。</w:t>
        <w:br/>
        <w:br/>
        <w:br/>
        <w:t>2、请设置对应的实践体验活动（茶农采茶场景、制茶过程、茶文化和茶文艺表演）环节，增加游客互动性与参与感。</w:t>
        <w:br/>
        <w:br/>
        <w:br/>
        <w:t>3、若有条件，可聘请模特一二为茶园站台，提升茶园人气。</w:t>
        <w:br/>
        <w:br/>
        <w:br/>
        <w:t>4、建议准备部分茶品/纪念品小样，用作与游客、粉丝互动的福利。</w:t>
        <w:br/>
        <w:br/>
        <w:br/>
        <w:t>咸小嘴：最美特色茶园评选活动以“灵山秀水，生态茶园”为主题，最终由公众投票决选出最具特色茶园！</w:t>
        <w:br/>
        <w:br/>
        <w:br/>
        <w:t>咸小景：你的茶园独树一帜吗？欢迎踊跃报名参与，尽展风姿！如果您的茶园环境规划合理、整体功能齐全、产品品质保障、配套服务完善、交通便捷、安全保障措施到位，欢迎花样秀“美貌与实力”哦！</w:t>
        <w:br/>
        <w:br/>
        <w:br/>
        <w:t>咸小嘴：振兴茶乡发展，带动茶农致富，推展茶旅融合，展现茶文化魅力！</w:t>
        <w:br/>
        <w:br/>
        <w:br/>
        <w:t>咸小景 ：选生态茶园，迎茶旅融合！咸宁首届最美特色茶园评选活动，期待遇见你的茶园，惊艳四方！</w:t>
        <w:br/>
      </w:r>
    </w:p>
    <w:p>
      <w:r>
        <w:t>评论：</w:t>
        <w:br/>
      </w:r>
    </w:p>
    <w:p>
      <w:pPr>
        <w:pStyle w:val="Heading2"/>
      </w:pPr>
      <w:r>
        <w:t>16.第十届国际温泉文化旅游节”六大主题活动之环咸宁梓山湖超马</w:t>
      </w:r>
    </w:p>
    <w:p>
      <w:r>
        <w:t>https://www.tuniu.com/trips/30339412</w:t>
      </w:r>
    </w:p>
    <w:p>
      <w:r>
        <w:t>来源：途牛</w:t>
      </w:r>
    </w:p>
    <w:p>
      <w:r>
        <w:t>发表时间：2018-10-25</w:t>
      </w:r>
    </w:p>
    <w:p>
      <w:r>
        <w:t>天数：</w:t>
      </w:r>
    </w:p>
    <w:p>
      <w:r>
        <w:t>游玩时间：</w:t>
      </w:r>
    </w:p>
    <w:p>
      <w:r>
        <w:t>人均花费：</w:t>
      </w:r>
    </w:p>
    <w:p>
      <w:r>
        <w:t>和谁：</w:t>
      </w:r>
    </w:p>
    <w:p>
      <w:r>
        <w:t>玩法：徒步，小众</w:t>
      </w:r>
    </w:p>
    <w:p>
      <w:r>
        <w:t>旅游路线：</w:t>
      </w:r>
    </w:p>
    <w:p>
      <w:r>
        <w:t>正文：</w:t>
        <w:br/>
        <w:br/>
        <w:t>本月26日我市将举办</w:t>
        <w:br/>
        <w:br/>
        <w:br/>
        <w:t>环梓山湖国际超百公里极限挑战赛</w:t>
        <w:br/>
        <w:br/>
        <w:br/>
        <w:t>这是我市首次举办国际性“超级马拉松”比赛</w:t>
        <w:br/>
        <w:br/>
        <w:br/>
        <w:t>国际超百公里极限挑战赛最长赛程为100公里</w:t>
        <w:br/>
        <w:br/>
        <w:br/>
        <w:t>专业运动员跑下来也需要9个多小时</w:t>
        <w:br/>
        <w:br/>
        <w:br/>
        <w:t>是一项极度考验耐力、极度艰苦的比赛</w:t>
        <w:br/>
        <w:br/>
        <w:br/>
        <w:t>因此也被称为“超级马拉松”。</w:t>
        <w:br/>
        <w:br/>
        <w:br/>
        <w:t>本次国际超级马拉松有来自全世界25个国家的选手参赛，赛事将由中央电视台体育频道（CCTV-5）现场直播。</w:t>
        <w:br/>
        <w:br/>
        <w:br/>
        <w:t>赛道设置起点为市人民广场，途经咸宁大道、东外环、武咸快速通道、贺胜鸡汤小镇、梓山湖新城、蜜月湾度假村，然后在梓山湖至鸡汤小镇绕圈跑，终点设在鸡汤小镇。</w:t>
        <w:br/>
        <w:br/>
        <w:br/>
        <w:t>蜜月湾度假村将作为超马选手官方指定唯一接待点，为超马选手提供食宿。</w:t>
        <w:br/>
        <w:br/>
        <w:br/>
        <w:t>“国际超马”官方指定酒店</w:t>
        <w:br/>
        <w:br/>
        <w:br/>
        <w:t>蜜月湾SWEET BOX蜜盒酒店</w:t>
        <w:br/>
        <w:br/>
        <w:br/>
        <w:t>酒店总占地面积77亩，分散式布局33栋集装箱单体建筑，共计212间房，建筑造型新颖、光线通透，是蜜月湾项目打造的爱情主题集装箱酒店。酒店设置豪华园景房、豪华园景标准间、湖景大床房、湖景标准房、湖景套房五种房型，倾力打造以相遇、相知、相思、相守四大主题特色风格。</w:t>
        <w:br/>
        <w:br/>
        <w:br/>
        <w:t>“国际超马”官方指定餐厅</w:t>
        <w:br/>
        <w:br/>
        <w:br/>
        <w:t>蜜月湾宴廷&amp;鲜味集</w:t>
        <w:br/>
        <w:br/>
        <w:br/>
        <w:t>宴廷总面积837平方米，可容纳400人。利用咸宁本地特有新农有机食材，开发一系列养身菜系，再配和本帮特色菜，菜品健康味美。宴廷共计两层楼，一楼有两个大包间，可承接企业团建、公司年会、课程培训、大型宴请等；二楼为私密豪华包间，每间房间装饰各有特色。</w:t>
        <w:br/>
        <w:br/>
        <w:br/>
        <w:t>鲜味集餐厅总面积337平方米，可供就餐、小型聚会。主打湖北咸宁特色菜，咸宁当地食材，烹制湖北风味的鲜美菜肴.来鲜味集就餐后所有烦恼忧愁，都将化作唇齿间的余香。</w:t>
        <w:br/>
        <w:br/>
        <w:br/>
        <w:t>比赛期间，蜜月湾玫瑰园将对全体马拉松选手免费开放。</w:t>
        <w:br/>
        <w:br/>
        <w:br/>
        <w:t>蜜月湾度假村游客接待中心、客房中心、美城文创酒吧、Ugo优选超市将24小时营业，同时游客接待中心设有24小时急诊室。</w:t>
        <w:br/>
        <w:br/>
        <w:br/>
        <w:t>公告</w:t>
        <w:br/>
        <w:br/>
        <w:br/>
        <w:t>尊敬的各位朋友，蜜月湾度假村将作为“2018年环梓山湖国际超百公里极限挑战赛”参赛选手的指定接待点，2018年10月24日—10月26日比赛期间，蜜月湾度假村蜜盒酒店、鲜味集、宴廷将不对外接待。</w:t>
        <w:br/>
        <w:br/>
        <w:br/>
        <w:t>对此我们表示非常的抱歉，敬请谅解。蜜月湾度假村将在10月27日，正式对外接待。</w:t>
        <w:br/>
        <w:br/>
        <w:br/>
        <w:t>特此通知！</w:t>
        <w:br/>
        <w:br/>
        <w:br/>
        <w:t>蜜月湾度假村</w:t>
        <w:br/>
        <w:br/>
        <w:br/>
        <w:t>咸小嘴：住宿大家已经不用担心了！详细的赛事信息就让小编来给大家介绍下吧！</w:t>
        <w:br/>
        <w:br/>
        <w:br/>
        <w:t>超百公里极限挑战赛，简称“超百极限赛”或“超马”。此次比赛设置100公里、50公里、10公里三个组别。其中，100公里和50公里项目以特邀专业选手为主，规模为300人左右，国际和国内选手各一半；10公里项目以本地长跑爱好者为主，规模为2000人左右，将公开接受报名。</w:t>
        <w:br/>
        <w:br/>
        <w:br/>
        <w:t>（一）竞赛日期和地点：</w:t>
        <w:br/>
        <w:br/>
        <w:br/>
        <w:t>2018年10月26日7:30在湖北省咸宁市举行</w:t>
        <w:br/>
        <w:br/>
        <w:br/>
        <w:t>（二）竞赛项目</w:t>
        <w:br/>
        <w:br/>
        <w:br/>
        <w:t>1. 100公里组</w:t>
        <w:br/>
        <w:br/>
        <w:br/>
        <w:t>2. 50公里组</w:t>
        <w:br/>
        <w:br/>
        <w:br/>
        <w:t>3. 5公里绿跑嘉年华</w:t>
        <w:br/>
        <w:br/>
        <w:br/>
        <w:t>（三）竞赛时间</w:t>
        <w:br/>
        <w:br/>
        <w:br/>
        <w:t>1. 发令时间： 2018年10月26日08:00（一枪发令）</w:t>
        <w:br/>
        <w:br/>
        <w:br/>
        <w:t>2. 结束时间：赛事设置了关门时间</w:t>
        <w:br/>
        <w:br/>
        <w:br/>
        <w:t>■ 100公里组（特邀专业选手）： 10月26日20:00(共12小时)</w:t>
        <w:br/>
        <w:br/>
        <w:br/>
        <w:t>■ 50公里组（特邀专业选手）： 10月26日15:00(共7小时)</w:t>
        <w:br/>
        <w:br/>
        <w:br/>
        <w:t>■ 10公里组（本地长跑爱好者）：10月26日10:00（共2个小时）</w:t>
        <w:br/>
        <w:br/>
        <w:br/>
        <w:t>■ 5公里（绿跑嘉年华）：10月26日09:30(共1.5小时)</w:t>
        <w:br/>
        <w:br/>
        <w:br/>
        <w:t>（四）比赛路线</w:t>
        <w:br/>
        <w:br/>
        <w:br/>
        <w:t>1．起点：人民广场</w:t>
        <w:br/>
        <w:br/>
        <w:br/>
        <w:t>2．终点：</w:t>
        <w:br/>
        <w:br/>
        <w:br/>
        <w:t>（1）50公里/100公里组：贺胜桥路</w:t>
        <w:br/>
        <w:br/>
        <w:br/>
        <w:t>（2）5公里绿跑嘉年华组：人民广场</w:t>
        <w:br/>
        <w:br/>
        <w:br/>
        <w:t>▲50/100公里路线图</w:t>
        <w:br/>
        <w:br/>
        <w:br/>
        <w:t>▲26-100公里路径详图</w:t>
        <w:br/>
        <w:br/>
        <w:br/>
        <w:t>（五）奖励办法</w:t>
        <w:br/>
        <w:br/>
        <w:br/>
        <w:t>1. 赛事奖金总额为人民币220,000元。奖金分配办法如下：</w:t>
        <w:br/>
        <w:br/>
        <w:br/>
        <w:t>■ 50公里组</w:t>
        <w:br/>
        <w:br/>
        <w:br/>
        <w:t>■ 50公里组为中国籍选手特设最好成绩奖</w:t>
        <w:br/>
        <w:br/>
        <w:br/>
        <w:t>■ 100公里组</w:t>
        <w:br/>
        <w:br/>
        <w:br/>
        <w:t>■ 100公里组为中国籍选手特设最好成绩奖</w:t>
        <w:br/>
        <w:br/>
        <w:br/>
        <w:t>咸小嘴：为了确保这项赛事顺利进行，我市将进行交通管制和禁飞，快来看看有哪些区域被管制了！赛路沿线的单位、企业、校区要提前做好准备哦！</w:t>
        <w:br/>
        <w:br/>
        <w:br/>
        <w:t>交通管制</w:t>
        <w:br/>
        <w:br/>
        <w:br/>
        <w:t>①咸宁大道双鹤桥南至丹桂桥路段、人民广场全区域于10月25日13时至10月26日12时实行交通管制，除持有赛事《车辆通行证》的车辆外，禁止其他车辆通行、停放，对停放在该区域内的社会车辆实施清障拖离。</w:t>
        <w:br/>
        <w:br/>
        <w:br/>
        <w:t>②咸宁大道、东外环路、铁军大道、梓山湖新城部分路段于10月26日7时15分起实行交通管制，对停放在该区域内的社会车辆实施清障拖离。同时，对上述路段周边道路实施交通分流管控，过往车辆请提前绕行。具体交通管制路段、时间：</w:t>
        <w:br/>
        <w:br/>
        <w:br/>
        <w:t>赛道A段</w:t>
        <w:br/>
        <w:br/>
        <w:br/>
        <w:t>管制路段：咸宁大道水利局路口——经泉塘路口——经书台街路口——经贺胜路路口——东外环路口（左转北行）路段</w:t>
        <w:br/>
        <w:br/>
        <w:br/>
        <w:t>管制时间：10月26日07时15分至10时</w:t>
        <w:br/>
        <w:br/>
        <w:br/>
        <w:t>赛道B段</w:t>
        <w:br/>
        <w:br/>
        <w:br/>
        <w:t>管制路段：东外环路与咸宁大道交汇路口（北行）——经旗鼓大道路口——经横沟至高桥路口——经横沟至双溪路口——铁军大道路口（左转西行）路段</w:t>
        <w:br/>
        <w:br/>
        <w:br/>
        <w:t>管制时间：10月26日07时30分至11时30分</w:t>
        <w:br/>
        <w:br/>
        <w:br/>
        <w:t>赛道C段</w:t>
        <w:br/>
        <w:br/>
        <w:br/>
        <w:t>管制路段：铁军大道（西行）——贺胜金融小镇——梓山湖新城全路段</w:t>
        <w:br/>
        <w:br/>
        <w:br/>
        <w:t>管制时间：10月26日08时30分至（晚上）21时</w:t>
        <w:br/>
        <w:br/>
        <w:br/>
        <w:t>③咸通高速咸宁东收费站进出口于10月26日7时15分至10月26日10时15分实行交通管制，请过往车辆提前绕行咸通高速马桥收费站或相邻高速其他收费站通行。</w:t>
        <w:br/>
        <w:br/>
        <w:br/>
        <w:t>飞行器禁飞通告</w:t>
        <w:br/>
        <w:br/>
        <w:br/>
        <w:t>一、人民广场、咸宁大道、东外环路、铁军大道、梓山湖新城部分路段、区域于10月26日7时起实行禁飞管制，除赛事活动工作需要，禁止一切公民、法人和其他组织利用小型飞行器进行飞行活动。包括：无人机、小型飞机（直升机）、滑翔机（伞）、三角翼、载人气球、飞艇、动力伞、空飘气球和遥控航空模型。</w:t>
        <w:br/>
        <w:br/>
        <w:br/>
        <w:t>具体禁飞区域、管制时间：</w:t>
        <w:br/>
        <w:br/>
        <w:br/>
        <w:t>1、赛事起点</w:t>
        <w:br/>
        <w:br/>
        <w:br/>
        <w:t>禁飞区域：人民广场全区域、咸宁大道双鹤桥南至丹桂桥路段及周边区域</w:t>
        <w:br/>
        <w:br/>
        <w:br/>
        <w:t>禁飞时间：10月26日07时至12时</w:t>
        <w:br/>
        <w:br/>
        <w:br/>
        <w:t>2、赛道A段</w:t>
        <w:br/>
        <w:br/>
        <w:br/>
        <w:t>禁飞区域：咸宁大道水利局路口——经泉塘路口——经书苔街路口——经贺胜路路口——东外环路口（左转北行）路段及周边区域</w:t>
        <w:br/>
        <w:br/>
        <w:br/>
        <w:t>禁飞时间：10月26日08时至10时</w:t>
        <w:br/>
        <w:br/>
        <w:br/>
        <w:t>3、赛道B段</w:t>
        <w:br/>
        <w:br/>
        <w:br/>
        <w:t>禁飞区域：东外环路与咸宁大道交汇路口（北行）——经旗鼓大道路口——经横沟至高桥路口——经横沟至双溪路口——铁军大道路口（左转西行）路段及周边区域</w:t>
        <w:br/>
        <w:br/>
        <w:br/>
        <w:t>禁飞时间：10月26日08时至11时</w:t>
        <w:br/>
        <w:br/>
        <w:br/>
        <w:t>4、赛道C段</w:t>
        <w:br/>
        <w:br/>
        <w:br/>
        <w:t>禁飞区域：铁军大道全路段，贺胜金融小镇、梓山湖新城全区域</w:t>
        <w:br/>
        <w:br/>
        <w:br/>
        <w:t>禁飞时间：10月26日09时至21时</w:t>
        <w:br/>
        <w:br/>
        <w:br/>
        <w:t>二、如因赛事活动工作需要，需使用无人机拍照摄像的，需报公安机关审核同意，并对无人机进行设备检查，严格按照安全规程操作，落实安全主体责任。</w:t>
        <w:br/>
        <w:br/>
        <w:br/>
        <w:t>三、对不遵守大型活动飞行器临时管制规定的，公安机关将依照《治安管理处罚法》、《大型群众性活动安全管理条例》予以处罚，构成犯罪的，依法追究刑事责任。</w:t>
        <w:br/>
      </w:r>
    </w:p>
    <w:p>
      <w:r>
        <w:t>评论：</w:t>
        <w:br/>
      </w:r>
    </w:p>
    <w:p>
      <w:pPr>
        <w:pStyle w:val="Heading2"/>
      </w:pPr>
      <w:r>
        <w:t>17.揭秘！第十届国际温泉文化旅游节之嘉鱼大型音乐焰火晚会</w:t>
      </w:r>
    </w:p>
    <w:p>
      <w:r>
        <w:t>https://www.tuniu.com/trips/30339908</w:t>
      </w:r>
    </w:p>
    <w:p>
      <w:r>
        <w:t>来源：途牛</w:t>
      </w:r>
    </w:p>
    <w:p>
      <w:r>
        <w:t>发表时间：2018-10-26</w:t>
      </w:r>
    </w:p>
    <w:p>
      <w:r>
        <w:t>天数：</w:t>
      </w:r>
    </w:p>
    <w:p>
      <w:r>
        <w:t>游玩时间：</w:t>
      </w:r>
    </w:p>
    <w:p>
      <w:r>
        <w:t>人均花费：</w:t>
      </w:r>
    </w:p>
    <w:p>
      <w:r>
        <w:t>和谁：</w:t>
      </w:r>
    </w:p>
    <w:p>
      <w:r>
        <w:t>玩法：小众，特色表演</w:t>
      </w:r>
    </w:p>
    <w:p>
      <w:r>
        <w:t>旅游路线：</w:t>
      </w:r>
    </w:p>
    <w:p>
      <w:r>
        <w:t>正文：</w:t>
        <w:br/>
        <w:br/>
        <w:t>第十届国际温泉文化旅游节之首届嘉鱼鱼文化乡村旅游节音乐焰火晚会预告</w:t>
        <w:br/>
        <w:br/>
        <w:br/>
        <w:t>首届嘉鱼鱼文化乡村旅游节大型音乐焰火晚会将于10月28日晚19时30分在嘉鱼县三湖连江风景区主坝举行。</w:t>
        <w:br/>
        <w:br/>
        <w:br/>
        <w:t>届时，咸宁日报微信公众号、咸宁日报APP、云上嘉鱼APP、嘉鱼发布微信公众号、嘉鱼电视台、嘉鱼人民广播电台微信公众号、嘉鱼网等媒体将会同步直播晚会盛况。</w:t>
        <w:br/>
        <w:br/>
        <w:br/>
        <w:t>不能来晚会现场，可通过以上渠道观看。</w:t>
        <w:br/>
      </w:r>
    </w:p>
    <w:p>
      <w:r>
        <w:t>评论：</w:t>
        <w:br/>
      </w:r>
    </w:p>
    <w:p>
      <w:pPr>
        <w:pStyle w:val="Heading2"/>
      </w:pPr>
      <w:r>
        <w:t>18.第十届国际温泉文化旅游节之通城秀水公园开园引爆游园狂潮</w:t>
      </w:r>
    </w:p>
    <w:p>
      <w:r>
        <w:t>https://www.tuniu.com/trips/30340014</w:t>
      </w:r>
    </w:p>
    <w:p>
      <w:r>
        <w:t>来源：途牛</w:t>
      </w:r>
    </w:p>
    <w:p>
      <w:r>
        <w:t>发表时间：2018-10-26</w:t>
      </w:r>
    </w:p>
    <w:p>
      <w:r>
        <w:t>天数：</w:t>
      </w:r>
    </w:p>
    <w:p>
      <w:r>
        <w:t>游玩时间：</w:t>
      </w:r>
    </w:p>
    <w:p>
      <w:r>
        <w:t>人均花费：</w:t>
      </w:r>
    </w:p>
    <w:p>
      <w:r>
        <w:t>和谁：</w:t>
      </w:r>
    </w:p>
    <w:p>
      <w:r>
        <w:t>玩法：人文游</w:t>
      </w:r>
    </w:p>
    <w:p>
      <w:r>
        <w:t>旅游路线：</w:t>
      </w:r>
    </w:p>
    <w:p>
      <w:r>
        <w:t>正文：</w:t>
        <w:br/>
        <w:br/>
        <w:t>天高云淡，秋风送爽。9月28日上午，我县首个城市公园—秀水公园盛大开园，公园里红旗招展，人声鼎沸，全城万人空巷，县内及周边近万名游客闻讯而至。</w:t>
        <w:br/>
        <w:br/>
        <w:br/>
        <w:t>县委书记熊亚平，县委副书记、县长刘明灯，县领导王兴电、朱凤英、徐望、罗小虎、田红强、胡中雄、侯红辉等出席开园仪式。市旅游委副主任郑丽年，县委书记熊亚平，县委副书记、县长刘明灯为秀水公园揭牌，朱凤英、胡中雄为通城隽达旅游公司成立揭牌。</w:t>
        <w:br/>
        <w:br/>
        <w:br/>
        <w:t>江南好，风景入画来。且看那颇具中国古典韵味的旗袍秀，充满优雅风情的古筝演奏，洋溢着青春气息的滑道表演，无一不诠释着这江南水乡最灵动的风景晨光夕照，移步观水鱼儿动，可抒写一首长诗</w:t>
        <w:br/>
        <w:br/>
        <w:br/>
        <w:t>月朗星稀，倚栏赏灯火阑珊，可水墨丹青一幅</w:t>
        <w:br/>
        <w:br/>
        <w:br/>
        <w:t>南流秀水，北隔新城。朝游一岸，夕览半泓</w:t>
        <w:br/>
        <w:br/>
        <w:br/>
        <w:t>似汉河以落世，如仙壑而堆琼</w:t>
        <w:br/>
        <w:br/>
        <w:br/>
        <w:t>上善若水，水利万物而不争</w:t>
        <w:br/>
        <w:br/>
        <w:br/>
        <w:t>富有艺术感的建筑，滨水绿色景观，还有沙滩，简直就是节假日带娃消磨时光的绝佳去处。</w:t>
        <w:br/>
        <w:br/>
        <w:br/>
        <w:t>美丽乡村展示点，规划设计图一目了然，清山绿水的蓝图中乡愁绵绵。通城县近两年来大力实施美丽乡村建设，农村面貌已悄然发生变化，一批美丽乡村如璀璨明珠散落在青山绿水间。</w:t>
        <w:br/>
        <w:br/>
        <w:br/>
        <w:t>还有超萌原创吉祥物“隽仔”和“隽妞”哟，闪闪的大眼睛、迷人的腮红、甜美的笑容，可爱的小猪猪让人觉得非常地亲切友善！</w:t>
        <w:br/>
        <w:br/>
        <w:br/>
        <w:t>旅游产品购物中心，琳琅满目的通城土特产品让游客市民们流连忘返，隽达公司产品展示厅，黄龙山、黄袍山景区、美丽乡村等通城精品旅游线路推介会正在如火如荼举行，吹响了地区旅游发展的集结号。</w:t>
        <w:br/>
        <w:br/>
        <w:br/>
        <w:t>秀水公园项目是我县2018年城镇建设重点工程项目之一，投入资金约5018.8万元，是一个集文化、生态、教育、休憩、娱乐等功能为一体的开放型现代化生态公园。公园东侧紧邻银山大道，南至秀水花园，西北至隽水河，全域规划面积156.37亩，其中商业服务设施用地6.15亩，绿地和广场用地48.6亩，道路与交通设施8.25亩，水域面积93.37亩，全域面积为91552平方米，全园采用“一廊串五区，一心引多点”的布局。</w:t>
        <w:br/>
        <w:br/>
        <w:br/>
        <w:t>作为我县首个城市公园，公园内建设有秀水迎客区、健康休闲区、悠然休憩区、童趣游乐区、滨水游览区，各区景点设置在内容和形式上均别具一格，从“独特性、创新业、娱乐性”极大丰富城市公园的内容，以提升城市品位为抓手，以改善群众生活质量为出发点，以提升通城旅游形象为落脚点，着力打造一个满足人民群众休闲、娱乐、健身等生活需求的城市公园。据统计，秀水公园开园首日，共接待游客量近万人，农特产品销售额过万元，参加的亲子游家庭10个。</w:t>
        <w:br/>
        <w:br/>
        <w:br/>
        <w:t>通城首个现代化生态公园美丽绽放</w:t>
        <w:br/>
        <w:br/>
        <w:br/>
        <w:t>国庆长假，记得和家人朋友们</w:t>
        <w:br/>
        <w:br/>
        <w:br/>
        <w:t>一起来感受下通城如黛山水吧</w:t>
        <w:br/>
      </w:r>
    </w:p>
    <w:p>
      <w:r>
        <w:t>评论：</w:t>
        <w:br/>
      </w:r>
    </w:p>
    <w:p>
      <w:pPr>
        <w:pStyle w:val="Heading2"/>
      </w:pPr>
      <w:r>
        <w:t>19.第十届国际温泉文化旅游节之环梓山湖国际超百公里极限挑战赛预告</w:t>
      </w:r>
    </w:p>
    <w:p>
      <w:r>
        <w:t>https://www.tuniu.com/trips/30339858</w:t>
      </w:r>
    </w:p>
    <w:p>
      <w:r>
        <w:t>来源：途牛</w:t>
      </w:r>
    </w:p>
    <w:p>
      <w:r>
        <w:t>发表时间：2018-10-26</w:t>
      </w:r>
    </w:p>
    <w:p>
      <w:r>
        <w:t>天数：</w:t>
      </w:r>
    </w:p>
    <w:p>
      <w:r>
        <w:t>游玩时间：</w:t>
      </w:r>
    </w:p>
    <w:p>
      <w:r>
        <w:t>人均花费：</w:t>
      </w:r>
    </w:p>
    <w:p>
      <w:r>
        <w:t>和谁：</w:t>
      </w:r>
    </w:p>
    <w:p>
      <w:r>
        <w:t>玩法：小众</w:t>
      </w:r>
    </w:p>
    <w:p>
      <w:r>
        <w:t>旅游路线：</w:t>
      </w:r>
    </w:p>
    <w:p>
      <w:r>
        <w:t>正文：</w:t>
        <w:br/>
        <w:br/>
        <w:t>10月26日</w:t>
        <w:br/>
        <w:br/>
        <w:br/>
        <w:t>2018环梓山湖国际超百公里极限挑战赛</w:t>
        <w:br/>
        <w:br/>
        <w:br/>
        <w:t>将在咸宁市人民广场</w:t>
        <w:br/>
        <w:br/>
        <w:br/>
        <w:t>鸣枪起跑！</w:t>
        <w:br/>
        <w:br/>
        <w:br/>
        <w:t>你准备好报名了吗？</w:t>
        <w:br/>
        <w:br/>
        <w:br/>
        <w:t>赛事设置50公里和100公里组两个竞技组，和5公里绿跑嘉年华。赛事为中国田径协会（CAA）和国际超长距离跑协会（IAU）官方认证赛事。</w:t>
        <w:br/>
        <w:br/>
        <w:br/>
        <w:t>一、竞赛信息</w:t>
        <w:br/>
        <w:br/>
        <w:br/>
        <w:t>（一）竞赛日期和地点：</w:t>
        <w:br/>
        <w:br/>
        <w:br/>
        <w:t>2018年10月26日在湖北省咸宁市举行</w:t>
        <w:br/>
        <w:br/>
        <w:br/>
        <w:t>（二）竞赛项目</w:t>
        <w:br/>
        <w:br/>
        <w:br/>
        <w:t>1. 100公里组</w:t>
        <w:br/>
        <w:br/>
        <w:br/>
        <w:t>2. 50公里组</w:t>
        <w:br/>
        <w:br/>
        <w:br/>
        <w:t>3. 5公里绿跑嘉年华</w:t>
        <w:br/>
        <w:br/>
        <w:br/>
        <w:t>（三）竞赛时间</w:t>
        <w:br/>
        <w:br/>
        <w:br/>
        <w:t>1. 发令时间： 2018年10月26日08:00（一枪发令）</w:t>
        <w:br/>
        <w:br/>
        <w:br/>
        <w:t>2. 结束时间：</w:t>
        <w:br/>
        <w:br/>
        <w:br/>
        <w:t>■ 100公里组： 10月26日20:00(共12小时)</w:t>
        <w:br/>
        <w:br/>
        <w:br/>
        <w:t>■ 50公里组： 10月26日15:00(共7小时)</w:t>
        <w:br/>
        <w:br/>
        <w:br/>
        <w:t>■ 5公里绿跑嘉年华：10月26日09:30(共1.5小时)</w:t>
        <w:br/>
        <w:br/>
        <w:br/>
        <w:t>（四）比赛路线</w:t>
        <w:br/>
        <w:br/>
        <w:br/>
        <w:t>1．起点：人民广场</w:t>
        <w:br/>
        <w:br/>
        <w:br/>
        <w:t>2．终点：</w:t>
        <w:br/>
        <w:br/>
        <w:br/>
        <w:t>（1）50公里/100公里组：贺胜桥路</w:t>
        <w:br/>
        <w:br/>
        <w:br/>
        <w:t>（2）5公里绿跑嘉年华组：人民广场</w:t>
        <w:br/>
        <w:br/>
        <w:br/>
        <w:t>▲50/100公里路线图</w:t>
        <w:br/>
        <w:br/>
        <w:br/>
        <w:t>▲26-100公里路径详图</w:t>
        <w:br/>
        <w:br/>
        <w:br/>
        <w:t>（五）奖励办法</w:t>
        <w:br/>
        <w:br/>
        <w:br/>
        <w:t>1. 赛奖金总额为人民币220,000元。奖金分配办法如下：</w:t>
        <w:br/>
        <w:br/>
        <w:br/>
        <w:t>■ 50公里组</w:t>
        <w:br/>
        <w:br/>
        <w:br/>
        <w:t>■ 50公里组为中国籍选手特设最好成绩奖</w:t>
        <w:br/>
        <w:br/>
        <w:br/>
        <w:t>■ 100公里组</w:t>
        <w:br/>
        <w:br/>
        <w:br/>
        <w:t>■100公里组为中国籍选手特设最好成绩奖</w:t>
        <w:br/>
        <w:br/>
        <w:br/>
        <w:t>二、参赛办法</w:t>
        <w:br/>
        <w:br/>
        <w:br/>
        <w:t>（一）报名须知</w:t>
        <w:br/>
        <w:br/>
        <w:br/>
        <w:t>1. 报名截止日期</w:t>
        <w:br/>
        <w:br/>
        <w:br/>
        <w:t>2018年10月7日（如提前额满则提前截止报名）</w:t>
        <w:br/>
        <w:br/>
        <w:br/>
        <w:t>2. 参赛选手年龄及参赛经历要求</w:t>
        <w:br/>
        <w:br/>
        <w:br/>
        <w:t>■ 100公里组</w:t>
        <w:br/>
        <w:br/>
        <w:br/>
        <w:t>（1）年龄要求：男、女限20岁以上（1998年10月26日前出生）, 65岁以下（1953年10月26日后出生）。</w:t>
        <w:br/>
        <w:br/>
        <w:br/>
        <w:t>（2）参赛经历：受邀选手需向组委会提供两年内2次50公里及以上比赛（含越野）官方完赛成绩证书。</w:t>
        <w:br/>
        <w:br/>
        <w:br/>
        <w:t>（3）体检要求：受邀选手需在报名时向组委会提供一年内（即2017年10月26日-2018年10月25日之间）正规医院体验报告。</w:t>
        <w:br/>
        <w:br/>
        <w:br/>
        <w:t>■ 50公里组</w:t>
        <w:br/>
        <w:br/>
        <w:br/>
        <w:t>（1）年龄要求：男、女限20岁以上（1998年10月26日前出生），65岁以下（1953年10月26日后出生）。</w:t>
        <w:br/>
        <w:br/>
        <w:br/>
        <w:t>（2）参赛经历：受邀选手需向组委会提交2年内2次全程马拉松及以上比赛官方完赛证书。</w:t>
        <w:br/>
        <w:br/>
        <w:br/>
        <w:t>（3）体检要求：受邀选手需在报名时向组委会提供一年内（即2017年10月26日-2018年10月25日之间）正规医院体验报告。</w:t>
        <w:br/>
        <w:br/>
        <w:br/>
        <w:t>■ 5公里绿跑嘉年华组</w:t>
        <w:br/>
        <w:br/>
        <w:br/>
        <w:t>年龄要求：男、女限16岁以上（2002年10月26日前出生），65岁以下（1953年10月26日后出生）。</w:t>
        <w:br/>
        <w:br/>
        <w:br/>
        <w:t>（二）参赛者身体状况要求</w:t>
        <w:br/>
        <w:br/>
        <w:br/>
        <w:t>参赛者尊重比赛的同时，应尊重自己的身体。此次参赛者须提交医院出具的参赛者体检证明，根据自己的身体状况和训练基础选择参赛项目或放弃报名、参赛。本次比赛是超长距离的竞跑赛事，属于高风险的竞技项目，对参赛者身体条件有很高的要求。参赛选手应身体健康，有长期跑步训练的基础。患有以下疾病者将不能参加比赛：</w:t>
        <w:br/>
        <w:br/>
        <w:br/>
        <w:t>1.先天性心脏病和风湿性心脏病患者；</w:t>
        <w:br/>
        <w:br/>
        <w:br/>
        <w:t>2.高血压和脑血管疾病患者；</w:t>
        <w:br/>
        <w:br/>
        <w:br/>
        <w:t>3.心肌炎和其他心脏病患者；</w:t>
        <w:br/>
        <w:br/>
        <w:br/>
        <w:t>4.冠状动脉病患者和严重心律不齐者；</w:t>
        <w:br/>
        <w:br/>
        <w:br/>
        <w:t>5.血糖过高或过低的糖尿病患者；</w:t>
        <w:br/>
        <w:br/>
        <w:br/>
        <w:t>6.孕妇；</w:t>
        <w:br/>
        <w:br/>
        <w:br/>
        <w:t>7.其它不适合参加本赛的疾病患者。</w:t>
        <w:br/>
        <w:br/>
        <w:br/>
        <w:t>（三）报名办法</w:t>
        <w:br/>
        <w:br/>
        <w:br/>
        <w:t>1.本次比赛为邀请制，凡是符合要求的选手/团队均可报名申请，报名时选择参赛项目（50公里/100公里组）报名申请后的选手可以添加微信进赛事选手微信群。</w:t>
        <w:br/>
        <w:br/>
        <w:br/>
        <w:t>（1）个人报名（中国选手）</w:t>
        <w:br/>
        <w:br/>
        <w:br/>
        <w:t>符合报名条件的选手均可报名，扫码即可预报名登记申请。</w:t>
        <w:br/>
        <w:br/>
        <w:br/>
        <w:t>（2）战队报名（中国选手）</w:t>
        <w:br/>
        <w:br/>
        <w:br/>
        <w:t>组委会向社会各跑团、企业/品牌等团体提供战队名额支持（每个战队包含50公里组2名、100公里组1名），有意组队参赛的团体可联系申请。</w:t>
        <w:br/>
        <w:br/>
        <w:br/>
        <w:t>2.参加“2017年环抚仙湖超级马拉松赛”的中国籍男女各组别前5均可直接获得参赛资格。</w:t>
        <w:br/>
        <w:br/>
        <w:br/>
        <w:t>3.根据中国田径协会发布的《中国境内马拉松及相关运动大众选手等级评定实施办法》，成绩达到“精英级”的选手有机会优先获得参赛资格。</w:t>
        <w:br/>
        <w:br/>
        <w:br/>
        <w:t>（四）相关费用</w:t>
        <w:br/>
        <w:br/>
        <w:br/>
        <w:t>组委会不收取参赛选手任何报名费用，提供官方酒店指定3日统一安排免费食住服务，武汉机场、咸宁北站往返官方酒店、官方酒店往返起终点等交通接驳服务，交通接驳服务时间安排请留意组委会的邮件、竞赛指南选手手册等通知及公告，其他相关服务费用自理（例如比赛结束后的住宿延期等）。</w:t>
        <w:br/>
      </w:r>
    </w:p>
    <w:p>
      <w:r>
        <w:t>评论：</w:t>
        <w:br/>
      </w:r>
    </w:p>
    <w:p>
      <w:pPr>
        <w:pStyle w:val="Heading2"/>
      </w:pPr>
      <w:r>
        <w:t>20.第十届国际温泉文化旅游节之咸宁首届农民丰收节</w:t>
      </w:r>
    </w:p>
    <w:p>
      <w:r>
        <w:t>https://www.tuniu.com/trips/30340018</w:t>
      </w:r>
    </w:p>
    <w:p>
      <w:r>
        <w:t>来源：途牛</w:t>
      </w:r>
    </w:p>
    <w:p>
      <w:r>
        <w:t>发表时间：2018-10-26</w:t>
      </w:r>
    </w:p>
    <w:p>
      <w:r>
        <w:t>天数：</w:t>
      </w:r>
    </w:p>
    <w:p>
      <w:r>
        <w:t>游玩时间：</w:t>
      </w:r>
    </w:p>
    <w:p>
      <w:r>
        <w:t>人均花费：</w:t>
      </w:r>
    </w:p>
    <w:p>
      <w:r>
        <w:t>和谁：</w:t>
      </w:r>
    </w:p>
    <w:p>
      <w:r>
        <w:t>玩法：小众</w:t>
      </w:r>
    </w:p>
    <w:p>
      <w:r>
        <w:t>旅游路线：</w:t>
      </w:r>
    </w:p>
    <w:p>
      <w:r>
        <w:t>正文：</w:t>
        <w:br/>
        <w:br/>
        <w:t>稻花香里说丰年,鄂南乡村撷秋实。今天（9月23日）上午，在中国改革开放40周年、咸宁撤地建市20周年和咸宁取得全国农业可持续发展示范区“金字招牌”的时间节点，“绿色田野·五谷丰登”中国咸宁首届农民丰收节在主会场崇阳县畈上村柃蜜小镇开幕。</w:t>
        <w:br/>
        <w:br/>
        <w:br/>
        <w:t>参加活动的领导与嘉宾合影</w:t>
        <w:br/>
        <w:br/>
        <w:br/>
        <w:t>五谷丰登</w:t>
        <w:br/>
        <w:br/>
        <w:br/>
        <w:t>活动得到了省、市、县领导的高度重视，咸宁市委书记、市人大常委会主任丁小强向活动发来贺词，市委副书记、市长王远鹤、崇阳县县委书记杭莺、县长郑俊华等领导出席开幕式。</w:t>
        <w:br/>
        <w:br/>
        <w:br/>
        <w:t>县委书记杭莺致欢迎辞</w:t>
        <w:br/>
        <w:br/>
        <w:br/>
        <w:t>经国务院批准，将每年的“秋分”日定为中国农民丰收节，这是第一个在国家层面专门为农民设立的节日。活动现场还举行了《中国农民丰收节》纪念邮票首发式揭牌仪式。随后的文艺演出、农民K歌会、农家菜烹饪大赛、农民广场舞大赛、赛果、农民趣味运动会等一系列精彩赛事轮番上演，农民朋友们自编自导自演，积极拼搏、奋力争先，充分展示了咸宁农业新发展、农村新变化、农民新风采。</w:t>
        <w:br/>
        <w:br/>
        <w:br/>
        <w:t>丰收节现场掠影</w:t>
        <w:br/>
        <w:br/>
        <w:br/>
        <w:t>《中国农民丰收节》邮票首发</w:t>
        <w:br/>
        <w:br/>
        <w:br/>
        <w:t>柃蜜小镇主会场—农家菜烹饪大赛</w:t>
        <w:br/>
        <w:br/>
        <w:br/>
        <w:t>▲通城县的东坡肉《神仙两头乌》，此菜加以鄂南药库药菇山顶峰的干春嘟菜(名又神仙菜) 经多道手艺烹饪而成，干香有嚼劲，两者相结合取名为神仙两头乌。此菜味香浓郁、油而不腻、土味十足。</w:t>
        <w:br/>
        <w:br/>
        <w:br/>
        <w:t>▲《太极鮰鱼》造型颇具新意，让人不忍动口。</w:t>
        <w:br/>
        <w:br/>
        <w:br/>
        <w:t>▲通山五彩苕粉坨子，真是美味~再配上碳烤的竹筒通山九宫大米，米饭熟后带有竹子的清香。</w:t>
        <w:br/>
        <w:br/>
        <w:br/>
        <w:t>▲大红花轿里不是新娘子，而是“柃蜜一家亲”。由柃蜜小镇特色土鸡和土鸡蛋烹制而成。</w:t>
        <w:br/>
        <w:br/>
        <w:br/>
        <w:t>▲龙骨野藕吊锅有多美味？看看这位小朋友就知道了，汤都喝了个底朝天。</w:t>
        <w:br/>
        <w:br/>
        <w:br/>
        <w:t>▲两位专家评委开始品评美食。</w:t>
        <w:br/>
        <w:br/>
        <w:br/>
        <w:t>柃蜜小镇主会场——农民民俗才艺表演</w:t>
        <w:br/>
        <w:br/>
        <w:br/>
        <w:t>▲咸宁职业技术学院舞龙队</w:t>
        <w:br/>
        <w:br/>
        <w:br/>
        <w:t>▲现场丰富的节目，引起台下的观众一片片掌声。</w:t>
        <w:br/>
        <w:br/>
        <w:br/>
        <w:t>▲歌舞《羊楼洞·茶香润丰年》对我们默默地诉说着古镇的历史过往。</w:t>
        <w:br/>
        <w:br/>
        <w:br/>
        <w:t>▲通山石航湾舞蹈队演绎的《农家十二月》</w:t>
        <w:br/>
        <w:br/>
        <w:br/>
        <w:t>▲木雕艺术也能72变，化腐朽为神奇！</w:t>
        <w:br/>
        <w:br/>
        <w:br/>
        <w:t>▲茶艺展示</w:t>
        <w:br/>
        <w:br/>
        <w:br/>
        <w:t>柃蜜小镇主会场——农产品展示区</w:t>
        <w:br/>
        <w:br/>
        <w:br/>
        <w:t>▲向阳湖湖区自然环境优越，是少有的无污染自然生态湖区，自然成熟，机器磨皮去芯，无农残，无添加，无漂白，煮后清香软糯。湖区产莲历史悠久，所产莲子质地优良，口感极佳，药用价值明显，在国内外享有很高盛誉。</w:t>
        <w:br/>
        <w:br/>
        <w:br/>
        <w:t>▲楠竹仙酒以通城药贴山海拔1200米的原始竹林的楠竹为载体，用高粱原浆为基酒，伴着竹子的生长经过二次发酵和酝酿，真正生产出不含重金属和甲醇的原生态竹酒。</w:t>
        <w:br/>
        <w:br/>
        <w:br/>
        <w:t>▲来自斧头湖畔生态园的新鲜螃蟹，个大味美。</w:t>
        <w:br/>
        <w:br/>
        <w:br/>
        <w:t>柃蜜小镇主会场——农民趣味运动</w:t>
        <w:br/>
        <w:br/>
        <w:br/>
        <w:t>▲火爆刺激的比赛掀起一个又一个高潮。</w:t>
        <w:br/>
        <w:br/>
        <w:br/>
        <w:t>▲随着裁判员一声哨响，挑担这一富有乡土气息、贴近农民生产生活的趣味运动项目，在加油和喝彩声中举行。</w:t>
        <w:br/>
      </w:r>
    </w:p>
    <w:p>
      <w:r>
        <w:t>评论：</w:t>
        <w:br/>
      </w:r>
    </w:p>
    <w:p>
      <w:pPr>
        <w:pStyle w:val="Heading2"/>
      </w:pPr>
      <w:r>
        <w:t>21.第十届国际温泉文化旅游节之武汉推介活动引起百家媒体关注</w:t>
      </w:r>
    </w:p>
    <w:p>
      <w:r>
        <w:t>https://www.tuniu.com/trips/30339861</w:t>
      </w:r>
    </w:p>
    <w:p>
      <w:r>
        <w:t>来源：途牛</w:t>
      </w:r>
    </w:p>
    <w:p>
      <w:r>
        <w:t>发表时间：2018-10-26</w:t>
      </w:r>
    </w:p>
    <w:p>
      <w:r>
        <w:t>天数：</w:t>
      </w:r>
    </w:p>
    <w:p>
      <w:r>
        <w:t>游玩时间：</w:t>
      </w:r>
    </w:p>
    <w:p>
      <w:r>
        <w:t>人均花费：</w:t>
      </w:r>
    </w:p>
    <w:p>
      <w:r>
        <w:t>和谁：</w:t>
      </w:r>
    </w:p>
    <w:p>
      <w:r>
        <w:t>玩法：人文游，小众</w:t>
      </w:r>
    </w:p>
    <w:p>
      <w:r>
        <w:t>旅游路线：</w:t>
      </w:r>
    </w:p>
    <w:p>
      <w:r>
        <w:t>正文：</w:t>
        <w:br/>
        <w:br/>
        <w:t>湖北省旅游发展委员会和咸宁市人民政府于9月22日在武汉东湖绿道湖光序曲广场即将举办湖北·咸宁第十届国际温泉文化旅游节暨“香城泉都 温馨咸宁”2018（武汉）旅游产品推介活动。这场活动还未开启，已引起数百家媒体关注，网络转播、点击量达上百万。想实时关注的朋友们可以在直播平台下面与我们互动！往下看↓↓↓</w:t>
        <w:br/>
        <w:br/>
        <w:br/>
        <w:t>直播平台</w:t>
        <w:br/>
        <w:br/>
        <w:br/>
        <w:t>△咸宁市电视台直播</w:t>
        <w:br/>
        <w:br/>
        <w:br/>
        <w:t>△现场云直播</w:t>
        <w:br/>
        <w:br/>
        <w:br/>
        <w:t>全媒扩散</w:t>
        <w:br/>
        <w:br/>
        <w:br/>
        <w:t>数百家媒体纷纷响应</w:t>
        <w:br/>
        <w:br/>
        <w:br/>
        <w:t>聚焦第十届旅游节武汉推介会活动</w:t>
        <w:br/>
        <w:br/>
        <w:br/>
        <w:t>引起百万粉丝关注</w:t>
        <w:br/>
        <w:br/>
        <w:br/>
        <w:t>咸宁“一网两微”</w:t>
        <w:br/>
        <w:br/>
        <w:br/>
        <w:t>前期准备</w:t>
        <w:br/>
        <w:br/>
        <w:br/>
        <w:t>为了旅游节这场武汉推介会，我们准备了很多……</w:t>
        <w:br/>
        <w:br/>
        <w:br/>
        <w:t>△力求完美 反复改进的精美画册</w:t>
        <w:br/>
        <w:br/>
        <w:br/>
        <w:t>还有为以武汉为中心的周边县市区准备的精品旅游线路图</w:t>
        <w:br/>
        <w:br/>
        <w:br/>
        <w:t>△经典“6+1”休闲体验旅游路线</w:t>
        <w:br/>
        <w:br/>
        <w:br/>
        <w:t>△精美的旅游线路推介PPT</w:t>
        <w:br/>
        <w:br/>
        <w:br/>
        <w:t>△词藻优美的旅游路线推介词</w:t>
        <w:br/>
      </w:r>
    </w:p>
    <w:p>
      <w:r>
        <w:t>评论：</w:t>
        <w:br/>
      </w:r>
    </w:p>
    <w:p>
      <w:pPr>
        <w:pStyle w:val="Heading2"/>
      </w:pPr>
      <w:r>
        <w:t>22.第十届国际温泉文化旅游节之乡村大世界特别节目《丰收中国》</w:t>
      </w:r>
    </w:p>
    <w:p>
      <w:r>
        <w:t>https://www.tuniu.com/trips/30340003</w:t>
      </w:r>
    </w:p>
    <w:p>
      <w:r>
        <w:t>来源：途牛</w:t>
      </w:r>
    </w:p>
    <w:p>
      <w:r>
        <w:t>发表时间：2018-10-26</w:t>
      </w:r>
    </w:p>
    <w:p>
      <w:r>
        <w:t>天数：</w:t>
      </w:r>
    </w:p>
    <w:p>
      <w:r>
        <w:t>游玩时间：</w:t>
      </w:r>
    </w:p>
    <w:p>
      <w:r>
        <w:t>人均花费：</w:t>
      </w:r>
    </w:p>
    <w:p>
      <w:r>
        <w:t>和谁：</w:t>
      </w:r>
    </w:p>
    <w:p>
      <w:r>
        <w:t>玩法：小众</w:t>
      </w:r>
    </w:p>
    <w:p>
      <w:r>
        <w:t>旅游路线：</w:t>
      </w:r>
    </w:p>
    <w:p>
      <w:r>
        <w:t>正文：</w:t>
        <w:br/>
        <w:br/>
        <w:t>10月11日，咸宁市嘉鱼县潘家湾镇，大白菜、包菜、中稻、晚稻在大地上铺开调色板，形成初秋时节长江南岸独特的农业景观。</w:t>
        <w:br/>
        <w:br/>
        <w:br/>
        <w:t>嘉鱼县是我省的农业大县，蔬菜种植面积58万多亩，水稻28万多亩，正在创建全国现代农业示范区。</w:t>
        <w:br/>
        <w:br/>
        <w:br/>
        <w:t>秋天是个丰收的季节！CCTV-7《乡村大世界》“丰收中国”主题系列节目走进嘉鱼于10月23日下午在官桥八组田野国家公园开拍。作为首届嘉鱼鱼文化乡村旅游节主题活动之一，将以此次节目为契机，全方位、多视角展示、发掘嘉鱼地方特色文化资源，进一步提升嘉鱼知名度和美誉度。</w:t>
        <w:br/>
        <w:br/>
        <w:br/>
        <w:t>嘉鱼县，取《诗经·小雅·南有嘉鱼》之义得名，是湖北省有名的蔬菜之乡，螃蟹之乡、鮰鱼之乡、黄金之乡。众多丰收牛人齐聚，传授致富法宝；三国美女大、小乔重生现代；抓黄鳝，一招鲜，展示独家技巧；现场吃蛇、抓蚂蝗……这些内容，都将在节目里一一揭秘！节目暂定在11月中旬央视七套播出，让我们一起期待吧！</w:t>
        <w:br/>
        <w:br/>
        <w:br/>
        <w:t>现场观众“瓜分”1000只大螃蟹，是这样吗？↑↑↑</w:t>
        <w:br/>
        <w:br/>
        <w:br/>
        <w:t>鱼形舞台象征着嘉鱼年年丰收、年年有余，“全鱼宴”摆上龙头，又是一个丰收年。</w:t>
        <w:br/>
        <w:br/>
        <w:br/>
        <w:t>这条莲藕和南瓜制作雕刻的栩栩如生的龙，你看出来了吗？</w:t>
        <w:br/>
        <w:br/>
        <w:br/>
        <w:t>现场更有野藕、渔业、蚂蟥、大王蛇等养殖能手发来的丰收喜报</w:t>
        <w:br/>
        <w:br/>
        <w:br/>
        <w:t>还有现场烹制大王蛇、蚂蟥，就问你怕不怕，敢不敢吃？</w:t>
        <w:br/>
        <w:br/>
        <w:br/>
        <w:t>大闸蟹、农产品大放送、丰收大分享，你拿到了吗？</w:t>
        <w:br/>
        <w:br/>
        <w:br/>
        <w:t>《嘴巴嘟嘟》</w:t>
        <w:br/>
        <w:br/>
        <w:br/>
        <w:t>不知道为什么就笑出了声</w:t>
        <w:br/>
        <w:br/>
        <w:br/>
        <w:t>吴莫愁的嘉鱼版《就现在》</w:t>
        <w:br/>
        <w:br/>
        <w:br/>
        <w:t>咸小嘴：最近嘉鱼举办的首届鱼文化乡村旅游节系列活动实在太多！小编来给大家数数已经成功举办的活动有哪些吧！</w:t>
        <w:br/>
        <w:br/>
        <w:br/>
        <w:t>10月18日首届嘉鱼鱼文化乡村旅游节正式开幕</w:t>
        <w:br/>
        <w:br/>
        <w:br/>
        <w:t>10月19日第17届全国新闻届“嘉鱼金色年华杯”网球大赛在金色年华开赛</w:t>
        <w:br/>
        <w:br/>
        <w:br/>
        <w:t>10月20日-21日首届嘉鱼鱼文化美食节暨全鱼宴厨艺大赛总决赛大赛</w:t>
        <w:br/>
        <w:br/>
        <w:br/>
        <w:t>10月23日乡村大世界特别节目《丰收中国》录制</w:t>
        <w:br/>
        <w:br/>
        <w:br/>
        <w:t>通山县石门村有一大片水稻田，这里是彩色水稻养殖基地，由红黄紫白黑五种颜色组合而成的水稻，给乡村的秋色增添了绚丽色彩和无限情趣。</w:t>
        <w:br/>
        <w:br/>
        <w:br/>
        <w:t>近年来，彩色稻田走红网络。通过添加艺术元素，用彩色水稻呈现出艺术图案，使其成为旅游观光景点，深受游客喜爱。农业牵手创意，稻田成为风景，把好吃的变成了好看的，不仅博人眼球，还为乡村游添了把“火”。</w:t>
        <w:br/>
        <w:br/>
        <w:br/>
        <w:t>这片水稻的主人郑立乔，他计划今后尝试着将水稻田变成风景，在石门村打造创意农田，让传统的农业“牵手”当地乡村旅游资源，共享旅游发展成果。</w:t>
        <w:br/>
        <w:br/>
        <w:br/>
        <w:t>彩色水稻不仅好看，还可食用，其稻谷、大米均是彩色的。以紫米为例，它富含淀粉、蛋白质、脂肪、纤维素、多种维生素，还有铁、钙、锌、硒等多种矿物质和微量元素。</w:t>
        <w:br/>
        <w:br/>
        <w:br/>
        <w:t>水稻加创意，农业加旅游，在美学经济和乡土文化创意上做文章，走一条让农民增收、农村增美的特色发展道路。这便是郑立乔的长远打算，也是咸宁乡村旅游的期望，不荒废这片青山绿水。</w:t>
        <w:br/>
      </w:r>
    </w:p>
    <w:p>
      <w:r>
        <w:t>评论：</w:t>
        <w:br/>
      </w:r>
    </w:p>
    <w:p>
      <w:pPr>
        <w:pStyle w:val="Heading2"/>
      </w:pPr>
      <w:r>
        <w:t>23.第十届国际温泉文化旅游节之沐温泉·秀三国</w:t>
      </w:r>
    </w:p>
    <w:p>
      <w:r>
        <w:t>https://www.tuniu.com/trips/30340021</w:t>
      </w:r>
    </w:p>
    <w:p>
      <w:r>
        <w:t>来源：途牛</w:t>
      </w:r>
    </w:p>
    <w:p>
      <w:r>
        <w:t>发表时间：2018-10-26</w:t>
      </w:r>
    </w:p>
    <w:p>
      <w:r>
        <w:t>天数：</w:t>
      </w:r>
    </w:p>
    <w:p>
      <w:r>
        <w:t>游玩时间：</w:t>
      </w:r>
    </w:p>
    <w:p>
      <w:r>
        <w:t>人均花费：</w:t>
      </w:r>
    </w:p>
    <w:p>
      <w:r>
        <w:t>和谁：</w:t>
      </w:r>
    </w:p>
    <w:p>
      <w:r>
        <w:t>玩法：小众</w:t>
      </w:r>
    </w:p>
    <w:p>
      <w:r>
        <w:t>旅游路线：</w:t>
      </w:r>
    </w:p>
    <w:p>
      <w:r>
        <w:t>正文：</w:t>
        <w:br/>
        <w:br/>
        <w:t>第十届国际温泉文化旅游节之沐温泉·秀三国</w:t>
        <w:br/>
        <w:br/>
        <w:br/>
        <w:t>咸宁碧桂园凤凰温泉酒店</w:t>
        <w:br/>
        <w:br/>
        <w:br/>
        <w:t>国庆·金秋乐悠游</w:t>
        <w:br/>
        <w:br/>
        <w:br/>
        <w:t>哼嗯~拿出小纸条，记好我们的日程安排咯~</w:t>
        <w:br/>
        <w:br/>
        <w:br/>
        <w:t>01 世上有朵美丽的花 那是青春吐芳华</w:t>
        <w:br/>
        <w:br/>
        <w:br/>
        <w:t>“充满变数的时代只能是让我们用一个复杂的眼光去回视它，青春的芬芳，复杂的情感，纠缠在一起，成为沉淀在经过那个时代的每一个人心底的记忆”</w:t>
        <w:br/>
        <w:br/>
        <w:br/>
        <w:t>穿越到那个记忆中的年代..</w:t>
        <w:br/>
        <w:br/>
        <w:br/>
        <w:t>10月1日当天入住酒店</w:t>
        <w:br/>
        <w:br/>
        <w:br/>
        <w:t>兵哥哥，迎您“入伍”</w:t>
        <w:br/>
        <w:br/>
        <w:br/>
        <w:t>02 3.2.1....</w:t>
        <w:br/>
        <w:br/>
        <w:br/>
        <w:t>爱就像 蓝天白云晴空万里 突然暴风雨...</w:t>
        <w:br/>
        <w:br/>
        <w:br/>
        <w:t>超跑四驱车大赛</w:t>
        <w:br/>
        <w:br/>
        <w:br/>
        <w:t>大朋友与小朋友共同参与</w:t>
        <w:br/>
        <w:br/>
        <w:br/>
        <w:t>找回童年记忆中的热血</w:t>
        <w:br/>
        <w:br/>
        <w:br/>
        <w:t>10月1日-7日</w:t>
        <w:br/>
        <w:br/>
        <w:br/>
        <w:t>来~赛一圈~~</w:t>
        <w:br/>
        <w:br/>
        <w:br/>
        <w:t>03 英 雄 美 女</w:t>
        <w:br/>
        <w:br/>
        <w:br/>
        <w:t>国士无双 &amp; 国色天香</w:t>
        <w:br/>
        <w:br/>
        <w:br/>
        <w:t>大型主题互动游乐区域</w:t>
        <w:br/>
        <w:br/>
        <w:br/>
        <w:t>《国色天香》</w:t>
        <w:br/>
        <w:br/>
        <w:br/>
        <w:t>听古琴、围棋竞技、茶艺表演、戏曲国韵</w:t>
        <w:br/>
        <w:br/>
        <w:br/>
        <w:t>《国士无双》</w:t>
        <w:br/>
        <w:br/>
        <w:br/>
        <w:t>历代英雄人物展示，讲述那传说中的故事，</w:t>
        <w:br/>
        <w:br/>
        <w:br/>
        <w:t>卫青-七战匈奴；霍去病-匈奴未灭，何以为家；杨业-满门忠烈；岳飞-精忠报国；文天祥-留取丹心照汗青；戚继光-抗倭名将；郑成功-收复台湾......</w:t>
        <w:br/>
        <w:br/>
        <w:br/>
        <w:t>看节目、玩游戏、学知识</w:t>
        <w:br/>
        <w:br/>
        <w:br/>
        <w:t>10月2日-4日 下午 15:00-18:00</w:t>
        <w:br/>
        <w:br/>
        <w:br/>
        <w:t>碧桂园凤凰温泉中心</w:t>
        <w:br/>
        <w:br/>
        <w:br/>
        <w:t>双游玩线路 动静结合</w:t>
        <w:br/>
        <w:br/>
        <w:br/>
        <w:t>与小乔饮茶、跟曹操拼酒</w:t>
        <w:br/>
        <w:br/>
        <w:br/>
        <w:t>带你看尽英雄美人</w:t>
        <w:br/>
        <w:br/>
        <w:br/>
        <w:t>04 泡泡温泉，玩玩游戏，休息休息</w:t>
        <w:br/>
        <w:br/>
        <w:br/>
        <w:t>看看我们准备的咸宁魅力特色节目</w:t>
        <w:br/>
        <w:br/>
        <w:br/>
        <w:t>温泉水精灵</w:t>
        <w:br/>
        <w:br/>
        <w:br/>
        <w:t>大美竹之韵</w:t>
        <w:br/>
        <w:br/>
        <w:br/>
        <w:t>瑶族迎宾舞</w:t>
        <w:br/>
        <w:br/>
        <w:br/>
        <w:t>国威中华鼓</w:t>
        <w:br/>
        <w:br/>
        <w:br/>
        <w:t>还有变脸、杂技、魔术等精彩节目，期待您的参与</w:t>
        <w:br/>
        <w:br/>
        <w:br/>
        <w:t>10月2日-4日 下午15:00-18:00</w:t>
        <w:br/>
        <w:br/>
        <w:br/>
        <w:t>与您相会碧桂园凤凰温泉中心</w:t>
        <w:br/>
        <w:br/>
        <w:br/>
        <w:t>吃住行游购娱尽在咸宁旅游资讯网——香城泉都，温馨咸宁欢迎您！请关注咸宁市旅游委官方微信公众号“咸宁闲游”</w:t>
        <w:br/>
      </w:r>
    </w:p>
    <w:p>
      <w:r>
        <w:t>评论：</w:t>
        <w:br/>
      </w:r>
    </w:p>
    <w:p>
      <w:pPr>
        <w:pStyle w:val="Heading2"/>
      </w:pPr>
      <w:r>
        <w:t>24.第十届国际温泉文化旅游节之最美特色茶园展选</w:t>
      </w:r>
    </w:p>
    <w:p>
      <w:r>
        <w:t>https://www.tuniu.com/trips/30340006</w:t>
      </w:r>
    </w:p>
    <w:p>
      <w:r>
        <w:t>来源：途牛</w:t>
      </w:r>
    </w:p>
    <w:p>
      <w:r>
        <w:t>发表时间：2018-10-26</w:t>
      </w:r>
    </w:p>
    <w:p>
      <w:r>
        <w:t>天数：</w:t>
      </w:r>
    </w:p>
    <w:p>
      <w:r>
        <w:t>游玩时间：</w:t>
      </w:r>
    </w:p>
    <w:p>
      <w:r>
        <w:t>人均花费：</w:t>
      </w:r>
    </w:p>
    <w:p>
      <w:r>
        <w:t>和谁：</w:t>
      </w:r>
    </w:p>
    <w:p>
      <w:r>
        <w:t>玩法：小众</w:t>
      </w:r>
    </w:p>
    <w:p>
      <w:r>
        <w:t>旅游路线：</w:t>
      </w:r>
    </w:p>
    <w:p>
      <w:r>
        <w:t>正文：</w:t>
        <w:br/>
        <w:br/>
        <w:t>2018坐标咸宁</w:t>
        <w:br/>
        <w:br/>
        <w:br/>
        <w:t>第十届国际温泉文化旅游节</w:t>
        <w:br/>
        <w:br/>
        <w:br/>
        <w:t>40场欢乐游系列活动之...香约温泉·心泊咸宁！</w:t>
        <w:br/>
        <w:br/>
        <w:br/>
        <w:t>全域旅游新篇章</w:t>
        <w:br/>
        <w:br/>
        <w:br/>
        <w:t>茶旅融合放异彩</w:t>
        <w:br/>
        <w:br/>
        <w:br/>
        <w:t>今年，“咸宁茶”大放异彩，茶旅融合走出了新高度。羊楼洞入选湖北省旅游发展委员会2018年茶文化精品旅游线路，获得了各国旅游部长的点赞。6月28日，咸宁市旅游委联合咸宁市茶文化研究会来到深圳，参加2018第16届深圳茶博会“陆羽杯”茶艺大赛，荣获首届“陆羽杯”茶艺形象大使选拔赛二等奖。7月12日下午，外交部湖北全球推介活动举行，“川”字茶以其厚重的历史吸引众多嘉宾驻足品茗，连连称赞，从外交部蓝色大厅走向世界，传遍天下。</w:t>
        <w:br/>
        <w:br/>
        <w:br/>
        <w:t>最美特色茶园</w:t>
        <w:br/>
        <w:br/>
        <w:br/>
        <w:t>茶旅现芳华！</w:t>
        <w:br/>
        <w:br/>
        <w:br/>
        <w:t>从五湖四海到美丽的咸宁，从碧绿清风的万亩茶园到您杯中的香茗。茶马古道遗风犹在，岁月的沧桑化作片片绿叶，在沸水过处，带着一丝顾盼和眷恋，诉说着浪漫咸宁的千言万语，也诉说着万亩茶园的风清云淡。</w:t>
        <w:br/>
        <w:br/>
        <w:br/>
        <w:t>万亩茶园风情</w:t>
        <w:br/>
        <w:br/>
        <w:br/>
        <w:t>花落在谁家？</w:t>
        <w:br/>
        <w:br/>
        <w:br/>
        <w:t>咸宁“最美特色茶园”展选活动投票开始了，在您畅享淡淡雅香之时，来一次寻踪踏境之旅，分享您的感受，投上你宝贵的一票吧！</w:t>
        <w:br/>
        <w:br/>
        <w:br/>
        <w:t>1号 川玉有机茶基地</w:t>
        <w:br/>
        <w:br/>
        <w:br/>
        <w:t>“汀泗川玉”茶连续十九年由中农质量认证中心认证为有机茶。</w:t>
        <w:br/>
        <w:br/>
        <w:br/>
        <w:t>地址：湖北省咸宁市汀泗桥镇彭碑村</w:t>
        <w:br/>
        <w:br/>
        <w:br/>
        <w:t>2号 俄罗斯方块小镇</w:t>
        <w:br/>
        <w:br/>
        <w:br/>
        <w:t>羊楼洞青砖茶文化及俄罗斯风情具象浓缩于小镇，旨在浓缩欧亚万里茶道文化精华，体现中俄茶文化发展交流历史。</w:t>
        <w:br/>
        <w:br/>
        <w:br/>
        <w:t>地址：湖北省咸宁赤壁市茶庵岭镇万亩茶园·俄罗斯方块小镇</w:t>
        <w:br/>
        <w:br/>
        <w:br/>
        <w:t>3号 通城锦山茶场</w:t>
        <w:br/>
        <w:br/>
        <w:br/>
        <w:t>主导产品“锦峰”茶研制于上世纪八十年代，曾获国家农业部和湖北省政府“ 优质产品奖”，中国“ 陆羽杯 ”金奖。30多年来一直位于通城茗茶首位。</w:t>
        <w:br/>
        <w:br/>
        <w:br/>
        <w:t>地址：湖北省咸宁市通城县隽水镇油坊村</w:t>
        <w:br/>
        <w:br/>
        <w:br/>
        <w:t>4号 逸思园茶业</w:t>
        <w:br/>
        <w:br/>
        <w:br/>
        <w:t>“瑶红”、“泉谷毫峰”、“桃花尖”品质优异，荣获第八届、第十届、第十一届，第十二届国际名茶评比金奖，被评为湖北省著名商标。</w:t>
        <w:br/>
        <w:br/>
        <w:br/>
        <w:t>地址：湖北省咸宁市咸安区官埠桥镇官埠村</w:t>
        <w:br/>
        <w:br/>
        <w:br/>
        <w:t>5号 春华茶业</w:t>
        <w:br/>
        <w:br/>
        <w:br/>
        <w:t>“横沟春华”茶连续十年荣获中农质量认证中心有机认证，荣获第八、九、十届中茶杯全国名优茶评奖一等奖。</w:t>
        <w:br/>
        <w:br/>
        <w:br/>
        <w:t>地址：湖北省咸宁市温泉体育路新桂巷98号</w:t>
        <w:br/>
        <w:br/>
        <w:br/>
        <w:t>6号 黄荆塘茶叶合作社</w:t>
        <w:br/>
        <w:br/>
        <w:br/>
        <w:t>合作社自成立以来发展茶园面积达到了4000多亩，2016年被国家农业部评为“一村一品”茶叶专业村。</w:t>
        <w:br/>
        <w:br/>
        <w:br/>
        <w:t>地址：湖北省咸宁市汀泗桥镇黄荆塘村</w:t>
        <w:br/>
        <w:br/>
        <w:br/>
        <w:t>7号 三湖茶麻合作社</w:t>
        <w:br/>
        <w:br/>
        <w:br/>
        <w:t>拥有“嘉鱼三湖”茶叶知名商标，被中华全国供销合作总社授予“全国农民专业合作社示范社”，获得了“咸宁市十大优质茶”称号。</w:t>
        <w:br/>
        <w:br/>
        <w:br/>
        <w:t>地址：湖北省咸宁市嘉鱼县官桥镇官桥村</w:t>
        <w:br/>
        <w:br/>
        <w:br/>
        <w:t>8号 赵李桥茶业</w:t>
        <w:br/>
        <w:br/>
        <w:br/>
        <w:t>拥有享誉国内外的“赵李桥"茶商标和茶品牌，先后荣获“ 省级重点龙头企业”、“ 省级著名商标 ”、“省级守合同重信用企业”、“国际茶叶大会最佳创意奖”、“中国优质茶园”、“湖北农产品金奖”、“省级高新技术企业”等荣誉。</w:t>
        <w:br/>
        <w:br/>
        <w:br/>
        <w:t>地址：湖北省咸宁赤壁市羊楼洞茶场十五连</w:t>
        <w:br/>
        <w:br/>
        <w:br/>
        <w:t>9号 福人九井峰茶业</w:t>
        <w:br/>
        <w:br/>
        <w:br/>
        <w:t>地处湘鄂赣三省交界的幕阜山脉，山清水秀，四季青葱，森林覆盖率高，空气清新纯净，茶叶生产加工历史悠久，被湖北省农业厅认定为“湖北十大茶叶名乡名镇”。</w:t>
        <w:br/>
        <w:br/>
        <w:br/>
        <w:t>地址：湖北省咸宁市通城县沙堆镇港背村</w:t>
        <w:br/>
        <w:br/>
        <w:br/>
        <w:t>10号 董家岭娘娘山茶园</w:t>
        <w:br/>
        <w:br/>
        <w:br/>
        <w:t>位于赤壁、嘉鱼两县交界处，在董家岭村、李家港村境内，核心区为原中伙铺镇娘娘山林场，已建成优质茶叶基地6300亩。</w:t>
        <w:br/>
        <w:br/>
        <w:br/>
        <w:t>地址：湖北省咸宁赤壁市中伙铺镇董家岭村</w:t>
        <w:br/>
        <w:br/>
        <w:br/>
        <w:t>11号 峰秧尖茶业</w:t>
        <w:br/>
        <w:br/>
        <w:br/>
        <w:t>公司核心示范茶园是融合茶叶生产，实现一二三产业融合，通过茶园美化、亮化形式，以白云山高山有机茶为核心，整合规划茶旅、森旅、竹旅线路和茶园观光，民居、民俗的高山田园综合体。</w:t>
        <w:br/>
        <w:br/>
        <w:br/>
        <w:t>地址：湖北省咸宁市白云山</w:t>
        <w:br/>
        <w:br/>
        <w:br/>
        <w:t>12号 田园茶业</w:t>
        <w:br/>
        <w:br/>
        <w:br/>
        <w:t>依托大幕乡的“山区水乡、林海果园、休闲乐土、魅力大幕”名片，统一规划成片，一山一景，形成“春有樱花、杜鹃争艳，夏有翠竹吐绿，秋有野果采摘，冬有枫叶满山红”的独特观景生态游。</w:t>
        <w:br/>
        <w:br/>
        <w:br/>
        <w:t>地址：湖北省咸宁市咸安区大幕乡西山下村</w:t>
        <w:br/>
        <w:br/>
        <w:br/>
        <w:t>13号 绿泰茶叶合作社</w:t>
        <w:br/>
        <w:br/>
        <w:br/>
        <w:t>位于赤壁市沧湖生态农业开发区汤家咀村十三组的沧湖上湖湖畔，现有中茶108、鄂茶1号等品种，生态环境优良，光照充足，雨量充沛，四季分明。</w:t>
        <w:br/>
        <w:br/>
        <w:br/>
        <w:t>地址:湖北省咸宁赤壁市沧湖农业开发区</w:t>
        <w:br/>
        <w:br/>
        <w:br/>
        <w:t>14号 洞庄茶业</w:t>
        <w:br/>
        <w:br/>
        <w:br/>
        <w:t>历史源远流长，有“砖茶之源，百年洞庄”一说。起源于“得天独厚，自古天然宜茶”之称的中国青砖茶、米砖茶之乡羊楼洞。清乾隆元年（公元1736年）羊楼洞古镇儒商雷中万先生创办“羊楼洞茶庄”，后更名为“洞庄茶号”。</w:t>
        <w:br/>
        <w:br/>
        <w:br/>
        <w:t>地址：湖北省咸宁赤壁市赵李桥镇</w:t>
        <w:br/>
        <w:br/>
        <w:br/>
        <w:t>15号 清茗茶叶</w:t>
        <w:br/>
        <w:br/>
        <w:br/>
        <w:t>坐落于风景如画的鱼米之乡赤壁市新店镇望夫山茶场，占地面积500亩，是一家集茶园管理、茶叶采摘、加工生产、销售、茶产品研发、茶园慢节奏深度体验游于一体的多元化发展的茶产业公司。</w:t>
        <w:br/>
        <w:br/>
        <w:br/>
        <w:t>地址：湖北省咸宁赤壁市新店镇望夫山</w:t>
        <w:br/>
        <w:br/>
        <w:br/>
        <w:t>16号 塔峰茶业</w:t>
        <w:br/>
        <w:br/>
        <w:br/>
        <w:t>位于赤壁市中伙镇石云山茶场，茶园面积100亩，茶园四周竹林围绕，环境优美。茶园茶叶不打任何农药，原生态管理，坚持绿色健康为目标。</w:t>
        <w:br/>
        <w:br/>
        <w:br/>
        <w:t>地址：湖北省咸宁赤壁市中伙镇石云山茶场</w:t>
        <w:br/>
        <w:br/>
        <w:br/>
        <w:t>17号 赵李桥松峰基地</w:t>
        <w:br/>
        <w:br/>
        <w:br/>
        <w:t>地处幕阜山余脉，峰峦参差，坡地连片，气候温润，年日照量达2300小时，完全适合茶叶生长的光合作用，至晋代开始，这里的居民开始种植茶叶。</w:t>
        <w:br/>
        <w:br/>
        <w:br/>
        <w:t>地址：湖北省咸宁赤壁市赵李桥镇</w:t>
        <w:br/>
        <w:br/>
        <w:br/>
        <w:t>请您投一票！</w:t>
        <w:br/>
        <w:br/>
        <w:br/>
        <w:t>寻踪踏境之旅</w:t>
        <w:br/>
        <w:br/>
        <w:br/>
        <w:t>在您畅享淡淡雅香之时，请投上您宝贵的一票吧！</w:t>
        <w:br/>
      </w:r>
    </w:p>
    <w:p>
      <w:r>
        <w:t>评论：</w:t>
        <w:br/>
      </w:r>
    </w:p>
    <w:p>
      <w:pPr>
        <w:pStyle w:val="Heading2"/>
      </w:pPr>
      <w:r>
        <w:t>25.中国咸宁第十届国际温泉文化旅游节嘉鱼鱼文化乡村旅游节精彩纷呈</w:t>
      </w:r>
    </w:p>
    <w:p>
      <w:r>
        <w:t>https://www.tuniu.com/trips/30340358</w:t>
      </w:r>
    </w:p>
    <w:p>
      <w:r>
        <w:t>来源：途牛</w:t>
      </w:r>
    </w:p>
    <w:p>
      <w:r>
        <w:t>发表时间：2018-10-27</w:t>
      </w:r>
    </w:p>
    <w:p>
      <w:r>
        <w:t>天数：</w:t>
      </w:r>
    </w:p>
    <w:p>
      <w:r>
        <w:t>游玩时间：</w:t>
      </w:r>
    </w:p>
    <w:p>
      <w:r>
        <w:t>人均花费：</w:t>
      </w:r>
    </w:p>
    <w:p>
      <w:r>
        <w:t>和谁：</w:t>
      </w:r>
    </w:p>
    <w:p>
      <w:r>
        <w:t>玩法：小众</w:t>
      </w:r>
    </w:p>
    <w:p>
      <w:r>
        <w:t>旅游路线：</w:t>
      </w:r>
    </w:p>
    <w:p>
      <w:r>
        <w:t>正文：</w:t>
        <w:br/>
        <w:br/>
        <w:t>十月的秋天是多彩的</w:t>
        <w:br/>
        <w:br/>
        <w:br/>
        <w:t>十月的嘉鱼是炫丽的</w:t>
        <w:br/>
        <w:br/>
        <w:br/>
        <w:t>随着首届嘉鱼鱼文化乡村旅游节</w:t>
        <w:br/>
        <w:br/>
        <w:br/>
        <w:t>帷幕隆重地拉开</w:t>
        <w:br/>
        <w:br/>
        <w:br/>
        <w:t>那个诗经中走出来的嘉鱼</w:t>
        <w:br/>
        <w:br/>
        <w:br/>
        <w:t>那个诞生美丽二乔的嘉鱼</w:t>
        <w:br/>
        <w:br/>
        <w:br/>
        <w:t>以一种全新的姿态</w:t>
        <w:br/>
        <w:br/>
        <w:br/>
        <w:t>华丽地展现在大众的视野</w:t>
        <w:br/>
        <w:br/>
        <w:br/>
        <w:t>2018.10.18晚7:45</w:t>
        <w:br/>
        <w:br/>
        <w:br/>
        <w:t>旅游节开幕式暨演唱会</w:t>
        <w:br/>
        <w:br/>
        <w:br/>
        <w:t>在文体会展中心隆重上演</w:t>
        <w:br/>
        <w:br/>
        <w:br/>
        <w:t>现场人山人海、座无虚席</w:t>
        <w:br/>
        <w:br/>
        <w:br/>
        <w:t>霓虹闪烁、灯光璀璨</w:t>
        <w:br/>
        <w:br/>
        <w:br/>
        <w:t>更有周传雄、吴莫愁、谢军等巨星助阵</w:t>
        <w:br/>
        <w:br/>
        <w:br/>
        <w:t>多首耳熟能详的歌</w:t>
        <w:br/>
        <w:br/>
        <w:br/>
        <w:t>一张崭新的“鮰鱼之乡”的名片</w:t>
        <w:br/>
        <w:br/>
        <w:br/>
        <w:t>给了嘉鱼人民最美好的祝愿</w:t>
        <w:br/>
        <w:br/>
        <w:br/>
        <w:t>也使嘉鱼人民对未来有了更深的期待</w:t>
        <w:br/>
        <w:br/>
        <w:br/>
        <w:t>2018.10.19上午</w:t>
        <w:br/>
        <w:br/>
        <w:br/>
        <w:t>“嘉鱼金色年华杯”网球大赛</w:t>
        <w:br/>
        <w:br/>
        <w:br/>
        <w:t>在金色年华养生谷挥拍开赛</w:t>
        <w:br/>
        <w:br/>
        <w:br/>
        <w:t>来自北京、山西、辽宁、浙江等地</w:t>
        <w:br/>
        <w:br/>
        <w:br/>
        <w:t>20支代表队、141名新闻工作者</w:t>
        <w:br/>
        <w:br/>
        <w:br/>
        <w:t>在网球场上交流球技、一较高下</w:t>
        <w:br/>
        <w:br/>
        <w:br/>
        <w:t>更吸引了来自全国各地的网球迷们</w:t>
        <w:br/>
        <w:br/>
        <w:br/>
        <w:t>2018.10.20上午9:30</w:t>
        <w:br/>
        <w:br/>
        <w:br/>
        <w:t>全鱼宴&amp;三国印象美食节</w:t>
        <w:br/>
        <w:br/>
        <w:br/>
        <w:t>在二乔广场上盛大开幕了</w:t>
        <w:br/>
        <w:br/>
        <w:br/>
        <w:t>现场锣鼓喧天，歌舞飞扬</w:t>
        <w:br/>
        <w:br/>
        <w:br/>
        <w:t>彩旗招展，人山人海</w:t>
        <w:br/>
        <w:br/>
        <w:br/>
        <w:t>既能对嘉鱼鱼美食大开眼界</w:t>
        <w:br/>
        <w:br/>
        <w:br/>
        <w:t>又能吃到全国各地的特色小吃</w:t>
        <w:br/>
        <w:br/>
        <w:br/>
        <w:t>2018.10.21上午</w:t>
        <w:br/>
        <w:br/>
        <w:br/>
        <w:t>在二乔公园举行的</w:t>
        <w:br/>
        <w:br/>
        <w:br/>
        <w:t>嘉鱼鮰鱼楚菜品鉴会上</w:t>
        <w:br/>
        <w:br/>
        <w:br/>
        <w:t>一盘盘鮰鱼菜品引得食客垂涎欲滴</w:t>
        <w:br/>
        <w:br/>
        <w:br/>
        <w:t>品鉴会上推出了“鮰鱼特色菜”8个</w:t>
        <w:br/>
        <w:br/>
        <w:br/>
        <w:t>“鮰鱼创新菜”18个</w:t>
        <w:br/>
        <w:br/>
        <w:br/>
        <w:t>各式鱼肴，让食客们难以忘怀</w:t>
        <w:br/>
        <w:br/>
        <w:br/>
        <w:t>更让评委嘉宾们大快朵颐</w:t>
        <w:br/>
        <w:br/>
        <w:br/>
        <w:t>2018.10.23下午13:00</w:t>
        <w:br/>
        <w:br/>
        <w:br/>
        <w:t>央视栏目组《乡村大世界》</w:t>
        <w:br/>
        <w:br/>
        <w:br/>
        <w:t>“丰收中国”</w:t>
        <w:br/>
        <w:br/>
        <w:br/>
        <w:t>在官桥八组田野国家公园正式开拍</w:t>
        <w:br/>
        <w:br/>
        <w:br/>
        <w:t>现场人头攒动、热闹非凡</w:t>
        <w:br/>
        <w:br/>
        <w:br/>
        <w:t>节目内容精彩绝伦</w:t>
        <w:br/>
        <w:br/>
        <w:br/>
        <w:t>还有美食做出的精致艺术品</w:t>
        <w:br/>
        <w:br/>
        <w:br/>
        <w:t>令在场的观众大饱眼福</w:t>
        <w:br/>
        <w:br/>
        <w:br/>
        <w:t>现场更有野藕、渔业、蚂蟥、大王蛇等</w:t>
        <w:br/>
        <w:br/>
        <w:br/>
        <w:t>养殖能手发来的丰收喜报</w:t>
        <w:br/>
        <w:br/>
        <w:br/>
        <w:t>这些精彩你都参与了吗？</w:t>
        <w:br/>
        <w:br/>
        <w:br/>
        <w:t>如果你错过了</w:t>
        <w:br/>
        <w:br/>
        <w:br/>
        <w:t>那可不止错过了一个亿！</w:t>
        <w:br/>
        <w:br/>
        <w:br/>
        <w:t>但话说回来</w:t>
        <w:br/>
        <w:br/>
        <w:br/>
        <w:t>咱还是有弥补的机会的！</w:t>
        <w:br/>
        <w:br/>
        <w:br/>
        <w:t>2018.10.27</w:t>
        <w:br/>
        <w:br/>
        <w:br/>
        <w:t>全国钓鱼大赛</w:t>
        <w:br/>
        <w:br/>
        <w:br/>
        <w:t>将在金色年华养生谷进行</w:t>
        <w:br/>
        <w:br/>
        <w:br/>
        <w:t>舒适清爽的环境中</w:t>
        <w:br/>
        <w:br/>
        <w:br/>
        <w:t>享受钓鱼的乐趣</w:t>
        <w:br/>
        <w:br/>
        <w:br/>
        <w:t>很值得期待哦！</w:t>
        <w:br/>
        <w:br/>
        <w:br/>
        <w:t>此次比赛奖金总额高达30万元</w:t>
        <w:br/>
        <w:br/>
        <w:br/>
        <w:t>奖励个人总成绩前60名</w:t>
        <w:br/>
        <w:br/>
        <w:br/>
        <w:t>个人总成绩第一名可获得5万元奖金哦！</w:t>
        <w:br/>
        <w:br/>
        <w:br/>
        <w:t>2018.10.28晚19:30</w:t>
        <w:br/>
        <w:br/>
        <w:br/>
        <w:t>将在三湖连江风景区梅澥湖</w:t>
        <w:br/>
        <w:br/>
        <w:br/>
        <w:t>举行焰火晚会</w:t>
        <w:br/>
        <w:br/>
        <w:br/>
        <w:t>这是嘉鱼第一次举行盛大的焰火晚会</w:t>
        <w:br/>
        <w:br/>
        <w:br/>
        <w:t>融入水光、音乐、烟花、艺术等元素</w:t>
        <w:br/>
        <w:br/>
        <w:br/>
        <w:t>以天为幕，以湖为台，以城为景</w:t>
        <w:br/>
        <w:br/>
        <w:br/>
        <w:t>使嘉鱼最美的城中湖更放光彩</w:t>
        <w:br/>
        <w:br/>
        <w:br/>
        <w:t>嘉鱼</w:t>
        <w:br/>
        <w:br/>
        <w:br/>
        <w:t>没有最美</w:t>
        <w:br/>
        <w:br/>
        <w:br/>
        <w:t>只有更美</w:t>
        <w:br/>
        <w:br/>
        <w:br/>
        <w:t>落霞与孤鹜齐飞</w:t>
        <w:br/>
        <w:br/>
        <w:br/>
        <w:t>秋水共长天一色</w:t>
        <w:br/>
        <w:br/>
        <w:br/>
        <w:t>是此时调色板上的主色调</w:t>
        <w:br/>
        <w:br/>
        <w:br/>
        <w:t>在省级生态旅游示范区——</w:t>
        <w:br/>
        <w:br/>
        <w:br/>
        <w:t>三湖连江风景区</w:t>
        <w:br/>
        <w:br/>
        <w:br/>
        <w:t>镶嵌着嘉鱼最动人、</w:t>
        <w:br/>
        <w:br/>
        <w:br/>
        <w:t>中国最养心第一泉之称的</w:t>
        <w:br/>
        <w:br/>
        <w:br/>
        <w:t>山湖温泉度假区</w:t>
        <w:br/>
        <w:br/>
        <w:br/>
        <w:t>无论春生、夏长、秋收、冬藏的</w:t>
        <w:br/>
        <w:br/>
        <w:br/>
        <w:t>哪个季节到山湖温泉泡汤</w:t>
        <w:br/>
        <w:br/>
        <w:br/>
        <w:t>都有浓浓的假日氛围</w:t>
        <w:br/>
        <w:br/>
        <w:br/>
        <w:t>让你在氤氲的热气中感受慢时光</w:t>
        <w:br/>
        <w:br/>
        <w:br/>
        <w:t>此番经过8个月的全新装修</w:t>
        <w:br/>
        <w:br/>
        <w:br/>
        <w:t>又会带给我们全新的泡汤体验</w:t>
        <w:br/>
        <w:br/>
        <w:br/>
        <w:t>来自自然界的不规则、无规律</w:t>
        <w:br/>
        <w:br/>
        <w:br/>
        <w:t>可以给我们注入活力的生命元素</w:t>
        <w:br/>
        <w:br/>
        <w:br/>
        <w:t>你确定不来看一看？</w:t>
        <w:br/>
        <w:br/>
        <w:br/>
        <w:t>湖光山色的自然风光谁忍离去？！</w:t>
        <w:br/>
      </w:r>
    </w:p>
    <w:p>
      <w:r>
        <w:t>评论：</w:t>
        <w:br/>
      </w:r>
    </w:p>
    <w:p>
      <w:pPr>
        <w:pStyle w:val="Heading2"/>
      </w:pPr>
      <w:r>
        <w:t>26.中国咸宁第十届国际温泉文化旅游节之湖北经视欢乐游咸宁</w:t>
      </w:r>
    </w:p>
    <w:p>
      <w:r>
        <w:t>https://www.tuniu.com/trips/30340763</w:t>
      </w:r>
    </w:p>
    <w:p>
      <w:r>
        <w:t>来源：途牛</w:t>
      </w:r>
    </w:p>
    <w:p>
      <w:r>
        <w:t>发表时间：2018-10-29</w:t>
      </w:r>
    </w:p>
    <w:p>
      <w:r>
        <w:t>天数：</w:t>
      </w:r>
    </w:p>
    <w:p>
      <w:r>
        <w:t>游玩时间：</w:t>
      </w:r>
    </w:p>
    <w:p>
      <w:r>
        <w:t>人均花费：</w:t>
      </w:r>
    </w:p>
    <w:p>
      <w:r>
        <w:t>和谁：</w:t>
      </w:r>
    </w:p>
    <w:p>
      <w:r>
        <w:t>玩法：人文游，小众</w:t>
      </w:r>
    </w:p>
    <w:p>
      <w:r>
        <w:t>旅游路线：</w:t>
      </w:r>
    </w:p>
    <w:p>
      <w:r>
        <w:t>正文：</w:t>
        <w:br/>
        <w:br/>
        <w:t>又是一年温泉季，</w:t>
        <w:br/>
        <w:br/>
        <w:br/>
        <w:t>10月27日“经视欢乐送”&amp;咸宁市旅游委</w:t>
        <w:br/>
        <w:br/>
        <w:br/>
        <w:t>开展咸宁温泉两日游活动，</w:t>
        <w:br/>
        <w:br/>
        <w:br/>
        <w:t>美女主持人晓娜带大家</w:t>
        <w:br/>
        <w:br/>
        <w:br/>
        <w:t>游咸宁、看美景、泡温泉</w:t>
        <w:br/>
        <w:br/>
        <w:br/>
        <w:t>【关于咸宁】</w:t>
        <w:br/>
        <w:br/>
        <w:br/>
        <w:t>咸宁是湖北省南大门，是武汉大都市的绿色生态屏障，是一座山青水秀、环境优美的宜居之城，是中国著名的温泉、桂花、楠竹、茶叶、苎麻之乡，54.2% 的森林覆盖率成就了咸宁“天然氧吧”的美名；空气质量全国排名前二十位的城市，成就了咸宁“绿色生态之城”的美誉；咸宁山青、水秀、桂香、竹翠、泉温、洞奇，是闻名中外的旅游胜地，是华中地区重要休闲养生度假旅游地。</w:t>
        <w:br/>
        <w:br/>
        <w:br/>
        <w:t>行程特色</w:t>
        <w:br/>
        <w:br/>
        <w:br/>
        <w:t>★ 最便利：全程高速直达；快捷便利，舒适无忧；</w:t>
        <w:br/>
        <w:br/>
        <w:br/>
        <w:t>★ 最好玩：</w:t>
        <w:br/>
        <w:br/>
        <w:br/>
        <w:t>【黄鹤楼美酒小镇】</w:t>
        <w:br/>
        <w:br/>
        <w:br/>
        <w:t>参观中华传统白酒酿造技艺，体验并品尝醇香美酒；</w:t>
        <w:br/>
        <w:br/>
        <w:br/>
        <w:t>【瑶池温泉】</w:t>
        <w:br/>
        <w:br/>
        <w:br/>
        <w:t>“天上人间，瑶池温泉”是“华中第一泉”的沸潭牌坊所在地</w:t>
        <w:br/>
        <w:br/>
        <w:br/>
        <w:t>【太乙洞风景区】</w:t>
        <w:br/>
        <w:br/>
        <w:br/>
        <w:t>太乙洞风景区位于咸宁市温泉城区西南5公里的石乌山，该洞的形成至今约360万年，相传是太乙真人为民治水掘凿而成</w:t>
        <w:br/>
        <w:br/>
        <w:br/>
        <w:t>【太乙观】</w:t>
        <w:br/>
        <w:br/>
        <w:br/>
        <w:t>地处太乙山上，与太乙洞收尾相应，整个庙观建筑仿明清古式，古朴庄严。</w:t>
        <w:br/>
        <w:br/>
        <w:br/>
        <w:t>咸小嘴：下面来看看这两日的行程吧！</w:t>
        <w:br/>
        <w:br/>
        <w:br/>
        <w:t>第一天 武汉—咸宁—黄鹤楼小镇—瑶池温泉</w:t>
        <w:br/>
        <w:br/>
        <w:br/>
        <w:t>交 通：空调旅游大巴 车 程：约2小时左右</w:t>
        <w:br/>
        <w:br/>
        <w:br/>
        <w:t>用 餐：中 餐 住 宿：瑶池温泉酒店</w:t>
        <w:br/>
        <w:br/>
        <w:br/>
        <w:t>从武汉前往我国著名的“桂花之乡”咸宁</w:t>
        <w:br/>
        <w:br/>
        <w:br/>
        <w:t>抵达后前往【黄鹤楼森林美酒小镇】参观游览。该景区位于咸宁市咸安区，占地近千亩，是全国少有的在厂区内拥有森林、湖泊、山地等自然资源和独特洞藏洞酿环境的美酒生产基地。</w:t>
        <w:br/>
        <w:br/>
        <w:br/>
        <w:t>现场扫码赠送咸宁旅游精美礼品啦</w:t>
        <w:br/>
        <w:br/>
        <w:br/>
        <w:t>湖北经视《经视欢乐送》公益游咸宁</w:t>
        <w:br/>
        <w:br/>
        <w:br/>
        <w:t>一群幽默的叔叔阿姨们在路上欢声笑语</w:t>
        <w:br/>
        <w:br/>
        <w:br/>
        <w:t>黄鹤楼酒业景区的导游带我们来到文化馆参观</w:t>
        <w:br/>
        <w:br/>
        <w:br/>
        <w:t>美酒银行里有私人寄存的美酒，因为这里独有的山洞环境，恒温恒湿</w:t>
        <w:br/>
        <w:br/>
        <w:br/>
        <w:t>时尚时尚最时尚，似魔鬼的步伐</w:t>
        <w:br/>
        <w:br/>
        <w:br/>
        <w:t>唱游美酒庄园</w:t>
        <w:br/>
        <w:br/>
        <w:br/>
        <w:t>在这里可以感受传承千年的酒文化魅力，零距离探究湖北两获“中国名酒”——黄鹤楼酒的神奇奥秘，还可以体会亲自酿造美酒的乐趣，并在黄鹤楼小镇享用咸宁旅游美食文化套餐；</w:t>
        <w:br/>
        <w:br/>
        <w:br/>
        <w:t>中餐后前往【咸宁瑶池温泉度假村】。“天上人间，瑶池温泉”。</w:t>
        <w:br/>
        <w:br/>
        <w:br/>
        <w:t>瑶池温泉度假村座落于素有鄂南明珠之称的咸宁市城区，淦水河畔，是“华中第一泉”的沸潭牌坊所在地，瑶池温泉度假村以原生态、园林式露天温泉为最大特色。</w:t>
        <w:br/>
        <w:br/>
        <w:br/>
        <w:t>旅行团一行人来到瑶池温泉酒店办理入住并领取温泉票</w:t>
        <w:br/>
        <w:br/>
        <w:br/>
        <w:t>山、水、树共长天一色，近百种绿色植物相互映衬，形成天然氧吧，沐浴各种特色温泉，在山水自然中调养生息，穿过千年的水气氤氲，寻一方天地，体会自心本性，达到身、心、魂合一的人生至境，不亦乐乎！</w:t>
        <w:br/>
        <w:br/>
        <w:br/>
        <w:t>拥有十大类40多个功能各异的特色温泉池，具有美容理疗、保健养身等多种功效，同时将博大精深的佛教文化和丰富的温泉旅游资源相结合，成为华中地区的首创。</w:t>
        <w:br/>
        <w:br/>
        <w:br/>
        <w:t>体验完温泉后游客还可在休息厅免费享受水果、饮料以及电影厅等娱乐设施。</w:t>
        <w:br/>
        <w:br/>
        <w:br/>
        <w:t>晚上宿咸宁瑶池温泉酒店。</w:t>
        <w:br/>
        <w:br/>
        <w:br/>
        <w:t>第二天 瑶池温泉— 太乙洞—太乙观—武汉</w:t>
        <w:br/>
        <w:br/>
        <w:br/>
        <w:t>交 通：空调旅游大巴 车 程：约2小时左右</w:t>
        <w:br/>
        <w:br/>
        <w:br/>
        <w:t>用 餐：早餐、中 餐</w:t>
        <w:br/>
        <w:br/>
        <w:br/>
        <w:t>早餐后前往【太乙洞风景区】。太乙洞位于咸宁市温泉城区西南5公里的石乌山，距武汉86公里，交通十分便捷。该洞的形成至今约360万年，相传是太乙真人为民治水掘凿而成。</w:t>
        <w:br/>
        <w:br/>
        <w:br/>
        <w:t>太乙洞主洞全长2000余米，洞内钟乳倒悬，石笋群立，有太乙神像、劈山宝剑、苏武牧羊、天赐神鼓、锦锈长城、卧龙池、观音座莲、珍珠塔等主要景点48余处；</w:t>
        <w:br/>
        <w:br/>
        <w:br/>
        <w:t>稍后巡太乙观，游览太乙湖，学习道家礼仪。</w:t>
        <w:br/>
        <w:br/>
        <w:br/>
        <w:t>【太乙观】地处太乙山上，与太乙洞收尾相应，整个庙观建筑仿明清古式，古朴庄严。不仅是道教修炼仙道、礼神朝真、彰显道家仙迹的清静圣地也是鄂东南地区度假休闲、游览娱乐，体验仙趣的好去处。</w:t>
        <w:br/>
        <w:br/>
        <w:br/>
        <w:t>在太乙景区中餐后出发返回武汉，结束愉快的咸宁之旅！</w:t>
        <w:br/>
      </w:r>
    </w:p>
    <w:p>
      <w:r>
        <w:t>评论：</w:t>
        <w:br/>
      </w:r>
    </w:p>
    <w:p>
      <w:pPr>
        <w:pStyle w:val="Heading2"/>
      </w:pPr>
      <w:r>
        <w:t>27.中国咸宁第十届国际温泉文化旅游节之探秘幕埠山暨黄袍山帐篷节</w:t>
      </w:r>
    </w:p>
    <w:p>
      <w:r>
        <w:t>https://www.tuniu.com/trips/30342020</w:t>
      </w:r>
    </w:p>
    <w:p>
      <w:r>
        <w:t>来源：途牛</w:t>
      </w:r>
    </w:p>
    <w:p>
      <w:r>
        <w:t>发表时间：2018-11-01</w:t>
      </w:r>
    </w:p>
    <w:p>
      <w:r>
        <w:t>天数：</w:t>
      </w:r>
    </w:p>
    <w:p>
      <w:r>
        <w:t>游玩时间：</w:t>
      </w:r>
    </w:p>
    <w:p>
      <w:r>
        <w:t>人均花费：</w:t>
      </w:r>
    </w:p>
    <w:p>
      <w:r>
        <w:t>和谁：</w:t>
      </w:r>
    </w:p>
    <w:p>
      <w:r>
        <w:t>玩法：小众，露营</w:t>
      </w:r>
    </w:p>
    <w:p>
      <w:r>
        <w:t>旅游路线：</w:t>
      </w:r>
    </w:p>
    <w:p>
      <w:r>
        <w:t>正文：</w:t>
        <w:br/>
        <w:br/>
        <w:t>10月27日至28日， 备受广大旅游爱好者期待的2018“探秘幕阜山”汽车旅游集结赛正式开启。</w:t>
        <w:br/>
        <w:br/>
        <w:br/>
        <w:t>27日上午，来自全国的近千名自驾游旅客，从咸宁市区，赤壁、崇阳、通山、通城等县区多点集结出发。在这金秋时节里，沿着幕阜山生态旅游公路，共赴一场充满自然魅力和咸宁人文风情的文化旅游盛宴。</w:t>
        <w:br/>
        <w:br/>
        <w:br/>
        <w:t>本次汽车旅游集结赛，作为集竞赛、趣味、公益于一体的创新性汽车自驾游活动，以幕阜山生态旅游公路为主线，涵盖咸宁市各县区20多个乡镇，沿线共设置16个徒步寻宝点、12个山水观景点、12个美食美味点、3个扶贫销售点，全程互动、快乐旅游。</w:t>
        <w:br/>
        <w:br/>
        <w:br/>
        <w:t>超萌的通城吉祥物“隽仔”和“隽妞”，闪闪的大眼睛、迷人的腮红、甜美的笑容，可爱的小猪猪亲切而友善！参赛选手争相与她们合影留念！</w:t>
        <w:br/>
        <w:br/>
        <w:br/>
        <w:t>100辆参赛汽车排成长长的队伍</w:t>
        <w:br/>
        <w:br/>
        <w:br/>
        <w:t>100辆参赛汽车依次驶出。他们将沿幕阜山生态旅游公路自由选择道路，在途中16个徒步寻宝点，12个山水观景点，12个美食美味点品味幕阜山的人文历史、旅游资源、本地特产、餐饮美食。赛事线路覆盖了幕阜山咸宁段的主要乡镇，选手按规定时间在通城黄袍山或崇阳柃蜜小镇集结，最后到达咸宁市中心颁奖点。</w:t>
        <w:br/>
        <w:br/>
        <w:br/>
        <w:t>路在山中展、车在景中行、人在画中游！黄袍山层峦叠嶂，天岳关凛凛生威，柃蜜小镇玻璃桥惊险刺激，星星竹海竹涛阵阵，陆水湖波光粼粼，奇峰挺秀，鸟唱猿啼，古刹藏幽，云涛雾海，奇松怪石，民宿古居，沿途风光美不胜收！</w:t>
        <w:br/>
        <w:br/>
        <w:br/>
        <w:t>爱看书也爱自驾</w:t>
        <w:br/>
        <w:br/>
        <w:br/>
        <w:t>去最神秘的地方，看原生态风景</w:t>
        <w:br/>
        <w:br/>
        <w:br/>
        <w:t>沿路当然少不了刺激惊心的活动啦！</w:t>
        <w:br/>
        <w:br/>
        <w:br/>
        <w:t>除了欣赏美景外，赛事最大的兴奋点就是探寻宝藏。麦市干子、野生油茶、董妈馄饨、赤壁鱼糕、众望麻花、红薯汁、通山麻饼、原产红薯等宝藏等你来寻觅！哪个发现了就归哪个，就看谁的眼更尖、谁的手更快了！</w:t>
        <w:br/>
        <w:br/>
        <w:br/>
        <w:t>黄袍山也正在举行盛大的帐篷节，如果你喜欢夜晚的宁谧、星空的深邃、篝火的狂野，汽车赛后也可以驱车来此，和朋友、家人一起体验一次“天当被盖地当床”的野外露营。与此同时，赛事组委会精心设计的摄影大赛、微电影拍摄、手绘“藏宝图”等活动，也增加了赛事的趣味性。</w:t>
        <w:br/>
        <w:br/>
        <w:br/>
        <w:t>最美好的事情莫过于三五好友</w:t>
        <w:br/>
        <w:br/>
        <w:br/>
        <w:t>徜徉在星空下</w:t>
        <w:br/>
        <w:br/>
        <w:br/>
        <w:t>畅聊人生变化</w:t>
        <w:br/>
        <w:br/>
        <w:br/>
        <w:t>心中踊跃的是梦想与奋斗</w:t>
        <w:br/>
        <w:br/>
        <w:br/>
        <w:t>黄袍山帐篷节到底都有啥？</w:t>
        <w:br/>
        <w:br/>
        <w:br/>
        <w:t>带娃逃离城市的喧嚣，来到漫天星空下</w:t>
        <w:br/>
        <w:br/>
        <w:br/>
        <w:t>一起见证世界最本色的模样！</w:t>
        <w:br/>
        <w:br/>
        <w:br/>
        <w:t>诗画山川</w:t>
        <w:br/>
        <w:br/>
        <w:br/>
        <w:t>黄袍山生态林区奇峰林立、沟壑纵横，洞穴幽深。这里又美丽的高山湖天潭、宁静的峡谷龙潭湖、清澈的荻田村玉溪、绵延十里的石阶古道、秋色浓重的田园、苍茫的黄袍山林海。</w:t>
        <w:br/>
        <w:br/>
        <w:br/>
        <w:t>这里还有古老的兰若寺、幽静的白玉寺、历史厚重的忠臣庙、古雅的黄氏宗祠木楼、长虹卧波的南虹桥、古朴的明朝进士汪润田和刘塘湖故居。</w:t>
        <w:br/>
        <w:br/>
        <w:br/>
        <w:t>安营扎寨</w:t>
        <w:br/>
        <w:br/>
        <w:br/>
        <w:t>无须超强的体能，也无须超贵的装备，只需要带上一颗热爱大自然的心，一顶帐篷便</w:t>
        <w:br/>
        <w:br/>
        <w:br/>
        <w:t>你在这里，可以交朋友、赏美景，也可以强身健体，还可以涤荡自己的心灵。</w:t>
        <w:br/>
        <w:br/>
        <w:br/>
        <w:t>在原野中动手搭建帐篷，亲近自然，聆听潺潺流水声，原野、夜空…...天地一体，让你与自然零距离拥抱。</w:t>
        <w:br/>
        <w:br/>
        <w:br/>
        <w:t>花鼓戏表演</w:t>
        <w:br/>
        <w:br/>
        <w:br/>
        <w:t>曲目都是来源于民间小调，充满乡情乡韵，散发着泥土的芬芳。演员们唱腔动听，动作优美，妙趣横生的表演，不时赢得阵阵叫好声，演出中掌声此起彼伏。</w:t>
        <w:br/>
        <w:br/>
        <w:br/>
        <w:t>户外美味烧烤</w:t>
        <w:br/>
        <w:br/>
        <w:br/>
        <w:t>烧烤配啤酒，想想就很美。几十个就地搭起的烤炉，在这里，你可以和朋友、家人一起开启饕餮农特产品展销</w:t>
        <w:br/>
        <w:br/>
        <w:br/>
        <w:t>饮硒泉、观风景，品味充满着浓浓乡情的通城农特产品，通城第二届农副特产金秋展销会上，现场游客络绎不绝，让驴友们在欣赏美景的同时还能够品尝品尝各种有机原生态农产品农特产品！</w:t>
        <w:br/>
        <w:br/>
        <w:br/>
        <w:t>歌舞晚会</w:t>
        <w:br/>
        <w:br/>
        <w:br/>
        <w:t>晚上还有才艺歌舞表演，现场娱乐游戏等多种形式结合。这样大家都可以在这个游戏里面得到参与，使活动的气氛热闹。</w:t>
        <w:br/>
        <w:br/>
        <w:br/>
        <w:t>欢畅篝火</w:t>
        <w:br/>
        <w:br/>
        <w:br/>
        <w:t>晚上营地还将在广场点燃篝火，夜幕降临，皓月当空，驴友们将一起点燃篝火、载歌载舞，大家在歌的海洋，舞的世界中，跟着节拍尽情欢唱，感受金秋收获的喜悦。</w:t>
        <w:br/>
        <w:br/>
        <w:br/>
        <w:t>▲往年帐篷节篝火晚会图片</w:t>
        <w:br/>
        <w:br/>
        <w:br/>
        <w:t>户外登山</w:t>
        <w:br/>
        <w:br/>
        <w:br/>
        <w:t>黄袍山巍峨峻拔，奇峰连绵，云山相映，雄伟壮观。古峰、森林、佛禅、红色记忆，是黄袍山的特色，徒步登山活动将充分展现黄袍山丰富的历史文化、地质文化以及宗教文化。</w:t>
        <w:br/>
        <w:br/>
        <w:br/>
        <w:t>▲往年帐篷节户外登山图片</w:t>
        <w:br/>
        <w:br/>
        <w:br/>
        <w:t>让生活在城市中的人们放飞自我，勇敢向前。磨砺自身意志、培养坚坚韧毅力、注重团队协作，让驴友们在天地之中享受挑战自我的同时，切身感受黄袍山文化的厚重与魅力。</w:t>
        <w:br/>
        <w:br/>
        <w:br/>
        <w:t>▲往年帐篷节户外登山图片</w:t>
        <w:br/>
        <w:br/>
        <w:br/>
        <w:t>为确保帐篷节活动安全有序开展，县旅游委、塘湖镇政府制订了周密的活动方案，联合县直各相关职能部门，加强景区各项安全管理工作，让广大户外运动爱好者及游客玩得尽兴，游得安心，吃得放心。</w:t>
        <w:br/>
        <w:br/>
        <w:br/>
        <w:t>幕阜山生态旅游公路</w:t>
        <w:br/>
        <w:br/>
        <w:br/>
        <w:t>公路全长328公里，由“一主一支”组成，连接阳新、通山、崇阳、通城4个县，辐射区域内大部分旅游景区。在幕阜山片区，以大广、杭瑞、106国道、长江黄金水道和京广、武九铁路干线为依托，构建该片区四县连接武汉、长沙、南昌以及周边黄石、咸宁、九江、岳阳等大中城市的交通网。</w:t>
        <w:br/>
        <w:br/>
        <w:br/>
        <w:t>咸宁重点打造幕阜山绿色产业带，融入“一带一路”，开拓“一江一山”，深入实施绿色崛起战略，打造中国中部“绿心”和国际生态城市，依托“幕阜山生态旅游公路”得天独厚的地理优势和生态养生旅游环境开展体育+旅游系列赛事活动，依托赛事活动向全市、全省乃至全国充分展示幕阜山绿色产业带的建设及成就，拉动咸宁市全域旅游，为实现咸宁市经济建设跨越发展注入强大的精神动力。</w:t>
        <w:br/>
      </w:r>
    </w:p>
    <w:p>
      <w:r>
        <w:t>评论：</w:t>
        <w:br/>
      </w:r>
    </w:p>
    <w:p>
      <w:pPr>
        <w:pStyle w:val="Heading2"/>
      </w:pPr>
      <w:r>
        <w:t>28.走罢湖北体验温泉、潜山国家公园还有挥之不去的印象·咸宁</w:t>
      </w:r>
    </w:p>
    <w:p>
      <w:r>
        <w:t>https://www.tuniu.com/trips/30345005</w:t>
      </w:r>
    </w:p>
    <w:p>
      <w:r>
        <w:t>来源：途牛</w:t>
      </w:r>
    </w:p>
    <w:p>
      <w:r>
        <w:t>发表时间：2018-11-06</w:t>
      </w:r>
    </w:p>
    <w:p>
      <w:r>
        <w:t>天数：</w:t>
      </w:r>
    </w:p>
    <w:p>
      <w:r>
        <w:t>游玩时间：</w:t>
      </w:r>
    </w:p>
    <w:p>
      <w:r>
        <w:t>人均花费：</w:t>
      </w:r>
    </w:p>
    <w:p>
      <w:r>
        <w:t>和谁：</w:t>
      </w:r>
    </w:p>
    <w:p>
      <w:r>
        <w:t>玩法：温泉，自驾游，特色表演，自然奇观，情侣游</w:t>
      </w:r>
    </w:p>
    <w:p>
      <w:r>
        <w:t>旅游路线：</w:t>
      </w:r>
    </w:p>
    <w:p>
      <w:r>
        <w:t>正文：</w:t>
        <w:br/>
        <w:br/>
        <w:t>生活本身就是一段奇妙的旅行，而很多人只是按部就班的“旅行”，特别是在如今繁忙的都市中，快节奏的工作步奏下，你有多久没有留意身边的美丽风景？没有出去走走？该给自己放个假，来场期待中的旅行。</w:t>
        <w:br/>
        <w:br/>
        <w:br/>
        <w:br/>
        <w:t>第一站，咸宁碧桂园凤凰温泉酒店</w:t>
        <w:br/>
        <w:br/>
        <w:br/>
        <w:br/>
        <w:t>终于来到 咸宁 碧桂园凤凰温泉酒店，想想那纯正的温泉，就止不住的开心。</w:t>
        <w:br/>
        <w:br/>
        <w:br/>
        <w:t>一走进，就是宽敞明亮的大堂</w:t>
        <w:br/>
        <w:br/>
        <w:br/>
        <w:t>在服务员的引导下，在VIP特别的更衣室区域换好了服装，便可以进入温泉区域了</w:t>
        <w:br/>
        <w:br/>
        <w:br/>
        <w:t>进入碧桂园凤凰温泉中心里面，在服务员的介绍下，了解了这里40余个大大小小的特色温泉。各种特色泡浴，鱼疗， 海盐 浴，香薰太空舱，汗蒸房……应有尽有，倘若有兴致，都可以好好享受一番哦。</w:t>
        <w:br/>
        <w:br/>
        <w:br/>
        <w:t>此时呼吸着清新芬芳的空气，褪去一身疲惫。 咸宁 的温泉沿 潜山 、淦河分布，水温一般为48—50℃，水中富含硫磺等多种微量元素，“其水如汤，浴之可治病。”咱们慕名而来，以一沐温泉为快。</w:t>
        <w:br/>
        <w:br/>
        <w:br/>
        <w:t>当然了温泉室外区域也是有独立的温泉房间，入住在这样一个青山绿水之中，想必心情也是极其的快活呀，温泉区域里面的，每个房间都各有特色，也都各具有独立的卫生间，设计非常的巧妙，温泉池的大小也不一样，根据自己的喜好来订就对了。</w:t>
        <w:br/>
        <w:br/>
        <w:br/>
        <w:t>室内的温泉池，私密的私人会所式的疗养区，享受温泉美好舒适的同时也不会被其他人干扰哦</w:t>
        <w:br/>
        <w:br/>
        <w:br/>
        <w:t>找一汪温泉，浸泡其中，渐渐地体会由到外全身感到温暖。水齐腰深，温滑清澈，闲坐一隅，让人忘却凡尘往事。这里有各种不同的大小露天泡池、中药池、醉仙汤、芦荟汤，等等几十个各具特色的温泉池，想必总有一汤适合泡着你。</w:t>
        <w:br/>
        <w:br/>
        <w:br/>
        <w:t>这个地方就是 海盐 浴室，雪白雪白的 海盐 ，阳光撒在上面格外的耀眼好看，在温暖的房间里，静静躺在细细软软的 海盐 之上，想必也是极其的享受吧。</w:t>
        <w:br/>
        <w:br/>
        <w:br/>
        <w:t>泡个汤暖个身，舒经活络，舒适怅然，这次与好友闲聊生活，让疲惫的心舒缓轻松下来，时光就这样静静流淌。</w:t>
        <w:br/>
        <w:br/>
        <w:br/>
        <w:t>一亭一台一楼一阁，在这山青水秀处，宛若一幅充满诗情画意、的美好园林画面。</w:t>
        <w:br/>
        <w:br/>
        <w:br/>
        <w:t>端坐于温暖汤池内，倾听潺潺泉水声，醒脑祛忧。在 咸宁 ，找个时间，和三五好友泡温泉享人生，真是一大乐事！</w:t>
        <w:br/>
        <w:br/>
        <w:br/>
        <w:br/>
        <w:t>从温泉酒店出来正好到了去看印象咸宁的时间</w:t>
        <w:br/>
        <w:br/>
        <w:br/>
        <w:br/>
        <w:t>来到 咸宁 除了那 巍山 绿水， 咸宁 更有着深厚的历史文化底蕴。以 铜鼓 为代表的商周青铜文化。此行之前朋友给我推荐的印象 咸宁 ，据说非常赞，推荐我一定要来看看。来之前在网上查过每天下午7点开场。我们早早来到 咸宁 市金桂路时舞剧场。拿到了宣传折页，节目非常丰富</w:t>
        <w:br/>
        <w:br/>
        <w:br/>
        <w:t>第一个节目，后羿射日，讲述后羿射日的神话故事，剧情很有意思，似乎每个角色都在讲述这片承载神话故事的土地</w:t>
        <w:br/>
        <w:br/>
        <w:br/>
        <w:t>第二幕 赤壁 之战， 咸宁 作为古代 赤壁 之战的主战场，来之前就知道这部剧肯定有这个节目，当然也是我最期待的。虽然是舞台剧但是恢弘的背景搭配震撼的背景音乐和出色的舞蹈 仿佛再现了三国期间那场经典的战绩。</w:t>
        <w:br/>
        <w:br/>
        <w:br/>
        <w:t>周瑜和小乔绝妙的舞姿把现场的气氛引向高潮~</w:t>
        <w:br/>
        <w:br/>
        <w:br/>
        <w:t>有限的舞台却能承载曹操八十万将士气吞山河的气势。</w:t>
        <w:br/>
        <w:br/>
        <w:br/>
        <w:t>八百壮士，讲述了抗战时期华夏大地上几百壮士抵御日寇三个月，八百将士以弹丸之地抗击日军的英勇事迹。仿佛把我们带入了那血与火的峥嵘岁月。</w:t>
        <w:br/>
        <w:br/>
        <w:br/>
        <w:t>第四幕瑶族女儿情，主要展现 咸宁 地区瑶族人的文化风情。</w:t>
        <w:br/>
        <w:br/>
        <w:br/>
        <w:t>华丽的服饰，优美的舞蹈，更有绝美的瑶族妹子。用他们婀娜的舞姿再次征服了观众~</w:t>
        <w:br/>
        <w:br/>
        <w:br/>
        <w:t>瑶族娶亲</w:t>
        <w:br/>
        <w:br/>
        <w:br/>
        <w:t>最后还有观众互动环节~</w:t>
        <w:br/>
        <w:br/>
        <w:br/>
        <w:t>看完一出戏，读懂一座城。一个多小时的演出感觉过的很快。大气磅礴的开篇、震撼的声光效果及视频画面，配合演员们的精彩投入的表演，我们领略了 咸宁 特有的嫦娥文化、三国文化、红色文化、瑶族民宿文化的魅力。</w:t>
        <w:br/>
        <w:br/>
        <w:br/>
        <w:br/>
        <w:t>潜山国家森林公园</w:t>
        <w:br/>
        <w:br/>
        <w:br/>
        <w:br/>
        <w:t>第二天吃完早餐，我们打算去酒店旁边的 潜山 国家森林公园去吸氧。酒店工作人员非常热情的开车送我们过去了。</w:t>
        <w:br/>
        <w:br/>
        <w:br/>
        <w:t>潜山 国家森林公园为国家2A级景区，地处 咸宁 市委、市政府所在地 温泉镇，地理位置优越，交通十分方便。公园面积1万余亩，旅游资源丰富，与周围众多名胜古迹相邻。 潜山 属幕阜山余脉，山势东高西低，最高 海拔296米，最低海拔38米，山峦叠翠，连绵起伏，气势雄伟。山上古树参天，浓荫蔽日，翠竹 扶风 ，四季常青；集南北400多个树种于一山，汇近200种奇花异草于一园，有各类动物110多种， 森林覆盖率达93%。山下淦河盘横九曲，烟波薰腾，山水相看不厌，相映成趣，一幅 江南 秀色图。此外，山上还有丰富的桂花、竹品、温泉等资源。 潜山 相传古时潜有贤才佳人而得名，留有不少文化古迹， 人文资源丰富。</w:t>
        <w:br/>
        <w:br/>
        <w:br/>
        <w:t>路上遇到许多当地晨练的人，森林里面的氧气含量很好，非常适合运动，刚好 潜山 的海拔并不是很高。路遇一大片茂密的竹林，想起了 安吉 的那片 大竹 海，这里的竹林也独具特色。</w:t>
        <w:br/>
        <w:br/>
        <w:br/>
        <w:t>山顶上的观世音 菩萨 ，除了我们上山那条大路外，还有一条阶梯通天之路，虔诚的佛徒都会从那里到达山顶叩首祈求。</w:t>
        <w:br/>
        <w:br/>
        <w:br/>
        <w:t>抵达山顶的时候，太阳已经开始下沉，慢慢的藏在云朵后面，看到了美妙的日落。</w:t>
        <w:br/>
      </w:r>
    </w:p>
    <w:p>
      <w:r>
        <w:t>评论：</w:t>
        <w:br/>
      </w:r>
    </w:p>
    <w:p>
      <w:pPr>
        <w:pStyle w:val="Heading2"/>
      </w:pPr>
      <w:r>
        <w:t>29.身在玻璃池，面朝山湖景，摘下月亮给你，山湖温泉浪漫而惬意！</w:t>
      </w:r>
    </w:p>
    <w:p>
      <w:r>
        <w:t>https://www.tuniu.com/trips/30349856</w:t>
      </w:r>
    </w:p>
    <w:p>
      <w:r>
        <w:t>来源：途牛</w:t>
      </w:r>
    </w:p>
    <w:p>
      <w:r>
        <w:t>发表时间：2018-11-18</w:t>
      </w:r>
    </w:p>
    <w:p>
      <w:r>
        <w:t>天数：</w:t>
      </w:r>
    </w:p>
    <w:p>
      <w:r>
        <w:t>游玩时间：</w:t>
      </w:r>
    </w:p>
    <w:p>
      <w:r>
        <w:t>人均花费：</w:t>
      </w:r>
    </w:p>
    <w:p>
      <w:r>
        <w:t>和谁：</w:t>
      </w:r>
    </w:p>
    <w:p>
      <w:r>
        <w:t>玩法：美食，温泉，闺蜜游，摄影</w:t>
      </w:r>
    </w:p>
    <w:p>
      <w:r>
        <w:t>旅游路线：</w:t>
      </w:r>
    </w:p>
    <w:p>
      <w:r>
        <w:t>正文：</w:t>
        <w:br/>
        <w:br/>
        <w:br/>
        <w:t>聊聊这次旅行</w:t>
        <w:br/>
        <w:br/>
        <w:br/>
        <w:br/>
        <w:t>一转眼，这一年又快要结束了，随着气温的降低，温泉季如期而至。温泉对于我们来说，被定义为放松身体的一种旅行方式，但随着游人的口味越来越挑，光是有益于身体的温泉水已满足不了我们的需求，还需要好的风景，以及特色的亮点。</w:t>
        <w:br/>
        <w:br/>
        <w:br/>
        <w:t>都知道湖北咸宁是温泉胜地，这里聚集了不少大大小小的温泉，即便是长居江西的我，也经常会在冬季跨省来到这里寻一处好的温泉地。这一次解锁的嘉鱼山湖温泉，它有温泉标配的矿物质泉水，除此之外还有全湖景的风光、透明玻璃泡池、特色溶洞温泉等等，还有脱颖而出的超级月亮。在这里，真的可以实现“摘下月亮给你”的愿望~</w:t>
        <w:br/>
        <w:br/>
        <w:br/>
        <w:t>嘉鱼的美食是上过《舌尖上的中国》的，所以在泡汤之余，我们也没亏待自己的舌尖。嘉鱼还是大乔小乔的故乡，所以我们着古装拍摄了不少美照，解锁了温泉新玩法。</w:t>
        <w:br/>
        <w:br/>
        <w:br/>
        <w:t>嘉鱼的山湖温泉，可以说是集惬意、浪漫、美食、底蕴为一体的超级温泉了！这一趟旅程，是一趟非一般玩法的温泉之旅。</w:t>
        <w:br/>
        <w:br/>
        <w:br/>
        <w:br/>
        <w:t>亮点抢先看</w:t>
        <w:br/>
        <w:br/>
        <w:br/>
        <w:br/>
        <w:t>来PO个美图预告，亮点抢先看！</w:t>
        <w:br/>
        <w:br/>
        <w:br/>
        <w:t>玻璃泡池</w:t>
        <w:br/>
        <w:br/>
        <w:br/>
        <w:t>超级月亮</w:t>
        <w:br/>
        <w:br/>
        <w:br/>
        <w:t>金鱼陪泡</w:t>
        <w:br/>
        <w:br/>
        <w:br/>
        <w:t>古装写真</w:t>
        <w:br/>
        <w:br/>
        <w:br/>
        <w:br/>
        <w:t>别致的山湖美景，别样的泡汤体验</w:t>
        <w:br/>
        <w:br/>
        <w:br/>
        <w:br/>
        <w:t>首先，我们来了解一下嘉鱼山湖温泉吧！官方介绍来一波~</w:t>
        <w:br/>
        <w:br/>
        <w:br/>
        <w:t>嘉鱼山湖温泉因水而名，籍水而兴。景观水面22000亩，风景区森林公园4600亩。主要建设有温泉度假村、温泉中心酒店、别墅区、露天温泉池和健身及水上游乐设施。同时整合山、林、水、石等天然生态资源，修缮古建筑文物使之成为一个集温泉沐浴、休闲保健、水上乐园、度假观光、科考探险于一体，具备完善的住、游、餐、娱、购配套设施的综合类风景区。</w:t>
        <w:br/>
        <w:br/>
        <w:br/>
        <w:t>接着我们就走进山湖温泉，来看看这个独特的秘境吧！</w:t>
        <w:br/>
        <w:br/>
        <w:br/>
        <w:t>山湖温泉被称为“中国养心第一泉”，它有七大温泉主题，六十八个特色泡池，可以满足游人的不同泡汤需求。而且它在山湖之间，这里有真正的森林温泉。山湖温泉的水温在47至60℃之间，PH值为7.32至7.59，蕴涵硫酸钙型、锶、氟、硅等多种矿物质，温润的矿物质泉水从地底涌出，一股股暖流温暖身心。温热的泉水可使毛细血管扩张，促进血液循环，而水的机械浮力与静水压力作用，则具有按摩、收敛、消肿、止痛的功效，令我们的每一个毛孔都感觉到了舒适。</w:t>
        <w:br/>
        <w:br/>
        <w:br/>
        <w:t>换好泳衣之后，首先来到的是室内的泡池，可以先在这边进行山湖温泉的初体验。头顶的霓虹彩灯，给我们梦幻和浪漫的感觉。</w:t>
        <w:br/>
        <w:br/>
        <w:br/>
        <w:t>眼前的这一排是多功能豪华太空舱，它比常规的桑拿舒适很多，所以很受欢迎。太空舱的熏蒸时间为15至20分钟，这一项需要另外付费，价格为38元每位。购买套票的话，会划算很多。</w:t>
        <w:br/>
        <w:br/>
        <w:br/>
        <w:t>然后，便是前往泡池更加丰富的室外区域，去探秘山湖温泉的多种主题泡池了。</w:t>
        <w:br/>
        <w:br/>
        <w:br/>
        <w:t>活络泉是很受游人欢迎的，这里永远都是人气最旺的，因为有各种水流冲击的按摩。</w:t>
        <w:br/>
        <w:br/>
        <w:br/>
        <w:t>在温泉里面有这么一座大大的假山景观，还真是少见，其实它是一个溶洞，里面别有洞天。</w:t>
        <w:br/>
        <w:br/>
        <w:br/>
        <w:t>由于溶洞非常的受欢迎，所以需要等待一小会儿。但不用担心，每个泡池的浸泡时间都不能太长，游客流动的速度很快，所以不会需要太长的等待时间，而且这个时候可以在溶洞外的大泡池先浪一会儿，这儿的景色很不错。接下来就是一大波美图奉上了……</w:t>
        <w:br/>
        <w:br/>
        <w:br/>
        <w:t>山湖温泉，让我们无比的放松，一池温润的泉水，洗尽生活的烦恼。而且我总结出来了一个道理，如果… 泡温泉少了漂亮的小姐姐… 就像… 薯条少了番茄酱！咖啡少了奶和糖！</w:t>
        <w:br/>
        <w:br/>
        <w:br/>
        <w:t>好了，一顿戏水之后，我们要进入“溶洞飘雪”了。步入溶洞温泉，泡在泡池里享受着温热泉水的滋润，欣赏着美轮美奂的光影世界，工作生活中的烦恼早已抛到了九霄云外。而且溶洞里的雾气很浓，如同仙境一般。</w:t>
        <w:br/>
        <w:br/>
        <w:br/>
        <w:t>在溶洞的旁边，是湿蒸房，喜欢湿蒸的小伙伴们，别放过哦~</w:t>
        <w:br/>
        <w:br/>
        <w:br/>
        <w:t>貂蝉、枭姬、甄妃、二乔组成的四大美人汤，女生们可别错过。</w:t>
        <w:br/>
        <w:br/>
        <w:br/>
        <w:t>芦荟、柠檬、绿茶、米酒、陈醋等汤池排列着，还搭配了动物生肖的雕塑装饰，旁边的大树倒影在水面，形成了美丽的精致。</w:t>
        <w:br/>
        <w:br/>
        <w:br/>
        <w:t>亲吻池中是成千上万只金鱼陪泡，密集恐惧症的小伙伴们看了或许会起鸡皮疙瘩，但只要下水之后，金鱼开始亲吻你的身体，就会感到无比舒适，而且富有乐趣。</w:t>
        <w:br/>
        <w:br/>
        <w:br/>
        <w:t>沿着湖边星罗棋布了很多泡池，这一片的泡池都有着浪漫的帘缦，形成了较私密的环境，可以与家人或小伙伴在此尽享一片静谧之地。</w:t>
        <w:br/>
        <w:br/>
        <w:br/>
        <w:t>接着再往景区的深处走，我们来到了一处小山坡上，这儿也分布着许多泡池，大多是以药为主题，如人参、当归、艾叶、枸杞、薄荷等等。</w:t>
        <w:br/>
        <w:br/>
        <w:br/>
        <w:t>一个一个泡池打卡，一一享受，真是惬意。这样的惬意时光，一个周末怎么够，真希望来一打啊！</w:t>
        <w:br/>
        <w:br/>
        <w:br/>
        <w:t>温泉不宜泡太久，要合理安排泡的时间哦。在休息时，可以选择去热石板上躺一躺，舒服到可以秒睡进入梦乡。</w:t>
        <w:br/>
        <w:br/>
        <w:br/>
        <w:t>介绍了这么多的泡池，终于轮到这个重头戏玻璃泡池了。全湖景、全透明的玻璃泡池，可谓是眼睛和身体都得到了满足。躺在玻璃泡池中，面朝着山湖，有一种面朝大海的感觉，无比辽阔。</w:t>
        <w:br/>
        <w:br/>
        <w:br/>
        <w:t>夜晚的山湖温泉，会亮起各色的霓虹灯，上演绚丽的灯光秀。而晚上的玻璃泡池更是梦幻迷人，躺在玻璃泡池中，抬头即见湖面上有一轮"超级月亮"，映照在涟漪的湖面，景象非常的诗意。</w:t>
        <w:br/>
        <w:br/>
        <w:br/>
        <w:t>想到了前段时间，抖音上很火的一首歌，“摘下星星给你，摘下月亮给你”。在嘉鱼山湖温泉，摘下月亮给你不是梦，分分钟就能变成现实。指尖划过一丝温泉水，温暖浸透着每一寸肌肤，山湖温泉，浪漫而唯美！</w:t>
        <w:br/>
        <w:br/>
        <w:br/>
        <w:t>其实，嘉鱼山湖温泉还有儿童天地和泊浪池，不过是在夏天开放，所以夏季去也可以玩的很爽哦。</w:t>
        <w:br/>
        <w:br/>
        <w:br/>
        <w:t>在园区内的多个泡池边都设置了自助饮水点，温泉泡久了是容易失水的，所以要及时补充水分啊。</w:t>
        <w:br/>
        <w:br/>
        <w:br/>
        <w:br/>
        <w:t>解锁温泉新玩法，古装写真走一波</w:t>
        <w:br/>
        <w:br/>
        <w:br/>
        <w:br/>
        <w:t>传说湖北嘉鱼是大乔小乔的故乡，所以来到嘉鱼的山湖温泉，穿上一套古装，超级应景。我们不甘于单纯的泡温泉，而是想结合当地的历史文化底蕴，去解锁一些新玩法。这一次就是很好、很成功的尝试，吸引了不少游人注目的眼光，回头率百分百。而且还有不少人问我们的衣服在哪儿买的，真是满满的带货力啊。So~ 和温泉搭配的不一定只有比基尼，还可以是古装哦~ 哈哈哈！</w:t>
        <w:br/>
        <w:br/>
        <w:br/>
        <w:t>湖北嘉鱼是大乔小乔的出生地，这里有关二乔的历史文化非常丰富，所以在山湖温泉旅游度假区内，也能看见大乔小乔的雕塑。</w:t>
        <w:br/>
        <w:br/>
        <w:br/>
        <w:t>接着我们来聊聊人像拍摄吧！温泉区内有很多适合拍摄写真的场景，楼梯上、竹林里、泡池边，以及石板炕，都是不错的选择。不用担心古装会不搭，在这里可以完美融合。无论是侠女风还是大家闺秀，都可以展现出来，下面就来看美图吧！</w:t>
        <w:br/>
        <w:br/>
        <w:br/>
        <w:br/>
        <w:t>住在青山翠竹里，收获难得的静谧</w:t>
        <w:br/>
        <w:br/>
        <w:br/>
        <w:br/>
        <w:t>个人觉得泡温泉一天的话时间太赶，都来不及好好享受这份舒适，太扫兴了，最好是安排两天一夜的行程，去好好的感受。所以除了温泉，住宿环境也很重要。山湖温泉度假酒店的客房种类非常的丰富，有独栋别墅，也有森林木屋，还有适合大众选择的普通度假客房，选择多多。</w:t>
        <w:br/>
        <w:br/>
        <w:br/>
        <w:t>山湖温泉度假酒店是按国家五星级标准打造的，装饰豪华、尽显尊贵。酒店背依青山，面览湖水，是一个用绿色、闲逸和阳光编织起来的绝妙佳境。内部设计豪华、典雅，加上温情式的服务，让我们圆一个美妙的温泉之梦。</w:t>
        <w:br/>
        <w:br/>
        <w:br/>
        <w:t>山湖温泉度假酒店有八栋别墅，如果人多的话，强烈推荐住别墅。例如一大家子出行，或者是一个公司团队，又或者是一大群好友。</w:t>
        <w:br/>
        <w:br/>
        <w:br/>
        <w:t>别墅内有多个客房，标间和大床房都有。一群人住在一起，晚上时不时的串个门多好。还可以一起在大厅内看电视、玩游戏，或是在麻将房娱乐一番，这样的度假体验不能再棒了！</w:t>
        <w:br/>
        <w:br/>
        <w:br/>
        <w:t>当然如果人没那么多的话，还是选择正常的客房比较好，舒适的环境也是会让你觉得物有所值的。</w:t>
        <w:br/>
        <w:br/>
        <w:br/>
        <w:br/>
        <w:t>品舌尖上的美食，唇齿留香的嘉鱼</w:t>
        <w:br/>
        <w:br/>
        <w:br/>
        <w:br/>
        <w:t>没有一趟好的旅行是能缺少美食的，美景与美食才是绝配。泡完温泉之后，当然就是品美食了，嘉鱼的美食还真不少呢！都说吃藕“丑”，但是藕好吃啊。嘉鱼的藕，可都是野生藕，还入选了《舌尖上的中国》呢。到嘉鱼不得不吃鱼，这里的水域广、水质好，所以鱼类特别的鲜美。而这些特色、地道的嘉鱼美食，在山湖温泉的餐厅都能吃到。嘉鱼美食令人唇齿留香，离开后还甚是想念。</w:t>
        <w:br/>
        <w:br/>
        <w:br/>
        <w:t>温泉餐厅设有能同时容纳五百多人的豪华包房与宴会厅，演绎气派与气质相当的排场。室内维持21度恒温，永远保持食材的鲜美原味，大厨们斤斤计较每一份餐点的色香味。独创养生餐饮，精选地方特色菜肴，打破西洋餐饮格调，以东方人的饮食习惯，创造出一百多种正宗特色的传统名菜小吃。</w:t>
        <w:br/>
        <w:br/>
        <w:br/>
        <w:t>龙骨野藕吊锅，曾入选过《舌尖上的中国·第一季》栏目，是用土猪的龙骨和本地湖区野藕煨制而成，咬一口野藕甜糯可口， 龙骨肉烂味香， 藕汤鲜香甜美， 营养丰富好滋味。</w:t>
        <w:br/>
        <w:br/>
        <w:br/>
        <w:t>嘉鱼地区的藕肥壮，肉质乳白色或白色，藕茎扁圆形，多为九孔藕，藕丝细。嫩藕生食甘甜多汁，凉拌脆嫩，甜心润喉，鲜美可口。老藕熟食易煨易烂，汤质鲜美，落口酥融，野生风味十足。浆足、淀粉和维生素C含量高、营养丰富。</w:t>
        <w:br/>
        <w:br/>
        <w:br/>
        <w:t>龙骨野藕吊锅的藕汤是黑色的，原因是藕的淀粉和铁锅发生氧化作用，别看它黑呼呼的，但是味道是真的鲜，这一道菜可谓是嘉鱼美食必吃菜品。</w:t>
        <w:br/>
        <w:br/>
        <w:br/>
        <w:t>嘉鱼牌洲鱼丸，牌洲历来有“无丸不成席”之说，由鲜鱼、猪油、蛋清、虾米、葱、姜做成， 味道鲜嫩清香，是当地人非常喜爱的上等佳肴，色香味俱全。</w:t>
        <w:br/>
        <w:br/>
        <w:br/>
        <w:t>金汤捞鱼片，烹调好的汤底已经很鲜美了，再加上现涮的鱼片，更是鲜上加鲜。</w:t>
        <w:br/>
        <w:br/>
        <w:br/>
        <w:t>白湖松籽鱼，嘉鱼县境地形狭长，水域面积很广，而且水质也非常的好，据说境内有些区域的水是直接达到了饮用水标准的，所以嘉鱼的鱼特别好吃，烹调手法也很多种。</w:t>
        <w:br/>
        <w:br/>
        <w:br/>
        <w:t>剁椒蒸黄古鱼，当地人称其为黄古鱼，在江西的话称这种鱼为黄丫头，肉质非常的鲜美。</w:t>
        <w:br/>
        <w:br/>
        <w:br/>
        <w:t>沸腾虾仁</w:t>
        <w:br/>
        <w:br/>
        <w:br/>
        <w:t>蒜蓉基围虾</w:t>
        <w:br/>
        <w:br/>
        <w:br/>
        <w:t>蓝莓糕，柔软的米糕裹着甜甜的蓝莓酱，十分美味。</w:t>
        <w:br/>
        <w:br/>
        <w:br/>
        <w:t>西施美容饼，类似藕夹的做法，但是里面夹着的是西红柿，贴合了西施的谐音，而且颜色非常亮丽，很诱人。</w:t>
        <w:br/>
        <w:br/>
        <w:br/>
        <w:t>这一道菜好像是叫脆皮扣肉，但不知道有没有记错。里面裹有海苔和肉，口感香脆。</w:t>
        <w:br/>
        <w:br/>
        <w:br/>
        <w:t>锅贴馍，煎烤的味道香气四溢，搭配甜甜的炼乳，是一道绝佳的点心。</w:t>
        <w:br/>
        <w:br/>
        <w:br/>
        <w:t>煎饺红烧肉，不得不感叹，温泉餐厅的点心种类真的超级丰富。</w:t>
        <w:br/>
        <w:br/>
        <w:br/>
        <w:t>广东菜心，不仅有地道的嘉鱼菜，各类粤菜、川菜也有，顾及全国各地游客的口味。</w:t>
        <w:br/>
        <w:br/>
        <w:br/>
        <w:t>清炒青豆米</w:t>
        <w:br/>
        <w:br/>
        <w:br/>
        <w:t>铁板牛柳</w:t>
        <w:br/>
        <w:br/>
        <w:br/>
        <w:br/>
        <w:t>山水合一环境好，沉醉其中人留恋</w:t>
        <w:br/>
        <w:br/>
        <w:br/>
        <w:br/>
        <w:t>最后，还想pick一下山湖温泉旅游区的环境，可谓是山水合一环境好，沉醉其中令人流连啊！嘉鱼山湖温泉以温泉概念为底蕴，前瞻性的建设理念，再结合优美的自然景观特色，建设湖光山水相映成趣的世界一流度假休闲景区。</w:t>
        <w:br/>
        <w:br/>
        <w:br/>
        <w:t>园区内多处的景观都很好看，整个体现静谧的感觉。</w:t>
        <w:br/>
        <w:br/>
        <w:br/>
        <w:t>山湖温泉风景区三湖连江，有十二平方公里的宽阔水域，水质洁净、碧波荡漾、四季皆宜旅游。沿岸风光绚丽多姿，数万亩林带繁茂葱郁、曲径通幽。所以这里除了温泉之外，还有很多水上项目，例如空中降落伞、快艇、水上飞机、沙滩排球、游泳场、垂钓等等。</w:t>
        <w:br/>
        <w:br/>
        <w:br/>
        <w:t>酒店区的环境也是超级棒的，一栋栋楼宇掩映在森林之中，充分地接触自然。</w:t>
        <w:br/>
        <w:br/>
        <w:br/>
        <w:t>连接餐厅、酒店和别墅区的长廊也特别有韵味，在长廊的屋檐下还挂满了风铃，伴着美妙的声音漫步于长廊之中，好生惬意。</w:t>
        <w:br/>
        <w:br/>
        <w:br/>
        <w:t>嘉鱼是湖北省有名的蔬菜之乡，山湖温泉景区还依托本地农业资源，分片开发出“农家乐”品种系列，让游人在观赏美丽湖光山色的同时，感受别具一格的田园文化。</w:t>
        <w:br/>
        <w:br/>
        <w:br/>
        <w:t>进到菜园或果园中去亲自采摘，这样获得的果实更加甜，更加好吃。</w:t>
        <w:br/>
        <w:br/>
        <w:br/>
        <w:br/>
        <w:t>实用的碎碎念</w:t>
        <w:br/>
        <w:br/>
        <w:br/>
        <w:br/>
        <w:t>【景区信息】</w:t>
        <w:br/>
        <w:br/>
        <w:br/>
        <w:t>开放时间：夏季12:30至22:30，冬季09:00至22:30。</w:t>
        <w:br/>
        <w:br/>
        <w:br/>
        <w:t>温泉价格：188元，网络预订128元。套票268元，网络预订178元，包含温泉成人门票一张、黑泥、盐浴、鱼疗、太空舱、小吃10元代金券。</w:t>
        <w:br/>
        <w:br/>
        <w:br/>
        <w:t>酒店价格：普通标间300元起，别墅根据不同的规模大小2700元至5900元一套，木屋1000元左右。会有一些温泉加酒店的套票，可以在网上预订，选择适合自己的套票种类，建议买套票更划算。</w:t>
        <w:br/>
        <w:br/>
        <w:br/>
        <w:t>【关于交通】</w:t>
        <w:br/>
        <w:br/>
        <w:br/>
        <w:t>自驾线路</w:t>
        <w:br/>
        <w:br/>
        <w:br/>
        <w:t>武昌：三环线（东）G107方向→S11青郑→G4（长沙方向）→S78（嘉鱼方向）→嘉鱼北（出口）</w:t>
        <w:br/>
        <w:br/>
        <w:br/>
        <w:t>汉口：三环线（江城大道南）→ S13汉洪→ G4（长沙方向）→S78（嘉鱼方向）→嘉鱼北（出口）</w:t>
        <w:br/>
        <w:br/>
        <w:br/>
        <w:t>黄石：G45（大广高速）→S78（蕲嘉高速）→ 嘉鱼北（出口）</w:t>
        <w:br/>
        <w:br/>
        <w:br/>
        <w:t>岳阳：京珠高速（武汉方向）→G4E（武汉方向）→ 嘉鱼东（出口）</w:t>
        <w:br/>
        <w:br/>
        <w:br/>
        <w:t>公共交通</w:t>
        <w:br/>
        <w:br/>
        <w:br/>
        <w:t>可先乘飞机或火车抵达武汉，武汉宏基客运站搭乘至嘉鱼县的客运直达车，后转公交专线车至嘉鱼山湖温泉景区，或者在嘉鱼汽车站打车至景区约20元。也可直接坐高铁到赤壁站，然后打车到景区。返程时可让前台帮忙预订出租车，当然自己预约DIDI是最方便的。</w:t>
        <w:br/>
        <w:br/>
        <w:br/>
        <w:t>公交乘车地点及时间</w:t>
        <w:br/>
        <w:br/>
        <w:br/>
        <w:t>山湖温泉公交专线车每日定时定点发班，起点嘉鱼县长途汽车站，终点嘉鱼县山湖温泉景区中餐厅站牌旁边。途中停靠福源超市、公安局、三湖假日大酒店、三湖桥、南如寺。发班时间早上07:10至11:30，下午13:00至21:30，每个整点发车，半点返程，全程15分钟左右，票价2元。</w:t>
        <w:br/>
      </w:r>
    </w:p>
    <w:p>
      <w:r>
        <w:t>评论：</w:t>
        <w:br/>
        <w:t>1.谢谢分享，学习了</w:t>
        <w:br/>
        <w:t>2.好棒呀！</w:t>
      </w:r>
    </w:p>
    <w:p>
      <w:pPr>
        <w:pStyle w:val="Heading2"/>
      </w:pPr>
      <w:r>
        <w:t>30.咸宁的周末，活动五彩纷呈！</w:t>
      </w:r>
    </w:p>
    <w:p>
      <w:r>
        <w:t>https://www.tuniu.com/trips/30350423</w:t>
      </w:r>
    </w:p>
    <w:p>
      <w:r>
        <w:t>来源：途牛</w:t>
      </w:r>
    </w:p>
    <w:p>
      <w:r>
        <w:t>发表时间：2018-11-20</w:t>
      </w:r>
    </w:p>
    <w:p>
      <w:r>
        <w:t>天数：</w:t>
      </w:r>
    </w:p>
    <w:p>
      <w:r>
        <w:t>游玩时间：</w:t>
      </w:r>
    </w:p>
    <w:p>
      <w:r>
        <w:t>人均花费：</w:t>
      </w:r>
    </w:p>
    <w:p>
      <w:r>
        <w:t>和谁：</w:t>
      </w:r>
    </w:p>
    <w:p>
      <w:r>
        <w:t>玩法：人文游，小众</w:t>
      </w:r>
    </w:p>
    <w:p>
      <w:r>
        <w:t>旅游路线：</w:t>
      </w:r>
    </w:p>
    <w:p>
      <w:r>
        <w:t>正文：</w:t>
        <w:br/>
        <w:br/>
        <w:t>第一届“香城泉都杯”全国门球邀请赛闭幕式</w:t>
        <w:br/>
        <w:br/>
        <w:br/>
        <w:t>11月18日，中国咸宁第一届香城泉都“毛铺酒杯”全国门球邀请赛在市老年大学胜利闭幕。参赛队伍来自福建、湖南、河南、山西、河北、江西、湖北等7个省区，48支队伍、共计600余人参加此次赛事活动。这些来自四面八方的优秀选手，不仅能够体验赛场上的快感，还合理利用时间体验咸宁城郊旅游互动活动，让比赛和旅游不再单一，内容和形式得到进一步丰富和升华。</w:t>
        <w:br/>
        <w:br/>
        <w:br/>
        <w:t>“探秘幕阜山”汽车旅游集结赛</w:t>
        <w:br/>
        <w:br/>
        <w:br/>
        <w:t>“中央城杯”咸马宝贝选拔大奖赛闭幕式</w:t>
        <w:br/>
        <w:br/>
        <w:br/>
        <w:t>11月16日，“探秘幕阜山”汽车旅游集结赛，“中央城杯”咸马宝贝选拔大奖赛在香城古街筷乐香厨正式闭幕。</w:t>
        <w:br/>
        <w:br/>
        <w:br/>
        <w:t>2018“探秘幕阜山”汽车旅游集结赛，来自全国的千名汽车旅游爱好者齐聚香城泉都，相约湖北咸宁幕阜山，探索原始秘境，尽赏奇美风景，更有集结赛的团队惊现，满足你对汽车运动和体育旅游的所有想象，共享了这场充满自然魅力和咸宁人文风情的盛宴。</w:t>
        <w:br/>
        <w:br/>
        <w:br/>
        <w:t>2018“中央城杯”咸马宝贝大奖赛，14位身怀绝技的宝贝同台竞技，他们多才多艺，外形青春靓丽，表演精彩纷呈，她们用自己独特的方式展现了咸宁的魅力与风采。</w:t>
        <w:br/>
        <w:br/>
        <w:br/>
        <w:t>央级群媒造访万亩茶园·俄罗斯方块小镇</w:t>
        <w:br/>
        <w:br/>
        <w:br/>
        <w:t>11月18日，由中央网信办和湖北网信办举办的“纪念改革开放40周年——湖北湖南新风貌”网络名人行活动来到卓尔赤壁万亩茶园·俄罗斯方块小镇参观考察。</w:t>
        <w:br/>
        <w:br/>
        <w:br/>
        <w:t>中央网信办网络社会工作局网络人士工作处处长李毅，湖北省委宣传部副部长、省网信办主任姚德新，知名社会时政博主、咨询视频自媒体@真话哥等一行30余人参加活动，赤壁市委常委、宣传部长宋慧宇陪同参观。</w:t>
        <w:br/>
        <w:br/>
        <w:br/>
        <w:t>媒体一行在卓尔赤壁项目负责人的带领下观看了俄罗斯风情歌舞表演，乘电瓶车参观了卓尔青少年足球基地、帐篷营地、茶园和正在盛开的格桑花海，应邀来到小镇咖啡厅小坐，品尝了俄式咖啡、奶茶和糕点，对于赤壁市在改革开放过程中创新发展和创新实践的成果高度评价，同时对赤壁市在新形势下发展茶旅的工作表示肯定。</w:t>
        <w:br/>
        <w:br/>
        <w:br/>
        <w:t>本次活动是中央网信办和湖北网信办为了深入贯彻落实习近平新时代中国特色社会主义思想和党的十九大精神，充分展示改革开放以来湖北经济、社会、文化、生态等发展建设成果而举办的活动。</w:t>
        <w:br/>
        <w:br/>
        <w:br/>
        <w:t>山湖温泉第四届有机蔬菜节启动签约仪式圆满成功！</w:t>
        <w:br/>
        <w:br/>
        <w:br/>
        <w:t>11月17日，在一片掌声与绚烂的礼宾花中，嘉鱼山湖温泉·七彩农场第四届有机蔬菜节启动签约仪式拉开序幕。虽然下起蒙蒙细雨，天气微冷，但现场依旧人头攒动，气氛火爆！开幕式现场座无虚席，主持人在表示欢迎之后，嘉鱼县旅游委领导、丰太集团总经理曹建、山湖温泉总经理任军丽、七彩农场总经理张太军、湖北观光假期国际旅行社总经理单玉宝等领导先后发表了重要讲话。嘉鱼山湖温泉与七彩农场携手合作举办了多届“有机蔬菜节”，取得了突出的成绩和显著的效果，让温泉旅游变得更为形式多样、生动活泼、特色鲜明。也有利于塑造嘉鱼县特色农业品牌，促进农民增收，成为培植地方经济发展的新亮点，还能够促进“乡村旅游”的快速发展，使得乡村的自然、人文资源大幅增值。</w:t>
        <w:br/>
      </w:r>
    </w:p>
    <w:p>
      <w:r>
        <w:t>评论：</w:t>
        <w:br/>
      </w:r>
    </w:p>
    <w:p>
      <w:pPr>
        <w:pStyle w:val="Heading2"/>
      </w:pPr>
      <w:r>
        <w:t>31.中国咸宁第十届国际温泉文化旅游节2018“最美特色茶园”评选</w:t>
      </w:r>
    </w:p>
    <w:p>
      <w:r>
        <w:t>https://www.tuniu.com/trips/30350400</w:t>
      </w:r>
    </w:p>
    <w:p>
      <w:r>
        <w:t>来源：途牛</w:t>
      </w:r>
    </w:p>
    <w:p>
      <w:r>
        <w:t>发表时间：2018-11-20</w:t>
      </w:r>
    </w:p>
    <w:p>
      <w:r>
        <w:t>天数：</w:t>
      </w:r>
    </w:p>
    <w:p>
      <w:r>
        <w:t>游玩时间：</w:t>
      </w:r>
    </w:p>
    <w:p>
      <w:r>
        <w:t>人均花费：</w:t>
      </w:r>
    </w:p>
    <w:p>
      <w:r>
        <w:t>和谁：</w:t>
      </w:r>
    </w:p>
    <w:p>
      <w:r>
        <w:t>玩法：人文游，小众</w:t>
      </w:r>
    </w:p>
    <w:p>
      <w:r>
        <w:t>旅游路线：</w:t>
      </w:r>
    </w:p>
    <w:p>
      <w:r>
        <w:t>正文：</w:t>
        <w:br/>
        <w:br/>
        <w:t>经过了一个星期的激烈角逐</w:t>
        <w:br/>
        <w:br/>
        <w:br/>
        <w:t>中国咸宁第十届国际温泉文化旅游节2018“最美特色茶园”评选结果</w:t>
        <w:br/>
        <w:br/>
        <w:br/>
        <w:t>2018咸宁“最美特色茶园”展选活动</w:t>
        <w:br/>
        <w:br/>
        <w:br/>
        <w:t>结果新鲜出炉啦！</w:t>
        <w:br/>
        <w:br/>
        <w:br/>
        <w:t>看过来！</w:t>
        <w:br/>
        <w:br/>
        <w:br/>
        <w:t>咸宁2018“最美特色茶园”</w:t>
        <w:br/>
        <w:br/>
        <w:br/>
        <w:t>经过公众投票+专家评审</w:t>
        <w:br/>
        <w:br/>
        <w:br/>
        <w:t>评选结果出炉啦</w:t>
        <w:br/>
        <w:br/>
        <w:br/>
        <w:t>荣获咸宁2018“最美特色茶园”的分别是</w:t>
        <w:br/>
        <w:br/>
        <w:br/>
        <w:t>赤壁市塔峰茶叶茶园基地、嘉鱼县三湖茶麻专业合作社、汀泗桥黄荆塘茶叶专业合作社、万亩茶园·俄罗斯方块小镇、咸宁市逸思园生态茶叶有限公司、湖北省洞庄茶叶有限公司、湖北福人九井峰茶业有限公司、湖北赤壁赵李桥茶业有限公司、湖北春华茶叶有限公司、赤壁清茗茶叶有限公司</w:t>
        <w:br/>
        <w:br/>
        <w:br/>
        <w:t>看了名单</w:t>
        <w:br/>
        <w:br/>
        <w:br/>
        <w:t>有你家门口的最美特色茶园吗？</w:t>
        <w:br/>
        <w:br/>
        <w:br/>
        <w:t>今天让我们一睹它们的风采</w:t>
        <w:br/>
        <w:br/>
        <w:br/>
        <w:t>1、赤壁市塔峰茶叶茶园基地</w:t>
        <w:br/>
        <w:br/>
        <w:br/>
        <w:t>赤壁市塔峰茶业茶园基地位于赤壁市中伙镇石云山茶厂，茶叶的种植种类主产是青砖茶和绿茶。茶园面积100亩，茶园四周竹林围绕，环境优美。茶园茶叶不打任何农药，原生态管理，坚持绿色健康为目标。</w:t>
        <w:br/>
        <w:br/>
        <w:br/>
        <w:t>地址：赤壁市中伙铺镇石云山茶厂</w:t>
        <w:br/>
        <w:br/>
        <w:br/>
        <w:t>2、嘉鱼县三湖茶麻专业合作社</w:t>
        <w:br/>
        <w:br/>
        <w:br/>
        <w:t>嘉鱼的茶事很早，县以东原有一个湖，因湖畔山丘盛产茶叶而名茶湖。明代黄正《事物相绀珠》分类时列有“嘉鱼茶”。嘉鱼县三湖茶麻专业合作社生产的三湖茗茶主要为福鼎大白和鄂茶一号两种品种的绿茶，两种茶多在清明前后采摘，其含有的茶多酚、咖啡碱保留鲜叶的85%以上，从而形成了绿茶“清汤绿叶，滋味收敛性强”的特点。</w:t>
        <w:br/>
        <w:br/>
        <w:br/>
        <w:t>合作社拥有“嘉鱼三湖”茶叶知名商标，产品通过绿色认证，拥有绿色认证茶园8000亩，其中引进新建优质白茶基地200亩。现拥有国内先进的茶叶自动加工生产流水线一套和其它茶叶机械40台（套），年产茶叶120吨，建有3600多平米的茶叶加工厂和茶叶冷藏保鲜库。合作社一直秉承“产品过硬、服务一流、客户满意、实现共赢的价值理念”是全县茶叶行业上规模、上档次的第一个专业合作社，被中华全国供销合作总社授予“全国农民专业合作社示范社”，荣获“咸宁市农业产业化龙头企业”、获得了“咸宁市十大优质茶”称号、同时被评为“咸宁市首合同重信用单位”。</w:t>
        <w:br/>
        <w:br/>
        <w:br/>
        <w:t>地址：湖北省咸宁市嘉鱼县官桥镇官桥村</w:t>
        <w:br/>
        <w:br/>
        <w:br/>
        <w:t>3、汀泗桥黄荆塘茶叶专业合作社</w:t>
        <w:br/>
        <w:br/>
        <w:br/>
        <w:t>一望无际的茶园，层林尽染，梯田式茶园犹如浪波层层翻滚，绿油油的茶叶泛着阵阵清香扑鼻而来，顿时让人神清气爽。</w:t>
        <w:br/>
        <w:br/>
        <w:br/>
        <w:t>黄荆塘村茶叶专业合作社自成立以来发展茶园面积达到了4000多亩，2013年黄荆塘村申请了咸安区首个茶叶专业村的规划建设项目。目前，茶叶村的建设工作已经启动，茶叶村的规模和蓝图也勾画出来，于2016年被国家农业部评为“一村一品”茶叶专业村。</w:t>
        <w:br/>
        <w:br/>
        <w:br/>
        <w:t>地址：湖北省咸宁市汀泗桥镇黄荆塘村</w:t>
        <w:br/>
        <w:br/>
        <w:br/>
        <w:t>4、赤壁万亩茶园·俄罗斯方块小镇</w:t>
        <w:br/>
        <w:br/>
        <w:br/>
        <w:t>万亩茶园·俄罗斯方块小镇位于赤壁市西南15公里，赤壁素有“中国砖茶之乡”“欧亚万里茶道源头”之美誉。小镇内茶园面积4600亩，将羊楼洞青砖茶文化及俄罗斯风情具象浓缩于小镇，旨在浓缩欧亚万里茶道文化精华，体现中俄茶文化发展交流历史。小镇建有俄罗斯风情商业街、青砖茶吧客、俄罗斯演艺酒吧、俄罗斯方块酒店、喀秋莎会客厅、茶文化中餐厅、四季茶溪花海、生态茶园彩色骑行道、星空露营地、卓尔青少年足球基地、水上休闲游乐场、垂钓中心等项目，致力于打造全球首家茶文化俄罗斯风情主题公园以及全球首家茶景观电子竞技主题乐园。</w:t>
        <w:br/>
        <w:br/>
        <w:br/>
        <w:t>地址：湖北省咸宁赤壁市茶庵岭镇万亩茶园·俄罗斯方块小镇</w:t>
        <w:br/>
        <w:br/>
        <w:br/>
        <w:t>5、咸宁市逸思园生态茶叶有限公司</w:t>
        <w:br/>
        <w:br/>
        <w:br/>
        <w:t>逸思园基地位于咸安区官埠村，茶园管理严格按有机茶生产标准执行，于2007年开始种植无性系良种茶树，全部施用有机肥和生物农药，完全杜绝使用化学肥料及化学农药，生产的“瑶红”、“泉谷毫峰”、“桃花尖”品质优异，荣获了第八届、第十届、第十一届国际名茶评比金奖。“瑶红”、“ 桃花尖”双双被评为湖北省著名商标。“瑶山红茶” 、“ 桃花尖”在我国茶叶历史上盛极百年，名噪世界的历史名茶，起源于1824年，并于1915年荣获巴拿马万国博览会一等金牌奖。2018年瑶红、毫峰两个名茶再次荣获第十二届国际名茶评比“特别金奖 ”。</w:t>
        <w:br/>
        <w:br/>
        <w:br/>
        <w:t>地址：湖北省咸宁市咸安区官埠桥镇官埠村</w:t>
        <w:br/>
        <w:br/>
        <w:br/>
        <w:t>6、湖北省洞庄茶叶有限公司</w:t>
        <w:br/>
        <w:br/>
        <w:br/>
        <w:t>湖北省洞庄茶业公司历史源远流长，有“砖茶之源，百年洞庄”一说。起源于“得天独厚，自古天然宜茶”之称的中国青砖茶、米砖茶之乡---羊楼洞。清乾隆元年（公元1736年）羊楼洞古镇儒商雷中万先生创办“羊楼洞茶庄”，后更名为“洞庄茶号”公司现有茶山基地面积168亩。</w:t>
        <w:br/>
        <w:br/>
        <w:br/>
        <w:t>地址：湖北省咸宁赤壁市赵李桥镇</w:t>
        <w:br/>
        <w:br/>
        <w:br/>
        <w:t>7、湖北福人九井峰茶业有限公司</w:t>
        <w:br/>
        <w:br/>
        <w:br/>
        <w:t>福人九井峰茶业有茶叶基地5000余亩，公司所在的湖北省通城县沙堆镇，地处湘鄂赣三省交界的幕阜山脉南麓，山青水秀，四季青葱，森林覆盖率高，空气清新纯净，发展茶产业具有得天独厚的自然环境，茶叶生产加工历史悠久，被湖北省农业厅认定为“湖北十大茶叶名乡名镇”。其中“九井峰”品牌历史悠久，底蕴深厚，响誉鄂南。“九井峰”毫绿茶被湖北省政府评为“湖北省优质产品”。新开发的“隽水银峰”系列名优茶也开始在区域市场崭露头角。</w:t>
        <w:br/>
        <w:br/>
        <w:br/>
        <w:t>地址：通城县沙堆镇港背村</w:t>
        <w:br/>
        <w:br/>
        <w:br/>
        <w:t>8、湖北赤壁赵李桥茶业有限公司</w:t>
        <w:br/>
        <w:br/>
        <w:br/>
        <w:t>湖北赤壁赵李桥茶业有限公司自有绿色有机优质茶园基地3200亩，合作联营基地53000亩。公司产品通过了ISO：9001认证、HACCP认证、绿色食品认证、有机产品认证及SC认证。公司拥有享誉国内外的“赵李桥"茶商标和茶品牌，先后荣获“ 省级重点龙头企业”、“ 省级著名商标 ”、“省级守合同重信用企业”、“国际茶叶大会最佳创意奖”、“中国优质茶园”、“湖北农产品金奖”、“省级高新技术企业”等荣誉。</w:t>
        <w:br/>
        <w:br/>
        <w:br/>
        <w:t>地址：湖北省咸宁赤壁市羊楼洞茶场十五连</w:t>
        <w:br/>
        <w:br/>
        <w:br/>
        <w:t>9、湖北春华茶叶有限公司</w:t>
        <w:br/>
        <w:br/>
        <w:br/>
        <w:t>公司生产基地选址在风景秀丽、土壤肥沃的咸安区横沟桥镇长岭村，荒山开发建立有机无性系良种茶园1000余亩。公司生产的“横沟春华”茶连续十年荣获中农质量认证中心有机认证，荣获第八、九、十届中茶杯全国名优茶评奖一等奖，全国农业技术推广“科技示范企业”，市级重点“龙头企业”。</w:t>
        <w:br/>
        <w:br/>
        <w:br/>
        <w:t>地址：湖北省咸宁市温泉体育路新桂巷98号</w:t>
        <w:br/>
        <w:br/>
        <w:br/>
        <w:t>10、赤壁清茗茶叶有限公司</w:t>
        <w:br/>
        <w:br/>
        <w:br/>
        <w:t>赤壁市清茗茶业有限公司坐落于风景如画的鱼米之乡赤壁市新店镇望夫山茶场，占地面积500亩，是一家集茶园管理、茶叶采摘、加工生产、销售、茶产品研发、茶园慢节奏深度体验游于一体的多元化发展的茶产业公司。</w:t>
        <w:br/>
        <w:br/>
        <w:br/>
        <w:t>地址：湖北省咸宁赤壁市新店镇望夫山</w:t>
        <w:br/>
        <w:br/>
        <w:br/>
        <w:t>他们将获得以下奖品奖励!</w:t>
        <w:br/>
        <w:br/>
        <w:br/>
        <w:t>（1）素材展示：所有报名单位均可获得新华社现场云图文+视频直播，在全国人民面前展示咸宁生态茶园风姿（具体直播事项请联系本号后台）。</w:t>
        <w:br/>
        <w:br/>
        <w:br/>
        <w:t>（2）官方推介：报名即可享咸宁旅游官方政务平台榜首的咸宁旅游局官方微博的专题推荐，咸宁旅游官方微信的图文推荐。有机会入编对应区域精品线路、茶旅精品线路。</w:t>
        <w:br/>
        <w:br/>
        <w:br/>
        <w:t>（3）媒体推广：有机会获得咸宁日报、香城都市报的专题推介，有机会获得湖北日报、楚天都市报的集中推介。</w:t>
        <w:br/>
        <w:br/>
        <w:br/>
        <w:t>（4）全网渗透：参评单位可获得各大主流媒体及自媒体的宣传及曝光机会。</w:t>
        <w:br/>
        <w:br/>
        <w:br/>
        <w:t>（5）入驻商城：获奖茶园的茶产品均可免服务费入驻咸宁旅游商城。</w:t>
        <w:br/>
        <w:br/>
        <w:br/>
        <w:t>（6）营销展示：参评单位可入编咸宁市茶旅地图，遴选至咸宁各大旅游服务中心展示和销售。</w:t>
        <w:br/>
        <w:br/>
        <w:br/>
        <w:t>（7）颁奖授牌：本活动将选出最美特色茶园，并进行后期深度报道（有效期至2019年5月）。</w:t>
        <w:br/>
        <w:br/>
        <w:br/>
        <w:t>中国咸宁第十届国际温泉文化旅游节2018“最美特色茶园”评选结果</w:t>
        <w:br/>
        <w:br/>
        <w:br/>
        <w:t>有大自然赐予的俏丽天性，或是有着人类后天妆扮的缤纷细致。</w:t>
        <w:br/>
        <w:br/>
        <w:br/>
        <w:t>咸宁最美特色茶园系列专题深度报道将于明年春季推出，</w:t>
        <w:br/>
        <w:br/>
        <w:br/>
        <w:t>敬请期待！</w:t>
        <w:br/>
        <w:br/>
        <w:br/>
        <w:t>今日简报</w:t>
        <w:br/>
        <w:br/>
        <w:br/>
        <w:t>咸宁市“最美特色茶园”评选展开激烈角逐</w:t>
        <w:br/>
        <w:br/>
        <w:br/>
        <w:t>网络投票数逼近100万人次</w:t>
        <w:br/>
        <w:br/>
        <w:br/>
        <w:t>为塑造“咸宁茶”对外品牌，增强“咸宁茶”整体影响力，丰富开展茶+茶园、采摘、品鉴等于一体的互动体验活动，推动全市百亿茶产业与旅游业加快融合，市旅游委于8月份启动了2018咸宁“最美特色茶园”评选活动。截至目前，活动累计网络投票数近100万人次，网络阅读量达52万人次。在网络票选中，三湖茶麻获得10764票、塔峰茶业获得10598票、黄荆塘茶叶获得9720票、俄罗斯方块获得9037票。</w:t>
        <w:br/>
        <w:br/>
        <w:br/>
        <w:t>此次“最美特色茶园”评选活动是湖北·咸宁第十届国际温泉文化旅游节欢乐游40项重要活动之一，自活动启动以来得到了社会各界尤其是媒体界密切关注。活动在咸宁旅游“一网两微”阅读量达4万人次，多家知名网络媒体对活动进行报道或转载图文信息。</w:t>
        <w:br/>
      </w:r>
    </w:p>
    <w:p>
      <w:r>
        <w:t>评论：</w:t>
        <w:br/>
      </w:r>
    </w:p>
    <w:p>
      <w:pPr>
        <w:pStyle w:val="Heading2"/>
      </w:pPr>
      <w:r>
        <w:t>32.中国的绿色数不胜数，唯有咸宁的青竹才能留住张导的脚步</w:t>
      </w:r>
    </w:p>
    <w:p>
      <w:r>
        <w:t>https://www.tuniu.com/trips/30353974</w:t>
      </w:r>
    </w:p>
    <w:p>
      <w:r>
        <w:t>来源：途牛</w:t>
      </w:r>
    </w:p>
    <w:p>
      <w:r>
        <w:t>发表时间：2018-11-23</w:t>
      </w:r>
    </w:p>
    <w:p>
      <w:r>
        <w:t>天数：</w:t>
      </w:r>
    </w:p>
    <w:p>
      <w:r>
        <w:t>游玩时间：</w:t>
      </w:r>
    </w:p>
    <w:p>
      <w:r>
        <w:t>人均花费：</w:t>
      </w:r>
    </w:p>
    <w:p>
      <w:r>
        <w:t>和谁：</w:t>
      </w:r>
    </w:p>
    <w:p>
      <w:r>
        <w:t>玩法：人文游</w:t>
      </w:r>
    </w:p>
    <w:p>
      <w:r>
        <w:t>旅游路线：</w:t>
      </w:r>
    </w:p>
    <w:p>
      <w:r>
        <w:t>正文：</w:t>
        <w:br/>
        <w:br/>
        <w:t>11月17日</w:t>
        <w:br/>
        <w:br/>
        <w:br/>
        <w:t>第55届金马奖最佳导演奖揭晓</w:t>
        <w:br/>
        <w:br/>
        <w:br/>
        <w:t>导演张艺谋凭借电影《影》获得这一大奖</w:t>
        <w:br/>
        <w:br/>
        <w:br/>
        <w:t>这次是张艺谋第一次入围金马奖最佳导演奖</w:t>
        <w:br/>
        <w:br/>
        <w:br/>
        <w:t>就成功捧起了奖杯</w:t>
        <w:br/>
        <w:br/>
        <w:br/>
        <w:t>果然是实力不凡</w:t>
        <w:br/>
        <w:br/>
        <w:br/>
        <w:t>《影》在这一届金马奖上获得了12项提名</w:t>
        <w:br/>
        <w:br/>
        <w:br/>
        <w:t>包括最佳剧情片、最佳导演、最佳男主角、最佳女主角等重要奖项</w:t>
        <w:br/>
        <w:br/>
        <w:br/>
        <w:t>是这一届金马奖入围奖项最多的影片</w:t>
        <w:br/>
        <w:br/>
        <w:br/>
        <w:t>张艺谋作为该片的导演</w:t>
        <w:br/>
        <w:br/>
        <w:br/>
        <w:t>得奖呼声非常高</w:t>
        <w:br/>
        <w:br/>
        <w:br/>
        <w:t>最终获奖也是众望所归</w:t>
        <w:br/>
        <w:br/>
        <w:br/>
        <w:t>众所周知</w:t>
        <w:br/>
        <w:br/>
        <w:br/>
        <w:t>去年5月</w:t>
        <w:br/>
        <w:br/>
        <w:br/>
        <w:t>张艺谋导演所拍摄的《影》</w:t>
        <w:br/>
        <w:br/>
        <w:br/>
        <w:t>曾在咸宁的</w:t>
        <w:br/>
        <w:br/>
        <w:br/>
        <w:t>潜山国家森林公园、赤壁随阳竹海，咸宁星星竹海取景</w:t>
        <w:br/>
        <w:br/>
        <w:br/>
        <w:t>咸宁的戏份有可能占到四分之一左右</w:t>
        <w:br/>
        <w:br/>
        <w:br/>
        <w:t>除在潜山国家森林公园搭建了部分场景外</w:t>
        <w:br/>
        <w:br/>
        <w:br/>
        <w:t>随阳竹海， 星星竹海基本采用原景原貌</w:t>
        <w:br/>
        <w:br/>
        <w:br/>
        <w:t>这也是剧组在湖南、湖北、江西等多地寻找，最终让张艺谋相中咸宁，就是因为咸宁这未经过度开发的原生态环境。</w:t>
        <w:br/>
        <w:br/>
        <w:br/>
        <w:t>这里是竹的乐园，</w:t>
        <w:br/>
        <w:br/>
        <w:br/>
        <w:t>有丛态秀美的青皮竹、粉单竹，</w:t>
        <w:br/>
        <w:br/>
        <w:br/>
        <w:t>有杆形别致的龟甲竹、大小佛肚竹，</w:t>
        <w:br/>
        <w:br/>
        <w:br/>
        <w:t>有绿叶婆娑的辣韭矢竹、方竹，</w:t>
        <w:br/>
        <w:br/>
        <w:br/>
        <w:t>有杆色奇特的黄杆乌哺鸡竹、金明竹、紫竹，</w:t>
        <w:br/>
        <w:br/>
        <w:br/>
        <w:t>还有叶色美丽的菲黄竹、菲白竹等。</w:t>
        <w:br/>
        <w:br/>
        <w:br/>
        <w:t>在竹林间走动，望着透过竹尖的光束，有种化身竹之精灵的感觉</w:t>
        <w:br/>
        <w:br/>
        <w:br/>
        <w:t>咸宁的美景、咸宁的服务保障、咸宁市民的精神风貌都给张导留下深刻印象。张艺谋剧组所到之处，会引来众多市民围观，但秩序井然。听说剧组需要群众演员，居民踊跃报名，积极参加；得知剧组需要对场地和道路进行临时封闭，市民也主动配合，毫无怨言。难怪，剧务人员多次点赞“咸宁人民的素质真高”。连张导离别前都说：“十分满意，也十分感动，还想来咸宁”。</w:t>
        <w:br/>
        <w:br/>
        <w:br/>
        <w:t>咸小嘴：究竟是什么牵引着张导来到咸宁的呢？可能是咸宁竹的原生态，可能是咸宁竹的一抹绿，咸宁竹的绿色是灵动的，四季都在变化</w:t>
        <w:br/>
        <w:br/>
        <w:br/>
        <w:t>咸宁素称“楠竹之乡”，种植楠竹传说有5千年的历史，早在康熙年间的咸宁志上就有“竹影蟾光洁、桂影有余光”、“月来窗写竹，风过彻梳荃”的诗句。全市现有楠竹林146.9万亩，立竹量达2.2亿株。</w:t>
        <w:br/>
        <w:br/>
        <w:br/>
        <w:t>置身万顷碧波的竹海，只见苍翠挺拔的老竹，如同甲胄裹身的武士；而弯弯新竹，又似柔情似水的少女；漫步竹林深处，两旁翠竹夹道，竹叶轻拂面颊，显得万般温柔，宁静和典雅。现代诗人郭小川呢称：“楠竹如同少女，可亲，可吻，可恋，可爱。”</w:t>
        <w:br/>
        <w:br/>
        <w:br/>
        <w:t>春</w:t>
        <w:br/>
        <w:br/>
        <w:br/>
        <w:t>春天，破土而出的竹枝新芽一片嫩绿，频添盎然生机，只要一点点雨水的滋润，就可以茁壮成长成坚韧的竹子。</w:t>
        <w:br/>
        <w:br/>
        <w:br/>
        <w:t>夏</w:t>
        <w:br/>
        <w:br/>
        <w:br/>
        <w:t>夏日，千株攒簇，万棵摇曳。郁郁葱葱的竹林中，夹杂着阵阵蝉鸣，满眼的绿色和拂面的清风带来丝丝凉意，即使外界再炎热，也与这片世外竹园无关。</w:t>
        <w:br/>
        <w:br/>
        <w:br/>
        <w:t>秋</w:t>
        <w:br/>
        <w:br/>
        <w:br/>
        <w:t>秋天，黄叶绕地，夹径萧萧，撩起多少思绪。这季节在山上骑行，最能感受到秋天的变化，秋风扫过运动后的汗水，只剩一句话，舒畅！</w:t>
        <w:br/>
        <w:br/>
        <w:br/>
        <w:t>冬</w:t>
        <w:br/>
        <w:br/>
        <w:br/>
        <w:t>冬日，翠竹镶玉，飞鸟啄雪，林寂坞静。绿色和白色相叠，造就了这个季节最美的颜色。</w:t>
        <w:br/>
        <w:br/>
        <w:br/>
        <w:t>潜山寺美景</w:t>
        <w:br/>
        <w:br/>
        <w:br/>
        <w:t>咸小嘴：万绿丛中的一点红，给咸宁人的生活来带了无尽欢乐。</w:t>
        <w:br/>
        <w:br/>
        <w:br/>
        <w:t>吃住行游购娱尽在咸宁旅游资讯网——香城泉都，温馨咸宁欢迎您！</w:t>
        <w:br/>
      </w:r>
    </w:p>
    <w:p>
      <w:r>
        <w:t>评论：</w:t>
        <w:br/>
      </w:r>
    </w:p>
    <w:p>
      <w:pPr>
        <w:pStyle w:val="Heading2"/>
      </w:pPr>
      <w:r>
        <w:t>33.湖北政务微信先锋榜：咸宁闲游——打开全域旅游新思维</w:t>
      </w:r>
    </w:p>
    <w:p>
      <w:r>
        <w:t>https://www.tuniu.com/trips/30353977</w:t>
      </w:r>
    </w:p>
    <w:p>
      <w:r>
        <w:t>来源：途牛</w:t>
      </w:r>
    </w:p>
    <w:p>
      <w:r>
        <w:t>发表时间：2018-11-23</w:t>
      </w:r>
    </w:p>
    <w:p>
      <w:r>
        <w:t>天数：</w:t>
      </w:r>
    </w:p>
    <w:p>
      <w:r>
        <w:t>游玩时间：</w:t>
      </w:r>
    </w:p>
    <w:p>
      <w:r>
        <w:t>人均花费：</w:t>
      </w:r>
    </w:p>
    <w:p>
      <w:r>
        <w:t>和谁：</w:t>
      </w:r>
    </w:p>
    <w:p>
      <w:r>
        <w:t>玩法：人文游</w:t>
      </w:r>
    </w:p>
    <w:p>
      <w:r>
        <w:t>旅游路线：</w:t>
      </w:r>
    </w:p>
    <w:p>
      <w:r>
        <w:t>正文：</w:t>
        <w:br/>
        <w:br/>
        <w:t>8月1日起，“湖北省政务微信排行榜”将每期推出一个公号，介绍运营一个成功政务微信的经验及措施，第九期推出的政务微信是——“咸宁闲游”。</w:t>
        <w:br/>
        <w:br/>
        <w:br/>
        <w:t>荆楚网消息（记者 吴冬晴）身体和灵魂总要有一个在路上，旅游现今已发展为人们闲暇时的重要活动方式，旅游类政务微信如何利用自身优势吸引游客、服务当地，打造旅游强力品牌，需打开新思维，勇于创新举。</w:t>
        <w:br/>
        <w:br/>
        <w:br/>
        <w:t>“咸宁闲游”作为咸宁市旅游委官方微信发布平台，自上线以来，多次进入湖北旅游微信影响力周榜市州榜单前三，坚持“旅游新动态，便民重服务”的宗旨，致力于打造本土旅游资讯一体化推送服务平台，通过专业做内容、细心做服务发展成长为咸宁旅游对外、对内的信息流通窗口，并通过不断探索打开了全域旅游新思维，有效助力当地经济发展。楚天舆情数据研究院近期专访“咸宁闲游”运营团队，与大家一起分享旅游类政务微信的运营心得。</w:t>
        <w:br/>
        <w:br/>
        <w:br/>
        <w:t>坚守“颜值”底线 专业打造视觉盛宴</w:t>
        <w:br/>
        <w:br/>
        <w:br/>
        <w:t>作为一个旅游宣传平台，咸宁高颜值的青山秀水成为全域旅游宏图作画的基础。咸宁闲游为了更进一步呈现给游客精美的视觉盛宴，人员配备注重培养专业的外采团队，利用专业设备定格每个最美的瞬间，呈现形式丰富化，以“美食、美景、美人、美文”为宣传亮点，多元传播、趣味互动，图文并用、H5、电子手绘地图、漫画穿插，赢得游客与粉丝的点赞。</w:t>
        <w:br/>
        <w:br/>
        <w:br/>
        <w:t>2018年初一场大雪，银装素裹，九宫山的冰凌雪景更是美如诗画。咸宁闲游推发的《雪起云飞，这里竟是最赚眼球的地方》引起不少粉丝和游客神往，不仅为九宫山高山滑雪项目带来了人气和流量，更被当月“湖北旅游“作为推荐文章，全省推广，反响良好。</w:t>
        <w:br/>
        <w:br/>
        <w:br/>
        <w:t>践行 “美美哒”，是咸宁闲游运营的杆秤。不断深挖读者阅读习惯，探索传播规律，为旅游宣传“加点料”。任何题材，都会考虑图文与排版的视觉冲击，几个T的旅游数据是运营的后备支撑。市内美文、咸宁美篇也均会在平台进行二次传播，发扬咸宁的文化底蕴和精神魅力。同时还创新引用了平台内三个卡通文创人物，并赋予他们职业和性格，只要打开公号便可知咸宁天下事。比如咸小景为路线达人，为游客讲解最便捷的交通方式；咸小嘴则为卡通导游，欲知道咸宁景点特色，点开她便知；咸小舌则为美食专家，为广大游客“吃货”提供最佳美食推荐。三个卡通人物都是围绕“对点服务”进行设计，力求接地气、入民心。</w:t>
        <w:br/>
        <w:br/>
        <w:br/>
        <w:t>坚持旅游信息落地 践行好“三位一体”新模式</w:t>
        <w:br/>
        <w:br/>
        <w:br/>
        <w:t>打通企业、游客、景区三个环节，重在工作要做细。线上为游客与粉丝提供服务，需契合其需求点，对有旅游需求的人来说，信息的真实性尤为重要，保证真实有效是平台推送信息的标准。在为游客最大化谋福利的同时，宣传本地企业，打通企业、游客、景区三环节，为深化全域旅游穿针引线。</w:t>
        <w:br/>
        <w:br/>
        <w:br/>
        <w:t>细心求证，信息落地。旅游企业推送或是根据需求整理出来的主题或系列，咸宁闲游都需将每个信息进行电话或网络求证，保证切实可为游客提供可靠帮助，更是在旅游旺季做好景区游玩特色方案。在宣发布活动信息时，咸宁闲游都会与活动主办方多方协调为粉丝谋求赠票或者是折扣福利，增加他们的参与度与互动性，以期更好的口碑基础。</w:t>
        <w:br/>
        <w:br/>
        <w:br/>
        <w:t>在2018年初，春暖花开的季节，平台配合咸宁市旅游委员会于年初3月17日举办了一场线下赏花现场发布会活动，取得良好的宣传效果。活动举办之前，咸宁闲游与景区负责人进行详细沟通，确保游客福利落实到位，在“摸底”后才进行线上预热推广。当天咸宁旅游、咸宁日报以及云上咸宁的新华社现场云直播平台线上直播50多万的在线流量，10名网红总计约560多万的流量和互动量，为春季赏花热潮打造了良好的舆论基础，当季节围绕“香城无处不飞花”做了众多主题推介和线路攻略，为前来的游客们提供了参考和便利。据相关负责人介绍，活动举办时突遇天气欠佳，部分赏花景区道路遇阻，平台积极配合主管部门每日及时进行引流提示，起到了很好的指引作用。</w:t>
        <w:br/>
        <w:br/>
        <w:br/>
        <w:t>打造经典旅游线路，彰显节令缤纷风格。根据季节变换和游客的需求变迁，定期应季推出不同主题的旅游体验活动，并附加平台给予粉丝特别专属福利，为粉丝和游客带来真正的便利福利。中国咸宁第十届国际温泉文化旅游节系列活动取得了较好的社会反响，让温泉之乡咸宁精彩亮相，更是以温泉为卖点开启了当地冬季旅游的序幕。推出的 “经典‘6+1’休闲旅游路线”“全域旅游，我们在行动”“七夕专场“等系列篇章，随节令而动，因地制宜，抓住游客在不同季节的需求点，顺势重点推介当地特色景点，与旅游企业联动发力。</w:t>
        <w:br/>
        <w:br/>
        <w:br/>
        <w:t>完善互动平台，增强用户黏性</w:t>
        <w:br/>
        <w:br/>
        <w:br/>
        <w:t>巧设栏目，功能吸粉。粉丝互动与粘度是任何一个公众平台必做的功课。咸宁闲游深知这一点。在栏目设置上分为畅游咸宁、浪漫咸宁、旅游节三个小栏目，在栏目下设置咸宁随身导、旅游一卡通、问问咸宁、经典线路、旅游资讯、全域旅游等小标签，实现线上实惠购卡、语音问路、经典攻略推荐等细化功能，打造线上“口袋指南”资讯平台。特别是畅游咸宁板块，利用新媒体传播形态，快捷、精准的为游客提供所需信息。点开咸宁随身导便能详细了解潜山国际温泉度假区、三国赤壁古战场、陆水湖、九宫山、隐水洞等十大当地著名景点，再次点击便能进入此景点的游览攻略路线，同时配以景点宣传片，引人入胜。</w:t>
        <w:br/>
        <w:br/>
        <w:br/>
        <w:t>更值得一提的是在后期咸宁闲游将会联合小程序咸宁旅游商城，定期为粉丝朋友们带来不定量的超值优惠，并促进转化，完成咸宁智慧旅游闭环建设，营造咸宁旅游的良性生态圈，将集旅游、美食、住宿、购物、出行、娱乐、活动等于一体的小程序打造成游客的线上“淘宝“。在旅游商城中企业的推广通过提高产品曝光率，增加受众的关注度，将线上受众有效引到线下实体店，提高实体店的到访量。同时，还将线上和线下的消费者结合起来，通过线下活动趣增粉，把线下的客户引到线上，实现线上—线下—线上环闭式营销。最终实现提高企业关注度、增加用户”忠诚度“。</w:t>
        <w:br/>
        <w:br/>
        <w:br/>
        <w:t>坚定双色宣传 弘扬社会正能量</w:t>
        <w:br/>
        <w:br/>
        <w:br/>
        <w:t>作为官方宣传窗口，“咸宁闲游“同时承担着贯宣咸宁旅游政策方向，宏观思想的重任。结合当下咸宁全域旅游建设的风口，以及宣传部关于红色宣传和绿色宣传的指示，平台设置了全域旅游专题系列以及红色宣传工程、绿色公园城市的宣传板块。全域旅游作为咸宁的三篇大文章之一，“咸宁闲游“一直在坚定不移以全域旅游发展思路为指引，创建了专栏板块进行思路传播和指引。</w:t>
        <w:br/>
        <w:br/>
        <w:br/>
        <w:t>其中《建党节走进咸宁红色旅游景点，向英雄致敬》《咸宁3村入选湖北省“美丽乡村建设典型示范村“，看看有没有你的家乡！》等文章弘扬主旋律，将红色旅游、绿色环保建设作为旅游宣传的重点项目，既带动了当地红色旅游景点，也取得良好的宣传效果，提升了城市的整体形象。</w:t>
        <w:br/>
        <w:br/>
        <w:br/>
        <w:t>易经乾篇兮，万国咸宁。近年来旅游逐渐发展成为带动地区经济的新马车，市旅游局推出“咸宁闲游”旅游公号搭起了游客与咸宁的连心桥，兴趣化内容推送占据用户碎片时间，吸引游客与粉丝来一场说走就走的旅行。</w:t>
        <w:br/>
        <w:br/>
        <w:br/>
        <w:t>吃住行游购娱尽在咸宁旅游资讯网——香城泉都，温馨咸宁欢迎您！</w:t>
        <w:br/>
      </w:r>
    </w:p>
    <w:p>
      <w:r>
        <w:t>评论：</w:t>
        <w:br/>
      </w:r>
    </w:p>
    <w:p>
      <w:pPr>
        <w:pStyle w:val="Heading2"/>
      </w:pPr>
      <w:r>
        <w:t>34.全域旅游在咸宁，美丽乡村展风情！</w:t>
      </w:r>
    </w:p>
    <w:p>
      <w:r>
        <w:t>https://www.tuniu.com/trips/30354756</w:t>
      </w:r>
    </w:p>
    <w:p>
      <w:r>
        <w:t>来源：途牛</w:t>
      </w:r>
    </w:p>
    <w:p>
      <w:r>
        <w:t>发表时间：2018-11-26</w:t>
      </w:r>
    </w:p>
    <w:p>
      <w:r>
        <w:t>天数：</w:t>
      </w:r>
    </w:p>
    <w:p>
      <w:r>
        <w:t>游玩时间：</w:t>
      </w:r>
    </w:p>
    <w:p>
      <w:r>
        <w:t>人均花费：</w:t>
      </w:r>
    </w:p>
    <w:p>
      <w:r>
        <w:t>和谁：</w:t>
      </w:r>
    </w:p>
    <w:p>
      <w:r>
        <w:t>玩法：人文游，特色表演，古镇</w:t>
      </w:r>
    </w:p>
    <w:p>
      <w:r>
        <w:t>旅游路线：</w:t>
      </w:r>
    </w:p>
    <w:p>
      <w:r>
        <w:t>正文：</w:t>
        <w:br/>
        <w:br/>
        <w:t>通山•石门首届乡村旅游节暨抖音大赛火爆登场！</w:t>
        <w:br/>
        <w:br/>
        <w:br/>
        <w:t>11月24日，通山•石门首届乡村旅游节暨抖音大赛火爆登场！助推咸宁乡村文化旅游更加蓬勃发展！</w:t>
        <w:br/>
        <w:br/>
        <w:br/>
        <w:t>上午9时许，远方的晨雾还未散尽，群山掩映中的石门村格外秀丽。在党员群众服务中心的文体广场上，人潮澎湃，群情激昂。“话党恩·促脱贫”香城红色文艺轻骑兵送文化下基层的文艺表演即将开始。</w:t>
        <w:br/>
        <w:br/>
        <w:br/>
        <w:t>天空碧蓝，翠竹青绿，节目主持人向四方来客介绍石门村的魅力风情。</w:t>
        <w:br/>
        <w:br/>
        <w:br/>
        <w:t>节目既有县市文艺团体的精彩表演，也有村民的自编自演。在青山环抱下，在绿竹掩映中，大家欢歌载舞，喜庆祥和的乐声在青山绿水间回荡，向四方游客展示石门村美好的生活画卷。</w:t>
        <w:br/>
        <w:br/>
        <w:br/>
        <w:t>扶贫驻村工作队的同志，集体表演的朗诵节目声情并茂。</w:t>
        <w:br/>
        <w:br/>
        <w:br/>
        <w:t>数百名来自咸宁爱车环球自驾俱乐部的游客和村民一同观看文艺表演。</w:t>
        <w:br/>
        <w:br/>
        <w:br/>
        <w:t>向大赛获奖者颁发证书和奖金。</w:t>
        <w:br/>
        <w:br/>
        <w:br/>
        <w:t>市旅游委在活动现场向游客赠送咸宁旅游纪念品。</w:t>
        <w:br/>
        <w:br/>
        <w:br/>
        <w:t>车队长龙，游客如织，石门村火了！</w:t>
        <w:br/>
        <w:br/>
        <w:br/>
        <w:t>《湖北经视欢乐送》石门村公益快乐行</w:t>
        <w:br/>
        <w:br/>
        <w:br/>
        <w:t>上午11时许，《湖北经视欢乐送》栏目组来到石门村小学，主持人静文带领武汉的游客，一边观赏咸宁美景，一边助学公益，进行了一次有意义的旅行。</w:t>
        <w:br/>
        <w:br/>
        <w:br/>
        <w:t>静文在安慰一位想念在外打工父母的孩子。</w:t>
        <w:br/>
        <w:br/>
        <w:br/>
        <w:t>热心公益人士向孩子们捐赠了书籍和学习生活用品，其中一位来自武汉的小朋友将自己心爱的书包捐赠。</w:t>
        <w:br/>
        <w:br/>
        <w:br/>
        <w:t>向热心的叔叔阿姨们表达感谢！</w:t>
        <w:br/>
        <w:br/>
        <w:br/>
        <w:t>咸宁市摄影协会摄影采风活动</w:t>
        <w:br/>
        <w:br/>
        <w:br/>
        <w:t>当天，市摄影协会采风活动来到石门村，众多摄影爱好者齐聚，他们不辞辛劳，时而穿梭在林间，时而盘桓在水边，只为捕捉石门村最美丽的瞬间。</w:t>
        <w:br/>
        <w:br/>
        <w:br/>
        <w:t>清晨6点30分，盘月依然悬挂在山岗上，晨雾环绕中的石门村婉约恬静。</w:t>
        <w:br/>
        <w:br/>
        <w:br/>
        <w:t>早上7点，石门村石碑下，夏廷相，焦宝先夫妇的第一板手工豆腐正在压制中，这个习惯延续了二十年。夏师傅感叹，精准扶贫给村里带来很多变化，日子越来越红火了。</w:t>
        <w:br/>
        <w:br/>
        <w:br/>
        <w:t>上午8点，党群服务中心的篮球赛正进行得如火如荼。</w:t>
        <w:br/>
        <w:br/>
        <w:br/>
        <w:t>上午10点，石门村小学的孩子们正在期盼《湖北经视欢乐送》栏目组的到来。</w:t>
        <w:br/>
        <w:br/>
        <w:br/>
        <w:t>石门村小学纯朴聪慧的孩子们。</w:t>
        <w:br/>
        <w:br/>
        <w:br/>
        <w:t>景点简介</w:t>
        <w:br/>
        <w:br/>
        <w:br/>
        <w:t>石门古驿位于南林桥镇石门村长夏畈。初名石门街，始建于明仁宗年间，是古代湘鄂赣边贸中心集市。明崇祯年间，为夏氏家族集居地，始更名为长夏畈。石门古驿兴盛于清代 ，是往来于湘鄂赣的茶马客商驿站，英、俄茶商曾建茶庄于此。盛时日客商达3000余人，人称“深山小汉口”。石门古驿目前保存大量历史文物。建筑物有永和园、长春堂、祖祠、铺面和石雕柜台等；字画文物有木刻对联、古商铺招牌、画轴、砖茶和木刻家训等。</w:t>
        <w:br/>
        <w:br/>
        <w:br/>
        <w:t>楚王游猎遗址位于南林桥镇石门村楚王山上。公元前597年，楚庄王成为中原霸主，此地被辟为楚庄王南营猎场。清同治《通山县志》载：“相传楚王曾猎于此。”于是得名楚王山。大革命时期，这里隶属湘鄂赣苏区鄂东南革命根据地，大批共产党人和红军指挥战员曾在这里留下可歌可泣的英雄壮举。1925年至1935年，咸通崇蒲中心县委和苏维埃政府驻楚王山，留下红军医院、红军营房、牛崖战场、烈士陵园、红军洞、挂马山和黑窝碉堡等多处红色遗址。</w:t>
        <w:br/>
        <w:br/>
        <w:br/>
        <w:t>贞节牌坊又名贞女坊，位于楚王山下，是清道光帝为表彰蔡姑的贞节孝义事迹而敕建。原坊共三层，有石狮两只、石象两只，分两边相向而立，甚为雄杰壮丽。相传蔡姑自幼许配给楚王山人夏蟠灼为妻，不料，蔡姑尚未过门，夏蟠灼就英年病逝。蔡姑父母欲将其改聘，蔡姑闻讯后痛不欲生，当晚冒着大雪私逃出阁。为防父母追踪，她倒穿鞋子，翻山越岭赶到亡夫灵前，以妻礼治丧，并自嫁于亡夫家，敬奉公婆，和睦邻里，至死不渝。蔡姑贞节孝义的事迹流传至今，为营造和谐社会不断提供正能量。</w:t>
        <w:br/>
        <w:br/>
        <w:br/>
        <w:t>石门天湖又称石门水库，位于南林桥镇石门村。1959年11月动工兴建，1962年投入运行，是一座以防洪灌溉为主，兼具供水、发电等综合利用效益的中型水库。承雨面积15平方公里，总库容2250万立方米。电站装机容量为560千瓦，灌溉面积2万亩，惠及18.5万人。历经50余载，石门天湖在承载其历史使命之时，犹如一块无暇碧玉，镶嵌于群峰之间，形成山水相依、山环水绕的天湖美景。</w:t>
        <w:br/>
        <w:br/>
        <w:br/>
        <w:t>七彩稻田是以彩色水稻种植为主，以体现传统农耕文化为辅的观光农业园区。园区位于南林桥镇石门村楚王山至新村委会旅游公路沿线，面积200亩，现种植红米、黑米、紫米和常规稻等品种，园区把传统农耕文化和现代种植技术融合起来，展现了丰富多彩的田园风光。彩色稻不仅具有观光价值，而且生态环保，高产质优，营养成分高，经济效益好。</w:t>
        <w:br/>
      </w:r>
    </w:p>
    <w:p>
      <w:r>
        <w:t>评论：</w:t>
        <w:br/>
      </w:r>
    </w:p>
    <w:p>
      <w:pPr>
        <w:pStyle w:val="Heading2"/>
      </w:pPr>
      <w:r>
        <w:t>35. 全域旅游在咸宁，美丽乡村展风情！</w:t>
      </w:r>
    </w:p>
    <w:p>
      <w:r>
        <w:t>https://www.tuniu.com/trips/30354753</w:t>
      </w:r>
    </w:p>
    <w:p>
      <w:r>
        <w:t>来源：途牛</w:t>
      </w:r>
    </w:p>
    <w:p>
      <w:r>
        <w:t>发表时间：2018-11-26</w:t>
      </w:r>
    </w:p>
    <w:p>
      <w:r>
        <w:t>天数：</w:t>
      </w:r>
    </w:p>
    <w:p>
      <w:r>
        <w:t>游玩时间：</w:t>
      </w:r>
    </w:p>
    <w:p>
      <w:r>
        <w:t>人均花费：</w:t>
      </w:r>
    </w:p>
    <w:p>
      <w:r>
        <w:t>和谁：</w:t>
      </w:r>
    </w:p>
    <w:p>
      <w:r>
        <w:t>玩法：人文游，古镇，小众</w:t>
      </w:r>
    </w:p>
    <w:p>
      <w:r>
        <w:t>旅游路线：</w:t>
      </w:r>
    </w:p>
    <w:p>
      <w:r>
        <w:t>正文：</w:t>
        <w:br/>
        <w:br/>
        <w:t>通山•石门首届乡村旅游节暨抖音大赛火爆登场！</w:t>
        <w:br/>
        <w:br/>
        <w:br/>
        <w:t>11月24日，通山•石门首届乡村旅游节暨抖音大赛火爆登场！助推咸宁乡村文化旅游更加蓬勃发展！</w:t>
        <w:br/>
        <w:br/>
        <w:br/>
        <w:t>上午9时许，远方的晨雾还未散尽，群山掩映中的石门村格外秀丽。在党员群众服务中心的文体广场上，人潮澎湃，群情激昂。“话党恩·促脱贫”香城红色文艺轻骑兵送文化下基层的文艺表演即将开始。</w:t>
        <w:br/>
        <w:br/>
        <w:br/>
        <w:t>天空碧蓝，翠竹青绿，节目主持人向四方来客介绍石门村的魅力风情。</w:t>
        <w:br/>
        <w:br/>
        <w:br/>
        <w:t>节目既有县市文艺团体的精彩表演，也有村民的自编自演。在青山环抱下，在绿竹掩映中，大家欢歌载舞，喜庆祥和的乐声在青山绿水间回荡，向四方游客展示石门村美好的生活画卷。</w:t>
        <w:br/>
        <w:br/>
        <w:br/>
        <w:t>扶贫驻村工作队的同志，集体表演的朗诵节目声情并茂。</w:t>
        <w:br/>
        <w:br/>
        <w:br/>
        <w:t>数百名来自咸宁爱车环球自驾俱乐部的游客和村民一同观看文艺表演。</w:t>
        <w:br/>
        <w:br/>
        <w:br/>
        <w:t>向大赛获奖者颁发证书和奖金。</w:t>
        <w:br/>
        <w:br/>
        <w:br/>
        <w:t>市旅游委在活动现场向游客赠送咸宁旅游纪念品。</w:t>
        <w:br/>
        <w:br/>
        <w:br/>
        <w:t>车队长龙，游客如织，石门村火了！</w:t>
        <w:br/>
        <w:br/>
        <w:br/>
        <w:t>《湖北经视欢乐送》石门村公益快乐行</w:t>
        <w:br/>
        <w:br/>
        <w:br/>
        <w:t>上午11时许，《湖北经视欢乐送》栏目组来到石门村小学，主持人静文带领武汉的游客，一边观赏咸宁美景，一边助学公益，进行了一次有意义的旅行。</w:t>
        <w:br/>
        <w:br/>
        <w:br/>
        <w:t>静文在安慰一位想念在外打工父母的孩子。</w:t>
        <w:br/>
        <w:br/>
        <w:br/>
        <w:t>热心公益人士向孩子们捐赠了书籍和学习生活用品，其中一位来自武汉的小朋友将自己心爱的书包捐赠。</w:t>
        <w:br/>
        <w:br/>
        <w:br/>
        <w:t>向热心的叔叔阿姨们表达感谢！</w:t>
        <w:br/>
        <w:br/>
        <w:br/>
        <w:t>咸宁市摄影协会摄影采风活动</w:t>
        <w:br/>
        <w:br/>
        <w:br/>
        <w:t>当天，市摄影协会采风活动来到石门村，众多摄影爱好者齐聚，他们不辞辛劳，时而穿梭在林间，时而盘桓在水边，只为捕捉石门村最美丽的瞬间。</w:t>
        <w:br/>
        <w:br/>
        <w:br/>
        <w:t>清晨6点30分，盘月依然悬挂在山岗上，晨雾环绕中的石门村婉约恬静。</w:t>
        <w:br/>
        <w:br/>
        <w:br/>
        <w:t>早上7点，石门村石碑下，夏廷相，焦宝先夫妇的第一板手工豆腐正在压制中，这个习惯延续了二十年。夏师傅感叹，精准扶贫给村里带来很多变化，日子越来越红火了。</w:t>
        <w:br/>
        <w:br/>
        <w:br/>
        <w:t>上午8点，党群服务中心的篮球赛正进行得如火如荼。</w:t>
        <w:br/>
        <w:br/>
        <w:br/>
        <w:t>上午10点，石门村小学的孩子们正在期盼《湖北经视欢乐送》栏目组的到来。</w:t>
        <w:br/>
        <w:br/>
        <w:br/>
        <w:t>石门村小学纯朴聪慧的孩子们。</w:t>
        <w:br/>
        <w:br/>
        <w:br/>
        <w:t>景点简介</w:t>
        <w:br/>
        <w:br/>
        <w:br/>
        <w:t>石门古驿位于南林桥镇石门村长夏畈。初名石门街，始建于明仁宗年间，是古代湘鄂赣边贸中心集市。明崇祯年间，为夏氏家族集居地，始更名为长夏畈。石门古驿兴盛于清代 ，是往来于湘鄂赣的茶马客商驿站，英、俄茶商曾建茶庄于此。盛时日客商达3000余人，人称“深山小汉口”。石门古驿目前保存大量历史文物。建筑物有永和园、长春堂、祖祠、铺面和石雕柜台等；字画文物有木刻对联、古商铺招牌、画轴、砖茶和木刻家训等。</w:t>
        <w:br/>
        <w:br/>
        <w:br/>
        <w:t>楚王游猎遗址位于南林桥镇石门村楚王山上。公元前597年，楚庄王成为中原霸主，此地被辟为楚庄王南营猎场。清同治《通山县志》载：“相传楚王曾猎于此。”于是得名楚王山。大革命时期，这里隶属湘鄂赣苏区鄂东南革命根据地，大批共产党人和红军指挥战员曾在这里留下可歌可泣的英雄壮举。1925年至1935年，咸通崇蒲中心县委和苏维埃政府驻楚王山，留下红军医院、红军营房、牛崖战场、烈士陵园、红军洞、挂马山和黑窝碉堡等多处红色遗址。</w:t>
        <w:br/>
        <w:br/>
        <w:br/>
        <w:t>贞节牌坊又名贞女坊，位于楚王山下，是清道光帝为表彰蔡姑的贞节孝义事迹而敕建。原坊共三层，有石狮两只、石象两只，分两边相向而立，甚为雄杰壮丽。相传蔡姑自幼许配给楚王山人夏蟠灼为妻，不料，蔡姑尚未过门，夏蟠灼就英年病逝。蔡姑父母欲将其改聘，蔡姑闻讯后痛不欲生，当晚冒着大雪私逃出阁。为防父母追踪，她倒穿鞋子，翻山越岭赶到亡夫灵前，以妻礼治丧，并自嫁于亡夫家，敬奉公婆，和睦邻里，至死不渝。蔡姑贞节孝义的事迹流传至今，为营造和谐社会不断提供正能量。</w:t>
        <w:br/>
        <w:br/>
        <w:br/>
        <w:t>石门天湖又称石门水库，位于南林桥镇石门村。1959年11月动工兴建，1962年投入运行，是一座以防洪灌溉为主，兼具供水、发电等综合利用效益的中型水库。承雨面积15平方公里，总库容2250万立方米。电站装机容量为560千瓦，灌溉面积2万亩，惠及18.5万人。历经50余载，石门天湖在承载其历史使命之时，犹如一块无暇碧玉，镶嵌于群峰之间，形成山水相依、山环水绕的天湖美景。</w:t>
        <w:br/>
        <w:br/>
        <w:br/>
        <w:t>七彩稻田是以彩色水稻种植为主，以体现传统农耕文化为辅的观光农业园区。园区位于南林桥镇石门村楚王山至新村委会旅游公路沿线，面积200亩，现种植红米、黑米、紫米和常规稻等品种，园区把传统农耕文化和现代种植技术融合起来，展现了丰富多彩的田园风光。彩色稻不仅具有观光价值，而且生态环保，高产质优，营养成分高，经济效益好。</w:t>
        <w:br/>
      </w:r>
    </w:p>
    <w:p>
      <w:r>
        <w:t>评论：</w:t>
        <w:br/>
      </w:r>
    </w:p>
    <w:p>
      <w:pPr>
        <w:pStyle w:val="Heading2"/>
      </w:pPr>
      <w:r>
        <w:t>36.冷冷冷！咸宁这周的最低气温直逼0摄氏度，冻得人出门直打哆嗦，</w:t>
      </w:r>
    </w:p>
    <w:p>
      <w:r>
        <w:t>https://www.tuniu.com/trips/30359479</w:t>
      </w:r>
    </w:p>
    <w:p>
      <w:r>
        <w:t>来源：途牛</w:t>
      </w:r>
    </w:p>
    <w:p>
      <w:r>
        <w:t>发表时间：2018-12-05</w:t>
      </w:r>
    </w:p>
    <w:p>
      <w:r>
        <w:t>天数：</w:t>
      </w:r>
    </w:p>
    <w:p>
      <w:r>
        <w:t>游玩时间：</w:t>
      </w:r>
    </w:p>
    <w:p>
      <w:r>
        <w:t>人均花费：</w:t>
      </w:r>
    </w:p>
    <w:p>
      <w:r>
        <w:t>和谁：</w:t>
      </w:r>
    </w:p>
    <w:p>
      <w:r>
        <w:t>玩法：温泉</w:t>
      </w:r>
    </w:p>
    <w:p>
      <w:r>
        <w:t>旅游路线：</w:t>
      </w:r>
    </w:p>
    <w:p>
      <w:r>
        <w:t>正文：</w:t>
        <w:br/>
        <w:br/>
        <w:t>冷冷冷！咸宁这周的最低气温直逼0摄氏度，冻得人出门直打哆嗦，就想穿着秋衣秋裤躲在被窝不出来。这种天气，除了外出裹紧厚衣服，你还有一种更加惬意和舒适的选择——泡温泉。试想一下，懒懒地泡在热乎乎的温泉里，毛孔缓缓打开，热气融化了冻僵的躯体，看着雾气蒸腾，身心如一波水纹来去自由，多么畅快舒适！</w:t>
        <w:br/>
        <w:br/>
        <w:br/>
        <w:t>咸小嘴：本期闲游，小编就来给大家整理一下本地温泉圣地，让您在这个冬天不再寒冷。</w:t>
        <w:br/>
        <w:br/>
        <w:br/>
        <w:t>万豪温泉谷</w:t>
        <w:br/>
        <w:br/>
        <w:br/>
        <w:t>日本？芬兰？东南亚？NO，这里是温泉谷。</w:t>
        <w:br/>
        <w:br/>
        <w:br/>
        <w:t>温泉谷整个温泉区分为室内温泉区、楚天风情区、南洋温泉区、东洋温泉区、棕榈动感区、暹罗汤屋区共六个温泉区域。在这里，您可以体验室内温泉、露天温泉、汤屋、水上乐园等80多个温泉项目。</w:t>
        <w:br/>
        <w:br/>
        <w:br/>
        <w:t>碧桂园凤凰温泉</w:t>
        <w:br/>
        <w:br/>
        <w:br/>
        <w:t>碧桂园温泉凤凰酒店的60席露天风情SPA汤池，散落于山林中。</w:t>
        <w:br/>
        <w:br/>
        <w:br/>
        <w:t>温泉区里不仅有各种功效的加料温泉，还有适合小孩的动感欢乐天地温泉、玫瑰飘香的花草温泉、特殊疗效的天然石板温泉热炕、美容功效的盐雾浴及以色烈死海矿务泥浴和风情各异的室内温泉吊角楼。</w:t>
        <w:br/>
        <w:br/>
        <w:br/>
        <w:t>三江森林温泉</w:t>
        <w:br/>
        <w:br/>
        <w:br/>
        <w:t>三江森林温泉最有名的就是情调汤屋，融合山地、森林、温泉、桂花、楠竹等自然景观。</w:t>
        <w:br/>
        <w:br/>
        <w:br/>
        <w:t>在充满阳光和绿意的窗边，看景泡汤，随心所欲；在鸟语花香中自然醒来，是很难让人不打从心底感动大自然的美丽。</w:t>
        <w:br/>
        <w:br/>
        <w:br/>
        <w:t>瑶池温泉</w:t>
        <w:br/>
        <w:br/>
        <w:br/>
        <w:t>瑶池温泉是“华中第一泉”的沸潭牌坊所在地”温泉分为祝福区、瑶池区、药物汤泡区、spa水疗区和泡池区。</w:t>
        <w:br/>
        <w:br/>
        <w:br/>
        <w:t>以原生态、园林式露天温泉为最大特色，拥有十大类功能各异的特色温泉池，同时将博大精深的佛教文化和丰富的温泉旅游资源相结合。</w:t>
        <w:br/>
        <w:br/>
        <w:br/>
        <w:t>太乙温泉</w:t>
        <w:br/>
        <w:br/>
        <w:br/>
        <w:t>太乙温泉充满浓郁的东南亚异国风情，环境清新、格调优雅，设有72个露天温泉泡池，数十种特色温泉。</w:t>
        <w:br/>
        <w:br/>
        <w:br/>
        <w:t>在这里，泡汤已化身为提升心灵的养生艺术：加味泉让您享受埃及艳后也垂涎的牛奶泡浴；花瓣泉任您闻尽百花之香，醺然入浴；本草泉则以流传五千年的药浴为您养生；石板温泉更让您享受温热云石的舒体之效。</w:t>
        <w:br/>
        <w:br/>
        <w:br/>
        <w:t>山湖温泉</w:t>
        <w:br/>
        <w:br/>
        <w:br/>
        <w:t>嘉鱼山湖温泉旅游度假区依山傍水，环境优美，气候宜人，融湖光山色，青山绿水，人文建筑为一体，具有“温泉养生、旅游观光、商务、休闲、度假”等特色。</w:t>
        <w:br/>
        <w:br/>
        <w:br/>
        <w:t>如果您来这儿，网红玻璃泡池你一定要去打卡，秘境追月、伸手捧月、打爱心手势……不用刻意凹造型也能拍得美美哒。</w:t>
        <w:br/>
        <w:br/>
        <w:br/>
        <w:t>龙佑温泉</w:t>
        <w:br/>
        <w:br/>
        <w:br/>
        <w:t>龙佑赤壁温泉度假区内四十多处多功能各异，极具特色的温泉池依山傍水散布在山间林下，一步一景，座落有致，形态各异、迥然有序。</w:t>
        <w:br/>
        <w:br/>
        <w:br/>
        <w:t>自然园林式的景观温泉区，整体设计保持天然风貌，温泉从石洞中涌出，蜿蜒流淌在湖畔山间，置身于温泉池中，感受温泉带来气泡汩汩从身下冒出，俯看青山翠谷的绵延山峦，在瀑布溅起的雾气和温泉氲氤的水气中，享受瀑布、青山、蓝天，便有了“人间天堂”的感觉。</w:t>
        <w:br/>
        <w:br/>
        <w:br/>
        <w:t>春庄泉</w:t>
        <w:br/>
        <w:br/>
        <w:br/>
        <w:t>春泉庄温泉在设计中保留自然环境的原始生态风貌，43个泡池依地形错落有致，隐卧在原生树木和山石的怀抱之中，四周田野风光尽收眼底。</w:t>
        <w:br/>
        <w:br/>
        <w:br/>
        <w:t>沐浴温泉时听着清脆的鸟叫，阵阵花香扑鼻而来，抬头便可仰望青山，回眸可见静谧湖水，在温泉的细腻滋润中领略日出，日落之美。</w:t>
        <w:br/>
        <w:br/>
        <w:br/>
        <w:t>浪口森林温泉</w:t>
        <w:br/>
        <w:br/>
        <w:br/>
        <w:t>在浪口森林温泉户外自然泡池区，28个大小形状不一的原汤泡池或置于绿树下，或置于竹枝旁，因地制宜，独特的自然环境让温泉浑然与天地相连；一个个泡池精雕细琢，或泉水依山石而下，或从池底喷薄而出，给泡池带来勃勃生机，同时尽显美妙动感。</w:t>
        <w:br/>
        <w:br/>
        <w:br/>
        <w:t>在热气蒸腾的温泉水中边沐浴边感受户外的风霜雨雪，别有一番风味。</w:t>
        <w:br/>
        <w:br/>
        <w:br/>
        <w:t>吃住行游购娱尽在咸宁旅游资讯网——香城泉都，温馨咸宁欢迎您！</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