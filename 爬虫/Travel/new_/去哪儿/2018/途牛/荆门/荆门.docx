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1.橘子洲头赏湘江北去，黄鹤楼前望昔人何在</w:t>
      </w:r>
    </w:p>
    <w:p>
      <w:r>
        <w:t>https://www.tuniu.com/trips/12582852</w:t>
      </w:r>
    </w:p>
    <w:p>
      <w:r>
        <w:t>来源：途牛</w:t>
      </w:r>
    </w:p>
    <w:p>
      <w:r>
        <w:t>发表时间：2018-01-08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湖南和武汉这两个地方一直是我非常想去的两个地方，湖南的橘子洲头和武汉的黄鹤楼以及长江大桥，是很多小说中出现的地方，因此作为小说迷的我十分向往这些风景胜地。一直计划着何时能出行将这两个地方观赏一番，有了男朋友之后，我的湘鄂之行终于是有了着落，想想真的是十分的开心的事情呢。</w:t>
        <w:br/>
        <w:t>其实一场说走就走的旅行在生活中还是十分的不现实的，因为除了要有足够的时间跟钱之外，旅行前期的好多事都需要仔细的规划和计划好，并且诸如假期的协调，宾馆酒店的确定，都是需要有一些计划更便于实行。</w:t>
        <w:br/>
        <w:br/>
        <w:br/>
        <w:br/>
        <w:t>路线行程：</w:t>
        <w:br/>
        <w:br/>
        <w:br/>
        <w:t>第一天：长沙：岳麓山——岳麓书院——湖南大学——橘子洲——太平街</w:t>
        <w:br/>
        <w:t>第二天：长沙—益阳：白鹿寺——茶马古道风景区</w:t>
        <w:br/>
        <w:t>第三天：益阳—常德：桃花源——柳叶湖</w:t>
        <w:br/>
        <w:t>第四天：常德—张家界</w:t>
        <w:br/>
        <w:t>第五天：张家界—恩施：恩施大峡谷</w:t>
        <w:br/>
        <w:t>第六天：恩施—宜昌：三峡大坝风景区—三峡大瀑布—青江画廊</w:t>
        <w:br/>
        <w:t>第七天：宜昌—神农架：神农顶风景区</w:t>
        <w:br/>
        <w:t>第八天：神农架—荆门</w:t>
        <w:br/>
        <w:t>第九天：荆门：明显陵—漳河风景名胜区</w:t>
        <w:br/>
        <w:t>第十天：荆门—武汉：武汉大学—黄鹤楼—武汉长江大桥</w:t>
        <w:br/>
        <w:br/>
        <w:br/>
        <w:br/>
        <w:t>出发</w:t>
        <w:br/>
        <w:br/>
        <w:br/>
        <w:t>我们达成的一致是要慢慢的游玩，利用公司的八天年假，慢慢的走，细细的看，不要以往的那种特别紧凑特别累的行程，因此就决定了我们这次出发，报旅行社很难满足我们的要求，因此算来算去，思来想去，还是决定自驾游，通过在网上的一系列的对比选择和朋友们的推荐，我选择租了一辆jeep自由侠，性价比比较高，也比较适合翻山越岭，定好出行方式后，我俩乘高铁到达湖南长沙，直接去了长沙高铁门店，提走了车，开始了我们这次的旅行。要说高科技给我们的生活带来了方便呢，以前这种方便的方式，真是想都不敢想的呢。</w:t>
        <w:br/>
        <w:br/>
        <w:br/>
        <w:br/>
        <w:t>湖南省</w:t>
        <w:br/>
        <w:br/>
        <w:br/>
        <w:br/>
        <w:br/>
        <w:t>景点1：岳麓山</w:t>
        <w:br/>
        <w:br/>
        <w:br/>
        <w:t>对于来到湖南长沙来说，岳麓山简直是必不可少一站自然式风景站。岳麓山上有许多的参天古木，漫步其中，除了感受历史之外，也仿佛置身在了天然大氧吧中，十分的舒适。岳麓山上发生了许多的历史故事，置身其中，那些曾经发生的事仿佛都历历在目，十分的有趣，并且岳麓山上的自然风光也实在是好极了。</w:t>
        <w:br/>
        <w:br/>
        <w:br/>
        <w:br/>
        <w:t>景点2：橘子洲</w:t>
        <w:br/>
        <w:br/>
        <w:br/>
        <w:br/>
        <w:t>一直觉得湖南是一个人杰地灵的地方，湖南人“耐得烦霸得蛮”的性格，注定了他们能成就许多大事，橘子洲头一直是各种诗歌中反复描述的地方，终于来到了显示中的橘子洲头，景色十分秀丽，也十分的美丽，沿着水边漫步，阵阵微风袭来，实在是十分舒适惬意的一件事，十分推荐大家这个地方。</w:t>
        <w:br/>
        <w:br/>
        <w:br/>
        <w:br/>
        <w:t>景点3：白鹿寺</w:t>
        <w:br/>
        <w:br/>
        <w:br/>
        <w:br/>
        <w:t>白鹿寺是益阳最大的一座寺庙，据说历史悠久。一直对有历史的深山古刹十分的喜欢，十分喜爱漫步其中的那份宁静致远，看着来往的善念信女，也是打从内心觉得，人活着，还是应该给自己一些希望。哈哈，说沉重了，反正出来旅行还是感悟颇多。</w:t>
        <w:br/>
        <w:br/>
        <w:br/>
        <w:br/>
        <w:t>景点4：桃花源</w:t>
        <w:br/>
        <w:br/>
        <w:br/>
        <w:t>桃花源的桃花还没有开放，我们应该感谢陶渊明，为人们勾画出了一个又一个的桃花源，漫步其中倒是没有太大的感受，全凭想象吧，想象自己漫步在一个与世隔绝的世外桃源当中，也算是一个心里安慰吧。</w:t>
        <w:br/>
        <w:br/>
        <w:br/>
        <w:br/>
        <w:t>景点5：张家界</w:t>
        <w:br/>
        <w:br/>
        <w:br/>
        <w:br/>
        <w:t>张家界久负盛名，我们当然要去感受一下，果然名不虚传。从山顶鸟瞰各种山峰拔地而起，十分壮阔秀美，层峦叠嶂，来到了张家界真是切身体会到了什么叫做美不胜收，看着张家界的风景，真的是让人流连忘返。</w:t>
        <w:br/>
        <w:br/>
        <w:br/>
        <w:br/>
        <w:t>湖北省</w:t>
        <w:br/>
        <w:br/>
        <w:br/>
        <w:br/>
        <w:br/>
        <w:t>景点1：恩施大峡谷</w:t>
        <w:br/>
        <w:br/>
        <w:br/>
        <w:br/>
        <w:t>恩施大峡谷的瀑布真是超级酷，不似黄果树瀑布的壮阔，更显清秀，清瘦的水流从高出倾泻而下，比起其他瀑布的壮阔，倒是别有一番小家碧玉的感觉。</w:t>
        <w:br/>
        <w:br/>
        <w:br/>
        <w:br/>
        <w:t>景点2：三峡大坝风景区</w:t>
        <w:br/>
        <w:br/>
        <w:br/>
        <w:br/>
        <w:t>以前读书的时候，三峡大坝总是在课本里经常出现，作为我国著名的水利风景区，三峡大坝十分的壮观。由于男票本身的建筑学专业，所以漫步这里 ，就会想起这个世界上最大的水利枢纽工程，它的建成，需要凝聚多少建筑设计师的心血，又有多少建筑工人的辛勤劳动。</w:t>
        <w:br/>
        <w:br/>
        <w:br/>
        <w:br/>
        <w:t>景点3：神农架</w:t>
        <w:br/>
        <w:br/>
        <w:br/>
        <w:br/>
        <w:t>神农架如果让我总结话，都是树。男票说我没有品味，因为这次是租车自驾游，所以观赏也十分的方便，感觉整体感觉也十分的惬意。如果要是抱团来的话，也是很难有时间逛的那么细致。</w:t>
        <w:br/>
        <w:br/>
        <w:br/>
        <w:br/>
        <w:t>景点4：明显陵</w:t>
        <w:br/>
        <w:br/>
        <w:br/>
        <w:br/>
        <w:t>帝王陵墓总是有一种神秘感，散布其中，自己已经脑补出一部缠绵帝王爱情史，分分钟穿越变宫女。</w:t>
        <w:br/>
        <w:br/>
        <w:br/>
        <w:br/>
        <w:t>景点5：黄鹤楼</w:t>
        <w:br/>
        <w:br/>
        <w:br/>
        <w:br/>
        <w:t>昔人已乘黄鹤去，此地空余黄鹤楼。黄鹤一去不复返，白云千载空悠悠。黄鹤楼在古诗中反复出现提及，望着眼前的黄鹤楼，有一种不真实的感觉，也许是诗人的感觉更加细腻，反正黄鹤楼作为送别的地标型建筑，也是别有一番滋味。</w:t>
        <w:br/>
        <w:br/>
        <w:br/>
        <w:br/>
        <w:t>景点6：武汉长江大桥</w:t>
        <w:br/>
        <w:br/>
        <w:br/>
        <w:br/>
        <w:t>武汉长江大桥是我最近在看的一本小说里，作者提到的，咋说呢，实地看起来，没有那么的文艺，我只能说，它是一座实实在在的大桥，只是不同的人们，赋予了不同的含义和意义，因此对于不同的人来说，也是有不同的感受吧。</w:t>
        <w:br/>
        <w:t>这一次湘鄂线租车自由行，整体感觉还是比以往抱团出行要好很多，只是男票一路上开车比较辛苦，因此我要负责好后勤工作，让男票吃好睡好，另外为了避免疲劳，我们每天走的景点都非常的少，逛的也非常的慢，因此也并没有太过疲惫。旅行结束后，我们直接区武汉高铁门店还了车，然后乘坐高铁返回，真的是十分的方便。要说还是得定期出游一下，放松身心，不是有那么句话么，身体和心灵，总有一个要在路上吧！</w:t>
        <w:br/>
      </w:r>
    </w:p>
    <w:p>
      <w:r>
        <w:t>评论：</w:t>
        <w:br/>
      </w:r>
    </w:p>
    <w:p>
      <w:pPr>
        <w:pStyle w:val="Heading2"/>
      </w:pPr>
      <w:r>
        <w:t>2.[爱上住酒店]盘点春节那一路住过的酒店</w:t>
      </w:r>
    </w:p>
    <w:p>
      <w:r>
        <w:t>https://www.tuniu.com/trips/12588622</w:t>
      </w:r>
    </w:p>
    <w:p>
      <w:r>
        <w:t>来源：途牛</w:t>
      </w:r>
    </w:p>
    <w:p>
      <w:r>
        <w:t>发表时间：2018-03-02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玩法：精品酒店</w:t>
      </w:r>
    </w:p>
    <w:p>
      <w:r>
        <w:t>旅游路线：</w:t>
      </w:r>
    </w:p>
    <w:p>
      <w:r>
        <w:t>正文：</w:t>
        <w:br/>
        <w:br/>
        <w:t>出门在外，住宿也是不容错过的环节，这回带着我爸妈一起，婆家没有多余的房子，爸妈也想住外面比较自由，因此在荆门的几天我俩是住家里，爸妈住外面，还有路上来回有停留了3晚，这里就一并写。</w:t>
        <w:br/>
        <w:br/>
        <w:br/>
        <w:t>锦江之星（九江火车站沃尔玛店）</w:t>
        <w:br/>
        <w:br/>
        <w:br/>
        <w:t>去程第一晚入住九江锦江之星，因为没法预计路上时间，都是临时快到了才在app上找房，房价是152元/晚/间，不包含早餐。</w:t>
        <w:br/>
        <w:br/>
        <w:br/>
        <w:t>酒店旁边就有个很大的购物商场，离九江火车站也不远，门口就是江边，风景不错，比较好的一点是有免费的地下停车位，比较保险一点。订的两间大床房，房间还算可以，反正快捷酒店的要求也不要太高。</w:t>
        <w:br/>
        <w:br/>
        <w:br/>
        <w:t>大床估计是1米8的，睡得挺舒服。</w:t>
        <w:br/>
        <w:br/>
        <w:br/>
        <w:t>还有书桌，这个比较好，因为带着电脑，晚上在酒店还处理些事情。</w:t>
        <w:br/>
        <w:br/>
        <w:br/>
        <w:t>卫生间也比较大 ，有提供免费的一次性洗漱用品，毛巾浴巾用袋子包装着，但也不是洗的很干净觉得。快捷酒店的浴巾还是比较喜欢7天多一些。</w:t>
        <w:br/>
        <w:br/>
        <w:br/>
        <w:t>荆门碧桂园凤凰酒店</w:t>
        <w:br/>
        <w:br/>
        <w:br/>
        <w:t>荆门的碧桂园，可以说是碧桂园旗下最便宜的一家了，即使在春节期间，也就260元/晚，真的是超划算。顺便说下，荆门的高档酒店也不少，比如星球酒店。</w:t>
        <w:br/>
        <w:br/>
        <w:br/>
        <w:t>酒店内还有泳池，但这个时节太冷了，几乎没人。</w:t>
        <w:br/>
        <w:br/>
        <w:br/>
        <w:t>房间也比较大，还有梳妆桌，比较休闲，床舒服。</w:t>
        <w:br/>
        <w:br/>
        <w:br/>
        <w:t>有浴缸，浴室的配备也很齐全，毕竟也是连锁品牌标准。</w:t>
        <w:br/>
        <w:br/>
        <w:br/>
        <w:t>每晚睡前提供2瓶酸奶，很贴心。</w:t>
        <w:br/>
        <w:br/>
        <w:br/>
        <w:t>迷你吧</w:t>
        <w:br/>
        <w:br/>
        <w:br/>
        <w:t>早餐种类还行，虽然没有一般五星级酒店的标准，但也还算过得去。</w:t>
        <w:br/>
        <w:br/>
        <w:br/>
        <w:t>连着两年选择荆门碧桂园，还是很值得的。</w:t>
        <w:br/>
        <w:br/>
        <w:br/>
        <w:t>荆门柏嘉酒店</w:t>
        <w:br/>
        <w:br/>
        <w:br/>
        <w:t>荆门的普通酒店还真是不便宜，这个柏嘉酒店，离婆家会更近些，因此住了两天碧桂园后，换到这家，单价也要188元/晚，还不含早，但荆门的酒店大部分有一个房型就是麻将房，湖北人开房不是为了睡而是为了打麻将呀……嘿嘿</w:t>
        <w:br/>
        <w:br/>
        <w:br/>
        <w:t>酒店算比较新，去年才装修的，大堂还弄得很有氛围。</w:t>
        <w:br/>
        <w:br/>
        <w:br/>
        <w:t>刚开始定的是特价的无窗房型，实在是气味难闻，还是换了这个正常的标间。床铺比较小，但还算可以。</w:t>
        <w:br/>
        <w:br/>
        <w:br/>
        <w:t>有电视、书桌，配套一般。</w:t>
        <w:br/>
        <w:br/>
        <w:br/>
        <w:t>洗手间也比较简陋，有提供一次性洗漱用品。但吐槽的一点是连续住了几天，都没有主动打扫，第一天说要主动跟前台说才会打扫，后面说了也没有每天打扫，还要再说一次。</w:t>
        <w:br/>
        <w:br/>
        <w:br/>
        <w:t>总体只能说一般吧。</w:t>
        <w:br/>
        <w:br/>
        <w:br/>
        <w:t>咸宁青年主题酒店</w:t>
        <w:br/>
        <w:br/>
        <w:br/>
        <w:t>初五返程路上第一晚，入住咸宁，这家酒店也是大大的满意。下了高速大概还要再开10分钟，酒店看着就比较气派。237/间/晚，含双早，价位看着不便宜，但还是挺值当的。</w:t>
        <w:br/>
        <w:br/>
        <w:br/>
        <w:t>推开房门就感觉很温馨，灯光很暖，色彩也很鲜艳。给人的感觉就是很舒服。</w:t>
        <w:br/>
        <w:br/>
        <w:br/>
        <w:t>有个小书桌，有台灯。</w:t>
        <w:br/>
        <w:br/>
        <w:br/>
        <w:t>卫生间的配备也比较齐全，洗漱用品也较有档次。</w:t>
        <w:br/>
        <w:br/>
        <w:br/>
        <w:t>非常赞的是早餐，很不错哦，现煮的面、现煎的鸡蛋，还有不少热菜，味道也不错，省去了周边找吃的麻烦。</w:t>
        <w:br/>
        <w:br/>
        <w:br/>
        <w:t>入住体验感比较好的一家酒店。</w:t>
        <w:br/>
        <w:br/>
        <w:br/>
        <w:t>永安五洲大酒店</w:t>
        <w:br/>
        <w:br/>
        <w:br/>
        <w:t>人在囧途之春运，原本预计初六就能到家，结果一路拥堵，只能又在永安歇一晚，毕竟还是安全第一呀。永安五洲大酒店，看了评价口碑都不错，开车很累还是要找舒服一点的住。199元/间/晚，含早餐，也是永安老牌酒店。下高速大概还要开20分钟。</w:t>
        <w:br/>
        <w:br/>
        <w:br/>
        <w:t>酒店很大气，有三栋楼。</w:t>
        <w:br/>
        <w:br/>
        <w:br/>
        <w:t>我们住的是最后面的香樟楼，需先乘坐电梯到5楼，再转到后面的一栋，比较折腾了些，然后还要再爬楼梯上一层，还好没带什么行李上楼。</w:t>
        <w:br/>
        <w:br/>
        <w:br/>
        <w:t>房间干净小巧，房型是长方形的，比较奇怪的是床很短，我不到1米7都脚要掉到床外了，宽倒还挺宽的床，不知怎么设计的。</w:t>
        <w:br/>
        <w:br/>
        <w:br/>
        <w:t>床头还有提供多功能充电线。</w:t>
        <w:br/>
        <w:br/>
        <w:br/>
        <w:t>有茶几可以泡茶，还有提供茶具，比较贴心。</w:t>
        <w:br/>
        <w:br/>
        <w:br/>
        <w:t>洗手间也包含洗漱用品，东西还不错，热水相当足，洗去一天舟车劳顿。</w:t>
        <w:br/>
        <w:br/>
        <w:br/>
        <w:t>第二天的早餐在二楼，人挺多，东西一般，不过能吃饱，总体还算不错。有永安特色粿条哦。</w:t>
        <w:br/>
      </w:r>
    </w:p>
    <w:p>
      <w:r>
        <w:t>评论：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