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1.腊月大雪，你不知道封山后的武当山有多美</w:t>
      </w:r>
    </w:p>
    <w:p>
      <w:r>
        <w:t>https://travel.qunar.com/travelbook/note/7002762</w:t>
      </w:r>
    </w:p>
    <w:p>
      <w:r>
        <w:t>来源：去哪儿</w:t>
      </w:r>
    </w:p>
    <w:p>
      <w:r>
        <w:t>发表时间：2018-03-07</w:t>
      </w:r>
    </w:p>
    <w:p>
      <w:r>
        <w:t>天数：4</w:t>
      </w:r>
    </w:p>
    <w:p>
      <w:r>
        <w:t>游玩时间：2018-01-28</w:t>
      </w:r>
    </w:p>
    <w:p>
      <w:r>
        <w:t>人均花费：</w:t>
      </w:r>
    </w:p>
    <w:p>
      <w:r>
        <w:t>和谁：独自一人</w:t>
      </w:r>
    </w:p>
    <w:p>
      <w:r>
        <w:t>玩法：深度游,徒步,探险,冬季</w:t>
      </w:r>
    </w:p>
    <w:p>
      <w:r>
        <w:t>旅游路线：</w:t>
      </w:r>
    </w:p>
    <w:p>
      <w:r>
        <w:t>正文：</w:t>
        <w:br/>
        <w:t>前言说说这次旅行“想着一衣长衫，踏雪无痕。走在武当山的雪谷里，只留下几乎不可闻的剑意。”评论腊月初八。2018年的第二场大雪，武当山再次封山。这已经是今年来的第二次封山了。问山里道长，武当派的高徒言道可以来山上精舍挂单，便放下心来。遥想金庸笔下的张君宝，向左是往襄阳找郭靖夫妇，向右则是上山自力更生。如果你是他，会做出怎样的抉择呢？（武当山脚下）腊月十二，只身徒步上山。过了山门，一脚深一脚浅向武当山里走去。蜿蜒曲折的盘山路，举目满山雪白。空谷足音，踏雪有痕。偶尔惊起两三声神鸟乌鸦的叫声，落下一大片雪花。（途经龙泉观）未时，行至紫霄宫。（紫霄宫）太阳西斜，坐在紫霄殿门前的小板凳上，脱下鞋袜烤烤太阳。和道长要了一杯热水，翻开随身的日记本。“屋顶白雪皑皑，很静，非常静。”正在此时，身后传来道长一句“花开了没？”花开了吗？刚进宫门的时候曾偶遇一道长引路，问及为何不皈依，答道“尚未找到道，何况寻道、证道、悟道。”也许，道就在身边。歇罢，起身向南岩宫走去。踩在雪上软软的，踩在冰上脆脆的。日落的余晖，笼罩着武当山的石碑。拐弯，遇见炊烟袅袅。返回一老翁家中，烤火吃饭。山里的夜晚，万籁俱寂。第二天一大早，老翁叫醒我，热了粥。千叮万嘱。脚力还好，今天依然走得很快。到七星树的时候，路遇两只大黄狗，开始不紧不慢地跟着。快到朝天宫，阶梯开始变得难走起来。雪太厚了，没有冰爪没有拐杖，爬得很是吃力。很是有几分，欲上天庭必经此处的味道。（朝天宫）朝天宫被视为神界和人界的交界处。和道长讨了壶热水，闲聊几句。起身上清神道，一人一狗晃悠着朝山顶的金殿走去。偶尔累了坐在雪堆里看乌鸦掠过树枝，远处传来轻微的鼓声，更远的丛林里冒出飞檐，仙气缭绕。坐在金殿上写日记，一年轻道长伸腿按压，问道：“一个人上来的？”点点头，看阳光下的银妆素裹。下山的时候起了兴致，和道长比试脚力。抱膝滑下层层阶梯，身后雪花翻飞，就像漂行在仙境之中。天暗，安然回到镇上。2天，共计徒步18个小时，近50公里。“五里一庵十里宫，单墙翠瓦望玲珑。”大雪封山的武当山，实乃仙境之所。评论</w:t>
      </w:r>
    </w:p>
    <w:p>
      <w:r>
        <w:t>评论：</w:t>
        <w:br/>
        <w:t>1.君之所行，吾之所往！</w:t>
      </w:r>
    </w:p>
    <w:p>
      <w:pPr>
        <w:pStyle w:val="Heading2"/>
      </w:pPr>
      <w:r>
        <w:t>2.武当仙山踏春两日游</w:t>
      </w:r>
    </w:p>
    <w:p>
      <w:r>
        <w:t>https://travel.qunar.com/travelbook/note/7011572</w:t>
      </w:r>
    </w:p>
    <w:p>
      <w:r>
        <w:t>来源：去哪儿</w:t>
      </w:r>
    </w:p>
    <w:p>
      <w:r>
        <w:t>发表时间：2018-03-23</w:t>
      </w:r>
    </w:p>
    <w:p>
      <w:r>
        <w:t>天数：2</w:t>
      </w:r>
    </w:p>
    <w:p>
      <w:r>
        <w:t>游玩时间：2017-04-27</w:t>
      </w:r>
    </w:p>
    <w:p>
      <w:r>
        <w:t>人均花费：600 元</w:t>
      </w:r>
    </w:p>
    <w:p>
      <w:r>
        <w:t>和谁：情侣</w:t>
      </w:r>
    </w:p>
    <w:p>
      <w:r>
        <w:t>玩法：毕业游,摄影,踏春</w:t>
      </w:r>
    </w:p>
    <w:p>
      <w:r>
        <w:t>旅游路线：</w:t>
      </w:r>
    </w:p>
    <w:p>
      <w:r>
        <w:t>正文：</w:t>
        <w:br/>
        <w:t>前言说说这次旅行【写在前面】去年4月份，曾受邀参加某平台的试住活动。不去吧，名额浪费了有点可惜。去的话，要去哪里呢？和男票商议后，我们将目的地定在了武当山。【行程】day1：河南省南阳市—湖北襄阳—武当山day2：武当山游玩day3：武当山—襄阳—南阳【交通】：交通工具我们仍了选择火车。我们出去旅游，一般都选择乘坐晚上班次的火车。去武当山也是如此。由于没有直达的火车，我们先坐了襄阳，再从襄阳坐火车到武当山。【住宿】：第一天晚上住在了金顶，帐篷房，200元/晚。第二天晚上住在了武当山建国饭店，949元/晚。【费用】：交通费：南阳到襄阳火车票19.5元/人，襄阳到武当山的火车票是23.5元/人。武当山火车站到武当山景区公交车票价2元/人。两人往返交通费总共是 19.5×4+23.5×4+2×4=180元景区门票费：武当山门票为248元/人，其中包含景区门票140元、车票100元、保险3元、地图5元。武当山门票可以游玩儿太子坡、逍遥谷、南岩宫、琼台等景点，但武当山必去之地金顶是另外收费的。武当山金顶门票为27元/人。紫霄宫门票为15元/人（我们未去紫霄宫）。248×2+27×2=550元住宿费：200+949=1149元食+其他：260元共计：180+550+200+260=1190元（第二晚的住宿费949元是试住平台为我们支付的）【武当山旅行经验】：1、交通：出武当山火车站，走到路口往走手边拐，乘坐203路公交车在终点站下车即可。公交票价2元/人，建议提前备好零钱。下了车沿着指示牌走，过了山门在武当山金街购买景区门票就可以了。火车站附近有许多人吆喝着包车去武当山。个人感觉没必要包车，坐公交既不会被骗又很便宜，岂不是一举两得？2、住宿：武当山景区山脚下的银街有许多酒店（稍高档）。琼台和南岩也是住宿比较多的地儿（价格相对来说平民些）。金顶则只有金顶贵宾楼一家酒店，个人感觉略贵。如果第二天想看日出又不想一大早就起床爬山到金顶，那么住在贵宾楼是最好的选择。3、山上物价：景区内山上物价高，这点可以理解，全国景区都差不多。山上的黄瓜十块钱三根，西红柿十块钱两个或三个。吃饭的话，一个素菜二三十块钱的样子。4、路线：武当山游玩路线大抵有二：① 在景区游客服务中心乘车至南岩，从南岩徒步至金顶（大概需要3个多小时）。然后从金顶徒步至南岩宫，再从南岩坐车返回游客服务中心；② 从游客服务中心乘车至琼台中观，从琼台乘坐缆车至金顶（步行约需2小时）。金顶游玩之后可徒步下山到南岩，再从南岩坐车返回景区大门。5、游玩需知：金顶位于武当山最高峰天柱峰之巅，是武当山游玩的必去之地，金顶的金殿是整个武当山建筑的精华和象征；琼台中观是武当山索道所在地。索道上行90元，下行70元；绝壁悬宫南岩宫也是武当山必去之地，南岩宫的龙头香很有看头。南岩是一个统称，南岩宫是南岩的一个景点；武当山门票不包含紫霄宫，个人认为紫霄宫不是必去之地。不过具体还是要看个人选择；进入武当山景区，若是不出景区玩儿几天都没问题。如果出了景区，第二次进山好像是需要加钱的。所以说，如果想多游玩几天，建议住在山上。一来省事儿，二来看日出日落方便；武当山日出日落的最佳观赏地是金顶。我们去的时候是4月份，日出时间大概为5点50分；山上温差较大，记得备件外套；白天天气好的话会比较晒，女孩子要做好防晒；爬山的过程中可能会有挑山工问游客要钱，想给了可以给，不想给也没关系；景区内的车可免费乘坐，山路有点陡，记得系好安全带；武当山很大，小景点很多，可根据个人体力和路线进行安排……嗯，暂且啰嗦这么多吧，放几张武当山美照，然后就开始介绍我们的武当山之旅啦~评论day1：初识仙山凌晨坐的火车，抵达武当山火车站将近早上5点半（火车晚点了一会儿）。在火车站附近吃了早饭，然后在路边等公交，乘坐公交去景区。在武当山金街买了票进入景区。想说的是，那是第一次买全票。嗯…有点心疼。也就是在武当山才开始后悔大学时候没有充分利用学生证，没有多去几个地方。去之前在网上简单查了攻略，但是我们没有计划具体的行程，走到哪儿算哪儿吧。嗯，那就先去南岩吧。结果到太子坡的时候车停了（太子坡是一个中转站），许多人下车了，我们也就跟着下车了。不知道是不是因为我们第一站去了太子坡的缘故，至今我对太子坡的印象都很好。太子坡（又叫复真观），据说是真武大帝曾经读书的地方，是很多游客武当游玩的第一站。许多学子去武当山旅游的时候，都会特意去太子坡拜拜，以祈求学业有成。相信很多去过武当山的人，都很难忘记太子坡的九曲黄河墙。山坡上，当蜿蜒起伏的由红砖绿瓦筑成的高大的红墙突然映入眼帘时，不禁让人眼前一亮，恍惚间有种穿越了时光的错觉。太子坡有四大著名景观：“一柱十二梁”、“一里四道门”、“九曲黄河墙”、 “十里桂花香”。一柱十二梁位于太子坡五云楼的最顶层，非常神奇。遗憾的是小旅兔没有拍照片，感兴趣的朋友去太子坡的时候不妨留意一下。至于十里桂花香，只有仲秋时节才能观赏到啦~从太子坡出来，我们乘坐大巴到了紫霄宫。因紫霄宫是额外收费的，我们俩又觉得它不是必去之地，在那里拍了点照片，稍作休息，便又坐上了去南岩的车。有趣的是，车停在了乌鸦岭，我们误以为到了南岩，就在乌鸦岭下了车。于是，我们就了很多冤枉路……不知怎么就走到了南岩宫龙头香的下方。龙头香在我们正上方，眼前的路是下坡路，该怎么办呢？在下面观望龙头香，颇觉神奇，一直闹着男票说我想去看龙头香。然而，除了能听到几声乌鸦叫，一个过路的人都没有（在武当山，乌鸦是吉祥的象征）。干脆吃点零食补充体力顺便歇息一会儿吧。后来，我们遇到了一群老奶奶，其中一个老奶奶已经80多岁了，看上去很硬朗。老奶奶同行的伙伴说，老奶奶爬山也不用人扶，厉害着呢。向她们问了路才知晓，要先向下走再往上爬，大约1个多小时才能到达龙头香。额，果然是看山跑死马。看着近在咫尺却要走一个多小时。时值中午，而在车上的时候听导游说，从南岩宫到金顶大概需要3个小时。金顶4点半停止售票。若是不抓紧时间就到不了金顶了。于是，我跟男票相互鼓励，在南岩吃了午饭就赶往金顶了。（第二天我们去了南岩宫，后文再介绍）。南岩至琼台，还未走三分之一的路程，我已经有点体力不支了。走走停停，停停走走。途径榔梅祠，路过七星树，如果没记错的话，到黄龙洞附近有两条分岔路。右边的那条离金顶较近，但比较陡（一路上会经过一天门、二天门、三天门）。左边那条距金顶稍远，但相对来说路平缓些。我跟男票一致决定走平缓的那条路。眼看着都3点多了，不知道能否在金顶停止售票前到达。途中遇到一位90多岁身着道袍的老道士独自下山，与气喘吁吁的我们形成了鲜明的对比，身边的游客都对他投去惊讶的目光。走着走着，又遇到了另一对情侣。男生爬的超快，毫不费力的样子。后来才知道原来他是健身教练。我们就和那对情侣一起，一路上相互鼓励，终于在四点二十几分的时候到达了金顶景区。谁曾想，已经停止售票了。而且还需20分钟左右才能到达金殿。实在是没力气了。我们决定在金顶贵宾楼住下，观赏观赏武当日落，在看看武当日出。在金顶贵宾楼我们住的是帐篷房，200大洋一晚。把背包放好，我们就去拍日落了。太阳落山的速度很快。日落之后，气温骤降，冷嗖嗖的。在金顶贵宾楼吃了晚饭，我们便休息了。如果大家想观看日落，不妨带件厚外套，以防着凉。评论day2：一览众小第二天早上清晨5:15起来，天已微亮（若是住在琼台或南岩，需凌晨3点多起床至金顶观看日出）。此时，金顶下的平台已聚集了不少等待看日出的游客。我们寻个位置，架好相机，面向东方，等待日出。第一次在山上看日出，有点小激动呢。5点50左右，日出开始。日出的过程，就是从“千呼万唤始出来”，到“小荷才露尖尖角”，再到“犹抱琵琶半遮面”，最后“日出江花红胜火”。日出很美，正遗憾没遇到云海，但听闻前几日有雨，又觉得没什么可遗憾的了。能看到日出已经很不错了，遇到的就是最好的。金顶6点开始售票，门票27元/人。6点多，我们买票进入金顶景区。金顶的阶梯还是挺陡的，有些路段甚至需要手脚并用。历时20多分钟，终于站到了武当之巅。武当山金殿，是由90吨铜、300公斤的黄金，铜铸鎏金而成的仿木结构宫殿。据说是世界上最大的金殿。金殿里供奉着玄武大帝，许多游客至此，都会虔诚地拜上几拜。在此提醒大家，给金殿拍照的时候，不要拍里面的神像。武当山金顶护栏的铁索上挂满了同心锁。不少情侣一同登顶挂锁，以见证他们的爱情，以期百年好合。站在武当山金顶，极目四方，一览众小。群峰连绵起伏，武当风景尽收眼底。“北有紫禁城，南有紫金城”。紫禁城说的是北京故宫，而紫金城，则是指武当山金顶。紫禁城是古时皇权至高无上的象征，紫金城能与其并称，可见其地位之高。古时，人们想上金顶是绝对不允许的，更别提金殿了。人们只能在围墙外远远地遥望。如今，随着旅游业的发展，金顶的游客已是络绎不绝。虽说需要另外买门票，但小旅兔认为还是值得一去的。游完金顶，我们便徒步下山至琼台中观。恩，其实，下山也挺累的。从金顶到琼台大概用了2个多小时。琼台中观，又称“紫岳琼台”，是传说中的真武得道受封之地，不仅是武当山三十六观中最大的道观之一，还是武当山索道的起点。如今的琼台中观已经成了武当山重要的游客集散地。三清殿是琼台中观的主体建筑，此外还有祖师殿、慈航殿、财神殿等古建筑。琼台中观依山而建，这里“群山排列行云如幡盖之状，松竹梳风有琴瑟之声”。至此你会发现，古人“琼台多幽意，山静似太古”的赞誉绝非是夸大其词。从琼台中观出来，我们乘车至太子坡，又从太子坡乘车去南岩。本就对绝壁悬宫南岩宫充满了好奇，想对龙头香一探究竟，加之昨天走错路看着南岩宫近在眼前却到不了的遗憾，如果不去南岩宫，我想，这趟武当仙山之旅是不完美的。到达南岩，吃了饭我们开始去南岩探秘。进入南天门后有两条路，左手边的道路通往南岩宫，右手边的道路通往雷神洞。顺着左边的道路走即可。不知道是不是太累的缘故，总觉得停车场距离南岩宫很远，中途还歇息了几次，一直走却一直走不到。搞笑的是，当我们到达南岩宫时，却不知道龙头香在哪儿。最后问了景区工作人员才知道。查看全部评论day3：再见，武当。因为试住要提交试住报告，第三天上午我们就给酒店拍了拍照片。中午的时候在景区外吃了饭就返程了。且不说规模宏大的武当山古建筑群，也不说源远流长的武当道教文化和博大精深的武当武术，单是武当山的自然风光就令人心驰神往。虽然门票略贵，但还是值得一去的。后来整理照片的时候，对武当山是越发喜爱了。还想去武当山航拍，哈哈~再见，大美武当，期待下次相见。评论</w:t>
      </w:r>
    </w:p>
    <w:p>
      <w:r>
        <w:t>评论：</w:t>
        <w:br/>
      </w:r>
    </w:p>
    <w:p>
      <w:pPr>
        <w:pStyle w:val="Heading2"/>
      </w:pPr>
      <w:r>
        <w:t>3.#静心养性寻道武当# 于仙山，洗去满身浮华</w:t>
      </w:r>
    </w:p>
    <w:p>
      <w:r>
        <w:t>https://travel.qunar.com/travelbook/note/7035274</w:t>
      </w:r>
    </w:p>
    <w:p>
      <w:r>
        <w:t>来源：去哪儿</w:t>
      </w:r>
    </w:p>
    <w:p>
      <w:r>
        <w:t>发表时间：2018-05-10</w:t>
      </w:r>
    </w:p>
    <w:p>
      <w:r>
        <w:t>天数：3</w:t>
      </w:r>
    </w:p>
    <w:p>
      <w:r>
        <w:t>游玩时间：2018-05-01</w:t>
      </w:r>
    </w:p>
    <w:p>
      <w:r>
        <w:t>人均花费：800 元</w:t>
      </w:r>
    </w:p>
    <w:p>
      <w:r>
        <w:t>和谁：三五好友</w:t>
      </w:r>
    </w:p>
    <w:p>
      <w:r>
        <w:t>玩法：深度游,五一</w:t>
      </w:r>
    </w:p>
    <w:p>
      <w:r>
        <w:t>旅游路线：</w:t>
      </w:r>
    </w:p>
    <w:p>
      <w:r>
        <w:t>正文：</w:t>
        <w:br/>
        <w:t>前言说说这次旅行在高楼林立的城市中，快节奏的生活很容易将人压垮。也许你正在为生计奔波劳碌，或是为某个决定纠结不已，又或是为一段感情的结束而心如刀割，所有的不如意，都会转化为痛苦，缠绕在心间，凝重在眉头。诸葛亮说：静以修身，俭以养德。可深处钢筋水泥的城市森林，又如何能够找到真正的片刻宁静呢？所谓“佛修心，道修性”，曾有幸去到武当山，见识过丹墙翠瓦望玲珑，也感受过背身昂首云横处，可偏偏是没有真正的学到道家文化，没有切身体会静心养性。再次前往武当山，一切只为了寻找真正的道家文化，能够使自己摆脱烦忧。评论第一话：去往武当何以解忧？唯有静心。一切都从开始便有所准备，从北京坐上绿皮火车，一路悠哉，感受云雨天气，感受暖阳照耀，虽说人还没到武当山，但心已经开始慢慢放松，这可能就是武当山的神奇之处。只是想着很快就能踏上那片被道家文化浸染的土地，人都开始变得不那么浮躁了。阴雨绵绵之时，人是很容易思绪飞舞的。望向窗外的建筑，在阴雨天里，感觉格外的舒服，似乎这边的建筑，最适合在阴雨里伫立，若是换了艳阳天，可能看起来就不那么令人充满遐想了。如果说中国的名山当中，泰山为尊，华山最险，那么我想用著名建筑学家杨廷保的一句话来赞美武当山：（武当山）是人世上的天堂，驾于五岳之上。作为中华第一仙山，武当山的名号之响亮，我便不再多说。抵达武当山站的时候，天空阴沉，仿佛是有无尽的“故事”，在等着我们去聆听，去发现。武当山古名太和山是我国著名的道教圣地之一，不仅拥有奇特绚丽的自然景观，而且拥有丰富多彩的人文景观，因此被誉为“亘古无双胜境天下第一仙山”。评论第二话：武当口村寻宁静武当山之盛名，早已声名远扬，此次我们并非去感受金鼎辉煌，而是去寻找三棵传说活了几千年的银杏树。银杏树所处的地方名叫武当口村西坡，是一个群山怀抱的一个小山村，周围有几户农家。据说，这里原来有三棵千年古银杏树，成三角分布。上世纪70年代，十堰二汽建设，砍掉了一棵最大的，据测量树桩有3米多，现在树桩上又长了8棵子树，通过四十多年的生长，最大的一棵子树胸径已有篮球大小。伐掉的银杏树桩再次长出枝丫，仿佛诉说着武当精神，道家德行的生生不息，无法不令人感叹，大自然馈赠给我们的，除了绿荫，还有更重要的意义。另外两棵银杏树虽历经沧桑，但现在仍然枝繁叶茂，高大挺拔。上面的标牌显示，丹江口国家一级古树，一棵树龄2870年，一棵树龄2840年。她们日夜守护着这座大山已将近3000年，是武当山历史的见证者，村民把她叫做“活着的老爷”。村上的乡村水泥公路已修到了银杏树下面，银杏树的后面是巍峨的山峰和茂密的森林，银杏树的附近分布有几户人家和茶山。这三棵银杏树确实壮观，是我亲眼看到的最大的银杏树，是武当山2500多年来历史唯一活着的见证者。在武当口村，我们有幸见到了贺曦瑞道长和冯道长，贺曦瑞道长曾获得过多次国内外武术比赛的冠军，并且精通管乐，举止投足间，总是透着一股洒脱的英气。更幸运的是，我们一行人不仅与二位道长聊道教文化，还跟冯道长学习了武当山峰太极二十九式。夜晚，大山归于沉寂，整个世界笼罩在一个巨大的黑里。紫金城、大顶、皇权、神权、历史的色彩和白日的盛景一下子退回了黑，并且统一的黑。因为武当口村是山谷地带，且位于北纬32°，幸运的我们抬头便看到满天星斗，贺道长说，若是天气再好一些，还能看得到日月同辉的壮观景象。我四下张望，哪一处不是黑？而我已在大山的脚下，只要抬几步，就可以自由地倾听大山的心跳、星星的私语。于是，我把脚步迈向大山的深处，离星星近一些、再近一些。天空开始变矮，那么多的星星，比广场聚会的人还多，密密麻麻地坐着，一个比一个亮，仿佛每一颗都向你眨着眼睛。迷茫中，我把目光弥向遥远。就算帝王将相，皇亲贵族，有时也会把目光投向大山，寻求心灵的庇护；那些高道隐士，更是把一生托付给大山，还有众多的像我像你一样普通的人，怀着圣洁的灵魂、朴素的愿望，把美好寄托。我静静地思考，把繁杂的梳理，把丑陋的摈弃，把美好的把握，把希望的寄托……尽管我知道它们离我很远，似乎在另一头。而那头儿的清澈，总会让我顿生梦想。有梦想，有爱，有可以思念的人，而这些都会让我心生翅膀，带着梦飞。即便什么也不想，我也可以静静地站着，头顶星空，静默万物……在广袤而又神秘的苍茫里感知一种力量、一种慰藉……而这些，又可以化着清泉，四处流淌……恍惚中，我重新打量自己。蓦然发现，我已经变成了一颗小星星，把自己照亮。而真正的星星，一直在天上，把世界照亮。在武当山，我们随处可以感受得到道家文化的底蕴，无论吃住或是参观，都会被这种生生不息的文化萦绕着，感染着。评论第三话：道观殿堂琼台中观斗转星移，日月更替，伴随着清晨山间清新的空气，我不禁回想起昨夜的星空。在城市生活的我们，似乎很久没有感受过如此通透的气息了，每个人都会忍不住深吸几口气，像是能把身体里的浊气替换干净一般，大口大口地呼吸。“丹墙翠瓦锁玲珑，桂子飘香画境中”。武当天柱峰下，数十重殿宇依山而建，繁复有序，这重重殿宇就是历史悠远的武当山道观——琼台中观。“琼台观”原来由上、中、下三座道观组成，规模宏大，结构奇妙。经过数百年岁月，由于战乱兵火和年久失修，“琼台观”的上、下两观，毁损严重，唯有琼台中观保存完好。于古森蓊郁间金碧溢辉，在巍峨秀峰旁飞阁流丹。走进台琼中观，就像走进了一片由宏伟的殿堂、庄严的塑像、森森的古木、无数曼妙诗文构成的精美画卷，让人流连忘返。所有殿堂中，最让人亲近、敬仰的，自然应该是小院的左侧的“道教养生堂”。养生堂大门两边的楹联寄托了人们的愿望：“观天造玄武仰圣人智慧，采天然仙草得长寿之道”。一路走来，有点累了，就在丹墙翠瓦，绿树花香的观内小院歇息片刻吧。安坐石阶，闭目养神，沐山风，听松涛，闻菊香，真是千山景色此间有，洞天福地别处无，只有仙人才能享受。评论第四话：下观有间道贤精舍如果说人生是一趟有来无回的列车，我们每个人手里都拿的是单程车票，那么在这趟短暂的旅行中，是否应该听从内心的声音，去成为我们最想成为的样子。也许旅途中会有障碍、险情，也许会因为种种原因而无法继续前行，但你毕竟欣赏到了沿途的风景，这风景让你哭，让你笑，让你感悟，也让你一天天变得坚强。胡玮哲道长，号无心子，武当三丰派第十五代传人，他历经风风雨雨长途跋涉，恭谦好学，广交良师益友，苦行募化，在修炼上获得了极深造诣 。下观的道路必须走野路，而我们一行人全靠胡玮哲道长的带领，才能安全下山。下观如今只有很少的人居住于此了，据胡道长介绍，85年的时候，一场大雪突袭，下观遭到了很严重的破坏，以至于居住在这儿的人越来越少，古建筑得到的维护也随之更少。我们在胡玮哲道长的【道贤精舍】品茶聊天，听道长讲道家、讲太极、讲乐理、讲道观建筑，能在武当山遇见胡道长，并且促膝长谈，倍感荣幸，受益匪浅。虽说采菊东篱下，悠然见南山，是无比美好并惬意之事，但总是显得空洞无力，缺少了一些可以被侧耳倾听的故事。能在武当山这个被中国土生土长的道家文化所熏陶之地，与造诣极高的道长品茶聊天，进舍是静心听道法，出舍便是悠然望武当，恐怕也只有这里，才能真正的让人放下浮躁的心，去感受自然的奥妙。胡道长的【道贤精舍】十分有趣，并非对外经营之地，以集贤者为道，只对贤者借宿而用，不会收取一分一毫的住宿费用，这倒是让我想到了拥有清幽香气的梅花来做比较，“不要人夸好颜色，只留清气满乾坤”。胡道长对弘道更是有着更深层次的理解。在社会大背景下，全国各地，每年每月都会有道观废弃或是消失，而一些德高望重的老道人因为年事已高也在逐渐退出这个时代。术以载道，为了这些道教文化的建筑能够得以保留，聆听这些老道人对道的静悟，胡道长将去往全国各地拍摄，寄希望于能够依靠这些图片、视频素材，来帮助修复那些损毁的道观、来留住老道人心中独有的“道”。评论第五话：话心我们置身于快节奏的城市中，每天面对着喧嚣的人群和车水马龙的街道，从一开始的满怀希望，到后来的失望透顶，每一次的坎坷都能让人倍感无力，那看似过不去的坎儿，也许是工作不顺，也许是感情波折，也许是身体不适，也许是生活中的种种不如意，我们感到疲惫、失望，却又无能为力。每到这个时候，能有一个地方，给与片刻的宁静，让身心放松下来，将是多么美好的一件事。在都市里乱了心的人们，武当山便是那个个静养修心的好地方。都市喧嚣，心情浮躁，片刻安宁求而不得。武当山中，微风绿荫，品茶小齐静养修心。评论</w:t>
      </w:r>
    </w:p>
    <w:p>
      <w:r>
        <w:t>评论：</w:t>
        <w:br/>
      </w:r>
    </w:p>
    <w:p>
      <w:pPr>
        <w:pStyle w:val="Heading2"/>
      </w:pPr>
      <w:r>
        <w:t>4.问道武当山之两日游</w:t>
      </w:r>
    </w:p>
    <w:p>
      <w:r>
        <w:t>https://travel.qunar.com/travelbook/note/7036260</w:t>
      </w:r>
    </w:p>
    <w:p>
      <w:r>
        <w:t>来源：去哪儿</w:t>
      </w:r>
    </w:p>
    <w:p>
      <w:r>
        <w:t>发表时间：2018-05-13</w:t>
      </w:r>
    </w:p>
    <w:p>
      <w:r>
        <w:t>天数：3</w:t>
      </w:r>
    </w:p>
    <w:p>
      <w:r>
        <w:t>游玩时间：2018-05-10</w:t>
      </w:r>
    </w:p>
    <w:p>
      <w:r>
        <w:t>人均花费：939 元</w:t>
      </w:r>
    </w:p>
    <w:p>
      <w:r>
        <w:t>和谁：家庭</w:t>
      </w:r>
    </w:p>
    <w:p>
      <w:r>
        <w:t>玩法：短途周末</w:t>
      </w:r>
    </w:p>
    <w:p>
      <w:r>
        <w:t>旅游路线：</w:t>
      </w:r>
    </w:p>
    <w:p>
      <w:r>
        <w:t>正文：</w:t>
        <w:br/>
        <w:t>前言说说这次旅行一次说走就走的旅行，带上老妈和小姨去武当山过母亲节。这两天的天气可以说是晴空万里，到了中午有点烈日炎炎的势头。评论行程行程安排第1天：武昌--7点左右到达武当山火车站--武当山大门--太子坡--逍遥谷--紫霄宫--南岩宫--琼台中观；第2天：索道上行--金顶--索道下行--琼台--武当山大门--十堰火车站--武汉；评论住宿武当山景区内：琼台电力宾馆评论第1天抵达武当山大门前一晚23:55从武昌乘坐K8082于早上6:50左右抵达武当山火车站。出站后可以坐公交202抵达武当山大门，或者火车站门口的黑车10元/人抵达武当山景区门口。考虑到价格何时间的性价比，我们坐黑车去的山门口，大约花费20分钟。武当山大门评论太子坡凭借在网上买的电子票，到达景区后直接在8号闸机刷二维码进景区即可，快速方便。大厅排队买票的人还是很多的，所以推荐电子票方式。进门有往琼台和南岩方向的观光车，根据我们行程安排，直接坐上去往南岩方向的观光车，去往第一站太子坡，一路盘山公路，大约20多分钟就到了。太子坡是观光车中转站，有分别发往琼台和南岩方向上山的观光车。南岩和琼台之间没有直达，必须在太子坡中转。太子坡九曲黄河墙评论逍遥谷太子坡原路上，原路下。继续乘坐南岩方向的观光车，上车的时候和师傅说一下在逍遥谷下即可。最好提前和师傅说一下，以免师傅以为没有人下就不停车了。逍遥谷据说之前10:30会有太极表演，现在是没有了。邓超版倚天屠龙记曾在这里取景拍摄。这里还有一个猕猴谷，9:30据说有猕猴表演。因赶时间并没有去看。逍遥谷的水非常清澈，倒影和实体成一体，毫无违和感。逍遥谷影视取景地评论紫霄宫逍遥谷逛完后，看见有停的观光车，上面有位子就可以上。继续前往紫霄宫，这里需要额外门票15元/人。倚天屠龙记也曾在这里取景。上午进去还能看见有练习太极的小孩或外国友人。这里可以烧烧香，拜一拜。紫霄宫评论南岩宫紫霄宫门口可以继续上观光车去乌鸦岭停车场（南岩）。这是南岩方向终点站。这里有很多饭店和宾馆，很多爬山看日出的人会选择住在这里，据说要早上3点起来爬山看日出。下观光车后去往南岩宫来回步行大概需要1.5小时。沿途有若干个卖小吃的小店。龙头香就是在南岩宫。前面就是龙头香评论琼台去往琼台得在太子坡转车，担心赶不上最后一趟去琼台的车，所以在下午两多就离开南岩去往太子坡中转，再到琼台停车场。办理入住，略作休息，继续出来逛逛。从宾馆出发去往索道方向，大概走5分钟就是琼台中观。里面供奉了元始天尊、灵宝天尊、道德天尊。琼台俯瞰逛完琼台中观后，继续前行到达索道大厅的门口。有很多学习太极的人在烈日下刻苦练习。有老人也有小孩。评论琼台电力宾馆入住的琼台电力宾馆，在网上预定的三人间，环境尚可，比较干净。晚上山里空气非常好，很安静，但是没有路灯。但是小虫子也比较多。琼台这里宾馆不多，看到的还有假日宾馆、索道宾馆、琼台宾馆。评论第2天金顶微信关注“武当山太和索道”可以购买索道票，上行90元/人，下行80元/人，必须当天购买当天使用。早起赶7:30的第一班索道，趁着人上金顶。下索道后可以看见有个金顶贵宾楼，可以住宿，门口还有一些小吃。去往金顶还要步行爬梯才能到达。途径转运殿可以去拜拜。金顶门票27元/人，楼梯很窄，金顶上面很小，可以抽签，30元/签。差不多10点多，坐下行索道回到琼台。此时来坐索道的人很多了。索道出口处有很多卖纪念品，特产的。买了几罐25元/罐的辣椒咸菜，后来在琼台路边摊发现只要10元，顿时觉得被坑了。仰视金顶下山路上评论返回武汉12点办退房后，坐观光车回到山大门，在山下的武当美食菜馆点了两素一荤一汤，大约110多元钱。略作休息后，就出发乘坐202路公交车去往十堰火车站，大约花了一小时。接下来就是乘坐返回武汉的动车了。评论</w:t>
      </w:r>
    </w:p>
    <w:p>
      <w:r>
        <w:t>评论：</w:t>
        <w:br/>
        <w:t>1.写的很好！值得参考！</w:t>
      </w:r>
    </w:p>
    <w:p>
      <w:pPr>
        <w:pStyle w:val="Heading2"/>
      </w:pPr>
      <w:r>
        <w:t>5.小游武当</w:t>
      </w:r>
    </w:p>
    <w:p>
      <w:r>
        <w:t>https://travel.qunar.com/travelbook/note/7039799</w:t>
      </w:r>
    </w:p>
    <w:p>
      <w:r>
        <w:t>来源：去哪儿</w:t>
      </w:r>
    </w:p>
    <w:p>
      <w:r>
        <w:t>发表时间：2018-05-21</w:t>
      </w:r>
    </w:p>
    <w:p>
      <w:r>
        <w:t>天数：2</w:t>
      </w:r>
    </w:p>
    <w:p>
      <w:r>
        <w:t>游玩时间：2017-04-22</w:t>
      </w:r>
    </w:p>
    <w:p>
      <w:r>
        <w:t>人均花费：800 元</w:t>
      </w:r>
    </w:p>
    <w:p>
      <w:r>
        <w:t>和谁：三五好友</w:t>
      </w:r>
    </w:p>
    <w:p>
      <w:r>
        <w:t>玩法：</w:t>
      </w:r>
    </w:p>
    <w:p>
      <w:r>
        <w:t>旅游路线：</w:t>
      </w:r>
    </w:p>
    <w:p>
      <w:r>
        <w:t>正文：</w:t>
        <w:br/>
        <w:t>前言说说这次旅行武当山是我去年毕业旅行的目的地之一，只是当时没想着写游记，这两天整理照片的时候看到了，便想着整理一下，免的时间久了，若是照片遗失，便也忘了。其实出门的时间也不多，只有两天，全当是周末游。第一天四处转转，第二天看日出，中午的火车，坐第一波的缆车下去，打车去的火车站。上山两条路，时间充裕的话，一边上山，另一边下山，多住一个晚上玩的会好一些。行程超级赶，搞不懂自己当时在想什么，感觉以后不会再那么干了的。这是当是做的一个行程，真的真的特别赶，完全可以更放松一些，轻松点的玩耍。这里的门票价格是用学生证之后的价格，实际好像是两倍。我不是个喜欢拍照的人，想起来拍一下，没想起来就算了。而且爬山这种可以累成狗的运动，我会忘记手机这种存在的。我在意的是“我在旅游”的这种感觉。想当初爬完华山，放话说要爬完五岳，继续爬爬爬。。。评论第1天武当山56篇游记中提到门票¥预订门票价格：243元开放时间：7:30-17:00电话：0719-5665396地址：十堰市丹江口市太和街道永乐路13号简介：道教圣地，在山中感受“道法自然”的境界，品读道家法事的玄妙。查看详情我们乘坐武昌到武当山站的卧铺，早上6点多到达。出站下坡就是公交车站，下坡途中的早餐店真的不好吃，可以先垫一下搭车到市区了再买早点。景区内乘车（门票包含车票）到乌鸦岭游客中心，酒店很多，根据价位选择吧。第一日行程：（上午）南岩--（下午）紫霄宫--太子坡--逍遥谷第二日行程：金殿看日出逍遥谷当时暂时关闭，没去成评论南岩宫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拍了路上的，南岩宫里头反而没拍。(ノ￣▽￣)评论太子坡32篇游记中提到门票¥预订电话：0719-5668567,0719-5665396地址：十堰市丹江口市武当路附近武当山景区内简介：真武大帝幼年做太子时修炼的地方，是古代木结构建筑的杰作，古建迷不能错过。查看详情评论紫霄宫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评论第2天武当山56篇游记中提到门票¥预订门票价格：243元开放时间：7:30-17:00电话：0719-5665396地址：十堰市丹江口市太和街道永乐路13号简介：道教圣地，在山中感受“道法自然”的境界，品读道家法事的玄妙。查看详情为了日出3点半出门，结果爬太慢了，还没到顶太阳就出来了ヽ(￣▽￣)ﾉ有很多这种把锁放在铁链上的评论</w:t>
      </w:r>
    </w:p>
    <w:p>
      <w:r>
        <w:t>评论：</w:t>
        <w:br/>
      </w:r>
    </w:p>
    <w:p>
      <w:pPr>
        <w:pStyle w:val="Heading2"/>
      </w:pPr>
      <w:r>
        <w:t>6.#千万别去#盘点2017端午节人挤人的景点 能躲就躲，重新带你解锁人少景美之地</w:t>
      </w:r>
    </w:p>
    <w:p>
      <w:r>
        <w:t>https://travel.qunar.com/travelbook/note/7043789</w:t>
      </w:r>
    </w:p>
    <w:p>
      <w:r>
        <w:t>来源：去哪儿</w:t>
      </w:r>
    </w:p>
    <w:p>
      <w:r>
        <w:t>发表时间：2018-05-30</w:t>
      </w:r>
    </w:p>
    <w:p>
      <w:r>
        <w:t>天数：3</w:t>
      </w:r>
    </w:p>
    <w:p>
      <w:r>
        <w:t>游玩时间：2018-05-30</w:t>
      </w:r>
    </w:p>
    <w:p>
      <w:r>
        <w:t>人均花费：2500 元</w:t>
      </w:r>
    </w:p>
    <w:p>
      <w:r>
        <w:t>和谁：独自一人</w:t>
      </w:r>
    </w:p>
    <w:p>
      <w:r>
        <w:t>玩法：第一次,深度游,短途周末,穷游,毕业游,古镇,摄影,美食,人文,海滨海岛,端午,夏季,暑假</w:t>
      </w:r>
    </w:p>
    <w:p>
      <w:r>
        <w:t>旅游路线：</w:t>
      </w:r>
    </w:p>
    <w:p>
      <w:r>
        <w:t>正文：</w:t>
        <w:br/>
        <w:t>这些景区不可乱入端午节，又一轮人挤人的旅游大潮就要开始了。想在端午节出游的朋友们，今年还要去热门景区凑热闹吗?还要花最贵的门票看看人山人海吗?小编为大家盘点了2017年端午节9大不可乱入的景区，包括端午节最拥挤景区和门票最贵景区，让我们过个轻松的端午节，拒绝拥挤、拒绝高价门票。评论避开最拥挤的景区每年的端午节也是人们出游热情最高涨的节日之一，但是最终的出游结果不是被挤爆在景区，就是被堵在路上，下面这几大景区就是2017年端午节期间最拥挤的景区，今年出游，还是避开这些景区为好。图片来源于网络评论故宫4分/1126篇游记中提到门票¥预订门票价格：旺季:60元 淡季:40元。参观珍宝馆、钟表馆各需另外收费10元。开放时间：旺季：8:30-17:00  淡季：8:30-16:30，周一 不开放，法定节假日周一不闭馆电话：010-85007938,010-85007421地址：北京市东城区景山前街4号简介：世界五大宫之首，是中国明清两代的皇家宫殿。查看详情故宫作为北京的名片，无论哪个节日都是巨挤无比。当你看到偌大的故宫中人头攒动，没有一块下脚之地时，在激动的心情也会瞬间荡然无存，只想速速离开，只是……恐怕出去也不太容易吧~图片来源于网络评论鼓浪屿4分/840篇游记中提到门票¥预订开放时间：全天电话：0592-2060777地址：厦门市思明区鼓浪屿简介：世界文化遗产，特色店铺众多，建筑漂亮，生活气息和文艺范儿并重。查看详情去厦门，必去鼓浪屿，这样的口号让鼓浪屿蜚声国内，但同时也领节假日的鼓浪屿人满为患。端午节期间，正值鼓浪屿最佳旅游季，于是四面八方的游客都会涌向这里，想要感受厦门的小资风情，那简直是开玩笑~评论三亚三亚，一年四季旅游皆宜，但大家却总是爱选在端午节期间去凑热闹。于是就有了去年端午节三亚浴场“下饺子”的恐怖画面……今年端午节还是绕行吧!图片来源于网络评论丽江古城4分/3431篇游记中提到门票¥预订门票价格：80元开放时间：全天电话：0888-5111118地址：丽江市古城区大研古城简介：世界文化遗产，历经八百年的古镇依然小桥流水，古朴悠闲。查看详情丽江的美就在于闲适、静谧，走进这里能真正聆听自己内心的声音。而每年的端午节期间，也正是丽江人潮涌动的时候，当你裹在喧嚣嘈杂的人群中时，想听自己说话的声音都难，更何况聆听内心呢?评论九寨沟风景区4分/317篇游记中提到门票¥预订门票价格：旺季220元；淡季80元开放时间：7:00-18:00电话：400-088-6969地址：阿坝藏族羌族自治州九寨沟县漳扎镇九寨沟沟口301省道旁边简介：景色犹如童话世界，水景尤其美丽，有“九寨归来不看水”之美誉。查看详情说起九寨沟，本应是秋季最美，为了色彩斑斓的山水美景秋天去挤一挤也可以说的过去。但是据网络调查显示，端午节去九寨沟也是热门中的热门。就算九寨沟的水再灵动，也没有必要在端午节期间前去凑热闹，还不如留下力气，在国庆节九寨沟最美的时候猛劲挤一挤~评论拒绝高价门票景区武陵源4分/230篇游记中提到门票¥预订门票价格：248元开放时间：7:00-18：00电话：0744-5611109,0744-5618331地址：张家界市武陵源区306省道查看详情张家界旅游区(计武陵源245 元+ 天门山258元)503元张家界是湖南省省辖市，是中国重要的旅游城市之一，20万年前就有人类在此居住，留下了许多古老的人文传说和众多的古文化遗址。到张家界，必游武陵源和天门山，而此两处景点的门票加起来为503元/人。评论武隆4分/46篇游记中提到门票¥预订地址：重庆东南边缘乌江下游简介：一座梦幻小城，山水相依，别有洞天。她是上帝手中的五彩画板，轻轻一点便生出无限美丽，流连于此，看不尽，道不完。查看详情武隆喀斯特旅游区(计天生三桥、仙女山、芙蓉洞票价) 315元武隆县位于重庆市东南部，处乌江下游，在武陵山与大娄山结合部，境内有“世界自然遗产”和“国家5A级旅游景区”。境内的生三桥、仙女山、芙蓉洞都是知名的旅游景点，这三处票价加起来315元/人。评论武当山4分/56篇游记中提到门票¥预订门票价格：243元开放时间：7:30-17:00电话：0719-5665396地址：十堰市丹江口市太和街道永乐路13号简介：道教圣地，在山中感受“道法自然”的境界，品读道家法事的玄妙。查看详情湖北武当山风景区：240元武当山位于湖北省西北部的十堰市丹江口境内，属大巴山东段。背倚苍茫千里的神农架原始森林，面临碧波万顷的丹江口水库。武当山是联合国公布的世界文化遗产地之一，是中国国家重点风景名胜区，同时它也是道教名山和武当拳的发源地。联票为240元。评论灵山大佛4分/26篇游记中提到门票¥预订门票价格：无需门票。包含于灵山胜境景区内，通用灵山胜境景区门票。开放时间：景区营业时间：08:00-17:30，冬季08：00-17:00电话：400-168-0303地址：无锡市滨湖区马山灵山路简介：无锡地标之一，是高88米的铜佛像，来此抱一抱佛脚可祈求平安。查看详情灵山大佛景区位于无锡太湖国家旅游度假区，三山环抱其中，大佛巍然屹立，气势雄伟壮观。还有灵山大照壁是谓华夏第一壁。门票为210元/人。图片来源于网络以上就是小编为大家盘点的2017端午节不可乱入的景区，它们或拥挤无比，或贵的咂舌。中华大地这么多风景秀丽的地方，在端午节这样的旅游高峰期，大家不妨选一些冷门景点，既不拥挤，门票又合理，过个快乐轻松的端午假期。评论轻轻松松度端午五一的西湖断桥人山人海，更别说抖音新晋网红的西安和重庆，整整三天，大唐芙蓉园和解放碑就没有畅通的时候。其实，除了各大网红地，我们还发掘了很多小众又绝美的地方！不用走太远，不用怕人潮，更不用担心浪费了难得假期！无论你是喜欢游山玩水，还是资深古镇爱好者，甚至骨灰Party动物，都能找到最适合的旅行款！评论茶卡盐湖 天空之境青海 · 茶卡盐湖——中国的天空之镜，被国家旅游地理杂志评为“人一生必去的55个地方”之一。到了茶卡盐湖景区 建议你买小火车的往返票🎫 这样会方便一点 盐湖有很大面积 所有你可以找一个人少的地方拍照 我建议你穿一件鲜艳颜色的衣服 这样拍照会比较容易出片 可以穿一件红色的斗篷或者披一个红色的头巾还有一定要备两瓶水 从盐湖出来以后冲洗 湖的附近没有地方可以冲洗 而且里面的水特别贵！图片来源于去哪儿网旅行家图片来源于去哪儿网旅行家建议路线🚗Day1 茶卡盐湖——黑马河（住宿 看日出🌅最佳地方之一）Day2 黑马河——青海湖二郎剑——金银滩草原——原子城博物馆评论成都-为了吃也值得一去如果说让我选每年必去一次的城市，那么成都必然是榜上有名。无论是成都的美食，或者是成都的人文，还是成都的美景，都让人舍不得离开。按照普通旅行者的行程来算，一般三天时间即可玩遍成都，但如果是从吃货的心来讲，待再久都是不够的，毕竟成都有几万家饭馆，就算是每天吃一家馆子都要吃几十年，美食之都的名号可不是盖的～旅行还是得会“玩”才行，所以给大家适合端午游成都的经典路线，玩一个地道的成都～D1：成都—宽窄巷子—锦里—小酒馆—嘉好弗斯达酒店—老革命火锅D2: 大熊猫基地—成都蝴蝶馆—老钟家水饺—琦竻书店—琴台路仿古街—串滋香火锅串串—玛夏布鲁客栈D3: 浣花溪公园—人民公园—白家肥肠粉—成都丽思阁度假公寓—四川大学—牛华绿源串串图片来源于去哪儿网旅行家钵钵鸡在成都是必点的美食图片来源于去哪儿网旅行家图片来源于去哪儿网旅行家图片来源于去哪儿网旅行家图片来源于去哪儿网旅行家图片来源于去哪儿网旅行家图片来源于去哪儿网旅行家评论青岛的红瓦绿树 碧海蓝天青岛曾经有过一段被德国侵占的历史，虽说这段记忆充满了伤痛，可不可否认，这也在青岛遗留下来了灿烂的文化，其中不得不说，也最吸引人的，便是德国建筑群。这些建筑遍布市南、市北区的十几条街道，也是青岛老城区的范畴。老城区不仅建筑美貌，传承了许多老青岛人的生活方式，生活痕迹。这些是一座城市延绵的脉络。这次端午节可以去青岛悠闲地体验青岛人日常生活。图片来源于去哪儿网旅行家图片来源于去哪儿网旅行家推荐路线：Day1：天主教堂——青岛书房——嘉木美术馆——邮电博物馆——良友书坊——壹六猫窝——栈桥——中山路步行街Day2:小林媛——信号山公园——大学路——鲁迅公园——小青岛——八大关Day3：方特梦幻王国评论烟雨杭州  告别人潮端午玩穿越 追足跑男路线就在杭州可以从青山秀水的杭州，穿越到民族氛围浓郁的西藏；从时尚快节奏的现代，穿越回了文化底蕴深厚的宋朝。建议路线：DAY1：小杨生煎→杭州宋城千古情主题酒店（藏戏表演、过林卡、藏族美食、锅庄狂欢、转经、卓玛的家、烤全羊）→《宋城千古情》表演→宋城DAY2：宋城→孙家正店→西湖（苏堤、花港观鱼）→杭州湖滨银泰（choco展、喜茶、一点点）→清河坊图片来源于去哪儿网旅行家图片来源于去哪儿网旅行家图片来源于去哪儿网旅行家图片来源于去哪儿网旅行家图片来源于去哪儿网旅行家评论香港 剪影一段往日时光没有语言障碍、交通便利、购物用餐便捷，有段日子赴港自由行成为主流。越来越多的游客愿意放慢脚步，享受香港的美景、美食和独特的人文风情。做攻略的时候搜索词必然离不开太平山顶，维多利亚港，天星小轮，海洋公园等。在这里小编给一些当地游的路线图片来源于去哪儿网旅行家图片来源于去哪儿网旅行家图片来源于去哪儿网旅行家图片来源于去哪儿网旅行家图片来源于去哪儿网旅行家建议路线：Day1:香港海洋公园：尖沙咀站上车乘坐荃湾线（中环方向）到金钟站换乘南港岛线（海怡半岛方向）到海洋公园站（ B口出）（计划游玩时间10:00-18:00）。皇后大道：ZARA+GAP，海洋公园站上车乘坐南港岛线（金钟方向）到金钟站换乘荃湾线（中环方向）到中环站（D2出口）步行500米。砵甸乍街：龙凤斗、无间道、色戒拍摄地，步行200米。晚餐兰芳园：尖沙咀弥敦道36-44号重庆大厦地库WK广场26号铺（营业时间11:00-21:00），从香港站步行700米至中环站乘坐荃湾线（荃湾方向）至尖沙咀（A1出口），或步行1公里至中环码头坐天星小轮。Day2:早餐豚王：铜锣湾登龙街40号1楼（11:00-23:00），尖沙咀站上车乘坐荃湾线（中环方向）到金钟站换乘港岛线（柴湾方向）到铜锣湾站（B出口）步行400米。鲗鱼涌怪兽大厦：巨厦（福昌楼、益昌楼、益发楼、海山楼及海景楼），《变形金刚4》取景地，在铜锣湾站乘坐港岛线（柴湾方向）到鲗鱼涌站（A出口）或太古站（B出口）步行500米。午餐金华冰室：菠萝包、蛋挞、西多士、奶茶，太子弼街47号地下，在鲗鱼涌站上车乘坐港岛线（坚尼地城方向）到金钟站换乘荃湾线（荃湾方向）到旺角站（B3出口）步行300米。旺角花园街：波鞋街，步行前往。海港城：地铁或巴士。晚餐华记小食、许留山：香港特色小吃，步行前往。Day3:早午餐糖朝：木桶豆腐花、水晶虾饺、一品粥，尖沙咀汉口道28号亚太中心地库A铺（周一至周五08:00-24:00，周六、日07:30-24:00），步行200米。中港城、海港城：步行评论赏津门高颜值-天津提到天津关键词基本上是#天津话 #相声 #狗不理 #煎饼果子 #郭德纲 (⊙o⊙) 。。。。。由此可见，天津是一个快乐又宜居的城市。历史上，天津特殊的地理位置（临近北京城）也让它在很多历史事件中扮演了很重要的角色，很多文人政客都曾在这里生活过，也因为如此，天津在轻松热情的现代生活中也有历史变迁留下的厚重与底蕴。建议路线：Day1：天津站-津湾广场-世纪钟-解放桥-五大道-西开教堂-瓷房子-天津之眼Day2：古文化街-南市食品街-意式风情街-天津劝业场大楼Day3:  天津大学评论</w:t>
      </w:r>
    </w:p>
    <w:p>
      <w:r>
        <w:t>评论：</w:t>
        <w:br/>
        <w:t>1.中国就是人多</w:t>
        <w:br/>
        <w:t>2.[32个赞][32个赞][32个赞]</w:t>
      </w:r>
    </w:p>
    <w:p>
      <w:pPr>
        <w:pStyle w:val="Heading2"/>
      </w:pPr>
      <w:r>
        <w:t>7.【武当山】——自由行第二站</w:t>
      </w:r>
    </w:p>
    <w:p>
      <w:r>
        <w:t>https://travel.qunar.com/travelbook/note/7059497</w:t>
      </w:r>
    </w:p>
    <w:p>
      <w:r>
        <w:t>来源：去哪儿</w:t>
      </w:r>
    </w:p>
    <w:p>
      <w:r>
        <w:t>发表时间：2018-07-03</w:t>
      </w:r>
    </w:p>
    <w:p>
      <w:r>
        <w:t>天数：1</w:t>
      </w:r>
    </w:p>
    <w:p>
      <w:r>
        <w:t>游玩时间：2018-07-03</w:t>
      </w:r>
    </w:p>
    <w:p>
      <w:r>
        <w:t>人均花费：</w:t>
      </w:r>
    </w:p>
    <w:p>
      <w:r>
        <w:t>和谁：独自一人</w:t>
      </w:r>
    </w:p>
    <w:p>
      <w:r>
        <w:t>玩法：深度游,徒步,摄影,美食,人文,五一,夏季</w:t>
      </w:r>
    </w:p>
    <w:p>
      <w:r>
        <w:t>旅游路线：</w:t>
      </w:r>
    </w:p>
    <w:p>
      <w:r>
        <w:t>正文：</w:t>
        <w:br/>
        <w:t>前言说说这次旅行结束延安行之后，下午6点多，晚饭后看了火车票，决定从安康转车去 十堰 ，卧铺可以一路睡到安康 ，起来正好是早上，身体也不会太累。由于火车票卧铺是晚上12点47分开车，时间很充足，晃晃悠悠上了公交车直接到延安站，一系列手续后也才晚上8点35分，火车站广场很是热闹，跳广场舞的一组一组的，音乐不同，动作也不一样，看了一会儿，围观的人频频被其中的大叔顺拐的动作逗笑，极其有喜感。之后便安检进入了候车室，等待的时候感觉时间总是变得很漫长，打了两局游戏也才40分钟，之后有人邀请1VS1对局，打了两局，时间也才12点05分。后来看了半小时谢谢写的《青春之后，人数之前：我们一直在路上》，被菜菜是买结婚钻戒还是去南极的决定深深震撼，有些人比较看重物质，有些人则不同，换作我或许也会这样做，但是不同时间段选择也会不同。评论Day1十堰站Am 00：47 延安 —— 安康Am 07：46 安康 —— 十堰 （5月16日）抵达 十堰 站评论休整，填肚子十堰站休整，填肚子抵达 十堰 后先填了一下肚子，热干面是首选，说真心话，确实很干，吃的时候最好旁边有水或者汤之类的，最好慢点吃，我就被噎住两次。（打嗝很尴尬）煎饼里边包的米，用蛋液裹一层，下边放的豆干儿，味道很棒经过一番调整休息，直接从 十堰 站坐公交车到 武当山 脚下。评论南岩宫日落南岩宫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时间是下午接近傍晚，客栈老板娘很热情，晚饭后推荐去南岩转转，结果晃晃悠悠到了也关门了，索性坐会儿看日落了。晚霞很漂亮评论Day2武当山56篇游记中提到门票¥预订门票价格：243元开放时间：7:30-17:00电话：0719-5665396地址：十堰市丹江口市太和街道永乐路13号简介：道教圣地，在山中感受“道法自然”的境界，品读道家法事的玄妙。查看详情入住的房间在二层，大清早就被窗外的各种鸟叫声唤醒，一度当心睡不醒的我闹钟都没响就起床了，这是近几年首次6点35分就起床。窗外的清晨和湿润的空气，很是舒服，久违的感觉。武当山 是道教圣地，位于 湖北 省 西北 部的 十堰 市 丹江口 境内，高峰林立， 天柱 峰海拔1612米。 武当山 是联合国公布的世界文化遗产地之一，是 中国 国家重点风景名胜区，同时也是道教名山和武当拳的发源地，被誉为”亘古无双胜境，天下第一仙山”。早饭过后，7点10分徒步向 武当山 发起冲锋，山间的空气，花草树木，都很清新。心情比较不错的我压根儿没有意识到 武当山 台阶的陡峭，开始还好，后来就吃不消了。80多度的台阶，爬了不知道多少个，体力消耗加快。半路上偶遇一位 安徽 的大哥，明显体力不济，已经开始横着走了。无数个陡峭的台阶，体力严重透支，几乎爬上每段台阶都要休息5-10分钟，路上的风景已经无暇顾及。最难想象的是不仅有往上的台阶，还有往下走的，都要经过。历时2小时35分钟，到了朝圣门，得知不远的高处就是山顶，又开始兴奋。登上山顶的那刻，兴奋感无以言表，只有亲身经历过，才懂那种感觉。大汗淋漓，正好山顶有风，感觉超棒。云，雾都相当漂亮从金顶下来后拍了一张，由于金顶有佛像，所以没有拍照。佛像前的那盏灯已经连续500年没有熄灭过。已经过了五一假期，旅行的人依旧很多，想拍个照，等半天依旧很多人，不计其数的人从镜头前走过，抢拍了一张。评论太子坡太子坡32篇游记中提到门票¥预订电话：0719-5668567,0719-5665396地址：十堰市丹江口市武当路附近武当山景区内简介：真武大帝幼年做太子时修炼的地方，是古代木结构建筑的杰作，古建迷不能错过。查看详情Pm 3：20下山后坐免费区间旅游班车来到了太子坡。太子坡位于 武当山 风景区山腰上，是从 武当山 门坐观光车上山的第一站，到琼台和南岩的观光车都从这出发，也是下山必经之地，因此既可放在第一站游览，也可放在下山前最后一站。太子坡又名复真观，被建筑学家誉为“利用陡坡开展建筑的经典之作”，是武当古建筑群中的一个较大单元，主要有九曲 黄河 墙、祖师殿、太子殿、回龙观、五云楼等建筑，包含在 武当山 大门票内。游玩基本1小时可以搞定，九曲 黄河 墙是道家崇尚自然、天人合一理念的体现，拍照时将周边山色与墙体融合更为好看。太子坡游玩后直接坐班车下山。评论攻略十堰1：交通十堰 站 —— 武当山 门 （公交202路直达，约1小时20分左右，看路况，地图软件显示34站要125分钟，但是根本用不到）门票：240元+保险5元+地图5元共250元景区内班车乘车都免费。2.线路可根据到达 十堰 时间具体安排：方案1：下午到可以直接公交车到 武当山 门，进入景区内住下，然后第二天再上山。方案2：上午到可以直接从山脚坐区间班车——太子坡，换车——南岩，然后徒步登山，或者直接缆车上山。游完后缆车或者班车下山，中途紫霄宫，逍遥谷都可以去，然后参观太子坡。3.贴士：选择徒步登山的朋友，建议准备登山杖，体力不支的情况下，登山杖会派上大用场。评论结语武当山 之行，带给我的不只心理上的愉悦感，还有腿上的疼痛感😀😀道教名胜地绝对不虚此行。下一站，黄山见评论</w:t>
      </w:r>
    </w:p>
    <w:p>
      <w:r>
        <w:t>评论：</w:t>
        <w:br/>
      </w:r>
    </w:p>
    <w:p>
      <w:pPr>
        <w:pStyle w:val="Heading2"/>
      </w:pPr>
      <w:r>
        <w:t>8.武当山2日游</w:t>
      </w:r>
    </w:p>
    <w:p>
      <w:r>
        <w:t>https://travel.qunar.com/travelbook/note/7077056</w:t>
      </w:r>
    </w:p>
    <w:p>
      <w:r>
        <w:t>来源：去哪儿</w:t>
      </w:r>
    </w:p>
    <w:p>
      <w:r>
        <w:t>发表时间：2018-08-02</w:t>
      </w:r>
    </w:p>
    <w:p>
      <w:r>
        <w:t>天数：2</w:t>
      </w:r>
    </w:p>
    <w:p>
      <w:r>
        <w:t>游玩时间：2018-06-19</w:t>
      </w:r>
    </w:p>
    <w:p>
      <w:r>
        <w:t>人均花费：600 元</w:t>
      </w:r>
    </w:p>
    <w:p>
      <w:r>
        <w:t>和谁：三五好友</w:t>
      </w:r>
    </w:p>
    <w:p>
      <w:r>
        <w:t>玩法：徒步</w:t>
      </w:r>
    </w:p>
    <w:p>
      <w:r>
        <w:t>旅游路线：</w:t>
      </w:r>
    </w:p>
    <w:p>
      <w:r>
        <w:t>正文：</w:t>
        <w:br/>
        <w:t>前言武当山之行早就对武当山心生向往，无奈和朋友的时间无法达成共识，正巧这段时间端午小长假连着中考假一起，索性就决定出发了。出发前几天，一直都处在暴雨的状态里，我们一度想到取消行程；再到后来从选择交通工具上和出发时间上的意见不统一，真真是要放弃了...很幸运的是，最终所有的事情都迎刃而解了，武当山我们来啦！选择最为方便的大巴车，直达武当山老营，耗时约四个小时，一路的风雨让我们一度以为这里也在下雨，但是有仙气护体的武当山果然没让我们失望，晴天，大晴天☀️过了高速站我们就下车了，真没走几步路呢评论第1天到达民宿，办理完入住，收拾妥当之后，我们出门觅食，在一家野菜养生馆点了几个小菜将就了下午饭，同时也向老板娘打听了下周围的景点。老板娘推荐了玉虚宫，离这里大约步行十几分钟，顺便说一下我们吃饭的地方就在火神庙旁边。天气很热啊，我们沿着河道，绕过刀剑厂，终于看到了大名鼎鼎的玉虚宫。参观完玉虚宫后，我们驱车去了相反方向的太极湖，万万没想到的是，那里景致不错，和美丽清凉的丹江水玩的开心，可惜全程交通都不是很便利，太极湖的水上运动也全部裸露在阳光下，这个天气实在有些受不了啊……赶在公汽收班前回程，吃了一碗粉，好吃的不得了哇哇哇哇！晚饭后消食去武当山山门里溜达了一圈，内有乾坤，也提前了解了明日登山的方向。晚上洗漱完毕，我们早早入睡，为了明天的早起登山养精蓄锐yeah！新修的大门，很气派呀，但是只是一个通道而已，穿过去就是步行街。真正的玉虚宫在这个新大门的对面好嘛对称建筑古神道真的相当有沧桑感别看这些树不高，人家树龄大哦这碗粉让我印象深刻！看来好吃的食物一定要到小街小巷里找啊！饭后步行至武当山山门，颇有气势的说武当金街，曲里拐弯最里面才是游客中心，外面则是各种纪念品商店武当山国际体育学院路修的不要太好哦评论第二天昨晚已经提前探路，所以我们很顺利的直达游客中心。购票的人不多，长长的铁迷宫没有派上用场，我排了两个人就直接购到了票。之前也在纠结干脆在网上购票好了，但是参考了各种网评和攻略，以及我们这不年不节的出行时间，直接早起购票也很方便。另外，儿童票和成人票不在一个购票窗口，还需要户口本，证件得带齐全。顺利刷票上车，注意看清楚景区交通车的目的地，我们差点就跟着路人上错了车。这次爬山的路线是：缆车+金顶+走下山。一路的上行山路不停的绕着盘山而过，拐弯时不受控制的甩离感有点晕，但是难以抑制的激动心情最终战胜了一切。缆车上行90RMB，下行80RMB，上缆车之前毫无防备的被“免费算卦”的噱头撞了一下腰，有所求就会有所付出，希望真能得偿所愿吧！下了🚠，立马感到深深的肃穆和寒意，海拔高温度低湿气重雾气浓，以及空气中弥漫的烟火味儿，有种漫游仙境的感觉。道家讲究不走回头路，看清了指示牌后，一路顺延往上爬，没多久就到金顶了。不得不说这些石板路，年代久远且有窄又高，没几步就开始大喘气了，不过，这才是刚刚开始而已。一路经由三天门，二天门，然后是遥远的一天门，慢慢的，雨停了，人多了，有的上山，有的下山，大家互相加油鼓劲儿，真好！路遇朝天宫，进去拜拜遇见了这只大狗。差不多耗时四个多小时，我们走到山腰可搭乘景区交通车的地方，腿已然在打颤儿了，体力活，真的！乘车下山的路上，被甩着甩着我就睡着了……缆车脚下进入仙境接近金顶开始下山不断的下台阶，长的让人腿软此刻山间人烟罕至又逢阵雨来袭好想化作身轻如燕的武林高手，嗖嗖嗖朝天宫和那只灵性十足的大狗很乖，进出自如没有任何的不友好和狂吠路上遥望玄帝殿刻字的石碑不老少呢正殿全景，据说倚天屠龙记就在这儿取的景，不用说—这里是武当派！另外，龙头香就在殿后哦孤零零的香台不允许正面📷，只能侧面来个特写评论游后感悟朋友说，这次可把山给爬的够够的了，应该不会再来了。但我觉得，虽然累，还是有值得一游的地方。虽然景区门票贵，缆车贵，金顶和紫霄宫还要另收费，但是大好风景和天然氧吧会让你不虚此行。感觉很疲惫，主要是因为时间紧迫，线路安排的问题。下次再来，我会把武当山之行改为三天两夜，抵达当日下午就进山住在山中的民宿客栈，就可以利用下午和晚间的时间把较近的景点和风景游览一遍，时间不赶，心态不急。第二日，爬金顶上山下山，走远一点的那些地方，山间留宿第二晚休整生息。第三天，一早看日出，收拾游览完则可下山在整个武当山镇上溜达溜达，岂不快哉！评论</w:t>
      </w:r>
    </w:p>
    <w:p>
      <w:r>
        <w:t>评论：</w:t>
        <w:br/>
      </w:r>
    </w:p>
    <w:p>
      <w:pPr>
        <w:pStyle w:val="Heading2"/>
      </w:pPr>
      <w:r>
        <w:t>9.恩施武当之湖北行</w:t>
      </w:r>
    </w:p>
    <w:p>
      <w:r>
        <w:t>https://travel.qunar.com/travelbook/note/7389371</w:t>
      </w:r>
    </w:p>
    <w:p>
      <w:r>
        <w:t>来源：去哪儿</w:t>
      </w:r>
    </w:p>
    <w:p>
      <w:r>
        <w:t>发表时间：2018-09-04</w:t>
      </w:r>
    </w:p>
    <w:p>
      <w:r>
        <w:t>天数：7</w:t>
      </w:r>
    </w:p>
    <w:p>
      <w:r>
        <w:t>游玩时间：2018-08-04</w:t>
      </w:r>
    </w:p>
    <w:p>
      <w:r>
        <w:t>人均花费：3500 元</w:t>
      </w:r>
    </w:p>
    <w:p>
      <w:r>
        <w:t>和谁：三五好友</w:t>
      </w:r>
    </w:p>
    <w:p>
      <w:r>
        <w:t>玩法：暑假</w:t>
      </w:r>
    </w:p>
    <w:p>
      <w:r>
        <w:t>旅游路线：</w:t>
      </w:r>
    </w:p>
    <w:p>
      <w:r>
        <w:t>正文：</w:t>
        <w:br/>
        <w:t>前言说说这次旅行介于几年以来每个暑期，吃喝玩乐小分队游历祖国大好河山的完美经验，今年的队伍迅速扩大到了20人。在选择出行地点中纠结良久，毕竟要凑各自的年假时间上也是有限制，加上每到暑期都是旅游的旺季，成本也会相应的增加。此刻，一张网上在湖北恩施拍的美照吸引了我们，广告语的意思就是:何必去仙本那去寻找这样的意境，湖北恩施就有！考虑到恩施旅游4天时间就够了，所以在线路上斟酌了一番又加上了武当山，整个儿行程一共7天。终于，在这个炎热的8月，我们一行人明知山有火偏向火山行，热热火火的来到了湖北。目的地选择好，出行所有的车票和门票就交给了旅行社。如果时间允许可以走这样的线路：恩施-武当山-神农架，当然这比较适合爬山爱好者。说实话，我们大批人恩施爬下来几乎已经累瘫，第二天全车人都是螃蟹走，场景很是滑稽哦。先晒晒我们的大致行程吧：第一天：无锡-恩施，早上8：30的动车，下午5：30可以到达第二天：恩施清江风景区以及土家风情古镇女儿城，船程就4-5个小时，不算累。第三天：恩施大峡谷整天，累断腿。第四天：早上游览土司城，中午动车前往宜昌，然后车行5个小时到达武当山。第五天：游览武当山，结束后直接驱车襄阳第六天；襄阳游览古隆中，中午动车前往武汉第七天：早上游览黄鹤楼，下午动车返回无锡。整个儿的行程不算太赶，标志性景点还是都走到了，奈何天气太热，山里也没有预想的凉快所以极其消耗体力，到最后基本无暇欣赏风景所以可能对景区会带有一些个人观点。无论如何任何地方都是错峰游才更有味道。下面我就以景区为代表大致说说吧：评论恩施篇恩施全称应该是恩施土家族苗族自治州，是湖北省唯一的少数民族自治州，相对沿海城市这里要落后贫瘠一些，当然自然风光也就更加趋于原始，在此基础上旅游业就没有那么特别的商业化，但是基础设施也还是欠缺那么一些些，它和杭州是兄弟友好城市，所以浙江人到这里旅游门票都是半价，近几年恩施也是旅游业重点宣传的热门景区，暑期的人还是相当多的。恩施地方不大，主要的景区也就是清江风景区和恩施大峡谷，至于土司城和女儿城对于我来说兴趣不大。也许是地处内地，山地居多，这里土壤富含硒元素，空气新鲜，食物健康所以长寿的人特别多。恩施火车站当晚在这家网红店吃的豆腐渣拌米饭超级美味合渣玉米粑粑很好吃提起清江，只要唱起那首大家耳熟能详的龙船调就知道了：妹娃子要过河，是哪个来推我嘛......游览清江基本就是坐船，而且船程也比较长，前后大约5个小时，有千层岩，红花淌峰林，五花寨，景阳大峡谷，蝴蝶崖等美景。与我而言每个景点都相聚一段距离，其余时间也就是坐在船上百无聊赖，关键冷气也不足，加上乌压压的人就感觉烦热异常。也许是天气不那么晴朗，一片灰蒙蒙的，清江也没有预想的清澈，除了湖水碧悠悠没有什么特别惊艳之处。只有蝴蝶崖感觉还比较形象，相对去年在贵州偶遇的舞阳河带来的惊艳，清江远没有传说的那么美。船餐也可怜的不行，倒是下午去女儿城吃的晚餐还有些土家人特色，特别是摔碗酒边喝边摔很是酣畅淋漓。提到土家族的饮食还是有些趣味，当天到达恩施就跑到一家叫做“张关合渣”的网红店去吃饭。饭店和咱们的“大食堂”类似，点菜时点几样主菜其余的都是配菜，配菜量不多但是比主菜好吃，那个玉米粑粑小巧玲珑一口一个，味道很赞。菜还是以辣为主，一行的江南人有些不适应。而且不让人家放辣椒做菜，那个菜也就失去了土家族的灵气。最令我怀念的就是合渣，实际上就是用豆腐渣做的菜，空口吃或者拌米饭都很有感觉。至于这天去的巴人堂应该是女儿城里相对较好的餐厅，里面有歌舞表演，摔的酒碗是土制的，一元一个，只要你高兴爱摔多少摔多少，这里讲究的是摔碗摔的尽兴，至于饭菜的味道还是大路货吧。清江风光蝴蝶崖结婚啦预备被摔的碗土制碗蒜头特别好吃查看全部评论(1)武当山篇随笔恩施做动车2小时就可以到宜昌，然后驱车5小时就来到了武当山脚下。入住的武当山宾馆很给力，一顿异常丰富自助早餐让我们陷入了严重的选择性障碍。但是不建议在外面饭馆吃饭，时不时的会来个温柔一刀。武当山是道教圣地，联合国公布的世界文化遗产地之一，武当武术的发源地。一提起武当山，金庸小说里的人物就层出不穷的浮现于脑海，张三丰，张无忌，赵敏，周芷若......哈哈，大家七嘴八舌又回忆了一番经典。大门口看到很多慕名而来的老外有模有样的学着武当武术，霎时间感觉神圣了不少。几个主要的景区就是太子坡，金顶，紫霄宫，其中南岩宫是以悬挂在半山腰的风景最为独特的道观最为著名。我们原先的安排是一天看完所有的景点，然而现实告诉我们景点与景点之间区间车的距离就有一个小时，每个景点也是要爬山的，对于在恩施已经耗费大半体力的我们绝对是心有余悸。第一站在太子坡给老实认真的当地解说员游说了一番，莫名其妙捐助了一笔银子得到几句全部类似的箴言；气喘吁吁的爬上金顶结果雾气蒙蒙看不到啥风景；紫霄宫我压根就没进去，在外面和猴子玩；等到最后一个南岩宫已经下午2点了，听说来回要爬2个小时果断放弃了。也许是本人笃信佛教的缘故，不能完全领略道教的真谛，反正来过了也不算遗憾吧。出了武当山直接奔襄阳：靖哥哥，我们来了！在这家店给宰了一刀，不过蔬菜很好吃都是人武当山纪念评论襄阳古隆中随笔到了襄阳才知道这里最有名的不止是金庸书里靖哥哥抵抗金兵的地方，而是这曾是三国时期著名政治家，军事家诸葛亮在此学习生活的地方。著名的刘备“三顾茅庐”以及脍炙人口的“隆中对”就发生在这里。这个地方山清水秀，人杰地灵，人才辈出，同期的管仲，乐毅也都出自这里。诸葛亮祖籍是山东人，后来随叔父定居在此，躬耕苦读，留意世事最后成就了一番伟大的事业。那篇享誉遐迩的“出师表”是历代学生学习的课文之一：先帝创业未半而中道崩殂，今天下三分，益州疲弊，此诚危急存亡之秋也......襄阳的饮食很便宜，我们入住的酒店在网上的评价不错，环境和菜品以及价格都很棒，在襄阳我们吃了一顿此行最为丰富最为合口的晚餐。襄阳酒店里的饭菜太好了，性价比超高来个集体照吧三顾茅庐的故事每天在上演评论武汉东湖+黄鹤楼随笔襄阳驱车到武汉已经晚上了，武汉给我的感觉就是很大，我们时间不多只能看个东湖和标的景点黄鹤楼。毛泽东一生钟爱东湖，将其称为“白云黄鹤的地方”。夏季的东湖湖面是盛开的一望无际的荷花，东湖面积比杭州西湖大很多，一个小时的时间根本领略不了它的壮美，而且我觉得春季来这里看樱花才最合时宜。这家店也是网红，味道不错武昌鱼这个好吃至于黄鹤楼真正是构造精美，大气磅礴，据说我们现在看到的也是1985年重新建造的，它与岳阳楼和滕王阁并列江南三大名楼。登楼远眺，长江大桥逶迤江面，武汉三镇的风光一览无遗，的确是一个直抒胸臆的绝佳地，也难怪会留下那么多文人骚客的诗词墨宝。“昔人已乘黄鹤去，此地空余黄鹤楼。黄鹤一去不复返，白云千载空悠悠。晴川历历汉阳树，芳草萋萋鹦鹉洲。日暮乡关何处是？烟波江上使人愁。查看全部评论结束注意事项7天的湖北行在夏日的艳阳下结束了，虽热虽累但也收获良多。感兴趣这条线路的朋友实际上中途可以放弃武当山直接去神农架，当然畅游神农架也是需要4天左右。沿线三个山爬下来太考验体力，而且风景也基本上大同小异，这就看个人选择了。评论</w:t>
      </w:r>
    </w:p>
    <w:p>
      <w:r>
        <w:t>评论：</w:t>
        <w:br/>
        <w:t>1.灶头</w:t>
        <w:br/>
        <w:t>2.这个是什么呀？emmm看起来很神奇的样子</w:t>
        <w:br/>
        <w:t>3.哈哈，还行吧</w:t>
        <w:br/>
        <w:t>4.湖北的美食看起来也很不错哎！看得快流口水了</w:t>
      </w:r>
    </w:p>
    <w:p>
      <w:pPr>
        <w:pStyle w:val="Heading2"/>
      </w:pPr>
      <w:r>
        <w:t>10.端午节武当山二日游攻略</w:t>
      </w:r>
    </w:p>
    <w:p>
      <w:r>
        <w:t>https://travel.qunar.com/travelbook/note/7404706</w:t>
      </w:r>
    </w:p>
    <w:p>
      <w:r>
        <w:t>来源：去哪儿</w:t>
      </w:r>
    </w:p>
    <w:p>
      <w:r>
        <w:t>发表时间：2018-10-01</w:t>
      </w:r>
    </w:p>
    <w:p>
      <w:r>
        <w:t>天数：2</w:t>
      </w:r>
    </w:p>
    <w:p>
      <w:r>
        <w:t>游玩时间：2017-05-28</w:t>
      </w:r>
    </w:p>
    <w:p>
      <w:r>
        <w:t>人均花费：800 元</w:t>
      </w:r>
    </w:p>
    <w:p>
      <w:r>
        <w:t>和谁：情侣</w:t>
      </w:r>
    </w:p>
    <w:p>
      <w:r>
        <w:t>玩法：第一次,端午</w:t>
      </w:r>
    </w:p>
    <w:p>
      <w:r>
        <w:t>旅游路线：</w:t>
      </w:r>
    </w:p>
    <w:p>
      <w:r>
        <w:t>正文：</w:t>
        <w:br/>
        <w:t>前言走，去看看张无忌他爸爸在哪练武~评论说说这次旅行这是我第一次自己规划旅行，也是第一次和男朋友一起出去旅行，满满都是幸福的回忆呀~评论第1天武当山山门首先，坐火车到武当山所在地湖北省十堰市，在十堰市火车站下车。然后开百度地图或者问路，步行去附近的汽车站，坐武当山的直达班车，票价十块钱，一个小时左右能到武当山山门。当然也可以试试坐202公交车，票价4元，35站后到达武当山山门。如果是在武当山火车站就下车了，也能坐202公交车到达武当山山门，但是这个地方不在市区比较偏，慎重选择。评论注意事项售票处跟着的是一条买纪念品的商业街，买不买纪念品这个看你自己。不过不推荐买帽子，商业街那块能把人热化，但是进了武当山里面全是树荫，非常凉快，没有戴帽子遮阳的必要，戴帽子爬山反而有点累赘。当然啦，如果是小姐姐们想追求拍照的美观，那就另当别论了。进了景区之后坐观光车非常方便，因为之前都付过套票的钱了，看见车直接上去就行了，也不用买票。但是观光车在路上是不停的，坐车要在中转站坐，每个景点旁边都有中转站和路线图，车上标了从哪去哪，一看就懂。武当山观光车的司机各个都是车神附体，车技了得，虽然是盘山公路而且急转的地方多但是总体开的比较平稳，为防万一可以提前买好防晕车的药。如果体质容易晕车就别多喝水，而且要吃点东西不能空腹，不然更容易晕。评论太子坡5分/32篇游记中提到门票¥预订电话：0719-5668567,0719-5665396地址：十堰市丹江口市武当路附近武当山景区内简介：真武大帝幼年做太子时修炼的地方，是古代木结构建筑的杰作，古建迷不能错过。查看详情言归正传，进了景区就赶紧坐上一辆观光车吧~不久就到了第一站，太子坡。相传真武大帝还是太子的时候在这里读书，所以后来这里就叫太子坡了。太子坡上的复真观是利用陡坡开展建筑的经典之作，风水也极佳，复真观背依狮子山，右有天池飞瀑，左接十八盘栈道，远眺似出水芙蓉，近看犹如富丽城池。建筑本身，细细观察，有一柱十二梁，一里四道门，九曲黄河墙的独特景观。不仅是复真观，武当山这的建筑都很讲究。不仅是选址的风水有讲究，连建筑的色调、结构甚至琉璃瓦上的瑞兽都很有来头，就等读者自己去探索，我就不剧透咯。武当山的建筑大都是红色漆墙青色琉璃瓦的很漂亮，而且往往门槛高，进的时候别光看美景去了，要尤其小心脚下。如果被门槛绊倒，不谈吉利不吉利，出来玩摔个大跟头可不是好事。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小冰去的时候紫霄宫那正在拍电视剧，头一次“亲眼”看见剧组，离太远加上剧组有遮挡布并没有看清主演是谁，但是龙套道士肤色全都跟抹了碳一样倒是看的清清楚楚。紫霄宫有二龙戏珠的风水位，你能看出来吗？评论南岩宫5分/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紫霄宫出来就去南岩宫。南岩有一个旅客服务中心点，吃饭住宿都可以。但大圣南岩宫是建在绝壁上的，从南岩汽车停的点走到南岩宫要走很长时间，友情提示别蹦蹦跳跳的，慢慢走节省点体力。路很曲折一会上山一会下山的绕着山转圈圈，这样看能看见似乎即将到达的绝壁南岩宫，但其实还有很长的路。从这里可以远远的看见武当山的标志性景观，天下第一香——龙头香。由于下临万丈深渊，烧龙头香的人要跪着从窄窄的龙身上爬到龙头点燃香火，然后再跪着退回来，稍有不慎，就会粉身碎骨。龙头香自打明朝建成以来，从上面摔下去的人不计其数，其情形目不惨睹。所以，清代川湖部院总督下令禁烧龙头香，并立碑戒告，意在警示香客珍惜生命。“南岩之下，倚崖立殿以祠灵神，不知何时凿石为龙首，置香炉于前，下临绝壑，凭高俯瞰，神悚股栗，焚香者一失足则身命随陨。此世俗庸，妄人所为，非上帝慈惠群生之意也。今徙炉殿内，以便焚香者，使知孝子不登高，不临深之义，立石檐前，永杜小人行险侥幸之路，本宫住持暨诸道众，随时劝诫，勿蹈前辙，其遵行无忽。总督川大清康熙十一年六月朔旦”但是小冰去的时候，道观里的道士竟然鼓吹如果能把香插进香炉并且不回头倒三步成功退回来，就全家都能福寿连绵消灾消难，如果不幸跌落山崖，那剩下的阳寿会加给父母（当然了，龙头香那想烧一炷香不便宜）。这就让我大跌眼镜了。殊不知石碑里有一句“使知孝子不登高，不临深之义”，还有“本宫住持暨诸道众，随时劝诫，勿蹈前辙”，所以为了捞钱还真是什么缺德事情都能做出来hhh好在大家都还比较理性，就我在的那会没有人去涉险焚香。从南岩绝壁可以看隐约看见对面最高山尖上的红色建筑，那就是第二天要爬的金顶了。左下角还能看见南岩游客服务中心点。从南岩宫逛回来就吃饭饭啦~然后大晚上还是不要在山里转来转去的，乖乖呆在旅馆吧。第二天起床就该爬金顶了，好好休息一下节省体力吧。去旅馆的路上经过了榔梅仙祠。真正的美景，如果能亲眼所见，总比相片来的令人震撼。到南岩游客服务中心点啦~不得不说，连这儿都很美。可以就在这里住宿，也可以再往金顶的方向走一段，七星居也可以住宿。评论第二天古神道第二天起床好好吃点肉肉，另外武当山上有种野菜挺好吃的，和云南的野生蕈菌很像，值得一吃。然后面对的就是这种山路，这叫百步梯，不是说阶梯有一百步（多于一百我数过了），而是说这样的阶梯有一百个hhh。从上面那张照片大概就能体会爬上去有多累了。这些通往武当之巅——金顶的路叫古神道。路有两条：一条是明代修建的，比较陡险，会经过一天门二天门等等景点比较多，另一条是清代修建的，稍平坦，我选的这一条，但也很富有挑战性了。爬山真的是扎扎实实的在做功，爬的肌肉没力气膝盖也疼，一边爬一边喷云南白药，嫌包太重路上不止一次的想把自己的包给扔了。看介绍路上会看见金童和玉女两座山，可小冰只看见了玉女峰和她的石碑hhh路上也有美丽的不知名但似乎见过的小花，仙气十足，也许是以前玩QQ农场养过？？？武当山供奉的是玄武神，古神道岩壁上有玄武的字样。路上有很多这样的，明显是有人用树枝把石头之间的空隙填起来了，我也不懂这是什么操作。不仅是武当山，在其他的地方比如张家界也能看见，好迷啊hhh武当山哟，山多且高，看看这个绝壁，想想武当之巅离自己还有多远hhh道阻且长啊......我要拖着重重的腿啊，一步一步的往上爬......爬啊爬啊，越来越接近了，自己已经置身云海之中了。看着远处层峦叠嶂，有种“一览众山小”的感觉（ps武当山海拔比泰山还高）视野开阔，空气也好，人也清爽了不少。评论金殿10篇游记中提到门票¥预订电话：0719-5668567,0719-5665396地址：十堰市丹江口市武当山天柱峰的顶端简介：武当山的象征，与皇宫大内同等级别的建筑规制。查看详情看见金顶上的金殿啦，马上就登顶啦~抬头一看，仿佛是佛教信徒看见了布达拉宫~进往金殿的路上有繁复的结构很复杂的道观，一层一层的，随着山的走势，扭转着螺旋上升到了最高点。这就是金顶上，人很多，雷火炼殿名不虚传，金殿金光闪闪，丝毫没有历史留下的锈迹。评论琼台三观7篇游记中提到门票¥预订开放时间：8:00-18:00电话：0719-5668567,0719-5665396地址：十堰市丹江口市武当山景区内，天柱峰东南麓约8公里处简介：这里武当山索道的起始点，住宿在这里，方便第二天一早登顶看日出。</w:t>
        <w:br/>
        <w:t>虽然大部分是遗址，但周边群山环抱、绿树成荫，是山中观景的好地方。查看详情下山走不动了，坐索道下山，俯瞰很震撼。索道的终点是琼台，也是个游客集散中心。有大量批发张三丰宝剑的，喂，你们听见祖师爷拍棺材盖的声音了吗hhh去下一个点，琼台中观。其他的几个重要的观比如紫霄宫也是相似的结构。评论武当山博物馆然后出景区，到当地的武当博物馆转转，里面有比较清晰的人文知识介绍。评论</w:t>
      </w:r>
    </w:p>
    <w:p>
      <w:r>
        <w:t>评论：</w:t>
        <w:br/>
        <w:t>1.[32个赞]32个赞！为你转身，求上头条！</w:t>
      </w:r>
    </w:p>
    <w:p>
      <w:pPr>
        <w:pStyle w:val="Heading2"/>
      </w:pPr>
      <w:r>
        <w:t>11.武当山、瀛湖亲子游</w:t>
      </w:r>
    </w:p>
    <w:p>
      <w:r>
        <w:t>https://travel.qunar.com/travelbook/note/7405338</w:t>
      </w:r>
    </w:p>
    <w:p>
      <w:r>
        <w:t>来源：去哪儿</w:t>
      </w:r>
    </w:p>
    <w:p>
      <w:r>
        <w:t>发表时间：2018-10-03</w:t>
      </w:r>
    </w:p>
    <w:p>
      <w:r>
        <w:t>天数：3</w:t>
      </w:r>
    </w:p>
    <w:p>
      <w:r>
        <w:t>游玩时间：2018-10-02</w:t>
      </w:r>
    </w:p>
    <w:p>
      <w:r>
        <w:t>人均花费：</w:t>
      </w:r>
    </w:p>
    <w:p>
      <w:r>
        <w:t>和谁：</w:t>
      </w:r>
    </w:p>
    <w:p>
      <w:r>
        <w:t>玩法：</w:t>
      </w:r>
    </w:p>
    <w:p>
      <w:r>
        <w:t>旅游路线：</w:t>
      </w:r>
    </w:p>
    <w:p>
      <w:r>
        <w:t>正文：</w:t>
        <w:br/>
        <w:t>前言说说这次旅行这次前往武当山是从丹江口太极峡隔天而来。评论第1天武当山56篇游记中提到门票¥预订门票价格：243元开放时间：7:30-17:00电话：0719-5665396地址：十堰市丹江口市太和街道永乐路13号简介：道教圣地，在山中感受“道法自然”的境界，品读道家法事的玄妙。查看详情早上从丹江口开车来到武当山口，用时2小时。到达高速路口后就开始人多车多。我们提前订的酒店在离武当山山门口1.9公里。泰豪假日酒店环境不错，周围很静，离玉虚宫很近。由于过节到处人很多，景点的停车场转了一圈都没车位了，最后决定把车停到酒店，然后再去上山。人很多，成人票是在携程上提前一天买的含观光车，票价235元/人（两个孩子不知道怎么优惠因此没买决定到现场买）到现场后发现1.4以下免票，这下省了，哈哈哈。售票大厅排队上车前往山上。（由于时间有限决定坐车上山，年轻人有体力的话可以考虑步行上山，后面会详细说上山路径）。观光车分两路一路到南岩宫，一路到琼台（索道上下站）。本来打算坐索道上山，由于队伍人太多光排队至少1个多小时不止，因此决定步行上金顶。两个小朋友在这次徒步过程中相当出色，一路高歌猛进，始终冲在队伍的最前面，反而我们成了老弱残兵，哈哈徒步一路还是很顺畅的，就是到达金顶下方与索道人群汇合后开始发生拥堵，而且相当严重，哎。。。。。。上金顶前是要再次购票的，成人27元/人，儿童15元/人。（据称这个收费是道教协会收的，下面门票是旅游局收的，咋感觉这么熟悉呢。。。。。。）进金顶前排队时武警官兵会帮大家把手中的香，纸一并投入炉中烧掉。自己买的东西让别人许了愿不知道灵不灵，哈哈哈查看全部评论第2天玉虚宫17篇游记中提到门票¥预订开放时间：7:00-17:00电话：0719-5660886,0719-5665571,0719-5665396地址：十堰市丹江口市武当山镇简介：漫步在明代的石板道上，眼前是斑驳的残留宫墙，感受一份历史的沧桑。查看详情早晨起来前往玉虚宫，酒店离玉虚宫仅1公里多，还路过一条商业街，因为不算热门景点街上也比较正常没有那么多的旅游购物商店。玉虚宫外面的广场都是早晨晨练的人们。玉虚宫早上8点开门，由于来得早人很少，这才有了清净自然的感觉。玉虚宫全称“玄天玉虚宫”，道教指玉虚为玉帝的居处。这里是武当山建筑群中最大的宫殿之一，位于老营的南山脚下，距玄岳门西约4公里，襄渝铁路顺着宫前横贯而过。 玉虚宫始建于明永乐年间，规制谨严，院落重重。现存建筑及遗址主要有2道长1036米的宫墙、两座碑亭、里乐城的五座殿基和清代重建的父母殿、云堂以及东天门、西天门、北天门遗址。这些残存的遗址，到今天仍有很强的感染力，颇值得观赏。--------摘自百度百科评论十堰博物馆1篇游记中提到门票¥预订开放时间：9:00-17:00电话：0719-8489398地址：十堰市茅箭区五堰街道北京北路91号查看详情中午离开武当山开车路过十堰，前往十堰博物馆。展厅主要分为远古恐龙时代，武当山展馆，十堰与水，汽车城十堰几个部分构成。进入博物馆可以关注微信公众号，里面有展馆内的电子讲解，很详细。你可以根据展出物品下面的编号来听取展物讲解。武当山微缩模型宫殿模型，用微信扫二维码有相关模型讲解介绍。十堰也是一座汽车城，二汽就位于这里。评论瀛湖7篇游记中提到门票¥预订门票价格：30元开放时间：全天电话：4001761766地址：安康市瀛湖镇瀛湖码头简介：位于安康水电站边的淡水人工湖，岛屿棋布，相映成趣。查看详情从十堰驱车2个小时到达安康，夜宿安康，第二天前往瀛湖。晚上住安康西大街爱客森酒店，离汉江边很近，晚上没事可以去转转。第二天大早酒店吃完早饭前往瀛湖。我们走的是老的207国道车少，但是路况不太好，有些路段较为颠簸，隔江对岸是新207国道新路但是车多，节假日有些路段会堵车。门票90元/人（含20元/人船票），网上门票65元/人，儿童票35元/人，船票都是20元/人。景区是由水库建成后形成的人工湖，中间有三个岛，到达码头后游船会将游客送往三个岛依次游览。从游客中心前往码头有观光车3元/人，距离较近不想坐也可以下坡路5分钟即到。码头有班船淡季一天基本上就发一两趟，旺季人满船走。还有其他快艇，豪华游艇等，可以根据自己情况乘坐。20元的是班船。第一个岛上主要是卖吃的，烤鱼，烤饼，煮玉米。。。。。。有个鸟语林，哎。。。。。。，里面最多的是土鸡，这也太坑了吧，别家鸟语林里听鸟叫，这儿听的是公鸡打鸣。入口左手有两只鸵鸟和孔雀，还有一只可怜巴巴的白狐。至于里面么，可以不用上去了，除了大公鸡就是珍珠鸡，打算量步子的看官可以溜达一下。坡上的放生池，就这水放进去也活不了吧！第二个岛是金螺岛，岛上有个螺峰塔（咋这么熟悉的名字）。有些地方还在建设中。第三个岛是翠屏岛，这个岛开发力度最大，设施也好一些。由于这个岛近邻瀛湖景区另一个出口，临近省道所以较为方便。个人认为这个岛一转就可以了，其他两个到目前真没什么值得去的地方。岛上酒店内设游泳池、露天影院、健身房、足球场等，设施很不错，可以周末度假来。水上乐园国庆假日优惠，水上三轮车，皮划艇，水上自行车三项20元，便宜吧，还不限时，有的大人玩的都不亦乐乎。水上摩托100元/圈。三个岛只有翠屏岛值得一玩，其他两岛没必要花费太多时间。从整个风景区来看，没有传说的那么好，可能由于水库对水质要求，整体开发的不够。库区周边农家乐到时挺多，如果喜欢农家乐这个地方好事不错的，钓鱼，打牌很是惬意，但景区确实一般。游完瀛湖开始返程，略有堵车，最终经过5个小时安全回到咸阳。本次是以自驾形式出游，时间及行程安排没有明确目的，只为出来凑热闹，没成想走了一条冷线，哈哈。一路较为畅通，方便面带多了。哈哈哈哈（以上仅为本人行程总结，仅供参考。）评论</w:t>
      </w:r>
    </w:p>
    <w:p>
      <w:r>
        <w:t>评论：</w:t>
        <w:br/>
        <w:t>1.很有共鸣啊，我是十月三日的武当山，结果索道到金顶整整磨蹭了四个多小时，导致下山腿出现问题，太累了，第二天走安康，本来计划去瀛湖，实在是走不动了。一次步履维艰的旅行，太难忘了</w:t>
        <w:br/>
        <w:t>2.</w:t>
        <w:br/>
        <w:t>3.</w:t>
        <w:br/>
        <w:t>4.还是要错开这种节日呀[擦汗]</w:t>
      </w:r>
    </w:p>
    <w:p>
      <w:pPr>
        <w:pStyle w:val="Heading2"/>
      </w:pPr>
      <w:r>
        <w:t>12.游武当，寻胜景，疏疏林叶万山秋</w:t>
      </w:r>
    </w:p>
    <w:p>
      <w:r>
        <w:t>https://travel.qunar.com/travelbook/note/7405947</w:t>
      </w:r>
    </w:p>
    <w:p>
      <w:r>
        <w:t>来源：去哪儿</w:t>
      </w:r>
    </w:p>
    <w:p>
      <w:r>
        <w:t>发表时间：2018-10-05</w:t>
      </w:r>
    </w:p>
    <w:p>
      <w:r>
        <w:t>天数：4</w:t>
      </w:r>
    </w:p>
    <w:p>
      <w:r>
        <w:t>游玩时间：2018-10-02</w:t>
      </w:r>
    </w:p>
    <w:p>
      <w:r>
        <w:t>人均花费：1000 元</w:t>
      </w:r>
    </w:p>
    <w:p>
      <w:r>
        <w:t>和谁：家庭</w:t>
      </w:r>
    </w:p>
    <w:p>
      <w:r>
        <w:t>玩法：深度游,国庆</w:t>
      </w:r>
    </w:p>
    <w:p>
      <w:r>
        <w:t>旅游路线：</w:t>
      </w:r>
    </w:p>
    <w:p>
      <w:r>
        <w:t>正文：</w:t>
        <w:br/>
        <w:t>前言说说这次旅行当年，登过少林之后，就一直对武当心生向往，人生如梦，往事如烟，多少不甘都应当有着一笑泯恩仇的豪气，借十一长假，携着仗剑天涯的儿时梦想，向仰慕已久的武当山进发……评论第一天玉虚宫4分/17篇游记中提到门票¥预订开放时间：7:00-17:00电话：0719-5660886,0719-5665571,0719-5665396地址：十堰市丹江口市武当山镇简介：漫步在明代的石板道上，眼前是斑驳的残留宫墙，感受一份历史的沧桑。查看详情从西安出发，仅有一班火车直达武当山镇，早上很早就出发，到达西安站的时候7：10，结果取票加排队竟然花费了将近四十分钟，节假日出行，一定要提早啊。卧铺无论躺坐都很舒服，但已无心享受这份安逸，白天也无暇小睡，走马观花地欣赏着窗外的景色，盼望着赶快到站啊。武当山位于湖北省十堰市，大概六个多小时的车程，到达武当山镇时已是下午四点多了，为了第二天早点上山，选择住在镇上更为方便。网上攻略确实强大，203路、202路可直接到达山门也可直接到达预定酒店，省了不少麻烦。安顿好住处，简单吃过晚饭，便去不远处的玉虚宫转转看。玉虚宫整体采取宫廷建筑规制，以严谨的中轴线对称布局，宫殿重重，飞金流碧，富丽堂皇，于夜色中愈发显得威武、庄严。据说玉虚宫有着国内最大的赑屃石刻，借助灯光仔细看看，果然很精美，甲壳、肌肉明显有质感，腿脚有用劲负重之神态，尾卷一盘，呈使劲承受高大的御碑之状。四处逛逛，尽管是仿制建筑，也值得一游。武当山的旅游还比较成熟，饭店、超市乃至客栈宾馆，都很方便，价格不贵，比较适宜。尤其是武当山山门脚下的一众小饭店，味美价廉，可宿可吃，在此景区绝佳位置，价格真心很公道了。武当山交通一般，公共交通一般到晚上七点左右就都没有了，打车起步价5元，但是出租车车少之又少，而且还不打表，当然除了武当山景区周边可玩性范围也不大。评论第二天武当山5分/56篇游记中提到门票¥预订门票价格：243元开放时间：7:30-17:00电话：0719-5665396地址：十堰市丹江口市太和街道永乐路13号简介：道教圣地，在山中感受“道法自然”的境界，品读道家法事的玄妙。查看详情天蒙蒙亮便起身出发，路边的各种小吃摊点味道蛮好的，为了保存体力，吃了整整一大碗的热干面，真心比景点的五星推荐的美食热干面好吃太多了，尤其酱料辣得很香。来到景区门口还不到八点，游客已经挺多了，感觉景区整体配套蛮好的，检票工作人员多，景区巴士也多。一条由太子坡经紫霄宫至南岩，另一条到琼台乘索道登顶，要根据自己时间和体力选择不同的线路排队。坐着景区巴士，顺着山路蜿蜒直上，视觉上的触动还是让人豁然开朗、心旷神怡，坐在车里享受着武当山水的秀丽和这千年古山的历史的厚重。武当山是在明朝时期才变得位高权重的，朱棣夺位成功后，为了巩固帝位，沿用历来君权神授的方法，下旨修建家庙，北修故官，南建武当，穷数十万人之力，历时十四年，建成9宫，8观，36庵堂，72岩庙等建筑群，成就了建筑史上一大奇观.。这里的每一建筑单元都按照皇家建筑的规定，统一布局，遵循“道法自然”，依山顺势而为，建在峰、峦、坡、崖、涧的合适位置上，自然美景与古典建筑相得益彰，不得不感叹在劳动力不甚发达的封建社会，古代人民的大智慧显现在各个方面。景区观光巴士在山间蜿蜒直上，远处的溪流在山的怀抱里，形如滚珠，俏皮地跳跃着，给敦厚的武当带来一丝灵逸。山势在这里风貌迥异，时而山梁，时而沟壑，坡随山转，层峦叠嶂。压抑住面对大自然险象的忐忑，大胆放眼望去，下面是深深的峡谷，寂静而荒僻，抬头望是耸立的高山，巍峨而缭绕。在无数的转向之后，云雾包裹着的翠绿就荡漾在眼前……首先来到太子坡。太子坡基本上是按照真武修炼的故事来精心设计的，先人们巧妙地利用山形地势，建起犹如波浪起伏的夹道墙，被称为九曲黄河墙。这还是新版《西游记》的取景地呢。一路走一路看，虽然不太明白，走马观花的过程还是多少能感受到古人的智慧和伟大。接下来的行程是逍遥谷，逍遥谷是一处天然氧吧，《倚天屠龙记》的取景处就建于此。十月的武当，山色清碧，含烟点翠，水面清澈，远远望去水面小筑的茅草阁楼，一幅远离尘世的清凉画境。在这绿树湖水环映下，倚栏小憩，看着有身着道服的工作人员或抚琴，或品茗，心情也随之变得格外飘逸。在逍遥谷漫步。就像走在水墨画中一样，挪步过漫水石墩桥，竟看到几只精灵的小猕猴，表演了骑自行车、投篮等一系列项目，岫儿看得满心欢喜，说猴儿可爱又聪明，既会表演又懂得剥皮吐核，可宝贝你可知身处广袤深山中靠表演取悦于游客，而又不能自由畅快地在深山中生活是何其悲哀。开心玩了好久之后才恋恋不舍的离开了让人如此逍遥的美景。下一站行程是紫霄宫。紫霄宫是武当山建筑群里保存最大最完整的一个宫殿，背倚展旗峰，面对照壁峰，属实的风水宝地，被永乐皇帝封为“紫霄福地”，也是很多武侠剧取景首选地，很有武当仙风道骨的感觉（不过要额外收门票，不是很理解）。穿过金水桥，沿石阶而上，便是龙虎殿，武当山各主要观都有龙虎殿，供奉青龙白虎，以渲染朝拜真武大帝的威严。在传统道家文化中，青龙白虎跟修身养性有着密切的联系，青龙属阳，白虎属阴，二者相生相克，阴阳相济之中具有斩除邪恶，正本清源之效（这是我唯一能听懂导游所讲解滴，嗬嗬）。紫霄宫大殿，楼阁飞檐，雕粱画栋，顶脊上排列着各种飞禽怪兽的铜铁造像，极为逼真生动。在大殿的左边，还能看到一根数丈长的杉木，因为在一端轻轻扣击，另一端可听到清脆的响声，所以称为“响灵杉”，相传这也是明代的遗物。所谓“天上故宫，云外清都”，虔诚地走近，看道长在观中修炼研习，看香客在殿前叩首阖拜，看这些建筑逶迤于山间，确实静心。不同的选择，决定了不同的人生旅途，随心而动罢了。南岩，个人认为是武当山最可玩的景点，建于山崖之中的南岩宫，黑瓦红墙、绿树掩映、雄奇俊秀，显得清幽古朴。南岩宫历史悠久，岁月的刻刀在这里会留下很多印记，很多门柱、瓦楞、古井、阁楼都留下历史斑驳的光影，虔诚朝拜的人群，烟雾萦绕的大殿。南岩上有一条狭窄的走廊，宽不过一两米，连通各殿，最著名的便要数龙首石了，世人竞相膜拜的龙头香就在殿前的崖壁上，号称“天下第一香”。龙身雕刻有两条龙，栩栩如生，横空出世，龙头外探，朝向数里之外的武当山金顶，呈臣服朝拜之状。龙首上还雕刻了一香炉，于是自建成后，爬上龙头虔诚地进奉龙头香为信徒的荣耀，古往今来为求此香而跌落陨命者不计其数。为此，龙头香旁边竖立着警示碑，内容就是禁烧龙头香。走出南岩宫，门前有一硕大古银杏树，婀娜多姿，似四世同堂相互拥抱在一起，站在树下，我们如此年轻，却又如此的渺小，来进香的游人把祈福红带满满当当系在树枝上，表达对生活的期待，对未来的憧憬，我一俗人，自然不能免俗啊，拜一拜。离开南岩，我们便向金顶进发。开始还是坡度较缓的青石台阶，边说笑边慢走，瞻仰一下远处山峰的奇秀，再望望身边鬼斧神工的峭壁，进而回望一下已经征服过的深不可测的美丽深谷。手触摸着长满苔藓的古树、石碑、摩崖石刻，游目骋怀、思绪千载，问道武当，不过是在大自然中感受生命的灵秀，在攀登中启迪生活的智慧。南岩和金顶是两个方向，呈“Y”字型。需要折回乌鸦岭再向金顶方向出发。因要避开熙熙攘攘的人群，也因为太高估自己的实力了，我选择朝天门这一路上行。唯一备注的一张照片，我要说明的是，且不可相信武当山各路指示标牌上的路程提示啊。估计那都是直线距离，攀爬蜿蜒哪里有直线可寻啊，台阶多得让人崩溃。这是一条朝山神道，现在都由条石铺就，由下上望，就是一部天梯直达苍穹。神道两旁依旧保持着原始生态，野树修竹任其生长，杂花老藤随之纵横，耳闻鸟啁啾，脚踏虫唧唧，行走其上，其乐无穷。此时离金顶还是很遥远的，不仅是遥不可及，而且看起来虚无缥缈。山路越来越陡峭，每上一个阶段的台阶都要停下来喘息半天，望着这走也走不完的台阶，真真却步了。石阶顺着山势回转起伏，每个峰回路转，就会看到秋日的阳光从金顶略过，灿烂、明媚而温暖。山路两边是些高大的树木，橡树、银杏、松柏等等，一个个枝繁叶茂地站在山路旁，古老而遒劲的身姿搭成了这山里的绿荫长廊。开始我还慢慢领略，愈到后来临近日落我就越着急，风景也无暇顾及了，手脚并用地用尽每一分力气在山间古道上攀爬。我想，武侠小说中武当之所以作为第一大门派，可能是那些高手想要一决雌雄前，都已经在这山路爬台阶爬得累屁了，所以到了山顶就只能任人敲打了。（后话：下山之后，看到台阶，我不光腿打颤，心都跟着颤）武当行程，如果允许，还是应该安排两天，第一天一路上行见识过南岩，住宿于此，便好。第二天清晨爬到金顶，感受日出，然后下行。终于在彼此相互鼓励之下，历经近五个多小时，我们穿过朝天门和三道天门，眼界豁然大开。天风拂面，晚霞缠身，顿觉天低地深，“千层楼阁空中起，万叠云山足下环”，仿佛进入清虚幻境。登武当，赏美景，有两大绝妙时间，一是清晨，看红日喷薄而出，一是傍晚，看落日晚霞交相辉映。因行程关系错失晨观日出，却歪打正着地赶上金顶的落日，幸运至极。金顶已然呈现在眼前，回眸望群山拢翠，落日已经藏在金灿灿的晚霞之后，余辉洒在身上，攀爬六个多小时的疲惫、抱怨、恼火、烦闷、小后悔在这一刻通通烟消云散了。查看全部评论第三天丹江口大坝景区4分/4篇游记中提到门票¥预订门票价格：65元开放时间：8:00-18:00电话：0719-5372391地址：十堰市丹江口市沿江大道与电站路交汇处查看详情太累了，安安稳稳睡个好觉，醒来已是明媚的新一天，满血复活，收拾行囊向丹江口出发。丹江口，就是古均州，毗邻武当山镇，丹江口是一个不通火车的地方，但有十堰至丹江口的大巴小巴经过，在路边招手即停，票价25元，行程大概一个半小时。驱车丹江口，就是要看看南水北调的源头。丹江口大坝始建于1958年，是新中国第一个大型水利枢纽工程，也是我国第一座混凝土大坝。举世瞩目的南水北调工程的核心水源区和南水北调控制性工程——丹江口大坝都在这里。刚进入丹江口城区，就看到农夫山泉的总厂，原来“大自然的搬运工”还是挺会选择地方的呢。丹江口并不大，贯穿流淌的是美丽的汉江，沿着江两岸走走，天光、水色、山景、舟影映出一幅旖旎风光。以水为生的人，水就是生命。那些往来于水上的舟、停泊在岸边的食坊船、快进在江面上的艇，还有那些赤膊划桨，赤脚踩水洗衣的影子……让我重新打开疲惫已久的审美视觉，心在一次次张望中返璞归真。丹江口，我以一滴水珠的姿态辗转千里，只为一亲你的芳泽。远远望去丹江口大坝雄伟壮观，很遗憾没能赶在丰水期，泄洪的场面只是想想就让人很兴奋。丹江口大坝有成熟的游览线路，买票，赶紧进厂一窥究竟。正常顺序应该先到一个参观展厅，展示一下丹江口大坝的建设背景，但由于十一人多，厂区将这个环节省去了，我们只能在户外的展示牌上了解一下。我还利用图，给岫儿讲了一下水利发电的原理，由水能转化为机械能，再转化为电能。我们边走边看，临近大坝主体，坝体雄伟壮观，喷涌而出的江水疾逝东流，我被这气势吓住了，一阵阵地的眼晕。随着参观的人群走进内部，里面有运行的六台发动机组。听工作人员介绍了不少有关水力发电和大坝的工程构件建筑的专业知识。内行看门道，外行看热闹，我们粗略了解了一些，虽然不甚明白但还是开了眼界，获益匪浅。接下来我们坐着观光车来到坝顶，登上坝顶，鸟瞰丹江口城区，鳞次栉比的楼房，青山绿水、粉墙黛瓦，一切尽收眼底。抬眼远眺，武当山隐隐再现，回首平视，巍巍大坝横锁汉江。途中，询问观光车司机，南水北调的真正水源地距离参观地还有多远，师傅微微一笑，往山那边走大概20多公里，不对外开放参观。乍舌，还以为进到园区里能看到真正的南水北调源头呢，也罢，水源地严加保护是对的。想当年毛主席一句“南方水多，北方水少，是可以借点来得嘛。”使得丹江口成为南水北调首选的水源地。多少人背井离乡，又有多少人挥洒青春，才有了这一汪碧水。站在丹江口大坝纪念碑感慨万千，饮水定要思源啊。观光的时间并不长，相比较而言，门票可是不便宜呢成人65元、儿童40元，不过看看这个世纪水利工程倒也值得。水色丹江口，不止可饱眼福，更孕育了许多可供一饱口福的鲜美渔味。在岸边新建一条彩虹观赏桥，桥下是丹江口最为繁华的“船宴一条街”，美味的丹江口鱼宴，很是惊艳人们的味蕾，时间若是允许，一定要在丹江口感受一下各种美味鱼宴，还有那些泊在岸边的船坊。丹江口至十堰的车挺多，但是最晚一班是18：30，因怕错过时间，没有沿江边观光线走走看看，也没有去丹江口水库泛舟，略有遗憾。望着眼前这潺潺清水流向远方，承载着造福人类的梦想，梦想照进现实是件很幸福的事，毕竟因为丹江口大坝，打破了“远水解不了近渴”的桎梏。再见，水都。评论行程经验汇总武当山1、交通：尽量选择到达地为武当山镇站，然后可坐203、202约半个多小时可到达武当山镇。武当山站属小站，停留的车次不多，更不要奢望什么高铁动车，如时间不充分，可折返到十堰坐车，选择会更多。市内基本都是公交出行，大概在晚7点前停运；出租车较少，起步价五元但基本都不打表，可讲价。如果想尽兴的游览一下武当山，千万不要自驾，下山之后腿是否听使唤都不一定了。2、住宿：如果没有看日出的打算，便住在武当山下，步行街玉虚宫乃至山门附近都有很多选择，但住宿条件普遍一般。若没在网上预订，现实预订选择也很多。如果想第二天金顶看日出，建议在南岩居住，价格会贵上好多但条件也很一般。在乌鸦岭往金顶方向的路上，也有很多小店提供住宿，貌似不贵。3、爬山路线：线路一：坐景区巴士至琼台，索道上行金顶，一路下行观风景。线路二：坐巴士延太子坡——逍遥谷——紫逍宫——南岩。下车地是乌鸦岭游客集散中心，此处呈现“Y"型方向，右向南岩宫殿（龙头香），左向金顶。本人先去南岩后折回乌鸦岭，再去金顶。金顶至少要五个小时，不要被景区设置的路标公里数迷惑啊，中途会遇到一个分岔口，左手边会略微缓和，右手边是朝天门古神道（后面跟着一、二、三天门）一路上行全是、全是陡峭的台阶，如果走到岔道已经很疲惫了，就选择左侧上行，右侧慎选、慎选、慎选。我就是因为太高估自己，选个右侧朝天门古神道一路上行，每爬一小段都要喘息休整好久，简直爬到绝望。不过好处就是爬过之后，征服感抖升。节假日期间人流量大，个人不建议坐索道上行，因为排队的人太多太多了，简直是浪费时间和感情。可以尝试一路上行然后坐索道下山，至少能保证游山玩水心情愉悦，避免排队的无聊和尴尬。4、票价：成人票235元一张（内含景区车票100元）、紫霄宫15元、金顶27元，索道成人80元、儿童40元。票价不便宜，但是景区蛮大，景观车整线跑下来也要将近一个小时了呢。山上水和食物价格都很公道，小店住宿貌似也不贵。（毕竟是山上，我指的价格公道也是相对而言）5、餐饮：武当山山门附近小吃店铺很多，价格不贵，味道尚可，上山及下山的餐饮都可选择于此。评论</w:t>
      </w:r>
    </w:p>
    <w:p>
      <w:r>
        <w:t>评论：</w:t>
        <w:br/>
        <w:t>1.写得好详细啊，范本</w:t>
        <w:br/>
        <w:t>2.收藏了，有空也去拜访一下武侠名山哈哈哈哈</w:t>
        <w:br/>
        <w:t>3.写得不错</w:t>
        <w:br/>
        <w:t>4.棒棒哒，攻略范本啊！</w:t>
        <w:br/>
        <w:t>5.写的真好，有机会一定去看看</w:t>
        <w:br/>
        <w:t>6.很好。给游人提供了有用的资料？</w:t>
      </w:r>
    </w:p>
    <w:p>
      <w:pPr>
        <w:pStyle w:val="Heading2"/>
      </w:pPr>
      <w:r>
        <w:t>13.2018国庆少林武当游记之--问道武当山</w:t>
      </w:r>
    </w:p>
    <w:p>
      <w:r>
        <w:t>https://travel.qunar.com/travelbook/note/7408281</w:t>
      </w:r>
    </w:p>
    <w:p>
      <w:r>
        <w:t>来源：去哪儿</w:t>
      </w:r>
    </w:p>
    <w:p>
      <w:r>
        <w:t>发表时间：2018-10-10</w:t>
      </w:r>
    </w:p>
    <w:p>
      <w:r>
        <w:t>天数：2</w:t>
      </w:r>
    </w:p>
    <w:p>
      <w:r>
        <w:t>游玩时间：2018-10-04</w:t>
      </w:r>
    </w:p>
    <w:p>
      <w:r>
        <w:t>人均花费：1500 元</w:t>
      </w:r>
    </w:p>
    <w:p>
      <w:r>
        <w:t>和谁：亲子</w:t>
      </w:r>
    </w:p>
    <w:p>
      <w:r>
        <w:t>玩法：第一次,自驾,国庆</w:t>
      </w:r>
    </w:p>
    <w:p>
      <w:r>
        <w:t>旅游路线：</w:t>
      </w:r>
    </w:p>
    <w:p>
      <w:r>
        <w:t>正文：</w:t>
        <w:br/>
        <w:t>前言走访少林后问道武当山。上午刚刚领略完少林寺的神奇接着就赶往武当山，其实这样的一个先少林后武当的方式也是不错，少林功夫武当太极都是在大中华武林中排名数一数二的。两者一佛一道相得益彰，自古就是人人向往的地方。从少林到武当全程高速，在傍晚时分进入武当山镇。也是提前预定的酒店，也是三人间，也有停车场，也在武当山景区附近--五悦景区连锁酒店。酒店附近热闹的很，餐厅饭店商店超市应有尽有。看来真是一处名山大川都给当地带来了可观的旅游经济。晚上没有出去吃，叫了外卖在宾馆房间里吃的也是津津有味。吃完就洗洗睡，明早要上武当山喽！！评论第1天武当山4分/56篇游记中提到门票¥预订门票价格：243元开放时间：7:30-17:00电话：0719-5665396地址：十堰市丹江口市太和街道永乐路13号简介：道教圣地，在山中感受“道法自然”的境界，品读道家法事的玄妙。查看详情酒店经理说武当山国庆期间六点半就开门，搞得我们七点就动身赶往景区停车场，生怕遇上车山车海+排队。从酒店就几分钟的车程，还好没到游客高峰，把车停入景区生态停车场便拿上行囊去购票准备上山。由于还要买学生票所以不得不排了一会队购票。成人票235（含交通车和保险）学生票115（含交通车和保险）.我们的武当山行程是从景区大门坐交通车直达南岩（乌鸦岭）把行李放到预定的酒店后再坐车到紫霄宫--逍遥谷--太子坡--琼台中观--步道上山--金殿--明道下山--南岩（住宿），第二天走访南岩宫，然后乘景区车下山回家。评论神龙酒店3分/1篇游记中提到地址：武当旅游经济开发特区永乐路14号武当山电话：13986906871简介：酒店视野好，可以看日出，看云海，菜品家常，是地道的湖北当地风味。查看详情七点五十坐上去南岩（乌鸦岭）的景区车，一路上山路崎岖，接近50分钟达到南岩。我们预定了酒店就在南岩，还是三人间，价格比山下要贵。放下行李后接着去坐车赶往第一个景点紫霄宫。评论紫霄宫4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九点十分到达紫霄宫，紫霄宫又名“太元紫霄宫”，明代宫观建筑，位于湖北省十堰市丹江口市境内的武当山。紫霄宫坐落在武当山的主峰——天柱峰东北的展旗峰下，占地面积约27.4万平方米。面对照壁、三台、五老、蜡烛、落帽、香炉诸峰，右为雷神洞，左为禹迹池、宝珠峰。周围山峦天然形成一把二龙戏珠的宝椅，明永乐皇帝封之为“紫霄福地”。门票：15元（还要单独在购票进入）紫霄宫坐西北朝东南，共有建筑29栋，建筑面积6854平方米。占地面积约274000平方米。建筑对称布局，中轴线上为五级阶地，由上而下递建龙虎殿、碑亭、十方堂、紫霄大殿、圣文母殿，两侧以配房等建筑分隔为三进院落，构成一组殿堂楼宇、鳞次栉比、主次分明的建筑群。宫的中部两翼为四合院式的道人居所。宫内主体建筑紫霄殿，是武当山最有代表性的木构建筑，建在三层石台基之上，台基前正中及左右侧均有踏道通向大殿的月台。紫霄殿大殿面阔进深各五间，高18.3米，阔29.9米，深12米，面积358.8平方米。共有檐柱、金柱36根，排列有序。大殿为重檐歇山顶式大木结构，由三层崇台衬托，比例适度，外观协调。上下檐保持明初以前的做法。柱头和斗栱显示明代斗杠的特征。梁架结构用九檀，高宽比为5:2.5，保持宋辽以来的用材比例。殿内金柱斗栱，施井口天花，明间内槽有斗八藻井。明间后部建有刻工精致的石须弥座神龛，其中供玉皇大帝，左右肋侍神像，均出自明人之手。紫霄宫是武当山保存较完整的皇家庙观建筑群。同时也是武当山保留比较完整建筑群的重要组成部分。紫霄宫为武当山历史上的道教宫观之一，属全国道教重点开放宫观。父母殿俗称荷叶殿，此殿崇台高举，秀雅俏丽，供奉净乐国王明真大帝和善胜皇后琼真上仙。殿后即太子岩，系一天然洞穴略加人工开拓而成的石室。左神龛内供奉的是观音，右神龛内供奉的是三霄娘娘、送子娘娘等。称为百子堂。1932年，第二次革命战争时期红三军司令部所在地，贺龙元帅曾居此。大概一个小时参观游览完毕。评论逍遥谷3分/13篇游记中提到门票¥预订开放时间：7:30-17:00电话：0719-5668567,0719-5665396地址：十堰市丹江口市武当山景区内简介：谷中动物时常出没丛林，是成龙的电影《功夫梦》的外景拍摄地。查看详情十点多钟乘车达到逍遥谷，这里俗称猕猴谷。谷中动物种类繁多，时常出没丛林，出现了“金猴跳涧”、“猕猴献桃”等奇景，是武当山“动八景”中最有代表性的景点。可惜我们今天竟然没有见到一个猴子。在里面逛了不到一小时我们就离开前往太子坡了。评论太子坡4分/32篇游记中提到门票¥预订电话：0719-5668567,0719-5665396地址：十堰市丹江口市武当路附近武当山景区内简介：真武大帝幼年做太子时修炼的地方，是古代木结构建筑的杰作，古建迷不能错过。查看详情复真观，这座在武当山狮子峰60度陡坡上的古代建筑，被当今建筑 学家赞誉为：利用陡坡开展建筑的经 典之作。 复真观背依狮子山，右有天池飞瀑，左接十八盘栈道，远 眺似出水芙蓉，近看犹如富丽城池。古代建筑大师们，巧妙地利用 山形地势，不仅创造出1.6万平方米的占地面积，而且建造殿宇200 余间，结构出“一里四道门”、“九曲黄河墙”、“一柱十二梁”、 “十里桂花香”等著名景观。进入二道山门，豁然显出一宽阔院落，漫步走进，只见小院重叠、幽静雅适，前有依岩而建的“五云楼”，中有“皇经堂”、“藏经阁”，后有高台之上的“太子殿”。太子坡古建筑群基本上是按照真武修炼的故事来精心设计的，古代建筑大师们巧妙地利用山形地势，建起犹如波浪起伏的夹道墙，被称九曲黄河墙。复真观大殿，又名“祖师殿”，是复真观神灵区的主体建筑，也是整个建筑群的高潮部位。通过九曲黄河墙、照壁、龙虎殿等建筑物的铺垫渲染，在第二重院落突起一高台，高台上就是复真观大殿，富丽堂皇的大殿使人感到威武、庄严、肃穆，顿生虔诚之感。大殿内供奉真武神像和侍从金童玉女。更值得一说的是，这一组巨大的塑像为武当山全山最大的彩绘木雕像，历600年，仍灿美如新。复真观的五云楼，也叫五层楼，高15.8米，是现存武当山最高的木构建筑。古代劳动人民在不开挖山体的情况下，完全依山势变化而建，取得了整体布局和实用性的双重最佳效果。五云楼采用了民族传统的营造工艺，墙体、隔间、门窗均为木构，各层内部厅堂房间因地制宜，各有变化。五云楼最有名之处就是它最顶层的“一柱十二梁”，也就是说，在一根主体立柱上，有十二根梁枋穿凿在上，交叉叠搁，计算周密。这一纯建筑学上的构架，是古代木结构建筑的杰作，历来受到人们的高度赞誉，因而也成了复真观里的一大观查看全部评论琼台中观4分门票¥预订地址：湖北省十堰市武当山简介：&lt;p&gt;琼台三观，分为上观&amp;ldquo;白玉龟台&amp;rdquo;，中观&amp;ldquo;紫岳琼台&amp;rdquo;，下观&amp;ldquo;玉乐霄台&amp;rdquo;。历史上，三观之间借山势起伏修建有24座道院，道院之间由亭桥相联，故有在琼台观，位于武当山天柱峰东南麓约10公里，垂直距离1350米，分为上观、中观、下观。在元代时，称为“琼台宫”。明清时修葺扩建有24座道院，庙房数百间。至清咸丰六年（1856年），毁于兵火。光绪时重建部分庙房。现已修复部分庙房。该处系武当山客运索道的起始点。已成为重要的游客集散地。是武当山三十六观中最大的道观之一。琼台三观各有非常好听的名字，上观叫“白玉龟台”，中观叫“紫岳琼台”，下观叫“玉乐霄台”。历史上，三观之间借山势起伏修建有24座道院，道院之间由亭桥相联，故有在三观之间走动“出门不见天，下雨不湿鞋”的说法，可见当时琼台观的建筑是宏大而奇妙的。数百年岁月和战乱兵火，使琼台观的房屋毁损严重。现在的上观，仅存有遗址和石雕玄武，下观亦只有摇摇欲坠的大殿和几间道房了。在中观还保存着一座完全用青石构造的元代石殿，里面供奉的也是用青石雕塑的玄武圣像。这座面积只有18平方米的石殿对研究武当元代道教史有着重要价值……琼台索道。假期排队到了室外。真是伤不起。看完中观在附近可以吃个午餐，这边由于是索道下站比较热闹，餐厅和宾馆都有。我们在此简单逛了一下吃了野菜饼味道还不错就徒步开始往金顶出发了。据说要两个半小时能到啊！评论金殿4分/10篇游记中提到门票¥预订电话：0719-5668567,0719-5665396地址：十堰市丹江口市武当山天柱峰的顶端简介：武当山的象征，与皇宫大内同等级别的建筑规制。查看详情一路就是爬呀爬，半道还遇到有许多半途而废的。终于爬到了金顶，总体感觉从琼台上金顶要比从南岩爬轻松点。金顶一柱擎天站在金顶远望据说开窗户的位置观望金顶风貌最佳。转运殿上了金顶才遇到人山人海!上个金殿一直排队排队排队!大岳太和宫建在众峰拱托、直插云霄的武当最高峰——天柱峰的绝顶上。在1612米的巅峰绝顶上建造规模宏大的道宫，更多地体现出的是一种前无古人的气魄和征服者胜利的昭示，武当山特殊的地貌形成的众峰拱托、八方朝拜的景观也神奇地渲染出皇权的至高无上。大岳太和宫是武当山的最高胜境，无论是道人信士，还是香客游人，只有登上顶峰，走进太和宫，才是真正意义上的到了武当山。金殿位置观景平台金殿位置观景平台金殿位置观景平台到达金殿人超多！金殿没有想象中的金碧辉煌！由于人超多，在金殿转了三圈就从另一处下山了。明嘉靖年间，太和宫又进行了扩建，使殿堂道房多达520间。而在那次扩建之后，这里的称谓有了变化，以金顶围墙为界，墙外面的称为“太和宫”，墙里面叫“紫金城”。“北有紫禁城，南有紫金城”，可见当时大岳太和宫的地位仅次于北京的皇宫了。我们是沿着古神道下山去南岩的。从武当山古神道攀援而下，经过朝圣门、三天门、二天门、一天门。下山的感觉也是很爽!查看全部评论第2天南岩宫4分/15篇游记中提到门票¥预订门票价格：包含在武当山景区门票内开放时间：7:00-17:00电话：0719-5668567,0719-5665396地址：十堰市丹江口市武当路附近武当山景区内，紫霄宫以西。简介：整个建筑群依山而建，镶嵌在山中的悬崖峭壁上，石殿用青石雕凿构建，是石雕艺术的珍品。查看详情今天九点出发，就一个景点，南岩宫。在南岩景区车下站向左下行是登金顶的古神道，向右上行，可达南岩、泰常观、雷神洞。南岩宫属全国重点文物保护单位，是道教著名宫观，位于湖北省丹江口市境内的武当山的南岩上。据《太和山志》记载，唐宋时就有道士在此修炼，元代道士在此创建道观，至大元年(1308)“天乙真庆万寿宫”，元末建筑毁于大火，明代永乐十一年(1413)重建，时有大小殿宇六百四十余间，赐额“大圣南岩宫”，清末大部分建筑复毁。现仅存元建石殿、明建南天门、碑亭、两仪殿等建筑；原元君殿旧址上尚存玉皇大帝神像一尊，峨冠华衣，形态逼真。宫外岩北有老虎口，岩南峰峦之上有梳妆台、飞升台等古迹。南岩宫的总体布局是九宫中最灵活的，既严谨，又极富变化。人们带 着一种“只见天门在碧霄”的幻觉，仰登天门。入南天门后，忽随山势转折急下至小天门，两座大碑亭虽耸立眼前，却完全突破了对称格局。再转崇福岩，才到宫门——龙虎殿前。进门以后，眼界略显开阔，饰栏崇台，层层叠砌。登上崇台，穿过大殿遗址，方才见到南岩石殿及相关建筑。大碑亭大碑亭从南天门沿石级而下，但见一块平地，隐约可见青石崇台，这便是圆光殿、方丈、斋堂等遗址。相传，永乐年间在大建武当山时，南岩多次出现五色祥去和真武在云中显圣的景象，永乐皇帝便命工匠修建圆光殿等。后来几经大火，已废圮。入小天门，穿过碑亭，便到崇福岩。只见岩石悬空突兀，宛如一只石虎，龇牙咧嘴，威风凛凛，俗称老虎岩。岩顶清晰可见巨人足迹。相传，岩石将要崩塌，真武以足挡止，留下足迹。玄帝殿重建于明永乐十一年（1413年），坐南朝北，建在三重高大的石台基之上，置建筑于最高端。殿之平面呈长方形，台基高0.95m，殿前置月台，其下营造高大的石崇台，围以华栏，雄伟壮观。殿之面阔、进深均为五间；台基通长29.85m、通宽22.05m。民国十五年（1926年）九月九日道教徒举行“玄天上帝圣驾云天”的祭祀活动，活动结束，道士刘某加灯油引起油箱着火，致使玄帝殿被焚。玄帝殿现台基、台明、石栏保存完整；殿内置坐神、站神须弥座；地墁二尺金砖残存30%；墙体经火焚已酥碱40%，大部保存较好。2004年7月1日，在湖北省委省政府的关心下，玄帝殿修复工程正式动工，2007年4月13日正式竣工验收。入南岩岩内及梳妆、飞身二台，径由大殿东西稍间穿过。福寿堂里道教膏药还是名不虚传的。南岩的古建筑，在手法上打破了传统的完全对称的布局和模式，使其与环境风貌达到了高度的和谐统一。工匠们巧借地势，依山傍岩，使建筑有的大起大落，有的小巧玲珑；即有群体的四合院，也有单体的转角楼，产生出强烈的艺术效果。福寿康宁.经过南岩宫石壁时，摩崖石刻“福”、“寿”、“康”、“宁”四字都会让他们驻足停留。细细端详，这四个大字运笔刚健雄浑，大有“颜筋柳骨”之风。由于摩崖的风化，这四字多年来一直被人们误认为王颙所书。其实，如果认真细致的辨认，便会发现“寿”字与“福康宁”在书法上有不同之处。据专家考证，“寿”字为明嘉靖十六（1537）年七月礼部儒士王颙书；“福康宁”三字为嘉靖二十年（1541）八月礼部尚书、武英殿大学士夏言所书。南岩宫是武当山九宫中最具代表性的一宫，宫内不仅建筑类型多，形制较高，又是建筑与风景、道教与神话反映最集中的地方。其建筑初创于唐，宋、元初具规模。明永乐十一年（1413年）敕建玄帝大殿等460间，明嘉靖年间（1552年）扩至680间，建筑面积高达18400平方米，占地面积达5万平方米。建筑布局采取依山势高低，掩映兼用，曲折迂回地进行总体营造，虽出于人工，却宛如天成；既朴实优美，又饶于变化。在整体建筑的构思、设计布局等方面，创造出雄奇、峭拔、幽深和迂回不尽的意境。正如古人所赞“归旌欲问来时路，洞口深处已不知”。查看全部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