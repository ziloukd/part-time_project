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1.自驾湘江北去，驻足黄鹤楼前</w:t>
      </w:r>
    </w:p>
    <w:p>
      <w:r>
        <w:t>https://travel.qunar.com/travelbook/note/6976712</w:t>
      </w:r>
    </w:p>
    <w:p>
      <w:r>
        <w:t>来源：去哪儿</w:t>
      </w:r>
    </w:p>
    <w:p>
      <w:r>
        <w:t>发表时间：2018-01-13</w:t>
      </w:r>
    </w:p>
    <w:p>
      <w:r>
        <w:t>天数：10</w:t>
      </w:r>
    </w:p>
    <w:p>
      <w:r>
        <w:t>游玩时间：2017-08-09</w:t>
      </w:r>
    </w:p>
    <w:p>
      <w:r>
        <w:t>人均花费：6000 元</w:t>
      </w:r>
    </w:p>
    <w:p>
      <w:r>
        <w:t>和谁：三五好友</w:t>
      </w:r>
    </w:p>
    <w:p>
      <w:r>
        <w:t>玩法：自驾,徒步,摄影,探险,人文</w:t>
      </w:r>
    </w:p>
    <w:p>
      <w:r>
        <w:t>旅游路线：</w:t>
      </w:r>
    </w:p>
    <w:p>
      <w:r>
        <w:t>正文：</w:t>
        <w:br/>
        <w:t>前言说说这次旅行湖南和武汉这两个地方一直是我非常想去的两个地方，湖南的橘子洲头和武汉的黄鹤楼以及长江大桥，是很多小说中出现的地方，因此作为小说迷的我十分向往这些风景胜地。一直计划着何时能出行将这两个地方观赏一番，有了男朋友之后，我的湘鄂之行终于是有了着落，想想真的是十分的开心的事情呢。其实一场说走就走的旅行在生活中还是十分的不现实的，因为除了要有足够的时间跟钱之外，旅行前期的好多事都需要仔细的规划和计划好，并且诸如假期的协调，宾馆酒店的确定，都是需要有一些计划更便于实行。评论路线行程：第一天：长沙：岳麓山——岳麓书院——湖南大学——橘子洲——太平街第二天：长沙—益阳：白鹿寺——茶马古道风景区第三天：益阳—常德：桃花源——柳叶湖第四天：常德—张家界第五天：张家界—恩施：恩施大峡谷第六天：恩施—宜昌：三峡大坝风景区—三峡大瀑布—青江画廊第七天：宜昌—神农架：神农顶风景区第八天：神农架—荆门第九天：荆门：明显陵—漳河风景名胜区第十天：荆门—武汉：武汉大学—黄鹤楼—武汉长江大桥评论出发我们达成的一致是要慢慢的游玩，利用公司的八天年假，慢慢的走，细细的看，不要以往的那种特别紧凑特别累的行程，因此就决定了我们这次出发，报旅行社很难满足我们的要求，因此算来算去，思来想去，还是决定自驾游，通过在网上的一系列的对比选择和朋友们的推荐，我选择了一嗨租车，jeep自由侠，性价比比较高，也比较适合翻山越岭，定好出行方式后，我俩乘高铁到达湖南长沙，直接去了一嗨租车长沙高铁门店，提走了车，开始了我们这次的旅行。要说高科技给我们的生活带来了方便呢，以前这种方便的方式，真是想都不敢想的呢。评论湖南省岳麓山5分/515篇游记中提到门票¥预订门票价格：免费开放时间：06:00~23:00电话：0731-88825011地址：长沙市登高路58号简介：长沙的地标，山中有岳麓书院等景点，是游山赏红叶的好地方。查看详情对于来到湖南长沙来说，岳麓山简直是必不可少一站自然式风景站。岳麓山上有许多的参天古木，漫步其中，除了感受历史之外，也仿佛置身在了天然大氧吧中，十分的舒适。岳麓山上发生了许多的历史故事，置身其中，那些曾经发生的事仿佛都历历在目，十分的有趣，并且岳麓山上的自然风光也实在是好极了评论橘子洲5分/633篇游记中提到门票¥预订门票价格：免费开放时间：全天电话：0731-88882152地址：长沙市岳麓区橘子洲头2号简介：长沙市的地标，有主席雕像，特定节日还有烟花表演。查看详情一直觉得湖南是一个人杰地灵的地方，湖南人“耐得烦霸得蛮”的性格，注定了他们能成就许多大事，橘子洲头一直是各种诗歌中反复描述的地方，终于来到了显示中的橘子洲头，景色十分秀丽，也十分的美丽，沿着水边漫步，阵阵微风袭来，实在是十分舒适惬意的一件事，十分推荐大家这个地方。评论白鹿寺5分/1篇游记中提到门票¥预订电话：0737-4208349地址：益阳市赫山区会龙路58号查看详情白鹿寺是益阳最大的一座寺庙，据说历史悠久。一直对有历史的深山古刹十分的喜欢，十分喜爱漫步其中的那份宁静致远，看着来往的善念信女，也是打从内心觉得，人活着，还是应该给自己一些希望。哈哈，说沉重了，反正出来旅行还是感悟颇多。评论桃花源5分/2篇游记中提到门票¥预订门票价格：100元/人次开放时间：全天电话：538-8066077地址：山东省泰安市岱岳区简介：桃花源位于泰山西麓，这里桃花甚多。桃花源辟有索道，乘索道可直达岱顶。 这里山青树绿，桃花满谷，自然环境幽静，空气清新醉人，游人至此犹如进入人间仙境。查看详情桃花源的桃花还没有开放，我们应该感谢陶渊明，为人们勾画出了一个又一个的桃花源，漫步其中倒是没有太大的感受，全凭想象吧，想象自己漫步在一个与世隔绝的世外桃源当中，也算是一个心里安慰吧。评论天门山国家森林公园5分/661篇游记中提到门票¥预订门票价格：258元开放时间：8:00-17:00电话：0744-8366666地址：张家界市永定区大庸路天门山索道公司下站简介：7500米的观光索道，180度转弯的通天大道，还有贴壁悬空的玻璃栈道。查看详情张家界久负盛名，我们当然要去感受一下，果然名不虚传。从山顶鸟瞰各种山峰拔地而起，十分壮阔秀美，层峦叠嶂，来到了张家界真是切身体会到了什么叫做美不胜收，看着张家界的风景，真的是让人流连忘返。评论湖北省恩施大峡谷5分/115篇游记中提到门票¥预订开放时间：旺季（3月1日-11月30日）8:00-16:00；淡季（12月1日-次年2月28日）8:00-15:00。具体请以景区当天情况为准。电话：0718-8542333,400-0718-126地址：湖北省恩施市沐抚办事处恩施大峡谷游客接待中心简介：层层叠叠的峰丛，近乎垂直于峡谷的大断崖。查看详情恩施大峡谷的瀑布真是超级酷，不似黄果树瀑布的壮阔，更显清秀，清瘦的水流从高出倾泻而下，比起其他瀑布的壮阔，倒是别有一番小家碧玉的感觉。评论三峡大坝风景区以前读书的时候，三峡大坝总是在课本里经常出现，作为我国著名的水利风景区，三峡大坝十分的壮观。由于男票本身的建筑学专业，所以漫步这里 ，就会想起这个世界上最大的水利枢纽工程，它的建成，需要凝聚多少建筑设计师的心血，又有多少建筑工人的辛勤劳动。评论神农架风景区5分/41篇游记中提到门票¥预订门票价格：神农架套票：通票300元，有效期5天。包括神农顶景区、大九湖国家湿地公园、神农祭坛景区、天生桥景区、官门山景区、天燕风景区。 大九湖要换乘景区车辆，票价60元/人/天。 神农顶5月-10月140元、11月-4月112元，天生桥60元，神农坛60元，官门山120元。 更多景点票价可查询官网。开放时间：神农顶、大九湖：3月26日-11月25日7:00-16:30；11月26日-次年3月25日8:30-15:30；  官门山、天燕、神农坛、天生桥：3月26日-11月25日7:00-17:30；11月26日-次年3月25日8:30-17:30。 ​​​​​​​更多景点开放时间可查询官网。电话：400-994-2333,0719-3337997地址：神农架林区境内简介：位于茫茫的原始森林中，完全远离嚣和浑浊的城市。</w:t>
        <w:br/>
        <w:t>处处都是古树参天，空气中散发着草木的气息，一个天然的大氧吧。</w:t>
        <w:br/>
        <w:t>这里有神秘的野人出没，还能观赏到珍稀的金丝猴和古老的金丝燕。</w:t>
        <w:br/>
        <w:t>攀登“华中屋脊”，在山峰中遥望查看详情神农架如果让我总结话，都是树。男票说我没有品味，因为这次是租车自驾游，所以观赏也十分的方便，感觉整体感觉也十分的惬意。如果要是抱团来的话，也是很难有时间逛的那么细致。评论明显陵5分/3篇游记中提到门票¥预订门票价格：50元电话：0724-4217387地址：荆门市钟祥市显陵路简介：位于钟祥市的明显陵，是明世宗嘉靖皇帝的父亲恭睿献皇帝朱祐杬、母亲章圣皇太后的合葬墓。陵园由30余处规模宏大的建筑群组成，掩映于山环水抱之中，是一处历史文化遗址。查看详情帝王陵墓总是有一种神秘感，散布其中，自己已经脑补出一部缠绵帝王爱情史，分分钟穿越变宫女评论黄鹤楼5分/565篇游记中提到门票¥预订门票价格：70元开放时间：旺季：4月1日-10月31日，8：00-18：00 淡季：11月1日-次年3月31日，8：00-17：00电话：027-88875096,027-88848188地址：武汉市武昌区蛇山西山坡特1号简介：武汉的城市地标之一，登上楼顶远眺，武汉三镇和长江尽收眼底。查看详情昔人已乘黄鹤去，此地空余黄鹤楼。黄鹤一去不复返，白云千载空悠悠。黄鹤楼在古诗中反复出现提及，望着眼前的黄鹤楼，有一种不真实的感觉，也许是诗人的感觉更加细腻，反正黄鹤楼作为送别的地标型建筑，也是别有一番滋味。景点6：武汉长江大桥武汉长江大桥是我最近在看的一本小说里，作者提到的，咋说呢，实地看起来，没有那么的文艺，我只能说，它是一座实实在在的大桥，只是不同的人们，赋予了不同的含义和意义，因此对于不同的人来说，也是有不同的感受吧。这一次湘鄂线租车自由行，整体感觉还是比以往抱团出行要好很多，只是男票一路上开车比较辛苦，因此我要负责好后勤工作，让男票吃好睡好，另外为了避免疲劳，我们每天走的景点都非常的少，逛的也非常的慢，因此也并没有太过疲惫。旅行结束后，我们直接区武汉高铁门店还了车，然后乘坐高铁返回，真的是十分的方便。要说还是得定期出游一下，放松身心，不是有那么句话么，身体和心灵，总有一个要在路上吧！评论</w:t>
      </w:r>
    </w:p>
    <w:p>
      <w:r>
        <w:t>评论：</w:t>
        <w:br/>
      </w:r>
    </w:p>
    <w:p>
      <w:pPr>
        <w:pStyle w:val="Heading2"/>
      </w:pPr>
      <w:r>
        <w:t>2.人游荆楚去   心丢魂忘回</w:t>
      </w:r>
    </w:p>
    <w:p>
      <w:r>
        <w:t>https://travel.qunar.com/travelbook/note/7050749</w:t>
      </w:r>
    </w:p>
    <w:p>
      <w:r>
        <w:t>来源：去哪儿</w:t>
      </w:r>
    </w:p>
    <w:p>
      <w:r>
        <w:t>发表时间：2018-06-14</w:t>
      </w:r>
    </w:p>
    <w:p>
      <w:r>
        <w:t>天数：1</w:t>
      </w:r>
    </w:p>
    <w:p>
      <w:r>
        <w:t>游玩时间：2018-06-14</w:t>
      </w:r>
    </w:p>
    <w:p>
      <w:r>
        <w:t>人均花费：800 元</w:t>
      </w:r>
    </w:p>
    <w:p>
      <w:r>
        <w:t>和谁：三五好友</w:t>
      </w:r>
    </w:p>
    <w:p>
      <w:r>
        <w:t>玩法：深度游,端午</w:t>
      </w:r>
    </w:p>
    <w:p>
      <w:r>
        <w:t>旅游路线：</w:t>
      </w:r>
    </w:p>
    <w:p>
      <w:r>
        <w:t>正文：</w:t>
        <w:br/>
        <w:t>前言说说这次旅行“生活不止眼前的苟且，还有诗与远方”，这句已被援用烂了的句子，我仍得厚颜引用一次，因为远方真的是我一个永远也无法做完的梦，那些鸟语，那些繁花，那青草尖尖的晶莹露珠及晨曦中的那缕阳光，都是我今生无法解锁的心灵之扣。而今琐事日多有闲的时光日少，偶然的外出遛跶一次，已成了生活的调剂。此次的钟祥之旅是今年的第一次出行。我喜欢黄仙洞的奇伟瑰丽，让我有高山仰止的感觉；我喜欢水没坪村时光仿佛凝止的与世无争，让我有灵魂出世的恍惚；我也喜欢莫愁村的市井喧嚣，能把我拉回烟火人间；我更喜欢明显陵的崩塌颓毁，历史让我清醒：功利浮名，过眼云烟。评论第1天钟乳瑶池景，独此一洞天。两天的钟祥之旅，是从黄仙洞开始的。黄仙洞位于钟祥市客店镇，距钟祥市市区约52公里，是国家级风景区——大洪山风景名胜区的核心景点，4A级景区。汽车沿崎岖山道盘旋而行，一个多小时的长驱，我们终于到达黄仙洞游客中心，眼前是一片仿古建筑，白墙青瓦，古色古香。过了检票闸口，是一条曲径通幽的长廊通往洞口，旁边流水淙淙，轻盈流淌，清莹澄澈，水边嫩草，青翠欲滴，顺流摇曳，引得同行的伙伴一顿狂拍。黄仙洞面向西北，全长2500余米，洞口壁高100米，宽70米。据说，这里曾经是游击队的一个营地，洞口右上的那个小洞就是一个火力点，架上一挺机枪，可一夫挡关，万夫莫开。洞道蜿蜒曲折，迭宕起伏，石灰岩石在天然水和地下水的溶蚀作用下，经过漫长的地质演化，久久为功，从而形成了极其奇特的洞天石林景观和十分丰富的喀斯特地貌。洞中暗河，蜿蜒曲折，潺潺有声。洞内灯光幽幽，景物若隐若现。洞深处，石林、石笋、石柱、石花、石幔玲珑剔透，层层叠叠，各具峥嵘。洞中一步一景，处处引人入胜。五彩缤纷的钟乳石犹如繁星闪烁，似彩云飘浮，千姿百态，风情万种。双象戏水，精卫探海，五谷丰登，群猴上树等景点都给人丰富的遐想。拾级而上，直达洞深处，越过洞中观景大平台后，就进入洞中“梯田”了。这种“梯田”学术名“边石池”。这里是整个溶洞最具特色的地方之一，在全世界所有已探明洞穴中，无论是边石池的面积还是数量，黄仙洞都位列第一。我们游览时正值丰水期，每个边石池里的水都向外溢，白波流动，玉练布地。据说，入冬后，水干石枯，这里仿佛又成了沟壑纵横的黄沙石原。这是黄仙洞第四大奇景，为世界溶洞之罕见。洞中变幻无穷，洞最高处有近130米，矮则不足1.5米，过此人人尽皆低头折腰。洞内最大的厅达5万平方米，窄处二人不能并行。据说，当年东海龙王之子黄龙通过黄仙洞的地下暗河到娘娘寨的瑶池看仙女洗澡，玉帝闻之大怒，遂派黄仙捉拿，黄仙未缉到黄龙，不敢再上天宫，后就在此洞修炼，因而此洞名叫黄仙洞。为使游人不走回头路，景区在洞的一端开凿了天洞，搭建了一道天梯，使之与另一景区娘娘寨连为一体。虽然只有区区257级台阶，但天梯坡度84度，走至中途，心悸胆颤，双腿发软，举头仰望，顿生天昏地暗的感觉。天梯出口在一绝壁之下，出得洞来，人已是气喘嘘嘘，大汗淋漓。但天地这时豁然开朗，映入眼帘的是一片葱郁，阵阵凉风拂面，烦热顿消。洞外就是水没坪村。关于村名的由来，有两种说法，水没坪村四面环山，形状如斗，夏天一遇大雨，洪水漫坪，因此被称为“水没坪”；另一种说法是，水没坪原非盆地，而是高山中的一个湖泊，后来黄仙洞形成后，湖泊中的水全流干了，“水没坪出”，形成了今天的盆地。查看全部评论</w:t>
      </w:r>
    </w:p>
    <w:p>
      <w:r>
        <w:t>评论：</w:t>
        <w:br/>
      </w:r>
    </w:p>
    <w:p>
      <w:pPr>
        <w:pStyle w:val="Heading2"/>
      </w:pPr>
      <w:r>
        <w:t>3.钟祥行</w:t>
      </w:r>
    </w:p>
    <w:p>
      <w:r>
        <w:t>https://travel.qunar.com/travelbook/note/7066593</w:t>
      </w:r>
    </w:p>
    <w:p>
      <w:r>
        <w:t>来源：去哪儿</w:t>
      </w:r>
    </w:p>
    <w:p>
      <w:r>
        <w:t>发表时间：2018-07-16</w:t>
      </w:r>
    </w:p>
    <w:p>
      <w:r>
        <w:t>天数：2</w:t>
      </w:r>
    </w:p>
    <w:p>
      <w:r>
        <w:t>游玩时间：2017-10-02</w:t>
      </w:r>
    </w:p>
    <w:p>
      <w:r>
        <w:t>人均花费：800 元</w:t>
      </w:r>
    </w:p>
    <w:p>
      <w:r>
        <w:t>和谁：闺蜜</w:t>
      </w:r>
    </w:p>
    <w:p>
      <w:r>
        <w:t>玩法：短途周末,国庆</w:t>
      </w:r>
    </w:p>
    <w:p>
      <w:r>
        <w:t>旅游路线：</w:t>
      </w:r>
    </w:p>
    <w:p>
      <w:r>
        <w:t>正文：</w:t>
        <w:br/>
        <w:t>前言说说这次旅行难得国庆和中秋加在一起有8天假期，本来计划去海宁看钱塘江大潮的，八月十八正好是10月7日还在假期中，可惜因为要加班只有4天假，而且盐官古镇的住宿贵得吓人，时间上也赶不上八月十八的大潮，想想还是算了。于是那就继续我的省内中小城市之旅吧，这次的目的地就定在钟祥，因为这次既不自驾又不想玩得太赶，所以只定了两个地方——明显陵和黄仙洞。这次旅游的感受就是：人太少了！真的很难想象国庆期间还有这么清净的旅游地，可能是因为十一时间长，大家都往远的地方跑吧，据说这里像五一这样的短假期人会多一点。另外就是这次出行正好赶上大降温，10月1日有33度，2号3号凄风惨雨，最高温度只有20度左右。我们事先看了天气预报，穿着牛仔裤运动外套在黄仙洞外都冻得发抖，有些女孩子竟然还是裙子短裤光着腿。不过看多了凉拖高跟去爬山的，我们也见怪不怪了。等我们4号早上从钟祥回武汉时只有13度，我们也不讲究形象了，把带去的衣服全套在了身上，没有冻感冒也真是奇迹了。所以即便是这种短途的周边游，该做的准备还是要做足，天气预报真的很重要！评论大交通从武汉到钟祥很方便，火车大概3个半小时，很多时间可以选。不过强烈建议自驾！评论当地交通1、从火车站到钟祥市区有公交车。2、市区很小，明显陵也离市区很近，小城市公交车较少，很多还是环线，所以建议打车，从市区到明显陵只要十几元。3、黄仙洞离市区很远，在中心客运站（即老客运站）有巴士过去，每天都是早上7:30和下午1:30有一趟车去黄仙洞（不知道后来又没有改动，可以提前一天先去问好），车票17元，需要两个小时，当然也可以先到客店镇再转。但是！但是！！但是！！！建议到钟祥，尤其到黄仙洞，一定要自驾，因为黄仙洞玩不了一整天啊，然后不管是回客店镇还是钟祥市，都只有下午3:20一趟车，我们在游客中心干坐了两三个小时，关键那天还大降温，那个寒风呼啸啊！回酒店以后赶紧买了一盒感冒冲剂，直接钻进暖和的被窝，连晚饭都不想吃了！评论住宿市区一家快捷酒店。钟祥有一家很有名很有特色的酒店：马厩酒店，是用废弃的军马场改建的，本身也是一个景区，但是离市区和其它景点较远，自驾游的人可以考虑。另外也有人选择住在黄仙洞附近的农家乐。评论第1天明显陵5分/3篇游记中提到门票¥预订门票价格：50元电话：0724-4335599地址：荆门市钟祥市显陵路简介：位于钟祥市的明显陵，是明世宗嘉靖皇帝的父亲恭睿献皇帝朱祐杬、母亲章圣皇太后的合葬墓。陵园由30余处规模宏大的建筑群组成，掩映于山环水抱之中，是一处历史文化遗址。查看详情去明显陵是叫的快车，十几元钱吧，司机一个劲说明显陵没意思，钟祥市发展不好等等，其实我觉得作为一个县级市，钟祥看市容市貌也算不错了。明显陵门票要65元，我们还花90元请了一个导游，还有从游客中心去明显陵的电瓶车20元来回，其实距离也不远，如果天气好的话，建议走过去也没问题。明显陵给我的第一印象竟然是宁静，大概国庆期间真的很难找到这样人少的景点了。不过随着导游的讲解，越往里走越让人觉得肃穆，尤其让人感触的是这里保留了很多被毁坏的痕迹，没有一味地修复和仿古，却也没有太沧桑的感觉，整体虽然不是大气古朴，却也灵秀精致，一点没有陵墓的阴森感。严嵩题的碑桥下的护城河据说是弯曲了很多道的，以保证中轴线上每个门楼前都有水有桥，另外只有这一座桥上的栏杆是修复了的，后面其余桥上栏杆都保留着毁坏的状态桥上的栏杆已经完全损坏碑上只有上面一段是原物，整个建筑也可以看到，顶已经完全毁坏，是重修了的，而墙还是以前的墙修建时从全国各地运来的砖上都有制造地，但是时间长了都风化掉了，这一块砖也是仿制的神道两边的雕塑都是有说法的，可惜我不能全记住被风化了500年的狮子，怎么看都是一个萌萌哒小狗狗，不过这个也算不错，后面有麒麟连脑袋都没有了中轴线在这里有一个弯道越往里走石桥的档次越高，这已经是汉白玉了导游非说这个池子有直径33米，相当于至少11层楼高了，我怎么觉得不像呢？据说是保留下来的原物，用琉璃做的牡丹花造型，后面有一个复制品，少掉的那一块应该是一个花瓶造型到了正殿了，门楼上两个字就是“显陵”仔细看最上面，凤头在龙头之上，毕竟嘉靖皇帝13岁的时候父亲就死了，还是和母亲的感情比较深正殿旁边应该原本有两个偏殿，不过都毁坏了，还能看到一些当初立柱子的石墩，以及一些倒塌的石碑被框架保护起来的应该是当初的一道门站在楼上往下看， 看到原本应该笔直的中轴线有一个弯曲，据说是为了模仿龙的形态，而进入景区的第一个门楼和后面的门楼不在一条直线上，也是为了取“神龙摆尾”之意，再加上弯曲很多道的护城河，总之咱中国人就是不喜欢太直接的东西啊！这块碑也要重点介绍，其实只有中间深色的一块是原物了，但是是嘉靖皇帝的题字，为明显陵后来申报世界文化遗产名录立下大功啊值得一提的“一陵双冢”，因为嘉靖的父亲下葬时还是亲王，后来又追封了皇帝，提高了陵墓规格，于是就有了这个8字形的“双茔城”。这块照壁就是仿照前面做的琉璃牡丹，后面就是第一个地宫。第二个地宫前的照壁，已经损坏成这样了，游客不能下去，据说这么陡的坡道，古人来祭祀的时候都得背过身子，一点一点地倒着爬下去。两个地宫都没有开发，周围有城墙可以绕着两个地宫走一圈，可惜因为下雨路滑，我们就没有走完。评论莫愁村明显陵整个玩下来一个半小时吧，外面是一个仿古建筑的商业区，叫莫愁村， 可以在这里买买逛逛休息一下。这里倒不像别处景区的外面都是卖纪念品的，却和全国各地的商业化古镇差不多的感觉，也没有什么太特别的，甚至都没有什么当地特色的小吃。如果非要说有什么特别的，那就是这里不收现金，全部手机支付。不知道这个算不算当地特色小吃本来同事强烈推荐去附近的莫愁湖看看，我查了手机大概一公里多点，本身也不远，可以天气变得很差，下雨冷飕飕的，走过去确实麻烦，这个时候就觉得还是自驾游方便了，所以只能放一张网上找的莫愁湖照片欣赏一下了。评论钟祥市回到酒店只想吃点热乎的，马路对面好几家胡集鸭火锅，人还超多的，我们等了半天还只能在室外吹着冷风吃了一顿，这里好像只分是几只鸭 ，所有的配菜都是标配，手机夜拍效果不好，不过味道还不错的评论第2天黄仙洞5分/2篇游记中提到门票¥预订电话：0724-4382222地址：荆门市钟祥市大洪山南麓黄仙洞景区简介：黄仙洞位于大洪山脉南麓，相传黄石公曾在此休憩，故得名黄仙洞。洞内拥有四个世界级景级景观：边石池大厅、钙膜片边坝、石将军溶蚀石牙、三拱门景观。尤其是边石池，气势恢弘，波澜壮阔，被誉为世界溶洞之一绝。查看详情早上7:30在中心客运站坐上去黄仙洞的中巴，车费17元两个小时到达目的地，门票78加5元保险费。不得不说，虽然暑假去贵州看了不少溶洞，但是仍然会被黄仙洞吸引到，一般都会说洞里有多大，但是给我印象最深的是边石大厅和天梯，当然还有那销魂的山风，简直吹得人分不清东南西北啊！最震撼的边石大厅，所有人见到都说像梯田好像一块破布，哈哈最大坡度有80度的天梯，还有年轻的妈妈一手抱着小孩，一手扶着扶手，就这么上去了，实在是佩服啊佩服出了洞口就是娘娘寨，一阵妖风差点把我们吹回洞里，i本来在洞里爬得又累又热，都已经把外套脱了的，现在不仅穿外套，还套了层雨衣，结果仍然冻得发抖。看着身边那些穿裙子短裤的女孩子，都不知道她们是怎么想的。因为下雨，洞口外面的小湖里的栈桥被淹了，我们顺着湖边还是比较惊险地走了出来，也没心情逛什么娘娘寨了，直接下山吧，然后就是不停地下山下山下山，也没什么特别的景色能看了，整个景区玩下来最多两三个小时吧。到了游客中心才知道，我们大概是今天最后一批上天梯从山上下来的人了，因为娘娘寨淹水，景区后来关闭了天梯，所有人在天梯前掉头原路返回了。本来还觉得自己比较幸运呢，结果奇葩的事情来了，不管是回客店镇还是钟祥市，都只有下午3:20一趟车，我们在游客中心干坐了两三个小时啊，那个寒风呼啸啊，开始还计划着早点回去可以去市中心的中百广场吃吃喝喝看场电影，结果只能在这里坐着吹冷风。确实哪怕是十一黄金周，过来这里玩得人也不算特别多，而且还几乎都是自驾游，大概当地也觉得搞定点发车的班车实在是不赚钱吧，停车场工作人员说五一时人很多，十一是长假，大概大家都往比较远的地方去了吧！ 总之回酒店以后，我们赶紧买了一盒感冒冲剂，直接钻进暖和的被窝，连晚饭都不想吃了！评论一点总结最后总结一下，其实钟祥还是不错的，比较适合自驾，半天明显陵，半天黄仙洞， 一天就可以搞定，如果准备在这里过一夜，可以住在莫愁湖边欣赏一下湖景，或者黄仙洞旁的农家乐，或者最有名有特色的马厩酒店。我还有同事去了美人谷，据说景色也很不错，如果时间较多，还可以顺便去周围的京山县玩一玩。周末或者小长假还是比较适合到这里来玩的。评论</w:t>
      </w:r>
    </w:p>
    <w:p>
      <w:r>
        <w:t>评论：</w:t>
        <w:br/>
      </w:r>
    </w:p>
    <w:p>
      <w:pPr>
        <w:pStyle w:val="Heading2"/>
      </w:pPr>
      <w:r>
        <w:t>4.在湖北旅行，这些地方人少景美胜似仙境！</w:t>
      </w:r>
    </w:p>
    <w:p>
      <w:r>
        <w:t>https://travel.qunar.com/travelbook/note/7069922</w:t>
      </w:r>
    </w:p>
    <w:p>
      <w:r>
        <w:t>来源：去哪儿</w:t>
      </w:r>
    </w:p>
    <w:p>
      <w:r>
        <w:t>发表时间：2018-07-21</w:t>
      </w:r>
    </w:p>
    <w:p>
      <w:r>
        <w:t>天数：3</w:t>
      </w:r>
    </w:p>
    <w:p>
      <w:r>
        <w:t>游玩时间：2018-05-07</w:t>
      </w:r>
    </w:p>
    <w:p>
      <w:r>
        <w:t>人均花费：</w:t>
      </w:r>
    </w:p>
    <w:p>
      <w:r>
        <w:t>和谁：独自一人</w:t>
      </w:r>
    </w:p>
    <w:p>
      <w:r>
        <w:t>玩法：漫游,摄影,人文</w:t>
      </w:r>
    </w:p>
    <w:p>
      <w:r>
        <w:t>旅游路线：</w:t>
      </w:r>
    </w:p>
    <w:p>
      <w:r>
        <w:t>正文：</w:t>
        <w:br/>
        <w:t>前言说说这次旅行在大街小巷触摸时光的印记，感受不同人文在现代文明中的碰撞，这一趟认识了很多新朋友，弥补了湖北在我脑海中的空缺，此行虽累却毫无槽点。恩施：大峡谷里看飞瀑奇石，清江河上坐游船听风恩施是中国最年轻的自治州，这里民族风情浓郁、自然风光绮丽。从重庆坐动车到恩施，再坐车进入大峡谷，一路上的微风习习、阳光灿烂了眉眼发梢。透过云层洒下的耶稣光，在田野山间挥蔓延，心底的欢欣难以言喻。落脚女儿寨，窗外都是大城市里见不到的山色美景，晨间山雾起伏，一切宛若仙境。耳畔都是鸟语虫鸣，淡淡的花香在空气中起伏，时间在这里是缓缓流淌的，慢下的步子、静下的心，都在这里归于宁静。夜晚看土家族的阿哥跟幺妹对唱山歌，跟随着他们在恣意燃烧的篝火旁载歌载舞，旋转跳跃的步伐、欢快动人的旋律，那些人与人之间的隔阂与芥蒂，都在笑语欢歌中消散不见。入夜后躺在软塌之上，期待着一睹“东方科罗拉多”恩施大峡谷的风采。踏入大峡谷没多久就能看到石帘，一道道的石帘宛若罩在峡谷上的面纱，神秘而又风情万种。大峡谷分为两部分，包括“七星寨”和“云龙地缝”，云龙河地缝全长7.5千米，最深达75米，地缝怪石遍布，五彩斑斓，古木苍翠，碧流潺潺。步行栈道开凿在半山中，游人并不能直达谷底地缝。沿着步行栈道向前，地缝两岸有数条飞瀑流泉，飞流直下的水瀑看着都令人神清气爽。一路沿着垂壁上的栈梯下到地缝中，五月里也能感觉到一股凉爽的寒气袭来。云龙地缝只是恩施大峡谷景区的一个景点，朝着山上继续前进，还有更多的秀丽景色，也就是“七星寨景区”。七星寨原名“七惊寨”,是由小楼门、中楼门、大楼门、刹流洞、草皮千、鸡公岭、东云庙七个惊险的寨门组成,每处寨门都呈一夫当关万夫莫开之势,是以前山里的山皇帝(黑土司)派人修建而成,因在平面分布上形似北斗七星,故得名为“七星寨”。沿着一条环形的山间台阶可以游遍整个山中区域，不用走回头路。游客可以全程步行（约3小时），其中主要景点有一线天、绝壁长廊和一炷香等。黄山以奇松、怪石著，,张家界以天然盆景饮誉中华，但在我的心底，恩施大峡谷却是独一无二的，它兼具了怪石奇山和各种美好的天然植被盆景，不愧为“东方的科罗拉多”。“一炷香”，是高约150余米，最小直径只有4米的峰柱，看起来甚至觉得柱头比柱腰还要粗一些，傲立群峰之中千万年，风吹不倒，雨打不动。在2013年，一炷香这个景点还被外媒评为中国最美的40个景点之一。相传,这根石柱是天神送给当地百姓的一根平安香,如遇灾难将它点燃,天神就会下凡来救,故当地百姓称它为“平安香”。大峡谷里风景万千，站在高处，放眼望去，山的起伏、云的重叠、光的轻洒，让整个大峡谷美得像是一幅山水风景画。云海延绵百里，光影错乱欺负，整个场景美不胜收。生活中所有过不去的坎儿，其实都是心底有魔障，站在高处看浮云万千，瞬间想不开的过不去的全部都能抛诸脑外。在大峡谷里有很多可以拍照打卡的地方，山间清风徐来，草木的芬芳混杂着泥土的味道，大自然的荷尔蒙就是这么的沁人心脾~，这里我必须承认，徒步恩施大峡谷是让我有点体力不支的。路途当中可以坐观光车、缆车，坐在缆车里，可以用上帝的视角俯瞰大峡谷，平地中看不到的景色，从高空中都能得以窥见。白天徒步大峡谷，夜晚看一场独具风情的《龙船调》，感受土家幺妹的万千娇羞，“妹娃要过河，哪个来推我嘛”，这场表演把为爱抗争的执着表现得淋漓尽致。爱情，值得我们奋力抗争！虽然能与爱情相遇的几率很低，但我还是不会放弃，不凑合不将就，就在时光里静候你的到来~大清江风景区也还不错。清江，土家人的母亲河，自恩施市汾水河至巴东县水布垭，全长87公里，是清江最美、最具原生态特色的河段。全程分为红花峡、千瀑峡、蝴蝶峡三个峡段，峡谷两岸屏峦如画，石峰雄奇，飞瀑流泉。两岸的吊脚楼和土家田园掩映在青山碧水间，风景迷人，风情醉人，被中外游客赞誉为土家最美的河。胡蝶崖是大清江的标志性景点，远看就像是一只张开翅膀的漂亮蝴蝶。溶洞景点大多是三分相似、七分想象，而蝴蝶崖连猜都不用，一眼就知道它是什么。雨季水量大的时候，一挂飞瀑在蝴蝶翅膀的绝壁之间涌出，声如雷鸣，极其壮观。而水量小的时候，则又是一种婉约和柔美。山的雄伟结合水中的倒影，一只完整的蝴蝶更是栩栩如生。千瀑峡，以婀娜多姿的瀑布和奇峰异石著称，被誉为“清江十景”之一，全长29千米，每到夏季千瀑峡处处流泉飞瀑，大小瀑布成百上千。有的如银丝、有的如柳絮，有的壮观、有的柔美，千姿百态，令人眼花缭乱，目不暇接。关于千瀑峡还有一个比较悲凉的传说，相传盐池女神被巴务相射死之后，盐池部落化成蝶群四散奔逃。飞到清江这一带时，她们纷纷从天空降落，站在悬崖之巅遥望着盐池女神死去的方向，留下了悲伤的泪水。那些泪珠跌落崖间变成了眼前这些绵延不断的瀑布。一有神话加持，山水便开始灵动起来。恩施是个好地方，再过一段时间，在盛夏的汛期中，等大清江所有的飞瀑都足够气势磅礴后再去转转，慢慢地徜徉在大峡谷的山间栈道，聆听水瀑嘶吼、感受缝底凉意。宜昌：登武落钟离山，游清江画廊清江是长江的一颗明珠，“水色清明十丈，人见其清澄，故名清江。”它发源于鄂西利川市龙洞沟，有着“八百里清江美如画”的盛誉。八百里清江水宛如一条蓝色漂带，穿山越峡，两岸拥有独特的喀斯特地貌，峰峦叠嶂，湖内数百翡翠般的岛屿星罗棋布、灿若绿珠。如黛江水烟波浩渺，高峡绿林曲径通幽，人称清江有长江三峡之雄，桂林漓江之清，杭州西湖之秀，风光无限，无与伦比。从清江画廊旅游码头乘船逆江而上25公里，有一座古老而神奇的山，峭壁峻岩、草木葱茏，四面浩波环绕，点点船帆浮游，这就是土家先祖巴人的发祥地——武落钟离山。据《后汉书·南蛮西南夷列传》记载：“巴郡南郡蛮，本有五姓：樊氏、巴氏、瞫氏、相氏、郑氏，皆出于武落钟离山。其山有赤黑二穴，巴氏之子生于赤穴，四姓之子皆生于黑穴。未有君长，俱事鬼神，乃共掷剑于石穴，若能中者，奉以为君。巴氏子务相独中之，众皆叹。又令各乘土船，若能浮者，当以为君。余姓悉沉，唯务相独浮。因共立之，是为廪君”。武落钟离山是个特别适合爬山的好地方，步行梯道修缮极好，沿途绿荫葱葱，吸一口都是大自然馈赠的芬芳。登上武落钟离山的顶端，可以俯瞰清江，虽然没有一览众山小的万千豪情，但也能尽揽清江的山水之美。山顶也有一座庙，本来不打算进去看看的，但守山的大叔执意让我们进寺庙里看看，说是庙后的视角极佳，能看到无上的好风光。从寺庙后方看出去，这个视角确实很不错。下面的民房、阁楼、寺院，宛若一颗颗明珠，点缀在清江两旁。查看全部评论第1天评论</w:t>
      </w:r>
    </w:p>
    <w:p>
      <w:r>
        <w:t>评论：</w:t>
        <w:br/>
        <w:t>1.[朕知道了]已阅！握爪！咱都是有故事的人~</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