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1.灵秀湖北，居然隐藏了大洪山这座天然氧吧！</w:t>
      </w:r>
    </w:p>
    <w:p>
      <w:r>
        <w:t>https://travel.qunar.com/travelbook/note/7400071</w:t>
      </w:r>
    </w:p>
    <w:p>
      <w:r>
        <w:t>来源：去哪儿</w:t>
      </w:r>
    </w:p>
    <w:p>
      <w:r>
        <w:t>发表时间：2018-09-25</w:t>
      </w:r>
    </w:p>
    <w:p>
      <w:r>
        <w:t>天数：2</w:t>
      </w:r>
    </w:p>
    <w:p>
      <w:r>
        <w:t>游玩时间：2018-09-15</w:t>
      </w:r>
    </w:p>
    <w:p>
      <w:r>
        <w:t>人均花费：</w:t>
      </w:r>
    </w:p>
    <w:p>
      <w:r>
        <w:t>和谁：三五好友</w:t>
      </w:r>
    </w:p>
    <w:p>
      <w:r>
        <w:t>玩法：第一次,短途周末,摄影</w:t>
      </w:r>
    </w:p>
    <w:p>
      <w:r>
        <w:t>旅游路线：</w:t>
      </w:r>
    </w:p>
    <w:p>
      <w:r>
        <w:t>正文：</w:t>
        <w:br/>
        <w:t>前言说说这次旅行每一次旅行，都会有不同的人生体验，我也渴望在每一次的旅行中，带给我不一样的惊喜与突破，就拿这次的大洪山之行来说，再一次突破了自己，坚持走完了那座自认为很惊险的吊桥。大洪山风景区位于湖北随州地界，几乎被森林树木完全覆盖，是一座天然的氧吧。乘车抵达大洪山游客中心，下车立马就能呼吸到新鲜的空气，能感觉到空气的纯净，自带大自然清新的味道。评论第1天稻田艺术在距离游客中心大约走十五分钟路程的地方，有一片稻田，从稻田的水平面看去，确实和普通的稻田没有任何区别，但是爬上临近稻田的山顶，（大约十分钟即可爬到山顶）不是很高，向下看去就完全不一样了，是另外一种景观，一片稻田艺术尽现眼前。在160亩的稻田里，以五种不同颜色的水稻为素材，描绘出了这幅气势弘博的中国龙和“中国梦”大洪山字迹的艺术稻田，形成一道宏伟壮观的自然景观。感叹大自然的鬼斧神工和人类的智慧，造就了大洪山这道独特的稻田风光！欣赏完这件艺术品，从游客中心乘坐景区的旅游大巴进山，大约四十分钟即可到大洪山核心景区。讲真大洪山的山路是我目前见过最不好走的了，有很多的急转弯道。从来不晕车的我，坐在车上都被转的头痛，晕车的人切记提前吃晕车药，还有自驾进山的一定要慢点开车。评论筱泉湾度假村酒店山里住宿的地方推荐筱泉湾度假村酒店，位于大洪山风景名胜区内筱泉洞旁，座落在古木林间，一共有六栋单独的楼，因为没有电梯，所以楼层都比较低，每栋三层。房间类型挺多，可以根据自己的需求和消费情况来选，我们住的是普通标间，觉得房间的布置挺好，有单独的卫生巾，可以洗澡，能达到我的标准，毕竟是在山里，有这么好的环境就不错了。评论第2天千年银杏树距离酒店大约十几分的车程，有一棵千年银杏树，差不多于三千多年了，种植的地方刚好在洪山禅寺下院前，据说是当时建寺院时和尚栽种的。目测树高大约有30米，树杆的确很粗，至少需要六个人环抱才能把它围住。可谓更深须广，枝繁叶茂，树上被绑了很多红色的布条，应该都是旅游的人来向银杏树祈愿的。这棵千年银杏是雄枝，不结果实，是历经沧桑之所以能幸存下来，传说是因此树压住了龙眼(洪山禅寺下院建在九龙下海的九条龙头处)，如果砍掉此树，九龙将掀起狂涛巨浪，大洪山一带就会变成汪洋大海，故千百年无人敢动它分毫。在它的周围还有五棵百年以上的雌性银杏树，长年果实累累，人称"五女拜寿"。其实看银杏树最美的是深秋时节，所有的银杏叶子都变黄的时候，就变身金灿灿的银杏树，满树金黄，十分耀眼，鲜艳夺目，美不胜收，只可惜这次去的太早，没有看到它最美的时候。评论大洪山金顶挑战赛在大洪山的那天，刚好赶上举办的随州大洪山金顶挑战赛，有禅修马拉松赛和山地车竞速赛两种赛事，一大早来自全国各地的选手们聚集在银杏树旁，为开赛做准备。选手之中除了青年人，还有很多年纪比较大的，很佩服他们的勇气，为所有的选手点赞。突发感想，长期生活在都市的我们，有必要适时地回归自然，静下心来，亲近大自然，和大自然来次比赛，禅修养心，让生活多一点乐趣。评论剑口户外公园距离千年银杏树大约步行十五分钟的路程，就是剑口户外公园，内设丛林飞跃、缅甸桥、飞拉达等项目，很适合户外探险和拓展训练，在这里可以来一次惊险刺激的“心动”历程。丛林飞跃是一项刺激、具有探险性质的绿色户外健康活动，现在逐渐成为一种引领户外休闲的时尚生活体验！它是通过在林间设置并搭建各种不同、风格迥异、超越刺激的关卡，在树上进行攀爬，林间穿越的刺激体验，像是在和大自然玩游戏，比较考验体能和胆量，当时去的时候这个项目在检修，所以也就没能玩的了。缅甸桥其实就是用索道连接着两个山壁，底部安装了脚踏木板的吊桥，吊桥的上部分别有三根索道，最高的那个是用来挂安全装备的，安全性还是很高的。飞拉达也是一个炒鸡刺激的项目，是设置在剑口瀑布两侧岩壁上的一个攀登项目，山壁上安装了很多铁扶手横梯、固定缆索、岩石塞、踏脚垫等，即使不会攀岩的人也能够攀上陡峭的岩壁。我是一个恐高的人，这次我既然来到这里，就想挑战一下自己，走了缅甸桥，走到缅甸桥中间的时候，我的心通通的跳，各种不好的想法浮现在脑海，不过最后我还是卯足了勇气，坚持走下去。虽然表情有点难看，但是这次我总是突破了一次自我，所以和我一样恐高的人，多去尝试一下，相信总会客服这个心理障碍的。剑口户外公园的这三个项目我觉得都是可以激发潜能的，为何不去尝试挑战一下内心的怯弱，让自己更加勇敢自信，如果你们以后来这里的话，可以试试。评论白龙池白龙池位于宝珠峰、斋公岩、唤狗山三峰之间，又被称为空中悬湖，地形开阔，植被繁茂，群山环抱，有"闲上山来看野水，忽于水底见青山"的意境。白龙池可以说是这次大洪山之行，最特别的一个地方。当天过来的时候，刚下完雨，整个白龙池看起来都是雾蒙蒙的，气氛有点诡异，不过我还是蛮喜欢这个地方的，拍一些朦胧感的照片应该会很好看，可惜当时只顾着拍景。雨后走在池边还是有点小冷，有股风吹过来，湖面荡起了水波，在水中倒影的山林和岸边摇曳的芦苇也一起跳着舞。这里的树木都是长在池中的，拔池而起。如果那里有一艘船，穿上坐着一位白衣女子，不知道拍出来的照片会是什么感觉。不知道到白龙池是幸运还是不幸，总觉得没有看到白龙池最美的景色，希望下次再来的时候，天气晴好。此次大洪山之行一共两天的时间，适合周末或者小长假来大山里放松一下。秋日大洪山早晚的温差还是很大的，所以要准备好薄外套。大洪山这座天然氧吧，山青林密、水秀洞丽、清静凉爽，瞬间让我喜欢上了这里，喜欢这里新鲜的空气、茂密的树林、干净的湖水等等，有种想要归隐山林的冲动。评论</w:t>
      </w:r>
    </w:p>
    <w:p>
      <w:r>
        <w:t>评论：</w:t>
        <w:br/>
      </w:r>
    </w:p>
    <w:p>
      <w:pPr>
        <w:pStyle w:val="Heading2"/>
      </w:pPr>
      <w:r>
        <w:t>2.沉浸秋色、漫享秋韵——自驾随州行</w:t>
      </w:r>
    </w:p>
    <w:p>
      <w:r>
        <w:t>https://travel.qunar.com/travelbook/note/7419635</w:t>
      </w:r>
    </w:p>
    <w:p>
      <w:r>
        <w:t>来源：去哪儿</w:t>
      </w:r>
    </w:p>
    <w:p>
      <w:r>
        <w:t>发表时间：2018-11-08</w:t>
      </w:r>
    </w:p>
    <w:p>
      <w:r>
        <w:t>天数：2</w:t>
      </w:r>
    </w:p>
    <w:p>
      <w:r>
        <w:t>游玩时间：2018-11-03</w:t>
      </w:r>
    </w:p>
    <w:p>
      <w:r>
        <w:t>人均花费：550 元</w:t>
      </w:r>
    </w:p>
    <w:p>
      <w:r>
        <w:t>和谁：家庭</w:t>
      </w:r>
    </w:p>
    <w:p>
      <w:r>
        <w:t>玩法：自驾,赏秋</w:t>
      </w:r>
    </w:p>
    <w:p>
      <w:r>
        <w:t>旅游路线：</w:t>
      </w:r>
    </w:p>
    <w:p>
      <w:r>
        <w:t>正文：</w:t>
        <w:br/>
        <w:t>前言说说这次旅行九和时节，秋高气爽，风轻云淡。枫叶红，银杏黄，山野彩绘，层林尽染，正是赏秋的大好时光。而十月下旬至十一月中旬，更是观赏银杏的时间窗口。一年一度金黄雨，此时不看待何时。十一月三日，我们自驾来到随州，走进那色彩斑斓的秋天。评论行程D1.  下午1点钟驾车启程，3点多钟抵达炎帝神农故里风景区。晚宿神农国际大酒店。D2.  上午7点钟启程，8点半钟抵达中国千年古银杏风景区。下午2点半钟返汉。评论行程花费总费用约1100元。其中，通行费135元；汽油费300元；住宿268元；景区门票122元（一全一半）；进餐300元。评论第1天炎帝神农故里1篇游记中提到门票¥预订门票价格：78元开放时间：08:00-17:30电话：0722-3339333,0722-4574616地址：随州市随县神农大道83号查看详情炎帝神农故里位于随州市曾都区厉山镇，是以炎帝神农深厚的文化底蕴为依托的4A级景区。整个景区以"建筑返古环境还野"为特色，景区内山青水秀，林木茂密，空气清新，风景优美，是海内外炎黄子孙寻根问祖的圣地。下了福银高速，一条平坦的炎帝大道把我们送到神农故里。进入景区，笔直的大路直通炎帝神农大殿，路两旁旌旗猎猎，林木葱葱。走近烈山湖，跨过九拱桥，即到华夏始祖门。这是一个一主门两侧门的牌楼，正反面分别刻有"华祖＂、"农宗"四个鎏金大字。我们穿过始祖门，绕过圣火台，前面就是谒祖广场。广场为正方形，正面即为古朴庄严的神农大殿，拜祖台两侧是钟鼓楼，八大功绩柱耸立在广场的两旁。整个广场恢宏大气，每年的农历四月二十六炎帝诞辰日，都要在这里举行盛大的祭祖活动。广场东侧是炎帝神农的塑像。我们沿着林间小道向塑像漫步。穿过金黄色的银杏林，跨过圆形的八卦图广场，眼前的秋色让人赞叹：山峦被大自然的神来之笔涂抹得五彩斑斓。山间树叶颜色各不相同，或大红，或暗红，或金黄，或葱绿，像打翻了调色盘，把五彩颜色泼洒在这山谷之间。离开炎帝塑像前往神农洞，途经万法寺。柏油小路上，红叶似火，林木葱翠，远景中的万法寺塔精致秀美，秋天景色醉人。经过百草园，穿过神农书院，下行几十米即到神农庙。古神农洞就在九农山腰的神农庙内。洞约三米见方，洞口挂满祈福的红絲带。相传这里是炎帝诞生的地方。夕阳西斜，我们踏上了返程。炎帝故里景区大门神农大殿远眺九拱桥圣火台古朴庄严的神农大殿八卦图广场山峦被大自然神来之笔涂抹得色彩斑斓。炎帝神农塑像。红叶似火，林木葱翠，秋色醉人评论第2天中国千年银杏谷门票¥预订门票价格：60元开放时间：8:00-18:00电话：0722-4828888地址：随州市洛阳镇查看详情中国千年银杏谷景区位于随州洛阳店，这里的银杏群落有银杏510万棵，其中百年以上17000棵，千年以上达308棵。是世界上最大的四个古银杏群落之一。与之毗邻的是安陆市古银杏国家森林公园（俗称钱冲银杏谷）。从洛阳店下福银高速，继续行驶18公里的柏油路，9点钟到达景区游客中心。进入景区，从敬仙花海起，银杏谷沿山脚绵延12华里，石磨铺成的步道，使景区更显得古朴别致。金灿灿的银杏树遍布整个山谷，它们或蓬盖如伞，或伟岸挺拔，或婀娜多姿，形成了一个巨大的物种群落。大自然这个调色师把它们染成一片金黄，使这里的秋天韵味十足，充满着诗情画意。游人漫步其中，无不赏心悦目，心旷神怡。影片《刺客聂隐娘》的拍摄，曾来此地取外景，几间茅屋点缀在银杏林中，给这里带来浓郁原始的乡土气息。石磨博物馆、银杏博物馆虽然不那么专业，但给游客增添赏秋中的看点和趣味。据说整个景区的石磨从全国各地收集而来，达到五百万个，足显景区经营者的匠心独具。五老树广场处于景区末端，五棵古老银杏都在千年以上，盘根错节，枝繁叶茂，一片金黄。广场中竖立着一个巨大玉玺雕塑，铭刻着景区的记录。走过旁边的拱桥，我们踏上返程之路，结束了近3个小时游览。我想，历经战火，饱经沧桑，这片千年古银杏群落得以保存下来，真是不容易啊！景区大门《剌客聂隐娘》外景地高大挺拔石磨步道乡土气息远眺银杏谷好大一棵树满山尽带黄金甲银杏树下来一张银杏如瀑蓬盖如伞银杏秋水一色银杏小路五老树广场远眺广场五老树广场评论</w:t>
      </w:r>
    </w:p>
    <w:p>
      <w:r>
        <w:t>评论：</w:t>
        <w:br/>
      </w:r>
    </w:p>
    <w:p>
      <w:pPr>
        <w:pStyle w:val="Heading2"/>
      </w:pPr>
      <w:r>
        <w:t>3.金秋时节秋叶黄   银杏谷里杏绽放</w:t>
      </w:r>
    </w:p>
    <w:p>
      <w:r>
        <w:t>https://travel.qunar.com/travelbook/note/7421163</w:t>
      </w:r>
    </w:p>
    <w:p>
      <w:r>
        <w:t>来源：去哪儿</w:t>
      </w:r>
    </w:p>
    <w:p>
      <w:r>
        <w:t>发表时间：2018-11-13</w:t>
      </w:r>
    </w:p>
    <w:p>
      <w:r>
        <w:t>天数：2</w:t>
      </w:r>
    </w:p>
    <w:p>
      <w:r>
        <w:t>游玩时间：2018-11-10</w:t>
      </w:r>
    </w:p>
    <w:p>
      <w:r>
        <w:t>人均花费：320 元</w:t>
      </w:r>
    </w:p>
    <w:p>
      <w:r>
        <w:t>和谁：三五好友</w:t>
      </w:r>
    </w:p>
    <w:p>
      <w:r>
        <w:t>玩法：短途周末,摄影,人文,赏秋</w:t>
      </w:r>
    </w:p>
    <w:p>
      <w:r>
        <w:t>旅游路线：</w:t>
      </w:r>
    </w:p>
    <w:p>
      <w:r>
        <w:t>正文：</w:t>
        <w:br/>
        <w:t>前言说说这次旅行——湖北随州银杏谷游记金秋时节秋叶黄,  银杏谷里杏绽放；千年银杏似金黄，硕果累累味清香；风吹黄叶辅金地，游人楼阁觅残阳；阅尽苍桑仍茂盛，十里画廊美名扬。评论第1天自己虽说是湖北人，也早就听说随州银杏谷是世界四大古银杏群落之一，加之随州被誉为炎帝神农故里，编钟古乐之乡，中国历史文化名城等，便有心早日前往，但由于种种原因一直未能成行。2018年11月10日，在湖北荆州市楚韵户外群主的相邀下，我们一行16人包车前往有着“汉襄咽喉”“鄂北明珠”之称的随州市曾都区洛阳镇。评论千年银杏谷位于湖北随州市曾都区洛阳镇，景区范围120平方公里，银杏谷里现有定植银杏树510多万株，其中百年以上的17000多株，千年以上的308株，绵延12公里，覆盖洛阳镇九口堰、张畈、胡家河等五个村。周氏祠前的“五老树”，聚集着五棵几乎连枝的千年银杏树，其中最高的一棵有1800多年了，树的直径达数尺，需要多人牵手合抱才能丈量，而这并不是银杏谷最古老的树，还有"五老树”对面山冲里的"银杏之尊"和几里开外胡家河村的“银杏树王”，堪称活化石。评论走进银杏谷，似乎游走在一幅巨大的水墨画卷之中，松桕森森，流水潺潺，鸟鸣嘤嘤，树上的树叶是黄的，地下也是金黄的落叶，空中时不时飘舞着的银杏叶还是黄的。评论这里的古银杏群落与周围半丘陵半山区的地形、湖泊、河道以及乡村农舍有机的结合，展示出独特的田园乡土韵味。古村落现在仍保留着宋元、明清等不同时代的建筑风格，使之构成民居时空邃道……古树、古村互相映衬，组合形成一幅清丽、淡雅的自然画卷，行走其间，踩着石磨铺就的游道，恍惚有一种穿越的错觉。评论银杏谷里最有特色的要属“十里画廊”了，它是银杏谷的核心部分，被誉为“千年银杏，十里画廊，世界最纯净的地方”，在画廊中有银杏树王、盆闶树、五老树、银杏至尊、七脚榔、一母九子等景点。 还有许多千年以上的“情侣银杏”，堪称另一奇观，一雌一雄，相互依偎，下面盘根错节，如龙蛇绞缠，上面枝干相交，连成一片，不分彼此的诉说着千年不变的情话。评论景区内还有另一特色的景点要数百万石磨了，据说是用全国十几个省几百万户人家自愿捐献的石磨铺装而成，以古石磨为主要材料打造的古道、石街、古村，以及古庙、古桥、古水渠等，这里的一个石磨，一个家庭，便有一个故事，一段记忆，一个心愿。来到这里，让你体验那万家石磨公园的奇迹，感受万家杏福、石来运转的美好感觉。评论景区内古银杏树连成片、构成群落，汇聚成谷，银杏树边有人居，古树傍农舍，乡土建筑、田园生活交融，一派人与树和谐相处的共生共荣景象。评论蔚蓝色的天空下，金灿灿的千年古银杏叶，在枝头摇曳，在空中飘舞，秋高气爽的季节，远离大城市的拥堵与喧嚣，在丘陵峡谷中的乡间小道上徜徉，令人神清气爽。评论总之，这里的古银杏群落真是别有风韵，它似乎静静地在叙说着中国传统哲学关于人与自然和谐的文化理念，她所具有的温暖、亲和、舒适充分体现了人性的特点，其景致品位对今天渴望返朴归真的城里人们最具有吸引力，不管你站在哪个方位，都会看到自己向往的景色，阳光下的山脉、树冠，翠流涌动，光与影的结合，圆和线的构图，以及天与人的共识、默契和力量，山屏树伞护着农家小院，袅袅炊烟亲吻着白云，弯弯山道缠绵得山花含羞，和谐的气韵描绘着真正的理想镜界。评论这就是银杏谷，一个鲜为人知的山谷，这就是美不胜收的随州古银杏，她已经生长了千百年时光，也诉说着千百年的沧桑，将累积的千百年艳丽，馈赠给人类，并书写新世纪的篇章。评论</w:t>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