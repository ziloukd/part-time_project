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1.2018第一场雪 说下就下 南方的小伙伴们都惊呆了</w:t>
      </w:r>
    </w:p>
    <w:p>
      <w:r>
        <w:t>https://travel.qunar.com/travelbook/note/6971401</w:t>
      </w:r>
    </w:p>
    <w:p>
      <w:r>
        <w:t>来源：去哪儿</w:t>
      </w:r>
    </w:p>
    <w:p>
      <w:r>
        <w:t>发表时间：2018-01-04</w:t>
      </w:r>
    </w:p>
    <w:p>
      <w:r>
        <w:t>天数：3</w:t>
      </w:r>
    </w:p>
    <w:p>
      <w:r>
        <w:t>游玩时间：2018-01-04</w:t>
      </w:r>
    </w:p>
    <w:p>
      <w:r>
        <w:t>人均花费：</w:t>
      </w:r>
    </w:p>
    <w:p>
      <w:r>
        <w:t>和谁：三五好友</w:t>
      </w:r>
    </w:p>
    <w:p>
      <w:r>
        <w:t>玩法：摄影</w:t>
      </w:r>
    </w:p>
    <w:p>
      <w:r>
        <w:t>旅游路线：</w:t>
      </w:r>
    </w:p>
    <w:p>
      <w:r>
        <w:t>正文：</w:t>
        <w:br/>
        <w:t>2018年的第一场雪下雪了在刚刚过去的2017年，我国多地“贫雪”，除了东北和西北部分地区的小伙伴在雪地里撒过欢，其他大部地区的小伙伴基本上连雪都没见着。不过，2018年伊始，天气局势就有了大变化。随着大量暖湿气流与南下冷空气“约会”成功，我国中东部将迎今冬来范围最大、强度最强的雨雪天气。中央气象台在3日18时发布入冬以来首个暴雪橙色预警，4日6时继续发布暴雪橙色预警，河南、湖北、安徽、江苏等地将有大到暴雪。图片来自于网络现在整个朋友圈和微博都被初雪刷屏了，今年的雪来得有点早，接下来跟着小驼一起去看看网友们晒得初雪吧~评论南方人对于雪情有独钟下雪对于没见过雪的南方人来说到底有多稀奇？这样的心情北方人一辈子都不懂吧！听北方人说：“下雪天，南方人比雪好玩……”图片来自于网络图片来自于网络图片来自于网络在南方小朋友的认知里，雪应该是可以吃的吧。。。评论为下雪疯狂打call大雪纷飞，看到这么洁白的雪花，心情也不由得愉悦起来~让我们看看网友们对于初雪有什么感想~图片来自于微博截图图片来自于微博截图图片来自于微博截图图片来自于微博截图图片来自于微博截图图片来自于微博截图图片来自于微博截图图片来自于微博截图图片来自于微博截图图片来自于微博截图评论相约去看雪苍山1148篇游记中提到门票¥预订门票价格：40电话：0872-2670349地址：大理白族自治州大理市大理古城西隐仙路简介：蔚蓝洱海旁十九座翠意连绵的山峰，云、雪、溪风光绝美。查看详情2018年苍山的第一场雪如期而至，四景之一的“苍山雪”绝美呈现，整座苍山变成了白雪皑皑，晶莹剔透的冰雪世界。图片来自于网络图片来自于网络图片来自于网络图片来自于网络图片来自于网络图片来自于网络评论香格里拉门票¥预订门票价格：免费开放时间：全天电话：0887-8222726地址：迪庆藏族自治州 青藏高原 横断山脉腹地，云南西北简介：香格里拉，一个带有东方神秘色彩的、祥和安乐的世外桃源，雪山峡谷、草原湖泊、原始森林和民族风情在此巧妙融合。香格里拉也迎来了2018年第一场雪，这雪景，简直美得不要不要的。图片来自于网络图片来自于网络图片来自于网络图片来自于网络图片来自于网络图片来自于网络评论武陵源230篇游记中提到门票¥预订门票价格：248元开放时间：7:00-18：00电话：0744-5611109,0744-5618331地址：张家界市武陵源区306省道查看详情走，去张家界看2018年湖南最美的第一场雪！图片来自于网络图片来自于网络图片来自于网络图片来自于网络图片来自于网络评论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武汉竟然下雪了！你没有看错！真的下雪了，让我们去武大赏着樱花看着飘雪，这小日子贼舒坦~图片来自于网络图片来自于网络图片来自于网络图片来自于网络图片来自于网络图片来自于网络评论</w:t>
      </w:r>
    </w:p>
    <w:p>
      <w:r>
        <w:t>评论：</w:t>
        <w:br/>
      </w:r>
    </w:p>
    <w:p>
      <w:pPr>
        <w:pStyle w:val="Heading2"/>
      </w:pPr>
      <w:r>
        <w:t>2.武汉，浪里个浪~</w:t>
      </w:r>
    </w:p>
    <w:p>
      <w:r>
        <w:t>https://travel.qunar.com/travelbook/note/6972290</w:t>
      </w:r>
    </w:p>
    <w:p>
      <w:r>
        <w:t>来源：去哪儿</w:t>
      </w:r>
    </w:p>
    <w:p>
      <w:r>
        <w:t>发表时间：2018-01-05</w:t>
      </w:r>
    </w:p>
    <w:p>
      <w:r>
        <w:t>天数：4</w:t>
      </w:r>
    </w:p>
    <w:p>
      <w:r>
        <w:t>游玩时间：2017-12-31</w:t>
      </w:r>
    </w:p>
    <w:p>
      <w:r>
        <w:t>人均花费：200 元</w:t>
      </w:r>
    </w:p>
    <w:p>
      <w:r>
        <w:t>和谁：闺蜜</w:t>
      </w:r>
    </w:p>
    <w:p>
      <w:r>
        <w:t>玩法：摄影,美食,人文</w:t>
      </w:r>
    </w:p>
    <w:p>
      <w:r>
        <w:t>旅游路线：</w:t>
      </w:r>
    </w:p>
    <w:p>
      <w:r>
        <w:t>正文：</w:t>
        <w:br/>
        <w:t>前言武汉5分门票¥预订地址：湖北省武汉市菇凉28号的时候问我元旦要不要出去玩，我想也没想的就说可以，于是两个人就在离放假还有一天的时候把此次出游的目的地给定了下来，一场说走就走的旅行就此开始！其实只想说能成行的我们也是棒棒哒！哈哈哈哈。。。。。。评论行程安排时间太紧我们就直接没考虑火车的可能性，选择了飞机出行，毕竟飞机来回的时间还是很短的。查了元旦假期飞机往返的最佳时间安排，我们选择了假期第二天一早出发，节后第二天的晚上返程（当然最大的原因是经济拮据，比较qiong.....)。第一天：北京-武汉-户部巷-蔡林记-黄鹤楼-楚河汉街-桃花醉小酒馆第二天：户部巷-晴川阁-汉阳造艺术区-古琴台-归元寺-古德寺-三圣居客家甜品-刘师傅老汉口江湖菜-汉口江滩-长江大桥-武汉堂舍旅馆第三天：蔡林记-湖北省博物馆（编钟演奏）-湖北美术馆-东湖-武汉大学-昙华林-户部巷第四天：户部巷-武汉-北京评论第1天户部巷-黄鹤楼-楚河汉街早上八点半的飞机，到武汉不到11点，我们先去了住的地方，离户部巷仅200米的品游旅店，事实证明除了离得近点之外没有其他的优点，价格几乎是我们明后两天住宿的总和，但是环境条件连一半都没达到，也是醉醉的了。户部巷里面的住宿条件都差不多，晚上还吵，不太推荐住在里面。户部巷里有两家蔡林记，推荐出巷子的那家，人会相对少一点，蔡林记的全料热干面还是很推荐的，味道很不错。旁边就是四季美，四季美的汤包也是榜上有名的，吃了推荐的鲜肉的，挺鲜的，不错，但是对于我这个无锡人来说，其实就是没加糖的小笼包，想说还是我们的小笼包好吃。另外推荐四季美的桂花米酒，比蔡林记的好喝，桂花味比较浓，蔡林记那个完全没喝出桂花味。大早上赶飞机各种睡不醒从早上到晚上，户部巷最不缺的就是人。。。。。。蔡林记的热干面不错，但是三鲜豆皮和米酒就差强人意了在湖北吃湖南臭豆腐也是服气的，不过味道不错，炸的脆脆的，好吃黄鹤楼离户部巷很近，出户部巷往南直走走天桥就能直接到了，步行不到10分钟，就直接到了黄鹤楼的西门，门票成人是80一位，学生半价，可以直接从携程定75一张，从入口台阶的右边验取票就行了，人还少不用排队。黄鹤楼我们全程花了差不多两个小时就游览完毕，楼里面人超级多，遇上有讲解的，我们就蹭着听了一路。黄鹤楼上能直接看到长江和长江大桥，景色不错。正好看到冒白烟，干冰吧，反正看着特有仙气。。。。黄鹤楼一层一层还是二层来着，忘了路边遇上了不知在刨什么的喵星人，呼唤好久都不回头看我们一眼，伤心。晚上去了楚河汉街，2017年最后一顿晚餐选择了桃花醉小酒馆，因为都是女生，选择了度数最低的桃花酒，味道甜甜的米酒，很适合女孩子的口味，我们先要了一壶尝尝，结果姑娘直接说要来一斤，哈哈哈哈。。。还是很推荐去尝尝的。楚河汉街就是商业街，连接外面的商铺和商场，晚上特别热闹，购物的话还是很值的逛逛的。必点的下酒菜，很酥，鱼肉很嫩，推荐。羊排，味道一般，重油重辣，羊膻味还是有的一小壶适合品尝，甜甜的米酒味，有淡淡的桃花的香味2017年的年夜饭，来，干了这杯！这个桃胶的甜品，不是很甜腻，很适合饭后甜点。夜晚的楚河汉街灯光各种炫沿街还有各种手艺人评论(3)第2天晴川阁-汉阳造艺术区-古琴台-归元寺-古德寺-长江大桥从户部巷出来直接就到了黄鹤楼轮渡码头，传说中1.5一张的轮渡票没赶上，最晚一班早上8：10，我们十点多才到的码头，买的是10块一张的票，各个码头之间距离不是很远，但是目的地不同，我们是直接去晴川阁，就只能从这个码头走，三四分钟就到了对岸。武汉轮渡黄鹤楼码头这就是长江呀。。。。晴川阁是免费的，只需要刷身份证就能直接进园了，门口地面在修缮，坑坑洼洼的。晴川阁基本半小时就游览完毕，作为武汉三大名胜之一，还是要去看看的。晴川阁汉阳造艺术区里面集合了各大创意设计及互联网公司，节假日都没上班，里面没什么人，有也基本都是游客，各种拍照凹造型的，各种造型及公司外部装修还是很有创意的，对这方面感兴趣的小伙伴还是很推荐过来看看的。还赶上婚礼，可惜不让进去观礼。小黄车。。。。里面随处可见的墙壁涂鸦门口的造型机器人吧犀牛 可以的没看出来是那种鱼，但应该是鱼使劲吹才能都转起来吧这个创意造型还是可以的 我稀罕偷偷拍了门牌号古琴台也是武汉三大名胜之一，伯牙与子期的故事，就在汉阳造附近，门票15一位，看到了雕像就可以了，不过竟然还有代表“友情”的同心锁。这个创意不错。凹造型道具伯牙子期雕像这个同心锁，完美！归元寺，古德寺完全不同的风格。归元寺香火还是很旺的，是一般寺庙的建筑风格，古德寺正在内部修缮，去的时候人不多，但是这个建筑风格要不是一早知道这是个寺庙，不然是完全看不出来的，欧式的建筑风格相当有特色。古德寺古德寺古德寺古德寺里像柚子又不像的不知道什么的果果汉口江滩周边累了歇歇的甜品店和晚上的晚餐解决地。饭后要是早的话可以沿着江边溜达溜达，能直接到长江大桥，但前提是一定要走对方向，我这个不辨方向的人的只能找个小角落哭去。。。。三圣居客家甜品二十四节气随便挑，要有时间可以来一整套春分和生如夏花都不错整墙的麻将我也是服气的刘师傅据说武汉菜还是很有名的刘师傅家的招牌卤鸡，是凉菜，味道不错查看全部评论第3天湖北省博物馆（编钟演奏）-湖北美术馆-东湖-武汉大学-昙华林湖北省博物馆的编钟演奏是很推荐听听的，博物馆和美术馆都是周一休息的，这两个馆都不需要门票，直接进就可以了，编钟演奏是成人票30一张，学生票20一张，编钟表演周二至周五每天两场，早11:00和下午3点，去的时候一定要根据自己行程安排选择时间段，编钟演奏不仅是古曲还有现代曲，第一首还带舞蹈呢，总之很不错。参观博物馆的时候还遇到一个老爷子在那讲解书卷的形成与来历，老爷子讲的特有意思，周边围了好多人在那听美术馆就在博物馆的旁边，画展、各种雕塑造型，对美术感兴趣的可以去看看。这个可伸缩的休息椅，真是绝了，赞！琢磨好久该怎么坐才对，后来才明白，只能看看，真不是坐的。人生百态，这才是真实吧。东湖去的时候阴天，有种烟雾缭绕，人间仙境的赶脚，但架不住冷啊，一秒回现实。东湖进去不需要门票，里面都没几个人，空气很好，适合春秋天郊游来。不过东湖是真大，一眼望不到头，坐了快艇和普通游船，都是能砍价的，快艇20一位，不过大冬天千万不要尝试，那个风吹的呦。我们后来还坐的游船，天冷没人，开船的大爷说是给我们送过去就回家了，价格那是相当便宜，40两人，还带讲解的，在湖上晃荡了几个景点之后给我送到了武汉大学后门，正好省去了我们自己去的路程。冷。。。。武汉大学里面有校车，不想走的可以坐校车到想去的地方。去了没有樱花的樱花大道，去了因为下雨没人的操场，校大门的“国立武汉大学”门口拍照的只能是我们这些游客了，哈哈哈哈。。。。武汉大学后门外的东湖昙华林真的就是北京的南锣鼓巷，但是一定要白天去，晚上好多店都已经关门了。中学门口的鸡蛋仔是真好吃，路过的时候可以来一份尝尝，里面是带夹心的，姑娘说其实就是里面没熟的，那个囧。。。。查看全部评论第4天大成路-户部巷-机场-北京基本解决完吃饭问题，买了点吃的就打道回府了。一碗热干面开始一晚热干面结束，因为住的地方离蔡林记超级近，真的吃了好多次他家的热干面。。。。想吃顺香居的烧梅，结果顺香居拆了，没吃上，还有归元寺的友友石头饼，也只能在户部巷吃了，因为归元寺那家也拆了。五芳斋的酒酿汤圆不错，大成路的矮子烧饼也不错，外酥里绵，椒盐、椰奶、桂花味道的都不错。武汉路上各种鸭货，虽然北京都有，但也还是买了，机场有小胡鸭，味道也是相当不错的。好了就到这了！想说一般般吧评论</w:t>
      </w:r>
    </w:p>
    <w:p>
      <w:r>
        <w:t>评论：</w:t>
        <w:br/>
        <w:t>1.热干面是我的爱，我太喜欢了，还有武汉豆皮真不错</w:t>
        <w:br/>
        <w:t>2.如果都放上感觉好爽啊，可以使劲吃啊，感觉臭豆腐真的是很好吃的东西啊！</w:t>
        <w:br/>
        <w:t>3.确实是有点仙境的感觉，就是这枯草看着有点败了景色</w:t>
        <w:br/>
        <w:t>4.</w:t>
        <w:br/>
        <w:t>5.</w:t>
        <w:br/>
        <w:t>6.哈哈哈  大冬天的 要啥自行车是不是[呲牙]</w:t>
        <w:br/>
        <w:t>7.吃的吃的，去哪都要以吃的为第一的，哈哈，武汉的热干面很诱人啊，很喜欢的</w:t>
      </w:r>
    </w:p>
    <w:p>
      <w:pPr>
        <w:pStyle w:val="Heading2"/>
      </w:pPr>
      <w:r>
        <w:t>3.武汉,重庆5日游</w:t>
      </w:r>
    </w:p>
    <w:p>
      <w:r>
        <w:t>https://travel.qunar.com/travelbook/note/6973293</w:t>
      </w:r>
    </w:p>
    <w:p>
      <w:r>
        <w:t>来源：去哪儿</w:t>
      </w:r>
    </w:p>
    <w:p>
      <w:r>
        <w:t>发表时间：2018-01-07</w:t>
      </w:r>
    </w:p>
    <w:p>
      <w:r>
        <w:t>天数：5</w:t>
      </w:r>
    </w:p>
    <w:p>
      <w:r>
        <w:t>游玩时间：2018-01-03</w:t>
      </w:r>
    </w:p>
    <w:p>
      <w:r>
        <w:t>人均花费：2000 元</w:t>
      </w:r>
    </w:p>
    <w:p>
      <w:r>
        <w:t>和谁：</w:t>
      </w:r>
    </w:p>
    <w:p>
      <w:r>
        <w:t>玩法：</w:t>
      </w:r>
    </w:p>
    <w:p>
      <w:r>
        <w:t>旅游路线：</w:t>
      </w:r>
    </w:p>
    <w:p>
      <w:r>
        <w:t>正文：</w:t>
        <w:br/>
        <w:t>完美的一天百花园1篇游记中提到门票¥预订地址：长春市南关区蔚山路简介：在花朵盛开的季节，忘记城市的喧嚣。查看详情评论莫泰连锁酒店武汉解放大道古田三路店电话：027-83838386地址：武汉市硚口区解放大道古田三路4号简介：莫泰168（武汉解放大道古田三路店）位于解放大道古田三路，属于古田商业、工业圈中心，步行可至轻轨1号线古田三路站，周边有两个大型超市中百仓储及麦德龙，邻近大型医疗机构普爱医院、国家重点院校军事经济学院评论说说这次旅行因为这次去重庆旅行所以，特意转机来了武汉，来看我最想的姐姐，时间有限，停了两天，匆匆的渡过！评论第1天从龙嘉国际机场出发，然后踏上这次行程。评论长春龙嘉国际机场电话：0431-88797777简介：长春龙嘉国际机场，中国东北地区四大国际机场之一，东北亚区域重要的航空交通枢纽，我国主要建设的干线机场。查看详情在飞机上依然还是像小孩子一样期待的未知的精彩。评论第2天来这里，各种各样的吃三鲜豆皮，特别爱吃。每顿都要吃。真希望在这里多吃几次。最爱的外甥，第一天就接他放学回来，多久不见我都想。大外甥好多年不见现在已经比我还高，虽然他不喜欢讲话，但是心里都有数，也很关心我，我知足，变成了一个超级腼腆的大男孩。为了这张大合影，真心不容易，外甥不喜欢拍照，很给我面子了，拍了一张作纪念。评论嫂子和姐姐很照顾我。姐心里好多心里好，不知道咋和你说，就是看你一点点变老心里不是滋味，我也老了，但是咱们还是以前一摸一样，各种打架，各种嫌弃，但是依然是心里最爱。我的姐姐，给我擦鞋，忙前忙后，我心里很暖和。这合影好像很创意评论第3天每次写作业都像一场战争哈哈我在打扰你学习，跟你合影古田四路合影，一群伙伴在姐姐家的第一顿饭，满满的都是爱。在轻轨上合影最后一晚，各种不舍的。总是看不够，希望以后有一个像这么可爱的儿子。哈哈。评论第4天临走前在宾馆，心里很难受。外甥来送我。武汉车站留影。评论武汉火车站门票¥预订开放时间：全天电话：027-81068888地址：武汉市洪山区杨春湖附近简介：​武汉站为高铁站，毗邻杨春湖、三环路，为武广客专的综合交通枢纽和3个始发站之一。姐夫临走前给买了很多肯德基武汉站很气派评论过段来合影姐夫再见谢谢你的款待行程转到了重庆舟车劳顿7个小时评论第5天建筑很有故事的重庆评论罗汉寺110篇游记中提到门票¥预订门票价格：10元开放时间：8:00-18:00电话：023-63814089地址：重庆市渝中区罗汉寺街7号简介：电影《疯狂的石头》拍摄地，去数数罗汉，找到自己的护法罗汉。查看详情IU酒店很舒服一个人看世界评论湖广会馆165篇游记中提到门票¥预订门票价格：全票30元开放时间：9:00-17:00电话：023-63930287地址：重庆市渝中区长滨路芭蕉园1号简介：了解当年湖广填四川的大规模移民历史，欣赏各个戏楼中的精美木雕。查看详情来坐长江索道，不好玩5分钟很快。我眼中的重庆评论门前留影在重庆一定吃的重庆小面评论解放碑步行街1372篇游记中提到门票¥预订门票价格：免费开放时间：全天开放电话：023-63767281地址：重庆市渝中区解放碑周边区域简介：重庆繁华的商业圈，时尚地标之一，购物美食和打望美女的好地方。查看详情解放碑评论美吧每天都是吃就想减肥山城，匆匆相遇，我想留下来，或者，期盼下次相遇。渣滓洞被打车坑了70块钱还好景区免费参观我还是喜欢猫咪买了好多火锅底料这家的招牌代言人就是这只狗磁器口古镇又来到了这里小龙砍有没有很像服务员明天开始减肥行程评论</w:t>
      </w:r>
    </w:p>
    <w:p>
      <w:r>
        <w:t>评论：</w:t>
        <w:br/>
      </w:r>
    </w:p>
    <w:p>
      <w:pPr>
        <w:pStyle w:val="Heading2"/>
      </w:pPr>
      <w:r>
        <w:t>4.自驾湘江北去，驻足黄鹤楼前</w:t>
      </w:r>
    </w:p>
    <w:p>
      <w:r>
        <w:t>https://travel.qunar.com/travelbook/note/6976712</w:t>
      </w:r>
    </w:p>
    <w:p>
      <w:r>
        <w:t>来源：去哪儿</w:t>
      </w:r>
    </w:p>
    <w:p>
      <w:r>
        <w:t>发表时间：2018-01-13</w:t>
      </w:r>
    </w:p>
    <w:p>
      <w:r>
        <w:t>天数：10</w:t>
      </w:r>
    </w:p>
    <w:p>
      <w:r>
        <w:t>游玩时间：2017-08-09</w:t>
      </w:r>
    </w:p>
    <w:p>
      <w:r>
        <w:t>人均花费：6000 元</w:t>
      </w:r>
    </w:p>
    <w:p>
      <w:r>
        <w:t>和谁：三五好友</w:t>
      </w:r>
    </w:p>
    <w:p>
      <w:r>
        <w:t>玩法：自驾,徒步,摄影,探险,人文</w:t>
      </w:r>
    </w:p>
    <w:p>
      <w:r>
        <w:t>旅游路线：</w:t>
      </w:r>
    </w:p>
    <w:p>
      <w:r>
        <w:t>正文：</w:t>
        <w:br/>
        <w:t>前言说说这次旅行湖南和武汉这两个地方一直是我非常想去的两个地方，湖南的橘子洲头和武汉的黄鹤楼以及长江大桥，是很多小说中出现的地方，因此作为小说迷的我十分向往这些风景胜地。一直计划着何时能出行将这两个地方观赏一番，有了男朋友之后，我的湘鄂之行终于是有了着落，想想真的是十分的开心的事情呢。其实一场说走就走的旅行在生活中还是十分的不现实的，因为除了要有足够的时间跟钱之外，旅行前期的好多事都需要仔细的规划和计划好，并且诸如假期的协调，宾馆酒店的确定，都是需要有一些计划更便于实行。评论路线行程：第一天：长沙：岳麓山——岳麓书院——湖南大学——橘子洲——太平街第二天：长沙—益阳：白鹿寺——茶马古道风景区第三天：益阳—常德：桃花源——柳叶湖第四天：常德—张家界第五天：张家界—恩施：恩施大峡谷第六天：恩施—宜昌：三峡大坝风景区—三峡大瀑布—青江画廊第七天：宜昌—神农架：神农顶风景区第八天：神农架—荆门第九天：荆门：明显陵—漳河风景名胜区第十天：荆门—武汉：武汉大学—黄鹤楼—武汉长江大桥评论出发我们达成的一致是要慢慢的游玩，利用公司的八天年假，慢慢的走，细细的看，不要以往的那种特别紧凑特别累的行程，因此就决定了我们这次出发，报旅行社很难满足我们的要求，因此算来算去，思来想去，还是决定自驾游，通过在网上的一系列的对比选择和朋友们的推荐，我选择了一嗨租车，jeep自由侠，性价比比较高，也比较适合翻山越岭，定好出行方式后，我俩乘高铁到达湖南长沙，直接去了一嗨租车长沙高铁门店，提走了车，开始了我们这次的旅行。要说高科技给我们的生活带来了方便呢，以前这种方便的方式，真是想都不敢想的呢。评论湖南省岳麓山5分/515篇游记中提到门票¥预订门票价格：免费开放时间：06:00~23:00电话：0731-88825011地址：长沙市登高路58号简介：长沙的地标，山中有岳麓书院等景点，是游山赏红叶的好地方。查看详情对于来到湖南长沙来说，岳麓山简直是必不可少一站自然式风景站。岳麓山上有许多的参天古木，漫步其中，除了感受历史之外，也仿佛置身在了天然大氧吧中，十分的舒适。岳麓山上发生了许多的历史故事，置身其中，那些曾经发生的事仿佛都历历在目，十分的有趣，并且岳麓山上的自然风光也实在是好极了评论橘子洲5分/633篇游记中提到门票¥预订门票价格：免费开放时间：全天电话：0731-88882152地址：长沙市岳麓区橘子洲头2号简介：长沙市的地标，有主席雕像，特定节日还有烟花表演。查看详情一直觉得湖南是一个人杰地灵的地方，湖南人“耐得烦霸得蛮”的性格，注定了他们能成就许多大事，橘子洲头一直是各种诗歌中反复描述的地方，终于来到了显示中的橘子洲头，景色十分秀丽，也十分的美丽，沿着水边漫步，阵阵微风袭来，实在是十分舒适惬意的一件事，十分推荐大家这个地方。评论白鹿寺5分/1篇游记中提到门票¥预订电话：0737-4208349地址：益阳市赫山区会龙路58号查看详情白鹿寺是益阳最大的一座寺庙，据说历史悠久。一直对有历史的深山古刹十分的喜欢，十分喜爱漫步其中的那份宁静致远，看着来往的善念信女，也是打从内心觉得，人活着，还是应该给自己一些希望。哈哈，说沉重了，反正出来旅行还是感悟颇多。评论桃花源5分/2篇游记中提到门票¥预订门票价格：100元/人次开放时间：全天电话：538-8066077地址：山东省泰安市岱岳区简介：桃花源位于泰山西麓，这里桃花甚多。桃花源辟有索道，乘索道可直达岱顶。 这里山青树绿，桃花满谷，自然环境幽静，空气清新醉人，游人至此犹如进入人间仙境。查看详情桃花源的桃花还没有开放，我们应该感谢陶渊明，为人们勾画出了一个又一个的桃花源，漫步其中倒是没有太大的感受，全凭想象吧，想象自己漫步在一个与世隔绝的世外桃源当中，也算是一个心里安慰吧。评论天门山国家森林公园5分/661篇游记中提到门票¥预订门票价格：258元开放时间：8:00-17:00电话：0744-8366666地址：张家界市永定区大庸路天门山索道公司下站简介：7500米的观光索道，180度转弯的通天大道，还有贴壁悬空的玻璃栈道。查看详情张家界久负盛名，我们当然要去感受一下，果然名不虚传。从山顶鸟瞰各种山峰拔地而起，十分壮阔秀美，层峦叠嶂，来到了张家界真是切身体会到了什么叫做美不胜收，看着张家界的风景，真的是让人流连忘返。评论湖北省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恩施大峡谷的瀑布真是超级酷，不似黄果树瀑布的壮阔，更显清秀，清瘦的水流从高出倾泻而下，比起其他瀑布的壮阔，倒是别有一番小家碧玉的感觉。评论三峡大坝风景区以前读书的时候，三峡大坝总是在课本里经常出现，作为我国著名的水利风景区，三峡大坝十分的壮观。由于男票本身的建筑学专业，所以漫步这里 ，就会想起这个世界上最大的水利枢纽工程，它的建成，需要凝聚多少建筑设计师的心血，又有多少建筑工人的辛勤劳动。评论神农架风景区5分/41篇游记中提到门票¥预订门票价格：神农架套票：通票300元，有效期5天。包括神农顶景区、大九湖国家湿地公园、神农祭坛景区、天生桥景区、官门山景区、天燕风景区。 大九湖要换乘景区车辆，票价60元/人/天。 神农顶5月-10月140元、11月-4月112元，天生桥60元，神农坛60元，官门山120元。 更多景点票价可查询官网。开放时间：神农顶、大九湖：3月26日-11月25日7:00-16:30；11月26日-次年3月25日8:30-15:30；  官门山、天燕、神农坛、天生桥：3月26日-11月25日7:00-17:30；11月26日-次年3月25日8:30-17:30。 ​​​​​​​更多景点开放时间可查询官网。电话：400-994-2333,0719-3337997地址：神农架林区境内简介：位于茫茫的原始森林中，完全远离嚣和浑浊的城市。</w:t>
        <w:br/>
        <w:t>处处都是古树参天，空气中散发着草木的气息，一个天然的大氧吧。</w:t>
        <w:br/>
        <w:t>这里有神秘的野人出没，还能观赏到珍稀的金丝猴和古老的金丝燕。</w:t>
        <w:br/>
        <w:t>攀登“华中屋脊”，在山峰中遥望查看详情神农架如果让我总结话，都是树。男票说我没有品味，因为这次是租车自驾游，所以观赏也十分的方便，感觉整体感觉也十分的惬意。如果要是抱团来的话，也是很难有时间逛的那么细致。评论明显陵5分/3篇游记中提到门票¥预订门票价格：50元电话：0724-4217387地址：荆门市钟祥市显陵路简介：位于钟祥市的明显陵，是明世宗嘉靖皇帝的父亲恭睿献皇帝朱祐杬、母亲章圣皇太后的合葬墓。陵园由30余处规模宏大的建筑群组成，掩映于山环水抱之中，是一处历史文化遗址。查看详情帝王陵墓总是有一种神秘感，散布其中，自己已经脑补出一部缠绵帝王爱情史，分分钟穿越变宫女评论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昔人已乘黄鹤去，此地空余黄鹤楼。黄鹤一去不复返，白云千载空悠悠。黄鹤楼在古诗中反复出现提及，望着眼前的黄鹤楼，有一种不真实的感觉，也许是诗人的感觉更加细腻，反正黄鹤楼作为送别的地标型建筑，也是别有一番滋味。景点6：武汉长江大桥武汉长江大桥是我最近在看的一本小说里，作者提到的，咋说呢，实地看起来，没有那么的文艺，我只能说，它是一座实实在在的大桥，只是不同的人们，赋予了不同的含义和意义，因此对于不同的人来说，也是有不同的感受吧。这一次湘鄂线租车自由行，整体感觉还是比以往抱团出行要好很多，只是男票一路上开车比较辛苦，因此我要负责好后勤工作，让男票吃好睡好，另外为了避免疲劳，我们每天走的景点都非常的少，逛的也非常的慢，因此也并没有太过疲惫。旅行结束后，我们直接区武汉高铁门店还了车，然后乘坐高铁返回，真的是十分的方便。要说还是得定期出游一下，放松身心，不是有那么句话么，身体和心灵，总有一个要在路上吧！评论</w:t>
      </w:r>
    </w:p>
    <w:p>
      <w:r>
        <w:t>评论：</w:t>
        <w:br/>
      </w:r>
    </w:p>
    <w:p>
      <w:pPr>
        <w:pStyle w:val="Heading2"/>
      </w:pPr>
      <w:r>
        <w:t>5.吃货的寻根之旅——饮湘江水，食武昌鱼</w:t>
      </w:r>
    </w:p>
    <w:p>
      <w:r>
        <w:t>https://travel.qunar.com/travelbook/note/6976685</w:t>
      </w:r>
    </w:p>
    <w:p>
      <w:r>
        <w:t>来源：去哪儿</w:t>
      </w:r>
    </w:p>
    <w:p>
      <w:r>
        <w:t>发表时间：2018-01-13</w:t>
      </w:r>
    </w:p>
    <w:p>
      <w:r>
        <w:t>天数：10</w:t>
      </w:r>
    </w:p>
    <w:p>
      <w:r>
        <w:t>游玩时间：2017-09-04</w:t>
      </w:r>
    </w:p>
    <w:p>
      <w:r>
        <w:t>人均花费：6000 元</w:t>
      </w:r>
    </w:p>
    <w:p>
      <w:r>
        <w:t>和谁：三五好友</w:t>
      </w:r>
    </w:p>
    <w:p>
      <w:r>
        <w:t>玩法：自驾,美食,摄影,人文,徒步,探险</w:t>
      </w:r>
    </w:p>
    <w:p>
      <w:r>
        <w:t>旅游路线：</w:t>
      </w:r>
    </w:p>
    <w:p>
      <w:r>
        <w:t>正文：</w:t>
        <w:br/>
        <w:t>前言说说这次旅行当年大火的那封辞职信“世界那么大，我想去看看”让我家赵先生这位常年加班狗遭受到了无数点暴击，筹划了好久，终于争取到休半个月的假，和几个好基友一起出去旅游。有家属的带家属，没家属的带朋友。这一吆喝，朋友们积极响应。吃：哈哈，我们几个年纪相仿，兴趣也差不多，妥妥的一帮吃货。于是旅游中吃是重点任务！ 一早就大众，美团上看好了各地特色菜，期待~住：由于错开了旅游高峰期，酒店相对不是那么紧张。 不过近年不是很流行民宿么，我和芳姐反复对比，10天9晚中，订了2晚民宿。行：从深圳出发，决定先高铁到长沙，然后自驾环游湖南湖北。 参加人数反复变动，最终确定是7个人，3男4女。于是在一嗨APP上订了两辆JEEP自由侠SUV， 直接在长沙高铁站取车，武汉高铁站还车之后再乘高铁回深圳。时间：2017年9月9日-18日，路线如下：第一天：深圳 – 长沙，游岳麓山，橘子洲，吃在太平街第二天：益阳，游千年古刹白鹿寺，茶马古道风景区第三天：常德桃花源，柳叶湖第四天：张家界第五天：恩施大峡谷第六天：宜昌三峡大坝，清江画廊，品尝恩施土家菜第七天：神龙架，神龙顶风景区第八天：上午神农祭坛，下午出发至荆门第九天：荆门明显陵，漳河风景区第十天：武汉大学，黄鹤楼，武汉长江大桥张家界，神农架景区很大，有很多值得看的地方，而回深圳的最晚班高铁是五点左右，在武汉停留的时间比较短。这三个地方的行程稍微紧张了些。不过没关系。 旅行么，比看到什么景色更重要的，是和谁一起看~~出发那天，深圳天气晴好， 上午11点左右抵达长沙南站，在一嗨租车的便捷取车点取了两辆JEEP，直接冲向了长沙太平街。 由于事先做过功课，知道太平街古迹和美食一样多，于是我们决定一路走一路吃，品尝地道的湖南小吃。街面由大石铺成，很像记忆中老家的老街，特别亲切，有烟火气的历史感。太平街里有很多历史遗迹，最出名的是贾谊故居。在贾谊故居里，回想着这位英年早逝的天纵英才，一声叹息。一路走一路吃，吃撑了刚好去到旁边的橘子洲头，观看伟人风采。雕像上有主席的作品《沁园春 长沙》字体龙飞凤舞，潇洒飘逸。 可惜只记得欣赏，忘记拍照片了。下一站是岳麓山。 岳麓山上有岳麓书院，爱晚亭，麓山古寺等等。 话不多说，看图。游览完岳麓山，出来就是湖南大学。 湖南大学里面的一栋栋民国革命风的红砖建筑，都铭记着湖南大学深厚的底蕴。从湖南大学出来，天色已晚，我们回到了下榻的民宿，养精蓄锐。第二天： 益阳一早我们驱车从长沙到了益阳白鹿寺。 这是益阳最大的一所寺院，起源于唐代，距今已有1200余年。层层飞檐，肃穆典雅。下一站是茶马古道。羊肠小道从山间蜿蜒而过，很难想象古时候的马帮日夜跋涉来回运输物资的艰辛。当晚，我们美美地品尝了益阳当地有名的资江鱼和毛氏红烧肉。第三天：常德陶渊明的桃花源记的原型，就在常德。 现在已经是9月份，欣赏不到落英缤纷的美景了。除了桃花源之外， 柳叶湖也是一个很好的休闲去处。因为明天要玩张家界，今天我们就只匆匆路过而已。考虑到接下来两天的行程，我们在益阳补充了食物和水，傍晚直接自驾去了张家界。第四天：张家界由于景区里面的路比较不好走，我们决定跟团游，把车留在了市区。 张家界的山雄壮秀美兼而有之，宛如仙境。先来一张图镇楼。乘坐缆车上山，看着缆车越来越高，心里怕怕的。 脚下的山川河流一览无余。著名的玻璃栈桥。我死活没胆量，没走，被一通狂鄙视。看着小伙伴们在桥上战战兢兢大呼小叫的，哈哈哈。回到市区已经是下午六点左右。张家界到恩施路程遥远，我们根据个人身体情况，决定执行PLAN B，即连夜赶往恩施。这里不得不夸赞一下在一嗨租的这个JEEP自由侠SUV了。 车里面空间很大，即使是这样五个小时的长途夜行车，也没有觉得憋闷。第五天 恩施大峡谷昨晚大家劳累得很，今天九点才集合，在土司城里面找了正宗的恩施土家烧饼当早餐，就驱车前往大峡谷。一路上开着敞篷，吹着秋风，惬意啊~~大峡谷的山水又是另外一种雄壮的气象。回想这两日的所见，不禁感慨，江山如此多娇，难怪无数英雄竞折腰！第六天  宜昌 三峡大坝 清江画廊虽然前天昨天连续两天的高山活动让我们有些疲倦，小伙伴们却兴致盎然，一早六点就出发前往宜昌了。 宜昌最出名的，当然是三峡大坝。查看全部评论</w:t>
      </w:r>
    </w:p>
    <w:p>
      <w:r>
        <w:t>评论：</w:t>
        <w:br/>
      </w:r>
    </w:p>
    <w:p>
      <w:pPr>
        <w:pStyle w:val="Heading2"/>
      </w:pPr>
      <w:r>
        <w:t>6.#武汉入选新一线城市# 盘点武汉超人气小吃  这个冬天让我们去武汉过个美食年！</w:t>
      </w:r>
    </w:p>
    <w:p>
      <w:r>
        <w:t>https://travel.qunar.com/travelbook/note/6978517</w:t>
      </w:r>
    </w:p>
    <w:p>
      <w:r>
        <w:t>来源：去哪儿</w:t>
      </w:r>
    </w:p>
    <w:p>
      <w:r>
        <w:t>发表时间：2018-01-16</w:t>
      </w:r>
    </w:p>
    <w:p>
      <w:r>
        <w:t>天数：5</w:t>
      </w:r>
    </w:p>
    <w:p>
      <w:r>
        <w:t>游玩时间：2018-01-16</w:t>
      </w:r>
    </w:p>
    <w:p>
      <w:r>
        <w:t>人均花费：300 元</w:t>
      </w:r>
    </w:p>
    <w:p>
      <w:r>
        <w:t>和谁：三五好友</w:t>
      </w:r>
    </w:p>
    <w:p>
      <w:r>
        <w:t>玩法：摄影,冬季,蜜月,美食,短途周末</w:t>
      </w:r>
    </w:p>
    <w:p>
      <w:r>
        <w:t>旅游路线：</w:t>
      </w:r>
    </w:p>
    <w:p>
      <w:r>
        <w:t>正文：</w:t>
        <w:br/>
        <w:t>小驼播报武汉入选新一线城市特大喜讯，在新一轮中国城市分级名单中，我们的大武汉成功入选新一线城市。图片来自于网络你是否爱淡蓝色的东湖和开满樱花的武大，江滩的芦苇或是云雾山的杜鹃。武汉入选新一线城市，想必大家最在乎的还是这里的美食美景吧！小驼这就马不停蹄的给你送过来！评论超人气美食圣地武汉市的著名小吃很多，其中老通城的三鲜豆皮、四季美的汤包、蔡林记的热干面、顺香居的烧麦、福庆和的牛肉豆丝、小桃园的煨汤、田启恒的糊汤粉、谢荣德的面窝并称武汉八大名小吃。其中又以老通城的三鲜豆皮、小桃园的煨汤、蔡林记的热干面、四季美的汤包合称武汉“四大名小吃”，是武汉人过早的首选。让很多“老武汉”如数家珍。著名的美食街区有武昌户部巷、黄陂好吃街、汉口吉庆街等。图片来自于网络图片来自于网络图片来自于网络图片来自于网络评论体验武汉过早过早的由来“过早”是武汉人吃早餐的俗称，这一词眼最早出现在清代道光年间《汉口竹枝词》中。时至今日，在武汉，没人会说“吃早餐”，只会说“过早”。顾名思义，过早大抵是简单方便，用餐时间短暂，匆匆而过的意思－－武汉的任何一份过早从做好到吃完，最多不超过十五分钟时间，这还是在匀速状况下进行。有许多武汉人都习惯 边走边吃——这在全国各地，也是一景。武汉的过早，可谓是“海纳百川，有容乃大”，南北早点菜式在武汉集聚，又被聪明而好吃的武汉人发展 出更加花式的吃饭。油条、面窝、烧梅、汤包、豆皮、热干面，牛肉线粉、炸酱面、豆丝、水饺、汤圆、拉面、打卤面、包子、馒头、花卷……各式各样的早点，加上武汉人充满创意的早点搭配，形成了武汉“过早”独特的魅力。评论蔡林记热干面馆（户部巷店）15篇游记中提到地址：武汉市武昌区户部巷综合楼1层6-8号简介：以“爽而劲道、黄而油润、香而鲜美”著称查看详情说道武汉美食，首先想到的就是热干面，武汉热干面与山西的刀削面、两广的伊府面、四川的担担面、北方的炸酱面并称为中国五大名面，是武汉地区的传统小吃之一。图片来自于网络以上世纪30年代创立的蔡林记为代表，这是武汉人最珍贵的味蕾记忆。热干面分了牛肚、牛肉、炸酱、全料等口味，面身筋道，拌上秘制浓香芝麻酱。来自去哪儿网游记作者@Cyan要环游世界蔡林记位于武汉市汉口中山大道854号。其热干面，晶洁爽口，味道鲜美，深受广大市民的赞赏，享有武汉名小吃的美誉。而今，热干面已遍及江城，历久不衰，武汉人过早(吃早餐)更是离不开这一种具特色的面食。来自去哪儿网游记作者@super-kathy来自去哪儿网游记作者@Cyan要环游世界来自去哪儿网游记作者@王艺洁呀哈评论徐嫂糊汤粉22篇游记中提到地址：中华路司门口户部巷38号电话：17182701449简介：招牌糊汤粉搭配油条，演绎经典的汉味名吃。查看详情糊汤粉，著名武汉汉族小吃，是与油条相配的小吃品种，凡卖糊汤粉，必卖油条。被誉为“武汉一绝”的鲜鱼糊汤粉泡油条，是经典的汉味名吃。图片来自去哪儿网聪明旅行家@rochers它是武汉人的羊肉泡馍，其传统意义、历史内涵，丝毫不比羊肉泡馍逊色。一碗飘着鲜美鱼香味儿的糊汤粉，扑面而来的是水乡泽国、鱼米之乡的气息和味道。来自去哪儿网游记作者@碧甃千寻评论老通城地址：武昌区汉街简介：老通城是坐落在汉口中山大道大智路口一家大型酒楼的名字，以经营著名小吃三鲜豆皮驰名，有“豆皮大王”之称。豆皮本是黄陂的乡土风味小吃，制法是将绿豆、大米混合磨浆，在锅里摊成薄皮，内包煮熟的糯米、肉丁等馅料，用油煎好。图片来自于网络“老通城”是坐落在汉口中山大道大智路口一家大型酒楼的名字，以经营著名小吃三鲜豆皮驰名，有“豆皮大王”之称。这家酒楼创办于1931年，某地原在古汉口城堡大智门外，为城乡通道，故名通城甜食店，抗日胜利后复业，改名为老通城甜食店。该店仿照武汉黄陂的民间的传统小吃豆皮，锐意改进，配合甜食应市，颇受欢迎。“老通城”酒楼的特级厨师高金安精益求精，人称“豆皮大王”。曾接待过毛泽东、刘少奇、周恩来、朱德、邓小平等多位中外政要。出品花样繁多的小吃，以三鲜豆皮最出名，皮儿金黄，糯米香软，馅料丰富入口酥松嫩香，更加脍炙人口。评论王师傅豆皮馆(高雄路店)5篇游记中提到地址：高雄路47号电话：027-85773256简介：曾在《舌尖上的中国》大展风采，豆皮酥香。查看详情很多网友说传统的老通城豆皮已经不太好了，这家豆皮真的很值得去吃！ 正宗的豆皮要有“浇头”，就来这家吃啦，很合口味，除了微微咸，要的招牌牛肉豆皮，嫩嫩辣辣的，对了，武汉的吃食物价也很美好的。图片来自于网络图片来自于网络图片来自于网络图片来自于网络评论老谦记(自由路店)类型：小吃快餐地址：武昌区 武昌自由路武汉人过早，最喜欢吃的是面窝。在武汉的大街小巷，到处可见热气腾腾的大油锅，金黄的面窝在里面翻滚着，散发出诱人的香味。图片来自于网络老谦记是坐落在武昌司门口的一家风味小吃店，主要经营牛肉豆丝、面窝，兼管牛肉汤菜，随意小酌。图片来自于网络图片来自于网络评论糯米包油条地址：江岸区香港路菜市场旁武汉的糯米包油条要先抹上核桃花生粉，再抹上白糖粉，如此往复抹多次，甜得恰到好处，口感又细腻。糯米很白，蒸的火候较到位，米像是竖起来的，嚼劲大。图片来自于网络外面是糯米里面是油条，可以做成甜的咸的或者甜咸的！ 里面配有芝麻酸豆角啥的，口感外面酥软，里面的油条却又是香脆的，加之芝麻的香味，哎哟我去，流转在你味蕾里面的东西都在爆炸好吗！这样的摊子在武汉已经不常见了，有时候学校门口早上会摆摊。给你们个地址：黎黄陂路珞珈山街。“就在下面说到的口口一串串香对面”！评论四季美汤包馆类型：汤包地址：洪山区李纸路(近南湖驾校)离“老通城”不远的江汉路口附近，有一家叫“四季美”的小吃店，被武汉人誉为“汤包大王”。图片来自于网络四季美汤包1927年开业，一年四季都有美食供应。有名厨在该店制作江苏风味武汉化的小笼汤包，肉皮用得新鲜，肉馅要一指膘的精肉，蟹黄汤包要用阳澄湖大鲜蟹，受到食客的好评，被誉为“汤包大王”，汤包成为主打。最经典的吃法是先轻咬破表皮，慢慢吸尽里面的汤汁，然后再吃汤包的面皮和肉馅。图片来自于网络为了满足不同顾客的需要，除鲜肉汤包外，他们还应时制作蟹黄汤包、虾仁汤包、香菇汤包、鸡茸汤包和什锦汤包等。评论经典湖北菜亢龙太子酒轩(临江总店)类型：湖北菜地址：武汉市江岸区沿江大道226号（五福路口）电话：4001399977简介：一家专门出品地道武汉菜的餐厅，餐厅装修富丽堂皇，环境好，菜品口味佳，价格也算亲民。武汉老牌餐饮酒店，从几张饭桌做到如今的富丽堂皇，这里承载了许多当地人的回忆。店内出品地道的湖北菜，片皮鸭、蒜香排骨都是必点的菜品，武昌鱼、蟹黄豆腐也很值得推荐。服务员个个都很热情，而且价格并不是很贵，非常值得一去。图片来自于网络正宗湖北菜，亢龙太子，菜做的是真地道。武昌鱼肉质很嫩，鸭舌味道很入味，莲藕排骨汤绝对是特色中的特色，吃一次想两次。图片来自于网络图片来自于网络来自去哪儿网游记作者@一枚温婉动人的美少女来自去哪儿网游记作者@yegac来自去哪儿网游记作者@yegac评论刘胖子家常菜(黄陂街店)5篇游记中提到地址：黄陂街95号电话：027-85360207,027-85361583简介：传统中式老店，专注家常菜单，风味正宗。查看详情人气爆棚的武汉老店，主打湖北特色风味家常菜肴，不仅价格实惠，菜量很足，最重要的是味道还非常地道。来自去哪儿网游记作者@小然哥哥餐厅环境简约舒适，有传统中式老店的韵味。猪蹄焖藕可以说是进店必点的菜肴，藕块烧得特别软糯，蹄花的分量也不少，搭配起来非常下饭。馓子牛肉丝、干煸茶树菇、珊瑚鱼也非常不错。图片来自去哪儿网聪明旅行家@丁丁Yiry来自去哪儿网游记作者@小然哥哥评论田园小观园2篇游记中提到地址：武昌八一路483号武汉大学工学部田园食堂旁(近工学部水生所)电话：02768773538,02768776511查看详情武大校园里面的一家餐厅，菜品出众，价格实惠，深受武大学生欢迎。图片来自于网络松子鱼，88块。有卖相，外面的番茄酱也很好吃，鱼肉炸得很嫩，外面的脆位已经被番茄酱遮住了，不上火，这道菜大家都很喜欢，几乎每桌都看到这道菜，色香味俱全，点这道菜是里子面子都有，的确值得88块。当然，如果不喜欢酸酸甜甜咸咸口味的就还是不要勉强了。来自去哪儿网游记作者@草雨田13猪肘，68块。大肘子上来的时候真心吓到我们了，我们以为是只有几块猪脚，谁知是一大盘猪肘子。糯糯的，肥而不腻，很入味，需要趁着热气腾腾的时候吃，凉了就变硬不好吃了。4个人以下就建议点个小份的猪脚，这个实在是hold不住，吃了不到一半。来自去哪儿网游记作者@草雨田13评论</w:t>
      </w:r>
    </w:p>
    <w:p>
      <w:r>
        <w:t>评论：</w:t>
        <w:br/>
      </w:r>
    </w:p>
    <w:p>
      <w:pPr>
        <w:pStyle w:val="Heading2"/>
      </w:pPr>
      <w:r>
        <w:t>7.最新中国城市排名出炉！ 带你吃喝玩乐全方位玩转新一线</w:t>
      </w:r>
    </w:p>
    <w:p>
      <w:r>
        <w:t>https://travel.qunar.com/travelbook/note/6978466</w:t>
      </w:r>
    </w:p>
    <w:p>
      <w:r>
        <w:t>来源：去哪儿</w:t>
      </w:r>
    </w:p>
    <w:p>
      <w:r>
        <w:t>发表时间：2018-01-16</w:t>
      </w:r>
    </w:p>
    <w:p>
      <w:r>
        <w:t>天数：3</w:t>
      </w:r>
    </w:p>
    <w:p>
      <w:r>
        <w:t>游玩时间：2018-01-16</w:t>
      </w:r>
    </w:p>
    <w:p>
      <w:r>
        <w:t>人均花费：</w:t>
      </w:r>
    </w:p>
    <w:p>
      <w:r>
        <w:t>和谁：三五好友</w:t>
      </w:r>
    </w:p>
    <w:p>
      <w:r>
        <w:t>玩法：摄影,美食</w:t>
      </w:r>
    </w:p>
    <w:p>
      <w:r>
        <w:t>旅游路线：</w:t>
      </w:r>
    </w:p>
    <w:p>
      <w:r>
        <w:t>正文：</w:t>
        <w:br/>
        <w:t>中国城市排名出炉咯！中国城市排名完整名单最新中国一二三四五线城市名单公布，中国338个地级以上城市再次排名，快来看看你的家乡属于几线~一线城市（4个）：北京市、上海市、广州市、深圳市新一线城市（15个）成都市、杭州市、武汉市、重庆市、南京市、天津市、苏州市、西安市、长沙市、沈阳市、青岛市、郑州市、大连市、东莞市、宁波市二线城市（30个）：厦门市、福州市、无锡市、合肥市、昆明市、哈尔滨市、济南市、佛山市、长春市、温州市、石家庄市、南宁市、常州市、泉州市、南昌市、贵阳市、太原市、烟台市、嘉兴市、南通市、金华市、珠海市、惠州市、徐州市、海口市、乌鲁木齐市、绍兴市、中山市、台州市、兰州市三线城市（70个）：潍坊市、保定市、镇江市、扬州市、桂林市、唐山市、三亚市、湖州市、呼和浩特市、廊坊市、洛阳市、威海市、盐城市、临沂市、江门市、汕头市、泰州市、漳州市、邯郸市、济宁市、芜湖市、淄博市、银川市、柳州市、绵阳市、湛江市、鞍山市、赣州市、大庆市、宜昌市、包头市、咸阳市、秦皇岛市、株洲市、莆田市、吉林市、淮安市、肇庆市、宁德市、衡阳市、南平市、连云港市、丹东市、丽江市、揭阳市、延边朝鲜族自治州、舟山市、九江市、龙岩市、沧州市、抚顺市、襄阳市、上饶市、营口市、三明市、蚌埠市、丽水市、岳阳市、清远市、荆州市、泰安市、衢州市、盘锦市、东营市、南阳市、马鞍山市、南充市、西宁市、孝感市、齐齐哈尔市四线城市（90个）：乐山市、湘潭市、遵义市、宿迁市、新乡市、信阳市、滁州市、锦州市、潮州市、黄冈市、开封市、德阳市、德州市、梅州市、鄂尔多斯市、邢台市、茂名市、大理白族自治州、韶关市、商丘市、安庆市、黄石市、六安市、玉林市、宜春市、北海市、牡丹江市、张家口市、梧州市、日照市、咸宁市、常德市、佳木斯市、红河哈尼族彝族自治州、黔东南苗族侗族自治州、阳江市、晋中市、渭南市、呼伦贝尔市、恩施土家族苗族自治州、河源市、郴州市、阜阳市、聊城市、大同市、宝鸡市、许昌市、赤峰市、运城市、安阳市、临汾市、宣城市、曲靖市、西双版纳傣族自治州、邵阳市、葫芦岛市、平顶山市、辽阳市、菏泽市、本溪市、驻马店市、汕尾市、焦作市、黄山市、怀化市、四平市、榆林市、十堰市、宜宾市、滨州市、抚州市、淮南市、周口市、黔南布依族苗族自治州、泸州市、玉溪市、眉山市、通化市、宿州市、枣庄市、内江市、遂宁市、吉安市、通辽市、景德镇市、阜新市、雅安市、铁岭市、承德市、娄底市五线城市（129个）：克拉玛依市、长治市、永州市、绥化市、巴音郭楞蒙古自治州、拉萨市、云浮市、益阳市、百色市、资阳市、荆门市、松原市、凉山彝族自治州、达州市、伊犁哈萨克自治州、广安市、自贡市、汉中市、朝阳市、漯河市、钦州市、贵港市、安顺市、鄂州市、广元市、河池市、鹰潭市、乌兰察布市、铜陵市、昌吉回族自治州、衡水市、黔西南布依族苗族自治州、濮阳市、锡林郭勒盟、巴彦淖尔市、鸡西市、贺州市、防城港市、兴安盟、白山市、三门峡市、忻州市、双鸭山市、楚雄彝族自治州、新余市、来宾市、淮北市、亳州市、湘西土家族苗族自治州、吕梁市、攀枝花市、晋城市、延安市、毕节市、张家界市、酒泉市、崇左市、萍乡市、乌海市、伊春市、六盘水市、随州市、德宏傣族景颇族自治州、池州市、黑河市、哈密市、文山壮族苗族自治州、阿坝藏族羌族自治州、天水市、辽源市、张掖市、铜仁市、鹤壁市、儋州市、保山市、安康市、白城市、巴中市、普洱市、鹤岗市、莱芜市、阳泉市、甘孜藏族自治州、嘉峪关市、白银市、临沧市、商洛市、阿克苏地区、海西蒙古族藏族自治州、大兴安岭地区、七台河市、朔州市、铜川市、定西市、迪庆藏族自治州、日喀则市、庆阳市、昭通市、喀什地区、怒江傈僳族自治州、海东市、阿勒泰地区、平凉市、石嘴山市、武威市、阿拉善盟、塔城地区、林芝市、金昌市、吴忠市、中卫市、陇南市、山南市、吐鲁番市、博尔塔拉蒙古自治州、临夏回族自治州、固原市、甘南藏族自治州、昌都市、阿里地区、海南藏族自治州、和田地区、克孜勒苏柯尔克孜自治州、海北藏族自治州、那曲地区、玉树藏族自治州、黄南藏族自治州、果洛藏族自治州、三沙市。评论吃喝玩乐一线牵成都，一座来了就不想走的城市！成都，这座来了就不想再离开的城市，有着太多让人眷恋的东西，美食、美女、景色、历史、文化、棋牌、茶艺、夜场，总有一样适合你。但是，俗话说，少不入蜀，这里有太多的诱惑，诱惑的人生需要淡定，待到老了，走不动了，再在这里买一套小房子住下来，慢慢享受这里的一切！图片来自于去哪儿网聪明旅行家@zoe-cheng成都是吃货的天堂，很久之前就听过这么一句话，但是前提是你能吃辣！美食很多，例如：伤心凉粉、夫妻肺片、麻辣火锅、串串......。.简直是听到都要流口水。图片来自于去哪儿网聪明旅行家@zoe-cheng图片来自于去哪儿网聪明旅行家@zoe-cheng这座悠闲之都，生活节奏非常慢，随处可见当地人在喝茶打麻将，听起来颇有些不务正业的感觉，但是其实体现了成都人对于生活的积极态度。人生那么长，停一停何妨！因为成都经常是阴天，去的时候记得带伞，因为你不知道它什么时候就会下雨，但是成都的雨来得快去得也快。图片来自去哪儿网聪明旅行家@Joker丶浮生美食推荐：火锅，串串香，夫妻肺片，兔头，豆花，担担面，龙抄手，肥肠粉景点推荐：宽窄巷子，锦里，春熙路，武侯祠，文殊院，天府广场，人民公园评论杭州，一半山水一半城，人间天堂悠然生！中国浙江省省会，浙江省第一大城市及华东地区中心城市之一，浙江省政治、经济、文化、交通、传媒、通信和金融中心。杭州多次荣获“全国最佳旅游城市”称号，有“鱼米之乡”、“丝绸之府”、“人间天堂”的美誉。优越的自然地理环境、七朝古都的历史遗韵和新世纪的综合保护发展，构筑出一个婉约、古典、大气、国际、高科技的幸福杭州。“上有天堂，下有苏杭”，此话不假。图片来自去哪儿网聪明旅行家@林爱念念杭州，最令人津津乐道的是它婉约、古典的一面。来杭州旅行，不能错过三月堤岸的绿柳红花，你可以边呼吸芬芳，边侧耳听吴侬软语。还可在西子湖畔，赏新旧十景，尝杭帮美食，品龙井茗茶，或绕湖而行，赴西冷印社，收获旅途的一份悠然。亦可访灵隐寺院，觅三生灵石，探旧故里草木深。更有那七朝古都江南古城的风韵，弥漫在杭州的繁华深处，以及旧时古色古香的皇城生活，流淌在清河坊、碑林、南宋御街之间，等待你去感受。图片来自去哪儿网聪明旅行家@林爱念念图片来自去哪儿网聪明旅行家@Shirley雪梨酱杭州，不仅有婉约、古典的气质，还有国际、大气、高科技的范儿。汹涌澎湃的钱塘江，气势磅礴的京杭大运河，举世闻名的西溪湿地国家公园，都是足以震撼你的去处。被称作“东方剑桥”的浙江大学，逐渐成为渴望体验人文关怀的旅行者的聚集地。杭州还被誉为“电子商务滨江天堂硅谷”，这里网购文化发达，现代生活气息浓烈，吸引了世界各地的游客。图片来自去哪儿网聪明旅行家@林爱念念美食推荐：西湖醋鱼，东坡肉，龙井虾仁，叫花童子鸡，虾爆鳝面，片儿川面景点推荐：西湖，断桥残雪，白堤，雷峰塔，千岛湖，宋城评论武汉，一座黄鹤飘逸的历史文化名城！中国湖北省省会，华中地区最大都市及中心城市。长江和汉江横贯市区，将武汉一分为三，形成武昌、汉口、汉阳，三镇跨江鼎立的格局。唐朝诗人李白在此写下“黄鹤楼中吹玉笛，江城五月落梅花”，因此武汉自古又称“江城”。图片来自去哪儿网聪明旅行家@kacyer楚国时期诞生的一曲《流水》为武汉带来了知音文化，唐宋年间，武昌黄鹤楼是文人墨客流连忘返的场所，也使武汉成为白云黄鹤的故乡。如果你想感受这些沉甸甸的历史底蕴，那你一定要去看看现已成为武汉标志的黄鹤楼，此楼为“江南三大名楼”之一，不登此楼可以说不算真正到过武汉，接着去观摩为纪念俞伯牙弹琴遇知音钟子期而修建的纪念性建筑——古琴台，体会伯牙遇到知音时的那份感动。图片来自去哪儿网聪明旅行家@kacyer如果你愿意享受惬意的园林风光，那么可以去植被繁茂的国家级东湖风景区漫步。如果你想为家人带点小礼品，那么不如去汉正街淘些宝贝，作为全国有名的小商品聚散地，这里是不会让你失望的。如果你喜欢购物，那去汉街逛一逛是错不了的，汉街已经成为了武汉新的购物、游玩、美食天堂。图片来自去哪儿网聪明旅行家@kacyer领略过这些风景名胜，自然要感受下“火辣辣”的武汉人民创造出来的美食。武汉有“早尝户部巷，夜吃吉庆街”之美谈。在“美食之都”武汉，可谓是吃货们的天堂，三鲜豆皮、热干面、面窝、鸭脖、烧梅等应有尽有。图片来自去哪儿网聪明旅行家@kacyer美食推荐：热干面，周黑鸭，油焖大虾，排骨莲藕汤，武昌鱼，豆皮，面窝景点推荐：武汉大学，武汉长江大桥，黄鹤楼，东湖，江汉路评论重庆，一座山城，亦是江城！重庆，简称“巴、渝”，是四大直辖市之一。位于中国内陆西南部、长江上游地区，是青藏高原与长江中下游平原的过渡地带。辖区包含汉族、回族、苗族、土家族等民族，地貌以丘陵、山地为主，坡地面积较大，有“山城”之称。因多雾，又有“雾都（雾重庆）”之称。图片来自去哪儿网聪明旅行家@grape19888有人说，重庆是一个成千上万人分享过的插曲。历史上的它，是一个风云际会之点，是一个具有夸张的地理意义的临时宿营地。现在的重庆，作为最年轻的直辖，热情又奔放，它有现代化的新城，处处高楼耸立，比肩争雄。图片来自去哪儿网聪明旅行家@grape19888图片来自去哪儿网聪明旅行家@grape19888要想感受重庆的那股老味道，青石木屋灰瓦的磁器口则不要错过，这千年的古镇是重庆的缩影。繁华重庆最靓丽的风景线则是美女如云的解放碑，这座见证了抗战胜利与重庆解放的纪念碑，现如今已成为重庆靓丽的时尚地标。要是还想进一步了解重庆，你可以去朝天门观两江交汇，去三峡看看长江的壮阔，去南山观绮丽辉煌的夜景，去歌乐山体验红色革命精神，去大足石刻一览世界石窟艺术的最后丰碑，去洋人街感受不一样的异域风情…来到重庆最不应该错过的是风靡全国的重庆火锅，那麻辣鲜香的滋味让人回味无穷。这样的重庆绝对不虚此行。图片来自去哪儿网聪明旅行家@grape19888图片来自去哪儿网聪明旅行家@叫我骆俊旭美食推荐：重庆火锅，小面，辣子鸡，毛血旺，泉水鸡，重庆酸辣粉景色推荐：洪崖洞，磁器口古镇，解放碑，长江索道，朝天门评论南京，一座传奇与典故交织的城市。南京历史悠久，是中国四大古都之一，有“六朝古都”、“十朝都会”之称，是中华文明的重要发祥地。千百年来，奔腾不息的长江不仅孕育了长江的文明，也催生了南京这座江南城市。早在上个世纪30年代，著名文学家朱自清先生游历南京后写下的《南京》一文中就有这样一段评价：“逛南京像逛古董铺子，到处都有些时代侵蚀的痕迹……”图片来自去哪儿网聪明旅行家@毛毛熊Nikon游走在南京城里，各地都有时代遗留的气息。在中山陵追忆孙中山先生的生平故事，细细品味民国的那些故事。静静品读历史，看中国四大文庙之一--夫子庙，昔日是明清时期南京的文教中心，现如今已成为群众文化活动场所，周围更是被热闹的商业街和小吃街所包围，成为了繁华的闹市。在南京总统府，让你感受太平天国时期和国民党时期的历史，重温那段岁月风云。漫步秦淮河边，耳边回荡的是悠悠戏曲声，画舫游船边能否捕捉到昔日文人士子在此吟诗作对的画面？秦淮河那慵懒繁华，是否会想起那句“商女不知亡国恨，隔江犹唱后庭花”？图片来自去哪儿网聪明旅行家@毛毛熊Nikon图片来自去哪儿网聪明旅行家@毛毛熊Nikon在南京，你可以摩挲，可以凭吊，可以悠然遐想；想六朝的兴废，王谢的风流，秦淮的艳迹。这个曾经繁华曾经颓败的城市，这个曾经姹紫嫣红曾经凄风苦雨的城市，唯有用脚步去丈量方能读懂每一寸土地间的故事。图片来自去哪儿网聪明旅行家@毛毛熊Nikon图片来自去哪儿网聪明旅行家@missmissjenny美食推荐：鸭血粉丝汤，盐水鸭，汤包，盱眙小龙虾，牛肉锅贴，皮肚面景色推荐：中山陵，总统府，南京大屠杀纪念馆，明孝陵，玄武湖，夫子庙，秦淮河，栖霞山评论</w:t>
      </w:r>
    </w:p>
    <w:p>
      <w:r>
        <w:t>评论：</w:t>
        <w:br/>
        <w:t>1.青岛都跑济南前边了[大哭][大哭]</w:t>
        <w:br/>
        <w:t>2.</w:t>
        <w:br/>
        <w:t>3.</w:t>
        <w:br/>
        <w:t>4.唉[撇嘴][撇嘴][撇嘴]</w:t>
      </w:r>
    </w:p>
    <w:p>
      <w:pPr>
        <w:pStyle w:val="Heading2"/>
      </w:pPr>
      <w:r>
        <w:t>8.长江以南，赴你一面之约——武汉</w:t>
      </w:r>
    </w:p>
    <w:p>
      <w:r>
        <w:t>https://travel.qunar.com/travelbook/note/6985958</w:t>
      </w:r>
    </w:p>
    <w:p>
      <w:r>
        <w:t>来源：去哪儿</w:t>
      </w:r>
    </w:p>
    <w:p>
      <w:r>
        <w:t>发表时间：2018-01-29</w:t>
      </w:r>
    </w:p>
    <w:p>
      <w:r>
        <w:t>天数：3</w:t>
      </w:r>
    </w:p>
    <w:p>
      <w:r>
        <w:t>游玩时间：2018-01-14</w:t>
      </w:r>
    </w:p>
    <w:p>
      <w:r>
        <w:t>人均花费：</w:t>
      </w:r>
    </w:p>
    <w:p>
      <w:r>
        <w:t>和谁：独自一人</w:t>
      </w:r>
    </w:p>
    <w:p>
      <w:r>
        <w:t>玩法：人文</w:t>
      </w:r>
    </w:p>
    <w:p>
      <w:r>
        <w:t>旅游路线：</w:t>
      </w:r>
    </w:p>
    <w:p>
      <w:r>
        <w:t>正文：</w:t>
        <w:br/>
        <w:t>前言关于这次旅行每个旅途中遇见的人、事、物，都是注定的。你去过几个地方，爱上几个人，都是你生活中的一段修行。就像我来武汉不是为了热干面、周黑鸭，而是为了参加一个认识多年却从未相见的一个叫阿勺姑娘的婚礼。评论行前准备需带物品1.旅游时准备行装的原则应是少而精，少而轻，携带方便。以下几类物品是必要的：身份证明。身份证、学生证、军人证。2．根据自己的需求备少量的现金，武汉地铁公交车可以刷微信或支付宝。3．换洗衣物，还有日常药品（创口贴、晕车药、感冒药等)4．其他用品：可以随身携带的雨伞或者一次性雨衣、自拍杆、一本自己喜欢的书、笔评论出行方式重庆——武汉1.重庆到武汉有直达的高铁和Z字开头的特快，可以根据自己需求选择，高铁和Z字开头的时间差不多。(特别注意：武汉有3个火车站,一个武汉站，一个武昌站，一个汉口站，所以买票的时候看清楚，武汉所有的景区大部分都在武昌区）2.重庆到武汉有特价机票88元（大家可以下载西部航空的飞行加每周三抢），加上50块钱的机建费也才138元，需要特别注意的是不提供免费托运行李，所以携带行李的需要提前自己购买。还有因为是特价机票所以是早上6.30的早班机或者是晚上10点左右的晚班机。评论行前安排1月14-1月171月14日：重庆北——武昌（时间 14：33——22：46，硬卧中：206元）1月15日：武昌火车站——汉口江滩——武汉科技馆1月16日：武昌火车站——湖北省博物馆——东湖——武汉大学——楚河汉街1月17日：武昌武昌站——黄鹤楼——昙华林——户部巷1月19日：黄石——汉口——重庆北（11:34——18:03,二等座：247.5元）评论第1天前往武昌火车站史上最坑的火车站之一出发的时候阳光明媚，心情也超级棒在火车上偷拍的小姐姐~刚刚上火车，就发现了一个很好看的小姐姐，然后发现了一群好看的小姐姐~这是我在武汉这几天的根据地，表白前台小哥哥，人超级好这家酒店就在武昌火车站旁边，轨道交通4号线（D口）旁边有美食城，还有公交车，出行真的超方便，去每个景点都很近。去哪儿提前订的140元，直接用身份证入住。背着我的小松鼠从重庆到了武汉晚上11点到酒店的自拍~评论第2天汉口江滩——武汉科技馆“等一个不爱你的人，就像在机场等一艘船”我住长江尾，君住长江尾。日日思君不见君，共饮长江水。江滩旁的一棵树，旁边的老人正在挖野菜。去的时候正好闭馆，用手机在门口随便拍了一张，算打卡到此一游~评论第3天湖北省博物馆—东湖—武汉大学—楚河汉街湖北省博物馆，下午3点有编钟表演~在酒店前台登记入住的时候认识的重庆妹子，然后一起约了东湖真的超级大，哈哈哈哈~武汉大学的图书馆~楚河汉街，蓝色衣服的妹子是我在酒店捡到的重庆妹子，哈哈在楚河汉街吃的一家烤鱼，叫探鱼，好像重庆也有，去的时候刚好周年庆打4折，有种巧叫来得巧评论第4天黄鹤楼——昙华林——户部巷黄鹤楼门票去哪儿买75元，直接购买80元，学生证40元，网上购买的票在旁边的旅行社领取。故人西辞黄鹤楼昙华林的网红店户部巷和昙华林很像重庆的磁器口，逛了一下拍了下门口打了下卡~评论</w:t>
      </w:r>
    </w:p>
    <w:p>
      <w:r>
        <w:t>评论：</w:t>
        <w:br/>
        <w:t>1.这就完了么……感觉刚刚开始就结束了</w:t>
      </w:r>
    </w:p>
    <w:p>
      <w:pPr>
        <w:pStyle w:val="Heading2"/>
      </w:pPr>
      <w:r>
        <w:t>9.1日游</w:t>
      </w:r>
    </w:p>
    <w:p>
      <w:r>
        <w:t>https://travel.qunar.com/travelbook/note/6986030</w:t>
      </w:r>
    </w:p>
    <w:p>
      <w:r>
        <w:t>来源：去哪儿</w:t>
      </w:r>
    </w:p>
    <w:p>
      <w:r>
        <w:t>发表时间：2018-01-29</w:t>
      </w:r>
    </w:p>
    <w:p>
      <w:r>
        <w:t>天数：3</w:t>
      </w:r>
    </w:p>
    <w:p>
      <w:r>
        <w:t>游玩时间：2017-12-30</w:t>
      </w:r>
    </w:p>
    <w:p>
      <w:r>
        <w:t>人均花费：600 元</w:t>
      </w:r>
    </w:p>
    <w:p>
      <w:r>
        <w:t>和谁：闺蜜</w:t>
      </w:r>
    </w:p>
    <w:p>
      <w:r>
        <w:t>玩法：</w:t>
      </w:r>
    </w:p>
    <w:p>
      <w:r>
        <w:t>旅游路线：</w:t>
      </w:r>
    </w:p>
    <w:p>
      <w:r>
        <w:t>正文：</w:t>
        <w:br/>
        <w:t>武汉三日行说说这次旅行这次旅游是大二的时候和闺蜜去的，元旦三天，玩了武汉大学，黄鹤楼，长江大桥，长江游轮，湖北博物馆，湖北美术馆，中国地质大学，东湖磨山风景区。住酒店两晚250(2人)，南昌来回武汉火车和高铁票150左右，黄鹤楼门票40/人，学生票，长江大桥游轮95每人。交通费和吃钱零零碎碎，总共600-700的花费。第一晚的酒店订在武汉大学附近的花瑶印象酒店，前台服务不好，地理环境不错 ，隔音效果也不好(惨)贵在便宜又在地铁站附近第二晚的酒店订在户部巷的如家莫泰酒店，就在户部巷旁边，拐弯有公交车站，地理位置极好，价钱也便宜(138一晚)是按照如家的规格来的 ，很正规，推荐和闺蜜与武汉地铁币的合影留念💟评论第1天东湖磨山景区111篇游记中提到门票¥预订门票价格：免费开放开放时间：10:00-21:00电话：027-87510139,027-87771302地址：武汉市武昌区沿湖大道58号简介：赏樱花的好地方，游人不多，但花的品种和规模远超过武汉大学。查看详情因为是冬天去的，风景区里面一种不知名的树叶子正红，看上去很是好看你在拍树，我在拍你所谓东湖磨山风景区，就是一个很大很大的湖，那个时候早上过去的，又有雾 看起来茫茫没有边际，给人以悠远的意境评论中国地质大学7篇游记中提到门票¥预订门票价格：免费开放时间：全天电话：027-67883111,027-67883995地址：武汉市洪山区鲁磨路388号查看详情中国地质大学在去磨山风景区的路上，坐公交去的时候可以中途下车去玩，我和闺蜜就在里面逛了几圈，很幽静，而且当时的法国梧桐正艳丽，看我的照片就知道啦嘻嘻，虽然是冬天，可是还是给人一种春天的美感呢，毕竟也是中国的高校之一，所以大学生出来旅游还是可以去看一看的中国地质大学中国地质大学中国地质大学评论第二天是重头戏早上起床之后地铁转公交到了红楼，也就是辛亥革命纪念馆红楼十分好看，是个拍照的好地方红楼与黄鹤楼只隔了一条马路出了红楼就去了黄鹤楼(售票楼信号不好，手机上的信息可能刷不出来，现场现金买票更方便些)黄鹤楼的荐词自然不用说，提到武汉都会想到要去黄鹤楼玩一玩黄鹤楼的楼下是户部巷很多好吃的，炸鲜奶，鸭肠，鸭脖，豆皮等等武汉的各色小吃的聚集地了户部巷在往前走是长江大桥，上面通汽车中间通火车(京九线)下面通船，和钱塘江大桥可是一模一样的赏完长江大桥可以去吃个晚饭，休息一下准备晚上去红巷码头坐游轮，网上买票就行(95/人)长江夜景值得一看红楼内部远观黄鹤楼黄鹤楼远眺长江户部巷的街口随手拍户部巷近看长江大桥夜坐游轮近观长江大桥我与武汉的合影第三天因为下午的火车，安排了湖北博物馆和美术馆游玩，陶冶情操博物馆里面的文物有很多新奇的，勾践之剑怕是镇馆之宝了哈哈文物仁者见仁，智者见智，图开拓眼界省级美术馆倒是很不错，我觉得很喜欢，一楼有三到四个展览室，共有四层，仔细游玩下来也能玩个二个小时左右，负一楼是学生的作品，但是也很有功底博物馆的头盖骨勾践之剑美术馆美术馆(现在被我用来做屏保啦)评论</w:t>
      </w:r>
    </w:p>
    <w:p>
      <w:r>
        <w:t>评论：</w:t>
        <w:br/>
      </w:r>
    </w:p>
    <w:p>
      <w:pPr>
        <w:pStyle w:val="Heading2"/>
      </w:pPr>
      <w:r>
        <w:t>10.第1次2岁3亚4夜5天，没累瘫！</w:t>
      </w:r>
    </w:p>
    <w:p>
      <w:r>
        <w:t>https://travel.qunar.com/travelbook/note/6990196</w:t>
      </w:r>
    </w:p>
    <w:p>
      <w:r>
        <w:t>来源：去哪儿</w:t>
      </w:r>
    </w:p>
    <w:p>
      <w:r>
        <w:t>发表时间：2018-02-06</w:t>
      </w:r>
    </w:p>
    <w:p>
      <w:r>
        <w:t>天数：5</w:t>
      </w:r>
    </w:p>
    <w:p>
      <w:r>
        <w:t>游玩时间：2017-04-04</w:t>
      </w:r>
    </w:p>
    <w:p>
      <w:r>
        <w:t>人均花费：</w:t>
      </w:r>
    </w:p>
    <w:p>
      <w:r>
        <w:t>和谁：亲子</w:t>
      </w:r>
    </w:p>
    <w:p>
      <w:r>
        <w:t>玩法：海滨海岛</w:t>
      </w:r>
    </w:p>
    <w:p>
      <w:r>
        <w:t>旅游路线：</w:t>
      </w:r>
    </w:p>
    <w:p>
      <w:r>
        <w:t>正文：</w:t>
        <w:br/>
        <w:t>前言前言一直想带着小娃娃去看看世界，突破了各种压力和束缚，本次旅行于小州州一岁6个月时终于成行，标题党的2岁请自行忽略，不过老家按虚岁算，确实是2岁，哈哈哈。娃人生中的第一次旅途，选址和行程都不敢太大胆，不想把自己累的太深刻，所以选了比较熟悉和休闲的三亚。第一次去蜈支洲的时候拍的第一次去蜈支洲的时候拍的第一次去蜈支洲的时候拍的评论美图按照时间顺序先上一波美图D1抵达三亚机场D2第一市场选购海鲜和水果D2  28路公交抵达蜈支洲岛码头D2晚饭后小逛一下蜈支洲D2珊瑚酒店大堂D2回房间，期待明天美不胜收的美景D3中饭过后，玩沙回来睡个午觉D3步行闲逛蜈支洲D3步行闲逛蜈支洲D4中午收拾完行李电瓶车环岛游D4中午收拾完行李电瓶车环岛游D4下午抵达海棠湾9号度假酒店，换装备去游泳D4海棠湾海边浪大，沙粗，酒店草坪上远远的看着景，吹着风，苏呼！D5睡到自然醒，早饭过后闲逛酒店D5中饭过后，继续闲逛，三亚之行即将结束，但向往美好的心仍在继续评论行程表具体行程表，自我感觉的还蛮清晰，哈哈哈评论碎碎念小tips因为第一次带娃出门，之前参考了很多攻略，受益很多，所以写一点我觉得需要注意的事项，希望能够帮助到大家 ：1.2岁以内的娃可以购买婴儿票，拨打航空公司电话订机票比较方便；2.娃坐飞机一定要随身携带一个奶瓶或者水杯，耳鸣时大人会微张嘴巴缓解，小娃娃可只会哭。这个时候让娃喝点水或者奶可以缓解耳鸣带来的不适；3.飞机上不能开手机，可以带点绘本或者ipad，漫长的飞行时间可以分散一下娃的注意力。能把娃在飞机上哄睡的那最好了，娃和大人都比较安逸。我们从三亚回武汉时，娃破天荒在飞机上睡着了，那个安逸和清净，真的是谁试谁知道；4.出门在外，特别是远离市区窝酒店的同志们，一定要提前把药备好，感冒药/退烧药/缓解拉肚子的要/止疼药/创口贴，还有指甲剪一定要带上；5.三亚属于热带，一定要带上驱蚊液和防晒霜。我比较不讲究，临出发前买了一瓶蓝罐的运动版水宝宝，大人和小娃一起用。比较精细的家庭可以买婴儿专用的。夜晚户外一定要喷驱蚊水。珊瑚酒店有驱蚊灯，效果奇好，第一晚上开了驱蚊灯，娃脸上白净无瑕，第二天晚上放松了警惕，没开驱蚊灯，结果第二天成了小花猫。6.最后一点，一定要带遮阳伞，涂了防晒霜只能缓解晒黑，但是娃在赤裸裸的烈日下玩沙时，遮阳伞可以让他舒服一点。我们4月份去的，风吹着不热，但是太阳真的不要太毒了，暴晒一会儿就挥汗如雨。有点树荫或者遮阳伞或者帽子，吹着海风，还是蛮舒服的。评论具体攻略D1:17：50 武汉飞三亚到三亚后，取到行李后，就看到机场大厅有一个清澈的水塘，里面各种热带海鱼，瞬间就有了夏日度假的气息。出航站楼排队等的士。上的士直奔星程酒店三亚第一市场店，当时到市区差不多十点。放完行李，收拾手，在楼下养生粥馆解决了晚餐和宵夜。养生粥馆不错，港式茶餐厅的感觉。担心娃第一次出来太辛苦了吃不消，吃完饭带着娃回去洗洗睡，婆婆和娃爸别有兴致的在酒店门口的湖边走了一圈。小州第一次近距离看到飞机起飞，很新奇机场大厅的鱼塘，水质简直就是透心凉心飞扬。娃看了半天，一个劲儿的说鲨吴评论D2：28公交直达蜈支洲岛港口早上睡到自然醒，收拾完行李寄存前台后，悠悠闲闲走到第一市场，有了第一次在三亚的经验，直奔林姐香味海鲜加工店，服务员带我们到市场买了海鲜后，回去加工，婆婆对他们家的芒果沙冰赞不绝口，以至于回武汉后依然念念不忘，哈哈哈。胡吃海塞一顿后，很满足的走回酒店拿行李。接下来正式进入海边度假日，拿完行李叫了辆的士到28路公交的起点站，28路公交的终点站是蜈支洲岛，发车的车次也比较频繁，非常方便，其实第一市场附近也有28停靠的站点，但是上有老下有小，担心中途上车没位置，所以特意去了起点站，我们是4月份去得，其实淡季没多少人。第一市场的水果，买了当地的芒果和释迦，便宜大碗好吃，带去蜈支洲岛上吃海鲜也是新鲜加便宜大碗，每次去必买波士顿龙虾，芒果螺和老虎斑林姐家加工的海鲜下了公交，往前面走了一段就到了蜈支洲岛的码头，我们去哪儿网上订的两晚三亚蜈支洲岛珊瑚酒店 ，在前台办理入住后，就可以登船了，有种登诺亚方舟的既视感，哈哈哈。去海边娃的挖沙工具是必备的，在下公交到码头的路上有两家商铺，里面有帽子和挖沙工具卖，当时买的不贵，好像25元，可能因为是淡季吧，所以价格只能参考。珊瑚酒店豪海房，太美腻坐船到蜈支洲岛后，在酒店大堂领到房卡，放完行李，直奔海边。挖沙对娃来说真的是很有魔力的婆婆拍的，挖完沙，玩完水，回房间收拾收拾了准备吃饭珊瑚酒店的日本料理，每次去三亚必去蜈支洲，去蜈支洲必住珊瑚，住珊瑚必吃这家日本料理吃完饭就九十点了，因为去的比较晚，当时好像是吃的整个餐厅只剩下我们四个了。吃完饭从餐厅慢慢散步回房间。评论D3：窝在蜈支洲早上睡到自然醒起来，面朝大海，春暖花开。楼下餐厅吃过早饭+午饭，顶着大太阳去沙滩边玩沙玩水，娃玩的很专注，累了回房间睡午觉。起来四五点的样子，太阳没那么晒了，接下来开始了今天令人难忘的活动。五点半后蜈支洲岛上的游客就全走了，剩下的都是珊瑚酒店的住客和酒店的工作人员。我们沿着海边的一直走，走到很远很远，路上几乎没车没人，娃在前面跑，我们在一旁悠闲的聊天漫步。哈哈哈，这就是我要的旅行的状态，很放松，没有车水马龙，没有喧闹，一切很祥和。私人定制娃和他爸回到酒店，在中餐厅吃晚饭，菠萝饭超级推荐，娃吃了两碗，一致好评。美美的睡一觉，期待明天的美好。评论D4：环蜈支洲岛游早上睡到自然醒，酒店吃完早餐，收拾完行李寄存大堂，订的4点多钟珊瑚酒店发往海棠湾的班车，发现时间还早，临时订的电瓶车环岛游，发现了今天的令人难忘的旅游亮点，沿途停靠的景点我们都没下车，全程只是吹吹风看看海，太舒服，以至于娃在车上看着看着就睡着了。婆婆和老公一致决定，下次再来，一定要自己慢慢走慢慢逛把整个岛逛一遍。酒店一偶环岛游酒店班车把我们送到三亚海棠湾9号度假酒店，淡季，房间价格超值，到了酒店，放好行李，换好泳衣，一家人去游泳。不得不说9号的泳池蛮赞，但是娃太小，有点害怕。晚饭在酒店的中餐厅解决。酒店服务员推荐附近的林旺集市不错，下次去三亚一定要去一下。免税店因为时间的关系也没去，很遗憾。评论D5:下午四点三亚～武汉同样的，早上睡到自然醒，吃完早饭，在酒店闲逛一会儿，上楼收拾完行李后，忍不住又到酒店闲逛了一会儿，风太苏呼，景色太美。陪你笑，陪你闹评论</w:t>
      </w:r>
    </w:p>
    <w:p>
      <w:r>
        <w:t>评论：</w:t>
        <w:br/>
      </w:r>
    </w:p>
    <w:p>
      <w:pPr>
        <w:pStyle w:val="Heading2"/>
      </w:pPr>
      <w:r>
        <w:t>11.武汉映象-武汉冬日三日游详尽攻略</w:t>
      </w:r>
    </w:p>
    <w:p>
      <w:r>
        <w:t>https://travel.qunar.com/travelbook/note/6991620</w:t>
      </w:r>
    </w:p>
    <w:p>
      <w:r>
        <w:t>来源：去哪儿</w:t>
      </w:r>
    </w:p>
    <w:p>
      <w:r>
        <w:t>发表时间：2018-02-09</w:t>
      </w:r>
    </w:p>
    <w:p>
      <w:r>
        <w:t>天数：3</w:t>
      </w:r>
    </w:p>
    <w:p>
      <w:r>
        <w:t>游玩时间：2018-02-05</w:t>
      </w:r>
    </w:p>
    <w:p>
      <w:r>
        <w:t>人均花费：</w:t>
      </w:r>
    </w:p>
    <w:p>
      <w:r>
        <w:t>和谁：亲子</w:t>
      </w:r>
    </w:p>
    <w:p>
      <w:r>
        <w:t>玩法：徒步,美食,人文</w:t>
      </w:r>
    </w:p>
    <w:p>
      <w:r>
        <w:t>旅游路线：</w:t>
      </w:r>
    </w:p>
    <w:p>
      <w:r>
        <w:t>正文：</w:t>
        <w:br/>
        <w:t>三日所游景点黄鹤楼5分/565篇游记中提到门票¥预订门票价格：70元开放时间：旺季：4月1日-10月31日，8：00-18：00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评论东湖梅园5分/30篇游记中提到门票¥预订门票价格：40元开放时间：8:00-17:30电话：027-87510452地址：武汉市洪山区磨山景区旁查看详情评论武汉大学5分/485篇游记中提到门票¥预订门票价格：免费开放时间：全天开放，但樱花开放时间必须通过预约方能进校。电话：027-68773764,027-68775817地址：武汉市武昌区珞珈山路16号简介：初春时节的浪漫樱花，还有众多中西合璧的老建筑。查看详情评论湖北省博物馆5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评论武昌起义纪念馆5分/163篇游记中提到门票¥预订门票价格：免费开放开放时间：周二至周日，每天9:00——17:00 （16:00停止入馆）电话：027-88877172地址：武汉市武昌区武珞路1号简介：这里是中国两千年帝制的终点，武昌起义后军政府的所在地。查看详情评论武汉长江大桥5分/423篇游记中提到门票¥预订门票价格：无需门票开放时间：全天开放地址：横跨于武汉市汉阳龟山与武昌蛇山之间的江面上简介：武汉的地标性建筑，充满了厚实的俄式风格。查看详情评论户部巷4分/155篇游记中提到门票¥预订门票价格：免费开放开放时间：暂未开放     ​​​​​​​4月22日起至7月10日，武昌区将对户部巷街封街整治。电话：027-88859682,027-88859685地址：武汉市武昌区户部巷（大门靠近自由路和民主路）简介：这里有武汉的各种美食小吃，热干面、糊汤粉、豆皮、鸭脖子等查看详情评论黎黄陂路4分/96篇游记中提到门票¥预订门票价格：无需门票开放时间：全天开放地址：武汉市江岸区查看详情评论江汉路步行街4分/251篇游记中提到门票¥预订门票价格：无需门票开放时间：全天电话：027-82753768地址：武汉市江汉区江汉路简介：繁华的百年商业街，十几幢近代建筑。查看详情评论毛泽东同志旧居4分/14篇游记中提到门票¥预订门票价格：免费开放开放时间：9:00-16:30，周一闭馆。电话：027-88850322地址：武汉市武昌区都府堤路41号简介：参观伟人在武汉居住过的地方，追寻伟人的足迹。查看详情评论湖北美术馆4分/36篇游记中提到门票¥预订门票价格：免费开放时间：9:00-17:00电话：027-86796062,027-86796067地址：武汉市武昌区东湖路三官殿1号简介：美术爱好者的天堂，看展才是正经事。查看详情评论昙华林3分/370篇游记中提到门票¥预订门票价格：免费开放开放时间：全天开放，各店铺营业时间不同。地址：武汉市武昌区东北角，中山路和得胜桥之间简介：文青们扎堆的地方，有很多百年老建筑和洋溢着文艺范的小店。查看详情评论晴川阁3分/188篇游记中提到门票¥预订门票价格：免费开放开放时间：9：00—17：00（16：30停止入场）电话：027-84710887地址：武汉市汉阳区洗马长街86号简介：濒临长江，登上楼顶，遥看武汉三镇和长江对岸的黄鹤楼。查看详情评论楚河汉街3分门票¥预订地址：武汉市武昌区公正路楚河汉街（近水果湖，东湖和沙湖之间）评论吉庆街3分/3篇游记中提到门票¥预订门票价格：免费开放开放时间：全天开放电话：027-82819969地址：武汉市江岸区简介：知名的夜宵排挡街，有很多民间艺人在这里表演，满满的武汉特色。查看详情评论说说这次旅行计划寒假带孩子出去长长见识，对于目的地颇纠结了一番，最终决定去武汉，一是因为南通有直达的动车，另一原因就是我的执念啦，当年高考离武汉大学三分之差，求之不得，趁这次去看看吧。由于后两天的票全都卖光，所以我们只好订了下午四点半的动车，晚上十点半到汉口火车站。武汉有三个火车站，都有地铁直通非常方便。之前我担心晚上太晚了没有公交车了，所以提前一天订了火车站旁边的宾馆，性价比不高。其实武汉的地铁开到十一点多，完全来得及去你想去的地方。再一个要建议的就是到了武汉最好办一张"武汉通"租用版的，地铁公交渡轮都好用，省了找零钱和排队的烦恼，免卡费还能打折，临走前退掉就行。另外要提醒的是周一所有馆都闭馆，省博、辛亥革命纪念馆、毛泽东故居等等全都不开放，游玩时要避开周一去参观，省得跑空。这个是办理武汉通的地点，汉口火车站地铁站C出口方向的点最好找，而且下班时间最晚，到晚上7:00。评论第1天清早七点半起床，从23层上放眼看武汉美好的一天从老汉口热干面开始，要说的是：在武汉的这几天天天都有吃热干面，蔡林记的、常春林的、何记的、老汉口的，还有不知道名字的小巷子里的，总结出还是老街巷口的那种最好吃啊！汉口火车站地铁站出口附近巷子里的老汉口最好吃了，不记得是哪个出口了。娃记事以来第一次坐地铁，好激动打算开玩之前先把行李给存了，于是一大早先选了一家位置很方便的旅舍，房东爽快的同意先给放行李。然后把地址短信发过来，没想到地方非常好找，就在2号线积玉桥站C出口上来几百米，共享单车成堆摆放。门口还有两家不错的吃食店，我们后来三天的早餐都在那里解决哒。HAPPY HOUSE，房东是个很温柔的美女，一进门我就被钢琴给吸引了，客厅很宽敞打理的也很用心，以后有机会再去武汉的话还会住这里的。30楼，视野不错阳台上拍的晨景，远眺长江大桥阳台上拍的夜景出来从积玉桥坐三站路公交到解放路司门口，就到了户部巷。不是正大门，是属于户部巷的一条巷子，穿过巷子的时候居然还发现了一家小食店，清酒蛋酒都不错，老板很热情还指点了昙华林黄鹤楼等方位。公交车下站的地方发现了廉政公园和毛泽东故居，还有五会旧址，可惜是周一，都闭馆了。好喝的清酒虽然都说户部巷是外地人才去的小吃街，但是相比较汉街、江汉路和吉庆街（那几个美食街我们都去了）来说，户部巷吃食比较集中，人多热闹，是个纯粹的美食街，氛围更好。传统的蔡林记热干面，四季美汤包在这里都有分店。那么多好吃的我们恨不得把武汉特色美食吃个遍，结果华丽丽地撑了，网评很好的坑土豆，曾记烤鸭脖先吃肉后啃骨再吸髓，蔡林记三鲜豆皮，蛋酒，后来还在一个小巷子里发现了一家二十多年老店吃了莲藕排骨汤，波仔膏也很好吃。实在吃不下啦，于是走走逛逛去黄鹤楼。四季美的西红柿汤包黄鹤楼和户部巷，辛亥革命武昌起义纪念馆离的都不远，可以弄一辆共享单车骑着去，十分钟就骑到了。可惜娃不会骑车，我们只能靠腿走啊唉，这三天走了不知道多少公里，恨不得把娃扔车篮里逛啊。网络有流传一句话“不去黄鹤楼终生遗憾，去了黄鹤楼遗憾终生”，指的是黄鹤楼不值得花80块钱门票去看，外面看看就行了，可惜娃诵着“故人西辞黄鹤楼”的诗句非要进去看，于是肉痛地买票进了。进了后发现其实挺值的，虽说不是在原址重建的，但还是很好的重现了原貌，登高望远，武昌汉阳尽收眼底。本以为黄鹤楼公园没啥看头，结果里面挺大的，全都看完居然花了两小时，大小景点都看了，有宝铜顶、大钟、鹅池、崔灏碑文、历代名家墨宝、岳飞像等等，还有瀑布（那个园叫啥名字忘记了）风景优美。南楼里面还有距今2400多年的编钟的表演，娃死活要看啊，又咬牙花了八十块（不管大小40一个人），效果真是不错，可惜没拍到照片。后来去省博发现里面也有一个专门欣赏楚越文化的编钟演奏厅，票价只要大人30小孩20，我只能自我安慰说黄鹤楼的演奏时间比省博多5分钟，所以贵的值，唉…😂查看全部评论第2天今天的计划是省博，武大和东湖梅园。省博9:00开门，所以我们一觉睡到自然醒。虽然按地图上来说先去武大再去省博最后去东湖是最顺的，但是我打算中午尝尝武大的食堂，所以就安排先去省博啦。早晨在家门口吃的热干面和汤粉吃完还要来个面窝省博也是免费的，馆很大，有四层，以湖北地区荆楚文化为主，陈列了楚庄王墓，战国兵器，商陶器，人类发展起源头骨等，楚编钟非常气势磅礴。进馆可以下载APP免费听电子讲解。如果仔细逛的话可以逛半天，可惜我还惦记着去武大吃午饭，请原谅我就是个吃货。于是掠了一遍后就出去啦。照片拍了很多，我就不一一发上来了。过地下通道去对面坐车时突然发现省博隔壁有个非常高大上的省美术馆，问了娃，说要去看。于是去美术馆，可怜我的胃啊，饿了。在美术馆走马观花，我表示艺术细胞较少，只能觉得好看啊，不好看啊，所以不做评价。娃在我的催促下走了，边出门边啃包里带的小麻花，话说武汉的小麻花真精致，还分好几种味道，昨晚在江汉路小吃街买的。公交坐到武大的凌波门，门对面就是风景美不胜收的东湖，武大的学生枕山傍湖真是幸福啊。武大有好多门，选择凌波门进去的原因是要去湖滨食堂吃饭，湖滨食堂在武大的几个食堂中口碑还不错，可惜我们到的时候已经1:30了，正值放寒假，食堂都关门啦，旁边小卖部也没有开门，可怜我们饿着肚子游武大。门对面的东湖风光这条就是大名鼎鼎的樱花大道，不是樱花时节，只能想象一下花开时的胜景。校内班车站牌，可惜寒假期间估计是不开的，或者开了我们没看到武大里的珞珈山鉴湖万林艺术博物馆图书馆沿着大道走走逛逛了一个半小时才穿过中间来到正大门，据说正门是后来捐资重建的。实在又累又饿，于是扑到对面的肯德基吃了点东西再也不想动了。据后来的士司机说正儿八经逛武大没有三小时是逛不下来的，我们只是选择了横穿武大的一条路走了出来，再次吐槽娃不会骑车啊唉！共享单车哪哪都能看见，手机一扫就能骑走哎。今天走累了，主要是因为一路没吃的，一直饿到下午三点，过来人提醒寒假期间去武大一定要带好吃的或者避开饭点。😂关于去不去东湖又纠结了下，想想还是叫辆车去吧，明天就不过来这一片了。接单的是曹操专车，刚开始我以为这就是辆私人的滴滴快车，挺高大上的，后来才知道这居然是专车专司机的纯电动汽车，吉利老总打造的品牌，舒适度挺高的，我们大南通还没有投放耶。的车一直把我们送到了梅园门口，以至于我没注意到路边的好几处租车摊，可以租亲子车逛东湖的，风景很好，花上半天都很值得。我们只逛了梅园，门票40，虽说已经二月了，但是好多古梅林的梅花都还没开，只看风景啦。看到人在湖里捕鱼，好大的鱼啊！八百多年的古梅树！查看全部评论</w:t>
      </w:r>
    </w:p>
    <w:p>
      <w:r>
        <w:t>评论：</w:t>
        <w:br/>
        <w:t>1.给你大大的点赞</w:t>
        <w:br/>
        <w:t>2.看你的住宿不错👍能发下具体的名字或者位置吗？有联系方式的话最好！谢谢！</w:t>
      </w:r>
    </w:p>
    <w:p>
      <w:pPr>
        <w:pStyle w:val="Heading2"/>
      </w:pPr>
      <w:r>
        <w:t>12.有遗憾的旅途才完美</w:t>
      </w:r>
    </w:p>
    <w:p>
      <w:r>
        <w:t>https://travel.qunar.com/travelbook/note/6992263</w:t>
      </w:r>
    </w:p>
    <w:p>
      <w:r>
        <w:t>来源：去哪儿</w:t>
      </w:r>
    </w:p>
    <w:p>
      <w:r>
        <w:t>发表时间：2018-02-10</w:t>
      </w:r>
    </w:p>
    <w:p>
      <w:r>
        <w:t>天数：8</w:t>
      </w:r>
    </w:p>
    <w:p>
      <w:r>
        <w:t>游玩时间：2017-11-12</w:t>
      </w:r>
    </w:p>
    <w:p>
      <w:r>
        <w:t>人均花费：4500 元</w:t>
      </w:r>
    </w:p>
    <w:p>
      <w:r>
        <w:t>和谁：家庭</w:t>
      </w:r>
    </w:p>
    <w:p>
      <w:r>
        <w:t>玩法：自驾,赏秋</w:t>
      </w:r>
    </w:p>
    <w:p>
      <w:r>
        <w:t>旅游路线：</w:t>
      </w:r>
    </w:p>
    <w:p>
      <w:r>
        <w:t>正文：</w:t>
        <w:br/>
        <w:t>前言说说这次旅行说起这次湖北之行，其实最初的想法是去安徽，但是想去的几个景点之间距离比较远，时间的原因，想松快些又不想太累的南下之行，最后定在了湖北武汉-武当山-神农架，意外又似乎没有犹豫的开启了这场旅行探险~评论行前准备我一般的方法是确定好要去的地方，筛选好景点，在地图上看下大致的方位，再最后安排行程，争取尽量的顺路，时间富裕的情况再随机转转查好温度，由于要去神农架，考虑到山里会有温差，记得不管什么季节，要备一件比此刻能穿的衣服再厚一件的。十一月，话说这次我们去的时候雾气很大，湿气比较重，鞋子有条件再带一双，或者多带两双袜子。带雨具，爬山时下雨了，伞和雨衣各有优势，我比较喜欢雨衣，爬山腾出双手比较安全，防雨的面积也更大，气温低时还能保暖，推荐。评论交通北京西站高铁。国内如果高铁能到的地方一般我都会是首选，准时，方便，飞机延误太可怕。对于单位休年假出来耍的我，延误起来，不管加班还是扣钱，都够我喝一壶的~嘎嘎另外一方面，国内游基本自驾，选择地铁站周围的租车公司提前预定好车，下高铁直接取车很方便。行李可以带很多，只要能拿动，路程很自由，只要有时间~评论第1天武汉市10：52分，西站准时出发，四个半小时的车程可以收拾下心情，小憩过后开始得瑟，再看下行程确定下顺序，哦~忘记说了，家庭出游，向来是我和老妈~爹爹不愿意参与我们这种蛇精病一样的转悠，他更喜欢在一个地方放松，爬山~开车~赶时间~呵呵（拜拜）。带着老妈，出游前说好我做行程，可不希望她提出什么不满，所以自己多上心些。16：00准时到达武汉站，在一嗨租车上定了辆标志，没太关注这个牌子当时还不知道自己定的车型比较旧，只是觉得样子挺可爱，比较小，想的比较好停车，人生地不熟，避免剐蹭。取车时，工作人员说车型比较旧，建议给我们换了辆大众。看到旁边有辆全新的4008（如果没记错），眼睛都亮了~但是正好有人也和我们一起来取车，车是他的…嘤嘤嘤~由于第二天就打算先去武当山，不想太累，直接入住酒店后开车前往吉庆街夜市吃点东西，3-4天的山上生活，以免诸多不便，提前去超市买了些水果，矿泉水，零食还有周黑鸭。搜了下当地的仟吉西饼店比较有名，吃货的我自然不能错过~记得好像是杂料五谷的一款面包，不错，不腻也相对健康关于这个当地特色小吃街，我是这样想的，诸如北京王府井这种地方，很多地方推荐，或者不推荐也会有耳闻，往往最后人多就是特色，如果有时间想去，就去，没有时间，或者就不感兴趣的，完全可以不用去。经常，没有在街头小巷当地居民自己吃的东西好吃~我至今怀疑自己去的是假的吉庆街自己超爱的一点点~北京店面只有两家，所以到了南方呢，基本路过都不会错过~……我不挑食，觉得还凑合，但我麻真的是有原则……各吃一口不再动筷子了😅评论第2天古德寺-晴川阁-武当山（南岩）根据路程安排，我们下火车住在的江的西边，去五台山近些，那么今天上午半天就在西边转转，吃个早点，去趟古德寺和晴川阁。搜的大众点评，由于间隔比较长久，原谅我名字忘记了，但包括后来从神农架回来去的户部巷小吃街的鱼糊肠粉，我和麻都觉得这家忘记名字的居民早点铺吃的味道最鲜美。另外题外话，如果小吃街的话，我推荐户部巷，至少热闹有人气，还离黄鹤楼近。吉庆街不要去了~满满都是糟心的回忆。特别说明！武汉长江大桥和江汉桥是单双号限行的，你们能感受到我明明提前知道，但是路不熟在主路上下不来，限行那天小车开的离摄像头越来越近的那种感受么……呃！！！吃罢，开车很近便是古德寺，很有特色，值得一来。进寺的香火钱便是通行证，价格可以接受，寺内可停车。寺不大，半小时到一个小时即可驱车开往晴川阁，这个地方我们没有逗留太久，我不着急的打电话和酒店确定时间的时候，酒店人员说由于五台山只有两种酒店：山下，山上。我定的太极会馆在山上所以要在17：00左右到达五台山统一乘旅游巴士上山入住，私家车不得入山。我慌了…心里有点忐忑~昂~但是我没有告诉麻~轻描淡写说，咱们速度点吧，早些心里踏实。这里赘述下关于五台山的游览攻略：五台山里各个景点只有山里的旅游大巴，每间隔一段时间就会有上山和下山的大巴双向的经过停车的站点，所以到了山里，去哪，都不是问题。问题在于，你要怎样游览。所有的建议，分为两种，①从山下上金顶，琼台有缆车，可以做缆车上山，徒步或缆车下山，②或者像我住在半山腰，清晨徒步登金顶再缆车下山，这种方案有一个问题，因为南岩没有缆车，所有的缆车收放点只在琼台，这样一来只有徒步登顶，那么如果体力实在不行，也可以从南岩坐大巴去琼台坐缆车。这个问题我之前思量了很久，因为我和老妈都觉得登山的乐趣徒步会体会的更多，那么登山和下山，我俩这对好基友又一致的认为上山省腿力，所以选择上山试试。这也是为什么我先安排去五台山后神农架的另一个原因，把精力好的时候先用来爬山。大巴票是强制的，在景区门票一套出售。后来证明，是有必要的，山路太绕，关键坡度有的地方比较大，大巴还是更安全些。而且万一爬完山腿抖，再踩刹车~FEEL不敢想~另外我还想说~在山上，如果入住的酒店有餐厅，还是在餐厅吃吧，价格合理又相对干净，真的，如果你考虑怕挨宰，在这种地方，只有宰你和狠宰你~一个菌汤丸子一个素菜一个饼，好像记忆里100多点，很公道~后一天的三餐也都是这里吃的~好吃诶~回味ing好好休息~天明爬山✌评论第三天金顶-琼台-南岩今天的计划是一整天在五台山，所以不太着急。在此说下，五台山太极会馆相对性价比不错，早餐是赠送的，在山上，能吃上青菜，热饭…何其舒坦~吃过早餐，我们整装待发，前面的一段路看看风景，在朝天宫这个地方，又要面临选择的时候到了，登山的路程分两条，一条是明代古道，另外一天是清代古道。据说明代的风景更美，但是相对比较陡峭些。不知道我俩当时是怎么想的了，可能兴奋的肾上腺素分泌的有点多，选的明代古道~我不佩服我自己，佩服我麻~觉得这次来湖北是正确的，随着父母年纪越来越大，可能这些地方就渐渐不再考虑了，趁着还喜欢，还能做到，先转这些地方。国外远程的旅途也是这个道理~金顶是收钱的哦，27元/人。怕我妈太累，见好就收，坐缆车下山。中饭我俩在缆车换乘大厅里吃的~现在回忆起来，除了美景和好心情，剩下的就是：冷！！没什么形象可言，在此就不上人物图了~八宝粥提前热好放在焖烧杯里，温热，小幸福下~清楚的记得，啃了个鸭腿，哈哈里面景区写的很多，地图显示很大，但是有大巴往返，平均每个景点20分钟的路途，主要景区逛完，就发现，其余的可看可不看，正赶上深秋，这个季节景点的热情明显没有春夏高涨~个别，甚至没有开放。四点，果断决定回酒店钻被窝子~好好休息，明天前往另一个山沟沟✌评论第四天武当山-木鱼镇吃过早饭退房乘大巴到山下停车场取车，开往神农架入住木鱼镇。路途不算远，但是都是山间小路，所以时间还是要4小时左右，游玩在外安全第一，除了欣赏风景，也不想开的太快，一路100-120迈，山间路基本应该在40-50迈。挺有意思，这是我喜欢自驾很重要的一个原因，小小的空间里，只有我和家人，放松又惬意，还不用拿行李奔波~😄这张图也显示出为什么我自驾要先去武当山另一个原因，武汉市在图标的右下角，这样一来，从神农架开往武汉要比从武当山往回走更方便~到达神农架未入住前，路过其中一个比较大的景点-天燕景区，算了下时间，决定下车看完再去木鱼镇，明天就直接神农架啦，不走回头路。神农架也是套票，任意景点都可以买，这张票好像是5天还是几天内有效，很值！美不胜收~心满意足的顺利到达木鱼镇✌。木鱼镇相对比较繁华，吃饭入住都不是问题，选择多，硬件条件还可以啦，比想象的好，很满意。随处都是住宿和饭店，我们搜了家点评特别好，但是吃完很不好的地方，哎~味道一般，价格偏贵特产还挺好，女人啊~我俩买了桃胶和红燕麦还有…我想想，好像还有…忘记啦~回酒店决定了件大事，基于五台山的金顶之后的其他景点，同理，我俩决定明天去完神农架忽略其他，还是要去趟大九湖的。攻略里对大九湖评价不一，确定的是，摄影爱好者必去，而且2-3天起步才能抓住好的气候和光线，那么问题来了，对于我们，要不要舍去这个景点，但是我们决定去，是因为，神农架里这些景区每个景点的风格各不同，大九湖这片湿地，我们很是向往~这次出游时间总共八天，除去自驾路途及最后要在武汉市里的景点和休整，所以时间是很紧的，只能合理取舍分配。如果时间允许，神农架这一大片景区，我建议用4-5天来游玩，各景点之间的距离比较远，加之景区的占地面积也比较大，这种山间仙境的感觉，慢慢体会别有一番感受。书归正传，既然决定要去大九湖，就要在明晚入住大九湖，比较远，一整天往返根本不可能，更不用说我们是半路杀过去，立即预定了酒店，事实证明，很正确，甚至说，至今留在我心间的美，不曾散去晚安~评论第五天神农顶-大九湖吃过木鱼镇的早餐，热乎乎的上路~这个荞麦发糕我喜欢的狠~~~想打包带几个，结果木有了~嘤嘤神农顶非神农鼎~两个顶（鼎）大家要分清楚，一个是3100米海拔2999级台阶的挑战~另一个是祭祀的神坛。我这会是真的有点害怕……我是怎么开过来的所有来往车辆都是雾灯＋双闪~刺激~嗷这张我想起来就想笑，本来人就少，这次出门赶上秋雨，互相聊天打发疲惫和寒意之际我一眼瞥见旁边一个牌子写着：轻声说话，快速通过，请勿停留，有熊出没吓得我妈滋溜就拉着我赶紧跑~😁（我推荐的爬山保暖之神器游乐园款雨披也出境啦✌）雾太大，没有在中华屋脊看到这片美景的全貌有点遗憾~虽然，雾气蒙蒙也是别样的美下山~给我俩愁够呛~入住大九湖~明显比木鱼镇冷清些评论第六天大九湖-水上公路-武汉市想起来依旧小兴奋~和摄影爱好者不能比，我们没有凌晨出门看日出（早班车好像五六点就有，具体时间大家自己查下，一般都是摄影者去等日出的时间段），但是也特意早上七点开车五分钟到达景区，依旧雾蒙蒙，坐上景区的大巴（神农架景区里只有大九湖里面是不能自驾的，专门的大巴送到景区，景区里又有专门的观光游览车，每站都停。价格比武当山美丽不少~）美！我爱！（唯有简单粗暴的表达方式能抒发我的心情~❤）山中画~路过一大娘，看我冻的流鼻涕，她笑说；这姑娘冻坏了~我笑~心是暖的手冻的通红，说真的，湿冷的潮气是我和我妈始料未及的，但是我咔嚓的已经顾不上了~（平时的我并不热衷摄影~）不虚此行，虽然只有半天，麻却说，以后还会来。此时的季节偏凉，气候也多变。如果有机会开春或者九十月会更好画风瞬间变了…哈哈，我俩外面浪的时候，我家主子和老爹在家，小脸脏的~却也算乖巧~谢谢爹不忘给我发小祖宗的照片😋角度真不赖😭往回走，途径①②各是水上公路还有三峡大坝…时间告诉我，想都去，痴心妄想🙃再见~美景，会再会顺利找到了水上公路✌阴晴不定的天气~这时已经下午三四点了，导航显示，到武汉市里就要晚上九十点了。山峡，想想罢。我们在路边买了兜甜甜的橘子~开心往回赶路不累~因为，有好次哒等着我✌合格的导游，就是做的了攻略，下的了决定，搜的到美食，开的了长途~~~嗷✌我妈说觉得簋街更胜一筹…这不买账的臭麻🙄我怎么吃什么都香牛肉串我俩评价都是赞👍哦~洗洗睡吧~午夜12点到达酒店安🌙评论第七天武汉户部巷-黄鹤楼-亢龙太子酒楼终于回到“文明社会”~随便瞎转转这里变成了我俩这两的食堂，明天的游记里还会出现，绝对的便宜，量足，好ci小露下~不习惯啊~晚上我俩在漫咖啡泡了半天~这样的浪费时间：滋依旧还是我最爱的金枪鱼沙拉这里提一句，之前攻略里有看到很多人推荐武汉大学和昙华林，个中缘由我没有去，不做评价，但看大家的七七八八评价，应该不错，如果二选一，我会选武大。评论第八天省博物馆-东湖博物馆是我一开始就想好要来的，这种地方，最直接反应地方历史文化，也算是当今政府对待文化重视程度的一个展板吧~哈哈，装的有点大：）但是到一个有历史的地方，熏陶下是很有必要的~推荐，虽然是要买门票，我和麻都觉得很值。一天有两个场次，具体时间大家如果感兴趣可以查下，要提前过去买票，很火爆镇馆宝物另外一个，在外展出~我这上上下下的找半天，心~凉中午大食堂当然还是~咳咳~谁让地理位置就是这么的好，博物馆旁边就有一家：饭后趁着有点热乎气，逛了东湖很大，半天如果好好逛的话，还是有点紧的。我俩时间现在不是主要问题，我俩，冷！！万达附近有条新建的楚河汉街，去溜达了圈蛮热闹，但我觉得不用特意去旅途结束洗洗睡~评论最后一天吃过早饭，便把车加满油去火车站还车ps，如果需要带特产周黑鸭回家的朋友，以及火车上午饭麦当劳肯德基什么的，火车站一楼买，上了二楼就什么都没有了。一嗨租车的小哥人很好，回京后果不其然，那个限行，正拍着我~所有事宜都是麻烦小哥了，辛苦辛苦。评论结语第一次写游记，诸多不足，更像流水账，但是快乐记忆没有删减。尽管还有许多细节由于时间原因记不太清楚，就像我之前说的，任何的旅行，留下的都是美好的记忆，这也是我基于此才想要写下武汉之行的游记，算是对美好的一种回忆吧。希望所有的人能按心愿达成自己的旅途，并收获幸福。全程驱车1462km✌心之旅途，还在继续~评论</w:t>
      </w:r>
    </w:p>
    <w:p>
      <w:r>
        <w:t>评论：</w:t>
        <w:br/>
      </w:r>
    </w:p>
    <w:p>
      <w:pPr>
        <w:pStyle w:val="Heading2"/>
      </w:pPr>
      <w:r>
        <w:t>13.被誉为“设计之都”的城市，竟然被“热干面”和“鸭脖”包围了！</w:t>
      </w:r>
    </w:p>
    <w:p>
      <w:r>
        <w:t>https://travel.qunar.com/travelbook/note/6993555</w:t>
      </w:r>
    </w:p>
    <w:p>
      <w:r>
        <w:t>来源：去哪儿</w:t>
      </w:r>
    </w:p>
    <w:p>
      <w:r>
        <w:t>发表时间：2018-02-13</w:t>
      </w:r>
    </w:p>
    <w:p>
      <w:r>
        <w:t>天数：1</w:t>
      </w:r>
    </w:p>
    <w:p>
      <w:r>
        <w:t>游玩时间：2018-02-13</w:t>
      </w:r>
    </w:p>
    <w:p>
      <w:r>
        <w:t>人均花费：</w:t>
      </w:r>
    </w:p>
    <w:p>
      <w:r>
        <w:t>和谁：独自一人</w:t>
      </w:r>
    </w:p>
    <w:p>
      <w:r>
        <w:t>玩法：深度游,徒步,漫游,古镇,美食,人文,踏春,清明,冬季,寒假</w:t>
      </w:r>
    </w:p>
    <w:p>
      <w:r>
        <w:t>旅游路线：</w:t>
      </w:r>
    </w:p>
    <w:p>
      <w:r>
        <w:t>正文：</w:t>
        <w:br/>
        <w:t>前言武汉 来啦！“九省通衢”的武汉是一座黄鹤飘逸的历史文化名城古有高山流水遇知音的幽雅琴曲现有青山碧水的迷人风情它更是在2017年被联合国教科文组织评选为设计之都武汉的立交桥更是远近闻名↓↓↓图|微博用户@空岛大叔Jack图|微博用户@空岛大叔Jack图|微博用户@空岛大叔Jack图|微博用户@空岛大叔Jack作为新“一线”城市，它到底有哪些魅力？美食和美景，哪个才是你的菜？跟着小驼来一起探索一下评论好玩！黄鹤楼黄鹤楼位于武汉武昌长江南岸蛇山峰岭之上，始建于三国时代吴黄武二年（公元223年），是国家5A级景点，享有“天下江山第一楼”、“天下绝景”之称。图|去哪儿聪明旅行家@river2014大河黄鹤楼为何以“黄鹤”为名，金光闪耀黄鹤楼一说是原楼建在黄鹄矶上，后人念“鹄”为“鹤”，以讹传讹，口口相证遂成事实。图|去哪儿攻略用户@voca234黄鹤楼是古典与现代熔铸、诗化与美意构筑的精品，有“国运昌则楼运盛”之说。图|去哪儿攻略用户@July_1993地址:武汉市武昌区蛇山西坡特1号电话:027-88877330开放时间:8:00-18:00（旺季：4月1日-10月31日），8:00-17:00（淡季：11月1日-次年3月31日）。门票：成人票80元评论江汉路步行街江汉路步行街是全国最长的步行街，有“天下第一步行街”的美誉，位于武汉汉口中心地带，南起沿江大道，贯通中山大道、京汉大道，北至解放大道，是武汉著名的百年商业老街，也是“武汉二十世纪建筑博物馆”。图|去哪儿攻略用户@super-kathy步行街有许多老字号，其中包括解放前繁盛一时的人民饭店、璇宫饭店、孙中山亲笔所书“精益求精”为店名的精益眼镜店、为抵制日货而开的国货百货大楼（现名“市中心百货大楼”）、专卖洋钟表的亨达利钟表店等。图|去哪儿攻略用户@super-kathy地址:江汉区江汉路步行街交通指南：可由武昌江滩搭乘轮渡至江汉路，或乘坐地铁2号线、公交727路、707路、548路、402路等至江汉路站下车。评论汉口江滩汉口江滩，是亚洲第一大江滩文化公园，面积160万平方米，与沿江大道景观相邻，与“天下江山第一楼”——黄鹤楼景区相望，与长江百舸争流相映，构成武汉市中心区独具魅力的景观中心。图|去哪儿攻略用户@莲石路车神有着“金外滩”的美名的汉口江滩，自开放以来，每年接待中外游客数千万人，是武汉市最著名的风景游览胜地，在武汉三镇的水景中，汉口江滩公园可谓是这座滨江城市中一道最美丽的风景。图|去哪儿聪明旅行家@Mr李洪宇地址:湖北省武汉市江南区蔡锷路和沿江大道交叉口对面开放时间:全天开放门票：免费交通指南：乘坐60路、516路、526路、527路、550路到【沿江大道黄浦大街】站，下车步行720米即到。Tips：晴川阁、古琴台与黄鹤楼并称为武汉三大名胜，其中晴川阁和古琴台均位于汉阳，可以作为一条线路游览，建议先登晴川阁再游古琴台，登上晴川阁感受荆楚文化，俯瞰长江流水眺望对岸黄鹤楼，再信步于琴台景区身临其境遥想当年“高山流水遇知音”的历史佳音。评论晴川阁晴川阁，又名晴川楼，得名于唐朝诗人崔颢《黄鹤楼》"晴川历历汉阳树，芳草萋萋鹦鹉洲"诗句，为明代嘉靖年间汉阳太守范之箴在修葺禹稷行宫（原为禹王庙）时所增建。图|去哪儿聪明旅行家@Cyan要环游世界高台砌筑，二层石木传统结构，重檐歇山，屋顶前方仍设一水骑楼，匾书"晴川阁"三字，整栋建筑富有浓郁的楚文化气息。图|去哪儿聪明旅行家@龍行騎迹晴川阁自创建以来，几经兴废，从嘉靖至今的400多年中，先后进行过5次大的维修增建，2次重建。现存建筑是1983年依据清末晴川阁的历史照片及遗址范围进行复建的。沿檐回廊，原汁原味地再现了楚人依山就势筑台，台上建楼阁的雄奇风貌。图|去哪儿攻略用户@莲石路车神地址:湖北省武汉市汉阳区洗马长街86号电话:027-84712460开放时间：09:00~17:00 Tips：16:30停止入园交通指南：乘坐30、45、108、248、531、532、535、553、559、561、648、711、803路公交车至【滨江大道晴川阁】站即可到达。评论古琴台古琴台，又名俞伯牙台，“天下知音第一台”，位于武汉市汉阳龟山西脚下美丽的月湖之滨，连接武汉长江大桥和江汉一桥。图|去哪儿攻略用户@你不嫁我娶谁古琴台始建于北宋时期，相传，春秋时期楚国琴师俞伯牙在此鼓琴抒怀，山上的樵夫钟子期能识其音律，知其志在高山流水，伯牙便视子期为知己。图|去哪儿攻略用户@圉諨de巽图|去哪儿攻略用户@周杨fly地址:湖北省武汉市汉阳区汉阳琴台大道10号电话:027-84692409开放时间:8:00-17:00门票：成人票15元交通指南：公交：乘坐61、108、401、413、537、541、554、556、561、607、658、710、722、728路公交车至【鹦鹉大道铜锣湾广场】站，再往北步行约300米即可。步行：从汉阳火车站出发，沿琴台大道向东步行约1公里即可。评论东湖东湖风景区，位于湖北省武汉市中心城区，是国家5A级旅游景区。东湖的湖面面积33平方公里，是中国最大的城中湖。加上沿湖陆地风景区，面积达八十余平方公里。图|去哪儿聪明旅行家@Cyan要环游世界东湖湖岸曲折，港汊交错，素有九十九湾之说。东湖风景区景观景点100多处。12个大小湖泊，120多个岛渚星罗，112公里湖岸线曲折，环湖34座山峰绵延起伏，10000余亩山林林木葱郁。图|去哪儿攻略用户@jiaxiaoqin020地址:湖北省武汉市武昌区沿湖大道附近电话:027-86779159、86779160开放时间:东湖风景区内各景点开放时间略有不同。听涛景区：8:00-17:00；磨山景区：7:30-17:00；落雁景区：8:30-17:00湖北省博物馆：9:00-17:00（15:30停止入馆，每周一闭馆）马鞍山森林公园：8:00-17:00（冬季）、8:00-17:30（春、夏、秋季）门票：听涛景区免费；磨山景区成人票60元；落雁景区成人票13元；湖北省博物馆免费；马鞍山森林公园旺季20元交通指南：公交：1、乘坐22路公交车可直达东湖风景区。2、乘坐14、108、402、534、537、578、605、777、810路公交车可达东湖听涛景区。3、乘坐401、402、413、515、643路公交车可达东湖磨山景区。出租车 ：普通出租车起步价收费为3公里10元；凯旋出租车收费2公里10元。评论好吃户部巷户部巷位于中国历史文化名城湖北省武汉市，它是一条长150米的百年老巷，被誉为“汉味小吃第一巷”，其繁华的早点摊群数十年经久不衰。图|去哪儿攻略用户@ckpk7765武汉人将吃早点称为“过早” ，以“小吃”闻名的户部巷，就是武汉最有名的“早点一条巷”，民间有“早尝户部巷，宵夜吉庆街”之说，这里是吃货来武汉游玩必到的景点之一啦。图|去哪儿攻略用户@nvso4090图|去哪儿攻略用户@nvso4090图|去哪儿攻略用户@nvso4090图|去哪儿攻略用户@nvso4090地址:湖北省武汉市武昌区司门口营业时间:全天开放推荐菜：热干面糊汤粉小鱼饼豆皮铁板烧交通指南：乘坐573路、717路、916路到【粮道街司门口】站。下车步行约5分钟即到。乘坐14路、19路、25路、521路、529路到【中华路】站，下车步行约5分钟即到。乘坐14路、15路、16路、18路、521路、530路、529路、539路、717路到【司门口】站，下车即到。评论万松园作为一个吃货，不能不爱万松园美食街，从烧烤 路边摊 小餐馆 大排档到大酒楼应有尽有，夏天吃龙虾，秋天吃螃蟹，冬天吃火锅，春天随便吃什么都可以。图|去哪儿攻略用户@vnml2169图|去哪儿攻略用户@vnml2169地址:武汉市汉口江汉区万松园路交通指南：在市内乘坐519路、705路公交车至【万松园路万松园横路】，下车步行200米左右即可到达。Tips：除了这两条比较有名的小吃街，小驼更是贴心为大家整理了不可错过的武汉小吃~快来看看有没有你心仪的那一款！评论热干面说起武汉的美食，恐怕没有不知道热干面的吧。热干面最大的特色在于，面条事先煮熟，过冷和过油后，再淋上用芝麻酱、香油、香醋、辣椒油等调料做成的适合个人口味的酱汁，滋味鲜美。吃上一口，香浓的酱汁溢满口腔，面条纤细根根有筋力，加上爽脆的小菜，清新可口，就是这个feel，倍儿爽！推荐店铺：蔡林记(户部巷店)地址:武汉市武昌区司门口户部巷楼合楼一楼6-7号营业时间:周一-周日6:30-20:30石记热干面地址:武昌区户部巷28号丽华早点地址:武昌区大成路12号(近司门口)长子热干面地址:江岸区汉口车站路49号(近中山大道)营业时间:晚上5点以后评论何嫂糯米包油条“很有特色”的江城小吃，买来过早“冒得问题”。选用“上好”的糯米，蒸出来“晶莹剔透”，黏度“适中”、“有嚼劲”，包上“摘去头尾”的油条，吃起来“外润内酥”。图|去哪儿攻略用户@发条西地址:江汉区解放大道(江汉北路口 地铁2号线中山公园站)推荐菜：糯米包油条糯米包油条（甜滴）糯米包油条（甜滴糯米包油条{咸甜糯米包油条{咸甜}糯米油条甜糯米评论老何记豆皮大王老何豆皮大王最醒目的标志是门口的两口大铁锅（最开始只有一口），可以同时制作三鲜和牛肉豆皮。底层是黄橙橙的蛋皮，上面的糯米中包含肉丁、香菇、香干、笋丁等配料，都是现场制作，非常新鲜。图|去哪儿攻略用户@Hjf420地址:武昌区自由路户部巷26号推荐菜：三鲜豆皮豆皮牛肉豆皮交通指南：搭乘公交14、25、521、529、572、607、916路至【中华路】下车，步行前往。评论徐嫂糊汤粉徐嫂糊汤粉是武汉比较老字号的糊汤粉店，小小的店面，门口炉灶上两锅子，人气可却是非常旺盛。糊汤粉和油条是绝配，糊汤粉非常浓稠，以鱼汤为底加了大量的胡椒粉和淀粉，还有细细的米粉，有点像胡辣汤，喝下去整个胃都可以暖和起来。图|去哪儿攻略用户@炸天小王子地址:武昌区武昌自由路户部巷内营业时间:09:00-22:00推荐菜：油条肉夹馍徐嫂糊汤粉配油条烧麦没有散子小馄饨糊辣粉热干面鲜鱼汤糊粉徐嫂糊汤粉鱼糊粉海鲜糊汤粉糊汤粉交通指南：乘坐804路、607路、514路、530路外环、11路、539路、542路在【解放路司门口站】下车。评论</w:t>
      </w:r>
    </w:p>
    <w:p>
      <w:r>
        <w:t>评论：</w:t>
        <w:br/>
      </w:r>
    </w:p>
    <w:p>
      <w:pPr>
        <w:pStyle w:val="Heading2"/>
      </w:pPr>
      <w:r>
        <w:t>14.非樱花季在武汉三天两晚</w:t>
      </w:r>
    </w:p>
    <w:p>
      <w:r>
        <w:t>https://travel.qunar.com/travelbook/note/6996287</w:t>
      </w:r>
    </w:p>
    <w:p>
      <w:r>
        <w:t>来源：去哪儿</w:t>
      </w:r>
    </w:p>
    <w:p>
      <w:r>
        <w:t>发表时间：2018-02-22</w:t>
      </w:r>
    </w:p>
    <w:p>
      <w:r>
        <w:t>天数：3</w:t>
      </w:r>
    </w:p>
    <w:p>
      <w:r>
        <w:t>游玩时间：2017-12-23</w:t>
      </w:r>
    </w:p>
    <w:p>
      <w:r>
        <w:t>人均花费：1100 元</w:t>
      </w:r>
    </w:p>
    <w:p>
      <w:r>
        <w:t>和谁：闺蜜</w:t>
      </w:r>
    </w:p>
    <w:p>
      <w:r>
        <w:t>玩法：第一次,短途周末,圣诞</w:t>
      </w:r>
    </w:p>
    <w:p>
      <w:r>
        <w:t>旅游路线：</w:t>
      </w:r>
    </w:p>
    <w:p>
      <w:r>
        <w:t>正文：</w:t>
        <w:br/>
        <w:t>前言说说这次旅行这次的在武汉的圣诞之行总体来说是非常开心的，见到了不一样的风景，吃到了不一样的美食，遇到了热情善良的陌生人。评论行程花费两个人三天两晚共计花费2200元，其中往返车费892元，住宿428元，门票220元，除开这些固定支出，两个人逛吃逛吃共计660元。所以旅行的大头都是住宿和交通。评论住宿酒店是定在户部巷附近，靠近码头的位置评论行程安排Day 1：江汉路步行街，吉庆街；Day 2：黄鹤楼、户部巷、湖北省博物馆、美术馆、东湖；Day 3：武汉大学，返程。评论第1天江汉路步行街，吉庆街一路上在拍拍拍吃吃吃睡睡睡中度过了无锡到武汉近5个小时的车程，到站之后根据导航乘地铁去我们定的酒店。不过出地铁的瞬间，可能是因为修路的缘故，空气质量超级差，灰到不行。我们定的酒店选择在靠近户部巷的地方，到站的时候惊喜的发现是在长江边靠码头的位置，到酒店放下东西之后搜索之前攻略时看到的夜市一条街——吉庆街，又惊喜的发现距离我们住宿的地方仅仅就是一江之隔。轮渡上...真的灰找吉庆街的路上我们惊喜的发现了有“天下第一步行街”美誉的江汉路步行街。非常长的一条街，我们走了好久，沿街的好几家商铺已经接连出现了三四家还没有走完这条街。不过说实话这条路除了长和两边的欧式建筑之外，也跟每个城市都有的步行街没什么两样，很多的商铺，很多的人。但是不得不说江两边的空气差好多哦，明显这边的空气要比户部巷那边要好。虽然没拍照，但是情况基本上就是这样了-----By 灵魂画手接近步行街的尽头，与之垂直的一条路，终于看到了吉庆街的路牌，不过这条路基本上都是一些小吃店，真正的吉庆街是在这条路走到头右拐看到的一片红房子处。（这里感谢热情的武汉热心市民）。蔡林记、德华楼、四季春、老通城等等等等，攻略上看到的网红店这里都能找到。我们是准备吃在这里吃大排档的，所以找到一家推荐的网红大排档——园园大排档，吃了我们在武汉的第一顿饭。（插一句，这里店名真的好喜欢起叠字，园园、明明、歪歪还有啥不记得了，好可爱）很有氛围的大排档，不过我们去得早，还没啥人都非常好吃吃完我们继续打卡网红店，尝了老通城的三鲜豆皮，非常好吃，去了据说有近100年历史的冠生园买了糕点，香草蛋糕超级软糯......至此我们在武汉的第一天到此结束。评论第2天黄鹤楼、户部巷、湖北省博物馆、美术馆、东湖很多攻略上都提到的位于粮道街的赵师傅油饼包烧麦距离我们住的酒店仅仅步行就可以到，真的好多人在排队。很朴实的“粮票”必吃的油饼包烧麦，第一次吃满满胡椒味的烧麦浓浓芝麻香的热干面香甜的蛋酒吃饱喝足，步行前往黄鹤楼，不知道为什么这条街的信号异常差，导航无法显示，只能求助热心的武汉市民，但是毫无方向感的我两并没有get到热心市民的所指的方向，最后还是靠着微弱的信号导航到了目的地。门票80元一张虽都在说黄鹤楼已经没有过去的影子，大多都是后来重建，没有去的必要。但是我们在这里看到了唐、宋等各个时期黄鹤楼的模型，看到了黄鹤楼的兴废沿革，看到无数诗人曾经对他的赞颂，登高远眺，依然能看到唯见长江天际流的壮美景象，现在的黄鹤楼在几百几千年之后可能也会化一堆模型呈现给后人，所以趁他还在为什么不去看看呢。渣技术拍不出他的美逛完黄鹤楼已近中午，原本想去黄鹤楼附近的户部巷吃午饭，但是去过之后，嗯......怎么说呢，人很多，但是我们毫无食欲，满街都是一样的小土豆，烤鱿鱼、烤串等等小吃，我们也买了据说很好吃的恩师小土豆，还有一个推荐的叫啥，我也不记得了，味道只能说不适合我的口味吧。恩师小土豆带着酒香的面饼最终我们在粮道街附近的一家小小的牛肉米粉店吃了牛肉米粉，味道意外的很好吃。下午我们搭乘公交前往湖北省博物馆和东湖，受近期大热的《国家宝藏》影响，对这次博物馆之行可是期待满满啊。入口右侧场馆是编钟表演馆，什么都可以不看，但是这个是一定一定一定一定一定要看的表演。第一声敲出来就被深深吸引，仿佛千年之前的声音穿越时空而来，或清脆，或低沉，第一次觉得古典音乐竟然如此动听。高山流水、梁祝，直到最后的的欢乐颂出来，瞬间鼻酸，莫名的感动，深深沉浸在这千年的古老乐器的余音之中。票价30元，表演时长30分钟，有固定表演时间，记得看下看完表演，我们开始逛整个博物馆，因为没有什么研究，所以不知道怎么描述这一段。整个过程就是在感慨，古人是如何在那么不发达的情况下拥有如此精湛的手工艺。如果可以，最好请个讲解，总之这是一个非常值得一去的地方。看完博物馆，紧接着前往旁边的湖北美术馆，不过我两没啥艺术细胞，有兴趣的朋友可以看看。接下来就是我们下午另一个重点行程——东湖。就在博物馆的后方，导航步行即可到。路人说这是东湖的其中一部分，另外一部分还在比较远的位置，索性我两也不想再跑远，就在这里开始了各种拍拍拍。沿着湖边的健康步道走到尽头，眼前一亮，湖面上出现一圈超有感觉的栈道，有种自己身处国外海岛的感觉，适合各种拍拍拍，但是栈道比较窄，也没有看到救生员，所以拍照时一定要注意安全哦。夜幕降临，暴走一天的我两精疲力尽，搜索到楚河汉街距离东湖就几站公交的距离，决定晚饭就在那里解决了。公交上通过万能的微博迅速确定了吃一家评价还不错的重庆菜——杨记隆府。庆幸当时比较晚，没有等几桌就到我们了，菜品味道很不错，因为平安夜还送了我们两个苹果，满足。至此我们在武汉暴走的第二天完美结束。评论第3天武汉大学，返程最后一天，下午2点左右的动车回程，所以只安排了武汉大学这一个行程。武汉大学有好几个校区，有樱花大道的校区是在文理学部校区，不是靠近东湖的那个校区，千万不能弄错了，我两就差点跑错了校区（这里再次感谢武汉的热心市民）。校区很大，环境很好，但是靠近牌坊的地方，好像在修建新的办公楼，比较灰，有点吵，其他的总体还不错。虽然不是樱花季，但是我两也想去樱花大道看一看，奈何校区大，没有找到，我们时间又比较紧，只能作罢，略微的小遗憾。接近中午，我们在武大的食堂用餐，结束了我们在武汉的三天两晚。武大的食堂是可以美团支付的，也可以买次卡，一次在卡里充值一定额度的钱，用完可退，对于游客来说可是非常方便的。至此我们在武汉的三天两晚Happy ending评论</w:t>
      </w:r>
    </w:p>
    <w:p>
      <w:r>
        <w:t>评论：</w:t>
        <w:br/>
      </w:r>
    </w:p>
    <w:p>
      <w:pPr>
        <w:pStyle w:val="Heading2"/>
      </w:pPr>
      <w:r>
        <w:t>15.#春天去哪儿玩# 来武汉赏花吧！2018年武汉周边最全的赏花地指南都在这儿~~</w:t>
      </w:r>
    </w:p>
    <w:p>
      <w:r>
        <w:t>https://travel.qunar.com/travelbook/note/6996510</w:t>
      </w:r>
    </w:p>
    <w:p>
      <w:r>
        <w:t>来源：去哪儿</w:t>
      </w:r>
    </w:p>
    <w:p>
      <w:r>
        <w:t>发表时间：2018-02-23</w:t>
      </w:r>
    </w:p>
    <w:p>
      <w:r>
        <w:t>天数：7</w:t>
      </w:r>
    </w:p>
    <w:p>
      <w:r>
        <w:t>游玩时间：2018-02-23</w:t>
      </w:r>
    </w:p>
    <w:p>
      <w:r>
        <w:t>人均花费：1000 元</w:t>
      </w:r>
    </w:p>
    <w:p>
      <w:r>
        <w:t>和谁：情侣</w:t>
      </w:r>
    </w:p>
    <w:p>
      <w:r>
        <w:t>玩法：短途周末,漫游,摄影,蜜月,赏樱,婚纱,踏春</w:t>
      </w:r>
    </w:p>
    <w:p>
      <w:r>
        <w:t>旅游路线：</w:t>
      </w:r>
    </w:p>
    <w:p>
      <w:r>
        <w:t>正文：</w:t>
        <w:br/>
        <w:t>春天去哪儿玩？来武汉赏花吧！！新年就这样不知不觉结束了，新的一年，用什么样的心情期待它呢？图片来自于网络不如用报新岁的朵朵花儿，来妆点新岁的吉祥这些时的武汉，每天都是阳光万里，冬姑娘好像早已不见身影。二月里，万物复苏，乍暖还寒时又到了赏花游玩的好时节图片来自于网络小驼立马就为大家整理出了，在武汉以及周边的赏花地指南，跟着小驼一起赏花吧！！评论梅花关于梅花梅花是中国十大名花之首，与兰花、竹子、菊花一起列为四君子，与松、竹并称为“岁寒三友”。在中国传统文化中，梅以它的高洁、坚强、谦虚的品格，给人以立志奋发的激励。在严寒中，梅开百花之先，独天下而春。图片来自于网络中国各地均有栽培，但以长江流域以南各省最多，江苏北部和河南南部也有少数品种，某些品种已在华北引种成功。日本和朝鲜也有。图片来自于网络梅花可布置成梅岭、梅峰、梅园、梅溪、梅径、梅坞等。梅花冰清玉洁, 纯贞高雅，是冬春之季观赏的重要花卉，它可成片丛植也可作盆景和切花。评论沙湖公园1篇游记中提到门票¥预订电话：027-88118798地址：武汉市武昌区友谊大道查看详情沙湖公园的梅花远远望去灿若云霞，美不胜收。共有粉红朱砂、小红朱砂、银红台阁、玉蝶、丰后梅等10余个品种。集中位于公园A区西片、平沙水榭片区。图片来自于网络地址：武昌区秦园东路路线：乘583、540、627、777路等可达。评论东湖梅园30篇游记中提到门票¥预订门票价格：40元开放时间：8:00-17:30电话：027-87510452地址：武汉市洪山区磨山景区旁查看详情东湖梅园是武汉人最爱的赏梅地之一，也是我国江南四大梅园之一，园内共有梅花品种320余个，包括了许多珍贵品种，如“金钱绿萼”、“紫蒂白照水”、洒金梅等。花开之后，蜡梅芳香四溢，使梅园成为省内最大的香疗园。“现在， 梅园里3000多株蜡梅已经全部开放”。图片来自于网络地址：东湖磨山景区梅园路线：乘402、413、515路公汽至东湖东路梅园站，下车即到。评论武汉植物园16篇游记中提到门票¥预订门票价格：全价票：35元/人开放时间：夏令时（5.1—9.30日）：8:00-18:00电话：027-87510815,027-87510783地址：武汉市武昌区鲁磨路388号简介：园中草木茂盛，四季花展不断，还有日式、欧式和中式等各类园林。查看详情植物园里一共种有约400株蜡梅，虽然品种和数量都比解放公园多，但它们比较分散，如果你想去寻这缕幽香，就要带着探寻的心态，去每个角落寻觅蜡梅。图片来自于网络地址：湖北省武汉市洪山区鲁磨路特1号路线：武汉植物园[506米]－401路；402路；403路；625路；643路评论中山公园16篇游记中提到门票¥预订开放时间：全天开放，具体游乐场营业时间详询官网电话：027-85780746地址：武汉市江汉区解放大道1265号简介：承载着老武汉人的记忆，武汉市民休闲娱乐的好去处。查看详情中山公园里的品种主要有蜡梅、红梅和美人梅。蜡梅花期为每年12月至次年2月，观赏区域集中在前区天鹅池附近。红梅的花期为每年2月、3月，赏花点位于前区四顾轩旁及天鹅池旁。美人梅的花期为每年3、4月，赏花点在中区红辣椒雕塑附近。图片来自于网络地址：江汉区解放大道1265号路线：地铁2号线，726、721、716、291、526、548、522、1、808路等。评论琴台绿化广场1篇游记中提到门票¥预订地址：汉阳区琴台大道对面查看详情蜡梅和梅花均有，约有30多株。在导游图上有专门标注赏梅园的位置。在园区入口处及广场三期均有梅花可赏。图片来自于网络地址：汉阳鹦鹉大道与琴台大道交会处乘车线路：108、401、413、537、710路等。评论青山公园1篇游记中提到门票¥预订门票价格：免费开放时间：全天电话：027-86863048地址：武汉市青山区和平大道1544号(近沿港路青山商场)查看详情青山公园梅花山面积有7000余平方米，共有朱砂、大羽、变绿萼等20多个品种，花期将持续到2月底。从公园后门走进去，站在小巧的石拱桥上，你就能看见河畔两边生长着繁茂的蜡梅树，坐在岸边欣赏花朵，进行小憩，湖中心小岛上零散种着的蜡梅散发的香气。图片来自于网络地址：青山区和平大道红钢城乘车线路：511、514、542、551路等评论解放公园6篇游记中提到门票¥预订门票价格：免费开放时间：6:00-22:00电话：027-82421760地址：武汉市江岸区解放大道查看详情解放公园的梅花山位于八匹马雕塑附近，栽种有230多株蜡梅和梅花。目前蜡梅已经开放，而梅花的红梅、绿梅等早花品种也在陆续开放。图片来自于网络地址：江岸区解放大道1861号乘车线路：606、605、712、734路等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多集中在蛇山山北梅园、落梅轩周边，目前已开花数量约有400多棵。全园共有20余个品种，其中粉红朱砂、小红朱砂、变绿萼、小绿萼、银红台阁、玉蝶、丰后梅等俱为梅中珍品。图片来自于网络地址：蛇山西山坡特1号乘车线路：537、411、电1、402、806路等评论兰花关于兰花中国人历来把兰花看做是高洁典雅的象征，并与“梅、竹、菊”并列，合称“四君子”。通常以“兰章”喻诗文之美，以“兰交”喻友谊之真。也有借兰来表达纯洁的爱情，“气如兰兮长不改，心若兰兮终不移”、“寻得幽兰报知己，一枝聊赠梦潇湘”。1985年5月兰花被评为中国十大名花之四。图片来自于网络评论武汉植物园16篇游记中提到门票¥预订门票价格：全价票：35元/人开放时间：夏令时（5.1—9.30日）：8:00-18:00电话：027-87510815,027-87510783地址：武汉市武昌区鲁磨路388号简介：园中草木茂盛，四季花展不断，还有日式、欧式和中式等各类园林。查看详情目前武汉植物园有热带兰产品80多种，包括美洲“兰花之王”卡特兰、东南亚“兰花之后”蝴蝶兰、泰国“森林女神”石斛兰、韩国“兰花新星”大花蕙兰、“希腊公主”捧心兰等九大类兰花齐聚武汉植物园争奇斗艳。图片来自于网络图片来自于网络地址：湖北省武汉市洪山区鲁磨路特1号路线：武汉植物园[506米]－401路；402路；403路；625路；643路评论解放公园6篇游记中提到门票¥预订门票价格：免费开放时间：6:00-22:00电话：027-82421760地址：武汉市江岸区解放大道查看详情解放公园每年都有兰花展会，每年都会有很昂贵的兰花展出，2011年时甚至展出了1600万的天价兰花“灵巧荷”。图片来自于网络地址：武汉江岸区解放大道1861号解放公园乘车路线：502，508，532，543，549路等评论武湖花卉基地基地内有各种花卉200多种，分为观赏花卉、食用花卉、药用花卉三大类。数万平方米温室大棚内，温度常年保持在18度至25度，巴掌大的花盆横成排、纵成列。图片来自于网络地址：湖北省武汉黄陂区武湖生态农业园评论樱花关于樱花樱花原产北半球温带喜玛拉雅山地区，包括印度北部、中国长江流域、中国台湾省、朝鲜、日本。樱花在很多人的心目中是美丽、漂亮和浪漫的象征。樱花一般在三月中下旬最为鼎盛，花期较短，仅13-20天左右。图片来自于网络两千多年前的秦汉时期，樱花已在中国宫苑内栽培。唐朝时樱花已普遍出现在私家庭院。樱花象征热烈、纯洁、高尚，被尊为日本国花。评论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武大樱花大道上的樱花以小日樱花为主，收集了早樱、晚樱和垂枝樱等共6种10余个佳品的樱花每年的3月是武大最佳的赏樱花季节。樱花季将迎来日均20w的游人前去观赏。图片来自于网络图片来自于网络路线：市内公交519、515、572、552、591、413、608、806、564、724路到武汉大学下。评论东湖磨山景区111篇游记中提到门票¥预订门票价格：免费开放开放时间：10:00-21:00电话：027-87510139,027-87771302地址：武汉市武昌区沿湖大道58号简介：赏樱花的好地方，游人不多，但花的品种和规模远超过武汉大学。查看详情与日本弘前樱花园、美国华盛顿樱花园并称为世界三大樱花之都，30个品种10000多棵樱花遍植园内，更有有夜赏樱花活动。东湖磨山樱花节时间是三月中到四月中，为期一个月。这里还能夜间赏樱哟，时间为晚6时到晚10时。图片来自于网络图片来自于网络路线：公交乘402、515、413路到东湖磨山下。评论晴川阁188篇游记中提到门票¥预订门票价格：免费开放开放时间：9：00—17：00（16：30停止入场）电话：027-84710887地址：武汉市汉阳区洗马长街86号简介：濒临长江，登上楼顶，遥看武汉三镇和长江对岸的黄鹤楼。查看详情古雅的建筑，茂密的花朵，朵朵垂樱在旁衬托，真个似美人对镜点花黄，艳色无边，吸引许多游人前往赏花、拍照。在晴川阁附近，就是风景优美的汉阳江滩。与汉口江滩不同，这里有不少主题雕塑，更多了一份宁静，如果时间宽裕，你都可以去逛逛。图片来自于网络路线：公交乘248路，30路，531路，532路，535路，553路，559路，561路，711路，803路到滨江大道晴川阁站下。评论西北湖绿化广场1篇游记中提到门票¥预订开放时间：全天开放电话：027-85748936地址：武汉市江汉区建设大道705号查看详情图片来自于网络赏花路线：公交乘46路、509路、550路、560路、563路、604路、719路、807路、808路208路、592路到建设大道西北湖下；乘地铁2号线到王家墩东站下车。评论大别山大别山野樱花，每年3月中旬，郁郁葱葱的山林中间的野樱花开得如火如荼，好像一片片白云。观赏以麻城北部与河南交界的黄柏山森林公园风景区犹佳。花期：3月15日前后10天。图片来自于网络路线：武昌火车站对面的航海汽车站每天上午2班下午1班开往黄柏山所在地的河南商城县长竹园，3小时到达，再转车上景区的天池宾馆。评论汉口江滩97篇游记中提到门票¥预订门票价格：免费开放开放时间：全天开放电话：027-82774567地址：武汉市江岸区沿江大道简介：吹江风，观赏十几幢不同风格的百年老建筑。查看详情在汉口江滩，樱花开得更鲜艳，配着沿江大道上的老租界建筑群，情调上更胜一筹。三三两两的市民或游人悠闲地走在绿树繁花之中，穿行于鹅卵石铺就的小径，享受着忙碌生活中难得的闲适。图片来自于网络路线：公交乘9路、30、68路、502路 、503路 、507路、 523路、 527路、 546路、563路、579路、595路 、601路、603路、606路、402路到武汉客运港站下。评论堤角公园2篇游记中提到门票¥预订电话：027-82320910,027-82306102地址：武汉市江岸区解放大道2058号查看详情堤角公园是武汉第一座江南园林风格的公园。 这里也因美食牛骨头而闻名。赏花之后，尝尝香辣的牛骨头，眼前有美景，口中有美味，也不枉此行。图片来自于网络路线：公交乘3路、509路、211路、212路、592路、623路到解放大道堤角公园站下。评论木兰清凉寨门票¥预订门票价格：80元开放时间：7:30-17:30电话：027-61539008地址：武汉市黄陂区蔡店乡简介：春赏花，夏观瀑，秋踩叶，冬踏雪，一年四季空气清新。查看详情清凉寨的樱花属于野生资源，10万株野生樱花娇艳动人，共有5个品种，分别是：崖樱桃，刺毛樱桃，短萼樱，单齿樱桃，西南樱桃。不同于人工种植的樱花树，清凉寨的樱花略显单薄，不过由于这些樱花属于野生资源，对于真正爱花的人士来讲具有较强的观赏性。由于清凉寨的温度要比市内低5℃左右，因此此处樱花比武大的花期长7至10天。图片来自于网络路线：1、从武黄高速、汉宜高速、京珠高速上武汉外环至黄陂木兰清凉寨；2、汉口新华路、竹叶山乘专线巴士可直达黄陂木兰清凉寨；3、武汉港乘市郊一日游专线车可直达木兰清凉寨；4、汉口火车站乘公交292到黄陂客运站转乘专线巴士可到达木兰清凉寨；评论首义广场29篇游记中提到门票¥预订门票价格：免费开放开放时间：全天开放电话：027-88870063地址：武汉市武昌区张之洞路151号查看详情首义公园作为黄鹤楼大建设的一部分，经过长时间的拆迁重建和大量绿化后，已经呈现出焕然一新的面貌，成为一个踏青拍照的好地方。每到春季的三四月份，这里大量樱花树和玉兰花树竞相开放，煞是好看。图片来自于网络路线：公交乘507路、510路、43路、539路、571路、578路、609路、706路、717路、632路到张之洞路复兴路下；地铁4号线首义路站下。评论桃花关于桃花桃花是中国传统的园林花木，其树态优美，枝干扶疏，花朵丰腴，色彩艳丽，为早春重要观花树种之一。春季看桃花是很多春游踏青的一大选择，武汉的桃花3月初开始盛开，一直到4月份还有桃花可以看。桃花朵朵开，那个意境，真叫一个美啊。图片来自于网络评论武汉植物园16篇游记中提到门票¥预订门票价格：全价票：35元/人开放时间：夏令时（5.1—9.30日）：8:00-18:00电话：027-87510815,027-87510783地址：武汉市武昌区鲁磨路388号简介：园中草木茂盛，四季花展不断，还有日式、欧式和中式等各类园林。查看详情植物园的“桃花源”内种有1000余株桃树盆景，近百个品种，周末带小朋友去涨涨知识也是不错哒~桃花珍品有菊花桃、绛桃、千瓣红桃、红碧桃、垂枝碧桃等。品种多，环境好。图片来自于网络路线：乘坐401路、413路、515路、36路公共汽车至东湖梅园转402路公共汽车，直达武汉植物园。 709路公共汽车终点站也是武汉植物园。评论东西湖区新沟农场位于武汉东西湖区107国道沿线的新沟农场、荷包湖农场、辛安渡农场。有5万多亩桃树，春暖花开时，成片的桃林极具观赏价值。桃花盛开的时候，好像一朵朵红云，绝对是拍照的好去处~图片来自于网络路线：市内乘H88路到惠安大道新华大队站下；市内乘坐546、737、505、560、741、222到吴家山三秀路下车，再转乘“吴家山至新沟镇”的中巴至荷包湖下车评论左岭周庄周庄村位于素有武汉东大门之称的洪山区左岭镇，背山面水，粉墙黛瓦，长港围绕，是一座闻名百里的古文化村落。周庄有桃园六百亩，每年桃花盛开时节，便形成一望无际的粉红花海，游人千米以外就能闻到奇异的桃花香，值得一去哦~图片来自于网络路线：可从武昌坐25路公交车或者鄂101中巴直达左岭，转乘麻木或面的到周庄桃园。评论汤逊湖大湖第公园大湖第公园内规划有儿童乐园、网球场、篮球场、小岛漫步道等观景娱乐设施，让你在赏花之余，还可以坐拥湖景，与家人享受悠闲的美好时光。图片来自于网络路线：公交732华农楚天学院站、758栗庙路阳光100站即达。自驾可从关山大道向南转至汤逊湖北路,路标指示杨桥湖大道处右转,经藏龙一桥行至华农楚天学院。评论梨花关于梨花赏花时间为3月中旬至4月上旬。梨花在我国的栽培历史悠久，自古以来深受人们的喜爱，其素淡的芳姿及淡雅的清香更是博得诗人的推崇。图片来自于网络评论东湖梨园东湖梨园在东湖西北岸,与对岸滩头相望.为东湖风景区主要园林之一。一年四季,繁花不断,沁人心脾,尤其梨花盛开时,酷似无数粉蝶满园飞舞,殊为壮观。图片来自于网络路线：市内乘420、411、552、578、709路到东湖路梨园站下评论枝江百里洲万里长江第一洲——湖北省枝江市百里洲镇，素有“银洲”之美称。8万亩梨树又为百里洲赢得了“全国砂梨第一镇”的美名，每年三月下旬至四月上旬梨花盛开时节，八万亩花团锦簇异香扑面，万里长江第一洲成了雪的世界、花的海洋！图片来自于网络路线：武汉到宜昌，再坐车沿高速路到枝江，然后乘船数十分钟到百里洲。评论武汉汉南区每到3月，武汉市郊汉南地区成片梨树盛开，洁白如雪，香飘四溢。梨花花期一般为3-4月，仅有20来天。图片来自于网络路线：王家湾乘坐5101、5102评论老河口老河口是镶嵌在三千里汉江上的一颗璀璨明珠，具有三千年的文明史。一江碧水傍城过，两条绿带绕市徊，阳春三月飘香雪，万顷梨花入镜来！以“浪漫梨花都、宜居老河口”为主题的中国老河口梨花节，每年3月24至4月2初梨花盛开之际在老河口举办。图片来自于网络图片来自于网络路线：武汉火车前往襄樊，再转车去老河口。评论杜鹃花关于杜鹃花中国是杜鹃花分布最多的国家，杜鹃花种类繁多，花色绚丽，花、叶兼美，地栽、盆栽皆宜，是中国十大传统名花之一。而湖北地区盛产杜鹃花，大多俗称为映山红。图片来自于网络图片来自于网络评论木兰云雾山1篇游记中提到门票¥预订门票价格：68元开放时间：8:00-17:00电话：400-9913-666,027-61661366地址：武汉市黄陂区西北部泡桐店简介：武汉人气郊野公园，每年3-5月漫山遍野杜鹃花盛放，是春游踏青的好地方。查看详情种植面积为10000亩，最佳观赏点为云雾山的山海。图片来自于网络图片来自于网络自驾：约72.6公里，1小时45分钟，途径岱黄高速公路、祁泡线。评论龟峰山门票¥预订门票价格：旺季100元，淡季80元电话：0713-2880001,0713-2880002地址：黄冈市麻城市龟峰镇龟峰山风景区查看详情龟峰山集中连片的古杜鹃群落面积达10万多亩，现存树龄均在300年以上。图片来自于网络图片来自于网络自驾：约145.5公里，2小时35分钟，途径沪蓉高速公路、S309评论英山县天马寨风景区门票¥预订门票价格：60元开放时间：7:00—17:00电话：0713-7738888,0713-7738666地址：黄冈市英山县雷家店镇境内查看详情杜鹃花海虽然还是以红色为主打，但是也有紫色杜鹃稀有绽放，更具特色。周边还有个很大的乌云山茶叶公园。图片来自于网络自驾：约193.1公里，3小时9分钟，途径沪武咸高速公路、沪鄂高速公路评论油菜花关于油菜花油菜进入开花季节，田间一片金黄，花粉中含有丰富的花蜜，引来彩蝶与蜜蜂飞舞花丛间。浓郁花香令人陶醉，美丽风景让人流连 。图片来自于网络评论蔡甸消泗油菜花2篇游记中提到门票¥预订门票价格：门票开放时间：09:00～17:00开放；电话：18870076243地址：武汉市蔡甸区消泗乡消泗油菜花景区查看详情万亩油菜花海，紧邻沉湖湿地周围风景：吃金龙水寨生态家园、聚贤农庄、九真山。图片来自于网络图片来自于网络图片来自于网络自驾：约83.8公里，2小时，途径沪渝高速公路、百曲评论荆门沙洋油菜花节开放时间：08:00～18:00开放；电话：0724-8556651地址：湖北省荆门市沙洋县张池村（020县道北）简介：“中国农谷•沙洋生态农业体验风情园”50公里五洋公路线的几十万亩油菜花海，登观景台赏彩色油菜花，特别是水上观花区的金花台，会让您与油菜花亲密接触，近距离的欣赏到油菜花。查看详情三月的荆门春意盎然，广袤的田野里一片金黄，处处流金溢彩，清香沁人。图片来自于网络路线：从武汉每天有12趟火车到达荆门，车票最低的仅21元评论新洲旧街除了有万亩油菜花海，每年农历二月十五，新洲旧街还将会有热闹的花朝节.周围风景：道观河风景区（周边有农家乐）。图片来自于网络自驾：约84.6公里，1小时38分钟，途径三环线、武英高速公路评论恩施利川图片来自于网络图片来自于网络路线：每天有8趟火车前往恩施，8个小时左右的路程，41—92元的票价还是很方便的。评论黄冈浠水图片来自于网络路线：从武汉出发过黄石大桥，左转上长江大堤，顺江堤一直走，可以到达兰溪镇，江堤路边都是油菜花。评论水镜湖门票¥预订地址：襄阳市南漳县查看详情图片来自于网络路线：南漳—三道河水库—水库大坝座船—尚范；或者南漳汽车站乘坐8路公交车到东木瓜园——龙川河——尚范评论</w:t>
      </w:r>
    </w:p>
    <w:p>
      <w:r>
        <w:t>评论：</w:t>
        <w:br/>
      </w:r>
    </w:p>
    <w:p>
      <w:pPr>
        <w:pStyle w:val="Heading2"/>
      </w:pPr>
      <w:r>
        <w:t>16.2018匆匆武汉之旅</w:t>
      </w:r>
    </w:p>
    <w:p>
      <w:r>
        <w:t>https://travel.qunar.com/travelbook/note/6996604</w:t>
      </w:r>
    </w:p>
    <w:p>
      <w:r>
        <w:t>来源：去哪儿</w:t>
      </w:r>
    </w:p>
    <w:p>
      <w:r>
        <w:t>发表时间：2018-02-23</w:t>
      </w:r>
    </w:p>
    <w:p>
      <w:r>
        <w:t>天数：4</w:t>
      </w:r>
    </w:p>
    <w:p>
      <w:r>
        <w:t>游玩时间：2018-02-18</w:t>
      </w:r>
    </w:p>
    <w:p>
      <w:r>
        <w:t>人均花费：750 元</w:t>
      </w:r>
    </w:p>
    <w:p>
      <w:r>
        <w:t>和谁：家庭</w:t>
      </w:r>
    </w:p>
    <w:p>
      <w:r>
        <w:t>玩法：自驾,春节</w:t>
      </w:r>
    </w:p>
    <w:p>
      <w:r>
        <w:t>旅游路线：</w:t>
      </w:r>
    </w:p>
    <w:p>
      <w:r>
        <w:t>正文：</w:t>
        <w:br/>
        <w:t>行前准备匆匆我来了，匆匆我走了，来时不了解你，走时带着遗憾。武汉，国家级中心城市之一，是我想当然的小看了你。今年狗年春节，没打算到远的地方，趁着国家的福利，自驾游武汉。没来之前总感觉武汉也就那样，除了黄鹤楼、东湖还有什么啊，两三天时间就搞定，可是来到武汉才发现，时间安排真的是太紧迫，去的地方走马观花，走的时候，还有那么多地方没去。遗憾，遗憾，只能等下次来弥补了。先来张武汉手绘地图行程安排：Day1中午启程武汉，预计5.5小时车程。Day2上午  武汉科技馆（新馆）下午  黄鹤楼（闻名古迹）户部巷（武汉特色小吃）Day3上午  湖北省博物馆（文化）下午  武汉大学（文化）晚上  楚河汉街（逛吃）Day4上午  东湖（自然风光）下午  返程准备工作：1、订酒店提前大半个月上各个APP，开始寻找物廉价美的住宿地，最终在艺龙上发现 汉庭海友酒店（武昌火车站店），标间一天一间99元（不含早），三个家庭订了四间，因带的有车所以不再考虑景点的距离，但需要提前咨询是否能停车？实际入住发现，宾馆位置还行，空调制热挺好，房间不大，卫生间凑合，卫生条件凑合，但是就这个价住这个地儿，性价比高就行了。爱干净的同志可以把洗漱用品、拖鞋、毛巾、睡衣带齐了（反正我们全带）。2、行程安排的时候，要把想去的地方，上官网查看下春节期间开业时间，注意事项，免得不开馆或者不接待。3、查天气、考虑行程安排、准备好导航地图更新，最好是带些药品和小零食。其他都是例行准备，不说了。评论第1天路上正月初三，天气阴，温度4-8度，上午11点出发，加满油，打开导航，许昌-武汉汉庭海友酒店（武昌火车站店）走起，一路无话，16：30到达酒店，放下行李，最大的事就是吃中午+晚饭，运气不错，在南湖路上找到一家简利餐馆，卫生条件不好，但老板手艺还行，点了10个菜，9个人一顿狠吃，一结账290元（就这老板还春节期间上涨了价格），实惠不贵，好评点赞。评论第二天武汉科技馆（新馆） 、黄鹤楼、户部巷正月初四，天气小雨，一大早，作为行程总设计，6:30就起床出门寻找早餐点，运气不错，距宾馆不远处南大门中医院下有个老襄阳牛肉面春节不休息。进去一看，热干面、牛肉面、牛肉粉，包子、豆浆都有。赶紧回去召集大家伙起床吃早餐，味道不错，虽然春节期间每份早餐都上浮了一点，但总体不贵。8:10出发，9点以前赶到武汉科技馆。新馆由原武汉客运港改造而成，总建筑面积约3万㎡。一层分设自然和宇宙展厅，地下一层是光、信息、交通、数学、儿童展厅，二层是水展厅，室外还有“舰船世界”展区（另收费）。这个地方推荐带孩子的家庭一定要去，做游戏互动的地方特多，孩子一待就是半天，雨天挺适合，可以让人大开眼界，开门就去可以跟上各个展厅的讲解。成年人凭身份证取票（免费），一证一票不得代领，一张门票可以带一名未成年人（18岁以下）进。场馆实行分时段领票:9:00、12:00、14:30各发票3000张，发完即止！16:00停止领票！带车的同志不一定要停在科技馆停车场，对面的青岛路等小街道拐进去，路边都可以停车，过春节也没看到收费的人员上岗，所以相当于免费了。科技馆后面就是武汉江滩公园，有兴趣的家庭可以继续走走看看。逛完科技馆，时间也到了中午，本来想着去户部巷吃午餐，考虑到停车以及游览顺序，一行人决定先吃点零食垫吧垫吧，逛完黄鹤楼再步行去吃午餐。黄鹤楼享有“天下绝景”的盛誉，与湖南岳阳楼，江西滕王阁并称为“江南三大名楼”。开放时间：7:00 开门售票  18:30 停止售票。跟着导航到黄鹤楼地下停车场，立马美团订票，成人票一张75元，儿童票需要到窗口买票40元一张。到了黄鹤楼一路上坡（公园小，没必要坐观光车），人是越来越多，到了楼下，排队上楼的人乌央乌央的，据同行登楼的朋友说，净是爬楼梯了，但我认为没上过的最好还是上去瞅瞅，毕竟一览众山小，看看长江、大桥，眺望一下武汉景色还是挺好的。黄鹤楼公园其实不大，大概用了两个小时逛完，然后步行至户部巷，一通逛吃逛吃，每个人撑个肚圆，其实在蔡明伟热干面店（招牌上说的是蔡林记热干面创始人开的，我吃着就那样，还没我找的早餐店里的好吃）里就把热干面（有人说比蔡林记的好吃）、恩施小土豆、烤面筋、豆皮吃嗨了，又在外面排队一个小时购买了炸鸡块、烤猪蹄（也不知道咋好吃，就是看排队人特多，就跟风排啊买啊！），后来去到真正的户部巷里已经吃的不想再吃了，但看到徐嫂糊汤粉还是花10块钱儿买了一份，9个人分享下，感觉也就那样。一行人穿行而过。其实，户部巷吃美食也别问哪好吃，就看排队的人多不多，只要多就只管排，上当与否就看个人口味了。出了户部巷步行回黄鹤楼停车场，原本安排的去昙华林，结果孩子受不了，就打道回宾馆吧。继续去简利餐馆喝点小酒，回去好睡觉。评论第三天湖北省博物馆 、武汉大学、楚河汉街正月初五，天气中雨，根据昨天早上的时间，特意通知大家7:30吃早餐，以备9点前赶到湖北省博物馆。时间挺准，9点赶到省博的时候，已经有很多人进馆了。春节期间，也没领票，直接安检后进入。湖北省博物馆地方挺大，分为了三个展区，国宝都在中间主展厅，我们走的弯路，先从左面展厅看起，等到主展厅的时候，人都上来了，就剩看脑袋的空了，不过还好，排着队，3个小时左右慢慢的把国之重器，镇馆之宝都看完了，好东西太多，大家都被古人的制作工艺震惊了，但孩子们不是很喜欢，很快就看完了。下午，开车去武大，本来想着直奔牌坊去的，跟着导航到达地点却进不去，被告知到西门能开车进校园。好在西门据牌坊也不远，找了个停车点放好车，步行至牌坊处，孩子们和牌坊合个影沾点学霸气，以后再来最好是送孩子们来这里读大学（美得很）。武大校园太大，需要补充点能量再逛，春节期间武大信息部食堂也不开业，只能到校外寻找。来湖北就要吃经典荆楚菜，正好外面有个江南小观园，饭点进去还要排队等餐，事实证明菜味还是对得起排的队，好吃，忒好吃，除了一个清炒红菜苔太老以外，其他菜没毛病，大家吃的挺满意。吃饱饭，正好步行逛武大消消食。武大在全国院校中排行第七，一路行来，到了樱花大道，也不过逛了十分之一。虽然寒冬季节，但入校的人员却不少，我看都是过来沾学霸气的。领着孩子们走走看看，好学校就是好学校，那么多名人，这个捐一个亿建个博物馆，那个捐出藏品和图书，羡慕嫉妒中，遥想我当年在哪弄啥哩，咋木有来这里上学？啥也不说了。好的大学，处处沉淀着文化气息，铺面而来的风都充满了股股文人雅士的味道。出了武大，直奔楚河汉街。楚河汉街是万达集团开发的商业街，开发完毕后，四周房价上升到4万多一平米，一路上都是高档的服装、餐饮等等，房子建的很有特色，各种装饰外墙面充满了时代感。汉街上有杜莎蜡像馆，春节期间搞活动，两个孩子套票180元，大一点的孩子就进去观看了下，出来感觉挺值。评论第四天东湖正月初六，天气阴有小雨。因下午就要返程，只有半天时间安排东湖游览。到了东湖才发现这么大的水系，半天时间那够啊，但明天要上班了，木办法啊，加快进度吧，直接正规码头（落霞水榭）买票登船。东湖旁边有很多揽客坐船的当地人，都是小型快艇或者小木船，收费挺高，感觉安全系数低，风浪大的时候总怕掉湖里去，而且游览线路小，基本上顺着岸边划一趟就完了，到不了磨山码头，更别说楚河汉街中心码头了。正规码头发的船都是整点发，到下一个码头需要换船才能到下下一个码头，船上全程有人解说，凭票登船，所以一定一定要保管好自己的船票。因为时间关系，我们到磨山码头根本没游览，只是换了换船，直奔楚河汉街，三个码头之间，船行需要一个多小时，到达中心码头的时候也是饭点了，孩子们饿的不行不行的，赶紧找地儿吃饭。杨记隆府，这是汉街旁边的松竹路上开业的饭店，规模挺大，上了三楼，一通点菜，上菜才发现，荆楚大地的人太实在，大盘子大碗，尤其是毛血旺，那应该叫大方盆吧，放桌子上，我都看不到盆里的东西，下大勺一捞，太深了，味道当然是好极了，一行人吃的大呼小叫，值！吃过饭，还有时间，匆匆逛了下汉街，就直奔码头乘船而去。换过船回落霞水榭码头，乘车回家。评论总结这次武汉之行，有两个遗憾：1、行程安排有遗憾。应该把东湖、楚河汉街规划一整天；湖北省博物馆、武汉大学、华中科技大学规划一整天；东湖的绿道那么长（一期28.7km，二期260km）就走了100米，磨山的梅园盛开也没看到。2、武汉江滩公园（全国最大）、汉正街、昙华林、汉阳造、归元寺、古德寺、晴川阁都没有时间去。有两个欣喜：1、吃的好。本次行程花费，饮食占整个费用的36%，春节期间找的饭店味道都不错，大家挺满意，收费也不贵，欣喜之一；2、交通挺好。自驾游怕堵车，整个行程下来，无论是高速还是市内行车都很顺畅，欣喜之二；整体花费：三家九口人连吃带住，加上油费总共花了6515元，算下来每家才2000多元。总体感觉武汉的日常消费水平比郑州低，再加上参观的景点基本免费，所以整体花费不高。评论</w:t>
      </w:r>
    </w:p>
    <w:p>
      <w:r>
        <w:t>评论：</w:t>
        <w:br/>
        <w:t>1.[32个赞]32个赞！为你转身，求上头条！</w:t>
      </w:r>
    </w:p>
    <w:p>
      <w:pPr>
        <w:pStyle w:val="Heading2"/>
      </w:pPr>
      <w:r>
        <w:t>17.春节    上海、武汉游</w:t>
      </w:r>
    </w:p>
    <w:p>
      <w:r>
        <w:t>https://travel.qunar.com/travelbook/note/6997779</w:t>
      </w:r>
    </w:p>
    <w:p>
      <w:r>
        <w:t>来源：去哪儿</w:t>
      </w:r>
    </w:p>
    <w:p>
      <w:r>
        <w:t>发表时间：2018-02-25</w:t>
      </w:r>
    </w:p>
    <w:p>
      <w:r>
        <w:t>天数：7</w:t>
      </w:r>
    </w:p>
    <w:p>
      <w:r>
        <w:t>游玩时间：2018-02-17</w:t>
      </w:r>
    </w:p>
    <w:p>
      <w:r>
        <w:t>人均花费：3100 元</w:t>
      </w:r>
    </w:p>
    <w:p>
      <w:r>
        <w:t>和谁：</w:t>
      </w:r>
    </w:p>
    <w:p>
      <w:r>
        <w:t>玩法：春节</w:t>
      </w:r>
    </w:p>
    <w:p>
      <w:r>
        <w:t>旅游路线：</w:t>
      </w:r>
    </w:p>
    <w:p>
      <w:r>
        <w:t>正文：</w:t>
        <w:br/>
        <w:t>前言说说这次旅行深圳到上海上海到武汉评论第1天莫泰168(上海金沙江路大渡河路地铁站店)4分¥0起预订电话：021-55698811地址：上海普陀区大渡河路1122号简介：莫泰168（上海金沙江路大渡河路地铁站店）座落于大渡河路与金沙江路交界处，地理位置优越，周边交通方便；距离内环、中环约5分钟车程，离13号线约2分钟路程。 3号线、4号线直线距离约1公里，约20分钟即可抵达虹桥枢查看详情我们是从深圳宝安机场登机的，提前了一个月购买的机票应该便宜了100多。我们买了深圳宝安机场到上海虹桥机场的机票（470元）一下机，我们就直奔酒店。我们订的酒店是位于大渡河的莫泰连锁酒店，这家酒店离地铁13号线好近。酒店前台是与如家酒店同用的。我们订的是双人床（3晚，一共453元），房间空间挺大的。还有窗台。下雨天买了脏脏包回去酒店吃......就是电视的质量有待提升，不是上网的电视....然后屏幕小，画质差。不过出游的话对电视要求也不高啦。因为除了待在酒店里面的时间也不会很长........这家酒店最让我满意的是，前台服务态度很好，然后房间里面的酒店都是用一次性的，（这样比较卫生一点）。然后每天都有人帮忙更换洗漱用品。这是出了地铁口往左边走可以看见的建筑。出了地铁口然后沿路往左走红绿灯位置左转一直走就可以看到酒店了。评论上海老街4分/105篇游记中提到门票¥预订门票价格：免费开放时间：全天电话：15800941353地址：上海市黄浦区方浜中路249号简介：一条汇集了上海最早的钱庄、金店、银楼、茶馆、戏楼等的老街。查看详情第一晚我们去了上海的城隍庙小吃街，在豫园站下的车。上海老街跟城隍庙小吃街临近。我们来的第一晚刚好遇上了观灯会，然后就沿着路人的脚步一路前进......真的人山人海进入都超多人的,...全程被挤。城隍庙小吃广场里面也是超多人的，因为太多人了 然后又要忙着拿食物，所以我也就没有拍照片了。一排过去很多吃的，自己端盘去拿好食物然后排队买单就可以了。旁边有桌椅可以坐的，筷子那些自助去拿。嘴合我口味的是那个豆腐花！咸咸的又滑......上海到处随处可一见的护肤品....有趣的是：上海的大白兔糖有几种味道哦！！我们平常在家里买的都只有原味评论外滩4分/1113篇游记中提到门票¥预订门票价格：免费开放时间：全天地址：上海市黄浦区中山东一路（临黄浦江）简介：身倚浦西漫步十里洋场，隔江对望浦东繁华陆家嘴。查看详情吃饱以后，我们来到了上海必来地：上海滩！上海的建筑都很英国风....配上灯光都好漂亮。沿着上海滩一直走会看到这个建筑物，然后一直沿路走就可以看到外白渡桥了！（也就是当时拍情深深雨蒙蒙里面依萍跳河的那个地方）也就是说 上海滩外白渡桥的地方都是临近的，步行就可以到。外白渡桥.....评论第2天STAYREAL（上海新天地店）3分/1篇游记中提到开放时间：上午10：00-晚间22：00电话：021-33311611地址：上海市黄浦区马当路245号新天地时尚B101-B102查看详情这家店叫玻璃浩屋，位于新天地里面本来凭新鲜感说试试，结果太适合我口味了，点的菜都好赞.....披萨很薄脆，上面的黑松露跟酱都很美味。墨汁意粉煮得刚刚好，调料很新鲜。新天地这个地方比较适合爱拍照的人去哦，因为建筑都很有味道，所以各种街拍都会很好看。周围的餐饮环境都很优雅，很多吃西餐的地方。吃的很赞！！评论武康大楼3分/36篇游记中提到门票¥预订门票价格：免费开放时间：全天电话：021-64312725地址：上海市徐汇区淮海中路1850号简介：形似熨斗的上海著名建筑大楼，诸多名人曾入住于此。查看详情就是一栋楼，建议可以直接到金茂大厦评论金茂大厦4分/112篇游记中提到门票¥预订门票价格：120元开放时间：8:30-21:30电话：021-50476688地址：上海市浦东新区陆家嘴世纪大道88号简介：上海第三高楼，著名地标之一，在88层观光厅俯瞰上海城市风光。查看详情我们是从网上提前买好票的（在网上买的票，88元）。一到门口就看见很多旅游团在排队买票进场，因为第一次不清楚然后就傻傻的跟在别人的旅游团后面排队，排了十几分钟等不住了就问保安。已经买好票的应该从哪个入口进去，保安问我有几个人，我说两个，然后他就让我们直接从门口进去直达下面排队上去88楼。上去88楼要过安检，打火机等危险物品不可以带上去的......直达电梯速度也很快。这个是在中间的88层往下看的状况，周边有玻璃盖住很安全。本来可以在上面看到外面的夜景是很漂亮的，但可惜我们去的那天天气不好阴天下雨，所以导致外面都是雾，错失了美丽的上海夜景，所以想要看夜景的你们一定要看好天气预报去哦。评论第3天1933老场坊3分/163篇游记中提到门票¥预订门票价格：免费开放时间：9:00-22:00电话：400-888-1933地址：虹口区溧阳路611号简介：由宰牲场改造的创意园区，时尚餐厅、奢牌秀场汇聚于此。查看详情这几天的天气真的坏透了，已经下了两天雨了。今天还是下雨，我们撑着雨伞来到了1933老场坊。以前这里是一个屠宰场。据说小时代里面某个场景也是在这里采景的。下了地铁，沿路去1933的路....看到这个牌子，证明你已经到了1933了。受天气影响拍不到更好的照片，因为下雨天，感到可惜啊。1933里面较少餐饮，所以吃了午饭再去哦！评论第4天武汉千百度酒店式公寓4分/1篇游记中提到¥181起预订电话：027-88062566地址：武汉武昌区积玉桥万达9号楼1013简介：武汉千百度酒店式公寓，公寓坐落于武昌区积玉桥万达广场，很多人知道，但并不了解，以为只是单纯的酒店，其实不是。星巴克卖的不是咖啡，是休闲。法拉利卖的不是跑车，是快感和高贵。劳力士卖的不是表，是奢侈的感觉查看详情上海出发去武汉咯！！！！gogogo我们买了上海火车站到汉口的火车票车票262元我们订的是位于积玉桥那边的万达公馆里面的千百度酒店式公寓。这是一家酒店式公寓，这一带也很多这样的酒店。我们订的是大床房，459元3晚。房间也很大，是密码锁，还有窗台可以看夜景。这家公寓位于10楼办理入住，有时候老板会不在那里，需要打电话联系他，他也很快会到的。电视啊什么那些都挺好的，就是感觉卫生间总是有种下水道的味道冲出来，平常不去洗手间最好关门......老板为人也很热情，有什么问题他也很热情的为你解决这家酒店离地铁站也挺近的。评论楚河汉街4分门票¥预订地址：武汉市武昌区公正路楚河汉街（近水果湖，东湖和沙湖之间）看到这个地方就是差不多到楚河汉街了，跟着人群往右边的楼梯口下去....看到这样的灯光就是啦~~~最有楚河汉街代表性的灯光饰.....楚河汉街一路上很多吃的跟品牌店...沿路一直走你会发现有万达广场咯.....评论第5天户部巷小吃一条街5分类型：小吃地址：湖北省武汉市武昌区司门口户部巷自由路口(江汉环球电影城对面)简介：户部巷小吃一条街位于武昌民主路和自由路，是一条长150米的百年老巷，其繁华的早点摊群几十年经久不衰。这里有百余种特色早点和小吃品种，这里也是武汉老字号的集中地。如：石婆婆热干面、徐嫂鲜鱼糊汤粉、谢家面窝起床啦！！~~在酒店楼下附近吃了个牛肉面尝尝鲜的态度，意外发现美味我叫了碗牛肉面，16元咸辣咸辣的汤底很适合我的口味吃饱早餐，坐上530外环双层巴士去户部巷了沿路上人山人海啊，看着那些食物我都咽口水了。赞！！！想要在这里沉寂半天吃吃吃武汉手工特产，十元一盒。好多店铺都买5送一。我在路口一家那里买的买五送二那个莲藕酥跟芝麻麻糖很好吃哦也可以让她们给你味道尝尝再买蔡林记，超多人的...点了一份牛肉热干面吃名不虚传，超赞的！很适合我的口味不会像我们那边的热干面那样腻。蔡林记的热干面吃了一碗还想再吃一碗，值得一试！评论武汉长江大桥4分/423篇游记中提到门票¥预订门票价格：无需门票开放时间：全天开放地址：横跨于武汉市汉阳龟山与武昌蛇山之间的江面上简介：武汉的地标性建筑，充满了厚实的俄式风格。查看详情沿着户部巷一直走就可以看到长江大桥。左侧沿路走去看到一个广场有楼梯上去就是了。这是在二层拍到的长江大桥，阴天。长江大桥二层是火车走的三层两侧人行道可以走人，中间行车我们上三层步行长江大桥到晴川阁....评论晴川阁3分/188篇游记中提到门票¥预订门票价格：免费开放开放时间：9：00—17：00（16：30停止入场）电话：027-84710887地址：武汉市汉阳区洗马长街86号简介：濒临长江，登上楼顶，遥看武汉三镇和长江对岸的黄鹤楼。查看详情晴川阁不用门票，凭身份证刷卡就可以直接进去了...个人觉得没有什么参观价值啦，可以直接到黄鹤楼。评论汉阳造艺术区2分/58篇游记中提到门票¥预订门票价格：免费开放开放时间：全天开放电话：027-84710886地址：武汉市汉阳区龟山北路1号简介：工厂改建的创意园区，洋溢着旧工业时代的气息。查看详情我们从晴川阁步行去文化创意产业园步行了挺久的，如果可以的话可以打车或者摩拜到哦。个人觉得这里没有什么参观价值，可能因为春节原因，人也没几个？去过广州红砖厂的我，觉得这个没有广州那个好说拍照吧...也没有多少漂亮的景色可以做背景广州的红砖厂墙面建设特别，还有火车景点特色。评论昙华林3分/370篇游记中提到门票¥预订门票价格：免费开放开放时间：全天开放，各店铺营业时间不同。地址：武汉市武昌区东北角，中山路和得胜桥之间简介：文青们扎堆的地方，有很多百年老建筑和洋溢着文艺范的小店。查看详情网上说什么昙华林很多店铺是拍照的好去处，的确.....挺多店铺设计还是挺特色的。但个人更偏好吃。。。。哈哈哈哈哈昙华林广场里面也有很多吃的。在dream city 点了一杯大隐隐于市现冲奶茶，老板娘是一个年轻女孩，店面挺小的。店铺里面的饮料名称也挺特别严厨老坛酸菜鱼位于二楼电梯口我们团购了98元的套餐，套餐使用时间为4点前我们刚好踩点到店面了。这里的服务态度超好，小菜自助拿的我们选的锅底是招牌金汤一锅鱼两个人吃不完，饱饱的。食量足，菜色又美味汤底好赞，酸菜辣辣的味道又鲜五星推荐！！！！！评论第6天武汉大学4分/485篇游记中提到门票¥预订门票价格：免费开放时间：全天开放，但樱花开放时间必须通过预约方能进校。电话：027-68773764,027-68775817地址：武汉市武昌区珞珈山路16号简介：初春时节的浪漫樱花，还有众多中西合璧的老建筑。查看详情这家店位于洪山区珞喻路银泰创意城8F当你进到店面不要犹豫是不是走错店了因为这间店是西餐跟酸菜鱼两个店面通用的我们团购的98元双人套餐旁边红色那扎是蜂蜜柚子茶，超赞！！！是我喝过喝过以来最好喝的蜂蜜柚子茶牛排超大块，要的8分熟，肉的熟度刚刚好，很嫩滑超级饱，很满足。啦啦啦~武汉大学咯校区真的好大，沿路看到很多外国人感觉在这个学校上学的同学 都好幸福这个是在樱花园拍到的樱花。因为樱花最好的赏花期是3月中旬我们去的是2月下旬，所以好多樱花都不够繁华但是能看见樱花的我已经心满意足啦。哈哈哈哈哈沿路看见好多花真的樱花桃花梅花傻傻分不清楚了.....校区逛了差不多两个小时来杯一点点先！这家店位于洪山区珞喻路银泰创意城7F印度玛咖正宗印度人开的店哦，厨师也是印度的。服务态度很好美团上面也有团购但我们选择了店面的168元套餐烤鸡腿很好吃左边是肉酱鸡肉咖喱，右边的是扁豆咖喱一小块烤饼蘸酱咖喱，味道真的不要太好~就是个人不是很喜欢米饭，有种粉粉的感觉我们点太多了，建议如果两个人的话。一份咖喱然后烤饼小吃饮料就够了因为我们吃饱以后，两份咖喱还剩下挺多，感觉挺浪费的。晚上买了盒周黑鸭emmm......吃起来味道跟家里买的差不多，但唯一不同的就是这边的不会跟我家那边的那种那样很麻这边的甜麻适中，吃了又想吃....评论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黄鹤楼一共有五层每层都可以出去观看风景，楼梯分两边进行上下在黄鹤楼上面往下拍的景色我是到了今天才知道，原来有好多首诗都是以黄鹤楼提名只是最出名的是白居易跟崔颢的我们上学学过崔颢的黄鹤楼不同年代的黄鹤楼.....敲钟，30元一次旁边还有换幸运币的，很多人都在钟鼓下面扔硬币张飞.....emmmmmmm.....入口那里有观光车可以坐每次十元但其实黄鹤楼也没有很大啦，步行也不会太累，可以沿路欣赏风景也是很不错的~！评论第7天返程回家！！！高铁武汉到广州南车票463.5元这趟旅行让我最难忘的就是武汉的美食，赞赞赞！！原以为过年期间街上会冷清的，没想到去到哪里都人山人海。过了一个特别的年，感受到了充裕的年味！新年快乐哦，各位！评论</w:t>
      </w:r>
    </w:p>
    <w:p>
      <w:r>
        <w:t>评论：</w:t>
        <w:br/>
      </w:r>
    </w:p>
    <w:p>
      <w:pPr>
        <w:pStyle w:val="Heading2"/>
      </w:pPr>
      <w:r>
        <w:t>18.中国最美的樱花圣地都在这了！3月出行不愁没地方去</w:t>
      </w:r>
    </w:p>
    <w:p>
      <w:r>
        <w:t>https://travel.qunar.com/travelbook/note/6998208</w:t>
      </w:r>
    </w:p>
    <w:p>
      <w:r>
        <w:t>来源：去哪儿</w:t>
      </w:r>
    </w:p>
    <w:p>
      <w:r>
        <w:t>发表时间：2018-02-26</w:t>
      </w:r>
    </w:p>
    <w:p>
      <w:r>
        <w:t>天数：5</w:t>
      </w:r>
    </w:p>
    <w:p>
      <w:r>
        <w:t>游玩时间：2018-02-26</w:t>
      </w:r>
    </w:p>
    <w:p>
      <w:r>
        <w:t>人均花费：</w:t>
      </w:r>
    </w:p>
    <w:p>
      <w:r>
        <w:t>和谁：情侣</w:t>
      </w:r>
    </w:p>
    <w:p>
      <w:r>
        <w:t>玩法：深度游,自驾,骑行,徒步,环游,漫游,摄影,赏樱,春节,踏春,清明</w:t>
      </w:r>
    </w:p>
    <w:p>
      <w:r>
        <w:t>旅游路线：</w:t>
      </w:r>
    </w:p>
    <w:p>
      <w:r>
        <w:t>正文：</w:t>
        <w:br/>
        <w:t>前言国内赏樱仙云昨夜坠庭柯，化作翩跹万玉娥——郑孝胥《樱花花下作》春天正在到来，驼妞儿为大家准备了几个境内赏樱花好去处，趁着花期，让漫山遍野的樱花为你拂去凡尘，祈愿新的一年万事顺意。评论无锡 鼋头渚鼋头渚风光，山清水秀，浑然天成，为太湖风景的精华所在，素有“太湖第一名胜，中华赏樱胜地”的美誉。作为“世界三大赏樱胜地”之一，樱花如云似霞、满树烂漫，春风轻拂、落樱飞舞，美不胜收。樱花盛开的日子，不用再远赴日本，樱花天堂，其实就在身旁。图丨去哪儿聪明旅行家@馮花夫司机最佳赏花时间鼋头渚的早樱一般于3月中旬至4月上旬开花，多为单瓣或半重瓣。染井吉野为淡粉色、红色的单瓣品种，最佳盛花期预计出现在3月底到4月初。依樱花的开花时序，将其分为早、晚樱，早开樱花的类别多，花期(从初开、盛开到花落)5-7天，晚樱花期可有7—10天，受升温速度影响，早晚花期有5-12天的间隔，游客可一直赏樱赏到4月中下旬。图丨去哪儿聪明旅行家@馮花夫司机交通公交：无锡火车站东广场乘坐 K1 、 K87。自驾：无锡机场→机场路→312国道→至高浪路右转→高浪路底右转至宝界桥→左转至鼋头渚风景区充山大门。停车：景区内停车，大车20元/辆、小车15元/辆。图丨去哪儿聪明旅行家@董舒子赏樱路线推荐步行赏樱：充山大门 → 充山隐秀 → 挹秀桥 → 樱花林 → 赏樱阁 → 人杰苑 → 樱花谷 → 樱缘桥 → 樱谷流芳 → 长春花漪 → 具境胜境 → 十里芳径。自行车赏樱：充山大门 → 充山隐秀 → 十里芳径 → 樱花谷（樱缘桥、樱谷流芳） → 樱花林（人杰苑、赏樱阁） → 长春花漪 → 具区胜境。水上精华线路：鼋头渚码头乘豪华游船 → 浪上飞舟览尽太湖七十二峰 → 远眺三国城吴军水寨 → 登仙岛胜境赏三山映碧 → 荣氏别墅琼楼玉宇 → 中犊晨雾阅尽孤岛景 → 鼋头渚 。图丨去哪儿聪明旅行家@南麂土著实用信息◆门票：成人105元/人，儿童及伤残人员50元/人。◆官网：http://www.ytz.com.cn/index.html图丨去哪儿聪明旅行家@馮花夫司机评论武汉 武汉大学武汉大学是有着百年历史的名校，不仅学术氛围浓厚，武汉大学的美丽更是名声在外，被誉为全国最美的大学校园，而武大樱花就是其中最为美丽的一景。盛开时节，樱园酷似花的海洋，成千上万游客慕名而至，留连观赏，如醉如痴，大有“三月赏樱，唯有武大”的意趣。图丨去哪儿聪明旅行家@沙茶殿最佳赏花时间武大樱花每年开于三月中旬，至下旬最为鼎盛。花期较短，仅13-20天左右！樱花初花期：3月8日-3月12日左右。樱花盛花期：3月13日-3月29日左右。樱花晚花期：3月30日-4月9日左右。图丨去哪儿聪明旅行家@小小莎老师实用信息最佳欣赏地：樱园、樱花大道、樱顶。交通：市内乘坐公交608路、806路、413路、564路均可到武汉大学。2018年樱花开放期间，武汉大学将实行社会公众网络实名预约进校措施，会提前三天在武汉大学主页或武汉大学官方微信上公布预约的相关链接。社会公众可使用身份证号和姓名等基本信息实名预约获得进校参观资格。预约时，仅接受个人或者以家庭为单位的预约，不接受团体预约。图丨去哪儿聪明旅行家@小小莎老师预约流程1、在武汉大学官网找到赏樱预约报名链接，报名采用实名制方式，用户需提供手机号、姓名和身份证号。2、只有通过网络预约报名，且收到内容为“您已成功报名武汉大学2017樱花季……”短信、邮件方证明您已报名成功。3、报名成功后请打印二维码电子票或下载至手机。4、请于入场卷对应的时间段前往，现场扫描二维码电子票后核对姓名及身份证即可入校参观。图丨去哪儿聪明旅行家@沙茶殿评论武汉 东湖磨山樱园武汉东湖磨山樱园位于梅园近旁的磨山南麓，占地150亩，有樱花树5000株，与日本青森县的弘前樱花园，美国的华盛顿州樱花园并称为世界三大樱花之都。全园采用日式庭院设计，颇具日本特色，配以日本园林式的湖塘，小岛，溪流，虹桥，鸟居，斗门，甚至管理间和售票处也是设计精细的仿日建筑。图丨去哪儿聪明旅行家@lululuyi_东湖磨山樱园还有一个特点就是夜赏樱花活动，每年樱花节都将开展深受家庭、情侣青睐的夜间赏樱活动，游客在樱花园中的不同时段将会体会到不同的浪漫情怀。图丨去哪儿聪明旅行家@lululuyi_最佳赏花时间3月中-4月中。东湖樱花园的樱花，由于靠近东湖、气温偏低，因此与处于市中心的武大樱花相比稍有推迟，初花期在3月10日左右，盛花期在3月15日前后。图丨去哪儿聪明旅行家@lululuyi_实用信息◆交通：乘坐401、402、403、515、413、634等路到东湖磨山下车。◆门票：60元（与磨山联票），学生凭学生证享半价，东湖旅游年票可免费入园赏花。图丨去哪儿聪明旅行家@kacyer评论北京 玉渊潭公园北京的早樱花期在3月下旬至4月上旬，花瓣多为单瓣或半重瓣，花形娟秀，树型高大。玉渊潭公园展览区的代表种有杭州早樱，大山樱，山樱，染井吉野等，樱花的盛开寓意着春天的到来。清明时节恰逢早樱的盛开，好似一夜春风吹过，樱花便轰轰烈烈，如云似雪般盛放，她们素雅的气质清新脱俗。图丨去哪儿聪明旅行家@鹿妹儿最佳赏花时间早樱花期：3月下旬至4月上旬。晚樱花期：4月中下旬。图丨去哪儿聪明旅行家@鹿妹儿实用信息◆门票：成人票2.00元/人，学生票凭学生证1.00元/人，月票为4.00元/人(每月月末最后四天换月票) ，价格优惠，对购买人没有身份的限制。樱花节活动期间门票为10元/人（樱花节期间，学生仍然可以购买半价学生票5元/人）。◆交通：玉渊潭公园有东南西北四个门，均有公交可以到达，交通方便。图丨去哪儿聪明旅行家@鹿妹儿评论南京 鸡鸣寺每年3月下旬、4月上旬，是鸡鸣寺樱花开的最盛的时候。从鸡鸣寺到和平门一线有一段颇为美妙的樱花路，路两旁都是樱花，再衬托古雅的鸡鸣寺，显得格外有韵味。樱花盛开的时节，抬头望去，眼前的樱花如雪如云，蔚然一片，十分壮观。夹道的樱花有种突如其来、满目灿然的视觉冲击，给人心灵上的一种震颤。图丨去哪儿聪明旅行家@毛毛熊Nikon最佳赏花时间南京鸡鸣寺最佳赏花时间为3月中下旬。◆玩法推荐：1.早起或夜赏樱花可避开人群。2.如果你不想拍到游人，抬高你的相机，多拍小景。3.用慢门让游人消失。4.夜晚的樱花也很美，不要错过。图丨去哪儿聪明旅行家@毛毛熊Nikon实用信息◆交通：鸡鸣寺路公交路线：乘304路在鸡鸣寺站下。◆门票：10元/人。图丨去哪儿聪明旅行家@毛毛熊Nikon评论广州 樱花峪樱花峪亦称樱花山谷、樱花屿，如今它是华南地区最大、品种最多的樱花观赏风景区。区内的樱花品种有20多种，其中种植八重樱和寒绯樱居多，八重樱花色白色至深粉红色，开花较迟，由于有八重花瓣，称之为八重樱；寒绯樱花色是鲜红，适应温暖地区，更耐寒，1月下旬盛开。图丨去哪儿聪明旅行家@RhyNong最佳赏花时间农历春节前至清明后为最佳观赏时间。图丨去哪儿聪明旅行家@RhyNong实用信息◆门票：50元/人。◆交通：可自驾前往，或搭乘新丰客运站开往或经过樱花峪景区的班车。班车时刻表如下：8：40、13：20(新丰到翁源，经过景区门口)。6：50、14：15(开往黄礤良坝，经过景区门口)。15：10(开往黄礤西草，经过景区门口)。图丨去哪儿聪明旅行家@RhyNong评论大理 无量山樱花谷大理无量山樱花谷中种植了上万株冬樱花，每到12月，漫步于樱花谷中，仿佛漫步于花团锦簇的春日花园，丝毫感受不到冬日的寒风刺骨。在这樱花谷中，樱花的粉嫩娇艳与茶山的碧绿苍翠相映成趣，如若恰巧遇上晨雾，那整个樱花谷便有了一种若隐若现、若即若离的朦胧美感，好似一个戴着面纱的妙龄少女，神秘又迷人。图丨去哪儿聪明旅行家@泡泡716最佳赏花时间无量山冬樱花的最佳观赏期一般在每年的12月初，但因气候等因素，每年花期会有所不同。◆最佳拍摄时间：能够在早上太阳尚未出来以前到达樱花谷最好，清晨的樱花谷游人较少，晨雾尚未散去，日出前后是拍照的黄金时间。除此之外，傍晚时分的樱花谷也非常漂亮。◆赏樱路线推荐：大理—南涧—无量山樱花谷—灵宝山国家森林公园。图丨去哪儿聪明旅行家@泡泡716交通汽车路线&gt;&gt;从昆明西部汽车客运站，或大理下关客运站出发，乘车到南涧车站（无量山是一个镇名也是一座山名，就在南涧县）；在南涧拼车到无量山，这里距离无量山大概是53公里，车程90分钟。也可以在南涧换乘“南涧到沙乐”的班车，到无量山樱花林(华庆茶厂)下车（注意：从南涧到樱花谷的车比较少，只有8:30、9:30，13:30、14:30、15:30发车5趟）。自驾路线&gt;&gt;从昆明出发，总行程约380km，耗时6～7小时，过路费106元(南涧县小军庄到樱花林的实测距离为51公里，三级柏油路面，坡陡弯多，需注意行车安全)。图丨去哪儿聪明旅行家@泡泡716评论</w:t>
      </w:r>
    </w:p>
    <w:p>
      <w:r>
        <w:t>评论：</w:t>
        <w:br/>
      </w:r>
    </w:p>
    <w:p>
      <w:pPr>
        <w:pStyle w:val="Heading2"/>
      </w:pPr>
      <w:r>
        <w:t>19.穿过厦天的门，去看冬季的海</w:t>
      </w:r>
    </w:p>
    <w:p>
      <w:r>
        <w:t>https://travel.qunar.com/travelbook/note/6997941</w:t>
      </w:r>
    </w:p>
    <w:p>
      <w:r>
        <w:t>来源：去哪儿</w:t>
      </w:r>
    </w:p>
    <w:p>
      <w:r>
        <w:t>发表时间：2018-02-26</w:t>
      </w:r>
    </w:p>
    <w:p>
      <w:r>
        <w:t>天数：9</w:t>
      </w:r>
    </w:p>
    <w:p>
      <w:r>
        <w:t>游玩时间：2018-01-12</w:t>
      </w:r>
    </w:p>
    <w:p>
      <w:r>
        <w:t>人均花费：3500 元</w:t>
      </w:r>
    </w:p>
    <w:p>
      <w:r>
        <w:t>和谁：闺蜜</w:t>
      </w:r>
    </w:p>
    <w:p>
      <w:r>
        <w:t>玩法：漫游</w:t>
      </w:r>
    </w:p>
    <w:p>
      <w:r>
        <w:t>旅游路线：</w:t>
      </w:r>
    </w:p>
    <w:p>
      <w:r>
        <w:t>正文：</w:t>
        <w:br/>
        <w:t>关于那些纷乱的思绪躁动不安安静了许久之后，突然又生出了想要出走的心，也许是上半年走的太累，需要休息，也许是下半年一直在忙碌地充电，学习东西提升自己，总之在一个地方逗留了许久，纵然面对诸多假期也无动于衷，而此刻突然又生了出走的心，去实现那些愿望清单上的list，去温暖原始的东南亚做spa潜水晒太阳或者洗个泥巴浴；去漫天飞雪的岛国看奈良的鹿穿着素色的衣服拍几张没有表情的图；再不然就在祖国的土地上从南走到北，从白吃到黑...总之我这本就不安分的灵魂现在又开始了躁动...评论致你：2008年的某个清晨，阳光透过自习室的窗户照进来，我伏在桌子上一边看书一边晒太阳，你走向我，小心翼翼地打个招呼，我回过头，木讷地看向你，于是，属于我们的故事就这样开始了，这一开始便絮絮地讲述了10年……有人说过，你啊，待人友善是教养，独来独往是性格……你啊，远处看去心中应该有一团火，走近才发现眼底尽是一层冰，而相处地越是久了越会发现温暖的像太阳……熟识后的某次闲聊，你曾提起，当时你眼里的我看上去冷冰冰……是啊，我是如此害羞的一个人，习惯了用冷漠来包裹自己，所以我很感谢主动走向我并且一直没有离开过的你，愿意留在我身边等我慢慢敞开心扉的你。初见时，我在看的那本书早已没有了印象，可是当我回头望向你，那刚好映照在阳光里的脸庞却一直清晰了许多年，温暖了许多年……评论随心而行每次旅行回来习惯去记录一些东西，或是当时的欢乐时光，或是所见所闻，或是所思所想，希望给自己日渐泛白的记忆填上一抹颜色，希望给其他人一些小小的建议，这实在称不上一篇攻略，勉强谓之游记，这里没有那些细致的介绍，明确的路线，告诉你该怎样玩转厦门，有的只是我纷乱无序的思绪和随性的记录而已，我以为在厦门这种随性的游走才更适合一些，撇开那些一定要去哪里的执着，自由散漫的沉浸在一段时光里。为什么是厦门？10年的时间，我们都经历了很多事情，有这个年龄该有的忧愁与烦恼。我知道，最近一段时间，我们的情绪都不太好，我知道，有一个地方有和煦的暖阳和温柔的风，我听说，适合闺蜜一起旅行的地方当中有一个厦门，我听说，你也想一起出去走走。你说：去哪里都好，你来定，去哪里，我都跟你走。我知道，你说的去哪里都好，是在说只要能够逃离我们当下纷乱的生活，既然如此，那就一起去厦门，发发呆，散散心吧。为什么去武汉？定路线的时候，我问你要不要顺路去武汉？你说：武汉有什么玩的？我想了想，嗯……有热干面！还有呢？嗯……还有周黑鸭！那就走吧！那就走吧！评论开销交通：机票——长春到厦门740，厦门到武汉450，武汉到长春600；小交通——160；住宿：500；吃：400；伴手礼：600；合计3500元每人。评论好久不见背起行囊去见你收拾好了行李，准备出发，好大年纪的人了还喜欢这么可爱的东西，大概这就是一个中年少女的执着吧。老话说，上车饺子下车面，每次出门，爸妈一定要包饺子给我吃，我喜欢这种送别的仪式感，让我在开启每段旅途时都倍感温暖。北国的站台上还有些积雪，不知道此刻南国的他乡会不会温暖如春，换了稍微单薄的衣服站在人群中等车，周围满是嬉戏的声音，形单影只的我略显落寞，我们马上就要见面了，此刻我的老友也在向着集合地出发了吧，想想又是许久没见了呐……座位刚好在第一排的位置，前方大大的空隙刚好放下我的行李，免去了上下搬运的辛苦，希望这一次旅行会一直这样顺利。在长春短暂的停留，我们终于碰面了，从不远处慢慢晃过来的傻乎乎的你，顺其自然挽起的手，一切都是那么熟悉，好像我们从来没有分开过，两个人在一起就有开不完的玩笑说不完的话，就会叽叽喳喳，就会吵吵闹闹，两个人在一起的闷热的车厢里，都满是开心的气息。6月份的时候从龙嘉走还没有自助值机，真的好久没有出门了，能自助之后方便了不少，不用托运行李的话，真的非常节省时间，对于我这种喜欢踩点去车站机场的人简直是福音。坐着摆渡车晃晃悠悠的上大飞机，回想一下，一路上的航班都准时起飞，开心开心，山东航空留给我印象最深的果然还是好喝的梨汁，叫一支笔南阳梨汁吧，回来还自己到淘宝上去买。几个小时的飞行后终于抵达厦门，被极尽渲染令人心向往之的厦门，听到名字就会感受到浪漫气息的厦门，我自顾自的将其和盛夏联系在一起的厦门。此时已经是晚上的11点多钟，机场外的街道略显空旷，出了候机楼，外面的空气湿润的恰到好处，在门口等着接机的客栈老板，享受着舒服的天气，虽然已经很晚了，但是并不急着回去休息，甚至开心的想在石墩墩上跳舞。你说我这个样子很傻，没关系啊，脱离了生活的城市，我不在乎我是什么样子，我的世界里我最重要啊。评论厦门交通在厦门的这几天，出行基本是搭乘公交车，这里的公交系统真的很发达，机场，车站，轮渡口，主要的景点，商业街区都有公交可以到达，票价1元，站牌和公交车上实时的显示各个车辆的状态，方便选择适合自己的出行方案，时间也非常灵活。出行的话选择公交经济且安全。评论曾厝垵1997篇游记中提到门票¥预订门票价格：免费开放时间：全天电话：0592-2089787地址：厦门市思明区环岛南路简介：厦门文创新地标，美食与文化的激情碰撞，去寻找文艺外表下充满生命力的古朴村落。查看详情曾厝垵，一个临海的小渔村，被称为最文艺的小村落，在这里，你可以穿梭在那些相互交错的小巷子里，可以去逛逛那些文艺的小店铺，也可以去临近的海边走走，看看日出日落。昨天到达厦门的时候已经很晚了，又不想折腾，在机场附近住了一夜，客栈楼下就是公交站，第二天早上起来收拾妥当，慢慢悠悠的前往曾厝安。从机场到曾厝垵需要换乘一次公交，在等车的时候呆呆地望着干净的街道，蔚蓝的天空，呼吸着湿润的空气，意识在缓缓地复苏，恍然意识到，啊，我在厦门了啊，内心深处沉睡的灵魂似乎在慢慢醒来。一直沿着环岛路行驶的29路，透过车窗外第一次看到了厦门的海，目光深深的被吸引住了，不同于我之前看到的大海，海天一线一望无际，厦门的海似是有尽头，远处一条优美的弧线就像地球的边缘，在那尽头处总感觉有些什么，是极乐园，是浪漫谷，是海峡那边思念备至的所在。海面上点缀着一些岛屿，晨光洒在海面上，波光粼粼，又像是繁星点点。当车辆停靠在了曾厝安站，眼前的景象变成了热闹的人群，人们纷纷涌至这个曾经安静的闽南小渔村，这个错落无秩的大迷宫，这个原汁原味的原住民的小村落。在曾厝垵，在鼓浪屿，在厦门，有很多被改良过的家庭旅馆、特色客栈，在这样一个最文艺的地方，人们尽其所能地将小清新的元素倾注其中，比起酒店，在这里找一间喜欢的客栈住下不失为一种很好的选择。游走在曾厝垵的小巷子里，在不经意间发现那些文艺的小店铺，激起心里的小涟漪。小孩子不喝酒也很开心啊，小孩子因为很简单的事情就会很开心啊，小孩子很容易满足啊，小孩子真好啊，长大后我想做个小孩子呐。这里写着是曾厝垵的中心点，据说从这里走520步可以达到曾厝安的任何一个出口，不知道有没有人验证过，能有个人陪伴一起走走，一起虚度着时光，做些无聊的事，很幸福吧。大冰的小屋开始出现在各个文艺聚集地了，这样快餐店似的连锁扩张反倒失去了对我的吸引，白天路过的时候还关着门，晚上再次经过这里，进去瞄了一眼，卖着高价的酒谈着不知所谓的天。曾厝垵除了聚集了那些文艺小店，还是个美食的集散地，各种特色的小吃一应俱全，美食特产应有尽有。偶遇网红店，听说冰淇淋很好吃。一个转角处遇到的可丽饼爷爷，人超nice，看到我拍照还比起剪刀手，对我们wink~走着走着突然朋友喊我看帅哥，然后就看到酒吧窗子里一枚在唱歌的小哥哥，颜值棒，歌声又好听，然后俩个人就站在路边边吃酸奶边蹭歌听，很讨厌吧，哈哈~评论南普陀寺1447篇游记中提到门票¥预订门票价格：进门免费，进殿收取门票3元开放时间：3:00-20:00电话：0592-2086586,0592-2087282地址：厦门市思明区思明南路515号简介：全国闻名的佛教寺院，寺内的素斋和素饼都获过奖，还可登高望远。查看详情南普陀寺，一座香火旺盛的寺庙，在曾厝垵前搭公交，有直达的车。若你是虔诚的信徒不妨来上一炷香，据说很灵验，在大殿旁有免费发放的香，每人一柱，比起其他地方，这里更显得纯粹，众多善男信女手持燃香叩头跪拜，祈求健康和财富；若你是唯物主义者，也不防来走走，这里清幽的环境让人不自觉地放松心境，体力可以的话还可以去寺庙后的五老峰爬爬山。从这可以很清楚的看到双子塔。南普陀寺的素饼很好吃，推荐绿茶馅，甜而不腻透着一股茶香，可以带回去当作伴手礼。评论厦门大学2269篇游记中提到门票¥预订门票价格：免费电话：0592-2180000地址：厦门市思明区思明南路422号简介：依山傍海，中西结合的独特建筑风格，被誉为中国最美的大学之一。查看详情厦门大学，被誉为“全国最美的校园之一”，这里背靠五老峰，紧邻南普陀寺，校门外即是美丽的海边。校内绿树、清风、瑰丽的建筑装饰着偌大的校园，这里处处弥漫着青春的荷尔蒙，许多桥段在这里取景，上演着一幕又一幕的青春爱情电影。鲁迅、林语堂、余光中都曾在这里求学，学术氛围也想当浓厚。厦门大学周一至周五每天开放两个时间段给游客参观（12:00—14:00、17:00—24:00）而且要携带身份证排队入园。双休、节假、寒暑假全天开放。校训：自强不息，止于至善。我对每所大学的图书馆有着一种很执着的情怀，似乎这里就是一所大学的心脏，它散发着浓郁的学术气息，传遍校园的各个角落，滋养着一代又一代的学子。厦大的建筑很有风格，穿洋装戴斗笠，中西结合。厦大的芙蓉湖，有水的地方就有灵气，这校园中的一湖池水将厦门大学的校园更显得灵动鲜活。芙蓉餐厅，这个据说很好吃的地方，三楼是对校外人员开放的，大学的食堂因该是经济实惠的吧，在门口办张就餐卡，用完了可以退卡。不知道为什么去的时候没有多少档口在营业了，稀里糊涂地点了两份40块钱的沙茶面，我们还戏谑的说这南方的麻辣烫未免太贵了些。40块的沙茶面41块的鸭血粉丝汤厦大赫赫有名的芙蓉隧道，长500米的隧道两旁画满了涂鸦，厦大的学子们在这里肆意创作，大学的激情、自由、创新在这里淋漓尽致的体现出来了。说到芙蓉隧道，最标志的涂鸦就是这一幅了吧，貌似每一个来到这里的人都无一例外地打卡，我爱你，爱的是谁？生活？厦大？还是一起与你在厦大生活的她？在众多涂鸦中出现的一间小店，若不是进出的人群，差点以为也是一副涂鸦，融入了众多画作之中。评论白城沙滩740篇游记中提到门票¥预订门票价格：免费开放时间：全天地址：厦门市思明区大学路简介：靠近厦大的免费沙滩，漫步、海边玩耍，这是天然的休闲公园。查看详情厦门的海很美，从厦大出来，天色渐晚，正好去附近的白城沙滩看日落，冬天的海多了一些萧瑟，也多了一些温暖，因为身边有可以依偎的人，可以借着这凉凉的海风彼此靠近吧，我对日出日落情有独钟，海边的日落真的很美呐。评论中山路步行街1232篇游记中提到门票¥预订门票价格：免费地址：厦门市思明区中山路56号简介：厦门地标式商业街，欣赏连排的骑楼式建筑，搜罗地道的闽南小吃，感受鹭岛的独特魅力。查看详情中山路是厦门目前保留较完整的展现近代历史风貌的旧城街区，也是目前全国唯一一条直通大海的商业街，成片的南洋骑楼建筑、流光溢彩的夜景、琳琅满目的各色闽台特色小吃和回响在小巷街坊间的古老南音，构成其与众不同的风格特色。夜晚的中山路很是热闹，两个小城市来的村妞久违的感受了一下大城市的生活，放飞地逛街吃东西，幸福感油然而生，不自觉地嗨起来了。中山路的小吃街，玩累了可以来吃点东西，很多百年老店的总店都在这里。马上就是狗年了，我把手伸出去祈求着，亲爱的旺旺能把戒指给我吗，朋友笑我是不是太想结婚了。评论海边的小黄车环岛路1238篇游记中提到门票¥预订门票价格：免费开放时间：全天电话：0592-5318858地址：厦门市思明区环岛路简介：享受海边骑行的快乐，边骑边看美丽风景。查看详情环岛路是厦门国际马拉松比赛的主赛道，被誉为世界最美的马拉松赛道，能够每天在这里跑步真的是一件非常幸福的事情。来到环岛路，沿着海边骑自行车，聆听海浪，轻拂海风，真真是一种享受。环岛路真的美极了，椰树、步道、沙滩、大海、三三两两跑步的人们，构成了一副惬意的景象。早晨醒来，吃过一碗沙茶面，漫无目的地穿梭在曾厝垵的小巷子里，看到了一排共享单车，心血来潮地找一辆骑，虽然共享单车出现了很久，但是在家里的普及率并没有那么高，加上平时也很少有需要骑车的时间，所以一直没有用过，所以到这里连骑车都觉得新鲜，骑上自行车突然找到少年的感觉，单车和青春就是关联词吧。听说来厦门一定要去环岛路骑行，那索性就骑车小黄车去环岛路吹吹风吧，周围的空气舒服的让人心情舒畅，厦门真的是很干净很舒服的一座城市啊。这一路漫无目的，也没有一定要去的地方，就是一路骑车走走看看，累了就停下来，吹吹海风，拍拍照片，听听歌，发发呆，放空自己，放松心情。瑜伽和海边真的很配，很随性的在海边的岩石上凹起了瑜伽造型，衣服限制着了体式，不过伸展一下舒服最重要，无论是身体上的还是心灵上的。在海边遇到了街头艺人，被歌声吸引，坐下来听听歌，晒会太阳，这里的生活真的太美好了。沙子好舒服，忍不住脱下鞋去感受一下细沙和海水。偶遇了一只超傻超可爱的狗狗。查看全部评论迷失在鼓浪屿鼓浪屿840篇游记中提到门票¥预订开放时间：全天电话：0592-2060777地址：厦门市思明区鼓浪屿简介：世界文化遗产，特色店铺众多，建筑漂亮，生活气息和文艺范儿并重。查看详情鼓浪屿，一个连名字都充满浪漫气息的地方，岛上花园，钢琴之岛，石板路，老巷子，蜿蜒的石墙，绿绿的叶片，淡雅开放的花儿，色彩鲜艳的欧式洋房，还有那些精致纤巧的小店，这一切都在海风轻柔的吹动下，静静地等候着时光……鼓浪屿，一个被赋予了太多太多美好的地方，在这里你可以肆意的浪费着一段时间，任自己迷失在这座美丽的小岛上。对于鼓浪屿的向往，不记得从何时开始萌芽，看过一些文章，听过几个故事，自顾自地在脑海里描绘着那些美好的画面，虽身未至，然心已远。关于船票：外地游客35元每人，鼓浪屿每天会限制登岛的游客数量，建议提前购买上岛的船票，微信关注公众号：“厦门轮渡有限公司”可以提前15天购买电子票，去的时候直接刷身份证就可以坐船了。7：10—17:30购买邮轮中心码头（厦鼓码头）开往三丘田码头，17:30后购买轮渡码头开往三丘田码头（夜航）。关于景区门票：日光岩：60元/人；菽庄花园（含钢琴博物馆）：30元/人；皓月园：15元/人；风琴博物馆：20元/人；国际刻字馆：10元/人。鼓浪屿核心景点套票（以上五景点联票）：100元/人。网站上购买85元/人。在鼓浪屿玩什么？你可以逛逛小资的店铺，品尝龙头路特色的美食，看看古老的村庄，以及风格各异的万国建筑群；或是买上门票，去各个景点逛逛，总之，在这里你可以随心所往，去哪儿也不会让你失望。从曾厝垵出发，乘坐B3路或邮轮码头旅游快线到达码头，票价10元，行驶大约30分钟，建议根据自己的行程和船票提前规划好时间。查看全部评论在花园中醒来菽庄花园293篇游记中提到门票¥预订门票价格：30元开放时间：7:30-17:30电话：0592-2063680地址：厦门市思明区鼓浪屿港仔后路7号简介：看闽南风格融合西洋色彩的园林景观。这里也有很好的观海点。查看详情也许是在鼓浪屿太过放松，也许是这里的路蜿蜒复杂，在这美丽的岛屿中，总是不经意的就迷失了方向，原本打算第二天买联票去景点逛逛，然而吸取前一天的经验，索性还是走到哪玩到哪，如果一起买了联票，怕是我们连路都找不到。菽庄花园依海而建，因台湾富绅林尔嘉怀念台北板桥故居而修，本来是因为钢琴博物馆来到这里，没想到却收获了一份惊喜，菽庄花园的美可谓沉静典雅，秀气端庄，叠山理水，栽植花木，引海入园，园驻海中，一步一景，设计精巧，美不胜收。在这里还可以远望日光岩，阳光正好，每一处都是都是惊喜。评论钢琴博物馆127篇游记中提到门票¥预订开放时间：7:00-18:30电话：0592-2060238地址：厦门市思明区港仔后路7号菽庄花园内简介：在音乐之岛鼓浪屿逛钢琴博物馆，看各种造型奇特的的古钢琴。查看详情走进菽庄花园，穿过廊桥，拾级而上，便是钢琴博物馆。五个景点中，对钢琴博物馆的兴趣最大，鼓浪屿被称为钢琴之岛，曾陪养了众多的钢琴演奏者，岛上还有钢琴学校，时而传出美妙的音乐声。钢琴博物馆陈列了从澳大利亚运回鼓浪屿的胡友义先生收藏的70多架古钢琴，细细看去，似乎每一架都经历了悠久的历史，似乎琴上还留有主人抚摸过的痕迹，在那些或明或暗的日子里曾弹出过多么美妙的旋律，诉说着或忧伤或欢喜的故事。这里分为一馆和二馆，每天定时会有钢琴演奏，有人工演奏，也有自动演奏，我们很幸运的看到了一家古老钢琴的自动演奏，静静聆听着这穿越时空的心灵之音，思绪随着古老的乐章飘散开来。评论海天堂构54篇游记中提到门票¥预订门票价格：88元开放时间：8:30-17:30电话：0592-2570510地址：厦门市思明区鼓浪屿福建路38号简介：看中西合并的建筑风格，随意遐想当时人们的生活。查看详情海天堂构始是五栋别墅的统称，建于1921年，由晋江旅菲华侨黄秀烺、黄念忆所建。评论协和礼拜堂11篇游记中提到门票¥预订门票价格：免费电话：0592-2061777地址：厦门市思明区鹿礁路(近天主堂)查看详情9世纪中期，不少西方人离开欧美，远涉重洋来到鼓浪屿工作、生活。这些来鼓的外国人多为虔诚的基督徒，他们为了举行主日崇拜，遂决定在鼓浪屿建一所教堂。于是各差会（美国归正教会、英国伦敦公会、英国长老会）的信徒纷纷捐款，在鼓浪屿的鹿礁顶（亦称上鹿礁）建造教堂。1863年，这座新古典主义风格的教堂竣工，时称“国际礼拜堂”，为鼓浪屿上最早的教堂。据说文学大师林语堂与其妻廖翠凤喜结连理也在此。若说此次行程还有什么执着，那就是来到这里诵读一遍爱的箴言——那人说：“这是我骨中的骨，肉中的肉，可以称她为女人，因为她是从男人身上取出来的。”因此，人要离开父母与妻子结合，二人成为一体。第一次看到这段话就被深深的打动，骨中的骨，肉中的肉，该是何等怜惜，何等珍视。如今，这里成为鼓浪屿婚拍的热门场地，每天络绎不绝的新婚夫妇在这里留下美丽的倩影。评论玫瑰圣母堂21篇游记中提到门票¥预订门票价格：免费电话：0592-2054501地址：厦门市思明区磁安路15号天主堂查看详情评论万国建筑博览28篇游记中提到门票¥预订门票价格：免费开放时间：全天地址：厦门市思明区鼓浪屿简介：各种风格各异、中西合壁的中外建筑非常值得一看。查看详情评论吃在厦门沙茶面遍布鼓浪屿的一道著名小吃，沙茶面的美妙在于汤头，以沙茶酱熬成的沙茶汤浓稠香郁，面则选用闽南的油面，将油面与青菜于开水中烫熟捞入碗中，趁热浇入沙茶汤。最后可由自己喜好添加佐料，豆制品、肉类、海鲜、福袋等等，再淋上一小勺辣油，吃起来口味香辣扑鼻，痛快淋漓。推荐：曾厝垵的五兰沙茶面，好吃不贵，味道正宗。早上起来查查附近有什么好吃的，意外的在美团上找到了一家评价很好的五兰沙茶面（在曾厝安的很多小吃都可以美团），收拾好后出去觅食，没走多远就找到了这家店，店铺不大，充斥着当地的早餐店的质朴气息，坐下后点了两份沙茶面，吃过后真的惊喜，可以说是这几天吃过的沙茶面中最好吃的一家了，强烈推荐！面线糊闽南地区又一道美食，主原料是细面线，大多也加入一些番薯粉，再搭配香菜、肉片、虾仁、海菜、海蛎等辅料煮成糊状，然后就成了香喷喷的一碗面线糊了。扁食不同于北方的馄饨里面包着剁碎的肉馅儿，扁食的肉馅是用肉泥做成的，味道要更香一些。推荐：老厦门人家，一家连锁店，在曾厝安随处可见。海蛎煎闽南话讲作蚵仔煎，将切碎的韭菜与新鲜的牡蛎搁在一起，加入番薯粉调和，入锅煎至金黄，周围一圈浇上蛋液，口感香脆，内馅香滑，蘸上辣酱更好吃。推荐：黄老伯的海蛎煎，位于鼓浪屿。之前看攻略，在网上评价很高的一家店，位于鼓浪屿，兜兜转转找了好久，本来要放弃的时候，在一个转角突然发现了排队的人群，心中按捺不住的兴奋，跑到跟前，真的是黄老伯的海蛎煎，真是踏破铁寻得柳暗花明。之前在台湾的夜市吃过海蛎煎，味道可以说让我和朋友对这道名吃是失望至极的，还好这次吃过黄老伯的海蛎煎，为这道小吃正名了。黄老伯家的猫咪，看见来人了会走到你旁边，等着你喂它。鱼丸汤汤头很鲜，鱼丸Q弹爽口，咬一口，鲜嫩多汁。推荐：黄则和、林氏鱼丸，可以选择套餐，包含鱼丸，虾丸，炸五香，虾饼。林氏鱼丸位于鼓浪屿龙头路。图为林氏的套餐。中山路和曾厝安都有黄则和，很多名店都在厦门和鼓浪屿开了分店，随处可见，也不用刻意的去寻找，但是还是觉得总店的最好吃。个人感觉黄则和的鱼丸汤要更鲜一些，流沙包也不错，来一份当早餐，做好不过了。花生汤推荐：黄则和花生汤，软糯的花生配上顺滑的鸡蛋，味道香甜可口，冬天来一碗热乎乎的花生汤很舒服。烧肉粽喜欢南方的肉粽，油润不腻，甜甜的糯米包着香菇、五花猪肉、粟子等馅料，蘸着酸辣酱吃，满口喷香。推荐：1980烧肉粽，吃过黄则和的烧肉粽，还是更喜欢这里的。鼓浪屿的一家店1980的肉粽。黄则和的肉粽。麻糍推荐：叶氏麻糍，位于鼓浪屿龙头路的一家小摊位，一对老夫妇在经营，现做现卖，中间包上花生碎末，芝麻粉等，吃起来软糯香甜。金包银厦门街上随处可见的地方小吃，3块钱一个，一般一直用蒸笼蒸着，所以是热热乎乎的。造型很奇特。名字更有趣，外面是口感很Q的糯米，里面是蔬菜馅，有香菇豆干什么的。土笋冻是一种生活在沙里的虫子熬制而成，因其富含胶质，盛出来自然冷却，就凝固成一碗土笋冻。在厦门随处可见的一道小吃，然而面对它的卖相和由来，我实在不想尝试。小马哥起司马铃薯鼓浪屿和曾厝垵都有店，庆幸在曾厝垵吃过了，因为鼓浪屿的店基本都要排很长的队。闽台肠粉馅饼鼓浪屿的馅饼很有名，香酥嫩糯，冰凉爽口，裹有各种馅料，有红豆馅饼、绿豆馅饼、椰子馅饼、凤梨酥等。推荐：汪记馅饼、赵小姐的店。茶不知从何时开始，欧式下午茶传入了鼓浪屿，咬一口甜糯的馅饼，当然要再配上花茶、果茶解腻，馅饼和茶最配了。肉铺推荐：小猪找肉。评论沙茶面到热干面的转换厦门高崎国际机场671篇游记中提到电话：0592-96363地址：厦门市湖里区禾山街道翔云一路121号简介：位于美丽的海上花园——厦门岛的东北端，地处闽南金三角的中心地带，与宝岛台湾隔海相望，三面临海，环境优美。查看详情依依不舍的离开了厦门，离开了好吃的沙茶面，满心欢喜地向热干面出发！搭乘早上的航班飞到武汉，下了飞机后直接搭地铁去市区。其实对于武汉的了解并不多，闻名遐尔的黄鹤楼，毛主席笔下的龟蛇锁大江，每年春日盛开的武大的樱花，心心念念的热干面，以及大学时每个新学期室友带回来的周黑鸭。临行前简单地做了一下功课：武汉地处江汉平原东部。世界第三大河长江及其最大支流汉水横贯市境中央，将武汉城区一分为三，形成了武昌、汉口、汉阳三镇隔江鼎立的格局。武汉自古又称江城，历史悠久，有三大名胜：黄鹤楼、古琴台、晴川阁。也许是这个季节特有的潮湿阴郁，当走出地铁进入武汉城区后就感觉到了这个历史名城特有的浓厚的文化气息，这里每步一景，从历史名胜到现代街区，每个地方都足够你去欣赏游玩。待到春暖花开的时节，武大的樱花盛开，各处公园依次复苏，那时一定又是一番美丽的景象。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昔人已乘黄鹤去，此地空余黄鹤楼。黄鹤一去不复返，白云千载空悠悠。晴川历历汉阳树，芳草萋萋鹦鹉洲。日暮乡关何处是？烟波江上使人愁。从小就会背这首崔颢的《黄鹤楼》，关于黄鹤楼的名篇诗句更是数不胜数，是什么样的壮丽景色能激发出诗人如此多的妙语佳句？于是去武汉看一眼黄鹤楼，去体味诗中的所见所闻、所情所感就成为了我心中一个小小的愿望。评论武汉长江大桥423篇游记中提到门票¥预订门票价格：无需门票开放时间：全天开放地址：横跨于武汉市汉阳龟山与武昌蛇山之间的江面上简介：武汉的地标性建筑，充满了厚实的俄式风格。查看详情龟山，蛇山，长江于两山之间穿流而过，横跨在大江之上的长江大桥仿佛是龟山、蛇山之间的一条锁链，站在桥上，远眺两山，近看江水，去感受毛主席笔下的气势磅礴。评论户部巷312篇游记中提到地址：湖北省武汉市武昌区司门口简介：户部巷被誉为“汉味小吃第一巷”，其繁华的早点摊群数十年经久不衰。查看详情武汉饮食，可谓一早一晚，过早和宵夜最为经典，有“早尝户部巷，夜吃吉庆街”之美谈。评论武汉古琴台63篇游记中提到门票¥预订门票价格：普通票:15人民币开放时间：全年8：00-17：00电话：027-84843543,027-84834187地址：武汉市汉阳区汉阳琴台大道10号简介：古琴曲《高山流水》的发源地，“三楚胜境”之一，小巧精致。查看详情古琴台，中国十大古曲之一《高山流水》的发源之处，又名俞伯牙台。春秋战国时期俞伯牙于该处偶遇钟子期，弹奏一曲《高山流水》，伯牙视子期为知音，并相约一年后重临此地。不料，一年后伯牙依约回来，却得知子期已经病故，伯牙悲痛之余，从此不复鼓琴，史称伯牙绝弦。人生难得一知己，所以跟朋友一起来一次古琴台对于我有着特别的纪念意义。评论昙华林370篇游记中提到门票¥预订门票价格：免费开放开放时间：全天开放，各店铺营业时间不同。地址：武汉市武昌区东北角，中山路和得胜桥之间简介：文青们扎堆的地方，有很多百年老建筑和洋溢着文艺范的小店。查看详情同样是小资情调的街巷，这里又别是一番风情。评论楚河汉街296篇游记中提到开放时间：街道全天开放，各商铺营业时间不一。地址：武汉市武昌区公正路（近水果湖，东湖和沙湖之间）简介：最具“楚国汉味”的商业步行街，游逛其中，仿佛时光倒流。查看详情评论提一壶酒去见老友晴川阁188篇游记中提到门票¥预订门票价格：免费开放开放时间：9：00—17：00（16：30停止入场）电话：027-84710887地址：武汉市汉阳区洗马长街86号简介：濒临长江，登上楼顶，遥看武汉三镇和长江对岸的黄鹤楼。查看详情晴川阁，得名于唐朝诗人崔颢"晴川历历汉阳树，芳草萋萋鹦鹉洲"的诗句。这里北临汉水，东濒长江，与武昌蛇山黄鹤楼隔江相望，是武汉地区唯一一处临江而立的名胜古迹，有"楚天第一名楼"之称。评论辛亥革命纪念园5篇游记中提到门票¥预订地址：中国湖北省武汉市洪山区石门峰路查看详情在武汉，随处可见历史名声和革命遗迹。这里就是我们意料之外的发现。评论江汉路步行街251篇游记中提到门票¥预订门票价格：无需门票开放时间：全天电话：027-82753768地址：武汉市江汉区江汉路简介：繁华的百年商业街，十几幢近代建筑。查看详情晚上去和很久不见的朋友会面，一起谈谈笑笑，仿佛谁都没有变，仿佛那些年快乐的日子就在昨天。评论吃在武汉热干面这里没有什么特别要推荐的店，找一家当地的早餐店，热干面都很好吃，这几天每天早上都要来一碗，被武汉的朋友嘲笑那么多好吃的早餐，你怎么只吃热干面……因为真的好吃啊！银耳汤三鲜豆皮锅盔意外发现的街边小吃，也很好吃哦。外皮脆脆的，里面夹着鲜香的肉馅。武昌鱼才饮长沙水，又食武昌鱼。肉质鲜美的武昌鱼用武汉人的做法，做出了一道鲜香可口的文火武昌鱼。排骨藕汤麻婆豆腐不同于家乡的做法，这里的麻婆豆腐有一点甜辣的味道，很好吃。鸭货武汉赫赫有名的周黑鸭，每个离开武汉的人必备的伴手礼。听说当地人不太吃，他们更喜欢其他家的鸭货，名字被我忘记了……评论家离开也是归来厦门，武汉如果你问我更喜欢哪个城市，我会说我喜欢厦门温暖的太阳和柔和的风，也喜欢武汉悠久的历史和古建筑，每个城市都有每个城市的风格和特点。我喜欢走出去，是想看到更多的世界，看到原来其他人在以不同的方式在生活，从而去发现自己的未知，去填补自己的不足，去让自己变得更宽容，更有同理心。以至于当我回归自己的生活的时候，我会被治愈，会更包容，会笑着面对一切。评论</w:t>
      </w:r>
    </w:p>
    <w:p>
      <w:r>
        <w:t>评论：</w:t>
        <w:br/>
        <w:t>1.文笔很流畅，图片精美！赞！！！</w:t>
      </w:r>
    </w:p>
    <w:p>
      <w:pPr>
        <w:pStyle w:val="Heading2"/>
      </w:pPr>
      <w:r>
        <w:t>20.2018境内赏樱攻略，不出国门看樱花！</w:t>
      </w:r>
    </w:p>
    <w:p>
      <w:r>
        <w:t>https://travel.qunar.com/travelbook/note/6998795</w:t>
      </w:r>
    </w:p>
    <w:p>
      <w:r>
        <w:t>来源：去哪儿</w:t>
      </w:r>
    </w:p>
    <w:p>
      <w:r>
        <w:t>发表时间：2018-02-27</w:t>
      </w:r>
    </w:p>
    <w:p>
      <w:r>
        <w:t>天数：1</w:t>
      </w:r>
    </w:p>
    <w:p>
      <w:r>
        <w:t>游玩时间：2018-02-27</w:t>
      </w:r>
    </w:p>
    <w:p>
      <w:r>
        <w:t>人均花费：</w:t>
      </w:r>
    </w:p>
    <w:p>
      <w:r>
        <w:t>和谁：</w:t>
      </w:r>
    </w:p>
    <w:p>
      <w:r>
        <w:t>玩法：</w:t>
      </w:r>
    </w:p>
    <w:p>
      <w:r>
        <w:t>旅游路线：</w:t>
      </w:r>
    </w:p>
    <w:p>
      <w:r>
        <w:t>正文：</w:t>
        <w:br/>
        <w:t>前言濛濛细雨缱绻，滋润嫩芽初生，就像郑孝胥所写：仙云昨夜坠庭柯，化作翩跹万玉娥。携着暖意的春风拂过已泛出绿意的枝头，仿佛只要一瞬，樱花便有了如云似雪的繁盛。樱花在全盛时凋零，化为春泥依然温柔而有力，无时无刻不在展示着春日里花团锦簇拥抱暖阳的生命力。春天正在到来，小编为大家准备了几个境内赏樱花好去处，趁着花期，让漫山遍野的樱花为你拂去凡尘，祈愿新的一年万事顺意。评论无锡鼋头渚5分/231篇游记中提到门票¥预订门票价格：90元开放时间：开园时间：8：00 - 17：30  冬季时间：8：30 - 17：00电话：0510-96889688地址：无锡市鼋渚路1号简介：“太湖佳绝处、毕竟鼋头渚”，鹿顶山、太湖仙岛是必游之地。查看详情鼋头渚风光，山清水秀，浑然天成，为太湖风景的精华所在，素有“太湖第一名胜，中华赏樱胜地”的美誉。作为“世界三大赏樱胜地”之一，樱花如云似霞、满树烂漫，春风轻拂、落樱飞舞，美不胜收。樱花盛开的日子，不用再远赴日本，樱花天堂，其实就在身旁。Photo by 聪明旅行家@馮花夫司机◆ 赏樱路线推荐：1. 步行赏樱：充山大门 → 充山隐秀 → 挹秀桥 → 樱花林 → 赏樱阁 → 人杰苑 → 樱花谷 → 樱缘桥 → 樱谷流芳 → 长春花漪 → 具境胜境 → 十里芳径2. 自行车赏樱：充山大门 → 充山隐秀 → 十里芳径 → 樱花谷（樱缘桥、樱谷流芳） → 樱花林（人杰苑、赏樱阁） → 长春花漪 → 具区胜境3. 水上精华游线路：鼋头渚码头乘豪华游船 → 浪上飞舟览尽太湖七十二峰 → 远眺三国城吴军水寨 → 登仙岛胜境赏三山映碧 → 荣氏别墅琼楼玉宇 → 中犊晨雾阅尽孤岛景 → 鼋头渚Photo by 聪明旅行家@馮花夫司机◆ 最佳赏花时间：鼋头渚的早樱一般于3月中旬至4月上旬开花，多为单瓣或半重瓣。染井吉野为淡粉色、红色的单瓣品种，最佳盛花期预计出现在3月底到4月初。依樱花的开花时序，将其分为早、晚樱，早开樱花的类别多，花期(从初开、盛开到花落)5-7天，晚樱花期可有7—10天，受升温速度影响，早晚花期有5-12天的间隔，游客可一直赏樱赏到4月中下旬。Photo by 聪明旅行家@董舒子◆ 交通：a) 公交：无锡火车站东广场乘坐 K1 、 K87b) 自驾：无锡机场→机场路→312国道→至高浪路右转→高浪路底右转至宝界桥→左转至鼋头渚风景区充山大门c) 停车：景区内停车，大车20元/辆、小车15元/辆Photo by 聪明旅行家@南麂土著◆ 门票：成人105元/人，儿童及伤残人员50元/人◆ 官网：http://www.ytz.com.cn/index.htmlPhoto by 聪明旅行家@馮花夫司机◆ 无锡两日行程推荐DAY 1: 灵山胜境风景区 &gt; 灵山梵宫 &gt; 鼋头渚 &gt; 崇安寺 &gt; 南禅寺DAY 2: 东林书院 &gt; 锡惠公园 &gt; 蠡园 &gt; 三国城 &gt; 古运河【美食推荐】脆皮银鱼、无锡酱排骨、太湖三白、肉酿面筋、无锡小笼、玉兰饼、桂花芋艿、无锡豆腐花评论无锡君来湖滨饭店6篇游记中提到¥389起预订电话：0510-85101888地址：无锡滨湖区环湖路1号简介：无锡君来湖滨饭店位于环湖路，地处无锡风景区中央，独享太湖最美一隅，饱览湖江山色，蠡园、鼋头渚等景点近在咫尺。 这里是中国最早的绿色饭店之一，充分融入自然，典雅高贵；曾成功接待近百位中外元首和300多位著名查看详情饭店拥有80多年历史的江南古典园林特色临湖花园，有着山水交映的自然风景，分布著名目众多的动植物，四处点缀着丰厚的历史与人文景观。在湖景客房内依窗外眺，江南园林与临湖景致相融，无锡最具特色的湖景尽收眼底。饭店与蠡园仅一墙之隔，在马路对面蠡园站乘坐1路公交车，只需3站即可到达鼋头渚。此外，饭店还会为前来赏樱的游客提供优惠景区门票。评论无锡徐霞客国际青年旅舍8篇游记中提到¥139起预订电话：15371052355地址：无锡滨湖区梁溪路858号简介：无锡徐霞客国际青年旅舍位于无锡滨湖区梁清路，周边繁华，交通便利、生活配套完善，静落在党校大院内,此可谓真正的大隐隐于市。 选择我们的3大理由： 1.民国别墅，百年文物。（旅舍为无锡第一批乡土建筑保护单位。由查看详情锡徐霞客国际青年旅舍位于无锡滨湖区梁清路，是无锡市唯一一家YHA官方认证青旅。选择徐霞客的3大理由：1：民国别墅，百年文物，富有历史气息。2：周边生活配套完善。3：是广大驴友、背包客等旅行者之家，旅舍内有种满花草的院子，配有厨房、咖啡屋和复古小酒吧，旅游攻略、交通指引齐全，给予你方便，给你家的感觉。从旅舍步行6-7分钟至站台，乘坐87路公交车至底站直达鼋头渚犊山大门，只需25分钟。这里还提供自行车的租赁，可以骑车到太湖边游玩，店家也会组织“环湖夜骑”。评论武汉武汉大学5分/485篇游记中提到门票¥预订门票价格：免费开放时间：全天开放，但樱花开放时间必须通过预约方能进校。电话：027-68773764,027-68775817地址：武汉市武昌区珞珈山路16号简介：初春时节的浪漫樱花，还有众多中西合璧的老建筑。查看详情武汉大学是有着百年历史的名校，不仅学术氛围浓厚，武汉大学的美丽更是名声在外，被誉为全国最美的大学校园，而武大樱花就是其中最为美丽的一景。盛开时节，樱园酷似花的海洋，成千上万游客慕名而至，留连观赏，如醉如痴，大有“三月赏樱，唯有武大”的意趣。Photo by 聪明旅行家@沙茶殿◆ 最佳欣赏地：樱园、樱花大道、樱顶◆ 最佳赏花时间：武大樱花每年开于三月中旬，至下旬最为鼎盛。花期较短，仅13-20天左右！【樱花初花期】：3月8日-3月12日左右【樱花盛花期】：3月13日-3月29日左右【樱花晚花期】：3月30日-4月9日左右Photo by 聪明旅行家@小小莎老师◆ 交通：市内乘坐公交608路、806路、413路、564路均可到武汉大学◆ 门票：2018年樱花开放期间，武汉大学将实行社会公众网络实名预约进校措施，会提前三天在武汉大学主页或武汉大学官方微信上公布预约的相关链接。社会公众可使用身份证号和姓名等基本信息实名预约获得进校参观资格。预约时，仅接受个人或者以家庭为单位的预约，不接受团体预约。Photo by 聪明旅行家@小小莎老师◆  预约流程：1. 在武汉大学官网找到赏樱预约报名链接，报名采用实名制方式，用户需提供手机号、姓名和身份证号。2. 只有通过网络预约报名，且收到内容为“您已成功报名武汉大学2017樱花季……”短信、邮件方证明您已报名成功。3. 报名成功后请打印二维码电子票或下载至手机。4. 请于入场卷对应的时间段前往，现场扫描二维码电子票后核对姓名及身份证即可入校参观。Photo by 聪明旅行家@沙茶殿评论东湖磨山樱园武汉东湖磨山樱园位于梅园近旁的磨山南麓，占地150亩，有樱花树5000株，与日本青森县的弘前樱花园，美国的华盛顿州樱花园并称为世界三大樱花之都。全园采用日式庭院设计，颇具日本特色，配以日本园林式的湖塘，小岛，溪流，虹桥，鸟居，斗门，甚至管理间和售票处也是设计精细的仿日建筑。Photo by 聪明旅行家@lululuyi_东湖磨山樱园还有一个特点就是夜赏樱花活动，每年樱花节都将开展深受家庭、情侣青睐的夜间赏樱活动，游客在樱花园中的不同时段将会体会到不同的浪漫情怀。Photo by 聪明旅行家@lululuyi_◆最佳赏花时间：3月中-4月中。东湖樱花园的樱花，由于靠近东湖、气温偏低，因此与处于市中心的武大樱花相比稍有推迟，初花期在3月10日左右，盛花期在3月15日前后。Photo by 聪明旅行家@lululuyi_◆交通：乘坐401、402、403、515、413、634等路到东湖磨山下车◆门票：60元（与磨山联票），学生凭学生证享半价，东湖旅游年票可免费入园赏花Photo by 聪明旅行家@kacyer◆ 武汉三日行程推荐DAY 1：晴川阁 &gt; 古琴台 &gt; 古德寺 &gt; 吉庆街美食一条街 &gt; 江汉路DAY 2：武汉长江大桥 &gt; 武昌起义军政府旧址 &gt; 黄鹤楼 &gt; 户部巷小吃一条街DAY 3：武汉大学 &gt; 东湖磨山樱园 &gt; 昙华林 &gt; 楚河汉街【美食推荐】热干面、鲜鱼糊汤粉、三鲜豆皮、糯米包油条、清蒸武昌鱼、欢喜坨评论武汉嘟嘟海豚主题酒店武汉大学店电话：15392887797地址：武汉市洪山区八一路楚天府9栋武汉嘟嘟海豚主题酒店位于武汉市洪山区八一路340号东湖楚天府(武汉大学对面),武汉大学珞珈山脚下，东湖湖水之滨，有多种不同主题房型,一房一世界，设计讲究,设施完善,布局规划到位,明亮的落地大窗,通风,光照充足,酒店布置时尚,温馨浪漫,工艺品展示,美妙的音乐,舒适的家庭影院,整洁,环保,在这里您可以享受到安全舒适的星级酒店服务。评论武汉翠柳村客舍电话：027-86790005地址：武汉东湖沿湖大道8号(东湖公园大门旁)翠柳村客舍位于东湖国家5A级生态旅游风景核心区内，三面濒湖，环境优雅、景色怡人，绿化面积占到客舍总面积的59%以上。客舍拥有各式高档精致客房，装饰典雅舒适。餐饮包房、全日制餐厅可满足不同阶层的消费需求。得天独厚的地理位置和温馨优雅的客房配置使您远离都市的尘嚣，在静谧中享受东湖的湖光美景和自然气息。距离东湖只需几分钟的路程，可以随时到湖边漫步。评论北京玉渊潭公园5分/51篇游记中提到门票¥预订门票价格：2元，樱花节时门票10元。开放时间：6：30-20：30电话：010-88653800,010-88653775,010-88653804地址：北京市海淀区西三环中路10号简介：北京的赏樱胜地和放松佳处，林中小憩或泛舟湖上都让人心旷神怡。查看详情北京的早樱花期在3月下旬至4月上旬，花瓣多为单瓣或半重瓣，花形娟秀，树型高大。玉渊潭公园展览区的代表种有杭州早樱，大山樱，山樱，染井吉野等，樱花的盛开寓意着春天的到来。清明时节恰逢早樱的盛开，好似一夜春风吹过，樱花便轰轰烈烈，如云似雪般盛放，她们素雅的气质清新脱俗。Photo by 聪明旅行家@鹿妹儿◆ 最佳赏花时间：【早樱花期】：3月下旬至4月上旬【晚樱花期】：4月中下旬Photo by 聪明旅行家@鹿妹儿◆ 交通：【东门】东门位于三里河路东端，紧邻钓鱼台国宾馆（和钓鱼台大酒店）、西长安街，可乘坐320路、114路(无轨电车)、717、727路等， 木樨地北站下车，也可乘13、21、37、65到 三里河西口站，也可坐一线地铁到木樨地站下车后北行，门前没有充裕的停车位，建议乘公交或打车，可游至西门而出。【西门】与中央电视塔隔路相对，可乘坐300、323、374，以及特8，运通等多路抵达（由南 向北：八一湖北站 ，由北向南： 阜城路站 ）下车。 由公主坟向北方向，要提前驶出主路，西门北侧有停车场。由北向南，要走航天桥下，可泊车于电视塔。【南门】可乘坐1、4路等大量长安街的公交线路，或乘地铁在军博站下世纪坛北面入口。【北门】位于阜成路航天桥东侧，海军总医院西侧路往南。可乘坐121、846、37 路马神庙或白堆子站下车。【自驾路线】由公主坟向北方向，要提前驶出主路，西门北侧有停车场。由北向南，要走航天桥下，可将车停在电视塔。◆ 门票：成人票2.00元/人，学生票凭学生证1.00元/人，月票为4.00元/人(每月月末最后四天换月票) ，价格优惠，对购买人没有身份的限制。樱花节活动期间门票为10元/人（樱花节期间，学生仍然可以购买半价学生票5元/人）Photo by 聪明旅行家@鹿妹儿◆ 北京三日行程推荐DAY 1：天安门广场 &gt; 故宫 &gt; 景山公园 &gt; 什刹海DAY 2：天坛公园 &gt; 前门大街 &gt; 玉渊潭公园 &gt; 中央电视塔DAY 3：颐和园 &gt; 圆明园 &gt; 北京大学 &gt; 清华大学【美食推荐】炒肝、爆肚、涮肉、烤鸭、炸酱面、卤煮评论北京紫玉饭店电话：010-68411188地址：北京海淀区西三环北路增光路55号北京紫玉饭店始建于上世纪八十年代初，已有20多年的历史，是国家旅游局评定的星级旅游饭店。饭店设计融中国园林建筑与现代建筑风格于一体，以秀丽典雅的中式庭院作为外围建筑，是北京舒适华丽的酒店之一。 经过近年来的多次改造装修，饭店既尘封昔日典雅古朴的庄重，又彰显现代豪华时尚的气息。往南走1公里就可到达玉渊潭公园西门。评论北京梅地亚中心1篇游记中提到¥0起预订电话：010-68514422地址：北京海淀区复兴路乙11号简介：北京梅地亚中心商务房型业已覆盖5G网络，紧临西长安街延线，距离地铁1、9号线约200米，距机场大巴站约30米，有多路公交门前设站；邻近金融街、西单和翠微商业区，身居闹市，但却闹中取静，适合对睡眠环境要求较高的查看详情梅地亚中心是四星级涉外商务酒店，地处西长安街延长线北侧，位于京西商圈的核心地带，邻近金融街、西单和翠微商业区，各种餐饮、娱乐、医疗和院校设施齐全，毗邻众多部委机关、特色景点和体育场馆。酒店距西客站2公里，门前50米即是首都机场巴士世纪坛站，向北步行500米即到地铁1号线和9号线，更有多路公交站点在此汇聚。到玉渊潭公园南门更是只有5分钟的步行距离。评论南京鸡鸣寺5分/277篇游记中提到门票¥预订门票价格：10元开放时间：7:00-17:00电话：025-83361123地址：南京市玄武区鸡鸣寺路1号简介：南京古老的佛寺之一，春季赏樱，夏季登佛塔眺望玄武湖的荷花。查看详情每年3月下旬、4月上旬，是鸡鸣寺樱花开的最盛的时候。从鸡鸣寺到和平门一线有一段颇为美妙的樱花路，路两旁都是樱花，再衬托古雅的鸡鸣寺，显得格外有韵味。樱花盛开的时节，抬头望去，眼前的樱花如雪如云，蔚然一片，十分壮观。夹道的樱花有种突如其来、满目灿然的视觉冲击，给人心灵上的一种震颤。Photo by 聪明旅行家@毛毛熊Nikon◆ 玩法推荐：1. 早起或夜赏樱花可避开人群。2. 如果你不想拍到游人，抬高你的相机，多拍小景。3. 用慢门让游人消失。4. 夜晚的樱花也很美，不要错过。◆ 最佳赏花时间：3月中下旬Photo by 聪明旅行家@毛毛熊Nikon◆ 交通：鸡鸣寺路公交路线：乘304路在鸡鸣寺站下◆ 门票：10元/人Photo by 聪明旅行家@毛毛熊Nikon◆ 南京三日行程推荐DAY 1：紫金山天文台 &gt; 中山陵 &gt; 明孝陵DAY 2：南京总统府旧址 &gt; 瞻园 &gt; 夫子庙 &gt; 秦淮河DAY 3：鸡鸣寺 &gt; 玄武湖公园【美食推荐】盐水鸭、鸭血粉丝、小笼包、糖芋苗、鸭油酥烧饼、五色小糕评论南京玄武门亚朵酒店4篇游记中提到¥330起预订电话：025-86896669地址：南京玄武区中央路264号简介：南京玄武门亚朵酒店位于中央路，打开窗户可将南京历史文物古迹“明城墙”尽收眼底，交通便利，方便往返南京第二商圈“湖南路商业街”。 南京玄武门亚朵酒店拥有各类房型，环境干净卫生，客房温馨舒适。酒店价格经济查看详情亚朵酒店南京玄武门店坐落于风光秀丽的玄武湖畔，凭栏相望，南京历史文物古迹“明城墙”尽收眼底。子庙，鼓楼地区商业街都可方便出行。最繁华的新街口，只要花上十分钟便可到达。距离鸡鸣寺只有两站地铁，从古城墙一路步行至解放门到达鸡鸣寺也是一条不错的线路，约30分钟。评论南京夫子庙国际青年旅舍30篇游记中提到¥44起预订电话：025-86625133地址：南京秦淮区平江府路68-4号简介：南京夫子庙国际青年旅舍位于秦淮区平江府路，毗邻桃叶渡广场、古秦淮、文源桥等景点，周边金融、餐饮、休闲配套资源一应俱全，出行便捷。 这是一栋具有明清设计风格的建筑，整体装饰清新别致，客房布置洁净齐整、通查看详情南京夫子庙国际青年旅舍位于南京夫子庙平江府路68号（夫子庙东大门旁）。傍依秦淮河，是一幢具有明清风格的建筑。一楼为接待处，四楼酒吧茶座，并提供简餐，立志将其打造成户外自助旅游者的主题酒吧；二楼三楼四楼为客房。搭乘地铁4号线，不到20分钟即可到达鸡鸣寺。评论韶关新丰樱花峪5分/2篇游记中提到门票¥预订门票价格：50元开放时间：8:30-17:30电话：0751-2423088地址：韶关市新丰县黄礤镇杰荣樱花峪简介：樱花谷樱花品种有20多种，是广东省第一个以樱花为主题的综合性农业旅游区。查看详情樱花峪亦称樱花山谷、樱花屿，如今它是华南地区最大、品种最多的樱花观赏风景区。区内的樱花品种有20多种，其中种植八重樱和寒绯樱居多，八重樱花色白色至深粉红色，开花较迟，由于有八重花瓣，称之为八重樱；寒绯樱花色是鲜红，适应温暖地区，更耐寒，1月下旬盛开。Photo by 聪明旅行家@RhyNong◆ 最佳赏花时间：农历春节前至清明后为最佳观赏时间Photo by 聪明旅行家@RhyNong◆交通：【自驾】从 广州市区 出发路线为：广州上--机场高速--街北高速--105国道--新丰县城--244省道--樱花峪从 韶关 出发路线为：韶关大道--上京珠高速--翁城出口下--106国道--翁源县城--244省道--达樱花峪从 深圳 出发路线为：深圳上南光高速--潮莞高速--莞增高速--增城出口下--由增城上--增从高速--从化街口出--105国道--新丰县城--244省道--樱花峪【公交】新丰客运站开往或经过樱花峪景区的班车：8：40、13：20 (新丰到翁源，经过景区门口)6：50、14：15 (开往黄礤良坝，经过景区门口)15：10   (开往黄礤西草，经过景区门口)◆ 门票：50元/人Photo by 聪明旅行家@RhyNong评论大理无量山樱花谷5分/3篇游记中提到门票¥预订门票价格：免费开放时间：全天电话：0872-2356177地址：大理州南涧县无量镇德安村查看详情大理无量山樱花谷中种植了上万株冬樱花，每到12月，漫步于樱花谷中，仿佛漫步于花团锦簇的春日花园，丝毫感受不到冬日的寒风刺骨。在这樱花谷中，樱花的粉嫩娇艳与茶山的碧绿苍翠相映成趣，如若恰巧遇上晨雾，那整个樱花谷便有了一种若隐若现、若即若离的朦胧美感，好似一个戴着面纱的妙龄少女，神秘又迷人。Photo by 聪明旅行家@泡泡716◆ 赏樱路线推荐：大理—南涧—无量山樱花谷—灵宝山国家森林公园◆ 最佳赏花时间：无量山冬樱花的最佳观赏期一般在每年的12月初，但因气候等因素，每年花期会有所不同。◆ 最佳拍摄时间：能够在早上太阳尚未出来以前到达樱花谷最好，清晨的樱花谷游人较少，晨雾尚未散去，日出前后是拍照的黄金时间。除此之外，傍晚时分的樱花谷也非常漂亮。Photo by 聪明旅行家@悠然的花农◆ 交通：【火车】大理火车站徒步到大理汽车客运站，在大理汽车站乘车到南涧县，在汽车站买到南涧的车票，无量山是一个镇名也是一座山名（无量山就在南涧县）；在南涧县拼车到无量山，这里距离无量山大概是53公里，车程90分钟。也可以在南涧换乘“南涧到沙乐”的班车，到无量山樱花林(华庆茶厂)下车（注意：从南涧到樱花谷的车比较少，只有上午8：30、9：30，下午1：30、2：30、3：30发车5趟）。【汽车】昆明 出发路线为：从昆明西部汽车客运站乘坐昆明到临沧方向的班车，在南涧下车，换乘南涧--沙乐的中巴车，到无量山樱花谷（华庆茶厂）下车（每天只有3班南涧—沙乐的客车）大理 出发路线为：在下关客运站乘坐大理到南涧的班车，在南涧下车，换乘南涧--沙乐的中巴车，到无量山樱花谷（华庆茶厂）下车（每天只有3班南涧—沙乐的客车）【自驾】昆明方向来的自驾游客，昆明到南涧的里程约330公里，到南涧县城小军庄红绿灯路口(重要路口)，往左边行驶进入景东县方向的老214国道，前行40公里，有个景东和云县的岔路，往右行驶，朝云县方向行驶约11公里到达无量山樱花林。总行程约380km，耗时6～7小时，过路费106元(南涧县小军庄到樱花林的实测距离为51公里，三级柏油路面，由于坡陡弯多，实际行车时间约2小时)。Photo by 聪明旅行家@泡泡716评论</w:t>
      </w:r>
    </w:p>
    <w:p>
      <w:r>
        <w:t>评论：</w:t>
        <w:br/>
        <w:t>1.我虽然没有去过这地方，但我觉得在图片上的觉悟应该不错！非常的美景让人感情趣非常畅快，应该值得我去尝试一下吧</w:t>
        <w:br/>
        <w:t>2.来无锡好几个月了都没好好出去玩过，正好这次去鼋头渚看看樱花</w:t>
        <w:br/>
        <w:t>3.不到西安，看了都是假的</w:t>
        <w:br/>
        <w:t>4.鼋头渚的樱花只有一小部分还行，其他都靠滤镜www</w:t>
        <w:br/>
        <w:t>5.我就纳闷了，作者为什么不说青岛的樱花，你是不了解地里吗？</w:t>
        <w:br/>
        <w:t>6.照片真美！攻略简单明了！</w:t>
      </w:r>
    </w:p>
    <w:p>
      <w:pPr>
        <w:pStyle w:val="Heading2"/>
      </w:pPr>
      <w:r>
        <w:t>21.一箭多雕下江南</w:t>
      </w:r>
    </w:p>
    <w:p>
      <w:r>
        <w:t>https://travel.qunar.com/travelbook/note/6999556</w:t>
      </w:r>
    </w:p>
    <w:p>
      <w:r>
        <w:t>来源：去哪儿</w:t>
      </w:r>
    </w:p>
    <w:p>
      <w:r>
        <w:t>发表时间：2018-02-28</w:t>
      </w:r>
    </w:p>
    <w:p>
      <w:r>
        <w:t>天数：6</w:t>
      </w:r>
    </w:p>
    <w:p>
      <w:r>
        <w:t>游玩时间：2018-02-25</w:t>
      </w:r>
    </w:p>
    <w:p>
      <w:r>
        <w:t>人均花费：</w:t>
      </w:r>
    </w:p>
    <w:p>
      <w:r>
        <w:t>和谁：亲子</w:t>
      </w:r>
    </w:p>
    <w:p>
      <w:r>
        <w:t>玩法：</w:t>
      </w:r>
    </w:p>
    <w:p>
      <w:r>
        <w:t>旅游路线：</w:t>
      </w:r>
    </w:p>
    <w:p>
      <w:r>
        <w:t>正文：</w:t>
        <w:br/>
        <w:t>前言说说这次旅行原本是没有打算自己来写这篇游记的，但是小女靠不住，还是只好自己动手了！原来的计划是她写游记，我只需要配上图片就可以的！后来才知道我太乐观了！六天的游程，六个城市，她居然只写了三篇流水账！我也黔驴技穷，没有逼她，只是想了一些计策，动员她去动笔！在听到说全国最大的火车站是杭州东的时候，我就起了念头，想去几个火车站看看开眼界！加上沛沛也一直念叨要去迪士尼,我就老早就开始计划！从心里默默计划、领导审批，到正式出发，这是一个漫长的过程！首先，得选择寒假，才能一样行程，父女同享；其次，得过了妈妈的大寿和奶奶的请客，才能离开；再来，春运沿海的火车票非常难买（我可不能因为这些小事情去麻烦朋友们）。于是，我就陷入了每天数次翻看高铁管家和高德地图的重复动作中。我已经没法记得这样的动作耽搁了我多少时间和陪伴了我过了多少红绿灯！上海、杭州、南京、苏州、镇江、无锡、昆山，甚至厦门南昌武汉，都是我的选择之一！能冲出峡谷之险，到达平原丘陵就行。总之，在5号那天下午离开蒋介石南山官邸的时候，我终于看到了8号出来了37张南京的票。我立马抢了二张！于是，就开始进入实质性进展！评论第1天1由于是高铁二人转，需要带的东西并不多。也不是纯粹旅行，也没有太多购物欲望！只是在出发前，翻看了《中国旅游地理》杂志的江南专辑！沛沛是孩子，出发前的夜晚，翻来覆去睡不着。而我，六点就起床了，还看了半小时新闻。进候车室前，还去我联系的北广场出站口看了看地产商展示的广告位。考察的第一站是北广场的餐饮，态度最差那家还是生意最好！真是一种讽刺！十个小时的车程不是很短的时间，我还是像我十四年前常做二十四小时的长途汽车那样——准备了茶咖啡和饮料。不同的是还有IPAD和孩子的书籍——特别带了一本《中国旅游地理》杂志的景观大道专辑。为的就是告诉孩子我们走的是中国最美的大道和所经历的地形！——尽管她还没有地理的概念，但是知道洞多就是山区，信号好的就是平原就好！就像时下流行的那样——您的气质存在于您看过的书和您走过的路。我也期望以后孩子问起丘陵和平原，我知道怎么去告诉她是属于哪一段！孩子都是老婆在含辛茹苦，这次正好督促她多喝水，写写作文，看看书——其实这几件事情对她来讲都是很难的事情，我几乎使尽了我的全身解数！车行荆州，依然鸟巢众多！——江汉平原留给我最深的印象就是沿途鸟窝不断！后来又经过了合肥，我只能像途径其他车站一般在车上远远 眺望和打开高德从手机上感受城市！除了临近南京前补了一觉外，旅途还是充满了疲惫和无聊！下载好的喜马拉雅节目没有听，影片没有看！书也只是在孩子看书时翻看！到了之后，我们把南京南站转了个遍，等到要搭乘地铁的时候，才发现人很多！也就是在那时，我才发现沛沛独自提行李下楼梯——此后一直如此！买票的时候，人太多了，排队过安检的时候也是人好多，突然想起重庆的好来了！排队安检的时候，回头一看人都不见了！下了地铁我们直扑夫子庙！那个人多啊，绝对的人挨人，热闹非凡！我们为了腾空肚子装美食，就没有吃晚饭。进入步行街，我们看到的第一个美食店就是状元包子铺。我俩一人就整了一个大包子。后来就挨个找寻网上截图的美食！沛沛很想去看灯会和吃那些重庆都有的美食。我一直教育她——出来玩，只有时间和胃是有限的，吃就要吃重庆没有的！稍饱，我们就购买了秦淮河的游船票，老实说河上的灯会还是非常漂亮的！只是可惜解说词有些小声，听掉了很多历史老故事！游玩秦淮河再上岸的时候，原本游人如织的，又像玩快闪都不见了！我们又转了转吃的决定步行去一公里外的宾馆——那天就走了二万六千步！坦白说，这次出去非常累的，任务在身，还要眼睛管饱，在旁的孩子要玩好。于是，吃的就美一顿没一顿的。最可怜的就是双腿了，连续三天都是二万步以上。那时已经十一点了，选择步行到宾馆其实就是为了能走路看看南京的街道。每个城市我都只有半天时间，倒不是非常赶。但是我能选择看的地方就非常少，必须精挑细选。南京我最初的选择是大屠杀纪念馆，后来改成了中山陵，最后因为周一休馆又改成了明孝陵。评论一大早就把孩子叫起来。不想在宾馆吃制式早餐，又由于很多餐馆没有开业，索性又打车去夫子庙吃。清晨的夫子庙，人非常少，只有寥寥无几的游客和环卫工人在清洗路面。我们连续选择的二家餐馆都还没有营业，只好又去拍拍照安静地再赏夫子庙。赤豆元宵味道不错，孩子一直吵着要再吃一碗。出门在外，非常不适应外地的地铁。如果不是赶时间的话，我都选择打车。这样可以和司机聊聊天，看看街景——在南京就特别有收获。从夫子庙到中山陵，地铁没几站，但是打车蛮久的。看看兜里的时间和钟山的规模，真想约个车抓紧看。下车才知道，周一中山陵休馆。于是，很快选择了明孝陵。下了游览车，没有犹豫就租了个蓝牙讲解器。孩子捣鼓它比了解它里面的内容更感兴趣。有很多内容她也听不懂。明孝陵这个地方平时都没有听说，不过真有皇家园林的气势。最后一个地方是明朝十八陵的简介，孩子又想快离开。我只好给她读读陵墓和皇帝的名字，让她往后知道还有这么一回事。离开孝陵，她就想买木头做的小鸟飞机和玩游乐场，都被我以重庆有的理由给拒绝了！还有一点时间，我必须在美龄宫和孙权纪念馆之间做出选择。因为之前地图上说美龄宫是孝陵纪念馆，就没去，选择了看孙权——也是为了让孩子对这个人有印象。但是没想到美龄宫是原样保存，还有文物，有点后悔。孙权纪念馆不大，讲解很多，我都不太愿意听讲解啰嗦。但是还讲解器，我是让孩子代劳的——其实很多事情我都是让她跑腿的，也该锻炼锻炼她了！出租上，驾驶员和我们进行了很有意义的互动，按照沛沛的说法叫问及成绩的时候很没面子。沛沛说了自己家的情况，大方地交流，这倒是让我原谅了师傅绕路的做法。留足了时间在南京南候车室转悠，后来就登上了去上海的列车。出行前我只订好了南京和上海的车票住宿，其他的都是提前一天定的。感觉挺方便的——我甚至还改签了二次火车票。到了虹桥火车站，我们都饿坏了！安排好孩子吃饭，我就开始自己的事情。本来想打车看看街景的，后来不顺路就坐了公交——南京上海杭州的火车站都是巨无霸，走错了就只好改变方式。我其实挺喜欢公交的，以前都是在车上看地图。现在是看手机，一般一个陌生的城市，半天时间我就可以知道标志性的建筑，搞清楚东西南北——这个也算是做过导游的职业习惯和一点点收获吧！在上车前我们问路时，她就体会了冷淡与热情两种截然不同的态度——这个可是自驾无法体验到的。在车上和陌生人的交流更是无法替代。在去外滩的公交车上，沛沛还是不停折腾。几乎是每个站到了都会去看看站牌，还有多少个站下车。其实74路还是挺好的，电车，有专用道，不塞车，只有红绿灯。在车上，有个信基督的大姐姐还送了好几样吃的给她——我们回赠了一些，我也乘机鼓动她去主动交流。但是在武汉到利川的火车上，这种鼓动就没有成功。终于是到外滩了，下车后无比的寒冷热情地拥抱我们——我冷得跳。但是为了让孩子看看花花世界，我还是忍住——我甚至让她去问了问那里的宾馆房价，看了看都是哪些银行在里面办公，还偶然进入了海关看到了里面的陈旧和简陋。实在忍不住了，我还是拐进小街，躲避凌冽的寒风。恰巧遇上了一家不错的汽车主题餐厅，于是进去点了特色菜品——这也算是“”富养“”吧，让她感受下美食外滩，而不再是在南京路上搜罗小吃。吃不完，还打包了——后来在杭州车站，我还怂恿她厚着脸皮去找商家用微波炉加热锻炼她。继续步行转悠南京路，也是好长的一条步行街。慢悠悠地走到了街尾，还是找了家小吃店歇歇脚约了车找住宿的地儿。车主是一位隐退的企业主，和他一路谈话也让我得到一些收获。评论2上海迪士尼度假区172篇游记中提到门票¥预订门票价格：平日门票399元 ，高峰日门票575元开放时间：8：30-20：30电话：400-180-0000,021-31580000地址：上海市浦东新区川沙新镇上海迪士尼度假区简介：中国大陆首座迪士尼度假区，身临其境地感受神奇王国。查看详情关于迪士尼，我就不想费太多笔墨：一、      选择离得非常近的住宿，尽量早地到安检，七八点都可以；二、      没有行李可以直接快速通过安检——这就需要有位发出“我是出来卖命”感慨的父亲（这感慨是我亲耳听到的）；三、      遇上的同住住客告诉我：去迪士尼没有攻略，就是老实排队；四、      换快速通行卡的时候，可以选择面善的代为换取，少造一次孽——但同时我也告诉孩子这是投机取巧，不叫违反规矩。她常常都是不停插队，还叫我跟上她，显露自己的灵巧。五、      留意那些说是没开放的项目随时会开，开了就少排队。好歹我们还是玩了四个项目，如果我成功骗了她看看演出的话，我也不会太遭罪的。听说烟火并不好看，我就定了旁边出发到苏州的汽车票。可是从出口到车站的二十分钟可以把我们走得快奔溃了！还好，车上睡了一觉。被司机扔下的时候，恰好遇上了老字号面馆安慰了被孽待了一天的身体和被敲诈的荷包——单是午餐是二点吃的，数根薯条和三块鸡肉就75.评论3拙政园756篇游记中提到门票¥预订门票价格：旺季：90元，淡季：70元开放时间：7:30-17:30电话：0512-962015地址：苏州市姑苏区东北街178号简介：“中国四大名园”之一，世界文化遗产。查看详情在苏州接触了二位司机，他们都一致认为苏州没有啥好旅游的。不过，我选择加上苏州，就是因为想让孩子看看园林，而我也想感受下苏杭。这样的代价确实比较高。迪士尼在整个行程中是一场恶仗，走了27000步，居然还要搭车到苏州，为的就是对苏州有点点儿感觉——最重要的是希望她对中国美有些许了解。为了节约一点时间，我就选择在酒店用餐的，这样她就可以多睡一点点——我们说好了临走时给她带一个鸡蛋，再在售票处门口找点吃的。到了拙政园门口，发现尽管有小雨，但是人特别少（最高峰能接待9000多人，但当时只有800多人）。其实我也只是在课本上和画册上见过苏州园林，果然名不虚传。美女讲解员带着沛沛和团友，我则边听讲解边捕捉时机拍照。有点不开心的是沛沛一路和另一个小朋友有点摩擦，老是占强——偶尔有点争强好胜是可以的，但是她这种相处方式也不知道怎样才会有改变——要么热情，要么冷漠。小转一圈后，在能够看见苏州博物馆的地方结束讲解。我就开始想尽办法让沛沛去看博物馆——那也是我选择游览拙政园的原因。不过，我一提交换条件，她就是不停和我“讲价”，搞得我挺烦的——这也是她能在杭州吃顿自助餐，而不是满街找小吃的起因。达成一致后，我们就开始寻路出去，她还试着爬了一下假山。那时，我才发现,如果可以在人少的时候驻足停留细细品赏该是多好啊！——不在游览主线上的房间，人都很少，值得流连忘返。答应了沛沛的条件，可以到了博物馆门口却要排队四十五分钟。于是，放弃了去博物馆和步行街。把车票改签了提前二小时到杭州。我选择的列车基本上都是在午间出发的，这样我就可以上车就休息。前面的二三次转战，沛沛都是在玩电脑，我只是强调了下姿势，没有强制让她写游记。后面就越来越难了！不过，我几乎都有提醒她把感受和过程用普通话录在微信翻译出来以示记录评论4西湖1475篇游记中提到门票¥预订门票价格：免费开放时间：全天电话：0571-87977767地址：杭州市西湖风景名胜区简介：杭州最美风光带，漫步苏堤、白堤，或坐手划船游湖。查看详情到了杭州入住后，我们就直奔西湖。原本想好好转转再吃饭的，她却嫌冷。在断桥上拍了二张相片就要吃饭。尽管晚高峰的车程并不愉快，但晚餐还是值得赞赏！吃多了就得多运动。我们选择了音乐喷泉，还是挺有特色的，在湖里的喷泉看起来就像在海面上一般。尽管非常冷，但我们还是在西湖边上走了一段路，把西湖天地转了转。直到确认了我中意的那家茶馆没开门后，我们就离开了！评论5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一大早我们我就上了去武汉的列车。在车上，我就强迫她写游记。到了武汉，我们游览了黄鹤楼。在她那个年龄，只知道看稀奇和贪玩。重要的是长辈为她打印了一篇楚文化的资料，并索要了一份他写的文稿。而我，之所以选择武汉，一是为了看看长辈，二是为了中转下不太累。武汉之行对我来讲，收获不小，不仅仅是了解一个城市和看望长辈，更是补充营养。回到家我就听了建议，把家族的长辈聚在一起喝茶，听他们摆了他们的长辈的事情。我想数十年以后，我也可以把我听说过的继续讲下去。在这个节点上听了这个建议，真是挺不错的一件事情！尽管睡得晚，第二天一早我还是七点就起床了！早就知道武汉的过早很丰富，但是比美食更加重要的是我对这个城市的了解和印象。于是，又选择了徒步。线路也是很好的，看了二江三地，很多雕塑——突然猜想我们之所以有这么多神话和传说，是因为那时的统治阶级为了他们的目的。好了，本来就不是单纯出游的，关于游玩也没有太多需要记述的。这次出行也是计划了好几个月，终于成行了！全世界最好的火车站之几在中国（重庆还未起步），现在居然可以如此便捷地看完她们，我倍感幸福。做旅游做地产时，我都有步行看了成都重庆南宁和部分昆明的街道。而今，我还是保持了这个习惯，这不得不给自己赞一个。也在思考：高速公路建设已告段落，高铁建设亦如火如荼，下一个热点在哪里？有位朋友说是私人飞机。您认为呢？见证了巨大而现代的火车站，也在汉口看到了二楼的候车室尽头关闭的扶梯和闲置的那些商铺。看到了饮食店入口生意红火店员的傲慢，也看到了没有生意的店员同时在嗑瓜子。而今是我带沛沛出去看世界，而我也在开眼界，教育是个漫长的过程，能不能让沛沛带我去开眼界？这就像是我教沛沛煮饭一般，如果我不去守候和守护她，我就享受不到饭菜上桌。。。评论</w:t>
      </w:r>
    </w:p>
    <w:p>
      <w:r>
        <w:t>评论：</w:t>
        <w:br/>
      </w:r>
    </w:p>
    <w:p>
      <w:pPr>
        <w:pStyle w:val="Heading2"/>
      </w:pPr>
      <w:r>
        <w:t>22.错过樱花~确依然让我震撼的大武汉</w:t>
      </w:r>
    </w:p>
    <w:p>
      <w:r>
        <w:t>https://travel.qunar.com/travelbook/note/7000445</w:t>
      </w:r>
    </w:p>
    <w:p>
      <w:r>
        <w:t>来源：去哪儿</w:t>
      </w:r>
    </w:p>
    <w:p>
      <w:r>
        <w:t>发表时间：2018-03-02</w:t>
      </w:r>
    </w:p>
    <w:p>
      <w:r>
        <w:t>天数：4</w:t>
      </w:r>
    </w:p>
    <w:p>
      <w:r>
        <w:t>游玩时间：2018-02-25</w:t>
      </w:r>
    </w:p>
    <w:p>
      <w:r>
        <w:t>人均花费：</w:t>
      </w:r>
    </w:p>
    <w:p>
      <w:r>
        <w:t>和谁：亲子</w:t>
      </w:r>
    </w:p>
    <w:p>
      <w:r>
        <w:t>玩法：漫游,春节,踏春</w:t>
      </w:r>
    </w:p>
    <w:p>
      <w:r>
        <w:t>旅游路线：</w:t>
      </w:r>
    </w:p>
    <w:p>
      <w:r>
        <w:t>正文：</w:t>
        <w:br/>
        <w:t>序武汉是不在我行程计划内的，我对这个城市颇有偏见，想到武汉脑海里总是冒出几个字（重工业）。似乎美美的武大樱花都大大折扣。可是当我真正身在大武汉石，又被他深深震撼了评论行程花费每次回来最先做的是永远是算花费，没办法，一个主妇也只能柴米油盐了。。。。交通：石家庄——武汉   往返高铁415*4= 1627大洋   超级方便的高铁也是这次出行的主要原因住宿：橘子黄鹤楼店两晚  668大洋万达汉美公寓酒店两晚  582大洋门票：东湖花灯60*2=120大洋黄鹤楼80*2=160大洋古德寺请香：30大样吃：每次无法估量的就是这个，吃货的世界你懂得···1000左右大洋吧共计：4187评论路线说说这次旅行简单讲一下暴走武汉的路线，这是漫游中的慢游，带着娃，又贪睡，其实两三天完全可以走遍大武汉。1.东湖新春游园灯会——户部巷2.武大——黄鹤楼——户部巷3.中共武大会址——毛泽东故居——湖北省博物馆4古德寺——汉口江滩——黎黄陂5辛亥革命博物馆——武昌起义纪念馆评论第1天~东湖看灯武汉到达下午一点到达大武汉，车站人多的可怕，哪里有春节冷清的样子，武汉地铁票还挺有意思，小小的像游戏币入住桔子精品黄鹤楼店，紧邻江边，户部巷小吃的尽头，闹中取静。酒店值得推荐，位置好，干净又安静。本来准备直奔黄鹤楼，结果在酒店门吃串串错过了时间，直接到了傍晚，索性就奔东湖游园灯会了，没有攻略的出行， 过于随心所欲了。东湖因位武汉市武昌东部，大概由此得名吧，其位于长江南岸，是由长江淤塞而形成，100多年前曾和武昌其他湖泊相通并与长江相连，水患频繁。据说，湖广总督张之洞下令在长江与东湖之间修建了武金堤和武青堤，并在堤防上修建了武泰闸和武丰闸。在人工干预下，从此东湖及其周边的湖泊与长江分离。张之洞对这座城市的影响很大，从街道名字到各个名胜，无处不在。张之洞所做的这一切，用两个字来形容，就叫作“开放”。张之洞在武汉开办了炼铁厂，为武汉成为中国最大的工业基地作出了最初的奠定；张之洞在武汉主持修建了芦汉铁路即后来的京汉铁路，使武汉成为九省通衢之城；张之洞在武汉开办了中国第一家兵工厂，“汉阳造”曾经是中国最为著名的武器；张之洞在武汉大修堤防，使武汉拥有今天这样的城市规模；张之洞在武汉大办教育，使得武昌的办学之风一时兴起，今天的武昌因了当年的雄厚根基而成为大学林立之地。教育带动着科技的发达，科技则给这座城市的发展提供莫大动力。现在依然有一条路是以他的名字命名的，走过张之洞了的时候我迅速的百度了一下，了解了这个伟大的湖广总督对这座城市的影响。特别声明一下，武汉的公交车司机，猛猛猛，真的是堪比F1，领教了。导航还不停的提示前方限速40，这个就尴尬了，这速度怎么也六七十了。到达东湖的时候华灯初上，听了国际庄大正定的堵车心塞事，我们已经做好了堵车的准备。然而完全没有，门口井然有序，园里已是人山人海了，国际庄的组织能力有待提高。东风夜放花千树。更吹落、星如雨。宝马雕车香满路。凤箫声动，玉壶光转，一夜鱼龙舞。蛾儿雪柳黄金缕。笑语盈盈暗香去。众里寻他千百度。蓦然回首，那人却在，灯火阑珊处。故人西辞黄鹤楼，烟花三月下扬州。孤帆远影碧空尽，唯见长江天际流。怒发冲冠，凭栏处，潇潇雨歇。抬望眼，仰天长啸，壮怀激烈。三十功名尘与土，八千里路云和月。莫等闲，白了少年头，空悲切!靖康耻，犹未雪；臣子恨，何时灭？驾长车，踏破贺兰山缺。壮志饥餐胡虏肉，笑谈渴饮匈奴血。待从头，收拾旧山河，朝天阙！告别灯会快九点了，语帅哥在返程的车上香香的睡了评论户部巷4分/312篇游记中提到地址：湖北省武汉市武昌区司门口简介：户部巷被誉为“汉味小吃第一巷”，其繁华的早点摊群数十年经久不衰。查看详情回酒店的路上顺便在户部巷觅食，不得不说各地的美食街都是一样，不去遗憾去了也是遗憾的地方。琳琅满目的美食，可惜张先森抱着睡着了的语，我一个人跑来跑去吃前吃后哈哈。发现好多美食街都是这个状态，他在睡，我在吃....鸭肠~米酒~鱿鱼~豆皮~吃饱饱回去睡觉，出来户部巷就是酒店，明智明智，绝佳的位置第二天一早依然在这里解决的，武汉称过早，期待已久的热干面终于登场了~黑芝麻酱味道真不错，当然是蔡林记，最正宗的味道评论第二天~武汉大学5分/485篇游记中提到门票¥预订门票价格：免费开放时间：全天开放，但樱花开放时间必须通过预约方能进校。电话：027-68773764,027-68775817地址：武汉市武昌区珞珈山路16号简介：初春时节的浪漫樱花，还有众多中西合璧的老建筑。查看详情武汉大学溯源于1893年清末湖广总督张之洞奏请清政府创办的自强学堂，历经传承演变，1928年定名为国立武汉大学，是近代中国第一批国立大学。看在武汉，张之洞的影响无处不在旧牌楼要走一段小路才能到新的牌楼华丽丽的大门到了，刚过春节，还挂着喜气洋洋的大灯笼学生么应该陆续在返校，不到樱花季节，人还是稀稀落落的不多，阳光正好，春光明媚，武大我们来了走进校门牌坊，是刻有"自强、弘毅、求是、拓新"的校训石错过了樱花，迎来了梅花盛宴，刚到校园就幽香四溢这要家伙开始撒欢了，好多新人在这里拍结婚照宋卿体育馆这是我今年的新年目标风雨操场，当年练兵的地方，如今让你们来撒欢超喜欢这条小路，美极了，有莫名的眼熟樱花大道还是光秃秃的，很难想象20几天后这里的浪漫樱花老斋舍它也是是一座仿布达拉宫琉璃瓦建筑，整个建筑巧妙地顺应了自然地势的变化，利用狮子山南坡依山就势进行建造，在不同标高处， 沿等高线建成不同层次的房屋，各排房屋底层地面在不同高度上，而屋面则在同一平面上，形成"天平地不平"的格局。总长近200米，沿山坡等高线建筑了不同楼层的建筑，共有三排，一排比一排高，形成了高低错落的两重内天井的院子，如果从远处眺望"老斋舍"，确实颇有一点布达拉宫的气势。住在一个有着沧桑历史的文物建筑内，近在咫尺有樱花、有图书馆，有情人坡，这也是这个建筑的一大特色。能在这里读书、生活何其有幸，让人羡慕又羡慕武汉大学最早的学生宿舍，也是校园早期建筑群之一。建筑整体设计巧妙，有四栋宿舍组成，这四栋宿舍由三座罗马券拱门连为一体。质朴大方、厚重沉稳，入口处修建有多层阶梯(百步梯)，外形统一，又在次基础上将拱门上部修了一层单檐歇山式亭楼。每栋每层以《千字文》命名，形成天、地、玄、黄、宇、宙、洪、荒、日、月、盈、昃、辰、宿、列、张16个斋舍。宿舍屋顶做成了平面，蕴涵"地不平天平"的理想追求，即虽然众生起点不一，但通过努力学习，都会达到一样的成就。类似的文化解读，在武大的老建筑中层出不穷，耐人寻味。宿舍屋顶做成了平面，蕴涵"地不平天平"的理想追求，即虽然众生起点不一，但通过努力学习，都会达到一样的成就。类似的文化解读，在武大的老建筑中层出不穷，耐人寻味。由于位置特殊，老斋舍房顶就是一览武汉大学的樱顶，美丽景色尽收眼底。每年樱花盛开的季节，在推开老斋舍的窗子就能看见潇潇洒洒的樱花雨! 甚至屋内伸手就可以碰得到樱花，让在这里居住的学生感觉十分惬意。在抗日战争时期，武大被日军辟为作战指挥部和伤兵疗养处，侵略军为了缓解这些侵华日本军人的思乡情，便从日本移植来樱花栽种在老斋舍前。其实当年日军种下的第一批日本樱花由于寿命的缘故都已经不在了还有武汉大学的代表性建筑老图书馆，也与老斋舍为邻武汉大学首任校长图书馆源于上个世纪末湖广总督张之洞创办的湖北自强学堂图书室梅园，正是飘香四溢的时候，美美哒是绿梅吗？淡淡的绿色甜蜜母子~抢镜的走开仰望万世师表，语要好好学习天天向上呦整个法学院静悄悄的，只有一只慵懒的猫陪着孔夫子从武大出来去觅食~季节不对错过蒸虾，还走了冤枉路，唾弃高德，我的腿啊一家地道的湖北家常菜小倌彻底征服了我的胃口，然后我就真的只做到了前四个。。。评论黄鹤楼4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昔人已乘黄鹤去，此地空余黄鹤楼。黄鹤一去不复返，白云千载空悠悠。晴川历历汉阳树，芳草萋萋鹦鹉洲。日暮乡关何处是？烟波江上使人愁来武汉不去黄鹤楼是说不过去的，天下第一楼，名声在外，只可惜今天的黄鹤楼是重建的，经历了无数次的浩劫，已经不是当年那个故人西辞黄鹤楼的楼了。一直以为黄鹤楼紧邻长江，其实还有很大一段距离，只能登高遥望；兵火频繁，黄鹤楼屡建屡废，仅在明清两代，就被毁7次，重建和维修了10次。有“国运昌则楼运盛”之说身重20吨，蒲牢1吨，取20世纪和21世纪的连接之意，它是明朝永乐大钟以后中国铸造的最大铜钟。大钟外形为裙边圆钟最后一座建于同治七年（1868年），毁于光绪十年（1884年）。遗址上只剩下清代黄鹤楼毁灭后唯一遗留下来的一个黄鹤楼铜铸楼顶。就是这个看起来像个宝葫芦夕阳西下，远眺长江留张合影，这个在我童年时代脑海里无数次勾勒的天下第一楼。岳飞驻军鄂州(今武昌)，收复襄阳六州郡，指置襄汉防务，多次登黄鹤名楼公园有一代名将岳飞的雕像，精忠报国的牌楼夕阳下的的长江大桥，少了些雄伟，丝丝的春风多了些许莫名的惆怅，踏着故人的脚步，寻一寻当年的情怀评论第三天中共五大会址纪念馆5篇游记中提到门票¥预订电话：027-88850322地址：武汉市武昌区都府堤20号查看详情红色教育的一天中国共产党第五次全国代表大会会址纪念馆位于"中国第一红街"-武汉市 武昌区都府堤20号，也是中共创始人之一毛泽东、陈潭秋早期革命活动旧址，会址原为1918年创办的国立武昌高等师范学校附属小学。张先森，要牢记使命，不忘初心哟从早晨开始一直在淅沥沥的下小雨，每次出行都避不开的小雨评论毛泽东同志旧居14篇游记中提到门票¥预订门票价格：免费开放开放时间：9:00-16:30，周一闭馆。电话：027-88850322地址：武汉市武昌区都府堤路41号简介：参观伟人在武汉居住过的地方，追寻伟人的足迹。查看详情武昌农民运动讲习所、武昌毛泽东故居都府堤41号。  武汉是毛泽东同志革命生涯的重要地方，他曾广泛探讨农民运动、并最终找到了农民运动的出路，《湖南农民运动考察报告》就在这里整理成稿清代木质结构的房子，很古朴的气息评论湖北省博物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本次出行的重头戏，我期待的天下第一剑中国家一级文物945件(套)、国宝级文物16件(套) 。令郎满目的国宝。越王勾践剑、曾侯乙编钟、郧县人头骨化石、元青花四爱图梅瓶为该馆四大镇馆之宝。雨越下越大，湖北省博物馆更像一座宫殿，展示在我们面前了武汉的和茶有着密切的联系越王勾践剑  成语"卧薪尝胆"中的男主角勾践嗜好铸剑，宝剑锋利，之所以称之为第一剑，一定也有勾践的精神赋予它更伟大的意义语帅哥慕名而来，闻名天下的的，天下第一剑，剑出土时，装在黑色漆木剑鞘内，剑与鞘吻合较紧。剑身寒光闪闪，毫无锈蚀，试之以纸，20余层一划而破。剑身满饰黑色菱形几何暗花纹，剑格正面和反面分别用蓝色琉璃和绿松石镶嵌成美丽的纹饰，剑柄以丝线缠缚，剑首向外翻卷作圆箍形，内铸有极其精细的11道同心圆圈。剑身一面近格处有铭文两行8字。剑上的8字铭文，是铸后镂刻而成。铭文为鸟篆体"越王鸠(勾)浅(践)自乍(作)用剑"。国家宝藏这个节目让他大放异彩，也让语帅哥记住，并念念不忘。可见舆论媒体，承载对未来一代 正确引导的巨大责任然和关于这把剑的故事和春秋时代的种种经历，我们是从现场保安大叔哪里听到的，博物馆里的保安大叔，声情并茂的讲解以及渊博的历史知识真是然人佩服云梦睡虎地秦简知识大爆炸的一天，小家伙各种问，我也只能羞涩的说，来为娘和你一起学习，共同进步记载秦法律的小小书简距今两千多年，保存完好。在那个年代，他的法律是健全的，更有像喜这样勤勤恳恳的基层工作者，记录下来，可见秦一统天下是必然的。琳琅满目的青铜器曾侯乙编钟，战国早期文物，中国首批禁止出国(境)展览文物，是由六十五件青铜编钟组成的庞大的乐器，它高超的铸造技术和良好的音乐性能，改写了世界音乐史，被中外专家、学者称之为"稀世珍宝"。钟据说只被敲响过三次，一次是出土的时候试音，一次是香港回归，一次是五十年国庆。中间用玻璃罩起来的就是，据说里面是真空的。后面用来表演的是后来复制的，据说当时只复制了三套，一套在湖北省博物馆表演，一套在北京，一套送给了台湾的故宫博物院。博物馆每天上午会有复制品的编钟演出，我们错过了时间很可惜明梁庄王墓   华丽丽，金灿灿传说亲王和王妃没有子嗣，大梁珍宝均陪葬，这里简直是 堆金砌银的宝库各种纯金饰品出土金钗24只郑和下西洋带回了大量的珍宝出土的很多宝石，来自西方。明朝初期的强大，华贵评论楚河汉街门票¥预订地址：武汉市武昌区公正路楚河汉街（近水果湖，东湖和沙湖之间）华丽震撼的博物馆结束了，满满的精神粮食。觅食，肚子空空烟雾缭绕的楚河汉街，雨一直下民国建筑风格，汉街因楚河而生，沿南岸而建，拥有中国最丰富的商业内容，最多的时尚流行品牌，集合世界顶级文化项目。邂逅俏立方总店，武汉水果湖楚河汉街之上，外观犹如"水立方"般震撼大气，内里装修演绎着"古墓丽影"与"埃及艳后"的穿越迷城，更被食客誉为"图书管里的餐厅"。期待已久的武昌鱼窗外雨还是没停，楚河烟雨柔情，屋内地道的湖北菜加川菜，白云边大概是此时最应景的了.评论第四天古德寺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汉口行，自古被誉为"楚中第一繁盛处"，以"东方芝加哥"之名驰声于海内外.中国四大名镇之一，隔长江与其东南侧的武昌相望，并汉江与其南侧的汉阳相望。天下四聚之首，旧时汉口，曾有"天下四聚"之称，"北则京师，南则佛山，东则苏州，西则汉口。古德寺的核心建筑是圆通宝殿，运用了古罗马建筑的结构，内外墙之间的回形步廊和许多方柱，立面墙上的圆窗和长窗，却是基督教堂的建筑样式。你很难理解这是中国的寺庙，它和传统寺庙黄瓦红柱、飞檐翘角的大殿迥然不同。院子里有一面据说从泰国请来的四面佛。请了两柱香，各十五，是他的门票。寺庙不大但是很有特点。远远的传出诵经的声音整齐浑厚，震慑人心，我以为是有扬声器播放的，仔细听又不像，就像在耳边一样高诵。走进了才知道整个大殿里站满了师父，一起在高声唱诵。心不由自己的静下来了该寺混合了欧亚宗教建筑的特色，融大乘、小乘和藏密三大佛教流派于一身，在汉传佛寺中实属罕见， 堪为"佛教胜地一大奇景""汉传佛寺第一奇观"孩子的关注点永远和大人不同，静静地喂鸽子徽派的味道评论汉口江滩97篇游记中提到门票¥预订门票价格：免费开放开放时间：全天开放电话：027-82774567地址：武汉市江岸区沿江大道简介：吹江风，观赏十几幢不同风格的百年老建筑。查看详情汉口江滩，与黄鹤楼遥遥相望，这个是山茶吧，我养死了好多盆，惭愧有没有那么累评论黎黄陂路4分/96篇游记中提到门票¥预订门票价格：无需门票开放时间：全天开放地址：武汉市江岸区查看详情汉口租界的数量仅次于天津，居全国第二位，面积仅次于上海、天津，居全国第三位.这里哥特式、洛可可式、巴罗可式等欧式建筑一应俱全。这便是19世纪60年代至20世纪上半叶汉口租界的遗存，按地理方位从西南向东北排列，分别为英、俄、法、德、日5国租界希望这些建筑能时刻的警醒着国人，落后屈辱的日子离我们并不遥远偶遇一个小教堂，Y帅哥收获小粉丝美美一个詹天佑故居老汉口~有一点上海外滩的味道最赞的轮渡~三块钱过江夕阳无限好评论老街烧烤地址：洪山区雄楚大道697号(工程大学满天星ktv旁)(距光谷广场站约992米)电话：027-87506756季节不对，错过了小龙虾，只能退而求其次，烧烤评论第五天辛亥革命博物馆56篇游记中提到门票¥预订门票价格：免费开放，凭个人有效证件免费领取参观券。开放时间：9:00-17:00电话：027-88051911地址：武汉市武昌区彭刘杨路258号简介：了解辛亥革命的历史，学习革命先辈的精神。查看详情清晨酒店看到舞龙的阿姨，元宵节到了一整天的红色教育汉阳造评论武昌起义纪念馆163篇游记中提到门票¥预订门票价格：免费开放开放时间：周二至周日，每天9:00——17:00 （16:00停止入馆）电话：027-88877172地址：武汉市武昌区武珞路1号简介：这里是中国两千年帝制的终点，武昌起义后军政府的所在地。查看详情吃不腻的热干面评论</w:t>
      </w:r>
    </w:p>
    <w:p>
      <w:r>
        <w:t>评论：</w:t>
        <w:br/>
      </w:r>
    </w:p>
    <w:p>
      <w:pPr>
        <w:pStyle w:val="Heading2"/>
      </w:pPr>
      <w:r>
        <w:t>23.武汉游记</w:t>
      </w:r>
    </w:p>
    <w:p>
      <w:r>
        <w:t>https://travel.qunar.com/travelbook/note/7001133</w:t>
      </w:r>
    </w:p>
    <w:p>
      <w:r>
        <w:t>来源：去哪儿</w:t>
      </w:r>
    </w:p>
    <w:p>
      <w:r>
        <w:t>发表时间：2018-03-04</w:t>
      </w:r>
    </w:p>
    <w:p>
      <w:r>
        <w:t>天数：3</w:t>
      </w:r>
    </w:p>
    <w:p>
      <w:r>
        <w:t>游玩时间：2017-03-17</w:t>
      </w:r>
    </w:p>
    <w:p>
      <w:r>
        <w:t>人均花费：300 元</w:t>
      </w:r>
    </w:p>
    <w:p>
      <w:r>
        <w:t>和谁：三五好友</w:t>
      </w:r>
    </w:p>
    <w:p>
      <w:r>
        <w:t>玩法：骑行,毕业游</w:t>
      </w:r>
    </w:p>
    <w:p>
      <w:r>
        <w:t>旅游路线：</w:t>
      </w:r>
    </w:p>
    <w:p>
      <w:r>
        <w:t>正文：</w:t>
        <w:br/>
        <w:t>前言完美的一天昙华林4分/370篇游记中提到门票¥预订门票价格：免费开放开放时间：全天开放，各店铺营业时间不同。地址：武汉市武昌区东北角，中山路和得胜桥之间简介：文青们扎堆的地方，有很多百年老建筑和洋溢着文艺范的小店。查看详情由于以后要在武汉读书，所以要了解武汉的文化底蕴。首先我来到了武汉昙华林。这是武汉拍照美丽的地方，推荐摄影爱好者前来。路线:东湖路中南医院站-民主路胭脂路建议:初来武汉市办一张武汉通地铁卡，八折优惠。离汉前退卡就好。刚刚进入昙华林时就看到了这个可爱的猫猫。昙华林的每一处都是拍照的背景图。我去的时候人很多，所以拍照的时候要等人。可以选择人较少的地方先行拍照。这个猴哥很顽皮，他会逗路上的行人，如果性格内向的要注意啦，外向的去跟他玩一玩也是很好的事情。评论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逛完昙华林，步行去了黄鹤楼，这两个地点的距离不是很远，如果逛完不是很累的话，建议步行，会有别样的风景哦！黄鹤楼的门票是80，学生票40。虽然很多人都不建议进去，但我还是觉得有必要进去一次的。登顶时看到的景色的令人心旷神怡的。有着黄鹤楼脚下看不到的风景。评论户部巷4分/155篇游记中提到门票¥预订门票价格：免费开放开放时间：暂未开放     ​​​​​​​4月22日起至7月10日，武昌区将对户部巷街封街整治。电话：027-88859682,027-88859685地址：武汉市武昌区户部巷（大门靠近自由路和民主路）简介：这里有武汉的各种美食小吃，热干面、糊汤粉、豆皮、鸭脖子等查看详情在户部巷没有拍摄照片，逛完黄鹤楼出来再走一段路程就会到达户部巷。那时候我们已经逛饿了。想着何不就去看一看尝一尝"舌尖上的武汉"呢。如果你是吃货一枚，相信你会喜欢。评论武汉长江大桥4分/423篇游记中提到门票¥预订门票价格：无需门票开放时间：全天开放地址：横跨于武汉市汉阳龟山与武昌蛇山之间的江面上简介：武汉的地标性建筑，充满了厚实的俄式风格。查看详情户部巷结束继续步行至长江大桥，如果你觉得身体有些乏累，可以去路边找辆小黄车骑行。我个人比较喜欢步行，所以近的地方都可以走过去。由于做火车来的武汉，所以初来武汉市就已经体会到了长江大桥的壮观。但当我站在长江大桥下方时，又有了不一样的心得。等到傍晚时分，长江大桥的灯光亮起，一瞬间觉得世界变得安静，呼吸变得缓慢。之后我乘坐电梯上了长江大桥上面（票价两元）。又看到了别样的风景。评论东湖5分/345篇游记中提到门票¥预订门票价格：免费开放，内部部分景点需单独收费.开放时间：全天开放，内部各小景点开放时间不同，详询景区。电话：027-86793760地址：武汉市武昌区沿湖大道16号简介：湖边漫步，林中游山，赏花观鸟，是市民休闲踏青的好去处。查看详情路线：402公交（水生所公交站-磨山景区）共享单车东湖景区很大，包括听涛，磨山，落雁和吹笛四大景区。一天难以游完全程，我没有游到吹笛。游玩前一定要看天气，我去的时候天气有些阴天，拍起照来效果不是很好。而且骑行是感觉风略微有一些凉意。之后天气开始放晴，玩起来还是蛮好的，建议骑行搭配高德地图。会有你想不到的惊喜。评论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武汉大学是一所历史悠久的名校，培养出一代代的芊芊学子。作为一名对好大学向往的我，怎么能不去武大感受下他们的氛围呢。对武大的第一感觉是：大，第二感觉是:美，第三感觉是：静。印象最深刻的就是博后公寓，每个楼前都有独特的牌子，显示出武大的深渊历史。三月中旬的武大已经开满了樱花，只需要在公众号上进行预约就可以一览樱花美景。樱花与青砖瓦墙相呼应，显示出武大的丰厚底蕴。值得一览。评论</w:t>
      </w:r>
    </w:p>
    <w:p>
      <w:r>
        <w:t>评论：</w:t>
        <w:br/>
      </w:r>
    </w:p>
    <w:p>
      <w:pPr>
        <w:pStyle w:val="Heading2"/>
      </w:pPr>
      <w:r>
        <w:t>24.武汉-香港-三亚-哈尔滨，跨年两人行</w:t>
      </w:r>
    </w:p>
    <w:p>
      <w:r>
        <w:t>https://travel.qunar.com/travelbook/note/7002265</w:t>
      </w:r>
    </w:p>
    <w:p>
      <w:r>
        <w:t>来源：去哪儿</w:t>
      </w:r>
    </w:p>
    <w:p>
      <w:r>
        <w:t>发表时间：2018-03-06</w:t>
      </w:r>
    </w:p>
    <w:p>
      <w:r>
        <w:t>天数：30</w:t>
      </w:r>
    </w:p>
    <w:p>
      <w:r>
        <w:t>游玩时间：2018-02-02</w:t>
      </w:r>
    </w:p>
    <w:p>
      <w:r>
        <w:t>人均花费：30000 元</w:t>
      </w:r>
    </w:p>
    <w:p>
      <w:r>
        <w:t>和谁：情侣</w:t>
      </w:r>
    </w:p>
    <w:p>
      <w:r>
        <w:t>玩法：购物,摄影,美食,婚纱,海滨海岛,春节,冬季</w:t>
      </w:r>
    </w:p>
    <w:p>
      <w:r>
        <w:t>旅游路线：</w:t>
      </w:r>
    </w:p>
    <w:p>
      <w:r>
        <w:t>正文：</w:t>
        <w:br/>
        <w:t>从南到北，是踏过浪踩过雪的美好旅途计划，从南到北我要从南走到北我还要从白走到黑我要人们都看到我但不知道我是谁去年底就在做今年过年期间的出行计划，然后把所有的行程做成excel表格，因为春运是最繁忙也是最难买票的时段，所以我都是按照时间表准点购买的高铁票和飞机票。当时看着整个2月的行程计划，耳朵里就闪过崔健老师的歌词，然而对我来说2月却是有着里程碑意义的1个月，从武汉-广州-深圳-香港-长沙-三亚-哈尔滨，每到一个城市都有不同的任务要去完成~评论武汉，超值一日游黄鹤楼4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长沙其实离武汉很近，但是每次我到武汉都是过路或者出差，并没有时间到武汉的几个景点逛一逛，趁着2月2日到武汉参加老同事婚礼的这个机会，跟着几个老同事自驾车，总算到黄鹤楼、武汉大学和东湖、户部巷、武昌起义纪念馆等转了一圈，体验了一把超值的武汉一日游。黄鹤楼与武昌起义纪念馆、户部巷相邻，在武昌起义纪念馆附近有很大的停车场方便自驾停车，三个地方大概位置如下图：黄鹤楼，与烟台蓬莱阁 、江西南昌滕王阁、湖北武汉黄鹤楼、湖南岳阳岳阳楼并称为“中国四大名楼”，自古享有“天下江山第一楼“和”天下绝景“之称。而我对黄鹤楼的记忆应该是从诗人李白的这首《送孟浩然之广陵》的诗句开始的--故人西辞黄鹤楼烟花三月下扬州孤帆远影碧空尽唯见长江天际流.---李白景点地址：湖北省武汉市长江南岸的武昌蛇山之巅开放时间：8:00-18:00（旺季：4月1日-10月31日），8:00-17:00（淡季：11月1日-次年3月31日）门票价格：80元/人评论户部巷4分/312篇游记中提到地址：湖北省武汉市武昌区司门口简介：户部巷被誉为“汉味小吃第一巷”，其繁华的早点摊群数十年经久不衰。查看详情从黄鹤楼出来已经是中午，于是几个人直接走向了旁边的户部巷。从黄鹤楼出来大概走15分钟就到了户部巷，里面吃的东西很多，有的商铺门口排长队。其实每个城市都有一条小吃街专门接待外地来的游客，譬如武汉的户部巷、长沙的坡子街/太平街、成都的宽窄巷子、西安的回民街等等等等，巷子里吃的东西很多，但是本地人都很少到这些地方去吃的。评论武昌起义纪念馆4分/163篇游记中提到门票¥预订门票价格：免费开放开放时间：周二至周日，每天9:00——17:00 （16:00停止入馆）电话：027-88877172地址：武汉市武昌区武珞路1号简介：这里是中国两千年帝制的终点，武昌起义后军政府的所在地。查看详情从户部巷吃完小吃出来，我们往回走也就20分钟左右的步行路程，就到了武昌起义纪念馆。景区地址：武汉市武昌蛇山南麓的阅马场北端开放时间：09:00~17:00（周一闭馆）门票价格：凭身份证免费换票入园门口伫立着孙中山先生的大雕像--1911年10月10日，武昌起义成功后，革命党人进驻这里，成立了中华民国军政府鄂军都督府，发布了第一号布告，宣布废除清廷封建君主专制，建立中华民国，结束了中国2000多年的封建君主专制制度因为两层的主楼是红色的，所以也称为“红楼”--评论武汉大学4分/485篇游记中提到门票¥预订门票价格：免费开放时间：全天开放，但樱花开放时间必须通过预约方能进校。电话：027-68773764,027-68775817地址：武汉市武昌区珞珈山路16号简介：初春时节的浪漫樱花，还有众多中西合璧的老建筑。查看详情武汉大学可溯源于清朝末期1893年湖广总督张之洞奏请清政府创办的自强学堂，是近代中国建立最早的国立大学，已有一百多年历史。1913年为六大国立高师之一的国立武昌高等师范学校， 1926年更名为国立第二中山大学，1928年定名国立武汉大学，是民国四大名校之一。1949年更名武汉大学沿用至今。武大樱花闻名全国，可惜去的时候不是樱花盛开的季节，我们从樱花大道路过了下。学校地址：湖北省武汉市珞珈山街道八一路299号武汉大学紧邻东湖，因为去的时候正好是放寒假的时间，学校里几乎没有学生，倒是有不少游客，当天风很大，我们在东湖边散步一小会，就感觉快要被风吹散架。结束了超值的武汉一日游，第二天我们几个老同事便匆匆踏上了归途。评论广州-深圳-香港，Go 购广州白云国际机场3分/141篇游记中提到电话：020-36066999地址：广州市花都区机场路简介：20世纪30年代初，广州白云机场建成启用，并在今后很长一段时间里成为中国对外交往的重要国门，始终位居中国机场发展的前列。查看详情从武汉回长沙待了差不多半天，因为男票休春节假回国了，2月5日一早我便坐高铁到广州接男票。当天中午我到了广州南站，随即出机场坐高铁赶到白云机场。从广州南站到白云机场，坐地铁大概需要1个半小时，途中转乘一次，即：在机场出来坐地铁2号线，坐一整条线到嘉禾望岗站下车，站内转乘地铁3号线坐到白云机场。刚到机场国际到达口，就看到了广州恒大球迷在出口处打着横幅，也是凑巧地见到了广州恒大队员。评论深圳北站下午3点总算在机场国际到达口等到了男票，两个人再一起从机场坐地铁回到广州南站，乘下午5点多的高铁到深圳，赶着跟朋友约好的饭局。评论深圳湾口岸3分/18篇游记中提到地址：南山区东四路(近东滨路)简介：深圳湾位于深圳市南山区蛇口东角头的一块填海地，通过深港西部通道的深圳湾公路大桥连接香港新界西北部的鳌磡石。查看详情大学毕业后我在深圳工作了差不多5年时间，从深圳去香港也是去了有20多次，对路线也是相当熟悉的了，所以也是对前往的地方非常有目的性的了。2月6日一早，我们把男票从国外带回来的大行李箱存在酒店前台后，就直接打的到了深圳湾口岸，当天过关到香港的人还不算很多，排队大概排了一个小时，就顺利达到了大巴候车区。自从回长沙工作生活了，我的港澳通行证换成卡片式后都还一直没去过香港，这次过去总算也搞明白了指纹自助过关的具体流程--第一次使用卡式港澳通行证的需要在人工柜台过关，以激活卡片，之后出关或者再入关都可以直接走指纹通道了，对于往来香港的旅客省去一大部分排队的时间了，即使是团签的港澳通行证也不需要象以前那样要跟团走了，可谓是一大利好！评论大佳B甜品屋(香港仔店)5分/1篇游记中提到地址：香港仔旧大街120号兆群大厦地下3号铺电话：25552929查看详情到香港第一件事就是去找B仔凉粉吃，B仔凉粉是由一间名为佳记甜品的糖水店所创出的凉粉，特点是份量特大。到了现在，“B仔凉粉”已经是该店的另一名称。该店开业自1985年，十多年来只有面对香港元朗山贝河的一间本店，直至B仔凉粉名气使慕名而来客人增多。B仔的名称据称来自糖水店的一位熟客：外号“B仔”，他是当时驻守元朗区警署的警员。店铺地址：香港元朗山贝河（一般称为“大坑渠”）旁。在深圳湾口岸过关后坐B2巴士到元朗大棠路下车，走大概10分钟即可到营业时间：中午12：30-凌晨2：30附B2路巴士路线图：上次吃B仔还是我在15年春节的时候，这次我们到店门口时还没开门，于是坐在门口的排凳上静静等待~~~作为当天营业第一批客人，我们总算顺利坐进店，没多久店里的桌子就满客了，门口还有排队的。每次到B仔必点的就是B仔船、B仔凉粉、肠仔、卤水鸡翅、咖喱鱼蛋等，当然也是要根据人数来的哈，它家的甜品分量还是比较足的，够吃就好切忌浪费了~附上15年春节那次去点的图：从B仔凉吃完粉出来路过赛马会，马路对面就是轻轨站，刷八达通坐轻轨直接坐到元朗地铁站，就可以又快又直接地前往各大购物和旅游景点处了。我们这次去香港主要是购买婚戒、婚礼用品和年货，至于香港的几个大景点我都去过了，所以这次就没来得及带男票去看了，游览的机会留给下次吧。评论香港湾仔睿景酒店(原湾仔维景酒店)(Kew Gre...5分/1篇游记中提到¥0起预订电话：00852--28611166地址：香港,湾仔,轩尼诗道41-49号简介：香港湾仔睿景酒店(原湾仔维景酒店)地处港岛中心地带，临近主要商业、娱乐及购物中心；附近有金钟、铜锣湾、金紫荆广场及会议会览中心，地理位置优越。 酒店属于港中旅酒店有限公司管理集团旗下，按高星级标准配置。查看详情附香港地铁路线图：我们在元朗地铁站坐地铁到了中环和尖沙咀，然后一人买了个手机，我买的256G的iphone x，男票买的128G的note 8，港版价格和汇率折扣下来都比内地便宜1K-1.5K，且去的时候正好三星有活动，赠送了1个手机壳和膜、1个1w毫安充电宝和1副三星原装的蓝牙耳机。买完手机刚好到时间可以到酒店办理入住，于是坐地铁到湾仔站，从B口出来大概走5分钟就到了预定的酒店--香港湾仔睿景酒店。我是在booking上预定的酒店，地理位置非常好，离地铁站、购物中心、美食区、主景区都非常近，出行相当方便，而且房间比同档酒店同价位房间要大，房间里配有沙发、空气净化器、无线电话、胶囊咖啡机，wifi速度非常快，配置还是很齐全的，如果有去香港的朋友可以考虑下这个酒店，性价比也是非常不错的了。当天给我们办理入住的前台小哥是法国人，长得帅又热情，而且说着一口流利的中文，在看到我身份证显示是长沙时，还跟我攀谈起汉语桥栏目的事情，并且表示自己大学时去过长沙参加过活动，真的也是很有缘~评论海港城5分/460篇游记中提到电话：+852-21188666地址：香港九龙尖沙咀广东道3-27号简介：全港最大的综合商场，超过700间商铺，一站式满足各种购物需求。查看详情办完入住把包放在酒店房间，我们便出门坐地铁到海港城购物。评论尖沙咀天星码头5分/135篇游记中提到电话：+852-23677065地址：香港特别行政区中西区简介：天星码头是不错的旅游景点，并且码头的中央大楼顶层还设有餐厅。逛累了，来这里用餐，既惬意又有美景可看。查看详情从海港城购物出来，香港已经入夜，维港周围大楼林立灯火通明的。我们从尖沙咀坐天星小轮回到湾仔，顺便欣赏到了美丽的维港景色。尖沙咀-湾仔码头：出港时间：07:20-22:50 到港时间：07:28-22:58参考票价：2.50-3.40港元大概用时：8-10分钟评论永华云吞面家晚上回到酒店已经是半夜快12点，两个人都觉得肚子有点饿，于是决定下楼找吃的。出了酒店走不到5分钟居然找到了香港有名的老牌云吞面店--永华云吞面家。别看这家看似不起眼的小店，它居然是“米其林推荐餐厅”，而且被叮叮电车地图上推荐为“香港必食50小吃”之一，且此店只有一家没有其他分店。店铺地址：香港湾仔轩尼诗道89号营业时间：中午12：00--凌晨2：002月7日早上起来，香港从前一天的大晴天变成了阴天，我们从酒店办理退房出来，在永华云吞面家旁边找到了一家港式早茶店，然后在里面一人点了一个套餐吃，套餐分量有点儿多，招牌丝袜奶茶纯正好喝。评论喜茶（深圳海岸城店）考虑到2月8日是小年，春运客流肯定会非常大，所以我们吃完早饭就直接从湾仔坐地铁赶往落马洲的福田口岸过关。在福田口岸免税店里购买烟酒和化妆品也非常方便。惊讶的是当天从福田口岸过关回深圳的人并不多，几乎没人排队，即到即验证过关，非常顺利。回到深圳的酒店拿行李已经是中午时分，从酒店取完寄存的行李出来，打的到海岸城吃到了我每次在深圳必吃的稻香小吃，当然还有让我们排队排了半个多小时的喜茶芝士茶。。。从海岸城坐地铁到深圳北站，同样也是需要转乘的。从海岸城步行约730米进入地铁11号线的后海站，坐到福田站后，转地铁3号线坐到少年宫站，然后转地铁4号线直接坐到深圳北站即可。我们到了深圳北就发现果真是黑丫丫一片，过完安检候车区里都是人，根本没有空座位，没办法只能把行李箱倒在地上当凳子，坐在行李箱上面候车，也总算赶在过小年前平安回到了长沙。评论长沙，家乡的年味海马体照相馆（长沙悦方店）下了高铁我们没有让爸妈开车来接，直接滴滴打车回到长沙的家里已经是晚上9点多，总算舒坦睡下。。。2月8日一早起床，拉开窗帘发现长沙是个大晴天，洗漱完我们便开车出了门，按照预约的时间到了长沙悦方id mall南广场里的海马体照相馆，化妆师帮我们化完妆，便拍下了我们人生中重要的一张照片--结婚证照。拿到洗印的照片我们便开车到了民政局，办理神圣的结婚证登记，也就是从这天开始，我们结束了20多年的单身生活，正式步入已婚行列~至此“男票”上升为“XX”评论胡桃里音乐酒馆（长沙）拿完结婚证证当然是和朋友们分享这个大喜讯了~在解放西路的胡桃里吃个饭，因为我俩穿着炸眼的辛普森情侣装，被里面的摄影师成功捕捉--评论长沙领完结婚证基本也就平淡着过情人节了，毕竟响应那句歌词“只要有你，每天都是情人节”了~拿着粉红豹应个景，当个散财童子~年三十来临前的几天，基本就在进出超市忙碌着准备年三十的饭菜，新家的冰箱从一个空冰箱瞬间变成了满满当当的，年味也从此丰富起来-看看我们家年三十和元宵节的菜系，感觉不太像湖南人的餐桌，基本没有特别辣的菜，因为我是真的不太能吃辣~~哈哈，但是该有的大鱼大肉依旧是不会少的...评论毛泽东同志故居年初一我们一起开车到了韶山毛主席故居，来给毛主席拜年，祈求保佑我们全家平安。从长沙开车到韶山不到1个小时就到了，停车场全部是车，入口坐接驳车还算比较快，但是为了进去到毛主席故居参观，我们在门口排了一个小时的队才进去。景区地址：韶山市韶山乡韶山村土地冲上屋场开放时间：8:00-17:30门票价格：凭身份证免费领取毛主席铜像广场也是人海，铜像前围了好几圈前来瞻仰的人送的花篮评论南岳大庙4分/38篇游记中提到门票¥预订门票价格：50元开放时间：7:30-17:00电话：0734-5673377地址：衡阳市南岳区北支街2号简介：在大庙里敬香祈福，祈求衡山之神“火神祝融”的保佑。</w:t>
        <w:br/>
        <w:t>大庙中还供奉着奎星、财神、文珠菩萨等众多神灵，一一拜过。</w:t>
        <w:br/>
        <w:t>庙中道士和僧众同寺修行，非常少见。查看详情年初二一早，我们又自驾开往衡阳，路上遇到好几段大雾，顺利到了衡山脚下的南岳大庙，烧香祈求在新的一年里全家都幸福平安。景区地址：湖南省衡阳市南岳区南岳镇北支街2号开放时间：淡季：07:30—17:30；旺季：07:00—18:00门票价格：淡季（11.1-4.30）价格40元；旺季（5.1-10.31）价格60元评论三亚，最美的瞬间南海三面佛年初五按照预约拍婚纱照的时间，我们从长沙坐飞机飞往三亚，2个小时的航程时间过得很快，当天一路天气都很好，蓝天白云拍起来非常美丽--临近三亚机场时，也在飞机上俯拍到了南海三面佛--在机场取完行李，我们跟着另外两队新人坐着旅拍公司的司机开的车向门市驻地出发。傍晚时分到了海边的拍摄基地。评论唯一旅拍（三亚铂悦店）选路线试衣等等各种准备完毕，已经是晚上快10点，坐着门市部免费的接送车便到了安排入住的海景公寓酒店初六早上6点半，天都还没亮我们便匆匆忙忙换好衣服出门，坐着门市部免费的接送车到门市部化妆间换装，开始一天的拍摄工作。当天的拍摄天气非常好，基地前面的海非常干净，很适合拍婚照。我们的化妆师、摄影师和助理都是1对1服务的，沟通很方便迅速，所以整个一天下来5套服装拍了10个场景都非常顺利，不到晚上7点就结束了全部拍摄，我们十分期待着全部照片出炉评论陵水美尔富力湾度假旅租初七约定的下午6点半选片，所以白天富余出来。早上睡到自然醒，坐在阳台上看着远处的海面，吹着海风感觉特别舒服评论分界洲岛4分/122篇游记中提到门票¥预订门票价格：122元开放时间：8：00-17：30电话：0898-31817733,0898-31817777地址：三亚东线高速公路牛岭15号出口处简介：海底生态景观保存得非常完整，更是潜水胜地，岛上还有海豚表演。查看详情上午10点按照预约的时间，旅拍门市部的免费接送车把我们接送到了分界洲岛游玩。分界洲岛位于海南岛的东南海面，距海南岛最近海岸约1.2海里，乘船过渡单程约15分钟。小岛以东北向西南长条状横卧在蓝色大海中，远看呈马鞍型，面积约0.41平方公里，海拔最高为99米。分界洲岛属陵水黎族自治县管辖，距离三亚约70公里，距离海口约180公里。景区地址：海南省陵水县环岛开放时间：全天门票价格：165.00元（含门票、船票）海南最多的是啥？对！椰子~~~~岛上风景还是蛮不错的，关键是干净人也不是非常多分界洲岛的海水很清澈，只是砂子偏粗踩上去不是特别舒服岛上有很多海上项目，只是我们没有带多的衣服，也就没有想法去参与了，只想静静在岛上散散步踏踏浪花~评论唯一旅拍（三亚铂悦店）坐着门市部派来的车从分界洲岛回程，到门市部里已经是下午快5点，等了一会总算开始了我们的选片日程，按照套餐约定我们从拍摄的220多张照片里选了77张照片作为成品精修入册和大海报，门市也随机在220多张照片里选的10张照片出来简修，做了一个微信链接出来。其实整套照片拍的都还不错，很多照片都可以放入到成品册中，我们表示非常满意，分享些门店简修的照片，每一张都感觉突破了平时的风格哈~~如果大家有需要旅拍的，也是可以考虑选择他们家的--完成拍摄和选片，我们也结束了在三亚的旅程。由于春节期间琼州海峡持续大雾，很多自驾游的游客被困在了海南岛上，导致机票价格暴涨，好在我们去年底就把机票买好了，并没有赶上这波要价到了2w/张机票的飞机~毫无压力轻轻松松离开了三亚，踏上了北上的旅途~~~评论哈尔滨-五常，雪乡的魅力哈尔滨太平国际机场3分/200篇游记中提到电话：0451-82894220、0451-82894230、0451-82894219地址：哈尔滨市道里区太平镇迎宾一路简介：哈尔滨太平国际机场，是黑龙江省的枢纽机场，距离哈尔滨市区33公里，现为中国东北地区最繁忙的三大国际航空港之一。查看详情飞机上看日落黄昏，美不胜收的景色--评论龙凤山国家森林公园对我而言最大的印象就是五常的米非常好，我作为一个纯南方人也从来没有真正体验过北方的冬季是怎样的，这次总算完美体验到。从三亚飞向哈尔滨，从中国南边飞到中国北边，从短袖+沙滩裤飞到保暖裤+卫裤+卫衣+羽绒袄子，从零上23度飞往零下23度，蜜汁体验~在南方不是每年都能看到下雪天，到了北方不是每年都看不到下雪天，跟着家人一起到了五常市龙凤山的水库玩，去年夏天过来还是好大一个水库水面，这次就成了一个大冰面，好几个游玩项目可以玩，对我来说都是第一次体验到的~冰层非常厚实，开着车在大冰面上驰骋感觉非常爽~东北给我最大的印象，就是菜盆超大分量十足，连老面馒头都长大个~大拌菜、春饼都非常好吃~从五常到哈尔滨的那天是2月最后一天，恰好碰到了下大雪，不到2小时，哈尔滨的马路上就有了厚厚的一层积雪，于是我作为南方人，见证了哈尔滨的大马路上5台扫雪车并排扫雪的景象，真正被这个景象震撼到~下雪天的圣·索菲亚教堂和中央大街有着与夏天相比不一样的景色-下雪天来一个马迭尔冰糕和糖葫芦感觉非常爽~更加香甜~评论哈尔滨冰雪大世界5分/556篇游记中提到门票¥预订门票价格：330元开放时间：11:00-22:00电话：0451-84884263,0451-84884363,0451-58561401地址：哈尔滨市松北区太阳岛西区冰雪大世界园区简介：哈尔滨冬季必游之地，荟萃各种冰雕、雪地娱乐项目和主题表演。查看详情傍晚我们要前往松北区太阳岛的冰雪大世界，但是下雪天气打车是非常困难的，滴滴打车出租车不接单，而快车已经排号到了50号以外，最后好不容易只能拼车打了一个的士，也总算把我们送到了大世界门口。景区地址：哈尔滨市松北区太阳岛西侧开放时间：11:00~21:30门票价格：300元当季主题--王者荣耀，摆出了一副战区模样，找到上、中、下路，还有防御塔、水晶塔以及安琪拉、亚瑟、鲁班大师、后羿、牛魔王等10个标志性人物--这些可爱的阿拉斯加犬看起来怨气十足，也不知道它们冷不冷--雪里合个影--在去往冰雪大世界的路上，的士司机一直灌输我们出来没有公交车要走很远什么的，要我们把已经买的票退掉转在他们手上买票可以免费接送（其实是带我们参加当地的拼客散团，所谓的接送实际上是他们把我们送到旅行社后由旅行社的车接送），因为担心有问题我们并没有心动，最后游玩结束在景区出口就有公交车，中间没有停站，可直达中央大街/防洪纪念塔。评论哈尔滨太平国际机场3分/200篇游记中提到电话：0451-82894220、0451-82894230、0451-82894219地址：哈尔滨市道里区太平镇迎宾一路简介：哈尔滨太平国际机场，是黑龙江省的枢纽机场，距离哈尔滨市区33公里，现为中国东北地区最繁忙的三大国际航空港之一。查看详情在哈尔滨休整一夜正式开启了3月旅程，早上睡到自然醒我们出门吃了些东西，担心大雪封路便早早到了太平机场候机区，吃着红彤彤的丹东奶油草莓静静等着登机--评论长沙黄花国际机场3分/88篇游记中提到电话：0731-96777地址：长沙市长沙县黄花镇附近简介：长沙黄花国际机场为4E级民用机场，距离长沙城区约为22公里。查看详情因为飞机晚点，我们到长沙黄花机场的时候已经是凌晨3点，机场只有我们一架航班在取行李，空空荡荡的取行李区正如同我们行程表一样，经过一整个月的来回奔波，总算归于平静...评论人生新起点长沙我们用整个2月完成了人生的大跨步，正式从单身贵族跨越成为已婚人士，一切都是那样的刚刚好。。。So，接下来的人生旅途，我们将在彼此的世界里互相陪伴度过。。。我希望有个如你一般的人如山间清爽的风   如古城温暖的光从清晨到夜晚      由山野到书房只要最后是你      就好--张嘉佳《从你的全世界路过》评论</w:t>
      </w:r>
    </w:p>
    <w:p>
      <w:r>
        <w:t>评论：</w:t>
        <w:br/>
      </w:r>
    </w:p>
    <w:p>
      <w:pPr>
        <w:pStyle w:val="Heading2"/>
      </w:pPr>
      <w:r>
        <w:t>25.#春季旅游地推荐#你来武汉赏樱，我到武汉过早，一份吃喝赏玩两不误的江城全攻略~</w:t>
      </w:r>
    </w:p>
    <w:p>
      <w:r>
        <w:t>https://travel.qunar.com/travelbook/note/7003485</w:t>
      </w:r>
    </w:p>
    <w:p>
      <w:r>
        <w:t>来源：去哪儿</w:t>
      </w:r>
    </w:p>
    <w:p>
      <w:r>
        <w:t>发表时间：2018-03-08</w:t>
      </w:r>
    </w:p>
    <w:p>
      <w:r>
        <w:t>天数：2</w:t>
      </w:r>
    </w:p>
    <w:p>
      <w:r>
        <w:t>游玩时间：2018-03-08</w:t>
      </w:r>
    </w:p>
    <w:p>
      <w:r>
        <w:t>人均花费：</w:t>
      </w:r>
    </w:p>
    <w:p>
      <w:r>
        <w:t>和谁：</w:t>
      </w:r>
    </w:p>
    <w:p>
      <w:r>
        <w:t>玩法：短途周末,美食,赏樱,踏春,清明,五一</w:t>
      </w:r>
    </w:p>
    <w:p>
      <w:r>
        <w:t>旅游路线：</w:t>
      </w:r>
    </w:p>
    <w:p>
      <w:r>
        <w:t>正文：</w:t>
        <w:br/>
        <w:t>春天去哪儿玩？驼妞有话说春光明媚，春风轻抚，万物复苏，处处是暖意融融，草绿花红，大好的时光总不能轻易辜负，一颗暂放在办公室的心早已经是蠢蠢欲动......武汉最著名的樱花马上就要盛放成海，武汉街头的老店小摊也在慢悠悠经营，不如抽个周末来武汉赏赏花过个早吧！评论你来武汉赏樱花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百余年历史，环绕东湖水，坐拥珞珈山，校园内中西合璧的建筑群古朴典雅，武汉大学堪称“近现代中国大学校园建筑的佳作与典范”。图片来自网络图片来自网络作为一所人文气息浓郁的校园，武汉大学不仅文化底蕴浓厚，校园风光也吸引了大量游客一睹芳容，“樱花”已经是武大最美的名片，校园内有樱花城堡、樱花大道、樱顶、珞珈广场等景点。每年春季3月中旬，樱花盛开的时候，武汉大学校园都会吸引数百万的游客前来赏花。图片来自网络图片来自网络春日的武大是极其热闹的，热闹盛放的樱花吸引来大波热闹的游客，校园中粉樱、白樱数不胜数，有时一阵风飘过，樱花瓣落下来，犹如身临仙境的感觉。透过粉粉的樱花看到蓝蓝的天，浪漫的情愫油然而生，一颗少女心得到了极大满足。图片来自去哪儿网聪明旅行家@小小莎老师图片来自去哪儿网聪明旅行家@小小莎老师图片来自去哪儿网聪明旅行家@小小莎老师评论昙华林370篇游记中提到门票¥预订门票价格：免费开放开放时间：全天开放，各店铺营业时间不同。地址：武汉市武昌区东北角，中山路和得胜桥之间简介：文青们扎堆的地方，有很多百年老建筑和洋溢着文艺范的小店。查看详情每个城市都有一处文艺的地方，比如成都的宽窄巷子，重庆的涂鸦街，再位于老武昌的东北角的昙华林。明清时期，这里曾是湖北全省各县秀才下榻、苦心研读备考的地方，是清廷负责地方军事衙门的所在地，并有以戈甲命名的营盘。1861年汉口开埠后，昙华林一带逐渐形成华洋杂处、比邻而居的地域特色。图片来自网络图片来自网络穿行在昙华林蜿蜒的小巷深处，数十处百年以上的近代历史建筑尽收眼底，林则徐、张之洞在这里留下了历史痕迹，徐源泉、石瑛公馆、修旧如旧，圣诞堂、仁济医院、瑞典领事馆、文华学院等外国经典老建筑，漫步在老街中，仿佛在历史中穿行。图片来自网络图片来自网络图片来自网络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黄鹤楼位于武汉武昌长江南岸蛇山峰岭之上，始建于三国时代吴黄武二年（公元223年），享有“天下江山第一楼”、“天下绝景”之称。我们最早了解黄鹤楼是从唐代诗人崔颢的《黄鹤楼送孟浩然之广陵》，“昔人已乘黄鹤去，此地空余黄鹤楼”。图片来自去哪儿网聪明旅行家@kacyer图片来自去哪儿网聪明旅行家@kacyer黄鹤楼作为江南三大名楼之首，是武汉这座城市的地标。登上高楼，可以俯瞰整座城市的车水马龙，一股豪气油然而生。图片来自去哪儿网聪明旅行家@kacyer图片来自去哪儿网聪明旅行家@kacyer评论古德寺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古德寺是依照缅甸阿兰陀寺的艺术形式建造的。其艺术风格在我国内地汉传佛寺庙建筑中独一无二。整座建筑充满了异域风情。与一般寺庙的大雄宝殿最为不同的是它的顶部，上面有大小佛塔共九座，这又与中国道教的北斗九星、七显二隐的说法暗合。站在地面上，从任何一个方向看塔顶，只能看到七座，有两座总是看不到的。图片来自去哪儿网聪明旅行家@胖猪猪胖猪猪图片来自去哪儿网聪明旅行家@胖猪猪胖猪猪图片来自去哪儿网聪明旅行家@胖猪猪胖猪猪评论东湖345篇游记中提到门票¥预订门票价格：免费开放，内部部分景点需单独收费.开放时间：全天开放，内部各小景点开放时间不同，详询景区。电话：027-86793760,027-86773706地址：武汉市武昌区沿湖大道16号简介：湖边漫步，林中游山，赏花观鸟，是市民休闲踏青的好去处。查看详情大江大湖大武汉，其中的大湖说的就是东湖，武汉的东湖可比杭州的西湖大了N倍，据说有6个西湖那么大，广袤的水域，为这座城市增添了不少灵气。湖面上游船点点，成为湖光山色中俏皮的点缀。图片来自网络图片来自去哪儿网聪明旅行家@kacyer图片来自网络武大的樱花盛名在外，东湖的樱花就更加低调些，开阔的园区樱花树纷纷盛放，与校园中的文艺婉约，这里的樱花更多了些野蛮生长的随意。图片来自去哪儿网聪明旅行家@kacyer图片来自去哪儿网聪明旅行家@kacyer评论我到武汉过个早蔡林记热干面馆（户部巷店）15篇游记中提到地址：武汉市武昌区户部巷综合楼1层6-8号简介：以“爽而劲道、黄而油润、香而鲜美”著称查看详情武汉人将吃早餐称为“过早”，热干面是武汉小吃界的“扛把子老大”，也是武汉人过早的首选，武汉人对它的感情，从味蕾一直融入到心尖，未食而乡情浓浓，食之则香气喷喷。图片来自去哪儿网聪明旅行家@胖猪猪胖猪猪图片来自去哪儿网聪明旅行家@胖猪猪胖猪猪图片来自网络热干面的做法既不同于凉面，又不同于汤面，先过水再过油，使面条保持了筋道爽滑的绝妙口感，再淋上用芝麻酱、香油、香醋、辣椒油、五香酱菜等调和而成的浓稠酱料，色泽黄而油润，香气扑鼻而鲜美，勾得人食欲大动。图片来自去哪儿网聪明旅行家@kacyer图片来自去哪儿网聪明旅行家@kacyer评论徐嫂糊汤粉22篇游记中提到地址：中华路司门口户部巷38号电话：17182701449简介：招牌糊汤粉搭配油条，演绎经典的汉味名吃。查看详情被誉为“武汉一绝”的鲜鱼糊汤粉泡油条，是武汉人心中的羊肉泡馍，其传统意义、历史内涵，丝毫不比羊肉泡馍逊色。糊汤粉的汤汁需用两三寸长的新鲜野生小鲫鱼文火熬制通宵，鱼的精华都浓缩在一碗味鲜浓稠的汤汁里。用来做糊汤粉的米粉，需用籼稻米细细磨成浆制，像线粉一样细的米粉，色泽洁白，口感柔韧有劲。图片来自网络图片来自去哪儿网聪明旅行家@kacyer在武汉人眼里，糊汤粉天生要与油条搭配着吃。食客端着一碗鱼香扑鼻的糊汤粉，不会立即吃，而是接过店员递过来的刚出锅的热油条，用手把油条掐成寸长，放进碗里。刚刚起锅的热油条，酥软、滚烫，浸进汤里，似乎还发出滋滋的声响。用筷子夹起饱蘸鱼汤的热油条，趁热送进嘴里，那种鲜香和酥软的口感，吃起来妙不可言。图片来自去哪儿网聪明旅行家@kacyer图片来自去哪儿网聪明旅行家@kacyer图片来自去哪儿网聪明旅行家@kacyer评论精武鸭脖(虎泉时尚中心店)2篇游记中提到地址：虎泉街虎泉时尚中心电话：15337197316查看详情来武汉，怎么能错过麻辣鸭脖呢？武汉鸭脖最早起源于清朝洞庭湖区的常德，经湖南流传至四川和湖北，在武汉的街头巷尾尽可以看到门店和小摊。鸭脖通过多种香料浸泡，然后经过风干、烤制等工序精致而成，味道浓郁入味，成品色泽深红，具有香、辣、甘、麻、咸、 酥、绵等特点，配着桂花糯米酒做下酒菜是再好不过的选择了。图片来自网络图片来自网络图片来自网络评论四季美汤包(户部巷店)14篇游记中提到类型：武汉老字号地址：司门口户部巷内电话：15871437293简介：武汉八大名小吃之一，近百年的汤包馆。查看详情一说起灌汤包，很多食客第一想到的是上海蟹黄汤包和扬州小笼包，其实灌汤包也是湖北的著名小吃，它的历史可以追溯到明代，最早是江苏厨师到武汉经营扬州小笼包，但因口感太甜，不太适合湖北人的口味。后来经一代代湖北名厨改良出更适合武汉人口味的咸鲜微甜汤包，在传统的鲜肉汤包，虾仁汤包基础上，创造出香菇汤包，什锦汤包待一系列美味汤包，使这一美味更加脍炙人口。图|去哪儿攻略用户@nvso4090图片来自去哪儿网聪明旅行家@kacyer图片来自网络评论汽水包地址：江岸区澳门路104号(区地税局对面)“汽水包”，是武汉特有的传统小吃。冬天的武汉街头，大油桶煤火炉上边，一口大大的平锅，油腻腻的锅盖，盖不住蒸腾的热气，十分钟，水汽渐渐收干，白白胖胖的包子比邻而居，一瓢金黄的食油浇下去，包子们发出吱吱的声响，再略煎一会儿，那就成功了。一口咬下去，滚烫的糯米馅冒着胡椒的香气，烫嘴暖身。金黄的底部结着硬壳，香脆无敌挡。图片来自网络图片来自网络图片来自网络汽水包最早只有糯米一个口味，里面放有豆瓣酱，现在增加有粉条的，还加有香菇等，新鲜出炉的汽水包需热吃，烫嘴暖身，热乎乎的面皮厚实绵软，口感蓬松，金黄的底部结着硬壳，香脆可口。馅里带着浓郁的香，入口初辣，咀嚼后又有微微回甜，馅料的软糯和外皮的酥脆混合，迸发出奇妙的双重口感。图片来自网络图片来自网络评论彭氏糯米鸡2篇游记中提到地址：中华路户部巷自由路18号电话：15327199697查看详情糯米鸡是武汉人过早最常见的小吃之一，任何有油炸点心的过早摊点一般都会有糯米鸡供应。因使用油炸的原故，糯米鸡口感上外层焦脆，内里绵软有肉香。糯米鸡中并没有鸡，它是裹着香菇丁，笋丁，五花肉丁等馅料的糯米团子，炸好后的糯米鸡外表金黄，面凸凹不平，形如鸡皮，故而得名糯米鸡。图片来自网络图片来自网络图片来自网络评论糯米包油条6篇游记中提到地址：八一路483号武汉大学工学部集贸市场内电话：13971060138查看详情糯米包油条是武汉的老式过早之一，将糯米团按压成长方型，再撒上白砂糖粉，或配上肉松、土豆丝等小菜，最后加入半截油条一裹，就成了糯米包油条。糯米包油条一般分为甜味、咸味和甜咸味，可按自己的口味偏好选择。最地道的武汉味道，总是流连于行踪不定的路边流动小吃摊，遇到了可一定别错过。图片来自网络图片来自网络图片来自网络评论金包银糍粑面窝类型：小吃地址：武昌区自由路户部巷小吃一条街(近中华路)简介：武汉比较出名的老店，面窝味道不错，价格实惠，深受市民喜爱。糍粑面窝算是一种创新，把糍粑条加入面窝混炸，巧妙地将香脆和软糥溶为一体，微咸可口。面窝， 是武汉特有的平民小吃之一，历史已有百年，通常只在早餐时间提供。面窝的发明还有一段有趣的小故事，清朝光绪年间，有个卖烧饼的小贩，看到烧饼生意不好，就想办法创制新的早点品种。经过反复琢磨，他请铁匠打制干把窝形中凸的铁勺，内浇用大米、黄豆混合磨成的米浆，撒上黑芝麻，放到油锅里炸，很快就作出一个个边厚中空、色黄脆香的圆形米饼。因四周厚而中间薄得干脆成了一个小洞，呈凹状，武汉人不习惯叫它“面凹”，而叫它“面窝”。面窝厚处松软，薄处酥脆，口感酥香，价格实惠，由此成为流传百年的特色小吃。图片来自网络图片来自网络图片来自网络评论欢喜坨11篇游记中提到地址：武昌区 武昌户部巷徐东分巷查看详情欢喜坨又叫做欢喜团、麻汤圆、麻鸡蛋，为湖北武汉地区的特色传统小吃，已有百余年历史，武汉街头的早点小吃摊都可以品尝到。由细腻的糯米粉滚成圆团，再裹上一层芝麻，炸熟后外脆内软，外焦里嫩，色泽鲜艳，咬一口，一声脆响后糖汁四溢，满嘴芝麻香。图片来自网络图片来自网络图片来自网络评论老字号三鲜豆皮1篇游记中提到地址：八铺街围堤姚明糊汤粉斜对面查看详情豆皮是武汉人“过早”的主要食品之一，也是武汉民间极具特色的传统小吃。其形方而薄，色金而黄，味香而醉，最初是武汉人逢年过节时特制的节日佳肴，后来成为寻常早点。武汉城里，以老通城的三鲜豆皮历史最为悠久，也最负盛名。据说毛泽东曾品尝数次，赞不绝口。图片来自去哪儿网聪明旅行家@胖猪猪胖猪猪图片来自去哪儿网聪明旅行家@胖猪猪胖猪猪图片来自去哪儿网聪明旅行家@胖猪猪胖猪猪说起“三鲜豆皮”，它绝对不逊色于“汉堡包”和“比萨饼”。豆皮的“豆”必须是脱壳绿豆；豆皮的“皮”必须是精制米浆；豆皮的馅，必须是糯米；豆皮的三鲜必须是鲜肉、鲜菇和鲜笋；豆皮的形，必须是方而薄；豆皮的色，必须是金而黄；豆皮的味，必须是香而醉，一口咬下去，口感由外至内，层层深入又味道协调。图片来自去哪儿网聪明旅行家@kacyer图片来自去哪儿网聪明旅行家@kacyer图片来自去哪儿网聪明旅行家@kacyer评论重油烧梅重油烧梅是湖北地区的传统名点，武汉的过早文化中，早点大多或油炸，或蒸烤，或煎煮，重油的特质带给食物满满的热量和强烈的饱腹感，也有着浓重的的市井生活气息。图片来自网络图片来自网络烧梅油重却不腻人，形如银菊，味道鲜美，久负盛名。和其他地区的烧麦不同，武汉的重油烧梅馅料更加多样，除了糯米，肉粒，还有香菇丁，笋丁等，使得口感更为丰富。图片来自网络图片来自网络评论桂花糊米酒桂花糊米酒应该是湖北最平民常见的甜品小吃之一，也是过早最常见的汤饮搭配。它由米酒（即醪糟）和桂花糖、小汤圆，再加上马蹄淀粉或藕粉，一起熬煮至糊状，所以名为“桂花糊米酒”。图片来自网络走在武汉街头，经常可以见到一些小小的甜品铺子，或者流动的小车摊点，桂花糊米酒是绝对会有的，一小碗几块钱。物美价廉的特性，﻿使得男女老少都喜欢喝，成为武汉大众甜品。图片来自网络图片来自网络评论蛋酒武汉的蛋酒是一种“过早”必配饮品，无论是搭配热干面，面窝，糯米包油条，滋味都毫不违和。早点摊铺上，一碗现冲现做、热气腾腾的蛋酒，足以冲散清早的寒意，蛋酒味道清甜可口，滑润的蛋汤中混合着淡淡酒味儿，口感极佳，喝后顿时觉得身子暖和起来。图片来自网络图片来自网络评论</w:t>
      </w:r>
    </w:p>
    <w:p>
      <w:r>
        <w:t>评论：</w:t>
        <w:br/>
      </w:r>
    </w:p>
    <w:p>
      <w:pPr>
        <w:pStyle w:val="Heading2"/>
      </w:pPr>
      <w:r>
        <w:t>26.最好的时光在路上，遇见更好的自己</w:t>
      </w:r>
    </w:p>
    <w:p>
      <w:r>
        <w:t>https://travel.qunar.com/travelbook/note/7005321</w:t>
      </w:r>
    </w:p>
    <w:p>
      <w:r>
        <w:t>来源：去哪儿</w:t>
      </w:r>
    </w:p>
    <w:p>
      <w:r>
        <w:t>发表时间：2018-03-12</w:t>
      </w:r>
    </w:p>
    <w:p>
      <w:r>
        <w:t>天数：6</w:t>
      </w:r>
    </w:p>
    <w:p>
      <w:r>
        <w:t>游玩时间：2018-03-03</w:t>
      </w:r>
    </w:p>
    <w:p>
      <w:r>
        <w:t>人均花费：3500 元</w:t>
      </w:r>
    </w:p>
    <w:p>
      <w:r>
        <w:t>和谁：</w:t>
      </w:r>
    </w:p>
    <w:p>
      <w:r>
        <w:t>玩法：漫游,古镇,人文,踏春</w:t>
      </w:r>
    </w:p>
    <w:p>
      <w:r>
        <w:t>旅游路线：</w:t>
      </w:r>
    </w:p>
    <w:p>
      <w:r>
        <w:t>正文：</w:t>
        <w:br/>
        <w:t>前言说说这次旅行第一次写游记，之前去旅行也说想写一篇游记，因为懒所以搁浅了，没有什么文笔，只是想方便大家。这次旅行也算预谋已久吧！在2017年10月从长沙回北京的路上和伙伴说3月去婺源吧!去最美乡村去看看，看看油菜花看看徽式建筑。2018年1月就有种冲动年前就去婺源，因为工作原因，还有想看看油菜花，最终没有行动，等到3月3日出发，去武汉吃最爱的热干面，去婺源看油菜花，去景德镇看瓷器，3月初还不是油菜花开的最好的时候，但是躲避人群，看到自己喜欢，也是一种幸福。这次没有去篁岭，下雨欣赏不到篁岭独有的晒秋人家，所以放弃了，天气好的时候是不错的选择，我总想放弃也是为了更好地相遇，有种冲动秋天再去一次，去徒步去看徽式建筑下的红枫叶。哈哈，先放几张喜欢的汉服照评论(2)关于交通我是从北京出发的3月3日中国南方航空CZ6605北京飞往武汉8:35-11:05到达，因为提前购买所以很便宜413元，从武汉机场坐地铁很方便的，我是做到武昌火车站大概1个小时。武汉感觉打车很不好打，3月4日乘坐G1647列车从武汉前往婺源14:18-18:08，晚点了10分钟。到达婺源站做好打滴滴，8块钱就到县城了。3月5日-3月6日包车出行游览北线和东线。包车司机很好，后面会有介绍。3月7日乘坐D6261次列车前往景德镇11:39-12:06，半个小时就到了，到达景德镇北站一出站就可以看到提示，做公交车2块钱很快很方便，景德镇的景点一般坐公交都是很方便的。回程3月8日是从景德镇出发国航CA1888景德镇飞往北京20:25-22:35分一共640元，机票提前一个月定就好了，都是性价比很高的。评论关于包车这是我的包车司机，很负责任，还给讲解景点，拍照技术也不错哈，有要去婺源的可以联系他，有想要包车要司机联系方式的可以给我留言哦，这里不让写电话的。。。哈哈，我说回去要写游记，拍的照片评论住宿第一天，武汉宿武汉陌陌世界微酒店武昌火车站店，酒店就在武昌站旁边，就是火车站旁边容易堵车123元还可以吧第二天，到达婺源已经晚上了，住在县城婺源朴墅艺术酒店，这是有特色的酒店，还是很喜欢的101元第三天，因为这天游览北线，晚上想住在安静点的村落，顺便拍汉服照，就选择住在思溪延村的婺源在客栈，这家酒店很好，老板还帮忙拍照，老板娘做的饭也很好吃，早餐也很丰富，238元去哪返现40第四天，这天游览东线，就选择住在东线的李坑，住的婺源李坑客来居住宿，这家客栈也不错，老板很好，因为有点感冒，还骑摩托带我出去买药，房间不是很大，但是卫生间是蹲便，我很喜欢，价格是148元第五天，这天到达景德镇，住的是景德镇景德民宿客栈，就在景德镇火车站附近，去哪里做车都方便，也是一家有特色的酒店。我主要会选择有特色的客栈类型，再结合评价及性价比供大家参考。这个是在客栈的房间，这间房间是在你身边房间一角，很喜欢这种古香古色的这是在客栈吃饭的地方，花瓶里的油菜花很漂亮这是10块钱的早餐，还有炒面和小粽子，都很好吃，忘了拍照哈哈，大家知道这个是神魔吗，坐在上边可暖和了景德镇民宿，老板也很好这个是景德镇民宿的乡村大床房，也很漂亮卫生间也很漂亮评论行程第一天，北京-武汉-武汉大学-户部巷第二天，武汉黄鹤楼-户部巷吃蔡林记热干面-婺源广场第三天，婺源北线-彩虹桥-卧龙谷-百柱祠堂-菊径村-灵岩-思溪延村第四天，婺源东线-思溪延村-汪口村-江岭-晓起村-江湾-李坑第五天，李坑-动车前往景德镇-景德镇雕塑瓷厂第六天，古窑民俗博览馆-不知名小街景德镇七中对面体验学生时代小吃摊-国家考古遗址公园-陶溪川-北京评论第一天武汉大学5分/485篇游记中提到门票¥预订门票价格：免费开放时间：全天开放，但樱花开放时间必须通过预约方能进校。电话：027-68773764,027-68775817地址：武汉市武昌区珞珈山路16号简介：初春时节的浪漫樱花，还有众多中西合璧的老建筑。查看详情武汉大学大门口建筑很漂亮武汉大学樱园，3月中旬应该是旺季，樱花开，我来的时候还没有什么花很喜欢的建筑物，武汉大学真的好大呀武汉大学的操场，运动的帅哥和小朋友，自己也很怀念大学美好的时光晚上到达户部巷小吃街，周六人也挺多的最爱的还是热干面这个好辣呀从户部巷溜达出来就看到武汉长江大桥了，夜景很漂亮，在边上坐一坐，思考一下评论第二天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淡季：11月1日-次年3月31日，8：00-17：00电话：027-88875096,027-88848188地址：武汉市武昌区蛇山西山坡特1号简介：武汉的城市地标之一，登上楼顶远眺，武汉三镇和长江尽收眼底。查看详情昔人已乘黄鹤去， 此地空余黄鹤楼。黄鹤一去不复返， 白云千载空悠悠。晴川历历汉阳树， 芳草萋萋鹦鹉洲。日暮乡关何处是？ 烟波江上使人愁。-崔颢我这个好像是南门，有好几个门，在火车站做1路直达黄鹤楼正面，很是壮观这个好像是保留下来的折叠千禧吉祥钟---身重20吨，蒲牢1吨，取20世纪和21世纪的连接之意，钟体材料为铜合金，含黄金2.1公斤，银8.4公斤，它是明朝永乐大钟以后中国铸造的最大铜钟。大钟外形为裙边圆钟，口部直径3米，高约5米。这是南门进来的地方，叫鹅池，有个典故。评论户部巷4分/312篇游记中提到地址：湖北省武汉市武昌区司门口简介：户部巷被誉为“汉味小吃第一巷”，其繁华的早点摊群数十年经久不衰。查看详情逛完黄鹤楼，又来到户部巷，昨天吃的别的家的热干面，临走前还想尝一下蔡林记的热干面，武汉好像有 很多家店的。好吃哒坐着火车，路过江西村路，很是喜欢评论婺源经过4个小时终于到达婺源，好像才下过雨，站外有好多人问包不包车，建议大家提前订好，不要上当。婺源广场夜景评论第三天包车前一天晚上包车司机就联系我，说7点走，我说7点半吧，一大早7点多就在等着我，真的很负责呀。一出去外边下着雨，还好这一天都是开车时候下雨，游玩的时候就停了。评论彩虹桥4分/91篇游记中提到门票¥预订门票价格：60元电话：0793-7410999地址：上饶市婺源县清华镇内简介：古徽州最古老、最长的廊桥，踩着石墩过河，在水中央看廊桥全景。查看详情婺源有一种颇有特色的桥--廊桥，所谓廊桥就是一种带顶的桥，这种桥不仅造型优美，最关键的是，它可在雨天里供行人歇脚。村民在洗衣服、洗菜，宁静的小村落，最原始的生活，远离城市的喧嚣我从这边走过去，走到中间为什么会感觉有点晕呢，我可能怕掉下去。没有人，整个廊架、小路都是我的一群鹅游过，抓拍评论大鄣山卧龙谷5分/35篇游记中提到门票¥预订门票价格：50电话：0793-7410999地址：上饶市婺源县大鄣山乡简介：春赏花、夏看绿、秋观红枫、冬观冰雕，另外还有成群的瀑布和清澈的溪流。查看详情卧龙谷，号称"江南第一奇谷"，它以雄、险、奇、秀而著称。雄:峡谷长3公里河段，天然落差730米，急流汹涌，轰鸣震谷;险:峡谷深切，切割度500-1000米，最大坡度达80多度，峡谷幽深，危崖峭壁;奇:谷内瀑布众多，千丈瀑从落差193米高处的悬崖绝壁凌空倾泻，属"国内第二高瀑";秀:奔泻的清泉，穿行于岩石之间，悬垂流蚀，形成深潭、彩池，宛若银钱串珠，阳光照射，七彩交织，水动石变，相应成辉，呈现一幅幅美妙动感的画面。卧龙谷正门，一进门还看到池子里的娃娃鱼第一天的包车司机，婺源的人都很好的，喜欢婺源因为下雨，瀑布还是不错的，丰水期会更好的，不是旺季，北线人很少，玩得很开心，建议大家不是为了特意看油菜花，可以选择3月初，也会有油菜花刚下过雨山上雾蒙蒙的很是漂亮这个好像是最高点的瀑布，一条细流评论百柱祠堂这是包车司机推荐来的，由100根柱子组成，但是在下边怎么数都是99根，听说从天空往下看就是100根柱子了。不在通票里，我去的时候没有人，没有收费评论菊径村5分/28篇游记中提到门票¥预订门票价格：免费开放时间：0:00-24:00地址：上饶市婺源县大鄣山乡菊径村简介：中国最圆的村庄，站在山腰上，俯瞰村庄全貌。查看详情菊径村是我之前做攻略看到的，很喜欢，拍照真的很漂亮，在观景台看下去很壮观，徽式建筑四面环水，3月初去就是好，不用收费就去了观景台。评论灵岩洞国家森林公园4分/15篇游记中提到门票¥预订门票价格：60元电话：0793-7410999地址：上饶市婺源县古坦村西侧简介：游览奇异的岩洞景观，乘皮划艇游地下暗河，欣赏宗泽等历代名人的题墨。查看详情是一个集自然与人文景观为一体的风景名胜区，灵岩洞国家森林公园主要分为灵岩洞群景区、石城古树名木景区、生态茶园景区。日前已被评为国家AAAA级风景名胜区。天然形成很是漂亮，就是停留时间短，得紧跟着景区导游最后坐船出来很好评论思溪延村5分/88篇游记中提到门票¥预订门票价格：60元开放时间：07:00-17:30电话：0793-7410999地址：上饶市婺源县思口镇简介：游览明清徽商的豪宅院落，回味1987年版《聊斋》的剧中场景。查看详情整个村落以明清古建筑为主，村落内以青石板铺地，古建群 背靠青山，面临清溪和稻田，四周都是绿地，村庄与秀水青山的 优雅自然风光融为一体。这里是我住的地方延村，村里青板客栈老板带我去别的居民家拍的，很有古代的感觉小装一下油菜花、汉服、徽式建筑评论第四天思溪延村5分/88篇游记中提到门票¥预订门票价格：60元开放时间：07:00-17:30电话：0793-7410999地址：上饶市婺源县思口镇简介：游览明清徽商的豪宅院落，回味1987年版《聊斋》的剧中场景。查看详情在客栈吃过早餐，收拾好东西，8点钟包车司机带我去思溪全都是寿字思溪观景台评论月亮湾4分/77篇游记中提到门票¥预订门票价格：免费开放时间：全天开放电话：0793-7410999地址：上饶市婺源县秋口镇金盘村附近简介：最美的水中沙洲，白墙、黑瓦、金花、绿水，宛如一张水墨山水画。查看详情月亮湾:一弯如月的小岛、水墨婺源的经典代表、摄影者的天堂。真的像月亮呀在月亮湾有卖黄菊的，还是不要买了，很是便宜，但是买回来不好，有小虫子评论汪口5分/91篇游记中提到门票¥预订门票价格：60元电话：0793-7410999地址：上饶市婺源县江湾镇汪口村简介：欣赏水墨画般的古朴村落，俞氏宗祠内精雕细琢的木质构造令人叹服。查看详情汪口村隶属婺源县江湾镇，位于婺源东部，古称永川，因地处双河汇合口，村前碧水汪汪而得名，是一个以俞姓为主聚族而居的徽州古村落。这里是俞氏宗祠在汪口吃了饭，还不贵，这里的鲜笋和青菜真的很好吃呀欢快的小鸡，我说看到它们真想吃掉它们，肯定好吃，哈哈随便进屋，还不冷，拍张照片吧评论江岭景区5分/118篇游记中提到门票¥预订门票价格：50电话：0793-7410999地址：上饶市婺源县江岭风景区内简介：婺源风光最壮观的一面，大片油菜花梯田一层层从山顶蔓延到山脚。查看详情包车司机很负责任的带我山路十八弯，来到了江岭的最高顶，观景台，虽说油菜花还没有全部开放，但是也很美。江岭漫山遍野的油菜花呈梯田状，从山顶铺散到山谷下。站在山顶望去，脚下大片的山谷内，油菜花层层叠叠，一望无际，中间围拢着几个小小的村落，黑瓦白墙的徽派民居夹杂在一片金黄之间，在婺源再没有比这更壮观而令人惊喜的了。在山顶买了5块钱的油菜花环，虽然觉得花摘了编花环有点可惜，还是忍不住买了今天真的有点冷呀，为了拍照我也是拼了下来的路上稻草人乐园大红花轿，我的新郎在哪里，哈哈我要陪师傅取取经了评论上下晓起5分/94篇游记中提到门票¥预订门票价格：60元电话：0793-7410999地址：上饶市婺源县江湾镇晓起村简介：婺源风景最美的村庄，古道边有大片油菜花田，3、4月特别适合拍照。查看详情评论江湾景区5分/91篇游记中提到门票¥预订门票价格：50电话：0793-7410999地址：上饶市婺源县江湾镇简介：丰厚历史文化底蕴的古村落，参观规模宏大的萧江大宗祠。查看详情江湾的江姓是西汉开国宰相萧何的后裔，唐末僖宗宰相萧遘因"朱温篡唐"蒙难，其子萧祯隐居安徽歙县篁南(今安徽省黄山市屯溪区屯光镇南溪南村)"指江为姓"，后其第八世孙江敌于北宋元丰年间始迁江湾。喜欢这种有年代感的建筑评论李坑景区4分/132篇游记中提到门票¥预订门票价格：50电话：0793-7410999地址：上饶市婺源县秋口镇李坑村简介：欣赏小桥流水人家的徽派景象，看南宋武状元李知诚的故居等精美建筑。查看详情5点多包车师傅把我送到李坑，老板很好，来接，还给提行李箱，回客栈休息了一下，华灯初上，大红灯笼，徽式建筑，别有一番滋味。评论第五天李坑景区4分/132篇游记中提到门票¥预订门票价格：50电话：0793-7410999地址：上饶市婺源县秋口镇李坑村简介：欣赏小桥流水人家的徽派景象，看南宋武状元李知诚的故居等精美建筑。查看详情大早起来，雨还在下，漫步在寂静的李坑，心情宁静。评论明清园5分/20篇游记中提到门票¥预订门票价格：免费开放时间：8:00-17:00电话：13879878228地址：景德镇市珠山区新厂东路查看详情来到这里就是买买买，好多可爱好看的瓷器，一定要砍价哦评论第六天古窑民俗博览区5分/58篇游记中提到门票¥预订门票价格：95元开放时间：8:00-17:00电话：400-118-1728地址：景德镇市瓷都大道古窑路1号简介：造访宋、元、明、清四个朝代的古窑，解密景德镇陶瓷制作过程和历史，欣赏瓷乐演奏。查看详情景德镇古窑民俗博览区位于景德镇市瓷都大道古窑路1号(伊龙大酒店旁)，国家AAAAA级景区、国家级文化产业示范基地、国家级非物质文化遗产生产性保护示范基地。这里是公交下车的地方之前看攻略说去古窑最好打车，要走很远，我个人觉得不是很远，下车之后沿着这条路走上去就到了。大门口漂亮的瓷瓶，赶上三八妇女节，女同志门票50元，赶得不错哦好喜欢呀，就是好贵呀出来大门口，竟然有12生肖评论陶溪川创意广场3分/15篇游记中提到门票¥预订门票价格：免费开放时间：全天电话：0798-8440866地址：景德镇市珠山区新厂西路150号查看详情有人说陶溪川相当于北京的798，可是我还是觉得798很好正好赶上天空放晴，拍下着蓝天白云的一瞬间，不知道是不是烟筒，很喜欢这个建筑物赶上三八妇女节，在陶溪川有活动，气球满天飞，逗死我了。评论归途这次旅行最难忘的是在婺源的日子，婺源是去了还想去的地方，在这里遇到很多热心的人，遇到不一样的人，听到不同的故事。回来之后就有种冲动想再去一次，见过春花烂漫，想去看枫叶盛开，去徒步享受婺源慢时光的日子。最好的地方，是没去过的地方，最好的时光，是回不来的时光。希望自己能一直在路上，遇到更好的自己。评论</w:t>
      </w:r>
    </w:p>
    <w:p>
      <w:r>
        <w:t>评论：</w:t>
        <w:br/>
        <w:t>1.[32个赞]32个赞！为你转身，求上头条！</w:t>
        <w:br/>
        <w:t>2.[32个赞]32个赞！为你转身，求上头条！</w:t>
        <w:br/>
        <w:t>3.我今天刚到景德镇，需要这个师傅电话</w:t>
        <w:br/>
        <w:t>4.</w:t>
        <w:br/>
        <w:t>5.</w:t>
        <w:br/>
        <w:t>6.一七三七九三九零八二八</w:t>
        <w:br/>
        <w:t>7.求包车司机电话 急急急</w:t>
        <w:br/>
        <w:t>8.</w:t>
        <w:br/>
        <w:t>9.</w:t>
        <w:br/>
        <w:t>10.一七三七九三九零八二八</w:t>
        <w:br/>
        <w:t>11.亲，想问问你在思溪延村住的酒店名字，还有那个包车帅哥的联系方式可以吗？</w:t>
        <w:br/>
        <w:t>12.</w:t>
        <w:br/>
        <w:t>13.</w:t>
        <w:br/>
        <w:t>14.哈哈，学到的，这样写一七三七九三九零八二八</w:t>
        <w:br/>
        <w:t>15.</w:t>
        <w:br/>
        <w:t>16.</w:t>
        <w:br/>
        <w:t>17.婺源在客栈_婺源在客栈预订及特惠价格查询-去哪儿Qunar.com  http://hotel.qunar.com/city/shangrao/dt-6022/#from=qo_myordertab，这个客栈</w:t>
        <w:br/>
        <w:t>18.没有时间写的在细了，将就看吧</w:t>
      </w:r>
    </w:p>
    <w:p>
      <w:pPr>
        <w:pStyle w:val="Heading2"/>
      </w:pPr>
      <w:r>
        <w:t>27.2018春分赏花指南！带上全家老小一起去踏春赏花（内含春分时节赏花注意事项）</w:t>
      </w:r>
    </w:p>
    <w:p>
      <w:r>
        <w:t>https://travel.qunar.com/travelbook/note/7005306</w:t>
      </w:r>
    </w:p>
    <w:p>
      <w:r>
        <w:t>来源：去哪儿</w:t>
      </w:r>
    </w:p>
    <w:p>
      <w:r>
        <w:t>发表时间：2018-03-12</w:t>
      </w:r>
    </w:p>
    <w:p>
      <w:r>
        <w:t>天数：1</w:t>
      </w:r>
    </w:p>
    <w:p>
      <w:r>
        <w:t>游玩时间：2018-03-12</w:t>
      </w:r>
    </w:p>
    <w:p>
      <w:r>
        <w:t>人均花费：200 元</w:t>
      </w:r>
    </w:p>
    <w:p>
      <w:r>
        <w:t>和谁：亲子</w:t>
      </w:r>
    </w:p>
    <w:p>
      <w:r>
        <w:t>玩法：短途周末,漫游,摄影,赏樱,踏春</w:t>
      </w:r>
    </w:p>
    <w:p>
      <w:r>
        <w:t>旅游路线：</w:t>
      </w:r>
    </w:p>
    <w:p>
      <w:r>
        <w:t>正文：</w:t>
        <w:br/>
        <w:t>春分赏花指南带上全家老小去赏花3月21日，人们就要迎来2018年的春分节气了，我国各地民间，人们往往从这时候起出门春游踏青，亲近大自然。不过春季出游也有不少需要注意的事项，那么就让老黄历为你介绍，春分节气出门要注意什么，尤其是春游赏花的注意事项。图片来自于网络评论科普站——春分春分，每年公历3月20或21日，太阳到达黄经0度时开始。这天昼夜长短平均，正当春季九十日之半，故称“春分”。图片来自于网络春分是个比较重要的节气，此时南北半球昼夜平分，我国除青藏高原、东北、西北和华北北部地区外都进入明媚的春天，在辽阔的大地上，杨柳青青、莺飞草长、小麦拔节、油菜花香，完全一派春天的景象。图片来自于网络评论春分赏花注意事项赏花宜动眼，不宜动手，春天赏花要远离花毒，以避免皮肤过敏。常见的杜鹃花、含羞草、夹竹桃、一品红、马蹄莲等，均含有有毒物质，误食可导致中毒；五色梅、洋绣球、天竺葵等可引起过敏。像冬珊瑚、龟背竹、石蒜、百合花等，都含有不同的有毒物质。郁金香花朵中有郁金香疳等有毒化学物，特别是不要近距离地嗅花香，在花丛中逗留超过两小时，有些人可能会出现毛发脱落等过敏症状，一旦感觉不适，应立即去附近医院治疗。图片来自于网络百花丛中，防蜂毒。毒力以蜜蜂最小，黄蜂和大胡蜂较大，竹蜂最强，而马蜂，其毒素甚至可致人死命。赏花时若不慎触动了蜂巢，应就地蹲下，待蜂群活动恢复正常后再离开。遭受蜂蜇，应立即拔出毒刺，然后用清水冲洗伤口并立即上医院治疗，切不可用手挤压，以免毒液扩散。避免蜂扰最明智的方法是“不留香”，不喷香水、不携带甜食和含糖饮料。图片来自于网络备足衣服，常用小药随身带。留意空气湿度和紫外线强度等细节，建议穿长袖衣裤，尽可能减少皮肤外露。有过敏病史的人，应尽量回避花盛之所，也可事先口服抗过敏药物，预防花粉过敏。图片来自于网络评论漫步在紫荆花海之中华南农业大学11篇游记中提到门票¥预订门票价格：免费开放时间：全天电话：020-85283396,020-85280082地址：广州市天河区五山华南农业大学查看详情每年三月至4月初，是紫荆花花开的季节。在广州想看紫荆花，可以到人民北路，麓湖公园，华侨新村和华南农业大学等地方。在这几个地方中，以华农的紫荆花较为集中和有特色，交通也便利。图片来自于网络图片来自于网络图片来自于网络每年的阳春三月，华南农业大学校园内的紫荆花都会盛开，一树粉嫩或洁白的紫荆，朴素而纯粹的美丽，吸引无数游人前来观赏、拍照。华农校园内种植的紫荆主要为“红花紫荆”、“宫粉羊蹄甲”两个品种，总数已超过3000株，最佳观赏期为每年三月中旬到四月。图片来自于网络图片来自于网络门票：免费旅游时节：二月到四月华南大学的紫荆花正是旺季，适合去赏花游玩。广州四季如春，校园里四季繁华盛开。怎样去：地铁3号线五山站A出口，出来后看到华农大门进去顺着右面一直走几百米就能看到。小车停车收费：6元封顶。评论太平山国家森林游乐区2篇游记中提到门票¥预订门票价格：150元台币开放时间：入园时间6:00-20:00；例假日4:00-20:00；暑假3:30-20:00电话：+886-3-9809805地址：267台湾宜兰县大同乡简介：这里是天然氧吧，舒心的自然环境，日出云海的美丽风景。查看详情每年4月，太平国家森林公园的紫荆花开，万亩天然“紫荆花海”鲜艳绮丽，整座山都给染红了，绚烂如霞，非常的壮观美丽。图片来自于网络图片来自于网络“紫荆”是香港特别行政区的区花，很多人总以为那花是南方才有的，却不知在陕西户县的太平峪西寺沟就能看到万亩紫荆花海。图片来自于网络太平森林公园由隋唐皇家建太平宫得名，峪中山水景观奇特，是唐王观花避暑的山水乐园，景区自然山水独特，以8瀑18潭闻名，其中最大的彩虹瀑布落差160米，瀑布主要分布于园内2.5公里范围内形成瀑布群，是我国北方独一无二的自然生态景观，瀑下皆有潭，飞瀑入潭，激起千层雾，形成万道虹，置身园中，如入仙境。图片来自于网络门票：50元/人，进山观光车10元/人。索道：单程50元，往返80元。怎么去：自驾游线路：西三环与南三环交汇处上西太一级公路往南至公园，大约1小时车程。公交线路：大雁北广场乘坐环山旅游1号线可直达；西安城南客运站乘坐直达太平森林公园的班车，首班：08：30，车票：25元/人。评论兰溪市梅江镇转轮岩一条小径像玉带环绕群山，漫山遍野的紫荆花披满转轮岩。图片来自于网络图片来自于网络对，是紫的紫荆花不同。香港是洋紫荆，是乔木，花朵大。而此地的紫荆花是灌木，花朵小，野生。单独一枝，就是不知名的野花，一点也不起眼，但几十枝、数百枝，上千枝、成万枝，开满山冈，红透整个山坡，成了粉色的海洋。图片来自于网络这片粉色的花海在兰溪市梅江镇转轮岩，这两天兰溪紫荆花盛开的美图传遍朋友圈。对了，紫荆花花期约15天，想赏花的得抓紧了。图片来自于网络图片来自于网络怎么去：金华方向：330国道—兰溪城区—转314省道（浦江方向）—梅江镇观岩陈村路口，再行车5分钟至山脚下；也可从金东潘村沿潘石线公路到314省道再到梅江镇观岩陈村路口。用时需要一个小时左右。义乌方向：机场路—浦义路—314省道（往兰溪方向）—梅江镇观岩陈村路口，再行车5分钟至山脚下。共约40分钟车程。节会期间，从314省道转后陈村路口进入后，小车单行，沿指示牌停靠，从上李村出。旅游大巴按指定地点停靠。评论探索陶渊明的“桃花源”桃花海2篇游记中提到门票¥预订门票价格：免费开放时间：全天电话：010-89991180地址：北京市平谷区峪口镇密三路北段简介：三生三世十里桃花，带你领略桃花不可思议的美。查看详情北京平谷桃花海确实是值得推荐的赏桃花地点，它被认定为世界最大的桃园，面积足有22万亩，简直是一片桃花海洋，何其壮观！图片来自于网络图片来自于网络图片来自于网络图片来自于网络观赏时间：四月中旬最佳观赏地：平谷区峪口镇、刘家店镇、大华山镇、山东庄镇、南独乐河镇、金海湖镇一带自驾注意事项：容易拥堵节点：京承高速（望和桥至酸枣岭桥）、京平高速（李天桥至北务收费站）、东六环（常屯收费站至李天桥）、平程路（南向北）。容易拥堵时段：上午8时至下午14时。建议出行路线：1. 沿京密路怀柔方向向北行驶，在马坡桥向东沿白马路行驶到达平谷桃花海。2. 公交918路畅观楼站下车转乘平12路在大峡谷下车。评论龙泉29篇游记中提到门票¥预订门票价格：免费开放时间：全天地址：四川省成都市龙泉驿区简介：位于成都市东部龙尔山上，是1984年以来新开辟的市级风景名胜区。包括花果山、百工堰、龙泉湖、石径寺等景区景点。查看详情每年农历二月，是成都居民外出踏青的最好时节。此时的龙泉山，1700余万株桃花迎春怒放，漫山遍野，灿若红云，山脚下成片的梨花如白雪铺撒大地。加上其他各种时令花卉，把整个龙泉山打扮得春意盎然，姹紫嫣红。图片来自于网络图片来自于网络这里3月份还会举行桃花节，游人不仅可以欣赏到娇艳的桃花，还可在花农家中饮茶，娱乐消闲，品尝可口的农村家常风味餐。图片来自于网络交通：自驾游：可通过成渝路、成龙路、龙华路、龙洛路、成渝高速到达景区;公交：五桂桥公交站223路、成仁公交站218、332路、荷花池车站、金沙汽车站直达龙泉汽车总站，龙泉汽车站有870公交车到景点，新南门汽车站有直达桃花故里的旅游专线车。美食：土鸡系列、生态兔、农家土菜。购物：桃木制品、优质水果(枇杷、水蜜桃)、土鸡蛋、鲜野菜评论桃花岛风景区10篇游记中提到门票¥预订门票价格：免费开放时间：全天开放电话：0580-6062111地址：舟山市普陀区桃花镇，位于舟山群岛东南部简介：登岛寻觅《射雕英雄传》踪迹，在安期峰俯瞰舟山群岛的迷人风光。查看详情桃花岛的桃花种类很多，粉的也好，红的也罢，都一朵朵地簇拥在枝头，唯恐把谁挤下去似的。这里的一切，都似乎跟桃花有着关系，无论是桃花港还是桃花峪，都有着不一样的美丽。图片来自于网络图片来自于网络图片来自于网络最佳赏花时间：3月中旬-4月中旬交通：看桃花以杭州为中心，在杭州汽车东站坐大巴到舟山沈家门，再从沈家门墩头码头坐轮船或快艇到桃花岛。食宿：在桃花岛上可以尝试正宗的海鲜大餐。可以在岛上旅馆住，还可在沙滩露营。评论西藏林芝桃花村三月的林芝，野桃花竞相开放，那是蔓延山野、起伏跌宕的粉红色海洋。别处的桃花只有妩媚之姿，唯独林芝的桃花林却多了几分磅礴的气势和摄人心魄的美丽。图片来自于网络图片来自于网络图片来自于网络图片来自于网络图片来自于网络赏花路线：1、八一镇-世界柏树王园林-嘎拉桃花村-达则沟桃花树-鲁朗-公众民俗村。2、八一镇-喇嘛岭-机场桃花村-大峡谷入口段旅游区-南伊沟-公众民俗村。3、八一镇-鲁朗-排龙-扎曲-八一镇，该线路排龙至扎曲段为深入雅鲁藏布大拐弯最具吸引力的徒步线路。住宿：林芝地区的旅馆、招待所一般集中在交通比较发达的城镇(如八一镇)，宾馆的住宿费大概在160—200元左右，带卫生间。评论踏上百年名校的樱花道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去武汉大学看1938年日军占领武汉时种下的樱花,已成为百万江城人的春天盛事。想真正领略樱花的神韵,还是初暮夜色里,看樱花如云;月下漫步樱花大道,任落花如雨。图片来自于网络在武大校园里，几乎处处皆有樱可赏，但最佳的赏樱地点，还是莫过于“樱园”。这片直接以“樱”命名的园区了，以小日樱花为主，收集了早樱、晚樱和垂枝樱等共6种10余个佳品的樱花，花色丰富，绚丽多彩，枝、干多异且花期不同。图片来自于网络每当寒冬过后，梅花凋谢之时，早樱开放，继而小日樱花、垂枝樱花、晚樱等开放。盛开时节，樱园酷似花的海洋，成千上万游客慕名而至，流连观赏，如醉如痴，最能体现“三月赏樱，唯有武大”。图片来自于网络美丽的樱花虽然渲染春色，给了人们美的享受，但也带了一些“烦恼”。有人认为樱花是国耻的象征，有人说不要把樱花复杂化；有人说武大因樱花而美丽；也有人说樱花因武大才迷人。图片来自于网络门票：免费旅游时节：三月四月为最佳游览季节，此时樱花盛开，校园美不胜收。3月去武大看樱花的，人流非常密集，赏花途中需要注意保持校园环境。游览武大四季皆宜，风景各有不同。评论东湖樱花园48篇游记中提到门票¥预订门票价格：包含在东湖磨山景区门票内开放时间：8:30-17:00电话：027-87510179,027-87510139,027-87510189地址：湖北省武汉市洪山区鲁磨路118号（东湖磨山景区内）简介：武汉赏樱好去处，每年3-4月花期东湖樱花节期间十分热闹。查看详情每年3月底至4月，东湖都要举办樱花节，樱花节期间，除了赏樱花，还有一系列的文化活动，其中最具特色当属夜赏樱花活动。园内各处悬挂着红色的日式灯笼六百多个，摆放2万余盆花卉。图片来自于网络在樱花园内大草坪上，竖立着一个高达几十米的旗杆，悬挂着各色鲤鱼旗，寓意“鲤鱼跳龙门”;大草坪中央，一个巨型的吉他靠在五线谱上，仿佛在弹唱“樱之曲”。图片来自于网络票价：成人票60元旅游时节：四季皆宜，磨山植物园内樱花、荷花、梅花等分别绽放于不同季节，每个季节总有不同的感受。交通指南：公交：1、乘坐401、403、643路公交车至【鲁磨路梅园】站下车即可。2、乘坐402、413、515路公交车至【东湖东路梅园】站下车即可。评论木兰清凉寨赏樱1篇游记中提到门票¥预订电话：027-61539008地址：武汉市黄陂区蔡店乡木兰清凉寨查看详情在武汉郊区的木兰清凉寨景区10万株野生樱花正娇艳动人，比起日本樱花来，野生樱花花瓣略小，以浅粉色为主，大多生长在海拔600米以上高山向阳坡，煦风起时，花瓣纷纷扬扬飘散在空中，显得非常浪漫。图片来自于网络图片来自于网络门票：80元交通指南：与古门山相邻，可将两处景点组合游玩。评论徜徉在油菜花的怀抱中罗平门票¥预订简介：罗平位于云南省东部，地处滇、桂、黔三省结合部，素有"滇东门户"、"滇黔锁钥"之称；历史悠久，山奇水秀：境内深沟峡谷纵横，盆岭相间，碳酸盐岩广布，是非常典型的喀斯特地貌奇观。气势雄伟的瀑云南罗平县是国内油菜花最早绽放的地方，每年2月起油菜花就黄了一大片，郁郁葱葱、团团簇簇，金灿灿的，淹没田野和村庄。图片来自于网络在罗平观赏油菜花最好的地方是县城北边的螺蛳田、南边的金鸡峰和十万大山，梯田、峡谷、山峰，到处都荡漾着金色浪花，波澜壮阔。图片来自于网络图片来自于网络最佳时间：每年2-4月最佳地点：螺蛳田、金鸡峰、十万大山交通指南：郑州乘飞机到昆明，再从昆明乘火车到罗平，罗平县城坐公交或出租车就能抵达观景地周边景点：九龙瀑布、多依河评论潼南7篇游记中提到门票¥预订地址：重庆市潼南县简介：潼南区位于重庆西北部，其旅游资源得天独厚。有杨闇公旧居、陵园和杨尚昆旧居、陵园等“红色”旅游资源；有体现世界第一室内金佛等“金色”旅游；有陈抟故里最美花海、全国无公害蔬菜基地等“绿色”旅游。查看详情潼南的油菜花节在三月，近千个品种的油菜花在潼南崇龛镇竞相怒放，金色花海一眼望不到边，琼江河水从花海中川流而过，乘船游览最为惬意。图片来自于网络图片来自于网络最值得一提的是潼南油菜花太极图，是用油菜与小麦搭配种植的太极图，直径长达236米，画面极为壮观，此外还有一帆风顺、浪花等图案，黄绿错落，美不胜收。图片来自于网络最佳时间：每年3月最佳地点：重庆潼南县崇龛镇交通指南：每天早上8：04，郑州有一辆动车直达潼南，用时10小时周边景点：长江三峡、磁器口、武隆评论婺源篁岭139篇游记中提到门票¥预订门票价格：145元开放时间：7:30-17:00电话：0793-7396003,0793-7255555地址：上饶市婺源县江湾镇篁岭村简介：徜徉老宅，在天街的观景点拍一张色彩绚烂的篁岭“晒秋”大片。查看详情江西婺源的油菜花在国内极为有名，这是独特的梯田油菜花海，每逢3月山坡丘陵上金色的梯田层层叠叠，彩蝶、蜜蜂齐飞。图片来自于网络图片来自于网络粉红的桃花、洁白的梨花星星点点地镶嵌在油菜花田中，白墙黛瓦的徽州古民居立在田边，组合成春意盎然的美丽画卷。图片来自于网络图片来自于网络最佳时间：每年3月上旬到4月中旬最佳地点：江西省婺源江岭、篁岭、月亮湾交通指南：郑州每天早上6点30分和中午1点各有一列高铁直达婺源，用时6小时周边景点：卧龙谷、石门山峡谷、高山平湖、文公山评论奉贤油菜花1篇游记中提到门票¥预订电话：021-33650549地址：上海市奉贤区庄行镇南庄路4399号查看详情上海的奉贤油菜花节也是一年一度地举行，赏花地在庄行镇，平坦的田野上种植的油菜花，阳光下闪动着金色的光辉，花香扑鼻。图片来自于网络每年这个时候庄行就有很多的活动，服饰创意秀、民俗文化表演，游船、花轿、蔬果采摘、美食品鉴等等，赏花的同事，还能体验一下农家生活。图片来自于网络图片来自于网络最佳时间：每年3月下旬到4月中旬最佳地点：上海奉贤庄行镇交通指南：郑州乘高铁到上海用时约5小时，上海乘地铁1号线到锦江乐园下车，转乘公交到庄行站评论贵定音寨贵州贵定县音寨有中国最美的高原油菜花田，每到花期时，音寨村外就变成了色彩斑斓的大地调色板，黄绿相间的花田一块一块，排成一幅令人惊艳的抽象画。图片来自于网络音寨原始风光怡人，观音山林木葱茏，瓮城河碧波澄澈，更可贵的是，初春时节李子花开似雪，与油菜花一起形成“金海雪山”的奇妙景观。图片来自于网络最佳时间：每年3月到4月最佳地点：贵州贵定县音寨交通指南：郑州每天有一辆高铁直达贵定，用时7.5小时，抵达后转乘汽车到音寨周边景点：观音山、瓮城河评论陶醉在郁金香的海洋中夷陵区森林公园三月春光里，此时的夷陵区森林公园是郁金香正美丽绽放的时刻，这儿的郁金香争奇斗艳，美不胜收，吸引着众多游客前来驻足观赏拍照。图片来自于网络图片来自于网络山坡上、小道旁，大片大片的郁金香纵情怒放，已成一片花海。在阳光下，朵朵鲜花亭亭玉立。图片来自于网络忍不住心中那抹突然升起的喜爱之情，在花丛前蹲下细看：一朵挨着一朵，花瓣重叠，鲜艳得像要滴出水来。时不时还有几只蝴蝶、蜜蜂萦绕在花间，享受着春天带来的丝丝甜蜜，也为这万亩鲜花增添了点点灵气。不经意间，心中的不快就这样轻易地被甩开。图片来自于网络评论关山荷兰风情园1篇游记中提到门票¥预订地址：武汉市洪山区民族大道163号查看详情荷兰风情园前身为兴建中的关山公园。武汉与荷兰阿纳姆市结为友好城市，市政府调整建设方案，改建“荷兰风情园”。图片来自于网络图片来自于网络花卉品种充满“荷兰味”。郁金香、风信子是荷兰最出名的花卉，花田内安排了22000盆郁金香、6500株风信子，红色、粉红、蓝色一应俱全。图片来自于网络图片来自于网络评论武汉植物园16篇游记中提到门票¥预订门票价格：全价票：35元/人开放时间：夏令时（5.1—9.30日）：8:00-18:00电话：027-87510815,027-87510783地址：武汉市武昌区鲁磨路388号简介：园中草木茂盛，四季花展不断，还有日式、欧式和中式等各类园林。查看详情当和煦的微风吹拂整个大地，当郁金香的花茎破土而出，当屹立几百年的风车徐徐转动，这一切的一切都向我们昭告:春天来了。郁金香带来的是阵阵欧洲风情。图片来自于网络图片来自于网络图片来自于网络最佳赏花期：3月出行tips：乘401、402、709路车直达武汉植物园，光谷荷兰风情园乘坐583、538、590、572、586、 811公汽， 巴士8路到下钱东村站。美食：从武汉植物园到鲁磨路一带农家菜馆讲求新鲜、分量足、味道好，人均消费不贵又有特色。光谷荷兰风情园周边的光谷步行街上有很多不错的中西餐厅。评论</w:t>
      </w:r>
    </w:p>
    <w:p>
      <w:r>
        <w:t>评论：</w:t>
        <w:br/>
      </w:r>
    </w:p>
    <w:p>
      <w:pPr>
        <w:pStyle w:val="Heading2"/>
      </w:pPr>
      <w:r>
        <w:t>28.没有樱花的三月武汉行</w:t>
      </w:r>
    </w:p>
    <w:p>
      <w:r>
        <w:t>https://travel.qunar.com/travelbook/note/7007159</w:t>
      </w:r>
    </w:p>
    <w:p>
      <w:r>
        <w:t>来源：去哪儿</w:t>
      </w:r>
    </w:p>
    <w:p>
      <w:r>
        <w:t>发表时间：2018-03-15</w:t>
      </w:r>
    </w:p>
    <w:p>
      <w:r>
        <w:t>天数：4</w:t>
      </w:r>
    </w:p>
    <w:p>
      <w:r>
        <w:t>游玩时间：2018-03-08</w:t>
      </w:r>
    </w:p>
    <w:p>
      <w:r>
        <w:t>人均花费：1500 元</w:t>
      </w:r>
    </w:p>
    <w:p>
      <w:r>
        <w:t>和谁：闺蜜</w:t>
      </w:r>
    </w:p>
    <w:p>
      <w:r>
        <w:t>玩法：漫游,踏春</w:t>
      </w:r>
    </w:p>
    <w:p>
      <w:r>
        <w:t>旅游路线：</w:t>
      </w:r>
    </w:p>
    <w:p>
      <w:r>
        <w:t>正文：</w:t>
        <w:br/>
        <w:t>前言说说这次旅行这是一次说走就走的旅行。周五早上定下去武汉，下午就定了机票和酒店。从来没这么迅速过。关于费用：衣:自备，双肩包。食：吃吃喝喝随便来   人均：300住：去哪儿定了三晚。用券底用602  人均：220（青年旅舍2晚+酒店1晚）行：机票+公交+打的+船费：人均：800（泉州到武汉机票超级划算 来回五百多 厦航哦 ）其他：黄鹤楼门票（飞猪提前一天定 一人71） 古德寺的香火钱 （1人8元）合计总费用：人均1500   七七八八备注：1.其实武汉公交很方便  很多都是可以直达  就是路太堵了。如果要打的最好是快车拼车或者顺风车  这样没有堵车多收费用。然后 有些地铁站附近就可以坐地铁 不过地铁非常挤哈。  对了  公交的话是可以刷支付宝的。在支付宝设置一下:打开支付宝，首页～更多～城市服务～电子公交卡授权就OK！2.个人认为武汉景点还不错 很多免费点。我去的景点除了黄鹤楼和古德寺有收费 其他都是免费  而且都很不错。所以  我感觉这些点就够玩啦3.黄鹤楼  五大纪念馆 毛泽东旧居 辛亥革命纪念馆     晴川阁   这些感觉都不远  可以一起玩。博物馆和美术馆在一起  然后有直达车到武大  可以凑到一起。  汉阳造  古德寺 汉口里  汉口江滩可以放一起。  大概这样吧。评论第1天武汉天河国际机场5分/85篇游记中提到电话：027-85818305地址：武汉市黄陂区机场大道简介：武汉天河国际机场是中国民航总局指定的华中地区唯一的综合枢纽机场和最大的飞机检修基地、国家一级民用机场。查看详情2018.3.8  10.55  厦航   晋江飞武汉手机开飞行模式  超爱外面的蓝天白云评论丽特拾光青年旅舍(武汉司门口昙华林店)(原...4分/2篇游记中提到¥0起预订电话：18942910622地址：武汉武昌区户部巷粮道街白土塘3号(黄鹤楼北门)简介：公寓位于粮道街，与黄鹤楼毗邻，交通十分便利。酒店设有各类温馨客房，并配有休闲区和停车位，提供24小时热水淋浴、空调、电视、电话和宽带上网，让您在旅途中感受到“家”的温馨和舒适。在这样一个城市，为你腾出一查看详情从来没有住过青旅，第一次住。提前定好房间，下了飞机转地铁转公交到的公寓。店家蛮有心的，订好房间后 微信把攻略和路线都发来。对我们这种没做攻略冲动出游的人很有帮助。关于公寓的介绍，我也有写过评论 完全真实 大家也可以参考下  这里就不多说……http://review.qunar.com/h/wuhan_12919/197934583?orderFrom=hotelOrder评论辛亥革命博物馆5分/56篇游记中提到门票¥预订门票价格：免费开放，凭个人有效证件免费领取参观券。开放时间：9:00-17:00电话：027-88051911地址：武汉市武昌区彭刘杨路258号简介：了解辛亥革命的历史，学习革命先辈的精神。查看详情辛亥革命博物馆是湖北省武汉市政府为纪念辛亥革命武昌首义100周年而兴建的一座专题博物馆，总建筑面积22142㎡，位于武汉市武昌区阅马场首义广场南侧，北临彭刘杨路，南抵张之洞路，东邻楚善街，西靠体育街，是首义文化区的核心建筑，与武昌起义军政府旧址（红楼）、孙中山铜像、黄兴拜将台纪念碑、烈士祠牌坊等同处一条轴线。武汉其实是一个很有历史的城市 个人感觉辛亥革命博物馆是非常值得去的一个地方。从公寓到黄鹤楼 到红楼 都非常近。武汉的很多景点都是在差不多同一个地方  去哪都很方便重点  免费景点评论户部巷5分/312篇游记中提到地址：湖北省武汉市武昌区司门口简介：户部巷被誉为“汉味小吃第一巷”，其繁华的早点摊群数十年经久不衰。查看详情户部巷位于国家历史文化名城——湖北省武汉市，是一条长150米的百年老巷，被誉为“汉味小吃第一巷”，其繁华的早点摊群数十年经久不衰。户部巷位于武汉市武昌区最繁华的司门口，东靠十里长街（解放路），西临浩瀚长江，南枕“天下江山第一楼”——黄鹤楼，北接都府堤红色景区[1]  ，是一处由名街名楼名景名江环绕而成的美食天堂。户部巷于明代形成，清代因毗邻藩台衙门（对应京城的户部衙门）而得名。[1]  武汉人将用早点，称为“过早”，这最初来自于清代的一首《汉口竹子枝词》[1]  。以“小吃”闻名的户部巷，就是武汉最有名的“早点一条巷”，民间有“早尝户部巷，宵夜吉庆街”之说，是来武汉的游人必到的景点。各种小吃 吃货的天堂。我和朋友来了两回 哈哈。每天都是扶着肚子回去的。（个人推荐：蔡林记热干面及豆皮－－口碑APP付款有折扣哈，烤鸭肠40串10元，霸王排骨12元一串  烤面筋10元4串  李探花手抓鸡7元五块……   最爱烤面筋）  对了 豆皮个人不是很喜欢  但是可以试下就是了， 蔡林记就有的买。然后 有一个臭豆腐 看着很不错  很多人排队买的， 请千万不要去  真的非常难吃。  至少我和我朋友吃不来，反正很不对口味，直接扔了。 和我平时吃的臭豆腐完全不同。 图片如下。评论第2天中共五大会址纪念馆5分/5篇游记中提到门票¥预订电话：027-88850322地址：武汉市武昌区都府堤20号查看详情中共五大会址纪念馆纪念馆占地面积7900平方米，7幢建筑物呈“回”字型，均为砖木结构，建设规模为国内党代会纪念馆之最，中共五大开幕式会场已按照原貌进行复原。纪念馆内，除了一幢两层建筑楼被用作“五大会议历史陈列”外，还专门开设有“中国共产党反腐倡廉历程展”。该展览面积近600平方米，收录了400多幅珍贵图片以及30多件实物。中共五大会址纪念馆现有：中共五大开幕式会场，陈潭秋夫妇卧室，陈潭秋任教、伍修权上课的教室，武昌第一小学传达室和古井五个复原陈列和“中共五大历史陈列”、“陈潭秋在武汉”、“武汉走出的革命家、军事家、外交家——伍修权”、“中国共产党反腐倡廉历程展”四个基本陈列。“中共五大历史陈列”通过了中央党史研究室的审查批准。展览由“高潮与危机”、“贡献与局限”、“应变与转折”三大展区组成。展览除丰富的文物和历史照片外还借助汽雾屏、电子翻书、幻影成像、人物蜡像等多种科技、艺术的手段，再现了中共五大召开的历史背景，会议经过和影响，陈列体现了党史界对五大研究的最新成果，受到中央党史研究室领导和专家的高度评价。住的地方离纪念馆很近 可以走路到。所以一大早就先去中共五大会址纪念馆了。 蛮有纪念意义的一个地方。免费景点评论毛泽东同志旧居5分/14篇游记中提到门票¥预订门票价格：免费开放开放时间：9:00-16:30，周一闭馆。电话：027-88850322地址：武汉市武昌区都府堤路41号简介：参观伟人在武汉居住过的地方，追寻伟人的足迹。查看详情就是中共五大会址纪念馆的隔壁，完全不用考虑 直接就进去了。也是免费参观的评论黄鹤楼4分/565篇游记中提到门票¥预订门票价格：70元开放时间：旺季：4月1日-10月31日，8：00-18：00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淡季：11月1日-次年3月31日，8：00-17：00电话：027-88875096,027-88848188地址：武汉市武昌区蛇山西山坡特1号简介：武汉的城市地标之一，登上楼顶远眺，武汉三镇和长江尽收眼底。查看详情黄鹤楼 （“江南三大名楼”之一） 。黄鹤楼位于湖北省武汉市长江南岸的武昌蛇山之巅，濒临万里长江，是国家5A级旅游景区，自古享有“天下江山第一楼“和”天下绝景“之称。黄鹤楼是武汉市标志性建筑，与晴川阁、古琴台并称“武汉三大名胜”。[1]黄鹤楼始建于三国时代吴黄武二年（公元223年），三国时期该楼只是夏口城一角瞭望守戍的“军事楼”，晋灭东吴以后，三国归于一统，该楼在失去其军事价值的同时，随着江夏城地发展，逐步演变成为官商行旅“游必于是”、“宴必于是”的观赏楼。唐代诗人崔颢在此题下《黄鹤楼》一诗，李白在此写下《黄鹤楼送孟浩然之广陵》，历代文人墨客在此留下了许多千古绝唱，使得黄鹤楼自古以来闻名遐迩。黄鹤楼坐落在海拔61.7米的蛇山顶，京广铁路的列车从楼下呼啸而过。楼高5层，总高度51.4米，建筑面积3219平方米。黄鹤楼内部由72根圆柱支撑，外部有60个翘角向外伸展，屋面用10多万块黄色琉璃瓦覆盖构建而成。[1]黄鹤楼楼外铸铜黄鹤造型、胜像宝塔、牌坊、轩廊、亭阁等一批辅助建筑，将主楼烘托得更加壮丽。主楼周围还建有白云阁、象宝塔、碑廊、山门等建筑。整个建筑具有独特的民族风格，散发出中国传统文化的精神、气质、神韵。它与蛇山脚下的武汉长江大桥交相辉映；登楼远眺，武汉三镇的风光尽收眼底。黄鹤楼现为国家AAAAA级旅游景区、全国重点文物保护单位。电车1路、电车4路，公交10、61、64、108、401、402、411、413、584等路到黄鹤楼站下，或轨道交通二号线在螃蟹甲站换乘108路到黄鹤楼站下。门票是80元一人。我和朋友是提前一天在飞猪在定好票 一人71 ，比现场买80便宜不少。   人很多。景点非常大。绿化也蛮好的。  主要还是为了名气去……评论晴川阁5分/188篇游记中提到门票¥预订门票价格：免费开放开放时间：9：00—17：00（16：30停止入场）电话：027-84710887地址：武汉市汉阳区洗马长街86号简介：濒临长江，登上楼顶，遥看武汉三镇和长江对岸的黄鹤楼。查看详情晴川阁又名晴川楼，全国重点文物保护单位、[1]  国家AAA级旅游景区，与黄鹤楼、古琴台并称武汉三大名胜。晴川阁位于湖北省武汉市汉阳龟山东麓禹功矶上，始建于明朝嘉靖二十六年到二十八年（公元1547年—1549年），为汉阳太守范之箴在修葺禹稷行宫（原为禹王庙）时所增建，得名于唐朝诗人崔颢“晴川历历汉阳树，芳草萋萋鹦鹉洲"诗句。晴川阁北临汉水，东濒长江，与武昌蛇山黄鹤楼隔江相望，是武汉地区唯一一处临江而立的名胜古迹，有“楚天第一名楼”之称。在黄鹤楼附近就可以坐船去晴川阁，公交也可以……不过来了武汉 总是要试下坐船的。这个景点免费参观  不是很大，但是景不错。很多新人在拍婚纱照。评论黎黄陂路及汉口租界黎黄陂路和黄陂路是一条路，位于武汉市江岸区，全长604米，建于1900年（光绪26年），为黄陂人所建，故名黄陂路。后划入汉口俄租界，称夷玛路。因两任中华民国大总统黎元洪是武汉黄陂人，人称黎黄陂，所以此路又于1946年改称黎黄陂路。黎黄陂路是武汉著名的“慢生活”街区，是汉口神采与气质的延续。可乘559、588、598、707、711路到黎黄陂路站下车即到汉口租界，即汉口旧租界区，位于湖北省武汉市江岸区中山大道至沿江大道之间，是汉口英租界、汉口俄租界、汉口法租界、汉口德租界、汉口日租界和汉口比利时租界的统称。20世纪初，汉口已经成为了一个具有相当规模的国际大都市，被称为“东方芝加哥”。汉口租界滨江一线总长1088丈，总面积为2804亩4分。这一带至今还矗立着各国风格的旧式楼房，是西方列强于19世纪至20世纪初遗留的历史建筑。现为全国重点文物保护单位。这是我非常喜欢的一个地方。一直就特别 想来黎黄陂路和汉口租界。来武汉很期待的一个点。建筑很有特色  而且很大。旁边有个宋庆龄的故居还是什么  没时间去，有空的朋友可以去看看评论第3天武汉万金S8酒店武昌火车站店其实这个就是速8酒店啦。新的酒店  服务不错，地点不错。很闹市。去户部巷什么的都特别近。滴滴10左右就可以啦。下面有地铁 很方便。 就是吃饭的话 不要去二楼的那个金三镇还是什么的 非常难吃。关于酒店  也不多说，有评论  有想要预订的可以参考。http://review.qunar.com/h/wuhan_20251/197937064?orderFrom=hotelOrder评论汉阳造艺术区5分/58篇游记中提到门票¥预订门票价格：免费开放开放时间：全天开放电话：027-84710886地址：武汉市汉阳区龟山北路1号简介：工厂改建的创意园区，洋溢着旧工业时代的气息。查看详情评论古德寺5分/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古德寺，位于湖北武汉市汉口黄浦路上滑坡74号，该寺于清光绪三年（1877年）由隆希创建，初名古德茅蓬，1914-1919年间由主持昌宏先后两次进行扩建，改名古德寺，有“心性好古，普度以德”之意，并由黎元洪亲自题写匾名。该寺占地面积近3万平方米，建筑面积近8000平方米。该寺混合了欧亚宗教建筑的特色，融大乘、小乘和藏密三大佛教流派于一身，在汉传佛寺中实属罕见，堪为“佛教胜地一大奇景”“汉传佛寺第一奇观”，具有很高的建筑、文化和历史研究价值。与归元寺、宝通寺、莲溪寺并称为武汉地区四大佛教丛林。古德寺的核心建筑是圆通宝殿，运用了古罗马建筑的结构，内外墙之间的回形步廊和许多方柱，立面墙上的圆窗和长窗，却是基督教堂的建筑样式。 其九座佛塔的塔刹，既像风向标又像十字架，在中国塔文化中独树一帜。2012年，古德寺被列入武汉市江岸十大景观，是一座极具特色的禅宗建筑。2013年，古德寺作为近现代重要史迹及代表性建筑被列入全国重点文物保护单位。乘公汽3路、4路、509路、707路、802路、市内旅游专线2路、轨道交通一号线在解放大道黄浦路或头道街站下车。下了天桥到路北，往西进入一条南北走向的小巷新建街，北走至上滑坡。沿上滑坡走到工农兵路东转，可以见到古德寺的正门。古德寺也是我来武汉很期待的一个点。因为看了图片特别 美。所以归元寺什么的我都没去、就冲着古德寺来了。可惜前门关了 只能从一个小侧门进入。完全没大门的大气。 大门我是蛮想拍下的 可是居民挂衣服  实在不好按快门。   然后 古德寺一直是从很阴暗的小巷直走  不要怀疑走错 。评论汉口里5分/16篇游记中提到门票¥预订门票价格：免费开放开放时间：全天开放电话：027-83318999,027-83633973地址：武汉市硚口区张公堤公园西段中国(武汉)国际园林博览会南区景区东门查看详情汉口里其实和户部巷差不多 就是小吃一条街。  建筑不错。评论第4天湖北省博物馆5分/249篇游记中提到门票¥预订门票价格：免费开放。凭身份证入场。编钟表演另收费。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湖北省博物馆筹建于1953年，坐落于武汉东湖风景区，占地面积81909平方米，建筑面积49611平方米，展厅面积13427平方米，有中国规模最大的古乐器陈列馆。湖北省博物馆是全国八家中央地方共建国家级博物馆之一、国家一级博物馆、出土木漆器保护国家文物局重点科研基地、国家AAAAA级旅游景区，也是湖北省规模最大、藏品最为丰富、科研实力最强的国家级综合性博物馆。1960年，时任国家副主席董必武来馆视察，并亲笔题写馆名。开放时间周二至周日9：00—17：00，周一闭馆（法定节假日除外）湖北省博物馆的四大镇馆之宝为：越王勾践剑、曾侯乙编钟、郧县人头骨化石、元青花四爱图梅瓶。非常值得去的一个点。很有教育意义。如果不是时间问题。我都想在里面泡一天 而不是走马观花。最喜欢那个曾侯乙的。评论湖北美术馆5分/36篇游记中提到门票¥预订门票价格：免费开放时间：9:00-17:00电话：027-86796062,027-86796067,027-86796002地址：武汉市武昌区东湖路三官殿1号简介：美术爱好者的天堂，看展才是正经事。查看详情湖北美术馆位于武汉市武昌东湖之滨，环境优美，交通便利，与湖北省博物馆相毗邻，是省文化建设的标志性建筑之一。美术馆占地面积15318平方米，主体建筑地上4层，地下1层，建筑面积25000平方米，总投资1.4亿元。其按美术馆的功能与设施所建，馆内有十个展厅，展区面积约5000平方米，展线总长度1200多米，可同时或分别举办不同类型、不同题材的展览。美术馆就在博物馆的隔壁。很多不错的创意和作品。有时间就随便走走呗评论武汉大学5分/485篇游记中提到门票¥预订门票价格：免费开放时间：全天开放，但樱花开放时间必须通过预约方能进校。电话：027-68773764,027-68775817地址：武汉市武昌区珞珈山路16号简介：初春时节的浪漫樱花，还有众多中西合璧的老建筑。查看详情武汉大学是中国著名的风景游览地，为国家5A级旅游景区东湖风景区的组成部分。学校坐拥珞珈山，环绕东湖水，占地面积5187亩，建筑面积262万平方米。作为中国最古老的大学之一，其中西合璧的宫殿式建筑群古朴典雅，巍峨壮观，堪称近现代中国大学校园建筑的佳作与典范，被称为中国最美丽的大学校园。武大樱花约在每年3月下旬开放。然后  我没赶上……值得一去的高校。可惜樱花没开。而且最后一天 人特别 累 也没怎么逛。   我们去的武大的凌波门 外面有个湖蛮美的。评论其他。吃吃喝喝随便来评论长江  美 美 美评论</w:t>
      </w:r>
    </w:p>
    <w:p>
      <w:r>
        <w:t>评论：</w:t>
        <w:br/>
      </w:r>
    </w:p>
    <w:p>
      <w:pPr>
        <w:pStyle w:val="Heading2"/>
      </w:pPr>
      <w:r>
        <w:t>29.史上最强武汉攻略，跟着地道汉口妹子游江城</w:t>
      </w:r>
    </w:p>
    <w:p>
      <w:r>
        <w:t>https://travel.qunar.com/travelbook/note/7007858</w:t>
      </w:r>
    </w:p>
    <w:p>
      <w:r>
        <w:t>来源：去哪儿</w:t>
      </w:r>
    </w:p>
    <w:p>
      <w:r>
        <w:t>发表时间：2018-03-16</w:t>
      </w:r>
    </w:p>
    <w:p>
      <w:r>
        <w:t>天数：5</w:t>
      </w:r>
    </w:p>
    <w:p>
      <w:r>
        <w:t>游玩时间：2017-03-25</w:t>
      </w:r>
    </w:p>
    <w:p>
      <w:r>
        <w:t>人均花费：</w:t>
      </w:r>
    </w:p>
    <w:p>
      <w:r>
        <w:t>和谁：家庭</w:t>
      </w:r>
    </w:p>
    <w:p>
      <w:r>
        <w:t>玩法：深度游,踏春</w:t>
      </w:r>
    </w:p>
    <w:p>
      <w:r>
        <w:t>旅游路线：</w:t>
      </w:r>
    </w:p>
    <w:p>
      <w:r>
        <w:t>正文：</w:t>
        <w:br/>
        <w:t>前言说说这次旅行自从我怀孕到现在小叮当2个多月，快一年的时间没有出新的游记。母乳的日子想要潇洒的说走就走也是不太可能了。看着大半个朋友圈都在世界各地，我也必须给我的小窝浇浇水啦！作为土生土长的武汉妹子，竟然没有写过一篇关于自己家乡的游记实在是惭愧。这几天特地从四面八方赶来武大看樱花被挤得前胸贴后背的的盆友们，真想送你们一句 “好样的”，哈哈！其实我大武汉还有其他更好玩的地方哦。在这春暖花开之际，欢迎大家抽个周末或小假来武汉转转。这又是篇写到一发不可收拾的文章，照片没有之前的游记精致，99%以上出自手机拍摄谢谢耐心看完的你们！sissi的微博 @杨蕊菡sissi 感谢大家的支持。武汉是个很神奇的城市，当你以为夏天40度以上已经挑战人类极限的时候，那是你还没有感受过武汉零下10度却没有暖气的酸爽。所以说，坚强，一定是最先用来形容武汉人的。在春秋两季来武汉是最佳选择。也许是酷暑燥热的天气塑造了武汉人普遍的急性子，10个武汉人，9个半说话霸气带靶子，老朋友打个招呼”尼玛、我靠，@###￥%……咋咋呼呼跟吵架似得，但在我们看来这叫热情！初次来武汉的你一定不要被我们的热情吓到，哈哈每次有外地朋友想来武汉旅游都会问我，“sissi ，黄鹤楼好玩吗？”我：没去过...“司门口小吃好吃吗？”我：没去过...“武汉大学樱花美吗？”我：没去过....“归元寺人多吗”我：没去过....一脸懵B加内心强烈OS: 你是住在周边黄陂新洲孝感麻城的武汉吖吗？哈哈哈，好啦，下面就给大家整理一下我认为武汉最值得一去的地方。抛开常规旅游景点，准备好小长假逃离拥挤人群，来体验真正武汉吖的小日子吧。注意：前方标题武汉话3级标准，看不懂的请自行想象评论【Part 1】武汉乐大，到底克哪里？介绍武汉，又称江城，世界第三大河长江及其最大支流汉水横贯市境中央，将武汉城区一分为三，形成了武昌、汉口、汉阳三镇隔江鼎立的格局。最洋气的汉口，最有文化气息的武昌一般是游客首选。sissi一般混迹在汉口，so以下介绍以汉口的地点为主。一般来武汉都是2-3天的短期休闲之旅，推荐给大家几条春日旅行首选。由于大部分童鞋的旅行时间有限，sissi给大家推荐几条在武汉自驾旅行的经典线路，省时省心又全面，不要太爱我哦评论路线以下地点建议分成2天游玩古德寺——武汉天地 / 壹方——武汉二中附近——长春街——汉口江滩——沿江大道建筑——黎黄陂路周边老城区——中山大道——步行街——花园道——汉阳造汉口里——武汉园博园——极地海洋世界从上面地图可以看到sissi推荐的线路是从古德寺为起点一直顺着沿江大道的方向游玩，整条线路景点和景点之间说远不远，坐地铁后步行有点耗体力。最好还是租个车自驾，走走玩玩比较轻松。评论(2)武昌推荐线路以下地点建议分成2天游玩昙华林——汉街——东湖——欢乐谷——武大——403国际艺术中心——光谷西班牙/意大利/德国风情街这些景点不像汉口部分离得很近，武昌这些地方从下面地图可以看到跨度范围还是很大的，所以租个车更有必要。依然是建议以自驾的方式开启旅游模式2016年12月28日全长28.7公里的东湖绿道全线贯通。绿道串联起东湖的磨山、听涛、落雁三大景区，打造湖中道、湖山道、磨山道、郊野道4条主题绿道以及4处门户景观、8大景观节点。喜欢大自然景观的盆友们不妨来东湖绿道散散步，骑骑车。如果要完整逛完整个东湖一天的时间可是不够的，下面的视频是sissi周末在东湖绿道口拍的一点点，风景不如景区，但在此呼吸一下新鲜空气也好评论视频评论武昌推荐线路评论【Part 2】 坐地铁公交还是达的士？关于交通来武汉旅行到底哪种交通工具最方便呢？不管是公交，地铁还是出租车都在上下车地点还有等候时间上有所限制，尤其对于旅行喜欢暴走的自虐方式来说，以上的交通方式会比较消耗体力。此外，路边打车不是很容易。尤其是像在机场或者火车站这样比较乱的地方，有时候出租车容易被宰，而且还要排队。一般我都是滴滴打车。想要玩的更加深入自在，更有品质，那肯定是自驾最方便啦，如果是外地的盆友或者是在武汉没有车的本地人可以选择租个车，短期旅行使用。一般租车都要提前几天预约 而且押金证件各种比较麻烦。大家可以在【滴滴出行】软件里选择滴滴租车服务。最快可以提前2小时预约取车，最方便的是有工作人员亲自免费上门送车取车，所有手续都在APP直接操作非常方便省事。不需要去门店，更不用排队办理各种手续哦我和老公如果周末出行自家车外借或者维修保养时都会选择滴滴租车，提前约好用车时间直接线上支付非常方便。重点是滴滴出行的服务态度好，心情好，旅行自然美好。目前滴滴租车在北京 上海 深圳 成都 青岛 武汉都可以提供服务。最最令人惊喜的是还有国际租车，覆盖100多个国家。在之前游记总是咨询我海外租车，担心手续复杂以及语言问题的亲们是不是要欢呼了我突然想到之前在新西兰租车加错油导致一辆SUV报废不堪回首的往事评论【Part 3】乐几个位子一定要克瞄哈子古德寺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单看下面的图片，你一定想不到这是位于武汉市中心的中国制建筑。头几年这里并不是太为人所知，地处汉口的繁华地带，靠近武汉天地，周边的房屋将这个寺庙团团包围，不深入走进真的会错过这个绝美的世外桃源。下面图片是sissi大肚子的时候拍摄的【古德寺地址】：武汉市汉口黄浦路上滑坡74号。如果按照sissi推荐的汉口自驾线路游玩，这里是你的第一站。可以把车停在寺庙外路边划线停车道进门第一件事就是请香。小香卷 8元 : 小香两支普香劵15元:三支平安香高香劵38元:三支发财香古德寺创建于清光绪三年(1877年)。1921年始建现有的大雄宝殿。后来发展成为占地两万平方米。建筑面积达3600多平方米的"古德禅寺"。"文革"前古德寺与归元寺、宝通寺、莲溪寺并称为武汉地区四大佛教丛林。2012年，古德寺被列入武汉市江岸十大景观，是一座极具特色的禅宗筑，有"汉传佛寺第一奇观"的美誉。2013年，古德寺被列入国家级文物保护单位。也就是那个时候慢慢被人们熟知起来~这次来古德寺可以说是一家三口同行了，感叹时间过的好快 哈哈写这篇攻略的时候小叮当都2个多月啦这是一座异域风情浓郁的寺庙，融合了各国建筑风格，身在其中仿佛到了另一个世界。和我们传统寺庙的风格完全不同。古德寺混合了欧亚宗教建筑的特色，融大乘、小乘和藏密三大佛教流派于一身，在汉传佛寺中实属罕见"文革"中古德寺的房屋和土地划给武汉照相机厂使用。80年代以来，市佛协就多次呼吁要求照相机厂退出古德寺。经市政府协调决定，市照相机厂将原古德寺5000余平米面积归还给。现在的古德寺是女众寺院，里面住的出家人都是尼姑。节日的时候去还可以看到他们和俗家弟子一起诵经祈福。在寺庙中拍摄，为了保持对佛祖的尊重，大家进殿后拜拜就好，不要拍摄内部哦这张坐下去以后，知道我花了多大的力气才站起来吗.....哈哈哈圆通宝殿，运用了古罗马建筑的结构，内外墙之间的回形步廊和许多方柱，又依见希腊神庙的风韵，立面墙上的圆窗和长窗，却是基督教堂的建筑样。细看九座塔的流线型塔身，以及内外墙面装饰的花卉、狮头、象头和大鹏金翅鸟等细部，又充分再现了印度和东南亚各国的帕那瓦建筑风格。核心建筑是仿照缅甸阿难陀寺而建的圆通宝殿。殿顶的九座佛塔，暗含了北斗九星，七显二隐的说法，尝试一下，站在地面任何角度，最多只能看到七座。其门廊呈三角形，分两层逐级向上，具有古罗马建筑风格。像这样的风格在欧洲、西亚、南亚到处都能看到,是一种多民族多时期中国建筑文化风格的混合体。透过古德寺，我们可以看到文化在世界上的传播与融合。作为武汉人，可以拥有古德寺这样的建筑还是很骄傲的。上图中右侧的四面佛是1997年，香港张紫珊女士出巨资，由泰国请到古德寺的。四面佛是小乘佛教供奉的诸佛之一，亦称四面神，神的四面分别代表慈悲、仁爱、博爱和公正。传说四面佛法力无边，殿堂内无法供奉，只有苍穹才能做其大殿。我们在泰国曼谷的商业中心看到的四面佛也确实是在商业街中心广场上。古德寺中除了莲花开的好，各种果树也是生长旺盛，在佛祖的庇佑下，这片净土在汉口闹市中完好的保存，希望后期政府可以为它修建一个更好的路线指引，现在穿越过民居小巷才得见其庐山真面未免有些委屈。评论武汉天地19篇游记中提到开放时间：街道全天开放，各商铺营业时间不一。电话：027-82716666地址：武汉市江岸区卢沟桥路28号简介：武汉小资最常去的聚集地，环境优雅安静的约会宝地。查看详情如果要问武汉的帅哥美女都常去哪里，那武汉天地一定是NO1.加上近期才新开的壹方购物中心。这片靠近汉口江滩的时尚圈绝对是潮人必逛。武汉人来天地一般是看场电影 吃个饭 来杯咖啡，每一家入驻天地的新店 客人都会爆满。这里也超级适合时尚街拍哦这里美食超级多，尤其是一些装修漂亮的店，绝对是闺蜜约会必去，很适合拍照哦天地对面新开的壹方我几乎每周都去，在这里吃饭最好了，每一家都在招商的时候精选过，一楼还定期会有艺术展览，每次主题都不一样，像前段时间的梵高艺术展，整个一楼包括门口的圣诞树都打扮成和梵高艺术作品相关的样子楼上有一家可以学习糕点和西餐的工作室。抽2个小时来制作一份美食也不错哦我是顶着大肚子来的，心灵手巧的孕妈 哈哈哈哈哈壹方的中庭也会定期有做活动，周末的时候人特别多喜欢自己做美食的盆友们可以来体验一下成品是不是很不错？吃起来相当美味哦同层还有大名鼎鼎的酥妃皇后，不管什么时候都大牌长龙。招牌的芝士蛋挞超级好吃咬开满满的芝士超级爽，另外还有其他口味的等你来品尝哦都说天地和壹方的消费比较高，其实也有平价一点的店。比如下图的西餐。人均很便宜，分量很足，口味很不错哦店内不大 ，装修风格我很喜欢。菜单也不复杂壹方有2家比较有名的下午茶。适合闺蜜来，尤其适合自拍一下午，哈哈下面这家是伊莉维尔。另外一家是后面会提到的安薇塔如果是平日来 简直就是包场的感觉不过这家味道一般啦，环境比较有优势店面不大 但非常精致好吧，再次为我自己手机拍摄的技术点个赞当当当当！我旁边的这位看过sissi游记的应该都认识！就下午茶的味道来说 我还是更喜欢旁边的安薇塔。这家有很多分店 但是壹方这家比较大，装修也更好看一些这个应该其他城市也有，不算是武汉的特色，但是来壹方休息一下 也是不错的选择查看全部评论视频在武汉汉口的沿江大道上，有着长达3600米，占地两平方公里有余的欧式楼群，这在全国都是少有的。来武汉旅游的亲们一定不能错过。大家看白天时的照片已经很多了，下面的图片和视频给大家看看沿江大道的美丽夜景。拍摄的时候正好下着大雨，别有一番风味。评论沿江大道17篇游记中提到门票¥预订门票价格：免费开放时间：全天开放地址：湖北省武汉市简介：沿江大道(武汉）是汉口沿长江一条全长10.46公里的交通干道，西南起长江、汉水交汇处的大兴路，向东北直到六合沟省石油仓库。查看详情汉口江滩已经是武汉的标志性景点，但是这里不只是有百年的万国建筑，沿江大道边的各种小路深藏各种老汉口的好吃好玩的小店。沿着武汉天地的卢沟桥路一直到武汉港，沿路的小巷子都值得去看看。沿江大道上的每条小路依次是：上海路——南京路——青岛路—— 天津路—— 合作路—— 兰陵路—— 黎黄陂路——洞庭小路—— 车站路—— 蔡锷路——一元路——二曜路——三阳路——四唯路——五福路——六合路——山海关路——张自忠路。每一条小路曲折相通，里面藏着老武汉的各色美食。在后面第四部分sissi再详细给各位吃货介绍评论黎黄陂路96篇游记中提到门票¥预订门票价格：无需门票开放时间：全天开放地址：武汉市江岸区查看详情在武汉市汉口沿江大道中段，江汉路以北、麻阳街以南、中山大道东南的滨江地段，这里哥特式、洛可可式、巴罗可式等欧式建筑一应俱全。这便是19世纪60年代至20世纪上半叶汉口租界的遗存，按地理方位从西南向东北排列，分别为英、俄、法、德、日5国租界。汉口租界的数量仅次于天津，居全国第二位，面积仅次于上海、天津，居全国第三位在汉口老租界区，现在最有名的除了汉口江滩、武汉天地，排第三的应该就是黎黄陂路了。它于1897年划入汉口俄租界，1946年国民政府收回。自驾提醒：由于这些老街区都不好停车，基本都是步行旅行最好，所以自驾来的亲们最好把车停在江滩，直接从沿江大道的黎黄陂路街头博物馆入口进入。黎黄陂路非常狭窄，长度不过一华里。到现在，两侧仍保留了大约17处租界时代遗留的欧式建筑。包括华俄道胜银行旧址、俄国巡捕房旧址、中华基督教信义大楼旧址、美国海军青年会旧址、俄租界工部局旧址等。街道两侧均为二、三层红砖西式楼房，建于1910-1927年间。如今街道两侧各种咖啡馆杂陈，当初的耻辱，而今却呈现着怀旧的气息。上图就是美国海军青年会旧址，解放后为武汉市人民武装部办公楼，现为武汉基督教爱国会。只能参观外观。门卫爷爷非常热情，可以找他聊聊听听老故事黎黄陂路南起沿江大道，北至中山大道，中途与洞庭街、鄱阳街、胜利街等街道相交汇。只需听听这些熟悉的街名，就不难想象这片街区处在怎样的中心地段。与黎黄陂路交错的珞珈山街，就是早年闻名遐迩的高级住宅区。珞珈山路口一家名叫汉口往事的餐厅。独栋洋房，各种民国风的家具、陈设都是货真价实的古董！且不谈味道如何，就冲这难得的装饰就应该去看看。与黎黄陂路垂直的珞珈山街也藏着几家好店，著名的渝家小馆就在这里（一家重庆餐厅，店面小到不能再小，但因为味道好，每天生意爆满）。黎黄陂路上的咖啡馆有好多，最有名的要数魔界咖啡。紧紧相邻的还有“路过”和“老时光”。粗略一看还以为是一家，装修风格都差不多，选一家看着顺眼的坐一下午很舒服。无论是白天还是夜晚，这里都没有喧嚷，也没有江城的火辣，只有鳞次栉比的欧式房屋和咖啡与茶的清香。好几年前sissi也学过几个月咖啡制作，只可惜不是个会静下心来享受生活的人，无缘经营咖啡馆，还是去别人的地盘偶尔消磨时光吧。似乎所有的咖啡厅一定要和猫扯上点关系，这附近好几家都有萌物。我们也是被这只喜欢玩自拍的猫大人吸引了。只要有路过的行人，一定会跟它拍一张，不管你用什么姿势它都乐意配合。黎黄陂路算是保护的比较好的街区，游客也比较多，周边的一些可能就没有那么好的利用起来。老汉口很多街道的名字末尾都有个“里”字。“里份”之于武汉，就像胡同之于北京，里弄之于上海。靠近黎黄陂路还有个弄堂也很火，叫泰兴里，里面也聚集了不少有趣的小店哦泰兴里位于汉口江岸区胜利街(原法租界德托美领事街)与洞庭街(吕钦使街)之间，为武汉市二级保护街区。泰兴里建于1907年，原是法租界领事街，主巷宽3.5米，两侧共有二层砖木结构西式住宅建筑17栋，房前有院子，被低矮的院墙围绕着。泰兴里为单栋联排的形式，即将一种建筑平面进行组合，一字排开，以形成单一的巷道空间。泰兴里藏在胜利街与洞庭街之间，门脸很窄，主巷也深，一不小心就会错过，但走进去就会发现别有洞天，现在已经聚集满了各式小店。这里有一家咖啡厅聚集了30多只品种不同的猫，喜欢小动物的朋友们可以来坐坐老汉口的建筑“博物馆”走上一整天也看不完，我对这个土生土长的城市也只了解了很小一部分，还有更多的地方值得去发掘。跨过合作路即进入原俄租界。下图建筑位于胜利街183号，一幢三层西式风格的白楼，此座楼建于1903年以前，它的原主人是一位俄国侨民。现在好像还在重新装修。旁边还有一幢巴洛克风格风格的四层建筑，它的始建年代不详，有资料说在武汉沦陷时期这里曾是汪伪机关的办公地，所以推算应该建于1939年以前。在下图附近有超级多的美食！全部是经典老汉味。著名的三狗牛肉面，蒋婆抄手，顶好牛肉面都在这附近鄱阳街也是距离二医院和黎黄陂路很近。这条街上很多建筑都已经被围墙围起，估计是要被拆除了。在汉口鄱阳街、天津路口矗立着一座六角形单层建筑，即“汉口东正教堂”（原名叫“阿列克桑德聂夫堂”）这个教堂经过了好几次修复，现在长这样。这是武汉市唯一的俄国东正教堂。鸦片战争后，东正教开始传入武汉，主要信徒是在汉的俄侨，而中国籍神职人员亦多为华俄的混血后裔。因此在武汉信仰东正教的中国人很少。现在，该堂已成为专门为市民举办婚礼活动的场所。兰陵路上也是有不少精美的建筑，有兴趣的朋友们可以从汉口江滩开始往兰陵路里面走，总之距离都不远。查看全部评论中山大道5篇游记中提到门票¥预订门票价格：免费开放时间：全天地址：湖北省武汉市硚口区中山大道查看详情2016年12月28日，中山大道重新开街迎客。这一天，也是小叮当出生的日子历经两年时间，中山大道4.7公里核心路段及周边，改造建筑70幢，美化建筑40幢，对沿线汉口总商会、法租界消防队旧址等38处老建筑的进行统一修缮，“修旧如旧”，尽量恢复其原貌。重新开街后，sissi一直没有机会去逛逛，想来想去，还是必须把这个重要的景点写进来。以下的图片全部在微博上搜集，如果冒犯原作者，请联系我撤下。等之后sissi有时间去逛逛再补充新的图片哦中山大道是武汉著名历史文化街，现存160幢历史建筑。如今的改造让这些老建筑重新亮相，也让我们重拾了老武汉的记忆。中山大道的吉庆街上汇聚了众多地道的老武汉美食。骏骏牛肉粉店第一分店、老巷子臭豆腐、十三码头等。其中，在十三码头可以吃到武汉最全的早点，还能看到老艺人现场表演。青山炸肉四大天王之一——五仲炸肉也挨着汪玉霞、冠生园开店了这些老字号可都是要排队的，等待一定值得中山大道沿途约500米一个景观节点：欧版的武汉美术馆、旧式的红色水塔、清雅的三德里民居、恍如穿越的长青广场等等漫步新中山大道，如同进入露天博物馆，不仅老建筑修旧如旧，墙面、街头雕塑、街头装饰、地砖、小石头等，都承载着武汉的历史记忆。专门为了方便旅游而开通的408路还实行“普通话+英语”双语报站，并加入中山大道特色站点中、英文简介播报。坐上408路公交，能一路了解途经的每个站点的“前世今生”。建议大家晚上来看看，亮灯后的中山大道别有一番风味哦评论汉阳造艺术区58篇游记中提到门票¥预订门票价格：免费开放开放时间：全天开放电话：027-84710886地址：武汉市汉阳区龟山北路1号简介：工厂改建的创意园区，洋溢着旧工业时代的气息。查看详情在汉阳龟北路1号有一片创意艺术中心，隐藏在龟山脚下，艺术区所用的废弃工业厂房，原为中国洋务运动时期张之洞汉阳兵工厂和824工厂的一部分。园中随处可见涂鸦、行为艺术、创意雕塑，也有婚纱摄影店、咖啡馆、葡萄酒窖、陶艺馆、创意店，还有一家LOFT青年旅舍。如果是自驾来此的盆友们可以开车入内，停车的地方是一条林荫道，非常美。园区内不大，大概也就1个小时足够。第一次带小叮当来看看，本来要睡觉的时间他兴奋地东张西望。这家咖啡馆已经开了很久，这几年装修了好几次，每次来拍照都有不一样的感觉。这是小叮当第一次出现在妈咪的游记里汉阳造里面不大，但是周边环境特别好。背枕龟山，面临长江、汉水交汇，毗邻千古琴台、隔江相望黄鹤楼，遥看城市地标龟山电视塔。如果有时间，大家还可以连同周边一起游玩貌似被这个怪叔叔吓到了这次来发现新开了一家黑胶唱片馆，虽然不大，但很有感觉哦在汉阳造还有一家青年旅馆，下面的照片就是之前在青年旅馆拍的。再次感叹，当妈妈之前我好瘦啊下图这个就是上面那家黄色的咖啡馆之前的样子。下面的视频剪的比较粗糙，欢迎大家亲自来游览哦。从汉阳造出来有一条单行线，两侧参天大树组成的林荫道风景很好，空气也好。不管是自驾 步行 还是骑车都很值得来看看。评论视频评论汉口里16篇游记中提到门票¥预订门票价格：免费开放开放时间：全天开放电话：027-83318999,027-83633973地址：武汉市硚口区张公堤公园西段中国(武汉)国际园林博览会南区景区东门查看详情在武汉有个园博园，旁边还有个汉口里哦！最关键这里不要门票，免费玩穿越浓缩百年前大汉口历史文化风貌的仿古街区，有吃也有的玩不过如果不是节日来 会显得有点冷清 毕竟它的位置比较远。但是选择滴滴租车的盆友们还是可以自驾来看看的，毕竟还是开车来最方便啦。他既是一座仿古的园区，又是一条聚集武汉的老字号商铺、民间工艺品的商业街。汉口里的这个“里”，原称为“里份”，是武汉市独特的民居形式，是最具代表性的建筑群落。武汉市近代最早的里份，起源于汉口开埠后的19世纪末。里份形成于特定的历史时期，蕴涵着武汉这座城市独特的地域文化。汉口里就是以汉口开埠百余年为脉络，复原晚清民初汉正街、大夹街、长堤街、花楼街代表性建筑、文化、商业形态，展现老汉口生活方式。汉口里突出“ 老、古、小、杂、吃、俗、潮”7 个字，挖掘整理武汉传统产品和技艺，延伸武汉老字号商业文化品牌，游客可以感受一把时光穿越的感觉哦。这里还聚集了武汉老字号的餐饮店，先要品尝正宗的武汉美食，这里也是绝佳的选择。小桃园，武鸣园，田庆堂老茶馆，汪玉霞......太多太多老武汉的回忆不过汉口里不在武汉市中心，有点远，而且近期似乎没有刚开业时那么火爆了，部分店铺还是空挡状态，所以要过去逛逛如果不去旁边的园博园花不了太多时间。如果是旅行时间有限的盆友们还是把重点放在前面介绍的景点吧汉口里这家跟茶叶有关的店我很喜欢。非常有传统韵味旁边的园博园我一直没有时间去，门票不便宜，所以做好在里面玩一天的准备比较好。尤其现在春暖花开，绝对是个游玩的好地方。评论昙华林370篇游记中提到门票¥预订门票价格：免费开放开放时间：全天开放，各店铺营业时间不同。地址：武汉市武昌区东北角，中山路和得胜桥之间简介：文青们扎堆的地方，有很多百年老建筑和洋溢着文艺范的小店。查看详情昙华林【地址】:武昌区粮道街的一个老街区，包括戈甲营、马道门、太平试馆、三义村以及花园山和螃蟹岬两山在内的狭长地带，全长1.2公里。如果按照sissi推荐的武昌线路自驾游玩的话，昙华林是第一站，可以选择在昙华林取车，在滴滴打车的APP里面选择滴滴租车，取车地点选择昙华林，在游玩后取车省去停车的麻烦，这样接下来的行程都自驾游玩很方便哦。提前2个小时下单租车就好，也就是在咖啡厅几张自拍的时间有木有很方便。这条小街虽然不长，却浓缩了武汉的文艺情怀，不购物不喝茶不吃甜点，也许10分钟就走完了，但是如果细细品味，值得消耗半日光阴~有人说，这里是武汉的鼓浪屿，我却觉得少了鼓浪屿上的商业，多了几分文化。明清时期，这里曾是湖北全省各县秀才下榻于此、苦心研读备考的地方，是清廷负责地方军事衙门的所在地。先后又意大利、英国、美国和瑞士的传教士在此传教、办学、施医。而今，穿行在昙华林蜿蜒的小巷深处，数十处百年以上的近代历史建筑尽收眼底。这次去昙华林也是匆匆而过，没有深入去寻找每一处历史的痕迹，感兴趣的朋友们可以多留意一下建筑上的相关介绍。如果是周末来，这条短短的小街确实会显得有些拥堵，但是如果平日来，太清净反而会让人觉得少了点什么昙华林的小店子太多了，这里就不一一介绍剧透了。更多好玩好吃的等你自己来慢慢发掘~除了小清新，这条街还隐藏着不少中国传统手工高手。有做陶艺的、有做雕塑的、有做皮影的还有做刺绣的。很多手工店都可以提供教学课程，周末来这里，除了和好友喝杯咖啡聊聊天，如果能共同完成一件作品、学习一门手艺，也是不错的体验哦~也有一些专门出售复古情怀的小店，这个青蛙还记得吗，80后应该都认识（哈哈，不小心又暴露奔三的年纪）拍下面这张照片的时候，还没有我们家小叮当，现在看到觉得好神奇的暗示这家卖风铃的小店门口有个小摊位卖一些小东西，摊主竟然是个黑人。很多小小的创意都会在不经意间出现下面这个就是位于主街上的汉秀馆，虽然不大，但作品确实是精致。后面拍到的这两家店应该是昙华林出镜率最高的两家。满满的少女粉对面这家咖啡是我的最爱，小小一间却布置的很精致，咖啡味道很不错这里太适合闺蜜聚会七嘴八舌加自拍~店里的桌花都是新鲜的，店主隔几天都会换只要在店里消费，可以随意拍照~评论楚河汉街296篇游记中提到开放时间：街道全天开放，各商铺营业时间不一。地址：武汉市武昌区公正路（近水果湖，东湖和沙湖之间）简介：最具“楚国汉味”的商业步行街，游逛其中，仿佛时光倒流。查看详情楚河汉街总长1.5公里，主体采用民国建筑风格，汉街因楚河而生，沿南岸而建，周边还有万达广场，世界顶级的演艺剧场、世界唯一的室内电影文化主题公园等。这里聚集了非常齐全的时尚品牌，周边的美食更是数不胜数。夜晚来还可以看到汉街霞光溢彩下的另一面。评论403国际艺术中心3篇游记中提到门票¥预订门票价格：免费开放时间：周一-周四：10:00-22:30；周五-周日：10:00-23:30电话：027-62433765地址：武汉市武昌区宝通寺路33号百瑞景中央生活区查看详情403国际艺术中心落地于武汉市武昌区中南路街武珞路586号百瑞景中央生活区，由原武汉锅炉厂编号403双层车间的工业遗址改造而成。致力于打造成为国际品牌艺术中心，文化创意跨界融合发展示范区。远看403国际艺术中心，是一个老武锅特色的红砖墙和现代化大面积玻璃相结合的建筑，单看外观就相当吸引人进去探究一番。走近看到有两个大大的集装箱，这就是其大门了。入内映入眼帘的就是一个超高的通透的空间，这里就是403的大堂了。403国际艺术中心运营项目包含:戏剧、舞蹈、音乐等艺术演出;绘画、雕塑、装置艺术、新媒体互动等公共活动;演艺跨界大师班、设计夏令营、电影拉片室、摄影工作坊等专业培训;此外还有艺术论坛、文学讲座、咖啡学院、外交厨房、旅行者俱乐部、创意市集、亲子艺术工作坊等互动体验活动。除此之外，还提供高端艺术衍生品、创意小商品、活动衍生品。在这里可以泡上一整天朋友们来此之前可以在网上查查当期活动，也许会有意想不到的收获哦如果没有特别活动，这里也绝对值得一来，哪怕只是一杯咖啡一本书，这里绝对是你的第一选择刚入内就会被工厂改造的结构所吸引，现在武汉市有很多这样旧厂房新改的艺术中心，这种形式非常棒！怀旧总是情，平时看似不起眼的各种旧物在想象的空间可以变得很有味道。在这里你经常可以看到你家几十年前的”艺术品”哦不管你喜不喜欢看书 来这里拍拍照也好啊好一个伪文艺一个很具设计感的楼梯伸向二楼，沿着楼梯走上二楼，发现这里才是403最具吸引力的地方了。在二楼可以看到超大的钢结构的玻璃屋顶，让这里充满阳光，这种结构的屋顶让二楼空间没有承重柱子的阻挡，视野也是相当开阔。二楼是慢行咖啡书吧的休息区，浓重的工业风格加上怀旧情怀，让人好想待上一整天来这里的时候好想是怀叮当4个月吧在这里你可以随手拿起一本书 找个舒适的角落窝起来，感觉就像在自己家里看到下面的红色艺术品吗？哈哈 你家是不是也有？咖啡区和阅读区的顶上都有大量的绿植，在这样工业化的钢结构中又延伸出勃勃生机旧物改造的花盆 简直不能再棒了在这里 没有规矩的书桌，一张破旧的大鼓变成小桌子相当有味道工人使用的防护面罩也可以变成装饰品看到这些老旧的电器，真是后悔以前小时候用过的没有保留起来相信时间定能将403艺术中心沉淀成武汉的文艺地标。来汉的盆友们一定不要错过哦评论【Part4】吃莫斯？来之前先饿三天三夜武汉的美食武汉的美食那是远近闻名，打算来武汉旅行的盆友们最好先饿个三天三夜，自备健胃消食片和泻药做好和美食大战300回合的准备武汉必吃小吃：热干面，牛肉面，三鲜豆皮，生煎包，糯米包油条，汤包，炸面窝，烧麦等等。这些基本上都是早餐小吃。sissi最爱吃的是热干面 牛肉面和三鲜豆皮还有烧麦。不过 好吃的可不只有热干面和小龙虾啦，就光一个汉口的美食你就可以吃个够！如果全部整理估计有上百家推荐，精选一些去过的给大家参考下，部分推荐来自 武汉热点公众平台。sissi长期混迹在汉口一带，先从小吃美食说起吧，就光一个沿江大道就足以满足吃货们的味蕾，其他部分日后再慢慢更新。沿江大道上的每一条小路曲折相通，里面藏着老武汉的各色美食。依次是：上海路——南京路——青岛路—— 天津路—— 合作路—— 兰陵路—— 黎黄陂路——洞庭小路—— 车站路—— 蔡锷路——一元路——二曜路——三阳路——四唯路——五福路——六合路——山海关路——张自忠路。【上海路美食】：1 魏旺牛肉面。硚口老字号面馆的新店，牛肉牛腩分量都很足。地址：上海路五号(上海路邮局斜对面,原国中大药房)2.芙蓉原汤抄手。汉口老字号抄手店地址：上海路(近江边方向，武汉供销超市)【南京路美食】：南京路美食一条街可是深藏不露，宵夜必去1.沈记烧烤海鲜(江汉二路店)。武汉第一家蟹脚热干面。地址：江汉二路与南京路交汇处(近岔的吃火锅自助)2.成都厕所串串(武汉总店)。这是武汉第一家厕所串串地址：南京路119号3.徐源记烧烤。来这里吃烧烤的老熟客，必点一份独此一家的姜糖糍粑。地址： 南京路路口104号附4号号附4号(江汉一路与南京路交叉口，江汉路步行街ATM潮流百货旁江汉一路步行150米即到)4.百姓烧烤。二十年烧烤老店。地址：南京路与洞庭街交口东北角5.柒货虾蟹馆。新鲜实惠小龙虾，龙虾鲜甜干净，老板娘人也很和气。推荐菜：斗地主 、 香辣蟹、梅林午餐肉、酸辣毛豆、 油闷鳝鱼地址：南京路104号附2号文艺小资餐厅1.美庐时尚餐厅。由吴佩孚公馆改造，特有的民国风，菜品是地道的湖北味。地址：南京路122号(吉庆街路口)2.吴家花园。吴佩孚的官邸改造的茶楼，适合朋友小聚。地址：汉口南京路124号(近京汉大道)3.F ART BBQ繁高艺术烧烤。老房子里的文艺烧烤店，推荐铁板蒜蓉土豆。地址：鄱阳街洞庭村底商(南京路)老字号早点1.老街福龙抄手。现包的美味抄手，麻辣味道更好吃。地址： 江汉二路与南京路交叉路口(近金宝大厦)2.老杨家鲜鱼糊粉。30多年的糊汤粉老店，油条也炸的很到位。地址：南京路(吉庆街路口东)3.吴氏葱油饼。做了几十年的牛肉葱油饼。地址： 南京路胖胖汤馆旁4.芙蓉抄手。芙蓉酒楼的传人开的抄手店。地址：南京路(重庆光富火锅旁巷内20米)【青岛路小资餐厅】1.慢漫咖啡。老范儿的装修，纯正的咖啡地址： 青岛路8号(近洞庭街)2.STARRY星空澳门葡式音乐餐厅。环境真的很高大上，星空牛肉汉堡分量足，牛肉鲜嫩好吃。地址： 汉口沿江大道青岛路3号3.朋友圈烧烤俱乐部(青岛路店)。地址：青岛路3附3号【天津路】1.米店。光凭环境就能打满分的日料,这里的米饭很好吃，南蛮鸡跟米布丁是人气菜品。地址：天津路9号2.天津路·柒號。开在老式别墅里的地道川菜馆。地址：天津路7号别墅(洞庭街天桥旁)3.爪哇空气。环境私密，适合晚上跟朋友喝酒小聚的地方。地址：汉口天津路7号(近沿江大道)4.航小姐的烤箱。隐藏在巷子里的私密小花园。蛋糕不仅样式精致，而且味道也不错。推荐小裸、原来是你、盆栽蛋糕。地址：天津路7号5.汪小姐的后花园。这里不仅有考究的装饰，还有适合开party的长条桌，菜品都是老板娘的私房厨艺，味道很好。地址： 天津路9号6.渝家小馆(天津路店)。武汉老字号川菜馆。鱼香肉丝跟牙签肉是必点。地址：天津路32号(近大智路)【合作路】合作路上最有名的就是被老房子改造的界立方，除此之外这里还藏着不少有情调的好店。界立方：这里曾是俄商“新泰洋行”旧址，现在已经是各种情调小店的聚集地：1.法国西南之屋(界立方店)。正宗的法餐，价格不贵，但个人觉得味道一般。地址：沿江大道合作路14号2.串界(合作路店)。每天晚上排队的串串店。冒脑花进味又鲜嫩。地址：合作路14号界立方外街1-7(沿江大道)3.She Cafe兮兮咖屋。拥有着传说中武汉最好吃的布朗尼蛋糕地址： 江岸区沿江大道合作路1号4.嗯妈爆虾。巷子里面只有晚上开门的以虾出名的小店。地址： 江岸区合作路旁洞庭村1号5.JZ Club。乐队实力令人惊艳的爵士吧地址： 江岸区沿江大道153号(合作路路口)【兰陵路】兰陵路有开了几十年的临街美食老字号，也是我经常去的地方，虽然每次去都大牌长龙 但是 绝对值！美食老字号1.三狗牛肉面。这里的特色牛肉炒面（sissi的最爱啊），配上巷子里的炸面窝是一绝。地址：汉口兰陵路(海伦宾馆旁)2.顶好牛肉面。主打牛肉汤面，还有他家的特色小面窝，泡在牛肉汤里吃也蛮爽。地址：兰陵路47号(胜利街)3.蒋婆抄手。蒋婆婆是汉口芙蓉酒楼抄手柜退休的老师傅。每个抄手个大肉多，满口是肉。地址：兰陵路胜利街口北侧(东北人烤肉对面)4.王记生烫牛杂面馆（超级好吃）。分量多辣椒劲，主打生烫和卤菜，生烫超级嫩。地址：兰陵路三狗牛肉面旁边。5.土匪鱼。20来种秘制佐料铺在鱼上，远远的就能闻到香味。地址：兰陵路25号兰陵路上的人气餐厅1.叁咖啡。满满都是爷爷奶奶那个时代用的旧家具，特色是这家咖啡厅不但有咖啡酒，还有小炒、烧烤。地址：洞庭街与兰陵路交汇处蓝色外墙的2层楼咖啡厅2.大冒精致冒菜。大冒的特色锅多达 5 种，骨头汤是经过悉心熬制出来的，咸香有味。地址：汉口兰陵路26号4.老屋菜馆。八公房子里的地道湖北菜，各种鱼做的味道不错。地址：汉口洞庭街55号(兰陵路口)5.1.Z Coffee。这家咖啡店不仅有47楼之上的无敌江景，而且咖啡机也是全球限量60个的黑鹰388，无论是风景跟咖啡都能满足你的要求。地址：兰陵路时代广场3栋高区47层47036.李磨来1910酒馆。武汉有名的自酿鲜啤，在老房子里别有情调。地址：兰陵路12号(兰陵路与洞庭街交叉口)【黎黄陂路】1.魔界咖啡(黎黄陂路店)。店里陈列着一些老物件，以及三两只不怕人的慵懒猫咪地址：黎黄陂路26号(近胜利街)2.老时光咖啡馆。地址： 黎黄陂路30号(近中医院)3.Passing By。店里有猫有狗地址：黎黄陂路28号与之垂直的珞珈山路里也有一家渝家小馆 是老店 店面虽然但味道绝对赞4，花火日式料理。这家在黎黄陂路和泰兴里之间的主路上，招牌特别明显。也是要预约。食材很新鲜。5，吾麦 博多拉面，就在花火旁边。如果去过日本的来吃肯定觉得一般，但是相比其他的日式拉面，这家算是不错，至少颜值不错，日式煎饺也不错哦。6，田阿姨私房菜。在泰兴里里面。一家装修很有品位的私房菜 味道好还适合自拍。7，青石火锅。这家在武汉有很多分店，武汉天地那家环境好一些。我最喜欢他们家的蟹柳，不老牛肉。【洞庭小路】1.粗茶淡饭 洞庭壹号。环境私密而显高端，在俄罗斯大使馆旧址，菜的味道也不错地址：洞庭小路特1号2.灶里灶外餐厅(洞庭小路店)。物美价廉的湖北菜，经常还有些优惠活动，是周边街坊的爱。地址：洞庭小路3号3.洞庭二号。只有两桌，得提前三天预定。私房菜的味道很好，农家特色，据说是电台的好吃佬主持人开的，不是熟人恕不接待。地址：洞庭小路(近洞庭一号会所)4.粗茶淡饭 兰亭别院。躲在洞庭小路路口的沿江大道上。环境非常清幽，价格也不贵地址：沿江大道169号洞庭小路路口(乐福酒店二楼)5 蒸鲜就在粗茶淡饭旁边，也在沿江大道上。很大一家店。超级新鲜的食材加上自己调配的味碟，价位不低但分量不错，重在新鲜。【车站路】1.炎记广式大盆菜。老字号的传统粤菜馆。几个人分一碗大盆菜，水里游的地上跑的全都有，口口是肉养眼又养胃。地址： 车站路87附1号2.稻香小厨。汤也是他家的特色、不过都需要提前预定。他们家最有名的是排骨藕汤。地址： 岳飞街16号(车站路口)3.长子热干面。晚饭时间才开门直到凌晨，每天晚上，店里门外满是三镇各处赶来宵夜的吃货。地址：车站路9号4.张老三杜家鸡。想吃烧鸡公就来张老三！地址： 车站路（近老汉口火车站）113号5.活水牛蛙(杨氏酒楼)。专门做牛蛙的店子，一做就是20年。地址：车站路105号原车商对面(近老汉口火车站)6.丁记玻璃房。做的就是家常生意。这里的糖醋里脊喷香可口，外皮酥脆，里面的里脊肉多汁。地址： 车站路天声街特1号7.虞婆婆热干面。这里的热干面保持传统味道，就是萝卜、葱、油味精、芝麻酱一些简单佐料，但就是味道非常好！地址： 车站路103号(近陈辉中医诊所)8.王记正宗北京片皮烤鸭。味道绝对不输给江汉三路那一家。而且一年四季都吃的到哦！地址： 车站路天声街13号附2(天声生鲜食品市场对面)【蔡锷路】1.刘师傅面馆。装修处处透露着童年的味道，在宵夜时间能吃到地道的家常味道。和大名鼎鼎的刘半夜是同一位老板开的店。地址：蔡锷路13号2.螺神虾蟹大王。十几年来以螺蛳为主打。福寿螺辣得人过瘾。 麻花虾球也是必点菜。地址： 蔡锷路3.爱上汤。传承了小桃园的技艺，必点招牌鸡汤。地址：蔡锷路4.慎成宴。民国风老房子里的恩施土家菜。地址： 蔡锷路5-7-9号(洞庭街)【一元路】1，最有名的应该也是最便宜的一元路烧饼，要加糖吃，糖不要多！很赞！2 刘半夜百年老字号面馆。24小时营业，招牌鸭丝炒面，面条有嚼劲，鸭肉足，味道很鲜，却不腻人。看起来很清淡的颜色，但是很浓厚的味道。地址： 一元路近公安路口(近16中学)3.袁小姐不等位虾馆。装修特别的川菜馆，鱼香肉丝值得一试。地址： 一元路16号4. 二笨猪冒菜。曾经开在2中旁边的人气麻辣烫，酱料很有特色。地址：一元路6号5.庞记热干面。老子号面馆，味道非常的传统24小时营业，芝麻酱是一绝！地址： 一元路汉景村1号(近坤厚里十六中)【二曜路】1.小蓬莱时令海鲜餐厅。一家做了很多年的海鲜店，海鲜很新鲜，份量很足，性价比也高。地址： 汉口二曜路18-26号2.雉羹坊。雉羹是该店的特色菜品,味道咸鲜,里面既有薏米、枸杞、红豆等谷类素食材,又有雉鸡、虾片等水禽类荤食材,荤素搭配,营养丰富 不过年轻人可能觉得一般。地址：胜利街204号(近二曜路)【三阳路】1.无名锅仔。没有空调、简陋的环境，但生意一样是特别的好。羊肉，牛杂，鸡子，蹄花，牛肉，牛筋等。味道比较重，比较辣，不过武汉美食 不辣那是不行的 哈哈。地址： 三阳路(近四唯路)2.二嫂串串。开了二十多年了，只开中午几个小时，这家的卤水确实不错，是用牛骨头熬出来的，味道很正。地址： 三阳路天德里路麟趾小区3.珍珍热干面。就在汉楚剧院家属区里边 属于传统地道的热干面。地址： 汉口解放大道三阳路立交桥武汉话剧院大院内4.靓靓蒸虾(三阳路店)。靓靓的分店地址： 沿江大道与三阳路交汇处(近沿江大道)【山海关路】1.众和生烫牛肉(山海关店)。众和生烫在这附近有两家。牛肉嫩，份量也不错地址： 中山大道1849号山海关路口(七一中学)2.徐氏糯米包油条。天天大排长队的糯米包油条，跟一般的糯米包油条比大很多，而且糯米有白糯米、黑糯米等好几种，口味多达13种口味，绝对值得一试。地址： 山海关路37号(近中山大道)3. 付先生在成都。环境，味道，分量，价格都美的川菜馆。地址： 山海关路7号附3号(龙文教育对面)其他推荐。说起中山大道的美食，除了在中山大道上一字排开的众多老字号美食店、新字号如happy站台、万达广场、水塔美食街外，隐于大道两侧巷内的汉味美食，也数不胜数。2016年底新装修后的中山大道步行街，也让这些老店换了新颜。对了 还有【严老幺烧麦】这个应该属于重口味小吃，重点就是胡椒。从中山大道前进四路直行到自治街，右拐，就是严老幺烧麦店。烧麦是北方人的叫法，武汉人称烧梅。每天一大早上就排着长长的队，生意总是那么火爆，店里也一直是满满的人。我一般都是直接去买个40多个冷冻的带回家吃。武汉的美食实在太多太多，日后有时间再给大家慢慢整理评论武汉话3级自学教程武汉人说话普遍比较快，不管男女老少，说话时都有点霸气侧漏 常常有外地朋友跟我说，说话太快一个字没懂。下面就给大家来个武汉话基础学习过早=吃早餐（武汉人打招呼都会说：你过早冒？）拐子 =哥哥老几 =人，如"那个老几"，"有个老几"蛮扎实 =厉害（比如：你一口气吃这多，好扎实啊！）苕吃哈胀 =猛吃很多东西条子 =身材（比如：形容个身材好的姑娘吖 可以说：sissi 她条子好正啊 ）胯子 =腿，胯读3声灵醒 =整洁、好看，也有聪明之意称透 =整洁，好看之意，"称"读1声，"透"读3声打词巴 =裸上半身（比如：夏天很热，我爸爸都打词巴）打挑瓜=裸下半身（比如：那个吖一天到黑打挑瓜）掉的大=损失严重（比如：这回考试没及格，掉得大）么斯=什么（比如：你在说莫斯？）冇得=没有（比如你问，单人房有冇得？）是说唦 =表示赞同耍拉=麻利（比如：打麻将你出牌慢了，会有人说，出快点撒，耍拉点撒）铆起/铆倒 =一个劲儿地、努力地干某事（比如：你看那个胖子几会吃，那大一碗，铆起搞）晕 =慢性子（比如你上车上慢了，司机说：你是莫昂这晕啊！）豆里 =里面（比如 你在公交车上，司机说：上车的往豆里走啊！）个板马 =？额，武汉人只怕也说不出真正意思，反正是骂人的，或者强烈的语气词，反正说出来满爽弯管子 =很蹩脚,极不正宗（比如：正在看我写的内容 跟着学武汉话的你，说的就是弯管子武汉话）鬼款/瞎款 =胡说、乱讲撮虾子=指无正当的固定职业，靠东跑西颠打杂工取得钱财过日子带一脚=公共汽车还没有到站的时候，有人要下车，就让司机带一脚。例句：师傅，帮个忙，在前头拐弯的地方带一脚。三不姿=偶尔（比如：我三不资写哈子游记）.....武汉话好玩的地方太多太多，光是知道怎么读不行，重点的霸气侧漏的语气！等sissi有时间给大家直播个武汉话现场教学，哈哈武汉好吃好玩的地方还有很多很多，欢迎大家加我的微博，@杨蕊菡sissi 微博更新比较快。之后也会慢慢更新在游记中哦！评论</w:t>
      </w:r>
    </w:p>
    <w:p>
      <w:r>
        <w:t>评论：</w:t>
        <w:br/>
        <w:t>1.这座桥是？照片很好看，在哪呢</w:t>
        <w:br/>
        <w:t>2.</w:t>
        <w:br/>
        <w:t>3.</w:t>
        <w:br/>
        <w:t>4.武昌水果湖楚河汉街的桥</w:t>
        <w:br/>
        <w:t>5.请问汉口站附近有没有地铁站啊   去户部巷的话要怎么去啊</w:t>
        <w:br/>
        <w:t>6.</w:t>
        <w:br/>
        <w:t>7.</w:t>
        <w:br/>
        <w:t>8.汉口站出站直接下地铁，很方便，到户部巷坐二号线转四号线到复兴路下车步行十分钟到</w:t>
        <w:br/>
        <w:t>9.感谢你的游记，对我很有用。谢谢[可爱][可爱]</w:t>
        <w:br/>
        <w:t>10.我们打算4月16日去，在武昌下高铁，时间只有两天，看了姐姐的游记，好多地方都想去。好难选择。</w:t>
        <w:br/>
        <w:t>11.请问下雨天适合去哪儿</w:t>
      </w:r>
    </w:p>
    <w:p>
      <w:pPr>
        <w:pStyle w:val="Heading2"/>
      </w:pPr>
      <w:r>
        <w:t>30.只有日本才能赏樱？我们武汉第一个不服！</w:t>
      </w:r>
    </w:p>
    <w:p>
      <w:r>
        <w:t>https://travel.qunar.com/travelbook/note/7009139</w:t>
      </w:r>
    </w:p>
    <w:p>
      <w:r>
        <w:t>来源：去哪儿</w:t>
      </w:r>
    </w:p>
    <w:p>
      <w:r>
        <w:t>发表时间：2018-03-19</w:t>
      </w:r>
    </w:p>
    <w:p>
      <w:r>
        <w:t>天数：1</w:t>
      </w:r>
    </w:p>
    <w:p>
      <w:r>
        <w:t>游玩时间：2018-03-19</w:t>
      </w:r>
    </w:p>
    <w:p>
      <w:r>
        <w:t>人均花费：</w:t>
      </w:r>
    </w:p>
    <w:p>
      <w:r>
        <w:t>和谁：</w:t>
      </w:r>
    </w:p>
    <w:p>
      <w:r>
        <w:t>玩法：</w:t>
      </w:r>
    </w:p>
    <w:p>
      <w:r>
        <w:t>旅游路线：</w:t>
      </w:r>
    </w:p>
    <w:p>
      <w:r>
        <w:t>正文：</w:t>
        <w:br/>
        <w:t>前言说说这次旅行盼望着，盼望着，东风来了，春天的脚步近了。终于在3月中旬感受到温暖的气息，小驼再也不用在寒风中瑟瑟发抖。阳光不再吝啬自己的拥抱，花苞们就要苏醒了。少女心的樱花是初春赏花的首选，而武大樱花则是赏樱目的地的首选。道路旁两排满满的樱花树组成樱花大道，樱花大道位于老斋舍和老图书馆的下方，樱园就在旁边，有早樱、晚樱、红垂樱等10多个品种，微风吹过，落英缤纷，满树的樱花，红的像火，粉的像霞，白的像雪。花里带着甜味......根据湖北省气象服务中心和中国天气网联合发布的最新樱花预报，今年武汉大学的两个主要赏樱品种——中樱染井吉野和江户樱花的初放日预计在3月15日左右，盛花期在18-28日之间。根据上图，选好赏花时间和地点哦❀评论第1天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不需要远渡重洋，走入近在咫尺的武汉大学，领略初暮夜色里,看樱花如云;月下漫步樱花大道,任落花如雨。武大校内樱花约1000多株，以日本樱花、山樱花、垂枝大叶早樱和红花高盆樱4种为主。至今年已有60年历史。2018武汉大学樱花节花期：三月中旬到三月下旬，武大樱花开于三月中旬，至下旬最为鼎盛，花期较短，仅13-20天左右。樱花初花期：3月15日-3月17日樱花盛开期：3月18日-3月28日樱花晚花期：3月29日-4月7日左右2018武汉大学樱花节时间：3月20日—4月2日2018武汉大学樱花节门票：免费(社会公众可免费参观，但需网络实名预约)（今年最新网络预约具体流程后面小驼会有介绍）最佳欣赏地 ：樱园、樱花大道、樱顶最佳的赏樱地点，莫过于直接以“樱”命名的“樱园”了。樱园一带以小日樱花为主，收集了早樱、晚樱和垂枝樱等共6种10余个佳品的樱花，花色丰富，绚丽多彩，枝、干多异且花期不同。在武大校园里，除樱园外，第四教学楼、鲲鹏广场、人文科学馆、行政大楼、校医院一带以及工学部主教学楼、信息学部星湖、医学部等处皆有樱可赏。赏花路线简要推荐：从武汉大学正门进，也就是“国立武汉大学”牌坊，进去后，有到湖滨的校车，上车后到樱园下。武大樱花从教二旁的鲲鹏广场开始，一直绵延到行政大楼附近，其中以樱顶老斋舍最佳。从八十八级台阶上去，可以高处观望樱花繁盛全景。当然，武大的樱花还零散的分布在行政楼附近和其他校区小部分。关于预约：通过网络进行实名、限量、免费预约，是社会公众获得入校参观资格的唯一渠道。2018年3月20日至4月2日期间，校园局部区域进行封闭管理。3月17日20：00起，社会公众可通过武汉大学主页（www.whu.edu.cn）或武汉大学官方微信（luojia1893）登录预约系统，填写姓名、身份证（军官证、港澳台居民通行证、护照）号、手机号等个人真实信息，对3日后的参观行程进行预约；不接受任何形式的社会团体预约。工作日预约限额1.5万人，周末预约限额3万人。进校参观的时段为工作日8：30—17：30，周末8：00—18：00。在此时段外，禁止社会公众入校。2018武汉大学樱花节交通：公共交通：武汉大学校门附近主要有以下几路公交：线路一：如果你在汉口火车站下车到东广场车站乘坐519直达。汉口站到武汉大学乘车路线线路二：如果在武昌火车站下车，出车站后穿过马路左手转直行500米到公交车站(对面是航海客运站)乘坐564直达。线路三：如果是在宏基客运站下车，可以到千家街乘坐564直达。出租车：武汉市的出租车很多，而且服务质量也不错，起步价2公里以内6元，3—7公里每公里1.4元，7公里以上每公里2.1元，等候时间每分钟0.7元，燃油附加费1.5元。实行税控打印计价器。Tips：1、预约后入校需要核验身份证。本人身份证（军官证、港澳台居民通行证、护照）是社会公众预约后接受核验入校参观的唯一凭证。2、樱花开放期间，社会公众只允许从学校正门、附中门、西门、茶港门、文澜门或东门这6个校门进校，其他出入口一律禁止通行。校园中心区域实行封闭管理，社会公众须凭有效身份证件接受预约信息第二次核验后进入。评论晴川阁188篇游记中提到门票¥预订门票价格：免费开放开放时间：9：00—17：00（16：30停止入场）电话：027-84710887地址：武汉市汉阳区洗马长街86号简介：濒临长江，登上楼顶，遥看武汉三镇和长江对岸的黄鹤楼。查看详情武大赏樱人多密集时，不妨另觅去处。“晴川历历汉阳树”晴川阁的樱花也是武汉榜上有名的哦。晴川阁与黄鹤楼、古琴台并称武汉三大名胜，是武汉地区唯一一处临江而立的名胜古迹，有“楚天第一名楼”之称。晴川阁景区面积不大，由晴川阁、禹稷行宫、铁门关三大主体建筑和禹碑亭、朝宗亭、楚波亭、荆楚雄风碑、禹碑、敦本堂碑以及牌楼、临江驳岸、曲径回廊等十几处附属建筑组成，“三楚胜境”名不虚传。晴川阁上可以拍摄长江大桥全景，视野不错。景区不大，入园免费，需在入口处排队登记姓名即可。“晴川历历汉阳树”晴川阁的樱花也是武汉榜上有名的哦。晴川阁与黄鹤楼、古琴台并称武汉三大名胜，是武汉地区唯一一处临江而立的名胜古迹，有“楚天第一名楼”之称。晴川阁景区面积不大，由晴川阁、禹稷行宫、铁门关三大主体建筑和禹碑亭、朝宗亭、楚波亭、荆楚雄风碑、禹碑、敦本堂碑以及牌楼、临江驳岸、曲径回廊等十几处附属建筑组成，“三楚胜境”名不虚传。晴川阁上可以拍摄长江大桥全景，视野不错。景区不大，入园免费，需在入口处排队登记姓名即可。评论东湖磨山景区111篇游记中提到门票¥预订门票价格：免费开放开放时间：10:00-21:00电话：027-87510139,027-87771302地址：武汉市武昌区沿湖大道58号简介：赏樱花的好地方，游人不多，但花的品种和规模远超过武汉大学。查看详情武汉东湖磨山樱园位于东湖梅园近旁的东湖磨山景区南麓，有樱花树10000株。武汉东湖磨山樱园与日本青森县的弘前樱花园，美国的华盛顿州樱花园并称为世界三大樱花之都。磨山樱花园以仿日本建筑的五重塔为中心，配以日本园林式的湖塘，小岛，溪流，虹桥，鸟居，斗门，甚至管理间和售票处也是设计精细的仿日建筑。樱花开放期间，该园将定时播放日本民间小曲，并提供众多日本风味小吃。整个景区体现出浓郁的东瀛风情。樱花、日式建筑、日式园林、日式小吃、日是小曲。一不留神，仿佛置身日本，不用走出国门，就能体验到异国文化。地址：武汉东湖磨山景区内时间：08:00~17:30票价：成人票次60元，学生证（本科以下）、老年人（60-65周岁）半价交通：地铁8号线梨园站下车，转公交401、402抵达评论堤角公园堤角公园樱花，共2种700余株。丛林探奇区建有武汉·中国园、闻风阁、赏心园、悦目轩等景点。全园以江南园林风格的仿古建筑、品种繁多的葱郁花木、玲珑富丽的花街铺地、精美雅致的照壁石景和韵味隽永的楹联书法等为主要特色。堤角公园的樱花虽然没有武大多，但是交通方便，也是个不错的赏樱休闲的去处。地址：湖北省武汉市江岸区解放大道2060时间：全天票价：免费交通：乘509、717、211、412、212路到堤角边下评论黄陂清凉寨黄陂清凉寨野樱花居多，景区内的10万多株“桃花”，是中华樱花。红安天台山原生态樱花林，野生樱花镶嵌在山林之中。在景区内通天湖、晚枫亭、九醉湖等处，大面积花树聚集成林。山上一阵微风吹过，大片粉红花瓣飘洒成雨，景色不逊武大的樱花大道和东湖樱园。地址：武汉市黄陂区蔡店街道西北部时间：7:30-17:30票价：80元/人交通：公交线路1、从武黄高速、汉宜高速、京珠高速上武汉外环至黄陂木兰清凉寨。2、乘坐汉口新华路、竹叶山乘专线巴士可直达黄陂木兰清凉寨。3、乘坐武汉港乘市郊一日游专线车可直达木兰清凉寨。4、乘坐汉口火车站乘公交292到黄陂客运站转乘专线巴士可到达木兰清凉寨。5、可由黄浦大街161医院旁乘坐直达到蔡店的巴士，换乘面包车赴景区。自驾线路武汉城区——竹叶山——岱黄高速—黄陂城区—长岭—姚集大桥—景区(沿途均有指示路牌)。武汉除了樱花和黄鹤楼，还有别的哪里呢？接下来小驼为各位驼份儿介绍几个其他有意思的地方。评论楚河汉街门票¥预订地址：武汉市武昌区公正路楚河汉街（近水果湖，东湖和沙湖之间）位于武昌中心，形成旅游文化型新兴商圈。武汉中央文化区位于武汉市核心地段，武昌区东湖和沙湖之间，地理位置相当于武汉市的几何中心。以民国风格建筑为主体，极具时尚元素的现代建筑和欧式建筑穿插其中。汉街是中国建筑特色的城市商业步行街，主体采用民国建筑风格，同时，汉街将具时尚元素的现代建筑和欧式建筑穿插在民国风格建筑中，实现传统与现代的完美融合。有杜莎夫人蜡像馆、有GODIVA、有酒吧、有琴行、有家居店，未来还有很多知名服装品牌加盟。是拍照的好地方。沿街而建的商圈，中式西式混搭，古典与现代结合，除了可以在万达逛买吃，还有一座杜莎夫人蜡像馆可以参观。晚上去灯光效果好一些哦。地址：武昌区公路时间：全天票价：免费评论黎黄陂路街头博物馆摒弃传统博物馆模式，没有围墙没有屋顶，一条不长的街道两侧，聚集着的几幢老房子，建筑风格带有鲜明的民国特色。漫步其间，仿佛坐上了时光机，回到过去。这里文艺青年们相对多一些，很多老房子已经成为了装潢独特的酒吧和咖啡馆，逛完汉口江滩，不如来这里喝个下午茶，放慢脚步，享受一下慢节奏的武汉时光。地址：湖北省武汉市汉口时间：全天票价：免费除了饱览武汉景色，一定要吃点武汉特色小吃才行。评论圆圆热干面这家店每天早上生意比较火，而且吃客基本都像是长期生活武汉的人群，接地气，应该是正宗当地人开的店。不干很香，还加了卤蛋，而且好吃不贵。除此之外还有几家推荐：三镇民生甜食馆（在汉口中山大道上）老万成酸梅汤 （在汉口中山大道前进二路）小张烤鱼（户部巷里，和佳驿酒店紧邻）蔡林记（户部巷店）说到底还是推荐去武汉看樱花哦评论</w:t>
      </w:r>
    </w:p>
    <w:p>
      <w:r>
        <w:t>评论：</w:t>
        <w:br/>
      </w:r>
    </w:p>
    <w:p>
      <w:pPr>
        <w:pStyle w:val="Heading2"/>
      </w:pPr>
      <w:r>
        <w:t>31.国际幸福日，你幸福吗？国内十大最具幸福感的城市，难道是因为这些美食~~</w:t>
      </w:r>
    </w:p>
    <w:p>
      <w:r>
        <w:t>https://travel.qunar.com/travelbook/note/7009739</w:t>
      </w:r>
    </w:p>
    <w:p>
      <w:r>
        <w:t>来源：去哪儿</w:t>
      </w:r>
    </w:p>
    <w:p>
      <w:r>
        <w:t>发表时间：2018-03-20</w:t>
      </w:r>
    </w:p>
    <w:p>
      <w:r>
        <w:t>天数：1</w:t>
      </w:r>
    </w:p>
    <w:p>
      <w:r>
        <w:t>游玩时间：2018-03-20</w:t>
      </w:r>
    </w:p>
    <w:p>
      <w:r>
        <w:t>人均花费：1000 元</w:t>
      </w:r>
    </w:p>
    <w:p>
      <w:r>
        <w:t>和谁：情侣</w:t>
      </w:r>
    </w:p>
    <w:p>
      <w:r>
        <w:t>玩法：短途周末,美食,端午,夏季</w:t>
      </w:r>
    </w:p>
    <w:p>
      <w:r>
        <w:t>旅游路线：</w:t>
      </w:r>
    </w:p>
    <w:p>
      <w:r>
        <w:t>正文：</w:t>
        <w:br/>
        <w:t>你幸福吗？幸福指数与美食盛典2012年6月28日，第66届联合国大会宣布，追求幸福是人的一项基本目标，幸福和福祉是全世界人类生活中的普遍目标和期望，决议将今后每年的3月20日定为“国际幸福日”。图片来自于网络图片来自于网络记得不久前，央视财经频道重磅发布了2017-2018年度中国10大最具幸福感的直辖市和省会城市。根据大调查面向中国10万家庭的问卷调查结果，2017年幸福感排名前十位的直辖市和省会城市分别是，武汉、西宁、南昌、呼和浩特、长沙、天津、福州、杭州、南京、海口～小驼这么一看，原来都是美食之城啊，难道这幸福指数真的取决于美食吗？跟小驼看看真想到底如何？评论西宁手抓羊肉是青海牧民们的传统饮食。因其吃时直接用手抓，香而不腻，肉质鲜嫩且不膻，区别于内地平原的羊肉口感，是来到青海西宁不得不品尝的美食之一。图片来自于网络手抓羊肉是西宁的一道特色，美味了，它的肉鲜嫩，区别于内地平原的其他羊肉口感，是来到西宁不可错过的美食之一，可以直接用手进行品尝，一定会让你意犹未尽。评论酸奶西宁的酸奶是那种固体老式的酸奶。虽然是固体的，但是酸奶非常鲜嫩，有淡淡酸味，很开胃一点也不腻人。盛酸奶的小瓷碗，很有特色，喜欢的可以收藏哦。图片来自于网络也是西宁的另一道美味小吃，区别于其他地方的酸奶，它是以固体的形状出现，但是真正心动不已，有淡淡的酸味，能够让广大游客品尝之后，还想要再次品尝评论甜醅甜醅是西宁当地人们最喜爱的传统甜食了，它具有开胃健脾的作用清凉甘甜，在夏季的时候品尝一定会真正有透心凉的作用；而在冬季品尝，也能够让你有清醒过来的感受。图片来自于网络评论尕面片是西北地区最具特色的一款家常面食。尕面片的形状很有特色，小巧细致。因与不同的汤料、酱料混合，有的做成汤面，有的做成炒面片，每种吃法都各具特色。图片来自于网络评论砖包城馍馍青海风味面食。外层为白面，内层为杂面的画卷。将充分发酵的麦面、青稞面分层卷进清油或胡麻油，撒上香豆粉、红花等食用色素，叠卷一体再切成节，蒸熟即成。同土筑砖砌的城墙，谓之砖包城。图片来自于网络评论油茶又称面茶，地方特色饮料。用炒熟的小麦粉和羊油熬煮成冬季大众早点，在锅中放入适量羊油烧热，将葱花放入稍炒一下，加盐、花椒粉、姜粉等调料，加水浇啡，撒入熟面搅匀成稀汤状，即可食用。有暖胃，润肺的效用。图片来自于网络评论南昌南昌炒米粉南昌炒粉是江西地区有名的汉族小吃。久负盛名的南昌米粉，具有洁白、细嫩、久漂不烂、久炒不碎的特点。南昌米粉历史悠久，主要制作原料是优质晚米。图片来自于网络评论米粉蒸肉米粉蒸肉是江西省汉族名菜，南昌人每年立夏前后都喜欢蒸上一碗米粉蒸肉，据说立夏日吃了不会生痱子。成菜美观，味道鲜美。图片来自于网络评论瓦罐汤瓦罐汤以南昌瓦罐汤最为正宗，起源于宋朝末年，近代因民间饭庄瓦罐汤而得名，民间饭庄自主研发了当时中国独一无二的特色美食——民间瓦罐煨汤！图片来自于网络评论白糖糕南昌白糖糕是一种流行于南昌汉族民间的传统糕类小吃，起源于明清时期，到民国时代，这种白糖糕已是南昌街头巷尾各大茶铺常备的佐茶食品，被誉为“江西大传统名点”、“南昌十大特色小吃”。白糖糕糯软香甜 表酥内嫩，就算是90后也是他们的回忆其中之一。图片来自于网络评论牛舌头南昌很早以前的街头是有卖的，叫牛舌头的面点。一般都是叫它“招财”，你吃过吗？图片来自于网络评论呼和浩特黄油饼蒙古黄油饼是蒙古人的特色早餐之一，主要制作方法是，前一晚用酸奶发好面，第二天放牛奶卓嗨，揉成面团，揉好面团扯成一小团，赶成圆饼状，放入热锅中，用黄油烙，做好的黄油饼又香又酥，十分好吃。图片来自于网络评论奶豆腐奶豆腐，蒙古语称“胡乳达”，是蒙古族牧民家中常见的奶食品。用牛奶、羊奶、马奶等经凝固、发酵而成的食物。形状类似普通豆腐，但不是豆腐。因像豆腐而得名。味道有的微酸，有的微甜，乳香浓郁，牧民很爱吃，常泡在奶茶中食用，或出远门当干粮，既解渴又充饥。还可以做成拔丝奶豆腐，其软韧牵丝为断，是宴席上的一道风味名菜图片来自于网络评论酸奶饼酸奶饼也是蒙古当地居民的早餐必吃之一，它是用当地原汁原味的酸奶做出的饼类，香甜可口。图片来自于网络评论风干牛肉风干牛肉是蒙古族的最特色的食品之一，据说当年成吉思汗就是靠着这风干牛肉干让他的将士们披坚执锐，横扫欧亚的，因此也被誉为“成吉思汗的军粮”。风干牛肉干保质期长，易储，热量高，营养价值还特别丰富。而且它的口感扎实，味道鲜美，深受人们青睐。在呼伦贝尔的各大超市都能买到塑封包装的风干牛肉干。图片来自于网络评论长沙长沙臭豆腐长沙臭豆腐是湖南长沙传统的特色名吃，长沙当地人又称臭干子。色墨黑，外焦里嫩，鲜而香辣。 焦脆而不糊、细嫩而不腻、初闻臭气扑鼻，细嗅浓香诱人。图片来自于网络评论糖油粑粑长沙的糖油粑粑很好吃，尤其是李公庙的。要趁热吃，人说心急吃不了热豆腐，但是糖油粑粑真的要心急了吃才有味道。图片来自于网络图片来自于网络评论麻辣小龙虾麻辣小龙虾又叫长沙口味虾、香辣小龙虾等，是湖南、安徽省著名的汉族小吃，以小龙虾制成，口味辣鲜香，色泽红亮，质地滑嫩，滋味香辣。20世纪末开始传遍全国，成为人们夏夜街边啤酒摊的经典小吃。图片来自于网络评论荷兰粉荷兰粉是湖南长沙知名的传统小吃之一，尤以火宫殿的最为著名。相传在清乾隆年间，火宫殿的刘氏用蚕豆磨成粉制作成通体剔透、白色如玉的粉坨，再切成薄片加入上等汤料煮沸，因其色香味美大受欢迎而流传至今。图片来自于网络评论武汉田园小观园2篇游记中提到地址：武昌八一路483号武汉大学工学部田园食堂旁(近工学部水生所)电话：02768773538,02768776511查看详情武大不仅有樱花，还有美食。田园小观园是武大校园里面的一家餐厅，菜品出众，价格实惠，深受武大学生欢迎。图片来自于网络松子鱼，88块。有卖相，外面的番茄酱也很好吃，鱼肉炸得很嫩，外面的脆位已经被番茄酱遮住了，不上火，这道菜大家都很喜欢，几乎每桌都看到这道菜，色香味俱全，点这道菜是里子面子都有，的确值得88块。当然，如果不喜欢酸酸甜甜咸咸口味的就还是不要勉强了。图片来自于网络猪肘，68块。大肘子上来的时候真心吓到我们了，我们以为是只有几块猪脚，谁知是一大盘猪肘子。糯糯的，肥而不腻，很入味，需要趁着热气腾腾的时候吃，凉了就变硬不好吃了。4个人以下就建议点个小份的猪脚，这个实在是hold不住，吃了不到一半。图片来自于网络评论热干面说道武汉美食，首先想到的就是热干面，武汉热干面与山西的刀削面、两广的伊府面、四川的担担面、北方的炸酱面并称为中国五大名面，是武汉地区的传统小吃之一。图片来自于网络以上世纪30年代创立的蔡林记为代表，这是武汉人最珍贵的味蕾记忆。热干面分了牛肚、牛肉、炸酱、全料等口味，面身筋道，拌上秘制浓香芝麻酱。图片来自于网络蔡林记位于武汉市汉口中山大道854号。其热干面，晶洁爽口，味道鲜美，深受广大市民的赞赏，享有武汉名小吃的美誉。而今，热干面已遍及江城，历久不衰，武汉人过早(吃早餐)更是离不开这一种具特色的面食。图片来自于网络评论徐嫂糊汤粉22篇游记中提到地址：中华路司门口户部巷38号电话：17182701449简介：招牌糊汤粉搭配油条，演绎经典的汉味名吃。查看详情糊汤粉，著名武汉汉族小吃，是与油条相配的小吃品种，凡卖糊汤粉，必卖油条。被誉为“武汉一绝”的鲜鱼糊汤粉泡油条，是经典的汉味名吃。图片来自于网络它是武汉人的羊肉泡馍，其传统意义、历史内涵，丝毫不比羊肉泡馍逊色。一碗飘着鲜美鱼香味儿的糊汤粉，扑面而来的是水乡泽国、鱼米之乡的气息和味道。图片来自于网络评论四季美汤包馆类型：汤包地址：洪山区李纸路(近南湖驾校)四季美汤包1927年开业，一年四季都有美食供应。有名厨在该店制作江苏风味武汉化的小笼汤包，肉皮用得新鲜，肉馅要一指膘的精肉，蟹黄汤包要用阳澄湖大鲜蟹，受到食客的好评，被誉为“汤包大王”，汤包成为主打。最经典的吃法是先轻咬破表皮，慢慢吸尽里面的汤汁，然后再吃汤包的面皮和肉馅。图片来自于网络为了满足不同顾客的需要，除鲜肉汤包外，他们还应时制作蟹黄汤包、虾仁汤包、香菇汤包、鸡茸汤包和什锦汤包等。图片来自于网络评论天津锅巴菜地址：河北区金海道386号金钟公寓(近金家窑清真寺)锅巴菜最好趁热吃，做锅巴菜的煎饼要薄，打卤要用洗面筋洗出来的浆粉，而且要趁热吃，最好吃，夏季的时候锅巴菜是用绿豆粉做的，清热解毒、解暑开胃。图片来自于网络评论煎饼果子地址：东丽区小东庄煎饼果子现在在很多地方都可以买到，但是最正宗的是天津的煎饼果子，据说百年之前，煎饼果子是从山东传来的，经过天津的人改造，形成了今天天津的特色小吃。图片来自于网络评论耳朵眼炸糕50篇游记中提到地址：冶金路与长江道交汇处东50米路北电话：27649586查看详情耳朵眼炸糕已经有百年历史了，清光绪年间，刘万春以卖炸糕营生，做工精细，逐渐形成规模，因为店面在北门外窄小的耳朵眼胡同出口处，因此被称为耳朵眼炸糕，耳朵眼炸糕自一九八三年以来屡次被市政府、市商委、市烹协、市饮食公司评为优质食物全鼎奖，一九九四年第五届亚太博览会荣获金牌，一九九七年十二月被中国烹协认定为中华名小吃。图片来自于网络耳朵眼炸糕与狗不理包子、十八街麻花被市商委和烹协命名为天津三绝食物。图片来自于网络评论十八街麻花类型：津味小吃地址：南开区鼓楼北街(近教堂)天津十八街麻花名号响当当的，之所以称之为十八街麻花，是因为桂发源麻花的创始人范贵才、范贵林兄弟曾在天津大沽南路的十八街各开了桂发源和桂发成麻花店，因为店面坐落于十八街，因此大家习惯称其为十八街麻花。十八街麻花松软甜美，口味众多，十分美味。图片来自于网络评论狗不理包子“狗不理”包子是天津市汉族特色小吃。为“天津三绝”之首，是中华老字号之一。始创于公元1858年清朝咸丰年间。狗不理包子的面、馅选料精细，制作工艺严格，外形美观，特别是包子褶花匀称，每个包子都不少于15个褶。刚出笼的包子，鲜而不腻，清香适口。图片来自于网络狗不理已被国家商标局认定为中国驰名商标，狗不理包子被认定天津市名牌产品。已经在天津市北辰开发区建厂生产。评论福州鱼丸鱼丸是最能代表福州的传统小吃。小贩挑担敲着碗勺叫卖鱼丸，是曾经福州街头巷尾最常见的画面，早年福州人更是“没有鱼丸不成席”。图片来自于网络评论拌面扁肉福州拌面扁肉曾经是沙县的天下，随着尚干的崛起，现在已经是七分尚干三分沙县， 散发着猪油、花生酱香味的拌面，与轻盈漂浮于清汤里的扁肉， 最经典的“情侣套餐”，在一天的任何时段都可以吃上这么一小顿。图片来自于网络评论蛎饼福州早年的蛎饼名副其实，小海蛎做馅，有着浓郁的福州风味。油炸时很讲功夫，标准的蛎饼是四周酥脆，内里松软膨胀成“弥勒腹”。图片来自于网络评论鼎边糊鼎边糊配虾酥是老福州的地道早点。福州立夏旧时习俗家家户户抆鼎边糊，邻里互赠，以示常来常往“一抆就熟”。图片来自于网络评论杭州西湖醋鱼西湖醋鱼（West Lake Fish in Vinegar Gravy），别名为叔嫂传珍，宋嫂鱼，是浙江杭州饭店的一道传统地方风味名菜。图片来自于网络西湖醋鱼通常选用草鱼作为原料，烹制而成。烧好后，浇上一层平滑油亮的糖醋，胸鳍竖起，鱼肉嫩美，带有蟹味，鲜嫩酸甜  。评论宋嫂鱼羹宋嫂鱼羹创制于南宋淳熙年间，是浙江省杭州市传统风味名菜。宋嫂鱼羹通常将鳜鱼或鲈鱼蒸熟后剔去皮骨，加上火腿丝、香菇、竹笋末、鸡汤等佐料烹制而成。成菜后，色泽油亮，鲜嫩滑润，味似蟹肉。图片来自于网络评论龙井虾仁龙井虾仁因选用清明节前后的龙井茶配以虾仁制作而得名，是一道具有浓厚地方风味的杭州名菜。图片来自于网络成菜后，虾仁白嫩、茶叶翠绿，色泽淡雅，味美清口。评论杭州酱鸭杭州酱鸭是杭州市著名的风味美食，属浙江菜系。选用当年饲养成熟的鸭子为原料，经先腌后酱精心制作而成，其肉色枣红，酱香油润，富有回味。图片来自于网络评论南京赤豆元宵地址：秦淮区红土桥评事街小区门口(近李记锅贴店)赤豆元宵浓稠甜腻，是富有南京特色的甜品。赤豆元宵是用红豆沙煮的小元宵和莲子，再用藕粉勾芡，绵密的赤豆，糯糯的小圆子，有加入酒酿的，也有放点甜桂花的。图片来自于网络评论梅花糕梅花糕是江南著名的风味特色小吃。源于明朝，发展到清朝时就成为江南地区最著名的传统特色糕类小吃。梅花糕和海棠糕类似。梅花糕也是南京、苏州、无锡风味小吃。此糕呈金黄色，形如梅花，松软可口，老少皆宜。图片来自于网络相传乾隆皇帝下江南时见其形如梅花，色泽诱人，故作品尝，入口甜而不腻、软脆适中、回味无穷，胜过宫廷御点，拍手称快。因其形如梅花，便赐名梅花糕，流传至今。图片来自于网络评论鸭血粉丝26篇游记中提到地址：南京市玄武区新庄村53号（南京站东公交站台旁）电话：15895869185查看详情鸭血粉丝汤是南京的传统名吃，属金陵菜、金陵小吃，是金陵菜和金陵小吃中重要的代表，也是久负盛名以鸭为特色的美食之一。鸭血粉丝汤由鸭血、鸭肠、鸭肝等加入鸭汤和粉丝制成。以其口味平和，鲜香爽滑的特点，以及南北皆宜的口味特色，风靡于全国各地。图片来自于网络评论海口清补凉现在正值夏季，海南人的生活怎么会少得了这份美食。清补凉可以说是宵夜必点小吃。它是一道甜食，主要原料是绿豆、红豆、薏米、空心粉为主，根据每家做法不同，品相也不尽相同，原料达到十几到二十几种，配上糖水、清椰汁或者椰奶，冰冻口味更佳。图片来自于网络清补凉的店家遍布海口，新华南路和博爱南路交叉路口处老字号XX记清补凉，以及南沙路电视台对面的清补凉，每晚都是排队才能吃上的火爆的店家。民间传说，东坡先生流放至琼期间，品尝过当时百姓制作的椰奶清补凉后盛赞：椰树之上采琼浆，捧来一碗白玉香。东坡同款，你值得拥有！评论海南粉地址：美兰区 海甸三西路查看详情海南粉是海南最具特色的传统美食，味道多层次，香滑可口，开胃健食，是海南人一年四季都吃得到的美食。平常日子里，早餐、宵夜都可以吃得到，大排档、小店和正规海南菜酒店都有提供。逢重要的年节假日，普通老百姓家里也会自己做上一大份，供亲戚朋友分享。图片来自于网络在此建议去海口新华南路西门内一家老字号海南粉店，店主是一位老人家，他那里专门就做海南粉，味道正宗。吃的时候根据个人口味，可以加辣椒，吃的差不多还剩少许的时候，加入海螺汤，搅拌搅拌，连着粉汤一起吃，鲜甜可口，这是海南人的传统吃法，海螺汤必不可少。评论椰子糕果冻一样超Q的椰子糕，椰香浓郁，甜而不腻，软糯可口中夹着一丝丝韧劲～入口清爽，甜滑润喉。图片来自于网络评论蟹粥蟹粥也是海南一大特色，营养丰富，鲜甜可口，是不少游客到海南之后必吃的美食之一。蟹粥一般是早上或晚餐、宵夜的时候吃。经过一天的奔波之后，白天尝尽美食之后，晚上来一碗简单清甜的蟹粥再好不过了。有名的蟹粥小店有国兴大道上图书馆对面的蟹粥店、秀英建材城门口及义龙路义龙中学对面的粥店，都是不错的选择。图片来自于网络评论</w:t>
      </w:r>
    </w:p>
    <w:p>
      <w:r>
        <w:t>评论：</w:t>
        <w:br/>
        <w:t>1.不用说去那里生活了，光是这么看着我都觉得很幸福</w:t>
      </w:r>
    </w:p>
    <w:p>
      <w:pPr>
        <w:pStyle w:val="Heading2"/>
      </w:pPr>
      <w:r>
        <w:t>32.木兰天池——青山秀水外，给你别样的刺激体验！</w:t>
      </w:r>
    </w:p>
    <w:p>
      <w:r>
        <w:t>https://travel.qunar.com/travelbook/note/7010624</w:t>
      </w:r>
    </w:p>
    <w:p>
      <w:r>
        <w:t>来源：去哪儿</w:t>
      </w:r>
    </w:p>
    <w:p>
      <w:r>
        <w:t>发表时间：2018-03-21</w:t>
      </w:r>
    </w:p>
    <w:p>
      <w:r>
        <w:t>天数：1</w:t>
      </w:r>
    </w:p>
    <w:p>
      <w:r>
        <w:t>游玩时间：2018-03-20</w:t>
      </w:r>
    </w:p>
    <w:p>
      <w:r>
        <w:t>人均花费：180 元</w:t>
      </w:r>
    </w:p>
    <w:p>
      <w:r>
        <w:t>和谁：三五好友</w:t>
      </w:r>
    </w:p>
    <w:p>
      <w:r>
        <w:t>玩法：自驾,踏春</w:t>
      </w:r>
    </w:p>
    <w:p>
      <w:r>
        <w:t>旅游路线：</w:t>
      </w:r>
    </w:p>
    <w:p>
      <w:r>
        <w:t>正文：</w:t>
        <w:br/>
        <w:t>前言说说这次旅行不错！我就想去这里玩！来木兰天池景区之前，就有人说："武汉人不游木兰天池，枉为武汉人”、“游武汉不游木兰天池，枉称游武汉”，等真到了这里，才知道什么叫作十步一景，百步一绝。池水如明镜，清澈见底。驶过青山白云倒映的池水，仿佛来到人间仙境。脚踩百米高的玻璃天桥，四方风景尽收眼底。高峡滑草、丛林滑道，令人心跳加速，画舫游船，闲悠雅趣。评论第1天习惯了按部就班的生活，来一次说走就走的旅行，为平淡无奇的生活寻找些刺激。拒绝无止境的加班熬夜，抛下永远赢不了的牌局，邀上许久未联系的旧友，来木兰天池玩一把惊险刺激的娱乐项目！木兰天池来木兰天池景区之前，就有人说："武汉人不游木兰天池，枉为武汉人”、“游武汉不游木兰天池，枉称游武汉”，等真到了这里，才知道什么叫作十步一景，百步一绝。每走一段路，总能邂逅一场美丽的风景。峡谷山涧里，瀑布飞流直下，打在石头上溅起层层浪花，阵阵山风吹拂着脸庞，倍感凉爽，偶尔听见几声清脆的鸟叫声，好像是在催促着我们早点上山。木兰天池景区导游图沿着龙马石台阶拾级而上，来到外婆桥，出现在眼前的便是我们心中早就想要攀登的玻璃天桥。天桥全长168米，垂直高度达100多米，横亘在大峡谷之间，号称华中地区唯一吊式跨山玻璃天桥，武汉首座玻璃桥。它的名气虽然没有湖南天门山玻璃栈道的名气大，但是看着这狭窄的走道，全透明玻璃铺设的高级装备，多少是有些令人胆寒的。玻璃天桥横亘在大峡谷之间，头顶蓝天白云，脚底下是飞瀑怪石旁边工作人员介绍，玻璃天桥是严格参照相关桥梁建设执行标准修建的，桥面采用三层特种夹胶玻璃叠加而成，每块玻璃厚度为12mm，加上夹胶层就有45mm厚，哪怕四五个壮汉站在上面都没事，安全系数是比较高的。然而，当你真正站在玻璃桥边，一抬脚，便好像与踏实的土地分别了，我抖了抖肩，深呼吸，颤巍巍的走上了玻璃天桥。一个字，刺激!刚开始还不敢看四周，只扶着一旁的栏杆缓缓行进。听到前面游人的呼喊和手机拍照的声音，欢笑声似乎让紧张的气氛渐渐缓和了下来。我慢慢移动目光，才看到对面满山绿树葱茏，天空碧蓝明净。走到桥中段，往脚下一看，奇石怪峡，山谷溪流，大自然最本真的面貌全然呈现在你眼前，让你不得不感叹人的渺小。很多时候，我们不知道自己的极限在哪里，不是因为做不到，而是因为连迈出第一步的勇气都没有。走到斜斜的坡地，一条条狭窄的绿色滑道蜿蜒而下，好像一帘帘碧绿下泻的飞瀑一般。坐在帆布滑坐垫上，还没来得及缓过神来，“咻”的一下，就往草坡下冲，连尖叫声都比风声跑的要快。高峡滑草，“咻”的一下，飞奔直冲相比滑草的一泻千里，滑道的弯曲多变似乎更多了些惊喜和意外。大理石砌就的滑道在山间绿荫处蜿蜒起伏，本以为可以清闲的闻闻花香，听听鸟语，哪知道身体随着滑道的弯曲不停的变换着姿势，就好像骑上了一匹脱僵奔腾的野马，时而飞奔向前，时而放慢步伐，总让你猝不及防，又惊喜不断。如果说前面几个项目人还能贴着地面感到安全，那山间飞索完全是一场自我放逐的自嗨模式。绑上安全绳索之后，工作人员轻轻一推，人就被送了出去。风在耳边呼呼作响，我不自觉的将双手展开，像一只飞翔的小鸟，自由穿梭在波光粼粼的湖面之上，扑倒在大自然的怀抱里，这种飞翔的感觉实在是太爽了！我是一只小小小的鸟，我飞呀飞呀飞的多欢快~~玩了那么多惊险刺激的游戏，是时候放慢脚步了。坐上画舫船环游碧绿如簪的池水，青山绿水环抱下的天池竟多了份恬静与可爱。立在船头，迎面的风掠过耳旁，将烦忧也抛在了脑后。偶然寻见一对嬉戏的野鸭，噗嗤几下，向着远处逐去，缕缕涟漪绕在心头。泛舟游湖，阳光正好池水边，游人如梭，有人举起相机正往我们这边拍照，想必，这黛瓦雕梁，泛舟游湖，多有些江南水乡的风韵吧！突然想起卞之琳的诗句：你站在桥上看风景，看风景的人在楼上看你。其实，坐在船上的我们，不经意间也成为了他人眼中的风景。诗情画意，静了时光说了这么多好玩的娱乐项目，怎么能不提一下当地的特色美食。“黄陂三合”肉糕、肉丸和鱼丸是必须要尝的，脆椒小排口感酥脆，不肥不腻，应季的野芹菜、南瓜尖、地皮菜、马齿苋等都是些家常小菜，没打过农药，清爽可口。脆椒小排天池双脆由于时间的关系，还有一些娱乐项目没有玩到就回城了，听说过段时间天池景区还将开放索道，到时候再来体验一把。木兰天池自驾线路：竹叶山上岱黄高速到黄陂，沿大悟方向过长轩岭到十棵松左转。木兰天池大巴线路：1.汉口火车站乘坐292到黄陂旅游集散中心转乘巴士可达木兰天池。2.武汉港集散中心每天早8、9点发班。评论</w:t>
      </w:r>
    </w:p>
    <w:p>
      <w:r>
        <w:t>评论：</w:t>
        <w:br/>
      </w:r>
    </w:p>
    <w:p>
      <w:pPr>
        <w:pStyle w:val="Heading2"/>
      </w:pPr>
      <w:r>
        <w:t>33.相约武汉</w:t>
      </w:r>
    </w:p>
    <w:p>
      <w:r>
        <w:t>https://travel.qunar.com/travelbook/note/7010707</w:t>
      </w:r>
    </w:p>
    <w:p>
      <w:r>
        <w:t>来源：去哪儿</w:t>
      </w:r>
    </w:p>
    <w:p>
      <w:r>
        <w:t>发表时间：2018-03-21</w:t>
      </w:r>
    </w:p>
    <w:p>
      <w:r>
        <w:t>天数：4</w:t>
      </w:r>
    </w:p>
    <w:p>
      <w:r>
        <w:t>游玩时间：2018-03-14</w:t>
      </w:r>
    </w:p>
    <w:p>
      <w:r>
        <w:t>人均花费：</w:t>
      </w:r>
    </w:p>
    <w:p>
      <w:r>
        <w:t>和谁：闺蜜</w:t>
      </w:r>
    </w:p>
    <w:p>
      <w:r>
        <w:t>玩法：</w:t>
      </w:r>
    </w:p>
    <w:p>
      <w:r>
        <w:t>旅游路线：</w:t>
      </w:r>
    </w:p>
    <w:p>
      <w:r>
        <w:t>正文：</w:t>
        <w:br/>
        <w:t>前言说说这次旅行和阳认识7年多了，我们是大学舍友，毕业后各自去了不同的城市工作，我们一直想约一次旅行，无奈计划总是泡汤。这次的行程定的很仓促，阳在微信上约我3月出去玩，我答应了，然后看看各自的排班表就敲定了出去玩的时间。住宿:我们选择住在户部巷附近，这样吃饭的问题就解决了，去黄鹤楼也很近，没事的时候还可以去江边散散步。交通:在市里我们主要选择坐公交或者是地铁，我们买了一张公交一卡通，50元，用完了不退还可以当个纪念品。特产:武汉的特产推荐周黑鸭和热干面。花费:我们两个人共花费 3194元。(不包括特产和吃饭)飞机票997×2=1994 ，住宿170×3= 510，来回飞机场打车120×2=240，(黄鹤楼+夜游长江)180×2=360，(古琴台)15×2=30，(归元寺)10×2=20，打车(起步价)10×4=40评论第1天Day1天津飞机场——武汉——酒店——户部巷—步行—黄鹤楼——夜游长江——酒店Day2武汉大学(西门)——武汉大学(凌波门)——402路公交——省博物馆——402路公交——东湖听涛区——地铁——江汉路步行街——酒店Day3归元寺—打车—古琴台——步行至汉阳造艺术区——地铁——楚河汉街——酒店Day4户部巷——武汉机场户部巷位于武汉市武昌区最繁华的司门口，东靠十里长街（解放路），西临浩瀚长江，南枕“天下江山第一楼”——黄鹤楼，北接都府堤红色景区，是一处由名街名楼名景名江环绕而成的美食天堂。户部巷小吃街各种各样的小吃啊我们买的  黄鹤楼 两江游  的联票，180一张，大家可以在售票处问一下在哪买票。联票包含黄鹤楼门票和游船票。航线主要景点:黄鹤楼，长江，汉江，长江大桥，晴川阁，武汉港军舰群黄鹤楼导览图，黄鹤楼一楼可以买讲解票，建议大家找个讲解员。黄鹤楼位于湖北省武汉市长江南岸的武昌蛇山之巅，濒临万里长江，自古享有“天下江山第一楼“和”天下绝景“之称。在天天红油赵师傅热干面吃的早饭，吃饭排队的人好多。热干面+蛋酒+脆皮烧麦武汉大学樱花大道从武汉大学凌波门出来就是东湖了。汉东湖，是武汉的城中湖，分为四个区域：听涛景区、东湖磨山景区、落雁景区和吹笛景区。省博物馆江汉路步行街上的美食街晚饭吃的鸭血粉丝在步行街买了些周黑鸭，顺便带点回家。东湖听涛区，听涛景区位于东湖的西北岸，是东湖最早开放的景区。听涛景区：全天开放；磨山景区：7:30-17:30；落雁景区：8:00-17:00；马鞍山森林公园：6:30-17:30。门票信息:听涛景区免费，磨山景区60元，落雁景区13元，马鞍山森林公园淡季7元、旺季20元。归元禅寺位于湖北省武汉市汉阳区归元寺路。古琴台又名俞伯牙台，始建于北宋，重建于清嘉庆初年（公元1796年），位于湖北省武汉市汉阳区龟山西脚下的月湖之滨。汉阳造查看全部评论</w:t>
      </w:r>
    </w:p>
    <w:p>
      <w:r>
        <w:t>评论：</w:t>
        <w:br/>
      </w:r>
    </w:p>
    <w:p>
      <w:pPr>
        <w:pStyle w:val="Heading2"/>
      </w:pPr>
      <w:r>
        <w:t>34.武汉，相约在三月。</w:t>
      </w:r>
    </w:p>
    <w:p>
      <w:r>
        <w:t>https://travel.qunar.com/travelbook/note/7011382</w:t>
      </w:r>
    </w:p>
    <w:p>
      <w:r>
        <w:t>来源：去哪儿</w:t>
      </w:r>
    </w:p>
    <w:p>
      <w:r>
        <w:t>发表时间：2018-03-22</w:t>
      </w:r>
    </w:p>
    <w:p>
      <w:r>
        <w:t>天数：2</w:t>
      </w:r>
    </w:p>
    <w:p>
      <w:r>
        <w:t>游玩时间：2018-03-16</w:t>
      </w:r>
    </w:p>
    <w:p>
      <w:r>
        <w:t>人均花费：500 元</w:t>
      </w:r>
    </w:p>
    <w:p>
      <w:r>
        <w:t>和谁：独自一人</w:t>
      </w:r>
    </w:p>
    <w:p>
      <w:r>
        <w:t>玩法：摄影</w:t>
      </w:r>
    </w:p>
    <w:p>
      <w:r>
        <w:t>旅游路线：</w:t>
      </w:r>
    </w:p>
    <w:p>
      <w:r>
        <w:t>正文：</w:t>
        <w:br/>
        <w:t>一场专为樱花的旅行说说这次旅行先谈谈这次旅行。只有自己一个人，所以一切皆由自己掌握。时间很自由吃住很自由，玩的也很自由。喜欢一个人的旅行，很随心所欲，不刻意安排行程 ，走到哪算哪。这也是我的家人从小到大对我的所谓熏陶：意外的相遇才格外美好。——————分割线——————下来开始说干货。关于花费：出行：火车：Z70次 太原南到石家庄北  37.5元Z1次  石家庄到武昌  124元Z54次 武昌到石家庄   124元T41次 石家庄北到太原    37.5元城市通勤：地铁公交打车总共50元总共377元吃喝：两天20+305+25+9+7+9=115元住宿：199元 武昌站附近特产：85元共计：776元第一张照片留给我的学校，启程！此刻我吃着最爱吃的干吃面，自习结束回到宿舍，坐在床边打开电脑开始写这篇游记。我想这大概就是我心中最舒适最满意的生活了吧。旅行四天回来，一直没抽出空来总结一下这次旅行，今天刚好有时间，come on！大武汉，I 'm coming !正值樱花盛开，此行的目的和重点也就是心心念念的武大和繁花盛开的珞樱，一人一天，总花费大概500元（含路费），算是标准的穷游了哈。下面介绍一下行程，也给广大只能趁礼拜天出来一日游的筒子们一个参考！行程规划：day1 本人从煤都太原出发，下午坐Z70次到石家庄，晚上八点半坐Z1次次日四点半到武昌。一夜奔抵武汉。不要问我为什么不坐飞机，我很诚实的告诉你们。没钱！day2 一夜硬座，凌晨四点半，楼主出现在了武汉的街头，第一站，户部巷。吃完早餐，第二站武昌江滩，天亮之后乘船过江。第三站，江汉步行街。第四站，晴川阁。第五站，归元禅寺。之后骑ofo经长江大桥到黄鹤楼，黄鹤楼出来去武昌首义纪念馆。第七站，直奔武大，期间发生的各种不妙的是后面再细说。至此一天行程结束，回酒店吃饭睡觉···day3 早上五点半，一顿热干面，吃完滚蛋打道回府。Z54次到石家庄，T41次到太原，晚上八点准时进宿舍报道。所谓穷游，花最少的钱看最好的景吃最好的美食。首先弄清楚旅行什么最重要：当然是吃和玩啦这还用想！！！所以呀，行和住就将就一点（酒店客看到本行请自行忽视）。所以选择了性价比最高的火车，太原到武汉，感觉很远，其实不算倒车的时间全程直达特快也就十小时而已，就是你在教室上一天课的时间~或许对于某些人来说比较长，但是看着窗外飞速后退的背景和心里对目的地的向往，坐硬座也是一件很美妙的事……我不为我没钱而找借口了。至于住，嗯……这里就讲到了有一个贴心到家的女朋友的好处！嫉妒死你们(ˉ▽￣～) 切~~下面开始正文，are you guys reading?3 ! 2 ! 1 ! Go !评论第1天太原南站3分/21篇游记中提到电话：0351-95105105地址：太原市小店区北营北路简介：太原南铁路客运站是一个集高速铁路、普通铁路，以及公交、出租、轨道交通等市政交通设施为一体的综合立体交通枢纽。查看详情偷偷告诉你们，翘了一节新闻伦理课，我上火车了。本着一切从简的目的，我踏上了小黄车的身躯！突然想起来什么东西没带……充电器！于是飞奔回宿舍下来已经距开车不到半小时，所以……嗯打了个出租。哎，于是五毛钱硬生生花成了十块钱，这就叫无心栽柳…心里万匹cnm奔腾而过。于是我在繁琐的二次安检之后刚好赶上检票，就这样有惊无险的上了车。这里还需多提一句，我在火车上给老人让了个座，于是我光荣的站了一个小时。评论石家庄站2分电话：0311-87923712简介：于2012年12月21日启用。总建筑面积约40万平方米（含站房、站台、地铁站及地下配套设施），建筑规模位居全国火车站第6位。查看详情路边的ofo 一抹一手灰 🙊又进庄了，扑面而来的霾味儿还是熟悉的味道。离那边开车还有3个小时，索性在庄里逛一逛顺便取个钱吃个饭。出门在外，零钱是你一定要随身携带的，因为你真的不知道哪个城市的公交和地铁没法用手机坐。石家庄就是一个很好的榜样，地铁不收一元钱纸币，微信支付宝等统统不接受。评论新百广场吃晚饭 两个火烧一碗粥一杯豆奶 对于一个河北人再对口不过了就在我越遍大街小巷没处吃饭的时候，在新百背后出现一条小吃街。这不正是我等穷游客的最爱嘛！驴肉火烧来一打…豆奶来一瓶，家乡的味道还是那么美味那么可口。喝饱饭足起身去火车站，身为一个来自没有地铁的太原的大学生，真切的感受到地铁是多么的方便快捷……太原地铁啊！给点力啊！我毕业之前让我看到你好吗？！！地铁去火车站🚉候车……评论第2天 武昌—汉口—汉阳—黄鹤楼—武大武昌站3分/116篇游记中提到电话：027-88068888地址：武汉市武昌区中山路简介：武昌站，位于武汉市武昌区中山路的东南端、京广铁路与武九铁路的交汇处。武昌站是是中国重要的铁路枢纽之一。查看详情看了真的选对了车 这个速度还是很赞的👍睡不着  看着车厢头吸烟🚬的人还有些羡慕呢十二点到达郑州 安静的夜晚客流真的很少上车之后我开始看书做题，你没听错。一个小时后开始躺在那里玩手机，车上人很少，硬座活生生当成了硬卧睡觉。其实硬座睡不好，只睡了两个小时，然后，然后！一个小偷进入了我的视线。一个鬼鬼祟祟的男子，在车厢里走来走去，弯下腰去看座位下面的情况。于是我报了警，乘警赶到的时间也很快……第一次给感觉到危险就在身边，很惊险也很刺激的感觉。四点半，火车驶上长江大桥，能看到窗外的长江还是灯火通明，来往邮轮货船络绎不绝。推荐坐火车从北方去武汉的同学尽量买到武昌站下车，这样还没下车就提前感受了一个景点 👻为了坐这趟数字最小的车而已😳毛主席家乡列车好评四点半就到武汉了 快是快 但是……我该去哪儿呢 😟简单思忖了一下……户部巷吃早餐去武昌到达 ✌武昌到达 ✌对了，告诉大家。三月的武汉还真没有像北方人想象的那么暖和。一 点 都 不 暖 和 ！评论户部巷4分/155篇游记中提到门票¥预订门票价格：免费开放开放时间：暂未开放     ​​​​​​​4月22日起至7月10日，武昌区将对户部巷街封街整治。电话：027-88859682,027-88859685地址：武汉市武昌区户部巷（大门靠近自由路和民主路）简介：这里有武汉的各种美食小吃，热干面、糊汤粉、豆皮、鸭脖子等查看详情打了车到了户部巷。放眼望去只有一家店开门。也庆幸有这么一家店开门，不让我可去哪儿……太黑了就将就看吧150米的巷子，在一片漆黑里看不到尽头各种标榜直接点了一份热干面 真的地道正宗没想到是纸碗的……嗯 是小吃本吃没跑了 🌝本计划的单车到户部巷看来也不现实了，这么冷手伸出来都费劲。于是再次打车到了户部巷，司机很开朗，但就是……我听不懂他说话即便他说的是普通话，真切地感受到了南北方言的差异之大。清晨的武汉满地都是水，我还以为刚下过雨，但是司机说是洒水车洒过的水……你能想象得到就像下过雨一样的街道是洒水车撒的吗？司机的解释是武汉空气不好，空气不好的原因是到处施工导致扬尘遍布……好吧这个理由我服，北方那么多雾霾之城都没有这样净化街道，嗯，它们没沿着长江。户部巷是一条长仅150米的小巷子，里面汇集了各种武汉小吃，蔡林记热干面算是顶有名的一家，还有豆皮，香糯的米上面敷一层薄薄的豆皮，加以肉丁和榨菜点缀，很好吃的小吃。可惜，主子来的太……早了，所以看到的户部巷就是这样的……一片漆黑我就不说了，只开了一间店，怎么都感觉有那么一丝诡异，想千与千寻里面的小吃街，只有吃的没有老板，我进去吃，会不会也变成猪^(*￣(oo)￣)^呼呼~要了一份热干面和一个粥而已，也就十块钱买卖，这时候听不懂湖北话的坑爹属性就要显灵了。老板娘问我：加@#￥%%吗? 我：……加吧（心理活动，听不懂说啥，应该是问我要不要辣椒吧）。老板娘：要#￥%%￥&amp;……%&amp;吗？我：……加吧（不知道她在说什么，那就听她的吧）结果最后，上来一份加牛杂热干面，一份肉丁豆皮，一份黑米粥。好吃是相当好吃，价格也就自然很好看了。这顿早餐花了30元，挺好。评论武昌江滩5分/20篇游记中提到门票¥预订门票价格：免费开放开放时间：全天开放地址：武汉市武昌区临江大道，中山路附近简介：隔着长江，遥望对岸的汉口江滩，夏天还是乘凉的好地方。查看详情打开地图沿着导航走，漆黑的户部巷里说实话还是挺阴森的，要不是零星的几户人家亮着灯，我还真不敢走进去。快步逃离了小巷，哈我找到了滨江大道，过了街登上台阶，便可以看到长江和大桥。平生第一次见长江，而且这第一面还是这么一个特殊的时间，即将从夜里走出来的长江，灯火通明，东方一线鱼肚白。航船往来不息，所谓浩浩汤汤，横无际涯，说的就是这番景象吧。天气将明，晨练的老人们开始多了起来，江两岸的灯陆续的熄灭了，沉睡的武汉市正苏醒过来。大武汉，我来了！第一次看到长江 震撼那就是一个字……两个字🙊对岸灯火通明的汉口龟山电视塔长江大桥长江江滩没有围栏 人甚至可以下到江边长江里像这样的货船和邮轮很多六点，坐在江边等待日出。第一次看着一个陌生的城市从午夜的沉睡中醒过来，感觉很奇妙。你不属于这里，没有我所不知道的本地人的压力，我单纯的短暂的享受着这片美好。正因为它短暂，才越显美好。天开始亮了龟山电视塔 年年岁岁矗立在长江边 俯瞰着这座城市每天发生的一切天完全亮了后沿路回去坐渡轮过江去汉口汉阳那边的景区，一路上植被都明显的告诉我，这里是南方。武汉路牌很丰富的内容 竟然还有显示南北多远 😱厉害厉害我也不知道是什么花但是我知道它好看啊 ……拍就好了不知道哪对情侣在这儿写下的百年好合。默默的祝这对情侣真的百年好合ps：这种行为不提倡哦 我们都要做文明游客 👍粉红色的衣服粉红色的花，和谐如此。评论(1)汉口江滩97篇游记中提到门票¥预订门票价格：免费开放开放时间：全天开放电话：027-82774567地址：武汉市江岸区沿江大道简介：吹江风，观赏十几幢不同风格的百年老建筑。查看详情渡口乘船。买船票的时候售票员说一块五，我以为我听错了又问了一遍，然后人家吼我一块五坐不坐快点的！🌝嗯……真够便宜的了有骑车的上班族乘渡轮去上班 长江大桥不让骑电动车上桥有零星的市民骑电动车过江去那边上班，这样一座城市，不因发达的旅游业影响市民的正常生活，正是我所期待的地方。到甲板上吹风去，另一种视角，另一种美。渡轮大概需要十五分钟，到达汉口渡口，比武昌那个渡口的位置稍偏北一点，乘船的各位要注意规划路线。上到地面上本来打算直接去晴川阁的，但是江汉路步行街竟然就在我面前😯看表才七点多，远没有超过预计时间，就决定进去看一看，这一看，就像发现了新大陆一样，太美了。😻这样的船好多好多好多……水雾弥漫，正是我想象中的长江不知道是什么鸟，但是能证明一个事实，长江的生态环境真的很好！看起来武昌的高楼大厦好像更漂亮一点有军舰 😯这个东西只在青岛见到过，这次见到实战的了嘛 🤓评论江汉路步行街5分/81篇游记中提到开放时间：全天开放，大多数店铺在22点左右关门。地址：武汉市江汉区江汉路简介：武汉著名的百年商业老街，众多百货公司汇聚，绝对满足你的购物欲。查看详情江汉路步行街，每个视角都是一张美景。两张洪水水位线标尺，比现在的的水位高十几米，可以想见当年的长江是多么浩瀚。就是这个转角，开启了拍照模式。在江汉路，各种古建和现代的高楼大厦交相辉映有了穿越古今的感觉。曾经的汉口租界，矗立在这里的这些建筑，都是当年帝国主义入侵我大中华证据确凿的事实。如今这里又开上了各种阿迪耐克，感觉……🙃有美女哦 🤓欧洲的国家很多人家阳台都把花摆到外面，就像这样。很美很有西方风情，人称东方芝加哥的武汉，真非浪得虚名。但是又想起这些都是侵略者的痕迹我就……民族情节和审美情节开始在心里打架江汉路步行街出来后没有逗留直接前往晴川阁。坐公交到晴川桥口还是什么站下车，就在路对贯。评论晴川阁4分/188篇游记中提到门票¥预订门票价格：免费开放开放时间：9：00—17：00（16：30停止入场）电话：027-84710887地址：武汉市汉阳区洗马长街86号简介：濒临长江，登上楼顶，遥看武汉三镇和长江对岸的黄鹤楼。查看详情作为一座名楼，与黄鹤楼、古琴台并称为武汉三大名胜。对晴川阁的想象，全来自于那句诗：晴川历历汉阳树，芳草萋萋鹦鹉洲。正值百花盛开万物苏醒的季节，和崔颢在此作诗正巧处于同一季节，迫不及待的想要感受一下晴川阁，但是…………闭园整修。拍了一张照片就匆匆走了，门口也看不到晴川阁，略失望。我宁愿相信或许它是在等我下次相见吧。评论归元禅寺4分/89篇游记中提到门票¥预订门票价格：10元开放时间：7:30-17:30,17:30停止入场电话：027-84841434地址：武汉市汉阳区翠微路20号简介：平日求平安，正月初五拜财神，再去罗汉堂数数罗汉，看看时运。查看详情归元禅寺也是汉阳有名的景点，清朝建造至今已有四百年历史。其中的罗汉堂更是让人瞠目结舌，数百尊罗汉屹立在那里，很多佛教信徒们抽签解签。我自持无信仰主义者，自一不拜二不叩，每到一处仅双手合十表示尊重。由于是寺庙，就没有拍太多照片。但是庙外还是有很多的水乡特色的建筑。归元寺门票十五元，在寺门右侧的一个小窗里购票，外面有卖香的，还是建议不要在外面买，里面有免费的香可取。如果有特殊需要请忽略我说的话。标准的水乡建筑，主要还是出现在江西安徽。属徽派建筑吧，也不是很懂。电视上看过无数次马头墙，在武汉满足了我的心愿，最爱的建筑风格之一。这个庙中间是塌的，有人能告诉我是为什么吗 😐在归元寺待的时间比较长，原因就是，太多人了……归元寺出来骑了单车，准备去古琴台。但是真的快到了古琴台的时候，我还是算了吧……靠近长江大桥的地方，路“乱的一发不可收拾”，所以还是直接上大桥了。评论武汉长江大桥5分/423篇游记中提到门票¥预订门票价格：无需门票开放时间：全天开放地址：横跨于武汉市汉阳龟山与武昌蛇山之间的江面上简介：武汉的地标性建筑，充满了厚实的俄式风格。查看详情先来个简介吧：武汉长江大桥是长江上第一座公铁大桥，建成于1957年，由前苏联技术支持，我国自行建造的新中国第一座长江大桥。跨度1500多米，总高度约80米。毛泽东曾在词中提到武汉长江大桥“一桥飞架南北，天堑变通途”。来到长江大桥，第一感觉就是，壮观。在大桥的对比下，原本庞大无比的航船都显得微不足道。上面说过建议坐火车旅行的乘客选择武昌站乘降，这样可以来回经过两次长江大桥，感觉很奇妙。下面看还是很……高的站在桥上可以清楚的看到下面的城市，真的有一种君临天下的感觉。天气不太好，总是雾蒙蒙的，其实就是快下雨了。路过龟山脚下，电视塔也很高……上面居然还写着那么大的一个OPPO！🌝什么鬼这个东西叫什么？桥楼？碉堡？……@&amp;×♂%一堆船在江上走行着显得格外壮观，脑补三国演义电视剧里赤壁之战的场景……😟过了桥右手边就到了观景台，长江大桥纪念碑就在这里。上面有关于建桥的历史记载，可是……关于苏联撤走专家的事只字未提……我还是不要说了的好 😐有好几个浓重南方口音的女孩让我给拍了半天照 🙈勉为其难。大概也是和我一样的周末学生党 🌝大概十点多，江上的船只开始多起来了，有货轮有渔船，大大小小的来来往往着。评论黄鹤楼565篇游记中提到门票¥预订门票价格：70元开放时间：旺季：4月1日-10月31日，8：00-18：00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从西向东离开长江大桥来到武昌区，武昌是景点最密集的地方了。下桥第一个景点就是著名的天下江山第一楼——黄鹤楼了。“故人西辞黄鹤楼，烟花三月下扬州”“昔人已乘黄鹤去，此地空馀黄鹤楼”“黄鹤一去不复返，白云千载空悠悠”……嗯，不要感慨了。上图了。这是东南的一个门……对了，来自北方张口闭口东南西北，要知道武汉人眼里没有东南西北只有上下左右。说正事：黄鹤楼门票不分淡旺季一律80，学生40。至于网上流传的黄鹤楼值不值得进一遭，甚至本地人都没上去过，我个人觉得……觉得不值得应该是没上楼在下面拍一张就走了的，上楼不需要另掏门票，上去了你自然知道值不值了，而且应该想清楚一件事，武汉本地人天天看着黄鹤楼……他们想啥时候上去不行，可你多久才来一次武汉？如图门票排放，反正我进了，不管楼是不是古代的，反正我觉得就这个景，值了。（请忽略楼主的渣学校 🙈）这是什么运气 😂刚进来就喷雾了，云雾缭绕的很黄鹤楼。很让人震惊的一副壁画……不要喷我没见过世面啊 🙈😂只是找不到合适的宾语了而已 🌝花40块钱只是为了这一张照片而已。很美。很壮观，真的有一种万物皆小的感觉。黄鹤楼和武昌起义军政府旧址就在一起，走出黄鹤楼景区即可到达首义公园。这时候老天有眼竟然开始下雨了☔️！真是棒棒哒评论武昌起义纪念馆5分/163篇游记中提到门票¥预订门票价格：免费开放开放时间：周二至周日，每天9:00——17:00 （16:00停止入馆）电话：027-88877172地址：武汉市武昌区武珞路1号简介：这里是中国两千年帝制的终点，武昌起义后军政府的所在地。查看详情如果说新中国从南昌走出的话，那么可以说近代民主中国从武昌走出。1911年10月10日，辛亥革命武昌起义的第一枪在这里打响，从此中华民族开始进入了一个新的纪元。如今，当年起义军政府仍然在这里，等候这众多新时代中国人来参观。旧址里除了楼以外讲真没有几件民国物件，都是后来复制的，从成色和工艺就可以看出是现代物品。但不可否认的是它仍然是值得参观的地方，现代的中国人急需爱国主义教育，通过参观领略早年革命先辈的历史，提高自己政治思想觉悟，我想也就不会有什么“穿日本军装在南京大屠杀遗址拍照”“南京大屠杀30万人死的太少”这些扯淡的行为了吧……这儿都是拿50mm定焦镜头拍的……应没一张全的……大家就看细节吧 🙂对了，门票免费。在右侧窗口用有效证件换票……我拿学生证换的，也可以。基本都是复刻品……黄鹤楼这边出来就比较晚了，大概到了一点左右……在外面一家沙县小吃简单垫补了点就匆匆坐公交去武大了……公交🚌很挤很挤毕竟大家都是去看樱花的。评论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先拿标准图镇楼 🌝武大向来以集才华与美貌于一身而闻名全国，每年三月到四月，武大樱花开放，众多中外游客来到这里赏樱踏青。武大珞樱大致有四种，日本樱花、山樱花、垂枝大叶早樱和红花高盆樱。但凡了解樱花的都知道樱花原生于日本富士山下……至于它怎么来到中国的，那得追溯到1939年。日军侵占武汉，在现在的樱花大道上栽下30多株樱花树，经过数十年更迭轮转，有了今天武大樱园这一片樱花，有人说它是国耻也好，有人说它是武大象征也好，反正樱花它就长在那里，它不管历史如何发展，樱花无罪，孤芳自赏。武汉大学位于东湖以西，珞珈山下，八一路上。从首义公园坐413路，在武珞路阅马场上车，八一路珞珈山下车，沿途会路过武汉的另一所985院校——中南财经政法大学。很巧妙的赶上了大雨……一进来大门先不管逛不逛就来场大雨。在武大一个展览馆下面躲了很久，然后下的小一点了准备出去买把伞。在人群中走了一会儿后看到有一个卖伞的大叔，刚想拿一把伞突然人群中一阵骚乱出来一个校园保安，用湖北话粗鲁的骂那个大叔“滚……”然后我就一脸懵了……走着走着走到了旧大门……“学大汉，武立国” 😂正反都很顺口。其实雨中的武大也不失是一种格外的美。比起一众晴天下的樱花，这雨中的樱花更显朦胧，更能彰显南方独特的柔美。小姐姐还蛮配合的 🙈景美人更美玉兰花也开了……在北方还是花骨朵武大教学楼？。？为了这张照片我付出了一跤😂一身泥……唉  自从摔了那一跤之后心绪就变得很差……心里想着赶快回酒店正如这张图……你们看到的都是唯美的樱花一丛一丛，我看到的都是拥挤的人群一窝一窝……羡慕呢……🙈查看全部评论(1)东湖5分/345篇游记中提到门票¥预订门票价格：免费开放，内部部分景点需单独收费.开放时间：全天开放，内部各小景点开放时间不同，详询景区。电话：027-86793760,027-86773706地址：武汉市武昌区沿湖大道16号简介：湖边漫步，林中游山，赏花观鸟，是市民休闲踏青的好去处。查看详情一下午的大雨☔️真是让我负重难行……加上一身的泥和雨水，找地方住的心情越来越急切。这里要讲到我善良贤惠体贴的女朋友，隔空给她传递成千上万个么么哒～(^з^)-☆在数千里之外给我订了房间还发了定位，贴心到家了有没有 😘不要尝试在东湖边坐车回市区中心……坐公交车上不去，连等了两趟；打车？从武大堵到4号线地铁口。👋原路返回从西门或南门出去坐车。大概七点到了武昌站附近。回去的路上又遇上了和上次在西安一样尴尬的事情：找  不  到  地  铁  站  了  ！上次西安鼓楼站是一个门市，这次中南路是一个地道 🙄玩呐？🚉一个很大的换乘站……有三层三条线……转来转去找不到要去的方向，最后只好问安保才得以搭上列车……最后因为打电话又做过了站 😭人在囧途之汉囧 🙂武汉地铁的票张这个样子……买票的时候听到叮当一声我还以为是找我钱了 😂回酒店之后雨好像下的越来越大了……推荐各位不要选那家酒店……名我就不说了上面图里有。隔音差的很……外面的一草一木得动静听的是一清二楚😖洗了澡点了份外卖……明天早上收拾东西回学校啦评论第3天 武昌——石家庄——太原武昌火车站门票¥预订开放时间：全天电话：027-88041241地址：武汉武昌区西出站口正对面靠左走简介：​历经91载风风雨雨，沧桑变化，当年狭小简陋的车站已成为京广线上一座雄伟的车站。第二天清晨 五点起床 一份热干面  背东西回家咯列车出发后第二次经过长江大桥，这一次，隐隐约约看到了黄鹤楼。晚上八点到了太原，行程结束。很满意但是不满足的一次旅程，满意在赶在预约之前看了樱花，不满足在，一天的时间真的无法让你对这座有着极深蕴含的城市产生深刻的了解并且爱上它。我从不去不爱的城市，我对去过的城市有一种极强的再遇之情。武汉，再见。再，见。THE END评论</w:t>
      </w:r>
    </w:p>
    <w:p>
      <w:r>
        <w:t>评论：</w:t>
        <w:br/>
        <w:t>1.黄鹤楼学生半票吗</w:t>
        <w:br/>
        <w:t>2.锟鹏广场</w:t>
        <w:br/>
        <w:t>3.垂丝海棠吧</w:t>
      </w:r>
    </w:p>
    <w:p>
      <w:pPr>
        <w:pStyle w:val="Heading2"/>
      </w:pPr>
      <w:r>
        <w:t>35.三日看尽江城花：樱花纪</w:t>
      </w:r>
    </w:p>
    <w:p>
      <w:r>
        <w:t>https://travel.qunar.com/travelbook/note/7012756</w:t>
      </w:r>
    </w:p>
    <w:p>
      <w:r>
        <w:t>来源：去哪儿</w:t>
      </w:r>
    </w:p>
    <w:p>
      <w:r>
        <w:t>发表时间：2018-03-25</w:t>
      </w:r>
    </w:p>
    <w:p>
      <w:r>
        <w:t>天数：3</w:t>
      </w:r>
    </w:p>
    <w:p>
      <w:r>
        <w:t>游玩时间：2018-03-23</w:t>
      </w:r>
    </w:p>
    <w:p>
      <w:r>
        <w:t>人均花费：1400 元</w:t>
      </w:r>
    </w:p>
    <w:p>
      <w:r>
        <w:t>和谁：</w:t>
      </w:r>
    </w:p>
    <w:p>
      <w:r>
        <w:t>玩法：短途周末</w:t>
      </w:r>
    </w:p>
    <w:p>
      <w:r>
        <w:t>旅游路线：</w:t>
      </w:r>
    </w:p>
    <w:p>
      <w:r>
        <w:t>正文：</w:t>
        <w:br/>
        <w:t>前言说说这次旅行三日看尽江城花，武汉四大赏樱热点记录。（一)  东湖磨山樱园，门票60元，有10000株樱花。（二） 武汉大学樱园，免费，有1000株花树。（三） 晴川阁旁樱花，免费，花树龄最长，树高花盛极美。（四）首义广场樱花，免费，有110株粉红色花树，树龄低。行程安排：去程：周四晚上18时一周五6时45分，深圳火车站至武昌火车站卧铺，270元。回程：周日13时45分一18时48分，武汉火车站至深圳北站，535元。三天三夜总费用为1400，来回火车票已经占了800元。 到武汉立即在支付宝中免费领一张公交卡，坐车很方便。Day 1:  东湖磨山樱园，东湖风景区，汉口江滩。Day2:武大樱园，晴川阁樱花，徒歩武汉长江大桥，黄鹤楼。Day3:  首义广场樱花。评论周四下班后赶到深圳罗湖火车站，坐上Z24深圳至武昌北的卧铺，3月22日18：03一3月23日6：28分到达，票价270元。我们到餐车吃晚饭，发现价格合理，吃饭的人也不多，武昌鱼肉嫩味浓，服务员还自豪的讲：我们餐车的师傅以前可是在酒店做大厨的哦！吃饱后8点钟就躺下玩手机、蒙头大睡，直到早上五点后才被嘈醒，列车还非常准时到达武昌火车站。这行程安排很适合周末出游，不用浪费半天在路途上，而且睡眠充足，方便白天出游。餐车的墙上掛着这个餐牌列车上的晚餐，武昌鱼肉滑味浓，人均40元。Day 1:到达武昌火车站，我们预定的家庭式酒店公寓就在火车站旁的万金广场。途家斯维登酒店，二房一厅，240元一天。预约时告诉我们，7点到达可以先寄存行李，方便出游，酒店的人非常好，因为应该下午14点才能办理入住，但见客房已经准备好，就帮我们提前了半天办理入手续。房间干净，床上的啤啤熊可爱，大家很满意。当初选择这家公寓首要原因是：地铁站旁（其后几天亲身感受武汉公交车的人多拥挤、嘈架热闹，路面堵塞严重，更明白住在地铁旁边的好处！)其次是：与黄鹤楼、武汉大学、东湖风景区近在同一片！没阳台的酒店式公寓在武汉三天，我们吃得都是这种、最地道的早餐：热干面、蛋酒。我自己往上面添加了好多萝卜干、酸豆角等配料，老板应该好心痛。最后拌匀，开吃。武汉市政府发布的赏花地图。武汉东湖磨山樱园占地260亩，有樱花树10000株。园内种植的第一批樱花由日本前首相田中角荣赠送给邓颖超，再由邓颖超转赠武汉东湖。武汉东湖磨山樱园与日本青森县的弘前樱花园，美国的华盛顿州樱花园并称为世界三大樱花之都。磨山樱花园以仿日本建筑的五重塔为中心，配以日本园林式的湖塘，小岛，溪流，虹桥，鸟居，斗门，整个景区体现出浓郁的东瀛风情。这不是刚才樱花树下那个小仙女和大侠么？武汉的热干面好吃么？武汉东湖绿道是国内首条城区内5A级旅游景区绿道，全长101.98公里，宽6米，串联起东湖磨山、听涛、落雁、渔光、喻家湖五大景区。目前由湖中道、湖山道、磨山道、郊野道、听涛道、森林道、白马道主题绿道组成。我们从磨山樱园出来后，从雁聚佛脚、曲港听荷、走到田园童梦，徒步了三小时，才坐公交车离开。深圳人对这四个字：东湖绿道，应该好有感觉吧。深圳罗湖区的东湖绿道，也是依山傍水而建，极受深圳人喜爱，三月繁花如锦、正是它最美的时候！“参天杉树巍然立，一湖风景缘堤扬”，这段长堤承载了几代武汉人的丰富记忆，已成为城市标志性名片。湖光水色坐地铁到汉口站，找到武汉天地美食城，计划吃饭后去汉口江滩。选择川菜馆：春风里。这家川菜的酸菜鱼我还真的不喜欢，觉得和平常在深圳吃的、用鲈鱼做的酸菜鱼不同。别的小菜、小吃就非常满意。排骨莲藕汤的莲藕粉、汤香味浓郁。牛肉饼是现做出，饼皮薄香、牛肉馅嫩。连一份萝卜干都像艺术品般，刀工精细、让人心生好感。薯泥饼、凉粉、炒鲜笋、、我们都很满意。人均价格70元。莲藕排骨汤牛肉饼腌萝卜Day2:武大校内樱花约1000多株，以日本樱花、山樱花、垂枝大叶早樱和红花高盆樱4种为主。这些花既有侵华日军当年所留下的，也有中日恢复邦交后由日本友人多次赠送的。目前只能通过武汉大学官网或者官方微信登录进行提前网上预约，现场带上身份证方能进入园区。我家贴心的小棉袄，给了我这份手绘地图，怕我在校园中迷路！并交待一定要在：八一路武汉大学的公交站台下车。因为武大官网上沒预约上门票，计划早晨6点进入校园。避开8点后的安检验票，也避开出游高峰时间。周六早上5点30分起床，6点出门坐的士，16元，到八一路武汉大学的公交站台下车，这是一条车行道，行人要走上站台后方楼梯才到达地面。这条路可以避开武大正门的拥堵，从侧门进入校内。结果发现6时30分后，旅行团的大巴也到了，都是赶在验票前入内游玩的，校园内的游客一点不少。而且未到7时，验票点的工作人员都开始上班了。在这最美的地方，亲眼见证最不合谐的一幕：有多个游客大力摇晃花树，我们也出言制止。说来惭愧、我对武汉大学百年校舍及樱花的认知，竟然全部来源于冤魂路系列《樱花厉鬼》那套开创校园恐怖小说先河的书。当年喜欢晚上关了灯在床上看这个系列小说，很能烘托气氛，然后一边看一边瑟瑟发抖。看完第一本时，想着去中山大学找出那条冤魂小路；看了第二本就心心念念着、武汉大学这条樱花大道！著名的樱园宿舍，现在还住满学生。查看全部评论</w:t>
      </w:r>
    </w:p>
    <w:p>
      <w:r>
        <w:t>评论：</w:t>
        <w:br/>
      </w:r>
    </w:p>
    <w:p>
      <w:pPr>
        <w:pStyle w:val="Heading2"/>
      </w:pPr>
      <w:r>
        <w:t>36.三月武汉樱花游</w:t>
      </w:r>
    </w:p>
    <w:p>
      <w:r>
        <w:t>https://travel.qunar.com/travelbook/note/7012911</w:t>
      </w:r>
    </w:p>
    <w:p>
      <w:r>
        <w:t>来源：去哪儿</w:t>
      </w:r>
    </w:p>
    <w:p>
      <w:r>
        <w:t>发表时间：2018-03-26</w:t>
      </w:r>
    </w:p>
    <w:p>
      <w:r>
        <w:t>天数：2</w:t>
      </w:r>
    </w:p>
    <w:p>
      <w:r>
        <w:t>游玩时间：2018-03-26</w:t>
      </w:r>
    </w:p>
    <w:p>
      <w:r>
        <w:t>人均花费：2000 元</w:t>
      </w:r>
    </w:p>
    <w:p>
      <w:r>
        <w:t>和谁：</w:t>
      </w:r>
    </w:p>
    <w:p>
      <w:r>
        <w:t>玩法：</w:t>
      </w:r>
    </w:p>
    <w:p>
      <w:r>
        <w:t>旅游路线：</w:t>
      </w:r>
    </w:p>
    <w:p>
      <w:r>
        <w:t>正文：</w:t>
        <w:br/>
        <w:t>前言说说这次旅行只想来一场说走就走的旅行。评论第1天下午开车从肇庆出发到肇庆东站，车就停在东站过夜停车场内，搭乘肇庆东-广州南的高铁，半个小时左右到达广州南站，转乘广州南到武汉站的高铁，约四个半小时到达武汉站。转乘不用等很长时间，非常方便。到达武汉站做交通城轨4号线可以直达市区。城轨最晚一趟是10点30分。入住黄鹤楼附近的经济连锁酒店。评论第2天上午： 由于住的酒店就在黄鹤楼底附近，步行十分钟就到了。早上我们去蔡林记吃早点，里面早餐丰富多样：热干面、豆浆、红豆沙、各种汤粉面等等。。。饱饱了我们慢悠悠的走到黄鹤楼，80元/人。里面人山人海。。。站在黄鹤楼的顶层，远眺长江，不禁想起李白写的《黄鹤楼送孟浩然之广陵》黄鹤楼长江中午：我们在附近的兰州拉面解决掉午餐后，接着步行到辛亥革命武昌起义纪念馆，散客要从正门领票进入，免费的。孙中山铜像武昌起义纪念馆下午：我们在阅马场乘坐公交车去磨山樱园，但是道路交通堵塞，半途我们就下了车，只能转去附近的梨园，东湖公园，屈原纪念馆游玩。。景色也甚是不错的。。。晚上：到户部巷觅食。。食品琳琅满目，，三鲜豆皮真的好吃得不要不要的。。评论第3天上午：我们照计划乘公交车到达武汉大学观赏樱花。。来武大赏樱免门票但是要提前预约，而且要身份证审核通关。武大的校园非常美，拍照景点很多，主要我们还是去看樱花，风一吹，美丽的花瓣纷纷飘落下来甚是美丽。因为是樱花盛开期，来的人非常多，，亲们一定要记得带自拍杆哦~午饭后回程肇庆。。！~旅游心得希望能帮助各位亲们：1、行李不要太多，这时候气候不会很冷，早晚温差有点，一件外套就可以了。2、水果、零食带一些车上解馋。连续剧啊啥的记得下载好噢。3、带一把折叠伞，感觉三月份是雨季，偶尔会飘一些雨滴，不过不大。4、有娃的要带推车，因为接下来很重要：感觉当地交通比较拥堵，打车有可能会被塞在路上，而耽误行程，地跌站口也离景区也不是特别近，所以带小娃或者不愿走路的懒人还是推个车。。。5、酒店还是选择离地铁站口附近的居住，因为我是选择离公交车站近的，第四点提到的，不方便，所以还是选择地铁站附近住。6、路上街头很多小吃，所以不用担心饿肚子找不到吃的。7、啰啰嗦嗦讲了一堆，，最后，祝大家旅游愉快！评论</w:t>
      </w:r>
    </w:p>
    <w:p>
      <w:r>
        <w:t>评论：</w:t>
        <w:br/>
        <w:t>1.[32个赞]32个赞！为你转身，求上头条！</w:t>
        <w:br/>
        <w:t>2.真心觉得东湖樱园、比武大美上100倍。[憨笑]</w:t>
        <w:br/>
        <w:t>3.</w:t>
        <w:br/>
        <w:t>4.</w:t>
        <w:br/>
        <w:t>5.真的吗？没去成可惜了！花的品种好像不一样的[可爱]</w:t>
      </w:r>
    </w:p>
    <w:p>
      <w:pPr>
        <w:pStyle w:val="Heading2"/>
      </w:pPr>
      <w:r>
        <w:t>37.武汉小众地图，周末吃喝玩乐路线推荐丨文末有美食测评</w:t>
      </w:r>
    </w:p>
    <w:p>
      <w:r>
        <w:t>https://travel.qunar.com/travelbook/note/7013821</w:t>
      </w:r>
    </w:p>
    <w:p>
      <w:r>
        <w:t>来源：去哪儿</w:t>
      </w:r>
    </w:p>
    <w:p>
      <w:r>
        <w:t>发表时间：2018-03-27</w:t>
      </w:r>
    </w:p>
    <w:p>
      <w:r>
        <w:t>天数：2</w:t>
      </w:r>
    </w:p>
    <w:p>
      <w:r>
        <w:t>游玩时间：2017-10-01</w:t>
      </w:r>
    </w:p>
    <w:p>
      <w:r>
        <w:t>人均花费：2000 元</w:t>
      </w:r>
    </w:p>
    <w:p>
      <w:r>
        <w:t>和谁：情侣</w:t>
      </w:r>
    </w:p>
    <w:p>
      <w:r>
        <w:t>玩法：深度游,短途周末,漫游,美食,人文,国庆</w:t>
      </w:r>
    </w:p>
    <w:p>
      <w:r>
        <w:t>旅游路线：</w:t>
      </w:r>
    </w:p>
    <w:p>
      <w:r>
        <w:t>正文：</w:t>
        <w:br/>
        <w:t>前言说说这次旅行第一次去武汉是两年前，当时是从南昌坐夜车在汉口下车。那天武汉天气并不好，好像刚下完雨，天还是阴沉沉的。早上六七点钟的汉口站，忙忙碌碌，火车和汽车的声音交杂着，来来往往的人流攒动着，站在路边和当地人一起吸着热干面，看着眼前的景象，好像时光回到了那个繁忙的老汉口码头……“真正爱上一座城市，从来不是因为它什么好吃，哪里好玩，而是因为某个时刻你坐在车里，或者望向窗外，突然感受到疲惫与温情的那一瞬间，树影碎金，星辰天落，长路灯火。”（下图为2015年拍摄）第一次来武汉，就是这种感觉。下了夜车，坐上武汉的公交车，望向车窗外，就对这座城市产生了好感。就是这么简单。那次去武汉，是为了打卡湖北的旅行。而这次，就是单纯地想要回到这个地方，或者，为了再吃一碗（或几碗）热干面。这次并没有走太传统的旅游路线，而是尽可能挖掘一些小众景点，美食方面尽量找当地人也会去的且具有特色美食的地方，问了当地人他们真正推荐的地方，和他们一起过早、过周末，像他们一样走遍三镇。于是有了下边这篇小众地图——如果有两天时间，武汉人也许会这样过。评论第1天--清早：弄堂里过早最武汉武汉人注重吃是闻名的，尤其是早饭。看看他们过的“早”，我真觉得我这二十多年活得太糙了。所以为了奠定好一天的基础，我的第一顿一定要吃得丰富点。武汉过早，最好选择老城区、热闹的居民区，当地人会推荐粮道街，这里不仅有【天天红油赵师傅】，还有【blue洛兰西点】、【杨记爱情麻辣烫】、【正宗桂林米粉】、【徽州汤包】、【五福生煎】，都是排队才能吃到的美食。后来在一个武汉小姐姐的视频里还发现了一家锅盔，但是我没吃到……粮道街是一条直行的街道，店铺都在马路两侧，顺着走就都能找的到，或者求助谷歌地图，定位很准确。（下图来自网络，侵删）赵师傅的生意火爆的不得了，远远地就看到店铺外排了长长的队伍。但是，先别急着站队，一定要先搞清楚情况：排队的人是分列站的，交钱取票和凭票领餐是分开的；我去的时候，队伍分三列，一列是排队交钱、取餐票，一列是排队取油饼包烧麦，一列是排队取红油热干面，要是除了油饼包烧麦和红油热干面还有其他想买的，比如店内的豆浆、豆奶、速冻烧麦等等，可以在交钱的时候直接结账购买。所以这么看来，来吃赵师傅最好还是结伴同行，这样可以多管齐下，更快地吃到美食啦！不过如果真的就一个人的话，其实倒也没关系，反正大家都是要排漫长的队，等到美食端到面前的一刻，所有的等待都是值得的。正所谓……好饭不怕晚！赵师傅的热干面，主推的是“红油”，顾名思义，面中除了传统的麻酱，还加入了“红油”，辣味自然就提升了。第一口下去，味蕾就被全部唤醒，全身的细胞都从清早的昏睡中醒来，想感受传说中的一碗面唤醒一整天，来粮道街139号找赵师傅点一碗红油热干面，一定不会错。油饼包烧麦这个我不得不墙裂推荐！油饼包烧麦是赵师傅自创的美食，酥脆的油饼，裹起软糯的烧麦，烧麦里有香菇、肉丁、榨菜等，糯米里浸着些许汤汁，单吃烧麦已经是美味了，再配合刚出锅的油饼，米香、油香、肉菜香，像是悦动的音符，再唇齿间流转，让人回味无穷。过了个满足的早，顺着粮道街继续溜达，帮助消化，随即拐进了一条小街。斑驳的楼面，狭窄的弄堂，浓浓的市井风情迎面而来。天一直阴沉沉的，还好这一天没下雨。溜溜达达来到了这里的早市，卖各种生鲜蔬菜日用品，江鱼活蹦乱跳，蔬菜青翠欲滴，还有甲鱼君在努力地……向上爬。武汉还有很多这种藏在繁华之外的小街巷，尤其是汉口，当雨水打湿屋檐，撑伞走过，转个弯，好像就拐进了几十年前，自行车在叮铃铃地唱着歌。评论--上午：去武大转转（打卡小观园和一点点不知道为啥，旅行中总有些许高校情结。武汉地处中部腹地，除了交通发达，同时也集结了各路悠久历史名校，武汉大学首当其冲。武大前几年开始特别火爆，原因之一是武大樱花很美，每年三四月份，樱花盛开之时，各地的人们积聚这里，不仅为赏樱之美，更为武大之书蕴。要注意的是，樱花节期间，外来人员到访须在武大官网提前预约链接:http://www.whu.edu.cn/武大要打卡的地方，当然少不了这个民国画风十足的大门。“国立武汉大学”在武大正门，最美之处在于繁体书写，清秀不失笃定，明朗不乏深邃，搭着灰白的石门，一落笔，武汉就回到了民国。武大的民国风，不止于这栋大门，校园内还有很多建筑都充满了古朴的味道。好像穿着青衫黑裙与中山套装，再携一卷书，才不会扰了这番良辰美景。又仿佛能看到当年的学者志士，一腔热血，不畏强权，为国抗争！友情提示，武汉大学很大，很大。好在武汉共享单车无比的发达！离开武大，正好到了午饭时间，早上吃的油饼包烧麦和红油热干面也消化的差不多了，正好可以去武大正门对面的【小观园】吃顿地道的湖北菜。小观园的马路斜对面正好有家【一点点】（武大正门店）。要了红茶玛奇朵和波霸奶茶，少冰，七分糖。波霸奶茶比较清爽，口感不错，比较爽滑。红茶玛奇朵相对浓郁一些，最上边的奶盖很醇厚，配合下边的红茶刚刚好。但是总体来说一点点的奶茶并没有特别惊艳，可能是对它期望太高了，或者是我点单不专业吧，哈哈，不知道看到这里的蜂蜂有没有其他推荐。评论--午后：又签到一座乌托邦——汉阳造艺术人真的是走过越多的路，越会认识真正的自己。就好像我之前并不十分清楚自己喜欢什么，直到后来，一直走在路上，去了越来越多的地方，看了越来越多的风景，才渐渐地找到了自己最喜欢的东西。比如，我喜欢的景区风格之一，就是这种loft工厂建筑。从最早去的798开始，到后来的广州红砖厂、成都东郊记忆，再到如今的汉阳造。汉阳造的面积比798小一些，但是人不多。建筑风格也是loft+文艺范儿。个人觉得是拍照不错的地方。汉阳造后门外的一条林荫路，没有很多人，也很少有车经过，很安静很有意境。愣是被这个爬墙虎里的大叔吓了一跳。汉阳造也是旧工厂改造的艺术区，很多都是原来的厂区旧址。路边横着一颗巨型木头这里的猫咪很网红了，好多人围着它们拍照。感觉这个汉阳造里人不多，估计都是在这拍猫。查看全部评论--傍晚：登高楼，观长江（含长江大桥）来武汉，一定要找个制高点，登顶欣赏长江和长江大桥，那种感觉一定会不一样。武汉长江大桥两端，高耸两座山，两座山建有两座古楼。一座是众所周知的黄鹤楼，另一座在汉阳，是与黄鹤楼隔江而望的晴川阁。“晴川历历汉阳树，芳草萋萋鹦鹉洲”是也。黄鹤楼相对高一些，乃“天下江山第一楼”，更加著名自然游人也更多，门票也更贵。（下两张图是2015年拍的黄鹤楼）位于汉阳的晴川阁则清静许多，门票免费（我知道这才是重点）。汉阳相比武昌和汉口，本身人就少一些，但是有几处风景却实在不错。比如晴川阁，上述写到的汉阳造，还有归元寺等。我个人建议，要在傍晚时分之前登楼，找一个绝佳的角度，静静期待一场长江之上的日落。对面的黄鹤楼在夕阳下闪光，文人墨客的佳作亘古流传；脚下的长江水滚滚东流，长江大桥上车来车往，载着古老与文明一同向前。然而人生要有遗憾才完整，我多么希望我上述描绘都是我亲眼所见，然而两游江城都是一样的阴雨天气。我真的特别希望，我再去武汉的时候，能是个晴朗的天气，让我可以登上高楼，看长河落日。当然，不管什么天气，都不耽误登上江楼看长江和走长江大桥。（下图为2015年拍摄于汉阳桥头）长江大桥登上桥楼2元/人桥楼里光线很复古，因为……没什么灯，但是却别有一番风情。排队上桥的人很多，节假日基本要等四五班电梯，不过确实节省很多体力。但是下桥我并不建议再排队搭电梯，体力好，倒是可以在桥上走走，桥头就有公交车站了。汉阳桥头有很多去汉口那边的公交车，我们打算搭上一班车去江汉路和吉庆街附近逛逛。评论--夜幕：和我在江汉路上走一走当夜幕降临，当华灯初上，当一天的行程即将走进尾声，我会选择，去老通城吃一份豆皮。从长江大桥下来，坐公交车来到了热闹的江汉路。但是不得不承认，江汉路并不是那般繁华，城市在不断发展，新老交替是必然，光谷等地迅速壮大，吸引了很多人流。但是老城汉口却依然屹立，默默讲述那些老去的故事。江汉路中心处，是武汉美术馆，宏伟的建筑，温馨的装饰，夜幕下的温暖灯光，总会让人联想到圣诞节。再往前走，就到了吉庆街附近。老通城豆皮就在那里。等着我们的，又是排得长长的队伍。我们打算先填饱肚子，就找到了一家【蔡林记】，不得不说，蔡林记之所以最火不无道理，我觉得确实是最好吃的热干面。特有的黑芝麻酱的确是在别的地方吃不到的秘制酱料，怪不得武汉人总骄傲地说，要去别的城市卖芝麻酱。我们打算就在蔡林记解决武汉豆皮了。老通城就当是为了下次来的理由吧！蔡林记的豆皮也是很鲜美的，蛋皮外层微焦，内里弹嫩，糯米的火候恰到好处，汤汁入味又不失软糯，三鲜馅料味道饱满，几种食材的搭配很是精妙。很大的一份还挺顶饱的！怪不得武汉是吃货天堂，好吃还不贵。本来还要尝一下蛋酒，但是当天的卖完了，只能明天早点买咯。吃饱喝足，在吉庆街又逛了一小会儿，发现还有一个地方要光顾——【精武路第一家】。比起周黑鸭、绝味鸭脖，精武路第一家的店铺相对少一些。我们买了一盒鸭舌和一盒鸭脖，今晚的宵夜搞定了。满足地继续行走，从吉庆街回到了江汉路，江汉路都是老式租界的建筑，同样民国风的外表，内在却别有洞天。路口有家【物外书店】，在门口看里边就觉得很温暖和安静，想着反正这次行程很松散，一路都是走走停停、吃吃喝喝，便随手推门进去。物外书店是时下很流行的那种图书、茶饮、文创于一体的综合体，装修风格自然很文艺，分为上下两层，木质的楼梯两侧坐满了读者，二楼（与其说是二楼，倒更像是阁楼）基本都摆满了书，相对一些其他的同类店铺，这里还是以书籍为主营商品的。从书店出来，带着一天的美食、美景，饱满地回住处了。评论第二天--清早：长江轮渡渡长江江城武汉，有几大特色——吃：爱吃，早饭尤为丰盛；还偏爱站在路边或者溜达着捧一碗热干面来吃；行：一、长江轮渡；二、平原地区且面积大、马路宽，自行车发达；三、公交车开得很快。吃的方面，昨天已经赶早体验了一把，今天就来体验一下“行”方面——坐一趟长江轮渡。也许是从小生活的城市没有江河，对江水和江船会有一种情结吧，所以一定要坐一把轮渡。当然，如果和我一样，或者第一次来江边的城市，建议都坐一下江船，绝对会有不一样的感觉。从住处搭乘公交车来到了武昌中华路码头，准备买票进站。武汉长江轮渡有很多线路，班次也很多，具体如下：轮渡有普通的通勤线路、游客观光线路和长江游船线路。我们没有做类似“游轮”的豪华版，而是选择了武汉人出行的普通版。从进站口到登船有一段距离，是在江边铺的甲板，走在上边不时会左摇右晃。秋天的武汉连着几天阴雨，甲板上有些潮湿，抬头望向江水远处，阴云和长江水融为一体，江边的现代建筑鳞次栉比，江水中心偶尔会缓缓驶过一条货运船，似乎和这座城市的人们一起，推动着城市的向前发展。一排排轮渡有序排列，久经江水浸泡，船体已经斑驳。滚滚长江东流水，孕育了一代又一代三镇儿女，看着眼前的轮渡码头，听着耳旁的汽笛轰鸣，踩着被江水浸湿的甲板，不难想象千百年来这里的兴衰沉浮。我们追忆似水年华，我们享受着现代文明，我们惊叹自然的馈赠，也感恩自己的艰苦卓绝。普通的轮渡船体很矮，汽船划过的江面溅起层层巨浪，感觉浪花就在和自己身体平行的一层，相信我，这个角度看过去的长江，又是另一番壮丽景象。评论--上午：江汉关里读三镇我们的轮渡是一航线，即武昌中华路码头——汉口武汉关码头，武汉关码头下船，就是汉口江滩的地标性建筑——江汉关博物馆。江汉关博物馆位于沿江大道86号，前身是江汉关大楼，即汉口海关驻地，是汉口租借的核心建筑。它是汉口开埠的见证人，是武汉沧桑历史的纪念碑。直到2012年，武汉海关正式搬离江汉关大楼。经过几年的改造后，江汉关以博物馆的身份证再次出现在世人眼前。江汉关博物馆门票免费，刷身份证进入，博物馆内限流700人，开馆时间内参观不限时。博物馆共四层，按照时间顺序介绍三镇的荣辱兴衰与武汉的发展历程。查看全部评论--午后：武汉美术馆（三镇民生甜食馆）顺着江汉路步行街走，又来到了武汉美术馆。之前只是在晚上逛街的时候路过，看了美术馆的外景，今天我们要走进美术馆内看看里边有什么艺术展览。美术馆的大楼也是老建筑，馆内装潢却是现代化的艺术风格，感觉简约又有内含。但是很遗憾，很多展馆都是关闭状态，好像正在布展。不过倒是可以在馆内随意逛逛，也能感受到艺术气息。不知道是不是没有展期的关系，美术馆内没有很多人，倒是感觉这样也好，给了艺术一片清静之地，留给真正热爱她的人。逛了一上午，终于要去觅食了！从江汉路回转到吉庆街（是的，这次的行程真的没有固定，只有大致方向，更多的都是溜溜达达走哪算哪）找到了【观音阁老巷子臭豆腐】，标榜老武汉味道的臭豆腐，自然很多人排队。但是这个队伍的长度可以接受，我们就安静地排着。这家店专卖蔡甸臭干子，还有自家酿制的人参补酒、葡萄酒、杨梅酒，以及一系列的炸食，除了经典的臭豆腐，还有臭丸子、藕圆子、春卷等等。我们要了一份臭豆腐，炸的很够火候。虽然很多人在排队，但是炸臭豆腐的师傅丝毫没有偷工减料的意思，每份臭豆腐和其他炸食的时间和油温都严格把控，保证每份臭豆腐都外焦里嫩、金黄酥脆，配合自家的酱料，一口咬下一整块臭豆腐，口腔里满满地充斥着丰富的味道，臭干子的臭、油的香、葱花香菜的鲜、酱料的浓醇，竟然融合的如此恰当。满足地捧着一大碗臭豆腐边走边吃，决定去不远的【三镇民生甜食馆】再吃个午饭。这个甜食馆也是武汉的老字号，也有几家分店，但是位于胜利街的总店仍旧是口碑最好的一个。其实除了冲着这里正宗的味道，也为了感受一下这座建筑。老汉口的老建筑还算挺多的，但是这种老字号的店铺屹立在忙碌的街口，加之店内的装修也保留了几十年来的风貌，就会让人心生一种情结。希望这些传统的东西都能好好地保留下来。不止这些建筑，也不止这些味道，还有很多很多古老的东西，都是未来的财富。在胜利街直线距离一公里左右的地方有条一元路，一元路4号有家卖烧饼的店——【一元路怪味烧饼】，是看到老外来武汉探店苍蝇小馆子推荐的，打算去买个烧饼当下午茶，就从甜食馆门口打车前往。（图片来自网络）刚上出租车的时候，我还有点担心不知道怎么形容目的地，于是试探着提了“怪味烧饼”店，没想到出租车司机给出了“哦！那里！知道！”的反应，但是我瞬间心里一惊，弱弱地问会不会人很多，司机师傅说还好、还好。但是遗憾再次上演（这一路的遗憾可以做个合辑了），我们下车之后发现，这家店居然关门歇业中！好吧，再次来武汉又多了一个理由……评论--傍晚：别样的佛文化建筑，古德寺悻悻地离开一元路，搭了公交车准备去一个小众圣地——古德寺。古德寺是汉传佛教建筑，但是外观却与传统佛寺有所不同，全寺的核心建筑圆通宝殿仿照缅甸阿难陀寺建造，是一座典型的具有浓郁异域建筑风格的、装饰精美华丽而功能完善、环境优美的寺庙，为汉传佛教唯一、世界仅存两座此类风格的佛教建筑之一。古德寺混合了欧亚宗教建筑的特色，融大乘、小乘和藏密三大佛教流派于一身，在汉传佛寺中实属罕见，堪为佛教胜地一大奇景，具有很高的建筑、文化和历史研究价值。古德寺位于汉口黄浦路上滑坡74号，我们乘坐地铁在头道街下车，根据百度地图导航后步行到达。景区不收门票，但是要交香火钱，8元、15元、38元三档，我们选了最低档，8元/人，三柱高香。景区不大，一小时左右可以逛完。古德寺在武汉当地的知名度也不高，所以开篇我就说这里是小众圣地，绝不夸张。想避开人山人海，选择来这里，绝对不会错。况且这里的建筑又很美很有特色，拍照也会很好看。圆通宝殿外廊是拱形的门洞设计，所以在下午时分，阳光洒下来，光影会特别好看。可惜我去的时候是阴天，出片的效果就很一般了。但是也应该能看出来点效果吧。如果看到的蜂蜂也正好去武汉，有机会去古德寺的话，记得要有阳光的午后去，希望你们能拍到美丽的照片哦！评论--夜幕：星光璀璨，楚河汉街在古德寺逛的时候，天就时不时下了小雨，等我们从古德寺出来，雨就很大了，我们赶紧从汉口赶回武昌的住处。想着回去休整一下，换身衣服，等晚上去楚河汉街逛逛。但是当天一直在下雨，而且越下越大，想着第二天就要打道回府了，就没折腾。叫了蔡林记的外卖，又在楼下买了两盒周黑鸭，结束了武汉的最后一顿饭。伴着夜雨，迎接此行的最后遗憾——错过楚河汉街的星光夜景。不过晚餐的蔡林记热干面、蛋酒、烧麦、锅贴生煎和米粥，以及周黑鸭的鸭舌和鸭脖，却是吃得时分满足。讲真，来武汉，光是吃吃吃，也足矣。评论美食测评：关于热干面和鸭货--【热干面】蔡林记 天天红油赵师傅 老1、蔡林记：5星第一要说的当然是武汉热干面之老字号代表——蔡林记。蔡林记应该是分店铺最多的热干面了，感觉每走几步就会遇到一家。个人感觉蔡林记的全料热干面比较经典，建议来武汉的第一碗热干面要留给这种比较基础的面。蔡林记的热干面经典之处还在于它的酱料，这么说吧，吃过武汉热干面里的芝麻酱，此生再不想其他的芝麻酱，真的是除却巫山不是云啊！所以蔡林记的店铺里会有单独的芝麻酱售卖，感兴趣的朋友可以买一瓶试试口味，但是我个人感觉，酱料再好，也要有好面来配，这一碗热干面之所以美味难挡，是因为面、酱、料相互配合、相得益彰。蔡林记的热干面重点在于传承经典，所以口味上以酱香和面香为主，并不会特别辣。2、天天红油赵师傅：4星第一要说的当然是武汉热干面之老字号代表——蔡林记。蔡林记应该是分店铺最多的热干面了，感觉每走几步就会遇到一家。个人感觉蔡林记的全料热干面比较经典，建议来武汉的第一碗热干面要留给这种比较基础的面。蔡林记的热干面经典之处还在于它的酱料，这么说吧，吃过武汉热干面里的芝麻酱，此生再不想其他的芝麻酱，真的是除却巫山不是云啊！所以蔡林记的店铺里会有单独的芝麻酱售卖，感兴趣的朋友可以买一瓶试试口味，但是我个人感觉，酱料再好，也要有好面来配，这一碗热干面之所以美味难挡，是因为面、酱、料相互配合、相得益彰。蔡林记的热干面重点在于传承经典，所以口味上以酱香和面香为主，并不会特别辣。另外，赵师傅的店里还有一份镇店之宝油饼包烧麦这个我不得不墙裂推荐！油饼包烧麦是赵师傅自创的美食，酥脆的油饼，裹起软糯的烧麦，烧麦里有香菇、肉丁、榨菜等，糯米里浸着些许汤汁，单吃烧麦已经是美味了，再配合刚出锅的油饼，米香、油香、肉菜香像是悦动的音符，再唇齿间流转，让人回味无穷。3、老汉口：2星（哎呀，忘了拍了）老汉口的热干面，可以说是我到武汉吃的第一碗热干面。其实来武汉之前，对热干面早有耳闻，但是并没有太大期待，毕竟很多街知巷闻的传统地方小吃，到后来都是不以为然。当时初到武汉，并没有仔细调查到底哪里的热干面最好吃，看到了几家“老汉口”，就随便找了一家，要了一份全料热干面。老汉口的热干面，很干，酱料没有很润，也没有很多汤汁。所以显得面本身会比较粘口。但是老汉口的热干面芝麻酱的味道会很浓郁，一口面下去，满口芝麻香，但是其他的辣味和香油、麻油的味道就很淡了，如果喜欢干拌面或者喜欢芝麻酱浓郁的朋友，可以试试老汉口的热干面。众口难调吧，整体来说我不太推荐老汉口啦，嘿嘿。评论--【鸭货】周黑鸭 精武路第一家 绝味鸭1、周黑鸭：4星在武汉，热干面里“霸街”的是蔡林记，那么鸭货里“霸街”的当属周黑鸭了。周黑鸭在武汉的店铺简直多到难以置信，知名度来说我感觉是盖过蔡林记的。外地人来武汉，谈到手办，一定会提到周黑鸭，以至于从武汉回程的航班上，空乘人员都会在旅客登机时提前嘱咐“周黑鸭请放到座位下面，不要放到行李架上，小心盒子被挤坏……”吃了几个牌子的鸭货之后，感觉周黑鸭可以受到全国各地人们的喜爱和追捧是不无道理的。周黑鸭的东西酱味浓，辣味适中，汤汁较多，甜度也刚好，又不是很咸。几种味道都掌握的恰到好处，但是又不是普通的大众口味，几种味道相互调和，被广大群众所接受，成为下饭、下酒和餐后小食的不二选择。周黑鸭在武汉的店铺很多很多很多，在大连也有几家，但是并不是很多，倒是其他的“黑鸭”多一些。2、精武路第一家：5星精武鸭脖是武汉当地比较传统的品牌。我知道的就有精武路第一家、精武99等。我这次吃的是位于吉庆街的精武路第一家，这个牌子应该是武汉独有的，在武汉之外的城市感觉应该是没有的吧，至少我们这边是没有的哈。精武鸭脖口味比周黑鸭要重一些，主要是相对偏辣。其他的各种味道也相应地更浓郁一些。精武鸭脖的辣并不会让人望而却步，而是会让人欲罢不能。可能因为甜和鲜恰到好处的解了一部分辣，又促进了另一部分鲜香，总之一口下去，会有唤醒周身的感觉，吃到停不下来。如果要我选，我会在周黑鸭和精武鸭脖中纠结一下下，但只是一下下，最后我还是会坚定地选择精武鸭脖。那一下下的纠结就在于，精武确实有点辣，不太能吃辣的要少吃一点，不要贪口哦。3、绝味鸭脖：武汉是周黑鸭的天下，但是我们这边最多的却是绝味鸭脖。绝味鸭脖最初在武汉起家，而后总部转入湖南。也许正是因为这样，绝味鸭脖的味道中，更多的是湘菜的味道，与周黑鸭、精武鸭脖的酱香浓郁不同，绝味少酱香，只有咸、辣，当然，这样的口味也使得鸭肉原本的鲜味相对更浓一些。但是总体来看，绝味的味道确实单一的一些，因此没有很大的冲击。但是我也知道，很多爱好辣味的人确实也不喜欢太杂的味道，这种单纯的咸鲜辣更符合他们的味蕾。评论番外：武汉天河T3武汉天河机场从2017年9月起，启用了T3航站楼。新T3很大，有个大型免税店，当然国内航线是去不了啦。机场的航站楼都是和轨道交通相连接的好啦！武汉，我们下次再见~评论</w:t>
      </w:r>
    </w:p>
    <w:p>
      <w:r>
        <w:t>评论：</w:t>
        <w:br/>
        <w:t>1.有些人爱上一座城是没有原因的</w:t>
        <w:br/>
        <w:t>2.</w:t>
        <w:br/>
        <w:t>3.</w:t>
        <w:br/>
        <w:t>4.有故事的人</w:t>
        <w:br/>
        <w:t>5.[朕知道了]已阅！握爪！咱都是有故事的人~</w:t>
        <w:br/>
        <w:t>6.</w:t>
        <w:br/>
        <w:t>7.</w:t>
        <w:br/>
        <w:t>8.哈哈哈，握爪~</w:t>
      </w:r>
    </w:p>
    <w:p>
      <w:pPr>
        <w:pStyle w:val="Heading2"/>
      </w:pPr>
      <w:r>
        <w:t>38.花瓣飞舞の时--武汉三天赏樱の旅</w:t>
      </w:r>
    </w:p>
    <w:p>
      <w:r>
        <w:t>https://travel.qunar.com/travelbook/note/7014405</w:t>
      </w:r>
    </w:p>
    <w:p>
      <w:r>
        <w:t>来源：去哪儿</w:t>
      </w:r>
    </w:p>
    <w:p>
      <w:r>
        <w:t>发表时间：2018-03-28</w:t>
      </w:r>
    </w:p>
    <w:p>
      <w:r>
        <w:t>天数：3</w:t>
      </w:r>
    </w:p>
    <w:p>
      <w:r>
        <w:t>游玩时间：2018-03-17</w:t>
      </w:r>
    </w:p>
    <w:p>
      <w:r>
        <w:t>人均花费：1500 元</w:t>
      </w:r>
    </w:p>
    <w:p>
      <w:r>
        <w:t>和谁：家庭</w:t>
      </w:r>
    </w:p>
    <w:p>
      <w:r>
        <w:t>玩法：第一次,短途周末,赏樱,踏春</w:t>
      </w:r>
    </w:p>
    <w:p>
      <w:r>
        <w:t>旅游路线：</w:t>
      </w:r>
    </w:p>
    <w:p>
      <w:r>
        <w:t>正文：</w:t>
        <w:br/>
        <w:t>前言说说这次旅行三月乃观赏樱花的好季节。这次碰巧有三天休息，带上妈妈一起去武汉赏花去(*^__^*)这次行程住宿住的是户部巷附近，费用不贵两晚一共才CNY331，还是双床房。离户部巷很近，步行不用10分钟就到了。不过去地铁站就远了，要走15-20分钟。交通费用都是实数，广州往返武汉，单程就要463.5一个人，比飞机还贵哦。吃的方面，味道就算你说不辣的都会放辣油，妈妈说这价格比广州的便宜，哈哈我觉得大家真的要去看一次樱花，我脑海里永远不会忘记第一次看到樱花树林的那一刻给我的震撼……可惜我们去的这三天，前两天都在下雨，我的新鞋都报废了，唉……评论第1天广州南站135篇游记中提到电话：020-39267222地址：广州市番禺区石壁街道石兴大道南简介：广州南火车站位于广州市番禺区钟村镇石壁村，是连接武广高铁、广珠城际和广深港高铁的重要枢纽。查看详情我们坐的是早上0810开的高铁，我们提前了半个小时就已经到了南站，时间还是很宽裕的。第一次坐的不是和谐号而是复兴号，感觉也不一样，里面的灯光是偏黄的……终点站是重庆北。沿途路过湖南，上来了一个小旅行团，很多小孩子，很吵……幸亏在株洲西站全下车了，车里瞬间安静了……过了长沙之后下一站便是武汉站了。准备出发啦~这就是复兴号……车内长这样……评论武汉火车站门票¥预订开放时间：全天电话：027-81068888地址：武汉市洪山区杨春湖附近简介：武汉站为高铁站，毗邻杨春湖、三环路，为武广客专的综合交通枢纽和3个始发站之一。是我国第一个上部大型建筑与下部桥梁共同作用的新型结构火车站的新型结构火车站；也是我国第一个“无缝”换乘的火车站，将实现铁路我们到了武汉站之后，瞬间感觉冷了很多，明明今天在广州还能穿短袖，到这边就要穿羽绒，哈哈，这跨度有点大……武汉地铁站都可以用支付宝或者微信支付，这一点很方便。武汉火车站是4号线，刚好我们住的地方也是4号线复兴路站。武汉的地铁也没有我们广州的拥挤。我们下了地铁之后就跟着导航来到我们的旅店---武汉核桃HOTEL（黄鹤店）。它这家店是青旅这样的店吧，不过也有双床的单间，价格还是不错的。办好了Check in 我们就放下行李准备去吃午饭啦。武汉站……妈妈背影入镜~~酒店前台……我们的房间……酒店走廊……评论我家小馆（司门口店）我们在旅店附近找了这一家店来吃，位于司门口。麻婆豆腐才5块一碟。其余的菜也就30左右一个菜，这对于这种环境的店价格还是能接受的。味道也还不错。看别人点评说要等位置，然而我们去的时候也就寥寥几桌客人。它是在一个商场里面的，商场人流也很少。我们吃完饭也就2点半左右，然后就直奔黄鹤楼去了。店里内部……店里内部……菜单……麻婆豆腐……I LOVE IT~~~~评论黄鹤楼565篇游记中提到门票¥预订门票价格：70元开放时间：旺季：4月1日-10月31日，8：00-18：00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黄鹤楼是武汉标志性建筑，以前只是在语文书上看过，今天终于亲自来到了。酒店距离黄鹤楼很久，步行估计也就15-20分钟左右。然而天公不作美，一直下雨。不过这门票真的很贵，80块/人。里面还要部分楼层在维修。黄鹤楼里面上楼的楼梯满满都是人，上去楼上都很艰难。不过在楼上可以看到远处的长江大桥，还有武汉的市区风景。浏览了大概半个小时，我们就直奔昙华林了。售票处都是人……门票got you~~~此地空余黄鹤楼评论昙华林370篇游记中提到门票¥预订门票价格：免费开放开放时间：全天开放，各店铺营业时间不同。地址：武汉市武昌区东北角，中山路和得胜桥之间简介：文青们扎堆的地方，有很多百年老建筑和洋溢着文艺范的小店。查看详情我都是一路跟着百度导航去的，结果我们走的都是街巷。下着雨真的很不方便，步行大概需要半个小时。当我走到昙华林的时候，我的鞋已经全黑了……我心里的那个忧伤，哎。昙华林是一个小资的地方，约上三五知己可以在里面聊上一个下午。不过这雨下得太大，我也无法拍照，鞋子都湿透了，心情也糟透了，妈妈对这些店也不太感兴趣，路过了网红店大水的店门口，拍个站打个卡就好了。然后我们就走回户部巷了。路牌……打卡这里也是打卡的地方…………大水的店，美美哒~~~重点是门口的Sensei……小清新……评论户部巷155篇游记中提到门票¥预订门票价格：免费开放开放时间：暂未开放     ​​​​​​​4月22日起至7月10日，武昌区将对户部巷街封街整治。电话：027-88859682,027-88859685地址：武汉市武昌区户部巷（大门靠近自由路和民主路）简介：这里有武汉的各种美食小吃，热干面、糊汤粉、豆皮、鸭脖子等查看详情户部巷就是一个美食的集中地。下着雨仍然有不少旅客在排队。之前在网上搜了几家店-徐嫂糊汤粉、蔡林记。我首先直奔蔡林记去了，但是在路上遇到了徐嫂糊汤粉就先吃了这个吧。店里环境很一般，一份10块。很重的胡椒粉味，不过吃完确实身体暖暖的。然后蔡林记走不远就到了。店里都坐满了人，点了一份豆皮，一份热干面。做豆皮的那位员工态度很不好，一直用不耐烦的声音大声叫客人拿东西。这豆皮也一般般，非常的硬，至于热干面嘛，味道还行吧，很浓的芝麻酱味道。吃完也5点多了我们就决定回酒店休息一下，擦一下鞋子。徐嫂糊汤粉热干面、豆皮评论双湖园酒店(解放路店)1篇游记中提到地址：解放路239号电话：027-88316517,027-88315947查看详情到了晚上7点左右，休息够了，我们就出去吃晚饭了。今天找酒店的时候就路过这里。妈妈建议去这家双湖园酒店，外观看是大酒楼，我们到的时候刚好有桌子不用排队，客人还是蛮多的。价格也不贵，30多一个菜吧。味道也还行。吃饱之后本来是想去长江大桥的，但是天还在下雨，果断回酒店好了。武昌鱼……炒菜……评论第2天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我们从复兴路坐地铁到广埠屯站，然后出站后一直走就可以到武汉大学的侧门。一直走就可以到樱花大道了。早上路上的行人也不多，可能是下雨的原因吧。一路上都能熙熙攘攘看到一两棵樱花树。白白粉粉的樱花真的很美很美，给人一种纯洁、神圣的感觉。我们路上遇到3棵小樱花树，就拍了一下照片。然后天又开始下雨了。樱花大道这名字跟我想象中的不一样。我和妈妈都认为是那种在直路两边种满了樱花树的整齐的感觉。然而，这个樱花大道就是一个樱花园吧。游客很多，想拍照都很难啊。在樱花树旁边都会站了一位志愿者看着，不让它受破坏。在樱花树林里流连了大半个小时，我们就向东湖进发了……全程没看到过武大的正门，遗憾啊~我们的早餐……牛肉面+三鲜粉我们在武大看到的第一棵樱花树……很震撼……然后就是右边这几棵樱花树……近距离看…………漫天樱花…………我最喜欢这张樱花……漫天樱花，TOO……这牌一秒出戏……评论东湖345篇游记中提到门票¥预订门票价格：免费开放，内部部分景点需单独收费.开放时间：全天开放，内部各小景点开放时间不同，详询景区。电话：027-86793760,027-86773706地址：武汉市武昌区沿湖大道16号简介：湖边漫步，林中游山，赏花观鸟，是市民休闲踏青的好去处。查看详情武汉大学旁边就是东湖，步行就可以到了。东湖真的很大，很大……湖边都没有任何护栏……走了一会儿就有公交车站了。我们坐车去听涛景区。刚好景区里有花灯展，游客不多。一路上走走停停，拍拍照就已经中午了。在网上搜了网红店亢龙太子酒轩，就打算去试试。然而一路上过马路也是很麻烦的要走地下通道，然而地下通道因为下雨都水浸了，这就尴尬了，哈哈哈。好不容易来到了亢龙太子酒轩，可是有两个大厅都在摆婚宴，很多人都在等位。等到下午1点多了，妈妈说不要等了，就去了隔壁的餐厅吃午饭。只能拍到武汉大学这个门，哈哈哈哈哈东湖里的一棵樱花树……还有几棵……必须拍下来额……狗粮防不胜防……评论湖北省博物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博物馆就在亢龙太子酒轩对面，都是免费进场的。人还是蛮多的……刚好能看到越王勾践的剑呢……大概浏览了2个展厅就走了……正门……万寿无疆盘……模拟挖掘时的环境……重点就是你啦 越王勾践剑评论世界城-光谷步行街119篇游记中提到门票¥预订门票价格：免费开放开放时间：全天开放；店铺开门时间：9:00-22:00电话：027-59619688地址：武汉市洪山区珞瑜路726号简介：人气超旺的商业街，时尚的欧式建筑群，众多的购物和餐饮场所。查看详情参观完博物馆，我们就坐地铁去光谷广场了。作为一位经常假装在欧洲的人来说，我的目标就是西班牙风情街。光谷步行街周末真的是很！多！人！人行天桥满满的人啊！真的太夸张了。天又下着雨，走起来真的很不方便。跟着导航大概15分钟就到了西班牙风情街。这条欧洲风情街分为三部分：西班牙风情街、意大利风情街、德国风情街。建筑风格真的很不错，这个比起青岛的德国风情街好很多啊。我妈妈对这条风情街是赞不绝口。不过这风情街人流并不多。非常适合拍照。逛完这几条风情街后，我们就向楚河汉街进发……很欧式的一家美特斯邦威……干杯……德国火车站……很大的一部飞机……德国啤酒杯……看天桥上这人群…………评论楚河汉街门票¥预订地址：武汉市武昌区公正路（近水果湖，东湖和沙湖之间）简介：&lt;p class="inset-p"&gt;楚河汉街位于武昌公正路，地处东湖和沙湖之间。这是一条充满了民国风情的商业步行街，红灰相间的清水砖墙、精致的砖砌线脚、乌漆大门、铜制门环、石库门头、青砖小道、老旧的木楚河汉街有很多大的品牌店。最印象深刻的就是那满街的灯，街边商店的外部都是很欧式的，我们走走逛逛也就差不多6点了，刚好遇到之前在成都吃过的蜀大侠火锅店，就进去吃啦。吃完火锅，走了一天路的我们就决定回酒店休息了，雨也是下了一整天……UR~~这灯遍布了整条街……很欧式的NIKE店铺……很大的一家ADIDAS~~我们的晚餐--火锅评论第3天武汉长江大桥423篇游记中提到门票¥预订门票价格：无需门票开放时间：全天开放地址：横跨于武汉市汉阳龟山与武昌蛇山之间的江面上简介：武汉的地标性建筑，充满了厚实的俄式风格。查看详情本来今天并不打算安排任何行程就直接睡到自然醒去火车站的。不过想了一下，反正都来了，肯定要去晴川阁走走。我们一早吃了早餐，穿过户部巷就是长江大桥啦。妈妈心心念念的武汉长江大桥，哈哈，刚好到晴川阁的船还没够时间，难得今天居然没下雨了，当然要拍照拍照拍照。KFC早餐……武汉长江大桥……评论晴川阁188篇游记中提到门票¥预订门票价格：免费开放开放时间：9：00—17：00（16：30停止入场）电话：027-84710887地址：武汉市汉阳区洗马长街86号简介：濒临长江，登上楼顶，遥看武汉三镇和长江对岸的黄鹤楼。查看详情我们坐的渡轮是大禹神话园浏览专线，船票每人10块。它这里有好几个码头，每个码头去的地方都不同，大家一定要看清楚哦。去晴川阁的渡轮买票的地方是在码头里面的，不是在门口，我们还一直站在马路边等买船票，后来有一位叔叔直接走下去了，我们跟着他才知道买票在下面，不然等到天荒地老都坐不了船啊~~哈哈哈哈哈。坐船的人很少，船上的椅子都很脏的感觉。。。坐船很快就到晴川阁啦。下船之后我们就看到有樱花树，然而我们还是决定先去晴川阁吧。晴川阁是免费进去的，不过要刷身份证才能入园。游客也是很少。走了一会儿我们就向下船时看到的樱花走去~晴川阁的樱花比武大的漂亮很多，花开得很灿烂，树都是种在一排上，很整齐，很有日本动漫的感觉啊~！！关键是没人~！！！！拍照都很棒~！这里的樱花真的震撼到我了……真的真的太美了。这里就是买船票的地方……船票……班次……船来啦~！！！打卡地方……远处的桥……这旗帜……GOOD~很有动漫FEEL对不……樱花正开……美美美………………抄袭某人的招牌动作……这一列樱花树………评论方掌柜武昌鱼（黄鹤楼店）在晴川阁回来距离退房还有一段时间，我们就回酒店休息了一下，顺便发发朋友圈，哈哈。退房后我们就找到了这家方掌柜武昌鱼解决午餐问题。吃饱了就去高铁站回我大广州去啦~~~评论</w:t>
      </w:r>
    </w:p>
    <w:p>
      <w:r>
        <w:t>评论：</w:t>
        <w:br/>
      </w:r>
    </w:p>
    <w:p>
      <w:pPr>
        <w:pStyle w:val="Heading2"/>
      </w:pPr>
      <w:r>
        <w:t>39.待到樱花烂漫时，赴江城知音之约</w:t>
      </w:r>
    </w:p>
    <w:p>
      <w:r>
        <w:t>https://travel.qunar.com/travelbook/note/7014406</w:t>
      </w:r>
    </w:p>
    <w:p>
      <w:r>
        <w:t>来源：去哪儿</w:t>
      </w:r>
    </w:p>
    <w:p>
      <w:r>
        <w:t>发表时间：2018-03-28</w:t>
      </w:r>
    </w:p>
    <w:p>
      <w:r>
        <w:t>天数：3</w:t>
      </w:r>
    </w:p>
    <w:p>
      <w:r>
        <w:t>游玩时间：2018-03-28</w:t>
      </w:r>
    </w:p>
    <w:p>
      <w:r>
        <w:t>人均花费：1500 元</w:t>
      </w:r>
    </w:p>
    <w:p>
      <w:r>
        <w:t>和谁：</w:t>
      </w:r>
    </w:p>
    <w:p>
      <w:r>
        <w:t>玩法：短途周末,游轮,摄影,赏樱,踏春</w:t>
      </w:r>
    </w:p>
    <w:p>
      <w:r>
        <w:t>旅游路线：</w:t>
      </w:r>
    </w:p>
    <w:p>
      <w:r>
        <w:t>正文：</w:t>
        <w:br/>
        <w:t>写在前面今年的春天，天气忽冷忽热，在我到武汉之前的一周内，樱花还是半开在枝头，委屈地蜷缩在料峭的寒风中。可是这一点点寒意并不能阻挡樱花和我这场绚烂与奢华约会，又是一年樱花烂漫时，她抵寒怒放。能不能给我一首歌的时间，看这一季的樱花开遍。评论武汉武汉武汉，觉得“武汉”这两个汉字很端庄很美，一看到武汉就想到“孤帆远影碧空尽，惟见长江天际流”那种大江大河的气魄。想起了汉口通商、张之洞、汉阳铁厂、辛亥革命、八七会议。他是中国经济地理的中心，铁路的枢纽，也是火炉之城。武汉，中国近代最早城市化和市民化的城市。武汉，一座国民历史记忆的城市。武汉，一座诗歌里的城市。评论武汉先上图~想尽办法留住你东湖磨山樱园东湖磨山樱园五重塔知音号知音号黎黄陂路黎黄陂路黎黄陂路评论行程DAY 1  武汉大学——东湖磨山樱园DAY 2  古德寺——黎黄陂路——知音号DAY 3  湖北省博物馆——湖北省美术馆评论武汉大学4分/485篇游记中提到门票¥预订门票价格：免费开放时间：全天开放，但樱花开放时间必须通过预约方能进校。电话：027-68773764,027-68775817地址：武汉市武昌区珞珈山路16号简介：初春时节的浪漫樱花，还有众多中西合璧的老建筑。查看详情2018年武大开放赏樱大约十五（3月20日——4月2日）每年的时间不一致，，需要留意武大樱花网或关注公众号“武汉本地宝”的消息进武汉大学赏樱需要提前三天的晚上八点预约，门票很抢手，实名、限量、免费预约刷身份证可入，如果抢不到可以找马云爸爸工作日预约限额1.5万人/天，8:30——17:30周末预约限额3万人/天，8:00——18:00樱花节期间社会机动车辆禁止出入校园预约方式：公众号“武汉本地宝”赏樱经典路线：武大牌坊→鲲鹏广场→樱花大道（老斋舍、老图书馆）→行政楼→九一二操场→万林艺术博物馆武大樱花最初由周恩来总理1972年转赠。1982年，为纪念中日友好10周年，日本友协和日本西阵织株式会社又赠送武大100株垂枝樱苗。1992年，在纪念中日友好20周年之际，日本广岛中国株式会社内中国湖北朋友会砂田寿夫先生赠送樱花树苗200株。现今武大校园各处的樱花树苗，除园林工人自行培育的之外，大多都来自于此。武大赏樱游客人山人海以至于武大有句玩笑话叫“在武大看一场人海，是每朵樱花的梦想”如果想和樱花树合影或者希望有个清净的地方安安静静拍照的话，建议可以一清早就来武大转转，这时候校园清净，很大程度上可以满意你那颗骚动的文艺心。我去的时候已是正午，殊不知赏人还是赏花看着取景框硬是没有按下快门的心所以置身其中将眼前樱色烙进记忆里没有过多的停留便乘车前往东湖磨山樱园多么迫切地希冀和樱花的共处能逃离汹涌的人潮评论东湖磨山樱园东湖樱花园5分/48篇游记中提到门票¥预订门票价格：包含在东湖磨山景区门票内开放时间：8:30-17:00电话：027-87510179,027-87510139,027-87510189地址：湖北省武汉市洪山区鲁磨路118号（东湖磨山景区内）简介：武汉赏樱好去处，每年3-4月花期东湖樱花节期间十分热闹。查看详情门票：60元学生价30元（需提供身份证学生证）两种票都可在去哪儿APP购入并凭电子票过检，可购当天磨山景区，是东湖风景名胜区的六个景区之一，东湖磨山樱园与日本青森县的弘前樱花园，美国的华盛顿州樱花园并称为世界三大樱花之都。磨山樱花园内设有仿日本建筑的五重塔，配以日本园林式的湖塘，小岛，溪流，虹桥，鸟居，斗门。售票处也是设计精细的仿日建筑。樱花开放期间，园区定时播放日本民间小曲，并提供众多日本风味小吃，整个景区体现出浓郁的东瀛风。身着改良汉服上衣，也恰好融入其中在樱园逛到傍晚等园区亮灯磨山樱园面积较大，大片樱林较为壮观，容得下躁动的游客们相对于武大更适合拍照观赏东湖磨山樱园弥补了武大樱花节给我的失落从武大过来滴滴约30元樱花的烂漫之美，凋谢之美，雨中之美尽收眼底不枉此行别过了夕阳微薄的上衣抵不住入夜的寒昼夜的温差提醒你穿好外套景区广播提示游客离园走在铺满凋落的早樱的小路上一步三回头连晚樱也探出了送别的小瓣评论古德寺古德寺4分/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位于湖北武汉市汉口黄浦路上滑坡74号，该寺于清光绪三年（1877年）由隆希创建，初名古德茅蓬，1914-1919年间先后两次进行扩建，改名古德寺，有“心性好古，普度以德”之意。该寺占地面积近3万平方米，建筑面积近8000平方米。古德寺保存着哥特式基督教教堂、罗马式天主教教堂、拜占庭式东正教堂、伊斯兰风格的清真寺风格，作为一座极具特色的寺庙，它和传统寺庙黄瓦红柱、飞檐翘角的大殿迥然不同。古德寺没有门票，但一定要收8元的香火钱。有个小角落都是可爱的小鸽子咕咕咕咕咕的都像小朋友一样他们不怕生人只要伸出手臂他就会飞上来了评论黎黄陂路黎黄陂路4分/96篇游记中提到门票¥预订门票价格：无需门票开放时间：全天开放地址：武汉市江岸区查看详情当来到黎黄陂路附近的街口，都能看到一块“街头博物馆”的碑样标示。其实，这处独特的博物馆所展的却是周边街区的特色楼房，陈展的是这里的生活情调。这片静静的街区无论是白天还是夜晚都没有喧嚷，也没有这座滨江大城的火辣，只有那些略显狭窄但充满着近代风情的西式马路，典雅造型和寂静的院落，还有整条街道的艺术画廊，一家挨一家的店铺摆满了油画，别有情致。某个小院里还有上世纪初年的老爷车和堆陈的酒桶，沿街一间挨一间的茶屋、酒吧、咖啡厅，多得数不过来。黎黄陂路“慢生活”街区，是大汉口神采与气质的延续。当你漫步在这里的街巷，总有一种莫名的意愿和力量拽住你的脚跟。评论汉口江滩，知音号知音号5分/10篇游记中提到门票¥预订门票价格：成人票：平日：228元/人，周末及节假日：298元/人 学生票：平日：140元/人，周末及节假日：180元/人 儿童票：平日：120元/人，周末及节假日：150元/人开放时间：周一休演，周二至周日开演时间：19：30电话：400-800-5261,027-82295689地址：武汉市江岸区沿江大道汉口江滩内知音号码头（三阳路与五福路之间临江步道）查看详情”江船人城，相逢自在汉口“漂移式多维体验剧《知音号》轮船停靠在极具时代风情的设计风格和弥漫的特色文化气息的汉口江滩五福旅游码头。交通：1号线 三阳站b口 或 2/6号线江汉路c口 后 步行十至十五分钟 或“飞摩”5元门票：成人 228 儿童110    全日制在校学生 140 亲子套票（1大1小）售票时间 ：10：00-22：00场次 ： 19:00或21:30小贴士：可在知音号官网或公众号以及天猫旗舰店购买，门票售出不退， 余票有限，最好提前购买，学生票只能现场购票。换装穿越：越来越多船客怀着仪式感，盛装打扮体验上世纪二三十年代的武汉。上船的栈路有服装租赁服务，小西装长袍洋装旗袍学生装中山装帽子披肩扇子还有演员同款各种尺寸尽有，可在上知音号前变身一番，把旧时光穿在身上。官网保证每天都有专业干洗人员对每件衣服细致清洗消毒，去的时候见证的确干净卫生无异味无污渍，所以洁癖的宝宝们可以放心。成人款80元一件，儿童款50元一件，押金三百并寄存衣服手握一张旧船票 穿越一段老时光。行走着看话剧，近距离看着演员们时而兴奋，时而哀伤，时而呐喊，时而沉思…踏入码头，切换时空。200多米的码头上，身边尽是卖力吆喝的小贩、提皮箱戴礼帽的绅士、匆忙赶路的旗袍淑女，总会让你有一瞬间的恍惚，好像真的穿越回过去，而自己就是上世纪30年代的旧船客，在行人往来如织的栈桥上，在和亲友道别的码头边，在船舱俊男淑女共舞的舞池中，在酒吧歌者浸透着岁月的嗓音里，在每间客房每个演员迥异的人生故事里……与传统戏剧表现形式不同，在《知音号》没有舞台和观众席，每一个角落都发生过、发生着或即将发生不可预知的故事，你就是故事的一部分。船在江上行，演员和你都在船上走着，每一间舱室上演着不同的故事，你随时可以走进故事，随时也可以离开走进下一个故事，选择权完全交到你的手上。看完别人的人生，在船上工作人员的指引下，你还会来到“知音号”的另一层空间，按照船票所标示的客舱房间号码，走进对应的舱房。房间里依旧是旧时风貌的布置，都是怀旧的模样。这一环节，最适合热爱自拍的人。打开房间里的衣柜，还能拿出衣柜里的服装、帽子、扇子等道具。知音号将有3个登船口，知音号启航，一层舞厅/酒吧/二层/三层所有区域的演出将同时开始。也就是说即便我们看同一场戏，看到的故事也不相同。噢不对，即便我们是从同一个登船口上船，看到的也不一定是一样的故事。评论湖北省博物馆/湖北省美术馆湖北省博物馆5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开放时间周二至周日9：00—17：00，15:30停止入馆，周一闭馆（法定节假日除外）票务信息凭参观券免费参观，可免费寄存行李联系电话027-86794127官方网站http://www.hbww.org/联系地址湖北省武汉市东湖路160号越王勾践剑、曾侯乙编钟、郧县人头骨化石、元青花四爱图梅瓶为该馆四大镇馆之宝。最有价值的就是越王勾践剑，也是全馆人气最旺的藏品春秋晚期文物。通长55.7厘米，宽4.6厘米，柄长8.4厘米。此剑采用复合金属工艺，先浇铸含铜量高的剑脊，再浇铸含锡量高的剑刃，既坚韧又锋利。剑身菱形暗纹中含有硫化铜，是该剑历两千余年毫无锈蚀的原因之一。剑上的鸟篆铭文为 “越王勾践自作用剑”。评论湖北省美术馆美术馆与湖北省博物馆相毗邻开放时间 ：周二至周日9：00—17：00无需门票不小心和一幅画撞衫了恰逢油画家陈子君的作品展览期间，被万物生长系列深深吸引万物生长系列万物生长系列万物生长系列评论交通广州=武汉高铁：463元+机票：三月的价格都偏低，去哪儿APP广州武汉往返＋燃油费共750元武汉天河国际机场武汉天河国际机场这是一趟说走就走的旅行源于去哪儿驼妞三月的一篇推送决于广州武汉的特价往返机票于是立即把大交通和住宿订好至于路线是边走边决定的评论住宿武汉你是我的虚荣艺术酒店5分/1篇游记中提到¥385起预订电话：18602755720地址：武汉洪山区中北路万达环球国际中心2号楼22楼2201简介：客房整洁，宽敞明亮，环境卫生，配套设施齐全，服务周到，方便入住。查看详情位置：武汉万达2号楼，楚河汉街上边，2号楼的号码被另一家酒店的名字挡住了，初次到来会有点懵圈，在1和3号楼中间进去就不会错的了，一楼是其他几家酒店公寓的前台，忽略即可，直接乘电梯先到2201办理入住，掌柜再亲自将你送到房间。无需押金，房卡式入住，一般下午2时后入住，中午十二点退房。有问题可以随时拨打掌柜电话（掌柜帅帅的，态度赞赞的）交通：距离楚河汉街地铁站步行十分钟内的距离，一公里左右；附近都是商业区，滴滴也很多，无需排号等环境：客房干净整洁，无异味。各种生活用品配备齐全，包装也是你是我的虚荣家的标签，看得出经营者的用心。房间采光十分好，小窗可通风透气。空调冷热功能兼具，浴室浴霸也很赞，无论是大冷天还是大热天，都可舒适入住。被子床铺无异味，更无杂物，头发丝等，可见清洁十分细心，只是六月湖景房浴室偏小。房间隔音效果还不错，窗帘遮光强，即便有个大飘窗，拉上窗帘，也能安稳睡个好觉💤。食：就在万达，吃的选择应有尽有，附近也有二十四小时营业的火锅店，或者营业至凌晨两点的餐厅，不管多晚回来，都不会饿肚子。小贴士：虚荣家的房间布置都很棒，我的镜头连每一个角落都不想放过，虚荣连书和咖啡都给你准备好了～爱拍照的小伙伴们注意啦⚠️可以发挥你们的脑洞…来拍一组小清新也不错哦。评论</w:t>
      </w:r>
    </w:p>
    <w:p>
      <w:r>
        <w:t>评论：</w:t>
        <w:br/>
      </w:r>
    </w:p>
    <w:p>
      <w:pPr>
        <w:pStyle w:val="Heading2"/>
      </w:pPr>
      <w:r>
        <w:t>40.泰囧-“泰”不一样。</w:t>
      </w:r>
    </w:p>
    <w:p>
      <w:r>
        <w:t>https://travel.qunar.com/travelbook/note/7015162</w:t>
      </w:r>
    </w:p>
    <w:p>
      <w:r>
        <w:t>来源：去哪儿</w:t>
      </w:r>
    </w:p>
    <w:p>
      <w:r>
        <w:t>发表时间：2018-03-30</w:t>
      </w:r>
    </w:p>
    <w:p>
      <w:r>
        <w:t>天数：7</w:t>
      </w:r>
    </w:p>
    <w:p>
      <w:r>
        <w:t>游玩时间：2018-02-09</w:t>
      </w:r>
    </w:p>
    <w:p>
      <w:r>
        <w:t>人均花费：5000 元</w:t>
      </w:r>
    </w:p>
    <w:p>
      <w:r>
        <w:t>和谁：家庭</w:t>
      </w:r>
    </w:p>
    <w:p>
      <w:r>
        <w:t>玩法：第一次,漫游,春节</w:t>
      </w:r>
    </w:p>
    <w:p>
      <w:r>
        <w:t>旅游路线：</w:t>
      </w:r>
    </w:p>
    <w:p>
      <w:r>
        <w:t>正文：</w:t>
        <w:br/>
        <w:t>前言每次的出游虽说早有想法，安排却是那么仓促。4号才定的团，9号就出发了。憧憬许久的泰国，终于要出发了。。。评论旅行团详情旅行团的选择就看自己了，过年去的算旺季，价格肯定会上涨。我这报的应该是当时最便宜的团了。按其他时间去，就只需要2***开头了。第一次出国玩，跟团游是最安全跟放心的。所以没有什么特别推荐的，看个人觉得哪个好就跟哪个。这是我当时跟团的项目跟价格。 不含签小就是要加550.跟团的价格高低也决定着吃住的好与一般的差别。要自我权衡之后，谨慎选择。毕竟是自己出去，觉得不好也要玩完之后才能回。评论行前准备（每个领队都会发的消息）在这里给您说一下泰国游注意事项：1、晚上1*：20前在天河机场T3国际航站楼4楼3号门集合，。2、请务必带好护照原件，2张2寸白底彩照，身份证及行李物品。3、泰国海关规定入境旅客:每位游客必须带足价值5000人民币的现金，只认现金。                    4、当地的电话卡（含流量）也可以在我手上购买。5、泰国大型商场是可以刷卡的，刷卡汇率比较划算，但小店基本都是用泰铢。6、泰国天气炎热早上20度～白天30度左右请带好合适的衣物，带好遮阳伞 防晒霜 防晒衣 泳衣泳帽 防蚊虫 晕车感冒药等 ［备注：室内温度很低，为防止感冒，一定要带短外套］7、酒店不提供一次性用品，请带好洗漱用品。8、泰国行程有寺庙，当天女士穿有袖上衣、过膝长裙，男士穿有袖上衣、长裤（必须）（建议着装淡雅）9、泰国菜和中国菜的口味不同，偏甜酸辣， 如果觉得有必要可以带些老干妈之类。10、出门在外希望大家随时注意保管自己财物。11、不能携带16000毫安以上。 请转发给同行亲友，收到请回复姓名。预祝我们旅途愉快！*：这里就是说说领队发的消息里的内容了：①.泰海关规定的现金金额（2000人民币）就行。但跟团非要求要有5000人民币。这点看是跟团还是自由行了。②.当地的电话卡。在某宝上面只35元左右，在领队或者去了当地买就是60元一张。取是在机场取。还有租wifi的，流量用的大的网络好的还是租个wifi。这就是价格。随便哪家店都可以买。取件是在机场。③.相信领队说的话。毕竟她总去。比如：要带辣酱，榨菜之类的。（我就是没带，无比后悔）泰铢要提前预约，然后去银行换泰铢。没必要换很多，去了很多时候可以用卡跟支付宝很方便。太多了现金也不安全。就按要求带就行。去了泰国几块钱的人民币都可以用。这是整个旅行的行程表。泰之行就此起航！评论第1天武汉天河国际机场85篇游记中提到电话：027-85818305地址：武汉市黄陂区机场大道简介：武汉天河国际机场是中国民航总局指定的华中地区唯一的综合枢纽机场和最大的飞机检修基地、国家一级民用机场。查看详情9号的晚上的飞机。领队提前了很早叫我们先集合。这就是跟团的命吧。上飞机的时间都已经很晚了。大多数人这个时间都已经进入了梦乡。这是飞机餐。南航的飞机餐果然很不错哦。国内跟国际的还是有差别之分啊。这是内容。。。看着没什么食欲。哈哈 吃起来还不错吧。我就说还不错吧。我都吃完了。哈哈^_^抵达泰国，手机在还没换卡的情况下，无服务。注意看手机上的时间了吗？2点45. 等下注意看下一张。这是换了电话卡之后 。忘记了我的电话号是多少了。时间注意看到了吗 。突然少了一个小时。嘿嘿。。。时差啦。第一次出国的感觉，看到时间的变化就无比开心。突然觉得自己好傻。等领队的时间到处走走。。。看不懂看不懂啊~~~~评论第2天廊曼国际机场857篇游记中提到电话：+0066-02-5351253地址：Vibhavadi Rangsit Rd., Don Mueang, Bangkok, Thailand简介：廊曼国际机场是位於泰国曼谷的国际机场，是东南亚的主要国际机场之一。也是泰国航空公司的主要机场。查看详情这是我们团的标志社会猪^(*￣(oo)￣)^当晚下塔的饭店。。说是当地五星级。。其实环境设备都一般的酒店。很远的位置。还是跟报的价格有关系啊。太便宜了。到达时间已经凌晨多了，还要早起。有些累，赶紧到酒店洗了睡。这个我就必须要说说了。没仔细看，以为是燕窝即食的那种，结果是蓝莓什么之类酱，超级酸甜。价格具体多少就不记得了，比燕窝确实便宜很多。来的时候忘记了带拖鞋，早上起来买了一双。还不赖吧。各个酒店都没有洗簌用品。真的要自己备着。不过可以随处都看的到拖鞋，泰国就是不管什么时候都可以穿拖鞋的，我真是去了之后就没穿过别的鞋子。全程拖鞋，拖鞋。。。零食的话，我觉得都很好吃。没有特别不好的味道。随处可见的寺庙建筑。也有高楼。还有麦当劳。最高楼--玉叶大厦。没有拍的很美。其实很好吃。这是整个旅行的最好吃的一餐。连领队都这样说。然而刚来的第一天就吃这，并不是觉得很好吃啊。一般般。。。吃了后面的餐就后悔了啊/应该多吃一些的。第一高楼拍的俯视图。随处可见的寺庙的装饰。。听说这里的公交巴士是免费坐的，我们没有时间去坐这个。但是很想以后有机会再来泰国的时候来体验体验。这漫步曼谷的感觉。。。都说这里的水果小菠萝最好吃了。但我却伤了心了啊。买了个给了色素的菠萝。看看这颜色。本是透明的水，水都成黄色的了。口感也不好。这是要昧着良心赚多少钱哟。。20铢一瓶的红牛。真好喝。特别是热的时候喝一瓶冰的。那真是无比的爽快。还是玻璃瓶的。一场秀的票。一天里可以喝很多瓶的红牛。给我补充能量。一场并不好看的秀，还有拍卖字画的。感觉都是托儿在里面拍卖。哈哈O(∩_∩)O。晚餐---自助火锅（白水煮菜，白水煮肉)没有颜色色炒饭。。却是里面最好吃的。查看全部评论这个男士的面霜真的很划算啊，还买一送一。话说收银小哥哥跟我们说中文“买一送一”。。。感觉出了个假国。哈哈收银的价格 。，泰铢。这个好喝的酸奶。跟汉口老酸奶的口感差不多。荒芜的酒店外景，全是草。买到想买的燕窝了，一路都在推荐的即食燕窝，口感还不错哟(＾Ｕ＾)ノ~ＹＯ9点半集合出发。比想象的团起的没那么早。这点还不错。可以不用起早床。团里大多数也都是年轻人。估计就是这个原因吧。可以睡到自然醒，不用很赶。评论第三天对了，我要问问，这个小老板的海苔怎么跟我在国内买的小老板口感不一样。难道正版的就应该是这样的吗？不是脆的，反而像放产气的口感软哒哒的。辣味的也没那么辣。又是一餐自助餐。左下角的那个像冬阴功汤的粉丝，味道还不错。然后就被带入一个购物场所 让你逛 。。。看攻略说这个薯片很好吃，买了一包尝尝。。一般。不是特别的好吃。大象远比相片看的大多了啊~用脚指挥象往什么方向走。这都是象夫拍的哟。。。需要给小费100泰铢。说实话，拍的还可以。还要你换各种拍照动作，还教你。像这个价格的摄影师确实是最便宜的啦。吃饱了的鳄鱼。全景黄金屋。拍不下它的美！晚餐就是这里吃啦。。很大的一个场合。还有节目看。这是晚饭啦。没有注意的打了一堆。以为都是不一样的。然而全是鸡屁股。炸鸡屁股·煮鸡屁股·红烧鸡屁股。。。。这么多花样，也是用心啊~！看看电扇发发呆吧，那饭是吃不下了。再这个时候就会发现，领队跟导游还有助理就看不到人了。。。（偷偷的去吃别的餐去了）黄金屋外一个 类似江滩的江滩。拍上美美的照，腿长1.8米。O(∩_∩)O哈哈~查看全部评论第四天今天的行程出海啦~！摩托艇！100泰铢一次。只要100泰铢哟，真的很划算的价格啊。人民币才20块钱。很刺激很过瘾，玩了两次，本还想玩的，主要是第一次受伤了，没注意油门力度，把肚子顶的有点痛。去的第二次也比第一次的时间玩的长，可能是看有经验了，后面还教我怎么漂移。超过瘾！查看全部评论</w:t>
      </w:r>
    </w:p>
    <w:p>
      <w:r>
        <w:t>评论：</w:t>
        <w:br/>
      </w:r>
    </w:p>
    <w:p>
      <w:pPr>
        <w:pStyle w:val="Heading2"/>
      </w:pPr>
      <w:r>
        <w:t>41.从武汉中转去往普陀的礼佛之路</w:t>
      </w:r>
    </w:p>
    <w:p>
      <w:r>
        <w:t>https://travel.qunar.com/travelbook/note/7015646</w:t>
      </w:r>
    </w:p>
    <w:p>
      <w:r>
        <w:t>来源：去哪儿</w:t>
      </w:r>
    </w:p>
    <w:p>
      <w:r>
        <w:t>发表时间：2018-03-31</w:t>
      </w:r>
    </w:p>
    <w:p>
      <w:r>
        <w:t>天数：4</w:t>
      </w:r>
    </w:p>
    <w:p>
      <w:r>
        <w:t>游玩时间：2018-03-24</w:t>
      </w:r>
    </w:p>
    <w:p>
      <w:r>
        <w:t>人均花费：</w:t>
      </w:r>
    </w:p>
    <w:p>
      <w:r>
        <w:t>和谁：</w:t>
      </w:r>
    </w:p>
    <w:p>
      <w:r>
        <w:t>玩法：深度游</w:t>
      </w:r>
    </w:p>
    <w:p>
      <w:r>
        <w:t>旅游路线：</w:t>
      </w:r>
    </w:p>
    <w:p>
      <w:r>
        <w:t>正文：</w:t>
        <w:br/>
        <w:t>前言说说这次旅行这次出行原本目的是武汉大学的樱花，想着既然往南走那就到普陀山拐个弯吧。完全就是临出行的前两天做的决定，不过整体形程还是收获颇丰的。3.24——3.27   武汉两日，普陀山两日3.24 武汉大学校园游  随后是户部巷小吃3.25 武汉东湖游、黄鹤楼公园3.26 普陀山西山景区、普济寺、法雨寺、不肯去观音院、南海观音、千步沙、百步沙3.27仙人井、梵音洞、善财洞评论第1天 武汉武汉大学武汉的两日游是组队出行，时间比较赶，也还好吧。我们的首站是武汉大学。武汉大学是我心仪已久的学校，记得上初中那会有师哥师姐考上武大回母校给我们上讲座，听他们描述美好的大学生活和美丽的校园，以及武大的樱花，从那时起我也就莫名的喜欢起武大来。最让我惊讶的莫过于，我发现武大跟之前遇到的大学不同，这里是完全开放的校园，没有围墙，没有造型宏伟的大门，只有一个牌坊立在那里，写着简单的几个字。樱花大道可谓是人满为患啊。同别处的不同——武大的樱花就这么细细白白的绽放在枝头，无论游人多么拥挤。评论第2天 武汉武汉东湖-宝通禅寺-黄鹤楼从酒店出来，绕了好久才找到东湖的位置。时下正是武汉樱花开放最盛的时间，东湖处有个樱花园，可真真是人山人海啊。到的时间已经是四点多，人家四点就不让进了，只好默默的留个影了。由于到的晚了些，景区已经不对外开放了，来个黄鹤楼的侧颜吧。评论第3天 普陀山从武汉到达宁波是上午8点多，从宁波站出来右手边就是宁波客运南站很方便的说。转乘大巴2h到舟山的朱家尖码头，再坐轮渡十几分钟就到普陀山。从此开启普陀山的两日时光。我是12点多些进的普陀山景区，在等大巴时就听“过来人”说要从左边转起，这样不会那么累，我也果断的选择了这个线。转下来大半天发现，从左边转起真的是很明智的选择（从右边走会有很多上坡路）。半下午的时间，西山景区、普济寺、法雨寺、不肯去观音院、南海观音千步沙、百步沙一次性就转了下来，很是佩服我自己。不过说真的，普陀山有很多庙宇，如若不强求没有必要每个都进，这几个点是比较大的，还是能够兼顾的。从普济寺到法雨寺可以乘巴士，5元直达。普陀山几个比较大的景点都有停车点：码头、普济寺、法雨寺、紫竹林、佛顶山、梵音洞。基本把所有线路包含在内，路途远近按5元、10元不等。大一些的上香寺庙，进内需要再够香花券几元价格也是不同。宁波发往舟山的大巴地板，舒适的座椅，72元的票价也还可以接受。随处可见的禅机西山景区——西天西山景区——磐陀石西山景区——心字石普济寺多宝塔真的是路边的小雏菊——我自绽放法雨寺——入口法雨寺法雨寺——九龙壁（据说国内有两个，另一个在故宫）很别致的廊角——1很别致的廊角——2不肯去观音院南海观音千步沙百步沙查看全部评论第4天 普陀山梵音洞、善财洞我也没想到自己前一天可以走遍这么多地方，今天半上午的时间听从客栈小姐姐的建议来看看梵音洞。原本前一天想着今天早起一些，百步沙看日出的，由于忘记问日出的时间，自己早上6点收拾好发现外面太阳已经很大了，只好放弃看日出的念头。Ps：如果想看日出的小伙伴，4、5点间到百步沙才能看的到呢。从我的住处到梵音洞有2公里左右的路程，原本在普济寺那里有巴士可以乘坐的，想起前一天从法雨寺到南海观音的距离，再对照客栈小姐姐给的地图，感觉没那么远，自己又时间充裕，果断勇敢的选择步行上山。从普济寺到梵音洞用了差不多一个小时多的时间，终是让我到了目的地。梵音洞这边临着海，种了好多油菜花开的满山都是，映衬着梵音洞的明黄色的围墙，甚是惊艳。可以先到梵音洞，入口比较好走，有指示标指向善财洞（从梵音洞后面绕过去），这样比较节省体力。（如果先进善财洞入口那里有好大一个陡坡，爬起来很费劲。）这两处转下来，我的回程时间也到了，直接乘巴士坐到码头，启程返回。在普济寺附近收货的仙境般的阳光这个是仙人井处收货的梵音洞一眼望去绿色的灌木开着大朵的红花，很惊艳。舟山集散中心——巴士、轮渡转乘处，说是有小布达拉宫之称。时间关系，没能拍到好角度。最后用这张回程途中拍到的做结束吧。评论</w:t>
      </w:r>
    </w:p>
    <w:p>
      <w:r>
        <w:t>评论：</w:t>
        <w:br/>
      </w:r>
    </w:p>
    <w:p>
      <w:pPr>
        <w:pStyle w:val="Heading2"/>
      </w:pPr>
      <w:r>
        <w:t>42.繁花似锦的春天，带着韩哥去武汉花博汇撒欢儿！</w:t>
      </w:r>
    </w:p>
    <w:p>
      <w:r>
        <w:t>https://travel.qunar.com/travelbook/note/7016053</w:t>
      </w:r>
    </w:p>
    <w:p>
      <w:r>
        <w:t>来源：去哪儿</w:t>
      </w:r>
    </w:p>
    <w:p>
      <w:r>
        <w:t>发表时间：2018-04-01</w:t>
      </w:r>
    </w:p>
    <w:p>
      <w:r>
        <w:t>天数：2</w:t>
      </w:r>
    </w:p>
    <w:p>
      <w:r>
        <w:t>游玩时间：2018-03-24</w:t>
      </w:r>
    </w:p>
    <w:p>
      <w:r>
        <w:t>人均花费：1000 元</w:t>
      </w:r>
    </w:p>
    <w:p>
      <w:r>
        <w:t>和谁：亲子</w:t>
      </w:r>
    </w:p>
    <w:p>
      <w:r>
        <w:t>玩法：短途周末,踏春</w:t>
      </w:r>
    </w:p>
    <w:p>
      <w:r>
        <w:t>旅游路线：</w:t>
      </w:r>
    </w:p>
    <w:p>
      <w:r>
        <w:t>正文：</w:t>
        <w:br/>
        <w:t>前言说说这次旅行一年四季，最爱春天，寒冬过后，最最期待的就是这万物复苏，百花争艳的春日，像是冬眠已久的动物，需要这明媚的春光，花草的芬芳来唤醒自己。一年之计在于春，农民们忙着播种，而城市里的人就忙着各处赏花，似乎在寻找让自己“苏醒之际，能量满满”的灵丹妙药，周边、国内乃至国外，只要是赏花之地，都人满为患，从不喜欢扎堆的我，这次选择带上韩哥来到武汉的花博汇，听说那里现在正开满了各色的郁金香，一大片可以独享的樱花林，另外还有韩哥最爱的“疯狂的麦咭”，话不多说，跟着我们一起去花博会撒欢儿吧！评论预告片评论出行攻略【关于交通】花博汇位于武汉蔡甸，目前没有地铁直达，武汉的机场和几个火车站都有地铁，换乘地铁后两条线路达到花博汇：1.地铁3号线，体育中心下车转公交760到终点站花博汇；2.地铁4号线，孟家铺下车转公交107到终点站花博会。如果乘坐地铁后不想再转乘公交，3号线在体育中心、4号线在黄金口出站打车前往，车费30元左右，体育中心距离花博汇比黄金口稍进一点点。【关于住宿】花博汇景区内目前没有酒店，只有少数民宿和帐篷营地可供游客住宿，后期会修建更多的主题民宿，如果想避开人群的话，建议在景区内住上一晚。我们选择了一家弗洛伊小镇上的民宿，就住在店铺的二楼，蛮温馨的，老板也很热情，清晨醒来就可以去霸占整个花海，太爽了。【关于美食】花博汇景区大门外的花食街和景区内的弗洛伊鲜花小镇都可以就餐。【关于门票】1.花博汇门票60元／人，景区门口扫二维码立减5元，也可以网上提前购票（也是55元）。2.大马戏门票88元／人（网上价格78元／人）。3.疯狂的麦咭某网站团购价格：1大1小 150元 2大1小200元。4.花博汇＋大马戏套票118元（网上价格95元／人）。【关于作者】猫之茶： 旅行体验师，爱旅行爱摄影的80后水瓶座女汉子。微信maozhicha,微博：猫之茶的小幸福！微信公众号：猫会玩（maohuiwan666)评论慢慢，沉醉在郁金香花海花博汇，只是听名字就感觉自己仿佛已走进了一片如梦似幻的花的海洋，它位于千古知音故里—蔡甸，毗邻国家湿地公园—后官湖，以“源自法国?花慢人生”为概念，给大家提供了一个在繁忙的工作之余，可以放慢脚步，静心赏花的好地方。花博汇目前有四大主题花海，中心广场的为四季花海，也叫慢慢花海，这里一年四季都会有不同的鲜花盛开着，等候着你来慢慢欣赏。3月春光，这里正盛开着各色娇艳欲滴的郁金香，这来自国外的美丽花卉，近几年已经在春天赏花季中占据了重要的一席之地。它高贵、迷人，代表着爱和永恒，大多是浓郁热情的色彩，也有偶尔的小清新如此美丽的花海自然惹人百般喜爱，尤其受新娘子的青睐，花博汇除了各种鲜花外，最多的应该就是美丽的新娘了，鲜花、草坪、教堂，完全是拍摄婚纱照的最佳选择。只顾着赏花赏美人，差点儿忽略了我家韩哥，正觉得有点小内疚的时候，发现他也玩的很嗨嘛，正追着旁边小姐姐吹的泡泡疯跑呢，哎，儿大不中留呀。所以不用怕小朋友在这里不好玩，若大的草坪就是他们的最爱，踢球、放风筝，实在不行就放出终极大招，租辆自行车绕着整个花博汇转上一圈，保证他们很开心，我只是给韩哥分配了一个踩刹车的任务，他就开心的不得了了。评论高颜值的弗洛伊鲜花小镇目前整个花博汇里，最显眼的建筑应该就是这一片欧式建筑群，它就是慢慢花海旁边的弗洛伊鲜花小镇，这里采用的都是纯法式的建筑风格，彩色的房屋，淡雅的教堂，漫步其间，可以感受到浪漫的法国风情，如此高颜值的小镇，绝对让你流连忘返。小镇里有很多有特色的小店，西餐厅、书店、甜品店、酒吧，还有民宿，等着你一家一家去感受。走在法式小镇上，自然要品尝一下西餐，选了这家“元森泰”，一是因为他家小清新的装修风格，二是看到别人的点餐卖相不错，品尝以后觉得确实还不错，推荐它家的水果披萨和烤鸡翅。另外还有推荐一家小酒屋，这里有老板自酿的啤酒，尤其推荐它家的果味啤酒，非常好喝，连我这平时不喝酒的人，都忍不住喝了一小杯。评论只属于你的浪漫樱花林武汉大学的樱花应该是国内比较知名的赏樱之地，每年一到三月下旬就会有大量的游客慕名而来，但毕竟是校园之内，现在为了控制游客数量，采取了预约＋限量的方式，所以，要想去武大看樱花，也并不是一件容易的事情。很多年前，我就在樱花季去过武大，虽然很美但人也真的超多，想拍一张没有其他游客的照片，简直费尽心思。现在武汉又有了花博汇，这个问题就变的非常简单了，这里的樱花村栽满了各种樱花树，不仅面积更大，关键是人少，随时一拍，都是一片只属于你的樱花林。樱花不同于郁金香的热情、浓郁，显得清新，脱俗，所以这里的建筑也不同于弗洛伊小镇的欧式韵味，而是琴台楼阁、错落有致的中国风，掩藏在这落樱缤纷中，又是另一种超凡的美。换上一身汉服，穿梭于这片浪漫唯美的樱花林间，感觉自己放佛穿越回了古时候，脚步也不经意的变慢了，细细品味着阳光下的朵朵樱花。评论精彩纷呈的大马戏花博汇不仅有各种花海，欧式城堡，还有精彩纷呈的皇家大马戏。赏花之余，可以带上家人一起去欣赏一场别开生面，惊喜连连的大马戏。去年带韩哥去长隆时也有看大马戏，相比较于长隆的大马戏，花博汇的在规模和舞台制作上自然是要差一些，但奇怪的是，在长隆时，韩哥显得并不是太喜欢，实在坚持不住最后还提前离场了，没想到的是，在花博汇，他全场都很兴奋，一直积极和表演人员互动着，后来我想了一下原因，可能是因为这里场地较小，反而拉近了舞台和观众的距离，让小朋友更能融入其中。不过一定要提醒带小朋友的家长们，观看马戏期间，要特别注意小朋友的安全，因为中间演员换道具，小丑演员串场时，会和大家有一些近距离的互动，小朋友们往往会兴奋的离开座位，靠近表演场地，人流涌动，一定要防止小朋友摔倒被踩踏。大马戏的表演场地在花博汇游客中心“蜗牛城堡”旁边，每天10:30和15:30各一场表演（周末晚上19:30加演一场），表演时长为一个半小时，请想去看大马戏的朋友注意合理安排时间，以免错过表演场次。评论疯狂的麦咭，疯狂吧！韩哥一直是《疯狂的麦咭》的死忠粉，这次能把他带出门完全是麦咭的魅力，从成都到武汉的路途中就一直念着要早点看到麦咭，早上在别人开门之前就迫不及待的在门口等着了。“疯狂的麦咭”主题乐园是武汉地区首家以亲子互动为主题的嘉年华乐园，包含麦咭密室、麦咭轮胎乐园、麦咭户外拓展、麦咭乐园、沙滩卡丁车、真人CS等大型互动体验项目，都是小朋友非常喜欢的，反正韩哥一进园，就开始撒欢儿了，完全不在我控制范围内，好吧，你就尽情的玩吧。韩哥从小胆子就比较小，虽然心存畏惧，但还是抵挡不住这么多项目的诱惑，不管三七二十一，先把每一个玩一遍再说。孩子的世界就是如此简单，看到他脸上露出无比开心的笑容，我也就满足了，我现在唯一要做的就是陪着他一起开心。所以当天说要玩卡丁车时，我也只能硬着头皮上，我真是没开过这个大东西呀，可惜没有让别人帮我俩照相，不过不照也好，我能想象的出，当时的我很狼狈，哈哈哈。如果说卡丁车勉强过关了的话，一到密室就真心感受到爸爸是多么重要了。本来麦咭密室作为《疯狂的麦咭》中明星款王牌节目，是最让人期待的，而且花博汇的密室比其他地方要多一个，这里有石桥、石盘、石板三个密室，因为只有我和韩哥两个人，工作人员说职能玩石桥密室，因为其他两个密室，需要一家三口协作闯关，当我们来到石桥密室，准备进去时，工作人员介绍游戏规则，韩哥一听到回答不出问题真的会掉到下面的海绵垫上时，马上就怂了，死活不玩了，只能遗憾错过。其实说实话，我也有点害怕，所以如果想玩密室的话，最好一家三口出行。评论美味又不贵，尽在花食街花博汇有两个地方可以就餐，一个就是前面说到的景区内的弗洛伊小镇上，另外就是景区大门外的花食街， 花食街里有好几家餐厅，快餐、小吃、中餐、烧烤、麻辣烫都有，种类很丰富，重要的是价格合理，没有因为景区而乱定价。历来对景区门口的饭店不报什么希望，没想到在花食街可以吃到这么多美味，尤其是在老街烧烤吃到的财鱼焖藕，有点小惊艳，香糯软滑，原来武汉的藕这么好吃！尾声好久没有带韩哥出来玩，看到他玩的那么开心，就觉得选择花博汇是正确的，他并不需要太多，最需要的是我们的陪伴，找个像花博汇这样的地方，陪他一起疯吧。评论</w:t>
      </w:r>
    </w:p>
    <w:p>
      <w:r>
        <w:t>评论：</w:t>
        <w:br/>
      </w:r>
    </w:p>
    <w:p>
      <w:pPr>
        <w:pStyle w:val="Heading2"/>
      </w:pPr>
      <w:r>
        <w:t>43.花博汇，撩得人醉心也醉</w:t>
      </w:r>
    </w:p>
    <w:p>
      <w:r>
        <w:t>https://travel.qunar.com/travelbook/note/7016176</w:t>
      </w:r>
    </w:p>
    <w:p>
      <w:r>
        <w:t>来源：去哪儿</w:t>
      </w:r>
    </w:p>
    <w:p>
      <w:r>
        <w:t>发表时间：2018-04-01</w:t>
      </w:r>
    </w:p>
    <w:p>
      <w:r>
        <w:t>天数：2</w:t>
      </w:r>
    </w:p>
    <w:p>
      <w:r>
        <w:t>游玩时间：2018-03-26</w:t>
      </w:r>
    </w:p>
    <w:p>
      <w:r>
        <w:t>人均花费：3000 元</w:t>
      </w:r>
    </w:p>
    <w:p>
      <w:r>
        <w:t>和谁：三五好友</w:t>
      </w:r>
    </w:p>
    <w:p>
      <w:r>
        <w:t>玩法：短途周末</w:t>
      </w:r>
    </w:p>
    <w:p>
      <w:r>
        <w:t>旅游路线：</w:t>
      </w:r>
    </w:p>
    <w:p>
      <w:r>
        <w:t>正文：</w:t>
        <w:br/>
        <w:t>【旅行碎碎念】说说这次旅行阳春三月，是花的季节。油菜花、樱花、桃花、郁金香……来武汉，别只顾欣赏武大的樱花，花博汇的郁金香也值得你前来欣赏。漫步其中，绚丽的郁金香如织锦般涌入眼帘，紫的、红的、粉的、白的、金黄的……仿佛人间最美的颜色都被它占尽了，震撼到透不过气。再凑近看看，一盏盏小酒杯娇艳艳地开，在阳光下摇曳生姿，嫩得像情窦初开的少女，撩得人醉心也醉。评论【花博汇简介】武汉武汉花博汇，坐落于蔡甸后官湖中法生态示范城。以大武汉“新花城”城市品牌为背景，以极速增长的休闲需求为契机，深度植入泛旅游产业业态，融合农业产业、休闲游憩、观光度假、主题文创等多元功能，构建“吃、住、行、游、购、娱、研、学、修”闭环链条，旨在打造华中区域特色旅游休闲基地、全国首家花主题旅居目的地、国家5A级标准度假景区、国家级田园综合体项目。景区计划总投资约50亿元，总规划约4800亩，由武汉阅景汇投资发展有限公司投资建设、经验丰富的专业团队负责运营管理。目前已对外开放的一期占地2000亩，着力打造花主题综合休闲度假区。园区风景秀丽、中法文化独特、艺术氛围浓厚，是一座离中心城区最近的鲜花小镇。景区目前拥有花神广场、蜗牛城堡、花食街、四季花海、弗洛伊鲜花小镇、婚礼教堂、钟楼艺术馆、网红基地、帐篷营地、中央广场、马鞭草花海、戛纳沙滩、水上平台、荷花池、七彩花瀑、月季园、白色婚庆长廊、伯牙桥、子期桥、知音桥、紫薇花海、樱花村、寻樱亭、问茶村、麦吉亲子游乐园、慢时光会所、花山民宿村、洋百汇进口商品会员店、御鉴婚礼堂、馨艺花坊等数十个将自然与人文完美结合的特色景观。评论【行程路线】武汉花博汇Day1：蜗牛城堡-大马戏表演-四季花海-弗洛伊鲜花小镇Day2：麦咭小镇-樱花村评论【蜗牛城堡】武汉从地铁站打车来到武汉花博汇，其首先映入眼帘的是这栋别具一格的欧式的蜗牛城堡，仿佛进入了另外的世界。评论【大马戏表演】武汉来到武汉花博汇，除了赏花以外，还有场精彩绝伦的皇家大马戏表演。工作日以及周末的演出时间都不同，可根据自己的情况提前查好演出时间。皇家大马戏首先出场的是老虎和狮子，虽然老虎被称为百兽之王，但在驯兽师的调教下，变得异常乖巧，踩球、跨栏，跳鞍马….各种运动项目统统不在话下！整场节目中，有狮虎打坐、狮虎打滚、狗熊走钢板桥、猴子骑车、杂技、高空吊环、环球飞车等，表演过程中还时不时有小丑艺术家前来互动。数匹俊马在舞台上奔跑，时而奔驰时而雀跃，帅气的小伙子和美女将在奔驰的骏马身上展现各种骑行姿势和射箭等高难度动作，表演者不仅需要控制好马奔跑的速度，还要调整自己的状态，使其能与马进行亲密的互动还不受到马在奔跑时可能带给自身的危险。整场演出最惊险刺激的毋庸置疑是杂技，表演者完全凭借自身的高超技艺和胆量来完成动作，危险性非常高，那稍纵即逝与死亡擦肩而过的刺激，震撼着每一个观众的心灵！无论是飞禽，还是走兽，从可爱的小萌物，到潇洒酷炫的猛兽，再到精彩绝伦的杂技表演，都是高技术、高专业水准的全面呈现，这个春天，值得你去观看。评论【四季花海】武汉三月，是花的季节，也是花的海洋。油菜花、樱花、郁金香无疑成为这个季节的宠儿，对于武汉来人说，想必还是去花博汇，这里不仅仅有樱花村，还有成片成片的郁金香。花博汇共有四大主题花海，十数种名贵鲜花，26万平米花域，是广大爱美人士赏花与拍照的绝佳去处。不过现在开放最多的就属郁金香了。郁金香是早春花卉，因其高贵的气质一直享有“花中皇后”的美名，属长日照花卉，性喜向阳、避风。漫步在花博汇，绚丽的郁金香如织锦般涌入眼帘，喜庆的大红、娇艳的粉红、灿烂的金黄、素雅的纯白……五彩斑斓的花海让人目不暇接。一朵朵亭亭玉立的郁金香，在和煦的春风里上演着一支支春的芭蕾，在阳光下摇曳生姿，嫩得像情窦初开的少女，撩得人醉心也醉。郁金香与弗洛伊鲜花小形成了别致的景观造型，在大片的花海中，这些拍照角度，充满浓浓的欧式色彩，宛如置身于绮丽梦幻的童话世界。因这独特的美，吸引了许许多多的年轻人前来拍摄婚纱照，摄影师告诉我们，这里可以拍出在欧洲的感觉。从无人机上看到，弯弯曲曲的路在郁金香旁缠绕，还有音乐喷泉，好一幅美丽的画面。评论【弗洛伊鲜花小镇】武汉小镇，好像一个姑娘的名字。在花博汇里有个叫弗洛伊鲜花小镇的地方，这里有步行街、这里有教堂、这里有钟楼……这里就是法兰西的风情小镇。换个角度去欣赏弗洛伊鲜花小镇，仿佛进入了欧洲，五颜六色的混合搭配，让这里成了人们最喜欢的地方。弗洛伊鲜花小镇步行街上，有美食、有咖啡厅、有民宿……最有情调的还是地处在弗洛伊鲜花小镇的花园里，初听还以为是私人的花园，其实并非如此，这是一个品酒的地方。花园里有这里的酝酿设备，这里可以酝酿出美味的啤酒。如果喜欢，晚上可约上朋友点上几杯，在这里谈天说地，享受独有的美好时光。弗洛伊鲜花小镇如今已成了网红基地，也可以堪称武汉最新颜值时尚地标。无论你是拍婚纱照还是文艺照，出来的绝对是大片。评论【麦咭小镇】武汉童年是美好的，也是快乐的。当越来越多的烦恼涌上心头之时，就想去过过小朋友的生活，享受享受孩子的世界。来到武汉花博汇旁的麦咭亲子游乐园，重返儿童时代。如果看过湖南卫视金鹰卡通最火栏目《疯狂的麦咭》，你肯定对这里充满好奇。麦咭亲子游乐园用，萌萌哒的黄胖子“麦咭”卡通形象，是宝爸宝妈各种长假日带娃消遣娱乐的好去处。亲子游乐园以黄色为主要色调，搭配其绿色、红色等，画面感十足。园内拥有创意的户拓轮胎、让人热血沸腾的真人CS、酷炫的沙滩卡丁车、愤怒的小鸟、魔幻沙池、球球大作战、创意DIY彩绘、麦咭趣味滑梯、七彩斑斓的彩虹网、海洋球世界等项目。不过最喜欢的还是酷炫的沙滩卡丁车，可惜需要两人共同参与进来。当时我们还跟工作人员开玩笑说我们都是孩子。评论【樱花村】武汉每年三月，是属于樱花、油菜花的时节。特别是日本樱花，也就是在这样的季节开始吸引着全世界的游客。但说起国内的赏樱圣地，想必首先想到的是武汉。武汉有许多赏樱圣地，不过名气最大的要数武汉大学。对我来说，我更推荐花博汇里的樱花村。漫步其中，琴声悠扬、落樱缤纷，明清风格建筑林立，错落有致地构成了中式艺术休闲领地。人们常说樱花只有七日的花期，绽放是美不胜收，但时间短暂，拾起樱花花瓣，为了留住樱花的美丽。樱花，如雪，却比雪还要美，樱花，似云，却比云还要纯洁，望着这布满樱花的樱花村，不知不觉已深深地陷入了其境，无法自拔，任凭风吹过我的面颊……评论【美食推荐】武汉美食花博汇里聚集了许多美食，最重要的拥有自己的美食街，取名叫花食街。里面有老汉口的味道，也有张亮麻辣烫，也有花田面馆……这次两天的行程，我们选择了老街烧和花田面馆。新鲜的食材，精致的搭配，都让人口水直留。评论【住宿推荐】武汉花博汇民宿住多了酒店，反而更喜欢独特的方式。比如这次花博汇，景区里既有如今比较火爆的民宿，也有帐篷营地。而我选择入住的是帐篷营地，帐篷营地是5m的直径，空间有20平米。配备星级酒店品质床品，另外在帐篷还安装了户外桌椅。3月是武汉最美的季节，青青的草尖给土地添上绿色，大树上的绿叶也开始随风摆动，五颜六色的花在这里绽放，仿佛置身花海之中。评论【关于交通】武汉交通自驾：三环汉阳方向——蔡句方向——大集方向——知音湖大道花博汇三环汉阳方向——经济开发区东风大道——大集方向一知音湖大道花博汇公交：760路：汉阳大道不里歉→知音湖大道花博汇107路：玉龙路朱家亭→知音湖大道花博江393路：天鹅湖大道大集或全力四路格力业园→知音湖大道世浅龙湾267路：蔡句大街新庙村或施口体育中心停车场→天鹅湖大道田家堡村站转乘760到知音湖大道花博汇地铁：3号线；体育中心转乘公交760直达花博汇4号线；玉龙路、永安堂、孟家铺站均可转乘公交107直达花博汇评论【摄影器材】武汉手机：iPhone6s相机：佳能6D（佳能16-35/2.8、腾龙24-70/2.8、佳能50/1.4）修图软件：Photoshop、Lightroom视频软件：Premiere、After Effects其他器材：便携三脚架、手机延时支架、视频拍摄稳定器、苹果笔记本、移动硬盘、读卡器、SD卡、充电器等评论【作者简介】武汉微博:@奔跑的小东东，@旅行走天下微信：932056997公众号：奔跑的小东东（zxd18166041208）我的旅行足迹：国内：北京，上海，重庆，吉林，河北，河南，山西，安徽，湖南，湖北，陕西，浙江，江苏，广东，海南，四川，云南，青海，西藏，内蒙古等省市。国外：韩国、日本、泰国、柬埔寨、马来西亚、越南等。评论</w:t>
      </w:r>
    </w:p>
    <w:p>
      <w:r>
        <w:t>评论：</w:t>
        <w:br/>
      </w:r>
    </w:p>
    <w:p>
      <w:pPr>
        <w:pStyle w:val="Heading2"/>
      </w:pPr>
      <w:r>
        <w:t>44.如果春天只能有一次旅行，我选武汉花博汇</w:t>
      </w:r>
    </w:p>
    <w:p>
      <w:r>
        <w:t>https://travel.qunar.com/travelbook/note/7017494</w:t>
      </w:r>
    </w:p>
    <w:p>
      <w:r>
        <w:t>来源：去哪儿</w:t>
      </w:r>
    </w:p>
    <w:p>
      <w:r>
        <w:t>发表时间：2018-04-03</w:t>
      </w:r>
    </w:p>
    <w:p>
      <w:r>
        <w:t>天数：2</w:t>
      </w:r>
    </w:p>
    <w:p>
      <w:r>
        <w:t>游玩时间：2018-03-24</w:t>
      </w:r>
    </w:p>
    <w:p>
      <w:r>
        <w:t>人均花费：300 元</w:t>
      </w:r>
    </w:p>
    <w:p>
      <w:r>
        <w:t>和谁：三五好友</w:t>
      </w:r>
    </w:p>
    <w:p>
      <w:r>
        <w:t>玩法：短途周末,穷游,自驾,摄影,美食,蜜月,赏樱,婚纱,踏春,清明</w:t>
      </w:r>
    </w:p>
    <w:p>
      <w:r>
        <w:t>旅游路线：</w:t>
      </w:r>
    </w:p>
    <w:p>
      <w:r>
        <w:t>正文：</w:t>
        <w:br/>
        <w:t>前言前言春暖花开，出游的心又蠢蠢欲动起来。-想去踏青，想去赏花，想去烧烤，想去露营，想去小清新聚集地拍美美照，想逛一间连一间的文艺小店，想在阳光下的帐篷里美美的睡个午觉，想在游乐园里撒欢，想去大马戏里寻回童年的记忆，想用美丽的风景唤醒干涸的心……-然而，这所有所有的想法，在武汉花博汇里就可以一站聚齐。如果春天只能有一次旅行，我呢，会毫不犹豫的选这儿！评论【武汉花博汇】关于武汉花博汇武汉花博汇是武汉众多景区中的“新人”，2017年开业迎客到现在也不过一年的时间。它地处知音故里，武汉市蔡甸区中法生态示范城内，是一个以花为主题的休闲度假综合体。除了四季大不同的百亩花海姹紫嫣红外，整个景区还洋溢着浓浓的法式浪漫。古城堡般的游客中心，哥特式的钟楼，悠扬的钟声，童话般的小屋，法式教堂，阿尔萨斯风情的鲜花小镇，以及无处不在的让人迷恋的法式浪漫评论【花博汇里赏花忙】四季花海在朋友圈里晒花博汇的满园郁金香，有朋友留言，之前满园的百合怎么变成郁金香了？哈哈，花博汇就是这样多变。这里的花，一期一会，四季大不同，每一季都有它的特色和精彩。早前是满园百合的馨香，过阵子会是接天马鞭草的浪漫，而现在，郁金香和樱花开得正盛。花博汇景区里有一处名为“樱花村”，故名思议，这里就是樱花聚集地了。和武大的樱花比起来，这里的樱花树要秀气很多，毕竟，树龄不长嘛。但樱花村的亮眼之处是，樱花树棵数多，满满的连成片。单瓣的，复瓣的，白的，粉的，红的，据说还有绿色樱花，可惜我没看着，错过了。除了花，樱花村口的那排房子里，有棋室有茶馆，有木雕有根艺，有古玩字画，有琴棋书艺。五星推荐古琴花艺生活馆，是个可爱又浪漫的店子，花美茶香曲动听。如果运气好，能听老板娘弹上一曲，更悠哉美哉。前面的樱花不过是抛出去的砖，要引出的玉则是接下来要说的郁金香。毕竟，这个季节，它才是花博汇四季花海里的真正主角。听说整个郁金香花域有26万平方之广，我对面积没什么概念，但眼见之处，确实很大，非常之大，花也颇多。虽说都是郁金香，但不同颜色还真的有不同的风情。红色奔放，粉色温婉，白色清新，褐色时尚，玫红妖艳，一朵朵，一片片，各有风情。整个花博汇的郁金香颜色有五十多种颜色和类别，其中不乏数种名贵花种。这一片地势有高有低，顺带着郁金香花海也有了层层叠叠的起伏，远远看上去，除了不同颜色的层次，也有了高低起伏的层次。评论【弗洛伊鲜花小镇】弗洛伊鲜花小镇紧挨着郁金香花海的是弗洛伊鲜花小镇。弗洛伊鲜花小镇，听名字就觉得文艺范十足有没有？镇子里分布着酒吧，咖啡馆，西餐厅，甜品屋，书店，民宿，邮局，便利店等，每一间都自有腔调。镇上处处是景，每一处都分外精致，每个角落都能被看作是一个独立的漂亮的文艺的风景线。某人说，这里除了吃逛买，还可以看作是一个巨大的露天摄影棚，不需要太刻意，举起相机随手咔，都能拍出美美的照片。顺便说一声，这个童话般的法式小镇，原本是个普通的村庄。不说你肯定想不到，这里所有的房屋和建筑都是在原本的农村民房的基础上改造的。这些不着痕迹的改造加工，成就了现有的浪漫。评论【玩在花博汇】玩在花博汇除了前面说的赏花、逛街、拍美照，玩在花博汇，还有两个特别的选择。一个是疯狂的麦咭亲子游乐园，另一个是皇家大马戏。疯狂的麦咭亲子游乐园很少看电视，所以也一直不知道湖南卫视有个很火的电视节目叫《疯狂的麦咭》。只是在花博汇时一路听同行的小朋友安利，哈哈，先进去疯玩下再回来恶补。迷宫，沙滩越野车，密室，儿童乐园，真人CS，小朋友在这里寻开心，像我们这般的超超超龄小朋友嘛，和小朋友们一起寻开心。皇家大马戏你上一次看大马戏是什么时侯？除开这次的皇家大马戏，再上一次看，可能还是上小学那会。这当中的间隔实在太久远，久到，看表演的时侯，脑海里闪现的都是童年时侯的片断杂技，飞车，动物表演，马术，让人眼花缭乱，啧啧称奇。而童年时侯最最喜欢的小丑，如今还是那么最受小朋友欢迎。评论【花博汇美食】花博汇美食全国的景区里，自带专业美食街的不算多，自带美食街里味道靠谱，价格实惠的那就更是凤毛鳞角，武汉花博汇能算一个。在花博汇一共吃了4餐，在景区外的花食街上吃了3顿，景区里的弗洛尹鲜花小镇上吃了1顿，顿顿都特满足。老街烧烤的中式午餐这家店在景区花食街的口子上，也在景区入口右手边，位置相当的抢手。它家招牌是“烧烤”，但菜单上可不止烧烤，我们人多，大中午的也没想着要吃烧烤，直接点了菜。都是些武汉特色的纯朴菜式，价格亲民，都是十几二十几三十几，像柴鱼焖藕这样的大菜也不过68，和武汉居民小区旁的物价基本一样，甚至还略便宜。要说便宜，还要特别说一声，早餐时吃的面。这一顿在“花田面馆”。一大早花食街上开门的铺子并不算多，花田面馆满座了，我们8点多到的时侯，都只能坐到店外的花厅下。看看，这是我们点的牛肉面和三鲜面，都是15块钱一碗，我能说什么呢？呃，肉肉比我们小区楼下的早点铺子里放得好多啊。要不是家离花博汇远，我恨不能天天到这过早。还有两餐，一顿是元森泰家的西餐，一顿是花拾堂的中餐，一并亮个相！评论【住在花博汇】住在花博汇吃饱喝足，来说住！朋友说，如果时间充裕，看完花，逛完街，一定要在花博汇小住一晚，享受浪漫小镇夜晚的清心，清晨的静谧。好罗，听它的，这一夜，和家属住在弗洛尹鲜花小镇上的“山楂小院”。想说，老板一定是个有着浪漫主义的，审美极高的人儿。房间的布置颇别致，天空地面床品墙头每一处都是小风景。床是圆床，清新的淡绿色，配着大红色的抱枕，这样大红大绿的搭配竟然一点也不俗，这点真难得。房间里盛放的郁金香也很是应景，点赞！除了住民宿，在花博汇过夜住帐篷露营也不错。帐篷营地就在四季花海旁边，在这过夜，伴着月光和花香入梦，如果要是再有满天星斗就更浪漫了。好了，最后，再来两张花海镇个楼。最后的最后有附上门票和交通信息，希望能对你有所帮助，如果有什么不清楚的，欢迎留言！一并，祝春安！！！评论【门票and交通信息】门票信息：花博汇报票价：成人60元（同程预订价55元），1.3米以下（含1.3米）儿童免票、60岁（不含）以上老年人凭有效老年证或身份证免票、残疾人凭有效1—4级残疾证免票开放时间：周日——周四：8:30—19:00周五——周六：8:30—20:00-皇家大马戏-单项门票：88元花博汇+大马戏套票： 118元  （同程预订价98元）演出时间：上午场（10:30），下午场（15:30），演出前15分钟停止检票-疯狂的麦咭儿童乐园-门票：花博汇景区亲子大门票+麦咭亲子套票1张（1大1小）：190元  （同程预订价150元）-开放时间：周一至周五 10:00～18：00；  周末及法定节假日 9:00～20:00-交通信息：武汉花博汇地址：湖北省武汉市蔡甸区中法新城天星村1号自驾武汉三环——蔡甸——大集方向——知音湖大道花博汇三环汉阳方向——经济开发区东风大道——大集方向——知音湖大道花博汇-地铁：武汉地铁3号线：体育中心站转乘公交760直达花博汇武汉地铁4号线：玉龙路、永安堂、孟家铺站均可转乘公交107路直达花博汇评论</w:t>
      </w:r>
    </w:p>
    <w:p>
      <w:r>
        <w:t>评论：</w:t>
        <w:br/>
      </w:r>
    </w:p>
    <w:p>
      <w:pPr>
        <w:pStyle w:val="Heading2"/>
      </w:pPr>
      <w:r>
        <w:t>45.四月的诗，北方的歌，一路向北。</w:t>
      </w:r>
    </w:p>
    <w:p>
      <w:r>
        <w:t>https://travel.qunar.com/travelbook/note/7017517</w:t>
      </w:r>
    </w:p>
    <w:p>
      <w:r>
        <w:t>来源：去哪儿</w:t>
      </w:r>
    </w:p>
    <w:p>
      <w:r>
        <w:t>发表时间：2018-04-03</w:t>
      </w:r>
    </w:p>
    <w:p>
      <w:r>
        <w:t>天数：11</w:t>
      </w:r>
    </w:p>
    <w:p>
      <w:r>
        <w:t>游玩时间：2018-04-03</w:t>
      </w:r>
    </w:p>
    <w:p>
      <w:r>
        <w:t>人均花费：15000 元</w:t>
      </w:r>
    </w:p>
    <w:p>
      <w:r>
        <w:t>和谁：独自一人</w:t>
      </w:r>
    </w:p>
    <w:p>
      <w:r>
        <w:t>玩法：摄影,徒步,人文</w:t>
      </w:r>
    </w:p>
    <w:p>
      <w:r>
        <w:t>旅游路线：</w:t>
      </w:r>
    </w:p>
    <w:p>
      <w:r>
        <w:t>正文：</w:t>
        <w:br/>
        <w:t>依然是说走就走～预告片樱花🌸桃花盛开的四月天～高铁和动车为主的一次出行！市区内几乎全部都是滴滴快车或专车出行！北京！北京！天津幸福🎡！评论南昌忙碌度过的2天第一天凌晨……重庆江北国际机场电话：023-966667简介：重庆江北国际机场位于重庆市郊东北方向21公里，年旅客吞吐量1000万人次、候机楼高峰小时旅客流量8000人次,占地面积为4500亩。查看详情凌晨5.30抵达机场，机票花费650！评论T2地址：Shop 14 556 Chapel St South Yarra Victoria 3141 Australia电话：+61-3-98271545查看详情凌晨就出发！此时的机场人已经很多了～评论南昌昌北公交站这次坐的机场大巴，哈哈，价格很实惠，15元一人，感觉还不错街景评论南昌之星摩天轮25篇游记中提到门票¥预订门票价格：50元开放时间：周一至周日 08:30-21:30电话：0791-83722061地址：南昌市红谷滩新区赣江南大道1号(近南昌国际展览中心)简介：南昌最具浪漫气息的地标之一，可远观城区，俯视赣江。查看详情南昌之眼！滴滴车费60几评论南昌融创万达嘉华酒店4篇游记中提到¥468起预订电话：0791-87339999地址：南昌新建区红谷滩新区南龙蟠街555号简介：南昌融创万达嘉华酒店坐落于九龙湖新区万达城，毗邻万达茂、主题公园。 酒店拥有典雅舒适的客房和套房；房间内现代化生活设施应有尽有，每间客房均配备舒适无比的“万达嘉华之床”及“妙梦”系列，让你徜徉在梦境的查看详情定错房了，这里真心远！环境尚可价格其实很实惠，400多一天，网上订的，除了位置偏僻。。。其余都很好。。可惜定错了。。只能来打个卡午饭，美团外卖～特色拌粉，味道还不错评论南昌富力万达嘉华酒店1篇游记中提到¥613起预订电话：0791-82228888地址：南昌青山湖区凤凰中大道1000号简介：南昌富力万达嘉华酒店地处市内凤凰中大道繁华商业地段，毗邻红谷滩万达广场，信步可达周边各休闲娱乐场所。酒店距红谷滩秋水广场约5分钟车程，交通极为便利。 这里的客房与套房设计时尚，优雅舒适；雍容华贵的餐厅为查看详情酒店外观滴滴快车重新打回红谷滩中心区域重新定的万达嘉华。。。贵死啦，750一天，住2天这个柜子很神奇天气还行酒店房间外景，一般般下午，忙里偷闲，出门小逛一圈晚餐9.30外卖，味道一般，居然这点花了50.话说现在的寿司还是成都的好吃忙完了就泡个澡吧！第二天一大早～早餐……不好吃，这家酒店还是不行下午去附近洗了个头，洗的将就，30泡个澡放松一下！明天宜昌！评论宜昌充实繁忙的1天南昌西站电话：0791-95105105简介：是中国特大型铁路枢纽站之一，与南昌站共同承担南昌的铁路客运，是沪昆客运专线的重要枢纽站。查看详情仅供搞笑。。一大早起来像在打仗一样！没想到清明节的客运这么爆满啊！早上在酒店门口叫车叫了半个小时没人接！！！后来好不容易加价叫了个车，南昌的司机是真心坑的，然后酒店门口又被人强行拼车。。。一路过去拥堵无比，眼看着只剩半个小时，心情无比紧张！！！！车费被敲诈100酒店负责帮客户叫车那个人也很势力，之前让他先帮我安排，结果他说人家赶飞机，赶时间，说得好像赶动车就不赶时间似的，而且这家酒店设施也很一般，真心不咋的，下次不住这家了～哼清明时节雨纷纷～最美的风景在路上？路上的风景。。开得好慢，还没我开车快。。。评论湖北宜昌坐了5个小时多的车……人都晕了……下来外面正下着中雨……清明时节果然到处都是雨纷纷的呀～美团外卖走一个，又贵又难吃……不敢恭维真的，这么点80几，还特难吃评论宜昌金德瑞国际酒店¥0起预订电话：0717-7259999地址：宜昌西陵区东山开发区发展大道16号简介：金德瑞国际酒店位于东山开发区的黄金地段，毗邻汉宜高速公路入口，距宜昌CBD仅几分钟车程，与三峡大坝仅相距45分钟车程，交通便利。 金德瑞国际酒店为“美丽中国·幸福宜昌”宋祖英全球巡演宜昌站指定接待酒店；邰丽查看详情这次房间是客户帮订的，估计是有协议价吧，觉得很差……将就住吧……别奢求太多。。。。评论水悦城购物中心1篇游记中提到电话：0717-6689999地址：宜昌市开发区发展大道13号查看详情就在酒店旁边，借了把雨伞，步行到达～原来这就是 水 的含义。。本来是想买件羽绒服的。。。。。因为宜昌今天真的冷！一不小心就买成牛仔裤和皮衣啦！主要买帅气。。。🤣🤣🤣研究了大半天北京酒店攻略。。。。晚餐，就在酒店送餐服务，味道一般，炒饭太难吃了，番茄炒蛋居然放蒜粒。诡异。。。宜昌夜景，外面冷～房间自嗨呗～临时接到通知！明天的行程！第二天醒来…上午10点左右第二天的午餐～必胜客，味道一般，不难吃已经很不错啦🤣🤣评论宜昌东站临时改签！计划赶不上变化哦～评论荆州短暂停留半天荆州站阳光，载着好心情，这才是旅行的意义～热爱每一次旅行，因为旅行是打破生活常规，突破以往的交通工具，提着大大的行李箱，载着每一个梦想与希望，去寻找诗和远方……速度抵达！！！！繁忙的节奏傍晚7点14分……评论荆州站忙完取到票🎫临时身份证😓广场门口晚餐……高铁站2楼将就吃咯，味道一般般。。。因为临时接的通知又要去漯河，于是只有改签+退票了！荆州−漯河的班次只有2班，且最近2天都无票了，于是今晚只好回武汉去睡啦！武汉的酒店就在高铁旁边。。巨贵无比，400多的快捷酒店，唯一优点据说是不用打车。。。很无聊的候车中～哈哈有点流浪者得气质～哈哈评论武汉成了我的中转站。。。武汉站电话：027-81068888简介：武汉火车站，位于中国湖北省武汉市青山区，毗邻三环线，为武广客专的综合交通枢纽和3个始发站之一，现为高铁站。查看详情原本是打算去看看武大的樱花和转悠东湖磨山景区，还有那个武汉最文艺的街道。。看来这次又无缘武汉啦～记得上次也是匆匆路过，连热干面都没来得及尝尝呢。。。评论one night in WuHan康铂酒店(武汉黄鹤楼复兴路地铁站店)3篇游记中提到¥0起预订电话：027-86603777地址：武汉武昌区复兴路36号简介：酒店位于武汉市复兴路紫阳湖畔的复兴大厦，正对海达广场，周边有多家餐饮、美食、酒店。酒店临近武汉大型茶叶市场陆羽茶都，周边有辛亥革命纪念馆，方便前往武汉知名景点黄鹤楼、长江大桥、小吃一条街户部巷、司门口查看详情这是一家巨坑爹的酒店！飞猪上订的，花了400多，虚假宣传说就在动车站旁，不用打车，结果骗人，结果超级难找，走死我了，最后打的个专车去的，服务态度又差，坑爹！超级小！千万别住！整个人都不好啦！。。。评论武汉站电话：027-81068888简介：武汉火车站，位于中国湖北省武汉市青山区，毗邻三环线，为武广客专的综合交通枢纽和3个始发站之一，现为高铁站。查看详情第二天一大早。。痛苦的起床！全身酸软，没睡好😷本来叫了一个滴滴。。。司机很可恶的点到达目的地可是又叫我取消说太堵了。。无语啦，取消还扣我4元。。后来跟着别人不行走过去。。。只想说真的远。。昨天也没睡好，因为凌晨酒店实在太吵。。又冷。。总之这家酒店就是一场噩梦。。。以后什么高铁旁的酒店，统统都不喜欢了！出来看到天气还不错～心情顿时好了起来～早餐没有在破酒店吃，在取票的路上吃了碗热干面。。。感觉味道一般！芝麻酱放太多了吃起来感觉有点闷。。无辣椒吃起来怪怪的。。价格小贵，因为是在高铁站嘛……感觉面的口感还不错，可是佐料不行……人工通道排队，取票……临时身份证取票过安检真心累😓评论即将踏足一片新的领域……漯河西服务区-餐厅1篇游记中提到地址：马皇线北50米查看详情等高铁，冷死我啦高铁比动车高级的多感觉可以，还不错路上的风景…可以评论漯河悠闲轻松的1天建业福朋喜来登酒店1篇游记中提到地址：漯河市郾城区嵩山路西支6号（国际会展中心西侧）电话：03952566999查看详情这家酒店很良心啊～才400块就能住五星，和昨天的400破烂小快捷简直形成了鲜明的对比！酒店门口的桃花正盛开着……房间尚可，性价比高，虽不及大城市的五星豪华气派，但是这个价位真心不错啦三生三世，十里桃花，哈哈～🌸🌸阳光明媚喜欢哈哈，依次介绍河南美食！四季豆焖面，面皮包羊肉串，大盘鸡，40块钱绝对管饱，物美价廉，分量十足，别有一番风味儿噢~🙉🙉可以午饭美团外卖下午忙完叫的美团外卖，分量多到没吃完～一阵忙碌以后……下午出去洗了个头，然后悠闲的转悠～这一刻，放下所有的事情，难得的一份清闲～阳光正好，天很蓝，你很美～评论漯河会展中心出门晒晒太阳，很多人在这儿放风筝，不远处还传来阵阵戏曲声，感觉这是一座悠闲慢节奏的小城市呀～嗯，时间过得好慢～不习惯。。😓明天就去北京啦！！！评论关于北京。对于北京的期待。不怕大家笑话，长这么大还没有去过首都，过去的时光里大多数时候都过着守拙归隐的生活，然而在逐渐奋斗的岁月里亦在努力地给自己创造着更好的物质生活。北京，这是我离你最近的一次了。明天，我要揭开你的面纱。(此3张图摘自网络，仅为配图所用)故宫估计不会去。😓评论漯河西站滴滴快车服务态度很好，小城市的司机就是不一样～成功取到🎫，出发！哈哈～还可以评论北京开启暴走模式的3天！第一天！北京西站电话：010-63216253简介：1996年初竣工的北京西站，是亚洲规模最大的现代化铁路客运站之一。北京西站是京九铁路的龙头工程，这里开出的旅客列车可直达香港九龙。下午坐了接近4小时的火车，终于抵达！下了火车之后的第一感觉是……这个火车站……额……怎么感觉那么旧啊……人真的特别特别多！天气不错，阳光明媚，可是为了打车，也是吃尽了各种苦头，特别辛苦不容易！本来是打滴滴，可是司机说那儿不让载客，且我又定错了位，电话里说半天也说不清楚，最后让司机取消他也不肯，自己白贴了4块狂晕……走了很久的路，到了排队出租车的，一看密集恐惧症，人实在太多了，算了还是叫滴滴，第二次也失败了……又是定错位，好在这次客服帮我取消了，最后一次是司机让我去楼下停车场等他，真心很不容易，提着重重的行李，问路，到了地下停车场电梯口，站在路边等司机，半天不见车影，同时又被一个要进来的车嫌弃让我别站那儿挡路，我狂晕，那也不叫挡路好嘛？！开的也就一很破的车，还那么拽，但是想想毕竟在人家的地儿，也就忍了，啥也没说……后来等了很久，差不多为了打车都耽误了一小时，终于等到车了，此时下午3点，没想到白天的北京已经那么堵了，导航显示很近的距离，却开了足足40几分钟啊！评论全季酒店(北京安定门店)1篇游记中提到¥278起预订电话：010-84066266地址：北京东城区车辇店胡同甲11号简介：全季酒店(北京安定门店)地处于北京胡同区保存完好的锣鼓巷以北——车辇店胡同甲，毗临地铁2号线安定门站和5号线雍和宫站，周边临近东直门购物中心、东直门商圈和王府井步行街。酒店至北京各景点均有直达公交地铁，交查看详情终于到了！没想到白天车也这么多……酒店的大堂也很诡异，从后门进，下负一层，电梯特小，窄……感觉心里不是滋味……好不容易办好了入住，进了房间发现环境还不错，网上看了起码半天的网评才淘到这一家，据说是地理位置优越～在二环以内？！从窗户里望出去，酒店外的砖瓦房，有小时候的记忆～房间很新，床也还行，感觉环境不错～啊～累死我了放下行李，迫不及待的就想出门了！！！评论安定门地铁口煎饼摊类型：零食地址：安定门地铁A出口出门！还没吃饭，找不到吃的，正好一个小摊排了几个人，酒店楼下的烤冷面！第一次吃，类似于鸡蛋饼，味道还行～价格10块好像是……成品评论钟楼40篇游记中提到门票¥预订门票价格：15元开放时间：9:00--17:00（16:40停止售票）地址：北京市东城区钟鼓湾临字9号简介：绿琉璃顶重檐正方形建筑，钟声宏亮浑厚。查看详情本来想打滴滴，后来一个热心的老奶奶跟我说就在前面坐xx路，心想着那就试试公交呗！上了公交发现不能用手机支付……狂晕……北京这么一线的城市，竟然没有支付宝刷公交卡……厚着脸皮找另一位老奶奶微信套了12块钱，付了钱以后，大家都很热心的给我讲路线，下了车怎么走……虽然没听明白，可当时心里还是温情流动的……下了以后步行没多久就看到了这个钟楼……评论烟袋斜街253篇游记中提到门票¥预订门票价格：免费开放时间：全天电话：010-64001606地址：西城区简介：京味儿十足的一条繁华老街，逛逛钟表铺、毛笔铺、老字号小吃店。查看详情没有多久就到了，然后我发现这里……不好玩！街景评论南锣鼓巷781篇游记中提到门票¥预订门票价格：免费开放时间：全天地址：北京市东城区南锣鼓巷胡同简介：老北京胡同与小资情调结合，文艺青年的必逛之地。查看详情不好玩，人多，密集恐惧症啊随拍评论后海公园251篇游记中提到门票¥预订门票价格：免费开放时间：全天地址：北京市西城区松树街1号简介：什刹海的组成部分，白天胡同京味十足，夜晚酒吧霓虹闪烁。查看详情后海第一眼！这个地方我看是个网红点，主要因为老炮儿拍摄地点而红，而且我北京的朋友也极力推荐一定要来这里感受老北京的气息……坐这个人力三轮，有地道老北京师傅给我讲解历史，绕着整个转悠了一圈，花费80，听纯正的京腔感觉挺有意思～时光变得很悠闲～柳絮纷飞～老炮儿拍摄地点什刹海三轮车师傅帮我拍的，技术请忽略😓评论什刹海398篇游记中提到门票¥预订门票价格：免费开放时间：全天电话：010-83222231,010-66125717地址：北京市西城区东起地安门外大街北侧、南至新街口北大街、西至新街口豁口、北至钟、鼓楼的区域简介：历史街区簇拥的优雅湖泊，环境优美，也是北京夜生活的核心地带。查看详情对后海的酒吧没兴趣，本来想找点吃的，却发现吃的异常的少……还是转换地点吧！感觉很苏州园林的感觉胡同，其实我们南方也有很多呀😓😂评论恭王府411篇游记中提到门票¥预订门票价格：40元开放时间：旺季4月1日-10月31日8:00-17:00;淡季11月1日-次年3月31日9:00-16:00电话：010-83288149地址：北京是西城区前海西街17号简介：曾经和珅的宅邸，也是如今保存完整的王府。查看详情闭园了……本来想进去参观一下的呢评论银锭桥23篇游记中提到门票¥预订门票价格：免费开放时间：全天开放地址：北京市西城区烟袋斜街甲75号简介：旧时“燕京八景”之一，游玩后海的必经之地，充满了历史感。查看详情评论天安门广场969篇游记中提到门票¥预订门票价格：免费开放电话：010-65118729地址：北京市东城区长安街（天安门和正阳门之间）简介：伟大祖国的标志，早起看一场庄严肃穆的升旗仪式，瞻仰人民英雄纪念碑。查看详情出来呢正值高峰期，5.6点，于是决定，步行坐公交，足足站着等了半个小时，真的很堵车！好辛苦啊～经过了一个多小时的堵车，终于到了！一下车便发现……这一片变得戒备森严！天安门的城墙外～晚上往回走的时候拍的挺壮观的呢！天安门比照片好看呢！哈哈，虽然拍的很瓜，可是还是挺开心的！出来的时候只能从地铁口出来，我坐不来地铁呢，以前会坐，可那都是2.3年前的事儿了……真心坐不来，于是又步行上来准备打车！评论三里屯46篇游记中提到门票¥预订地址：北京市朝阳区三里屯北路东侧简介：北京时尚潮流生活的地标，想要体验京城夜生活，更是不得不去。查看详情打车也是特别艰辛！一共打错了3次，都是定位失败，北京出租车不好打，基本没看到空车停靠的，交通对于我这类人来说真的堪忧！到了以后感觉一般，没得成都的修的好！而且晚上一下子就变得好冷好冷～所以就不想逛了……酒吧，没兴趣！评论王府井140篇游记中提到门票¥预订门票价格：无需门票。开放时间：王府井地址：北京市东城区东长安街北侧简介：国际化大型商业区，北京逛街购物的老牌胜地。查看详情又叫了个车去王府井，主要想吃点东西，这张是在路上拍的到了以后，感觉一般，没有上海的南京路步行街好看……冷……累……饿……熙熙攘攘的街道找了半天没发现有什么吃的，诧异的发觉连餐馆也很少………………………………无奈之下的选择才吃这个……因为真的没什么吃的啊！！！！贵死了20走了一圈，腿已断！在这里叫了个车，我已经放弃寻找食物了，此时已经快被大北京的风吹得冷死啦～滴滴一下，等了很久才出发…………………………回到酒店，又冷又累～明天去吃烤鸭吧！评论第二天！玉渊潭公园51篇游记中提到门票¥预订门票价格：2元，樱花节时门票10元。开放时间：6：30-20：30电话：010-88653800,010-88653775,010-88653804地址：北京市海淀区西三环中路10号简介：北京的赏樱胜地和放松佳处，林中小憩或泛舟湖上都让人心旷神怡。查看详情早上没有快车，只好叫专车，从酒店过去又是堵，花了60几，司机竟然从一个很诡异的地方让我下车，并且这是一个后门………………但是里面呢，还不错门票10元很良心，就是早上专车过去花了60哈哈，春天来了，又到了什么的季节了哦～🌸近来发现满园春色关不住呀～很漂亮我很喜欢花，这样的天气，赏花也是人生一乐趣～10块钱，买了一个棉花糖虽然来游玩的老年人比较多，可是年轻人也不少哦～这里还是挺不错的！让游客帮拍的，人太多了，没办法呀～本来是想来看樱花的，可是确实是错过了……没办法啦，看看别的花儿也不错啊！心情明媚！这个地方感觉比后海舒服一些！中午，出来了……可是要走到打车的地方，又要走很远～痛苦呀终于可以打车了，滴滴专车去吃烤鸭！评论四季民福烤鸭店(南礼士路店)1篇游记中提到地址：南礼士路44号电话：010-68036590查看详情中午客户请我吃烤鸭，味道一般般，还没重庆的好吃，这一顿就吃了460！在北京当地小有名气，还要排队京味儿🤣🤣🤣感觉。。。。。菜单做得还不错！味道不敢恭维烤鸭，太油腻了，个人觉得真没重庆的好吃～不好吃小吃，味道一般酸的汤，不好吃只有这个还可以牛肉，不好吃，味道怪怪的赠送的驴打滚，只有这个味道还可以。。。吃完叫了个快车回酒店先休息一下，这个位置还比较好叫车！回去路上依然把我堵😢……下午本来还想去逛故宫的，可是网上一查，今天周一故宫闭园了，只好下次再去故宫啦！临时决定去天坛逛逛，本来想去198工厂，可是太远了又懒得跑了。。。。评论天坛561篇游记中提到门票¥预订门票价格：成人票15人民币/优惠票7.5人民币；60岁以上老人持老年优待卡或相关证件免费入园(大型活动除外) ; 6周岁(含6周岁)以下或身高1.2米(含1.2米)以下的儿童凭有效证件实行免票;军人或武警官兵(含退休、残疾军人)凭有效证件免费入园，持革命伤残军人证的伤残军人免费入园;残疾人持残疾证免费入园;离休人员凭本人离休证免费入园。电话：010-67012402,010-67013036地址：北京市东城区天坛路甲1号简介：明清时期皇帝祭天之处，建筑精巧奇特，还可以参观祭天仪式表演。查看详情从酒店打的专车过去，花了60几……………………门票买的套票，37随意逛逛吧～又是体力活儿哟树的年轮挺好看的走死我了脚踏实地评论祈年殿22篇游记中提到门票¥预订门票价格：旺季：15元；淡季：10元开放时间：旺季：6:00-21:00；淡季：6:30-21:00电话：010-67012483,010-67013036地址：北京市东城区天坛内东里7号天坛公园内查看详情随意逛逛，感觉一般吧人挺多的，来自各地的人，北京来游玩的外国人也挺多的！祈年殿祈福咯！评论北二环城市公园1篇游记中提到门票¥预订门票价格：免费地址：北京市西城区旧鼓楼大街到雍和宫大街之间的北二环南侧查看详情从景区出来，走了一阵又叫了个车回酒店，这一趟，堵的我彻底没有任何心情玩耍了，高峰期，又是什么交通管制，足足开了1个多小时哟～堵堵堵堵堵真的觉得北京是全国最堵的城市，而且车也不好打个感觉很郁闷，下次都不敢随意来北京玩了……真的好累啊明天的酒店涨价啦～之前订成450一天，明天的房费是565，狂晕……住这里其实超级堵！明天去长城，我报了一个团，不知道怎么样，试试吧！主要担心我的体力呀……评论第三天！长城！地铁北土城站1篇游记中提到门票¥预订门票价格：免费简介：北土城站是北京地铁系统中的一座换乘车站，规划建设阶段曾称熊猫环岛站，北京地铁8号线与北京地铁10号线交汇于此。查看详情北京的东南西北要把我弄晕[晕][晕][晕]天气依然很好，就是风特大～早上9点，步行到酒店楼下吃早餐～还是只有吃这个烤冷面早上打的滴滴快车过来，还不算堵，就是北京的不论是快车还是专车都感觉车很破烂，坐着真心很老火～～～～抵达昨天报团约定的集合地点！此时风真的好大～评论八达岭长城87篇游记中提到门票¥预订门票价格：旺季：40元；淡季：35元开放时间：06:30-19:00 (4月1日-6月30日,9月1日-10月31日 周一-周日) 07:00-18:00 (11月1日-次年3月31日 周一-周日) 06:00-19:30 (7月1日-8月31日 周一-周日)电话：010-69121383,010-69121226地址：北京市延庆区八达岭镇简介：“不到长城非好汉”，这里是长城的精华部分。查看详情路上的风景～跟团包含路费，索道费，门票一共245，感觉还可以，第一次跟团，今天人不多，不用排很久的队，车上一共就11个人，很舒服，导游人也挺好的。路上经过了居庸关长城等等～买了个口罩，因为风确实打～感觉人都快被刮倒了～还买了20块钱的帽子～今天风大坐不了空滑，坐的地滑～抵达！风景不错天高云淡，望断南飞雁。不到长城非好汉，屈指行程二万。🇨🇳😉😃没想到最想看的樱花，最后是在长城上看到的～长城上的樱花好美～很漂亮长城对于我这样的人来说，根本就不用爬哈，哈哈风景壮丽！门票午餐，小卖部买的汉堡20，还吃了根8块的烤肠，6块的酸梅汤饮料～评论鸟巢（国家体育场）569篇游记中提到门票¥预订门票价格：成人参观门票：40元开放时间：旺季：9:00-20:30；淡季：9:00-17:30电话：4000002008地址：北京市朝阳区国家体育场南路1号简介：08年北京奥运会的标志建筑，众多体育赛事和演唱会的举办地，是北京的新地标。查看详情下午4点回到鸟巢附近下车解散，远观一下就好了，风太大，腿太软～评论新奥购物中心13篇游记中提到开放时间：10:00-22:00（夏）,10:00-21:30（冬）电话：010843711224008187770地址：北京朝阳区 湖景东路11号查看详情在北京终于找到一家正常的商场🙄️🙄️午餐必胜客，将就吃后来又在里面找了家理发店洗头58，洗的一般般，价格真贵………………好在商场有来电，可以还充电宝，又借了个新的，把电充满了评论鼓楼东大街5篇游记中提到地址：东城区鼓楼东大街查看详情回来坐的地铁，貌似终于会坐地铁了！不用换乘还好，只是下来看到小黄车只能望其生无奈～骑不来呀～～～～貌似终于会坐地铁了。。。有进步出来风依旧好大～头发全被吹乱～评论全季酒店(北京安定门店)1篇游记中提到¥278起预订电话：010-84066266地址：北京东城区车辇店胡同甲11号简介：全季酒店(北京安定门店)地处于北京胡同区保存完好的锣鼓巷以北——车辇店胡同甲，毗临地铁2号线安定门站和5号线雍和宫站，周边临近东直门购物中心、东直门商圈和王府井步行街。酒店至北京各景点均有直达公交地铁，交查看详情滴滴快车回来楼下买到重庆的烟～出来一趟好不容易遇到有卖神秘花园的……听着安和桥，想起这几天里匆匆路过的风景，看着那些骑行的人们，脑海里浮现了朴树在后海平静唱歌的画面，北京是一座偌大的城市，四处都充满了古典的气息，追溯历史，遥想烽火台上的战火硝烟四起～明天就要离开，静静地路过，所以，你好北京，再见👋每一次旅行都会有新的写作灵感，关于文字，羞于很久没有触摸，现在的功底一落千丈，心中却依然热爱满溢，愿走过的每一步，路过的每一道风景都能留下自己的印记。明天就去津城玩啦～评论津城津津有味的2天～第一天北京南站电话：010-51867182简介：北京南站作为京津城铁以及京沪高铁的始发站和终到站；是集高速铁路、城际铁路、城市轨道交通与公交、出租等市政交通设施于一体的大型综合交通枢纽站。查看详情早上快车又叫不到优享也没有……最后还是只有叫专车！😓酒店小堂等待中……😓这是什么鬼？！抵达，又把我扔停车场，车费花了87，居然还想让我给停车场车费，我果断拒绝了！聪明才智的我很快就历经重重安检和关卡找到了人工取票口！此时心里痛恨偷我钱包的小偷一万遍！终于取到！北京南站是真的大……比武汉那个火车站还要大～规模大小基本和机场差不多大了～但是人也特别多，密集恐惧症，闷热～想快点到天津！！！！午餐，很艰辛的提着箱子走到2楼去吃的德克士……鸡肉卷，一共花了37～～～～北京，真的让人爱不起来啊～～～～此去经年，下次应该不会轻易再来了～～～～～评论天津站电话：022-60536053简介：天津站，俗称天津东站，是中国建成最早的火车站，又叫老龙头火车站。查看详情抵达！一等座的人素质也不咋地，车上吵死人了打的优享，司机服务态度恶劣，车破烂～老火评论天津海河悦榕庄1篇游记中提到¥1513起预订电话：022-58619999地址：天津河北区海河东路34号简介：天津海河悦榕庄位于河北区海河东路，几步之遥便是古文化街，琳琅满目的工艺品和当地特产商品随处可见。酒店拥揽无与伦比的海河美景，区位优势十分明显。 酒店整体设计现代感十足，其高贵典雅的气质令人眼前一亮，为查看详情服务态度一般，1点过了居然都还没房间，狂晕～一般感觉，将就住～🌸1200一晚上，猪2晚，明早加了个早餐158，感觉房间有点旧。。。评论新世界百货4篇游记中提到开放时间：周一到周四10：00-21：30 五六日9：30-22：00电话：022-58391200地址：天津南开区东马路138号简介：地处天津繁华路段，交通发达，适合各年龄段的消费人群。查看详情滴滴快车打到这里来借了个充电宝，车费10几块钱，天津的交通让我感觉舒畅多了，就是车破～评论五大道347篇游记中提到门票¥预订电话：022-23307222地址：天津市和平区成都道以南，马场道以北，西康路以东，马场道与南京路交口以西的一片长方形地区简介：众多风云人物的寓居之处，在栋栋洋房之间看旧日津门缩影。查看详情滴滴快车继续走一个，车费好像20几，过去还算方便，小堵，比北京好一万倍～路上的风景还不错哦！哈哈，第一站😄这儿确实还不错～漂亮，原谅我懒得处理图片了随意逛了逛，感觉很惬意落樱缤纷，人不多，很舒服～很有特色，感觉异国风情可以，比北京风景好逛完又继续滴滴快车前往意式风情街评论世纪钟广场118篇游记中提到门票¥预订门票价格：免费开放时间：全天地址：河北区海河东路世纪钟广场建国道1号简介：天津地标，大钟庞大而精密，是很多游客合影留念的必到之处。查看详情路上经过评论意大利风情区356篇游记中提到门票¥预订门票价格：免费电话：022-86259967地址：天津市河北区，东起五经路，西至胜利路，南起博爱道，北至建国道简介：古老典雅的红顶意式建筑群，漫步其中，仿佛置身欧洲小镇。查看详情在这里下的车，进去简单听了一下喜欢喷泉可以从咖啡厅出来的门口点了杯卡布奇诺，感觉悠闲～🌸随意拍拍～今天是此行出来过得最悠闲的一天啊～还可以评论天津海河悦榕庄1篇游记中提到¥1513起预订电话：022-58619999地址：天津河北区海河东路34号简介：天津海河悦榕庄位于河北区海河东路，几步之遥便是古文化街，琳琅满目的工艺品和当地特产商品随处可见。酒店拥揽无与伦比的海河美景，区位优势十分明显。 酒店整体设计现代感十足，其高贵典雅的气质令人眼前一亮，为查看详情再一次回到酒店，看到小点心和夜床服务感觉挺开心的，滴滴快车回来很近，在天津旅游有一个好处就是交通便利不堵车，景点之间相距超近！颇有兴致的化了一个妆！心情美美哒～穿上酒店的和服再拍几张！评论天津之眼摩天轮307篇游记中提到门票¥预订开放时间：9:30-21:30电话：022-26288830地址：天津市河北区三岔河口永乐桥上简介：天津的美丽地标，拍摄夜景、乘坐观光都十分浪漫。查看详情哇塞，人超多，此时7点20！虽然排了很久很久，虽然腿很酸软，可是伴着欢快的音乐节奏在人群之中感觉得到一种欢快～大家都很期待～洋溢着一种快乐的感觉！漂亮抓人拍照！排排排好不容易排到一半的时候中途放出这个公告，大家都以为白排了……后来问了下保安说能坐上，十分庆幸！排了1个半小时，终于快到了！进去咯～成功买到票！70一个人没想到进去了还要排……………………终于上车咯！！！！开拍！哈哈，我最喜欢拍照了～夜景还是挺不错的～夜景还是可以天津是一座悠闲的小城市～比北京的匆忙拥挤人群让人感到舒适！人生之中应该打破常规勇敢地去做一些平常不会做的事，比如颇有兴致地花一下午时间认真地画一幅画，比如兴致勃勃地排2个小时队坐幸福摩天轮🎡，会让你体验到平常不一样的乐趣，在摩天轮上认识来自东北的小伙伴们，很开心～beautiful night～[月亮][月亮][月亮]🎠🤹🏻‍♀️🤗😉😃🌸🍒来自东北的小伙伴噢～开心😃没有白排，不虚此行！评论海河113篇游记中提到门票¥预订开放时间：9:00-20:30地址：天津市河东区简介：海河两岸汇聚了天津最精华的街景，夜晚景色绚烂迷人。查看详情坐了摩天轮下来，漫步海河，挺有小资风情～随便拍几张～评论美团外卖东北烧烤！味道还可以，物美价廉！评论第二天！海河餐厅（悦榕庄酒店）1篇游记中提到地址：天津市河北区海河东路34号海河悦榕庄酒店一楼电话：022-58619999查看详情加158吃了个早餐，味道很一般～将就吃～评论天津海河悦榕庄1篇游记中提到¥1513起预订电话：022-58619999地址：天津河北区海河东路34号简介：天津海河悦榕庄位于河北区海河东路，几步之遥便是古文化街，琳琅满目的工艺品和当地特产商品随处可见。酒店拥揽无与伦比的海河美景，区位优势十分明显。 酒店整体设计现代感十足，其高贵典雅的气质令人眼前一亮，为查看详情回到房间打扮一下又准备要出门咯～🌸评论瓷房子280篇游记中提到门票¥预订门票价格：50元电话：022-27123366地址：天津市和平区赤峰道72号(近和平路商业街)简介：精美的中国古代瓷器密密麻麻贴满墙壁，奢华和创意程度令人惊叹！查看详情滴滴快车过去，车费10几，门票50！开拍！！！哈哈，这个地方好玩～不错，有意思～评论西开教堂199篇游记中提到门票¥预订门票价格：免费开放时间：5:00-16:30电话：022-27811929地址：天津市和平区西宁道9号简介：天津主教堂，参观繁复精美的建筑和雕塑，还可以参加弥撒活动。查看详情随便拍几张～好看评论星巴克(天津湾店)1篇游记中提到地址：南北大街1号凯德MALL天津湾购物中心1楼电话：022-88269964,022-88269884查看详情门口对面星巴克坐一坐，晒太阳，喝咖啡，柳絮纷飞～～～～评论天津海河悦榕庄1篇游记中提到¥1513起预订电话：022-58619999地址：天津河北区海河东路34号简介：天津海河悦榕庄位于河北区海河东路，几步之遥便是古文化街，琳琅满目的工艺品和当地特产商品随处可见。酒店拥揽无与伦比的海河美景，区位优势十分明显。 酒店整体设计现代感十足，其高贵典雅的气质令人眼前一亮，为查看详情滴滴快车，回来休息一下～评论古文化街250篇游记中提到门票¥预订门票价格：免费电话：022-27356128,022-27339666地址：天津市南开区，南门在水阁大街与古文化街交口，北门在通北路与古文化街交口简介：天津老字号店铺和手工艺品集中地，逛街购物、品尝美食的好去处。查看详情随意逛逛～吃吃小吃～🌸评论</w:t>
      </w:r>
    </w:p>
    <w:p>
      <w:r>
        <w:t>评论：</w:t>
        <w:br/>
      </w:r>
    </w:p>
    <w:p>
      <w:pPr>
        <w:pStyle w:val="Heading2"/>
      </w:pPr>
      <w:r>
        <w:t>46.在武汉，遇见超想力美景</w:t>
      </w:r>
    </w:p>
    <w:p>
      <w:r>
        <w:t>https://travel.qunar.com/travelbook/note/7017588</w:t>
      </w:r>
    </w:p>
    <w:p>
      <w:r>
        <w:t>来源：去哪儿</w:t>
      </w:r>
    </w:p>
    <w:p>
      <w:r>
        <w:t>发表时间：2018-04-04</w:t>
      </w:r>
    </w:p>
    <w:p>
      <w:r>
        <w:t>天数：2</w:t>
      </w:r>
    </w:p>
    <w:p>
      <w:r>
        <w:t>游玩时间：2018-03-24</w:t>
      </w:r>
    </w:p>
    <w:p>
      <w:r>
        <w:t>人均花费：300 元</w:t>
      </w:r>
    </w:p>
    <w:p>
      <w:r>
        <w:t>和谁：三五好友</w:t>
      </w:r>
    </w:p>
    <w:p>
      <w:r>
        <w:t>玩法：短途周末,穷游,自驾,毕业游,摄影,美食,蜜月,赏樱,婚纱,踏春,清明,夏季,暑假,赏秋</w:t>
      </w:r>
    </w:p>
    <w:p>
      <w:r>
        <w:t>旅游路线：</w:t>
      </w:r>
    </w:p>
    <w:p>
      <w:r>
        <w:t>正文：</w:t>
        <w:br/>
        <w:t>前言前言有人说：“所谓的旅行，就是从自己呆腻了的地方跑到别人呆腻的地方”。细想想确实是这么回事，很多时侯，我们都执着于远方的风景，却不经意间忽略了身边触手可及的美丽。－这一次，要跟武汉花博汇道歉。－对不起，一直误会你，对不起，差点就错过你！－姹紫嫣红的郁金香花海，琴声悠扬的樱花村，精彩绝伦的大马戏，清新文艺的鲜花小镇，疯狂的麦咭儿童乐园…… 这个地方，远比想像中更精彩，也远比想像更美丽。评论关于武汉花博汇关于武汉花博汇花博汇毗邻武汉后官湖国家级湿地公园，在中法武汉生态示范城内，地处武汉市20分钟生活圈。想要远离城市的喧嚣，从城区出发，短短20分钟就能体感美轮美奂的法式浪漫。整个花博汇总规划4800余亩，现在建成的已一期已有2800亩，它是全国首个以花为主题的都市田园休闲度假综合区。除了26万平的四季花海和浪漫的樱花村供赏花拍照外，还有浪漫的法式风情，有错落有致的古堡建筑，令人陶醉的的法式小镇，齐聚美食的美食文化街，徽派风格的问茶村，以及浪漫的帐篷露营等，全方位提供玩、住、食、逛、购，是一个复合型生态文旅小镇。评论旅行攻略关于交通如何到达花博汇飞机：武汉天河国际机场距武汉市中心25公里，通达航点国内城市72个，国际及地区城市47个；拥有国内航线117条，国际及地区航线53条。武汉天河机场打车去往花博汇120元左右，约40分钟。或乘地铁2号线在范湖站换乘地铁3号线，体育中心站转乘公交760直达武汉花博汇景区火车武昌站与汉口站、武汉站并称为武汉三大火车站，可以直达大陆地区所有省会城市。武昌站乘地铁4号线在孟家铺站转乘公交107直达武汉花博汇景区；汉口站乘地铁2号线在范湖站换乘地铁3号线，体育中心站转乘760直达武汉花博汇景区武汉站乘地铁4号线在孟家铺站转乘公交107直达武汉花博汇景区公交公交760路：汉阳大道五里墩——知音湖大道花博汇公交107路玉龙路朱家亭——知音湖大道花博汇公交393路：天鹅湖大道大集 或 全力四路格力工业园——知音湖大道世贸龙湾公交267路：蔡甸大街新庙村 或 沌口体育中心停车场——天鹅湖大道田家堡站下转乘760路到知音湖大道花博汇地铁：地铁3号线：体育中心站转乘公交760直达花博汇地铁4号线：玉龙路、永安堂、孟家铺站均可转乘公交107路直达花博汇自驾汉阳方向：王家湾-汉阳大道-东风大道-全力二路-全力三路—知音湖大道-武汉花博汇武昌方向：白沙洲大桥-升官渡-东风大道-全力二路-全力三路—知音湖大道-武汉花博汇蔡甸方向：汉阳大道-古月路-知音湖大道-武汉花博汇评论门票信息武汉花博汇地址：湖北省武汉市蔡甸区天星村1号门票：60元（同程预订价55元）开放时间：周日——周四：8:30—19:00 周五——周六：8:30—20:00优惠政策：1.3米以下（含1.3米）儿童免票、60岁（不含）以上老年人凭有效老年证或身份证免票、残疾人凭有效1—4级残疾证免票。皇家大马戏地址：武汉花博汇（武汉市蔡甸区知音湖大道）大马戏门票：88元花博汇+大马戏套票： 118元 （同程预订价98元）演出时间：上午场（10:30），下午场（15:30），演出前15分钟停止检票疯狂的麦咭地址：武汉花博汇（武汉市蔡甸区知音湖大道）门票：花博汇景区亲子大门票+麦咭亲子套票1张（1大1小）：190元 （同程预订价150元）开放时间：周一至周五 10:00～18：00； 周末及法定节假日 9:00～20:00体验篷客露营游花博汇，体验篷客露营•花博汇花海露营地 同程预订价418元（含花博汇成人门票2张）评论关于行程关于行程DAY1 上午：蜗牛城堡---观皇家大马戏表演花食街享用午餐（老街烧烤／花拾堂）下午：四季花海---弗洛伊鲜花小镇---花园里品酒夜宿 山楂小院民宿DAY2 花食街享用早餐（花田面馆）疯狂的麦咭--樱花村评论DAY1：观皇家大马戏，享视觉盛宴皇家大马戏入口处，那座融合了十六世纪法式城堡的风格的建筑就是蜗牛城堡，它是整个景区的起点，也是花博汇的游客中心。它兼顾了艺术氛围，也包涵了实用功能，美观大方，极具异域风情。到达的当天正赶上蜗牛城堡旁的皇家大马戏上午场的演出。说起大马戏，那是小时侯的大爱，那时侯的演出已经记不住，但去看大马戏的情景和心境倒是每次想起都会觉得愉快。时隔多年，再来看大马戏，它不只是童年那颗梦寐以求的糖果，更是视觉上的震撼。这里的皇家大马戏表演，有萌趣的动物马戏表演，刺激的环球飞车、大型震撼的马术表演、惊险的魔幻飞轮 ，由于每天的场次有限，周末观众很多，如果要占据好的位置，一定要记得提前入场。首先亮相的是老虎和狮子珍奇动物同台献技。山羊和猴子的组合，萌趣的马戏表演猴子骑自行车水平真的很666666憨态可掬的狗熊能摇摇晃晃直立上双杠，在晃晃板上活动自如，还能跟着节奏跳绳，简直可爱极了！空中绸吊表演空中绸吊，超越极限的柔术技艺，再加上美轮美奂的舞台效果，演艺了缠绵的爱情画卷。相对于空中绸吊的柔美，骑术表演则是满满的荷尔蒙味道。演员在飞速奔跑的马背上做出各种高难度动作，不断增加难度挑战极限，上演一场精彩的“速度与激情”。演员与飞奔的马匹完美配合，惊险刺激，真是牵动人心的表演！环球飞车4名车手驾驶着他们的摩托飞车在直径仅有5.9米的球内大波浪飞行及360°旋转飞驰，在悬空的空间里上演了一场风驰电掣般的追逐。魔幻飞轮的惊险，是整场最刺激的表演，现场尖叫不断，叹为观止。勇敢的小伙子在飞轮上跳绳，定格最疯狂的尖叫时刻。评论畅游四季花海，醉享画里美景四季花海看完精彩的马戏表演，四季花海景区里自然少不了鲜花美景。四季花海是武汉花博汇里最醒目的一个存在，一进景区，首先映入眼帘的就是它。整个花海一眼望不到边，官方说法是占地约90亩。阳春三月，广袤的花海里各种颜色、各类品种的郁金香竟相斗艳。绚烂的花朵，绿油的草坪，欢快的音乐喷泉，宁静的湖泊，以一种和谐又艺术的布局呈现在眼前。有种春天，叫“乱花渐欲迷人眼”。到这里就能寻觅到一份“面朝大海，春暖花开”的诗意。和花海融为一体的，还有大片的草坪空间。我们将要离开时，小雨初停，天刚放晴，不少来游玩的旅客在草坪上帐篷，放风筝，一家老小，齐乐融融。评论漫步弗洛伊鲜花小镇，慢享悠闲时光弗洛伊鲜花小镇除了在花海赏花，花海旁边的弗洛伊鲜花小镇也很值得一逛。这是个文艺又美好的法式风情街，一处一景，每个细小的角落都透着浪漫劲儿。如果不是有人介绍，谁会想到，这些时尚古典、颇极格调的房屋都是在原有农民房的基础上改造呢？谁会想到浪漫的法式风情小镇背后，是中国传统农村的古朴？现在的弗洛伊鲜花小镇和鼓浪屿有点像，每间店都有自己的特色，闲逛也好，购物也好，住宿也好，拍照也好，细细品味也好，每种形式会有不一样的体会。教堂是新人拍摄婚纱照的最佳场所。一路打卡教堂，城堡、邮局，咖啡馆，书吧，艺术空间，甜品店，然后来到这间酒吧。酒吧门厅和窗台都装饰十分是可爱，在酒吧的那一小段时间里，不停的有游人在门口拍照。酒吧里主营主人家自酿的各式啤酒，其中鲜花啤酒是一大特色。有幸进酿酒仓参观了下，这样规模的啤酒罐，看着还是挻壮观的。酒吧二楼有个露台，从这里望出去，半个花海的美景尽收眼底。店里自酿的果味啤酒，口感还真的挺不错，个人最喜欢的是樱花啤酒，淡淡的酒味还透着樱花的香味......评论DAY2：疯狂的麦咭，静享欢乐时光疯狂的麦咭主题乐园5分/1篇游记中提到门票¥预订电话：027-69811488地址：武汉市蔡甸区知音湖大道特1号（花博汇旁）查看详情疯狂的麦咭亲子乐园是武汉地区首家以亲子互动为主题的嘉年华乐园，它以湖南卫视金鹰卡通《疯狂的麦咭》为原型，完美的将荧幕上的明星项目麦咭密室进行现场还原。乐园以互动、休闲、亲子互动为特色，打造出集吃、住、玩、乐、学、养的大型亲子IP主题游乐园。里面包含麦咭密室、麦咭轮胎乐园、户外拓展、麦咭乐园、沙滩卡丁车、真人CS等大型互动体验项目。乐园里要求，每辆卡丁车必须是一大一小，单大人或单小朋友都不可以玩的，所以沙滩卡丁车是绝绝对对的亲子项目。其中，石桥密室、石盘密室、石板密室是人气最旺的三个栏目，一路协同作战，斗智斗勇，惊险刺激的闯关模式让孩子和家长们一起体验！如果成绩优秀，还会得到奖励。荧幕上的明星项目麦咭密室现场还原，游园时一定认真答题，据工作人员介绍，打通关还会有惊喜……其中，麦咭轮胎乐园是集智慧与创意于一体的、风靡全球的轮胎乐园。面积大，项目多，游戏形式全，很受小朋友欢迎。而真人CS呢，则是大小朋友们都爱的项目。仿真瞭望塔，基地战壕，让身处城市的小朋友也能和大人一起过把野战瘾。评论相约樱花村，又到一年樱花烂漫时樱花村每年3月底4月初都是武汉最热闹的时节，这里侯，樱花都开了，武汉的樱花是江城旅游民片中极其闪亮的一个，除了东湖和武大，花博汇也有樱花村。这里的樱花极其年轻，不鲜艳，不风骚，不霸气，不繁盛，却有种沁透清纯、独具韵味的美。樱花村里的寻樱亭，掩映在花丛中，红瓦飞檐，傲视苍穹。除了连成片的樱花树外，这是也是展示民俗文化，弘扬传统之美的地方。陶艺，酒坊，古琴，传统工艺，主题民宿，特色餐饮在这个伴着绿水红樱的自然古民居村落里完美的溶合在一起。评论关于住宿关于住宿不管是弗洛伊鲜花小镇，还是樱花村，花博汇的街道上都有民宿，住宿还挺方便的。这个夜晚，我们入住的是位于弗洛伊鲜花小镇教堂前的山楂小院民宿。套房是清新绿调，装修布局都能看出主人家的小心思。开放式洗浴间，干净别致。墙上的背景，地面的布局，在视觉上将每个区域完美划分。这一晚，在花博汇的静谧中安睡，一夜好梦。除了住温馨民宿，在花博汇过夜，去帐篷营地露营也是个不错的选择。华灯初上，夜幕拉开，当帐篷的灯亮起时，它本身就自成一道美丽的风景。评论舌尖上的花博汇关于美食武汉人爱吃，对吃讲究，这一点在花博汇也得以体现。景区门的花食街，景区里面的街道上都有各种中西餐厅的影子。中餐我们吃了花博汇门口的老街烧烤和花食街上的花拾堂两家。体格厚道，味道靠谱。老街烧烤名字叫烧烤，但里面也有包房，也能点菜。而花食堂据说还提供园区工作人员的员工餐，除了点菜，还有各种套餐，盖浇饭，快手面等 。在花食街上还吃了一家名为花田的面馆，物价和武汉市区居民区一样，但份量扎实。15元一碗的面就能把人吃到很满足。另外一顿是在弗洛伊鲜花小镇上的元森泰，它家是西餐，牛排，意面，披萨，薯条，炸鸡，出品都是端正。特别表白下它家的鸡排饭，那鸡排炸的，相当的靠谱。饭后再点一杯咖啡，就着美景，慢慢喝着聊着，然后和花博汇告别，下个季节见~评论</w:t>
      </w:r>
    </w:p>
    <w:p>
      <w:r>
        <w:t>评论：</w:t>
        <w:br/>
        <w:t>1.后面的美食看得人十分心动了，武汉美食真多啊</w:t>
      </w:r>
    </w:p>
    <w:p>
      <w:pPr>
        <w:pStyle w:val="Heading2"/>
      </w:pPr>
      <w:r>
        <w:t>47.武汉樱花~诗意武大  青葱之旅</w:t>
      </w:r>
    </w:p>
    <w:p>
      <w:r>
        <w:t>https://travel.qunar.com/travelbook/note/7018099</w:t>
      </w:r>
    </w:p>
    <w:p>
      <w:r>
        <w:t>来源：去哪儿</w:t>
      </w:r>
    </w:p>
    <w:p>
      <w:r>
        <w:t>发表时间：2018-04-04</w:t>
      </w:r>
    </w:p>
    <w:p>
      <w:r>
        <w:t>天数：4</w:t>
      </w:r>
    </w:p>
    <w:p>
      <w:r>
        <w:t>游玩时间：2018-03-23</w:t>
      </w:r>
    </w:p>
    <w:p>
      <w:r>
        <w:t>人均花费：2000 元</w:t>
      </w:r>
    </w:p>
    <w:p>
      <w:r>
        <w:t>和谁：闺蜜</w:t>
      </w:r>
    </w:p>
    <w:p>
      <w:r>
        <w:t>玩法：</w:t>
      </w:r>
    </w:p>
    <w:p>
      <w:r>
        <w:t>旅游路线：</w:t>
      </w:r>
    </w:p>
    <w:p>
      <w:r>
        <w:t>正文：</w:t>
        <w:br/>
        <w:t>前言啰嗦唠叨这次行程的开始是由于同事的提起——3月份是武汉樱花的最佳观赏月，自然就是奔着看樱花的目的去武汉呀。于是就跟伙伴开始“密谋”起来，3月底恰巧是伙伴生日，这么赶巧的日子简直不要太好了。游武汉必做9件事：1.看江滩老建筑逛汉口2.夜游长江游轮3.东湖边发呆4.倾听黄鹤楼的故事5.感受长江大桥6.漫步武大樱花7.大街小巷尝美食，带走周黑鸭8.江汉路步行街打望9.感受昙华林文艺生活——能交一个武汉人做梗朋友就更好了、、、、、、评论行程准备七七八八其实吧，每次这种短途的花费一般我们都是控制在2000以内，只不过前期准备的隐形消费有点高。厦门-武汉 来回机票850民宿3晚250其他的交通费大概110吃大概350其他就是七七八八包括周黑鸭出发之前：1.出发前一个礼拜几乎天天看天气，这样才知道要带什么衣服，天气好不好也会影响Feeling，不过事实证明我们的运气还是好的，详情就看下面的照骗吧。2.为了能更好融入武大樱花的氛围，出发前一晚上和伙伴一人买了一套作服。3.3月份的武汉不是很冷，早晚温差有，但是也没有差很大，我们就是几乎带秋天的衣服外+一件厚点的外套。评论第1天厦门飞武汉一下班就赶紧准备行李飞奔机场，跟以往一样，我们都习惯做周五晚班的飞机，然后隔天就可以直接玩啦。我们住在江汉路附近的民宿，是在Airbnb上面订的。住的环境还可以，2个人挺温馨的，楼下就是号称最长的步行街-江汉路步行街评论第2天黄鹤楼+长江大桥+户部巷+楚河汉街+昙华林黄鹤楼位于武汉长江南岸的武昌蛇山之巅。一大早吃完早饭就直奔目的地。问了武汉人民，黄鹤楼的相关地点位置，大部分武汉人民都劝我们不要去黄鹤楼，说门票又贵又什么。可是来武汉没去爬下黄鹤楼总觉得缺少什么，我们还是去了。我们在江汉路搭地铁然后再转车的，具体是搭几号线给忘了，地铁站的工作人员还是蛮热心的，有问必答哈。可是周末的黄鹤楼简直不要太多人，人山人海来形容都感觉少了，多到你手机到那边只有一个功能，那就是拍照。所以确定要去景点的伙伴们，先在网上买好票再去，去那边网络简直是瘫的，4G啥的都没用，别提有多后悔没有在网上先买（虽然一张才便宜5块钱）。所以我们应该是拍人的、、、、、、每到一个景点都想拍下门票照，这就是标准的游客模式是不是人山人海我不会告诉你们，这个长廊我们有拍快一百张的照最近Get 到的，总想秀一秀呀这张心里的潜台词是吟诗  哈哈  “故人西辞黄鹤楼、、、”岳飞铜像这么多人啊敲钟许愿的标准的游客照这个地方也拍了好多其实拍这张照片，我是有讲台词的——看 这是朕为你打下的江山然鹅 一讲完  旁边一吃瓜群众（大叔）忍不住叫出了声哈哈哈外面照了差不多 就等着排队进楼唐代 黄鹤楼明代 黄鹤楼元代 黄鹤楼清代 黄鹤楼现代 黄鹤楼我们去的时候  黄鹤楼有些也在维护有没有更好的理解了这首诗  说实话 我也不知道在黄鹤楼 最高层拍的黄鹤楼对面的长江耳边听到几位老爷爷感慨 这就是长江大桥啊可见 对老一辈的人来说 意义非凡呀也钦佩咱大中华黄鹤楼 出去就是长江大桥啦好啦 感概完就出楼了还别说在景点还是不要贪小便宜呀看到牌子上面写着“凭门票免费拍照+3元赠送一张几寸的照片啥的”我们俩屁颠屁颠的排队了，还照了3张，完了，一脸懵逼说洗一张30RMB，说赠送那个洗出来质量不保证直接无奈+无语再经过了一番思想斗争还是决定洗一张出来瞧瞧，于是就有这张30RMB的游客照了还好效果还可以沿着长江大桥 散步这人  确定不是去赶集的吗查看全部评论第3天东湖樱花园+光谷广场+风情步行街一大早转了好几次地铁，还没有到达我们想去的地方。后面直接滴滴了。东湖磨山樱花园-里面有樱花树1万株，门票60，位于武汉武昌市东湖景区内。我们去的时候刚好是他们的樱花节吧，人简直不要太多，到大门口要在网上买张门票，省个5块钱都是奢侈，还是建议计划要去的话提前买好票哇。网络基本瘫痪的，到那手机的作用就是拍照，其他全废掉、、、排队买票电子支付二维码基本扫不动，最后还是跟那个卖票的小姐姐撒娇，她才破例帮我刷、、、到那的感慨就是--- 确认过眼神，到处都是看樱花的人感觉得嘚瑟一下，我们每拍的一处角落都是下一秒马上聚集很多人过来，搞得我们都是人群在寻找中自己。樱花园晚上是另外一番美景，可惜我们没待到晚上，那就网上看看别人的图片，找找FEEL吧~还有景点里面吃的东西千万不要相信哇，会后悔的、、、意外的跟2盆友合影了看到樱花的心情还是蛮愉悦的就是这颗石头 我们没拍前没人，我一上去就很多人我拍照技术有限 花都没有拍的很美哈哈   伙伴这张还是蛮有FEEL 的没脸见人了   整天就爱秀背影  囧我一定要重点讲这杯啊这杯名叫橙汁的东西啊就是比小时候喝了一杯几毛钱还是2块钱的凉水还难喝，一口下去直接、、、还要RMB10块人家在景点里面  傲娇、、、这个视角的风景  我很喜欢这个视角 我很喜欢  可是我在这拍的里面没有一张喜欢的后面几位阿姨啊，看我们拍一直在那说、、、直接放弃了樱花实在是太美了专挑那种拿单反的美女帅哥帮我们拍所以这些合照相对来说还是满意的不好意思啊  这湖的景  真的很美这张笑得有点儿过了 感觉是傻子但是我喜欢呢感觉帮伙伴拍的  大多我都是满意的看了 网上的照片   这个地方 晚上亮起来 很美呢查看全部评论第4天武汉大学+江汉路为啥是奔着武大去的，到最后一天才去呀？！因为我们两台手机同时在开放的时间预约还是预约不到呀、、、、、、周末人真的是太多了，真的手慢无啊后面就只能预约周一早上的了也是坐地铁，忘记做几号线了到时候直接百度或是问人都是很快的，因为武汉大学是没有直达的地铁，先坐到一站离武大近的站，然后再打车或是共享单车都是很快的，怕打的会塞车我们选择骑小黄车。出示身份证，像搭动车验票一样，还得记录人脸。说实话 ，我们一早上还是蛮赶的，毕竟人多，去的正好是樱花旺季，所以到处都是人、、、武汉主要还是逛了樱花大道，其他只是匆匆路过、、、武大的樱花好像跟樱花园有点差别情不自禁哼唱：那一束光、、、即使穿了裙子还是女汉子的画风、、、哈哈哈这种真的超级有FEEL住在那真幸福  一推窗就是樱花武大的樱花 比较高天气很好  人很多目测估计是在看帅哥为了后面的亮点武汉樱花诗意武大青葱之旅虽然时间只是带走了时间但是那迷人的风景  美丽的回忆依旧能唤起内心深处的思绪！评论</w:t>
      </w:r>
    </w:p>
    <w:p>
      <w:r>
        <w:t>评论：</w:t>
        <w:br/>
        <w:t>1.请问一下那条网红街叫什么地方</w:t>
      </w:r>
    </w:p>
    <w:p>
      <w:pPr>
        <w:pStyle w:val="Heading2"/>
      </w:pPr>
      <w:r>
        <w:t>48.你好，武汉</w:t>
      </w:r>
    </w:p>
    <w:p>
      <w:r>
        <w:t>https://travel.qunar.com/travelbook/note/7019052</w:t>
      </w:r>
    </w:p>
    <w:p>
      <w:r>
        <w:t>来源：去哪儿</w:t>
      </w:r>
    </w:p>
    <w:p>
      <w:r>
        <w:t>发表时间：2018-04-07</w:t>
      </w:r>
    </w:p>
    <w:p>
      <w:r>
        <w:t>天数：3</w:t>
      </w:r>
    </w:p>
    <w:p>
      <w:r>
        <w:t>游玩时间：2018-04-05</w:t>
      </w:r>
    </w:p>
    <w:p>
      <w:r>
        <w:t>人均花费：</w:t>
      </w:r>
    </w:p>
    <w:p>
      <w:r>
        <w:t>和谁：三五好友</w:t>
      </w:r>
    </w:p>
    <w:p>
      <w:r>
        <w:t>玩法：美食,摄影</w:t>
      </w:r>
    </w:p>
    <w:p>
      <w:r>
        <w:t>旅游路线：</w:t>
      </w:r>
    </w:p>
    <w:p>
      <w:r>
        <w:t>正文：</w:t>
        <w:br/>
        <w:t>前言说说这次旅行趁着清明小长假，武汉街头走一走！我们是4月4号下班立即赶赴南京南站，乘坐18点49分于南京南到武汉的动车。历时三个半小时，于22点35到达目的地，因为较晚，所以选择附近的欢乐颂青年旅舍暂住一晚。躺下的那一刻，梦想的旅途开始啦……评论第1天早餐美好的一天从早餐开始豆皮武汉特色美食豆皮分为四层，第一层是薄薄的面糊受热后的面皮，第二层是蛋皮，第三层是糯米饭，第四层是豆干，胡萝卜等炒菜。做好的豆皮金黄软糯，挺好吃的呢！热干面在学校的时候超爱吃食堂的热干面，这次终于吃到心心念念的武汉本地热干面，吃第一口的时候感觉很好吃，吃着吃着感觉太干了，有点吃不下去的感觉，不过味道还是可以的，到了武汉必体验啊！评论清明时节雨纷纷清明第一天下雨，所以我们慢慢悠悠吃完早饭，乘坐地铁四号线去傅家坡的城市便捷酒店，也是我们接下来两天的家。下雨也闲不住的我们，开启逛吃模式。附近有银泰百货，中商广场等场所，我们在里面买买买，饿了就吃吃吃，清明第一天就这么充实的度过了，😄开心猫串串蔡林记开心猫的各种串串还有猪蹄，蔡林记的热干面，汤粉，豆皮。注：因为有个小伙伴是下午才到，所以又吃了第二遍的豆皮和热干面，有对比才知道热干面真的干😄评论第2天武汉大学第二天的天气不错，10点左右太阳出来了，走在太阳下想到海子的诗#你来人间一趟，你要看看太阳#带好手机，相机，眼镜，发现美的旅程从武大开始走近武大正门，发现人还是蛮多的，所以我们没有驻足太久，直奔校园啦有种沉淀的韵味走入武汉大学，被这样一条幽深清凉的小路吸引雨后的绿是那么的清新，那么的自然已经知道樱花🌸花期已过，所以我们就慢慢徜徉在校园的路上，呼吸最清新的空气，感受质朴而浪漫的武大武大宿舍的位置与布局让我们羡慕不已！拾阶而上，你会看到各种以斋命名的入口，还可以爬到屋顶，俯瞰樱花烂漫时。屋顶从武大去东湖的路上，偶遇一片樱花树，真的是惊喜，停下来拍了好多照片从武大出来就能看到东湖，我们选择沿湖骑着共享单车，目的地是楚河汉街评论楚河汉街门票¥预订地址：武汉市武昌区公正路（近水果湖，东湖和沙湖之间）路标伤心凉粉宜昌燃面no3红油抄手抹茶🍵酸奶面包no2老长沙烤肠，no1楚河汉街是一个集美食与购物于一体的大型商圈，建筑风格有点欧式感觉，尤其是太平鸟后面的河，恍惚有种莱茵河的感觉，虽然我没去过😁抹茶是我的最爱，好喜欢抹茶的颜色和味道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从楚河汉街出来，乘坐公交去往黄鹤楼！登黄鹤楼昔人已乘黄鹤去，此地空余黄鹤楼。黄鹤一去不复返，白云千载空悠悠。晴川历历汉阳树，芳草萋萋鹦鹉洲。日暮乡关何处是？烟波江上使人愁。入口我们提前在网上购票，下了公交车，沿此楼梯上去，右边是互联网取票，人不多，现场买票人挺多的，建议提前买票。搁笔亭三个角度的黄鹤楼黄鹤楼上俯瞰白云阁武汉长江大桥有趣白云阁里陈列了一些国画，画风挺有意思的评论昙华林玫瑰戒指遇见你真好到达昙华林时，天已经黑了，所以没有拍照片。里面都是一些很文艺的小店，我们就随意逛逛，买些明信片，饰品啥的。特别喜欢那个玫瑰戒指，好好看😁评论第3天早餐最后一天，吃好喝好莲藕骨汤牛肉卷饼茶玛评论后襄河公园评论海马公园我们是下午快四点的车，距离离开还有4个小时，果断寄存行李，周边公园拍一拍。人少就是好啊，整条公路都是我们的，尽情的玩耍评论汉口火车站简介：汉口火车站是全国最大的欧式火车站，主要承担北上客运列车始发或过境车。查看详情梦想好喜欢这个移动图书馆，武汉人民应该都很文艺清蒸武昌鱼凉拌金针菇离别的车站离开之前再来一顿丰盛的午餐，就这样，终须一别，终会遇见评论</w:t>
      </w:r>
    </w:p>
    <w:p>
      <w:r>
        <w:t>评论：</w:t>
        <w:br/>
      </w:r>
    </w:p>
    <w:p>
      <w:pPr>
        <w:pStyle w:val="Heading2"/>
      </w:pPr>
      <w:r>
        <w:t>49.武汉武大樱花2日游</w:t>
      </w:r>
    </w:p>
    <w:p>
      <w:r>
        <w:t>https://travel.qunar.com/travelbook/note/7019086</w:t>
      </w:r>
    </w:p>
    <w:p>
      <w:r>
        <w:t>来源：去哪儿</w:t>
      </w:r>
    </w:p>
    <w:p>
      <w:r>
        <w:t>发表时间：2018-04-07</w:t>
      </w:r>
    </w:p>
    <w:p>
      <w:r>
        <w:t>天数：2</w:t>
      </w:r>
    </w:p>
    <w:p>
      <w:r>
        <w:t>游玩时间：2018-03-24</w:t>
      </w:r>
    </w:p>
    <w:p>
      <w:r>
        <w:t>人均花费：350 元</w:t>
      </w:r>
    </w:p>
    <w:p>
      <w:r>
        <w:t>和谁：</w:t>
      </w:r>
    </w:p>
    <w:p>
      <w:r>
        <w:t>玩法：</w:t>
      </w:r>
    </w:p>
    <w:p>
      <w:r>
        <w:t>旅游路线：</w:t>
      </w:r>
    </w:p>
    <w:p>
      <w:r>
        <w:t>正文：</w:t>
        <w:br/>
        <w:t>前言说说这次旅行3.24-3.25到武汉看樱花。武大的樱花很出名，所以就挑个好天气去看看吧。看樱花预约:首先一定要三天前在武大微信上预约看樱花，只接受微信预约，不然是进不去的。一个人可以预约两张票，免费。交通:第一天上午从六安动车一个小时40分钟到达汉口站，住宿:在网上提前订的六渡桥地铁站的锦江之星酒店，189元一晚，价格合理，不含早饭，早饭自愿吃，25元一位。我们没吃。因为到武汉，早饭肯定要吃热干面啊，4元一碗，5元一碗。地铁到武大:到达汉口站后坐地铁到酒店，放下东西，立马到武大，到达武大13:00，刷身份证进入，先找个地方吃饭吧。偶遇一个老奶奶，很谢谢她跟我们打招呼，还夸我。哈哈。吃完饭，去看樱花，穿过防空洞。一路上没少问人。我始终觉得路在口中，只要客气的去问，都会有回答的。看樱花:人非常多，我们在里面转了几圈，心想好不容易来一次，可不能走马观花看看就撤了，得看好。3.24的花期正旺，我们来的时间是对的，天气不错，没有下雨，就是人多。但花期想要人不多也不可能吧。樱花确实好看，各种品种，但我感觉都是一个品种，因为我根本分不清，一片花海，漫步其中，想想都美吧。以后有时间还来看看。武大的樱花都集中在学校的老建筑周围。武大看樱花之所以能让人趋之如骛，最主要的是它能和古建筑文化很好的结合。这是一个很大的看点。老的教学楼，老的办公楼，老的图书馆，老的宿舍楼，都很有风格。都还能继续用。能看到很多学院。还有毛主席时代的标语在墙上。最重要的网红宿舍楼，一定要看看的，一直有学生在住。骑单车:看完樱花，我们就找个单车，在校园骑骑。四处逛逛，感受武大的氛围。我感觉比较大，文化氛围比较浓，其他跟我们安农大没什么太大区别。主要是走累了，骑车逛逛，心情欢畅点。乘地铁:武汉的地铁很发达。提前在网上查好要下的地铁站就行了。很方便。打车有点贵，而且容易堵车。户部巷小吃街:武大樱花看完了，大概4.30左右，我们去了著名的小吃街，户部巷。人超多，挤不动。全是小吃，很多很有名，都是网红小吃。如今网络真是不得了，一旦成为网红，不出名都不行，我们分波排队，买了小土豆和臭豆腐。晚餐在蔡林记吃的汤包，豆皮。人超多，又是排队。武汉长江大桥看夜景:吃完后，我们就去了武汉长江大桥。就在户部巷旁边，可以步行去的，不远。武汉长江大桥的夜景确实不错，感觉跟上海的外滩有的一拼。灯光秀，轮船的汽笛声，人们的欢呼声，波光粼粼，微风和煦。我们一起从武汉长江大桥上走过去的，走到对面，用了大概一小时，然后打车回了酒店。第二天:起的迟。感觉武大樱花看完了，长江大桥看完了，户部巷去过了，这次的武汉之行就不虚此行了。第二天要在14点赶火车，八点多起床啥的，所以都不敢怎么去逛了，大致去看了黄鹤楼的外围，东湖的外围，就回去了。东湖的樱花明年一定来看。小吃特产:武汉吃的很多，鸭脖，热干面值得尝尝。周黑鸭全武汉的价格都是统一的，火车站的价格跟市区价格都一样。可以买点带着，但一定要认准周黑鸭，因为好多山寨的。总结:这是我最快乐，最幸福的一次旅行。哈哈评论第1天东湖梅园30篇游记中提到门票¥预订门票价格：40元开放时间：8:00-17:30电话：027-87510452地址：武汉市洪山区磨山景区旁查看详情防空洞，武大的樱花武大其实是把山围起来了，校内环境挺好的老建筑樱花标志性校门评论六一纪念亭1篇游记中提到门票¥预订地址：武昌区珞珈山山路16号武汉大学内查看详情网红宿舍楼，网红宿舍楼，网红宿舍楼，评论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评论武汉长江大桥423篇游记中提到门票¥预订门票价格：无需门票开放时间：全天开放地址：横跨于武汉市汉阳龟山与武昌蛇山之间的江面上简介：武汉的地标性建筑，充满了厚实的俄式风格。查看详情武汉长江大桥，评论第2天武昌起义纪念馆163篇游记中提到门票¥预订门票价格：免费开放开放时间：周二至周日，每天9:00——17:00 （16:00停止入馆）电话：027-88877172地址：武汉市武昌区武珞路1号简介：这里是中国两千年帝制的终点，武昌起义后军政府的所在地。查看详情评论武汉东湖海洋世界9篇游记中提到门票¥预订门票价格：80元开放时间：全年9:00-17:00电话：027-86772929地址：武汉市武昌区沿湖大道20号简介：漫步海底隧道，和水母、海龟、鲨鱼等上千种海洋生物打招呼，亲子游好去处。查看详情评论</w:t>
      </w:r>
    </w:p>
    <w:p>
      <w:r>
        <w:t>评论：</w:t>
        <w:br/>
      </w:r>
    </w:p>
    <w:p>
      <w:pPr>
        <w:pStyle w:val="Heading2"/>
      </w:pPr>
      <w:r>
        <w:t>50.武汉三天小长假</w:t>
      </w:r>
    </w:p>
    <w:p>
      <w:r>
        <w:t>https://travel.qunar.com/travelbook/note/7019242</w:t>
      </w:r>
    </w:p>
    <w:p>
      <w:r>
        <w:t>来源：去哪儿</w:t>
      </w:r>
    </w:p>
    <w:p>
      <w:r>
        <w:t>发表时间：2018-04-08</w:t>
      </w:r>
    </w:p>
    <w:p>
      <w:r>
        <w:t>天数：3</w:t>
      </w:r>
    </w:p>
    <w:p>
      <w:r>
        <w:t>游玩时间：2018-04-08</w:t>
      </w:r>
    </w:p>
    <w:p>
      <w:r>
        <w:t>人均花费：</w:t>
      </w:r>
    </w:p>
    <w:p>
      <w:r>
        <w:t>和谁：</w:t>
      </w:r>
    </w:p>
    <w:p>
      <w:r>
        <w:t>玩法：</w:t>
      </w:r>
    </w:p>
    <w:p>
      <w:r>
        <w:t>旅游路线：</w:t>
      </w:r>
    </w:p>
    <w:p>
      <w:r>
        <w:t>正文：</w:t>
        <w:br/>
        <w:t>前言说说这次旅行我是清明三天假，去的武汉，本来没打算去的，但是听说这个季节的小龙虾味道不错，游客也不是非常多，买东西逛街很方便，饭店吃饭不要等太久，就随性的订了当天的机票飞走了评论第1天到达武汉清明果然不负众望的下着小雨，刮着冷冷的小风，还好，我没穿太薄的衣服，不然真的要疯了。。。下午1点抵达武汉机场，查阅地图到了预定的酒店。武汉的地铁也是蛮方便的。出行首选的交通工具。评论虾皇3分/3篇游记中提到地址：武汉市洪山区富安街南湖名都B区电话：02788859777查看详情这次去武汉主要是为了吃，也是第一次吃小龙虾，有点不太会吃，看着别人三下五除二的迟到虾肉，而我还在和虾头顽强的斗争中。。。内心也是有点小酸楚的。。。我点了3份油焖大虾，味道确实不错，但是油太多了，总觉得吃一口龙虾肉，喝一口龙虾油，胃里那是一个油腻腻的感觉。。。喝啤酒都来不及净化我的胃。。。他家的油有些多，但是味道还是可以的评论第2天小区周围的早餐店说起武汉的早餐，那真是花样繁多，人头涌动，吃个早餐还要排队，来吃之前还是看了别人的攻略的。点了一份《三鲜豆皮》，本以为是煎豆腐，看了才知道，原来不是，外面好像是面，里面包着米，还有豆干，感觉不是非常合我的口味。又点了一份麻辣拌面，嗯~~~，这面拌的绝了，麻麻辣辣的，面也劲道，拌在一起，那口感，太好吃了，至今还惦记着呢。。。评论木兰山5分/13篇游记中提到门票¥预订门票价格：70元开放时间：全年8:00-19:00电话：400-0027-838,027-61502718地址：武汉市黄陂区前川街城北简介：花木兰的故里，市民避暑的后花园，秋季的庙会很是热闹。查看详情对于短期游玩的，木兰山算是近面的了，开车也得一个半小时，堵车情况是挺严重的，4排道的马路，硬是开成6、7排道，我也是很佩服啊。。。去的人蛮多的，我没爬到天池的位置就返回了，主要是想走一次玻璃桥，在下面看，感觉桥挺刺激的，真上去走了一下，确实挺刺激的，看下面的人，有点晕，桥有点微晃。在下面看玻璃桥上的人一点一点靠近玻璃桥，内心异常的激动站在桥上看下面，好高哦在桥上看瀑布，好漂亮哦评论陈记靓靓蒸虾5分/1篇游记中提到地址：武汉市江夏区凤凰花园1期藏龙南街25-26号（中百仓储后）电话：13924654691查看详情这次也是来吃虾的，主要是吃蒸虾，蒸虾和在海边吃的蒸海鲜，味道还是不一样的，小龙虾是淡水养殖的，口感好不好还得看蘸料，他家的蘸料是真不错，好吃。这次我也算是学会怎么吃虾了。他家也有油焖大虾，味道不错，油不多，不会觉得吃了一嘴的油。蒸虾忘记拍了，这是油焖大虾的，味道不错，油量适中评论第三天小吃第三天我要返航回去了。早上去吃了一顿武汉的热干面，这个热干面啊，其实主要是芝麻酱拌的，但是有些人拌的太多芝麻酱了，导致这面吃的不爽口，粘粘的在嘴里。芝麻酱适量就好啦。还点了一份牛肉河粉，之前觉得河粉，不是那么好吃，但是这次发现，主要是汤好，河粉的味道就差不多好吃一些吧。。。评论</w:t>
      </w:r>
    </w:p>
    <w:p>
      <w:r>
        <w:t>评论：</w:t>
        <w:br/>
      </w:r>
    </w:p>
    <w:p>
      <w:pPr>
        <w:pStyle w:val="Heading2"/>
      </w:pPr>
      <w:r>
        <w:t>51.穿越到民国，我和知音号有个约会</w:t>
      </w:r>
    </w:p>
    <w:p>
      <w:r>
        <w:t>https://travel.qunar.com/travelbook/note/7020891</w:t>
      </w:r>
    </w:p>
    <w:p>
      <w:r>
        <w:t>来源：去哪儿</w:t>
      </w:r>
    </w:p>
    <w:p>
      <w:r>
        <w:t>发表时间：2018-04-10</w:t>
      </w:r>
    </w:p>
    <w:p>
      <w:r>
        <w:t>天数：1</w:t>
      </w:r>
    </w:p>
    <w:p>
      <w:r>
        <w:t>游玩时间：2017-08-08</w:t>
      </w:r>
    </w:p>
    <w:p>
      <w:r>
        <w:t>人均花费：300 元</w:t>
      </w:r>
    </w:p>
    <w:p>
      <w:r>
        <w:t>和谁：闺蜜</w:t>
      </w:r>
    </w:p>
    <w:p>
      <w:r>
        <w:t>玩法：短途周末,摄影,人文</w:t>
      </w:r>
    </w:p>
    <w:p>
      <w:r>
        <w:t>旅游路线：</w:t>
      </w:r>
    </w:p>
    <w:p>
      <w:r>
        <w:t>正文：</w:t>
        <w:br/>
        <w:t>前言说说这次旅行最近发了条老早拍的知音号视频，居然发现知音号的小鞋匠给我点了赞，想想不如写篇知音号游记吧，虽然已经过去整整一年时间，知音号上奇妙又特别的体验依然让我记忆犹新，容我慢慢道来。去年五月无意中刷新闻看到武汉市打造了一条上世纪20年代的民国风情演出的知音号，就计划着啥时候一定要踏上这段新颖独特的旅程，无奈门票紧俏，各种涨水位的新闻报道下一拖再拖，终于在某宝刷了两张，强烈要求闺蜜一同去体验一下。提到知音两个字，想起伯牙和子期古琴台高山流水遇知音的两个人物。古人道唯有知音者，相思歌白头，，知音如不赏，归卧故山秋。知音的妙处就在于深厚的情感交流和彼此息息相吸的灵魂碰撞，而在武汉打造的知音号上，可以一次性体验到不同年龄，不同职业，不同行业二三十年代人物在一艘船上的故事，站在甲板上吹风看江景，在舱内看八部话剧演员的精彩演出，在专属的船舱上当船客，融入舞池中跳一曲探戈，演员和观众零距离的接触，都会让你感觉瞬间穿越回民国时期的那个年代，体验到复古与现代的交融，还等什么，知音号的鸣笛已响，跟随我的脚步玩一把民国穿越之旅吧早早来到江滩就是为了看看白天知音号的样子观众入口处还未开门，期待亮灯在自助出票处输入身份证就可以取票啦入口处有复古的马车供游客拍照，提醒一下最好提前做好换装准备，穿上旗袍才能更好的与演员们融入晚上亮灯后非常靓丽，排队入场后瞬间觉得自己穿越到民国时期进入泵船区域，随处可见的是民国时期的报纸发放，报纸上刊登的是知音号的剧场介绍，时间等信息，不时有穿着旗袍的美女婀娜多姿的身影走过，环境代入感很强，泵船区域光线充足记得这里要拍拍照片哦民国时期的报亭可不能错过在泵船上还有摆放几辆黄包车，你可以坐上拍拍照，感受年代剧中的大小姐坐黄包车的意境，此处自行脑补一下有人在拉车。是的你没看错，因为高跟鞋太累，我换了平底洞洞鞋亮灯后的知音号特别梦幻般的呈现在眼前知音号——-武汉打造的又一城市名片，外表蒸气式设计，船舶的许多设计却是拥有无数高科技现代化技术含量，这里的每个船员即是船员也是演员，保障知音号的正常运行，为了保证演出效果，发动机马达驱动只有六十分贝燥音，而且船身尤其平稳，上船后可能你一不留神船已离岸很久了。越来越近，已经能够看到演员们在翘首以待的表演了泵船上有很多文创产品可以购买，有租旗袍的商铺，小吃也有很多，可以根据自己的需要选择船身上灯火通明，岸边的游客和演员有些傻傻分不清了知音号的行程马上就要开始，岸边有演员在拉小提琴，也有提着复古行李箱的演员朝着知音号走来，游客们更多的是选择拍照或是抬起头看船沿上的演员们演驿，在流逝的时间里遇到民国时期的那份岁月静好近在咫尺的演员因为多了一份距离感仿佛是戴了一幅神秘的面纱，坐在长椅上心里不禁在想，知音号里究竟有怎样的人物，怎样的故事，怎样的体验呢。人越来越多，有些焦躁的情绪在漫延，闺蜜和我被挤到一边，只好玩起自拍来刹那间，时间瞬间停止，船舶上活动的人群定格在那一瞬间，灯光由暖黄变为梦幻的紫色，广播里响起缓慢而磁性的音色。预示着马上就要登船了知音号有三个登船口，用来分流人群，无论你从哪个口进入二楼船舱都能看到十个房间内的话剧小故事茶叶商人、地产大亨、昆曲名伶、教育大家……在上世纪二三十年代的特定背景下，他们背后有着怎样的故事？当这十多个故事同时上演，我真的不知道如何取舍了。进入一间一间舱房，遇见一个演员，坐下来、静下来，仔细地听演员说或唱，融入剧情，逐渐理解，沉浸到演员的故事里，直到工作人员把我唤醒。这是我刚登上二楼船舱的入口处看到的小鞋匠，小鞋匠虽然穿着土布衣服，却一脸帅气的吸引住我的目光，自说自话的话剧表达，蹲下来仔细看看，不料却被互动到，他说“这位女士，你说鞋底和鞋面哪里更容易磨损呢？”船舱里的演员都用自己的方式来述说和表达自己的故事，可能看不全整个故事的情节，更多的是融入场景感的情感表达片段，呆上一小会儿，精神有些恍惚，发现有点跳不出戏了查看全部评论</w:t>
      </w:r>
    </w:p>
    <w:p>
      <w:r>
        <w:t>评论：</w:t>
        <w:br/>
      </w:r>
    </w:p>
    <w:p>
      <w:pPr>
        <w:pStyle w:val="Heading2"/>
      </w:pPr>
      <w:r>
        <w:t>52.总该去一次武汉，与春天来一场温柔又文艺的约会。</w:t>
      </w:r>
    </w:p>
    <w:p>
      <w:r>
        <w:t>https://travel.qunar.com/travelbook/note/7021390</w:t>
      </w:r>
    </w:p>
    <w:p>
      <w:r>
        <w:t>来源：去哪儿</w:t>
      </w:r>
    </w:p>
    <w:p>
      <w:r>
        <w:t>发表时间：2018-04-11</w:t>
      </w:r>
    </w:p>
    <w:p>
      <w:r>
        <w:t>天数：4</w:t>
      </w:r>
    </w:p>
    <w:p>
      <w:r>
        <w:t>游玩时间：2018-03-28</w:t>
      </w:r>
    </w:p>
    <w:p>
      <w:r>
        <w:t>人均花费：2500 元</w:t>
      </w:r>
    </w:p>
    <w:p>
      <w:r>
        <w:t>和谁：独自一人</w:t>
      </w:r>
    </w:p>
    <w:p>
      <w:r>
        <w:t>玩法：漫游,摄影,美食,人文,清明</w:t>
      </w:r>
    </w:p>
    <w:p>
      <w:r>
        <w:t>旅游路线：</w:t>
      </w:r>
    </w:p>
    <w:p>
      <w:r>
        <w:t>正文：</w:t>
        <w:br/>
        <w:t>前言武汉，虽然早已是个耳熟能详的热门城市，在我看来，虽未踏足，却显得些许陌生与熟悉。我曾有过一个武汉的同事朋友，她叫lucy。平时可能看着弱不禁风，可她却是个小小身体拥有大大能量的武汉菇凉！经常问她武汉方言怎么讲，现在却只记得一个zou he ya（周黑鸭）。我表姐，曾经在武汉读的大学，总是跟我说武汉当年的公交车真的是不怕死活的互相追赶，简直超越疯狂一般的存在。（当然现在，由于名声在外的武汉公交被限速了，不再是最快的公共交通了。）我还认识一位武汉的马蜂窝用户，她叫晓娴，第一次见到她我就理解她在马蜂窝上的活跃是她骨子里与生俱来的气质。恰好，在这春暖花开的季节，我来到了武汉，期待会有怎样的人文、风景、美食让我不虚此行。老规矩，先来几张照片过过眼吧～评论春天，总该来一次浪漫樱花会吧！武汉，早已成为国内赏樱的一大盛地！每年的3月中至4月初，武汉都涌入了大量的游客欣赏樱花盛放的景象。年年岁岁花相似，岁岁年年人不同。每逢樱花节前，各大平台都在推荐武汉赏樱的绝佳地点攻略。众所周知的武汉大学樱花，需要提前在官网实名预约才可进入。还有东湖樱花园、晴川阁、清凉寨、武汉理工大学等等。虽然我没有都去，而且武汉大学的樱花由于盛开的过早，我3月28日到达的武汉，加上阴雨天气的拍打，武大的樱花很快都已经落完了…不过，些许偶然，依然让我遇见了春樱的美好。我在武汉预定的是武汉晴川假日酒店，虽然说酒店位置的交通不是很方便，但是临着江边，可以看到很好的江景，旁边就是晴川阁，赏樱很方便。不过哦，我觉得，比起晴川阁，假日酒店自己后花园的樱花，着实让你惊艳！不少游客也慕名前来，所以酒店为了方便入住客人的观赏，给游客限制了赏樱时间，所以游客相对较少。近距离观赏起来，没想到酒店真是藏了一大片的樱花树啊！恰逢樱花盛放时，有几株树虽已些许凋落，但丝毫不影响整体观感的震撼！近看着是白色樱花瓣，远观又是一大片粉色交相呼应，甚是美丽！因为临近晴川阁，所以赏樱的同时，又借景了一把，远处阁楼的影子伴着樱花盛放，莫不是建筑风格如此古色古香，应如“晴川历历汉阳树，芳草萋萋鹦鹉洲”，差点以为自己身在日本吧。毕竟我发了一条朋友圈，附上如此美丽的樱花照片，没有署名城市，真的很多朋友误以为我在日本呢(大笑小蜂)(大笑小蜂)(大笑小蜂)。酒店大楼在樱花树丛里望去，也是显得很搭调。酒店为了烘托气氛，大概也是为了营造日式氛围，在很多樱花树上挂上了晴天娃娃。可惜，这个晴天娃娃身边的樱花，基本落光了。散步的小道旁，酒店也挂上了鲤鱼旗，虽然觉得用的节日不对，但还是很美好。来来来，此处甚美的樱花，加上我的风格，怎们能没有自拍照呢！(得意小蜂)(得意小蜂)(得意小蜂)(得意小蜂)没有太多游客真的是很开熏呢！看着这大片大片散落的樱花瓣，我总是期待，若是有一场大风，我一定能够看到一场樱花雨吧！不过这阳光明媚的天气，有很舒服的微风，偶见几片散落的花瓣。如果觉得武汉大学的樱花大道游客过多，或者没有成功预约上名额，那东湖樱花园可千万不要错过了！这里占地有260亩，种有樱花树一万株之多！而且这里的樱花期会比武汉大学的稍稍晚个几天，错过了武汉大学樱花的，或者没看够的，这儿可有大片的樱花林供你观赏。武汉东湖樱花园与日本青森县的弘前樱花园，还有美国的华盛顿州樱花园并称为世界三大樱花之都。为了更好的做出赏樱风景，东湖樱花园还有一座仿日建筑五重塔。并且以塔为中心，搭建了日本园林式的湖塘，小岛，溪流，虹桥，鸟居等等。有桥有塔，有水有樱，还有不少穿着日式服装或者cosplay的美丽的女孩儿们，真的以为可能是在日本的某个县城在赏樱呢。对于樱花，我可能了解的还是很少，比如有什么台阁樱、千里香、垂枝樱花等等。而垂枝樱花恰好是东湖樱花园里种植最多的品种，不论是湖岸边，还是步道旁，当花开时，樱花树枝如瀑布直挂而下，被赞誉为“花的瀑布”！东湖樱花园里除了众多的樱花树之外，还有其他的花卉，紫罗兰啊油菜花啊等等，与春天的樱花相呼应，给赏樱的游客最好的感官享受！我建议，观赏东湖樱花园尽量选择傍晚时分，不仅可以看到白天的樱花，再逛不多久，夜幕降临，东湖樱花园盛大的夜樱秀即将开启！磨山的管理投资巨资，在樱花树下配置了各种颜色的射灯、水下彩灯，烘托出满树的花影，让游客感受花前月下的浪漫情怀。果然我最喜欢的，还是东湖樱花园里的这座塔了，拍摄起来很是上镜！欣赏夜樱我觉得乐趣不再是看樱花本身，而是在灯光映射下，那种闲情雅致，一种放下一切负担在此静静漫步，与好友闲聊，或者与对象在此互诉心里话的那种感觉。啊，对了！！！武汉呢，又一家自己的便利店品牌，叫今天（Today），每逢樱花季，会限时供应一种特别的饮料，就是樱花味的汽水！玻璃瓶装的汽水饮料特别有感觉，至于味道嘛，因为我也不知道樱花味到底是怎样，只能喝出一种甜甜的汽水味儿啦。查看全部评论些许文艺，些许颓废，原来这也是武汉。武汉，因为年代的更替与变革，这座历史悠久的城市也充满了各式各样的文化气息。有些是七八十年代一直保留至今的原汁原味，有些是经过新时代的创新和改造变成符合现代气息的文艺风，还有一些就是为了以后发展而还在改变却不完全的一些颓废。种种的这些，都不禁让我对武汉，深深的着迷！！！#汉阳造#汉阳造艺术区，地处龟山脚下。艺术区的建设，使用的是废弃工业厂房，如果你去过北京，你一定会觉得，这儿和798有着一样的调调！艺术园里随处可见涂鸦啦，创意雕塑啊，还有咖啡馆、创意店等等，以及一家汉阳造青年旅舍......游逛游逛着，确实以为自己好像又逛到了北京798，大概也是看的太多，突然提不起了兴趣，于是匆匆走了一圈，就离开了……这是园区里一家公司圈养的猫咪，毕竟是公司，所以不好进去打扰。刚刚说，汉阳造地处龟山脚下。龟山脚下的这条道路叫做龟山北路。很多人会说，龟山北路就是汉阳造，汉阳造就是龟山北路。然后实际游走过之后，我觉得，汉阳造只是龟山北路一端，那么一小片文艺地而已！我觉得，你应该像我一样，慢慢的完整的走完这一条1公里多的龟山北路，你会想我一样，发现许多没有被别人提及过的惊喜！龟山北路的两边，很多确实是跟汉阳造一样的，特别有艺术感的涂鸦墙，大大小小的应该有几百个吧！慢慢走上一遍，你会看上许多符合你喜好的涂鸦！而且很适合拍照哦～接下来就请看菜菜子的涂鸦墙三连拍！阿嘞！这不是杰尼龟么！杰尼龟！就决定是你了！再出去那些涂鸦，龟山北路让我兴趣浓厚，深深着迷的，就是这些拆迁却还没有拆完的废墟楼房了！整个一条路上你会看到十几栋这样破败的楼房，乍一看以为是没有拆完，可当你细心观察，你就发现，在这样破败的拆迁楼房里，依然还有住人生活着的气息！这绝对提起了我的好奇心！在这样高危的楼房里，是什么心理和状态，让他们依然坚持生活在里面呢……怀着惴惴不安的心，我还就偷偷深入了楼房里……对于废墟有着特别的爱的朋友们，可别错过这里哦！曾经也是喧闹的小区，现在已经没有了人烟，只剩下离开时丢弃的各种杂物了。没有了太多的人，生活在这里的已然是自由自在的野生猫咪，他们也在小心翼翼的观察着你。只身一人爬上楼梯，看着几个没有了门的房屋，完全的废墟，耳边还能听见风从缝隙吹过的呼声，加上一些水管漏水嘀嗒在地板上的声音，真真的有些恐怖了……我其实还挺害怕，会不会突然里面窜出一个什么东西，怕是要吓破了胆了！这儿还有一座破败了的医院，我第一次经过的时候，以为还是在使用中的医院，还惊诧着说都这么破了竟然还在用！然后深入了之后，发现其实，确实没有什么人了，不知道里面还在住着的是什么样的人。医院门口还躺着一只狗狗，懒洋洋的躺着，听到有人走过的气息，突然抬起头看一眼，又继续睡自己的安稳觉。我一只觉得医院，其实是个很恐怖地方，更不要说荒废了的医院，毕竟很多恐怖片不都是在这种环境里拍摄的么，所以胆小的我，实在是不敢进入到里面去看了，哪怕说扒着窗户看一眼，都提不起勇气！楼外面这些废弃的，应该是曾经使用过的病床架子吧，栏杆上还有晒着被子…确实有人住在里面啊……好吧好吧，赶紧远离了这些恐怖的废弃楼房，还有一个废弃的loft大楼，这个因为比较空旷，不会显得像楼房那样的阴森，所以还是可以再进入看一眼。进入这个诺大的厂房里，不知原来是个怎样的构造……#昙华林#昙华林是一个名声在外的，文艺小清新热爱的街道！这条普普通通的街区，竟然只有1公里多，却集中了几十处近百年的老建筑。有教堂有学校，有居民有花园……不过，因为发展和改造的需要，当年繁华的昙华林，很多文艺的店铺，已经被围墙封上准备超前了。这些百年前的老建筑物毕竟也是经过了时间的洗礼，经过了年代的沧桑，所以这里的一砖一瓦，一树一人，都能感受到武汉发展的轨迹。据说这家“大水的店”特别有名，是这条街上首屈一指的网红店，不过因为我当时手上拿着两根棒子搅拌的麦芽糖（因为我忘了名字了），所以被店员阻止进入了……哼，那我就逛其他的好了！查看全部评论不可错过的当然还有美食喽！说实话啊，原本我对于武汉，并没有很大的期待哦。虽然之前也是没有很好的了解过武汉的攻略，对于武汉的美食还只是停留在热干面和油焖大虾的级别……然后这一趟，对于这么一个吃货的，武汉的美食，让我觉得不虚此行，太多惊艳我的美食了！什么豆皮、面窝、欢喜坨、有病、烧卖、热干面等等，虽然没有都吃，但至少吃了很多精华部分！下面就为你讲述一段我为什么瘦不下来的故事吧。#赵师傅油饼包烧卖#这是武汉当地特别有名的一家小吃店了！应该是谁人不知谁人不晓，武汉有一家吃油饼包烧卖的地方！乍一听名字我就震惊了，特么油饼还能包着烧卖吃！这是谁想出来的点子！幸好当天上午到的时候，人不算多，赶紧点几样这里的照片和武汉必吃的东西——油饼包烧卖、热干面、汤圆蛋酒，就到里面找位置坐下了。在武汉啊，吃早饭有个特别的叫法是“过早”，听着就像是在早晨必须要做的事一样。大家也都知道很多城市都有自己特别的早餐方式，我第一个想到的就是广东的早茶，那么又是是什么样的文化传承，让这儿有这样一种特别的文化呢？武汉人过早的花样也是多姿多彩，最经典的莫过于一碗热干面了。古法热干面，没那么多讲究，就面，芝麻酱！注意，是芝麻酱而不是花生酱哦！一碗热干面，从店主手里到你手里只需要平均三分钟，而武汉人过早又如这名字一样，有边走边吃的风格，于是，我不知道这店门口的护栏上放着的这碗没吃完的面是谁的呢……下面就是油饼和烧卖，看完也大概想象到油饼包烧卖是什么样子了。热干面的制作速度，如刚刚说的，三分钟，足够了！有人会吃不惯芝麻酱，有点干或有点甜，所以自创了一些调味，比如放辣椒，或是放醋。拿到油饼包烧卖我还是吓到了，我原本以为一个油饼里面包着一个烧卖，竟然特么包着4个烧卖！！！每吃一口都是满满的油腻味～相当的满足！烧卖出了糯米和肉，还有浓浓的胡椒味，不过吃多了确实有点腻，一人一个就已经差不多了。#瓜瓜串#每个城市，应该都有自己的网红餐厅吧，这家瓜瓜串串串香我觉得确实集合了各种网红要素！粉红色，可爱公仔，美味串串，适合拍照的调调……你要知道，这满满的粉色，完全的把你的少女心给激发出来了！然后像我这种爱自拍的人来说，其实，真实的爱上这里！幸好也是工作日的下午时间，没什么人，不然这里拍照可一定是要排队的，而且是需要在这消费之后凭小票才可以进入拍照的哦～你看，连洗手间都要做成这样…是想要怎么着啊！把我变女人啊还是伪娘啊！临走时发现墙上的等又开了，赶紧再让朋友帮我拍上两张！哈哈哈哈～我一直在想哦，虽然我是喜欢各种各样的颜色，不过，是不是可以把粉色作为自己的主打色啊，简直骚上天了哦……（坐在一个甜甜圈上，也暴露了自己身上的小圈圈……）#小川料理#在武汉大学附近，有一家特别火的日料店，每天营业时间是中午的11:30-14:00和16:30-21:00，我是过了11:30不多久到店里的，大部分的座位已经有顾客了，我又是一个人，就坐在了吧台的位置。店里充满了日系风，不论吧台上摆满的酒瓶，还有招财猫，以及幸运达摩都是那么可爱。餐厅的服务员也比较多，小哥哥帅气小姐姐漂亮！一个人也是吃不了太多的美食，所以有点可惜。于是点了一份和风牛肉饭，一杯可尔必思（乳酸菌饮料），以及我最爱的土豆角铁板焗土豆。心满意足的吃起来～牛肉味道确实满满的和风味，而且鲜嫩Q弹。焗土豆吃起来有点甜有点咸，我觉得是上面的那层芝士放的过多了，所以吃起来有点重口。吃到一半店里已经坐满了顾客，吃完出门，发现门外也坐满了排号的人…这还是工作日的午餐啊……真的是太火了！#靓靓蒸虾#要说武汉的美食，怎么能没有龙虾呢！我吃过我家地道的盱眙小龙虾，去长沙吃过还算可以的口味虾，武汉的油焖大虾依然让我惊艳！太特么好吃了！小插曲（人生难免会有些，小波折）：我第一次吃的龙虾，也是武汉特别有名的叫【巴里大虾】，当时由于很晚才到酒店，朋友特意帮我去排队，带了外卖回来。有皮蛋拌馓子，凉面，油焖虾和蒸虾！美味不美味就不说了，这么有名的连锁店，确实很好吃，所以啊，我信誓旦旦的拿了相机，好好地摆拍了各种美食照片。等到第二天我看相机的时候，我说不对啊，我昨晚拍的龙虾照片呢！特么恍然大悟，我自己刚刚把相机卡装进去，特么昨晚相机里根本就没有卡在拍啊！！！于是实在不爽，让朋友带我去吃了另一家龙虾店，叫【靓靓蒸虾】。朋友介绍说，其实【巴厘大虾】和【靓靓蒸虾】是亲戚俩开的店，只是主打的东西不一样。那好吧，废话不多说，油焖大虾继续来一份！这一份龙虾，应该足足20只吧，小份的价格也就178元。然后蒸虾吃过了，那就再点一份蒜蓉的吧～皮蛋拌馓子继续来一份，特别好吃的一份凉菜，感觉自己也是好久没吃过馓子了！然后还有个特别的，叫做“全味虾球”，我原本以为的虾球，是用虾肉和面粉制成的球球，但这里实际上是去了虾头，只剩虾尾的龙虾肉！只是比起那些龙虾比较小就是了！这么一来，真的就是龙虾盛宴了！特别！！！满足！！！那么接下来介绍的呢，就不是具体的店名了，而是满是各种小吃的步行街。#户部巷#也是名声在外的户部巷小吃一条街，每天都聚满了各地的游客。可是哦，因为之前被朋友带去了各种地道的小吃，户部巷这里，真真的已经提不起我的兴趣。也是因为开发过后，这里充满了商业气息，地道的小吃没那么正宗了，还增加了许多外地小吃…所以我建议哦，想吃地道小吃的，户部巷这一站可以好好考虑考虑。我呢也就是又走了一遍拍了一些照片，就走人了……哈哈哈哈哈！不过你可以从这里确实知道一些武汉还有什么小吃了。比如武汉特有的烤鸭脖啊、豆皮啊、油焖虾啊、炕土豆等等。实在懒得去找那些美味的馆子当然也是可以来户部巷吃一次，毕竟也是打卡景点之一了。查看全部评论再坐个轮渡看一眼这座江城吧。好吧好吧，吃喝玩乐也是说的差不多了，距离与武汉道别的时间也快了，不如在从另一个角度感受一下这座城市吧。刚开始知道武汉的时候，我有查过车票，可是查到的没有武汉站，到达的车站确实武昌站和汉口站，我当时就很好奇，这两个站是哪里啊？难道没有武汉站的？哪个是在武汉里啊？其实，这是武汉的地势决定了这样的布局。武汉，简称“汉”，别称“江城”，这座城市被长江及其最大支流汉江横贯市境中央，将武汉中心城区一分为三，形成武汉三镇（武昌、汉口、汉阳）隔江鼎立的格局，现在其实是武汉的三个区，但总是听到武汉本地人直接说我在武昌或者我在汉口，因为我住的假日酒店在汉阳区，被嫌弃说汉阳远……当时我听着一愣一愣的，难道他们说的不是我认识的武汉嘛！最终带了几天还是习惯了。所以，三区鼎力的格局，似的之间的交通也有个特别的方式，就是轮渡。三个区都有自己的主要码头，相互连通，比起过桥的不方便，可能渡轮回显得更当地，所以你可以选择这种方式，从江面上，一览武汉的三个城区，以及气势恢宏的长江大桥！武昌这头的大桥下，有许多休息的人，还有喜欢江泳的老年人。下午时分还是比较炎热，可以晚点的时候，到夕阳西下时分，在武昌这头的中华路码头，做一次轮渡到汉口吃一段晚餐。人少的时候还好，人多的时候，在上船之前，感觉就是一场战争，因为大家都在争抢轮船甲板上栏杆的位置，这样可以很好的看到江面上的风景。如果有朋友问我，武汉好玩嘛？我会真实的说，武汉，确实给了我很多惊喜！美食享不停，樱花赏不停！哦对，真的，一定要春天去，别夏天去，因为武汉是个大火炉！！！武汉的春天，很短暂，要好好珍惜哦～评论</w:t>
      </w:r>
    </w:p>
    <w:p>
      <w:r>
        <w:t>评论：</w:t>
        <w:br/>
        <w:t>1.[32个赞]</w:t>
        <w:br/>
        <w:t>2.棒棒棒</w:t>
        <w:br/>
        <w:t>3.看完了作者的旅记   总结一句话  樱花真好看  作者也好有趣</w:t>
      </w:r>
    </w:p>
    <w:p>
      <w:pPr>
        <w:pStyle w:val="Heading2"/>
      </w:pPr>
      <w:r>
        <w:t>53.重庆，胖子妈盐水鸭一路与你相伴</w:t>
      </w:r>
    </w:p>
    <w:p>
      <w:r>
        <w:t>https://travel.qunar.com/travelbook/note/7022786</w:t>
      </w:r>
    </w:p>
    <w:p>
      <w:r>
        <w:t>来源：去哪儿</w:t>
      </w:r>
    </w:p>
    <w:p>
      <w:r>
        <w:t>发表时间：2018-04-14</w:t>
      </w:r>
    </w:p>
    <w:p>
      <w:r>
        <w:t>天数：2</w:t>
      </w:r>
    </w:p>
    <w:p>
      <w:r>
        <w:t>游玩时间：2018-04-05</w:t>
      </w:r>
    </w:p>
    <w:p>
      <w:r>
        <w:t>人均花费：1000 元</w:t>
      </w:r>
    </w:p>
    <w:p>
      <w:r>
        <w:t>和谁：三五好友</w:t>
      </w:r>
    </w:p>
    <w:p>
      <w:r>
        <w:t>玩法：美食,踏春,清明</w:t>
      </w:r>
    </w:p>
    <w:p>
      <w:r>
        <w:t>旅游路线：</w:t>
      </w:r>
    </w:p>
    <w:p>
      <w:r>
        <w:t>正文：</w:t>
        <w:br/>
        <w:t>前言说说这次旅行一个人走在陌生的城市里，有的是喜悦和孤独交织的情感，地理专业的我喜欢一个人旅游，因为自由自在。虽然我不知道旅游有几种？也不知道怎样去定义旅行的意义。但我喜欢，在路上，喜欢在满是烈浓辣味的城市里，肆无忌惮的放纵自己的胃。这次算不上一次真正的旅行，因为我们要去内蒙古考察，但大家都想看一下美食闻名天下和号称“山城、雾都”的重庆，所以老师就应了我们的要求，让大家在重庆游玩两天再前往内蒙古。虽然说我们这次旅行有点唐突，但在这里我们还是看到了属于重庆的美；品到了属于重庆的风味。从广州到重庆在这漫长的路途中我看到了不同的风景，经历了不同的趣事，都是因为一路有了同伴们的陪伴和逗乐，也让时间在不知不觉过去了。二十几个小时的火车终于到了到，我们去酒店放下行李后就马不停蹄地往外面走了。果然名不虚传，在这里，所有的食物几乎都与辣有关，所以，如果你的胃接受的了，拿就尽情敞开你的胃吧，好好享受一下这里的川味吧。现在回想起来，重庆的胖子妈盐鸭是一个不错的选择，胖子妈咸水鸭味道极美所以排队的人有点多。那里有盐卤的鸭肠、鸭舌、鸭胗都是很入味的，棒棒鸡看上去很辣，其实口感是有点甜的，脆脆的带着麻油香。还有他们家的串串的味道也是特别令我难忘的，卫生也是挺干净的，总体来说东西看起来很新鲜，有食欲，真正可以让我接受。一场旅行，随心而行，我走在我的路上，看着沿途的风景……每一张照片都是一道独特的风景，都包含着我到山城的那份喜悦。山城我已到达！关于美食，自然是少不了的，胖子妈正宗盐水鸭店就是一个很不赖的美食店，就在解放碑八一路好吃街。鸭心胖子妈的鸭心肉质紧实，而且每一串都恨不得给你串得满实满载的、可以说是非常良心的店。鸭舌个头很大，处理得也很干净，第一口咬下去脆脆的里面的肉又很嫩，独特的口感加上秘制的配方，吃的让我们停不下来。下浩老街—南滨路漫步在下浩老街，还能感受到些许残存的重庆老街的风貌。曾经是长江边上繁华的地区，但如今繁华渐渐衰落，四处拆迁，这残存的老街逐渐落寂，也许在不久之后便会消失，因为到处都是“拆”“危险”等字样。和同学在老街反反复复穿梭揣摩到了重庆真实的一面。它的繁华与衰落，它的荣耀与伤痛，都在老街的残亘里。有些后悔自己没能早点来看一下它当时辉煌的模样。岁月慢慢洗净它的铅华，剩下的的一些地方似乎还在诉说着它往日的风光，有一些心疼它的无奈与风华。老街比我们想象中的还要安静的多，看得有点荒凉，也许是因为人气少了吧！各种植物在疯狂地生长，微风还带来阵阵发霉的气息。墙上的一些涂鸦壁画画地蛮好看得，挺喜欢这些壁画。千年古城重庆，带走昔日太多的故事，承载着几代人的记忆，留下了历史太多的印记了。而年年岁岁花相似，岁岁年年人不同，物是人非，原住的居民已所剩无几了，留给人们无限的追忆和凭悼。南滨路这个是重庆观长江城景最为不可错过的路。白天到这里，适合散步、散心，走在江边吹着江风能感受到重庆北岸热闹繁华后的宁静。江边有很多垂钓者，一排排的鱼竿，让我看到在繁华都市的背后还有这样的一群不负美好时光的老人。查看全部评论</w:t>
      </w:r>
    </w:p>
    <w:p>
      <w:r>
        <w:t>评论：</w:t>
        <w:br/>
      </w:r>
    </w:p>
    <w:p>
      <w:pPr>
        <w:pStyle w:val="Heading2"/>
      </w:pPr>
      <w:r>
        <w:t>54.成都游</w:t>
      </w:r>
    </w:p>
    <w:p>
      <w:r>
        <w:t>https://travel.qunar.com/travelbook/note/7023048</w:t>
      </w:r>
    </w:p>
    <w:p>
      <w:r>
        <w:t>来源：去哪儿</w:t>
      </w:r>
    </w:p>
    <w:p>
      <w:r>
        <w:t>发表时间：2018-04-15</w:t>
      </w:r>
    </w:p>
    <w:p>
      <w:r>
        <w:t>天数：5</w:t>
      </w:r>
    </w:p>
    <w:p>
      <w:r>
        <w:t>游玩时间：2018-04-14</w:t>
      </w:r>
    </w:p>
    <w:p>
      <w:r>
        <w:t>人均花费：5800 元</w:t>
      </w:r>
    </w:p>
    <w:p>
      <w:r>
        <w:t>和谁：闺蜜</w:t>
      </w:r>
    </w:p>
    <w:p>
      <w:r>
        <w:t>玩法：购物,美食,古镇,骑行,短途周末,摄影,徒步,探险</w:t>
      </w:r>
    </w:p>
    <w:p>
      <w:r>
        <w:t>旅游路线：</w:t>
      </w:r>
    </w:p>
    <w:p>
      <w:r>
        <w:t>正文：</w:t>
        <w:br/>
        <w:t>行程花费说说这次旅行冲动地订了机票，带着流浪的精神准备出发了湖北—黄石长江大桥有时候，一段旅行的要素，比机票、时间、攻略、行李更重要的，是一份说走就走的心情。某个双休日，跟朋友从武穴出发......三个小时的路程抵达天河机场！马上就要上飞机了，一个下了飞机就能听到麻将声的地方，一个满大街都是茶馆的城市，悠哉与惬意的慢生活，我梦中向往的地方—-成都、我终于来了提起成都，就会想起美食、美景和美女。这座古老又悠闲的城市，不仅充满了大城市的包容和时尚，还是座慢悠悠的城市迫不及待的搞各种自拍评论第1天玉林路小酒馆不知有多少人，由于赵雷的这首《成都》慕名而来，寻这玉林路止境的小酒馆。而我，也是其中一个。于是就有了这次的成都之旅。“走到玉林路的尽头，坐在小酒馆的门口。分别总是在九月，回忆是思念的愁。深秋嫩绿的垂柳，亲吻着我额头。在那座阴雨的小城里，我从未忘记你……”初次听到赵雷的《成都》，也就是去年的十月份就一发不可收拾，单曲循环了很久，听着听着就仿佛被歌曲的旋律和歌词带进去了。虽然歌名是《成都》，唱的也是关于“成都”的故事；但是我依旧从歌曲中得到了共鸣，那就是一种人生中经历和成熟。我们每一个人在成长的过程中，甚至说是孩子的时候都想到外面的世界去，去外面的世界看精彩。而城市，仿佛成为了最好的去处。评论宽窄巷子5分/1905篇游记中提到门票¥预订门票价格：无需门票开放时间：全天开放电话：028-86259233地址：成都市青羊区金河路口宽窄巷子简介：喝茶泡吧、掏掏耳朵，吃吃火锅，感受成都人幸福的悠闲生活。查看详情第一站～宽窄巷子🌹巷子一直以来作为成都的名片，是外地游客来成都旅行不得不去的必经之地。很多人来了热闹的宽窄巷子，既可以体验到成都的民俗文化风情，还可以集中体验成都当地最地道的美食。😋😋😋巷子里的酸奶10元一个，还不错👍👍在自拍中感受到的愉悦，是很多物质都无法替代的。告诉你们一个秘密😀俺的自拍的照片都是美颜过的成都的宽窄巷子，据说是来成都旅游必去的地方。据说如果来了成都却未逛过宽窄巷子，就不算到了成都，来张照片留下痕迹🤗据说，爱吃辣的人，一般性格都好!🌶🌶🌶🌶巷子里好多小吃对于爱吃辣我来说，不是依赖，而是放松；不是禁忌，却是挑战、哈哈！这样一想，大概大多数人都会跟我一样，对自己说，啊，我性格真好仿古四合院很多，两条巷子不长，一个小时可以逛完。整体来说还不错评论第2天锦里古街1112篇游记中提到门票¥预订门票价格：免费开放时间：全天电话：028-85538914,028-66311313地址：成都市武侯区武侯祠大街231号简介：成都最古老、最热闹繁华的商业街区，能品尝到众多的当地美食。查看详情锦里便是锦官城，锦里古街依托成都武侯祠 ，北邻锦江，东望彩虹桥，以秦汉、三国精神为灵魂。里面有茶坊、客栈、酒楼、酒吧、戏台、各种风味小吃、锦里是一条仿古商业街，在这里，你可以欣赏捏泥人、摆糖画的手艺，也可以逛逛极富三国特色的店铺。评论成都远洋太古里5分/390篇游记中提到开放时间：全天开放，大部分商铺营业时间10:00–22:00电话：028-65963000地址：成都市锦江区中纱帽街8号简介：成都的时尚购物场所，高端到平价商品一应俱全，深受小资的喜爱。查看详情第三天成都远洋太古里位于城市中心的成都远洋太古，交通便利！这里汇集了各种国际知名品牌的产品，看到熊猫了，好兴奋😍😍准备下午去熊猫基地🤠🤠评论成都大熊猫繁育研究基地1044篇游记中提到门票¥预订门票价格：55元开放时间：7:30-18:00；停止售票时间:17:00  周一-周日电话：028-83510033地址：成都市成华区外北熊猫大道1375号简介：成都周边观赏大熊猫最便利的地方，很多萌萌的大熊猫等着你哦。查看详情朋友跟老外合个影熊猫基地很大，有熊猫，小熊猫和天鹅，园子里植物繁多，风景优美，适合夏季的时候去，全部绕完一圈要3—4个小时，个人觉得值得一去。终于看到了货真价实的魂宝啦！熊猫哥你真酷,白衫配黑短裤👻👻评论都江堰景区5分/122篇游记中提到门票¥预订门票价格：成人票80元开放时间：08:00-17:30 (12月1日-次年2月28日 周一-周日)； 08:00-18:00 (3月1日-11月30日 周一-周日)； 网络票取票时间：08:30-17:00，最晚入园时间：17:30。电话：4001151222,028-87138587地址：成都市都江堰市公园路简介：中国目前保存最完整的古代水利工程。查看详情第四天：如果没有2008年的那场大地震，也许我对都江堰的认识就是一个古代的水利工程都江堰真的是名不虚传，风光无限好景色唯美！结合了自然风光和人文历史，这天的天气也非常适中，不冷不热，🈶️机会还会再来滴！来回坐了四个多小时的车，终于可以美美的睡一觉了！明天继续今晚又换了一家酒店，出门就是宽窄巷子。酒店设施齐全，高大上！评论春熙路1135篇游记中提到开放时间：全天开放电话：028-87706026地址：成都市锦江区天府广场以东约1公里处，总府路以南的区域内简介：成都乃至全国知名的购物街，游玩成都必去之地。查看详情在春熙路上看到了一犀利哥😄 赶紧抓拍。看他那忧郁的眼神，唏嘘的胡碴子，那帅到无敌的衣服，还有那杂乱的头发，迅速秒杀了观众”。哈哈哈😄一般来说，外地人来成都逛街爱停留的就是春熙路了，人特别多今天，是在成都最后的一天。明天就要出发回武汉了再来两张自拍照、到此一游！让我掉下眼泪的 不止昨夜的酒让我依依不舍的 不止你的温柔余路还要走多久 你攥着我的手让我感到为难的 是挣扎的自由——赵雷 成都评论</w:t>
      </w:r>
    </w:p>
    <w:p>
      <w:r>
        <w:t>评论：</w:t>
        <w:br/>
        <w:t>1.哈哈哈，后湖姑嫂树！！！邻居啊</w:t>
      </w:r>
    </w:p>
    <w:p>
      <w:pPr>
        <w:pStyle w:val="Heading2"/>
      </w:pPr>
      <w:r>
        <w:t>55.昔人已乘黄鹤去 此地空余黄鹤楼</w:t>
      </w:r>
    </w:p>
    <w:p>
      <w:r>
        <w:t>https://travel.qunar.com/travelbook/note/7025314</w:t>
      </w:r>
    </w:p>
    <w:p>
      <w:r>
        <w:t>来源：去哪儿</w:t>
      </w:r>
    </w:p>
    <w:p>
      <w:r>
        <w:t>发表时间：2018-04-19</w:t>
      </w:r>
    </w:p>
    <w:p>
      <w:r>
        <w:t>天数：4</w:t>
      </w:r>
    </w:p>
    <w:p>
      <w:r>
        <w:t>游玩时间：2018-04-13</w:t>
      </w:r>
    </w:p>
    <w:p>
      <w:r>
        <w:t>人均花费：2000 元</w:t>
      </w:r>
    </w:p>
    <w:p>
      <w:r>
        <w:t>和谁：家庭</w:t>
      </w:r>
    </w:p>
    <w:p>
      <w:r>
        <w:t>玩法：购物</w:t>
      </w:r>
    </w:p>
    <w:p>
      <w:r>
        <w:t>旅游路线：</w:t>
      </w:r>
    </w:p>
    <w:p>
      <w:r>
        <w:t>正文：</w:t>
        <w:br/>
        <w:t>前言说说这次旅行陪考，顺便来武汉玩了一圈。可能是在城市里待习惯了，感觉武汉并没有什么可玩的地方，值得一去的便是黄鹤楼和长江。不过武汉的天气，我们去的时候一直雾霾，感觉空气不是特别好。评论第1天户部巷155篇游记中提到门票¥预订门票价格：免费开放开放时间：暂未开放     ​​​​​​​4月22日起至7月10日，武昌区将对户部巷街封街整治。电话：027-88859682,027-88859685地址：武汉市武昌区户部巷（大门靠近自由路和民主路）简介：这里有武汉的各种美食小吃，热干面、糊汤粉、豆皮、鸭脖子等查看详情早上7点四十的飞机，有了上次误机的教训，早上4点半起床，五点就出发赶去机场，在飞机上吃的早餐，两个半小时到达武汉天河国际机场。按照原计划，我们从机场打车先去户部巷吃饭。本来打算用滴滴叫车，结果司机都要我们走到入口13门，说出口不好停车，离我们的出口有2000米远，老妈腿不好，我们便直接打了出租。武汉的出租车很正规，司机都很实在，就是看着车子都破破懒懒的，尤其是我们从机场打的这辆，后面的窗户都坏了不能摇下去，门子哐啷哐啷的。从机场打车到户部巷加强高速费97元。户部巷入口户部巷和北京的南锣鼓巷差不多，但是比锣鼓巷小很多，就是一条卖吃的的街，基本卖的都是热干面烤串，三鲜豆皮等干货。朋友说十元四十串的烤鸭肠还不错，我们便买了40串，感觉烤的不像是鸭肠像是豆皮，不过味道还可以。走走停停，不到十分钟便走到了巷子头，不过两边还有延伸出来的小巷子可以逛逛，都是烤串之类，由于我实在没有兴趣，便没有去。来武汉当然要吃热干面，找了个有座位的店，要了份热干面和鸭脖，顺路还买了份三鲜豆皮和糯米包油条。三鲜豆皮就是豆皮里面放着糯米，再加点咸菜，味道一般不过很干很硬，糯米包油条也差不多，糯米压平后里面放根油条再一圈，这个更干，吃了两口便吃不下去了。再说说热干面，和我想象中的也差很多，以为正宗的热干面是不是会放些秘制酱料，原来就是半成品的面条放些麻将和油汤，个人感觉还没有北京不正宗的热干面好吃。吃饱饭，便步行去黄鹤楼。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昔人已乘黃鶴去，此地空余黃鶴樓。黃鶴一去不復返，白雲千載空悠悠。晴川歷歷漢陽樹，芳草萋萋鸚鵡洲。日暮鄉關何處是？煙波江上使人愁。黄鹤楼是武汉市标志性建筑，与晴川阁、古琴台并称“武汉三大名胜”。黄鹤楼始建于三国时代吴黄武二年（公元223年），三国时期该楼只是夏口城一角瞭望守戍的“军事楼”，晋灭东吴以后，三国归于一统，该楼在失去其军事价值的同时，随着江夏城地发展，逐步演变成为官商行旅“游必于是”、“宴必于是”的观赏楼。唐代诗人崔颢在此题下《黄鹤楼》一诗，李白在此写下《黄鹤楼送孟浩然之广陵》，历代文人墨客在此留下了许多千古绝唱，使得黄鹤楼自古以来闻名遐迩。黄鹤楼经历各个朝代的更迭，屡建屡废，可谓是见证了无数的历史。据传说，从前有位姓辛的人，卖酒为业。有一天，来了一位身材魁伟，但衣着褴褛的客人，神色从容地问辛氏：“可以给我一杯酒喝吗？”辛氏不因对方衣着褴褛而有所怠慢，急忙盛了一大杯酒奉上。如此过了半年，辛氏并不因为这位客人付不出酒钱而显露厌倦的神色，依然每天请这位客人喝酒。有一天客人告诉辛氏说：“我欠了你很多酒钱，没有办法还你。”于是从篮子里拿出橘子皮，画了一只鹤在墙上，因为橘皮是黄色的，所画鹤也呈黄色。座中人只要拍手歌唱，墙上的黄鹤便会随着歌声，合着节拍，蹁跹起舞，酒店里的客人看到这种奇妙的事都付钱观赏。如此过了十年多，辛氏累积了很多财富。有一天那位衣着褴褛的客人又飘然来到酒店，辛氏上前致谢说，我愿意供养您，满足您的一切需求。客人笑着回答说：我哪里是为了这个而来呢？接着便取出笛子吹了几首曲子，没多久，只见朵朵白云自空而下，画上的黄鹤随着白云飞到客人面前，客人便跨上鹤背，乘着白云飞上天去了，辛氏为了感谢及纪念这位客人，便用十年赚下的银两在黄鹄矶上修建了一座楼阁。起初人们称之为“辛氏楼”。后来便称为“黄鹤楼”。站在黄鹤楼上可以看到武汉三镇的景色，也可以看到万里长江第一桥——武汉长江大桥黄鹤楼景区内随便逛一逛，植被很茂盛，偶尔还能转来几声鹤鸣。因为当天下起了中雨，所以并没有全部逛完，只能待在亭子里暂时避雨，不过透过细雨看黄鹤楼，也是一番景色。想想古代那些文人墨客，能在黄鹤楼写出千古绝唱也不足为奇吧，这么优美的环境。雨小了之后，我们便打车回了旅馆。旅馆在武汉工商学院边上，因为老公要在那里考试，所以找了附近的旅馆。周边都是自建房用来当宾馆，环境不是很好，估计也就是因为考生多，才有了这种宾馆。评论第2天武汉大学早上起床吃过早饭，坐公交去武汉大学，武汉公交站，站与站之间间隔很短，基本上500米一站。司机开车也很生猛，挂档就像连武术一样，快准狠。但是乘客似乎没有让座的习惯，不论是多小的孩子，或者是老人，即使现在年轻力壮的小伙儿边上，小伙儿也不会给让座。经过一个多小时，好不容易到了武汉大学。跟着导航走到樱花大道，奈何樱花大道只有大道，已没有樱花了，那就看看樱花树吧。武汉的绿化真的非常好，到处都是植被。评论东湖345篇游记中提到门票¥预订门票价格：免费开放，内部部分景点需单独收费.开放时间：全天开放，内部各小景点开放时间不同，详询景区。电话：027-86793760,027-86773706地址：武汉市武昌区沿湖大道16号简介：湖边漫步，林中游山，赏花观鸟，是市民休闲踏青的好去处。查看详情从武汉大学凌波门出来便是东湖风景区。个人觉得就是个湖，边上有植被。待了一小会儿遍坐车去了长江大桥。评论武汉长江大桥武汉长江大桥位于湖北省武汉市武昌区蛇山和汉阳龟山之间，是万里长江上的第一座大桥，也是新中国成立后在长江上修建的第一座公铁两用桥，被称为“万里长江第一桥”。评论长江长江发源于“世界屋脊”——青藏高原的唐古拉山脉各拉丹冬峰西南侧。干流流经青海、西藏、四川、云南、重庆、湖北、湖南、江西、安徽、江苏、上海11个省、自治区、直辖市，于崇明岛以东注入东海，全长约6300km，比黄河（5464km）长800余公里，在世界大河中长度仅次于非洲的尼罗河和南美洲的亚马逊河，居世界第三位。但尼罗河流域跨非洲9国，亚马逊河流域跨南美洲7国，长江则为中国所独有。站在江边，不由的感慨人类的渺小，自身的烦恼，又算什么呢。在江边玩了一会，还有人在钓鱼游泳，真是不怕冷呀。之后打车到了江汉路步行街。评论江汉路步行街251篇游记中提到门票¥预订门票价格：无需门票开放时间：全天电话：027-82753768地址：武汉市江汉区江汉路简介：繁华的百年商业街，十几幢近代建筑。查看详情一个穿插着民国时建筑的步行街，很商业化，周边全部都是卖服装的商店或者饭店，衣服还都可以，有时间的话可以逛逛。晚上吃过饭，便决定公交回旅馆，先坐地铁，没想到微信买地铁票还有优惠，首次购买，返1元优惠券，下次乘坐可用。好不容易倒了公交车，没开两站，车坏了，车门关不上了，司机让乘客都下了车，哎，这每人2元的硬币算是白花了。由于这站车上的人已经很多了，我们只好打车回去。跟师傅说去武汉工商学院，自己也看着导航，谁知走到武昌工商学院师傅说到了。还好武昌工商学院比武汉工商学院稍微近一点没有走错路。我告诉他不是这里，司机师傅还和我说，让我不要说错地方，武汉是个大城市，不是小城市，说错地方就差十万八千里了……我说，我没有说错，我都不知道还有武昌工商学院这个学校，怎么可能说错呢，是您听差了，不过没事儿，幸好在一条路线上，我自己也看着导航呢。谁知这司机还是没完没了，一直说，武汉是大城市，不能说错地方…惹得我实在受不了了，我说我这是第一次来，对地方不熟，我要是跟您似的天天开车跑，肯定说不错，况且我又没有说错，是你自己听错了，还总是墨迹什么啊，哎。评论第3天古德寺古德寺，位于湖北武汉市汉口黄浦路上滑坡74号，该寺于清光绪三年（1877年）由隆希创建，初名古德茅蓬，1914-1919年间由主持昌宏先后两次进行扩建，改名古德寺，有“心性好古，普度以德”之意，并由黎元洪亲自题写匾名。该寺混合了欧亚宗教建筑的特色，融大乘、小乘和藏密三大佛教流派于一身，在汉传佛寺中实属罕见，堪为“佛教胜地一大奇景”“汉传佛寺第一奇观”，具有很高的建筑、文化和历史研究价值。与归元寺、宝通寺、莲溪寺并称为武汉地区四大佛教丛林。古德寺的核心建筑是圆通宝殿，运用了古罗马建筑的结构，内外墙之间的回形步廊和许多方柱，立面墙上的圆窗和长窗，却是基督教堂的建筑样式。 其九座佛塔的塔刹，既像风向标又像十字架，在中国塔文化中独树一帜。2012年，古德寺被列入武汉市江岸十大景观，是一座极具特色的禅宗建筑。进寺不需要门票，但是要买香，小香8元，之后依次是15元，30元，可以买最便宜的。从古德寺出来，穿过住宅区，去坐公交到黄黎坡路。路过的巷子真是又窄又潮，只看每户人家构造都深长，屋子里面特别黑，不点灯就和晚上一样，可能是人们长期在这样的环境已经习惯了，真难想象换成自己，要怎么入睡。评论黄黎坡路坐公交到黄黎坡路，会路过一元路，公交车上还有介绍，这里之前是英法的殖民区，所以也有很多当时的建筑。这条路不长，五分钟可以走到头，很多在建筑物前拍照的年轻人。走累了，便在一家甜品店休息，等老公考完试过来一起吃晚饭。评论中华路码头吃过晚饭，决定去江边坐轮渡，从武汉关码头到中华路码头，因为过了晚上8点，所以船票10元一张。15分钟到岸，可以看江两岸的景色。长江大桥打车回酒店休息评论第4天武汉火车站终于行程结束了，从武汉站坐高铁回家~这次旅行觉得并没有太多意思，因为景点很少，所以有些无聊。评论</w:t>
      </w:r>
    </w:p>
    <w:p>
      <w:r>
        <w:t>评论：</w:t>
        <w:br/>
      </w:r>
    </w:p>
    <w:p>
      <w:pPr>
        <w:pStyle w:val="Heading2"/>
      </w:pPr>
      <w:r>
        <w:t>56.美食＆美景❤开心自驾游武汉</w:t>
      </w:r>
    </w:p>
    <w:p>
      <w:r>
        <w:t>https://travel.qunar.com/travelbook/note/7028539</w:t>
      </w:r>
    </w:p>
    <w:p>
      <w:r>
        <w:t>来源：去哪儿</w:t>
      </w:r>
    </w:p>
    <w:p>
      <w:r>
        <w:t>发表时间：2018-04-26</w:t>
      </w:r>
    </w:p>
    <w:p>
      <w:r>
        <w:t>天数：4</w:t>
      </w:r>
    </w:p>
    <w:p>
      <w:r>
        <w:t>游玩时间：2017-04-14</w:t>
      </w:r>
    </w:p>
    <w:p>
      <w:r>
        <w:t>人均花费：3000 元</w:t>
      </w:r>
    </w:p>
    <w:p>
      <w:r>
        <w:t>和谁：三五好友</w:t>
      </w:r>
    </w:p>
    <w:p>
      <w:r>
        <w:t>玩法：深度游,踏春</w:t>
      </w:r>
    </w:p>
    <w:p>
      <w:r>
        <w:t>旅游路线：</w:t>
      </w:r>
    </w:p>
    <w:p>
      <w:r>
        <w:t>正文：</w:t>
        <w:br/>
        <w:t>前言说说这次旅行心血来潮的想要出去玩，正好现在没什么事，看着我们大中国的地图考虑了很久，决定去湖北武汉，至于原因嘛，则是因为看见武汉两个字的一瞬间忽然想到了小时候经常看的龙牡壮骨颗粒广告，哈哈哈 说走就走的旅行最容易，也不准备查攻略了，收拾一下行囊，买张火车票，上路～第一天❤高铁+户部巷+武昌江滩今天坐了好几个个小时的高铁到达武汉，临时订票本以为票很紧张，结果今天上了车一看，还有不少的空位。出了车站首要任务就是要去车站南边临近的一嗨网点取车。在高铁上我想与其各种查线路坐公交或者滴滴打车去目的地，不如租个车自驾去想去的地方更自由，反正我手机上有导航～虽然我外表是个萌妹子，但内心是比较汉子滴～所以我选了一辆Jeep自由侠，试驾的时候感觉果然没让我失望，于是愉快的取车开走～住宿订的是一家快捷酒店，还算比较干净，就是房间面积不是多大，正好一个人住太大了也会害怕～我随身带着长袖长裤的睡衣，就差再带个睡帽了，其实要不是嫌睡袋不舒服，我还真想买一个～收拾完行李想去黄鹤楼，离酒店很近，所以没开车，同时也想观察一下武汉的路况，于是步行出发～在小道上转悠了很久，就在我快要后悔为什么没开车的时候，终于看见了黄鹤楼的指示牌！遗憾的是到达时已经过了五点，售票处都关门了，所以只能远远的看了一下，还是回宾馆休息顺便查查黄鹤楼的攻略吧，第二天早起一点开车过来就好了。但是回酒店之后想了想，晚上还得吃饭呢，于是又开车来了户部巷，进了户部巷主路上就开始排队，人很多，小吃店不少，要吃什么还得好好逛逛再说～真是凑巧，这几家门口人最多的店，没有一家我喜欢吃的，所以不用排队等着了，突然发现挑食也是有好处的～继续逛，发现了一个指示牌，有汉味小吃街的指示，决定要去看看～比较纠结的是，虽然摊位很多，但是有不少重复的，而且这条街上的小吃也是我不怎么爱吃的，难道逛了半天最后还是要找KFC之类的快餐店了吗，好郁闷～来来回回走了好几遍，终于决定尝试一下徐嫂糊汤粉，预料之中的不合我的口味，秉着不能浪费的原则，还是咬着牙坚持吃完了～我在网上买过蔡林记的快食热干面，口感不是特别好，就感觉像是面条上撒了许多黏嘴的黑芝麻糊，还不如我们那里技艺不精的商贩做的热干面好吃呢，进来点了糊米酒和热干面，现做的热干面果然是比快食热干面要好吃不少，口味也比较多，价格从六元至十几元不等。至于米酒糊，勾芡太重，一杯喝下去就已经饱了，都不用再吃面了～感觉吃的有点撑，出来散散步，正好看到了武汉长江大桥的夜景，登桥的地方正在整修，也没能上桥去看一看，内心有点小小的遗憾～逛到一家叫蔡明纬的店之后又买了一杯米酒糊暖身子，蔡明纬家的米酒糊有长条形的汤圆、糯米团子，没有加红枣和桂花，冰糖味比较重，一杯下肚，我忽然想起来自己是开车出来的，喝了两杯米酒糊再开车，恐怕是要酒驾了吧，没办法，只好把车停在原来的地方，今晚步行回酒店，明天一早再来开吧～第二天❤黄鹤楼+昙华林+武大+汉街喝两杯米酒糊的后果就是第二天睡到了九点多才醒，想想还要步行去取车，慌慌张张的起床刷牙洗脸，还要顺带解决早饭～查看全部评论</w:t>
      </w:r>
    </w:p>
    <w:p>
      <w:r>
        <w:t>评论：</w:t>
        <w:br/>
      </w:r>
    </w:p>
    <w:p>
      <w:pPr>
        <w:pStyle w:val="Heading2"/>
      </w:pPr>
      <w:r>
        <w:t>57.武汉-重庆妹妹初夏邂逅一场别样的长江行 武昌-汉阳-汉口三镇随心而行</w:t>
      </w:r>
    </w:p>
    <w:p>
      <w:r>
        <w:t>https://travel.qunar.com/travelbook/note/7034118</w:t>
      </w:r>
    </w:p>
    <w:p>
      <w:r>
        <w:t>来源：去哪儿</w:t>
      </w:r>
    </w:p>
    <w:p>
      <w:r>
        <w:t>发表时间：2018-05-08</w:t>
      </w:r>
    </w:p>
    <w:p>
      <w:r>
        <w:t>天数：4</w:t>
      </w:r>
    </w:p>
    <w:p>
      <w:r>
        <w:t>游玩时间：2018-05-08</w:t>
      </w:r>
    </w:p>
    <w:p>
      <w:r>
        <w:t>人均花费：1500 元</w:t>
      </w:r>
    </w:p>
    <w:p>
      <w:r>
        <w:t>和谁：</w:t>
      </w:r>
    </w:p>
    <w:p>
      <w:r>
        <w:t>玩法：短途周末,漫游,购物,美食,五一,夏季</w:t>
      </w:r>
    </w:p>
    <w:p>
      <w:r>
        <w:t>旅游路线：</w:t>
      </w:r>
    </w:p>
    <w:p>
      <w:r>
        <w:t>正文：</w:t>
        <w:br/>
        <w:t>前言说说这次旅行PKU120周年校庆要放假大概6天，最开始打算去香港，结果都约不到小伙伴，又不放心女儿一人单独前往，舅妈由于通行证不能及时拿到手而无法通行，同学们要去的地方女儿又去过了，难道又去上海？ 去过太多次也不好玩了，怎么安排假期呢-----哈哈，走一个中间城市吧，这杨母女各行一半武汉汇合，然后开始逛吃逛吃模式，所以就订好了车票和住宿，其他攻略都没有做就开始了武汉的旅程。评论第1天楚河汉街-昙华林-户部巷-楚河汉街早上女儿高铁G403北京西--武汉 火车站 1点到达武汉，先行到楚河汉街事先在去哪儿网定下的酒店-武汉享家酒店式公寓汉街万达广场店，我重庆-汉口13点左右到达在宾馆和女儿开心的汇合了武汉享家酒店式公寓汉街万达广场店还很不错，终于见到了分别一个多月的女儿，超开心。然后就去楚河汉街找吃的啦，---第一个目标蔡林记。看到楚河汉街上的蔡林记女儿说要找大宗点评上的蔡林记，导航加问路去了位于一个-1楼的蔡林记，到了见很少人，都不想吃了，由于太饿了还是就吃了，恩恩，味道不错。吃完小吃太阳很大，站在东湖边上不知道去哪儿游玩，女儿不想坐船旅游，（第二天才知道东湖绿道可以骑自行车），随便走走，坐了公交车去昙华林，以为昙华林是个寺庙，到了才知道就是一条街道，走走逛逛无意中就走到了户部巷，已经是华灯初上了，户部巷热闹非凡，好多卖吃的小贩叫卖，游客很多，感觉和每个地方的美食街一个样子，有点脏乱差，不喜欢那样的氛围我们没有吃户部巷任何东西，走了一圈离开了户部巷在晚上8点左右回到了楚河汉街。此时的楚河汉街热闹起来了，逛街的人很多，走在汉街，站在楚河边，看着人流和美丽的灯光，吹着5月的微风，感觉很美妙，回到宾馆休息差不多11点了。第一晚住楚河汉街  武汉享家酒店式公寓汉街万达广场店，房间里很够看到万代广场，夜景很美，安静，当晚睡的不错女儿到底后提前买好的蛋糕，我一到就开始吃吃吃30元的小笼包，味道可以，不过和上海的比就差一些了到了，是不是该留个影呢，嘻嘻路过，已经吃撑了，假装拍了个照片，哈哈酒店外的万代街汉口火车站有点特色，和其他火车站建筑有点不同哈滤过菜市场看到没有见过的莲藕心，都写着来着洞庭湖，不知道真假，没有见过，听红楼梦说书老师蒋勋说这个奢侈才，在这里确是家常小菜这是第二天早上安静的户部巷昙华林一个风情小店昙华林夜晚的户部巷很热闹，也显得有点杂乱，都是卖东西的小贩和买美食的吆喝声，游客很多评论第二天：黄鹤楼-东湖-光谷步行街-户部巷第二天一早从楚河汉街换宾馆到户部巷如家，去了其他定好的昙华林店如家不满意，果断离开到了户部巷如家，这里离户部巷很近，50米，走一走就是黄鹤楼。放下行李就去了黄鹤楼参观，黄鹤楼很漂亮，期间还遇到什么领导参观黄鹤楼，电梯不能坐，步行参观5楼，在12点左右离开黄鹤楼，本想去首义街和参观辛亥革命纪念馆，太饿了，就去找吃的去啦。吃晚饭有做出去东湖，在东湖绿道用小黄车骑行了大概2个小时，这2个小时很开心，风景很美，女儿说东湖有西湖和洱海两者美的结合。东湖实在太大，在湖心岛的地方，我们停下来研究路线后决定不想太累不再骑行，出到东北一个小门，坐上了唯一一路开往武昌火车站的车，中间换成去了光谷步行街，光谷步行街附近再修地铁站，绕行了好远才到达步行街，其实应该在湖北省中医院下车好像更近，不过第一次来都不知道，光谷步行街没有我们相信的大和高端，就是一条杂合的步行街，很长，有各种买东西的，不行玩步行街后我们又返回去中医院站坐公交车回到酒店。愉快的一天。初见黄鹤楼夜间回宾馆的天桥上回眸黄鹤楼夜晚另外一种美东湖绿道骑行那边也是黄鹤楼吧东湖全集示意图，我们骑行到了湖心岛。光谷步行街东湖绿道骑行很美很惬意评论第三天 汉正街-中山公园-武汉长江大桥早上坐1.5元轮渡到汉口，无意中看到很有文化的博物馆，之后本计划去解放公园后放弃，逛汉正街，白天没有什么人，一圈走下去都差不多11点了，吃午饭太早了，就去了中山公园，太普通了，一圈溜达下来没有什么看的，也就是武汉人民休闲的地方，又回到汉正街逛街，夜晚的汉正街热闹非凡，在王府井百货买了2双鞋子，在另外一个忘记了名字的商场为女儿买了一双凉鞋，开心购物完毕准备回家了。虽然重庆也有长江大桥，还是去走走别人的长江大桥吧。放弃可以直接轮渡会宾馆方式，选择步行，公交到达晴川阁附近准备步行，问了一下路，说怎么走，结合导航，越走越荒凉，怕怕的，决定和女儿返回到晴川阁附近遇到一个游客刚刚从长江大桥下来告诉我们该如何上桥，我们走上去了，步行梯黑黑的没有行人，女儿说好怕，我们立刻返回，遇见一对年轻人拿着手机导航也要去走桥，他们是青岛某个大学的来旅游的，一路走还一路和家人视频汇报夜景，于是又和他们一路同行上了桥，我们步行武汉长江大桥，说实话，好累好累，夜景也没有我们重庆美，不过5月的江风还是很宜人。差不多11点到达宾馆，累成了狗，一晚上睡的很好很好。坐轮渡到汉口去江汉关，无意中发现的，进去再免费讲解员的带领下了解了武汉的历史，很不错江汉关用生命拍照的情侣武汉长江大桥上拍的武汉夜景，江面很宽，江风习习，很惬意汉正街购物，买的新鞋穿上啦夜行武汉长江大桥评论第四天 武汉-北京  汉口-重庆睡到自然醒已经是差不多9点了，外面下暴雨我们都不知道，冒着暴雨去吃了最后武汉热干面和蛋酒，回到酒店洗头洗澡，看看电视，外面雨太大不适合游玩，1点退房来开，公交到达洪山广场，我乘2号线到汉口火车站，女儿4号线到武汉火车站，好舍不得女儿，还是分别了。我14:24分高铁，他14:25分高铁回北京，我车开动时给女儿打电话，她正好在编辑给我的短信，她的车也出发了，在晚上8-9点我们都安全返回了。愉快的旅行结束啦在洪山地铁站分别，看着女儿背影好舍不得，嘻嘻评论</w:t>
      </w:r>
    </w:p>
    <w:p>
      <w:r>
        <w:t>评论：</w:t>
        <w:br/>
        <w:t>1.[32个赞]32个赞！为你转身，求上头条！</w:t>
      </w:r>
    </w:p>
    <w:p>
      <w:pPr>
        <w:pStyle w:val="Heading2"/>
      </w:pPr>
      <w:r>
        <w:t>58.成都-昆明-大理 -香格里拉-泸沽湖-丽江-武汉</w:t>
      </w:r>
    </w:p>
    <w:p>
      <w:r>
        <w:t>https://travel.qunar.com/travelbook/note/7034662</w:t>
      </w:r>
    </w:p>
    <w:p>
      <w:r>
        <w:t>来源：去哪儿</w:t>
      </w:r>
    </w:p>
    <w:p>
      <w:r>
        <w:t>发表时间：2018-05-09</w:t>
      </w:r>
    </w:p>
    <w:p>
      <w:r>
        <w:t>天数：11</w:t>
      </w:r>
    </w:p>
    <w:p>
      <w:r>
        <w:t>游玩时间：2018-05-09</w:t>
      </w:r>
    </w:p>
    <w:p>
      <w:r>
        <w:t>人均花费：</w:t>
      </w:r>
    </w:p>
    <w:p>
      <w:r>
        <w:t>和谁：</w:t>
      </w:r>
    </w:p>
    <w:p>
      <w:r>
        <w:t>玩法：</w:t>
      </w:r>
    </w:p>
    <w:p>
      <w:r>
        <w:t>旅游路线：</w:t>
      </w:r>
    </w:p>
    <w:p>
      <w:r>
        <w:t>正文：</w:t>
        <w:br/>
        <w:t>前言10天云南自由行 成都东一云南一大武汉说说这次旅行5月9号成都东出发坐火车到昆明 历时19个小时😭😭 用东野圭吾的《秘密》打发了时间 顺便临时抱佛脚地复习了下考试内容 时间虽然有点长 但是认识了新的朋友 聊了好多 收获好多 感谢励志的小姐姐和豁达开朗的阿姨😊😊😊评论成都火车东站简介：成都火车东站又叫：成都东站、成都火车站。主要办理城际列车和高速动车组列车，从东站出发，1小时可到重庆，2小时可到贵阳、西安。查看详情5月10号 昆明一日游从火车站坐44路公交直达滇池 滇池和海埂公园是一个地方 蠢蠢的我找海埂公园找了好久 被自己蠢哭了 遗憾的是五月份完全没有红嘴鸥😓😓评论滇池648篇游记中提到门票¥预订门票价格：免费电话：0871-64311056地址：昆明市西山区滇池路1318号简介：五百里滇池烟波浩渺，登山俯瞰、乘船游湖、漫步喂鸟都非常惬意。查看详情评论云南民族村300篇游记中提到门票¥预订门票价格：90元电话：0871-64311255地址：昆明市西山区滇池路1310号简介：参观25个少数民族的村寨，体验丰富多彩的民族文化风情。查看详情从滇池步行10分钟到达云南民族村  现场门票93 去哪儿只要76 但是要提前一天预定 门票虽然有点小贵 但是还是蛮值得去看看 美景很多 话不多说 简单粗暴 直接上图评论翠湖公园654篇游记中提到门票¥预订门票价格：免费开放时间：7:00-23:00电话：0871-65318808地址：昆明市五华区翠湖南路67号简介：昆明市内逛公园的首选，冬季红嘴鸥成群，喂鸟拍照十分有趣。查看详情从民族村坐公交到翠湖公园 翠湖公园一般般吧 很大 好多大叔阿姨在跳舞唱歌 发现了一个由大叔阿姨组合的乐队 好多乐器😛😛评论云南大学521篇游记中提到门票¥预订电话：0871-65033820地址：昆明市五华区翠湖北路2号简介：走在校园内满目金黄的银杏大道上，享受城市里的静谧舒适。查看详情从翠湖公园步行5分就到云南大学了 虽然已经毕业多年 但是对大学还是有一种很向往的感觉 一下子就找到了“网红镜” 风景确实很美 比川大美 但是手机后来没电了 没能仔细逛 有点小遗憾😛😛5月11号 大理洱海一日游早上4点40多到达大理 以为可以看到洱海的日出 结果最早的一班车6点才发车 没看成 伤心死我了 不过正因为如此 捡到了一个80后的大哥哥  和他一起租了一辆超大电能的电动车 准备环游洱海130公里 后来又捡到了同车90后的姐姐 小姐姐不会骑电动车 骑那么远的路程我自己一个人骑那么远又没信心 于是我们三人坐一辆 当然开车的是大哥哥 真的是辛苦他了 虽然没环游130公里 不过来回还是开了100公里左右 还带两个人 小姐姐之前来过大理 就是一活地图外兼专业摄影师 好像就我最悠哉 就负责找了一家靠谱的租车公司  全程就在四面环山中间夹海的环境中兜风一整天 爽呆了 拍的照片视角不开阔 真的不能表达那种大视野的感觉 强烈推荐大家自由行PS：如果想拍美照的 建议租一辆吉普顺带租一位专业的摄影师 然后盛装出行 一路开一路拍 酷的不要不要的  要多拉风有多拉风 不怕背景不美 只怕你POSE不够😘😘😘PS的PS：所有图片都没修过评论洱海2371篇游记中提到门票¥预订门票价格：免费开放时间：全天电话：0872-2329197地址：大理州大理市下关洱河南路1号简介：郁郁青山脚下的蔚蓝湖泊，大理“风花雪月”四大名景之一。查看详情5月12号 大理苍山一日游11号晚上住在大理古城 12号9点从住的地方一路徒步登苍山 耗时8小时 走了大概大约18公里 累到不想说话 下山的时候 有个陌生的帅哥送了我下山的感通索道票 不知道为啥我运气这么好 本来想去山顶的 结果去山顶的索道很早就停运了 超级遗憾😭千万不要全程徒步！！建议上山下山坐索道 山腰游玩时徒步苍山的索道有3个 票是分开的 不能通用！！所以千万不要买同一个索道的往返联票 不然会走死人的先从感通索道上山（只能到山腰 山顶去不了） 然后开始游玩 一路走 走4.5公里（你没看错 就是4.5公里）到达七龙女 然后坐索道去山顶看绝境 看完之后下来继续往前走大约4.5公里到达中和寺 到达中和寺之后继续往前走2.5公里左右可以到桃溪 然后原路返回到中和寺 从中和寺坐中和索道下山 这样基本所有的地方都可以走到评论苍山1148篇游记中提到门票¥预订门票价格：40电话：0872-2670349地址：大理白族自治州大理市大理古城西隐仙路简介：蔚蓝洱海旁十九座翠意连绵的山峰，云、雪、溪风光绝美。查看详情5月13号一大早从大理坐大巴6个小时到达香格里拉 山顶的风景最好评论香格里拉门票¥预订门票价格：免费开放时间：全天电话：0887-8222726地址：迪庆藏族自治州 青藏高原 横断山脉腹地，云南西北简介：香格里拉，一个带有东方神秘色彩的、祥和安乐的世外桃源，雪山峡谷、草原湖泊、原始森林和民族风情在此巧妙融合。下午3点才到住的地方 参加去了扎雅土司庄园 门票加晚餐加篝火晚会150元 非常开心 客栈的老板爱马开车送我们去的😊评论香格里拉门票¥预订门票价格：免费开放时间：全天电话：0887-8222726地址：迪庆藏族自治州 青藏高原 横断山脉腹地，云南西北简介：香格里拉，一个带有东方神秘色彩的、祥和安乐的世外桃源，雪山峡谷、草原湖泊、原始森林和民族风情在此巧妙融合。5月14号 巴拉格宗一日游这是一个非常神奇的地方 工作人员都是当地藏民 路非常险  这里的藏民信仰非常强  在当地藏民心中 这个地方不是景区 是他们的家园  在他们心中 游客不是游客 是他们的客人😊😊 这里也有一个非常传奇的人物 斯那定珠 知道了他的故事 你会知道大爱无疆评论巴拉村16篇游记中提到门票¥预订开放时间：全天开放电话：400-6613-399,0887-8229222地址：迪庆藏族自治州香格里拉市尼西乡巴拉社巴拉格宗香格里拉大峡谷国家公园内简介：巴拉村山峰环绕，隔离尘世，是个依山傍水的好地方，是与世隔绝的“世外桃源”。查看详情从巴拉格宗回程途中的风景 特美😛😛评论香格里拉巴拉格宗风景名胜区31篇游记中提到门票¥预订门票价格：186元开放时间：8:00—17:00电话：400-6613-399,0887-8229222地址：迪庆藏族自治州香格里拉市尼西乡巴拉社简介：拥有非常壮阔的自然风光，可以在风光秀美的谷中漂流，也可以拜访原始的藏族古村。查看详情5月15号住同一客栈的东北大哥一大早用他的大摩托送我去客运站 从客运站坐大巴到丽江 12点半到丽江客运站 因为没有马上去泸沽湖的大巴 所以坐了私家车 下午5点到了泸沽湖 一整天都坐车 随便逛了下 幸运的是看到了彩虹评论泸沽湖740篇游记中提到门票¥预订门票价格：70元开放时间：8:00～18:00电话：0888-5886045地址：宁蒗县泸沽湖镇简介：东方女儿国，高原上青山环绕的蔚蓝湖泊，景色瑰丽质朴。查看详情评论泸沽湖740篇游记中提到门票¥预订门票价格：70元开放时间：8:00～18:00电话：0888-5886045地址：宁蒗县泸沽湖镇简介：东方女儿国，高原上青山环绕的蔚蓝湖泊，景色瑰丽质朴。查看详情5月16号早上从住的地方租了一辆自行车 然后环湖边骑边推 下坡骑 上坡推 骑的时候和《小森林》里面的画面一样一样滴 都不用我骑 都是下坡路 爽歪歪 上坡的时候有点痛苦 但是可以不停的拍拍拍 一路风景都很好😘😘5月17号中午直接从泸沽湖坐车到丽江 然后去和驴友汇合 他介绍了新的朋友给我认识 其中有一个是酒吧的键盘手 他带我们去他驻唱的酒吧看演出 这是我遇到的第一家良心酒吧 强烈推荐给大家 在丽江古城星巴克5596门店右边评论丽江古城3431篇游记中提到门票¥预订门票价格：80元开放时间：全天电话：0888-5111118地址：丽江市古城区大研古城简介：世界文化遗产，历经八百年的古镇依然小桥流水，古朴悠闲。查看详情5月18号一大早就开始逛古城 比大理的好多了 很干净 准备大吃一顿 结果没逛到想吃的 买了一张票逛了木府 票价60 去哪儿47 但是要提前两个小时预定 比圆明园好 值得进去看看 网上说的丽江各种不好 我一个也没遇到 很好的地方 我都不想走了😭😭        晚上8点坐机场大巴20元去机场✈这次旅行结束了️期待下一次！！！评论丽江古城3431篇游记中提到门票¥预订门票价格：80元开放时间：全天电话：0888-5111118地址：丽江市古城区大研古城简介：世界文化遗产，历经八百年的古镇依然小桥流水，古朴悠闲。查看详情Ending还没浪够就要回了 不想肥家 想继续浪 下次出来我要浪到不想再浪😓评论</w:t>
      </w:r>
    </w:p>
    <w:p>
      <w:r>
        <w:t>评论：</w:t>
        <w:br/>
        <w:t>1.请问在云南自由行花费多少？</w:t>
        <w:br/>
        <w:t>2.</w:t>
        <w:br/>
        <w:t>3.</w:t>
        <w:br/>
        <w:t>4.3800元</w:t>
        <w:br/>
        <w:t>5.</w:t>
        <w:br/>
        <w:t>6.</w:t>
        <w:br/>
        <w:t>7.3800苑</w:t>
      </w:r>
    </w:p>
    <w:p>
      <w:pPr>
        <w:pStyle w:val="Heading2"/>
      </w:pPr>
      <w:r>
        <w:t>59.暴走武汉，吃货的打卡之旅</w:t>
      </w:r>
    </w:p>
    <w:p>
      <w:r>
        <w:t>https://travel.qunar.com/travelbook/note/7036370</w:t>
      </w:r>
    </w:p>
    <w:p>
      <w:r>
        <w:t>来源：去哪儿</w:t>
      </w:r>
    </w:p>
    <w:p>
      <w:r>
        <w:t>发表时间：2018-05-13</w:t>
      </w:r>
    </w:p>
    <w:p>
      <w:r>
        <w:t>天数：3</w:t>
      </w:r>
    </w:p>
    <w:p>
      <w:r>
        <w:t>游玩时间：2018-05-09</w:t>
      </w:r>
    </w:p>
    <w:p>
      <w:r>
        <w:t>人均花费：1200 元</w:t>
      </w:r>
    </w:p>
    <w:p>
      <w:r>
        <w:t>和谁：独自一人</w:t>
      </w:r>
    </w:p>
    <w:p>
      <w:r>
        <w:t>玩法：第一次,穷游,美食</w:t>
      </w:r>
    </w:p>
    <w:p>
      <w:r>
        <w:t>旅游路线：</w:t>
      </w:r>
    </w:p>
    <w:p>
      <w:r>
        <w:t>正文：</w:t>
        <w:br/>
        <w:t>前言说说这次旅行室友是湖北宜昌的，告诉我现在正是吃小龙虾的大好时节，而正闲得慌的我多么需要一个出走的理由，当即决定去宜昌找她，那既然都要去宜昌了何不先去武汉逛逛呐，于是定下了去武汉的动车票。上小红书查了查武汉的攻略，发现武汉也真是一座神奇的城市，居然大部分都是在介绍武汉的小吃，好吧，拿起小本挨个记下，我有目标了，哈哈哈PS: 1. 一定要带伞，最好是两用伞，天气变得real不要脸，太阳和雨可以同时出现，我在武汉的第一天超大的太阳，第二天下小雨，可能下了十几场，我就处于不断的收伞开伞当中，最后第三天下了大雨。2.武汉的公共交通很发达，地铁和公交都可以使用支付宝，在公交站或地铁站用支付宝扫描二维码领取武汉电子公交卡，上车直接扫二维码，还打8折。（建议上下班节假日高峰期的时候乘坐地铁，公交会堵爆的）前一阵子和闺蜜聊天讲以前去过的地方，突然发现有些连地名都叫不出来了，哈哈哈。。。于是有了这第一次的流水账的游记。评论1光谷步行街，楚河汉街从重庆到武汉要坐6个多小时的动车，为了能有更多玩儿的时间，我早上6点钟就出发啦，一上车就开始补瞌睡，一直睡到了宜昌，过了宜昌地势变得平坦，我的瞌睡也醒了，被眼前的景色所吸引了。平原的一望无尽和山城的上坡下坡是不一样，默默在心里惊叹一下。也不知道这个季节是在收获什么？12点多到达武汉站，首先就要去我预订的青年旅社办理入住放下行李。一出火车站望着头顶的烈日，忍不住在心底骂了天气预报一声骗子，说好的阴天呐，果然我是从一个火炉跳到了另外一个火炉。由于我要从武昌站坐车离开，所以就把住的地方定在了武昌站附近的一家青年旅社，武汉交通方便，我也懒得挪窝就直接预订了3晚。我定的这家叫良宿青年旅社，他家挺大的，各种房型都有，公共区域也挺多，装修得挺有风格。我预定的女生床位房，床之间是用木板隔开的，私密性比较好，一晚上五十几块钱，但是没想到整个房间三晚都只有我一个人在住。旅社养的名叫阿土的猫，属性抹布，特殊技能移动身体不带离开地板的，怎么挠它都不起来，哈哈哈，老板很无奈。办理好入住放下行李，发现自己已经饿扁了，于是直接转战武汉有名的光谷风情街寻找吃的去了。直接到世界城光谷步行街，这是一个中空圆形的商场，3楼4楼5楼有很多小吃，卖的东西也比较便宜，很适合学生。五楼上有一辆摆着的小火车，适合凹造型。转了两圈看到了比较有特色的这个臭豆腐，挺多人在买的，它是先炸过后敲破壳放入佐料和汤汁，吃的时候特别要注意汤汁烫嘴，味道还不错。网友推荐的宝赞手作小生煎，我觉得味道一般，皮比较厚，比较有特色的是虾仁和芝士陷的，10元4个。（后面我在江汉步行街吃到的一家生煎才好吃呐）吃饱喝足闲逛了一阵后，就直接坐地铁到了楚河汉街。楚河汉街是专门打造的具有欧式风格和现代风情的商业步行街，建在一条小河边，吃喝玩乐设施齐全，如果不买东西感觉走一圈就完事儿了，如果没有时间的话就没有必要过去了，毕竟江汉步行街那一片更加有老武汉的感觉。人家本来拍了照片的结果一不小心被删掉了。在楚河汉街路边有很多卖这个青团的，看着很好看，10元一份，买了一份，吃了两个就腻住了。逛完汉街还早，于是导航想去网红大学武汉大学看看。导航你出来我们谈谈，这是哪个门？为啥不是正门。顺着这个小门进去几十米居然找到了武汉大学挺出名的校内农贸市场，有卖小吃和蔬果的。进去买了一杯现榨猕猴桃汁，7块钱一大杯超满足。看到了糯米包油条，也是有名的武汉小吃，买了一个原味咸味的3块5一个，一层糯米裹着油条和土豆丝和海带，味道不错。不过我是真吃不下了，谁能告诉我，为啥这些特色小吃都是主食。。。在导航上搜到一个国立武汉大学牌楼（旧），我就以为是武汉大学的正门，跟着导航从武汉大学里面穿过，走到位置的时候傻眼了，就是武汉大学以前的牌楼立在一条不怎么新的街道上，天已经黑透了，几乎看不出来，算啦，今天就先回去休息，明天再重新来过。评论2赵师傅油饼包烧麦，红楼，黄鹤楼，武汉大学、昙华林，户部巷，长江大武汉管早饭叫过早，武汉的过早品种多样，当然热干面是最常见的，可能由于热干面没有那些汤汤水水，在早晨的街头都是些端着纸碗边走边吃的当地人。有名的粮道街赵师傅油饼包烧麦。这家店很有名，听说早上的人超多，所以我就起了个大早，直接杀过去，还好去的时候排队的人不是太多，但是堂子里都是坐满了的，还有一些本地人在吃早饭，大部分都是游客，先买票再排队。炸过的油饼包了好几个新鲜出炉软软的烧麦，又脆又软，很新奇的吃法，真的很好吃。要了它的招牌油饼包烧麦和热干面，热干面倒是没有太特别。面窝，边缘是软的，中间是脆的，也是油炸食品。在赵师傅的旁边又看到武汉的特色小吃面窝，我同学也曾给我极力推荐过，1.5买了一个。吃个早餐感觉要把自己撑爆啦，真想带两个胃出门。不暴走三公里消不下去。在粮道街跟着导航走十几分钟就到了辛亥革命武昌起义纪念馆，也就是红楼。早上9点开门，用身份证免费领票参观。从红楼出来几分钟就到了黄鹤楼公园的入口。黄鹤楼全票80元/人，学生证半折40元/人。我提前一天在美团上买的75元一张票。黄鹤楼里面人很多，基本上是密密麻麻站满了的，移动需小心。黄鹤楼一共5层，每层楼中间有个大堂会展示一些物件及典故。站在黄鹤楼五楼可以360度看到武汉和长江大桥。黄鹤楼公园除了黄鹤楼以外还有一些其他的景点，如李白搁笔亭等，其他的也可以看一看。走完黄鹤楼快到中午了，为了完成我昨日未了的心愿，立马转移到武汉大学。终于找到武汉大学正大门啦，简直热泪盈眶。大门的背面。必须来张合照，哈哈哈。。。虽然这个季节没有樱花了，武汉大学还是很美的，在校园里走走也挺好的，但是武汉大学是真大，走不到头呀。走到他们的食堂想去吃个饭，发现都被小学生们占领了，可能是专门带小学生们来大学参观进行户外学习的。满食堂的穿着校服的小学生排排坐，也是特别可爱，哈哈。。。我还是来到了昨晚去过的那个小市场。满大街都有的公安锅盔，武汉大学的这家也有很多网友推荐。直接烤熟的，好大一张折过来，和我们这边卖的梅菜扣肉饼差不多，没有用油，敲好吃。吃饱喝足顺着武大的小东门走出来就是东湖，在湖边坐着吹吹风好不惬意，就是天气不太好灰蒙蒙的。本来打算下午从这儿到湖北省博物馆，参观完博物馆后再去东湖走走。结果万万没想到等我到达博物馆的时候，却看到门口贴了张纸通知下午闭馆，因为系统升级，呵呵哒！没办法，只有改变路线，明日再来，于是到旁边的美术馆逛了逛，嗯嗯，真是灰常有艺术，灰常吸引眼球。。逛完美术馆我就来到了昙华林，一个男神女神小清新小青年必去的汇集各大网红店铺的文艺场所。和厦门鼓浪屿的风格有点儿像，但其实没有很大，一条街几条巷子，一会儿就走完了，比较有特色的就是店铺啦，往巷子里走还能发现一些惊喜。网红店徐刀刀铜锣烧甜度适中，不太爱吃甜腻的我也能接受，挺好吃的还。另一家网红店铺大水。外面有很多人路过拍照，店主养了一群猫，在橱窗里，像展示品一样。昙华林就适合坐着慢慢的喝个下午茶，凹凹造型拍拍照。在这儿还遇到了一个热爱摄影的大爷，拍一些来往的行人。查看全部评论3古德寺、黎黄坡、江汉街、湖北省博物馆、东湖网红何嫂糯米包油条，没有实体门店，在一个巷子里，注意看这个牌子才能找到。为了尝尝这个火爆的糯米包油条，我6点多钟就起床啦，从武昌区到江汉区，过了一个长江大桥，坐了1个多小时的车才到，也是够啦。吃了一个咸味的，包的咸菜油条还有点儿花生酱的味道，但是我觉得有点儿咸啦，和武大的那个味道不一样。何嫂旁边就是蔡林记，满大街的蔡林记，点了一个他的热干面和豆皮，热干面的花生酱是黑色的，口感比较干，豆皮是包的糯米和香菇以及肉粒，有点儿太油腻。接下来就是打卡最近很多网友新推的古德寺，旁边基本上是一片待拆迁区，走过好长一条巷子才找到。游客可以买香卷进入，分别是8元、15元和38元的香，自行选择。古德寺不大，一共有三座寺堂，两座这样中西结合的，一座中式的，建筑风格是仿印、缅、中西结合，很独特，更加像教堂一些，真的很有风格。参观完古德寺后就直接来到了武汉有名的街头博物馆黎黄坡，黎黄坡是以前汉口租界的旧址，呈现的是殖民色彩的繁荣。许多店铺也都是这种风格，融入了整个街道。从黎黄坡往江汉步行街走一路上的建筑都是这种风格。这些都是汉口的老街，反而比江汉步行街更有风味一些。这次最喜欢的一张图，一个街头，靠近江汉路步行街。小路易生煎馆路过汉口水塔美食街的时候，看到这家做生煎包每个面团都是称过的，感觉很精良，就买了一份，真的超好吃，比第一天在光谷吃的那个生煎好吃多了，陷大皮包，汤汁美味。后来一搜才知道这是一家开了很多年的老店，也有很多网友推荐，我刚买完就排上长队啦。在街道口看到很多学生在排队买这个包子，很多地方都有它的分店，于是尝了一个它的招牌蛋黄包，6元一个，真的很好吃，面细腻，陷大。路过看到这家网红店鲍师傅，队伍感觉排了100多米，好多人，没敢去排。本来想去临川阁远望一下黄鹤楼，但是今天下雨，整个江面雾蒙蒙的，什么也看不清，就放弃啦。从江汉步行街坐了1个小时的车终于来到了昨天未进去的湖北省博物馆，不要门票，通过安检即可进入。注意每周一闭馆。很好听的编钟表演，听完25分钟，感觉还想再来30块钱的。正好赶上编钟表演，编钟表演每天4场，上午10点、11点下午2点、3点各一场，每场25分钟，票价30元，军人儿童等20元每人，在面对博物馆的右手边表演厅买票观看。镇馆之宝-郧县人头骨化石查看全部评论4早晨慢慢起来，在青旅外面路口的早餐店吃了最后一顿热干面，这个热干面会比蔡林记更湿润一些，花生酱比较多，我还更喜欢这个口感，但是吃到后面就腻啦。最后回到重庆发现自己脚都肿啦，每天走接近三万步的路，我也是服了我自己啦，建议大家还是慢慢走慢慢欣赏武汉的风景，慢慢品尝武汉的美食吧。评论</w:t>
      </w:r>
    </w:p>
    <w:p>
      <w:r>
        <w:t>评论：</w:t>
        <w:br/>
        <w:t>1.虽是流长帐，但还是耐着性子看完了。同为重庆人，感觉差不多，美食略逊重庆。东湖是必去之处，晴天单车骑游，惬意！</w:t>
        <w:br/>
        <w:t>2.你看到那家鲍师傅不是正宗的，对面水塔旁边才是，另外江汉路万达的煎包一绝更接近武汉本土煎包的味道，老字号，外来的旅游的小伙伴可以试一下</w:t>
        <w:br/>
        <w:t>3.小姐姐，我只能去玩一天半，请问有哪几个地方推荐一日游的吗？我把你的打卡之旅全看了不知道去哪几个地好。[委屈]</w:t>
        <w:br/>
        <w:t>4.</w:t>
        <w:br/>
        <w:t>5.</w:t>
        <w:br/>
        <w:t>6.一日游的话，可以考虑黄鹤楼、红楼、昙华林和户部巷，这几个地方挨着比较近，基本上走路就可以搞定，如果对革命英烈无感可以不用去红楼。[微笑]</w:t>
        <w:br/>
        <w:t>7.字打错了哦，不是黎黄坡路，是黎黄陂（音同皮）路。哈哈，其实我们武汉好玩的不止这些地方哦[流口水]</w:t>
        <w:br/>
        <w:t>8.</w:t>
        <w:br/>
        <w:t>9.</w:t>
        <w:br/>
        <w:t>10.哈哈哈，谢谢指正[微笑]武汉确实有很多好玩的地方，下次去再慢慢的逛逛。</w:t>
        <w:br/>
        <w:t>11.小姐姐住宿有推荐的嘛 我也打算一个人去呢</w:t>
        <w:br/>
        <w:t>12.</w:t>
        <w:br/>
        <w:t>13.</w:t>
        <w:br/>
        <w:t>14.我一个人住的是青旅，靠近武昌火车站，叫做良宿，设施齐全行李可以锁起来挺正规的。你可以按照自己最终离开的位置选择住宿，比较好拿行李……</w:t>
      </w:r>
    </w:p>
    <w:p>
      <w:pPr>
        <w:pStyle w:val="Heading2"/>
      </w:pPr>
      <w:r>
        <w:t>60.为什么心甘情愿深陷在武汉这个“花花世界”</w:t>
      </w:r>
    </w:p>
    <w:p>
      <w:r>
        <w:t>https://travel.qunar.com/travelbook/note/7036930</w:t>
      </w:r>
    </w:p>
    <w:p>
      <w:r>
        <w:t>来源：去哪儿</w:t>
      </w:r>
    </w:p>
    <w:p>
      <w:r>
        <w:t>发表时间：2018-05-15</w:t>
      </w:r>
    </w:p>
    <w:p>
      <w:r>
        <w:t>天数：3</w:t>
      </w:r>
    </w:p>
    <w:p>
      <w:r>
        <w:t>游玩时间：2017-04-07</w:t>
      </w:r>
    </w:p>
    <w:p>
      <w:r>
        <w:t>人均花费：</w:t>
      </w:r>
    </w:p>
    <w:p>
      <w:r>
        <w:t>和谁：三五好友</w:t>
      </w:r>
    </w:p>
    <w:p>
      <w:r>
        <w:t>玩法：自驾</w:t>
      </w:r>
    </w:p>
    <w:p>
      <w:r>
        <w:t>旅游路线：</w:t>
      </w:r>
    </w:p>
    <w:p>
      <w:r>
        <w:t>正文：</w:t>
        <w:br/>
        <w:t>前言说说这次旅行评论第1天以前和闺蜜一直讨论说都有男朋友后一定要来一场Couple旅行，今年终于天时地利人和都满足了，一拍即合说走就走，然后开始激烈地讨论目的地，反反复复犹豫不决了好几轮之后，我们用了最公平最刺激的抽签方式选出了目的地—武汉！就这样我们一对从上海，他们一对从天津就飞到了武汉碰头，为了避开清明假期，专门挑了闺蜜和男友没课的周五，我和男友也请好假，完美的促成三日游，这次因为有两个会开车方向感又好的男生在，我们毅然决然的选择了自驾，毕竟是人生的第一次自驾游，兴奋的同时诸多担忧，首先就是租车的价格，印象中会觉得是我们这种刚毕业的小年轻会喊出：“啊！那么贵”的，所以看攻略的时候就一直留意，想找个性价比最高的，然后发现了很多人都用了一嗨租车，就下载了试试看，一上来就是新用户首日0元，二话不说果断用它，我们选了车型组，就是把价位相同的不同车型放在一起，选择车型组提车时会随机安排车型，其实每天加10元可以指定车型的，我们想着随机也挺有意思，最后给我们分配到大众朗逸，就这样开开心心的武汉之旅开始了！路线规划：第一天：东湖-黄鹤楼-户部巷-楚河汉街第二天：麻城龟峰山第三天：古德寺-解放公园-汉江路步行街这个季节到武汉我们就是准备陷入花海的，第一天和第三天是在武汉市区活动，第二天因为有车我们选了离武汉100多公里的麻城，这几天还赶上了东湖樱花节和麻城杜鹃花节，可以说是相当充实又自在了。行程详情：第一天：东湖-黄鹤楼-户部巷-楚河汉街我们到达武汉已经快到中午的饭点，提上车后第一件事就是找吃的，大家第一反应非常一致，来到武汉先来一碗热干面再说，我们第一站是东湖所以就选了沿路的一家蔡林记热干面馆（汉口花园店）。评论第一天：东湖-黄鹤楼-户部巷-楚河汉街吃饱喝足第一站就是到东湖看樱花，本来准备去武大看的，但没有预约上，就搜到了东湖，发现这里的樱花更多，环境更美，更适合拍照，就果断来了，在地图上看就发现湖的面积是相当的大，来了之后知道原来东湖是中国最大的城中湖。我们穿过东湖隧道后直奔东湖樱花园，这个时候来正好是东湖樱花节，票价是60元／人，园内听说有50多个品种的樱花，还有几株十分罕见珍贵的品种。整体设计可以看出相当用心，处处都能看到樱花看到水看到庭院，相互映衬着，每一处都是风景十分上相。走在花间小径，呼吸着清新的空气，时不时一阵微风扫过，几片花瓣散落，看到这画面不由想起《秒速五厘米》里面的慢镜头，樱花掉落的速度是秒速五厘米，粉嫩的颜色不管是近拍还是远景都那么美丽。我们就这样走到哪算哪的，走走停停3个多小时，相册里一下子全是满屏的少女气息。下午3点多我们出发准备去下个地点，也是武汉的绝对地标-黄鹤楼，差不多半小时的功夫我们到了黄鹤楼脚下，门票75元／人，整个楼一共有五层，每一层都有不同的主题，从装饰到布局陈列都各有特色。登上了诗人笔下的黄鹤楼，在几千年的时代变迁之后，虽然看到的风景早已不同，但视野依旧开阔，可以直接眺望长江大桥和对面的龟山。游览完黄鹤楼时间刚刚好，我们开车十几分钟就到了充满美食的户部巷，这也是吃货来到武汉必然打卡的地方。这里相当于一条美食街，里面充斥着各种各样的特色小吃，几乎每个人手里都拿着一碗吃的，看着都很香的样子，很有气氛。除了中午吃过的蔡林记热干面，里面还有徐嫂子鲜鱼糊汤粉、四季美汤包、一品烧梅等等，还能看到别的城市的特色小吃，像广州的肠粉、湖南的臭豆腐，也很吃香。我们当天估计吃了有十几种不同的小吃，撑到不行，想说去看看夜景散散步，就去到了楚河汉街。这条沿湖而建的商业街，建筑风格类似民国时期，当五彩斑斓的灯光打在上面的时候摩登极了，里面有各种世界品牌，也有很多有趣小店，作为女孩子表示十分喜欢。查看全部评论第二天：麻城龟峰山刚开始爬就看到几株娇艳的杜鹃花便开始摆拍起来，路过的游客告诉我们前面有大片大片的杜鹃花更好看，我们便迈着大步上了山。10万亩连片的杜鹃花海果然名不虚传，满山的绯红能用壮观形容。山上还有一块形似乌龟的巨石，可以走上去尝试用手去抓一抓山上的云雾。越往上走空气越湿润，穿梭在花海中，心旷神怡无比舒畅，山上的几个观景台是最佳的赏花地点，心满意足的拍了许多照片，超负荷走了一天的我们，坐上拦车看着之前走过的风景掠过，觉得这一趟十分值得。第三天：古德寺-解放公园-汉江路步行街前一天来回200多公里稍有疲惫，最后一天我们就找了几个文艺小资的景点，不紧不慢的逛逛。评论第三天：古德寺-解放公园-汉江路步行街第一站来到了古德寺，这里不同于一般我们见过的寺庙，装饰精美建筑风格带着异域风，有着东南亚建筑特点，很多雕花大方柱，又像是古罗马古建筑，可以说风格相当混搭特别。因为离解放公园很近我们就顺道逛了一下，里面的植被很是丰富，很适合郊游野餐，每个人的状态也十分放松，闲聊着，看到好看的景色就停下来拍两张照片，不知不觉就闲逛了一个多小时。下午我们到了汉江路步行街，据说这里是全国最长的步行街，还说这里是全世界建筑博物馆，包含各色建筑风格：欧式风格、罗马风格、文艺复兴式等等，这一路美食也是眼花缭乱，什么口味什么菜系都有，在这里吃完在武汉的最后一餐。我们三天的行程画上了句号，期待下次再聚。评论</w:t>
      </w:r>
    </w:p>
    <w:p>
      <w:r>
        <w:t>评论：</w:t>
        <w:br/>
      </w:r>
    </w:p>
    <w:p>
      <w:pPr>
        <w:pStyle w:val="Heading2"/>
      </w:pPr>
      <w:r>
        <w:t>61.暂别城市的喧嚣，走进美丽的恩施，游山赏水！</w:t>
      </w:r>
    </w:p>
    <w:p>
      <w:r>
        <w:t>https://travel.qunar.com/travelbook/note/7038863</w:t>
      </w:r>
    </w:p>
    <w:p>
      <w:r>
        <w:t>来源：去哪儿</w:t>
      </w:r>
    </w:p>
    <w:p>
      <w:r>
        <w:t>发表时间：2018-05-18</w:t>
      </w:r>
    </w:p>
    <w:p>
      <w:r>
        <w:t>天数：3</w:t>
      </w:r>
    </w:p>
    <w:p>
      <w:r>
        <w:t>游玩时间：2018-05-07</w:t>
      </w:r>
    </w:p>
    <w:p>
      <w:r>
        <w:t>人均花费：</w:t>
      </w:r>
    </w:p>
    <w:p>
      <w:r>
        <w:t>和谁：三五好友</w:t>
      </w:r>
    </w:p>
    <w:p>
      <w:r>
        <w:t>玩法：第一次,夏季</w:t>
      </w:r>
    </w:p>
    <w:p>
      <w:r>
        <w:t>旅游路线：</w:t>
      </w:r>
    </w:p>
    <w:p>
      <w:r>
        <w:t>正文：</w:t>
        <w:br/>
        <w:t>前言说说这次旅行在一个城市待久了，就很想换个地方去体验一下生活，旅行就是最好的方式。对于像我这种有点不安份，总想去旅行的人来说，如果各方面条件允许，真的会随时来场说走就走的旅行，去领略不同地域的风光，让自己在旅途之中多一份幸福与收获。要说旅行，想去的地方很多，在五月初的时候，做了一个小计划，想去旅行一次，去湖北看看。很多人去湖北，可能选择的第一站会是黄鹤楼、武当山，毕竟都是当地有名的景点，还有就是神农架、三峡大坝，而这次我并没有去这几个地方。此次湖北之行，行程范围大都在湖北鄂西，安排的比较紧凑，时间有点赶，身体稍微有点累，总的这次行程还是值得的，最起码对湖北多了一些了解，让这次旅行更加充实。评论第1天武汉403国际艺术中心来的时候是从西安乘坐高铁到武汉住了一个晚上，第二天上午去参观了武汉403国际艺术中心，位于武汉百瑞景中央生活区，到这里无论是打车还是乘坐公交车都很方便。武汉403国际艺术中心是由原武汉锅炉厂编号403的双层车间的工业遗址改造而成，所以给它取名403国际艺术中心。现在那里还保留着之前车间的机器，它既是一种艺术的展现，也是一种怀念。逛完403国际艺术中心，真心觉得它是一个充满艺术感的创意空间，空间足够的大，里面设置了红椅先锋剧场、漫行咖啡书吧、留白艺术中心、原型创意创业帮四大空间。红椅剧场的演出包括戏剧、舞蹈、音乐、新马戏表演等，遗憾的是没有看演出。里面的布置很合理，刚进们就是各种艺术品的展示和售卖区，特别喜欢那个木制的小台灯，看得出做工十分精致，设计也很别致，很复古的一个小台灯。直接上二楼，楼梯口书架的设计很壮观，小格子里面摆满了各种书籍，不用说二楼就是知识的海洋。二楼的环境特别的安静，刚上楼梯的一侧走廊也都是摆满了各种书，另一侧是比较古老的电视、收音机之类的，放在这里都变成艺术品啦。闲暇的时候，可以约着好友，点一杯咖啡，选本好书，坐在这里徜徉在知识的海洋里，感受艺术的熏陶。整个二楼的布置可以说还是蛮温馨的，喜欢拍照的妹纸可以来这里，随时都能拍出美美哒艺术照。在403国际艺术中心没敢多待，就急急忙忙的去火车站，乘坐从武汉到恩施的动车，四个小时左右抵达恩施站，已经下午两点多了，然后做大巴车去恩施大峡谷女儿寨酒店，路上花费两个半小时，一路上透过玻璃，欣赏着恩施的山水草木，心情也跟着轻快下来，迫不及待的想去看看大峡谷。女儿寨酒店坐落于峡谷半山，抵达的时候已经六点多了，放下行李，稍作休息后，去酒店餐厅品尝了土家特色菜。天渐渐的暗了，篝火晚走起，篝火燃起的瞬间，穿着短袖的我也没有了冷意。土家阿哥幺妹对唱着山歌，尽情的载歌载舞，欢快的歌声和舞姿让这场晚会多了一些乐趣，大家都沉浸其中，瞬间忘却了所有的烦恼与不快。躺在床上，听着窗外动听的虫鸣鸟叫声，渐渐进入梦乡。早晨起床，打开阳台门，就能呼吸到天然的无丝毫污染的新鲜空气，感觉我已经好久没有呼吸到这么干净的空气了，好舒服。评论第2天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今天的行程必须是恩施大峡谷，终于要去目睹这座被称为东方科罗拉多的大峡谷。到了大峡谷之后，不得不感叹大自然的鬼斧神工，创造出如此奇特的峡谷风光。大峡谷全长108公里，占地面积300多平方公里，如果想要一天逛完整个峡谷估计有难度的，很多人去了还是带着憧憬想多看看它独特的地貌。大峡谷分为云龙地缝和七星寨两大核心景区，我们当时是从云龙地缝的闸口进入的，云龙河地缝全长是7.5千米，最深处达75米，沿着人工开凿的栈道慢步前行，大约10分钟左右的路程，惊奇的百里绝壁出现眼前，地缝两边数条瀑布直下，倾听着千丈瀑布一泻千里与石块撞击出的美妙音符，令人震撼不已。继续向前走，可以看到更多的自然美景，美不胜收，走在栈道上感觉像是在淅沥沥下雨一样，原来是上面飞瀑掉下来的水滴，特意拍了照片，一粒粒相接不暇就像一幕水帘，极漂亮。爬到峡谷的高处，凉飕飕的一股风吹来，顿时神清气爽，穿的太薄，还有点小冷，建议怕冷的宝宝去带件厚一点的外套。站在高处向下俯视，峡谷风情尽现眼底，一览众山小，眼底几乎都是绿油油的一片。因为当天天气不是很好，向远处看去是雾蒙蒙的一片，云朵与峡谷山峰融合在了一起，宛若仙境。中午在半山峡谷酒店午餐之前，跟着土家幺妹体验了一下挖野菜，仿佛回到了小时候，和妈妈一起在麦田里挖野菜。大峡谷的奇石、奇峰居多，没人能知道大自然这个天然画笔是怎样画出的这幅天然画卷，我们只管去欣赏这些独特的奇石奇峰。“一炷香”就是大自然的神作，不规则形状，高约150多米，最细的地方直径只有4米，奇妙的石柱，就这样屹立于群峰之中，吸引了不少眼球，它还被外媒评为中国最美的40个景点之一呢，必须要为它拍照留念打卡。中间的那柱奇石玉女峰，它是一个独立岩柱，身高210米，根部直径60米左右，下粗上细，从顶部看上面很像一个背着背篓的土家妹子在向远处瞭望，渴盼着爱人的归来。左侧较细的那个柱子是玉笔峰，意想一下还是有点像钢笔，右边的是玉屏峰。继续向下走，还能看到坚韧不拔的迎客松，生长在峭壁之上，经历了多少风雨，她依然矗立不倒。奇石母子情深，像极了一对母子，他们依偎在一起，在说着什么悄悄话，不愿分离。我是一个缺乏锻炼的人，像爬山这种体力活，刚去的时候我真的不知道我能不能坚持下去，走到母子情深石的时候，我已经很累了，而且小腿还有点疼，继续咬着牙齿忍者痛坚持走了大约30分钟，到了被抖音炒的很火的网红电梯，剩下的路选择乘坐电梯下山，顺便感受一下全球最长的旅游观光电梯，全长688米，当时建造的时候应该花费了不少人力。爬山或者下山中如果实在走不动了，也可以选择坐缆车，在缆车上俯看峡谷，或者是人力滑竿，隔一段距离就会有，人工抬着爬山下山，体验一下大山里坐轿子。虽然在大峡谷很累，但是是值得的，领略到了奇特的峡谷自然风光，天坑、地缝、飞瀑、山峰、岩柱、茂密的树木，步步为景，整体就是一副美妙的风景画。夏天去大峡谷避暑绝对是个不错的选择~评论第2天晚上恩施《龙船调》演出5分/4篇游记中提到开放时间：20:10-21:20（演出时间），每周一剧场检修设备，停演一天（重大节假日及暑期除外）电话：400-0718-126,0718-8542333地址：恩施市恩施大峡谷景区查看详情游玩大峡谷基本就是一天的时间，晚上必须要去看《龙船调》实景剧，讲述的是土家族富家小姐和一个划船阿哥的爱情故事，两个人为了爱情奋力抗争，这类爱情故事从古至今一直是有的，是现实的写照，最后能走在一起的都是幸福的。说真的看到中间的时候，有好几次我都禁不住流下了眼泪，有点悲伤，很是心疼他们，不要觉得我泪点低，所幸结局是两个人终于在一起了，皆大欢喜。人生，总要为了自己努力一次，不看结局，至少曾经努力过！评论第3天大清江风景区清江古称夷水，全长八百里，哺育了千千万万的土家儿女，被称为土家人的母亲河，全长87公里。大清江风景区，是自恩施市汾水河至巴东县水布垭，全长是87千米，其间是清江最美、最原生态的部分。坐在游船上，吹着习习凉风，漫游清江，欣赏着山水风光，在青山的映衬下，江水看着也是绿色的。江边两岸不乏别致的山石岩洞，石缝中还有飞瀑流泉，也是一道别致的景色。大清江景区全程分为蝴蝶峡、红花峡、千瀑峡三个峡段，两岸还有土家人的吊脚楼和田园，掩盖在青山碧水之中，景色怡人，有点想去山水间的小楼体验一下，也是从小生活在北方的我向往的山水生活。蝴蝶崖因其形状似蝴蝶，所以取名蝴蝶峡，也是大清江景区的一个标志性的景点，站在船头，远远的望去就能够看到两个准备翩翩起舞的翅膀。像这种天然的峡谷，很多都是需要自己去意想的，蝴蝶崖还算是比较明显的。千瀑峡全长29千米，以婀娜多姿的瀑布和奇峰异石而成，瀑布如银丝、如柳絮，或壮观、或柔美的一泻而下，各有风情，千姿百态。据说到夏天的时候，千瀑峡的飞瀑会增多，成百上千条的，那个时候去看会更壮观。横跨清江上的景阳大桥，总长五百多米，大桥的下面是红色的，再加之漂亮的弧线，当地人也把它称为彩虹桥。坐在游船上，从清江中向上看去，也是一道独特的风景。恩施是一个美丽的地方，大峡谷的特殊地貌吸引了不少中外游客；荡气回肠的《龙船调》演出也是一度催人泪下；乘船缓缓游清江，听听动听的水乐。短短的两天时间，让我感受到了风情万种的恩施，我喜欢这个地方，有机会还想再去看看。评论</w:t>
      </w:r>
    </w:p>
    <w:p>
      <w:r>
        <w:t>评论：</w:t>
        <w:br/>
      </w:r>
    </w:p>
    <w:p>
      <w:pPr>
        <w:pStyle w:val="Heading2"/>
      </w:pPr>
      <w:r>
        <w:t>62.武汉重庆6日游</w:t>
      </w:r>
    </w:p>
    <w:p>
      <w:r>
        <w:t>https://travel.qunar.com/travelbook/note/7039402</w:t>
      </w:r>
    </w:p>
    <w:p>
      <w:r>
        <w:t>来源：去哪儿</w:t>
      </w:r>
    </w:p>
    <w:p>
      <w:r>
        <w:t>发表时间：2018-05-20</w:t>
      </w:r>
    </w:p>
    <w:p>
      <w:r>
        <w:t>天数：6</w:t>
      </w:r>
    </w:p>
    <w:p>
      <w:r>
        <w:t>游玩时间：2018-05-08</w:t>
      </w:r>
    </w:p>
    <w:p>
      <w:r>
        <w:t>人均花费：4000 元</w:t>
      </w:r>
    </w:p>
    <w:p>
      <w:r>
        <w:t>和谁：</w:t>
      </w:r>
    </w:p>
    <w:p>
      <w:r>
        <w:t>玩法：</w:t>
      </w:r>
    </w:p>
    <w:p>
      <w:r>
        <w:t>旅游路线：</w:t>
      </w:r>
    </w:p>
    <w:p>
      <w:r>
        <w:t>正文：</w:t>
        <w:br/>
        <w:t>前言说说这次旅行难得辞职，找个时间走一遭，武汉、重庆各3天。卧铺到的武汉，真是要命，还好买的软卧，断断续续睡了5小时，谢天谢地。总的玩下来，武汉没啥玩2天足矣，不过遇到当地两个老大爷都很热情。重庆确实不错，神奇的城市。评论第1天华农、户部巷、黄鹤楼、昙华林从华农侧门出来，远远看到对面的奇特建筑，一开始以为是豪华游轮，仔细看原来是银行里造楼第一的CCB，佩服！特色台阶黄鹤楼是一个公园，里面小景点比较多。岳武穆。即将被小学生攻占的黄鹤楼公园里的白云阁看黄鹤楼。楼上远眺。就放张图打卡用，国家惯例，吃的没啥特色。小学课本中的“一桥飞架南北，天堑变通途”黄鹤楼、户部巷在我看来是武汉名气最大的景点了，平心而论并没啥亮点，权当打卡。至于昙华林，确实不咋地（本地人勿喷），不过武汉景点基本不要钱。评论第二天湖北省博物馆、东湖、武大古人的字，感觉跟我的很像。。。镇馆之宝1镇馆之宝2东湖是一个超大的公园，骑单车玩吧。评论第三天晴川阁、武昌起义旧址、古德寺晴川阁的景点古德寺第三天放4个门，其实就古德寺有特色，寺庙不大，不收门票但要香火钱，，最低8元3支香，建筑是亮点。3天基本把武汉有点名气的都玩了，赶紧去重庆。评论第四天解放碑、湖广会馆、洪崖洞重庆确实是祖国大地上的“奇葩”城市。第一个地铁站就坐懵了，坐了3条3层楼高的电梯下去，服气。高楼与美女数量用密密麻麻形容不为过，地形忽上忽下，导致导航跟单车都阵亡了。来到重庆，建议直接住解放碑，有钱住大酒店，没钱住小宾馆，不会错的。湖广会馆不好玩还收门票，建议不去。湖广会馆隔壁，我倒是想看，找不到博物馆。哈哈哈，鼎鼎大名，鼎鼎大名洪崖洞，让我背一背它的官方介绍：“……在XX集团X女士智慧与激情的笔墨下，洪崖洞焕发了生机……”楼上楼下互拍人多不好拍。来重庆必须吃火锅，所以第一天，我中饭在解放碑吃俏江南，晚饭在洪崖洞吃全聚德，谁让我奇葩。评论第五天磁器口、渣滓洞、南山一棵树磁器口嚒地方大，主要买火锅底料、咖啡店、掏耳朵店等，打卡而已照片都懒得拍。磁器口有个口出去走40分钟直接到渣滓洞，吃不消的坐黑车去，10元一人。渣滓洞区域有很多景点，但不在一起，可以坐景区大巴，一站一站逛，但看看么就那么回事，只去了渣滓洞跟白公馆。渣滓洞里面挺大的，景点多，不算好玩，白公馆看了下就回去了。公交车上随手拍的，去陌生城市一定要坐公交车，可以随机看看城市风貌，重庆于我而言到处是风景。一棵树上面拍照都是人，挤不到栏杆处，如果不介意可以花35左右去最最顶层拍，那儿人少。花大力气拍的，毕竟前面人多。到观景台据说要吃泉水鸡，美团找的店，走走也得20分钟。鸡比全聚德的鸭子贵4层，半只188，还好有美团，味道还行吧，图个新鲜，但服务员阿姨很热情。评论第六天人民大会堂、三峡博物馆最后一天下午就要去机场，上午匆匆去了这两个地儿，最后终于吃了顿火锅。中青年进去要10元就是一个会议礼堂，没看头，我替你省了10元。最后一顿饭是这样的，本来还在纠结吃什么火锅，凑巧看到当地人的攻略，说解放碑附近有个环球集市，别有洞天，里面有古法火锅，就专门去试试。所谓古法就是铜锅，比北京的大一圈的铜锅，就在入口那家吃的，味道不错。原本点清汤锅，阿姨一听就极力劝说，哈哈很可爱，一定要我点个辣的，不过沾油碟确实不辣。重庆之行于我而言还是完美的，下次还要来。评论</w:t>
      </w:r>
    </w:p>
    <w:p>
      <w:r>
        <w:t>评论：</w:t>
        <w:br/>
      </w:r>
    </w:p>
    <w:p>
      <w:pPr>
        <w:pStyle w:val="Heading2"/>
      </w:pPr>
      <w:r>
        <w:t>63.武汉周边一日游，体验摘蓝莓游水上乐园</w:t>
      </w:r>
    </w:p>
    <w:p>
      <w:r>
        <w:t>https://travel.qunar.com/travelbook/note/7046854</w:t>
      </w:r>
    </w:p>
    <w:p>
      <w:r>
        <w:t>来源：去哪儿</w:t>
      </w:r>
    </w:p>
    <w:p>
      <w:r>
        <w:t>发表时间：2018-06-06</w:t>
      </w:r>
    </w:p>
    <w:p>
      <w:r>
        <w:t>天数：1</w:t>
      </w:r>
    </w:p>
    <w:p>
      <w:r>
        <w:t>游玩时间：2018-06-03</w:t>
      </w:r>
    </w:p>
    <w:p>
      <w:r>
        <w:t>人均花费：100 元</w:t>
      </w:r>
    </w:p>
    <w:p>
      <w:r>
        <w:t>和谁：三五好友</w:t>
      </w:r>
    </w:p>
    <w:p>
      <w:r>
        <w:t>玩法：短途周末,夏季</w:t>
      </w:r>
    </w:p>
    <w:p>
      <w:r>
        <w:t>旅游路线：</w:t>
      </w:r>
    </w:p>
    <w:p>
      <w:r>
        <w:t>正文：</w:t>
        <w:br/>
        <w:t>走，带你一起去体验下摘蓝莓乐趣说说这次旅行6月3日，为了体验亲自摘蓝莓的乐趣，从武汉驾车到黄陂木兰湖旁边的牧童蓝莓采摘活动，此次活动由武汉旅游导览主办。开车时间大概是1小30分钟，蓝莓采摘价格为60元一斤。时间真快啊，又是一年一度的蓝莓采摘季节了，是不是想找个蓝莓基地摘蓝莓去了啊。随着人民生活水平提高。蓝莓已经都成为餐桌上的水果甜品，相信不少也在超市买过。小小一盒子都十几元，但是熟不知为何蓝莓这么贵？因为蓝莓采摘是人工，不能依靠机械，加上种植蓝莓需要改良土壤且维护费用高，这就促使蓝莓从成本上要高于其他水果很多。在中国市场上面，从蓝莓苗到蓝莓结果，周期一般都在3-5年结果啊。市场上售卖的蓝莓也都是60-100一斤左右，所以蓝莓贵也是有原因的。吃蓝莓的好处相信大家也非常清楚，蓝莓果实中含有丰富的营养成分，具有防止脑神经老化、保护视力、强心、抗癌、软化血管、增强人机体免疫等功能，营养成分高。其中，由于蓝莓富含花青素，具有活化视网膜功效，可以强化视力，防止眼球疲劳而备受注目。蓝莓竟然有这么神奇，那就一起去看看采摘蓝莓现场。进入牧童蓝莓基地后，可以看到道路两旁都是蓝莓树木兰湖旁边生长的蓝莓果，水分很足，种植蓝莓对土壤要求非常的高蓝莓果成熟的颜色是深色，没有熟的是浅色树枝上都结满了果实，深色的蓝莓就可以吃到处都是采摘蓝莓的人，还有人打着伞进行采摘这是啥？难道也是蓝莓么？没错，这就是牧童蓝莓今年首次推出的新品种，红色的蓝莓看着红色的蓝莓，非常的诱人啊查看全部评论如果你喜欢“山水相依”的风景，想让微凉清风轻抚被烈日炙烤的躁动之心，整个夏季都可以来这里。身旁清澈的木兰湖，远处壮丽的木兰山，一定是你不可忽视的选择，更何况，这个地方还有美味的蓝莓、丰富的配套旅游资源，形成非常好的产品互补，给游客提供了丰富的选择，成为武汉周末亲子郊游的绝佳目的地。评论</w:t>
      </w:r>
    </w:p>
    <w:p>
      <w:r>
        <w:t>评论：</w:t>
        <w:br/>
        <w:t>1.[朕知道了]已阅！握爪！咱都是有故事的人~</w:t>
      </w:r>
    </w:p>
    <w:p>
      <w:pPr>
        <w:pStyle w:val="Heading2"/>
      </w:pPr>
      <w:r>
        <w:t>64.武汉-长沙-张家界8日游</w:t>
      </w:r>
    </w:p>
    <w:p>
      <w:r>
        <w:t>https://travel.qunar.com/travelbook/note/7051907</w:t>
      </w:r>
    </w:p>
    <w:p>
      <w:r>
        <w:t>来源：去哪儿</w:t>
      </w:r>
    </w:p>
    <w:p>
      <w:r>
        <w:t>发表时间：2018-06-16</w:t>
      </w:r>
    </w:p>
    <w:p>
      <w:r>
        <w:t>天数：8</w:t>
      </w:r>
    </w:p>
    <w:p>
      <w:r>
        <w:t>游玩时间：2018-06-09</w:t>
      </w:r>
    </w:p>
    <w:p>
      <w:r>
        <w:t>人均花费：5000 元</w:t>
      </w:r>
    </w:p>
    <w:p>
      <w:r>
        <w:t>和谁：情侣</w:t>
      </w:r>
    </w:p>
    <w:p>
      <w:r>
        <w:t>玩法：美食,深度游,夏季</w:t>
      </w:r>
    </w:p>
    <w:p>
      <w:r>
        <w:t>旅游路线：</w:t>
      </w:r>
    </w:p>
    <w:p>
      <w:r>
        <w:t>正文：</w:t>
        <w:br/>
        <w:t>前言说说这次旅行评论第1天交通葫芦岛出发高铁至武汉🚄🚄🚄，历时8小时37分钟，晚上9点44抵达。住城市快捷酒店武汉黄鹤楼彭刘杨路店。我们出发啦！酒店还算干净，离我们要去的黄鹤楼、户部巷、武汉长江大桥还有地铁站大概都是1公里😥，建议骑单车游览。评论第2天武汉宜民宿(江国路分店)1篇游记中提到¥0起预订电话：13545151586地址：武汉洪山区武汉洪山区烽火尚品虹城简介：这里是我精心准备的家。有缘来住下的朋友，希望它能为你带来一段温馨难忘的旅途体验。查看详情今日游览路线黄鹤楼——户部巷——长江大桥夜景评论武汉人都是这么吃早餐的🙀来顿元气早餐，水饺，热干面，面窝，都是特色奥ps：水饺也就是馄饨特别好吃😋。推荐这家早餐店。门票70元，逛了一上午。美团65一张。因为拍个照片，被蚊子叮了4个大包😹来武汉，能不吃武昌鱼🐟吗，不能。农夫山泉武昌鱼，好吃好吃！另一个是红糖滋粑，也好吃😋这家是曹祥泰，据说端午节都要在这买绿豆糕，早上就开始排队了😿回酒店稍作休息之后，我们来到了户部巷。，说实话，户部巷真心不怎么样，我唯一想吃的就这个神农架小土豆，真心挺好吃的，就是排队时间太漫长……因为在户部巷没吃饱😢，所以回来我们叫了个美团外卖😊，小亮蒸虾，虾特别肥，特别鲜，点了一个蒸虾，一个油焖，喜欢蒸的。店面就在武汉长江大桥。吃了夜宵，骑着小单车，来到了长江大桥，十分钟就到。哈哈，由于没有人给照相，我把金老师p上来了评论第三天橘子洲633篇游记中提到门票¥预订门票价格：免费开放时间：全天电话：0731-88882152地址：长沙市岳麓区橘子洲头2号简介：长沙市的地标，有主席雕像，特定节日还有烟花表演。查看详情从武汉来到长沙，一个半小时，然后坐地铁可以直接抵达宾馆。s云酒店五一广场地铁站店，地理位置挺方便的，地铁站100米就到，很干净，在景江东方大厦里面。友情提示：千万不要住靠近马路，太吵了。放下行李，先吃了个饭，剁椒鱼头，超级好吃😋吃饱啦坐地铁2号线，直接来到了橘子洲，不需要门票，我们打算去看青年毛泽东，走啊走，走啊走，走了4公里，累成🐶，最后……竟然在修😠😠回程实在走不动了，买了电瓶车，车可以坐5次，一个站只能上一次哦，我就不明白，为什么我不一开始就坐车，只能说，自己真傻，不是假的。酒店稍作休息，晚上来到了坡子街……黑色经典大香肠、臭豆腐不错，双燕楼的馄饨、豆皮好吃，糖油粑粑难吃死了。喝了杯网红茶，味道一般般，但还是点排队才能买到……评论第四天武陵源230篇游记中提到门票¥预订门票价格：248元开放时间：7:00-18：00电话：0744-5611109,0744-5618331地址：张家界市武陵源区306省道查看详情在携程直接定的9:20的汽车，下午2点钟到武陵源汽车站。走大概十分钟就到酒店了——张家界云上时光客栈。店家人很好，给了张地图，还给规划了路线，于是我们决定第一天走袁家界、杨家界、天子山三个地方，第二天走金鞭溪。张家界森林公园门票是4天制的，一天可以进出一次，四天之内都有效，所以我们买的从今天开始的。去哪网很贴心，还给票直接送到手里，省去了排队的麻烦。先去景区坐电瓶车转了一圈，踩踩点😽，然后吃饭，三下锅，金鞭鱼，都是名菜😅。吃饱溜达一大圈，买了一堆土特产，杜仲茶，岩耳……晚上早早回去休息了，明天是一场硬战啊！评论第五天袁家界261篇游记中提到门票¥预订门票价格：免费开放时间：7:00-18:00电话：0744-5611109地址：张家界市武陵源区张家界武陵源景区内简介：《阿凡达》中“哈利路亚山”的取景地，群峰环抱，经常云雾缭绕。查看详情从酒店到武陵源站十分钟，六点半我们就迫不及待的出发了😊😊，七点开门就进来了，直接乘坐景区电瓶车来到百龙天梯站，乘坐天体一路向上，到了袁家界景区沿着地图一路走一路照阿凡达拍摄地，哈哈哈😄走了大概两个小时，终于到了天下第一桥评论杨家界201篇游记中提到门票¥预订门票价格：杨家界属于武陵源风景名胜区，使用景区通票，无需单独购票。开放时间：7:00-18:00电话：0744-5517666,0744-5517777地址：张家界市武陵源区张家界森林公园内简介：景区以“险”著称，山高路窄，游客相对较少，显得幽静神秘。查看详情乘车到杨家界大概15分钟，然后就开始了无休止的爬啊爬。杨家界有两条线路，一条是乌龙寨，天波府，一条是空中走廊，一步登天，由于体力和时间有限，我们选择了乌龙寨，天波府这条路，来回三个小时😢😢😢真的是手脚并用的在爬一线天。哈哈，真的是窄，金老师卡着了……杨家界是个旅游团避开的景区，因为耗时大，山比较陡，比较危险。但是个人还是比较推荐的。天波府本人都没敢上，金老师一人独自冒险👍👍。评论天子山270篇游记中提到门票¥预订开放时间：7:00-18:00电话：0744-5712189地址：张家界市武陵源区张家界国家森林公园内简介：观赏云雾、月夜、霞日、冬雪等壮丽风光，以及造型各异的山峰。查看详情从杨家界下来直接坐车来到了天子山，天子山比较平坦，没有什么需要爬上爬下的地方，相对比较轻松，第一站贺龙公园御笔峰仙女散花逛天子山大概两个小时的时间就够了，然后坐免费车回丁香榕，之前预定好的酒店会在这接我们。沿途还有几个景点，神堂湾，点将台也不错，去过时间允许，可以去看看，但是需要和司机说明，而且中途不太好拦车。今天我们决定住在大山里，选择了老屋场鹏飞客栈，店主特别热情，按照约定好的，来丁香榕车站接我们，因为老屋场属于还未开发的景区，所以只能是自己包车过去。图片为空中花园，我们就住在这个对面👍👍👍店主非常热情，我们到了之后，休息了片刻，就带我们出去溜达，近距离看了空中花园，神兵点将等几个景点，都是免费的哦，😄😄野生猕猴桃，十月份左右才能长成这就是我们住宿的地方，农家大院，哈哈，笑的不要太开心这晚餐够丰盛吧，晚餐加早餐一人才50块钱，够实惠不，还遇上一对老乡，必须喝点，大爷还把自己酿的酒分给我们喝😹😹评论第六天武陵源230篇游记中提到门票¥预订门票价格：248元开放时间：7:00-18：00电话：0744-5611109,0744-5618331地址：张家界市武陵源区306省道查看详情早起，早起，看日出，店主把我们拉到看日出的最佳地点，今天天气也很给力早饭奥到天子山有一站叫大观台，太坑啦，还是不要去了😳我们下山的路线是在天子山走卧龙岭下山，大概两小时，就一个感觉，累成🐶，但是为了去十里画廊，拼了评论十里画廊217篇游记中提到门票¥预订门票价格：属于武陵源风景名胜区，使用景区通票，无需单独购票。开放时间：7:00-18:00电话：0744-5712189地址：张家界市武陵源区十里画廊简介：索溪峪景区的精华，五公里的山谷中处处是野花和树木。查看详情终于到啦，太累了，只能坐小火车走啦评论金鞭溪门票¥预订门票价格：免费开放时间：7:00-18:00电话：0744-5555555、5627188地址：张家界国家森林公园内简介：金鞭溪，又称金鞭大峡谷，位于张家界森林公园，因其上游的著名景观金鞭岩而得名，金鞭溪沿线是武陵源风景区最美的一段路，徒步全长约7.5公里。十里画廊，坐车直接到水绕四门站，就到金鞭溪啦，不知道啥力量支撑着我俩，一路走下来的，四五个小时，其实本人建议没什么必要又要，景色都是一样的，走一段回来折返坐车就好……从金鞭溪出来，直接就走到了森林公园门票站，然后出大门走大概100米就有到市区的客车了今晚就住这啦，实在是走不动了，晚饭就外卖解决啦这个，还挺好喝😅😅评论第七天天门山国家森林公园661篇游记中提到门票¥预订门票价格：258元开放时间：8:00-17:00电话：0744-8366666地址：张家界市永定区大庸路天门山索道公司下站简介：7500米的观光索道，180度转弯的通天大道，还有贴壁悬空的玻璃栈道。查看详情天门山就在张家界市区，所以，我们不行十五分钟就到啦，我买的是汽车上行，索道下行的票，可能是去的时间比较早，所以人不是很多。坐中巴到达天门山，然后检票再换乘专门走山路的客车就好啦，这个道是真刺激啊，司机技术真是👍👍👍这就到啦到啦，到真正的大门口了这个台阶，我们选择了步行，也可以坐电梯上去登过台阶之后还要坐好长时间的电梯，才能到达山顶，到了之后，我们选择了从东线走然后绕回西线的路线，传说中的玻璃栈道奥，鞋套另付钱奥走走索桥由于走到西线玻璃栈道的时候人变得好多好多，所以就没再走玻璃栈道，直接坐索道就下山了，世界最长的索道😊😊，整个天门山耗时大概一上午的时间。中午吃饱，下午我们就出发去凤凰啦，直接到张家界客运中心坐车就行，大概三四个小时就到啦。做到凤凰客运站，再打车到枫桥就到我们住宿的地方啦今天奢侈一下，住个江景房评论第八天凤凰古城189篇游记中提到门票¥预订门票价格：免费开放时间：全天电话：0743-3502059,0743-3223315地址：湘西土家族苗族自治州凤凰县凤凰古城简介：在石板小巷的深处，拜谒沈从文故居，寻找大师的流年碎影。查看详情明天就是端午了，凤凰古城一年一度的龙舟赛训练中🤗我喜欢这种古香古色的小镇，如果商业化气息不是这么重就完美啦嘎子饭庄，石锅鱼超好吃大概下午三四点种我们就往怀化走了从怀化到北京，再到葫芦岛北旅行到比就结束了，短暂又开心的旅行，一路虽然长途跋涉，但是我很开心😃，下次去个什么地方呢🤔评论</w:t>
      </w:r>
    </w:p>
    <w:p>
      <w:r>
        <w:t>评论：</w:t>
        <w:br/>
        <w:t>1.你老公真帅～对你真好</w:t>
        <w:br/>
        <w:t>2.下次去龙潭大峡谷</w:t>
      </w:r>
    </w:p>
    <w:p>
      <w:pPr>
        <w:pStyle w:val="Heading2"/>
      </w:pPr>
      <w:r>
        <w:t>65.再 见 江 城</w:t>
      </w:r>
    </w:p>
    <w:p>
      <w:r>
        <w:t>https://travel.qunar.com/travelbook/note/7054485</w:t>
      </w:r>
    </w:p>
    <w:p>
      <w:r>
        <w:t>来源：去哪儿</w:t>
      </w:r>
    </w:p>
    <w:p>
      <w:r>
        <w:t>发表时间：2018-06-22</w:t>
      </w:r>
    </w:p>
    <w:p>
      <w:r>
        <w:t>天数：1</w:t>
      </w:r>
    </w:p>
    <w:p>
      <w:r>
        <w:t>游玩时间：2018-03-11</w:t>
      </w:r>
    </w:p>
    <w:p>
      <w:r>
        <w:t>人均花费：1000 元</w:t>
      </w:r>
    </w:p>
    <w:p>
      <w:r>
        <w:t>和谁：独自一人</w:t>
      </w:r>
    </w:p>
    <w:p>
      <w:r>
        <w:t>玩法：摄影</w:t>
      </w:r>
    </w:p>
    <w:p>
      <w:r>
        <w:t>旅游路线：</w:t>
      </w:r>
    </w:p>
    <w:p>
      <w:r>
        <w:t>正文：</w:t>
        <w:br/>
        <w:t>前言说说这次旅行久别重逢大武汉离开 武汉 一个月后开始码这篇游记。现在心心念念的全是早起去吃一碗热干面。来一碗面，加点榨菜，拍照，拌一拌，吃得满嘴芝麻酱。再来一杯豆浆或者糊米酒。酣畅淋漓。现在想来 武汉 人民的如火热情大概与这一碗令人心神往之的热干面密不开分。评论嘿，江城江城武汉 ，楚文化发源地。因李白诗“黄鹤楼中吹玉笛，江城五月落梅花”又名江城。长江及其最大支流汉江横贯市境中央，将 武汉 中心城区一分为三，形成 武汉 三镇（武昌、汉口、汉阳）隔江鼎立的格局。有九省通衢之称，是 中国 内陆最大的水陆空交通枢纽。个人觉得春天来最合适，秋天次之。冬天的话圣诞节前后倒是来过一次，还可以。夏天的 武汉 要么火辣辣的太阳，要么黏糊糊的闷热天气，着实爱不起来。前几年每年 武汉 必打卡，从未踏足黄鹤楼，也没去赏过花花草草，无一例外的是户部巷吃吃吃 ，光谷步行街买买买。（事实证明这次依然是没有黄鹤楼，大概是要把黄鹤楼纳入有生之年系列了。下次再去 武汉 的原因就是去看黄鹤楼....）评论衣食住行昙华林370篇游记中提到门票¥预订门票价格：免费开放开放时间：全天开放，各店铺营业时间不同。地址：武汉市武昌区东北角，中山路和得胜桥之间简介：文青们扎堆的地方，有很多百年老建筑和洋溢着文艺范的小店。查看详情最近莫名其妙想吃蔡林记，于是夜观星象，掐指一算，天时地利人和。出发~因为时间略短，所以大概是一日游或者两日游的样子。具体行程如下：D1：昙华林——长江大桥——晴川阁——汉阳造——江汉路——吉庆街——黎 黄陂 路——汉口江滩——户部巷D2： 湖北 省博物馆——东湖——湖锦酒楼武汉 有 武汉 ，武昌，汉口三个站。各站之间都有地铁直达可换乘。具体请自行百度高德以及谷歌等等。11号下午从 郑州 到 武汉 Z35，下午五点多的车，晚上十点二十到武昌站。本来想着做个夜车直接第二天早上起来撒欢，思索再三还是安安静静坐个白天车晚上好好睡一觉。想当年也是凌晨一点坐车六点到 武汉 直接洗把脸出去红红火火耍一天。三月中旬的 武汉 一件外套就能搞定了，昼夜温差大，早晚略冷。地铁+单车解决出行问题。为什么不坐公交？在经历早上六点挤公交把鞋子挤掉和坐到最后一排直接弹起来撞到头之后，我觉着似乎和 武汉 的公交不太对付。而且地铁很方便，除去早晚高峰人也不是太多。地铁到不了的地方单车完全可以。所以这个组合还是很愉快的。深爱 武汉 的一个原因就是合口味的食物太多。热干面，烤面筋，烤鱿鱼，小土豆，炸香蕉，还有周黑鸭~以上除了热干面和周黑鸭大概是遍布全国，但是莫名其妙就是爱户部巷的味道。昙华林地铁2号线到螃蟹岬。出地铁口步行10分钟左右就能到了。著名的历史文化景点。“昙华”二字：传乃 印度 梵文译音，“林”即“居士林”简称。郭沫若先生曾在其著作中提过这一街名可能与佛教有关。有关昙华林的传说，有两种，一说是巷内有花园，大多种植的是昙花，因为多而成林，加之古时花与华是通假字，故而得名。第二种说法，巷内多住种花人，一坛一花，蔚然成林，后来“坛”讹为“昙”，遂有昙华林。工作日去，又是一大早，基本是没什么游客，店铺也都没开张。整体和前两年去的时候还是有差别的，个人感觉不如之前。不过早起安安静静还是很喜欢的。猫的天空之城，离 苏州 平江 路站608公里。心如 磐石 ，可 平山 海。昙华林昙华林走过来有一条菜市街。走到一半路程发现一家早餐店。来来往往的都是附近居民。糊汤粉配糯米鸡，完美。绝对刷新对糊汤粉的认知，再也不想去吃户部巷的糊汤粉。糊汤粉…总觉得糊汤粉就是胡辣 汤加 米粉的感觉啊~和广式糯米鸡完全不是一个风格。外焦里嫩，很 武汉 ~再说一句句，昙华林的卤味还是很不错的，尤其是卤玉米，超级好吃。武汉长江大桥昙华林出来步行40分钟左右到长江大桥。可以从户部巷里上桥，也可以从沿江大道的桥头堡上桥。桥头堡内升降梯单程2元。大桥全长1670米，步行半小时左右。一定要注意防晒~总设计师：茅以升。武汉 长江大桥位于武昌区蛇山和汉阳龟山之间，是万里长江上的第一座大桥。也是新 中国 成立后在长江上修建的第一座公铁两用桥。被称为“万里长江第一桥”。上层为公路，双向四车道，两侧有人行道；下层为复线铁路。在 武汉 建第一座长江大桥的设想，最早由湖广总督张之洞提出，用以沟通南北铁路。1906年，京汉铁路全线通车，而粤汉铁路也在修建当中，建桥跨越长江、汉水，连接京汉、粤汉两路的构思被各方关注。1912年，詹天佑被民国政府聘为粤汉铁路会办兼总工程师。1913年，詹天佑牵头开始设计长江大桥图纸，还进行了实地选址测量。最后， 武汉 长江大桥的图纸设计完工，但因政府财力有限等原因没有实现。武汉长江大桥我站在桥上看风景看风景的人站在桥上看风景太阳晒黑了我我看了看别人太阳也没有饶过他们每次遇到这种情况真是又喜欢又想吐槽啊尽收眼底远远能看到 铁门关 ~评论晴川阁武汉长江大桥423篇游记中提到门票¥预订门票价格：无需门票开放时间：全天开放地址：横跨于武汉市汉阳龟山与武昌蛇山之间的江面上简介：武汉的地标性建筑，充满了厚实的俄式风格。查看详情长江大桥下去就是晴川阁了。免费，开放时间：9：00-17:00（16:30停止入馆）。每周四15:00闭馆。每天9:30和14:30有免费讲解。收费讲解，30人以内中文100元，英文150元。晴川阁得名于诗人崔题“晴川历历汉阳树，芳草萋萋鹦鹉洲。”始建于嘉靖年间，汉阳知府在修葺禹稷行宫的时候为勒记大禹之功提议兴建的。有晴川阁，禹稷行宫， 铁门关 三大主题建筑。bulingbuling~莫名对别人留的各种印记感兴趣~评论汉阳造艺术区晴川阁188篇游记中提到门票¥预订门票价格：免费开放开放时间：9：00—17：00（16：30停止入场）电话：027-84710887地址：武汉市汉阳区洗马长街86号简介：濒临长江，登上楼顶，遥看武汉三镇和长江对岸的黄鹤楼。查看详情出来晴川阁沿着龟山一直走就能到汉阳造了。步行+单车，1小时左右。艺术区所用的废弃工业厂房，原为 中国 洋务运动时期张之洞汉阳兵工厂和824工厂的一部分。地方不大，里面多是一些设计类和拍婚纱照的小店。拍照的地方比较多，吃饭的地方比较少。逛了一圈45分钟左右。度大戏即将开始。瓜子花生矿泉水走起~看我走壁功我在哪不看不想不念好奇，也要保持优雅~大脸挂满泪痕脑袋埋进身体里纳尼？风水轮流转？本喵翻身把歌唱~吃瓜群众一号光天化日朗朗乾坤你们仨在干啥吃瓜群众二号作为一只橘猫 保持身材最重要评论江汉路步行街江汉路步行街251篇游记中提到门票¥预订门票价格：无需门票开放时间：全天电话：027-82753768地址：武汉市江汉区江汉路简介：繁华的百年商业街，十几幢近代建筑。查看详情汉阳造出来步行3分钟到琴台站坐地铁，江汉路站下车。江汉路步行街作为我国最长的步行街，有“天下第一步行街”的美誉，全长1600米。是 武汉 著名的百年商业老街，也是“ 武汉 二十世纪建筑博物馆”。吃喝玩乐拍和买买买一条龙。然而，此行目的是来吃一碗蔡林记。下午两点四十分，人比较少。统一的蔡林记风格，环境尚可。评论物外书店江汉路步行街251篇游记中提到门票¥预订门票价格：无需门票开放时间：全天电话：027-82753768地址：武汉市江汉区江汉路简介：繁华的百年商业街，十几幢近代建筑。查看详情对物外向往已久。这次遇见绝对是惊喜。顺着江汉路走觉着前面建筑好漂亮。仔细一看，物外书店。路上没人的话可能要激动到转圈圈了~和外面完全两个世界。暴晒好几个小时之后突然出现的安逸处。书量还算可以，人不太多。来一波书单。东叔是个天才。评论吉庆街吉庆街24篇游记中提到地址：湖北省武汉市江岸区简介：过早户部巷，宵夜吉庆街查看详情过早户部巷，吉庆街宵夜。如今的吉庆街有的绝不仅仅是宵夜。还带着对优秀传统文化的继承与发扬。白天的吉庆街稍微冷清了点。老 通城 豆皮和四季美汤包也在这儿。对豆皮莫名的爱不起来。吉祥又喜庆，带走抱回家评论黎黄陂路汉口江滩97篇游记中提到门票¥预订门票价格：免费开放开放时间：全天开放电话：027-82774567地址：武汉市江岸区沿江大道简介：吹江风，观赏十几幢不同风格的百年老建筑。查看详情以辛亥革命领导人黎元洪名字命名。曾被划入汉口俄租界。和汉口江滩离的很近，是 武汉 著名的慢生活街区。“砍头不要紧，只要主义真。杀了夏明翰，还有后来人。”写于俄国巡捕房旧址。黎 黄陂 路走到头是宋庆龄故居。免费。开放时间：9:00--17:30。周一闭馆。评论汉口江滩汉口江滩97篇游记中提到门票¥预订门票价格：免费开放开放时间：全天开放电话：027-82774567地址：武汉市江岸区沿江大道简介：吹江风，观赏十几幢不同风格的百年老建筑。查看详情黎 黄陂 路走到头就是汉口江滩了。算是一个便民的大公园吧。当地人很多。拍婚纱照的同样多~两江四堤八林带，火树银花不夜天。风乍起~轮渡回，1.5元，十分钟到户部巷码头。竟然还能骑车上船~长江落日圆无意间圆了要看落日的梦昼夜往复来 百年如一日评论户部巷户部巷312篇游记中提到地址：湖北省武汉市武昌区司门口简介：户部巷被誉为“汉味小吃第一巷”，其繁华的早点摊群数十年经久不衰。查看详情户部巷应该是汇集了全国各地的各种小吃。分量也足，两三个人完全可以从街头吃到巷尾，一个人看着别人吃也是没问题的。推荐户部巷大面筋以及对面的小土豆。去找人多的地方排队就对了。蔡林记的人更是从早到晚都是满满的。想去吃的话最好错开饭点。评论Hello 曾侯乙东湖345篇游记中提到门票¥预订门票价格：免费开放，内部部分景点需单独收费.开放时间：全天开放，内部各小景点开放时间不同，详询景区。电话：027-86793760,027-86773706地址：武汉市武昌区沿湖大道16号简介：湖边漫步，林中游山，赏花观鸟，是市民休闲踏青的好去处。查看详情湖北 省博物馆位于东湖旁边。四号线东亭A出口步行20分钟，或者骑单车5分钟可以到达。开放时间：周二至周日9：00—17：00，周一闭馆。16：00停止入馆。用时4小时起吧。毕竟编钟表演是一定要看的。免费免票。不查身份证，安检很松，没有网络预约。作为省博，实在是不太合适...主体建筑呈一主两翼“品”字形格局。整个建筑群高度体现了 高台 建筑、多层宽屋檐、大坡式屋顶等楚式建筑特点。常设展览有曾侯乙、楚文化、梁庄王、郧县人等展览。每天都会有免费的讲解，而且讲解老师非常专业。会重点讲解凤舞九天展馆中的 云梦 睡地虎秦简、越王勾践剑和以及曾侯乙展馆中的编钟。随着国家宝藏收视率的节节高升，博物馆的受欢迎度也是相当可观的。港真，第一次遇见大批量旅行团来参观博物馆的。而且都是年龄约等于50岁的妈妈们。emmm~感受请自行体会。3楼有饮用水，可以自己带着杯子接水。曾侯乙墓是一座2400年前的诸侯国君的墓葬，墓主人为战国早期曾国国君乙。此墓葬出土多种文物万余件，其数量之大，种类之多，价值之高，保存之好，轰动海内外。战国早期。1978年 湖北 随县 曾侯乙墓出土。钟架长748厘米,高265厘米。全套编钟共六十五件，分三层八组悬挂在呈曲尺形的铜木结构钟架上。最大钟通高152.3厘米，重203.6公斤。每件钟均能奏出呈三度音阶的双音，全套钟十二个半音齐备，可以旋宫转调。音列是现今通行的C大调，能演奏五声、六声或七声音阶乐曲。曾侯乙编钟的出土改写了世界音乐史。战国时期的曾侯乙编磬，1978年 随县 曾侯乙墓出土，共32件，上面刻有乐律文字战国的青铜尊盘，1978年 随县 曾侯乙墓出土，酒器，尊盘口沿的镂空附饰采用熔模铸造工艺制成。鹿角立鹤，战国时期青铜器，1978年 随州 曾侯乙墓出土，它是一种想象中的吉祥物。郧县人是长江中下游发现的旧石器时代早期的古人类，属直立人。是 湖北 境内旧石器时代遗存的发现。建始 巨猿牙齿化石。巨猿形体比人类大，下颌特征原始，距今约100-10万年。盘龙城遗址是商代早期城址。城址约建于公元前15世纪，在商代晚期衰落。盘龙城的建筑技术、青铜工艺、埋葬习俗、玉器风格、陶器特征等方面都与商代二里冈上层文化（约1500BC）一致。梁庄王墓是明仁宗朱高炽的第九子朱瞻垍与魏妃的合葬墓。在展出的梁庄王墓出土文物中，一件来自“西洋”的金锭是郑和下西洋的重要见证。查看全部评论东湖东湖博物馆出来步行十分钟左右就能到了。评论湖锦酒楼东湖345篇游记中提到门票¥预订门票价格：免费开放，内部部分景点需单独收费.开放时间：全天开放，内部各小景点开放时间不同，详询景区。电话：027-86793760,027-86773706地址：武汉市武昌区沿湖大道16号简介：湖边漫步，林中游山，赏花观鸟，是市民休闲踏青的好去处。查看详情离开东湖骑车差不多一个小时之后终于到了八一路店湖锦酒楼。爱吃辣的一定不要错过他们家辣的跳。第一次被辣到涕泗横流。吃完觉得自己上天入地无所不能。武昌鱼。比较嫩，葱烧，无功无过。沾了小姑娘的光送了一个果盘~呦西~路过武昌站自然是要留一张~中百罗森肉松青团，走过路过不要错过。早上才有的卖~热干面和米酒蛋花汤是绝配。评论七百公里再见再见七百公里， 湖北 到 广东 。城市还是这个城市，长江横穿而过，夏天酷热，冬季寒冷。见过她早上的第一缕阳光，也曾经通宵达旦彻夜畅谈，我想她应该记得我。人在世间行走，就会有想要追寻的东西。总说自己放浪不羁爱自由，却从来没有想过心神囿于方寸之间，无论走到哪里都不得自由。武汉 回来之后的一个月开始做一些和之前完全不一样的事。早八晚十觉得时间依然不够用，享受又焦虑。不出成品觉得满世界都要放弃我。出了成品等流量又等到心力交瘁。都说包治百病，可能我心心念念所爱的是一群假包。每晚睡觉之前都觉得何苦这么为难自己。第二天早上又觉得终于找到了想要努力的方向。于是，日复一日的焦虑。最近在看西部世界。对这个主题惊喜又惊奇。你是否质疑过你眼中现实的世界?劝自己要做个佛系的漂亮。可是贪财好色又戒不了口舌之欲怕是佛祖也不愿收我。故地重游，所以感慨良多。评论</w:t>
      </w:r>
    </w:p>
    <w:p>
      <w:r>
        <w:t>评论：</w:t>
        <w:br/>
        <w:t>1.挺喜欢你的游记风格，比起小姑娘们的自拍游记那是集知识与趣味一体，天壤之别</w:t>
        <w:br/>
        <w:t>2.文采飞扬，言简意赅，看得很过瘾</w:t>
      </w:r>
    </w:p>
    <w:p>
      <w:pPr>
        <w:pStyle w:val="Heading2"/>
      </w:pPr>
      <w:r>
        <w:t>66.汉渝双城记——重寻民国历史的壮阔波澜</w:t>
      </w:r>
    </w:p>
    <w:p>
      <w:r>
        <w:t>https://travel.qunar.com/travelbook/note/7058105</w:t>
      </w:r>
    </w:p>
    <w:p>
      <w:r>
        <w:t>来源：去哪儿</w:t>
      </w:r>
    </w:p>
    <w:p>
      <w:r>
        <w:t>发表时间：2018-06-30</w:t>
      </w:r>
    </w:p>
    <w:p>
      <w:r>
        <w:t>天数：7</w:t>
      </w:r>
    </w:p>
    <w:p>
      <w:r>
        <w:t>游玩时间：2018-02-15</w:t>
      </w:r>
    </w:p>
    <w:p>
      <w:r>
        <w:t>人均花费：3200 元</w:t>
      </w:r>
    </w:p>
    <w:p>
      <w:r>
        <w:t>和谁：闺蜜</w:t>
      </w:r>
    </w:p>
    <w:p>
      <w:r>
        <w:t>玩法：穷游,美食,人文,春节</w:t>
      </w:r>
    </w:p>
    <w:p>
      <w:r>
        <w:t>旅游路线：</w:t>
      </w:r>
    </w:p>
    <w:p>
      <w:r>
        <w:t>正文：</w:t>
        <w:br/>
        <w:t>前言说说这次旅行+交通这是我与象姐第二年的春节七天假期旅行，上一年春节首选出行地就是成渝，只是机票太贵，选择了哈尔滨。今年，刷到了宁波去重庆的动车票，所以返程票还没着落的时候，我们也不管不顾的买了。所以，重庆，我们来了！回程路上，我们把13个小时的动车时间分一半，经停了一下武汉。没办法，仅有7天假期的我，不得不在这种高峰期想各种Tips.天知道过年这段时间机票有多贵，火车票有多难买！掐时掐点满打满算的七天假期被我们利用得足足。前言说说这次旅行,其实内心os就是躲避春节亲戚吃饭聚会时的长枪短炮，重中之重便是“催婚”，我和象姐“同是天涯沦落人“，幸亏十几年前已“相识”。重庆是中华民国的陪都，而武汉是武昌起义的发源地，是辛亥革命的开端。文科生对于历史是着迷的，尤其是民国时期。评论美食重庆美食两个喜欢吃辣的宁波妹子，去了一趟重庆后，回来就不敢吃辣了，在重庆，微微辣我们都觉得是变态辣！珮姐老火锅，排了一个小时的队，原来想点鸳鸯锅，象姐说，九宫格拍照好看，结果微微辣还是被辣伤！！磁器口的重庆小面评论武汉美食武汉首当其冲的美食就是热干面，有去蔡林记吃热干面，在我朋友推荐下还特地就吃了一家蟹脚热干面。说实话，对于来自沿海地区的我俩，其实对武汉的蟹脚表示不感冒。这趟旅程总共七天，我吃了六天的面条，各式各样的面条，以至于回去后，短时间内不吃辣，不吃面条！评论第1天宁波慈溪-重庆北站第一次做了13个多小时的动车，没有想象中那么累，两个人说说笑笑吃吃零食看着视频睡着觉，大年三十的整整一天动车旅行，印象深刻，还是美好的。只是从湖北界进入重庆时，两个多小时，隧道多，信号无，还是蛮难熬的。动车上我们准备了即时小火锅，放了半包辣，冥冥中从那刻起便注定了我们的“辣伤”之旅。春节的重庆极美，街道上流光溢彩，江景灯光十分赞，汉渝都是长江边上的城市，相较于重庆，武汉江景逊色不少。我们从公车上下来，空气中就弥漫着一股火锅的香辣味，这就是我俩对这城市的初印象，原来公车站牌后面就是火锅店。大年三十大半夜，我们在重庆街头拍疯了。评论第2天磁器口-四川美术学院-李子坝地铁站-解放碑-洪崖洞大年初一的磁器口，人山人海，摩肩接踵！磁器口是西南吊脚楼风格的建筑群，至于里面的美食和商品，可以参照每个城市著名景点里的商店，唯独就是多了一份辣。丽江风格的商店辣怕了特地去了四川美术学院，见识到了新闻中大片建筑群的涂鸦。寒假里的大学十分静谧，这是我们在重庆找到的游客最少的一个点了。难得背景墙不是人海了，我们在静谧的校园里疯狂的拍拍拍！从磁器口去解放碑，是经过李子坝地铁站的，就是网红地铁站---穿过居民楼。不称职的黄导后来才知道，是在底下看地铁穿过去，而我们是坐在地铁里穿过去~解放碑啊，都是人啊！洪崖洞呀，都是人啊！网红城市真的很红啊！4D魔幻主义城市名不虚传，人肉GPS路霸本霸也表示导航不管用！不过洪崖洞从千厮门大桥看过去，夜景超美！真的是宫崎骏千与千寻的原版！评论第3天两路口大扶梯-朝天门码头-美心洋人街-长江索道既然来到山城重庆，4D主义城市各种交通出行方式都要体验一把。这条扶梯巨长巨长，恐高者慎坐。从朝天门码头坐船去南岸的美心洋人街。本来是打算从解放碑坐长江索道去南岸区的美心洋人街，结果排队的队伍超级长！幸亏我准备了plan B，于是乎坐船去洋人街，想着玩到晚上从南岸区这头坐长江索道人会少点吧。结果，晚上八点多去，虽然排队的人少了点，但还是排了一个小时！索道缆车小哥告诉我俩，重庆老小区24楼都没有电梯！我们惊呆了，这天天强身健体啊！评论第4天武隆天坑地缝“天坑”真的是天坑啊！本来不想去武隆的，因为距重庆市区有300多公里，结果在洪崖洞象姐的手机没电了，就在一小摊上买了一根线，我两坐在小摊前充电，就和摊主小哥唠起了嗑。他强烈推荐我们去武隆，怂恿下我就在去哪儿app报了一个团，只因去武隆交通不便，旅游大巴比较省事。去的时候起了大早还蛮顺利的，回程路上原本三个半小时的车程，开了6个多小时，到解放碑集中下车已经晚上11点半了！景区全是人，地缝景区的路很窄，基本就是挨着人流一步一挪。车上认识了一对来自广东的父女，武隆结束第二天就立马飞回家了。被坑惨，实在太多人了！变形金刚拍摄地满城尽带黄金甲拍摄地地缝评论第5天武汉户部巷-昙华林-武昌江滩-黄鹤楼夜景下午到的武汉，先补眠，谁叫我们是夜行动物。户部巷其实就是美食街。重庆是个山城没有共享单车，我们21点骑行在昙华林，错开白日里的人流，晚上很安静，只不过好多商店已经关门了。长江边的武汉夜景比同样是长江城市重庆要逊色。我们没进去黄鹤楼里面，重建的建筑始终不及当初，好比雷峰塔。烟花扬州已不复当年繁华，长江仍旧天际流，但是水路不再是要道了。我的故人基本都在长三角，天堑变通途，古时慢不复往。这趟旅程象姐买的第三个气球。最长寿的一个！我定了一个靠近户部巷的复古漂亮民宿。这是一个午夜12：30努力在民宿走廊自拍的菇凉，很怕惊扰其他旅客遭到投诉哈哈。评论第6天武昌红楼-武汉大学-汉街-湖北博物馆-光谷步行街武昌红楼原为鄂军都督府，鄂军都督黎元洪的办公府邸。其前身是清政府为了玩弄“立宪”骗局而设立的湖北省咨议局。这里是武昌起义的起点，辛亥革命的序章，推翻了两千多年统治中国的封建主义。一百多年前波澜壮阔流血牺牲的历史，此刻身处和平时代的我，感慨万千。这一天下雨，本来可以骑单车逛校园，现在只能靠11路。黄导3点钟才想起要去湖北博物馆，此时我们还在汉街。一般博物馆三点半或者四点就不能进馆参观了。当时象姐的靴子都湿透了，很冷，附近有万达广场。查了下湖博镇馆之宝，我很感兴趣。抛下在逛街的象姐，打了个车就去博物馆了。幸亏和象姐是至交，一句话都没埋汰我，实在不好意思呢。镇馆之宝曾侯乙编钟光谷爱情墙评论第7天武汉-家回程票只刷到了武汉到绍兴，一直以为是绍兴北，结果下车才发现是绍兴东，懵圈。于是又重新退票买票等了一个多小时。真真是多舛的旅途。这趟行程下来，我两不吃辣不吃面了，今年寒假再也不想在国内看人海，之前就说好去国外,现在目的地定好了，迫不及待想出发了！记录我和你的过年时光，爱你哟~~~评论</w:t>
      </w:r>
    </w:p>
    <w:p>
      <w:r>
        <w:t>评论：</w:t>
        <w:br/>
      </w:r>
    </w:p>
    <w:p>
      <w:pPr>
        <w:pStyle w:val="Heading2"/>
      </w:pPr>
      <w:r>
        <w:t>67.4个明星举办过婚礼的小众景点，开启夏日浪漫之旅吧！（附推荐路线）</w:t>
      </w:r>
    </w:p>
    <w:p>
      <w:r>
        <w:t>https://travel.qunar.com/travelbook/note/7061477</w:t>
      </w:r>
    </w:p>
    <w:p>
      <w:r>
        <w:t>来源：去哪儿</w:t>
      </w:r>
    </w:p>
    <w:p>
      <w:r>
        <w:t>发表时间：2018-07-06</w:t>
      </w:r>
    </w:p>
    <w:p>
      <w:r>
        <w:t>天数：1</w:t>
      </w:r>
    </w:p>
    <w:p>
      <w:r>
        <w:t>游玩时间：2018-07-06</w:t>
      </w:r>
    </w:p>
    <w:p>
      <w:r>
        <w:t>人均花费：</w:t>
      </w:r>
    </w:p>
    <w:p>
      <w:r>
        <w:t>和谁：</w:t>
      </w:r>
    </w:p>
    <w:p>
      <w:r>
        <w:t>玩法：深度游,徒步,环游,漫游,摄影,美食,蜜月,婚纱,海滨海岛,夏季,暑假,冬季,寒假</w:t>
      </w:r>
    </w:p>
    <w:p>
      <w:r>
        <w:t>旅游路线：</w:t>
      </w:r>
    </w:p>
    <w:p>
      <w:r>
        <w:t>正文：</w:t>
        <w:br/>
        <w:t>前言※婚礼※婚礼是每一对新人重要的仪式，婚礼承载着大家对婚姻的美好向往和家人诚挚的祝福，你知道哪些特别的婚礼场地？他们为什么选择这些地方作为他们步入婚姻殿堂的圣地呢？我们一起看看那些浪漫的世外桃源吧，如果有心仪的地方不要忘了分享给你想同行的人哦ღ( ´･ᴗ･` )图片来自去哪儿聪明旅行家@Dixee图片来自去哪儿网用户@山野幽居图片来自去哪儿网用户@UpdateFromCtrip评论新西兰皇后镇姚晨※皇后镇2012年11月17日，姚晨和曹郁在双方少数亲友的见证下，于新西兰皇后镇的教堂低调完婚。姚晨在微博上晒出了一张教堂内景图，配文“相信同伴就是一种珍贵”，这样低调却甜蜜的婚礼格外温馨。那么让姚晨青睐的皇后镇就是是何处呢？新西兰的皇后镇是一个被南阿尔卑斯山包围的美丽小镇，也是一个依山傍水的美丽城市。春天百花盛开，夏季蓝天艳阳，秋季鲜红与金黄的叶子交相呼应，冬天清爽晴朗，山岭被白雪覆盖。皇后镇之名源于殖民者认为此处风景秀丽应属女王所有，由此得名皇后镇。图片来自去哪儿网用户@苏一潞图片来自去哪儿网用户@苏一潞图片来自去哪儿网用户@苏一潞市区附近的瓦卡蒂普湖是座深而蓝的高山湖。壮丽的山脉上几座覆着白雪的绿棕色山点缀于背景中。图片来自去哪儿网用户@幸运的小诺图片来自去哪儿网用户@雍容makior圣彼得教堂是皇后镇最古老的教堂，距离湖边不远。很容易找到，这是由皇后镇的第一批移民建立的。教堂外表都是石头，这些石头是从当地的皇后镇湾搬运过来的。这也是姚晨结婚的小教堂。图片来自去哪儿网用户@耿小玥图片来自去哪儿网用户@苏一潞图片来自去哪儿网用户@七个七评论游玩建议皇后镇，这个据说是适合皇后居住的地方现在人人都可以享受皇室贵族般的待遇。皇后镇虽然小，但是可游览的地方很多，无论你是购物达人还是资深吃货，是人文爱好者还是自然风光痴迷者都可以在这里找到属于自己的归属感。图片来自去哪儿网用户@根本不可能☀路线一：风情尽收眼底皇后镇：Eichardt's Bar &gt; 瓦卡蒂普湖 &gt; 皇后镇花园 &gt; 莫尔大道 &gt; The Bathhouse &gt; 吉布斯顿谷葡萄酒庄 &gt; TSS 厄恩斯劳号蒸汽船 &gt; 瓦尔特峰高原牧场 &gt; 天空缆车 &gt; 皇后镇天空缆车餐厅 &gt; 天际观星台图片来自去哪儿网用户@heeheeya图片来自去哪儿网用户@heeheeya图片来自去哪儿网用户@heeheeya☀路线二：追寻魔戒亘古的冰川、崎岖的山峰、幽深的湖泊、蜿蜒的河流和茂密的丛林，新西兰有太多与《指环王》相似的地方，如果你也是魔戒爱好者，不妨来皇后镇找找电影中的世界。皇后镇：Sunrise balloons &gt; 箭河 &gt; Bonjour &gt; 格林诺奇 &gt; 天堂谷 &gt; 零下冰吧 &gt; Captains Restaurant &gt; Onsen Hot Pools图片来自去哪儿网用户@小丸子的关东煮图片来自去哪儿网用户@请叫我女王大人M图片来自去哪儿网用户@huihui820323评论德国霍亨索伦城堡袁弘※霍亨索伦城堡霍亨索伦城堡是德国排名第二的梦幻城堡，袁弘和张歆艺曾在这里举办一场低调奢华的婚礼。彭于晏、刘昊然、胡歌等大长腿帅哥组成的伴郎团，还有谭维维、何泓姗等长裙美女组成的伴娘团，再加上复古文艺的浪漫古堡，这样的婚礼，谁不想拥有？霍亨索伦城堡是德国南部最著名的两大城堡之一，与巴伐利亚州的新天鹅堡齐名于世。在德国之外，霍亨索伦城堡也位居欧洲五大和世界十大城堡之列。图片来自去哪儿网用户@joyce0116图片来自去哪儿网用户@joyce0116图片来自去哪儿网用户@joyce0116图片来自去哪儿网用户@joyce0116城堡内展示腓特烈大帝的遗物、普鲁士王的宝物及王冠等，通过这些展览，能感受到普鲁士霍亨索伦王朝尚武的传统。图片来自去哪儿网用户@joyce0116图片来自去哪儿网用户@joyce0116图片来自去哪儿网用户@joyce0116评论游玩建议虽然霍亨索伦城堡是德国的两大城堡之一，但游客并不多，客流量完全无法和新天鹅堡相比，不过因此特别推荐喜欢清静的朋友，来这里享受美好的午后时光，感受静谧的古朴风景。图片来自去哪儿网用户@Candy__凯迪☀路线：陪你细水长流来斯图加特的朋友千万不要错过霍亨索伦城堡！斯图加特：宫殿广场 &gt;  席勒广场 &gt; 斯图加特新宫 &gt;霍亨索伦城堡图片来自去哪儿网用户@遊子縱横天下   |宫殿广场图片来自去哪儿网用户@小omama☀交通指南在斯图加特中央火车站乘坐 RE 火车到达Tübingen Hbf 火车站后转车，乘坐 IRE 火车 IRE到达Hechingen 后驾车/乘出租车前往Hohenzollern Castle评论英国约克周杰伦※塞尔比教堂周杰伦和昆凌选择了位于英国约克郡塞尔比镇的同名教堂塞尔比教堂作为婚礼地点，塞尔比教堂始建于1069年，作为一家英国国教会教堂，是中世纪时期现存为数不多的教堂之一，将其作为婚礼选地更是给婚礼增添了一抹浓郁的英伦风情，整场婚礼复古至极，宛若一部爱情电影。因为周杰伦的婚礼，塞尔比教堂声名大噪，塞尔比教堂有将近1000年的历史，教堂整体属于哥特式风格，极为庄严肃穆，带有浓厚的中世纪色彩，内部装饰也是色彩丰富，奢华至极。图片来源网络图片来源网络图片来源网络与塞尔比教堂相比，大家可能更熟悉约克大教堂，它是欧洲现存最大的中世纪时期的教堂，也是世界上设计和建筑艺术最精湛的教堂之一。塞尔比教堂更小巧，适合婚礼，约克大教堂宏伟壮阔。图片来自去哪儿网用户@笑妍日记图片来自去哪儿网用户@笑妍日记图片来自去哪儿网用户@阿拉频频约克大教堂西端的是“大西窗”，呈心形图案，有“约克之心”之称。约克当地有“在这里接吻的情侣就会永不分离”的传说，带着你的另一半一同前来，在这里一吻定终生吧！图片来自去哪儿网用户@糖尼美小崽子评论游玩建议约克的历史就是英格兰的历史。所以当你来到英国，就一定要去一趟约克。约克市不大，景点也比较集中，可以探索约克的名胜古迹，感受约克乃至英国的厚重历史。在复古的氛围里享受约克的精致与静谧，多维度地感受这座宁静的古城。图片来自去哪儿网用户@yanjingwyj图片来自去哪儿网用户@yanjingwyj☀路线：精致之旅约克：约克大教堂 &gt; 约克城墙 &gt; 塞尔比教堂 &gt; 博物馆花园  &gt; 克利福德塔 &gt;  谢姆伯街图片来自去哪儿网用户@清蒸哈什蚂图片来自去哪儿网用户@渔宝宝61图片来自去哪儿网用户@凛冬将至图片来自去哪儿网用户@清水煮小鱼评论武汉东湖梅园撒贝宁※东湖梅园与大多数明星不同，撒贝宁的婚礼没有选择国外的旅游胜地，而定在了武汉东湖梅园。现场布置得相当浪漫，花架，甜品台，插满纸鸽子的小木船，远处有湖影，抬头是森林，是一场诗意的童话婚礼。图片来自网络图片来自网络图片来自网络东湖梅园为全国四大梅园之首，既是中国梅花研究中心所在地、中国梅文化馆所在地，又是全国著名的赏梅胜地，冠绝全球。园内还有冷艳亭、暗香桥、小清桥等园林建筑。每年早春东湖"红梅万树一齐开"，赏梅者纷至沓来，赏梅、咏梅、画梅、摄梅者络绎不绝。图片来自去哪儿网用户@莲石路车神图片来自去哪儿网用户@xiyue3756图片来自去哪儿网用户@icycold如果你也是梅花爱好者，不要忘记去东湖梅园一观！图片来自去哪儿网用户@莲石路车神图片来自去哪儿网用户@莲石路车神评论游玩建议东湖梅园天然去雕饰，依山环水，既可以欣赏到东湖湖光点点，楚天台高耸入云，也可以看到朱碑亭的磨山山色。来武汉不能错过东湖梅园，它可以与东湖风景区一同观赏。图片来自去哪儿网用户@Cyan要环游世界  |东湖图片来自去哪儿网用户@莲石路车神  |东湖图片来自去哪儿网用户@jiaxiaoqin020  |东湖☀路线：湖光山色两相宜武汉：东湖梅园&gt;武汉大学&gt;东湖磨山景区&gt;东湖落雁景区&gt;归元寺&gt;江汉路图片来自去哪儿网用户@xaiofei111图片来自去哪儿网用户@沙栗生活志图片来自去哪儿网用户@抓住太阳的小火柴评论浪漫之旅地点已经为你们挑好了，出发吧！无论是与情人还是好友同行，只要是喜欢的人，都是值得回忆的浪漫之旅~图片来自去哪儿网用户@yanjingwyj评论</w:t>
      </w:r>
    </w:p>
    <w:p>
      <w:r>
        <w:t>评论：</w:t>
        <w:br/>
        <w:t>1.皇后镇是新西兰乃至世界的极限运动之乡。到了春秋两季可以在皇后在体验蹦极与喷射快艇的惊险刺激，或是干脆从3000米的高空一跃而下。刺激过后，再到优雅动人的瓦卡蒂普湖边或者农场走走，看着火一样绚烂的夕阳铺满在盈盈湖水之上，你会发现皇后镇也同样有着浪漫温馨的另一面。</w:t>
        <w:br/>
        <w:t>2.皇后镇那家餐厅名字叫什么</w:t>
        <w:br/>
        <w:t>3.@heeheeya 请问这位的游记在哪里，好想知道那家餐厅名字</w:t>
        <w:br/>
        <w:t>4.</w:t>
        <w:br/>
        <w:t>5.</w:t>
        <w:br/>
        <w:t>6.http://travel.qunar.com/space/4604540@qunar  这是他的空间~</w:t>
      </w:r>
    </w:p>
    <w:p>
      <w:pPr>
        <w:pStyle w:val="Heading2"/>
      </w:pPr>
      <w:r>
        <w:t>68.多地往返武汉500+，哎呦嘿！这座城市还有这副面孔呢？</w:t>
      </w:r>
    </w:p>
    <w:p>
      <w:r>
        <w:t>https://travel.qunar.com/travelbook/note/7063291</w:t>
      </w:r>
    </w:p>
    <w:p>
      <w:r>
        <w:t>来源：去哪儿</w:t>
      </w:r>
    </w:p>
    <w:p>
      <w:r>
        <w:t>发表时间：2018-07-10</w:t>
      </w:r>
    </w:p>
    <w:p>
      <w:r>
        <w:t>天数：1</w:t>
      </w:r>
    </w:p>
    <w:p>
      <w:r>
        <w:t>游玩时间：2018-07-10</w:t>
      </w:r>
    </w:p>
    <w:p>
      <w:r>
        <w:t>人均花费：</w:t>
      </w:r>
    </w:p>
    <w:p>
      <w:r>
        <w:t>和谁：</w:t>
      </w:r>
    </w:p>
    <w:p>
      <w:r>
        <w:t>玩法：</w:t>
      </w:r>
    </w:p>
    <w:p>
      <w:r>
        <w:t>旅游路线：</w:t>
      </w:r>
    </w:p>
    <w:p>
      <w:r>
        <w:t>正文：</w:t>
        <w:br/>
        <w:t>前言说说这次旅行作家方方觉得武汉像一本书，长江是中心和书脊，整个城池行云流水般写意图片来自去哪儿聪明旅行家：dszf4127关于武汉，你印象中的标签是什么？繁华的都市生活？美丽的湖光江景？烂漫的樱花？小资情调？还是，厚重的文化历史？图片来自去哪儿聪明旅行家：小小莎老师每座城市都有它们自己的脾气与调性武汉也是同样！作为楚文化的发祥地，民主革命的发祥地这些历史的总和，使得武汉有着与其他城市不同的韵味那些韵味的总和，造就了老街的形色。向往追寻老街的记忆~图片来自去哪儿聪明旅行家：dszf4127头图来自去哪儿聪明旅行家：dszf4127评论去哪儿超值机票上海--武汉往返（暑期票）购买&amp;详情请戳：http://t.cn/RdHkRXo杭州--武汉往返（暑期票）购买&amp;详情请戳：http://t.cn/RdHsyYe重庆--武汉往返（暑期票）购买&amp;详情请戳：http://t.cn/RdQvVLG广州--武汉往返（暑期票）购买&amp;详情请戳：http://t.cn/RdQPdRl更多城市至武汉特价机票请戳：http://t.cn/RdQ7ZwZ评论轻松自由行¥994起 /人，全国出发，武汉5日自由行(3钻)·【亲子游】大手拉小手 经济型酒店任选 双飞购买&amp;详情请戳：http://t.cn/RdTFMc6¥1358起 /人，全国出发，武汉3日自由行·春游赏樱武大 精选五星酒店购买&amp;详情请戳：http://t.cn/RdTslrc¥2550起 /人，北京出发，【自由行】玩转大武汉！5天4晚自由行 入住宿武汉君澜大酒店 美食嗨翻欢乐谷，玩你所爱！购买&amp;详情请戳：http://t.cn/RdTDk6t图片来自去哪儿攻略用户：shanfeng811104评论玩转当地¥170起/人，&lt;走玻璃栈道+呼吸森林氧吧&gt;黄冈罗田天堂寨双汽一日游购买&amp;详情请戳：http://t.cn/RdHh5Pu¥96起/人，&lt;赏高山情怀+感醉美山寨&gt;武汉木兰清凉寨踏青一日游购买&amp;详情请戳：http://t.cn/RdHh8Vs¥128起/人，黄鹤楼+户部巷+东湖磨山+红楼+省博+长江大桥【中午集合】购买&amp;详情请戳：http://t.cn/RdH7bop图片来自去哪儿攻略用户：明朗少女木木林评论门票小贴士黎黄陂路黎黄陂路作为汉口最摩登的老街区走进这里，感受久违的安静弥漫着怀旧的气息仿佛走进了上个世纪图片来自去哪儿聪明旅行家：dszf4127这个地方藏着汉口的过往探寻过往时光图片来自去哪儿聪明旅行家：dszf4127评论江汉路江汉路被称为“武汉二十世纪建筑博物馆”这个曾被称为“小香港”的地方“车马如梭人似织，夜深歌吹未曾休”图片来自去哪儿聪明旅行家：dszf4127去买两杯酸梅汤站在夏日的街头去找寻街巷阡陌关于时代的记忆图片来自去哪儿聪明旅行家：dszf4127评论昙华林这个浓缩了整个武汉的文艺情怀的老街这些街边饱经风霜的老建筑一砖一瓦都刻着老武汉的历史记忆图片来自去哪儿聪明旅行家：dszf4127关于昙华林有两种传说一种是一说是巷内有花园，大多种植的是昙花，因为多而成林，加之古时花与华是通假字，故而得名。第二种说法，巷内多住种花人，一坛一花，蔚然成林，后来“坛”讹为“昙”，遂有昙华林。图片来自去哪儿聪明旅行家：dszf4127评论结语朱栏已旧，红颜已老那瓦房间深深的小巷布满青苔武汉的老街见证着历史的变迁评论</w:t>
      </w:r>
    </w:p>
    <w:p>
      <w:r>
        <w:t>评论：</w:t>
        <w:br/>
      </w:r>
    </w:p>
    <w:p>
      <w:pPr>
        <w:pStyle w:val="Heading2"/>
      </w:pPr>
      <w:r>
        <w:t>69.木兰草原：白天的大家闺秀，夜晚的热辣魔女，你pick哪一个？</w:t>
      </w:r>
    </w:p>
    <w:p>
      <w:r>
        <w:t>https://travel.qunar.com/travelbook/note/7064767</w:t>
      </w:r>
    </w:p>
    <w:p>
      <w:r>
        <w:t>来源：去哪儿</w:t>
      </w:r>
    </w:p>
    <w:p>
      <w:r>
        <w:t>发表时间：2018-07-12</w:t>
      </w:r>
    </w:p>
    <w:p>
      <w:r>
        <w:t>天数：2</w:t>
      </w:r>
    </w:p>
    <w:p>
      <w:r>
        <w:t>游玩时间：2018-07-12</w:t>
      </w:r>
    </w:p>
    <w:p>
      <w:r>
        <w:t>人均花费：500 元</w:t>
      </w:r>
    </w:p>
    <w:p>
      <w:r>
        <w:t>和谁：三五好友</w:t>
      </w:r>
    </w:p>
    <w:p>
      <w:r>
        <w:t>玩法：自驾,暑假</w:t>
      </w:r>
    </w:p>
    <w:p>
      <w:r>
        <w:t>旅游路线：</w:t>
      </w:r>
    </w:p>
    <w:p>
      <w:r>
        <w:t>正文：</w:t>
        <w:br/>
        <w:t>前言每个人心里，都住着一个草原天苍苍，野茫茫。风吹草低见牛羊。提到草原，脑海里第一个想到的画面就是这首诗句了，我曾看过大海的波澜壮阔，但却更钟爱草原的广阔自由。评论前段时间听说武汉木兰草原的夜草原活动搞得很火热，周末吃过午饭我便邀着朋友一起自驾去草原潇洒了。武汉木兰草原门楼 来此必拍青草悠悠 漫步神游一路上聊聊打打（打游戏），大约一个小时我们便来到了草原。走进草原，映入眼帘的是一望无际的青青草地，凉风儿习习，宁静的湖面、参天的大树、漂浮的经幡，五颜六色的帐篷安在草地上，许多人悠然自得的坐在草坪上，不自觉间，连我自己走路的步伐也慢了半拍。评论娱乐项目还没站稳脚，朋友便吵着要去玩滑索，我笑了笑，还是算了吧，我比较适合玩点稳的，最后没办法，我们去玩了滑草，“咻”的一声，直冲下来，刺激加倍。滑索泡在水里 什么都不想 凉快评论大型实景演艺《花木兰·云中战歌》估摸着时间差不多了，我们便跑去云中镇看大型实景演出《花木兰·云中战歌》，这可是来草原必看的演出之一。《花木兰·云中战歌》讲述的是巾帼英雄花木兰替父从军、马踏柔然的故事，刀光剑影、万箭齐发、攻城掠地、狼烟四起……一场惊心动魄的生死对决让人心都提到嗓子眼了，紧紧追随着花木兰的身影，打败柔然实在是大快人心。。。《花木兰·云中战歌》当天空飘着白白雪花，心中也深深为花木兰的英雄气概所感动。。。放在现在，不是哪一个女子都有勇气上战场保卫国家，保卫自己爱的亲人的。评论纵情夏日·夜草原活动水上演出《木兰·情》，优美舞姿宛若仙女下凡篝火广场人山人海 好戏马上开场如果说白天的草原像一位大家闺秀，那么夜晚的草原可要热情火辣的多了。烟花、篝火、演出、狂欢，迷醉了多少人。当五彩的灯光点亮这块草地，当悠扬的音乐徐徐传来，当疏散的人群向篝火广场涌去，我也起身跟上流动的人群，因为，你知道，它将要大显身手了。烟花表演  点亮夜空五颜六色的烟花划破夜空的那一声巨响，点亮了整片夜空，现场都能听到许多观众哇哇的惊叹声。载歌载舞 热闹非凡热情好客的姑娘载歌载舞，华丽的服饰、欢乐的舞步、以及摇曳的挂饰，给今晚的草原增添了一道靓丽的青春色彩。在电影里经常看到的军事表演，也搬上了大舞台，盾牌铠甲长矛，虽没有马上惊魂的打斗场面，但是在舞台灯光渲染之下，整齐划一的动作，誓死卫国的坚定眼神，铁骨铮铮的英雄豪气威震全场。篝火广场人山人海 好戏马上开场耳畔是麦霸的震天吼，馋了一整个冬天的烤羊腿终于到手，最爽的还是干了一瓶又一瓶冰啤酒，咵天咵地咵的惨兮兮，眼里的那片星空，好像和以往看到的不太一样......评论宿军寨帐篷酒店军寨帐篷酒店不得不提的一点就是身旁这一大片一大片气派的军寨帐篷了，蒙古图腾，大地为床、星辰作伴，聆听着森林狂想曲，回想起刚才狂欢盛会的种种经历，竟有些兴奋的睡不着。不过觉还是要睡的，不然明天哪有精神早起看日出，定了个闹钟，早上7点整，倒头就睡......评论草原日出草原日出第二天，倒不是闹钟把我吵醒的，是朋友把我喊醒的，“快起来！日出......“我抖了抖腿，起身，睁开睡眼惺忪的眼睛，“哈！真的是日出....."风吹草低见牛羊远处，一团橘黄的云霞像是凤凰挥舞出的翅膀，向东方游走，影子倒影在青蓝的湖水中，我赶紧抓拍住这个可爱的时刻。评论结语木兰草原，用广袤的土地丈量了胸怀，用水草牛羊描绘了诗意，烟花缭绕、载歌载舞，快乐从心底流淌。有草原的日子，流浪他乡也不怕。。。评论Tips关于木兰草原木兰草原，华中唯一的5A级蒙古风情景区，位于武汉黄陂区王家河街道聂家岗，荆楚名山——木兰山东面，湖北十大休闲度假区—----胜天农庄的南面，属“木兰八景”之一。景区距武汉市城区36公里，最近的高速出口12公里，交通十分便捷。景区规划面积20000多余亩，分为草原风情旅游区和休闲度假区，融草原风情观光、户外拓展、水上游乐、商务会议、休闲度假为一体，是华中地区唯一的以草原风情为主题的5A级景区。评论夜草原活动时刻表木兰草原微信公众号搜集评论关于交通自驾路线岱黄高速：汉口竹叶山—岱黄高速—黄陂转盘第二个出口黄陂大道—火塔线—景区（推荐）武麻高速：武汉城区—黄陂东下高速—火塔线—景区（推荐）机场高速：武汉城区—黄陂转盘第二个出口黄陂大道—火塔线—景区（推荐）公交路线①汉口火车站地铁站B出口乘坐292路公交车→（前川客运中心）→换乘直达草原巴士②乘坐轻轨1号线→汉口北站→换乘K3公交车→（前川客运中心）→换乘直达草原巴士评论关于美食烧烤、稞酒、奶茶、酥油茶、牛肉干、手扒肉、羊肉等，蒙古风情十足。评论关于住宿草原周边酒店众多，住宿很方便。景区内和韵楼、木兰草原度假山庄住宿条件优渥，提供自助早餐服务，住军寨帐篷酒店的话相对更自由些。评论关于门票木兰草原门票80元/人，《花木兰·云中战歌》单票120元/人，门票+云中战歌150元/人，也有同其他娱乐项目绑定一起的套票，要比单买优惠很多。水上乐园免票~评论</w:t>
      </w:r>
    </w:p>
    <w:p>
      <w:r>
        <w:t>评论：</w:t>
        <w:br/>
        <w:t>1.木兰草原，你用魅力征服了我！</w:t>
      </w:r>
    </w:p>
    <w:p>
      <w:pPr>
        <w:pStyle w:val="Heading2"/>
      </w:pPr>
      <w:r>
        <w:t>70.【仙居龙隐】今夏玩透国内这5座城市 "听说每升高100m 气温下降0.6℃"</w:t>
      </w:r>
    </w:p>
    <w:p>
      <w:r>
        <w:t>https://travel.qunar.com/travelbook/note/7069852</w:t>
      </w:r>
    </w:p>
    <w:p>
      <w:r>
        <w:t>来源：去哪儿</w:t>
      </w:r>
    </w:p>
    <w:p>
      <w:r>
        <w:t>发表时间：2018-07-21</w:t>
      </w:r>
    </w:p>
    <w:p>
      <w:r>
        <w:t>天数：3</w:t>
      </w:r>
    </w:p>
    <w:p>
      <w:r>
        <w:t>游玩时间：2018-07-21</w:t>
      </w:r>
    </w:p>
    <w:p>
      <w:r>
        <w:t>人均花费：2000 元</w:t>
      </w:r>
    </w:p>
    <w:p>
      <w:r>
        <w:t>和谁：三五好友</w:t>
      </w:r>
    </w:p>
    <w:p>
      <w:r>
        <w:t>玩法：第一次,深度游,短途周末,穷游,漫游,毕业游,古镇,购物,摄影,美食,人文,夏季,暑假,国庆</w:t>
      </w:r>
    </w:p>
    <w:p>
      <w:r>
        <w:t>旅游路线：</w:t>
      </w:r>
    </w:p>
    <w:p>
      <w:r>
        <w:t>正文：</w:t>
        <w:br/>
        <w:t>前言说说这次旅行浪里个浪~炎炎盛夏去哪儿浪？登最高的山？看最广的海？赏最美的湖？图片来自网络但我要说：当然是喝最烈的酒，行最远的路......图片来自网络这个夏天，紧跟千里快哉风，从江南水乡一路西行，遇见诗仙骚客笔下最美的风景！图片来自去哪儿攻略用户@jiaxiaoqin020评论第1站·江苏南京南京作为旅游胜地来说，是一个让上帝宠坏的地方。这是一座宁静与繁华共存的城市，作为中国四大古都之一，她历史悠久、文化深厚，作为一座已经与世界无缝对接的时尚之都，她活力奔放、魅力四射。图片来自去哪儿聪明旅行家@_豆沙包南京也是中华文明的重要发祥地，太多文人墨客在此怀古伤今，留下脍炙人口的诗作佳篇。图片来自去哪儿聪明旅行家@_豆沙包评论凤凰台遗址5分/1篇游记中提到门票¥预订地址：秦淮区凤游寺查看详情如今凤凰台的具体遗址在南京市第四十三中校园内，模样已不复当初，但昔日定是个居高临下的山峰，所以才会有李白诗里描述的“三山半落青天外”。既然都来到了这里，我们不妨可以多走几步路，造访凤凰台不远处的瓦官寺——这所名列中国五山十刹的幽幽古寺。图片来自网络朱门内，曾香火鼎盛；朱门外，石阶长长，围墙斑驳。穿梭在这绵长幽深的古巷里，感受着这座传奇与典故交织的城市，是如何将中华民族历史的骄傲和忧伤深深地纠缠在一起......图片来自网络评论推荐指数：✭✭✭✭✭《登金陵凤凰台》凤凰台上凤凰游，凤去台空江自流。吴宫花草埋幽径，晋代衣冠成古丘。三山半落青天外，二水中分白鹭洲。总为浮云能蔽日，长安不见使人愁。图片来自去哪儿攻略用户@wangxiaoqiu467评论秦淮河5分/495篇游记中提到门票¥预订门票价格：免费开放开放时间：全天电话：025-52377008地址：南京市秦淮区简介：在游船舫中，听两岸乐声，赏沿岸美景，醉在那繁华盛世里。查看详情“烟笼寒水月笼沙，夜泊秦淮近酒家”，这里素为“六朝烟月之区，金粉荟萃之所”，更兼十代繁华之地，“衣冠文物，盛于江南；文采风流，甲于海内”，被称为“中国第一历史文化名河”。来自去哪儿攻略用户@YunyEechi评论推荐指数：✭✭✭✭✭《木兰花慢·过秦淮旷望》[宋] 秦观过秦淮旷望，迥潇洒、绝纤尘，爱清景风蛩。吟鞭醉帽，时度疏林，秋来政情味淡。更一重烟水一重云，千古行人。来自去哪儿攻略用户@kbgx2788评论线路推荐D1南京：紫金山天文台 &gt; 中山陵 &gt; 明孝陵D2南京：凤凰台遗址&gt; 夫子庙 &gt; 秦淮河D3南京：莫愁湖公园 &gt; 侵华日军南京大屠杀遇难同胞纪念馆图片来自去哪儿攻略用户@远方的行者Hi评论美食推荐【鸭血粉丝】来自去哪儿聪明旅行家@小景丫头【盐水鸭】来自去哪儿聪明旅行家@彼岸之澄评论小贴士“十里秦淮十里烟云”，如今南京最负盛名的景点自然是秦淮河一带，当夜幕降临，沿着河边漫步最是惬意。两岸张灯结彩繁华似锦，和朋友在人潮浮动中品尝秦淮小吃，酒醉饭饱过后吹着夏风泛舟而行，让徐徐微风赶走夏日的浮躁。来自去哪儿聪明旅行家@_豆沙包评论第2站·安徽宣城我想，大多数人对宣城这座城市的最初印象便是敬亭山，山不在高，有仙则名，这里曾是李白流连忘返的地方，也因他的《独坐敬亭山》声名鹊起。我们的第二站便来到了这里。来自去哪儿攻略用户@别急了累得慌评论敬亭山5分/9篇游记中提到门票¥预订开放时间：8：00—18：00电话：0563-2515815地址：宣城市宣州区昭亭北路敬亭山东大门广场简介：李白写下“相看两不厌，只有敬亭山”的地方。</w:t>
        <w:br/>
        <w:t>参观地标宋代广教寺双塔，在太白独坐楼下缅怀李白。</w:t>
        <w:br/>
        <w:t>山上有大片茶园和竹林，空气清新，登云桥俯看宣城和水阳江。查看详情风景秀丽的敬亭山坐落于宣城市北郊的水阳江畔，这是一处被人们誉为“千古诗歌之山”的好地方。当你看到李白的雕像，就知道离售票处不远了（成人票 100元）。来自去哪儿聪明旅行家@旅行家思远上山路上你会途经广教寺双塔，这两座宋朝残存的建筑至今外观保存仍比较完好，塔身还能看到精美的雕刻。登上山顶，极目四眺，东北方的南漪湖烟波浩淼，水天共色，山下水阳江蜿蜒曲折，百舸争流；南望江城如画，烟市风帆；北瞰田畴一片“一览无际”。来自去哪儿聪明旅行家@旅行家思远评论推荐指数：✭✭✭✭✭《独坐敬亭山》众鸟高飞尽，孤云独去闲。相看两不厌，只有敬亭山。来自去哪儿聪明旅行家@旅行家思远评论谢朓楼5分/4篇游记中提到门票¥预订门票价格：免费开放时间：8:00-18:00地址：安徽省宣城市宣州区陵阳路谢眺楼查看详情除了敬亭山，宣城市里还有一座文化名楼——谢脁楼，是宣城和中国传统诗歌文学的地方标志之一。其为南齐诗人谢朓任宣城太守时所建，唐朝时又重新改建一番，历来与岳阳楼、黄鹤楼、滕王阁并称“江南四大名楼”。李白的粉丝自古至今都有，然而他也有自己的偶像，这个人让李白毫无保留地倾倒折服，这个人让李白写了不下十首诗歌来怀念和赞颂，这个人就是谢朓。登上山颠，城郭皆在眼中，山川交错、阡陌纵横、烟霞变幻、云树生辉，怪不得历代文人墨客纷纷然慕名而来，为此赋诗无数。来自去哪儿聪明旅行家@旅行家思远评论推荐指数：✭✭✭✭《秋登宣城谢脁北楼》江城如画里，山晚望晴空。两水夹明镜，双桥落彩虹。人烟寒橘柚，秋色老梧桐。谁念北楼上，临风怀谢公。来自去哪儿聪明旅行家@旅行家思远评论美食推荐【徽州臭鳜鱼】图片来自网络【绩溪菜糕】图片来自网络评论小贴士夏日登山不免会晒，小编建议最佳的选择是清晨登山。上山沿途有竹林、有茶树，还能遇见当地人在山上晨练。也许只有真正登上敬亭山，才会明白为什么“相看两不厌，只有敬亭山”了吧。来自去哪儿攻略用户@yangpei929评论第3站·江西九江夏天气温那么高，玩水什么的最开心了。“飞流直下三千尺，疑是银河落九天”到底夸不夸张？还是请各位看官们身临其境地去感受一回吧！我们的第三站便是红色文化代表地、革命重要根据地——江西。图片来自去哪儿聪明旅行家@季孺评论庐山风景名胜区5分/90篇游记中提到门票¥预订门票价格：180元开放时间：全天开放电话：0792-8296565地址：庐山九江市南36公里鄱阳湖畔(近九江星子)。简介：感受三叠泉“飞流直下三千尺”的磅礴气势，欣赏奇洞怪石的独特风采。查看详情庐山瀑布被誉为中国最秀丽的十大瀑布之一，位于江西省九江市的庐山，是由三叠泉瀑布、开先瀑布、石门涧瀑布、黄龙潭和秀峰瀑布、王家坡双瀑和玉帘泉瀑布等组成的庐山瀑布群。图片来自去哪儿攻略用户@山河论剑余邵诗云：“长江南岸鄱湖畔，拔地庐山风景妍；峭壁陡崖飞瀑布，奇峰秀岭绕云烟”。 庐山瀑布历史悠久，历代诸多文人骚客在此赋诗题词，赞颂其壮观雄伟，给庐山瀑布带来了极高的声誉。而李白的千古绝唱《望庐山瀑布》已然成为了这个景点的招牌广告。图片来自去哪儿攻略用户@一忘无迹进入景区树木成林，听潺潺流水声，赏无限好风光！不想爬山的也可以选择缆车观光。秀峰美景尽收眼底，下山的缆车途中可远眺鄱阳湖，景色十分壮观。图片来自去哪儿攻略用户@火火火龙果评论推荐指数：✭✭✭✭✭《望庐山瀑布》日照香炉生紫烟，遥看瀑布挂前川。飞流直下三千尺，疑是银河落九天。图片来自去哪儿攻略用户@nwmt3648评论五老峰61篇游记中提到门票¥预订开放时间：6:00-20:00电话：0792-8296565地址：九江市庐山市永济市东南20公里的中条山上五老峰景区内简介：庐山最雄伟险峻的五峰，形状恰似五位老翁，从不同角度看姿态各异。</w:t>
        <w:br/>
        <w:t>登上山顶可以远眺鄱阳湖、市镇田地及江河交错等风光。查看详情五座主峰俨若五老并坐，故名五老峰。在星子县海会寺上看五老峰最为真切。五峰中以第三峰最险，奇岩怪石千姿百态，雄奇秀丽蔚为大观；图片来自去哪儿聪明旅行家@季孺第四峰最高，峰顶云松弯曲如虬，下有五小峰，即狮子峰、金印峰、石舰峰、凌云峰和旗竿峰，往下为观音崖，狮子崖，背后山谷有青莲寺。五老峰东有“三叠泉”，西南为“庐山松”、“一线天”，峰麓为海会寺，皆是庐山胜景，为游人必登之地。图片来自去哪儿聪明旅行家@阿迅游世界评论推荐指数：✭✭✭✭《登庐山五老峰》庐山东南五老峰，青天削出金芙蓉。九江秀色可揽结，吾将此地巢云松。评论线路推荐D1九江：烟水亭 &gt; 浔阳楼 &gt; 锁江楼 &gt; 琵琶亭 &gt; 石钟山D2庐山：庐山图片来自去哪儿攻略用户@一忘无迹评论美食推荐【黄焖石鸡】图片来自网络【豆参煮鲇鱼】图片来自网络评论小贴士庐山的景区门票和缆车门票是分开收费的（门票：47元/缆车：60元），和大部分景点一样，儿童均享有半价优惠。小编不太建议冬天去看庐山瀑布，一是冬日正值枯水期，二是冬日山上温度过低。夏季去的话，还可增加漂流这一娱乐活动，岂不美哉？图片来自去哪儿聪明旅行家@季孺评论第4站·湖北武汉要问武汉的城市名片是什么，我说黄鹤楼一定没人反对吧。从闻名全国的香烟品牌，到武汉的旅游头牌，这座中国名楼早已成为当地的地标了。虽然武汉一到夏季便成了火炉般的城市，但是依旧抵挡不住成千上万游客的“前赴后继”。图片来自去哪儿攻略用户@voca234评论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如今的黄鹤楼其实并不是一处历史遗迹，只能算一座仿古建筑，是以清同治年间的黄鹤楼为蓝本，于1981年重建而成的。图片来自去哪儿聪明旅行家@river2014大河登上黄鹤楼，你会发现每一层都是一个微型博物馆，其中一层有历代黄鹤楼的建筑模型，可以看出历朝历代的造型都不相同。当你达到顶楼，俯瞰整个武昌的时候，你会感叹80元的门票是值得的！据说黄鹤楼的夜景很美哦图片来自去哪儿攻略用户@Hugo桦评论推荐指数：✭✭✭✭✭《黄鹤楼送孟浩然之广陵》故人西辞黄鹤楼，烟花三月下扬州。孤帆远影碧空尽，唯见长江天际流。图片来自去哪儿聪明旅行家@旅行家思远评论昙华林4分/370篇游记中提到门票¥预订门票价格：免费开放开放时间：全天开放，各店铺营业时间不同。地址：武汉市武昌区东北角，中山路和得胜桥之间简介：文青们扎堆的地方，有很多百年老建筑和洋溢着文艺范的小店。查看详情穿行在昙华林蜿蜒的小巷深处，数十处百年以上的近代历史建筑尽收眼底，林则徐、张之洞在这里留下了历史痕迹，徐源泉、石瑛公馆、修旧如旧，圣诞堂、仁济医院、瑞典领事馆、文华学院等外国经典老建筑，漫步在老街中，仿佛在历史中穿行。图片来自去哪儿攻略用户@ZMYvonne评论推荐指数：✭✭✭✭六言  昙华林梦景豪庭竞筑，洋楼精墅飞霞。风流俊逸何处？小贩寒商在家。图片来自去哪儿攻略用户@少年派评论线路推荐D1武汉：晴川阁 &gt; 古琴台 &gt; 古德寺 &gt; 吉庆街美食一条街 &gt; 江汉路D2武汉：武汉长江大桥 &gt; 武昌起义军政府旧址 &gt; 黄鹤楼 &gt; 户部巷小吃一条街D3武汉：武汉大学 &gt; 东湖 &gt; 昙华林 &gt; 楚河汉街图片来自去哪儿攻略用户@小熊同学啊评论美食推荐【鲜鱼糊汤粉】图片来自网络【清蒸武昌鱼】清蒸武昌鱼评论小贴士黄鹤楼还有一个非常人性化的设计——电梯，带小孩的游客或者年老者可直接乘坐电梯到达顶楼，是不是很贴心呢？图片来自去哪儿攻略用户@小熊同学啊评论第5站·湖南岳阳、张家界洞庭天下水，岳阳天下楼。碧波万顷的洞庭湖为“天下第一水”，江南名楼岳阳楼就位于八百里洞庭的岸边，与湖中君山相对望，所以历代文人墨客都将洞庭湖和岳阳楼共同吟咏。图片来自去哪儿聪明旅行家@明明白白的远方评论岳阳楼78篇游记中提到门票¥预订门票价格：70元电话：0730-8311676,0730-8315588地址：岳阳市岳阳楼区洞庭北路简介：江南三大名楼之一，因范仲淹的《岳阳楼记》而闻名天下，登楼能够远眺烟波浩渺的洞庭湖。查看详情岳阳楼在唐朝以前主要作用于军事，自唐以后便逐步成为游客和风流雅士游览观光、吟诗作赋的胜地。登上岳阳楼，看着夕阳的最后一缕残红在水天交际的地方隐没，在闪烁的水光中读出天下的风云变幻和来自遥远时空的铁马金戈。图片来自去哪儿聪明旅行家@林下清风1989岳阳楼下，洞庭湖边，请不要做一位行色匆匆的游客，而要做一回不赶路的浪人。“且就洞庭赊月色，将船买酒白云边”，不妨穿越时空，和诗仙一起尽情体验一番诗中的逍遥自在吧。图片来自去哪儿聪明旅行家@随风随性评论推荐指数：✭✭✭✭✭《游洞庭湖五首·其二》南湖秋水夜无烟，耐可乘流直上天。且就洞庭赊月色，将船买酒白云边。图片来自去哪儿聪明旅行家@随风随性《与夏十二登岳阳楼》楼观岳阳尽，川迥洞庭开。雁引愁心去，山衔好月来。云间连下榻，天上接行杯。醉后凉风起，吹人舞袖回。图片来自去哪儿攻略用户@别急了累得慌评论张家界国家森林公园5分/295篇游记中提到门票¥预订门票价格：套票248元电话：0744-5611109,0744-5618331地址：张家界市武陵源区简介：俯瞰三千奇峰，探寻电影《阿凡达》中“哈利路亚山”的取景地。查看详情天门山是张家界永定区海拔最高的山，被尊为“张家界之魂”，更是有“湘西第一神山”的美誉。其因自然奇观天门洞而得名，山体四周绝壁，拔地临空，气势冲天。天门山的山顶部分相对平坦，保存着完整的原始次生林，拥有世界罕见的高山珙桐群落，一年四季野趣盎然，宛如一座美不胜收的空中花园。图片来自去哪儿聪明旅行家@郭小虎GUOR要去壮美的天门山，那你可以准备好一整天的时间，体力不支的同胞们也可以选择缆车观光。如果你是极限运动爱好者，小编建议你可以大胆地去尝试那个令人“又爱又恨”、跨越 1200 英尺的张家界大峡谷的玻璃栈道，这条看着就让人腿软的栈道给人带来的刺激震撼可与举世闻名的美国大峡谷玻璃走廊“天空之路”相媲美！图片来自去哪儿攻略用户@八眼看人生不知李白穿越到现代，他是勇敢地“漫步云端”呢，还是弱弱地沦为“扶墙一族”呢？图片来自去哪儿攻略用户@vlrm1741评论推荐指数：✭✭✭✭✭《望天门山》天门中断楚江开，碧水东流至此回。两岸青山相对出，孤帆一片日边来。我们都已经到了湖南，又怎么可以不去我国最重要的旅游城市之一——张家界。图片来自去哪儿攻略用户@vlrm1741评论线路推荐D1岳阳：岳阳楼 &gt; 慈氏塔 &gt; 文庙 &gt; 君山D2岳阳县：张谷英村 &gt; 汴河街D3岳阳：汨罗屈原祠 &gt; 屈原碑林 &gt; 屈原墓 &gt; 汨罗江 &gt; 岳阳市任弼时纪念馆 &gt; 杜甫墓图片来自去哪儿攻略用户@泡泡_798评论美食推荐【洞庭腊野鸭条】图片来自网络【巴陵全鱼席】图片来自网络评论小贴士1.洞庭湖的银鱼是最美味和滋补的，爱喝茶的朋友也一定不要错过了君山银针，喝着君山银针看着洞庭美景也是别有一番韵味在心头的！2.岳阳楼景点曾做过一次颇为成功的营销——若是完整准确地背完《岳阳楼记》，即可免费登楼观光（门票：80元）。不过据说现在只有春节、端午、中秋等法定节日才有这个活动，看来这张文化景点的门票真是不太好拿呀！3. 天门山的门票较贵，夏季是258元+保险费3元，不同于庐山，门票还包含了景区内的环保车、天门山观光索道以及天门洞至山顶双向扶梯费用，还是物有所值的！图片来自去哪儿攻略用户@薇薇一笑m评论THE ENDhahahahahahahahaha..........图片来自去哪儿攻略用户@Sheny---评论</w:t>
      </w:r>
    </w:p>
    <w:p>
      <w:r>
        <w:t>评论：</w:t>
        <w:br/>
        <w:t>1.很好 喜欢 谢谢分享</w:t>
      </w:r>
    </w:p>
    <w:p>
      <w:pPr>
        <w:pStyle w:val="Heading2"/>
      </w:pPr>
      <w:r>
        <w:t>71.武汉｜带你去看心底那座江城 3天3夜寻樱之旅（樱花／美食／人文）</w:t>
      </w:r>
    </w:p>
    <w:p>
      <w:r>
        <w:t>https://travel.qunar.com/travelbook/note/7070610</w:t>
      </w:r>
    </w:p>
    <w:p>
      <w:r>
        <w:t>来源：去哪儿</w:t>
      </w:r>
    </w:p>
    <w:p>
      <w:r>
        <w:t>发表时间：2018-07-23</w:t>
      </w:r>
    </w:p>
    <w:p>
      <w:r>
        <w:t>天数：3</w:t>
      </w:r>
    </w:p>
    <w:p>
      <w:r>
        <w:t>游玩时间：2017-03-16</w:t>
      </w:r>
    </w:p>
    <w:p>
      <w:r>
        <w:t>人均花费：900 元</w:t>
      </w:r>
    </w:p>
    <w:p>
      <w:r>
        <w:t>和谁：情侣</w:t>
      </w:r>
    </w:p>
    <w:p>
      <w:r>
        <w:t>玩法：美食,人文,赏樱,踏春</w:t>
      </w:r>
    </w:p>
    <w:p>
      <w:r>
        <w:t>旅游路线：</w:t>
      </w:r>
    </w:p>
    <w:p>
      <w:r>
        <w:t>正文：</w:t>
        <w:br/>
        <w:t>说说这次旅行前言前言行程：Day1 首义园美食街-粮道街-昙华林-户部巷-长江大桥-光谷广场（多莫大教堂）Day2 武汉 大学-东湖樱花园Day3 江汉路-汉口江滩-黎 黄陂 路-江汉路-江汉二路-保成路Tips：附上自己做的 武汉 主要景点分布图一张Tips：如上图所示，住宿安排在江汉路步行街附近出行较为方便，如果有赏樱计划的话，可以在武大附近安排一晚。Tips： 武汉 通（ 武汉 公交和轨道交通还是比较发达的，有张 武汉 通可以方便不少~大致有四种方法可以获得：①问民宿的房东借；②地铁站有卖纪念版 武汉 通的机器，可以用支付宝买，不过不能退；③办理 武汉 通租用版，押金20元，0.4元/月的卡费，退卡手2元手续费，在全市 武汉 通客服中心、 武汉 通服务点、轨道交通(轻轨)售卡点、以及贴有“ 武汉 通”标识的商户等网点均可办理购卡；④出发前可以闲鱼或X宝上找二手卡，有的还比较划算。）在地铁站买卡的话千万别买成那个1日卡、3日卡和7日卡，那个只是 武汉 地铁的卡，只能乘地铁，不划算，我们一开始就办错了……评论出发 杭州→武汉2017年03月16日 绿皮火车呀，一路向西吧三月中旬，正值樱花盛开的时节。坐上从黑夜到白天的小火车，我们怀揣着樱花树下的美梦朝 武汉 出发了。不得不承认，绿皮火车的硬座是磨人的黑魔法，但这班深夜直通车既最大限度地利用了时间，又有着低廉的价格（ 杭州 → 武汉 ：硬座 128.5元／人）吸引着我们这两个穷游党。Tips：我们坐的是Z字头的直达车，顾名思义，中间停的站很少，所以所花时间相较于K字头的快车要少很多（Z字头9小时，K字头14小时）。我们买的是深夜的班次，上车就睡，醒来时已经在 武汉 了，便宜实惠，还省了一晚的住宿费。如果大家要中长途出游但是预算又较少的情况下，强烈推荐Z字头直达车~ 穷游党的福音~~~~评论Day1 这里有最不可辜负的美食与爱首义园门票¥预订门票价格：免费开放时间：全天地址：武汉市武昌区彭刘杨路232号首义园小吃一条街(体育街口)简介：首义园位于武昌彭刘杨路，街道全部采用清未明初具有浓郁楚韵的特色仿古建筑，是集娱乐、休闲于一体“都市庙会”。园内集中湖北特色小吃和全国较有影响的小吃，另外还有湖北省特色曲艺耍也将在此亮相。2017年03月17日 这里有最不可辜负的美食与爱Day1 首义园美食街-粮道街-昙华林-户部巷-长江大桥-光谷广场（多莫大教堂）------------------------------------------------------------------------------------------------------到 武汉 的第一个清晨，空气中带着水汽，预示了接下来不晴朗的天气。我们先是匆匆去武大附近的快捷酒店放行李（为了方便第二天的樱花行程第一晚就近住在武大旁边的快捷酒店）。Tips：每年3月份是武大的樱花节，全国各地的赏樱者都往武大这边来朝圣，所以武大周边的房源是特别紧俏的， 网上的民宿提前一个半月预定都不为过，酒店的话也要至少提前半个多月订，订得离武大越近越好（好处后面会提，嘿嘿~）放下行李的首站我们选择了首义园美食街，可能是周五工作日的缘故，首义园冷清得没有美食街的样子。我们品尝了进门可见的四季美汤包（15元／笼）和老 通城 的三鲜豆皮（6元／份），汤包刚出炉，当做早饭垫肚子正好；豆皮或许是买的人不多，放久了已经变硬变凉，算不上好吃，略有失望（这里给个建议，其实美食街逛吃不一定要选攻略里最火热的，重要的是看店门口排队的人多不多，人多食物做得快，热乎乎的一入口味道就差不了）。刚下火车后的疲惫与饥饿在首义园美食街一扫而空后，我们出发去粮道街继续觅食，两条美食街中间路过了首义文化广场和黄鹤楼，不过我们对此兴趣不大，便没有进去细看~（据说天气好的话登上黄鹤楼远眺长江对岸和长江大桥还是挺不错的 ）评论黄鹤楼565篇游记中提到门票¥预订门票价格：70元开放时间：旺季：4月1日-10月31日，8：00-18：00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这是两块在首义文化广场和黄鹤楼看到的告示牌，感觉挺有意思的~~~评论(1)食在粮道街粮道街是我们在 武汉 之旅中最喜欢的一条“美食街”， 无论是赵师傅的热干面和油饼包烧卖（面+饼：15.5元）（最爱！强推！ ）；还是一对夫妻开的卖豆浆油条小店（豆浆2元／杯；油条1.5元／份），都是让我们大快朵颐的当地美食，他们平凡质朴的手用心揉捏每一块面团，将出炉时冒出的热气赶不及地迎接着五湖四海的食客。粮道街是还未被旅游开发涉及的当地小街，街上有一个小中学，我们去的时候正值中午，还有一群中学生涌出校门，来到赵师傅天天红油热干面吃上一顿美美的中饭。Tips:其实粮道街并不是一条真正意义上的美食街，它不像吉庆街和户部巷那样被开发得商业化，它很质朴，它很地道。图钉)Tips:赵师傅的店可以地图搜“天天红油赵师傅红油热干面”，那对夫妻开的豆浆油条店很小，没有店名，可以地图搜隔壁的“六六烧烤”。赵师傅的店在饭点生意很火爆，要排队，店里面也有座位，不过比较拥挤，你可以选择买完热干面和油饼包烧卖后趴在旁边医院门口的栏杆上肯，跟那些当地的初中生一样，哈哈哈哈，我们就是这样做的~~~红油热干面油饼包烧麦，超好吃！超好吃！超好吃！烧麦可以单买，也可以买速冻的~评论昙华林370篇游记中提到门票¥预订门票价格：免费开放开放时间：全天开放，各店铺营业时间不同。地址：武汉市武昌区东北角，中山路和得胜桥之间简介：文青们扎堆的地方，有很多百年老建筑和洋溢着文艺范的小店。查看详情在粮道街我们吃得非常满足，然后步行去了不远处的昙华林。昙华林是 武汉 文艺气质的所在，满街装潢精致的店面，还有玲琅满目的明信片可以寄往世界的每个角落。有些遗憾的是 瑞典 教区片区已经被征收改造，谢绝参观，所以我们也没有见到 那个标有“昙华林”三字的的特色小店DREAM CITY（据说此次打围的目的并不是要拆除围墙后的所有建筑，仅对部分违建及破败建筑物进行拆除，而其他凡是具有历史年络、印记的老旧建筑都会被整体保护）。Tips： 武汉 的共享单车还是相当多的，甚至可以说是随处可见，天气晴好的话可以选择共享单车“自驾游”，哈哈~目测单车数量：ofo小黄车＞摩拜单车＞Hello Bike下雨天不太爽利地把我们慢走细逛的计划打乱，于是我们进到网红咖啡店大水的店歇歇脚。店门口的斑马是充满了整个昙华林的元素，进了店里面，小资情调配上一杯咖啡最是惬意，你愿意便在沙发上窝一下午，生活在这里慢下来（冰淇淋+抹茶拿铁：54元）。Tips：大水的店里最低消费20元/人，只有消费才能进内部和楼上拍照（但不要打扰到其他客人，虽然我感觉去店里的都是去拍照的… 不过说实话，店内店外的装修的确很赞）这两只猫咪在店门左侧的玻璃房里，我们去的时候它们正在睡午觉，一动不动的，我还以为是玩具走出大水的店，恼人的雨还在下个不停，我们继续走走停停看看拍拍，昙华林的街上有一个小学，路边还有当地居民大婶支起的卤串摊子……昙华林还有个拾间书局，门面不大，进去才发现里面不止有书店，还有吉他店、旅社、咖啡店什么的~一路下来，或许是见多了文艺小清新的咖啡店，我们倒没了过分的惊喜。评论户部巷312篇游记中提到地址：湖北省武汉市武昌区司门口简介：户部巷被誉为“汉味小吃第一巷”，其繁华的早点摊群数十年经久不衰。查看详情走到昙华林尽头时，我们决定转道去今天的第三条美食街，也是 武汉 名气最旺的户部巷。到了户部巷我们更深切感受到 武汉 的美食文化， 中国 天南地北的小吃都在这里轮番上场，形形色色的人们在各家店面门口排起长龙似的队伍。我们在徐嫂糊汤粉尝到了 武汉 糊汤粉（8元／份）的味道，比热干面多点咸少点辣，值得一试；接着就是全 武汉 比比皆是的蔡林记，我们点了各一份的热干面和三鲜豆皮（面+豆皮：12元），热气腾腾下味道自然非常棒。一经过户部巷牌匾，右侧就有个“古巷小吃”的门，进去后有各式各样的小吃，下雨天的话选择在这里吃也是个不错的选择。这家状元烤猪蹄我们没去吃，不过看它店门口队伍排得老长，想必一定不错~大家有机会可以去试下，然后告诉我体验评论武汉长江大桥423篇游记中提到门票¥预订门票价格：无需门票开放时间：全天开放地址：横跨于武汉市汉阳龟山与武昌蛇山之间的江面上简介：武汉的地标性建筑，充满了厚实的俄式风格。查看详情虽然美食街五花八门的小吃一度让我们跃跃欲试，但饱腹感唤回最后的理智。 我们慢悠悠沿着户部巷外街向长江大桥走去……我们去的时候桥墩处的楼梯是无法使用的，我们便从“ 武汉 长江大桥建成纪念碑”那里的楼梯上了桥。Tips：桥头堡有电梯直达桥面，2元/次，如果有行动不便的老人或者小孩的话建议乘电梯，不然的话还是走走楼梯好了。长江大桥的上路段，可以看到我们白天路过而未进的黄鹤楼，它辉煌的历史在夜晚的灯光里掩映出来，风雨不变。（晚上亮灯后很漂亮~ ）Tips：晚上江对岸和桥两旁的建筑会亮灯，墙面上还有灯光秀，挺好看的，可以留意下~Tips： 武汉 长江大桥全长1670米，个人感觉如果在桥对面没有行程安排的话没必要走完全程，如果借了共享单车倒是可以尝试下。等天彻底黑下来，我们又走回桥下欣赏夜晚灯光闪烁的长江大桥。在长江大桥的右侧，有台阶可以往江堤下走，可以选择在这里拍摄大桥的全景~江风吹得叫人瑟瑟发抖（大家一定要穿暖和一点 ），我们玩了一会后用滴滴叫车去了繁华的光谷广场。听司机介绍，光谷广场那片是近几年新开发起来的，晚上人特别多，车也特别堵，如果可以的话还是建议乘地铁去那里。 （2号线-光谷广场站）评论光谷国际广场8篇游记中提到电话：027-86659807地址：珞喻路889号查看详情光谷广场上有德意西三条风格的特色街，各有特色，给我们一种穿越到 欧洲 的感觉~这是家飞机餐厅，看上去有点意思……光谷广场的 意大利 风情街上的多莫大教堂是我们此行目标。外表看是修长的束柱、尖形拱门以及高耸的尖塔，哥特建筑风格显露无疑。进到教堂里面，圣经故事的壁画，精致温暖的吊灯，从头到底的红毯，这个场景让进到里面的每个人都为之动容。Tips：其实多莫大教堂并不是一个真正的教堂，它是仿造 意大利 米兰 市多莫大教堂建造的，里面其实是个婚纱摄影基地，所以大家不必担心宗教问题。从多莫大教堂出来，时候不早了，我们便从2号线“光谷广场”站上地铁，坐到了离武大最近的“街道口”站。我们预定的布丁酒店就在那，国立 武汉 大学牌楼旁边~Tips：这个“国立 武汉 大学牌楼”并不是武大的校门，仅仅只是一个牌楼（我们一开始天真的以为这个是校门 ），不过从这出发，到武大大门也就900米路（沿着珞珈山路走），还是挺近的。评论Day2 这个春天，我想和你看绯樱漫天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2017年03月18日 这个春天，我想和你看绯樱漫天Day2 武汉 大学-东湖樱花园------------------------------------------------------------------------------------------------------我们7点多起的床，将行李寄存在柜台后，在牌楼旁的“容记新农面馆”解决了早饭，这家店的早餐很地道，也让我深深理解了 武汉 “早餐之都”的称号。隔壁的油条也很好吃，再来杯豆浆，再加上容记新农面馆的热干面，完美了！吃完早饭，我们便沿着珞珈山路走，一直走到了 武汉 大学的正门牌楼下，这个心心念念的地方。今年武大赏樱实行预约制，从3月14日开始预约，每天20点可预约3天后的赏樱，名额有限，18和19这两天因为是周末，预约系统一开放名额就被抢光了。今年赏樱实行双重验证，校门口一次，赏樱区一次，每人只能预约一次，验证进场后失效，也就是说通过验证从赏樱区出来后就不能再进去。是不是感觉很严苛？但是，但是！重点来了：武大门口是学生会的志愿者负责进行身份验证的（工作日9点开始身份验证，周末8：30），我们到的时候是八点，他们还在搭棚子，没有开始验证工作，也就是说8点前这段时间是可以随意进出的 而且，去的越早人越少，去迟了挤死，只能看看人头了。所以，一句话，早起的鸟儿有虫吃(坏笑小蜂）这是武大的大循环校车，校车票价为本校在读生1元/人，非本校在读生2元/人。可刷校园卡也可付现。发车时间: 首班:7:20 末班:22:00 车次间隔：不超过12分钟路线：校门口‐教五楼‐鉴湖‐教三楼‐（樱花大道上任意建筑可停，含老外楼、老图、数统院、理学楼，但由于樱花大道近期施工，校车直接到下一站点）‐行政楼（人文馆）‐考试中心‐珞珈山庄‐枫14舍‐枫4舍（枫园食堂、留学生宿舍）‐经管院（枫12舍）‐外院（法院）‐湖滨‐新闻院（樱花大道)‐鉴湖‐教五楼‐校门口Tips：武大校园是真的大，如果你是想深入游览武大各个点的话可以选择乘坐这个校车，不过据说很拥挤。个人建议选择共享单车更自由些，不过共享单车在那里很紧俏，借不借得到要看运气。武大校园绿化很好，各式各样的鸟儿挺多的，在樱花树间飞来飞去~鲲鹏广场上的鲲鹏合体雕像，碑身刻有“北溟深广，鲲翼垂天，云搏九万，水击三千”。据说每年的毕业生露天音乐会就在这里举行，平时也有演出，不过今天被外来的游客挤满咯。在鲲鹏广场，有一群晨练的老人吸引着大家的眼球，他们气定神闲地在樱花下打着拳。武大古朴厚重绿瓦飞檐，与樱花相映成趣。樱顶，即 武汉 大学樱园宿舍的房顶，这里又被称作樱花城堡。这个是樱顶之上的 武汉 大学老图书馆，樱花节这几 天门 口排满了长队，都是慕名而来的游客，我们便没有进去一探究竟。1939年春之前， 武汉 大学校园内并没有樱花。这之后，侵华日军从本国运来樱花树苗，在武大珞珈山校园里种下了象征国耻的、最早的一批樱花树。1973年，有关部门将 日本 友人赠送给周恩来总理的20颗“山樱花”（又名“福岛樱”、“青肤樱”等，原产于我国长江流域）转赠武大，由学校栽植于珞珈山北麓的半山庐前。1989年春， 武汉 大学还从东湖磨山植物园引进了原产于我国 云南 的“红花高盆樱”16株，栽植在校医院旁。1992年，在纪念中日友好20周年之际， 日本 对华友好人士赠送“ 日本 樱花”树苗约200株，栽植于人文科学馆东面的八区苗圃。武大校内樱花约1000多株，以 日本 樱花、山樱花、垂枝大叶早樱和红花高盆樱4种为主。樱花树的树龄只有三四十年，樱花大道的樱花品种为高山樱花，应属于第五代樱花了。台阶两旁是樱顶宿舍，这是国家重点文物保护单位，里面住的是研究生和博士生，但内部条件较为老旧，没有独立的卫生间和阳台，也没有空调。樱花节这几天每天都有上万的游客登上樱顶，在顶上往下看是可以看到寝室内部的（真是尴尬…… ）据说这段时间他们都是早早地出门，一直到晚上游客散去才回来睡觉……樱花城堡外就是著名的樱花大道人从众𠈌……一个很有意思的场景，手机、相机、平板电脑、自拍杆……武汉 大学行政楼，在行政楼那里有很多低矮的樱花树，这直接导致很多游客在那里折枝合影，树旁的草皮也被踩凸了 ……樱花节这段时间，武大各个赏樱点也都有戴小红帽的志愿者进行劝导，但是没素质的游客那么多，哪管得过来啊……希望大家去的时候一定要文明观樱中午，在武大老同学的招待下，我们去吃了武 大湖 滨食堂，面积不大，但环境挺整洁的。Tips：武大食堂不支持支付宝付款，要想体验的话可以和武大的学生沟通下，借个校园卡刷一下，然后支付宝转账给他。吃完午饭，我们从武大的西 三门 出来，乘坐402路公交车前往东湖樱花园（东 湖南 路水生所站→鲁磨路磨山站）是靠近学校这边的车站，别坐反了~Tips：402路支持支付宝付款（支付宝-城市服务-公交付款），点击公交付款后会有个二维码，上车后扫一下就好了。 武汉 现在支持支付宝付款的公共交通有：1路、电2、24路、402路、408路、567路、581路、711路、727路、BRT、轮渡。评论东湖345篇游记中提到门票¥预订门票价格：免费开放，内部部分景点需单独收费.开放时间：全天开放，内部各小景点开放时间不同，详询景区。电话：027-86793760地址：武汉市武昌区沿湖大道16号简介：湖边漫步，林中游山，赏花观鸟，是市民休闲踏青的好去处。查看详情东湖樱花园的地方比武大更宽敞，樱花、油菜花开得灿烂，游人自然也不少。吹泡泡水的小孩、玩cosplay的少女、古风扮相的姑娘们，还有穿着各种风格服装的人们在樱花树下留下最甜蜜的回忆。Tips：全票60元，学生票半价30元。Tips：白天樱花园人也超级多，我强烈建议一直待到晚上，等景观灯亮了看夜樱，超美！而且晚上人少很多！Tips：樱花园内有些地方比较泥泞，下雨天的话建议买个鞋套。东湖磨山樱园占地260亩，有樱花树10000株。园内种植的第一批樱花由 日本 前首相 田中 角荣赠送给邓颖超，再由邓颖超转赠 武汉 东湖。绝大部分樱花是中日双方1998年共同投资栽种的。 武汉 东湖磨山樱园与 日本 青森县 的弘前樱花园， 美国 的 华盛顿州 樱花园并称为世界三大樱花之都。磨山樱花园以仿 日本 建筑的五重塔为中心，配以 日本 园林式的湖塘，小岛，溪流，虹桥，鸟居， 斗门 ，甚至管理间和售票处也是设计精细的仿日建筑。我们一直逛到天黑，还欣赏到了璀璨的夜樱。当樱花群被各色的灯光点缀，好像淡妆的少女换上浓妆来迎接更精彩的夜晚。晚上的游客比白天少一些，倒是更多摄影爱好者聚集在湖的一侧拍摄着美丽的夜樱。我更爱晚上的东湖樱花园，虽然依旧人烟喧嚣，但黑夜有种魔力给此处披上了一层寂静的纱。夜晚的五重塔从东湖樱花园出来已经将近九点了，那里因为位置较偏，晚上车很难打，滴滴发布了樱花园到光谷广场的单子，一直没人接单 不过门口有那种拉客的黑车，到光谷广场10元/人，面包车坐满发车，价格也还算合理，我们便上车了~到了光谷广场地铁站，我们乘2号线先去街道口站拿了白天寄存的行李，然后再通过2号线坐到循礼门站，我们预定的民宿在循礼门站附近的德润楼。房间位置很好，距离循礼门地铁站和江汉路步行街步行十分钟即可抵达，还有那著名的吉庆街，就在楼下，一个拐弯就到，非常近，吃夜宵很方便，你一定听说过“过早户部巷,宵夜吉庆街”这句话吧~可我们走了一天，很累，到房间想着睡一会儿，等下去吉庆街吃宵夜，结果结果……醒来天都亮了除此之外，房间虽然不大，但布置很温馨，适合情侣住，美女房东人很nice，推荐~评论Day3 和我去江汉路的里街走一走江汉路步行街251篇游记中提到门票¥预订门票价格：无需门票开放时间：全天电话：027-82753768地址：武汉市江汉区江汉路简介：繁华的百年商业街，十几幢近代建筑。查看详情2017年03月19日 和我去江汉路的里街走一走Day3 江汉路-汉口江滩-黎 黄陂 路-江汉路-江汉二路-保成路------------------------------------------------------------------------------------------------------或许是昨天奔波的疲劳感作祟，我们在民宿赖床到12点才出门。想找些吃食当做早午饭，于是寻到了江汉二路一家名叫老田记面馆的店里，门面的招牌上写着据说是《舌尖上的 中国 》第二季的取景地，我们便慕名而入了。去的时候有些凑巧，老板说只剩今天的最后一碗热干面了（后来又进来两个人吃了闭门羹，我便觉得吃到的这碗面着实是个意外之喜），于是我们又点了两个破面窝，随意填了填肚子（共7元）。吃过早饭，我们就沿着吉庆街一直走到了繁华的江汉路。白天的吉庆街很普通，很多做夜宵生意的店家都关着门，回家休息去了，为晚上的夜宵生意养精蓄锐。唉，可惜晚上就得走，没有吃到吉庆街的夜宵真是好遗憾啊啊啊。来到了江汉路，这里满是20世纪30年代旧租界留下的痕迹，各大银行的小洋房各有各的建筑艺术，走马观花也让人赏心悦目。江汉路曾有“车马如梭人似织，夜深歌吹未曾休”的诗名来形容它，也有“小 香港 ”的提法。现如今江汉路经过几十年的发展，现在成为汉口最繁华的区域之一。江汉路里最惊喜的发现在 上海 邨（邨同村意为高档社区），窄窄的小弄堂一直往里走是古旧的 武汉 老洋房， 武汉 人生活的背面在这里打开，我们像挖到了宝藏一般惊喜地看着周围的一切；再右拐几步路，竟有一排雅致的咖啡门店藏在深处，文艺小资们的生活在这里静悄悄上演着。评论汉口江滩97篇游记中提到门票¥预订门票价格：免费开放开放时间：全天开放电话：027-82774567地址：武汉市江岸区沿江大道简介：吹江风，观赏十几幢不同风格的百年老建筑。查看详情告别这个处于繁华深处却闹中取静的古朴巷落，我们在汉口江滩驻足了片刻，江风打得江面一点不安分地汹涌着情绪地波涛，熙熙攘攘的人同我们擦肩而过，在这个阴霾的天气里，感受几分江城的豪迈悲壮。评论黎黄陂路96篇游记中提到门票¥预订门票价格：无需门票开放时间：全天开放地址：武汉市江岸区查看详情江滩走呀走，就到了黎 黄陂 路。入口竖着一块街头博物馆的大石板。 长海 大酒店充满岁月的味道，沿路的欧式建筑形成了整个黎 黄陂 的风格。路边一辆落满樱花的汽车黎 黄陂 是一条路逛到底，我们打算再回江汉路看看它夜晚的模样。入夜的江汉路更有购物街的感觉，各个商户的招牌已经亮灯，我们在街上的周黑鸭买了鸭脖打算带回 杭州 。若是当地人，或许会一家一家店地逛过去，夜生活便消磨得差不多了。评论江汉二路的舌尖记忆逛完江汉路，我们到江汉二路的沈记烧烤海鲜吃了我们在 武汉 吃的最后一顿饭，店里的独创蟹脚面和芝士扇贝都是让我们到现在都难以忘怀的美味，强烈推荐大家去品尝一二。我们饮料点了姜丝可乐，据说喝了能预防感冒~不过送上桌的时候滚烫滚烫，凉了好久~~~我们错误估计了自己的实力，两个人点了四五个人的量，店家也很实诚，蟹脚面分量不小，上完菜我们就懵逼了 不过最后还是硬着头皮吃完了，吃撑了，但很满足很满足~评论保成路夜市3篇游记中提到开放时间：周一-周日17:00-23:00地址：武汉市江岸区保成路与江汉二路交口处查看详情酒足饭饱，拖着沉重的身躯往循礼门地铁站走去……途中还经过了热闹的保成路夜市，从地铁站上面往下面看，非常壮观Tips：白天如果行李没地方放，可以寄存到循礼门地铁站旁边的大润发服务台，免费哦，不过要在他们晚上关门前提取行李~保成路上还有个女人大世界，晚上的霓虹广告牌也别有一番味道~我们取完行李直奔循礼门地铁站，乘坐2号线前往天河机场。万万没想到，前期准备工作没做好，到了才发现天河机场地铁站并不在机场内部，而是距离机场还有一定距离的，还要通过摆渡车坐到机场晚饭吃太久，留给我们的时间不多了，摆渡车又刚走，那天 武汉 还发布暴雨预警，噼里啪啦下着大雨，怎么办？跑啊！（苦逼大学生第二天一早还有课啊啊啊 ）正当我们拖着行李箱飞奔出地铁站的时候，一位黑车司机叫住了我们，40块，上车就走！这时的他在我们眼中就像上帝一般，就在我们准备上车时，又跑过来俩 成都 妹子，也快迟到了，想要拼车，得嘞，那就只要20块了Tips：淡季机票，只要332下车后飞奔去值机，再飞奔去超规行李处托运，再飞奔到安检口，没想到那天天河机场只开了一个安检口，我们与排队的乘客协商后插到了队伍的最前面（感谢 ），火速过安检，因为登机口在T2航站楼的另一端，我们继续飞奔……当我们用比体测还快的速度跑到登机口时，发现玻璃门已经关了，外面也没有摆渡车了。莫非……还是错过了？！我们万念俱灰地把机票递给门口的工作人员，连求情的说辞都准备好了，结果，他说，别慌别慌，延误了。延误了！ 第一次觉得延误是件好事后来得知延误的理由也特奇葩，说是那天天气情况复杂，原先驾驶的年轻机长hold不住，先飞 长沙 备降换老机长飞……再后来一延误就延误了整整四小时……回 杭州 后先去寝室放了行李，然后去上课了真是个 奇妙夜 啊武汉 之旅，就这么戏剧性地结束了~评论</w:t>
      </w:r>
    </w:p>
    <w:p>
      <w:r>
        <w:t>评论：</w:t>
        <w:br/>
        <w:t>1.去了黎黄陂路却没去顶好牛肉面馆，也没去民生甜食馆，真是遗憾。</w:t>
        <w:br/>
        <w:t>2.</w:t>
        <w:br/>
        <w:t>3.</w:t>
        <w:br/>
        <w:t>4.顶好牛肉面馆的热干面和小面窝也很好吃。牛肉面一定要辣的，否则没味道。</w:t>
        <w:br/>
        <w:t>5.请问只能推荐一家吃热干面的地方，你会推荐哪里呢？？是不是还是街边的最正宗？</w:t>
        <w:br/>
        <w:t>6.</w:t>
        <w:br/>
        <w:t>7.</w:t>
        <w:br/>
        <w:t>8.我推粮道街的“天天红油赵师傅红油热干面”</w:t>
        <w:br/>
        <w:t>9.曾经因为工作在武汉待过几年，看到游记又勾起了我的回忆啊！游记写得很棒！[玫瑰]</w:t>
        <w:br/>
        <w:t>10.小哥哥，武汉人是不是一大早就捧份热干面吃啊？真的那么好吃啊</w:t>
        <w:br/>
        <w:t>11.</w:t>
        <w:br/>
        <w:t>12.</w:t>
        <w:br/>
        <w:t>13.第一次吃感觉挺不错~</w:t>
        <w:br/>
        <w:t>14.看来周围的大爷大妈经常在此活动啊~~~嘻嘻嘻</w:t>
        <w:br/>
        <w:t>15.正好在刷武汉的机票呢哈哈 作为一个吃货。。想去保成路的夜市！！</w:t>
      </w:r>
    </w:p>
    <w:p>
      <w:pPr>
        <w:pStyle w:val="Heading2"/>
      </w:pPr>
      <w:r>
        <w:t>72.武汉游~</w:t>
      </w:r>
    </w:p>
    <w:p>
      <w:r>
        <w:t>https://travel.qunar.com/travelbook/note/7070784</w:t>
      </w:r>
    </w:p>
    <w:p>
      <w:r>
        <w:t>来源：去哪儿</w:t>
      </w:r>
    </w:p>
    <w:p>
      <w:r>
        <w:t>发表时间：2018-07-23</w:t>
      </w:r>
    </w:p>
    <w:p>
      <w:r>
        <w:t>天数：4</w:t>
      </w:r>
    </w:p>
    <w:p>
      <w:r>
        <w:t>游玩时间：2018-05-30</w:t>
      </w:r>
    </w:p>
    <w:p>
      <w:r>
        <w:t>人均花费：2000 元</w:t>
      </w:r>
    </w:p>
    <w:p>
      <w:r>
        <w:t>和谁：家庭</w:t>
      </w:r>
    </w:p>
    <w:p>
      <w:r>
        <w:t>玩法：短途周末,漫游,夏季</w:t>
      </w:r>
    </w:p>
    <w:p>
      <w:r>
        <w:t>旅游路线：</w:t>
      </w:r>
    </w:p>
    <w:p>
      <w:r>
        <w:t>正文：</w:t>
        <w:br/>
        <w:t>前言说说这次旅行大二三月份曾经来武汉看过樱花，但是上次来基本都是同学安排的，有在武汉上学的小伙伴陪着，没什么印象了。这次来武汉有点事情要弄，顺便带着妈妈在武汉转悠下。除了武汉的车开的很猛，过马路需要注意，以及有时候买东西很多人直接插队就买没有排队意识之外，整体还是很好的，骑骑车走走，转悠下，物价也不是很高，很安逸。正巧武汉那几天下雨，不是很热，甚至比北京还要凉快，有一种来避暑的感觉。评论在武汉的吃&amp;住关于住：小伙伴给推荐的住的地方——锦江之星酒店（水果湖店），这个酒店真的很好，很干净且大，一晚上200多，性价比高，而且旁边就是武汉大学，公交站能去武汉基本所有景点。关于吃：提起一个地方，都会想起这个地方有什么吃的。这个季节来武汉，小龙虾啊！武汉大学出来的一家店，同学经常来，给推荐的，做的很干净。按盆卖，真是便宜！而且分量很足，太多了。爱吃武汉的藕，糯糯的，煲汤以及菜都很好吃。要推荐一家，应该是连锁的，有很多家，叫老村长私募菜，我们去的这家是徐东店，装饰的很复古。石磨老豆腐挺好吃的，感觉武汉也很喜欢吃豆制品，豆腐做的也很好。最喜欢的菜应该就是下面这个泥藕焖老鸭，藕真的很好吃，味道也很赞。在户部巷吃的蔡林记，那个豆皮里面有糯米有肉，热干面并没有特别的热爱，最喜欢的可能是桂花糊米酒以及排骨藕汤。评论在武汉的游玩个人感觉武汉并没有特别多的景点，每个景点很快就能逛完，每天的行程不是很紧凑。第一站：武汉大学。第一天下午到武汉，处理下事情后，三四点去的武汉大学，同学陪着转悠了一圈，武汉大学很大，幸亏有人带着不至于多绕，这个时候也没有樱花了，就大致绕一圈。不得不再说下住的地方，真的很方便！沿着图中标记的红色线路就能走到武汉大学工学部进入武汉大学，再一直走就能去东湖游玩，这一路也有公交可以停，这条路走下去还有一些好看的小房子，小酒吧，晚上很漂亮···关于武汉大学，也没啥可描述的，放几张照片好了，感觉武汉大学看着就很有历史气息，以及学习氛围。第二站：湖北省博物馆—东湖湖北省博物馆：上午十点多过去的，大致走一走，一个小时就出来了，计划多转悠下的，但是历史学的不太好，就走马观花的看了看，本来想看那个编钟表演，看了下时间，上午的已经错过，要等到下午，就没再等。每天固定时间段会有几场表演，还是很想看看的，有兴趣的可以看看，展厅门口贴着时间列表。雨后，在博物馆三层露天眺望，，，东湖：溜达完博物馆，吃个饭，下午就去东湖那边转悠去了。坐公交到东湖南路凌波门站，武大毕业生们都会在凌波门拍照。凌波门，武大毕业生们拍照的一个地方，看着像独木桥，走的我怪害怕的，毕竟我是个旱鸭子~沿着东湖南路一直走下去，走到了一个骑行通道，有很多单车可以骑，然后开启了骑行之旅~就看着地图一直骑啊骑，本来想去磨山，发现那个要自己爬上去，不能骑车上去，已经三四点了，就没再去磨山，绕着东湖转悠。咕咚运动记录的骑车路线沿途景色夕阳下的东湖绣球花，南方才有的么？第三站：黄鹤楼—户部巷—坐轮渡到江汉关码头—汉口江滩—黎黄陂路—长江大桥第三天按照小伙伴推荐的路线在长江附近游玩。他建议的路线是黄鹤楼——长江大桥——户部巷——中华路码头——汉口江滩——黎黄陂路——中山大道——吉庆街美食城（老通城豆皮）——江汉路步行街（水塔美食街）——地铁二号线到洪山广场。后来我多少有点随意，有的地方也没顾得上去，想起来去还得再折腾回去，就没去。黄鹤楼：门票70，其实没有什么看的，但是来武汉，还是要去下黄鹤楼。宾馆门口公交站坐车来到黄鹤楼，一般都是从黄鹤楼西门进去然后黄鹤楼东门出来再去首义公园。我们是从东门进去的，门口有地图可以拿，领了个地图，按照推荐游线参观，其实没有什么其他景点，重点就是黄鹤楼，我们上午出门还有些下雨，所以登上去看的长江大桥那边都是雾气，不是很清楚。黄鹤楼顶层眺望长江大桥户部巷：中午在户部巷吃的饭，一个很长的小吃街，在里面走走逛逛，我们是在蔡林记吃的，每样点一份，还是很多的。然后就坐轮渡去了，轮渡买票忘记是五块钱还是两块钱了，很便宜，不大愉快的就是我在后面排队好好的，一个女的直接走过来抢在我前面买了票，然后我后面的男的，如果我还没有赶紧说话，也要直接买了。坐轮渡横跨长江轮渡下来就是汉口江滩，中午一两点还是有些晒的，所以我们就先直接骑车去黎黄陂路转悠去了。一条很文艺的巷子，因为两边都是高楼挡着，所以不会很晒。适合拍照，一路上有很多拍结婚照的。查看全部评论ending武汉整体游玩的还是很开心，物价不是很贵，且很舒适，妈妈很喜欢。至于特产，我们买了小胡鸭，个人认为小胡鸭比周黑鸭好吃。其实计划在武汉玩两天考虑去宜昌，也有小伙伴推荐恩施大峡谷，后来发现回去会有点折腾，准备的也不是很充分，等着下次，一家子一起去。评论</w:t>
      </w:r>
    </w:p>
    <w:p>
      <w:r>
        <w:t>评论：</w:t>
        <w:br/>
      </w:r>
    </w:p>
    <w:p>
      <w:pPr>
        <w:pStyle w:val="Heading2"/>
      </w:pPr>
      <w:r>
        <w:t>73.武汉避暑圣地，江夏区和平农庄一日游</w:t>
      </w:r>
    </w:p>
    <w:p>
      <w:r>
        <w:t>https://travel.qunar.com/travelbook/note/7072889</w:t>
      </w:r>
    </w:p>
    <w:p>
      <w:r>
        <w:t>来源：去哪儿</w:t>
      </w:r>
    </w:p>
    <w:p>
      <w:r>
        <w:t>发表时间：2018-07-26</w:t>
      </w:r>
    </w:p>
    <w:p>
      <w:r>
        <w:t>天数：1</w:t>
      </w:r>
    </w:p>
    <w:p>
      <w:r>
        <w:t>游玩时间：2018-07-26</w:t>
      </w:r>
    </w:p>
    <w:p>
      <w:r>
        <w:t>人均花费：58 元</w:t>
      </w:r>
    </w:p>
    <w:p>
      <w:r>
        <w:t>和谁：学生</w:t>
      </w:r>
    </w:p>
    <w:p>
      <w:r>
        <w:t>玩法：短途周末,夏季</w:t>
      </w:r>
    </w:p>
    <w:p>
      <w:r>
        <w:t>旅游路线：</w:t>
      </w:r>
    </w:p>
    <w:p>
      <w:r>
        <w:t>正文：</w:t>
        <w:br/>
        <w:t>前言说说这次旅行评论第1天夏季的白天骄阳似火，干什么都没有精神，反倒是晚上夜风习习的时候人会更有精神。这个时候，不妨约上三五好友，带上冰镇的啤酒，咱们撸串去！如果有露台，或者有条件去户外，自助烧烤简直是炎炎夏日里最棒的事情。不知道怎么做？小编去年夏天每周都要在海边和朋友烧烤，各种坑爹经验都体验了一把，在这就供出自己珍藏的烧烤宝典。菜单选择推荐1.猪肉：应选稍带些肥肉的五花肉，这样烤出的肉不会太干涩。2.牛肉：选择牛肋排骨，鲜嫩而又韧性；牛肩肉是最利于烤熟的嫩肉，牛肉不宜烤至全熟食用，会破坏肉质的鲜嫩。3.鸡肉：任何部位都是烧烤的好材料。烧烤前若用柠檬水浸一下，再撒些淀粉，会使肉质更鲜嫩。4.海鲜：只要是新鲜的都可以。新鲜的海鲜肉质密且富有弹性，从冰箱取出的海鲜烧烤前腌制时间不宜超过30分钟。鱿鱼：在烤鱿鱼时，可以在上面薄薄刷一层蛋黄，色泽会更漂亮，味道更佳。鱼类：在烧烤时，最好用锡箔纸包起来，这样不易将鱼皮烤焦，也容易储存鲜美的汤汁。烧烤约2-3分钟，鱼片凸起，即可食用。生蚝： 烤生蚝时，快熟的时候，将蒜蓉、姜末、酱等作料放入进去，最大限度的保证了耗肉的新鲜还增加了耗的野味感觉。5.熟食：比如热狗、香肠等，尽量用小火，最好放在锡箔纸中，用闷烧的方式烧烤，火越旺越好。6.蔬菜：如今不管男女，都怕胖！所以吃烧烤的风气，开始转向吃草的比吃肉的多，尤其是金针菇，土豆啦，韭菜啦都是必选了……烧蔬菜一定要注意温度柔软且水分多的可以直接放在炭火上烤，像青红辣椒、洋葱等等。如果是组织紧致且淀粉含量高的蔬菜，如土豆、茄子等，就要远离炭火进行间接烧烤，可以把木炭烧热后移到烤炉的两侧，而把蔬菜放在烤炉中间，用远火传过来的温度将之烤熟。工具篇﹀1烧烤签：金属签胜过木签虽然木签子便宜，但小编觉得还是花多一点点的钱去买不锈钢的金属签吧，因为用木签子串肉实在是太吃力啦。金属签子则相对而言更加省力一点，而且重复利用的空间更大。现在市面上还有出售竹柄的金属签子，不仅有金属签子循环利用的优点，而且还不烫手。但其实很多时候签子是多余的，直接把食材放在架子上，更容易掌握食材的熟度，毕竟不是每个人都是烧烤小能手去掌握一整串的熟度，烤熟了放进自己的碗里吃，这是很多人的选择。2油刷：材质决定是否可再次利用油刷自然也是烧烤时必不可少的东西。市面上有很多种油刷可供选择，不仅有蘸取的，也有挤压式的。烧烤前一天，先把油刷的毛刷部分浸泡在水里的话，第二天使用起来会更加方便哦。根据小编的经验，如果你决定下次也要用这把油刷，那么选择硅胶油刷，使用后更容易清洁。普通油刷，很难清洁彻底，油都渗透到毛刷里面了，根本洗不干净，下次烧烤肯定还要再买一把。3木炭：烧烤的愉悦程度取决于它炭火的选择标准第一是健康，天然竹木的炭火烧烤出来的东西才能吃得放心。其次就是使用的时候给力，能够轻松地即点即燃，这一点非常重要，如果花1-3个小时都在烧炭，那你今天根本没有心情烧烤了，被你叫来一起烧烤的小伙伴差不多也要跟你友尽了，而且持续时间要长，这样才能让烧烤更加顺利。那你知道用什么点燃木炭吗？液体酒精和固体酒精：需要注意的是，酒精在阳光下你根本看不见它的火苗，所以小心被烫到。木屑：这种引火的方式是最传统的，但是木屑不是你想有就会有的。引火炭：一点就燃，然后再用引火炭点燃木炭，非常方便快速。这是神器，烧烤一定要入手！4锡纸：保持食材的水分就靠它正如用烤箱烤肉时需要用到锡纸，烧烤的时候也可以用上它。锡纸可以帮助保持食材的水分，这样吃到嘴里才能够鲜嫩多汁，而不是干干柴柴的。不仅如此，食材的色泽也会更加诱人。咦？等等最最重要的户外烧烤攻略呢？其实来趣玩户外烧烤，什么都不用准备，还有免费户外KTV、露天电影、桌球、乒乓球、麻将机、游戏街机等...适合同学聚会，公司聚会等团体客户。农庄户外烧烤实拍图评论</w:t>
      </w:r>
    </w:p>
    <w:p>
      <w:r>
        <w:t>评论：</w:t>
        <w:br/>
      </w:r>
    </w:p>
    <w:p>
      <w:pPr>
        <w:pStyle w:val="Heading2"/>
      </w:pPr>
      <w:r>
        <w:t>74.浪里个浪，重庆成都武汉十日游</w:t>
      </w:r>
    </w:p>
    <w:p>
      <w:r>
        <w:t>https://travel.qunar.com/travelbook/note/7075479</w:t>
      </w:r>
    </w:p>
    <w:p>
      <w:r>
        <w:t>来源：去哪儿</w:t>
      </w:r>
    </w:p>
    <w:p>
      <w:r>
        <w:t>发表时间：2018-07-31</w:t>
      </w:r>
    </w:p>
    <w:p>
      <w:r>
        <w:t>天数：10</w:t>
      </w:r>
    </w:p>
    <w:p>
      <w:r>
        <w:t>游玩时间：2018-07-15</w:t>
      </w:r>
    </w:p>
    <w:p>
      <w:r>
        <w:t>人均花费：4800 元</w:t>
      </w:r>
    </w:p>
    <w:p>
      <w:r>
        <w:t>和谁：</w:t>
      </w:r>
    </w:p>
    <w:p>
      <w:r>
        <w:t>玩法：第一次,穷游,美食,人文,暑假</w:t>
      </w:r>
    </w:p>
    <w:p>
      <w:r>
        <w:t>旅游路线：</w:t>
      </w:r>
    </w:p>
    <w:p>
      <w:r>
        <w:t>正文：</w:t>
        <w:br/>
        <w:t>前言说说这次旅行重庆，一座依山而建的城市，又名“山城”。特殊的地理位置，让人们对它充满了无限的憧憬和向往。成都，大熊猫的故乡，被誉为“天府之国”。多样的美食，慢节奏的生活，让人忘却了旅途的疲惫。武汉，历史文化名城，有“九省通衢”之称。剥开长江经济带核心城市的外衣，是那份积淀了几千年历史的厚重感！评论交通由于时间充足，并且不想在交通上花费太多钱，所以本次出行，一路上坐的都是动车。在重庆成都武汉时，到景点有直达地铁时，都会选地铁，如果没有，一般会叫滴滴拼车，也很便宜。评论住宿在重庆，最好住在解放碑靠地铁站附近，去哪都比较方便。我是住的重庆遇之酒店，就在地铁站小什字5A出口旁，真的是超级方便。在成都，我就选的熙春路附近的，叫蓝白子精品公寓，更靠近文殊院一点。在武汉，主要的景点在武昌区，就选了武昌火车站附近的汉庭。评论第1天扬州→南京→重庆→解放碑一大早坐了第一班从扬州到南京的动车，然后再坐地铁到南京南站，坐动车到重庆。到达重庆，再到酒店，已经是晚上9点左右了。好在解放碑就在酒店附近，放下行李后，立刻去解放碑小吃街逛了逛，虽然已经是晚上9点多了，但是小吃街依然有很多人。八一好吃街很长，各色各样的美食会让你眼花缭乱的，那时，你只恨自己的胃为什么不够大！评论地铁重庆北站→小什字重庆北站分为北广场和南广场，动车和高铁都是在北广场，南广场主要是特、快等普通列车。到重庆北站后，先坐轻轨10号线到红土地，再转6号线到小什字。小什字出来就离解放碑不远。评论美食一只酸奶牛在重庆小吃街，你很难看到coco，一点点这样的奶茶店，看到最多的就是“一只酸奶牛”，这应该是重庆本地人的“奶茶店”。刨酸奶和酸奶紫米露都很好吃，纯酸奶做的，应该比较健康，而且里面的料非常足。评论老麻抄手到重庆怎么能不试试抄手呢，不得不说重庆的辣椒真的香，辣度嘛，我能接受，但一口气把一碗抄手吃掉，还是会辣得直吐舌头。评论好又来好吃街上随处可见的还有好又来，真的是隔个三四米就能看到一家。他们家有各种山城小吃，凉糕、酸辣粉、凉面、凉粉等等。评论九村烤脑花在B站看人生一串的时候，看到弹幕上说重庆的九村烤脑花特别好吃，于是我就慕名而去了。嘿嘿！吃货总能无处不在的找到美食。果然名不虚传，这应该是我吃过最好吃的烤脑花了，香！辣！粉！嫩！评论第2天皇冠大扶梯→较场口→长江索道→洪崖洞精神饱满的一天，开启逛吃逛吃的模式。。。评论皇冠大扶梯极限挑战让更多的人知道了重庆的皇冠大扶梯，这座全长112米的扶梯，是亚洲第二长的自动扶梯，全程运行2分30秒。其实就是一个扶梯，长了点，恐高的人可能会有点害怕，我身边的小伙伴乘扶梯时就不敢往下面看，死死的抓着我，哈哈哈。。。要去的小伙伴可以坐轻轨1号线到两路口站下就行了，大扶梯的单程票价是2元。评论较场口在重庆说到吃，必不可少的就是串串和火锅，所以去较场口主要就是去找串串吃的，嘿嘿！出了地铁口，一片茫然，不知道怎么走，因为是山城，跟着导航走，可能会走冤枉路，所以最直接的方法就是问当地人。好心的警察阿姨给我们指了路，但是我仍然一脸懵。因为她说进商场到3楼，然后出去沿着。。。走，就到了。What？进商场上楼还能再出去？怎么出去？不管了，我相信警察阿姨不会骗我的，按着路线走，哇！真的找到了耶！太神奇了，这就是山城的魅力，处处是平地，哈哈哈。。。评论李记串串香5篇游记中提到地址：北滨大道二段滨湖晓月748号电话：18523237758,58454806查看详情我去的这家店叫李记串串香，算是网红店吧，好多游客去吃。虽然游客很多，但味道还是很不错的。在重庆不管是吃串串还是火锅，一定要吃辣锅，真正吃起来，也没有想象中那么辣，实在觉得辣，就点微辣的。重庆的锅底是真的好吃，毕竟是用几十种材料熬制而成的，真的香！评论冰汤圆、豆花、青李子、吃完串串后，在较场口逛了逛。无意中买了一份冰汤圆吃了下，天呐！汤圆淋上红糖，配上山楂、醪糟、葡萄干等小料，最后加上点睛之笔的冰渣，真是夏天解暑的必备小食啊！豆花是过道豆花家的，主要就是尝尝味，看看瞧和扬州的豆花有什么不同。重庆的豆花更老点，有点像老豆腐的感觉。重庆的街头，你很容易发现挑着担子卖青李子的小贩。我们也买了点尝了尝，挺甜的，可以试一下。评论长江索道814篇游记中提到门票¥预订门票价格：20元开放时间：07:30-22:30 (3月1日-10月31日 周一-周日) 07:30-21:30 (11月1日-次年2月28日 周一-周日)电话：023-68816888地址：重庆市渝中区新华路151号简介：乘坐索道从空中滑向长江对岸，沿途欣赏山城的钢筋森林和两岸景色。查看详情重庆真正美的是夜景，所以长江索道适合傍晚去坐，在长江上空看看夜幕降临后的重庆。索道要排队，假期人比较多，我排了两个小时，还是蛮久的。索道的票价是单程20元，往返30元。如果坐单程，建议从南岸区往渝中区的方向坐，灯光璀璨的重庆，真美！评论洪崖洞从长江索道下来，就立马赶往洪崖洞。洪崖洞应该是每个去重庆旅游的人必定打卡的地方了，它一共有11层，里面包含了美食、购物、酒吧等。从远处看，整个吊脚楼在灯光的包裹下，显得格外的美丽壮观！评论史记记忆火锅(洪崖洞店)地址：洪崖洞九尺坎25号电话：02368591140,18983743981从索道下来的时候，问工作人员小哥哥，洪崖洞有什么好吃的火锅店，小哥哥说，我们从来不在解放碑这边吃火锅！额~~小哥哥，你real的耿直啊！哈哈。。后来在大众上找的火锅店，本来是想去古木枫老火锅的，然鹅，晚上10点了，依然有很多人在排队！于是就退而求其次，选的史记记忆火锅，味道也不错。评论第3天武隆——天坑地缝重庆周边比较有名的就是武隆了，我们为了方便，在网上报的一日游。整个行程还是比较轻松愉快的，导游小哥哥讲解的也很好。当看到天坑地缝时，你会不由得赞叹大自然的鬼斧神工！《满城尽带黄金甲》、《变形金刚4》和《爸爸去哪儿2》都有在天坑取过景。评论重庆好吃街192篇游记中提到类型：吃货天堂地址：重庆市渝中区中华路与八一路交叉口西南50米电话：023-63650810,023-63822248查看详情从武隆回来后，依旧是去的好吃街搜罗美食。降龙爪爪、金榜蹄名、玫瑰糍粑冰粉、愚小面都可以去尝一尝。评论第4天李子坝→磁器口→四川外国语大学→四川美术学院→南山一棵树这一天主要是去一些网红地标打卡。评论李子坝——穿越居民楼的轻轨对，没错！它就是抖音上很火的，穿越居民楼的轻轨。从小什字坐轻轨1号线到较场口，转2号线到李子坝站下就行了，然后你就会看到一路的指示牌，告诉你最佳拍摄点在哪里，哈哈，可爱的重庆人民！评论磁器口古镇1145篇游记中提到门票¥预订门票价格：免费开放时间：全天电话：023-65322661地址：重庆市沙坪坝区磁器口古镇简介：距离重庆城区很近的古镇，当年的水陆码头，去泡泡茶馆品尝小吃。查看详情磁器口跟全国各地的古镇都没有区别，很商业化的一条街。我就去逛了一圈，人真的很多。里面有很多咖啡店，挺有格调的。如果你在里面逛累了，不妨找个店坐下来，喝杯咖啡，拍拍照片。评论四川外国语大学——小铁轨从磁器口出来，叫的滴滴去的四川外国语大学，不是很远，起步价就能到。去川外，主要是那儿有一条废旧的铁路。以前这条轨道是专门运输钢材的，钢厂破产后，就被弃用了。后来，就变成了很多年轻人的拍照圣地。去的时候，轨道已经很破败了，周围的杂草也很多。评论四川美术学院——涂鸦一条街从磁器口坐轻轨1号线到大坪站下，转轻轨2号线到杨家坪站下，再坐441路到黄桷坪站下，走一段路就到川美了。一下公交车，你就能看到那边的楼房外涂满了涂鸦。进入川美的大门后，艺术的气息扑面而来，校园内摆放着各色各样的艺术作品。暑假里，人气最旺的当属涂鸦一条街，不少游客在那拍照。除了艺术气息，川美留给我印象最深的是那杯绿豆沙。炎炎的夏日，顶着高温拍完照片后，需要解暑的你，无意中在食堂买的那杯绿豆沙，可能就是你旅途中的一个小惊喜。评论南山一棵树观景台306篇游记中提到门票¥预订门票价格：淡季15元，旺季30元。开放时间：9:00-23:00电话：023-62467710地址：重庆市南岸区龙黄公路靠近黄桷垭路段简介：在观景台中，俯瞰山城美丽的夜景。查看详情重庆被誉为“内陆小香港”，这是对重庆夜景的赞美。看重庆夜景最佳的地方，莫过于南山一棵树。去南山一棵树没有直达的轻轨，只有公交，去晚了，连公交也没有，所以最方便的方法还是打车，景区门票是30元。评论第5天重庆→成都→锦里半上午起来 ，去八一好吃街买了点特产——重庆火锅底料。由于接下来还有行程，所以买了直接寄回了家。评论成都重庆到成都动车两个小时左右就到了，虽然班次很多，但票还是很抢手的，建议提前买好了。到成都安排妥当后，第一时间就是忙着找食吃，哈哈哈！吃货的本质显露无疑。评论张烤鸭·冒烤鸭(青石桥总店)8篇游记中提到地址：古卧龙桥街青石桥室内农贸市场第3层1号电话：028-86665833简介：老成都人的舌尖记忆，川式冒烤鸭滋味独特。查看详情依然是在大众上搜的店，去的时候是6点多，前面已经排了十几桌了，看样子像是本地人来吃得多。好在没有排太久，点菜的时候怕踩雷，就点的推荐人数最多的几个菜。整体来说，菜没有很惊艳到我，但也不难吃，无功无过吧。评论锦里古街1112篇游记中提到门票¥预订门票价格：免费开放时间：全天电话：028-85538914,028-66311313地址：成都市武侯区武侯祠大街231号简介：成都最古老、最热闹繁华的商业街区，能品尝到众多的当地美食。查看详情吃完饭不是太晚的，就打车去锦里逛了逛，就当散步消食了。依然是千篇一律的商业街，不同的是以四川文化为主体。里面有很多小酒吧，也有驻唱，有兴趣的可以去玩一玩，听一听歌，喝一喝酒。评论第6天熊猫基地→春熙路在重庆的时候，每天都要去好几个景点，比较累。所以到成都后，就想慢下来，不想把行程弄得太多，也贴近了成都这座城市的生活节奏。早饭吃的是甜水面和锅盔，去的洞子口张老二凉粉和邱二哥锅盔两家店，两家店离得不是很远，一条街的距离。评论成都大熊猫繁育研究基地1044篇游记中提到门票¥预订门票价格：55元开放时间：7:30-18:00；停止售票时间:17:00  周一-周日电话：028-83510033地址：成都市成华区外北熊猫大道1375号简介：成都周边观赏大熊猫最便利的地方，很多萌萌的大熊猫等着你哦。查看详情大熊猫作为我国的国宝，真的是萌的不要不要的。我们去的时候时间点不太好，大熊猫一般早上很早就出来了，那些在室外的大熊猫，到了中午就会回去睡午觉。这小日子过得，多滋润呀！所以要去看熊猫的，算准时间点去，不然会错过很多熊猫。熊猫基地不是很大，2、3个小时就能看完，门票是58元。评论串天下1篇游记中提到地址：成都市锦江区大慈寺路58号一层查看详情看完熊猫，就去了春熙路那边。午饭在一家叫串天下的串串店吃的，他们家比较有特色的是牛肉，中间都会包裹各色各样的水果蔬菜。印象比较深的是茴香牛肉和薄荷牛肉，牛肉夹杂着香料的味道，很有意思。评论烤匠下午去了一家心心念念了很久的咖啡馆，在那坐了一下午，喝喝咖啡，聊聊天，算是圆了自己的一个梦吧。路过IFS时，看到了那只爬楼的大熊猫！晚上去吃了很火的烤鱼店——烤匠，依然要排队！！在成都，你想吃好吃的，就得排队，唉，都习惯了。虽然很晚才吃到，但真的蛮好吃的，最喜欢他们家的芝士红薯，很赞！评论第7天四川省博物馆→奎星楼街之前不是去找吃的，就是去一些商业景点。在成都的最后一天，终于要去我最喜欢的博物馆了，耶！！不过去之前还是要先吃饱肚子的，推荐严太婆锅盔，超级好吃！评论四川省博物馆一个地区的博物馆主要呈现的是该地域在历史文化的进程中留下来的宝贵遗产。四川省博物馆的馆藏还是比较多的，如果要细细观看的话，最好要留足够多的时间。其中有一个馆是张大千书画馆，里面收藏了很多张大千临摹敦煌壁画的画作，这在其他博物馆是见不到的。另外，四川省博物馆可以扫二维码听免费的讲解，讲解得还不错。如果对历史文物有兴趣的小伙伴，在成都时，还可以去金沙遗址博物馆和三星堆艺术馆。评论奎星楼街在博物馆耗了一整天，肚子也饿了，继续觅食。当我来到奎星楼街，吃到地道的成都小吃，看到长长的队伍时，突然有种找到了正确组织的感觉！哈哈哈。。。评论易老大蛋烘糕(奎星楼总店)1篇游记中提到地址：奎星楼街18号附11号电话：13551811549查看详情只想感叹，为什么扬州没有这样的小吃？！评论冒椒火辣(奎星楼街店)15篇游记中提到类型：最火冷锅串串地址：奎星楼街33号电话：18190766158简介：堪称成都串串届的标杆，主打卤冒系列菜品。查看详情推荐鹌鹑蛋、兔脑壳、小土豆、兔腰，很好吃！评论二孃鸡爪爪和降龙爪爪差不多，都是那种入口即化的口感。评论眷蜀冰社·手工冰粉1篇游记中提到地址：奎星楼街23号附2号电话：18428027190查看详情冰粉中的爱马仕评论第8天成都→武汉→户部巷→长江大桥小伙伴回家了，而我还没浪够，所以又去武汉玩了一波，嘿嘿。。评论户部巷安排妥当后，已经天黑了，也没啥好玩的了，只好去户部巷逛逛。虽然知道那儿很商业，但就是任性的想去打个卡。。评论长江大桥户部巷一出来就是长江大桥，在那边吹吹江风，看看江景，也是不错的。评论第9天赵师傅油饼包烧麦→黄鹤楼→余记精粉世家本来计划这一天是泡在博物馆的，但是周一闭馆，只能临时改变行程了，结果辛亥革命武昌起义纪念馆也没去成，罢了，旅途中有惊喜，就会有遗憾，一切顺其自然就好。评论赵师傅油饼包烧麦在武汉找的三家美食店，都是看的密子君的视频找的，虽然很网红，但是真的很好吃。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大中午的跑到黄鹤楼，太热了不想爬，就坐到小亭子里歇歇脚。无意间听到有表演看，闲着也是闲着，就随着脚步跟了去。吹着空调，点了壶茶，看着表演，一切是那么的安然自得。我一直认为到有历史意义的景点时，一定要请讲解员，不然看不出什么名堂。黄鹤楼的讲解员是120元（不超过五人的团），不想请讲解员的话，也可以租讲解器。评论余记精粉世家这一刻，我终于体会到了一个人旅游的弊端了，好吃的太多，尝不了！！起初，点了麻辣拌粉、蛋酒和面窝，吃完已经很撑了！但是他们家推荐最多的拌面，我还没有尝。555~~思索了很久，我做了一个决定，在附近晃了半小时，又回去买了一碗面。现在想想，为了吃，也是拼了！不过最后就尝了一点，很好吃，但是实在吃不下了！走的那一刻，我仿佛听到了那碗面对我的控诉。。评论第10天严老幺烧麦→湖北省博物馆→扬州10天的旅程不知不觉就过去了，第10天，依然是愉快又充满惊喜的一天！评论严老幺烧麦在武汉的最后一餐，依然没有让我失望，三鲜豆皮、烧麦、糊米酒都很好吃，连免费的大麦茶都很好喝！评论湖北省博物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湖北省博物馆是我去过的所有博物馆中，给我感觉最好的一个博物馆。到博物馆询问请讲解员事项时，被告知需提前预约，想退而求其次租讲解器时，被告知已租完。所谓，祸兮福之所倚。这时前导小姐姐告诉我有志愿讲解员，我便兴冲冲的跑去找志愿讲解员了。可能是有缘，讲解员小姐姐听说我要看编钟表演，又想听完整的讲解，便把讲解开始时间往后推了点，等我看完编钟表演再开始，这真的是让我受宠若惊啊！编钟表演很好看，惊叹于2000多年前就有如此精美的乐器，如此恢宏的乐队！省博的志愿讲解员真的很专业，光一个曾侯乙墓馆就讲了2个小时，长知识了！评论</w:t>
      </w:r>
    </w:p>
    <w:p>
      <w:r>
        <w:t>评论：</w:t>
        <w:br/>
      </w:r>
    </w:p>
    <w:p>
      <w:pPr>
        <w:pStyle w:val="Heading2"/>
      </w:pPr>
      <w:r>
        <w:t>75.青春的盛夏光年，在木兰草原</w:t>
      </w:r>
    </w:p>
    <w:p>
      <w:r>
        <w:t>https://travel.qunar.com/travelbook/note/7078508</w:t>
      </w:r>
    </w:p>
    <w:p>
      <w:r>
        <w:t>来源：去哪儿</w:t>
      </w:r>
    </w:p>
    <w:p>
      <w:r>
        <w:t>发表时间：2018-08-05</w:t>
      </w:r>
    </w:p>
    <w:p>
      <w:r>
        <w:t>天数：1</w:t>
      </w:r>
    </w:p>
    <w:p>
      <w:r>
        <w:t>游玩时间：2018-08-05</w:t>
      </w:r>
    </w:p>
    <w:p>
      <w:r>
        <w:t>人均花费：100 元</w:t>
      </w:r>
    </w:p>
    <w:p>
      <w:r>
        <w:t>和谁：闺蜜</w:t>
      </w:r>
    </w:p>
    <w:p>
      <w:r>
        <w:t>玩法：自驾,摄影,五一</w:t>
      </w:r>
    </w:p>
    <w:p>
      <w:r>
        <w:t>旅游路线：</w:t>
      </w:r>
    </w:p>
    <w:p>
      <w:r>
        <w:t>正文：</w:t>
        <w:br/>
        <w:t>前言说说这次旅行武汉人应该没有人不知道木兰草原。对于大多数人来说，它是木兰八景之一，是周末亲子休闲的好去处；而对于我来说，它更多了一层特殊的意义——如同它的名字一般，木兰，让人联想到的是飒爽英姿的巾帼英雄；草原，脑海里立刻浮现的就是策马奔腾的场景。而曾经和闺蜜在木兰草原共度的那个夏天，也让木兰草原在我的心里有了不一样的意义，提起木兰草原，就让我回忆起那个盛夏光年，和我们曾经热血的青春。评论第1天我和闺蜜是冲着木兰草原的格桑花去的，这种花在西部高海拔地区很常见，路边随处都是，色彩艳丽姿态优美，观赏性极强。早些年在中部地区很少见到格桑花，近些年随着赏花经济的兴起各个景区开始大规模种植格桑花。听说木兰草原引进了格桑花之后我们便兴冲冲地驱车前往。我们到的那天游客特别的多，景区大门的停车场已经没有停车位了，于是只好避开车流把车停在了侧门。心里有些担心从侧门走到格桑花海会不会走很远，没有想到一进侧门就被左边山头上这一大片金鸡菊给惊艳到了！万里无云的蓝天下，大片黄色的金鸡菊在微风中摇曳，远处蓝色的屋顶又和这大片的金黄形成了鲜明的对比色，这一日老天爷将蓝黄两色用到了极致！花海斜径，无人的午后，阳光正耀眼。如果可以，我只想醉卧这花丛…….一片金黄中也有与众不同的花色来点缀，橙红镶上金边，凑近看，像是迷你版的葵花，笑意盎然。闲庭信步至湖边，金鸡菊不似刚才那般繁茂，零星地开始看见格桑花。一棵歪歪扭扭的小树伫立在花海湖畔，有几分可爱。一回头，却是完全不同的画风——仿佛从欧洲的油画中一下子穿越到了中国传统的工笔画，从画中走入了塞外的草场，有成群的马儿在惬意游荡，一派丰美的草原风光！这狂野的图腾柱，将我们的思绪带得更远，似乎来到了漠北的某个蛮荒部落。威风凛凛的大门，高耸的敖包和寒光四射的兵器，是某个部落首领占山为王的标志么？敖包之下终于见到此行的主角格桑花，大片盛开的格桑花在山坡上绵延开来，虽不及金鸡菊的金黄那么来势汹汹，但却多了几分少女的活泼和灵动，一如我们的青春，绚烂多姿。格桑花的生命力极其顽强，无论是在干燥寒冷的高海拔地区，还是在湿润燥热的丘陵地带，它都能盛开得摇曳生姿。纤细的花茎之上是张扬怒放的花朵，美得耀眼美得顽强！仔细观察它的花瓣，颜色如丝般由浅变深，在每一片花瓣的边缘形成一道美艳的花边，衬托着金黄的花蕊，美得那么夺目！往花丛深处寻觅，竟然发现了格桑花更多的秘密——这管状的奇特花瓣，大概不能用美来形容，但证明了格桑花的在这世间存在的万千形态，与我而言，亦是特别的收获。极其少见的白色格桑花，在木兰草原也见到了，此行全无遗憾，只有惊喜。很想醉入花丛和格桑花拍照，但实在不忍心践踏这跋山涉水远道而来的美丽花儿，于是我们在这辽阔草原中，觅得了一处无人的角落开始尽情撒欢了。微风吹起裙角，回眸看见的是你——陪我走过高原湖泊，走过大漠孤城的你；曾经的同窗好闺蜜，走过多年时光，友情把我们一步步拉近，如今已成为同住一个小区的邻居的你；这么多年我们一直在路上，风景因你而美丽！你看着我，即便没有任何言语，仅仅只需一个眼神，我也能心领神会——世界那么大，我们还要一起去远方！奔跑、伫立，都是那么默契…….属于我们的未来，是诗和远方，是星辰大海！我想，我之所以这么喜爱格桑花，是因为她既顽强又美丽，一如我们的青春，热血沸腾而又绚烂！欢乐的时光总是过得很快，离开木兰草原时已是日暮时分。城墙下大片的金鸡菊依然盛放，像我们的青春，它不会散场……..评论</w:t>
      </w:r>
    </w:p>
    <w:p>
      <w:r>
        <w:t>评论：</w:t>
        <w:br/>
      </w:r>
    </w:p>
    <w:p>
      <w:pPr>
        <w:pStyle w:val="Heading2"/>
      </w:pPr>
      <w:r>
        <w:t>76.去哪儿  见辣妹——深度盘点国内重口味美食集结地</w:t>
      </w:r>
    </w:p>
    <w:p>
      <w:r>
        <w:t>https://travel.qunar.com/travelbook/note/7095530</w:t>
      </w:r>
    </w:p>
    <w:p>
      <w:r>
        <w:t>来源：去哪儿</w:t>
      </w:r>
    </w:p>
    <w:p>
      <w:r>
        <w:t>发表时间：2018-08-21</w:t>
      </w:r>
    </w:p>
    <w:p>
      <w:r>
        <w:t>天数：1</w:t>
      </w:r>
    </w:p>
    <w:p>
      <w:r>
        <w:t>游玩时间：2018-08-21</w:t>
      </w:r>
    </w:p>
    <w:p>
      <w:r>
        <w:t>人均花费：3000 元</w:t>
      </w:r>
    </w:p>
    <w:p>
      <w:r>
        <w:t>和谁：三五好友</w:t>
      </w:r>
    </w:p>
    <w:p>
      <w:r>
        <w:t>玩法：漫游,美食,夏季,暑假</w:t>
      </w:r>
    </w:p>
    <w:p>
      <w:r>
        <w:t>旅游路线：</w:t>
      </w:r>
    </w:p>
    <w:p>
      <w:r>
        <w:t>正文：</w:t>
        <w:br/>
        <w:t>前言说说这次旅行雨天，和咖啡雨伞相配夏天，有辣椒火锅作陪才够味！在这样火辣的季节，让我们踏遍山南海北去寻找那些看着美味吃着重口的各地美食，一起来领略这个夏天真正的美食盛宴吧 ！图片拍摄于广西·龙脊梯田评论香辣广西——在乡间梯田感受最酸爽的辣味龙脊辣椒广西的辣椒红的似火，却让人颇有食欲图片来自去哪儿网聪明旅行家@--茉莉--龙脊辣椒产于著名的龙脊景区一带海拔800米以上的云雾山中龙脊辣椒椒呈牛角形，颜色鲜艳、肉厚籽少、辣味浓、香味独特诱人，除富含辣椒素和挥发性芳香油外，还含多种人体所需的维生素，食后开胃提神，驱寒除湿，增进食欲，是独特的佐料佳品评论桂林米粉正宗的桂林米粉是伴着吃的，吃完再自己去接点汤。可以配上素鸡和豆腐干。素鸡和豆腐干是油炸过的然后浸泡在麻辣卤汁里的图片来自去哪儿网用户@amay阿梅吖评论阳朔啤酒鱼阳朔啤酒鱼，用的是漓江鱼，肥而不腻、香辣适口，口感略带点甜味，有毛骨鱼、剑骨鱼、桂鱼、草鱼等可供选择，这几种鱼肉质细，刺比较少，都是按斤来算的，一般2个人找条1斤多也就够了，人均消费60元~70元图片来自去哪儿网用户@amay阿梅吖评论麻辣重庆——在雾都山城遇见最火热的辣味山城重庆重庆，简称渝或巴，地处中国内陆西南部，东邻湖北、湖南，南靠贵州，西接四川，北连陕西。重庆，是一座充满着独特味道的山城。一年之中有很少的日子里有太阳，大部分是雾蒙蒙的天气这里，是养美女的地方，姑娘们 一个个皮肤嫩白，小巧伊人，是典型的辣妹子图片来自去哪儿网用户@kkciel这里也是美食的天堂，重庆的人民对吃有着独特的钟爱，而最钟爱的自然是辣椒图片来自去哪儿网聪明旅行家@White小晴评论重庆火锅重庆火锅，又称为毛肚火锅或麻辣火锅，是中国传统饮食方式，起源于明末清初的重庆嘉陵江畔、朝天门等码头船工纤夫的粗放餐饮方式，原料主要是牛毛肚、猪黄喉、鸭肠、牛血旺等图片来自去哪儿网用户@dorris_xu评论重庆串串图片来自去哪儿网聪明旅行家@叫我骆俊旭滚烫的红油锅，各式各样的小吃串成串，毛肚，百叶，牛肉串，鸡肉串，还有各种蔬菜串，搭配花生和辣椒底料，再蘸着油碟，堪称人间美味评论重庆小面图片来自去哪儿网用户@kkciel地道的重庆小面，纤细劲道的面条搭配辣汤，一定会让你吃到大汗淋漓评论干辣成都——在美食之城邂逅最纯正的辣味美食之都成都，简称蓉，别称蓉城、锦城，位于四川盆地西部，成都平原腹地成都小吃风味独特、品类繁多从各色小面到抄手、饺子，从腌卤到凉拌冷食，从锅煎蜜饯到糕点汤圆，从蒸煮烘烤到油酥油炸，琳琅满目，各味俱全，种类不下200种。食材独特，口味浓重总有一种辣味是你喜欢的成都的大街小巷，到处都能看到各种小吃店。成都的特色小吃有双流兔头、夫妻肺片、川北凉粉和麻婆豆腐等。家常菜遇到辣味，碰撞出属于成都的独特味道各式各样的辣椒爆炒的方式搭配美味的食材，一定会让你的夏天不再单调评论钵钵鸡钵钵鸡是一种四川传统名小吃它是以陶器钵盛放配以麻辣为主的佐料，加上多种调料的去骨鸡片拌和而成。有皮脆肉嫩，麻辣鲜香，甜咸适中的特色。吃奶汤面时配以钵钵鸡，别具风格图片来自去哪儿网用户@汐月汐评论烤脑花用猪脑子，拌之以海椒末、花椒粉以及其他佐料，火烤而成。烤脑花气味醇厚，入口绵软，香而不腻，油而不肥图片来自去哪儿网用户@汐月汐这也是比较重口味的一道餐食了评论手撕兔手撕兔肉味清新，咀嚼时清香满口，开胃消食的作用图片来自去哪儿网用户@汐月汐评论辣子鸡图片来自去哪儿网用户@汐月汐辣子鸡是一道经典的川渝地区的特色传统名肴菜色泽棕红油亮，麻辣味浓。咸鲜醇香，略带回甜评论口味长沙——在湘西古城寻觅最独特的辣味口味集锦长沙，古称潭州，别名星城，是湖南省省会，长沙地处湖南省东部偏北，湘江下游、湘浏盆地西缘长沙境内主要以湘菜为主，湘菜源远流长，战国时期，伟大的爱国诗人屈原在其著名诗篇《招魂》中，就记载了湖南的许多菜肴图片来自去哪儿网聪明旅行家@Just_AllenL长沙小吃主要有：口味虾、长沙臭豆腐、糖油粑粑、黄鸭叫、德园包子、麻辣子鸡、杨裕兴等图片来自去哪儿网聪明旅行家@Just_AllenL图片来自去哪儿网聪明旅行家@Just_AllenL评论口味虾湖南的口味虾是当地绝对不能错过的图片来自去哪儿网聪明旅行家@Just_AllenL口味虾，又名麻辣小龙虾、长沙口味虾、香辣小龙虾等，是湖南省著名的传统小吃，以小龙虾制成，口味辣鲜香，色泽红亮，质地滑嫩，滋味香辣评论臭豆腐臭豆腐虽然味道总是让人闻之却步，但是吃起来的味道确实截然相反，许多人都会沉溺于这样的重口味图片来自去哪儿网用户@汐月汐评论热辣武汉——在古韵江城体味最特色的辣味江城美味武汉，简称“汉”，别称“江城”，是湖北省省会，武汉地处江汉平原东部、长江中游。世界第三大河长江及其最大支流汉江横贯市境中央武汉饮食，可谓一早一晚，过早和宵夜最为经典，有“早尝户部巷，夜吃吉庆街”之美谈图片来自去哪儿网聪明旅行家@在旅途上充满有爱的兔兔武汉菜秉承湖北菜系风格，汇聚东西南北精华，菜品丰富多样，又自成特色，是著名的“美食之都”图片来自去哪儿网聪明旅行家@在旅途上充满有爱的兔兔武汉特色小吃有热干面、三鲜豆皮、面窝、米粑、豆丝、欢喜坨、鸭脖子、武昌鱼、排骨藕汤、洪山菜薹炒腊肉、糍粑图片来自去哪儿网聪明旅行家@在旅途上充满有爱的兔兔这满满的辣味是不是很诱人评论辣的跳辣得跳其实是卤水牛蛙，刚上桌，夹起一块送入口中，蛙肉细腻润滑，微辣不燥，然而就在刹那回味时，风起云涌，舌尖一阵麻，额上细汗渐出，辣得真够味啊！缓下劲来，轻轻嚼起，滋味是辣，口感是嫩，两者交融不绝，在舌尖起舞，喉间的火热直烧到小腹，辣的真是一跳，辣嘴不辣心，这种瞬间的辣味真得会让你为之一跳。评论武昌鱼有很多游客去武汉都必定要去品尝一回武昌鱼图片来自去哪儿网聪明旅行家@在旅途上充满有爱的兔兔评论热干面热干面是武汉人过早（武汉人将吃早餐叫做“过早”）的首选小吃，武汉人对它的感情，已无需多言。单讲从外地来过武汉的人，他们再次想起武汉，多半是因为想起了武汉的热干面图片来自网络评论小结滚烫的热情，痛快的享受，这个夏天，走遍几大重口味美食地，让你的夏天不再寂寞！出发！评论</w:t>
      </w:r>
    </w:p>
    <w:p>
      <w:r>
        <w:t>评论：</w:t>
        <w:br/>
        <w:t>1.看着就很爽[32个赞]</w:t>
      </w:r>
    </w:p>
    <w:p>
      <w:pPr>
        <w:pStyle w:val="Heading2"/>
      </w:pPr>
      <w:r>
        <w:t>77.一座城，一栋塔，一条街，一方桥——武汉经典一日游攻略</w:t>
      </w:r>
    </w:p>
    <w:p>
      <w:r>
        <w:t>https://travel.qunar.com/travelbook/note/7095381</w:t>
      </w:r>
    </w:p>
    <w:p>
      <w:r>
        <w:t>来源：去哪儿</w:t>
      </w:r>
    </w:p>
    <w:p>
      <w:r>
        <w:t>发表时间：2018-08-21</w:t>
      </w:r>
    </w:p>
    <w:p>
      <w:r>
        <w:t>天数：2</w:t>
      </w:r>
    </w:p>
    <w:p>
      <w:r>
        <w:t>游玩时间：2018-07-28</w:t>
      </w:r>
    </w:p>
    <w:p>
      <w:r>
        <w:t>人均花费：1500 元</w:t>
      </w:r>
    </w:p>
    <w:p>
      <w:r>
        <w:t>和谁：三五好友</w:t>
      </w:r>
    </w:p>
    <w:p>
      <w:r>
        <w:t>玩法：深度游,短途周末,摄影,美食,人文,夏季,暑假</w:t>
      </w:r>
    </w:p>
    <w:p>
      <w:r>
        <w:t>旅游路线：</w:t>
      </w:r>
    </w:p>
    <w:p>
      <w:r>
        <w:t>正文：</w:t>
        <w:br/>
        <w:t>序说说这次旅行这次 武汉 之行可以说有点匆忙，来也匆匆去也匆匆。单位一个偶然的机会说要到 武汉 有个培训，我想也没想就报名了。倒不是说我有多想来 武汉 接受教育（希望领导不要看到），只是我对 武汉 有种特殊的情愫。对于 武汉 的执着源于我的大学舍友，他是地地道道的 武汉 人，每当在 上海 吃上热干面总会说没有 武汉 的好吃。起初，对于 武汉 的憧憬就来源于那碗热干面，那碗简简单单、透着真宗 武汉 香气的热干面。但是，后来由于各种事情 武汉 之行始终没能定下来，也就耽搁了下来，后来也没有太多去 武汉 的机会。所以这一次我坚决要求来到 武汉 ，弥补我大学时候留下的遗憾。照例先来一波美图欣赏吧。评论关于交通交通与其他城市不同， 武汉 有三个火车站但并不是都以 武汉 命名，分别为：汉口站、武昌站、 武汉 站。而这三个站之间的相差的距离比较大，为了方便自己的出行，一定要先查好从哪个火车站下来更方便一些，以免耽误了自己的行程。在 武汉 如果来的时间比较长，三天以上就可以办理一张“ 武汉 通”，可以省下不少的交通费、也省去很多排队时间。 武汉 通的种类有很多种，租用版、团购版、纪念版，大家可以根据自己需要办理，在这个网站上就可以申办，非常方便：http://www.whcst.com/ecartoon/intro/whtzl.htm使用 武汉 通，地铁和公交都是八折优惠，各种交通枢纽都十分的发达，选择公共交通工具出行还是极为快捷方便的，如果你没有购买 武汉 通想坐地铁的话也不用慌，在 武汉 的所有地铁自动售票机上都是支持微信支付宝支付的，非常的方便。评论关于住宿武汉悠然服务公寓3篇游记中提到¥419起预订电话：027-83661008地址：武汉硚口区中山大道1号越秀星汇云锦5号楼2110简介：武汉悠然服务公寓坐拥一线汉江美景、开阔式厨房、家庭娱乐系统、6米挑高酒店式入户大堂，国际知名设计师设计的LOFT户型；客房内有开阔的起居空间，客房均配备并免费冰箱；带烘干功能的洗衣机是相当贴心的；独立安全查看详情这次我选择的是朋友推荐的一个公寓式酒店叫做“ 武汉 悠然服务公寓”，位于硚口区的核心商务区 中山 大道，从硚口路地铁步行约3分钟就可以到达酒店。之前我对于公寓的印象一直不是很好，因为之前出游住过的几家公寓都不是让我很满意，而这一家却真的让我改变了对于公寓的看法。其实我一直都很喜欢复式结构的房间布局，所以这次预定的也是复式180度行政江景房。不得不说，这样的酒店房间确实也对得起699元的价格。房内面积大约有135平方米，相比于其他的酒店感觉面积更大，也更舒适自在。房间是上下两层的复式套房，客卧分离式的住宿环境，浪漫与庄严相结合的大客厅，宽敞明亮的卧室，哪儿都让我非常满意。跟其他酒店不一样的是，这里还兼具了公寓的功能。洗衣机，立柜冰箱，厨房，锅碗瓢盆都是一应俱全的。这里有着酒店的高档服务，也有公寓的温馨舒适，给人一种家的感觉。房间落地窗可以直接看到江景，坐在摇篮里看夕阳也是 武汉 的夏天一种别样的情调吧。早晨起来第一眼拉开窗帘，看到这么开阔的场景，想必也会顿时心情开阔吧。洗手间也是足够宽敞，一次性用品质量也都比较好，毛巾也都是经过杀菌消毒的。洗手间特地安排了两个洗漱台，这样的设计我还是头一次看见，再也不用害怕早上女朋友在厕所化妆太久没法洗漱了，突然觉得这样的设计好贴心啊。再来说说这儿的床吧，用的五星级标准的席梦思，非常舒服也非常的柔软，躺上去没有陷进去的感觉，也没有硬床板的膈应，躺上去的感觉非常舒服。而且床足够大，终于能够满足我这个1.9米大个对于床的需求，在上面打两个滚也是绰绰有余。如果你对于住宿的品味需求较高的话，这家酒店一定是 武汉 性价比最高的。下次来 武汉 ，我一定还会再来这家的。评论关于行程行程由于是忙里偷闲逛的 武汉 ，为了节省时间避免盲目地瞎逛，再加上 武汉 的天气十分炎热，不想大中午顶着太阳到处闲逛，我早早地设计了非常经典也十分方便的 武汉 一日游，不仅能够看到美景，也能饱览 武汉 小吃，真的可以说是经典中的经典了，这样的自夸是不是有点不太好，不过这也是小伙伴对我最大的嘉奖了吧。这次设计的路线 和美 食主要是：1、从二号线到螃蟹岬出站，地铁口就可以品尝到正宗的县华林，这里有一家“徐刀刀和她的鲜花饼们”也是一家十分火爆的网红店；2、游览路线为：黄鹤楼-户部巷-长江大桥（观夜景），这三个景点挨的很近，也是 武汉 旅游的精华所在3、早点必吃：热干面、米酒（桂花米酒、蛋花米酒）、面窝、豆皮、米粑。评论一座城——关于武汉关于武汉武汉 是 湖北 省的省会，地处汉江平原的东部，位于长江中游。 武汉 有一个别称“江城”，因为这里是世界第三大河长江和其最大支流汉江的交汇口，两江将 武汉 分为了三个重要去区县：武昌、汉口、汉阳，形成了隔江鼎力的局势吗同时也成了一个非常重要的交通枢纽。同时， 武汉 也是国家历史名城，是楚文化的主要发源地。从春秋战国时期开始， 武汉 就已经成为了南方主要的军事和商业重镇。在这里发生了很多历史上有名的时间， 比如 清末时期的洋务运动让这里成为了 中国 重要的经济中心。同时在这里发动的武昌起义也是辛亥革命的开端。我来的时候正值七月盛夏，而 武汉 也真的是名副其实的 中国 四大火炉之一。而这里的热又跟其他几个火炉有些不同，这里不仅白天热，晚上也是十分的闷热，在这儿晚上的温度都可以达到三十度以上，一出门就是热浪来袭。评论一栋塔——黄鹤楼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昔人已乘黄鹤去，此地空余黄鹤楼。黄鹤一去不复返，白云千载空悠悠。晴川历历汉阳树，芳草萋萋鹦鹉洲。日暮乡关何处是，烟波江上使人愁。崔颢这首《登黄鹤楼》，想必大家都是耳熟能详的吧。当然，从小对于这首诗我就有着别样的憧憬，小学的课本里都是用漫画做的插图，算不上精美但是也让我对黄鹤楼有了一分执念，所以这次来 武汉 打卡的第一站就是黄鹤楼。黄鹤楼，位于武昌蛇山峰岭之上，与对岸的龟山电视台隔江相望，龟蛇两山之间便是万里长江第一桥 武汉 长江大桥。黄鹤楼有"天下 江山 第一楼"、"天下绝景"的美誉，它不仅是 武汉 的标志，也是 中国 名楼的标榜。初见黄鹤楼，真的是历久弥新，依然闪烁着历史的光辉。沿着层层台阶一步步靠近小时候心中的圣地，不由内心激动了起来。如今当初文人墨客的聚集之地，现在早已一去不返，而只有黄鹤楼依旧屹立在这里。千年来黄鹤楼命途多舛，在风雨中倒下，又在风雨中重新站立了起来，一次比一次雄伟，一次比一次壮丽。站在苍茫的长江边上注视这谁主沉浮的古老大地的历史变迁，几代君王几代臣，黄鹤楼都默默地看在眼里，任凭江水翻滚淘尽英雄。我们如今见到的黄鹤楼是搬迁之后的黄鹤楼，对于 武汉 ，对于 中国 来说，这不仅仅是一幢高楼，更是一个鲜活的生命，是一方文化的命脉，是一种灵魂的律动。而承载这座黄鹤楼的蛇山，自北方逶迤南下，首枕万里长江，尾隐于远方迷茫云雾之中，尽显波澜壮阔之美取鹅池边的小道一步而上，曲径通幽处，径直走到了落梅轩后的竹林。刚刚还是人声鼎沸的繁华之所，现在就成了宁静安详翠绿竹海。边走边赏，很快就到了山顶的一处开阔之所，抬头仰望愈来愈近的黄鹤楼，巍然屹立，气吞 云梦 ，势连衡岳。踏进璀璨夺目、异彩鎏金的黄鹤楼，也不用像崔颢爬上楼顶，乘坐电梯就能平步青云。来到黄鹤楼至高点，眼前的视野一下豁然开朗，居高临下，极目远眺，楚国风光尽收眼底。滚滚长江，自 三峡 涌出，卷携洞庭之水，在荆楚大地上九曲回肠；迢迢汉江之水，自西而来，在黄鹤楼前与长江汇合，澎湃之气，势不可挡。滔滔江水，自天边而来，又往天际流去，留给我们无尽的遐想与回味；秋阳漂浮鹦鹉洲，似乎这里还留存着当年三国时期狂士祢衡的英气，在长江滩头讲述皓气长宏的史诗；天桥如带，一座座横跨在长江上的大桥，展现这现代与历史的完美融合，用桥梁互通，链接起了本该用艄公划桨的五洲大地。凭栏许久，竟不肯远去。夕 阳西 下，黄昏下的 武汉 更是一番别致的美景。我的眼前，从前一幕幕的历史似乎电影般在我的眼前浮现，历史的沉韵在我眼前不停地穿梭：周公谨之雄姿英发，李太白之远眺极目，岳武穆之凭栏咏志，毛润之之中流击水，八方胜景竟似活了般向胸中涌来，忧国,忧民,历史,天地,古人,浊酒,明月,相思……也许，登高望远可以使人心胸开阔，人世的种种繁杂种种浮华，终会成过眼烟云。黄鹤楼，一座象征 武汉 历史古韵的标志性建筑。这座千古名楼独自矗立在危崖之上，坐看日月星辰，见证兴盛衰亡，饱尝人间冷暖，品生活百态。它是鹤仙的馈赠，是旅者的驿站，是文人的闹肆，凝结了千百年来荆楚大地的历史文化，在这里留下了太多文人墨客的壮志情怀。在这里，从现世到历史，只有一步之遥。【黄鹤楼游览TIPS】1、营业时间：春、秋季作息时间（3月1日一3月31日、10月1日一11月9日）：8：00开门售票，17：00停止售票，18：00 保洁；夏季作息时间（4月1日一10月31日）：8：00 开门售票，18：20 停止售票，18：45 保洁。2、门票价格：黄鹤楼全票 ：70元/人黄鹤楼半票 ： 35元/人黄鹤楼年票 ：60元/人（限 武汉 市民）（黄鹤楼的门票价格经常会在变动，所以还是以当时去的时候为准，仅供参考）3、黄鹤楼景区的查票非常的严格，如果是买的半价票一定要随时拿好证件，买票时候检查一次证件，进入景区检票时候检查一次证件，登黄鹤楼时检查一次证件。评论一条街——户部巷户部巷312篇游记中提到地址：湖北省武汉市武昌区司门口简介：户部巷被誉为“汉味小吃第一巷”，其繁华的早点摊群数十年经久不衰。查看详情一条街吃遍全国小吃，用这句话来形容户部巷真的一点也不假，也似乎每一个旅游城市都会有这样一条美食街。在 西安 有回民街，在 上海 有 南京 路步行街，在 南京 有秦淮河……但户部巷可是被称为“汉味小吃第一巷”评论李疯子烤面筋1篇游记中提到地址：民主路105号电话：15623281629查看详情我们刚一走近户部巷迎面来就看到了一家李疯子烤面筋，就这个烤面筋平均2块钱一串的价格真的不算贵了，我记得我以前初中的时候学校门口卖的烤面筋都是一块钱一串，况且这还是景区，这个价格真的算很便宜的了。大概还有10个人在排队，烤面筋也是特别的香啊，我们也就跟在队伍后面排队了，结果我们就在那排了半个小时的队，面筋烤得特别慢大概5分钟才能烤5串，可能是为了保证面筋的味道，不过我们拿到烤面筋的那一刻感觉这半个小时的等待确实也是值得的，这家的烤面筋确实很不错，面筋的焦度掌握得非常好，吃进去口感很劲道，因为我们是加了辣的，吃了2-3串后感觉确实有点辣就开始喝东西了，假如你不能吃辣的话最好提前跟人家说不要辣椒，不然可能会把你辣哭的噢。接下来就是美图啦！大家看了是不是口水都留下来了呢。烤面筋的小哥哥也是特别帅啊！我的口水都要留下来了。。。评论李疯子烤牛蛙(三店)3篇游记中提到地址：司门口户部巷小张烤鱼楼下电话：15623281629查看详情在李疯子烤面筋旁边还有连锁店李疯子烤牛蛙。烤牛蛙也是很好吃，不过是我的另一个小伙伴买的，所以就没有拍很多照片，烤牛蛙是10块钱一个，牛蛙烤得很慢，我和我的小伙伴同时开始排队，我的烤面筋都吃完了他才拿到牛蛙，不过我个人觉得烤牛蛙烤得有点太焦了丧失了牛蛙肉本身的那种滑嫩的口感，而且牛蛙是真的比面筋辣太多了，我还是更加推荐大家买烤面筋一点。评论户部巷312篇游记中提到地址：湖北省武汉市武昌区司门口简介：户部巷被誉为“汉味小吃第一巷”，其繁华的早点摊群数十年经久不衰。查看详情户部巷的前世今生突然想起来还没给大家介绍一下户部巷，其实我感觉很多地方都有这样的小吃一条街， 比如 重庆 的瓷器口， 济南 的芙蓉街，还有 天津 的古文化街这些，那些历史悠久的小巷子都被改造成了小吃街，让全国各地的吃货们一饱口福户部巷也是历史相当悠久，明嘉靖年间的《湖广图经志》里有一幅地图，上面清楚地标注着这条狭窄的小巷，由此看来，户部巷至少有400多年的历史了；历史上的户部巷，知名度很高，巷子虽小，名气却很响亮。因为 武汉 就在长江边上，所以水路交通特别发达 ，古往今来，就有很多游客都来过这条小巷，同时也对这条小巷的小吃印象深刻。从前，司门口为中央布政使司衙门在武昌府的办事处。布政司主管钱粮户籍，民间称为“户部”。明清年间，户部巷东为藩库，是布政司存放钱粮的金库和粮库；户部巷 西为武昌府的粮库所在地。户部巷正好位于两个库房中间，因而得名。 20世纪40年代，肩挑小担沿街叫卖的谢氏面窝在户部巷安家落户，因其品种多、味道美，享誉三镇。解放初期，餐饮业进入合作化，谢氏面窝被国营餐馆“收编”，名声渐渐沉寂。20世纪70年代，有人在户部巷做早点养家糊口，从而有了石婆婆热干面、陈氏红油牛肉面等众多名小吃。20世纪80年代至90年代，中华路 临江 一带是 武汉 多条公交车辆的起点站、终点站，客运轮渡码头集中，搭乘轮渡过江上班的市民多，户部巷逐渐成为这些上班族“过早”的聚集地。1990年，谢氏面窝传人重操旧业，恢复传统的制作方法和经营方式，重新在户部巷安家。蔡林记门口的铜像 这是户部巷兴盛的起点。从此，全市乃至散居在外的老 武汉 ，一有机会，隔江隔水也要来此“过早”，一条长不过150米、宽不过3米的小巷，每天有千把人光顾，终年生意 兴隆 。2003年，武昌区政府将其打造成汉味早点第一巷，通过仿古改造，这里的建筑呈现现出一派明清风格。并在全街设立了一幅19米长、3米高的汉味早点文化墙。户部巷小吃已经成为汉味早点的代名词，现有“早尝户部巷，夜吃吉庆街”之说巷边的小叮当椰子当我们在继续逛户部巷的过程中，发现路边的小商贩有在卖小椰子的，小椰子都被涂成了小叮当，真的是好萌好萌啊，虽然椰子汁可能不会太好喝但是买一个小椰子来拍照或者喝光后放在家里面当摆件肯定也是特别文艺好看评论伤心鸭血2篇游记中提到地址：户部巷与民主路交叉口北50米查看详情之后我们继续走，就闻到了特别香的味道，找了半天，才发现是从一个大锅里面飘出来的，才发现原来是鸭血的香味。之前我去 南京 玩的时候，就在那边吃过 南京 的特产--鸭血粉丝汤， 南京 的做法是在煮出来像牛奶一样的鸭汤里面加粉丝和鸭血，味道特别好，还可以在里面加锅巴啊加一些配菜，每次吃鸭血的时候我就会想起在 南京 吃的鸭血粉丝汤，好像偏题了哈哈哈。那这个伤心鸭血呢味道就比较“ 武汉 ”了，因为 湖北 人也是特别能吃辣的，从地理位置来讲， 湖北 的南边是 湖南 ，湘菜嘛，属于香辣， 湖北 的西边是 重庆 四川 ，川菜属于麻辣，所以 武汉 的辣也就是中和了这两种菜系的辣，并且形成了自己的口味，我当然是比较喜欢吃的，伤心鸭血虽然是清汤，但是吃起来却还是挺辣的，像是那种“清辣”，就是你看上去一点也不辣，但是吃起来就特别辣，而且里面还放了又香菜，闻起来也是特别特别的香啊不过我还是想要吐槽一下，这个伤心鸭血的量也太少了啊！一会就吃完了，而且卖得是10块钱一碗，虽然味道确实不错但是完全可以用大一点的碗啊不然一碗吃不饱2碗吃不完真的是很蛋疼我们还点了一碗 武汉 大馄饨，话说我觉得馄饨也是一个挺神奇的东西了，我吃过云吞，包面，好像也都是这样的但是各地都有不同的叫法，我点的这个是西红柿馅的，味道总体来说还算不错，说是西红柿馅的，我买之前以为这里面包得全是西红柿（我真是傻得可爱），后来才发现原来是西红柿和肉混合在一起的，不过不得不说，我以前吃的馄饨都是纯猪肉馅的，加了西红柿后还真的是别有一番风味了，味道比普通的馄饨好了许多。【户部巷游玩TIPS】1、这里汇集的小吃种类大可分为三种：传统小吃炸饺子，酥饼麻花，油炸面窝，生煎包子，热干面，酸辣米粉，米耙粑，糊粉，烧梅，欢喜坨，发糕、锅贴饺、水饺、馄饨、糯米鸡、散子、油墩、汤包、烤红薯、糯米包油条、酥饺、酥饼、糍粑、剁馍、苕面窝、细粉、宽粉、汤面、清酒、蛋酒、豆浆、鸡冠饺、炒面、炒粉、炒花饭、鱼香肉丝、瓦罐鸡汤等。江城名小吃老 通城 豆皮，四季美汤包 ，蔡林记热干面，谈炎记水饺 ，顺香居烧梅 ，福 庆和 牛肉米粉，五芳斋汤圆，小 桃园 煨汤 ，老谦记牛肉豆丝，田启恒糊汤粉，新农特色牛骨头，民生全科汤圆，福 庆和 米粉，雅园 湖南 米粉，楚宝桂花赤豆汤，宝庆牛肉面，一品香大包，老会宾五叶梅，精武路鸭脖子等。汉味特色小吃武汉 热干面、三鲜豆皮， 武汉 面窝、清蒸武昌鱼、黄州烧梅、东坡饼、 江陵 八宝 饭、 云梦 鱼面、橘颂饼，东坡饼，油香，发米粑，什锦豆腐脑，凉粉凉面，炒良乡栗子，冲糯米粉，炒白果（银杏果）， 武汉 猪肉干、 武汉 香肠、 武汉 肉枣、猪油饽饽、麻烘糕、糯米藕粥、炖莲子、酸白菜、沙市甜独蒜头九鼎酱香猪蹄等。2、代表美食：蔡林记热干面、王氏馄饨、老谦记炒豆丝、江城铁板炒饭、谢家面窝、小汪糯米包油条、欢喜坨、叶老瘪黄牛肉饼、彭氏糯米鸡、户部巷三鲜豆皮等等，好吃的自己觉得好吃的才是最好的，还得大家自己去体验一番咯。评论一方桥——武汉长江大桥武汉长江大桥423篇游记中提到门票¥预订门票价格：无需门票开放时间：全天开放地址：横跨于武汉市汉阳龟山与武昌蛇山之间的江面上简介：武汉的地标性建筑，充满了厚实的俄式风格。查看详情从户部巷吃饱喝足出来，我们紧接着就去了长江大桥，与户部巷也不过一条马路之隔。说实话，架在 武汉 长江上的桥有很多，晚上的灯光都十分的夺目，要分的清哪个是哪个对于我们这些外地来的游客着实有点费劲了。说实话，我和朋友聊着天，一点都没有注意到身旁这一座就是 武汉 长江大桥，还是身旁的一位老者正在接待他远道而来的朋友，在跟朋友讲长江大桥的历史的时候我才恍然 大悟 ，原来我们身边的这座桥正是鼎鼎有名的 武汉 长江大桥。武汉 长江大桥连通着 武汉 的蛇山和汉阳龟山，是 中国 历史上在长江上建起的第一座桥，也是长江上第一座公路铁路两用桥，被称为“万里长征第一桥”。这座桥对于 武汉 的意义显然是旁人无法想象的，它可以说是 武汉 的灵魂所在了。夜晚站在江边凉风习习， 武汉 的人们还有在江边游泳的一扫暑气的闷热。江中的游船也正在顺流而下，船上的人在向两旁的游客们热情地打着招呼。武汉 的桥有很多，虽然这几天我在 武汉 没有去什么太多的景点，但是长江上的桥倒是看了不少，每一座都有它独特的韵味，而又散发着它自己的魅力，我们也来欣赏一下吧。玩长江大桥我总结了以下的六种玩法，一起来分享一下吧：1、火车。正如刚刚提到的那样， 武汉 长江大桥是通火车的，如果你的到达站是武昌站，那你肯定会经过 武汉 长江大桥。还未到达 武汉 就已经真真切切地感受到了 武汉 长江大桥的魅力。火车在长江上面行走，看着浩瀚的长江滚滚流去，亦或是在夜景朦胧中感受梦幻灯光的如影似幻，两岸的灯光倒映在水中形成了星星点点的波纹，好是美丽。2、公交。在 武汉 有很多公交和电车都是会经过这座大桥的，往返于汉口和武昌之间。在公交上，不仅能直观地体验到这座大桥的雄伟气势，还可以远眺长江，看着一艘艘巨轮穿行其下，又是一种别样的体验。3、地铁。听到这个交通工具可能有些朋友有点懵，可是在 武汉 真的就有这么一条神奇的地铁线轨道2号线，是穿长江而过的。这段地铁有一段线路是从长江底下的隧道通过的，持续差不多有四分钟的时间，虽然两边不是跟水族馆一样可以直接看到长江，但是置身于长江的水底，是不是也是一种不一样的感觉呢？4、轮船。在长江大桥的两岸有一些码头停着各种款式的游轮，大家可以根据自己的喜欢选择自己心仪的游轮。两江游轮游览的路线都 大同 小异，所以大家可以货比三家之后再进行选择。当然还有一种比较便宜的方式，那就是坐普通的渡轮， 从江 的一边到达另一边，只要1.5元钱。在 上海 黄 浦江 上也有这样的体验，来 上海 的朋友也可以体验一番。乘着游轮，吹着江风，看看两岸的风景，度过一个美妙的夜晚。5、步行。如果刚在户部巷吃完很多的好吃的，不妨在长江大桥上来走一走看一看，从武昌走到汉口，再从汉口走到武昌。慢慢沿着桥边走，感受一下这座城市的慢生活，和朋友在桥上散散步，感受一下 武汉 这座城的夜，心就会静下来，整个人浮躁的身心都会静下来。6、不一样的角度。 武汉 长江大桥无论在哪儿都是十分的引人注目，我在黄鹤楼顶的时候就曾在那儿远眺长江大桥，在那儿看恢弘的长江大桥显得有些渺小，滔滔不绝的长江水随波流逝，浪花淘尽英雄。我们带了无人机，所以在长江大桥边放飞了无人机，用上帝的视角俯瞰长江大桥也都让人有不一样的感觉。【长江大桥游玩TIPS】长江大桥适合欣赏夜景，大家可以晚上过来岸边走走看看就再好不过了。晚上的长江大桥边很热闹，人比较多。如果不想太热，可以找个岸边的茶馆、夜宵店，边享受美食，边眺望一下江边，也是一种非常不错的体验。评论末末这次 武汉 之行来去匆匆，并没有去我向往已久的 武汉 大学，还有风景如画的东湖。带着些许遗憾离开了这座我向往已久的城市，当然最后也带走了一些 武汉 的特产周黑鸭吃得我欲罢不能。一座城，一栋塔，一条街，一方桥。 武汉 ，我还会再来的！评论</w:t>
      </w:r>
    </w:p>
    <w:p>
      <w:r>
        <w:t>评论：</w:t>
        <w:br/>
        <w:t>1.不要去不要去，不好玩不好玩。</w:t>
        <w:br/>
        <w:t>2.因为“包面”二字，所以赞一个！</w:t>
        <w:br/>
        <w:t>3.很多照片是无人机拍的吧？</w:t>
        <w:br/>
        <w:t>4.不会是某酸奶公司吧[呲牙]</w:t>
      </w:r>
    </w:p>
    <w:p>
      <w:pPr>
        <w:pStyle w:val="Heading2"/>
      </w:pPr>
      <w:r>
        <w:t>78.除了清华武大，还有这么多高颜值校园，堪称约会圣地</w:t>
      </w:r>
    </w:p>
    <w:p>
      <w:r>
        <w:t>https://travel.qunar.com/travelbook/note/7095417</w:t>
      </w:r>
    </w:p>
    <w:p>
      <w:r>
        <w:t>来源：去哪儿</w:t>
      </w:r>
    </w:p>
    <w:p>
      <w:r>
        <w:t>发表时间：2018-08-21</w:t>
      </w:r>
    </w:p>
    <w:p>
      <w:r>
        <w:t>天数：1</w:t>
      </w:r>
    </w:p>
    <w:p>
      <w:r>
        <w:t>游玩时间：2018-08-21</w:t>
      </w:r>
    </w:p>
    <w:p>
      <w:r>
        <w:t>人均花费：</w:t>
      </w:r>
    </w:p>
    <w:p>
      <w:r>
        <w:t>和谁：</w:t>
      </w:r>
    </w:p>
    <w:p>
      <w:r>
        <w:t>玩法：</w:t>
      </w:r>
    </w:p>
    <w:p>
      <w:r>
        <w:t>旅游路线：</w:t>
      </w:r>
    </w:p>
    <w:p>
      <w:r>
        <w:t>正文：</w:t>
        <w:br/>
        <w:t>前言说说这次旅行每一所大学都有自己独特的风景或湖、或山、或海、或者是一座建筑这是属于每一个学子的美好回忆那么中国都有哪些风景优美的大学呢？今天小驼就和大家说说国内的那些最美校园在哪里？欢迎大家一起讨论，一起补充！评论湖南大学湖南大学5分/286篇游记中提到门票¥预订门票价格：免费开放时间：全天电话：0731-88823110地址：长沙市岳麓区麓山南路2号简介：岳麓山下的开放式大学，景色优美，还有众多的景点和小吃。查看详情要说哪个校园最美，那你说坐落于景区的湖南大学够不够格呢？岳麓山下，湘江水边。湖南大学就坐落在国家5A级旅游区——岳麓山风景名胜区。得天独厚的地理位置，源远流长的历史传承，湖南大学拥有与生俱来的吸引力。图 | 去哪儿聪明旅行家@余頭Rachel图 | 去哪儿攻略用户@南山南漾著名的岳麓山是学校的后花园，千年学府岳麓书院是学校的一个分院，还有东方红广场和周边的老建筑。再加上校园内树木茂盛，空气清新，绿树成荫中，一幢幢有年头的红砖教学楼，拥有美景的同时还处处散发着人文气息。这样的校园又有谁能不喜爱呢？图 | 去哪儿聪明旅行家@天唱儿图 | 去哪儿聪明旅行家@天唱儿如果这些还没有吸引你，那一座没有围墙的大学是否能够成为你来这里的理由呢？评论tips交通：乘坐132路 202路 305路908区间线 立珊专线 旅1路 旅3区间线公交车到岳麓山南 - 公交站下车，步行324米即可到达。评论武汉大学武汉大学5分/485篇游记中提到门票¥预订门票价格：免费开放时间：全天开放，但樱花开放时间必须通过预约方能进校。电话：027-68773764,027-68775817地址：武汉市武昌区珞珈山路16号简介：初春时节的浪漫樱花，还有众多中西合璧的老建筑。查看详情图 | 去哪儿攻略用户@一团野火提起武汉大学又有谁不知樱花的美呢？环绕东湖水、坐拥珞珈山的武大“樱花”则是它最美的名片，校园内有樱花城堡、樱花大道、樱顶、珞珈广场等景点。每年春季3月中旬，樱花盛开的时候，武汉大学校园都会吸引数百万的游客前来赏花,这也使得整个校园拥挤程度都能和故宫长城比上一比。图 | 去哪儿聪明旅行家@大菊在路上图 | 去哪儿攻略用户@小熊同学啊更有看头的便是它整体的建筑风格。中西合璧的宫殿式早期建筑群，古朴典雅，巍峨壮观，堪称“近现代中国大学校园建筑的佳作与典范”。图 | 去哪儿攻略用户@莲石路车神图 | 去哪儿攻略用户@樱桃小丸子的爷爷评论tips交通：乘坐公交413、515、552、564、572、587、591、608、806路至【八一路珞珈山】站，再步行约100米即到武汉大学逸夫楼附近。评论中国海洋大学（鱼山校区）中国海洋大学（鱼山校区）鱼山校区是中国海洋大学最老的校区，经历过岁月洗礼的它，非但没有失去魅力，相反却愈加变得有“味道”起来。光看着低调的门面，你就知道它的美有多“特殊”了。青翠的树林，美好的绿色，海大富有特色的校门柱掩藏在这片绿色里，远远望去，灰色调和绿色调如此的和谐。图 | 去哪儿聪明旅行家@Cris紀行_茜空许多文人墨客，如老舍、梁实秋、沈从文、闻一多、吴伯箫、洪深等都曾在这里执教，其中闻一多的故居“一多楼”便静静的立在校园的西北角。粗犷的花岗石墙壁，红色筒瓦覆顶，狭长的窗口饰以美丽的西式图案浮雕，楼内布局至今完好保留原有格局，显得既古朴典雅，又颇具异国情调。图 | 去哪儿攻略用户@cici3475图 | 去哪儿攻略用户@根本不可能来到这里你便会发现，整座校园的建筑风格都是浪漫的欧美格调，不知如果没有中文，你是否会怀疑自己在国外呢？图 | 去哪儿聪明旅行家@任紫玉评论tips交通：从青岛站乘坐地铁3号线,经过1站, 到达人民会堂站，之后步行约690米,到达中国海洋大学(鱼山校区）评论清华大学清华大学5分/352篇游记中提到门票¥预订门票价格：免费开放时间：双休日、法定节假日及学校寒暑假的上午8:30-11:30，下午13:30-16:30电话：010-62793001地址：北京市海淀区双清路30号简介：赏水木清华之美景，品百年名校之韵味。查看详情清华大学不仅是全国顶尖的学府，还是国内最热门的旅行打卡地之一。校内绿草青青树木成荫，清澈的万泉河从腹地蜿蜒流过，勾连成了一处处湖泊和小溪。图 | 去哪儿攻略用户@背包-去旅行而作为清华大学最为出名的地标水木清华、清华大学堂、清华园则是人们来这里打卡的必去之地。曾经的皇家园林—清华园，亭台楼榭与湖水树林相映，环境非常优美；而朱自清那篇著名的《荷塘月色》便是在清华的水木清华写的，可见其景色有多迷人。图 | 去哪儿聪明旅行家@xbjie123图 | 去哪儿聪明旅行家@大白fighting图 | 去哪儿攻略用户@小璞kappa其实清华的美不仅仅在于带点儿欧美style的教学楼，更美的是秋天遍地银杏。图 | 去哪儿攻略用户@gillianmercury图 | 去哪儿聪明旅行家@SS62L评论tips开放时间：一般情况下清华全天可进，但暑期、节假日或学校活动等时期会进行限制参观或禁止外人进入，详情可见官网。交通：乘坐地铁13号线在【五道口】站，或地铁4号线在【北京大学东门】站下车评论厦门大学厦门大学5分/2269篇游记中提到门票¥预订门票价格：免费电话：0592-2180000地址：厦门市思明区思明南路422号简介：依山傍海，中西结合的独特建筑风格，被誉为中国最美的大学之一。查看详情依山傍海，中西结合的独特建筑风格，使得它被誉为中国最美的大学之一。而它也确实很美，校园内绿树成荫，无论漫步还是在树下看书感觉都很惬意。图 | 去哪儿聪明旅行家@安娜奇奇图 | 去哪儿聪明旅行家@Helen晓世界走在校园当中随便一拍便是风景，这主要得益于厦大中西合璧的建筑风格。中式的飞檐屋顶，再搭配西式的回廊和罗马柱，将西方的建筑风格巧妙的融入福建闽南的建筑风格当中，也是厦大的看点之一。图 | 去哪儿聪明旅行家@安娜奇奇自从《一起来看流星雨》在厦大拍摄之后，厦大的美丽模样也越来越出名。而在电视剧热播之后，很多人都说：“这里最适合谈恋爱，依山傍海、椰林树影，多少有些多情的少女的娇羞与浪漫。”图 | 去哪儿聪明旅行家@纸本水墨图 | 去哪儿攻略用户@松鼠阿姨shania评论tips开放时间：周一~周五12:00-13:00(1000个参观名额),17:30-24:00.周六-周日及寒暑假、法定节假日全天开放。交通：乘坐1路、15路、21路、45路、751路、841路、959路在【厦大】站下车。向东南方向出发，沿思明南路走80米，即可到达厦大大南校门。评论总结高校游览Tips：高校游览Tips：1. 进入学校需要凭身份证进行登记；2. 提前查询开放参观时间，在规定时间内游览；3. 学校食堂一般有对游客开放区域，可购买餐票用餐；4. 文明游览，不要影响学校的教学秩序哟。评论</w:t>
      </w:r>
    </w:p>
    <w:p>
      <w:r>
        <w:t>评论：</w:t>
        <w:br/>
      </w:r>
    </w:p>
    <w:p>
      <w:pPr>
        <w:pStyle w:val="Heading2"/>
      </w:pPr>
      <w:r>
        <w:t>79.武汉 第三次来啦。。，</w:t>
      </w:r>
    </w:p>
    <w:p>
      <w:r>
        <w:t>https://travel.qunar.com/travelbook/note/7095712</w:t>
      </w:r>
    </w:p>
    <w:p>
      <w:r>
        <w:t>来源：去哪儿</w:t>
      </w:r>
    </w:p>
    <w:p>
      <w:r>
        <w:t>发表时间：2018-08-21</w:t>
      </w:r>
    </w:p>
    <w:p>
      <w:r>
        <w:t>天数：8</w:t>
      </w:r>
    </w:p>
    <w:p>
      <w:r>
        <w:t>游玩时间：2018-08-19</w:t>
      </w:r>
    </w:p>
    <w:p>
      <w:r>
        <w:t>人均花费：</w:t>
      </w:r>
    </w:p>
    <w:p>
      <w:r>
        <w:t>和谁：情侣</w:t>
      </w:r>
    </w:p>
    <w:p>
      <w:r>
        <w:t>玩法：蜜月,美食</w:t>
      </w:r>
    </w:p>
    <w:p>
      <w:r>
        <w:t>旅游路线：</w:t>
      </w:r>
    </w:p>
    <w:p>
      <w:r>
        <w:t>正文：</w:t>
        <w:br/>
        <w:t>武汉其实来几次都不为过我 已经第三次来武汉了    别问为什么 想来 任性呗   想吃小龙虾而已 哈哈哈哈景点之前都去过了 所以这次没有那么多景点照片 这次来就是慢 吃我喜欢自由行 想去哪就去哪 不用那么多计划 想吃什么直接去暂时国内去了不少地方  而且有的地方去过好几次 呆的时间每次都一周以上 我觉得跟团或者仓促的玩的话还不如不去     拒绝走马观花似的旅游我从我们大连出发  结果晚点了 晚上8点才到 然后地铁2号线  因为机场里面直接有地铁 很方便但是我们还是 到洪山广场  然后打车到的酒店 懒的走到酒店 有2000米吧地铁票很小 别丢了酒店是之前在去哪网定的 好评 新开的酒店  在中北路的万达国际广场公寓2号 洱海酒店的22层 名字很特殊  叫 武汉你是我的虚荣艺术酒店 推荐房间很干净 300左右一晚我的房间在13b 景色很好文艺小清新风格我住的酒店中北路万达国际广场公寓洱海酒店13b打车吧 不用心疼那几个钱找地铁什么的 大热天的东湖 挺大的大武汉老汽水 5块钱江滩江滩 必去看看昙花林  去看看吧 适合照相本人 游客照凑合看吧汉口路 万达周围好多饭店吃的 不多推荐 因为太多好吃的 靠自己喜好选择 哈哈 我比较随意去的时候 坐地铁4号线 然后到中南路 倒2号线 终点 光谷步行街。回来的时候打车38块到万达广场公寓里面各种欧式风格 德式 西班牙。。反正就是风格去看看吧各种建筑热死了挺大 走了一个点了。。。热的脸透红东湖 回去路上打车正好路过热死了湖北博物馆 其实 去一个地方 如果你有空 值得去看我老公是个很喜欢历史的人 他去一个地方就肯定去博物馆一个有点学识的人在认真看这坛蜂蜜酿酒不错 我都喝了通心菜 粉蒸肉 都不错 店内装修很有风格  在江汉路步行街辛亥革命纪念馆江汉关博物馆随处可见的共享单车查看全部评论黄鹤楼565篇游记中提到门票¥预订门票价格：70元开放时间：旺季：4月1日-10月31日，8：00-18：00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评论江汉路步行街251篇游记中提到门票¥预订门票价格：无需门票开放时间：全天电话：027-82753768地址：武汉市江汉区江汉路简介：繁华的百年商业街，十几幢近代建筑。查看详情评论武汉长江大桥423篇游记中提到门票¥预订门票价格：无需门票开放时间：全天开放地址：横跨于武汉市汉阳龟山与武昌蛇山之间的江面上简介：武汉的地标性建筑，充满了厚实的俄式风格。查看详情评论湖北省博物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评论黎黄陂路96篇游记中提到门票¥预订门票价格：无需门票开放时间：全天开放地址：武汉市江岸区查看详情评论武汉国民政府旧址8篇游记中提到门票¥预订门票价格：免费开放开放时间：周二-周日9:00-17：00，16：30停止入场，周一闭馆。电话：027-85663790地址：武汉市江汉区中山大道708号简介：曾经作为武汉国民政府的办公地点，历史意义深刻。查看详情评论江汉关博物馆62篇游记中提到门票¥预订门票价格：免费开放，观众凭本人有效证件入场，推荐使用二代身份证。开放时间：9:00-17:00，16:00停止入场，周一闭馆 (国家法定节假日除外)电话：027-82768112,027-82880866地址：武汉市江汉区沿江大道与江汉路交汇处简介：近百年的建筑，是武汉市的地标之一，它的建成标志着汉口的开埠。查看详情评论昙华林370篇游记中提到门票¥预订门票价格：免费开放开放时间：全天开放，各店铺营业时间不同。地址：武汉市武昌区东北角，中山路和得胜桥之间简介：文青们扎堆的地方，有很多百年老建筑和洋溢着文艺范的小店。查看详情评论东湖345篇游记中提到门票¥预订门票价格：免费开放，内部部分景点需单独收费.开放时间：全天开放，内部各小景点开放时间不同，详询景区。电话：027-86793760地址：武汉市武昌区沿湖大道16号简介：湖边漫步，林中游山，赏花观鸟，是市民休闲踏青的好去处。查看详情评论古琴台63篇游记中提到门票¥预订门票价格：普通票:15人民币开放时间：全年8：00-17：00电话：027-84843543,027-84834187地址：武汉市汉阳区汉阳琴台大道10号简介：古琴曲《高山流水》的发源地，“三楚胜境”之一，小巧精致。查看详情评论汉口江滩公园72篇游记中提到门票¥预订门票价格：免费开放开放时间：全天开放电话：027-82774567地址：武汉市江岸区沿江大道简介：江城的休闲广场，伫立江边，遥望“不尽长江滚滚来”。查看详情评论古德寺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评论归元禅寺89篇游记中提到门票¥预订门票价格：10元开放时间：7:30-17:30,17:30停止入场电话：027-84844756地址：武汉市汉阳区翠微路20号简介：平日求平安，正月初五拜财神，再去罗汉堂数数罗汉，看看时运。查看详情评论武昌起义纪念馆163篇游记中提到门票¥预订门票价格：免费开放开放时间：周二至周日，每天9:00——17:00 （16:00停止入馆）电话：027-88877172地址：武汉市武昌区武珞路1号简介：这里是中国两千年帝制的终点，武昌起义后军政府的所在地。查看详情评论东湖磨山景区111篇游记中提到门票¥预订门票价格：免费开放开放时间：10:00-21:00电话：027-87510139,027-87771302地址：武汉市武昌区沿湖大道58号简介：赏樱花的好地方，游人不多，但花的品种和规模远超过武汉大学。查看详情评论</w:t>
      </w:r>
    </w:p>
    <w:p>
      <w:r>
        <w:t>评论：</w:t>
        <w:br/>
        <w:t>1.很棒棒哦！我去年去了一次大武汉，此生再也无法忘记!心心念念希望以后还能有机会再和大武汉来一次亲密接触</w:t>
        <w:br/>
        <w:t>2.房间很棒!还有飘窗!比我之前住的好太多!</w:t>
      </w:r>
    </w:p>
    <w:p>
      <w:pPr>
        <w:pStyle w:val="Heading2"/>
      </w:pPr>
      <w:r>
        <w:t>80.自驾寻味之旅  南行万里 『入眼美好 满口好味』</w:t>
      </w:r>
    </w:p>
    <w:p>
      <w:r>
        <w:t>https://travel.qunar.com/travelbook/note/7096700</w:t>
      </w:r>
    </w:p>
    <w:p>
      <w:r>
        <w:t>来源：去哪儿</w:t>
      </w:r>
    </w:p>
    <w:p>
      <w:r>
        <w:t>发表时间：2018-08-23</w:t>
      </w:r>
    </w:p>
    <w:p>
      <w:r>
        <w:t>天数：56</w:t>
      </w:r>
    </w:p>
    <w:p>
      <w:r>
        <w:t>游玩时间：2018-04-21</w:t>
      </w:r>
    </w:p>
    <w:p>
      <w:r>
        <w:t>人均花费：8000 元</w:t>
      </w:r>
    </w:p>
    <w:p>
      <w:r>
        <w:t>和谁：情侣</w:t>
      </w:r>
    </w:p>
    <w:p>
      <w:r>
        <w:t>玩法：第一次,深度游,环游,摄影,美食,人文,春节,冬季</w:t>
      </w:r>
    </w:p>
    <w:p>
      <w:r>
        <w:t>旅游路线：</w:t>
      </w:r>
    </w:p>
    <w:p>
      <w:r>
        <w:t>正文：</w:t>
        <w:br/>
        <w:t>前言说说这次旅行微博：胖灵芝变萌萌好吗一直都喜欢在路上的感觉不为哪一处的景只因沿途那瞬间精彩山间水流成冰柱家中有瀑布 栈桥在门前一半山中一半 水里 的房屋雪覆梯田 云上风车 羊驼狗狗……都是眼见却无法分享给大家照片的途中惊喜希望大家都可以自己去体验这种捕捉一瞬美好的机会我想，自驾的乐趣大抵为此了…大莱梯田大莱梯田神农架2018年1月4日-2月28日，56天，8955km*跳哥——前期规划、物料采购、路线设计、定制攻略、开车、拍照剪辑……*Zizi——吃&amp;睡（开玩笑 我也有干很多事情的——记账、细节记录、写游记…… ）总之，一段完美的旅程是需要相互配合协作的。广州街香港街时间跨度过长 注定了是一篇流水账还是希望可以给自驾的朋友们一个参考内容略多 没有耐心的盆友可以直接拉到感兴趣的目的地评论出发前路线规划这是一场辞职旅行，所以我们有充足的时间。两人各有心中向往之处且分散难到达，所以适合自驾。考虑到天气因素以及期间刚好要在南方参加两场朋友的婚礼，所以选择南行并将线路划分为两个部分。途中偶有意外天气、路况及人物心情，所以路线也会临时合理微调。【路线图1】【路线图2】【原始手绘版路线图】物料准备拍摄器材 大疆精灵3SE / GoPro 4 &amp; session / Panasonic GF5 / iphone车用配件 ETC （出行前安装苏通卡 因在外省无法充值 所以本次只在特殊情况下应急）/ 行车记录仪 / 拖车绳 / 补胎配件 ps：etc有条件尽量安装 遇堵快速通过可以节省很多时间；出发前一定要关注目的地天气情况准备特殊设备， 比如 这一次我们恰逢大降雪 神农架 一带山路全是结冰路面 没有防滑链根本走不了生活用品 换洗衣物 / 洗漱用具 / 炊具套装 / 医药包 / 睡袋 / 洗衣用具（洗衣液&amp;衣架&amp;晾衣绳）/车用垃圾袋 / 保温杯饮用水 / 适当干粮…细节考虑出发前的汽车保养 / 年检 / 驾照行驶证等证件检查车内原装配件是否齐全（三角警示牌/千斤顶/备胎…）关于住宿本着节约成本原则，追求干净卫生环境一般都是当天预定 这样我们的行程可以灵活变通发达地区多选择连锁酒店或民宿（须配备免费停车位）偏远地区小旅馆全靠睡袋隔脏（此行遇到的都还好 没有特别差）评论行程中DAY1到达南京行驶里程：150km午餐：焱堡(每一家美式 汉堡 各有千秋，这一家个人觉得好吃在 汉堡 胚)晚餐：爱马仕炒饭（可能是太过火爆所以期望值太高 并没有想象中那么惊艳；炒饭这种东西还是怀念学校门口便宜的小店）关键词：大雪 / 行路难南京南京南京到达 南京 境内便开始有积雪，高速上甚至已有铲雪车出动；本是赏雪的激动却因雪积太厚而行走艰难 小雪即景 雪大乃灾评论DAY2南京 - 潜山 县行驶里程：300km午餐： 庐江 农家菜（在大众搜索到这家评分最高 没想到确是在一条改造过的商业古街中；味道确实不错 可是价格稍贵；这家店之后再也不敢吃农家菜 ）晚餐：炒粉瓦罐汤（与中午一顿形成鲜明对比 好吃又实惠 寻回学校的感觉）关键词：赶路亦不能错过沿途美景刚开始启程总是诸多新鲜感 看到精彩就急着下车拍个痛快；这一段大概是雪景拍的最多的了评论DAY 3潜山 县- 罗田行驶里程：200km早午餐：野食泡面晚餐：钢管厂小郡肝串串香（一路都能见到的连锁店 口味确实意外的香 比在 苏州 经常吃的略胜一筹）关键词：路上风光无限 久违泡面味香安徽 境内雪不再下了，倒是山中气温低形成了山林雾凇的景象，远看群山皆如水墨画中一般。如此美景顾不上严寒，必然下车好好一赏，再顺便填饱这空空的肠胃。评论DAY 4到达武汉行驶里程：150km早午餐：车上干粮晚餐：牛牛水煎肉（住宿光谷 网上看评价找到这一家 环境一般 吃法新奇 味道意外得好 适合周边学生党）餐后：我吃周黑鸭 跳哥喝咳嗽药关键词：心心念念要进城 堵车堵到心慌慌武汉 算是我们此行到达的第二个 大城 市，却因为交通状况差而在我们心中的排名一落千丈；此前上学的时候也曾到过 武汉 ，那时候的光谷正是学生党的聚集之地，也算繁华；而如今看多了城市商业综合体后再到这，真的不觉感概…评论DAY 5到达武汉早餐：粥午餐：热干面（出门太晚 都关门了 随意找了小店吃 差强人意）晚餐：袁大头包子（当地有名的包子店 实惠好吃）关键词：两人均被 武汉 狂风吹成SB 跳哥高烧不退 无心吃喝玩乐到达 武汉 本想吃个痛快，却不料病倒了一个，一晚上吃药退烧后才得以好转武汉武汉武汉评论DAY 6武汉 - 荆州Day 06 武汉 - 荆州行驶里程：235km早餐：米酒/汤圆午餐：路边小馆晚餐：粥/豆皮关键词：病号前一天还在嘲笑跳哥， 早上起来妥妥被传染得更加严重，于是踏上了逃离 武汉 的路；到达 荆州 小诊所挂水治疗（出门在外最怕生病 还好这次碰到一个负责任的大夫 大家在不熟悉的城市还是去正规大医院吧 当然还是希望大家健健康康开开心心地玩）武汉评论DAY 7到达三峡行驶里程：200km早餐：米粉（生病导致我们这段时间食欲不振 味觉基本丧失 ）午餐：自助盒饭（8块/人 随意加菜 虽然吃不出味道 但还是感觉很厉害）晚餐：炒菜（这一块的米不是很好吃 有些糙）关键词：病情好转 浪漫生日考虑到节省旅行成本，此行我们很少花钱买门票进景区，所以到了 三峡 我们也只是爬上了路边的小山坡远眺，这么壮观的工程其实更适合从外观摩。这是跳哥此行最爱的地方，我倒是觉得上游风光更好，从未见过那么清的长江水，真可谓山清水秀第二天要轮渡过江，在江边小镇落脚 过了一个特别的生日评论三峡大坝旅游区108篇游记中提到门票¥预订开放时间：7:30-18:00电话：0717-6763498,0717-6763343地址：宜昌市夷陵区三斗坪镇江峡大道简介：知名大型水利工程和水电站，从不同角度欣赏三峡大坝的壮观雄姿。查看详情三峡三峡三峡三峡三峡评论DAY 8郭家坝镇 - 房县 （噩梦般的一天）行驶里程：240km早餐：生日蛋糕+粥（早起排队过江）午餐：拉面（咸）晚餐：排骨锅（这一片的口味都偏重 香但是咸）关键词：从天黑开到天黑 / 结冰路面穿越 神农架这一天是我至今回忆起来都后怕的一天。其实大早上过江到 兴山县 一段，风景特别美，也还算顺利，看到了五彩房子和水上公路；进 神农架 的时候还想着去看一看值不值得进，本以为路况就是这么好了，直到越是到了大山深处温度越低雪越厚，道路结冰情况严重，途中还遇到有车辆打滑撞到山体，于是一路都小心谨慎；担心天黑更是无法，决定趁着天亮尽快出山，期间有一段长上坡实在是上不去，还好在荒郊野岭的路边还买到了防滑链万幸的事我们有惊无险地出山了…尽管如此，我还是要为 神农架 洗白，穿越林区的道路其实修的很好，全程柏油双车道，非常适合自驾的游客，只是我们去的时间不对兴山县兴山县兴山县兴山县评论神农架41篇游记中提到门票¥预订门票价格：神农架套票：通票300元，有效期5天。包括神农顶景区、大九湖国家湿地公园、神农祭坛景区、天生桥景区、官门山景区、天燕风景区。 大九湖要换乘景区车辆，票价60元/人/天。 神农顶5月-10月140元、11月-4月112元，天生桥60元，神农坛60元，官门山120元。 更多景点票价可查询官网。开放时间：神农顶、大九湖：3月26日-11月25日7:00-16:30；11月26日-次年3月25日8:30-15:30；  官门山、天燕、神农坛、天生桥：3月26日-11月25日7:00-17:30；11月26日-次年3月25日8:30-17:30。 ​​​​​​​更多景点开放时间可查询官网。电话：400-994-2333,0719-3337997地址：神农架林区境内简介：位于茫茫的原始森林中，完全远离嚣和浑浊的城市。</w:t>
        <w:br/>
        <w:t>处处都是古树参天，空气中散发着草木的气息，一个天然的大氧吧。</w:t>
        <w:br/>
        <w:t>这里有神秘的野人出没，还能观赏到珍稀的金丝猴和古老的金丝燕。</w:t>
        <w:br/>
        <w:t>攀登“华中屋脊”，在山峰中遥望查看详情神农架神农架评论DAY 9Day 09 房县 - 巫溪行驶里程：250km早餐：牛肉面（靠近 襄阳 的这里也有这种牛肉面 作为早餐来说过于油腻 但是牛肉真的是香）晚餐：夜宵摊（都已经到 重庆 界了 离 万州 也不远了 居然没有烤鱼？）关键词：一个规律——路况越是差的地方 风光越是惊艳评论DAY 10巫溪 - 利川行驶里程：320km早餐：粥午餐：服务区盒饭晚餐：烤鱼（终于吃到也没有失望 围坐矮桌边烤火边吃鱼 鱼一直烤着保持着其香脆）评论宁厂古镇1篇游记中提到门票¥预订门票价格：免费开放时间：全天开放地址：重庆市巫溪县宁厂镇查看详情关键词：打卡宁厂古镇（似乎比网上看到的图片更加破败 目前还处于开发中的状态，还保留着少数当地人生活的气息 以后恐怕也见不到了）宁厂古镇宁厂古镇宁厂古镇宁厂古镇宁厂古镇宁厂古镇评论利川风车打卡 利川 风车（跟想象中一样壮观，但是天寒地冻在山上完全站不住 而且后面的行程中经常见到风车 慢慢都不足为奇了）利川利川利川利川利川行程到这里也算是一个小小的转折。我们告别了鄂西的高山 不再沉迷恶劣天气下的山路一路向南 高速疾驰 山势渐缓 气温回暖……评论DAY 11利川-凤凰行驶里程：373km早餐：粥午餐：牛肉粉（到了 湖南 境内的第一碗粉）晚餐：柴火鱼/血粑鸭（有特色 鱼香弹牙 线上线下人气都是NO.1）评论矮寨大桥12篇游记中提到门票¥预订门票价格：168元开放时间：8:00-17:30电话：0743-8758777地址：湘西土家族苗族自治州吉首市矮寨镇65国道查看详情关键词：打卡矮寨大桥/凤凰古城天气暖和的地方果然游客也多了起来，我们也终于有了游客的感觉。矮寨大桥位于 张家界 到凤凰的高速路上，如果想要观光建议在矮寨下高速，这里的山路也十分有特色，非常适合自驾的游客。这一次因为天气的关系，我们舍弃了计划中的 张家界 ，有些遗憾但为了安全也无可奈何。矮寨大桥矮寨大桥评论凤凰古城189篇游记中提到门票¥预订门票价格：免费开放时间：全天电话：0743-3502059,0743-3223315地址：湘西土家族苗族自治州凤凰县凤凰古城简介：在石板小巷的深处，拜谒沈从文故居，寻找大师的流年碎影。查看详情凤凰古城应该是现有古建筑群落中比较有特色的，虽然商业气息也很浓。凤凰古镇凤凰古镇凤凰古镇凤凰古镇评论Day 12 / 13 / 14凤凰 - 长沙行驶里程：467km关键词：持续赶路只为 长沙 美食（路况好的情况下 我们很少 上高 速 所以速度会慢一些）开启吃喝吃喝模式关于火宫殿：网上被炒的火热 但我们一向更喜欢寻找苍蝇小馆 穿街走巷寻找最地道的 长沙 味道关于小吃：推荐糖油粑粑（香甜口味 甜食爱好者福音）；卤猪蹄（入味软糯 超级好吃）；口味虾（ 长沙 特色 但个人觉得小龙虾还是十三香好吃）；茶颜悦色（当地连锁奶茶店 颜值高 口味比起一点点和喜茶还是稍逊一筹）；油炸小吃（因为肚撑只吃了香肠 没想到那么的实在 一口全是肉 很香）长沙长沙长沙长沙长沙长沙长沙关于臭豆腐：主要有连锁和小店 做了一个不完全测评 仅代表个人口味哟长沙评论湖南省博物馆90篇游记中提到门票¥预订门票价格：免费电话：0731-84415833,0731-84475933地址：长沙市开福区东风路50号简介：丰富的馆藏文物，尤其马王堆汉墓文物颇具特色。查看详情关于游玩景点：打卡省博（看过国家宝藏的可以去看一下里面的几件珍宝） / 网红小店 / 裕湘纱厂(偏远 建筑也是翻新的 感觉并不值得跑一趟)长沙长沙长沙长沙长沙评论Day 15 / 16长沙 - 南昌 - 鄱阳湖行驶里程：610km餐：炒粉+瓦罐汤（到了 江西 境内必然就是粉和瓦罐汤的天下了 但其实 南昌 市内粉店倒不是特别多 味道也一般 似乎还没有在外地吃的好吃）评论鄱阳湖关键词：打卡 南昌 绳 金塔 / 鄱阳湖 水上公路南昌 市本是我们的一个中转城市，没有做足攻略，随意逛了逛，也是座拥有历史文化底蕴的城市啊。南昌 到 鄱阳湖 一段路况很好。广阔的稻田 错综的水系 风景很不错（夏天应该很美）；这个季节的 鄱阳湖 其实处于枯水期了，倒是另一番景象。 鄱阳湖 是国内最大的 淡水 湖，我们此次去到了水上公路段，这里几乎没有水了，满眼都是水底世界，很是壮观，有鸟类在此栖息。听说有水的时候，水上公路都会没在水中，相信自驾更有意思，还会来的。鄱阳湖鄱阳湖鄱阳湖鄱阳湖鄱阳湖上图就是 鄱阳湖 枯水期的样子 湖底景象全然裸露鄱阳湖鄱阳湖鄱阳湖鄱阳湖天气状况不是很好 照片拍出来颜色也不好看 不过这里的景真的挺特别评论Day 17万年 - 婺源行驶里程：210km晚餐： 婺源 农村特色小吃（这一家可以在大众上直接搜到 人气不错 位于市区 非常推荐 吃得到特色 吃得出实惠）评论婺源古村落关键词：打卡 婺源 古村落本身这个季节到 婺源 就有些吃亏，因为油菜花还没开嘛。但也正因如此，烟雾缭绕中的徽派建筑更显几分味道了。推荐几个不用门票的小众特色村落——严田村上严田 / 菊径村（最圆古村）婺源婺源婺源婺源婺源评论Day18 / 19 / 20 / 21婺源 - 龙游 （到达跳哥根据地）Day 18 / 19 / 20 / 21 婺源 - 龙游 （到达跳哥根据地）行驶里程：180km餐：正餐都是奶奶的家常菜偶尔偷跑出去吃个小吃、夜宵。当地小吃很多，推荐烤饼、北乡汤圆、兔头鸭头鸡爪（毫不夸张地讲，这里的鸡爪是我吃过最好吃的 软糯入味，唯一缺点是太小肉不多）……难怪跳哥老是对吃的那么挑剔，是因为从小就有那么多好吃的关键词：到达跳哥根据地。品尝他口中的那些美味，打卡他小时候的那些秘密基地。（跳哥已经很长时间没回过家了，所以这次特意在 龙游 多留了一段时间）龙游龙游龙游龙游龙游龙游龙游龙游龙游龙游一路上都在蹭免费洗车评论Day 22龙游 - 武义 - 横店行驶里程：220km早餐：米糊+各种粿（米糊的制作方式有点类似锅边）午餐：车上干粮晚餐：烧烤关键词：打卡大莱梯田emmm…我能说我完全看不见嘛 这个季节来看梯田就是全凭想象哦！评论大莱梯田大莱梯田大莱梯田大莱梯田大莱梯田贴几张网图大家看看， 武义 还是温泉之乡，有机会还是可以过来玩一玩的。大莱梯田大莱梯田大莱梯田大莱梯田大莱梯田大莱梯田贴几张网图大家看看， 武义 还是温泉之乡，有机会还是可以过来玩一玩的。大莱梯田大莱梯田评论Day 23横店 - 嵊州行驶里程：82km关键词：打卡 横店 影视城横店 影视城中主要是一个镇，清宫苑、清明上河图、 广州 街……都是一个个需要购买门票的景区，我们这次进的是 广州 街，这些景点都很大，里面的亮点主要就是表演还有剧组拍摄，不过明星拍摄的时候会拦起来。一圈逛下来，只觉身心俱疲，直呼不值，个人感觉性价比不高。广州街香港街广州街香港街广州街香港街广州街香港街广州街香港街广州街香港街广州街香港街广州街香港街评论Day 24 / 25嵊州 参加婚礼评论Day 26嵊州 - 温州行驶里程：250km早餐：手工面午餐：KFC十三香小龙虾卷（出门在外 对KFC有种特殊的情感 以至于出个新品还要去尝试）晚餐：瘦肉丸（Q弹 跳哥说含肉量83.65% 牛肉与姜味融合得恰到好处 要是加点芹菜末效果更佳）夜宵：泡泡（ 温州 当地小吃——油炸烧烤 口味不错 值得一试）关键词：逃离严寒地带 一心奔赴温暖评论Day27温州 - 霞浦行驶里程：200km早餐： 温州 | 糯米饭（当地特色 据说非常好吃 但我们附近这一家一般 有机会还要尝试）大爱一鸣真鲜奶吧 对于 温州 人来说应该相当于光明卫岗，却又有其特色，推荐酸奶 苏州 也有但不像 温州 人都是整桶整桶买的午餐：猪肉羮+汤年糕（途经小镇老街上的小馆 这里的味道总是不让人失望）晚餐1： 霞浦 | 三沙小吃鸡卷（忘掉名字食用风味更佳）+鱼丸+海鲜锅边（鲜香的海鲜汤底米糊）晚餐2：牛肉羹+牛肉（进了 福建 就想着吃好吃的牛肉 但 霞浦 毕竟交界城市 口味有些融合 有些奇异的酸辣口味）关键词：到达 霞浦 总想拍些如网上一般美的风景照 却无奈天气太差 不尽如人意霞浦霞浦 的海中大都就是这番养殖场一般的景象评论Day28霞浦 - 南歧/北歧行驶里程：15km（住宿南歧村 往返市区用餐）早餐：因为下雨直接懒觉到中午吃饭午餐：三沙小吃鸡卷+炒饭（前一天看很多当地人点来吃 特意来试 不出所料的好吃 米粒鲜香）+海蛎豆腐汤晚餐1：海鲜大排档 | 炒剑蛏（ 霞浦 特有 小小的吃起来麻烦）+凉拌二都蚶（鲜）+清蒸鲳鱼（嫩）+花菜（当地花菜种植颇多 值得一试）饭后甜点：黄氏糖水店（强推 霞浦 这家店 后来一路上吃的都不如这家好吃 特别是芋头）晚餐2：肯得利（山寨版肯德基 味道不如肯德基 价格倒是不相上下）关键词：天气糟糕 懒散闲逛到北歧观景可选择住在南歧或把车停外面 因为通往北歧村深处的路况实在太差霞浦霞浦霞浦霞浦霞浦霞浦霞浦评论Day29南歧 - 霞浦 - 宁德行驶里程：200km（沿海岸线行驶）早餐：本想海边买了海鲜录一个海鲜面的早餐视频 结果因为天气不好 渔民们都没有出海 只好作罢午餐： 福安 田鸭（口味清淡的补品 鸭肉清香不腻）+炒米粉炒年糕（没有雷区 都好吃）晚餐： 宁德 | 牛肉水粉（居然是甜的 有点不知所措）关键词：沿海途中风光无限好个人觉得 霞浦 的滩涂应该是日出日落时分最佳、摄影最佳…如果只是想去游玩并不是很推荐因为零散的观景点还不能构成景区的条件，不过自驾观光还是不错的霞浦霞浦霞浦霞浦霞浦霞浦霞浦一些照片上很美的摄影基地， 比如 S弯、红树林等等，原谅我拍不出那个美感 照片真的只是局部事实可能并非你想象，S弯需要花钱到一个小区楼上观景 而岸边根本就是一个渔村 到处都是生蚝壳和垃圾；红树林只有很小的一片 我们去的时候刚好还是退潮 很丧评论Day30宁德 - 福州行驶里程：110km早餐：糯米饭团午餐：MUA 汉堡 （终于到达了又一个 大城 市 可以吃 汉堡 了 结果唯一令人满意的只有牛肉堡的肉饼 冰淇淋 汉堡 创意很好）小吃：无牙伯花生汤+芋泥（芋头真是个好东西）关键词：本打算在 福州 好好玩一玩 天气却又不如意 只好回住处做攻略准备下一站评论Day31福州 - 平潭行驶里程：110km早餐： 沙县 小吃午餐： 平潭 | 十三妹咸米时（“米时”为一字 指当地特色的一种海鲜粿 其皮软糯Q弹 一口咬下能吃到笋丝雪菜混合着虾肉蛤肉）晚餐：砂锅海鲜粥（海鲜新鲜异常 吃起来肉质鲜甜 吃完后整个人的心情都好起来了）评论平潭南部南部沿海渔村关键词：打卡 平潭 南部沿海渔村 这个时节的海风大到能把脸吹歪 换个时间过来应该感受又会不同了吧环岛路路况良好 但还处于开发ing的状态平潭平潭平潭平潭猴研岛Tips：网上关于猴研岛的准确信息很少很杂，去过了才知 道真 相。1、首先想要打卡这块石碑要上猴研岛2、猴研岛有一条小路与内陆联通3、车开到水泥路尽头是一个部队 左手边是一条土路 （不介意颠簸可以开车进入 步行5分钟）走到分岔路会看到右手边山坡上有墓地 朝着这个方向走 绕过这片墓地就看到猴研岛了 石碑在靠海那一面评论Day32平潭 - 莆田行驶里程：120km早餐：海蛎煎+春卷+花生汤+豆腐汤午餐：KFC穿梭餐厅（第一次体验这种购餐方式 很有趣很方便）晚餐： 莆田 | 扁食杂汤+炝粉（料很足 有肉有菜 粉是类似面线糊的细粉 扁食类似小馄饨 皮薄馅多）零食：甘草梅汁水果（南部地区很多类似的水果店 加橄榄入口酸涩 逐渐回甘 回味无穷 番石榴也很好吃 特别是红心的）关键词：打卡海滨浴场 / 长江澳风力田平潭平潭平潭平潭平潭这个天气去 平潭 的海边真的需要注意安全风大到人都站不住 嘴里脸上被吹的全是沙子不过风景是真的美 特别是海边的风车田 此处不是正规景点 无门票无管理 墙裂安利给喜欢小众秘境的盆友们 导航直接搜索“长江澳风力田景观区”既开心又凌乱 仿佛一个智障评论Day33莆田 - 厦门行驶里程：180km午餐： 泉州 | 好成财牛排（我最爱的 福建 小吃 类似卤牛肉 入味肉酥 酱料特别）泉州泉州晚餐： 厦门 | 海鲜沙茶面（料足汤底浓香）厦门零食：洪赖鸡爪（ 福建 地区的连锁品牌 可以买点下下酒）关键词：难得的好天气却一直在路上考虑到过几天要在 泉州 参加婚礼 所以先不在 泉州 多做停留 直接往 厦门 赶 途经 泉州 还是忍不住去吃了心心念念的牛排；虽然此前两次到过 厦门 但这次自驾感觉又看到了不一样的 厦门 干净整洁 文艺又不失现代化的城市；入住一家宜家的小民宿 休整做攻略厦门厦门厦门厦门评论Day34到达厦门早餐：海鲜面（自行超市采购海鲜）厦门午餐：扁食汤+炒米粉+林扁豆浆+麻糬晚餐：百万万 汉堡 （ 厦门 网红店 未到饭点人已多 总体还不错 沙坡尾一带多这种小店适合拍照闲逛）厦门评论厦门园林植物园321篇游记中提到门票¥预订门票价格：40元开放时间：6:30-18:00电话：0592-2024785地址：厦门市思明区虎园路25号简介：环境很好的植物园，有多种稀有植物景观，也适合周末爬山休闲。查看详情关键词：打卡铁路文化公园 / 厦门 植物园 / 环岛路骑行 / 沙坡尾厦门厦门植物园是我觉得值得花门票的一个景点 既能涨姿势欣赏美景 又可以拍出好看的照片厦门厦门厦门厦门厦门厦门评论Day35停留于厦门早餐：一口仙气吊着午餐：八市 | 沙茶猪腰面（沙茶汤底浓郁得不得了）+猪脚面+芋包+肉粽+炸五香下午茶：Chello甜品店晚餐：沙茶烤串（烧烤与沙茶酱的完美邂逅）夜宵：卤味+椰子饼关键词：开启逛吃模式 菜市场是个好地方评论Day36厦门 - 晋江行程里数：70km午餐：沙茶面（集美学村附近找到一家汤底也很好吃的 心满意足）下午茶：锅炉咖啡（旧物仓附近 环境超酷）晚餐： 晋江 | 牛排+咸饭+炸五香关键词：打卡集美学村 / 旧物仓旧物仓需要预约所以没能进去 锅炉咖啡有机会可以进去看一看 是由老锅炉厂改造的 风格独特喜欢清静的盆友推荐可以去集美学村转转骑骑车 悠闲惬意 环境好车少人少入住朋友家 准备参加此行第二个婚礼评论Day37晋江 - 泉州行驶里程：30km午餐：牛排+牛肉羹+咸饭（没错还是那一家 答应我去 泉州 一定要吃好成财 没拿广告费）下午茶：石花膏（最近在各大美食类纪录片中经常出现 老少咸宜 清爽好吃 非常适合南方沿 海地 区）晚餐：鸡排+面线糊+土笋冻+干锅鱼+烧仙草关键词：吃到停不下来泉州 也是一座非常有历史文化底蕴的城市特别喜欢这里的中心城区 红砖洋房 钟楼挺立 小吃丰富 强推！评论Day 38/39/40/41晋江 参加婚礼评论Day42晋江 - 汕头行驶里程：320km午餐： 漳浦 肉丸（在此经过 发现颇多肉丸店 想必是其特色 果不其然 超级Q弹）晚餐： 潮汕 牛肉火锅（终于吃到正宗的 潮汕 牛肉 肉质嫩滑 汤底越煮越鲜香）汕头关键词：进入 广东 界 准备迎新年评论Day43（除夕）到达汕头早餐：肠粉午餐：牛肉炒粿条晚餐： 天台 小火锅（深入当地菜市场选购年夜饭食材）汕头汕头汕头关键词：新年期间饭馆渐渐都进入休假状态 我们忙忙碌碌自己准备年夜饭汕头汕头汕头评论Day44停留于汕头早餐：自煮汤圆午餐：炒糕粿+牛肉丸（糕粿可以蘸白糖吃 甜味和咸味居然不冲突 像煎年糕）汕头晚餐：海鲜小炒（不是很喜欢的一种海鲜做法 太清淡）关键词：老城区闲逛汕头 的老城是破旧的 房子的建筑风格像是停留在十年前 但也有其风味 现在小公园一带都在翻修 没什么可拍；网上推荐的小吃不是店大欺客就是新年休业 倒是一些路边小摊给人惊喜 但餐饮价格都偏贵；交通状况差 空气中都弥漫着一股摩托车的味道 部分道路坑坑洼洼 骑车也不好骑（仅代表个人意见 汕头 还是一个值得大家到此一游的地方 只是不要有太大的心理落差）汕头汕头评论Day 45/46到达深圳评论Day45汕头 - 深圳行驶里程：340km早餐：KFC（过年期间 全部闭店 感觉寻味是走到头了 ）午餐：车上干粮晚餐：KFC关键词：春节期间难觅食 高速免费爽歪歪沈海高速往 深圳 方向一路上风景都很好 还可以看到满山的风车到达 深圳 第一件事就是去打卡大疆全球首家直营旗舰店深圳深圳深圳评论Day46深圳美食早餐：牛肉米粉（原计划去的店休息 ）午餐： 汉堡深圳深圳晚餐：卤味盖饭关键词：最怕看到初八开市 最喜春节不打烊打卡华强北 / 深业上城小镇 / 万象 天地 / 蛇口春节期间的 深圳 宛若空城 道路畅通 店门紧闭 吃饭探店着实不便；却也正因如此感受到了这座城市公园化的美丽深圳深圳深圳深圳深圳评论Day47深圳 - 顺德行驶里程：120km甜点： 顺德 | 双皮奶+炸牛奶（本意去吃隔壁的烧鹅 又因纪录片的播出而大排长龙）顺德顺德午餐： 九龙 冰室（到达 顺德 已过午市时间 很多店要么排队要么关门 只得随意吃一顿作罢）晚餐：吊烧鸡（鸡皮脆香）+猪杂粥（猪杂是当地特色 但对我们来说真的很难嚼啊）顺德顺德关键词：本来想着到了 顺德 可以大饱口福 因为“寻味 顺德 ”的节目关注了几家店 结果到了以后发现我们来错了时间——一是春节人多 二是太晚到 总之是屡屡碰壁 好多小店还因为春节而闭店 有些失望顺德顺德评论Day48顺德 - 广州行驶里程：53km早餐：吸取前一天的教训 直接跳过早饭去排午市午餐：毋米粥火锅（关于这个粥底火锅大家可以参见“寻味 顺德 ” 一定要吃白贝 鲜的要命 最后的粥底也在各类食材的作用下鲜美浓厚）顺德顺德顺德顺德顺德顺德晚餐：烧腊（终于在 广州 吃到了烧鹅 其实在这里随便找一家味道都不会差 真的好吃 外皮酥脆到爆哦）广州关键词： 食在老广 心满意足到达 广州 在朋友的陪同下打卡了上下九/沙面/圣心大教堂/服装城春节期间到处都是人 连游客照都拍不了广州广州广州广州评论Day49广州 - 阳朔行驶里程：450km（春节期间高速免费 果断趁着最后一天杀去 桂林 ）早餐：广式早茶——艇仔粥+红肠粉+青芥三文鱼挞+虾饺皇+叉烧包（终于体验了这个项目 一大早就满口美味 实在是可以幸福一整天 羡慕 广州 人）广州广州午餐：烧腊饭（在 广东 境内应该很难找到难吃的烧鹅吧）广州晚餐： 桂林 米粉（到达 阳朔 尝到这里的粉 很爽滑）关键词：在当地朋友的陪伴下吃了猴猴食的早茶并且打卡了小蛮腰下午就往 广西 飞驰啦～从夏天开进了冬季评论Day50阳朔早餐： 桂林 米粉（遍地的米粉店）阳朔午餐：螺蛳粉（来到 广西 比吃项目 不过吃到的这一家酸笋还不够味）阳朔阳朔晚餐：啤酒鱼（ 阳朔 街头处处都是 网上找了家评分高的 鱼肉鲜嫩 值得一试）阳朔关键词：打卡兴坪古镇 / 十里画廊 / 西街非深度游山水 去了些热门的地方 春节的游客尚未散去 体验感稍差；山山水水风光是好 可惜开发的不是很好 那么著名的景区很多设施服务都不很完善阳朔阳朔阳朔阳朔阳朔阳朔阳朔这里有很多户外运动，如果没有时间精力去玩那些高难度，也可以选择租个自行车或者小电驴 在十里画廊飞驰 也是非常不错的体验阳朔评论Day51阳朔 - 资兴 （ 湖南 郴州 ）行驶里程：360km早餐： 阳朔 | 茶油粑粑（不确定是不是叫这个名字了 像麻团 甜香有嚼劲 阳朔 很多地方有卖 可以一试）午餐：炒粉（再次进入 湖南 境 当然要吃个粉啦[可爱]）晚餐：鱼粉（当地连锁品牌店 汤底鲜美）郴州关键词：持续赶路的一天 不走高速 到达 广西 与 湖南 交界处 可以看到远山云上的风车 美丽无限评论Day52资兴 -高椅岭- 上犹行驶里程：300km关键词：打卡高椅岭 / 兜转山路换高速郴州郴州郴州郴州郴州推荐高椅岭这个免费的野景点 属于丹霞地貌特征 从山间穿梭而过 忽觉眼前空旷 再向前便是震撼 可惜了这么个好地方不开发也不被维护；本打算从省道干到 江西 可是这转山路都快赶上 湖北 那一段了 又是阴天下雨 只得上了高速 希望尽快赶到 沙县评论Day53上犹 - 赣州 - 长汀行驶里程：232km早餐：包米卷（赣南地区特色 类似肠粉的制作方式）午餐：客家小炒（ 赣州 地区为客家人聚居地 随意找了家饭馆 小炒菜香的可以吃两碗米饭）晚餐：快餐式客家炒菜（很多当地人的选择 便宜饱腹 味道一般）关键词：懒散赶路终究到不了 沙县 那就干脆途中随处逛吧一观古浮桥 / 惊喜古汀州 都是有历史文化底蕴的地方 涨了很多姿势评论Day54长汀 - 沙县 - 建瓯行驶里程：375km早餐：扁肉+拌面午餐： 沙县 各类小吃——芋饺/花椒饼/芋头饼/烧卖/烫嘴豆腐（跟以前吃到的 沙县 小吃不一样 种类繁多 街头巷尾的小摊也很有味道呢）沙县沙县沙县沙县沙县晚餐：烧烤关键词：只为在 沙县 吃一顿正宗的 沙县 小吃而来 吃完继续赶路…评论Day55建瓯 - 云和 - 缙云行驶里程：370km早餐：豆浆粉（一种神奇的吃法 在粉 里加 豆浆 其实很清淡 但是粉异常的爽滑）午餐：因为赶路 车上干粮解决晚餐： 缙云 烧饼（刚烤出来那种真的香）评论云和梯田景区16篇游记中提到门票¥预订门票价格：80元开放时间：8:00-17:00电话：0578-5156688地址：丽水市云和县崇头镇简介：看华东地区规模最大的梯田，在七星墩守候云海日出。</w:t>
        <w:br/>
        <w:t>在坑根石寨看当年银矿留下的古井、老房子。查看详情关键词：最后一站 打卡 云和梯田 🌾云和云和云和到的比较晚 也没办法看云海了 所以就不买门票 其实山路开车进去沿途也很有看点 核心景区也可以在铁丝网外看到评论Day56缙云 -家🔚行驶里程：380km早餐：烧饼午餐：次坞打面（路过次坞吃到了正宗的打面 面超级有韧性）晚餐：家里关键词：一心赶路终到家不夸张地说看到 江苏 界牌的时候 眼泪都掉下来了评论后记结语两个月的自驾旅程就这样画上了句号期间，恶劣天气 糟糕路况 暴躁情绪 ……层出不穷的状况都为我们积累了各种技能与经验大好河山 美味佳肴 一路相伴……都是我们人生中的美好回忆旅行的意义，于我们而言，每一次能够成长一些便足够。评论</w:t>
      </w:r>
    </w:p>
    <w:p>
      <w:r>
        <w:t>评论：</w:t>
        <w:br/>
        <w:t>1.天那么冷。路上安全吗？春天会好些</w:t>
        <w:br/>
        <w:t>2.值得鼓励点赞</w:t>
        <w:br/>
        <w:t>3.怎么才能挤这么多时间呢？</w:t>
        <w:br/>
        <w:t>4.羡慕这对小夫妻，我和老公也计划自驾游，只等时机成熟即刻出发</w:t>
        <w:br/>
        <w:t>5.去到了我的家乡荆州呢，好亲切，但是居然是去挂点滴的？？</w:t>
        <w:br/>
        <w:t>6.好可怜，居然中间还去挂点滴了~旅行的时候最怕身体出毛病~但还是很佩服你们呀！</w:t>
        <w:br/>
        <w:t>7.看完感觉，旅行最重要的不是目的地，也不是沿途的风景，而是能有一个一直陪伴在身边的爱人~</w:t>
        <w:br/>
        <w:t>8.我的天五十多天。。是在为环游世界做准备吗哈哈 先环游中国南方试一试？</w:t>
        <w:br/>
        <w:t>9.好长一篇游记，干货满满，感觉也跟着游了一大圈，能出去这样玩一次真好呀</w:t>
      </w:r>
    </w:p>
    <w:p>
      <w:pPr>
        <w:pStyle w:val="Heading2"/>
      </w:pPr>
      <w:r>
        <w:t>81.#东南DX3夜猫行动# 迟到十年的邂逅，我终究爱上了你，木兰天池！</w:t>
      </w:r>
    </w:p>
    <w:p>
      <w:r>
        <w:t>https://travel.qunar.com/travelbook/note/7097293</w:t>
      </w:r>
    </w:p>
    <w:p>
      <w:r>
        <w:t>来源：去哪儿</w:t>
      </w:r>
    </w:p>
    <w:p>
      <w:r>
        <w:t>发表时间：2018-08-24</w:t>
      </w:r>
    </w:p>
    <w:p>
      <w:r>
        <w:t>天数：2</w:t>
      </w:r>
    </w:p>
    <w:p>
      <w:r>
        <w:t>游玩时间：2018-08-17</w:t>
      </w:r>
    </w:p>
    <w:p>
      <w:r>
        <w:t>人均花费：500 元</w:t>
      </w:r>
    </w:p>
    <w:p>
      <w:r>
        <w:t>和谁：三五好友</w:t>
      </w:r>
    </w:p>
    <w:p>
      <w:r>
        <w:t>玩法：第一次,短途周末,摄影,夏季</w:t>
      </w:r>
    </w:p>
    <w:p>
      <w:r>
        <w:t>旅游路线：</w:t>
      </w:r>
    </w:p>
    <w:p>
      <w:r>
        <w:t>正文：</w:t>
        <w:br/>
        <w:t>前言说说这次旅行有没有这样一种经历？知道一个地方，时间过去了十年，却始终没机会去！我有，这种感觉，很微妙！武汉这座城市，如同我的第二故乡，大学四年，与江城为伴，留下了许多美好的回忆。有这么一句俗语，“武汉人不游木兰天池，枉为武汉人”。还有一个说法，“游武汉不游木兰天池，枉称游武汉”。木兰天池可谓是武汉的后花园，尤其受大学生喜爱，是春游秋游的绝佳选择。2008年，我来到武汉，自那时起我知道了木兰天池。在大学四年的时光里，有无数个机会可以去木兰天池游玩，却因各种各样的原因无耐错过，似乎有一种缘分未到的感觉。2018年，我再次来到武汉，在七夕的浪漫时刻，我终于去到了木兰天池，在最美的时候遇见了你。十年之前，我错过了你，但我并没有忘了你，而是一直惦念着你。十年之后，我终究遇见了你，相见不恨晚，能见便是最大的幸运。这一次美丽的邂逅，虽然迟到了十年，但时间的磨练，让它更加刻苦铭心。十年可以改变很多，但改变不了我终究会爱上你这件事。在特别的时间，来到熟悉而又陌生的木兰天池，留下了一段浪漫而又惬意的时光。评论美图预告老规矩，先上一波美图，诱惑大家！评论(1)攻略实用的旅行碎碎念评论门票详情木兰天池大门票：60元，开放时间09：00至17：00，16:30停止检票。天池索道：上行70元，下行60元。开放时间09：00至17：00。萤火虫夜场票：40元。游乐项目：玻璃天桥30元，高峡滑草20元，丛林滑道30元，天池飞索30元，画舫游船30元，喊泉20元。娱乐套票：80元。评论交通指南★公共交通从汉口火车站乘公交292到黄陂客运站转乘专线公交808路直达景区门口；从轻轨1号线汉口北站乘坐K3路到黄陂客运站转乘专线公交808路直达景区门口；武汉港集散中心有到景区直达巴士，每天8点、9点整点发车。★自驾线路从武黄高速、汉宜高速、京珠高速上武汉外环至黄陂木兰天池；从竹叶山—岱黄高速公路—黄陂前川—黄土一级公路—过长轩岭到十棵松左转—然后前行六公里—木兰天池；从武昌—岱黄高速公路到黄陂区—沿木兰大街行驶25.3公里，直行进入明清街—沿明清街行驶240米—直行进入黄土公路—沿黄土公路行驶5.6公里，左转进入十石路—石门道—天才街—过龙池堰。木兰天池停车场，位于木兰天池景区门口，库位1000个，小车5元/天，大车10元/天。评论森林峡谷浪漫山水，人间仙境惹人陶醉森林峡谷浪漫山水，人间仙境惹人陶醉进入木兰天池景区，首先我要游览的便是森林大峡谷。在木兰天池的山水浪漫园区内，有一条十华里长的森林大峡谷，峡谷内一年四季流水不断，奇木怪石和溪潭飞瀑交织，呈现山水交融的湿地生态。可谓十步一景，百步一绝。可以穿着一些古风的服饰，融于这如人间仙境一般的美景之中，做一回毫无违和感的仙女。走进园区，首先看到的是苍翠的堤坝和缓缓转动的水车，迎面而来的是清新的空气。木兰天池的森林植被覆盖率达98%，可谓是天然氧吧。在旁边的丛林里，有一尊英姿飒爽的雕塑，人物是花木兰。传说这里是木兰将军小时候生活的地方，也就是木兰外婆家。接着来到堤坝上，波光粼粼的龙池展现在眼前。龙池是大峡谷游览线的起点和入口，池水碧兰清澈，山峦深幽，树丛倒影，恬静秀美，可荡舟游弋，可环水踏青。清康熙（黄陂志）中载：木兰，本县朱氏女，生于唐初……，至今，其家犹在木兰山下，其外婆为龙池堰人氏等等。可见，天池里的外婆桥、龙池堰均是证明，木兰将军的祖籍在黄陂。不过，景区里横跨龙池的石砌外婆桥，是依据龙池堰老人们记忆重建的。过去，朱冯山经常暴发山洪，冲毁房屋和田地。木兰将军解甲归田之后，来看望外婆时，正遇山洪暴发，她当即用利剑削出三道石墙，挡住了山洪。木兰的师傅铁冠道人还提起朱笔，在三道石墙上写下三道门三个大字，山洪退去以后，三道石墙化作三块大条石，平行并列摆在龙池中。后人有诗赞曰：洪水肆虐浊浪腾，木兰挥剑助乡亲。三道石墙神剑削，后人久念三道门。这块形似蘑菇状的大石头就叫做縻龙桩。民谚云，有水无肥半边谷，有肥无水望天哭。为免遭洪涝之苦、干旱之灾，龙池堰人经常供奉龙王，每年正月十三至十五期间，这里还要举办祭龙会、玩龙灯。东海龙王受到供奉，十分感动，就派来虾兵螃将，将顽皮的小白龙用绳子绑在了这块大石头上，让它把守在大峡谷之山口，阻止山洪冲毁百姓田地、庄园。不安分的小白龙烦燥起来，经常翻腾摆动，结果大石头的下端被系龙绳勒出了一道深深的痕印。乡民赞曰：縻龙桩上锁白龙，领命御旱又防洪。巨石勒出深深印，要数白龙第一功。在縻龙桩的大石头附近，有一处天然的秋千。交织的树干，生长成了有韧性的藤条，其中一根弯弯地垂下，变成了秋千。游人坐在上面，荡漾在自然当中，无比舒适与欢乐。一步一景的森林峡谷，本来就给游人无比静谧的感觉，在安静之中又透露出些许神秘。在这种独特的气氛下，着一身古风的服饰，可谓是再合适不过了。仙女下凡的景象，就是如此真实地展现在了眼前。顺山谷溯流而上，有一条溪水潺潺的深沟，沟底平卧着一条白龙。仔细看会发现，这条龙脊清晰可见。传说小白龙在这縻龙桩上修成正果，玉帝传旨可返回天庭，小白龙舍不得木兰对它的训化，舍不得龙池堰的山民对他的供奉，舍不得天池的山山水水，决意不回天庭，永远留在这大峡谷中，玉帝念他一片真诚，同意小白龙留在天池。小白龙从此长期卧在这深沟之中，久而久之，就化作了龙脊石。有诗赞小白龙曰：本是东海一蛟龙，只因顽劣锁囚笼。修成正果恋黎民，化作顽石卧沟中。同行的小伙伴说，似乎每一年的七夕都会下点雨。在如此浪漫的气氛中游览木兰天池，我们也觉得这雨更添了一丝情趣。说实话，雨中的峡谷，更有韵味。木兰天池是一个很神奇的地方，春夏秋冬四季景色皆美，无论晴天还是雨天，都有不同的感觉。峡谷间的瀑布奔腾而下，仿佛这圣水是从天上而来。这面气势磅礴的崖水图叫穿瀑崖，相传是木兰将军回归故里到朱冯山来看外婆时，外婆看到十二年未见的外孙女回来了，想试一下当年所传红松剑法和其功力，便指着面前的这面流着瀑布的崖石说：“木兰，十几年了，让外婆瞧一瞧你的剑术到底长了几成。”木兰手持宝剑，奋起神威，猛地向崖石劈去，只听忽喇喇一声响亮，红光闪处，崖石已被劈作两半，从天而泻的瀑布穿崖而过。看瀑水，如玉龙飞窜，飘雪银链，听声音，如群虎长啸，万马奔腾。真乃是：穿瀑崖上气恢宏，女中豪杰显神功。剑劈石崖两相分，飘雪银链走蛟龙。木兰天池跨山玻璃天桥长度168米，高度88米，除了可以让游人体验云中漫步之外，还可镜观天池的惊险刺激与浪漫，而且还有着美好的寓意哦，“168一路发”。这一清水潭，水质洁净清澈见底，相传这里就是小木兰在外婆家居住学艺时饮马的地方。木兰前后养了青鬃、飞雪、赤兔、神风等几匹神马，这几匹马最爱饮木兰湖的溪水和天池大峡谷饮马潭的清泉，珍爱战马的木兰经常在这里背水存放在外婆的水缸里作晚上饮马之用。西陵名士写诗赞道：一潭清水骏马饮，刚烈迅猛蹄腾云。将军驰骋征战日，更赞此潭立功勋。小白龙受到木兰的训服和八仙的教诲之后，解除恶习，为民造福。有一年山洪暴发，小白龙吐出口中宝珠抵御山洪，后来这颗龙珠就化成了这颗巨大的圆石头，人们便叫他龙珠石，旁边的水潭也就称之为龙珠潭了。少年木兰经常坐在这龙珠石上，用龙珠潭的水来洗浴一头秀发，据说龙珠潭的水能养血生津，乌亮头发，大家不妨一试，保证有效。有诗赞曰： 龙珠本是白龙吐，潭水伴珠流千秋。一头青丝动涟漪，催得奇女上征途。峡谷内的水是非常动人的，沿着石阶一步一步登山而上，有这温柔的水流相伴，一点也不觉得累，反倒很享受。这潺潺流水，就如同丝绸一般柔软。休息时，忍不住用手轻轻触摸，沁人心脾的感觉从指尖直传心头。这一处石头，如同被剑劈开一般，或许就是木兰干的吧，哈哈。唐朝诗人说黄河之水天上来，而这飞天瀑之水才是真正从天上来的。传说是王母娘娘在天池洗澡时，一条白绫汗巾飞到这里化作了一瀑清水而成。飞天瀑如珠帘倒挂，玲珑剔透，飞溅的瀑浪如白鹭千只，上下争飞。这一处瀑中美景是绝不可错过的，天瀑留下一倩影，包你终生无遗憾。很久很久以前，这一带都是峡谷与洪水，女娲娘娘补天时，掉下来的两块禅石填平了所有的峡谷与洪水，化作了朱家山与冯家山，唯独留下了这条神奇的大峡谷。有一天观音菩萨从这里经过，推算这条大峡谷中将来必出仙道和将军，于是遣来这块大石作为镇谷之宝。观音的推算果然灵验，千百年后果然出了神道李顺天和木兰将军。这正是“一块仙石镇峡谷，神仙将军尽皆出”。镇谷石的后面是一处非常陡的石阶，登上这处石阶，也就到了天池了。评论(1)一汪碧水秀美天池，多种项目乐在天池一汪碧水秀美天池，多种项目乐在天池木兰天池不仅景色秀美，游玩的项目也很丰富。这里有集惊险、刺激、娱乐为一体的参与性游戏项目，如喊泉、滑草、滑道、滑索、游船等等。在这里，我们尽情徜徉在大自然的怀抱里，放飞自由的心情。上有天池悬，下有龙池照，大小两天池，其中皆悬妙。悬妙就在于，世上少见王母娘娘下凡的传说，而这里却是王母娘娘唯一下凡的地方。水域面积360余亩，水深三、四十米， 天池是一个游览活动十分丰富的景点，站在这天池坝上，举目远眺，风景尽收眼底，真乃是群山环抱珍禽舞，苍松翠竹百鸟鸣。漫步天池边的观景台上，更让我心旷神怡，观条条龙舫船来回穿梭吟诗篇，如同又见乾隆皇帝下江南。临山环水的湖边栈道，再现了春秋战国时期诸葛亮明修栈道、暗渡陈仓的雄才伟略。信步一游，让游人体会到什么是山穷水尽疑无路，柳暗花明又一村。天池本是神仙用，因起矛盾争苍穹。如来点化素山寺，化作凡间两彩虹。如果说我们刚才游览的山水浪漫园区是一块碧玉般的诗，那么高峡风情园区则是诗的一块碧玉。它有着少女般轻柔的神韵，有着动感般的七色彩虹，有着神话般的古香古色，有着梦幻般的游乐草原。高峡风情园区可以乘坐游船进入，也可以坐滑索进入。天池湖面上古色的画舫游船在游荡，碧绿的湖水中有了朱红色的点缀，绘就了一幅美丽的山水画。而坐在船上的游人，仿佛是徜徉于天地之间，如痴如醉。天池上有一根银柱冲上云霄，让湖水不再平静，吸引了众人的眼球，这便是在抖音上非常火的“喊泉”。木兰天池的喊泉真是神一般的存在，烦恼的人们在此喊出压力，快乐的人们在此喊出幸福。喷泉随着声音的高低起伏，烦恼冲出九霄云外，快乐随水花洒满天池。喊泉是非常受欢迎的一项游乐项目，在等候区总是游人如织，排着长长的队伍。无论是男女老少，对此都非常感兴趣。边等候边看他人喊泉，无比欢乐。听到完美的高音，游人都会拍手称赞。听到破音，大家会非常默契的哄笑，但紧接着就是给予暖心的鼓励。天池飞索是一种新兴的娱乐项目，滑索充满了速度感和刺激性。几千米的天池水面数秒钟一滑而过，让我体会到凌空飞渡的新奇感受，恍如自己成了踏云而飞的散花仙女，从天而降的天兵天将。攀上一游，人如春燕展翅入云霄，更似金童玉女下凡来。 据说，天池飞索是华中最长山水飞索，敢不敢来挑战自己？高峡滑草让惊险、刺激、娱乐一路相伴，徜徉在草原之中，做一个自由的人儿，快乐就是如此简单。不得不赞叹，天池多样的游乐项目，给我们带来了不少欢乐。上山是沿着森林峡谷登山而上的，那么下山可以选择乘坐天池索道，不一样的方式，会有不同的感受。乘坐天池索道，在高空之上观景，会有完全不一样的角度和体验，看到的美景自然也别具一格。登山上来看到的景色，在下山的缆车上又重温了一遍，但却有不同的感受。从天池下到龙池，大约八分钟左右。但置身于缆车车厢之中时，只会感觉这时间太短了，意犹未尽。评论天空有繁星点缀，草丛有流萤妆点天空有繁星点缀，草丛有流萤妆点活在城市里的我们，夜晚对于我们而言，就是让人迷失自我的霓虹和难以琢磨的孤寂。我已经不记得多久没有看过星空，多久没有见过萤火虫。这两样东西似乎已经离我们很遥远了，但在木兰天池，我又重新感受到了它们的美丽。萤火虫的野外寿命仅一周左右，但它短暂的生命却是无时无刻在发光，闪耀的人生令人羡慕。木兰天池的夜晚，天空有繁星点缀，草丛有流萤妆点，浪漫的氛围令人向往。萤火虫小小的，似乎不怎么起眼，但在漆黑的夜里，它们无比的闪耀。萤火虫对生活环境是很挑剔的，只能在植被茂盛、水质干净、空气绝佳的自然环境里生存。黄陂木兰天池旅游度假区，植被覆盖率高达98%，青山绿水吸氧，是虫儿们栖息的生态宝地。据说，在武汉周边，这里是唯一适合萤火虫生存的地方。每一年的夏季，木兰天池景区都将举办“萤火虫之夜”的活动。此时的游人，能够观赏到萤火虫集中放飞的壮观之景，还能与潜藏在山林、草丛中数以万计的萤火虫零距离亲密接触，感受萤火流光飞扬的奇幻和浪漫。评论(1)精选当地特色，美味源自天然精选当地特色，美味源自天然游玩累了之后，当然要吃一些美食犒劳自己了，木兰天池的将军府度假餐厅是绝佳的选择。将军府度假餐厅设有能同时容纳四百多人的豪华包房与宴会厅，演绎气派与气质相当的排场，用餐环境舒适，提供健康养生的菜品和极具天池特色的农家绿色食品。样样特色美食令人垂涎欲滴，处处乡土味让人动情。小木兰最爱的外婆菜，荤素搭配，一切都是那么的刚刚好。来自天然、绿色的野菜爽口润滑，天池白刁鱼软嫩松脆，糕点汤食满园飘香……尽情享受，天然绿色的美食，极具天池特色的农家饭菜！评论度假酒店环山而建，豪华典雅尽显尊贵度假酒店环山而建，豪华典雅尽显尊贵去木兰天池游玩，最好选择在此住上一晚，因为这里的环境幽深，让你收获一夜的宁静。再加上黄陂木兰文化生态旅游区包括木兰山、木兰天池、木兰草原、木兰云雾山、木兰山、锦里沟、木兰古门、农耕年华、木兰湖 、木兰玫瑰花园、木兰三台山、木兰花海乐园、木兰花乡等众多景区，要一一玩尽的话，还是需要不少时间的。那么住宿选哪呢？当然是木兰天池度假酒店了！它古色古香的套房，让人心神安宁。绿绿的林海，近在咫尺，触手可及。客房内的布置非常的古典，让人感觉很安静，心也跟着安静了下来。客房的空间也很大，让人感觉非常享受。坐在窗边，可以听到风吹动竹叶的声音，清脆动听。浴室的空间同样非常大，大写的“舒服”啊！洗脸台上的绿植，给居住环境又增添了一丝生气。评论结束语THE END木兰景色甲天下，天池山水尤更佳。身临其境游一游，方知我言不为夸。我与木兰天池的邂逅，晚了十年。希望，你与她的邂逅，适逢其时。评论</w:t>
      </w:r>
    </w:p>
    <w:p>
      <w:r>
        <w:t>评论：</w:t>
        <w:br/>
        <w:t>1.软文不错</w:t>
        <w:br/>
        <w:t>2.人间仙境，使人向往，去武汉多次，却不知有此佳境。</w:t>
        <w:br/>
        <w:t>3.这个酒店看起来挺舒适的，是在去哪儿上面预定的嘛？</w:t>
        <w:br/>
        <w:t>4.是你吗？小青和白娘子！让我找找许仙和法海在哪</w:t>
        <w:br/>
        <w:t>5.٩😐ི۶放开两个妹子</w:t>
        <w:br/>
        <w:t>6.楼主拍的古装照很仙呀，像林中仙子~好看</w:t>
        <w:br/>
        <w:t>7.哇~这风景和意境，跟拍电影一样，小姐姐们太好看啦</w:t>
        <w:br/>
        <w:t>8.小时候在奶奶家捉过萤火虫，十多年过去啦，很久没见萤火虫了</w:t>
        <w:br/>
        <w:t>9.[膜拜]膜拜ing~出门旅行就靠它了！</w:t>
      </w:r>
    </w:p>
    <w:p>
      <w:pPr>
        <w:pStyle w:val="Heading2"/>
      </w:pPr>
      <w:r>
        <w:t>82.躲避峡♥中国仙本那</w:t>
      </w:r>
    </w:p>
    <w:p>
      <w:r>
        <w:t>https://travel.qunar.com/travelbook/note/7098077</w:t>
      </w:r>
    </w:p>
    <w:p>
      <w:r>
        <w:t>来源：去哪儿</w:t>
      </w:r>
    </w:p>
    <w:p>
      <w:r>
        <w:t>发表时间：2018-08-25</w:t>
      </w:r>
    </w:p>
    <w:p>
      <w:r>
        <w:t>天数：5</w:t>
      </w:r>
    </w:p>
    <w:p>
      <w:r>
        <w:t>游玩时间：2018-08-15</w:t>
      </w:r>
    </w:p>
    <w:p>
      <w:r>
        <w:t>人均花费：2500 元</w:t>
      </w:r>
    </w:p>
    <w:p>
      <w:r>
        <w:t>和谁：闺蜜</w:t>
      </w:r>
    </w:p>
    <w:p>
      <w:r>
        <w:t>玩法：</w:t>
      </w:r>
    </w:p>
    <w:p>
      <w:r>
        <w:t>旅游路线：</w:t>
      </w:r>
    </w:p>
    <w:p>
      <w:r>
        <w:t>正文：</w:t>
        <w:br/>
        <w:t>前言为什么要出门？就是想出门旅行了评论屏山峡谷4分/5篇游记中提到门票¥预订门票价格：无需门票，坐船100元/人。开放时间：全天开放电话：0718-5282222地址：恩施土家族苗族自治州鹤峰县容美镇屏山村查看详情评论屏山峡谷4分/5篇游记中提到门票¥预订门票价格：无需门票，坐船100元/人。开放时间：全天开放电话：0718-5282222地址：恩施土家族苗族自治州鹤峰县容美镇屏山村查看详情无意在抖音刷到一张小船悬浮在水面的照片，于是开始百度这个地方，原始是中国的仙本那，位于恩施鹤峰一个不通大巴的山村里，我也去目睹真容，我决定去这个地方，对，请假，就去这个地方—— 恩施 屏山 躲避峡！评论第1天汉口火车站114篇游记中提到门票¥预订门票价格：免费开放。火车站免费开放，乘车进站需购票。开放时间：全天开放地址：武汉市江汉区金家墩特1号简介：全国最大的欧式火车站，欧式复古风格的建筑外观令人惊艳。查看详情评论第一趟车:从淮北到汉口(卧铺）上班后，没假，好痛苦。为了节省时间，我和闺蜜决定利用晚上睡觉时间赶路，早上5:10到达汉口。出了火车站，吃个热干面早饭，然后第二趟车:动车 汉口~恩施 07:14-11:17评论飞机/火车到达恩施恩施做大巴去鹤峰出了恩施火车站，汽车站就在旁边，去汽车站旁边吃了午饭，12:30进汽车站，第三趟车:恩施~鹤峰，汽车大巴 流水线发车，车票50元，13:00发车，17:00到达鹤峰。我们联系的村民地导帮我们联系了包车，因为躲避峡8月开始被封，不允许外地车辆和人员进入，包车费用也涨价了，如果自驾去，只能自驾到鹤峰。第四趟车:包车来回300一辆车。坐在车上，司机大叔让我们低调一点，要是被路边当地警察检查出来是外地人，要说去屏山村里面的某某农家乐吃晚饭的。18:00顺利到达屏山村到达鹤峰，坐车去村里，村民导游帮忙约的车。终于到达屏山村了，当地村民就是导游哦。吃住在村民家里。评论第2天屏山峡谷5分/5篇游记中提到门票¥预订门票价格：无需门票，坐船100元/人。开放时间：全天开放电话：0718-5282222地址：恩施土家族苗族自治州鹤峰县容美镇屏山村查看详情评论因为躲避峡被抖音带火后，络绎不绝的人前去，毕竟景区还未开发，好多安全措施都没有，所以被当地限制外地人前去参观旅游了，进村的路口有当地派出所看守，进躲避峡的路口也有当地派出所的叔叔看守，我们只能天不亮4:00就起床准备出发，赶在警察叔叔上班之前走到谷底。黑灯瞎火的还不能大声说话，峡谷里面回声大，峡谷上面都是当地派出所执勤的人。这我们之前的好几天，村民导演带的外地游客都没能成功进入躲避峡。乌漆嘛黑的继续前进，真的只有趟水和坐船才能进入。两边都是涯壁。遇见水浅的地方，大家就下船趟水前进。评论</w:t>
      </w:r>
    </w:p>
    <w:p>
      <w:r>
        <w:t>评论：</w:t>
        <w:br/>
      </w:r>
    </w:p>
    <w:p>
      <w:pPr>
        <w:pStyle w:val="Heading2"/>
      </w:pPr>
      <w:r>
        <w:t>83.【种草】四大热门城市的新晋网红打卡地，看看漂亮小姐姐们最常出没哪些地方</w:t>
      </w:r>
    </w:p>
    <w:p>
      <w:r>
        <w:t>https://travel.qunar.com/travelbook/note/7189407</w:t>
      </w:r>
    </w:p>
    <w:p>
      <w:r>
        <w:t>来源：去哪儿</w:t>
      </w:r>
    </w:p>
    <w:p>
      <w:r>
        <w:t>发表时间：2018-08-30</w:t>
      </w:r>
    </w:p>
    <w:p>
      <w:r>
        <w:t>天数：1</w:t>
      </w:r>
    </w:p>
    <w:p>
      <w:r>
        <w:t>游玩时间：2018-08-30</w:t>
      </w:r>
    </w:p>
    <w:p>
      <w:r>
        <w:t>人均花费：</w:t>
      </w:r>
    </w:p>
    <w:p>
      <w:r>
        <w:t>和谁：</w:t>
      </w:r>
    </w:p>
    <w:p>
      <w:r>
        <w:t>玩法：</w:t>
      </w:r>
    </w:p>
    <w:p>
      <w:r>
        <w:t>旅游路线：</w:t>
      </w:r>
    </w:p>
    <w:p>
      <w:r>
        <w:t>正文：</w:t>
        <w:br/>
        <w:t>前言说说这次旅行还希望能够感受到那个城市的风采去体会它的文化和气质今天小编就带你探秘几大热门城市的新晋网红打卡地体验每个城市的别样特色吧评论北京798艺术区5分/278篇游记中提到门票¥预订门票价格：艺术区免费开放，个别艺术中心及画廊另外收费。开放时间：艺术区全天开放，画廊10:00-18:00（大部分周一闭馆）。电话：010-59789114地址：北京市朝阳区酒仙桥路2号简介：厂房改造的艺术中心，雕塑、画廊、特色店铺等文艺范十足。查看详情798艺术区的外部环境最吸引人的就是满墙的涂鸦，感觉也没有什么主题，就是自我心绪的一种张扬和释放，非常的随意。图片来自网络此外，798有大量的艺术展览，书法，美术，画展，艺术品展览。这里是文艺者的天堂，是创作的天堂。非常适合去参观拍照~图片来自网络图片来自网络【交通】公交：乘401、402、405、445、909、946、955、973、988、991路在大山子路口南站下，地铁10号线亮马桥站C口可换乘402、405、909路，1号线四惠站可换乘402、405路，15号线望京站可换乘445路。【门票】免费（个别展馆单独收费）【开放时间】全天（大多数展览的展出时间为10:00-18:00，大部分画廊展馆周一闭馆）评论松美术馆5分/2篇游记中提到门票¥预订门票价格：180元开放时间：周二-周日10:00-17:00；周一闭馆。电话：010-84165822地址：北京市顺义区格拉斯路查看详情梵高的雏菊与罂粟花 傲立寒风中的松 白墙灰瓦尖顶白房子上空偶尔飞过一架飞机很多明星也曾来到这里拍摄写真镇馆之宝是梵高3.7亿的画作［雏菊和罂粟花］，还有毕加索、陈丹青、吴冠中的画。消磨两个小时还是不错的去处。图片来自网络图片来自网络【票价】¥60/人 （学生证老年证优惠）【地址】北京市何各庄一号地国际艺术区【开放时间】周二——周日 10:00am——17:00pm评论武汉楚河汉街5分/296篇游记中提到开放时间：街道全天开放，各商铺营业时间不一。地址：武汉市武昌区公正路（近水果湖，东湖和沙湖之间）简介：最具“楚国汉味”的商业步行街，游逛其中，仿佛时光倒流。查看详情楚河汉街是武汉颜值最高的一条街，集结了各种网红店不说，更吸引人的是街上打扮时尚的小姐姐小哥哥们，说武汉百分之八十的街拍发生在这里毫不夸张。网红店特别多，在此分享一个，其他的等你亲自去探索瓜瓜串瓜瓜串是一家卖冷锅串串的店，可是却和一般的冷锅串串红红火火的装饰不一样。无论是店内风格还是食品味道 都很讨喜 价格也很合理（人均50左右）是一家值得尝试的网红店图片来自网络图片来自网络【地址】楚河汉街第三街区松竹路环球国际中心3号楼3-12号(距地铁4号线楚河汉街站C口步行850m)评论知音号5分/10篇游记中提到门票¥预订门票价格：成人票：平日：228元/人，周末及节假日：298元/人 学生票：平日：140元/人，周末及节假日：180元/人 儿童票：平日：120元/人，周末及节假日：150元/人开放时间：周一休演，周二至周日开演时间：19：30电话：400-800-5261,027-82295689地址：武汉市江岸区沿江大道汉口江滩内知音号码头（三阳路与五福路之间临江步道）查看详情知音号是一艘船，你一踏上她，就进入到了复古话剧的世界舞厅、酒吧、咖啡厅，甚至是楼梯、走廊拐角“知音号”的每一个角落都是舞台每一刻都有新的剧情在上演众多演员带着观众一起享受一场“穿越”旅行图片来自网络知音号上会提供各种服装小仙女们也可以选择穿着自己喜爱的旗袍或者小洋装加入到话剧中去哦~图片来自网络来体验复古怀旧风【地点】汉口江滩知音号码头（三阳路与五福路之间临江步道）【演出时间】第一场19：30，第二场21：00【票价】228元/人（平时） 298元/人（周末及节假日）评论成都成都远洋太古里5分/390篇游记中提到开放时间：全天开放，大部分商铺营业时间10:00–22:00电话：028-65963000地址：成都市锦江区中纱帽街8号简介：成都的时尚购物场所，高端到平价商品一应俱全，深受小资的喜爱。查看详情成都太古里特别多网红店，在这里推荐一家最出名的line friends店外的话简直就是少女们拍照的天堂各种布朗熊和可妮兔围绕着店铺一周图片来自网络每张凳子上面都有拍照道具啊最火的还是那个三米多高的布朗熊了 好多人坐上去拍也超好看图片来自网络方所书店文艺的小哥哥小姐姐们一定不要错过方所书店。整个书店很有设计感且满屋子书香和咖啡香书店真的是让人瞬间可以静下心来的地方图片来自网络图片来自网络【交通】地铁搭乘地铁2号线至【春熙路站】，从远洋太古里出口。公交搭乘3路、4路、10路、18路、21路、43路、47路、56路等公交至【大慈寺站】下车即到评论IFS国际金融中心5分/183篇游记中提到开放时间：全天开放，大部分商铺营业时间：10:00-22:00电话：028-69396939地址：成都锦江区红星路三段1号（近大慈寺路）简介：成都市中心的高档地标建筑，云集了各大国际品牌。查看详情太古里的对面就是IFS国际金融中心，同样是网红们一定不会错过的地方。朋友圈里有朋友去过成都的，一定不会对这只大熊猫陌生吧图片来自网络这只可爱的大熊猫，代表了成都的特色，让IFS成了来成都的必打卡之地~图片来自网络评论深圳深业上城购物中心5分/5篇游记中提到地址：广东省深圳市福田区华富街道笋岗西路深业上城购物中心查看详情这里的设计师服装店 品牌店 餐饮店全都是loft可以说每一个角落和红黄白墙都是拍照圣地随手拍拍就是大片图片来自网络图片来自网络【交通】自驾：由笋岗路（或彩田路、皇岗路）上莲科高架；途经 MUJI 三合一项目；转弯成功到达停车场入口。公共交通：1、搭乘公交11、79、213、323路至莲花一村站下车，前行100米经斑马线或返行50米经桥洞至马路对面即到。2、搭乘公交34、67、75路等至中级法院站下车，至莲科高架桥洞经专用通道即到。【建议穿着】纯色浅色的服装评论</w:t>
      </w:r>
    </w:p>
    <w:p>
      <w:r>
        <w:t>评论：</w:t>
        <w:br/>
      </w:r>
    </w:p>
    <w:p>
      <w:pPr>
        <w:pStyle w:val="Heading2"/>
      </w:pPr>
      <w:r>
        <w:t>84.一路向南－－－2017广西北海之旅</w:t>
      </w:r>
    </w:p>
    <w:p>
      <w:r>
        <w:t>https://travel.qunar.com/travelbook/note/7388729</w:t>
      </w:r>
    </w:p>
    <w:p>
      <w:r>
        <w:t>来源：去哪儿</w:t>
      </w:r>
    </w:p>
    <w:p>
      <w:r>
        <w:t>发表时间：2018-09-03</w:t>
      </w:r>
    </w:p>
    <w:p>
      <w:r>
        <w:t>天数：6</w:t>
      </w:r>
    </w:p>
    <w:p>
      <w:r>
        <w:t>游玩时间：2017-12-22</w:t>
      </w:r>
    </w:p>
    <w:p>
      <w:r>
        <w:t>人均花费：1500 元</w:t>
      </w:r>
    </w:p>
    <w:p>
      <w:r>
        <w:t>和谁：独自一人</w:t>
      </w:r>
    </w:p>
    <w:p>
      <w:r>
        <w:t>玩法：环游,海滨海岛,圣诞</w:t>
      </w:r>
    </w:p>
    <w:p>
      <w:r>
        <w:t>旅游路线：</w:t>
      </w:r>
    </w:p>
    <w:p>
      <w:r>
        <w:t>正文：</w:t>
        <w:br/>
        <w:t>前言行前准备没有具体的了解，就是知道北海，也知道海边的清凉与美感，就放下一切去了，感受下那儿冬天的温暖，也想起狂野一部电影，想看看那儿的斜阳岛，丛林而原始，激情与挑战现实版。匆匆几天之行，计划岛上两天，市区两天，也够矣，实际上可在呆上一天，静静发呆，领略冬日下温暖与热感，海风下凉凉之意，不乏精神净土。在北海住过几家青旅，想体会不同风格与氛围。灰机晚到，离机场大巴最近的是北海AMY之家青旅，老板不错，善于交流，高档小区内，环境优雅，去银滩,白糖别墅青旅，哪儿很有几家，但去过的人说，这家不错看来我是对的选择，返回因早班灰机，临时北海一来二去青旅，没想到老板是同乡，交流甚欢，也是喜欢搞旅游的，也在小区内，是复式在楼顶，可以一览天下，远远可以遥望北海火车站。评论北海传说早就听说北海，但没有想向，有一天终于发现她的美丽与动人，就一无返顾－－－灰机灰过去了。评论第1天武汉楚河汉街---北海接受上次晚点教训，提前致电火车站询问，还好不可能出现这样事情了。依然老时间，这趟车，准时到达。因还早就去武汉楚河汉街，那知老朋友也在这儿，并且在万达上班，一举两得，观赏与访友两不错了。武汉汉街由万达打造，好久没去了，可去了之后，也就是集休闲娱乐购物吃喝玩乐一体的商业，太偏面了。还好有老朋友聊天，比较爽快的。虽是老朋友，但相距较远，虽电话联系，但见面才是最好的方法。老朋友忘年交，特投缘，性格脾气爱好一样一样的，这么多年交往从不间断。这次北海之行，纯属偶然与决定，很早听说，但一直没有注意与详解，突然了解了也就忽然去了，巧合就是圣诞节,第一个在外面独自消受，天意与创造的。北海是广西南端，与中国最南端海南隔海相望，是个候鸟城市，冬天最舒服的，一件上衣就完美了，这也是我此次前行的目的，享受下阳光海滩美女情景。北海涠洲岛很有名，但最有意义的是斜阳岛，那才是真正的丛林，这也是缘于一部电影，没想到真的成行了。和老朋友难舍难分了，时间到了，就做地铁去天河机场T3航站楼， 晚上9点多展翅升空。依旧节日气氛北海福成机场评论第二天北海银滩环游途步---桥港－－－北部湾广场飞机晚点，接近晚上11点多才到，幸好有机场大巴，驱车直达住处，老板在此等候，太热情了，咱东北人就是好。一夜还好，吃过早点就做车去银滩，这是所有人来北海的愿望与思想。时间不长，沿路风景不错，由其是进入银滩境内，那风景那景观那热带树种那别墅那宽阔的路面，无一不是展示这北海的魅力与灵魂，没有太开发与商业化的才是最好，最原始，有味道的。从银滩正门代步，那石子小路太精致了，有种抚摩的感觉，远远一望无际的大海，在阳光照耀下泛着晶晶，那细如纳米的细沙，纯境洁白的海水，能折射出自己，天空变幻异彩，精美绝伦，踩在这身如软棉沙子，轻轻就陷下去，有种引诱之感。海边漂泊的小船，在海水的荡漾下，上下起伏，波动翻滚，一不小心就可能被拖走，幸好有绳系之。海浪轻轻的摇，海水慢慢的涨，时而漫过脚丫，时而冲过小腿，时而猛烈撞击，太惊险了，刺激的。海水浸湿脚丫时，那汪汪纯度，那细腻的亲吻，那不寻常的拖入，留下许多脚印，也攒下很多水洼，那是海鱼海螺之地，美妙与神奇共存。茫茫的海线，晶莹的沙粒，疏密有致的椰树，时时冒出点绿色小草来，没有半点修饰，铺衬出北海的真实感。岸边时长有椰子卖，在厦门也是这样，看来海边同出一辙，再次试试口感很好啊。从银滩晃晃，沿海线漫步到桥港码头，途径位于银滩的白糖青年旅舍，属于别墅区，内有很多不同类型和风格的别墅，但环境堪忧。我所住的别墅恰好前面有个足球场，宽敞开阔，视野极目，斑斑绿意，做在阳台上，凉风习习，格外不同凡想，是个过冬老人的好去处。穿过足球场就是国际客运码头，很近，去涠洲岛方便，桥港老街在咫尺。街面并不大，也不精美，但热闹，吃喝俱全，旁边的集市什么都有，也可以海鲜加工，越南肠粉，卷粉，吃得感觉不错，真正意义上的老街，嘈杂而富有人情味。向前走就是内港码头，那残破的渔船，没有光泽的船体，破旧的物品，略显拉它的河面，印证了旧时底层人们生活写照。岸边台阶上晒着从海上打的鱼虾，那味道真有点晕头，可他们仍旧滋润而快活，没有半点不满足。脚印 足迹看海风景龙腾阳光下银光闪闪银滩齐飞银滩公路风景我住过的 今非昔比银滩中路三号别墅区足球场桥港国际客运码头标记近距离老人与长寿树桥港 残破银滩罗马广场评论第三天北海老街－－－外沙岛－－－冠头岭公园原本计划去涠洲岛，可反复再三，决定不去了，台风过境。在这尽情玩爽。北海老街是有名的景点，最著名的骑楼，当然要去瞧瞧了。老街没有直达公交，需在北部湾广场下车，步行过去也不太远。实际北海是个没有开发的城市，面貌陈旧，房屋年代久远，看似清淡，但却是我喜欢的样子,i没有刻意的装饰与伪造。一路走去也不太近，需近半小时的，临近路口，一面相当简朴的石刻介绍老街的来缘，太生动，与众不同的，与周围的建筑显然格格不与，反而就是这种效果更是美不胜收。老街明显好像是经过改造过，整齐的眉头，划一的标牌，干净的路面，无一不是和其他城市的老街一样的，只是这儿是骑楼而——二层结构，经典老式依旧在，浮华而苍茫，著名的建筑仍然吸引我这个爱探索的，商品只有你想要的，没有你想不到的，最多的是珍珠粉，越南商品，银器等，最好吃的是虾饼，也尝尝不错。有几处著名老式建筑我倒是实地看看地，本质的扶梯，隔栏，天窗，沧桑而明亮的漆色，无一不是历史的见证，街并不长，走走也就出去了，出口有个历史建筑，具体名字也就忘记。沿着出口河边向前进，也有个渔港码头，也是残破不堪，和桥港一样地， 难道这真是普通人生活，不敢想象。直走就是外沙岛，相对老街就是白富美，现代化楼房，别致的建筑，大方的观景台，休闲绿化的公园，北部湾你太包容万象了。不停叫喊着海鲜的本地人，也吸引着我们，的确是便宜的，买回去请人做，出点加工费倒是很好的。外沙岛就是旅游区，站在观景台，吹吹海风，吃吃海鲜，唠唠天，由是夜晚下，星星点点不是更美啊。离开外沙，转车去了冠头岭公园，其是是个错误选择，此地最适宜早上去，出点小汗，漫步在葱绿当中，吟诵鸟儿歌唱，健步轻快上山，才是运动与尝景结合。下午去太热，浑身冒汗，爬上山顶已是累的摊了，上面就是一个平台，没有什么特别的东西，再上面就是发射台，从后山下，就是另一个到此的去处，也是另番风景。冠头岭公园就是一个休闲锻练的地方，山下有座庙，香火旺盛，可以到此一游，没有那么出名罢了。冠头岭 远观北海老街 骑楼骑楼不同风光夜幕下普度寺评论第4天休闲银滩－－－环步桥港上面说了，北海并不大，市区基本该去的都去了，太远的也不值得去。不如静静的在海边欣赏如此良晨，也是很惬意的。睡得香，吃过饭，就来到海边，观看去涠洲岛游艇来往穿梭，海天一线相莲，碧波翻腾的海浪，无穷无尽的天涯，不是一种快乐啊！从青旅出来过马路走小路，直接就到海边，海岸线不远一带尽是杂草，废品堆积物，显得有点和景区不适，但也正是这样才是真正的感受，真正的玩法，真正的风情，真正的生活。漫步在海边，脚踩精细的沙粒，清凉的海水浸打脚丫，远眺初升太阳，红红的，外表略有光环，海线模模糊糊，似非似雾，心境没有一丝牵挂。回头观看银滩别墅区，那幢幢高层楼房，低矮精致别墅，绿草茵茵的足球场，道路两旁尽是热带独有植物，高大而茂盛，芳香而吸引，难道不是鲜明的对比啊，美丽的银滩才是我心目中少女的情怀。这时太阳开始射出热线，暧暧地激流在身体迸发出，一趟，一趟，又一趟的渡轮高喊着敲开码头朝远方行驶，那风帆激昂热烈，向着美丽的斜阳前进。我静静的坐在高处，沐浴着阳光，用心去体会这人生的真谛，宁静地，安静地，平静地，旁边就是一对老年夫妇在钓鱼，多么优闲，多么慈祥，关注而闲意，北海的冬天太温暖啊。不同角度 不同方位 不同风景评论第5天离开银滩－－－再返北部湾广场 老街时间飞快，不知不觉几天过去，我也该离开了，留点情意，留点不足这才是下次再来的借口啊。休息好后，早早的起来，再次沿着海边照上次来的足迹重温下，那变化飞快的天边，时而欢笑，时而阴沉，时而遮面，让你猜猜猜，有时彩虹一现，格外亲切，高喊几声回亮久远，不一会儿，回声接应，老少适宜。弯腰捡拾_.---._.:":_'-.-`_:":.:`.`._'-.-'_.'.':'`.`._`-.-'_.'.''`.`-.`-.-'.-'.'`._`-.-'_.'游戏人生`'''`  海螺与小北，细细观看，慢慢品鉴，心中不舍，海水依然而清凉，岸边植物依然清心，似知我返家，有依依不舍之意。海边，岸上，公园，躺椅，小路都留下我的印迹，再见了我的银滩，我的北海。退房后直驱火车站一来二去青旅，方便明天早班灰机，并再次探访上次入住的老板，交流游玩心得与感受，也听听他对旅游的见解。我们两人海阔天空，天马行空，从南到北，从东到西，相交投机，至海宁观潮才是最终收官，这也引我再次去杭州观潮梦想。这样一聊时间也快，吃午饭了，当然特色螺丝粉，爽口而有味，也有点累了，休息下，接着行程，评论第6天返汉回家－－－武汉中山公园早早的起床5.30分，也许一夜未眠，高兴的。简单收拾，吃饱喝好就去机场大巴最早的，近一小时的行程就来到机场，一路上慢慢欣赏路边城市即将天明的情景，那将要破出地壳的火球，格外精彩，迷人，世界太富有，人生太丰富。机场初升评论</w:t>
      </w:r>
    </w:p>
    <w:p>
      <w:r>
        <w:t>评论：</w:t>
        <w:br/>
      </w:r>
    </w:p>
    <w:p>
      <w:pPr>
        <w:pStyle w:val="Heading2"/>
      </w:pPr>
      <w:r>
        <w:t>85.恩施武当之湖北行</w:t>
      </w:r>
    </w:p>
    <w:p>
      <w:r>
        <w:t>https://travel.qunar.com/travelbook/note/7389371</w:t>
      </w:r>
    </w:p>
    <w:p>
      <w:r>
        <w:t>来源：去哪儿</w:t>
      </w:r>
    </w:p>
    <w:p>
      <w:r>
        <w:t>发表时间：2018-09-04</w:t>
      </w:r>
    </w:p>
    <w:p>
      <w:r>
        <w:t>天数：7</w:t>
      </w:r>
    </w:p>
    <w:p>
      <w:r>
        <w:t>游玩时间：2018-08-04</w:t>
      </w:r>
    </w:p>
    <w:p>
      <w:r>
        <w:t>人均花费：3500 元</w:t>
      </w:r>
    </w:p>
    <w:p>
      <w:r>
        <w:t>和谁：三五好友</w:t>
      </w:r>
    </w:p>
    <w:p>
      <w:r>
        <w:t>玩法：暑假</w:t>
      </w:r>
    </w:p>
    <w:p>
      <w:r>
        <w:t>旅游路线：</w:t>
      </w:r>
    </w:p>
    <w:p>
      <w:r>
        <w:t>正文：</w:t>
        <w:br/>
        <w:t>前言说说这次旅行介于几年以来每个暑期，吃喝玩乐小分队游历祖国大好河山的完美经验，今年的队伍迅速扩大到了20人。在选择出行地点中纠结良久，毕竟要凑各自的年假时间上也是有限制，加上每到暑期都是旅游的旺季，成本也会相应的增加。此刻，一张网上在湖北恩施拍的美照吸引了我们，广告语的意思就是:何必去仙本那去寻找这样的意境，湖北恩施就有！考虑到恩施旅游4天时间就够了，所以在线路上斟酌了一番又加上了武当山，整个儿行程一共7天。终于，在这个炎热的8月，我们一行人明知山有火偏向火山行，热热火火的来到了湖北。目的地选择好，出行所有的车票和门票就交给了旅行社。如果时间允许可以走这样的线路：恩施-武当山-神农架，当然这比较适合爬山爱好者。说实话，我们大批人恩施爬下来几乎已经累瘫，第二天全车人都是螃蟹走，场景很是滑稽哦。先晒晒我们的大致行程吧：第一天：无锡-恩施，早上8：30的动车，下午5：30可以到达第二天：恩施清江风景区以及土家风情古镇女儿城，船程就4-5个小时，不算累。第三天：恩施大峡谷整天，累断腿。第四天：早上游览土司城，中午动车前往宜昌，然后车行5个小时到达武当山。第五天：游览武当山，结束后直接驱车襄阳第六天；襄阳游览古隆中，中午动车前往武汉第七天：早上游览黄鹤楼，下午动车返回无锡。整个儿的行程不算太赶，标志性景点还是都走到了，奈何天气太热，山里也没有预想的凉快所以极其消耗体力，到最后基本无暇欣赏风景所以可能对景区会带有一些个人观点。无论如何任何地方都是错峰游才更有味道。下面我就以景区为代表大致说说吧：评论恩施篇恩施全称应该是恩施土家族苗族自治州，是湖北省唯一的少数民族自治州，相对沿海城市这里要落后贫瘠一些，当然自然风光也就更加趋于原始，在此基础上旅游业就没有那么特别的商业化，但是基础设施也还是欠缺那么一些些，它和杭州是兄弟友好城市，所以浙江人到这里旅游门票都是半价，近几年恩施也是旅游业重点宣传的热门景区，暑期的人还是相当多的。恩施地方不大，主要的景区也就是清江风景区和恩施大峡谷，至于土司城和女儿城对于我来说兴趣不大。也许是地处内地，山地居多，这里土壤富含硒元素，空气新鲜，食物健康所以长寿的人特别多。恩施火车站当晚在这家网红店吃的豆腐渣拌米饭超级美味合渣玉米粑粑很好吃提起清江，只要唱起那首大家耳熟能详的龙船调就知道了：妹娃子要过河，是哪个来推我嘛......游览清江基本就是坐船，而且船程也比较长，前后大约5个小时，有千层岩，红花淌峰林，五花寨，景阳大峡谷，蝴蝶崖等美景。与我而言每个景点都相聚一段距离，其余时间也就是坐在船上百无聊赖，关键冷气也不足，加上乌压压的人就感觉烦热异常。也许是天气不那么晴朗，一片灰蒙蒙的，清江也没有预想的清澈，除了湖水碧悠悠没有什么特别惊艳之处。只有蝴蝶崖感觉还比较形象，相对去年在贵州偶遇的舞阳河带来的惊艳，清江远没有传说的那么美。船餐也可怜的不行，倒是下午去女儿城吃的晚餐还有些土家人特色，特别是摔碗酒边喝边摔很是酣畅淋漓。提到土家族的饮食还是有些趣味，当天到达恩施就跑到一家叫做“张关合渣”的网红店去吃饭。饭店和咱们的“大食堂”类似，点菜时点几样主菜其余的都是配菜，配菜量不多但是比主菜好吃，那个玉米粑粑小巧玲珑一口一个，味道很赞。菜还是以辣为主，一行的江南人有些不适应。而且不让人家放辣椒做菜，那个菜也就失去了土家族的灵气。最令我怀念的就是合渣，实际上就是用豆腐渣做的菜，空口吃或者拌米饭都很有感觉。至于这天去的巴人堂应该是女儿城里相对较好的餐厅，里面有歌舞表演，摔的酒碗是土制的，一元一个，只要你高兴爱摔多少摔多少，这里讲究的是摔碗摔的尽兴，至于饭菜的味道还是大路货吧。清江风光蝴蝶崖结婚啦预备被摔的碗土制碗蒜头特别好吃查看全部评论(1)武当山篇随笔恩施做动车2小时就可以到宜昌，然后驱车5小时就来到了武当山脚下。入住的武当山宾馆很给力，一顿异常丰富自助早餐让我们陷入了严重的选择性障碍。但是不建议在外面饭馆吃饭，时不时的会来个温柔一刀。武当山是道教圣地，联合国公布的世界文化遗产地之一，武当武术的发源地。一提起武当山，金庸小说里的人物就层出不穷的浮现于脑海，张三丰，张无忌，赵敏，周芷若......哈哈，大家七嘴八舌又回忆了一番经典。大门口看到很多慕名而来的老外有模有样的学着武当武术，霎时间感觉神圣了不少。几个主要的景区就是太子坡，金顶，紫霄宫，其中南岩宫是以悬挂在半山腰的风景最为独特的道观最为著名。我们原先的安排是一天看完所有的景点，然而现实告诉我们景点与景点之间区间车的距离就有一个小时，每个景点也是要爬山的，对于在恩施已经耗费大半体力的我们绝对是心有余悸。第一站在太子坡给老实认真的当地解说员游说了一番，莫名其妙捐助了一笔银子得到几句全部类似的箴言；气喘吁吁的爬上金顶结果雾气蒙蒙看不到啥风景；紫霄宫我压根就没进去，在外面和猴子玩；等到最后一个南岩宫已经下午2点了，听说来回要爬2个小时果断放弃了。也许是本人笃信佛教的缘故，不能完全领略道教的真谛，反正来过了也不算遗憾吧。出了武当山直接奔襄阳：靖哥哥，我们来了！在这家店给宰了一刀，不过蔬菜很好吃都是人武当山纪念评论襄阳古隆中随笔到了襄阳才知道这里最有名的不止是金庸书里靖哥哥抵抗金兵的地方，而是这曾是三国时期著名政治家，军事家诸葛亮在此学习生活的地方。著名的刘备“三顾茅庐”以及脍炙人口的“隆中对”就发生在这里。这个地方山清水秀，人杰地灵，人才辈出，同期的管仲，乐毅也都出自这里。诸葛亮祖籍是山东人，后来随叔父定居在此，躬耕苦读，留意世事最后成就了一番伟大的事业。那篇享誉遐迩的“出师表”是历代学生学习的课文之一：先帝创业未半而中道崩殂，今天下三分，益州疲弊，此诚危急存亡之秋也......襄阳的饮食很便宜，我们入住的酒店在网上的评价不错，环境和菜品以及价格都很棒，在襄阳我们吃了一顿此行最为丰富最为合口的晚餐。襄阳酒店里的饭菜太好了，性价比超高来个集体照吧三顾茅庐的故事每天在上演评论武汉东湖+黄鹤楼随笔襄阳驱车到武汉已经晚上了，武汉给我的感觉就是很大，我们时间不多只能看个东湖和标的景点黄鹤楼。毛泽东一生钟爱东湖，将其称为“白云黄鹤的地方”。夏季的东湖湖面是盛开的一望无际的荷花，东湖面积比杭州西湖大很多，一个小时的时间根本领略不了它的壮美，而且我觉得春季来这里看樱花才最合时宜。这家店也是网红，味道不错武昌鱼这个好吃至于黄鹤楼真正是构造精美，大气磅礴，据说我们现在看到的也是1985年重新建造的，它与岳阳楼和滕王阁并列江南三大名楼。登楼远眺，长江大桥逶迤江面，武汉三镇的风光一览无遗，的确是一个直抒胸臆的绝佳地，也难怪会留下那么多文人骚客的诗词墨宝。“昔人已乘黄鹤去，此地空余黄鹤楼。黄鹤一去不复返，白云千载空悠悠。晴川历历汉阳树，芳草萋萋鹦鹉洲。日暮乡关何处是？烟波江上使人愁。查看全部评论结束注意事项7天的湖北行在夏日的艳阳下结束了，虽热虽累但也收获良多。感兴趣这条线路的朋友实际上中途可以放弃武当山直接去神农架，当然畅游神农架也是需要4天左右。沿线三个山爬下来太考验体力，而且风景也基本上大同小异，这就看个人选择了。评论</w:t>
      </w:r>
    </w:p>
    <w:p>
      <w:r>
        <w:t>评论：</w:t>
        <w:br/>
        <w:t>1.灶头</w:t>
        <w:br/>
        <w:t>2.这个是什么呀？emmm看起来很神奇的样子</w:t>
        <w:br/>
        <w:t>3.哈哈，还行吧</w:t>
        <w:br/>
        <w:t>4.湖北的美食看起来也很不错哎！看得快流口水了</w:t>
      </w:r>
    </w:p>
    <w:p>
      <w:pPr>
        <w:pStyle w:val="Heading2"/>
      </w:pPr>
      <w:r>
        <w:t>86.初识武汉—在盛夏里与你相遇</w:t>
      </w:r>
    </w:p>
    <w:p>
      <w:r>
        <w:t>https://travel.qunar.com/travelbook/note/7398839</w:t>
      </w:r>
    </w:p>
    <w:p>
      <w:r>
        <w:t>来源：去哪儿</w:t>
      </w:r>
    </w:p>
    <w:p>
      <w:r>
        <w:t>发表时间：2018-09-21</w:t>
      </w:r>
    </w:p>
    <w:p>
      <w:r>
        <w:t>天数：3</w:t>
      </w:r>
    </w:p>
    <w:p>
      <w:r>
        <w:t>游玩时间：2018-09-21</w:t>
      </w:r>
    </w:p>
    <w:p>
      <w:r>
        <w:t>人均花费：</w:t>
      </w:r>
    </w:p>
    <w:p>
      <w:r>
        <w:t>和谁：</w:t>
      </w:r>
    </w:p>
    <w:p>
      <w:r>
        <w:t>玩法：古镇,购物</w:t>
      </w:r>
    </w:p>
    <w:p>
      <w:r>
        <w:t>旅游路线：</w:t>
      </w:r>
    </w:p>
    <w:p>
      <w:r>
        <w:t>正文：</w:t>
        <w:br/>
        <w:t>前言说说这次旅行古代时，久旱逢甘霖，他乡遇故知，洞房花烛夜，金榜题名时被称为是人生四大喜事，不过在现代的社会中，这种说法也不怎么适用了。武汉大学作为一个网红级的大学，应该是无人不知无人不晓了吧，是的，心心念念的武汉大学，我考上了。查到录取结果的那一刻，真的要被自己给感动哭了。对武汉大学向往已久，等不及开学，我决定先去看一看它，顺便也去游一游号称蒸炉的大武汉。作为高考的奖励，爸妈也很支持我的想法，带上妹妹，一场全家游就要开始了。行前准备：盛夏的武汉热的不行这是大家公认的，防晒霜一定一定要准备好，不要怕麻烦，最少也要带个防晒帽什么的，为了不被晒黑，就不要什么好形象了。关于交通：夏天旅游自驾最合适了，但是从青岛到武汉还是有一段距离的，开车过去太远了，爸爸决定先到武汉再租车自驾。坐高铁也是不便宜的，这几天正好赶上飞机票打折，坐飞机行比较最高了。关于住宿：由于是自驾，感觉宾馆位置也不是特别重要，就在网上订了家市区的评价比较好的普通宾馆。关于租车：这里我就要啰嗦一下了，这次租车很划算，一定要推荐给你们。是同学推荐给我的一嗨租车，我们是新注册的用户，可以享受首日免费用车，在加上暑假大促的活动，平均下来一天也就几十块钱，而且体验很不错，我觉得这次真是超值了。不再多说，逛吃模式开启~Day1：武汉大学-湖北博物馆Day2：楚河汉街-昙华林Day3：黄鹤楼-晴川阁晚上的飞机，怕过来太晚了坐车不方便，天不黑的时候我们一家就赶过来了，决定在这附近吃个饭。其实我一直不喜欢太赶的旅程，没什么事的话还是早些过来比较好，省的到时候慌里慌张的。吃完晚饭休息休息就赶往等候厅了，本来就是晚上了，希望飞机一定不要晚点啊啊。然而我们是幸运的，这个没晚点的航班让我给赶上了，谢天谢地，晚上可以睡个好觉了。到了宾馆已经快夜里十二点了，一路上还算顺利，就是这个时间的飞机真的是有些不大好。这是我和妹妹的房间，不豪华，但是环境挺好的，不要求太多，房间干净就行，毕竟不是来度假的。来不及收拾明天的行程用品，洗洗赶紧倒头就睡…..评论Day1：武汉大学-湖北博物馆武汉大学5分/485篇游记中提到门票¥预订门票价格：免费开放时间：全天开放，但樱花开放时间必须通过预约方能进校。电话：027-68773764,027-68775817地址：武汉市武昌区珞珈山路16号简介：初春时节的浪漫樱花，还有众多中西合璧的老建筑。查看详情早上起来爸爸自己去提车的，就是为了让我们多休息一会儿。听老爸说提车点不是很远，还办理了闪租，提车过程更加便捷了，老爸对车子很满意，真是辛苦啦，送上小心心昨天睡得有些晚，今天睡了个小小的懒觉，出来的时候都八点了。在青岛吃了不少的热干面，店铺里都打着武汉正宗热干面的名义，我也没在武汉吃过，正不正宗我也不知道。今天的早饭，户部巷小吃一条街的热干面。在武汉吃武汉的热干面不知道是不是一定正宗，不过味道确实比我之前吃的要好吃。甜的豆腐脑…以前只知道有甜咸两种豆腐脑，这次算吃上甜的豆腐脑了，味道还可以，不过一直吃咸的再吃甜的真是有点不习惯呢。脆皮炸香蕉来一根，大早上就吃这么油腻的，不过这里的炸香蕉还挺好吃的，外酥里嫩，真的是超级美味了。开着车就是比较方便啊，很快就到武汉大学的正门了。以前只知道它的样子却不曾见过它，没想到有一天这也会成为我的母校。在太阳的照耀下，拍个照都曝光了，武汉的大太阳果然名不虚传。武汉大学以樱花著称，三月底四月初的樱花校道挤满了全国各地的人，大家都因为武大的樱花节慕名而来。不过这个时节也只能看到普普通通的一片绿了。来日方长，我们并没有过多的在这里停留。想了解一个地方那就去当地的博物馆吧，湖北博物馆是国家4A级景区，也是湖北最大、藏品最丰富的博物馆，博物馆的名字还是由董必武亲自题写的呢。大部分博物馆都是免费不免票的，拿着身份证兑票就可以进去了。博物馆周一休馆，想来的朋友们不要在周一来了。里面的藏品确实挺丰富的，里面有很多见都没见过的古物，让人看了都很激动人心，这里面还安装的空调，很凉快。评论Day2：楚河汉街-昙华林昙华林5分/370篇游记中提到门票¥预订门票价格：免费开放开放时间：全天开放，各店铺营业时间不同。地址：武汉市武昌区东北角，中山路和得胜桥之间简介：文青们扎堆的地方，有很多百年老建筑和洋溢着文艺范的小店。查看详情楚河汉街离湖北博物馆其实不远，昨天逛完博物馆时间也不早了就没来。江南小镇的感觉，不过两边的建筑就很欧式了。楚河汉街是目前中国最长的城市商业步行街也被誉为“中国第一商业街”。这条步行街真的是很长啊，逛完街都已经到了该吃中午饭的时候了。很喜欢这里的建筑，有点复古风。沿着汉街的正门往前走有一个室内步行街，里面挂着金光闪闪的小彩灯，真的是超级漂亮了。里面还有做糖画的，真是童年时候的回忆啊相比于楚河汉街，昙华林就显得十分安静了。这是一条非常文艺的街，里面有各种咖啡馆和一些卖饰品的小店铺。超级喜欢这里了~以后要多来几次评论Day3：黄鹤楼-晴川阁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小的时候就知道黄鹤楼这个地方了。“昔人已乘黄鹤去，此地空余黄鹤楼”，“故人西辞黄鹤楼，烟花三月下扬州” 。宏伟壮观，不愧是天下江山第一楼。晴川阁也是武汉三景之一了。很喜欢晴川阁的这种色彩搭配这里就是晴川阁楼台，可以坐在上面休息，坐在楼台上就可以看到武汉长江大桥。看着远处的风景，已经忘了这里是一个蒸炉了。其实武汉也没有想象中的那么热，可能是没有赶上最热的那几天吧。行程匆匆，爸妈还要回去工作，我们就没有过长的逗留。下午去还车点还了车我们就去机场了，不得不说，自己真的是方便了很多。以后就要在这个城市上学了，期待以后能发现他更多的美。评论</w:t>
      </w:r>
    </w:p>
    <w:p>
      <w:r>
        <w:t>评论：</w:t>
        <w:br/>
      </w:r>
    </w:p>
    <w:p>
      <w:pPr>
        <w:pStyle w:val="Heading2"/>
      </w:pPr>
      <w:r>
        <w:t>87.秋季•武汉•五日游</w:t>
      </w:r>
    </w:p>
    <w:p>
      <w:r>
        <w:t>https://travel.qunar.com/travelbook/note/7399732</w:t>
      </w:r>
    </w:p>
    <w:p>
      <w:r>
        <w:t>来源：去哪儿</w:t>
      </w:r>
    </w:p>
    <w:p>
      <w:r>
        <w:t>发表时间：2018-09-23</w:t>
      </w:r>
    </w:p>
    <w:p>
      <w:r>
        <w:t>天数：5</w:t>
      </w:r>
    </w:p>
    <w:p>
      <w:r>
        <w:t>游玩时间：2018-09-22</w:t>
      </w:r>
    </w:p>
    <w:p>
      <w:r>
        <w:t>人均花费：</w:t>
      </w:r>
    </w:p>
    <w:p>
      <w:r>
        <w:t>和谁：家庭</w:t>
      </w:r>
    </w:p>
    <w:p>
      <w:r>
        <w:t>玩法：漫游,赏秋</w:t>
      </w:r>
    </w:p>
    <w:p>
      <w:r>
        <w:t>旅游路线：</w:t>
      </w:r>
    </w:p>
    <w:p>
      <w:r>
        <w:t>正文：</w:t>
        <w:br/>
        <w:t>前言说说这次旅行这次旅行是我跟妈妈一起去的。提前一个月计划，赶在中秋节小长假前后。没办法，虽然我们都知道节假日的游人肯定很多，但是为了迁就我的时间，退休在家的妈妈（一向不习惯节假日出游）也不得不在中秋节来凑热闹了。为什么会选武汉呢？我跟妈妈都分别去过一些地方旅行，但是共同打卡过的地方并不多，因此为了避开我们两个人去过的地方，最终在几个备选里选择了武汉。还有个不能让她知道的原因，就是我想跟某位演员的地铁站广告牌合影……这次也是工作后第一次跟妈妈一起出来玩，打算全程不让妈妈付钱，让她爽一下～评论第1天天河国际机场飞机上的杂志～带着万分期待来到了武汉，天河机场很大，很现代化，机场跟轨道交通无缝衔接，我们下午四点钟下了飞机直接坐地铁2号线来到积玉桥站，因为第一天晚上的行程是去户部巷觅食和欣赏长江大桥夜景，酒店在户部巷附近。积玉桥站离户部巷其实还有一段距离，走过来一路上看到好几栋年纪看起来比我还大的老楼房，外部墙体已经非常破旧了，让我不敢相信竟然是在繁华的户部巷附近。后来又走了一段距离，发现原来是因为在建地铁五号线，沿线的一些旧房在拆迁。评论户部巷312篇游记中提到地址：湖北省武汉市武昌区司门口简介：户部巷被誉为“汉味小吃第一巷”，其繁华的早点摊群数十年经久不衰。查看详情住的地方离户部巷很近，安顿好之后正好是晚饭时间，我跟妈妈走路来到户部巷，打算品尝一下武汉的特色美食。热干面是必须要吃的，另外看到很多摊位都有卖三鲜豆皮，我们也跃跃欲试。找到了一个能坐着吃的美食广场，买了热干面和三鲜豆皮，至于其他一些小吃，觉得不是很有特色就没有买。三鲜豆皮原来是糯米的……爱吃豆制品的我们感觉有点失望，热干面很不错，我跟妈妈解决完两份小吃，又回到巷子里继续逛。户部巷十分热闹，但两边的小吃小店也跟其他地方的夜市大同小异，又逛了一会，吃了石子馍和烤排骨，我们就离开户部巷，步行到武汉长江大桥。评论武汉长江大桥423篇游记中提到门票¥预订门票价格：无需门票开放时间：全天开放地址：横跨于武汉市汉阳龟山与武昌蛇山之间的江面上简介：武汉的地标性建筑，充满了厚实的俄式风格。查看详情武汉长江大桥已有半个世纪的历史，是第一座横跨长江的大桥。虽然后来又陆续修建了多座横跨长江的大桥，但是这一座是最有历史纪念意义的，也是游客最多的。我们从户部巷步行来到这里，沿着大桥散步，欣赏两岸夜景，晚风习习，非常惬意。远远的还能看见发光的黄鹤楼。玩得差不多了，我跟妈妈步行回到酒店，洗漱睡觉。评论第2天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第二天一早，我们到宾馆附近的重庆小面馆吃了早饭，然后就步行前往黄鹤楼。黄鹤楼的名气很大，来之前也听有的人说不过是个楼而已，到了之后觉得还是有可玩可看的地方，这是一些面积不算小的公园，黄鹤楼就坐落在这个公园里，到了这个，没什么文学底蕴的我脑子里也闪现了几句关于黄鹤楼的诗歌。故人已乘黄鹤去，此地空余黄鹤楼……这句诗还真有点应景，古时在此吟诗作赋的文人骚客已经故去百年，现在只有一个黄鹤楼留在这里供人游览。从黄鹤楼出去，在路边看到有卖莲子的，东北来的我们很少有机会买到这么鲜嫩的莲子，我跟妈妈买了半斤，一路走一路剥着吃，太好吃了，淡淡的鲜甜，又水又脆。后来又在路边吃了削好皮的手掌大的西瓜，也是非常甜，解渴。评论武昌起义纪念馆163篇游记中提到门票¥预订门票价格：免费开放开放时间：周二至周日，每天9:00——17:00 （16:00停止入馆）电话：027-88877172地址：武汉市武昌区武珞路1号简介：这里是中国两千年帝制的终点，武昌起义后军政府的所在地。查看详情从黄鹤楼出来，我们步行来到武昌起义纪念馆，也就是鄂军都督府旧址，这里是也是辛亥革命的纪念馆，是立于喧闹都市的静谧一隅。参观了一些方式留下的办公室，院子里有大面积的草坪，旁边还有休息的长椅和供游人取水的地方，我跟妈妈游览了一遍，又走到对面辛亥革命博物馆和广场溜达了一圈，休息了一会，就步行往回走，再吃路过户部巷，我们去吃了蔡林记热干面，6块钱一碗，特别实惠，芝麻酱是黑芝麻磨的，特别香。吃完面我跟妈妈骑共享单车回宾馆，妈妈的车技比我好，在行人如织的街道穿过，不一会我就被妈妈甩在后边了，看都看不见她……还好宾馆不远，不一会又重新汇合了。妈妈在家很少骑共享单车，这次跟我出来玩算是彻底爱上骑共享单车了。评论汉秀剧场第二天和第三天住在离汉秀剧场和武汉大学都不算远的大唐商务酒店八一路店，这个酒店还不错，价钱便宜，早餐丰盛，每天晚上睡前还给一杯牛奶，就是一开始办入住时前台服务态度很一般，问了几句订单的问题就有点不耐烦。我跟妈妈放下行李，歇了一会就出发去汉秀剧场看剧。照样是骑共享单车，大概15分钟的车程，汉秀剧场的外观设计很有特点，我们在网上订好了演出票，场面挺震撼，值得一看。出来之后天已经黑了，我跟妈妈依旧是共享单车原路返回。此时妈妈已经学会用微信开锁了，不需要我微信支付宝同时开了。回到酒店洗漱喝牛奶然后就美滋滋的睡觉了。评论第3天东湖在酒店吃完早饭，我跟妈妈坐公交前往东湖。东湖非常大，我们先在听涛景区沿湖边走了走，林荫小路，湖面波光粼粼，十分惬意，然后坐船去磨山景区，继续游玩。单磨山景区就非常大，可惜我们来的季节没有花卉展，在景区里逛了逛，感觉挺舒服。在这里又要羡慕武汉市民了，整个东湖风景区都对市民开放，不需要门票，风景真的很不错，节假日休闲的好去处。从磨山风景区离开，我们又去了磨山植物园，这个植物园就很一般了，不建议去。评论楚河汉街296篇游记中提到开放时间：街道全天开放，各商铺营业时间不一。地址：武汉市武昌区公正路（近水果湖，东湖和沙湖之间）简介：最具“楚国汉味”的商业步行街，游逛其中，仿佛时光倒流。查看详情之后又奔波回磨山码头坐船，之前的船票是通票，我们坐船到了楚河汉街，去汉街里逛了逛，汉街挺有特色，是在地下，但是又露天，汉街旁的建筑也非常好看，很有芝加哥建筑群的风格，在汉街没看到什么特别想吃的，妈妈不喜欢吃火锅烤肉之类的，这一天也挺累了，我们就回到酒店订了餐，荷花亭餐厅，还不错～睡前照旧一杯牛奶评论第4天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武汉大学是此次必去景点之一，我早就对这所全国知名的重点高校心存向往，也听说武大的校园是全国数一数二的美。早上从酒店步行到武大，校园面积很大，建筑各有特色，有山有水，非常大气。评论湖北美术馆36篇游记中提到门票¥预订门票价格：免费开放时间：9:00-17:00电话：027-86796062,027-86796067,027-86796002地址：武汉市武昌区东湖路三官殿1号简介：美术爱好者的天堂，看展才是正经事。查看详情从武汉大学出来，我跟妈妈又骑上了共享单车，直奔湖北省博物馆，到了之后发现没有开馆……所以我跟妈妈去旁边的美术馆里转了一圈，培养一下艺术细胞……评论世界城-光谷步行街119篇游记中提到门票¥预订门票价格：免费开放开放时间：全天开放；店铺开门时间：9:00-22:00电话：027-59619688地址：武汉市洪山区珞瑜路726号简介：人气超旺的商业街，时尚的欧式建筑群，众多的购物和餐饮场所。查看详情从博物馆出来，我们又回到八一路的酒店取行李，然后打车到汉街的一家公寓式酒店。由于之前行程定了这一天晚上去汉街，后来计划有变，酒店无法退订，于是到了这个酒店，环境还可以，就是有点难找，附近的公寓楼太多了。安顿好之后，我跟妈妈乘地铁到光谷步行街溜达。光谷步行街很繁华，很多人去逛街，还修建了各国特色的建筑，适合周末过来逛逛街吃个饭，店铺以小店为主，品牌店不多。我跟妈妈在附近一家菜馆吃了武昌鱼，很鲜美，之后原路返回酒店。评论第5天汉口江滩97篇游记中提到门票¥预订门票价格：免费开放开放时间：全天开放电话：027-82774567地址：武汉市江岸区沿江大道简介：吹江风，观赏十几幢不同风格的百年老建筑。查看详情一早上在汉街吃完早饭，我跟妈妈先来到汉口江滩，这天有点飘雨，所以人很少，这里也是给市民休闲的好去处，长江边的一条长长的带状公园，下雨天逛起来别有一番滋味。评论晴川阁188篇游记中提到门票¥预订门票价格：免费开放开放时间：9：00—17：00（16：30停止入场）电话：027-84710887地址：武汉市汉阳区洗马长街86号简介：濒临长江，登上楼顶，遥看武汉三镇和长江对岸的黄鹤楼。查看详情晴川阁名字由那句晴川历历汉阳树得来，院子修得不大，挺别致的，免费参观，登上晴川阁后能够俯瞰长江两岸，景色很不错，好几对新人在这里拍复古写真。评论古德寺177篇游记中提到门票¥预订门票价格：无需门票，但需要交香火钱，有8元、15元、25元香火价位。开放时间：7:00-17:30电话：027-82907553地址：武汉市江岸区黄浦大街上滑坡路74号简介：拥有四面佛的寺庙，充满异域风情的圆通宝殿值得一看。查看详情从晴川阁出来我们直奔古德寺。古德寺是此次之行印象很深刻的一个景点，它坐落于拥挤的居民区里，旁边是正在拆迁的棚户区。寺庙建筑从外观来看很有西方风格，庄严肃穆。从古德寺出来已经是下午，我们又回到汉街，取行李，然后买了一些周黑鸭，乘地铁去机场，晚上定了机场附近的一家酒店，第二天一早的飞机回家。酒店很不错，接送机服务很周到。评论</w:t>
      </w:r>
    </w:p>
    <w:p>
      <w:r>
        <w:t>评论：</w:t>
        <w:br/>
      </w:r>
    </w:p>
    <w:p>
      <w:pPr>
        <w:pStyle w:val="Heading2"/>
      </w:pPr>
      <w:r>
        <w:t>88.初秋养生之旅，武汉周末游正确打开方式</w:t>
      </w:r>
    </w:p>
    <w:p>
      <w:r>
        <w:t>https://travel.qunar.com/travelbook/note/7404195</w:t>
      </w:r>
    </w:p>
    <w:p>
      <w:r>
        <w:t>来源：去哪儿</w:t>
      </w:r>
    </w:p>
    <w:p>
      <w:r>
        <w:t>发表时间：2018-09-30</w:t>
      </w:r>
    </w:p>
    <w:p>
      <w:r>
        <w:t>天数：1</w:t>
      </w:r>
    </w:p>
    <w:p>
      <w:r>
        <w:t>游玩时间：2018-09-30</w:t>
      </w:r>
    </w:p>
    <w:p>
      <w:r>
        <w:t>人均花费：2500 元</w:t>
      </w:r>
    </w:p>
    <w:p>
      <w:r>
        <w:t>和谁：三五好友</w:t>
      </w:r>
    </w:p>
    <w:p>
      <w:r>
        <w:t>玩法：短途周末,赏秋</w:t>
      </w:r>
    </w:p>
    <w:p>
      <w:r>
        <w:t>旅游路线：</w:t>
      </w:r>
    </w:p>
    <w:p>
      <w:r>
        <w:t>正文：</w:t>
        <w:br/>
        <w:t>前言网友经常问我：“你经常出去旅行，是因为爱好吗？”我说：“旅行不是爱好，而是生活”，不论是向左走，还是向右行，抑或是精心规划行程，又或者是说走就走，都是一种生活的态度。于是，在这个收获的九月，我踏上了开往武汉的列车，去三里畈泡温泉打板栗，去薄刀峰看云卷云舒，观奇松云海。评论【行程安排】Day1 乌鲁木齐——武汉三里畈——入住三里畈温泉酒店Day2 早餐——赏沙雕——体验温泉——罗田丰衣坳村打板栗——前往薄刀峰Day3 游览薄刀峰——返程郑州评论【行程前准备】1、卡片类:身份证、银行卡、驾驶证都带好,有其他证件的一并带好。2、车票类:确定好出行时间,提前选择出行的交通工具,飞机还是火车,最好下载个出行app。3、数码类: 单反相机，手机，笔记本电脑，移动硬盘，充电器，移动电源，插线板。4、鞋服类:提前查好天气预报，根据实际情况携带合适的衣服，夏季较热，注意防晒。5、其他类:提前准备墨镜、防晒霜、水杯、洗漱包、以及雨伞等。6、药品类:配备清热、解毒的药或冲剂,创可贴等。评论【注意事项】1、</w:t>
        <w:tab/>
        <w:t>身心劳累、酒后、空腹、吃太饱不能泡温泉，容易导致身体不适头晕。2、</w:t>
        <w:tab/>
        <w:t>女生生理期最好不要泡温泉，泡温泉一定要将金属饰品摘下，否则饰品可能会被硫化成黑色。3、</w:t>
        <w:tab/>
        <w:t>泡温泉要补水，防止身体缺水，冬季泡温泉注意保暖，泡完后要及时擦干身体。4、</w:t>
        <w:tab/>
        <w:t>心脏病、高血压、动脉硬化的人尽量不要泡温泉，如果泡温泉应先擦拭身体，避免直接进去温泉。5、</w:t>
        <w:tab/>
        <w:t>打板栗的时候要横着打，不要站在树下打头顶的板栗，避免板栗砸到头。6、</w:t>
        <w:tab/>
        <w:t>捡板栗的时候要戴手套或者用夹子拿板栗，别让板栗扎到手。7、</w:t>
        <w:tab/>
        <w:t>薄刀峰山势陡峭，家庭出游带小孩或者老人的注意体力劳动，配备水和零食。8、</w:t>
        <w:tab/>
        <w:t>外出旅行注意购买旅行保险，安全出行。评论【关于交通】大交通：我是从乌鲁木齐直飞武汉的，武汉交通很便利，飞机高铁火车都可以直达。到达武汉后可乘坐班车到达罗田镇，然后再去各个景区。由于各个景区中间有距离，推荐武汉周边的朋友可以选择自驾游，相对比较方便。三里畈温泉度假村景区1、鄂州、黄州 S7武鄂→S5武英93km出团陂下---→G318三里畈温泉村2、黄石 G45大广→S5武英93km出团陂下------→G318三里畈温泉村3、武汉 上三环线→S5武英93km出团陂下------→G318三里畈温泉村宏基客运站，新荣客运站，傅家坡客运站有直接到三里畈的班车，车票57元。丰衣坳村：直接用手机导航可搜到此位置，村子的山披上种植大量板栗树，可以来这边打板栗。薄刀峰景区自驾线路：1、从武汉出发：走外环高速-武英高速（S5）大别山出口-大河岸镇-白庙河乡-薄刀峰景区东门。2、从麻城出发：麻城城区-胜利镇（S309）-薄刀峰景区西门（X307）。3、从安徽（华东）出发：走沪蓉高速(G42)，木子店镇出口下（麻城）-木子店镇（S203）-胜利镇（S309）-薄刀峰西门（X307）。4、从安徽天堂寨出发：安徽天堂寨-罗田九资河镇-薄刀峰景区。薄刀峰景区：武汉至薄刀峰: 傅家坡客运站 7:50 13:40 新荣客运站 8:30 14:30薄刀峰至武汉: 7:30 14:00武汉至薄刀峰:往返车票,票价为148元;往返车票 景区门票的套票形式:票价为198元;直通车单程车票:武汉至薄刀峰 75元 薄刀峰至武汉 75元。评论【值得推荐的当地特色美食】板栗宴相信很多人吃过全鱼宴、全藕宴、满汉全席，而此次在“中国板栗之乡”的罗田，吃了一次养生宴，叫板栗宴，在三里畈温泉酒店，品尝到地道的板栗宴。板栗作为干果之王、食用佳品，跟许多食材搭配起来营养价值都是极高的，所谓一层秋雨一层凉，吃上一顿特色营养板栗宴，健康美味地迎接这个秋天!板栗粉蒸肉、板栗结巴肉、板栗布丁、甲鱼板栗、板栗烧鱼块、西芹炒板栗等等和板栗相关的菜出现在餐桌上，顿时感觉口水就要流出来。大厨师傅也在和我们讲着板栗宴的由来和每道菜的做法。吃完红烧板栗系列，再来喝碗汤羹，生活有滋有味!罗田吊锅吃过东北乱炖，大锅菜，在罗田第一次吃吊锅，在我看来，吊锅和大锅炖差不多，就是把腊肉、土鸡、蹄花、肉糕、腊鱼、芋头元子、白萝卜等菜放在锅里炖。吊锅分：土鸡吊锅、羊肉吊锅、牛肉吊锅、狗肉吊锅、野猪肉吊锅等。觉得这个更适合秋冬季吃，几个人围着吊锅，下面是木炭，喝上一些小酒，真的是享受生活。评论【值得推荐的酒店住宿】三里畈温泉度假酒店罗田三里畈温泉养生酒店位于三里畈镇，其温泉所在地处大别山南麓，是武汉市与罗田大别山天堂寨风景区度假圣地的必经之处。从武汉到这里走武英高速仅需45分钟。酒店硬件设施不错，房间干净，舒适，特别酒店所处风景好，恰逢秋季景色怡人，下楼就可以与格桑花来场美丽的绚彩邂逅，在阳台晒着太阳喝喝茶舒服，前台接待也很贴心。沙雕、花海、温泉休闲养生，烦躁都市生活可以在这里体会到清新宁静，这里非常适合度假休闲。薄刀峰度假酒店选择这里的好处是在景区对面，登山口和出口离酒店非常近。酒店自带餐厅，门口就是鹤皋古街，都是吃饭的地方。酒店房间比较大，有阳台，在阳台上发发呆，看看云卷云舒，挺惬意的！淡季订房送景区门票，周六日和节假日房价相对比较高，最好提前预定。评论【作者介绍】只要步履不停，总有故事发生。我是@游走旅行的摄影人咨询本行程微信：18600343014职业旅行自媒体，多家旅行网站签约旅行体验师，爱旅行、爱摄影、爱分享，如果您看到这篇游记，希望你能关注我，有机会我们一起去旅行。评论【关于摄影器材】手机：苹果x、一加手机相机：Canon EOS5D MarkIII（Canon EF 16-35mm f4 L、Canon EF 24-70mm f/2.8L IS II USM、Canon EF 70-200mm f/2.8L IS II USM）无人机：DJI 御air评论【赏沙雕泡温泉，这里风景醉美】早晨起来，天气还是不错，我们一行五人前往距离酒店五百米远的沙雕公园看沙雕。说起沙雕，我还是比较感兴趣的，去年冬季在哈尔滨看了冰雕和雪雕，沙雕还是第一次见。沙雕顾名思义是把沙堆积并凝固起来,然后雕琢成各种各样的造型的艺术。沙雕公园紧邻三里畈温泉，步行过去三五分钟即到，依巴河而建，在绝美滨河河滩之上，工作人员告诉我们，这是华中地区最大的沙雕主题公园，共有4大核心区域，家庭DIY沙雕体验区、红色革命主题沙雕区、儿童卡通寓言主题区、中外电影文化主题区，而沙雕都是用特殊的胶体固定的，所以不用担心它会因外界因素出现损坏。我在这里看到了很多熟悉的面孔，从古到今，有桃园结义的刘关张，曹冲称象，武则天，武松打虎，岳飞，还有一代伟人毛泽东，有现代感的高铁和月球探险，离出口最近的是中国梦。公园最高处，是一座城堡。很喜欢这种类型的艺术作品，非常逼真，看得出每一个细节都处理的很好。可能是因为时间的原因，部分沙雕出现了点点破损，不过并不影响整体欣赏，如果你入住三里畈温泉酒店，记得来沙雕公园逛一逛。沙雕公园旁边景色也很不错，有走廊，亭子和河水。非常适合早上或者饭后前来散步，还真有那种江南风的感觉。“腾腾临浴日，蒸蒸热浪生；不慕天池鸟，甘做温泉人。“——徐霞客自古以来，汤泉温泉向来都是高官名儒的所爱，梁昭明太子、王安石、刘伯温等等，常泡温泉，“浴罢恍若肌骨换”之感，以致“解衣浴罢仍留连”。很多人喜欢这个时候去泡温泉，但是又担心泡到假温泉，此次行程我来到的是武汉三里畈，很早听朋友说武汉周边的都来三里畈泡温泉，就来体验一下。武汉开车过来走武英高速仅需45分钟，可以说这是离武汉最近的高质量温泉。三里畈温泉是一处集养生温泉，金银河滩，湿地公园，田园休闲和户外拓展等项目于一体的旅游综合开发项目，所来我们到来的时候，看到很多家庭、孩子和公司在这边做团建。三里畈推崇以温泉为基础的养生方式，辅助不同的温泉池搭配不同的SPA，药膳及其他康体休闲保健。从酒店步行来到温泉养生堂也就五分钟的路程，换好衣服，走进温泉广场。首先映入眼帘的是清泉碧水，椰树蓝天，携裹热带风情而来，像是置身于海边，真的很舒服。这里三面环山，临巴河而建。隐藏在群山怀抱、田园山林之中。这里的温泉区修的像公园，有山，有花，有小桥和小溪，给一种在大自然中泡温泉的感觉。顺着林荫小道再往上走，花草树木，绿树红花，交相辉映；汤池廊亭，步道假山，错落有致，现代与古典，雅致与奢华，在这里有着完美结合。徜徉其间，恍如坠入仙境！听工作人员介绍，温泉池区内有泉眼12处，相距1.2千米，地热井6口，日涌水量10800吨，全部以高温热水为主，自涌水温在79°至81°之间。温泉池区共建有大小温泉池88个，其中室内温泉池6个，可以同时容纳8000余人泡温泉。温泉养生堂分私家汤屋、美颜养生、中药养身、万密斋等主题区域…各大泡池水温有所区别，满足不同人群的体感需要。每走一步，都能遇到每一池的惊喜。秋冬是温泉养生的最佳时节，在暖意融融的泉水中，小憩片刻，不仅能消解积聚在体内的寒气、湿气，还能让身体骨骼、肌肉彻底放松，对女性保养皮肤，延缓衰老，中老年人提高免疫力，去除风湿疾病，关节酸痛，效果更是十分显著。顺着水晶宫方向向上走，来到了新奇的钟乳石洞温泉池，晚上这里会有彩色灯光，给人的感觉会更舒服！除了泡温泉以外，在巴河古街还可以享受一下多功能汗蒸房呢,幽雅的养生环境使人心旷神怡。各种体验选择多得我都快体验不过来了。“温泉水滑洗凝脂，皓首沐浴回常春”（苏东坡）。真正与自然融为一体，看流云漫卷，与青山碧水共呼吸同欢畅，让身心得到彻底的荡涤与轻松。查看全部评论【秋天的味道——打板栗】罗田县是中国知名的“板栗之乡“，板栗是罗田最负盛名的特产，也是一张特色名片。泡完温泉，我们自驾前往丰衣坳村打板栗。开车进入丰衣坳村的时候，路两边的山坡上全是板栗树，到站后，带着帽子和手套，提着篮子，拿上竹竿，装备齐全后，就可以去山里打板栗了。现在很多城市的孩子知道板栗，却不知道板栗长什么样，板栗的栗苞跟花盆里的仙人球差不多，圆而多刺。长在树枝最顶端的板栗刺球，充分接收雨露和光照。等到外壳微微张口就可以打板栗了。打板栗的时候备一根长长的竹竿儿，向准了板栗刺球，轻轻一敲，就滚落下来了！捡板栗的时候一定要注意安全，要斜着打远处的板栗，不要打头顶上面的板栗，免得板栗掉在头顶上。捡板栗的时候用手套或者用竹夹子去夹，因为板栗外壳像刺猬，一不小心可能就被刺伤。那种自动开口的板栗，是完全成熟的了，绿油油的刺球上张开一道浅浅的口子，深褐色的栗子泛着毛茸茸的亮光，忍不住想去扣出来！用脚一压一踩，就可以捡起鲜板栗堵嘴馋，有不少武汉周边的人来这边打板栗，打到的板栗为了方便携带，就在路边播起来，有用脚踩的，有用石头砸的，这种方法都是可以把板栗从栗苞上面脱落下来。用脚一压一踩，就可以捡起鲜板栗堵嘴馋，有不少武汉周边的人来这边打板栗，打到的板栗为了方便携带，就在路边播起来，有用脚踩的，有用石头砸的，这种方法都是可以把板栗从栗苞上面脱落下来。板栗生吃鲜甜可口，煮熟粉面香甜，烘炒更是香味袭人，很是惹人喜欢，板栗被称为“肾之果”。营养很丰富，能补肾健脾，益胃平肝。新鲜的板栗不仅可以直接生吃（口感鲜香微甜，带坚果的独特清香），还可以制作成各种美味熟食，不管是煮是炒，或者做板栗烧鸡、烧红烧肉、炖鸭等等，均是让人垂涎三尺的美味。评论【观云海美景，赏奇松怪石】从三里畈开车前往罗田县的薄刀峰，在盘山公路途中，遇到了很美的耶稣光，我们下车拍下神奇的一幕。吃过晚饭后我们夜游圆梦谷。峡谷的沿途摆设有百余种灯光卡通人物，奇幻惊艳的造型，给我们不一样视觉盛宴！在流光溢彩、美轮美奂光影掩映下的山林、瀑布、溪水……变得越发梦幻、朦胧，越发风情万种。早晨起来打开窗，外面风景美美哒，在酒店就可以坐观云海。看到天气不错，就匆匆叫起小伙伴一起吃早餐出发前往薄刀峰。大别山闻名于天下，却鲜有人知隐匿在其西侧的主峰——薄刀峰。薄刀锋位于黄冈市罗田县境内，是大别山国家森林公园的核心，以峰险、石怪、松奇别具—格。从三里畈自驾前往薄刀峰，没来之前，听朋友提到“薄刀峰”这个名字，就被它深深的吸引住了，薄可以指山上的浓雾很稀薄，刀锋让人很容易就联想到刀锋战士，也让人有种敬而生畏的感觉，感觉爬这个山，好像在锋利的刀上走一样。我们乘坐索道直接达到景区中部，乘坐缆车到山上大概需要二十分钟的时间，缆车很稳当，随着海拔逐步升高，视野也越来越开阔，入口处的门楼越来越远，群山越来越近。满目青葱碧翠，远处白云朵朵在山间嬉戏。坐缆车到达景区中部，顺着蜿蜒曲折的台阶向前走，走着走着来到了天盆，以前名字叫天池，名字还隐约看得见；爬上去看了一下，就是石头上凹了脸盆大小的池子， 天盆周围并不宽敞，只能容4、5个人；不过这地方比较高，看看景还是不错的。站在观景台上眺望，太行山脉的雄伟壮观尽收眼底。感受着清新的空气，赏着千山万岭的树木，蔚蓝的天空，凉爽的秋风，起伏的山岭，飘动的云海，勾画出一副壮丽的山水画。薄刀峰是大别山的主峰，卧龙岗又是薄刀峰的主峰，形如卧龙脊背，刀尖锋韧。山岗上一条曲折婉蜓的小道自北向南，须闯过英雄关、美人关、天子关等重重关隘，倘若行走在惊心动魄的刀锋之上。要想登上卧龙岗，可不是一件容易的事，建议体力不好的朋友沿途多休息。爬到卧龙岗山顶，只见山下风起云涌，雾霭飘渺，蔚为壮观。使人顿生“会当凌绝顶，一览众山小”的豪迈气慨。卧龙岗是薄刀峰中最为精华的景点,该景位于主峰与锡锅顶之间,因形似蛟龙,看似刀刃而得名。该岗聚集天梯、英雄关、美人关、天子关、孔雀松等20多处小景,古有“天下名山卧龙岗,三步一景汗浸裳”之誉。山林深处的云海宛如片片轻薄的纱巾，时而飘荡在山头，把一座座山石笼罩起來，时而又慢慢掀开神秘的面纱。顺着道路向前走，没走多远就是卧龙松了，据说那颗松有1000多年的历史，没有多高，有种黄山迎客松的感觉。顺着孔雀松旁的石板路继续前行，路比较窄，修在在山脊上的一条路；看两边的风景不错。接着，来闯一下英雄关吧，可能是因为这里比较陡，比较险吧，要有英雄的气魄才能过去；再往前面走，一堆由5块2米多高的石头巧妙地组成的鹰形石,整体看来,像一只雄鹰蹲在松林下面,虎视眈眈注视着西边山林中的猎物,这就是“雄鹰觅食”的来历吧。当地也有种说法,说这是鹰王偷偷来薄刀峰参加一年一度的“鹊桥会”,因贪恋食物而被贬下凡尘变成石头的。下面就是天子弯腰，这个洞口很低，想过去都得弯腰，大家都当一回天子；天子弯腰是当年徐寿辉来薄刀峰聚众起事时在此暂避风雨的一道石拱通道，该景点位于卧龙岗下，从卧龙岗走过一段曲折的林中小道，再下一段石级台阶，眼前豁然开朗，这时只见山岭突然平伸，两边崖石斧削,正中有两块约100平方米见方的大石板，它们相互依撑拱起,形成一个“人”字形状。石上光滑陡峭，石下约有120厘米高低，10米左右长的天然通道，即是天子弯腰。它既是游人上山下山的唯一路径，也是才子佳人约会、歇凉休憩、倾诉衷肠的好地方。下一个就是天子关，也是很窄的路，要侧身绕着石头过去；在锡锅顶，上面插着一杆标志性红旗，迎风飘扬，很多游客在此拍照留念，似乎象征着只有克服重重困难，才能到达胜利的顶峰；相传古人把金、银、铜、铁、锡看得很珍贵,加上罗田早有锡锅吊酒的习惯,故取了“锡锅顶”这个名字,以示上天赐福、年年富有。站在锡锅顶向远处看，翻腾的云海壮美辽阔, 丝绸般的云雾从腰间滑过，彷佛人在画中游。涛涛云海，迷离而又透彻，空灵的天地间，一切都归于宁静，只有如海涛般漂浮的白云，诉说着时光的流逝、世事的变迁行走在薄刀锋，可以体会到“天下之大，唯我独尊”的浩大快感，释放被禁锎的心灵。从锡锅顶下来就可以顺着下山梯道下山，由于锡锅顶索道没有开放，从山顶步行到山下大概需要1个小时。下山途中，阵阵松涛，不绝于耳，伴着偶尔的三两声鸟鸣。无限风光在险峰，此次薄刀峰之行没有白来。查看全部评论【后记】养生三里畈,“罗栗”醉温泉。旅行是一种生活态度。我比较喜欢人文古迹、自然风光与传统美食，到不同的城市，欣喜不同的文化与美食。两天的三里畈养生美景之约就要结束了。一站的结束，又是下一站的开始，两天的时间不长，让我欣赏了震撼的仙境美景，结实了新的朋友，品尝了特色美食；两天的时间不短，让我记住了武汉竟然有如此美丽的地方。2018，旅途路上，期待与您相遇。评论</w:t>
      </w:r>
    </w:p>
    <w:p>
      <w:r>
        <w:t>评论：</w:t>
        <w:br/>
      </w:r>
    </w:p>
    <w:p>
      <w:pPr>
        <w:pStyle w:val="Heading2"/>
      </w:pPr>
      <w:r>
        <w:t>89.恩施武汉暴晒记</w:t>
      </w:r>
    </w:p>
    <w:p>
      <w:r>
        <w:t>https://travel.qunar.com/travelbook/note/7406276</w:t>
      </w:r>
    </w:p>
    <w:p>
      <w:r>
        <w:t>来源：去哪儿</w:t>
      </w:r>
    </w:p>
    <w:p>
      <w:r>
        <w:t>发表时间：2018-10-07</w:t>
      </w:r>
    </w:p>
    <w:p>
      <w:r>
        <w:t>天数：5</w:t>
      </w:r>
    </w:p>
    <w:p>
      <w:r>
        <w:t>游玩时间：2018-07-23</w:t>
      </w:r>
    </w:p>
    <w:p>
      <w:r>
        <w:t>人均花费：2500 元</w:t>
      </w:r>
    </w:p>
    <w:p>
      <w:r>
        <w:t>和谁：独自一人</w:t>
      </w:r>
    </w:p>
    <w:p>
      <w:r>
        <w:t>玩法：第一次,人文,夏季,暑假</w:t>
      </w:r>
    </w:p>
    <w:p>
      <w:r>
        <w:t>旅游路线：</w:t>
      </w:r>
    </w:p>
    <w:p>
      <w:r>
        <w:t>正文：</w:t>
        <w:br/>
        <w:t>前言说说这次旅行这次出行是最热的7月份，为什么要选择这个月出行呢？朋友都说不像我一贯的风格，正值暑假又热人又巨多，主要是因为上班上的巨烦，就是想去玩。本来想选择东北三省的其中一个地方的，但是我们家这边的小机场又没有东北三省的航班，去深圳坐飞机又嫌麻烦，最后选择就去了湖北。这次去湖北主要是为了见老朋友，一个将近两年没有见的老朋友，以前一起工作的时候经常玩在一起，辞工以后有机会也会出来见见。辞工以后他几次来香港都有一起，来广州我们也一起玩，所以这次就该我去找她啦，哈哈。这次出行开始希望去离武汉近的城市，选了好久发现都没有办法找到一个好的地方，当时第一选择是去神农架的，但是最后不知道怎么的又没有去。兜来兜去最后选择去了恩施，但是恩施的景点都好远好远，几个大景点都好远好不方便，我又没车，最后就果断报了三天团。比较心塞的是，报团的时候还没有看清楚，报错景点了，我本来想去的是屏山峡谷的，因为我以为屏山峡谷跟恩施峡谷是一起的（被自己蠢哭了），结果报到的团是恩施大峡谷。这里并不是说恩施大峡谷不好，只是我看了很多图片说屏山峡谷很美，可以拍出悬浮的照片，所以非常的想去。我离开那天跟滴滴司机吐槽了下说我去错景点了，滴滴司机说还好我没有去屏山峡谷，因为那几天他朋友圈都刷屏了，都是人，还限流了，根本拍不出你想要的效果，当时听了这话心里突然好受多了。因为说实话那天去恩施峡谷的时候人是非常多，但是没有多到太夸张需要限流，所以如果我当时如果真的去到屏山峡谷估计会很失望吧。这也差不多是我每次不抱希望的出行，却有意外惊喜。我22号晚上下班回去洗了个澡让弟弟载我去机场，还拿了一袋黄皮果。这次会选择去湖北还有一个重要的原因也是因为我们这边机场去武汉的航班是晚上的。我先飞去武汉，朋友在机场接我顺便把黄皮果给她（她喜欢吃黄皮果，武汉没有黄皮果卖，带了十斤上飞机）。然后她带我去吃了下宵夜送我去火车站，我们就先暂别几天。本来朋友要跟我去恩施的，但是他假期调不到，只能调到星期四跟星期五两天，从恩施回武汉时候就她带我去玩了。整理了下我这次出行的费用，没有花太多，主要花在了交通上。恩施的团是我在淘宝飞猪报的，恩施出发，所以是我自己先坐火车到恩施再跟导游他们集合。我报的是全程不进购物店的，因为是自己一个人，所以宾馆的住宿要多加150块两天。第二天实在太累了，晚上找客服退了第三天梭布垭的行程，可以退门票，所以在恩施的团费大概就是700左右是包括住宿接送门票跟索道费，全程餐食自己解决。武汉回惠州时候没有坐飞机，因为回来的机票真的太贵了，只能选择卧铺，第二天早上到，回到家洗个澡我就可以去上班了。接下来的照片都是自己手机拍摄的，没有滤镜也没有美颜，拍照技术不好，大家就当参考就好了评论食物前一个晚上朋友帮我买了一些面包小蛋糕等干粮让我带过来吃，因为朋友太了解我的口味了，他说湖北的大部分吃的我都不会喜欢的，所以这些干粮让我备着。因为到恩施的时候是早上很早，我一入住宾馆洗了个澡就先睡觉了。因为第一天的团只有土司城一个景点，计划是两点集合的，但是我报团了没办法啊，团里面就是一定会有人迟到的。全团就我一个人是提前到恩施的，所以我打了电话给导游说我在土司城等他们，我们的宾馆走过去大概十分钟而已。当时我边走边看吃什么中午饭，一直看不到想吃的店，最后快到土司城附近的时候看到有一家潮汕牛丸还是潮汕米粉什么的，好开心就进去吃了。跟广东味道没有差太远，主要以清淡为主，但是点单的时候我说我不要葱要米粉，结果上来的是面而且有葱，跟服务员说了，他就回了我一句说，哦，弄错了，就走了。好心塞。。。在女儿城吃的冰粉，挺好吃的，但是觉得料好少。图片拍的料超多，超级有食欲，但是买的就差好多去完土司城的时候我在微博发了说恩施哪里能吃土家菜，几个恩施的博友就跟我说可以去张关合渣吃，然后我查了下我住在恩施的航空路附近刚好有一家张关合渣，可以走路过去。去到的时候人真的好多，还等了一下才有我的位置。我去到的时候服务员一直问我是不是一个人，我一直很确定跟他说是一个人，他说一个人的话每道菜要加5块钱，我也不知道是什么操作反正很无语。看了一圈菜单就只有山药炖土鸡这道菜符合我的要求了，不辣有汤，我就点了一道菜五十块钱，菜单是45，但是我一个人要加5块，不爽。图片上的就是合渣了，是豆腐沫跟肉末一起还是什么的，忘记了，在恩施博物馆有看到介绍的。微辣以上都是送的小菜，所以一个人吃的话点一道菜就完全够了。第二天也是吃张关合渣的，也想点回前一天的山药土鸡汤的，但是因为当天很有游客迟到了两个小时，导致回到市区的时候已经很晚了，我想吃的东西都没有了，只能点了一份酸菜牛肉。这个菜开始还上错了，我说不要辣，第一次上了辣的，后面给我换了不辣的。特点是牛肉很少，都是酸菜，很油，五十块一份。前一天的小菜因为有一份汤，想着今天土鸡汤没有了喝小菜的汤也可以，结果小菜的汤也没有了。再一次讨厌那些迟到的，导游明明就说四点半全部集合回去的，因为有人要赶火车，结果有一家人差不多六点半才集合，全车人意见都超级大的。我虽然不用赶车，但是因为他们不守时的关系搞得我没有吃好，非常生气。第三天因为取消了梭布垭的行程，所以有半天时间是空着的，买的高铁票是下午两点左右的票。早上去完博物馆回去的路上随便找的一家店。也是打着吃土家菜的店，不是大排档，是一个小店，看起来蛮干净的，店名忘记了。当时想点他们的肉丸的，店家说肉丸要现剁要比较久，因为自己赶时间就没有点了，点了两份比较快的菜。这个茄子炒的蛮好吃的，感觉土家菜的一大特点就是油+咸同一家吃的土豆炒腊肉。听说土家菜的腊肉特别有名很想试一下，这家菜单有我就点了，点的时候还跟服务员说了不要那么肥的腊肉，可是上来的腊肉还是巨肥的。这家随便进的店，算是可以了，不难吃。个人喜欢吃水果，所以在恩施吃了好多水果，但是没有一样好吃的。我记得我买过桃子，柑，还有一种绿色圆的葡萄跟图片这种叫茉莉香的葡萄，我发现恩施的水果都不好吃哦。酸的不酸，甜的不甜，总之恩施的水果都没有很好吃。这个小龙虾是到武汉吃的第一餐，朋友请我吃的，说给我接风，哈哈。来湖北之前她老早就跟我说了要带我去武汉小龙虾一条街请我吃小龙虾。武汉小龙虾的肉质真的很好，个头又大。朋友为了照顾我点了不辣的，也就是清蒸的，我以为清蒸的会有其他的调味料一起来着，比如蒜蓉什么的，结果这里的清蒸真的就是清蒸，什么味道都没有，但是小龙虾好，吃起来也好吃了。这是第二天朋友带我去吃的早餐，在当地都是很多人喜欢吃的早餐店，很多人去吃，店也很大，而且都不贵。至于店名地址我就不知道啦，去了武汉我就是跟着朋友走的，朋友是个吃货，她带去的店就算差也不会差到哪里去的。主要是因为我口味太怪，不喜欢太油也不喜欢辣，所以在武汉她能推荐的店也有限。我开始还说要不要去吃热干面来着，她说不用去了，你一定不会喜欢的，额，有点尴尬因为在恩施第二天的行程太痛苦，去到武汉的时候全身都痛，所以武汉所有著名的景点我都基本都没有去。所以真的跟朋友在武汉逛街…………。这是在一家商场吃的港式咖喱，咖喱很香哦，可以点微辣这是在万达附近的另外一个广场吃的越南菜，点了很多样，觉得这个最好看，就只拍了这个。好好吃，肉超级嫩，烤鸡来的。他们家的汤粉也很好吃这是去武汉的第二个早上吃的早餐，叫西红柿财鱼腰花，不会辣，又不油，我个人很喜欢吃。有点酸味特别开胃，早上吃感觉整个人都神清气爽。这家店好像是在武汉的步行街里面吃的。以上就是我在湖北吃食物汇总，其实有很多都没有拍照，也可能被我删除了，因为我也不是那种吃东西之前要先开光的人，所以记得就拍了。总得来说这次出行吃的还算OK啦，没有踩很多雷，但是还是希望以后自己多尝试吃下不同的东西，不要专挑不辣的吃。（真的非常不喜欢吃辣）评论第1天土司城3分/2篇游记中提到地址：土司路138号查看详情这次出行真的是临时决定，虽然很多因素都考虑进去了，可是去到还是有很多不可控的问题，如炎热的天气，汹涌的人潮。这里给大家的建议就是夏天出行一定要涂防晒霜，不然真的很容易晒伤了。我出发前觉得广东的夏天已经是热爆了，但是广东的夏天基本到顶也是36/37度左右的，但是我在湖北几天才真的感受到什么叫热，好像人都不会流汗，一出汗立刻就挥发了。我记得当时从恩施坐高铁去到武汉的时候，下午六点多了，高铁显示外面的温度是42度，我整个人都惊呆了。我从没在广东见过温度超过40度的地方，真的有被吓到。最好的建议就是避免夏天出行来一张游客照，找路人拍的。全是人，没办法旅游旺季。当时在土司城门口等了导游好久才进去的，因为有人迟到了，又塞车，所以我前后差不多等了将近一个小时才开始进城。当时去的时候很不巧很多地方在装修，真的是祸不单行这张照片更加明显可以看到人了，到处到是大巴车，场地根本就不够，我们的旅游大巴进不来，只能停到很远的地方当时去的时候是忘记，人真的太多了，旅游团也超级多，怎么拍都是超级多人的。照片的这个旗子是我们团的旗子。我要严重吐槽这个导游，全程根本就是懒得解说，比如我们去到一个地方的时候已经有其他导游在讲解着了，他讲了两句就说我们去下一个地方，比我们先去的其他导游都还在那里继续讲解。这是土司城的背面，正面写着土司城，进来时候往回看写的是这几个字我是一个人去的没有人帮我拍照，这是找路人随便帮我拍的，这两个石像超级大，看到好喜欢就去合影了我记得这个是土司城正殿里面一个楼梯中间的石雕。简单的说如果你去恩施是报团的，土司城正常都会是第一站，行程基本都是下午两点开始，当时去的时候真的太热人也太多了，根本就没有心到处看看土司城结束以后就会被拉去女儿城，女儿城是恩施最大的游客集散中心（导游说的）。里面是仿古街，有很多酒店，饭店等，我们团有些报比较贵的就可以住在女儿城，但是我觉得没必要，因为女儿城离市中心很远，基本上到了晚上你只能在女儿城这里吃东西什么的。女儿城里面有很多的土家菜馆，我没有去吃所以不知道怎么样，大家可以去试下在女儿城里面有这些制作传统草鞋的老人，有时候会一边唱他们的民族山歌一边做鞋子。但是这种草鞋在这么热的天走在水泥地估计也会受不了哦评论第二天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当初报团的时候我搞错地方了，在网上看到一张屏山峡谷的像悬浮一样照片的河，我没有搞清楚屏山峡谷跟恩施大峡谷两个地方，然后报了恩施峡谷的团后发现搞错了。因为前一天的时候导游在介绍第二天的地方时候一直反复说云龙河地缝跟七星寨，我一直以为那个很漂亮的照片是在七星寨拍的，原来并不是哦。但是好处就是我去的那几天旅游大高峰，屏山峡谷人暴多，多到限流，那条很漂亮的河流上面全部停满了船，根本就拍不出好看的照片。而我去的恩施峡谷人就没有那么那么的多了，起码我很多照片拍出来不会都是人啦。而且去到最后面的时候风景真的很美，感觉没有来错地方哦。我们报的团的行程主要分两个部分，就是云龙河地缝跟七星寨，云龙河地缝有七条瀑布也叫七彩瀑布，七星寨最有名的是一炷香的。七星寨有四座山要走，有些体力没有那么好的就只单买云龙河地缝的门票，去七星寨还要另外买缆车的票，缆车票将近一百块，下山的时候有观光电梯下去，走不动可以买，门票是三十吧，但是我没有买，想着反正已经那么累了就剩下一点就干脆走下去吧。随便找人帮我拍的云龙河地缝的水都还挺清的，山里面真的很凉快，没有特别热，但是紫外线还是好强很多瀑布我们都拍不到全景，只能拍到一部分这也是七条瀑布的其中一个这个瀑布好高有看到后面的人潮吗？都是人坐缆车时候让对面的帮我拍的，当时是午饭时间，很多人在吃午饭，我就赶紧跑过去坐缆车了，车上一共可以坐八人还是四人，但是当时只有四个人，哈哈在缆车上拍的照片进山看见一些很奇形怪状的山石就赶紧拍照留念了。我当时没有在恩施峡谷吃饭，自己背了一个双肩包，里面放了一瓶1.5ML的农夫山泉跟面包饼干。觉得自己好厉害，那么重都可以背。但是水竟然喝完了，因为太热了，记得补充水分绿色的那条河据说是清江，奶绿色的，好美。当天的天气其实算是超级好的，市里面将近四十度，山里温度低了几度，没有非常热，蓝天白云美景，随手一拍就超级美。都是手机拍的这是非常有名的双子星走四座山就是为了看这个一炷香，当时看到真的挺震撼的，好厉害，好高。当时看到的心情只有亲自去看了才能感受的。拍一炷香最好的位置有景区的工作人员帮你拍，免费拍送钥匙扣大小的，但是太小了根本就看不清，想要看清的买大张的要二十块钱，当时看他们帮我拍的挺好看的就买了。这家景区的拍照水平算是不错啦，以前去其他景区拍出来的照片都丑的跟坨SHI一样。这里不知道是不是真的有人在住，想下如果真的在这里住应该超级不方便吧，上山下山都难顺序有点乱，随便看看就好走了一天都累死了，景区里面有卖或者租拐杖的，建议大家还是去买一个或者租一个吧。我当时就是不想要觉得好麻烦。我平时不锻炼，到后面下山的时候腿一直在发抖，超级危险的，所以还是不要嫌麻烦拿个拐杖什么的吧，起码下山的时候安全一点。评论第三天恩施土家族苗族自治州博物馆4分/1篇游记中提到门票¥预订电话：0718-8253696,0718-8222329地址：金桂大道恩施州文化中心北翼平台查看详情第三天原本是要去梭布垭林的，但是前一天的恩施峡谷真的太累了，回到旅店就全身痛了，跟旅行社取消了第三天的行程退了门票。然后改签了高铁票，好像是下午两点去武汉的高铁。去武汉前还有几个小时的时间不想浪费，就去了我每到一个地方都会想去的博物馆。具体坐什么公交车我是忘记了，只记得是在文化中心下车的。恩施的公交车可以投币可以支付宝微信，也可以信用卡跟储蓄卡，我都惊呆了，我们家这边顶多就是微信支付宝呢。博物馆在文化中心，里面有剧院什么的，博物馆在另外一侧，反正都是在一起的，整个文化中心很大。据说草本纲目记录的草药在恩施都可以找到，所以恩施有药都的称号。在博物馆里面有一区是专门介绍恩施草药的，而且都是标本，可以很清楚的看清楚，不是图画。但是我时间有限不能一个个仔细辨认的去看博物馆当然少不了介绍当地的民俗风情，我看那些银项圈，头饰什么的都超级大，常年这么带会不会得颈椎病啊？感觉随便一个都几斤重其实这个博物馆也不错啦，不知道为什么人那么少我记得还有一个区是介绍食物的，还有土家最有名的张关合渣的来源做法等背景的，但是我忘记拍了综合下来这个博物馆作为一个地方博物馆来说算是不错的哦，如果没有行程安排，并且有时间没地方去的，也可以去看看评论第四天湖北省博物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第四天的行程非常简单就是去一下博物馆跟逛下楚汉街，因为第二天的行程真的弄得我全身酸痛，到第四天早上起床都非常困难了，所以很多地方我都不想去。跟朋友决定早上去走一下武汉的民国一条街跟博物馆，下午差不多就走下楚汉街，然后看个电影休息下，真的太累了。朋友家住的地方离民国一条街非常的近，走路就可以去了，在附近吃了早餐就随便逛逛。图片墙写的都是一些武汉话，觉得好有趣就拍下来了。顺便说下武汉真的好热好热，我还作死穿了一双薄底的凉鞋，到中午走路的时候觉得脚底火辣辣的烫，觉得自己笨死了这条街有好多民国建筑，好棒顺便说下这边有好多博物馆，纪念馆什么的，还蛮值得去看看的，尤其是我这种没读过书的人，去长长见识也不错这是江汉关博物馆然后我们就来到了我最期待的博物馆了，但是当时我的手机不知道出了什么鬼毛病，拍的照片都白白的，怎么弄都这样。当天博物馆人很多，还有很多学生，氛围不错省博友好多很棒的藏品，尤其是一些金饰，做工非常的精美，可是我手机拍的照片都有问题，后面就没有打算拍照了这个不用我介绍都知道吧，大名鼎鼎的越王勾践剑，省博的镇馆之宝，围了很多人，想拍照很难。这个真的要到现场看才能感受到震撼超级喜欢这个腰带，都是玉做的，以前的王都好有钱啊，现在的有钱人有一个大玉戒都到处在炫耀，人家直接是做成腰带，还雕花，没得比好喜欢这种纯色的瓷器。这次去博物馆拍的照片非常少，因为手机出毛病了，所以很多好东西漂亮的东西都没有办法拍到，很遗憾，有机会再来湖北省博物馆玩完博物馆我们就去了下楚汉街，然后约了一个之前旅游认识的朋友一起看电影。这里白天都亮着灯太奢侈了，哈哈这个就是我说的之前旅游认识的小伙伴啦。2017年2月在重庆旅游的时候住在同一个青旅的小伙伴，现在在武汉当小学的英文老师。之前我去恩施的发了朋友圈他看到了就问我来不来武汉，然后我们就约出来见了面，他是我第一个在旅游认识的小伙里面重新又约见面成功的。这张是在万达电影院前的合影留念。当天我们看的电影是巨石强森的《摩天营救》评论第五天回家第五天是我这次出来玩的最后一天，因为下午三点要赶火车，所以没有办法玩很多地方（而且全身痛）。朋友就带我去坐了长江的交通船跟走了一遍户部巷，刚好朋友家在汉口，我的火车是在武昌的，所以就一路顺路。这个船好像是两块钱还是一块钱来着不记得了。这个黄色的就是长江了，跟想象中的完全不一样，我一开始还以为来之前是不是下雨了，水那么黄，朋友说长江本来就是这样的。当时看到这水的时候我第一想到的是黄河，因为我一直以为长江水的颜色就跟我们平常看到的东江珠江什么的一样，有点绿的水，没想到完全是黄色的，还黄的那么彻底在这一滩黄色的长江上合影了，(＾－＾)V最后逛了下户部巷，里面有一些小吃什么的，可是我没有兴趣，感觉跟全国各个地方的古街里面的东西没差多少。像广州的上下九、北京的同锣鼓巷、成都的宽窄巷子、重庆的磁器口、西安的回民街、福州的三坊七巷等等，里面的小吃真的来来去去都是那些，反正我是不爱，一般就是去那里打个卡而已。当然这些景点里面肯定有很多好吃的地方的，可是我不熟不知道这些隐藏的美食店在哪里，索性就随便看看就可以了。玩完以上这次的旅行就结束啦，虽然准备的不充分，又辛苦又热又累，但是见到了很久没有见的朋友还是好开心。出去玩不在乎看了多少风景，打卡了多少景点，吃到了多少美食，领悟到多少意义，而是自己开不开心最重要。我不是一人文艺的人，也不是一个读书人，也不是喜欢思考的人，按同事的话我就是一个没有脑子的人，虽然他们这么说很伤人，但是自己的人生自己掌控就可以了。评论总结回来以后我把今年出去玩的地方洗出了照片，在淘宝洗的，六十张十几块包邮，去年洗过一次觉得质量不错，今年又找回这家店洗。话说要凑够六十张照片真的好难啊。左一图片的就是我武汉的朋友啦，非常谢谢她在湖北对我的照顾哦，有机会还要再约约现在我房间就有120张照片了，哈哈，挂的密密麻麻的。这次出行没有提前告诉爸妈，我是出发的当天才下午快下班了才发信息给爸妈说晚上不在家吃饭，要去湖北玩几天，当然肯定又是被爸妈说一顿的。爸妈希望我一女孩子不要乱跑，不要乱花钱，多存点钱，我也知道爸妈是为了我好，但是呢有时候自己又觉得如果不趁现在还没结婚出去玩的话以后就更加没有机会了。我也知道这些所谓了旅行并没有太大的意义，就是让自己手机多了点照片，跟人聊天的时候多说几个自己去过的地方外，也并没有太大的好处。我觉得啊不是每一个人做每一件事都需要去寻找他的意义，去解释他值不值得，就像人活着并不是所有人都是必须赋予某种使命的，有些人就是很平庸很平凡的过完一生的，这没毛病啊。评论</w:t>
      </w:r>
    </w:p>
    <w:p>
      <w:r>
        <w:t>评论：</w:t>
        <w:br/>
        <w:t>1.娓娓道来，邻家小妹的随性情怀，很美的心情历程，以后多写让我们看看哦。</w:t>
        <w:br/>
        <w:t>2.</w:t>
        <w:br/>
        <w:t>3.</w:t>
        <w:br/>
        <w:t>4.谢谢支持哈，我会努力把去过的地方写出来的哦</w:t>
      </w:r>
    </w:p>
    <w:p>
      <w:pPr>
        <w:pStyle w:val="Heading2"/>
      </w:pPr>
      <w:r>
        <w:t>90.相信我！你会爱上旅行的！</w:t>
      </w:r>
    </w:p>
    <w:p>
      <w:r>
        <w:t>https://travel.qunar.com/travelbook/note/7407079</w:t>
      </w:r>
    </w:p>
    <w:p>
      <w:r>
        <w:t>来源：去哪儿</w:t>
      </w:r>
    </w:p>
    <w:p>
      <w:r>
        <w:t>发表时间：2018-10-08</w:t>
      </w:r>
    </w:p>
    <w:p>
      <w:r>
        <w:t>天数：3</w:t>
      </w:r>
    </w:p>
    <w:p>
      <w:r>
        <w:t>游玩时间：2018-10-01</w:t>
      </w:r>
    </w:p>
    <w:p>
      <w:r>
        <w:t>人均花费：</w:t>
      </w:r>
    </w:p>
    <w:p>
      <w:r>
        <w:t>和谁：</w:t>
      </w:r>
    </w:p>
    <w:p>
      <w:r>
        <w:t>玩法：第一次,国庆</w:t>
      </w:r>
    </w:p>
    <w:p>
      <w:r>
        <w:t>旅游路线：</w:t>
      </w:r>
    </w:p>
    <w:p>
      <w:r>
        <w:t>正文：</w:t>
        <w:br/>
        <w:t>前言说说这次旅行评论第1天户部巷小吃一条街3分/61篇游记中提到地址：解放路与自由路交叉口电话：18971035086简介：武汉颇有人气的美食街，云集各种本地小吃。查看详情10.1号下午到达武汉，直奔酒店，小憩一会儿。等到天黑下来的时候也正好休息好了，那就准备好钱包去户部巷胡吃海塞去吧！建议你出行的话提前规划好路线或者有一个认路的就行，😄哈哈！国庆期间晚上的户部巷简直是“人海”，第一次在小吃街体验到一种坐地铁时被推挤的感觉，😔！真的是挤到爆炸，小吃街其实也没什么特别的，到处都是卖吃的，乱七八遭！而且价格很贵，我们两个人逛一圈下来200块钱起步吧（我们可不是吃货，不是什么都买的），其实能理解，之前去西安回民街同样也是如此。但是既然是出来玩的，就不要想着花钱的事啦。玩得开心就行啦！所以总的来说，建议喜欢热闹的朋友晚上去吧，人很多！那不喜欢的朋友下午去就行了，人肯定是有的，但是也只是相较来说少点而已！评论武汉长江大桥4分/423篇游记中提到门票¥预订门票价格：无需门票开放时间：全天开放地址：横跨于武汉市汉阳龟山与武昌蛇山之间的江面上简介：武汉的地标性建筑，充满了厚实的俄式风格。查看详情从户部巷吃完东西正好可以走走路消化一下，长江大桥距户部巷很近，步行完全ok。一家人会很舒服的，晚上的长江大桥上会有很大的风，所以一定要穿的厚点，不然受冷风吹的滋味可是很不爽的。长江大桥，万里长江第一桥，“一桥飞架南北，天堑变通途”！经历了如此长时间，大桥可谓历久弥坚，如果你在大桥上走的时候桥下正好有火车通过，你会能体验到一阵震动感，当时我还是有点害怕的 哈哈哈！从武昌江滩（远处）拍摄的长江大桥夜景。长江大桥蛮长的，吃个饭，遛个弯儿，时间也差不多了，晚上回去睡个好觉吧，评论第2天昙华林3分/370篇游记中提到门票¥预订门票价格：免费开放开放时间：全天开放，各店铺营业时间不同。地址：武汉市武昌区东北角，中山路和得胜桥之间简介：文青们扎堆的地方，有很多百年老建筑和洋溢着文艺范的小店。查看详情我们大约是上午11点左右离开酒店去的昙华林，因为酒店位置选的好，所以很快就到了。昙华林怎么说呢，我一大老爷们儿对这种小资情调完全没有感觉，都是女朋友说想去看看，没办法只好去喽，昙华林社区有几个大学，正好学校的大门位于昙华林街道上，我们去的时候人还蛮多的，大多数是大学生，其实街道不算宽，可以说有点窄，街上都是一些面积很小的店铺，有卖奶茶的，还有各种小玩意的，个人觉得没啥意思。最后我们很快的走马观花般地“飞过”了。昙华林和粮道街好像是连着的，中午吃饭就有去处了，其实离户部巷也不远，但是昨晚上去过了也不想再去了，就随便在粮道街上吃了东西，。我记得粮道街上有一家卖豆皮的超级火，路过的时候排了好长的队，因为我是一个特不喜欢排队的人（其实是美食诱惑不了我），所以看了一眼就走了。准备去下一个目的地--------评论海昌武汉极地海洋世界5分门票¥预订地址：武汉市东西湖区金银潭大道96号先上两张图片吧：从粮道街吃完午饭之后，因为附近没有地铁，所以就做轮渡过江，中华路码头，5块钱一个人，到对面的江汉关码头，下船之后就是江汉路步行街，也是挺有名的步行街，走进去里面会有地铁站的，然后坐上地铁去这个景点喽，很方便，从宏图大道站f2口出来就到了，我们是从网上买的票，按照提示很快的找到人工换票处，整个过程很顺利。这里很适合带小孩子来玩，有各种各样的海洋生物，还有白鲸、北极熊、海豚、企鹅等等。对小孩子的阅历增长很有帮助，期间园区会有各种表演，很适合家长孩子观看，颇有教育意义。评论武昌江滩4分/20篇游记中提到门票¥预订门票价格：免费开放开放时间：全天开放地址：武汉市武昌区临江大道，中山路附近简介：隔着长江，遥望对岸的汉口江滩，夏天还是乘凉的好地方。查看详情从海洋世界回来晚上在江汉路步行街吃个饭，然后做轮渡返回武昌，接着沿着武昌江滩散散步，甚至可以下去离江水近些，晚上的江水很凉！江滩的夜景很漂亮的，不妨多停留一会儿!接下来呢就是回去睡觉吧，休息好才能玩的好呀！评论第3天东湖4分/345篇游记中提到门票¥预订门票价格：免费开放，内部部分景点需单独收费.开放时间：全天开放，内部各小景点开放时间不同，详询景区。电话：027-86793760地址：武汉市武昌区沿湖大道16号简介：湖边漫步，林中游山，赏花观鸟，是市民休闲踏青的好去处。查看详情东湖风景区蛮大的，东湖本身就非常大，那里还有些买门票才能进去参观的海洋馆好像是。。东湖上还可以划船或者体验快艇，不过价钱让我却步！评论湖北省博物馆4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参观的人超级多，我去的那天很遗憾没进去，人家下班了，所以想去的小伙伴最好提早点，从外观上远远地看了一眼，建筑的外观气势庞大，不愧是省博物馆！评论武汉大学3分/485篇游记中提到门票¥预订门票价格：免费开放时间：全天开放，但樱花开放时间必须通过预约方能进校。电话：027-68773764,027-68775817地址：武汉市武昌区珞珈山路16号简介：初春时节的浪漫樱花，还有众多中西合璧的老建筑。查看详情从省博物馆去武大还很远，建议坐公交或者打出租车，据说武汉的公交车司机技术很好，公交车开的贼快，我特地体验了一把，网上说的一点没错。六个字：起步快，刹车猛！牛x，武大是真的大呀，不过我进去之后也没有感觉了，毕竟都快大学毕业了，唉！唯一的感觉就是一所大学养活了数十万的人口，武大周围的商业很发达，饭馆餐厅尤其多，娱乐设施不少，商圈好几个，感觉好大学是真的好，真后悔！学校游人如织，大多是父母和孩子，武大的招牌牌匾处都是照相留念的。。。最后如果不想坐公交车的话，最近的地铁站位置就是沿着“牌匾路”一直往前走，不算很远，地图一查就知道了。评论第4天家这就是我的旅程，可能有点无聊，但是在我看来，旅行的意义不光在于看景点，更重要的是有一个能陪你的人，我们最终的目的不就是开心吗！所以，各位，请珍惜那个能陪你旅行并且让你开心的人！评论</w:t>
      </w:r>
    </w:p>
    <w:p>
      <w:r>
        <w:t>评论：</w:t>
        <w:br/>
      </w:r>
    </w:p>
    <w:p>
      <w:pPr>
        <w:pStyle w:val="Heading2"/>
      </w:pPr>
      <w:r>
        <w:t>91.矛小盾IN武汉-裸辞之后去“楚汉之地”自我放逐</w:t>
      </w:r>
    </w:p>
    <w:p>
      <w:r>
        <w:t>https://travel.qunar.com/travelbook/note/7407529</w:t>
      </w:r>
    </w:p>
    <w:p>
      <w:r>
        <w:t>来源：去哪儿</w:t>
      </w:r>
    </w:p>
    <w:p>
      <w:r>
        <w:t>发表时间：2018-10-09</w:t>
      </w:r>
    </w:p>
    <w:p>
      <w:r>
        <w:t>天数：1</w:t>
      </w:r>
    </w:p>
    <w:p>
      <w:r>
        <w:t>游玩时间：2018-03-16</w:t>
      </w:r>
    </w:p>
    <w:p>
      <w:r>
        <w:t>人均花费：3000 元</w:t>
      </w:r>
    </w:p>
    <w:p>
      <w:r>
        <w:t>和谁：闺蜜</w:t>
      </w:r>
    </w:p>
    <w:p>
      <w:r>
        <w:t>玩法：漫游,踏春</w:t>
      </w:r>
    </w:p>
    <w:p>
      <w:r>
        <w:t>旅游路线：</w:t>
      </w:r>
    </w:p>
    <w:p>
      <w:r>
        <w:t>正文：</w:t>
        <w:br/>
        <w:t>前言说说这次旅行2017年秋，第一次萌生离职的念头，但考虑到年终奖、职业生涯规划、希望找到下家再离职等原因，一直忍耐。2018年春，在没有下家的情况下裸辞，因为真的忍无可忍，所以也无需再忍。辞职之后只想寄情于旅行，可对于目的地却一直在犹豫徘徊，直到和 武汉 的小志同学聊完微信后，发现3月中下旬， 武汉 大学正好是樱花盛开的时候，果断订机票、订酒店，飞奔向那“楚汉之地”。评论第1天天河国际机场4分/85篇游记中提到地址：武汉市汉口北郊黄陂区机场大道查看详情DAY1：交通- 沈阳 桃仙机场（18:45）- 武汉 天河机场（21:55）住宿- 武汉 天河机场东希尔顿欢朋酒店3月的机票价格果然很美丽，提前半个月预订 沈阳 - 武汉 的机票，加上机建费只花了419元，首都航空的体验不算失望。因为到达 武汉 的时间比较晚，所以在住宿地点上小纠结了一下，毕竟我是非常追求性价比的一个人，最后翻遍了各大旅行网站后，预订了 武汉 天河机场东希尔顿欢朋酒店。首先性价比好，376元/晚；其次，酒店有免费的接机服务，毕竟达到 武汉 的时间比较晚，而且只有我一个姑娘，出门在外注意安全是非常必要的。预订好房间后，给酒店打电话，告知航班信息、到达时间、联系电话，前台也会非常清楚的告知几点在哪里等候、司机会提前联系。到了晚间，接机的间隔时间会变长，所以我在机场等待了40分钟才等到司机，但因为我当时整个人处于兴奋状态，所以多等了也觉得无所谓。司机大哥服务不错，比约定时间提前到达，和我解释接机服务间隔时间长的原因，我也表示理解。接机的车是奔驰商务，那个时间只有我一位预定了接机服务，所以我自己享受了专车待遇，非常开心。机场到酒店的路黑漆漆的，坐在车里的我还是有些害怕的，但努力告诉自己要保持镇定，安慰自己没事的。司机大哥在路上还和我聊了 武汉 的风土民情，总之我对 武汉 的初印象非常不错。到达酒店，办理check-in，前台提醒我订的房间是不含早餐的，我可以现场注册会员，酒店会赠送早餐，注册会员很方便，也没有花费多长时间，而我获赠了次日早餐，心情非常美丽。评论第2天武汉天河机场东希尔顿欢朋酒店4分/2篇游记中提到¥0起预订电话：027-85757888地址：武汉黄陂区盘龙城巨龙大道190号(地铁2号线巨龙大道站C出口)简介：武汉天河机场东希尔顿欢朋酒店位于盘龙城主干道巨龙大道，地铁2号线巨龙大道站C出口旁，毗邻盘龙城开发区管委会。北邻武汉天河国际机场，南抵汉口火车站。酒店周边有奥特莱斯购物广场和新汉正街海宁皮革城等大型购物查看详情DAY2：早餐- 武汉 天河机场东希尔顿欢朋酒店午餐＋下午茶-Lady7（ 楚河 汉街店）晚上-汉秀三月的 东北 还覆盖在春雪之下，三月的 江南 已冒出新绿，虽然外面在下雨，但我的心情却丝毫不受影响，睡了个安稳觉、身在另一个城市、即将开始的旅程，都让我开心。酒店的早餐可圈可点，我选了靠窗的位置，看着窗外的新绿，低头刷刷手机，嘴里吃着早餐，尝试了 武汉 的热干面，还算吃得惯，也觉得美味。评论LADY 7 Café(楚河汉街店)4分地址：汉街122号(汉街大戏台旁地铁4号线楚河汉街站B出口)电话：02768870577吃完早餐，收拾东西，办理退房，拎着行李就去投奔小志同学了，一出酒店就是地铁2号线，去市内非常方便。姑娘们凑到一起总是有聊不完的话题、拍不完的照片，在小志同学推荐的Lady7（ 楚河 汉街店），我们度过了愉快的午餐+下午茶时光。Lady7（ 楚河 汉街店）非常适合姑娘们约会，环境满足了姑娘们的少女心，还有网红在店里拍照，食物制作精美，味道可口，其中最令我惊喜的是：红枣茶看起来不起眼，喝起来的味道却非常惊艳。评论汉秀剧场4分/16篇游记中提到门票¥预订门票价格：229元起开放时间：参观时间为周三至周五13：30电话：400-827-0055地址：武汉市武昌区水果湖街东湖路138号-2栋（楚河汉街东端汉秀剧场）简介：武汉璀璨夜景中的梦幻地标，来这里欣赏一场精彩的视听盛宴。查看详情晚上去欣赏了汉秀，去年去 澳门 出差错过了“水舞间”，非常遗憾，这次来 武汉 能欣赏到同一团队制作的汉秀，也算不错。我觉得秀的奇妙之处在于，所有的设备都记录不出秀的神奇，那份神奇非得你亲自欣赏，才能感受其中的妙趣。我在观赏汉秀的过程中，不停的被惊艳到，目不暇接的惊喜一个接着一个，总之，去 武汉 ，一定要去看场汉秀。评论第3天蔡林记(广埠屯店)4分/2篇游记中提到地址：珞喻路159号电话：15972050485查看详情DAY3：早餐-蔡林记（热干面、豆浆、豆皮）白天-黄鹤楼、武昌起义军政府旧址、昙华林下午茶-融园咖啡早餐去吃了在 武汉 非常出名的蔡林记，因为名气大，蔡林记在 武汉 好像也有冒牌的，好在小志同学是 湖北 人，带我去了一家真蔡林记，考虑到我 东北 的饮食口味习惯，给我推荐了热干面、豆浆、豆皮作为早餐，我尝过之后，每一样都非常喜欢、非常好吃，就是胃不够大，豆皮都没有吃完。热干面的美味在于那芝麻酱，非常香；豆浆很纯，暖胃更暖心，我喝了两杯；豆皮的外面是豆皮，里面夹着黄豆、糯米、肉丁、鲜蛋，非常好吃。评论黄鹤楼4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早餐之后，来到了黄鹤楼，黄鹤楼的人真多啊，虽然周围的景色被现代化建筑影响了，已经失去了古文记载的样子，但看着仍然觉得很震撼，可想而知，当年的黄鹤楼是多么的辉煌磅礴，因无数文人墨客竞相朝拜。当天不能乘坐电梯，上楼下楼都靠两条腿，可是累坏了小志同学。除了黄鹤楼，它周边的庭院也值得一逛， 江南 建筑的风韵，一览无余。评论武昌起义纪念馆4分/163篇游记中提到门票¥预订门票价格：免费开放开放时间：周二至周日，每天9:00——17:00 （16:00停止入馆）电话：027-88877172地址：武汉市武昌区武珞路1号简介：这里是中国两千年帝制的终点，武昌起义后军政府的所在地。查看详情来武汉 ，就不能不去武昌起义军政府旧址看看，而且还是免费的。 武汉 不仅有丰厚的历史文化，它也是近代民族觉醒的见证者。小志同学逛黄鹤楼太累了，所以武昌起义军政府旧址我就自己去了。拿着身份证免费换票，进去之后跟着解说，一点点的逛、一句句的听，心中感觉热血沸腾，也觉得造化弄人。评论昙华林4分/370篇游记中提到门票¥预订门票价格：免费开放开放时间：全天开放，各店铺营业时间不同。地址：武汉市武昌区东北角，中山路和得胜桥之间简介：文青们扎堆的地方，有很多百年老建筑和洋溢着文艺范的小店。查看详情都说来 武汉 要去户部巷，但我选了昙华林，因为户部巷外地游客居多，昙华林本地大学生来的居多，来昙华林，更能体会本地年轻人的生活。昙华林两边大多是些文艺小店和小吃小店，我们边逛边聊边吃，逛完了整条街，去融园咖啡歇脚喝下午茶。融园咖啡是在民国时期的洋房小楼里，十里洋场的感觉扑面而来，店里食物的味道中规中矩，我们主要是“吃”气氛。喝完下午茶，天也黑了，本来还想去逛夜市，但胃已经满了，身体也倦了，就直接回去休息了。评论第4天桃花醉小酒馆(后湖店)4分/1篇游记中提到地址：文博路与后湖大道交叉口陌陌屋电话：027-63377857查看详情DAY4：早午餐-桃花醉小酒馆（汉街店）下午- 湖北 省博物馆、杜莎夫人蜡像馆晚餐-喜来稀肉（汉街店）睡到自然醒，已然接近中午，早午餐就在桃花醉小酒馆（汉街店）解决了，进到桃花醉的瞬间，脑海里浮现的话是“三生三世十里桃花”，店内处处以桃花为装饰点缀，私密性不错，即使是四人位也是小包间，香酥小白龙、香酥排骨、苹果饭、雪莲桃胶、桃花酒、藕酥、晾白衣肉都是招牌菜，值得一吃。在 武汉 的这几日，桃花醉去了2次了，下面还会再提到，可想而知我对这家店的评价还是不错滴。评论湖北省博物馆4分/249篇游记中提到门票¥预订门票价格：免费开放。凭身份证入场。编钟表演另收费。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早午餐过后，我便开启导航步行至 湖北 省博物馆， 湖北 省博物馆不需要买票，也无需预约，我去的时候博物馆外正在装修，院子里有些乱。在去 湖北 省博物馆之前，我并没有报太大的期待，但是逛完之后，我会推荐去看看。 武汉 虽然不像 西安 、 南京 是多少朝代的古都，但是这片地方作为 巴楚 文化的发源地，其文化底蕴还是非常深厚，值得探究一番的。博物馆四大镇馆之宝：越王勾践剑、曾侯乙编钟、郧县人头骨化石、元青花四爱图梅瓶。越王勾践剑并不是我们想象的长长的剑，它更像是一把匕首，非常神奇的是，几千年过去了，它仍然显露着银白色的剑光。曾侯乙编钟正在修复，所以没有拍到全貌，倒是看到了其中的一部分，而且博物馆里人太多了，也没有仔细去研究看一下编钟表演。郧县人头骨化石看到了但没有拍，感觉拍下来是对先人不敬。博物馆里的器皿实在是太多了，大多都是精巧绝伦的，元青花四爱图梅瓶估计是因为被成吉思汗使用过，所以名气大，才被誉为镇馆之宝之一吧。博物馆人很多，但是真的非常值得一去。评论武汉杜莎夫人蜡像馆4分/14篇游记中提到门票¥预订门票价格：成人票135元开放时间：10:00-21:00（最后售票时间20:30）电话：027-87116104地址：武汉市武昌区东湖和沙湖之间楚河汉街021号简介：源于英国的蜡像馆，蜡像造型逼真，可以与范冰冰、刘亦菲、李娜等各界名人“亲密合影”。查看详情逛完博物馆，还没到吃晚饭的时间，我就买票去了杜莎夫人蜡像馆，虽然网络上对 武汉 杜莎夫人蜡像馆的评价不一，但作为第一次去的我来说，没有失望，估计在网上说失望的朋友们是去过了规模较大的杜莎夫人蜡像馆之后发出的失望感慨吧。蜡像馆一共三层，一层主要是 英国 王室成员，二层是文体明星，三层是演员歌手。我最喜欢的蜡像是科比和靖王，喜欢科比是源于近十年的篮球情节，喜欢靖王是被剧中他美好的品质所打动。在蜡像馆里，我像个小孩子一样，开心的、不停的拍照、拍照、再拍照，只为给自己留下美好的回忆。从蜡像馆出来之后，就直奔喜来稀肉（汉街店）吃晚餐，边吃 边和 小志同学、队长聊着去年培训时的情景。评论第5天武汉大学4分/485篇游记中提到门票¥预订门票价格：免费开放时间：全天开放，但樱花开放时间必须通过预约方能进校。电话：027-68773764,027-68775817地址：武汉市武昌区珞珈山路16号简介：初春时节的浪漫樱花，还有众多中西合璧的老建筑。查看详情早餐-街边小店午餐- 武汉 大学校园内小吃街晚餐-桃花醉小酒馆（汉街店）白天- 武汉 大学赏樱花选择来 武汉 的初衷之一是因为正好这是 武汉 大学赏樱花的季节，正常进入武大看樱花，需要提前在指定APP上预约，但我有万能的小志同学，这些步骤就都免了。每次到这种名校溜达，我都会心里小小的自卑，学校和学校之间的差距真大很大，好的学校校园氛围就是非常好，如果家里有小孩，一定要多带小孩去好的学校看看，耳濡目染间小孩子自己就会知道要努力学习了。武大校园里有条路是学生摆摊售卖武大明信片、帽子、T恤、 布袋 等，想买手信的朋友可以购买，学生们都很有趣，有个摊位的同学还赠我桃花妆的贴纸，我贴上之后感觉自己美美哒。即使做了限制，但来武大赏樱的人还是很多，多到我觉得已经影响学校的正常教学了，但同学们似乎没这种感觉。顺着人流，我赏樱、拍照、感受武大的氛围。晚餐继续在桃花醉小酒馆（汉街店）解决。评论第6天天河国际机场4分/85篇游记中提到地址：武汉市汉口北郊黄陂区机场大道查看详情DAY6：这是我在 武汉 的最后一天行程，白天在屋里窝了一天，连吃饭都是外卖解决，然后晚上直接飞走。我来 武汉 的这段日子正好赶上了南方的“倒春寒”，下雨、低温，可我仍然觉得这段旅程很美好，作为一个久居 东北 的姑娘，我真真切切的感受了 巴楚 文化、楚汉文明，还有民国第一枪以及 武汉 现在的发展与希冀。从古代到现代， 武汉 一直都在呈现着自己的美好。最后感谢小志姑娘的陪伴，都会越来越好的，不必太过焦虑，咱们下次再约~评论</w:t>
      </w:r>
    </w:p>
    <w:p>
      <w:r>
        <w:t>评论：</w:t>
        <w:br/>
      </w:r>
    </w:p>
    <w:p>
      <w:pPr>
        <w:pStyle w:val="Heading2"/>
      </w:pPr>
      <w:r>
        <w:t>92.武汉三天自驾游</w:t>
      </w:r>
    </w:p>
    <w:p>
      <w:r>
        <w:t>https://travel.qunar.com/travelbook/note/7407781</w:t>
      </w:r>
    </w:p>
    <w:p>
      <w:r>
        <w:t>来源：去哪儿</w:t>
      </w:r>
    </w:p>
    <w:p>
      <w:r>
        <w:t>发表时间：2018-10-09</w:t>
      </w:r>
    </w:p>
    <w:p>
      <w:r>
        <w:t>天数：3</w:t>
      </w:r>
    </w:p>
    <w:p>
      <w:r>
        <w:t>游玩时间：2018-10-02</w:t>
      </w:r>
    </w:p>
    <w:p>
      <w:r>
        <w:t>人均花费：1500 元</w:t>
      </w:r>
    </w:p>
    <w:p>
      <w:r>
        <w:t>和谁：三五好友</w:t>
      </w:r>
    </w:p>
    <w:p>
      <w:r>
        <w:t>玩法：自驾,国庆</w:t>
      </w:r>
    </w:p>
    <w:p>
      <w:r>
        <w:t>旅游路线：</w:t>
      </w:r>
    </w:p>
    <w:p>
      <w:r>
        <w:t>正文：</w:t>
        <w:br/>
        <w:t>前言武汉国庆三天自驾游说说这次旅行评论第1天楚河汉街-风情街行程一直想去武汉，利用十一假期我和朋友五人自驾从陕西安康出发经过九个小时到达武汉，气温28°左右，很舒服，途中也不是很堵，但是武汉长江大桥、江汉一桥、二桥实行单双号限行，自驾的朋友要注意咯！到达武汉市区已经是中午两点了，第一站我们选择了楚河汉街，旁边有个万达广场停车吃饭都很方便，万达里日料比较多，停车收费5元/小时。楚河汉街万达广场鹅夫人，味道一般楚河汉街填饱肚子后，来到了杜莎夫人蜡像馆，美团票价125元/张，楚河汉街采用民国建筑风格，也是购物者的天堂，各种时尚流行品牌，个人感觉比光谷步行街好很多。第一天最后一站去了风情街，风情街建议晚上来，夜景要美很多，周边夜宵烧烤也很多。风情街下午六点开门，很难排号风情街对面的老街烧烤，小龙虾味道还不错评论第2天昙华林-户部巷-黄鹤楼-两江夜景由于昙华林离我们住的酒店比较近，第二天第一站就去了那，昙华林适合文艺青年去各种摆拍，街道很窄，停车不方便，学生居多，里面有家老长沙臭豆腐还不错，价格也比户部巷便宜，徐刀刀的铜锣烧和鲜花饼排队的人很多，个人尝了茉莉花鲜花饼感觉一般。接着去了户部巷，人超级多，吃的贵味道还很一般，个人建议行程紧张的可以不用去户部巷，蔡林记的热干面必须要吃，三鲜豆皮味道一般。三鲜豆皮黄鹤楼门票可以买与两江游在一起的套票更划算。黄鹤楼两江游从粤汉码头上船，船票120元/张，下午6点到10点都可以上船。评论第3天湖北省博物馆-美术馆-科技馆-江汉步行街省博物馆是一定要去的，是我国重要的国家级博物馆，9点开馆，其中的曾侯乙编钟气势恢宏。曾侯乙编钟美术馆紧邻博物馆，个人没有艺术细胞，感觉看不懂。科技馆周三到周日开放，有带小朋友的家长来这里是不错的选择，晚上还可以逛逛江汉步行街。短短三天武汉之行还是很充实的，但是依然留有遗憾，下次继续ᵒ̴̶̷̤😊ᵒ̴̶̷̤评论</w:t>
      </w:r>
    </w:p>
    <w:p>
      <w:r>
        <w:t>评论：</w:t>
        <w:br/>
      </w:r>
    </w:p>
    <w:p>
      <w:pPr>
        <w:pStyle w:val="Heading2"/>
      </w:pPr>
      <w:r>
        <w:t>93.【武汉】追溯往事，大江东流去</w:t>
      </w:r>
    </w:p>
    <w:p>
      <w:r>
        <w:t>https://travel.qunar.com/travelbook/note/7409507</w:t>
      </w:r>
    </w:p>
    <w:p>
      <w:r>
        <w:t>来源：去哪儿</w:t>
      </w:r>
    </w:p>
    <w:p>
      <w:r>
        <w:t>发表时间：2018-10-13</w:t>
      </w:r>
    </w:p>
    <w:p>
      <w:r>
        <w:t>天数：2</w:t>
      </w:r>
    </w:p>
    <w:p>
      <w:r>
        <w:t>游玩时间：2018-10-01</w:t>
      </w:r>
    </w:p>
    <w:p>
      <w:r>
        <w:t>人均花费：1500 元</w:t>
      </w:r>
    </w:p>
    <w:p>
      <w:r>
        <w:t>和谁：三五好友</w:t>
      </w:r>
    </w:p>
    <w:p>
      <w:r>
        <w:t>玩法：短途周末,人文,国庆</w:t>
      </w:r>
    </w:p>
    <w:p>
      <w:r>
        <w:t>旅游路线：</w:t>
      </w:r>
    </w:p>
    <w:p>
      <w:r>
        <w:t>正文：</w:t>
        <w:br/>
        <w:t>前言、鹰行——我的前言自述说说这次旅行【这次旅行的由来】正值十一假期，带着家人去哪里玩？成了老鹰心目中一个颇为纠结的问题。武汉是一座英雄的城市，百年之前的辛亥革命便在此孕育，让我们一起走进湖北省的省会武汉，来感受这座湖北省中心城市的魅力。【这次旅行的介绍】出发城市:郑州出发时间:2018年10月1日出行天数:2天经历景区:武昌起义纪念馆、辛亥革命博物馆、晴川阁、归元禅寺好啦，接下来，好戏开锣，请大家尽情欣赏我的这篇游记吧~评论攻略、鹰行——行程目录、行前准备关于行程【10.1第一天】郑州→武汉上午：从郑州出发，抵达武汉（2时）下午：武昌起义纪念馆（1.5时）、、辛亥革命博物馆（2时）、晴川阁（1.5时）住宿：悠然服务公寓【10.2第二天】武汉→郑州上午：归元禅寺（1.5时）下午：从武汉返回郑州。评论行前准备出门旅行，最重要的任务，也是当务之急的便是做攻略，接下来，老鹰向大家介绍下老鹰的方式与方法。此次活动携带的物品：1、证件：①身份证、这是第一位，也是最重要的，无论是住酒店、乘坐交通都必须要有这个。②银行卡、其实在网络支付非常便捷的今天，不拿银行卡也没事，不过建议拿着，有备无患。2、摄影器材：相机:佳能6D2镜头: 17-40 F4.0（广角）、70-200 F2.8（长焦）手机:苹果6 (手机虽然画质不好,但便于扫街)附件：快门线、三脚架、减光镜、备电池、摄影包3、个人用品：①服装、如果不讲究，服装以轻便为主就可以。如果讲究，建议准备应景的服装。②洗漱用品、除了牙刷、牙膏、毛巾、护肤品以外，如果用不惯酒店的洗漱用品，还可以拿上使用习惯的洗漱玩意。③雨伞：不知道大家是否遇到过这种情况，出门不带伞，肯定会下雨。所以呢，建议带上雨伞，雨伞重量很轻，而且实用性很强。4、选择性携带的用品：①笔记本电脑、作为一名职业旅行者，笔记本是必备的。无论是修图、写稿子都需要用上。普通游客的话，老鹰建议就可以选择不携带了。②零钱、出门全程打车的话，费用会很高，建议选择准备一些零钱，以备乘公交的时候使用。PS：当然了，这些行前准备只是大体上的，可能不同出发地与不同旅行方式，准备的不是太一样。建议携带一定精简些，这样自己也不会太累。评论在路上，武昌起义纪念馆4分/163篇游记中提到门票¥预订门票价格：免费开放开放时间：周二至周日，每天9:00——17:00 （16:00停止入馆）电话：027-88877172地址：武汉市武昌区武珞路1号简介：这里是中国两千年帝制的终点，武昌起义后军政府的所在地。查看详情来过武汉的朋友应该都知道在阅马场的北端，黄鹤楼的一侧，有一处规模庞大的红色建筑，这里便是著名的辛亥革命武昌起义纪念馆。1911年10月10日，武昌起义成功，当时的将士们就迅速入驻这里，并成立了中华民国军政府鄂军都督府，成立了都督府以后，并发布了第一号布告，建立了中华民国，结束了中国2000多年的封建君主专制制度。走近辛亥革命武昌起义纪念馆，首先看到的便是碧樟广场和广场上的花坛喷泉，这里竖立着孙中山先生的铜像。孙中山先生神情严肃，身穿中式礼服，似乎正在思索什么。参拜过孙中山塑像以后，继续深入，便到了大门处，这里悬挂着民国初年最常见的五色旗。在这里经过了安全检查，便可以正式入内参观了。首先参观的是序厅，这里是关于辛亥革命的一些介绍和一些国际友人对展馆的题词。从序厅出来，便到了红楼的主体建筑，这里是当年工作人员工作的地方。走进期间，依然可以感觉到当年的那股严肃的氛围。民国初立，北方袁世凯欲南下消灭鄂军，战争似乎马上就要一触即发。时至今日，通过那军务部的座椅、军事地图、电话机等陈设，老鹰似乎依然可以感觉到当年那种繁忙的氛围。参观过各个分部的部署，然后来到了主体建筑红楼的大礼堂部分，这是当年鄂军都督召开会议的场所。可以想象得到，当年在这里曾发布了多少英明的决策，从而挽救了一场让人备受鼓舞的正义事业。参观过红楼以后，老鹰本打算离开，到附近再去走一走，但是有一位门卫提示老鹰后面还有一部分陈设可以参观，想了想索性便继续参观了。后半部分在一个小小的院落里，这里大约有二十多个房间，应该是当年工作人员的住所。走进这里，首先看到的是辛亥革命武昌起义史迹陈列馆。这里展出了400多件展品，包括文物真迹、历史图片、美术作品以及图表、模型和场景等，以一个全景式的角度详细的展现了辛亥革命武昌起义的历史和过程 。回首往事，我们为今天的幸福生活而感到喜悦，也为前辈们抛头颅洒热血的革命情怀而备受鼓舞，这就是我们伟大的祖国。评论辛亥革命博物馆4分/56篇游记中提到门票¥预订门票价格：免费开放，凭个人有效证件免费领取参观券。开放时间：9:00-17:00电话：027-88051911地址：武汉市武昌区彭刘杨路258号简介：了解辛亥革命的历史，学习革命先辈的精神。查看详情在参观过阅马场首义广场北侧的辛亥红楼以后，不妨穿过地下通道来到南侧的辛亥革命博物馆，再来感受一番辛亥革命时期仁人志士们的浪漫情怀。接下来，就请随老鹰走近辛亥革命博物馆去一探究竟吧。若要参观辛亥革命博物馆，不妨先来目睹一番黄兴拜将台纪念碑的风采。据历史资料记载，1911年10月10日武昌起义爆发以后，鄂军都督府成立，北方的清朝廷为之震惊，迅速派兵南下，企图扼杀鄂军都督府。而鄂军战士们也奋起反抗，为阻击前来镇压的清军，革命军从10月18日出战汉口，到11月27日汉阳失陷，前后共苦战41天，被誉为“阳夏战争”。当年10月底，在鄂军快要失利的时候，鄂军政府都督黎元洪于１１月３日效仿汉高祖刘邦拜韩信为将的仪式，用木板搭建拜将台，任黄兴为战时总司令。当下，黄兴便是在这里慷慨陈词，指出此次行动，是光复汉族，建立共和，并慨然表态：“今日既承黎都督与诸同志举兄弟为战时总司令，为国尽瘁，亦属义不容辞。”瞻仰过黄兴拜将台以后，便可以看到辛亥革命博物馆了，从外观来看，辛亥革命博物馆是非常有特色的，融合了中国传统建筑元素和现代建筑特色，高台大屋顶的架构，彰显中国建筑“双坡屋顶”和“飞檐翘角”的特质。走进其中，便可以参观博物馆的基本陈列《共和之基——辛亥革命历史陈列》了，第一个展厅叫做晚清中国，讲述的是晚清时期，列强入侵，百姓民不聊生的故事。至于革命原起、武昌首义、创建共和、辛亥百年等四个部分，则分别讲述了同盟会的兴起，武昌起义、创建民国以及辛亥百年之间的故事。通过大量的图片、文字以及视频等资料，走在博物馆里，仿佛整个人也走进了时空隧道，亲眼见证了荣辱兴衰的百年故事。正如梁启超在其著作《少年中国说》中所言：“前途似海，来日方长。美哉我少年中国，与天不老！壮哉我中国少年，与国无疆！”期待新一代的年轻人们不忘初心，努力奋进。评论晴川阁5分/188篇游记中提到门票¥预订门票价格：免费开放开放时间：9：00—17：00（16：30停止入场）电话：027-84710887地址：武汉市汉阳区洗马长街86号简介：濒临长江，登上楼顶，遥看武汉三镇和长江对岸的黄鹤楼。查看详情“晴川历历汉阳树，芳草萋萋鹦鹉洲。”一代大诗人崔颢曾登临黄鹤楼，并写下让诗仙李白都为之感慨不已的知名诗词。由此，“晴川”这一名字也随之登上了历史的舞台。晴川阁始建于明朝嘉靖二十六年到二十八年（公元1547年—1549年），是明代汉阳知府范之箴在修葺禹稷行宫时所增建的建筑。因为晴川阁北临汉水，东濒长江，与蛇山黄鹤楼隔江相望，与黄鹤楼、古琴台并称武汉三大名胜。相对于人山人海的黄鹤楼，与之齐名的晴川阁人气就有些衰落了，虽然气势与历史故事上并不逊色于黄鹤楼，但确实是游人寥寥的一处景区。晴川阁占地面积很大，主体部分由晴川阁、禹稷行宫、铁门关三大建筑和禹碑亭、朝宗亭、楚波亭、荆楚雄风碑、敦本堂碑以及牌楼、临江驳岸、曲径回廊等十几处附属建筑组成。走进晴川阁，映入眼帘的便是晴川阁本身，在四周古建筑的映衬下，显得极其富有底蕴。在四周参观拍摄了一番以后，继续前行，便是禹稷行宫。禹稷行宫，也就是大禹庙，是武汉地区现存不多的具有代表性的清代木构建筑。自古以来长江多水患，为了祈福，讨一个兆头，当地人特意在这里建了一座大禹庙，就是为了向大禹祈福当地水患可以平息。从禹稷行宫前行，拐了一个弯便是临江的阁楼，登上第二层，凭栏而立，无限风光尽收眼底，近处的长江与江对岸的风景宛如一幅古代的水墨画一般。在参观过晴川阁的主体部分以后，便打算抽身返回，途径铁门关的时候，特意登上去看了看。据说啊，铁门关始建于三国时期，那个时候，这里是吴国和魏国的交界处，因此属于兵家必争之地。随后呢，从三国时期到唐初的数百年间，铁门关一直是武汉地区最重要的军事要塞之一，站在城楼上，望着蓝天白云之下川流不息的汽车，老鹰的心中也不禁为之感慨了起来：往事越千年，多少英雄人物都被风吹雨打去，只有铁门关却依旧伫立在这里。评论归元禅寺4分/89篇游记中提到门票¥预订门票价格：10元开放时间：7:30-17:30,17:30停止入场电话：027-84844756地址：武汉市汉阳区翠微路20号简介：平日求平安，正月初五拜财神，再去罗汉堂数数罗汉，看看时运。查看详情入住悠然公寓以后，便想着在附近逛一逛，先去了月湖，月湖附近逛了一圈，看到归元禅寺距离蛮近的，便决定再来这里参观一番。很多武汉人都知道归元禅寺的，这座寺庙属于佛教禅宗五家七宗之一的曹洞宗，因其古树参天，花木繁茂的人文境致，又被称为“汉西一境”。此外，归元禅寺与宝通寺、溪莲寺、正觉寺合称为武汉的四大丛林。归元禅寺始建于清朝顺治15年（公元1658年），因《易经》中有“元者善之长也，乾元资始，坤元资生，而易行其乎其间，此万法归一”以及佛教经典《楞严经》“归元无二路，方便有多门”而命名为“归元禅寺”。步入归元禅寺，首先看到的便是密集的游客以及虔诚的香客们，随着人群向前，便是放生池，和大多数寺庙一样，归元禅寺也有一处放生池，而放生池的作用，主要是体现佛陀慈悲戒杀的精神。归元禅寺的放生池非常精致，据说，是由64根石柱和64块石刻板组成楼栏杆，每根石柱上雕刻一尊石狮。池内四角有“阿耨达池”四字，每个字有近一米见方。放生池后面便是供奉着释迦牟尼的大雄宝殿，据说大雄宝殿也是清朝的建筑，不过不是清初，而是清末光绪年间。大雄宝殿不远处是一座罗汉堂，据说约有二百多年的历史，这里面放置着五百多尊罗汉的塑像，走进其中，斌可以看到姿势造型各不相同的罗汉塑像了。可能很多人在归元禅寺都是奔着双面观音菩萨像来的，那么参观过罗汉堂以后，便可以从左侧前往观音像去了。确实，归元禅寺的观音菩萨也神奇，是双面的，高约18.8米，从近处观看，真的是非常壮观。观音菩萨像不远处是圆通阁，是一座内五层外三层四滴水楼阁式建筑，也是中国大型传统木结构建筑之一。这里除了将请进25尊圆通菩萨外，以后还会放置一块由重达3.2吨的“镇寺之宝”——和田玉打造而成的2吨重的弥勒佛像一并在这里展出。评论(1)武汉悠然服务公寓4分/3篇游记中提到¥419起预订电话：027-83661008地址：武汉硚口区中山大道1号越秀星汇云锦5号楼2110简介：武汉悠然服务公寓坐拥一线汉江美景、开阔式厨房、家庭娱乐系统、6米挑高酒店式入户大堂，国际知名设计师设计的LOFT户型；客房内有开阔的起居空间，客房均配备并免费冰箱；带烘干功能的洗衣机是相当贴心的；独立安全查看详情随着时代的更迭，在外出旅行的方面，衣食住行都面临着革新，酒店也不例外，传统的酒店、宾馆已经不能满足现代人们的需求，公寓式酒店随之兴起。而老鹰近日在武汉旅行的时候便偶遇了这样一家公寓式酒店——悠然服务公寓。接下来，老鹰就带领大家走进这家公寓去感受一番吧。之所以选择这家公寓式酒店，除了想体验全新的住宿模式——公寓酒店以外。还在于悠然服务公寓优越的地理位置，该公寓位于硚口区中山大道越秀星汇云锦，地理位置非常便捷，地铁站以及月湖公园、古琴台、归元禅寺等旅游景点都在附近。最妙的是，悠然服务公寓刚好位于比较高的楼层之上，喧嚣的声音基本上都可以杜绝在外，优势这么多，却又不会影响到客人的睡眠质量，不愧是居家旅行的最佳选择呢。抵达酒店以后，先放下行李，在房间简单的逛了一番以后，便迫不及待前往附近的景区参观。待到玩的有些疲倦以后，回到公寓休息。直到这个时候，老鹰才得以窥探到房间的全貌。和传统的酒店不同，锐思拓度假公寓并没有传统的大厅，前台呢，设置在公寓高层的房间里，而公寓的工作人员也在那里工作。在前台登记以后，领了点卡，就可以入住房间了。搭乘电梯直奔20楼的客房了，推开房门，映入眼帘的便是开放式的厨房，以及开放式的客厅、厨房，至于卧室和卫生间则在楼上，需要沿着房间一侧的楼梯登上去，才可以到达卧室的部分。公寓并不是很大，但设备很齐全，诸如做饭用的锅碗瓢盆、洗衣机、冰箱、立式空调以及大尺寸电视机应有尽有，简直可以称之为拎包入住的最佳模仿。将立式空调打开，再从冰箱里取出一瓶临走时放进去的冷饮，坐在客厅舒适的沙发上，一股惬意的感觉便油然而生了。 这并不是很大的公寓，却足以给人一种温馨的感觉，尤其是可以自己煮饭，这点确实很赞。待到喝完饮料，到卫生间冲一个热水澡，从冰箱里取出一代速冻水饺，煮上一碗，便构成了当晚的晚餐。在夜色深沉的时候，坐在卧室的观景阳台上，一边欣赏着窗外江边的夜景，一边吃着水饺和其他零食，倒也是一种非常惬意的享受方式。吃过晚饭，结束忙碌一天的工作，躺在舒适的大床上，对着自己道一声晚安，便可以睡上一个舒服的好觉了。评论攻略、鹰行——交通、景区、住宿等方面介绍关于往返交通郑州到武汉郑州是河南省省会，武汉是湖北省省会，两个城市之间有高铁联通，大约两个多小时就可以抵达了，此外两个城市之间的高铁线路很多，每天大约有二十多班高铁和动车联通，还是蛮方便的。如果想省钱也可以坐普快，只是时间久一些而已。飞机：因为两个城市距离很近，坐飞机基本上是没必要的。评论关于景区门票武昌起义纪念馆：免费，凭身份证领票。辛亥革命博物馆：免费，凭身份证领票。晴川阁：免费，凭身份证领票。归元禅寺：门票10元，记住一定要带现金，那不接受电子支付的。进门以后的左边是义务讲解安排栏，如果想听可以在这里等讲解。评论关于住宿悠然服务公寓地址：硚口区中山大道1号越秀星汇云锦5号楼21楼。房型：大床房价格：299元评价：悠然公寓是新开的公寓式酒店，价格不贵，环境不错，而且有家的温馨感，所以老鹰推荐入住下。评论关于特产武汉的特产很多，诸如：武穴酥糖、精武鸭脖、青山麻烘糕、武昌鱼（真空包装）。此外，还有就是黄鹤楼、红金龙的香烟。评论故事的最后，自我介绍总还是要有的个人介绍@真主雄鹰90后职业旅行家、旅游类独立撰稿人个人微信：hexinlang8新浪微博@真主雄鹰V擅长：旅游撰稿、酒店试睡、行程策划、旅游体验以及美食品鉴如果让我自己给自己下一个定义，我呢，算是一个被生活折腾的有些未老先衰的90后，历史系出生，大学毕业以后，曾在农村基层做了几年大学生村官，但最终，还是因为诗和远方的召唤，而选择了辞职旅行。每一个故事有开头，必然也是要有结束的时候，但我想还是会有再次重逢的机会的，咱们下篇游记再见~评论</w:t>
      </w:r>
    </w:p>
    <w:p>
      <w:r>
        <w:t>评论：</w:t>
        <w:br/>
        <w:t>1.我去武汉找同学玩耍的时候也来这里了！小编拍摄的都是大片啊！构图好厉害！[32个赞]</w:t>
      </w:r>
    </w:p>
    <w:p>
      <w:pPr>
        <w:pStyle w:val="Heading2"/>
      </w:pPr>
      <w:r>
        <w:t>94.哈罗单车上的武汉之行</w:t>
      </w:r>
    </w:p>
    <w:p>
      <w:r>
        <w:t>https://travel.qunar.com/travelbook/note/7409357</w:t>
      </w:r>
    </w:p>
    <w:p>
      <w:r>
        <w:t>来源：去哪儿</w:t>
      </w:r>
    </w:p>
    <w:p>
      <w:r>
        <w:t>发表时间：2018-10-13</w:t>
      </w:r>
    </w:p>
    <w:p>
      <w:r>
        <w:t>天数：2</w:t>
      </w:r>
    </w:p>
    <w:p>
      <w:r>
        <w:t>游玩时间：2018-10-15</w:t>
      </w:r>
    </w:p>
    <w:p>
      <w:r>
        <w:t>人均花费：500 元</w:t>
      </w:r>
    </w:p>
    <w:p>
      <w:r>
        <w:t>和谁：情侣</w:t>
      </w:r>
    </w:p>
    <w:p>
      <w:r>
        <w:t>玩法：第一次,赏秋</w:t>
      </w:r>
    </w:p>
    <w:p>
      <w:r>
        <w:t>旅游路线：</w:t>
      </w:r>
    </w:p>
    <w:p>
      <w:r>
        <w:t>正文：</w:t>
        <w:br/>
        <w:t>前言说说这次旅行大概  每个城市的美   都需要你静下心来去体会吧！或许这就是旅行的意义！评论第一天酒店武昌火车站D出口汉庭酒店没有照片吧！对酒店印象不是太好  应说还可以吧！在软件上定的  到地方严重的不符  ！不影响心情  接下来 这两天下来的心情吧！两个字！ 呆劲！评论武汉大学武大武汉大学没有拍很多的照片！ 因为在一直很认真的听一个学生讲的有关于武大的历史故事！不虚此行！评论东湖哈哈O(∩_∩)O哈哈~怎么说呢！到武汉，我发现我深刻的爱上了单车，以至于回来两天了腿还是疼的！东湖很大，但是骑着单车围着湖骑行，更美！接下来就是绕着东湖，跟着导航一路前行到了湖北省博物馆啦！评论湖北省博物馆到每个城市旅游   本人最爱去的就是博物馆啦！博物馆四楼顶层评论昙华林有文艺气息的人  可以去啦！具体路线我也忘了 就只记得螃蟹岬站下车！顺着昙华林的街道可以走到武昌江滩，一路要导航！  导航  ！导航  !可以节省很多时间，少走很多弯道！评论武昌江滩到了江滩可以坐坐渡轮！往： 曾家巷----王家巷   1.5元/人      返：武汉码头---黄鹤楼    5元/人刚好一颗草被风吹成了拱门！评论户部巷户部巷人太多了 都是排的长队！作为吃货的我 挤不进去！所以心情不好！只想着怎么可以抢着吃的，忘了拍照了^_^评论酒店评论第二天汉口江滩公园5分/72篇游记中提到门票¥预订门票价格：免费开放开放时间：全天开放电话：027-82774567地址：武汉市江岸区沿江大道简介：江城的休闲广场，伫立江边，遥望“不尽长江滚滚来”。查看详情真的很美  ！汉口江滩公园， 特别推荐一下 ，适合拍照！  超级适合拍照 ！评论</w:t>
      </w:r>
    </w:p>
    <w:p>
      <w:r>
        <w:t>评论：</w:t>
        <w:br/>
        <w:t>1.[32个赞]32个赞！为你转身，求上头条！</w:t>
      </w:r>
    </w:p>
    <w:p>
      <w:pPr>
        <w:pStyle w:val="Heading2"/>
      </w:pPr>
      <w:r>
        <w:t>95.旖旎海南，风情武汉</w:t>
      </w:r>
    </w:p>
    <w:p>
      <w:r>
        <w:t>https://travel.qunar.com/travelbook/note/7412164</w:t>
      </w:r>
    </w:p>
    <w:p>
      <w:r>
        <w:t>来源：去哪儿</w:t>
      </w:r>
    </w:p>
    <w:p>
      <w:r>
        <w:t>发表时间：2018-10-19</w:t>
      </w:r>
    </w:p>
    <w:p>
      <w:r>
        <w:t>天数：10</w:t>
      </w:r>
    </w:p>
    <w:p>
      <w:r>
        <w:t>游玩时间：2018-03-09</w:t>
      </w:r>
    </w:p>
    <w:p>
      <w:r>
        <w:t>人均花费：</w:t>
      </w:r>
    </w:p>
    <w:p>
      <w:r>
        <w:t>和谁：</w:t>
      </w:r>
    </w:p>
    <w:p>
      <w:r>
        <w:t>玩法：</w:t>
      </w:r>
    </w:p>
    <w:p>
      <w:r>
        <w:t>旅游路线：</w:t>
      </w:r>
    </w:p>
    <w:p>
      <w:r>
        <w:t>正文：</w:t>
        <w:br/>
        <w:t>前言神洲租车游 海南、武汉说说这次旅行携手跑天涯之旅、海南、武汉，这次本来是蜜月之旅，正巧海南有马拉松，一举两得，来个跑马之旅😄评论第1天从大同去海南，要先转个机，来北京转机啦～北京南苑机场～enmm～南苑机场还是较小的，据说以前是军用的～起飞啦～到海南凤凰机场啦～在网上提前预定了神州租车～机场里就有登记办理处，证件一上传基本就好了，然后有专门的人员开车来把你拉到停车点；得啦～领上车了～先检查划痕啦～油满吗？基本油都是满的，划痕基本有备案的还是很满的开上车就激动的把行李一扔车上可以先旅游，不用先去酒店安顿哦～沿路都能看到大海～，先来看看大海～得啦～还是先沿路看了看海、跑去放行李啦～我们前两晚住在住宅区，因为有车车去海边也方便～然后要跑马拉松离起点近点～，起点在美丽之冠～是个大酒店～吃个鸡腿饭，去领跑马拉动的装备啦～3月的海南天气阴晴不定的，当天下午还是冷风吹～又是大东海溜达一圈，然后开车去第一市场吃海鲜啦～首先第一海鲜市场是一个大市场，只卖活海鲜，你需要在周围的加工店选择一家店，店里不卖货只加工哦～我们一开始不清楚有点懵…你可以让店老板领你去挑海鲜～或者自己去挑海鲜～只要你会搞，其实差不多～价格也不差上下的～我们去的小胡子加工店，也是看的评价，然后因为没买过还是让店主领去买的，然后店里给加工，你就可以吃啦～当然可以再买点芒果啦啥的～哈哈买的芒果喝椰子和乐蟹60，扇贝10，芒果蟹20，海胆15，基围虾35，加工费140，芒果30，山竹，15元一斤，40，小计350大家可以参考价格海胆还是要，炖的鸡蛋虾真的好新鲜～Q弹可口，我们吃了好大一盘海鲜都很新鲜吃完海鲜，看地图鹿回头不远，就开车去了鹿回头～停在停车厂～步走到公园门口，由于有点晚了就没有上去，就在门口拍了照，估计就是一座大公园吧～晚上来到了大东海～大东海人还是较少的基本临海商业街～酒吧～小酒吧～好多～我们沿海溜达了一圈碰到了篝火晚会跳舞呢～看了一会儿人间喧闹～开车回酒店评论第2天第二天、出发去亚龙湾了啦～说这里除了蜈支洲岛沙质最好啦enm～开车直达…因为有车，所以我也不知道几路车来～不过公交车还是很方便又豪华的，毕竟旅游城市嘛，尤其去蜈支洲岛的公交，几块钱真是豪华的中巴～阳光明媚可以穿裙子哦～人还是不算多少的～没有玩海上项目～蜈支洲岛真的好多项目后面是停车场哦～就在海滩旁边～然后不远处就是热带雨林，海南这里啊不是山啊就是水啊～反正就是大山～绿树～海水～又是开车来哦像不像跳舞的小人这个海南包括蜈支洲岛非诚勿扰2有很多取景地，感兴趣可以去看有索桥，非诚勿扰带火的，要另收20元沙雕，哈哈傍晚的亚龙湾还是很静谧的～阳光斜照～人寂廖廖，好似可以和大海对话评论第3天携手跑天涯～正式开始啦～美丽之冠开跑～18km加油～我最棒！毕竟跑的才22km半马，😄跑完马拉松，摆渡车再到我们回到起始点～这里没差好以为不管了，结果就定了附近的皇冠假日酒店～然后我们又坐车回去，不过还的取包包～车车也方便～要说一下，海南的停车一定要规范，我们晚上放在了居民楼前空地都不行还贴了罚单～而且还是城管贴的罚单🤦‍♂️可以选择放在酒店门口哦晚上再来第一市场次啦～觉得价格差不多，就没去友谊街的海鲜市场这次吃龙虾120，鲍鱼一条8，共5条，40元，皮皮虾25，半斤，基围虾40，扇贝10一斤，加工费160。小计395。供大家参考虾真的好次，再来一盘次完开车开宾馆碎觉啦～跑完马拉松腿还是很酸的～不过天涯海家就在终点可以免费参观哦皇冠假日酒店，在天涯海角旁边，凤凰机场不远，建议你们走时可以住在这里，确实不错还是海景房，阳台有大浴缸哦～就是为了这个大浴缸来的！哈哈哈enmm～这才是理想的度假方式得到的奖牌哦～哈哈。兑在一起是个心评论第4天清早起床美美哒～亚龙湾也去过了～今天直奔传说中的千亿元私人大岛蜈支洲岛啦～这里的早餐也是很不错的、中西结合还有外国服务生小姐姐这里要感谢我的老公，一路忍受了我的随时随地的暴躁🤦‍♀️还车啦～，约定好在去蜈支洲岛的301医院公交站牌，他来验车，记得要加满油哦～好像车有磕碰，…验完车我们直接就坐车去蜈支洲岛啦～豪华的大巴车～坐公交去蜈支洲岛7块，领个大箱子坐公交好困难，珊瑚酒店登记，759，门船票240，上岛，人很多，水好清澈，放行李回酒店，不错萌萌哒，电瓶车160，要是在岛上住，清晨早起会，可以步走观光哦～我们也是早起看太阳发现的，可以步走过去…验车小师傅一路坐车来到蜈支洲岛，因为要住一晚，所以拖家带口拿了行李箱～enmm～这里，我觉得，其实住不住都可以，因为78百的费用完全卡可以住在岛外的五星级，岛里这个相比五星级还是差很多的，其实早早来，下午就转完了，岛不大点点步走环岛一周也就半个小时，只是有那么一小段必须让坐电瓶车～坐轮船去的岛上，十来分钟吧出来以后先坐电瓶车绕岛看看吧海浪拍巨石，还有跳跳鱼🐟因为黄昏才上的岛，电瓶车5点就停运了，有几个景点电瓶车不下了，然后看我们住在岛上的就把我们放下来自己走了，当时才发现岛真的好小的但是不大的地方，弄了好几个景点，都是绿油油的时间过得好慢～大海～最清澈的海水🌊最柔美的沙在眼前尽收眼底～还有情侣来拍婚纱照～来海南的可以考虑哦～非2的拍景点可以来看看查看全部评论第5天晚上岛上有BBQ，298一位，enmm～不不推荐…但是没有吃的地方🤦‍♀️还有大游泳池～清早起床准备去海滩上看日出，结果起晚啦，哈哈，爬到了山上看巨龟出海🚢又溜达一圈儿海岛～回酒店，准备玩海上项目爬在石头上的鱼和螃蟹，跳跳鱼可能要变种了吧潜完水，领上箱子准备出发啦门口的白鹦鹉海上VIP潜水～VIP就是一对一。900好像，还能买鱼饵喂鱼然后拍照还有岛上的直升机啦～伞啦～感兴趣的朋友们可以早点来岛，一天也玩完了，有套票然后我们坐轮船出岛啦～出来中午饿了，在出轮船，坐大巴点，买了吃的，绝味鸭脖和德克士，ennm～绝味腐竹一盒17元，对于北方的没吃过正宗绝味的我们来说还是很好吃的价格其实也不贵，绝味网上也是这个价拍照，好次，以后网上买出来以后有去四面八方的豪华公交车，我们直奔免税店啦～带着任务来的哈哈住在5星级酒店的，和前台说，在免税店买东西还可以打个9.5折免税店完成使命，又回到了第一海鲜市场，锦江之星，179；晚餐祥嫂海鲜，54，清凉补10元，菠萝蜜10，三个香水菠萝10，回酒店，萌萌哒。清凉补，水果，椰奶～还可以吧椰子饭啦，当然不能少～这是随便抓了一家店，味道差不多然后就是海南特产菠萝蜜了哦，结果飞机也不让带，也不好吃海南之旅告一段落啦～准备回家的时候看机票的时候发现，去武汉的机票好便宜啊才300多好像，果断决定去武汉，然后武汉再回家，机票可便宜了，哈哈机智如我评论第6天5:10早起赶飞机，打车49，匆匆忙忙赶飞机，✈️取货，女士专用通道点个赞，现在在飞机上等待餐食😁完。等待后续武汉之旅……当然下了飞机发现，过安检丢了包🤦‍♀️，猪一样的队友…依旧忘不了心情美美哒，幸好身份证老公拿着，我的包只是一个装饰…充分说明，平时不收拾的，关键时刻也不要收拾…，一下武汉机场又联系了神洲租车，厉害了👍，两天280，带一个82超速，限速80，没事惊险😅。领上车高高兴兴的冲酒店出发，路上路过长江大桥，不得不说人类还是很厉害的，长江天险啊，我们车牌双号，正好当天可以过长江，走的时候可以过长江哦，穿过天险长江一下桥就看见了黄鹤楼，去呗，路上又发现了蔡林记，遂吃闻名的热干面，先把车停在黄鹤楼地下场，步走去吃热干面，路上发现了辛亥革命博物馆，先吃面后看馆，再看楼，一溜下来，蔡林记的热干面没想象中好吃😋，一股子麻酱味，和网上买的一个味道，又吃了锅贴，三鲜豆皮，馄炖，三黄鱼，味道属锅贴好吃，重庆也是锅贴好吃😋，南方难道锅贴都好吃吗？甜甜的。出来超市买了两瓶水，继续上路，路上有卖马蹄的，遂买，一股子嚼甘蔗汁味，但是没那么甜，甘生甜甘生甜的，边吃边来到了辛亥革命纪念馆，门卫非要让去领免费票，刷身份证也可以嘛，于是进去欣赏，向伟大的共和之基孙中山先生致敬，出来对面是提督府，遂参观，参观完已是下午4点多，怕不能去黄鹤楼，于是赶紧步行去旁边的黄鹤楼，买门票进楼参观，给老高写明信片，晚上开车回锦江，锦江真的比一般的快捷好啊，晚上babe又出去户部巷买烤面筋和周黑鸭，周黑鸭，甜甜的刚吃一两口挺香，后面就腻了，睡觉💤黄鹤楼的仿樱花🌸评论第7天早先开车去武大欣赏著名的樱花🌸，原来武大开车可以直接入，只不过出来需要缴停车费，大学真是开放啊，我咋感觉我的大学真封建啊，一上午车停好，然后步行入樱花大道😄结果因为没吃饭，走不动，遂骑小黄车，🤦‍♀️，然后骑了下发现累人，又过去开上车绕，我发现我好翻啊，直接步走多好，午饭准备去东湖餐厅，发现没特色，于是又出去吃珞珈面馆的热干面和担担面？，出完出去超市发现有酒鬼麻辣花生，遂买两袋，停车买青枣，10块钱，好大一袋，吃完，地图导航有周恩来故居，遂去，原来就是著名的十三栋还是22栋别墅，居住过一些名人，午后躺在绿树成荫、样式别致的别墅旁的车里，美美的躺了会，校外得凌波湖满壁的爬山虎？学校的热干面…一般般吧，有点稀桑葚好吃周恩来等名人居住过的地方出来以后不远就是湖北博物馆，博物馆里有课本上的编钟，真的好大啊，现场看真的震撼 ；晚上来到了楚河汉街，因为开车，所以也很近的，先把车子停到旁边的万达广场停车位，出来过马路就是楚河汉街，临楚水建汉街，商业街吧，东西可买可不买，建筑风格欧洲风格，据说被洋人占领过以前是大使馆，然后街上有一家正宗的周黑鸭店，我们买了400百多的周黑鸭，有锁鲜装和包装袋，箱子还差点放不下，味道还可以吧取车，评论第8天然后早上要走啦，10点的飞机，我7:30出来心想户部巷就在旁边玩什么不去看一眼时间还早，顺便吃个早饭，看一下以前临近户部的巷子，进去以后发现都是卖早饭的，本地人也在吃，我们吃了馄炖油条麻叶，现在才回想起来，武汉和大同一样啊早餐？也吃油条？广大同胞们也是吗？然后马不停蹄的开车去机场，时间已经来不及了，然而我们还要还车，这里请广大出游的同胞赶飞机请趁早，等我们风驰电掣的穿过武汉长江大桥这里已经无法欣赏它的天险它的美，babe还是很给力的靠着反应迟钝的导航，一路插队赶到了神洲还车点，这时已经8:40了然尔我们还没过安检，神洲用车把我们拉到机场口，这时已经9:00了，我们是10:40的飞机，这里我要说一下飞机啊飞机，你10:40开，我们10点到了就可以吧？这时候托运已经关了，我们领着大箱子里面装有化妆品，在人群中疯狂穿梭，这里要感谢允许我们插队的广大同盟们，过安检的小姐姐，你们真好❤️，走在登机口的路上广播里在喊我两的名字，真的从来没有过的荣耀啊🤦‍♀️，空姐小姐姐还说哎呀这么迟，然尔上了飞机9:40，飞机又不能飞，一直等到10:40，飞机才开始跑道，你那么早关舱门干哈？逗人玩呐、这是不解，希望以后可以了解，味道一般般吧，普通的早餐特色本地人也在吃，上小学的小朋友风驰电掣的赶飞机，回来故乡的土地旅行成果评论第9天评论第10天评论</w:t>
      </w:r>
    </w:p>
    <w:p>
      <w:r>
        <w:t>评论：</w:t>
        <w:br/>
      </w:r>
    </w:p>
    <w:p>
      <w:pPr>
        <w:pStyle w:val="Heading2"/>
      </w:pPr>
      <w:r>
        <w:t>96.孝感——武汉自驾游</w:t>
      </w:r>
    </w:p>
    <w:p>
      <w:r>
        <w:t>https://travel.qunar.com/travelbook/note/7415294</w:t>
      </w:r>
    </w:p>
    <w:p>
      <w:r>
        <w:t>来源：去哪儿</w:t>
      </w:r>
    </w:p>
    <w:p>
      <w:r>
        <w:t>发表时间：2018-10-28</w:t>
      </w:r>
    </w:p>
    <w:p>
      <w:r>
        <w:t>天数：3</w:t>
      </w:r>
    </w:p>
    <w:p>
      <w:r>
        <w:t>游玩时间：2018-10-06</w:t>
      </w:r>
    </w:p>
    <w:p>
      <w:r>
        <w:t>人均花费：</w:t>
      </w:r>
    </w:p>
    <w:p>
      <w:r>
        <w:t>和谁：情侣</w:t>
      </w:r>
    </w:p>
    <w:p>
      <w:r>
        <w:t>玩法：</w:t>
      </w:r>
    </w:p>
    <w:p>
      <w:r>
        <w:t>旅游路线：</w:t>
      </w:r>
    </w:p>
    <w:p>
      <w:r>
        <w:t>正文：</w:t>
        <w:br/>
        <w:t>前言襄阳——孝感——武汉孝感金卉庄园评论武汉东湖海洋世界5分/9篇游记中提到门票¥预订门票价格：80元开放时间：全年9:00-17:00电话：027-86772929地址：武汉市武昌区沿湖大道20号简介：漫步海底隧道，和水母、海龟、鲨鱼等上千种海洋生物打招呼，亲子游好去处。查看详情评论东湖5分/345篇游记中提到门票¥预订门票价格：免费开放，内部部分景点需单独收费.开放时间：全天开放，内部各小景点开放时间不同，详询景区。电话：027-86793760地址：武汉市武昌区沿湖大道16号简介：湖边漫步，林中游山，赏花观鸟，是市民休闲踏青的好去处。查看详情评论武汉黄陂4分/2篇游记中提到电话：13720157485地址：武湖街道高车中心村草莓基地查看详情评论说说这次旅行十一小长假又来了。这次刚好大学同学10.8号结婚，我要过去当伴娘，所以我把十一假期调到了后几天，错过了出门高峰。因为我们自己开车的原因，去的时候高速费省了，回来的时候自费，最最主要的是我们出去和回来高速都不堵，省了很多时间。十一我们湖北这边早晚温差有点大，建议大家带一个薄外套，中午热了就可以脱掉，早晚可以穿着，最好再带一把伞，又能遮阳又能防雨。评论第一天孝感金卉庄园我们是五号晚上就出发了，朋友帮我们定了酒店。第二天一大早我们就起床吃了早饭，把房间退了，开车导航到达金卉庄园，每个人售票68元。这里要提醒大家一定要带太阳伞和吃的喝的，我就是下车忘记拿伞最后晒的脚脱皮了😭。还有最开始跟打了鸡血似得到处拍照，后来热的不想动了，唯一的一杯水被我喝了，可是还是不够，因为里边实在太大了，导致后边我们就是在找商店和卫生间。妈呀，真的，提醒大家千万别忘记带水，不然再美的风景也不看啊。生无可恋😱😂跟着这成片的向日葵🌻一起沐浴阳光不好意思我又假笑了😊朋友帮忙拍的合影岁月静好身后全是格桑花这片花海真的很喜欢风车网红花——粉黛乱子草每片花海都有铁丝间隔，可以在隔断区拍照，这样不会踩到它们（后边有明智的人在打伞，防晒很重要😁）羊先生也来凑个热闹来个合影向日葵🌻🌻后边有个海盗船，用来休息和吃饭的地方。里边还有一个鬼屋，凭票免费，超级不恐怖😱😱😪😂第一次见这个颜色的向日葵🌻，激动的呦评论这一天虽然把我晒破皮了，但是我觉得还是值得的，喜欢写生和拍照的朋友可以过来，我拍的只是一部分，因为太累很多地方没有走到，现在想想有点可惜了。😝我们出门已经一点多了，开车回到市区，在火车站附近找了一个饭馆吃饭，吃完饭在车上睡了一会儿，下午就开车赶到了武汉。评论大唐商务酒店(武汉八一路店)5分电话：027-87199019地址：武汉武昌区八一路115号简介：大唐商务酒店（武汉八一路店）地处武大周边、地铁站旁，位地理位置优越，闹中取静，环境舒适，旅游交通十分便利。酒店装修简约时尚，舒适温馨。拥有多种房型供客人选择，酒店是我提前在网上定好的，没有想到十一这竟然没有涨价，花了一百多块钱，服务也很好，唯一一点就是我的导航忘记更新，害我们开过了，最后重新导才到的。对了，这9点半以前还提供免费早餐，边上还有一个大唐沐足，还有烧烤一些吃的。之前照的酒店照片不小心删了，可以到去哪儿网上看看，图片实物基本一致。评论第二天湖北省博物馆5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湖北省博物馆和美术馆就在一起，东湖也在附近。停车的话直接停到美术馆后边，有专门保安指引。坐公交14、502、108、411、552也可以到达。门口留影编钟，这个真的让人很震撼曾侯乙虎座鸟架鼓越王勾践剑真是佩服古代人的人工艺👍好像上过国家宝藏那个节目太漂亮了😍木乃伊人造画壁博物馆的展品还是很多的，展厅也是从远古时期到近代的都有，一个一个看下来需要一点时间，所以大家可以慢慢鉴赏。评论湖北美术馆5分/36篇游记中提到门票¥预订门票价格：免费开放时间：9:00-17:00电话：027-86796062,027-86796067,027-86796002地址：武汉市武昌区东湖路三官殿1号简介：美术爱好者的天堂，看展才是正经事。查看详情美术馆和博物馆就一条马路的距离，不过我们没有进去，就在门口照了几张，因为我晚上还有去喝同学喜酒，所以时间比较匆忙。莲子造型，确实比较有创意（旁边的小孩实力抢镜了）😰评论武汉东湖海洋世界5分/9篇游记中提到门票¥预订门票价格：80元开放时间：全年9:00-17:00电话：027-86772929地址：武汉市武昌区沿湖大道20号简介：漫步海底隧道，和水母、海龟、鲨鱼等上千种海洋生物打招呼，亲子游好去处。查看详情博物馆看完以后我们开车来到东湖海洋公园，找停车位就找了半天，然后走路到了海洋公园。门票，回来发现丢了一张，还剩一张了这边有马戏团，飞鸟世界，海洋世界几种类型，大家可以自由选着，军人老年人小孩都是可以半价的，有证件的记得一定要带着哦。水母真是太神奇了形态各异的珊瑚打卡中华鲟，好大啊😍看谁嘴大海底世界真的很神奇——珊瑚水母好想摸摸它们打卡热带小鱼🐠奇妙的海底世界实力抢镜里边定点会有美人鱼节目表演，我们刚进去刚好赶上一场，不过看的都是人头😓最喜欢里边的水母，实在太梦幻了，有块地方介绍了水母的繁衍过程，从一个小点点生长成一个大水母，这个地方非常适合带孩子过来，体验大自然的神秘。逛完海洋世界我们就从一条小吃街出来围着东湖走了一圈，这边很多人，到处都是搭帐篷和野炊的人。还有一些水上项目可以玩，也可以体验坐船好像200多，不过我们没有坐，觉得这种地方更适合散步🚶充实的一天就这样过了，开车出发前往黄陂喽！评论第三天黄陂市区昨天晚上开车到达，同学帮我们定好房间，晚上吃完饭出去溜达一圈以后就回酒店睡了，第二天要早起啊为伴郎团准备的😁😁嘻嘻，拍照中……伴手礼当天参加完婚礼，跟朋友寒暄一番，就准备出发回家喽!哎，这个十一小长假真是充实加充忙啊，不过见到了很久没见的朋友们还是很开心，下次再见喽!回家的路上，一路平安到达!❤👫评论</w:t>
      </w:r>
    </w:p>
    <w:p>
      <w:r>
        <w:t>评论：</w:t>
        <w:br/>
      </w:r>
    </w:p>
    <w:p>
      <w:pPr>
        <w:pStyle w:val="Heading2"/>
      </w:pPr>
      <w:r>
        <w:t>97.这个秋天，带你去鼓鸣岩体验3D玻璃天桥、篝火晚会和野外露营</w:t>
      </w:r>
    </w:p>
    <w:p>
      <w:r>
        <w:t>https://travel.qunar.com/travelbook/note/7416550</w:t>
      </w:r>
    </w:p>
    <w:p>
      <w:r>
        <w:t>来源：去哪儿</w:t>
      </w:r>
    </w:p>
    <w:p>
      <w:r>
        <w:t>发表时间：2018-10-31</w:t>
      </w:r>
    </w:p>
    <w:p>
      <w:r>
        <w:t>天数：2</w:t>
      </w:r>
    </w:p>
    <w:p>
      <w:r>
        <w:t>游玩时间：2018-10-31</w:t>
      </w:r>
    </w:p>
    <w:p>
      <w:r>
        <w:t>人均花费：199 元</w:t>
      </w:r>
    </w:p>
    <w:p>
      <w:r>
        <w:t>和谁：三五好友</w:t>
      </w:r>
    </w:p>
    <w:p>
      <w:r>
        <w:t>玩法：短途周末,自驾,摄影,赏秋</w:t>
      </w:r>
    </w:p>
    <w:p>
      <w:r>
        <w:t>旅游路线：</w:t>
      </w:r>
    </w:p>
    <w:p>
      <w:r>
        <w:t>正文：</w:t>
        <w:br/>
        <w:t>前言说说这次旅行鼓鸣岩正门秋天是个什么样的季节呢？很多人喜欢秋天，因为这个季节色彩斑斓，令人着迷。而我所在的这个城市，却依然宛如夏天一般，酷热难耐。我很想暂时的逃离这个地方，去真切的感受一下秋天的味道。在我的内心里，即使不能看到漫山遍野的枫叶，没有秋天那金黄的色彩。至少想要感受一下秋风肆意，凉风习习的感觉吧。于是有人跟我说，那就去鼓鸣岩，那里可以满足你。评论行程安排​长泰鼓鸣岩风景区2篇游记中提到门票¥预订门票价格：60元开放时间：08:00-17:00电话：0596-8281639地址：漳州市长泰县岩溪镇湖珠村鼓鸣岩查看详情day1：厦门——鼓鸣岩​day2: 鼓鸣岩——厦门​评论交通指引【自驾线路】自驾：厦门岛内出发-厦门西或者杏林上高速-往漳州长泰方向-岩溪方向-岩溪高速出口出高速-红绿灯直走到底再左转-再右转一大约3公里左右-鼓鸣岩风景区；导航：建议使用高德地图或腾讯地图【检索：鼓鸣岩风景区】；鼓鸣岩风景区距厦门市中心60公里，漳州市区40公里。泉州市区90公里评论景区导览长泰鼓鸣岩风景区2篇游记中提到门票¥预订门票价格：60元开放时间：08:00-17:00电话：0596-8281639地址：漳州市长泰县岩溪镇湖珠村鼓鸣岩查看详情评论告别城市的喧嚣，寻找片刻的宁静​长泰鼓鸣岩风景区2篇游记中提到门票¥预订门票价格：60元开放时间：08:00-17:00电话：0596-8281639地址：漳州市长泰县岩溪镇湖珠村鼓鸣岩查看详情“先有鼓鸣岩，再有长泰县”，这是长泰县当地的一句民间俗语，作为千年古县的长泰县，比鼓鸣岩时间还短，可见鼓鸣岩历史之悠久。鼓鸣岩风景区融自然山水、宗教仪式和人们精神追求于一体，是现代社会人们陶冶性情、净化心灵、寻求寄托的有效载体，观光、采摘、住宿、美食、等等能给都市人们带来一份爱的奉献，一份心灵的寄托。从厦门开车前往鼓鸣岩，大约一个小时的车程。从熙熙攘攘的城市大街，慢慢地进入到乡野小道。那种城市的压迫感逐渐远离，扑鼻而来的是临近大自然的呼吸和格外清新的空气。​从进入景区的入口开始，车辆也渐渐多了起来。据当地人说，自从这里的3D玻璃天桥试运营后，来这里度假和游玩的人越来越多了，原本非常安静的小镇也变得热闹起来。​抵达鼓鸣岩后，这里给我的第一个感受就是被大自然包裹的一个农场。很多人带着自己的家人和小孩在这里体验乡村的野趣，感受大自然的拥抱。鼓鸣岩寺也是一座历史非常悠久的千年古刹，在这里时常会有得道高僧在此举行佛法大会，届时众多信徒来此朝拜，净化心灵。闽南的寺庙都非常具有特色，​民间寺庙一般以中国画为基调, 选题丰富 , 色彩艳丽, 绘画装饰的位置不限于墙壁。 如漳州华安南山宫正脊内凹部分彩绘人物山水图 , 两侧山花绘圆形人物花鸟图案 , 次间外檐木隔断的内壁同样绘有彩画 , 为山水图或戏曲人物图 , 有着浓郁的民间艺术风貌 。宝生阁从鼓鸣岩寺往上走，途径​宝生阁，这里的大小树木枝头都挂满了红灯楼，以示平安祈福之意。沿着密林往上走大约200米，就来到了这个被称为闽南地区最为惊险和刺激的3D魔幻玻璃天桥。据工作人员介绍，这座天桥是厦漳泉唯一一座（3D+7D）的全透明玻璃天桥，全长180米，离地面约110米，大概有三十多层楼那么高。关键是全透明，看得见下面就是峡谷，外加3D玻璃效果，令人神往。当我第一脚触及玻璃天桥的时候，我感觉还是OK的，至少内心平静。但是，当我慢慢地走向桥中间，往下看的时候，发现玻璃如此的透明，不由得内心也有点小恐惧。仿佛在这一刻，有种失去重心的感觉，在我感觉把眼神往桥的上方看之后，才恢复了平静。​而走到后半段的时候，有两块玻璃安装了3D的破碎效果，你的脚踩在哪里，哪里就会破碎，而且伴随着破碎的声音。如果这个效果做得再逼真一点，比如破碎之后可以突现桥下的风景，营造一种要掉下去的既视感，那就更加惊险和刺激了，说不定这个时候腿软的人就多了，大伙都瘫在桥上了。​查看全部评论迎着朝阳赶晨露，漫步山间自有味长泰鼓鸣岩风景区2篇游记中提到门票¥预订门票价格：60元开放时间：08:00-17:00电话：0596-8281639地址：漳州市长泰县岩溪镇湖珠村鼓鸣岩查看详情晨起，拨去洒落在帐篷上面的露珠，呼吸一口大山深处的新鲜空气，美好的一天就这样开始了。​随处可见的果蔬，满是绿色生态的生活气息，让我仿佛回到了小时候，跟着外婆在山间劳作，采摘瓜果的场景。早餐过后，我们开始了第二天的行程，溯溪而上。沿着玻璃天桥下的溪流，我们一直流连忘返于山间的美景，时而看到丛林茂密的枝头鸟儿在欢叫，时而发现山间石缝中盛开的小花，坚强而自信的绽放。纵使有千般不舍，然而天下却没有不散的宴席。最后看一眼这神奇的玻璃栈道，告别鼓鸣岩。​后会有期，别日终有相逢。​我是Charles，透过镜头看世界，期待你我的相遇。​​​​【版权声明：Charles远仁原创，非授权不得盗用】评论</w:t>
      </w:r>
    </w:p>
    <w:p>
      <w:r>
        <w:t>评论：</w:t>
        <w:br/>
      </w:r>
    </w:p>
    <w:p>
      <w:pPr>
        <w:pStyle w:val="Heading2"/>
      </w:pPr>
      <w:r>
        <w:t>98.【北京粗发】2折直飞各地机票大放送！！还没想好目的地的你也能说走就走</w:t>
      </w:r>
    </w:p>
    <w:p>
      <w:r>
        <w:t>https://travel.qunar.com/travelbook/note/7416966</w:t>
      </w:r>
    </w:p>
    <w:p>
      <w:r>
        <w:t>来源：去哪儿</w:t>
      </w:r>
    </w:p>
    <w:p>
      <w:r>
        <w:t>发表时间：2018-11-01</w:t>
      </w:r>
    </w:p>
    <w:p>
      <w:r>
        <w:t>天数：1</w:t>
      </w:r>
    </w:p>
    <w:p>
      <w:r>
        <w:t>游玩时间：2018-11-01</w:t>
      </w:r>
    </w:p>
    <w:p>
      <w:r>
        <w:t>人均花费：200 元</w:t>
      </w:r>
    </w:p>
    <w:p>
      <w:r>
        <w:t>和谁：学生</w:t>
      </w:r>
    </w:p>
    <w:p>
      <w:r>
        <w:t>玩法：穷游,美食,人文,海滨海岛,潜水,赏枫,温泉,圣诞,冬季,寒假</w:t>
      </w:r>
    </w:p>
    <w:p>
      <w:r>
        <w:t>旅游路线：</w:t>
      </w:r>
    </w:p>
    <w:p>
      <w:r>
        <w:t>正文：</w:t>
        <w:br/>
        <w:t>前言避开人群，便宜机票说走就走资深的穷游er喜欢各地玩却没有思绪的人er11月没有足够的资金看了这个机票的价格咱们也能说飞就飞图片来自去哪儿网更多1到2折的便宜机票please戳：http://t.cn/Ewc7W2r评论【1.5折起】北京--杭州特价机票资讯图片来自去哪儿网机票链接：http://t.cn/EwczHkk评论西湖5分/1475篇游记中提到门票¥预订门票价格：免费开放时间：全天电话：0571-87977767地址：杭州市西湖风景名胜区简介：杭州最美风光带，漫步苏堤、白堤，或坐手划船游湖。查看详情西湖无疑是杭州之美的代表著名的“西湖十景”环绕湖边自然与人文相互映衬，组成了杭州旅行的核心地带11月秋高气爽，满陇桂雨的桂花飘香十里图片来自网络图片来自网络评论【1.8折起】北京--南京特价机票资讯图片来自去哪儿网机票链接：http://t.cn/EwcZfmT评论夫子庙5分/700篇游记中提到门票¥预订门票价格：免费进入开放时间：全年， 全天开放。电话：025-52209788地址：南京市秦淮区秦淮河风景区简介：秦淮河风光带的标志性建筑，赏巨幅孔子画像、《孔子圣迹图》。查看详情夫子庙始建于宋代，位于秦淮河北岸的贡院街旁，它与北京孔庙、曲阜孔庙、吉林文庙并称为中国四大文庙夫子庙秦淮河风光带最主要的景点地址:南京市秦淮区秦淮河风景区开放时间:9:00-22:00图片来自网络图片来自网络评论【1.7折起】北京--武汉特价机票资讯图片来自去哪儿网机票链接：http://t.cn/Ewcw7dv评论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黄鹤楼是武汉的城市地标之一，“昔人已乘黄鹤去，此地空余黄鹤楼”地址:武汉市武昌区蛇山西山坡特1号开放时间:入园时间：4月1日至10月31日8:00-18:20；11月1日至次年3月31日8:00-17:20黄鹤楼入楼时间：4月1日至10月31日8:00-18:40；11月1日至次年3月31日8:00-17:40购票链接：http://piao.qunar.com/ticket/detaillight_12485.html#in_track=travel_place图片来自网络评论【1.9折起】北京--西安特价机票资讯图片来自去哪儿网机票链接：http://t.cn/Ewcwaej评论秦始皇兵马俑博物馆5分/1392篇游记中提到门票¥预订门票价格：120元/人次（1月1日-12月31日）电话：029-81399127地址：西安市临潼区秦始皇陵以东1.5公里处简介：举世闻名的秦兵马俑，世界第八大奇迹，重现两千年前军队的姿态。查看详情秦始皇兵马俑素有世界第八大奇迹之称这里出土的一千多个士兵陶俑是中国古代雕塑艺术史上的一颗明珠被誉为“二十世纪考古史上的伟大发现之一”地址:西安市临潼区秦始皇陵以东1.5公里处开放时间:3月16日-11月15日8:30-18:00（17:00停止售票）11月16日-次年3月15日8:30-17:30（16:30停止售票）售票链接：http://piao.qunar.com/ticket/detaillight_12052.html#in_track=travel_place图片来自网络图片来自网络评论【1.9折起】北京--青岛特价机票资讯图片来自去哪儿网机票链接：http://t.cn/EwcwusF评论栈桥5分/724篇游记中提到门票¥预订门票价格：免费开放时间：全天电话：0532-82884548地址：青岛市太平路12号简介：青岛标志性建筑之一，百年历史，栈桥尽头就是回澜阁。查看详情栈桥位于青岛中心城区的南部海滨是一条440米长的海上长廊，从陆地延伸入海中地址:青岛市市南区太平路14号图片来自网络图片来自网络评论最后旅游淡季秋高气爽温度适宜希望大家都能买到便宜实惠的机票开启一段心仪开心的旅程#特价机票#余票不多大家赶紧去戳一戳链接http://t.cn/Ewc7W2r评论</w:t>
      </w:r>
    </w:p>
    <w:p>
      <w:r>
        <w:t>评论：</w:t>
        <w:br/>
      </w:r>
    </w:p>
    <w:p>
      <w:pPr>
        <w:pStyle w:val="Heading2"/>
      </w:pPr>
      <w:r>
        <w:t>99.刘亦菲、王凯都吃过的热干面、鸭脖、鱼汁糊粉、莲藕排骨汤500+吃遍风味人间</w:t>
      </w:r>
    </w:p>
    <w:p>
      <w:r>
        <w:t>https://travel.qunar.com/travelbook/note/7418508</w:t>
      </w:r>
    </w:p>
    <w:p>
      <w:r>
        <w:t>来源：去哪儿</w:t>
      </w:r>
    </w:p>
    <w:p>
      <w:r>
        <w:t>发表时间：2018-11-06</w:t>
      </w:r>
    </w:p>
    <w:p>
      <w:r>
        <w:t>天数：5</w:t>
      </w:r>
    </w:p>
    <w:p>
      <w:r>
        <w:t>游玩时间：2018-11-14</w:t>
      </w:r>
    </w:p>
    <w:p>
      <w:r>
        <w:t>人均花费：500 元</w:t>
      </w:r>
    </w:p>
    <w:p>
      <w:r>
        <w:t>和谁：</w:t>
      </w:r>
    </w:p>
    <w:p>
      <w:r>
        <w:t>玩法：</w:t>
      </w:r>
    </w:p>
    <w:p>
      <w:r>
        <w:t>旅游路线：</w:t>
      </w:r>
    </w:p>
    <w:p>
      <w:r>
        <w:t>正文：</w:t>
        <w:br/>
        <w:t>前言说说这次旅行来武汉旅游就像是坐上了一趟神奇的小火车。因为全程都是“逛吃逛吃逛吃逛吃...”这里景点丰富，美食自然也少不了。图片来自去哪儿聪明旅行家：上海冷空气四块钱一碗的热干面，十块钱一只的大螃蟹，价格不仅便宜，给的量也是非常是实诚，至于味道嘛，当然不会差啦~图片来自去哪儿用户：shanfeng811104头图来自去哪儿用户：莲石路车神评论去那儿超值机票往返武汉上海—武汉往返购买&amp;详情请戳：http://t.cn/Ew1wr6M西安—武汉往返购买&amp;详情请戳：http://t.cn/Ew1ABdv重庆—武汉往返购买&amp;详情请戳：http://t.cn/Ew12537更多国内城市至武汉特价机票购买&amp;详情请戳：http://t.cn/Ew12uxk评论轻松自由行¥ 634 起/人，上海出发, 武汉3天2晚　3天2晚 ★ 武汉酒店任您挑,连住两晚不挪窝！★机票+酒店随心搭配,轻松自由行！！！购买&amp;详情请戳：http://t.cn/Ew14lUV¥ 818 起/人，重庆出发, 武汉4天3晚　4天3晚【机票+酒店★行程自由安排】 武大附近精选酒店, 吃货天堂 ！！玩转大武汉！！！！！购买&amp;详情请戳：http://t.cn/Ew1GuC4¥ 1010 起/人，西安出发, 武汉5天4晚　5天4晚自由行★美食high翻天★精选武汉大学周边酒店,各大景点随心游★ 美食多花样！！！！购买&amp;详情请戳：http://t.cn/Ew15hiM图片来自去哪儿用户：爱老范评论玩转当地¥125起，【中午集合，当天可预订】黄鹤楼+东湖磨山+省博+户部巷一日游购买&amp;详情请戳：http://t.cn/Ew1VCmH¥140起，【赠过江轮渡、观光电梯票】黄鹤楼+东湖磨山+户部巷省博一日游购买&amp;详情请戳：http://t.cn/Ew1fDu0¥155起，【秋游特辑】木兰天池纵情山水一日游（含大门票+玻璃桥+游船）购买&amp;详情请戳：http://t.cn/Ew1fHLG图片来自去哪儿用户：爱老范评论爬楼、吃面、观天池黄鹤楼与岳阳楼、滕王阁并称为"江南三大名楼"。在这里可以轻而易举的观赏到滚滚的长江和武汉三镇的风光。“故人西辞黄鹤楼”“城下沧江水，江边黄鹤楼。”李白、王维、崔颢等诗人都有为黄鹤楼作过诗，可见，黄鹤楼这个地方有多么的受历代文人的喜爱了。图片来自去哪儿聪明旅行家：river2014大河门票：¥65起，【东/南/西门皆可入园】武汉黄鹤楼成人票购买&amp;详情请戳：http://t.cn/EwdwDD2评论户部巷户部巷是武汉最有人气的美食街。每天门庭若市，人潮汹涌。这里云集了几乎所有的湖北特色小吃，热干面、豆皮、糊辣汤等等。除此之外，还有很多全国各地都有的大众美食，如烤鸡翅、 烤肉等。图片来自去哪儿聪明旅行家：大菊在路上评论木兰天池唧唧复唧唧，木兰当户织。不闻机杼声，惟闻女叹息。传说这里是著名的花木兰将军儿时生活过的地方。这里，奇石林立，溪潭飞瀑交织，峡谷内一年四季流水不断，仿佛一个世外桃源一般。不愧是将军生活的地方啊~图片来自去哪儿聪明旅行家：余頭Rachel门票：¥60起，【木兰天池】木兰天池门票【成人票】购买&amp;详情请戳：http://t.cn/EwBOt8U评论昙华林1861年汉口开埠后，昙华林一带逐渐形成华洋杂处的特色，使得这里的建筑，呈现出不同的风格。如今，这里几乎成为了武汉的文艺第一街，浓缩了整个武汉的文艺情怀。拍照、闲逛，或者享受一个带着咖啡香的下午，都是文青们在这里愿意做的事。触摸街边饱经风霜的老建筑，你会发现这里的一砖一瓦都刻着老武汉的历史记忆。图片来自去哪儿聪明旅行家：偏執狂candy等待出頭天评论武汉路线推荐武汉：黄鹤楼 &gt; 户部巷 &gt; 武昌江滩 &gt; 江汉路步行街故人西辞黄鹤楼，烟花三月下扬州。 孤帆远影碧空尽，唯见长江天际流。说起武汉，所有人都会想到黄鹤楼。黄鹤楼坐落于武昌蛇山之上，楼体建筑带有楚文化的古色古香，拥有悠久的历史与文化。景区东大门入口处有免费游览手册发放。而登上黄鹤楼顶层，则可俯瞰武汉全貌，居高临下感受滔滔江水由脚下奔腾而去的震撼。游览完黄鹤楼可步行去大武汉美食集中营户部巷觅食中饭，之后步行至武昌江滩进一步感受长江文化和亲水乐趣，游览结束后可选择乘坐中华路码头的轮渡至汉口江汉路步行街，徜徉在老租界的建筑群体中感受现代化购物街的魅力。图片来自去哪儿聪明旅行家：kacyer评论武汉：武汉博物馆 &gt; 汉口江滩 &gt; 吉庆街武汉市博物馆临近汉口火车站，建筑古色古香，陈列物多为历史类，可花上一两个小时时间泡馆，细细品味每一样陈列物的历史和故事。室内待得久了，就想去室外呼吸新鲜空气，去汉口江滩呼吸江水气息吧！在武汉市博物馆可乘坐公交38路至粤汉码头站下车，对面即是汉口江滩，江边的芦苇荡，浩浩荡荡一大片，非常好看。游玩一天，肚子和身体都需要抚慰，从汉口江滩可步行至吉庆街，武汉最著名的宵夜一条街。有小龙虾、烧烤、汤包等各种武汉特色小吃，还有极具特色的街边卖艺人吹拉弹唱助兴，让你开怀开胃。图片来自去哪儿聪明旅行家：大菊在路上评论酒店推荐武汉Sweet Home 暖屋普通公寓(双华路店)这家民宿位于江汉区，汉口火车站附近。民宿的装修设计就如同她的名字一般甜，风格或童趣可爱，或优雅梦幻，当然还有简约清新，不管哪一种，一住进这里，内心的童真瞬间被唤醒，无论外面的世界如何纷扰复杂，这里一直温暖如初、充满乐趣。图@去哪儿酒店价格：¥180起/晚，大床房购买&amp;详情请戳：http://t.cn/EwBEfCm评论武汉樱悦美宿影院酒店武汉大学店该民宿在武汉大学和光谷广场附近都有房源。其装修设计由大牌设计师操刀，风格多样有格调，既有英伦清新style风，也有迷雾森林、绿野仙踪等梦幻风，还有北欧简约、muji、ins等热门网红风格，浪漫温馨，绝对是拍照打卡的绝佳去处，美到小红书和抖音上都在推荐！你也赶快来种草吧！图@去哪儿酒店价格：¥188起/晚，大床房购买&amp;详情请戳：http://t.cn/EwBnIpW评论武汉筑民宿艺术酒店这家民宿在一栋百年老宅里，步行3分钟即可达黎黄坡路。民宿的房屋采用土木结构，原地板和门窗都是经历了一百年时光洗礼的旧物，见证了武汉的历史兴衰。宅子经重新翻修设计后变成了如今的民宿，但仍保留着原有的特色，走进感受，仿佛回到了旧时光。这里是闹市中的小清新，尤为适合文艺、爱拍照的旅客。图@去哪儿酒店价格：¥241起/晚，大床房购买&amp;详情请戳：http://t.cn/EwBmOGX评论武汉FunLand泛懒美幻民宿这家民宿位于武昌区南国悦公馆，曾获得过途家2017全国最佳设计奖。民宿创始人从美幻民宿的角度出发，用心装饰，打造出了一个令人震撼和欢喜的居住空间。夜晚，这里可以变成星光点点，营造浪漫星空幻境；这里，也可以是粉色的王国，激起你的粉色少女心。你若心动，那就赶紧加入计划吧！相信这里会让你的旅行更加美好和梦幻！~图@去哪儿酒店价格：259起/晚，大床房购买&amp;详情请戳：http://t.cn/EwBuXOq评论结语世界那么大，美食那么多。趁着空闲，丰富下阅历，也未尝不是一件美事。评论</w:t>
      </w:r>
    </w:p>
    <w:p>
      <w:r>
        <w:t>评论：</w:t>
        <w:br/>
      </w:r>
    </w:p>
    <w:p>
      <w:pPr>
        <w:pStyle w:val="Heading2"/>
      </w:pPr>
      <w:r>
        <w:t>100.武汉没什么好玩的？那是因为你没跟我一起去（伪文艺青年的武汉打卡指南）</w:t>
      </w:r>
    </w:p>
    <w:p>
      <w:r>
        <w:t>https://travel.qunar.com/travelbook/note/7419695</w:t>
      </w:r>
    </w:p>
    <w:p>
      <w:r>
        <w:t>来源：去哪儿</w:t>
      </w:r>
    </w:p>
    <w:p>
      <w:r>
        <w:t>发表时间：2018-11-09</w:t>
      </w:r>
    </w:p>
    <w:p>
      <w:r>
        <w:t>天数：1</w:t>
      </w:r>
    </w:p>
    <w:p>
      <w:r>
        <w:t>游玩时间：2018-11-09</w:t>
      </w:r>
    </w:p>
    <w:p>
      <w:r>
        <w:t>人均花费：</w:t>
      </w:r>
    </w:p>
    <w:p>
      <w:r>
        <w:t>和谁：</w:t>
      </w:r>
    </w:p>
    <w:p>
      <w:r>
        <w:t>玩法：</w:t>
      </w:r>
    </w:p>
    <w:p>
      <w:r>
        <w:t>旅游路线：</w:t>
      </w:r>
    </w:p>
    <w:p>
      <w:r>
        <w:t>正文：</w:t>
        <w:br/>
        <w:t>前言说说这次旅行“人与人之间的关系你是无法事先预料的，要说生活残酷，它的残酷就在这里。人性美好的一面会在刹那间突然闪光，她使人无所适从，它使人炫目，它也注定使人不胜惆怅。因为盛开就是凋谢，聚首就是永别，诞生就是毁灭。真正美好的东西总是这样，空灵得没有任何实际事物可以承受。时间永远在刷刷地行进，感觉可以留住，人却要远行。”这段话来自池莉的一本书叫《一夜盛开如玫瑰》，这是我在图书馆找书时无意间发现的，当我把书大概浏览了一遍后发现，书里写了八个故事，大部分的主角都是命运坎坷的女子，情场失意，生活落寞……那时候，觉得池莉笔下的故事都很真实，所以去查了作者的一些资料，发现她是地地道道的 湖北 人，而笔下的很多故事都发生在一个叫吉庆街的地方。“吉庆街白天不做生意，就跟死的一样。”这是池莉笔下的吉庆街，所以我一直想着去看看传说中的大排档一条街到底是什么样子。大概，这就是我想要去 武汉 的理由。当然，最后我去 武汉 到底玩了什么，那又是后话了。评论【壹】还是要先说老掉牙的户部巷户部巷312篇游记中提到地址：湖北省武汉市武昌区司门口简介：户部巷被誉为“汉味小吃第一巷”，其繁华的早点摊群数十年经久不衰。查看详情看到这个标题，你可能要跟我说，外地人才去户部巷，本地人都不要去的，那里的东西老贵了！可是，不可否认的是，在网上搜索 武汉 小吃， 武汉 过早， 武汉 美食，户部巷总能在显眼的位置跳出。这是一条长150米的百年老巷，对于老 武汉 人来说，这里有着不可磨灭的过早回忆。犹记得五年前第一次去 武汉 的时候，就赶着去户部巷打卡，当时还是节假日，那时候的人真的是多到要用“挤”来形容。但这回再次去户部巷的时候，显然已经没有当时那么热闹了，但一些热门的店铺依然排着长长的队伍。相对于热干面来说，我还是喜欢吃豆皮。豆皮的味道是真的好，但就是一吃就饱，吃过豆皮后就吃不下其他东西了，对于像我这种喜欢尝鲜的胃来说实在是太痛苦了。烤猪蹄和一条鱼都是户部巷里的名小吃，队伍从店门口差点就要排到对面的店铺门口了。尽管这条街充满着商业气息，但是依然是 武汉 早点的标志，是老 武汉 形象的缩影，不然也不会有 “早尝户部巷，夜吃吉庆街”的说法啦。哦，对了， 武汉 人把吃早餐叫过早，以及他们非常重视这一天中的第一餐，过早的品种非常多样。如果你是第一次来 武汉 ，想要打卡知名美食街，那户部巷是不错的选择，但如果你只是想吃到一些价廉物美的特色美食，那不推荐你来这里。评论【贰】到兰陵路吃遍老古董的美食店兰陵路如果说户部巷是被本地人嫌弃的小吃街，那么兰陵路应该就是比较接地气的美食街了。兰陵路没有黎黄坡路文艺，也没有户部巷热闹，但它充满了烟火气。我们是在网上看的一个吃货攻略才找来的这里，但是已经不是攻略里所写的那样有古早味，被整改成了规整的风貌街。不过，好在那正宗的老味道都还在。评论NO.1蒋婆抄手抄手是什么？其实就跟我们南方人说的馄饨做法差不多，只不过抄手的个头是真的大，肉也多。蒋婆抄手，经营的是超传统的汉派老味道，店里的环境一般，但是服务还挺热情的。听说这蒋婆曾经是 中山大道芙蓉酒楼的抄手师傅，退休后才出来自己做这家店。一进门就看到墙上挂着一副抄手咏，果然是名声在外呀！来这里过早，先结账拿票，然后到里屋交票取餐。去取餐的时候看到了在准备抄手的婆婆，手法很娴熟。好大一碗原味汤汁抄手也才8块钱，关键是肉真的多，可谓是豪华版的馄饨。我们为了不错过后面的美食，两个人点了一份，但还是觉得分量太足了！除了抄手外，来这家店必点的还有春卷。5元一份有四个春卷，香香脆脆的。评论(1)NO.2王记生烫牛杂面这家店的门面看似不咋地，进去后会发现就餐环境真的不咋地，但是为什么网上的攻略都推荐呢？——我们就来试一试。点了一份最经典。这碗生烫牛杂面里没有太多“妖艳”的配料，但是牛肉是真的非常滑嫩，面条吃起来也很有嚼劲。当然，一碗面配上一个葱油饼，就更完美的。在油里煎过的葱油饼，又香又脆，关键是还便宜，只要3块钱一个——妈呀，游记写得我都有点饿了。评论NO.3顶好牛肉面这家店看着名字就很霸气，是总店。左边是用餐的地方，右边就是厨房，在马路边就能看到厨房忙着干活的师傅们，路过就飘来阵阵面香味。同样是不太新的就餐环境，但依然有不少人来过早。评论NO.4南京盐水鸭有时候，我会在想， 武汉 特色小吃好像也就那么几种吧，为什么早餐能吃出这么多花样呢？自我吃了这家盐水鸭后，就有些明白了。 武汉 的特色小吃街的独特魅力就是可以把全国各地的美食都集中在一条街上，并且味道都不输当地，兰陵路上的 南京 盐水鸭就是一个例子。我曾在 南京 吃过盐水鸭，来了 武汉 尝了这家据说有三四十年历史的盐水鸭，味 道真 的不一般。十八块一斤的盐水鸭我们买了半只，并且当场就吃了起来——老板大概就可以把我们当成活广告了吧，哈哈。评论NO.5张记饼屋从前的兰陵路有些复古，但现在已经整修得比较新了，留下的老房子也不多，这幢楼算一栋，而张记饼屋就在这幢楼的对面，也就是兰陵路和珞珈山路的十字路口。这家饼屋里有公婆饼和烧饼，为了对比饼的味道，我们又特意买了一个。不过，遗憾的是，同样是3块钱的价格，还是牛杂面的那家比较好吃。评论NO.6糯米包油条糯米包油条？看到这个名字的时候，我脑袋里想的是饭团，嗯，糯米里面包着油条，可不是就是饭团吗？但是这家开在珞珈山街的光看门面好像就比较特别，一般破破烂烂的门里面藏着的总是最地道的小吃。原味4块钱一个，不得不在此感慨下 武汉 的物价真的低，在这里吃一早上都不会觉得贵。评论【叁】一场神秘又值得一看的演出汉秀剧场16篇游记中提到门票¥预订门票价格：229元起开放时间：参观时间为周三至周五13：30电话：400-827-0055地址：武汉市武昌区水果湖街东湖路138号-2栋（楚河汉街东端汉秀剧场）简介：武汉璀璨夜景中的梦幻地标，来这里欣赏一场精彩的视听盛宴。查看详情如果你乘船坐过东湖，或许你便会发现 武汉 这一大标志性建筑——红灯笼。这个外形酷似灯笼的建筑（尤其入夜后）就是 武汉 有名的别克?汉秀剧场。而与其他剧场不同的是，别克?汉秀剧场不仅有自己独特的节目——汉秀，还经常有外邀剧目以及提供会务包场服务。另外，从11月1日起，剧场也正式面向社会观众免费开放，这座闻名中外的文旅地标自此华丽转身为 “0”门槛艺术文化景区。剧场分剧场大厅、二层、三层分别向公众开放，其中剧场大厅主要展示荆楚文化，彩金鸳鸯，曾侯乙编钟，神鸟瑞象等 湖北 知名地域文化符号，让人感受到长江流域文化的深邃绵长。而为孩子们和发烧友开辟的乐高展区——“乐高?玩转 中国 ” 汉秀站在二层，这里展出了许多构思奇妙、造型精巧别致的创意作品，如果你是一个宝妈，带孩子来这里肯定没错啦。我们的演出是晚上7点半开始的，差不多提前10分钟左右到，“红灯笼”早早亮起了。我们是B区的位置，虽然不是最贵的，但我却觉得这里的观赏效果最佳。不过汉秀剧场的位置是世界上第一座可移动/升降座椅，坐在任意位置都能无死角观赏，可以说是人人都是VIP了。我去过很多城市，也看过不少地方的演出， 西安 有《长恨歌》， 杭州 有《宋城千古情》，而汉秀则是来 武汉 不可错过的演出。这是由全球享负盛名的舞台艺术大师弗兰克·贡德先生亲自执导，柔和了特技、高空极限运动、舞台剧、柔术等多种表演形式，运用了高科技的舞台设备和世界级别的声光电设备等等，是一场顶级科技与演艺的完美呈现，是一生必看的世界级水舞秀。演出一开场就出现一个充满奇幻色彩的新世界，男女主角为一对年轻情侣，他们将由此开展一段奇幻之旅。穿越时空，它们来到了红色星球，这里的统治者举办了盛大的庆典来欢迎他们。但正当所有人都沉浸在欢乐中时，来自黑色星球的金脸国王试图将卷轴抢走，男女主角被黑暗无情地分开，被迫踏上了前途未卜的旅途。剧场的特效使得整个画面非常逼真，观众就像来到了一个宇宙空间。也由此，整场演出中最精彩的部分开始了，演员们高空反转，来自天上地下的水都似乎都被他们控制自如。当舞 台中 间的水帘拉开时，轮番跳水表演就开始上演了——当然，若是普通的跳水也不足为奇，但这仅仅只是刚开始。没过多久，全场的目光便开始聚焦在27.5米的舞台上空，演员将3秒内完成人体极限挑战——27.5米高空跳水。第一个演员跳的时候我还没反应过来，等到第二个演员跳的时候我依旧没能用相机抓住那瞬间——所以说，最精彩的演出还是需要亲眼去看。目前为止，这样的高空跳水表演，全世界仅4人能完，而其中两位，就在汉秀现场——真的是斥巨资打造的演出！为了保证节目效果，水下表演全程为每位演员配备两名国际知名潜水员保障水下安全，全程操作堪比 好莱坞 大片。水作为这场演出最重要的“道具”，整个剧场的出水量相当于4个奥运会标准泳池，而泳池有8.7米深。为了达到演出的最佳效果，储水量水舞台与干区舞台剧场秒速切换，1秒钟干湿迅速分离——这又是另一大奇迹。16名演员在水中登上杂技鼓并随鼓上升，在高空完成悬吊、旋转、翻腾等高难度艺术杂技动作，演出精妙绝伦，以水为媒，自如穿梭。外国的小哥哥是不是特别帅？肤浅的我觉得光是为了看这些帅气的小哥哥也值得来看这一场秀！当然，在这场秀中还有很多精彩的部分， 比如 悬发女的表演，女演员用天生长发完成高难度技巧动作——空中快速旋转、平衡、飞荡由于身体重量依靠头发进行悬吊后会造成头发松动，所以每天最多只能表演2次，而据说他们的一生这样的工作只能做一年，因为对头皮的伤害实在太大了。查看全部评论【肆】黎黄陂路一带的建筑群黎黄陂路96篇游记中提到门票¥预订门票价格：无需门票开放时间：全天开放地址：武汉市江岸区查看详情为了去吉庆街看看，我从循礼门站下地铁，没走多远就看到了吉庆街，可惜这条路附近依然在改造，吉庆街也不是书中所描写的那样了，那些具有烟火气息的巷子逐渐被高楼大厦所替代，就像《生活秀》中双扬说的那样，吉庆街要被拆了——现在是，真的被拆了。大概这里曾经是俄租界，所以在街上漫无目的地走，总能发现一些欧式建筑。逛着逛着就来到 中山 大道，这栋 浙江 大楼和旁边的 武汉 文创大楼都让人想起老 上海 ，大概被 欧洲 租界过的地方都是类似的吧。在这个十字路口，还赫然立着一座美术馆。巴公房子给我的第一感觉像是 上海 的武康大楼，特别是这个角度，可惜巴公房子的底部已经被墙围起来了，为了保护它。这是文艺复兴时期的老建筑， 武汉 较早出现的多层公寓，但是游客也不能随意进去参观，而我要的是在这幢楼里的老屋家常菜。这家餐厅一定是大有来头，所以还能霸占着这栋被保护着的老建筑在营业。如果下次有机会，一定要进去吃吃看。在黎 黄陂 路上，欧式建筑就更集中了，这里被评为“汉口历史文化风貌街区”，有很多适合拍照的小清新咖啡馆。不过有趣的是，黎 黄陂 路上的窗外依旧晾晒着衣服，看似有点格格不入，但却不失为另一道别样的风景。基督教堂、小资餐厅、咖啡馆……黎 黄陂 路经过政府的“整旧复旧”，显得更加洋气和风雅了，也难怪有不少新人来此地拍婚纱照了。评论【伍】武汉“1933老场坊”1933老场坊之前在 上海 的时候，曾经去过1933老场坊——看起来一个冷冷清清的旧地方，但却总有人去打卡，去拍写真，去拍婚纱照……有时候最简单的东西反而让人喜欢吧。这次来 武汉 ，发现这里也有一个这样的地方，那就是—— 和平 打包厂旧址。这幢楼一共有四层，我们来的时候连人影都没怎么看到，更不用说游客了。砖红色的房子特别适合拍照，我们从楼底逛到楼上，又从楼上逛回楼下，如果是跟我一样喜欢这种风格的朋友，这里应该可以带上好久。这里曾经是英租界，过去厂房内的钢梁钢架、水阀、墙上的标语、仓库的库位线、老式防火墙、铁皮防火门等等现在都还保留着。值得一提的是，我们去的时候有不少房间已经在改装了，目测改装后要入驻一些商家，看下面这张图的地面，就是刚刷上的，到时候可能就没有老旧的感觉了。想去打卡的要记得趁早哦！评论【陆】意外发现的得胜桥得胜桥1篇游记中提到门票¥预订地址：武汉市武昌区中山路与中华路、粮道街之间查看详情不知道是不是天生对老街的偏爱，每到一个新的城市，我总想着能找寻一些老旧的记忆，所以只要看到稍微复古些或者说是破旧些的建筑，我就会把脚步放慢——得胜桥一带就是我在闲逛时偶然间发现的。这里看起来似乎没有什么特别的景观，但是错乱的电线杆、旧书店、晒在街上的衣服……这些都足以让我驻足停留。走在这些小街小巷中，时光仿佛回到无忧无虑的小时候，看到邻家的爷爷奶奶会热情地打招呼……路边的小店，表面上好像是在做生意，但却特别悠闲，老板和客人就像朋友一般。这家卖猪肉的可以说是最接地气的了，已经有很多年没有见过这样的店铺了。手艺人踩着缝纫机这里的人们和街道仿佛就与外面热闹繁华的世界隔绝了，在小巷子里诉说着上个世纪的故事。评论【柒】伪文艺青年喜欢的昙华林老街昙华林要说到 武汉 的文艺街区，那昙华林绝对是排得上号的。历史上的昙华林是指与戈甲营出口相连的以东地段。1946年，武昌地方当局将戈甲营出口以西的正卫街和游家巷并入统称为昙华林后，其街名一直沿袭至今。而我们现在所看到的现昙华林街是明洪武四年（1371年）武昌城扩建定型后逐渐形成的一条老街。这条街上，餐饮业就占据了一半以上，小资咖啡馆也不在少数，看来是专为文艺青年打卡设计的。穿行在昙华林蜿蜒的小巷深处，数十处百年以上的近代历史建筑尽收眼底。林则徐、张之洞在这里留下了历史痕迹，徐源泉、石瑛公馆、修旧如旧，圣诞堂、仁济医院、 瑞典 领事馆、文华学院等外国经典老建筑，让人仿佛伸手即可以触摸到历史老人那鲜活跳动的脉搏。虽然如今的老街逐渐有了新面貌，但愿它最后还能保持原来的味道。评论【捌】你距离5块钱的热干面还差一晚江景房悠然公寓每一次旅行，最让我头疼的还是对住宿的选择。有些城市想住的酒店很多，有些地方却觉得不知如何下榻。不过这两年旅行的次数多了，我对住宿的选择有了不少经验， 比如 这次来 武汉 ，和朋友一起，选择公寓或者整间屋子的民宿会比酒店更方便和温馨。武汉 的很多美食街区都在汉口，所以我选了在江边的悠然公寓。到达 武汉 这天晚上已经是凌晨一点多了，晚上比较黑所以不太好找，前台很耐心地为我指路，服务给五星好评。第二天我从悠然公寓走到最近的地铁站也就5分钟左右，所以交通还是很方便的。我们住的是loft型的公寓，一楼是简单的小厨房吧台和客厅，最方便的是还有冰箱和洗衣烘干一体的洗衣机，冰箱里还放了牛奶，对于我这种刚从上一个目的地直奔来 武汉 的人来说真的太方便了。洗好烘干，第二天起床衣服又可以直接穿了。公寓的布置和设计简约但温馨，二楼是卧室，如果选的是江景房那还可以欣赏下 武汉 的江边夜景。在 武汉 旅行，千万不要吃酒店的早餐，因为吃饱了再出门的你会错过很多“过早”美食。从悠然公寓打车去最近的蔡林记，大概十分钟左右。蔡林记是 武汉 很有名的一家热干面连锁店，到这店里的人吃的最多的也是热干面和豆皮。一碗热干面5块钱，一份豆皮8块钱，但一个胃只能容样一种美食，因为分量也真的不少，性价比是真的高！评论【玖】走，跟我一起“克”武汉不？武汉我记得在 清迈 的时候，一个 泰国 的朋友说，他到的第一个 中国 的城市是 武汉 ，我的脑袋里有疑惑：武汉 ？为什么是 武汉 ？外国人不都喜欢 西安 或者是 北京 上海 这种名声比较大的城市么？我问他原因的时候，他说他想从 中国 的中心城市开始旅行，然后再慢慢向四周扩散。好吧，这还真是个特别的理由呢！对于很多人来说， 武汉 都是一个可去可不去的地方，因为似乎并没有什么特别的风景能够吸引游客——要说黄鹤楼？——门票贵，也就是坐电梯上去看看高处的风景要说樱花？——这还真的算比较特别，但是现在很多城市都有赏樱的好去处，而且樱花季节非常短。要说长江大桥？——那也就是一座桥，只不过意义比较重大。但是，我想说的是，每一座城市都有它独特的魅力。于我而言，随意逛进的老街是 武汉 ，特别找寻的美食街区是 武汉 ，让人猜不透却又回味无穷的汉秀也是 武汉评论【拾】看完了，来了解下我呗！作者我是阿久,90后旅行达人,旅游自媒体,自由撰稿人。爱旅行、爱摄影、爱记录、爱分享,愿我看到的世界也是你喜欢的。我的足迹到过我国 北京 , 上海 , 重庆 , 四川 , 云南 , 青海 , 甘肃 , 西藏 , 台湾 , 澳门 , 内蒙古 , 黑龙江 等二十七个省市,国外去过 泰国 、 日本 、 缅甸 、 越南 、 斯里兰卡 、 韩国 、印尼、 菲律宾 、 荷兰 、 比利时 、 卢森堡 、 法国 、 澳大利亚 等。更多最新旅行信息,可关注我的微博:@阿久的旅记微信公众号:ajiudegushi合作或交流,可加微信:wmjing——版权声明以上图文皆原创，如需转载请告知，盗图文者亡。评论</w:t>
      </w:r>
    </w:p>
    <w:p>
      <w:r>
        <w:t>评论：</w:t>
        <w:br/>
        <w:t>1.目测又是一个可爱的吃货，推荐的全是吃的。</w:t>
        <w:br/>
        <w:t>2.本来就没什么好玩的 吃的也很少</w:t>
        <w:br/>
        <w:t>3.哇，好大的抄手，超饱满肉肉也很多。来一碗，提神醒脑</w:t>
      </w:r>
    </w:p>
    <w:p>
      <w:pPr>
        <w:pStyle w:val="Heading2"/>
      </w:pPr>
      <w:r>
        <w:t>101.盘点中国4大电竞城市+4大电竞场馆，电子竞技让我们的城市更加辉煌。</w:t>
      </w:r>
    </w:p>
    <w:p>
      <w:r>
        <w:t>https://travel.qunar.com/travelbook/note/7421784</w:t>
      </w:r>
    </w:p>
    <w:p>
      <w:r>
        <w:t>来源：去哪儿</w:t>
      </w:r>
    </w:p>
    <w:p>
      <w:r>
        <w:t>发表时间：2018-11-14</w:t>
      </w:r>
    </w:p>
    <w:p>
      <w:r>
        <w:t>天数：1</w:t>
      </w:r>
    </w:p>
    <w:p>
      <w:r>
        <w:t>游玩时间：2018-11-14</w:t>
      </w:r>
    </w:p>
    <w:p>
      <w:r>
        <w:t>人均花费：</w:t>
      </w:r>
    </w:p>
    <w:p>
      <w:r>
        <w:t>和谁：三五好友</w:t>
      </w:r>
    </w:p>
    <w:p>
      <w:r>
        <w:t>玩法：第一次,深度游,短途周末,穷游,自驾,骑行,徒步,毕业游,摄影,人文,跨年,春节,赏秋,圣诞,冬季,寒假</w:t>
      </w:r>
    </w:p>
    <w:p>
      <w:r>
        <w:t>旅游路线：</w:t>
      </w:r>
    </w:p>
    <w:p>
      <w:r>
        <w:t>正文：</w:t>
        <w:br/>
        <w:t>前言★中国4大电竞城市+4大电竞场馆盘点★如今电子竞技的地位不容小觑★电子竞技也给城市添光增彩★去这些城市旅行★别忘了去看一下这些气派的电竞场馆~图片来自网络评论北京鸟巢（国家体育场）569篇游记中提到门票¥预订门票价格：成人参观门票：40元开放时间：旺季：9:00-20:30；淡季：9:00-17:30电话：4000002008地址：北京市朝阳区国家体育场南路1号简介：08年北京奥运会的标志建筑，众多体育赛事和演唱会的举办地，是北京的新地标。查看详情【简介】北京市，首善之都，大美之城。英雄联盟赛事是这样介绍鸟巢的：能在鸟巢为新的世界王者加冕，我们会让阿兹尔和艾尼维亚感到无比自豪。鸟巢在中国人民心中的地位，无需赘述，能够在世界上最顶级，地位最高的体育场内举办电竞赛事，是所有电子竞技观众们应该为之骄傲的一件事。【电竞场馆】鸟巢【气派指数】★★★★★图片来自去哪儿用户@zhangtong7895图片来自去哪儿聪明旅行家@FranzYANG评论上海东方体育中心4篇游记中提到【简介】上海是中国电竞的摇篮、中国电竞的梦想、中国电竞的希望。【电竞场馆】东方体育中心【气派指数】★★★★★图片来自去哪儿用户@efsr7826图片来自去哪儿聪明旅行家@baozoushenlong评论广州广州体育馆5分/3篇游记中提到电话：020-36639189地址：广州市白云区白云大道南783-793号查看详情【简介】广州是中国对外开放的贸易大港，这里充满了现代大都市的辉煌气味。目之所及，高楼鳞次栉比，霓虹灯在晚上会将城市刻画上魔幻现实主义的符号。或许，世界上再没有一个城市比广州更适合等同于电竞了，节奏的音乐和激烈的呐喊，每晚每夜都会在这座城市响起······【电竞场馆】广州体育馆【气派指数】★★★★图片来自去哪儿用户@超级蛋炒饭评论武汉武汉体育中心南广场5分/1篇游记中提到门票¥预订地址：宁康路与车城北路交叉口东150米查看详情【简介】武汉向来是中国的电竞大市。这座落户于长江之畔的城市，有着浓厚的历史人文气息······中国电竞，加油~【电竞场馆】武汉体育中心南广场【气派指数】★★★★★图片来自网络图片来自网络评论推荐更多精彩内容，可点击：1.【特价出行】http://travel.qunar.com/space/235683328@qunar2.【特色住宿】http://travel.qunar.com/space/282129203@qunar3.【美食大咖】http://travel.qunar.com/space/205096046@qunar您还可以前往应用商店，下载【去哪儿攻略APP】去哪儿攻略，给你不一样的逛吃灵感~图片来自网络评论</w:t>
      </w:r>
    </w:p>
    <w:p>
      <w:r>
        <w:t>评论：</w:t>
        <w:br/>
      </w:r>
    </w:p>
    <w:p>
      <w:pPr>
        <w:pStyle w:val="Heading2"/>
      </w:pPr>
      <w:r>
        <w:t>102.武汉自由行游记</w:t>
      </w:r>
    </w:p>
    <w:p>
      <w:r>
        <w:t>https://travel.qunar.com/travelbook/note/7428219</w:t>
      </w:r>
    </w:p>
    <w:p>
      <w:r>
        <w:t>来源：去哪儿</w:t>
      </w:r>
    </w:p>
    <w:p>
      <w:r>
        <w:t>发表时间：2018-12-03</w:t>
      </w:r>
    </w:p>
    <w:p>
      <w:r>
        <w:t>天数：1</w:t>
      </w:r>
    </w:p>
    <w:p>
      <w:r>
        <w:t>游玩时间：2018-10-14</w:t>
      </w:r>
    </w:p>
    <w:p>
      <w:r>
        <w:t>人均花费：2000 元</w:t>
      </w:r>
    </w:p>
    <w:p>
      <w:r>
        <w:t>和谁：闺蜜</w:t>
      </w:r>
    </w:p>
    <w:p>
      <w:r>
        <w:t>玩法：</w:t>
      </w:r>
    </w:p>
    <w:p>
      <w:r>
        <w:t>旅游路线：</w:t>
      </w:r>
    </w:p>
    <w:p>
      <w:r>
        <w:t>正文：</w:t>
        <w:br/>
        <w:t>前言说说这次旅行其实说要来武汉很久了 只是一直没有和闺蜜👭的时间对上 这次也只有短短几天 想来武汉的初衷好像也只是因为一碗热干面🍜吧🤤时间紧 真的是拎包👜就走的旅行👣所以准备的不是很全面 如果时间充足的话 那就请好好了解这座城市吧！评论第1天西安坐高铁🚄去武汉 户部巷 黄鹤楼 江汉路步行街  长江大桥因为时间比较紧 所以选择了最早班的高铁🚄🚄🚄7.03🕖早饭是提前买了泡面和三明治🥪在高铁上解决的😋本来以为会很困 但是聊着聊着4个小时路程很快就到啦 差不多11.40左右到达武汉站 到达武汉站直奔地铁🚇口坐4号线转站去提前定好的青旅🏨4元/人 到武昌火车站下c口出坐539直达解放路司门口就到啦👯‍♀️地址还算好找 第一次住青旅感觉还不错青旅住的这家👆🏻主要是位置好 去哪里都很方便 不足就是房间比较小 卫生间用起来不是很方便 放下行李 收拾一下出门觅食啦青旅一角住的地方到户部巷距离200米很近 这里就是小吃一条街了户部巷去的路上碰巧遇到了鲍师傅糕点🍰刚进去户部巷的里面就买到了心心念念的一点点奶茶🥤接着往里走在这边吃了蔡林记家的热干面   🍜 和三鲜豆皮🍴三鲜豆皮  热干面    一点点奶茶     鲍师傅糕点吃饱喝足之后就步行👯‍♂️去了【黄鹤楼】也不远 门票🎫70元/人 检票口左手边可以拿到免费地图黄鹤楼黄鹤楼就不用在多说了吧 景区有点大拿着地图认真看看就知道啦！👌🏻在黄鹤楼里待到下午才出来😅回房间休息了一会就去中华路码头坐轮渡🛥出发去江汉路步行街了💃🏻码头离户部巷很近 轮渡票价晚上8点之前1.5元/人 8点之后10元/人轮渡票我们去的那晚 下点小雨 🌧风超级大🌪冷到飞起🤢但风景依旧不错啦！😊👇🏻👇🏻👇🏻👇🏻江汉路步行街是中国最长的步行街 有不少特色的建筑和名人故居 这边就很适合购物 休闲 娱乐 还有很多当地小吃江汉路步行街一角当然我们来这里也是为了吃吃吃 打卡一家必吃的店【沈记烧烤】👇🏻👇🏻👇🏻沈记烧烤👍🏻不认路也是没谁了😓手机📱开导航都找不到 这家店真的找了好久 终于是吃到了😋味道还是不错的👍🏻因为天气比较冷 时间有点晚 所以我们并没有在这边停留太久 坐着轮渡又返回了回去打车去了【武汉长江大桥】🌉这个真的应该晚上去比较漂亮✨如果时间允许还可以上桥多走一会但如果只是女生一起出去 还是建议早点回房间啦！😊大桥还没走完我们就回青旅啦 毕竟那天的天气真的是不合适走桥 太冷了😥第一天的行程安排大概就是这样啦！最后附一张跟小伙伴的皂片 熄灯💡睡觉💤评论第2天粮道街  昙华林  武汉大学  凌波湖  光谷广场一大早起床收拾好出门去找了很火🔥的『赵师傅』这家店 店面在粮道街离我们住的地方也不远 大清早就在排队了赵师傅点了他家的蒸饺🥟脆皮烧麦🌯油饼包烧麦🌮 店里花样很多 但是吃不下太多就选几个😋排队的人挺多 但好在等餐的时间不算太久😸至于味道嘛 本人不喜欢太油腻 可能油饼包烧麦对我来说有点点油 每个人口味不同 既然来了尝尝味道也是不错的☺️蒸饺  烧麦吃完早餐打开手机地图前往下一个打卡地点【昙华林】昙华林因为距离很近也是选择步行去的👭昙华林是个老街区 也是比较文艺的一条街 适合拍照 闲逛 一些小资的咖啡店☕️书店📖也在这里👆🏻应该是文艺青年的聚集地了 话不多说 分享一组皂片⬇︎昙华林小店在这边就是走走停停 拍拍拍～📷昙华林结束🔚后打车🚕去了红楼但是没有开放所以就回青旅休息啦！体验过青旅后我们决定第二天入住附近的如家酒店 所以从昙华林回来后就收拾东西搬去办理入住啦！如家酒店没什么好说的 应该哪里的都一样吧酒店墙上有张简单的路线图还比较方便 去重要景点和各大车站的路线都一目了然👌🏻办理好入住后就打车🚕去了我最期待的『武汉大学』🏫武汉大学武汉大学也是必去之一了 作为中国最早的国立大学其中西合璧的宫殿式建筑群古朴典雅 巍峨壮观大学一角为近现代中国大学校园建筑的佳作每年三月中旬，武汉大学樱花进入盛花期🌸前来参观的人也非常多 被称为中国最美丽的大学校园🌿学校比较大 上下破路比较多 在学校进去右手边有校车🚌可以坐2元/人单程 我们直接坐到凌波门下车的从凌波门出来就是东湖 东湖很大 我们就只在听涛景区玩了会 这里的一线桥也是拍照📷圣地 但是一定要注意了⚠️这里有的地方比较窄 在上面走一定要注意安全！在这里结束后继续返回校园 找到了樱花🌸大道 虽然现在看不到樱花有点可惜……☹️但其他风景还是不错的个人感觉武汉大学这边人流量还是比较多的 车也不太好打 也可能是我们打车的位置有问题 等了好久😥好不容易打到车 出发去了今天行程的最后一站『光谷广场』✨光谷广场这个地方是离我们住的比较远的 过去的时候已经天黑了 不知道是修路的原因还是什么 总觉得这边有点乱糟糟的 也不是很好找 总之是有点失望🙁这里也就是吃吃喝喝购物的地方 不过还好找到了一家让人不失望的小店👇🏻【叶佬传承】这家店不是很好找 但是必须找叶佬传承👏🏻墙裂推荐他家的港式乌冬拉面➕鱼蛋🍝还有秘制酱汁鸡爪 炒鸡好吃👍🏻一份根本不过瘾 果断各➕一份😍价格也是ok墙裂！推荐👍🏻吃饱喝足回酒店了  回去的时候坐地铁感觉快好多 2号线最后一站就是光谷广场 建议大家还是坐地铁前往吧👣 第二天就这样🔚啦 明天见🌙评论第3天户部巷 红楼 武汉坐高铁🚄回西安最后一天就比较简单啦 早起依旧去户部巷蔡林记家吃了早饭热干面🍜和虾仁汤包🍤桂花糊米酒🥤卤蛋🥚吃完早饭在旁边排队买了猪🍗和一点点奶茶🥤就去找鲍师傅🥐和周黑鸭🐤带回家啦！这两家店随处可见非常好找👇🏻猪蹄🐷鲍师傅糕点周黑鸭买完东西就回酒店🏨收拾行李啦！下楼退了房 把行李寄存🛅在酒店前台 因为上次去红楼没有开放 所以再走之前又去了一次👣武昌起义军政府旧址这里主体是一座红砖红瓦的楼房 所以俗称“红楼”是辛亥革命第一枪打响的地方📍建筑本身也很漂亮 算是很有历史意义的一个景点了 这个地方是免费的 凭身份证进入在这里墨迹的差不多了 就出发去高铁站🚄回家啦！哦对了 在红楼的对面就是辛亥革命博物馆 好像也是免门票 凭身份证入内 我们因为时间关系就没去了  有兴趣的小伙伴们可以去看看🤗附一张辛亥革命博物馆的图片👇🏻（图片网上找的）虽然我没去🤪辛亥革命博物馆在回酒店的路上看到了人还挺多的一家小店 凑进去买了两块 🍞 仙豆糕 有好多口味 我们买的可可的 味道还不错👍🏻 其实我们是要去找二厂汽水的 之前去赵师傅家吃饭看到有卖 但是没有卖 在等仙豆糕的时候问了老板在超市便利店🏪都有卖  其实就是普通汽水 也不知道为什么就非要去买🤔如愿以偿 找到了⬇︎仙豆糕🍞二厂汽水🥤回酒店拿了行李就坐地铁4号线出发去高铁🚄站了 在武汉火车站下就是了✌︎时间赶得刚好差不多👌🏻在高铁站买了绝味鸭脖带着吃😋超级辣🌶配着奶茶🥤好吃👍🏻一路嗨吃回家 差不多21.00左右抵达我大西安啦！😊这次的武汉之行就全部结束🔚啦！虽然时间短暂 准备的也没有很充分 但是开心不少😁小伙伴们是时候带着你身边的好朋友一起旅行啦！心之所向 就是最好的生活👌🏻一起出发吧！💃🏻旅行结束🔚啦！旅途虽然短暂👣但时光总是美好的💓沿途的风景🏙身边的朋友👭都是我最宝贵的收获😽最后关于旅行的各种问题 欢迎关注微博：夏小夏_snow评论</w:t>
      </w:r>
    </w:p>
    <w:p>
      <w:r>
        <w:t>评论：</w:t>
        <w:br/>
      </w:r>
    </w:p>
    <w:p>
      <w:pPr>
        <w:pStyle w:val="Heading2"/>
      </w:pPr>
      <w:r>
        <w:t>103.武汉两日</w:t>
      </w:r>
    </w:p>
    <w:p>
      <w:r>
        <w:t>https://travel.qunar.com/travelbook/note/7428781</w:t>
      </w:r>
    </w:p>
    <w:p>
      <w:r>
        <w:t>来源：去哪儿</w:t>
      </w:r>
    </w:p>
    <w:p>
      <w:r>
        <w:t>发表时间：2018-12-05</w:t>
      </w:r>
    </w:p>
    <w:p>
      <w:r>
        <w:t>天数：2</w:t>
      </w:r>
    </w:p>
    <w:p>
      <w:r>
        <w:t>游玩时间：2018-11-24</w:t>
      </w:r>
    </w:p>
    <w:p>
      <w:r>
        <w:t>人均花费：500 元</w:t>
      </w:r>
    </w:p>
    <w:p>
      <w:r>
        <w:t>和谁：三五好友</w:t>
      </w:r>
    </w:p>
    <w:p>
      <w:r>
        <w:t>玩法：短途周末</w:t>
      </w:r>
    </w:p>
    <w:p>
      <w:r>
        <w:t>旅游路线：</w:t>
      </w:r>
    </w:p>
    <w:p>
      <w:r>
        <w:t>正文：</w:t>
        <w:br/>
        <w:t>前言汉口火车站114篇游记中提到门票¥预订门票价格：免费开放。火车站免费开放，乘车进站需购票。开放时间：全天开放地址：武汉市江汉区金家墩特1号简介：全国最大的欧式火车站，欧式复古风格的建筑外观令人惊艳。查看详情评论说说这次旅行评论第1天汉口火车站，类似青岛火车站，典型德国建筑小院墙，红瓦顶，半拱圆窗，环境幽静。泰兴里是武汉众多里份之一，和同兴里相邻。整体看来很是有古建筑风格，时代味道很浓厚，外墙用红砖筑砌，屋顶则用红瓦铺设，是近代建筑的风格。黎黄陂路是在江岸区，是一条建于1900年的老街。汉口江滩古德寺，佛的四面分别代表慈悲、仁爱、博爱和公正。传说四面佛法力无边，所以殿堂内是不能供奉的，只有苍穹才能作其大殿。吉庆小吃街评论第2天在人声鼎沸的户部巷的不远处，有一个文艺老区，那就是昙华林。武汉长江大桥越王勾践剑、曾侯乙编钟、郧县人头骨化石、元青花四爱图梅瓶桂花糊米酒，米酿入喉温润，有酒的清香还带有米香的浓郁，汤圆小巧却饱肚。远远就有人推荐豆皮本制法是将绿豆、大米混合磨浆，在锅里摊成薄皮，内包煮熟的糯米、肉丁等馅料。评论</w:t>
      </w:r>
    </w:p>
    <w:p>
      <w:r>
        <w:t>评论：</w:t>
        <w:br/>
      </w:r>
    </w:p>
    <w:p>
      <w:pPr>
        <w:pStyle w:val="Heading2"/>
      </w:pPr>
      <w:r>
        <w:t>104.武汉一日游干货必读！——历史与现代交融碰撞的最美城市~</w:t>
      </w:r>
    </w:p>
    <w:p>
      <w:r>
        <w:t>https://travel.qunar.com/travelbook/note/7430221</w:t>
      </w:r>
    </w:p>
    <w:p>
      <w:r>
        <w:t>来源：去哪儿</w:t>
      </w:r>
    </w:p>
    <w:p>
      <w:r>
        <w:t>发表时间：2018-12-08</w:t>
      </w:r>
    </w:p>
    <w:p>
      <w:r>
        <w:t>天数：2</w:t>
      </w:r>
    </w:p>
    <w:p>
      <w:r>
        <w:t>游玩时间：2018-12-02</w:t>
      </w:r>
    </w:p>
    <w:p>
      <w:r>
        <w:t>人均花费：1000 元</w:t>
      </w:r>
    </w:p>
    <w:p>
      <w:r>
        <w:t>和谁：闺蜜</w:t>
      </w:r>
    </w:p>
    <w:p>
      <w:r>
        <w:t>玩法：第一次,短途周末,穷游,徒步,环游,漫游,摄影,人文,跨年,踏春,夏季,赏秋,中秋节,国庆,万圣节,圣诞,冬季,寒假</w:t>
      </w:r>
    </w:p>
    <w:p>
      <w:r>
        <w:t>旅游路线：</w:t>
      </w:r>
    </w:p>
    <w:p>
      <w:r>
        <w:t>正文：</w:t>
        <w:br/>
        <w:t>日程虽短，但爱心满满，希望你也喜欢哦~嗯，写在主题前的话嫌啰嗦可以跳过这一段哈，可能真的是年纪大了，爱碎碎念没得救了~我一直都很热衷于分享自己的旅游经验给他人，但由于工作忙碌，永远觉得时间并不够用，之前一次次想写的游记，也在假期结束的忙碌中一次次被搁浅。多年过去了，才发现自己喜欢和分享从未以文字的形式表达出来，往往都局限于说给别人听。于是，这一次，在我下定决心要当一名职业的旅行家之后，我想在更好、更大的平台和你们分享一切旅行的体验，希望你们会喜欢。自己从来都是个十分热爱旅游的女孩，也很喜欢看别人的游记和攻略，毕竟对于一个完全陌生的城市甚至国家，先看看在别人眼中它是什么样的，再去亲身体会能有更多的感触。尤其喜欢在决定去每一个地方前，认真研读很多篇攻略，收藏精华，给自己足够的准备和安排。不过从来不会全盘照搬，大概和性格有关，喜欢为自己做主，即使他的再完美，看起来再让人动心。因为每一个人旅行的目的和意义必然都是不同的，为了散心说走就走无需目的；为了美食走遍大街小巷网红餐厅；为了探险跋山涉水风餐露宿；为了圆梦到此一游不枉此行，或许也仅仅是因为一本书、一部电影、甚至一个人……因此，我喜欢经过筛选后有自己的决定，按自己的想法去设计属于自己最合适的路线，这样，才能把遗憾降低到最少，不是么？这次，我想从轻松的角度陪你们看武汉~缘由，和上一篇广州游记一样，依旧是为了赴一场错过了十五年的红海之约——创世者巡回演唱会。如果你也是为了听一场演唱会，赴一场和自己、和偶像好多年的约定，又想不枉此行太致打卡武汉网红地标的话，希望这篇攻略对你也适用。评论大交通关于交通要提一下：武汉真的是很大吖，至少在车站和机场还有主要商圈的分布来看，所以选什么地点到达，什么地点离开要认真考虑清楚哦~武汉有三个火车站和一个机场我选择在了坐火车在武昌站下车回来的时候是在武汉站坐的高铁。难得出趟中远门，都体验一下也不错~感觉现在的绿皮火车比小时候的好太多吖~记得我小时候从家到长沙只有一趟绿皮火车，还没有空调，硬座，真的是夏天开起车来窗户全是打开的，头顶摇头风扇感觉不到什么风~评论第1天光谷国际网球中心在武汉待了两天，实际上是周六下午到周日下午回家算来也刚好算是完整的一日游虽然在寒冬，很短暂心中也是很温暖很满足的第一天的重点是为了演唱会，为了让自己的精神和状态保持好一点，所以没有安排格外的行程，自然睡醒，再用了一年一度的仪式感正儿巴紧掳了个妆（虽然花了个把小时，可依旧啥也看不出，而且还没来得及涂睫毛画眼影画眼线，还为此差点没赶上火车……觉得自己作为刚铁直男这么多年都还是不会化妆真的很心累），于是依旧着急忙慌的赶车，几个小时后到武汉已经是下午三点多了。酒店就订在了武昌站旁边的汉庭，强烈推荐，位置好找，服务也不错，环境也好，卫生也不错，性价简直比不要太高~从出站口出来，穿过地下通道，就在武昌站地铁口，一眼就可以望到，很好找。打电话给前台小姐姐，人比较奈斯，但当时地铁周围正在装修，围起来了，她和我说绕过围起来的绿色的然后再穿过一片围起来的蓝色的再往里面走……听得我晕乎乎的，本来以为找酒店要很久，竟然也神奇的一下就找到了~入住后真的比想象好太多，强烈推荐，性价比很高旁边是个小学，周末入住很安静，尤其卫生间配色比较舒服，不觉得冷。放下行李就在楼下吃了碗兰州拉面（自己比较不在意吃的，对于特色美食也没什么追求，加上当时又冷又饿又想快点到会场，就看见什么吃什么了，不过大冷天北风加下雨喝点热汤真的还蛮暖的）接下来就是直奔去光谷体育中心啦~对于武汉这个城市，不知道是不是因为太太大了的原因，在任何城市的演唱会都没有说从市中心还要跑两个小时才能到的，也因此武汉有一个特色就是订制公交，在一有演唱会的那天会专门有订制大巴，有主要几条线路，去的话是当天下午会有几趟车固定从光谷广场发车，终点就在网球中心。演唱会结束后从会场一出来就会看到停了很长一排，这个需要注意，终点站就不同了，分别会发往三个火车站，并有沿途站点会停，大家小心不要上错车哦~价格是统一上车即20元，大家可以关注武汉定制公交的公众号，在上面买票可以便宜10元,觉得自己唯一的失策就是高估了武汉的交通，以为去的话是白天没关系，悠着也不着急，结果发现当天正好暴雨，在光谷广场出地铁后没找到公交站，加上6点左右公交刚好堵，于是就在风雨中凌乱，最终上了个黑的50到了网球中心（一回家就重感冒了）但是这一切都不后悔，很值得。因为这个晚上是我和偶像最近的距离，是我第一次这么清楚地看到他这么认真设计的演出，还有些意外的小插曲，有惊喜有搞笑~送你们几张小图，承蒙观看~哈哈评论第2天正式行程其实网上很多推荐也无外乎主要就是两种路线：沿江路线和沿湖路线。这篇游记我的定位是武汉悠闲小资一日游，如果想要人文一日游的话，并且有一定精力和体力的话，之前看到很多游记都有介绍东湖景区、黄鹤楼、古德寺、武昌起义、辛亥革命纪念馆、武汉大学还有光谷广场一线大家可以借鉴，也总结了很多，我就不再赘述了。这一周都是阴雨绵绵，真心是湿冷得不像话吖所以，时间紧张外加天气不太明媚，自己制定的路线就比较轻松~如下：评论户部巷155篇游记中提到门票¥预订门票价格：免费开放开放时间：暂未开放     ​​​​​​​4月22日起至7月10日，武昌区将对户部巷街封街整治。电话：027-88859682,027-88859685地址：武汉市武昌区户部巷（大门靠近自由路和民主路）简介：这里有武汉的各种美食小吃，热干面、糊汤粉、豆皮、鸭脖子等查看详情起床一大早就来到户部巷，人并不是很多14，19, 515路【司门口站】下 11,514【解放路后长街】下不用担心不好找，这一块的标志就是这座天桥！看到就找到了~来武汉当然要吃蔡林记的热干面！在这当然很容易就找到了，是连锁，所以生意也很不错，看到菜单有些纠结不知道要选什么，于是就点了招牌的热干面还有一份豆皮，听说他们家的热干面之所以出明就在于独特的拌酱，真的很浓稠，至于豆皮就确实不知道是我吃不惯还是确实不好吃，就是锅巴包饭，但是出奇的咬不烂，话说我是很喜欢吃锅巴的，但原谅我接受不了这个~吃饱以后一出来就看到很多摆着精致手办的铺子，于是少女心泛滥，买了好几盒。后来就糟心了，加重了负担提着累得慌~捂脸~评论昙华林370篇游记中提到门票¥预订门票价格：免费开放开放时间：全天开放，各店铺营业时间不同。地址：武汉市武昌区东北角，中山路和得胜桥之间简介：文青们扎堆的地方，有很多百年老建筑和洋溢着文艺范的小店。查看详情再穿过两个路口，走二十分钟左右就到了昙华林，真的每一家店都很精致吖，可惜的是很多店都还没有开门，不然一一进去参观可能一天都不够……尤其看到一家占卜店很想进去看看的，也没开门，嗯，下次一定来这泡一天。。。这些萌店简直不要太可爱还看到一些学生穿着汉服来拍照，不禁感慨，真是回不去的单纯美好小时光吖尤其最后出口处还被强行啃了口粮什么时候母胎单身的我也能有这待遇啊~~~评论江汉路步行街251篇游记中提到门票¥预订门票价格：无需门票开放时间：全天电话：027-82753768地址：武汉市江汉区江汉路简介：繁华的百年商业街，十几幢近代建筑。查看详情摆正心情来到汉街，算是一个比较有名的商圈了，但是时间有限就只在路口瞭望了一下，毕竟作为一名直男的我从来对于逛街都是没有什么欲望的，嗯，可能是因为贫穷（瞎找什么借口）。评论湖北省博物馆249篇游记中提到门票¥预订门票价格：免费开放。凭身份证入场。编钟表演另收费。 编钟演出票价：  单场每人次30元(1.4米以下未成年人免票)，  军人、学生、残疾人、65岁以上老年人凭有效证件可购优惠票，每人次20元。开放时间：周二-周日9:00-17:00（16:00停止入场），周一（法定节假日除外）、除夕当日闭馆。电话：027-86794127,027-86790329地址：武汉市武昌区东湖路160号简介：聆听战国编钟的美妙古乐，观赏镇馆之宝，了解中国古代南方文明。查看详情于是乎，就来到了最后一站——省博物馆，这是我最近几年养成的习惯，每到一座城市，必须要去博物馆，能让你最快速地了解这座城市，从历史从文化从发展，如果时间足够的话其实还可以去规划馆，了解它的未来~这样即使有些走马观花，但是心里还是很欣慰觉得这才算是认识了这座城市。而且这次刚好遇上好时候，有木乃伊的展览耶，人简直不要太多，第一次看到真的木乃伊，不敢拍照，有点方也觉得拍照不妥，你们就看个他住的精致木棺吧。出口处还有行为艺术？评论返程最后来到了高铁站结束了我们短暂而又还不错的周末短旅~虽然寒冷，但是还是很喜欢这座城市，期待下次再来，体验人文情怀~如果觉得对您有一丁点儿帮助的话，就请善良的你帮我点开一颗小心心♥(ˆ◡ˆԅ)哈~爱你们哟~(✪ω✪)评论</w:t>
      </w:r>
    </w:p>
    <w:p>
      <w:r>
        <w:t>评论：</w:t>
        <w:br/>
      </w:r>
    </w:p>
    <w:p>
      <w:pPr>
        <w:pStyle w:val="Heading2"/>
      </w:pPr>
      <w:r>
        <w:t>105.元旦三天假，我们边放松边偷看小姐姐吧！武汉3家汗蒸馆推荐！</w:t>
      </w:r>
    </w:p>
    <w:p>
      <w:r>
        <w:t>https://travel.qunar.com/travelbook/note/7431161</w:t>
      </w:r>
    </w:p>
    <w:p>
      <w:r>
        <w:t>来源：去哪儿</w:t>
      </w:r>
    </w:p>
    <w:p>
      <w:r>
        <w:t>发表时间：2018-12-11</w:t>
      </w:r>
    </w:p>
    <w:p>
      <w:r>
        <w:t>天数：2</w:t>
      </w:r>
    </w:p>
    <w:p>
      <w:r>
        <w:t>游玩时间：2018-12-11</w:t>
      </w:r>
    </w:p>
    <w:p>
      <w:r>
        <w:t>人均花费：200 元</w:t>
      </w:r>
    </w:p>
    <w:p>
      <w:r>
        <w:t>和谁：三五好友</w:t>
      </w:r>
    </w:p>
    <w:p>
      <w:r>
        <w:t>玩法：短途周末,温泉,跨年,冬季</w:t>
      </w:r>
    </w:p>
    <w:p>
      <w:r>
        <w:t>旅游路线：</w:t>
      </w:r>
    </w:p>
    <w:p>
      <w:r>
        <w:t>正文：</w:t>
        <w:br/>
        <w:t>蒸去一年的疲惫虽说元旦是外国人的新年，但祖国母亲给我们的三天假期，也要好好地利用起来。不管是约上三五好友出去旅行，还是窝在家里呼呼睡大觉，都不失为一个好的放松方式。不过，小编要说的是一个，既可以聚会又可以放松，完全不用动还可以出汗解乏的好方法——汗蒸！图片来自网络小姐姐虽多，千万不要偷瞥哦，嘻嘻~评论极乐汤（金银潭店）极乐汤金银潭温泉馆5分/1篇游记中提到电话：027-63376868地址：武汉市东西湖区金银潭大道96号查看详情极乐汤是武汉最为网红的汗蒸馆之一，去这里真的可以偶遇很多小姐姐哦。整个汗蒸洗浴的区域是日式装修为主。拍照片的话也非常好看，发个朋友圈，假装在日本。无论是酒店房间价格还是汗蒸门票价格都不高。地址: 武汉市东西湖区金银潭大道96号酒店价格：256元起预定链接：http://t.cn/EUAdJRC汗蒸人均价格：143元图片来自去哪儿网汤池的小牌子也是日语图片来自网络各式各样的日式浴衣图片来自去哪儿网图片来自网络大长腿哦~评论武汉曲水兰亭度假酒店武汉曲水兰亭度假酒店5分/1篇游记中提到¥0起预订电话：027-88707777地址：武汉洪山区欢乐大道与杨园南路交叉口简介：武汉曲水兰亭度假酒店是北京曲水兰亭度假酒店有限公司在武汉倾力打造的“都市桃源”概念的高端品牌。整体建筑古朴典雅私密，提供一对一的贴身管家式服务。环境古朴、典雅、别致，依畔在千年菩提、古树竹林中，恰似步查看详情地址：武汉洪山区欢乐大道与杨园南路交叉口酒店预定链接：http://t.cn/EUAEcXZ价格：581元起汗蒸洗浴是要单独买票的，不包含在房费里哦~酒店内有泳池，汗蒸，spa，按摩，氧吧等多种项目。装修典雅美观，走进酒店就能让人瞬间放松下来。是武汉人气最高的汗蒸度假酒店之一，距离武汉欢乐谷不远，也可以先去欢乐谷玩一下哦。欢乐谷订票链接：http://t.cn/EUA1Lh9图片来自去哪儿网图片来自网络60摄氏度汗蒸房图片来自网络金字塔汗蒸房图片来自网络宽敞的换洗室评论武汉纽涞韩蒸馆武汉纽涞韩蒸馆5分/1篇游记中提到¥0起预订电话：027-59376888地址：武汉洪山区光谷大学园路2号简介：武汉纽涞韩蒸馆，隶属武汉纽涞健康产业管理有限公司旗下，营业面积15800平米。是以汗蒸为主，集洗浴、负氧离子氧吧、韩屋体验、韩式儿童乐园、韩餐、SPA按摩足疗、美容美发美甲、影视、棋牌、量贩KTV、韩式主题全地查看详情武汉纽涞韩蒸馆，以汗蒸为主，集洗浴、负氧离子氧吧、韩屋体验、韩式儿童乐园、韩餐、SPA按摩足疗为一体的大型综合型功能性社交空间。以600年韩国皇室汗蒸养生文化为表，打造出东情西韵的汗蒸原乡。地址：武汉市黄浦大街空军雷达学院旁酒店价格：115元起酒店预订链接：http://t.cn/EU2PtI2汗蒸价格人均：204元图片来自去哪儿网休闲区，完全是韩式标准。让我想到了宋家三胞胎图片来自去哪儿网图片来自去哪儿网图片来自去哪儿网儿童乐园，带着宝宝来也完全不用担评论后语元旦假期，约上三五好友去汗蒸吧~休闲的同时，或许还有不期而遇~图片来自网络评论</w:t>
      </w:r>
    </w:p>
    <w:p>
      <w:r>
        <w:t>评论：</w:t>
        <w:br/>
        <w:t>1.广告做的好，不如温泉泡的好[呲牙]</w:t>
      </w:r>
    </w:p>
    <w:p>
      <w:pPr>
        <w:pStyle w:val="Heading2"/>
      </w:pPr>
      <w:r>
        <w:t>106.刘公子四岁游海南记</w:t>
      </w:r>
    </w:p>
    <w:p>
      <w:r>
        <w:t>https://travel.qunar.com/travelbook/note/7432846</w:t>
      </w:r>
    </w:p>
    <w:p>
      <w:r>
        <w:t>来源：去哪儿</w:t>
      </w:r>
    </w:p>
    <w:p>
      <w:r>
        <w:t>发表时间：2018-12-16</w:t>
      </w:r>
    </w:p>
    <w:p>
      <w:r>
        <w:t>天数：5</w:t>
      </w:r>
    </w:p>
    <w:p>
      <w:r>
        <w:t>游玩时间：2018-12-08</w:t>
      </w:r>
    </w:p>
    <w:p>
      <w:r>
        <w:t>人均花费：2000 元</w:t>
      </w:r>
    </w:p>
    <w:p>
      <w:r>
        <w:t>和谁：</w:t>
      </w:r>
    </w:p>
    <w:p>
      <w:r>
        <w:t>玩法：第一次,海滨海岛,冬季</w:t>
      </w:r>
    </w:p>
    <w:p>
      <w:r>
        <w:t>旅游路线：</w:t>
      </w:r>
    </w:p>
    <w:p>
      <w:r>
        <w:t>正文：</w:t>
        <w:br/>
        <w:t>前言武汉武汉入了冬,2018年12月8日下了第一场雪,这天刘公子带领全家人直飞海南,开始了海南5天4晚的避寒之旅。刘公子父母忙碌了一年，身心俱疲，两人一合计，一拍即合，头天晚上确定飞海南，第二天晚上就开始了海南之旅。母亲大人想的是阳光、沙滩、海浪、发呆。父亲大人想的是踏遍祖国所有山水。刘公子怎么想？反正我才四岁，你们说的海南在哪我都不知道，海南是神马，能吃吗？！评论Day1天河机场站1篇游记中提到地址：机场大道查看详情一个是冬天，一个是夏天。第一天，因为刘公子父亲当天需要上班，所以定的是晚上的航班。正好母亲大人有一个白天的时间收拾三人的行李。说走就走的旅行，还是得把物资准备好，毕竟刘公子还算半个穿纸尿裤的人，大意不得。粑粑回来了，刘公子开心的和妈妈推行李出发。3号线转2号线，半小时就到天河机场，一路和妈妈交流着十万个为什么。刘公子出门，能不走路的就必须坐车。此刻粑粑穿的是高领毛衣，还很嘚瑟，殊不知落地海南，高领成了鸡肋。出地铁看到了小飞机，刘公子说像“酷飞”托刘公子的福，值机小姐姐把第一排位置给了我们，这样刘公子可以有宽敞的玩耍场地了。3岁时刘公子的飞行时间是靠粑粑哄，长大一岁的刘公子，飞行时间是“商务办公”审阅资料——动画片。母亲大人欺负粑粑的日常。落地美兰机场，微风，较凉爽，刘公子已脱得只剩秋衣，所以披了棉袄挡风。粑粑强忍的笑。他其实很热，因为他的毛衣是高领的，而且加厚的，他脖子都快长痱子了。20度的温度，配合高领加厚毛衣，辣酸爽。公子一行，落地美兰已是夜里23点，在机场等酒店接机到入住酒店，已是凌晨1点。刘公子在好奇中打起呼噜，而他老粑在整理后续几天行李，袄子入箱，短袖拿出开始海南之旅。一个是冬天，一个是夏天，就在2小时飞行后经历到了。评论Day2西岛4分/783篇游记中提到门票¥预订开放时间：8:00-17:30电话：0898-88910888地址：三亚天涯区肖旗港西岛海洋文化旅游区简介：国内知名的潜水胜地，更是畅玩摩托艇、香蕉船等水上运动的好去处。查看详情如夏的三亚身为“中原”人，刘公子第一次看到海，感受到海。三亚第一天，刘公子一行上了西岛，真正开始了海岛体验。上岛前，粑粑预见性的给公子买了水枪。上岛后公子在大海面前，顽童的天性增加了十倍。开心、尖叫、嬉闹，开心到了极致，笑出了吃奶的劲。刘公子和粑粑，快乐父子，好“兄弟”。岛上游玩一天，返回嘉宾国际酒店。刘公子继续阅览“商务”动画片，而粑粑赤裸坐享景观阳台，妈妈辛劳洗着公子满是沙子的衣袜。因凌晨才休息的原因，第一天行程较放松，大人精力得意补充。如夏的三亚，有海开心了孩子，有景惬意了大人。评论Day3椰田古寨4分/26篇游记中提到门票¥预订门票价格：25元开放时间：7:30-17:30电话：0898-83470995地址：陵水县英州镇英州村椰田古寨景区简介：民俗活动丰富的黎苗族村寨，可以赏黎锦苗银，还能品尝特色美食。查看详情十年修得同船渡，百年修得共枕眠，千年修得同游海南清晨的三亚，如夏，如诗，如画。刘公子坐在山水旁、蓝天下尽兴的吃早餐。俗话说：吃饱了才有力气玩耍。吃饭早餐，坐电瓶车下山，开始一天的游玩。俗话说：多吃多占，吃完再带点，才是好胃口。酒店的路，花团锦簇，就像回答那首歌：“充满鲜花的世界，到底在哪里”。冬季，充满鲜花的世界，就在三亚！刘公子全程主动逗笑的小姐姐。在旅途中搭讪，并获得回复。玩的不亦乐乎，刘公子说这个小姐姐像他的大姑姑，所以喜欢她。仔细一看，还真是。更巧合的是小姐姐也是来自上海。缘分，相遇就得像刘公子一样，认识、交流，留住缘分的快乐。后面的旅程，刘公子就多了一个干姑姑。菠萝饭，刘公子并不喜欢，但好看，既然到了三亚，还是得买了尝尝。武汉下冰雹，粑粑在三亚热的值冒汗。椰田古寨，刘公子进去还背了《弟子规》，孝文化必须，而且值得流传。一个完美的旅行：避寒掌握了天时，玩的愉快的地域展示地利，相遇到刘公子喜欢的姑姑是人和。就如导游的话：千年修得同游海南。刘公子性格的随和，也是父母教育的目标之一的体现。评论Day4大东海5分/2019篇游记中提到门票¥预订门票价格：免费开放时间：全天电话：0898-88212189,0898-88212680地址：三亚市田独镇大东海旅游区简介：离市中心最近的海湾，餐饮、住宿、交通比较便捷，颇具性价比。查看详情天涯海角，寄福南海。今天粑粑到南海观音祈福。刘公子戴着小墨镜，一路生风。刘公子拓步前行，真男子汉，也是帅哥一枚。粑粑把对家庭的福都寄给了南海观音，愿得福报。天涯海角，永不分离。我们在南海边留下幸福脚印。发晶。紫水晶。粑粑说前有霓虹和海天一线，身坐繁华之中，身心放松到了极致，惬意，裸奔了。酒店的泳池让粑粑畅游，温泉让我也开心戏水。到三亚，游了海水，海得吃海鲜。刘公子一家和干姑姑三人点了一份大海鲜，公子在吃饭途中因进食后腹内压力过大，通了便秘在裤子里。粑粑也因不忌口，晚上肚子疼了一夜，以为发病了，担心一晚。美食虽好，可别贪吃，适量。家庭，平安健康是本，永不分离是福。国境之南，南海寄付。评论Day5万绿园5分/77篇游记中提到门票¥预订门票价格：免费开放时间：全天电话：0898-68511069地址：海口市龙华区滨海大道38号简介：热带园林风光，体验海口当地人的生活。查看详情海南之行结尾，刘公子带队去了骑楼美食街、万绿园。酒足饭饱，“骑”乐融融。骑楼，粑粑这个吃货最想去的地方，他吃了很多，比如：文昌鸡、椰子鸡汤、生蚝、海南海鲜粥、海南粉、木瓜果冻....他买的太多了，他没撑着，把我和妈妈吃撑了。万绿园，很多植物，也在大海边。一家三口，选着了自行车畅游，骑了半小时发现太累 ，换了电动车。哈哈，拍了无数视频，刘公子也十分配合入镜。为海南之旅画上完美句号。回武汉的航班上，刘公子继续“办公”。附：天津航空行李托运0重量，托运付费业务，真是鸡肋，已列入粑粑出行黑名单。完美落地武汉，我刘公子又回来咯。出发是9号登机口，回来是6号登机口。完美的旅行，一切，6666！刘公子4岁游海南，比起三岁去武当，不仅是个头长高了，眼界也更开阔了。评论</w:t>
      </w:r>
    </w:p>
    <w:p>
      <w:r>
        <w:t>评论：</w:t>
        <w:br/>
      </w:r>
    </w:p>
    <w:p>
      <w:pPr>
        <w:pStyle w:val="Heading2"/>
      </w:pPr>
      <w:r>
        <w:t>107.#游记征集令#武汉的街巷与美食，值得我再去一次</w:t>
      </w:r>
    </w:p>
    <w:p>
      <w:r>
        <w:t>https://travel.qunar.com/travelbook/note/7433540</w:t>
      </w:r>
    </w:p>
    <w:p>
      <w:r>
        <w:t>来源：去哪儿</w:t>
      </w:r>
    </w:p>
    <w:p>
      <w:r>
        <w:t>发表时间：2018-12-18</w:t>
      </w:r>
    </w:p>
    <w:p>
      <w:r>
        <w:t>天数：3</w:t>
      </w:r>
    </w:p>
    <w:p>
      <w:r>
        <w:t>游玩时间：2018-12-07</w:t>
      </w:r>
    </w:p>
    <w:p>
      <w:r>
        <w:t>人均花费：1100 元</w:t>
      </w:r>
    </w:p>
    <w:p>
      <w:r>
        <w:t>和谁：闺蜜</w:t>
      </w:r>
    </w:p>
    <w:p>
      <w:r>
        <w:t>玩法：美食,短途周末,摄影,穷游,冬季,寒假</w:t>
      </w:r>
    </w:p>
    <w:p>
      <w:r>
        <w:t>旅游路线：</w:t>
      </w:r>
    </w:p>
    <w:p>
      <w:r>
        <w:t>正文：</w:t>
        <w:br/>
        <w:t>写在前面关于交通⚠️从杭州到武汉坐的是飞机，因为去的时候属于淡季，特价机票只需200多rmb（比高铁还便宜）机场大巴🚌在12号出口⚠️武汉回杭州坐的火车，从武昌火车站到杭州火车站共需8小时⚠️武汉公交车1.6rmb一个人，可以使用支付宝。地铁🚇需单独下载 Metro新时代 app 不可使用支付宝地铁路线，一些景点都标注在上面啦～评论关于住宿把住宿找在了户部巷内，虽然户部巷被当地人吐槽就是用来骗游客的（确实如此）但是它的地理位置真的很好，出门就是司门口夜市，离黄鹤楼，长江大桥，粮道街都很近，步行就可到达🚶‍♀️在爱彼迎找的民宿，价格100出头，很便宜。装修也很温馨，房间内有投影超心水的酒架💓评论Day 1粮道街📍赵师傅天天红油烧卖几乎每条攻略都会提到的他们家的油饼包烧卖，烧卖 重油重胡椒，包上油饼简直神仙搭配！太好吃了！我要夸他一百遍！必点菜单：油饼包烧卖，热干面推荐指数：🌟🌟🌟🌟🌟要先去买票付钱，再排队去领东西啊～因为生意太好，我们去的那天下了大雨，还是有很多人排队，据说旺季的时候可以等上一个小时他们家的油饼包烧卖值得我再去一次武汉！😤热干面也很好吃，芝麻味很浓评论昙华林离粮道街挺近的，过早后顺便就去逛了逛，很多网红店，时间紧的话就没必要去了路牌评论古德寺建筑风格很喜欢，如果只是进去逛逛的，买💰8块的基础香火就能进去了。天气☁️好的话拍照还是蛮好看的，我去的那天下雨了它是我佛教建筑里见过最欧式的下雨天☔️照片拍出来都灰蒙蒙的评论万松园又是一条吃吃吃的店！一整条都是吃的店！小范围打卡了几家，真的吃不下乐！我朋友5个小时内吃了3份热干面😤📍矮子锅盔其实就是烧饼啦～但是比一般烧饼大！而且超香😤推荐指数：🌟🌟🌟📍今楚汤包看了大胃王密子君找的店，就在矮子锅盔的对面 或许你可以尝试一下西红柿汤包🌚必点菜单：鲜肉汤包，蛋酒推荐指数：🌟🌟🌟📍沈记海鲜烧烤必点菜单：蟹脚面推荐指数：🌟🌟🌟🌟很大一碗 真的超满足🤩评论司门口夜市户部巷 和美食街差不多户部巷牌坊对出来的地方拍到的 超喜欢的一张照片评论Day  2吉庆街📍严老幺烧卖我真的要吹爆他们家的三鲜豆皮！太好吃辽😭他们家在武汉也很出名，也是先去买票，再去领东西，烧卖和豆皮都需要排队，因为好吃啊～必点菜单：三鲜豆皮，重油烧卖推荐指数：🌟🌟🌟🌟🌟真滴很好吃！😭我要安利一百遍！很有名的重油烧卖 武汉的糯米制品真的很好吃评论张之洞博物馆很有设计风格的博物馆评论光谷广场人超多！下地铁的时候惊了🌚灰常适合逛吃～风情街也要去逛一逛，尤其是晚上 灯光超美城堡式建筑 真的仿佛在欧洲晚上真的超美～评论小民大排档看了风味人间寻去的，点了必点的鸡爪，人很多，不想等的话记得早点去哦必点菜单：毛豆，花甲，凤爪推荐指数：🌟🌟🌟🌟评论黄鹤楼黄鹤楼去的时候已经闭馆了，晚上真的很美评论长江大桥去的时候风超大！人都要吹走的那种😤评论Day 3精粉世家（马场角路）又是一家所有攻略都会提到的店，据说余记精粉世家只有马场角路的这一家才是正宗的，所以我们千里迢迢赶过去。辣到爽的粉 配面窝，再喝一口唯依豆奶，简直绝配！必点菜单：麻辣牛肉干拌粉，牛肚干拌粉，面窝推荐指数：🌟🌟🌟🌟🌟配料都是自己自主加的评论黎黄陂路以前的法租界，建筑🏠风格很有特点 推荐你们去有很多装修很精致的咖啡店☕️和bar评论湖北省博物馆很幸运 去的时候刚刚再办 法老的文明的展 去看的人超多。当然啦里面还有很多别的展～来武汉还是要来一趟省博的评论湖北省美术馆去省博的时候看到，就在省博的旁边，顺便就逛了逛，刷身份证进入哦评论武大 凌波门适合拍照和走走的地方回家啦～评论</w:t>
      </w:r>
    </w:p>
    <w:p>
      <w:r>
        <w:t>评论：</w:t>
        <w:br/>
      </w:r>
    </w:p>
    <w:p>
      <w:pPr>
        <w:pStyle w:val="Heading2"/>
      </w:pPr>
      <w:r>
        <w:t>108.“去”日本泡个汤原来只要100块！还有免费和服可以穿！</w:t>
      </w:r>
    </w:p>
    <w:p>
      <w:r>
        <w:t>https://travel.qunar.com/travelbook/note/7434168</w:t>
      </w:r>
    </w:p>
    <w:p>
      <w:r>
        <w:t>来源：去哪儿</w:t>
      </w:r>
    </w:p>
    <w:p>
      <w:r>
        <w:t>发表时间：2018-12-20</w:t>
      </w:r>
    </w:p>
    <w:p>
      <w:r>
        <w:t>天数：1</w:t>
      </w:r>
    </w:p>
    <w:p>
      <w:r>
        <w:t>游玩时间：2018-12-20</w:t>
      </w:r>
    </w:p>
    <w:p>
      <w:r>
        <w:t>人均花费：100 元</w:t>
      </w:r>
    </w:p>
    <w:p>
      <w:r>
        <w:t>和谁：三五好友</w:t>
      </w:r>
    </w:p>
    <w:p>
      <w:r>
        <w:t>玩法：短途周末,摄影,温泉,跨年,圣诞,冬季</w:t>
      </w:r>
    </w:p>
    <w:p>
      <w:r>
        <w:t>旅游路线：</w:t>
      </w:r>
    </w:p>
    <w:p>
      <w:r>
        <w:t>正文：</w:t>
        <w:br/>
        <w:t>一起去泡汤吧！冬天最开心的就是泡温泉啦，啦啦啦~每个周末都要马不停蹄的奔向各种温泉迈进温泉池一步，就在也不想出来那种舒爽，放松，解压，我的天呢！太神奇了~图片来自网络前阵子呢，小编发现了些与众不同的温泉，又便宜，又好看，又好拍！上百件的和服随便挑，还有全日式的装修，日本皇家级的体验。然而只要门票只要100块！而且，这样的温泉已经遍布全国多个城市了！评论哈尔滨日式汤合宫温泉哈尔滨汤合宫温泉度假酒店5分电话：0451-88888600地址：哈尔滨松北区松北大道和万宝大道交汇处汤合宫·温泉是以日本东京大江户温泉物语为蓝本，兴建的冰城首席室内寒地温泉。汤合宫温泉以硅酸泉和含氟型温泉来做泡池,结合日本的温泉、汗蒸、榻榻米休息厅，形成了集泡汤、汗蒸、日式料理、客房住等为一体的休闲度假之所。另外，这里的装饰材料及酒店消耗用品均来自日本。地址：哈尔滨松北区松北大道和万宝大道交汇处温泉票价：98元起预定链接：http://t.cn/E4b7rtn图片来自去哪儿网从大门的装修就可以看出这里是一家不折不扣的日式温泉啦。图片来自去哪儿网和服是温泉提供的，有很多款式可以选，男女士都有，加上这样原汁原味的日式装修，假装在日本是肯定没问题啦。图片来自去哪儿网温泉中包含了，日料餐厅，居酒屋的等等，100块钱“飞”了趟日本。图片来自去哪儿网这里还提供了温泉住宿，房间内也是日式风格，床都是榻榻米的。部分房间还带有麻将机，元旦假期不妨约上朋友来一“泡”！酒店预订链接：http://t.cn/E4bAZeJ评论涟泉大江户（上海莘庄店）涟泉大江户（上海莘庄店）涟泉大江户由日本温泉匠人倾情打造，原汁原味的风吕巡礼。资深日本店长管理，日本培训的一流服务生，还原纯日式化服务。洞窟，汉方药，碳酸泉等特色沐浴，让您感受自然带来的纯真与乐趣。日式榻榻米客房，让您在静谧幽暗，暗香涌动的空间里来一场风花雪月的美梦~地址：上海市闵行区莘福路288号（彩生活时代广场凯德龙之梦购物中心）人均票价：90元左右购票链接：http://t.cn/E4bSSDg图片来自网络和服浴衣，进场的时候可以免费领的。如果想要穿着拍照的和服，需要付费15元/小时，价格非常划算啦。图片来自网络图片来自网络榻榻米休息区图片来自网络大江户温泉还提供了室外汤池，同时也有为小朋友提供的儿童乐园，娃娃机等。评论武汉极乐汤金银潭温泉馆武汉极乐汤金银潭温泉酒店极地海洋世界店5分/1篇游记中提到¥0起预订电话：027-63376868地址：武汉东西湖区金银潭大道96号408栋简介：极乐汤金银潭温泉酒店(武汉客厅极地海洋世界店)坐落于武汉东西湖区，毗邻武汉客厅，武汉海昌极地海洋世界，地处轨道交通2号、3号、8号交汇处，宏图大道站F2出口。 酒店总建筑面积约8900㎡，具有纯正日式风格的大门，查看详情“株式会社极乐汤” 始创于1980年,作为日本大型温泉会所运营商，是日本温浴文化的代表之一，也是日本一家经营温泉会所的上市企业。武汉极乐汤金银潭温泉馆设有12种风吕和桑拿，秉承日式温浴文化,享受闲逸养生体验。地址：湖北省武汉市东西湖区金银潭大道96号海昌极地海洋世界商业一期406号温泉票价：107元起购票链接：http://t.cn/E4bad4l图片来自网络图片来自网络图片来自网络是一家面积很大的温泉，整体都是日式风格的装修，非常舒服图片来自网络免费的和服浴衣，凹造型必备评论汤乐源温泉体验馆汤乐源温泉体验馆5分/1篇游记中提到电话：028-82226666地址：成都市高新区科园南一路10号查看详情汤乐源日式汗蒸温泉馆是一家融入日文化理念，结合汗蒸乐养温泉养生特点的养生休闲温泉场所。引进日本温泉水处理设备，全力打造日本风吕水文化感受。是成都现在唯一一家日式汗蒸温泉概念店，同时结合了当地特色。地址：四川省成都市高新区科园南一路10号温泉票价：129元起购票链接：http://t.cn/E4boAdi图片来自网络图片来自网络樱花装饰，木制榻榻米，所有都源自日本。图片来自网络坐在这里和三两好友，谈天喝茶，也是极好的。评论后语放松心情，泡汤是最好的方式。还有10天就要跨年了，去找个日式温泉吧，洗去一年的疲惫和烦恼。图片来自网络评论</w:t>
      </w:r>
    </w:p>
    <w:p>
      <w:r>
        <w:t>评论：</w:t>
        <w:br/>
        <w:t>1.中国没衣服了吗？</w:t>
      </w:r>
    </w:p>
    <w:p>
      <w:pPr>
        <w:pStyle w:val="Heading2"/>
      </w:pPr>
      <w:r>
        <w:t>109.【武汉】自驾大黄陂，探寻木兰传</w:t>
      </w:r>
    </w:p>
    <w:p>
      <w:r>
        <w:t>https://travel.qunar.com/travelbook/note/7436961</w:t>
      </w:r>
    </w:p>
    <w:p>
      <w:r>
        <w:t>来源：去哪儿</w:t>
      </w:r>
    </w:p>
    <w:p>
      <w:r>
        <w:t>发表时间：2018-12-27</w:t>
      </w:r>
    </w:p>
    <w:p>
      <w:r>
        <w:t>天数：1</w:t>
      </w:r>
    </w:p>
    <w:p>
      <w:r>
        <w:t>游玩时间：2018-12-27</w:t>
      </w:r>
    </w:p>
    <w:p>
      <w:r>
        <w:t>人均花费：1500 元</w:t>
      </w:r>
    </w:p>
    <w:p>
      <w:r>
        <w:t>和谁：三五好友</w:t>
      </w:r>
    </w:p>
    <w:p>
      <w:r>
        <w:t>玩法：深度游,短途周末,摄影,冬季</w:t>
      </w:r>
    </w:p>
    <w:p>
      <w:r>
        <w:t>旅游路线：</w:t>
      </w:r>
    </w:p>
    <w:p>
      <w:r>
        <w:t>正文：</w:t>
        <w:br/>
        <w:t>前言、鹰行——我的前言自述说说这次旅行【这次旅行的由来】在中国历史上，花木兰是一个特殊的巾帼英雄，她代父从军击败入侵民族而流传千古，唐代皇帝追封为“孝烈将军”。早在去年的时候，雄鹰就计划着去黄陂看一看当地的木兰文化，但是因为没有假期的缘故，一直往后推，这次终于有了假期，所以也就有了这次旅行。【这次旅行的介绍】出发城市:武汉出发时间:2018年12月14日出行天数:3天经历景区:木兰花乡、锦里沟、清凉寨、云雾山好啦，接下来，好戏开锣，请大家尽情欣赏我的这篇游记吧~评论攻略、鹰行——行程目录、行前准备行程目录以下的路线是老鹰在武汉期间的行程安排，也算是我个人深思熟虑以后的结果，如果对于怎么在当地玩比较迷茫的话，建议可以参考下老鹰的行程。如果有什么不懂的地方，也可以留言咨询老鹰哈。【12.14第一天】武汉→黄陂上午： 从武汉自驾前往黄陂，耗时2时下午：游览木兰花乡，耗时2时晚上：宿黄陂木兰花乡【12.15第二天】黄陂上午：游览锦里沟，耗时4时下午：前往清凉寨晚上：宿清凉寨【12.16第三天】黄陂→武汉上午：清凉寨看日出云雾山，耗时3时下午：返回武汉评论行前准备出门旅行，最重要的任务，也是当务之急的便是做攻略，接下来，老鹰向大家介绍下老鹰的方式与方法。此次活动携带的物品：1、证件：①身份证、这是第一位，也是最重要的，无论是住酒店、乘坐交通都必须要有这个。②银行卡、其实在网络支付非常便捷的今天，不拿银行卡也没事，不过建议拿着，有备无患。2、摄影器材：相机:佳能6D2镜头: 17-40 F4.0（广角）、50 F1.8（定焦） 70-200 F2.8（长焦）手机:苹果6 (手机虽然画质不好,但便于扫街)附件：快门线、三脚架、减光镜、备电池、摄影包3、个人用品：①服装、如果不讲究，服装以轻便为主就可以。如果讲究，建议准备应景的服装。②洗漱用品、除了牙刷、牙膏、毛巾、护肤品以外，如果用不惯酒店的洗漱用品，还可以拿上使用习惯的洗漱玩意。③雨伞：不知道大家是否遇到过这种情况，出门不带伞，肯定会下雨。所以呢，建议带上雨伞，雨伞重量很轻，而且实用性很强。4、选择性携带的用品：①笔记本电脑、作为一名职业旅行者，笔记本是必备的。无论是修图、写稿子都需要用上。普通游客的话，老鹰建议就可以选择不携带了。②零钱、出门全程打车的话，费用会很高，建议选择准备一些零钱，以备乘公交的时候使用。PS：当然了，这些行前准备只是大体上的，可能不同出发地与不同旅行方式，准备的不是太一样。建议携带一定精简些，这样自己也不会太累。评论在路上，吃喝玩乐木兰花乡4分/3篇游记中提到门票¥预订门票价格：80电话：027-61588222地址：武汉市黄陂区姚家集街杜堂村葛家湾58号查看详情或许对很多人来讲，濒临寒冬的12月并不是一个合适旅游的季节，但在武汉市黄陂区姚家集杜堂村的木兰花乡景区内，雄鹰却看到了不同寻常冬日所能看到的美丽景色。进入木兰花乡景区以后，映入眼帘的便是一幅幅巨大的实景宣传图，从实景宣传图上可以得知，木兰花乡是名不虚传的，因为这里一年四季都有盛开的鲜花，诸如寒冷的冬季就有百合、千日红、虞美人等花朵争奇斗艳。穿越过花海以后，是一片巨大的娱乐区，这里有碰碰车、卡丁车之类的项目，据说这些项目的场地也都是严格根据各项要求完成的，诸如卡丁车赛道，都是可以承办专业赛事的标准。沿着道路一路前行，风景也越来越为之古意盎然，原来不经意之间，雄鹰已经来到了古文化区域，这里是一大片的民宿、民俗为主题的区域。最让雄鹰为之惊讶的是这片区域内的那座全国首家木兰文化博物馆，黄陂是木兰文化的起源地，所以一座以纪念花木兰为主题的博物馆其实是很有必要的。和大部分博物馆一样，展馆内陈列着许许多多珍贵的瓷器、书籍、邮票、证件、连环画、绣品等等珍贵的等多个种类的展品。让雄鹰印象最深刻的莫过于博物馆中陈列了很多有关于木兰传说的书籍，虽然因为放置在陈列柜里，不能翻阅，但也足以让游客感受到木兰文化的厚重与底蕴。参观过博物馆以后，沿着指示牌继续前行，一路上尽是一些以本地特色民俗为主的木兰古街，据说这里的民宅里面住着很多传统的匠人，他们个个都有拿手绝活，剪纸、刺绣、吹糖人等手艺都堪称一绝。复古的建筑物以及精致的摆放足以给参观者们留下深深的印象。在木兰花乡景区内还有一处名为鸟语林的地方，这片占地百亩的地方，据说这一大片林子里一共生存了100多种鸟类呢。在这里除了常规的游览以外，游客们还可以和小鸟进行对话和亲密接触。所以呢，如果是亲子游的朋友们，其实很适合带小朋友们来这里接受一番寓教于乐的兴趣的。快乐的时间总是短暂的，很快整个行程的游览便告一段落了，但美丽的景色却永恒的留在了心中，也期待下次能有机会再次体验着无与伦比的美景。评论锦里沟4分/7篇游记中提到门票¥预订门票价格：大门票：80元，内部项目另收费。开放时间：08:00-20:00 (1月1日-12月31日 周一-周日)电话：027-61521111地址：武汉市黄陂区蔡店乡道士冲村简介：尽情呼吸“天然氧吧”的清新空气，领略浓郁的土家风情。查看详情在土家族的习惯中，家家都有喂猪、古有“穷不丢猪”、“养猪为过年”的说法。他们认为喂一头或两头大年猪是家庭富裕的象征，是家庭万事顺场的兆头。因此，对于土家族而言，一年一度的杀年猪是一种非常具有代表性的传统习俗。而今天呢，雄鹰与朋友们在武汉市黄陂区锦里沟景区便邂逅了一场别开生面的年猪宴盛宴。期间，无论是精彩纷呈的庆祝活动或是美味不可抵挡的美食都给雄鹰留下了深刻的印象，接下来就由雄鹰向大家介绍一番年猪宴的盛况吧。锦里沟位于武汉市黄陂区北部的蔡店街道境内，主要由环湖风情体验区、峡谷游览区和寨王文化展示区三个部分区域组成。目前是整个武汉市唯一的土苗文化风情旅游区，同时也是最大的自然山水度假区。年猪宴是锦里沟景区一周一度的盛宴，也就是说呢，每逢周末景区都会组织一次年猪宴这样的活动。碰巧这次雄鹰一行人刚好赶上了这个周末的年猪宴。进入景区以后，首先看到的便是张灯结彩的广场，广场的入口处还有一位特意守候的工作人员向过往的行人赠送小礼物。而广场内呢，到处都是忙碌的人群，有在准备舞狮表演的特技演员，还有正在准备烧火煮饭的餐饮工作者。就在观众们焦急的等待中，时间悄悄地流逝了。随着主持人热情洋溢的发言，年猪宴也随之正式开始。先是精彩的舞狮表演，随后呢，是土家族最传统的祭祀白虎仪式，那神秘的祭祀在舞蹈的衬托下，念着旁人听不太懂的咒语，整个表演氛围显得既庄重而又神秘气息十足。表演结束以后，杀猪宴正式开始。工作人员们纷纷将用格子盛放的蒸肉便端上餐桌。对于杀猪宴而言，蒸肉是一道主菜，这道主菜由五花肉、瘦肉和排骨组成，下面还垫有蒸好了的南瓜和土豆。就在雄鹰一行人就着开胃小菜吃蒸肉的同时，工作人员们又纷纷的送上了苞谷酒。苞谷酒就是用玉米酿成的白酒，度数非常的高，但是对于爱喝酒的人而言，只要喝过苞谷酒的人，就一定忘不了那种火辣辣的味道。评论风云土司寨在武汉市黄陂区有一处名为锦里沟的景区，这座景区是整个唯一一处的土苗文化风情旅游区，共分为环湖风情体验区、峡谷游览区和寨王文化展示区三块区域。而雄鹰接下来要讲述的故事则要从寨王文化展示区讲起。说到这里，可能很多朋友会好奇，武汉还有土家族聚居吗？其实，从清朝雍正年间就已经有土家族在这里生活栖息了。在雍正年间的时候，当时的王朝为了加强中央集权制度，特意实行“改土归流”政策。而施南土家族土司下属的忠峒土司第十七代土司王便奉命从鄂西的恩施州宣恩县迁至鄂东的黄陂地区生活，至今已经有三百年的历史了。锦里沟景区内的《风云土司寨》便是以描述这一历史事件为原型而组织的一场盛大的实景演出秀，景区的每天下午都会举行这样一场盛大的演出。在故事中，首先讲述的是土家族人搬迁到这里以后，过着幸福的生活，一些特技演员们还表演了蹬桌、蹬缸之类的表演，虽然在很多地方都已经看过这种特技，但在这里看到，还是忍不住有些惊讶。展示过幸福的生活以后，三位从恩施迁移到这里的土司就出场了，从对话中可以的得知他们三个关系都特别好，其中两家甚至打算结一个儿女亲家，就在这其乐融融的环境下，一群马匪突然杀了出来，并打砸抢烧了一阵子。随后要求土司交出女儿并将这座寨子交给他们管理。土司自然是不愿意了，随后号令全体寨民，并立下了“宁肯站着死，决不跪着生”的誓言。接下来呢，山寨和马匪进行了一场殊死的搏杀。在这场精彩的马战下，演员们纷纷表现了自己精湛的马术技能，诸如飞马倒立、飞马平身、蹬里藏身之类的，还激起了观众们的阵阵喝彩声。最后的这场精彩大战自然是邪不压正的，马匪终于被山寨的军民们给消灭了，当地的人们又迎来了幸福而又和谐的生活。男主角和女主角也自然而然的结婚了，过上了幸福的生活。评论木兰清凉寨说起黄陂的清凉寨，很多人脑海中的印象便是清凉寨是武汉范围内最高的山峰，也是夏季的时候最适宜的避暑圣地之一。其实不然，除了以上这两个优点以外，清凉寨的日出也很美。当离开锦里沟景区以后，便驱车赶往清凉寨，按计划呢，今晚下榻清凉寨山顶上的酒店，明天一大早再去看清凉寨的日出。对于其他景区而言，清凉寨的山路也算是一段值得欣赏的景观，那蜿蜒曲折的山路，一侧是陡峭的崖壁，一边是万丈悬崖，不仅仅路窄坡度大，汽车行驶其中更是非常的危险。好不容易才抵达了山腰酒店附近，或许是因为最近接近年关，清凉寨景区正在酒店一侧的百姓舞台组织活动。在活动的现场呢，有各种各样的当地美食，诸如野蜂蜜、烤山芋等等，刚好玩了一整天也有些饿了，雄鹰一行人索性便在这里品味一番特色美食。第二天天还没亮，雄鹰便与同一房间的友人起床，搭乘景区的摆渡车前往山顶拍摄日出。这个时候的山间其实是很凉的，尤其是在摆渡车上，偶尔刮过的一阵山风，便能激起浑身的鸡皮疙瘩。摆渡车行驶到山路的尽头，便停下来，开车的工作人员提示我们，剩下的山路开车上不去了，只能自己徒步走上去。刚好这个时候，天空已经有些泛红，我们担心日出快要出来了，便三步并两步，抓紧到山顶上去。抵达山顶以后的场景，还是略让人有些失望的，只见金黄色的太阳被厚厚的云层所遮挡，同行的朋友看到这幅场景便有些失望，担心今天看不到日出了。但是本着不怕一万，就怕万一的心态，大家还是准备好三脚架和单反，准备等待稍纵即逝的机会。正所谓功夫不负有心人，在耐心地等待了近二十分钟以后，灿烂的太阳光还是冲破了厚厚的云层，将炙热的光芒布满了整个地平线，那一瞬间的震撼简直无法用语言来形容。绚烂的光芒绽放着万道光芒，光芒之下则是万顷波涛而又连绵不绝的云海，若隐若现，若明若暗，却又冉冉上升。此情此景不禁让人想起唐朝诗人白居易的那首《忆江南》：“日出江花红胜火，春来江水绿如蓝。”就这样，欣赏过美丽的风景以后，一行人陆续搭乘摆渡车返回酒店，酒店方面呢，也准备好了一顿丰富的自助早餐，等着我们去享用。吃过早餐以后，在酒店周围又拍摄了一些照片便踏上了返回的旅途。评论云雾山近日，雄鹰在中国腹地的湖北省武汉市黄陂区云雾山景区参加了一场别开生面的节日——捕鱼节。说到这里，很多朋友或许会好奇，为什么云雾山会有这样的节日呢？其实啊，这是因为云雾山上的水资源非常的丰富，山间就有一大片的湖泊，湖泊中便生活着大量的鱼类，因而每年年关之前，景区总要组织一场捕鱼节来欢乐一番。步入捕鱼节会场，映入眼帘的便是板凳龙表演，板凳龙是起源于江浙地区的传统民俗活动之一，这场仪式参与人数不定，但最少要有9个人。除了龙头和龙尾以外，每个人都有举着一个板凳。此外，还要有两个人举着宝珠逗引板凳龙前行，很多游客在这样热闹的环境下，忍不住参与进去，因而现场是非常的热闹。看过板凳龙以后，沿着步道下行，便可以看到一望无际的湖泊，雄鹰来的时候还算巧合，刚好还有工作人员在这里捕鱼，趁机还拍了几张捕鱼时候的照片。而捕鱼池塘一旁呢，则正有一些工作人员在热气腾腾的做着饭菜。饭菜的主食是豆丝，豆丝是黄陂传统的民间美食之一，味道还是很不错的。在捕鱼节期间，全鱼宴是最不容错过的体验，新鲜的大鱼被捕上来以后，现场立马杀了，炖成一大锅热气腾腾的全鱼宴。品尝过全鱼宴以后，不妨到云雾山蜡像综艺馆去看一看精致的蜡像文化，云雾山的蜡像文化以木兰文化为主题，是一处集人物塑像、娱乐互动于一体的蜡像综艺展览馆。馆内主要展示了花木兰习武、替父从军、荣归故里等场景，除此以外，还有历史名人和一些娱乐、体育、武术等方面的明星阵容，各个惟妙惟肖，显得非常精致。蜡像馆的一侧还有一座民俗村，据说这座村庄的村民各个都会捏泥人，所以又被称为泥人村，村头还树立着一块泥人王的碑刻。走进这里，宁静而又祥和的氛围扑面而来，让人感受到浓浓的底蕴气息。查看全部评论攻略、鹰行——交通、景区等方面介绍关于交通黄陂区，是湖北省武汉市市辖区，地处武汉市北部，湖北省东部偏北。黄陂区南邻东西湖区、江岸区、东连洪山区、新洲区，西北交孝感市、东北交黄冈市。黄陂区拥有武汉天河国际机场、天河北站、天河机场站、武汉新港和武汉北站等交通物流枢纽。 共有5条国道、8条高速、武汉地铁1、2、7、21号线等经过辖区。黄陂区主要公路客运站：汉口北客运站、黄陂旅游集散中心。关于游览景区的交通建议：虽然目前武汉市区公交系统抵达黄陂各大景区的公交车都很方便，但是如果想要节约时间，建议自驾反而更方便一些的。评论关于美食俗话说，到海边旅行，自然是要品味海鲜，到山中旅行，自然是要品尝野味，那么到了华中地区的山区——黄陂，山间野味自然是最不容错过的美味佳肴了。评论关于住宿木兰花乡民宿地址：黄陂区姚集镇杜塘村葛家湾房型：大床房价格：以实际价格为准评价：房间布置比较干净整洁，环境也很棒。唯一遗憾的是卫生间是公用的，冬天时候使用略有些寒冷。评论关于门票①木兰花乡：门票80元，网购60元，优待政策1.2米以下儿童免费，1.2米—1.4米（含）儿童半票；60岁（含）—70岁老人半票，70岁以上老人有效身份证或老年证免费；在校学生（凭学生证）半票，现役军人（凭士兵证）免票，残疾人（凭残疾证）免票。②锦里沟：门票80元，网购60元，年猪宴、风云土司寨门票另算。③木兰清凉寨：4a景区，门票80元，网购56元，不含3d玻璃桥。④木兰云雾山：5a景区，门票65元，网购53元，木兰云雾山景区面积较大，各个小景点之间有往返自费小交通，客人可以根据自身需求选择是否乘坐。评论关于特产黄陂最出名的特产有黄陂马蹄、黄陂荆蜜、杨楼子湾麻油、塔耳柿子、黄陂豆腐等，建议存放和便携的问题，个人比较推荐购买豆制品。既方便携带，回去馈赠亲友也还是很不错的。评论故事的最后，自我介绍总还是要有的作者的个人介绍@真主雄鹰90后职业旅行家、旅游类独立撰稿人个人微信：hexinlang8新浪微博@真主雄鹰V擅长：旅游撰稿、酒店试睡、行程策划、旅游体验以及美食品鉴如果让我自己给自己下一个定义，我呢，算是一个被生活折腾的有些未老先衰的90后，历史系出生，大学毕业以后，曾在农村基层做了几年大学生村官，但最终，还是因为诗和远方的召唤，而选择了辞职旅行。每一个故事有开头，必然也是要有结束的时候，但我想还是会有再次重逢的机会的，咱们下篇游记再见~评论</w:t>
      </w:r>
    </w:p>
    <w:p>
      <w:r>
        <w:t>评论：</w:t>
        <w:br/>
        <w:t>1.我去</w:t>
        <w:br/>
        <w:t>2.带我了</w:t>
        <w:br/>
        <w:t>3.带上我</w:t>
        <w:br/>
        <w:t>4.[流口水][流口水][流口水]</w:t>
        <w:br/>
        <w:t>5.图文并茂，感谢作者写了一篇非常好的游记！</w:t>
      </w:r>
    </w:p>
    <w:p>
      <w:pPr>
        <w:pStyle w:val="Heading2"/>
      </w:pPr>
      <w:r>
        <w:t>110.在武汉最美休闲乡村，我找到了我的诗和远方……</w:t>
      </w:r>
    </w:p>
    <w:p>
      <w:r>
        <w:t>https://travel.qunar.com/travelbook/note/7436970</w:t>
      </w:r>
    </w:p>
    <w:p>
      <w:r>
        <w:t>来源：去哪儿</w:t>
      </w:r>
    </w:p>
    <w:p>
      <w:r>
        <w:t>发表时间：2018-12-27</w:t>
      </w:r>
    </w:p>
    <w:p>
      <w:r>
        <w:t>天数：5</w:t>
      </w:r>
    </w:p>
    <w:p>
      <w:r>
        <w:t>游玩时间：2018-12-14</w:t>
      </w:r>
    </w:p>
    <w:p>
      <w:r>
        <w:t>人均花费：1 元</w:t>
      </w:r>
    </w:p>
    <w:p>
      <w:r>
        <w:t>和谁：</w:t>
      </w:r>
    </w:p>
    <w:p>
      <w:r>
        <w:t>玩法：摄影,美食</w:t>
      </w:r>
    </w:p>
    <w:p>
      <w:r>
        <w:t>旅游路线：</w:t>
      </w:r>
    </w:p>
    <w:p>
      <w:r>
        <w:t>正文：</w:t>
        <w:br/>
        <w:t>前言“生活不止眼前的苟且，还有诗和远方的田野。你赤手空拳来到人世间，为找到那片海不顾一切”。两句简单的歌词，却触动了无数人的内心。之所以能引发我们的共鸣，无非是击中了我们对自己现状不满而又憧憬美好未来的那颗心。这两年来，一直在纠结。一份是稳定但我并不喜欢的工作，一个是我喜欢却并不怎么稳定的职业。在现实与理想中，我挣扎着。我的诗和远方，在哪里呢？前段时间去了趟武汉市黄陂区的木兰花乡，我想，我可能找到我的诗和远方了……评论花园民宿，一夜好眠早上五点四十起床，一路辗转，下午三点，终于到达了坐落在黄陂区姚家集街杜堂村的木兰花乡景区。下午参加了黄陂全域旅游全国网络大咖沙龙暨网络大咖黄陂采风启动活动。享用完丰盛的晚餐，我们便回房间休息了。此行入住的是木兰花乡景区的民宿。这里的民宿为独栋小院，鹅黄色的建筑外观，给人温暖舒适的感觉。走在古朴的青石小径上，发现每栋小院儿都有一个非常诗意的名字：“弄瓦”、“耕读”、“隐逸”、“洗心”、“拾光”等。单是看到这些名字，就有种“久在樊笼里，复得返自然”的感觉了。想必民宿的主人也有一颗享受生活、拥抱大自然的心吧？每一栋民宿配备一名管家，暖暖的很贴心。管家带领我们走到院子，推开栅栏门的那一刻我就沦陷了。青山绿水中，一方宁静小院，环境清幽却并不让人觉得冷清，这就是我向往的生活啊~庭院不远处摆放着好几张休闲桌椅，全藤艺编制的秋千吊椅静静地等待着哪个可爱的孩子去轻轻摇荡，盆栽里的花儿依旧开着，令人惊奇的是院子里还有一块菜地，里边的蔬菜长势喜人。据了解，这些纯天然的蔬菜游客是可以自行采摘的哦。房间内部设计别出心裁，装饰复古而又充满情调。美中不足的是房间里的灯光比较暗~不过，那种氛围倒是挺有助于睡眠的，哈哈。在这花园民宿中安然入睡，一夜好眠。第二天早上，推开窗，呼吸着大自然清新的空气，聆听着鸟儿婉转动听的歌声，心情立刻明朗了起来。这一刻，我也终于下定了决心，不再摇摆。与其一直纠结，为何不顺从自己的心做自己喜欢的事情过自己想要的生活呢？走出房间，看到隔壁院子里的一位阿姨正在晨练，我微微一笑。让人的身体处于极度放松的状态，让人疲惫的心灵得以放空，我想，这就是民宿的魔力和魅力吧。评论木兰文化，植根花乡“木兰花乡颂木兰，忠孝双全永流传”。既然来到木兰花乡，那必定是要到木兰文化博物馆好好感受感受木兰文化的。我们住在“弄瓦”，斜对面就是木兰文化博物馆。早餐过后，我们去参观木兰文化博物馆。此博物馆是我国首家木兰文化博物馆。博物馆大门为徽派风格建筑，主体建筑风格则和民宿风格保持一致。跨过博物馆大门的门槛，仿佛迈过了历史的大门，浓郁的文化气息扑面而来。展厅里陈列着瓷器、雕件、绣品、邮品、连环画、年画、书籍等多个品类的文化艺术品。据悉，木兰文化博物馆的藏品近3000件，而这些藏品都是叶蔚璋先生花了30多年的时间潜心收藏来的。不仅填补了我国木兰文化展示与宣传的空白，更是弘扬木兰精神、继承和发扬中国传统文化遗产不可多得的宝藏。听着导游的讲解，参观着那一件件展品，端详着古老的织布机，忽然就心生感慨：上个月还在准备着《木兰辞》的教学设计，此时此刻我竟置身于木兰文化博物馆中了。总是向往诗和远方，此时我不就在这个充满诗情画意的远方吗？评论鸟语花香，秀色可餐木兰花乡景区是花的世界，是鸟的天堂。徜徉在唯美梦幻的花海，呼吸着氤氲在空气中的带着花儿芬芳的空气，驻足观赏那飞舞的蜜蜂和小蝴蝶……一抬头，刚好和那个你的那个TA四目相对。什么都不用说，只用会心一笑，空气中就充满了幸福的泡泡。我想，这是每一个女生都难以抵抗的浪漫吧？等来了之后你会发现，原来这个许多女孩子梦想中的场景在木兰花乡景区并不难实现。在三大主题花海中一览繁花似锦的绝妙盛景，和恋人、闺蜜一起来打卡是再合适不过的了。除了花海，木兰花乡还打造了一个中地区最大的鸟语林。在鸟艺剧场领略一下鸟儿的十八般武艺，和各种珍奇鸟类来个互动，跟小松鼠、孔雀、猕猴等小动物来个亲密接触，这可就是小朋友们的最爱了~评论木兰古街，韵味十足尽管是一条仿古街，却韵味十足。街道上高高悬挂的红灯笼，为这寂寥的冬日增添了几分色彩。街道两旁有很多特色小店，花乡酒馆、花乡小厨、民艺坊、画舍、陶艺馆等。当然啦，还有很多美食小店。放慢脚步，感受着那份宁静、悠闲。在慵懒冬日，在这个武汉最美休闲乡村，过几天慢生活是一件多么惬意的事情啊~评论黄陂美食，大快朵颐这世上，唯美食和美景不可辜负。在木兰花乡，若是缺少美食，岂不是少了很多乐趣？在木兰花乡山水度假酒店，我们品尝了黄陂特色美食。黄陂有三大传统美食：黄陂三鲜、黄陂豆丝、黄陂手工糍粑。黄陂三鲜可是黄陂民间最地道最传统的美味佳肴哦。三鲜是指鱼丸、肉丸、肉糕，这三样菜既可单独成菜，也可三样合一。就小旅兔个人而言，比较偏爱肉糕；豆丝是用优质面粉、绿豆、植物油等打浆摊成饼，然后切丝晾干而成的。豆丝吃法很多，可炒可煮可蒸可炸；本身不怎么爱吃糍粑，不过黄陂的手工糍粑口感非常好，软糯香甜，甜而不腻。除了这三大传统美食，我们还尝到了其他的地道黄陂菜，黄陂土猪肉、桂花藕等等。在花园民宿中伴着大自然入眠，在鸟语花香中返璞归真，在木兰文化博物馆感受木兰文化，在木兰花乡山水度假酒店品黄陂特色美食……在武汉这个最美休闲乡村，我找到了我的诗和远方。有时候，我们安于现状，我们自我安慰，我们自我麻痹，以至于我们忘记了自己的初心，忘了最初的梦想。茶米油盐酱醋茶的生活固然稳妥，诗和远方的理想生活也同样值得追求，不是吗？评论</w:t>
      </w:r>
    </w:p>
    <w:p>
      <w:r>
        <w:t>评论：</w:t>
        <w:br/>
      </w:r>
    </w:p>
    <w:p>
      <w:pPr>
        <w:pStyle w:val="Heading2"/>
      </w:pPr>
      <w:r>
        <w:t>111.到木兰骑马习武地，赏塞外风光，领略草原风土人情</w:t>
      </w:r>
    </w:p>
    <w:p>
      <w:r>
        <w:t>https://travel.qunar.com/travelbook/note/7439312</w:t>
      </w:r>
    </w:p>
    <w:p>
      <w:r>
        <w:t>来源：去哪儿</w:t>
      </w:r>
    </w:p>
    <w:p>
      <w:r>
        <w:t>发表时间：2019-01-04</w:t>
      </w:r>
    </w:p>
    <w:p>
      <w:r>
        <w:t>天数：5</w:t>
      </w:r>
    </w:p>
    <w:p>
      <w:r>
        <w:t>游玩时间：2018-12-14</w:t>
      </w:r>
    </w:p>
    <w:p>
      <w:r>
        <w:t>人均花费：5000 元</w:t>
      </w:r>
    </w:p>
    <w:p>
      <w:r>
        <w:t>和谁：三五好友</w:t>
      </w:r>
    </w:p>
    <w:p>
      <w:r>
        <w:t>玩法：深度游,摄影,冬季</w:t>
      </w:r>
    </w:p>
    <w:p>
      <w:r>
        <w:t>旅游路线：</w:t>
      </w:r>
    </w:p>
    <w:p>
      <w:r>
        <w:t>正文：</w:t>
        <w:br/>
        <w:t>前言北方平原长大的孩子，一直对塞外草原风光及风土人情充满了好奇与向往。想欣赏那“天苍苍，野茫茫，风吹草低见牛羊”的草原风景，想亲历策马扬鞭驰骋草原的快感，亦想体验那大口吃肉大碗喝酒的豪爽……而木兰草原，满足了我对草原的所有幻想。木兰草原坐落在武汉市黄陂区王家河街道聂家岗，若不是身临其境，你很难想象，华中地区居然有这么一个面积达万余亩的大草原！草原风光本就令人心驰神往，木兰的传说更是为这片草原增添了几分神秘色彩。据说，木兰草原是木兰幼时骑马习武之地哦。到武汉旅游，若是错过了木兰草原，岂不是很遗憾？评论大口吃肉，大碗喝酒抵达木兰草原已是黄昏。在和韵楼办理好入住，回房间稍作歇息之后，我们便前往木兰草原景区内的草原食府享用晚餐。不管在新疆还是内蒙，烤全羊都是一道传统名菜，是用来招待贵宾的珍馐佳肴，是餐中之尊。还未走到草原食府，就闻到了空气中弥漫着的烤全羊的香味儿。走近一看，发现师傅正在为我们准备着晚上的大餐。烤炉上架着一只已被烤得金黄的烤全羊，热气腾腾的，看上去非常诱人。师傅边烤边刷着佐料油，啊~看得小旅兔直咽口水。烤全羊要选用上好且大小合适的羊，做法非常考究，一只烤全羊要烤制三四个小时呢。为迎接我们的到来，师傅提前几小时就在准备了。我们去的时候已经快烤好了，又等了一会儿，一只金黄油亮香飘四溢的烤全羊就出炉了！端上桌后，烤全羊被放置在特定的架子上，下面继续用炉火烤着。羊身上洒了些佐料和香菜，看上去更加诱人了。用准备好的刀具切一块羊肉，还未入口，浓郁的肉香就已让人口舌生津。轻轻咬一口焦黄发脆的外皮，再咬一口软绵鲜嫩的肉肉，瞬间，羊肉的香味充斥整个口腔，由口及胃，实在是过瘾！肉质鲜美，香而不腻，吃一块儿，再吃一块儿，幸福感爆棚！马奶酒是草原地区的传统饮品。在木兰草原吃烤全羊，又怎能少得了马奶酒呢？热情好客的服务员为我们每人斟上一杯马奶酒。吃一口肉，喝一口马奶酒，和大家一起谈天说地，真是酒不醉人人自醉呐~羊肉串也很美味。这里的羊肉串与平时所吃到的羊肉串不同，草原食府的羊肉串是用纯瘦肉烤制而成的，肉质鲜美。一口下去，香辣适口，这冬季防寒温补的美味，我喜欢。除了肉糕、豆丝、菜薹等黄陂特色美食，还有许多湖北特色菜。超丰盛哦，我们十几个人愣是没有吃完。评论草原日出，温情柔美第二天早上去木兰草原拍马儿，却邂逅了温情柔美的草原日出。这不期而遇的小惊喜，这大自然和木兰草原馈赠给我们的礼物，在我心中激起了不小的波澜，也让我对木兰草原的喜爱又更深了一层。七点出头走进草原。在霜雪的笼罩下，草原的空气中愈发弥漫着冬日清晨特有的寂寥。沿着蜿蜒的公路前行，一个转角之后，发现东方天空挂着一轮红日。我们像发现了宝藏似的，立刻驻足观赏，寻找好的角度去记录下这美好的画卷，生怕多走一步就错过了这场草原日出。此时太阳快要完全升起来了，周边的红晕却还没有褪去，染红了东方的天空。太阳发出柔和的光，温柔地照耀着草原。草原上的雾气渐渐散去了，远处的小山峦披上了朝阳的彩衣。偶尔几只鸟儿飞过，便打破了这草原的寂静了。倏而，那柔和的红色变淡了，橘红、鹅黄、亮白等颜色交织在一起，发出浓烈却并不耀眼的光芒。顷刻间，天边的缤纷被一层灿烂的金黄点缀着。在阳光的照耀下，草原愈发显得辽阔了。此时，忽然想起了白居易的一句诗：杲杲冬日光，明暖真可爱。没错啊，冬日的太阳就如同一位娇羞的少女，明媚美好，明暖可爱。看完日出，朝着马场走去。草原上的牧草变得很瘦却依然孤傲地挺立，顽强的与冬天、与严寒做着斗争。池塘边的芦苇上挂着晶莹剔透的露珠，通往马场的小径上铺满了一层厚厚的霜雪，不远处的蒙古包则静静地伫立着，马场里马儿正悠闲自在地嬉戏打闹……这宛如世外桃源般的场景，一下子就将小旅兔的心融化了。许是由于它们沐浴着冬日暖阳，许是因为木兰草原的魅力，在我眼中，这一切是那么祥和美好~评论骑马喂鱼，乐趣无限尽管没有碧绿柔软的草地，没有遍地盛开的格桑花，亦没有悠闲吃草的牛羊，冬日的木兰草原却从来不缺少乐趣。划水、滑草、七彩滑道、滑索、卡丁车、骑马、射箭、游船、水上自行车……众多娱乐项目任你pick。相信很多去木兰草原旅游的人，都想体验一把骑马驰骋草原的快感。草原特色项目，小旅兔当然不想错过。师傅从马厩挑选了一匹适合女生骑的马，便招呼着我过去。坐稳扶好之后师傅就引领着我们的马儿向马场走去。在这里提醒大家一下，不要站在马的后方，上马的时候也不要从马的后面经过，这样可以避免被马儿踢到。刚走几步，还没适应骑马的状态马儿就跑了起来，吓得我紧紧抓住马鞍。马儿加快了速度，我都感觉要飞起来了！担心被颠下去，就问师傅能否放慢速度。师傅告诉我们，脚要向下蹬，双腿加紧，上身挺直……照做之后依然觉得很累。师傅答曰，骑马是一项剧烈运动，累是正常的。好吧~深吸一口气，试着去调整自己的心态。师傅似乎能洞察人的心理，见我战胜了恐惧心理，就呼唤马儿飞奔了起来。哈~策马奔腾，驰骋草原，果然很爽……给鱼儿喂奶？听上去很新鲜呢，那就尝试一下吧~一根长长的杆子，杆子一头有一个装了牛奶跟鱼食的奶瓶。拿起杆子放到水里，鱼儿瞬间就聚集过来了，争着抢着去吸奶嘴，一个一个吸得很卖劲儿呢~看着这些小可爱们的争先恐后夺食的样子，我们这些奶爸奶妈忍俊不禁。在水道里享受了划水带来的欢乐，乘坐滑索体验了空中飞人的乐趣，到七彩滑道感受了那份惊险与刺激……几个项目体验下来，累并快乐着。这个冬季，在木兰骑马习武之地，在这个“武汉人家门口的大草原”，欣赏了塞外风光，也领略到了草原的风土人情，此行无憾。同时也对下趟旅程充满了期许：想在春天最美花季漫步草原，追忆王子与公主那浪漫的爱情故事；想在盛夏夜晚去木兰草原露营，体验喝啤酒看星空的别样风情；想在秋天到木兰草原听一听悠扬的草原琴声，看一看矫健的草原舞蹈，逛一逛充满草原文化气息的草原集市……木兰草原，下次再见~评论</w:t>
      </w:r>
    </w:p>
    <w:p>
      <w:r>
        <w:t>评论：</w:t>
        <w:br/>
      </w:r>
    </w:p>
    <w:p>
      <w:pPr>
        <w:pStyle w:val="Heading2"/>
      </w:pPr>
      <w:r>
        <w:t>112.抬格子、杀年猪、打糍粑，到锦里沟邂逅久违的年味</w:t>
      </w:r>
    </w:p>
    <w:p>
      <w:r>
        <w:t>https://travel.qunar.com/travelbook/note/7439800</w:t>
      </w:r>
    </w:p>
    <w:p>
      <w:r>
        <w:t>来源：去哪儿</w:t>
      </w:r>
    </w:p>
    <w:p>
      <w:r>
        <w:t>发表时间：2019-01-06</w:t>
      </w:r>
    </w:p>
    <w:p>
      <w:r>
        <w:t>天数：5</w:t>
      </w:r>
    </w:p>
    <w:p>
      <w:r>
        <w:t>游玩时间：2018-12-14</w:t>
      </w:r>
    </w:p>
    <w:p>
      <w:r>
        <w:t>人均花费：5000 元</w:t>
      </w:r>
    </w:p>
    <w:p>
      <w:r>
        <w:t>和谁：三五好友</w:t>
      </w:r>
    </w:p>
    <w:p>
      <w:r>
        <w:t>玩法：深度游,摄影,美食,春节</w:t>
      </w:r>
    </w:p>
    <w:p>
      <w:r>
        <w:t>旅游路线：</w:t>
      </w:r>
    </w:p>
    <w:p>
      <w:r>
        <w:t>正文：</w:t>
        <w:br/>
        <w:t>前言春节，是我国最最隆重的传统节日，它不仅传达着人们对生活的美好愿望，更承载和传递着我们中华民族的传统文化和风俗习惯。曾经，一进入腊月，年味就日渐浓郁起来了。年味是大街小巷高高悬挂的红灯笼，也是家家户户门口张贴着的喜庆春联；是辞旧迎新的鞭炮声，是人们互道祝福的话语；是那归乡心切的游子，也是阖家团圆时洋溢在人们脸上的幸福笑容；是爸爸一趟趟采购的年货，也是妈妈亲手包的香喷喷的饺子；是小孩子期盼的玩具和压岁钱，也是亲朋好友一起守岁的那种喜悦……那时候，尽管物质上可能有点匮乏，精神上却十分富足，年味儿是真的浓郁。如今，物质上倒是丰盛了，年味却愈发的淡了……一直寻找着那消失了的民俗和记忆里久违的年味儿，每一年，换来的却只是哀叹，“年味儿着实是越来越淡了”。直到上个月去了一趟锦里沟才发现，哇，原来还有地方年味这么浓！“小孩小孩你别馋，过了腊月就是年。小孩小孩你别哭，过了腊月就杀猪”。正如童谣所描述的，</w:t>
        <w:tab/>
        <w:t>进入腊月，大部分人家都要杀猪，为过年包饺子、做菜准备肉料，谓之"杀年猪"。但现在，即便在农村，杀年猪这种习俗也很少见了。去锦里沟之前，听闻那里会杀年猪，我便充满好奇。刚下车，就听到了喧天的锣鼓声。按奈不住激动的心情，先找了一个制高点向下张望：苗族风情浓郁的建筑、高高悬挂的红灯笼、摆放有序的桌椅、紧张排练的演员，再加上喧天的锣鼓声，瞬间就被这热闹的氛围感染了。这气氛，还真有点儿过年的味道呢。还未走到入口处，就被一个卖糖人的小摊儿给吸引住了。摊位上摆放着几个做好的糖画，小鸟、蝴蝶、马儿，一个个栩栩如生。在这热闹的氛围里，看着这些糖画，我仿佛看到了小时候过年时和小伙伴一起吃糖人的情景。“你们要吃吗？免费送你们。”摊主大哥的一句话将我的思绪拉回到了现实。要吃吗？长大后就几乎没吃过这种糖人了。真的免费送我们？摊主大哥点点头，就拿出竹签从锅里给我们弄糖了。我接过糖人，幸福得像个孩子。尝了一口，超甜，还是记忆中的味道啊~糖人很甜，嘴巴里满是甜味，更甜的是我的心。不知道该怎么感谢摊主大哥，因为他送我的不只是一串糖，更是我记忆里的年味儿呀！拿着糖人满足地向入口走去。入口处的大红对联格外醒目：忠孝王闻香下马，过路客知味停车。横批：好吃年猪宴。哈哈，看来这顿年猪宴值得期待啊~广场中央有一个用砖头垒砌的灶台，灶台上支有一口大锅，锅上放着蒸笼，蒸笼上写着“水煮猪八戒”、“清蒸猪刚鬣”十个大字。哦，原来这是为今天的主角准备的呀~正端详着，发现广场后面聚集了很多人，小旅兔也凑了过去。只见一头二师兄被放置在用红布包裹着的架子上。此时此刻的二师兄，头戴大红花，被梳洗得白白净净的，神态安详，颇有几分“待嫁新娘”的味道呢。自带主角光环的二师兄引得许多游客拍照留念。等小旅兔返回广场，游客们已经就席了，舞台上演员们也准备就绪了。身着苗族服装的土家幺妹儿为大家带来了精彩的舞蹈，“幺妹儿，bia一口，幺妹儿，bia一口，bia一口喂”……极其简单却节奏感十足的旋律，让人忍不住跟着和起来，整个广场成了欢乐的海洋。这边刚表演完毕，那边舞狮又上场了。舞狮自古以来就是我国优秀的民间艺术，锦里沟的舞狮更是精彩纷呈。伴着或急或缓或轻或重的鼓点，这头狮子时而威武勇猛，时而嬉戏欢，一个个高难度的动作将狮子的各种情绪展现得淋漓尽致，不得不让人佩服舞狮者精湛的技艺。此时，热气腾腾的菜已经被端上桌了。不过，锦里沟年猪宴是非常讲究的，就餐前还需要举行一个祭祀仪式哦。白虎在土家人心中有着举足轻重的地位，年猪宴正式开始之前要祭白虎。白虎被抬上台后，几名巫师踱着粗犷的步伐跳起了摆手舞。舞罢，二师兄就隆重登场了。我们常说，“没吃过猪肉，也见过猪跑”。然而，被四人大轿抬着入场的二师兄，还真的是很多人都没见过的场景哦。随后，一名巫师念起了祭文，大概就是祈求风调雨顺平安幸福之类的。完事儿之后，二师兄又被恭敬地抬了下去。“祭祀大典礼毕，上菜，抬格子~~~”这一声吆喝之后，现场立刻人声鼎沸。“抬格子”是土家族的经典美食。杀年猪时，将红薯、南瓜、萝卜等拌以玉米面垫在猪肉下面，用大蒸笼蒸熟后抬上餐桌以招待乡邻亲朋，谓之"抬格子"。迫不及待夹起一块格子肉放进嘴里，味道鲜美肥而不腻，下咽之后唇齿留香。嗯，难怪“抬格子”被称为“土家第一大菜”呢~年猪宴的餐桌上，黄陂三鲜自然是少不了的。此外，还有许多特色农家菜。美味佳肴，再配上醇香的苞谷酒，美哉！来自五湖四海的成千上万人，相聚在同一个地方，同赏美景同观民俗同吃年猪宴，那种感觉，很奇妙也很美好。席间，小旅兔环顾四周，见大家都吃得津津有味。人们谈天说地，脸上洋溢着幸福的微笑。我知道，我苦苦寻找的年味儿，找到了！在锦里沟，吃了年猪宴，体验了打糍粑的乐趣，走了高空玻璃桥，还看了一场精彩的大型实景演出——《风云土司寨》。最重要的，我在这里找到了记忆里的年味儿。评论</w:t>
      </w:r>
    </w:p>
    <w:p>
      <w:r>
        <w:t>评论：</w:t>
        <w:br/>
      </w:r>
    </w:p>
    <w:p>
      <w:pPr>
        <w:pStyle w:val="Heading2"/>
      </w:pPr>
      <w:r>
        <w:t>113.武汉有个蒙古草原，骑马滑草烤全羊，美景美食嗨翻天</w:t>
      </w:r>
    </w:p>
    <w:p>
      <w:r>
        <w:t>https://travel.qunar.com/travelbook/note/7441061</w:t>
      </w:r>
    </w:p>
    <w:p>
      <w:r>
        <w:t>来源：去哪儿</w:t>
      </w:r>
    </w:p>
    <w:p>
      <w:r>
        <w:t>发表时间：2019-01-09</w:t>
      </w:r>
    </w:p>
    <w:p>
      <w:r>
        <w:t>天数：1</w:t>
      </w:r>
    </w:p>
    <w:p>
      <w:r>
        <w:t>游玩时间：2018-12-18</w:t>
      </w:r>
    </w:p>
    <w:p>
      <w:r>
        <w:t>人均花费：300 元</w:t>
      </w:r>
    </w:p>
    <w:p>
      <w:r>
        <w:t>和谁：家庭</w:t>
      </w:r>
    </w:p>
    <w:p>
      <w:r>
        <w:t>玩法：短途周末,自驾,美食,踏春,夏季,赏秋</w:t>
      </w:r>
    </w:p>
    <w:p>
      <w:r>
        <w:t>旅游路线：</w:t>
      </w:r>
    </w:p>
    <w:p>
      <w:r>
        <w:t>正文：</w:t>
        <w:br/>
        <w:t>前言说说这次旅行美景、美食与游乐，好看、好吃又好玩。木兰草原以独特的蒙古草原风情在荆楚大地上独树一帜，给江畔泽国带来了几分粗犷与豪情，让憋在城市里的人们找到一处纵情撒野、给心放风的地方。木兰的故事为这里增添了传奇色彩和文化内涵，众多的游乐项目让您变着花样玩。木兰草原的一天精彩纷呈，让我们玩嗨了。评论第1天木兰草原5分/17篇游记中提到门票¥预订门票价格：景区大门票：78元，老人 孩子 学生门票39元开放时间：08:00-16:00 (1月1日-12月31日 周一-周日)电话：027-85854539,027-85853021地址：武汉市黄陂区王家河镇简介：在草原上骑马射箭，观赏蒙古歌舞，夜晚还有蒙古包前的篝火晚会。查看详情在印象里，草原是粗犷豪放的北方和西部才有的风景，然而在华中地区，距离长江仅仅几十公里的地方，却有片草原真实的存在，还有着好听的名字和传奇的故事，这就是武汉黄陂的木兰草原。传说这里是木兰将军年少时练习骑射的地方，这片开阔的草场与周围秀美的山水景观形成了鲜明的反差，却与“万里赴戎机，关山度若飞。朔气传金柝，寒光照铁衣”这样金戈铁马的将军豪气更帖合。木兰草原位于“武汉后花园”之称的黄陂区，距武汉市区不到40公里，景区以“木兰文化”、“草原文化”和“马文化”为特色，融草原风情观光、户外拓展、竞技体验、休闲度假为一体，规划面积约两万亩，日接待能力五万人次，可一次性泊车五千辆，是目前武汉地区接待能力最大的景区，也是华中地区唯一的5A级草原景区，为“木兰八景”之一。传说木兰立下赫赫战功凯旋归来，辞去封赏回归故里尽孝父母，被朝廷封为“孝烈将军”，当年一起征战的部分将士也因敬重仰慕这位将军追随她而来。“同行十二年，不知木兰是女郎”，回到故里，亮明身份之后，“伙伴皆惊忙”。这些将士们大多是来自北方草原的游牧民族，为了给他们安定的生活，木兰将他们安置在水草丰美的木兰草原，看到这片和塞外家乡一样美的草原，缓解了思乡之情，将士们十分感激，于是给这里取名“木兰草原”。清晨来到木兰草原，大地刚刚从沉睡中苏醒，走在空旷的草原上，一切显得寂静安宁。此时已是冬季，水汽凝结，白露为霜，地面上笼罩着一层薄雾，仿佛给草原添上了一幅水墨丹青的背景。走过栈道，登上山坡，围栏里一群马儿吸引了我们的注意，于是到近前观察，马儿毫不认生，过来和我们面对面，眨着眼睛看着我们，温顺地任我们抚摸、拍照。远处草场上，几匹马儿在追逐嬉戏，清晨的舞曲就此拉开了帷幕。一轮红日从远处山间跳跃而出，在朝阳的映衬下，骏马矫健的身姿构成美妙的剪影，红日，草场，骏马，构成了一幅幅天成的画卷。这时的我们，端着相机，移转腾挪，不断变换着角度寻找前景，生怕错过每个精彩的瞬间，忙得不亦乐乎。马儿似乎已见惯了这样的风景，悠然自得低头吃草，或悠闲漫步，或交头接耳，显然，这里是它们的天堂。太阳渐渐升高，给原本青冷的大地换上了暖色。马儿似乎也兴奋起来，三三两两追逐打闹，时不时跳跃站立，展示健美的身材，给了我们拍摄的好机会。骏马舞蹈，大地欢歌，热闹了沉寂的清晨，宁静的草场开始沸腾起来，木兰草原迎来了精彩的一天。绕到围栏跑道的另一侧，暖暖的阳光照在草地上，也照在马儿的身上，淡淡的远山，悠闲的马儿，神圣的敖包，又是一副和谐的画面。欣赏了马儿的舞蹈，再回头看看身后的草原，已经被升起的太阳照亮，草地在阳光照耀下呈现一片金黄，几棵绿树稀稀落落点缀其中，有的树已经落叶，只留下枝杈构成的线条。查看全部评论</w:t>
      </w:r>
    </w:p>
    <w:p>
      <w:r>
        <w:t>评论：</w:t>
        <w:br/>
      </w:r>
    </w:p>
    <w:p>
      <w:pPr>
        <w:pStyle w:val="Heading2"/>
      </w:pPr>
      <w:r>
        <w:t>114.新鲜出炉的武汉“江岸十美”，你get过几个？</w:t>
      </w:r>
    </w:p>
    <w:p>
      <w:r>
        <w:t>https://travel.qunar.com/travelbook/note/7441901</w:t>
      </w:r>
    </w:p>
    <w:p>
      <w:r>
        <w:t>来源：去哪儿</w:t>
      </w:r>
    </w:p>
    <w:p>
      <w:r>
        <w:t>发表时间：2019-01-11</w:t>
      </w:r>
    </w:p>
    <w:p>
      <w:r>
        <w:t>天数：2</w:t>
      </w:r>
    </w:p>
    <w:p>
      <w:r>
        <w:t>游玩时间：2018-12-20</w:t>
      </w:r>
    </w:p>
    <w:p>
      <w:r>
        <w:t>人均花费：300 元</w:t>
      </w:r>
    </w:p>
    <w:p>
      <w:r>
        <w:t>和谁：三五好友</w:t>
      </w:r>
    </w:p>
    <w:p>
      <w:r>
        <w:t>玩法：深度游,短途周末,游轮,购物,摄影,美食,人文</w:t>
      </w:r>
    </w:p>
    <w:p>
      <w:r>
        <w:t>旅游路线：</w:t>
      </w:r>
    </w:p>
    <w:p>
      <w:r>
        <w:t>正文：</w:t>
        <w:br/>
        <w:t>前言说说这次旅行它是武汉历史上唯一存在过外国租界的区域，它见证了“二七”罢工、“八七”会议，它一度成为武汉政治文化、金融贸易的中心地，它是武汉城市近代化的起点——江岸区。在江城流传着这么一句话“武汉看汉口，汉口看江岸”！来武汉游玩，想要深度的体验武汉的历史、文化、美食……，那么你必须不能错过江岸！最近网络票选出的十大江岸最具人气景点新鲜出炉了，火火打卡了其中9处，今天就给大家分享一下这“江岸十美”中的九美吧！评论汉口江滩公园十里烟波，十里园林，十里长滩，十是画廊，这是一座中国最长、最具滨江风光的城市公园，也是亚洲最大的滨江绿化广场，有着“亚洲第一大江滩”的美誉。这里四季有着不一样的美景，阳春草木吐新，生机盎然；盛夏绿荫夹道，芳草茵茵；金秋百花争艳，红叶似火；寒冬银装素裹，美不胜收；当然最美的要数深秋，那时岸边的芦苇长得正盛，滩涂上大片的芦花摇曳，洁白如雪，江风拂过，一撮撮芦絮随风飞舞，梦幻而温暖。沿着长长的江岸行走、除了森林、绿植，还有许多雕塑、纪念碑等颇具意义的人文景观，例如这艘曾为一代领袖服务过的“66-7.16”交通艇，是一代武汉人铭刻在心的历史记忆，也喻意着渡江精神的传承与延续。评论知音号位于江滩公园一侧的“知音号”，是长江首部漂移式多维体验剧场。沿着验票口的铁门进入，旧报亭、黄包车、老爷车……仿佛穿越到了三十年代的武汉。由连接码头和轮渡的廊桥进入，踩着斑驳的木质地板，两侧有服装店、老石磨、馄饨铺……进入船舱，顿时被华丽的大厅所震撼，精美奢华的水晶吊灯、色彩斑斓的舞台、红色的液体在高脚杯中微微晃动、富有年代感的音乐环绕于四周……每一处细节都似乎在讲述着老武汉曾经的故事，那些曾经的喧嚣与繁华如电影般在眼前一幕幕呈现。评论黎黄陂路步行街这是汉口最美的一条步行街，也是武汉著名的“慢生活”街区。在满清末年，它被划分为俄租界，所以保留下了许多具有欧式风情的旧建筑。经过改造，如今这些建筑变成了酒吧、画廊、咖啡厅。穿梭在“T”字型的街道间，两旁是香樟和梧桐。在大树掩映下的一幢幢老房子，每一幢似乎都有着它动人的故事。在这里人们可以暂忘掉车水马龙，重拾旧时光里的那份宁静与浪漫。评论红色博物馆群落这是一座没有围墙的博物馆。曾经的江岸是一块风云际会之地，这里发生过许多影响中国历史进程的重大事件，“二七”大罢工、“八七”会议……这些铭刻在革命岁月里的红色的印迹遍布于江岸的各个角落。詹天佑故居博物馆改造于詹天佑的旧居，这座两层楼的小洋楼是由詹先生自己设计督造的，它陪伴了他度过了生命中最后几年的时光，同时它也鉴证了“中国铁路之父”为中国铁路工程事业鞠躬尽瘁的历史。评论都市茶座这里是武汉首个专业曲艺剧场，湖北大鼓、湖北小曲、相声、小品、评书、口技……最最地道纯正、富于温度的当地民间曲艺，在这里你都可以静心品味。当夜幕降临，泡一盏香茗，品一台戏，地道武汉人的夜生活也由此开始。评论武汉科学技术馆这是一座由原武汉港客运大楼改造而成的世界超一流科学技术馆，外观仍保留了原有的“亚洲第一船”外形，新材质的加入让其更富现代感，别有韵味。镇馆之宝——“天问之树”源于楚国浪漫主义诗人屈原的名著《天问》，集中体现了人类自古以来的探索求知精神，这座高18.7米，重达15吨的“大树”由1736根灯管绕中央立柱碳纤维螺旋舒展而上，直达天棚，气势辉宏。横向排列的形状像楚文化图腾“凤凰振翅”，两条向上盘旋的主龙骨又似DNA的双螺旋曲线，当两条主龙骨最终形成上下一条线时，又是无穷大的视觉符号。这棵集科技与美感于一身的大作更是将馆内全部展项的相关内容与知识化为2000多道问题，融入配套的好友互动界面中，当观众手持手机对准“天问”之树发出指令后，大树就会闪烁一道光芒，而您的手机上将会收到五道问题，至于答案在之后的馆内参观中会逐步找到答案。围绕着天问之树，馆内设有宇宙、生命、信息、交通、数字、水、光、儿童，共八个主题展厅，集多功能、综合性、智能化于一体，寓教于乐、老少咸宜。除了探寻丰富的科学知识，馆内还有许多网红打卡点，例如宇宙展厅入口的“星空矩阵”、水分子云……喜欢自拍的朋友一定不要错过。评论江汉路步行街百余年来，江汉路一直是武汉最为著名的商业街区，来武汉不到江汉路逛逛几乎等于没有到过武汉。3华里的老街上，还留有13栋古老的历史建筑，穹窿的塔楼、恢宏的柱廊和宽大的麻石台阶，承载着那个时代的色泽与厚重。如今的步行街依然熙熙攘攘、人头攒动。漫步于街道间，不论你是不是武汉人，那些熟悉的百年老店、地道小吃、或是新入驻的商家都已成为身边一道道最接地气的风景。评论解放公园位于城中的这座绿岛，是几代“老武汉”们的记忆，他们在这儿喂鸽子、划船、晒太阳，白桦树间留下了他们的欢歌笑语，那一座座石拱桥上印着他们大大小小的足迹，笔直高挺的水杉树象征着这座城市的风骨——耿直却温暖。在公园的中心岛有一座中华名塔园，它四面环水，前有拥翠桥，后有水榭，中有回廊，尽显中国园林的古朴与典雅，园内分布了五十多座国内名塔的微缩版，最高的“步月塔”系仿清格调，周围还有楼阁式、密檐塔、喇嘛塔、金刚宝座塔等，俨然一座精美的“塔博馆”。在这里你也可以感受到中国塔建筑的精工细作以及塔文化的深远流长。在公园深处的静僻之地，有一座空军烈士墓，它是为了纪念在抗日战争时期为支援中国人民而英勇献身的苏联空军战士而建，碑前墓道的两侧松柏成行，繁花似锦，让整个陵园愈加庄严瑰丽。评论吉庆街如果你是一位美食爱好者，一定不能错过吉庆街。在街道的入口处，几组形态各异的“武汉人”，生活化的展示了武汉的市井文化，你可以或站或坐于桌旁，与“他们”合个影，留一张属于你的“武汉人”的记忆。红砖灰墙、弧形屋顶、宝瓶柱形走廊，典型的老汉口建筑内将“老字号”汉味美食、非遗文创商品、休闲娱乐、旅游观光等元素融于一体，让游客在这里可以体验到最地道的美食文化和民俗技艺。江岸区有着老汉口的记忆，新武汉的标志，这里的每一幢房子、每一条小巷、每一种味道、每一个声音都记载和传递着武汉的编年史，走进江岸，走进“最武汉”的生活里。评论</w:t>
      </w:r>
    </w:p>
    <w:p>
      <w:r>
        <w:t>评论：</w:t>
        <w:br/>
      </w:r>
    </w:p>
    <w:p>
      <w:pPr>
        <w:pStyle w:val="Heading2"/>
      </w:pPr>
      <w:r>
        <w:t>115.木兰故里木兰山，大将风度不一般，拜庙竟然禁高香</w:t>
      </w:r>
    </w:p>
    <w:p>
      <w:r>
        <w:t>https://travel.qunar.com/travelbook/note/7442437</w:t>
      </w:r>
    </w:p>
    <w:p>
      <w:r>
        <w:t>来源：去哪儿</w:t>
      </w:r>
    </w:p>
    <w:p>
      <w:r>
        <w:t>发表时间：2019-01-13</w:t>
      </w:r>
    </w:p>
    <w:p>
      <w:r>
        <w:t>天数：1</w:t>
      </w:r>
    </w:p>
    <w:p>
      <w:r>
        <w:t>游玩时间：2018-12-16</w:t>
      </w:r>
    </w:p>
    <w:p>
      <w:r>
        <w:t>人均花费：150 元</w:t>
      </w:r>
    </w:p>
    <w:p>
      <w:r>
        <w:t>和谁：家庭</w:t>
      </w:r>
    </w:p>
    <w:p>
      <w:r>
        <w:t>玩法：短途周末,自驾,人文</w:t>
      </w:r>
    </w:p>
    <w:p>
      <w:r>
        <w:t>旅游路线：</w:t>
      </w:r>
    </w:p>
    <w:p>
      <w:r>
        <w:t>正文：</w:t>
        <w:br/>
        <w:t>前言说说这次旅行评论千古名句出黄陂弯弓征战作男儿，梦里曾经与画眉。几度思归还把酒，拂云堆上祝明妃。唐代诗人杜牧在会昌年间任黄州刺史时曾作的《题木兰庙》成为千古名句。而诗中所题的木兰庙就在现今湖北武汉黄陂的木兰山。一次偶然的机会来到这里，有幸探访这座久负盛名的AAAAA级景区。木兰山坐落在有“武汉后花园”之称的黄陂区，距离武汉市区约一个半小时的车程。整个风景区分为古寨区、石景区、花苑区、山庄区四部分。我们此行游览了木兰山的精华部分古寨区，仅管窥一斑，已收获满满。一天门、南天门、木兰坊、二天门、三天门、金顶坊、木兰殿、玉皇宫、斗姥宫、报恩殿、三元宫、三清殿、灵霄街等众多景点让我们应接不暇。评论包容共生，独特的文化氛围佛教道教共处一山是木兰山的一大特点，南天门以下多为佛寺，以上则为道教修行之处。佛道并存的木兰山宗教建筑始于隋，兴于唐，盛于明，曾出现过七宫八观三十六殿、供奉神像千余尊的壮观场景。千年来两教和谐共存，相通相融，佛中有道，道中有佛，与木兰文化相结合，形成了木兰山独特的文化氛围。评论山名的由来木兰山的由来，是一部厚重的历史，源远流长。起初，这座山称作“牛头山”，源于名叫王洪、罗匡的两位英雄好汉，号称“牛头大王”在山上起事反叛，劫富济贫。之后该山曾被称“建明山”，后来因形态酷似引颈啸天的雄狮，又称“青狮岭”。据史料考证，称为“木兰山”可追溯至南齐永明三年，因著名巾帼英雄花木兰将军而得名，一直沿用至今。明朝诗人朱臣颐所作《木兰山》的诗，为木兰山之名做了形象的描述：“未有木兰先有山，山名偏借木兰补。木兰与山名俱在，山并木兰争万古”。评论木兰故里在黄陂“唧唧复唧唧，木兰当户织。不闻机杼声，惟闻女叹息。问女何所思，问女何所忆。女亦无所思，女亦无所忆。昨夜见军帖，可汗大点兵，军书十二卷，卷卷有爷名。阿爷无大儿，木兰无长兄，愿为市鞍马，从此替爷征”。重温这段脍炙人口的“木兰辞”，更因写进了课文，从小就把这位巾帼英雄的形象刻画在我们心中。然而英雄出自何处，却并没有清晰的概念。却因常香玉的豫剧经典剧目《花木兰》影响甚广，很多人以为花木兰来自河南。这次黄陂之行，终于让这个悬念尘埃落定。据当地史志记载：木兰将军乃西陵县（今黄陂）人，姓朱，父名寿甫为一千户长，母赵氏。相传木兰从小身体强健，喜好习武。因经常同父亲前去上香，和山上铁冠道人、靖松道人相识。道人见木兰资质卓越，便收徒传授武艺。后来敌军入侵，朝廷征兵抵抗，此时木兰父亲已年迈，弟弟尚幼，家中男儿无可从军者，便毅然女扮男装，替父从军。金戈铁马转战十二载，立下了赫赫战功凯旋归来，却辞去封赏，回到家乡尽孝。忠君报国，孝敬父母。忠、孝，作为中华传统文化的核心，在木兰身上得到了集中体现，因此木兰精神被广为传颂千余年，成为家喻户晓的榜样人物。后来家乡人民为了纪念这位巾帼英雄，在其墓前竖立了“木兰将军之墓”的巨碑，并于明万历三十七年在山上建立了木兰殿，从此木兰山声名远扬。经过一段登山路，我们来到木兰殿前的木兰将军坊，这是一座饱经岁月沧桑的建筑，既有隋唐古韵，又具两宋风格，上面雕刻的“二龙戏珠”、“双凤朝阳”，凤上龙下，不仅工艺精美，更有深刻的寓意。正面的“忠孝勇节”清晰可见，为木兰精神做了简洁精辟的概括。后面的“唐木兰将军坊”更为黄陂作为木兰故里立下了千年铁证。石坊后面的木兰殿在木兰山众多建筑中显得尤为高大气派，大殿始建于唐代，明万历年间（公元1609年）重修，殿内供奉三尊木兰将军像，分别穿着官袍、将军、仕女服装，殿内不允许拍照，遵守规定没有留下影像。评论木庐干砌，独特的建筑形式如果您稍作观察，就能发现这里的一些建筑采用山上石板石条交错嵌压而成，不用泥浆，而是乱石干砌，大小间压、层叠相衬、彼此牵扯，这就是“木庐干砌”建筑手法。就地取材，建筑与山融为一体，更有一种和谐之美。可惜这样的建筑并不多，老旧但更显古朴，新建的虽然整齐却少了一些味道。评论革命圣地木兰山木兰山是一座英雄的山，不仅是木兰将军的故乡，还是一处革命圣地。“黄麻起义”失败后，吴光浩、戴克敏率领工农革命军鄂东军72人转战到术兰山坚持革命斗争，许多老一辈无产阶级革命家都在木兰山上留下了战斗足迹。在木兰山有一个“通海眼、显神风”的风洞，相传木兰将军曾在此怒斩九尾狐，当年革命战士曾藏身于此，洞内仍保留着当年用过的石桌、石凳，因此风洞也被称为“红军洞”。评论卓尔不群的木兰山沿着山路一路登攀向上，走过层层台阶，穿过重重殿阁，终于看到路边一块刻有“金顶”字样的石碑，想必已距金顶不远了。一路上宫殿层层叠叠，走过眼前的一座，以为即将登顶，却发现后面还有一座，这样一路走来，移步换景，总有新的景观呈现眼前，登山之路不会单调乏味，不知不觉已到山顶。走到三元宫前，墙上“禁止烧高香”的告示牌吸引了我们的注意。近些年来走过很多景区，烧高香之风颇为盛行，高香越来越豪华，也越来越贵，成为少数人才能负担得起的奢侈品。似乎背离了祈福许愿的初衷，也给本该清净淡然的修行之地添了几分俗气。在唯利是图的景区商业化开发大潮中，禁止烧高香的木兰山更显卓尔不群，英雄之山果然气度非凡。评论独特的地质走上一段台阶，眼前豁然开朗，眼前岩石的纹理很有特点。木兰山是一处地质公园，所在的大别山高压、超高压变质带是世界上最完整、最典型的高压、超高压变质带之一。在第三十届世界地质大会上，这条变质带曾是大会选定的三条考察线路之一。与会的世界顶级地质专家考察后认为“木兰山蓝片岩是解决中国中央造山带的金钥匙，具有重大意义，木兰山及附近地区是研究中央造山带的重要基地，是地质科普的重要场所，在国内具有无与伦比的优势”。评论登临金顶到达金顶的时候，太阳已经低下来，正是拍照的好时候。阳光照在“金顶”大字上，给金字又增添了几分含金量。石坊庄严竖立，古朴而沧桑，精致的砖雕于处处细节上体现着独到的匠心。耳畔山风吹过，仿佛鸣奏吟唱着来自远古的声音，讲述着这里说不完的故事。从金顶望去，可以看见不远处千尺峰上的玉皇阁，相传为木兰将军凯旋归朝后朝廷赐冠的地方。玉皇阁始建于唐宋，现存为明代作品，整个建筑没用片瓦寸木，都用大小石块交错干彻而成，为五边形攒顶建筑形式。从玉皇阁沿天街走过来，石坊上的大字十分醒目，其来历源自明代，诗人屠达称木兰山为“西陵最盛，盖三楚之极观”。更早的唐代，诗人刘长卿称木兰山为：“南瞻鄂渚通王气，北顾中原锁帝乡”之地。可见木兰山历史上一直有着极高的评价。沿原路下山，一位挑夫走进了我们的镜头，百余斤重担在他身上似乎并不沉重，拾级而上，脚步坚实稳健，渐行渐远，消失于转角处。我们的木兰山之行到此也临近尾声。虽然只有短短一小时的探访，匆匆的邂逅已让我们深深震撼。评论木兰山之旅，不虚此行走出大门，站在对面山坡上一睹木兰山全貌。正值夕阳西下，余晖洒落，给木兰山罩上一层暖色。山不算高，却有登临绝顶的豪情。庙不算大，却具深沉厚重的内涵。博大精深的佛学文化、道教文化与忠孝勇节的木兰文化赋予了这座山非凡的气度，也让我们在欣赏山水风景的同时，仿佛走进时光隧道，探索历史的踪迹，寻找文化的遗存，仰望英雄的气度，接受心灵的洗礼。一次旅行，一次收获。木兰山，果然非同一般。评论</w:t>
      </w:r>
    </w:p>
    <w:p>
      <w:r>
        <w:t>评论：</w:t>
        <w:br/>
      </w:r>
    </w:p>
    <w:p>
      <w:pPr>
        <w:pStyle w:val="Heading2"/>
      </w:pPr>
      <w:r>
        <w:t>116.武汉这个地方，有山有水，有酒有故事，只等你来</w:t>
      </w:r>
    </w:p>
    <w:p>
      <w:r>
        <w:t>https://travel.qunar.com/travelbook/note/7442757</w:t>
      </w:r>
    </w:p>
    <w:p>
      <w:r>
        <w:t>来源：去哪儿</w:t>
      </w:r>
    </w:p>
    <w:p>
      <w:r>
        <w:t>发表时间：2019-01-14</w:t>
      </w:r>
    </w:p>
    <w:p>
      <w:r>
        <w:t>天数：5</w:t>
      </w:r>
    </w:p>
    <w:p>
      <w:r>
        <w:t>游玩时间：2018-12-14</w:t>
      </w:r>
    </w:p>
    <w:p>
      <w:r>
        <w:t>人均花费：5000 元</w:t>
      </w:r>
    </w:p>
    <w:p>
      <w:r>
        <w:t>和谁：三五好友</w:t>
      </w:r>
    </w:p>
    <w:p>
      <w:r>
        <w:t>玩法：深度游,摄影,美食</w:t>
      </w:r>
    </w:p>
    <w:p>
      <w:r>
        <w:t>旅游路线：</w:t>
      </w:r>
    </w:p>
    <w:p>
      <w:r>
        <w:t>正文：</w:t>
        <w:br/>
        <w:t>前言说说这次旅行黄陂之旅的最后一站是野村谷。去武汉之前，我从来不知道“野村谷”这个地方的存在。还在木兰水镇的时候，就得知野村谷的老总已在寒风中等了我们数小时。他嗔怪道，说好三点多到，这都四点多了怎么还没到啊？大家瞬间被他逗乐了。还未谋面，就已感受到了他满满的热情。很好奇，有这么一位热情好客的主人，野村谷又该是一个怎样的地方呢？评论酌道酒庄，有酒，也有故事抵达野村谷后，我们先去参观酌道酒庄。酌道酒庄分为藏酒区和品酒区。品酒区的整体风格复古而又充满情调，藏酒区内摆放着大小不同的酒坛，有的已经装上酒密封起来了，有的则还空着。喝酒是一种文化，酒的储存也是一种文化，而正确的密封则是储存最最关键的一个步骤。酒庄负责人向我们讲起了他们的密封技术。据了解，酌道酒庄的每一坛酒都经过了三层密封，完全不用担心酒的挥发问题。如此一来，一坛酒存上个几十年，其价值不言而喻。酌道酒庄同时容纳大小不同3万多个酒坛，最大的酒坛藏酒量可高达1吨！若是留心观察，不难发现，每一个酒坛上都有一个独一无二的编号，就像我们的身份证号一样呢。有美酒，酌道酒庄也有故事。“酌道”是山庄的名字，也是酒的名字。</w:t>
        <w:tab/>
        <w:t>酌，盛酒行觞也。道，人之道，天之道，自然之道。酌而品之，择而行之，是谓酌道。酌道酒是他们自创的品牌，已经上市了，只是还未宣传推广。酒庄采用传统的工艺酿酒，再将纯粮固态发酵而成的原酿酒配以自制的酒瓶，非常讲究。而说起我国的酒文化，酒庄负责人更是来了兴致，津津乐道地向我们述说着他对酒文化的理解，引得众人连连称赞。在酌道酒庄，亲手封存下一坛“女儿红”或“状元红”。多年之后，再亲自打开那坛美酒，岂不是一件有意思的事？评论野村小味，天然佳肴晚餐是在野村谷的“野村小味”享用的。野村谷的老总向我们夸赞，我们家的食材都是纯天然的，就地取材，别的地方吃不到哦。菜品被端上桌后，哇，好丰盛。鸡肉鱼肉等荤菜自然就不用说了，印象比较深刻的是那几道素菜。萝卜清脆爽口，鸡蛋味道鲜美，那道豆腐尽管切得有点厚，口感却依然很好，外焦里嫩。最受欢迎的当属糍粑。这次旅程，糍粑吃了不少，野村谷的这道糍粑是最合我胃口的。金黄透亮的外表已然让人胃口大开，咬上一口，软糯香甜，唇齿留香。再蘸上白糖，更美味了。看我们吃得不过瘾，又给我们端上一盘糍粑。看来美食的魅力果然是无可阻挡啊，哈哈 ~都说美酒配佳肴，吃着绿色无污染的天然佳肴，再喝上一点小酒就更美妙了呀~他们从酌道酒庄拿来了一瓶美酒，大家开玩笑说价值3000元。若不是不会喝酒，定是要小酌个几杯的。评论拥着大自然入眠，静享悠闲慢时光酒足饭饱之后，我们入住了野村谷精品民宿。雅致的建筑，幽静的小道，以及那门前的花花草草，都在告诉我们，这隐藏在大自然间的民宿，本身不就是一道风景么？野村谷的民宿偏复古风，古朴雅致，基础设施齐全。出乎意料的是房间里居然有间儿童房。我好奇地打探着，那卡通垫子、猫头鹰抱枕和小玩意儿立刻让我童心大发。纯木质的双层儿童床上铺着卡通床单，各摆放着一床叠的整整齐齐的被子。我是不会告诉你，我童（厚）心（颜）未（无）泯（耻）地住了儿童房的。洗漱完躺到床上，瞬间觉得整个世界都安静了下来。总觉得，民宿似乎有着一种魔力，能够让时光慢下来，能够让人的心平静下来。野村谷精品民宿亦给了我这样的感觉。尽管外面狂风呼啸，我内心却出奇的平静。一切烦恼、不愉快，都随着北风消失得无影无踪了……那晚，我一夜好眠。第二天早上，刚醒来，就听到外面鸟儿叽叽喳喳的声音。嗯，这是大自然的声音啊~呼吸着清新的空气，举目是巍巍青山茂林修竹，耳畔是鸟语虫鸣潺潺流水，恍惚间有种置身于世外桃源的错觉。不，不是错觉，这就是一个世外桃源啊！评论养在深闺人未识，还好，我没错过你野村谷山岚成峰、溪流成潭、古居成村，又背靠木兰湖，毗邻木兰山和木兰草原，按理说早该火了啊。或许是木兰山和木兰草原名气太大，又或许是野村谷太过低调，以至于连很多武汉人都不知道它的存在。很庆幸，我没有错过这个“养在深闺人未识”的胜地。在野村小味餐厅吃完早餐，发现餐厅旁边有个连廊。连廊上爬满了枯藤，或许是紫藤萝吧，给人以冬天固有的萧条和萧瑟之感。连廊前的翠竹、连廊下的桌椅和红灯笼以及那副对联，却又给这萧瑟的景色增添了些许灵气。“银杏开满野村谷”，野村谷原名银杏山庄，试想，当银杏开满整个山谷的时候，该是怎样浪漫的场景呢？我闭上眼睛，仿佛看到了一地金黄……转过身，映入眼帘的是起伏有致的青山和一潭碧绿清澈的湖水。一个地方，若是有山无水，就少了几分灵气和韵味。若是有水无山，又缺了几分雄伟和壮观。野村谷则二者兼具，山并不算高，水也没那么惊艳，但这山和水在一起却也相得益彰，美得精致。你看，湖里还有一群自由自在地大白鹅呢~随后，野村谷的老总带领大家游览景区。一路上看到的风景大都是原生态的。如今许多景区过度开发，野村谷则很注重对生态环境的保护，一派原汁原味的自然风光。不远处的菜地里，有人正在精心侍弄蔬菜，怪不得它们长势喜人呢。嗯，昨晚我们吃的菜果然是纯天然的。正走着，一片荷塘引起了我的注意。我的家乡也有一个湖，每到夏季万荷竟放，用杨万里的“接天莲叶无穷碧”来形容也毫不夸张。野村谷的荷塘比家乡的小很多很多，枯萎的荷叶、杂乱的荷秆，却也别有一番韵味。不喜欢萧瑟的景象，却唯独对残荷情有独钟。在我眼里，它们尽管残败，依然美丽。夏日荷花盛开的时候，应该也是一番动人的景象吧！对了，野村谷还有一个儿童乐园呢。周末带小孩子来享受享受亲子时光也是很不错的哦。就在我们准备返回民宿的时候，遇到了一位做木雕的师傅。师傅手下是一件半成品，不过模样已经清晰可见了。见大家要拍照，师傅还有点害羞呢，指着他的作品说，你们拍它就行了。猛然想起酒店大厅里也摆放着许多精致的木雕。遗憾的是，还未等我去探究野村谷与这些木雕的故事，我们的行程就结束了。野村谷，一个有山有水、有酒有故事、有美宿有美食的地方，只等你来哦。评论</w:t>
      </w:r>
    </w:p>
    <w:p>
      <w:r>
        <w:t>评论：</w:t>
        <w:br/>
      </w:r>
    </w:p>
    <w:p>
      <w:pPr>
        <w:pStyle w:val="Heading2"/>
      </w:pPr>
      <w:r>
        <w:t>117.武汉过早，代表碳水化合物吃撑你。</w:t>
      </w:r>
    </w:p>
    <w:p>
      <w:r>
        <w:t>https://travel.qunar.com/travelbook/note/7443417</w:t>
      </w:r>
    </w:p>
    <w:p>
      <w:r>
        <w:t>来源：去哪儿</w:t>
      </w:r>
    </w:p>
    <w:p>
      <w:r>
        <w:t>发表时间：2019-01-16</w:t>
      </w:r>
    </w:p>
    <w:p>
      <w:r>
        <w:t>天数：2</w:t>
      </w:r>
    </w:p>
    <w:p>
      <w:r>
        <w:t>游玩时间：2018-11-01</w:t>
      </w:r>
    </w:p>
    <w:p>
      <w:r>
        <w:t>人均花费：1000 元</w:t>
      </w:r>
    </w:p>
    <w:p>
      <w:r>
        <w:t>和谁：三五好友</w:t>
      </w:r>
    </w:p>
    <w:p>
      <w:r>
        <w:t>玩法：深度游,徒步,美食,人文,万圣节</w:t>
      </w:r>
    </w:p>
    <w:p>
      <w:r>
        <w:t>旅游路线：</w:t>
      </w:r>
    </w:p>
    <w:p>
      <w:r>
        <w:t>正文：</w:t>
        <w:br/>
        <w:t>武汉过早小时候没什么见识，不觉得自己是个吃货，身处遍地美食的国度而不知福。这些年越出国越眷恋祖国美食，从巴尔干半岛回来，半月有余，我还深深沉浸在中华美食中不可自拔。有些城市为了美食，也值得一去再去， 武汉 就是这样一座美食之都，我在这一个月内去了两次。在 武汉 的每天早晨，都不敢睡懒觉，因为怕错过 武汉 过早，过早其实就是 武汉 话吃早饭的意思。 武汉 的早饭有百种，一个月吃下来可以不重样，热干面、牛肉面、豆皮、抄手、葱油饼、糊汤粉、油饼包烧麦、生煎包、腰子粉……太多了。宵夜更是多到吃不完，炸炸、串串、烧烤、小龙虾、凉面、牛杂、卤菜……在 武汉 是不可能饿着回家的。在 武汉 ，美食街多到隔几条马路就有，从繁华的商业美食街到市井菜场，从汉口旧租界到武昌的百年老街，美食转角遇见历史。这是个来一次看不尽的城市，来一次吃不够的城市。很多游客来 武汉 吃小吃都去户部巷，每个城市都有一条美食街是当地人很少去，游客蜂拥而至的，户部巷就是这样。这次当然不会再去户部巷了，想找当地人爱吃的美食，当地人爱去的美食街。不少美食在车都开不进的小巷里，左边脏水横流，右边烟火缭乱，这些苍蝇馆子经常大排长龙，座位也不多，吃客们捧着食物走到街边，总有着一种从红尘滚滚中走出的气势。这几天 武汉 过早主要去了 粮道街 和兰陵街，找接地气的市井美食，还有其他想去的美食街，因为时间不够错过了，等我下次再战！评论豆皮，武汉人的灵魂早点程鲜记豆皮店1篇游记中提到地址：得胜桥生鲜市场大门电话：15002717815查看详情去 武汉 之前，朋友强烈推荐我一定要去吃豆皮，我本身是个很爱吃豆皮的人，到了才发现此豆皮非彼豆皮， 武汉 的豆皮，可不是我们平时吃的豆皮，这可是深入他们灵魂的美食， 武汉 人最爱吃的早点。豆皮店实在太多了，我挑选了一家不起眼的，但住在附近的当地人排长队也要吃的一家豆皮点， 程鲜记豆皮店 。这家豆皮店在菜市场里，打车开到 昙华林 附近就开不进了，跟着导航绕几个弯，在菜市场一个不起眼的角落看到这家 程鲜记豆皮店 。原来豆皮是这种样的，在一个大铁锅里铺一层面皮，打蛋，撒上豆干肉丁榨菜，放上一层厚厚的糯米，两面煎得金黄就出锅啦。心急可吃不了热豆皮，刚出锅的豆皮很烫嘴。肚子咕咕叫，迫不及待吃一口的我果然烫到了。豆皮的口味，可以说非常复杂，难以形容。对南方清淡口味的我来说，豆皮口味还是挺重的，但越吃越上瘾，糯米是有嚼劲的，切成丁的配料相当入味，感觉吃一口可以扒很多糯米，开胃开胃，也明白 武汉 人为什么这么爱豆皮，真的是好吃！一大早，味蕾就被这豆皮唤醒。小份豆皮，五元。豆皮里的料每家都不一样，下次再去尝其他家的。程鲜记豆皮店地址：得胜桥195号对门生鲜市场大门电话：15002717815评论热干面，检验实力的时候到了天天红油赵师傅热干面20篇游记中提到地址：粮道街139号电话：15971466333简介：招牌的油饼包烧麦口感酥脆，汤汁饱满。查看详情很多朋友和我说热干面不好吃，来 武汉 别再去吃热干面！可能是朋友没有吃过好吃的热干面。第一次来 武汉 很多年前了，和父母一起旅行，当然去的是户部巷吃热干面，大失所望，之后都不太喜欢吃热干面，这次算是刷新差印象了，在 粮道街 吃到了我觉得非常好吃的热干面。到了 粮道街 ，已经快11点，我准备找午餐了，发现一家好多人排队吃早点的地方，赵师傅热干面店。武汉 人吃热干面真是不分时间，早中晚饿了就来一碗，从小吃到大的 武汉 人，迅速能检验一碗热干面的好坏，出租车司机听到我和朋友一直在聊美食，也来劲了，操着一口浓浓 湖北 口音的普通话，和我们说，热干面呐，我们闻个味道，筷子晃晃就知道好不好了，厉害死了呢！我决定再给热干面一次翻身的机会，排队买了一碗热干面，赵师傅这家的点单方式还像八十年代那种凭票取餐，左边是油饼包烧麦，右边是热干面和蛋酒之类的，这两个也超好吃，等下再说。把面票给旁边的阿姨，阿姨熟练的取面下面捞面 ，我就按了几张照片的功夫，就煮完了，另一个阿姨哐哐哐打着调料，小勺子在调料里快速翻腾，对我说吃多少辣自己加，据说辣椒很辣，我只敢放一点点，这家的辣油也是口碑爆棚的。尝了一口，刷新了我对热干面的不好印象，口味浓郁但不干，面条我感觉一般般，有劲道但有点硬了，出彩还是酱料味道好，芝麻酱太香了，分量真够大的，我还点了其他，勉强吃了半碗就吃不了。吃的时候没注意，起身发现自己的白衣服上几个脏点，切记，吃热干面别穿白衣服啊，尤其拌面的时候汁水飞溅。赵师傅红油热干面地址： 粮道街 139号电话：15971466333评论油饼包烧麦，烧麦找到了小伙伴天天红油赵师傅热干面20篇游记中提到地址：粮道街139号电话：15971466333简介：招牌的油饼包烧麦口感酥脆，汤汁饱满。查看详情赵师傅红油热干面的旁边是他家的油饼包烧麦，排队可比热干面多多了，一样先排队买票，再凭票取烧麦，看着长长的队伍，不免好奇，真那么好吃，事实证明，这队拍的值得。烧麦， 武汉 人也叫烧梅。从南到北，从东到西到处都有烧麦， 武汉 的有什么不同呢，排队的时候看着几个阿姨非常忙碌，负责蒸烧麦的阿姨，打开笼子，热气冒出来那刻，我都馋了，我可是很喜欢吃烧麦的， 武汉 的烧麦看着皮很薄啊，不像我们 江南 的烧麦，一个个很硬挺，这边个小更软。这可不是 武汉 烧麦特色，他最大的特色是重油和黑胡椒。果然是重口味的 武汉 人，第一次吃黑胡椒口味的烧麦，很刺激味蕾。差点忘了油饼，另一边阿姨们忙着煎油饼，面皮在油锅里炸的金黄蓬起来，中空外脆，顺手给旁边的阿姨装烧麦，一个油饼包四个烧麦，就怕你们吃不饱啊。第一次吃油饼包烧麦的我被惊艳了，一口咬下去，外脆内乱，满口胡椒香味，软糯和香脆的口感同时在舌尖，好吃好吃。一个人实在吃不下，回去带给朋友吃，尽管冷掉了，朋友还是赞不绝口。下次一定要饿着去吃油饼包烧麦。赵师傅油饼包烧麦地址： 粮道街 139号（热干面旁边）电话：15971466333评论蛋酒，过早饮料蛋酒也是在这家赵师傅尝的，想着吃热干面太干了，点了一份口碑不错的蛋酒，心想着应该就是酒酿吧，酒酿又是我特别爱吃的（爱吃的东西太多了，哈哈）， 兰州 的牛奶醪糟一直心心念念。这时，我左手一晚热干面，右手一份油饼包烧麦，阿姨看我这么拼，说先去找位置，再来拿蛋酒。还好动作快，没有错过做蛋酒的过程，只见阿姨拿出小碗在里面打了一个蛋，我一愣，是生蛋。难道是生蛋和酒？？满脑子疑问。接着阿姨拿出铜水壶，往碗里倒，不知道是水还是酒，高温让蛋很快熟了，阿姨用筷子不停打着蛋花，然后放了几勺酒酿和白糖，整个过程也就一分钟，原来是这样做出来的。我家一直是不捣碎蛋放酒酿的，这种做法口感很好，回来也这么做着吃。据说，蛋酒还预防感冒，特别在感冒初期喝一碗蛋酒生暖驱寒。赵师傅红油热干面地址： 粮道街 139号电话：15971466333评论抄手，吃不下也要再来一份春卷蒋婆抄手(兰陵路店)3篇游记中提到地址：中山大道路口兰陵路94号电话：18971203130查看详情抄手就是馄饨，全国各地叫法真是大不同，也是我爱吃的， 兰陵路 这家 蒋婆抄手 开了很多年了，重修前就是老店了，把 武汉 传统的老味道保留下来，蒋婆原来是 中山 大道芙蓉酒楼的抄手师傅，退休后自己开了这家店。抄手比我预想的个大很多，是我们那里的大馄饨了，早饭一般吃一碗小馄饨，大馄饨量大果然吃不完。评论牛肉面，没吃过何以谈人生王记生烫牛杂馆1篇游记中提到地址：腾龙大道汉口湖畔一期2-01号电话：13627143006查看详情牛肉面又是个全国各地到处有，到了 武汉 这里又有点不同的美食，牛肉面在 武汉 人心里的地位可不必热干面低，来，搞碗牛肉面。其实虽说是过早，很多美食也不仅是早点，午餐晚餐当地人都会吃，而且遍地都是牛肉面。我这天一大早来到 兰陵路 ， 兰陵路 上有三家牛肉面口碑都非常高，王记生烫牛肉面，顶好牛肉面，刘三狗牛肉面，离的都非常近。过去的门面破破的，如今这条街修缮过了，作为历史文化街区，虽然街道失去了老味道，不过美食味道依旧。我只有一个胃啊，秉承着不浪费食物的美德，在三家中困难抉择了一家，王记生烫牛肉面。为什么没选另外两家牛肉面，主要想尝尝生烫的滋味，也是王记的主打，16元一碗的价格对牛肉面来说很便宜，真真是有大块牛肉的，汤底是萝卜牛肉汤，面里的萝卜也煮的酥软了，牛肉分量也很足，口感竟然有点像我在 潮汕 吃的牛肉火锅里的牛肉，太嫩了！面条也可圈可点，总之，完美！此刻，半夜，越写越饿啊，希望大家不是半夜看的。王记生烫牛肉面地址： 兰陵路 90号评论葱油饼，同样是饼你很优秀就在我们吃完一碗牛肉面后，起身准备离开时，被旁边的香味吸引，回头一看，是葱油饼。我和朋友对视一眼，问要不要买，都吃不下了，还是没忍住这香气的诱惑，买了一份。这是在我们很饱的时候吃，正常情况下，普通美食已经吃起来没感觉了，但这个葱油饼不一样，这不是普通的葱油饼，是非常优秀的葱油饼，她将我们快填满的胃再次涌动起来。葱油饼薄厚实度，一口咬下去满是葱油香，三元一张饼，性价比还不错，吃着吃着竟然还有肉糜，这性价比，关键是实在太好吃了，王记我记住你了。就这样，我在 武汉 的每个早餐都是被碳水化合物撑饱。来吧，肉肉。王记生烫牛肉面地址： 兰陵路 90号评论公婆饼地址：兰陵路兰陵菜场7号8号电话：13507174157兰陵路 上还有一家张记烧饼，也很有名，不过我们尝了下，还是喜欢王记的，萝卜青菜可有所看，吃得下都可以去尝尝看。评论腰子粉，竟然没有腥臭味三胖腰子粉1篇游记中提到地址：新湾路38号电话：13697321840查看详情我是个不太爱吃内脏的人，主要还是很多内脏怎么处理会有臭味， 上海 有道名菜草头炒圈圈，圈圈就是猪大肠，有一次吃到臭臭的味道，从此无爱了。这个腰子粉，我在店门口徘徊了很久，纠结要不要进去，还好进去了，很值得推荐！三胖腰子粉 也是一家老店了，腰花的口感很有 武汉 特色，我点了份全家福宽粉，只见老板娘快速将腰片瘦肉猪肝放在锅里爆炒了一会，放出酱汁，远远我就问到一股胡椒味， 武汉 人真是爱胡椒，巧了，我又很喜欢。勾芡好汤汁便很快出锅浇在宽粉上。可能胡椒味盖了很多腥味，这碗腰子粉一点都没有怪味道，腰片极嫩，唯一的缺点就是量大，这是按照壮汉的标准定量的吗？三胖腰子粉地址： 粮道街 中华路楚才巷评论南京盐水鸭，你怎么跑到武汉了南京盐水鸭店1篇游记中提到地址：兰陵路40号电话：027-82814827查看详情兰陵街的一份牛肉面，一份葱油饼已经填饱肚子了，这一条街还有很多美食，只能看看，忽然看到 南京 盐水鸭，记得也是推荐的，想着能打包回去，愉快地买了半只盐水鸭。据说这家盐水鸭，七十年代就有了，现在已经是第三代人在经营了，店面不大，菜品也不算多，却有不少老客人特地从很远的地方赶回来，尝一口怀念的味道，能让这么重口味的 武汉 人爱的盐水鸭，相比也是别具风味。26元一斤，半只起卖，看着店员切鸭的手速，相机都抓不到了，厉害厉害。拿到盐水鸭，马上打开尝了下，果然是江浙沪的口味，清淡却鲜咸，很对我口味。南京 盐水鸭店地址： 兰陵路 40号评论铁板鱿鱼，怀念路边摊的味道大连铁板鱿鱼1篇游记中提到地址：中山大道818号万达商业广场C122号铺(民生路口)查看详情再说回 粮道街 ，这条街除了早点美食街，也是夜宵美食街，可以说是武昌最好吃的地方之一了。除了网红赵师傅，这家 大连 铁板鱿鱼也是日常排队的，还好我来的时候11点左右，人不算多，夫妻老婆店人手是不太够，鱿鱼也是一串串现烤，所以会比较慢。老板和老板娘人都特别好，笑脸迎客，说先别付钱，等烤好了再付，先排队拿个号，报个数（吃都少串）。都是共同排队的吃货，不免聊起来，一个姑娘说吃过这家的铁板鱿鱼其他家都不要吃，特别赶过来尝一口，熟客都是十串二十串起点的，我这不是又刚吃完，点了两串片，两串须。看看这价格，物价可喜啊。看着老板用铁铲翻来覆去的烤鱿鱼，撒上孜然粉，还有秘制的酱料，瞬间香气袭来。等了15-20分钟吧，终于尝到铁板鱿鱼的味道，有点像我读书时候地铁下来的一家特别好吃的路边摊，被城管充了之后，再也找不到了，太可惜，太多美味都消失了。这次吃到的铁板鱿鱼让我也很怀念，怀念即使大冬天寒风中，也愿意等的那串烤鱿鱼，那酱爆q弹的口感。大连 铁板鱿鱼地址： 粮道街 248附2号推荐：鱿鱼片，鱿鱼须评论炸炸，配上胡椒酱亮芳胡炸炸(粮道街店)1篇游记中提到地址：粮道街101号电话：13387582759查看详情武汉 有一种美食统称为 炸炸。炸炸是什么，我只知道咋咋唬唬，其实是各类油炸食品的统称，统称有鸡柳，土豆片，藕片，豆角，鸡块等等，有点像吃麻辣烫，选好食材给店家，只是这里用炸的，然后蘸着酱料吃，你猜是什么酱料，这是送分题，当然是胡椒酱和辣酱，这次我也是深刻感受到了 武汉 人多喜欢吃胡椒味， 每一家炸炸店都有各自的酱料配方。推荐的几家炸炸店都不顺路，这家亮芳炸炸也算口碑不错，就点了一份，虽说是油炸的，但是尝起来并不油腻，可能和点的食材有关系，有很多素菜，不光是肉，土豆片年糕藕片几乎是家家必点的。蘸着胡椒酱吃，解腻又香，话说以前小时候放学回家的路上，总有个路边摊做个炸物，最爱吃炸年糕了，尤其是那个酱汁，甜咸口的，如今是多年不见了，再也找不到那怀旧的味道，很羡慕 武汉 还能一如既往吃着过去的美味，不仅只是为了味蕾，也是承载了这附近街坊们的回忆。亮芳炸炸地址： 粮道街 101号评论粮道街，最低调的美食街粮道街这次 武汉 过早选了 粮道街 ，这附近是武昌的老社区了，从二药幼儿园到棋盘街小学，再从 粮道街 中学到 武汉 中学，不少人二十多年都没有离开过这个地方，要说情怀， 粮道街 也是承载了不少人的回忆。网红赵师傅的店就在这里，虽然是网红店了，依然是保留着 武汉 过早的传统，味道也是棒！除了过早，其他美食也是多到几天都吃不完，这里还被成为 武汉 最低调的美食街，只有在这条街长大的人，才知道有多眷恋这里。我把吃过的和收藏过还没吃的都分享给大家！吃货朋友们有机会相约 粮道街 。赵师傅油饼包烧麦地址： 粮道街 139号（热干面旁边）电话：15971466333大连 铁板鱿鱼地址： 粮道街 248附2号推荐：鱿鱼片，鱿鱼须三胖腰子粉地址： 粮道街 中华路楚才巷推荐：全家福宽粉，腰子宽粉，猪蹄亮芳炸炸地址： 粮道街 101号推荐：鸡柳，土豆片，藕片正宗 桂林 米粉地址： 粮道街 中学对面推荐：牛肉粉丰一地址： 粮道街 马蹄营美院侧门宝通轩旁上2楼推荐：咖喱牛肉面，小鸡翅，小奶条重庆 牛杂粉面地址： 粮道街 与粮道大巷交叉口推荐：牛肉细粉 鸭脖 鸭头厕所鸡排地址： 粮道街 临近棋盘街小学巷子的公厕旁杨记爱情麻辣烫地址：武昌区棋盘街21号推荐：麻辣烫，龙利鱼片无名油条夫妻店地址： 粮道街 六六烧烤和百味豆浆中间评论兰陵路，美食转角遇见历史兰陵路充满文艺气息的 黎黄陂路 旁有一条风格完全不同，冒着烟火气的美食街， 兰陵路 。几百米的街道上聚集了太多老字号美食店，这两年经过修缮了，街道不再破旧，口味还是依旧的。很少有游客来，大多还是当地人来找老味道的，之前提过的几家牛肉面和 蒋婆抄手 都在这条街。这里不仅是美食街，也是旧租界，美食转角遇见历史，这里保留着过去俄租界的百年老宅，如今由于太过破旧在修缮中。我还收藏了这条路很多美食店，实在吃不完，这条街有保留传统老味道的老店，也开了不少受年轻人欢迎的 新店 ，一起分享给大家。传统老味道：蒋婆抄手地址：兰陵街54号推荐：抄手，春卷王记生烫牛肉面地址： 兰陵路 90号推荐：生烫牛肉面/粉，生烫三合一粉顶好牛肉面地址： 兰陵路 47号推荐：小面窝，牛肉炒面，汤牛肉面刘记三狗牛肉面馆地址： 兰陵路 86号推荐：牛肉炒面，牛肉粉面南京 盐水鸭店地址： 兰陵路 40号推荐：盐水鸭，鸭舌，鸭胗土匪鱼地址： 兰陵路 25号推荐：土匪鱼，土豆片三好热干面王地址：胜利街和 兰陵路 交差口推荐：热干面鸿运活鱼馆地址： 兰陵路 23号新进热门美食：米国煲仔饭地址：兰陵街96号电话：027-82810682推荐菜：会拉丝煲仔饭，招牌腊味煲仔饭，芝士煲仔饭横丁居酒屋地址：沿江大道与 兰陵路 交叉口苏荷旁推荐菜： 横丁招牌卷 大阪 烧 三文鱼刺身美食说到这里，吃多了也该逛逛，每次来 武汉 就短短两三天，好多想去的都没打卡完，这是个未完的游记，下次去 武汉 再继续更新。评论黎黄陂路，文艺租界路黎黄陂路96篇游记中提到门票¥预订门票价格：无需门票开放时间：全天开放地址：武汉市江岸区查看详情兰陵街不远有一条文艺租界路， 黎黄陂路 ，道路两旁保留着数十处租界时期留下的欧式建筑。几百米的 黎黄陂路 不长，现在开了很多文艺小清新的咖啡馆，很小资的地方，没有车水马龙，很适合享受下午茶。评论华俄道胜银行旧址5分/2篇游记中提到门票¥预订地址：江岸区黎黄陂路2-9号查看详情这座现代风格的古典主义建筑是 海军青年会旧址。还有二十年代汉口华俄道胜银行，现在是宋庆龄汉口旧居纪念馆，1919年的怡和洋行。评论巴公房子再往前走走是汉口最早的多层豪华公寓楼，巴公房子。在洞庭街与 鄱阳 街的交会处的，一幢巨大的红砖老房子像船一样，船头劈开街道也很像 上海 的武康大楼。曾经这里的房主是俄国皇室贵族、沙皇尼古拉二世的表亲巴诺夫兄弟。19世纪末，兄弟俩几乎操纵了汉口砖茶市场，是汉口四大俄国茶商之首。因此，这里曾云集了众多俄国旧贵、侨商和 中国 大商人，显赫一时。评论平和打包场旧址，百年厂房焕发新茂平和打包厂旧址1篇游记中提到门票¥预订地址：武汉市江岸区青岛路10号查看详情位于汉口 青岛 路10号，从 黎黄陂路 走过去过个桥就到了， 平和 打包厂始建于1905年，被老汉口人称为棉花打包厂，是 英国 人在汉口开设最早的棉花打包厂之一，也是 武汉 现存最完整的工业建筑。这几年才刚进入大众的眼帘，去年这座百年历史的 平和 打包厂修缮完工，六栋老建筑开放成文创园区，时下流行工业风，这里成为 武汉 网红拍照打卡地。可能去年才修缮好，里面没什么店铺，空空的，这种感觉更好，要是店铺琳琅满目就有点失去旧时光的感觉。来之前还收藏了很多 武汉 老建筑的信息，因为时间原因没有来得及去参观，只能下次了。评论黄鹤楼，登高望远黄鹤楼565篇游记中提到门票¥预订门票价格：70元开放时间：旺季：4月1日-10月31日，8：00-18：00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说了一些小众美食街和景点，说说 武汉 的经典景点，几年前第一次和父母来去 武汉 ，带他们去的都是经典景点， 黄鹤楼 ，长江大桥，东湖。年轻人玩起来不免有点无聊，如果有时间路过也可以看看。赫赫有名的 黄鹤楼 是 武汉 市标志性建筑，与晴川阁、古琴台并称 武汉 三 大名 胜，多少文人笔墨诗句歌颂过，如今的 黄鹤楼 和过去还是不一样，修缮后更壮观了。登塔后可以俯瞰全景，天气好还有看到江对岸的汉口。评论长江大桥武汉长江大桥423篇游记中提到门票¥预订门票价格：无需门票开放时间：全天开放地址：横跨于武汉市汉阳龟山与武昌蛇山之间的江面上简介：武汉的地标性建筑，充满了厚实的俄式风格。查看详情万里长江上的第一座大桥，第一座公铁两用桥，对 武汉 对 中国 都是有着里程碑意义的，老爸再听到要来 武汉 ，就说一定要去看看长江大桥，虽然如今看来只是很普通的一座铁桥，在他们这个年代，是见证 中国 工业的一步步发展。评论昙华林，被忽略的老建筑昙华林370篇游记中提到门票¥预订门票价格：免费开放开放时间：全天开放，各店铺营业时间不同。地址：武汉市武昌区东北角，中山路和得胜桥之间简介：文青们扎堆的地方，有很多百年老建筑和洋溢着文艺范的小店。查看详情这里离 粮道街 不远，吃好美食可以来逛逛， 昙华林 也有不少美食，这里是前几年特别火的 武汉 文艺街，不过吸引我来的不是这里的文艺小店，而是老建筑，瞿雅阁博物馆， 湖北 中医药大学里的文学院。可惜两处都没拍照片。评论东湖，最美凌波门东湖345篇游记中提到门票¥预订门票价格：免费开放，内部部分景点需单独收费.开放时间：全天开放，内部各小景点开放时间不同，详询景区。电话：027-86793760地址：武汉市武昌区沿湖大道16号简介：湖边漫步，林中游山，赏花观鸟，是市民休闲踏青的好去处。查看详情我在地图上收藏景点时，看着 武汉 的地图分布着不少水乡，可不比 江南 水乡逊色，尤其是东湖，面积之大，是 杭州 西湖的六倍，风光秀丽。要说最美的一段还是在 武汉 大学的凌波门，这里也是欣赏东湖日出的好去处。评论汉秀，一生必看的水舞秀汉秀剧场16篇游记中提到门票¥预订门票价格：229元起开放时间：参观时间为周三至周五13：30电话：400-827-0055地址：武汉市武昌区水果湖街东湖路138号-2栋（楚河汉街东端汉秀剧场）简介：武汉璀璨夜景中的梦幻地标，来这里欣赏一场精彩的视听盛宴。查看详情这次在 武汉 除了吃吃玩玩，还有幸欣赏了一场高质量的汉秀，今年看了不少秀，也是第一次有机会提前参观剧场内部和演员的彩排，感叹一场秀的背后是多少人的汗水和物力。不同于叙述历史故事的秀，汉秀更注重技艺，90分钟的声光水幕，无疑是一场世界级的水舞秀。汉秀在武昌的别克汉秀剧场，之前只有晚上看秀的时候才能进去，11月1日刚开放给观众，下午可以参观这个别具特色的剧场。剧场的开放时间是周一至周五 10:00-16:00周六至周日 10:00-12:30。还未走进，远远地就被别克汉秀剧场的外观建筑吸引，造型就是个 中国 传统的大红灯笼。设计者是全球顶尖的建筑设计大师马克·费舍尔先生，如今大师已辞世，汉秀剧场也成为大师遗作。走进剧院大厅，整个金色内饰，风格奢华大气，大厅正中间放着汉秀演出中使用的“庆典鼓”，仿于战国时期著名的虎座鸟架鼓。在每晚演出前，汉秀的演员们将为远道而来的观众击响象征喜庆与吉祥的乐章。我们跟着讲解员一路参观，最期待的就是参观汉秀的台前幕后了。来到汉秀的舞台， 平时都在观众席看，这次近距离参观，有种探秘的感觉。一进来就被震撼到，不仅是舞台之大，更是透着科技感，座椅都是可移动升降的，最酷炫的不是座椅，而是这个神奇的水舞台。舞台上已经有舞者在彩排了，为了不打扰排练，我们在角落参观。讲解员说汉秀剧场舞台上有3块巨型LED屏幕，转动屏幕的摇臂一个造价就上亿，是目前世界最大的智能机械臂，可实现360度自由运动，果然是高尖科技。汉秀剧场有着全球最大的室内水舞池。剧场水舞池水深10米，舞台可以瞬间完成水面与陆地的转换。演员有一半时间都是在水中表演，水温全年保持30度恒温。我们也是运气好，正好碰到彩排，看到了整个舞台1秒干湿切换，只有极短的时间，一直到舞池中冒出蓝色泡泡，演员们就知道水深已达十米。剧场里竟然有十米水深，这简直就可以潜水了，都可以在这里培训潜水了，果然，舞池里发现几个潜水员，讲解员说，这是为了保护表演者，有时候因为动作问题入水有晕厥的可能性，潜水员也是安全员，时刻保护他们的安全，正式演出时，我们是看不到这些的。除了舞台，我们这次还有机会深入剧场内部，参观演员们的练功房还有灯光声控投影背后的大型设备，以前都是不会对外开放的。走进汉秀剧场，就像个大迷宫，因为整个建筑是圆形的，很难分清方向，楼梯口指明方向的方式很特别，是用时间来表示方向的。完全搞不清方向的我，紧跟着讲解员，来到最高层7楼，这里是最近距离能看到舞台背后的运作，一场秀的声光电影，背后是上千个灯光设备，三百多多个扬声器，已经流明的投影机和360度投影系统。顶楼还有个停机坪，酷！这次深入参观剧场，才真切感受到，短短一个半小时的汉秀，背后是多少人的汗水，多少工作人员为之努力，投入的是多少人力物力。评论汉秀剧场在优美的东湖旁，剧场这边就有个汉秀码头，从这里就可以坐船游览东湖，四点半发船，来回一个小时左右，回程正好是日落黄昏时，透过桥洞的汉秀剧场格外美。汉秀的选座也是有小窍门的，想要有更全面的感官体验还是坐在中间好，位置不一定越靠前越好，因为是水秀，会有大量的水溅到座位上，前排的小伙伴要穿雨衣，这次因为想拍照片，所以选了VIP后面一点的B区中间座位，更能感受舞台的壮阔。华灯初上，夜幕降临，汉秀终于上演，期待！欣赏汉秀前可以在入口处拿下简介，了解下剧情介绍和角色。出场的一对情侣是这次汉秀的男女主角，佳傑和叶明，他们在时空信使，红色小丑的引导下，来到一个奇幻的世界，此时金幕徐徐打开，非常震撼的开场，汉秀不仅仅是舞台这个区域，整个空中也都舞台，我们和佳傑叶明一起踏上奇幻之旅。男女主角来到了红色星球，红色星球的统治者是红脸女王，举办盛典来欢迎人间使者的到来，在许愿树下，主角们摘下谱写远古文明，爱与 和平 的智慧卷轴，准备带回人间。当舞台变化出蓝色星球和宇宙苍穹，亲眼看到的我被深深震撼，视觉的美感做的太好了，给观看者一种真实感，亲临感，全程我最喜欢这一幕，白天在舞台上参观的投影幕真的顶尖科技。当水幕从舞台顶部向下倾泻时，将汉秀推向了高潮。原本舞台秒变水舞池，一场大秀上演。尤其当表演者从近三十米的高空跳水时，观众都惊呼，我的心跳也加速了，后来才知道，这是在三秒内完成的人体极限挑战，27.5米的高空跳水，全世界仅4人能完成这样的跳水，而其中两位，就在汉秀现场。剧情继续推进，没想到，欢乐的时刻被黑暗打破，卷轴被红色星球的金脸国王抢走，佳杰和叶明也被黑暗无情分开。舞台不知何时，突然水就小时了，又变回了舞台，高超的人体杂技上演。此处高潮迭起，最期待的悬发女上场。之前参观剧院时，讲解员说的世界上唯一可以做到用悬发来完成高难度动作的表演者，每天最多只能表演2次。佳傑被金脸国王试图抹去他对叶明的爱，上古神兽麒麟穿越时空前来帮助，丑也打开自由之门，终于两人再次相遇，用爱战胜了金脸国王 。舞台此时上演壮观的喷泉秀，我也看过不少喷泉秀，汉秀的喷泉秀绝不亚于那些世界知名的音乐喷泉，汉秀真是全程保持最高品质。佳杰和叶明回到人间，朋友们为他们的回归感到高兴，热烈庆祝回归，却遗忘了伟大的人类文明。佳杰和叶明带回来智慧卷轴，感召大家不要遗忘我们的历史。在一场视觉盛宴的背后，汉秀的故事让我们勿忘爱与 和平 。这次短暂的 武汉 之行，既饱了口福又饱了眼福，汉秀的震撼依然在心中回荡，推荐大家下次去 武汉 旅行观赏这个世界级的水舞秀。短暂的 武汉 之行，吃了不少美食，期待再来 武汉 。从 武汉 离开后和朋友去了 长沙 ，一路追寻美食~评论</w:t>
      </w:r>
    </w:p>
    <w:p>
      <w:r>
        <w:t>评论：</w:t>
        <w:br/>
        <w:t>1.这篇实在是很对味！等武汉好起来 要去！</w:t>
        <w:br/>
        <w:t>2.[32个赞]</w:t>
        <w:br/>
        <w:t>3.[色]女神下凡啦~宅男有福啦~</w:t>
      </w:r>
    </w:p>
    <w:p>
      <w:pPr>
        <w:pStyle w:val="Heading2"/>
      </w:pPr>
      <w:r>
        <w:t>118.在春天，和武汉来一场约会</w:t>
      </w:r>
    </w:p>
    <w:p>
      <w:r>
        <w:t>https://travel.qunar.com/travelbook/note/7456730</w:t>
      </w:r>
    </w:p>
    <w:p>
      <w:r>
        <w:t>来源：去哪儿</w:t>
      </w:r>
    </w:p>
    <w:p>
      <w:r>
        <w:t>发表时间：2019-03-05</w:t>
      </w:r>
    </w:p>
    <w:p>
      <w:r>
        <w:t>天数：3</w:t>
      </w:r>
    </w:p>
    <w:p>
      <w:r>
        <w:t>游玩时间：2018-03-22</w:t>
      </w:r>
    </w:p>
    <w:p>
      <w:r>
        <w:t>人均花费：2000 元</w:t>
      </w:r>
    </w:p>
    <w:p>
      <w:r>
        <w:t>和谁：三五好友</w:t>
      </w:r>
    </w:p>
    <w:p>
      <w:r>
        <w:t>玩法：自驾,摄影,美食,春节,踏春</w:t>
      </w:r>
    </w:p>
    <w:p>
      <w:r>
        <w:t>旅游路线：</w:t>
      </w:r>
    </w:p>
    <w:p>
      <w:r>
        <w:t>正文：</w:t>
        <w:br/>
        <w:t>1浪漫——被樱花包围的武汉武汉虽然已经是个耳熟能详的热门城市，对于我来说确实熟悉又陌生，据说夏天里武汉是个实实在在的火炉，春天里的武汉到处都是樱花的芳香，在春暖花开的季节，不热不燥，约上几个小伙伴一起去看樱花吧每年的三月中旬到四月中旬都是赏樱花的好季节，虽然樱花最出名的是日本，但是在中国也有很多可以赏樱花的地方，武汉就是个赏樱的好地方本来去年就打算去的，结果几个朋友吃吃约不到一块，有时间的时候花都要开败了，今年大家一起相约武汉自驾游，总算能来一场顺顺畅畅的旅行了，大家都在外地工作，车子是在一嗨租车官网预订的，出门租车已经成习惯了，我们这五个人租车正划算，车型也很多，新老用户都有优惠活动，新用户还可以首日免租金，实名推荐如果想去武汉大学看樱花，一定要在三月中下旬之前就去，武汉大学的樱花开的较早，我们到达武汉的时候樱花都快落完了，而且校园里的樱花开的正盛的时候游客也最多，误打误撞，我们预定的酒店里就要一片私人樱花园，观赏起来十分方便，酒店为了方便入住的客人，给外来游客限制了观赏时间，我们去的时候基本没多少人为了让花园不那么单调，树上还挂上了晴天娃娃还有彩带之类的东西，这里真是比专门赏樱花的地方还要好看啊其实这里的樱花也落了不少，脑洞大开，要是有一阵风刮过来会不会下樱花雨呢~~武汉东湖樱花园是世界上三大赏樱地之一，</w:t>
        <w:tab/>
        <w:t>这里的樱花树有一万多棵，品种也有好多种，樱花园地方很大，还搭建了一些访日建筑，不少小姐姐都穿着日式服装和cosplay来这里拍照樱花园里除了万株樱树，还有一些紫罗兰啊油菜花之类的花卉，这才是春天该有的样子，一片生机勃勃东湖樱花园不仅白天可以来，晚上也可以赏樱，想来的朋友建议傍晚来，这样白天和晚上的景色都可以欣赏到了，晚上在这里拍照也非常漂亮便利店里还有卖樱花味汽水的，我也是第一次喝，所以不知道是不是真正的樱花味，反正就是一股清甜的味道评论古街——创新中的汉阳造一座历史悠久的城市从来都不缺一个文艺的打卡地，很多文艺清新的创意园都是废弃工厂改造而成的，重庆有鹅岭二厂，成都有东郊记忆，北京有798创意园…..武汉的汉阳造也是由废旧工厂改造的创意园，雕塑、涂鸦随处可见，还有一些咖啡店啊创意馆等等汉阳造地处龟山脚下，龟山脚下的这条路是龟山北路，其实汉阳造只是这条路的一段，这条路幽静而又不失文艺，在这条一公里长的小路上走走也会发现意想不到的美景一路上只看见一座废弃的居民楼，只剩下几只野猫在这里跑来跑去，现在已经完全没有生活气息存在了评论文艺——历史记忆中的昙华林如果你喜欢文艺，喜欢拍照甚至喜欢发呆，那一定不要错过武汉的文艺第一街昙华林，这条有着百年历史的老街并不喧闹，走在其中，不光会发现这里文艺清新，也会被街上饱经风霜的老建筑所吸引，这里有很多咖啡小店，喝着咖啡，晒着暖阳，和朋友聊聊天，这样的时光我愿意消遣一下午这家大水的店是这条街的网红店，店面不大，装修很小资，拍照打卡的人很多，只是味道很一般，幸亏我们没有点太多这兔子长得真像爱丽丝仙境里面的一条街都是这样的调调，和其他的文艺街差不多，这里的小店基本每家都会养猫，喜欢撸猫的朋友可以来这里坐坐，连店里的杯子都是猫元素的，一直觉得猫不是什么乖巧动物，看完这里超级听话的猫我也有养一只的冲动评论经典——国立武汉大学不管什么季节来武汉，武汉大学总是不可缺少的一程，这座历史悠久的学校已经成了武汉的一张名片，除去它的名气，学校里的古建筑也绝对值得一看，走在校园里重温自己的青春时光，学校不让开车进去，校园很大，不想走路也可以坐校园服务车，车子往返学校门口和校园内部樱花基本都落完了，错过了樱花，也可欣赏欣赏其他花卉，蓝天白云暖阳，春天的气息正旺，置身校园你会发现，原来武汉大学也是个文艺的地方这里的教学楼都是复古形式的，墙上爬满了还没有长出叶子的爬山虎，盛夏的时候相比是个乘凉的好地方来到武汉大学不得不到的地方就是樱花大道啦，樱花是看不到了，只剩下两旁长得茂盛的樱花树，这个时候来校园的游客也基本没有了即使没有了樱花，这条路上值得观赏的东西也很多，这里的每一砖每一瓦都少不了历史的气息，红色的窗户加上青灰色的砖瓦，我要是能在这里上学真是够我炫耀几年了登上楼顶可以看到大半个校园的景色，从高处看樱花大道也是很漂亮的结晶，如果能赶上樱花开得正盛的时候一定会让人更惊喜的穿过樱花大道，我们一路向凌波门的方向走，这校园真是大啊，走走停停能走上半天凌波门校门口就是东湖，出来一看还有亲水平台在湖面上，不少人在这里拍写真，据说夏天的时候还有市民来湖里游泳，所以这也被叫做凌波门游泳池，只是这湖里的水不是太干净啊站在平台上能看到远处的高楼大厦，远处的景色和湖水交相辉映，视野很开阔评论享受——武汉的美食时间来这里之前，对武汉美食的认识只停留在周黑鸭和热干面的层面，直到遇见这家油饼包烧卖我才发现武汉的美食原来有那么多，这家店真的火爆，很多当地人都来这排队买早餐以上分别是油饼、烧麦和油饼包烧麦，这样的组合还真是第一次听说啊，一个油饼里能塞下四个烧麦，不过作为早餐来说有点腻了原来武汉人都是早上吃热干面，一碗热干面做好只需两三分钟，很多人都是边走边吃评论再会——坐轮渡看一眼最后的江城武汉被长江一分为三，行程了武昌、汉口、汉阳三镇，三个区之间有一种特别的交通方式就是轮渡，坐上轮渡，宏伟壮观的武汉长江大桥和广阔的江面尽收眼底。夏季的武汉是个大火炉，而武汉的春天有很短暂，这个城市给了我不少惊喜评论</w:t>
      </w:r>
    </w:p>
    <w:p>
      <w:r>
        <w:t>评论：</w:t>
        <w:br/>
      </w:r>
    </w:p>
    <w:p>
      <w:pPr>
        <w:pStyle w:val="Heading2"/>
      </w:pPr>
      <w:r>
        <w:t>119.周末两天赏樱+逛吃武汉</w:t>
      </w:r>
    </w:p>
    <w:p>
      <w:r>
        <w:t>https://travel.qunar.com/travelbook/note/7462183</w:t>
      </w:r>
    </w:p>
    <w:p>
      <w:r>
        <w:t>来源：去哪儿</w:t>
      </w:r>
    </w:p>
    <w:p>
      <w:r>
        <w:t>发表时间：2019-03-24</w:t>
      </w:r>
    </w:p>
    <w:p>
      <w:r>
        <w:t>天数：2</w:t>
      </w:r>
    </w:p>
    <w:p>
      <w:r>
        <w:t>游玩时间：2018-03-16</w:t>
      </w:r>
    </w:p>
    <w:p>
      <w:r>
        <w:t>人均花费：1000 元</w:t>
      </w:r>
    </w:p>
    <w:p>
      <w:r>
        <w:t>和谁：三五好友</w:t>
      </w:r>
    </w:p>
    <w:p>
      <w:r>
        <w:t>玩法：短途周末,漫游,摄影,赏樱,踏春</w:t>
      </w:r>
    </w:p>
    <w:p>
      <w:r>
        <w:t>旅游路线：</w:t>
      </w:r>
    </w:p>
    <w:p>
      <w:r>
        <w:t>正文：</w:t>
        <w:br/>
        <w:t>前言说说这次旅行上班狗，不好请假，跟同事一拍即合，用周末两天去武大看樱花，不过是去年这个时候了，太懒，现在才整理。我们是周五晚上6点多的火车，早上6点多到武汉，然后直接去武大，这样就算预约不上也能赏樱。两个人一人一个背包，东西少，就比较方便，再加上有朋友在武大上学，两个背包可以放在宿舍，美美的去拍照。虽然是两天的行程，已经过了一年，依旧觉得很棒，在最好的季节，去看想看的风景，内心的满足感已经忽略了路上的一点点辛苦，和认识了十几年的朋友走在同一个校园，仿佛回到了上学的时候，我们手挽着手，一边走一边打闹一边笑，真好，不论是年少的我们，还是现在的我们，都很美好。评论第1天武汉大学→昙华林→黄鹤楼→长江大桥→户部巷早上6点多到达武汉武昌火车站，武昌站离武汉大学近，汉口站比较远。由于到的比较早，没有地铁和公交（地铁去武汉大学很近，就几站，最方便省钱）我们十几块打车去的，由于太早，校园里还没有什么人，天还未全亮。我们在学校找到一家早餐店，吃完便去了朋友的宿舍放东西，跟朋友汇合，一路上，都是被风吹落的花瓣，感觉走路步子都轻快不少，很有春天的气息。7点多见到朋友，便赶紧往樱花园走，因为没有预约到名额，要赶在8点前进去，乘检票的还没上岗假装学生进去。当天有点儿飘小雨，天气也不是很好，8点以前人比较少，但不适合拍照，8点以后人就渐渐开始多了起来，拍照就需要各种找角度。偶尔遇到一阵风，樱花花瓣真的会随风飘落，浪漫、美好，真的感觉这一趟值了。因为我喜欢拍照，喜欢拍别人也喜欢被拍，就找了很多角度拍，还去了旁边博士生宿舍楼楼上，真的太美了，从高处看底下，偶尔微风吹过脸颊，就那样静静的站着，什么也不做，就很舒服。很喜欢博士生宿舍那栋楼，很有感觉。本来以为一整天都会是阴天，完全放弃了，准备离开，然后天突然放晴，妈耶，更美，虽然提前看了天气预报，知道是阴天，没有太抱希望，就想着来感受一下，没想到最后还能遇见晴天，算是意外的收获。那时候心里就想，以后如果想去哪里，在自己经济能力承受范围内，就赶紧行动，不要考虑太多，只要上路，总会遇到风景。在朋友的陪伴下，我们吃了号称学校最好的食堂，逛了校园，一边走，一边看，一边拍，嘴里不停地念叨着，上学真好，好喜欢在学校溜达的感觉啊。很多以前在校园生活场景在脑海里回放，因为跟朋友初中、高中都在一个班，大学学校离得也很近，（现在朋友在读研，我上班了）一不小心就开始吐槽上学时候的我们，一边笑一边闹，真好。逛完武汉大学已经是下午三四点，我们坐地铁到提前一周订好的民宿，一定要提前订，我们这是找住的地方是纠结的，原本计划的几处不错的民宿都已经被定完，然后樱花季房间涨价是肯定的。由于我以前都喜欢自己出去玩，经常住青旅，在旅行花费方面，对住的要求比较低，但是这次跟同事商量了一下，就住一晚，其他两晚都在火车上，就多花点钱住个江景房，最后我们在江边定了一家民宿，差不多500块的样子，离地铁站也近，走路29几分钟就能到昙华林，方便游玩。（住宿费是跟平日比较，这个季节比较贵）订的民宿很好找，在积玉桥地铁站附近，就在江边，办了入住，我们放下东西，就手机导航，走路往昙华林方向走。我一般出去玩比较能走，不喜欢坐车，能走路就走，走错了也没事儿，所以一口气走了好几个地方。昙华林→黄鹤楼→长江大桥→户部巷昙华林适合拍照，溜达，比较文艺，有很多小店可以进去看看。黄鹤楼由于去的比较晚，过了进门时间，我们就站在门外，看了一下夜景。结果出来的人都说，进去还不如就站在外面看，在灯光的点缀下，更好看。长江大桥适合散步，来来往往的人很多，吹着晚风，希望时间能静止，站在桥上，看着风景，可惜晚上灯光不好，我们没有拍到合适的照片。然后就是户部巷了，每个旅游城市都有一条美食街，哈哈哈哈~可能是真的饿了吧，一般不爱逛美食街，人多，还不好吃，也不划算，但这次，我们三个人总街头迟到街尾，哪里人多就去哪里排队，三个人分头排队，每一样都买一两份一起吃，太满足了。热干面、豆皮、烤猪蹄、炸肉……吃到停不下来。晚上10点多从户部巷往住的地方走，一路边走边逛，差不多半个小时就到，这次住的地方，位置真的很好，还有落地窗，逛一天，晚上回去坐在窗边看看风景，真的很不错。评论第2天黎黄坡路 →汉口江滩公园我们都是睡懒觉的人，再加上前一天真的起太早，一觉醒来都中午了，收拾一下退房，继续逛。随便找了一家武汉菜饭馆，就在一个小巷子里，没想到还挺好吃。吃完我们就坐地铁去了黎黄坡。这里真适合晒太阳，拍照，我们找了一家咖啡馆坐着，逗狗，聊天，很放松。黎黄坡路周边有很多巷子，我们休息一会儿后，开始没目的的闲逛，然后发现很多有意思的地方，也很适合拍照，就开启了拍照模式。不知不觉就走到江边，天气好，很多人在这里晒太阳，放风筝，我们也把这里作为了最后一站，订的晚上的火车，要赶回北京，逛完以后，就找地方吃饭，坐地铁陪我朋友回了武汉大学，就准备去往火车站。最后去往火车站的路上，由于没想到地铁人太多，好几次没上去，耽误了时间，卡着时间点，到火车站，慌慌张张的开始找取票机，一路狂奔，终于赶上火车。一路狂奔的时候，好像回到了上学时候，那时候感觉一整天都活力满满，永远都有用不完了精力，想去哪里，也不怕折腾，说走就走。一年后，再细细回想当时的场景，真的觉得两天很是值得。当生活、工作已经没什么变化，在比较平淡的日子里，真的需要这样的冲动作为调剂，就是一瞬间的决定，就能让生活多一点意外，这样的折腾不管多大年纪都值得。评论</w:t>
      </w:r>
    </w:p>
    <w:p>
      <w:r>
        <w:t>评论：</w:t>
        <w:br/>
      </w:r>
    </w:p>
    <w:p>
      <w:pPr>
        <w:pStyle w:val="Heading2"/>
      </w:pPr>
      <w:r>
        <w:t>120.长沙武汉岳阳冬季白色之行-白首不相离</w:t>
      </w:r>
    </w:p>
    <w:p>
      <w:r>
        <w:t>https://travel.qunar.com/travelbook/note/7490524</w:t>
      </w:r>
    </w:p>
    <w:p>
      <w:r>
        <w:t>来源：去哪儿</w:t>
      </w:r>
    </w:p>
    <w:p>
      <w:r>
        <w:t>发表时间：2019-06-13</w:t>
      </w:r>
    </w:p>
    <w:p>
      <w:r>
        <w:t>天数：3</w:t>
      </w:r>
    </w:p>
    <w:p>
      <w:r>
        <w:t>游玩时间：2018-12-29</w:t>
      </w:r>
    </w:p>
    <w:p>
      <w:r>
        <w:t>人均花费：1000 元</w:t>
      </w:r>
    </w:p>
    <w:p>
      <w:r>
        <w:t>和谁：情侣</w:t>
      </w:r>
    </w:p>
    <w:p>
      <w:r>
        <w:t>玩法：短途周末,春节</w:t>
      </w:r>
    </w:p>
    <w:p>
      <w:r>
        <w:t>旅游路线：</w:t>
      </w:r>
    </w:p>
    <w:p>
      <w:r>
        <w:t>正文：</w:t>
        <w:br/>
        <w:t>前言说说这次旅行不惧冰天雪地的寒冷，只因身边有个温暖的你---------麦生！雪是冬天的使者，洁白的象征，它以自己独有的身姿装点着大地。像玉一样洁，像烟一样轻，像柳絮一样柔，从天空中纷纷扬扬的飘落，把这美丽的世界装点得“银装素裹，分外妖娆”。这样的美景只能图中见，作为一个南方人对雪是十分的向往的。评论行程行程安排Day1： 广州 - 长沙 -五一广场-太平街-火宫殿Day2： 长沙 西湖公园- 岳阳 -巴陵广场-汴河街- 岳阳 楼- 武汉 -户部街-长江大桥Day3：户部街-黄鹤楼- 武汉 大学- 广州这次旅行3天去了3个地方行程有点赶， 武汉 没怎么玩，有时间3月再找个时间去武大看樱花，不过这次旅行主要是看雪的，已经达到初衷了。周五看到 长沙 30号会下雪，麦生就蠢蠢欲动了，当天晚上就决定元旦的行程。决定比较匆忙并没有做攻略，所以该篇游记以图片为主。评论第1天 ：广州-长沙-五一广场-太平街长沙因为大雪的原因本来10：30分到 长沙 的高铁晚点了2个钟，所以12：30分才到 长沙 。到 衡阳 看到大雪纷飞心早已随雪飘了出去，可是列车就是停在路边不开，心很是忐忑怕去到 长沙 雪会不下了。第一天在 长沙 脚冷麻了，真的好冷啊不适合南方人的冬天！五一广场在长沙人心目中，五一广场为老城区最中心，为黄兴路与五一路两条马路交会处。马路中央先后设有绿化花园、语录碑、交通指挥台等。其范围北到燎原电影院所在的紫荆街巷口；南以药王街、东牌楼为分界点；西至湖南剧院与市一商业局；东抵省供销合作社（今新世界百货）与南阳街口。五一广场四边商业氛围浓厚，被称为五一商圈。长沙太平街太平街是长沙知名的一条美食街，来这里游玩，就必须是吃吃逛逛，在这里你不仅能吃到长沙的特色美食，长沙臭豆腐和糖油耙耙，还能了解到很多古建筑，这里有贾谊故居、长怀井、明吉藩王府等古建筑，特别推荐大家住在太平街里，街道两侧的小巷子有很多的旅馆可供各位选择。火宫殿火宫殿过去是一座祭祀火神的庙宇，又名"乾元宫"，始建于清乾隆12年（公元1747年），距今已有250余年。晚清时期，发展成为祭祀、看戏、听书、观艺、小吃的庙市。民国时期，摊担罗列、支棚撑伞，成为小吃闹市。人们把它同北京的天桥、上海的城隍庙、南京的夫子庙相媲美，是长沙乃至湖南的集民俗文化、宗教文化、饮食文化于一体的具有代表性的大众场所，特别是火宫殿的风味小吃享誉三湘。两个半世纪的品牌，一代伟人毛泽东的光临，更使火宫殿名扬四海。去到 长沙 还在下雪好开心也好冷~~（内心好想在雪地里打滚啊）这张图片看的很清楚，大雪风飞的！哈哈哈，来玩还能遇到老同事，谢谢湘妹子！我的眼里只有你---麦生评论火宫殿188篇游记中提到门票¥预订门票价格：50元开放时间：06:30-02:00电话：0731-85822299地址：长沙市天心区坡子街127号简介：长沙美食的集中地，美味的臭豆腐，毛氏红烧肉…查看详情火宫殿过去是一座祭祀火神的庙宇，又名"乾元宫"，始建于清乾隆12年（公元1747年），距今已有250余年。晚清时期，发展成为祭祀、看戏、听书、观艺、小吃的庙市。民国时期，摊担罗列、支棚撑伞，成为小吃闹市。人们把它同北京的天桥、上海的城隍庙、南京的夫子庙相媲美，是长沙乃至湖南的集民俗文化、宗教文化、饮食文化于一体的具有代表性的大众场所，特别是火宫殿的风味小吃享誉三湘。两个半世纪的品牌，一代伟人毛泽东的光临，更使火宫殿名扬四海。长沙 的美食（臭豆腐一点也不臭）评论第二天：长沙-岳阳-岳阳楼-汴河岳阳楼78篇游记中提到门票¥预订门票价格：70元电话：0730-8311676,0730-8315588地址：岳阳市岳阳楼区洞庭北路简介：江南三大名楼之一，因范仲淹的《岳阳楼记》而闻名天下，登楼能够远眺烟波浩渺的洞庭湖。查看详情橘 子洲 和岳麗山因为路面结冰的原因两天都没有对外开放，所以我们就 长沙 西湖公园里面堆了2个小时的雪人，不过真的很冷啊手冰脚冻的。岳阳汴河街汴河街位于岳阳楼主楼之前，凭栏可眺望长江之势。错落的青石台路，悠扬的古琴曲，更给这条仿古街增添一分韵味。完全古式的亭台楼阁，碧水小池，自建成以来游客络绎不绝，赞誉有加。目前，汴河街已成为岳阳市风景旅游线路的重要一站。岳阳楼岳阳楼位于湖南省岳阳市古城西门城墙之上，下瞰洞庭，前望君山，自古有“洞庭天下水，岳阳天下楼”之美誉，与湖北武汉黄鹤楼、江西南昌滕王阁并称为“江南三大名楼”。岳阳楼主楼高19.42米，进深14.54米，宽17.42米，为三层、四柱、飞檐、盔顶、纯木结构。楼中四根楠木金柱直贯楼顶，周围绕以廊、枋、椽、檩互相榫合，结为整体。岳阳楼作为三大名楼中唯一保持原貌的古建筑，北宋范仲淹脍炙人口的《岳阳楼记》更使岳阳楼著称于世。白茫茫的一片好漂亮！！！评论老渔夫(花板桥店)3篇游记中提到地址：兰竹路步步高广场地下停车场入口前行10米一楼电话：18711216655查看详情晚饭我们找了一家网上排名第一的吃鱼馆，洞庭湖的湖鲜天下闻名，来了岳阳怎么能错过呢，这家店叫老渔夫，位置很好找，就在岳阳步步高广场旁边，离我们去玩的汴河街也很近，打车十分钟左右，店里最出名的菜就是洞庭湖里的回头鱼，听说这种鱼只生活在洞庭湖里，除了这里别的地方真吃不到正宗的，纯野生活鱼，店里现买现杀，保证新鲜，端上来的时候满满一大锅，大冬天的吃一锅鱼，身心都可暖和了。回头鱼的鱼肉特别嫩，鱼汤又鲜，夹起来的鱼肉都是一块一块的，外酥里嫩，老板厨艺了得，关键还没什么刺，家里有老人小孩的都可以吃。店里生意很好，想去吃的朋友要早点去，避免排队。吃完了我们就准备赶往武汉，等待中冷的受不了了，一人买了一双毛毛鞋，哈哈哈评论第三天：武汉-户部巷-武汉大学武汉户部街、黄鹤楼、长江大桥这几个景点很近的步行就可以了。户部巷户部巷于明代形成，清代因毗邻藩台衙门（对应京城的户部衙门）而得名。 武汉人将用早点，称为“过早”，这最初来自于清代的一首《汉口竹子枝词》 。以“小吃”闻名的户部巷，就是武汉最有名的“早点一条巷”，民间有“早尝户部巷，宵夜吉庆街”之说，是来武汉的游人必到的景点。户部巷已成为武汉声名远播的知名品牌，是武汉早点的标志，是老武汉形象的缩影，是无法模仿的、绝不矫揉造作的都市里越来越难得的市井俗情，享誉武汉三镇。黄鹤楼黄鹤楼位于湖北省武汉市长江南岸的武昌蛇山之巅，濒临万里长江，是国家5A级旅游景区，“江南三大名楼”之一，自古享有“天下江山第一楼“和”天下绝景“之称。黄鹤楼是武汉市标志性建筑，与晴川阁、古琴台并称“武汉三大名胜”。黄鹤楼坐落在海拔61.7米的蛇山顶，以清代“同治楼”为原型设计，京广铁路的列车从楼下呼啸而过。楼高5层，总高度51.4米，建筑面积3219平方米。黄鹤楼内部由72根圆柱支撑，外部有60个翘角向外伸展，屋面用10多万块黄色琉璃瓦覆盖构建而成。黄鹤楼楼外铸铜黄鹤造型、胜像宝塔、牌坊、轩廊、亭阁等一批辅助建筑，将主楼烘托得更加壮丽。主楼周围还建有白云阁、象宝塔、碑廊、山门等建筑。整个建筑具有独特的民族风格，散发出中国传统文化的精神、气质、神韵。它与蛇山脚下的武汉长江大桥交相辉映；登楼远眺，武汉三镇的风光尽收眼底。评论黄鹤楼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黄鹤楼还是很壮观的，黄鹤楼位于湖北省武汉市长江南岸的武昌蛇山之巅，濒临万里长江，是国家5A级旅游景区，“江南三大名楼”之一，自古享有“天下江山第一楼“和”天下绝景“之称。黄鹤楼是武汉市标志性建筑，与晴川阁、古琴台并称“武汉三大名胜”。黄鹤楼坐落在海拔61.7米的蛇山顶，以清代“同治楼”为原型设计，京广铁路的列车从楼下呼啸而过。楼高5层，总高度51.4米，建筑面积3219平方米。黄鹤楼内部由72根圆柱支撑，外部有60个翘角向外伸展，屋面用10多万块黄色琉璃瓦覆盖构建而成。黄鹤楼楼外铸铜黄鹤造型、胜像宝塔、牌坊、轩廊、亭阁等一批辅助建筑，将主楼烘托得更加壮丽。主楼周围还建有白云阁、象宝塔、碑廊、山门等建筑。整个建筑具有独特的民族风格，散发出中国传统文化的精神、气质、神韵。它与蛇山脚下的武汉长江大桥交相辉映；登楼远眺，武汉三镇的风光尽收眼底。评论武汉大学485篇游记中提到门票¥预订门票价格：免费开放时间：全天开放，但樱花开放时间必须通过预约方能进校。电话：027-68773764,027-68775817地址：武汉市武昌区珞珈山路16号简介：初春时节的浪漫樱花，还有众多中西合璧的老建筑。查看详情武汉大学这个时候没有樱花看，感觉景色一般般，有机会再来看樱花。武汉大学的宿舍倒是很有特色热干面蔡林记的好吃，但是我吃不惯雪景很美，但路面结冰不利于出行，很容易滑倒所以走在路上要小心翼翼。这次看雪冷怕了，之前计划的 东北 之旅要放几年才敢去了，这次 长沙 才-1°都冻怕了，何况 东北 的负十几度呢。。。美好的旅行总有结束的一天，期待我们的下次旅行吧。。。。评论</w:t>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