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1.吃货的寻根之旅——饮湘江水，食武昌鱼</w:t>
      </w:r>
    </w:p>
    <w:p>
      <w:r>
        <w:t>https://travel.qunar.com/travelbook/note/6976685</w:t>
      </w:r>
    </w:p>
    <w:p>
      <w:r>
        <w:t>来源：去哪儿</w:t>
      </w:r>
    </w:p>
    <w:p>
      <w:r>
        <w:t>发表时间：2018-01-13</w:t>
      </w:r>
    </w:p>
    <w:p>
      <w:r>
        <w:t>天数：10</w:t>
      </w:r>
    </w:p>
    <w:p>
      <w:r>
        <w:t>游玩时间：2017-09-04</w:t>
      </w:r>
    </w:p>
    <w:p>
      <w:r>
        <w:t>人均花费：6000 元</w:t>
      </w:r>
    </w:p>
    <w:p>
      <w:r>
        <w:t>和谁：三五好友</w:t>
      </w:r>
    </w:p>
    <w:p>
      <w:r>
        <w:t>玩法：自驾,美食,摄影,人文,徒步,探险</w:t>
      </w:r>
    </w:p>
    <w:p>
      <w:r>
        <w:t>旅游路线：</w:t>
      </w:r>
    </w:p>
    <w:p>
      <w:r>
        <w:t>正文：</w:t>
        <w:br/>
        <w:t>前言说说这次旅行当年大火的那封辞职信“世界那么大，我想去看看”让我家赵先生这位常年加班狗遭受到了无数点暴击，筹划了好久，终于争取到休半个月的假，和几个好基友一起出去旅游。有家属的带家属，没家属的带朋友。这一吆喝，朋友们积极响应。吃：哈哈，我们几个年纪相仿，兴趣也差不多，妥妥的一帮吃货。于是旅游中吃是重点任务！ 一早就大众，美团上看好了各地特色菜，期待~住：由于错开了旅游高峰期，酒店相对不是那么紧张。 不过近年不是很流行民宿么，我和芳姐反复对比，10天9晚中，订了2晚民宿。行：从深圳出发，决定先高铁到长沙，然后自驾环游湖南湖北。 参加人数反复变动，最终确定是7个人，3男4女。于是在一嗨APP上订了两辆JEEP自由侠SUV， 直接在长沙高铁站取车，武汉高铁站还车之后再乘高铁回深圳。时间：2017年9月9日-18日，路线如下：第一天：深圳 – 长沙，游岳麓山，橘子洲，吃在太平街第二天：益阳，游千年古刹白鹿寺，茶马古道风景区第三天：常德桃花源，柳叶湖第四天：张家界第五天：恩施大峡谷第六天：宜昌三峡大坝，清江画廊，品尝恩施土家菜第七天：神龙架，神龙顶风景区第八天：上午神农祭坛，下午出发至荆门第九天：荆门明显陵，漳河风景区第十天：武汉大学，黄鹤楼，武汉长江大桥张家界，神农架景区很大，有很多值得看的地方，而回深圳的最晚班高铁是五点左右，在武汉停留的时间比较短。这三个地方的行程稍微紧张了些。不过没关系。 旅行么，比看到什么景色更重要的，是和谁一起看~~出发那天，深圳天气晴好， 上午11点左右抵达长沙南站，在一嗨租车的便捷取车点取了两辆JEEP，直接冲向了长沙太平街。 由于事先做过功课，知道太平街古迹和美食一样多，于是我们决定一路走一路吃，品尝地道的湖南小吃。街面由大石铺成，很像记忆中老家的老街，特别亲切，有烟火气的历史感。太平街里有很多历史遗迹，最出名的是贾谊故居。在贾谊故居里，回想着这位英年早逝的天纵英才，一声叹息。一路走一路吃，吃撑了刚好去到旁边的橘子洲头，观看伟人风采。雕像上有主席的作品《沁园春 长沙》字体龙飞凤舞，潇洒飘逸。 可惜只记得欣赏，忘记拍照片了。下一站是岳麓山。 岳麓山上有岳麓书院，爱晚亭，麓山古寺等等。 话不多说，看图。游览完岳麓山，出来就是湖南大学。 湖南大学里面的一栋栋民国革命风的红砖建筑，都铭记着湖南大学深厚的底蕴。从湖南大学出来，天色已晚，我们回到了下榻的民宿，养精蓄锐。第二天： 益阳一早我们驱车从长沙到了益阳白鹿寺。 这是益阳最大的一所寺院，起源于唐代，距今已有1200余年。层层飞檐，肃穆典雅。下一站是茶马古道。羊肠小道从山间蜿蜒而过，很难想象古时候的马帮日夜跋涉来回运输物资的艰辛。当晚，我们美美地品尝了益阳当地有名的资江鱼和毛氏红烧肉。第三天：常德陶渊明的桃花源记的原型，就在常德。 现在已经是9月份，欣赏不到落英缤纷的美景了。除了桃花源之外， 柳叶湖也是一个很好的休闲去处。因为明天要玩张家界，今天我们就只匆匆路过而已。考虑到接下来两天的行程，我们在益阳补充了食物和水，傍晚直接自驾去了张家界。第四天：张家界由于景区里面的路比较不好走，我们决定跟团游，把车留在了市区。 张家界的山雄壮秀美兼而有之，宛如仙境。先来一张图镇楼。乘坐缆车上山，看着缆车越来越高，心里怕怕的。 脚下的山川河流一览无余。著名的玻璃栈桥。我死活没胆量，没走，被一通狂鄙视。看着小伙伴们在桥上战战兢兢大呼小叫的，哈哈哈。回到市区已经是下午六点左右。张家界到恩施路程遥远，我们根据个人身体情况，决定执行PLAN B，即连夜赶往恩施。这里不得不夸赞一下在一嗨租的这个JEEP自由侠SUV了。 车里面空间很大，即使是这样五个小时的长途夜行车，也没有觉得憋闷。第五天 恩施大峡谷昨晚大家劳累得很，今天九点才集合，在土司城里面找了正宗的恩施土家烧饼当早餐，就驱车前往大峡谷。一路上开着敞篷，吹着秋风，惬意啊~~大峡谷的山水又是另外一种雄壮的气象。回想这两日的所见，不禁感慨，江山如此多娇，难怪无数英雄竞折腰！第六天  宜昌 三峡大坝 清江画廊虽然前天昨天连续两天的高山活动让我们有些疲倦，小伙伴们却兴致盎然，一早六点就出发前往宜昌了。 宜昌最出名的，当然是三峡大坝。查看全部评论</w:t>
      </w:r>
    </w:p>
    <w:p>
      <w:r>
        <w:t>评论：</w:t>
        <w:br/>
      </w:r>
    </w:p>
    <w:p>
      <w:pPr>
        <w:pStyle w:val="Heading2"/>
      </w:pPr>
      <w:r>
        <w:t>2.自驾湘江北去，驻足黄鹤楼前</w:t>
      </w:r>
    </w:p>
    <w:p>
      <w:r>
        <w:t>https://travel.qunar.com/travelbook/note/6976712</w:t>
      </w:r>
    </w:p>
    <w:p>
      <w:r>
        <w:t>来源：去哪儿</w:t>
      </w:r>
    </w:p>
    <w:p>
      <w:r>
        <w:t>发表时间：2018-01-13</w:t>
      </w:r>
    </w:p>
    <w:p>
      <w:r>
        <w:t>天数：10</w:t>
      </w:r>
    </w:p>
    <w:p>
      <w:r>
        <w:t>游玩时间：2017-08-09</w:t>
      </w:r>
    </w:p>
    <w:p>
      <w:r>
        <w:t>人均花费：6000 元</w:t>
      </w:r>
    </w:p>
    <w:p>
      <w:r>
        <w:t>和谁：三五好友</w:t>
      </w:r>
    </w:p>
    <w:p>
      <w:r>
        <w:t>玩法：自驾,徒步,摄影,探险,人文</w:t>
      </w:r>
    </w:p>
    <w:p>
      <w:r>
        <w:t>旅游路线：</w:t>
      </w:r>
    </w:p>
    <w:p>
      <w:r>
        <w:t>正文：</w:t>
        <w:br/>
        <w:t>前言说说这次旅行湖南和武汉这两个地方一直是我非常想去的两个地方，湖南的橘子洲头和武汉的黄鹤楼以及长江大桥，是很多小说中出现的地方，因此作为小说迷的我十分向往这些风景胜地。一直计划着何时能出行将这两个地方观赏一番，有了男朋友之后，我的湘鄂之行终于是有了着落，想想真的是十分的开心的事情呢。其实一场说走就走的旅行在生活中还是十分的不现实的，因为除了要有足够的时间跟钱之外，旅行前期的好多事都需要仔细的规划和计划好，并且诸如假期的协调，宾馆酒店的确定，都是需要有一些计划更便于实行。评论路线行程：第一天：长沙：岳麓山——岳麓书院——湖南大学——橘子洲——太平街第二天：长沙—益阳：白鹿寺——茶马古道风景区第三天：益阳—常德：桃花源——柳叶湖第四天：常德—张家界第五天：张家界—恩施：恩施大峡谷第六天：恩施—宜昌：三峡大坝风景区—三峡大瀑布—青江画廊第七天：宜昌—神农架：神农顶风景区第八天：神农架—荆门第九天：荆门：明显陵—漳河风景名胜区第十天：荆门—武汉：武汉大学—黄鹤楼—武汉长江大桥评论出发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评论湖南省岳麓山5分/515篇游记中提到门票¥预订门票价格：免费开放时间：06:00~23:00电话：0731-88825011地址：长沙市登高路58号简介：长沙的地标，山中有岳麓书院等景点，是游山赏红叶的好地方。查看详情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评论橘子洲5分/633篇游记中提到门票¥预订门票价格：免费开放时间：全天电话：0731-88882152地址：长沙市岳麓区橘子洲头2号简介：长沙市的地标，有主席雕像，特定节日还有烟花表演。查看详情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评论白鹿寺5分/1篇游记中提到门票¥预订电话：0737-4208349地址：益阳市赫山区会龙路58号查看详情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评论桃花源5分/2篇游记中提到门票¥预订门票价格：100元/人次开放时间：全天电话：538-8066077地址：山东省泰安市岱岳区简介：桃花源位于泰山西麓，这里桃花甚多。桃花源辟有索道，乘索道可直达岱顶。 这里山青树绿，桃花满谷，自然环境幽静，空气清新醉人，游人至此犹如进入人间仙境。查看详情桃花源的桃花还没有开放，我们应该感谢陶渊明，为人们勾画出了一个又一个的桃花源，漫步其中倒是没有太大的感受，全凭想象吧，想象自己漫步在一个与世隔绝的世外桃源当中，也算是一个心里安慰吧。评论天门山国家森林公园5分/661篇游记中提到门票¥预订门票价格：258元开放时间：8:00-17:00电话：0744-8366666地址：张家界市永定区大庸路天门山索道公司下站简介：7500米的观光索道，180度转弯的通天大道，还有贴壁悬空的玻璃栈道。查看详情张家界久负盛名，我们当然要去感受一下，果然名不虚传。从山顶鸟瞰各种山峰拔地而起，十分壮阔秀美，层峦叠嶂，来到了张家界真是切身体会到了什么叫做美不胜收，看着张家界的风景，真的是让人流连忘返。评论湖北省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大峡谷的瀑布真是超级酷，不似黄果树瀑布的壮阔，更显清秀，清瘦的水流从高出倾泻而下，比起其他瀑布的壮阔，倒是别有一番小家碧玉的感觉。评论三峡大坝风景区以前读书的时候，三峡大坝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评论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神农架如果让我总结话，都是树。男票说我没有品味，因为这次是租车自驾游，所以观赏也十分的方便，感觉整体感觉也十分的惬意。如果要是抱团来的话，也是很难有时间逛的那么细致。评论明显陵5分/3篇游记中提到门票¥预订门票价格：50元电话：0724-4217387地址：荆门市钟祥市显陵路简介：位于钟祥市的明显陵，是明世宗嘉靖皇帝的父亲恭睿献皇帝朱祐杬、母亲章圣皇太后的合葬墓。陵园由30余处规模宏大的建筑群组成，掩映于山环水抱之中，是一处历史文化遗址。查看详情帝王陵墓总是有一种神秘感，散布其中，自己已经脑补出一部缠绵帝王爱情史，分分钟穿越变宫女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余黄鹤楼。黄鹤一去不复返，白云千载空悠悠。黄鹤楼在古诗中反复出现提及，望着眼前的黄鹤楼，有一种不真实的感觉，也许是诗人的感觉更加细腻，反正黄鹤楼作为送别的地标型建筑，也是别有一番滋味。景点6：武汉长江大桥武汉长江大桥是我最近在看的一本小说里，作者提到的，咋说呢，实地看起来，没有那么的文艺，我只能说，它是一座实实在在的大桥，只是不同的人们，赋予了不同的含义和意义，因此对于不同的人来说，也是有不同的感受吧。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武汉高铁门店还了车，然后乘坐高铁返回，真的是十分的方便。要说还是得定期出游一下，放松身心，不是有那么句话么，身体和心灵，总有一个要在路上吧！评论</w:t>
      </w:r>
    </w:p>
    <w:p>
      <w:r>
        <w:t>评论：</w:t>
        <w:br/>
      </w:r>
    </w:p>
    <w:p>
      <w:pPr>
        <w:pStyle w:val="Heading2"/>
      </w:pPr>
      <w:r>
        <w:t>3.国内也可以拍摄悬浮照片了，这个南方“仙本那”90%的人都没去过！</w:t>
      </w:r>
    </w:p>
    <w:p>
      <w:r>
        <w:t>https://travel.qunar.com/travelbook/note/6979198</w:t>
      </w:r>
    </w:p>
    <w:p>
      <w:r>
        <w:t>来源：去哪儿</w:t>
      </w:r>
    </w:p>
    <w:p>
      <w:r>
        <w:t>发表时间：2018-01-17</w:t>
      </w:r>
    </w:p>
    <w:p>
      <w:r>
        <w:t>天数：7</w:t>
      </w:r>
    </w:p>
    <w:p>
      <w:r>
        <w:t>游玩时间：2018-01-17</w:t>
      </w:r>
    </w:p>
    <w:p>
      <w:r>
        <w:t>人均花费：</w:t>
      </w:r>
    </w:p>
    <w:p>
      <w:r>
        <w:t>和谁：三五好友</w:t>
      </w:r>
    </w:p>
    <w:p>
      <w:r>
        <w:t>玩法：自驾,美食,摄影,人文,短途周末,毕业游,探险</w:t>
      </w:r>
    </w:p>
    <w:p>
      <w:r>
        <w:t>旅游路线：</w:t>
      </w:r>
    </w:p>
    <w:p>
      <w:r>
        <w:t>正文：</w:t>
        <w:br/>
        <w:t>前言说说这次旅行驼妞最近总被一系列国外碧海蓝天的照片刷屏。图|去哪儿聪明旅行家@冷耳猫图|去哪儿攻略用户@j***5图|去哪儿聪明旅行家@B-NUT大花生惊叹天之蓝水之清的同时，驼妞没费什么力气寻找就知道了这是哪里。原来是那个拍摄悬浮照片出名的浮潜天堂——仙本那不过驼妞想说拍摄悬浮效果照片，再也不用跑到国外了，中国境内就有！评论湖北“仙本那”恩施鹤峰屏山恩施鹤峰屏山素有“湖北仙本那”的美誉，在这里你可以拍摄到梦寐以求的悬浮照片哦相比较马来西亚仙本那海的辽阔，湖北“仙本那”宛如藏在群山中的秘境，等着人们去探寻。图|去哪儿攻略用户@dold8446图|去哪儿攻略用户@小葵mini湖北省恩施自治州鹤峰县容美镇屏山，距鹤峰县城东去约10公里。又名“平山”，因山顶平旷、山侧屏立而得名。图|去哪儿攻略用户@翔鹤群山屏山土地平旷，良田环绕，小径穿梭，美不胜收。屏山周围悬壁当空，水流平静，阳光缕照，悠然享受。图|微博用户@槽门寨子如此美景称其湖北“仙本那”一点不为过。在这里可以体会大自然原生态的亲切与包容。来到恩施，不仅可以在屏山拍摄到水面悬浮的照片，还可走到山间，体会恩施大峡谷的震撼。评论山间秘境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图|去哪儿攻略用户@一天行图|去哪儿聪明旅行家@YIYI笔记来到恩施，必去的地方就是恩施大峡谷，恩施大峡谷的名气比恩施这个城市都要大的多。如果说道屏山是感受悠然的宁静，那么到恩施大峡谷就是感受那份壮观与美丽。曾经游历欧美的张良皋教授将清江大峡谷与美洲的科罗拉多大峡谷相比。他说，论壮观，科罗拉多大峡谷与清江大峡谷不过伯仲之间，论美丽，恩施大峡谷的沐抚段实在无与伦比。图|去哪儿攻略用户@翔鹤群山恩施大溪谷位于恩施市境内。峡谷全长108公里，面积达300平方公里，是国家AAAAA级旅游景区。恩施大峡谷分为两部分：云龙河地缝和七星寨绝壁。评论云龙河地缝5分/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进入恩施大峡谷，首先进入的部分就是云龙河地缝。地缝全长7.5千米，最深达75米。图|去哪儿聪明旅行家@YIYI笔记地缝间怪石嶙峋，绿树葱葱，碧流潺潺，地缝两岸的飞瀑流泉，令人震撼。图|去哪儿聪明旅行家@YIYI笔记图|去哪儿聪明旅行家@YIYI笔记▽  五彩黄龙瀑布  ▽图|去哪儿聪明旅行家@YIYI笔记图|去哪儿聪明旅行家@YIYI笔记五彩黄龙瀑布水质清澈，太阳光照射到谷底的石头上会将石头映射成了五种彩色（故也有人称之为五彩瀑布）。如此奇妙的景观，还需小伙伴们亲自前往感受，相机感觉无能为力啊。▽  禅杖云梯  ▽图|去哪儿攻略用户@YIYI笔记禅杖云梯，因岩壁上长出的岩石酷似禅杖而得名。▽  群龙戏水  ▽图|去哪儿聪明旅行家@YIYI笔记钟乳石景观，由溶洞顶部倾斜伸向地缝。形状宛若群龙呼之欲出而得名。▽  云龙河地缝终点  ▽图|去哪儿聪明旅行家@YIYI笔记云龙河地缝全程多为平路，分为一期和二期，多数旅客走完一期就完成了云龙河地缝的游览，其实二期旅途较为容易，体力充沛的小伙伴可以游览完全程。评论七星寨绝壁5分/1篇游记中提到门票¥预订门票价格：包含在恩施大峡谷门票内电话：400-0718-126、0718-8542333地址：湖北省恩施土家族苗族自治州恩施市047乡道附近恩施大峡谷景区内简介：为三叠系灰岩中发育的巨型柱状岩体群，兀然直立于陡坡上，高耸林立，极为壮观。查看详情云龙地缝终点出口出去后坐上大巴车到七星寨。那是一段蜿蜒的盘山公路图|去哪儿攻略用户@nccj001▽  恩施大峡谷的山脚下  ▽图|去哪儿攻略用户@狂花落叶翻过这层层山峦，我们就战胜恩施大峡谷啦！图|去哪儿攻略用户@一天行图|去哪儿聪明旅行家@YIYI笔记这里是到达七星寨的经典路线，888步阶梯。你敢来挑战么？图|去哪儿聪明旅行家@YIYI笔记缆车建设在两座悬崖之间，速度较慢，单个缆车可以坐6人，对于不恐高的朋友，缆车上观光也是一种别样的享受。图|去哪儿聪明旅行家@YIYI笔记图|去哪儿聪明旅行家@YIYI笔记从缆车下来，走出小门，会看到特色代步工具，老少皆宜的滑竿和专门背小孩的背篓。▽  楼门石浪  ▽图|去哪儿攻略用户@四海翁楼门石浪是一片石林，步入石林，在石林里穿行，好似在迷宫里一般▽  踏浪亭 ▽图|去哪儿聪明旅行家@YIYI笔记▽  一线天  ▽图|去哪儿攻略用户@一天行图|去哪儿聪明旅行家@YIYI笔记从一线天出来就是中国几大心跳考验地之一的绝壁长廊。▽  绝壁长廊 ▽图|去哪儿攻略用户@一天行图|去哪儿攻略用户@nccj001图|去哪儿攻略用户@一天行图|去哪儿聪明旅行家@YIYI笔记绝壁长廊，建于海拔1700余米、净高达300余米的绝壁山腰间。该栈道共有七道弯八道拐，寓意是：路七弯八拐，心始终如一。▽  鞠躬松  ▽图|去哪儿攻略用户@一天行恩施大峡谷的五大奇观之一。黄山“迎客松”很出名，寓意“张开双臂笑迎天下游客”。恩施大峡谷的鞠躬松代表着土家族与苗族的好客意，向远方前来的朋友们鞠躬传达欢迎之意。▽  一炷香  ▽图|去哪儿攻略用户@狂花落叶“一炷香”，高约150多米，最小直径只有4米。此地岩石的抗压强度是800千克每立方厘米，风吹不倒，雨打不动，屹立千万年，守护着恩施。▽  情侣峰  ▽图|去哪儿攻略用户@一天行▽  双子塔  ▽图|去哪儿攻略用户@四海翁▽  母子情深  ▽图|去哪儿攻略用户@四海翁“母子情深”看起来就像是一个土家女子搂抱着自己的孩子亲吻他的脸蛋。这深情的一吻，也代表了全天下的母亲对于自己孩子的爱。▽  俯瞰大峡谷  ▽图|去哪儿攻略用户@一天行站在山上可以望见远处碧绿的清江水。图|去哪儿聪明旅行家@YIYI笔记还有生活在当地的人们的村庄、田野。▽  下山扶梯  ▽图|去哪儿聪明旅行家@YIYI笔记下山扶梯是从大楼门至景区出口广场的一段自动扶梯。全长688米。电梯速度，和平时商场里的电梯一样，全程大概20多分钟。评论实用信息费用：旺季门票（3月27日~11月30日）：170元；季门票（12月1日~3月26日）：130元；缆车：105元（从地缝出口到七星寨半山腰）；下行扶梯：30元入园时间：08:30~14:30地点：湖北省恩施土家族苗族自治州恩施市047乡道附近交通：恩施火车站出站口恩施汽车客运中心搭乘“恩施— 大峡谷”的专线车，单程25元，车程2小时爬山小贴士☑   爬山强烈建议大家穿平底鞋，最好是运动鞋或旅游鞋，恩施大峡谷大部分路程需要步行，选择合脚不累的鞋子很重要；☑   爬山必备水，但是不建议带太多瓶，爬山很累，背包不易过大过沉；☑   可以稍带些零食，山间有也卖零食的地方；☑   夏天去爬山的小伙伴们一定要备好防晒的用品，不建议带伞，山间道路空间有限，伞容易划伤他人，帽子、防晒霜、墨镜是更好的选择；☑   对于体力一般的小伙伴建议乘坐缆车和电梯，保持体力在景点处多做游览；☑   爬山前一天保持良好的睡眠质量，补充好体力，迎接挑战；从恩施大峡谷出来，结束了一天的爬山之旅，坐下来安静的看一场表演也是一个不错的选择。评论大型山水实景音乐剧恩施《龙船调》演出5分/4篇游记中提到开放时间：20:10-21:20（演出时间），每周一剧场检修设备，停演一天（重大节假日及暑期除外）电话：400-0718-126,0718-8542333地址：恩施市恩施大峡谷景区查看详情一首代表土家族民俗的《龙船调》。它可以帮你更好的了解土家族的传统文化。图|去哪儿聪明旅行家@YIYI笔记音乐剧的场地复原了恩施地区清末民初的土司楼、牌坊和吊脚楼群。《龙船调》剧场是世界上最大的峡谷实景剧场，表演场面十分的震撼。图|去哪儿聪明旅行家@YIYI笔记图|去哪儿聪明旅行家@YIYI笔记龙船调一共分为四幕，咒怨、选瓜、骂神、融冰，以恩施土家族土司制度统治下的历史为背景，还原当时的民风，讲述了土司之女与艄公之子跨越门第、阶级，与被诅咒的命运抗争，誓死捍卫爱情的动人故事。图|去哪儿聪明旅行家@YIYI笔记图|去哪儿聪明旅行家@YIYI笔记图|去哪儿聪明旅行家@YIYI笔记图|去哪儿聪明旅行家@YIYI笔记这浪漫感人的故事是悲是喜呢，驼妞在这里就不剧透啦，小伙伴们自己去看吧~门票：218元起演出地点：恩施大峡谷《龙船调》剧场营业时间：10:00 - 22:00演出周期：每年4月末至10月末时长：70分钟地址：恩施市沐抚镇大峡谷《龙船调》实景剧场（距大峡谷游客中心两公里处）住宿推荐：恩施大峡谷女儿寨度假酒店评论恩施大峡谷女儿寨度假酒店5分/7篇游记中提到¥431起预订电话：0718-8819155地址：恩施市大峡谷沐抚女儿寨游客服务中心下行300米简介：恩施大峡谷女儿寨度假酒店位于山清水秀的大峡谷沐抚女儿寨，临近景区游客服务中心， 酒店高高低低、错落有致地分布在山脚下，旁边是山道。拾级而上，来到安静的客房，里面有舒适的大床、干净的洗浴间及大阳台。阳台查看详情图|去哪儿聪明旅行家@YIYI笔记图|去哪儿攻略用户@阿峰afonline图|去哪儿攻略用户@阿峰afonline图|去哪儿攻略用户@yjou6770价格：348元 / 标间晚地址：恩施土家族苗族自治州恩施市大峡谷风景旅游区甘堰塘游客返程中心南行300米(马鞍龙游客中心内)电话：0718-8819688恩施是一个山水如画的地方，站在恩施峡谷之上可以望见的、在《龙船调》唱到的都是那汪清江水。评论被《龙船调》唱火恩施大清江景区5分/9篇游记中提到门票¥预订门票价格：180元开放时间：全天开放，景区发船时间8:30（游船受天气影响大，时间仅供参考，具体时间以景区当天实际情况为准）电话：0718-8277436,0718-8277727地址：恩施市三岔乡汾水河北岸旅游码头（恩施浑水河大桥）查看详情图|去哪儿攻略用户@guanfengzhang到了清江边乘坐客船游清江，客船夏天较热，可到顶层吹风，记得涂防晒哦~图|去哪儿聪明旅行家@YIYI笔记游船的终点是清江蝴蝶崖，整条路线全长87公里，是清江最美、最具原生态特色的河段。图|去哪儿聪明旅行家@YIYI笔记图|去哪儿攻略用户@阿峰afonline图|去哪儿聪明旅行家@YIYI笔记图|去哪儿攻略用户@阿峰afonline▽  蝴蝶崖  ▽图|去哪儿聪明旅行家@YIYI笔记游船终点蝴蝶崖，两边的山崖拼接在一起像蝴蝶的翅膀一样。两座山崖中间有一条小瀑布，瀑布水流的大小与天气有很大的关系。船开到这里会掉头返航到起点。门票：180元开放时间：8:00—18:00地点：湖北省恩施州土家族苗族自治州恩施市三岔乡浑水河北岸旅游码头交通：自驾线路:1.至水布垭旅游码头:榔坪下高速-榔水专用公路-水布垭旅游码头。2.至汾水河旅游码头:舞阳大道-土桥大道-恩鹤公路-莲花池-三岔-汾水河旅游码头。恩施是土家族的聚集地，这里承载着土家族的文化与历史。评论土司文化“博物馆”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恩施土司城是以展示土家族文化为主要内容。图|去哪儿攻略用户@guanfengzhang主要分民族文化展示区、宗教展示区、休闲娱乐区三个主要区。是全国唯一一座规模最大、工程最宏伟、风格最独特、景观最靓丽的土家族地区土司文化标志性工程。图|去哪儿攻略用户@guanfengzhang▽  热情的当地人民  ▽图|去哪儿攻略用户@imxa1175一进门会有热情的土家族人们演奏其当地的乐曲欢迎远道而来的游客们。▽  土家钟楼  ▽图|去哪儿攻略用户@imxa1175▽  白虎壁画  ▽图|去哪儿攻略用户@imxa1175▽  土家豪宅  ▽图|去哪儿攻略用户@imxa1175了解完了土家的文化，可以到土家族的商业街看一看。评论土司商业街恩施土家女儿城4分/55篇游记中提到门票¥预订门票价格：免费开放开放时间：全天开放电话：0718-8028699地址：恩施土家族苗族自治州恩施市马鞍山路41号查看详情女儿城是恩施市的一条著名商业街。这里有带有土司特色的建筑、丰富的土司商品，还有很多土司特有的表演项目。图|去哪儿攻略用户@imxa1175图|去哪儿攻略用户@zitb7896女儿城主要包括旅游、餐饮、住宿、休闲娱乐、文化等多方面，在这里你可以感受土司文化一整天。图|去哪儿攻略用户@imxa1175图|去哪儿攻略用户@四海翁特色店推荐：巴人堂评论巴人堂5分地址：女儿城8号楼(近女儿成正门水车喷泉)电话：0718-8289777图|去哪儿攻略用户@imxa1175这里的酒都是杨梅酒，味道酸甜，浓度大。图|去哪儿攻略用户@imxa1175土家族人们有摔碗酒风俗。传说，土家族有过两个族长或是兄弟之间有了恩怨，为了民族的生存和发展，两人决定尽释前嫌，于是共饮一碗酒，以示今后的友谊与和谐，饮过之后，将碗摔碎，以泯恩仇，体验二人的肚量和豪气。图|去哪儿攻略用户@imxa1175图|去哪儿攻略用户@imxa1175评论美食▽  合渣  ▽图|去哪儿攻略用户@imxa1175合渣，当地特色菜，主要原料是豆浆和肉馅。听见合渣的名字，可能没多大的食欲，那你就错过一道正经美食了。合渣味道包含了豆浆的淳朴与肉馅的鲜美，非常好吃。▽  年肉  ▽图|去哪儿攻略用户@imxa1175年肉，听说当地是只有在过年期间才做的一道菜，用腊肉和糯米蒸制而成。腊肉是当地的特色搭配黏黏的糯米，保证你吃了还会想吃第二次。住宿推荐：恩施女儿城艺术酒店评论恩施女儿城艺术酒店(原土家女儿城华硒艺术酒店)4分/2篇游记中提到¥0起预订电话：0718-8308888地址：恩施市土家女儿城17栋，马鞍山路41号简介：恩施女儿城艺术酒店（原土家女儿城华硒艺术酒店）位于被誉为“相亲之都、恋爱之城”的国家4A级景区土家女儿城内——马鞍山路，周边有购物街、小吃街、各类休闲娱乐场所、土家民俗博物馆、中国硒茶博物馆等。 酒店距查看详情图|去哪儿聪明旅行家@YIYI笔记图|去哪儿聪明旅行家@YIYI笔记价格：143元 / 标间晚地址：土家女儿城马鞍山路41号女儿城内电话：0718-8023000，0718-8023666评论天然石灰岩大溶洞黄金洞5分门票¥预订门票价格：30元开放时间：08:30-17:00地址：湖北省恩施咸丰县黄金洞乡简介：黄金洞， 神奇而美丽的土地，其承湘鄂、锁川渝。利（川）咸（丰）省道线穿全境而过。图|去哪儿攻略用户@一天行黄金洞位于恩施、咸丰、利川交界之地。黄金洞景区目前主要景点包括：黄金洞、麻柳溪、地心漂流▽  洞外风光 ▽图|去哪儿聪明旅行家@旅行摄影师冉静▽  洞内风景  ▽图|去哪儿攻略用户@一天行这里拥有世界八大自然和人文奇观，是世界最大的七层洞穴大厦。图|去哪儿攻略用户@一天行▽  地心漂流  ▽图|去哪儿聪明旅行家@旅行摄影师冉静地心漂流在唐崖河上游，漂流全程六公里，用时两小时左右，在地上有四公里激情闯滩，还有在地心溶洞内的两公里穿越，听起来就十分刺激。▽  茶海羌寨麻柳溪  ▽图|去哪儿聪明旅行家@旅行摄影师冉静从黄金洞出来之后，坐上观光小火车游览茶海羌寨麻柳溪。麻柳溪村位于唐崖河上游，在这里隐居着羌族落。图|去哪儿攻略用户@一天行图|去哪儿攻略用户@一天行图|去哪儿聪明旅行家@YIYI笔记费用：成人票：90元开放时间：08:30-17:00地点：湖北恩施州咸丰县黄金洞乡自驾线路：恩施火车站--G209--G318--恩利--利咸桥--S248--金川大道--景区评论恩施地道美食推荐这里的肉食以腊肉为主，主菜必为一锅汤。湖北天气潮湿阴冷，人们都喜欢热辣的食物，有助于排出体内的湿气。▽  土鸡汤  ▽图|去哪儿攻略用户@imxa1175▽  土家饼  ▽图|去哪儿攻略用户@imxa1175▽  “鲍鱼肉”  ▽图|去哪儿攻略用户@imxa1175猪蹄经过腊制后味道更醇厚，当地人也称之为“鲍鱼肉”。▽  红糖汤圆  ▽图|去哪儿攻略用户@imxa1175▽  “格格”  ▽图|去哪儿攻略用户@imxa1175米粉裹肉蒸制而成，当地人称之为“格格”▽  清蒸鱼  ▽图|去哪儿攻略用户@imxa1175恩施当地的大多数鱼都来自于清江。可以吃到天然的野生江鱼。评论湖北“大兴安岭”坪坝营原生态休闲旅游区5分/4篇游记中提到门票¥预订开放时间：8:30-17:00电话：0718-6831922地址：恩施土家族苗族自治州咸丰县坪坝营镇查看详情坪坝营富有“天赋氧吧，怡指天下”的美名。是一个天然的氧吧。图|去哪儿攻略用户@几程山水-坪坝营总面积154平方公里，旅游区内群山环绕。有12万亩原始森林、8万亩原始次生林和6万亩人工林。据说在神秘的北纬30度处，是动物的避难所。图|去哪儿攻略用户@北疆闲云野鹤图|去哪儿攻略用户@游子天下坪坝营拥有1300多种植物树种，生活着华南虎、金钱豹、锦鸡、香獐、大灵猫等128种珍禽异兽。坪坝营在部分商业开发的基础上还保留着大部分原生态。图|去哪儿攻略用户@popteacher图|去哪儿攻略用户@游子天下图|去哪儿攻略用户@游子天下远离城市的喧嚣，感受自然的美好，这里你的最佳选择。门票：80元开放时间：08:30~17:00地点：湖北省恩施咸丰县坪坝营镇坪坝营旅游区交通：恩施清江宾馆和舞阳车站都有班车前往咸丰，路程约100公里，票价25元。住宿推荐：咸丰坪坝营森林树上宾馆评论咸丰坪坝营景区酒店(原坪坝营森林树上宾馆)5分/2篇游记中提到¥0起预订电话：0718-6813888地址：咸丰坪坝营生态旅游区简介：咸丰坪坝营景区酒店位于湖北省恩施州咸丰县境内的国家AAAA级景区且享有国家森林公园美称的坪坝营原始生态旅游区内，景区及酒店均由鄂旅投（ECOTIC）旗下湖北省坪坝营旅游发展有限公司独资建设。 酒店分别由老街楼、查看详情图|去哪儿攻略用户@popteacher图|去哪儿攻略用户@游子天下图|去哪儿攻略用户@游子天下价格：480元 / 标间晚地点：坪坝营生态旅游区电话：0718-6829988评论寻找历史的痕迹利川清江古河床5分/3篇游记中提到门票¥预订门票价格：免费开放时间：全天地址：湖北省恩施州利川市团堡乡分水村查看详情如果你是野外徒步的爱好者，这是一个集穿洞，天坑，怪石，峡谷，草甸，绝壁为一体的完美路线。图|去哪儿攻略用户@鄂西刺猬图|去哪儿攻略用户@鄂西刺猬在山谷会遇见很多新奇的植物，感受大自然的量。图|去哪儿攻略用户@鄂西刺猬图|去哪儿攻略用户@鄂西刺猬在城市中过惯了安逸生活的小伙们，想不想体会探险的感受呢。当你每每感觉走到路的尽头时，其实却是柳暗花明的新开始。图|去哪儿攻略用户@鄂西刺猬图|去哪儿攻略用户@鄂西刺猬走到洞的另一头，记得合影留念哦。你也是穿过黑暗与光明的人了。图|去哪儿攻略用户@鄂西刺猬湖北有个宁静的小城叫恩施，恩施风光秀美，人们热情好客，是个有山有水有人家的好地方。驼妞已经迫不及待的想去感受一下大自然的魅力了，你们呢。评论</w:t>
      </w:r>
    </w:p>
    <w:p>
      <w:r>
        <w:t>评论：</w:t>
        <w:br/>
        <w:t>1.1月份什么天气啊</w:t>
      </w:r>
    </w:p>
    <w:p>
      <w:pPr>
        <w:pStyle w:val="Heading2"/>
      </w:pPr>
      <w:r>
        <w:t>4.#春季小众推荐#隐藏在湖北深处的人间秘境，这地方不比九寨沟差，趁着人少赶紧去！</w:t>
      </w:r>
    </w:p>
    <w:p>
      <w:r>
        <w:t>https://travel.qunar.com/travelbook/note/7003823</w:t>
      </w:r>
    </w:p>
    <w:p>
      <w:r>
        <w:t>来源：去哪儿</w:t>
      </w:r>
    </w:p>
    <w:p>
      <w:r>
        <w:t>发表时间：2018-03-09</w:t>
      </w:r>
    </w:p>
    <w:p>
      <w:r>
        <w:t>天数：3</w:t>
      </w:r>
    </w:p>
    <w:p>
      <w:r>
        <w:t>游玩时间：2018-03-09</w:t>
      </w:r>
    </w:p>
    <w:p>
      <w:r>
        <w:t>人均花费：</w:t>
      </w:r>
    </w:p>
    <w:p>
      <w:r>
        <w:t>和谁：三五好友</w:t>
      </w:r>
    </w:p>
    <w:p>
      <w:r>
        <w:t>玩法：摄影,踏春,清明,五一</w:t>
      </w:r>
    </w:p>
    <w:p>
      <w:r>
        <w:t>旅游路线：</w:t>
      </w:r>
    </w:p>
    <w:p>
      <w:r>
        <w:t>正文：</w:t>
        <w:br/>
        <w:t>春季去哪？小众目的地推荐驼妞有话说年后回归到忙碌的工作状态快一个月了，三月已进入中旬，四月的清明小长假还会远吗？认真工作，也别忘了好好享受生活，是时候开始规划下一波旅行了。看惯了城市的高楼林立、车水马龙，不如寻一处山水清幽的地方呼吸一下天地的味道，放空自己的身体和思绪吧！图片来自网络今天驼妞就为大家介绍一个自然风光绝美、乡情风味浓郁、游客数量还少的山水秘境——湖北恩施。图片来自网络图片来自网络恩施州位于湖北，重庆和湖南三省的交界地带，山地为主的地形，广布的喀斯特地貌和溶洞溶洼，造就了这里丰富而奇特的地貌。如果说九寨沟是五彩斑斓的打翻色彩盘，那恩施州则是旷丽大气的原始留地。图片来自网络高达70%的森林植被覆盖率，湿润的亚热带季风气候带给这里四季丰富而多变的奇幻美丽。春日有奇山耸立、山间野花烂漫、不禁感叹自然神奇；夏天有满山的幽绿、山风徐徐、让人身心清凉；秋日有盛大的金黄树林、黄色层叠渐变、恍如置身中古时代；冬季有漫山的皑皑白雪，冷雾弥漫，下一刻便有神仙从云雾中来。可以说每一个季节来到这里你都会遇见惊喜。图片来自网络图片来自网络恩施州是湖北省唯一一个少数民族自治州，除汉族外，这里还居住着土家族、苗族、侗族、白族、蒙古族、回族等28个少数民族，众多的民族和文化杂居交融，给这片人间秘境带来了独特又多元的民族风情。土家人“所居必择高岭”，同姓数十户或上百户集聚为一寨。土家人居山内，客家人居山外，这些与世隔绝的山寨，至今仍保留淳朴的习俗和生活方式，游客乍入还以为到了陶渊明笔下的桃花源呢！图片来自网络图片来自网络评论最低调的秘境风光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大峡谷拥有“世界地质奇观－东方科罗拉多”之美誉，景区分为云龙地缝景区和七星寨景区，恩施大峡谷最经典的绝壁长廊就在七星寨景区。景区内可以看到丰富的喀斯特地质地貌，天坑、地缝、溶洞、暗河、石林、峰丛、岩柱，一应俱全。并且恩施大峡谷是世界上唯一的“地缝—天坑—岩柱群”同时存在的喀斯特地貌“天然博物馆”。图片来自去哪儿网聪明旅行家@YIYI笔记图片来自去哪儿网聪明旅行家@YIYI笔记图片来自去哪儿网聪明旅行家@YIYI笔记这里的峡谷山峰险峻，山头高昂，有仰天长啸之浩气；谷底的清江水质清幽，令人有脱胎换骨之感受。沐抚大、小龙门6 平方千米的范围内就有200米以上的独立山峰30余座；静水清江，虹桥卧波、青山倒影，让人产生海市蜃楼的幻觉；沿清江乘船顺流而下，云雾缭绕，白鹤翩跹，情景交融，仿佛置身于浩缈悠远的世外天地之间。图片来自去哪儿网聪明旅行家@YIYI笔记绝壁长廊位于海拔1700余米、净高差300余米之绝壁山腰间建于2006年8月，历时1年零8个月才建成，几乎与悬崖绝壁融为一体，从山下望去，如同巨崖上一条蚀缝。站在绝壁长廊上，可以将恩施大峡谷的景色尽收眼底，高揽群峰耸峙，远望众山绵延。图片来自去哪儿网聪明旅行家@YIYI笔记图片来自去哪儿网聪明旅行家@YIYI笔记图片来自去哪儿网聪明旅行家@YIYI笔记图片来自去哪儿网聪明旅行家@YIYI笔记在高处俯瞰大峡谷的地貌真的非常美，村庄、田亩、峡谷、河流，心旷神怡。这便是“中国最长的旅游观光电梯”，全长688米，扶梯以土家族的风格建筑盖顶，青瓦人字斜顶木柱支撑结构，层层相叠依山势而蜿蜒，成就了恩施大峡谷独特的一抹亮丽的风景。图片来自去哪儿网聪明旅行家@YIYI笔记图片来自去哪儿网聪明旅行家@YIYI笔记图片来自去哪儿网聪明旅行家@YIYI笔记评论屏山峡谷5篇游记中提到门票¥预订门票价格：无需门票，坐船100元/人。开放时间：全天开放电话：0718-5282222地址：恩施土家族苗族自治州鹤峰县容美镇屏山村查看详情屏山是恩施州鹤峰县城东去约十公里处的一个近乎与世隔绝的静谧山村。屏山之腹土地平旷，屋舍俨然，有良田美池桑竹绕道，有阡陌古道曲径通幽。屏山四周绝壁对峙，深涧无底，森林茂密，碧水清幽。图片来自网络图片来自网络鹤峰封闭，屏山更封闭，享有“湖北小九寨”、“中国仙本那”等美誉，独特的地形造就了屏山之水之山自然生态的屏保：水清却有鱼，涧深幽静，潺潺溪鸣，汨汨缓流，人迹罕至；山高却四季分明，森林茂密，山雀话语，猿啼声声。图片来自网络图片来自网络评论黄金洞门票¥预订门票价格：30元开放时间：08:30-17:00地址：湖北省恩施咸丰县黄金洞乡简介：黄金洞，古称黑洞，位于连接318和209国道的省道利咸段60公里处，处于世界溶洞之最——腾龙洞与国家级森林公园两大著名旅游景点之间。据中外洞穴专家考证，此洞形成于侏罗纪以前，迄今已有1.5亿年。洞口嵌于千仞绝壁黄金洞，古称黑洞，位于连接318和209国道的省道利咸段60公里处。据中外洞穴专家考证，此洞形成于侏罗纪以前，迄今已有1.5亿年。洞口嵌于千仞绝壁，险奇神秘。巨瀑从洞口之上飞落而下，日照生红；倒流三千八百里经乌江注入长江的唐岩河从洞的下层穿流而过，相映成趣。图片来自去哪儿网游记作者@一天行图片来自去哪儿网游记作者@一天行图片来自去哪儿网游记作者@一天行图片来自去哪儿网游记作者@一天行黄金洞主洞已探明的总长度为8000米，共有7层，主要有水龙洞、龙马洞、泉洞、神佛洞、玉龙洞、飞燕洞、迷魂洞，主洞套岔洞不计其数。大大小小的洞内，石笋林立，如神似仙，千姿百态，琼楼玉宇，别有洞天，五彩的灯光映照下，更是让人感叹大自然的神奇。图片来自去哪儿网游记作者@一天行图片来自去哪儿网聪明旅行家@YIYI笔记图片来自去哪儿网聪明旅行家@YIYI笔记图片来自去哪儿网聪明旅行家@YIYI笔记评论神农溪纤夫文化旅游区14篇游记中提到门票¥预订门票价格：成人票：150人民币 (1月1日-12月31日 周一-周日) ；半票：1.2-1.4米儿童、60岁以上老人凭有效证件；免票：身高1.2米以下的儿童开放时间：06:00-17:00；部分时间段，景区不开放，详询景区官方电话。电话：0718-4335245,0718-4334848,0718-4334242,0718-4331500地址：恩施土家族苗族自治州巴东县城信陵镇沿江路191号简介：乘坐游船，畅游在溪流中，两岸满目苍翠，悬崖峭壁上还有古老神秘的悬棺。</w:t>
        <w:br/>
        <w:t>能够欣赏到当地的民族表演，还有船工们的三峡纤夫拉纤表演。查看详情神农溪，发源于“华中第一峰”神农架的南坡，由北向南穿行于深山峡谷之中，至巫峡口东汇入长江。溪流两岸，山峦耸立，绝壁峭耸，逶迤绵延，层峦叠嶂，溪水在刀削般的峡壁间冲撞，水道曲折，湍急的溪流形成龙昌峡、鹦鹉峡、神农峡三个自然峡段。其中，龙昌峡以"雄"称奇，鹦鹉峡以"秀"见长，绵竹峡以"险"著称，神农峡以"奇"闻名。图片来自网络峡中深潭碧水、飞瀑遍布、悬棺栈道、原始扁舟、土家风情、石笋溶洞......无一不令人惊叹大自然的神奇造化而留连忘返。这里还是“中国纤夫文化”之乡，土家纤夫是巴人纤夫的活化石，也让此地增添了不少灵气。溪中扁舟点点，碗豆角木扁舟是神农溪保存千年来的原始交通运输工具，声声高亢激昂的纤夫号子，是一种无法言喻的美。图片来自网络图片来自网络评论腾龙洞风景区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腾龙洞位于湖北利川市城区6公里处，洞口高74米，宽64米，洞内最高处235米，初步探明洞穴总长度52.8公里，其中水洞伏流16.8公里，洞穴面积200多万平方米，腾龙洞容积量居于世界第一。2005年曾被《中国国家地理》杂志评为“中国最美的地方”“中国最美的六大旅游洞穴”之一。图片来自网络图片来自网络图片来自网络腾龙洞以其雄、险、奇、幽、绝的独特魅力驰名中外。洞中有山，山中有洞，水洞旱洞相连，主洞支洞互通，且无毒气，无蛇蝎，无污染。洞中景观千姿百态，神秘莫测。洞外风光山清水秀，水洞口的卧龙吞江瀑布落差20余米，吼声如雷，气势磅礴。图片来自网络图片来自网络图片来自网络评论最淳朴的乡间村寨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恩施土司城位于恩施市西北，它的原型是古恩施州少数民族部落首领住的地方，现存的是后来按照真实情况仿建的。这里分民族文化展示区、宗教展示区、休闲娱乐区三个主要区。这里建有我州土家族、苗族、侗族三个主要少数民族的传统建筑，以展示各具特色的建筑、雕刻艺术。图片来自去哪儿网游记作者@星光下的赵云图片来自去哪儿网游记作者@星光下的赵云恩施地区的土司制度起于元朝至于清朝雍正13年，历经三朝450余年。改土归流后，土司制度便不复存在，但是当年土司王生活、理政的地方今天依然可以看见。游土司城就象穿越时空的隧道，回到当年。走进一间间老房子，土司文化的神秘就一层层揭开，土司生活的点点滴滴尽收眼底，土家传统的生活习俗展现得淋漓尽致……图片来自去哪儿网游记作者@星光下的赵云图片来自去哪儿网游记作者@星光下的赵云图片来自去哪儿网游记作者@星光下的赵云评论麻柳溪村位于咸丰县黄金洞乡麻柳溪村的麻柳溪村，素有特色民居“吊脚楼群落”之美称，“依山傍水来建成，倾听林涛与水声，绿林玉树相掩映，夏季纳凉秋沐荫。”为数众多的干栏式特色民居，古色古香，原汁原味，生态建筑木构吊脚楼房，或依山傍水，倾听林涛水声；或掩蔽于绿林树丛，沐荫纳凉；或临于悬崖峭壁，展翅欲飞。图片来自网络图片来自网络逢盛夏时节，这里便成了一片浓郁绿色包围下的小村落，放眼望去全是绿色，山是墨绿的，田是翠绿的，水是青绿的，呼吸着的味道也是好闻的草绿味儿，心情也变得满满绿色活力。眼中所及除了绿色，便是朴素的木质吊脚楼，偶尔还会有土家人在外采摘茶叶，一派世外桃源的悠闲风情。图片来自网络图片来自网络评论鱼木寨4篇游记中提到门票¥预订电话：0718-8222770地址：恩施土家族苗族自治州利川市查看详情鱼木寨位于利川西部，地处318国道线利川至万县途中，寨楼空兀于万山之中，两边一色悬崖，中间只有一狭窄寨门与外界相通。相传古代马、谭两大土司交战，鱼木寨的险要地势令谭土司久攻不下，数月后，守寨的马土司扔下活鱼无数，落于前来攻寨的谭土司帐前，谭土司叹道：“吾克此寨，如缘木求鱼也”，从此便有了鱼木寨这个名字。图片来自网络图片来自网络图片来自网络鱼木寨至今仍保留有完整的古代土家人生活、饮食、婚丧、建筑习俗。男女能歌善舞、热情好客；姑娘爱绣“花袜底”，做“布凉鞋”；男子善饮苞谷酒。具有土家风味的“甜酒糯米汤圆”、“阴米子”、“土腊肉”、“合渣”至今仍为人们的主要饮食。寨内以木建筑为主，青石与青石、木材与木材、木材与青石之间的结合，均用古老巴国传统的营造方法，以榫头相联，阴阳相扣。图片来自网络评论恩施土家女儿城55篇游记中提到门票¥预订门票价格：免费开放开放时间：全天开放电话：0718-8028699地址：恩施土家族苗族自治州恩施市马鞍山路41号查看详情”世间男子不二心，天下女儿第一城“，土家女儿城是全国土家族文化集聚地，也是武陵地区城市娱乐消费中心和旅游集散地，旨在打造中国西部首家文化旅游商业古镇、中国的相亲之都。作为全国第八个人造古镇，土家女儿城合理且精心的谋划了整体建筑风格，仿古与土家吊脚楼相结合，完美的体现了土家族的民风民俗。图片来自去哪儿网聪明旅行家@YIYI笔记图片来自去哪儿网聪明旅行家@YIYI笔记图片来自去哪儿网聪明旅行家@YIYI笔记评论最好吃的当地美食正宗张关合渣3篇游记中提到地址：航空大道62号(近金三角文娱广场)电话：0718-8213777查看详情合渣，又名懒豆腐。恩施土家人对合渣有着深厚的感情，特别是在兵荒马乱之年，由于粮食奇缺，合渣救下了不少人的性命，流传有“辣椒当盐，合渣过年”的民谚。在恩施，合渣的吃法很多，其中张关合渣是制作合渣火锅的典型。张关合渣因宣恩一小集镇“张关”而得名，是将合渣煮好后点卤变得稍干，加鲜汤配猪肉、仔鸡、鸡蛋等做成鲜肉合渣、仔鸡合渣、鸡蛋合渣等系列合渣火锅，尤以镇上一位黄姓老太婆制作的最有名、最为地道。图片来自网络图片来自网络评论恩施炕洋芋当地人把土豆称为洋芋，炕洋芋是湖北西部地区流行的美食。“炕”是湖北省西部地区的方言，是煎炒焖炸之外的一种做菜方式，介于用少量食用油煎与炸之间的一种烹饪方式。炕熟后的洋芋吃在嘴里感觉不油腻，有种烤熟的香甜感。图片来自去哪儿网聪明旅行家@YIYI笔记图片来自去哪儿网聪明旅行家@YIYI笔记“恩施炕洋芋”已经成为恩施地区的一张名片，大街小巷都有卖，不到十元就能品尝一份的廉价美味。图片来自网络图片来自网络评论恩施油香儿油香儿，一定要把“儿”的感觉读出来，才有感觉，它是湖北恩施的一种风味小吃，当地街边、餐馆都十分普遍，是恩施人常见的过早小吃。油香儿以其价格低，制作快速，口味香酥得到人们的喜爱。图片来自网络评论恩施豆皮恩施豆皮是湖北恩施州的一种地方特色小吃，主要制作材料是土豆、玉米、大米，成品色泽乳白，其做法主要有两种，一种是煮，一种是炒，口感绵软滑爽，美滋美味。从前闭塞贫穷，只有年节才会上宴的豆皮，如今已经成为一种日常可见、物美价廉的旅游食品和民间早点。图片来自网络图片来自网络评论社饭社饭自古有之，是中国土家、苗、侗族等少数民族祭祀社稷的一种食品。其味鲜美，芳香扑鼻，松软可口，老少皆宜。土家人做社饭不光是自家人吃，还把它作为馈赠亲友的佳品，故有民谚说，“送完了自家的，吃不完别家的”，充分显示出土家人淳朴、亲和的民风。图片来自网络评论格格这可不是“还珠格格”中的“格格”哟，此“格格”乃是用辣椒乍混和其他主料蒸出来的。在恩施街头的小饭馆门口你随处可见，有许多极小的蒸笼在旺火上蒸，而这蒸笼里的东西便是“格格”了。“格格”的品种有很多，有牛肉格格、羊肉格格、猪肉格格、肥肠格格等。图片来自网络图片来自网络图片来自网络评论土家油茶汤土家油茶汤是一种似茶饮汤质类的点心小吃，香、脆、滑、鲜，味美适口，提神解渴，是土家人传统的非常钟爱的风味食品，故有民谚曰：“不喝油茶汤，心里就发慌”，“一日三餐三大碗，做起活来硬邦邦”。同时，喝油茶汤又是土家人招待客人的一种传统礼仪，凡是贵客临门，土家人都要奉上一碗香喷喷的油茶汤款待。图片来自网络图片来自网络图片来自网络评论鲊广椒炒腊肉土家人喜食腊肉，土家腊肉色泽焦黄、肉质坚实、熏香浓郁、风味独特。鲊广椒，也称为鲊辣椒，它是以恩施本地鲜红辣椒和苞谷面（玉米面）为主要原料加工而成。将鲊广椒在锅中焙熟后与土家腊肉一起炒食或作扣碗底料蒸食，成品色泽微红，酸辣味十分特别。图片来自网络图片来自网络评论</w:t>
      </w:r>
    </w:p>
    <w:p>
      <w:r>
        <w:t>评论：</w:t>
        <w:br/>
      </w:r>
    </w:p>
    <w:p>
      <w:pPr>
        <w:pStyle w:val="Heading2"/>
      </w:pPr>
      <w:r>
        <w:t>5.玩转恩施大峡谷</w:t>
      </w:r>
    </w:p>
    <w:p>
      <w:r>
        <w:t>https://travel.qunar.com/travelbook/note/7007636</w:t>
      </w:r>
    </w:p>
    <w:p>
      <w:r>
        <w:t>来源：去哪儿</w:t>
      </w:r>
    </w:p>
    <w:p>
      <w:r>
        <w:t>发表时间：2018-03-16</w:t>
      </w:r>
    </w:p>
    <w:p>
      <w:r>
        <w:t>天数：1</w:t>
      </w:r>
    </w:p>
    <w:p>
      <w:r>
        <w:t>游玩时间：2018-03-16</w:t>
      </w:r>
    </w:p>
    <w:p>
      <w:r>
        <w:t>人均花费：500 元</w:t>
      </w:r>
    </w:p>
    <w:p>
      <w:r>
        <w:t>和谁：独自一人</w:t>
      </w:r>
    </w:p>
    <w:p>
      <w:r>
        <w:t>玩法：短途周末,徒步,人文,国庆</w:t>
      </w:r>
    </w:p>
    <w:p>
      <w:r>
        <w:t>旅游路线：</w:t>
      </w:r>
    </w:p>
    <w:p>
      <w:r>
        <w:t>正文：</w:t>
        <w:br/>
        <w:t>前言说说这次旅行选择困难症中我应该算是绝症患者，和同龄的姐妹儿相比我绝对算是女汉子，喜欢背着大背包走遍祖国山川的女汉子！评论第1天恩施大峡谷——七星寨首先在穷游和蚂蜂窝里面查询了关于恩施旅游的攻略，大家伙说得最多的就是恩施大峡谷，接下来在微博上搜索到了景区的官方微博（@恩施大峡谷官方微博）了解到可以通过微博订优惠票，和同程携程的价格是一样一样的，于是超级懒人就利用这个懒人平台完成了门票的预订，加上和小编的各种问答，对景区的基本情况有了大致了解。3月15日，11:10分武汉火车站---06：50恩施火车站 建议：武汉至恩施约为7-8小时，建议搭乘夜班车，节省房费。（本人不擅拍照，拍的不好还请大家多多包涵。）刚出站就被这美景惊呆啦， 仙居恩施想必就是眼前这腾云驾雾的奇景吧，火车站就像嵌在一副山水画卷中一样，先深呼吸吧，把常年饱受雾霾侵袭的肺部先洗洗，要知道，这般干净清新的空气只能存在2天，哎！出站后看到各路旅游大巴车和导游们，拉客的taxi师傅们，热闹啊~突出重围后我按照（@恩施旅游集团）的提示走到火车站左侧的停车场搭乘公交车，22路/6路---航空路车站下车，大约要25分钟。抵达航空路车站后在旁边的小店吃过早餐后，直接过马路到航空路汽车站搭车去恩施大峡谷。tips ：到站之后，不要到柜台前排队去买票 ，直接过安检进站里面，靠左一直走看到恩施到大峡谷的牌子的车就可以上，有工作人员在车上收钱，到大峡谷22元。（特别提醒：要告诉师傅你是到大峡谷的，不然师傅可能会直接把你带到沐抚街上），大约要1个半小时的车程。报姓名和电话号码买到了大峡谷的优惠票，大峡谷的门票170（七星寨+地缝），30元景区交通车，这两样是必须要买的，所以相当于门票是200元，在微博预订优惠了10元。记住！景区交通车票要保管好，来回都要坐的呢。风雨桥地缝被誉为地球上最美的伤痕。地缝里的瀑布为旅途增添了丝丝凉意，也让这儿变得灵气十足。旁边的小孩对他妈妈说了句：水的胆子真大，敢从那么高的地方跳下来 虽被他雷得里焦外嫩，却还是笑出了声、、、、、、独自背着旅行包，走在这悠长悠长又寂寥的时空桥，我希望逢着一个会摄影的高手，能拍一张把我融进山水之中的美图~哎~可你不在我预料，却扰乱我平静的步调！（高手你在哪里）绿得跟翡翠一般的水山渠对溪水说：“你不曾离开我”； 溪水对山渠说：“我愿在你的心里”。谷底小憩2个小时，欣赏完地球最美的伤痕，意犹未尽，（地缝的美景有好多，在这就不一一展示了）从地缝出口——小楼门停车场 半个多小时的车程上七星寨两条路1、坐索道 110元/人（单程）2、爬台阶1000多步我觉得1000多步台阶也没什么，选了第二条路山顶视界这边风景是极好的啦，，只是无人陪行，啊真想就这么拽个人啦，过往的游客都喊着一句：大峡谷，我们在这里。走在恩施大峡谷的回音壁，我也不落俗套的大声喊了一句“男朋友~你再不出现我就老啦！”俯视美景我喜欢。 在这里看对面的山，好像是用墨水画出来的，觉得很有意境。大峡谷虽然做为一个新开发的景点，但是风景真是不错的啦，我最喜欢的就是这儿干净的空气。呼吸起来会觉得这儿的空气真真的是纯净的啊！爬了一会儿有点儿小饿（在这建议上山前自己准备好零食，感觉到了景区后吃的很少，要隔好长一段路才有小买部而且吃的不多，价格相对有点贵，不过路边的小吃摊还是不错的，特别是恩施的炕洋芋，对于重口味的我来说是极好的，而且不贵，一份5块钱。）炕洋芋还记得那次饥肠辘辘时，救你回神的恩施大峡谷炕洋芋吗？啦啦啦啦。听一个团队的导游小姐说这是天梯，妈妈呀，还真是天梯啊，不过，一到这种耗费体力的路段，一句内心独白“真好，又能减肥”这句话是我出门儿不累的神器啊。栈道“北斗七星有七斗，绝壁栈道有七抖，经过一番惊吓后，人生道路手拉手。” 栈道大概有1·2米宽，而且有护栏，所以一向胆小的我，在这上面也行动自如，同行路人问我怕不怕，我朝着山下喊了一句: 我，胆子蛮大！一炷香据说这是恩是大峡谷的镇谷之宝，很多游客在这里讨论它的不倒之谜，导游在这里讲了它的传说故事，话说，它是上天赐予的圣香，有着有求必应的本事。母子情深恩施大峡谷，在我的角度来看是真的不错，只是可惜此行无人同行，大峡谷，等下次，下次我等到你来帮我拎包、拍照，我一定会再来的。恩施大峡谷，我一定会回来的！！晚上住在景区附近的农家乐，老板很热情，做好饭茶还送到房间里，老板介绍说晚上有《龙船调》表演，露天实景剧，光演员就有500多人，还是老谋子导演的。有些心动，票是老板帮忙定的，218元。老板还把我送到剧场。剧场确实很大，几乎就是一整座山为剧场，舞台上还有一条宽四五米的河，河面上还停着两条船应该演出用的吧。舞台后面的山上还有一些土家建筑，应该是还原的土家村落，还有土司楼。8点10准时开演，灯光，舞美设订都很棒，剧情分为四幕，前面都是剧情的推情和歌舞表演。真正的重头戏在最后一幕。河面上燃烧着火苗，突然河面裂开，配合着音乐灯光，仿佛真的山崩地裂一般。很震撼。演出结束出来外面还有演员欢送跳舞，可以跟她们合影。大峡谷之旅到这就算结束了，晚上回到房间，好好睡一觉，敷面膜，第二天又是精神满满的一天小 结 ：恩施大峡谷景色很美，不过走完全程有点儿小累。美景指数★★★★★服 务 ：工作人员很热情，就是希望售票时能快点儿，服务态度★★★★★通达性 ：景区进入性很好，路面平整多弯路。便捷指数★★★★★建 议：恩施大峡谷地处海拔800-1800米，夏季紫外线非常强。1.防晒必备. 护肤品旅行装、晒后修复液，遮阳帽，墨镜。（建议带mini型包装的护肤品，防晒霜一定要买防晒指数20以上的，越高越好。）2.雨具 时常下雨，雨具为旅行必备物品。3.随身小药箱：创可贴、感冒药、止泻药。4.轻装上场好出行，运动宽松的衣服，夏季一般带一件薄外套就可以。5.女士一定要备平底鞋，否则，走不完全程。男士最好穿运动鞋。评论</w:t>
      </w:r>
    </w:p>
    <w:p>
      <w:r>
        <w:t>评论：</w:t>
        <w:br/>
        <w:t>1.可以试试</w:t>
        <w:br/>
        <w:t>2.脑子有病吧，为什么要出来骗大家</w:t>
        <w:br/>
        <w:t>3.zz</w:t>
        <w:br/>
        <w:t>4.大家不要相信10中有9是假的</w:t>
        <w:br/>
        <w:t>5.怕是个智障吧，说一堆假话</w:t>
      </w:r>
    </w:p>
    <w:p>
      <w:pPr>
        <w:pStyle w:val="Heading2"/>
      </w:pPr>
      <w:r>
        <w:t>6.【摄影分享】穿过清寒凛冽.雾凇两旁.走近中国最美冰瀑-MemoryImage</w:t>
      </w:r>
    </w:p>
    <w:p>
      <w:r>
        <w:t>https://travel.qunar.com/travelbook/note/7013479</w:t>
      </w:r>
    </w:p>
    <w:p>
      <w:r>
        <w:t>来源：去哪儿</w:t>
      </w:r>
    </w:p>
    <w:p>
      <w:r>
        <w:t>发表时间：2018-03-27</w:t>
      </w:r>
    </w:p>
    <w:p>
      <w:r>
        <w:t>天数：1</w:t>
      </w:r>
    </w:p>
    <w:p>
      <w:r>
        <w:t>游玩时间：2018-03-27</w:t>
      </w:r>
    </w:p>
    <w:p>
      <w:r>
        <w:t>人均花费：</w:t>
      </w:r>
    </w:p>
    <w:p>
      <w:r>
        <w:t>和谁：</w:t>
      </w:r>
    </w:p>
    <w:p>
      <w:r>
        <w:t>玩法：冬季</w:t>
      </w:r>
    </w:p>
    <w:p>
      <w:r>
        <w:t>旅游路线：</w:t>
      </w:r>
    </w:p>
    <w:p>
      <w:r>
        <w:t>正文：</w:t>
        <w:br/>
        <w:t>中国最美的吊水楼冰瀑。零下23度，是这一天的清晨，坐标：牡丹江-镜泊湖-么么锐带你走近拍摄中国最美的吊水楼冰瀑。一夜寒凉就着不冻河的漫漫蒸汽，将整个吊水楼瀑布周边的树枝挂满洁白的冰霜，而这绝赞的雾凇衬出奇美的冰瀑，相伴生辉，只待日出。远处隐约一面白色冰墙，那就是吊水楼瀑布的所在。没有风的清晨，只有静淌的河水和细腻的雾气。远处的天空正泛着日出前的幻彩，加上河流两旁的雾凇，美的很醉人。图片并没有完全按照时间顺序排列，图二是太阳有些升起了，剔透的树挂被阳光点暖了树梢，河床里却还是清凉的冷色。瀑布崖壁上布满了水滴结冰的艺术杰作，各种冰挂，冰柱和溶洞里的石钟乳多有相似，在平静的潭水里完美的倒映。阴影里的河床里，雾气昭昭，这些缓慢漂浮的雾气，正是雾凇树挂的成因所在。太阳升起时，回望刚刚拍照的桥面，一幅大场景，又冷又暖的，仿佛两岸的树，都有了灵气儿。脚下看似散乱的黑色石头，其实都是火山溶岩形成的火山石，遍布这细密的小黑孔。再来一张雾凇，真的对于从来没有见过的人来说，总是能听到各种大呼神奇，然后便是快门不止的拍拍拍。越来越接近瀑布了，近处的崖壁上已经开始有水流滴落行程的冰挂冰柱了，长短不一，大小不同，搭配着重色的石壁显得更是冰清玉洁的白。穿过雾凇看渐渐亮起来的天。太阳升起来了，穿过桥面，描画着芦苇和枯草的轮廓。暖光洒在河面上，近处的石头上还落着残雪，是冷色的，和河面的暖鲜明的对比，长曝光下，水流如丝，柔滑而远。阳光透过交错的树枝，穿过冰霜，有冷有暖。阳光快要照到崖壁上了，石头和雾凇的颜色开始变得暖了起来。雾凇因为气温原因，通常会在日出之后的一段时间内蒸发消失，所以呢，想要拍摄这样的奇景就要早些起床，遵循风光摄影早起晚归的法则，就会有精彩的收获。但是雾凇消失了不代表美景不在了，完全没有雾霾的镜泊湖景区，通透的空气使得一切的拍摄都可以清晰干净，色彩也会纯粹不少。吊水楼冰瀑，就是这么一圈垂直断壁围绕的纯清的深色潭水，映着更加纯粹的天蓝，虽然空气里都是清寒，心情确实无比清爽。仔细的用长焦镜头拉近拍摄滴水而成的冰柱冰挂，感受自然的构成之美。冰瀑的底端，还有流水不断流落，溅起的水珠蔓延结冰形成了一个神奇的冰罩，好像保护这仅有的一涓流水般。哇哇哇，怎么还有人光臂赤膀的从崖壁上跳下去了，太可怕了吧，哈哈哈，其实，这是镜泊湖吊水楼瀑布的又一个亮点，感兴趣的朋友可以搜索“崖瀑跳水第一人” 狄焕然，这位吉尼斯世界纪录保持者将吊水楼瀑布作为自己的秀场，每天都会在这里表演悬崖跳水。如此低温寒冷，如此险峻环境，只见狄老师一个轻松的飞跃，展臂扎入深邃的潭水，激起一团白色的浪花，冰瀑两侧从来不缺拥趸，长枪短炮齐刷刷对着他一通扫射，我用长焦端，快门千分之一秒，高速连拍记录下狄老师的跳水全程。查看全部评论</w:t>
      </w:r>
    </w:p>
    <w:p>
      <w:r>
        <w:t>评论：</w:t>
        <w:br/>
      </w:r>
    </w:p>
    <w:p>
      <w:pPr>
        <w:pStyle w:val="Heading2"/>
      </w:pPr>
      <w:r>
        <w:t>7.一个懒人的旅行记录——恩施</w:t>
      </w:r>
    </w:p>
    <w:p>
      <w:r>
        <w:t>https://travel.qunar.com/travelbook/note/7014163</w:t>
      </w:r>
    </w:p>
    <w:p>
      <w:r>
        <w:t>来源：去哪儿</w:t>
      </w:r>
    </w:p>
    <w:p>
      <w:r>
        <w:t>发表时间：2018-03-28</w:t>
      </w:r>
    </w:p>
    <w:p>
      <w:r>
        <w:t>天数：2</w:t>
      </w:r>
    </w:p>
    <w:p>
      <w:r>
        <w:t>游玩时间：2018-03-28</w:t>
      </w:r>
    </w:p>
    <w:p>
      <w:r>
        <w:t>人均花费：1000 元</w:t>
      </w:r>
    </w:p>
    <w:p>
      <w:r>
        <w:t>和谁：独自一人</w:t>
      </w:r>
    </w:p>
    <w:p>
      <w:r>
        <w:t>玩法：短途周末,清明,五一</w:t>
      </w:r>
    </w:p>
    <w:p>
      <w:r>
        <w:t>旅游路线：</w:t>
      </w:r>
    </w:p>
    <w:p>
      <w:r>
        <w:t>正文：</w:t>
        <w:br/>
        <w:t>前言说说这次旅行现在旅游已经成为人们生活中重要的组成部分，小时候的我并不知道什么是旅游，但是很喜欢出去玩是真的，计划的再久也不如说走就走。因为时间问题没能去太远的地方，我本身算是半个恩施人，但恩施很多地方真的没有去过。恩施这几年的旅游业发展的很快，但是做为恩施人的我，竟然没有去过，确实有点说不过去计划着玩三天，第一天在市区，第二天在大峡谷，第三天去腾龙洞再从利川回家，全程自驾评论第1天恩施土司城开放时间：夏季：8:00-18:30冬季：8:30-17:30门票价格： 成人票：50元；优惠票：25元最佳时间： 一年四季均可恩施火车站30路公交车直达土司城站，共13站。恩施市区里值得玩的地方还是很多的，首先女儿城跟土司城就有很多朋友推荐了，土司城在市区不远，建议中午的时候去，去的太早看不到土家民俗演出，去的太晚也看不到，一天好像就一场，在下午两点现在的土司城是复原重建的，包括门楼、侗族风雨桥、廪君祠、校场、土家族民居、土司王宫--九进堂、城墙、钟楼、鼓楼、百花园、白虎雕像、卧虎铁桥、听涛茶楼、民族艺苑等12个景区30余个景点。我一直觉得恩施算是一个民族特点很强的城市，随处走在大街小巷都可以看到属于土家族一些标志性建筑和少数民族的文化，那怕是进一家饭馆都都可以看到一些土家文化，比如语言，壁画等等。土司城顾名思意就是土司居住的宫殿，所以也称土司皇城，不是土家人可能不太了解土司到底是什么，科普时间到了：土司土地不入中央王朝版图，人口不入中央王朝户籍，生杀在掌、称雄一方。土司王：实际就是一个地方的土皇帝。土司城整体不大，三个小时就可以游完，有一个廪君庙很值得一提巴人及其后裔土家族崇尚的廪君，还有段十分神奇而动人的传说。相传廪君是生活在长阳武洛钟离山的巴姓人之子，名叫巴务相。钟离山上有赤黑二穴，分别住着巴、樊、覃、相、郑五姓人氏。巴姓住在赤穴，其余四姓住在黑穴。蛮荒之初，没有头领。于是五姓人氏商定以投剑于石穴，投中者尊为头领。经比试，唯巴姓之子巴务相一剑投中，其余四姓皆未投中。四姓不服气，再次约定乘坐土船游于江中，土船不沉的立为头领。比试结果，又是巴务相乘坐的土船不沉，其余四姓的土船下水即沉。四姓至此认为这是天意，于是推举巴务相作头领，统领巴人。巴务相胸怀大志，嫌钟离山狭小，决意要为巴人另创基业。便率领五姓巴人，沿古称为夷水的清江而上，去开疆拓土。途中经过叫盐阳地方，盐阳有位专司熬盐济世的女神，爱慕巴务相超凡豪雄，以身相许要与巴务相结为夫妻，并劝巴务相留居盐阳。巴务相虽感女神多情，但仍觉盐阳不够广大。非巴人久留之地。坚持溯江而上继续前进。女神无奈，便晚上前来陪宿，早上化成飞虫与诸虫同飞，遮天蔽日，令巴务相与众巴人不辩南北西东，寸步难行。巴务相于焦虑中断定是女神暗中阻挠，便乘女神陪宿之机割下自己一绺头发，作为信物赠与女神。女神即将头发系于项间。待次日诸虫再飞之时，巴务相瞄准系有头发的飞虫，挽弓搭箭，将化为飞虫的女神射落，天开明朗。巴务相便继续率巴人前行，直到古称夷城的恩施地方，巴务相觉得夷城地方广阔，便留住下来，建立了巴国。巴人由此便从以渔猎为生的原始落后生活方式转为了较先进的农耕生活。巴务相心愿已了，便坐化升天，死后化为白虎。众巴人为缅怀巴务相功德，建廪君祠立像祭祀，同时也感女神熬盐济世之恩，便也塑女神像陪于廪君之侧，称巴务相为廪君，称女神为德济娘娘，春秋饷祭，四时烟火不绝。从此，廪君即成了巴人及巴人后裔土家族世代尊奉的生命之神。看完这个故事让我想起了《西游记》里女儿国的那一段女儿城之前一直有来，但是写游记嘛，肯定是要带上的嘛。世间男子不二心，天下女儿第一城！中国恩施土家女儿城，说到女儿城第一肯定是好吃的，第二才是好玩的，第三就是看土家女儿出嫁啦！！！恩施说起美食小吃真的算是源远流长啊，不说别的，就说腊肉就是全国知名的，三月份的时候正是吃社饭的季节，“社饭”其实是用野草和着饭蒸的，算是土家族的习俗。平时在家我妈妈只是会买来半成品自己加热，从来不曾自己做过，女儿城的小吃街几乎每个摊位都会有一蒸锅。一份五元，真的不贵。做为本地人，对这些小吃是真的没有太大的兴趣，因为那都是从小吃到大的。但是，写游记嘛，当然要全都带上啊。恩施的小吃真的可以分为两种：荤的、素的荤：腊肉，腊肠，张关合渣素：炸辣椒，炸土豆，莼菜，柏杨豆干，凤头姜，油茶汤等等、、恩施的腊肉腊肠在全国都很有名，就不多做赘述但是恩施的油茶汤还有炸辣椒一定是好好说说的油茶汤是土家族人来说一日三餐少不了，土家油茶汤是湖北省恩施土家族苗族自治州土家族 具有代表性的文化现象之一，土家说称“色斯泽沙”，堪称中国茶文化一绝，源远流长。油茶汤对土家族人来说一日三餐少不了。土家油茶汤是湖北省恩施土家族苗族自治州土家族具有代表性的文化现象之一，土家语称“色斯泽沙”，堪称中国茶文化一绝，源远流长。土家油茶汤与藏族酥油茶、蒙古族奶茶，被誉为中国三大名饮。土家人过年的时候，油茶汤里少不了备血豆腐。血豆腐是新鲜豆腐和新鲜猪血加上猪肉粒，花椒，辣椒粉拌均用烟熏干而成，吃时用油炸熟。榨广椒，也称为鲊尖椒，鲊金椒，炸辣椒，是湖北省恩施地区汉族、土家族的特色小吃，它是用鲜红辣椒和苞谷面即玉米面为主原料加工制成。一般都配着腊肉腊肠炒着来吃，最下饭了，也是从小最爱吃的事的大概就是：土家的老爷为女儿招亲，前来的不是士绅公子就是达官贵人，但是没有一个是小姐能看上的，最后一个小伙子登上了招亲台。老爷见他身着贫寒，故意出了难题给他，小伙子将老爷给出的难题一一解答，小姐对这小伙子一见钟情，最终也求得阿爹同意，为他们举行了盛大的土家婚礼。整个婚礼过程都是在女儿城的大街上举行的，所有的游客都算是他们的婚礼的宾客。整个女儿城除了自己消费没有门票，演出也是免费的。晚上是住在女儿城的，离的近，酒店也不错。环境也很好，女儿城旁边有一个游乐园，玩的小孩子跟情侣比较多第二天一早吃过早餐就开车往大峡谷，从恩施往大峡谷的路很是险峻，有一段路沿着悬崖边蜿蜒而行，所以一路行的极慢，山间雾大的很，新手一定要注意的哦！从恩施市区到恩施大峡谷一个半小时候就到了，进游客中心买了票到三楼坐景交车直接送到景区大峡谷的票可以在网上定也可以在窗口买，需要注意如果在网络买的话是买的隔天的票，当天是用不了的。因为要登山所以装备是一定要齐全的，可以在山脚下买登杖，但是我个人觉得用不到，好多年纪大的奶奶用登山杖的，有的地方很陡，休息的地方很多，可以慢慢爬，一天的时间都用来爬这四座山，有什么好怕的。查看全部评论(1)</w:t>
      </w:r>
    </w:p>
    <w:p>
      <w:r>
        <w:t>评论：</w:t>
        <w:br/>
        <w:t>1.这盘是什么?看不出啊</w:t>
        <w:br/>
        <w:t>2.拍的不错👍</w:t>
      </w:r>
    </w:p>
    <w:p>
      <w:pPr>
        <w:pStyle w:val="Heading2"/>
      </w:pPr>
      <w:r>
        <w:t>8.虽步履匆匆 仍想把最美好的给你</w:t>
      </w:r>
    </w:p>
    <w:p>
      <w:r>
        <w:t>https://travel.qunar.com/travelbook/note/7017843</w:t>
      </w:r>
    </w:p>
    <w:p>
      <w:r>
        <w:t>来源：去哪儿</w:t>
      </w:r>
    </w:p>
    <w:p>
      <w:r>
        <w:t>发表时间：2018-04-04</w:t>
      </w:r>
    </w:p>
    <w:p>
      <w:r>
        <w:t>天数：1</w:t>
      </w:r>
    </w:p>
    <w:p>
      <w:r>
        <w:t>游玩时间：2018-04-04</w:t>
      </w:r>
    </w:p>
    <w:p>
      <w:r>
        <w:t>人均花费：1000 元</w:t>
      </w:r>
    </w:p>
    <w:p>
      <w:r>
        <w:t>和谁：独自一人</w:t>
      </w:r>
    </w:p>
    <w:p>
      <w:r>
        <w:t>玩法：徒步,清明</w:t>
      </w:r>
    </w:p>
    <w:p>
      <w:r>
        <w:t>旅游路线：</w:t>
      </w:r>
    </w:p>
    <w:p>
      <w:r>
        <w:t>正文：</w:t>
        <w:br/>
        <w:t>前言说说这次旅行契子对于旅行  从来都是记忆模糊的 因为去过的 和想去的地方太多 记忆  幻想重叠  忘了去过什么地方  走过那些路  遇见过什么人  去旅行不在于记忆   而在于当时的那份心情一向热爱旅游的我因为工作的关系几乎已经一年多没有出去过了   趁着五一长假  我又拾起久违的行囊 去看我的诗和远方五一长假  从来都是旅游的巅峰时期 相比较于去那些哪儿哪儿都是人的著名景点   我更愿意去追寻那些至今还保留着原始和淳朴  没有被如织人潮所侵蚀的地方我是由重庆直达湖北利川市。恩施大峡谷属于恩施辖区，我决定取道利川。接着可乘火车由利川到达巴东，游没有去过的神农溪，然后改乘长江客船自巴东到三岛坪，可以比较新旧西陵峡的变化，朝拜三峡大坝的雄伟，企图鱼与熊掌兼而得之。到达利川已经黄昏，第二天游腾龙洞，也是利川名闻遐迩的景点。第三天准备游大峡谷。在利川听闻很多恩施的风土民情  决定到恩施逗留一天  再从恩施出发前往大峡谷到达恩施火车站的时候已经是傍晚的6点多钟  找到旅行社确定了明天的旅行行程后就近在附近的一家酒店住下  酒店的价格很实惠  环境也不错  最主要的是附近有一条美食街   都是当地最具特色的地方美食  外出旅行 除了是慰藉灵魂以外 身为一个实实在在吃货的我  最主要的就是寻访美食   恩施当地餐饮既有蜀地麻辣特色又具潇湘咸辣风格。特别是当地颇具土家族和苗族特色的风味小吃有“格格”、合渣、腊肉、土豆干 榨广椒  土家掉渣烧饼等评论第1天第二天一早  跟随旅行社踏上了前往大峡谷的旅程 路途中绵延数里的断壁高万丈，公路外侧深不见底，一座座山峰如灵兽侧卧，错落的雨云在巅峰跳跃着，谷底的溪流蜿蜒流淌形成一条玉带，又似祥云将灵兽托起，更增几分神秘感，给景色添韵不少。恩施沐抚大峡谷距离恩施市区约65公里，车程约2个小时。在景区入口买了票 就开始了这一路征程  为什么说是征程呢  因为一开始就是给游客一个重大的考验，攀登大于60度的之字形阶梯群，花了40分钟达到半山。一问，水平游程才过去150米！然后下面的行程也是断续上坡，一个个游客都是气喘吁吁，到达第一座山顶总共约花二个多小时碧蓝的天，一望无际，心情怎能不好。爬爬停停，已经到达一定高度了，很多路牌标示着“走路不看景，看景不走路”，注意一定要停下来再拍照，山陡。亭亭玉立的一炷香到一炷香有两条路，其中一个路牌上写着“这边风景独好”，我一看人少，就走这条吧，下去之后果然没人，有点怕，路牌确实没骗人，想知道这根香有多长吗，下去看看便知。迎客松，突然想起黄山还没有去过，以前总觉得离得近什么时候都可以去，没想到离得越来越远了。。。大好山河 绝壁与峰丛并存的岩溶奇观泼墨山水，下山到2号停车场，有卖特色纪念品的地方，如果是夏天就能买一个西兰卡普拿回去配长裙穿了，对了，下山时买了山里晒得干果，价格味道都挺不错的。景区内部小线路恩施大峡谷游客接待中心乘坐景区观光车——-云龙地缝景区入口——云龙地缝出口——乘坐客运索道（或乘观光车）至七星寨景区入口-——小楼门——漫天游栈道——中楼门—一炷香——大楼门服务中心——观光电梯-----甘堰塘返程中心——乘车返回到游客接五、温馨提示：1，大峡谷全程山路，女士尽量不要穿高跟鞋，裙子。2,高温时期去玩，做好携带防中暑药品，太阳伞等相关准备。3，去大峡谷的道路多曲折，晕车的朋友可提前吃点晕车药。4，可适当备点干粮。六、旅途锦囊游大峡谷的行程就结束了  当天晚上  并没有下山 而是选择在山上的女儿寨酒店住一晚  以便观看大峡谷的实景山水演出“龙船调”具当地导游介绍《龙船调》原是恩施民歌，上世纪80年代被联合国科教文组织评选为世界25首优秀民歌之一。大型峡谷实景音乐剧《龙船调》自同名民歌改编而来，以恩施地区土司时代的一对土家少男少女的爱情故事为蓝本，描写他们挣脱封建束缚、追求自由爱情的感人故事。演出晚上八点开始 去那里的自助餐厅吃了个饭，回酒店休息了一下，晚上7点多我们一行人就马不停蹄的赶到了剧场。到了剧场门口，这里的门都是很有特色的古建筑。一进剧场，我就被这样壮观的剧场给震惊了。整个剧场都是以大峡谷的大河碾为背景，剧场的一边陡峭秀丽的山峰，山峰的对面就是一排排的观众席，剧场的中间还有一条河。这样有山有水的大剧场我还真是第一次看见呢,坐在观众席上，我瞬间就感受到了自己的渺小，座位上基本上坐满了人，而观众席在整个剧场上也只占了一小部分，可见这剧场的规模是多么的大！演出开始的时候，剧场里的灯光一打亮，舞台上就增添了绚丽的色彩。我的目光就随着灯光的引导，在这样一个偌大的剧场里寻找着舞台的中心。然后我就看见一群穿着民族服饰的人在舞台上跳着很具有民族特色的舞蹈，女演员们的舞蹈柔美灵动，男演员们的舞蹈则比较粗犷大气。他们的服饰也非常有特色。我对这些不了解，朋友告诉我说这个是土家族的特色服饰，他们的头上都会带着布帽，男的裸着上身，穿着短裤，而女的穿着漂亮的布裙子，身上带着许多银饰。整个剧场里都洋溢着浓浓的民族风情。当时我就想结束了以后我也弄一套穿一穿，肯定特有感觉！男女主角出场时，灯光打向剧场里的两个吊脚楼，是土家族的特色木质的房子，看起来复古又诡异。河里还泊着一条小船，这船和我平时看见的那种小船不一样，它的船尾翘得高高的，男主角瓠子坐在船里，等着搭载幺妹过河。然后随着宏伟的背景音乐就听见洪亮的歌声唱着“妹娃要过河，哪个来推我嘛”，因为是方言唱的，所以我听了还是倍感亲切的。《龙船调》主要将的就是土司制度时期，土司老爷拥有初夜权，人民憎恨土司老爷的专横纷纷诅咒其生女儿且找不到真爱。土司的女儿幺妹长大后在女儿会中与鞘公的儿子瓠子一见钟情，想在一起，结果瓠子受诅咒命悬一线，幺妹勇敢救情郎，感动天地最终在一起的故事。在整个的表演中，亮点太多，有那种高科技制作出来的风雨、飞雪、山崩等特效，效果非常好，我沉浸在剧情中的时候都会被这些特效给吓到。演员们的演技那也是不用多说的，每个角色的人物形象都非常清晰有特色，美丽多情的幺妹，深情帅气的瓠子、刁蛮贪婪的土司……在我还为幺妹和瓠子的痴情而感动，为他们的爱情打抱不平时，这个剧的高潮来了！幺妹趴在冰面上，想要融化坚冰破除诅咒，就在大家都觉得没有希望时，河面上突然发出巨响，冰面开始破裂。这时，舞台竟然一分为二，形成了恩施大峡谷五大奇观之一的“地缝接瀑布”。我被这个效果惊呆了，没想到舞台竟然这么先进，真是太惊喜了。现场的观众反应和我一样，大家都为这个突如其来的特效所震惊，同时发出“哇”的感叹声。随后，幺妹和瓠子的爱情终于冲破重重阻挠，走到了一起。在喜庆的音乐中，两人都穿着大红色的衣服，和所有的人一起在舞台上欢快的跳舞，庆祝这样美好的结局。虽然只是表演，但是我的内心也为他们的圆满结局感到开心。走出剧场后，我还一直回味着剧情，一路上和朋友聊着《龙船调》回到的酒店。评论</w:t>
      </w:r>
    </w:p>
    <w:p>
      <w:r>
        <w:t>评论：</w:t>
        <w:br/>
      </w:r>
    </w:p>
    <w:p>
      <w:pPr>
        <w:pStyle w:val="Heading2"/>
      </w:pPr>
      <w:r>
        <w:t>9.躲避人群 看本色山河</w:t>
      </w:r>
    </w:p>
    <w:p>
      <w:r>
        <w:t>https://travel.qunar.com/travelbook/note/7018121</w:t>
      </w:r>
    </w:p>
    <w:p>
      <w:r>
        <w:t>来源：去哪儿</w:t>
      </w:r>
    </w:p>
    <w:p>
      <w:r>
        <w:t>发表时间：2018-04-04</w:t>
      </w:r>
    </w:p>
    <w:p>
      <w:r>
        <w:t>天数：7</w:t>
      </w:r>
    </w:p>
    <w:p>
      <w:r>
        <w:t>游玩时间：2018-04-04</w:t>
      </w:r>
    </w:p>
    <w:p>
      <w:r>
        <w:t>人均花费：</w:t>
      </w:r>
    </w:p>
    <w:p>
      <w:r>
        <w:t>和谁：独自一人</w:t>
      </w:r>
    </w:p>
    <w:p>
      <w:r>
        <w:t>玩法：穷游,踏春</w:t>
      </w:r>
    </w:p>
    <w:p>
      <w:r>
        <w:t>旅游路线：</w:t>
      </w:r>
    </w:p>
    <w:p>
      <w:r>
        <w:t>正文：</w:t>
        <w:br/>
        <w:t>前言说说这次旅行一次说走就走的旅行，趁春天伊始之际（机票降价），来一场散心之旅。算是旅游淡季，非节假日住宿没有赶上涨价，行程中可以选择的地点也很多，提前没有什么具体的规划一切看心情，看风景，一个人自由又自在。水电之城的宜昌，仙居之地的恩施，这两个或听其名，或不见其名的地方，我来了~评论行程综述宜昌和恩施相距不远，都位于湖北省，有动车可以互通，车程约两小时。本次线路为宜昌至恩施，再由恩施返程，因为时间和天气的原因，没有去神农架，算是一个小遗憾，如果时间充裕，可以从宜昌先去神农架再到恩施，神农架只能由宜昌前往，有一些当地团可以报，2~3天不等。两地的旅游景点大多属于离市区较远，行程花费较长的，一般一个景区就需要花费一天的时间，所以若是为了省事，当地也有很多一日游的旅游团可以报，几乎都是纯玩儿团，比自己去还更划算一些。宜昌被誉为水电之都，所以来宜昌的话要看山、看水，看水电站，最著名的就是三峡大坝了。主要景点有清江画廊、三峡大坝（两坝一峡）、三峡人家。宜昌旅游中心有专门制定一个一日游线路，可以体验船过闸，三峡风光以及三峡大坝。当然自己也可以单独去三峡大坝游览，三峡大坝景区是不收门票的，但离市区较远，玩儿下来也大概需要多半天的时间。在恩施，到处可以看到当地政府打出来的广告语“仙居恩施”，恩施有山有水有洞也有峡谷，不算是个有名的旅游城市，自然风光很多，但是多数都没有进行较为完善的开发，很多在网上看过的地方没有进行开发，交通不便，如果时间充裕，还是很值得一去的。因为这次一个人出门，很多地方都受到了牵制所以只去了交通比较便利的几个地方。有恩施大峡谷，土司城（城区），女儿城（城郊，晚上住宿），腾龙洞，以及恩施大峡谷，梭布垭石林。还有屏山大峡谷、鹤峰躲避峡虽然没经开发，但是值得一去，详细可以咨询当地人，也有私人的小团队可以带去，但是一定要注意人身安全，乘坐船车等交通工具时选择质量好的，做好保护措施。具体行程不再赘述，可以随意安排，用时均为一天。评论天气宜昌和恩施温度相差不大，春季早晚还是较凉的，如果有坐船的行程，还是需要多穿一件。总体来说温差较大，下雨会很冷。评论行程花费大交通，往返大交通580,火车花费100。住宿费用：宜昌四晚加恩施四晚约350。门票费用：930元（包含部分为学生票价），景区门票费用较高。吃饭小交通：450买特产和小纪念品共计：250其他花费：约100共计：2800（我还是很省钱的）以下为乱乱的流水账，可以越过····小交通：130+宜昌住宿167（四晚），宜昌至恩施62.5动车约1h40min，恩施女儿城住宿110（两晚）火车站住宿62（两晚），恩施至利川往返21.58。门票：清江画廊一日游190/人（跟团一日游A线），不含午餐三峡人家，半票75+渡船30两坝一峡及三峡大坝188/人（含餐，一日游线路）恩施土司城，25腾龙洞（坐火车至利川，然后旅游专线，5块单程）门票90梭布垭石林，景区专线25/次，门票70含车20恩施大峡谷，往返专线25/次，含上行索道共215夷水桐乡，门票40评论第1天清江大峡谷4分/1篇游记中提到门票¥预订门票价格：A线：全票158元（包船票）；B线：全票100元（包船票）开放时间：8:00-18:00电话：0718-3818800地址：恩施土家族苗族自治州建始县景阳镇查看详情人生地不熟第一天，因为住的离游客中心很近，步行去了解报了清江画廊的一日游，200元/人，学生190/人。在游客中心发车，每天有8:00和09：50两趟，节假日可能会加车，人少的话游客中心是第一站中间可能会接其他散客。到半途中导游会停靠一个农家乐类似的地方吃午饭，如果吃的话就是25/人，其他路上就没有什么能吃饭的了，当然到了景区里面也有小商店，如果后面的一日游如果不想吃团餐或者在景区吃的话最好能带上干粮。清江画廊必须坐游船，因为出发晚，做的是下午第一班一点半出发的。清江画廊没有直达车，应该需要坐大巴啥的才能到。清江画廊游览必须要坐游船，时间表会根据季节有所调整。上船的小码头，旁边有商店和纪念品店。BUT淡季都没有几家开门。这些都是游船，很复古的双层船。出发啦，不得不说，船上的风真大，还是有些凉意的。回程时会抵达的景点：仙人寨。大图了解一下对面归来的游船。有没有人在画中游的感觉下面就是武落钟离山了需要爬挺长的楼梯。抵达仙人寨。这里是有野生的猕猴，一定要小心你带的吃的。。。这位大哥被盯上了，结果多了个要吃的的跟班。“背影”毛光亮光亮的，真想摸一摸啊这条道路比较窄，猴子也比较多，可能就在你的旁边打架或者对你的吃的虎视眈眈。留心一下，旁边的书上说不定还有跑来跑去的小猴子。白莲教歌了解一下，确定不是邪教嘛。评论第2天三峡人家5分/60篇游记中提到门票¥预订门票价格：180元电话：0717-7855592地址：宜昌市夷陵区峡州路5号简介：体验原汁原味的土家民俗风情，全方位、多角度领略三峡原生态的自然风光。查看详情去三峡人家有大巴可以直达，从住的地方出发，到夷陵广场，坐10-1路，是大巴，一般人满了发车，大约40min一辆，我比较幸运去了就遇到一辆，大概九点多出发的，路上约一个多小时，中间会停车上下，终点站是三峡人家，全程15元，最后一班车大约在下午5：40分，要注意游玩时间，但三峡人家其实不大，坐船只有两个下船游玩的景点。这里主要是文化表演和风景相结合，会有工作人员穿着民族服装表演，重现一下三峡人家的气息。结亲表演，重现了当时抛绣球选女婿结亲的情景。抛了一个白胡子的外国人，穿着新郎服装还是很和谐啊。真的再吹，很好听的下面是第二个景点，巴王寨。如图，右边为收费电梯通道，其他的就不多说了。这个湾是个军事要地，具体名字，原谅我忘记了。旁边都是商铺表演开始啦，要提前占据有利地方哦查看全部评论第3天交运两坝一峡游船5分/1篇游记中提到电话：0717-6910001地址：宜昌市沿江大道142号三峡游客中心简介：站在游轮的甲板上，悠闲自在地欣赏长江三峡风光。查看详情游客中心出发，有船去车回和车去船回两种，我选择的是船去车回（均含餐）。网上有很多可以预定的，都一样没有什么区别，船很大有很多散客或着旅行团。每天8:30开船，每天只有一班，要提前预定，不然就只能等第二天了这个要注意。不过遇到旺季应该会加班。中间会经过葛洲坝船闸，也会经过三峡人家，看两岸风光。最后重点是三峡大坝。在三峡大坝景区内吃饭，质量真的不能评价，填饱肚子而已吧。到三峡大坝景区内需要购买景区内电瓶车，20/人，当然如果时间比较充裕也可以不买的，但是我这算是跟团所以随大流啦。在游客中心拍的一些一日游项目，可以参考。就是他！前面就是葛洲坝了，是不感觉有些小。葛洲坝指的不仅仅是一个，这次通过的是三号船闸，经导游的介绍，每天过船闸是需要提前进行报备的，这天我们就提前了半小时触发， 因为下午船闸要进行检修。马上进闸了，前甲板上都是人，一定要提前占据有利地位。这个就是主要的闸口开始关门了准备坐水上“电梯”合闸能明显看到水的落差，第一次体验。出闸了这个是船的二层包间一层的大厅，有表演节目，但是现在在介绍及推销土鸡肉。。。。船后的甲板，上面的第三层是收费的哦。观景台到了，很热，一定要注意防晒，并没有什么可以遮阴的地方。三峡大坝，很明显可以看到两边的水位落差。这个和葛洲坝一样，但是是需要一层一层的提升水费，全程下来需要数个小时，而葛洲坝只需要二十分钟左右，所以体验为主在葛洲坝就足够了。185平台，有一些买小吃的。里面不算很大，走路也是足够了，不一定非要坐电瓶车，但是真的挺热的。评论第4天恩施上午的火车来到了恩施，定了两天女儿城的住宿，但其实建议在女儿城内住一天就好。自由行的话住在女儿城交通不是很便利。从恩施火车站打车至女儿城大约30元，也可以在对面公交车站坐31路可以直达。晚上女儿城内有表演还不错，里面虽然说是景区，但是物价高不了太多，一些卖特产的地方是可以讲价的。宜昌的共享单车~就要告别宜昌了，下一站恩施。评论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小城墙很有意思，表演可以更加了解文化，去的时候还有地方正在修缮，不过应该会有人觉得没意思，不过作为恩施必去的景点，还是推荐一下吧。互动小长城，土司住的很不错啊，羡慕。大门正在维修，没能拍到此一游的照片。评论恩施土家女儿城5分/55篇游记中提到门票¥预订门票价格：免费开放开放时间：全天开放电话：0718-8028699地址：恩施土家族苗族自治州恩施市马鞍山路41号查看详情休闲购物的地方吧，离市区很远，但是适合晚上来，有精彩的表演。实景的哦，满城跑的那种，当然特产店价格贵一些。糍粑女儿城里面的海洋馆夜幕要降临啦~很多小吃，价格也不算很贵。酒酿小圆子豆干，辣子真的好辣、节目开始啦说的方言都没有听懂。。。。评论第5天腾龙洞风景区5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腾龙洞景区不算大， 但是洞真的好大。从恩施火车站坐火车至利川，大约40分钟。然后出站右手边有一个地方写着宜影古镇的牌子，那个地方是一个散客旅游集散点，有车可以直达腾龙洞景区，5元一人，车程一个小时。回程车最后一班大约在下午5:00，一定要注意游玩时间。洞内激光秀表演在三点（约20分钟），歌舞表演在四点（约一小时），可以注意时间。火车站出来找宜影古镇，等景区直达车很有特色的炉子，下面可以暖脚。豆渣，很好吃，量也超大，物美价廉，恩施特产。推荐啊。听说可以开直升飞机的，里面还有电瓶车，如果不想走路可以做电瓶车的。表演场地，激光秀表演结束后返回这里看歌舞表演，中间走路要半个小时，推荐做电瓶车可以看到完整的表演。这里的表演看不完就要往洞外走了，每天或火车站最晚一班汽车大约17:10。效果很棒。各种彩灯，光怪陆离。像是另一个世界。下面的水应该很浅，但是却非常干净，站在旁边，有一种下面是深渊的错觉，太迷幻了。表演开始了，已经座无虚席。查看全部评论第6天梭布垭4分/21篇游记中提到门票¥预订门票价格：30元开放时间：8：00-18：00电话：0718-31866地址：恩施市太阳河乡梭布垭村简介：梭布垭风景区四周翠屏环绕、群峰竞秀、林中遍布奇岩怪石、形状各异，千般姿态，万种风情，令人叹为观止。查看详情在硒都广场有去梭布垭的旅游直达车，路况不好，大约不到两个小时到达景区，25/次，回来可以直接送到火车站或者硒都广场。专线车比较多，大约半小时一班，最晚在下午的五点四十，下车要记得问问师傅。或者要司机师傅的电话。各种喀斯特地貌的石头，需要你带着想象力的眼睛去观察，想我这种俗人，可能是为了来呼吸新鲜空气的。传说这里有人坐化成仙。一线天梭布垭石林是一片的，每个地点之间需要程景区旅游车，如果不坐会很累很累，而且不知道怎么走，所以一定要买。路上听司机师傅说，石林其实开发了没有一般，还有很多美景没有呈现在世人眼前。景区路旅游专线。评论第7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去恩施大峡谷可以在火车站旁边的汽车客运站坐直达车。25/人，车程大约两小时。大峡谷景区内有很多吃饭的，不算贵但是也不便宜吧。也可以自带干粮。因为施工所以坐了上行的索道，全程走下来大约四个小时的样子。地缝不大，花费时间和精力也不算多，七星寨从栈道之后就是上山了。有些费体力，出发早点可以慢慢走的。因为下山很快。这里是恩施最有名的地方，一共是两个景点，可以自行安排顺序，一定要早去，上山还是很费体力的。因为道路维修，只能坐索道，再次感叹一下，门票真的太贵了！地缝，清晰可见，在索道上看还是很壮观的。一炷香双子峰下山电梯其实不坐电梯也可以下去，并不远，但是爬了一天山路，很多人都没有体力在走路了。阳关透过云朵洒下，在土地上斑斑勃勃，我的言语太过粗糙，只能用美字去形容它。恩施到峡谷的路上也要花费不少时间，转过一座山又一座山，印象最深的是从一座山间开车出来，视野突然开阔，对面的小山坡上一片茶园一片油菜，还有错落的几处人家，风景秀美的难以言表。评论第8天枫香坡侗族风情寨3分/4篇游记中提到门票¥预订门票价格：无需门票开放时间：全天开放电话：0718-8483011地址：恩施市芭蕉侗族乡高拱桥村查看详情下午的返程飞机，打发时间去的地方，全景区没有几个人，居然还收门票，后来发现我是可以逃票的，哼哼。下面就是我承包了整个景区。以外的收获是看到了一片茶园并且近距离观察了一下~风景很美。评论恩施许家坪机场3分电话：0718-8410753地址：恩施市许家坪路38号简介：是湖北省唯一被国家西部大开发地区－－恩施土家族苗族自治州首府所在地，是渝、湘、鄂、黔四省交界处唯一机场。查看详情炒豆皮，上面那个甜甜的红萝卜很好吃。米酒恩施炕洋芋，上面是鱼腥草米粉，好吃烧饼，好吃恩施许家坪机场，很小，不用提前太久来的，火车站打滴20左右。一个人的旅途结束啦，觉得自己棒棒哒，我还看到了彩虹，发现了嘛？这里，是我还愿意再来的地方~评论</w:t>
      </w:r>
    </w:p>
    <w:p>
      <w:r>
        <w:t>评论：</w:t>
        <w:br/>
      </w:r>
    </w:p>
    <w:p>
      <w:pPr>
        <w:pStyle w:val="Heading2"/>
      </w:pPr>
      <w:r>
        <w:t>10.人生苦短  能浪就浪</w:t>
      </w:r>
    </w:p>
    <w:p>
      <w:r>
        <w:t>https://travel.qunar.com/travelbook/note/7018659</w:t>
      </w:r>
    </w:p>
    <w:p>
      <w:r>
        <w:t>来源：去哪儿</w:t>
      </w:r>
    </w:p>
    <w:p>
      <w:r>
        <w:t>发表时间：2018-04-06</w:t>
      </w:r>
    </w:p>
    <w:p>
      <w:r>
        <w:t>天数：3</w:t>
      </w:r>
    </w:p>
    <w:p>
      <w:r>
        <w:t>游玩时间：2018-04-06</w:t>
      </w:r>
    </w:p>
    <w:p>
      <w:r>
        <w:t>人均花费：3000 元</w:t>
      </w:r>
    </w:p>
    <w:p>
      <w:r>
        <w:t>和谁：三五好友</w:t>
      </w:r>
    </w:p>
    <w:p>
      <w:r>
        <w:t>玩法：徒步,清明</w:t>
      </w:r>
    </w:p>
    <w:p>
      <w:r>
        <w:t>旅游路线：</w:t>
      </w:r>
    </w:p>
    <w:p>
      <w:r>
        <w:t>正文：</w:t>
        <w:br/>
        <w:t>前言说说这次旅行第一次真正意义上的旅行就是几年前去的一次湖北，花很多时间制定行程路线，当时的心情还记忆犹新，去了武汉之后才发现这里的确是传说中的火炉，所以一直对湖北的印象就停留于对于武汉的初印象。后来在朋友那里得知了湖北有个大峡谷，一直没有时间，却一直惦记着。前段时间去了一趟这些年心念念的恩施大峡谷，冬无严寒，夏无酷暑，在盛夏的这个时节去这里很是不错。【预告】【关于行程】DAY1：成都-利川（宿恩施大峡谷女儿寨酒店）DAY2：恩施大峡谷景区（云龙地缝，七星寨，龙船调表演），（宿女儿寨酒店）DAY3：恩施大峡谷-清江蝴蝶崖景区（宿恩施女儿城）DAY4：恩施-利丰唐崖河景区（黄金洞，麻柳溪）-成都评论第1天暴走恩施大峡谷恩施土家族苗族自治州，位于湖北省西北部，是湖北省唯一的少数民族自治州。恩施州属亚热带季风性山地湿润气候，冬无严寒，夏无酷暑，，四季分明；海拔落差大，气候特征明显，是避暑的好地方。恩施州境内以山区地形为主，喀斯特地貌，自然风光奇特。天坑、地缝、绝壁、峰丛、岩柱群、溶洞、暗河等地质景观一应俱全。从成都到恩施大峡谷，最方便的就是坐动车或者高铁到达利川，再乘车到达大峡谷。如果从恩施过去的话，路程就会远一点。景区周围有很多客栈民宿酒店，这次入住了恩施大峡谷女儿寨酒店，据说是周围最好的一个酒店，就在游客中心附近，很是方便。超大的阳台，即使躺在床上也能看到对面的山景，很是惬意。我很喜欢房间内的装修，诺达的房间，现代化的设计又搭配着民族风的点缀，立刻退却了旅途的疲劳。一个酒店房间，我最喜欢的就是有一个写字台，即使不用办公，在那里翻翻杂志也会度过一个愉快的时光。恩施大峡谷是清江大峡谷的一段，目前开放两个景区，云龙地缝和七星寨景区。从酒店直达景区门口，先是游览云龙地缝，再乘索道山上到达七星寨景区，如果不乘坐索道，可以选择景区提供的大巴到达七星寨门口，但是这样会多攀一个山头。来之前我只知道恩施有个大峡谷，却不知恩施还有一条地缝。在湖北与重庆交界地带的境内，隐藏着一条神秘而奇异的地缝，就是云龙地缝。这里有着独特的景观，形态各异的瀑布，U型的地缝奇观，神秘又奇特。站在横跨地缝的桥上望下去，曲折蜿蜒，不见头尾。据说云龙河地缝至少形成于5千万年前，是世界上唯一两岸不同地质年代的地缝。这里的瀑布众多，但每一条都形态各异，从悬崖上飞泻而下，特别是夏季水量较大，尤为壮观。地缝两侧绝壁陡峭，清澈的河水缓缓流过，行走在栈道间，各种凉意袭来。在绝壁间开辟的一条栈道，因为是通往电梯的道路，而电梯并没有修建好，除了我们一行人，甚少有游客同行。因为电梯还未开通，望着这看不到顶的台阶只能一声叹息。我一直很讨厌爬山，去年爬黄山时就说过以后就算是男神约我爬山也不行。可是这个景区是不用走回头路的，退而不得，只得硬着头皮爬上去。许是这段时间一直在家养精蓄锐，或是前两天的暴走带来了成效，超越了大部分的小伙伴爬到了山顶。游览完地缝，爬上山顶便坐着缆车去了七星寨景区。去往七星寨景区有两种方式，一种就是缆车，一种就是景区内提供的大巴，如果体力好的可以选择后者，因为后者要多攀一个山头。我是一直很抗拒坐缆车这种高空的交通工具（不要问我坐飞机怕不怕，遇到气流我还是很怕的），特别是建在两座悬崖之间。还好一个缆车里可以坐六人，大家聊聊天不一会儿就到了终点。七星寨景区大概是整个行程景色最让我惊艳的地方。这里的一柱香，绝壁长廊，情侣峰，迎客松，双子塔等都让我为之赞叹。一线天，又称步云关，经过风化，溶蚀，崩塌行程了巨型裂缝。穿梭期间，抬头仰望，又见一线蓝天。穿过一线天，便到了大峡谷的整个精华所在，绝壁长廊。绝壁栈道始建于2006年8月，全长488米，净高差300余米之绝壁山腰间。如我这般胆小的人，只敢靠着山壁慢慢向前走。无法想象当时修建这个悬空与半山腰的栈道是有多辛苦。行走在绝壁长廊，仿佛行走于云端一样。即使是石板路，心中还是充满忐忑，也曾脑补过，如果这一段全是玻璃栈道，我是否还有勇气去走一走。大峡谷中的镇谷之宝便是这个一柱香，是稀有的单体三叠系灰岩柱，高度为150米，柱体底部直径6米，傲立群峰之中千万年，守护着这片神秘的土地。晴空万里时，一朵白云叠在峰顶，远远看去就像天上的香火，宛若仙境；阴雨天气时，升起的一层薄雾，就像一缕青纱，将它打扮得若隐若现。这里是最后一个景区内提供的合照景点，所以异常热闹。行走于峡谷间，体力肯定是要耗去很多的。如果累了，走不动了，或者是老人小孩体力不佳的，可以选择滑竿这种方式继续游览景区。明码标价，不会存在宰客想象。大峡谷内，山峦连绵不绝，奇峰甚多，而情侣峰就是其中的一处险峰。因两峰相拥，像极了一对情侣，故名为情侣峰。今年6月，一对英国夫妇听闻了情侣峰，便决定登顶情侣峰，并攀登成功。这个没有任何道路又险峻的山峰，难度可想而知。在半山腰往下看能发现一段河流，这就是清江河了。翠绿色的河水有了旁边村庄的点缀，一切都显得那么生机盎然。这就是上午从地缝上来没有开放的电梯，回头看看上午在地缝走过的路，再拿出手机看了看今天行走的步数，心里给自己点了无数的赞。连续的下坡使得每个人的膝盖都不好受，于是选择了电梯下山。前方还有400米到达，眼看着电梯就在前方，却不知这400米让我们走了好久，果然望山跑死马这句话是有道理的。关于大峡谷的几点建议：1、体力和我差不多（常年在家沙发瘫）的小伙伴，在云龙地缝电梯没开通前可以只到一期，因为后面的七星寨也是很费体力的。2、七星寨能坐缆车就坐缆车，毕竟坐大巴要多耗费很多体力和时间。3、七星寨下行电梯还是建议坐，因为后面全程下山路，膝盖吃不消的。4、要穿一双好走的鞋，开始我打算穿拖鞋，后来很庆幸小伙伴阻止了我。5、装备能简单就简单，我带了一个长焦上去，还好有小伙伴帮忙背，不然我应该要哭着回家吧。看一场实景演出的龙船调很喜欢每到一个地方就看一场当地特色的表演，这样更容易快速的了解当地文化。既然来到了龙船调的故乡，那肯定是要看一场龙船调了。第一次看以实景舞台为背景的表演，之前看的表演基本都是室内，所以很是期待。恩施大峡谷大型实景音乐剧《龙船调》以恩施地区土司时期为创作背景，以恩施大峡谷的绝壁景观为舞台背景，融入土家悠久的历史文化，结合恩施大峡谷景点特色。讲诉了美丽善良的土司女儿爱上了平凡淳朴的土家汉子，为挣脱封建束缚、世俗的眼光、自由忠贞的爱情故事。因为是实景音乐剧，室外的座位除了蚊虫较多也没啥缺点了。整个表演分为四幕，除了第三幕看得比较压抑之外，其他的感觉都很好。查看全部评论第二天八百里清江，八百里画廊八百里清江，八百里画廊，风景美如画。坐船游荡到达蝴蝶崖，不得不感叹大自然的鬼斧神工。妹娃要过河，是哪个来推我嘛！”悠悠的龙船调，浓浓的清江情。这首龙船调中的“妹娃要过河”的“河”便是指的清江，这首世界名歌龙船调也将清江唱红了。恩施清江蝴蝶崖风景区，地处长江三峡和张家界两大国际知名景区之间。东起巴东县水布垭，西至恩施市汾水河，全长87公里，是清江最美、最深、最具原生态特色的河段。坐船游览清江是最好不过的选择了。每天09:30准时开船，每天一班，可提前一天拨打景区热线，预订船期和船位。我们到达时已经是最后一批游客了，包间的位置基本都没有了，所以只好去了顶层。顶层是观光的最佳位置，所以每人要多收取30元的门票，刚开始很是舒服，到了正午太阳太大就热得受不了了。还是建议提早去，一楼的包间里有空调，顶层观光虽好，如果不是凉爽的天气还是不建议花钱去顶层。没有去过三峡，想去三峡也想了好几年，同行的小伙伴说三峡和这的风光差不多，那就先让我看一睹这的风采吧。清风拂面，船行碧波上，人在画中游。奇形怪状的山峰，碧波流淌的江水，抬头望山，低头看谁。两旁的风景顺水绵延，使人目不转睛，只得一直按着手中的快门，记录下这美景。景阳大桥，全场519米，是连接景阳河镇南北两岸的惟一通道，在船上看尤为壮观。笑面睡佛：岩壁间的黑色水印，勾勒出一个笑面睡佛，眼睛、鼻子、嘴巴、袈裟依稀可见。如果没有导游的解说，最开始还没认出佛像在哪里，后来把这组照片发到了朋友圈，猜出的朋友也是极少的。清江游船的终点站，蝴蝶崖。因两片山崖形似蝴蝶展翅而得名，传说由盐池女神幻化而成。因为停留的时间较少，拍照的小伙伴一定要快速解决。蝴蝶崖中间是有一条瀑布的，因为晴天水量较少，如果是阴雨天的话，水量就会很大。评论探秘黄金洞在恩施这块神奇又美丽的土地上，因为地质的原因，有着很多大大小小的溶洞。在恩施的最后一天，我们去了唐崖河景区，这个景区位于中国唯一与皇帝帝号同名的咸丰县，是中国最大的原生态土司文化旅游区。目前的主要景点包括：黄金洞、麻柳溪和地心漂流。黄金洞，古称黑洞，位于连接318和209国道的省道利咸段60公里处，据中外洞穴专家考证，此洞形成于侏罗纪以前，迄今已有1.5亿年。洞口嵌于千仞绝壁，险奇神秘。巨瀑从洞口之上飞落而下，日照生红；倒流三千八百里经乌江注入长江的唐岩河从洞的下层穿流而过，相映成趣。巨大的溶洞里，不知有多少秘密藏于此。因为地处较远，游客甚少，不喜热闹的游客可以选择这里作为目的地，绝对会带来不一样的体验。黄金洞至今仍有四层主洞尚未开发，你看，这个像心形一样的洞口。黄金洞有着世界上最长的洞中观光索桥。黄金洞的最后一段感觉像是走迷宫一样，还好洞内都有标识的路线。脱离了讲解员，几个小伙伴一起走，对溶洞还是很恐惧的，一直跟随小伙伴的脚步，结果还是被躲在前面的人吓了一跳。最爱黄金洞的一个景点大概就是最后在高处眺望对面的亭子。下面是翠绿的流水，景色很美。好像地心漂流就会从这漂过。最后去的一个景点是麻柳溪羌寨，位于唐崖河上游，是一个多民族聚居的村寨，其中以羌族、土家族、苗族最具代表性。因为去过很多次川西，也看过很多羌寨的建筑。而这里的羌寨建筑不同的是，它有着土家吊脚楼的独特风格。小桥、流水、人家、茶园，这里的一切仿佛一个世外桃源，不受外界的打扰。行程的最后，因为当天很凉爽，就没有去体验地心漂流的项目。漂流全程六公里，用时大概会在两个小时左右，地上四公里激情闯滩，地心两公里梦幻穿越。如果去漂流的小伙伴，一定要带一套换洗的衣服。这些年随着旅行次数的增加，看了太多的风景，认识了太多的人，而我总希望我还是当时的我，不忘初心。评论</w:t>
      </w:r>
    </w:p>
    <w:p>
      <w:r>
        <w:t>评论：</w:t>
        <w:br/>
      </w:r>
    </w:p>
    <w:p>
      <w:pPr>
        <w:pStyle w:val="Heading2"/>
      </w:pPr>
      <w:r>
        <w:t>11.恩施3日游</w:t>
      </w:r>
    </w:p>
    <w:p>
      <w:r>
        <w:t>https://travel.qunar.com/travelbook/note/7018763</w:t>
      </w:r>
    </w:p>
    <w:p>
      <w:r>
        <w:t>来源：去哪儿</w:t>
      </w:r>
    </w:p>
    <w:p>
      <w:r>
        <w:t>发表时间：2018-04-06</w:t>
      </w:r>
    </w:p>
    <w:p>
      <w:r>
        <w:t>天数：3</w:t>
      </w:r>
    </w:p>
    <w:p>
      <w:r>
        <w:t>游玩时间：2018-04-05</w:t>
      </w:r>
    </w:p>
    <w:p>
      <w:r>
        <w:t>人均花费：</w:t>
      </w:r>
    </w:p>
    <w:p>
      <w:r>
        <w:t>和谁：情侣</w:t>
      </w:r>
    </w:p>
    <w:p>
      <w:r>
        <w:t>玩法：短途周末</w:t>
      </w:r>
    </w:p>
    <w:p>
      <w:r>
        <w:t>旅游路线：</w:t>
      </w:r>
    </w:p>
    <w:p>
      <w:r>
        <w:t>正文：</w:t>
        <w:br/>
        <w:t>前言说说这次旅行这次的旅行是临时决定的，之前没打算清明出来玩，最后由于我按耐不住这三天的时间，在4月4号下午立刻订车票，订酒店，匆匆忙忙的决定出来玩。由于是小长假，车票不好买，我们买了4.5号10:55从成都出发的那一趟，到恩施站是15:35。到恩施后可以直接去火车站对面坐公交车去所订的酒店，建议后面去的朋友可以直接去火车站对面的客运站直接坐车去大峡谷玩，25元/人，两小时到（以前是在航空路车站，现在已经搬了！千万别去错了！），可以保证第二天玩的时间是够的，我们就是第二天10点过才上车去大峡谷，到了已经12点了，买票要排很长的队，坐索道也要排队（小长假索道要排很久至少1.5个小时），顺便说一下，由于景区改造施工，从2018.3.26开始为期150天的施工，所以游客必须坐索道，可想而知，索道排队有多恐怖😣😣😣评论第1天下了火车后的我们直接去对面坐6路公交去了酒店，到了酒店被告知没房了！！！酒店已经拒单，但是去哪儿网却没有告诉我，气死了！！！去哪儿客服告知我可以另外订酒店，可以帮我补足不超过原单100%的差价，哈哈哈，我立刻订好酒店，直接奔赴新订的酒店。新订的酒店名字叫恩施朗曼国际大酒店，环境不错，主题房288元/晚，距离我们接下来去的女儿城也不是很远，走路20多分钟（女儿城里的酒店很少，要提前订），事实证明，订近点的酒店很明智，从女儿城出来回来的路上很堵，我们就决定走路回来女儿城想要戴民族头饰拍照的朋友，只需要买那些阿姨的一双鞋垫，10元/双，就可以拍照啦。女儿城玩的很少，在里面吃了饭，看了节目就走了，4.5号那天实在是太冷了😣评论第2天酸菜面皮酒店旁边就有一家钱汤圆可以吃早餐，价格实惠。吃完早餐我们就打的去了客运站（搬到火车站对面了），从酒店打车过去30元，时间充足的也可以选择坐公交车哦奔波两个小时终于到大峡谷啦😉😉😉导游图我们买的是联票，由于从3.26日开始为期150天的施工，所以必须坐索道，全票价格295,朋友们可以从去哪儿等网站提前一天购票，可以便宜20元哦😏门票一定要放好，因为全程都要用到门票，拿到门票后需要做车去大峡谷索道，全程只有5-6分钟，到了索道处直接往下走，经过卫生间😂，直接去云龙地缝景区，这个景区玩完全程我们只花了半个小时（由于我们去的太晚，也不知道这个景区在哪儿，就直接坐缆车上了七星寨景区，下了山后已经6点过啦，急冲冲的去了云龙地缝，那个时候已经没有游客了，我们快速的游览完所有景点😂），人多的话可能需要一个小时游览完。朋友们游览完地缝，直接去大峡谷索道排队上山，我们当时排队的场景，可以感受一下，哈哈哈，全是人人人排了一个多小时的队，终于是坐上了缆车，七星寨景区走完3个小时也就够了，我们全程都有赶路😔😔时间太紧了。绝壁长廊，嗯！恐高的我没出息的腿软了一线天写累了，不想发图片了，长话短说，七星寨景区只需要按照指示牌走即可，一共翻3座山，就完成了整条游览线路，我觉得走下来没有多累😊，相信大家都能行的，快到山下时，有一个大扶梯，30元/人，个人觉得没必要坐，因为走路下去也就几分钟而已。到了山下直接坐大巴车回游客中心，至于传说中的大峡谷博物馆也没有去了，有时间的朋友可以去看看😁七星寨游客中心返程坐车也是人人人返程等车的人回到游客中心的朋友直接去一号停车场坐车回恩施即可，我们由于不想坐车了，就在大峡谷订了一家客栈，不推荐这家😂😂一点儿都不好😔，精力充沛的朋友可以直接回恩施，以便明天游玩土司城和女儿城。第三天睡了一个大懒觉，起床后就直接去游客中心的1号停车场坐车回恩施，到了车站后，直接打的去土司城，花费24.5，土司城门票50元/人，建议朋友们可以提前一天在网上订票，可以节约8元。土司城也是可以拍民族服饰的照片的，20元/小时，很划得来，想拍照的朋友可以不用在女儿城拍照，在这里玩的时候可以专门拍。拍完照就可以去爬城墙，爬一圈儿下来也就差不多了，景区内的吊桥在维修中，不能通过，整个景区如果没有导游讲解，可能没啥玩的😂，一个多小时就差不多了。从土司城出来直接打的去火车站（也可以从土司城出来直接去对面的公交站坐30路去火车站），回成都啦！评论</w:t>
      </w:r>
    </w:p>
    <w:p>
      <w:r>
        <w:t>评论：</w:t>
        <w:br/>
        <w:t>1.能告诉下人均花费多少吗 谢谢</w:t>
        <w:br/>
        <w:t>2.</w:t>
        <w:br/>
        <w:t>3.</w:t>
        <w:br/>
        <w:t>4.1200</w:t>
        <w:br/>
        <w:t>5.真的赔付两晚差价了吗</w:t>
        <w:br/>
        <w:t>6.</w:t>
        <w:br/>
        <w:t>7.</w:t>
        <w:br/>
        <w:t>8.是赔付房价的两倍，但是要减去之前的房价</w:t>
        <w:br/>
        <w:t>9.真的赔付两晚差价了吗</w:t>
      </w:r>
    </w:p>
    <w:p>
      <w:pPr>
        <w:pStyle w:val="Heading2"/>
      </w:pPr>
      <w:r>
        <w:t>12.盛夏，去恩施度过凉爽一夏</w:t>
      </w:r>
    </w:p>
    <w:p>
      <w:r>
        <w:t>https://travel.qunar.com/travelbook/note/7021723</w:t>
      </w:r>
    </w:p>
    <w:p>
      <w:r>
        <w:t>来源：去哪儿</w:t>
      </w:r>
    </w:p>
    <w:p>
      <w:r>
        <w:t>发表时间：2018-04-12</w:t>
      </w:r>
    </w:p>
    <w:p>
      <w:r>
        <w:t>天数：4</w:t>
      </w:r>
    </w:p>
    <w:p>
      <w:r>
        <w:t>游玩时间：2017-06-26</w:t>
      </w:r>
    </w:p>
    <w:p>
      <w:r>
        <w:t>人均花费：2000 元</w:t>
      </w:r>
    </w:p>
    <w:p>
      <w:r>
        <w:t>和谁：三五好友</w:t>
      </w:r>
    </w:p>
    <w:p>
      <w:r>
        <w:t>玩法：第一次,深度游,探险,夏季</w:t>
      </w:r>
    </w:p>
    <w:p>
      <w:r>
        <w:t>旅游路线：</w:t>
      </w:r>
    </w:p>
    <w:p>
      <w:r>
        <w:t>正文：</w:t>
        <w:br/>
        <w:t>前言微风，阳光，盛夏第一次真正意义上的旅行就是几年前去的一次湖北，花很多时间制定行程路线，当时的心情还记忆犹新，去了武汉之后才发现这里的确是传说中的火炉，所以一直对湖北的印象就停留于对于武汉的初印象。后来在朋友那里得知了湖北有个大峡谷，一直没有时间，却一直惦记着。前段时间去了一趟这些年心念念的恩施大峡谷，冬无严寒，夏无酷暑，在盛夏的这个时节去这里很是不错。微博：北小欧步履不停微信：capricornus_pj（请注明）欢迎来聊~【预告片】评论关于行程DAY1：成都-利川（宿恩施大峡谷女儿寨酒店）DAY2：恩施大峡谷景区（云龙地缝，七星寨，龙船调表演），（宿女儿寨酒店）DAY3：恩施大峡谷-清江蝴蝶崖景区（宿恩施女儿城）DAY4：恩施-利丰唐崖河景区（黄金洞，麻柳溪）-成都评论暴走恩施大峡谷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土家族苗族自治州，位于湖北省西北部，是湖北省唯一的少数民族自治州。恩施州属亚热带季风性山地湿润气候，冬无严寒，夏无酷暑，，四季分明；海拔落差大，气候特征明显，是避暑的好地方。恩施州境内以山区地形为主，喀斯特地貌，自然风光奇特。天坑、地缝、绝壁、峰丛、岩柱群、溶洞、暗河等地质景观一应俱全。从成都到恩施大峡谷，最方便的就是坐动车或者高铁到达利川，再乘车到达大峡谷。如果从恩施过去的话，路程就会远一点景区周围有很多客栈民宿酒店，这次入住了恩施大峡谷女儿寨酒店，据说是周围最好的一个酒店，就在游客中心附近，很是方便。我很喜欢房间内的装修，诺达的房间，现代化的设计又搭配着民族风的点缀，立刻退却了旅途的疲劳。超大的阳台，即使躺在床上也能看到对面的山景，很是惬意。一个酒店房间，我最喜欢的就是有一个写字台，即使不用办公，在那里翻翻杂志也会度过一个愉快的时光。评论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恩施大峡谷是清江大峡谷的一段，目前开放两个景区，云龙地缝和七星寨景区。从酒店直达景区门口，先是游览云龙地缝，再乘索道山上到达七星寨景区，如果不乘坐索道，可以选择景区提供的大巴到达七星寨门口，但是这样会多攀一个山头。来之前我只知道恩施有个大峡谷，却不知恩施还有一条地缝。在湖北与重庆交界地带的境内，隐藏着一条神秘而奇异的地缝，就是云龙地缝。这里有着独特的景观，形态各异的瀑布，U型的地缝奇观，神秘又奇特。站在横跨地缝的桥上望下去，曲折蜿蜒，不见头尾。据说云龙河地缝至少形成于5千万年前，是世界上唯一两岸不同地质年代的地缝。这里的瀑布众多，但每一条都形态各异，从悬崖上飞泻而下，特别是夏季水量较大，尤为壮观。在绝壁间开辟的一条栈道，因为是通往电梯的道路，而电梯并没有修建好，除了我们一行人，甚少有游客同行。因为电梯还未开通，望着这看不到顶的台阶只能一声叹息。我一直很讨厌爬山，去年爬黄山时就说过以后就算是男神约我爬山也不行。可是这个景区是不用走回头路的，退而不得，只得硬着头皮爬上去。许是这段时间一直在家养精蓄锐，或是前两天的暴走带来了成效，超越了大部分的小伙伴爬到了山顶。评论七星寨景区10篇游记中提到门票¥预订电话：0718-8542333,400-0718-126地址：湖北省恩施土家族苗族自治州神农架区七星寨查看详情游览完地缝，爬上山顶便坐着缆车去了七星寨景区。去往七星寨景区有两种方式，一种就是缆车，一种就是景区内提供的大巴，如果体力好的可以选择后者，因为后者要多攀一个山头。我是一直很抗拒坐缆车这种高空的交通工具（不要问我坐飞机怕不怕，遇到气流我还是很怕的），特别是建在两座悬崖之间。还好一个缆车里可以坐六人，大家聊聊天不一会儿就到了终点。七星寨景区大概是整个行程景色最让我惊艳的地方。这里的一柱香，绝壁长廊，情侣峰，迎客松，双子塔等都让我为之赞叹。一线天，又称步云关，经过风化，溶蚀，崩塌行程了巨型裂缝。穿梭期间，抬头仰望，又见一线蓝天。穿过一线天，便到了大峡谷的整个精华所在，绝壁长廊。绝壁栈道始建于2006年8月，全长488米，净高差300余米之绝壁山腰间。如我这般胆小的人，只敢靠着山壁慢慢向前走。无法想象当时修建这个悬空与半山腰的栈道是有多辛苦。大概是烂脸的缘故，如今外出甚少拍照，不过既然是心念念的几年的地方，那还是留一个到此一游吧。行走在绝壁长廊，仿佛行走于云端一样。即使是石板路，心中还是充满忐忑，也曾脑补过，如果这一段全是玻璃栈道，我是否还有勇气去走一走。大峡谷中的镇谷之宝便是这个一柱香，是稀有的单体三叠系灰岩柱，高度为150米，柱体底部直径6米，傲立群峰之中千万年，守护着这片神秘的土地。晴空万里时，一朵白云叠在峰顶，远远看去就像天上的香火，宛若仙境；阴雨天气时，升起的一层薄雾，就像一缕青纱，将它打扮得若隐若现。这里是最后一个景区内提供的合照景点，所以异常热闹。行走于峡谷间，体力肯定是要耗去很多的。如果累了，走不动了，或者是老人小孩体力不佳的，可以选择滑竿这种方式继续游览景区。明码标价，不会存在宰客想象。大峡谷内，山峦连绵不绝，奇峰甚多，而情侣峰就是其中的一处险峰。因两峰相拥，像极了一对情侣，故名为情侣峰。今年6月，一对英国夫妇听闻了情侣峰，便决定登顶情侣峰，并攀登成功。这个没有任何道路又险峻的山峰，难度可想而知。在半山腰往下看能发现一段河流，这就是清江河了。翠绿色的河水有了旁边村庄的点缀，一切都显得那么生机盎然。这就是上午从地缝上来没有开放的电梯，回头看看上午在地缝走过的路，再拿出手机看了看今天行走的步数，心里给自己点了无数的赞。连续的下坡使得每个人的膝盖都不好受，于是选择了电梯下山。前方还有400米到达，眼看着电梯就在前方，却不知这400米让我们走了好久，果然望山跑死马这句话是有道理的。关于大峡谷的几点建议：1、体力和我差不多（常年在家沙发瘫）的小伙伴，在云龙地缝电梯没开通前可以只到一期，因为后面的七星寨也是很费体力的。2、七星寨能坐缆车就坐缆车，毕竟坐大巴要多耗费很多体力和时间。3、七星寨下行电梯还是建议坐，因为后面全程下山路，膝盖吃不消的。4、要穿一双好走的鞋，开始我打算穿拖鞋，后来很庆幸小伙伴阻止了我。5、装备能简单就简单，我带了一个长焦上去，还好有小伙伴帮忙背，不然我应该要哭着回家吧。评论看一场实景演出的龙船调恩施《龙船调》演出4篇游记中提到开放时间：20:10-21:20（演出时间），每周一剧场检修设备，停演一天（重大节假日及暑期除外）电话：400-0718-126,0718-8542333地址：恩施市恩施大峡谷景区查看详情很喜欢每到一个地方就看一场当地特色的表演，这样更容易快速的了解当地文化。既然来到了龙船调的故乡，那肯定是要看一场龙船调了。第一次看以实景舞台为背景的表演，之前看的表演基本都是室内，所以很是期待。恩施大峡谷大型实景音乐剧《龙船调》以恩施地区土司时期为创作背景，以恩施大峡谷的绝壁景观为舞台背景，融入土家悠久的历史文化，结合恩施大峡谷景点特色。讲诉了美丽善良的土司女儿爱上了平凡淳朴的土家汉子，为挣脱封建束缚、世俗的眼光、自由忠贞的爱情故事。因为是实景音乐剧，室外的座位除了蚊虫较多也没啥缺点了。整个表演分为四幕，除了第三幕看得比较压抑之外，其他的感觉都很好。第一幕讲述了美丽善良的土家小姐和勤劳朴实的艄公儿子长大成人，在一年一度的土家情人节上一见钟情。第二幕讲述了两人在龙船河边倾诉了相思之苦，私定终身。土司老人发现了两人，便命令巫师下咒处置，土司小姐为救心上人性命，违心起誓，今生不再相见。第三幕土司择日嫁女，看着心爱的人远嫁他方，瓠子肝肠寸断、伤心欲绝。幺妹违背誓言出现在心上人面前，誓言骤然应验，瓠子摔倒在地，一动不动。我不太喜欢悲剧的故事，就连看电视剧看小说都喜欢那种一直甜下去，没有误会没有分离的。所以这一幕看得我各种压抑。我很喜欢这幕里面的歌词，“只有你亲口唱出来的才叫情歌，只有你亲手摘下来的才叫花朵”，爱情不就是这样的吗。第四幕痴情的幺妹怀抱着奄奄一息的瓠子，祈求着河神。用自己赤裸的身躯温热河神冰冷的心，缄默的河神为之动容，咒语解除。幺妹和瓠子举行盛大的土家婚礼，为旷世的传奇爱情画上圆满的句号。好在是个大团圆结局，整个剧最惊叹的应该就是最后了，为了营造天崩地裂的效果，剧场还建造了全世界跨度最大的开河系统。全剧各种细节好评，场面震撼，同时演员阵容强大，精美的灯光设计，演员服装的精致，不得不给这个剧场点赞。总之是一场不容错过的体验。附上一张座位表，如果想要体验正中的位置，那就选A区，靠近B1区的位置。每周一剧场休息，其他时间如果没有天气原因都会开放。评论八百里清江，八百里画廊恩施大清江景区9篇游记中提到门票¥预订门票价格：180元开放时间：全天开放，景区发船时间8:30（游船受天气影响大，时间仅供参考，具体时间以景区当天实际情况为准）电话：0718-8277436,0718-8277727地址：恩施市三岔乡汾水河北岸旅游码头（恩施浑水河大桥）查看详情八百里清江，八百里画廊，风景美如画。坐船游荡到达蝴蝶崖，不得不感叹大自然的鬼斧神工。妹娃要过河，是哪个来推我嘛！”悠悠的龙船调，浓浓的清江情。这首龙船调中的“妹娃要过河”的“河”便是指的清江，这首世界名歌龙船调也将清江唱红了。恩施清江蝴蝶崖风景区，地处长江三峡和张家界两大国际知名景区之间。东起巴东县水布垭，西至恩施市汾水河，全长87公里，是清江最美、最深、最具原生态特色的河段坐船游览清江是最好不过的选择了。每天09:30准时开船，每天一班，可提前一天拨打景区热线，预订船期和船位。我们到达时已经是最后一批游客了，包间的位置基本都没有了，所以只好去了顶层。顶层是观光的最佳位置，所以每人要多收取30元的门票，刚开始很是舒服，到了正午太阳太大就热得受不了了。还是建议提早去，一楼的包间里有空调，顶层观光虽好，如果不是凉爽的天气还是不建议花钱去顶层。没有去过三峡，想去三峡也想了好几年，同行的小伙伴说三峡和这的风光差不多，那就先让我看一睹这的风采吧。清风拂面，船行碧波上，人在画中游。奇形怪状的山峰，碧波流淌的江水，抬头望山，低头看谁。两旁的风景顺水绵延，使人目不转睛，只得一直按着手中的快门，记录下这美景。景阳大桥，全场519米，是连接景阳河镇南北两岸的惟一通道，在船上看尤为壮观。笑面睡佛：岩壁间的黑色水印，勾勒出一个笑面睡佛，眼睛、鼻子、嘴巴、袈裟依稀可见。如果没有导游的解说，最开始还没认出佛像在哪里，后来把这组照片发到了朋友圈，猜出的朋友也是极少的。清江游船的终点站，蝴蝶崖。因两片山崖形似蝴蝶展翅而得名，传说由盐池女神幻化而成。因为停留的时间较少，拍照的小伙伴一定要快速解决。蝴蝶崖中间是有一条瀑布的，因为晴天水量较少，如果是阴雨天的话，水量就会很大。评论探秘黄金洞唐崖河风景区1篇游记中提到门票¥预订门票价格：140元开放时间：08:00-17:30地址：湖北省恩施咸丰县黄金洞乡简介：湖北省唐崖河旅游区位于中国唯一与皇帝帝号同名咸丰县，地属武陵山区，以唐崖河流域为主线，规划总面积约200km2，是中国最大的原生态土司文化旅游区。查看详情在恩施这块神奇又美丽的土地上，因为地质的原因，有着很多大大小小的溶洞。在恩施的最后一天，我们去了唐崖河景区，这个景区位于中国唯一与皇帝帝号同名的咸丰县，是中国最大的原生态土司文化旅游区。目前的主要景点包括：黄金洞、麻柳溪和地心漂流。评论黄金洞黄金洞，古称黑洞，位于连接318和209国道的省道利咸段60公里处，据中外洞穴专家考证，此洞形成于侏罗纪以前，迄今已有1.5亿年。洞口嵌于千仞绝壁，险奇神秘。巨瀑从洞口之上飞落而下，日照生红；倒流三千八百里经乌江注入长江的唐岩河从洞的下层穿流而过，相映成趣。黄金洞景区是世界最大的火药坊，同时也是古时土司藏宝屯兵的地方。巨大的溶洞里，不知有多少秘密藏于此。因为地处较远，游客甚少，不喜热闹的游客可以选择这里作为目的地，绝对会带来不一样的体验。和所有的溶洞一样，这里也分布着各种各样的钟乳石，形态各异，加上灯光的呼应，洞内景观美轮美奂，千奇百怪。而了解整个景区的特点，最好就是请一个讲解人员。黄金洞至今仍有四层主洞尚未开发，你看，这个像心形一样的洞口。黄金洞有着世界上最长的洞中观光索桥。黄金洞的最后一段感觉像是走迷宫一样，还好洞内都有标识的路线。脱离了讲解员，几个小伙伴一起走，对溶洞还是很恐惧的，一直跟随小伙伴的脚步，结果还是被躲在前面的人吓了一跳。最爱黄金洞的一个景点大概就是最后在高处眺望对面的亭子。下面是翠绿的流水，景色很美。好像地心漂流就会从这漂过。评论麻柳溪羌寨最后去的一个景点是麻柳溪羌寨，位于唐崖河上游，是一个多民族聚居的村寨，其中以羌族、土家族、苗族最具代表性。去麻柳溪羌寨，可以在大门口乘坐小火车浏览，总行程大概两小时左右。因为去过很多次川西，也看过很多羌寨的建筑。而这里的羌寨建筑不同的是，它有着土家吊脚楼的独特风格。小桥、流水、人家、茶园，这里的一切仿佛一个世外桃源，不受外界的打扰。行程的最后，因为当天很凉爽，就没有去体验地心漂流的项目。漂流全程六公里，用时大概会在两个小时左右，地上四公里激情闯滩，地心两公里梦幻穿越。如果去漂流的小伙伴，一定要带一套换洗的衣服。这些年随着旅行次数的增加，看了太多的风景，认识了太多的人，而我总希望我还是当时的我，不忘初心。评论</w:t>
      </w:r>
    </w:p>
    <w:p>
      <w:r>
        <w:t>评论：</w:t>
        <w:br/>
      </w:r>
    </w:p>
    <w:p>
      <w:pPr>
        <w:pStyle w:val="Heading2"/>
      </w:pPr>
      <w:r>
        <w:t>13.南昌到成都10天自驾游，女儿城，重庆，凤凰，一路邂逅！</w:t>
      </w:r>
    </w:p>
    <w:p>
      <w:r>
        <w:t>https://travel.qunar.com/travelbook/note/7023305</w:t>
      </w:r>
    </w:p>
    <w:p>
      <w:r>
        <w:t>来源：去哪儿</w:t>
      </w:r>
    </w:p>
    <w:p>
      <w:r>
        <w:t>发表时间：2018-04-16</w:t>
      </w:r>
    </w:p>
    <w:p>
      <w:r>
        <w:t>天数：10</w:t>
      </w:r>
    </w:p>
    <w:p>
      <w:r>
        <w:t>游玩时间：2018-04-04</w:t>
      </w:r>
    </w:p>
    <w:p>
      <w:r>
        <w:t>人均花费：4000 元</w:t>
      </w:r>
    </w:p>
    <w:p>
      <w:r>
        <w:t>和谁：亲子</w:t>
      </w:r>
    </w:p>
    <w:p>
      <w:r>
        <w:t>玩法：自驾,清明</w:t>
      </w:r>
    </w:p>
    <w:p>
      <w:r>
        <w:t>旅游路线：</w:t>
      </w:r>
    </w:p>
    <w:p>
      <w:r>
        <w:t>正文：</w:t>
        <w:br/>
        <w:t>前言说说这次旅行这次去成都，其实是挺冲动的，本来决定国庆长假去成都，结果工作性质的变动，导致计划有变，最后却因为女儿在幼儿园许下的一个新年愿望“我要去成都”而冲动的决定在她生日那天去成都，想想女儿的新年愿望也真是感到特有范，因为其他小孩子都是很单纯的想要某样东西，唯独她许下这个愿望，可能和我经常在车上放成都给她听有关吧！评论自驾前的准备由于是自驾游，结合行程安排，必须要做好充分的准备，南昌到成都来回行程可是有3500多公里，出发前，首先给车做个保养，内外清洗干净，带好雨衣，雨伞，为了拍照，特意换了个新手机，据说逆光也清晰的VIVO X21（在这里感谢老婆一万次），家里相机真的不愿意带，真是个累赘。为了这次旅游，我可是做足了功课，详细到每个短行程我都做好了WORD表格打印出来！经过实践检验，效果还是特别明显的！评论10天行程目的地第一天：岳阳第二天：恩施女儿城第三天：成都第四天：成都大熊猫繁育研究基地，九眼桥第五天：宽窄巷子，锦里，武侯祠，小酒馆第六天：太古里，洪崖洞第七天：解放碑，凤凰古城第八天：凤凰古城第九天：凤凰古城第十天：凤凰古城评论酒店岳阳：华圣酒店（巴陵中路322号）恩施：恩施民航大酒店（航空路61号）成都：成都璞里蓝客城酒店（塘西巷55号），亚朵轻居酒店（锦里店）重庆：重庆1314情侣主题酒店（解放碑步行街店）凤凰古城：虹桥江边吊脚楼----这个到了凤凰古城自己一家一家砍价，很多当地人不在网上做宣传的，好房都需要自己找，价格比在网上订更便宜评论美食成都：钢管厂五区小郡肝串串香（新都镇）（推荐）冒椒火辣（奎星楼街店）（推荐）袁老四老火锅（香槟店）自贡好吃客（玉林店）卡滋甜甜圈（香槟广场店）各种特色小吃：红星兔头（推荐），张飞牛肉，猪蹄，糍粑等等重庆：大虎火锅（江北店）（推荐）凤凰古城：大锅大灶柴火饭庄（推荐）评论行程花费10天行程一共花费12000，其中油费，路费，保养费大约4500，住宿费大约2600，其余都是餐饮、门票消费了，做了功课就能节约很多哦！！！评论第一天 4月4日岳阳下午18:30出发，凌晨1点到达岳阳华圣酒店，本来订的是大房，由于太晚到，前台给我们换成了行政房，但是房间还不错，说实话，房间装修比旁边两家五星级酒店还要好，很温馨的灯光，床也很舒服，细节也很不错！好评！床很舒服，厚度正合适匆忙吃了个KFC，出发去女儿城…………评论第二天 4月5日恩施土家女儿城3分/55篇游记中提到门票¥预订门票价格：免费开放开放时间：全天开放电话：0718-8028699地址：恩施土家族苗族自治州恩施市马鞍山路41号查看详情下午17：30左右到达女儿城，这时下了点小雨，因为是节假日，人还是蛮多的，停好车直奔巴人堂吃晚饭，这里的菜很有特色，价格也很便宜，按人头算的，小孩不要钱，有免费的表演看，还可以喝米酒，喝完还可以摔碗。听到旁边桌摔碗，女儿问我他们是不是在生气，哈哈！来女儿城就在这吃饭，要不就去后街吃小吃，其他就不用考虑了能看到的都是，其实就点了中间那一大锅羊肉锅和苹果汁，其他全是送的，看到的都是，一共才165元表演是没看了，人太多，但是表演前下面就已经把碗摔得这么壮烈了！！后街小吃，味道一般外面也有表演，想深度玩的可以去网上搜表演时间表，不过真没什么好玩的21点左右入住恩施民航大酒店，评论第三天 4月6日成都首先祝我家宝贝生日快乐，从1岁开始每年都带她去长途游，我一定会坚持下去！一大早出发去成都，在上高速的地方感觉空气不错，下来拍了几张都一副没睡醒的样子“剪刀手是我的最爱”下午18点，到了成都，下车就直奔小郡肝，吃之前还真没什么信心，但是吃过之后……什么都不说了，直接上图我要是再晚10分钟就要在外面排队了因为不是本地人，刚开始拿串串还是很温柔的太好吃了，我4岁之前吃的都是什么在成都，满大街都是串串，但一定要认准钢管厂五区小郡肝串串香，一个字都不能漏，不然很有可能就吃得是别家了，其实其他串串也不差，但是美食讲究的还有情怀，对不对，至于消费，简直是便宜到妈都不认识了，平均5毛一串，我们大南昌是平均5块一串，就连街边水煮都要平均3块一串，好像重新投胎！吃完之后，木签会拿去前台称重，我和孩子她妈撑到爆炸最后结账才160元！！！至于推荐吃哪种串，我这个要求特高的人也不好说了，真的都好吃，反正便宜，随便拿吃完来到酒店，前台特别热情，由于疏忽第一次把我们安排进了别人的房间，结果很诚恳的向我们道歉，并且送了我们两张早餐券，今天是女儿生日，准备在酒店给她过个简单的生日，明早还得早起看大熊猫！女儿要求订这个蛋糕，把她妈乐坏了去看大熊猫的朋友，我强烈建议住这家酒店，环境好，卫生干净，房间装修不错，最主要是离大熊猫基地只有3公里，附近也有餐饮店，这算是沙漠里的绿洲了，毕竟在郊区，订酒店最好连早餐一起订，酒店里的早餐很丰富，南北方食物都有，自助的，主要是味道还不错评论第四天 4月7日成都大熊猫繁育研究基地5分/1044篇游记中提到门票¥预订门票价格：55元开放时间：7:30-18:00；停止售票时间:17:00  周一-周日电话：028-83510033地址：成都市成华区外北熊猫大道1375号简介：成都周边观赏大熊猫最便利的地方，很多萌萌的大熊猫等着你哦。查看详情吃完酒店的满意早餐，出发去看大熊猫了，节假日人还是很多的，在这里建议大家在网上购票，免去了排队买票的过程，直接排队刷身份证进去很方便。网上有很多大熊猫基地游玩攻略，但是节假日完全无效，因为人真的是太多太多了，我在中饭之前就走了！园区里也没什么好吃的，这才是重点8点门口就已经排起了长队孔雀喜欢琢手机小熊猫超可爱大熊猫已经在树上睡觉了，想看大熊猫最好是非节假日来中午，我们又回到了小郡肝，之前说了，太太太好吃，这次有了经验，不吃毛肚、午餐肉什么的，只吃串串，应该不下200串了，消费依然180吃完，我们就去锦里旁边的亚朵轻居酒店办理入住了，酒店门口就有一个路面停车场，酒店前台都是帅哥美女，服务态度超棒，应该是经过培训的，感觉酒店集团管理特别好，看我们带了孩子，还送了小孩专用拖鞋和牙刷，以及一个波板糖！！！以后去成都就选这家酒店了！早点有3种套餐，是KFC早餐，告诉前台需要几点送早餐，早上就会有帅哥亲自送上门，五星级服务有木有！！！看书和茶都行一楼休息厅房间是小了点，景点旁边，寸土寸金啊在酒店午休，一睡就到6点了，又到了吃饭的点，来成都就是逛吃逛吃嘛，火锅走起！排队一直排到8点才叫到号，千万别在门口等，在里面等的话会提前让你进去的，傻傻在门口等了一个多小时大姐跑的好销魂虎头锅，别看满是火辣辣的，其实一点也不辣传说的一米鸭肠这个还不错九秒毛肚，一般嫩牛肉耗儿鱼，和鲳鱼差不多，和南昌剥皮鱼一个口感黄喉袁老四怎么说呢，颜值很不错，味道其实一般般，牛肉和酥肉还不错，其他就是分量多，仅此而已吧！九眼桥九眼桥，来成都一定要来看看这的夜景，桥下酒吧一条街，有时间可以在这消遣一下评论第五天 4月8日宽窄巷子  锦里  武侯祠  玉林路小酒馆今日行程上午宽窄巷子，下午锦里、武侯祠，晚上玉林路、小酒馆这就是亚朵的早餐，一人份的，相当丰富，还可以选饭团套餐和汉堡套餐到达宽窄巷子，斜对面就有大型停车场，这里就是看看古建筑，尝尝特色小吃，有情怀的加分，小吃还是可以尝尝的！！如果只是想满足味蕾，还是得忍住等吃正餐老婆忍不住要吃了，有点像麻圆，但没麻圆薄我忍了一上午，为的就是中餐在这里饱吃一顿！！11点30到，这里已经排起长队了，好吧，最后我是13点多才吃上的！！！这个也是串串，但是味道完全不一样，锅是烫的，但是不加热，区别就在这里！串串别点太多，因为这个兔腰你会叫服务员再加一份，好吃啊！还有这个脑花，鲜嫩无比，不辣不辣不辣，重要的说三遍，不能因为觉得成都菜辣就错过这么多美食两个兔腰和脑花必点，鹌鹑蛋和酸奶也不错，因为女儿不能吃辣，我去门口旁边的小摊买了两个个蛋烘糕给她吃，3元一个，因为觉得没什么好吃，所以没拍照，结果意外的是老婆和女儿抢着吃！！！结果就是后两天l老婆非要我给她买蛋烘糕！吃过之后就开车回酒店，然后步行去锦里、武侯祠！锦里小吃街这是个垃圾桶查看全部评论第六天 4月9日太古里  洪崖洞今天是在成都的最后一天，中午就要出发去重庆了，所以安排上午在太古里和春熙路逛吃一下！香槟广场下面这家卡兹甜甜圈是我朋友推荐的，喜欢甜甜圈的一定要来尝尝，超nice看她猴急的样子买五送一，40元6个，好便宜啊··看这家肉夹馍排了好长的队伍，我也买了两个尝尝，10元一个，味道一般，重在参与一个上午时间，其实逛不了多久，太古里、春熙路也没什么可逛的，购物我想也没必要跑来成都，在这里也是来留个纪念，如果时间不多，可以不用来太古里的！！！我要出发去重庆了！到重庆的时间是下午17点，直接到了朋友推荐的大虎老火锅店，人不多，大虎旁边就是重庆人气排名第一的晓宇火锅，没人，难道没落了？结果菜刚上，眨眼20分钟，门外已经开始排队了，旁边的晓宇也快满了，对这顿火锅，我突然好期待！！价格还不错吧，比南昌消费低一点，毕竟这里是火锅发源地，嫩牛肉，无骨凤爪，脑花，特色牛肝，特色大牛肚这几个必点，至于精品毛肚，我觉得重庆和成都的都不怎么好吃，成都是屠场九秒毛肚，毛肚都不是精选超嫩的，和海底捞差不多，如果想吃到超嫩的毛肚，在南昌我推荐一家在环湖路的于府家，这里的毛肚简直可以提高对火锅的认知。除了毛肚有点小失望外，大虎的味道绝对是我吃过最好吃的，我点的是鸳鸯少辣，反正我觉得不辣，一顿下来260+，浪费了好多，撑到走不动！吃完火锅去酒店办入住，酒店装修比较旧了，在解放碑旁的时代广场，42楼夜景还可以，入住小歇片刻，出发去洪崖洞！观看洪崖洞一定要上千厮门大桥，只有桥头的位置看洪崖洞最美没有之一，建议不要开车，因为重庆导航根本没用，盲开到了洪崖洞，其实景点门口就有好几个停车场，导航就是导不到。洪崖洞里面也是逛吃买买买的，和南昌D1差不多，但是人特别多，别指望能在中间楼层坐上电梯，建议从10楼步行往下逛，逛完从停车场负1层坐电梯上10楼。原本计划开车沿南滨路一直开到朝天门大桥看沿江夜景的，可是太堵了，计划取消！！！从你的全世界路过就是在重庆拍的，可是作为旅途中转站，没机会去看场景地了，超爱我们南昌崽里子邓超和张天爱评论第七天 4月10日解放碑  凤凰古城上午退完房下楼和解放碑合影之后就出发去凤凰古城了18点多到凤凰，饿死宝宝了，在南华门随便找了一家开饭，车不能进古城，如果和我一样住虹桥江边吊脚楼，可以把车停在虹桥入口处，有很多停车场，50块一天！第5次来凤凰，有没有很666666在凤凰古城内最好吃的就是这家大锅大灶柴火饭庄，乌江鱼锅是特色，基本上无刺，其他土鸡锅，鲶鱼锅，黄丫头鱼锅都不错，配菜也很好吃，一天一锅，在凤凰就靠它了！！！消费在150左右评论第八、九、十天 4月11日-4月13日凤凰古城大波美照来袭这个好吃查看全部评论</w:t>
      </w:r>
    </w:p>
    <w:p>
      <w:r>
        <w:t>评论：</w:t>
        <w:br/>
        <w:t>1.借鉴一下。今年暑假准备出发，我们从武夷山出发，路程会更远一点，还是带着两个娃娃。[微笑]</w:t>
        <w:br/>
        <w:t>2.自驾欢乐多</w:t>
        <w:br/>
        <w:t>3.楼主游记写的很有趣，图片文字很有感情，拍照也很nice!</w:t>
        <w:br/>
        <w:t>4.给楼主大大的赞👍写的很详细，尤其吃作为爱吃各地美食的我，一定会去常楼主标注“推荐”的美食。小宝贝很萌萌哒 😘</w:t>
      </w:r>
    </w:p>
    <w:p>
      <w:pPr>
        <w:pStyle w:val="Heading2"/>
      </w:pPr>
      <w:r>
        <w:t>14.仙佛迎凤来 摆手舞土家——恩施州来凤县最全旅游攻略</w:t>
      </w:r>
    </w:p>
    <w:p>
      <w:r>
        <w:t>https://travel.qunar.com/travelbook/note/7028334</w:t>
      </w:r>
    </w:p>
    <w:p>
      <w:r>
        <w:t>来源：去哪儿</w:t>
      </w:r>
    </w:p>
    <w:p>
      <w:r>
        <w:t>发表时间：2018-04-25</w:t>
      </w:r>
    </w:p>
    <w:p>
      <w:r>
        <w:t>天数：2</w:t>
      </w:r>
    </w:p>
    <w:p>
      <w:r>
        <w:t>游玩时间：2018-04-18</w:t>
      </w:r>
    </w:p>
    <w:p>
      <w:r>
        <w:t>人均花费：600 元</w:t>
      </w:r>
    </w:p>
    <w:p>
      <w:r>
        <w:t>和谁：三五好友</w:t>
      </w:r>
    </w:p>
    <w:p>
      <w:r>
        <w:t>玩法：深度游,自驾</w:t>
      </w:r>
    </w:p>
    <w:p>
      <w:r>
        <w:t>旅游路线：</w:t>
      </w:r>
    </w:p>
    <w:p>
      <w:r>
        <w:t>正文：</w:t>
        <w:br/>
        <w:t>前言说说这次旅行来凤是土家第一县、摆手舞的发源地，酉水河养育了土家人、也为这里带来了优美的风光，没有太多人工雕琢的痕迹，很美很生态。评论第1天来凤县来凤位于湖北恩施土家族苗族自治州，与重庆、湖南省接壤。80公里（自驾2小时）内分布着咸丰、宣恩、黔江、永顺、花桓县、秀山县。很适合自驾游哦。来凤区位来凤县有仙佛寺（AAAA）、杨梅古寨（AAAA）、卯洞（AAA）、舍米湖（摆手舞发源地）、茅眼洞等景区。基本分布在来凤县和百福司镇周边，中间有土家的母亲河——酉水河相连。来凤县城和百福司镇都可以住宿，一些景区内部也有住宿点。来凤景区位置评论来凤县卯洞景区5分/1篇游记中提到门票¥预订电话：0718-6461666地址：恩施土家族苗族自治州来凤县百福司镇段卯洞查看详情卯洞风景区目前可以划船，也可以包船（好像一条船200元，很大的船带你游一小时），周边风景秀丽，岸边有茶田、森林、悬棺、溶洞，还有伏流河穿过形成的洞穴。卯洞风光客路青山外，行舟绿水前水光潋滟晴方好，今日适合去卯洞行舟绿水前这个就是卯洞了，上面还有行车道路，是很奇特的环形壁。卯洞在县城里请了一个当地的司机，还教我们跳摆手舞，土家妹子的歌声非常嘹亮。出行小分队评论舍米湖摆手堂5分门票¥预订地址：恩施土家族苗族自治州来凤县百福司镇河东乡土家山寨简介：&lt;p&gt;位于来凤县百福司镇河东乡土家山寨的舍米湖摆手堂，始建于清顺治八年（1651年），是土家族最古老的舞堂。摆手堂是土家族祭祀祖先和庆祝丰收的集会场所。来凤县现存摆手堂3处，最大最完整的是舍米湖摆手堂。舍米湖的土家语是“一个被阳光照耀的小山坡”，这里也是土家摆手舞的发源地。田园风光、省级文物保护单位摆手堂、金丝楠木，景观复合度很好。老的摆手堂，一进去，历史的沧桑感扑面而来。摆手堂土家的吊脚楼、梯田风光，很想在这停留，为了这片宁静与安详。路边有太多不知名的野花野草，下个形色APP，认识一下吧！鸢尾花——花期只有一天，拍给你想念的他。路边的野花你不要采~花间小径，满地的油桐花，没有太多人类雕琢的痕迹，这片原生态的自然，你喜欢吗？这里还有很多的金丝楠木，故宫宫殿的木材有些也是从此处经京杭大运河运往北京。评论茅眼洞一下车，炎热变为清凉，吃一碗路边婆婆的米豆腐，力气恢复了八九成，沿着落叶铺满的青石台阶走近瀑布，呼吸者瀑布跌落产生的负氧离子，感觉身体都健康了好多。瀑布的对面是巍峨的山川，祖国西南的大好河山一览眼前！瀑布下的小溪边也可以玩很久吧。当然如果你精力允许，也可以爬到山顶俯看瀑布。评论第2天仙佛寺5分/1篇游记中提到门票¥预订电话：0718-6293008地址：恩施土家族苗族自治州宣恩县翔凤镇209国道查看详情仙佛寺位于来凤周边，开车不到20分钟，是我国开凿年代最久远的石窟寺之一。据同治来凤县志记载，仙佛寺建凿于(东晋)咸康元年五月(公元335年)，距今已有1600多年的历史，其开凿年代早于敦煌莫高窟(前秦建元二年，公元366年)、云冈石窟(北魏兴安二年，公元453年)和龙门石窟(北魏孝文帝迁都洛阳，公元493年)，是我国开凿年代最古远的石窟寺之一。仙佛寺也是湖北省唯一的石窑寺。首先映入眼帘的就是这个观音的雕像了，很壮观。不太懂佛教啦，就是蛮好看的。这是飞仙吗？壁面上雕刻的很精致。在竹林中可以喝壶茶，清幽惬意。是不是有一种笑傲江湖中任盈盈居所的感觉。万佛谷，真的好长好长，好多好多的佛像，形态各异，非常壮观。佛系少年的你一定喜欢！“施主不可以。”嚓浪嘿呦~爬上山看到了弥勒大佛旁边就是酉水河，打开手机就可以定位到湖南，赶快发个朋友圈定位吧~山上的映山红和小菊花~评论来凤杨梅古寨景区5分/1篇游记中提到门票¥预订电话：0718-6280511地址：恩施土家族苗族自治州来凤县248省道查看详情杨梅古寨是中国最美的乡村，也是AAAA旅游景区。顺便说一句，5月底杨梅成熟找寻千年杨梅树的路途~森林很茂密，腿很酸~哇~终于找到了，亚洲第一古杨梅~老板自酿的杨梅汁和杨梅酒，很好喝，中午也可以在这里吃到老板刚从地里摘下的新鲜蔬菜。莫名很爱米豆腐~一群从杭州来的夕阳红旅游团，为什么体力这么好~小哥哥，你在干嘛~路边的吊脚楼随处可见~沧海变巨石~还蛮震撼的评论交通、特产、住宿、费用（1）交通——如果你是自驾游那就随意啦，恩施有到来风的车，长轿公司可以拼车，还可以提供接送服务，比较方便，票价50—70，可以搜一下微信，可以找一个当地的出租车司机，一天200块钱，出点油费，带你玩一天，还可以教你跳摆手舞、给你当导游，当然也可以租车，一天200—300元起。（2）特产——凤头姜很特别、油茶汤在一般餐馆都能喝到、合渣很好吃、土家腊肉、苞谷饭。还有一个终极秘密，当地人很多家自酿的酸辣椒、干辣椒，要一碗，味道很好。（3）住宿——在来凤县城、百福司镇都有很多可以住的，200块钱可以住的不错。（4）费用——卯洞坐船：包船200元仙佛寺：80元杨梅古寨：50元（但是好像有时候没人收）舍米湖：免费茅眼洞：免费评论</w:t>
      </w:r>
    </w:p>
    <w:p>
      <w:r>
        <w:t>评论：</w:t>
        <w:br/>
      </w:r>
    </w:p>
    <w:p>
      <w:pPr>
        <w:pStyle w:val="Heading2"/>
      </w:pPr>
      <w:r>
        <w:t>15.恩施——大峡谷之行，一次身与心的考验</w:t>
      </w:r>
    </w:p>
    <w:p>
      <w:r>
        <w:t>https://travel.qunar.com/travelbook/note/7033675</w:t>
      </w:r>
    </w:p>
    <w:p>
      <w:r>
        <w:t>来源：去哪儿</w:t>
      </w:r>
    </w:p>
    <w:p>
      <w:r>
        <w:t>发表时间：2018-05-07</w:t>
      </w:r>
    </w:p>
    <w:p>
      <w:r>
        <w:t>天数：5</w:t>
      </w:r>
    </w:p>
    <w:p>
      <w:r>
        <w:t>游玩时间：2018-05-07</w:t>
      </w:r>
    </w:p>
    <w:p>
      <w:r>
        <w:t>人均花费：1200 元</w:t>
      </w:r>
    </w:p>
    <w:p>
      <w:r>
        <w:t>和谁：</w:t>
      </w:r>
    </w:p>
    <w:p>
      <w:r>
        <w:t>玩法：</w:t>
      </w:r>
    </w:p>
    <w:p>
      <w:r>
        <w:t>旅游路线：</w:t>
      </w:r>
    </w:p>
    <w:p>
      <w:r>
        <w:t>正文：</w:t>
        <w:br/>
        <w:t>前言说说这次旅行每到国庆大假之前，有一种痛苦的挣扎过程，既不前往人潮拥挤的景区，又不想宅在家里。怎么办可好？国内想去的地方都被我圈地的差不多了，国外临近假期又不好买机票。于是，在网上搜索着，看看有没有比较冷门的地方。恩施土家族，这个词出现在我的眼前。在网上查询了下资料，目前去这里的人应该不算太多，火车到也方便。好！就定这儿了！于是，买好车票，带着妈妈，出发！恩施小百科：恩施土家族苗族自治州（简称恩施州），是湖北省的自治州，位于湖北省西南部，地处鄂、湘、渝三省（市）交汇处，这里地形以山区为主。恩施州于1983年8月19日建州，是湖北省唯一的少数民族自治州，有土家族、苗族、侗族、汉族、回族、蒙古族、彝族、纳西族、壮族等29个民族。其实去了之后才知道，到那儿的游客，简直堪比九寨沟的还多！不知是不是因为那年报道九寨沟景区因为爆满到接待不下人，所以全国人民都到恩施来了……可能都以为是冷门地，结果成了热门地吧！在大门口检票时，起码排了一个多小时，专门拍了长龙队伍，结果照片找不着了，所以这次恩施的纯景色照只有从网络摘取了，各位看官将就一下吧~下次如有机会，定要再去补拍一下，且，得找个人少的时间去感受，避免我的照片里全是黑压压的人一片呀！评论第1天广安第一站，是从成都坐动车先到了小平故里——广安。参观完小平故居后，飞速前往去恩施的火车。（小平故里的照片也丢失了，泪奔~~）从广安到恩施可以坐火车，5-6小时即可到达。到达恩施后，放下行李去外面找吃的，不过对于吃的都没什么印象了，证明这里确实没有什么特色美食。评论第二天恩施土司城在恩施的第一站是恩施土司城，恩施土司城就在恩施市区内，坐公交直接在土司城站下，斜对面就是赫然高耸的是土司城门楼。恩施土司城是国家AAAA级景区，是土家族地区仿古土司庄园建筑群， 距州府恩施市中心1.5公里，属古迹与建筑类园林景观民俗风景区。 恩施土司城是以展示民族文化为主要内容，以休闲、旅游为主要功能的大型文化公园和旅游景点，主要分民族文化展示区、宗教展示区、休闲娱乐区三个主要区。在土司城里有土家族的演出，感兴趣的朋友去看看，还有互动活动，还是比较有意思的。从土司城里出来就在市里逛了逛，城里大不，看看地图就知道怎么走了。傍晚去汽车站打听了去大峡谷的路线。评论第三天恩施大峡谷4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第二天起个大早，在恩施汽车站直接寄存行李，因为打算乘晚班火车直接回家了。行李存好后，我们直接坐大巴前往大峡谷。大约1个多小时，大峡谷到了。这里简直出乎我的意料，不仅旅游团特别多，而且自驾过来车辆是堆满了停车场啊！看看高耸的山峦，听贩卖小商户说，山路还是挺累的，于是给自己买了个登山杖。事实证明，这个登山杖是真的买对了！不然，我还不知道我是怎么下来的！高耸入云的山峰，看起特别巍峨这次的旅行虽然很累，但其实也不后悔来一次。毕竟，对于深处大四川美景之中的人来说，知道这个峡谷的还是挺少的。在这里，不仅能感受到大自然的鬼斧神工，也能体会到少数民族的别样风情。此次的登山旅行应该算是目前登山旅行中最劳累烦心的一次了，也是大开眼界的一次吧。说劳累，是真的爬的很累，虽然都是水泥路，但是梯子特别多，一层层的，感觉漫漫长路没有尽头；说烦心，是因为一路上都是人，从刚开始到峡谷底看瀑布，几乎整个道路全部排满了人，一分钟挪动一步是毫不夸张的说法！说奇特，是因为这次的山路中，看到了好几只小狗也在跟着主人爬山，每次看到它们，特别佩服，这些小短腿都不觉得累吗？于是想想，逼着自己继续前行。大峡谷让我感受到地表壮观的群山，在垂直于山体的栈道上前行，更让人感慨修山工人们的辛劳与艰险。真实的世界，才会带来真切的感受！这里说下大峡谷门票：旺季（3月27日~11月30日）：170.00元 淡季（12月1日~3月26日）：130.00元。可自驾，也可在市里坐景区班车去。但是景区班车在淡季好像不是很定时，需要提前问好，以免错过。文中部分图片来源于网络。文章为作者版权所有，未经作者本人同意，请勿转载！！微博ID: @西夏小蘑菇201X微信公众号：哇酷的旅行日记若你也对旅行路上的所见所闻感兴趣，欢迎关注，一起畅聊路上的故事。评论</w:t>
      </w:r>
    </w:p>
    <w:p>
      <w:r>
        <w:t>评论：</w:t>
        <w:br/>
      </w:r>
    </w:p>
    <w:p>
      <w:pPr>
        <w:pStyle w:val="Heading2"/>
      </w:pPr>
      <w:r>
        <w:t>16.说走就走的旅行~闺蜜游~恩施站</w:t>
      </w:r>
    </w:p>
    <w:p>
      <w:r>
        <w:t>https://travel.qunar.com/travelbook/note/7036768</w:t>
      </w:r>
    </w:p>
    <w:p>
      <w:r>
        <w:t>来源：去哪儿</w:t>
      </w:r>
    </w:p>
    <w:p>
      <w:r>
        <w:t>发表时间：2018-05-14</w:t>
      </w:r>
    </w:p>
    <w:p>
      <w:r>
        <w:t>天数：5</w:t>
      </w:r>
    </w:p>
    <w:p>
      <w:r>
        <w:t>游玩时间：2018-05-07</w:t>
      </w:r>
    </w:p>
    <w:p>
      <w:r>
        <w:t>人均花费：1500 元</w:t>
      </w:r>
    </w:p>
    <w:p>
      <w:r>
        <w:t>和谁：闺蜜</w:t>
      </w:r>
    </w:p>
    <w:p>
      <w:r>
        <w:t>玩法：穷游,自驾,徒步,漫游,摄影,踏春,五一,端午</w:t>
      </w:r>
    </w:p>
    <w:p>
      <w:r>
        <w:t>旅游路线：</w:t>
      </w:r>
    </w:p>
    <w:p>
      <w:r>
        <w:t>正文：</w:t>
        <w:br/>
        <w:t>前言一年一次说走就走的旅行，第二年~恩施站我们闺蜜四人相识于2009年，看着彼此恋爱、结婚、生宝宝。现在我们都有家庭，有宝宝了，在一起的时间越来越少，属于自己的空间越来越少。为了增进彼此的感情，也为了给自己解压，于是2017年我们约定今后一年一次说走就走大家一起去旅行。2017年5月第一年的旅行大家提前了一个月买好了机票，在旅行到来之前各自安顿好家里的事，安顿好宝宝。我们一起去了大西北青海，大西北的美景真的是相当的棒，第一次的旅行很愉快，让我们对下一次，下下一次的旅行更加期待。时间飞逝，步入2018年起我们就开始谈起第二年的旅行计划。当时间越来越近的时候却出现了变数，其中一个闺蜜遇到特殊境遇，这个境遇险些葬送了我们近十年的友谊，更谈不上旅行计划了。而另一个闺蜜有两个宝宝，家里没人带孩子。一件件让我一度打消了旅行的计划，但是旅行的放松状态、心境让我难以割舍，于是跟闺蜜们说“我希望大家能如约一起完成第二年的旅行计划，如果你们实在不能去即使剩下我一个人我也会去完成的。” 随着时间的推进，大家都在为旅行计划而努力。最终我们如愿有了这次的旅行。我知道大家为的并不单单是一次旅行而是为了我们的友谊。困难的时候我们互相扶持，快乐的时候我们互相分享，痛苦的时候我们互相倾诉。朋友一辈子！评论第1天D2276   08:12—12:33   武汉到恩施动车开通后，武汉到恩施真是相当方便，全程4时21分。吃完早饭上车，下车吃中饭。评论当地交通去恩施旅游的朋友座飞机也是相当方便的，恩施机场离市区只有20分钟的车程。恩施的出租车5元起步价，路边拦车也很方便。评论住宿吐槽一下！出行前做了旅行行程安排，住宿的酒店是按照旅行的景点预定的。在去哪儿网上搜索到的酒店距离我们第一个景点恩施土司城只有0.9公里，所以入住后准备步行前往景点，结果导航显示2.4公里，我们步行走了近半个小时。请大家不要相信旅行APP上提供的距离，一定要先导航看看，以免耽误行程，浪费时间。评论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恩施旅行第一站~恩施土司城来到恩施市肯定是要感受下土家文化的。百度介绍：恩施土司城是土家文化的展示区，土家苗寨风情博物馆，是目前国内规模最大、风格独特、景观壮丽、以休闲和修学旅游为主要功能、集土家族、苗族、侗族建筑艺术于一体的“中华土家第一城”。走进土司城古色古香的建筑，一座座的木楼，四通八达，层层相同，雕刻精制。外面阳光普照，里面阴凉舒适。下午15:30九进堂还有民族表演，地道的土家儿女，展现土家风情。沿着山路向上，一路青山绿叶，空气清新。步行几分钟就可以看到土司城墙，依山而建，逶逶延绵，雄伟壮观。城墙宽度只能容下2个人并行，环山一周，步行3-5分钟就有一个烽火台，烽火台有楼梯可以上到二楼。城墙最高处是钟楼，为三层亭塔式建筑，底层为城墙，中层为城楼，顶层为亭。四柱四檐，俯视东西南北四方。评论游玩时间3-4小时评论景点门票成人票50元；儿童、老年票25元省钱攻略：提前一天在美团购买42元/人评论舞阳坝从土司城出来时间还早，问了路边的司机恩施的繁华地带~舞阳坝！我们满怀欣喜的准备吃吃当地美食，逛逛当地夜市。没想到到了地方后与我们想象中的差距甚远，没有感觉到繁华，没有看到一排排商铺的夜市。恩施的夜市就是饭店的名字，里面可以点菜、有烧烤、有面点，提供早中晚餐。刚到时问路人夜市在哪，路人指着旁边的饭店说那，我们还以为搞错了，绕着饭店走了三次，又问了卖衣服的店员，也说是那个饭店。最后我们还是选择进了那个所谓夜市的饭店，点了4个小菜、3份饼，味道还不错，经济实惠。评论第2天自驾包车带司机按照计划我们本来是准备自驾游的，去之前就已经在网上预订了车子。从土司城游玩出来以后碰到了当地的自驾游司机拉客，我们就攀谈了几句。本也没准备包车，准备座公交车去舞阳坝的时候，缘分来了~自驾游司机李师傅摇下车窗说“10元顺路带你们去舞阳坝”，我们四人相视一笑马上上了车（4个人座公交车也得8元咧！）。上车后李师傅开始问我们要去哪玩、玩几天之类的，完了就说起包车，很诚恳的跟我们说叫我们上车就是为了谈出游包车的生意。顿时我们觉得眼前这个中年男人既聪明又憨厚。李师傅出的价格很公道，核算下来跟我们租车自驾游价格差不多，于是很愉快的成交了。出行攻略：恩施山路居多，沿路都是盘山公路，路窄、转弯多、路口也多，建议对路况不熟的游客不要轻易选择自驾，包车带司机的还是舒服很多。司机都是当地人对路况比较熟悉，路线也熟悉，而且也减轻了驾驶的疲劳，有更加充沛的精力游玩。在这里我强烈给大家推荐李师傅，价格公道、为人热情、憨厚实在、驾驶平稳，还很会唱歌哟！沿路只要有观景台或者景色好的就会停车让我们拍照，也会帮我们拍照，如果看到我们在车上拍照就会放慢车速，给我们摘野菜，帮我们去农家买野菜，找农家菜馆，炒菜给我们吃，超贴心的！我们在女儿湖摘的野菜还有找农家购买的亲手摘的竹笋，5元一大把。李师傅帮我们找的农家菜馆，自己动手摘菜，店家帮我们炒。评论(1)行程约了早上8:00出发，李师傅7:30就在酒店门口静静的等我们了。我问他为什么到了不给我们打电话，他说想让我们多休息一会，感觉好暖。一路我们唱歌，聊天，很愉快！评论恩施女儿湖女儿湖这个景点不在我们的行程之中，是李师傅推荐的，在去恩施大峡谷的路上，离恩施大峡谷往返加游玩时间不到2个小时，没有被开发，不要门票。我们属于漫游，时间比较充裕，所以加了这个景点。沿是山路前行，满眼全是高山绿树，景色宜人。到达山顶就是女儿湖，湖面平静没有波澜，四周都是树，空气清新。评论恩施大峡谷~七星寨景区下午2点到达恩施大峡谷。恩施大峡谷分为两个景区，一个是七星寨景区，一个是云龙地缝景区。因为要爬山，所以我们将两个景区分成了两天游玩。游玩建议：如果行程安排的是一天，建议先玩云龙地缝，云龙地缝游玩时间大概是1个小时；再玩七星寨，七星寨游玩时间约5个小时。如果行程安排的是两天，建议先玩七星寨第二天再玩云龙地缝。坐上景交车大概5分钟就到达了景区入口。景区入口处有一个平价超市，小瓶矿泉水（当地自制的）2元/瓶，平时喝的500ml的农夫山泉3元/瓶，价格还算合理。如果吃饱了的干粮就不用带上山了，背着累，但是水是一定要带的，山上也有卖的，具体多少钱一瓶没有问，应该也还好，我们买了黄瓜5元/跟，炕土豆10元/碗。玩七星寨景区入口就先要坐索道。我们游玩的时候不是旺季，所以4个人就坐了一个缆车，很宽敞，也很干净。俯身，美景尽收眼底！下缆车后就得靠双腿走起来了上山后第一个观景台石林石林迎客松一柱香一路拍照，看风景，说说笑笑，感觉时间过的好快。大峡谷下午15:30就停止售票了，18:00左右就会有保安沿路等待下山的游客。为了安全起见，建议大家14点以后就不要去大峡谷玩了，时间会比较赶。我们14点入的园，因为一路拍照耽误了时间，出园已经19点了。如果不是有保安在我们后面等待，弄的我们有点不好意思，我们可能还要在上面多停留1个小时。连续的上山、下山，腿跟弹簧似得，一天下来相当的耗体力。略有遗憾的是绝壁栈道在维修，没能感受到“步步惊心”，步步是景的美感。评论注意事项一定要穿一双舒服的运动鞋，衣服穿宽松的。评论第3天恩施大峡谷~云龙地缝景区我们住在景区旁边的酒店，第二天早上8:30到达景区，在景区门口吃了早餐，一碗重庆小面10元，加肉的15元，价格可以接受。乘坐景交车5分钟到达景区入口。云龙地缝景区呈U型，先下后上。这里的景色与七星寨的景色相比别有一番风味，两边的悬崖峭壁通过栈道和天桥连接，形态各异的瀑布，天然的地貌，很震惊。评论景点门票成人门票：150元/张索道：105元/张（单程）景交车：30元/张 （往返）手扶电梯：30元/张现在小楼门在维修中，所以不能步行上山，必须坐索道。门票、索道票、景交车票是必买的票。省钱攻略：如果将行程分2天玩的购买门票一定要买套票，不能分两个景区买，分了你第二天进来就还得再买一次景交车的车票。评论鹿院坪5分/5篇游记中提到门票¥预订门票价格：免费开放时间：全天电话：0718-8988555地址：恩施市板桥镇新田村鹿院坪组查看详情下午到达鹿院坪，一路的山路，山路十八弯真的是没有说错。鹿院坪是一个正在开发的景区，目前不收取门票，车子可以开到景区门口的停车场，步行穿过村庄15分钟左右有一条下山的石梯，树林茂密。从山顶下到山下大概30分钟，一路都是石台阶，没有开发的痕迹，很感叹劳动人民的辛苦劳作，用石头堆积出来的路。到山下后有一个瀑布，一个独木桥，周围被陡峭的山崖环绕，有种与世隔绝的感觉。沿着小路步行30分钟可以看到正在开发的工地，继续前行就开始上山了。虽然正在开发，但是栈道已经修建好了，沿着栈道一路向上爬30分钟的上山路体力有些透支（前一天爬了一天的山了）。到达另一个山顶看到瀑布，不枉此行。接下来又开始下山，远远的可以看到另外一个瀑布，听返程的游客说，那边有地缝，景色相当漂亮，不逊色于云龙地缝。但是由于前一天爬了恩施大峡谷，闺蜜们的体力透支的厉害，不能继续前行，而且天色渐晚，我们晚上还要赶路，所以决定提前返程。略有遗憾没能走完全程，下次来的时候此处应该已经开发完成了，也许会另有一番美景。期待下次再来。返程我们根据开发工人的指引走的栈道（下山时工人说在修建，不让走），栈道一步步的台阶，一路向上，得1个多小时。恩施大峡谷的绝壁栈道我没赶上，这里的绝壁栈道倒是让我感受了一把。登高望远，一个字“爽”！总结：鹿院坪开发后的面积不亚于恩施大峡谷，如果近期有去恩施玩的朋友可以去看看，省钱哟！建议用一天的时间游玩！评论美食中饭、晚饭都是李师傅带我们去吃的农家菜，30元/人，五六个菜，有荤有素，吃的相当不错，当地农家很热情，怕我们没吃好，不停的问我们够不够，要不要加菜之类的，很朴素。评论行程从鹿院坪上来后开始下雨，晚上21点多冒雨赶到利川，只因提前订了酒店不能退，真是辛苦李师傅了。如果没有预定酒店的可以让师傅帮忙订，价格也是很公道的。评论第4天美食老天很眷顾我们，天阴没有下雨。近腾龙洞有个美食街，我们随便找了一个小店吃的面条，超级好吃，而且价格便宜，牛肉面、肥肠面都是10元/碗。面下好后，将炒好的菜淋上去，味道杠杠的。评论腾龙洞风景区4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腾龙洞距离利川市中心很近，十几分钟的车程就到了，交通很方便。快到景点门口时，远远的就可以看到腾龙洞洞口，洞口很高大，看到的瞬间让我们兴奋起来了。游玩提醒：洞内终年恒温14-18℃，可以在门口租冲锋衣，10元/件，景区里面要20元/件。进入景区后洞外风光山清水秀，洞口的卧龙吞江瀑布吼声如雷，气势磅礴。走近洞口，洞口的高大，更显壮观无比。进入后可以坐电瓶车10元/张，含往返。如果不赶时间的话走进去也就30分钟的样子。洞里面是有两场表演。一场激光秀，表演一天两场上午10:20，下午15:00，个人感觉很一般。一场《夷水丽川》土家风情表演，介绍了土家族的风俗人情。表演一天两场上午11:10，下午16:00。坐电动车进去先会送到激光秀门口，看完激光秀后坐电动车往回走到歌舞表演门口，看完歌舞表演后就要自己走出去了。如果时间不赶的话建议可以往洞里面走走，有后洞，我们前两天爬山爬伤了所以没有往洞里面走，不知道后洞的风景如何。出洞后我们在洞门口广场上玩了一阵子自拍。O(∩_∩)O哈哈~评论景点门票成人门票：180元/张电瓶车：10元/张省钱攻略：提前一天在美团上购买有优惠，我正好碰到美团上有返利活动，一张票返利37元，另外购买还用了一张省8元的优惠券，算下来门票只用了131元/张。评论恩施土家女儿城5分/55篇游记中提到门票¥预订门票价格：免费开放开放时间：全天开放电话：0718-8028699地址：恩施土家族苗族自治州恩施市马鞍山路41号查看详情在利川吃过中饭后启程返回恩施到达我们最后的一个景点~恩施土家女儿城。一路叫师傅抓紧时间赶路，因为听说女儿城晚上19:30有活动。师傅很给力，在封路，堵车的情况下18:00前将我们送到了目的地。评论住宿最后一天入住的酒店很棒，是我们此次行程中感觉最好的酒店，价格也很便宜。从酒店房间可以俯瞰女儿城美景放完行李，收拾下下楼搜罗美食一下楼就看到了摔碗酒，于是一人来了一碗，喝完摔的粉碎，希望幸福跟我走。摔碗酒  5元/碗古色古香，极具地方特色的街道。夜色降临，天空下起了毛毛雨。天空不作美，下雨天表演取消，所以大家来一定要提前关注天气哟。做足功课再来，不然会留下遗憾。评论第5天行程早上8:00起床，洗漱完毕，下楼吃早餐。女儿城的物价不高，对于旅游景点来说，价格算比较公道的。早上一碗馄饨8元，牛肉面15元，凉皮8元。还购买了当地的特产土家饼、姜糖、咸菜、茶叶等，一人一袋，收拾行李准备满载而归。女儿城离恩施火车站30分钟的车程，有段路容易堵车，所以大家最好预留充足的时间，以免误了行程。我们时间也是比较赶的，叫了一辆快车，司机人很好直接个我们送到了进站口。评论D2248  11：21—15:14 恩施到汉口评论总结五天四晚的行程下来，虽然有些许遗憾，但是我们每个人都还是满意的。恩施的景点比较多，留有的遗憾让我们下次再来。评论</w:t>
      </w:r>
    </w:p>
    <w:p>
      <w:r>
        <w:t>评论：</w:t>
        <w:br/>
        <w:t>1.请问李师傅的联系方式可以告知吗？</w:t>
        <w:br/>
        <w:t>2.包车师傅的电话是多少？</w:t>
        <w:br/>
        <w:t>3.景色如何？什么季节去最美啊！还有李师傅的电话是多少？</w:t>
        <w:br/>
        <w:t>4.请问，恩施大峡谷和鹿院坪哪个景色更好啊？一天可以逛完么？</w:t>
      </w:r>
    </w:p>
    <w:p>
      <w:pPr>
        <w:pStyle w:val="Heading2"/>
      </w:pPr>
      <w:r>
        <w:t>17.暂别城市的喧嚣，走进美丽的恩施，游山赏水！</w:t>
      </w:r>
    </w:p>
    <w:p>
      <w:r>
        <w:t>https://travel.qunar.com/travelbook/note/7038863</w:t>
      </w:r>
    </w:p>
    <w:p>
      <w:r>
        <w:t>来源：去哪儿</w:t>
      </w:r>
    </w:p>
    <w:p>
      <w:r>
        <w:t>发表时间：2018-05-18</w:t>
      </w:r>
    </w:p>
    <w:p>
      <w:r>
        <w:t>天数：3</w:t>
      </w:r>
    </w:p>
    <w:p>
      <w:r>
        <w:t>游玩时间：2018-05-07</w:t>
      </w:r>
    </w:p>
    <w:p>
      <w:r>
        <w:t>人均花费：</w:t>
      </w:r>
    </w:p>
    <w:p>
      <w:r>
        <w:t>和谁：三五好友</w:t>
      </w:r>
    </w:p>
    <w:p>
      <w:r>
        <w:t>玩法：第一次,夏季</w:t>
      </w:r>
    </w:p>
    <w:p>
      <w:r>
        <w:t>旅游路线：</w:t>
      </w:r>
    </w:p>
    <w:p>
      <w:r>
        <w:t>正文：</w:t>
        <w:br/>
        <w:t>前言说说这次旅行在一个城市待久了，就很想换个地方去体验一下生活，旅行就是最好的方式。对于像我这种有点不安份，总想去旅行的人来说，如果各方面条件允许，真的会随时来场说走就走的旅行，去领略不同地域的风光，让自己在旅途之中多一份幸福与收获。要说旅行，想去的地方很多，在五月初的时候，做了一个小计划，想去旅行一次，去湖北看看。很多人去湖北，可能选择的第一站会是黄鹤楼、武当山，毕竟都是当地有名的景点，还有就是神农架、三峡大坝，而这次我并没有去这几个地方。此次湖北之行，行程范围大都在湖北鄂西，安排的比较紧凑，时间有点赶，身体稍微有点累，总的这次行程还是值得的，最起码对湖北多了一些了解，让这次旅行更加充实。评论第1天武汉403国际艺术中心来的时候是从西安乘坐高铁到武汉住了一个晚上，第二天上午去参观了武汉403国际艺术中心，位于武汉百瑞景中央生活区，到这里无论是打车还是乘坐公交车都很方便。武汉403国际艺术中心是由原武汉锅炉厂编号403的双层车间的工业遗址改造而成，所以给它取名403国际艺术中心。现在那里还保留着之前车间的机器，它既是一种艺术的展现，也是一种怀念。逛完403国际艺术中心，真心觉得它是一个充满艺术感的创意空间，空间足够的大，里面设置了红椅先锋剧场、漫行咖啡书吧、留白艺术中心、原型创意创业帮四大空间。红椅剧场的演出包括戏剧、舞蹈、音乐、新马戏表演等，遗憾的是没有看演出。里面的布置很合理，刚进们就是各种艺术品的展示和售卖区，特别喜欢那个木制的小台灯，看得出做工十分精致，设计也很别致，很复古的一个小台灯。直接上二楼，楼梯口书架的设计很壮观，小格子里面摆满了各种书籍，不用说二楼就是知识的海洋。二楼的环境特别的安静，刚上楼梯的一侧走廊也都是摆满了各种书，另一侧是比较古老的电视、收音机之类的，放在这里都变成艺术品啦。闲暇的时候，可以约着好友，点一杯咖啡，选本好书，坐在这里徜徉在知识的海洋里，感受艺术的熏陶。整个二楼的布置可以说还是蛮温馨的，喜欢拍照的妹纸可以来这里，随时都能拍出美美哒艺术照。在403国际艺术中心没敢多待，就急急忙忙的去火车站，乘坐从武汉到恩施的动车，四个小时左右抵达恩施站，已经下午两点多了，然后做大巴车去恩施大峡谷女儿寨酒店，路上花费两个半小时，一路上透过玻璃，欣赏着恩施的山水草木，心情也跟着轻快下来，迫不及待的想去看看大峡谷。女儿寨酒店坐落于峡谷半山，抵达的时候已经六点多了，放下行李，稍作休息后，去酒店餐厅品尝了土家特色菜。天渐渐的暗了，篝火晚走起，篝火燃起的瞬间，穿着短袖的我也没有了冷意。土家阿哥幺妹对唱着山歌，尽情的载歌载舞，欢快的歌声和舞姿让这场晚会多了一些乐趣，大家都沉浸其中，瞬间忘却了所有的烦恼与不快。躺在床上，听着窗外动听的虫鸣鸟叫声，渐渐进入梦乡。早晨起床，打开阳台门，就能呼吸到天然的无丝毫污染的新鲜空气，感觉我已经好久没有呼吸到这么干净的空气了，好舒服。评论第2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今天的行程必须是恩施大峡谷，终于要去目睹这座被称为东方科罗拉多的大峡谷。到了大峡谷之后，不得不感叹大自然的鬼斧神工，创造出如此奇特的峡谷风光。大峡谷全长108公里，占地面积300多平方公里，如果想要一天逛完整个峡谷估计有难度的，很多人去了还是带着憧憬想多看看它独特的地貌。大峡谷分为云龙地缝和七星寨两大核心景区，我们当时是从云龙地缝的闸口进入的，云龙河地缝全长是7.5千米，最深处达75米，沿着人工开凿的栈道慢步前行，大约10分钟左右的路程，惊奇的百里绝壁出现眼前，地缝两边数条瀑布直下，倾听着千丈瀑布一泻千里与石块撞击出的美妙音符，令人震撼不已。继续向前走，可以看到更多的自然美景，美不胜收，走在栈道上感觉像是在淅沥沥下雨一样，原来是上面飞瀑掉下来的水滴，特意拍了照片，一粒粒相接不暇就像一幕水帘，极漂亮。爬到峡谷的高处，凉飕飕的一股风吹来，顿时神清气爽，穿的太薄，还有点小冷，建议怕冷的宝宝去带件厚一点的外套。站在高处向下俯视，峡谷风情尽现眼底，一览众山小，眼底几乎都是绿油油的一片。因为当天天气不是很好，向远处看去是雾蒙蒙的一片，云朵与峡谷山峰融合在了一起，宛若仙境。中午在半山峡谷酒店午餐之前，跟着土家幺妹体验了一下挖野菜，仿佛回到了小时候，和妈妈一起在麦田里挖野菜。大峡谷的奇石、奇峰居多，没人能知道大自然这个天然画笔是怎样画出的这幅天然画卷，我们只管去欣赏这些独特的奇石奇峰。“一炷香”就是大自然的神作，不规则形状，高约150多米，最细的地方直径只有4米，奇妙的石柱，就这样屹立于群峰之中，吸引了不少眼球，它还被外媒评为中国最美的40个景点之一呢，必须要为它拍照留念打卡。中间的那柱奇石玉女峰，它是一个独立岩柱，身高210米，根部直径60米左右，下粗上细，从顶部看上面很像一个背着背篓的土家妹子在向远处瞭望，渴盼着爱人的归来。左侧较细的那个柱子是玉笔峰，意想一下还是有点像钢笔，右边的是玉屏峰。继续向下走，还能看到坚韧不拔的迎客松，生长在峭壁之上，经历了多少风雨，她依然矗立不倒。奇石母子情深，像极了一对母子，他们依偎在一起，在说着什么悄悄话，不愿分离。我是一个缺乏锻炼的人，像爬山这种体力活，刚去的时候我真的不知道我能不能坚持下去，走到母子情深石的时候，我已经很累了，而且小腿还有点疼，继续咬着牙齿忍者痛坚持走了大约30分钟，到了被抖音炒的很火的网红电梯，剩下的路选择乘坐电梯下山，顺便感受一下全球最长的旅游观光电梯，全长688米，当时建造的时候应该花费了不少人力。爬山或者下山中如果实在走不动了，也可以选择坐缆车，在缆车上俯看峡谷，或者是人力滑竿，隔一段距离就会有，人工抬着爬山下山，体验一下大山里坐轿子。虽然在大峡谷很累，但是是值得的，领略到了奇特的峡谷自然风光，天坑、地缝、飞瀑、山峰、岩柱、茂密的树木，步步为景，整体就是一副美妙的风景画。夏天去大峡谷避暑绝对是个不错的选择~评论第2天晚上恩施《龙船调》演出5分/4篇游记中提到开放时间：20:10-21:20（演出时间），每周一剧场检修设备，停演一天（重大节假日及暑期除外）电话：400-0718-126,0718-8542333地址：恩施市恩施大峡谷景区查看详情游玩大峡谷基本就是一天的时间，晚上必须要去看《龙船调》实景剧，讲述的是土家族富家小姐和一个划船阿哥的爱情故事，两个人为了爱情奋力抗争，这类爱情故事从古至今一直是有的，是现实的写照，最后能走在一起的都是幸福的。说真的看到中间的时候，有好几次我都禁不住流下了眼泪，有点悲伤，很是心疼他们，不要觉得我泪点低，所幸结局是两个人终于在一起了，皆大欢喜。人生，总要为了自己努力一次，不看结局，至少曾经努力过！评论第3天大清江风景区清江古称夷水，全长八百里，哺育了千千万万的土家儿女，被称为土家人的母亲河，全长87公里。大清江风景区，是自恩施市汾水河至巴东县水布垭，全长是87千米，其间是清江最美、最原生态的部分。坐在游船上，吹着习习凉风，漫游清江，欣赏着山水风光，在青山的映衬下，江水看着也是绿色的。江边两岸不乏别致的山石岩洞，石缝中还有飞瀑流泉，也是一道别致的景色。大清江景区全程分为蝴蝶峡、红花峡、千瀑峡三个峡段，两岸还有土家人的吊脚楼和田园，掩盖在青山碧水之中，景色怡人，有点想去山水间的小楼体验一下，也是从小生活在北方的我向往的山水生活。蝴蝶崖因其形状似蝴蝶，所以取名蝴蝶峡，也是大清江景区的一个标志性的景点，站在船头，远远的望去就能够看到两个准备翩翩起舞的翅膀。像这种天然的峡谷，很多都是需要自己去意想的，蝴蝶崖还算是比较明显的。千瀑峡全长29千米，以婀娜多姿的瀑布和奇峰异石而成，瀑布如银丝、如柳絮，或壮观、或柔美的一泻而下，各有风情，千姿百态。据说到夏天的时候，千瀑峡的飞瀑会增多，成百上千条的，那个时候去看会更壮观。横跨清江上的景阳大桥，总长五百多米，大桥的下面是红色的，再加之漂亮的弧线，当地人也把它称为彩虹桥。坐在游船上，从清江中向上看去，也是一道独特的风景。恩施是一个美丽的地方，大峡谷的特殊地貌吸引了不少中外游客；荡气回肠的《龙船调》演出也是一度催人泪下；乘船缓缓游清江，听听动听的水乐。短短的两天时间，让我感受到了风情万种的恩施，我喜欢这个地方，有机会还想再去看看。评论</w:t>
      </w:r>
    </w:p>
    <w:p>
      <w:r>
        <w:t>评论：</w:t>
        <w:br/>
      </w:r>
    </w:p>
    <w:p>
      <w:pPr>
        <w:pStyle w:val="Heading2"/>
      </w:pPr>
      <w:r>
        <w:t>18.屏山峡谷躲避峡2日游</w:t>
      </w:r>
    </w:p>
    <w:p>
      <w:r>
        <w:t>https://travel.qunar.com/travelbook/note/7041034</w:t>
      </w:r>
    </w:p>
    <w:p>
      <w:r>
        <w:t>来源：去哪儿</w:t>
      </w:r>
    </w:p>
    <w:p>
      <w:r>
        <w:t>发表时间：2018-05-24</w:t>
      </w:r>
    </w:p>
    <w:p>
      <w:r>
        <w:t>天数：1</w:t>
      </w:r>
    </w:p>
    <w:p>
      <w:r>
        <w:t>游玩时间：2018-05-15</w:t>
      </w:r>
    </w:p>
    <w:p>
      <w:r>
        <w:t>人均花费：300 元</w:t>
      </w:r>
    </w:p>
    <w:p>
      <w:r>
        <w:t>和谁：三五好友</w:t>
      </w:r>
    </w:p>
    <w:p>
      <w:r>
        <w:t>玩法：徒步,探险,五一</w:t>
      </w:r>
    </w:p>
    <w:p>
      <w:r>
        <w:t>旅游路线：</w:t>
      </w:r>
    </w:p>
    <w:p>
      <w:r>
        <w:t>正文：</w:t>
        <w:br/>
        <w:t>前言说说这次旅行恩施自驾回来，武功山，武夷山，灵山，北五夷，旅行的脚步一直未停歇，但恩施鹤峰躲避峡的水那清澈，透明，轻盈，宝蓝色的水，空灵，悬浮的船一直在脑海荡呀荡呀荡……于是，第二天终于静下心来与你分享恩施鹤峰躲避峡秘境的奇，幽，深，险，俊，清，秀，仙，绝，美！躲避峡，深壑地缝，壁高干仞，一块圣洁待开肯的处女地，中国少有的秘境。屏山峡谷距离鹤峰县城东去约10公里。历代土司王把爵府均建于屏山，今天还存有许多土司爵府遗址。屏山四周峭壁悬空，在峡谷中的水面游弋，抬头看去，四周峭壁耸立，溪流环绕。神说： “要有光”，你便领悟了“漂浮术”这便是大自然的神奇美妙之处！这片水域，几千年来未曾受到人为污染，所有的组成都是史前的原生态体系。若是在晴朗白昼水上行舟，有光源覆盖处，你便如悬浮在空中一般。此行真切的体会到了太空悬浮，清、静、光、组成了人间罕见的美景，只要你准备好，一定可以带你进入这秘境，留下最美的精彩瞬间，让你不虚此行！到鹤峰的主要目的是去为了去屏山峡谷 已经关注了很久 可惜景区施工关闭 很不甘心 到处打听终于联系上了一名导游带我们去上游看看 ……早上从县城出发至屏山村，道路分叉多，没本地人很难找进去，导航也不怎么准，一般只要联系小陈了，都会直接到县城去接大家，下面基本都是小陈划船的照片，为我们拍摄的美照！躲避峡攻略 记得向下划。图片都在下面👇评论第1天第1天第1天评论第1天鹤峰县位于湖北省西南部，恩施州的东南部，与湖南省张家界毗邻。隶属恩施土家族苗族目治州。隶属恩施土家族苗族自治州。地处东经109°45′至110°38′、北纬29°38′至30°14′之间。鹤峰是巴文化发祥地之一，也是全国少有的交通“五无”县（无铁路、无高速、无国道、无机场、无水运）。这里，只有一尘不染的净土、连绵大山、深壑峡谷、神瀑仙水，秀丽的生态环境。评论第1天第1天评论第1天如何到达￼外部交通先乘坐飞机或者高铁火车到达恩施市到达恩施市后，选择大巴到达鹤峰县票价为70元左右￼必看:恩施到达鹤峰县的大巴是流水班。没有固定的时间，直接去汽车站买票即可，不用在网上提前买票￼内部交通屏山大峡谷位于湖北省恩施市鹤峰县屏山村内。目前鹤峰县没有大巴到达屏山村。只能自驾或者选择包车方式到达屏山村￼必看包车的价格一般就是200一辆车包括鹤峰来回屏山村的交通县城里没有青旅，去那里，一个人去的话不容易找到拼车的朋友。如何玩去躲避峡玩，先到达鹤峰县，建议第一天中午左右乘车到达鹤峰县，在鹤峰县先住一晚上第二天上午乘车到达屏山村。然后从屏山村出发到达鹤峰县，建议提前找好地接，村里的很多的村民现在做接待。提前联系好村民。主要的游玩路线就是让当地人带领先走一段山路。到达大峡谷下面。村民会提前准备好皮划艇和木舟先在最适合的地方乘坐木舟拍拍照。然后让当地人划皮划艇带领你沿着溪流探索大峡谷，体验下在两边大峡谷的夹缝下，沿着溪流乘坐皮划艇，一路上逆流而上，溪流一半只能容纳一个皮划艇。很多地方溪流过浅的话，需要下来在溪流中行走。￼必看当地地接大概为100块钱一个人。因为是当地村民带领，所以可能不会特别专业￼100块钱包括1⃣️带领你从屏山村到躲避峡2⃣️乘坐皮划艇和木舟的拍装逼照3⃣️乘坐皮划艇沿着溪流探索峡谷4⃣️从躲避峡返回屏山村其中不包括午饭和租赁雨鞋的钱建议在到达屏山村时候在村民在租一双雨鞋，在游玩时可以防止鞋子进水雨鞋10元一双⚠️有需要靠谱当地地接的请联系我。虽然是本地村民，但是带我玩了一路。在找不到人拼车的情况下，自己亲自开车接我去峡谷。小哥人还是不错的。有需要的联系我徒中评论第1天置身于充满神奇魅力的屏山躲避峡，你会有一种如痴划如醉、上反朴归真、忘掉所有梦幻般的感觉到，轻松、自如、清醒、空灵……这是一个遥远的地方，我上海自驾累计14个小时；这是一个原生态土家族村落，大山深深深处只有三户人家；这是一个北斗卫星导航不到藏于深山之中的地方；这是一个不出国门享受《仙本娜》空中漂浮的地方；这是几年前一次偶然的机会看到过照片后悔没记住地址，一直苦苦搜寻，一个魂牵梦绕几年的地方。评论</w:t>
      </w:r>
    </w:p>
    <w:p>
      <w:r>
        <w:t>评论：</w:t>
        <w:br/>
        <w:t>1.求靠谱地接</w:t>
        <w:br/>
        <w:t>2.刚到县城，请将地接方式告诉我，谢谢！</w:t>
        <w:br/>
        <w:t>3.真是超美的地方，在人满为患的时候真的必须去一次</w:t>
        <w:br/>
        <w:t>4.</w:t>
        <w:br/>
        <w:t>5.</w:t>
        <w:br/>
        <w:t>6.人满为患之前……</w:t>
        <w:br/>
        <w:t>7.求靠谱地接！</w:t>
        <w:br/>
        <w:t>8.不好意思，我以为是游客写的，没看内容。不好意思！</w:t>
        <w:br/>
        <w:t>9.求靠谱向导</w:t>
        <w:br/>
        <w:t>10.</w:t>
        <w:br/>
        <w:t>11.</w:t>
        <w:br/>
        <w:t>12.我退伍半年多，一直做地接。绝对给您优质的服务。这是我的电话15871652341</w:t>
        <w:br/>
        <w:t>13.怎么联系导游明天就去</w:t>
        <w:br/>
        <w:t>14.</w:t>
        <w:br/>
        <w:t>15.</w:t>
        <w:br/>
        <w:t>16.我刚退伍，在做地接。绝对给您实在的服务，欢迎致电15871652341，敬礼</w:t>
        <w:br/>
        <w:t>17.有靠谱的向导吗</w:t>
        <w:br/>
        <w:t>18.怎么联系你美女？</w:t>
      </w:r>
    </w:p>
    <w:p>
      <w:pPr>
        <w:pStyle w:val="Heading2"/>
      </w:pPr>
      <w:r>
        <w:t>19.湖北恩施、神农架11日游</w:t>
      </w:r>
    </w:p>
    <w:p>
      <w:r>
        <w:t>https://travel.qunar.com/travelbook/note/7043286</w:t>
      </w:r>
    </w:p>
    <w:p>
      <w:r>
        <w:t>来源：去哪儿</w:t>
      </w:r>
    </w:p>
    <w:p>
      <w:r>
        <w:t>发表时间：2018-05-29</w:t>
      </w:r>
    </w:p>
    <w:p>
      <w:r>
        <w:t>天数：11</w:t>
      </w:r>
    </w:p>
    <w:p>
      <w:r>
        <w:t>游玩时间：2018-05-17</w:t>
      </w:r>
    </w:p>
    <w:p>
      <w:r>
        <w:t>人均花费：4000 元</w:t>
      </w:r>
    </w:p>
    <w:p>
      <w:r>
        <w:t>和谁：独自一人</w:t>
      </w:r>
    </w:p>
    <w:p>
      <w:r>
        <w:t>玩法：深度游,夏季</w:t>
      </w:r>
    </w:p>
    <w:p>
      <w:r>
        <w:t>旅游路线：</w:t>
      </w:r>
    </w:p>
    <w:p>
      <w:r>
        <w:t>正文：</w:t>
        <w:br/>
        <w:t>前言一场意外的旅行，收获满满的欢乐！湖北是一场不在计划内的旅行，只对神农架有点概念，其他的都很模糊。就这样开始了一场没有计划的旅行，意外总有惊喜，一次充满回忆的旅行！评论11天，沈阳到武汉，5.17--5.27大概行程：Day1:沈阳-武汉（飞机），汉口-恩施市（高铁），住宿恩施DayY2:游玩梭布垭石林, 住宿恩施Day3:游玩石门河景区, 住宿恩施Day4:游玩屏山躲避峡, 住宿恩施Day5:游玩鹿院坪, 住宿鹿院坪农家院Day6:游玩鹿院坪,住宿恩施Day7:恩施--宜昌东，宜昌--木鱼镇，住宿木鱼镇Day8:游玩神农顶、大九湖，住宿木鱼镇Day9:游玩关门山、天生桥、神农坛、天燕，住宿木鱼镇Day10:木鱼镇--宜昌，宜昌东--武汉站，住宿武汉Day11:返程 武汉--沈阳评论第一天，路上沈阳-武汉（飞机），汉口-恩施市（高铁），住宿恩施上午10:50沈阳到武汉的飞机，结果晚点了，但武汉的交通很便捷，从飞机场可坐地铁到汉口站，坐高铁到恩施市，高铁车次很多，晚上8点的时候，到达了恩施市。这里值得一提的是，我住宿的一家青年旅社，问道青旅，离火车站和旅游集散中心都很近，他们家也很有特点，2楼室供大家休闲娱乐的地方，可以看书、发呆，晚上唱歌，最方便的是可以拼小伙伴一起包车出游，老板还推荐游玩攻略，很是方便。小伙儿歌唱的很好听，一群小迷妹评论第二天，游玩梭布垭石林梭布垭4分/21篇游记中提到门票¥预订门票价格：30元开放时间：8：00-18：00电话：0718-31866地址：恩施市太阳河乡梭布垭村简介：梭布垭风景区四周翠屏环绕、群峰竞秀、林中遍布奇岩怪石、形状各异，千般姿态，万种风情，令人叹为观止。查看详情“梭布垭”从起名便蕴藏着土家语言的密码，这是一片神秘的天地；这是有着“世界第一奥陶纪石林”之称，被誉为“天然氧吧”，“戴冠石林”。梭布垭石林旅游景区位于恩施市西北部，是恩施、建始、重庆奉节三地交界处，平均海拔1000米，四季分明，夏季凉爽，是武陵山区避暑金三角之地，景区距离恩施市48公里，1小时车程。可以到旅游集散中心去坐车，往返车费50元，门票在网上购买是96元。早上8点出门，下午4点左右就可以回恩施了，可以去吃一碗热干面，味道不错，住宿问道青旅。评论第三天，石门河景区恩施地心谷景区石门河5分/7篇游记中提到门票¥预订门票价格：120元开放时间：全年 09:00-17:00电话：0718-3541666,0718-3415666地址：恩施州建始县高坪镇查看详情石门河景区是世界上神秘的养生圣地，因北纬30度地区躲过了第四纪冰川运动的侵袭，成为许多珍稀植物的避乱所，被世界教科文组织评定为“适合人类居住的环境之一”。属世界珍奇高山喀斯特岩溶嶂谷景观地貌。峡谷幽深、银河天瀑、鬼斧神工、千姿百态。5月19日，是旅行日，这一天景区门票是免费的。青旅的小伙伴们集体出行，一行17人出发石门河，我们是包车去，也可以在旅游集散中心坐车去。跟我一路的是位可爱的太原小妹妹，活泼，充满了青春的活力，羡慕啊......下午5点多，回到恩施，住宿问道青旅，洗澡，吃饭，二楼听大家侃大山，发呆，或是约小伙伴研究第二天的行程。评论第四天，鹤峰屏山躲避峡躲避峡，遗憾之行屏山，躲避峡，地处湖北鹤峰县，因为山高林密，路途艰难，虽然风景优美，一直不为外人所知，相应的风景点一直没有开发，应该算是一个世外桃源。我是被它的图片所吸引，听说在那里，小船漂浮在水面上犹如游弋在空气中。想亲身体验一下，在青旅结识的伙伴，一行6人踏上寻找世外桃源之旅。可现实总是残酷的，坐了4个小时的车程，听到一个不好消息，由于前一天晚上下大暴雨，由清澈见底的河水变成了黄河水，唉，只能怨人品不好啊。中午在地导家包餐了一顿，化悲痛为食欲，饭还是很好吃的。只能打道回府，常说不如意事常有八九，虽留下了遗憾，但也留有念想，有机会还会来的。友情提示：2019年恩施到鹤峰的高速就通车了，再来的小伙伴就方便多了，时间要是充裕的话，可以住一两天再走，还有就是要看天气预报。风和日丽，不下雨的时候，是这个样子的。脑补一下图片，下次再去。寨里坐落着一片拥有200多年历史的土家族吊脚楼群，因其年代久远且保存完好，被列入第七批全国重点文物保护单位。全寨居住着50多户近300口人，他们依山傍水，日出而作、日落而息，多年来少受外界打扰。古老的石板路和土家古寨、原汁原味的土家生活，让彭家寨散发着迷人的独特韵味。回程途中，路过彭家寨，彭家寨已列入民族文化保护村。晚上9点多回到恩施，问道青旅，收拾失落的心情，计划第二天的出行计划，本想去恩施大峡谷，但老板推荐去鹿院坪，一个正在开发的景点，景色怡人，值得一去，关键是现在还不收门票。我们是包车去的，5个人5百元的路费，平时4百就可以，因为赶上路塌方了，需要绕路，运气差了点。评论第五天，出发鹿院坪鹿院坪5分/5篇游记中提到门票¥预订门票价格：免费开放时间：全天电话：0718-8988555地址：恩施市板桥镇新田村鹿院坪组查看详情鹿院坪位于恩施大峡谷开发区内的恩施市板桥镇，平均海拔1700米，但也有两条河流，一条叫刘廖河，一条叫中间河，鹿院坪即在中间河流域，深陷峡谷地缝中，四周绝壁环绕。从山上桥湾垭口到谷底桥湾，垂直落差500多米，从悬崖上凿路下去，因用了数十道之字拐，则要走1000多米当地人叫"四十二拐"的山间小道共有1520级台阶，差不多一公里路。因这种特殊的地势使得鹿院坪的山水林田路及农舍至今保持原生态。这是目前为止唯一一个不通公路的村落。进出村落，还全靠两条腿。早上7点出发，我们一行5人包车出发鹿院坪，因为路塌方了，我们绕路前往，经过3个小时的路程，到达了目的地，本是一个常规的路线，最后踏上了一次非比寻常、印象深刻地徒步路线，一路上充满了惊险、温暖、友爱、欢乐......徒步经验丰富的两位帅哥带领下，我们沿着山路，顺着溪流，踏过木桥，就进入这个不通公路的古村落，徒步 地缝，四级瀑布，鳄鱼潭。沿途景色很漂亮，刚下过雨，空气清新，心情很是舒畅。像雾像雨又像风，别有一番情趣.....鹿饮潭下午2点，到了华仔农院，农家院大哥很热情，菜做的非常好吃，口味有点偏北方。如果有时间的话，可以在这里住上一天，放慢节奏，体验一下大山深处的幽静。上午一切还顺利，所有不平凡的故事从下午踏上行程开始了，现在回想起来，印象深刻，体会到人的潜力是无限的，只是未被发掘出来，因为前一天下雨，道路泥泞湿滑，除了两个男孩子有过徒步经验，剩余3位女士一点经验都没有，我们要徒手攀爬陡峭的石壁，踩着泥泞的山路，真是举步维艰地前行。当时没有退路了，只能往前行，一股信念，再害怕也得坚持下去。北京小哥说，这是90度的山体，当时真不知道是怎么爬过去的。我是手脚并用，一路前行，这里要感谢昆明的小妹妹，还有江西的大姐，因为有你们的鼓励，我坚持下来了。看不出哪是路，一脚一脚的试着往前走，这中间，还出了点小插曲，其中一个帅哥身体不舒服，不能往前走了。他要原地等待救援，我们的江西大姐担心他的安全，留在原地陪他。我们三人继续前行，值得一提的是小伙得到救援后，江西大姐克服困难，迎难而上，竟然撵上了我们，厉害。原计划天亮之前到大庙，因耽误了2个小时的行程，还有三分之一的路程要走，但天已经要黑天了，正好遇见一农家院，我们经一致商讨，走夜路不安全，决定在这住宿一晚，明日再返程。这算是意外中的一个惊喜吧，最原始的烤火，烤着土豆，烘干衣服，几个人围坐在火堆旁边，虽然我们来自不同的城市，但经过这一天的共患难，也已然成为朋友，回想白天发生的种种，大家都忘记了当时的困难，现在只想好好享受在这大山深处带来的寂静，开心地讲述各种趣事。评论第六天，雨后的鹿院坪本计划早上10点出发，下山，但天不随人愿，从早上就开始下大雨，心情甚是绝望啊，不想被困在这大山里面。等到了下午一点钟，天放晴了，只有小毛毛雨，我们决定下山。下山的路，比昨天要好走的多，可能是出去心切吧，什么困难也挡不住我们，因为下雨的原因，有一段路被山上下来的水挡住了，一个小型瀑布，水流特别湍急，我们竟摸着石头过河，真不知道当时哪来的勇气啊！远眺对面大山的瀑布，这应该是四级瀑布远上寒山石径斜,白云生处有人家。下午5点，我们走出来了。这两天我们翻过了眼前的几座大山，走过了不知多少的台阶，翻山越岭，这次经历真是让我记忆深刻，永生难忘，只有经历过了，才知道自己有多大的能力，以后凡是量力而行。下山后我们竟然预约到了顺风车，太惊喜了。大家虽有些狼狈，但出来的喜悦心情难以抵挡，我们愉快地返程了。回恩施，晚上大家出去大吃了一顿，庆祝我们胜利归来。友情提示：走这条徒步路线，一定要有专业的地导带领，路线不熟，容易迷路，山上居住的人很少，而且手机信号也不好。观看天气预报，下雨天不宜出行，路滑不安全。评论第七天，路上，目的地神农架神农架木鱼镇5分/43篇游记中提到门票¥预订地址：湖北省直辖县级行政单位神农架林区简介：木鱼镇地处华中第一峰——神农顶南部山麓，是鄂西生态文化旅游圈的核心板块，是神农架旅游接待服务中心，林区对外开放的“窗口”。查看详情早上起来，离开恩施。坐高铁恩施--宜昌东，火车站对面就客运站，坐的是11:30宜昌东到木鱼镇的客车，历时3个小时，到达木鱼镇。木鱼镇地处华中第一峰--神农顶南部山麓，平均海拔1200米，作为省级旅游度假区，镇内有神农顶、神农坛、天生桥、香溪源等著名旅游景点，是湖北"长江三峡、神农架、武当山"旅游黄金线上的重要节点和游客集散地，是鄂西生态文化旅游圈的核心板块，是神农架旅游接待服务中心，林区对外开放的"窗口"。友情提示：高铁正在建设中，2019年有可能通车。还可以搭飞机，武汉---神农架，机票不贵，节省时间。安排住宿后，可到旅行社拼车，2天的行程，1天100元车费，到酒店接送。门票买套票，包含6大景点。"香溪源，位于神农架林区内木鱼镇，距离镇中心约2公里，游玩时间一个小时，可以走着去，有时间的话可以去看看。评论第八天，神农顶、大九湖上午神农顶，下午大九湖早上7点出发，天公不作美，又开始下雨了。下着雨，刮着风，到处雾气茫茫，到神农顶后，什么也没看到，“乘兴而至，败兴而归”，当时的心情写照。下山了，雨小了点，林荫小路上漫步，呼吸新鲜的空气，算是一种补偿吧.....偶遇帅哥两枚，正值青春年华，让人羡慕啊......旅行社给拼的团，一行11人，大家中午在农家乐吃过中午饭，出发大九湖。大九湖国家湿地公园位于神农架林区西北部，介于四川、重庆、湖北交界处，具有典型的高山草甸特色，素有“湖北的呼伦贝尔”之称。大九湖又名九湖坪，九湖坪四周高山环绕，最高峰2800米，形成一道天然屏障。景区东西有九个大山梁，梁上森林密布，气势雄伟。山梁间九条小溪犹如九条玉带从云雾中飘舞下来。在这高山平原上也恰好有九个湖泊鳞光闪闪。一山之隔的小九湖面积为5000亩，一条小溪连串着九个小湖泊。大九湖，小九湖由此而得名。大九湖素有“高山盆地”和“天然草场”之美称，自然风光旖旎，气候宜人，被称为“世外桃源”。湿地内，有丰富的高山草甸和湿地蕨类植物，还有鹳、鹤、梅花鹿等珍稀动物，具有极高的科考价值。神农顶虽有遗憾，但雨后的大九湖就算是对我们的另一种眷顾吧，沿着栈道边绿草如茵、灌木丛生，湿地里田畴交错、溪流潺潺，有一点风吹草低见牛羊的感觉，但又有茂密的灌木丛，许多溪流散漫地把九个湖连接起来，五号湖与六号湖之间是景区公路。经过六至八号湖，就是九号湖和落水孔景区。可以骑行也可以乘景交车过去。 大九湖就像一个宁静、优雅、秀美、高贵的高山睡美人。这里适合休闲漫游，也适合避暑。如果只是以看景点为目的的快游，或者跟着旅行社到此一游就匆匆别过的话，那真有点辜负大九湖的宁静和优雅。建议至少住1-2晚，白天可以走栈道在湖中游玩，还可以租自行车骑行。友情提示：木鱼镇有一家饭店，深山野菜，饭菜做的可口，物美价廉。 住宿，高低中档都有，看个人需求。评论第九天，关门山、天生桥、神农坛、天燕天燕旅游区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天生桥景区位于神农架南部彩旗村，景区海拔1200米，面积60平方公里，是一个以奇洞、奇桥、奇瀑、奇潭为特点的休闲、探险、揽胜的旅游区。在这里有风情万种的飞瀑，鬼斧神工的天然石桥，香飘万里的兰花山，险峻扼要的石壁栈道，组成了一幅绚丽多彩的山水画卷。人品小小的爆发了一会儿，大片的云海.......天生桥景区山岩叠嶂，长满野花绿树，因遍生兰草，幽香四溢，起名为兰花山，兰花为花中四君子之一，属兰科植物。从岩石上流下的飞瀑，急奔而下，如花飞溅，如鼓似笋，交融两岸的鸟语声，宛如一部峡谷奏鸣曲。神农祭坛地处木鱼镇，是神农架旅游的南大门，香溪由此缓缓南流。整个景区内青山环抱，美丽而幽静。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神农祭坛吸引了无数的港，澳，台胞和海外侨胞寻根，祭祀炎黄子孙的祖先---炎帝神农氏。据史册记载华夏始祖神农氏尝草别谷，为民疗疾，开创了中华医药学和农业的先河，为黎民百姓的生产生活作出了不朽的贡献，而神农架曾是他尝草采药的地方，为了纪念神农老祖一生的丰功伟绩，让炎黄子孙世代祭拜，便在这块风水宝地修建了祭坛。评论第十天，到武汉木鱼--宜昌，宜昌东--武汉站（高铁）早上8:30的班车，到宜昌11:30.1点钟的高铁，宜昌东--武汉站，下去4点到达武汉。小龙虾味道不错，看着有食欲吧。饱餐之后，骑着单车游览武汉的一角，夜市，一个不错的体验，这要感谢某两位小帅哥啊.....评论第十一天，返回沈阳武汉--沈阳（飞机）结束行程，11:50--14:35，下午4点回到家中。这是第一次写游记，有点像流水账了。以前太懒了，去的地方没有记录下来。旅途中看的是风景，遇到的人或事，有些稍纵即逝，很快从记忆中抽离；有些亘古绵长，在很久以后依然可以带着微笑回忆。我们用心记下每一瞬间，很久很久之后，这些可以去用生命去回忆的。每一个精彩的定格，都丰富了我们的人生。旅行是一个充满梦幻的日子，你带着空白闯入一个城市，然后载着满满的记忆离开。每一程山水，都是一种领悟。一个人的旅行，一个人的天堂。评论</w:t>
      </w:r>
    </w:p>
    <w:p>
      <w:r>
        <w:t>评论：</w:t>
        <w:br/>
        <w:t>1.[32个赞]32个赞！为你转身，求上头条！</w:t>
        <w:br/>
        <w:t>2.[32个赞]32个赞！为你转身，求上头条！</w:t>
        <w:br/>
        <w:t>3.你好，请问在恩施，我们打算第一天去梭布垭，第二天去大峡谷，我们想自己坐车去，不包车不跟团，这样住在哪里比较合适？</w:t>
        <w:br/>
        <w:t>4.您好，想问一下恩施市，游客集散中心，都有到各景点的车么？比如屏山大峡谷，恩施大峡谷等</w:t>
        <w:br/>
        <w:t>5.</w:t>
        <w:br/>
        <w:t>6.</w:t>
        <w:br/>
        <w:t>7.屏山你要包车去，给你一个当地人的微信号，Wxid1jst5cqmxt7522,手机号15586655937.给他打电话可以。恩施大峡谷去集散中心座车就行，到那你说去哪，就卖你票了</w:t>
      </w:r>
    </w:p>
    <w:p>
      <w:pPr>
        <w:pStyle w:val="Heading2"/>
      </w:pPr>
      <w:r>
        <w:t>20.2018.6.19.恩施+重庆9日自由行</w:t>
      </w:r>
    </w:p>
    <w:p>
      <w:r>
        <w:t>https://travel.qunar.com/travelbook/note/7046669</w:t>
      </w:r>
    </w:p>
    <w:p>
      <w:r>
        <w:t>来源：去哪儿</w:t>
      </w:r>
    </w:p>
    <w:p>
      <w:r>
        <w:t>发表时间：2018-06-05</w:t>
      </w:r>
    </w:p>
    <w:p>
      <w:r>
        <w:t>天数：9</w:t>
      </w:r>
    </w:p>
    <w:p>
      <w:r>
        <w:t>游玩时间：2018-06-19</w:t>
      </w:r>
    </w:p>
    <w:p>
      <w:r>
        <w:t>人均花费：5000 元</w:t>
      </w:r>
    </w:p>
    <w:p>
      <w:r>
        <w:t>和谁：</w:t>
      </w:r>
    </w:p>
    <w:p>
      <w:r>
        <w:t>玩法：自驾</w:t>
      </w:r>
    </w:p>
    <w:p>
      <w:r>
        <w:t>旅游路线：</w:t>
      </w:r>
    </w:p>
    <w:p>
      <w:r>
        <w:t>正文：</w:t>
        <w:br/>
        <w:t>前言行程的前期准备工作旅行是一种病，当你把身边的人都传染了，而你自己也根本不想从中跑出来。遇到几位兴趣相投的“病友”是你值得珍惜的小幸运。这次的出发目的地恩施。理由不需要阐述太多，一个字就可以概括全部：走。虽说恩施是属于湖北的，其实恩施离四川的重庆更加近，所以我们连带着把重庆玩一下。在这个初夏的时候让我们浪在恩施重庆吧！都说旅行是检验爱情的最好方式，这句话放在友情上亦然。朋友之间，若能在旅行中互帮互助，并且还一路开开心心的，没有分歧，那么绝对是真爱。行程安排：19日上午乘动车前往恩施，到达恩施火车站，先租车，开车去女儿城，住宿：恩施女儿城巴人客栈。20日上午去梭布亚石林风景区，结束前往恩施大峡谷景区，住宿：恩施大峡谷峡谷居游多多精品客栈。21日游玩恩施大峡谷景区，住宿：恩施大峡谷峡谷居游多多精品客栈。22日上午从大峡谷开车去腾龙洞，上午游玩腾龙洞，下午去看了恩施吐司城。游玩结束之后，回恩施火车站还车，住宿：恩施奥山雅阁酒店。23日恩施野三峡清江风景区一日游，住宿：恩施奥山雅阁酒店。24日上午从恩施坐动车前往重庆，直接前往入住的酒店，下午就去磁器口古镇游玩，晚上游览长江索道，南滨路附近。住宿：重庆两江印象酒店。25日武隆天坑仙女山2日游，住宿：武隆琥珀酒店。26日晚上回到重庆解放碑较场口，晚上去洪崖洞看夜景。住宿：重庆红璞精品酒店。27日上午去四川美术学院看涂鸦，下午在重庆时代广场咖啡馆休息，晚上乘坐飞机回上海。评论第1天上海站电话：021-95105105简介：上海火车站位于上海闸北区，是上海客流量最大的火车站，也是上海轨道交通的站名。上海市民通常称之为“新客站”。查看详情6月19日乘坐动卧抵达恩施，从上海到恩施我们乘坐高铁D952次，早上8:30分从上海站(新客站噢)出发，下午4:50到恩施，中途停靠5站，应该是最快的一趟高铁。无锡站南京站合肥站汉口站宜昌站下站到达目的地：恩施站。   火车上看窗外一路都是大雨纷纷，到达恩施，天变阴雨停了。恩施站前合影评论恩施火车站在火车站附近的一嗨租车店，拿上我们预定的7人座的大通车，出发去恩施女儿城。女儿城是恩施的一张旅游名片，距离市区仅4KM左右。这里集合古建筑、民俗风情、休闲娱乐于一体，住在这里很方便。我们今晚入住的是巴人客栈的豪华标准房巴人客栈女儿城女儿城的夜生活十分热闹，商铺夜市琳琅满目，街上还有民俗表演晚上去人气美食推荐的第三名的土家大院晚餐，夜晚女儿城渐归平静，我们也回房休息，期待明天的石林之旅。评论第2天梭布亚石林早餐后开车去梭布垭石林，梭布垭风景区位于恩施市太阳河乡境内，梭布垭总面积21平方公里，梭布垭是省级重点旅游景点。梭布是土家语三个的意思，梭布垭即三个垭。梭布垭景区平均海拔900多米，梭布垭属亚热带季风湿润气候，冬无严寒，夏无酷暑，植被良好，动物资源丰富，自然景色迷人，梭布垭被誉为“戴冠石林”、“天然氧吧”。梭布垭石林名称中“梭布”为土家语，意为三个；垭，是垭口之意，梭布垭即三个垭口。经中国地质大学、中山大学的专家考证，石林由奥陶纪灰岩组成，形成于4.6亿年前，石林平均高度在10-40米,位居全球第一。整个梭布垭风景区若一只巨大的葫芦，梭布垭四周翠屏环绕，群峰锦绣。梭布垭共八个景区，100多个景点，依次为：古柏民俗乐园、青龙寺、六步关、莲花寨、宝塔岩、磨子沟、锦绣谷、梨子坪等，这八景之中，遍布奇峰怪石，有的形若苍鹰望日，有的神似仙女回眸，有的恰似龙争虎斗，有的酷肖莲花朵朵，有的婀娜多姿，有的峥嵘雄奇，千般姿态，万种风情，令人叹为观止。梭布垭石林拥有大小共100多个经典的自然景观，目前开放的有青龙寺、莲花寨、磨子沟、九龙汇四大景区，每个景区各具特色，景区内独特的"溶纹"、"戴冠"景观，是一大亮点，狭缝秘境、化石古迹随处可见，堪称一座远古地质博物馆。整个石林犹如一座海底迷宫，美轮美奂。到达景区是已是上午10点左右，买票花了150元请专业导游，这样可以玩得尽兴些。然后坐上景区的观光巴士直奔面积最大的石林--青龙寺青龙寺景区因青龙寺而得名，该寺庙因青龙而修建，也因青龙屹立一千多年后被天火焚毁，后仅剩断壁残垣，现在修复如初，青龙寺迎接四方来客，香火鼎盛。青龙寺景区面积之大，景点之丰富居四大景区之首。青龙寺主要景点包括青龙寺遗址、骆驼峰、镇龙玉珠、玉帝天书、廪君靴、田好汉巡山、廪君冠等。青龙寺景区就是一部土家族千年历"石"(史)，记载着土家族盛衰的点点滴滴，赏亿年奇石，品千年历史。一个新娘和九个幺妹在青龙寺景区下起了大雨老公头戴官帽头上的是皇冠，玉帝赐予廪君的第一件宝物——皇冠此为景区奇石之一，镇龙玉珠。下方岩石如龙盘卧，上方岩石似一玉珠。相传咿罗娘娘为助廪君，投下随身玉珠镇压恶龙。田好汉巡山。象形石。似一好汉手持神器，巡视一方。青龙寺出来去了第二个景点也是最漂亮的——莲花寨莲花寨景区石林分布密集，自天空俯视，整个景区以石莲为花、绿树为泉，犹如朵朵白莲生于碧泉，莲花摇曳间馨香万里。置身其中，石莲更是处处可见，应接不暇。这里不仅有鬼斧神工的自然景观:出淤泥而不染的莲花寨，铠甲士兵森严守护的神石广场，一夫当关万夫莫开的南门关，沐浴春雨之后的笋子淌。更有动情的人文故事:对歌台上觅知音、情人伞下诉衷情、独行侠里战百兽、拇指山上比翼飞。从隐蔽的洞进入，即是狭窄的上行台阶，宽度只容一人通行，此处形成一天然石洞，光线从顶部直射而下，取名灵光开窍。一女当关万女莫开石笋永结同心石屏雄鹰展翅。从顶部空白处观看，像一只雄鹰展翅飞翔蝴蝶坐井观天海豚登上山顶的观景台，整个景区全貌尽收眼底。第三个景点——磨子沟，磨子沟景区以溶洞和天然石缝为主，这里鸟语花香、集飞流、悬树、吊石、奇岩、异峰、峡谷于一体，这里的一峰一石、一草一木、一山一水，都是自然雕琢的精品。因为土家祖先傩公傩婆在此地定情，所以这里是土家的发源之地、古老爱情归属之所。主要景点有傩婆石、一线天、响水洞、磨子石等，猎奇七彩溶洞、回首奇石异峰、俯瞰万千石林、仰望一线长空。验票进入景区后，已经精疲力竭。大多数人玩到此地都会甩掉此景点而直接返回，所以景区内少见游人。首先进入响水洞，此洞通过暗河与九龙汇相连。这块巨石婉如一位婆婆的脸，所以称做“傩婆石”。傩婆是土家人的祖先，此石五官清晰，表情慈祥，甚是奇特。几乎每个以山为主的景区都有个一线天。前行中，两边岩石形成一段天然缝隙，中间有吻合之处，看似情深意切的情侣，一吻到天荒。故名情深意切。至此，整个景区除了九龙汇没有游览，其他全部浏览完毕，人也疲惫不堪。驱车前往恩施大峡谷，走过了十道拐十道拐一路高山美景，云海不断。云海云海云海国道旁国道旁晚餐前赶到了今晚的住宿酒店游多多客栈我们今天的晚餐在酒店一楼的餐厅里进行，点了清江鱼锅、竹笋肉片等等，清江鱼肉质劲道，但做的不太入味。最好吃的是这道魔芋，Q弹滑嫩天黑之后的大峡谷一片寂静，方圆几公里都是黑漆漆的。我们装着胆子沿路步行了几百米，看到了一家农家乐，就进去看看，当地老百姓好热情的接待了我们又是泡茶又是瓜子。我们聊天聊天把明天的早餐和晚餐都订好了，就打道回府了。评论第3天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早起拉开窗帘，一副云雾缭绕的画面扑面而来，精神不由为之一振。恩施大峡谷恩施大峡谷今天，下着绵绵细雨，但也不能错过安排的行程，恩施大峡谷就像是恩施的一张名片，曾被誉为全球最美丽的大峡谷之一。来到这里总要看看这个国家AAAAA级旅游景区，它位于湘、渝、鄂三省交界处，是清江流域最美丽的一段。景区很大，里面主要分为两部分，七星寨和云龙地缝景区，每个部分需要花上半天的时间来游览。大峡谷的门票不包含景区观光车，我们须要买30元的景区观光车，它可以把你送到每个点的入口，我们从云龙地缝处开始。入谷的时间是10点左右大峡谷全程爬下来用了7个多小时，出谷的时间大概在17点左右。我们都是慢慢爬，云龙地缝大概2个多小时，剩下的时间都用来爬大峡谷，很累。中途一度想要在峡谷酒店坐黑车返回。但是仍然咬牙坚持下来。云龙地缝云龙地缝云龙地缝云龙地缝云龙地缝云龙地缝在云龙地缝的时候，下起了大雨，我们展示一下色彩鲜艳的雨鞋套云龙地缝云龙地缝我们从位于云龙地缝景区云龙河风雨桥，走到登七星寨景区的索道 ，索道线路全长2284米，线路高差792米，只运行了十五分钟到达了位于七星寨景区雨水忽大忽小，山下的景色忽隐忽现迎客松祥云火炬“一炷香”，它高度150米，最小直径处只有4米，它像一炷香一样，傲立在群峰之中，风吹不倒，雨打不动，守护着这片神秘的土地。推开石门情侣石，望夫石双子塔母子情深途中蜿蜒盘旋的建筑物是电动扶梯，有九节。花上三十元即可轻松下山。电动扶梯下山后，回看山上的悬崖峭壁，满足感油然而生游玩恩施大峡谷七星寨景区，全长8.5公里，需要翻越4座山。我们一路走走歇歇、不急不慢地欣赏美景和拍摄风光、留影拍照，十分轻松地走完全程，没感到过分疲劳，不过融险峻与灵秀为一体的恩施大峡谷，确实令人陶醉，值得一游。评论第4天腾龙洞我们一行来到了一座巨大的山洞，这里号称亚洲最大溶洞，亚洲第一大旱洞，世界特级洞穴之一，《中国国家地理》评它为“中国最美的地方”、“中国最美六大旅游洞穴—震撼腾龙洞”，这么多牛X的标签，给了一个地方，就是湖北利川的腾龙洞。除了洞中的天然奇观以外，景区还设立了激光秀演出，通过激光秀和演员的演绎，将洞穴由来的传说通过一个有情人终成眷属的故事表现出来，鲜活生动。腾龙洞以其雄、险、奇、幽、绝的独特魅力驰名，洞口高72m，宽64m，洞内最高处235m，洞中有5座山峰，10个大厅，地下瀑布10余处，这些数据之充分的说明了一个问题，就是这座山洞太大了。而且水洞旱洞相连，主洞支洞互通，且无毒气，无蛇蝎，无污染，洞内终年恒温14-18℃，空气流畅。腾龙洞—-水洞进入洞中，首先映入眼帘的是呼啸而去的瀑布，水势较大，流淌于山谷之中声如洪钟。汹涌奔腾的腾龙大瀑布腾龙洞——旱洞腾龙洞旱洞太大，景区内实则是有电瓶车车入车出的，从洞口搭乘景区电瓶车深入洞内，才发现这巨型山洞竟然洞中有山，山中有洞，据说洞中共有150余个洞厅，象形石140余种，规模庞大，看花了双眼，陶醉于这千姿百态的自然体态之中。洞口的倒影腾龙洞里的时光隧道深入洞内，分别有可以提供表演的舞台，因为时间关系，我们只欣赏了上午就可以看到的激光秀，这台演出筹备精心且耗资巨大，打造出了这个全国唯一的集激光、音效、视频、水幕、烟雾、灯光于一体的“激光秀”，激光秀水幕高5米、宽20米，就是利用这个水幕为现场观众讲述了一个关于腾龙洞的美丽传说。激光秀后洞内怪石嶙峋，有一处暗黑地带一片静水湖面，边缘是陡峭石壁。把我吓了一跳，不是因为这石壁陡峭，而是倒影在湖面上，感觉是万丈深渊。我觉得腾龙洞的后洞更值得看，灯光不错，景点较多，有明显的钟乳溶洞风格白虎接着我们就赶紧去恩施土司城，坐落在恩施市西北，包括门楼、侗族风雨桥、廪君祠、校场、土家族民居、土司王宫--九进堂、城墙、钟楼、鼓楼、百花园、白虎雕像、卧虎铁桥、听涛茶楼、民族艺苑等12个景区30余个景点，反映了土家族的历史渊源，展示了土家族古老而淳厚的民风民俗。走进恩施土司城，迎面一座赫然高耸的是土司城门楼。土司城门楼也称土司朝门或看楼，是显示土司威仪和功德的纪念性建筑。极其注重外观的庄重华丽，建筑内容上则集中体现了土家族的人文思想空间观念和技术上的聪明才智。恩施土司城是以展示民族文化为主要内容，以休闲、旅游为主要功能的大型文化公园和旅游景点，主要分民族文化展示区、宗教展示区、休闲娱乐区三个主要区。是全国唯一一座规模最大、工程最宏伟、风格最独特、景观最靓丽的土家族地区土司文化标志性工程。恩施土司城城门恩施土司城恩施土司城恩施土司城的九进堂恩施土司城烽火台恩施土司城城墙恩施土司城中的太阳寨恩施吐司城中的风雨桥入住奥山雅阁酒店评论第5天恩施大清江景区9篇游记中提到门票¥预订门票价格：180元开放时间：全天开放，景区发船时间8:30（游船受天气影响大，时间仅供参考，具体时间以景区当天实际情况为准）电话：0718-8277436,0718-8277727地址：恩施市三岔乡汾水河北岸旅游码头（恩施浑水河大桥）查看详情水上恩施野三峡位于恩施建始县，包括了野三峡水上峡谷景区、景阳画廊景区、黄鹤桥峰林峡谷景区、小西湖国际度假中心、建始直立人遗址寻踪景区等几大景区。这里气候宜人、生态原始、野趣浓郁，奇山秀水，保留着原始自然的生态美景和独特的民俗风情，集彩峡、奇峰、泉流、飞瀑、花树、莽藤、古关、老街和浓郁的土家文化于一体。山浮水，水环山，山水相映，这是一个自然景观和人文景观的大观园。黄鹤桥峰林峡谷景区在清江北岸，绝壁高耸，中间一条垂着狭缝更是奇险，传说是黄鹤高飞之处，后人曾经搭桥连“天”接“地”，故名“黄鹤桥”。野三峡水上峡谷景区谷幽水碧，野趣浓郁，全长28公里，可谓“野山野水野三河，原汁原味原生态”。野三峡旅游景区水体景观分布广泛，河流和瀑布星罗棋布，河流含沙量小，水质清澈。两岸青山环绕，大小瀑布达到10多处，其中龙湾瀑布、九叠水瀑布落差大，水量充沛，气势雄伟，景观壮美。在携程上报名参加的行程，前天晚上导游电话联系好了，6:50在我们住宿的酒店门口接。从恩施出发走G50高速到红岩寺出口下高速，右转往花坪乡方向走，过花坪乡见三岔路口右转即到达野三河旅游公司（也叫小西湖国际度假中心），从这里直走2公里即进入景区。全程约九十多公里，需要走两个多小时。我们坐索道上山，看到景区内奇峰林立，绝壁高耸，有奇峰石柱，也有天堑地缝，连“一线天”都有几处。特别难得的是，可能是因为大部分景观藏在深渊或绝壁间，所以这里的原生态地貌保持得很好，这也是它最吸引人的方面。景区的景观很多，名字也都取得有点意思。整个游览路线是一个立体圆，先上爬，再坐滑梯下山，最后乘坐直达山顶的“百丈天梯”。整体游览下来，黄鹤桥  给我的感觉是不错的。虽然它的景色称不上绝色，但也有它的独特之处。它的短板在于与张家界、恩施大峡谷  等旅游地相比规模要小，这里峰林面积只有约三平方公里，半天就可以游完（慢慢走当然也游不完）。但我还是比较喜欢这里的，与其它规模大的旅游地相比，至少它还保留着一些原汁原味。现在我们这种原生态的岩溶地貌已经开发得剩下不多了，所以能够先到此一游还是值得庆幸的。黄鹤桥峰林门口我们乘坐的索道独占鳌头半壁江山追根溯猿江山如画黄鹤桥黄鹤桥天坑地缝黄鹤桥主峰绝壁栈道黄鹤古桥乘坐滑梯下山独步天下百丈天梯大凡有山就有水，名山总是伴着胜水。黄鹤桥  这个地方也不例外，它的山下就是号称“八百里画廊”清江的支流野三河。现在当地把黄鹤桥  与野三河归为一个大景区，看完黄鹤桥  就可以顺便去看看野三河，这才叫做游山玩水。清江，长江一级支流，古称夷水，因"水色清明十丈，人见其清澄"，故名清江。清江发源于湖北省恩施州利川市之齐岳山，流经利川、恩施、宣恩、建始、巴东、长阳、宜都等七个县市，在宜都陆城汇入长江。下午坐船玩野三峡 ，野三峡原名野三河，开发成景区后改名野三峡  ，是清江的一段，沿路都是坐船观两岸在船上看风景游船码头的红桥，也叫彩虹桥远山画壁远山画壁远山重叠近黄昏溶洞中的暗河形成的瀑布崖壁上有毛泽东去安源的图案中途下船去看蝴蝶崖景区，恩施清江蝴蝶崖风景区，自恩施市汾水河至巴东县水布垭，全长87公里，是800里清江最深、最美、最具原生态的河段.峡谷俊雄、石屏垂立、壁画神奇、瀑布飘逸、土家风情是景区的五大特色。蝴蝶崖船行碧波上，人在画中游。百里江流，澄澈碧绿；万簇奇峰，嵯峨玲珑。大岩洞瀑布、笑面睡佛、清江石屏、蝴蝶崖、无山不如画，到处总相宜。仙境岂有天上有，人间清江胜银河。群山倒影山浮水，无山无水不入神。云雾、云海、云涛、云瀑、云彩，人间仙境，玉宇琼楼，不负“中国最清江，土家最美河”。评论第6天恩施——重庆早餐后，去恩施火车站坐火车去重庆，到达重庆大概中午十二点左右。直接滴滴打车入住重庆两江印象酒店，放下行李，洗洗干净就坐地铁去了磁器口古镇。白天看到的酒店附近的千厮门大桥每个城市都有一条古街，北京有王府井、武汉有户部巷、南京有夫子庙、西安有回民街，之于重庆，磁器口当仁不让。从古镇正门进去，石板路很窄，两边是各类摊贩店铺，陈麻花和鸡杂店尤其扎堆，主街上人流嘈杂，商业化严重，卫生也不敢恭维。不过，逛走旁街的小巷，倒也能品味一丝真实的古镇生活，随便选一个茶庄、酒吧或者咖啡店驻足歇息，让时光暂时停滞，其实也是好不惬意的。啥也不说了，直接上图！磁器口古镇磁器口古镇磁器口古镇磁器口古镇磁器口古镇磁器口古镇磁器口古镇磁器口古镇吃了大王油茶，隐蔽在磁器口主街旁边的小巷子里，店面在二楼，风格清新、超级萌萌哒，油茶就是熬煮的米糊放了葱花、香菜，再撒一把馓子，蛮有味的，个人感觉不算太好吃，当然也绝不难吃。大王油茶酸辣粉重庆太热了，在磁器口转一圈后又下起了大雨，我们就又坐地铁去李子坝体验一下地铁穿过大楼的感觉。可惜我们没有出站看，真后悔呀，在站里换乘根本无法目睹轻轨穿楼那种魔幻景象（看看网络配图，自行脑补吧）。地铁穿楼逛了大半天了，有点小累，歇息歇息，为晚上继续逛吃攒体力。休息一下后，晚上7:30又出发去长江索道。对于重庆人来说，长江索道只是一种交通工具，而对于我们游客来说，则是必须体验的游览项目，乘坐的轿厢四面是透明玻璃，可以饱览长江两岸的景色，尤其是行进方向最前面的靠窗位置（中间镂空没有窗）十分抢手。长江索道实在太火了，我们就是从新华路那边上来排队等了一个多钟头，简直了，排队在里面拐了又拐...排到绝望，买了单程的票，不敢着乘索道回来了。南岸的索道站索道上拍摄的夜景索道上拍摄的夜景索道上拍摄的夜景从索道口走到南滨路，夜景也一般。就叫车回酒店附近的纸盐河码头火锅纸盐河码头火锅评论第7天武隆天坑地缝国家地质公园22篇游记中提到门票¥预订门票价格：95电话：4008023666,4000235666地址：重庆市武隆县仙女镇境内简介：在天坑内仰望四周，绝壁如云；在地缝中行走，来一场地心历险记。查看详情继续在携程上购买了2日游套票，早上8:40在酒店附近的地方乘坐大巴去武隆仙女山。导游前一天晚上发短信通知了在哪接以及注意事项，很贴心。旅行团基本都是团餐，所以我们就自己买了一些吃的带上。途中导游讲了一些武隆的基本概况，差不多快12点，到达了仙女山镇。午饭是自理，可以吃团餐，30元一位。我们就去农家乐吃了点面午饭过后，就要去仙女山啦，再去仙女山之前回去一个观景平台，25元一位，需要另付给导游。观景平台是在天生三桥上边，俯瞰感觉很壮观。天生三桥悬崖玻璃眺台，位于天龙桥北部，向外悬挑11米，长26米，距离悬崖底部垂直高度为280米。眺台每块玻璃达6平方米，整体面积为286平方米。玻璃观景平台玻璃观景平台玻璃观景平台从上面拍武隆天坑地缝从上面拍武隆天坑地缝终于到仙女山啦！全程12公里，步行的话只能走到草场，再回去。所以我们选择了小火车，25元一位，另付给导游。草场真的超大，但是有雾，影响了美感景区小火车仙女山雾里看花在大草原疯一把疯一把晚上入住的酒店——武隆琥珀酒店回酒店发现酒店的环境不错，就出来看看。第8天早上是自助早餐，期望值不要太高。吃完早饭，大巴车就到酒店门口接人了今天上午的景点是天生三桥，刷身份证进景区，然后走了9道拐的下行楼梯，真是够呛！感觉这个是需要想象力的景点导游会很详细地介绍三座桥，但是看不看得出来是桥，就需要自己的想象力了= =武隆的蓝天真的很蓝！！配上美景真的很赞！而且还有很喜欢的一点！！每个景点会有两处照相的地方，在出口的取相处取照片，千万别忘了= =小照片不收费，大照片是20元一张吧感觉这个是需要想象力的景点导游会很详细地介绍三座桥，但是看不看得出来是桥，就需要自己的想象力了天龙桥天福客栈青龙桥黑龙桥我们在银河飞瀑下合影出口处有观光车可以坐到停车场，我们花了15元大概几分钟就到了。如果自己走的话要15分钟左右，都是上坡路，还有很多台阶，考验体力呀！从天生三桥出来已经是中午了，然后就去吃午饭。吃过午饭就去了龙水峡地缝，真的能看出来是一条缝，很深的感觉。石壁上会有水滴，水柱留下来，可以带着伞。石壁有的时候会凸出来一块，小心磕头！很疼的龙水峡地缝龙水峡地缝龙水峡地缝龙水峡地缝这个地方很凉快~参观完大概是下午两点左右，然后就回程了，到达市区大概是5点多了。在解放碑较场口附近大巴车放我们下来，我们直接走回今晚入住的酒店—-重庆红璞礼遇精品酒店晚上去洪崖洞傍晚的洪崖洞傍晚的洪崖洞洪崖洞夜景洪崖洞夜景洪崖洞夜景查看全部评论第9天重庆——上海今天是在重庆的最后一天啦！早上睡到自然醒，去花市豌杂面，吃了碗面。中国有八大美院，重庆位居其一，学院校园分为黄桷坪的老校区和虎溪的新校区，在本就景点不多的重庆，以文艺著称的美院也成为人们来到重庆所追逐的去向。我们也叫上滴滴前往，在黄桷坪正街下，然后一直往前走即可以看到大片涂鸦。四川美院美院的雕塑美院的雕塑美院的雕塑美院的雕塑一条艺术街，是有惊艳到我的，听闻当初是由800余名工人、学生还有艺术家参与制作，总共经过一百五十多天，让整个街区的面貌全都发生显著变化。艺术气息真的很浓厚，走在这里你会感叹、你会惊讶、你会肃然起敬！可惜这里好像也将要拆除了，老街区也终将逝去，不知这些好多人付出心血的涂鸦建筑是否会拆除？交给时间吧。涂鸦一条街涂鸦一条街涂鸦一条街涂鸦一条街涂鸦一条街涂鸦一条街涂鸦一条街涂鸦一条街涂鸦一条街因为我们是晚上9点多的飞机，在酒店留了一个房间加半天时间，这样我们都可以有休息的地方。然后再去解放碑吃午饭，搞点小吃，愚小面重庆小面红糖凉糕酸梅汤下午我们在重庆时代广场地下一层的COSTA咖啡馆里，环境也挺好，咖啡味道很浓！悠闲的一杯咖啡过后，就要回酒店准备一下，拿行李去机场啦...还没怎么吃够的重庆，有机会我们再见！到达上海虹桥机场2号航站楼踏上了大上海的土地，到家咯～评论</w:t>
      </w:r>
    </w:p>
    <w:p>
      <w:r>
        <w:t>评论：</w:t>
        <w:br/>
      </w:r>
    </w:p>
    <w:p>
      <w:pPr>
        <w:pStyle w:val="Heading2"/>
      </w:pPr>
      <w:r>
        <w:t>21.北纬30°上的“高冷”避暑地，湖北利川嗨玩三天三夜！</w:t>
      </w:r>
    </w:p>
    <w:p>
      <w:r>
        <w:t>https://travel.qunar.com/travelbook/note/7048611</w:t>
      </w:r>
    </w:p>
    <w:p>
      <w:r>
        <w:t>来源：去哪儿</w:t>
      </w:r>
    </w:p>
    <w:p>
      <w:r>
        <w:t>发表时间：2018-06-10</w:t>
      </w:r>
    </w:p>
    <w:p>
      <w:r>
        <w:t>天数：3</w:t>
      </w:r>
    </w:p>
    <w:p>
      <w:r>
        <w:t>游玩时间：2018-05-31</w:t>
      </w:r>
    </w:p>
    <w:p>
      <w:r>
        <w:t>人均花费：3500 元</w:t>
      </w:r>
    </w:p>
    <w:p>
      <w:r>
        <w:t>和谁：三五好友</w:t>
      </w:r>
    </w:p>
    <w:p>
      <w:r>
        <w:t>玩法：摄影,美食,人文,暑假</w:t>
      </w:r>
    </w:p>
    <w:p>
      <w:r>
        <w:t>旅游路线：</w:t>
      </w:r>
    </w:p>
    <w:p>
      <w:r>
        <w:t>正文：</w:t>
        <w:br/>
        <w:t>前言说说这次旅行一入夏， 湖北 利川 就火起来了。这座地处神秘的北纬30度的清凉小城，已经成为新晋的网红避暑地，好客得很，天热了，请五湖四海的朋友来纳凉小住，特别是火炉 杭州 的朋友，可享受景区、酒店半折优惠哦！（详见文末优惠详情）也许你不知道 利川 在哪，但肯定对“ 重庆 42℃ 利川 24℃”耳熟吧，没错， 重庆 公交车身曾出现的几句轰动全国的广告语，说的就是地处 湖北与重庆交界处的利川 。利川位于鄂西林海、清江之源，拥有太多诸如“中国优秀旅游城市”、“中国百佳呼吸小城”、“中国避暑休闲百佳县”之类的高大上头衔。这里年平均气温16.7℃，全年340天以上空气优良，藏着夏季罕有的清凉，仿佛与世隔绝一般沁人心脾。没有熙熙攘攘的人群，在利川你可以尽情享受山川美景、清新的空气和当地人的热情。利川拥有众多仙气十足的山水秘境，蕴藉在山、水、洞、峡中。比如，世界特级溶洞腾龙洞、南方最大天然草场齐岳山、国家级自然保护区佛宝山和星斗山、明清庄园大水井古建筑群、土家第一寨鱼木寨、天下第一杉水杉王、国家级康养特色小镇苏马荡、充满乡愁古韵的民宿村落……可玩的地方太多，如果你想完整体验利川的美，要呆上一个月才够。行走在利川，你可以领略到浓郁的特色民族风情。灿烂绵长的巴蜀文化在这里交汇融合；土家先民唱响了悠扬婉转《龙船调》，被联合国教科文组织评为“世界25首优秀民歌”；利川灯歌、利川肉连响等国家级非遗得以活态传承，至今还保留着传统的民俗韵味。利川是一个绿色的“硒有之城”。大自然赐予了这里得天独厚的硒资源，孕育了水杉、坝漆、黄连、莼菜、山药、硒茶等稀有植药和富硒食品。硒元素具有调节免疫力、防癌解毒、抗衰老的神奇功效，吸引了大量游客来此“硒游”。利川美食有着不输四川、重庆的火辣，让你感受舌尖上的“冰火两重天”。柏杨豆干、土家腊肉、洋芋片、海椒面、懒豆腐、喜沙肉、竹筒酒……上百种利川美味小吃，包你越吃越香越入神。评论如何去利川？恩施许家坪机场电话：0718-8410753地址：恩施市许家坪路38号简介：是湖北省唯一被国家西部大开发地区－－恩施土家族苗族自治州首府所在地，是渝、湘、鄂、黔四省交界处唯一机场。查看详情▷ 航空湖北恩施许家坪机场，距离利川70公里；从恩施乘坐火车到达利川35分钟，或者包车一个多小时车程。▷ 火车全国各大城市均有动车直达利川站，如果你所在的城市没有直达利川的火车，请搜索恩施、万州、重庆、宜昌、荆州、汉口等周边城市站点，均可转乘到达利川站。评论DAY1腾龙洞风景区5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有一句老话叫：腾龙归来不看洞。你绝对无法想象，世界容积最大的洞穴，竟然就藏在这一片静谧的青山碧水之间。进洞前，需要沿着一段曲折的山壁栈道，盘旋而上。一路上呼吸着清新的空气，满目都是绿意，耳边始终回荡着震耳欲聋水流声。拐过一个弯，只见清江从远处山岭中奔腾而来，在附近陡然下坠，形成一条澎拜的瀑布，不过转眼间，水流便被漆黑的岩洞一口“吞”下，悄然潜入幽深的地下洞穴中。你以为它就这样安分了？NO！江水继续在腾龙洞的深处流转，终日不停歇，创造出了数不胜数的地下奇观。还没从“卧龙吞江”的震撼景象中缓过神来，眼前出现了一个巨型洞穴，这就是世界特级洞穴——腾龙洞了。腾龙洞洞口高72米宽64米，相当于一幢二三十层的写字楼；容积世界第一，洞内系统庞大复杂，绵延50多公里，洞中有5座山峰、10个大厅、地下瀑布10多处，被《中国国家地理》评为“中国最美的地方”，是利川旅行的首选之地。腾龙洞里的空气很干净，没有受过污染，也无蛇蝎毒虫，大可放心在洞中游览。洞内终年凉爽，气温维持14—18℃，即便是夏天也需要备一件薄外套。由于洞中温度低、湿气高，水汽容易凝结成云雾，让人仿佛置身仙境一般。洞中有一座神秘奇绝的“妖雾山”，终日轻雾环绕，就是因此而得名。乘坐观光车深入腾龙洞，五彩的灯光与浮动的水雾，给洞穴蒙上了一层梦幻瑰丽的面纱。跟随着导游的激光笔，我们绝壁长廊找寻到许多象形景观，有憨态可掬的老寿星，有腾波驾浪的大鲸鱼，戳中了大家萌点，仿佛全都在岩壁上活了起来。下车后，一行人徒步继续往前探寻，一个巨大的地下峡谷呈现在我们眼前。每一个支洞都连接互通又独立相异，有的就像穿越一片钟乳石森林，石笋、石芽、石松林立；有的到处都是水流冲刷留下痕迹，浓缩成沧海桑田、锦绣腾龙等微缩景观；有的则像是一篇立体的连环画，在石壁上生动刻画着观音、弥勒佛、土家族神灵等神像。细细观察，处处都能有惊喜的发现。除了自然的洞穴景观，还有两场特色表演很值得一看，演出时间可以在官网上查询。一场是梦幻激光表演——《腾龙飞天》，如梦似幻的水幕特效，变幻莫测的激光与演员歌舞交相辉映，生动再现了一段龙人相恋的神话传说。在原生态洞穴剧场内，有一场大型情景歌舞剧——《夷水丽川》，采用丰富的土家族的原生态歌舞，生动地展示巴人开拓疆土的传奇历史、土家族感人的传说，大气雄壮，美轮美奂。其中一个节目再现了土家族传统婚俗，一位美丽的土家族小姐姐来到台前抛绣球，同行的小哥哥被幸运地砸中了。一拜天地、二拜高堂、夫妻对拜……送入洞房，小哥哥就这么“被结婚”了，全程笑得合不拢嘴，也算是终身难忘了吧。唯一要费心的是，以后怎么和女朋友解释，哈哈哈。Tips地理位置：湖北省利川市城区6公里处交通方式：利川市东门、西门处均有客车去腾龙洞，专车费价5元/人，应当注意，多人合乘仅2元/人；从利川到腾龙洞叫出租车最方便，司机一般不打表，开价10元，车程15分钟左右。门票价格：150元，观光车另收10元/人开放时间：08:30-17:30用时参考：半天演出时间：激光秀10:20/15:20；歌舞11:10/16:20评论玉龙洞4分/1篇游记中提到门票¥预订门票价格：50元开放时间：08:00-17:30电话：0718-7868555地址：恩施市利川市团堡镇梨树村查看详情利川 的洞穴资源举世罕见，最著名的“ 利川 四洞”——腾龙洞、玉龙洞、 朝阳 洞、水莲洞，各有千秋。如果说腾龙洞是因大闻名，那作为 中国 国家地质公园的玉龙洞，则更加内秀精致，它以瑰丽多姿的溶岩景观惊艳四方来客。这是一个位于半山腰的溶洞，需要爬半个小时山路才能抵达。由于洞内外温差很大，洞口弥漫着轻淼的水雾。听说洞内的化学沉积物洁白如玉和，洞中一景酷似飞龙，因此名称玉龙洞。玉龙洞分为上、中、下三层，仅中层洞穴面积就有10余万平方米之大，分布着80多处光怪陆离的景观。沿着迂回曲折的洞道，一步步深入洞中，一个千姿百态的溶洞迷宫呈现在我们眼前。在镁光灯的照射下，洞内色彩斑斓、绚丽夺目，就像走进了一个魔幻的童话世界。洞口正对着的正前方岩壁上，有一只绿孔雀正盛大开屏，在灯光的照射下，呈现出3D景观的奇幻效果。拐进右侧支洞，回头一望，才发现洁白的钟乳石幻化成一头迎宾大象，恭顺地迎接着五湖四海的游客。每每仰望洞顶，看见千万只宝剑一般的钟乳石倒插在穹顶，心中都会生出一点不寒而栗，生怕它们掉落砸伤人。工作人员听后笑了，说不用担心，这些钟乳石表面湿润，是还在生长的迹象，不会断裂的。钟乳石生成于溶洞中，当含有碳酸钙的水从洞顶往下滴时，因为水蒸发和二氧化碳的溢出，使水中的碳酸钙积淀下来，并自上而下增长而形成，其形状如钟乳，如与地上石笋相接，就形成 石柱 。看见两段还未相接的石笋，名叫“牛郎织女”，还差搭个“鹊桥”就可以相会了。洞中鬼斧神工的景观，令人脑洞大开，不得不感慨大自然的力量。这面巨大的钟乳石墙，犹如一幅泼墨山水画，擦亮你的眼睛，看见里头隐藏其中的“万里长城”了吗？丫头使出了浑身的气力，撑起整个“ 比萨 斜塔”，腻不腻害？！洞中的 石柱 不仅形态奇特，有些还练就了特异功能， 比如 会“唱歌”。轻轻敲击一排倒垂下的钟乳石，竟然响起了清脆悦耳的声音，不同的音符演奏出一曲美妙的梵音，这便是著名的“泉奏八音”了。洞里最狭窄的一处 通道 ，宽度只有16cm。正当大家担心同行的小胖哥会被卡住，没想到他一个灵巧的侧身，顺利走过去了，棒呆了哇！下层的洞口还没有开发完成，所以暂时封闭着。Tips地理位置： 湖北 省 利川市 团堡镇樱桃井村门票价格：65元用时参考：半天评论白鹊山民宿小镇白雀山-现实版归园田居想体验 利川 最本土的风情，不如来白鹊山“入宿随俗”。这里四面环山，茂林修竹，溪水潺潺，常年凉爽，原生态的自然环境让人心旷神怡。村子里集聚了不少精品民宿，有的就地取材青瓦房顶的木房，有的保留着土苗传统建筑风貌，都与周边环境互相协调，蕴含了浓浓的田园气息，让你找到回归山乡的感觉。大地乡居·龙船调就是其中一家高端民宿，从花房、竹影、土舍、如歌等客房名称，就流露出一种与众不同的 新乡 土生活方式，带你回归生活本真，找到心中最舒适的活法。早晨有清脆的鸟鸣唤你起床，推开窗子，美好的山野风光涌入眼帘，呼吸着清新的空气，听着古老的龙船调，与当地村民促膝长谈，等到村宅里泛起袅袅炊烟，一道道淳香美味的农家饭被端上桌，就像是过着一段隐匿时光的山居生活。坐在白鹊山书舍，翻一卷弥香的书页；走进灯歌口述博物馆，听一段龙船调的故事；带孩子体验竹编手作、西兰卡普织造、古法造纸、扎染等手工。这里的一切，都能让你能深度体验到 利川 自然品质与文化之美。Tips地理位置： 湖北 省 利川市 东城办事处白鹊山村5组评论DAY2利川飞强茶业作为2018国事活动茶叙用茶， 利川 红红茶一夜爆红天下知，已经成为风靡大 江南 北的“网红”。不少人千里迢迢来 利川 ，只为捎回几罐“ 利川 红”。在飞强茶业红茶品尝室，丫头有幸喝到了大大们喝过的 利川 红，还亲眼见证了传说中“冷后浑”的渐变过程。“冷后浑”是极品红茶的特殊表现。高温时，茶汤中丰富的氨基酸、茶红素、芳香物质呈游离状态，溶于热水，茶汤清亮。温度降低时，这些物质沉淀成胶质，类似牛奶形成乳酪。高级的“冷后浑”，只有在良好生态环境下才能生成。在星斗山的核心地带，飞强茶业拥有专属有机生态茶园4000多亩，群山环抱，空气清新，雨量充沛，水土天然富硒，有近200年的种植加工红茶历史，孕育了独树一帜的“星斗山· 利川 红”。登高远眺，但见云海蒸腾，原始森林遮天蔽日，一垄垄茶园青翠欲滴。Tips地理位置： 湖北 省 利川市 毛坝镇星斗大道125号评论利川丽森休闲度假村如果你对住宿有着独特的偏好，那么入住丽森休闲度假村，准不会错。它顶着“ 湖北 省金宿级的民宿”的光环，拥有好几个风格迥异的住宿区，每一栋楼都有不同的style，相信再挑剔的客人也能找到心仪的客房。丫头比较喜欢转角彩楼的装饰风格，房间四周墙壁以及所有家具，几乎都是原木质的，稻草装饰的顶灯，散射着昏黄的暖光，空气中流淌着一种特有的怀旧式浪漫。意数家、花语墅、凉泉美井等的客房也都有各自的个性，可以满足情侣、亲子、朋友等不同类型人群的需求。丽森给你的惊喜，远不止舒适的入住体验，还有花田喜事赛场、汽车电影院、儿童乐园、花间垂钓园、森林烧烤吧、花香鸟语林、梨园观景台、瓜果种植基地、畜禽养殖基地、真人CS、十里桃林、养殖垂钓、植物观赏走廊等休闲项目……让每一位客人，都看得见山、望得见水、记得住乡愁。Tips地理位置： 湖北 省 利川市 南坪乡营上村12组评论DAY3大水井4分/3篇游记中提到门票¥预订门票价格：普通票：65元开放时间：周一至周五 ：8:30-17:30；周六至周日 ：9:00-17:00电话：0718-6347888地址：恩施利川市白杨坝镇水井村查看详情与 江南 大户枕水园林的柔婉气质不同，位于半山腰的大水井古建筑群 ，犹如一座古老恢弘的城堡矗立在苍茫林海之中，北望齐岳大山，南靠寒池高岭，东揽尖刀古观，西控 九龙 雄关。沿着青石板路层层而上，许久才抵达庄园，一种世家大族的尊扑面而来。整个古建筑群规模宏伟，占地达2万多平方米，有50个篮球场那么大，由李氏宗祠、李氏庄园和李盖五宅院等三部分组成，是百年来李氏族人不断扩建的“土围子”；始建于明末清初，先后长达300余年，却能保留得如此完好，大水井可以说是一首绝版的建筑史诗了。建筑修饰华丽，很多细节保留完好，屋檐、梁架、门窗上随处可见精巧的雕花图案，天井内还有水池和花坛。高大的城墙与瓷嵌交相辉映，西式的柱廊与土家吊脚楼并肩媲美，具有很高的艺术价值。听导游姐姐介绍，屋内所见的长板凳、失落桥等文物，是李氏家族执行家法的地方，就连依傍的山崖也是一个刑场，以前判死刑的犯人被推下悬崖活活摔死。可见李氏家教十分森严，家族也是人才辈出，当今还出了不少大老板、大土豪呢。说到“大水井”这个名称的来历，源于民国时期川军进攻此地时，采用围祠断水的策略使李氏妥协，之后李氏便扩建高墙，将族人生命之源——一口水井围入院内。可以说，大水井见证着李氏家族的荣与辱、兴与衰。这就是那口大水井的现貌。想要知道这段历史传奇和 利川 文化，不妨通过电视连续剧《大水井》了解一下。Tips地理位置： 利川市 区 西北 47km的柏杨坝区交通方式：先从 利川 乘坐中巴车前往柏杨坝，再从柏杨坝转车前往。或者直接从 利川 或者柏杨坝包车前往。门票价格：65元开放时间：8:00-17:00用时参考：2-3小时评论龙船水乡龙船水乡，一个从土家民歌中走出的名字。叠翠的山峦、潺绵的溪流、清亮的鸟鸣、幽深的溶洞与暗河，这里是山与水的完美融合，仿若一幅让人魂牵梦萦的画卷、一首让人不断回味的诗歌、一曲风华绝代的乐章，在这片土地上生生不息。进入景区大门，就有身穿民族服饰的小哥哥、小姐姐，邀请你拍照合影，不过需要给一点小费哦。再往前就是游船码头，停靠了一艘画舫式游船，等着载游客漫游清江。如果说，八百里清江画廊是一幅流动的山水画，而龙船水乡是画中最闪亮的一道风景。两岸山峰耸峙，丛林相映，江水碧绿如缎，波光峰影，诗情画意尽收眼底，一点也不输江南水乡的韵味。从清江上岸后，进入到此次体验的主体部分——水莲洞。据说这是目前全国最长的观光水洞，号称“天下第一水洞”。这可不是一个单独的洞，而是一系列洞，分为旱洞和水洞，其中又是大洞套小洞，洞洞有奇观，处处有传说。先徒步观赏旱洞。洞内光线很暗，沿途的彩灯将瀑布、大佛等景观照映得光彩夺目。有几段露天的洞窟，则流水叮咚、绿植茂密，说是景区遍布水莲花，水莲洞的名字也因此而来。接着坐船游览水洞。这是一艘小铁皮船，有六七排长条凳，每排能坐两到三人。水洞要比旱洞黑得多，也大得多，的确别有洞天。犹如电影《地心历险记》中的经典场景一般，这是一个神秘的地下世界，天然溶洞群与地下暗河融为一体，暗藏旋涡的河道、两旁陡峭的崖壁，很考验艄公的划船技术，最狭窄的地方，要低头哈腰才能顺利渡过。循着导游的解说，可以观赏到形态各异的化学沉积物， 石柱 、石笋、石花、石幔……在彩灯的照耀下，或五彩斑斓，或晶莹如玉，或灿烂如金，大家仿佛经历了一场奇幻漂流。最令人回味的，是泛舟洞中听艄公和导游对唱土家民歌《六口茶》。原生态的歌声，加上洞穴回声，仿佛一个自带音效的天然KTV，效果杠杠滴。“喝你一口茶呀，问你一句话，你的那个爹妈瑟，在家不在家……你喝茶就喝茶呀，哪来这多话，我的那个爹妈瑟，已经八十八……”大家都不自觉地跟着哼哼起来，堪称洗脑神曲啊，旋律很容易就记住了。下船后，沿着栈道向出口走去，眼前逐渐开朗明亮起来。徒步一片茂绿的野花谷，叫不出名字的野山花星星点点地开放，点缀在这没有尽头的绿色花布之上，令人心情愉悦。Tips地理位置： 湖北 省 利川市 凉务乡水乡路交通： 利川市 南门车站坐 利川 到凉务专线车（2元）或者在 利川 天桥行政服务大楼前公交站台等候 利川 至凉务专线车。开放时间：08:00—18:00用时参考：2-3小时门票：100元，渡船费30元评论利川电商产业园丫头每次出来玩，最后一个规定动作，绝对是买！买！买！不带点当地特产小吃给亲朋同事，都不好意思回去了。然而年轻一代人的购物方式，不再是传统商场了，而是来到 利川 电商产业园，这是当地一个特色旅游商品的线上线下集散中心。在电商产业园里，分区域陈列着各类 利川 特产，山药、纯菜、 利川 红茶、富硒大米、柏杨豆干、香菇、蜂蜜、包谷酒、土家腊肉……你可以随意挑选，如果不想方便携带太多东西长途跋涉，不如直接网上下单，回家后就能拿到这些土产了。Tips地理位置： 湖北 省 利川市 南环大道西段迎宾大道66号电商产业园（ 利川 西高速收费站两公里处）评论九渡溪民宿度假村初到九渡溪，以为闯进了一个少数民族的世外村寨。眼前是一幢苗族特色的吊脚楼，耳边萦绕着悠扬的土家民歌，一瞬间将人与外部世界隔离，进入到极具差异化的度假场景中。整个度假村环境优美，空气清新，九渡溪穿流而过。清澈的溪水，圆润的鹅卵石沙滩，茂密的森林，在这里，你可以和大自然来一次亲密接触。带着全家老小一起小住一段时日，那是相当惬意。不仅可以洗肺怡情，还有许多有趣的体验项目， 比如 水上乐园、户外游乐、自助烧烤、农家采摘、森林露营……许多好玩的小角落，都值得被发现被赏识，让你不虚此行。客房里的陈设简约，却很舒适，为游客提供一个温馨宁静的休憩场所。随着满桌土家族特色菜逐渐光盘，夜幕也缓缓降临。院子里生起了热烈的篝火，响起了热情的旋律。大家纷纷聚集在院子里，搬上几张老交椅排排坐，饶有兴致地观赏起土家歌舞表演来，一种乐融融的幸福感油然而生。Tips地理位置： 湖北 省 利川市 凉雾乡九渡村新阳坝，距市中心8公里路程（利沙公路8公里处）评论舌尖上的利川美味利川如果你是一个吃货，来 利川 就对了。无论是土家菜、柴火饭，还是街头夜宵店、深夜大排档，都不会让你失望。虽说 利川 是“ 凉城 ”，但这里的美食却十分hot！ 利川 人的饮食偏好集合了 贵州 的酸、 湖南 的辣、 重庆 的麻，让你感受舌尖上的“冰火两重天”。逛吃一圈，丫头涨了不少姿势，到了 利川 才知道，有一种豆腐叫柏杨豆腐，不加石膏，而是利用天然泉水矿物质，采用传统工艺手法制成；有一种渣叫合渣，也叫懒豆腐，淡的、酸的、咸的各种口味都有，还能加其他食材煮成火锅；有一种面叫海椒面，苞谷和辣椒这两个不搭噶的东西，居然也能这么完美地融合；有一种粉叫根粑凉粉，爽滑的口感、酸辣的味道，给你味蕾最完美的刺激；有一种饭叫洋芋饭，粉粉的土豆和酥脆的锅巴，口感十分魔性，足以诱惑你连吃几大碗饭；有一种肉叫喜沙肉，看着肥肥的五花肉，包裹着豆沙和红糖，吃起来居然肥而不腻，香甜软糯；还有一种格格，不是头衔，而是指用小蒸笼蒸出的美食，有羊肉格格、牛肉格格、肥肠格格、排骨格格，下面垫上红苕、芋头，吃着特别过瘾。以及刚出锅热腾腾的小酥肉和糖麻糍，都是让人吃得停不下来的美味存在。以上只是最常见的小吃和菜肴，在 利川 的大街小巷、乡野农家都能吃到；也只是 利川 美食的冰山一角，还有更多数不胜数的特色小吃和菜肴，等你亲自来慢慢品尝哦~评论杭州人优惠游利川利川号外！号外！杭州的小伙伴有福利了，利川推出的优惠政策了解一下。【优惠内容】3A级及以上景区4.5折包括腾龙洞、大水井、佛宝山、龙船水乡、玉龙洞、朝阳洞），景区门票成人4.5折，老人儿童及特殊群体不参加活动，其中佛宝山现在提档升级，以具体营业时间为准；四星级酒店4.5折四星级酒店4.5折包括尚品国际酒店、国际大酒店，除总统套房外，其他房间入住的客人均可享受挂牌价4.5折优惠（含早餐）。号外！号外！杭州的小伙伴有福利了，利川推出的优惠政策了解一下。【优惠时间】即日起至2018年12月31日（五一、国庆假期除外）【优惠对象】杭州市居民（凭本杭州居民身份证、户口本等有效证件）心动不如行动，这个夏天逃离城市热岛，去利川清凉一夏吧！评论</w:t>
      </w:r>
    </w:p>
    <w:p>
      <w:r>
        <w:t>评论：</w:t>
        <w:br/>
        <w:t>1.[32个赞]32个赞！为你转身，求上头条！</w:t>
        <w:br/>
        <w:t>2.</w:t>
        <w:br/>
        <w:t>3.</w:t>
        <w:br/>
        <w:t>4.谢谢关注，嘿嘿嘿</w:t>
      </w:r>
    </w:p>
    <w:p>
      <w:pPr>
        <w:pStyle w:val="Heading2"/>
      </w:pPr>
      <w:r>
        <w:t>22.2018，约上我的他，回家——记2018川渝鄂之行</w:t>
      </w:r>
    </w:p>
    <w:p>
      <w:r>
        <w:t>https://travel.qunar.com/travelbook/note/7051292</w:t>
      </w:r>
    </w:p>
    <w:p>
      <w:r>
        <w:t>来源：去哪儿</w:t>
      </w:r>
    </w:p>
    <w:p>
      <w:r>
        <w:t>发表时间：2018-06-15</w:t>
      </w:r>
    </w:p>
    <w:p>
      <w:r>
        <w:t>天数：1</w:t>
      </w:r>
    </w:p>
    <w:p>
      <w:r>
        <w:t>游玩时间：2018-04-05</w:t>
      </w:r>
    </w:p>
    <w:p>
      <w:r>
        <w:t>人均花费：2600 元</w:t>
      </w:r>
    </w:p>
    <w:p>
      <w:r>
        <w:t>和谁：情侣</w:t>
      </w:r>
    </w:p>
    <w:p>
      <w:r>
        <w:t>玩法：古镇,美食,清明</w:t>
      </w:r>
    </w:p>
    <w:p>
      <w:r>
        <w:t>旅游路线：</w:t>
      </w:r>
    </w:p>
    <w:p>
      <w:r>
        <w:t>正文：</w:t>
        <w:br/>
        <w:t>前言说说这次旅行前几天在一篇文章里读到，人为什么要旅行？里面有这样一段话：因为旅行，可以为平凡的生活加点料，挽救日渐枯萎的心。因为旅行，可以暂别两点一线的枯燥生活，去远方见识异域的风光；因为旅行，是一种热爱，我们愿意为心中的这份热爱买单。借着这次探亲之名，加上清明的小长假，开启了这次川渝鄂之旅。评论行程2018.04.05：深圳——重庆2018.04.06：磁器口——解放碑——洪崖洞2018.04.07：重庆北站——湖北.利川站——龙船调公园——滨江路2018.04.08-2018.04.10：美丽小镇——利川文斗镇2018.04.11：恩施女儿城——湖北民族学院——文化宫2018.04.12：恩施火车站——成都东站2018.04.13：四川科技馆——人民公园——宽窄巷子——锦里——春熙路2018.04.14：洛带古镇——大熊猫繁殖基地2018.04.15：成都双流机场——深圳评论美食人生短短几十年，唯美食与美景不容辜负，特别是对于我这种吃货而言，想到去哪儿玩，首先想到的必定是吃。美食推荐1：十年重庆味，一碗酸辣粉要说到重庆的美食，首先想到的是重庆的火锅，到处看见熬火锅底料的场景，但想到吃完火锅，早没有空间可以去吃其他的美食。所以我们果断放弃了火锅计划，改吃酸辣粉、棒棒鸡这些小吃。虽然说在深圳这边也吃过酸辣粉，但完全没有这种劲道和嚼劲，里面的肉沫也特别好吃，酸辣粉10元/碗。美食推荐2：利川豆皮对于一个地地道道的利川人来说，回利川的第一件事，当然是找一家馆子，吃一碗热气腾腾的豆皮。利川豆皮是我们这里的特产，豆皮可煮、可炒，比较出名是酸菜豆皮、杂酱豆皮，一碗白白的豆皮，加上臊子（酸菜肉丝、青椒肉丝、杂酱、鸡蛋），一碗美味的豆皮，就呈现在面前......美食推荐3：胖子凉面对于胖子凉面的由来，是不是最初做这个凉面的师傅是一个胖子，不得而知，但一碗凉面，配上绿豆芽、花生米，一份可口的凉面就做好了，胖子凉面也是我们大学的时候经常光顾的店，胖子凉面5元/碗，是不是超级划算呢！美食推荐4：炸洋芋洋芋，学名土豆，洋芋的吃饭当然特别多，榨广椒炒土豆片、洋芋炖排骨、疯狂土豆等等。像这种炸洋芋，外焦里嫩，拌上一些酸萝卜、折耳根，别有一番风味。美食推荐5：白杨豆干都知道白杨豆干是利川的特产，但我们平时见到的都是超市，包装好的干豆干，这种湿的白杨豆干还是第一次吃，把晾一会儿的豆干油炸，在浇上这种辣椒，味道香辣，特别赞，意犹未尽。评论交通深圳——重庆：出行工具——飞机，机票两个人1400元；重庆——利川：出行工具——动车，动车票2个人163元；利川——恩施：出行工具——火车，票价2个人25元；恩施——成都：出行工具——动车，动车票2个人392元；成都——深圳：出行工具——飞机，机票两个人1500元。其他时间大部分选择是轻轨、地铁。评论住宿对于这次以探亲为主，游玩为辅的旅行，我们有一部分时间待在老家，在成都也是住在龙泉驿区哥哥家，针对此次的住宿，仅供参考：2018.04.05——2018.04.06：静逸.橡树酒店（重庆渝北区，离重庆北3站轻轨），环境舒适，落地玻璃窗，视野开阔，268/晚；2018.04.07：湖北.利川.米兰酒店（靠滨江路和火车站），不得不说利川的消费真的不低，280元/晚；2018.04.10-2018.04.11：恩施女儿城里面一个主题酒店，具体什么名字忘记，238元/晚。评论第1天重庆江北国际机场379篇游记中提到电话：023-966667地址：重庆市渝北区简介：重庆江北国际机场位于重庆市郊东北方向21公里，年旅客吞吐量1000万人次、候机楼高峰小时旅客流量8000人次,占地面积为4500亩。查看详情这次的出行并没有想象的顺利，原定晚上九点多的飞机，没想到到快到登机的时间点了，接到通知说重庆那边暴雨，很多下午飞重庆的飞机都还没起飞，我们听了工作人员的建议，把航班改到了最近 一班，几经周转，终于是到了重庆。评论重庆静逸·橡树酒店¥0起预订电话：023-68882222地址：重庆渝北区汽博中心汇流路1号美联广场简介：重庆静逸·橡树酒店位于两江新区汇流路，毗邻重庆宜家家居及奥特莱斯购物中心、汽博中心、进口商品交易集散中心等；周边配套儿童亲子天地；酒店负一楼有地道的重庆美食，酒店对面是一条重庆非常热闹的汽博美食街，火查看详情我们到重庆机场是凌晨2点多了，接机的师傅也等了很久，到酒店是在凌晨3点的样子了，不管怎么样，收拾好行李，好好休息几个小时，明天还要去玩呢。评论第2天磁器口古镇1145篇游记中提到门票¥预订门票价格：免费开放时间：全天电话：023-65322661地址：重庆市沙坪坝区磁器口古镇简介：距离重庆城区很近的古镇，当年的水陆码头，去泡泡茶馆品尝小吃。查看详情磁器口人山人海的场景这是在磁器口拍的照片，可能是头一天是下雨的缘故，这一天磁器口的人超多，真真是到处都是人，举步维艰，所以也得出经验，以后一定不要节假日出游，不然看到的将不是美景，而是人头。评论解放碑步行街1372篇游记中提到门票¥预订门票价格：免费开放时间：全天开放电话：023-63767281地址：重庆市渝中区解放碑周边区域简介：重庆繁华的商业圈，时尚地标之一，购物美食和打望美女的好地方。查看详情评论洪崖洞商业街1407篇游记中提到门票¥预订门票价格：免费开放时间：全天电话：023-63039995,023-63039853地址：重庆市渝中区滨江路88号（嘉陵江畔）简介：在具有巴渝特色的山地吊脚楼建筑群内，赏江景，品尝当地美食。查看详情洪崖洞夜景据说这是千与千寻的取景地，我们只是在桥上拍了这些照片，本来是打算下去的，但走到入口的地方，见到排队的人老多了，我们都是不喜欢太嘈杂的地方，所以就没有下到下面去，拍了一堆堆照片，离开了。评论第3天重庆北火车站215篇游记中提到地址：重庆市嘉陵江北岸的龙头寺简介：重庆北站，建于2006年，又称龙头寺站。建成后，原重庆北站改回其建站之初用名沙坪坝站。它位于重庆市区嘉陵江北岸的龙头寺，距既有的重庆站约七公里左右。查看详情评论利川火车站樱花回去的时候，刚刚是樱花盛开的季节，到的时候刚好艳阳高照，在火车站的广场上，看到这样几棵樱花树，果断拿起相机，拍了几张。评论利川龙船调公园在龙船调公园，也见着很多这样的樱花树，虽然没有武大的樱花出名，但凉城利川的樱花，也是一道靓丽的风景线。评论利川滨江路评论第4-6天利川市文斗镇家旁边的小溪回去的前两天，刚下了一场大雨，涨水之后的小溪，水还有一些浑浊，平时是清澈见底的，这可是从小玩到大的地方。清明粑回家，家里的长辈以特有的方式，欢迎我们的回家，大伯和大伯娘在家里做清明粑，清明粑和糍粑一样的做法，只是清明粑加上了特有的清明菜，话说还是我很小很小的时候吃过。家中美食：清明粑、笋干炖猪脚评论第7天恩施土家女儿城55篇游记中提到门票¥预订门票价格：免费开放开放时间：全天开放电话：0718-8028699地址：恩施土家族苗族自治州恩施市马鞍山路41号查看详情土家摔碗酒西兰卡普西兰卡普，可以买回赠朋友，价格不贵，小包是40-60元/个，大包100-150元/个。评论湖北民族学院湖北民族学院的情人坡校门今天湖北民族学院已经提名更改为湖北民族大学，可能过不多久，这块校门的牌子就要换新， 赶紧留个纪念。评论恩施文化宫评论第8天成都火车东站232篇游记中提到地址：成都市成华区保和街道万科路4号简介：成都火车东站又叫：成都东站、成都火车站。主要办理城际列车和高速动车组列车，从东站出发，1小时可到重庆，2小时可到贵阳、西安。查看详情成都地铁票总喜欢拍拍每个地方的地铁票，可能想着有一天翻出来看看，原来这些地方我都去过呀。评论第9天四川科技馆25篇游记中提到门票¥预订开放时间：9:30-16:30电话：028-86609999地址：成都市青羊区人民中路一段16号省展览馆内(天府广场北侧)查看详情评论人民公园664篇游记中提到门票¥预订门票价格：免费电话：028-86158033地址：成都市青羊区少城路12号简介：市中心的街心公园，喝茶发呆晒太阳，感受随意轻松的安逸生活。查看详情人民公园成都市一个慢生活节奏的城市，很多这样的茶楼。评论宽窄巷子1905篇游记中提到门票¥预订门票价格：无需门票开放时间：全天开放电话：028-86259233地址：成都市青羊区金河路口宽窄巷子简介：喝茶泡吧、掏掏耳朵，吃吃火锅，感受成都人幸福的悠闲生活。查看详情宽窄巷子宽窄巷子，由一条宽巷子、一条窄巷子、一条井巷子，井巷子的人相对较少，周末的店铺开的也比较少，在里面吃了一个豆腐脑，味道没想象中好吃。评论锦里古街1112篇游记中提到门票¥预订门票价格：免费开放时间：全天电话：028-85538914,028-66311313地址：成都市武侯区武侯祠大街231号简介：成都最古老、最热闹繁华的商业街区，能品尝到众多的当地美食。查看详情锦里锦里门口拍了一张标准的游客照，里面兜兜转转几个小时，逛到脚累。评论第10天洛带古镇11篇游记中提到门票¥预订开放时间：全天电话：028-84893693,028-84892584地址：成都市龙泉驿区洛带镇简介：成都近郊的客家古镇，吃伤心凉粉，泡茶馆，感受一下客家风俗。查看详情今天的话，哥哥放假，开车带我们出门玩的，洛带古镇在龙泉驿区，离家比较近就去了，在成都有很多这样的古镇，玩玩还可以，头上这个鲜花花环5块钱买的。评论成都大熊猫繁育研究基地1044篇游记中提到门票¥预订门票价格：55元开放时间：7:30-18:00；停止售票时间:17:00  周一-周日电话：028-83510033地址：成都市成华区外北熊猫大道1375号简介：成都周边观赏大熊猫最便利的地方，很多萌萌的大熊猫等着你哦。查看详情熊猫宝宝吃竹笋树上的大熊猫到熊猫基地是到中午了，见到这两只吃竹笋的大熊猫真的是超萌的，另外这只在树上的大熊猫，应该是在休息，反正熊猫眼，看不清是睁着还是闭着的。逛完这些地方，晚上我们去附近的大风炊吃了一顿火锅。评论第11天成都双流国际机场319篇游记中提到电话：028-85205678、028-85205432地址：成都市双流县西航港街道简介：成都双流国际机场位于成都市西南郊外的双流县城东约2公里处，距成都市区约12公里。查看详情这一天我们选择是早晨的飞机，因为想着第二天回来要上班，回来早一点可以休息休息，调整一下状态。评论结束语快乐的时光总是短暂的，雨后的山城、美丽的乡村，小时候的味道，一切都那么美好，收拾起来游玩的心，回归上班生活。评论</w:t>
      </w:r>
    </w:p>
    <w:p>
      <w:r>
        <w:t>评论：</w:t>
        <w:br/>
        <w:t>1.菊子，这篇旅行记和美食篇都写的非常好，看着很实在，关键图片还拍的好，真羡慕你们每年都可以一起出去旅行。看我一脸羡慕的表情</w:t>
        <w:br/>
        <w:t>2.</w:t>
        <w:br/>
        <w:t>3.</w:t>
        <w:br/>
        <w:t>4.旅行就当给自己身心放个假</w:t>
        <w:br/>
        <w:t>5.666，豆皮凉面给我来一份！[得意]</w:t>
        <w:br/>
        <w:t>6.</w:t>
        <w:br/>
        <w:t>7.</w:t>
        <w:br/>
        <w:t>8.下次记得杂酱豆皮</w:t>
      </w:r>
    </w:p>
    <w:p>
      <w:pPr>
        <w:pStyle w:val="Heading2"/>
      </w:pPr>
      <w:r>
        <w:t>23.一个必须要去的景点——躲避峡</w:t>
      </w:r>
    </w:p>
    <w:p>
      <w:r>
        <w:t>https://travel.qunar.com/travelbook/note/7061302</w:t>
      </w:r>
    </w:p>
    <w:p>
      <w:r>
        <w:t>来源：去哪儿</w:t>
      </w:r>
    </w:p>
    <w:p>
      <w:r>
        <w:t>发表时间：2018-07-06</w:t>
      </w:r>
    </w:p>
    <w:p>
      <w:r>
        <w:t>天数：1</w:t>
      </w:r>
    </w:p>
    <w:p>
      <w:r>
        <w:t>游玩时间：2018-05-30</w:t>
      </w:r>
    </w:p>
    <w:p>
      <w:r>
        <w:t>人均花费：500 元</w:t>
      </w:r>
    </w:p>
    <w:p>
      <w:r>
        <w:t>和谁：</w:t>
      </w:r>
    </w:p>
    <w:p>
      <w:r>
        <w:t>玩法：</w:t>
      </w:r>
    </w:p>
    <w:p>
      <w:r>
        <w:t>旅游路线：</w:t>
      </w:r>
    </w:p>
    <w:p>
      <w:r>
        <w:t>正文：</w:t>
        <w:br/>
        <w:t>前言说说这次旅行评论第1天躲避峡因为一组悬浮照片，逐渐走入人们的眼球，被誉为中国仙本那！原生态的自然奇观，让来往的游客无不欣喜若狂！我是本地的一名向导，这是我以自己的身份写的一篇攻略，希望能够帮助到大家，也避免上当受骗。文笔有限，大家多多包涵！来前准备：来这里旅游，免不了走一些山路，所以尽量穿一些宽容点的衣裤。鞋子穿运动鞋，登山鞋更好。景区有一段涉水路段，雨靴不闲麻烦也可以带，景区也有租，15/双。年长者，可以带一个便携的登山拐杖。去景区有一段山路很陡。这次接待的游客是来自上海，她们是先到恩施，做拼车来的鹤峰。到达鹤峰县城已经晚上六点。征得她们的意见，要去“嘎嘎农庄”住宿。嘎嘎农庄是离景区不远的一处很有特色的民宿，远离县城的喧哗。从县城过去大约30分钟车程。于是我马上就开车把他们送往“嘎嘎农庄”这是通往农庄和景区的必经之路。山路险峻，路也很窄，会车很讲究驾驶者的技术。所以要自驾游过来的游客，一定要心中有数。我们这里包车也不贵，一个车200元，管接送，可坐6个人。大概半个小时，我便把他们带到嘎嘎农庄，由于已是晚上，明天早上要早起去景区，她们便用完餐去房间休息。这里用餐也很实惠，农家菜，有所不同的是我们是按人收费，50/人和40/人的标准。上次吃了，很不错。没有顶级大厨的味道，取而代之的是农家菜的原汁原味！评论屏山峡谷5篇游记中提到门票¥预订门票价格：无需门票，坐船100元/人。开放时间：全天开放电话：0718-5282222地址：恩施土家族苗族自治州鹤峰县容美镇屏山村查看详情早上六点半左右，我便开车把她们送到了躲避峡停车场，由于景区没有开放，公路并没有直达景区，需要步行30分钟的山路。对于你们大城市住惯了的人，也许这种经历也是一种乐趣。说到这里，我想到有一位大妈，在路上看见一只毛毛虫，被吓哭的样子！这是偷拍她们的背影看着她两边走路边拍风景，我心想她们是不是不好意思让我给她们拍照吧！于是主动请缨，给她们拍照。大老远从上海过来，美好的风景里，没有自己，岂不是以后一点念想都没有。大约半个小时便到达景区，在这里等着上船。这里向导就很重要，没有向导，你等好几个小时估计也上不了船。因为船都是向导根据自己带团的人数，事先就安排好了的。所以一个好的，负责人的向导很重要！评论一趟游玩大概两个小时，早上去大概十点就玩完了，她们意犹未尽的出来了，出来之后还在外面河道玩了一会。哈哈，返程的经过我就不说了，由于她们晚上六点要去恩施坐飞机回上海，她们让我带她们吃吃农家饭，我便把她们带到了我们当地人都觉得不错的农家乐。饭后意犹未尽，还买走了一些农家自己腌制的特产评论</w:t>
      </w:r>
    </w:p>
    <w:p>
      <w:r>
        <w:t>评论：</w:t>
        <w:br/>
        <w:t>1.[32个赞]32个赞！为你转身，求上头条！</w:t>
        <w:br/>
        <w:t>2.10月底去，下水走冷不？能拍到悬浮美景吗？</w:t>
        <w:br/>
        <w:t>3.留个联系方式吧，十一想过去玩</w:t>
        <w:br/>
        <w:t>4.联系方式，谢谢</w:t>
        <w:br/>
        <w:t>5.</w:t>
        <w:br/>
        <w:t>6.</w:t>
        <w:br/>
        <w:t>7.15871652341</w:t>
        <w:br/>
        <w:t>8.留个电话吧！[32个赞]</w:t>
        <w:br/>
        <w:t>9.有联系方式吗？我明天来</w:t>
        <w:br/>
        <w:t>10.怎么联系您。我想带两个孩子来玩</w:t>
        <w:br/>
        <w:t>11.</w:t>
        <w:br/>
        <w:t>12.</w:t>
        <w:br/>
        <w:t>13.怎么联系？</w:t>
        <w:br/>
        <w:t>14.请问有联系方式吗？</w:t>
        <w:br/>
        <w:t>15.</w:t>
        <w:br/>
        <w:t>16.</w:t>
        <w:br/>
        <w:t>17.留个联系电话</w:t>
        <w:br/>
        <w:t>18.请问恩施机场到那里需要多久</w:t>
        <w:br/>
        <w:t>19.</w:t>
        <w:br/>
        <w:t>20.</w:t>
        <w:br/>
        <w:t>21.3个小时</w:t>
      </w:r>
    </w:p>
    <w:p>
      <w:pPr>
        <w:pStyle w:val="Heading2"/>
      </w:pPr>
      <w:r>
        <w:t>24.恋上世界硒都，感受醉美恩施</w:t>
      </w:r>
    </w:p>
    <w:p>
      <w:r>
        <w:t>https://travel.qunar.com/travelbook/note/7062780</w:t>
      </w:r>
    </w:p>
    <w:p>
      <w:r>
        <w:t>来源：去哪儿</w:t>
      </w:r>
    </w:p>
    <w:p>
      <w:r>
        <w:t>发表时间：2018-07-09</w:t>
      </w:r>
    </w:p>
    <w:p>
      <w:r>
        <w:t>天数：6</w:t>
      </w:r>
    </w:p>
    <w:p>
      <w:r>
        <w:t>游玩时间：2018-07-09</w:t>
      </w:r>
    </w:p>
    <w:p>
      <w:r>
        <w:t>人均花费：1500 元</w:t>
      </w:r>
    </w:p>
    <w:p>
      <w:r>
        <w:t>和谁：三五好友</w:t>
      </w:r>
    </w:p>
    <w:p>
      <w:r>
        <w:t>玩法：深度游,短途周末,自驾,摄影,美食,跨年,春节,踏春,清明,五一,端午,夏季,暑假,赏秋,中秋节,国庆,万圣节,圣诞,冬季,寒假</w:t>
      </w:r>
    </w:p>
    <w:p>
      <w:r>
        <w:t>旅游路线：</w:t>
      </w:r>
    </w:p>
    <w:p>
      <w:r>
        <w:t>正文：</w:t>
        <w:br/>
        <w:t>前言前言北纬30°，是一条神秘而又奇特的纬线，贯穿四大文明古国。这里有着许多令人兴奋的景观，世界第一高峰珠穆朗玛峰、古埃及及金字塔群、狮身人面像之谜，神秘的撒哈拉沙漠达西里的“火神火种”壁画、死海、巴比伦的“空中花园”，横贯中华大地、日夜奔腾不息的母亲河长江……当然，还有闻名全球的“世界硒都”，被誉为”天然氧吧“、”最适宜洗肺的城市“---恩施。神秘的北纬30°给了恩施无限的惊喜，这里四季分明，冬无严寒，夏无酷暑，得天独厚的条件适宜多种动植物繁衍生息；这里是迄今为止发现的唯一独立硒矿床的“世界硒都”；这里空气质量优良，恩施州境内年均气温16.2℃，年平均降水量1600毫米。地处武汉和重庆两大“火炉”之间，是最适宜久居的“天然氧吧”。这里自然风光秀美，奇洞异穴光怪陆离。地质学家们称恩施是“喀斯特地貌中的精华，地质遗迹中的绝品，世界景观中的奇葩“。恩施大峡谷与美国科罗拉多大峡谷不分伯仲，是全球最美丽的大峡谷之一。这里有形成4.6亿年前的奥陶纪时期，堪称远古地质博物馆的梭布垭石林，狭缝秘境、化石古迹随处可见，整个石林犹如一座海底迷宫，美轮美奂。恩施市，位于湖北西南部，地处鄂、湘、渝三省（市）交汇处，是最近几年比较火热的一个旅游目的地。它不像丽江、大理、三亚那样热门，却像藏在深闺的姑娘一样美丽动人，但这样的低调丝毫不影响这里的韵味和精彩。数年来多次打卡恩施，一次次走进这里，那种别样风情，独特的韵味和秀美的风光让人难以忘怀，每次的到来都能带来一种特别的惊喜……评论关于恩施关于恩施恩施市，位于湖北省西南部，地处鄂、湘、渝三省（市）交汇处，是恩施土家族苗族自治州（简称恩施州）首府，是武陵山区经济、文化中心和交通枢纽。恩施市是湖北九大历史文化名城之一，历史悠久，人文底蕴浓厚。这里是巴文化的发祥地，巴楚文化、巴渝文化相互交融，有土家族、苗族、侗族、汉族、回族、蒙古族、彝族、纳西族、壮族等29个民族聚居于此，积淀了绚丽多彩的民族文化。恩施州森林覆盖率近70%，享有“鄂西林海”、 “华中药库”、 “烟草王国”、“世界硒都”之称，历史上曾被称为“楚川屏障”。恩施还拥有世界最大的独立硒矿床。吊脚楼、风雨桥是民族建筑的活化石，有富硒茶叶、板党、西兰卡普、云锦石等土特产，舞蹈、戏剧、曲艺、山民歌等民族民间艺术灿若星辰，恩施土家女儿会被誉为东方情人节。评论旅行攻略旅行攻略如何到达恩施飞机：恩施许家坪机场：已开通了武汉、西安、杭州、深圳、太原、等直航线路，北京、广州、上海、海口等地需经停武汉。-火车恩施火车站是宜万铁路的始发站之一，全线最大的市（地）级中间站，全国大部分城市都有动车或高铁直达恩施。发往武汉的车次最为密集，经成都、宜昌、武汉中转也是很方便。恩施部距城市中心舞阳坝10公里左右。-恩施大峡谷开放时间：8:00-16:00（旺季3月1日-11月30日）；8:30-15:30（淡季：12月1日-次年2月28日）门票：旺  季：七星寨     120元/张（3月1日--11月30日）云龙地缝       50元/张（1月1日--12月31日）淡  季：七星寨         80元/张（12月1日-次年2月28日）优惠票：七星寨         60元/张（学生、老年人）云龙地缝       25元/张（学生、老年人）景交车：30元/人·次（含往返）索道单程：105元/人·次（单  程），往返200元电扶梯：30元/人·次（单  程）-特殊人群优待政策：1、</w:t>
        <w:tab/>
        <w:t>现役军人武警伤残军人、军队离退休干部、在校学员凭有效证件免门票2、</w:t>
        <w:tab/>
        <w:t>60岁以上老人凭有效证件购买门票半价3、</w:t>
        <w:tab/>
        <w:t>70岁以上老人凭有效证件，免门票；1.2米以下儿童需成人带领免费参观4、</w:t>
        <w:tab/>
        <w:t>学生凭学生证购门票半价5、</w:t>
        <w:tab/>
        <w:t>国家新闻总署发的记者证免门票-龙船调票价：218--398元演出时间：20：10--21：20取票时间：8:00-19:30，19:30开始进场，请安排好时间。评论关于行程关于行程DAY1：武汉---恩施---恩施土家女儿城夜宿：恩施恋·清江民宿-DAY2：恩施梭布垭石林---龙马风情小镇夜宿：龙马风情小镇土司客栈-DAY3：恩施土司城---夷水侗乡---枫香坡生态旅游区夜宿：茶花山居精品民宿-DAY4：二官寨---小溪古村落夜宿：胡家大院农庄-DAY5：花枝山---恩施大峡谷云龙地缝景区---《龙船调》演出夜宿：恩施大峡谷女儿寨度假酒店-DAY6：恩施大峡谷七星寨景区---返程评论DAY1：恩施土家女儿城恩施土家女儿城5分/55篇游记中提到门票¥预订门票价格：免费开放开放时间：全天开放电话：0718-8028699地址：恩施土家族苗族自治州恩施市马鞍山路41号查看详情对于武汉来说，，恩施无疑是一个绝好的避暑胜地，就在上周和好友一起背起行囊开启了为期六天的恩施之旅。从武汉出发，动车4个小时左右就可以抵达恩施，此行的第一站， 选在了土家女儿城景区，离恩施站仅10公里，不到半小时的车程。土家女儿城位于恩施市七里坪，距市区仅3公里，毗邻恩施市区，交通便利。这里是以土家族民族商业文化为核心，以“女儿会”为主线的特色风情古镇，也是恩施非物质遗产传承展演基地。“土家女儿会”、“赶场相亲会”定期在这里举办。城内土家特色小吃、餐饮、风情客栈、咖啡厅、酒吧、茶楼、夜宵城、运动中心、水上乐园一应俱全。虽为人造古镇，但这里仿古的建筑风格与土家吊脚楼相结合，完美的体现了土家族的民风民俗，是全国土家文化的雏形。土家民俗博物馆是免费开放的场馆，里面不仅陈列展示土家族人的生产生活、婚庆嫁娶等民俗用具，像打糍粑、做豆皮、切桃糕……这样的土家传统工艺，每天都有展示，还有一批非遗传承人在此现场展示土家族民俗技艺。再现了土家人熏腊味现场婚庆嫁娶等民俗用具这里还有一个特有的土家女儿会，被誉为东方情人节或土家情人节。传统的“女儿会”保存着古代巴人的原始婚俗遗风，一般会在每年的农历7月7日至12日这几天举行，是恩施土家族青年男女在追求自由婚姻的过程中，“以歌为媒，自主择偶”为主要目的的节日盛会。女儿会是恩施州土家族具有代表性的区域性民族传统节日之一，是一种独特而新奇的节俗文化。届时，以年轻姑娘为主，也有已婚妇女前往参加，通过对歌的形式寻找意中人或与旧情人约会，畅诉衷情。参加女儿会时，青年女子身着节日盛装，把自己最漂亮的衣服穿上，习惯把长的穿在里面，短的穿在外面，一件比一件短，层层都能被人看见，谓之“亮折子”或俗称“三滴水”，并佩戴上自己最好的金银首饰。女儿会这天，姑娘们把用背篓背来的土产山货摆在街道两旁，自己则稳稳当当地坐在倒放的背篓上，等待意中人来买东西。小伙子则在肩上斜挎一只背篓，形如漫不经心的游子，在姑娘面前搭讪，双方话语融洽，机缘相投时，就到街外的丛林中去赶“女儿会”，通过女问男答的对歌形式，互通心曲，以定终身。土家族哭嫁也是一大特色。土家族女儿出嫁时一定要会哭，谓之哭嫁，哭得动听，哭得感人的姑哭嫁有专门的“哭嫁歌”，是一门传统技艺。土家姑娘从十二三岁开始学习哭嫁。过去，不哭的姑娘不准出嫁。现在，哭嫁仅在僻偏的山寨还有此习俗。土家族女儿出嫁时一定要会哭，谓之哭嫁，哭得动听，哭得感人的姑娘，人称聪明伶俐的好媳妇。哭嫁的高潮是在新娘出嫁的日子。在出嫁的前一天，亲朋乡邻都前来祝贺和哭别。新娘家要邀请新娘九位最好的未婚女伴，陪着新娘哭，叫“十姊妹会”。这九位姑娘是陪哭的重要角色，因此无论她们家住远近，无论风雨阴晴，新娘家均要打轿派人去接。十姐妹聚齐后，新娘家将两张八仙桌拼在一起，摆在堂屋中间，比新娘年长的坐上方，与新娘年龄一般大的姑娘坐两旁，新娘坐在姑娘们中间。哭的内容主要是叙述姐妹友情，也有鼓励、劝慰的话语。街头还在特定时间有各种演出。土司巡城表演“摔碗酒”，缘于土家族，在古代是土家儿女上战场前的一种壮行酒。相传，很早以前，土家族的两个族长或是兄弟之间有了恩怨，为了民族的生存和发展，两人决定尽释前嫌，于是共饮一碗酒，以示今后的友谊与和谐，饮过之后，将碗摔碎，以泯恩仇，也显示了二人的肚量和豪气。现在演绎的是独特有趣的民俗，就是你喝完酒，把碗给摔了，摔得越碎越吉利。不过要小心碎渣渣别溅起来划伤自己或他人。最后分享下土家女儿城演出时间：土家传统劳作文化展示《打糍粑》 上午：9：00--11：00 演出地点：土家民俗博物馆国家非物质文化遗产保护名录《舞狮表演》 下午：17：00---17：30 演出地点：土家民俗博物馆正门土家传统民俗风情展示展演 下午：18：00--18：15 演出地点：女儿城巴人堂大门口大型土苗风情歌舞晚会《巴土恋歌》 下午：18：30--19：15 演出地点： 巴人堂大型实景剧《赶场相亲•女儿会》 晚上：20：00--21：00 演出地点：土家女儿城全城巡演民间曲艺表演《坝坝茶》 晚上：20：30--21：30 演出地点：施南茶局门口土家族传统习俗赶场文化街展演 晚上：18：00--22：00 演出地点：比兹卡大街国家非物质文化传承技艺展示展演《西兰卡普制作技艺》 全天 演出地点： 土家民俗博物馆《利川灯歌•龙船调》 上午：11：00--11：20 下午：15：00--15：20 16：00--16：20演出地点：土家民俗博物馆十大碗茶摊-----------------------------------------------------------------------------------恩施土家女儿城地址：恩施市城郊马鞍山路门票：免费交通：12路（航空路—华硒生态园）至华硒生态园下车21路（舞阳坝—柳州城）至华硒生态园站下车25路（舞阳坝—金桂大道—七里坪互通）至华硒生态园下车28路（官坡—华硒生态园）至华硒生态园下车评论夜宿恩施恋·清江民宿恩施自治州恩施恋·清江民宿5分电话：0718-8918000地址：恩施市马鞍山路41号土家女儿城28栋101A一楼当天入住的是恋清江民宿，就在女儿城景区里面，逛起来相当方便。民宿的左侧紧邻大型停车场，对于自驾出行也是相当便利。恩施恋·清江民宿，不同于普通层面上的民宿，走的是高大上路线，内有15间客房，1个中型会议室，棋牌活动室、KTV等娱乐场所。一进去就是宽敞舒适的大厅清静的庭院，泡上一壶茶，可悠闲自在的静静发呆......房间宽敞简洁也很新，但里面一丁点不舒服的味道都没有。房间装修简约却不简单，每个布置，每个摆设，都是刚刚好的感觉。房间还为家庭出行的精心设计配备了单独的隔间，1.2m的单人床，对于一家三口出游甚是极好。不论是艺术挂画、灯带、香薰、茶几、台灯等都能营造出温馨氛围，感受到这就是自己理想的居住环境。淋浴和厕所巧妙地干湿分区，互不干扰。床垫软硬度刚刚好，床品也很亲肤，在这样的大床上睡觉，一夜好眠。恩施恋·清江民宿地址：恩施市马鞍山路41号土家女儿城28栋101A一楼评论DAY2：恩施梭布垭石林：四亿六千万年锻梭布垭5分/21篇游记中提到门票¥预订门票价格：30元开放时间：8：00-18：00电话：0718-31866地址：恩施市太阳河乡梭布垭村简介：梭布垭风景区四周翠屏环绕、群峰竞秀、林中遍布奇岩怪石、形状各异，千般姿态，万种风情，令人叹为观止。查看详情来一个景区、读一部史诗，恩施梭布垭石林能够满足你，恩施梭布垭石林是一片神秘的天地：有着“世界第一奥陶纪石林”之称，狭缝秘境、化石古迹随处可见，堪称一座远古地质博物馆。形成于4.6亿年前的奥陶纪时期，总面积21平方公里，是仅次于云南石林的国内第二大石林。抵达景区时，雨后天空放晴，处处现云雾缭绕的景象。进入石林景区，一片片石林跃入眼帘，蔚然壮观。铁甲寨放慢脚步，细心地就会瞧见生物化石的遗迹，行走其中，仿佛穿越到了远古时代。梭布垭是4.6亿年形成的世界最古老的奥陶纪石林，比云南石林早2亿年；海枯石烂成为了梭布垭的真实写照。全世界奥陶纪成片石林十分稀少，2米以上谓之世间珍品，梭布垭石林由于特殊地质构造，石林达到了20米以上，是云南石林的10倍，堪称世界奇迹。梭布垭石林四周翠屏环绕，群峰竞秀。石林中遍布奇岩怪石，有的形若苍鹰望月，有的神似仙女回眸，有的状如龙争虎斗，有的酷肖莲花朵朵，千姿百态，风情万种，令人叹为观止。由岩溶地貌组成的溶纹景观，是梭布垭的稀世之宝。生物化石遗迹观赏石林的形状，有些需要用噫想。你看这块蘑菇石，还是极为相象的。自然的造化使这里每一片张扬的、含蓄的、温润的、嶙峋的石头、石笋、石柱、石龛，都深深地隐藏在这崇山峻岭中，如羞涩的少女，千百年来不以面示人。梭布垭石林植被良好，被誉为中国“戴冠石林”之首，终年树木常青，四季有花有果。虽是石林，但梭布垭石林更为神奇，看上去就是满眼绿色，那长在石缝中的草，立在石顶上的树，像披上伪装的奇兵，倘若不是身处其中，很难想象这是石林的景象。对歌台上还有对唱山歌表演。犀牛是土家族古老的图腾信仰之一，是吉祥如意的象征，当地人把此沟称为犀牛沟。这里早在远古时期，山体运动而形成的一条地缝，景色迷人，超级震撼。犀牛沟是地下石林的杰作，沿着狭窄石梯进入沟底，鬼魅般的石林一簇一簇丛生，黑乎乎的布满螺旋纹理，站在湿滑、冷浸的石沟里仰望，那状如犀牛和老鹰的石头正俯视众生，这就是俗称三峡石笋的中华震旦角石。如今，梭布垭石林景区所在地因丰富的非遗文化被称为中国优秀的民间艺术之乡，山民歌成为了如今文化之魂，年年在这里举办被誉为东方情人节的“土家女儿会”，已成为恩施市三张名片之一，当地遗留的古部落开寨仪式，茅古斯，傩戏等成为了景区的文化代表作。梭布垭石林地址：恩施州城北54公里的恩施市太阳河乡境内。开放时间：旺季：8:30-15:30 淡季：9:00-15:00门票：成人景区套票（含大门票+景交车票） 108元交通：恩施挂榜岩车站或者恩施火车站旅游接待中心乘坐梭布垭石林专线车直达自驾:（恩施出发） 恩施市—龙凤坝-白杨坪（转白奉公路）-梭布垭石林。评论龙马风情小镇龙马风情小镇远离尘嚣，走进龙马小镇，品味慢城生活。龙马风情小镇距恩施市区30公里，位于恩施--龙马--梭布垭--大峡谷风景区连接线上，是古时川渝鄂盐茶古道的主要中转集散地，也是龙凤镇发展全域旅游的核心所在。龙马风情小镇以龙马清水河两岸为依托，按4A级旅游景区标准规划设计，是国家民委第二批确认批复的“中国少数民族特色村寨”。青瓦白墙，颇具风情风情龙马，慢漫生活。时光慢慢，是曲径通幽的古道老街，是飞檐黛瓦的丝丝乡愁；生活漫漫，是土苗儿女的情歌对唱，是一泓碧水的摇曳画舫。龙马风情小镇脱颖而出，给人眼睛一亮的感觉。她不仅为恩施全域旅游增加了一个景点，而且也为恩施的新型城镇化、特色小城镇建设提供了可借鉴的样本。龙马风情小镇形成独树一帜富有特色的农林休闲旅游集散地，是可以“看得见山，望得到水、记得住乡愁”，是目前乡村旅游休闲最佳目的地。这里能体验得到纯正的土家风情。也能吃的安心、住的舒服、玩的自在、养的悠闲。到达龙马风情小镇的当天，入住的是土司客栈，晚饭也一并在酒店解决。先晒个房间，低调奢华范儿的，床垫和床品都是高分选项。房间干净整洁，非常舒适至于菜式出品，慢慢往下看......就个人口味而言，味道还真不错，值得双手点赞。评论DAY3：恩施土司城：土司文化的圣殿恩施土司城5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恩施土司城，又称墨卫楼，是国内唯一一座规模最大、工程宏伟、风格独特、景观靓丽的土司文化标志性工程。属古迹与建筑类园林景观民俗风景区，由苏州园林设计院设计，地方民间艺人承建的土家族地区仿古土司庄园建筑群，集中反映了土家族丰富而独特的建筑艺术，展示了土家族的历史渊源和土家族古老而淳厚的民风民俗。恩施土司城的门楼，外观庄重华丽。门楼高25米，宽12米，是栋榫卯结构的木楼。高大壮观、结构精良；布局精巧合理。两边走马转角楼梯可盘旋至顶，层层相通相连。门楼门窗由镂空雕花图案组成，内容多为戏文及民间传奇故事。"恩施土司城" 牌匾是由著名社会学家、全国人大副委员长费孝通亲自命名并题写。桐族风雨桥，两座桥亭耸立于桥廊之上，飞檐翘角，画栋雕梁，十分精致美观。这是土家族十分崇尚的先祖廪君庙，坐西朝东，雄峙山腰，巍峨气势。历史记载廪君率领巴人开疆拓土，建立巴国。相传他的心愿已了，便坐化升天，死后化作白虎。巴人为缅怀他的功德，建此庙立像祭祀。顺便问了度娘，当时土家族地区的土司制度，起于元代，土司虽划疆分治，但在政治上依靠中央王朝，需按期缴纳一定的贡赋，承担一部分政治、经济、军事等方面的义务，生杀在掌、称雄一方。土司王实际就是一个地方的土皇帝。土司制度采用"以夷制夷"的策略，起初对少数民族地区的发展产生了一定的积极影响。随着社会生产力的不断发展，土司制度就不能适应社会发展的需要。广大人民不断的反抗斗争动摇了土司制度的统治，再加上土司又日益与中央王朝对立，至清代雍正、乾隆两朝的大力"改土归流"后，土司制度历经元明清三朝前后450余年就一步步走向衰落。土司城的核心部位就是九进堂了。九进堂建筑面积3999平方米，是目前国内罕见的规模宏大的纯榫卯结构的建筑。不巧的是到访的时候正遇上景区在整体修缮，可惜的是大的场景暂时无法展现出来，只好留到下次系统全面的再游一次好了。土司城门楼的守护神，两个彪形大汉，虎视眈眈。第三进是紧邻戏楼的"议事厅"，主要是供土司王与官员看戏和商议军政事务的地方。上了石阶，就是第四进的摆手堂。五层楼高，层层飞檐，亭亭而上。上三层是圆顶亭盖，下两层是四壁见方的厅堂。上圆下方，体现中国天圆地方的宇宙观。 这里展示了土家人的风土人情，文化艺术和历史故事。石阶上的龙上凤下以及彩金的龙刻柱子，更显皇家气派。窗户、屏风的雕刻是非常精致的。飞檐翘角，形如飞鸟展翅，建筑群中层层叠叠的飞檐更是营造出壮观的气势和中国古建筑特有的飞动轻快的韵味。恩施土司城-开放时间：夏季：8:00-18:30 冬季：8:30-17:30-门票价格： 成人票：50元；优惠票：25元-最佳时间： 一年四季均可-公交：恩施火车站30路公交车直达土司城站，共13站评论恩施夷水侗乡夷水侗乡5分/1篇游记中提到门票¥预订地址：恩施土家族苗族自治州恩施市芭蕉侗族乡高拱桥村查看详情恩施芭蕉侗族乡高拱桥村的夷水侗乡，是一个将侗族文化和原生态林业文化完美结合在一起的主题旅游区。山清水秀、风景宜人是它给人的第一印象。天蓝，云白，山绿，水清，一走进景区，整个人都觉得心旷神怡，神清气爽。远处的山峦云雾缭绕，美不胜收。近处的河水闪着翡翠般魅惑的绿光，水平如镜，美自天成。夷水侗乡的三个宝贝，鼓楼、风雨桥和大歌，有“侗族三宝”之称。鼓楼是侗族最重要的建筑，没有之一。它形似宝塔，最早是为了方便侗族人议事以及节日聚会而建，如今则是成为了侗族特色代表。常见的侗族鼓楼分为歇山式和攒尖顶式两种，夷水侗乡的鼓楼是典型的攒尖顶式。这座鼓楼高56米，共33层重檐，由混凝土和木质两部分组成。结构精巧，造型美观，楼中设有巴蜀民族民俗博物馆，展示浓郁的巴蜀文化，顶层悬有一面大鼓。风雨桥原名花桥，它是侗族建筑艺术的精华所在。在环绕侗族村寨的河流上，或者是在穿村寨而过的河流上都会有独具浓厚民族特色的花桥。花桥结构极其有讲究，桥身大多是用杉木横穿直套，卯眼相接，不用铁钉和铁部件。花桥的桥身上会建一个能把桥身遮盖起来的长廊，长廊上有供过路人休息的长凳，以供人民在桥上遮风避雨，所以花桥才会有风雨桥之名。侗族大歌和一般民间歌曲不同，它不仅仅是一种音乐艺术珙式，更是侗族文化的直接体现。在夷水侗乡，在宁静的河水上，竹排穿山过水，竹排上幺妹甜甜的歌声在山水间回荡，歌美人美，心情亦美～除了景美，夷水侗乡还有最让人称道的一个宝物，它是一幢民居......乍一眼看上去这幢民居似乎并没有什么特别的，老老旧旧的毫不起眼。可是，如果你足够识货，细细研究下就会发现，这样一整幢房，全屋都是由珍贵的金丝楠木打造。这是金丝楠木屋内的景象，很简朴的陈设，房屋的围墙也是楠木，距今已以有500多年历史，一丁点都没有腐坏也是相当神奇。安利下鉴定金丝楠木的小法子：如图，用手电筒照一下，能反射出金光的才是真品。据介绍，这幢房子原本位于恩施土家族苗族自治州来凤县大河乡栏马村，为了让它得到更好的修缮与保护，才从原址整体原位迁移进了夷水侗乡。据说，光搬迁费用，花费就高达近百万。夷水侗乡地址：恩施市芭蕉侗族乡高拱桥村-营业时间：08:30-17:30-乘车线路：硒都广场处乘坐恩施至芭蕉或者朱砂溪公交车，在恩施林博园站下车（30分钟车程）-发班时间：6:20-18:00-自驾线路：机场路-清江桥-六角亭-南门-恩咸公路-夷水侗乡景区评论恩施枫香坡生态旅游区枫香坡侗族风情寨5分/4篇游记中提到门票¥预订门票价格：无需门票开放时间：全天开放电话：0718-8483011地址：恩施市芭蕉侗族乡高拱桥村查看详情枫香坡侗族风情寨和夷水侗乡相对。寨子是侗族人聚居地，也是个侗族风情浓郁的休闲景区，集休闲、娱乐、乡村体验于一体。寨内有推磨舂米、榨油、织布、垂钓、打铁、做瓦、水车汲水等可供游客体验休闲景点20余处；有300余亩生态茶园可供采茶、制茶；有为数不少的农家乐，可以参观传统农具展示，吃可口农家饭，品正宗油茶汤；可以欣赏原汁原味的侗族歌舞，可以在侗族小妹的美妙歌声里领戴侗带，豪饮拦路酒......鼓楼，造型独特，共有九重瓦檐，一、二层呈四边形，三至八层好像是六边形，最上面是八边形，青瓦白檐，翘起的檐角在天空勾勒出一条条整齐的白线，而内部从第六层起，每层都是骑在下一层之上的，于是4—9层的柱子都是悬着的的，形成吊脚，相同角度的吊脚也形成一条条黄色线，既有层次美，又有错落美。生态茶园里茶农忙着采茶傍晚时分，在霞光的映照下，枫香坡又是另一番美丽的景象。评论恩施茶花山居精品民宿恩施茶花山居精品民宿现在流行“有一种旅行，叫做住民宿”，能“像本地人一样去生活” 享受酒店所不能带来自己理想的居住环境。游完枫香坡后就近入住了茶花山居精品民宿。茶花山居依山就势而建，占地1000多平方米，是许多精致的小院落组成一个大院落群，房间散落在院落的四周，安静而清幽，每一个角落便是一处景致。在民宿里就能远眺群山，推窗即可闻茶香，还能享受无微不至的的管家式服务。住民宿比起酒店更有人情味，管家会把每一个前来入住的客人当作朋友对待，可以比较直观体验当地生活。13个房间分别取了动听的名字，“云落、风起、见山、听雨……”，主人说以此来映衬这里的景色，营造一种“云落了，长风起，见群山巍峨，听雨而安眠。“走进民宿客房，第一感觉是呼吸舒畅，有天然木香，一整面阳光墙，就是中式玻璃窗……简约装修，古朴典雅庄重，晚餐也在民宿解决的。餐厅菜品选用的蔬菜都是自家有机种植，而腊味也是采购农户家的山猪再熏制加工而成，最大限度的保证了菜品的新鲜以及口感。土豆饭是强烈推荐的必点主食，醇香可口选用山上散养的土鸡，清炖的土鸡汤香浓美味。而早上，管家精心准备了多彩早餐，南瓜粥配上红番茄、煎蛋饼、青豆角、白馒头、土豆泥，不仅色彩丰富，也是营养美味。在阳光下享用五彩早餐，怡然自得。置身美景，感受乡村精致慢生活！评论DAY4：盛家坝二官寨盛家坝二官寨二官寨位于恩施市盛家坝乡。传清咸丰年间，恩施知县任海宴曾会同昔在新疆为官的本地人士康明达一同在此断过争田界纠纷案，遂得名“二官界”，后因兵燹筑寨，更名“二官寨”。2014年，该村被命名为中国传统古村落，更不乏秀美的田园山水。 境内至今仍保留有几处百年古寨，其中最具盛名的是小溪、旧铺两个古寨。二官寨境内有条小河原本无名。传当年康明达邀请任海宴去老家做客路过此河时，两人相互礼让不肯先行，遂挽手相扶而渡，后人便将此河唤作“官渡河”。溯河而上，有两股水流，便是该河的两个源头：北为“旧铺河”，岸边有座百年古寨——康家大院，由康明达于清咸丰年间所建；东为“小溪”，岸边亦有座百年古寨——胡家大院，由清乾隆年间秀才胡永连所建。据介绍，坐落在旧铺（地名）的康家大院是古时入川官道上的驿站，“当年石达开率太平军便是经此道入川的”；位于小溪（地名）的胡家大院亦为古时巴蜀盐道上的驿站。百年古桥，诉说着岁月的沧桑抵达康家大院时，不巧的是正遇上在此拍摄电影，古宅里都布置成电影场景，无奈随手拍了几张就返回了。村口的小溪边是夏日里嬉水玩耍的好地方。评论小溪古村落小溪村，以小溪河而得名。小溪地处小溪河中游，海拔1000米，是一个大聚居、小散居、土家、侗寨特色鲜明的古村落，由上坝、中坝、下坝三个大院落及河沙坝、梁子上、下河、茶园堡、三丘田等三五户小院组成。整个村庄呈现出一幅古朴、幽静的原始农耕文明图景。雨后的小溪古村落云雾缭绕，宛如仙境。在村庄，炊烟比任何一件事物都显得特别，但又不是乡村最醒目的事物，它不太让人关注，总是在不经意间悄无声音地出现。据记载，胡家大院建于清乾隆年间，为秀才胡永连（胡枝砚之孙）修建。据族谱记载，小溪胡氏源于安徽和州（今和县），明代洪武二年征蛮留居湖南芷江。其第六代胡文隆约于清康（熙）雍（正）间“避苗乱”迁恩施屯堡鸭松溪，育三子（胡枝砚、胡枝秀、胡枝英），后三子移居盛家坝，分别落户石门坝、秀溪塘、小溪。其中胡枝砚落户小溪，至今已传13代，有近300年历史。胡家大院是目前恩施州发现的保存最好的，最具规模的民居古建筑群落。为湖北省文物保护单位。最近正在胡家大院电影取景，现在里面呈现出的是“乡村小学”的模样。喵大人静静地发呆保存完好的吊脚楼住和吃的问题，统统是在胡家大院农庄解决的。这几样农家菜虽然摆盘没有那么精致，但都是家的味道。评论DAY5：花枝山花枝山恩施为中华贡茶文化发源地，优越的自然条件，浓郁的文化氛围，独特的资源优势，孕育了恩施富硒有机健康茶叶。恩施地处武陵山区腹地，土壤肥沃，四季分明，冬无严寒，夏无酷暑，终年云雾缭绕，温度、湿度等气候条件非常适合茶叶生长。 恩施素有“八百里清江，八百里画廊”之美誉，是生产名优茶的理想之地。花枝山位于恩施大峡谷，以盛产花枝茶而闻名。花枝茶基地分布在硒矿带上。硒具有抗癌、抗衰老、抗辐射的功效，能抑制大骨节病，克疝病等40余种慢性病。花枝茶品质高贵，良好的生态环境，造就出享誉世界的花枝茶系列富硒茶。恩施玉露是国内罕有的传统蒸青绿茶。选用叶色浓绿的一芽一叶或一芽二叶鲜叶经蒸汽杀青制作而成。成茶条索紧细，色泽鲜绿，匀齐挺直，状如松针；茶汤清澈明亮，香气清鲜，滋味甘醇，叶底色绿如玉。恩施花枝山生态农业股份有限公司位于恩施大峡谷黄鹤楼生态走廊入口处，是一家集茶叶等农副产品种植、加工、研发、销售和旅游产品开发为一体的综合型企业。公司采取O2O营销模式，实现网上销售、网下体验 。花枝茶多次在国际国内参评中赢得多项殊荣。茶艺表演评论恩施大峡谷（云龙地缝景区）：迷宫般的世界云龙地缝景区提起恩施，大多数人都只是知道地面上有一条雄奇壮丽的大峡谷，但在地面之下还深藏着另一道绝美景观——云龙河地缝。在中国的地缝中它并非最深最长，但却蕴藏着诸多独特的奇异景观：世所罕见的U形地缝、形态各异的瀑布群、多姿多彩的喀斯特象形石……恩施大峡谷是世界上唯一的“地缝—天坑—岩柱群”同时并存的复合型喀斯特地貌“天然博物馆”，恩施大峡谷云龙地缝被称“地球最美丽的伤痕”。目前已建成开放七星寨和云龙地缝两个景区。先从云龙河地缝说起。站在横跨地缝的风雨桥上向下看，只见地缝幽深，树木郁闭，看上去仿佛深不见底；顺着地缝的延伸方向看，一眼望不到头......从上往下看，峡谷还是挺深的，安全起见还是缓慢通行。瀑布群是云龙河地缝的另一大特色。在地缝底部穿行，时不时就可看到气势磅礴，姿态飘逸形形色色的瀑布出现在眼前。飞龙瀑布位于云龙河地缝上段，遇见丰水季节水流湍急，悬瀑飞溅，声势浩大。一路下来都是瀑布飞流直下，好在步行栈道是比较好走，都有护栏保证安全。据科考人员探索，云龙河地缝是龙桥暗河在进入恩施后，一段地下伏流在以暗河形式沉睡了两三千万年后，顶部坍塌形成的地缝。当时的发现者是这样描述云龙河地缝的:“其势险要，悬崖峭壁犹如刀砍斧削，白色的岩石裸露在外，蔚为壮观……一路上分布有瀑布十多处，谷底有金色石龟，煞是美观”,并预估这可能是世界上最长、最深的地缝。中国地质大学实地考证，这是世界上唯一两岸不同地质年代的地缝。右岸为1.8-2.3亿年前形成的三迭纪地层，左岸是2.5-2.8亿年前形成的二迭纪地层。原因是：在早期地壳变动中由于断裂作用，使三迭纪地层与二迭纪地层呈断层接触，后经过山地抬升和水流沿断裂薄弱带长期下切、侵蚀，而形成深谷地缝。评论龙船调：山水实景音乐剧恩施《龙船调》演出5分/4篇游记中提到开放时间：20:10-21:20（演出时间），每周一剧场检修设备，停演一天（重大节假日及暑期除外）电话：400-0718-126,0718-8542333地址：恩施市恩施大峡谷景区查看详情《龙船调》，原是恩施民歌，早在上世纪八十年代就被联合国教科文组织评为世界25首优秀民歌之一，歌唱家宋祖英在维也纳金色大厅唱响了《龙船调》，引发了世人对《龙船调》的热爱。而大型山水实景音乐剧《龙船调》，同名民歌改编而来，以恩施地区土司时代的一对土家少男少女的爱情故事为蓝本，描写他们挣脱封建束缚、追求自由爱情的感人故事。全剧不仅汲取了极具恩施地方特色的土家民族音乐元素，同时结合恩施大峡谷的景点特色，借助现代高科技舞台特效技术，营造出一场奇幻绚丽、生动感人、美轮美奂的艺术盛宴。全剧共分为四幕，第一幕：选瓜 定情宁静的夜晚，沉睡的村寨里，河岸上燃起火把，贫穷的艄公家和庄严的土司楼台中，同一声婴儿的啼器声打破了寂静的夜空......时光飞逝，美丽善良的土司女儿和勤劳朴实的艄公儿子长大成人。一年一度的土家情人节---女儿会。人们穿上节日的盛装，踏着歌声翩翩起舞，大峡谷中一片欢乐的海洋。豪放大胆的朴实瓠子引起了貌美的幺妹注意，两人四目相对一见钟情。第二幕 情殇 毒誓“千缕线，一腔情” “妹娃窗前来织绵，月光可知妹娃心，织绵为了心上人” 两人在龙船河边倾诉着相思之苦，情难自控，偷尝禁果，私定终身。土司老爷发现了缠绵的两人，即命巫帅梯玛下咒处置。龙船调上顿时燃起熊熊烈火，将整个河面燃烧成狰狞的火龙，誓要燃尽幺妹的思恋。幺妹为救心上人性命，违心起誓，今生不再相见。第三幕 重逢 犯神土司择日嫁女，看着心爱的人远嫁他方，瓠子肝肠寸断，伤心欲绝。幺妹违背誓言出现在心上人面前，誓言骤然应验，瓠子摔倒在地，一动不动。冰冷的焰火自一柱香发出。呼啸着，蜿蜒抵达河面。隐隐可见河神诡秘的面目。两人的爱情不能得到族人的祝福。愿在黄泉双宿双栖。第四幕 冰释 传奇大雪纷纷，寒风凛冽，龙船河一湾碧水凝结成冰，痴情的幺妹怀抱着奄奄一息的瓠子，祈求着河神。用自己赤裸的身躯温热河神冰冷的心......众乡亲高举火把，从四面八方闻讯赶来，以土家特有的方式声援幺妹，缄默的河神终于开口。龙船河应声裂开，山崩地裂，天地为之动容，咒语解除。得到了上天与众人的祝福，在《龙船调》的歌声中，幺妹与瓠子举行盛大的土家婚礼，为旷世的传奇爱情画上圆满的句号。评论恩施大峡谷女儿寨度假酒店恩施大峡谷女儿寨度假酒店5分/7篇游记中提到¥431起预订电话：0718-8819155地址：恩施市大峡谷沐抚女儿寨游客服务中心下行300米简介：恩施大峡谷女儿寨度假酒店位于山清水秀的大峡谷沐抚女儿寨，临近景区游客服务中心， 酒店高高低低、错落有致地分布在山脚下，旁边是山道。拾级而上，来到安静的客房，里面有舒适的大床、干净的洗浴间及大阳台。阳台查看详情在恩施大峡谷，入住在女儿寨度假酒店。这是一家集土家族苗族羌族建筑风格为一体的综合四星级酒店，也是景区里配套和设施最完善的一家酒店。宽敞明亮的大厅大厅休息区装饰上运用土家族独特的民族地域色彩和元素，以最风情的土苗文化方式营造最深刻的印象。民族个性化的房间，精致、温馨。景观房配有现代化液晶电视机、无线网络等，再加上独特的民族装饰，推开窗户就可享受大自然恬静与悠然。要想拍摄恩施大峡谷日出，住在山顶的峡谷轩酒店是最为方便的。峡谷轩酒店位于中楼门景区，是集餐饮、住宿、会议为一体的三星级度假酒店，酒店拥有客房32间。酒店装潢典雅、环境优美。评论DAY6：恩施大峡谷（七星寨景区）七星寨景区七星寨绝壁为三叠系灰岩中发育的巨型柱状岩体群，直立于陡坡上，高耸林立，极为壮观。它不同于峰林及石林，而是一种柱状山体，正对的巨型岩柱块，长800米、宽150米、柱高近200米，顶面中央有个汇水小水塘、形成了表层洼地，看上去就是两头高、中间低的弧形平面。恩施大峡谷的日出格外绚丽七星寨景区是整个清江大断裂景观的精华，由小楼门、中楼门、大楼门组成。沿着8.5公里长的步道，可以欣赏小楼门群峰、龙门石浪、一线天、绝壁长廊、祥云火炬、迎客松、一炷香、双子塔、玉笔峰、玉女峰、玉屏峰等著名景点。当朝霞满天，霞光映照下的迎客松光彩夺目迎客松是恩施大峡谷的五大奇观之一，在喀斯特地貌里，有绝壁者无峰丛，有峰丛者无绝壁。而在这里兼而有之，不得不说是个奇迹。在晨光的映照下，云龙地缝格外醒目。索道是云龙地缝景区通往七星寨景区的重要交通工具索道上往下看，云龙地缝就像是用斧子劈开一条裂缝一般......祥云火炬这里上山途中也有挑夫提供服务，都是明码标价，价格你们感受下......一炷香“一炷香”，高约150余米，最小直径只有4米，由于长江、清江水系长期交错的影响，不断地侵蚀，不断地冲刷，才形成如今陡峭的石柱。风吹不倒，雨打不动，傲立群峰之中千万年，守护着这片神秘的土地。由于保存极度困难，所以地球上类似细长的石柱并不多见，而最长最大的莫过如此。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上图就是母子情深，这副大自然的杰作就是一座摇蓝曲的雕塑，宛如一个土家女子抱着一个婴儿亲脸蛋，这深情的一吻，见证了天下母爱的伟大。整个行程大约需要4个小时左右，轻松刷出1万多步，对于体力和耐力是个小小的考验。下山省时、省力的话，可乘坐观光手扶电梯下行（需要单独购30元电梯票），，还能饱览沿途峡谷美景。整座电梯依山势而建，呈“∑”形布置，远观如山野卧苍龙，气势贯如虹。好了，这次就先和硒都告别了，恩施下次再见！评论舌尖上的恩施：特色美食特色美食张关合渣，恩施民间家常菜，由黄豆和萝卜菜做成，营养价值极高。张关合渣在黄豆选用和制作工艺上与其它豆制品不同，不压榨、不点卤，合渣清汤成型，鲜嫩爽滑、麻辣而不燥。榨广椒大刀肉，融合了土家族特有的历史文化，体现了“大口吃肉、大碗喝酒”的土家习俗。选用上等的黑猪肉和自制的榨广椒炒制而成，是土家人接待贵客或过年时必不可少的一道传统菜。土家腊蹄，一般选用家户自养的猪，采用当地传统方法熏制的腊味为原料，经火锅炖制，腊味浓郁，让人吃得都停不下来。再来说下恩施土鸡汤，采用本地散养土鸡，配上葛根粉、恩施党参、天麻、红枣、枸杞或糯米等原材料，煨制而成，绿色健康、清淡滋补。油茶汤，是土家族人特有的一种传统美食，又称为土家油茶汤。制作十分考究，先将茶叶、粉丝、黄豆等物，用油炸过，加煮熟的腊肉粒、豆腐颗和玉米泡，再加葱花、姜米等佐料，掺上烧沸的油汤，吃起来清香爽口。根粑凉粉，至今已有百多年历史，以天然高山蕨根为原材料，地地道道的绿色食品。山野莼菜，口感圆润，鲜美滑嫩，富有多种维生素和胶原蛋白，营养价值极高，具有抗癌、补锌、美容等保健作用。恩施豆干，传统做法，口感纯正。恩施特色美食实在太多了，在此就不一一罗列了，当然还有土家扣肉、土家年肉、粗粮粑、建始大饼、土家豆皮、土家香社饭......评论</w:t>
      </w:r>
    </w:p>
    <w:p>
      <w:r>
        <w:t>评论：</w:t>
        <w:br/>
      </w:r>
    </w:p>
    <w:p>
      <w:pPr>
        <w:pStyle w:val="Heading2"/>
      </w:pPr>
      <w:r>
        <w:t>25.看腻了繁华的城市，觅一处宁静之美的它</w:t>
      </w:r>
    </w:p>
    <w:p>
      <w:r>
        <w:t>https://travel.qunar.com/travelbook/note/7063542</w:t>
      </w:r>
    </w:p>
    <w:p>
      <w:r>
        <w:t>来源：去哪儿</w:t>
      </w:r>
    </w:p>
    <w:p>
      <w:r>
        <w:t>发表时间：2018-07-10</w:t>
      </w:r>
    </w:p>
    <w:p>
      <w:r>
        <w:t>天数：6</w:t>
      </w:r>
    </w:p>
    <w:p>
      <w:r>
        <w:t>游玩时间：2018-06-28</w:t>
      </w:r>
    </w:p>
    <w:p>
      <w:r>
        <w:t>人均花费：2400 元</w:t>
      </w:r>
    </w:p>
    <w:p>
      <w:r>
        <w:t>和谁：三五好友</w:t>
      </w:r>
    </w:p>
    <w:p>
      <w:r>
        <w:t>玩法：深度游,自驾,夏季,暑假</w:t>
      </w:r>
    </w:p>
    <w:p>
      <w:r>
        <w:t>旅游路线：</w:t>
      </w:r>
    </w:p>
    <w:p>
      <w:r>
        <w:t>正文：</w:t>
        <w:br/>
        <w:t>前言说说这次旅行​​​经常被问及，湖北除了武汉还有哪些值得去的地方？当然我会毫不犹豫，脱口而出：恩施。如果你看腻了喧嚣繁华的城市，来恩施寻觅一处大山深处的宁静吧。小时候，乡镇的美景唾手可得，却不曾珍惜；长大了，习惯了城市的喧嚣后才发现自己曾经拥有的便是现在向往的生活；如今来到恩施，一幅幅美景又再次重现。评论​关于我我是丹青Chen，90后旅行达人愿我看到的世界也是你喜欢的。我爱旅行、爱摄影、爱捣腾攻略、爱记录、爱分享，我的足迹到过我国北京、上海、重庆、吉林、辽宁、黑龙江、河南、湖北、江西、山西、山东、陕西、四川、重庆、云南、贵州、安徽、广西、福建......世界那么大，总想到处跑，一直按捺不住蠢蠢欲动的心。我的生活中依然包围着柴米油盐和上班赚钱，目前只是把喜欢的变成了自己的事业，所以一年里旅行占据了大部分时间，全球旅行的步伐也一直在继续。其实当你真的热爱某件事，总会想尽办法去实现它。旅行和摄影对于我，就是这样必不可少的存在。希望我们都能用自己喜欢的方式过完这一生！评论​这里就是恩施......鄂上江南，秘境恩施恩施（士家族苗族自治州）春有“小仙本那”，夏为“世界凉都”，秋誉“南方喀纳斯”，冬比“中国阿尔卑斯”。这里是古巴文化的发源地，世界文化的遗产地；这里生态环境得天独厚，自然风光原始古朴；这里就是恩施。评论​跟我一起玩转恩施旅行碎碎念恩施的景点之间相对来说还是比较分散的，要去不同的地方需要转、乘、搭不同的车，所以有条件的话，还是建议自驾前往。当然，你也可以选择大交通抵达恩施后，在当地租车游玩，也是不错的选择。如果你玩三天左右，走完恩施经典的地方就差不多了；如果你玩六天左右，可以深度游玩一些小众的地方；如果你呆的时间更长，夏天正好可以避暑，你还可以找一个安静的客栈住个把月，慢慢游玩。评论恩施市恩施市旅游景点分布图，包括市县等。评论DAY1：玩在【土司城】，感受土司文化建议游玩时间2小时远观土司城，迎面是一座赫然高耸的土司城门楼。走进土司城，门口屹立着一块土家第一城石碑。土司城门楼 | 摄影@丹青Chen再往里走有土家族吊脚楼、钟楼、鼓楼、白虎雕像、土司王宫等，这些都彰显其独特的土司文化。土司城以展示民族文化为主，体现土家族人民的思想空间观念和聪明技术才智。土司城主要分民族文化展示区、宗教展示区、休闲娱乐区。白虎雕像 | 摄影@丹青Chen土司城每天固定时间有民族文化表演，​不得不说土家族是个能歌善舞的民族，演员们的表演非常精彩。​一般表演时间在上午10:00和下午15:00，演出时间约为45分钟。参观土司王居住的地方 |摄影#@丹青Chen土司城民族文化表演舞台| 摄影@丹青Chen​看完演出继续登上城墙，从高处俯视整个土司城，沿着土司城墙暴走一圈，可以眺望烽火台、钟楼、风雨桥等景点。土司城墙 | 摄影@丹青Chen俯瞰土司城全景 | 摄影@丹青Chen如果想节省体力，走一段也可以，风景其实差不多。虽然这是一个人造的景点，但来到恩施走走看看这些有当地民族特色的地方还是非常值得的。恩施土司城 | 旅游小tips---土司城地址土司城位于恩施市西北，是恩施土司文化的标志建筑---土司城门票现场购买50，可以在网上优惠购买（注意网上的最晚预定时间）---土司城交通自驾恩施-东风大道-舞阳大道-航空大道-环岛-市府路-土司城(在道路左侧)利川-龙船大道-清江大道-东城路-G318-旗峰大道-土司城(在道路左侧)公交市内乘坐30、5、6、17路公交皆可到土司城站评论DAY1：玩在【女儿城】，吃喝玩乐在其中建议游玩时间2小时女儿城石碑比兹卡大街幺妹儿街​女儿城类似于中国各地的特色古城（丽江古城、凤凰古城），这里有很多小商品店、客栈、餐饮、街边小吃、民俗文化博物馆。当然要数晚上最热闹，女儿城民族文化表演时间一般在晚上19：30。特色女儿城土家族最负盛名的特色民俗相亲活动-女儿会也在这里上演。相亲活动女儿会现场女儿城相亲榜恩施女儿城 | 旅游小tips---女儿城地址位于恩施市七里坪，是土家族文化集聚地---女儿城门票开放式，无门票---女儿城交通市内乘坐12、21、25、28路公交皆可到华硒生态园站评论关于【土司城&amp;女儿城】的选择白天去土司城游玩，晚上住在女儿城是最好的选择。如果二者要选其一的话，由于我之前去过丽江古城和凤凰古城，个人觉得大部分的古城商业化性质都差不多，所以在这里更偏向有当地民俗特色的土司城。评论DAY2：玩在“东方科罗拉多”【恩施大峡谷】建议游玩时间5小时我在恩施大峡谷 | 摄影@丹青Chen​远离都市的喧嚣，来到恩施大峡谷一定会令你心旷神怡、流连忘返。用四个字概括恩施大峡谷风光为雄、奇、险、秀。两大核心景点【七星寨】（游览约4小时）七星寨全景 | 摄影@丹青Chen​沿途可以欣赏龙门石林、一线天、绝壁长廊、鞠躬松、一炷香等壮丽的山水。绝壁长廊 | 摄影@丹青Chen一炷香 | 摄影@丹青Chen七星寨下山手扶电梯【云龙河地缝】（游览约40分钟）世界地质奇观、喀斯特地形地貌天然博物馆。绝壁环峰从 | 摄影@丹青Chen暗河接飞瀑 | 摄影@丹青Chen天桥连洞群 | 摄影@丹青Chen​大型实景剧演出《龙船调》（周二至周日：每晚20:10）千回百转的山歌，恩爱似火的男女，色彩缤纷的岁月，永远恋爱的季节……这一切，只为“将真爱进行到底”。相识，相爱，相知，相守，释放欲望，撩拨相思。把普天下男女间的那些事，都浓缩在峡谷一场实景音乐剧《龙船调》里。龙船调实景剧剧场座次平面图露天席：B区挂牌价218元/人，提前网络预订178元/人；A区挂牌价268元/人；提前网络预订228元/人；贵宾VIP：挂牌价368元/人，提前网络预订300元/人；豪华VIP：挂牌价398元/人，提前网络预订368元/人；（网络预订时间当天18：00 之前，18:00之后不能购演出网络票咨询。电话：0718－8819009）恩施大峡谷 | 旅游小tips---大峡谷地址位于恩施市屯堡乡和板桥镇境内，距恩施车程约2小时左右。---大峡谷门票恩施大峡谷旅游景区票务须知（2018年）售票时间旺  季：08：00—16:00（3月1日--- 11月30日）淡  季：08: 00—15:00（12月1日---次年2月28日）票价成人价：七星寨110元/张、云龙地缝 40元/张优惠票：七星寨55元/张、  云龙地缝 20元/张（学生、老年人）景交车：30元/人·次（含往返），景交车往返约1小时索道上行：105元/人·次、索道下行：100元/人·次、索道往返联票：200元/人·次手扶电梯：30元/人·次（单程）（微信、天猫、同程、携程、驴妈妈、去哪儿网等网络购票须在游玩前至少提前一天购买）恩施生态文化旅游发展有限公司公告因大峡谷七星寨道路升级改造，于2018年3月26日至2018年8月26日为施工工期，游玩七星寨需乘索道进入。施工完毕，如果乘坐索道，一般只买上行就可以，景区内就只有一条环山台阶路，游览时不走回头路。---大峡谷交通景区旅游专线车【恩施市区—恩施大峡谷】恩施火车站恩施客运中心站乘坐恩施—大峡谷专线车，直达恩施大峡谷游客中心，全程60公里，乘车约2小时，票价25元/人（单程）。联系方式：0718---8542036恩施许家坪机场可以拨打0718---8542036 联系专线车提供接站服务，或者乘坐机场大巴至火车站再转乘景区直达专线车。---大峡谷景区导览​最佳游玩线路游客中心→乘换乘车→客运索道上行→七星寨景区→小楼门→中楼门→峡谷轩酒店→一炷香→大楼门→下山手扶电梯→游客返程中心→乘换乘车→云龙地缝景区→游客中心评论DAY3：玩在最美洞穴【腾龙洞】建议游玩时间3小时腾龙洞集山、水、洞、林于一体，以雄、险、奇、幽、秀而驰名中外。​摄影@丹青Chen​诺大的洞，可以直接开直升机进入......图片来源于网络还可以观赏洞中有山、山中有洞的景致。​洞内有两场表演分别为土家族歌舞表演和激光秀。土家歌舞表演【夷水丽川】（时间约1小时）演出将场地选择在景区天然溶洞大厅内，整个溶洞壁就是一个巨型投影幕、天然录音棚。气势磅礴，蔚为壮观。【激光秀表演】（时间约15分钟）斥巨资打造的国内顶级激光综合表演秀，每场几乎都坐满了观众，整个激光秀表演给人一种视觉和听觉上的震撼。评论土家族歌舞表演《夷水丽川》片段1[视频] 土家族表演《夷水丽川》片段评论土家族歌舞表演《夷水丽川》片段2[视频] 土家族表演《夷水丽川》片段2评论土家族歌舞表演《夷水丽川》片段3[视频] 土家族歌舞表演《夷水丽川》片段3评论腾龙洞旅游小贴士利川腾龙洞 | 旅游小tips---腾龙洞地址位于利川市城郊，世界最大原生态洞穴。距恩施车程约2小时，距利川车程约20分钟。---腾龙洞门票票价180元，团体160 元，学生120元，电瓶车10元门票包含1小时的《夷水丽川》土家风情表演和20分钟的激光秀（每天只有下午有一场，节假日一天两场。激光秀是9:30、14:30；歌舞表演是10:50、15:50）---腾龙洞交通从恩施火车站乘坐动车抵达利川站火车站，从恩施汽车客运中心站乘坐汽车抵达利川市客运中心站景区旅游专线车【利川市区—利川】利川火车站乘坐旅游专线车，直达利川腾龙洞，乘车约50分钟小时，票价5元/人（单程）---特别提醒洞内终年恒温14-18℃，一般游玩时季节性穿搭外加一个披风。整个游程大概要 3小时，可以自带点水和食物补充体力。评论鹤峰县北纬30° 、 神秘鹤峰评论DAY4：玩在“中国仙本那”【屏山大峡谷】屏山，位于鹤峰县东，土地平旷，屋舍俨然，四周峭壁悬空，素有“东方诺亚方舟”的美称。躲避峡，位于容美镇屏山村，是数百年历史的容美土司爵府的天然护城河，因有利于容美土司躲避而得名。你一定不会相信，在湖北还有这样一个峡谷，船行在清澈见底的河上，犹如漂浮在空中。木质太空船 | 摄影@向导小洪这里处于原生态保护之中，尚未完全开发；这里空气清新，河水清澈；这里是摄影者的天堂。船漂浮在清澈见底的河上 | 摄影@向导小洪跟着当地向导小洪，我们徒步至躲避峡乘船点，坐满了六人的木质太空船出发啦。躲避峡乘船点 | 摄影@向导小洪​​船慢慢行驶在峡谷中，大自然的声音也一直萦绕在耳边。船行在躲避峡峡谷中 | 摄影@向导小洪峡谷中较浅的地方不能划船，便下船徒步行走在清澈见底的水中。躲避峡谷踏溪 | 摄影@向导小洪走过的峡谷段是这样的......神秘躲避峡 | 摄影@向导小洪评论​DAY5：玩在山水田园【董家河】​位于鹤峰县东北，四面环山。山水田园董家河 |摄影@向导小洪董家河因董家村而得名。董家河穿村而过，在配上董家村独特的田园风光，真是美不胜收。水中有树 | 摄影@向导小洪​环山的森林植被和雨后村庄，烟雨蒙蒙，让人流连忘返。​董家河河水清澈见底，在温煦的阳光里，蓝天上悠闲的云、岸边姹紫嫣红的花草、轻柔的垂柳与水中的倒影构成了一幅绝美的图画。​土家风雨桥，远远望去，似彩虹卧波，如果你在不同角度观赏就会看到不同的姿态。董家河印象董家河土家风雨桥 | 摄影@向导小洪水中有树，树中有水的独特景观，这便是董家河的魅力所在。树在水中生 | 摄影@向导小洪​沉淀了数千年的土司文化，流传了数百年的土家文化，众多土生土长的民间艺术构成了鹤峰独特的文化景观。评论DAY6：玩在【木耳山】位于鹤峰县走马镇，是湖北最大的连片茶园。这里是向导小洪特别推荐的，果然不出所料，作为生态观光旅游地，成为一道最亮丽的风景线。木耳山连片茶园 | 摄影@向导小洪淡淡的、浅浅的、清清的茶香，偷偷地流进骨子里。​平时少有品茶，但闻茶香就觉得心情舒畅很多。又看着漫山遍野的茶园，大山深处的生活竟可以如此自在。​​行走在茶园，我被美丽的园景震撼了，被浓郁的馨香灌醉了。边游玩，边聊天，这种惬意的时光，真的是少有的，在此感谢向导小洪的热情接待。评论这是一份实用的“旅游攻略”实用 | 行程安排前三天我们走的是恩施经典线路，必玩的恩施大峡谷和利川腾龙洞DAY1：恩施→土司城→女儿城→酒店（恩施市）DAY2：恩施大峡谷→酒店（恩施市）DAY3：腾龙洞→酒店（恩施市）后三天我们选择了鹤峰深度线路，去到网红“中国仙本那”屏山大峡谷躲避峡DAY4：恩施→彭家寨→酒店（鹤峰县）DAY5：鹤峰→屏山大峡谷（躲避峡）→董家河→酒店DAY6：鹤峰→木耳山→恩施该线路非常适合小长假度假参考，若想周末游的话可以适当筛选调整行程。评论实用 | 行程推荐当然不需要完全照着我们的行程来，当地向导介绍了恩施鹤峰几条深度游玩的线路这里推荐给大家。【推荐二日游】恩施→彭家寨→鹤峰→酒店鹤峰→屏山大峡谷（躲避峡）→董家河→酒店【推荐三日游】恩施→彭家寨→鹤峰→酒店鹤峰→芭蕉河→董家河→酒店鹤峰→屏山大峡谷（躲避峡）→木耳山→酒店【推荐四日游】恩施→彭家寨→鹤峰→酒店鹤峰→芭蕉河→董家河→酒店鹤峰→屏山大峡谷（躲避峡）→木耳山→酒店鹤峰→格子河→槽门寨子→酒店评论实用 | 住宿住宿一般要提前预定，特别是旅游旺季（寒暑假、节假日）。像家庭旅馆，客栈和民宿都很有特色，当然这些地方也分三六九等，所以如果在网上提前订房的，一定要注意看评价！恩施市住宿推荐施南驿精品民宿酒店---女儿城酒店一：​女儿城民宿（精品）地址：马鞍山路41号女儿城内24栋（土家民俗博物馆旁）​价格：300元-400元峡谷居游多多精品客栈---恩施大峡谷​酒店二：峡谷居游多多客栈（精品）地址：大峡谷景区内女儿寨酒店旁价格：180元-280元备注：每个人对住宿的要求不同，你也可以在恩施市区航空路商圈、恩施舞阳坝商圈选择经济型酒店、商务酒店居住。鹤峰县住宿推荐洪家大院全景 | 摄影@向导小洪洪家大院近景 | 摄影@丹青Chen​酒店：鹤峰洪家大院（农家乐）地址：鹤峰唐家铺村5组价格：100元-200元晚上农家乐篝火晚会评论实用 | 行程花费吃：六天五晚的行程，一共六顿正餐，有的餐吃的贵，有的餐吃的简单，整个行程约为300元，早餐有的住宿已经包含了。住：五晚住宿，人均的话500元左右。行：从武汉出发往返的高铁票为350元左右，当地交通人均300元左右。门票：景区门票的预算大概在600元左右。其他：400元左右（根据个人需要）总计：约2400元评论实用 | 交通抵达恩施的方式有很多飞机恩施只有一个机场，许家坪机场，机场离火车站车程1小时。去机场可乘坐机场巴士或者公交车转乘，出机场可乘坐机场大巴到达市中心在转乘到旅游目的地，有多条路线可选择，价格不等；也可提前预约快车出租接送等方式。火车（高铁、动车皆可到达恩施站）北京、上海、广州、深圳、重庆、成都、武汉、南京、杭州、福州、宁波、青岛等汽车恩施汽车客运中心站（恩施火车站对面）​​​​评论</w:t>
      </w:r>
    </w:p>
    <w:p>
      <w:r>
        <w:t>评论：</w:t>
        <w:br/>
        <w:t>1.就一拖！</w:t>
      </w:r>
    </w:p>
    <w:p>
      <w:pPr>
        <w:pStyle w:val="Heading2"/>
      </w:pPr>
      <w:r>
        <w:t>26.秘境巴东，大美野三，寻找藏匿于深山中的避暑胜地</w:t>
      </w:r>
    </w:p>
    <w:p>
      <w:r>
        <w:t>https://travel.qunar.com/travelbook/note/7063274</w:t>
      </w:r>
    </w:p>
    <w:p>
      <w:r>
        <w:t>来源：去哪儿</w:t>
      </w:r>
    </w:p>
    <w:p>
      <w:r>
        <w:t>发表时间：2018-07-10</w:t>
      </w:r>
    </w:p>
    <w:p>
      <w:r>
        <w:t>天数：1</w:t>
      </w:r>
    </w:p>
    <w:p>
      <w:r>
        <w:t>游玩时间：2018-07-10</w:t>
      </w:r>
    </w:p>
    <w:p>
      <w:r>
        <w:t>人均花费：200 元</w:t>
      </w:r>
    </w:p>
    <w:p>
      <w:r>
        <w:t>和谁：闺蜜</w:t>
      </w:r>
    </w:p>
    <w:p>
      <w:r>
        <w:t>玩法：短途周末,暑假</w:t>
      </w:r>
    </w:p>
    <w:p>
      <w:r>
        <w:t>旅游路线：</w:t>
      </w:r>
    </w:p>
    <w:p>
      <w:r>
        <w:t>正文：</w:t>
        <w:br/>
        <w:t>前言恩施，就像是得到了大自然的恩赐，集各种美貌与才华与一身，时而秀美，时而壮观，时而热情，时而沧桑，它就这样隐匿于崇山峻岭之中，等着我们去揭开它的面纱。野三关森林花海，一个藏在深山中的秘境，它有花海的清秀柔美，也有林海的气势磅礴，只有深入其中，才能感知独特的高山上的魅力。评论第1天说说这次旅行在大江南北正热浪滚滚的时候，地处50公顷铁厂荒森林公园中心的野三关森林花海平均气温仅仅21℃，是天然的避暑胜地。进入深幽的林间栈道后，气温瞬间就会降低很多，让人有种寒气袭来的感觉。阳光以光束状，透过枝丫撒入林间，更给整个山林增添了一份神秘感，在1700米的海拔之上，山峦美景一览无余。在野三关森林花海，有一道独特的风景线，宛如一条紫色飘带，洋洋洒洒几百亩，格桑花、百日菊、月季花…点缀其中，只需漫步主干道，即可饱览两旁青山花海，风景如画之美景。在野三关森林花海，让人流连忘返的角落数不胜数，但若要找一个最能让你放肆尖叫，最能感受快乐刺激的，那当属208米的华中最长七彩滑道了。野三关森林花海中的萌宠乐园有20多种小动物在此安家，传说中的羊驼、皮皮的小浣熊、呆萌的龙猫、傲娇孔雀……在城市呆久了，这些最单纯的触摸，却成了最美好的乐趣。查看全部评论野三关森林花海评论</w:t>
      </w:r>
    </w:p>
    <w:p>
      <w:r>
        <w:t>评论：</w:t>
        <w:br/>
      </w:r>
    </w:p>
    <w:p>
      <w:pPr>
        <w:pStyle w:val="Heading2"/>
      </w:pPr>
      <w:r>
        <w:t>27.在恩施建始寻觅北纬30度的秘境</w:t>
      </w:r>
    </w:p>
    <w:p>
      <w:r>
        <w:t>https://travel.qunar.com/travelbook/note/7064346</w:t>
      </w:r>
    </w:p>
    <w:p>
      <w:r>
        <w:t>来源：去哪儿</w:t>
      </w:r>
    </w:p>
    <w:p>
      <w:r>
        <w:t>发表时间：2018-07-11</w:t>
      </w:r>
    </w:p>
    <w:p>
      <w:r>
        <w:t>天数：3</w:t>
      </w:r>
    </w:p>
    <w:p>
      <w:r>
        <w:t>游玩时间：2018-07-06</w:t>
      </w:r>
    </w:p>
    <w:p>
      <w:r>
        <w:t>人均花费：</w:t>
      </w:r>
    </w:p>
    <w:p>
      <w:r>
        <w:t>和谁：三五好友</w:t>
      </w:r>
    </w:p>
    <w:p>
      <w:r>
        <w:t>玩法：徒步</w:t>
      </w:r>
    </w:p>
    <w:p>
      <w:r>
        <w:t>旅游路线：</w:t>
      </w:r>
    </w:p>
    <w:p>
      <w:r>
        <w:t>正文：</w:t>
        <w:br/>
        <w:t>前言说说这次旅行去年7月的时候去了一次恩施，恰好今年7月又到恩施，算是与恩施的一年一约。不过这次去的是建始，继续在北纬30度的恩施寻找那些秘境之地。喜欢恩施的峡谷与峰林，这里的神奇地貌总能惊艳到我，就像是一个奇幻的绿色小星球裂出的伤痕。7月似乎到处都在下雨，逃离了天天下雨的成都，恩施也在下雨进行时，不过雨后的建始让我进入了一片仙境之地。我的微博/微信公众号：YIYI笔记微信：Zhang_Yi1下雨天游船在清江大峡谷，两岸云雾缭绕犹如在画中游。连续下雨过后，蝴蝶崖的瀑布水量增加，喷涌而下也更加壮观。如仙境一般的黄鹤桥峰林景区，仿佛是现实版的“蜀山”之地。笔直的峰林穿透云海直插云霄。建在峡谷上的石门河9D玻璃悬索桥，惊险刺激。建在峡谷上的石门河9D玻璃悬索桥，惊险刺激。石门河从地心峡谷穿流而过，据说晴天的时候河水是绿色透明的。先梳理一下建始的景点：建始的主要景区有野三峡和石河门，野三峡景区包括了清江大峡谷景区、景阳画廊景区、黄鹤桥峰林峡谷景区、小西湖国际度假中心和建始直立人遗址寻踪景区。而清江大峡谷和黄鹤桥峰林都是野三峡主要部分，小西湖主要是酒店和休闲的地方，刚好一条线游览。可参考以下景区地图。石门河大峡谷景区有着幽奇峡谷、绝壁古洞与八百里清江支流的石门河。评论十里画廊清江大峡谷烟雨蒙蒙的建始，到达景阳的时候恰好遇见了一片云海，云雾飘渺，若有若无。从景阳旅游码头开始了清江游船，主要是游览八百里清江大峡谷最美的峡谷河段景阳段，单程大概40分钟。下着雨的清江上，远处的山若隐若现，如诗如画。船行驶不久之后就能看到这座红色的景阳河大桥，是巫山出入武陵山的一座重要桥梁。清江大峡谷地处武陵山与巫山山脉的断层，因亿万年前的地壳运动造成大断裂，所以形成了此番十里绝壁画廊。八百里清江美如画，景阳乃是画中画，景阳河不愧是八百里清江最美河段。我们的游船共有两层，二层是绝佳的观景台。远处的青山与小船缓缓的出现在眼前，好一幅绝美的山水画卷。在江面上雨越下越大，但对拍风景的兴致丝毫不减，两岸边的景色越发的仙境，岸边的小房子仿若身处一片世外桃源。去年7月的时候也到清江游船，不过是大晴天，反而我觉得下雨天的清江大峡谷更加美妙。关于十里画廊还有一段传说，据说八百里清江山水是当年玉帝用水墨丹青之玉笔画出来的，画出了这幅十里景阳画廊，而岸边瀑布的流水声是玉帝调墨的声音，只是我们凡人看不见而已。两岸的山峰绝壁怪石嶙峋，百态千姿。有着似莲花池、有的神似观音坐莲、有的像是送子娘娘上山、还有着小和尚敬香等，形态逼真，维妙维肖，不得不叹服大自然的巧夺天工，山峰和清江流水组成了一幅和谐的天然画卷。快靠近蝴蝶崖的时候，就能听到岸边响亮的流水声。去年夏天来到蝴蝶崖的时候，流水还只是一股涓涓细流，而这次遇上连续几天下雨过后，瀑布非常的壮观，这就是800八百里清江最高、最大、最为壮观的蝴蝶岩大瀑布，其瀑布壮观之势远超过黄果树大瀑布。听船上的导游讲，他们一年也遇不上几次瀑布如此震撼的时候。到了蝴蝶崖之后，我们的游船停在岸边上岸了，也是唯一一段登陆的地方，来到蝴蝶岩景区，这里有着天下第一洞。天下第一洞形成于亿万年前的造山运动，洞高680米、洞宽580米，可供2架飞机并驾齐驱，堪称世界之最的奇观，并且已申报世界吉尼斯记录，可以想象一下有多么震撼。溶洞下方还有一段小瀑布，溪水缓缓流经，雨后的树叶绿的发亮。溶洞的最上方修建了一座悬崖玻璃餐厅，位置不能更赞了。仰望洞顶，还能看到很多的小瀑布从600多米的高空中倾泻而下，气势磅礴，令人叹为观止。来到溶洞最顶部的悬崖餐厅，也是一处视野绝佳的观景台，将远处的龙湾尽收眼底，水面上还有云雾蒸腾，无比梦幻。中午在悬崖玻璃餐厅用餐，一边想享用恩施美食，一边欣赏绝美风光。千万不要错过这里的清江冷水鱼，从清江里打捞上来的，非常的新鲜细嫩。乌鸡汤也特别鲜美，假如红枣、枸杞和山药熬着而成，忍不住喝掉了很多碗汤。在溶洞上，惊奇的发现还有岩壁上的千年悬棺，这就是巴王悬棺，不过关于悬棺的千年之谜，就要你亲自去一探究竟了。在悬崖玻璃餐厅不仅可以用餐，也有很多的体验项目，洞穴滑索、洞穴水滑都可以玩，不过因为下过雨，很多项目都停了。下山的时候就可以坐水滑下，一直到天下第一洞的牌坊处，因为怕打湿衣服，所以我选择了走路下山，不过后来看其他小伙伴玩的，并没有打湿衣服，有雨衣可以穿。弯曲曲的道路就是水滑的道路。查看全部评论蜀山之门黄鹤桥峰林黄鹤桥峰林是属于野三峡景区的一部分，进入景区之后就能看到水上娱乐项目，很适合带小朋友的一家人。走过长廊就被山下的景色所震撼到，雨刚停不久，黄鹤桥的峰林被云海所环抱着，恍若是一片仙境之地，蜀山大门正是这里。云海之间的山川，就像是漂浮在空中，如水墨画一般的景色。黄鹤桥景区可以选择全程步行游览，也可以选择像我们一样坐缆车上山，再徒步下山，这样的话相对轻松很多。缆车就像是从云海中穿出来的一样，如空中漫步，坐在缆车上看山间的景色美轮美奂。缆车票价：25元/人黄鹤峰林有着12座山峰，据说十二地支也是根据黄鹤峰林而来的。所以12座山峰就按照十二地支称谓：黄鹤子山，黄鹤丑山，黄鹤寅山，黄鹤卯山，黄鹤辰山，黄鹤巳山，黄鹤午山，黄鹤未山，黄鹤申山，黄鹤酉山，黄鹤戌山，黄鹤亥山，名字有点多，还是数不过来。云海的变化和天气变化一样摇摆不定，时而云雾散开些许，时而云雾又全部聚拢，包裹着峰林。下了索道还要继续上山，到达山顶后就是黄鹤桥峰林的最佳观景点，从这个角度望过去，一座座山峰就像是一面面旗帜，象征着旗开得胜。游走在这样如梦如幻的场景中，就像是电视剧里的蜀山场景，绝佳的修仙之地，就差一位御剑飞行的仙人，蜀山的取景地非这里莫属了。此番景色就是江山如画，看朕为你们打下的整座江山，足不足以震撼。黄鹤桥峰林是恩施典型的喀斯特地貌特征，为距今约两亿五千万年的三叠纪的石灰岩。黄山是花岗岩，张家界是石英砂岩，黄鹤桥是石灰岩，黄山是山中看谷，而黄鹤桥是谷中看山，就像是走在一个山谷中的山峰。黄鹤之巅就是黄鹤桥峰林的最高处，也是视野最开阔地带，将黄鹤峰林的12峰尽收眼底，据说晴天没有云海的时候，还可以看到山下的清江流过，不过我更喜欢雨后的黄鹤峰林。黄鹤峰林绝壁高耸，中间还有着一条垂直狭缝更是奇险，也就是传说中黄鹤高飞之处。下山的时候就要沿着绝壁上的栈道缓缓下山，远远望着也是比较惊险，不得不被大自然所造就的奇、险、深、幽所震撼。黄鹤桥的游玩时间大概为2-3小时左右，全程徒步的话大概3小时。评论石门河地心历险记石门河景区也是典型的喀斯特地貌特征，有人类起源遗址，中国南方最久远的“巴盐古道”，还有着八百里清江的支流石门河穿流而过。来到景区门口，恰好遇上一群土家族的大哥大姐们在这里跳舞，非常的热闹。进入景区就是一座玻璃悬索桥，也是全国首座峡谷9D玻璃悬索桥。用无人机看了一下这里的地貌，非常大气。玻璃悬索桥位于石门河地心谷景区峡谷绝壁之间，桥长268米，桥面宽3.2米，桥面离河谷高约200米。是鄂西南最长、最高的峡谷9D玻璃悬索桥，走在上面够惊险够刺激的。玻璃悬索桥位于石门河地心谷景区峡谷绝壁之间，桥长268米，桥面宽3.2米，桥面离河谷高约200米。是鄂西南最长、最高的峡谷9D玻璃悬索桥，走在上面够惊险够刺激的。走在玻璃悬索桥上还能看到远处的一座悬崖索桥，一眼望过去也非常惊险，而这座桥是用于当地人平时通行的。绝壁栈道尽头的悬崖边小房子，是什么样的房子竟然修建在如此惊险之地。红色的亭子就是佳音亭，土家族在集体劳作的农活中，创造了鸣锣击鼓并且伴着歌的形式来祈祷着大丰收，寓意着静候佳音。沿着绝壁栈道环绕着整座大山行走，置身于一片纯天然的绿色峡谷之中。对于恩施有一种情节，就来自于这些悬崖上的栈道，就像是神话中的天梯，这些绝壁栈道也成为了一道绝美的风景。进入日月门后，就开始进入下坡路段，进入地心。日月门的由来是因为当早晨的阳光升起之时，阳光照射在上洞口，而当夜晚的时候，月光洒在下洞口，所以日月门是太阳与月亮共有之门，非常神奇。青龙抬头是象征着龙抬头的树枝，农历二月初二是龙抬头的日子，土家人就以龙头节的形式敬龙，祈求着风调雨顺、五谷丰登、人丁兴旺。抬头一望就看到了一个很形象的巨猿头像挂在悬崖之上，再次感叹大自然的巧夺天工。越深入地心，越是下坡路段。先蜿蜒而上，再盘旋而下，跌宕起伏，一路上可谓是惊心动魄，振奋人心。一根巨石从岩壁上挂下，却又不会掉下。在峡谷里还有一块喊歌台，著名女作家池莉的中篇小说《有了快感你就喊》的创作灵感就来自于“喊歌台”，当然你也可以在这里呐喊你的歌喉，还有来自大自然的回音。非常独特的地貌，由一块一块石头堆积而成的山体。在栈道上俯瞰峡谷里就能看到湍急的石门河，其实平日里不是这样的，只是因为连续几天下雨后而变得湍急。沿着栈道下行，一路欣赏着大自然鬼斧神工的杰作。石门河的峡谷中也有着丰富的植物物种，这颗高高直立的就是拐枣树，在峡谷中显得有点突兀。沿着栈道一直往下就能到达通天门，就像是一块岩石中间均匀裂开的一道大缝隙，两亿年前石门河一带发生强烈的地壳运动，经过亿万年流水的冲刷、切割和节理的发育，便形成了通天门。查看全部评论实用攻略关于住宿小西湖酒店位于花坪乡小西湖国际度假中心，临近小西湖，环境很好，适合度假。缺点就是酒店开业很早，房间设施较老。高坪镇：天香源农庄离石门河景区不太远，在这里还可以吃到地道的土家酒碗，晚上还能看表演。关于美食前面有提到过恩施的富硒冷水鱼和乌鸡汤，这两样是到恩施必吃的，还有土家腊猪脚，这道菜可以说是土家的鲍鱼，放养的土猪肉腌制而成的，肉质很香嫩。其实恩施的美食最大特色在于富硒食品，恩施的富硒土豆有很多种做法，不论那种做法，高山土豆都特别香美味。清江炸小鱼，酥酥脆脆的小鱼吃起来也很香脆。烤乳猪再配上辣椒，表皮很酥脆，里面肉质很鲜美。恩施靠近重庆，不论是方言还是口味都比较倾向于川渝地区，也是吃辣。肉沫合渣的特色在于石磨豆花的豆渣没有过滤掉，用带有豆渣的豆花配上瓜叶用小火慢煮而成，熬出来的吃起来豆花更加的香。五谷九珍汤，听这个名字就是一道营养价值很高的菜品，采用富硒冷水鱼、阴米、薏米、花生米等多种谷物熬制而成。景阳核桃是非常精致的一道菜，用面粉加巧克力做成的核桃形状。关于交通建始旅游的交通很方便，从成都坐高铁到建始站下车，高铁站外可以坐汽车抵达各景区。关于门票清江大峡谷游船：180元/人黄鹤桥：80元/人石门河：155元/人野三峡景区在网上可以买联票比较便宜。评论</w:t>
      </w:r>
    </w:p>
    <w:p>
      <w:r>
        <w:t>评论：</w:t>
        <w:br/>
        <w:t>1.博主是拿相机拍照的吗，图片好美！想咨询下博主，学生证有半价吗？</w:t>
        <w:br/>
        <w:t>2.[32个赞]32个赞！为你转身，求上头条！</w:t>
        <w:br/>
        <w:t>3.[抱拳]预去此地，先阅此文~干货！杠杠的！</w:t>
      </w:r>
    </w:p>
    <w:p>
      <w:pPr>
        <w:pStyle w:val="Heading2"/>
      </w:pPr>
      <w:r>
        <w:t>28.在湖北旅行，这些地方人少景美胜似仙境！</w:t>
      </w:r>
    </w:p>
    <w:p>
      <w:r>
        <w:t>https://travel.qunar.com/travelbook/note/7069922</w:t>
      </w:r>
    </w:p>
    <w:p>
      <w:r>
        <w:t>来源：去哪儿</w:t>
      </w:r>
    </w:p>
    <w:p>
      <w:r>
        <w:t>发表时间：2018-07-21</w:t>
      </w:r>
    </w:p>
    <w:p>
      <w:r>
        <w:t>天数：3</w:t>
      </w:r>
    </w:p>
    <w:p>
      <w:r>
        <w:t>游玩时间：2018-05-07</w:t>
      </w:r>
    </w:p>
    <w:p>
      <w:r>
        <w:t>人均花费：</w:t>
      </w:r>
    </w:p>
    <w:p>
      <w:r>
        <w:t>和谁：独自一人</w:t>
      </w:r>
    </w:p>
    <w:p>
      <w:r>
        <w:t>玩法：漫游,摄影,人文</w:t>
      </w:r>
    </w:p>
    <w:p>
      <w:r>
        <w:t>旅游路线：</w:t>
      </w:r>
    </w:p>
    <w:p>
      <w:r>
        <w:t>正文：</w:t>
        <w:br/>
        <w:t>前言说说这次旅行在大街小巷触摸时光的印记，感受不同人文在现代文明中的碰撞，这一趟认识了很多新朋友，弥补了湖北在我脑海中的空缺，此行虽累却毫无槽点。恩施：大峡谷里看飞瀑奇石，清江河上坐游船听风恩施是中国最年轻的自治州，这里民族风情浓郁、自然风光绮丽。从重庆坐动车到恩施，再坐车进入大峡谷，一路上的微风习习、阳光灿烂了眉眼发梢。透过云层洒下的耶稣光，在田野山间挥蔓延，心底的欢欣难以言喻。落脚女儿寨，窗外都是大城市里见不到的山色美景，晨间山雾起伏，一切宛若仙境。耳畔都是鸟语虫鸣，淡淡的花香在空气中起伏，时间在这里是缓缓流淌的，慢下的步子、静下的心，都在这里归于宁静。夜晚看土家族的阿哥跟幺妹对唱山歌，跟随着他们在恣意燃烧的篝火旁载歌载舞，旋转跳跃的步伐、欢快动人的旋律，那些人与人之间的隔阂与芥蒂，都在笑语欢歌中消散不见。入夜后躺在软塌之上，期待着一睹“东方科罗拉多”恩施大峡谷的风采。踏入大峡谷没多久就能看到石帘，一道道的石帘宛若罩在峡谷上的面纱，神秘而又风情万种。大峡谷分为两部分，包括“七星寨”和“云龙地缝”，云龙河地缝全长7.5千米，最深达75米，地缝怪石遍布，五彩斑斓，古木苍翠，碧流潺潺。步行栈道开凿在半山中，游人并不能直达谷底地缝。沿着步行栈道向前，地缝两岸有数条飞瀑流泉，飞流直下的水瀑看着都令人神清气爽。一路沿着垂壁上的栈梯下到地缝中，五月里也能感觉到一股凉爽的寒气袭来。云龙地缝只是恩施大峡谷景区的一个景点，朝着山上继续前进，还有更多的秀丽景色，也就是“七星寨景区”。七星寨原名“七惊寨”,是由小楼门、中楼门、大楼门、刹流洞、草皮千、鸡公岭、东云庙七个惊险的寨门组成,每处寨门都呈一夫当关万夫莫开之势,是以前山里的山皇帝(黑土司)派人修建而成,因在平面分布上形似北斗七星,故得名为“七星寨”。沿着一条环形的山间台阶可以游遍整个山中区域，不用走回头路。游客可以全程步行（约3小时），其中主要景点有一线天、绝壁长廊和一炷香等。黄山以奇松、怪石著，,张家界以天然盆景饮誉中华，但在我的心底，恩施大峡谷却是独一无二的，它兼具了怪石奇山和各种美好的天然植被盆景，不愧为“东方的科罗拉多”。“一炷香”，是高约150余米，最小直径只有4米的峰柱，看起来甚至觉得柱头比柱腰还要粗一些，傲立群峰之中千万年，风吹不倒，雨打不动。在2013年，一炷香这个景点还被外媒评为中国最美的40个景点之一。相传,这根石柱是天神送给当地百姓的一根平安香,如遇灾难将它点燃,天神就会下凡来救,故当地百姓称它为“平安香”。大峡谷里风景万千，站在高处，放眼望去，山的起伏、云的重叠、光的轻洒，让整个大峡谷美得像是一幅山水风景画。云海延绵百里，光影错乱欺负，整个场景美不胜收。生活中所有过不去的坎儿，其实都是心底有魔障，站在高处看浮云万千，瞬间想不开的过不去的全部都能抛诸脑外。在大峡谷里有很多可以拍照打卡的地方，山间清风徐来，草木的芬芳混杂着泥土的味道，大自然的荷尔蒙就是这么的沁人心脾~，这里我必须承认，徒步恩施大峡谷是让我有点体力不支的。路途当中可以坐观光车、缆车，坐在缆车里，可以用上帝的视角俯瞰大峡谷，平地中看不到的景色，从高空中都能得以窥见。白天徒步大峡谷，夜晚看一场独具风情的《龙船调》，感受土家幺妹的万千娇羞，“妹娃要过河，哪个来推我嘛”，这场表演把为爱抗争的执着表现得淋漓尽致。爱情，值得我们奋力抗争！虽然能与爱情相遇的几率很低，但我还是不会放弃，不凑合不将就，就在时光里静候你的到来~大清江风景区也还不错。清江，土家人的母亲河，自恩施市汾水河至巴东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胡蝶崖是大清江的标志性景点，远看就像是一只张开翅膀的漂亮蝴蝶。溶洞景点大多是三分相似、七分想象，而蝴蝶崖连猜都不用，一眼就知道它是什么。雨季水量大的时候，一挂飞瀑在蝴蝶翅膀的绝壁之间涌出，声如雷鸣，极其壮观。而水量小的时候，则又是一种婉约和柔美。山的雄伟结合水中的倒影，一只完整的蝴蝶更是栩栩如生。千瀑峡，以婀娜多姿的瀑布和奇峰异石著称，被誉为“清江十景”之一，全长29千米，每到夏季千瀑峡处处流泉飞瀑，大小瀑布成百上千。有的如银丝、有的如柳絮，有的壮观、有的柔美，千姿百态，令人眼花缭乱，目不暇接。关于千瀑峡还有一个比较悲凉的传说，相传盐池女神被巴务相射死之后，盐池部落化成蝶群四散奔逃。飞到清江这一带时，她们纷纷从天空降落，站在悬崖之巅遥望着盐池女神死去的方向，留下了悲伤的泪水。那些泪珠跌落崖间变成了眼前这些绵延不断的瀑布。一有神话加持，山水便开始灵动起来。恩施是个好地方，再过一段时间，在盛夏的汛期中，等大清江所有的飞瀑都足够气势磅礴后再去转转，慢慢地徜徉在大峡谷的山间栈道，聆听水瀑嘶吼、感受缝底凉意。宜昌：登武落钟离山，游清江画廊清江是长江的一颗明珠，“水色清明十丈，人见其清澄，故名清江。”它发源于鄂西利川市龙洞沟，有着“八百里清江美如画”的盛誉。八百里清江水宛如一条蓝色漂带，穿山越峡，两岸拥有独特的喀斯特地貌，峰峦叠嶂，湖内数百翡翠般的岛屿星罗棋布、灿若绿珠。如黛江水烟波浩渺，高峡绿林曲径通幽，人称清江有长江三峡之雄，桂林漓江之清，杭州西湖之秀，风光无限，无与伦比。从清江画廊旅游码头乘船逆江而上25公里，有一座古老而神奇的山，峭壁峻岩、草木葱茏，四面浩波环绕，点点船帆浮游，这就是土家先祖巴人的发祥地——武落钟离山。据《后汉书·南蛮西南夷列传》记载：“巴郡南郡蛮，本有五姓：樊氏、巴氏、瞫氏、相氏、郑氏，皆出于武落钟离山。其山有赤黑二穴，巴氏之子生于赤穴，四姓之子皆生于黑穴。未有君长，俱事鬼神，乃共掷剑于石穴，若能中者，奉以为君。巴氏子务相独中之，众皆叹。又令各乘土船，若能浮者，当以为君。余姓悉沉，唯务相独浮。因共立之，是为廪君”。武落钟离山是个特别适合爬山的好地方，步行梯道修缮极好，沿途绿荫葱葱，吸一口都是大自然馈赠的芬芳。登上武落钟离山的顶端，可以俯瞰清江，虽然没有一览众山小的万千豪情，但也能尽揽清江的山水之美。山顶也有一座庙，本来不打算进去看看的，但守山的大叔执意让我们进寺庙里看看，说是庙后的视角极佳，能看到无上的好风光。从寺庙后方看出去，这个视角确实很不错。下面的民房、阁楼、寺院，宛若一颗颗明珠，点缀在清江两旁。查看全部评论第1天评论</w:t>
      </w:r>
    </w:p>
    <w:p>
      <w:r>
        <w:t>评论：</w:t>
        <w:br/>
        <w:t>1.[朕知道了]已阅！握爪！咱都是有故事的人~</w:t>
      </w:r>
    </w:p>
    <w:p>
      <w:pPr>
        <w:pStyle w:val="Heading2"/>
      </w:pPr>
      <w:r>
        <w:t>29.藏在大峡谷里的春天 恩施了解一下</w:t>
      </w:r>
    </w:p>
    <w:p>
      <w:r>
        <w:t>https://travel.qunar.com/travelbook/note/7075021</w:t>
      </w:r>
    </w:p>
    <w:p>
      <w:r>
        <w:t>来源：去哪儿</w:t>
      </w:r>
    </w:p>
    <w:p>
      <w:r>
        <w:t>发表时间：2018-07-30</w:t>
      </w:r>
    </w:p>
    <w:p>
      <w:r>
        <w:t>天数：4</w:t>
      </w:r>
    </w:p>
    <w:p>
      <w:r>
        <w:t>游玩时间：2018-03-10</w:t>
      </w:r>
    </w:p>
    <w:p>
      <w:r>
        <w:t>人均花费：1000 元</w:t>
      </w:r>
    </w:p>
    <w:p>
      <w:r>
        <w:t>和谁：三五好友</w:t>
      </w:r>
    </w:p>
    <w:p>
      <w:r>
        <w:t>玩法：短途周末,古镇,摄影,踏春</w:t>
      </w:r>
    </w:p>
    <w:p>
      <w:r>
        <w:t>旅游路线：</w:t>
      </w:r>
    </w:p>
    <w:p>
      <w:r>
        <w:t>正文：</w:t>
        <w:br/>
        <w:t>前言说说这次旅行作为土生土长的 湖北 人，第一次听说有朋友去 恩施 旅游大概也就是在几年前而已，这个位于鄂西山区的地方，因为交通闭塞而一直没能列入 湖北 省主流的旅行目的地名单，如今已闻名遐迩的 恩施 大峡谷竟然是在04年才被发掘08年正式开发为景区，距今也才10年而已。对于一个拥有世界级自然景观的景区，和拥有灿烂民族历史文化的地方而言，恩施 显然“出道”得有点晚。不过， 恩施 这样的地方，绝对能称得上不鸣则已一鸣惊人，当出入的道路的被打通，壮美的景色和独特的风情呈现在世人眼前时，一定能让所有人为之惊叹和赞美。这是属于我们 湖北 人的 恩施 ，也是属于全世界的 恩施 。评论准备工作关于恩施恩施 土家族苗族自治州地处 湖北 省西部，与 重庆 湖南 交界，古时属巴蜀地区，因此当地人的方言、习俗等都更偏向于川渝地区。少数民族占到整个 恩施 州接近一半的人口，其中土家族最多，所以这里也散发着浓郁的土家文化风情。评论【交通】恩施 目前已开通了高速、动车和航空，自驾、乘坐火车和飞机都能非常方便的抵达 恩施 ，可以根据需求选择适合自己的出行方式。我们从 武汉 出发，选择的是动车去飞机回，火车票和飞机票价格差不多，都是两百出头，还算是比较经济划算的。去程：动车D5989 武汉 —— 恩施回程：飞机CZ3841 恩施 —— 武汉评论【行程】我们因工作关系这趟旅程仅限于 恩施 州所下辖的 恩施 市，正好赶上了今年 恩施 春季旅游活动的正式开启，四天的行程几乎囊括了 恩施 市所有主要的旅游景点，对于有短途旅行需求只把 恩施 一地作为目的地的游客来说，行程还是非常具有参考性的。Day1： 武汉 —— 恩施 景点： 恩施 土家女儿城 宿： 恩施 奥山雅阁酒店Day2：景点：立早硒茶 恩施 大峡谷 宿：大峡谷女儿寨度假酒店Day3：景点：大清江 枫香坡侗族风情寨 宿：茶花山居民宿Day4：景点： 恩施 土司城 梭布垭 石林 宿： 恩施 奥山雅阁酒店Day5： 恩施 —— 武汉评论【注意事项】① 恩施 地处山区，大峡谷和梭布垭 石林 等景区都需要适当的爬山，进入景区的路途往往也要走一段 盘山 公路，容易晕车、恐高、体力不支的小伙伴还需提前做一些准备。②可能除冬天或偶有的恶劣天气会导致封山及索道关闭等情况， 恩施 一年大多数时间都很适宜旅游，尤其是春季春暖花开之时，气温舒适，花开正好，这个时候去早晚温差较大需注意适当增减衣物。③ 恩施 的美食也颇有名气，口味略偏向于川渝地区比较嗜辣，土家吊锅及一些本地食材烹饪出的菜品很值得尝试，另外 恩施 的富硒茶也可以作为非常好的伴手礼带回家。评论Day1 土家女儿城 幺妹和摔碗酒恩施土家女儿城55篇游记中提到门票¥预订门票价格：免费开放开放时间：全天开放电话：0718-8028699地址：恩施土家族苗族自治州恩施市马鞍山路41号查看详情一大早从 武汉 上动车，4个多小时后抵达 恩施 ，在火车站旁的酒店吃过午餐稍作休息后便来到了此次 恩施 之旅的第一站——土家女儿城。女儿城其实是一个类似于民族风情步行街的地方，位于 恩施 市中心地带，周边的建筑按照土家族风格修建，不是古迹，就是一个标志性的商业区。这里不仅是外地游客来 恩施 必打卡之地，许多 恩施 本地人也会经常来这里逛街。因此女儿城总是人头攒动，非常热闹。正巧赶上了 恩施 市旅游局主办的“乐享春天品味 恩施 ”2018春季旅游活动的开幕式，这些年当地政府对于 恩施 旅游资源的宣传力度非常大，身边的很多朋友已经有不少都来 恩施 打过卡，没来过的也会把 恩施 作为短途旅行的首选目的地之一。当地导游说一定要感受一下女儿城的晚上，所以我们在这里一直待到了天黑，夜幕渐渐降临，女儿城里的霓虹也开始亮起，与白天相比，灯火阑珊的夜晚确实更加好看。评论土家民俗博物馆2篇游记中提到门票¥预订地址：土家女儿城12栋查看详情我们在巴人堂用的晚餐，也顺便参观了一下这里的土家民宿博物馆。这里好像每晚都会有一些很有特色的土家风情表演，唱歌织布，还能体验一把摔碗酒的乐趣。评论恩施 的土家幺妹都很水灵漂亮，整体颜值真的很高。当地的绣娘特地为游客演示古老的织布技艺，那些土家族漂亮的织锦就来自这些传统的纺织手工艺，这里可以订做也可以直接购买成品。评论巴人堂地址：女儿城8号楼(近女儿成正门水车喷泉)电话：0718-8289777巴人堂里吃了一顿地道的 恩施 菜，这里还可以体验土家族的习俗摔碗酒，一碗酒一饮而尽之后用力朝地上摔碎，寓意“碎碎”（岁岁）平安。当然，碗不是随便就可以摔的，好像一只碗三块钱吧，所以摔得越多掏的钱也越多。评论Day2 恩施大峡谷 无限风光在险峰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这一天的任务全部都要留给举世奇观 恩施 大峡谷。在去往大峡谷之前，我们受邀先行拜访了立早硒茶的体验店。作为 恩施 最负盛名的富硒茶品牌，我们在这里有幸观摩到了这种被称为“ 恩施 玉露”的茶叶的制作工艺。恩施 是著名的硒矿产地，这里的很多产品都打上了“富硒”的标志，这种对人体非常有益的元素让 恩施 的茶叶也成为了地方特产远销各地。其实不管是不是真的有益身体健康，我们自己尝试着喝了都觉得味道不错，所以也不约而同的带上了一些作为回家送给长辈的伴手礼。接下来便是重头戏，也是 恩施 最最著名的景点—— 恩施 大峡谷。恩施 大峡谷是比较年轻的5A级景区，过去这里因毗邻沐抚镇被当地人称作沐抚大峡谷。作为已屹立于此亿万年的地质奇观，直到2008年才开发成景区并改称为 恩施 大峡谷首度对游人开放，因 恩施 近几年才通铁路和机场，外地游客也大多都是这几年才蜂拥至此。大峡谷景区距离 恩施 市区车程大约1小时左右，游览整个景区需要4-5小时，包括七星寨景区和 云龙 和地缝景区，上山可乘坐缆车下山也有扶梯，但依然也要步行爬坡很长一段距离，全程没有回头路。因此，穿好舒适的鞋、蓄好足够的精力对于征服大峡谷至关重要。作为去爬山能坐索道就坐索道的懒人，必然是选择坐缆车进入大峡谷的。我们去的时间游客很少，缆车也不用等，随到随上的感觉真的很棒。索道大概乘坐七八分钟，当然对于户外爱好者来说也可以选择自己爬上山。评论七星寨11篇游记中提到门票¥预订门票价格：旺季（3月27日~11月30日）：170.00元 ；淡季（12月1日~3月26日）：130.00元开放时间：旺季(3月1日-11月30日)：08:00-16:00；淡季(12月1日-次年2月28日)：08:30-15:30。具体请以景区当天情况为准电话：0718-8542333地址：舞阳坝街道湖北省恩施市沐抚办事处甘堰塘简介：万米绝壁画廊、千丈飞瀑流芳、百座独峰矗立查看详情坐索道的途中能从空中俯瞰到 云龙 河地缝的奇观，这道地缝也被称为地球最美的伤痕。在大峡谷主体的七星寨景区游览结束后，我们也下到了 云龙 河地缝里。评论云龙河地缝9篇游记中提到门票¥预订门票价格：50元开放时间：旺季（3月1日-10月30日）：08:00-16:00；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评论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上山之后的大峡谷风光便可一览无余了。都说 恩施 大峡谷可以媲美 美国 的 科罗拉多大峡谷 ，虽然没去过 美国 没有比较，但光是看到 恩施 大峡谷的风景后，便已经觉得壮美无比了。这里的怪石绝壁属于喀斯特地貌，绝对算得上世界级的自然风光，雄浑壮丽，美不胜收。如果不想走，山上也有挑夫能让人感受一下刺激的滑竿。据说是这里特有的一种松果，每个小摊位都有得卖，不知道怎么吃。大峡谷里的一线天，用手机拍全景照片时，需要从上往下拍，对腰力是一种考验。走入一段将近500米的绝壁长廊，这段长廊的修建用了一年八个月的时间，左手边是高耸的绝壁，右手边则是高度有300多米的悬崖。对于我这样一个恐高患者来说，完全无法靠近右侧的栏杆，拍照也只能伸手凭感觉拍，根本不敢看。特别佩服当年建造绝壁长廊的工人们，沿途还能看到修建时固定在山体中挂绳索用的金属扣，要克服怎样的恐惧才敢把自己吊在悬崖上施工？大峡谷的迎客松，绝壁上伸出的一枝。绝壁长廊走完后，沿着规划的路线渐渐开始下行，走着走着就能听到前方有些嘈杂的声音。导游说因为前方就是大峡谷最著名的景点一炷香，所以会聚集很多游人在此停留拍照，因此会更加热闹一些。评论一炷香20篇游记中提到门票¥预订门票价格：包含在恩施大峡谷门票内电话：0718-8542333,400-0718-126地址：恩施市沐抚办事处甘堰塘恩施大峡谷内查看详情“一炷香”真的很神奇，一根柱状岩石就这么耸立着，最窄处直径不过4米，净高接近百米，千万年屹立不倒，感觉都有点不符合物理学定律了。也正是因为其独特的造型，“一炷香”成为了 恩施 大峡谷的标志性景点，所有来到大峡谷的游客都会来此驻足打卡。评论玉笔锋1篇游记中提到门票¥预订门票价格：包含在恩施大峡谷门票内电话：400-0718-126、0718-8542333地址：湖北省恩施土家族苗族自治州恩施市047乡道附近恩施大峡谷景区内简介：玉笔锋整个柱体如一只倒挂的毛笔，传说是玉皇大帝送给大峡谷的神圣之笔。这根独立的三叠系灰岩柱，高200米、整体直径约10米，根部直径局部达20-25米，整个柱体如一只倒挂的毛笔，传说是玉皇大帝送给大峡谷的神圣之笔查看详情另一处别致的景观就是“玉笔峰”，也是那种直插云霄造型的岩石，没有“一炷香”看起来那么高，但也非常独特了。到了仲春时节，远处山间的油菜花盛开，背景呈现出一片金黄色，便形成一幅最好看的风景画。这一段下行的距离走起来会有些吃力，差不多要徒步下一两百米的落差，直到走到手扶电梯处，所以最后一段建议乘坐电梯下山，体力上会节省不少。仰望大峡谷的山体，基本上都是这样的呈90度笔直的岩石，没什么植被，上面自然形成的沟壑纹路非常清晰和立体，所以整个大峡谷看上去就像大自然用一把不怎么锋利的刀劈出来的一样。坐上扶梯后人会觉得舒适很多，毕竟下山比上山更难走一些。大峡谷景区这样的设计考虑到了大多数普通游客对于爬山的耐受力，建造下行扶梯真的十分人性化。下来之后看到的大峡谷，就像一堵高耸的墙，难以置信之前一直在这堵墙里面穿行。以上都是 恩施 大峡谷门票中称之为“七星寨”的主景区，有的游客可能会忽略，大峡谷其实还包含着另一个景区，就是一开始乘坐索道时从空中俯瞰到的“ 云龙 河地缝”。接下来，我们就要下到地缝中去看看这道“地球最美的伤痕”究竟长什么样！评论云龙河地缝9篇游记中提到门票¥预订门票价格：50元开放时间：旺季（3月1日-10月30日）：08:00-16:00；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相比起高耸的大峡谷，深入地下的地缝就要显得“绿色”很多。岩壁上布满了茂密的植被，看上去特别清凉，因为阳光直射进来的时间短，所以体感也很清凉。夏天时，地缝的温度比空调房里不要舒适太多。地缝里时不时就能遇见从地面上倾泻而下的瀑布，涓涓细流冲下近百米的落差后，也变得有些汹涌澎湃了。可惜我们下到地缝的时间已经是太阳快下山的午后，没有赶上有阳光能直射进来的时候，不然是可以见到漂亮额彩虹的。地缝的最低端是一条小河，里面对切着不少乱石，因为长年的流水冲刷，都被磨得很圆润。这条小河就是 云龙 河了， 云龙 河大概在几千万年前是以暗河的形式沉睡地下的，后因水流在地下强烈掏蚀，在地表不断剥蚀、致使暗河顶部坍塌，地缝才得于面世，成为 恩施 大峡谷一大奇观。我们到达这里的时候已经没什么游客了，所以看到吊桥时很兴奋，不停的拍拍拍。过了吊桥之后的路依据山势被人工开凿成了一条“晴雨长廊”，因为山体间有水流冲刷会有水滴落下，而外面明明是晴天还能看到阳光，所以有些东边日出西边雨的感觉。近距离看瀑布，感觉一伸手就能够到，其实再走近一点水是能溅到身上的。这段上山的路大概是整个大峡谷爬得最让人绝望的地方了，全程几乎都是这样的很陡的坡度，没有索道和电梯，完全只能自己爬，所以感觉特别耗体力，脚都抬不起来的感觉。但是没办法，除了徒步上去没有捷径，再累也得自己慢慢走。上来以后，我们一行所有人都歇息了好一阵，大家都被这段路给累趴了。不过比起整个大峡谷的风景而言，付出点艰辛还是很值得的，因为大峡谷的自然风貌和科学价值绝对是世界级的。评论恩施大峡谷女儿寨度假酒店7篇游记中提到¥431起预订电话：0718-8819155地址：恩施市大峡谷沐抚女儿寨游客服务中心下行300米简介：恩施大峡谷女儿寨度假酒店位于山清水秀的大峡谷沐抚女儿寨，临近景区游客服务中心， 酒店高高低低、错落有致地分布在山脚下，旁边是山道。拾级而上，来到安静的客房，里面有舒适的大床、干净的洗浴间及大阳台。阳台查看详情晚上我们下榻的是离大峡谷景区不远的女儿寨度假酒店，这个酒店有点度假村的感觉，可以一眼望见大峡谷，五星级的标准，算是这里档次最高的酒店了。旺季时人气很高基本都是满房，需要提前预定。另外，从四月底开始， 恩施 大峡谷每天还有《龙船调》实景演出，演出一般都会持续整个夏季。爬玩大峡谷之后，坐下来欣赏一场唯美震撼的以自然山水为背景的华丽演出，既是放松休闲，也能体验视觉上的享受。评论Day3 清江 屏峦山入画飞流瀑为歌恩施大清江景区9篇游记中提到门票¥预订门票价格：180元开放时间：全天开放，景区发船时间8:30（游船受天气影响大，时间仅供参考，具体时间以景区当天实际情况为准）电话：0718-8277436,0718-8277727地址：恩施市三岔乡汾水河北岸旅游码头（恩施浑水河大桥）查看详情大峡谷的一天把体力耗掉了一大半，大家起床时几乎都是全身酸痛的状态，于是这一天的行程便安排了坐船，坐一整天的船，只为这条 恩施 的母亲河——清江。“妹娃要过河，是哪个来推我嘛！”你可能不知道清江但你大概率听过这首民歌《龙船调》，没错，这句歌词里的“河”唱的就是清江。一般情况下，游客都是坐的类似轮渡样式的游船，我们很幸运，被安排乘坐了清江游览项目中档次最高的画舫，还在画舫上吃到了一顿全鱼宴，头一天的倦乏在这些优待下全部解除。游船的整个行程大约有四五个小时，从清江景区浑水河码头出发到蝴蝶崖景区后折返，整趟旅程就呆在船上，非常轻松，看看风景吃吃零食聊聊天，也顺便休整一下筋骨。评论红花淌石林途中经过的第一个景点，是被誉为“稀缺性地质博物馆”的红花淌 石林 。这个巨大的 石柱 名叫高寨子，是整个 石林 中最显眼最突出的岩体。在清江两岸还有很多天然形成的 石柱 ，随处可见，形态各异。午餐由专门请到船上的厨师特意打造的全鱼宴，鱼都是产自清江，非常鲜嫩，各种做法再加上一些配菜，真的是一顿地道丰盛又美味的大餐。评论蝴蝶崖蝴蝶崖，是 恩施 大清江风景区的标志性景点，因山崖形似蝴蝶展翅而得名。可能是离得太近有点压迫感，而且赶上正午的阳光直射，不太容易把整座山体拍得像蝴蝶般轻盈和柔美，总觉得还是应该航拍才能抓住蝴蝶崖的特色。据说这里一到雨季，水量增大，在蝴蝶翅膀的绝壁之间，还有一挂飞瀑从山洞中奔涌而出，声如雷鸣，极其壮观。评论千瀑峡返程的时候终于特意拍了一张瀑布的照片，其实这一段就是千瀑峡，据说有大小瀑布成百上千条。当然，这个季节还处在枯水期看不到那么多瀑布，但是每到夏季，这一段航程两岸的瀑布多到令人眼花缭乱，目不暇接。在休憩般的游览中，结束了清江之旅，由于头一天实在消耗太大，清江的后半程几乎都在睡觉，所以没有拍很多照片，最后在整理时想起清江两岸的秀美风光，才觉得略有遗憾。评论恩施茶花山居客栈电话：021-80187829-143594地址：恩施市恩施恩施市芭蕉侗族乡枫香坡侗寨茶花山庄简介：茶花山居民宿的装修布局人文背景特点。</w:t>
        <w:br/>
        <w:br/>
        <w:t>“茶花山居精品民宿”位于风景秀丽的枫香坡侗寨景区的中心位置，山居的设计理念是：‘远眺群山，推窗闻茶香，是一座依山而建鳞次栉比，晚上我们来到了离 恩施 市不远的枫香坡，这里有家很漂亮的民宿旅馆“茶花山居”，女老板依照侗族民居的风格，把这里布置成了一种世外 桃源 的感觉。每个房间都给起了很雅致的名字，我住的这间叫“闲歌”，还有“小雅”什么的，特别诗意。晚餐在民宿不远处的“茶花山庄”，老板也给准备了一桌丰盛的 恩施 农家菜。女主人为了招待我们，晚上生起了篝火，大家开了一场热闹的篝火晚会，我们的 恩施 导游还教大家跳了土家族的舞蹈，可惜很难没我有学会。评论Day4 土司城&amp;梭布垭石林 穿越往古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最后一天算得上是有点穿越意味的行程，上午的 恩施 土司城，感受的是几百年前巴蜀地区的土司文化；下午的梭布垭 石林 ，则是触摸4.6亿年前的地球。土司城就在 恩施 市区，是全国规模最大、工程最宏伟、风格最独特、景观最靓丽的土家族地区土司文化标志性工程。我也是来此之后才知道土司城并不是古迹，而是依据古时的土司制度仿建的，但基本还原了过去土司王生活环境的规模和景象。土司城每天都有两场土家歌舞表演，分别是上午十点和下午三点。演出的节目均为展现土家族风情和土司文化为主，很有特色。主持人也会经常随机请游客上台一起互动，所以虽然演出不算很长，但观感还是非常热闹的。土司城里的建筑基本都是以传统的 中国 风样式为主，但也掺杂了少数民族的元素，所以看起来造型还是很独特的。站在城楼上眺望整个土司城的景象，建筑格局有些局促，感觉即使是作为有完全自治权利的土皇帝，土司王也没有给自己修建特别大的宫殿群，最多也就是个加大版的院落了。尽管是仿古建筑，但工程一点都不粗糙，所有的飞檐斗拱之类的都有着很精致的雕刻，力求充分还原土司王的生活原貌。所以，对于想更加深入了解 恩施 这片地域少数民族历史文化的游客来说，土司城是一个非常值得来的地方。评论梭布垭21篇游记中提到门票¥预订门票价格：30元开放时间：8：00-18：00电话：0718-31866地址：恩施市太阳河乡梭布垭村简介：梭布垭风景区四周翠屏环绕、群峰竞秀、林中遍布奇岩怪石、形状各异，千般姿态，万种风情，令人叹为观止。查看详情整个 恩施 之行由梭布垭 石林 收尾。梭布垭 石林 现在应该是 恩施 旅行不可错过的一站，因为根本没有别的地方能见到造型如此特别的大面积 石林 了。梭布垭 石林 被称为世界第一奥陶纪 石林 ，4A级景区，离 恩施 市区大约40分钟车程，路况很好很方便。这里是非常少见的“戴冠” 石林 ，确定 石林 形成4.6亿年前的奥陶纪时期，在科学家眼里是难能一见的地质奇观，堪称一座远古地质博物馆。“戴冠”二字的缘由就是这些裸露在外的岩石的象形描述，如同戴上了顶冠一样，层次分明重叠。同为 大名 鼎鼎的 石林 ， 云南 石林 的造型与之完全不同。有些石头上能看到远古生物的化石印迹，4亿多年前的生物，被刻入石头中保存到了现今，不得不感叹大自然的奇妙与沧桑。整个景区设计的路线也颇有意思，需要经常上下，在岩石树林中穿梭，可以从各种角度欣赏到 石林 的奇特风貌。梭布垭 石林 拥有比较茂密的植被，不是刻板印象中只有石头的 石林 。这里的很多岩石上都长满了苔藓地衣等，还有很多参天 大树 。身处 石林 中，更觉得像在一座绿色迷宫里的感觉。石林 里岩石的形态也被赋予了丰富的想象，于是也有了一些很霸气的名字，可能你看半天也并不觉得像。目前整个梭布垭 石林 共分为四个景点，我们去了其中最主要的莲花寨和磨子沟景点。这里是莲花寨景点的对歌台上，有土家幺哥幺妹在此对歌，而这个天然平台上也是俯瞰整个莲花寨最好的视角。下到山体最下，在四周逼仄的岩石缝中穿梭，阳光洒进来照在岩体的青苔上，新鲜的绿芽都在发光。一线天里有阳光射进来，形成一道光束，刺眼但又忍不住想看。抬头看见一只鹰，这里的山体把天空打造成了一只展翅的雄鹰的造型。这段旅程也算比较辛苦，但梭布垭奇特的地质景观还是让人叹服。由于时间所限，我们无法把所有景点全都游览遍，最后在这个略显空寂的大门这里与梭布垭暂别。旅程的最后，用一餐 恩施 地道的吊锅犒劳下这四天的劳顿，所有的疲乏和困倦总是能被美食一扫而光。我们用了略显仓促的四天，将 恩施 市的主要景点认真的过了一遍，有自然、有人文，最后以一顿热乎而美好的食物结束，圆满！评论写在最后后记其实我们的旅程仅限于 恩施 市， 恩施 市是所在的 恩施 土家族苗族自治州的首府，相对于整个 恩施 州， 恩施 市便显得有些微小了。然而仅仅只是 恩施 一市便拥有如此丰富的旅游资源，我们有理由相信大到 恩施 州甚至整个鄂西，将会是一片多么人杰地灵值得去发掘和探索的旅游宝地。时值 阳春 ，也是 恩施 一年里最舒适的时令，这个闭塞了那么多年的山区小城，终于在“铁公机”上马后的这些年里迎来了越来越多亲身前来欣赏她的游客， 恩施 的美也开始让更多人所认识和熟知。抽出一个三四天的小假期，就能亲临 恩施 的魅力，那就趁着这个春天走起吧！评论</w:t>
      </w:r>
    </w:p>
    <w:p>
      <w:r>
        <w:t>评论：</w:t>
        <w:br/>
        <w:t>1.吊锅哪里吃的，味道如何</w:t>
      </w:r>
    </w:p>
    <w:p>
      <w:pPr>
        <w:pStyle w:val="Heading2"/>
      </w:pPr>
      <w:r>
        <w:t>30.酒后兴起自驾湖北恩施大峡谷，夜游女儿城</w:t>
      </w:r>
    </w:p>
    <w:p>
      <w:r>
        <w:t>https://travel.qunar.com/travelbook/note/7077195</w:t>
      </w:r>
    </w:p>
    <w:p>
      <w:r>
        <w:t>来源：去哪儿</w:t>
      </w:r>
    </w:p>
    <w:p>
      <w:r>
        <w:t>发表时间：2018-08-02</w:t>
      </w:r>
    </w:p>
    <w:p>
      <w:r>
        <w:t>天数：3</w:t>
      </w:r>
    </w:p>
    <w:p>
      <w:r>
        <w:t>游玩时间：2018-07-25</w:t>
      </w:r>
    </w:p>
    <w:p>
      <w:r>
        <w:t>人均花费：3000 元</w:t>
      </w:r>
    </w:p>
    <w:p>
      <w:r>
        <w:t>和谁：</w:t>
      </w:r>
    </w:p>
    <w:p>
      <w:r>
        <w:t>玩法：</w:t>
      </w:r>
    </w:p>
    <w:p>
      <w:r>
        <w:t>旅游路线：</w:t>
      </w:r>
    </w:p>
    <w:p>
      <w:r>
        <w:t>正文：</w:t>
        <w:br/>
        <w:t>前言说说这次旅行本人教师一名，时值暑假，一直计划着自己搭动车去一趟恩施大峡谷小试一下新买的10-20镜头，但是由于老婆怀有身孕，最近就一直在家里，哪里都没走，想着等老婆稳定一点，8月时候再一个人去。结果一顿酒后，第二天中午，我就已经身在大峡谷的怀抱之中了。人生就是这么意外！！！7月24日老婆小姨从内江到我们这里来玩，下午餐厅聚餐时，把酒言欢，一时兴起，提议出去避暑两天，第二天凌晨4点出发，瞬间桌上的4个司机就不敢再喝酒了，大家在商量去哪里上出现了分歧，我属于中立者，由于本来就是摄影爱好者，又才购入了一个超广角镜头，正想找地方小试牛刀，当然是去哪里都好，只要让我带上单反，我就够玩了，但是心里还是念着恩施大峡谷（话说都源至于抖音的一段小视频，让我对恩施大峡谷有了兴趣）。老婆虽然怀有身孕，但是也希望出去走一走。我当然是提出了恩施这个心心念的目的地，最终几个人商量出两个地方，一个是湖北恩施，一个是贵州沿途，开车都不算远，天气也都比资阳凉爽很多，最终大家决定去贵州，我也就不多言了啦，反正这次去贵州，8月我还是会自己一个人去恩施。大家草草告别，就都赶回家睡觉去了。回家后我收拾好东西后，伴着酒意简单做了做贵州的攻略就睡觉了，不过也已经凌晨一点半了，我的瞌睡时间也就只剩3个小时不到了 。第二天，可能是大家都喝酒了的原因，4点半才集合，我到的时候还要更晚一点，刚把车停下，先到的人就说改地方，去恩施，我心里一万个草泥马，昨晚白做攻略了，觉也没睡好。不过也罢，毕竟是我心心念的恩施啊。忍了。哈哈。简单吃了碗面，五点钟左右，一行八人，两车，直奔高速出发了。计划是第一天  资阳乐至——恩施大峡谷。（凌晨出发，中午到大峡谷午饭后进景区）第二天  恩施大峡谷——恩施市（土司城、女儿城）第三天  恩施市——重庆（逗留，休整）——资阳乐至全程单边550公里左右，过路费过去300，回来341。油费没有去算，不过没开自己车开老婆车是对的，1.4T速腾，这个节油给力啊。回来最低开到5.2L/100KM。给力。评论第1天乐至到恩施，云龙地缝早上五点过出发，就直接开到了蓬南服务站，因为老婆在车上，所以一路憋着烟瘾，到这里实在忍不住了，必须停车提神了，老烟民没点尼古丁，还真的没法开长途车。到了第二个抽烟点，把我的边牧小米也给大家亮个相，夏天给他剃了个狮子头，毛还没有长起来，不然他的毛量那是杠杠的。太阳很好，心情也跟着好起来，但是太阳这样晒着，只睡了三个多小时的我，困啊，全靠红牛和咖啡撑着。终于下高速了，下了高速就到了湖北利川市，从现在开始就要走国道才能到恩施大峡谷了，幸好不是太远，41公里，不到一小时路程吧。一路开车到恩施大峡谷，路况也是很好的。开车驶进大峡谷沿途，远远看到就忍不住了，立马先拍一张再说。远处看起来，裸露的岩石就好像是修砌在青山顶的城墙，宛如后面有一个类似罗马帝国的存在，只要你翻过去就会发现那边有诸多斯巴达勇士拿着武器，裸露上半身，等你单挑的感觉。手机拍出来，也好得让我出奇，自带颜色处理，让我的单反都黯然失色了。在路上，我就在携程定好了这家客栈，价格单间230，标间220，前台小哥耐心，态度好，也非常喜欢我的狗狗，一直陪他玩，也给了我们很多旅途建议，里面也能吃饭，他家的小炒肉很不错，颜色看起来不怎么样，吃起来很好吃，稍稍有点辣，但是四川来的我们，完全没感觉的，直接点了两份来吃，当地的白酒也不错，很重的高粱味。推荐爱喝酒的喝点，不爱喝酒的推荐小炒肉，蔬菜，都不错，菜品味道都好。房间里面也规规整整，建议住标间，虽然房间很小，但是是对着峡谷景点的，单间是对着马路的。从这个酒店去游客中心，走路应该不到10分钟，很方便，旅游大巴还要从这里过，从景区回来直接就可以在客栈门口下大巴，不用再去游客中心绕一趟。唯一不足就是这个村上没有集市，晚上想逛逛，买点东西什么的，就没有办法了，说是有个沐抚古镇开车能去，但是前台小哥说过去了什么也没有。总之住这里，去景区方便，但是得自己买好用品，周围没地方买。还有就是因为临近路边，又加之施工，扬尘很大。其实还可以选择女儿寨这个酒店，另外还有个叫峡谷轩的酒店，在景区里面，感觉应该很好，因为我没有去住，就不胡乱讲了，需要了解的可以携程自己查看，我只讲我住的这个。因为到了恩施大峡谷已经是下午两点了，酒店前台小哥建议我们今天先玩云龙地缝，第二天一早再上山，初来匝道，必须接受意见撒，午饭后大厅沙发休息半小时，就出发来到了云龙地缝，因为不是周末，本以为人不会太多，结果，依然排起了队。一路上拍照如何避开游客是我最大的烦恼。What the fuck？雷阵雨？一路狂奔七小时受不了这个刺激哦。目前看天气是没有问题，希望下了地缝，也能有好运气吧。还没正式进景区就已经打围施工，看到这个简易的入口牌子，感觉为之后的路途担心了。边走边拍一张，结果感觉很有动感。好不容易找了个框架构图的地方，老婆强行露头了，然后就人流不息，就只有将就用这张了，因为本人有点懒，而且这次拍的照，都不太满意。就没有再进行二次构图，也都没有修片。太阳很好，感觉很好，游客太多就不好了，都不想修图，修出来下面的游客全部就都站到我的照片里了。站在桥上往下看，就能看到云龙地缝了，跟上面的太阳炙烤相比（其实也才30度不到），下面真是人间仙境啊，甚至站到这么高的桥上，都能感受到下面凉爽的风吹过。对于我这种超级怕热的人来说，如果能保证我的安全，我绝对会来一个（309B）向外翻腾4周半躯体，难度系数4.8完美入水。桥上看下面的另外一边第一个指路牌，看来是以瀑布为主啊。难怪这么凉爽。回头再拍下游客吧，10-20镜头拍女孩子真是大长腿啊。回头看一看架在地缝之上的“古桥”开始往地缝走，长长的台阶，越走越凉快。第一个有标牌的地方，其实我本来就大山里出来的孩子，看这个确实没啥子反应，拍出来也过曝了，实在是难得修片了台阶悬架在空中，下面就是悬空的，老婆说害怕，我倒是还好，没感觉。路边到处都是从山间渗出的水，每一片有水流过的地方，都会格外的生机勃勃，比如这块石头上，就长满了苔藓，绿植。当时看到就觉得大自然的规律真是都有共性。人，植物都得依赖水，古代发达文明，全部都出现在水资源丰富的都城。站到了阴阳交接的地方，拿起来拍一张吧，上下宛如两个世界，而我，此时此刻就站在“天堂”与“地狱”下来之后，每一段屋檐都有他的作用，要么遮阳，要么遮流水，就是保证让你感受到凉爽，喜欢阳光，却怕高温和晒黑的问题就解决了。挺着大肚子玩玩水吧，这水也是真的比较凉。一路的空气也是湿度刚好，我的孩子还没出生，就先带来吸吸氧，凉快凉快吧。查看全部评论第二天恩施大峡谷，恩施女儿城今天的行程安排是早上七点半起床，客栈吃过早饭后，就直接去游客中心上山，由于一晚的休息调整，精神都好多了，但是因为老婆怀孕，我实在担心她走太久，不过她又坚持要去，那没有办法了，本来打算坐了索道到山顶了，玩一玩又坐回来，但是上去就憋不住了，还是跟我走了全程。为了耍也是真的拼了。。。。。旅游大巴干净整洁，空调舒适，师傅正在清洗，还不错推荐大家买联票1游客中心外来张背影，远眺大峡谷。尽管不是周末，还是需要排队坐大巴，好在人不多。索道很长，路上应该能看到很多美景，其实如果不是老婆怀孕的原因，我想我会选择走上去，我喜欢去慢慢感受路上的一切，旅途旅途，其实途中看到的才是美景，过程很重要，尽管我知道很累，人生又何尝不是如此。山崖下有这样的房子一栋，也是很惬意的事情，可能是角度不同，旅行来的人总是想到隐居在此，而当地人总是想着怎么靠山吃山，角度不同，思维不同吧。悬崖上的栈道让我很是期待，很想去走一走。下了索道，很多当地人，有人帮背东西，有人做着滑竿买卖，跟他们闲聊，发现都是本地人在外务工，利用外面工作淡季，回来家里，顺便做着背工这个工作来增加收入。跟我聊天的就是一个理发店的工作者。而这个大姐，一直在拉我生意，说帮我背包，我包里是单反，他背走了，我背啥？？路上遇到最多的是帮着背孩子的。远眺群山路上有很多这样的岔路，每次我都纠结走那边，结果最后发现，其实分开10米不到，就又汇集在一起了这个厕所也非常有意思观景台视野很好，人也很多，我等了很久，才等到只有这么点人，拍下了这个照片哎，索道上看到的绝壁栈道，关闭了，关闭了，关闭了，重要的关闭说三遍。。。。没想到这么高的山上还有土司城堡，我好奇得着紧，到处找，结果最后发现这个城堡得打引号，只是几个巨石，你得想象他是城堡~~~~~这个就是上面提到的土司城堡，因为本来就是山里长大的，再加上不久前去了云南石林，对这个确实没觉得好奇这是路途上的一处无名景观，这光线，这线条，这幽静的小道，我需要一个模特。。就喜欢这样线条规则的地方，最主要是这些石群自动把路道分为左右两边，是害怕来此打扰大山宁静的游客太多，撞到一起，而分流的么？一路都是上楼梯，下楼梯，台阶走起来是最累的。特别是下台阶，你能感觉到自己抖动的双脚。路上有很多这样当地人摆的摊位，水果，油炸，卤味应有尽有，都不算贵，所以不用背着很多水上山，上面买吃的，喝的都很方便。路边随处可见的野花，点缀着一路的美景。好想住在这样的房子里，每天开窗，开门就是青山绿水，生活在这里，一定都会长命百岁，结果我走过去了发现，这里是厕所-_-||路上的背工大多是女人，男人基本都是做着滑竿生意。难得一段清净的路段，停下来随意拍一下吧。青山绿水，悬崖断壁。峡谷轩酒店，就在景区里面，应该感觉会很好，价格不知道，请自己携程查询。对面的断壁也有一段栈道，不知道什么原因，没有开放，相信以后开发完后，这个地方的景色会更好。鄙视下乱写乱画的人，真的是什么地方都能下办法留下到此一游的记号这就是峡谷轩酒店，也怪我没做好攻略，这里好像也不贵，不然住这里，老婆会轻松很多。酒店就在必经之路上，这是酒店入口的奇石，从这里石头上的裂痕就能看出他们经历了多少岁月。酒店门口的滑竿生意工作者在旁边纳凉，将自己的座驾停在滑竿停靠点，感觉很规范，跟城市里的出租车停放点一样，都管控了的查看全部评论第三天恩施市，资阳乐至早上早早起来就出发回资阳了，因为家中有点事，一路都是赶路回去，途径地都没有停，本来准备绕到重庆吃火锅的，也没有去了。一路上全靠红牛，咖啡支撑着。虽然不是汽车测评论坛，不过还是得说下这个车，油耗确实低得惊人，记得昨年暑假，我从成都开车去青海，回来的时候下山路多，油耗最低跑到了百公里3.8L。全车就避震不是很满意，感觉很硬，过个减速带都感觉很生硬的就整车掉下来。这次最低也是5.2L百公里，整体表现不错了。评论结束回乐至已经好几天了，翻开照片确实觉得这次拍的不好看，不愿意花时间去作图，希望下一个月的西安之行，可以拍一点好看点的片子分享给大家。关于摄影，希望大家给我留言交流，指导，我只是个爱好者，跟各位大师还是很有差距，慢慢摸索，磨练一双发现美的眼睛吧。再次把我这两天的酒店分享给大家，各人参量着订吧，游多多这家客栈，价格单间230，标间220，前台小哥耐心，态度好，也非常喜欢我的狗狗，一直陪他玩，也给了我们很多旅途建议，里面也能吃饭，他家的小炒肉很不错，颜色看起来不怎么样，吃起来很好吃，稍稍有点辣，但是四川来的我们，完全没感觉的，直接点了两份来吃，当地的白酒也不错，很重的高粱味。推荐爱喝酒的喝点，不爱喝酒的推荐小炒肉，蔬菜，都不错，菜品味道都好。房间里面也规规整整，建议住标间，虽然房间很小，但是是对着峡谷景点的，单间是对着马路的。从这个酒店去游客中心，走路应该不到10分钟，很方便，旅游大巴还要从这里过，从景区回来直接就可以在客栈门口下大巴，不用再去游客中心绕一趟。唯一不足就是这个村上没有集市，晚上想逛逛，买点东西什么的，就没有办法了，说是有个沐抚古镇开车能去，但是前台小哥说过去了什么也没有。总之住这里，去景区方便，但是得自己买好用品，周围没地方买。还有就是因为临近路边，又加之施工，扬尘很大。其实还可以选择女儿寨这个酒店，另外还有个叫峡谷轩的酒店，在景区里面，感觉应该很好，因为我没有去住，就不胡乱讲了，需要了解的可以携程自己查看，我只讲我住的这个。游多多客栈链接：http://hotels.ctrip.com/Domestic/ShowHotelInformation.aspx?hotel=5464016恩施华德大酒店，在航空路上，附近超市，吃的都比较方便，停车也有自己的停车场。房间布局也很合理，床垫比较舒服，劳苦了一天，这里还是会让你放松很多下来，前台的几个小姐姐也很热心，你咨询什么问题都耐心给你讲，给你建议，只是没有酒店里早饭，要在前台拿早餐券到对面的面馆吃面，12元的标准，牛肉面，羊肉面比较推荐，我吃的是羊肉面，很香。恩施华德国际大酒店链接： http://hotels.ctrip.com/hotel/2001292.html?checkin=2018-07-29&amp;checkout=2018-07-30&amp;OperationAction=HotelDetail&amp;RepeatAction=HotelDomestic_Repeat_HotelDetail评论</w:t>
      </w:r>
    </w:p>
    <w:p>
      <w:r>
        <w:t>评论：</w:t>
        <w:br/>
        <w:t>1.天气真好，感觉恩施确实很凉快呀~地形也很奇特</w:t>
      </w:r>
    </w:p>
    <w:p>
      <w:pPr>
        <w:pStyle w:val="Heading2"/>
      </w:pPr>
      <w:r>
        <w:t>31.说走就走，重庆武隆和恩施大峡谷！</w:t>
      </w:r>
    </w:p>
    <w:p>
      <w:r>
        <w:t>https://travel.qunar.com/travelbook/note/7076854</w:t>
      </w:r>
    </w:p>
    <w:p>
      <w:r>
        <w:t>来源：去哪儿</w:t>
      </w:r>
    </w:p>
    <w:p>
      <w:r>
        <w:t>发表时间：2018-08-02</w:t>
      </w:r>
    </w:p>
    <w:p>
      <w:r>
        <w:t>天数：5</w:t>
      </w:r>
    </w:p>
    <w:p>
      <w:r>
        <w:t>游玩时间：2018-07-28</w:t>
      </w:r>
    </w:p>
    <w:p>
      <w:r>
        <w:t>人均花费：1900 元</w:t>
      </w:r>
    </w:p>
    <w:p>
      <w:r>
        <w:t>和谁：闺蜜</w:t>
      </w:r>
    </w:p>
    <w:p>
      <w:r>
        <w:t>玩法：穷游,自驾,夏季</w:t>
      </w:r>
    </w:p>
    <w:p>
      <w:r>
        <w:t>旅游路线：</w:t>
      </w:r>
    </w:p>
    <w:p>
      <w:r>
        <w:t>正文：</w:t>
        <w:br/>
        <w:t>前言由于是自驾游，加上两个吃货，所以什么都会分享一点哈，照片都是手机和一个小数码拍的，所以并不能拍出景点真正的美丽，不过可以拍着胸脯说武隆和恩施真的都很漂亮哟～～有什么问题可以留言问我。评论第1天-出发记重庆市区简单游玩+住宿周六，与好友在kcf试吃新品，突然聊起哪里哪里好玩，本来想去稻城亚丁或四姑娘山，但是由于夏季多发泥石流，只能放弃，并且秋季是这两个地方最佳观赏季节，建议大家秋季去，然后我们决定了走重庆-湖北这个旅游线路，三分钟后各自分开回家打包行李，出发了。行车四个小时，全程沿途风景一般，在接近七点多的时候赶到了观音桥，去了我以前吃过很好吃的一个韩国年糕连锁，团购使用：周末86，平时和中午还要便宜一点，点了部队和年糕火锅，最重要的是最后要一碗米饭，煮进锅里，可以加桌上的清水，因为煮到最后有点咸，口味重的忽略，keke。泡面真的绝了太好吃了，我们实力很强，加了面加了饭，最后扶墙走。（来重庆吃了韩餐也有点那啥....哈哈哈  推荐大家去吃重庆地道三拖一老火锅，到处都是，重庆停车真的很麻烦，不论是吃饭还是后面我们去宾馆，真的太麻烦了）吃完微辣香香的年糕火锅，尝试了商场里的深井冰冰粉，哦！不对，是深水井！被广告6.9元一碗的价格吸引，本来完全没期待，但是里面的干枸杞真的超香，在绵阳从来没吃过加干枸杞的冰粉哈哈哈哈，打开了新世界！！吃饱喝足就驾车来到重庆网红洪崖洞，但是重庆真的太热了，热热热热热，看了一下下就在房间吹空调了，还是酒店最舒服！网上订的100块不到的酒店，距离洪崖洞估计就几分钟路程，附近很多酒店，只要有空调大家都可以放心订。酒店就是酒店的样子，这里就不放图了，最震惊的是我们在三楼吧台办完入住，然后带我们去十楼入住，上来一看，是大马路。。。也算另一种一楼了，楼里快递超市一应俱全，感觉开启了老土冒的新大门，重庆真是神奇！评论第2天仙女山国家森林公园4分/84篇游记中提到门票¥预订门票价格：50元开放时间：全天开放电话：4008023666,4000235666地址：重庆市武隆县仙女山国家森林公园简介：南方少有的高山草原，夏天骑马烧烤，冬天来滑雪和观赏雪景。查看详情从重庆市区到武隆，大概三个多小时就到了，因为自己出来玩比较自由，就是睡醒了才出发，到达武隆已经两点多了，然后看了景点，选择了游览力度小和时间比较短仙女山，作为一个5A级景区门票也很亲民，就现场买也就60元，记得准备好身份证，自驾车在门口可以不下车购买。景区整体体现的就是——惬意。游玩的话建议坐小火车，车票才25元，基本上游览完，中间停的地方自己下来拍照一点都不累，沿途也有牛、马、羊很舒服。深山里的草原，进入“大草原”随处可以看见带着毯子垫子的一家人在冷餐，还有各种帐篷，可以自己带也可以在当地租，真的很舒服（只要不下雨），大家去玩可以自己把装备带齐哟。（大草原有一个自费景点，好像是松鼠园，喜欢的可以去看看）遛马场那一站可下可不下，但是我们没来过也不知道有没有什么好玩的，就都下了车去看了看，确实没什么好看的，但是有骑马和射箭自费项目，我们下车唯一不亏的就是：吃了肉串，不知道什么肉，反正挺好吃的，买十串20块送了四串，嘻嘻。排骨很咸不推荐，土豆是老板娘送的，谢谢老板娘～～在武隆的话可以到了游客中心再决定宾馆，因为你也不知道你先去哪个景点嘛，如果你先去仙女山的话可以住仙女山附近，我们是去完仙女山之后返回武隆游客中心住的，很多店家都会询问你，一般网上当天订比现场住还要贵，所以要提前定，不然就不要定 当场货比三家，看现场便宜还是网上便宜（我们是看了个150的酒店，现场杀到120住了一个，武隆很凉爽，不要空调的甚至几十块钱，推荐大家现场观察酒店环境选购）吃的话因为有个伙伴不吃鱼，我们没有吃当地特色，武隆基本上都是清江鱼，很出名大家可以试试，试完分享一下味道吧 嘻嘻～评论第三天武隆天生三桥5分/115篇游记中提到门票¥预订门票价格：95元-125元开放时间：8:00-16:00电话：4008023666,4000235666地址：重庆市武隆区仙女山镇游客接待中心简介：壮观的石桥和天坑，《满城尽带黄金甲》和《变形金刚》的取景地。查看详情当天的计划是天生三桥和地缝，这两个景点的票可以买套票，也可以先买天生三桥，然后玩完了天生三桥之后去到地缝再买网上提前一天订可以便宜五块，酒店都有那个二维码，我们是随性派的就没有订，现场买售票姐姐也非常bang，没有捆绑销售，给我们了120的不含电梯的裸票，我们也没有仔细看就坐摆渡车去玩了，然后到了现场也没有选择补电梯票（hehe）然后就开始长达一小时的下山，是的下山，第一次来山里不是先上山，而是直接下山的，真的感觉很新鲜呢，天坑（就是天生三桥）下面有很多逗比男青年在嚎叫，可以听到回声，感觉声音还是挺洪亮的，自我感觉下山太累了，比上山还累啊，腿都颤抖了，疯狂颤抖～～电梯来的可以直接从好像是天龙桥下来（桥什么名字记不太住了哈哈哈），比步行下山要短一点吧，下来就是《满城尽带黄金甲》唯一外景拍摄地，就是下面这一坨，拍这个照片这个位置是第一个免费照片拍摄点，整个景区一共三个点，会送一个小的照片吊坠，但是要大照片的话就需要买了哈。然后到青龙桥，青龙桥是因为这个洞的形状很像青龙偃月刀，这里也设了一个点，免费拍照，建议大家先去右侧两米看看湖南台著名主持人李锐先生的pose，非常有参考价值！！！然后再去拍那个免费的，很棒！最后是黑龙桥往外走，一路精致非常不错，山清水秀的感觉，出去就有电瓶车，当然你也可以选择步行，我们在一开始就放完电了，这时候已经自动上前去买票了，实在是不想走了，战斗力太弱了哈哈哈哈，进去的时候十点多，出来差不多一点，而且走的非常慢的情况下，不过幸好我们没买地缝的票，我们下午直接出发去恩施了。评论第四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由于我们下午出发，差不多八点就到恩施，晚上很早就休息，为大峡谷游览保存了体力。酒店是提前在网上订的，88块钱，周围的酒店舒适型的都是100来块钱，主要是位置选的很好，开车到大峡谷就几分钟，大峡谷停车场挺大的，停了八个多小时就15块，建议大家微信扫码提前结账，这样出去快一点，不用老在门口结账浪费时间。大峡谷周围没有什么餐馆，我们那两天是直接在宾馆吃的，老板娘自己做的腊肉炒青瓜和青椒瘦肉很香，素菜也都是老板娘自己家种的。而且很淳朴热情，问了她周围有什么好玩的，还主动提出掉我们去观景台和坐船的地方，可是后面下雨我们没去成。恩施大峡谷的票建议大家在网上订，现场买的话就要排队，感觉至少半小时，网上买的话去三楼直接取票最多两分钟，而且还有几块钱便宜。大峡谷的套票是七星寨和云龙地缝加一个缆车，如果体力不行的建议两天游玩，因为七星寨实在是太累了，全程上上下下，至少三个多小时。地缝的话一个多小时，不累，随便先去那个都可以。我们是选择的先坐缆车上七星寨，然后走完七星寨的景点，七星寨前半段本来也有景点的，但是可能在维修，就被封起来了，所以我们前半截基本都在疯狂的走，在喀斯特地貌的山里穿梭，哈哈哈哈哈哈，主要景点就是一根香，山里的天气也是非常的有特色，瞬息万变，一会下大雨一会晒太阳，大家可以多在一根香那里等一下，可以拍到不同样子的一根香哟，天晴的有雾的和太阳的，如上图。沿途景致还是很有特色，也很壮观的，最赞的是最后下来是电梯，有一种看到希望的感觉，太棒了，电梯票三十元，从未这么开心花钱过！而且一下来就有很多小吃摊，经过几个小时的劳累，这时候有热乎乎的吃的真的不能再幸福，我们吃的酸辣粉和酱香饼，味道还是很不错的，大家可以选择在这里就餐，还买了葛根糖作为纪念品，有提供免费试吃，从这里回到游客中心只有超市，没有吃东西的地方了哟，所以大家尽量选择在这里就餐。评论云龙河地缝5分/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云龙地缝是可以与美国科罗拉多大峡谷媲美的地质奇观，景点比较集中，好几个瀑布都相隔不远，而且品质比较高，基本一拍就跟别的地方不一样，所以大家千万不要二选一哟，尽量都去，好了我直接上图了～～评论第五天 返程暴雨打乱计划 提前返程本来准备当天去老板娘推荐的游船和观景台，但是天气预报接下来一周恩施都有雨，景点都不怎么能去，后面的清江画廊和其他景点也都放弃，不过一路沿路的风景真的是太美丽，感觉公路旅行才是最大的享受呢～云雾缭绕的山仙气十足晴空万里的山色彩搭配太鲜明了有层次的云层和蓝天，照不出十分之一美还有长长的隧道，一片黑暗后，一束光在前头，树枝垂在隧道口，那一抹新绿也很让人心动。评论最后——照片分享（流量党慎点）评论</w:t>
      </w:r>
    </w:p>
    <w:p>
      <w:r>
        <w:t>评论：</w:t>
        <w:br/>
      </w:r>
    </w:p>
    <w:p>
      <w:pPr>
        <w:pStyle w:val="Heading2"/>
      </w:pPr>
      <w:r>
        <w:t>32.云南丽江自驾之旅第一篇（安徽池州九华山、恩施大峡谷、恩施土司城）</w:t>
      </w:r>
    </w:p>
    <w:p>
      <w:r>
        <w:t>https://travel.qunar.com/travelbook/note/7077602</w:t>
      </w:r>
    </w:p>
    <w:p>
      <w:r>
        <w:t>来源：去哪儿</w:t>
      </w:r>
    </w:p>
    <w:p>
      <w:r>
        <w:t>发表时间：2018-08-03</w:t>
      </w:r>
    </w:p>
    <w:p>
      <w:r>
        <w:t>天数：20</w:t>
      </w:r>
    </w:p>
    <w:p>
      <w:r>
        <w:t>游玩时间：2017-08-02</w:t>
      </w:r>
    </w:p>
    <w:p>
      <w:r>
        <w:t>人均花费：</w:t>
      </w:r>
    </w:p>
    <w:p>
      <w:r>
        <w:t>和谁：</w:t>
      </w:r>
    </w:p>
    <w:p>
      <w:r>
        <w:t>玩法：</w:t>
      </w:r>
    </w:p>
    <w:p>
      <w:r>
        <w:t>旅游路线：</w:t>
      </w:r>
    </w:p>
    <w:p>
      <w:r>
        <w:t>正文：</w:t>
        <w:br/>
        <w:t>前言说说这次旅行笔者还是第一次写游记，文笔有限，表述不当之处还请多多指教。写这篇游记目的其一，就是为此行留个记念；其二，就是希望可以帮助到大家。本次自驾之行，真的可以用“说走就走的旅行”来形容。8月2日上午还在工厂开会，会议结束之后，事情安排稳妥，突觉身体极度疲惫，心情极度压抑。在工厂开车返回公司的路上，脑海中突然浮现出一个想法，为何不来一次没有目的地的远行，让自己回归自然，放空自己... ...途中给老婆打电话，表明我的想法，俩人一拍既合。于是接上老婆，回到家中简单收拾行囊就踏上了旅程。不得不说，从决定到出发，仅用了2.5小时。大家说说，行动力和执行力强吗？评论第1天江苏苏州-安徽池州九华山苏州至安徽池州（九华山）全程：430公里（驾车约5小时）线路1:沪宁转常合高速（不推荐，车多距离远）线路2:沪渝高速（推荐，车少距离最近）左转既是沪宁高速滆湖服务区常合高速，滆湖服务区休息一下，滆湖服务区景色优美。评论安徽省池州市安徽省池州市青阳县境内，既将到达久仰大名的中国四大佛教名山（山西五台山、浙江普陀山、四川峨眉山、安徽九华山）之一，安徽九华山风景区附近，兴奋！九华圣境01九华圣境02九华圣境03评论住宿下午17:30左右，到达预定的汉庭酒店池州九华山风景区店（价格146元/晚），房间舒适干净，最主要的是方便停车，这也是我们后续自驾途中选择酒店的标准。酒店附近01酒店附近02酒店附近03评论美食汉庭酒店楼下大堂的晚餐，味道一般，花费182元。晚餐01晚餐03晚餐02晚餐04评论第2天九华山2分/21篇游记中提到门票¥预订门票价格：旺季：190元； 淡季：140元电话：0566-2831288地址：池州市青阳县九华山风景区简介：四大佛教名山之一，地藏菩萨的道场，在肉身宝殿顺时针绕着安置金地藏肉身的佛塔祈福。查看详情汉庭酒店免费早餐之后，9:00整出发，酒店距离九华山风景区内最后一个停车场约13Km，开车约30分钟到达，路况很好，主要是山路限速，有的转角位置看不到对向来车，需减速慢行。到停车场之后，停车大概花费15分钟时间。因为，最上面的停车场离景点很近，步行既可到达各处景点。所以，车多人多，比较拥挤。下面的停车场相对来说车比较少，但步行到各处景点时间会比较长，供大家参考。九华山01九华山02九华山03九华山04九华山05九华山06九华山07九华山08九华山09九华山10九华山11九华山12九华山13九华山14九华山15九华山16九华山17九华山18评论关于门票九华山风景区门票为：190元/人（山脚下入口处可以购票，山上售票大厅也可以购票），这是此次自驾之行，门票花费最高之景点，没有之一。评论登山体会个人登山所见，仅供参考：1.黄牛较多，带游客上山的，推销香烛的等；2.山上的通道上，经常会碰到向你索要钱财的人。我们对此种情景甚是失望，在山上随便逛了一会就下山了。评论安徽池州-湖北武汉安徽池州至湖北武汉全程：432公里（驾车约5小时）线路：G50沪渝高速评论住宿住宿：锦江之星酒店武汉高新二路店（199元/晚）注：住宿环境差，噪音大；酒店门前停车场很小；后边院子的停车场紧挨着垃圾场很脏，停车场入口处有两个混凝土门柱，两个柱子之间的距离很窄，进出停车场很不方便，非常容易刮车，对于一个技术娴熟的老司机来说，进去和出来都是一点一点的挪出来的。评论美食（推荐）靓靓蒸虾武汉光谷店（花费280元）菜品味道都很好，下次去武汉还要大吃一次。油焖大虾麻辣虾球招牌凉面呛生菜评论第3天湖北武汉-湖北恩施湖北武汉至湖北恩施土家族苗族自治州全程：530公里（驾车约9小时）线路：G50沪渝高速评论路上美景路上的美景以及各具特色的服务区枝江西服务区和座驾合影宜昌长江公路大桥G50高速上的美景G50高速上的美景服务区的快餐，虽然简单，但也是别具口味，也许这就是自驾旅行的意义。G50高速上的美景G50高速上的美景G50高速上的美景山区的高速，隧道这端是晴天，隧道另一端也许就是暴雨。G50高速上的美景评论住宿7天恩施学院路施南古城店（227元/晚）注：宾馆环境一般，可以住，停车场很大，停车便利。评论恩施土家女儿城55篇游记中提到门票¥预订门票价格：免费开放开放时间：全天开放电话：0718-8028699地址：恩施土家族苗族自治州恩施市马鞍山路41号查看详情恩施女儿城步行街，美食集中地。土家大排档拌牛肚土家油茶汤土家酱香饼土家小土豆土家煎鱼女儿城步行街01女儿城步行街02女儿城步行街03女儿城步行街04女儿城步行街05女儿城步行街06女儿城步行街07评论第4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大峡谷景区门票：180元/人恩施市区-大峡谷景区距离：约50公里，车程约1.5小时，路况不错。游玩时间：约5小时（我们没有去云龙地缝）路上美景01路上美景02路上美景03路上美景04路上美景05路上美景06路上美景07恩施大峡谷游客中心恩施大峡谷景区01恩施大峡谷景区02恩施大峡谷景区03恩施大峡谷景区04恩施大峡谷景区05恩施大峡谷景区06恩施大峡谷景区07恩施大峡谷景区08恩施大峡谷景区09恩施大峡谷景区10恩施大峡谷景区11恩施大峡谷景区12恩施大峡谷景区13恩施大峡谷景区14恩施大峡谷景区15评论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恩施土司城地址：恩施市区门票价格：40元/人游玩时间：约2小时土司城正门牌楼土司城正门牌楼背面评论恩施土家女儿城55篇游记中提到门票¥预订门票价格：免费开放开放时间：全天开放电话：0718-8028699地址：恩施土家族苗族自治州恩施市马鞍山路41号查看详情逛完大峡谷和土司城之后继续去女儿城寻觅美食... ...女儿城步行街01女儿城步行街02女儿城步行街03评论第5天湖北恩施-四川简阳湖北恩施至四川简阳全程：650公里（驾车约10小时）线路：G50沪渝高速、G50S沪渝南线、G5001重庆绕城高速、G5013渝蓉高速、G4203成都第三绕城高速等黔江服务区评论简阳在简阳休整2天，吃吃当地美食(忘记拍照了，总之，都是麻辣鲜香的)，之后向四川宜宾出发... ...评论</w:t>
      </w:r>
    </w:p>
    <w:p>
      <w:r>
        <w:t>评论：</w:t>
        <w:br/>
      </w:r>
    </w:p>
    <w:p>
      <w:pPr>
        <w:pStyle w:val="Heading2"/>
      </w:pPr>
      <w:r>
        <w:t>33.20个小众旅行 你去过几个？</w:t>
      </w:r>
    </w:p>
    <w:p>
      <w:r>
        <w:t>https://travel.qunar.com/travelbook/note/7095001</w:t>
      </w:r>
    </w:p>
    <w:p>
      <w:r>
        <w:t>来源：去哪儿</w:t>
      </w:r>
    </w:p>
    <w:p>
      <w:r>
        <w:t>发表时间：2018-08-20</w:t>
      </w:r>
    </w:p>
    <w:p>
      <w:r>
        <w:t>天数：20</w:t>
      </w:r>
    </w:p>
    <w:p>
      <w:r>
        <w:t>游玩时间：2018-08-20</w:t>
      </w:r>
    </w:p>
    <w:p>
      <w:r>
        <w:t>人均花费：</w:t>
      </w:r>
    </w:p>
    <w:p>
      <w:r>
        <w:t>和谁：</w:t>
      </w:r>
    </w:p>
    <w:p>
      <w:r>
        <w:t>玩法：</w:t>
      </w:r>
    </w:p>
    <w:p>
      <w:r>
        <w:t>旅游路线：</w:t>
      </w:r>
    </w:p>
    <w:p>
      <w:r>
        <w:t>正文：</w:t>
        <w:br/>
        <w:t>前言说说这次旅行与其去标志性的景点看人山人海倒不如带着心爱的TA去这些小众却极具特色的地方发现它最本真的魅力寻找那份久违的感动评论1湖北 | 恩施这里还是《三生三世十里桃花》的取景地，屏山峡谷中，木船在水面上漂浮，美得如梦如幻。这里是北纬30°上的绿色仙境，云海之下，是百里绝壁、千丈瀑布的喀斯特地貌。评论2云南 | 瑞丽这是一座位于云南与缅甸交界的边陲小镇，四处飘散着傣族的朴素民风和异域风情，一不留神就像到了东南亚。这里有平缓的水流，婀娜的凤尾竹，还有随处可见的南传佛教特有缅式钟形佛塔和泰式金刚座佛塔。评论3浙江 | 舟山花鸟岛这座浙江最北面的小岛，还未经开发，全是原生态的碧海蓝天和遍地繁花。夜晚的花鸟岛，还会偶遇蓝莹莹的氤氲微光，好似大海的蓝眼泪，被称之为荧光海。评论4辽宁 | 本溪绿石谷这里是现代的世外桃源，也是天然的生态氧吧。绿石谷四周群山环抱，悬崖峭壁环绕如带，将汤沟与外界隔绝。谷中青树翠蔓，苔藓碧绿，洗眼又洗肺，还有潺潺流水，奇形怪石，形成大大大小的清泉瀑布。评论5内蒙古 | 恩和恩和是中国唯一的俄罗斯族民族乡，草场、湿地、河流、远山尽收眼底，傍晚云卷斑斓，深夜星光点点。这里有俄罗斯族居民用石板烤羊排，还有天南海北的人围坐烤炉，烤着额尔古纳河华子鱼。评论6贵州 | 荔波荔波被喻为地球腰带上的绿宝石，森林覆盖率达63.85%，负氧离子每立方厘米最高达18万个。布依族、水族和瑶族的寨子穿插在这些绿野中若隐若现，连绵的吊脚楼透着古朴的民族风情。评论7四川 | 达瓦更扎达瓦更扎，藏语意为美丽的神山。站在山顶，可环顾北面的四姑娘山、南面的帕格拉神山、西面的贡嘎群峰。宁静的神山上，让人惊鸿一瞥便想放下一身的嘈杂纷繁，仿佛在这世界上，只有身边人，只有眼前景。评论8新疆 | 喀什喀什古城，它是中国唯一的以伊斯兰文化为特色的迷宫式城市街区。中国最大的伊斯兰建筑艾提尕尔清真寺便在喀什，是全疆穆斯林“聚礼”之地。不可错过的还有高台民居，它是维吾尔族传统手工艺制作的绝佳场所，也是维吾尔族美化环境、雕刻与绘画艺术的殿堂。评论9海南 | 文昌说到海南，大家首先想到的就是三亚、海口，往往忽略了被称作“椰子之乡”的文昌。在这里，你可以漫步东郊椰林，拥抱热情的七洲岛屿，在琼冬第一峰“铜鼓岭”看浪花腾雪，带着孩子去“海南第一庙”文昌孔庙祈福，还可以吃到最为地道的文昌鸡！评论10广西 | 武宣这是一个名气不大的山水仙城，“仙文化”源远流长，仙风长存，境内以仙取名的古地名不下20多处，如仙人山、仙岩、八仙天池等。其中最值得一看的是八仙天池，八座山峰环着一池天然碧水，周围古树参天，草木葱茏，奇花异草无数。远远望去，像是蒙上了一层神秘的面纱，让人欲探个究竟。评论11秘鲁遥远的秘鲁，太平洋沿岸而生，那里生长过最为复杂的文明，也失落过最迷幻的文化，是当之无愧的谜中之谜。在秘鲁的喀喀湖，一艘艘用芦苇材质制成小船熟练地在小岛间穿梭，船艏昂扬着美洲狮头像的传统金黄色大艇。评论12卡塔尔作为“海湾地区最为开放的国家”，也是最早支持参与中国“一带一路”的国家之一，卡塔尔8月9日宣布向包括中国在内的80个国家实施免签。卡塔尔是一个袖珍小国，常住人口只有257万人。阿拉伯风情、欧式浪漫、茫茫大漠、曼妙海滩、繁华夜景……一次就能玩个遍！评论13格鲁吉亚格鲁吉亚地处欧亚交界处，是一个格外神秘的外高加索小国。它还被称为”上帝的后花园“，由于其颜值高物价低近年来备受旅行达人的青睐。评论14阿曼阿曼是阿拉伯半岛最古老的国家之一，距离大家都已经非常熟悉的旅游目的地迪拜不过一小时的飞机旅程，开车也只需要5个小时。在阿拉伯半岛，唯有阿曼拥有海滩、沙漠、戈壁、山峦、绿洲等多种景观，因此被誉为“地球博物馆”。评论15波黑全名波斯尼亚和黑塞哥维那，是巴尔干半岛的一个国家。这里是昔日的“欧洲火药库”，今日的“欧洲耶路撒冷”。宁静秀美的欧式小镇，有着浓厚的宗教与历史韵味，游客很少，相当清净而且物价低廉。不管你喜好休闲游还是历史之旅，都能得到完美的体验。评论16巴巴多斯巴巴多斯这个加勒比岛国，不仅是天后蕾哈娜的故乡，还曾被英国BBC评为“人生必去的50个国家”的海岛。面积虽小但却拥有碧海蓝天，其中的卡伦海滩更是被公认为世界十大美丽海滩之一。来这里，一键解锁加勒比海跳岛游也是很棒的选择！评论17斯洛文尼亚Slovenia，这是世界上唯一一个名字里有LOVE的国家，自带浪漫！它是欧洲最美的神秘之地，依偎在阿尔卑斯山和地中海之间。比起热门旅游胜地，独具慧眼的旅行者更乐于独享此地的静谧和原始之美。评论18缅甸 | 仰光仰光是缅甸的首都，从一座安静、古朴的城市渐渐也被感染上了作为国家首都特有的繁华韵味。城市天际线中独占鳌头的大金寺，佛塔的金色闪耀着的神圣的光辉。评论19越南 | 富国岛有关富国岛，国内人所知寥寥无几，却是欧美度假聚集之地。它是越南最大的岛屿，因岛上盛产珍珠又叫珍珠岛。这里拥有细质松软的粉质沙滩，没有过多观光客的喧扰，独占海天交错的辽阔，更能悠然享受祕境闲情。最关键的，它还是越南唯一免签地！评论20日本 | 纪伊半岛纪伊半岛是日本最大的半岛，传说中神武天皇进入大和时曾经路过，所以这里的神社古道、修行场所非常有名。在这里，不仅可以领略山海的壮美，还可以住在群山中古香古色的传统町屋内，体验丰富的日本文化。你认为还有哪些小众旅行地值得一去？评论</w:t>
      </w:r>
    </w:p>
    <w:p>
      <w:r>
        <w:t>评论：</w:t>
        <w:br/>
        <w:t>1.人山人海的地方我还没逛完，你们都开始去小众的地方了！！</w:t>
      </w:r>
    </w:p>
    <w:p>
      <w:pPr>
        <w:pStyle w:val="Heading2"/>
      </w:pPr>
      <w:r>
        <w:t>34.躲避峡♥中国仙本那</w:t>
      </w:r>
    </w:p>
    <w:p>
      <w:r>
        <w:t>https://travel.qunar.com/travelbook/note/7098077</w:t>
      </w:r>
    </w:p>
    <w:p>
      <w:r>
        <w:t>来源：去哪儿</w:t>
      </w:r>
    </w:p>
    <w:p>
      <w:r>
        <w:t>发表时间：2018-08-25</w:t>
      </w:r>
    </w:p>
    <w:p>
      <w:r>
        <w:t>天数：5</w:t>
      </w:r>
    </w:p>
    <w:p>
      <w:r>
        <w:t>游玩时间：2018-08-15</w:t>
      </w:r>
    </w:p>
    <w:p>
      <w:r>
        <w:t>人均花费：2500 元</w:t>
      </w:r>
    </w:p>
    <w:p>
      <w:r>
        <w:t>和谁：闺蜜</w:t>
      </w:r>
    </w:p>
    <w:p>
      <w:r>
        <w:t>玩法：</w:t>
      </w:r>
    </w:p>
    <w:p>
      <w:r>
        <w:t>旅游路线：</w:t>
      </w:r>
    </w:p>
    <w:p>
      <w:r>
        <w:t>正文：</w:t>
        <w:br/>
        <w:t>前言为什么要出门？就是想出门旅行了评论屏山峡谷4分/5篇游记中提到门票¥预订门票价格：无需门票，坐船100元/人。开放时间：全天开放电话：0718-5282222地址：恩施土家族苗族自治州鹤峰县容美镇屏山村查看详情评论屏山峡谷4分/5篇游记中提到门票¥预订门票价格：无需门票，坐船100元/人。开放时间：全天开放电话：0718-5282222地址：恩施土家族苗族自治州鹤峰县容美镇屏山村查看详情无意在抖音刷到一张小船悬浮在水面的照片，于是开始百度这个地方，原始是中国的仙本那，位于恩施鹤峰一个不通大巴的山村里，我也去目睹真容，我决定去这个地方，对，请假，就去这个地方—— 恩施 屏山 躲避峡！评论第1天汉口火车站114篇游记中提到门票¥预订门票价格：免费开放。火车站免费开放，乘车进站需购票。开放时间：全天开放地址：武汉市江汉区金家墩特1号简介：全国最大的欧式火车站，欧式复古风格的建筑外观令人惊艳。查看详情评论第一趟车:从淮北到汉口(卧铺）上班后，没假，好痛苦。为了节省时间，我和闺蜜决定利用晚上睡觉时间赶路，早上5:10到达汉口。出了火车站，吃个热干面早饭，然后第二趟车:动车 汉口~恩施 07:14-11:17评论飞机/火车到达恩施恩施做大巴去鹤峰出了恩施火车站，汽车站就在旁边，去汽车站旁边吃了午饭，12:30进汽车站，第三趟车:恩施~鹤峰，汽车大巴 流水线发车，车票50元，13:00发车，17:00到达鹤峰。我们联系的村民地导帮我们联系了包车，因为躲避峡8月开始被封，不允许外地车辆和人员进入，包车费用也涨价了，如果自驾去，只能自驾到鹤峰。第四趟车:包车来回300一辆车。坐在车上，司机大叔让我们低调一点，要是被路边当地警察检查出来是外地人，要说去屏山村里面的某某农家乐吃晚饭的。18:00顺利到达屏山村到达鹤峰，坐车去村里，村民导游帮忙约的车。终于到达屏山村了，当地村民就是导游哦。吃住在村民家里。评论第2天屏山峡谷5分/5篇游记中提到门票¥预订门票价格：无需门票，坐船100元/人。开放时间：全天开放电话：0718-5282222地址：恩施土家族苗族自治州鹤峰县容美镇屏山村查看详情评论因为躲避峡被抖音带火后，络绎不绝的人前去，毕竟景区还未开发，好多安全措施都没有，所以被当地限制外地人前去参观旅游了，进村的路口有当地派出所看守，进躲避峡的路口也有当地派出所的叔叔看守，我们只能天不亮4:00就起床准备出发，赶在警察叔叔上班之前走到谷底。黑灯瞎火的还不能大声说话，峡谷里面回声大，峡谷上面都是当地派出所执勤的人。这我们之前的好几天，村民导演带的外地游客都没能成功进入躲避峡。乌漆嘛黑的继续前进，真的只有趟水和坐船才能进入。两边都是涯壁。遇见水浅的地方，大家就下船趟水前进。评论</w:t>
      </w:r>
    </w:p>
    <w:p>
      <w:r>
        <w:t>评论：</w:t>
        <w:br/>
      </w:r>
    </w:p>
    <w:p>
      <w:pPr>
        <w:pStyle w:val="Heading2"/>
      </w:pPr>
      <w:r>
        <w:t>35.恩施大峡谷之行，见证神秘的北纬30度</w:t>
      </w:r>
    </w:p>
    <w:p>
      <w:r>
        <w:t>https://travel.qunar.com/travelbook/note/7099183</w:t>
      </w:r>
    </w:p>
    <w:p>
      <w:r>
        <w:t>来源：去哪儿</w:t>
      </w:r>
    </w:p>
    <w:p>
      <w:r>
        <w:t>发表时间：2018-08-28</w:t>
      </w:r>
    </w:p>
    <w:p>
      <w:r>
        <w:t>天数：2</w:t>
      </w:r>
    </w:p>
    <w:p>
      <w:r>
        <w:t>游玩时间：2018-08-08</w:t>
      </w:r>
    </w:p>
    <w:p>
      <w:r>
        <w:t>人均花费：700 元</w:t>
      </w:r>
    </w:p>
    <w:p>
      <w:r>
        <w:t>和谁：三五好友</w:t>
      </w:r>
    </w:p>
    <w:p>
      <w:r>
        <w:t>玩法：购物</w:t>
      </w:r>
    </w:p>
    <w:p>
      <w:r>
        <w:t>旅游路线：</w:t>
      </w:r>
    </w:p>
    <w:p>
      <w:r>
        <w:t>正文：</w:t>
        <w:br/>
        <w:t>不管去什么地方心情对了，一路都是风景虽然一路很累，但累并快乐着对于很少看到高山巍峨的人来说，这里一路都是风景仙雾环绕，是大峡谷常态的风景，湖北恩施土家族苗族自治州号称世界仙都，大概也是因此得名吧恩施大峡谷评论写下一路的经历，希望为后来者带来帮助从恩施火车站到达恩施大峡谷从恩施火车站下车后，旁边就有一个汽车站，进车站直接去售票口可以购买去恩施大峡谷（沐抚）的汽车票，25￥/人。凭票进站，上车等个差不多一二十分钟就会发车，这个车是流水车，因为来恩施自助游去大峡谷的游客特别多。恩施汽车站，在这里坐车去大峡谷然后大概坐车一个多小时，就会来到恩施大峡谷的游客中心了恩施大峡谷游客中心停车场好像有8个，所以自驾游的朋友，不必担心来了没有停车位了。不过我们来的时候是暑假，也就是旅游的旺季，大峡谷会限流，游客控制在12000左右，到了数量就不会售票了，所以有时候还是要关注官方的最新消息，自己掌握一手消息。我是因为大峡谷的一个演出吸引而来，也是在这它上面看到的消息，这是恩施大峡谷龙船调演出的官方微信公众号，需要的朋友可以自己关注了解，我分享出来个二维码吧恩施大峡谷龙船调演出下车，我们会穿过一条楼梯路，他们当地人叫这条街为“天街”。这里有卖一些拐杖还有帽子，吃的什么，强烈建议可以买一个拐棍儿，或者租一个，这个爬山真的很累哦，非常需要体力的。走过这条街就会直接到达游客中心，进去就能取网上买好的票，或者自己去窗口临时买也行，我们买的是285￥/人（这是个套票，包含了景区里的所有交通了）。买了票，在游客中心的三楼乘景交车（这个费用是包含在门票里的）去往景区。恩施大峡谷的游客景区交通车游玩的话，不用我说，恩施大峡谷就是两个景点，一个七星寨，一个地缝，七星寨我们花了大概四个多小时，地缝差不多要个把小时。所以一路下来游玩景点就要六小时左右，一定要带好充足的水和干粮，不然真的会又渴又饿哦，当然景区里也有卖的，但是……你懂得~七星寨上去是要坐索道的，不过这个费用也包含在了门票费用里，不过后面下来的时候会有一个世界最长的悬浮电梯乘坐的话是要另收费30的，其他也不会产生任何费用了。坐索道对于不恐高的人来说绝对是一大视觉的享受，因为，在索道穿梭峡谷的过程里，满眼全是道不完的风景。索道，这张图真是没有诠释到所见的十分之一我们下了索道一路向上走，运气刚刚好，遇到了龙船调的小演员快闪龙船调的小演员快闪活动一路沿着景区的观光路线，看到的也就是大家可能早已了解的景点了这是个寓意非常好的地方，天地而成的一炷香，在这里许下的心愿，应该都能实现吧？绝壁长廊地缝里这些都是大家来了都会看到的，我就不赘述了，网上好看的图片一大把。反正下来之后。我们同行一党全都只想赶快休息，吃个晚饭，因为我们晚上还要去看《龙船调》，这个建议大家来之前可以在网上看看合适的农家乐什么的，我们住的也是很普通的，景区周边农家的房价差不多都是一两百左右。环境都还是可以的，有种向往的生活的感觉。如果要求高一些的朋友，这里最好的酒店当属女儿寨莫属了，毕竟就它是四星级的。游玩两个景点，所有的游客都要乘坐之前来的景交车回到游客中心，我们也刚好来这里买好龙船调的门票，这里说明一点，如果要看演出的朋友尽早买票，因为座位是固定的，就跟电影院看电影一样。龙船调的售票厅也是在游客中心里面游客中心龙船调售票窗口因为演出是20:10，我们差不多19:00就到了游客中心三楼，因为买票的时候，窗口的小姐姐19：00之后有景交车送往剧场的，因为剧场太大了，在离游客中心2公里的位置。（景交车在演出后也会送我们回到游客中心，都是免费包含在门票里的。我们买的B区的座位，218￥/人）龙船调剧场说实话，看到这个气势恢宏的剧场大门的时候，我就已经觉得票应该不会白买了。临近夜晚的深山里，后面是巍峨的峭壁，这种烘托美的让人无法形容演出时间70分钟，我们入这个大门进入观众席也走了5分钟左右的路程，可想而知剧场有多大因为演出开演前的提示要求不能摄影录像传播，只能拍几张，还有从公众号找到的剧照发出来让大家参考一下，反正我是觉得照片无法形容现场的感受，真的是很超值了这个演出里面的背景音乐真的都是超好听又有民族特色美宋祖英唱红的龙船调有着这么一个渊源的故事，确实有种无以言表的美感。恩施大峡谷，一生怎么都要来一次的地方，希望你的路过会有不一样的感触。PS：我自己拍的好多照片一点都不好看，手残党一枚，有些图就借用了网友的，请勿见怪，如果觉得有侵权，请告知，一定删除，谢谢。评论</w:t>
      </w:r>
    </w:p>
    <w:p>
      <w:r>
        <w:t>评论：</w:t>
        <w:br/>
      </w:r>
    </w:p>
    <w:p>
      <w:pPr>
        <w:pStyle w:val="Heading2"/>
      </w:pPr>
      <w:r>
        <w:t>36.恩施自由行攻略恩施篇：土家女儿城游玩实用指南</w:t>
      </w:r>
    </w:p>
    <w:p>
      <w:r>
        <w:t>https://travel.qunar.com/travelbook/note/7299471</w:t>
      </w:r>
    </w:p>
    <w:p>
      <w:r>
        <w:t>来源：去哪儿</w:t>
      </w:r>
    </w:p>
    <w:p>
      <w:r>
        <w:t>发表时间：2018-08-30</w:t>
      </w:r>
    </w:p>
    <w:p>
      <w:r>
        <w:t>天数：1</w:t>
      </w:r>
    </w:p>
    <w:p>
      <w:r>
        <w:t>游玩时间：2018-08-21</w:t>
      </w:r>
    </w:p>
    <w:p>
      <w:r>
        <w:t>人均花费：50 元</w:t>
      </w:r>
    </w:p>
    <w:p>
      <w:r>
        <w:t>和谁：亲子</w:t>
      </w:r>
    </w:p>
    <w:p>
      <w:r>
        <w:t>玩法：深度游,人文</w:t>
      </w:r>
    </w:p>
    <w:p>
      <w:r>
        <w:t>旅游路线：</w:t>
      </w:r>
    </w:p>
    <w:p>
      <w:r>
        <w:t>正文：</w:t>
        <w:br/>
        <w:t>前言吃喝玩乐女儿城女儿城可以说是恩施的一张名片，想体验土家文化，来女儿城绝对错不了，外地的朋友注意了，女儿城一年中最好玩的几天是在每年农历七月初七至七月十二的女儿会期间，除了日常的土家文化展演，女儿会期间还会增加更多的土家民俗演出，比如刀山火海、土家草把龙、土家泼龙节、女儿会相亲、发亲、送亲、土家对对歌、拦门酒、十姊妹等等。一年一次的土家女儿会，走过路过不要错过！外地来的游客来女儿城最合适的玩法是在城里住上一夜，因为日常的演出主要集中在下午到晚上，晚上尤其热闹。恩施的公交车收车普遍很早，女儿城附近的公交车七点左右就没有了，而女儿城最吸引游客的《赶场相亲·女儿会》晚上八点才开始，演出结束后如果想打车离开通常都会非常堵车，不如在城里住一晚，早上女儿城游人稀少，在城里逛一逛也很舒服。除了坐花轿看演出等民俗体验以外，各种美食小吃自然也少不了，除了主街两边的各种小吃，城南还有一条专门的小吃街，油香、土家包谷粑粑、恩施豆皮、建始大饼、炕洋芋、蒸儿糕、烤糍粑……应有尽有，总能找到合你味口的那一样。特别推荐土家民俗博物馆前面的烤糍粑，手工做出来糍粑，烤好了夹上红糖白糖黄豆面，那叫一个香，而且才两块钱，对比我在磁器口买过的8块钱一个还什么都不夹的糍粑那叫一个好吃又实惠。女儿城还有孩子们喜爱的糖画，离开的时候不妨带几盒老人孩子都爱吃的桃片糕。正餐可以选择张关合渣、洪湖一绝，体验恩施式的火锅，特别要推荐一下洪湖一绝的藕汤。想体验一把摔碗酒则可以选择巴人堂，吃饭的同时还可以看演出。个人公众号：一度旅拍个人微信：qingcongsuiyue1984个人微博：别样小妖欢迎交流旅行和摄影相关的一切！评论女儿城演出剧目《赶场相亲·女儿会》这是女儿城每天晚上8点到9点的常规演出节目，也是所有常规表演中最受瞩目的一个节目。从女儿城正中央的赶场相亲跳摆手舞开始，一直到女儿哭嫁、出嫁，贯穿全城，注意在情境转换之前提前找个好位置以便观看哦。评论女儿会·送亲[视频] 女儿会·送亲，亲人跨火盆！恩施女儿会也叫土家女儿会，被誉为东方情人节或土家情人节，年轻男女以歌为媒，自主择偶，通过对歌的形式寻找意中人或与旧情人约会，畅诉衷情。一般每年的农历七月七至十二日举行。这是七夕女儿会期间才有的特别节目。每天的节目都不一样，遇上哪个算哪个，毕竟一年就这么几天，其他时候都是没有的，女儿城只是女儿会的一个分会场，女儿会期间，在主会场龙马镇、分会场女儿城、恩施大峡谷、 梭布垭石林等景区每天都有不同的民俗表演。遇上了也可以上桌吃个酒席哟！评论土家草把龙这也是女儿会期间才有的表演。草把龙原是鄂西山区土家人祈神驱瘟、防火、降雨的祭祀活动，2013年被列入湖北省非物质文化遗产名录。如今草把龙已演变成一种极具土家族民族特色的健身娱乐活动，除重大传统节日外，土家人用草把龙表演欢迎重要宾客，展示土家民族文化。评论舞狮表演女儿城的舞狮表演大概是我看到过最萌的舞狮表演了，表演场地在土家民俗博物馆前方，平时表演时间是下午5点到5点半，天冷的时候时间会缩短，公众假期会增加场次和表演时间。我第一次看女儿城的舞狮表演是国庆期间晚上在洪湖一绝二楼包间里看的，那里视野很好，从那个角度看，意外的萌到不行。评论女儿城配套设施女儿城海洋公园3分/1篇游记中提到门票¥预订电话：0718-8281111地址：恩施市土家女儿城海洋公园查看详情相比起广州、大连、北京等地的海洋馆，女儿城的海洋公园实在是规模有点小，这里的游客一般都是本地人，相对里面可看的来说，单次价钱偏贵，本地人多是带着孩子办张年卡比较划算。里面有全国首家室内高空蹦极，也是要单独收费的。外地游客不建议去。水下表演日常有美人鱼表演和鲨鱼喂食表演，暑假有水下西游记表演。欢乐剧场日常有海豚海狮常规表演，暑假有小丑欢乐剧场表演，五一假期还曾碰上过一次海豚顶人的水下表演。最近一次去海洋公园，运气好，看到了孔雀开屏，稍显遗憾的是海洋公园的孔雀毛有点秃了。评论土家民俗博物馆4分/2篇游记中提到门票¥预订地址：土家女儿城12栋查看详情博物馆位于女儿城主街道路右侧，进门左手边就是摔碗酒，如果不想去巴人堂吃饭又想喝摔碗酒，可以在这里过一下瘾。里面陈列展示了土家族人民生产生活、婚庆嫁娶等民俗用具，瓦屋内原汁原味的布景，让人身临其境感受到浓郁的民族风情。腌菜坛子、耕地的犁、斗笠、竹扫帚……我外公家至今还有这样的火坑，冬天点燃一堆柴火，烧一锅水，房梁上熏着腊肉，一家人坐着椅子围在火坑四周闲话家常。爆米花机器，小时候我很喜欢吃用这种机器爆出来的爆米花，家里没有机器，就自己提着米扛着柴到街上让人帮忙加工，爆好了打开机器口，“砰”的一声爆在事先拉好的口袋里，对我来说，这就是幸福的味道。吊脚楼模型。结婚用的轿子和用绳子绑好的陪嫁品，绑陪嫁也是个技术活。土家族新娘新郎传统服装。婚房里的陈设。除了各种物品陈列以外，有30余位民间老艺人常年在博物馆这里轮流进行西兰卡普、摆手舞、肉连响、哭嫁、打糍粑等民间技艺绝活和民俗表演，传承非物质文化遗产。博物馆里现在比以前商业了，里面多了不少卖东西的地方。评论出行小贴士女儿城住宿指南女儿城城内住宿选择比较多，便宜点的有多山青年旅舍，适合独自出行或者三五好友一起出行的伙伴，贵的有巷小里花园客栈、恋·清江民宿、女儿楼客栈、巴人客栈、女儿城艺术酒店等，适合情侣、家庭出行的朋友。女儿城的淡季旺季住宿价格相差比较大，黄金国庆周不仅价钱比平时贵不少，住宿还会很紧张，一定要提前预定哟！淡季的话一些地方大概能120-130元左右就能住标间，淡季不用提前在网上预定，说不定去前台问问还能便宜点，也可以自己实际看看对比一下再确定住哪里。评论女儿城交通指南公交：12路环线、15路、21路、21路、25路、28路、31路、39路均可在华硒生态园下车，然后步行800米到达。出租：恩施出租车起步价5元，不堵车的时候很便宜。评论</w:t>
      </w:r>
    </w:p>
    <w:p>
      <w:r>
        <w:t>评论：</w:t>
        <w:br/>
        <w:t>1.停车场有人管管不？21点多到现在23点多了还没有出去，弄啥哩？</w:t>
      </w:r>
    </w:p>
    <w:p>
      <w:pPr>
        <w:pStyle w:val="Heading2"/>
      </w:pPr>
      <w:r>
        <w:t>37.恩施武当之湖北行</w:t>
      </w:r>
    </w:p>
    <w:p>
      <w:r>
        <w:t>https://travel.qunar.com/travelbook/note/7389371</w:t>
      </w:r>
    </w:p>
    <w:p>
      <w:r>
        <w:t>来源：去哪儿</w:t>
      </w:r>
    </w:p>
    <w:p>
      <w:r>
        <w:t>发表时间：2018-09-04</w:t>
      </w:r>
    </w:p>
    <w:p>
      <w:r>
        <w:t>天数：7</w:t>
      </w:r>
    </w:p>
    <w:p>
      <w:r>
        <w:t>游玩时间：2018-08-04</w:t>
      </w:r>
    </w:p>
    <w:p>
      <w:r>
        <w:t>人均花费：3500 元</w:t>
      </w:r>
    </w:p>
    <w:p>
      <w:r>
        <w:t>和谁：三五好友</w:t>
      </w:r>
    </w:p>
    <w:p>
      <w:r>
        <w:t>玩法：暑假</w:t>
      </w:r>
    </w:p>
    <w:p>
      <w:r>
        <w:t>旅游路线：</w:t>
      </w:r>
    </w:p>
    <w:p>
      <w:r>
        <w:t>正文：</w:t>
        <w:br/>
        <w:t>前言说说这次旅行介于几年以来每个暑期，吃喝玩乐小分队游历祖国大好河山的完美经验，今年的队伍迅速扩大到了20人。在选择出行地点中纠结良久，毕竟要凑各自的年假时间上也是有限制，加上每到暑期都是旅游的旺季，成本也会相应的增加。此刻，一张网上在湖北恩施拍的美照吸引了我们，广告语的意思就是:何必去仙本那去寻找这样的意境，湖北恩施就有！考虑到恩施旅游4天时间就够了，所以在线路上斟酌了一番又加上了武当山，整个儿行程一共7天。终于，在这个炎热的8月，我们一行人明知山有火偏向火山行，热热火火的来到了湖北。目的地选择好，出行所有的车票和门票就交给了旅行社。如果时间允许可以走这样的线路：恩施-武当山-神农架，当然这比较适合爬山爱好者。说实话，我们大批人恩施爬下来几乎已经累瘫，第二天全车人都是螃蟹走，场景很是滑稽哦。先晒晒我们的大致行程吧：第一天：无锡-恩施，早上8：30的动车，下午5：30可以到达第二天：恩施清江风景区以及土家风情古镇女儿城，船程就4-5个小时，不算累。第三天：恩施大峡谷整天，累断腿。第四天：早上游览土司城，中午动车前往宜昌，然后车行5个小时到达武当山。第五天：游览武当山，结束后直接驱车襄阳第六天；襄阳游览古隆中，中午动车前往武汉第七天：早上游览黄鹤楼，下午动车返回无锡。整个儿的行程不算太赶，标志性景点还是都走到了，奈何天气太热，山里也没有预想的凉快所以极其消耗体力，到最后基本无暇欣赏风景所以可能对景区会带有一些个人观点。无论如何任何地方都是错峰游才更有味道。下面我就以景区为代表大致说说吧：评论恩施篇恩施全称应该是恩施土家族苗族自治州，是湖北省唯一的少数民族自治州，相对沿海城市这里要落后贫瘠一些，当然自然风光也就更加趋于原始，在此基础上旅游业就没有那么特别的商业化，但是基础设施也还是欠缺那么一些些，它和杭州是兄弟友好城市，所以浙江人到这里旅游门票都是半价，近几年恩施也是旅游业重点宣传的热门景区，暑期的人还是相当多的。恩施地方不大，主要的景区也就是清江风景区和恩施大峡谷，至于土司城和女儿城对于我来说兴趣不大。也许是地处内地，山地居多，这里土壤富含硒元素，空气新鲜，食物健康所以长寿的人特别多。恩施火车站当晚在这家网红店吃的豆腐渣拌米饭超级美味合渣玉米粑粑很好吃提起清江，只要唱起那首大家耳熟能详的龙船调就知道了：妹娃子要过河，是哪个来推我嘛......游览清江基本就是坐船，而且船程也比较长，前后大约5个小时，有千层岩，红花淌峰林，五花寨，景阳大峡谷，蝴蝶崖等美景。与我而言每个景点都相聚一段距离，其余时间也就是坐在船上百无聊赖，关键冷气也不足，加上乌压压的人就感觉烦热异常。也许是天气不那么晴朗，一片灰蒙蒙的，清江也没有预想的清澈，除了湖水碧悠悠没有什么特别惊艳之处。只有蝴蝶崖感觉还比较形象，相对去年在贵州偶遇的舞阳河带来的惊艳，清江远没有传说的那么美。船餐也可怜的不行，倒是下午去女儿城吃的晚餐还有些土家人特色，特别是摔碗酒边喝边摔很是酣畅淋漓。提到土家族的饮食还是有些趣味，当天到达恩施就跑到一家叫做“张关合渣”的网红店去吃饭。饭店和咱们的“大食堂”类似，点菜时点几样主菜其余的都是配菜，配菜量不多但是比主菜好吃，那个玉米粑粑小巧玲珑一口一个，味道很赞。菜还是以辣为主，一行的江南人有些不适应。而且不让人家放辣椒做菜，那个菜也就失去了土家族的灵气。最令我怀念的就是合渣，实际上就是用豆腐渣做的菜，空口吃或者拌米饭都很有感觉。至于这天去的巴人堂应该是女儿城里相对较好的餐厅，里面有歌舞表演，摔的酒碗是土制的，一元一个，只要你高兴爱摔多少摔多少，这里讲究的是摔碗摔的尽兴，至于饭菜的味道还是大路货吧。清江风光蝴蝶崖结婚啦预备被摔的碗土制碗蒜头特别好吃查看全部评论(1)武当山篇随笔恩施做动车2小时就可以到宜昌，然后驱车5小时就来到了武当山脚下。入住的武当山宾馆很给力，一顿异常丰富自助早餐让我们陷入了严重的选择性障碍。但是不建议在外面饭馆吃饭，时不时的会来个温柔一刀。武当山是道教圣地，联合国公布的世界文化遗产地之一，武当武术的发源地。一提起武当山，金庸小说里的人物就层出不穷的浮现于脑海，张三丰，张无忌，赵敏，周芷若......哈哈，大家七嘴八舌又回忆了一番经典。大门口看到很多慕名而来的老外有模有样的学着武当武术，霎时间感觉神圣了不少。几个主要的景区就是太子坡，金顶，紫霄宫，其中南岩宫是以悬挂在半山腰的风景最为独特的道观最为著名。我们原先的安排是一天看完所有的景点，然而现实告诉我们景点与景点之间区间车的距离就有一个小时，每个景点也是要爬山的，对于在恩施已经耗费大半体力的我们绝对是心有余悸。第一站在太子坡给老实认真的当地解说员游说了一番，莫名其妙捐助了一笔银子得到几句全部类似的箴言；气喘吁吁的爬上金顶结果雾气蒙蒙看不到啥风景；紫霄宫我压根就没进去，在外面和猴子玩；等到最后一个南岩宫已经下午2点了，听说来回要爬2个小时果断放弃了。也许是本人笃信佛教的缘故，不能完全领略道教的真谛，反正来过了也不算遗憾吧。出了武当山直接奔襄阳：靖哥哥，我们来了！在这家店给宰了一刀，不过蔬菜很好吃都是人武当山纪念评论襄阳古隆中随笔到了襄阳才知道这里最有名的不止是金庸书里靖哥哥抵抗金兵的地方，而是这曾是三国时期著名政治家，军事家诸葛亮在此学习生活的地方。著名的刘备“三顾茅庐”以及脍炙人口的“隆中对”就发生在这里。这个地方山清水秀，人杰地灵，人才辈出，同期的管仲，乐毅也都出自这里。诸葛亮祖籍是山东人，后来随叔父定居在此，躬耕苦读，留意世事最后成就了一番伟大的事业。那篇享誉遐迩的“出师表”是历代学生学习的课文之一：先帝创业未半而中道崩殂，今天下三分，益州疲弊，此诚危急存亡之秋也......襄阳的饮食很便宜，我们入住的酒店在网上的评价不错，环境和菜品以及价格都很棒，在襄阳我们吃了一顿此行最为丰富最为合口的晚餐。襄阳酒店里的饭菜太好了，性价比超高来个集体照吧三顾茅庐的故事每天在上演评论武汉东湖+黄鹤楼随笔襄阳驱车到武汉已经晚上了，武汉给我的感觉就是很大，我们时间不多只能看个东湖和标的景点黄鹤楼。毛泽东一生钟爱东湖，将其称为“白云黄鹤的地方”。夏季的东湖湖面是盛开的一望无际的荷花，东湖面积比杭州西湖大很多，一个小时的时间根本领略不了它的壮美，而且我觉得春季来这里看樱花才最合时宜。这家店也是网红，味道不错武昌鱼这个好吃至于黄鹤楼真正是构造精美，大气磅礴，据说我们现在看到的也是1985年重新建造的，它与岳阳楼和滕王阁并列江南三大名楼。登楼远眺，长江大桥逶迤江面，武汉三镇的风光一览无遗，的确是一个直抒胸臆的绝佳地，也难怪会留下那么多文人骚客的诗词墨宝。“昔人已乘黄鹤去，此地空余黄鹤楼。黄鹤一去不复返，白云千载空悠悠。晴川历历汉阳树，芳草萋萋鹦鹉洲。日暮乡关何处是？烟波江上使人愁。查看全部评论结束注意事项7天的湖北行在夏日的艳阳下结束了，虽热虽累但也收获良多。感兴趣这条线路的朋友实际上中途可以放弃武当山直接去神农架，当然畅游神农架也是需要4天左右。沿线三个山爬下来太考验体力，而且风景也基本上大同小异，这就看个人选择了。评论</w:t>
      </w:r>
    </w:p>
    <w:p>
      <w:r>
        <w:t>评论：</w:t>
        <w:br/>
        <w:t>1.灶头</w:t>
        <w:br/>
        <w:t>2.这个是什么呀？emmm看起来很神奇的样子</w:t>
        <w:br/>
        <w:t>3.哈哈，还行吧</w:t>
        <w:br/>
        <w:t>4.湖北的美食看起来也很不错哎！看得快流口水了</w:t>
      </w:r>
    </w:p>
    <w:p>
      <w:pPr>
        <w:pStyle w:val="Heading2"/>
      </w:pPr>
      <w:r>
        <w:t>38.湖北恩施旅游3日游（正确的）旅游攻略打开方式</w:t>
      </w:r>
    </w:p>
    <w:p>
      <w:r>
        <w:t>https://travel.qunar.com/travelbook/note/7396444</w:t>
      </w:r>
    </w:p>
    <w:p>
      <w:r>
        <w:t>来源：去哪儿</w:t>
      </w:r>
    </w:p>
    <w:p>
      <w:r>
        <w:t>发表时间：2018-09-17</w:t>
      </w:r>
    </w:p>
    <w:p>
      <w:r>
        <w:t>天数：3</w:t>
      </w:r>
    </w:p>
    <w:p>
      <w:r>
        <w:t>游玩时间：2018-09-15</w:t>
      </w:r>
    </w:p>
    <w:p>
      <w:r>
        <w:t>人均花费：1200 元</w:t>
      </w:r>
    </w:p>
    <w:p>
      <w:r>
        <w:t>和谁：家庭</w:t>
      </w:r>
    </w:p>
    <w:p>
      <w:r>
        <w:t>玩法：短途周末,自驾,徒步,毕业游,古镇,摄影,人文,赏枫,夏季,暑假,赏秋,中秋节,国庆</w:t>
      </w:r>
    </w:p>
    <w:p>
      <w:r>
        <w:t>旅游路线：</w:t>
      </w:r>
    </w:p>
    <w:p>
      <w:r>
        <w:t>正文：</w:t>
        <w:br/>
        <w:t>前言我眼里的恩施[视频] 腾讯恩施地形以山区为主，恩施喀斯特地貌发育溶洞溶洼众多，恩施自然风光以“雄、奇、秀、幽、险”著称，恩施自然景观有：位于恩施、利川、咸丰3县市交界的国家级自然保护区星斗山，位于宣恩、鹤峰、恩施和湖南桑植4县市交界的国家级自然保护区七姊妹山，咸丰县的坪坝营、唐崖河（黄金洞）、小南海，利川腾龙洞、佛宝山大峡谷、玉龙洞、水莲洞，巴东神农溪、格子河石林、水布垭，恩施的梭步垭石林、恩施大峡谷、龙洞河风景区，建始县野三河、黄鹤桥风景区，来凤的仙佛寺风景区、卯洞风景区，鹤峰的省级自然保护区木林子等。恩施大峡谷：全程8.5公里，爬完全程约4~6小时，爱美的女士也建议穿上运动鞋、布鞋，方便舒适。如果有老人小孩及身体较弱者，建议在山下买根木拐杖，很结实，不刺手。很容易砍价。零食、水等建议自带，因为越到山上要价越高，可以翻几倍。中途没有捷径下山，也不走回头路，所以是在走不动的朋友可以坐滑竿（还是自己走比较好，锻炼身体）。景区出口3公里处可自费坐电梯，电梯可送到返程中心1公里处。恩施城区到恩施大峡谷约67公里，约2小时车程；利川城区到恩施大峡谷约37公里，约45分钟车程。提示：带小孩的朋友，如果小孩在3岁以下，建议不带小孩游览大峡谷，3岁以下小孩很难单独走完全程，大人要背的话也很辛苦。除了大峡谷外，最大的景观特色是两岸典型而丰富的喀斯特地貌：有天坑，有地缝，有天生桥，有溶洞(200多个)，有层层叠叠的峰丛，还有近乎垂直于大峡谷的大断崖。峡谷中的百里绝壁、千丈瀑布、傲啸独峰、原始森林、远古村寨等景点美不胜收。评论说说这次旅行9月初，老爸曾提议今年十一在武汉周边转转，当时反响不是很热烈。不知不觉到了29号，眼瞅着朋友圈里陆续开始晒图了，莫名的紧迫感油然而生。抱着十一期间一定要出去玩玩的信念，晚饭后，家里人迅速碰了个头，目标锁定在恩施，利川。其一：恩施大峡谷景区是国家AAAAA级旅游景区，是来恩施必玩的景区，著名有一炷香、云龙河地缝、七星寨景区等景点；其二：恩施腾龙洞景区，腾龙洞系国家AAAA级景区，属中国已探明的最大溶洞，腾龙洞以其雄、险、奇、幽、绝的独特魅力驰名中外。其三：恩施土司城风景区，坐落在恩施市西北，属全国唯一一座规模最大、工程最宏伟、风格最独特、景观最靓丽的土家族地区土司文化标志性工程（主要景点：土司城门楼、风雨桥、廪君庙、土司校场、王府九进堂、土司城墙、钟楼、百花园、鼓楼、百虎雕像等景点）；其四：恩施女儿城，世间男子不二心，天下女儿第一城！中国恩施土家女儿城（著名景点：女儿街、盐水女神 、女儿城民俗博物馆 、小吃街 、相亲草坪）世人的不断努力，留给了后人，路在脚下的精神。评论旅游备带1.多带电池，充满电；多带相机卡。带三脚架，溪水拍摄必备。2.要拍旅游纪念照的务必带/开启闪光灯，补光用。因为在观景台基本都是背光拍摄。3.矿泉水5块钱，饮料6-10块钱，算起来，当然饮料要划算点4.所有的小吃都可以还价（虽然我没还价），但的确即使是正规商店里小吃，都看见有对半还价成功的。5.住宿基本在60-150元之间，条件其实相差不大，空调是否有完全无所谓，晚上还是比较冷的。热水是必须要有的。需要网络的，有些农家乐是有无线网的。6.尽量入住集旅店中的地点，虽说景区内环保车是招手停车，但在旺季或者看白天景点的旺时，环保车在出发点就都是满的，满车是不停车的。7.小型的环保车是通往各个景点之间的，具体上哪辆车一定要先和调度问好，调度一般都是站在等车排队门口的那个人，很明显。8.大型环保车（大巴）是专门通往景点和缆车之间的，都是短途的。与小型环保车站点都是分开的，通常相距都在500米左右。9.建议在门口就买张地图，地图很详细，很有必要。我是完全没有地图一路问下来的，到离开景区的时候才买了张做纪念。网上的地图实在太简陋了。10.整个景区都被中国移动覆盖了。11.所有拍摄点，都可以让工作人员用你的相机帮你拍照，只收2块钱。张数无所谓。他们拍的水平还是可以的，起码很讨好人。12. 下雨都是一小片一小片的，女儿城下暴雨了，恩施大峡谷景区可能就是大晴天。13.湖北省属于山区蚊虫较多备带点花露水，早晚温差比较大，备带一件长袖衬衫。恩施大峡谷恩施土司城评论恩施旅游行程安排恩施旅游出发前一直为是跟团还是自由行而纠结，由于朋友的假期时间关系，最后还是选择了自由行，事前不断在网上做攻略，越看越糊涂，毕竟和往前不同，这次出游是山区自然景观游玩，第一怕走回头路耽误行程游玩，浪费时间，在陌生的城市徒劳周转，第二担心花费的费用而没有看到精华的景点，这是我最担心的。9月15日~9月18日这次行程计划的是湖北恩施旅游一地3天2晚自由行，早上7点从家里出发前往汉口火车站，乘坐 D5997（09:00-12:58）前往恩施；去之前就听闻湖北景点多而且地势复杂，容易迷路，而我们时间也有点赶，所以出行前我们决定报一个去哪网度假板块自由行产品：选择参加啦私家小包团吃住全包玩起来也更舒心，无任何购物，适合当代人们选择出游旅行的方式。产品名称：【跟团游】湖北恩施大峡谷+腾龙洞+土司城+女儿城精华三日游0购物去哪网度假订单号：2100866885（搜查路线）预订日期：2017-09-15产品链接：https://zjjx6.package.qunar.com/user/detail.jsp?abt=a&amp;id=2100866885&amp;amp;day1：出发恩施——抵达恩施站开始游玩——恩施土司城——恩施女儿城自由活动——住宿day2：酒店出发——恩施大峡谷——云龙地缝——七星寨——晚上自由活动——住宿day3：酒店出发——腾龙洞风景区——激光秀——利川站返程关于推荐：我们很久以前就有到湖北恩施旅游的计划，所以在网上看了很多关于恩施的旅游攻略，俗话说的好，看的越多，思路越乱，越看越多，越看越乱，最后出发前还是决定在恩施当地找一个，帮忙规划行程，安排住宿，交通，预定门票，这样不紧节省了费用，也省心了很多；几天的衣食住行都是她给我们安排的，来张家界游玩找个当地的童鞋感觉自己也省心多了，不要再为每天的柴米油盐住宿而发愁，只管吃好玩好开心就好。这几天下来也是辛苦向导她了，很好的服务，让我由衷的表示谢谢，也是因为这趟旅途让我们成为了朋友。感谢您用心的安排！给予点赞好评!父母留影，从他们的笑容中，我看到了幸福。这也是我们做孩子的最大回报。希望每年都可以一家人出游，领略大自然。评论恩施旅游攻略美食攻略恩施由于其特殊的地理环境，所以当地餐饮既有蜀地麻辣特色又具潇湘香辣风格，特别是当地颇具土家族和苗族特色的风味小吃更是吸引了不少的游人。 恩施的酸菜、富硒洋芋糊、辣子鸡、薇菜烧腊肉，以及土家族、苗族的格格、合渣、腊肉、土豆干等风味独特美食小吃，特色鲜明，花样繁多。土家油茶汤：民谚曰：“不喝油茶汤，心里就发慌”，“一日三餐三大碗，做起活来硬邦邦”。土家油茶汤用食用油炸适量茶叶至蜡黄后，加水于锅中，并放上姜、葱、蒜、胡椒粉等天然佐料，水沸后舀入碗中，加上事先炒好（或炸好）的炒米花、玉米花、豆腐果、花生米、黄豆等“泡货”即可食用。土家油茶汤是恩施土家族具有代表性的饮食文化之一，也是土家人非常钟爱的传统食品，凡是贵客临门，土家人都要奉上一碗油茶汤。土家油茶汤香、脆、滑、鲜，味美适口，提神解渴，堪称中国茶文化一绝，源远流长。至今在全州，特别是在咸丰、来凤等地盛行。合渣：合渣又名懒豆腐。恩施土家人对合渣有着深厚的感情，特别是在兵荒马乱之年，由于粮食奇缺，合渣救下了不少人的性命，流传有“辣椒当盐，合渣过年”的民谚。在恩施，合渣的吃法很多，其中张关合渣是制作合渣火锅的典型。张关合渣因宣恩一小集镇“张关”而得名，是将合渣煮好后点卤变得稍干，加鲜汤配猪肉、仔鸡、鸡蛋等做成鲜肉合渣、仔鸡合渣、鸡蛋合渣等系列合渣火锅，尤以镇上一位黄姓老太婆制作的最有名、最为地道。另外，深泉合渣也是当地比较出名的合渣店。“洋芋”就是土豆，在恩施的街头，有很多卖炕洋芋的小摊，清江河姊妹大桥上，几十个中老年妇女天天在人行道上卖炕洋芋。她们一般用特别小的那种洋芋，用恩施人专用的洋芋刮刮，薄薄地刮掉一层土豆皮。小炉子里烧着蜂窝煤，火上的平底锅中摆满了小洋芋，倒上熟菜油，盖上锅盖，细细地焖。过一会再翻一翻，一直到所有的洋芋都二面黄，再舀起来放进另一个锅中，加盐、辣椒、花椒、葱、姜、蒜，飞速翻炒几下，把这些佐料都在洋芋上拌匀了，就可以卖给人了。两块钱一小碗，捧在手里，用牙签戳了边走边吃，也是一件小乐事。恩施掉渣饼原名建始大饼，而广为人知所知的是“恩施掉渣饼”，不过到了恩施却没人这么叫。掉渣饼可谓是风靡全国，它制作简单，口味非常好。到了它的发源地是否要尝尝最原汁原味的“烧饼”呢？神豆腐：神豆腐也叫观音豆腐，咸丰民间，每到炎夏季节，农家常用一种树叶来制作成“豆腐”食用。传说是观音菩萨在灾荒之年点化穷人用这种树叶制作豆腐充饥度荒的。这种树叶叫斑鸠柞叶，是不可多得的保健食品原料，具有清热解毒、开胃生津，明目去火、强筋健骨的功能。神农溪刁子鱼：巴东神农溪出产的刁子鱼肉质细嫩、味美少刺，将它与姜丝、干椒、芝麻以及各种调味料一起用大火煸至皮脆里嫩，香辣无比，非常开胃。薇菜烧腊肉：薇菜是一种名贵的天然野生草本植物，俗称猫儿蕨、兰茎苔，用它来炒腊肉，色泽鲜艳，腊香味美。评论门票攻略恩施大峡谷是世界地质奇观、喀斯特地形地貌天然博物馆，被赞誉可与美国科罗拉多大峡谷媲美。峡谷中有百里绝壁、千丈瀑布、原始森林、远古村寨等，是夏季避暑休闲的好地方。在景区内你可以下到深达百米的地缝中，也可以行走在300米高处的悬空栈道上，享受与众不同的刺激感。景区门票仅限当日有效，如遇特殊情况当日部分景点没有游览完成，须在游玩第二天早上，在售票窗口盖延期日戳（票口可核实到具体未游玩的景点），第二天方可继续使用，具体以景区披露为准。恩施大峡谷游览大峡谷最开始的一段路是最难的，石阶陡而长，一根登山杖可以为你节省不少体力。如果不想登石阶上山，可以从游客中心直接坐缆车上山，这样会轻松很多。恩施大峡谷门票：1月1日-12月31日 周一-周日普通票:七星寨110人民币/云龙地缝40人民币观光设施:景交车（含往返）30人民币/索道上行105人民币/索道下行100人民币/索道往返联票200人民币/手扶电梯30人民币大峡谷半票:七星寨、云龙地缝：学生和老年人凭有效证件开放时间3月1日-11月30日 周一-周日08:00-16:1512月1日-次年2月29日 周一-周日08:00-15:00恩施大峡谷恩施土司城门票：1月1日-12月31日 周一-周日普通票:45人民币半票:儿童身高1.2-1.4米、60-70周岁的老人持身份证、学生持学生证享受半价优惠。免票:儿童身高1.2米以下、70岁及以上老人、残疾人、现役军人凭有效证件免费。土司城交通：从市内乘坐30路公交车即可到达土司城开放时间：1月1日-12月31日 周一-周日08:00-17:00(开放时间)土司城游玩时间：参考时间3小时左右。腾龙洞门票：1月1日-12月31日 周一-周日普通票:150人民币腾龙洞开放时间：1月1日-12月31日 周一-周日08:30-17:30(开放时间)腾龙洞游玩时间：参数时间3-5小时左右。评论交通攻略景区错综复杂，比较分散，岔路较多，千万不要相信百度地图在恩施的导航。找路基本靠嘴，靠站牌……不知道恩施有木有租车的业务，如果有就租一个吧，保证你的旅程愉快程度可以提高两颗星。坐公交车简直是浪费感情浪费时间的事，还是拦出租车吧，那种红色老年代步车同样可以载客，坐吧孩子。去大峡谷只能到航空路汽运站，当然可以包车去，单程200左右，只能坐四个人；从大峡谷没有直接到火车站的大巴，所以还是老老实实坐回市区再搭车去火车站吧。施土家族苗族自治州位于中国湖北省西南部，交通还算便利。恩施建有自己的民用机场，游客可以乘坐飞机前往恩施。恩施的铁路也已经开通，可以从全国各地乘坐火车前往。但到达恩施最便捷的方式还是乘坐长途汽车，大多从武汉、重庆、宜昌出发。有条件的游客还可以自驾前往。火车站自驾出游恩施：自驾去恩施一般有两条路选择，一条是从武汉出发，一条是从重庆出发。恩施州境内都是山路，自驾出游一定要减速慢行，不要赶夜路。武汉—恩施大约560公里，需6小时左右，单程路费是350元（高速）。1）武汉—宜昌—长阳，高速400km，3小时；2）宜昌—恩施，高速160km，3小时。重庆—恩施大约390km，需6小时左右，单程路费265元。1）重庆—利川，320km，4.5小时；2）利川—恩施，70km，1.5小时。恩施抵达恩施机场:恩施建有民用机场，距离恩施市区4.5公里，每周有20多班航班往返武汉、宜昌、重庆等地。恩施到武汉每天对开2个航班，并开通了恩施到广州、北京、海口、上海的航班（中途武汉落地）。评论季节攻略恩施的最佳旅游季节是四、五月份。恩施土家族苗族自治州属季风性山地气候，夏无酷暑，冬少严寒，雾多，雨量充沛。由于地形复杂，海拔高差悬殊，恩施州平均海拔1000米左右，最高三千多米，最低六十多米，民间素有“低山称谷、高山围炉”、“十里不同天，百里不同俗”的谚语。气温随海拔升高而递减，全年气温最低在1月，最高在7月。出行看点：恩施大峡谷位于恩施市屯堡乡和板桥镇境内，是清江大峡谷一段，峡谷全长108公里，其中百里绝壁、千丈瀑布、独峰傲啸、原始森林、远古村寨美不胜收，主要有大河扁、大小龙门、云龙河瀑布、前山绝壁、马寨绝壁、朝东岩隧道、车坝水库、罗针田农庄、天楼地枕电站、铜盆水森林公园、屯堡至大龙潭清江漂流共11个景区，极具开发价值的达300平方公里。除了河小峡谷大,最大的景观特色是两岸典型而丰富的喀斯特地貌:有天坑,有地缝,有天生桥,有溶洞(200多个),有层层叠叠的峰丛,还有近乎垂直于峡谷的大断崖……曾游历欧美的张良皋教授将清江大峡谷与美洲的科罗拉多大峡谷相比，他说，论壮观，科罗拉多大峡谷与清江大峡谷不过伯仲之间，论美丽，清江大峡谷的沐抚段实在无与伦比。 八百里清江中，恩施屯堡至沐抚的大峡谷，以气势雄阔的绝壁险峰称奇于世。评论旅行的见解旅行有时候也仅仅只是为了让自己的生活多一点偶然，打破一成不变的生活规律。钱永远赚不完，平日里的各种压力，一天天的累积在心底，终究会在一个合适的机会来临时，以一种近乎欢呼雀跃的姿态去迎接。无论是住新的酒店，还是坐一趟陌生的班机，想象自己的身影曾经在某个城市歇息过一晩，在某个地域的上空穿过，那么这个地方对我们来说就不那么陌生。暑假出游此次果断带着家人抉择：不走寻常路（山峰、峡谷、洞穴）集结地恩施；天然地质代表自然景观地缝，峡谷，瀑布一睹方修。恩施我来了。恩施精华景点之一有人说它像什么，而我喜欢叫它 "顶天立地” 目的地打卡精华景点（一炷香）恩施大峡谷一炷香高约150余米，最小直径只有4米，此地的岩石的抗压强度是800千克每立方厘米，它风吹不倒，雨打不动，傲立群峰之中千万年，守护着这片神秘的土地。避暑之地（峡谷地缝）仿佛散发着凉意。这个暑假我来过。恩施云龙地缝至少形成于5千万年前，从地缝顶部到地缝底部的地层主要为形成于2.1－2.9亿年间、跨二迭与三迭纪的灰岩；全长3.6千米、平均深75米，平均宽15米，两岸陡峭，飞瀑狂泻、缝底流水潺潺，上通天水暗河，下联莽莽清江。地缝上共有7条半瀑布(有一条瀑布叫“半流瀑”，丰水期有，枯水期无，故称半条瀑布)。云龙地缝曾是云龙河的伏流段，以暗河形式沉睡地下二、三千万年，后因水流在地下强烈掏蚀，在地表不断剥蚀、致使暗河顶部坍塌，地缝才得于面世，成为恩施大峡谷一大奇观。评论顺利出发恩施早上7点从家里出发前往汉口火车站，乘坐 D5997（09:00-12:58）前往恩施。列车驶入恩施境内，四围都是连绵的山峰，高速公路几乎都是“高架”而成，火车则是不断地穿越隧道。网红景点打卡（一炷香）地貌独特国地质大学实地考证，这是世界上唯一两岸不同地质年代的地缝。早已联系好的导游向导早早在此和我们会面，直接坐车抵达目的地，正确的旅途从这里开始。评论第1天：女儿城——土司城恩施土司城5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距离恩施市区约2公里，是全国规模最大的土家族地区土司文化标志性工程，也是全国土家族吊脚楼中规模最大、风格最典型的仿古建筑群。九进堂是整个土司城的核心部分，由333根柱子、333个石柱础、330道门、数千块雕花木窗、上千根檩子、上万根椽木组合而成。看点之一是土家族十分崇尚的先祖“廪君”庙，廪君庙坐西朝东，紧傍庙宇沿山壁绘有巨大长卷壁画，壁画记载了廪君一生的豪情壮举。另外，景区内的土家族民居——吊脚楼也值得游客观赏，吊脚楼多依山傍水而建，房前屋后多植果木与竹林。恩施土司城交通：从市内乘坐30路公交车即可到达。恩施土司城门票：1月1日-12月31日 周一-周日普通票:45人民币半票:儿童身高1.2-1.4米、60-70周岁的老人持身份证、学生持学生证享受半价优惠。免票:儿童身高1.2米以下、70岁及以上老人、残疾人、现役军人凭有效证件免费。恩施土司城开放时间：1月1日-12月31日 周一-周日08:00-17:00(开放时间)稍作调整，当地导游领着大家上了大巴，前往第一个景点土司城。土司城位于恩施市内，从火车站出发，半小时车程即可到达。刚入九进堂的大门，就被热闹的歌舞声吸引，上楼一看，表演正在进行。只可惜游人太多，实在找不到一个合适的位置。顺着陡峭的石梯上去，就是城墙。远处的亭子，就是土司城的最高点。一墙之隔，穿越古今。评论恩施土家女儿城5分/55篇游记中提到门票¥预订门票价格：免费开放开放时间：全天开放电话：0718-8028699地址：恩施土家族苗族自治州恩施市马鞍山路41号查看详情土家女儿城位于湖北省恩施市区七里坪，是全国第八个人造古镇，仿古与土家吊脚楼相结合，完美的体现了土家族的民风民俗。吃喝玩乐设施齐全，这里还有全国首创室内情景剧场-女儿城大剧院，同时还拥有湖北省内最大的水上乐园。女儿街是女儿城的代表，位于古城的核心位置，是城区最繁华的街道，同时也是恩施市区商业最为繁华的街区之一。这里的气候冬少严寒，夏无酷暑，雾多寡照，终年湿润，来此游玩，四季皆宜。不得不提的是这里特殊的文化风俗，被誉为东方情人节或土家情人节、摆手舞、摔碗酒等都吸引着游客的好奇心。女儿城交通12、21、25、28至华硒生态园下车即到或乘坐31路至女儿城水上乐园女儿城开放时间全天游完土司城，旅行社安排我们入住酒店，酒店位于火车站附近。旅行社是不安排三餐的，于是我带着父母去尝尝恩施特色店：张关合渣；火车站打的过去13元。晚上自由活动。吃饱喝足了，我们从张关合渣店打车前往女儿城，费用12元。这是当地年轻人相亲的地方，请看牌坊。这里绝对是个吃货天堂，各式各样的小吃，民族特色食品，五花八门。我们是因为一肚子的“张关合渣”，实在装不下了。评论第2天：云龙地缝——七星寨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湖北恩施大峡谷位于恩施市屯堡乡和板桥镇境内，是清江大峡谷一段，峡谷内有地缝，有层层叠叠的峰丛，还有近乎垂直于峡谷的大断崖。景区可以分为山下的云龙河地缝和山中区域。进入景区后，先乘坐观光车前往云龙河地缝，游玩后继续乘坐观光车到达景点“倒灌水”（观光车到这里结束）。从这里开始，沿着一条环形的山间台阶可以游遍整个山中区域，不用走回头路。游客可以全程步行（约3小时），也可以在上山途中选择一段索道，在下山途中选择一段电梯。下山后，再次乘坐观光车到达景区大门。在云龙河地缝中，你可以沿着垂壁上的栈梯下到地缝中的渊谷深处，抬头看天，只是一条蔚蓝的缝隙。而深谷中寒气袭人，几条瀑布从两边的绝壁上飞泻而下，形成阵阵水雾。从“倒灌水”开始进入山中区域。其中主要景点有一线天、绝壁长廊和一炷香等。恩施大峡谷的一线天是一条弯弯曲曲的线，两边的高崖扭曲着冲向高天，离岸边壁石乱牙交互，窄处侧身难过。出了一线天，就到了绝壁长廊，这是一条悬崖栈道，行走在300米高的天然垂直绝壁上，足下悬空，向远方望去，众山绵延，脚下是村庄田园。“一炷香”是高达150多米，最小直径只有4米的峰柱，是整个景区的标志，是大峡谷的镇谷之宝。整个景区被郁郁葱葱的原始森林所覆盖，处处草木茂盛，空气非常清新。登山的途中有不少当地乡民摆摊设点，卖一些小吃、山货和土特产，当地居民多为土家族。景区内设有酒店和农家乐，有兴趣的游客可以在景区内住宿一夜，感受下山中的宁静夜晚。特别提示1. 景区门票仅限当日有效，如遇特殊情况当日部分景点没有游览完成，须在游玩的第二天早上在售票窗口盖延期日戳（票口可核实到具体未游玩的景点），第二天方可继续使用，具体以景区披露为准。2. 如果想乘坐索道，一般只买上行票就可以了，景区内就只有一条环山台阶路，游客游览时不走回头路。交通乘车路线：恩施市区，公交车（出租）到市区再转大巴到景区。自驾路线：①从恩施城走航空大道，经过土司路和旗峰大道上318国道，几分钟之后靠右手边的分叉路口，进入到大峡谷景区的路，一个小时多一点就到了大峡谷停车场（马鞍龙 停车场）。②从恩施出发直接走318国道，到团堡镇后从右手下国道走大峡谷专用路，到马鞍龙停车场。恩施大峡谷门票：1月1日-12月31日 周一-周日普通票:七星寨110人民币/云龙地缝40人民币观光设施:景交车（含往返）30人民币/索道上行105人民币/索道下行100人民币/索道往返联票200人民币/手扶电梯30人民币半票:七星寨、云龙地缝：学生和老年人凭有效证件开放时间3月1日-11月30日 周一-周日08:00-16:1512月1日-次年2月29日 周一-周日08:00-15:00早上6点半集合，前往大峡谷。车程约2小时。一路上，导游给大家介绍了很多当地民俗民风。印象最深的一处是相亲：以前当地男生遇到心仪的女生，会去踩她的脚，女生如果喜欢这个男生就会眨左眼；不喜欢，拒绝交往就会眨右眼；如果女孩是眨双眼，则表示男生可以为所欲为。现在发展为，喜欢的话，不用踩脚，说“我踩你”就OK。So, 恩施土家族女孩的世界里, 我踩你 = 我爱你。坐落在群山之间的游客中心。考虑到今天的游玩对体力的考验很大，在导游的建议下，我们额外购买了上山索道票（110元/张），当然整个团几乎都买了。景区很大，里面主要分为两部分，七星寨和云龙地缝景区，每个部分需要花上半天的时间来游览。大峡谷的通票包含了这两大景区及往返的景区交通。到达景区门口，便可搭乘景区的接驳车，便到了第一站，云龙地缝。往远处的山峰一看，看来买索道上山是最佳的选择。评论恩施云龙地缝云龙河地缝至少形成于5千万年前，从地缝顶部到地缝底部的地层主要为形成于2.1－2.9亿年间、跨二迭与三迭纪的灰岩；全长3.6千米、平均深75米，平均宽15米，两岸陡峭，飞瀑狂泻、缝底流水潺潺，上通天水暗河，下联莽莽清江。地缝上共有7条半瀑布(有一条瀑布叫“半流瀑”，丰水期有，枯水期无，故称半条瀑布)。大家看到的云龙桥上游那条瀑布，该瀑布水质清澈且在太阳下出现彩虹，游客如果有幸见到这道彩虹，必然显贵发达。云龙桥下游的那条瀑布，名为开阳瀑布，瀑布中含有黄铁矿，天长日久冲刷卵石，石头就变成了五彩颜色，又叫五彩黄龙瀑布,下方即是五彩河。神话中女娲补天所用的五彩石，正是这种石头。云龙河地缝曾是云龙河的伏流段，以暗河形式沉睡地下二、三千万年，后因水流在地下强烈掏蚀，在地表不断剥蚀、致使暗河顶部坍塌，地缝才得于面世，成为恩施大峡谷一大奇观。 中国地质大学实地考证，这是世界上唯一两岸不同地质年代的地缝。右岸为1.8-2.3亿年前形成的三迭纪地层，左岸是2.5-2.8亿年前形成的二迭纪地层。原因是：在早期地壳变动中由于断裂作用，使三迭纪地层与二迭纪地层呈断层接触，后经过山地抬升和水流沿断裂薄弱带长期下切、侵蚀，而形成现在的深谷地缝。乘坐景区观光大巴，约10分钟，到达第一个景点：云龙地缝。地缝主要是看水的，因为人实在是很多，然后就要一步一挪的走台阶。坚持一段距离，人就慢慢走的比较松散了，不会感觉这么挤了。关于地缝的图也不少，我还是上两张图吧～云龙地缝是非常独特的喀斯特景观，它整体造型呈“U”型，上下垂直一致，全长3600米，平均深75米。云龙地缝囊括了众多地质元素，外部绝壁巨壑环抱，山峦叠障，地形多变；地缝内流水淙淙，飞瀑跌落，五彩黄龙瀑布、彩虹瀑布、云龙瀑布、冰瀑、沐抚飞瀑都是观景的好去处。地缝上共有7条半瀑布(有一条瀑布叫“半流瀑”，丰水期有，枯水期无，故称半条瀑布)。云龙河地缝曾是云龙河的伏流段，以暗河形式沉睡地下二、三千万年，后因水流在地下强烈掏蚀，在地表不断剥蚀、致使暗河顶部坍塌，地缝才得于面世，成为恩施大峡谷一大奇观。地处峡谷地段，好多游客被这前方的美景停止了脚步，有的在拍照，有的在体验回音，当然出来旅游是放松的，大家可以体验尝试下。峡谷两岸的天然瀑布随处可见，时而好多游客在下面节水洗脸。水非常的清澈。在恩施大峡谷内，无论是七星寨还是云龙地缝，都可以看到自然形成的天坑、地缝、绝壁、峰丛、岩柱群、溶洞、暗河等地质景景观，宛如一座喀斯特地形地貌的天然博物馆。好多游客在体验吊索桥的摇摆，带着家人的朋友请护好，当然跟随我们的导游随时随刻告诉我们看景不走路，走路不看景，还是非常负责的，毕竟出门在外安全第一，开心第二。艳阳高照的天气，在这峡谷内非常的清凉，确实是个不错的避暑圣地。此处瀑布溪水最大，从瀑布下方走过，清凉扑鼻而来。从云龙地缝上来，直接就到云龙地缝服务中心了，然后搭乘接驳车去往七星寨景区，也就是目前开发的大峡谷核心景区。评论一炷香5分/20篇游记中提到门票¥预订门票价格：包含在恩施大峡谷门票内电话：0718-8542333,400-0718-126地址：恩施市沐抚办事处甘堰塘恩施大峡谷内查看详情一炷香是地球上稀有的单体三叠系灰岩柱，高度为150米，柱体底部直径6米，最小直径只有4米，此地的岩石的抗压强度是800千克每立方厘米，风吹他不倒，雨打他不动，傲立群峰之中千万年；守护着这片神秘的土地，实属罕有。他近观犹如男根，展示着他威武的雄姿，俨然成了大峡谷中的镇谷之宝。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从地质学上讲，由于长江水系、清江水系长期交错的影响，不断地侵蚀，不断地冲刷，才形成如今陡峭的石柱，由于保存极度困难，所以地球上类似细长的石柱并不多见，而最长最大的莫过于此。在恩施大峡谷七星寨景区内，还能看到被外媒评为中国最美40个景点之一的“一炷香”，它高度150米，最小直径处只有4米，它像一炷香一样，傲立在群峰之中，风吹不倒，雨打不动，守护着这片神秘的土地。一个缆车坐六人，两排座位相对而坐。绝壁栈道是整个峡谷最精华的部分，全长488米，118个台阶，位于海拔1700米、净高差300米的绝壁山腰间，行走其间“步步惊心”，步步是景，游览的时候可是要注意安全。万米绝壁画廊，千丈飞瀑流芳，百座独峰矗立，十里深壑幽长。这里也是“东方情人节——土家浪漫女儿会”的发源地之一，恩施土家女儿会是恩施本地具有浓郁民族特色和民俗文化内涵的传统节日，被誉为“东方情人节”，迄今已有三百多年的历史。抵达山顶顿时无比的开阔，心情大变，空气非常的清新。远处的村庄宛如世外桃源的人民，非常的向往来到恩施大峡谷景区内，那必须得去走走著名的绝壁长廊，考验一下自己的勇气和胆量，这条栈道建于绝壁之上，一侧是山，另一侧则是万丈悬崖，在1700米的海拔之上，将峡谷美景一览无余。游览恩施大峡谷大约需要一天时间。游览时虽然能搭乘景区索道和下降电梯，但是仍然需要步行约8.5公里的山路，这对于平时不运动的我们，绝对是体能和耐力的一种考验。所以登山时，务必穿舒适的鞋子，减轻背包负重。恩施大峡谷雄奇秀美，千姿百态的自然风貌被堪称世界地质奇观。峡谷中遍布绝壁悬崖，步步为景，美不胜收。母子情深描述的是一个土家女子搂抱着自己的孩子亲他的脸蛋。这深情的一吻，见证了天下母爱的伟大，这副大自然的杰作就是一座摇蓝曲的雕塑。评论恩施大峡谷七星寨七星寨绝壁为三叠系灰岩中发育的巨型柱状岩体群，兀然直立于陡坡上，高耸林、，极为壮观。它不同于峰林及石林，而是一种柱状山体，故称"岩柱林"。正对的"岩柱"实际上是巨型岩柱块，长800米、宽150米、柱高近200米，顶部是两头高、中间低的弧形平面，这是因为顶面中央有个汇水小水塘、形成了表层洼地。19世纪40年代民国抓壮丁时期曾有十几个小伙子在其顶躲藏十余天，峰顶还能找到当年他们生活的炊具。缆车上行速度很快，大约10分钟就到达了山顶。如果是徒步上山，需要2小时左右；上山的游道陡峭量力而行，不走回头路。分享景区地图，对于我来说只能看而告知，因为我请的有导游服务带队，不用担心走错方向。继续前行来到一个观景平台，视野宽广，凉风习习。盛夏的大峡谷温度仍然不高，来此游玩记得要带上外套。这里的台阶大都是劈石而建，可以想象开路工人的辛苦从这个大峡谷开始，便是一路下坡了，隐约可见右边的观光栈道会当凌绝顶，一览众山小。这也有迎客松，没有黄山的壮观，但也同样生长在绝壁中来一张父母恩爱留影，祝愿他们身体健康，开心快乐。来之前看到新闻，6月份有对外国夫妇曾徒手攀爬上了眼前这座石峰，大自然再神奇，人类也总能战胜她。心中默默给他们点个赞！在此纷纷留影留恋！两座形似的山峰，起名“双子塔”高而耸立的石峰，确实神奇，大自然确实神妙不可言。拍完上张照片，两个相机电量集体阵亡（不知道是不是大峡谷这边的电压有问题，明明昨晚都充满了电，今天却发现都是虚电），故以下照片（今日）全部为手机拍摄。顺利成长扶梯下山，结束快乐的今天，明天继续行走在路上评论第3天：腾龙洞风景区——利川返程腾龙洞风景区5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洞内绵延50多公里，集山水和洞林于一体的利川旅游首选地。洞中有5座山峰，10个大厅，水洞旱洞相连，终年恒温，空气流畅。 地壳变化使得景区内形成了“观彩峡”、“白玉石林”、“三龙门”等洞中景色，这里是世界已探明的最大洞穴。除此之外，前洞部分每天下午有梦幻激光秀和大型土家族歌舞剧的表演。腾龙洞交通：客车：利川市东门、西门处均有车去腾龙洞。出租车：除了自驾从利川到腾龙洞叫出租车最方便，司机一般不打表，开价10元，车程15分钟左右。腾龙洞门票：1月1日-12月31日 周一-周日普通票:150人民币腾龙洞开放时间：1月1日-12月31日 周一-周日08:30-17:30(开放时间)乘坐汽车顺利抵达利川县，前往利川腾龙洞，车程约2小时。牌坊出现，已接近景区。腾龙洞风景区，位于利川市郊约8公里处。腾龙洞是一个面积巨大的溶洞，洞内全长约五十多公里，目前被开放、可以供游客游玩的约6公里。外地游客可以在利川火车站前乘坐直达景区的专线车到达景区。风景区的开放地段分为前洞与后洞两个部分，前洞的规模较大，里面有山峰、有大厅，可以说是洞中有山，山中有洞。后洞的景色就和一般的溶洞没有什么两样。洞中有观光车，建议游客步行进入，游览完毕后坐车出来，观光车的费用包含在门票内。洞中一年四季温度都不高，如果你是夏季前往，也请多带件外衣，以免着凉。评论卧龙吞江瀑布腾龙洞洞口至4000米洞道的面积23万平方米，容积1575万立方米，是目前发现并有相应数据公布的洞穴中，单位面积或者单位长度内世界上最大的洞穴通道。进洞前的卧龙吞江瀑布也很壮观，落差有20米，水声震耳欲聋。评论激光秀此外，风景区内最为独特的梦幻激光秀和大型土家族歌舞剧的表演，也位于前洞部分。激光秀在每天的13:00点开始表演，节目时间约20分钟；土家族歌舞表演在每天14:00点开始，节目时间约1小时。两场表演的费用包含在门票内。进入洞内，可选择步行或电瓶车（10元/人），洞口步行至表演场地有3.5公里。站在洞底，往上看类似于天门洞腾龙洞的头衔很多，比如中国已探明的最大溶洞，在世界已探明的最长洞穴中排名第七，世界特级洞穴之一，这是我第一次游览这么大的溶洞，洞口就有六七十米高，洞内最高处235米，甚至直升机都能进，非常壮观。不喜欢爬山的小伙伴也不用担心，虽然腾龙洞在山里，但是基本不用爬山，只有进入景区时有一小段山路，路也还算平缓，我们去的那天下雨，山洞倒也把的雨水挡住了。洞里的歌舞演出全面展示了土家族的各类风俗，婚丧嫁娶的民族风俗习惯、传说故事、民族歌曲都有展示，演员也很养眼，我们都被《六口茶》洗脑，好听有趣朗朗上口。洞里的激光秀很震撼，抛开剧情，溶洞+激光+喷泉的视觉效果很不错。在腾龙洞景区门前有许多店铺，可以存放行李，一般是10元一次，可以试着砍价。再者，逛腾龙洞约需三小时左右，建议提前备好干粮，毕竟景区内食物价格翻倍。第二场表演：夷水丽川时长：1小时感受：展现土家族风情的大型歌舞表演，值得一观。评论利川站返程利川高铁站用过午饭后，我们遂前往利川站，乘坐D5724 (16：26---21：17)返程。评论恩施旅游心得总结再见恩施这次是我第一次体验散客拼团行（在此还是非常感谢去哪网店铺给力）安排的也非常的不错，和我以前的自由行相比，它在很多方面确实体现出了优势，比如门票的购买，景点间的交通衔接，酒店合理的安排不走回头路等，当然最直观的感受就是快捷，省心，省力。父母除了爬山觉得累点之外，其他环节都很满意。三天的时间很快过去了，转眼已经回来两天了。看着父母时不时还在揉搓着腿肚子，我明白我需要抓紧时间，抓紧时间带着他们多走走，多看看。去哪里，玩什么并不重要，重要的是换一个环境，换一种心情，一家人共同经历一段段旅程就好。最后放一张照片，你对它有什么看法，是一种精神，也是一种向往，路依然在脚下～～～～～～～～～～再见我的旅途～～～～～～～～～！谢谢各位客观的支持，如果认可文章帮到您了，麻烦给个赞！我会定期回复大家，有什么问题可以留言告知，有时间我会定期回访。评论</w:t>
      </w:r>
    </w:p>
    <w:p>
      <w:r>
        <w:t>评论：</w:t>
        <w:br/>
        <w:t>1.感谢  很实用  出门靠你了[亲亲]</w:t>
        <w:br/>
        <w:t>2.散客拼团行是没体验过的旅行经验诶，看了楼主的游记感觉以后可以尝试~</w:t>
        <w:br/>
        <w:t>3.[膜拜]膜拜ing~出门旅行就靠它了！</w:t>
        <w:br/>
        <w:t>4.[32个赞]32个赞！为你转身，求上头条！</w:t>
      </w:r>
    </w:p>
    <w:p>
      <w:pPr>
        <w:pStyle w:val="Heading2"/>
      </w:pPr>
      <w:r>
        <w:t>39.《三生三世十里桃花》取景地竟在这地球最美伤痕里</w:t>
      </w:r>
    </w:p>
    <w:p>
      <w:r>
        <w:t>https://travel.qunar.com/travelbook/note/7399151</w:t>
      </w:r>
    </w:p>
    <w:p>
      <w:r>
        <w:t>来源：去哪儿</w:t>
      </w:r>
    </w:p>
    <w:p>
      <w:r>
        <w:t>发表时间：2018-09-21</w:t>
      </w:r>
    </w:p>
    <w:p>
      <w:r>
        <w:t>天数：4</w:t>
      </w:r>
    </w:p>
    <w:p>
      <w:r>
        <w:t>游玩时间：2018-09-19</w:t>
      </w:r>
    </w:p>
    <w:p>
      <w:r>
        <w:t>人均花费：3000 元</w:t>
      </w:r>
    </w:p>
    <w:p>
      <w:r>
        <w:t>和谁：三五好友</w:t>
      </w:r>
    </w:p>
    <w:p>
      <w:r>
        <w:t>玩法：深度游</w:t>
      </w:r>
    </w:p>
    <w:p>
      <w:r>
        <w:t>旅游路线：</w:t>
      </w:r>
    </w:p>
    <w:p>
      <w:r>
        <w:t>正文：</w:t>
        <w:br/>
        <w:t>前言说说这次旅行评论第1天2017年上映的电影《三生三世十里桃花》画面美轮美奂，神仙姐姐刘亦菲和小鲜肉杨洋时而神游天上时而漫步人间圈粉无数，每一个场景都如梦似幻浪漫非凡。电影中白浅、夜华在东方俊疾山相依相守、互许终身，背后同框的这座山峰有没有很面熟？哈哈，电影中“四海八荒”的多处实际取景地，都是在湖北恩施大峡谷完成的。恩施，这个北纬30°的神秘仙境，向世界静静展露着她的无穷魅力。她曾上榜CNN的“中国最美仙境”，她被列入《世界遗产名录》世界文化遗产，她被《中国国家地理》选为“中国最美的地方”，更被旅行者们盛誉为“湖北小西藏”、“湖北香格里拉”、“中国版小仙本那”。然而来恩施，真的不需要N个理由，随便拎起一个理由，都足够让你背起行囊来一次说走就走的旅行。云龙地缝， 上帝撕出的裂口，成为地球最美伤痕两亿年前，上帝在北纬30度撕开了一道深深的裂口，这里天坑与地缝同在，溶洞与暗河共存，石林与岩柱相依，飞瀑伴随着峰丛。凝聚日月精华，历经沧桑巨变，恩施大峡谷，从此成为全球最长最美丽的大峡谷之一。来到恩施大峡谷，给你的感觉不是怦然心动，也不是惊喜不已，而是由心底生发出的对大自然的敬畏之情。这种敬畏之心，令你立于天地之间，顿觉个人生命的渺小与卑微。大地山川万物，在上亿年光阴轮回里，依然加载着物华丰茂，个人一己恩怨相比之下，也只能算作这飞瀑中的一片落叶，瞬间被雨打风吹去。恩施大峡谷的形成，实属地球被青春撞了一下腰。在遥远的喜马拉雅运动时期，地壳发生强烈运动，鄂西山地迅速抬升，地层发生了变形，并伴生剪切破裂，由于产生陡倾形成追踪张开裂隙。这条巨大的裂隙以暗河形式沉睡地下二、三千万年。在多年的水流冲击掏蚀、地表剥蚀下，这条暗河顶部坍塌下来，这条神奇的地缝展现在世人面前。我们如今能欣赏到今天这壮观的美景，岂不是天地造化、岁月多情。云龙地缝，形成于5千万年前，是恩施大峡谷喀斯特地貌的一朵奇葩。从地缝顶部到地缝底部的地层主要为形成于2—2.9亿年间、跨二叠纪与三叠纪的灰岩。站在云龙风雨桥上向下望去，只见两岸壁立陡峭，水声潺潺，神秘至极。擎天一炷香，祈愿岁月长恩施大峡谷景区分为七星寨和云龙地缝两部分，前者上天，后者入地。云龙地缝峡谷中曲径通幽、瀑布飞旋。抬头仰望石壁中间的天空，一缕缕阳光洒在石壁上，一片苍翠。树上的叶子如精灵般伴随着飞溅的瀑布在空中飘舞。彩虹瀑、黄龙瀑布……，一条条瀑布各有各的姿态，水从头顶溅下来，像是一道道雨帘。在水丝飞溅下，一个个游人都变成了顽皮的孩子。《三十三世十里桃花》里，白浅和夜华在此盟誓：“ 三生若梦，十里桃花不见不散 ； 缱绻情深，相思相守不负不忘 ”。 这缥缈着仙气的一炷香，记住了这段光阴流转中的情恨痴缠。一炷香，是恩施大峡谷景区七星寨里的一大亮点。这个石柱高约150多米，最小处直径只有4米。《大话西游》里至尊宝给予爱情的期限是一万年，站在这矗立了千万年之久的一炷香前，你会觉得任何诺言都太轻飘，任何期限都太短暂。如果说点燃一炷心香是自己内心美好的祈愿，那恩施大峡谷里的一炷香便是恩施黎民百姓的美好寄托。据说这是天神送给凡间百姓的一炷香。如果人间百姓有困难就会点燃这根香，天神就会降临凡间普度众生。如今当地的土家族百姓依然会有敬香许愿活动。这炷香，在袤袤乾坤中守护着一方百姓，养育着一方水土。一炷香最细的部分也是最下端直径只有四米。凛立在风中，给人一种摇摇欲坠的感觉。它历经千万年的风吹雨打仍然屹立不倒？专家们研究发现，一炷香的岩石层密度巨大，已经和底下的山体连成了一体。而天然的大山屏障又成了它的一堵挡风的墙。造化钟神秀，在大自然面前，我们仅仅是匆匆过客。七星寨里土司城、绝壁长廊、迎客松、一炷香、母子情深等几十个景点处处给你新奇。留恋在石林里，听着恩施往事，两旁幽林丛生，云从头上起，飞鸟耳边鸣，天上仙境也不过如此！行走绝壁画廊，体验三生三世轮回谁的心里没有做过隐秘的仙侠梦，渴望自己从琴瑟山水间走来，一袭长袖，剑气如虹。像《三生三世十里桃花》里的白浅、夜华一样，用不食人间烟火的美丽，与这个世界平行。行走在恩施大峡谷的绝壁画廊上，兜兜转转，看不见终点，把握不了起伏。就像一段人生，有时幽幽暗暗，每走错一步都有可能是万丈深渊。但是你无力回首，只有一直向前。在前行的路上，且行且珍惜。珍惜的方式就是走好每一步，把眼前的一切都当做风景。下山时，我放慢了脚步。两旁幽深的树林吸引了我。一个人沿着长满苔藓的小路走去，一个一直想要探寻的秘境出现在眼前。一棵棵松树笔直地伸向天空，一缕缕光影落在林间的苔藓上，明明灭灭。树干上缠绕着绿藤，石头上长满苔藓。我游荡在这片原始古朴的秘境中，每一棵小草、每一朵野花、每一缕原野的风，都像精灵一般鲜活通透。在这缥缈的人间仙境里，何必三生三世，即便是短暂的拥有，也能够丰盈一颗向暖的心。查看全部评论</w:t>
      </w:r>
    </w:p>
    <w:p>
      <w:r>
        <w:t>评论：</w:t>
        <w:br/>
      </w:r>
    </w:p>
    <w:p>
      <w:pPr>
        <w:pStyle w:val="Heading2"/>
      </w:pPr>
      <w:r>
        <w:t>40.用脖子拔河，踩竹杆踢球……这个少数民族地区的运动会全世界少见</w:t>
      </w:r>
    </w:p>
    <w:p>
      <w:r>
        <w:t>https://travel.qunar.com/travelbook/note/7398968</w:t>
      </w:r>
    </w:p>
    <w:p>
      <w:r>
        <w:t>来源：去哪儿</w:t>
      </w:r>
    </w:p>
    <w:p>
      <w:r>
        <w:t>发表时间：2018-09-21</w:t>
      </w:r>
    </w:p>
    <w:p>
      <w:r>
        <w:t>天数：1</w:t>
      </w:r>
    </w:p>
    <w:p>
      <w:r>
        <w:t>游玩时间：2018-09-21</w:t>
      </w:r>
    </w:p>
    <w:p>
      <w:r>
        <w:t>人均花费：</w:t>
      </w:r>
    </w:p>
    <w:p>
      <w:r>
        <w:t>和谁：</w:t>
      </w:r>
    </w:p>
    <w:p>
      <w:r>
        <w:t>玩法：</w:t>
      </w:r>
    </w:p>
    <w:p>
      <w:r>
        <w:t>旅游路线：</w:t>
      </w:r>
    </w:p>
    <w:p>
      <w:r>
        <w:t>正文：</w:t>
        <w:br/>
        <w:t>第1天湖北省第九届少数民族传统体育运动会于9月15至20日在利川隆重举行。为传承弘扬民族文化，还同时举办了利川市第二届龙船调文化艺术节。本届民族运动会将“会”与“节”相结合，是一场体育与文化的相融交织的精彩盛会。湖北省少数民族运动会是以土家族为特色的运动会，是全国乃至全世界特有的一种活动，趣味性、互动性极强。举办少数民族传统体育运动会，发展民族体育事业是让各族人民分享民族体育发展成果、享受民族体育带来的健康和快乐，形成健康文明的生活方式的重要举措。从某种意义上说，少数民族传统体育运动会所体现的社会意义远远超越了体育运动本身。利川曾在1998年举办第四届少数民族传统体育运动会，时隔二十年，重回利川举办。二十年以来，这个偏远的小城早已蜕变成以旅游业为主的新型城市，利川先后获得中国优秀旅游城市、中国凉爽之城、中国山马第一城、中国百佳深呼吸小城等称号，但二十年以来，不变的是利川的环境，这里依旧青山绿水、鸟语花香，利川市人民用自己的行动来守护着这片蓝天，用信念传承着民族精神。其实，龙船调艺术节也是第二次在利川举办，“妹娃要过河，是哪个来推我嘛！”一首代表土家族民俗的《龙船调》，使利川成为世界优秀民歌之一《龙船调》的故乡。《龙船调》以其极具民族特色的旋律和生活化的歌词深入人心。这次“一节一会”少数民族运动会与龙船调音乐节的结合精彩完美。（1998年第四届少数民族传统体育运动会）（2018年第九届少数民族传统体育运动会）本届运动会开幕式特色鲜明。紧紧围绕“同唱龙船调，共筑中国梦”的主题，采用“大型流动”的表演形式，气势磅礴、震撼人心，现场数万名观众齐聚清源体育场,场外数十万观众观看盛会直播。运动会开幕式展演主题为“长歌龙腾，久韵利川”，6000名表演者运用多种表演形式为观众呈现一场展现土苗文化和民族团结的精彩演出。整个开幕式突出湖北特色、民族特色、利川特色和时代特色的统一，营造出喜悦、祥和、奋进的氛围。这是历届省少数民族运动会中组团参赛人数最多的一次盛会。“一会一节”在利川市清源体育场隆重开幕，本活动由湖北省民族宗教事务委员会、湖北省体育局、恩施土家族苗族自治州人民政府主办，利川市人民政府承办。有来自湖北省10个少数民族县市，4所高校共29个代表对参加比赛，近2000名运动员将进行精彩对决，成为历届省少数民族运动会中组团参赛人数最多的一次盛会。（三人板鞋竞速比赛）（高脚竞速比赛）（民族式摔跤比赛）（陀螺比赛）（“押加”又称“大象拔河”）（跷旱船）（毽球比赛）最令人期待的创新项目——“肉连响”本届运动会共有11个竞赛项目和1个表演项目。其中重点项目有高脚竞速、板鞋竞速、蹴球、押加、陀螺、民族式摔跤、毽球和武术，特色项目有跷旱船、民族健身操（摆手健身操和自选动作），本届运动会还有一个最令人期待的创新项目就是已经列入第二批国家非物质文化遗产保护名录的“肉连响”作为竞技项目。这不仅弘扬了非物质文化遗产，还能够让更多人亲自来参与感受这项运动，意义不凡。“肉连响”是利川市土生土长的、以独特的肢体表演为主要形式的少数民族地方舞蹈品种，舞蹈主要以手掌击额、肩、脸、臂、肘、腰、腿等部位发出有节奏的响声而得名。舞蹈动作诙谐、明快，深受群众欢迎，“肉连响”在2008年6月7日近国务院批准列入第二批国家非物质文化遗产保护名录。而在本次运动会上，经过改编的《肉连响》舞（操）列入竞赛项目。此次盛会不仅好看好听好评如潮而且超级好吃！盛会期间“荆楚优品绿色富硒农特美食产品展”将汇聚龙船天街，此次展会分四大展区，参展对象40家，展品约有20大类千余个品种，这里有能立即满足你口腹之欲的牦牛肉干、手撕腊肉、牛皮糖 、魔芋制品等零食小吃，有利川的茶叶美酒、莼菜、瓜蒌籽等利川特产，还有铁皮石斛、黄连饮品、野蜂蜜、利川山药等养生佳品，应有尽有，让你在享受美食的同时可以带走与家人朋友分享。评论</w:t>
      </w:r>
    </w:p>
    <w:p>
      <w:r>
        <w:t>评论：</w:t>
        <w:br/>
      </w:r>
    </w:p>
    <w:p>
      <w:pPr>
        <w:pStyle w:val="Heading2"/>
      </w:pPr>
      <w:r>
        <w:t>41.七层洞穴，地心漂流：北纬30°上的地心环游记</w:t>
      </w:r>
    </w:p>
    <w:p>
      <w:r>
        <w:t>https://travel.qunar.com/travelbook/note/7399146</w:t>
      </w:r>
    </w:p>
    <w:p>
      <w:r>
        <w:t>来源：去哪儿</w:t>
      </w:r>
    </w:p>
    <w:p>
      <w:r>
        <w:t>发表时间：2018-09-21</w:t>
      </w:r>
    </w:p>
    <w:p>
      <w:r>
        <w:t>天数：4</w:t>
      </w:r>
    </w:p>
    <w:p>
      <w:r>
        <w:t>游玩时间：2018-09-18</w:t>
      </w:r>
    </w:p>
    <w:p>
      <w:r>
        <w:t>人均花费：3000 元</w:t>
      </w:r>
    </w:p>
    <w:p>
      <w:r>
        <w:t>和谁：三五好友</w:t>
      </w:r>
    </w:p>
    <w:p>
      <w:r>
        <w:t>玩法：第一次</w:t>
      </w:r>
    </w:p>
    <w:p>
      <w:r>
        <w:t>旅游路线：</w:t>
      </w:r>
    </w:p>
    <w:p>
      <w:r>
        <w:t>正文：</w:t>
        <w:br/>
        <w:t>前言说说这次旅行评论第1天人类文明的发展总是依河而居，恩施州咸丰县的土苗人也不例外。唐崖河从远古的时代走来，作为咸丰人的母亲河，她承载着土苗人的激情与梦想，孕育了丰富多彩的土司文化。咸丰，中国唯一与皇帝帝号同名的地方。唐崖河风景区便位于咸丰县的黄金洞乡，是中国最大的原生态土司文化旅游区。 没来黄金洞之前，对于土家文化的认识，仅限于影视剧里的模糊印象。比如曾经在黄金洞拍摄的电视剧《血盟》里，俏丽的绣花围腰，叮咚作响的银器饰品以及肥头大耳的土司王。到了黄金洞景区，我对这一方水土才有了重新认识。七层洞穴大厦：低调奢华有内涵若不是黄金洞景区标志，你很难想象得到眼前的大山下是一座洞洞相连、山水循环的七层洞穴大厦，更想象不到上亿年前这里曾经在海洋的深处。沧海桑田，世事变迁。从中洞进来，是一个高一百多米的大厅，导游说我们此刻正站在第三层洞穴的洞口。向上看，巨大的岩溶洞穴裸露着真实的皮肤；向里望去，幽深宏阔的洞内在霓虹闪烁下更加神秘。向下看，百丈悬崖下一泓碧绿的河水潺潺流动。一时间，它的气势，它的深邃，给了我强大的眩晕感。在时空错落中，分不清方向，看不透古今。跟随着导游的讲解，一步步走进洞里，在盘根错节中，去寻找时光背后的印记。黄金洞的魅力在我看来并不像它的名字那样金光闪闪，我对它的评价用一句话来形容就是“低调奢华有内涵”。黄金洞在历史上叫做黑洞，据中外洞穴专家考证，这个洞穴形成于侏罗纪以前，迄今已有1.5亿年。洞口有一尊太上老君的神像，据说火药里的成分——硝的发明便是太上老君在此炼丹时发现的。这个洞历史也曾叫做硝洞，太上老君是否在此炼丹没有备案，但清代以来在这里熬制硝筋倒是有据可查。如今洞内还有120多处“硝坑”面积达20多万平方米的“火药遗址群”，堪称世界洞硝场之最。黄金洞主洞已探明长度为8000米，共7层，岔洞不计其数，若不是用心观察标识，很容易迷失在这些洞穴里。黄金洞至今仍有四层主洞尚未开发。大大小小的洞内，石笋林立，千姿百态，已命名景点200余个。走在洞里，高低起伏，遇水架桥，曲径通幽，神秘莫测。走进黄金洞，就像走进了一个巨大的迷宫，又像是在阅读一部厚重的历史书籍。每一处石壁，每一池流水，都是历史的遗存。如果说黄金洞的风景是低调有内涵，那么这“六个之最”便是它的奢华之处。这个洞穴是唯一有七层洞穴的洞穴大厦，拥有最大的地下大峡谷，面积最大的地下钙化池，最大的火药工坊遗址群，最长的洞中观光索桥，以及绝无仅有的洞内多层漂流水系。在霓虹闪烁下，黄金洞里发着幽幽的光。当年的土司把金银珠宝藏于洞中，曾经的土匪在这里坐上头把交椅。这里上演过多少惊心的故事，娃娃鱼，钟乳石，地心深处，还有多少秘密等待着人类去挖掘……世界地心大漂流：感受神奇中国第一漂漂流成了很多山水景区的标配，但是黄金洞景区的漂流却给人不一样的体验。一般漂流都在明处，阳光下体验漂流的惊险刺激。黄金洞漂流的神奇所在就是不仅让你体验阳光下的惬意，还会给你地心环游记般的梦幻感觉。唐崖河倒流三千八百里，与乌江会合后，在涪陵流入长江。中国地心第一漂就位于神奇倒流的唐崖河上游。作为古冰川故道的唐崖河，曾经是土司活跃的居所。在这俊秀的峡谷漂流，一边欣赏两岸风光，一边畅想土家的风土人情。漂流全程六公里，地上四公里激情闯滩，地心两公里梦幻穿洞。在这两个小时里一路由明到暗，再由暗到明，经历这世界上最大的地心漂流，心情变化万千，像是经历了一次梦幻奇遇。麻柳村：中国中部最后的香格里拉体验完惊险刺激的地心大漂流，自然要安抚一下受到惊吓的小心脏。湖北第一羌寨——麻柳村的吊脚楼和茶园给你的是另一番风情。麻柳村距离黄金洞漂流起点处不到四公里的车程，坐上观光小火车，穿行在原始古朴的村寨里，山脚下吊脚楼里飘起的那一片炊烟，小娃娃在妈妈背篓里的那一回眸，巷口特色小吃飘出的那一缕香气。瞬间让你的心柔软明亮起来。好想让小火车开得慢些再慢些，好想匀出一段时光虚掷在这乡村茶园里。吊脚楼背依着青山，溪水环绕在屋后，门前是碧绿整齐的茶园，茶园里行走的是背着竹篓回家的采茶女。此时已近黄昏，吊脚楼上那黛青色的瓦、深红色的柱，在斜阳下熠熠生辉。评论</w:t>
      </w:r>
    </w:p>
    <w:p>
      <w:r>
        <w:t>评论：</w:t>
        <w:br/>
      </w:r>
    </w:p>
    <w:p>
      <w:pPr>
        <w:pStyle w:val="Heading2"/>
      </w:pPr>
      <w:r>
        <w:t>42.来嘛，妹娃儿带你去寻《龙船调》里的那条河</w:t>
      </w:r>
    </w:p>
    <w:p>
      <w:r>
        <w:t>https://travel.qunar.com/travelbook/note/7399196</w:t>
      </w:r>
    </w:p>
    <w:p>
      <w:r>
        <w:t>来源：去哪儿</w:t>
      </w:r>
    </w:p>
    <w:p>
      <w:r>
        <w:t>发表时间：2018-09-21</w:t>
      </w:r>
    </w:p>
    <w:p>
      <w:r>
        <w:t>天数：4</w:t>
      </w:r>
    </w:p>
    <w:p>
      <w:r>
        <w:t>游玩时间：2018-09-19</w:t>
      </w:r>
    </w:p>
    <w:p>
      <w:r>
        <w:t>人均花费：3000 元</w:t>
      </w:r>
    </w:p>
    <w:p>
      <w:r>
        <w:t>和谁：三五好友</w:t>
      </w:r>
    </w:p>
    <w:p>
      <w:r>
        <w:t>玩法：游轮</w:t>
      </w:r>
    </w:p>
    <w:p>
      <w:r>
        <w:t>旅游路线：</w:t>
      </w:r>
    </w:p>
    <w:p>
      <w:r>
        <w:t>正文：</w:t>
        <w:br/>
        <w:t>前言说说这次旅行评论第1天“正月是新年哪咿哟喂，妹娃子去拜年哪喂！金哪银儿梭银哪银儿梭！阳雀叫哇咿呀喂子哟，那个咿呀喂子哟！妹娃要过河哇，哪个来推我嘛？”“我就来推你嘛！”“艄公你把舵扳哪！”“妹娃儿请上啊船！”……活泼俏丽的妹娃儿回娘家时途经渡口，请艄公摆渡过河，一唱一答中鲜明生动的情景如在眼前。山歌，是一个民族的精神IP。这首脍炙人口的民歌载着鄂西南土家人对爱情与生命的礼赞，一代代传唱在人们心中。这首起源于民间的《龙船调》由多少土家子女的深情传唱过，恐怕只有这绵绵清江水记得。从清代初期，恩施土家族人民每到逢年过节，都会举行傩事活动，一边观灯，一边唱歌跳舞。彩龙船上总会响起一首首动听的民歌。有些民歌经久不衰， 成为民族金曲。这首《龙船调》由著名歌唱家宋祖英唱到了世界音乐之都维纳金色大厅，唱到了悉尼歌剧院，唱到了世界人民的心中 。“妹娃要过河，哪个来推我嘛”，这一推，就向世人推出了美丽的大清江风景。清江全长八百里，是长江在湖北境内的第二大支流。清江古称夷水，《水经注》称：“夷水，即艮山清江也。水色清照十丈，分沙石。蜀人见其澄清，因名清江也。” 清江自西向东横贯恩施土家苗族自治州，哺育了世世代代土家儿女，被称为“土家人”的母亲河。清江时而潜伏地心，时而激荡明崖，一路奔流到恩施，像一个人到中年的男人，性情趋见宽广深沉。大清江国际旅游度假区就是清江最美、最具原生态特色的河段，它全长87公里，全程分为红花峡、千瀑峡、蝴蝶峡三个峡段。上了景区的轮船，首先被船上的设施惊到了，游船上功能齐全， VIP大包房、KTV包房、普通包房、棋牌室、多功能会议厅、会议观景室、阳光观景台一应俱全。坐在包房的沙发上，喝着恩施玉露茶，听着音响里的景点解说，窗外群峰竞秀，碧波荡漾，心中也荡起层层的波。船游大清江，往返五个小时的时间都在船上，这也是我最安逸的一次旅行。红花峡到了，这片神秘的石林竟然存在了一个多亿，被专家学者赞美为“稀缺性地质博物馆”。虽然不能去攀登，但望着眼前形态各异的石林，也能想象得到它的神奇。一缕缕瀑布从石壁中落下来，与巍峨的大山相比，更显得柔美细腻。这是“清江十景之一”的千瀑峡，雨水丰沛时期，这里处处都是流泉飞瀑。我最喜欢的是蝴蝶峡，不仅因为它是恩施大清江风景区的标志性景点，而且还有一个土家族的美丽传说。土家族，历史上称作巴人。相传，远古的时候，土家族的祖先巴务相被推为五姓部落的酋领，称为"廪君"。巴氏廪君为了扩大势力，率领五姓沿清江向西发展，在盐阳，和盐阳女部落首领发生了一段爱情故事。相传廪君西征经过盐池时，盐池女神化蝴蝶挽留他，希望在这个鱼米之乡和他永结为好。廪君雄心勃勃，虽然他对美丽的盐池女神也心生爱慕，但这里并不是他理想中的部落栖息地。为了部族的利益，他还是决定西行。盐池女神为了挽留巴务相，白天就化作七尺彩蝶，带领着盐池部落化成的蝴蝶遮住阳光，只是天空一片昏暗，巴务相迷失了前进的方向，如此七天七夜之后，巴务相终于被盐池女神的痴情感动，就和盐池女神结为夫妻，开始了一段幸福安宁的生活。清江水流永不歇，恩施民间故事多。《龙船调》不仅是一首脍炙人口的世界民歌，也是恩施大峡谷景区向世界人民演绎的一出大戏。这出大戏，也是一个感天动地的爱情故事。龙船调剧场是世界上最大的峡谷实景剧场；剧场中的土司楼，是世界上以风雨廊桥形式建立的最大土家吊脚楼建筑；剧情中有全世界跨度最大的开河系统，河道开裂后，流水瀑布骤然出现在观众眼前，戏中的妹娃儿最终赢得了自己的爱情。悠悠清江水，脉脉儿女情。船往前面走，岸向后面移，两侧的石峰像连环画一样一帧帧精彩不断，每一座山峰都姿态各异。站在甲板上，水面上吹来凉爽的风，在这瑰丽的山水间，好想高歌一曲。此时甲板上真的响起了激昂的歌声，“没有共产党就没有新中国……”，一群游客在甲板上自发地唱起了红歌。伴随着手风琴欢快的曲调，大合唱感染了在场的每一个人。“一条大河波浪宽，风吹稻花香两岸……若是那豺狼来了，迎接他的有猎枪……”。船上的日本旅游团也跟着鼓起了掌。不知道他们是否听懂了歌词的内涵，但是此时此刻，我发自内心的为我们的祖国骄傲。从充满乡土味儿的《龙船调》到船上激昂的红歌，同样是一条清江河，已经注入了更强大的民族精神。评论</w:t>
      </w:r>
    </w:p>
    <w:p>
      <w:r>
        <w:t>评论：</w:t>
        <w:br/>
      </w:r>
    </w:p>
    <w:p>
      <w:pPr>
        <w:pStyle w:val="Heading2"/>
      </w:pPr>
      <w:r>
        <w:t>43.恩施武汉暴晒记</w:t>
      </w:r>
    </w:p>
    <w:p>
      <w:r>
        <w:t>https://travel.qunar.com/travelbook/note/7406276</w:t>
      </w:r>
    </w:p>
    <w:p>
      <w:r>
        <w:t>来源：去哪儿</w:t>
      </w:r>
    </w:p>
    <w:p>
      <w:r>
        <w:t>发表时间：2018-10-07</w:t>
      </w:r>
    </w:p>
    <w:p>
      <w:r>
        <w:t>天数：5</w:t>
      </w:r>
    </w:p>
    <w:p>
      <w:r>
        <w:t>游玩时间：2018-07-23</w:t>
      </w:r>
    </w:p>
    <w:p>
      <w:r>
        <w:t>人均花费：2500 元</w:t>
      </w:r>
    </w:p>
    <w:p>
      <w:r>
        <w:t>和谁：独自一人</w:t>
      </w:r>
    </w:p>
    <w:p>
      <w:r>
        <w:t>玩法：第一次,人文,夏季,暑假</w:t>
      </w:r>
    </w:p>
    <w:p>
      <w:r>
        <w:t>旅游路线：</w:t>
      </w:r>
    </w:p>
    <w:p>
      <w:r>
        <w:t>正文：</w:t>
        <w:br/>
        <w:t>前言说说这次旅行这次出行是最热的7月份，为什么要选择这个月出行呢？朋友都说不像我一贯的风格，正值暑假又热人又巨多，主要是因为上班上的巨烦，就是想去玩。本来想选择东北三省的其中一个地方的，但是我们家这边的小机场又没有东北三省的航班，去深圳坐飞机又嫌麻烦，最后选择就去了湖北。这次去湖北主要是为了见老朋友，一个将近两年没有见的老朋友，以前一起工作的时候经常玩在一起，辞工以后有机会也会出来见见。辞工以后他几次来香港都有一起，来广州我们也一起玩，所以这次就该我去找她啦，哈哈。这次出行开始希望去离武汉近的城市，选了好久发现都没有办法找到一个好的地方，当时第一选择是去神农架的，但是最后不知道怎么的又没有去。兜来兜去最后选择去了恩施，但是恩施的景点都好远好远，几个大景点都好远好不方便，我又没车，最后就果断报了三天团。比较心塞的是，报团的时候还没有看清楚，报错景点了，我本来想去的是屏山峡谷的，因为我以为屏山峡谷跟恩施峡谷是一起的（被自己蠢哭了），结果报到的团是恩施大峡谷。这里并不是说恩施大峡谷不好，只是我看了很多图片说屏山峡谷很美，可以拍出悬浮的照片，所以非常的想去。我离开那天跟滴滴司机吐槽了下说我去错景点了，滴滴司机说还好我没有去屏山峡谷，因为那几天他朋友圈都刷屏了，都是人，还限流了，根本拍不出你想要的效果，当时听了这话心里突然好受多了。因为说实话那天去恩施峡谷的时候人是非常多，但是没有多到太夸张需要限流，所以如果我当时如果真的去到屏山峡谷估计会很失望吧。这也差不多是我每次不抱希望的出行，却有意外惊喜。我22号晚上下班回去洗了个澡让弟弟载我去机场，还拿了一袋黄皮果。这次会选择去湖北还有一个重要的原因也是因为我们这边机场去武汉的航班是晚上的。我先飞去武汉，朋友在机场接我顺便把黄皮果给她（她喜欢吃黄皮果，武汉没有黄皮果卖，带了十斤上飞机）。然后她带我去吃了下宵夜送我去火车站，我们就先暂别几天。本来朋友要跟我去恩施的，但是他假期调不到，只能调到星期四跟星期五两天，从恩施回武汉时候就她带我去玩了。整理了下我这次出行的费用，没有花太多，主要花在了交通上。恩施的团是我在淘宝飞猪报的，恩施出发，所以是我自己先坐火车到恩施再跟导游他们集合。我报的是全程不进购物店的，因为是自己一个人，所以宾馆的住宿要多加150块两天。第二天实在太累了，晚上找客服退了第三天梭布垭的行程，可以退门票，所以在恩施的团费大概就是700左右是包括住宿接送门票跟索道费，全程餐食自己解决。武汉回惠州时候没有坐飞机，因为回来的机票真的太贵了，只能选择卧铺，第二天早上到，回到家洗个澡我就可以去上班了。接下来的照片都是自己手机拍摄的，没有滤镜也没有美颜，拍照技术不好，大家就当参考就好了评论食物前一个晚上朋友帮我买了一些面包小蛋糕等干粮让我带过来吃，因为朋友太了解我的口味了，他说湖北的大部分吃的我都不会喜欢的，所以这些干粮让我备着。因为到恩施的时候是早上很早，我一入住宾馆洗了个澡就先睡觉了。因为第一天的团只有土司城一个景点，计划是两点集合的，但是我报团了没办法啊，团里面就是一定会有人迟到的。全团就我一个人是提前到恩施的，所以我打了电话给导游说我在土司城等他们，我们的宾馆走过去大概十分钟而已。当时我边走边看吃什么中午饭，一直看不到想吃的店，最后快到土司城附近的时候看到有一家潮汕牛丸还是潮汕米粉什么的，好开心就进去吃了。跟广东味道没有差太远，主要以清淡为主，但是点单的时候我说我不要葱要米粉，结果上来的是面而且有葱，跟服务员说了，他就回了我一句说，哦，弄错了，就走了。好心塞。。。在女儿城吃的冰粉，挺好吃的，但是觉得料好少。图片拍的料超多，超级有食欲，但是买的就差好多去完土司城的时候我在微博发了说恩施哪里能吃土家菜，几个恩施的博友就跟我说可以去张关合渣吃，然后我查了下我住在恩施的航空路附近刚好有一家张关合渣，可以走路过去。去到的时候人真的好多，还等了一下才有我的位置。我去到的时候服务员一直问我是不是一个人，我一直很确定跟他说是一个人，他说一个人的话每道菜要加5块钱，我也不知道是什么操作反正很无语。看了一圈菜单就只有山药炖土鸡这道菜符合我的要求了，不辣有汤，我就点了一道菜五十块钱，菜单是45，但是我一个人要加5块，不爽。图片上的就是合渣了，是豆腐沫跟肉末一起还是什么的，忘记了，在恩施博物馆有看到介绍的。微辣以上都是送的小菜，所以一个人吃的话点一道菜就完全够了。第二天也是吃张关合渣的，也想点回前一天的山药土鸡汤的，但是因为当天很有游客迟到了两个小时，导致回到市区的时候已经很晚了，我想吃的东西都没有了，只能点了一份酸菜牛肉。这个菜开始还上错了，我说不要辣，第一次上了辣的，后面给我换了不辣的。特点是牛肉很少，都是酸菜，很油，五十块一份。前一天的小菜因为有一份汤，想着今天土鸡汤没有了喝小菜的汤也可以，结果小菜的汤也没有了。再一次讨厌那些迟到的，导游明明就说四点半全部集合回去的，因为有人要赶火车，结果有一家人差不多六点半才集合，全车人意见都超级大的。我虽然不用赶车，但是因为他们不守时的关系搞得我没有吃好，非常生气。第三天因为取消了梭布垭的行程，所以有半天时间是空着的，买的高铁票是下午两点左右的票。早上去完博物馆回去的路上随便找的一家店。也是打着吃土家菜的店，不是大排档，是一个小店，看起来蛮干净的，店名忘记了。当时想点他们的肉丸的，店家说肉丸要现剁要比较久，因为自己赶时间就没有点了，点了两份比较快的菜。这个茄子炒的蛮好吃的，感觉土家菜的一大特点就是油+咸同一家吃的土豆炒腊肉。听说土家菜的腊肉特别有名很想试一下，这家菜单有我就点了，点的时候还跟服务员说了不要那么肥的腊肉，可是上来的腊肉还是巨肥的。这家随便进的店，算是可以了，不难吃。个人喜欢吃水果，所以在恩施吃了好多水果，但是没有一样好吃的。我记得我买过桃子，柑，还有一种绿色圆的葡萄跟图片这种叫茉莉香的葡萄，我发现恩施的水果都不好吃哦。酸的不酸，甜的不甜，总之恩施的水果都没有很好吃。这个小龙虾是到武汉吃的第一餐，朋友请我吃的，说给我接风，哈哈。来湖北之前她老早就跟我说了要带我去武汉小龙虾一条街请我吃小龙虾。武汉小龙虾的肉质真的很好，个头又大。朋友为了照顾我点了不辣的，也就是清蒸的，我以为清蒸的会有其他的调味料一起来着，比如蒜蓉什么的，结果这里的清蒸真的就是清蒸，什么味道都没有，但是小龙虾好，吃起来也好吃了。这是第二天朋友带我去吃的早餐，在当地都是很多人喜欢吃的早餐店，很多人去吃，店也很大，而且都不贵。至于店名地址我就不知道啦，去了武汉我就是跟着朋友走的，朋友是个吃货，她带去的店就算差也不会差到哪里去的。主要是因为我口味太怪，不喜欢太油也不喜欢辣，所以在武汉她能推荐的店也有限。我开始还说要不要去吃热干面来着，她说不用去了，你一定不会喜欢的，额，有点尴尬因为在恩施第二天的行程太痛苦，去到武汉的时候全身都痛，所以武汉所有著名的景点我都基本都没有去。所以真的跟朋友在武汉逛街…………。这是在一家商场吃的港式咖喱，咖喱很香哦，可以点微辣这是在万达附近的另外一个广场吃的越南菜，点了很多样，觉得这个最好看，就只拍了这个。好好吃，肉超级嫩，烤鸡来的。他们家的汤粉也很好吃这是去武汉的第二个早上吃的早餐，叫西红柿财鱼腰花，不会辣，又不油，我个人很喜欢吃。有点酸味特别开胃，早上吃感觉整个人都神清气爽。这家店好像是在武汉的步行街里面吃的。以上就是我在湖北吃食物汇总，其实有很多都没有拍照，也可能被我删除了，因为我也不是那种吃东西之前要先开光的人，所以记得就拍了。总得来说这次出行吃的还算OK啦，没有踩很多雷，但是还是希望以后自己多尝试吃下不同的东西，不要专挑不辣的吃。（真的非常不喜欢吃辣）评论第1天土司城3分/2篇游记中提到地址：土司路138号查看详情这次出行真的是临时决定，虽然很多因素都考虑进去了，可是去到还是有很多不可控的问题，如炎热的天气，汹涌的人潮。这里给大家的建议就是夏天出行一定要涂防晒霜，不然真的很容易晒伤了。我出发前觉得广东的夏天已经是热爆了，但是广东的夏天基本到顶也是36/37度左右的，但是我在湖北几天才真的感受到什么叫热，好像人都不会流汗，一出汗立刻就挥发了。我记得当时从恩施坐高铁去到武汉的时候，下午六点多了，高铁显示外面的温度是42度，我整个人都惊呆了。我从没在广东见过温度超过40度的地方，真的有被吓到。最好的建议就是避免夏天出行来一张游客照，找路人拍的。全是人，没办法旅游旺季。当时在土司城门口等了导游好久才进去的，因为有人迟到了，又塞车，所以我前后差不多等了将近一个小时才开始进城。当时去的时候很不巧很多地方在装修，真的是祸不单行这张照片更加明显可以看到人了，到处到是大巴车，场地根本就不够，我们的旅游大巴进不来，只能停到很远的地方当时去的时候是忘记，人真的太多了，旅游团也超级多，怎么拍都是超级多人的。照片的这个旗子是我们团的旗子。我要严重吐槽这个导游，全程根本就是懒得解说，比如我们去到一个地方的时候已经有其他导游在讲解着了，他讲了两句就说我们去下一个地方，比我们先去的其他导游都还在那里继续讲解。这是土司城的背面，正面写着土司城，进来时候往回看写的是这几个字我是一个人去的没有人帮我拍照，这是找路人随便帮我拍的，这两个石像超级大，看到好喜欢就去合影了我记得这个是土司城正殿里面一个楼梯中间的石雕。简单的说如果你去恩施是报团的，土司城正常都会是第一站，行程基本都是下午两点开始，当时去的时候真的太热人也太多了，根本就没有心到处看看土司城结束以后就会被拉去女儿城，女儿城是恩施最大的游客集散中心（导游说的）。里面是仿古街，有很多酒店，饭店等，我们团有些报比较贵的就可以住在女儿城，但是我觉得没必要，因为女儿城离市中心很远，基本上到了晚上你只能在女儿城这里吃东西什么的。女儿城里面有很多的土家菜馆，我没有去吃所以不知道怎么样，大家可以去试下在女儿城里面有这些制作传统草鞋的老人，有时候会一边唱他们的民族山歌一边做鞋子。但是这种草鞋在这么热的天走在水泥地估计也会受不了哦评论第二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当初报团的时候我搞错地方了，在网上看到一张屏山峡谷的像悬浮一样照片的河，我没有搞清楚屏山峡谷跟恩施大峡谷两个地方，然后报了恩施峡谷的团后发现搞错了。因为前一天的时候导游在介绍第二天的地方时候一直反复说云龙河地缝跟七星寨，我一直以为那个很漂亮的照片是在七星寨拍的，原来并不是哦。但是好处就是我去的那几天旅游大高峰，屏山峡谷人暴多，多到限流，那条很漂亮的河流上面全部停满了船，根本就拍不出好看的照片。而我去的恩施峡谷人就没有那么那么的多了，起码我很多照片拍出来不会都是人啦。而且去到最后面的时候风景真的很美，感觉没有来错地方哦。我们报的团的行程主要分两个部分，就是云龙河地缝跟七星寨，云龙河地缝有七条瀑布也叫七彩瀑布，七星寨最有名的是一炷香的。七星寨有四座山要走，有些体力没有那么好的就只单买云龙河地缝的门票，去七星寨还要另外买缆车的票，缆车票将近一百块，下山的时候有观光电梯下去，走不动可以买，门票是三十吧，但是我没有买，想着反正已经那么累了就剩下一点就干脆走下去吧。随便找人帮我拍的云龙河地缝的水都还挺清的，山里面真的很凉快，没有特别热，但是紫外线还是好强很多瀑布我们都拍不到全景，只能拍到一部分这也是七条瀑布的其中一个这个瀑布好高有看到后面的人潮吗？都是人坐缆车时候让对面的帮我拍的，当时是午饭时间，很多人在吃午饭，我就赶紧跑过去坐缆车了，车上一共可以坐八人还是四人，但是当时只有四个人，哈哈在缆车上拍的照片进山看见一些很奇形怪状的山石就赶紧拍照留念了。我当时没有在恩施峡谷吃饭，自己背了一个双肩包，里面放了一瓶1.5ML的农夫山泉跟面包饼干。觉得自己好厉害，那么重都可以背。但是水竟然喝完了，因为太热了，记得补充水分绿色的那条河据说是清江，奶绿色的，好美。当天的天气其实算是超级好的，市里面将近四十度，山里温度低了几度，没有非常热，蓝天白云美景，随手一拍就超级美。都是手机拍的这是非常有名的双子星走四座山就是为了看这个一炷香，当时看到真的挺震撼的，好厉害，好高。当时看到的心情只有亲自去看了才能感受的。拍一炷香最好的位置有景区的工作人员帮你拍，免费拍送钥匙扣大小的，但是太小了根本就看不清，想要看清的买大张的要二十块钱，当时看他们帮我拍的挺好看的就买了。这家景区的拍照水平算是不错啦，以前去其他景区拍出来的照片都丑的跟坨SHI一样。这里不知道是不是真的有人在住，想下如果真的在这里住应该超级不方便吧，上山下山都难顺序有点乱，随便看看就好走了一天都累死了，景区里面有卖或者租拐杖的，建议大家还是去买一个或者租一个吧。我当时就是不想要觉得好麻烦。我平时不锻炼，到后面下山的时候腿一直在发抖，超级危险的，所以还是不要嫌麻烦拿个拐杖什么的吧，起码下山的时候安全一点。评论第三天恩施土家族苗族自治州博物馆4分/1篇游记中提到门票¥预订电话：0718-8253696,0718-8222329地址：金桂大道恩施州文化中心北翼平台查看详情第三天原本是要去梭布垭林的，但是前一天的恩施峡谷真的太累了，回到旅店就全身痛了，跟旅行社取消了第三天的行程退了门票。然后改签了高铁票，好像是下午两点去武汉的高铁。去武汉前还有几个小时的时间不想浪费，就去了我每到一个地方都会想去的博物馆。具体坐什么公交车我是忘记了，只记得是在文化中心下车的。恩施的公交车可以投币可以支付宝微信，也可以信用卡跟储蓄卡，我都惊呆了，我们家这边顶多就是微信支付宝呢。博物馆在文化中心，里面有剧院什么的，博物馆在另外一侧，反正都是在一起的，整个文化中心很大。据说草本纲目记录的草药在恩施都可以找到，所以恩施有药都的称号。在博物馆里面有一区是专门介绍恩施草药的，而且都是标本，可以很清楚的看清楚，不是图画。但是我时间有限不能一个个仔细辨认的去看博物馆当然少不了介绍当地的民俗风情，我看那些银项圈，头饰什么的都超级大，常年这么带会不会得颈椎病啊？感觉随便一个都几斤重其实这个博物馆也不错啦，不知道为什么人那么少我记得还有一个区是介绍食物的，还有土家最有名的张关合渣的来源做法等背景的，但是我忘记拍了综合下来这个博物馆作为一个地方博物馆来说算是不错的哦，如果没有行程安排，并且有时间没地方去的，也可以去看看评论第四天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第四天的行程非常简单就是去一下博物馆跟逛下楚汉街，因为第二天的行程真的弄得我全身酸痛，到第四天早上起床都非常困难了，所以很多地方我都不想去。跟朋友决定早上去走一下武汉的民国一条街跟博物馆，下午差不多就走下楚汉街，然后看个电影休息下，真的太累了。朋友家住的地方离民国一条街非常的近，走路就可以去了，在附近吃了早餐就随便逛逛。图片墙写的都是一些武汉话，觉得好有趣就拍下来了。顺便说下武汉真的好热好热，我还作死穿了一双薄底的凉鞋，到中午走路的时候觉得脚底火辣辣的烫，觉得自己笨死了这条街有好多民国建筑，好棒顺便说下这边有好多博物馆，纪念馆什么的，还蛮值得去看看的，尤其是我这种没读过书的人，去长长见识也不错这是江汉关博物馆然后我们就来到了我最期待的博物馆了，但是当时我的手机不知道出了什么鬼毛病，拍的照片都白白的，怎么弄都这样。当天博物馆人很多，还有很多学生，氛围不错省博友好多很棒的藏品，尤其是一些金饰，做工非常的精美，可是我手机拍的照片都有问题，后面就没有打算拍照了这个不用我介绍都知道吧，大名鼎鼎的越王勾践剑，省博的镇馆之宝，围了很多人，想拍照很难。这个真的要到现场看才能感受到震撼超级喜欢这个腰带，都是玉做的，以前的王都好有钱啊，现在的有钱人有一个大玉戒都到处在炫耀，人家直接是做成腰带，还雕花，没得比好喜欢这种纯色的瓷器。这次去博物馆拍的照片非常少，因为手机出毛病了，所以很多好东西漂亮的东西都没有办法拍到，很遗憾，有机会再来湖北省博物馆玩完博物馆我们就去了下楚汉街，然后约了一个之前旅游认识的朋友一起看电影。这里白天都亮着灯太奢侈了，哈哈这个就是我说的之前旅游认识的小伙伴啦。2017年2月在重庆旅游的时候住在同一个青旅的小伙伴，现在在武汉当小学的英文老师。之前我去恩施的发了朋友圈他看到了就问我来不来武汉，然后我们就约出来见了面，他是我第一个在旅游认识的小伙里面重新又约见面成功的。这张是在万达电影院前的合影留念。当天我们看的电影是巨石强森的《摩天营救》评论第五天回家第五天是我这次出来玩的最后一天，因为下午三点要赶火车，所以没有办法玩很多地方（而且全身痛）。朋友就带我去坐了长江的交通船跟走了一遍户部巷，刚好朋友家在汉口，我的火车是在武昌的，所以就一路顺路。这个船好像是两块钱还是一块钱来着不记得了。这个黄色的就是长江了，跟想象中的完全不一样，我一开始还以为来之前是不是下雨了，水那么黄，朋友说长江本来就是这样的。当时看到这水的时候我第一想到的是黄河，因为我一直以为长江水的颜色就跟我们平常看到的东江珠江什么的一样，有点绿的水，没想到完全是黄色的，还黄的那么彻底在这一滩黄色的长江上合影了，(＾－＾)V最后逛了下户部巷，里面有一些小吃什么的，可是我没有兴趣，感觉跟全国各个地方的古街里面的东西没差多少。像广州的上下九、北京的同锣鼓巷、成都的宽窄巷子、重庆的磁器口、西安的回民街、福州的三坊七巷等等，里面的小吃真的来来去去都是那些，反正我是不爱，一般就是去那里打个卡而已。当然这些景点里面肯定有很多好吃的地方的，可是我不熟不知道这些隐藏的美食店在哪里，索性就随便看看就可以了。玩完以上这次的旅行就结束啦，虽然准备的不充分，又辛苦又热又累，但是见到了很久没有见的朋友还是好开心。出去玩不在乎看了多少风景，打卡了多少景点，吃到了多少美食，领悟到多少意义，而是自己开不开心最重要。我不是一人文艺的人，也不是一个读书人，也不是喜欢思考的人，按同事的话我就是一个没有脑子的人，虽然他们这么说很伤人，但是自己的人生自己掌控就可以了。评论总结回来以后我把今年出去玩的地方洗出了照片，在淘宝洗的，六十张十几块包邮，去年洗过一次觉得质量不错，今年又找回这家店洗。话说要凑够六十张照片真的好难啊。左一图片的就是我武汉的朋友啦，非常谢谢她在湖北对我的照顾哦，有机会还要再约约现在我房间就有120张照片了，哈哈，挂的密密麻麻的。这次出行没有提前告诉爸妈，我是出发的当天才下午快下班了才发信息给爸妈说晚上不在家吃饭，要去湖北玩几天，当然肯定又是被爸妈说一顿的。爸妈希望我一女孩子不要乱跑，不要乱花钱，多存点钱，我也知道爸妈是为了我好，但是呢有时候自己又觉得如果不趁现在还没结婚出去玩的话以后就更加没有机会了。我也知道这些所谓了旅行并没有太大的意义，就是让自己手机多了点照片，跟人聊天的时候多说几个自己去过的地方外，也并没有太大的好处。我觉得啊不是每一个人做每一件事都需要去寻找他的意义，去解释他值不值得，就像人活着并不是所有人都是必须赋予某种使命的，有些人就是很平庸很平凡的过完一生的，这没毛病啊。评论</w:t>
      </w:r>
    </w:p>
    <w:p>
      <w:r>
        <w:t>评论：</w:t>
        <w:br/>
        <w:t>1.娓娓道来，邻家小妹的随性情怀，很美的心情历程，以后多写让我们看看哦。</w:t>
        <w:br/>
        <w:t>2.</w:t>
        <w:br/>
        <w:t>3.</w:t>
        <w:br/>
        <w:t>4.谢谢支持哈，我会努力把去过的地方写出来的哦</w:t>
      </w:r>
    </w:p>
    <w:p>
      <w:pPr>
        <w:pStyle w:val="Heading2"/>
      </w:pPr>
      <w:r>
        <w:t>44.秋季旅行从这里出发</w:t>
      </w:r>
    </w:p>
    <w:p>
      <w:r>
        <w:t>https://travel.qunar.com/travelbook/note/7408474</w:t>
      </w:r>
    </w:p>
    <w:p>
      <w:r>
        <w:t>来源：去哪儿</w:t>
      </w:r>
    </w:p>
    <w:p>
      <w:r>
        <w:t>发表时间：2018-10-11</w:t>
      </w:r>
    </w:p>
    <w:p>
      <w:r>
        <w:t>天数：3</w:t>
      </w:r>
    </w:p>
    <w:p>
      <w:r>
        <w:t>游玩时间：2018-10-10</w:t>
      </w:r>
    </w:p>
    <w:p>
      <w:r>
        <w:t>人均花费：</w:t>
      </w:r>
    </w:p>
    <w:p>
      <w:r>
        <w:t>和谁：三五好友</w:t>
      </w:r>
    </w:p>
    <w:p>
      <w:r>
        <w:t>玩法：人文,赏秋</w:t>
      </w:r>
    </w:p>
    <w:p>
      <w:r>
        <w:t>旅游路线：</w:t>
      </w:r>
    </w:p>
    <w:p>
      <w:r>
        <w:t>正文：</w:t>
        <w:br/>
        <w:t>前言说说这次旅行秋季出游，恩施利川，既有美丽的风景，还有美食！评论第1天利川市秋天是最适合旅行的季节，因为整个季节都充满着浪漫的气息，秋天也是收获的季节，硕果累累，春华秋实，到处能够感受到丰收的氛围，听着小编这样描绘，你是不是也有了想要旅行的冲动，接下来，小编就给大家介绍一下秋季旅行的最佳去处——利川。利川地处湖北西南边陲，西靠蜀渝，东接恩施，南邻潇湘，北依三峡，与重庆四县两区交界，自古以来为“有利之川”、“大利之川”，故名“利川”。利川是巫文化、土家文化的发源地，是八百里清江的源头,是世界优秀民歌《龙船调》的故乡。在这片神奇土地上，民族文化积淀深厚，旅游景观千姿百态，名优产品丰富多彩。利川市有 A级旅游景区9家，包括5家4A级景区，2家3A级景区，这里有亚洲第一溶洞—一腾龙洞；有神秘的土家古寨一一鱼木寨；有中国南方最大的山地草场。在这里，你可以尽情欣赏大自然的鬼斧神工，领略大自然赐予的千姿百态的秀丽景观。腾龙洞腾龙洞系国家AAAA级景区，是中国已探明的最大溶洞，在世界已探明的最长洞穴中排名第七位，是世界特级洞穴之一。腾龙洞景区由水洞、旱洞、鲤鱼洞、凉风洞、独家寨及三个龙门、化仙坑等景区组成，容积总量居世界第一。腾龙洞以其雄、险、奇、幽、绝的五大特点而闻名，腾龙洞洞外风光秀丽，洞口的卧龙吞江瀑布落差达20余米，吼声如雷，气势磅礴。可谓“雄”。腾龙洞洞口高74米，宽64米，洞内最高处235米，初步探明洞穴总长度52.8公里，其中水洞伏流16.8公里，洞穴面积200多万平方米，可谓“奇”。腾龙洞整个洞穴群共有上下五层，其中大小支洞300余个，洞中有山，山中有洞，无山不洞，无洞不奇，洞中有水，水洞相连，可谓“险”。腾龙洞主洞支洞互通，洞内常年恒温保持在14一18℃，空气十分流畅，可谓“幽”。腾龙洞洞穴公园总面积69平方公里，区内海拔均在1000米以上，可谓“绝”。佛宝山佛宝山原名福宝山，系国家AAAA级景区，总面积46平方公里，平均海拔1450米，是著名民歌“龙船调”的故乡。景区大小山脊30条，河流29条，自然胡泊5座，水天一色，浑然天成，景区森林覆盖率达90%以上，是湖北著名的森林氧吧，在这里，你可以尽情呼吸。龙船水乡龙船水乡系国家AAAA级景区，位于湖北省利川市凉城，面积15万平方公里，海拔高度1180米，因著名土家民歌《龙船调》而得名，龙船水乡有中国最大的天然水洞水莲洞，景区风景秀丽，气候宜人，是秋季旅行的好去处。苏马荡苏马荡位于利川市谋道镇药材村，海报1500多米，面积20平方公里。景区由秀丽奇绝的磁洞沟峡谷、了无边际的苍茫林海和南方最大的草场齐岳山组成。苏马荡景区万余亩的森林基本都是处在原始森林状态，植被保持原始的多样性，在这里你可以感受大自然最本原的状态。齐岳山齐岳山位于湖北省恩施的利川市西部海拔较高，是中国南方最大的山地草场。本名七曜山，现称齐岳山。齐岳山总面积562平方公里，主峰1911.5米，平均海拔1500米以上，其中草场面积50万多亩，有三处跑马场，让你在南方也可以领略一望无际的草原风光。利川的森林覆盖率已达62%，是最接近原生态的地方，也是最能唤起你儿时味道的地方。你来这里怎能不收获美食，品尝美食呢？利川莼菜利川被称为“中国莼菜之乡”。利川莼菜的特点是果胶丰富，芽粗壮，品质远高于杭州西湖莼菜，莼菜透明胶质中含有“莼菜多糖”是一种良好的免疫促进剂，能增强机体免疫力，对癌症有一定的抵抗作用。透明胶质中还含有丰富的维生素C和丝氨酸，具有保健美容的功能。利川莼菜被誉为“世界珍奇”、“中国一绝”。利川红茶利川红茶外形条索紧细匀整，锋苗秀丽，色泽乌润，内质清芳并带有蜜糖香味，上品茶更蕴含着兰花香，馥郁持久，有“冷后浑”的特点；成品茶条索紧细苗秀、色泽乌润、汤色红艳明亮、滋味鲜醇酣厚、香气清香特久，叶底（泡过的茶渣）红亮。利川红茶，是“红茶”中的佼佼者，以“香高、味醇、形美、色艳、冷后浑”五绝驰名。利川豆干利川柏杨坝出产一种五香豆干。这种豆干薄如纸片，色如柠檬，香有余味，独具特色。它的制作工艺不用食盐、卤水、石膏，将大豆磨成豆花，倒在方块模型中压缩后，用文火烘干，喷撒香料即成。别的地方也试用这个方法制做的豆干，没有柏杨豆干的特色，原因是柏杨坝特有泉水，清凉甜爽，四季涌流，只有用这股泉水制成的豆干才有色、香、味、形独具的特色。利川山药利川山药有着1500年的种植历史，生长在海拔800-1500m的无任何工业污染“世界硒都”之称的恩施山区，在这里种植出来的是富钾含硒的有机食品。利川山药的特点是皮薄、高粘液质、水分含量低、味清香怡人、口感绵和。现代药学营养学分析显示，利川山药含丰富的淀粉、维生素、胆碱及矿物微量元素，尤含丰富粘蛋白，是润养身心、营养保健价值极高的食药两用绿色植物资源。如果你现在去利川的话，那你可有口服了，除了上面介绍的这些利川特产，你还可以品尝到利川的各种野味儿，吃货的福利时间到啦~当你走在利川的山上可以看到八月瓜、饭巴托已经熟啦，你可以边吃边采摘，体验一下采摘的乐趣。当然来旅行肯定不能空手回去啦，来到利川这边，你根本不用去什么特产店，这个季节，大街小巷到处是特产，一种口味特别的地方野味儿洋荷、你在别的地方见不到的紫色的事莫子菜、炒腊肉的标配枞树菌、可以用来泡酒的刺梨儿等应有尽有，带着这些野味儿回去，自己留着品尝或者分享给朋友都是一种不错的选择呢~评论</w:t>
      </w:r>
    </w:p>
    <w:p>
      <w:r>
        <w:t>评论：</w:t>
        <w:br/>
      </w:r>
    </w:p>
    <w:p>
      <w:pPr>
        <w:pStyle w:val="Heading2"/>
      </w:pPr>
      <w:r>
        <w:t>45.像个当地人一样玩，恩施免费景点攻略在这里！</w:t>
      </w:r>
    </w:p>
    <w:p>
      <w:r>
        <w:t>https://travel.qunar.com/travelbook/note/7422988</w:t>
      </w:r>
    </w:p>
    <w:p>
      <w:r>
        <w:t>来源：去哪儿</w:t>
      </w:r>
    </w:p>
    <w:p>
      <w:r>
        <w:t>发表时间：2018-11-18</w:t>
      </w:r>
    </w:p>
    <w:p>
      <w:r>
        <w:t>天数：3</w:t>
      </w:r>
    </w:p>
    <w:p>
      <w:r>
        <w:t>游玩时间：2018-11-01</w:t>
      </w:r>
    </w:p>
    <w:p>
      <w:r>
        <w:t>人均花费：</w:t>
      </w:r>
    </w:p>
    <w:p>
      <w:r>
        <w:t>和谁：独自一人</w:t>
      </w:r>
    </w:p>
    <w:p>
      <w:r>
        <w:t>玩法：深度游,短途周末,自驾,徒步,摄影,踏春,夏季,赏秋,冬季</w:t>
      </w:r>
    </w:p>
    <w:p>
      <w:r>
        <w:t>旅游路线：</w:t>
      </w:r>
    </w:p>
    <w:p>
      <w:r>
        <w:t>正文：</w:t>
        <w:br/>
        <w:t>这里是恩施说说这次旅行这里是我的家乡——恩施，一个位于湖北西南边陲的少数民族自治州，跨越了神秘的北纬30度，曾被网友评为“全国七大洗肺城市之一”，有着能与美国科罗拉多大峡谷相媲美的恩施大峡谷，曾被CNN评为“中国最美的仙境”，被中国国家地理评为“中国最美的地方”，随着知名度越来越高，交通越来越发达，吸引着越来越多的外来游客前来探访。除了恩施大峡谷等知名的收费景点外，我们也有一些免费景点可以玩，翻山越岭来一趟不容易，有时间且天气合适的话，不防挑上一两个自己喜欢的去玩一玩，体验一下恩施慢生活的味道。评论交通Tips恩施市内公共交通方便，公交可以刷支付宝（在支付宝上领恩施电子公交卡），也可以刷银联卡，下载一个掌上公交app，查看公交的班次和位置很方便；打车起步价白天5元，夜晚6元。火车站对面的客运中心以及硒都广场附近的挂磅岩客运站有去各大景点和周边县市的班车。评论恩施州文化中心民俗博物馆5分/2篇游记中提到门票¥预订电话：0718-8253696,0718-8222329地址：恩施市金桂大道恩施州文化中心内查看详情湖北省规模最大、文物藏品最丰富的地区级综合性少数民族博物馆，是全面了解恩施的好去处，常设《恩施记忆》《生态恩施》《武陵足音》三个馆，《恩施记忆》展示了恩施州的历史名人及近代抗争史，《生态恩施》展示了恩施地区的各种资源特产，《武陵足音》展示了恩施地区从建始直立人到现在的各个时期的生产、生活状况、社会面貌和民俗风情，很值得一看。博物馆大厅景点位置：位于恩施市金桂大道文化中心内。开放时间：周一闭馆（国家法定节假日和特殊情况除外），周二-周日9:00-17:00，16:30停止入场。游玩建议：外地来的游客可以将博物馆做为了解恩施的第一站，火车站有公交直达文化中心附近。博物馆的入口在二楼，凭身份证自助免费取票。上千九点半和下午三点半有免费讲解，想听讲解的话，注意掐好进馆时间。交通方式：自驾，或者公交11路（文化中心站），22路、31路（硒都茶城站），下车后步行到达。《恩施记忆》馆内的历史人物群像崖棺葬风俗土家传统磨豆腐土家传统织背篓土家族服饰《武陵足音》馆内的实景吊脚楼博物馆出口在一楼恩施州文化中心外观评论恩施土家女儿城5分/55篇游记中提到门票¥预订门票价格：免费开放开放时间：全天开放电话：0718-8028699地址：恩施土家族苗族自治州恩施市马鞍山路41号查看详情世间男子不二心，天下女儿第一城！女儿城是全国第八个人造古镇，把仿古与土家吊脚楼相结合，完美展现了土家族的民族特色。这里有好吃的土家烧饼、炸土豆、烤糍粑、恩施豆皮……还有摔碗酒、刨汤宴、地道的恩施火锅、免费的民俗表演。想体验原汁原味的土家族风情，来这里绝对错不了。每年的女儿会期间（七夕前后），还有更加丰富的民俗表演和相亲活动等你来捧场。土家女儿城景点位置：位于恩施市区七里坪游玩建议：安排在行程的第一天或者倒数第二天，下午4点左右到女儿城，逛逛土家博物馆，5点可观看舞狮表演，然后继续逛吃逛吃，8点可观看实景剧表演《赶场相亲·女儿会》，晚上住在女儿城。交通方式：自驾；公交12路环线、15路、21路、21路、25路、28路、31路、39路均可在华硒生态园下车，然后步行800米到达；打车可直接进女儿城。住宿推荐：恋·清江民宿（特色泡脚药包）、巷小里花园客栈（特色楼井花园）、女儿楼客栈（四合院风格）、多山国际青年旅舍（价钱便宜氛围好，适合独自旅行或者好友结伴出行）美食推荐：烤糍粑、建始烧饼、恩施小土豆、恩施豆皮、洪湖一绝的藕汤、张关合渣的火锅女儿城鼓楼女儿城相亲长廊大型实景演出《赶场相亲·女儿会》大型实景演出《赶场相亲·女儿会》大型实景演出《赶场相亲·女儿会》土家民俗博物馆土家民俗博物馆女儿城舞狮表演女儿城夜景评论望城坡望城坡所处的笔架山是恩施市区周围最高的山，站在山上，州城风光尽收眼底，也是观恩施夜景的好去处。这里，春有百花、夏可避暑、秋赏枫红、冬赏飘雪。花谷、观景台、儿童乐园、滑翔伞基地、植物园、民宿、农家乐等配套设施齐全，是恩施本地人悠闲玩耍的后花园。其山顶也是一些徒步队想要征服的目标。望城坡观景台看云海日出景点位置：恩施市城区西北郊，距市中心15公里，从城郊旗峰坝（海拔420米）驱车10公里到达望城坡（海拔1100米）。游玩建议：提前一天查看天气预报，如果第二天是晴天或者多云，建议上山住一晚，不仅可以看星空或者夜景，还可以看日出，若是雨后天晴，看到云海的机率很高。若是雨天，山上可能是大雾。除气象景观外，山上的花谷春夏秋都有花，秋天观景台附近有枫叶银杏。交通方式：最好的方式是自驾，山上有停车场；上山的公交仅有37路（先坐其他线路到山脚下的方家坝路口，然后换乘37路到花谷在椿树坪下，观城市全景在清江源下，一天只有一趟）；打车建议用滴滴快车，到花谷约20元出头，出租车不打表，一口价50元。住宿推荐：西顾望城山居民宿（位于半山腰的半坡观景台，有一个无边泳池，可以拍出天空之镜的效果，人多可篝火晚会）、清江园酒店（位于山上的观景台附近，周围有游乐设施）美食推荐：宅门大院的蜂窝玉米、高山腊排骨望城坡花谷西顾望城山居的天空之镜望城坡的枫叶望城坡的银杏评论恩施风雨桥恩施市境内唯一一座以人行桥的方式跨越清江的桥。分上下两层，一层是人行桥面；二层是清和园茶楼。桥上有走廊、凉亭、商铺等，既可行人，又可乘凉、休憩，桥下可以下水游泳戏水。附近有沿江步道，凤凰山森林公园（也是免费的，可以一起游玩）。风雨桥亮灯景点位置：连接东风大道和施州大道，对面是凤凰山森林公园。游玩建议：黄昏的时候从硒都广场出发，看看打连响广场舞之类的，沿着健康步道步行走到风雨桥赏清江夜景。交通方式：公交8路内环、8路外环、18路、29路内环、29路外环到凤凰山公园站下步行50米即到。或者坐车到硒都广场或者喜福汇家居广场，然后步行到达。美食推荐：土家风情的吊锅宴（东风大道74号）土家风情吊锅宴健康步道评论凤凰山国家森林公园由于整座山位于闹市中心而且植被茂密，绿树成荫，宛如一只美丽的凤凰立于清江河畔，而被誉为“凤凰山”，内有艺苑、民族村、游乐场、树木园、巴公亭、凤凰阁等建筑和景点，是一个以森林景观为主体，容人文、自然、生活一体的综合性森林公园，闹中取静，鸟语花香，是市区内除了沿江步道外另一个休闲散步健身的绝佳地点。凤凰山森林公园西门景点位置：在东风大道和舞阳大道之间，西临清江，南接舞阳坝，东环龙洞河，北连红庙经济开发区，有东南西北四个门可进入，位于东风大道361号（近凤凰山隧道）的西门是正门，正对恩施风雨桥。游玩建议：如果是白天的话，可以跟风雨桥一起游玩。从闹市中进入森林里，听着鸟叫声声，感觉像是瞬间穿越了时空。动物园千万不要进，是单独收费的，虽然不贵，但是里面没几种动物，而且都是关在很简陋的笼子里的，完全没有看头。交通方式：公交8路内环、8路外环、18路、29路内环、29路外环到凤凰山公园站下，从西门进。或者2路、11路、12路A线、12路B线、13路、15路、21路、23路、25路、27路、28路、35路、双层巴士观光专线到栖凤桥州中心医院下，从南门进。欢乐谷的摩天轮秋天的黄叶评论枫香坡侗族风情寨4分/4篇游记中提到门票¥预订门票价格：无需门票开放时间：全天开放电话：0718-8483011地址：恩施市芭蕉侗族乡高拱桥村查看详情枫香坡是茶山，恩施玉露的产地，每年采茶的时候最热闹。这里是侗族人聚居地，有一棵需三人合抱的银杏树，有竹林深处的健康步道，有可以随意玩耍的秋千，有古老的农具体验，运气好的话可以欣赏到原汁原味的侗族歌舞。4-5月宜采茶，11月可采摘，夏天可下到河边戏水。枫香坡侗族风情寨大门景点位置：位于恩施市芭蕉侗族乡高拱桥村，离市中心约16公里。游玩建议：边走边玩，1-2小时就可走完一圈，枫香坡有民宿和农家乐，喜欢安静的可以在枫香坡住一晚。交通方式：自驾、打车或公交，在喜福汇家居广场旁边有一排橙色的专线公交，按点发班。乘坐朱砂溪专线，票价4元，到枫香坡站下，大约需要30分钟，当日往返的话下车时注意站牌上的返程发车时间。住宿推荐：茶花山居民宿（第一批湖北十家“金宿”级民宿之一）枫香坡茶山枫香坡银杏树枫香坡枫香坡风雨桥评论柳州城柳州城原名椅子山，讹呼柳州城，南宋开庆初年（公元1259年）至元世祖忽必烈至元十三年（1276年）曾将施州州治移于此，是恩施州境内具有740多年悠久历史、保存现状较好的古代城址遗址。  在古城西门坎下，矗立着闻名于世的我国目前唯一一块记载农事的摩崖石刻—西瓜碑。西瓜碑的右侧，是正在复建中的云台寺，预计2019年10月建设完成。柳州城海拔高度为800-1006米，柳州城林木茂盛，度假设施齐全，儿童乐园、垂钓园、采摘园、度假别墅、烧烤屋、蒙古包、狩猎场、跑马场、户外拓展、野营基地应有尽有，非常适合夏天度假。云台寺景点位置：位于恩施市城区东面约10公里的椅子山，属于七里坪乡州城村。游玩建议：柳州城面积很大，分为北区中区和南区，可以自驾，也适合徒步，途中有很多适合拍照的小风景。驱车在公路上，漫步于山村小道，探寻文物古迹，别有一番趣味。西瓜碑在云台寺的左边山坡上，隔着一个池塘，只能远观，不能上去近看，在恩施州博物馆内有拓印版，感兴趣的可以去博物馆看。交通方式：自驾，或者乘坐21路公交直达柳州城（舞阳坝购物广场始发，经途经女儿城附近）。前往云台寺路边的木制栈道，此处可以俯瞰七里乡画面正中央就是西瓜碑真人CS基地跑马场柳州城石碑遗址迷雾中的云台寺水杉叶落了满地评论女儿湖板桥镇的水坝女儿湖天然草场，离恩施大峡谷不远，目前还是一个未开发景点，几乎完全没有手机信号。这里春天花草芬芳，夏季绿意盎然，秋天满山金黄，冬日银妆素裹，徒步露营看星空、篝火烧烤话天地，是户外爱好者和摄影爱好者的天堂。附近还有一个未开发山洞——白虎洞，深约几十公里并有无数岔洞，装备齐全的话可以试着探一探，但务必要注意安全。女儿湖的秋天景点位置：位于恩施市板桥镇大山顶村，离恩施市区约60公里。游玩建议：5月至10月下旬以及雪后是最佳游玩时间。最好晴天去，阴天下雨会很冷，露营务必看好天气注意保暖。建议自带食物，务必把垃圾随身带走。交通方式：最好的方式是自驾或包车（最后有1.5公里的乱石路，轿车无法通行），直接跟着导航走即可到达；或者坐到恩施大峡谷的班车，在阿富女儿湖客栈下，徒步13公里到达。5月的女儿湖里全是小蝌蚪白虎洞秋天女儿湖边成片的茅草随风起舞评论鳝孔坝鳝孔坝是一个四面环山的狭长湿地草场，一条小溪蜿蜒而过，因坝中有个消水孔形似鳝鱼洞而得名，有鳝孔坝、上洪坝、漏水洞、天生桥、无名小溪等景观。这里四季如春，不同季节开着不同颜色的小花，牛羊三三两两悠闲地吃草，是摄影爱好者和户外爱好者的乐园。鳝孔坝景点位置：位于恩施市白杨坪镇熊家岩村，离恩施市区约40公里。游玩建议：徒步穿越，或者可以直接在当地租帐篷和烧烤工具进行户外烧烤，野外露营也是不错的选择，建议晴天游玩。交通方式：最好的方式是自驾（越野车，跟着导航走），或者乘坐7路公交到柏杨坪站下车，徒步约12.4公里到达。5月的鳝孔坝开满黄色的小花鳝孔坝草地上放养的牛鳝孔坝户外烧烤评论</w:t>
      </w:r>
    </w:p>
    <w:p>
      <w:r>
        <w:t>评论：</w:t>
        <w:br/>
      </w:r>
    </w:p>
    <w:p>
      <w:pPr>
        <w:pStyle w:val="Heading2"/>
      </w:pPr>
      <w:r>
        <w:t>46.清江古河床精华半程行——记我的第一次徒步之旅（恩施全攻略之利川篇）</w:t>
      </w:r>
    </w:p>
    <w:p>
      <w:r>
        <w:t>https://travel.qunar.com/travelbook/note/7427484</w:t>
      </w:r>
    </w:p>
    <w:p>
      <w:r>
        <w:t>来源：去哪儿</w:t>
      </w:r>
    </w:p>
    <w:p>
      <w:r>
        <w:t>发表时间：2018-12-01</w:t>
      </w:r>
    </w:p>
    <w:p>
      <w:r>
        <w:t>天数：1</w:t>
      </w:r>
    </w:p>
    <w:p>
      <w:r>
        <w:t>游玩时间：2018-11-29</w:t>
      </w:r>
    </w:p>
    <w:p>
      <w:r>
        <w:t>人均花费：188 元</w:t>
      </w:r>
    </w:p>
    <w:p>
      <w:r>
        <w:t>和谁：独自一人</w:t>
      </w:r>
    </w:p>
    <w:p>
      <w:r>
        <w:t>玩法：第一次,短途周末,徒步</w:t>
      </w:r>
    </w:p>
    <w:p>
      <w:r>
        <w:t>旅游路线：</w:t>
      </w:r>
    </w:p>
    <w:p>
      <w:r>
        <w:t>正文：</w:t>
        <w:br/>
        <w:t>前言说说这次旅行如果不算躲避峡的几百米徒步路段，这应该算是我真正意义的第一次徒步旅行。老早就想徒步这条被驴友评为“中国最美十大户外徒步线路”之一的清江古河床了，总是因为担忧背着重重的相机负担太大身边又没找到同伴而犹豫。前一周恩施难得连续晴了好几天，闲着没事不想浪费好天气又想起了这个未了的心愿，查了下攻略，感觉一个人坐车不太方便，包车又不划算，于是在网上报了个188的纯玩团。钟爱自由行的我此前本来一直对旅行社跟团玩的方式比较排斥，不过因为现在淡季人少，六人小团的体验倒是相当不错，加上天气好地面比较干爽，又只走了从大草坪到干河床的半程精华路段，完全没什么难度，行程相当轻松，走完还意犹未尽。这段徒步行程适合新驴和普通游客，如果人数多包车前往的话，不单独请向导也能自己走下来，人少的话还是报团划算又省心，只走半程也不赶，可以尽情拍照赏景。记录下这段行程，附上一些拍照建议，分享给需要的朋友做参考，等我下次找机会走完全程再写一份完整攻略。评论行程线路司机七点到硒都广场接上我以后再去火车站接上其他人，然后走318国道去利川。沿途的水杉都红了，落了厚厚一层。为了看朝东岩并没走高速，在朝东岩隧道口喝喝茶拍拍照，过了朝东岩隧道进入利川境内，然后往腾龙洞方向开，途中经过腾龙洞的主洞口，大约还要继续走4公里左右，十点过到达好汉坡客栈。司机刘哥找了客栈的美女老板给我们做向导，他自己则开车到龙门客栈接我们。到清江古河床没有班车，只能火车到恩施或者利川，然后自驾、报团或者包车前往，因入口和出口不同，自驾要考虑取车问题，推荐包车或者报团，旅行社的团目前只有精华段，没有全程的。我们的徒步路线是：好汉坡客栈-好汉坡-大草坪-一龙门-二龙门-三龙门-独家寨-银河洞-干河床-独家寨-龙门客栈（走了一小段回头路，这个路线反向走也可以，入口会更好找，百度地图可以直接导古河床龙门客栈，反方向走的话，从好汉坡客栈附近出来以后，如果不是跟团也没有包车，可以沿公路继续徒步4公里到腾龙景区门口坐车去利川市区或者火车站汽车站）评论行程装备因为我是从家里出发，天气又好，所以直接轻装上阵，除了一个单反以外，背包里只带了充电宝、干粮和装垃圾的塑料袋，提前准备好的水走的时候忘了带，怕早上起大雾冻手特意带的手套都没用上。浅色的鞋子因为地上比较干爽也一点儿没弄脏。如果天气不好，路上有稀泥，甚至下雨的话，一定要带好雨具，背防水背包，保护好手机单反等贵重物品，穿防滑防水的户外鞋，最好带上护膝和登山杖。泥泞路滑，尤其是踩完泥泞再踩上岩石，要特别小心，我之前下躲避峡的时候就摔过跤。评论注意事项1、下大雨暴雨时，水会从银河洞排出来，平时干涸的古河床会涨水，很危险，天气不好一定要咨询当地向导能不能走，当然最好是避开雨天，切勿在不熟悉路况、天气恶劣、无手机信号的情况下贸然自行前往。2、新驴和普通游客最好还是报团或者请当地向导带着走，以防遇到突发情况不知道怎么处理。里面有些地方完全没有手机信号，前几天黄石来的一拨老年驴友走错了路进错了洞，失联了五个多小时，出动了当地向导和警方80多人才找到，出事了真不是闹着玩的。不用向导的话，跟着提前下好的徒步轨迹或者户外团沿路留下的丝带走，千万不要随便进洞，不是每个人都那么好运能凭着自己走出来。3、随身携带一个塑料袋，既可以休息的时候垫着坐，也可以随手带走自己产生的垃圾，原始未开发景点的环境需要大家共同爱护。评论沿途景点朝东岩天气预报提示从头天晚上到当天上午有大雾橙色预警，实际上雾倒是还好，只是上午一直是阴天，排除拍照的因素，很适合徒步，不热不冷不晒，大约中午一点才看见蓝天白云，那个时候我们实际上已经从干河床开始走回头路准备出去了，我和来自山东威海的两位小伙伴不甘心，又折回三龙门和二龙门拍了几张照片才撤。​沿途首先经过的景点是朝东岩，悬崖峭壁，气势雄伟，整个悬崖南北长1万多米，高100 ~ 400米左右，临清江与对岸组成了一道峡谷。位于恩施市屯堡乡境内318国道1610公里处，地处恩施市西部并与利川市接壤，清江河上游段，距恩施市区40公里，距利川市区40公里。318国道在此穿过朝东岩隧道从恩施段进入利川段。早上的朝东岩是这样的。下午回去的时候是这样的。朝东岩对面就是恩施大峡谷，从恩施出发从旗峰坝出城以后有个分岔口，左边绕山的路是去利川的，右边沿江的路是去大峡谷的。朝东岩的徒步路线也是很不错的，希望以后有机会尝试一下。评论清江古河床十点过到达好汉坡客栈，歇脚喝水上厕所。如果走反方向，出来饿了可以在这里吃饭，看别人的游记里说她们家还挺实惠的。我们从这里出发，不用吃饭，刘哥请了美女老板给我们当向导，全程和半程的向导费是不一样的，老板说如果走全程的话，她还需要花100块包车回家，走半程送我们上车后自己又原路返回了。从好汉坡客栈出来左转上马路，直走几十米，右手边能看到这个房子，从房子左边绕过去。沿着小路往上走，就可以从好汉坡的半坡入谷，或者可以从左手边走悬崖下铁梯以节省时间，几分钟就下到大草坪，我们因为团里有位年纪较大的阿姨，没走那条路。回头看看来时路。我们选择了难度小时间长的路继续往上走。路边有很多这样的小野花。《聂隐娘》拍摄地大草坪，因为太多人走，草坪已经差不多踩秃了，明年春天又能长起来，下一次走全程争取四月份来，趁《九州缥缈录》还没播出，古河床还没更火的时候赶紧来。回头就是好汉坡，我们是从半道上下来的。旺季的时候这里有补给点，卖水和泡面什么的，这里的物资都是靠人工背。旁边的厕所收费2元一位。路上偶遇曾经上过央视舞台的“土家歌王”陈立高要去镇上买东西，我们行进途中有好几处有他的广告，如果是进了峡谷里再想找向导，可以直接给他打电话。当地人为了省时间都走的悬崖铁梯。反方向走的朋友也可以从这里爬铁梯出去，上去比下来难度小。过了大草坪就开始穿洞，按顺序是一龙门、二龙门、三龙门。来自天津的188小哥哥在被我的镜头下变成了巨人。一龙门进去以后是完全没有光源的，请打开手机电筒，如果是泥泞路，有户外专用手电或者头灯会更好，我们去的时候简直不要太好走，完全没有体会到别人游记里描述的艰难。一龙门从洞口往外拍。手电筒亮起来。如果带了强光手电，在这个洞里拍拍创意照感觉会很不错哟，下次尝试一下。从一龙门看二龙门，拍出一个洞中洞的效果，看着两个洞很近对不？出了一龙门以后回头望，洞里黑漆漆的没有任何光源。洞口的小树上有户外团标记的丝带。从一龙门出来以后，发现到二龙门实际上还是有一段距离。在这附近还有几幢几层楼的房子，大概以后会做成民宿吧。房子上方的两个小山包，叫什么名字请根据形状自行发挥想象。到达二龙门洞口。二龙门通光良好。从二龙门内向外望。二龙门靠近一龙门的那端洞口很适合拍剪影。洞里看山来一张。再来一张洞中攀山。这会儿洞外还看不到蓝天，有蓝天的话，用手机拍会比单反拍效果好。二龙门内光线较好，没有泥泞的时候，不用开手电。美女向导说她走了这么多年，就遇上一次光照到洞里面比较深的位置了。二龙门有好几处水滩，都是从洞顶滴水形成的，走的时候注意脚下，不要踩到水里。临近二龙门的出口，右手边也有一个水滩，适合拍倒影，上面一直滴水会产生波纹，可以找个东西接着缓冲一下，减少波纹，用慢门让水面更平滑，没带三角架的我凑合拍了拍，效果还是有的。快出二龙门的时候遇到了反方向走的一波驴友，他们从京兆山庄出发走到这里花了四个多小时，翻过好汉坡再从一线天出，还需要两个多小时。二龙门里比较平坦，干爽的时候适合宿营，可以看到驴友们烧火以后留下的痕迹。这张照片可以很清楚地看到二龙门的通光状况。出了二龙门是一片树林，穿过树林就到了三龙门，比一龙门和二龙门之间的距离近。这片树林和三龙门的洞口可以在上面的公路上看到，远处那个小洞不是三龙门哦，小洞右边的大洞，这边洞口没有竖景点标识，在对面的出口才有。从三龙门洞口找好角度向外拍，看看是不是很像一只眼睛？从三龙门内回头往外拍。三龙门出口。查看全部评论后记我的第一次徒步之旅天气好路好走，几乎没有感受到挑战，全程都在看看景拍拍照了，下次一定要挑战全程。评论</w:t>
      </w:r>
    </w:p>
    <w:p>
      <w:r>
        <w:t>评论：</w:t>
        <w:br/>
        <w:t>1.看了这么多游记，你这是照片拍的最好的路人</w:t>
        <w:br/>
        <w:t>2.还有您在恩施报名的这个旅行社联系方式，一起给一下。多谢。</w:t>
        <w:br/>
        <w:t>3.你好！请问好汉坡客栈的联系方式能否给一个？照片上的电话看不清。谢谢！</w:t>
        <w:br/>
        <w:t>4.</w:t>
        <w:br/>
        <w:t>5.</w:t>
        <w:br/>
        <w:t>6.车我可以安排。看龙门客栈的位置在三龙门和二龙门之间，不想走回头路，因此想车送到好汉坡开始徒步到龙门客栈住宿。</w:t>
        <w:br/>
        <w:t>7.</w:t>
        <w:br/>
        <w:t>8.</w:t>
        <w:br/>
        <w:t>9.如果没有人开车接送的话，从龙门客栈下去更方便点</w:t>
      </w:r>
    </w:p>
    <w:p>
      <w:pPr>
        <w:pStyle w:val="Heading2"/>
      </w:pPr>
      <w:r>
        <w:t>47.爬山涉水钻洞穿林，2018我用脚步丈量恩施秘境</w:t>
      </w:r>
    </w:p>
    <w:p>
      <w:r>
        <w:t>https://travel.qunar.com/travelbook/note/7432742</w:t>
      </w:r>
    </w:p>
    <w:p>
      <w:r>
        <w:t>来源：去哪儿</w:t>
      </w:r>
    </w:p>
    <w:p>
      <w:r>
        <w:t>发表时间：2018-12-16</w:t>
      </w:r>
    </w:p>
    <w:p>
      <w:r>
        <w:t>天数：20</w:t>
      </w:r>
    </w:p>
    <w:p>
      <w:r>
        <w:t>游玩时间：2018-12-09</w:t>
      </w:r>
    </w:p>
    <w:p>
      <w:r>
        <w:t>人均花费：</w:t>
      </w:r>
    </w:p>
    <w:p>
      <w:r>
        <w:t>和谁：独自一人</w:t>
      </w:r>
    </w:p>
    <w:p>
      <w:r>
        <w:t>玩法：深度游,徒步,摄影,夏季,赏秋</w:t>
      </w:r>
    </w:p>
    <w:p>
      <w:r>
        <w:t>旅游路线：</w:t>
      </w:r>
    </w:p>
    <w:p>
      <w:r>
        <w:t>正文：</w:t>
        <w:br/>
        <w:t>前言说说这次旅行结束北漂回到恩施一年多，热爱旅行的我自然不会放过家乡的诸多美景。这一年来，我陆陆续续玩了恩施境内一些已开发或未开发的景点，有一些甚至去了二次三次。夏日，我在躲避峡溯溪，去七眼泉划船，上木耳山赏茶园；秋日，我在望城坡看云海观日出，去女儿湖野餐赏秋色，到腾龙洞钻巨洞看演出；冬日，我到清江古河床体验徒步的乐趣，去鹿院坪观瀑布，在恩施大峡谷赏雪淞，到梭布垭访石林。除了因为自己本身热爱旅行之外，也想要把我走过的地方写成攻略分享给更多的人，让更多人了解我的家乡。评论走进恩施了解恩施恩施土家族苗族自治州（简称恩施州），是湖北省唯一的少数民族自治州，位于湖北省西南部，地处鄂、湘、渝三省（市）交汇处，美丽的318国道和神秘的北纬30度从中穿过，森林覆盖率近70%，享有“鄂西林海”、 “华中药库”、 “烟草王国”、“世界硒都”之称。西连重庆市黔江区，北邻重庆市万州区，南与湖南湘西土家族苗族自治州接壤，东连本省的神农架林区，宜昌市，地处武汉和重庆两大“火炉”之间，是最适宜人类居住的地区之一。恩施州下辖恩施、利川2个县级市以及建始、巴东、宣恩、咸丰、来凤、鹤峰6个县，全境岩溶地貌发育，山间谷地星罗棋布，石芽、溶洞、漏斗、育谷、伏流比比皆是，旅游资源极为丰富，除了享誉世界的恩施大峡谷以外，还有亚洲第一大旱洞腾龙洞，世界第一奥陶纪石林梭布垭石林，户外经典徒步线路鹿院坪、清江古河床，国内顶级攀岩线路鸡公岭飞拉达，中国仙本那屏山躲避峡，原始生态旅游区坪坝营，神州第一漂神农溪，古道雄关野三峡等等，以及更多原始未开发的小众秘境，更能在这里体验丰富多彩的民俗文化。多部影视剧曾在恩施各景区取景拍摄。前段时间，张纪中也来恩施为新剧《飞狐外传》取景，去了女儿城、望城坡、腾龙洞等地。恩施属亚热带季风和季风性湿润气候，冬少严寒，夏无酷暑，雾多寡照，终年湿润，降水充沛，雨热同期，七月中旬至八月上旬常出现伏旱（从天气来说，暑假期间为最适合来恩施旅游的时间段）。但因地形错综复杂，地势高低悬殊，又呈现出极为明显的气候垂直地域差异。海拔1600米以上的高山地区冬长无夏，春秋相连，多雾寒冷。高低冷暖悬殊，差异明显，每年春季，在一些地方可见“山下桃花山上雪”的自然景观。恩施旅游旺季为3月1日—— 11月31日，淡季为12月1日——次年2月末。外地游客到恩施游玩，我建议选择恩施州文化中心民俗博物馆作为第一站。该博物馆位于恩施市金桂大道文化中心二楼，凭身份证免费领票，周一闭馆。从火车站有11路（文化中心站下车），22路、31路（硒都茶城站下车）可到达。恩施州文化中心民俗博物馆是湖北省规模最大、文物藏品最丰富的地区级综合性少数民族博物馆，是全面了解恩施的好去处，常设《恩施记忆》《生态恩施》《武陵足音》三个馆，《恩施记忆》展示了恩施州的历史名人及近代抗争史，《生态恩施》展示了恩施地区的各种资源特产，《武陵足音》展示了恩施地区从建始直立人到现在的各个时期的生产、生活状况、社会面貌和民俗风情，很值得一看。评论恩施交通在十五年前我刚上大学那会儿，恩施境内还只有国道、省道、县道和乡村公路，我去成都必须转个两三次汽车才能到达，那时候恩施的美景还不为世人所知。这些年，随着交通和网络越来越发达，恩施才逐渐走进外人的视野，吸引着越来越多的国内外游客慕名前往。国道：209国道、318国道高速公路：沪蓉高速公路、沪渝高速公路铁道线路：宜万铁路、沪汉蓉高速铁路（2018年动工，2023年通车）火车站：恩施站、利川站、建始站、巴东站机场：恩施许家坪机场评论出行TIPS在恩施州境内，恩施市、利川市、巴东县、建始县之间均可火车直达，其他县市则需乘坐客车、包车、拼车、自驾或报团到达。从恩施市乘坐客车自行前往各个景区，可以去火车站对面的客运中心或者硒都广场附近的挂磅岩车站坐车。恩施市区内公共交通便利，可以刷支付宝（在支付宝上领取恩施电子公交卡）或银联卡（开通小额免密）乘车，不用担心没有零钱的困扰。下载一个掌上公交app，查看公交的班次和位置很方便；打车起步价白天5元，夜晚6元，路边叫停出租车或者打滴滴快车比打滴滴出租车更容易。恩施境内风景绝美，但大部分景区内都需要徒步，雨具、防晒是常备，且需上下爬行，比较考验体力，若是前往徒步量大的景区，建议提前预备好登山杖、护膝等工具，鞋子以舒适防水防滑为宜，若是前往未开发景点，请随身携带垃圾袋，将自己产生的垃圾带出去。恩施的天气预报很不准确，只能大致参考一下是否下雨，所以来恩施玩最好是自由行或者报各种一日游的团，以便根据天气变化灵活改变行程。除了恩施大峡谷是通过网上购票最划算外，其他售票景区均可找客车或者包车司机，又或者当地农家乐老板代买门票，有不同程度的优惠，符合景区优惠政策的游客请直接到窗口购买门票。恩施州内居民可以买利川旅游年卡（100元，包含腾龙洞、龙船水乡、大水井、 朝阳洞、玉龙洞五个景区）和巴东旅游年卡（100元，包含神农溪纤夫文化旅游区、神农溪纤夫文化走廊、巴人河、无源洞、民族文化公园、邓玉麟将军故里、野三关森林花海、湖北三峡酒业工业旅游示范点）； 湖北籍居民及配偶、在读学生、工作及常住人口可以购买湖北旅游年卡（300元，包含湖北130家景区，其中恩施境内的景区包含腾龙洞、大水井、 朝阳洞、梭布垭石林 、唐崖土司城遗址、仙佛寺、野三峡黄鹤桥峰林、杨梅古寨）。湖北旅游年卡和利川旅游年卡都可以直接在支付宝上购买电子卡，巴东旅游年卡则需要在湖北银行恩施分行各支行网点办理。评论恩施美食恩施豆皮：原料为大米、绿豆等， 在汤锅里煮熟盛到碗里后浇上排骨、土豆、酸菜、青椒、木耳肉丝、肥肠、牛肉等等各种可供选择的配料(我们称之为臊子)，口感劲道十足，价格约6-15元不等。炕洋芋：恩施出产的土豆富含硒元素，油炸出来再加上辣椒、酸萝卜等作料，美味十足，路边经常能看到小推车卖，价格约5-10元不等，餐厅饭馆也可点。洋芋饭：把土豆去皮切块，下锅加盐炒变色，均匀铺在炒锅锅底，倒上蒸好的米饭（或者生米），加水蒸熟，直到能闻到土豆的焦香味，跟锅接触的一面全是焦黄的锅巴，令人垂涎欲滴，部分餐厅会提供土豆饭做为主食。张关合渣：原料为黄豆、白菜等，辅以肉沫、辣椒、小葱等配料，放在酒精炉子上边煮边吃，越煮越入味，非常下饭。 餐馆里一般是30-50元/人，两个火锅加上其他各种配菜，客人只用点除了张关合渣之外的另一个火锅，配菜由餐馆自行搭配。土家烧饼：也被人戏称为中国式披萨，把肉沫香料芝麻等撒在揉好的面饼上加以烤制，酥香可口，又叫土掉渣烧饼。现在恩施大街上更多的是建始大饼，是把馅料塞在面饼里面，味道类似，但吃起来不会掉渣。价格为5-6元。腊肉系列：腊肉是砍成长块的新鲜猪肉抹上盐腌制以后挂在灶头或者专门的炕房熏烤而成，吃的时候先烧皮再清洗，可以做成炒腊肉（加上其他材料一起炒，如蒜苔、青椒、胡萝卜、土豆片、炸广椒、熏豆干、薇菜、洋芋粉粑粑、蕨粑等）、粉蒸肉、梅菜扣肉、土豆、萝卜或者海带炖腊排骨或者腊猪蹄，跟新鲜猪肉相比，少了腥气，多了熏香，口感也更好。寮叶粑粑：把大米或者玉米打磨成浆，自然发酵或者加发酵粉发酵，用洗净的箬叶包成三角形，用蒸锅蒸熟，闻着箬叶的清香就食欲大开。蒸完冷却后的寮叶粑粑可以放在冰箱里冷冻存储，吃的时候可以放在蒸锅蒸热，也可放在烤箱里或者炭火上烤出焦黄的锅巴。部分餐厅可点现蒸的寮叶粑粑，路边或者景区可买炭烤的寮叶粑粑。评论恩施住宿外地人来恩施旅游，大多以恩施市为中心点游玩。住宿方面，如果是想去各个景区游玩方便，建议住在火车站附近，奥山民俗街里有吃有喝有住宿有免费表演，住宿推荐云栖居客栈、多雨青年旅舍、尚客优火车站店。云栖居和多雨在同一层，互通，尚客优跟这两家隔了一条巷子。三种完全不同的风格，基本可以覆盖不同的需求。云栖居是全木头装修，材料都是用的老房子拆下来的木头，床很大，吊脚楼风格，比较复古，性价比很高；多雨青年旅舍有床位间也有标间、单间和亲子房，风格比较简约，价格也很亲民（这家店还长期招义工哟）；尚客优属于性价比比较高的快捷酒店，各种房型都很齐全，房间空间很大。如果想更多地体验土家民俗看表演，建议在女儿城住一晚。如果想环境安静俯瞰全城，可以上望城坡住一晚。游玩部分比较消耗体力的景区如恩施大峡谷等，建议在景区附近的客栈或农家乐住一晚。恩施大部分住宿通常旺季都在两三百以上，淡季便宜的100元左右也能住上标间，五一、国庆假期最贵，比淡季翻个两三倍都有可能，必须提前预定。云栖居多雨青年旅舍尚客优评论恩施景点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大峡谷位于湖北省恩施市屯堡乡和板桥镇境内，距恩施市区2小时车程，在恩施市客运中心坐车，25元/人，流水发班，或者在恩施火车站附近拼车包往返，50元/人。也可从利川火车站坐车，车程1小时，30元/人，但是一天只有一班，淡季停班。从恩施市区到大峡谷虽然路程更长，但路上风景更美，车次也多。恩施大峡谷现已开放七星寨和云龙地缝两大核心景区，天坑、地缝、绝壁、峰丛、岩柱群、溶洞、暗河等地质景观一应俱全。七星寨和云龙地缝可分开购票游览，游步道已于2019年4月开放，上行索道不再是必须消费的项目。门票价格：旺季145元/人，淡季105元/人（每年12月30号对所有群体门票免费）景交车：30元/人·次（含往返）索道上行：105元/人·次索道下行：90元/人·次手扶电梯：30元/人·次套票价格（含景交和上行索道）：旺季280元/人，淡季240元/人，网上预定同价恩施大峡谷春夏秋三季以及冬季的雪后都很适合游览。电影《三生三世，十里桃花》曾在大峡谷取景我是12月9号去玩的恩施大峡谷，回到恩施后一直想着要去玩一趟，但一直没有找到合适的时机，怕人多，怕天气不好，怕台阶太多背不动相机……终于在12月7号恩施初雪后下定决心去走一趟。11月底，从恩施市区前往大峡谷的路山体滑坡封路了，现在去大峡谷只能从利川绕行，车程2.5小时左右，车票30元/人，估计路修好恢复通车还需要好几个月。头一天我报了鹿院坪的徒步团，团里的人也打算第二天玩大峡谷，晚上一起住在大峡谷附近的客栈，并在网上预定了套票。第二天早上在客栈吃完早餐，老板开车送我们到游客中心取票。当时七星寨还是一片雾蒙蒙，什么也看不见，所以先去了云龙地缝，跟头一天在鹿院坪看到的瀑布相比，云龙地缝的瀑布落差更高，更震撼，如果是有阳光，能看到彩虹就更完美了，出云龙地缝的台阶比较陡每一级阶梯比较高，爬起来有点小累。早上大峡谷人很少，我们一边玩一边拍照，几乎没有碰到其他游客，只花了一个小时就走完了云龙地缝，然后去坐上行索道，两个人承包一台缆车的感觉不要太好。因为是阴天，刚上索道的时候还觉得不怎么样，缆车的窗户上一点细雨遮住了视线。上行过程中越往上升映入眼帘的景色越美，我们看着满山的雪淞惊呼不断，随手一拍都美到不行，从山下到山上，仿佛进入了另一个童话世界。淡季人少，一路上也没碰到多少人，想怎么拍就怎么拍。工作人员沿路撒盐化冰，路上一点都不打滑。我们磨磨蹭蹭边拍边玩，到达迎客松、一柱香，双子塔、玉女峰、玉笔峰、玉屏峰等主要景点时，气温升高，雾气上升，峰丛隐藏在云雾中隐隐约约看不清，拍出来的照片像B超片子，等了很久也没有好转，只能放弃。我们坐了上行索道，没坐下行电梯，走出七星寨一共花了五个小时，估计大约有一个小时是在不同的地方等雾散。后来在网上看别人发的照片，第二天能见度特别好，蓝天白云下的雪淞特别美，我之前看9号的天气预报是多云，决定9号去大峡谷预期就是看到那样的风景，结果实际上是阴天，不要报太大期待反而容易有意想不到的惊喜。下一次，我打算在12月30号游步道开放的时候走一遭游步道。评论女儿湖板桥镇的水坝女儿湖天然草场，位于恩施市板桥镇大山顶村，海拔约1900米，距恩施市区约60公里，车程2小时，离恩施大峡谷不远，目前还是一个未开发景点，几乎完全没有手机信号。前往女儿湖最好的方式是自驾或包车（最后有1.5公里的乱石路，底盘低的轿车无法通行），直接跟着导航走即可到达；或者乘坐前往恩施大峡谷的班车，在阿富女儿湖客栈下车，包车或者徒步13公里到达，途中会经过朝天笋。这里春天花草芬芳，夏季绿意盎然，秋天满山金黄，冬日银妆素裹，徒步露营看星空、篝火烧烤话天地，是户外爱好者和摄影爱好者的天堂。附近还有一个未开发山洞——白虎洞，深约几十公里并有无数岔洞，装备齐全的话可以试着探一探，但务必要注意安全。5月至10月中下旬以及冬季雪后是女儿湖最佳游玩时间。最好晴天去，阴天下雨会很冷，露营务必看好天气注意保暖。建议自带食物，务必把垃圾随身带走。我分别于今年5月下旬和10月底两次自驾去了女儿湖，见识了女儿湖初夏和深秋的风景。女儿湖不大，一眼望去就能看到全貌。夏天湖里很多小蝌蚪游来游去，湖面水位较高，岸边花草丰茂。秋天湖面水位下降，草木枯黄，层林尽染，茅草随风起舞，晴天前往超级适合拍风景大片。上一场雪后还没来得及去，雪就化没了，等再过一阵，下了雪我一定还会再去一次女儿湖看看雪景。评论鹿院坪鹿院坪位于恩施大峡谷开发区内的恩施市板桥镇新田村，距恩施市区2.5小时车程，平均海拔1700米，这是恩施目前为止唯一一个不通公路的村落，进出村落全靠两条腿，村民还沿用着几百年前的耕作方式，房屋以吊脚楼为主。去鹿院坪适合自驾、包车或者报团，自己坐车需要转车，不仅麻烦还很费时间。鹿院坪深陷峡谷地缝之中，四周绝壁环绕，宛如世外桃源。从山上桥湾垭口到谷底桥湾，垂直落差500多米，从悬崖上凿路下去，因用了数十道之字拐，要走1000多米，当地人叫“四十二拐”，共有1520级台阶，差不多一公里路。因风景优美，人烟稀少，徒步难度大，鹿院坪成为户外爱好者想要征服的经典徒步线路。来鹿院坪徒步的驴友以夏季居多，冬季较少。从今年7月1日起，鹿院坪已作为景区正式开始营业，成人票价128元/人，如果不报团自己去的话，景区门票可以找包车师傅代买，110元/人，或者找当地农家乐老板代买，90-100元/人。鹿院坪一日游常规走的是精华线路，也可走穿越线路，但需要两天时间，在峡谷中住上一晚，走穿越线最好请当地向导陪同带领，以确保安全。我是在恩施初雪后第二天跟团去了鹿院坪徒步，因为塌方绕路，加上道路结冰上防滑链，到鹿院坪的时候已经11点半了，为了有体力走完全程，我们先在景区外的辉煌山庄吃了农家饭，他家做的饭很好吃，冬天围着火炉吃饭很有氛围。鹿院坪结冰后道路很滑，稍有不慎就会摔跤，我从“四十二拐”下去时就中了彩踩到一片树叶滑倒了，建议冬季去的话随身携带一副冰爪。不走回头路徒步路线：景区正门入——绝壁栈道（下1900级台阶）——瀑布峡谷地缝（先下后上1000级台阶）——老路出（四十二拐，上1520级台阶）， 全程约8km，耗时约5-6小时，或者反向徒步亦可，反向会更吃力，但是结冰期比正向行走更为安全，我们这次就是采用了反向徒步路线，景区为了保障安全还专门派了一名保安护送我们从老路下谷，这是入口。鹿院坪以前有个硫磺厂，遗留下了很多矿坑，成为天然的蓄水池。冬季的鹿院坪，崖上冰雪覆盖，崖下流水飞瀑，风景绝美，鲜为人知，这是只有在鹿院坪才能见到的风景。地缝的入口在这里，一般情况下，这里有保安检票和指路。另有一条路是通向出口的，千万不要走错了。沿着鹿院坪地缝的绝壁石梯拾阶而下，途中的风景比恩施大峡谷的云龙地缝更美。鹿院坪的瀑布比较分散，山上有一、二、三、四级瀑布，地缝有鹿饮潭、铜瀑、银瀑。跟大峡谷集中在云龙地缝的瀑布相比，各有千秋。冬天去鹿院坪徒步千万不要穿长款棉服，否则上行阶梯爬起来会很累，这是我亲身总结出来的教训。鹿院坪的绝壁栈道跟大峡谷和石门河绝壁栈道的区别在于，这面绝壁上一株植物都没有，更显得壮观。在栈道的入口回望谷底，有山有水有树有田间小道，宛如世外桃源。如果头顶上方结有冰凌，要小心谨慎，快速通过，以防冰凌掉落。鹿院坪精华线路走完全程总共耗时约5小时左右。前几天又陪一个安徽姑娘走了一次栈道下栈道上的线路，徒步途中遇到了一只很爱跟人握手的狗，名叫“小黄”，陪我们走了一路，全程充当活道具。据当地向导说，鹿院坪有很多这样的狗，看到客人进来就会分批跟着不同的客人走，充当引路的角色，第一次来的时候我们没遇上。明年春夏，我想挑战一下穿越线，从新田村进，从大庙村出。评论梭布垭5分/21篇游记中提到门票¥预订门票价格：30元开放时间：8：00-18：00电话：0718-31866地址：恩施市太阳河乡梭布垭村简介：梭布垭风景区四周翠屏环绕、群峰竞秀、林中遍布奇岩怪石、形状各异，千般姿态，万种风情，令人叹为观止。查看详情梭布垭石林位于恩施市太阳河乡境内，距恩施火车站1.5小时车程，在恩施市客运中心或者挂磅岩车站均可坐车，25元/人，流水发班。返回时如果没看到班车，只要拨打景区出口牌子上的电话就会有人安排班车来接。梭布垭石林形成于4.6亿年前，目前开放了青龙寺、莲花寨、磨子沟、九龙汇四大景区，每个景区各具特色，景区内独特的“溶纹”、“戴冠”景观，令人惊叹，狭缝秘境、化石古迹随处可见，堪称一座远古地质博物馆。门票价格：78元/人（每年12月31号对所有群体门票免费）景交车：30元/人（可不买，四个景点之间徒步也费不了多少时间）坐班车自由行可找司机代买，80元套票含景交。我分别于10月下旬、12月中旬、12月底三次去了梭布垭，第一次四大景区都走完了，第二次去没走青龙寺，但为了借好光线拍照走了两趟莲花寨和磨子沟，一般跟团走都不会走青龙寺，第三次没走磨子沟。跟大峡谷和鹿院坪相比，梭布垭的徒步没有什么难度，只在莲花寨有一段下行阶梯比较陡，可以绕过，犀牛沟和九龙汇各有一段上行楼梯稍微有点累，雨天湿滑雪天结冰，上下要注意安全。四大景区最好看的是莲花寨，外面有个铁甲广场，每年女儿会期间，梭布垭会作为分会场举办各种活动，元旦期间，梭布垭会举办大型的新春庙会，烧篝火，吃刨汤宴，很是热闹，值得前往。景区很多地方都很狭窄，只容一人通过，估计背着大包通过都很困难，建议去梭布垭尽量轻装上阵。这张照片大约是下午两点五十分左右在莲花寨的灵光开窍拍到的。磨子沟的响水洞涨水时需绕道。有些地方光线比较暗，尤其是阴雨天时，可以打开手机电筒以便安全通行。莲花寨的大鹏展翅很形象了。青龙寺的骆驼峰也很形象。这个很适合拍照的地方在磨子沟景区里。九龙汇的龙章凤篆确实很像篆书，石头的颜色本身也好看。九龙汇的瀑布夏季丰水期水流比较大，秋冬在石壁上就不怎么显眼了，但是结冰了就会非常壮观。评论望城坡望城坡位于恩施市城区西北郊，距市中心15公里，从城郊旗峰坝（海拔420米）驱车10公里到达望城坡（海拔1100米）。上望城坡的公交只有37路（航空路车站始发，到花谷在椿树坪下，观城市全景在终点站清江源下），一天只有一两趟，发车时间不定。上山最好的方式是自驾（通过旗峰大道在龙凤镇掉头，走望茅线上山），如果没有车，可以先乘公交到方家坝路口，然后滴滴快车上山（出租车一口价50元，滴滴快车到花谷大约只要20元出头）；下山比较难打车，如果等不到公交，可以在路上拦私家车捎下山。望城坡所处的笔架山是恩施市区周围最高的山，站在山上的观景台，州城风光尽收眼底。望城坡上花谷、植物园、 滑翔伞基地、酒店、民宿、农家乐样样齐全，是恩施人民休闲避暑郊游的后花园。10月底的望城坡秋高气爽，风景很美，花谷的一串红、鸡冠花、鼠尾草仍在花期，枫叶正红，银杏正黄。在望城坡的半山腰上，今年新开了一家民宿——西顾·望城山居（从山脚下滴滴快车15元到），我第一次步行下望城坡时发现的，几天后特地上山在他们家住了一晚，环境很好，阿姨做的饭很好吃，人多时还可以搞篝火晚会，强烈推荐。在二楼的露天平台、无边泳池或者三楼的星空房阳台都可以无遮档赏看恩施州城的夜景。在连续多日天晴后，我在望城山居的无边泳池拍到了无与伦比的天空之镜，恩施的下一个网红打卡地就是它了。11月初我又找了一个雨后天晴的好天气约上朋友一块儿上了望城坡观景台，在那里拍到了云海日出的壮美。在望城山居偶尔也可以是看到云海日出的，不过要云海没那么厚的时候。我在望城坡观景台看云海那天，一直到九点多我们下山时，望城山居都还笼罩在云雾之中，见不到太阳。评论柳州城柳州城原名椅子山，讹呼柳州城，位于恩施市城区东面约10公里的椅子山，属于七里坪乡州城村，适合自驾前往，或者乘坐21路公交直达柳州城（舞阳坝购物广场始发，半小时一班，途经女儿城附近）。南宋开庆初年（公元1259年）至元世祖忽必烈至元十三年（1276年）曾将施州州治移于此，是恩施州境内具有740多年悠久历史、保存现状较好的古代城址遗址。山上有正在复建中的云台寺（免费开放），目前已完成一期建设，可以进去烧香拜佛，预计2019年10月完成二期建设。我去的那天早上大雾，能见度50米以内，配合周围的环境，有点儿身在天宫的感觉。柳州城面积很大，分为北区、中区和南区，可以自驾，也适合徒步，途中有很多适合拍照的小风景。柳州城海拔高度为800-1006米，林木茂盛，度假设施齐全，儿童乐园、垂钓园、采摘园、度假别墅、烧烤屋、蒙古包、狩猎场、跑马场、户外拓展、野营基地应有尽有，非常适合夏天度假。驱车在公路上，漫步于山村小道，探寻文物古迹，别有一番趣味。11月底的柳州城水杉红了，地上铺满了厚厚的一层落叶。在云台寺左边的山坡上，矗立着闻名于世的我国目前唯一一块记载农事的摩崖石刻—西瓜碑。隔着一个池塘，只能远观，不能上去近看，在恩施州博物馆内有拓印版，感兴趣的可以去博物馆看。评论腾龙洞腾龙洞离恩施州下辖下属利川市区不远，距利川火车站仅15分钟车程，火车站门口有班车，票价5元/人；在恩施客运中心乘坐大巴2小时车程，票价25元/人；从恩施到利川坐火车仅需35分钟，高铁票价18元/人，动车票价12.5元/人，所用时间相差无几。腾龙洞是利川所有景点中最有名的，有亚洲第一大旱洞之称，洞口高74米，宽64米，洞内最高处235米，目前已探明洞穴总长度59.8公里，其中水洞伏流16.8公里，洞穴容积接近4000万立方米。山中有洞，洞中有山，已开发出来的包括旱洞景区腾龙洞（前洞）和水洞景区落水洞（后洞），水洞旱洞相连，主洞支洞互通，常年恒温14到18度，空气流畅。支洞内有动物化石，科学家考古研究确定其地质年代至少在20万年前。门票价格：全价150元/人（包含1小时的《夷水丽川》土家风情表演、20分钟的激光秀表演，无须另外购票），网上购票或者班车司机代买140元，另外旱洞内有电瓶车，10元/人，自由选择坐或不坐，可坐单程也可以坐往返，票不要弄丢即可，赶时间看演出可以坐一下，不赶时间建议徒步，这样不会错过沿途的小景点。我是9月30号来的，工作日，人不算多，因为洞内实在太空旷，很多时候我是一个人在阴森昏暗的空间里行走，前后都看不见人影，偶尔会听到别人说话的声音，很有点儿冒险的感觉，看表演的时候，人倒是一下子都冒出来了。景区大门不远处的卧龙吞江瀑布前后落差20多米，声势浩大，震耳欲聋。从可以飞直升机的主洞口进入腾龙洞以后先走前洞，也可以坐电瓶车。后洞是一个小环线，起止于激光秀表演场地，电瓶车不能到达，需要徒步，风景比前洞美，千万不要为了省时间而错过。去腾龙洞除了感受亚洲第一大旱洞的大之外，主要就是观看夷水丽川和激光秀表演，进去的时候注意看一下售票处的LED提示的演出时间，尤其是淡季场次少容易错过。我个人还是比较喜欢这两场表演的。我一个人走走停停，拍拍照片，早上8点多快9点进，下午5点出，在里面待了8个多小时，全程徒步没坐电瓶车，背着重重的相机包走了大约15000步，里面气温舒适，也没觉得很累，看两场演出的时间相当于休息了。对我个人来说，这一次的腾龙洞之行，是玩得很超值的。腾龙洞适合喜欢洞穴的、喜欢徒步的、喜欢探险的、喜欢摄影的人士玩，如果这些一样都不喜欢的话，就不要来了，可能你会觉得不值。更详细的腾龙洞游玩攻略请参考：《恩施自由行全攻略之利川篇：探秘亚洲第一大旱洞-腾龙洞（附省钱小窍门）》http://travel.qunar.com/youji/7405219评论清江古河床清江古河床同样位于利川市，总长8公里，分精华半程和穿越全程两种徒步方式，可以从不同的位置下去开始徒步，没有班车到达，可以自驾或者包车前往，走穿越线建议请当地向导带路。人少的话，建议报团，我就是在马蜂窝上报的团，方便省心，淡季小团玩得很开心，还不用自己另外请向导。清江古河床曾被驴友评为“中国最美十大户外徒步线路”之一，方圆十里无人烟，有百里绝壁、瀑布、傲啸独峰、原始森林、远古村寨等景点，风光十分秀美，目前尚未被开发成正规景点。电影《刺客聂隐娘》、《九州缥缈录》，网剧《鬼吹灯之怒晴湘西》等均曾在此取景拍摄。11月底到12月中旬的20天之内，我连续两次去了古河床，淡季人少，天气好的时候地面很干爽很好走，一点难度都没有，如果下雨或者结冰就要小心摔跤了。我第一次的徒步路线是：好汉坡客栈-好汉坡-大草坪-一 龙门 -二 龙门 -三 龙门 -独家寨-银河洞-干河床-独家寨- 龙门客栈（走了一小段回头路，这个路线反向走也可以，入口会更好找，百度地图可以直接导古河床龙门客栈，反方向走的话，从好汉坡客栈附近出来以后，如果不是跟团也没有包车，可以沿公路继续徒步4公里到腾龙景区门口坐车去利川市区或者火车站汽车站）在一龙门靠近二龙门的洞口一端可以拍出洞中洞的效果。从三龙门洞口找好角度向外拍，看看是不是很像一只眼睛？独家寨，顾名思义，就是一独户人家。想要进去只能从唯一的洞口进门，一夫当关万夫莫开。现年79岁高龄的秦大爷常年一个人住在这里，如果去的时候门关着，可以在洞口大声喊他来开门，我们去的时候他正好坐在门口，交2元卫生处理费即可进去参观。无人机航拍秦大爷的“别墅”。远看独家寨的入口。第二次徒步我们将车停在龙门客栈，龙门客栈进，龙门客栈出，两边都走了回头路，还在龙门客栈吃了顿下午饭，恩施当日往返时间也很充足。走完一段古河床返回到银河洞的时间是下午两点半左右，光线正好照在洞口，特别美。干河床的青苔很美。人穿行在巨石阵中，显得无比渺小。我第一次徒步时向导没带到这里就返回了。古河床精华半程比较轻松地边徒步边拍拍照大约耗时4-5小时，我计划明年春夏季节走一次穿越线。更详细的古河床徒步攻略请参考：《清江古河床精华半程行——记我的第一次徒步之旅（恩施全攻略之利川篇）》http://travel.qunar.com/youji/7427484评论屏山躲避峡屏山景区距离恩施州下辖下属鹤峰县城约11公里， 屏山地形地貌奇特，整体呈狭长弧形地势，北高南低，南北长近20公里，东西宽不到5公里。地势险要，风光奇特，四周峭壁耸立，碧水穿梭其中，清澈见底，船行河面，恰逢一束阳光从峡谷上空洒下来，在河底形成暗色投影，船只犹如悬浮在半空中。目前屏山景区仍没有正式开放，所谓试营业，费用较贵，目前反馈下来的体验一般。游客拍悬浮照大都是去中上游未开发的躲避峡段。躲避峡属于容美镇屏山村和燕子乡新寨村共有，两边都可以进入，但需要当地向导带。恩施市客运中心有前往鹤峰县城的班车60元/人，车程4个多小时，也可以坐拼车前往，70元/人，车程3小时，鹤峰县城往返躲避峡的包车费200元/台，在躲避峡游玩的船费100元/人。我于5月中旬去了两次躲避峡，都是从新寨村进的。从这头进，最里面一段车路比较颠簸，但是徒步的路程相对屏山那头较短，下去就是可以拍出悬浮照的中游。因为未开发，山路在雨后会有很多泥泞，比较容易摔跤，要特别小心，建议自带或者租用防滑胶鞋。乘坐木船拍完照换乘橡皮船，在往上游划的过程中有时候水太浅需要下船在水里走，要保护好自己的相机手机等，小心摔跤进水。两边偶尔会有小瀑布，有时候会看到彩虹，从瀑布下面过的时候也要注意保护相机。行到峡谷深处往上看，有点儿一线天的感觉，两侧的石壁还是湿哒哒的。从中游划到对岸顺着溪边小道往下走，还有一些亲水区可以玩。能不能拍出好的悬浮效果取决于天气和时机，这一点务必要提前做好功课。下雨路滑，上游还可能涨水，务必不能前往。评论七眼泉七眼泉，藏在鹤峰县五里乡深山中的一个世外桃源，因为七股泉水常年从七个泉口流出而得名，泉水从石壁飞溅而下，形成天然瀑布群。七眼泉源头属溇水河直流，从鹤峰县城容美镇老村的内口河往下，依次经过的兵霸洞、熊家河、隔子河、高桥河，五龙山直下流入江坪河，继续向下入湖南汇入洞庭湖，七眼泉在熊家河流域，距鹤峰县城两小时车程，路况有点差，需要当地向导带着去，不适合自驾。我8月份去的时候河道还没有疏通，从隔子河还不能一直逆流而上一直划到七眼泉，只能把车开到离七眼泉最近的公路，然后徒步一小时山路走下谷底，沿着河走到七眼泉附近，再划船几分钟上去看瀑布。水性好的话，夏天直接跳进去游泳也蛮爽的。只要光线好，在隔子河跟七眼泉都可以拍出跟躲避峡效果类似的悬浮照片。瀑布是美的，但是过程真心累。在七眼泉和隔子河附近，时不时能看到有蜻蜓蝴蝶飞来飞去，蜻蜓更是经常会停在人的身上手上或者河里的石头上，不会被惊飞。去七眼泉和隔子河也可以找躲避峡的向导，但去这两个地方费用和耗时比躲避峡更多，如果只是想拍张网红悬浮照，建议还是去躲避峡，不过躲避峡经常会管制，去之前务必跟当地向导打听好具体情况。评论木耳山木耳山茶园位于鹤峰县走马镇，距鹤峰县城两个多小时车程，只能自驾、包车或者拼团。木耳山是湖北省最大的连片茶园，在2015年曾入选“中国最美三十座茶园”，是无数摄影爱好者进行摄影创作的圣地。我5月自驾去的时候是个大晴天，春茶已经摘过了，茶树已经剪枝，一行行茶树堆砌成浑圆的绿色小山丘，连绵起伏，形成了一幅美丽的画卷。在网上看过别人拍的照片，日出日落或是晨雾缠山腰的时候更是美妙绝伦。如果想要拍木耳山的震雾，建议住在走马镇阳河村的鑫农苑酒店，这个酒店是木耳山所属的鑫农集团经营的，住宿条件很好，后山有游步道，还有夏天会开放的游泳池，是鹤峰全县最好的酒店，很适合夏天度假。我当天因为接下来又去了渔山索道没来得及回县城，在这里住了一晚。评论渔山索道鹤峰县铁炉乡渔山村是鹤峰县东南最偏远的山村，距县城150公里，渔山索道是渔山村的一处过江索道，后山的村民被绝壁和深谷三面包围，出山全靠一条钢缆索道与外界相连，被称为“索道山村”，在今年之前这里是全县唯一没通公路的地方。1997年索道建成之前，渔山村后山的两百多老乡要出村，得靠双脚下山、过河、再上山，走上半天时间。渔山索道单跨长720米，最高480米（距峡谷底水面高度）。1997年索道刚建成的时候，吊篮是用钢筋焊制的一个简陋笼子，吊在一根钢索上，整个索道只由一台柴油机带动，人站在上面必须牢牢抓紧铁篮筐，摇摇晃晃，相当惊险。经过2013年的升级改造，增加了钢索和雨棚，吊篮改为封闭的钢板，动力也由柴油机换成电机，全程运行时间由3到5分钟减慢为17分钟，一切都是为了安全。我去的时候篮框已经升级为第三代，第二代的篮框还放在旁边。前几天刚下过雨，下方溇水河里的水还是浑浊的泥水，如果晴上一段时间，水会变成碧绿的颜色。村民张新建负责索道日常的运行维护，索道那头就是张新建的家。在以前没有手机的时候，村民在这头喊一声，张新建在那头听到以后就会把吊篮送过来，现在有手机了打个电话就可以。2013年来，随着新闻报道的播出，这个“中国第一险山村”逐渐进入人们的视野，部分游客也来到这里想体验一下相当于160层楼高空的刺激，对游客收费跟村民一样，只收10块钱。小朋友非常热情好客，带着我去看他家养的鸡和他自己画的画，还很骄傲地告诉我他们家现在住上新房子了。重要提醒：渔山村夏天有很多至毒的五步蛇，前去体验索道的游客不要随便到处走。评论恩施地心谷景区石门河4分/7篇游记中提到门票¥预订门票价格：120元开放时间：全年 09:00-17:00电话：0718-3541666,0718-3415666地址：恩施州建始县高坪镇查看详情石门河景区位于恩施州下辖下属建始县高坪镇，是八百里清江的支流，有典型的喀斯特地貌特征，集“幽、险、奇、秀、古”于一体。景区内有人类起源遗址，有中国南方最久远的“巴盐古道”。电影《九州缥缈录》曾在此取景拍摄。从恩施火车站自驾或包车去石门河，可走高速也可以走318国道，走国道大约需要两小时，走高速可节省40分钟，但国道风景比较美。也可在客运中心坐去高坪的班车，但要掌握好时间以免错过。门票：120元/人（网上108元/人，恩施市民50元/人，但节假日不能享受此优惠，5月19日针对所有群体免费）景交车：30元/人（自驾的话是可以不买景交直接开到景区门口的，但是入口和出口不一样，要考虑怎么取车）玻璃桥：80元/人门票+景交+玻璃桥套票：155元/人（网上150元/人）观光电梯：40元/人我是国庆期间10月5号陪成都来的朋友自驾过去的。为了体验一把玻璃桥的刺激，我们都买了套票走玻璃桥，可能因为我全程在拍照，并没有感觉到害怕。在石门河走玻璃桥要套鞋套，既防滑又能保持玻璃桥面的干净。走玻璃桥省了不少了路程，直接到了山上。如果不走玻璃桥，就要走下面的步云桥再爬上山。步云桥是吊桥，有人在上面晃的时候感觉比走玻璃桥更刺激。尽管是十一期间，石门河的游客也不算特别多，有的时候走在栈道上面前后都没什么人。这个洞标示着巨猿洞，但是没看到跟之前网络上看到的图片一样的一排猿人，只有两三个做工比较假的猿人。洞壁颜色倒是很好看，感觉这个洞很适合拍武侠剧。洞口的风景很美。跟着人流逐渐下谷，终于看到了碧蓝的河水。石门河适合夏天来玩，可以漂流，我们十一去都没什么项目了，除了路上遇到一位土家大姐接唱了“六口茶”，全程都是一直走走拍拍，没有其他可停留的。走路过程中看到攀岩的设施正在修建，可能明年就能攀岩了吧。石门河景区是一个比较新的景区，徒步难度比较小，我们一行因为有五个人，拍照停留歇息的时间比较多，玩了整整六个小时才出景区，在景区里玩的时候没感觉到人多，出景区排队坐交通车回游客中心取车的倒是感受到了人多的可怕，排了很久的队才坐上车。下一次去石门河，我要走走下面的步云桥上山。评论后记除了以上这些收费或免费的景点之外，今年我走过的更多恩施市免费景点可参考以下攻略：《像个当地人一样玩，恩施免费景点攻略在这里！》http://travel.qunar.com/youji/7422988今年我还只走过了恩施市、利川市、鹤峰县、建始县的一部分美景，巴东县、来凤县、宣恩县、咸丰县的美景还等着我去探索，2019年，继续出发，我在恩施等着你！评论</w:t>
      </w:r>
    </w:p>
    <w:p>
      <w:r>
        <w:t>评论：</w:t>
        <w:br/>
        <w:t>1.图片都是用单反拍的吗？摄影技术不错</w:t>
        <w:br/>
        <w:t>2.配图很有意境</w:t>
      </w:r>
    </w:p>
    <w:p>
      <w:pPr>
        <w:pStyle w:val="Heading2"/>
      </w:pPr>
      <w:r>
        <w:t>48.“硒”游恩施，最具烟火味的人间仙境！</w:t>
      </w:r>
    </w:p>
    <w:p>
      <w:r>
        <w:t>https://travel.qunar.com/travelbook/note/7433834</w:t>
      </w:r>
    </w:p>
    <w:p>
      <w:r>
        <w:t>来源：去哪儿</w:t>
      </w:r>
    </w:p>
    <w:p>
      <w:r>
        <w:t>发表时间：2018-12-19</w:t>
      </w:r>
    </w:p>
    <w:p>
      <w:r>
        <w:t>天数：4</w:t>
      </w:r>
    </w:p>
    <w:p>
      <w:r>
        <w:t>游玩时间：2018-12-10</w:t>
      </w:r>
    </w:p>
    <w:p>
      <w:r>
        <w:t>人均花费：2000 元</w:t>
      </w:r>
    </w:p>
    <w:p>
      <w:r>
        <w:t>和谁：三五好友</w:t>
      </w:r>
    </w:p>
    <w:p>
      <w:r>
        <w:t>玩法：第一次,短途周末,漫游,古镇,摄影,人文,冬季,寒假</w:t>
      </w:r>
    </w:p>
    <w:p>
      <w:r>
        <w:t>旅游路线：</w:t>
      </w:r>
    </w:p>
    <w:p>
      <w:r>
        <w:t>正文：</w:t>
        <w:br/>
        <w:t>前言说说这次旅行许久之前在杂志上看过一张照片，一条碧绿如翡翠般的河带穿过形态各异的峰峦，由近至远漫延，每一座峰峦都有其独一无二的造型，仿若大自然的鬼斧神工在这片漫无边际的绿色之间开凿出的一件件艺术品，云雾缭绕，幻若仙境。恩施大峡谷后来我得知它有一个好听的名字——恩施州！地处北纬30度的湖北省西南部，是“鄂、湘、渝”三省的交汇地。这里聚居了大量的少数民族，其中比例最高的就是土家族，所以它也成为了湖北省唯一的少数民族自治州。这里“冬少严寒，夏少酷暑”，年平均气温在16.2摄氏度，是最适宜人类居住的地区之一。这里森林覆盖面积极广，素有“鄂西林海”、“华中药库”、“世界硒都”……等称号。更是被美国CNN以及《中国国家地理》评为“中国最美仙境”、“中国最美的地方”！石门河地心谷因为各种社交平台，恩施被越来越多的人所知道，他们流连于恩施春日里的碧波倒影、夏日里的清凉凝翠、秋日里的漫山红叶，却不知，冬日的恩施，才是最富烟火味的“人间仙境”！评论“女儿城”里的土家风情“女儿城”里的土家风情土家女儿城位于恩施市的市区，是一座将仿古与土家吊脚楼完美融合而建造的古镇，古镇中琳琅满目的土家特产、风味小吃、手工作品……比比皆是，行走其间，亲切的土家风情扑面而来。当然最最打动我的不仅于此，载歌载舞的打糍粑、真情实感的哭嫁、暖意融融的火塘对歌……古镇通过这些最最原生态的方式，生活化的展示了土家人的风土民俗，让每一位游客不仅是游玩，更能在游玩的过程中切身感受土家人的喜乐与纯朴。评论9D版的“冰雪王国”——恩施大峡谷说到恩施最有名的景点之一，必须是恩施大峡谷，当初火火见到的那张关于恩施的图片，也是源于此地，但是网上关于大峡谷的描述大都是夏春秋，峡谷冬天到底是什么样子呐？……在火火到达的前几天，听闻峡谷刚刚下过雪，久居广州的我，早已不知“雪”滋味，所以心中充满了万般的期待。但是当缆车逐渐向山顶靠近之时，我还是被眼前的景象震撼了！满山遍野的雾淞，晶莹透白。山峦、树木、建筑、岩壁……都仿佛在这雪白透明中凝固了一般。偶有山风刮过，树上抖落的雪屑，纷纷扬扬的散落在仰望的脸颊上，软软的、凉凉的，才想起这不是梦呀！沿着栈道前行，昔日壮观的峡谷，因为这雪，却是多了几分精致，美得令人挪不开眼。那些形状较为突兀的峰峦，因为高低落差较大，乌青色的崖壁挣脱了白雪的包裹，裸露了出来，与周围的雪白形成了一幅幅动人的水墨画。下山的时候，可以搭乘“中国最长旅游观光电梯”，穿梭于峡谷之间，身边的景致如滚动播放的电影，色彩由雪白至青绿……评论卧龙吞江，别有洞天——腾龙洞腾龙洞位于恩施州利川市，是中国已探明的最大溶洞、也是世界最大单体溶洞，更是被《中国国家地理》评为“中国最美的地方”、“中国最美六大旅游洞穴”。腾龙洞分水旱两洞，仅一壁之隔。进入腾龙洞景区，未见其洞，便已听到巨大的水声，奔涌而至的水流跌落至足有四十米的深涧，浪沫翻滚，碎玉喷雾，再汇集成一股磅礴有力的水流，滚滚奔向前方一个形似巨口的洞穴。这便是“卧龙吞江”，“卧龙”为腾龙洞的水洞，“江”即为清江。发源于齐岳山的清江奔流至此，猛然跌落，流入“巨龙”张开的大口之中。这里曾经是恩施土家族人的“母亲河”——清江的河床古道，经河水亿万年的冲刷而贯通，后由于地壳运动，河流改道，形而了水洞一旁的“旱洞”。旱洞全长59.8公里，洞口高72米，宽64米，可以容纳一架直升机，与一般溶洞不同，腾龙洞旱洞内十分的干燥，罕有滴水。洞中景致错综复杂、蜿蜒曲折，山体崩塌时形成的石块、自然风化而成的石柱……坐在景区的电瓶车穿梭于洞中，宛若穿越“时空隧道”。评论施南第一佳要——石门河地心谷这里是人类的起源地，是中国鄂西南最为神秘的文化沃土，“石门锁千古，峡谷藏万象”，这里有着世界珍奇的高山喀斯特岩溶嶂谷地貌，这里深藏着“巴楚第一古道”，这里拥有“古、幽、险、奇、峻”的神奇美景！这里诞生了土家最美女儿“黄四姐”。景区内峡谷幽深、藤萝密布，栈道悬绕于陡峭的绝壁之上，错综曲折；蜿蜒的石门河臼嵌于深壑，将两侧的山谷间划上了一道深深的绿痕！中国最高的峡谷玻璃桥——云之瑞，便镶嵌于两侧的山谷之间，运用高科技打造的这座全国首座9D碎裂玻璃悬索桥，将游客的视、听、触融为一体，行走于桥上不仅可以感受到惊心动魄，更可以用上帝的视觉来俯瞰整个峡谷的幽深奇峻。评论土家人的“硒”式大餐刨汤宴、吊锅饭、摔碗酒，这些原汁原味的土家美食，不仅色香味俱全，还充分的体现了土家人的民俗风情，在食用方法上也是颇具特色。“杀年猪，吃刨汤”，刨汤宴是恩施人待客的最高标准，热气腾腾的小吊锅，色泽鲜艳的菜肴，香气扑鼻的土家味道。这充满仪式感的土家盛宴饱含了土家人对宾朋的美好祝愿，更是对未来的无限期许！吊锅饭，顾名思义与“吊”有关，将系有铁绊的铁锅吊于火塘之上，放入炒好的食材。不管多么寒冷的冬天，食物也一直都是暖暖的，围坐在火塘边，一边喝酒，一边享用热乎乎的美食，便是土家人冬日里最安逸的时光！摔碗酒是土家族古时上战场前践行的一种饮酒方式，象征着土家人的豪迈与热情。陶土制的小碗盛着土家人的琼浆，一饮而尽，再将碗摔于地上，随着碗清脆的破裂声，所有的不美好都随之而去，迎来的是幸福美满的新生活！恩施境内硒矿藏量居世界第一，也是迄今为止“全球唯一探明独立硒矿床”所在地，有着“世界硒都”的美誉。这些硒元素通过大地和水源的传导，渗透进了生长在这片土地上的所有动植物中，所以恩施本地所产的食材中几乎都含有硒元素。硒有抑制癌症，延缓衰老等多种功效，在恩施几乎很少有患癌的病人，心脑血管疾病也极其少见，这也是为什么恩施人多长寿的秘密所在。评论大山里的栖“硒”美居恩施不仅有着秀美的风景名胜，包罗万象的土家美食，做为越来越多人的“旅游目的地”，恩施近年来涌现了一大波颇具特色的客栈民宿。它们依靠大山为背景，结合土家的风土民情，将传统与现代、民族与时尚结合，打造出一座座温馨舒适又颇具风情的驿站。游客在这里不仅可以安放旅途劳顿的身躯，“热情似火的歌舞、朴实温暖的菜肴、雄雄燃烧的篝火……”在这里你还可以化身为一个地道的“土家人”，更深度的体验土家族的传统文化与生活细节。准备好了吗？这个春节带上家人一起来恩施吧，感爱一把“土味”十足，“硒”气洋洋的年味！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