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1.罗田天堂寨——爱之初体验</w:t>
      </w:r>
    </w:p>
    <w:p>
      <w:r>
        <w:t>https://travel.qunar.com/travelbook/note/7039903</w:t>
      </w:r>
    </w:p>
    <w:p>
      <w:r>
        <w:t>来源：去哪儿</w:t>
      </w:r>
    </w:p>
    <w:p>
      <w:r>
        <w:t>发表时间：2018-05-21</w:t>
      </w:r>
    </w:p>
    <w:p>
      <w:r>
        <w:t>天数：3</w:t>
      </w:r>
    </w:p>
    <w:p>
      <w:r>
        <w:t>游玩时间：2018-04-29</w:t>
      </w:r>
    </w:p>
    <w:p>
      <w:r>
        <w:t>人均花费：1000 元</w:t>
      </w:r>
    </w:p>
    <w:p>
      <w:r>
        <w:t>和谁：</w:t>
      </w:r>
    </w:p>
    <w:p>
      <w:r>
        <w:t>玩法：自驾,五一</w:t>
      </w:r>
    </w:p>
    <w:p>
      <w:r>
        <w:t>旅游路线：</w:t>
      </w:r>
    </w:p>
    <w:p>
      <w:r>
        <w:t>正文：</w:t>
        <w:br/>
        <w:t>计划了很久的旅行。说说这次旅行计划了很久的旅行。之前还放过吕先生的鸽子，所以这次不能失约。我还不能开高速，只能靠他一人，所以不能超过6小时的行程，其实湖北省内的景点漂亮的都超过了六小时。最后二选一，决定去天堂寨，既是4A景区，也是看中它五一应该人不会太多。评论第1天 出发咯咸宁至罗田🌞天气晴好，九点多开始出发。吕先生早早的换好了车🚙在等我。加个油，出发！他显然还没有适应五一高速免费，走的泉口高速。平时上班的路和今天有点不一样，也好，让这条路有不一样的回忆。下午一点多到达，一路上车并不多。由于我们首次出行，话也不多。九资河镇历史悠久，文化底蕴浓厚，星罗棋布名山大川，似众星拱月，九资河环围其中。这里曾经是春秋时期鸠兹国国都所在地。鸠兹国(前475-前570）公元两千六百多年前的“鸠兹”是一个小国，是夹在吴、楚两大国之间疲于应付的偃姓小国。即今鄂东英山、罗田相邻两县的北部，其都邑在九资河镇。公元前570年的楚共王时，楚国令尹子重率兵攻伐吴国，顺手吞并了鸠兹国，从此这里成了楚国边关上的一个小邑。相传鸠与群舒都是皋陶的后裔，国都在今天湖北省罗田县九资河镇。“九资”即“鸠兹”的变音。至今当地尚有古鸠兹国留下的石刻。（此石刻不是两千年多年前的石刻，而是后人方志学家王葆心所刻，王葆心出生于清朝末年，这石刻既为其所题，则至今不足两百年。此之所谓古，指鸠兹之古，而非题刻之古。石刻当年想必位于河岸较高处，如今却有一半浸入水中，看来河床抬高了不少。“十里画廊”因为不是雨季的原因，没有传说中的那么美，但也是旅途中最美的一段。车玻璃摇下来，空气带一点点湿润的热度。放下行李去吃个饭，地方虽简陋，美女老板娘做的腊肉炒春笋，简直了，美味。下午时间有富余，想到处看看小景点，有薄刀峰，天堂湖，都才十多公里。因第二天要爬山，保存体力去天堂湖吧，湖还是挺美的，就是没有特别的景色，就和另一家四口坐了趟游艇就打道回府啦。傍晚，出门散步，村子不大，阡陌交通，鸡犬相闻。柴火冒出的炊烟，味道像极了小时候，缭绕在房子上空，和半山腰的云雾混在一起。田埂上隔几米种有一棵棵葱翠弯曲的老树。吕先生非常好奇这里的人为什么要在田埂上种树，我想要弄明白为什么，只有他去当一下这里的女婿了。床有点硬，一夜无话。评论第2天 天堂寨罗田天堂寨醒得早，出门时快8点了，我还担心早餐哪里吃，吕先生告诉我，村里有两家过早的。细心的男人，路线啊什么的不用我操心，还要担心我导错行。然而，面一点也不好吃。到达景区，网络票需提前一天订。坐上了去景区的大巴，开始去坐缆车🚠，我的妈呀，五一的特色就突显出来了，到处都是人。我们在几字型里盘圈圈，整整两个小时，等我们坐上缆车时，十几道几字型还是满的，所以，尽量早出门！一上缆车，吕先生就变成了一个宝宝，他恐高，比我想象中还要怕。山上温度稍低，渐渐往上爬，见得着太阳又热了起来，时而云雾缭绕，时而山风吹散，时而艳阳高照，辗转了几个山头，中午过后开始走下坡路，我们俩都不愿意坐观光电梯，结果绕了一个大圈，还是坚持走了下来。一路上反方向上山的人不停的问，还有多久到？还有手脚并用的，终下的山来，已经是4点多了，等待下山大巴处也是人山人海，取到车，可怜的吕先生颤抖的双腿还要踩油门。评论第3天 悠闲溜达罗田至咸宁住宿的地方窗外就是昨天爬的山，渐渐的下起雨来，山也不那么清晰可见了。蛙声，雨声，空调声，还有双腿僵硬的我们，早早的就入睡了。早上醒来雨停了，我们决定去一下猴谷，这样返程时间刚刚好。猴谷这一边有曲径通幽的意味，一道溪流自上而下，只是大部分是干涸的，里面的石头被冲刷的造型各异，吕先生一一点评，仿佛置身自家后花园。十点多，出了景区，开始返程就下雨，越下越大。过了景区，到达下一个镇，又艳阳高照，真是难忘的经历。如果是两天的假期，天堂寨还是很不错的选择。评论</w:t>
      </w:r>
    </w:p>
    <w:p>
      <w:r>
        <w:t>评论：</w:t>
        <w:br/>
      </w:r>
    </w:p>
    <w:p>
      <w:pPr>
        <w:pStyle w:val="Heading2"/>
      </w:pPr>
      <w:r>
        <w:t>2.帝王湖，不慌不忙，这才是生活应有的样子</w:t>
      </w:r>
    </w:p>
    <w:p>
      <w:r>
        <w:t>https://travel.qunar.com/travelbook/note/7066592</w:t>
      </w:r>
    </w:p>
    <w:p>
      <w:r>
        <w:t>来源：去哪儿</w:t>
      </w:r>
    </w:p>
    <w:p>
      <w:r>
        <w:t>发表时间：2018-07-16</w:t>
      </w:r>
    </w:p>
    <w:p>
      <w:r>
        <w:t>天数：2</w:t>
      </w:r>
    </w:p>
    <w:p>
      <w:r>
        <w:t>游玩时间：2018-07-11</w:t>
      </w:r>
    </w:p>
    <w:p>
      <w:r>
        <w:t>人均花费：</w:t>
      </w:r>
    </w:p>
    <w:p>
      <w:r>
        <w:t>和谁：独自一人</w:t>
      </w:r>
    </w:p>
    <w:p>
      <w:r>
        <w:t>玩法：自驾,人文,夏季</w:t>
      </w:r>
    </w:p>
    <w:p>
      <w:r>
        <w:t>旅游路线：</w:t>
      </w:r>
    </w:p>
    <w:p>
      <w:r>
        <w:t>正文：</w:t>
        <w:br/>
        <w:t>前言说说这次旅行海子说：从明天起，做一个幸福的人/喂马，劈柴，周游世界/从明天起，关心粮食和蔬菜/我有一所房子，面朝大海，春暖花开。似乎每个人都有一个梦想，住一所可以看海的房子，夜听海浪涛声，晨观日出海面，微风拂面，岁月静谧。伴着早晨清新的空气可以到海边遛狗、跑步、看花，远眺朦胧的海面，坐在沙滩边上发呆。然而所有的一切，不慌不忙，这才是生活应有的样子……评论第1天黄冈-红安帝王湖旅游，从来都不是一件复杂的事，无关风月。有时候只是因为刚好有了一个合适的理由，我独自一人来到这里——帝王湖。生活需要一定的仪式感，它是让平凡的日子发光的魔法，是对平庸生活的回击。在出行之前也查好了去帝王湖的攻略及路线，虽然只是一个短暂的旅行，做好规划是我做事的一种习惯。Tips(出发必读！）：帝王湖占地面积达到8800亩，可以说是比较大的了，整个湖的面积1000余亩，进大门就可以看到湖面，沿着环湖小路慢慢游荡，能欣赏整个景区的风景。大门票：50元/人大门票+水上乐园：78元/人游船：价格不等，根据人数来定（30分钟左右）交通：自驾：武汉—武麻高速（S）—八里—帝王湖（全程40分钟）高铁：武汉—红安站—（15分钟）帝王湖大巴：新荣村客运站—（50分钟）帝王湖住宿：帝王湖湖景别墅均可入住，价格：300元/间（强力推荐，晚上在沿着湖散散步，放松心情是极好的。但住宿房源有些紧张，可提前打电话预定）因为我个人是自驾游，最近刚好因为些事情，想好好的放松休息，所以我也是提前做好了住房的预定，也是因为住房，所以不需要大门票。我是早上九点从武汉出发，到这边大概是10点左右，安排好了房间，然后休息会。这就是我住的别墅外景，正对面就是湖，在房间里也可以看到整个湖面。房型基本差不多，但是特别干净，最主要前台小姐姐特别好。11.30左右在里面逛了会，就吃饭去了。餐厅的风格比较小资一点，消费算太贵。早上从武汉出来也没吃早餐，中午稍微多吃了些，菜的味道不错，都是本地的特色菜。实在是太饿了，都没顾得上拍照（说实话，本人也不是特别喜欢拍食物照片，非吃货）吃完饭，溜达了一圈，看到湖面有人在坐游船，其实这种生活真的算是很惬意，不慌不忙，闲暇之余，带上自己的爱人和家人，在湖中游荡，聊聊天也是很好的了。这是他们的游船码头看着这码头，本想去对面岛上看看的，问了工作人员，他说不允许，听说对面岛上后期也会开发，到时候再过来看看吧。对于我个人来讲，和家人一起游玩在湖面上是比较好的，我孤家寡人一个，还是不去虐心了。下午时间就在湖里钓钓鱼。（其实，个人不是太喜欢钓鱼，但是钓鱼可以让自己的心沉淀下去）晚上，吃完晚饭，出门寻找刺激了……华中最大的海啸池人不是很多，应该是非周末。毕竟像我这样非周末出来的人不多吧。说实话，在这里每一波海浪打过来，能感受到很刺激的感觉，毕竟在每一波浪里能让你忘掉身边的烦恼。他们的夜场也很刺激，还有电音，DJ 舞蹈，比基尼美女互动抛气球。夜场时间持续到晚上九点，很嗨很刺激  好像在整个华中地区都没有一家这样的海啸馆，遇不见海，一样可以感受海浪的刺激。评论</w:t>
      </w:r>
    </w:p>
    <w:p>
      <w:r>
        <w:t>评论：</w:t>
        <w:br/>
        <w:t>1.这个别墅叫什么名字？</w:t>
        <w:br/>
        <w:t>2.[朕知道了]已阅！握爪！咱都是有故事的人~</w:t>
      </w:r>
    </w:p>
    <w:p>
      <w:pPr>
        <w:pStyle w:val="Heading2"/>
      </w:pPr>
      <w:r>
        <w:t>3.初秋养生之旅，武汉周末游正确打开方式</w:t>
      </w:r>
    </w:p>
    <w:p>
      <w:r>
        <w:t>https://travel.qunar.com/travelbook/note/7404195</w:t>
      </w:r>
    </w:p>
    <w:p>
      <w:r>
        <w:t>来源：去哪儿</w:t>
      </w:r>
    </w:p>
    <w:p>
      <w:r>
        <w:t>发表时间：2018-09-30</w:t>
      </w:r>
    </w:p>
    <w:p>
      <w:r>
        <w:t>天数：1</w:t>
      </w:r>
    </w:p>
    <w:p>
      <w:r>
        <w:t>游玩时间：2018-09-30</w:t>
      </w:r>
    </w:p>
    <w:p>
      <w:r>
        <w:t>人均花费：2500 元</w:t>
      </w:r>
    </w:p>
    <w:p>
      <w:r>
        <w:t>和谁：三五好友</w:t>
      </w:r>
    </w:p>
    <w:p>
      <w:r>
        <w:t>玩法：短途周末,赏秋</w:t>
      </w:r>
    </w:p>
    <w:p>
      <w:r>
        <w:t>旅游路线：</w:t>
      </w:r>
    </w:p>
    <w:p>
      <w:r>
        <w:t>正文：</w:t>
        <w:br/>
        <w:t>前言网友经常问我：“你经常出去旅行，是因为爱好吗？”我说：“旅行不是爱好，而是生活”，不论是向左走，还是向右行，抑或是精心规划行程，又或者是说走就走，都是一种生活的态度。于是，在这个收获的九月，我踏上了开往武汉的列车，去三里畈泡温泉打板栗，去薄刀峰看云卷云舒，观奇松云海。评论【行程安排】Day1 乌鲁木齐——武汉三里畈——入住三里畈温泉酒店Day2 早餐——赏沙雕——体验温泉——罗田丰衣坳村打板栗——前往薄刀峰Day3 游览薄刀峰——返程郑州评论【行程前准备】1、卡片类:身份证、银行卡、驾驶证都带好,有其他证件的一并带好。2、车票类:确定好出行时间,提前选择出行的交通工具,飞机还是火车,最好下载个出行app。3、数码类: 单反相机，手机，笔记本电脑，移动硬盘，充电器，移动电源，插线板。4、鞋服类:提前查好天气预报，根据实际情况携带合适的衣服，夏季较热，注意防晒。5、其他类:提前准备墨镜、防晒霜、水杯、洗漱包、以及雨伞等。6、药品类:配备清热、解毒的药或冲剂,创可贴等。评论【注意事项】1、</w:t>
        <w:tab/>
        <w:t>身心劳累、酒后、空腹、吃太饱不能泡温泉，容易导致身体不适头晕。2、</w:t>
        <w:tab/>
        <w:t>女生生理期最好不要泡温泉，泡温泉一定要将金属饰品摘下，否则饰品可能会被硫化成黑色。3、</w:t>
        <w:tab/>
        <w:t>泡温泉要补水，防止身体缺水，冬季泡温泉注意保暖，泡完后要及时擦干身体。4、</w:t>
        <w:tab/>
        <w:t>心脏病、高血压、动脉硬化的人尽量不要泡温泉，如果泡温泉应先擦拭身体，避免直接进去温泉。5、</w:t>
        <w:tab/>
        <w:t>打板栗的时候要横着打，不要站在树下打头顶的板栗，避免板栗砸到头。6、</w:t>
        <w:tab/>
        <w:t>捡板栗的时候要戴手套或者用夹子拿板栗，别让板栗扎到手。7、</w:t>
        <w:tab/>
        <w:t>薄刀峰山势陡峭，家庭出游带小孩或者老人的注意体力劳动，配备水和零食。8、</w:t>
        <w:tab/>
        <w:t>外出旅行注意购买旅行保险，安全出行。评论【关于交通】大交通：我是从乌鲁木齐直飞武汉的，武汉交通很便利，飞机高铁火车都可以直达。到达武汉后可乘坐班车到达罗田镇，然后再去各个景区。由于各个景区中间有距离，推荐武汉周边的朋友可以选择自驾游，相对比较方便。三里畈温泉度假村景区1、鄂州、黄州 S7武鄂→S5武英93km出团陂下---→G318三里畈温泉村2、黄石 G45大广→S5武英93km出团陂下------→G318三里畈温泉村3、武汉 上三环线→S5武英93km出团陂下------→G318三里畈温泉村宏基客运站，新荣客运站，傅家坡客运站有直接到三里畈的班车，车票57元。丰衣坳村：直接用手机导航可搜到此位置，村子的山披上种植大量板栗树，可以来这边打板栗。薄刀峰景区自驾线路：1、从武汉出发：走外环高速-武英高速（S5）大别山出口-大河岸镇-白庙河乡-薄刀峰景区东门。2、从麻城出发：麻城城区-胜利镇（S309）-薄刀峰景区西门（X307）。3、从安徽（华东）出发：走沪蓉高速(G42)，木子店镇出口下（麻城）-木子店镇（S203）-胜利镇（S309）-薄刀峰西门（X307）。4、从安徽天堂寨出发：安徽天堂寨-罗田九资河镇-薄刀峰景区。薄刀峰景区：武汉至薄刀峰: 傅家坡客运站 7:50 13:40 新荣客运站 8:30 14:30薄刀峰至武汉: 7:30 14:00武汉至薄刀峰:往返车票,票价为148元;往返车票 景区门票的套票形式:票价为198元;直通车单程车票:武汉至薄刀峰 75元 薄刀峰至武汉 75元。评论【值得推荐的当地特色美食】板栗宴相信很多人吃过全鱼宴、全藕宴、满汉全席，而此次在“中国板栗之乡”的罗田，吃了一次养生宴，叫板栗宴，在三里畈温泉酒店，品尝到地道的板栗宴。板栗作为干果之王、食用佳品，跟许多食材搭配起来营养价值都是极高的，所谓一层秋雨一层凉，吃上一顿特色营养板栗宴，健康美味地迎接这个秋天!板栗粉蒸肉、板栗结巴肉、板栗布丁、甲鱼板栗、板栗烧鱼块、西芹炒板栗等等和板栗相关的菜出现在餐桌上，顿时感觉口水就要流出来。大厨师傅也在和我们讲着板栗宴的由来和每道菜的做法。吃完红烧板栗系列，再来喝碗汤羹，生活有滋有味!罗田吊锅吃过东北乱炖，大锅菜，在罗田第一次吃吊锅，在我看来，吊锅和大锅炖差不多，就是把腊肉、土鸡、蹄花、肉糕、腊鱼、芋头元子、白萝卜等菜放在锅里炖。吊锅分：土鸡吊锅、羊肉吊锅、牛肉吊锅、狗肉吊锅、野猪肉吊锅等。觉得这个更适合秋冬季吃，几个人围着吊锅，下面是木炭，喝上一些小酒，真的是享受生活。评论【值得推荐的酒店住宿】三里畈温泉度假酒店罗田三里畈温泉养生酒店位于三里畈镇，其温泉所在地处大别山南麓，是武汉市与罗田大别山天堂寨风景区度假圣地的必经之处。从武汉到这里走武英高速仅需45分钟。酒店硬件设施不错，房间干净，舒适，特别酒店所处风景好，恰逢秋季景色怡人，下楼就可以与格桑花来场美丽的绚彩邂逅，在阳台晒着太阳喝喝茶舒服，前台接待也很贴心。沙雕、花海、温泉休闲养生，烦躁都市生活可以在这里体会到清新宁静，这里非常适合度假休闲。薄刀峰度假酒店选择这里的好处是在景区对面，登山口和出口离酒店非常近。酒店自带餐厅，门口就是鹤皋古街，都是吃饭的地方。酒店房间比较大，有阳台，在阳台上发发呆，看看云卷云舒，挺惬意的！淡季订房送景区门票，周六日和节假日房价相对比较高，最好提前预定。评论【作者介绍】只要步履不停，总有故事发生。我是@游走旅行的摄影人咨询本行程微信：18600343014职业旅行自媒体，多家旅行网站签约旅行体验师，爱旅行、爱摄影、爱分享，如果您看到这篇游记，希望你能关注我，有机会我们一起去旅行。评论【关于摄影器材】手机：苹果x、一加手机相机：Canon EOS5D MarkIII（Canon EF 16-35mm f4 L、Canon EF 24-70mm f/2.8L IS II USM、Canon EF 70-200mm f/2.8L IS II USM）无人机：DJI 御air评论【赏沙雕泡温泉，这里风景醉美】早晨起来，天气还是不错，我们一行五人前往距离酒店五百米远的沙雕公园看沙雕。说起沙雕，我还是比较感兴趣的，去年冬季在哈尔滨看了冰雕和雪雕，沙雕还是第一次见。沙雕顾名思义是把沙堆积并凝固起来,然后雕琢成各种各样的造型的艺术。沙雕公园紧邻三里畈温泉，步行过去三五分钟即到，依巴河而建，在绝美滨河河滩之上，工作人员告诉我们，这是华中地区最大的沙雕主题公园，共有4大核心区域，家庭DIY沙雕体验区、红色革命主题沙雕区、儿童卡通寓言主题区、中外电影文化主题区，而沙雕都是用特殊的胶体固定的，所以不用担心它会因外界因素出现损坏。我在这里看到了很多熟悉的面孔，从古到今，有桃园结义的刘关张，曹冲称象，武则天，武松打虎，岳飞，还有一代伟人毛泽东，有现代感的高铁和月球探险，离出口最近的是中国梦。公园最高处，是一座城堡。很喜欢这种类型的艺术作品，非常逼真，看得出每一个细节都处理的很好。可能是因为时间的原因，部分沙雕出现了点点破损，不过并不影响整体欣赏，如果你入住三里畈温泉酒店，记得来沙雕公园逛一逛。沙雕公园旁边景色也很不错，有走廊，亭子和河水。非常适合早上或者饭后前来散步，还真有那种江南风的感觉。“腾腾临浴日，蒸蒸热浪生；不慕天池鸟，甘做温泉人。“——徐霞客自古以来，汤泉温泉向来都是高官名儒的所爱，梁昭明太子、王安石、刘伯温等等，常泡温泉，“浴罢恍若肌骨换”之感，以致“解衣浴罢仍留连”。很多人喜欢这个时候去泡温泉，但是又担心泡到假温泉，此次行程我来到的是武汉三里畈，很早听朋友说武汉周边的都来三里畈泡温泉，就来体验一下。武汉开车过来走武英高速仅需45分钟，可以说这是离武汉最近的高质量温泉。三里畈温泉是一处集养生温泉，金银河滩，湿地公园，田园休闲和户外拓展等项目于一体的旅游综合开发项目，所来我们到来的时候，看到很多家庭、孩子和公司在这边做团建。三里畈推崇以温泉为基础的养生方式，辅助不同的温泉池搭配不同的SPA，药膳及其他康体休闲保健。从酒店步行来到温泉养生堂也就五分钟的路程，换好衣服，走进温泉广场。首先映入眼帘的是清泉碧水，椰树蓝天，携裹热带风情而来，像是置身于海边，真的很舒服。这里三面环山，临巴河而建。隐藏在群山怀抱、田园山林之中。这里的温泉区修的像公园，有山，有花，有小桥和小溪，给一种在大自然中泡温泉的感觉。顺着林荫小道再往上走，花草树木，绿树红花，交相辉映；汤池廊亭，步道假山，错落有致，现代与古典，雅致与奢华，在这里有着完美结合。徜徉其间，恍如坠入仙境！听工作人员介绍，温泉池区内有泉眼12处，相距1.2千米，地热井6口，日涌水量10800吨，全部以高温热水为主，自涌水温在79°至81°之间。温泉池区共建有大小温泉池88个，其中室内温泉池6个，可以同时容纳8000余人泡温泉。温泉养生堂分私家汤屋、美颜养生、中药养身、万密斋等主题区域…各大泡池水温有所区别，满足不同人群的体感需要。每走一步，都能遇到每一池的惊喜。秋冬是温泉养生的最佳时节，在暖意融融的泉水中，小憩片刻，不仅能消解积聚在体内的寒气、湿气，还能让身体骨骼、肌肉彻底放松，对女性保养皮肤，延缓衰老，中老年人提高免疫力，去除风湿疾病，关节酸痛，效果更是十分显著。顺着水晶宫方向向上走，来到了新奇的钟乳石洞温泉池，晚上这里会有彩色灯光，给人的感觉会更舒服！除了泡温泉以外，在巴河古街还可以享受一下多功能汗蒸房呢,幽雅的养生环境使人心旷神怡。各种体验选择多得我都快体验不过来了。“温泉水滑洗凝脂，皓首沐浴回常春”（苏东坡）。真正与自然融为一体，看流云漫卷，与青山碧水共呼吸同欢畅，让身心得到彻底的荡涤与轻松。查看全部评论【秋天的味道——打板栗】罗田县是中国知名的“板栗之乡“，板栗是罗田最负盛名的特产，也是一张特色名片。泡完温泉，我们自驾前往丰衣坳村打板栗。开车进入丰衣坳村的时候，路两边的山坡上全是板栗树，到站后，带着帽子和手套，提着篮子，拿上竹竿，装备齐全后，就可以去山里打板栗了。现在很多城市的孩子知道板栗，却不知道板栗长什么样，板栗的栗苞跟花盆里的仙人球差不多，圆而多刺。长在树枝最顶端的板栗刺球，充分接收雨露和光照。等到外壳微微张口就可以打板栗了。打板栗的时候备一根长长的竹竿儿，向准了板栗刺球，轻轻一敲，就滚落下来了！捡板栗的时候一定要注意安全，要斜着打远处的板栗，不要打头顶上面的板栗，免得板栗掉在头顶上。捡板栗的时候用手套或者用竹夹子去夹，因为板栗外壳像刺猬，一不小心可能就被刺伤。那种自动开口的板栗，是完全成熟的了，绿油油的刺球上张开一道浅浅的口子，深褐色的栗子泛着毛茸茸的亮光，忍不住想去扣出来！用脚一压一踩，就可以捡起鲜板栗堵嘴馋，有不少武汉周边的人来这边打板栗，打到的板栗为了方便携带，就在路边播起来，有用脚踩的，有用石头砸的，这种方法都是可以把板栗从栗苞上面脱落下来。用脚一压一踩，就可以捡起鲜板栗堵嘴馋，有不少武汉周边的人来这边打板栗，打到的板栗为了方便携带，就在路边播起来，有用脚踩的，有用石头砸的，这种方法都是可以把板栗从栗苞上面脱落下来。板栗生吃鲜甜可口，煮熟粉面香甜，烘炒更是香味袭人，很是惹人喜欢，板栗被称为“肾之果”。营养很丰富，能补肾健脾，益胃平肝。新鲜的板栗不仅可以直接生吃（口感鲜香微甜，带坚果的独特清香），还可以制作成各种美味熟食，不管是煮是炒，或者做板栗烧鸡、烧红烧肉、炖鸭等等，均是让人垂涎三尺的美味。评论【观云海美景，赏奇松怪石】从三里畈开车前往罗田县的薄刀峰，在盘山公路途中，遇到了很美的耶稣光，我们下车拍下神奇的一幕。吃过晚饭后我们夜游圆梦谷。峡谷的沿途摆设有百余种灯光卡通人物，奇幻惊艳的造型，给我们不一样视觉盛宴！在流光溢彩、美轮美奂光影掩映下的山林、瀑布、溪水……变得越发梦幻、朦胧，越发风情万种。早晨起来打开窗，外面风景美美哒，在酒店就可以坐观云海。看到天气不错，就匆匆叫起小伙伴一起吃早餐出发前往薄刀峰。大别山闻名于天下，却鲜有人知隐匿在其西侧的主峰——薄刀峰。薄刀锋位于黄冈市罗田县境内，是大别山国家森林公园的核心，以峰险、石怪、松奇别具—格。从三里畈自驾前往薄刀峰，没来之前，听朋友提到“薄刀峰”这个名字，就被它深深的吸引住了，薄可以指山上的浓雾很稀薄，刀锋让人很容易就联想到刀锋战士，也让人有种敬而生畏的感觉，感觉爬这个山，好像在锋利的刀上走一样。我们乘坐索道直接达到景区中部，乘坐缆车到山上大概需要二十分钟的时间，缆车很稳当，随着海拔逐步升高，视野也越来越开阔，入口处的门楼越来越远，群山越来越近。满目青葱碧翠，远处白云朵朵在山间嬉戏。坐缆车到达景区中部，顺着蜿蜒曲折的台阶向前走，走着走着来到了天盆，以前名字叫天池，名字还隐约看得见；爬上去看了一下，就是石头上凹了脸盆大小的池子， 天盆周围并不宽敞，只能容4、5个人；不过这地方比较高，看看景还是不错的。站在观景台上眺望，太行山脉的雄伟壮观尽收眼底。感受着清新的空气，赏着千山万岭的树木，蔚蓝的天空，凉爽的秋风，起伏的山岭，飘动的云海，勾画出一副壮丽的山水画。薄刀峰是大别山的主峰，卧龙岗又是薄刀峰的主峰，形如卧龙脊背，刀尖锋韧。山岗上一条曲折婉蜓的小道自北向南，须闯过英雄关、美人关、天子关等重重关隘，倘若行走在惊心动魄的刀锋之上。要想登上卧龙岗，可不是一件容易的事，建议体力不好的朋友沿途多休息。爬到卧龙岗山顶，只见山下风起云涌，雾霭飘渺，蔚为壮观。使人顿生“会当凌绝顶，一览众山小”的豪迈气慨。卧龙岗是薄刀峰中最为精华的景点,该景位于主峰与锡锅顶之间,因形似蛟龙,看似刀刃而得名。该岗聚集天梯、英雄关、美人关、天子关、孔雀松等20多处小景,古有“天下名山卧龙岗,三步一景汗浸裳”之誉。山林深处的云海宛如片片轻薄的纱巾，时而飘荡在山头，把一座座山石笼罩起來，时而又慢慢掀开神秘的面纱。顺着道路向前走，没走多远就是卧龙松了，据说那颗松有1000多年的历史，没有多高，有种黄山迎客松的感觉。顺着孔雀松旁的石板路继续前行，路比较窄，修在在山脊上的一条路；看两边的风景不错。接着，来闯一下英雄关吧，可能是因为这里比较陡，比较险吧，要有英雄的气魄才能过去；再往前面走，一堆由5块2米多高的石头巧妙地组成的鹰形石,整体看来,像一只雄鹰蹲在松林下面,虎视眈眈注视着西边山林中的猎物,这就是“雄鹰觅食”的来历吧。当地也有种说法,说这是鹰王偷偷来薄刀峰参加一年一度的“鹊桥会”,因贪恋食物而被贬下凡尘变成石头的。下面就是天子弯腰，这个洞口很低，想过去都得弯腰，大家都当一回天子；天子弯腰是当年徐寿辉来薄刀峰聚众起事时在此暂避风雨的一道石拱通道，该景点位于卧龙岗下，从卧龙岗走过一段曲折的林中小道，再下一段石级台阶，眼前豁然开朗，这时只见山岭突然平伸，两边崖石斧削,正中有两块约100平方米见方的大石板，它们相互依撑拱起,形成一个“人”字形状。石上光滑陡峭，石下约有120厘米高低，10米左右长的天然通道，即是天子弯腰。它既是游人上山下山的唯一路径，也是才子佳人约会、歇凉休憩、倾诉衷肠的好地方。下一个就是天子关，也是很窄的路，要侧身绕着石头过去；在锡锅顶，上面插着一杆标志性红旗，迎风飘扬，很多游客在此拍照留念，似乎象征着只有克服重重困难，才能到达胜利的顶峰；相传古人把金、银、铜、铁、锡看得很珍贵,加上罗田早有锡锅吊酒的习惯,故取了“锡锅顶”这个名字,以示上天赐福、年年富有。站在锡锅顶向远处看，翻腾的云海壮美辽阔, 丝绸般的云雾从腰间滑过，彷佛人在画中游。涛涛云海，迷离而又透彻，空灵的天地间，一切都归于宁静，只有如海涛般漂浮的白云，诉说着时光的流逝、世事的变迁行走在薄刀锋，可以体会到“天下之大，唯我独尊”的浩大快感，释放被禁锎的心灵。从锡锅顶下来就可以顺着下山梯道下山，由于锡锅顶索道没有开放，从山顶步行到山下大概需要1个小时。下山途中，阵阵松涛，不绝于耳，伴着偶尔的三两声鸟鸣。无限风光在险峰，此次薄刀峰之行没有白来。查看全部评论【后记】养生三里畈,“罗栗”醉温泉。旅行是一种生活态度。我比较喜欢人文古迹、自然风光与传统美食，到不同的城市，欣喜不同的文化与美食。两天的三里畈养生美景之约就要结束了。一站的结束，又是下一站的开始，两天的时间不长，让我欣赏了震撼的仙境美景，结实了新的朋友，品尝了特色美食；两天的时间不短，让我记住了武汉竟然有如此美丽的地方。2018，旅途路上，期待与您相遇。评论</w:t>
      </w:r>
    </w:p>
    <w:p>
      <w:r>
        <w:t>评论：</w:t>
        <w:br/>
      </w:r>
    </w:p>
    <w:p>
      <w:pPr>
        <w:pStyle w:val="Heading2"/>
      </w:pPr>
      <w:r>
        <w:t>4.【走进大别山-2】麻城人民公墓</w:t>
      </w:r>
    </w:p>
    <w:p>
      <w:r>
        <w:t>https://travel.qunar.com/travelbook/note/7463123</w:t>
      </w:r>
    </w:p>
    <w:p>
      <w:r>
        <w:t>来源：去哪儿</w:t>
      </w:r>
    </w:p>
    <w:p>
      <w:r>
        <w:t>发表时间：2019-03-27</w:t>
      </w:r>
    </w:p>
    <w:p>
      <w:r>
        <w:t>天数：1</w:t>
      </w:r>
    </w:p>
    <w:p>
      <w:r>
        <w:t>游玩时间：2018-10-28</w:t>
      </w:r>
    </w:p>
    <w:p>
      <w:r>
        <w:t>人均花费：1000 元</w:t>
      </w:r>
    </w:p>
    <w:p>
      <w:r>
        <w:t>和谁：三五好友</w:t>
      </w:r>
    </w:p>
    <w:p>
      <w:r>
        <w:t>玩法：人文,赏秋</w:t>
      </w:r>
    </w:p>
    <w:p>
      <w:r>
        <w:t>旅游路线：</w:t>
      </w:r>
    </w:p>
    <w:p>
      <w:r>
        <w:t>正文：</w:t>
        <w:br/>
        <w:t>前言说说这次旅行2018年10月26日，我们从安徽六安市驱车前往湖北省的麻城市。照片摄于途中的高速公路河铺休息区。河铺号称是大别山腹地的一颗明珠。河铺镇隶属湖北省黄冈市罗田县，位于罗田西北部，大别山南麓新昌河畔，西与麻城相交。照片摄于河铺休息区。河铺毗邻大别山国家森林公园，是远近闻名的板栗之乡、桑蚕之乡、甜柿之乡、楠竹之乡，农特资源种类繁多，品质优异。照片摄于河铺休息区。此次走进大别山为什么首选麻城？因为母亲的陵墓在麻城市的人民公墓。麻城市为湖北省黄冈市下辖的县级市，位于湖北省东北部，鄂豫皖三省交界的大别山中段南麓，是当年的红色革命根据地和革命老区。图为麻城人民公墓的大门。一般都是清明去麻城人民公墓扫墓。今年清明应邀去贵州遵义习水参加红军节，没能来麻城，这次正好补上。图为我在麻城一个花店订的花篮。母亲1916年5月1日出生于麻城市乘马岗镇李家畈村老灌冲一个贫苦家庭。在黄麻秋收暴动革命烈火的熏陶和参加革命的父亲、姑父、哥哥、姐姐等的影响下，年仅13岁的母亲，在1929年1月也投身到土地革命的洪流中。母亲叶落归根，逝世后安葬在麻城人民公墓。图为父母在麻城人民公墓的坟墓。1995年12月31日，母亲苏风（曾用名:陶万荣）在辽宁省大连市病逝，享年79岁。1996年清明，我们在母亲墓前种植的小树苗，现在已经长大。党和人民对母亲盖棺定论：“中国共产党优秀党员、忠诚的共产主义战士、中国妇女解放运动的先行者”“威振敌胆的红军女战士和指挥员”…… 全国人大副委员长陈慕华为母亲题词：“红军女杰”。图为刻有陈慕华题词的墓碑。中央电视台长征摄制组在唁电中称母亲是“中国工农红军女战士中最杰出的、最英勇、最优秀的女指挥员之一……”我们向父母的墓碑献上花篮。麻城市红色文化研究会也向父母的墓碑献上花篮。麻城市红色文化研究会的同志和我们一起在母亲的墓前合影。麻城是黄麻起义的重要策源地之一，是鄂豫皖根据地的重要组成部分。麻城人民为中国革命胜利付出了巨大的牺牲，麻城是全中国革命烈士最多的地方，据说每10个红军烈士中就有1个是麻城人。建国后登记在册烈士有13251名。在麻城人民公墓，就安葬着很多老将军、老红军。图为麻城人民公墓安葬的老将军、老红军坟墓。在战争年代，麻城有7.6万多优秀子女先后参加了红军，其中有7260余名红军参加长征，先后有14.3万多人牺牲于战争，涌现了以王树声大将、陈再道、王宏坤上将等为代表的一大批开国将军和126位开国省军级领导。下面介绍其中安葬在麻城人民公墓的老将军。照片摄于麻城人民公墓。陈再道将军墓。陈再道（1909年1月24日—1993年4月6日），原名程再道，湖北省麻城市乘马岗镇新村程家冲人。1927年9月在大别山南麓参加秋收暴动后，同年11月参加黄麻起义。1928年加入中国共产党。历任排长、连长、营长、团长、师长、副军长、军长、东进纵队司令员、晋冀鲁豫野战军第2纵队司令员兼冀南军区司令员、中南军区副司令员兼河南军区司令员等职；建国后，先后任人民解放军武装力量监察部副部长兼武汉军区司令员、中共中央军委顾问、铁道兵司令员、中共中央军委委员。1955年被授予上将军衔。照片摄于麻城人民公墓。张才千将军墓。张才千（1911.9－1994.12），湖北省麻城市乘马岗镇新村村张家冲人。1930年参加中国工农红军，1931年加入中国共产党，历任班长、排长、连长、营长、团长、师长、军分区司令员、纵队司令部参谋长、鄂西北军区司令部参谋长、江南游击纵队司令员兼政委、江汉军区司令员、湖北军区司令部参谋长、军长、海南军区第一副司令员、南京军区副司令员、副总参谋长、中央军委委员等职，参加了二万五千里长征，还参与边境自卫反击作战的决策和组织指挥。1955年被授予中将军衔。照片摄于麻城人民公墓。周希汉将军墓。周希汉，1913年8月27日生于湖北麻城一个贫苦农民家庭，1927年参加黄麻起义，1928年参加中国工农红军，历任班长、排长、连政治指导员、作战科科长、太岳军区参谋长、南进支队司令员、第十三军军长等职，建国后，任中国人民解放军第四兵团军长兼滇南卫戍司令员，中国人民解放军海军参谋长、副司令员、顾问。1955年被授予中将军衔。是第四、五届全国人民代表大会代表。1988年11月7日于北京逝世。鲍先志将军墓。鲍先志（1911-1988）湖北省麻城县人。1929年加入中国共产主义青年团，1930年参加中国工农红军，1931年由团转入中国共产党。历任副排长、团政治处秘书、团政治处主任、团政治委员、军分区副政委、 纵队副政委兼政治部主任、军政治委员。建国后，任军政治委员兼中共万县地委书记，山东军区政治部主任，南京军区政治部主任、副政治委员，济南军区副政治委员。一九五五年被授予中将军衔。是中国人民政治协商会议第五届全国委员会常务委员，中国共产党第七次全国代表大会代表。照片摄于麻城人民公墓。周纯麟将军墓。周纯麟，（1913—1986）湖北麻城人。1930年加入共青团，同年参加中国工农红军。1932年由团转入中国共产党。历任排长、通信队队长，营政治委员、副团长、团长、团长兼政治委员、副师长、师长，建国后，任华东军区炮兵副司令员、司令员，南京军区炮兵司令员，南京军区副司令员兼上海警备区司令员，南京军区副司令员。一九五五年被授予少将军衔。是中国人民政治协商会议第六届全国委员会委员，中国共产党第十、十一届中央委员。照片摄于麻城人民公墓。王政柱将军墓。（1915—2001）湖北省麻城市银树湾人。1930年参加中国工农红军，次年加入共青团，1933年转入中国共产党。历任团政治处宣传员、师部书记、红军总司令部参谋、作战科副科长、八路军总指挥部作战科科长，军委一局处长、副局长，西北野战军副参谋长，第一野战军副参谋长。建国后，任西北军区副参谋长，志愿军副参谋长兼西海岸指挥部参谋长，海军青岛基地副司令员，司令员，海军南海舰队第一副司令员，海军后勤部部长，军委总后勤部副部长，顾问。一九五五年被授予少将军衔。是中国共产党第七次全国代表大会代表。照片摄于麻城人民公墓。冯仁恩将军墓。冯仁恩（1912—2005）湖北省麻城市顺河镇人。1929年参加中国工农红军。1932年加入中国共产党。 历任副连长、连长、连政治指导员、供给科科长、游击支队副支队长兼大队长，游击总队副总队长兼参谋长，新四军第二纵队司令员、军分区副司令员、司令员，华东军政大学第二部部务主任。建国后，任华东军区公安部队师长，山东省军区昌潍军分区司令员，胶州军分区司令员，青岛守备区司令员，守备师师长，莱阳军分区司令员，烟台军分区司令员，山东省军区副司令员，一九六一年晋升为少将军衔。照片摄于麻城人民公墓。照片摄于麻城人民公墓。赵炳安将军墓。赵炳安(1918-2001)：1918年8月生，湖北麻城人。1930年参加中国工农红军。次年加入中国共产主义青年团。1934年转入中国共产党。1954年毕业于军事学院，后历任副师长兼参谋长、第45军133师师长、军副参谋长、第46军副军长、第46军军长。1979年3月-1982年10月任济南军区副司令员。是第四、五届全国人大代表。照片摄于麻城人民公墓。麻城人民公墓里，古树参天，环境幽静。照片摄于麻城人民公墓。麻城人民公墓里，安葬了数十位老红军。照片摄于麻城人民公墓。这是老红军谢家友的墓碑这是老红军王恩厚的墓碑这是老红军肖志功的墓碑这是老红军郑冬如的墓碑这是一位老红军墓前的石碑近年来，也许是为了创收，麻城人民公墓建了很多收费的墓地。麻城市乘马岗镇是母亲的老家，也是著名的革命老区。近20年来，曾多次回老家，这里已经发生了很大的变化。图为今日乘马岗镇街景。乘马岗镇在革命战争年代，这里有2万多名优秀儿女献出了宝贵的生命，现在册烈士5900人，孕育了大将王树声、上将王宏坤、陈再道，中将张才千、李成芳、王必成等26位将军和35位省军级领导，是闻名全国的革命老区，被誉为“全国将军第一乡”。照片摄于麻城市乘马岗镇。麻城市第一位共产党员（王幼安）、第一个党支部、第一支农民自卫军、第一个农民协会就诞生在乘马岗，这里是著名的 “ 黄麻起义 ” 策源地之一。乘马岗一个乡，在革命战争年代，就有“七万儿女当红军，七千子弟走长征”。照片摄于麻城市乘马岗镇。乘马岗会馆位于乘马岗镇乘马岗村，是黄麻起义的策源地之一。1926年秋，徐子清、王树声等以建国民党区党部为名，在乘马会馆秘密成立中共麻城第一个区党支部，领导乘马人民开展轰轰烈烈的大革命运动。同年冬，乘马区农民协会在乘马会馆成立。1927年春麻城惨案发生，武昌中央农民运动讲习所的二百余学生军驰援麻城。学生军指挥部便设在乘马会馆。经过半个月的战斗，他们同麻城党组织领导农民协会共同镇压了地主武装红枪会匪和一批反动派，推动了麻城农民运动的发展。乘马会馆从此驰名四方。遗憾的是，我们去的时候，乘马岗会馆没有开门。图为乘马岗会馆的入口。这个宣传板上的将军两兄弟，是指王树声大将和王宏坤上将；将军村两司令是指陈再道上将和张才千中将。照片摄于麻城市乘马岗镇。评论第1天麻城麻城市为湖北省黄冈市下辖的县级市，位于湖北省东北部，鄂豫皖三省交界的大别山中段南麓，是当年的红色革命根据地和革命老区。查看全部评论</w:t>
      </w:r>
    </w:p>
    <w:p>
      <w:r>
        <w:t>评论：</w:t>
        <w:br/>
      </w:r>
    </w:p>
    <w:p>
      <w:pPr>
        <w:pStyle w:val="Heading2"/>
      </w:pPr>
      <w:r>
        <w:t>5.【走进大别山-3】麻城烈士陵园</w:t>
      </w:r>
    </w:p>
    <w:p>
      <w:r>
        <w:t>https://travel.qunar.com/travelbook/note/7463539</w:t>
      </w:r>
    </w:p>
    <w:p>
      <w:r>
        <w:t>来源：去哪儿</w:t>
      </w:r>
    </w:p>
    <w:p>
      <w:r>
        <w:t>发表时间：2019-03-28</w:t>
      </w:r>
    </w:p>
    <w:p>
      <w:r>
        <w:t>天数：1</w:t>
      </w:r>
    </w:p>
    <w:p>
      <w:r>
        <w:t>游玩时间：2018-10-26</w:t>
      </w:r>
    </w:p>
    <w:p>
      <w:r>
        <w:t>人均花费：1000 元</w:t>
      </w:r>
    </w:p>
    <w:p>
      <w:r>
        <w:t>和谁：三五好友</w:t>
      </w:r>
    </w:p>
    <w:p>
      <w:r>
        <w:t>玩法：人文,赏秋</w:t>
      </w:r>
    </w:p>
    <w:p>
      <w:r>
        <w:t>旅游路线：</w:t>
      </w:r>
    </w:p>
    <w:p>
      <w:r>
        <w:t>正文：</w:t>
        <w:br/>
        <w:t>前言说说这次旅行2018年10月下旬，在去湖北省麻城市旅游时，参观了麻城烈士陵园。图为麻城烈士陵园的入口。麻城烈士陵园是为纪念黄麻起义和缅怀鄂豫皖苏区革命先烈的英雄事迹而修建的，位于湖北省麻城市市区中心陵园路75号，总占地面积130余亩。图为麻城烈士陵园的导览图。麻城烈士陵园于1977年动工兴建，1979年纪念“黄麻起义”52周年时正式落成，后来又经过多次改扩建。现已成为全国重点烈士纪念建筑物保护单位，国家国防教育示范基地，国家4A级旅游景区，是湖北省爱国主义教育示范基地，也是全国红色旅游30条精品线路和100个经典景区之一。图为麻城烈士陵园的音乐广场。临山石阶百级而上，门内矗立气势雄伟、高耸入云的黄麻起义和鄂豫皖苏区革命烈士纪念碑，碑上面以闪闪发光镏金大字，镌刻着李先念、叶剑英、徐向前、华国锋等党和国家领导人的题词。黄麻起义和鄂豫皖苏区革命烈士纪念碑方形基座四周镶嵌反映“黄麻起义”、“红四方面军在鄂豫皖苏区成长历程”、“老区人民拥军支前”、“刘邓大军千里跃进大别山”历史场景浮雕，方形纪念碑通高27.11米，即黄麻起义于1927年11月。这是黄麻起义和鄂豫皖苏区革命烈士纪念碑上叶剑英的题词麻城革命纪念馆、王树声纪念馆、王树声大将墓、李硕勋革命烈士广场环绕黄麻起义和鄂豫皖苏区革命烈士碑周围布局。图为麻城烈士陵园的烈士纪念广场。麻城革命纪念馆占地面积2200平方米，于1979年建成，是一座仿古式的建筑。图为麻城革命纪念馆的入口。麻城革命纪念馆的展厅依次分为序厅、红色土地、英烈忠魂、群星璀璨、将军风采、崛起的麻城六个部分。图为麻城革命纪念馆的说明。我们去的时候，麻城革命纪念馆正在维修。图为从大门拍摄的麻城革命纪念馆序厅。麻城革命纪念馆是全国爱国主义教育示范基地麻城革命纪念馆是湖北爱国主义教育和国防教育基地。麻城革命纪念馆前绿树成荫麻城革命纪念馆正在扩建新馆王树声纪念馆中，王树声大将塑像后面是徐向前元帅的题词：“王树声是大别山的英雄战士。”这是位于麻城烈士陵园内的王树声大将墓。王树声，原名王宏信，湖北麻城市乘马岗人；无产阶级革命家，军事家，军械装备建设和军事科学研究事业的奠基人和领导人。1926年加入中国共产党，参与创建了麻城县第一支农民武装，1927年参与领导麻城暴动和黄麻起义。1928年后历任中国工农红军团长、副师长兼团长、师长、红四方面军副总指挥兼第31军军长、西路军副总指挥兼第9军军长等职。他英勇善战，战功显赫，为创建鄂豫皖、川陕革命根据地和红四方面军建立了不朽的功勋。1955年被授予大将军衔，是第一届全国人民代表大会代表，第一、二、三届国防委员会委员，中国共产党第八、九、十届中央委员。1974年1月7日病逝于北京，享年69岁。这是王树声大将墓的简介。图为我在王树声大将墓前的留影。这是麻城烈士陵园内的李硕勋革命烈士广场。2009年9月10日，李硕勋被评为“100位为新中国成立作出突出贡献的英雄模范人物”这是麻城烈士陵园内的李硕勋塑像。塑像下有邓小平的题词。李硕勋（1903—1931），四川高县人，1903年2月23日生于四川省庆符县（今属四川省宜宾市高县）。中共早期参与领导军事斗争的先驱之一。1926年与赵君陶在上海结婚。1928年5月赴杭州，曾任浙江省委常委、省委代理书记。1931年6月，任中共广东省军委书记，受党的委派，前来海南指导武装斗争。抵达海口后，因叛徒出卖而不幸被捕，同年9月5日在海口市东校场英勇就义。图为李硕勋革命烈士广场的简介。李硕勋革命烈士广场上建有碑亭这是李一氓题写的李硕勋烈士传略这是李硕勋烈士的夫人，赵君陶的题词。原国务院总理李鹏，是他们的儿子。这是朱德为李硕勋烈士的题词。其中写道：“硕勋同志临危不屈，从容就义，是人民的坚强战士，党的优秀党员。”这是邓小平为李硕勋烈士的题词这是江泽民为李硕勋烈士的题词这是吴玉章为李硕勋烈士的题词这是阳瀚笙为李硕勋烈士的题词这是刘华清为李硕勋烈士的题词这是张爱萍为李硕勋烈士的题词这是李一氓为李硕勋烈士的题词这是许世杰为李硕勋烈士的题词这是周士第为李硕勋烈士的题词这是阳瀚笙为李硕勋烈士的题词麻城烈士陵园门前广场建有四座黄麻起义雕塑像，这是塑像之一。麻城烈士陵园门前广场上的黄麻起义雕塑像麻城烈士陵园门前广场上的黄麻起义雕塑像麻城烈士陵园门前广场上的黄麻起义雕塑像麻城烈士陵园门前广场上的黄麻起义雕塑像从麻城烈士陵园鸟瞰麻城市麻城烈士陵园广场是麻城市民健身、演出等活动的主要场所之一。观看演出的麻城市民广场上还有一些买菜的老乡麻城博物馆就在麻城烈士陵园附近评论第1天麻城烈士陵园4分/3篇游记中提到门票¥预订门票价格：免费开放时间：8:00—20:30电话：0713-2958138,0713-8381061地址：湖北省麻城市杜皮乡查看详情麻城烈士陵园是为纪念黄麻起义和缅怀鄂豫皖苏区革命先烈的英雄事迹而修建的，位于湖北省麻城市市区中心陵园路75号，总占地面积130余亩。查看全部评论</w:t>
      </w:r>
    </w:p>
    <w:p>
      <w:r>
        <w:t>评论：</w:t>
        <w:br/>
      </w:r>
    </w:p>
    <w:p>
      <w:pPr>
        <w:pStyle w:val="Heading2"/>
      </w:pPr>
      <w:r>
        <w:t>6.【走进大别山-4】黄麻起义和鄂豫皖苏区纪念园</w:t>
      </w:r>
    </w:p>
    <w:p>
      <w:r>
        <w:t>https://travel.qunar.com/travelbook/note/7463866</w:t>
      </w:r>
    </w:p>
    <w:p>
      <w:r>
        <w:t>来源：去哪儿</w:t>
      </w:r>
    </w:p>
    <w:p>
      <w:r>
        <w:t>发表时间：2019-03-29</w:t>
      </w:r>
    </w:p>
    <w:p>
      <w:r>
        <w:t>天数：1</w:t>
      </w:r>
    </w:p>
    <w:p>
      <w:r>
        <w:t>游玩时间：2018-10-27</w:t>
      </w:r>
    </w:p>
    <w:p>
      <w:r>
        <w:t>人均花费：1000 元</w:t>
      </w:r>
    </w:p>
    <w:p>
      <w:r>
        <w:t>和谁：三五好友</w:t>
      </w:r>
    </w:p>
    <w:p>
      <w:r>
        <w:t>玩法：国庆</w:t>
      </w:r>
    </w:p>
    <w:p>
      <w:r>
        <w:t>旅游路线：</w:t>
      </w:r>
    </w:p>
    <w:p>
      <w:r>
        <w:t>正文：</w:t>
        <w:br/>
        <w:t>前言说说这次旅行2018年10月27日，我们参观了位于湖北省黄冈市红安县城关镇陵园大道1号的黄麻起义和鄂豫皖苏区纪念园。图为黄麻起义和鄂豫皖苏区纪念园的入口。黄麻起义和鄂豫皖苏区纪念园，是为了纪念在黄麻起义和鄂豫皖苏区革命斗争中牺牲的先烈们，于1990年在原红安烈士陵园的基础上扩建而成。始建于1956年，全部建成于1980年，扩建于1990年，1989年被国务院列为重点烈士陵园保护单位。图为黄麻起义和鄂豫皖苏区纪念园入口的林荫道。穿过绿瓦红檐的高大牌坊，迎面而来的是高25.7米的纪念碑，巍然耸立的黄麻起义和鄂豫皖苏区革命烈士纪念碑上，镌刻着华国锋、叶剑英、徐向前、李先念等的题词。这是纪念碑正面华国锋的题词：“黄麻起义和鄂豫皖苏区的革命烈士纪念碑”。这是纪念碑侧面董必武和叶剑英的题词：董必武的题词：“革命烈士永垂不朽！”叶剑英的题词：“黄麻起义和鄂豫皖苏区革命烈士精神万古长青！”这是纪念碑侧面李先念和徐向前的题词。李先念题词：“黄麻起义和鄂豫皖苏区的革命烈士永垂不朽！”徐向前题词：“黄麻起义和鄂豫皖苏区的革命烈士们不畏艰险不怕牺牲大无畏的革命精神永远活在人们的心中！”碑座正面塑有五星碑徽，台座正中为汉白玉雕成的花环，左右分嵌有再现黄麻起义和苏区军民坚持武装斗争、保卫苏维埃政权的浮雕，碑座前刻有中共湖北省委和省政府撰写的碑文。图为纪念碑碑座上的浮雕之一。图为纪念碑碑座上的浮雕之一。这是纪念碑后面篆刻的一首革命历史歌谣：“小小黄安，人人好汉。铜锣一响，四十八万。男将打仗，绿建送饭。”纪念碑前两旁的雕像群形象逼真，气势磅礴。左边塑的是一位武装农民身背大刀，高举铜锣，象征着黄麻起义。右边塑的是红军战士高擎钢枪，奋勇向前，象征着根据地军民坚持武装斗争。黄麻起义和鄂豫皖苏区纪念园内有英烈广场、烈士纪念碑、烈士祠、烈士墓、革命烈士纪念馆、红军干部骨灰堂、黄麻起义和鄂豫皖苏区革命历史纪念馆、李先念纪念馆、董必武纪念馆等大型纪念建筑物。图为英烈广场的一部分。这是英烈广场的简介这是英烈广场上的主要建筑物之一，黄麻起义和鄂豫皖苏区革命历史纪念馆。这是黄麻起义和鄂豫皖苏区纪念园内的红安革命烈士纪念墙红安革命烈士纪念墙上篆刻着，140000个革命烈士的名字。从红安革命烈士纪念墙拾级而上，就是黄麻起义和鄂豫皖苏区纪念园内的烈士陵园。照片摄于黄麻起义和鄂豫皖苏区纪念园。在烈士陵园的苍松翠柏丛中，安卧着原全国人大副委员长韩先楚、秦基伟以及吴焕先、沈泽民、蔡申熙、郑位三等鄂豫皖革命根据地创建者的陵墓。整个陵园雄伟壮观，庄严肃穆。照片摄于黄麻起义和鄂豫皖苏区纪念园。这个朴实无华的墓碑上写着吴焕先烈士的名字。吴焕先（1907年8月-1935年8月21日），出生于河南省新县箭厂河乡，无产阶级革命家、政治家、军事家，中国共产党、中国人民解放军卓越领导人之一，鄂豫皖革命根据地、红二十五军主要创建者，红四方面军创始人之一。927年11月，吴焕先率紫云区农民武装参加黄麻起义；并参与创建鄂豫皖苏区和红二十五军。1934年11月，吴焕先奉中共中央指示，率部进行长征，领导开辟鄂豫陕苏区，先后任中共鄂豫陕省委副书记、代理书记。1935年7月，吴焕先率部西进，接应中央红军北上；1935年8月21日，他在甘肃泾川英勇牺牲，年仅28岁。2009年9月14日，吴焕先被评为100位为新中国成立作出突出贡献的英雄模范之一。这是沈泽民烈士墓。沈泽民 (1902年-1933年) 浙江桐乡人，是中共早期重要的领导人，也是中国早期女权主义理论重要的译者，鄂豫皖边区的创立者，沈雁冰（茅盾）之弟。1921年5月加入上海共产主义小组。1931年初在中共六届四中全会上被补选为中央委员，任中央宣传部部长。4月调到鄂豫皖革命根据地工作，被中共中央指定为鄂豫皖分局书记。933年1月主持召开中共鄂豫皖边区党的第一次代表大会，被选为书记。同年10月红四方面军主力西征后，负责全面领导鄂豫皖革命根据地工作。同年 11月20日，因病在黄安县天台山芦花冲逝世。这是蔡申熙烈士墓。蔡申熙(1906—1932)，是中国人民解放军高级指挥员，军事家，黄埔军校第一期毕业生，曾任国民革命军营长、团长，起义部队师参谋长，红15军军长、4军10师师长、中共鄂豫皖军委副主席、彭杨军校校长、第25军军长等职。1932年于危难之际任第二十五军军长，同年9月率部担负掩护红四方面军西撤的任务，10月9日在湖北黄安河口镇战斗中，在腹部中弹的情况下仍坚持指挥作战，直至壮烈牺牲。这是韩先楚将军墓。韩先楚（1913 02 - 1986 .10），男，湖北省黄安（今红安）县人。1927年参加乡农民协会。后任中国人民解放军陆军上将，无产阶级革命家、军事家。中国人民解放军第四十军首任军长，原中央军委常委，福州军区原司令员，兰州军区原司令员。一九五五年被授予上将军衔。第一、二、三届国防委员会委员，第六届全国人民代表大会常务委员会副委员长。中共第八（1968年递补）、九、十、十一、十二届中央委员。1986年10月3日，韩先楚在北京病逝。这是李先念给韩先楚的题词这是徐向前给韩先楚的题词这是秦基伟将军墓。秦基伟（1914.11.16—1997.2.2），湖北省红安县人。历经土地革命战争、抗日战争、解放战争、抗美援朝战争。建国后，历任云南军区副司令员，昆明军区副司令员，成都军区司令员，北京军区司令员，国务委员兼国防部长等职，1988年被授予上将军衔。全国人民代表大会常委会副委员长，为中国共产党第十一至十三届中央委员，第十二届中央政治局候补委员，第十三届中央政治局委员，中央军委委员、常委。这是我在秦基伟将军墓前的留影郑位三之墓。郑位三，早年投身反帝反封建的爱国斗争，1925年，加入中国共产党。参与领导黄麻起义，是鄂豫皖根据地的主要创始人之一。参加了土地革命、抗日战争、解放战争，长期工作，身体受到损害，1948年起，因病休养。中华人民共和国成立后，曾被选为中共第八届中央委员，全国政协第二、第三、第四届常务委员。1975年，因病在北京逝世。这是夏世厚之墓。这是张志勇将军之墓。这是张天云将军之墓。这是罗厚福烈士之墓。这是王积功烈士之墓。这是程儒珍将军之墓。这是吴立怀之墓。这是吴若岩之墓。这是王诚汉将军之墓。这是王尚德之墓。这是罗应怀将军之墓。这是王建安之墓。这是刘昌毅将军之墓。红安这块洒满烈士鲜血的热土，蕴涵着丰富、厚重的“红色文化”。每天，都有很多身着红军军服的游客，来黄麻起义和鄂豫皖苏区纪念园参观、瞻仰。黄麻起义和鄂豫皖苏区纪念园内绿树隐映，是当地老人休闲的好去处。黄麻起义和鄂豫皖苏区纪念园内的一砖一瓦一草一木都透视出一页页雄浑而深沉，辉煌而悲壮的历史，足以让每一个参观者灵魂受到强烈震撼。评论第1天红安2018年10月27日，我们参观了位于湖北省黄冈市红安县城关镇陵园大道1号的黄麻起义和鄂豫皖苏区纪念园。查看全部评论</w:t>
      </w:r>
    </w:p>
    <w:p>
      <w:r>
        <w:t>评论：</w:t>
        <w:br/>
      </w:r>
    </w:p>
    <w:p>
      <w:pPr>
        <w:pStyle w:val="Heading2"/>
      </w:pPr>
      <w:r>
        <w:t>7.【走进大别山-5】黄麻起义和鄂豫皖苏区革命历史纪念馆</w:t>
      </w:r>
    </w:p>
    <w:p>
      <w:r>
        <w:t>https://travel.qunar.com/travelbook/note/7464212</w:t>
      </w:r>
    </w:p>
    <w:p>
      <w:r>
        <w:t>来源：去哪儿</w:t>
      </w:r>
    </w:p>
    <w:p>
      <w:r>
        <w:t>发表时间：2019-03-30</w:t>
      </w:r>
    </w:p>
    <w:p>
      <w:r>
        <w:t>天数：1</w:t>
      </w:r>
    </w:p>
    <w:p>
      <w:r>
        <w:t>游玩时间：2018-10-27</w:t>
      </w:r>
    </w:p>
    <w:p>
      <w:r>
        <w:t>人均花费：1000 元</w:t>
      </w:r>
    </w:p>
    <w:p>
      <w:r>
        <w:t>和谁：三五好友</w:t>
      </w:r>
    </w:p>
    <w:p>
      <w:r>
        <w:t>玩法：人文,赏秋</w:t>
      </w:r>
    </w:p>
    <w:p>
      <w:r>
        <w:t>旅游路线：</w:t>
      </w:r>
    </w:p>
    <w:p>
      <w:r>
        <w:t>正文：</w:t>
        <w:br/>
        <w:t>前言说说这次旅行2018年10月下旬，在去湖北省红安县旅游期间，参观了黄麻起义和鄂豫皖苏区革命历史纪念馆。纪念馆远看好像是一座古城堡，经过战争残留的枪炮弹孔，有充满革命激情的因素，建筑风格，既有中国古园林建筑的神韵；又有现代建筑的特点，是陵园内体量最大、外观最雄伟壮美的标志性建筑。图为黄麻起义和鄂豫皖苏区革命历史纪念馆的外观。黄麻起义和鄂豫皖苏区革命历史纪念馆，是经中共中央宣传部和湖北省委批准兴建的，2006年5月28日奠基，2007年11月13日（黄麻起义八十周年纪念日）正式对外开放。占地面积3780平方米，建筑面积6200平方米，展览面积5000平方米。图为黄麻起义和鄂豫皖苏区革命历史纪念馆的入口。黄麻起义和鄂豫皖苏区革命历史纪念馆位于红安县黄麻起义和鄂豫皖苏区纪念园中心位置，坐北朝南，背靠将军墓区，面向广场，建筑采用对称布局、稳重有力，中部为序厅和交通，后部为弧形景观厅，两侧分别设展厅。图为黄麻起义和鄂豫皖苏区革命历史纪念馆的序厅。黄麻起义和鄂豫皖苏区革命历史纪念馆展出文物645件，照片766张，艺术品33件（组）。以序厅大型雕塑《大别雄风》开篇，以尾厅《将军摇篮》结束。图为黄麻起义和鄂豫皖苏区革命历史纪念馆的前言。革命历史纪念馆陈列按照历史时间顺序，生动的展现了鄂豫皖革命根据地土地革命斗争时期，十年红旗不倒的悲壮历程及其所体现的革命英雄主义精神，突出了黄麻起义和鄂豫皖苏区在中国新民主主义革命斗争时期的历史地位和作用，即中国共产党领导人民革命武装斗争的重要发祥地；中国工农红军的重要诞生地；中国共产党培养和造就治党、治国、治军杰出人才的重要基地。图为观众在黄麻起义和鄂豫皖苏区革命历史纪念馆的序厅参观。黄麻起义和鄂豫皖苏区革命历史纪念馆科学运用多样新颖的声、光、电、幻影成像、场景复原、半景画、大型沙盘模型、置景等艺术手段与形式，从形势上、视觉上、心灵上以冲击，达到吸引人、教育人的效果，充分展现了鄂豫皖革命根据地“英雄的山－－英雄的人民－－英雄的业绩－－英雄的精神”。照片摄于黄麻起义和鄂豫皖苏区革命历史纪念馆的序厅。该馆主体陈列内容分为六个单元展开，第一单元《黄麻惊雷》展现湖北黄麻地区在党的领导下举行了声势浩大的黄麻起义，建立了黄安县农民政府和组建了工农革命军，走上了工农武装割据的道路，开创了鄂豫皖边界地区第一块革命根据地，－－鄂豫边革命根据地的历史。这是黄麻起义和鄂豫皖苏区革命历史纪念馆中的革命先驱塑像。中国共产党成立后，湖北省黄安（今红安）、麻城地区即逐渐有了共产党的影响和活动。这是革命历史纪念馆陈列的早期马列主义读物。1927年春，两县党的特支改为中共县委，党的组织和农民协会迅速发展，共产党员发展到90余人，加入农协的会员达18万人，另建有两支共300余人的农民自卫军。这是黄麻两县组建农民协会的展板。这是农民自卫军使用的武器10月中旬，中共湖北省委得知黄麻两县尚有相当数量的武装力量和很好的群众基础，遂先后派符向一、刘镇一、吴光浩、王志仁等到黄、麻地区加强起义的领导，成立了以符向一为书记的中共黄麻特别区委员会，组成了以潘忠汝为总指挥的黄麻起义指挥部，积极进行起义的准备。图为党派去领导黄麻起义的干部。11月3日，黄麻特委在七里坪召开会议，决定以黄、麻两县农民自卫军为骨干，群众武装予以配合，首先夺取黄安县城。图为七里坪会议遗址。13日，起义开始，总指挥部调集黄安农民自卫军全部，麻城农民自卫军2个排及七里坪、紫云等区农民义勇队千余人，组成攻城队伍。图为黄麻起义示意图。1927年11月13日，中国湖北省黄安(今红安)、麻城三万余名农民自卫军和义勇军在党的“八七” 会议精神指引下和中共湖北省委领导下，攻打黄安县城，打响了鄂豫皖地区武装反抗国民党右派的第一枪，史称“黄麻起义”。图为攻打黄安县城的油画。黄麻起义正式成立了黄安农民政府，组建了工农革命军鄂东军。图为反映黄麻起义的油画。1928年1月，鄂东军在木兰山改编为中国工农革命军第七军，吴光浩任军长，戴克敏任党代表。图为中国工农革命军第七军领导的照片。1928年7月，第7军改编为中国工农红军第11军第31师。图为中国工农红军第11军第31师的军旗。到1929年5月，红31师发展到近400人，初步建成了以柴山保为中心，纵横50余公里的鄂豫边苏区。图为中国工农红军第11军第31师领导人的照片。这是鄂豫边革命根据地形势图黄麻起义创建的红军和苏区，是后来中国工农红军第四方面军和鄂豫皖苏区的重要来源及组成部分。第二单元《商南烽火》展现河南商南地区，在黄麻起义和鄂豫边革命根据地斗争的影响下，中共商（城）、罗（田）、麻（城）特别区委发动了商南起义，建立了中国工农红军第十一军第三十二师，开辟了豫东南革命根据地的历史。这是商南起义示意图这是商南起义领导人的照片这是反映商南起义的油画这是商南起义使用的大刀和梭镖观众在认真观看商南起义的历史照片这是商南起义大荒坡十八烈士的纪念墓照片这是商南起义领导人的雕塑这是中国工农红军第十一军第三十二师的军旗这是中国工农红军第十一军第三十二师主要领导人的照片第三单元《皖西烈焰》展现安徽六霍起义和请水寨起义，分别组建了中国工农红军第十一军第三十三师和工农革命军潜山独立师，两支部队协同作战，共同开辟皖西革命根据地的历史。这是六霍起义的形势图这是反映六霍起义的雕塑这是六霍起义使用的大刀这是六霍起义使用的手枪这是中国工农红军第十一军第三十三师的军旗这是中国工农红军第十一军第三十三师主要领导人的照片这是中国工农革命军潜山独立师的军旗这是这是中国工农红军第十一军第三十四师主要领导人的照片这是这是中国工农红军第十一军第三十四师主要领导人的照片第四单元《赤区新貌》展现鄂豫边、豫东南、皖西三块革命根据地基础上形成鄂豫皖革命根据地的过程，以及根据地内土地革命和政治、经济、文化等各项建设的情况。图为展示赤区新貌的雕塑。这个展板，介绍的是苏维埃政权建设。这是六霍起义胜利后，建立的西镇人民政府照片。这是1930年，大别山革命根据地传唱的红色歌谣。这是皖西革命根据地创建时期的形势图这是复原的鄂豫皖苏维埃银行这个展板，介绍的是苏区的经济建设。这是复原的鄂豫皖红军药局这个展板，介绍的是鄂豫皖根据地创建的各种报刊。这是鄂豫皖根据地列宁小学的课本第五单元《鏖兵大别山》展现红四方面军的诞生和根据地的建设与发展，根据地军民同强大的敌人展开四次反“围剿”斗争中，连续取得三次反“围剿”斗争的胜利，创建了面积达4万平方公里，350万人，26个县的红色政权，成为仅次于中央苏区的鄂豫皖革命根据地的历史。这是鄂豫皖苏区第一次反围剿经过要图这是鄂豫皖苏区第一次反围剿时主要领导人的照片这是鄂豫皖苏区第一次反围剿时主要领导人曾中生的塑像。这是鄂豫皖苏区第二次反围剿经过要图这是反映红军取得反围剿胜利的漫画这是以张国焘为首的鄂豫皖中央分局领导人的照片这是以张国焘为首的鄂豫皖革命军事委员会成员照片这是红四军军长徐向前和政委曾中生的照片这是中国工农红军第四方面军成立时的实景图这是中国工农红军第四方面军的军旗这是曾经在鄂豫皖根据地战斗过的部分女红军照片。前排左一是我的母亲。在母亲的照片前，拍了一张纪念照。这是红四方面军扩充红军大会的油画这是黄麻两县参加红军的统计表，共有12.7万人参加红军。这是鄂豫皖苏区送郎当红军的歌谣这是鼎盛时期鄂豫皖革命根据地的形势图第六单元《浴血孤旅》展现红四方面军主力，因第四次反“围剿”斗争失利，被迫西征。红二十五军重建与根据地人民并肩作战，继续开展反“围剿”斗争，坚持根据地斗争近两年实行了长征，成为最先到达陕北的红军长征队伍。图为鄂豫皖苏区第四次反围剿经过要图。这是红四方面军战略转移经过要图这是红二十五军军长吴焕先的塑像这个展板，介绍的是大别山革命家庭的典范观众在黄麻起义和鄂豫皖苏区革命历史纪念馆，认真参观。红二十五军长征后，红二十八军重建，在根据地坚持艰苦卓绝的三年游击战争。图为介绍红二十八军重建的展板。这是反映红二十八军艰苦卓绝三年游击战争的雕塑。这里是尾厅《将军摇篮》。从大别山走出11位党和国家领导人，317位开国将领。从大别山走出的党和国家领导人董必武从大别山走出的党和国家领导人李先念从大别山走出的党和国家领导人李德生从大别山走出的党和国家领导人刘华清从大别山走出的党和国家领导人陈锡联从大别山走出的党和国家领导人许世友从大别山走出的党和国家领导人秦基伟从大别山走出的党和国家领导人韩先楚从大别山走出的党和国家领导人陳再道从大别山走出的党和国家领导人洪学智从大别山走出的党和国家领导人谢富治从大别山走出的大将两位：王树声和徐海东。从大别山走出的上将九位：万海峰、尤太忠、王宏坤、王新亭、王诚汉、王建安、刘震、周纯全和郭天民。从大别山走出的中将38位从大别山走出的少将268位黄麻起义和鄂豫皖苏区革命历史纪念馆主要收藏黄麻起义和鄂豫皖苏区的各类文献、文物。目前文物700余件。其中，珍藏的黄安妇女运动的放足牌、黄麻起义用过的来复枪、鄂豫皖苏维埃银行发行的货币、各类型布告及红四方面军战士用过的笔记本、武器等，是研究地方武装斗争史及鄂豫皖红四方面军人物的战斗历程的一个革命史综合馆。图为黄麻起义和鄂豫皖苏区革命历史纪念馆的鄂豫皖革命根据地的大型沙盘。黄麻起义不仅用鲜血和生命燃起了大别山工农武装革命的烽火，也在起义及其后的斗争实践中逐渐形成了独具特色的黄麻起义革命精神。这就是：紧跟党走，信念坚定；不畏强敌，拼搏图存；求真务实，勇于创新；一切为了人民，一切依靠人民；无私奉献，艰苦奋斗。图为黄麻起义和鄂豫皖苏区革命历史纪念馆的结束语。评论第1天黄麻起义和鄂豫皖苏区纪念园4分/4篇游记中提到门票¥预订门票价格：免费开放时间：周二-周日8:00-16:00，周一闭馆。电话：0713-5243390地址：湖北省黄冈市红安县陵园大道1号简介：红安烈士陵园在红安县城东北裸子山麓。建国后为纪念黄麻起义和鄂豫皖苏区在革命斗争中牺牲的烈士而建。面积约1平方公里。有牌楼、纪念碑、烈士祠、烈士墓、灵堂等建筑，红安革命博物馆和董必武纪念馆均设于园内。纪查看详情黄麻起义和鄂豫皖苏区革命历史纪念馆位于红安县黄麻起义和鄂豫皖苏区纪念园中心位置，坐北朝南，背靠将军墓区，面向广场，建筑采用对称布局、稳重有力，中部为序厅和交通，后部为弧形景观厅，两侧分别设展厅。查看全部评论</w:t>
      </w:r>
    </w:p>
    <w:p>
      <w:r>
        <w:t>评论：</w:t>
        <w:br/>
      </w:r>
    </w:p>
    <w:p>
      <w:pPr>
        <w:pStyle w:val="Heading2"/>
      </w:pPr>
      <w:r>
        <w:t>8.【走进大别山-6】黄麻起义和鄂豫皖苏区革命烈士纪念馆</w:t>
      </w:r>
    </w:p>
    <w:p>
      <w:r>
        <w:t>https://travel.qunar.com/travelbook/note/7464418</w:t>
      </w:r>
    </w:p>
    <w:p>
      <w:r>
        <w:t>来源：去哪儿</w:t>
      </w:r>
    </w:p>
    <w:p>
      <w:r>
        <w:t>发表时间：2019-03-31</w:t>
      </w:r>
    </w:p>
    <w:p>
      <w:r>
        <w:t>天数：1</w:t>
      </w:r>
    </w:p>
    <w:p>
      <w:r>
        <w:t>游玩时间：2018-10-27</w:t>
      </w:r>
    </w:p>
    <w:p>
      <w:r>
        <w:t>人均花费：1000 元</w:t>
      </w:r>
    </w:p>
    <w:p>
      <w:r>
        <w:t>和谁：三五好友</w:t>
      </w:r>
    </w:p>
    <w:p>
      <w:r>
        <w:t>玩法：人文,赏秋</w:t>
      </w:r>
    </w:p>
    <w:p>
      <w:r>
        <w:t>旅游路线：</w:t>
      </w:r>
    </w:p>
    <w:p>
      <w:r>
        <w:t>正文：</w:t>
        <w:br/>
        <w:t>前言说说这次旅行2018年10月下旬，在湖北省红安县旅游期间，参观了麻起义和鄂豫皖苏区革命烈士纪念馆。图为麻起义和鄂豫皖苏区革命烈士纪念馆的主馆。黄麻起义和鄂豫皖苏区革命烈士纪念馆位于湖北省红安县城东北稞子山下、黄麻起义和鄂豫皖苏区纪念园内西侧，馆名由徐向前元帅亲笔题写。图为麻起义和鄂豫皖苏区革命烈士纪念馆的入口。黄麻起义和鄂豫皖苏区革命烈士纪念馆1987年破土动工兴建，1990年11月13日落成试展开放，1992年11月13日举行开馆仪式。2006年6月16日封馆进行改扩建工程建设，于2007年11月13日重新开馆并对外开放。图为黄麻起义和鄂豫皖苏区革命烈士纪念馆的前言。黄麻起义和鄂豫皖苏区革命烈士纪念馆占地面积4670平方米，建筑面积3200平方米，展线长2800米。馆舍为仿古典庭院式结构，长廊环绕，飞檐碧瓦，掩映在苍松翠柏之中。图为黄麻起义和鄂豫皖苏区革命烈士纪念馆的古典走廊。黄麻起义及鄂豫皖革命根据地烈士纪念馆内分设序厅和烈士陈列室两部分。序厅由巨型雕塑《大别山母亲》和巨幅背景浮雕《碧血黄安》组成，二者有机的融为一体，伴着由著名作曲家王原平创作的气势磅礴的背景音乐，寓意祖国母亲将永远铭记烈士们的英名。图为黄麻起义和鄂豫皖苏区革命烈士纪念馆的序厅。纪念馆的烈士陈列室分《革命先导》、《起义英雄》、《大别忠魂》、《天台铁骨》、《西征壮士》、《民族脊梁》共六大部分二十三小组展出鄂豫皖苏区29县著名烈士263名，文物174件，照片388张，艺术品41件。图为黄麻起义和鄂豫皖苏区革命烈士纪念馆内的烈士浮雕。纪念馆按照以时系史、以史系人、以人系事和突出主要烈士闪光业绩使陈列达到具有强烈震撼力和感染力的总原则，运用复原场景，雕塑，硅胶像，模型以及现代化的声、光、电，如：纱幕投影，雪地留印，声音定位传播，可翻动式电子书等新颖的艺术手段，生动再现了从1923年黄安建立党组织至1949年全国解放长达26年的革命斗争历程中，在黄麻起义，商南起义，六霍起义，创建和坚持鄂豫皖革命根据地、川陕革命根据地、鄂豫陕革命根据地，长征路上，西征途中，以及抗日战争和解放战争中壮烈牺牲的黄麻起义和鄂豫皖苏区革命英烈的无私奉献精神、大无畏的英雄气概和崇高的人格魅力。图为黄麻起义和鄂豫皖苏区革命烈士纪念馆内的复原场景雕塑。纪念馆展出鄂豫皖苏区29县著名烈士263名，每个人都有照片（或画像），每个人都有简介。纪念馆有文物174件，这是王明鸿烈士读过的书。纪念馆有文物174件，这是明汉华烈士在黄麻起义时，用过的大刀。这是烈士用过的手枪纪念馆应用了现代化的声、光、电技术。图为纪念馆内的投影机和电视机。展览馆内照片、美术作品、雕塑等并用，很有艺术感染力。展览馆内照片、美术作品、雕塑等并用，很有艺术感染力。这是鄂豫皖苏区的打鼓说书鼓词这是鄂豫皖苏区的歌谣“党员游击转回还”。这个展板介绍的是夫妻英烈王鉴、夏国仪烈士。这是刘光烈烈士的黄埔军校毕业证书这是大别山烈士的组照这部分介绍的是“满门忠烈”戴克敏一家这个展板介绍的是戴克敏烈士。戴克敏. 湖北省黄安（今红安）县人。鄂豫边红军和革命根据地创建人之一。这是党和国家领导人为“满门忠烈”戴克敏一家的题词这是“满门忠烈”戴克敏一家人的塑像这也是“满门忠烈”戴克敏一家人的塑像这是展出的图书“戴克敏烈士与他的一家”。这是戴克敏家人用过的大刀这个展板介绍的是肖方烈士这是中国工农红军第十一军三十三师的军旗这个展板介绍的巾帼英雄这个展板介绍的是巾帼英雄宴春山烈士这是巾帼英雄宴春山烈士的全景雕塑这是巾帼英雄宴春山烈士就义的地方这是巾帼英雄宴春山烈士的头发这个展板介绍的是革命母亲这是革命母亲穿过的衣物这是革命母亲穿过的衣物这是革命母亲用过的物品这部分“将星不灭”，介绍的是著名的大别山将星烈士。这个展板介绍的是许继慎烈士这个展板介绍的是兄妹烈士，其中有徐向前的夫人。这个展板介绍的是徐向前夫人程训宣烈士这个展板介绍的是曾中生烈士这个展板介绍的是蔡申熙烈士这个展板介绍的是沈泽民烈士这是沈泽民烈士的手迹这是沈泽民在上海与张闻天、矛盾等人的合影这是沈泽民在上海与毛泽东等人的合影这是沈泽民在上海与夫人张琴秋的合影这个展板介绍的是高敬亭烈士这个展板介绍的是吴焕先烈士这是李先念给吴焕先的题词这个展板介绍的是旷继勋烈士这个展板介绍的是西路英魂这个展板介绍的是孙玉清烈士这个展板介绍的是陈伯池烈士这个展板介绍的是陈海松烈士这个展板介绍的是熊厚发烈士这个展板介绍的是佘天云烈士这是李先念、徐向前为西路军英烈的题词。黄麻起义及鄂豫皖革命根据地烈士纪念馆自1990年落成开放以来，得到党和国家领导人的亲切关怀和重视，先后有李先念、江泽民、吴邦国、温家宝、刘华清、倪志福、杨汝岱、曾庆红、刘云山、俞正声、张思卿、吴官正等来馆参观视察。图为纪念馆的结束语。黄麻起义及鄂豫皖革命根据地烈士纪念馆的尾厅，以红日、五星红旗和千万朵映山红组成的大别山浮雕的有机组合，伴着雄壮的背景音乐，象征着革命烈士用青春和热血托起新中国的明天。评论第1天黄麻起义和鄂豫皖苏区纪念园4分/4篇游记中提到门票¥预订门票价格：免费开放时间：周二-周日8:00-16:00，周一闭馆。电话：0713-5243390地址：湖北省黄冈市红安县陵园大道1号简介：红安烈士陵园在红安县城东北裸子山麓。建国后为纪念黄麻起义和鄂豫皖苏区在革命斗争中牺牲的烈士而建。面积约1平方公里。有牌楼、纪念碑、烈士祠、烈士墓、灵堂等建筑，红安革命博物馆和董必武纪念馆均设于园内。纪查看详情黄麻起义和鄂豫皖苏区革命烈士纪念馆位于湖北省红安县城东北稞子山下、黄麻起义和鄂豫皖苏区纪念园内西侧，馆名由徐向前元帅亲笔题写。查看全部评论</w:t>
      </w:r>
    </w:p>
    <w:p>
      <w:r>
        <w:t>评论：</w:t>
        <w:br/>
      </w:r>
    </w:p>
    <w:p>
      <w:pPr>
        <w:pStyle w:val="Heading2"/>
      </w:pPr>
      <w:r>
        <w:t>9.【走进大别山-7】董必武纪念馆</w:t>
      </w:r>
    </w:p>
    <w:p>
      <w:r>
        <w:t>https://travel.qunar.com/travelbook/note/7464641</w:t>
      </w:r>
    </w:p>
    <w:p>
      <w:r>
        <w:t>来源：去哪儿</w:t>
      </w:r>
    </w:p>
    <w:p>
      <w:r>
        <w:t>发表时间：2019-04-01</w:t>
      </w:r>
    </w:p>
    <w:p>
      <w:r>
        <w:t>天数：1</w:t>
      </w:r>
    </w:p>
    <w:p>
      <w:r>
        <w:t>游玩时间：2018-10-27</w:t>
      </w:r>
    </w:p>
    <w:p>
      <w:r>
        <w:t>人均花费：1000 元</w:t>
      </w:r>
    </w:p>
    <w:p>
      <w:r>
        <w:t>和谁：三五好友</w:t>
      </w:r>
    </w:p>
    <w:p>
      <w:r>
        <w:t>玩法：自驾,人文,赏秋</w:t>
      </w:r>
    </w:p>
    <w:p>
      <w:r>
        <w:t>旅游路线：</w:t>
      </w:r>
    </w:p>
    <w:p>
      <w:r>
        <w:t>正文：</w:t>
        <w:br/>
        <w:t>前言说说这次旅行2018年10月下旬在去湖北省红安县旅游时，参观了董必武纪念馆。董必武纪念馆位于黄麻起义和鄂豫皖苏区纪念园内的东北处稞子山上。图为远眺董必武纪念馆。走进董必武纪念馆，首先要登上台阶，迎面抬头可见，正面门楼匾额上由徐向前元帅题写的“董必武纪念馆”六个馏金大字。图为董必武纪念馆的入口。董必武纪念馆山门两侧有两个石碑。一侧的石碑上刻着董必武的手书：“依法办事，有法可依。有法必依”。另一侧的石碑上刻着董必武的手书：“群言堂”。董必武纪念馆占地面积5800平方米，建筑面积1370平方米，建筑风格为中国庭院式结构，白墙碧瓦，飞檐翘角，依山而建，古朴庄重，掩映在苍松翠柏之间。这是从董必武纪念馆眺望黄麻起义和鄂豫皖苏区纪念园。从正门进入，便是纪念馆的正院，院子中央安放着董必武半身铜像，基座上“董必武纪念像”六字由邓小平同志题写。董必武半身铜像基座的后面，是董必武和夫人何连芝的骨灰合葬墓，2000年10月6日，董必武和夫人何连芝的骨灰安放在纪念馆内，实现了他们生前的愿望，也为人们提供了良好的学习场所。董必武半身铜像后是一道屏风，上面镌刻着著名书法家启功先生书写的“董必武同志生平”。图为我和朋友在董必武纪念馆的留影。正院的东面有一侧院，环绕正、东两院建有三个大展厅和一个多功能报告厅。图为董必武纪念馆的庭院。进入纪念馆序厅，迎面看到的是董必武的塑像和万里长城壁画。序厅以恢弘的气势、强烈的民族凝聚感，表达了董老热爱祖国、热爱人民的浩瀚胸怀。董必武同志是伟大的马克思主义者，无产阶级革命家、中国共产党的创始人之一、党和国家重要领导人、社会主义法制奠基人。图为董必武纪念馆中董必武的照片。董必武纪念馆展览内容以董必武的生平和业绩为依据，通过740余件珍贵文物、照片、字画、硅胶像等，生动形象地再现了董老光辉战斗的一生，以及他为中国革命和社会主义建设事业作出的重大贡献。图为董必武纪念馆的前言。1984年经中央批准，董必武纪念馆于次年清明节破土动工，1986年3月5日董必武诞辰一百周年落成开放。因为时间比较长，展厅内的照片已经变色。第一展厅主要介绍的是董必武青少年时期的学习生活；辛亥革命失败后他东渡日本的内容。这是董必武小时候读的书籍。这是董必武读过的报刊合订本这个展板介绍董必武投身辛亥革命第二展厅主要介绍的是董必武参加创建中国共产党；站在抗日民族统一战线的前卫地位；出席联合国制宪会议的内容。这个展板介绍董必武组建湖北共产党组织董必武和湖北最早的马克思主义者董必武和湖北最早的马克思主义者开会的情景这个展板介绍董必武领导湖北国民运动这是湖北省农民运动示意图这个展板介绍董必武领导湖北农民起义这是中央农民运动讲习所发给学生的水壶这是董必武在苏联学过的部分书籍这个展板介绍董必武曾莫斯科回国，投身革命根据地。董必武长征途中用过的马褡子董必武和其他几位老人，在长征途中。第三展厅主要介绍的是董必武为新中国的政权建设和法制建设作出的突出贡献，以及他的崇高思想品德。这个展板介绍董必武在国民参政会上作斗争这个展板介绍董必武在大后方作斗争董必武与周恩来、朱德的合影董必武与林伯渠、徐特立在重庆的合影董必武与林伯渠在重庆的合影董必武参与领导南方局的工作董必武与南方局的同志在重庆的合影这个展板介绍董必武参加联合国制宪大会董必武参加联合国制宪大会董必武参加联合国制宪大会时的照片董必武参加联合国制宪大会的特派状董必武与周恩来在南京的合影董必武穿过的马夹董必武给中央的电报董必武与周恩来、邓颖超、李维汉的合影观众观看董必武参加开国大典的照片这个展板介绍董必武领导华北人民政府，支援解放战争。华北人民支援解放战争时用的小推车华北人民政府的布告董必武穿过的制服政协会议的签到簿主导新中国民主建设依法办事——董必武的法学思想核心董必武生前的办公室董必武担任中华人民共和国代主席董必武的外交活动董必武和家乡人民在一起的年画董必武和夫人何莲芝在一起的照片董必武给子女制定的约法三章董必武九十感言李先念给董必武的题词李瑞环给董必武的题词董必武纪念馆在开放的二十年间，于一九九二年和二00四年分别进行维修，修改后的纪念馆不论是外观建筑还是陈列形式都焕然一新。二十年来，董必武纪念馆接待观众千万余人次，其中有七十多个国家和地区的学者、友人。党和国家领导人李先念、江泽民、李鹏、李瑞环、乔石、吴邦国、刘华清、吴官正、温家宝、曾庆红等先后来纪念馆参观。评论第1天红安2018年10月下旬在去湖北省红安县旅游时，参观了董必武纪念馆。董必武纪念馆位于黄麻起义和鄂豫皖苏区纪念园内的东北处稞子山上。查看全部评论</w:t>
      </w:r>
    </w:p>
    <w:p>
      <w:r>
        <w:t>评论：</w:t>
        <w:br/>
      </w:r>
    </w:p>
    <w:p>
      <w:pPr>
        <w:pStyle w:val="Heading2"/>
      </w:pPr>
      <w:r>
        <w:t>10.【走进大别山-9】董必武故居</w:t>
      </w:r>
    </w:p>
    <w:p>
      <w:r>
        <w:t>https://travel.qunar.com/travelbook/note/7465500</w:t>
      </w:r>
    </w:p>
    <w:p>
      <w:r>
        <w:t>来源：去哪儿</w:t>
      </w:r>
    </w:p>
    <w:p>
      <w:r>
        <w:t>发表时间：2019-04-03</w:t>
      </w:r>
    </w:p>
    <w:p>
      <w:r>
        <w:t>天数：1</w:t>
      </w:r>
    </w:p>
    <w:p>
      <w:r>
        <w:t>游玩时间：2018-10-27</w:t>
      </w:r>
    </w:p>
    <w:p>
      <w:r>
        <w:t>人均花费：1000 元</w:t>
      </w:r>
    </w:p>
    <w:p>
      <w:r>
        <w:t>和谁：三五好友</w:t>
      </w:r>
    </w:p>
    <w:p>
      <w:r>
        <w:t>玩法：人文,赏秋</w:t>
      </w:r>
    </w:p>
    <w:p>
      <w:r>
        <w:t>旅游路线：</w:t>
      </w:r>
    </w:p>
    <w:p>
      <w:r>
        <w:t>正文：</w:t>
        <w:br/>
        <w:t>前言说说这次旅行2018年10月下旬，在去湖北省红安县旅游期间，参观了董必武故居。董必武故居位于红安县城城关镇正南街，始建于清代其曾祖父时代，后经历代增修而成。在青砖院墙的圆门上方，缀有一块长方形的汉白玉，镌刻着由时任中共中央书记处书记、全国政法委书记任建新题写的“董必武同志故居”七个金色大字。董必武旧居是“中国共产党的创始人之一，伟大的马克思主义者，杰出的无产阶级革命家，中华人民共和国开国元勋，党和国家的卓越领导人，中国社会主义法制的奠基者”。图为我与红安县党史办的同志，在董必武旧居的合影。董必武故居原为三进两院，1928年6月，部分建筑被国民党政府烧毁。1977年，红安县革命博物馆将未被烧毁的第三幢建筑按原貌予以修复。其占地面积约200平方米，有正房一进六开间，两侧厢房各一间，砖木结构。图为1977年修复的董必武故居。2011年5月 ，经中共中央办公厅秘书局批复同意 ，董必武故居再次修缮。修缮后的故居，再现文物复原陈列室，恢复故居前后2幢协调建筑，新建家史陈列馆、董老藏书阁、董居后花园、董必武书法碑廊等。照片摄于董必武书法碑廊。同时，还新建游客接待中心（包括：多功能厅、接待大厅、文化产品展销厅等）；新建停车场、旅游公厕等。照片摄于董必武书法碑廊。董必武故居是董老的诞生地和青少年生活求学的地方，也是其早年人生、逐步走上革命道路的见证，具有重要的历史价值。图为董必武故居的庭院。董必武故居分为前、中、后三幢，前幢是做生意的。图为前幢的董恒豫酱菜铺。这是董恒豫酱菜铺的内景前幢还有董恒豫米行。这是董恒豫米行的内景在窄小的院子内铺满了光溜溜的鹅卵石。据说用这种石头地除雨天防滑外，还有另一种作用，就是当城外有敌人来侵犯时，可立即将它挖出送到城墙上作枪弹阻击敌人。院子里有一组铜塑——《石榴树下，慈母教诲》。董必武故居中幢为一排7间中式平房，坐西向东，面积120平方米。正中一间为小堂屋，中间供着董家先祖的排位。当年，董老在这个客厅里接待了许多进步青年。堂屋北面的后半间房，是董必武诞生地，同时也是他结婚的地方。中间原为二伯父董基哲夫妇卧室，后为董必武父母居住。房中摆有一张四柱木质雕花旧式床。旁边还有董必武大伯的房间这是董必武家庭成员的名单董必武是董家三子董基文的长子。这样一个大家庭是田无一亩，地无一升。全家生活主要靠董必武的父亲和四叔怀素教书、大伯和五叔经营小商，贩卖茶叶、纸、香烛之类的生意维持。这是董必武大伯的照片。这是董必武四叔的照片。在中幢还存放着董家女眷用过的纺线车、织布机。董必武母亲蔡氏，勤劳贤良，操持家务，靠纺露水棉纱赚钱。什么叫露水棉纱？据董必武后来回忆说：“就是当天纺的棉纱，第二天清早就挑到城里去，那些露在外边的棉纱就会沾上露水。”这是董必武家用过的农具这是董必武家用过的农具董必武家是个30多人的大家庭。图为董家的厨房。董必武故居的后幢，现在是董必武故居纪念馆。这是董必武先祖的居住地照片董必武(1886～1975)，原名董贤琮，又名董用威，字洁畲，号壁伍。湖北黄安（今红安）人。1903年考取秀才。这是董必武考秀才时穿的衣服这是董必武考秀才时用的箱子这是董必武父亲的照片这是董必武母亲的照片这是董必武弟弟的照片大革命失败后，国民党曾经将董必武家“犁庭扫穴”。董必武1921年7月出席中国共产党第一次全国代表大会。随后建立和发展湖北省的党组织，任中共武汉区委委员，湖北民运部部长，湖北省委委员。第一次国共合作时领导筹建了国民党湖北省党部，从事统一战线工作，并任湖北省国民党工作委员会主任，国民党中央候补委员。这是董必武的手迹中华人民共和国成立后，董必武历任政务院副总理，政务院政法委员会主任，最高人民法院院长，全国政协副主席，中华人民共和国副主席、代主席，全国人大副委员长等职。是中共中央委员、中央政治局委员、中共第十届政治局常委。图为董必武在红安视察。董必武心系家乡，关心家乡的教育。这是董必武和夫人何莲芝的合影这是董必武1975年的全家福1975年4月2日，中国共产党的创始人之一董必武因病在北京逝世，终年90岁。叶落归根，董必武的骨灰被安葬在故乡湖北红安。2011年5月 ，经中共中央办公厅批准 ，董必武故居再次修缮。修缮后的故居增设了董必武书法碑廊。图为董必武书法碑廊的董必武墨宝之一。图为董必武书法碑廊的董必武墨宝之一。图为董必武书法碑廊的董必武墨宝之一。图为董必武书法碑廊的董必武墨宝之一。图为董必武书法碑廊的董必武墨宝之一。图为董必武书法碑廊的董必武墨宝之一。图为董必武书法碑廊的董必武墨宝之一。图为董必武书法碑廊的董必武墨宝之一。图为董必武书法碑廊的董必武墨宝之一。图为董必武书法碑廊的董必武墨宝之一。图为董必武书法碑廊的董必武墨宝之一。图为董必武书法碑廊的董必武墨宝之一。董必武故居每年接待大量观众，已成为全国著名的爱国主义教育基地和游览圣地。2008年，被国务院公布为第六批全国重点文物保护单位。图为李先念为董必武纪念馆的题词。评论第1天董必武旧居4分门票¥预订地址：黄冈市红安县城民主街简介：董必武旧居在红安县城民主街。旧居为一栋7间中式平房，坐西向东，面积120平方米。正中一间为小堂屋，上方香台依墙高置，大条桌放于中央，两张圆椅分列两旁，下方存放着董必武母亲用过的纺线车、织布机和灯架。堂屋北查看详情2008年，董必武故居被国务院公布为第六批全国重点文物保护单位。查看全部评论</w:t>
      </w:r>
    </w:p>
    <w:p>
      <w:r>
        <w:t>评论：</w:t>
        <w:br/>
      </w:r>
    </w:p>
    <w:p>
      <w:pPr>
        <w:pStyle w:val="Heading2"/>
      </w:pPr>
      <w:r>
        <w:t>11.【走进大别山-10】红镇七里坪</w:t>
      </w:r>
    </w:p>
    <w:p>
      <w:r>
        <w:t>https://travel.qunar.com/travelbook/note/7465993</w:t>
      </w:r>
    </w:p>
    <w:p>
      <w:r>
        <w:t>来源：去哪儿</w:t>
      </w:r>
    </w:p>
    <w:p>
      <w:r>
        <w:t>发表时间：2019-04-04</w:t>
      </w:r>
    </w:p>
    <w:p>
      <w:r>
        <w:t>天数：1</w:t>
      </w:r>
    </w:p>
    <w:p>
      <w:r>
        <w:t>游玩时间：2018-10-28</w:t>
      </w:r>
    </w:p>
    <w:p>
      <w:r>
        <w:t>人均花费：1000 元</w:t>
      </w:r>
    </w:p>
    <w:p>
      <w:r>
        <w:t>和谁：三五好友</w:t>
      </w:r>
    </w:p>
    <w:p>
      <w:r>
        <w:t>玩法：人文,赏秋</w:t>
      </w:r>
    </w:p>
    <w:p>
      <w:r>
        <w:t>旅游路线：</w:t>
      </w:r>
    </w:p>
    <w:p>
      <w:r>
        <w:t>正文：</w:t>
        <w:br/>
        <w:t>前言说说这次旅行评论第1天红安2018年10下旬，在去湖北省红安县旅游期间，参观了红色旅游名镇——七里坪镇。查看全部评论</w:t>
      </w:r>
    </w:p>
    <w:p>
      <w:r>
        <w:t>评论：</w:t>
        <w:br/>
      </w:r>
    </w:p>
    <w:p>
      <w:pPr>
        <w:pStyle w:val="Heading2"/>
      </w:pPr>
      <w:r>
        <w:t>12.【走进大别山-11】秦基伟故居</w:t>
      </w:r>
    </w:p>
    <w:p>
      <w:r>
        <w:t>https://travel.qunar.com/travelbook/note/7466446</w:t>
      </w:r>
    </w:p>
    <w:p>
      <w:r>
        <w:t>来源：去哪儿</w:t>
      </w:r>
    </w:p>
    <w:p>
      <w:r>
        <w:t>发表时间：2019-04-05</w:t>
      </w:r>
    </w:p>
    <w:p>
      <w:r>
        <w:t>天数：1</w:t>
      </w:r>
    </w:p>
    <w:p>
      <w:r>
        <w:t>游玩时间：2018-10-27</w:t>
      </w:r>
    </w:p>
    <w:p>
      <w:r>
        <w:t>人均花费：1000 元</w:t>
      </w:r>
    </w:p>
    <w:p>
      <w:r>
        <w:t>和谁：三五好友</w:t>
      </w:r>
    </w:p>
    <w:p>
      <w:r>
        <w:t>玩法：人文,赏秋</w:t>
      </w:r>
    </w:p>
    <w:p>
      <w:r>
        <w:t>旅游路线：</w:t>
      </w:r>
    </w:p>
    <w:p>
      <w:r>
        <w:t>正文：</w:t>
        <w:br/>
        <w:t>前言说说这次旅行2018年10月下旬，在去湖北省红安县旅游期间，参观了秦基伟故居。图为秦基伟将军故里的牌楼。秦基伟故居位于红安七里坪镇秦罗庄。故居前有一个很大的停车场。停车场上有秦罗庄的公交候车亭秦基伟故居前有一个水塘秦基伟故居还有一个管理处。但陪同我们参观七里坪纪念馆的讲解员秦紫依告诉我们，这个管理处只有一个看门的老人。秦紫依与秦基伟故居管理处的老人很熟。秦基伟故居有平房两间，青砖布瓦，普通鄂东民居建筑风格。这是我在秦基伟故居前的留影。这是秦基伟故居的简介秦基伟故居是湖北省文物保护单位秦基伟故居的一间屋子里，供着“天地君亲师位”。这间屋子里，还有秦基伟母亲用过的纺车。秦基伟故居的一间屋子是秦基伟父母的居室。室内摆设的桌椅、床柜等家具，基本保持原来的面貌。居室的一头是秦家的灶台秦基伟故居旁边，增建了秦基伟将军纪念馆。这是秦基伟将军纪念馆入口处的秦基伟塑像。秦基伟（1914.11.16—1997.2.2），湖北省红安县人。历经土地革命战争、抗日战争、解放战争、抗美援朝战争。历任成都军区司令员，北京军区司令员，国务委员兼国防部长，全国人民代表大会常委会副委员长等职。为中国共产党第十一至十三届中央委员，第十二届中央政治局候补委员，第十三届中央政治局委员，中央军委委员、常委。1955年被授予中将军衔。1988年被授予上将军衔。图为秦基伟将军生平简介。基伟将军纪念馆的第一部分是土地革命战争时期。1914年11月16日出生于湖北黄安（今湖北省黄冈市红安县）七里坪镇秦罗庄。秦基伟8岁丧父，10岁又失去了与他相依为命的哥哥。小小年纪，挖野菜、砍柴卖、放牛、打短工，什么苦事秦基伟都做过，在孤苦的生活环境中顽强成长起来，养成了勤劳、能干的品质和刚毅、勇敢的性格。1927年11月秦基伟参加了黄麻起义。这年，他刚刚13岁，被乡亲们誉为“红色少年”。1929年8月秦基伟参加中国工农红军。1930年加入中国共产党。土地革命战争时期，历任红四方面军经理处监护连排长，总部手枪营连长，少共国际团连长。艰苦转战鄂豫皖，跟随徐总建川陕。长征和西征途中，秦基伟任红三十一军第二七四团团长，红四方面军总参谋部补充师师长。浴血雄关长征路，经历千难万险回到延安。基伟将军纪念馆的第二部分是抗日战争时期抗日战争时期，任八路军一二九师游击支队司令员，晋冀豫军区参谋处长，一二九师新编第十一旅副旅长，太行军区第一军分区司令员兼中共地委书记。图为秦基伟抗战时期的照片。1937年11月——八路军一二九师独立支队组成，对外称“秦赖支队”，秦基伟任司令员，赖际发为政治委员。1938年春，秦赖支队发展到五千余人，在17个县内建立了拥有百余万人口的游击根据地，威震晋中。图为秦基伟的后人寻访“秦赖支队”司令部旧址。1977年，秦基伟回到当年“秦赖支队”战斗过的地方，与乡亲们合影。基伟将军纪念馆的第三部分是解放战争时期解放战争时期，任太行军区司令员，晋冀鲁豫军区第九纵队司令员，第二野战军第十五军军长。图为秦基伟与第九纵队领导的合影。解放战争时期，秦基伟参与跃进大别山，淮海决战及渡江战役。图为渡江战役前，秦基伟在长江边勘察。解放战争时期，秦基伟参加了解放两广及大西南战役。图为进军大西南途中的秦基伟。基伟将军纪念馆的第四部分是抗美援朝战争时期秦基伟1951年率15军赴朝参战。图为15军军长秦基伟。秦基伟率15军血战上甘岭，打出了国威军威。图为秦基伟在朝鲜前线指挥作战。1952年10月14日——开始了著名的上甘岭战役。中国人民志愿军第十五军是坚守上甘岭的主力部队。十五军坚守上甘岭40余天，顶住了“世界战争史上最猛烈的一次火力攻击”，把美军牢牢钉在上甘岭前，打得骄横的侵略者只好再在谈判桌前低下头来，从而加速了抗美援朝战争胜利的进程。图为十五军坚守上甘岭的情景。1977年，担任成都军区司令员的秦基伟，会见战斗英雄黄继光的母亲。基伟将军纪念馆的第五部分是社会主义建设时期1955年，秦基伟被授予中将军衔。先后任云南军区副司令员、昆明军区司令员、成都军区司令员。图为担任昆明军区司令员的秦基伟。这是担任成都军区司令员的秦基伟。秦基伟担任北京军区第一政委、司令员期间，陪同邓小平观看华北军事演习。1984年——国庆35周年，秦基伟担任了建国35周年国庆大阅兵总指挥。秦基伟在天安门城楼向邓小平、胡耀邦介绍受阅部队1988年，秦基伟任国务委员兼国防部长，授予上将军衔。图为秦基伟上将的照片。1993年——秦基伟被选为第八届全国人民代表大会常委委员会副委员长。秦基伟先后当选为中国共产党第十一至十三届中央委员，第十二届中央政治局候补委员，第十三届中央政治局委员，中央军委委员、常委。图为秦基伟被选为第八届全国人民代表大会常委委员会副委员长后，全家的合影。1997年2月2日——秦基伟因病在北京逝世。图为秦基伟和夫人唐贤美与家乡的孩子们在一起。秦基伟逝世后，唐贤美向家乡的学校捐款。1953年6月16日上午，毛泽东主席在中南海菊香书屋，接见了秦基伟。毛泽东指着秦基伟对刘少奇、周恩来介绍说：“15军军长秦基伟，在太行山当过司令。现在又是上甘岭的英雄。”刘少奇握住秦基伟的手说：“上甘岭开创了一个世界纪录！”周恩来也握住秦基伟的手说：“你们打得很苦，很顽强，打得很出色。上甘岭战役，是我国战争中又一次重要战役，是军事史上的奇观。”图为有关秦基伟书籍。周恩来言秦基伟将军：“是文化人中的没文化人，没文化人中的文化人。”图为周恩来与秦基伟的合影。秦基伟是红安人民的优秀儿子！图为秦基伟与红安革命先驱董必武的合影。秦基伟是中国共产党的优秀党员，忠诚的共产主义战士，久经考验的无产阶级革命家、军事家。秦基伟故居，每天都有很多人来学习、瞻仰。评论第1天红安2018年10月下旬，在去湖北省红安县旅游期间，参观了秦基伟故居摄于红安秦基伟故居查看全部评论</w:t>
      </w:r>
    </w:p>
    <w:p>
      <w:r>
        <w:t>评论：</w:t>
        <w:br/>
      </w:r>
    </w:p>
    <w:p>
      <w:pPr>
        <w:pStyle w:val="Heading2"/>
      </w:pPr>
      <w:r>
        <w:t>13.【走进大别山-13】陈锡联故居</w:t>
      </w:r>
    </w:p>
    <w:p>
      <w:r>
        <w:t>https://travel.qunar.com/travelbook/note/7466672</w:t>
      </w:r>
    </w:p>
    <w:p>
      <w:r>
        <w:t>来源：去哪儿</w:t>
      </w:r>
    </w:p>
    <w:p>
      <w:r>
        <w:t>发表时间：2019-04-06</w:t>
      </w:r>
    </w:p>
    <w:p>
      <w:r>
        <w:t>天数：1</w:t>
      </w:r>
    </w:p>
    <w:p>
      <w:r>
        <w:t>游玩时间：2018-10-28</w:t>
      </w:r>
    </w:p>
    <w:p>
      <w:r>
        <w:t>人均花费：1000 元</w:t>
      </w:r>
    </w:p>
    <w:p>
      <w:r>
        <w:t>和谁：三五好友</w:t>
      </w:r>
    </w:p>
    <w:p>
      <w:r>
        <w:t>玩法：人文,赏秋</w:t>
      </w:r>
    </w:p>
    <w:p>
      <w:r>
        <w:t>旅游路线：</w:t>
      </w:r>
    </w:p>
    <w:p>
      <w:r>
        <w:t>正文：</w:t>
        <w:br/>
        <w:t>前言说说这次旅行2018年10月下旬，在去湖北省红安县旅游期间，参观了陈锡联故居。图为陈锡联故居前的水塘。陈锡联故居位于湖北省黄冈市红安县高桥镇陡山彭家村，与李先念同属一村，相隔不足一公里。故居是一进四重，砖瓦结构。据说，故居原十分破旧，1948年陈锡联将军南下时，交给母亲一些钱，由母亲和弟弟历时三年建成现在的模样。陈锡联故居旁边有一条小河，河边有一个石碑，上面好像刻着将军井。我们去的时候，老屋门前挂了一把锁，门前杂草丛生，故居旁的百年古树也死了。但故居旁堆了一些石料。据说要重新装修，因此暂时不对外开放。这是我在陈锡联故居前的留影离陈锡联故居不远的一个山脚下，有一排新建的平房，这是一个专门为陈锡联建的纪念馆，叫陈锡联将军纪念展。这是陈锡联将军纪念展的入口这是陈锡联将军纪念展入口处，陈锡联将军的塑像。陈锡联（1915.1.4－1999.6.10），原名陈锡廉，字廉甫，湖北省红安县人。1929年参加中国工农红军。1930年加入中国共产党。参加了长征。抗日战争中，任八路军第一二九师旅长、军分区司令员；解放战争中，历任晋冀鲁豫野战军纵队司令员、第二野战军兵团司令员；新中国成立后，历任重庆市委第一书记、军委炮兵司令员、沈阳军区司令员、北京军区司令员、中央军委常委，一度主持过中央军委日常工作。陈锡联是中国共产党的优秀党员，忠诚的共产主义战士，久经考验的无产阶级革命家、军事家。 1955年被授予上将军衔。是第一、二、三届国防委员会委员，中共七大代表，第八届候补中央委员、中央委员，第九、十、十一届中央政治局委员，第十二、十三届中顾委常委。图为陈锡联生平简介。陈锡联生于1915年1月，他出生的时候正是陈氏族谱编修截止之时，家人为了表示庆贺，就跟他起了乳名“谱庆”，长辈们在族谱上记载他的正式名字是陈锡廉，字廉甫。陈锡联十四岁参加革命时，部队上的人把他的名字错写成了“锡联”，后来就一直沿用下来。陈锡联小时候家里人多地少，生活非常艰难。在他三岁的时候，父亲就因病去世，母亲雷敏带着他讨饭长大的。有一次讨饭时，还被地主的狗咬伤。到了七八岁的时候，陈锡联就去地主家放牛。陈锡联十二岁的时候，村里成立了农民协会，他也参加了童子团，后来又参加少先队并当了队长。黄麻起义后，家乡诞生了红军游击队，陈锡联就想去参加游击队。 陈锡联第一次参加游击队，因为年龄太小，被送了回来。陈锡联第一次参加游击队，这支游击队的队长是徐海东，付队长是詹才芳。1929年4月，这支游击队由詹才芳带着，转到黄安县七里坪，正式编入红军。陈锡联小时候长得胖胖墩墩的，所以参军后部队上的同志都亲切地喊他“小胖”。因为他作战勇敢，还赢得“小钢炮”的赞誉。陈锡联在红四方面军先后任连政治指导员、营政治委员、团政治委员、副师长、师政治委员、师长等职，参加了鄂豫皖苏区历次反“围剿”和开辟川陕苏区的斗争，参加了长征。红军时期，陈锡联作战勇敢，屡建战功。这是长征胜利后，陈锡联与红四方面军第四军部分干部在延安的合影。抗日战争爆发后，陈锡联任八路军129师385旅769团团长。1937年10月，陈锡联率部击毁阳明堡机场的敌机24架。当地民众传唱一首歌谣说：万里长城万里长，雁门关下古战场，阳明堡里一把火，鬼子飞机全烧光。阳明堡战斗受到八路军总部嘉奖。蒋介石得知消息后，给769团发来了嘉奖令，并发了奖金。当时的新中华报，作了详细的报道。解放战争时期，陈锡联任晋冀鲁豫军区和晋冀鲁豫野战军（后为中原野战军）第3纵队司令员，第二野战军3兵团司令员，为中国人民的解放事业建立了不朽的功勋。陈锡联的部队，被誉为“刘邓主力”，他本人被誉为“军中子龙”。陈锡联的第3纵队，在解放战争中，被誉为“老虎纵队”。这是陈锡联的部队，随刘邓大军开始大反攻的有关报道。这是陈锡联的第3纵队，张家店战斗要图。全国解放前夕，解放军攻入湖北红安，陈锡联司见到了他63岁的老母亲。自从陈锡联离家出走当红军，母子俩已有20年未相见。儿子走后，老太太经常靠乞讨为生，差点病死在道上。因为是红军家属，家中两个叔叔被残害。陈锡联随二野解放大西南后出任重庆市市长，想把母亲带在身边照看，母亲说：“你们城市的垸子（村子）太大了，我过不惯，你好好地工作，不要挂念我。”1954年冬，母亲突患重病，在弥留之际，口中一直念叨着“谱庆”（陈锡联的乳名）不愿闭眼。当陈锡联匆匆赶回老家时，母亲已经谢世，陈锡联含泪长跪不起。图为陈锡联母亲的照片。1942年12月，陈锡联与前妻栗杉在太行山结婚，栗杉是陕西米脂县人，当时在太行山第3分区政治部民运科工作。不幸，栗杉于1948年秋病故。1949年陈锡联率部队向大西南进军时，在武汉经陈赓同志作媒，陈锡联与王旋梅重新组织了新家庭。中华人民共和国建立后，陈锡联历任中共重庆市委第一书记、市长和川东军区司令员，人民解放军炮兵司令员兼炮兵学院院长，沈阳军区、北京军区司令员，中共中央军委常委，国务院副总理等职，为社会主义建设事业和军队现代化建设事业做出了重要贡献。1950年，陈锡联调任人民解放军炮兵司令员，后兼任炮兵学院院长，主持制定炮兵发展规划，组织部队改装，进口和研制炮兵装备，为新中国炮兵的发展做了大量开创性工作。1959年至1973年，陈锡联担任沈阳军区军区司令员。陈锡联担任沈阳军区军区司令员期间，指挥了珍宝岛自卫反击战。1974年，陈锡联担任北京军区军区司令员期间，陪同邓小平会见外宾。1977年，陈锡联参与了粉碎四人帮的斗争。1990年，陈锡联参加刘伯承元帅像揭幕仪式。1968年，陈锡联向毛泽东汇报工作。陈锡联与叶剑英握手陈锡联夫妇与徐向前的合影陈锡联与李先念的合影陈锡联1955年被授予上将军衔。图为我军部分高级将领与党和国家领导人在天安门城楼的合影。陈锡联1999年6月10日，病逝于北京，享年85岁。 图为陈锡联的遗像。评论第1天红安陈锡联故居位于湖北省黄冈市红安县高桥镇陡山彭家村，与李先念同属一村，相隔不足一公里。故居是一进四重，砖瓦结构。查看全部评论</w:t>
      </w:r>
    </w:p>
    <w:p>
      <w:r>
        <w:t>评论：</w:t>
        <w:br/>
      </w:r>
    </w:p>
    <w:p>
      <w:pPr>
        <w:pStyle w:val="Heading2"/>
      </w:pPr>
      <w:r>
        <w:t>14.【走进大别山-12】李先念故居纪念园</w:t>
      </w:r>
    </w:p>
    <w:p>
      <w:r>
        <w:t>https://travel.qunar.com/travelbook/note/7466838</w:t>
      </w:r>
    </w:p>
    <w:p>
      <w:r>
        <w:t>来源：去哪儿</w:t>
      </w:r>
    </w:p>
    <w:p>
      <w:r>
        <w:t>发表时间：2019-04-07</w:t>
      </w:r>
    </w:p>
    <w:p>
      <w:r>
        <w:t>天数：1</w:t>
      </w:r>
    </w:p>
    <w:p>
      <w:r>
        <w:t>游玩时间：2018-10-28</w:t>
      </w:r>
    </w:p>
    <w:p>
      <w:r>
        <w:t>人均花费：1000 元</w:t>
      </w:r>
    </w:p>
    <w:p>
      <w:r>
        <w:t>和谁：三五好友</w:t>
      </w:r>
    </w:p>
    <w:p>
      <w:r>
        <w:t>玩法：自驾,人文,赏秋</w:t>
      </w:r>
    </w:p>
    <w:p>
      <w:r>
        <w:t>旅游路线：</w:t>
      </w:r>
    </w:p>
    <w:p>
      <w:r>
        <w:t>正文：</w:t>
        <w:br/>
        <w:t>前言说说这次旅行评论第1天红安2018年10月下旬，在去湖北省红安县旅游期间，参观了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摄于湖北省红安李先念故居纪念园查看全部评论</w:t>
      </w:r>
    </w:p>
    <w:p>
      <w:r>
        <w:t>评论：</w:t>
        <w:br/>
      </w:r>
    </w:p>
    <w:p>
      <w:pPr>
        <w:pStyle w:val="Heading2"/>
      </w:pPr>
      <w:r>
        <w:t>15.【走进大别山-13】林家大湾</w:t>
      </w:r>
    </w:p>
    <w:p>
      <w:r>
        <w:t>https://travel.qunar.com/travelbook/note/7467074</w:t>
      </w:r>
    </w:p>
    <w:p>
      <w:r>
        <w:t>来源：去哪儿</w:t>
      </w:r>
    </w:p>
    <w:p>
      <w:r>
        <w:t>发表时间：2019-04-08</w:t>
      </w:r>
    </w:p>
    <w:p>
      <w:r>
        <w:t>天数：1</w:t>
      </w:r>
    </w:p>
    <w:p>
      <w:r>
        <w:t>游玩时间：2018-10-28</w:t>
      </w:r>
    </w:p>
    <w:p>
      <w:r>
        <w:t>人均花费：10000 元</w:t>
      </w:r>
    </w:p>
    <w:p>
      <w:r>
        <w:t>和谁：三五好友</w:t>
      </w:r>
    </w:p>
    <w:p>
      <w:r>
        <w:t>玩法：摄影,人文,赏秋</w:t>
      </w:r>
    </w:p>
    <w:p>
      <w:r>
        <w:t>旅游路线：</w:t>
      </w:r>
    </w:p>
    <w:p>
      <w:r>
        <w:t>正文：</w:t>
        <w:br/>
        <w:t>前言说说这次旅行2018年10下旬，在去湖北省黄冈市旅游期间，曾经游览了林家大湾。图为林家大湾的入口。黄冈回龙镇林家大湾, 十大元帅中唯一自筹资金布展的元帅故居。因此进门要收费。图为林家大湾的售票处。林家大湾，位于湖北省黄冈市中部团风县回龙镇回龙山下。当地人世代相传，回龙山原名枣儿刺岭，有九条触犯天条的小龙被东海龙王囚禁在此岭巨石之下。其景色秀丽，群山环抱，山川有灵，秀水有性。俗语说：一方水土养育一方人，林家大湾诞生了林氏三兄弟，为中国革命作出卓越贡献。图为林家大湾附近的山川。这是林家大湾的水塘我们去的时候，并非节假日，但林家大湾的停车场却停满了车，找一个车位都很难。虽然这里交通不太方便，但自己驾车来林家大湾参观的人，还真不少。何谓林氏三兄弟？林育南、林育英(又名张浩)和林育蓉（林彪）三人也，此三人为堂兄弟。三人均为中共要人，在中国的革命史上留下了浓浓的印迹。图为林家大湾军事博物馆里，林氏三兄弟的塑像。林育英（张浩）故居建于民国初年，抗战时重建。张浩故居为民国时期民居风格的建筑。 现有林育英的简单展览。林育英（张浩）（1897—1942年）1922年加入中国共产党。1924年赴莫斯科东方大学学习，次年回国，曾任中共上海沪东区委书记、汉口市委书记。1928年后任中共湖南省委常委、上海沪西区委书记。1930年任中共满洲省委常委、中共满洲临时省委书记。1933年后任中华全国总工会常委、海员总工会党团书记。同年赴莫斯科任中共驻第三国际代表和全总驻赤色职工国际代表，曾出席共产国际第七次代表大会。1935年11月回到陕北后任中共中央白军工作委员会副书记。抗日战争开始后被任命为八路军一二九师政治委员。1940年主持创办《中国工人》月刊。1942年3月5日病逝。据说，林育英去世时，毛泽东、朱德、任弼时等中共高层领导亲自为其抬棺。图为林育英的照片和简介。林育英（张浩）故居现在是湖北省重点文物保护单位。离开林育英故居，沿右手方向前行100米，就是林育南和林育蓉（林彪）的故居。他们二人是一个爷爷所生，两家住房连成一排。图为1923年，林彪和林育南全家在武汉的合影。林育南故居是一个普通的土制平房。图为林育南故居的入口。林育南故居里有林育南烈士的塑像林育南（1898年12月-1931年2月7日），湖北黄冈人，中国共产党早期领导人之一，长期从事中国工人运动，历任中国劳动组合书记部武汉分部主任、湖北全省工团联合会秘书主任、社会主义青年团中央宣传主任、湖北全省总工会宣传主任、中华全国总工会秘书长、中共湖北省委代理书记、全国苏维埃中央准备委员会秘书长等职。1921年7月16日，与恽代英等成立共产主义性质的革命团体共存社。中共一大后，恽代英、林育南宣布解散共存社，加入中国共产党，成为职业革命家。1927年5月，在中共五大上当选为候补中央委员。1931年1月17日被捕，同年2月7日在上海牺牲。图为林育南烈士的遗像。林育南是中共早期党员，是林家投身革命第一人，亦是著名工运领袖。因其才情过人，出色地领导粤汉铁路大罢工、二七大罢工、收回汉口英租界等一系列重大工人运动，而备受蒋介石赏识。据说，1927年，蒋介石派专人到武汉欲收买林育南未果。其后，他在上海被捕后。蒋介石又再次安排专机将其解往南京，让陈立夫亲自劝降；被林育南拒绝。后成为上海龙华英勇就义24烈士之首。图为林育南故居里林育南烈士的塑像。这是工人日报介绍林育南的有关报道这是1921年，林彪和堂兄林育南的合影。这是江泽民为林育南烈士的题词“碧血丹心为人民”。林育南故居是黄冈县重点文物保护单位林育南故居旁有一个回龙庭回龙庭里主要介绍林家大湾的风水回龙庭里还有林则徐的照片过了回龙庭就是林彪故居。林家大湾乡亲们置办的“林彪故居”，很简陋。图为故居的入口。林彪故居分为老屋和新屋。林彪故居老屋，是林彪出生的地方，始建于明代，在清嘉庆年间扩建为一进三幢。不知为何，“林育蓉出生地”的大门紧锁。1907年12月7日，林彪就出生在这里，生活到15岁，后离家求学，1926年回家住一宿后离开，再也没回来过。1938年，日本鬼子占领此地，汉奸放火烧光,仅留下一块宅基和几段残墙破壁。此宅是后建的。“林育蓉出生地”的墙上嵌了块石牌，写着“团风县重点文物保护单位林彪故居遗址”，落款“团风县人民政府”，时间为“2005年11月”。进门后有一尊林彪的塑像，被供奉在桌子上，前面写有“战神”二字。这是林彪故居老屋里，林彪祖父的画像。这是林彪故居老屋里，林彪父亲的画像。老屋左侧土坯墙开了一个门，串连着两间展室。里间还有一尊林彪站立雕像，身穿军大衣，手拿着望远镜。形象比供桌上的要好一些。老屋里有一些破旧的家具，还有一些老照片。林彪故居老屋前，有一片橘林。林彪故居新屋“帅门”离老屋不远，是林彪离家10年后的1936年，林彪父母修建的。也就是说，林彪本人并没有在这屋子里住过。图为“帅门”的入口。林彪故居新屋，黄土外墙、青瓦盖顶，门头挂着一块黑底金字的匾额，上书“帅门”两个大字，门两旁挂有一幅对联：金屋玉堂固称福地、德门仁里自是安居。“帅门”前墙上挂着一块方匾，上书“黄冈林家大湾名人轩”。“帅门”前还立有一块告示牌：帅门即林彪的家，有关林家人和黄冈名人的图片资料均陈列于此....“帅门”中间堂屋中，有一尊林彪半身塑像。“帅门”的正房客堂很宽敞，屋子中央有个天井，室内光线比较明亮。敞开式的客厅中央，立有一尊林彪身着元帅服的半身塑像。很多人在这里拍照，我也留了一张纪念照。这是“帅门”里林家的会客室这是“帅门”里林彪父母的卧室这是“帅门”里林家的卧室“帅门”客堂内的墙壁上，陈列有林氏家谱、林家祖辈的创业简介，及其家族成员的许多照片。图为林氏三兄弟的家族世系图。“帅门”里有林氏家族投身革命的成员照片。这是林彪胞弟林向荣等人的简介。这是林从训等人的简介这是林欣然等人的简介这是林胜等人的简介这是林子仪等人的简介这是林彪家庭的简介“帅门”里有林家各个历史时期的照片，有些照片过去没看过。林家的所有故事，都浓缩在这些照片中。这是林彪父母1937年的照片这是林彪的兄弟姊妹这是林彪的前妻张梅这是张梅在莫斯科与周恩来等人的合影这是1956年林彪看望父亲时的照片解放战争时期，林彪与女儿林豆豆。上个世纪50年代初，林彪、叶群与林立衡、林立果的合影。文革时期，周恩来与林立衡在天安门的合影。1991年，林立衡与丈夫的合影。“帅门”里有林彪生平简介林彪1907年12月7日，出生于林家大湾。林彪在这里生活到15岁。图为反映少年时期林育蓉的展板。林彪1925年在黄埔军校第四期步兵科第二团第一营加入中国共产党。图为反映林彪在黄埔军校的展板。这是现存于黄埔军校的林彪蜡像红军时期，林彪曾参加八一南昌起义和湘南起义。这是南昌起义领导人的照片。红军时期，林彪历任红军连长、营长、团长、师长、红四军军长、红一方面军军团长。图为反映林彪红军时期的展板。抗日战争时期，林彪曾任抗日军政大学校长兼政委，图为林彪在抗大与毛泽东的合影。抗日战争时期，林彪曾任八路军115师师长。在平型关伏击日寇板垣师团，取得了中国抗日战争的第一个大胜利，打破了日寇不可战胜的神话，鼓舞了中国人民的抗日战争必胜的信心。图为林彪在平型关战役前线指挥作战的照片。这是反映平型关大捷 展板这是林彪与周恩来在重庆的合影解放战争时期，林彪任东北民主联军、东北野战军、第四野战军司令员、中共中央东北局和华中局第一书记。率领“四野”百万大军从东北打到海南岛，战无不胜，所向披靡。其军事指挥艺术高超、巧妙、灵活，被誉为“战神”。图为林家大湾军事博物馆里，林彪解放战争时期的雕塑。林彪建国后，历任中共中央中南局第一书记、中南军政委员会主席、中南军区司令员、中国人民革命军事委员会副主席、国防委员会副主席、中共中央军委副主席、中共中央副主席、国务院副总理兼国防部长。图为林彪与毛泽东、周恩来、陶铸在一起的照片。林彪1955年被授予中华人民共和国元帅。十大元帅中排名在八路军正、副司令员朱德、彭德怀之后，位列第三。其余依次为：刘伯承、贺龙、陈毅、罗荣桓、徐向前、聂荣臻、叶剑英等。图为十大元帅的照片。这是毛泽东授予林彪中华人民共和国元帅的命令“帅门”里有一些对林彪的评价文章。图为黄克诚对林彪的评价。这是介绍林彪负伤的文章“帅门”左边侧室还有黄冈名人的照片和简介。图为黄冈简介图为黄冈（团风）名人尽管“帅门”内的墙上挂了不少图片，但图片制作质量都比较低劣。“帅门”右侧还有一间林彪父亲当年开的织机房。这是林家先辈用过的旧式织布机和纺线车等。林彪父亲算是个农村中的小业主。有几台织布机，织布卖钱。所以林彪年轻时还能到汉口去读书。这是林家库房里的老物件文革初期，林家大湾的热闹程度不亚于韶山冲。有资料显示，仅1968年-1969年一年间，就有108万人来到林家大湾。有人不无夸张地说：“络绎不绝的人群，把清水塘的水都喝干了。”当时，故居门口有个大广场，广场中央有一座很高大的林彪和毛主席合影纪念碑。“9.13”后，纪念碑被炸毁，广场被围了菜园，建了房子，盖了猪圈。图为文革初期林家大湾的照片。据说，林彪故居先后曾遭三次劫难。第一次是林彪在井冈山时期，国民党称这里为“匪窝”而来抓人毁屋；第二次是抗日战争时期，平型关大捷后的1938年，侵华日军纵火烧毁了林家大湾房屋20多间。其中，林彪故居老屋以及刚建2年的新屋，也被日寇烧毁；第三次是1971年九一三事件后被拆毁。1995年，林彪大哥庆佛之子林从安，自筹资金依原貌重建。图为我在“帅门”前的留影。这是村民投资建的林家大湾军事博物馆。馆名下面写着：“缅怀能打仗，打胜仗，为新中国成立作出重大贡献的英雄”。林家大湾军事博物馆外表气派，但里面还没有多少展品。军事博物馆里还有纪念品商店林家大湾有林家土特产礼品店这是林家大湾的老乡售卖当地产的橘子和柿子很多游客在离开林家大湾时，会购买一些当地的土特产。评论第1天黄冈2018年10下旬，在去湖北省黄冈市旅游期间，曾经游览了林家大湾。  黄冈回龙镇林家大湾, 十大元帅中唯一自筹资金布展的元帅故居。查看全部评论</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