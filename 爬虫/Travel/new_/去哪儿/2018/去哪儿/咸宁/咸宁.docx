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1.咸宁赤壁两日游</w:t>
      </w:r>
    </w:p>
    <w:p>
      <w:r>
        <w:t>https://travel.qunar.com/travelbook/note/6969417</w:t>
      </w:r>
    </w:p>
    <w:p>
      <w:r>
        <w:t>来源：去哪儿</w:t>
      </w:r>
    </w:p>
    <w:p>
      <w:r>
        <w:t>发表时间：2018-01-01</w:t>
      </w:r>
    </w:p>
    <w:p>
      <w:r>
        <w:t>天数：3</w:t>
      </w:r>
    </w:p>
    <w:p>
      <w:r>
        <w:t>游玩时间：2017-12-30</w:t>
      </w:r>
    </w:p>
    <w:p>
      <w:r>
        <w:t>人均花费：</w:t>
      </w:r>
    </w:p>
    <w:p>
      <w:r>
        <w:t>和谁：亲子</w:t>
      </w:r>
    </w:p>
    <w:p>
      <w:r>
        <w:t>玩法：自驾,滑雪,温泉</w:t>
      </w:r>
    </w:p>
    <w:p>
      <w:r>
        <w:t>旅游路线：</w:t>
      </w:r>
    </w:p>
    <w:p>
      <w:r>
        <w:t>正文：</w:t>
        <w:br/>
        <w:t>前言说说这次旅行因为要开始新的一段旅程，乘着还有一点假期，就想带着孩子渡过不一样的跨年，所以我们就出发了。这地方离长沙不远，孩子可以玩户外的滑雪，滑完雪以后又可以泡天然的温泉，祛除一天的寒气，感觉这样很完美。其实是有一年元旦，我和老公在咸宁泡温泉，当时的情景是我们泡在温暖的泉水中，池边长着都是翠绿绿的竹子，漫天飞舞着白雪，真的真的很惬意，一直也想让宝贝体验一次这样的感觉，所以就促成了这次旅程。评论第1天福元大桥评论福元大桥评论很美的夜景哦，粑粑考虑时间的问题，所以决定下班以后吃晚饭我们马上出发，开车过去高速也就三个多小时，我们带着小白第一次全家出省玩啦评论第2天咸宁通山圣保利大酒店电话：0715-2907777地址：咸宁市通山县竹林路48号（近九宫大道）简介：咸宁通山圣保利大酒店是集餐饮、住宿、棋牌、旅游、商务等为一体的豪华商务酒店。由深圳美瑞假日酒店管理有限公司负责经营管理，酒店坐落于湖北咸宁通山避暑胜地九宫山景区脚下，因为山上的湿气比较大，所以我们选择住在山下，结果表示我们的选择是正确的哦。这家酒店就在通山县县城里，住的环境不能说差，相对来说还不错，主要是酒店旁边的夜宵和早餐超级好吃哦，夜宵就在酒店出门的右手边第一家，他们家的烧烤味道棒棒的。早餐也在这个位置，包子的品种很多，看个人口味，我是比较喜欢吃粉丝肉丁馅的 我们家丫头一个人吃了两个，平时的饭量可只有一个哦，重点推荐他们家的牛肉粉，那个码子不是一般的多，而且味道很好哦，价格也不贵10元一份。这边的空气真的好好，没有雾霾、没有污染早上起来只有一度，说话都可以看见白色的气体哦评论路上可以看到腰鼓队，估计是哪里有人结婚或者开业这个不是雾霾哦，我们在山区，这个真的是雾、真的是雾哦，路边的草地都结了白霜太阳已经完全看不到光芒，看上去跟月亮差不多啦走过一个山头结果又没有一点云雾，只能蓝的耀眼的蓝天，温度也是看着从1度升到13度，一边升我们一边内心忐忑啊，害怕山顶没有雪可以让我们滑。还好还好，成功购买到雪场的门票，应该是没有问题可以滑雪的啊结果发现从售票处到山顶我们又开了一个多小时的车程，因为都是盘山公路啊，到山顶可以换免费大巴去雪场这里才进入山底，还有一个小时的车程啊评论云中湖1篇游记中提到门票¥预订门票价格：不需门票开放时间：全天电话：0715-2422001地址：九宫山查看详情满山遍野的都是竹林风景真的美的没有话说，路边有很多小溪、小瀑布，偶尔还可以看见冰柱子哦，是很大很大一颗的冰柱。这个就差不多到达山顶，有个小小的湖泊，这边可以换乘免费大巴，当然你也可以选择住这里，有很多很多的酒店住宿评论九宫山3篇游记中提到门票¥预订开放时间：08:30~19:00电话：0715-2422001,0715-2365966地址：咸宁市通山县九宫山风景名胜区笔架山路8号查看详情窗外就是滑雪场啦，门票美团统一价格258一个人，只要进去滑雪就都是这个价格哦粑粑是一位很好的教练，很有耐心，而且在我的心目中感觉无所不能啊评论九宫山滑雪场2篇游记中提到门票¥预订开放时间：08:30-17:30地址：咸宁市通山县九宫山滑雪场查看详情人越来越多啦，没有那么好玩，建议如果来这边滑雪，尽可能在九点多就开始滑，那个时候人少玩起来也痛快一些，然后可以再防护眼镜，看久了雪还是有点晕的我们家小朋友在粑粑的指导下，很快就可以滑起来啰，而且滑得还不错哦如果想挑战难度可以坐索道到上面，然后滑下来还是蛮刺激的，只是人太多，不是很专业不建议玩，因为很多人在下来的时候，因为控制不当都撞到了人或者自己摔倒了还可以出50元玩半个小时，小朋友说还蛮刺激的，其实就四趟的样子，因为人太多要排队啊评论滑完雪临时决定不去咸宁，我们改去赤壁泡温泉，因为昨晚看酒店，咸宁很多都客满啦评论凤雏庵1篇游记中提到门票¥预订地址：湖北咸宁市简介：位于南屏山东南的金鸾山上。走近金鸾山，山门横额上“赤壁古风”几个大字赫然醒目。相传三国时庞统曾隐居于此。原建筑简陋，后世屡次扩建，但又迭遭兵焚。现存殿室数间，系清道光二十六年（1846年）重建，建国后曾维查看详情这个就仅存的一个老城墙如果有来赤壁的朋友，强烈推荐大家吃这家的烧烤，已经在烧烤届纵横28年，收获了一批的吃货，这个店叫“又见浪子”可以美团外卖，烤猪脚和鸡爪棒棒哒评论春泉庄温泉门票¥预订开放时间：10月～3月：10:00～22:00开放；4月～9月：15:00～22:00开放；电话：0715-5218888地址：咸宁市赤壁市茶庵岭镇五龙山路(温泉大道)1号查看详情泡温泉可以选择这一家，相对来说比较新，里面还比较大，然后大家可以在美团上选择酒店➕温泉的套票，我们选择的是一晚住宿加两个人的温泉，含双人早餐，价格元旦是588元，小朋友另外买温泉票70，有个溶洞温泉，温度大概50多一点，泡一会全身热乎再去找其他池子，那样感觉一点都不冷。这种干毛巾不限量，随时可以更换从更衣室出来就是这个溶洞温泉两位大侠去寻找其他胜地评论水浒传中华园这个就是拍水泊梁山的一个景水浒传中华城 因为时间问题，就没有准备去古战场，百度说有这么一个地方，我们跟着导航过来，走在路上真的以为导航出了问题，七转八折的到啦一个小路，结果人家还不准进去真心没有意思，我们只好乖乖回家啦，收拾心情准备迎接新的挑战。评论</w:t>
      </w:r>
    </w:p>
    <w:p>
      <w:r>
        <w:t>评论：</w:t>
        <w:br/>
      </w:r>
    </w:p>
    <w:p>
      <w:pPr>
        <w:pStyle w:val="Heading2"/>
      </w:pPr>
      <w:r>
        <w:t>2.罗田天堂寨——爱之初体验</w:t>
      </w:r>
    </w:p>
    <w:p>
      <w:r>
        <w:t>https://travel.qunar.com/travelbook/note/7039903</w:t>
      </w:r>
    </w:p>
    <w:p>
      <w:r>
        <w:t>来源：去哪儿</w:t>
      </w:r>
    </w:p>
    <w:p>
      <w:r>
        <w:t>发表时间：2018-05-21</w:t>
      </w:r>
    </w:p>
    <w:p>
      <w:r>
        <w:t>天数：3</w:t>
      </w:r>
    </w:p>
    <w:p>
      <w:r>
        <w:t>游玩时间：2018-04-29</w:t>
      </w:r>
    </w:p>
    <w:p>
      <w:r>
        <w:t>人均花费：1000 元</w:t>
      </w:r>
    </w:p>
    <w:p>
      <w:r>
        <w:t>和谁：</w:t>
      </w:r>
    </w:p>
    <w:p>
      <w:r>
        <w:t>玩法：自驾,五一</w:t>
      </w:r>
    </w:p>
    <w:p>
      <w:r>
        <w:t>旅游路线：</w:t>
      </w:r>
    </w:p>
    <w:p>
      <w:r>
        <w:t>正文：</w:t>
        <w:br/>
        <w:t>计划了很久的旅行。说说这次旅行计划了很久的旅行。之前还放过吕先生的鸽子，所以这次不能失约。我还不能开高速，只能靠他一人，所以不能超过6小时的行程，其实湖北省内的景点漂亮的都超过了六小时。最后二选一，决定去天堂寨，既是4A景区，也是看中它五一应该人不会太多。评论第1天 出发咯咸宁至罗田🌞天气晴好，九点多开始出发。吕先生早早的换好了车🚙在等我。加个油，出发！他显然还没有适应五一高速免费，走的泉口高速。平时上班的路和今天有点不一样，也好，让这条路有不一样的回忆。下午一点多到达，一路上车并不多。由于我们首次出行，话也不多。九资河镇历史悠久，文化底蕴浓厚，星罗棋布名山大川，似众星拱月，九资河环围其中。这里曾经是春秋时期鸠兹国国都所在地。鸠兹国(前475-前570）公元两千六百多年前的“鸠兹”是一个小国，是夹在吴、楚两大国之间疲于应付的偃姓小国。即今鄂东英山、罗田相邻两县的北部，其都邑在九资河镇。公元前570年的楚共王时，楚国令尹子重率兵攻伐吴国，顺手吞并了鸠兹国，从此这里成了楚国边关上的一个小邑。相传鸠与群舒都是皋陶的后裔，国都在今天湖北省罗田县九资河镇。“九资”即“鸠兹”的变音。至今当地尚有古鸠兹国留下的石刻。（此石刻不是两千年多年前的石刻，而是后人方志学家王葆心所刻，王葆心出生于清朝末年，这石刻既为其所题，则至今不足两百年。此之所谓古，指鸠兹之古，而非题刻之古。石刻当年想必位于河岸较高处，如今却有一半浸入水中，看来河床抬高了不少。“十里画廊”因为不是雨季的原因，没有传说中的那么美，但也是旅途中最美的一段。车玻璃摇下来，空气带一点点湿润的热度。放下行李去吃个饭，地方虽简陋，美女老板娘做的腊肉炒春笋，简直了，美味。下午时间有富余，想到处看看小景点，有薄刀峰，天堂湖，都才十多公里。因第二天要爬山，保存体力去天堂湖吧，湖还是挺美的，就是没有特别的景色，就和另一家四口坐了趟游艇就打道回府啦。傍晚，出门散步，村子不大，阡陌交通，鸡犬相闻。柴火冒出的炊烟，味道像极了小时候，缭绕在房子上空，和半山腰的云雾混在一起。田埂上隔几米种有一棵棵葱翠弯曲的老树。吕先生非常好奇这里的人为什么要在田埂上种树，我想要弄明白为什么，只有他去当一下这里的女婿了。床有点硬，一夜无话。评论第2天 天堂寨罗田天堂寨醒得早，出门时快8点了，我还担心早餐哪里吃，吕先生告诉我，村里有两家过早的。细心的男人，路线啊什么的不用我操心，还要担心我导错行。然而，面一点也不好吃。到达景区，网络票需提前一天订。坐上了去景区的大巴，开始去坐缆车🚠，我的妈呀，五一的特色就突显出来了，到处都是人。我们在几字型里盘圈圈，整整两个小时，等我们坐上缆车时，十几道几字型还是满的，所以，尽量早出门！一上缆车，吕先生就变成了一个宝宝，他恐高，比我想象中还要怕。山上温度稍低，渐渐往上爬，见得着太阳又热了起来，时而云雾缭绕，时而山风吹散，时而艳阳高照，辗转了几个山头，中午过后开始走下坡路，我们俩都不愿意坐观光电梯，结果绕了一个大圈，还是坚持走了下来。一路上反方向上山的人不停的问，还有多久到？还有手脚并用的，终下的山来，已经是4点多了，等待下山大巴处也是人山人海，取到车，可怜的吕先生颤抖的双腿还要踩油门。评论第3天 悠闲溜达罗田至咸宁住宿的地方窗外就是昨天爬的山，渐渐的下起雨来，山也不那么清晰可见了。蛙声，雨声，空调声，还有双腿僵硬的我们，早早的就入睡了。早上醒来雨停了，我们决定去一下猴谷，这样返程时间刚刚好。猴谷这一边有曲径通幽的意味，一道溪流自上而下，只是大部分是干涸的，里面的石头被冲刷的造型各异，吕先生一一点评，仿佛置身自家后花园。十点多，出了景区，开始返程就下雨，越下越大。过了景区，到达下一个镇，又艳阳高照，真是难忘的经历。如果是两天的假期，天堂寨还是很不错的选择。评论</w:t>
      </w:r>
    </w:p>
    <w:p>
      <w:r>
        <w:t>评论：</w:t>
        <w:br/>
      </w:r>
    </w:p>
    <w:p>
      <w:pPr>
        <w:pStyle w:val="Heading2"/>
      </w:pPr>
      <w:r>
        <w:t>3.九宫山避暑</w:t>
      </w:r>
    </w:p>
    <w:p>
      <w:r>
        <w:t>https://travel.qunar.com/travelbook/note/7071978</w:t>
      </w:r>
    </w:p>
    <w:p>
      <w:r>
        <w:t>来源：去哪儿</w:t>
      </w:r>
    </w:p>
    <w:p>
      <w:r>
        <w:t>发表时间：2018-07-25</w:t>
      </w:r>
    </w:p>
    <w:p>
      <w:r>
        <w:t>天数：3</w:t>
      </w:r>
    </w:p>
    <w:p>
      <w:r>
        <w:t>游玩时间：2018-07-20</w:t>
      </w:r>
    </w:p>
    <w:p>
      <w:r>
        <w:t>人均花费：</w:t>
      </w:r>
    </w:p>
    <w:p>
      <w:r>
        <w:t>和谁：三五好友</w:t>
      </w:r>
    </w:p>
    <w:p>
      <w:r>
        <w:t>玩法：自驾,夏季</w:t>
      </w:r>
    </w:p>
    <w:p>
      <w:r>
        <w:t>旅游路线：</w:t>
      </w:r>
    </w:p>
    <w:p>
      <w:r>
        <w:t>正文：</w:t>
        <w:br/>
        <w:t>前言说说这次旅行七八月酷暑难耐，三五好友约起去避暑圣地--九宫山住几天。评论第1天通山富有19号我从益阳出发，三大开车从武汉出发，12点半左右同时到达咸宁，在咸宁高铁站汇合后，一路开回老家通山。回到通山，顺路接上在通山办事的爱英和阿劳，在回富有途中爱英同志才发现家里钥匙忘带身上了，于是干脆决定去另外一个同学燕子乡下家里坐一下，回燕子家的路上可以远远望见我家老房子，可惜家里父母多年在外奔波，常年老家没人。纵使如此，哪怕只是远远的望上一眼，亦觉得很幸福很满足！晚上返回富有桥头吃的农家菜，用时下流行的话说就是:确认过眼神，是小时候的味道！其中一道菜--豆腐红薯坨最抢手，软软糯糯的，最是好吃。吃过晚饭，我留宿在爱英家里，其他人各自回家，准备明天上山材料，零食水果，烧烤工具，烧烤需要的食材，以及露营帐篷被子等。我们的计划是到山上搞烧烤，搭帐篷，因为上山旅途遥远，进出要收门票，而且物质缺乏，所以所有材料一并山下备齐。爱英家自建的三层小高楼，门前屋边场地开阔，孩子们跑来跑去玩得好不开心，正门口两块菜地，地里自己种的黄瓜，正是黄瓜成熟的季节，顺手摘两根来解解馋，清脆甘甜！再往前是大片大片的草地，绿草如茵，风景如画！晚上我们在二楼客厅打地铺，被子铺满一整个客厅，孩子在上面肆意奔跑打闹，乐成一团！躺着，透过客厅的栏杆，一眼望去头顶上方是深邃的天空，满天繁星！深夜，凉风习习，耳边不断传来知了的啼叫声，偶尔能听到黄牛🐂悠长洪亮的叫声，好舒服的夜晚，心静，一夜无梦！评论第2天九宫山4分/3篇游记中提到门票¥预订开放时间：08:30~19:00电话：0715-2422001,0715-2365966地址：咸宁市通山县九宫山风景名胜区笔架山路8号查看详情“庐山天下秀，钟灵数九宫”，九宫山海拔1600多米，年平均气温22°，最高气温不超过30°，是一个不可多得的避暑圣地。山上有高山内陆湖泊--云中湖，其高度仅次于新疆天山天池和长白山天池，因为有云在湖上飘，湖在云下移的奇幻景象，故名云中湖。九宫山主峰铜鼓包，又名铜鼓峰，海拔1546米，因峰顶极像一只巨大的圆鼓，故名铜鼓包，峰顶建有第一大内陆风电站，层层叠叠的山峰上伫立着的巨大风车，在山峦的衬托下显得更加的伟岸。早起吃过早饭，准备食材，提前放冰箱里冰冻好。中午时间人员到齐就出发上山了。上山需要买门票，当地人20一张，外地的需要70元一张，瞬间觉得我们一车人赚到了😄😄检票上山，车子沿着蜿蜒的山路爬行，路面平整只是太过曲折，弯弯扭扭，一眼望去，几乎没有延伸的直路，一个弯还没转完又来一弯。往上走渐渐有了凉意，走到一半就关掉车子空调，开车窗吹自然凉风了！一个小时车程就到山顶了，找好住宿地方放置好行李，在山顶朋友家休息一会，就带着孩子们去逛云中湖了！山上下午太阳☀炙热，留着两个大人带着三个孩子在湖边树荫底下玩耍，剩下的几个大人偷闲在同学家玩了会牌😊😊评论湖边开心湖边跳舞💃🏻的小姑娘湖边跳舞💃🏻的小姑娘深情相拥😂这是在干啥😊怨恨的小眼神戴帽子小男生露个背影晚饭找了家路边农家饭庄，点了通山特色的小鱼仔干豆角火锅，里面还放了豆腐渣，挺辣的，下饭！一鱼两吃，鱼头豆腐火锅，红烧鱼块，周五晚上吃饭人很多，菜上得有点慢，但是味道还可以，价钱便宜，一桌人300块钱不到！所以山上几餐正餐都在他们家吃的，省事儿😁😁吃完晚饭回到酒店，就开始准备烧烤和搭帐篷了。九宫山旅游最大一特点就是搭帐篷露营，处处都有都有帐篷出租，被子防潮垫配套。我们自己带了帐篷，在酒店旁边开阔地方支起炉子，架起帐篷，晚上山上气温低，风大，孩子们怕着凉就在帐篷里玩耍，大人们负责烤串！啤酒烧烤整起来，不要太美哦！😄😄😄😄烧烤能手，烤出来的食物味道真心不错条件艰苦，都摆在地上😹😹分工合作，还有夜行灯，配套齐全孩子们帐篷里玩孩子们在帐篷里玩评论第3天九宫山4分/3篇游记中提到门票¥预订开放时间：08:30~19:00电话：0715-2422001,0715-2365966地址：咸宁市通山县九宫山风景名胜区笔架山路8号查看详情第二天睡到自然醒，因为山上东西普遍较贵，所以山上前我们备好了面包和泡面，正好朋友的同事带了电磁炉和锅，煮面条拌着牛肉酱，面包🍞和零食，吃完还有哈密瓜葡萄，很丰盛的早餐！吃完早饭收拾一下，昨天晚上睡帐篷的男士们回酒店补觉去了😁😁据说晚上呼呼的刮了一夜风，大清早有人早起爬山看日出，早早就被吵醒了，看来睡帐篷也没有想象中的那么美好嘛！我们仨女生带着孩子们去爬山，酒店后面山顶有个大风车，顺着长长的阶梯，一路连哄带骗，才让孩子们坚持自己走上山。山风涤荡而来，云雾旖旎而去，站在山顶远眺，奇峰耸立，幽谷纵横，泉瀑奔涌，飞云荡秀，古木参天，竹林似海，似一幅幅山水画铺在眼前，美不胜收！白天户外也很晒，我们在山上呆了一会就回酒店了。小石屋底下躲阴我崽的冲天炮发型😁😁悠闲深沉对面的铜鼓包和大风车，美不胜收一堆沙子--孩子们的乐趣总是那么简单云海-山峰吃过中饭，睡个午觉，起来已经四点来钟了，我们一行人开车上铜鼓包。一路上很多人，很多车，在山上为了找个停车位转了半个小时，真心不建议周末上山！铜鼓包上面很多出租的帐篷，一排排，位置摆放得很规整，咨询了一下保安，两人帐篷一晚上150，三人帐篷，一晚上180，也有很多人自己带帐篷上铜鼓包露营的，能找到的位置应该不及出租的帐篷地理位置好！还有带锅碗瓢盆，餐桌凳子的，就地开火做饭吃，好不热闹！越来越多人往山上涌，我们拍完合照就赶紧下山了，再晚估计就要堵车了，等我们吃完晚饭往酒店回的时候，路边的交警告诉我们不要上铜鼓包了，已经堵了一两公里了，庆幸下来得早😁😁悬崖边行走的父子铜鼓包标志三位辣妈大风车下合影晚上躺床上，孩子们都睡着了，大人们终于有时间好好的聊聊天了。大家敞开心扉，大有彻夜长谈的架势，天南地北，家长里短，聊得酣畅淋漓，也不知几时，迷迷糊糊的就进入了梦乡！有人说，出门旅游不一定是要看到多美的风景，不一定是要见过多少人，而是走着走着，在一个际遇下，突然重新认识了自己，三五好友彻夜长谈，有感而发，人生困顿豁然开朗，这也不失为此次旅行一大收获了！评论第4天九宫山3篇游记中提到门票¥预订开放时间：08:30~19:00电话：0715-2422001,0715-2365966地址：咸宁市通山县九宫山风景名胜区笔架山路8号查看详情山相随，云相随，雾绕青山山妩媚，云中湖水水妩媚，情相随，梦相随，人在九宫不思归！九宫是美的，可惜归途早已定好，早起，收拾行李，下山，在山下农家吃过中饭，便各自动身回程了。此次出行，是一次新的尝试，我们五个好友集体第一次出游，带上孩子，还有新加入的成员--朋友的新媳妇😊😊，虽然存在计划不周的地方，但是集体里的每个人能很好的融入到这个大家庭里面来比什么都重要！朋友们，下次我们将去哪呢😄😄评论</w:t>
      </w:r>
    </w:p>
    <w:p>
      <w:r>
        <w:t>评论：</w:t>
        <w:br/>
        <w:t>1.[朕知道了]已阅！握爪！咱都是有故事的人~</w:t>
        <w:br/>
        <w:t>2.[32个赞]32个赞！为你转身，求上头条！</w:t>
      </w:r>
    </w:p>
    <w:p>
      <w:pPr>
        <w:pStyle w:val="Heading2"/>
      </w:pPr>
      <w:r>
        <w:t>4.一对父子在五千年幕阜山中耗费5000万造了5栋民宿，还原了儿时梦想的幕阜山居图</w:t>
      </w:r>
    </w:p>
    <w:p>
      <w:r>
        <w:t>https://travel.qunar.com/travelbook/note/7096068</w:t>
      </w:r>
    </w:p>
    <w:p>
      <w:r>
        <w:t>来源：去哪儿</w:t>
      </w:r>
    </w:p>
    <w:p>
      <w:r>
        <w:t>发表时间：2018-08-22</w:t>
      </w:r>
    </w:p>
    <w:p>
      <w:r>
        <w:t>天数：3</w:t>
      </w:r>
    </w:p>
    <w:p>
      <w:r>
        <w:t>游玩时间：2018-08-16</w:t>
      </w:r>
    </w:p>
    <w:p>
      <w:r>
        <w:t>人均花费：1800 元</w:t>
      </w:r>
    </w:p>
    <w:p>
      <w:r>
        <w:t>和谁：三五好友</w:t>
      </w:r>
    </w:p>
    <w:p>
      <w:r>
        <w:t>玩法：短途周末,自驾,摄影,美食,夏季</w:t>
      </w:r>
    </w:p>
    <w:p>
      <w:r>
        <w:t>旅游路线：</w:t>
      </w:r>
    </w:p>
    <w:p>
      <w:r>
        <w:t>正文：</w:t>
        <w:br/>
        <w:t>幕阜山居图湖北省·咸宁市·通城县幕阜山居-远眺空山新雨后，天气晚来秋。明月松间照，清泉石上流。唐代诗人王维在为我们描绘禅意的同时，也为我们勾勒出了一副意境深远的山居秋暝图。幕阜山居浑然天成，隐藏在拥有五千多年历史的幕阜山脉中，若隐若现，宛若镶嵌在森林中的空中楼阁，让人心底不自觉的生出想睡它的冲动。远处的最高峰黄龙山云蒸雾蕴，山居内清风竹韵林泉飞瀑，一切的欲念和嘈杂到此打住，烟消云散。幕阜山居-后山竹林五岳之外有天岳，醉美幕阜山居图。山居的主人是一对父子，他们花了五年时间，耗费五千万打造了五栋民宿，为了儿时世外桃源的梦想，还原了现实版的“幕阜山居图”。幕阜山居-佛系接待大厅评论①幕阜山居的情怀幕阜山居-远山层叠幕阜山居的主人立志要将其打造成湘鄂赣边最有影响力的度假民宿。这年头，做民宿，更多的是深耕一种情怀，而真正想要情怀落地，不是一件简单的事。幕阜山居是湘鄂赣的“香格里拉”-天岳幕阜山景区内最大的精品度假酒店，位于湖北省咸宁市通城县麦市镇天岳村7号，酒店总占地约110亩，涵盖酒店主体区及半山林泉，设计上以王维笔下的“山居秋暝”特色为设计主调，因地制宜，贴近自然风韵，目前拥有44间风格不一的主题民宿客房，每间客房除了住宿必备物料，还配备有棋牌室、观景台等区域；每栋庭院可通过石径路直达后山竹林瀑布，分布有游客接待中心、主题客房、新中式餐厅等配套设施，是旅行度假、民宿体验、研学游学、亲子出游、农业观光科普的首选。2017年，幕阜山居获评为“湘鄂赣度假民宿推荐旅行目的地”。幕阜山居-亭台楼榭评论②来幕阜山居看云幕阜山居-晚霞来了这么多次幕阜山居，最喜欢在山居看云。透过幕阜山居看云，总能看到云以外的事。沈从文先生说：行过许多地方的桥，看过许多次数的云，喝过许多种类的酒，却只爱过一个正当最好年龄的人。我想说的是，走过再多的桥，看过再多的云，都比不上带上心爱之人来幕阜山居看一次云。幕阜山居的主人在设计布局一栋栋民宿前，便想让房子沿着山的坡度错落往上排列，一方面隐逸于竹林塑造出深山藏民宿的已经，另一方面则是为了让更多住在这里的人每天能够看见远方的云彩。人在观云时，便放佛与天地自然融为了一体，或静默，或思索，或物我两忘，或怡然自得。幕阜山居看云，一步一风景，沿着山居背后的竹林小道往上漫步，白云与翠竹交相辉映，耳边是哗啦啦的山泉流泻的声音，一时间，远处的云，近处的竹，林边的泉，山中的笋，邻家的狗，半腰的房，诸多形态，构成了一幅雅致的幕阜山居图。幕阜山居-山与云评论③来幕阜山居听泉幕阜山居-后山林泉幕阜山居吸引人的除了云，另一个便是泉。从山顶的瀑布、山中的林泉到山麓的清泉，整个幕阜山居被笼罩在一片流泉声响的音韵里，这里的泉自山中流淌而出，自然洁净，纯粹清冽，可听，可看，可玩，可赏，可尝，可掬水烹成清甘可口的山泉林茶，杯中窥人亦可视乾坤。幕阜山居的泉，原本是自山顶涌流而出的无名之水，山居主人在建设此地时，为了让更多的住客能够眼看白云耳听清泉，在这里找到自己的内心，便因地制宜引泉水穿山居而过，保留泉水自然的属性的同时也想让更多人感受到泉水的滋润。幕阜山居-思源潭为了塑造一种与自然链接的景观，山居主人开凿了一口潭名曰思源潭，潭水都是山泉水流淌汇聚而成，本意是让每一个来的人都能感受到自然的馈赠，要在生活中学会感恩，饮水思源，做人不忘本；现在，位于大厅别院的思源潭经过数年的容纳，已成为一处幽静的别院景观，潭上架设了石桥，名曰感恩桥，成了所有住客必走的网红桥。幕阜山居-思源潭评论④幕阜山居的主题山居自有云中客，水榭常留月里仙。地处湘鄂赣“香格里拉”的幕阜山居，将自身定位为度假区内的民宿型酒店，以唐代诗人王维笔下的“山居秋暝”为特色，打造富有“幕阜山居图”特色的主题客房，每一栋房屋仿佛隐匿在翠绿的竹林深处，自然成为一种意境，旨在让久居城市的人能够在山居别院里小住上一段时光，寻找到内心的归宿。幕阜山居-民宿后院幕阜山居-民宿远观幕阜山居-主题套房幕阜山居里一栋栋沿山而上建造的民宿，每一栋民宿里都蕴含有岁月的气息和时间的记忆，每一块石头都能在历史长河中找到准确的坐标，山居的主人给每栋民宿都取了别致的名字：竹贤居、语林居、飞瀑居、过云居、天岳居、春花居、秋月居...幕阜山居-两棵树评论⑤幕阜山居的配套在朋友圈才发了几张山居的图片，下方评论便齐刷刷散开了，纷纷留言私信：幕阜山居在哪里？怎么去？有什么好玩的？有些朋友甚至组织了一批车队想直接杀过去。幕阜山居（携程/美团搜索：幕阜山居 即可在线一秒预定）2018年7月正式开业，目前除了可以居住的主题民宿客房，还有古香古色的新中式餐厅，可以邀约好友品茗的茶室、亲子采摘园、盆景科普园、竹贤居文化碑林、石井清泉、清风竹林、林泉瀑布等配套设施，周边分布有黄龙山、只脚楼、天岳关、仙人托石、凤凰翅、九龙池等众多小型景区，既可以越野跋山涉水，亦可以家庭亲子集体出游，还可以情侣观赏日出日落。幕阜山居-烹茶幕阜山居-亲子盆景园幕阜山居-中式餐厅幕阜山居-竹筒水车幕阜山居-休闲庭院幕阜山居-泉井幕阜山居-书法碑林云从山居过，人在云中游。在这个季节的任何一天里，即刻启程，与幕阜山居来一次说走就走的约会，卸下负担，忘记疲惫，在模糊的时间和空间里，来一次山居亲子，历一次山居氧生，吃一次山居美味，看一次山居流云，听一次山居林泉，醉一次山居茶谈，一起来做一回真正的山野村夫。（END)评论</w:t>
      </w:r>
    </w:p>
    <w:p>
      <w:r>
        <w:t>评论：</w:t>
        <w:br/>
      </w:r>
    </w:p>
    <w:p>
      <w:pPr>
        <w:pStyle w:val="Heading2"/>
      </w:pPr>
      <w:r>
        <w:t>5.一个人的浪漫💕一群人的狂欢🎉</w:t>
      </w:r>
    </w:p>
    <w:p>
      <w:r>
        <w:t>https://travel.qunar.com/travelbook/note/7424263</w:t>
      </w:r>
    </w:p>
    <w:p>
      <w:r>
        <w:t>来源：去哪儿</w:t>
      </w:r>
    </w:p>
    <w:p>
      <w:r>
        <w:t>发表时间：2018-11-21</w:t>
      </w:r>
    </w:p>
    <w:p>
      <w:r>
        <w:t>天数：2</w:t>
      </w:r>
    </w:p>
    <w:p>
      <w:r>
        <w:t>游玩时间：2018-11-17</w:t>
      </w:r>
    </w:p>
    <w:p>
      <w:r>
        <w:t>人均花费：500 元</w:t>
      </w:r>
    </w:p>
    <w:p>
      <w:r>
        <w:t>和谁：三五好友</w:t>
      </w:r>
    </w:p>
    <w:p>
      <w:r>
        <w:t>玩法：摄影,温泉</w:t>
      </w:r>
    </w:p>
    <w:p>
      <w:r>
        <w:t>旅游路线：</w:t>
      </w:r>
    </w:p>
    <w:p>
      <w:r>
        <w:t>正文：</w:t>
        <w:br/>
        <w:t>前言说说这次旅行💗Just enjoy💗评论One碧桂园温泉度假区清泉城1篇游记中提到门票¥预订电话：4008387888,4008990089地址：京珠高速佛冈出口右转5公里羊角山风景区查看详情碧桂园听说服务很好的然后两天下来，嗯🤔确实对得起标语"给你一个五星级的家 "哒哒哒～🎉🎊到达别墅🏠啦……别墅外的风景还是不错滴👍👍👍背上🎒踏上一个人的浪漫💕之路一路繁花相送🌸🌷🌹🌺🍂🍃从别墅走到英伦小镇有那么点远不知道是不是因为满怀期待然后距离就不知道从何而来了每一朵花，都可以很美。只是，欣赏它的人，在哪里呢？评论英伦小镇一个人/或许没有欢声和笑语/但是你会有更好的际遇/有更多不一样的感觉有人说，照片留住的只是瞬间。然而，这张黑白照呢？留住的是感受和景色🌁🌆🎡🗼🕍一个人的小际遇结束啦！英伦小镇的一间超市门口有个公交车站搭上一班3点30分的公交车回到舒适的别墅啦可以唱唱K🎤🎤🎤可以BBQ🍡🍢🍺这是最爱的玫瑰🌹泉了香香的可以泡温泉♨️评论Two碧桂园温泉3篇游记中提到开放时间：09:00-次日1:00电话：0715-8819888地址：咸宁市咸安区龙潭大道1号查看详情早上/步行到服务中心二楼/享受一顿自助早餐/good morning一只七分熟的鸡蛋一杯咖啡☕️一个美好的早晨会有一段美好的回忆又去浸温泉♨️啦……两天一夜的享受之旅结束🔚了真的感觉到碧桂园的服务还是不错哒有种想一直在这里呆下去的感觉🙈🙈🙈🙈🙈🙈🙈🙈🙈🙈🙉评论</w:t>
      </w:r>
    </w:p>
    <w:p>
      <w:r>
        <w:t>评论：</w:t>
        <w:br/>
        <w:t>1.How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