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1.孝感——武汉自驾游</w:t>
      </w:r>
    </w:p>
    <w:p>
      <w:r>
        <w:t>https://travel.qunar.com/travelbook/note/7415294</w:t>
      </w:r>
    </w:p>
    <w:p>
      <w:r>
        <w:t>来源：去哪儿</w:t>
      </w:r>
    </w:p>
    <w:p>
      <w:r>
        <w:t>发表时间：2018-10-28</w:t>
      </w:r>
    </w:p>
    <w:p>
      <w:r>
        <w:t>天数：3</w:t>
      </w:r>
    </w:p>
    <w:p>
      <w:r>
        <w:t>游玩时间：2018-10-06</w:t>
      </w:r>
    </w:p>
    <w:p>
      <w:r>
        <w:t>人均花费：</w:t>
      </w:r>
    </w:p>
    <w:p>
      <w:r>
        <w:t>和谁：情侣</w:t>
      </w:r>
    </w:p>
    <w:p>
      <w:r>
        <w:t>玩法：</w:t>
      </w:r>
    </w:p>
    <w:p>
      <w:r>
        <w:t>旅游路线：</w:t>
      </w:r>
    </w:p>
    <w:p>
      <w:r>
        <w:t>正文：</w:t>
        <w:br/>
        <w:t>前言襄阳——孝感——武汉孝感金卉庄园评论武汉东湖海洋世界5分/9篇游记中提到门票¥预订门票价格：80元开放时间：全年9:00-17:00电话：027-86772929地址：武汉市武昌区沿湖大道20号简介：漫步海底隧道，和水母、海龟、鲨鱼等上千种海洋生物打招呼，亲子游好去处。查看详情评论东湖5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评论武汉黄陂4分/2篇游记中提到电话：13720157485地址：武湖街道高车中心村草莓基地查看详情评论说说这次旅行十一小长假又来了。这次刚好大学同学10.8号结婚，我要过去当伴娘，所以我把十一假期调到了后几天，错过了出门高峰。因为我们自己开车的原因，去的时候高速费省了，回来的时候自费，最最主要的是我们出去和回来高速都不堵，省了很多时间。十一我们湖北这边早晚温差有点大，建议大家带一个薄外套，中午热了就可以脱掉，早晚可以穿着，最好再带一把伞，又能遮阳又能防雨。评论第一天孝感金卉庄园我们是五号晚上就出发了，朋友帮我们定了酒店。第二天一大早我们就起床吃了早饭，把房间退了，开车导航到达金卉庄园，每个人售票68元。这里要提醒大家一定要带太阳伞和吃的喝的，我就是下车忘记拿伞最后晒的脚脱皮了😭。还有最开始跟打了鸡血似得到处拍照，后来热的不想动了，唯一的一杯水被我喝了，可是还是不够，因为里边实在太大了，导致后边我们就是在找商店和卫生间。妈呀，真的，提醒大家千万别忘记带水，不然再美的风景也不看啊。生无可恋😱😂跟着这成片的向日葵🌻一起沐浴阳光不好意思我又假笑了😊朋友帮忙拍的合影岁月静好身后全是格桑花这片花海真的很喜欢风车网红花——粉黛乱子草每片花海都有铁丝间隔，可以在隔断区拍照，这样不会踩到它们（后边有明智的人在打伞，防晒很重要😁）羊先生也来凑个热闹来个合影向日葵🌻🌻后边有个海盗船，用来休息和吃饭的地方。里边还有一个鬼屋，凭票免费，超级不恐怖😱😱😪😂第一次见这个颜色的向日葵🌻，激动的呦评论这一天虽然把我晒破皮了，但是我觉得还是值得的，喜欢写生和拍照的朋友可以过来，我拍的只是一部分，因为太累很多地方没有走到，现在想想有点可惜了。😝我们出门已经一点多了，开车回到市区，在火车站附近找了一个饭馆吃饭，吃完饭在车上睡了一会儿，下午就开车赶到了武汉。评论大唐商务酒店(武汉八一路店)5分电话：027-87199019地址：武汉武昌区八一路115号简介：大唐商务酒店（武汉八一路店）地处武大周边、地铁站旁，位地理位置优越，闹中取静，环境舒适，旅游交通十分便利。酒店装修简约时尚，舒适温馨。拥有多种房型供客人选择，酒店是我提前在网上定好的，没有想到十一这竟然没有涨价，花了一百多块钱，服务也很好，唯一一点就是我的导航忘记更新，害我们开过了，最后重新导才到的。对了，这9点半以前还提供免费早餐，边上还有一个大唐沐足，还有烧烤一些吃的。之前照的酒店照片不小心删了，可以到去哪儿网上看看，图片实物基本一致。评论第二天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湖北省博物馆和美术馆就在一起，东湖也在附近。停车的话直接停到美术馆后边，有专门保安指引。坐公交14、502、108、411、552也可以到达。门口留影编钟，这个真的让人很震撼曾侯乙虎座鸟架鼓越王勾践剑真是佩服古代人的人工艺👍好像上过国家宝藏那个节目太漂亮了😍木乃伊人造画壁博物馆的展品还是很多的，展厅也是从远古时期到近代的都有，一个一个看下来需要一点时间，所以大家可以慢慢鉴赏。评论湖北美术馆5分/36篇游记中提到门票¥预订门票价格：免费开放时间：9:00-17:00电话：027-86796062,027-86796067,027-86796002地址：武汉市武昌区东湖路三官殿1号简介：美术爱好者的天堂，看展才是正经事。查看详情美术馆和博物馆就一条马路的距离，不过我们没有进去，就在门口照了几张，因为我晚上还有去喝同学喜酒，所以时间比较匆忙。莲子造型，确实比较有创意（旁边的小孩实力抢镜了）😰评论武汉东湖海洋世界5分/9篇游记中提到门票¥预订门票价格：80元开放时间：全年9:00-17:00电话：027-86772929地址：武汉市武昌区沿湖大道20号简介：漫步海底隧道，和水母、海龟、鲨鱼等上千种海洋生物打招呼，亲子游好去处。查看详情博物馆看完以后我们开车来到东湖海洋公园，找停车位就找了半天，然后走路到了海洋公园。门票，回来发现丢了一张，还剩一张了这边有马戏团，飞鸟世界，海洋世界几种类型，大家可以自由选着，军人老年人小孩都是可以半价的，有证件的记得一定要带着哦。水母真是太神奇了形态各异的珊瑚打卡中华鲟，好大啊😍看谁嘴大海底世界真的很神奇——珊瑚水母好想摸摸它们打卡热带小鱼🐠奇妙的海底世界实力抢镜里边定点会有美人鱼节目表演，我们刚进去刚好赶上一场，不过看的都是人头😓最喜欢里边的水母，实在太梦幻了，有块地方介绍了水母的繁衍过程，从一个小点点生长成一个大水母，这个地方非常适合带孩子过来，体验大自然的神秘。逛完海洋世界我们就从一条小吃街出来围着东湖走了一圈，这边很多人，到处都是搭帐篷和野炊的人。还有一些水上项目可以玩，也可以体验坐船好像200多，不过我们没有坐，觉得这种地方更适合散步🚶充实的一天就这样过了，开车出发前往黄陂喽！评论第三天黄陂市区昨天晚上开车到达，同学帮我们定好房间，晚上吃完饭出去溜达一圈以后就回酒店睡了，第二天要早起啊为伴郎团准备的😁😁嘻嘻，拍照中……伴手礼当天参加完婚礼，跟朋友寒暄一番，就准备出发回家喽!哎，这个十一小长假真是充实加充忙啊，不过见到了很久没见的朋友们还是很开心，下次再见喽!回家的路上，一路平安到达!❤👫评论</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