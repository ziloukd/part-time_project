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1.自驾湘江北去，驻足黄鹤楼前</w:t>
      </w:r>
    </w:p>
    <w:p>
      <w:r>
        <w:t>https://travel.qunar.com/travelbook/note/6976712</w:t>
      </w:r>
    </w:p>
    <w:p>
      <w:r>
        <w:t>来源：去哪儿</w:t>
      </w:r>
    </w:p>
    <w:p>
      <w:r>
        <w:t>发表时间：2018-01-13</w:t>
      </w:r>
    </w:p>
    <w:p>
      <w:r>
        <w:t>天数：10</w:t>
      </w:r>
    </w:p>
    <w:p>
      <w:r>
        <w:t>游玩时间：2017-08-09</w:t>
      </w:r>
    </w:p>
    <w:p>
      <w:r>
        <w:t>人均花费：6000 元</w:t>
      </w:r>
    </w:p>
    <w:p>
      <w:r>
        <w:t>和谁：三五好友</w:t>
      </w:r>
    </w:p>
    <w:p>
      <w:r>
        <w:t>玩法：自驾,徒步,摄影,探险,人文</w:t>
      </w:r>
    </w:p>
    <w:p>
      <w:r>
        <w:t>旅游路线：</w:t>
      </w:r>
    </w:p>
    <w:p>
      <w:r>
        <w:t>正文：</w:t>
        <w:br/>
        <w:t>前言说说这次旅行湖南和武汉这两个地方一直是我非常想去的两个地方，湖南的橘子洲头和武汉的黄鹤楼以及长江大桥，是很多小说中出现的地方，因此作为小说迷的我十分向往这些风景胜地。一直计划着何时能出行将这两个地方观赏一番，有了男朋友之后，我的湘鄂之行终于是有了着落，想想真的是十分的开心的事情呢。其实一场说走就走的旅行在生活中还是十分的不现实的，因为除了要有足够的时间跟钱之外，旅行前期的好多事都需要仔细的规划和计划好，并且诸如假期的协调，宾馆酒店的确定，都是需要有一些计划更便于实行。评论路线行程：第一天：长沙：岳麓山——岳麓书院——湖南大学——橘子洲——太平街第二天：长沙—益阳：白鹿寺——茶马古道风景区第三天：益阳—常德：桃花源——柳叶湖第四天：常德—张家界第五天：张家界—恩施：恩施大峡谷第六天：恩施—宜昌：三峡大坝风景区—三峡大瀑布—青江画廊第七天：宜昌—神农架：神农顶风景区第八天：神农架—荆门第九天：荆门：明显陵—漳河风景名胜区第十天：荆门—武汉：武汉大学—黄鹤楼—武汉长江大桥评论出发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嗨租车，jeep自由侠，性价比比较高，也比较适合翻山越岭，定好出行方式后，我俩乘高铁到达湖南长沙，直接去了一嗨租车长沙高铁门店，提走了车，开始了我们这次的旅行。要说高科技给我们的生活带来了方便呢，以前这种方便的方式，真是想都不敢想的呢。评论湖南省岳麓山5分/515篇游记中提到门票¥预订门票价格：免费开放时间：06:00~23:00电话：0731-88825011地址：长沙市登高路58号简介：长沙的地标，山中有岳麓书院等景点，是游山赏红叶的好地方。查看详情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评论橘子洲5分/633篇游记中提到门票¥预订门票价格：免费开放时间：全天电话：0731-88882152地址：长沙市岳麓区橘子洲头2号简介：长沙市的地标，有主席雕像，特定节日还有烟花表演。查看详情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评论白鹿寺5分/1篇游记中提到门票¥预订电话：0737-4208349地址：益阳市赫山区会龙路58号查看详情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评论桃花源5分/2篇游记中提到门票¥预订门票价格：100元/人次开放时间：全天电话：538-8066077地址：山东省泰安市岱岳区简介：桃花源位于泰山西麓，这里桃花甚多。桃花源辟有索道，乘索道可直达岱顶。 这里山青树绿，桃花满谷，自然环境幽静，空气清新醉人，游人至此犹如进入人间仙境。查看详情桃花源的桃花还没有开放，我们应该感谢陶渊明，为人们勾画出了一个又一个的桃花源，漫步其中倒是没有太大的感受，全凭想象吧，想象自己漫步在一个与世隔绝的世外桃源当中，也算是一个心里安慰吧。评论天门山国家森林公园5分/661篇游记中提到门票¥预订门票价格：258元开放时间：8:00-17:00电话：0744-8366666地址：张家界市永定区大庸路天门山索道公司下站简介：7500米的观光索道，180度转弯的通天大道，还有贴壁悬空的玻璃栈道。查看详情张家界久负盛名，我们当然要去感受一下，果然名不虚传。从山顶鸟瞰各种山峰拔地而起，十分壮阔秀美，层峦叠嶂，来到了张家界真是切身体会到了什么叫做美不胜收，看着张家界的风景，真的是让人流连忘返。评论湖北省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恩施大峡谷的瀑布真是超级酷，不似黄果树瀑布的壮阔，更显清秀，清瘦的水流从高出倾泻而下，比起其他瀑布的壮阔，倒是别有一番小家碧玉的感觉。评论三峡大坝风景区以前读书的时候，三峡大坝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评论神农架风景区5分/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神农架如果让我总结话，都是树。男票说我没有品味，因为这次是租车自驾游，所以观赏也十分的方便，感觉整体感觉也十分的惬意。如果要是抱团来的话，也是很难有时间逛的那么细致。评论明显陵5分/3篇游记中提到门票¥预订门票价格：50元电话：0724-4217387地址：荆门市钟祥市显陵路简介：位于钟祥市的明显陵，是明世宗嘉靖皇帝的父亲恭睿献皇帝朱祐杬、母亲章圣皇太后的合葬墓。陵园由30余处规模宏大的建筑群组成，掩映于山环水抱之中，是一处历史文化遗址。查看详情帝王陵墓总是有一种神秘感，散布其中，自己已经脑补出一部缠绵帝王爱情史，分分钟穿越变宫女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此地空余黄鹤楼。黄鹤一去不复返，白云千载空悠悠。黄鹤楼在古诗中反复出现提及，望着眼前的黄鹤楼，有一种不真实的感觉，也许是诗人的感觉更加细腻，反正黄鹤楼作为送别的地标型建筑，也是别有一番滋味。景点6：武汉长江大桥武汉长江大桥是我最近在看的一本小说里，作者提到的，咋说呢，实地看起来，没有那么的文艺，我只能说，它是一座实实在在的大桥，只是不同的人们，赋予了不同的含义和意义，因此对于不同的人来说，也是有不同的感受吧。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武汉高铁门店还了车，然后乘坐高铁返回，真的是十分的方便。要说还是得定期出游一下，放松身心，不是有那么句话么，身体和心灵，总有一个要在路上吧！评论</w:t>
      </w:r>
    </w:p>
    <w:p>
      <w:r>
        <w:t>评论：</w:t>
        <w:br/>
      </w:r>
    </w:p>
    <w:p>
      <w:pPr>
        <w:pStyle w:val="Heading2"/>
      </w:pPr>
      <w:r>
        <w:t>2.湖北宜昌~长江三峡、葛洲坝、三峡瀑布 3日游</w:t>
      </w:r>
    </w:p>
    <w:p>
      <w:r>
        <w:t>https://travel.qunar.com/travelbook/note/7004915</w:t>
      </w:r>
    </w:p>
    <w:p>
      <w:r>
        <w:t>来源：去哪儿</w:t>
      </w:r>
    </w:p>
    <w:p>
      <w:r>
        <w:t>发表时间：2018-03-11</w:t>
      </w:r>
    </w:p>
    <w:p>
      <w:r>
        <w:t>天数：1</w:t>
      </w:r>
    </w:p>
    <w:p>
      <w:r>
        <w:t>游玩时间：2018-03-09</w:t>
      </w:r>
    </w:p>
    <w:p>
      <w:r>
        <w:t>人均花费：700 元</w:t>
      </w:r>
    </w:p>
    <w:p>
      <w:r>
        <w:t>和谁：闺蜜</w:t>
      </w:r>
    </w:p>
    <w:p>
      <w:r>
        <w:t>玩法：</w:t>
      </w:r>
    </w:p>
    <w:p>
      <w:r>
        <w:t>旅游路线：</w:t>
      </w:r>
    </w:p>
    <w:p>
      <w:r>
        <w:t>正文：</w:t>
        <w:br/>
        <w:t>出发前的心情随记...心情随记旅行，喜欢和妹妹一起走走看看，我们也想去大理、丽江、桂林等等风景秀丽，人土风情比较特色的地方去看看，祖国的大好河山还没有见识到，会觉得很惋惜。但是因为工作的原因，所以我们只能选择短程，每次旅行也不会提前计划好，只是当前有空就出发，否则一旦忙起来，不确定下次什么时候能再出发了。以往的一次是自由行，妹妹担当观光者，我负责写攻略和行程的各种安排。妹妹觉得自由行会变得没有安全感，而我，则更喜欢自由行那种悠闲感。所以，这次听从妹妹的意见，选择了报团。一开始，我们选择的是浙江宋城、西湖、乌镇路线，报名当天被告知团满，才改道出发湖北宜昌。希望这是一次美好的旅行...评论行前准备从某宝淘到的多功能方便携带的物品：可以装洗发水、沐浴露，牙刷、牙膏，配有小梳子、镜子，底部可以存放小毛巾。（因为我带的有洗发水旅行小样套装，所以装洗发水的地方换成了卸妆水）当然，我没有带毛巾哦，毛巾不能快速的烘干，用水湿过会变 重，不方便携带，我会用一次性洗脸巾替代，游玩中，湿巾会占重，我也选择用一次性洗脸巾代替，可以重复使用，卸妆也是可以使用这个的哦，用水泡开，给手帕大小差不多，携带方便，干净卫生。（50个/包）订购的一盒六支小样，洗发水、护发素、洗面奶、BB、防晒、三合一精华、眼霜。不是做广告哦，我只是觉得旅行可以变得更加简便，轻装上阵...评论第1天  从阜阳出发，前往湖北宜昌夷陵区说说这次旅行出发当天早晨，接到了导游打过来的电话，提醒准备或需要带的物品，设想很周到，当时脑中给导游的印象打了80分。中午12点到达阜阳集合地点，见到了帅气的潘导游，是一位二十出头的弟弟，但印象分依旧80...在等待出发的时间里，我和妹妹才发现，与我们同行的极大部分是叔叔阿姨们，同龄的加上我和妹妹只有五六个人，天呐~这可如何是好，随后想想，这样也不错，不用很赶行程，开始我所希望的那种悠闲感。正式出发喽~直到晚上11点才到达酒店，办理入住...实在太累了，妹妹拒绝入镜，哈哈好啦，晚安喽~评论第2天  长江三峡大坝、乘坐游轮过葛洲坝住宿清晨，起床简单洗漱收拾下后随妹妹一起下楼，出酒店才发现，原来居住的地方四面环山，山下的清晨有点湿潮，雾气比较重，空气很好，环境也不错，美美哒。直到第三天我才知道原来我们居住的酒店就是属于三峡大瀑布所属公司旗下的——神农驿站，酒店的设施很差，房号8206，空调遥控器里面居然没有电池，找到了电视遥控器，从里面抠了两节电池装到了空调遥控器里。空调不制暖，被子薄薄的，有点冷，床头电话是坏的，只能打进来，拨打不出去，即使拨打前台也没有办法接通，哇哦~好吧好吧，就酱紫把...今早起床的时候，我和妹妹最终还是冻感冒了，呵呵...评论早餐酒店餐厅准备了简易早餐，四种腌制榨菜、一盘包子、一盘馒头，一扎豆浆、一盆白米稀饭、茶鸡蛋。简单用餐完毕，开始了今天的旅程。评论长江三峡4分/29篇游记中提到门票¥预订门票价格：168元开放时间：8:30-18:30电话：0717-6910001地址：宜昌市夷陵区简介：长江三峡是万里长江大峡谷之一，其间有三个国家5A级旅游景区，名胜古迹众多。查看详情到达长江三峡大坝景区门口，换乘景区班车到第一个景点——坛子岭景点，外观造型似四川泡菜坛子，所以，名字由此而来。从坛子岭高台上的流水。。。坛子岭的侧面照...喷泉中间的石头是截流石，导游说，以前江里的截流石没有这么大，这是后期将石头放大了四倍后的效果登上坛子岭，可以看到长江三峡大坝的全貌，不过早晨雾比较大，看到的全景也是朦朦胧胧的。这是坛子岭下面的平台上拍摄的大坝景象，据说，大坝建成后，老百姓可以登上大坝进行游览，后来一些不法分子利用这样的机会，制造恐怖事件，现在的大坝全部封锁，不允许老百姓进入，在大坝门口，配备武装部队站岗。那些兵哥哥真的好帅哦~~~真的好可惜，没有办法站在大坝上好好的去感受它，感受它的存在，但是为了大坝的安全，为了辛辛苦苦建造出来的大坝不被恐怖分子破坏，我们只能远远的观望它...站在185平台上，可以看到大坝的船闸的位置，虽然十点多了，太阳已经升起，但江上的大雾依旧没有散去。第三站景点——截流纪念园截流纪念园导览图，最有意思的是，导览图是刻印在石头上的，刚见到的时候，特别觉得那么与众不同。纪念园内的绿化。。里面的锦鱼特别大，一度怀疑会不会成精了，哈哈...这里堆放的都是截流石...这个有点像黑洞，哈哈...里面不对外开放，据说，是存放石料之类的地方。这些机械设备特别的大，是当年用来建设大坝时使用的，一直保留至今当年工人们辛苦建筑时的情景...三峡工程拿到了好几项世界之最，真的是一项伟大的工程世界五大截流，中国占据了三次...看到这，身为中国人的自豪感由此又冒出来了。出园后，我们乘坐园区班车回到景区大门口。当当当...12点半，中餐时间到...评论葛洲坝船闸4分/3篇游记中提到门票¥预订电话：0717-6962516地址：湖北省宜昌市西陵区葛洲坝枢纽左坝头简介：欣赏大型水利枢纽工程，乘游轮体验水位落差。查看详情吃完午饭，去赶两点半的轮渡，看三峡过葛洲坝咯，从三斗坪码头出发，全程大概一个半小时左右，自然的风光造就三峡独特韵味，虽然我不太懂得去欣赏，就是俩字，美的哩..葛洲坝的照片拍的很少，上午去赶轮渡是从下游到上游 ，感受轮船的水涨船高，而我们下午感受的是水降船低...评论第3天   三峡大瀑布三峡大瀑布5分/12篇游记中提到门票¥预订门票价格：98元开放时间：08:00~17:00电话：0717-6442775地址：宜昌市夷陵区黄花乡黄花场村简介：“鄂西生态文化旅游圈”核心景区，神农架探秘的必经之地，被誉为“三峡第一瀑”查看详情从大门口到景区检票门口还有一段路程，可以选择步行也可以选择乘坐景区车，小路流水，风景美美的检票后，看见了十瀑牌坊，开始了今天的攀爬，小小的街道，两边卖的是一些小吃玩具。朗庭的一边，是一条小溪，可以自行乘伐，是自费的哦...年代久远的水车穿瀑啦，从景区买一次性雨衣还是蛮贵的，有3块、5块、10块的，淘宝好点的雨衣，包邮也挺划算的，可自行安排哦游完三峡大瀑布，此次行程全部就结束了，满满的安排，觉得时间还是不够的，很多景点都没有去过，游玩过，不免有点可惜。昨天乘坐轮渡的时候，经过三峡人家，风景真的好美，此次行程里没有这项安排，算是行程的唯一遗憾，哎...遗憾也是一种美吧...评论</w:t>
      </w:r>
    </w:p>
    <w:p>
      <w:r>
        <w:t>评论：</w:t>
        <w:br/>
      </w:r>
    </w:p>
    <w:p>
      <w:pPr>
        <w:pStyle w:val="Heading2"/>
      </w:pPr>
      <w:r>
        <w:t>3.吃的不是饭是“特色”！盘点全国独具“疯味”的九家餐厅</w:t>
      </w:r>
    </w:p>
    <w:p>
      <w:r>
        <w:t>https://travel.qunar.com/travelbook/note/7009867</w:t>
      </w:r>
    </w:p>
    <w:p>
      <w:r>
        <w:t>来源：去哪儿</w:t>
      </w:r>
    </w:p>
    <w:p>
      <w:r>
        <w:t>发表时间：2018-03-20</w:t>
      </w:r>
    </w:p>
    <w:p>
      <w:r>
        <w:t>天数：1</w:t>
      </w:r>
    </w:p>
    <w:p>
      <w:r>
        <w:t>游玩时间：2018-03-20</w:t>
      </w:r>
    </w:p>
    <w:p>
      <w:r>
        <w:t>人均花费：</w:t>
      </w:r>
    </w:p>
    <w:p>
      <w:r>
        <w:t>和谁：闺蜜</w:t>
      </w:r>
    </w:p>
    <w:p>
      <w:r>
        <w:t>玩法：美食</w:t>
      </w:r>
    </w:p>
    <w:p>
      <w:r>
        <w:t>旅游路线：</w:t>
      </w:r>
    </w:p>
    <w:p>
      <w:r>
        <w:t>正文：</w:t>
        <w:br/>
        <w:t>美食“疯”味民以食为天最近驼妞一直在为大家推荐一些看花看景的地点，在欣赏“花花世界”的同时，也要记得吃些美食哦，毕竟民以食为天~平时常去的的那些餐厅是不是已经去腻了，今天小驼为大家推荐几个有那么点不一样的餐厅。前一阵由靳东、江疏影主演的《恋爱先生》话题不断，其中剧中的黑暗餐厅也得到了人们的关注。电视剧中的黑暗餐厅，当灯光一暗，看不见自己对面坐的人，也看不见桌子上的菜，只能靠灯光亮时的记忆来摸索，体验感极强，那么现实生活是否存在黑暗餐厅呢？答案是YES!评论特色餐厅介绍木马童话黑暗餐厅类型：法国菜地址：西城区西单北大街109婚庆大楼8楼电话：010-66160336简介：“大名鼎鼎”的“黑暗主题”餐厅，环境“自是不言而喻”，“黑漆漆的一片”，却平添了“几许浪漫色彩”。进门口先在“前台点餐”，服务员也会“告知每道菜是什么”，整个过程“基本都是用手抓着吃”。菜品选料“上乘在北京就有这么一家带有童话色彩的黑暗餐厅，木马童话黑暗餐厅。在这里吃饭，你眼前的景象都是这样的。服务员都是这样的。客人都是这样进入餐厅的。不仅你的就餐体验充满特色，连餐厅主题的设定都别出心裁。餐厅的名字取自西方著名传说《特洛伊木马》，来此的食客仿佛化身为骁勇的古希腊勇士，置身幽暗而巨大的木马腹中，开始一场神秘而又奇妙的美食旅程。客人进入用餐区前需把贵重物品以及发声、发光物品存入衣柜。餐厅分为微光和暗光两个部分：微光区内布满发光微弱的月亮星辰，暗夜玫瑰在桌上静悄悄开放，非常浪漫。而暗光区，当然是不折不扣的伸手不见五指。所以都莫有暗光区的照片。关于菜品问题，小驼也还没有吃过呢，看网上的评价说好吃略多于味道差。并且有几样推荐菜品。特洛伊小牛排：算是来他家必吃的一道餐，牛排发出隐隐的“滋滋”声，飘了一鼻的牛排香气，再吃上一口，浓郁丰腴鲜嫩多汁。黑暗中主餐吃完了。芝士蛋糕：餐厅的特色甜点，样子看不见，但是入口即化，回味无穷。火龙果沙拉：吃过很多次包含多种水果的沙拉，你吃过单个水果的吗，每次都吃块状的水果沙拉，你吃过片状的么，来试试吧。木马童话黑暗餐厅地址：北京西单北大街109号西西友谊酒店八层(西单老佛爷对面海底捞楼上)电话：010-66160336 15210674978营业时间：周一至周日 11:00-22:00人均：370元为结合最近的“花”的主题，小驼也为大家找到了一个关于花的餐厅，但是这次我们不只是欣赏花，我们还可以品尝花。评论Tomacado花厨(三里屯店)1篇游记中提到地址：东三环北路27号嘉铭中心B座B1层电话：18610023354简介：芳香的花草遍及四周，营造出温馨的氛围。查看详情可能很多小伙伴有听说过这间餐厅，他2016年的时候入选为新人气餐厅TOP10.整个餐厅看起来就像一个秘密花园一般，到处都是娇艳欲滴的玫瑰花，充满浪漫的氛围。关于这家餐厅的店名，Tomacado其实是tomatoavocado的合成词，也就是番茄和牛油果。这两个食材的营养价值不用多说。除了上面提到的食材外，我们再来说一说花厨家的景点菜品。花厨调制玫瑰水首先要提到的是来到花厨每桌都会必点的玫瑰水。清新的柠檬与薄荷搭配上香甜的玫瑰花，口感清新淡雅却又透着一丝丝的香甜。友情提醒：每天仅限量20瓶呦！澳洲牛眼肉香草烤三黄鸡照烧三文鱼看完这波美图，是否已经被他家菜品颜值所折服了呢。Tomacado花厨地址：北京东三环北路27号嘉铭中心B1营业时间：周一至周五：11:00 - 21.30周六，周日：10：30-22:00联系：18610023354人均：184元评论SPACELAB失重餐厅下面小驼将要介绍的这家餐厅，厉害了！它采用的是黑科技的无人传菜系统，17秒食物从天而降。它就是SPACELAB失重餐厅。SPACELAB失重餐厅，由德国工业工作狂设计，无人上菜系统，自主点单网络支付，纯黑科技餐厅。店内的高科技发明共获得了8项专利，双回路多螺旋轨道系统，利用重力驱动，不需要制动装置，依靠轨道的螺旋角度减缓速度，最终让餐品完好地“飞”到食客面前。失重餐厅的菜品以西式简餐为主，有汉堡、牛排、意面、德国烤肠等四五十道菜品，大部分菜品是通过中央厨房进行分配，然后进入送餐轨道。三桌共用一个传菜轨道，每桌的餐垫颜色各不相同，分别为蓝、粉、黄三色。滑轮餐车也配有相应的三种颜色，顾客取走相对应颜色的菜品即可。因为特殊的滑道式的送餐方式，店内食品也分为飞行食物和人工送餐食物。小驼推荐几款飞行食物。失重烧烤汉堡：可以把盒子塞得满满当当的大汉堡。内容十分丰富，鸡蛋、鸡肉、芝士、牛肉、培根以及各种蔬菜酱料。失重迷你堡：两个小小的汉堡搭配上字幕薯条，很符合小朋友们的需求。草莓奶昔：不吝啬草莓的量，喝一口凉凉的奶味，配上草莓的甜滋滋，体会与冰淇淋不一样的口感凯撒沙拉：这里的沙拉有个绝妙之处在于沙拉几乎不需要你去搅拌了，因为在滑道上来回的摇晃就使得蔬菜上沾满了酱料。SPACELAB失重餐厅地址：北京朝阳公园路6号蓝色港湾12号营业时间：周一至周五：11:00 - 22：00周六，周日：10：30-22:00电话：010-59056269人均：145元平时我们吃饭都是在店里吃火锅，面对四四方方的桌子，坐在椅子上，是不是已经没新意了呢，下面小驼为大家介绍一个坐在帐篷里吃火锅的餐厅。评论佐佑帐篷餐厅佐佑帐篷餐厅可以说是最个性的餐厅，在咖啡馆里卖火锅，不预约吃不上，吃饭时间还限时……就是这样一个规矩多多的餐厅，偏偏服务评分:9.0，每每预约总是爆满，排都排不上。当你打电话预约佐佑帐篷餐厅时，会有一位管家与你交代就餐的细节，并且这位小管家会一直伴随你，在就餐期间有如何的需要都可以直接与小管家沟通。既然是吃火锅，火锅的种类有哪些呢？佐佑帐篷餐厅家的火锅种类有很多：韩式泡菜海鲜锅、重庆香辣、云南菌菇、泰式冬阴功等。刷锅的菜品被放进便当盒里，进门就会被赠予一束花，更有水果盒子和牛轧糖伴手礼，店里处处都透着森系的感觉。冬天这里可以吃到火锅，夏天还可以吃到用新鲜食材做出来的各类样品。小驼推荐下面几款。泰式烤鱼椒麻鸡菠萝饭小可爱冻芝士佐佑帐篷餐厅地址：北京鼓楼东大街62号(佐佑咖啡二楼)营业时间：周一-周日：17:30-22:00电话：15910724921人均：195元评论德古拉主题餐厅万圣节虽然是外国的节日，但是在中国也掀起了一波波的万圣热潮，下面小驼为大家推荐两家十分适合万圣节去的就餐场所。当你走进这家餐厅的时候，你的身份就已经被“改变”了，你就是一名血族，红色的地毯、暗淡的灯光、古老的装饰，处处充满着神秘气息。餐厅的服务员全都穿着中世纪蓬蓬裙带着面具,餐具菜品都有体现吸血鬼的元素,棺材形状的提拉米苏,獠牙形状的冰块和餐具。菜品是典型的意大利菜，菜品有多款套餐可供顾客们选择。来吸血鬼餐厅最经典的就是血袋饮品了，一共有两种口味，有蔓越莓和葡萄。下面小驼为大家推荐几款他家的经典菜品。血袋饮品来吸血鬼餐厅最经典的就是血袋饮品了，一共有两种口味，有蔓越莓和葡萄。下面小驼为大家推荐几款他家的经典菜品。血袋饮品熔岩蛋糕德古拉主题餐厅地址：武汉市松竹路楚河汉街药圣广场(尚品宅配旁，万达电影乐园营业时间：周一至周日 11:00-21:00电话：027-59230177人均：140元评论THE V这是一家吸血鬼主题的酒吧，关于吸血鬼的各种事物布满了整个屋子，从门面到店里都充满了吸血鬼的氛围。每当过节期间，店里都会装扮店内设施，符合节日气氛。喜欢吸血鬼，或者喜欢猎奇的小伙伴这里十分的适合你们。虽然是一家酒吧，但是他家的菜品十分新颖，菜品样式都让人眼前一亮。下面小驼为大家推荐几款经典菜品。人脑蛋糕手指饼干棺材蛋糕血袋饮品血袋饮品分为两种，一种是无酒精草莓口味，一种是加入伏特加的。the v地址：雍和宫大街五道营胡同42号(近地铁雍和宫站)营业时间：周一至周日 16:00-24:00电话：010-64037252人均：90元评论火车头西餐厅今年的情人节赶上了过年是不是没来得及好好过？白色情人节快到了，你们有想好到哪里过么，小驼在这里为大家推荐一家十分适合情侣去的餐厅，火车头西餐厅。火车头西餐厅，和它的名字一样，整个餐厅都建在一个火车头里。而餐厅的基础内设也和绿皮火车有些相似。而餐厅的外面是一个美丽的户外花园，与两节旧火车车厢打造了一个十分浪漫的用餐环境。餐厅有着优雅舒适的大堂，浪漫小卡座，在车厢内用餐很特别，很舒适，灯光偏暗，耳边又环绕着法国小情曲，具有法式浪漫情调风格。餐厅供应正宗的法国食品，食材大部分都是法国空运过来，美食结合现代的菜肴和原创设计，具有传统和正宗的法国口味。餐厅一直坚持100%的法国口味。下面小驼为大家推荐几款特色菜品。法国进口生蚝法式烤蜗牛法式鸡胸法式海鲜拼盘火车头西餐厅地址：广州市荔湾区沙面北街1号之一（文化公园E出口附近,近人民桥）营业时间：周一至周日 11:00-23:00电话：020-81218882人均:149元评论屋根里女仆主题日料餐厅现在随着动漫的不断普及，这个世界也因动漫被分为了几个次元，也出现了很多新兴的职业，例如coser。现在也有了二次元餐厅，例如女仆餐厅。女仆餐厅，顾名思义，餐厅中的服务人员均会打扮成女仆的样子。现在女仆餐厅好像有些普遍了，但这家年头久，也算是鼻祖级的了。并且店内有很多的装饰手办，还放着动漫的音乐，是一个充斥着二次元元素的餐厅。偶尔还会有可爱的女仆宅舞表演哦除了体会这里二次元的氛围，我们还能品尝到地道的日料。下面为小驼推荐~可爱女仆蛋包饭鱼片拼盘火锅屋根里女仆主题日料餐厅地址：北京朝阳区麦子店西街39号五轮馆内（近三全公寓和亮马桥同一首歌营业时间：周一至周日 11:00-14:30 17:00-24:00电话：010-64610221/13051295804人均：108元评论放翁酒家7篇游记中提到地址：夜明珠路南津关三游洞桥头电话：0717-8862179查看详情最后为大家推荐一个，从名字就带着江湖气息的酒家，放翁酒家，听着像不像是归隐深山中的酒家？他的位置还真的就在山里，并且是藏在山洞里。放翁酒家位于宜昌市三游洞正对面独特的岩洞之内，因南宋诗人陆游（号放翁）曾到此饮酒、品茶、作诗而得名。很多景点都建设了山涧中的栈桥，那你悬在山涧中吃过饭么？酒家依山环洞修建曲道，站在道间可以望见远处三峡风光，结合溶洞钟乳之秀美，令人流连忘返。品着长江肥鱼，吃着三峡土菜，喝着宜昌名酒，观看峡口风光，陶醉其中。除了白汤肥鱼，小驼再为大家推荐几道菜。野菜饼树蛙田七菜放翁酒家地址：宜昌市夜明珠路南津关三游洞桥头营业时间：周一至周日 09:30-20:00电话：0717-8862179人均：141元看了这么多家与众不同的餐厅，是不是和小驼一样已经厌烦了循规蹈矩的普通餐厅了呢，快从中找一家餐厅尝试一下吧！评论</w:t>
      </w:r>
    </w:p>
    <w:p>
      <w:r>
        <w:t>评论：</w:t>
        <w:br/>
        <w:t>1.好</w:t>
      </w:r>
    </w:p>
    <w:p>
      <w:pPr>
        <w:pStyle w:val="Heading2"/>
      </w:pPr>
      <w:r>
        <w:t>4.四月的诗，北方的歌，一路向北。</w:t>
      </w:r>
    </w:p>
    <w:p>
      <w:r>
        <w:t>https://travel.qunar.com/travelbook/note/7017517</w:t>
      </w:r>
    </w:p>
    <w:p>
      <w:r>
        <w:t>来源：去哪儿</w:t>
      </w:r>
    </w:p>
    <w:p>
      <w:r>
        <w:t>发表时间：2018-04-03</w:t>
      </w:r>
    </w:p>
    <w:p>
      <w:r>
        <w:t>天数：11</w:t>
      </w:r>
    </w:p>
    <w:p>
      <w:r>
        <w:t>游玩时间：2018-04-03</w:t>
      </w:r>
    </w:p>
    <w:p>
      <w:r>
        <w:t>人均花费：15000 元</w:t>
      </w:r>
    </w:p>
    <w:p>
      <w:r>
        <w:t>和谁：独自一人</w:t>
      </w:r>
    </w:p>
    <w:p>
      <w:r>
        <w:t>玩法：摄影,徒步,人文</w:t>
      </w:r>
    </w:p>
    <w:p>
      <w:r>
        <w:t>旅游路线：</w:t>
      </w:r>
    </w:p>
    <w:p>
      <w:r>
        <w:t>正文：</w:t>
        <w:br/>
        <w:t>依然是说走就走～预告片樱花🌸桃花盛开的四月天～高铁和动车为主的一次出行！市区内几乎全部都是滴滴快车或专车出行！北京！北京！天津幸福🎡！评论南昌忙碌度过的2天第一天凌晨……重庆江北国际机场电话：023-966667简介：重庆江北国际机场位于重庆市郊东北方向21公里，年旅客吞吐量1000万人次、候机楼高峰小时旅客流量8000人次,占地面积为4500亩。查看详情凌晨5.30抵达机场，机票花费650！评论T2地址：Shop 14 556 Chapel St South Yarra Victoria 3141 Australia电话：+61-3-98271545查看详情凌晨就出发！此时的机场人已经很多了～评论南昌昌北公交站这次坐的机场大巴，哈哈，价格很实惠，15元一人，感觉还不错街景评论南昌之星摩天轮25篇游记中提到门票¥预订门票价格：50元开放时间：周一至周日 08:30-21:30电话：0791-83722061地址：南昌市红谷滩新区赣江南大道1号(近南昌国际展览中心)简介：南昌最具浪漫气息的地标之一，可远观城区，俯视赣江。查看详情南昌之眼！滴滴车费60几评论南昌融创万达嘉华酒店4篇游记中提到¥468起预订电话：0791-87339999地址：南昌新建区红谷滩新区南龙蟠街555号简介：南昌融创万达嘉华酒店坐落于九龙湖新区万达城，毗邻万达茂、主题公园。 酒店拥有典雅舒适的客房和套房；房间内现代化生活设施应有尽有，每间客房均配备舒适无比的“万达嘉华之床”及“妙梦”系列，让你徜徉在梦境的查看详情定错房了，这里真心远！环境尚可价格其实很实惠，400多一天，网上订的，除了位置偏僻。。。其余都很好。。可惜定错了。。只能来打个卡午饭，美团外卖～特色拌粉，味道还不错评论南昌富力万达嘉华酒店1篇游记中提到¥613起预订电话：0791-82228888地址：南昌青山湖区凤凰中大道1000号简介：南昌富力万达嘉华酒店地处市内凤凰中大道繁华商业地段，毗邻红谷滩万达广场，信步可达周边各休闲娱乐场所。酒店距红谷滩秋水广场约5分钟车程，交通极为便利。 这里的客房与套房设计时尚，优雅舒适；雍容华贵的餐厅为查看详情酒店外观滴滴快车重新打回红谷滩中心区域重新定的万达嘉华。。。贵死啦，750一天，住2天这个柜子很神奇天气还行酒店房间外景，一般般下午，忙里偷闲，出门小逛一圈晚餐9.30外卖，味道一般，居然这点花了50.话说现在的寿司还是成都的好吃忙完了就泡个澡吧！第二天一大早～早餐……不好吃，这家酒店还是不行下午去附近洗了个头，洗的将就，30泡个澡放松一下！明天宜昌！评论宜昌充实繁忙的1天南昌西站电话：0791-95105105简介：是中国特大型铁路枢纽站之一，与南昌站共同承担南昌的铁路客运，是沪昆客运专线的重要枢纽站。查看详情仅供搞笑。。一大早起来像在打仗一样！没想到清明节的客运这么爆满啊！早上在酒店门口叫车叫了半个小时没人接！！！后来好不容易加价叫了个车，南昌的司机是真心坑的，然后酒店门口又被人强行拼车。。。一路过去拥堵无比，眼看着只剩半个小时，心情无比紧张！！！！车费被敲诈100酒店负责帮客户叫车那个人也很势力，之前让他先帮我安排，结果他说人家赶飞机，赶时间，说得好像赶动车就不赶时间似的，而且这家酒店设施也很一般，真心不咋的，下次不住这家了～哼清明时节雨纷纷～最美的风景在路上？路上的风景。。开得好慢，还没我开车快。。。评论湖北宜昌坐了5个小时多的车……人都晕了……下来外面正下着中雨……清明时节果然到处都是雨纷纷的呀～美团外卖走一个，又贵又难吃……不敢恭维真的，这么点80几，还特难吃评论宜昌金德瑞国际酒店¥0起预订电话：0717-7259999地址：宜昌西陵区东山开发区发展大道16号简介：金德瑞国际酒店位于东山开发区的黄金地段，毗邻汉宜高速公路入口，距宜昌CBD仅几分钟车程，与三峡大坝仅相距45分钟车程，交通便利。 金德瑞国际酒店为“美丽中国·幸福宜昌”宋祖英全球巡演宜昌站指定接待酒店；邰丽查看详情这次房间是客户帮订的，估计是有协议价吧，觉得很差……将就住吧……别奢求太多。。。。评论水悦城购物中心1篇游记中提到电话：0717-6689999地址：宜昌市开发区发展大道13号查看详情就在酒店旁边，借了把雨伞，步行到达～原来这就是 水 的含义。。本来是想买件羽绒服的。。。。。因为宜昌今天真的冷！一不小心就买成牛仔裤和皮衣啦！主要买帅气。。。🤣🤣🤣研究了大半天北京酒店攻略。。。。晚餐，就在酒店送餐服务，味道一般，炒饭太难吃了，番茄炒蛋居然放蒜粒。诡异。。。宜昌夜景，外面冷～房间自嗨呗～临时接到通知！明天的行程！第二天醒来…上午10点左右第二天的午餐～必胜客，味道一般，不难吃已经很不错啦🤣🤣评论宜昌东站临时改签！计划赶不上变化哦～评论荆州短暂停留半天荆州站阳光，载着好心情，这才是旅行的意义～热爱每一次旅行，因为旅行是打破生活常规，突破以往的交通工具，提着大大的行李箱，载着每一个梦想与希望，去寻找诗和远方……速度抵达！！！！繁忙的节奏傍晚7点14分……评论荆州站忙完取到票🎫临时身份证😓广场门口晚餐……高铁站2楼将就吃咯，味道一般般。。。因为临时接的通知又要去漯河，于是只有改签+退票了！荆州−漯河的班次只有2班，且最近2天都无票了，于是今晚只好回武汉去睡啦！武汉的酒店就在高铁旁边。。巨贵无比，400多的快捷酒店，唯一优点据说是不用打车。。。很无聊的候车中～哈哈有点流浪者得气质～哈哈评论武汉成了我的中转站。。。武汉站电话：027-81068888简介：武汉火车站，位于中国湖北省武汉市青山区，毗邻三环线，为武广客专的综合交通枢纽和3个始发站之一，现为高铁站。查看详情原本是打算去看看武大的樱花和转悠东湖磨山景区，还有那个武汉最文艺的街道。。看来这次又无缘武汉啦～记得上次也是匆匆路过，连热干面都没来得及尝尝呢。。。评论one night in WuHan康铂酒店(武汉黄鹤楼复兴路地铁站店)3篇游记中提到¥0起预订电话：027-86603777地址：武汉武昌区复兴路36号简介：酒店位于武汉市复兴路紫阳湖畔的复兴大厦，正对海达广场，周边有多家餐饮、美食、酒店。酒店临近武汉大型茶叶市场陆羽茶都，周边有辛亥革命纪念馆，方便前往武汉知名景点黄鹤楼、长江大桥、小吃一条街户部巷、司门口查看详情这是一家巨坑爹的酒店！飞猪上订的，花了400多，虚假宣传说就在动车站旁，不用打车，结果骗人，结果超级难找，走死我了，最后打的个专车去的，服务态度又差，坑爹！超级小！千万别住！整个人都不好啦！。。。评论武汉站电话：027-81068888简介：武汉火车站，位于中国湖北省武汉市青山区，毗邻三环线，为武广客专的综合交通枢纽和3个始发站之一，现为高铁站。查看详情第二天一大早。。痛苦的起床！全身酸软，没睡好😷本来叫了一个滴滴。。。司机很可恶的点到达目的地可是又叫我取消说太堵了。。无语啦，取消还扣我4元。。后来跟着别人不行走过去。。。只想说真的远。。昨天也没睡好，因为凌晨酒店实在太吵。。又冷。。总之这家酒店就是一场噩梦。。。以后什么高铁旁的酒店，统统都不喜欢了！出来看到天气还不错～心情顿时好了起来～早餐没有在破酒店吃，在取票的路上吃了碗热干面。。。感觉味道一般！芝麻酱放太多了吃起来感觉有点闷。。无辣椒吃起来怪怪的。。价格小贵，因为是在高铁站嘛……感觉面的口感还不错，可是佐料不行……人工通道排队，取票……临时身份证取票过安检真心累😓评论即将踏足一片新的领域……漯河西服务区-餐厅1篇游记中提到地址：马皇线北50米查看详情等高铁，冷死我啦高铁比动车高级的多感觉可以，还不错路上的风景…可以评论漯河悠闲轻松的1天建业福朋喜来登酒店1篇游记中提到地址：漯河市郾城区嵩山路西支6号（国际会展中心西侧）电话：03952566999查看详情这家酒店很良心啊～才400块就能住五星，和昨天的400破烂小快捷简直形成了鲜明的对比！酒店门口的桃花正盛开着……房间尚可，性价比高，虽不及大城市的五星豪华气派，但是这个价位真心不错啦三生三世，十里桃花，哈哈～🌸🌸阳光明媚喜欢哈哈，依次介绍河南美食！四季豆焖面，面皮包羊肉串，大盘鸡，40块钱绝对管饱，物美价廉，分量十足，别有一番风味儿噢~🙉🙉可以午饭美团外卖下午忙完叫的美团外卖，分量多到没吃完～一阵忙碌以后……下午出去洗了个头，然后悠闲的转悠～这一刻，放下所有的事情，难得的一份清闲～阳光正好，天很蓝，你很美～评论漯河会展中心出门晒晒太阳，很多人在这儿放风筝，不远处还传来阵阵戏曲声，感觉这是一座悠闲慢节奏的小城市呀～嗯，时间过得好慢～不习惯。。😓明天就去北京啦！！！评论关于北京。对于北京的期待。不怕大家笑话，长这么大还没有去过首都，过去的时光里大多数时候都过着守拙归隐的生活，然而在逐渐奋斗的岁月里亦在努力地给自己创造着更好的物质生活。北京，这是我离你最近的一次了。明天，我要揭开你的面纱。(此3张图摘自网络，仅为配图所用)故宫估计不会去。😓评论漯河西站滴滴快车服务态度很好，小城市的司机就是不一样～成功取到🎫，出发！哈哈～还可以评论北京开启暴走模式的3天！第一天！北京西站电话：010-63216253简介：1996年初竣工的北京西站，是亚洲规模最大的现代化铁路客运站之一。北京西站是京九铁路的龙头工程，这里开出的旅客列车可直达香港九龙。下午坐了接近4小时的火车，终于抵达！下了火车之后的第一感觉是……这个火车站……额……怎么感觉那么旧啊……人真的特别特别多！天气不错，阳光明媚，可是为了打车，也是吃尽了各种苦头，特别辛苦不容易！本来是打滴滴，可是司机说那儿不让载客，且我又定错了位，电话里说半天也说不清楚，最后让司机取消他也不肯，自己白贴了4块狂晕……走了很久的路，到了排队出租车的，一看密集恐惧症，人实在太多了，算了还是叫滴滴，第二次也失败了……又是定错位，好在这次客服帮我取消了，最后一次是司机让我去楼下停车场等他，真心很不容易，提着重重的行李，问路，到了地下停车场电梯口，站在路边等司机，半天不见车影，同时又被一个要进来的车嫌弃让我别站那儿挡路，我狂晕，那也不叫挡路好嘛？！开的也就一很破的车，还那么拽，但是想想毕竟在人家的地儿，也就忍了，啥也没说……后来等了很久，差不多为了打车都耽误了一小时，终于等到车了，此时下午3点，没想到白天的北京已经那么堵了，导航显示很近的距离，却开了足足40几分钟啊！评论全季酒店(北京安定门店)1篇游记中提到¥278起预订电话：010-84066266地址：北京东城区车辇店胡同甲11号简介：全季酒店(北京安定门店)地处于北京胡同区保存完好的锣鼓巷以北——车辇店胡同甲，毗临地铁2号线安定门站和5号线雍和宫站，周边临近东直门购物中心、东直门商圈和王府井步行街。酒店至北京各景点均有直达公交地铁，交查看详情终于到了！没想到白天车也这么多……酒店的大堂也很诡异，从后门进，下负一层，电梯特小，窄……感觉心里不是滋味……好不容易办好了入住，进了房间发现环境还不错，网上看了起码半天的网评才淘到这一家，据说是地理位置优越～在二环以内？！从窗户里望出去，酒店外的砖瓦房，有小时候的记忆～房间很新，床也还行，感觉环境不错～啊～累死我了放下行李，迫不及待的就想出门了！！！评论安定门地铁口煎饼摊类型：零食地址：安定门地铁A出口出门！还没吃饭，找不到吃的，正好一个小摊排了几个人，酒店楼下的烤冷面！第一次吃，类似于鸡蛋饼，味道还行～价格10块好像是……成品评论钟楼40篇游记中提到门票¥预订门票价格：15元开放时间：9:00--17:00（16:40停止售票）地址：北京市东城区钟鼓湾临字9号简介：绿琉璃顶重檐正方形建筑，钟声宏亮浑厚。查看详情本来想打滴滴，后来一个热心的老奶奶跟我说就在前面坐xx路，心想着那就试试公交呗！上了公交发现不能用手机支付……狂晕……北京这么一线的城市，竟然没有支付宝刷公交卡……厚着脸皮找另一位老奶奶微信套了12块钱，付了钱以后，大家都很热心的给我讲路线，下了车怎么走……虽然没听明白，可当时心里还是温情流动的……下了以后步行没多久就看到了这个钟楼……评论烟袋斜街253篇游记中提到门票¥预订门票价格：免费开放时间：全天电话：010-64001606地址：西城区简介：京味儿十足的一条繁华老街，逛逛钟表铺、毛笔铺、老字号小吃店。查看详情没有多久就到了，然后我发现这里……不好玩！街景评论南锣鼓巷781篇游记中提到门票¥预订门票价格：免费开放时间：全天地址：北京市东城区南锣鼓巷胡同简介：老北京胡同与小资情调结合，文艺青年的必逛之地。查看详情不好玩，人多，密集恐惧症啊随拍评论后海公园251篇游记中提到门票¥预订门票价格：免费开放时间：全天地址：北京市西城区松树街1号简介：什刹海的组成部分，白天胡同京味十足，夜晚酒吧霓虹闪烁。查看详情后海第一眼！这个地方我看是个网红点，主要因为老炮儿拍摄地点而红，而且我北京的朋友也极力推荐一定要来这里感受老北京的气息……坐这个人力三轮，有地道老北京师傅给我讲解历史，绕着整个转悠了一圈，花费80，听纯正的京腔感觉挺有意思～时光变得很悠闲～柳絮纷飞～老炮儿拍摄地点什刹海三轮车师傅帮我拍的，技术请忽略😓评论什刹海398篇游记中提到门票¥预订门票价格：免费开放时间：全天电话：010-83222231,010-66125717地址：北京市西城区东起地安门外大街北侧、南至新街口北大街、西至新街口豁口、北至钟、鼓楼的区域简介：历史街区簇拥的优雅湖泊，环境优美，也是北京夜生活的核心地带。查看详情对后海的酒吧没兴趣，本来想找点吃的，却发现吃的异常的少……还是转换地点吧！感觉很苏州园林的感觉胡同，其实我们南方也有很多呀😓😂评论恭王府411篇游记中提到门票¥预订门票价格：40元开放时间：旺季4月1日-10月31日8:00-17:00;淡季11月1日-次年3月31日9:00-16:00电话：010-83288149地址：北京是西城区前海西街17号简介：曾经和珅的宅邸，也是如今保存完整的王府。查看详情闭园了……本来想进去参观一下的呢评论银锭桥23篇游记中提到门票¥预订门票价格：免费开放时间：全天开放地址：北京市西城区烟袋斜街甲75号简介：旧时“燕京八景”之一，游玩后海的必经之地，充满了历史感。查看详情评论天安门广场969篇游记中提到门票¥预订门票价格：免费开放电话：010-65118729地址：北京市东城区长安街（天安门和正阳门之间）简介：伟大祖国的标志，早起看一场庄严肃穆的升旗仪式，瞻仰人民英雄纪念碑。查看详情出来呢正值高峰期，5.6点，于是决定，步行坐公交，足足站着等了半个小时，真的很堵车！好辛苦啊～经过了一个多小时的堵车，终于到了！一下车便发现……这一片变得戒备森严！天安门的城墙外～晚上往回走的时候拍的挺壮观的呢！天安门比照片好看呢！哈哈，虽然拍的很瓜，可是还是挺开心的！出来的时候只能从地铁口出来，我坐不来地铁呢，以前会坐，可那都是2.3年前的事儿了……真心坐不来，于是又步行上来准备打车！评论三里屯46篇游记中提到门票¥预订地址：北京市朝阳区三里屯北路东侧简介：北京时尚潮流生活的地标，想要体验京城夜生活，更是不得不去。查看详情打车也是特别艰辛！一共打错了3次，都是定位失败，北京出租车不好打，基本没看到空车停靠的，交通对于我这类人来说真的堪忧！到了以后感觉一般，没得成都的修的好！而且晚上一下子就变得好冷好冷～所以就不想逛了……酒吧，没兴趣！评论王府井140篇游记中提到门票¥预订门票价格：无需门票。开放时间：王府井地址：北京市东城区东长安街北侧简介：国际化大型商业区，北京逛街购物的老牌胜地。查看详情又叫了个车去王府井，主要想吃点东西，这张是在路上拍的到了以后，感觉一般，没有上海的南京路步行街好看……冷……累……饿……熙熙攘攘的街道找了半天没发现有什么吃的，诧异的发觉连餐馆也很少………………………………无奈之下的选择才吃这个……因为真的没什么吃的啊！！！！贵死了20走了一圈，腿已断！在这里叫了个车，我已经放弃寻找食物了，此时已经快被大北京的风吹得冷死啦～滴滴一下，等了很久才出发…………………………回到酒店，又冷又累～明天去吃烤鸭吧！评论第二天！玉渊潭公园51篇游记中提到门票¥预订门票价格：2元，樱花节时门票10元。开放时间：6：30-20：30电话：010-88653800,010-88653775,010-88653804地址：北京市海淀区西三环中路10号简介：北京的赏樱胜地和放松佳处，林中小憩或泛舟湖上都让人心旷神怡。查看详情早上没有快车，只好叫专车，从酒店过去又是堵，花了60几，司机竟然从一个很诡异的地方让我下车，并且这是一个后门………………但是里面呢，还不错门票10元很良心，就是早上专车过去花了60哈哈，春天来了，又到了什么的季节了哦～🌸近来发现满园春色关不住呀～很漂亮我很喜欢花，这样的天气，赏花也是人生一乐趣～10块钱，买了一个棉花糖虽然来游玩的老年人比较多，可是年轻人也不少哦～这里还是挺不错的！让游客帮拍的，人太多了，没办法呀～本来是想来看樱花的，可是确实是错过了……没办法啦，看看别的花儿也不错啊！心情明媚！这个地方感觉比后海舒服一些！中午，出来了……可是要走到打车的地方，又要走很远～痛苦呀终于可以打车了，滴滴专车去吃烤鸭！评论四季民福烤鸭店(南礼士路店)1篇游记中提到地址：南礼士路44号电话：010-68036590查看详情中午客户请我吃烤鸭，味道一般般，还没重庆的好吃，这一顿就吃了460！在北京当地小有名气，还要排队京味儿🤣🤣🤣感觉。。。。。菜单做得还不错！味道不敢恭维烤鸭，太油腻了，个人觉得真没重庆的好吃～不好吃小吃，味道一般酸的汤，不好吃只有这个还可以牛肉，不好吃，味道怪怪的赠送的驴打滚，只有这个味道还可以。。。吃完叫了个快车回酒店先休息一下，这个位置还比较好叫车！回去路上依然把我堵😢……下午本来还想去逛故宫的，可是网上一查，今天周一故宫闭园了，只好下次再去故宫啦！临时决定去天坛逛逛，本来想去198工厂，可是太远了又懒得跑了。。。。评论天坛561篇游记中提到门票¥预订门票价格：成人票15人民币/优惠票7.5人民币；60岁以上老人持老年优待卡或相关证件免费入园(大型活动除外) ; 6周岁(含6周岁)以下或身高1.2米(含1.2米)以下的儿童凭有效证件实行免票;军人或武警官兵(含退休、残疾军人)凭有效证件免费入园，持革命伤残军人证的伤残军人免费入园;残疾人持残疾证免费入园;离休人员凭本人离休证免费入园。电话：010-67012402,010-67013036地址：北京市东城区天坛路甲1号简介：明清时期皇帝祭天之处，建筑精巧奇特，还可以参观祭天仪式表演。查看详情从酒店打的专车过去，花了60几……………………门票买的套票，37随意逛逛吧～又是体力活儿哟树的年轮挺好看的走死我了脚踏实地评论祈年殿22篇游记中提到门票¥预订门票价格：旺季：15元；淡季：10元开放时间：旺季：6:00-21:00；淡季：6:30-21:00电话：010-67012483,010-67013036地址：北京市东城区天坛内东里7号天坛公园内查看详情随意逛逛，感觉一般吧人挺多的，来自各地的人，北京来游玩的外国人也挺多的！祈年殿祈福咯！评论北二环城市公园1篇游记中提到门票¥预订门票价格：免费地址：北京市西城区旧鼓楼大街到雍和宫大街之间的北二环南侧查看详情从景区出来，走了一阵又叫了个车回酒店，这一趟，堵的我彻底没有任何心情玩耍了，高峰期，又是什么交通管制，足足开了1个多小时哟～堵堵堵堵堵真的觉得北京是全国最堵的城市，而且车也不好打个感觉很郁闷，下次都不敢随意来北京玩了……真的好累啊明天的酒店涨价啦～之前订成450一天，明天的房费是565，狂晕……住这里其实超级堵！明天去长城，我报了一个团，不知道怎么样，试试吧！主要担心我的体力呀……评论第三天！长城！地铁北土城站1篇游记中提到门票¥预订门票价格：免费简介：北土城站是北京地铁系统中的一座换乘车站，规划建设阶段曾称熊猫环岛站，北京地铁8号线与北京地铁10号线交汇于此。查看详情北京的东南西北要把我弄晕[晕][晕][晕]天气依然很好，就是风特大～早上9点，步行到酒店楼下吃早餐～还是只有吃这个烤冷面早上打的滴滴快车过来，还不算堵，就是北京的不论是快车还是专车都感觉车很破烂，坐着真心很老火～～～～抵达昨天报团约定的集合地点！此时风真的好大～评论八达岭长城87篇游记中提到门票¥预订门票价格：旺季：40元；淡季：35元开放时间：06:30-19:00 (4月1日-6月30日,9月1日-10月31日 周一-周日) 07:00-18:00 (11月1日-次年3月31日 周一-周日) 06:00-19:30 (7月1日-8月31日 周一-周日)电话：010-69121383,010-69121226地址：北京市延庆区八达岭镇简介：“不到长城非好汉”，这里是长城的精华部分。查看详情路上的风景～跟团包含路费，索道费，门票一共245，感觉还可以，第一次跟团，今天人不多，不用排很久的队，车上一共就11个人，很舒服，导游人也挺好的。路上经过了居庸关长城等等～买了个口罩，因为风确实打～感觉人都快被刮倒了～还买了20块钱的帽子～今天风大坐不了空滑，坐的地滑～抵达！风景不错天高云淡，望断南飞雁。不到长城非好汉，屈指行程二万。🇨🇳😉😃没想到最想看的樱花，最后是在长城上看到的～长城上的樱花好美～很漂亮长城对于我这样的人来说，根本就不用爬哈，哈哈风景壮丽！门票午餐，小卖部买的汉堡20，还吃了根8块的烤肠，6块的酸梅汤饮料～评论鸟巢（国家体育场）569篇游记中提到门票¥预订门票价格：成人参观门票：40元开放时间：旺季：9:00-20:30；淡季：9:00-17:30电话：4000002008地址：北京市朝阳区国家体育场南路1号简介：08年北京奥运会的标志建筑，众多体育赛事和演唱会的举办地，是北京的新地标。查看详情下午4点回到鸟巢附近下车解散，远观一下就好了，风太大，腿太软～评论新奥购物中心13篇游记中提到开放时间：10:00-22:00（夏）,10:00-21:30（冬）电话：010843711224008187770地址：北京朝阳区 湖景东路11号查看详情在北京终于找到一家正常的商场🙄️🙄️午餐必胜客，将就吃后来又在里面找了家理发店洗头58，洗的一般般，价格真贵………………好在商场有来电，可以还充电宝，又借了个新的，把电充满了评论鼓楼东大街5篇游记中提到地址：东城区鼓楼东大街查看详情回来坐的地铁，貌似终于会坐地铁了！不用换乘还好，只是下来看到小黄车只能望其生无奈～骑不来呀～～～～貌似终于会坐地铁了。。。有进步出来风依旧好大～头发全被吹乱～评论全季酒店(北京安定门店)1篇游记中提到¥278起预订电话：010-84066266地址：北京东城区车辇店胡同甲11号简介：全季酒店(北京安定门店)地处于北京胡同区保存完好的锣鼓巷以北——车辇店胡同甲，毗临地铁2号线安定门站和5号线雍和宫站，周边临近东直门购物中心、东直门商圈和王府井步行街。酒店至北京各景点均有直达公交地铁，交查看详情滴滴快车回来楼下买到重庆的烟～出来一趟好不容易遇到有卖神秘花园的……听着安和桥，想起这几天里匆匆路过的风景，看着那些骑行的人们，脑海里浮现了朴树在后海平静唱歌的画面，北京是一座偌大的城市，四处都充满了古典的气息，追溯历史，遥想烽火台上的战火硝烟四起～明天就要离开，静静地路过，所以，你好北京，再见👋每一次旅行都会有新的写作灵感，关于文字，羞于很久没有触摸，现在的功底一落千丈，心中却依然热爱满溢，愿走过的每一步，路过的每一道风景都能留下自己的印记。明天就去津城玩啦～评论津城津津有味的2天～第一天北京南站电话：010-51867182简介：北京南站作为京津城铁以及京沪高铁的始发站和终到站；是集高速铁路、城际铁路、城市轨道交通与公交、出租等市政交通设施于一体的大型综合交通枢纽站。查看详情早上快车又叫不到优享也没有……最后还是只有叫专车！😓酒店小堂等待中……😓这是什么鬼？！抵达，又把我扔停车场，车费花了87，居然还想让我给停车场车费，我果断拒绝了！聪明才智的我很快就历经重重安检和关卡找到了人工取票口！此时心里痛恨偷我钱包的小偷一万遍！终于取到！北京南站是真的大……比武汉那个火车站还要大～规模大小基本和机场差不多大了～但是人也特别多，密集恐惧症，闷热～想快点到天津！！！！午餐，很艰辛的提着箱子走到2楼去吃的德克士……鸡肉卷，一共花了37～～～～北京，真的让人爱不起来啊～～～～此去经年，下次应该不会轻易再来了～～～～～评论天津站电话：022-60536053简介：天津站，俗称天津东站，是中国建成最早的火车站，又叫老龙头火车站。查看详情抵达！一等座的人素质也不咋地，车上吵死人了打的优享，司机服务态度恶劣，车破烂～老火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服务态度一般，1点过了居然都还没房间，狂晕～一般感觉，将就住～🌸1200一晚上，猪2晚，明早加了个早餐158，感觉房间有点旧。。。评论新世界百货4篇游记中提到开放时间：周一到周四10：00-21：30 五六日9：30-22：00电话：022-58391200地址：天津南开区东马路138号简介：地处天津繁华路段，交通发达，适合各年龄段的消费人群。查看详情滴滴快车打到这里来借了个充电宝，车费10几块钱，天津的交通让我感觉舒畅多了，就是车破～评论五大道347篇游记中提到门票¥预订电话：022-23307222地址：天津市和平区成都道以南，马场道以北，西康路以东，马场道与南京路交口以西的一片长方形地区简介：众多风云人物的寓居之处，在栋栋洋房之间看旧日津门缩影。查看详情滴滴快车继续走一个，车费好像20几，过去还算方便，小堵，比北京好一万倍～路上的风景还不错哦！哈哈，第一站😄这儿确实还不错～漂亮，原谅我懒得处理图片了随意逛了逛，感觉很惬意落樱缤纷，人不多，很舒服～很有特色，感觉异国风情可以，比北京风景好逛完又继续滴滴快车前往意式风情街评论世纪钟广场118篇游记中提到门票¥预订门票价格：免费开放时间：全天地址：河北区海河东路世纪钟广场建国道1号简介：天津地标，大钟庞大而精密，是很多游客合影留念的必到之处。查看详情路上经过评论意大利风情区356篇游记中提到门票¥预订门票价格：免费电话：022-86259967地址：天津市河北区，东起五经路，西至胜利路，南起博爱道，北至建国道简介：古老典雅的红顶意式建筑群，漫步其中，仿佛置身欧洲小镇。查看详情在这里下的车，进去简单听了一下喜欢喷泉可以从咖啡厅出来的门口点了杯卡布奇诺，感觉悠闲～🌸随意拍拍～今天是此行出来过得最悠闲的一天啊～还可以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再一次回到酒店，看到小点心和夜床服务感觉挺开心的，滴滴快车回来很近，在天津旅游有一个好处就是交通便利不堵车，景点之间相距超近！颇有兴致的化了一个妆！心情美美哒～穿上酒店的和服再拍几张！评论天津之眼摩天轮307篇游记中提到门票¥预订开放时间：9:30-21:30电话：022-26288830地址：天津市河北区三岔河口永乐桥上简介：天津的美丽地标，拍摄夜景、乘坐观光都十分浪漫。查看详情哇塞，人超多，此时7点20！虽然排了很久很久，虽然腿很酸软，可是伴着欢快的音乐节奏在人群之中感觉得到一种欢快～大家都很期待～洋溢着一种快乐的感觉！漂亮抓人拍照！排排排好不容易排到一半的时候中途放出这个公告，大家都以为白排了……后来问了下保安说能坐上，十分庆幸！排了1个半小时，终于快到了！进去咯～成功买到票！70一个人没想到进去了还要排……………………终于上车咯！！！！开拍！哈哈，我最喜欢拍照了～夜景还是挺不错的～夜景还是可以天津是一座悠闲的小城市～比北京的匆忙拥挤人群让人感到舒适！人生之中应该打破常规勇敢地去做一些平常不会做的事，比如颇有兴致地花一下午时间认真地画一幅画，比如兴致勃勃地排2个小时队坐幸福摩天轮🎡，会让你体验到平常不一样的乐趣，在摩天轮上认识来自东北的小伙伴们，很开心～beautiful night～[月亮][月亮][月亮]🎠🤹🏻‍♀️🤗😉😃🌸🍒来自东北的小伙伴噢～开心😃没有白排，不虚此行！评论海河113篇游记中提到门票¥预订开放时间：9:00-20:30地址：天津市河东区简介：海河两岸汇聚了天津最精华的街景，夜晚景色绚烂迷人。查看详情坐了摩天轮下来，漫步海河，挺有小资风情～随便拍几张～评论美团外卖东北烧烤！味道还可以，物美价廉！评论第二天！海河餐厅（悦榕庄酒店）1篇游记中提到地址：天津市河北区海河东路34号海河悦榕庄酒店一楼电话：022-58619999查看详情加158吃了个早餐，味道很一般～将就吃～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回到房间打扮一下又准备要出门咯～🌸评论瓷房子280篇游记中提到门票¥预订门票价格：50元电话：022-27123366地址：天津市和平区赤峰道72号(近和平路商业街)简介：精美的中国古代瓷器密密麻麻贴满墙壁，奢华和创意程度令人惊叹！查看详情滴滴快车过去，车费10几，门票50！开拍！！！哈哈，这个地方好玩～不错，有意思～评论西开教堂199篇游记中提到门票¥预订门票价格：免费开放时间：5:00-16:30电话：022-27811929地址：天津市和平区西宁道9号简介：天津主教堂，参观繁复精美的建筑和雕塑，还可以参加弥撒活动。查看详情随便拍几张～好看评论星巴克(天津湾店)1篇游记中提到地址：南北大街1号凯德MALL天津湾购物中心1楼电话：022-88269964,022-88269884查看详情门口对面星巴克坐一坐，晒太阳，喝咖啡，柳絮纷飞～～～～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滴滴快车，回来休息一下～评论古文化街250篇游记中提到门票¥预订门票价格：免费电话：022-27356128,022-27339666地址：天津市南开区，南门在水阁大街与古文化街交口，北门在通北路与古文化街交口简介：天津老字号店铺和手工艺品集中地，逛街购物、品尝美食的好去处。查看详情随意逛逛～吃吃小吃～🌸评论</w:t>
      </w:r>
    </w:p>
    <w:p>
      <w:r>
        <w:t>评论：</w:t>
        <w:br/>
      </w:r>
    </w:p>
    <w:p>
      <w:pPr>
        <w:pStyle w:val="Heading2"/>
      </w:pPr>
      <w:r>
        <w:t>5.躲避人群 看本色山河</w:t>
      </w:r>
    </w:p>
    <w:p>
      <w:r>
        <w:t>https://travel.qunar.com/travelbook/note/7018121</w:t>
      </w:r>
    </w:p>
    <w:p>
      <w:r>
        <w:t>来源：去哪儿</w:t>
      </w:r>
    </w:p>
    <w:p>
      <w:r>
        <w:t>发表时间：2018-04-04</w:t>
      </w:r>
    </w:p>
    <w:p>
      <w:r>
        <w:t>天数：7</w:t>
      </w:r>
    </w:p>
    <w:p>
      <w:r>
        <w:t>游玩时间：2018-04-04</w:t>
      </w:r>
    </w:p>
    <w:p>
      <w:r>
        <w:t>人均花费：</w:t>
      </w:r>
    </w:p>
    <w:p>
      <w:r>
        <w:t>和谁：独自一人</w:t>
      </w:r>
    </w:p>
    <w:p>
      <w:r>
        <w:t>玩法：穷游,踏春</w:t>
      </w:r>
    </w:p>
    <w:p>
      <w:r>
        <w:t>旅游路线：</w:t>
      </w:r>
    </w:p>
    <w:p>
      <w:r>
        <w:t>正文：</w:t>
        <w:br/>
        <w:t>前言说说这次旅行一次说走就走的旅行，趁春天伊始之际（机票降价），来一场散心之旅。算是旅游淡季，非节假日住宿没有赶上涨价，行程中可以选择的地点也很多，提前没有什么具体的规划一切看心情，看风景，一个人自由又自在。水电之城的宜昌，仙居之地的恩施，这两个或听其名，或不见其名的地方，我来了~评论行程综述宜昌和恩施相距不远，都位于湖北省，有动车可以互通，车程约两小时。本次线路为宜昌至恩施，再由恩施返程，因为时间和天气的原因，没有去神农架，算是一个小遗憾，如果时间充裕，可以从宜昌先去神农架再到恩施，神农架只能由宜昌前往，有一些当地团可以报，2~3天不等。两地的旅游景点大多属于离市区较远，行程花费较长的，一般一个景区就需要花费一天的时间，所以若是为了省事，当地也有很多一日游的旅游团可以报，几乎都是纯玩儿团，比自己去还更划算一些。宜昌被誉为水电之都，所以来宜昌的话要看山、看水，看水电站，最著名的就是三峡大坝了。主要景点有清江画廊、三峡大坝（两坝一峡）、三峡人家。宜昌旅游中心有专门制定一个一日游线路，可以体验船过闸，三峡风光以及三峡大坝。当然自己也可以单独去三峡大坝游览，三峡大坝景区是不收门票的，但离市区较远，玩儿下来也大概需要多半天的时间。在恩施，到处可以看到当地政府打出来的广告语“仙居恩施”，恩施有山有水有洞也有峡谷，不算是个有名的旅游城市，自然风光很多，但是多数都没有进行较为完善的开发，很多在网上看过的地方没有进行开发，交通不便，如果时间充裕，还是很值得一去的。因为这次一个人出门，很多地方都受到了牵制所以只去了交通比较便利的几个地方。有恩施大峡谷，土司城（城区），女儿城（城郊，晚上住宿），腾龙洞，以及恩施大峡谷，梭布垭石林。还有屏山大峡谷、鹤峰躲避峡虽然没经开发，但是值得一去，详细可以咨询当地人，也有私人的小团队可以带去，但是一定要注意人身安全，乘坐船车等交通工具时选择质量好的，做好保护措施。具体行程不再赘述，可以随意安排，用时均为一天。评论天气宜昌和恩施温度相差不大，春季早晚还是较凉的，如果有坐船的行程，还是需要多穿一件。总体来说温差较大，下雨会很冷。评论行程花费大交通，往返大交通580,火车花费100。住宿费用：宜昌四晚加恩施四晚约350。门票费用：930元（包含部分为学生票价），景区门票费用较高。吃饭小交通：450买特产和小纪念品共计：250其他花费：约100共计：2800（我还是很省钱的）以下为乱乱的流水账，可以越过····小交通：130+宜昌住宿167（四晚），宜昌至恩施62.5动车约1h40min，恩施女儿城住宿110（两晚）火车站住宿62（两晚），恩施至利川往返21.58。门票：清江画廊一日游190/人（跟团一日游A线），不含午餐三峡人家，半票75+渡船30两坝一峡及三峡大坝188/人（含餐，一日游线路）恩施土司城，25腾龙洞（坐火车至利川，然后旅游专线，5块单程）门票90梭布垭石林，景区专线25/次，门票70含车20恩施大峡谷，往返专线25/次，含上行索道共215夷水桐乡，门票40评论第1天清江大峡谷4分/1篇游记中提到门票¥预订门票价格：A线：全票158元（包船票）；B线：全票100元（包船票）开放时间：8:00-18:00电话：0718-3818800地址：恩施土家族苗族自治州建始县景阳镇查看详情人生地不熟第一天，因为住的离游客中心很近，步行去了解报了清江画廊的一日游，200元/人，学生190/人。在游客中心发车，每天有8:00和09：50两趟，节假日可能会加车，人少的话游客中心是第一站中间可能会接其他散客。到半途中导游会停靠一个农家乐类似的地方吃午饭，如果吃的话就是25/人，其他路上就没有什么能吃饭的了，当然到了景区里面也有小商店，如果后面的一日游如果不想吃团餐或者在景区吃的话最好能带上干粮。清江画廊必须坐游船，因为出发晚，做的是下午第一班一点半出发的。清江画廊没有直达车，应该需要坐大巴啥的才能到。清江画廊游览必须要坐游船，时间表会根据季节有所调整。上船的小码头，旁边有商店和纪念品店。BUT淡季都没有几家开门。这些都是游船，很复古的双层船。出发啦，不得不说，船上的风真大，还是有些凉意的。回程时会抵达的景点：仙人寨。大图了解一下对面归来的游船。有没有人在画中游的感觉下面就是武落钟离山了需要爬挺长的楼梯。抵达仙人寨。这里是有野生的猕猴，一定要小心你带的吃的。。。这位大哥被盯上了，结果多了个要吃的的跟班。“背影”毛光亮光亮的，真想摸一摸啊这条道路比较窄，猴子也比较多，可能就在你的旁边打架或者对你的吃的虎视眈眈。留心一下，旁边的书上说不定还有跑来跑去的小猴子。白莲教歌了解一下，确定不是邪教嘛。评论第2天三峡人家5分/60篇游记中提到门票¥预订门票价格：180元电话：0717-7855592地址：宜昌市夷陵区峡州路5号简介：体验原汁原味的土家民俗风情，全方位、多角度领略三峡原生态的自然风光。查看详情去三峡人家有大巴可以直达，从住的地方出发，到夷陵广场，坐10-1路，是大巴，一般人满了发车，大约40min一辆，我比较幸运去了就遇到一辆，大概九点多出发的，路上约一个多小时，中间会停车上下，终点站是三峡人家，全程15元，最后一班车大约在下午5：40分，要注意游玩时间，但三峡人家其实不大，坐船只有两个下船游玩的景点。这里主要是文化表演和风景相结合，会有工作人员穿着民族服装表演，重现一下三峡人家的气息。结亲表演，重现了当时抛绣球选女婿结亲的情景。抛了一个白胡子的外国人，穿着新郎服装还是很和谐啊。真的再吹，很好听的下面是第二个景点，巴王寨。如图，右边为收费电梯通道，其他的就不多说了。这个湾是个军事要地，具体名字，原谅我忘记了。旁边都是商铺表演开始啦，要提前占据有利地方哦查看全部评论第3天交运两坝一峡游船5分/1篇游记中提到电话：0717-6910001地址：宜昌市沿江大道142号三峡游客中心简介：站在游轮的甲板上，悠闲自在地欣赏长江三峡风光。查看详情游客中心出发，有船去车回和车去船回两种，我选择的是船去车回（均含餐）。网上有很多可以预定的，都一样没有什么区别，船很大有很多散客或着旅行团。每天8:30开船，每天只有一班，要提前预定，不然就只能等第二天了这个要注意。不过遇到旺季应该会加班。中间会经过葛洲坝船闸，也会经过三峡人家，看两岸风光。最后重点是三峡大坝。在三峡大坝景区内吃饭，质量真的不能评价，填饱肚子而已吧。到三峡大坝景区内需要购买景区内电瓶车，20/人，当然如果时间比较充裕也可以不买的，但是我这算是跟团所以随大流啦。在游客中心拍的一些一日游项目，可以参考。就是他！前面就是葛洲坝了，是不感觉有些小。葛洲坝指的不仅仅是一个，这次通过的是三号船闸，经导游的介绍，每天过船闸是需要提前进行报备的，这天我们就提前了半小时触发， 因为下午船闸要进行检修。马上进闸了，前甲板上都是人，一定要提前占据有利地位。这个就是主要的闸口开始关门了准备坐水上“电梯”合闸能明显看到水的落差，第一次体验。出闸了这个是船的二层包间一层的大厅，有表演节目，但是现在在介绍及推销土鸡肉。。。。船后的甲板，上面的第三层是收费的哦。观景台到了，很热，一定要注意防晒，并没有什么可以遮阴的地方。三峡大坝，很明显可以看到两边的水位落差。这个和葛洲坝一样，但是是需要一层一层的提升水费，全程下来需要数个小时，而葛洲坝只需要二十分钟左右，所以体验为主在葛洲坝就足够了。185平台，有一些买小吃的。里面不算很大，走路也是足够了，不一定非要坐电瓶车，但是真的挺热的。评论第4天恩施上午的火车来到了恩施，定了两天女儿城的住宿，但其实建议在女儿城内住一天就好。自由行的话住在女儿城交通不是很便利。从恩施火车站打车至女儿城大约30元，也可以在对面公交车站坐31路可以直达。晚上女儿城内有表演还不错，里面虽然说是景区，但是物价高不了太多，一些卖特产的地方是可以讲价的。宜昌的共享单车~就要告别宜昌了，下一站恩施。评论恩施土司城4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小城墙很有意思，表演可以更加了解文化，去的时候还有地方正在修缮，不过应该会有人觉得没意思，不过作为恩施必去的景点，还是推荐一下吧。互动小长城，土司住的很不错啊，羡慕。大门正在维修，没能拍到此一游的照片。评论恩施土家女儿城5分/55篇游记中提到门票¥预订门票价格：免费开放开放时间：全天开放电话：0718-8028699地址：恩施土家族苗族自治州恩施市马鞍山路41号查看详情休闲购物的地方吧，离市区很远，但是适合晚上来，有精彩的表演。实景的哦，满城跑的那种，当然特产店价格贵一些。糍粑女儿城里面的海洋馆夜幕要降临啦~很多小吃，价格也不算很贵。酒酿小圆子豆干，辣子真的好辣、节目开始啦说的方言都没有听懂。。。。评论第5天腾龙洞风景区5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腾龙洞景区不算大， 但是洞真的好大。从恩施火车站坐火车至利川，大约40分钟。然后出站右手边有一个地方写着宜影古镇的牌子，那个地方是一个散客旅游集散点，有车可以直达腾龙洞景区，5元一人，车程一个小时。回程车最后一班大约在下午5:00，一定要注意游玩时间。洞内激光秀表演在三点（约20分钟），歌舞表演在四点（约一小时），可以注意时间。火车站出来找宜影古镇，等景区直达车很有特色的炉子，下面可以暖脚。豆渣，很好吃，量也超大，物美价廉，恩施特产。推荐啊。听说可以开直升飞机的，里面还有电瓶车，如果不想走路可以做电瓶车的。表演场地，激光秀表演结束后返回这里看歌舞表演，中间走路要半个小时，推荐做电瓶车可以看到完整的表演。这里的表演看不完就要往洞外走了，每天或火车站最晚一班汽车大约17:10。效果很棒。各种彩灯，光怪陆离。像是另一个世界。下面的水应该很浅，但是却非常干净，站在旁边，有一种下面是深渊的错觉，太迷幻了。表演开始了，已经座无虚席。查看全部评论第6天梭布垭4分/21篇游记中提到门票¥预订门票价格：30元开放时间：8：00-18：00电话：0718-31866地址：恩施市太阳河乡梭布垭村简介：梭布垭风景区四周翠屏环绕、群峰竞秀、林中遍布奇岩怪石、形状各异，千般姿态，万种风情，令人叹为观止。查看详情在硒都广场有去梭布垭的旅游直达车，路况不好，大约不到两个小时到达景区，25/次，回来可以直接送到火车站或者硒都广场。专线车比较多，大约半小时一班，最晚在下午的五点四十，下车要记得问问师傅。或者要司机师傅的电话。各种喀斯特地貌的石头，需要你带着想象力的眼睛去观察，想我这种俗人，可能是为了来呼吸新鲜空气的。传说这里有人坐化成仙。一线天梭布垭石林是一片的，每个地点之间需要程景区旅游车，如果不坐会很累很累，而且不知道怎么走，所以一定要买。路上听司机师傅说，石林其实开发了没有一般，还有很多美景没有呈现在世人眼前。景区路旅游专线。评论第7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去恩施大峡谷可以在火车站旁边的汽车客运站坐直达车。25/人，车程大约两小时。大峡谷景区内有很多吃饭的，不算贵但是也不便宜吧。也可以自带干粮。因为施工所以坐了上行的索道，全程走下来大约四个小时的样子。地缝不大，花费时间和精力也不算多，七星寨从栈道之后就是上山了。有些费体力，出发早点可以慢慢走的。因为下山很快。这里是恩施最有名的地方，一共是两个景点，可以自行安排顺序，一定要早去，上山还是很费体力的。因为道路维修，只能坐索道，再次感叹一下，门票真的太贵了！地缝，清晰可见，在索道上看还是很壮观的。一炷香双子峰下山电梯其实不坐电梯也可以下去，并不远，但是爬了一天山路，很多人都没有体力在走路了。阳关透过云朵洒下，在土地上斑斑勃勃，我的言语太过粗糙，只能用美字去形容它。恩施到峡谷的路上也要花费不少时间，转过一座山又一座山，印象最深的是从一座山间开车出来，视野突然开阔，对面的小山坡上一片茶园一片油菜，还有错落的几处人家，风景秀美的难以言表。评论第8天枫香坡侗族风情寨3分/4篇游记中提到门票¥预订门票价格：无需门票开放时间：全天开放电话：0718-8483011地址：恩施市芭蕉侗族乡高拱桥村查看详情下午的返程飞机，打发时间去的地方，全景区没有几个人，居然还收门票，后来发现我是可以逃票的，哼哼。下面就是我承包了整个景区。以外的收获是看到了一片茶园并且近距离观察了一下~风景很美。评论恩施许家坪机场3分电话：0718-8410753地址：恩施市许家坪路38号简介：是湖北省唯一被国家西部大开发地区－－恩施土家族苗族自治州首府所在地，是渝、湘、鄂、黔四省交界处唯一机场。查看详情炒豆皮，上面那个甜甜的红萝卜很好吃。米酒恩施炕洋芋，上面是鱼腥草米粉，好吃烧饼，好吃恩施许家坪机场，很小，不用提前太久来的，火车站打滴20左右。一个人的旅途结束啦，觉得自己棒棒哒，我还看到了彩虹，发现了嘛？这里，是我还愿意再来的地方~评论</w:t>
      </w:r>
    </w:p>
    <w:p>
      <w:r>
        <w:t>评论：</w:t>
        <w:br/>
      </w:r>
    </w:p>
    <w:p>
      <w:pPr>
        <w:pStyle w:val="Heading2"/>
      </w:pPr>
      <w:r>
        <w:t>6.四月你好~醉美宜昌 壮丽三峡</w:t>
      </w:r>
    </w:p>
    <w:p>
      <w:r>
        <w:t>https://travel.qunar.com/travelbook/note/7030567</w:t>
      </w:r>
    </w:p>
    <w:p>
      <w:r>
        <w:t>来源：去哪儿</w:t>
      </w:r>
    </w:p>
    <w:p>
      <w:r>
        <w:t>发表时间：2018-04-30</w:t>
      </w:r>
    </w:p>
    <w:p>
      <w:r>
        <w:t>天数：2</w:t>
      </w:r>
    </w:p>
    <w:p>
      <w:r>
        <w:t>游玩时间：2018-04-28</w:t>
      </w:r>
    </w:p>
    <w:p>
      <w:r>
        <w:t>人均花费：700 元</w:t>
      </w:r>
    </w:p>
    <w:p>
      <w:r>
        <w:t>和谁：闺蜜</w:t>
      </w:r>
    </w:p>
    <w:p>
      <w:r>
        <w:t>玩法：短途周末</w:t>
      </w:r>
    </w:p>
    <w:p>
      <w:r>
        <w:t>旅游路线：</w:t>
      </w:r>
    </w:p>
    <w:p>
      <w:r>
        <w:t>正文：</w:t>
        <w:br/>
        <w:t>前言说说这次旅行算是说走就走的旅行吧周六本来是要补周一的课 但是庆幸这周一没有课啊 作业也少 所以和我的小伙伴抓住这次机会 而且赶在五一假期前 游客还不是特别多的两天选择旅行地点 湖北省内 离武汉比较近的宜昌 宜昌 宜昌由于没有时间做攻略 所以我们选择报团游~评论第1天三峡人家60篇游记中提到门票¥预订门票价格：180元电话：0717-7855592地址：宜昌市夷陵区峡州路5号简介：体验原汁原味的土家民俗风情，全方位、多角度领略三峡原生态的自然风光。查看详情早上五点多起床 坐地铁从街道口出发到汉口站 动车D5819 八点出发 两个小时到达宜昌东 和导游碰面后 坐大巴车直接前往三峡人家风景区 一路上欣赏宜昌这座城市 很干净 从车窗向外望去 看到绿水青山 依山傍水的感觉 啊啊啊太激动 路程大概一个小时吧 到景区十二点 快速吃过午饭以后 开始游览五A景点三峡人家啦😄从车窗外望去的景色在三峡人家游客中心买好门票和船票（150+30），我们的就由导游去买，之后坐船前往景点。在船上可以去第二层欣赏风景 感觉自己已经融入这绿水青山中啦 吹着江风 碧波荡漾 天气也很不错 超级舒服在游船上观景~在游船上~在胡金滩码头乘船到达龙进溪码头 大概十五分钟吧 开始参观水上人家 每隔一段路就会有人物的实景展示 这也是景点的特色吧 下午两点还赶上看了一场土家婚嫁表演这张加了滤镜 感觉很有意境~刚进入景点 看到了一直大肥鸭随手一拍就很美 幺妹还会和你打招呼呢美如画~哈哈 水怎么那么绿啊 好美好美又看到一只黑猫媒婆超级逗婚嫁表演大概十五分钟 一名游客抢到了绣球 扮演土家女婿 哈哈还是挺搞笑的评论巴王宫1篇游记中提到门票¥预订地址：宜昌市夷陵区三斗坪石牌村三峡人家风景区内查看详情之后参观山上人家 我们选择步行 也可以做手扶电梯（三十元）前往有两个门 这是正门我们是从这个后门进去的一共有两层想拍一张文艺点的照片  哈哈 结果没有文艺气质评论灯影石1篇游记中提到门票¥预订电话：0717-8850588地址：宜昌市夷陵区西陵峡三峡人家景区内查看详情看完巴王宫 继续向前走 有石令牌 灯影石中华第一神牌 石令牌 远观近拍石令牌万里长江第一石最佳摄影点拍到的灯影石向远处眺望 长江的转弯处看完灯影石 必须坐索道才能下山 下行索道三十元索道下山以后 乘船回胡金滩码头 坐大巴车回市区跟团时间很赶 遗憾的是没有看到巫术等表演 还有明月阁 时光隧道也没有参观 不过看到的景色还是很美的 超级喜欢晚上吃过饭以后沿江散步 很惬意夷陵长江大桥夜景评论第2天三峡大坝旅游区108篇游记中提到门票¥预订开放时间：7:30-18:00电话：0717-6763498,0717-6763343地址：宜昌市夷陵区三斗坪镇江峡大道简介：知名大型水利工程和水电站，从不同角度欣赏三峡大坝的壮观雄姿。查看详情第二天观三峡大坝 乘船游两坝一峡体验水涨船高在大坝景区依次参观坛子岭 185观景平台 截流纪念园坐景区专用车评论坛子岭23篇游记中提到门票¥预订门票价格：105元开放时间：8:00-17:00电话：0717-6763498,0717-6765868地址：宜昌市夷陵区三斗坪镇三峡大坝景区内查看详情坐电梯前往坛子岭后面像坛子一样的是坝区最高点站在坝区的最高点评论185观景平台9篇游记中提到门票¥预订门票价格：免费开放时间：8:00-16:30电话：0717-6763498,0717-6765868地址：宜昌市夷陵区三斗坪镇三峡大坝景区内查看详情进入185观景平台在185观景平台看大坝来个全景评论截流纪念园12篇游记中提到门票¥预订门票价格：免费开放时间：全天电话：0717-6763498地址：宜昌市夷陵区三斗坪镇三峡大坝景区内简介：借助工程遗址展示、场景演出、幻影成像等多种手段，全面展示长江截流的壮美场景。查看详情截流纪念园哈哈来个背影照~在截流纪念园里有免费照相的 可以领取一张两寸照片和一个可以装照片的钥匙扣 清晰度不高 如果要放大是另外收费的下午坐三峡系列观光游船前往葛洲坝三号船闸体验船过闸的情景 船开的特别慢 下午两点开船 三个小时才结束途径三峡人家观光船有三层 一楼和三楼甲板是免费的可以看风景 有的座位和包间是另外收费的 好像一桌是108 一个包间688 其实看风景还是在甲板上最合适了 视野开阔观光船一楼 这里可以坐看风景二楼有个领航舵站在三楼甲板上 远处也有个游船途径三峡人家船开得太慢了 等了好久才看到船闸评论葛洲坝船闸3篇游记中提到门票¥预订电话：0717-6962516地址：湖北省宜昌市西陵区葛洲坝枢纽左坝头简介：欣赏大型水利枢纽工程，乘游轮体验水位落差。查看详情在船头 看到观光船向船闸驶去越来越近了抬头看导游说在船尾才能看到关闸的场景 一大波人涌向船尾这是在船尾看的船尾看关闸我们是从上游到下游 所以船是下降的 如果从下游到上游是水涨船高关闸以后船逐渐下降了最后来张合影~和我的小伙伴合影哈哈😜 我们是剪刀手组合评论宜昌这次报团是散客团，两天的导游不是同一人 第一天的导游很差劲 各种讲解安排都不好 但是第二天的导游小乔不错 在车上给我们唱了六口茶这首歌 感觉要被导游的口音洗脑了 介绍三峡大坝也很详细 遇上一个好导游的话 跟团游还是不错的选择 毕竟住宿交通都比较省心喜欢宜昌这座城 适而宜居繁荣昌盛🌸这是第一次写游记 之前去过好多地方 太懒了都没有写  二月的长沙游 三月的庐山和南昌游 现在具体的行程记不清楚了所以以后还是趁热打铁记录一下旅行比较好四月宜昌游🛳🛳🛳评论</w:t>
      </w:r>
    </w:p>
    <w:p>
      <w:r>
        <w:t>评论：</w:t>
        <w:br/>
        <w:t>1.请问三峡人家的路好走么，老妈快60了，走路较慢。</w:t>
      </w:r>
    </w:p>
    <w:p>
      <w:pPr>
        <w:pStyle w:val="Heading2"/>
      </w:pPr>
      <w:r>
        <w:t>7.宜昌风鼓洞五一游</w:t>
      </w:r>
    </w:p>
    <w:p>
      <w:r>
        <w:t>https://travel.qunar.com/travelbook/note/7035256</w:t>
      </w:r>
    </w:p>
    <w:p>
      <w:r>
        <w:t>来源：去哪儿</w:t>
      </w:r>
    </w:p>
    <w:p>
      <w:r>
        <w:t>发表时间：2018-05-10</w:t>
      </w:r>
    </w:p>
    <w:p>
      <w:r>
        <w:t>天数：1</w:t>
      </w:r>
    </w:p>
    <w:p>
      <w:r>
        <w:t>游玩时间：2018-05-01</w:t>
      </w:r>
    </w:p>
    <w:p>
      <w:r>
        <w:t>人均花费：150 元</w:t>
      </w:r>
    </w:p>
    <w:p>
      <w:r>
        <w:t>和谁：三五好友</w:t>
      </w:r>
    </w:p>
    <w:p>
      <w:r>
        <w:t>玩法：深度游,五一</w:t>
      </w:r>
    </w:p>
    <w:p>
      <w:r>
        <w:t>旅游路线：</w:t>
      </w:r>
    </w:p>
    <w:p>
      <w:r>
        <w:t>正文：</w:t>
        <w:br/>
        <w:t>前言找到一个原生态的好地方-风鼓洞玩的地方多了，总体感觉好多地方千篇一律的风景，旅游如换一个地方逛街！找个有山有水原生态的地方，感受一下安静的气息，让心旅行，让自已能真的净化一下！评论第1天宜昌风鼓洞景区又是五一长假，总想找个不是那么扎堆，那么俗的地方，朋友告诉我了这么个地方，风鼓洞。高德导航：风鼓洞风景区。五一的天气确实也给力，没有下雨，也不是特别大的太阳，带着小朋友好些人就一起去了！拐进了龙潭河就看到很有线条感的茶园。有河就有鱼，备了鱼线鱼钩，在河边竹林弄了几根竹子做钓杆。小朋友下钩就有鱼上来了，这也太惊喜了吧！下巴都快惊掉了！而且接连不断，好多人看见了都过来抢过杆子钓！看到了吧，无鳞清水小鱼，流口水不鱼有了，可以开始烧烤了，哈哈哈流水潺潺，树林成荫，满眼的绿色与秀水，最主主要的是空气好，呼吸都顺畅多了！自已动手，丰衣足食，一顿烧烤后，继续上行！河边的櫻桃好多，酸酸甜甜，还加一点点苦，走了累了渴了，吃一把原生态的櫻桃，听河水流淌，能不说是一种心灵的洗涤。沿公路向上走，一路的山花烂漫。河中瑜珈是不是很不错快到风鼓洞的小河流边，又有好多的櫻桃，这个味道就更好了，秀水加红色的櫻桃，美不胜收查看全部评论</w:t>
      </w:r>
    </w:p>
    <w:p>
      <w:r>
        <w:t>评论：</w:t>
        <w:br/>
        <w:t>1.[流口水]照片已美哭！暖暖哒很温馨</w:t>
      </w:r>
    </w:p>
    <w:p>
      <w:pPr>
        <w:pStyle w:val="Heading2"/>
      </w:pPr>
      <w:r>
        <w:t>8.遇见湖北之美，这些地方千万不要错过！</w:t>
      </w:r>
    </w:p>
    <w:p>
      <w:r>
        <w:t>https://travel.qunar.com/travelbook/note/7039441</w:t>
      </w:r>
    </w:p>
    <w:p>
      <w:r>
        <w:t>来源：去哪儿</w:t>
      </w:r>
    </w:p>
    <w:p>
      <w:r>
        <w:t>发表时间：2018-05-21</w:t>
      </w:r>
    </w:p>
    <w:p>
      <w:r>
        <w:t>天数：1</w:t>
      </w:r>
    </w:p>
    <w:p>
      <w:r>
        <w:t>游玩时间：2018-05-10</w:t>
      </w:r>
    </w:p>
    <w:p>
      <w:r>
        <w:t>人均花费：</w:t>
      </w:r>
    </w:p>
    <w:p>
      <w:r>
        <w:t>和谁：三五好友</w:t>
      </w:r>
    </w:p>
    <w:p>
      <w:r>
        <w:t>玩法：穷游,漫游,摄影,夏季</w:t>
      </w:r>
    </w:p>
    <w:p>
      <w:r>
        <w:t>旅游路线：</w:t>
      </w:r>
    </w:p>
    <w:p>
      <w:r>
        <w:t>正文：</w:t>
        <w:br/>
        <w:t>前言说说这次旅行每个人都在用自己的方式生活，为了创造更好的条件，努力奋斗、拼搏，有的人可能一年都没有休息日，更何况去旅行，简直就是奢侈。我想说人生短暂，趁着一切都还好，何不适当的来场旅行，让自己放松一下，但是有人就会说，旅行其实只是换个方式累而已，我想说即使累我也喜欢，因为我想去更多的地方，感受不一样的人土风情，开阔自己的眼界和见识，增加更丰富的人生阅历。身体和灵魂必须有一个在路上，此次在去湖北之前，内心里对这次的湖北之行是满心期待的，在恩施游玩了两天之后，湖北在我的脑海里已经烙下很深的印记，让我更加期待之后的行程。此次湖北之行，先从西安到武汉，然后再从武汉辗转恩施，详见上一篇游记，这篇主要是接下来的行程所到地。恩施之行结束之后，当天下午就直奔宜昌长阳县城，车程大概是四个小时，入住的是长阳瓴悦酒店，第二天直接从酒店出发，大概半个小时抵达长阳清江画廊。评论第1天清江画廊5分/8篇游记中提到门票¥预订门票价格：158元（含游船费）开放时间：8:00-17:00电话：0717-5335806,0717-5319721地址：宜昌长阳县龙舟坪镇简介：两条游玩线路带来不同体验，“三百里清江美如画，三百里长阳似画廊”。查看详情清江画廊“八百里清江美如画，三百里画廊在长阳”，清江画廊风景区因此得名，清江画廊主要是以乘船游玩、观赏画廊两岸风光为主，分为A、B两条线，A线包括清江大佛、倒影峡、仙人寨、武落钟离山等景点，而B线不包括武落钟离山景点，相对游玩时间比较短。去的时候刚好赶上了清江画廊鼓乐堂的土家歌舞表演，要不是因为赶游船，估计我要呆在那里看好一阵子，意味犹尽。画廊的游船有两层，空间很宽畅，可以随意走动，在上面一层赏景视野比较好。站在船头，和游船一起漂游在这青山绿水间，向下看一江碧水，向左右看自然就是结构各种造型的青山。清江大佛、倒影侠、孔雀开屏山等等，都是大自然恩赐的奇妙自然景色。坐在船上，有时候我会发着呆，目光直视望向清江的远方，陶醉在美景当中。随着游船的走动，丝丝江风吹来，很是惬意，比较怕冷的人，建议穿一件薄外套。武落钟离山武落钟离山是清江画廊的经典景点之一，距清江画廊门楼处大概有25公里。这里是土家族先民的居住地，是土家人寻根祭祖的圣山，土家人每年都会来这里祭拜。山路都是用石头修缮的栈道，两侧都是用石灰柱做的护栏，栈道两边是郁郁葱葱的树木，即使有大太阳，也会被树荫遮住不少。从山底爬到山顶大约用了半个小时，并不是很高。山顶的最高处是石神台，那台阶真的够陡峭的，旁边有一个专门负责安全的叔叔，他会给你说怎么上下比较安全，反正我是颤颤巍巍的爬上去的。站在石神台之上可以看到三江汇流，薄雾环绕，像是娇羞的少女，有种朦胧美，对那些没有爬上来的人感到惋惜。下来的时候我是真有点怕，我说我有点恐高不敢下，那个叔叔打趣的说，真正恐高的人是不会爬上去的，可能是这句话给了我鼓励，克服了心里障碍。其实在生活中我们会遇到很多类似的状况，或许一句话就可以给你改变的勇气。当时我和朋友是最后从石神台上下来的，看到对面还有一座庙，热情的叔叔告诉我们庙的后面是看画廊的最佳视角，于是乎，我们就去庙后面再次观赏，果然如那位叔叔所说，既能够看到绝佳的山水风光，也能够众览山中景色。因为前天爬了恩施大峡谷的缘故，腿疼还没有缓解，在爬这座山到一半的时候，腿就开始疼了，当时我都想放弃了，最后咬咬牙坚持爬到了山顶。到山顶我就很庆幸，坚持对了，站在高处果然能看到更美的景色。如果你去了清江画廊，绝对不要错过武落终离山，一定要登顶，站在山顶才能真正看到美妙的画廊风光，别有一番滋味。清江画廊景区来回游览了四个小时，之后继续去下一站荆州洈水风景区，路程大约两个小时。评论第2天松滋洈水汽车露营基地1篇游记中提到¥0起预订电话：027-87338808地址：松滋洈水镇洈水大道7号简介：洈水汽车露营地，是集户外运动、观光旅游、休闲养生、度假居住为一体的汽车自驾运动营地。营地依托洈水国家水利风景区森林、湿地、岛屿等多样化自然特色条件，在洈水大坝下的丛林中依势而建，以丛林为主题风格，强化查看详情洈水风景区的景点很多，乘坐豪华游船先去的百花岛，刚登岛就被大片大片的花海吸引，毕竟我是一个爱花的人，对花是没有抵抗力的。最喜欢的就是象征着美好的格桑花，拿起相机是各种拍照打卡。岛上微风徐徐，花海旁边的小风车随着微风的招呼，哗啦啦的转动起来，太美妙了。赏完花，离开百花岛，回到上船的地方，有一个水上项目的场所，皮皮艇、香蕉船、水上摩艇等等，可以去感受一下精彩刺激的水上项目。洈水汽车露营基地玩是玩嗨了，天渐渐暗下里，也该去住宿的地方了，晚上入住在洈水汽车露营基地，营地的住宿环境很有新意，树屋、樟树大木屋、森林行宫、观星帐篷、房车，各有特色，但是数量不多，如果有意愿住的话，需要提前预定。我住的是观星帐篷，里面的布置还是蛮温馨的，放置了一个圆形的床，床头有爱心，在这里度蜜月还是可以考虑的。其他的配置也都是一应俱全，不比星级酒店的环境差，晚上就在这个温馨的小帐篷安睡了一夜。洈水汽车露营基地还有很多体验项目，像丛林探险、真人CS、泡泡足球等，比较适合成人；儿童挖沙池、戏水池、卡丁车等亲子类的体验项目，下次准备带着宝宝在这里玩几天。除此之外还有一个VR体验馆，一共有七个体验项目，可根据你的承受能力选择项目，我是挨个都感受了一下，一个比一个刺激。洈水的时候还是有点舍不得的，喜欢那里的环境，让人感觉很舒服，是度假、旅游、亲子游的好去处。楚王车马阵从洈水到楚王车马阵车程大约3个多小时，从洈水到楚王车马阵，感觉就是从现代穿越回了古代。关于历史的足迹有很多，而楚王车马阵是目前保存最好、规模最大，也是布局最完整的周代楚王陵园，整个墓地气势恢宏，被誉为“北有秦皇兵马俑，南有楚王车马阵”。楚王车马阵景区的格局是这样分布的：车马阵遗址、主冢、俯冢、以及两处殉葬墓。车马阵遗址里面分布着很多车马坑，每个车马坑里面的车和马都有所不同，而且都是实实在在的真车、真马殉葬，看到的马并不是立体的，像正常的在路上的站立的那种状态，它是躺在坑里的，想想当时的帝制，还是很残酷的。在当时的商朝和周朝，车马除了是交通工具之外，也是富贵权利的象征，所以在当时有权有才的贵族墓中，都会随葬一定的车马，象征着自己依然和生前一样的地位与财富。评论第3天荆州古城5分/25篇游记中提到门票¥预订电话：0716-8468124,0716-8196178地址：荆州市荆州区张居正街2号简介：漫步在南方地区这座保存完整的古城墙上，感受历史的沧桑与世事变迁。 关羽关老爷曾经镇守荆州长达10年，这里有太多的老故事，深受三国迷喜爱。查看详情来荆州是一定要去看看荆州古城的，虽然我们西安也是一座古城，但是也想感受一下其他古城。来到古城就一定要去爬爬城墙，一鼓作气爬上城墙，可以看到城墙几乎没有修缮的地方，荆州古城城墙也是中国现存的四座古城中保存最完整的古城墙之一。漫步走在城墙上，欣赏着古城内外的景色，城墙两侧都是郁郁葱葱的大树，随着风带来一丝丝凉爽，城墙外的护城河非常的宽广，不得不说比我们西安的护城河更大气。荆州古城上的宾阳楼是古城特色的经典代表，在古时候是一个军事领地。站在宾阳楼上，视野更宽广一些，能看到更全面的古城风景。荆州古城有六个门，当时从公安门上的城墙，距离宾阳楼挺近。《入城仪式》在宾阳楼下面是瓮城，在那里观看了一场《入城仪式》的大型实景剧，以古城地域特色为基础，三国文化为背景，用美妙的楚风、汉韵舞蹈，气势磅礴的士兵操练，让人沉醉在古代生活。在关羽水淹七军，大获全胜，凯旋而归的的时候，游客们都有点小激动，仿佛自己就是当时的民众，跟着欢呼起来。在欢庆的乐舞中，关羽、赵云、张飞站在台上共饮酒，庆祝胜利。张居正故居距城墙东大门里不远的地方就是张居正故居，张居正是千古一相，是一个栋梁之才，在当时极具影响力，他是明朝万历年间的内阁首辅，也是我国古代有名的政治家、改革家，为人两袖清风，只是去世的有点可惜。他的故居是一个幽静的庭院，格局坐落有致，里面有龙凤照壁、太师居、太岳堂等景观。《刘备招亲》荆州古城的护城河那么宽广，总是有它的优势，河中放置了一艘豪华又大的楚风汉韵的战船，专门用于演出的。晚上在位于护城河畔的九龙渊看台，即可欣赏古城护城河边的夜景，亦可观看《刘备招亲》的大型实景剧。主要讲述的是当时刘备在迎娶孙尚香时，遇到的各种困难，最后刘备获胜，举办了一场盛大的婚礼，还原了当时的历史故事。此场演出的布置还是蛮有特色的，战船穿梭在在交相辉映、美妙绝伦的的彩色灯光的照射下古城护城河之中，上演了一场有曼妙汉风歌舞、有激烈打斗，又有浪漫的楚汉宫廷婚礼的精彩节目。这场演出还是很震撼的，是一场完美的视听享受，个人觉得值得一看。评论第4天去爱飞客小镇的时候刚好是周末，到哪里的时候，就已经很多人了，客流量非常大，如果去晚了，找个停车的地方都不好找，当时还挺好奇这个地方真有这么好玩，吸引的这么多人，据我观察，小朋友也特别多。爱飞客小镇还是很有特色的，它是一个集合了海陆空的旅游区。刚进极客公园，随处可见各种大型飞机，大家可能都很少近距离的和飞机接触，拿起手机相机各种拍照。在这里有航模课程，吸引了不少对飞机有兴趣的小朋友。继续往里面走大约10分钟左右就是爱飞客小镇的主题区了，一片片绿油油的草地映入眼帘，超级喜欢这种大自然的感觉，非常有活力。近两年无人机好像很受欢迎哎，在这里会有一场精彩的无人机表演，40多位专业无人机飞手，拿着手里的遥控器，让无人机在空中尽情的翱翔。上演了一场海陆空大战。在爱飞客还让我长了一个见识，一直以为飞机只能从陆地起飞，在爱飞客小镇让我见到了从水里起飞的飞机，飞机先在水中滑行一段时间之后，瞬间从水中一跃而起，飞向空中，大饱眼福。爱飞客小镇给我留下了很深的印象，一是让我长了见识，二是喜欢这里的布局，飞机、航模课程、各种表演，是个度假的好地方，也是亲子游的一个选择。漳河风景区漳河是一个人工湖，湖面宽阔，湖光山色，乘坐着豪华游轮游览湖心岛，登上观音岛。湖心岛是漳河的核心景区，而湖心岛又分为观音岛和常青岛。在观音岛上有一座双面观音像，可祈福参拜。传说，观音岛原为一巨型岩石，突兀嶙峋，寸草不生。一日观音菩萨到此小憩，拂尘一展，香汗入石，于是林生草长，百花争艳，百鸟争鸣，后人据此传说将此岛叫作观音岛。刚上观音岛就发现了一枚漂亮的小姐姐，她是观音岛的工作人员呦。可以在岛上繁茂的树木之间，体验一下森林攀爬、丛林穿越等项目，喜欢户外拓展的可以尽情的去玩了。亦可在小岛上，租一艘小船，泛舟湖面，迎面吹来一阵凉风，满满的凉意，舒服又惬意。常青桥是从观音岛通向常青岛通道，桥是那种吊桥，走上去会一直晃。在上面跑着前行的话，会晃的更厉害，心里还是怕怕的。到了常青岛可以坐飞天滑索或者乘坐观光电瓶车达到茶园，采茶姑娘们把绿色的茶园当场舞台，跳起了采茶舞，纤纤秀指嫩尖弹。漳河阳光沙滩漳河阳光沙滩，虽不是海边，但可以称得上东方夏威夷。傍晚时分，漫步在细软的沙滩上，看着远处水天相接的地方，在夕阳落下的余晖的照耀下，放射出金色的光芒，显得格外的迷人，来张剪影留念。虽不在海边，但也有海边夕阳西下的氛围，胜似海边。漳河阳光沙滩有很多适合拍照打卡的地方，比如这大片的马鞭草花海，爱花的我，得先去里面拍张照再说。除此之外它还有一个像小城堡一样的影视基地，里面装扮很漂亮。本来打算第二天早上早起来这里拍几张场景照的，可惜起晚了，又要赶车，就没拍到照片，你们也就只能自己去亲眼看喽。湖北之行就此结束，七天时间跨越湖北五个市：武汉—恩施—宜昌—荆州—荆门，体验了灵秀湖北的魅力，紧凑的行程，称不上完美，还是有些许小遗憾。正是因为遗憾，才会选择再去弥补遗憾！旧的的旅程已结束，期待我的下一次湖北之行！评论</w:t>
      </w:r>
    </w:p>
    <w:p>
      <w:r>
        <w:t>评论：</w:t>
        <w:br/>
      </w:r>
    </w:p>
    <w:p>
      <w:pPr>
        <w:pStyle w:val="Heading2"/>
      </w:pPr>
      <w:r>
        <w:t>9.自驾游吉林-越南-吉林 12000公里</w:t>
      </w:r>
    </w:p>
    <w:p>
      <w:r>
        <w:t>https://travel.qunar.com/travelbook/note/7045653</w:t>
      </w:r>
    </w:p>
    <w:p>
      <w:r>
        <w:t>来源：去哪儿</w:t>
      </w:r>
    </w:p>
    <w:p>
      <w:r>
        <w:t>发表时间：2018-06-04</w:t>
      </w:r>
    </w:p>
    <w:p>
      <w:r>
        <w:t>天数：30</w:t>
      </w:r>
    </w:p>
    <w:p>
      <w:r>
        <w:t>游玩时间：2018-01-20</w:t>
      </w:r>
    </w:p>
    <w:p>
      <w:r>
        <w:t>人均花费：5000 元</w:t>
      </w:r>
    </w:p>
    <w:p>
      <w:r>
        <w:t>和谁：</w:t>
      </w:r>
    </w:p>
    <w:p>
      <w:r>
        <w:t>玩法：穷游,自驾,古镇,人文,跨年,春节,寒假</w:t>
      </w:r>
    </w:p>
    <w:p>
      <w:r>
        <w:t>旅游路线：</w:t>
      </w:r>
    </w:p>
    <w:p>
      <w:r>
        <w:t>正文：</w:t>
        <w:br/>
        <w:t>前言全程31天，在路上，感受大中国的大好河山吉林-辽宁-河北-北京-河南-山西-陕西-四川-重庆-贵州-广西-越南-广西-湖南-湖北-河南-山东-天津-河北-吉林。这是路线。主要去的景点，山西平遥古镇，关羽故乡，陕西华山，西安兵马俑，始皇陵，重庆，丰都鬼城，广西过年地方太多了。下边介绍，越南下龙湾，河内，湖南张家界，凤凰，三峡大坝，湖北襄阳。直接回家吉林磐石。携程不能写住宿，吃饭的地方，说我有推广宾馆，饭店的嫌疑，我只是一个游客。我认为，你即使要推广自己的产品，也不应禁止我发一些自己的体会啊，这个体会是什么，主要还是钱啊，没钱去哪旅游啊，当然是咋省钱咋玩啊，还不让我发，也不知道去哪可以发不，不过谁想了解一下详细的可以加我13894263453，微信。评论第1天北京吉林磐石-北京1000公里。这个是我此次旅游的第一站。相比太近了，不玩。外围休息。不进北京城，要是进城需要通行证，很好办。6环有专门办理的地方，不进5环不用办理。想不想玩北京都不建议车进城。在6环有地方休息，吃饭，坐地铁方便 快捷，省时省力。评论第二天山西平遥在路上路过五台山。在这里下高速还要走好远才到的。都是黄土高坡休息一下平遥牛肉50一斤平遥内部夜晚的平遥第二天晚上到达平遥古城，横山，五台山，悬空寺，云冈石窟，以前都去过，此次为路过不去了，有兴趣的可以看看，平遥古城为一个县，附近有乔家大院。不过跟古城一比，小巫见大巫了，平遥古城游玩必须坐电瓶车，徒步，一天下不来。里边景点22处，非常值得观看，可以说全世界保存最完整的古城了，即使房屋有修缮的话也必须按照原来古时风格维修，很好评论第三天在路上，途径，运城。关羽祠，华阴市没意思。到处都是关羽祠，真正的祠在一个小村子里边，有高速出口，地方不大，评论第四天游华山游华山，建议如果不差钱必须西上北下。如果想省钱，北上北下，不怕累，不怕高可以徒步，老年人不要想了，带孩子的也不要想了，在高速口附近有休息的地方，免费停车，第二天的早上会有人来跟你研究进华山。跟他们去，回来之后再付钱，可以信赖，2个小年轻人，具体可以找我研究13894263453微信。为什么说西上北下呢。 西峰高缆车上山。可以绕道南峰，东峰，而后一路下楼梯去北峰，缆车下山，要是反着走，全是上楼梯。累死了，下楼梯一定要弯着腿往下走，不要直着腿下。因为一下一下的，膝盖很疼的。西峰大门，那个人直接送到这里不用坐内部电瓶车出云海了。一下吓哆嗦了。好高的，缆车终点是悬崖上开个洞。牛缆车上照的西峰缆车出口西峰顶云梯，这个不危险，危险的再后边。只能上。不能下。一条路走到头。两边悬崖。我和老婆今天生日。在这里过的没看到论剑。郭靖不在值得看，看完这个，我现在感觉，我走过的五台山，九华山。黄山，泰山，恒山，华山，各个山的人文不一样，还是值得去的，但是，走完华山，真不想再登山了，太吓人了，以后还要去另外的几个岳，在比一比看看吧。华山绝对值得你登一次，趁着老人还能动。一定要带老人来一次。值得评论第五天兵马俑，始皇陵，华清池武则天也在这。我居然不知道。以后再去看看这个唯一的女皇。以前的都称自己位王。中国第一个称为皇帝的人真不是盖的。12岁开始设计自己的坟墓，看见这个一号坑只不过是冰山的一角而已。要问总共有多大，我感觉跟一个15万人口的县城面积差不多，太大了，里边还有很多，故事。外国人都说不看看这个，都不好意思说来过找中国。作为中国人，值得骄傲了。去看看吧，绝对不枉此行，专业照相的地方。并没有进到坑了我后边两个是真的。再往后是照片了，这个就有点像3d的意思了车祸。10个小时开了300公里。在隧道里堵车。要命了中国的南北分界线终南山隧道、全长18020 米。18千米，自己脑补吧。不间断，一直在里边。，中国人的智慧，厉害。两边的路能连上，不歪，这技术值得吹牛逼了里边缓解疲劳的。好几处的，挺漂亮评论第六天在路上。直奔重庆。1像一尊大佛盘腿坐在那里忘了是哪了这是什么州。 有一位中国的将军是这里的。磐石。与我家乡同名了。大重庆。真的如网上所言。那么神奇？？？夜晚的观音桥后边那个就是有名的 停靠在8楼的2路汽车。不过是有轨电车漂亮重庆解放碑。有的时候你走在路上看见的是一楼。其实你是在人家27楼的楼顶呢。这是一个神奇的城市，本地人都能走错路的，说走丢有点丢人了，但是你开着导航，走着走，你真得走错路，找不到你想去的地方，我开车停在机场附近了，有3路轻轨车站，然后做轻轨溜达，这里真没法开啊，一个路口错，想开回来就难受了。绕多远都不知道的，网上有句话，导航：“前方重庆，此次导航结束”，真不是盖的，8层立交桥。上去下不来，太神奇了，每个山的中间都是一个繁华区，没有什么中心繁华区，到处都是繁华区。转了2天，不玩了，下次时间多的话，在逛逛吧，一定要坐公交车，好玩啊评论第七天丰都鬼城三峡大坝封闸，水位上升170米。老城全部被淹没。现在新城建设很漂亮，据说人死后都到这里报道，先来，混个脸熟。有真假景区，有玉皇大帝头像在山腰的那个，是个人的景区，后建设的，老景区这边，原始建筑不多了网上这个东西不是很有名么评论第八天直奔广西，去过年了，广西巴马县，长寿村，过年，这里适合养生，去过的人都说好。某TV 说它没那么神奇。是因为这里已经饱和了，接待不了那么多候鸟人了，现在还在抓紧建设中，病人去过就知道了，出来之后，反应和大的，哪里好不好，自己体会吧，看看人家80.90岁老人，下地干农活，再看看东北60.70岁老人，那都是祖宗供着了，不得病全家人都烧高香了，人家就不得病。没有东北病，你找不到脑血栓的，糖尿病也少，我认识一个，本地人，求着东北的给他买药。，医院连药都没有卖的，你还认为那里不好么。人家就没那个病。那边人喝酒可以说比东北人能喝多了，都说东北人能喝，再中国地域排名连前10都进不去。溶洞很多。到处都是评论接到母亲开往越南时间不写了。4天3晚游、下龙湾。河内好得不得了。桂林一比。那就算了，桂林根本不在一个级别上，咋比啊。越南人的幸福指数很高的，不是很有钱，但是人家没税，没有商品房，全是自己盖4-6层小楼，一楼做买卖，大部分车是丰田，福特，现代，其他车型很少。下次去芽庄。南越那边据说更好。胡志明故居胡志明故居越南有中国字的，还很多地方有呢，评论回来到达北海北海，银滩评论回家广西的家过年了评论大年初三往吉林赶路了初三晚上到达湖南凤凰古镇，南口堵车5公里。北入口堵车4.4公里，都是双向6车道，30分钟开了300米，果断掉头，去张家界。结果张家界没有票。进不去，它是分两个部分，上边通票好像是4天时间吧，可以全玩完， 张家界天门山这边，96台缆车，一个小时能上山的人数好像是800多人，买票时看好时间段，8-9.9-10.10-11，以此类推，一个时间段能出售的张数是有限制的，不是买了就可以进去。如果你买的票是8-9点的。一定要在9点前进入到达缆车地方，要不然就需要联系工作人员，安排时间再进去了，这是我当时在那里咨询的，具体还不知道怎么样。我到的时候是初三晚上。订初四的票，人家告诉我一直到15的票，全售光了，大概的打听了一下，说是这么回事，谁要去的话，一定先联系好。凤凰古镇评论湖北宜昌，襄阳。三峡大坝照片看不到效果， 建议自己去体会，自驾游，与坐船游的方式不一样，自己游是一个村子建设的停车场，收费，然后远观，去景区的话，也是远观。在大坝的两个边上，建议先去自驾游的地方看看，在去景区，要是有船能过那个5层水闸，一定要坐船，开山开出来一条航道，5级闸门上下，好厉害的。评论初五湖北襄阳这里是古代兵家必争之地，隔着大江，两个国家相望，保留了部分古城墙，没看见郭靖。在服务区自己做饭吃评论初七早上到家初七早上4点到家，结束本次旅行，全程4人，越南5人，今年我父母60周岁。不过生日，我带2老旅游，挺好的。全程衣食住行有记录的花销18888.80元，12000公里，这个不是自己编的，每天都记账，最后加到一起得出来的数，很巧啊，我去过的地方太多了，有很多经验的，需要了解的加我13894263453.由于我前几天写的游记涉及到了宾馆，饭店等等消费信息，被携程给审下来了，不太好改，所携程全部删除了，以后不准备使用了，我一直都是去哪网订酒店，还好用，评论</w:t>
      </w:r>
    </w:p>
    <w:p>
      <w:r>
        <w:t>评论：</w:t>
        <w:br/>
      </w:r>
    </w:p>
    <w:p>
      <w:pPr>
        <w:pStyle w:val="Heading2"/>
      </w:pPr>
      <w:r>
        <w:t>10.脚走清江、心品画廊，长阳清江画廊包船深度二日游</w:t>
      </w:r>
    </w:p>
    <w:p>
      <w:r>
        <w:t>https://travel.qunar.com/travelbook/note/7054258</w:t>
      </w:r>
    </w:p>
    <w:p>
      <w:r>
        <w:t>来源：去哪儿</w:t>
      </w:r>
    </w:p>
    <w:p>
      <w:r>
        <w:t>发表时间：2018-06-22</w:t>
      </w:r>
    </w:p>
    <w:p>
      <w:r>
        <w:t>天数：2</w:t>
      </w:r>
    </w:p>
    <w:p>
      <w:r>
        <w:t>游玩时间：2018-06-16</w:t>
      </w:r>
    </w:p>
    <w:p>
      <w:r>
        <w:t>人均花费：300 元</w:t>
      </w:r>
    </w:p>
    <w:p>
      <w:r>
        <w:t>和谁：三五好友</w:t>
      </w:r>
    </w:p>
    <w:p>
      <w:r>
        <w:t>玩法：游轮,端午</w:t>
      </w:r>
    </w:p>
    <w:p>
      <w:r>
        <w:t>旅游路线：</w:t>
      </w:r>
    </w:p>
    <w:p>
      <w:r>
        <w:t>正文：</w:t>
        <w:br/>
        <w:t>前言长阳清江画廊评论说说这次旅行世界那么大，我想去看看，仲夏的清江，是最适宜赏景悦心的季节，来一场说走就走的旅行，背上行李，坐上武汉至宜昌的动车，一路飞奔魂牵梦绕之地长阳清江画廊。因出行前提前做好攻略，联系了一家口碑不错的从事私人定制，吃、住、游高品质，低消费的当地特色美食的高女士作为此行的向导，一出宜昌东高地铁站就看到高举的接站牌，至尊的服务感油然而生，坐上精心装饰的私家车，一个小时直接到达清江画廊边上的高老板私属水上人家度假屋，乘坐小船悠闲的浏览名扬天下的长阳清江画廊旅游区，这里山如青罗带，水如蓝宝石，奇景满眼，花香四溢。但最让人感到美妙的是，一切美景都是在你的不经意间跃入眼前，都是不用吹灰之力就能见到。有人把这种轻轻松松赏游清江画廊的过程称为"躺着"游清江。清江画廊大门评论第1天清江,古时称夷水，又名盐水，因河水清澈而得名。清江是长江上的一颗璀璨明珠，水色清明十丈，人见其清澄，故名清江。清江，更是一条有文化和历史底蕴的自然江河,是古代巴人的发祥地,是土家人敬仰和生存必需的一条母亲河，“八百里清江美如画，三百里画廊在长阳”。清江流经恩施、长阳、巴东，在宜都市注入长江，全长423公里，有 “八百里清江美如画”的盛誉。流经长阳的清江水域长约148公里，去清江画廊,来一次心灵的洗涤,给自己放个假,让时光和节奏慢下来。清江是一首抒情的诗、是一曲优美的歌、更是一幅迷人的画。三百里的清江画廊，境内峰峦叠嶂，数百翡翠般的岛屿星罗棋布，灿若绿珠。犹如黛江水烟波浩渺，高峡绿林曲径通幽。人称清江有长江三峡之雄，桂林漓江之清，杭州西湖之秀。这里被赞为东方的多瑙河,被称为桨声灯影的梦乡！世界那么大，我想去看看，仲夏的清江，是最适宜赏景悦心的季节，来一场说走就走的旅行，背上行李，坐上武汉至宜昌的动车，一路飞奔魂牵梦绕之地长阳清江画廊。因出行前提前做好攻略，联系了一家口碑不错的从事私人定制，吃、住、游高品质，低消费的当地特色美食的高女士作为此行的向导，一出宜昌东高地铁站就看到高举的接站牌，至尊的服务感油然而生，坐上精心装饰的私家车，一个小时直接到达清江画廊边上的高老板私属水上人家度假屋，乘坐小船悠闲的浏览名扬天下的长阳清江画廊旅游区，这里山如青罗带，水如蓝宝石，奇景满眼，花香四溢。但最让人感到美妙的是，一切美景都是在你的不经意间跃入眼前，都是不用吹灰之力就能见到。有人把这种轻轻松松赏游清江画廊的过程称为"躺着"游清江。小船到达武落钟离山，就是此行的最后一站，这里景区面积比较大，景点比较集中，也是清江画廊最为壮观和优美的亮点所在。码头广场的上面是廪君殿，下面是白虎堂，白虎是土家人的图腾，廪君是土家族的祖先。土家人的祖地武落钟离山当然要有这两个象征。远山云雾缭绕，云遮雾罩，清流蜿蜒，江山如画，清江欲遮还羞的一面展现无遗。这里，我们看到的是最美的清江，最诗情画意的清江。来此，已不虚此行。景区土家妹子歌舞中清江画廊土家文字导游图二个小时的愉悦的快旅漫游，坐私属小船返程中已饥肠辘辘，美景当然少不美食，喜欢一座城，更在于怀恋当地特色美食，此行的高女士听说是美食大师，能做出一手长阳当地美食，且自己家餐厅位于清江画廊水边，餐厅布置干净整洁，为方便游客休息或晚上赏清江夜景，吹江风小憩，按照3星级的标准布置了10间房间，餐厅主要以农家菜为主，菜的原料全部有机野菜，熬制方式也采用老式柴火灶，用美厨大师的话来说，柴火灶更能保持菜品的原汁原味。来长阳，首选美食应该是清江鱼，当味美及鲜的野生清江鱼从土灶熬制出来时，又吃出小时妈妈的味道，当然火锅配菜中也少不了原种高山小土豆，一个清江鱼原味火锅，一瓶冰啤酒，此刻，独享整个清江感觉油然而生。一次心灵之旅，一段感恩之旅，因风景美丽慕名而来，因高老板用心的全程服务而不虚此行。傍晚独享清静清江美景高师傅专用用，扫我，按我清江游泳，避暑好胜地。水上餐厅全景国外友人慕名而来高师傅家的餐厅现场制作豆浆共游客品尝现场压制豆腐中豆腐脑出锅高师傅家人在制作豆制品香喷喷的鱼已熬制好，味道极其鲜美新鲜清江野生鱼夕阳下的清江查看全部评论(1)</w:t>
      </w:r>
    </w:p>
    <w:p>
      <w:r>
        <w:t>评论：</w:t>
        <w:br/>
        <w:t>1.请问这种私人包船的有保障吗？怎么付钱？安全吗？</w:t>
        <w:br/>
        <w:t>2.旅行是让自己放松很好的方式，看多样的美品百味人生。</w:t>
        <w:br/>
        <w:t>3.如何联系？</w:t>
        <w:br/>
        <w:t>4.[膜拜]膜拜ing~出门旅行就靠它了！</w:t>
      </w:r>
    </w:p>
    <w:p>
      <w:pPr>
        <w:pStyle w:val="Heading2"/>
      </w:pPr>
      <w:r>
        <w:t>11.【外太空有你cen】朝辞白帝，驶过三峡…令人有种“步入桃源不知归”的感觉</w:t>
      </w:r>
    </w:p>
    <w:p>
      <w:r>
        <w:t>https://travel.qunar.com/travelbook/note/7059663</w:t>
      </w:r>
    </w:p>
    <w:p>
      <w:r>
        <w:t>来源：去哪儿</w:t>
      </w:r>
    </w:p>
    <w:p>
      <w:r>
        <w:t>发表时间：2018-07-03</w:t>
      </w:r>
    </w:p>
    <w:p>
      <w:r>
        <w:t>天数：6</w:t>
      </w:r>
    </w:p>
    <w:p>
      <w:r>
        <w:t>游玩时间：2018-06-23</w:t>
      </w:r>
    </w:p>
    <w:p>
      <w:r>
        <w:t>人均花费：6000 元</w:t>
      </w:r>
    </w:p>
    <w:p>
      <w:r>
        <w:t>和谁：三五好友</w:t>
      </w:r>
    </w:p>
    <w:p>
      <w:r>
        <w:t>玩法：第一次,夏季</w:t>
      </w:r>
    </w:p>
    <w:p>
      <w:r>
        <w:t>旅游路线：</w:t>
      </w:r>
    </w:p>
    <w:p>
      <w:r>
        <w:t>正文：</w:t>
        <w:br/>
        <w:t>前言开启旅行湖北…一个我非常喜欢的地方去年来过一次-武汉，那里的美食俘获了我的胃这一次和一群可爱的小伙伴们相约被誉为“世界水电之都”的宜昌在如此骄阳似火的夏日里，我们来一场六天五晚的清凉避暑之行这里不仅有超赞的美食还有让我流连忘返的风景交通：1.</w:t>
        <w:tab/>
        <w:t>从上海出发的，有直接从浦东机场飞三峡机场的航班，MU2676或CZ9221（19：20/21：45），到了后有专车接机。2.</w:t>
        <w:tab/>
        <w:t>每天都有专门的大巴接送，所以玩其他还是很轻松的，师傅也是老司机了，安全方面不用担心的。住宿：这次分别住在三个不同的地方1.</w:t>
        <w:tab/>
        <w:t>金狮宾馆-前三天都是住在这里，四星级的酒店，在宜昌是属于很高端的酒店，内部设施很齐全，环境很好，住的标间内带浴缸，喜欢泡澡的小伙伴可以带着泡泡球，好好放松一下。我们住的标间是含早餐的，酒店早餐选择挺多的，口味也很不错。2.</w:t>
        <w:tab/>
        <w:t>湖北金宿级民宿富山晓月-风景很美的一个地方，很多房间都是建在悬崖上的，浴室的窗外就是山间的景色，整体装修的氛围也很小清新。在这里吃的菜以及水果都是当地自己种的，非常的新鲜好吃。3.</w:t>
        <w:tab/>
        <w:t>百里荒红叶客栈-这里的景色我真的很喜欢很喜欢，客栈就在百里荒的景区里，可以看日出日落…尽收一切美景。美食：湖北的美食以辣著称，来的这几天尝遍了这里的美食，都超级超级好吃呢！有我超爱的腊肉、炸土豆、豆花等等，还有当地人把花椒当一种菜，凉拌的~小小尝了一口，并没有我想象中的那么麻，微微麻…吃起来很爽口。俗话说的好“心宽体胖”，回去后我朋友来接我都吓到了，说短短几天我胖了一大圈，主要是伙食太好的节奏。空气与天气：宜昌位于中亚热带与北亚热带的过渡地带，属亚热带季风性湿润气候。去的这几天稍微有点闷热，不过还好有几天傍晚都有下雨，降了降温，太阳还是比较大的，所以防晒工作一定要做好。宜昌有很多5A级的景区，所以空气很清新，是个天然的大氧吧，很适合去旅游散心。评论第1天赶往宜昌入驻酒店，在周围走走逛逛…储存体力为明天的旅行做准备！评论第2天乘坐游轮开启今天的行程，一路都可以看到壮阔的三峡景观三峡人家不一样的行走模式，先是坐船，接着是坐时光索道慢慢揭开三峡人家的神秘面纱探寻着这一幅永不褪色的画…巴王寨感受着三峡的特色文化一路都是很漂亮的古寨子以及穿着当地特色服装的人随处都是一处景…现场还有巫术表演，很精彩！龙进溪这里是一个安逸清幽的地方竹林掩映，山歌互答令人有种“步入桃源不知归”的感觉如镜一般的溪水，清澈，呈墨绿色回来的路上还有婚俗表演，展现了三峡人结婚的全过程团里的小伙伴还上去享受了一把新郎官的福利评论第3天旅行中最期待的一天，小时候就一直憧憬着可以看看这壮观的三峡大坝葛洲坝在看三峡大坝之前是同样著名的葛洲坝它为后面的工程做了个很好的铺垫一路坐船驶过，最吸引我的就是它的船闸景观从下游到上游，仅是一个闸门的距离水涨船高，可以看到近处与远处不同的高低落差再到壮观而震撼的三峡大坝朝辞白帝，驶过三峡…评论第4天这座城市给我的惊喜不断…今天从奇妙的地质地貌开始到艺术迷宫-金狮洞，各种漂亮的钟乳石在灯光的照耀下异常迷人，现场还有灯影秀前几天住的金狮宾馆也是因为这个而取名的最后是穿越壮观宏伟的三峡大瀑布冲过瀑布的时候真的是超级超级超级爽，很刺激出来后便遇见了美丽的彩虹评论第5天百里荒-山楂树之恋整个行程中我最最最喜欢的地方晴空万里的百里荒…风景如画可以在这玩很久，放松、发呆、看美景山楂树之恋，史上最干净的爱情故事老三与静秋纯纯的初恋，犹如酸涩的山楂一般"我会等你一辈子"还有最令我怀念的就是从日出到日落的景象美到令我窒息…这是一个可以让我刷N次的地方评论第6天不知不觉就到了行程的最后一天，感觉还没玩够我还依稀记得第一天来时的景象…三游洞白居易、白行简、元稹三人于游洞中各赋诗一首，并由白居易作《三游洞序》午餐在岩洞餐厅，沿着悬崖峭壁景色无限好…对面还有刺激的蹦极可以体验旅行总是要说再见的宜昌这座美景遍地的城市，我还会再来的…评论</w:t>
      </w:r>
    </w:p>
    <w:p>
      <w:r>
        <w:t>评论：</w:t>
        <w:br/>
        <w:t>1.您好，富山晓月的房间 您是到了目的地订的吗？还是提前预定</w:t>
      </w:r>
    </w:p>
    <w:p>
      <w:pPr>
        <w:pStyle w:val="Heading2"/>
      </w:pPr>
      <w:r>
        <w:t>12.在湖北旅行，这些地方人少景美胜似仙境！</w:t>
      </w:r>
    </w:p>
    <w:p>
      <w:r>
        <w:t>https://travel.qunar.com/travelbook/note/7069922</w:t>
      </w:r>
    </w:p>
    <w:p>
      <w:r>
        <w:t>来源：去哪儿</w:t>
      </w:r>
    </w:p>
    <w:p>
      <w:r>
        <w:t>发表时间：2018-07-21</w:t>
      </w:r>
    </w:p>
    <w:p>
      <w:r>
        <w:t>天数：3</w:t>
      </w:r>
    </w:p>
    <w:p>
      <w:r>
        <w:t>游玩时间：2018-05-07</w:t>
      </w:r>
    </w:p>
    <w:p>
      <w:r>
        <w:t>人均花费：</w:t>
      </w:r>
    </w:p>
    <w:p>
      <w:r>
        <w:t>和谁：独自一人</w:t>
      </w:r>
    </w:p>
    <w:p>
      <w:r>
        <w:t>玩法：漫游,摄影,人文</w:t>
      </w:r>
    </w:p>
    <w:p>
      <w:r>
        <w:t>旅游路线：</w:t>
      </w:r>
    </w:p>
    <w:p>
      <w:r>
        <w:t>正文：</w:t>
        <w:br/>
        <w:t>前言说说这次旅行在大街小巷触摸时光的印记，感受不同人文在现代文明中的碰撞，这一趟认识了很多新朋友，弥补了湖北在我脑海中的空缺，此行虽累却毫无槽点。恩施：大峡谷里看飞瀑奇石，清江河上坐游船听风恩施是中国最年轻的自治州，这里民族风情浓郁、自然风光绮丽。从重庆坐动车到恩施，再坐车进入大峡谷，一路上的微风习习、阳光灿烂了眉眼发梢。透过云层洒下的耶稣光，在田野山间挥蔓延，心底的欢欣难以言喻。落脚女儿寨，窗外都是大城市里见不到的山色美景，晨间山雾起伏，一切宛若仙境。耳畔都是鸟语虫鸣，淡淡的花香在空气中起伏，时间在这里是缓缓流淌的，慢下的步子、静下的心，都在这里归于宁静。夜晚看土家族的阿哥跟幺妹对唱山歌，跟随着他们在恣意燃烧的篝火旁载歌载舞，旋转跳跃的步伐、欢快动人的旋律，那些人与人之间的隔阂与芥蒂，都在笑语欢歌中消散不见。入夜后躺在软塌之上，期待着一睹“东方科罗拉多”恩施大峡谷的风采。踏入大峡谷没多久就能看到石帘，一道道的石帘宛若罩在峡谷上的面纱，神秘而又风情万种。大峡谷分为两部分，包括“七星寨”和“云龙地缝”，云龙河地缝全长7.5千米，最深达75米，地缝怪石遍布，五彩斑斓，古木苍翠，碧流潺潺。步行栈道开凿在半山中，游人并不能直达谷底地缝。沿着步行栈道向前，地缝两岸有数条飞瀑流泉，飞流直下的水瀑看着都令人神清气爽。一路沿着垂壁上的栈梯下到地缝中，五月里也能感觉到一股凉爽的寒气袭来。云龙地缝只是恩施大峡谷景区的一个景点，朝着山上继续前进，还有更多的秀丽景色，也就是“七星寨景区”。七星寨原名“七惊寨”,是由小楼门、中楼门、大楼门、刹流洞、草皮千、鸡公岭、东云庙七个惊险的寨门组成,每处寨门都呈一夫当关万夫莫开之势,是以前山里的山皇帝(黑土司)派人修建而成,因在平面分布上形似北斗七星,故得名为“七星寨”。沿着一条环形的山间台阶可以游遍整个山中区域，不用走回头路。游客可以全程步行（约3小时），其中主要景点有一线天、绝壁长廊和一炷香等。黄山以奇松、怪石著，,张家界以天然盆景饮誉中华，但在我的心底，恩施大峡谷却是独一无二的，它兼具了怪石奇山和各种美好的天然植被盆景，不愧为“东方的科罗拉多”。“一炷香”，是高约150余米，最小直径只有4米的峰柱，看起来甚至觉得柱头比柱腰还要粗一些，傲立群峰之中千万年，风吹不倒，雨打不动。在2013年，一炷香这个景点还被外媒评为中国最美的40个景点之一。相传,这根石柱是天神送给当地百姓的一根平安香,如遇灾难将它点燃,天神就会下凡来救,故当地百姓称它为“平安香”。大峡谷里风景万千，站在高处，放眼望去，山的起伏、云的重叠、光的轻洒，让整个大峡谷美得像是一幅山水风景画。云海延绵百里，光影错乱欺负，整个场景美不胜收。生活中所有过不去的坎儿，其实都是心底有魔障，站在高处看浮云万千，瞬间想不开的过不去的全部都能抛诸脑外。在大峡谷里有很多可以拍照打卡的地方，山间清风徐来，草木的芬芳混杂着泥土的味道，大自然的荷尔蒙就是这么的沁人心脾~，这里我必须承认，徒步恩施大峡谷是让我有点体力不支的。路途当中可以坐观光车、缆车，坐在缆车里，可以用上帝的视角俯瞰大峡谷，平地中看不到的景色，从高空中都能得以窥见。白天徒步大峡谷，夜晚看一场独具风情的《龙船调》，感受土家幺妹的万千娇羞，“妹娃要过河，哪个来推我嘛”，这场表演把为爱抗争的执着表现得淋漓尽致。爱情，值得我们奋力抗争！虽然能与爱情相遇的几率很低，但我还是不会放弃，不凑合不将就，就在时光里静候你的到来~大清江风景区也还不错。清江，土家人的母亲河，自恩施市汾水河至巴东县水布垭，全长87公里，是清江最美、最具原生态特色的河段。全程分为红花峡、千瀑峡、蝴蝶峡三个峡段，峡谷两岸屏峦如画，石峰雄奇，飞瀑流泉。两岸的吊脚楼和土家田园掩映在青山碧水间，风景迷人，风情醉人，被中外游客赞誉为土家最美的河。胡蝶崖是大清江的标志性景点，远看就像是一只张开翅膀的漂亮蝴蝶。溶洞景点大多是三分相似、七分想象，而蝴蝶崖连猜都不用，一眼就知道它是什么。雨季水量大的时候，一挂飞瀑在蝴蝶翅膀的绝壁之间涌出，声如雷鸣，极其壮观。而水量小的时候，则又是一种婉约和柔美。山的雄伟结合水中的倒影，一只完整的蝴蝶更是栩栩如生。千瀑峡，以婀娜多姿的瀑布和奇峰异石著称，被誉为“清江十景”之一，全长29千米，每到夏季千瀑峡处处流泉飞瀑，大小瀑布成百上千。有的如银丝、有的如柳絮，有的壮观、有的柔美，千姿百态，令人眼花缭乱，目不暇接。关于千瀑峡还有一个比较悲凉的传说，相传盐池女神被巴务相射死之后，盐池部落化成蝶群四散奔逃。飞到清江这一带时，她们纷纷从天空降落，站在悬崖之巅遥望着盐池女神死去的方向，留下了悲伤的泪水。那些泪珠跌落崖间变成了眼前这些绵延不断的瀑布。一有神话加持，山水便开始灵动起来。恩施是个好地方，再过一段时间，在盛夏的汛期中，等大清江所有的飞瀑都足够气势磅礴后再去转转，慢慢地徜徉在大峡谷的山间栈道，聆听水瀑嘶吼、感受缝底凉意。宜昌：登武落钟离山，游清江画廊清江是长江的一颗明珠，“水色清明十丈，人见其清澄，故名清江。”它发源于鄂西利川市龙洞沟，有着“八百里清江美如画”的盛誉。八百里清江水宛如一条蓝色漂带，穿山越峡，两岸拥有独特的喀斯特地貌，峰峦叠嶂，湖内数百翡翠般的岛屿星罗棋布、灿若绿珠。如黛江水烟波浩渺，高峡绿林曲径通幽，人称清江有长江三峡之雄，桂林漓江之清，杭州西湖之秀，风光无限，无与伦比。从清江画廊旅游码头乘船逆江而上25公里，有一座古老而神奇的山，峭壁峻岩、草木葱茏，四面浩波环绕，点点船帆浮游，这就是土家先祖巴人的发祥地——武落钟离山。据《后汉书·南蛮西南夷列传》记载：“巴郡南郡蛮，本有五姓：樊氏、巴氏、瞫氏、相氏、郑氏，皆出于武落钟离山。其山有赤黑二穴，巴氏之子生于赤穴，四姓之子皆生于黑穴。未有君长，俱事鬼神，乃共掷剑于石穴，若能中者，奉以为君。巴氏子务相独中之，众皆叹。又令各乘土船，若能浮者，当以为君。余姓悉沉，唯务相独浮。因共立之，是为廪君”。武落钟离山是个特别适合爬山的好地方，步行梯道修缮极好，沿途绿荫葱葱，吸一口都是大自然馈赠的芬芳。登上武落钟离山的顶端，可以俯瞰清江，虽然没有一览众山小的万千豪情，但也能尽揽清江的山水之美。山顶也有一座庙，本来不打算进去看看的，但守山的大叔执意让我们进寺庙里看看，说是庙后的视角极佳，能看到无上的好风光。从寺庙后方看出去，这个视角确实很不错。下面的民房、阁楼、寺院，宛若一颗颗明珠，点缀在清江两旁。查看全部评论第1天评论</w:t>
      </w:r>
    </w:p>
    <w:p>
      <w:r>
        <w:t>评论：</w:t>
        <w:br/>
        <w:t>1.[朕知道了]已阅！握爪！咱都是有故事的人~</w:t>
      </w:r>
    </w:p>
    <w:p>
      <w:pPr>
        <w:pStyle w:val="Heading2"/>
      </w:pPr>
      <w:r>
        <w:t>13.探秘清江画廊美景美食之旅，清江野生鱼，清江民宿，清江两日游</w:t>
      </w:r>
    </w:p>
    <w:p>
      <w:r>
        <w:t>https://travel.qunar.com/travelbook/note/7074283</w:t>
      </w:r>
    </w:p>
    <w:p>
      <w:r>
        <w:t>来源：去哪儿</w:t>
      </w:r>
    </w:p>
    <w:p>
      <w:r>
        <w:t>发表时间：2018-07-29</w:t>
      </w:r>
    </w:p>
    <w:p>
      <w:r>
        <w:t>天数：2</w:t>
      </w:r>
    </w:p>
    <w:p>
      <w:r>
        <w:t>游玩时间：2018-07-01</w:t>
      </w:r>
    </w:p>
    <w:p>
      <w:r>
        <w:t>人均花费：220 元</w:t>
      </w:r>
    </w:p>
    <w:p>
      <w:r>
        <w:t>和谁：三五好友</w:t>
      </w:r>
    </w:p>
    <w:p>
      <w:r>
        <w:t>玩法：自驾,美食,夏季</w:t>
      </w:r>
    </w:p>
    <w:p>
      <w:r>
        <w:t>旅游路线：</w:t>
      </w:r>
    </w:p>
    <w:p>
      <w:r>
        <w:t>正文：</w:t>
        <w:br/>
        <w:t>前言 清江美食之旅清江画廊自由行清江，长江一级支流，古称夷水，因"水色清明十丈，人见其清澄"，故名清江。清江画廊风景区如黛江水烟波浩渺，高峡绿林曲径通幽，人称清江有长江三峡之雄，桂林漓江之清，杭州西湖之秀，风光无限，无与伦比。清江的山，清江的水，清江的人，清江的民族，融汇在一起的是一江生生不息、浩浩荡荡、博大精深的文化，如诗，如画，如梦，如歌。倘佯期间，足以使人惊愕、亢奋、醉然。评论第一天 倒影峡 清江大佛 仙人寨12:00到达长阳隔河岩码头我们到达隔河岩码头，刘师傅的船在码头等我们。隔河岩大坝风光码头上的旅游观光船碧波荡漾的清江画廊八百里清江美如画，从来都是碧水蓝天。12:20 倒影峡这是我们上船后的第一个景点，山水倒影，顾名：倒影峡第二个景点：清江大佛远远望去，像一尊老佛爷，栩栩如生。第三个景点：仙人寨夕阳西下，我们入住了刘师傅江边的农家乐。可以吃火锅、炒菜、清江鱼评论第二天 武落钟离山7:00武落钟离山我们第二天 一早就出发去武落钟离山青山连绵武落钟离山广场武落钟离山大门山门武落钟离山游玩后，我们12:00从武落钟离山坐船返回码头评论更多了解V信号：清 江 画 廊 自由行清江画廊自由行包 船、住民宿、吃美食，更多资讯，：I86 7 I 7 I 2408，看V 信：清江画廊自由行评论</w:t>
      </w:r>
    </w:p>
    <w:p>
      <w:r>
        <w:t>评论：</w:t>
        <w:br/>
        <w:t>1.[朕知道了]已阅！握爪！咱都是有故事的人~</w:t>
      </w:r>
    </w:p>
    <w:p>
      <w:pPr>
        <w:pStyle w:val="Heading2"/>
      </w:pPr>
      <w:r>
        <w:t>14.重庆-宜昌邮轮美食之旅（值得收藏的超详细旅行攻略）</w:t>
      </w:r>
    </w:p>
    <w:p>
      <w:r>
        <w:t>https://travel.qunar.com/travelbook/note/7077670</w:t>
      </w:r>
    </w:p>
    <w:p>
      <w:r>
        <w:t>来源：去哪儿</w:t>
      </w:r>
    </w:p>
    <w:p>
      <w:r>
        <w:t>发表时间：2018-08-03</w:t>
      </w:r>
    </w:p>
    <w:p>
      <w:r>
        <w:t>天数：10</w:t>
      </w:r>
    </w:p>
    <w:p>
      <w:r>
        <w:t>游玩时间：2018-08-06</w:t>
      </w:r>
    </w:p>
    <w:p>
      <w:r>
        <w:t>人均花费：4000 元</w:t>
      </w:r>
    </w:p>
    <w:p>
      <w:r>
        <w:t>和谁：家庭</w:t>
      </w:r>
    </w:p>
    <w:p>
      <w:r>
        <w:t>玩法：第一次,游轮,美食,暑假</w:t>
      </w:r>
    </w:p>
    <w:p>
      <w:r>
        <w:t>旅游路线：</w:t>
      </w:r>
    </w:p>
    <w:p>
      <w:r>
        <w:t>正文：</w:t>
        <w:br/>
        <w:t>前言说说这次旅行这次的旅行一开始计划是重庆+贵阳的，因为家里的老人想去看黄果树大瀑布，但是后来说起坐邮轮游三峡，家里的老人又说没坐过，想去坐一下，所以就换成了重庆-宜昌这条线。重庆我们呆的时间不长，只是为了去看一下传说中千与千寻的取景地——洪崖洞。当然了，既然都到了重庆，美食自然也是不能错过的！接着会给大家说一下邮轮之旅和在宜昌去的神农架。因为我们这次依旧是有老人有小孩的行程，而且老人快八十岁了，所以行程安排上，不是那种每个景点都去打卡的，相对来说不是很累。评论出发前准备1）因为这次这次旅行的时间正好是暑假，重庆和宜昌都是高温天气，所以推荐热裤短裙，夏季薄T恤和透气性十足的棉麻类衣服。*神农架气温比较低，建议备一条薄款长裤和一件薄的长袖外衣2）汉元素和汉服是为了拍照才带的，同袍们可以自行选择要不要带哦。3）防晒霜、墨镜和太阳伞也是必备单品。*为了防止下雨，所以建议再备一把雨伞4）重庆美食众多，但也都又辣又麻，容易上火的小伙伴记得带清火药哦。5）爱美的少女们，护肤品和面膜大概不能少；因为高温天气容易出汗，所以我就没带化妆品了，粗糙女孩的人生只需要素颜霜和口红。6）其余的东西大家就根据自己的情况选择带啦，毕竟出门在外不像在家，行李太多也不方便。行李（部分）评论第1天昆明火车站3分/325篇游记中提到电话：0871-3542321地址：昆明市北京路南段简介：昆明火车站位于云南省昆明市官渡区，于1958年启用，为昆明铁路局管辖的一等站。有成昆铁路、贵昆铁路、内昆铁路、南昆铁路等铁路线经过。查看详情虽然是晚上快九点的火车，但因为火车站周边比较拥堵，所以我是五点半出门的，大概六点到达火车站后门（前门实在太堵，还是算了），然后从走地下通道进入火车站的。昆明火车站进站前，行李就要先过一次安检，然后再验票进站（现在已经简化很多了，之前仿佛是要过三次安检的）。我们是在火车站碰面，然后再在售票大厅购买了回程的火车票。*因为我们人比较多，想把票买在一起，如果人少可以直接在网上买。昆明➡️宜昌火车票建议随身携带耳塞，防止有人打呼或者熊孩子太吵没发好好休息。火车上的餐食真的可以说又贵又难吃了，作为参考：早餐15元/份，有一个馒头、一个鸡蛋、两份咸菜和一碗白粥；午餐30元/份，有荤有素、菜品不定。还有提供鸡腿，10元/个，就是卤鸡腿配辣椒面。云贵铁路隧道比较多，一旦进入隧道就会失去信号，网络自然也极度不稳定，所以建议大家先下好电视剧，备好充电宝，以防抢不到充电插座。我们的火车本来预计应该是第二天早上的9:20分抵达重庆西站的，结果夜里不知道为什么列车一直停在六盘水站，导致我们整趟列车晚点了七个小时才到站，第二天的行程基本就作废了。*不考虑费用问题，还是建议选择飞机或者高铁。评论第2天重庆吾品酒店从重庆西站出来后，直接跟着指示牌走，就能找到公交车站，非常的方便在1号站台乘213路公交，到小龙坎正街后换乘462路即可到达解放碑（全程大约需要一个半小时），再步行200米左右即可到达这家酒店所在的大厦。打车在不堵车的情况下，大约需要50元。这家酒店所在的大厦就在解放碑边上，除了电梯不太好等外，别的都挺满意的。他家的洗漱用品都是环保材料小麦秸秆的，装修风格也是我个人非常喜欢的性冷淡风，床铺柔软，干净卫生，总而言之比较推荐。洗漱台从酒店大厦出来，沿星巴克方向走，有一辆冰淇淋车造型的冰淇淋店，他家的海盐冰淇淋好好吃，非常的清爽，特别适合炎热的夏天。海盐冰淇淋评论洪崖洞商业街3分/1407篇游记中提到门票¥预订门票价格：免费开放时间：全天电话：023-63039995,023-63039853地址：重庆市渝中区滨江路88号（嘉陵江畔）简介：在具有巴渝特色的山地吊脚楼建筑群内，赏江景，品尝当地美食。查看详情我们提前一天去重庆就是为了去洪崖洞看夜景的，但是去到那里之后发现，想要拍到网上的效果，需要去到江对面才行，站在洪崖洞这里只能感受到人潮带来的高温。洪崖洞基本上到了夜里，这一段路的交通是彻底堵死的节奏，好在我们酒店步行去洪崖洞只需要10分钟左右，非常的近。而且因为洪崖洞人太多，这里的温度感觉都比别的地方高一些。洪崖洞人潮在去往下楼电梯的路上，可以在观景平台看一下江边的夜景。个人觉得重庆的夜景真的超级无敌美。我们因为行程被耽误了，就没时间去长江索道了，如果要去长江索道，建议晚上去，可以看夜景。重庆夜景评论珮姐老火锅（较场口店）这家火锅店必须强烈安利！我们到解放碑的第一时间就去排号了，然后才去逛的洪崖洞，回来的时候已经过号了，又等了五桌。*这家店每天早上8:30开始发放当天的号码，24小时营业，全年只有除夕休半天。过号不作废，再等5桌即可。我们有五个人去吃，所以排的大桌，过号之后又等了三个多小时才吃上。如果是小桌，听说要排八个小时左右。我们当天等位的时候，晚上10点来拿号，也要凌晨2点左右才能吃上。*需要注意的是，他们家需要所有人到齐才会安排桌子，也就是说如果你的号到了，但是人没到也不能进去，需要等人齐了才能安排。珮姐老火锅他家的锅底我们点的是微辣，但我个人感觉并不是很辣。如果实在不能吃辣的话，他们家也有鸳鸯锅提供，辣度也可以选择微微辣。九宫格火锅他们家的贡菜丸子必须强烈安利，我们点了两份。老肉片和辣子牛肉也超级好吃，嫩鸭血也超级值得点，但一定要煮熟，我们有一大半的嫩鸭血因为中心没熟都浪费了。贡菜丸子老肉片辣子牛肉这家店的白米饭是免费的，重庆本地人告诉我们，他们吃火锅都是先从锅里捞出来，放在米饭上吸一遍油再吃。珮姐老火锅如果时间太赶，又不想排队等位的话，距离这家店不行5分钟左右的距离，有他们家的新店——冬生老火锅。店员说是同样的锅底，同样的菜品。我们在等位的时候，遇到不想等位的客人，店员会直接带他们过去。评论第3天磁器口古镇3分/1145篇游记中提到门票¥预订门票价格：免费开放时间：全天电话：023-65322661地址：重庆市沙坪坝区磁器口古镇简介：距离重庆城区很近的古镇，当年的水陆码头，去泡泡茶馆品尝小吃。查看详情酒店楼下就是地铁2号线临江门的D出口，坐到磁器口5元/人，大约需要1小时左右。到了磁器口，从1号口出，不远处就是磁器口西门，然后跟着人潮走，就能进入磁器口古镇。磁器口古镇（西门）这家芙蓉坊的桃片有用木糖醇调味的，不会很甜，而且糖尿病人也可以吃。桃片常温保存可以放一个月，如果想吃热的可以微波炉转一分钟左右，但是千万不能蒸。芙蓉坊这家夏麻花的对面有一整排街的陈麻花，其中有一家陈麻花拍了很多人……而这家夏麻花是本地人都会专门来购买的，个人特别喜欢他家的原味麻花，在火车上当零嘴感觉吃不够😂夏麻花磁器口古镇有一种丽江古城的感觉，古建筑物非常多，人也超级多，道路比较窄的地方，上下楼梯等切记注意安全。磁器口古镇人潮在逛磁器口的时候，经常遇到棒棒军，挑着重物来来往往，大家听到他们吆喝或者看到他们就麻烦让一下，不要堵在路上。棒棒军评论李杰一家三口(解放碑店)4分/1篇游记中提到地址：解放碑宏声巷5号1-3-5电话：023-63929286,13110119297简介：隐于居民内的串串店，多年锤炼出经典口味。查看详情这一家店是我们看B站的时候，看到人家的推荐慕名而来的。附近有很多模仿店，而且位置不太好找，我跟着导航还走岔了。他们家每天11:30开始营业，22点就不接待客人了，23:30就下班了，高峰期需要等位。李串串（老店）他们家的牛肝强烈推荐，烫煮15秒之后，配上干蘸水碟，麻辣嫩滑，非常好吃！另外，自己拿的串串最后是称竹签的，所以竹签不要乱扔。唯怡豆奶和火锅非常配，外面推着小车卖的冰粉也很搭，可以买几份，即消暑又解辣。锅底B站美食链接：https://www.bilibili.com/video/av27310486评论朝天门码头3分/194篇游记中提到门票¥预订门票价格：免费开放时间：全天地址：渝中区长江滨江路简介：朝天门码头位于重庆东北嘉陵江、长江交汇处，原题“古渝雄关”，曾是重庆十七座古城门之一。南宋（1127——1279）偏安临安后，时有钦差自长江经该城门传来圣旨，故得此名。查看详情我们吃完饭已经差不多下午4点了，就先回酒店取寄存在前台的行李。朝天门码头离酒店不算远，但因为我们拎着行李，加上当时正好下了一场大暴雨，于是我们就在酒店楼下的临江路地铁站乘地铁，然后在较场口转1号线，坐到小什字站（朝天门站还没开通），从8号口出！从8号口出来之后，还需要步行700米，约11分钟才能抵达朝天门码头，中途还有一个很长的楼梯需要下。要下的楼梯到达码头之后，找到对应的码头安检登船。先找工作人员拿船票，而后个人拿着自己的身份证件和船票检票后登船。上了船之后，会有海乘前来引导，将一行人的身份证统一收好交给引导的海乘就可以了，他们会帮你安排房间。总统七号邮轮我们的房间本来是在三楼，但是当时上船后参观了一下，觉得三楼房间还是太吵了，就加钱升级到了四楼。个人还是建议定四楼及以上的房间，二楼的房间走廊有股潮湿味，三楼的房间也能地听见发动机的声音（不过总统套房在三楼，有私人甲板）。四楼房间船上为了安全，不可以使用大功率电器，不过船上提供的吹风机还不错，而且毛巾很吸水。妹子们洗完澡可以用毛巾把头发裹好，然后敷个面膜再来吹干。房间卫生间房间设施设备齐全，每天会在晚餐时提供两瓶免费的矿泉水及第二天的行程单，如果提供的水不够可以去B1的小超市购买，2元/瓶。房间里的茶包也是免费提供的。另外房间里还有冰箱，观景小阳台等。房间走廊船上的用餐位置会在第二天早餐时安排好，并且不会再有变动。早餐和午餐是自助餐形式，晚餐是桌餐的形式……午餐和晚餐会提供一大瓶免费的软饮（可乐/雪碧）和一瓶啤酒（雪花）……餐厅在我们登船码头隔壁的是长江黄金6号，这一艘船同等房间似乎比总统七号贵一些，大家可以根据自己的情况选择不同的邮轮。长江黄金6号邮轮因为去哪儿的邮轮商品介绍的不够详细，所以我们这次是在马蜂窝上购买的。每天出行的邮轮不一样，我们的总统七号算是总统系列里非常不错的了。所有的价格如果没有额外标注都是二层房间的价格，如果需要升楼直接在升楼那里选择人数就可以了。*邮轮升楼层，不占床的儿童及加床人员不另出钱。邮轮产品购买商家邮轮第一晚的游船说明会，建议大家都去参加，会将邮轮接下来几天的行程安排，以及需要注意的事项等。房间每天会清扫两次，分别是早餐和晚餐的时候；房间里所有的一次性洗漱用品（除毛巾、洗发水沐浴露外）全程使用，不额外补充，目的是保护环境。*需要更换的毛巾需要放到洗漱台下的毛巾篮里才会更换。上船后可以在五楼或者六楼甲板看夜景（注意防蚊防虫！我在看夜景的时候被蚊虫咬了一个大包，行程结束了才消下去）。在甲板上看夜景的时候，也能看到不少的观景船经过，大多数都是可以在船上用餐那样的。观景船邮轮上有免费Wi-Fi，不过我在四楼基本接受不到，但在餐厅的时候信号挺好的。船上信号不太稳定，有时候可能会切换成2G网络，不过很快就会恢复成4G。评论第4天丰都鬼城3分/27篇游记中提到门票¥预订门票价格：100元开放时间：6:30-17:30电话：023-70613203地址：重庆丰都县名山镇简介：过奈何桥，走黄泉路，传说中的“阴曹地府”，人类亡灵的家园。查看详情早上是自费景点——丰都鬼城的游览。需要去游览的小伙伴，需要提前一天在轮船二楼前台报名，费用为280元/人。*持有相关优惠证件的大陆游客，65岁以上的老人费用为210元/人；60～64岁的老人费用为250元/人；1.4米以下的儿童费用为120元/人；1.4米以上，16岁以下的儿童费用为250元/人。*所有的费用包含景点门票费、交通费、导游讲解费和邮轮停泊费。我们之前上网看了攻略，去过的人有说丰都鬼城很有意思的，也有说不值得去的，我们思考了一下决定这次先不去丰都鬼城，而是在六层甲板拍照。六层甲板拍照午休过后，距离下午的行程还有一段时间，我就和妹妹在房间的小阳台喝下午茶（配的甜品就是之前在磁器口古镇买的桃片）。夏季阳光很强烈，大家一定要做好防晒工作！下午茶评论石宝寨5分/10篇游记中提到门票¥预订门票价格：50元/人，60岁以上老人半票，1.3米以下儿童免票，1.3米上儿童全票开放时间：8:00-18:00，16:30停止进入。电话：023-54215063地址：重庆市忠县石宝镇石宝寨景区简介：中国目前仅存的几座木结构建筑之一，世界八大奇异建筑之一。查看详情下午是包含在船费里的经典——石宝寨！因为这个景点是包含在船费里的，所以登船卡是在下船的时候发，人手一个，大家一定要保管好，是回船的凭证。登船卡石宝寨不大，从码头步行到景区大门口大约只需要10分钟，一路上听着导游讲解历史，也觉得挺轻松的。石宝寨的木质塔楼没有一颗钉子，到现在承重性仍旧不错，我们一群人同时上楼都没有晃动的感觉。不过楼梯坡度达75度，爬起来比较费力。虽然楼梯很陡，但阶梯不算多，从外面看挺高的，其实很快就能登顶。石宝寨木质塔楼登上木质塔楼，下楼前有一处观景平台，放眼望过去景色挺美的，可惜照片照不出那种感觉。石宝寨顶可看景色这座桥是木质的，有轻微的摇晃，只要没有熊孩子在上面跑跳还是很稳的。石宝寨廊桥石宝寨全程的游览时间大概只需要一小时，如果走得慢或者想要拼命拍照的，一个半小时也足够了……游船会在码头停靠两小时左右，请大家遵守回船时间，不要影响整体行程。另外，从码头步行到景区门口沿途有不少商贩，我个人觉得还是挺宰客的，尤其是外国游客，感觉宰客的刀磨的飞快……有一对外国老夫妇询问了一把折扇的价格，商贩用笔在纸上写了95，还一个劲儿说cheap……因为我本身是汉服圈的，折扇我家里一大堆，如果是王星记的折扇，那上百上千都有可能，但以那折扇的做工真的不值那个价格。所以如果有想要买的小伙伴，个人建议还是上某宝，毕竟某宝什么都有。评论邮轮上的晚餐是桌餐的形式。我们一家人，正好10个人，刚好一桌。晚餐的时候会有船长来致辞，表达对游客的欢迎，因为有外宾，所以会同步翻译成英语和德语。个人觉得船上的肉丸子都挺好吃的，因为是长江，鱼也很新鲜。总的来说，伙食不错，不用担心不好吃。邮轮晚餐晚餐结束后，五楼还有演出，感兴趣的小伙伴可以去看看。评论第5天白帝城景区5分/31篇游记中提到门票¥预订门票价格：120元开放时间：7:00-17:00电话：023-85991002地址：奉节县夔门街道办事处瞿塘峡社区白帝城景区简介：三国刘备“白帝城托孤”的地方，也是观看瞿塘峡夔门的最佳位置。查看详情早上是游览自费景区——白帝城！李白曾云：“朝辞白帝彩云间，千里江陵一日还。”现在前台领取登船牌，吃完早餐后根据分队在指定地点签到集合，领完门票后跟随导游下船。刚下船不远就能看到这五个诗人的塑像，下方有诗人介绍，我赶时间没来得及细看😂诗人塑像导游会在这里二次集合，然后讲解这个门的历史。乘坐大巴车的地方在这个附近。从码头停车场到白帝城景区还有4公里，乘坐大巴车大约需要8分钟左右。依斗门白帝城目前正在进行5A级景区升级筹备，所以有部分地方在施工。检票进入后，第一个感觉就是白帝城真的超级无敌美！右下角我做了模糊处理的地方是一个拍照点，可以拍到整个白帝城全景，2寸照片免费，也可以花20元购买一套照片，包括一个外壳，一张9寸照片和一个钥匙扣。白帝城景区拍完照后直接从风雨廊桥过去就行了。虽然重庆当时正值夏季高温，但走在风雨廊桥上还觉着挺凉快的。风雨廊桥穿过风雨廊桥，就来到了忠义广场。面对诸葛亮的雕塑，右边是登顶的上山路，左边是下山回来的环江路。忠义广场——诸葛亮雕塑白帝城上顶峰的时候，台阶比较多，爬起来还是有一点儿累的。这个行程我们家的老人没有参加，在船上休息，顺便看了一下针对外宾举行的拍卖会。白帝城景区的第二个拍照地点就是10元人民币背面的图案——夔门。这里同样是2寸照片免费，喜欢可以花20元带走一套照片。夔门我们参观到这个拓印的时候，旁边就有工作人员正在进行拓印工作，亲眼看到觉得很神奇。拓印白帝城景区登顶和下山的道路不一样，所以下山后需要围着白帝城走半圈左右才能回到忠义广场，再经过风雨廊桥，从景区入口旁边的出口出去，而后在下车的地方找到来时乘坐的大巴返回码头停车场。白帝城景区有很多地方拍照都很好看，加上游览听讲解，全程大概需要两个半小时，所以建议大家穿着舒适的鞋子。评论瞿塘峡4分/20篇游记中提到门票¥预订门票价格：免费开放开放时间：全天开放电话：023-85991002地址：奉节县白帝镇白帝村1社简介：三峡中最险峻的一段，风光刻画在10元人民币背面。查看详情大约在中午12点左右，船会经过瞿塘峡。比起六楼甲板，我个人建议在五楼甲板观看，视野更好。瞿塘峡评论巫峡4分/19篇游记中提到门票¥预订门票价格：免费开放开放时间：全天开放地址：重庆市巫山县大宁河口至湖北巴东县官渡口镇简介：巫峡是三峡中最长最秀丽的一段，仿佛一条美丽的画廊。查看详情等船过了瞿塘峡后，大家就先去二楼餐厅用午餐。午餐结束后，船就差不多能到巫峡了。巫峡江两岸的风景也很美。巫峡在甲板上的时候风很大，加上三峡天气多变，如果天凉的话建议加一件薄外衣。评论神农溪纤夫文化旅游区4分/14篇游记中提到门票¥预订门票价格：成人票：150人民币 (1月1日-12月31日 周一-周日) ；半票：1.2-1.4米儿童、60岁以上老人凭有效证件；免票：身高1.2米以下的儿童开放时间：06:00-17:00；部分时间段，景区不开放，详询景区官方电话。电话：0718-4335245,0718-4334848,0718-4334242,0718-4331500地址：恩施土家族苗族自治州巴东县城信陵镇沿江路191号简介：乘坐游船，畅游在溪流中，两岸满目苍翠，悬崖峭壁上还有古老神秘的悬棺。</w:t>
        <w:br/>
        <w:t>能够欣赏到当地的民族表演，还有船工们的三峡纤夫拉纤表演。查看详情下午是包含在船费中的5A级景区——神农溪。全程坐船游览，大约需要两个半小时。现在码头换成可乘坐约400人的普通游船，然后行驶50分钟，到达神农溪渡口，再换乘可乘坐约17人的小木船。普通游船有三层，其中一二层为客舱，三层为阳光甲板，一层前端有一个小甲板……船头的楼梯只能去到二楼，要去三楼需要从船尾的楼梯上去。三楼的阳光甲板虽然比较大，但是会被船长室遮挡部分市县，最好还是选择一层甲板，可以将游船正前方的美景尽收眼底。*个人建议普通游船选择靠走道的位置，因为等导游讲解完毕之后，可以去到一楼甲板看风景，而且风景非常好。普通游船窗外景神农溪没有阳光的地方并不热，如果怕冷的小伙伴记得带一件薄外套。神农溪小木船是纯人力划桨的，一共有五个纤夫，虽然年纪偏大，但都非常有力气。小木船上船后需要先穿好救生衣，并且为了安全不要把手伸到船外，以免发生危险。小木船全程游览时间为40分钟，其中前20分钟船进神农溪，船上的纤夫会表演拉纤，可以准备好手机拍照。这座木制吊桥，导游说现在仍然在使用。吊桥回程的时候，导游会在小木船上唱两首山歌，然后开始推销一本介绍神农溪的中英双语小册子几一张山歌光碟，一套售价为100元，如果只买光碟则为40元……大家可以根据自己的需求选择购买。导游船上的纤夫每天只能划一次船，有时候甚至两天才划一次，因为收入低且费力，所以纤夫大多数都是七十岁左右的老人。纤夫小木船游览结束后，就乘坐来时的那艘普通游船再回去。回去的时候，船上的导游会给大家推销这个土家生态鸡。是蜜蜂好的，熟的土家生态鸡肉。因为这边的动物都是在山上散养的，肉质很香，城里的饲料肉没法比。这个有五香和麻辣两种口味，都挺好吃的。售价为100元/份，每份里面有4大包，每大包打开后又是独立的小袋真空包装。里面是纯鸡肉，没有骨头的那种，口感偏硬，但味道不错。土家生态鸡晚餐大概在19:30左右，船长会来致辞感谢。晚餐结束后，是结账和超规行李托运时间（第二天要去三峡大坝，超规行李不能带入）。评论第6天秭归茅坪港早上先吃早餐，然后将房卡交回二楼前台，接着在餐厅等待，按照前一晚晚餐时安排好的团队下船。下船后，可以直接步行上阶梯前往停车场，也可以选择排队乘坐缆车上去。*缆车是免费的。步行比较快，但是累；缆车比较轻松，但是大概需要排队等候二三十分钟。秭归茅坪港缆车在停车场按车牌找到导游后，乘车前往三峡大坝，路程大约为30分钟。评论三峡大坝旅游区3分/108篇游记中提到门票¥预订开放时间：7:30-18:00电话：0717-6763498,0717-6763343地址：宜昌市夷陵区三斗坪镇江峡大道简介：知名大型水利工程和水电站，从不同角度欣赏三峡大坝的壮观雄姿。查看详情三峡大坝需要过安检。压力罐装的防晒喷雾、刀具（包括但不限于剪刀、小刀、管制刀具等）、易燃易爆等危险品严禁携带入内。大巴车也需要空车检查，所有的行李物品都需要提下来，如果放在大巴车上会被直接没收。*安检大厅左侧有寄存的柜子，如果有罐装的防晒喷雾可以暂时寄存一下，游览结束再回去取。行李过了安检后，除了贵重物品外，别的东西都可以直接放在大巴车上。五级船闸三峡大坝有两个景点，第一个就是坛子岭。导游讲解完之后，会预留半小时的自由活动时间。三峡大坝-五级船闸我们到宜昌的那天正好是周六，加上暑假客流量增多（邮轮游客每天约四千名，自驾游客每天约一万名），所以这个景点人真的很多，基本上放眼望去都是遮阳伞， 拍照的时候也总有各种游客乱入。坛子岭第二个景点是185平台，可以近距离观察闸口。登顶和下山是不同的两条路，下山过程中会有一个平台，导游在那儿讲解完185平台和闸口后就去自由活动，在指定时间到大巴车上集合就行了。登顶和下山都有电梯，并不会累，只是很热，大家记得寄存防晒喷雾前多喷一点儿。闸口游览结束后，大巴车会把游客送回宜昌万达广场旁边的三峡游客中心，如果大家都能准时回到大巴车上的话，大约可以在中午12点前到达。*在大巴车上，导游也会贴心的告诉大家，如何从三峡游客中心去往三峡机场或宜昌东站。从三峡游客中心去到宜昌三峡机场，需要先乘坐公交车到长途汽车客运站，在坐机场大巴葛洲坝宾馆线到达机场，全程大约需要一小时二十分钟左右。从三峡游客中心去到宜昌东站，打车大概需要20分钟左右；如果不赶时间可以坐公交，大约需要45分钟。评论途客中国酒店（宜昌万达店）三峡游客中心对面就是宜昌万达广场。从宜昌万达广场步行到途客中国酒店大概需要步行16分钟左右，在丁字路口过了马路后，上坡走到底就能看到了。酒店大堂有充电宝，扫码可用，还有饮料售卖，充满了文艺气息。酒店前台酒店的房间也很干净，唯一的问题就是隔音不好，在房间里能清楚地听见走廊上的人说话的声音。然后洗漱台比较小，放了酒店的盘子之后，就没剩什么地方能东西了。大床房评论鱼豆吉(宜昌万达店）我们放了行李，休息了一会儿就步行去万达吃午餐了。大概是中午一点多到了鱼豆吉，不用排队。豆乳火锅真的超级无敌好吃，中间的辣锅完败！豆乳锅的汤底也很好喝，澳洲牛肉片很好吃，肥鱼也好吃，巴沙鱼也好吃，豆皮强烈推荐（煮的时候记得一片片分开煮，要不然下锅会粘成一团）。豆乳-麻辣子母锅底评论硒大郎烧饼5分/1篇游记中提到地址：夷陵大道万达广场内查看详情这一家硒大朗烧饼就在鱼豆吉斜对面，我必须强烈安利！他家的烧饼刚出炉的时候，真的超级脆，无敌好吃的那种！硒大朗烧饼他家其实是属于旁边帅巴人亲情小厨。从帅巴人亲情小厨的门口进去，在前台买票 ，6元/个，拿着小票到窗口交票，等着叫号就行了。当然了，如果在帅巴人用餐就可以堂食。硒大朗烧饼买了一个外带！（请忽略这个餐厅诡异的灯光……）硒大朗烧饼评论第7天三峡人家4分/60篇游记中提到门票¥预订门票价格：180元电话：0717-7855592地址：宜昌市夷陵区峡州路5号简介：体验原汁原味的土家民俗风情，全方位、多角度领略三峡原生态的自然风光。查看详情本来我们想预定三峡人家跟团一日游的，结果因为有事耽搁了，错过了最晚预定时间，就只能自由行了。先在早餐的时候在网上买好门票（需提前两小时购买），有优惠的可以去到现场购票。网上票价是170元/张，包含门票和船票。学生和60岁以上老人持有效证件，门票为75元/张，船票30元/张。70岁以上老人免门票。我们是跟着导航坐公交去的，单程票价为17元/人，路上大约需要一个半小时。三峡人家三峡人家游船排队人数较多，加上湖面反射紫外线比较强烈，一定要注意防晒！防晒霜最好两小时补一次，我们同行的好多人，即使打了伞还是被严重晒伤了。三峡人家三峡人家风景真的超级美，很适合拍摄汉服的外景，但不建议穿青绿色调主题的衣服。上山索道也是30元/人，需额外购买。我们同行的人中，有一部分因为天气太炎热，加上觉得爬山比较累，所以玩完溶洞之后就提前回去了。建议体力充沛的小伙伴们还是登顶去看看，风景真的特别美，照片真的拍不出来那种美。评论第8天官门山5分/30篇游记中提到门票¥预订门票价格：95元/人开放时间：旺季（3月26日-11月25日） 7:00-17:30；淡季（11月26日-次年3月25日） 8:30-17:30，具体开放时间详见景区现场公示。电话：400-6673660地址：神农架省级旅游度假区木鱼镇官门山查看详情我们因为行程问题，只能在神农架呆两天，但最好还是建议大家呆三天以上，这样才能去大九湖。我们是在马蜂窝上定的行程，但我个人觉得这个行程比较坑，大家最好还是租车自驾游。这里给大家分享一下我们定的这个行程，如果要定行程的话，大家可以直接在去哪儿上面定，去哪儿是景区直通车，应该比旅行社的好一些。神农架旅游团前一晚导游联系我们说第二天早上7:20在指定地点集合……我们之前在网上看他们标注的集合地点明明是在三峡游客中心，结果收到短信的时候才发现集合地点是在离三峡游客中心还要步行15分钟左右的香江一号酒店门口……这就是第一个让我觉得很坑的地方。*去哪儿提供的神农架行程，写的是景区直通车，应该上车地点就是三峡游客中心。大巴车需要行驶4个小时左右才能抵达神农架景区。中途导游会让每个人再交270元（半票交230元，免票交170元）……这笔费用包含：120元的餐费（40元/餐），97元的三峡大瀑布门票费，20元的三峡大瀑布电瓶车费，10元的保险费，20元的服务费以及3元因为找不开就自动算作小费。神农架景区联票总价是260元，从购票日算起，5天内有效。*可以使用的景点包括：神农顶、天生桥、神农坛、官门山、大九湖、天燕。用联票进入的游客需要录入指纹，而后每次进入经典都需要刷门票验证指纹。神农架景区联票官门山景区因为出现过野人，所以门口就有一个野人的石雕。官门山景区入口神农架景区风景真的也超级好。因为我们导游全程在催，所以基本上没办法好好的拍照，但这样随手一拍都是感觉很美啊！官门山景区这个野人洞里面比较凉快，但也比较黑，有夜盲症的下伙伴记得提前打开手机的手电筒功能。里面有野人雕塑，但因为比较黑，不开闪光没办法拍出来。然后走在里面的时候，经常有熊孩子到处乱跑，然后紧接着发出一阵阵尖锐的叫喊声。里面确实比较黑，家长记得拉好自家的孩子，防止跑跳摔倒。然后不要在里面大声喊叫，声音真的可以传的很远，然后瞬间有种耳膜破裂的感觉。野人洞这个野人雕塑手里拿着竹筒，是因为这里流传说：野人力气非常大，一旦抓住人就不松手。所以人们为了逃脱，就会拿着竹筒上山。如果发现野人，就把竹筒套在胳膊上，如果被野人抓住的话，野人会因为太高兴而晕过去，这个时候就把手从竹筒中抽走，得以逃脱。野人铜像这块石头里的水像喷泉一样往外冒，所以取名龙吟泉。龙吟泉官门山景点是以神农架大熊猫馆为结束的。Emmm，团子又在屋里吹空调，而我在屋外暴晒。神农架大熊猫馆评论神农架华盛度假酒店2分电话：0719-3452618地址：神农架木鱼镇木鱼路32号午餐是在这家酒店一层吃的，门外的牌坊上大大的写着【喝二两】，所以直到晚上入住我都以为这家餐厅和酒店是分开的（但其实他们是一家的）。我给这个酒店两颗星，是因为他家的午餐做的还挺好吃的，要不然我只想给最低的一颗星。午餐团餐晚上入住这个酒店的时候，我真的无语了……本来累了一天，很想好好洗个澡然后就睡觉的，结果洗澡水忽冷忽热，最后直接成了冷水。一个房间住两个人，每人洗澡时间15分钟，结果第二个人洗澡洗到一半水直接成了冷水。然后房间的床单特别脏，就是那种没有洗过的痕迹，屋子里有蟋蟀，屋外有超级大的飞虫。隔音效果很差，楼下宵夜摊凌晨还有人在大声说话。空调不能调，只能保持在24度制冷状态，风速也没法更改，晚上睡觉开了睡眠模式还是被吹的头疼。酒店神农架这边的酒店，旺季费用翻倍是正常的。如果自由行的话，建议大家在去哪儿上直接看，提前预定好。不考虑价格的话，推荐【神农架康帝君兰酒店】，就在这家酒店的正对面，超豪华的！或者【神农架阿尔卡迪亚森林酒店】，是我当时在去哪儿看到最贵的一家，也是豪华型的。如果觉得比较贵的话，可以找便宜的民宿，晚上出去逛的时候，有几家民宿看门头还不错。酒店会提供一次早餐，但我建议大家自己带方便面吧，这个早餐真的……很难吃。酒店早餐这家酒店虽然写着有WIFI，但是根本搜索不到，移动信号也时断时续，总的来说非常糟心。评论神农顶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下午的行程，因为我们的旅游大巴是53人的，需要换成车辆。自驾游7座以下，可以直接开上去，不需要额外买票换乘。神农架游客中心换乘后大约行驶一小时左右，才能达到神农顶。然后会有一个新的导游，带大家参观板壁岩里的各种天然的石头。景区其实是像石林景区一样，石头造型是天然的，但需要听讲解后想象才行。*神农架景区到处有提示毒蛇的牌子，导游说那里真的有蛇，大家多加小心，不要去人烟稀少的草坪等地。这株小叶黄杨木，导游说是几千年才能长得这么大，木质坚硬，非常珍贵，价格也非常高。小叶黄杨木神农架景区的出口都是一个购物中心，里面售卖的东西导游说都有品质保障，但价格都比外面的贵两三倍。板壁岩出口购物中心我们去到神农谷的时候，放眼望去都是大雾，什么景色都看不到。如果想看景的话，应该中午去比较好，下午就开始起雾了。*神农顶起问比木鱼镇低很多，大家一定要记得穿薄外衣！神农谷神农顶的景点其实没什么意思，而且每个景点从停车到开车只有15分钟，基本只能去看一眼就要往回走。我们一行人里还有老人，全程导游都在催，我们只能扶着老人过去看一眼又赶快扶着老人回车。野人谷神农架的信号不太稳定，经常处在无服务的状态，大家趁机就好好放松自己的眼睛，看看大自然吧😂评论神农架野鱼馆餐厅这一家做的团餐也不错。这边的鱼、肉等都很好吃，一吃就知道是散养的，不是饲料的那种。评论第10天天生桥5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今天早上很早就出发去天生桥了。天生桥风景很美，如果自驾，这个景点一定要来。而且，导游说是天生桥负氧离子丰富，是天然大氧吧。天生桥景区天生桥真的是随手一拍就是屏保图片！天生桥里面有一些小瀑布，拍照很好看的！天生桥景区也超级适合汉服拍摄，如果要外景，建议自驾游。因为跟团，导游说这里本来只给40分钟，但因为前一天我们所有行程都在催，所以这里就给我们一小时。天生桥景区天生桥景区天生桥景区出口购物中心天生桥景区能拍照的地方很多，也有不少需要爬上石头才能拍的好看的地方，小伙伴们爬高上低的时候一定要注意安全。然后，导游虽然给了一小时，仍旧有人迟到了半小时左右。希望大家能遵守时间，不要耽误全车人的行程。*这个时候不得不再说一次，神农架真的适合自驾游！评论神农祭坛4分/58篇游记中提到门票¥预订门票价格：55元/人开放时间：旺季（3月26日-11月25日） 7:00-17:30，淡季（11月26日-次年3月25日） 8:30-17:30。电话：0719-3335631,0719-3452488地址：神农架林区木鱼镇查看详情神农祭坛是一个人造景点，虽然如此但看上去整体都很壮观。爬上祭坛需要从右边上，左边下。神农祭坛爬上祭坛，就能看到下图这张照片，真的超级无敌美！神农祭坛风景导游说，最好在这个石头这里，将整株衫王拍进去，不要只排一部分。据说，这株千年古树以前被雷劈成了两半，村民把神农塑像放在树里面后，就重新长好了。从此这棵树被奉为神树，受人香火，往往有人来此许愿实现。千年铁坚衫衫王评论昭君村3分门票¥预订门票价格：60元开放时间：8:00-18:30电话：0717-2520023地址：宜昌市兴山县昭君镇昭君村景区查看详情中午的午餐是在昭君村的【昭君人家农家乐】吃的，就是一斤这个石牌右手边第一家。这边的动物都是在山上散养长大的，肉质很香，鱼也很新鲜！昭君故里——昭君村这家店的味道也不错，排骨汤好好喝，肉炒鸡香！而且店家人超级好，特别喜欢这种和善的店家。午餐评论三峡大瀑布4分/12篇游记中提到门票¥预订门票价格：98元开放时间：08:00~17:00电话：0717-6442775地址：宜昌市夷陵区黄花乡黄花场村简介：“鄂西生态文化旅游圈”核心景区，神农架探秘的必经之地，被誉为“三峡第一瀑”查看详情下午游览三峡大瀑布，如果之前没有交钱报名的，导游会直接让在游客中心等候。全程大约需要游览两个半小时到三小时。三峡大瀑布路上要踩着石块从溪中走过，石块被雕成各个省份的样子，大家可以找到自己的省份，然后站在上面拍照。省市石块前面的小景点其实没什么拍照的意思，越接近瀑布的地方景色越美。三峡大瀑布景区中途有一个地方有好多小孩子在里面玩水，而家长就在一旁的椅子上坐着等。如果要玩水，建议带一套备用的衣服，要不然穿着湿衣服容易生病。戏水到了大瀑布就会有很多卖雨衣和租借雨衣的地方。建议大家如果要穿瀑而过的话，最好穿热裤、凉鞋。我们在游客中心大门口买了雨衣和鞋套，结果膝盖那部分盖不住，穿过去一看膝盖上下全部湿了。*雨衣和鞋套下了电瓶车再买，雨衣2元/件起，鞋套1元/双。如果是游客中心门口，雨衣是3元/件起，鞋套是2元/双。不过这种价格的雨衣质量很差，轻轻一拉就整件毁了，所以穿的时候一定要小心。穿瀑而过的入口旁有很多雨衣租借的地方，10元/套，包含一件雨衣和一双拖鞋，每套需要缴纳50元押金。三峡大瀑布（原名：白果树瀑布）穿瀑而过的入口可以清楚的拍摄到双彩虹，如果人少的话可以拍个照！*手机记得放在防水袋里。彩虹从瀑布传过来后，还可以继续向上走，但我们因为跟团，怕时间来不及就没上去直接往回走了。三峡大瀑布景区这个出口和入口是不同的两股道，出口这条道超级美啊！三峡大瀑布景区出口评论宜昌东站-站前广场大巴车会把游客先送到宜昌东站二楼出发大厅门口，再送余下的人去宜昌万达广场。从三峡大瀑布到宜昌东站大约有22公里，开车大约需要一个半小时左右。*大巴车抵达宜昌东站的时间，大概是18:30左右。火车票回程的这趟火车，没有像来时那趟一样延误，而是准点到达，到达昆明的时候是早晨4点。火车站出口依旧人声鼎沸，但司机要价都很高。评论</w:t>
      </w:r>
    </w:p>
    <w:p>
      <w:r>
        <w:t>评论：</w:t>
        <w:br/>
        <w:t>1.邮轮是在哪里定的票，方便告知一下吗，好想坐一次这样的大轮船。</w:t>
        <w:br/>
        <w:t>2.</w:t>
        <w:br/>
        <w:t>3.</w:t>
        <w:br/>
        <w:t>4.不客气～</w:t>
        <w:br/>
        <w:t>5.</w:t>
        <w:br/>
        <w:t>6.</w:t>
        <w:br/>
        <w:t>7.哦哦 好的谢谢哦~</w:t>
        <w:br/>
        <w:t>8.</w:t>
        <w:br/>
        <w:t>9.</w:t>
        <w:br/>
        <w:t>10.我们是在蚂蜂窝APP上订的票，去哪儿网上也可以定，但是不如蚂蜂窝方便</w:t>
      </w:r>
    </w:p>
    <w:p>
      <w:pPr>
        <w:pStyle w:val="Heading2"/>
      </w:pPr>
      <w:r>
        <w:t>15.#东南DX3夜猫行动#宜昌夷陵深度游，三峡风光无限好</w:t>
      </w:r>
    </w:p>
    <w:p>
      <w:r>
        <w:t>https://travel.qunar.com/travelbook/note/7093338</w:t>
      </w:r>
    </w:p>
    <w:p>
      <w:r>
        <w:t>来源：去哪儿</w:t>
      </w:r>
    </w:p>
    <w:p>
      <w:r>
        <w:t>发表时间：2018-08-16</w:t>
      </w:r>
    </w:p>
    <w:p>
      <w:r>
        <w:t>天数：6</w:t>
      </w:r>
    </w:p>
    <w:p>
      <w:r>
        <w:t>游玩时间：2018-06-23</w:t>
      </w:r>
    </w:p>
    <w:p>
      <w:r>
        <w:t>人均花费：4000 元</w:t>
      </w:r>
    </w:p>
    <w:p>
      <w:r>
        <w:t>和谁：三五好友</w:t>
      </w:r>
    </w:p>
    <w:p>
      <w:r>
        <w:t>玩法：第一次,深度游,游轮,漫游,摄影,暑假</w:t>
      </w:r>
    </w:p>
    <w:p>
      <w:r>
        <w:t>旅游路线：</w:t>
      </w:r>
    </w:p>
    <w:p>
      <w:r>
        <w:t>正文：</w:t>
        <w:br/>
        <w:t>前言说说这次旅行宜昌，古称夷陵，位于长江之滨，被誉为“世界水电之都”，同时这里也是优秀的旅游胜地：高山草原生态区百里荒，张艺谋拍摄《山楂树之恋》取景地；三峡大瀑布，中国十大名瀑之一，被誉为“华中第一瀑”；三峡人家，有山有水有人家，大美之地，宛如仙境；三峡大坝，人文建筑奇观“水上长城”，雄伟壮观；石灰岩溶洞中的艺术迷宫，金狮洞，被誉为“天下第一洞”；还有宜昌文化名片，三游洞，西陵峡外，历代名人荟萃，文人墨迹更是比比皆是。评论美图预告百里荒，张艺谋拍摄《山楂树之恋》取景地三峡大瀑布，中国十大名瀑之一三峡人家，大美之地，宛如仙境三峡大坝，雄伟壮观石灰岩溶洞中的艺术迷宫，金狮洞宜昌文化名片，三游洞评论交通上海到宜昌有直飞航班，参考航班MU2676或者CZ9221(19：20/21：45)；也可以选择动车到宜昌东站。评论住宿金狮宾馆餐饮部4分/1篇游记中提到地址：夷兴大道57号金狮宾馆3楼电话：0717-8855777查看详情夷陵区金狮宾馆，四星级酒店，地理位置优越，距离夷陵境内旅游景点近，连续三天入住在此，减少更换酒店带来搬提行李的麻烦。夷陵区唯一的四星级酒店，位于夷陵区政府旁，酒店挺大，挺高的，有个二十多层吧，只有两个电梯，电梯挺干净的，每天早上都碰到清洁阿姨擦电梯。酒店大堂富丽堂皇，水晶吊灯很漂亮，前台办理入住，速度很快。入住的双人房，房间大小合适，有窗，能看到不错的夷陵区夜景。房间设施齐全，地毯铺地，中央空调自动调节室温，无异味。房间居然还有电脑，虽然用处不大，信号不太好。有茶几，可以喝茶，有书桌，可以办公。有一次性拖鞋，没有凉拖。电视机没什么点播节目，只有30多个频道，而且下雨天还会没信号。床不错，席梦思床垫睡着挺舒服，柔软。卫生间有点小，不过还算干净。洗漱用具齐全，杯子没洗干净。只有浴缸，只能站在浴缸淋浴，没有干湿分离，容易滑，记得铺防滑垫。酒店服务不错，进房有送茶和毛巾服务，还有赠送下午茶，小点心，水果很新鲜。酒店餐厅在二楼，菜品挺丰富的，也精致好吃。自助早餐在一楼，种类还可以，就是不够精致，都是挺普通的中式早餐，其他一些西式点心也不怎么好吃。评论美食来宜昌，怎么能不吃当地特色美食呢，宜昌生态鱼宴，汤炖肥鱼，清江鱼，土家蒸肉，懒人豆花等等，夏天就要红红火火的辣，辣的受不了喝一碗清香淡甜的豆花，立马战斗力回复！清江鱼土家蒸扣肉评论行程单D1从上海到宜昌三峡机场，直飞，在酒店好好休息一下，养足精力准备第二天的游玩。D2坐车从酒店出发，到三峡人家景区，乘坐三峡人家7号游轮游览西陵峡，在坐缆车上山，步行漫游三峡人家。D3乘坐游轮观光三峡风光，看世界水利工程奇迹三峡大坝，体验葛洲坝船闸开关门，领略奇妙的水涨船高。D4坐车到三狮洞，“天下第一洞”，走下石灰岩溶洞中的艺术迷宫；三狮洞附近就是三峡大瀑布，感受“中国十大名瀑之一”的壮观。D5坐车到百里荒高山草原生态区，张艺谋拍摄《山楂树之恋》取景地，欣赏小瑞士般的自然风光。D6坐车到宜昌文化名片三游洞，了解宜昌文化名人，感受千年的历史底蕴。顺便可以在附近体验一下蹦极和悬崖秋千。然后便可搭乘直飞上海或杭州航班回家。评论第1天宜昌金狮宾馆4分¥0起预订电话：0717-8855666地址：宜昌夷陵区夷兴大道57号简介：宜昌金狮宾馆位于湖北省宜昌市夷陵区，是一家现代化会议型酒店。宾馆是通往神农架原始森林、长江大小三峡的必经之地，周边旅游景点遍布，地理位置得天独厚。 宜昌金狮宾馆装修精美豪华，其LED夜景工程在宜昌独树一帜查看详情从杭州到宜昌东站，差不多8小时的车程，有点累的，在酒店好好休息一下，附近吃了点吃东西，养足精力准备第二天的游玩。评论第2天三峡人家5分/60篇游记中提到门票¥预订门票价格：180元电话：0717-7855592地址：宜昌市夷陵区峡州路5号简介：体验原汁原味的土家民俗风情，全方位、多角度领略三峡原生态的自然风光。查看详情三峡人家位于宜昌市夷陵区三斗坪镇，长江三峡中最为奇幻壮丽的西陵峡境内，三峡大坝和葛洲坝之间。从宜昌市区乘车约1.5小时到达景区，乘坐三峡人家7号游轮游览西陵峡，在坐缆车上山，步行漫游三峡人家。三峡人家，依山傍水，风情如画，观万里长江第一石――灯影石，看中华第一神牌――石令牌，眺长江三峡第一湾――明月湾，明月湾上邀月亭，听李白奏曲，笛声悠扬，萦绕在山水之间。四块兀立山巅的奇石，酷似《西游记》中唐僧师徒西天取经的形象，每当夕阳西照，晚霞映衬峰顶时，远远望去，它们仿佛灯影戏幕上的人物造型，惟妙惟肖，“灯影石”即由此得名。灯影石中最负盛名的是沙僧石，被誉为“万里长江第一石”。它矗立在悬崖绝壁之巅，呈蘑菇状，重达100余吨，底部的承重截面仅200余平方厘米，平均每平方厘米承载近半吨的重量，堪称世界奇观。明月峡邀月亭石令牌，据《东湖县志》载：江南有巨石横六七十丈，如牌筏，故名石令牌，石牌地名即由此而来。石令牌高32米，顶部宽12米，底部宽13米，厚约4米，重达4300余吨，远观之雄伟壮观，气势非凡。拾级而上，走到有着神秘消失之谜的巴王宫，如今重建的巴王宫只能依昔想象它曾经的辉煌。巴王宫的巴王寨广场，每天都有定时的巫术表演，11:30与14:30两个时间段，上演精彩绝伦的巫术表演，巫族人，祭祀祈福，上刀山下火海，一手飞刀表演更让人眼花缭乱，惊叫连连！走太极猫洞，洞内清凉，灯光璀璨，仿若另一个世界，走出洞便离了山上人家，到了水上人家。水上人家在龙进溪水与长江的交汇处，几只古帆船迎风而立。在近溪的一边，一道水坝已筑起，截住了清幽的龙溪水，使溪水抬高了1-2米，溪水碧绿，林木苍翠，斑驳沧桑的龙溪桥横跨其上，几只小渔船静静地泊在桥下，撑着伞的幺妹儿站立船头，唱着动听的山歌。大概是这里的自然环境太美，这里的人家与自然和谐融合，倒成了猴子们的玩耍地，一点也不怕生，旁若无人摆弄着山大王的姿势，看，这是猴王一家的山头。溪边人家与水上人家相距不远，依山傍水，一半着陆，一半入水，在群山的环绕下，伴着青山绿水、斜阳草树、竹林绿叶，如诗如画。传统的三峡吊脚楼点缀于山水之间，吊脚楼前的大石头上，几位山里妹子在捶洗衣服，唱起了热烈缠绵的情歌，棒棰捶在石板上，发出清脆悦耳的响声，不远处传来婉转的古琴声，似与之相和，奏成了一曲浑然天成的天籁。江面上悠然的渔家在撒网打鱼，清澈的小溪江能看到成群的鱼游来游去，鱼鹰静静地排排站在等待捕鱼。这里，好似就是一个隐秘了千年的江湖，有山有水有人家，有歌有酒有故事，在这里，我们一行人有幸进了这处江湖，体验了这里千百年来流传不衰的各种风俗人情，感受了峡江人民的质朴好客，还有同行小伙伴更是当了一回峡江人的上门女婿新郎官，真是有趣有幸有乐！查看全部评论当地交通自驾游客驾车可经夜明珠高速公路出口、三游洞沿宜-莲（沱）公路直达三峡人家风景区（沿途有醒目的交通指示牌）。当地游客可乘坐公交，在宜昌城区乘4路公交车到达“三峡茶城或22公司站”，有从夷陵客运站发往三峡人家景区的专线公交车经过，7点至17：00每小一班。评论购票信息1、三峡人家景区门票180元/人/次（包含景区内过江往返渡船费用），杨家溪漂流门票180元/人/次。2、景区有缆车直达山顶，单行索道票价30元/人；景区内需乘坐渡船过江，往返渡船票30元/人。3、60岁以上游客以及学生有半价至免票优惠。评论美食游玩三峡人家后，已经下午四点多，便回了酒店用餐。烤鸭，肉有点少，味道一般。这个鱼有点重口味，没怎么吃。五谷杂粮，玉米不错。肉丸汤，还不错。辣椒脆骨，脆骨特别好吃。评论第三天三峡大坝旅游区4分/108篇游记中提到门票¥预订开放时间：7:30-18:00电话：0717-6763498,0717-6763343地址：宜昌市夷陵区三斗坪镇江峡大道简介：知名大型水利工程和水电站，从不同角度欣赏三峡大坝的壮观雄姿。查看详情三峡大坝，位于中国湖北省宜昌市三斗坪镇境内，是当今世界最大的水利发电工程，湖北宜昌最大的旅游名片，其重要性大概就是不到三峡大坝就是白来宜昌一趟的意思了。昨晚大雨，所幸今天天公作美，乘坐游轮游三峡大坝是个蓝天白云的好天气。吃完早餐，乘车前往三峡游客中心，大概一小时多的车程。我们乘坐的宜昌交运长江三峡系列豪华游轮，是长江流域最豪华、最先进的观光游轮。游轮很大，有四层，一楼多功能厅，二楼休闲观光厅、三楼阳光甲板、四楼vip观景平台和豪华套房，其中豪华套房需要提前预约才能订到，游轮内都有空调，所以一点也不会觉得热，游轮行驶平缓，不会觉得晕船。三峡游轮最大的亮点就是体验葛洲坝船闸开关门，领略奇妙的水涨船高。葛洲坝，是长江上第一座大型水电站，于1988年竣工投入使用。游轮驶入闸室，底部输水系统向其注水，水位上涨，游轮提升，因涨速颇快，故置身游轮有浮水升腾之感；当闸室水位涨至与上游坝上水位齐平时，上闸门打开，游轮驶入宽阔的坝上平湖。在这一过程中，简单来说，游客们体验了从晴天到阴天再到晴天的过程，在闸室内，可以很近距离的看到闸室内长年入水长的青苔，感受阳光在很高的头顶，我们处在闸室内的阴凉，可以在游轮边看到底部深不见底，甚至可以俯瞰闸室外的游轮，显得那么渺小。而在这一过程中，我印象最深刻的，是在闸室门缓缓关上的过程中，游轮上始终飘扬的五星红旗，在这个伟大的举世瞩目的水利发电工程上飘扬，是属于每一个中国人的骄傲。评论</w:t>
      </w:r>
    </w:p>
    <w:p>
      <w:r>
        <w:t>评论：</w:t>
        <w:br/>
      </w:r>
    </w:p>
    <w:p>
      <w:pPr>
        <w:pStyle w:val="Heading2"/>
      </w:pPr>
      <w:r>
        <w:t>16.借我一匹马，仗剑走天涯——山西、内蒙、湖北十一日双飞自驾游</w:t>
      </w:r>
    </w:p>
    <w:p>
      <w:r>
        <w:t>https://travel.qunar.com/travelbook/note/7095226</w:t>
      </w:r>
    </w:p>
    <w:p>
      <w:r>
        <w:t>来源：去哪儿</w:t>
      </w:r>
    </w:p>
    <w:p>
      <w:r>
        <w:t>发表时间：2018-08-20</w:t>
      </w:r>
    </w:p>
    <w:p>
      <w:r>
        <w:t>天数：11</w:t>
      </w:r>
    </w:p>
    <w:p>
      <w:r>
        <w:t>游玩时间：2018-08-09</w:t>
      </w:r>
    </w:p>
    <w:p>
      <w:r>
        <w:t>人均花费：3800 元</w:t>
      </w:r>
    </w:p>
    <w:p>
      <w:r>
        <w:t>和谁：家庭</w:t>
      </w:r>
    </w:p>
    <w:p>
      <w:r>
        <w:t>玩法：穷游,自驾,摄影,暑假</w:t>
      </w:r>
    </w:p>
    <w:p>
      <w:r>
        <w:t>旅游路线：</w:t>
      </w:r>
    </w:p>
    <w:p>
      <w:r>
        <w:t>正文：</w:t>
        <w:br/>
        <w:t>前言说说这次旅行七夕前夜，希拉穆仁草原星空很久以来，草原是我向往中的一个遥远的光点。成群的牛羊骏马、从毡房升起的炊烟、携带着草籽的风、充满酥油的奶茶，还有悠扬的马头琴声，手捧哈达的少女，扬鞭策马豪情放歌的牧民，都不时地在我脑海里萦回。久未联系的毛老师在一个炎热的下午忽然打来电话，问我们要不要跟他们一起去内蒙古，并且发来一份他两口精心设计的线路安排，线路主要围绕两张很便宜的特价机票制定，去程南昌飞太原，机票两折，回程是呼和浩特飞宜昌，机票一折。南昌飞太原后，从太原开始租车自驾，途经大同、乌兰察布、二连浩特、鄂尔多斯、呼和浩特、宜昌，沿途可以游览平遥古城、乔家大院、悬空寺、云岗石窟、锡林格勒草原、乌兰哈达火山群、鄂尔多斯草原、二连浩特国门、希拉穆仁草原、库布齐沙漠、呼和浩特大昭寺、恩施大峡谷、神龙架、三峡等。整个行程十一天，交通涵盖汽车、火车、飞机、轮船，毫无疑问，这是个令人期待的行程，可以说兼顾了行动自由与价格实惠，与家中稍作商量便应允了下来。并于八月九日成行。当梦想照进现实，唯有付出时间和努力去换得拾取梦想的喜悦。话休絮烦，流水帐开篇。评论第1天南昌－太原早上六点的飞机（特价机票，咱就不在这挑理儿了），前一天约好了滴滴专车，四点一刻从家出发，四点五十顺利到达机场，六点飞机准点起飞，八点飞抵太原，提前租好的车直接约在机场交车，一刻都没担耽，是一辆传祺GS4手动两驱SUV，选这辆手动也是没有得选择，就因为它可以在机场交车，当然，价格也很便宜，200多一天，好在我还能开手动档。机场验完了车，导航直接锁定第一站平遥古城，太原机场距离平遥古城100公里，车程一个半小时，上午十点钟到达。平遥古城位于山西省中部平遥县内，始建于西周宣王时期，被称为“保存最为完好的四大古城”之一，也是中国仅有的以整座古城申报世界文化遗产获得成功的两座古城市之，是国家五A级景区，古城免门票开放，但部分景点需要凭票入内，例如平遥县衙、日升昌票号、协同庆钱庄、镖局、城门楼等等，在古城逛了一圈，买了两斤平遥牛肉，又找了家特色面馆，把当地面食吃了个遍，什么拷姥姥、碗秃、刀削面等等。平遥牛肉很有特色，平遥盛产土盐，当地人习惯把宰杀后的牛肉用土盐先行腌制，然后煮熟而食，在长期实践中形成了“先腌后煮，熄火慢焖”的制作工艺，曾被慈禧御封为“回銮贡品”，称其“见其色而生津、闻其香而提神、食其肉而解困”，可见这牛肉不一般。午餐后，两个妈妈去看《又见平遥》，毛老师看着两娃，为了确保行车安全，我找了一凉处迷瞪了一觉。下午四点离开平遥，按原路返回太原，夜宿太原。我们租用的第一辆车，传祺GS4手动两驱SUV，太原机场停车场办交验手续我们的行李，跟搬家一样我有一壶酒，可以慰风尘评论第2天太原－云冈石窟早上七点四十起床，八点半在太原交还了传祺GS4，又几乎同时在同一地点领了我们提前租好的第二辆车。还车和接车的时间以及地点的衔接，是一个需要充分考虑的重要问题，不然大人小孩加众多行李，衔接不好就会耽搁很多时间，这方面刘老师的确花足了心思，包括之前机场直接拿车，后面还有一次要从集宁南站乘火车前往呼和浩特，还车地点也恰好是在集宁南站。要做到这一点你必须把你需要的取车和交车地点做为优先条件去选车。这次租的是一辆上汽大通G10七座MPV，也是我们行程中用得最宽敞舒服的一辆车，这辆车将为我们服务三天后在乌兰察布异地还车。计划早上九点应该出发，但头天晚餐时出了一个突发状况，毛老师吃猪头肉时不小心被小肉骨头咯断了牙，一个奔着内蒙烤全羊去的主，简直跟废了武功没有区别，所以接了车先去了太原市口腔医，把毛老师的牙做了临时处置。在医院延误了近两个多小时，十一点才出发。从太原到云冈石窟290公里，车程三个半小时，下午二点半左右到达云冈石窟。云冈石窟的造像气势宏伟，内容丰富多彩，堪称中国石刻艺术之冠，被誉为中国古代雕刻艺术的宝库。按照开凿的时间可分为早、中、晚三期，不同时期的石窟造像风格也各有特色。早期的“昙曜五窟”气势磅礴，具有浑厚、纯朴的西域情调。中期石窟则以精雕细琢，装饰华丽著称于世，显示出复杂多变、富丽堂皇的北魏时期艺术风格。晚期窟室规模虽小，但人物形象清瘦俊美，比例适中，此外，石窟中留下的乐舞和百戏杂技雕刻，也是当时佛教思想流行的体现和北魏社会生活的反映。下午五点半结束参观，驭车前往乌兰察布，两地相距130公里，沿二广高速行车大约一个半小时，七点多抵达乌兰察布，夜宿映山大酒店。在太原口腔医院补完了牙，医生嘱咐24不要吃硬的，毛老师问医生酒能不能喝，医生回答:“软饮品，可以！”，毛老师满意地点了点头。评论第3天乌兰察布—二连浩特乌兰察布与二连浩特之间基本都是草原，为了方便随时停车，我们有意避开了高速，沿途风景美不胜收，全程340公里，走走停停，用了一整天的时间，途经乌兰呼少海子、乌兰哈达火山群、锡林郭勒草原、朱日和。乌兰哈达火山群位于内蒙古察哈尔右翼后旗乌兰哈达苏木境内，是1亿多年前火山爆发形成的死火山，最近的一次喷发距今大约6000万年以前。火山规模较大，结构完整，基本未遭受剥蚀，6座形态各异的火山连成了一线，首尾相距约10公里，我们参观的北炼丹炉火山是其中一座，山的坡面上修有登山栈道，可以登上山顶看见形态清晰的圆形火山口。有趣的是，这里的火山一直被认为是死火山，可前几年来了位地质学家，实地考察后断论，说这是年轻的活火山！天知道是真是假。晚上七点左右到达二连浩特。评论第4天二连浩特－乌兰察布－呼和浩特八点起床，出门找了一家叫巴音杭盖的饭店吃早餐，羊肉包子、土豆丝卷饼、奶茶非常有特色。吃完了我们还买了一些卷饼和包子打包带上了车（为了节约时间，这些天中餐我们基本上都是在车上解决）用完早餐直奔国门景区。在二连浩特街头，经常能看见一款前苏联乌里扬诺夫斯克厂产的军用吉普UAZ469，这款吉普在俄罗斯淘汰后被大量卖到蒙古，蒙古人日常会开着它来二连采购中国商品。蒙古国边城扎门乌德当地居民持边民证可以自由出入边境口岸，可以在二连浩特停留三天。在他们看来，和扎门乌德相比，二连浩特的商品物美价廉。二连国门被誉为祖国的北大门，国门横跨铁路，共4层，一层为纪念品销售处；二层为中蒙友好关系发展史展厅；三层为国门博物馆；四层设立有国门会务室展区，眺望区、休息区，站在国门顶层向北远眺，具有俄罗斯建筑风格的蒙古国边城扎门乌德火车站大楼，以及具有草原风情的蒙古包群尽收眼底，通过高倍望远镜，蒙古边城扎门乌德全貌可以一览无余。当站在庄严的界碑旁，看着五星红旗飘扬在国门之上，内心的自豪感油然而……。我们原计划参观完了国门，返回乌兰察布路上再去看看其它几座火山，但由于在国门担耽时间太久，返程不得已选择了高速，中途在朱日和镇下了一次高速加油，四点半抵达乌兰察布集宁南站还了车，存了行李，就近吃了顿饺子，在集宁南站乘座晚上七点零三分的火车，八点五十到达呼和浩特，夜宿呼市。评论第5天呼和浩特－库布齐沙漠早餐后，在酒店附近取了我们的第三辆车，一辆本田CRV，也是计划用车三天，上午选择去距离呼市190公里的库布齐沙漠响沙湾景区。库布齐沙沙漠是中国第七大沙漠，但我们去的响沙湾景区只是库布齐沙漠的一个小角，景区开发了很多游乐项目，甚至还有沙漠泳池、豪华酒店，而且是通过套票打包出售，商业气氛有点过于浓厚，如果没有小朋支且是结伴出游的话倒是可以从外围尝试玩玩沙漠穿越，我们因为带了小朋友，所以也仅是进去坐了下索道，玩了玩滑沙，景区里滑一次20，所以建议自已从景区外买个滑沙板带进去，不用排队，可劲滑。沙漠紫外线非常强烈，一定要做好防护。我们带了小朋友，也没敢滞留太久，大约下午四点离开景区。回呼和浩特的路上，在京藏高速上意外看见了一个去五当召的路标，当时导航显示距离五当召是三十多公里，这让我们有兴奋，五当召并不在我们之前的行程安排中，但我们知道五当召在蒙藏地区享有很高的声誉。资料显示始建于康熙年间，后又多次扩建，清朝时期，遍布内蒙古大草原近千座藏传佛教寺庙中的住持喇嘛大多是从五当召派去，或是曾经在五当召学习过，因此五当召素有蒙古高原藏传佛教最高学府之称，所以临时决定去看看，或许当天机缘不到，我们被导航带到了一条矿区山路，拖矿的后十二轮大卡在路上几乎一辆接一辆，路况极差，主路多处塌方中断，必须下到河床行进，五点走到六点才缓慢行进了十公里，天越来越暗了，路也越来越难，而且从过来的司机口中还得到前方堵车的消息，最终我们决定放弃努力掉头往回。回到呼市，已经是晚上十点，饥肠辘辘的我们却在市区回酒店的路上吃到一家后来被大家一致认为是来内蒙吃到的味道最好的羊肉，叫冰煮羊，羊肉做法有点简单却很特别，先把一些冰块倒在桌上的大铜锅里，再把切成大块状的羊肉放置在冰面上，然后加入少许紫洋葱和农夫山泉，大火煮开三分钟，撇去浮沫便可捞出沾料食之，下料时我曾好奇地问老板，用冰煮与用水煮有区别吗？老板没有回答我这个问题，让我们待会尝尝再说。果然，大块的羊肉吃到嘴里却异常地鲜嫩，也没有什么膻味，非常好吃。据说这背后还有一个故事，传说当年成吉思汗在贝加尔湖一带征战之时，条件艰苦，没有水供给，只有火和冰，于是成吉思汗命令战士把冰砸碎放进头盔里，再放进羊肉，然后生火煮化冰水同时煮熟羊肉，后来意外发现这样煮出来的羊肉味道比平时吃的还更加鲜美，于是这种做法一直流传到今。评论第6天呼和浩特－五当召—希拉穆仁草原由于昨天朝拜五当召未果，我们临时更改了原定方案，把去呼市大昭寺改为了五当召，重新设定了路线，避开了昨天走的沙明线，中午前后终于顺利来到五当召。五当召，位于内蒙古自治区包头市石拐区东北约45公里的吉忽伦图苏木五当沟内的大青山深处，是一世活佛罗布桑加拉错以西藏扎什伦布寺为蓝本兴建，与西藏的布达拉宫、青海的塔尔寺和甘肃的拉卜楞寺齐名，是我国藏传佛教的四大名寺之一。寺院依山而建，白色为主体，层层叠叠。建筑物上的饰带，黑色小窗，红色柱廊，与蓝天、白云交相辉映，显得格外光彩夺目而璀璨。寺院内游人很少，显得非常安静，与我去年曾到过的塔尔寺里游人如枳的场景对比鲜明，我们在寺院里静静游走，我想无论是为了追逐信仰还是旅游观光，当双脚踏上这方净土，双目轻闭，心中默念祷告，一切都会慢慢释然。下午四点我们离开五当召，前往希拉穆仁草原，夜宿草原蒙古包是这一趟旅行让我最为期待的核心内容。希拉穆仁草原距离五当召140多公里，全程都是省、县、乡道，沿途草甸花海，绵延不断，田园牧歌，美不胜收。希拉穆仁草原位于内蒙古自治区达尔罕明安联合旗，是典型的高原草场，也是内蒙古最早开辟的旅游点，海拔1700米，丘陵起伏，芳草萋萋。草原上昼夜温差较大，早晚十分凉爽，素有“早穿棉袄，午穿纱，夜晚抱炉吃西瓜”的说法。我们到达希拉穆仁草原营地已是傍晚时分，夕阳还尚未落尽，草原上笼罩着金色的光辉，牧归的牛羊群从远方走近，情景和我想象中的草原是那么的一致。主人热情地召待我们进了蒙古包，一个蒙古包收费一百块，住下我们两家六个人还显得绰绰有余，点了半只羊，现宰现烤，等做好了端进我们蒙古包已经接近晚上九点，这时帐外的篝火已经点起，一些游客在主持人的带动下，手拉着手伴着音乐的节拍围着篝火跳动了起来，不时还有烟火划过草原的夜空，绚烂致极！此刻的我们正抱着焦香的烤羊腿大快朵颐着，根本无暇出帐。夜晚十二点钟，大部分游客都已经熄灯睡下，这时的星空，星辉斑斓，银河遥远而又清晰，象一条挂在天穹上的白纱巾，映衬在深蓝色的夜空下，如幻境一般，牛郎和织女星含情默默地互相眨着眼晴，仿佛在约定着明天它们相会的地方。一切都是那么地不真实，幸运的是我带了相机和脚架，我用14mm广角，纪录下了这美丽的星空。查看全部评论第7天希拉穆仁草原－呼和浩特－宜昌早晨五点，刚睡了3个小时的我被毛老师拉起来看日出，但遗憾的是我们并没有如愿看到草原日出，原因是我们的营地处在一个相对凹地，当太阳从丘陵后现出身形时已经十分强烈。上午带孩子们骑了马，渐近中午，日光越发强烈，已经不太适应户外活动，于是我们早早吃完午饭，12点左右便离开了希拉穆仁草原。经过100公里的车程后，两点不到回到呼和浩特，我们直接开到内蒙古博物院，任何省会和自治区首府的博物馆都值得一去，有助于让你全面了解这个地区的人文历史、风土人情。内蒙古博物院属于国家一级博物馆，总体而言还是颇具特色的，尤其以中生代远古化石箸称，藏有亚洲最大的恐龙完整骨骼，因为内蒙古是亚洲最早的也是最全的中生代恐龙化石出土地，孩子们对这种地方都特别喜欢。此外博物院里还系统性地陈列着北方游牧民族的演变历史，其中，蒙元时代的头盔、铠甲、兵器实物，让人对那支曾经征服世界的铁骑有了一个更加具体的认知。此外，入选2003年“全国十大考古发现”的土尔基山辽墓以及随葬品也是十分壮观。下午五点离开博物院，在附近的万达找了一家湖南菜馆饱餐了一顿，吃了几天的牛羊内，再搞真搞不动了，忽然觉得南方菜是那么地亲切对胃口。晚上十点的飞机，约的是八点还车，七点先把妇女儿童和一堆行李送到机场，然后我和毛老师一起去还了车，再打车回到机场。飞机晚点了半个小时，（还是那句话，两百多块的特价机票，还挑什么理儿），晚上十二点半到达湖北宜昌，好在机智无边的刘老师预定的酒店距离机场大厅只有四百米远。评论第8－10天宜昌－神龙架早上八点，租车客服把我们提前租好的车送到了酒店，这也是我们租的第四辆车，一辆16年的本田CRV，车况极佳，感觉比我们前一辆CRV好很多。在原定方案里，我们打算先去的是恩施大峡谷，再回宜昌游三峡。但消息反馈恩施峡谷正处于整治期间无法前往，临时决定把目的地改为了神龙架国家地质公园。神农架国家地质公园，在2016年第40届世界遗产大会上被列入世界遗产名录，以原始、神秘而闻名，相传上古的神农氏在此搭架上山采药而得名，神龙架景区范围较大，自西向东分为六个景区：大九湖景区；板桥景区；神农顶景区；天燕景区；香溪源景区；老君山景区。景点也较为分散，虽然景区沿途都可以找到住店，但一般建议住在木鱼相对方便，从宜昌到木鱼相距200公里，高速上区间限速80迈，路花了3个多小时，木鱼因为是景区小镇，吃住消费相对较贵，中心区域稍好些的酒店大概要四百上下，我们沿着山坡走到镇子的最高地势，找到一家叫高老庄的民宿，一百五一间，价格实惠，环境挺干净，门前的视野非常开阔。神龙架景区范围超大，不开车会非常困难，即使开车自驾，要想游完神农架所有这些景区，可能至少要五天时间，如果只有两到三天，优先考虑去大九湖和神龙顶，这两个点分别需要一天左右的时间。时间富裕建议买电子套票，可以去所有景点，五天有效，270左右，网上稍微少一点，但要三小时后才能生效。第一天我们去了神龙坛。第二天主要是玩大九湖。第三天玩神龙顶和官门山。时间因素，基本上是走马观花，加上这几天雾太大，，两天路过神龙顶能见度都很差，也因此错过了很多美景，但总体来说，还是值得推荐的，特别是大九湖，太美了，简直就是浑然天成的人间仙境。如果秋天来这里，当层林尽染时，景色还会更美，当然夏天在这避暑也是很不错的。第三天的下午五点左右离开神龙架区返回宜昌，夜宿宜昌东站如家酒店。大九湖里有个梅花鹿园小朋友可以跟梅花鹿零距离接触，但也有被鹿踢的风险评论第11天宜昌－南昌早上七点半在酒店还了车，八点半退房，乘上午十点的动车，下午2点抵达南昌西站，结束愉快旅程！啰啰嗦嗦，言不尽意，终归给自已留下了些回忆的线索，还有遗憾就留给明年夏天吧……评论账单行程时长十一天，行程总里程近七千公里，租车十天共花费4840元加汽油共花费1800元两家全部花费23000元人均花费3800元评论</w:t>
      </w:r>
    </w:p>
    <w:p>
      <w:r>
        <w:t>评论：</w:t>
        <w:br/>
        <w:t>1.这在草原路上停车，会不会有牧民拦着要钱啊</w:t>
        <w:br/>
        <w:t>2.不错，不同的旅行体验不一样的生命意义，风景如画，人如画，大赞才子佳人一家和谐如画</w:t>
        <w:br/>
        <w:t>3.</w:t>
        <w:br/>
        <w:t>4.</w:t>
        <w:br/>
        <w:t>5.感谢关注！生活其实就是一场旅行，每一段路上都有风景，不用在意目的地，只需在意伴你左右的人和沿途的风景，就好！</w:t>
      </w:r>
    </w:p>
    <w:p>
      <w:pPr>
        <w:pStyle w:val="Heading2"/>
      </w:pPr>
      <w:r>
        <w:t>17.恩施武当之湖北行</w:t>
      </w:r>
    </w:p>
    <w:p>
      <w:r>
        <w:t>https://travel.qunar.com/travelbook/note/7389371</w:t>
      </w:r>
    </w:p>
    <w:p>
      <w:r>
        <w:t>来源：去哪儿</w:t>
      </w:r>
    </w:p>
    <w:p>
      <w:r>
        <w:t>发表时间：2018-09-04</w:t>
      </w:r>
    </w:p>
    <w:p>
      <w:r>
        <w:t>天数：7</w:t>
      </w:r>
    </w:p>
    <w:p>
      <w:r>
        <w:t>游玩时间：2018-08-04</w:t>
      </w:r>
    </w:p>
    <w:p>
      <w:r>
        <w:t>人均花费：3500 元</w:t>
      </w:r>
    </w:p>
    <w:p>
      <w:r>
        <w:t>和谁：三五好友</w:t>
      </w:r>
    </w:p>
    <w:p>
      <w:r>
        <w:t>玩法：暑假</w:t>
      </w:r>
    </w:p>
    <w:p>
      <w:r>
        <w:t>旅游路线：</w:t>
      </w:r>
    </w:p>
    <w:p>
      <w:r>
        <w:t>正文：</w:t>
        <w:br/>
        <w:t>前言说说这次旅行介于几年以来每个暑期，吃喝玩乐小分队游历祖国大好河山的完美经验，今年的队伍迅速扩大到了20人。在选择出行地点中纠结良久，毕竟要凑各自的年假时间上也是有限制，加上每到暑期都是旅游的旺季，成本也会相应的增加。此刻，一张网上在湖北恩施拍的美照吸引了我们，广告语的意思就是:何必去仙本那去寻找这样的意境，湖北恩施就有！考虑到恩施旅游4天时间就够了，所以在线路上斟酌了一番又加上了武当山，整个儿行程一共7天。终于，在这个炎热的8月，我们一行人明知山有火偏向火山行，热热火火的来到了湖北。目的地选择好，出行所有的车票和门票就交给了旅行社。如果时间允许可以走这样的线路：恩施-武当山-神农架，当然这比较适合爬山爱好者。说实话，我们大批人恩施爬下来几乎已经累瘫，第二天全车人都是螃蟹走，场景很是滑稽哦。先晒晒我们的大致行程吧：第一天：无锡-恩施，早上8：30的动车，下午5：30可以到达第二天：恩施清江风景区以及土家风情古镇女儿城，船程就4-5个小时，不算累。第三天：恩施大峡谷整天，累断腿。第四天：早上游览土司城，中午动车前往宜昌，然后车行5个小时到达武当山。第五天：游览武当山，结束后直接驱车襄阳第六天；襄阳游览古隆中，中午动车前往武汉第七天：早上游览黄鹤楼，下午动车返回无锡。整个儿的行程不算太赶，标志性景点还是都走到了，奈何天气太热，山里也没有预想的凉快所以极其消耗体力，到最后基本无暇欣赏风景所以可能对景区会带有一些个人观点。无论如何任何地方都是错峰游才更有味道。下面我就以景区为代表大致说说吧：评论恩施篇恩施全称应该是恩施土家族苗族自治州，是湖北省唯一的少数民族自治州，相对沿海城市这里要落后贫瘠一些，当然自然风光也就更加趋于原始，在此基础上旅游业就没有那么特别的商业化，但是基础设施也还是欠缺那么一些些，它和杭州是兄弟友好城市，所以浙江人到这里旅游门票都是半价，近几年恩施也是旅游业重点宣传的热门景区，暑期的人还是相当多的。恩施地方不大，主要的景区也就是清江风景区和恩施大峡谷，至于土司城和女儿城对于我来说兴趣不大。也许是地处内地，山地居多，这里土壤富含硒元素，空气新鲜，食物健康所以长寿的人特别多。恩施火车站当晚在这家网红店吃的豆腐渣拌米饭超级美味合渣玉米粑粑很好吃提起清江，只要唱起那首大家耳熟能详的龙船调就知道了：妹娃子要过河，是哪个来推我嘛......游览清江基本就是坐船，而且船程也比较长，前后大约5个小时，有千层岩，红花淌峰林，五花寨，景阳大峡谷，蝴蝶崖等美景。与我而言每个景点都相聚一段距离，其余时间也就是坐在船上百无聊赖，关键冷气也不足，加上乌压压的人就感觉烦热异常。也许是天气不那么晴朗，一片灰蒙蒙的，清江也没有预想的清澈，除了湖水碧悠悠没有什么特别惊艳之处。只有蝴蝶崖感觉还比较形象，相对去年在贵州偶遇的舞阳河带来的惊艳，清江远没有传说的那么美。船餐也可怜的不行，倒是下午去女儿城吃的晚餐还有些土家人特色，特别是摔碗酒边喝边摔很是酣畅淋漓。提到土家族的饮食还是有些趣味，当天到达恩施就跑到一家叫做“张关合渣”的网红店去吃饭。饭店和咱们的“大食堂”类似，点菜时点几样主菜其余的都是配菜，配菜量不多但是比主菜好吃，那个玉米粑粑小巧玲珑一口一个，味道很赞。菜还是以辣为主，一行的江南人有些不适应。而且不让人家放辣椒做菜，那个菜也就失去了土家族的灵气。最令我怀念的就是合渣，实际上就是用豆腐渣做的菜，空口吃或者拌米饭都很有感觉。至于这天去的巴人堂应该是女儿城里相对较好的餐厅，里面有歌舞表演，摔的酒碗是土制的，一元一个，只要你高兴爱摔多少摔多少，这里讲究的是摔碗摔的尽兴，至于饭菜的味道还是大路货吧。清江风光蝴蝶崖结婚啦预备被摔的碗土制碗蒜头特别好吃查看全部评论(1)武当山篇随笔恩施做动车2小时就可以到宜昌，然后驱车5小时就来到了武当山脚下。入住的武当山宾馆很给力，一顿异常丰富自助早餐让我们陷入了严重的选择性障碍。但是不建议在外面饭馆吃饭，时不时的会来个温柔一刀。武当山是道教圣地，联合国公布的世界文化遗产地之一，武当武术的发源地。一提起武当山，金庸小说里的人物就层出不穷的浮现于脑海，张三丰，张无忌，赵敏，周芷若......哈哈，大家七嘴八舌又回忆了一番经典。大门口看到很多慕名而来的老外有模有样的学着武当武术，霎时间感觉神圣了不少。几个主要的景区就是太子坡，金顶，紫霄宫，其中南岩宫是以悬挂在半山腰的风景最为独特的道观最为著名。我们原先的安排是一天看完所有的景点，然而现实告诉我们景点与景点之间区间车的距离就有一个小时，每个景点也是要爬山的，对于在恩施已经耗费大半体力的我们绝对是心有余悸。第一站在太子坡给老实认真的当地解说员游说了一番，莫名其妙捐助了一笔银子得到几句全部类似的箴言；气喘吁吁的爬上金顶结果雾气蒙蒙看不到啥风景；紫霄宫我压根就没进去，在外面和猴子玩；等到最后一个南岩宫已经下午2点了，听说来回要爬2个小时果断放弃了。也许是本人笃信佛教的缘故，不能完全领略道教的真谛，反正来过了也不算遗憾吧。出了武当山直接奔襄阳：靖哥哥，我们来了！在这家店给宰了一刀，不过蔬菜很好吃都是人武当山纪念评论襄阳古隆中随笔到了襄阳才知道这里最有名的不止是金庸书里靖哥哥抵抗金兵的地方，而是这曾是三国时期著名政治家，军事家诸葛亮在此学习生活的地方。著名的刘备“三顾茅庐”以及脍炙人口的“隆中对”就发生在这里。这个地方山清水秀，人杰地灵，人才辈出，同期的管仲，乐毅也都出自这里。诸葛亮祖籍是山东人，后来随叔父定居在此，躬耕苦读，留意世事最后成就了一番伟大的事业。那篇享誉遐迩的“出师表”是历代学生学习的课文之一：先帝创业未半而中道崩殂，今天下三分，益州疲弊，此诚危急存亡之秋也......襄阳的饮食很便宜，我们入住的酒店在网上的评价不错，环境和菜品以及价格都很棒，在襄阳我们吃了一顿此行最为丰富最为合口的晚餐。襄阳酒店里的饭菜太好了，性价比超高来个集体照吧三顾茅庐的故事每天在上演评论武汉东湖+黄鹤楼随笔襄阳驱车到武汉已经晚上了，武汉给我的感觉就是很大，我们时间不多只能看个东湖和标的景点黄鹤楼。毛泽东一生钟爱东湖，将其称为“白云黄鹤的地方”。夏季的东湖湖面是盛开的一望无际的荷花，东湖面积比杭州西湖大很多，一个小时的时间根本领略不了它的壮美，而且我觉得春季来这里看樱花才最合时宜。这家店也是网红，味道不错武昌鱼这个好吃至于黄鹤楼真正是构造精美，大气磅礴，据说我们现在看到的也是1985年重新建造的，它与岳阳楼和滕王阁并列江南三大名楼。登楼远眺，长江大桥逶迤江面，武汉三镇的风光一览无遗，的确是一个直抒胸臆的绝佳地，也难怪会留下那么多文人骚客的诗词墨宝。“昔人已乘黄鹤去，此地空余黄鹤楼。黄鹤一去不复返，白云千载空悠悠。晴川历历汉阳树，芳草萋萋鹦鹉洲。日暮乡关何处是？烟波江上使人愁。查看全部评论结束注意事项7天的湖北行在夏日的艳阳下结束了，虽热虽累但也收获良多。感兴趣这条线路的朋友实际上中途可以放弃武当山直接去神农架，当然畅游神农架也是需要4天左右。沿线三个山爬下来太考验体力，而且风景也基本上大同小异，这就看个人选择了。评论</w:t>
      </w:r>
    </w:p>
    <w:p>
      <w:r>
        <w:t>评论：</w:t>
        <w:br/>
        <w:t>1.灶头</w:t>
        <w:br/>
        <w:t>2.这个是什么呀？emmm看起来很神奇的样子</w:t>
        <w:br/>
        <w:t>3.哈哈，还行吧</w:t>
        <w:br/>
        <w:t>4.湖北的美食看起来也很不错哎！看得快流口水了</w:t>
      </w:r>
    </w:p>
    <w:p>
      <w:pPr>
        <w:pStyle w:val="Heading2"/>
      </w:pPr>
      <w:r>
        <w:t>18.屈原故里：三峡工程秭归库区淹没地最后留存的记忆！</w:t>
      </w:r>
    </w:p>
    <w:p>
      <w:r>
        <w:t>https://travel.qunar.com/travelbook/note/7397718</w:t>
      </w:r>
    </w:p>
    <w:p>
      <w:r>
        <w:t>来源：去哪儿</w:t>
      </w:r>
    </w:p>
    <w:p>
      <w:r>
        <w:t>发表时间：2018-09-19</w:t>
      </w:r>
    </w:p>
    <w:p>
      <w:r>
        <w:t>天数：2</w:t>
      </w:r>
    </w:p>
    <w:p>
      <w:r>
        <w:t>游玩时间：2018-09-15</w:t>
      </w:r>
    </w:p>
    <w:p>
      <w:r>
        <w:t>人均花费：</w:t>
      </w:r>
    </w:p>
    <w:p>
      <w:r>
        <w:t>和谁：三五好友</w:t>
      </w:r>
    </w:p>
    <w:p>
      <w:r>
        <w:t>玩法：深度游,短途周末,自驾,古镇,摄影,美食,人文,端午</w:t>
      </w:r>
    </w:p>
    <w:p>
      <w:r>
        <w:t>旅游路线：</w:t>
      </w:r>
    </w:p>
    <w:p>
      <w:r>
        <w:t>正文：</w:t>
        <w:br/>
        <w:t>前言说说这次旅行宜昌秭归访先贤，探本溯源入画卷。诗祖楚魂今何在，一江两岸山水间。后人立祠祭忠烈，两度迁移得保全。秦楚山鬼已作古，蓝图高峡出平湖。国富民强终圆梦，大夫且管安心眠！------ 2018年9月16日  夜郎 记屈原祠山门前与同行好友合影评论探秘诗祖屈原故里与三峡工程的渊源屈原故里5分/4篇游记中提到门票¥预订电话：0717-2886198地址：宜昌市秭归县平湖大道简介：屈原遗体安放之处，三峡古居民区至今仍保留了当年屈原的生活遗迹。查看详情中国诗歌有两个源头，现实主义诗歌源头为《诗经》，浪漫主义诗歌源头为《楚辞》！金秋时节，应邀与好友一道探寻华夏诗祖屈原的故里秭归！公元前340年，屈原就诞生在这里，这里是诗祖的根脉，也是楚文化的重要发祥地。屈原祠前江水静流，鼓擂三通弦歌悠悠，游客着楚服缅怀屈原。中外游客前往屈原祠内祭拜屈原。航拍视角：屈原祠，古朴厚重！屈原祠前，江水静流。鼓擂三通，弦歌悠悠。在歌师的引领下，游客们齐声唱起了古老悲壮的《龙舟号子》，表达对诗祖屈原的追思之情。礼毕，众人虔诚地进入屈原祠内，拾阶而上，行至大殿，向屈原铜像叩首致敬。殿外，飞檐异兽映衬在蓝天白云间，雕梁画栋与三峡大坝隔江遥望，风光如画的屈乡美景尽收眼底。在屈原祠可以远眺三峡大坝，美景尽收眼底。屈原祠与三峡大坝隔江相望。高峡平湖，屈原故里是三峡大坝高峡平湖景观最佳观赏点。屈原祠原址在秭归归州城东五里的“屈原沱”处，唐代始建，元丰三年（公元1080年）更名为“清烈公祠”。屈原祠是国家文物保护区的重要组成部分，因为葛洲坝水利枢纽工程和三峡大坝的建设而被迫亮度迁移重建。1976年7月，因葛洲坝水利工程兴建，迁建至归州，更名为“屈原祠”。其后，因三峡大坝建设而再次迁建至凤凰山。如今的，面向东南，与三峡大坝正面相对，有山门、两厢配房、碑廊、前殿、乐舞楼、正殿、享堂、屈原墓等建筑组成。今屈原祠与七十年代屈原祠模型对比。屈原祠古建筑雕梁画栋，古朴精美。金桂飘香，前殿两侧回廊左书写日月同光，右书万世景仰。屈原祠日月壁。长江是养育中华民族的母亲河之一，她浩浩荡荡6300公里，是中国第一大河，世界第三大河。其最为奇秀、最为壮观的风景，当属川鄂两省交界处堪称天下最雄奇壮丽的峡谷——长江三峡。三峡西起四川奉节白帝城，东至湖北宜昌的南津关，全长193公里。由瞿塘峡、巫峡和西陵峡组成。大自然的鬼斧神工，数亿年的天地造化，成就了这独步天下的天然山水画廊。三峡风光屈原故里观景台，景区诗者朗诵毛主席《水调歌头·游泳》更立西江石壁，截断巫山云雨，高峡出平湖......屈原故里景区由西陵峡拆分搬迁来的兵书宝剑峡遗迹。1998年，因修建世界上最大的水利工程三峡工程，三峡水库淹没了达陆地面积632平方公里，淹没城市2座、县城11座、集镇116个，其中秭归、兴山、巴东、巫山、奉节等9座县城和55个集镇全部淹没或基本淹没。在建成蓄水后，蓄水最高水位达175米，长江三峡（瞿塘峡、巫峡、西陵峡）峡外的白帝城、张飞庙、石宝寨、名山鬼城、白鹤梁；峡内的古栈道、摩崖石刻、屈原祠、昭君故里、如西陵峡的牛肝马肺峡、兵书宝剑峡等四十四处人文古迹、古村古镇、景点景观，都因水位抬高而部分或全部被永久淹没。 而屈原故里这些搬迁复建的文物古建也就成为了三峡大坝秭归库区淹没地古镇最后的记忆。屈原故里景区搬迁复建的三峡库区老建筑屈原祠庙。屈原故里景区搬迁复建的三峡库区老建筑江渎庙。屈原故里景区搬迁复建的三峡库区老建筑归州县衙。航拍视角：屈原祠&amp;欣欣向荣的秭归新县城屈原故里景区位于秭归县新县城，毗邻三峡大坝且直线距离为600米，占地面积约500亩，高峡平湖美景尽收眼底。景区主要由三峡秭归库区搬迁复建的24处地面文物组成，包括屈原祠及清代以前的民居、寺庙、古桥、古井、牌坊等。其保护区主要内容包括以屈原祠为主的屈原纪念景区，以新滩古民居、峡江石刻、峡江古桥等为重点的三峡古民居区，以及屈原文化艺术中心、滨水景观带等景点。由三峡大坝秭归库区搬迁复建而来的古民居。由三峡大坝秭归库区搬迁复建而来的古桥千善桥。由西陵峡拆分搬迁来的牛肝马肺峡遗迹。评论(2)欣赏屈原故里系列文艺精品剧目屈原故里5分/4篇游记中提到门票¥预订电话：0717-2886198地址：宜昌市秭归县平湖大道简介：屈原遗体安放之处，三峡古居民区至今仍保留了当年屈原的生活遗迹。查看详情屈原故里文化旅游区作为屈原文化、端午文化传承保护的重要载体，已成为这一项人类非物质文化遗产代表作名录的活态传承基地。在屈原故里新近推出了大型历史舞台剧《礼魂》、民间大戏《县太爷断案》及秭归民俗表演《民间记忆》等一系列文化活动，后期这些系列文艺精品剧目将在屈原故里常态化展出。精心编排的剧情、演员们的精彩演出再加上时不时冒出的秭归方言让人看罢直呼精彩、过瘾。大型历史舞台剧《礼魂》在九歌苑露天剧场公演，以天为幕、以树为顶、以石为凳，古朴原始，游客爆满。大型历史舞台剧《礼魂》剧照。大型历史舞台剧《礼魂》剧照。2018年9月16日，大型历史舞台剧《礼魂》在九歌苑露天剧场公演，以天为幕、以树为顶、以石为凳，古朴原始，文化气息深厚，不仅在宜昌市及周边武汉、恩施、重庆地区引起轰动，也引起海内外广大屈原文化追求者的关注和来访。该剧由西安电影制片厂、秭归县屈原艺术团于2005年7月联袂打造，并在九畹溪观光景区连续演出10年共计6500场次，接待游客观众500万人次，创旅游综合收入2.5亿元的辉煌记录。中外游客慕名而来屈原故里观看《礼魂》公演。大型历史舞台剧《礼魂》剧照。大型历史舞台剧《礼魂》以“少年屈原读书郎”、“热血报国反遭嫉”和“不甘合污愤投江”三个篇章为主线，艺术再现伟大的浪漫主义爱国诗人屈原爱国廉政、求索奋进和坎坷沧桑的一生。全剧以倒叙的形式，讲述了屈原魂归故里，到少年求学，再到中年为官，得楚怀王赏识，命其修改法令，却遭小人陷害，后被楚怀王、顷襄王疏远放逐，最终含恨投江，屈幺姑和乡亲们声声呼唤屈子魂归,因而得名秭归。大型历史舞台剧《礼魂》剧照。大型历史舞台剧《礼魂》剧照。大型历史舞台剧《礼魂》剧照。该剧集歌舞剧、音乐剧、话剧于一身。剧中呈现了真实的古装电影艺术效果，编钟、编磬、埙等楚乐和屈原名篇《离骚》、《九歌》、《天问》、《九章》等均得以体现，艺术地浓缩了屈原充满爱国主义精神和浪漫主义诗意的一生。大型历史舞台剧《礼魂》剧照。大型历史舞台剧《礼魂》剧照。归州即秭归，秭归即归州，这是世世代代秭归人心灵深处的认同，也是秭归人心中故乡的象征。兴建三峡工程，秭归县首府于一九九八年再次搬迁，古老的归州带着它沧桑斑驳的容颜沉入了江底，永久结束了它作为秭归首府的历史，但秭归人对归州的那份依恋仍挥之不去。民间大戏《县太爷断案》剧照民间大戏《县太爷断案》剧照系列情景剧《县太爷断案》，以归州为背景，以流传在秭归民间的一些经典案例为素材，在表现形式上把秭归特有的建东花鼓戏元素与现代小品元素结合起来，于幽默诙谐的戏剧氛围中寄托了秭归人对归州的另类怀想。《县太爷断案》系列目前共有《发黄的借剧》、《吒溪河的情事》二个剧本，自2017年常态化推出以来，受到游客的一致追捧，景区每天最高演出场次达8场。民间大戏《县太爷断案》剧照屈原故里民间记忆表演馆涵盖了薅草锣鼓、民间吹打乐、高腔、巫术表演等多种表演形式。薅草锣鼓《田间放歌》用稠密的锣鼓、整齐的号子、朴素的动作再现了秭归百姓田间劳作、青年男女情窦初开的动人场景。秭归民俗表演《民间记忆》剧照秭归民俗表演《民间记忆》剧照秭归民俗表演《民间记忆》人气爆棚民间打击乐《凤凰展翅》鼓乐齐鸣、音韵铿锵，唤起了人们心中渐行渐远的乡村记忆。这些民间文艺，都是峡江人民生产生活和情感的艺术体现，具有很高的研究价值和审美价值。在屈原故里景区每天由民间艺人定时3场向游客演出《民间记忆》剧目 。秭归风俗：送客送到大门口！《大端午》由序－太阳神祭、头端午－大山情韵、大端午－大江情思、末端午—大地情怀四部分组成，以秭归深厚的屈原文化、端午文化为主题，龙舟竞渡、祭祀屈原、骚坛诗会、粽子情思等内容为主要元素，再融入薅草锣鼓、杨林堂鼓、高腔、花鼓戏等秭归原生态文化符号，通过专业舞台表演与原生态情景的再现，将风情迥异、特色鲜明的秭归端午展现得淋漓尽致。舞台布景精美，演员阵容强大，演出场面恢宏，带视觉冲击力和心灵震撼力极强。大型民俗情景歌舞剧《大端午》公演大厅评论追思缅怀诗祖屈原，学习体验端午节习俗文化屈原故里5分/4篇游记中提到门票¥预订电话：0717-2886198地址：宜昌市秭归县平湖大道简介：屈原遗体安放之处，三峡古居民区至今仍保留了当年屈原的生活遗迹。查看详情屈原文化、端午文化、峡江文化、巴楚文化碰撞出来的文化灵感滋润着屈乡大地，屈原故里因为独特的文化灵韵已经成为了长江三峡乃至神州大地一颗闪耀的明珠。在这里既可以瞻仰伟大浪漫主义爱国诗人屈原忠贞传奇一生，领略秭归屈乡的厚重人文，也可以在三峡大坝和屈原祠前感受现代文明和传统文化的和谐交融，欣赏山水美景！屈原故里端午习俗馆屈原故里端午习俗馆内景端午习俗馆内端午节龙舟龙头展览端午习俗馆内端午节龙舟龙头展览评论品尝屈原故里宜昌秭归特色美食屈原故里5分/4篇游记中提到门票¥预订电话：0717-2886198地址：宜昌市秭归县平湖大道简介：屈原遗体安放之处，三峡古居民区至今仍保留了当年屈原的生活遗迹。查看详情宜昌秭归是美食之乡，美食品类繁多。或许是因为身处山城的缘故，秭归乃至整个宜昌的美食都偏向于麻辣，以除湿气。腊肉、土豆片、粉蒸肉、懒豆腐等美食蔬果更是声名远播，常有饕客慕名而来。加之景区就在新县城内，所以景区及县城周边的秭归特色美食一定不能错过！秭归特色美食：油炸土豆片秭归特色美食：粉蒸肉秭归特色美食：青椒炒腊肉秭归特色美食：葱油饼秭归特色美食：懒豆腐评论结语感悟屈原故里即是三峡大坝秭归库区淹没后留给我们的最后记忆，也是我们一直以来寻求的诗和远方！业内公认湖北旅游看四人：诗人(屈原）、美人（昭君）、野人（神农架野人）、死人（荆州博物馆西汉软体男尸），而宜昌就有诗人、美人、野人的三人游线；宜昌·秭归是更是一处美得让长江驻足的地方，是诗祖屈原和美人昭君的故乡！所以无论你是一、两日的深度体验游，还是多日的休闲游，来宜昌秭归都是一个不错的选择！评论攻略小贴士小贴士：票价信息儿童身高1.2米以下免票；70岁以上的老人持有效证件免票；军官持军官证免票；残疾人持残疾证免票；学生持学生证买学生票；60-69岁的老人持有效证件购票买老人票。步行约3个小时、赶时间可乘景区电瓶车、往返或单次都是10元，套票2人180元。小贴士：交通攻略1、水路：可乘三峡游船直达秭归县城。2、陆路：火车到达宜昌东站后，可从宜昌长途汽车站坐车到茅坪镇凤凰山，下车步行约1公里就是屈原故里。3、先坐车到万县，然后乘快艇至归州。需要买船票就包含了车票，码头上有买。一般是上午7点左右开车，下午到归州。自驾路线：从夷陵长江大桥走翻坝高速/三峡专用高速——秭归平湖大道屈原故里文化旅游区评论</w:t>
      </w:r>
    </w:p>
    <w:p>
      <w:r>
        <w:t>评论：</w:t>
        <w:br/>
        <w:t>1.宜昌原来有这么好几个知名的目的地！好玩好吃的都有，历史感和美味兼具~</w:t>
        <w:br/>
        <w:t>2.不知为啥，觉得这张图特别有意境，水天相接，又有点雾气朦胧的感觉，看着挺舒服的</w:t>
        <w:br/>
        <w:t>3.</w:t>
        <w:br/>
        <w:t>4.</w:t>
        <w:br/>
        <w:t>5.[抱拳]感谢!这个是在屈原故里观景平台拍的，景色蛮美，天气蛮好</w:t>
        <w:br/>
        <w:t>6.美食太吸引我了，作为一个吃货可不能放过。但是作为一个文科生还是要关注一下的。</w:t>
        <w:br/>
        <w:t>7.</w:t>
        <w:br/>
        <w:t>8.</w:t>
        <w:br/>
        <w:t>9.[害羞]  好吃的很多，十一有美食节，可以去看看！反正交通也方便！</w:t>
      </w:r>
    </w:p>
    <w:p>
      <w:pPr>
        <w:pStyle w:val="Heading2"/>
      </w:pPr>
      <w:r>
        <w:t>19.平湖高峡，神女无恙——三峡四日船游（2017年十一长假游记其二）【图文情怀贴】</w:t>
      </w:r>
    </w:p>
    <w:p>
      <w:r>
        <w:t>https://travel.qunar.com/travelbook/note/7397667</w:t>
      </w:r>
    </w:p>
    <w:p>
      <w:r>
        <w:t>来源：去哪儿</w:t>
      </w:r>
    </w:p>
    <w:p>
      <w:r>
        <w:t>发表时间：2018-09-19</w:t>
      </w:r>
    </w:p>
    <w:p>
      <w:r>
        <w:t>天数：4</w:t>
      </w:r>
    </w:p>
    <w:p>
      <w:r>
        <w:t>游玩时间：2017-10-03</w:t>
      </w:r>
    </w:p>
    <w:p>
      <w:r>
        <w:t>人均花费：1800 元</w:t>
      </w:r>
    </w:p>
    <w:p>
      <w:r>
        <w:t>和谁：独自一人</w:t>
      </w:r>
    </w:p>
    <w:p>
      <w:r>
        <w:t>玩法：游轮,国庆</w:t>
      </w:r>
    </w:p>
    <w:p>
      <w:r>
        <w:t>旅游路线：</w:t>
      </w:r>
    </w:p>
    <w:p>
      <w:r>
        <w:t>正文：</w:t>
        <w:br/>
        <w:t>前言说说这次旅行撰稿图片——禹涵.文章图片请勿用于商业用途。白帝城景区评论part1. 写在前面——2017年十一长假，学校假期的调休给了我十二天充足的时间出门，但大家都知道十一期间什么景点人都是爆满，所以再三考虑我决定了一条不会在路上遇到游人的好线路，那就是船游 三峡 。（毕竟坐在船上不用和陆地上的游客挤人头，还能玩的很舒服）西陵峡风景区评论part2. 行程概况——这趟行程我是在网上报的名，具体的线路就是在 重庆 上船，船一直开到 宜昌 ，行船一共四天时间，到了景点就上岸，没有景点的话就在船上面看风景。全程从 重庆 一直往下游开，全程游览 三峡 。没记错的话，船票大概是1200到1600左右，这个是分淡旺季的。船上的伙食，住宿都是安排好的。伙食类似于自助餐，住宿类似于双人间。瞿塘峡重庆由于客船都是私人经营的，所以说票价里面是不是包含岸上景点的门票要详细的问清楚。其实玩 三峡 里面的景点最经济实惠的方法是坐高铁一站一站的走，但是有一个坏处， 三峡 的整体你看不到，而且最壮观的巫峡其实是被略过的。而且乘船有一个好处，就是较大的景点 都安 排在早上和晚上，上岸时可以和中午的游人错开高峰，可以在岸上不用人挤人。这里要注意的就是，水路途经大大小小著名景点有很多这其中包括 丰都 鬼城， 奉节 白帝城， 秭归 屈原祠， 忠县 石宝寨， 三峡 大坝，葛洲坝。 三峡 不单指现在极为出名的 三峡 水利工程，其实西起 重庆 市 奉节 县白帝城， 东至 湖北 省 宜昌 市南津关，全长193千米，长江这一段都叫 三峡 ，不只是 三峡 大坝。其中又分为三小段，分别是瞿塘峡，巫峡，西陵峡。瞿塘峡巫峡西陵峡口风景区三峡大坝评论part3. 景区分布——跨越 重庆 奉节 、 重庆 巫山、 湖北 巴东 、 湖北 秭归 、 湖北 夷陵。评论part4. 山雨欲来——乘船前往三峡2017年10月2日晚七点，前往 重庆 朝 天门 码头登船，乘船往 三峡 。朝天门朝天门船行之前，我本以为是诸多景点都在船上遇见，但了解之后才知道，其实 三峡 沿途的景点都在岸上，其实我们只是换了一种出行的方式，用更为快捷的工具前往大大小小分布在岸上的景点，那这头一站，便是 重庆 朝 天门 的夜景，从此往下顺流。重庆重庆因我是一人坐船，船舱至少都是双人标间，客船安排我和一个 广东 湛江 的大叔拼房，大叔带家人一同游玩，也是看重了十一期间游船不似岸上一般人多拥扰，但一家五口肯定会多一个人无法安排，这四天行船期间绝大部分时间他都和家人在一起，也只有入夜才回房间睡觉。重庆重庆于是，这船舱里也就十分宽松了，我时而夹板探探头，时而消受一下这余暇，只在靠岸时准备游览的行囊。风起江水撼，雨落心涟漪。重庆 市出来，天色初亮，自此离开渝州城的首府，人生第一次这么近接触长江。丰都乘船走 三峡 不论四季都不会很冷，但风极大，航道就是一个极大的风口，再加上夹岸的山峦本身就是阻风屏障，这样一个大的通透口会让水面跟随风走的非常的湍急，每一处水岸都有极其坚固的泵船链接岸边，再用非常粗的钢索拴住抛锚的行船，才能把船固定住。评论丰都鬼城27篇游记中提到门票¥预订门票价格：100元开放时间：6:30-17:30电话：023-70613203地址：重庆丰都县名山镇简介：过奈何桥，走黄泉路，传说中的“阴曹地府”，人类亡灵的家园。查看详情这第一站，便是鬼城酆都。丰都鬼城奈何桥奈何桥酆都鬼城，古称“巴子别都”，东汉和帝永元二年置县，位于 重庆 市下游 丰都 县的长江北岸。丰都鬼城丰都鬼城酆都，被周总理更名为 丰都 ，意寓丰收之都，但自古以来都是名山宝地。傍山而建的殿宇不及其他地方的灵修险峻，但真的别具一格。天子殿天子殿丰都鬼城传闻人死后往阴间必走酆都黄泉，这里的屋宇建筑便和他处的古代建筑不同，飞檐不饰祥云瑞兽而饰阴曹，内壁不画白墙而改为森蓝，偏殿不供诸神而奉牛头马面，中天不供大帝而拜阎王。次第往上，奈何桥，三生石，十八层地狱，望乡台，廖阳殿，鬼门关，太子殿分布中宫，阴森而不恐怖，幽怨而不骇人。望乡台丰都名山虽未满百岁，已如歌归于其居。现在想想酆都鬼城所在，我最早还是在仙剑里才听过......评论石宝寨10篇游记中提到门票¥预订门票价格：50元/人，60岁以上老人半票，1.3米以下儿童免票，1.3米上儿童全票开放时间：8:00-18:00，16:30停止进入。电话：023-54215063地址：重庆市忠县石宝镇石宝寨景区简介：中国目前仅存的几座木结构建筑之一，世界八大奇异建筑之一。查看详情拔锚起航，下一站是石宝寨。石宝寨石宝寨位于 重庆 忠州，西汉置 临江 县，王莽时期改称 临江 ，仍属巴郡。唐太宗李世民感 临江 县忠勇志士辈出，改 临江 为忠州，是 山南 东道忠州州治所在地。1914年归属 四川 省 东川 道。石宝寨石宝寨外围为了应对 三峡 建坝水位升高而建了围堰，把抬高的江水挡在景区外面，原本建在山顶的危楼显的没有那么的高，但亲临其下还是会很感慨古人的匠心。山顶变成了小岛，前往离开都需要经过索桥，而寨门而进直到上到最高处都紧贴着山壁行走，远远的可以看到忠州县城的轮廓。万州自此出来，天色入夜，也已经临近了 重庆 第二 大城 市 万州 ，船行没有停，而路过 万州 时还是星火很浓，看来城市人的生活习惯都差别不大。万州唯独有一点不同的是，这里的风很大，不知道是“江上清风明月”有了隐喻，还是预示着这里已经临近 三峡 夔门。评论part5. 夔门瞿塘——白帝城景区31篇游记中提到门票¥预订门票价格：120元开放时间：7:00-17:00电话：023-85991002地址：奉节县夔门街道办事处瞿塘峡社区白帝城景区简介：三国刘备“白帝城托孤”的地方，也是观看瞿塘峡夔门的最佳位置。查看详情又是一昼夜，百里水道暮发朝至，初醒时薄雾已经困住了游轮，没有感觉到船舱的抖动，那便是已经到了 奉节 白帝城了。船停在了 奉节 新县 城的码头，我们徒步游览白帝城景区。从下船就开始的小雨逼着我不得不买了把雨伞，而当地人说话间我也知道了这雨已经下了半个月有多， 三峡 地区多雨多雾，便是从这白帝城开始，山河笼上了绸纱。白帝城景区白帝城景区城池修建在山顶，但 三峡 库区涨水淹没了 奉节 旧县城，将白帝城困在了白帝山这个孤立的小岛上，从岸边往景区也需要经过长长的廊桥。我们由景区正门进入，远远的便能看到诸葛丞相的塑像，而路两旁也由景区建设设立了不少的三国故事碑文，而自右边山路往上，即可前往白帝城主景区。白帝城景区白帝城景区自己当时谱的两首词，偶尔也要“文绉绉”一下~O(∩_∩)O虞美人令，往山行玉阑干外长滨浦。且逐天涯雨。隐雾蒙蒙湍流远。初秋岸花汀草、枯痕添。几回枕梦 关山 路？几回 临江 渚?帆尽白帝影悠悠。一帘云时幽梦，水月天。贺新郎，清猿啸晚叆叇云，潇潇起，江风摇雨，栏外乍冷清。山伏水涨猿声起，巫山麓底，暗有楚梦凄。浑水依， 三江 聚，白帝高宇，老臣兴古心。千秋万事酒一提，山薪渔火，峡出雨骤停。白帝城景区白帝城毁于历史的更迭，而白帝庙与其中脍炙人口的故事却屹立至今且不断传颂。庙门而进，有明良殿，武侯祠，观星亭，托孤堂。白帝城景区白帝城东依夔门，西傍八阵图，一面傍山，四面环水，背倚高峡，雄踞水陆要津，扼 三峡 之门户。这里原名子 阳城 ，为西汉末年割据蜀地的公孙述所建，公孙述自号白帝，故名城为“白帝城”。白帝城景区白帝城景区白帝城景区蜀汉章武二年，刘备伐吴，败于夷陵，退守白帝城，最后病死于 永安 宫，即刘备托孤于丞相诸葛亮处。明嘉靖二十年又改祀刘备、诸葛亮像，名“正义祠”，以后又添供关羽、张飞像，此后白帝庙内无白帝，而长祀蜀汉人物。夔门景区内一处 高台 可以看到夔门峡口，而 高台 上最佳的观景角度却被景区围起来作为拍摄照片的销售点，我也算是费了不少劲才挤进去单拍了一张风景。自 高台 往下，走到了环岛的路上，重叠的树木遮住了夔门，好不容易才能寻到了一处缝隙可以拍摄，又让我蹲了好久的点。夔门即人民币十元的背面，不知道是政府了旅游宣传还是由来已久的说法，蜀中有剑门天下险，夔门天下雄，青城天下幽，峨眉天下秀四大奇观，我更愿意相信这种说法是口耳相传，不过真正来看一次，却也当真觉得是不负盛名的地方。瞿塘峡白帝城出来稍加休息，在 奉节 县城买了炸螃蟹填填肚子，船近瞿塘峡口。长江在此变窄，水流也更为湍急，白帝城可以遥望夔门峡口，过了这里，我们就正式进入 三峡 峡区。瞿塘峡西起 奉节 县白帝山，东迄 巫山县 大溪 镇，长八公里，是 三峡 中最短的一个，长江辟此一门，浩荡东泻，两岸悬崖峭壁如同刀削斧砍，山高峡窄，峡中水深流急，江面最窄处不足五十公尺。夔门瞿塘峡虽短，却能“镇全川之水，扼巴鄂咽喉”，行船往川蜀或从川蜀而下往荆楚平原，都需经过此处，千百年来这里都是要塞天险，虽然 三峡 拦水，但这里仍然看的出是险要之处。郭沫若《过瞿塘峡》：“若言风景异， 三峡 此为魁”。夔门重岩叠嶂，隐天蔽日，自非亭午夜分，不见曦月。瞿塘峡很短，但短短的一段峡谷却拥有不知多少文人的咏叹，所有淹在水下的題壁和建在山腰的玄棺都给这个狭长的幽谷添了一笔神秘，而江上风骤，单衫站在甲板上确实被吹的冷到不行，再加上不论何时都下着小雨的峡湾，让这片可以为 中国 代言的山水阴在雾后。这样寒凉的水道走了三个小时，夹岸的山逐渐变高，而水道也逐渐变窄，晌午过后，船入巫峡。评论part6. 巫山云雨——巫峡19篇游记中提到门票¥预订门票价格：免费开放开放时间：全天开放地址：重庆市巫山县大宁河口至湖北巴东县官渡口镇简介：巫峡是三峡中最长最秀丽的一段，仿佛一条美丽的画廊。查看详情曾经沧海难为水，除却巫山不是云。为了贴近船头拍到峡谷的全貌，我可算是把这个船走了个遍，客房区走到了上层夹板，从夹板的备船后面下到了发动机室，走工作人员 通道 翻到了船舷，在船底看到了起锚的夹间，爬铁质扶梯终于来到了船头。我站在泰坦尼克的位置真的能感受到迎面吹来的山风。巫峡， 三峡 中最长的一条峡谷，也是海拔最高，最为险峻的所在。巫峡最高峰为巫山神女峰，主峰为 重庆 奉节 县境内乌 云顶 ，海拔2400米，是 中国 地势二、三级阶梯的分界线，北与大巴山相连，南面深入武陵山地，东为长江中下游平原，西为 四川 盆地。唐宋之前实际是指古 奉节 的“ 巴东 之山”，唐宋及以后是指古 奉节 的“夔州之山”。神女峰“旦为朝云、暮为行雨”。巫山神女， 中国 历史上神话传说，最早见于《山海经》。巫山神女，也称巫山之女。传说为南唐天帝炎帝之女，本名瑶姬，未嫁而死，葬于巫山之阳，因而为神。战国时楚怀王游 高唐 ，梦与女神相遇，女神自荐枕席，后宋玉陪侍楚襄王游 云梦 时，作《 高唐 赋》与《神女赋》追述其事。巫峡我滴神女峰谱词~透碧霄，往 三峡未始料。此去渝城逢事休。梦里神游，千百回望，几番逗留。相从争奈，心期久要，屡更霜秋。叹人生、杳似浮萍。人之所饯别，都将惜叹，付与东流。梦中斜阳在，远影孤帆，野渡行舟。江渚路、涂山影，归程远、尽悠悠。清歌粲发，谁传馀韵，来说 仙游 。更何人、留此遐洲？但落红可望，春色三分，寒暑难收。神女溪神女溪神女峰下一段山势最为高，浓雾密布，连绵起伏的岩崖下有一条神女溪，溪流蜿蜒曲折，越深越狭，船行至这里只能换乘小船深入，此处需抬头仰望，山顶入云不见，一路说不出的壮观险峻，行至尽头折返，这一处溪流可以说是 三峡 之中最为骇人的一段。评论part7. 高峡平湖——三峡大坝五级船闸出了神女溪后沿巫峡顺流，得半日休整，至 湖北 宜昌 市境内，出了峡区之后，船行于夜间通过 三峡 大坝五级船闸。三峡大坝三峡大坝五级船闸是 三峡 大坝为应对上下游高低水位差而设计的轮船通航道，因为直接修建成一级的话水位落差使得闸口压力过大，故而设计成五级闸门，从夜间十二点开始近乎耗费了四个小时的时间才出了最后一节闸道。三峡大坝三峡大坝评论屈原故里4篇游记中提到门票¥预订电话：0717-2886198地址：宜昌市秭归县平湖大道简介：屈原遗体安放之处，三峡古居民区至今仍保留了当年屈原的生活遗迹。查看详情次日清晨，船舶于 湖北 秭归 县境内，徒步游览屈原祠，屈原祠为纪念屈原所建，前后有三座，葛洲坝修建时淹了第一座，于是在旧址旁修建了第二座，而 三峡 大坝修建时又淹了第二座（这就尴尬了｡◕‿◕｡）于是在 三峡 坝口处修建了第三座。屈原故里屈原祠屈原祠高处可以远眺 三峡 大坝。要是屈原知道自己的庙这么惨...怕是要被气死哦 (•̀ᴗ•́)不过远眺兴修的第三座建筑，可以说真的算是很壮观了。屈原祠屈原祠评论三峡大坝旅游区108篇游记中提到门票¥预订开放时间：7:30-18:00电话：0717-6763498,0717-6763343地址：宜昌市夷陵区三斗坪镇江峡大道简介：知名大型水利工程和水电站，从不同角度欣赏三峡大坝的壮观雄姿。查看详情祠堂出来后，正式进入 中国 军事防控重地，国家一级战备区—— 三峡 大坝。三峡 大坝全长约2335米，坝高185米，底部宽115米，顶部宽40米，典型的混凝土重力大坝，总共蓄水393亿立方米，装机容量为2250万千万，亦居世界之首。三峡大坝坛子岭风景区这里游客都要经过极为严密的安检（2017年10月记录的也可能是我遇上什么放水啊之类的大活动才这样），而且在前往观景台的路上不能作停留，我一直以为 三峡 大坝是给游客走上去看的结果我错了~( ´•︵•` )~这里大家注意，凡是 秭归 县城里或者 宜昌 有什么拉客的团说能近距离看大坝的都是假的，不要信。没错，最近的观景台离大坝也有起码八百到一千米，虽然是一大早，不过坛子岭上游客已经很多了，这里不得不给自己背的相机换上长焦镜头，远远拍一拍这个世界第一大坝的身姿。三峡大坝我去的时候正赶上两个闸口的开闸放水期，可以说真的是远观都很壮观.....不过你不要指望大坝所有的闸口都打开，因为这意味着要么长江流域有百年一遇的特大洪水使大坝超出警戒水位，要么 中国 有重大的军事活动即将部署。（例如收回湾湾）当然这里有多少驻军，有多少制空军备我并不知道，我只知道这里是一级战备防御区，可以说是除了首都和重要的大都市以外最核心的防御了。就像 黄石 之于 美国 一样，一枚导弹过去引发活火山爆发，大半个 美国 都要完， 三峡 之于 中国 是关系到数以万计民众生死的，这里的防卫力量和扛打击的力是不能想象的。三峡观坝风景区水调歌头，游泳才饮 长沙 水，又食武昌鱼。万里长江横渡，极目楚天舒。不管风吹浪打，胜似闲庭信步，今日得宽馀。子在川上曰：逝者如斯夫！风樯动，龟蛇静，起宏图。一桥飞架南北，天堑变通途。更立 西江 石壁，截断巫山云雨，高峡出 平湖 。神女应无恙，当惊世界殊。三峡观坝风景区这之后离开了军事管制区， 三峡 之行也近乎宣告结束了，过了西陵峡，即到达了 湖北 宜昌 。评论part8. 西陵人烟——西陵峡风景区40篇游记中提到门票¥预订门票价格：免费开放时间：全天电话：0717-8862161地址：宜昌市西陵区南津关村简介：“此地江山连蜀楚，天钟神秀在西陵”。查看详情西陵峡， 三峡 中最后一个隘口，西陵峡几乎包揽了 三峡 河段里所有的瀑布和悬潭， 宜昌 著名的 三峡 人家景区也坐落在这里。西陵峡风景区西陵峡风景区三峡人家风景区西陵峡可以算是经历了夔门瞿塘峡，巫峡之后的饭后甜点，水势到了这里，江面已经放宽，重吨位巨轮时常可以看见，而两岸的民居也逐渐增多，慢慢开始接了地气。西陵峡风景区午后，打点好房间的行李，游轮停靠在终点站—— 宜昌 桃花村码头。这个码头其实相当简陋的，但如果船行继续往下走进 宜昌 市区停靠，不免就要又等个三四个小时走葛洲坝船闸了。 宜昌 市区我选择作一天的停留，其后乘动车前往 武汉 。评论part9. 山夷水陵——遇见宜昌下船之后，才知道桃花村码头算是在 宜昌 的郊区的郊区，打个车也不方便，费尽千辛万苦才拼到了滴滴，但也是无独有偶，拼车的妹子也去市区，她在 三峡 大学读书，这次是出来调研的，三两句你来我往，倒也谈的投机，我说等我安置好了旅店事宜，晚上请她看电影，而作为交换，她引导我在 宜昌 的半日行程。滨江公园宜昌 ，古称夷陵， 湖北 省西南部、长江上中游分界处，建制历史逾两千年。“ 宜昌 ”之名始于东晋，市的建制始于解放初，于1992年设立地级市。位于长 江西 陵峡畔，属鄂西山区向江汉平原过渡地带。地扼渝鄂咽喉，上控巴夔，下引荆襄，为“ 三峡 门户”。宜昌 市最早开始文明是三国时期的蜀吴夷陵之战，陆逊八百里火烧连营，逼刘备退守白帝城，而夷陵就是现在的 宜昌 市。“水至此而夷，山至此而陵”，可见长江走到了 湖北 宜昌 这里，山开始变成丘陵，水开始变得平缓。夷陵城更是荆楚的门户，再往下就是 武汉 了。 宜昌 也因为葛洲坝而出名，葛洲坝是长江第一坝，也可以说是 三峡 的前身，是 三峡 工程的围堰工程。夷陵长江大桥宜昌 市区内没什么古迹景点，逗留半日又不可能跑得太远去 新野 ，麦城， 当阳 之类的地方，只能就在夷陵广场附近市中心买件扛风的外套，再去长江江滨路溜达溜达了。一路急掣，到了夷陵长江大桥，大桥造为斜拉索式，跨度广，地基高，可算是拍 宜昌 市景的制高点之一，这里和 重庆 临江 门金水门大桥又有不同， 重庆 金水门大桥只有一个筑基，而这里长江就宽多了，夷陵长江大桥在这里有三个筑基，靠三段牵引才撑起整个大桥，再加上夷陵长江大桥造的年代更早，走在桥面上确实很宽敞大气又不失稳重。宜昌其后，就是到每个城市都必去的地方——火车站一游。 宜昌 火车站建在半山腰上，云集隧道从其下穿过，也算是一个建的很奇怪的火车站了，爬上半山腰，站在车站门口，即可俯视整个 宜昌 市区了。宜昌火车站出来，请同行的妹子一同看了电影，结束了一天的行程，倒在床上等候次日前往 武汉 的列车。评论结束语——其实你越是近距离的观察水面，你就会发现这样一条母亲河的澄澈甚至不如某些地域的海面，某些河段的汇流处甚至浑浊的如 黄河 一般，一路下来我对长江的印象不如想象中和课本上那么清明。可是，你却不论如何都不能否认，这样一条世界第二长河，真的养育了半数的国人，真的营运了大大小小数千艘巨轮，真的衔接了三级阶梯的上下，真的串联了数千公里的版图，这样一条河有怎样重要的存在意义，不言而喻。丰都名山这一路的景点我都没有和船上的游客同行听讲解，因为旅游本来就不应该有太多阻挠清净的存在，一来我不愿意和大队人马拥在一起，一来所听的讲解更像是在为游客的扫盲，为从不了解这些的人普及知识，这让我觉得景区存在的意义很廉价，让我觉得打卡式的旅行很浮躁。为此，我更愿意用自己的方式理解，遇到饶有趣味而不得明晰的也会四处寻找碑铭或者解释的告牌，总有了解的渠道。而酆都城出来才发现我们常常在旅游简介中看到的“天下名山”牌匾其实十分简陋，更像是为了满足游客打卡需求而建的。旅游从来是为了名山大川而屈身拜临，为了文人墨迹而感慨唏嘘，才不是为愚者消遣的设立的。丰都名山其实说 三峡 库区内水位究竟上升了多少，淹没了多少古迹文物，我看过相关的论调也知道一些，说一点都不惋惜是不可能的，不过如果说因为这一点的顾及而放弃数以百计的民生，我认为也不可取。屈原祠说不定自己日常的用电来源多半就是从这里传出去的，所以一旦大家的生活都和这个饱受争议的工程挂上了钩，我们也不好做过多的评价，只觉得这世界上与自然相悖的工程其实有很多，顺遂自然的事情也不能全然满足人类的日常需求，人类和自然本就在不断的谋求平衡，一方面不为之而返还原始的顺从态势，一方面也不能蓄意破坏干扰自然的运行法则，蓄水修坝这本就要有诸多考虑和顾忌，相信国家的选择也有其存在的道理。评论</w:t>
      </w:r>
    </w:p>
    <w:p>
      <w:r>
        <w:t>评论：</w:t>
        <w:br/>
        <w:t>1.照片的色调和风格感觉好适合游船这个主题啊！点赞！</w:t>
        <w:br/>
        <w:t>2.正突发奇想十一带爸妈去坐长江的游船呢，就看到你这篇游记！！超赞</w:t>
        <w:br/>
        <w:t>3.喜欢楼主的文字和图片风格，很有自己的想法，希望能多看到你的作品！</w:t>
        <w:br/>
        <w:t>4.记得去游挪威峡湾的时候，很多重庆的朋友都在说在三峡游船比这个感觉要好的多，如果有机会感受一下。</w:t>
        <w:br/>
        <w:t>5.坐船游三峡和长江，很特别的体验。欣赏作者在文末的思考。旅行不只带来美景和美食，边旅行边思考，也是旅途中很重要的一部分~</w:t>
      </w:r>
    </w:p>
    <w:p>
      <w:pPr>
        <w:pStyle w:val="Heading2"/>
      </w:pPr>
      <w:r>
        <w:t>20.矛小盾IN宜昌-嗨，我做了一个巴楚灵韵的梦</w:t>
      </w:r>
    </w:p>
    <w:p>
      <w:r>
        <w:t>https://travel.qunar.com/travelbook/note/7410535</w:t>
      </w:r>
    </w:p>
    <w:p>
      <w:r>
        <w:t>来源：去哪儿</w:t>
      </w:r>
    </w:p>
    <w:p>
      <w:r>
        <w:t>发表时间：2018-10-16</w:t>
      </w:r>
    </w:p>
    <w:p>
      <w:r>
        <w:t>天数：3</w:t>
      </w:r>
    </w:p>
    <w:p>
      <w:r>
        <w:t>游玩时间：2018-03-19</w:t>
      </w:r>
    </w:p>
    <w:p>
      <w:r>
        <w:t>人均花费：1200 元</w:t>
      </w:r>
    </w:p>
    <w:p>
      <w:r>
        <w:t>和谁：独自一人</w:t>
      </w:r>
    </w:p>
    <w:p>
      <w:r>
        <w:t>玩法：环游,清明</w:t>
      </w:r>
    </w:p>
    <w:p>
      <w:r>
        <w:t>旅游路线：</w:t>
      </w:r>
    </w:p>
    <w:p>
      <w:r>
        <w:t>正文：</w:t>
        <w:br/>
        <w:t>前言说说这次旅行在计划 武汉 旅行时，看到了“ 三峡 ”两字被拨动了心弦， 武汉 到 宜昌 高铁不到2个小时，票价100出头，既然都决定去 武汉 了，索性 宜昌 三峡 也一并游玩了吧。通过 武汉 的小志同学报了 宜昌 3天2晚跟团游， 包含 武汉 往返的高铁、住宿、游玩景点门票、有导游、高铁站接送，不包含餐食，一人800元左右，感觉还是蛮划算的，体验也不错。评论第1天三峡大坝旅游区108篇游记中提到门票¥预订开放时间：7:30-18:00电话：0717-6763498,0717-6763343地址：宜昌市夷陵区三斗坪镇江峡大道简介：知名大型水利工程和水电站，从不同角度欣赏三峡大坝的壮观雄姿。查看详情DAY1：上午： 武汉 - 宜昌 ，乘高铁，有车接宜昌 万达广场附近宾馆check in午餐： 宜昌 万达广场（馄饨）下午： 三峡 大坝旅游区晚餐： 宜昌 万达广场附近（串串香）3月的 武汉 春雨濛濛，而且感觉有些冷，早早到达 武汉 的火车站，检票上车出发前往 宜昌 ，期间我接到了司机发来信息。在火车上，看着沿途的景色，确认这里是荆楚之地无疑了。下了火车，和司机汇合，送到酒店check in，去旁边的万达广场吃午饭，然后到万达广场对面等大巴去 三峡 大坝旅游区。这天下午是个半日游，团里大多是上了岁数的叔叔阿姨，都是有伴儿来的，然后我们三个自己报名、年龄相仿的姑娘开始玩到了一起，真是应了那句话“因为陌生，所以欢喜”。三峡 大坝旅游区现在属于军事属地，自驾的话应该是进不去的，旅游区给旅行机构发了许可证，所以报团的我们才能进去。第一站，坛子岭，因其顶端观景台形似一个倒扣的坛子而得名，该景区所在地为大坝建设勘测点，海拔262.48米，是观赏 三峡 工程全景的最佳位置。观景台、浮雕群、钢铁大书、亿年江石模型室和绿化带等，综合展现了源远流长的 三峡 文化，表达了人水合一、化水为利、人定胜天的鲜明主题。第二站，185观景点，位于 三峡 大坝坝顶公路的左岸端口处，因与 三峡 坝顶齐高，同为海拔185米而得名。站在平台上向下俯看，就如同身临坝顶，可以感受到大坝的高度，同时，海拔135米的水位也使我们能在这儿领略到 平湖 的感觉。登 上海 拔185米高的坝顶，近距离向下俯视泄洪场景，雷霆万钧的洪流被踩在脚下，感觉比以前会更壮观、更直接。 站在坝顶上，看着脚下泄洪时白浪滔天的恢宏。远处又平静的江面，游客感受静韵与动美交相辉映。若是晴天，泄洪的巨浪上漫天的水雾里，还可看见一弯美丽的彩虹，可惜当天春雨绵绵没有看见。第三站，截流纪念园，截流纪念园内设有展室，可以通过展室内的图文资料了解 三峡 工程。园内还可以看见用立体三角形的截流石组成的假山风景，以及大型的施工机械等实物展览。因为地处大坝的下游，使得这里成为与 三峡 大坝全景留念的绝佳场所，我也在这里以大坝为背景拍照留念。三峡 大坝的提议最早是孙 中山 先生提出的，但当时受到国力、技术、形势的限制未能实施，我记得我第一次听到“ 三峡 大坝”的时候是一九九几年，我刚上小学，这件事情在当时是非常大的事情，那种震撼的感觉让我犹记至今，并亲自来看一番才算了却心中一桩事。很多人为 三峡 大坝做出了牺牲，屈原的故乡 秭归 县就是其中之一，这个地方永远的被淹埋在了长江水之下，而现在的新 秭归 县成为了 中国 最年轻的县城。除了屈原，四大美人之一的王昭君也是来自 宜昌 ，张艺谋导演的电影《山楂树之恋》 的取景也在 宜昌 ， 宜昌 还是个有故事的地方呢。回到市区，其中的一个姑娘要坐今晚的车回 武汉 继续旅程，我和另一个姑娘AA制相约晚饭，然后分别。评论第2天三峡人家4分/60篇游记中提到门票¥预订门票价格：180元电话：0717-7855592地址：宜昌市夷陵区峡州路5号简介：体验原汁原味的土家民俗风情，全方位、多角度领略三峡原生态的自然风光。查看详情DAY2：上午： 三峡 人家下午：巴王寨根据今日导游前一天发的信息，顺利与其汇合，前往 三峡 人家。出生在 东北 的我，很少有机会坐船，所以来到码头，看到要坐船时，心里激动万分。三峡 人家位于长江 三峡 中最为奇幻壮丽的西陵峡境内， 三峡 大坝和葛洲坝之间，跨越秀丽的灯影峡两岸，依山傍水，风情如画。传统的 三峡 吊脚楼点缀于山水之间，久违的古帆船、乌篷船安静地泊在 三峡 人家门前，溪边少女挥着棒槌在清洗衣服，江面上悠然的渔家在撒网打鱼……千百年来流传不衰的各种习俗风情体现着 峡江 人民的质朴好客。除了秀丽的景色，我还欣赏到了土家族的“哭嫁”婚礼，土家族的姑娘们拿着沏好的春茶，唱歌土家族的歌，递给远道而来的客人们，欢迎我们参加婚礼。其中的一位外国游客还接到了绣球，被拉去做了回“新郎”。欣赏完婚礼，我们慢慢走出 三峡 人家，准备去吃午饭，我在前一天晚上去万达广场里买了点心，就没有交钱去吃团餐，而是选择了个面对江水、好景色的地方，吃着点心、赏着景儿。评论巴王寨4分/3篇游记中提到门票¥预订电话：0717-8850588地址：宜昌市夷陵区西陵峡三峡人家景区内查看详情午饭后，继续坐船前往巴王寨。巴王寨建在半山腰，背靠万丈绝壁，俯瞰流淌着滔滔江水的明月湾，打起仗来，易守难攻。巴王寨局部地方有3层，共约200平方米。内有石凳、石桌等，相传为巴王及王后为躲避楚军追杀而栖息之地。传说中，古代的巴人为了躲避战火，藏匿于深山老林，筑起石 头城 ，占山为王，建立了神秘的巴人王国。这些传说历经沧桑变幻，亦真亦幻，成为人们永远的悬念。石磨、石碾、马槽、风车、碓窝……巴王寨内还布置了许多古朴的生产、生活用具，展现出古代巴人浓郁的生活氛围和高超的劳动技艺。巴王寨的主要部分是巴王宫，走进宫殿，肃杀气氛渐浓，似乎可以听见铁蹄飞踏、战士厮杀、兵器相交的声音。评论第3天清江画廊4分/8篇游记中提到门票¥预订门票价格：158元（含游船费）开放时间：8:00-17:00电话：0717-5335806,0717-5319721地址：宜昌长阳县龙舟坪镇简介：两条游玩线路带来不同体验，“三百里清江美如画，三百里长阳似画廊”。查看详情DAY3：全天：清江画廊“八百里清江美如画，三百画廊在 长阳 ”，这话一点儿都不假，清江画廊真的好美，美得像幅画，而我好像是做了个美丽的梦。清江是土家的母亲河，洋洋洒洒八百里宛如一条蓝色漂带，穿山越峡，自 利川 齐跃山逶逶西来，横贯鄂西南10多县市，随着隔河岩、高坝洲、水布垭水利枢纽工程的兴建，在清江流域内形成386万亩的亦江亦湖的奇妙自然景观，两岸独特的喀斯特地貌，峰峦叠峰，直刺苍穹，湖内数百翡翠般的岛屿星罗棋布、灿若绿珠。如诗，如画，如梦，如歌。让我惊愕 、亢奋、醉然。期间，我还爬了武落钟离山，在土家族先祖廪君巴人的族源探讨中，“武落钟离山”是非常值得重视的地名。据《后汉书》记载，武落钟离山是巴人祖先廪君务相掷剑称王之地，巴人首领廪君就从这里率领他的部落走向四方。武落钟离山是武落山与钟离山的合称。“落”是长阳俗语，指一种量词单位，也就说是“堆”和“叠”之意。佷山有五个山峰，“五”与“武”同音，后来就讹为“武落山”了。佷山东隔长杨溪有撞钟垴山，古传有鸣钟悬于其山，因其与清江北岸的佷山为长杨溪所隔离，故称“钟离山”。后来史家将武落山（即佷山）与撞钟垴山（即钟离山）总称为“武落钟离山”了。以上宜昌的全部行程结束，大巴车将我们送到了宜昌火车站，我看离原定车次时间比较晚，就改签了最近的班次回到了武汉。宜昌算是我武汉旅行的意外惊喜，来宜昌我原本是冲着三峡大坝来的，但三峡人家、巴王寨、清江画廊，以及带我游玩的导游们都让我领略了更多的美，关于在上一段工作中受到的伤害也慢慢治愈，旅行慰藉身体，食物抚慰灵魂。评论</w:t>
      </w:r>
    </w:p>
    <w:p>
      <w:r>
        <w:t>评论：</w:t>
        <w:br/>
      </w:r>
    </w:p>
    <w:p>
      <w:pPr>
        <w:pStyle w:val="Heading2"/>
      </w:pPr>
      <w:r>
        <w:t>21.宜渝自由行</w:t>
      </w:r>
    </w:p>
    <w:p>
      <w:r>
        <w:t>https://travel.qunar.com/travelbook/note/7426379</w:t>
      </w:r>
    </w:p>
    <w:p>
      <w:r>
        <w:t>来源：去哪儿</w:t>
      </w:r>
    </w:p>
    <w:p>
      <w:r>
        <w:t>发表时间：2018-11-28</w:t>
      </w:r>
    </w:p>
    <w:p>
      <w:r>
        <w:t>天数：20</w:t>
      </w:r>
    </w:p>
    <w:p>
      <w:r>
        <w:t>游玩时间：2018-09-17</w:t>
      </w:r>
    </w:p>
    <w:p>
      <w:r>
        <w:t>人均花费：6000 元</w:t>
      </w:r>
    </w:p>
    <w:p>
      <w:r>
        <w:t>和谁：</w:t>
      </w:r>
    </w:p>
    <w:p>
      <w:r>
        <w:t>玩法：漫游,中秋节</w:t>
      </w:r>
    </w:p>
    <w:p>
      <w:r>
        <w:t>旅游路线：</w:t>
      </w:r>
    </w:p>
    <w:p>
      <w:r>
        <w:t>正文：</w:t>
        <w:br/>
        <w:t>前言写在前面船游三峡我已经向往了多年。重庆到宜昌间是顺江游览还是逆水而上也让我费了一番心思。综合考虑了国庆时间段安排，最终决定先到宜昌，然后逆水而上去重庆。大方向定好了就是买去程的火车票，制定宜昌、重庆周边的旅游线路。评论第1天出发晚21：25沈阳北发往北京评论第2天北京：卢沟桥、玉渊潭早7点整准时到达北京站，由于老伴参加百周年校庆已经提前来京，约好了在北京站汇合后一同前往北京西站。发觉带两个拉杆箱出游实在是有些累赘，便四处寻找咨询快递，在自愿者服务处得到了快递员的电话，待箱子发走已经十点多了。存好行李过天桥乘公交约11点到达卢沟桥，公交汽车站距景区有一段需约二十分钟的路程。卢沟桥的对面就宛平城，我俩向城里面走了走，见没有什么，便折回走进了卢沟桥景区。进入景区不远就是乾隆题写的“卢沟晓月”汉白玉碑。桥栏柱上的狮子栩栩如生、形态各异，虽然经历了近千年的风侵雨蚀，许多狮子发生了严重残损，但母狮子的慈爱、幼狮子的玩皮仍依稀可辨。慢步于凹凸严重石板上、观看着残缺破损的狮子，如同走进了历史……我们去时桥西头正在维修，原路返回。一路高德导航，来到了玉渊潭公园，我们是西门进南门出，里面虽没什么景点，但环境还不错。曲径绿荫鲜花、平湖拱桥荷塘。园内少有游人，我俩且行且停好不惬意。走出南门就是世纪坛。查看地图见正前方三四站地就是火车西站，我们是18：06去宜昌的火车，看时间尚早，便决定走去。行至路口东侧是军事博物馆，西侧是原中央电视台。北京：宛平城北京：卢沟桥北京：卢沟桥北京：卢沟桥北京：卢沟桥北京：卢沟桥北京：卢沟桥北京：玉渊潭北京：玉渊潭北京：玉渊潭、世纪坛北京：玉渊潭北京：军事博物馆北京：电视台（旧电视台、世纪坛）北京：北京西站评论第3天列车上、恩施、梭布垭在安排宜昌周边游时觉得应该首先到恩施，而我们的乘列车就经过那里，当时改签已经来不及了。在列车到达宜昌东之前我去办理了越站下车的补票。宜昌至恩施段列车几乎全部在隧道中 行驶，窗外刚刚闪过一丝天际便又漆黑一片了，就在那闪瞬之间我窥清了鄂西北的大山，好高好高好大好大；令自认为大山里走出来的我仍然觉得兴奋和震惊。这一路我的视线不敢离开窗口片刻，生怕漏下了每一个美好的瞬间。9：40我俩走出了恩施站，拉客的人主动为我二人拍照。先前我已经做足了功课，火车站的右前方便是吃住的最佳之处。因为是旅游的淡季，拉客的人不想失去我俩这客户便一直跟着我们讲着价，谈到了70元，见了房间后成交。收拾停当觉得还有大半天的时间去梭布垭还来得急，我们便抓紧时间来到马路对面的客运站，等了十多分钟，车是从市区挂榜岩客运站发出来路过这里的，票价２５元。车开出了市区就一直走在乡级水泥路的双车道上，路况还好，只是我感觉车一直都在努力地爬坡，爬到顶部再经一段沥青路的下坡便到了景区，车程约两小时，车是路过这的。景区内有中巴车运行于各个分景区之间，接近13点我俩随同车上的人先到达的最远处青龙寺的景区。在这花5元买两穗十多公分长的玉米，没有几个满粒；只得又买了5元一兜的地瓜，只有五六个没比鸡蛋大多少；又买 了5元的粟子，干干的一丝甜味也没有，老伴说这边的土地贫瘠，能长这样不错了，吃吧是绿色的。梭布垭的石头非常有特点，不仅是颜色黑如墨，还有着横向纹理，而且每一块都像是被人工雕琢过的一样，更主要的是石质非常坚硬，好似天外飞来一般。走出青龙寺景区就是停车站点，然后游览磨子沟，最后到的莲花寨。莲花寨景区中的犀牛沟，是梭布垭的精华所在。幽冥的石林谷底，阴暗湿润，各种苔藓植物展示着强大的生命力，在谷底中生长着。进入谷底后，气温瞬间就会降低很多，让人有种寒气袭来的感觉。阳光以光束状，撒进谷底，更给整个犀牛谷增添了一份神秘感。由于犀牛谷内，潮湿昏暗，而且山路也比较狭窄陡峭。老伴在这里累着了，所以九龙汇景区就没去。16点多一点就离开了景区，在景区大门处就可以等返回的车了。回到到恩施已经近18点了。个人觉得这里很值得一来，虽然门票和车票不便宜，但景区的环境和管理都还不错，它和云南的石林有着别样的景致和韵味。梭布垭：青龙寺景区梭布垭：青龙寺景区梭布垭：青龙寺景区梭布垭：青龙寺景区梭布垭：磨子沟景区梭布垭：磨子沟景区梭布垭：莲花寨景区梭布垭：莲花寨景区梭布垭：莲花寨景区梭布垭：莲花寨景区梭布垭：莲花寨景区汽车上：梭布垭---恩施评论第4天恩施：土司城、女儿城恩施火车站附近吃住行都极为方便。睡到自然醒、下楼吃早点、坐公交不到9点半就到了土司城。土司城就在市中心，这里是到恩施的游团的必到之处，人有些多。个人觉得这里真的是一般般，我俩尽可能慢的走，还是刚11点半就出来了，因为今天就计划了这里和女儿城，而据说女儿城傍晚去好。查高德导行见硒都广场周边有清江大桥和购物广场便乘车前往。广场有一青铜人骑马雕塑，附近就是挂榜岩客运站。走过江桥便是商业区，转了一会实在觉得无趣，就早早乘车前往女儿城了。下了公交需要走十几分，13：40到达，这里实际上是一处新建的集餐饮、住宿、购物、休闲、娱乐之处。白天这里着实没多少人，只见街面上空空荡荡，店铺里荡荡空空，只有卖小吃的摊前偶然有人光顾。选 了几样小吃没有哪个能让我留下深刻的印象。就是刚进女儿城的那家张关合渣还是蛮有特色的，是按人份卖的，我俩选了个最便宜的66元，小碟大碗加在一起共16样，这里适合多人共餐。待我们吃完转够时已近18点了，继续等待亮灯，因为网上说灯光下的女儿城才最美。随着夜幕的降临，人也逐渐多了起来。在这遇上了同一火车卧铺箱的四位从北京随团到大峡谷的女士，她们是刚刚从大峡谷回来的。恩施：土司城恩施：土司城恩施：土司城恩施：土司城恩施：土司城恩施：土司城恩施：硒都广场恩施：女儿城恩施：女儿城恩施：女儿城恩施：女儿城恩施：女儿城恩施：女儿城恩施：女儿城恩施：女儿城恩施：女儿城恩施：女儿城恩施：女儿城恩施：女儿城恩施：女儿城--合渣评论第5天利川：腾龙洞原计划是去大峡谷的因为天气不好，临时决定到利川的腾龙洞，赶早乘火车一站地约一个小时便到了。走出站台的右手边就有去景区的中巴5元，非常方便，8点半多点就到了腾龙洞景区。进入景区不远就见一个大洞，洞下前方就是一个瀑布，瀑布的水进入洞里形成暗河，据说这是清江的源头。再向上爬些台阶，便来到了腾龙洞口，好高好大的洞口。来之前就知道这个洞是以大而闻名的，但进入洞内还是被眼前的恢宏所震撼，洞里不仅又高又宽，而且地面非常平坦。里面景色虽然不算太美，但在彩色的灯光的照耀下也还算漂亮。有两处表演，一个是靠近洞尽头的《灯光秀》表演，一个是距入洞口不远处的《夷水丽川》表演,洞内有电瓶车10元往返与两处间。我们俩到的较早，工作人员说走去看灯光秀也来得急，我俩便不急不慢地走，由于走错了一处延误了些时间，所以没看全表演。为了不耽误下场的观看，我们也坐了电瓶车。刚好利用等待的时间进事先准备好的午餐。表演总的来说还不错，两处表演是含在门票内的。12点半从洞口的另一侧走出来，从这侧看洞口比从入口侧看视觉更好些。离开景区回到火车站还不到13点半。这大半天都是细雨蒙蒙的。回到恩施出了站还不到14点半。回住处取行李、坐中巴25元约2个小时多点到大峡谷。找好住处、用完晚餐后，不到17：40我俩已经走到街上、来到了旷野，看着随着微风的吹动，隐藏在层层云雾中的山峰时隐时现，觉得自己的身体也融入了云雾之中……，我们住的房间窗户就正对着延绵的绝壁山崖，真的好美好壮观！火车上：恩施--利川利川：腾龙洞利川：腾龙洞利川：腾龙洞利川：腾龙洞利川：腾龙洞利川：腾龙洞利川：腾龙洞利川--腾龙洞利川：腾龙洞利川：腾龙洞利川：腾龙洞利川：腾龙洞利川：腾龙洞（细读文字）利川：腾龙洞火车上：利川--恩施恩施：火车站评论第6天恩施大峡谷：（七星寨、云龙地缝）应我们的请求店主早早便将我们送到了景区，到的时侯还没开始售票呢。买好票上大巴不到十分钟便到了索道站，8：10便坐上了索道约十分钟就到了索道上站。坐在轿箱里看到，索道下站旁边就是云龙地缝，远处是连绵群山，近处是绝壁峭韧，下方则是房屋散落街道蜿蜒，令人目不暇接、心旷神怡。不到8点半就走出了索道上站。这有一观景台，站在高山之颠，极目远眺，巍峨的群山掩映在翻滚的云海之中，蔚为壮观。土司城堡处的石头和梭布垭的极为相似。我俩一路不急不忙地走着看着欣赏着走到了鞠躬松处才发觉没走到绝壁长廊，经再三打听才知道那里关闭了，顿觉遗憾万分！这个景区几乎没有岔道，上坡路也不多，就是母子情深至扶梯之间有一段较徒的下坡台阶，总体来说还不算累。刚好13点走出扶梯，乘大巴13点25就到云龙地缝景区。地缝平均深75米，平均宽15米，两岸陡峭，飞瀑狂泻、缝底流水潺潺，上通天水暗河，下联莽莽清江。走出景区就见停车场里有许多去恩施的客车，便和住宿的店主联系将行李送了来16：10坐上了返回恩施的中巴，一路的景色很不错，很长一段都是沿着清江行（来时就看到这一路的景色很美，只是因为车窗太脏，没拍成）也抓拍到了几张较为满意的照片。虽然为了到这能赶上个好天气费了一番心思，可是今天一天的云层都较厚能见度不高，拍照的景色也就不尽人意。即便如此，我仍觉不虚此行。我去过黄山、庐山、雁荡山，泰山、华山、天子山；我无法排出那座山好那座山差，因为每座山都其别于它山的特点，是不可比较和不可替代的。回到恩施客运站马不停蹄地前往火车站买到的18：47发车20：58到宜昌东的火车，在此又遇上了返京的四位女士，这才真的是有缘千里相会。宜昌东是新站，为了今后几天的出行方便，我们需前往老火车站也就是客运站附近落脚，待我俩找好住处已经近23点了。恩施大峡谷：住地处傍晚恩施大峡谷：住地处傍晚恩施大峡谷：住地处窗前恩施大峡谷：游客中心恩施大峡谷：索道上看地缝恩施大峡谷：索道上恩施大峡谷：索道上看恩施大峡谷：索道上看恩施大峡谷：索道上站恩施大峡谷：恩施大峡谷：恩施大峡谷：土司城恩施大峡谷：土司城恩施大峡谷：恩施大峡谷恩施大峡谷：恩施大峡谷：相思鸟恩施大峡谷：手风琴恩施大峡谷：恩施大峡谷：恩施大峡谷：鞠躬松恩施大峡谷：恩施大峡谷：姆子峰恩施大峡谷：元宝峰恩施大峡谷：一柱香处恩施大峡谷：一柱香恩施大峡谷：一柱香处恩施大峡谷：一柱香处恩施大峡谷：恩施大峡谷：双子塔查看全部评论第7天三峡大坝、船游西陵峡今天的任务是三峡大坝，高德导航：住地---夷陵广场----夜明珠客运站---大坝，客运站到大坝10元。早就计划好的先去大坝如果时间充裕就再直接去西陵峡和三游洞，可是在大坝下车时经不住导游的一再游说交了她135元，其中35元是游览大坝全景车票，另100元是三峡至葛洲坝的游船票。从三峡大坝的游客中心乘大巴到坛子岭处再乘扶梯上到坛子岭的观景台。这里可以360度观看大坝四周，视野开阔，加之今天的天气非常好，晴空万里、烈日炎炎。我俩从坛子岭步行到185观景处，这里可以近距离观看大坝上游的全貌。再从这坐车经大桥到截流园，这里是观看大坝下游之处。约13点游览完我俩就在路口等车来接我们去游船码头，正好利用这空闲的时间解决午餐。13：40便上了游船，为了有更好视线花20元上到了三层贵宾席。说真的西陵峡这一段的景色真的很美，加上天公作美，还真拍了些不错的照片呢。游船在葛洲坝上游处绕了大圈，我怎么觉得葛洲坝的湖面要比三峡宽？可能是因为站在江边与站在江面上的视线不同的原故吧。约14：10开船15：40靠岸。这船上大多是随游团的，上了岸自然有车接，我们这少有的几位散客只能寻找公交站点处，走在烈日炙烤、尘土飞扬的土 路上，真叫一个艰辛难耐，走十几分钟后才拼到了一辆车10元，将我们送到了公交站点。这一天听了导游游说船游了西陵峡，也不知道是赔还是赚了，只能是待以后有机会看过岸上的西陵峡景区后才能作出结论了。三峡大坝：坛子岭上三峡大坝：坛子岭上三峡大坝：坛子岭下三峡大坝：坛子岭下三峡大坝：五级船闸三峡大坝：三峡大坝：船正驶入降船机三峡大坝：截流园三峡大坝：截流园三峡大坝：下游三峡大坝：长江大桥游船上：码头游船上：毛公山游船上：西陵峡游船上：西陵峡游船上：西陵峡游船上：西陵峡游船上：西陵峡游船上：西陵峡游船上：西陵峡游船上：三峡人家游船上：三峡人家游船上：三峡人家游船上：三峡人家游船上：三峡人家游船上：西陵峡游船上：西陵峡游船上：三游洞游船上：葛洲坝游船上：葛洲坝评论第8天长阳：清江画廊原计划是去柴阜溪的，见天气不好决定到清江画廊。距住地2分钟就是客运站，到长阳的汽车票17元，下车处就有去景区的中巴往返5元。10：40便到达景区，10：50上船，11点开船。天气原因能见度不高，原本的青山碧水，现在则被一层灰幔笼罩着。随着游船行进船两侧微波荡漾，船尾部白浪翻滚；两岸的青山缓慢地向后移动，形成一幅流动的画卷；真的是船在江上行人在画中游……不觉之中细雨飘落，两岸的景致更加朦胧了，反到增添了水墨丹青的韵味。船分别停靠武落钟离山和仙人寨两处。武落钟离山的制高点处不仅视野开阔，景色也很美，几乎可以360度俯瞰。仙人寨处上下不少台阶，有一个大山洞，在高处可以看到大坝，实际上它就在游船的泊位处附近。最后到的是倒影峡，由于此时雨势渐大、雾气更浓，自然也就看不见倒影了。13：30离开景区，返回到客运站，客运站就在广场附近。见时间尚早，想到来了清江就一定要品尝一下清江的鲜活鱼，选 了好一阵终于选 定了一家，要的是红烧鲤鱼，只因我夸了句这鱼真好吃，老伴就不停地往我的碗里挟，直至令我动了肝火。搞得没能留下张照片。清江画廊清江画廊清江画廊清江画廊：码头清江画廊：游船上清江画廊：游船上清江画廊：游船上清江画廊：游船上清江画廊：游船上清江画廊：武落钟离山清江画廊：武落钟离山码头清江画廊：武落钟离山清江画廊：武落钟离山清江画廊：武落钟离山清江画廊：武落钟离山清江画廊：游船上清江画廊：游船上清江画廊：仙人寨清江画廊：仙人寨清江画廊：仙人寨（远处是大坝）清江画廊：仙从寨清江画廊：大坝清江画廊：倒影峡清江画廊：倒影峡清江画廊：长阳广场评论第9天宜昌：市区今天早上醒来看到昨天晚上的雨不仅没停而且还大了许多，查看天气预报一整天都是中到大雨，只能在市区转了。因晚上18点要到三峡游客中心点集合，乘车前往大坝上游的太平溪码头上船游三峡。时间多的是，重又上床、网游。约11时才收拾好行李寄放在前台，跟着高德导航一路走到CBD购物中心。这周边大商场小店铺、大饭店小吃部应有尽有，选 中了一家顾客盈门的名为7+的快餐店，真心的不错。又一路向回走，穿过了儿童公园返回住地取行李，早早地就到了三峡游客中心。在大巴前往码头的路上，见到沿江岸的景色不错，后悔没到江边来走走。上船休息无节目。宜昌不愧是旅游城市，城区干净整洁、绿化也，好有些公交车是行驶在道路的中央，非常人性化。宜昌：公交车站宜昌：火车站（正远方）宜昌：武夷广场宜昌：小吃了街宜昌：评论第10天游船上：三峡、小三峡、小小三峡；白帝城、奉节早上天刚蒙蒙亮船就到了神女峰，能见度不好，拍的照片自然也不尽人意。吃过了早饭7点多一点就到了巫峡的小三峡（龙门峡、巴雾峡、滴翠峡），全部换乘能载五六十人的小游艇，为了能看得更好我俩又每人花30元买了三层的贵宾席。小三峡的尽头就是小小三峡，这是个100元乘小木船游览的自费项目，我虽然也曾犹豫，但是本着宁可去了之后再后悔也不能因为没去而后悔的原则，报名参加了。上了小木船才发现只有不足二十人来了小小三峡(三撑峡、秦王峡、长滩峡)。往返不足40分钟，虽然山青水绿，景色还不错 ，但人都 挤坐在小小的木船上移动不得，无法拍人；因水面太窄，拍山也只能是近照。100元真的不值。更令人心烦的是船夫不不停地推销30元一个钥匙。10：10小三峡原路返回，11：50回到了大船 上，午餐、休息。约13：30我实在躺不住便悄悄走上甲板，见景色不错，便返回船舱叫老伴，老伴正急得团团转地找我，原来是瞿塘峡的夔门到了，过了夔门就是白帝城。在此上岸，将行李放到宾馆后乘大巴前往白帝城。白帝城坐落一个四面环水的小山上，有廊桥连接。这里是观看夔门的最佳点，也是10元人民纸币图案的取景地，这里有白帝庙、托孤堂还有几棵一木成林的大榕树。奉节不愧自诩诗城，街道的绿化更是别具匠心，树围栏的四面全是诗抄，不仅美化了环境，还真有一番诗乡的韵味。我俩走着看着读着品味着，不觉间天完全黑了下来，但见远处有明亮高塔和楼阁，我俩寻亮而去。塔曰耀金塔，楼叫依斗门，有城墙连接 。站 在城墙上可见漆黑的江面上远处的船微星点点，近处的码头灯火通明。三峡的游览结束了，现在所谓的游三峡通常只有两峡，因为游 船 几乎都 不过大坝的五级船闸了，也就是大都 是从大坝的上游发船了，自然也就游不到西陵峡了。我俩先前单独游览了西陵峡，也算是游全了三个峡。我觉得我选择三天游的团期是正确的决定，这我都有时会觉时间难耐视觉疲劳，若是五天游可想而知…….不知是天气的原因还是时节不对，我并没觉得三峡有多美，不过总算了去了我的一个心愿。三峡游船：神女峰三峡游船：神女峰三峡游船：神女峰三峡游船：神女峰三峡游船：神女峰（细看：毛主席诗词）三峡游船：三峡游船：三峡游船：三峡游船：三峡游船：巫山县三峡游船：巫山县三峡游船：巫山县三峡游船：龙门峡小三峡游船：龙门峡小三峡游船：巴雾峡小三峡游船：巴雾峡小三峡游船：巴雾峡（仙女抛绣球）小三峡游船：巴雾峡小三峡游船：巴雾峡（悬棺）小三峡游船：滴翠峡（175米水线）小三峡游船：滴翠峡小三峡游船：滴翠峡（仿古栈道）小三峡游船：滴翠峡（罗家寨、天泉飞雨）小三峡游船：滴翠峡（小猎钓鱼）小小三峡游船：小小三峡游船：小小三峡游船：小小三峡游船：小小三峡游船：小小三峡游船：查看全部评论第11天万寿古镇、重庆早餐后便乘大巴车前往万寿古镇，不知道为什么在万洲过了两座桥，也不知道是否经过2#桥（10月28日10时许公交车掉下去的）11：30到达万寿古镇，街面上几乎没有游人，好个安静，店铺大都关着门。在街边吃的水豆腐、炕土豆和粑粑，没觉得有什么特别，便从步行街的一端走到了另一端。原本以为可在重庆北乘14：56的火车去武隆，可是大巴进重庆市区时路上堵的严重，下车时以经14：40。手机上已不卖票了，待我赶到售票厅已是14：46，害得我白白忙活了半天。找到重庆北站（龙头寺）客运站，那里没有发往武隆的客车，只能坐轻轨 3#线到四公里客运站。重庆到武隆60元，待我俩到达武隆找好旅馆已经近21点了。汽车上：奉节路边汽车上：奉节--万洲汽车上：万洲长江大桥汽车上：万洲长江大桥汽车上：万洲--万寿万寿古镇万寿古镇万寿古镇万寿古镇万寿古镇万寿古镇万寿古镇评论第12天武隆：天生三桥、龙水峡地缝楼下就有早点，附近就是客运站，发住仙女镇的车10元到游客中心下。我俩到时不到9点还没开始售票呢，买票上车9：16到达天生三桥 。先坐向下的电梯，走出来就是天龙洞，顺台阶向下走，直到天龙桥、天福客栈。再平路向前不远就是天龙天坑，前方青龙桥、黑龙桥少有向下台阶几乎都是平路。走出天生三桥景区有电瓶车去龙水峡地缝景区。我俩没坐车想慢慢走，这一路虽是上坡但不陡，约走30分钟。龙水峡地缝，先是顺着开凿隧道台阶向下走，然后是沿着崖壁的栈道向下走，到达一大洞处折返360度仍然是一路下坡。我好生奇怪，这一路一直在下坡，走到出口就是大巴站点，坐在车上也没觉得汽车爬坡便到了游客中心 。多年前当我第一次在图片上看到天生三桥和天福客栈时就非常想往，心想我一定要到那里亲眼看看，今日如愿以尝。天生三桥真的很神奇，也只有身临其境才能才正领悟大自然的鬼斧神工。龙水峡地缝与恩施的云龙地缝不同，虽高度不比云龙地缝高，但这里水平向蜿蜒曲折，缝壁向错齿狼牙，溪水狂奔；而云龙地缝则是水平向平遂，缝壁向竖直，溪水潺潺。真的是各有千秋。仙女小镇整洁漂亮。武隆县街道两旁的绿化也搞得很好，修剪漂亮的榕树配以靓丽的花坛，很美。汽车上：武隆仙女镇武隆：游客中心武隆：天生三桥武隆天生三桥：天龙天坑武隆天生三桥：武隆天生三桥：天龙洞武隆天生三桥：天龙天坑、天福客栈武隆天生三桥武隆天生三桥：天龙桥武隆天生三桥：天龙洞、天龙桥、天福客栈武隆天生三桥：天龙天坑武隆天生三桥：青龙桥武隆天生三桥：青龙桥武隆天生三桥：青龙天坑武隆天生三桥：神鹰天坑武隆天生三桥：神鹰天坑武隆天生三桥：黑龙桥武隆天生三桥：黑龙坑武隆天生三桥：（猩猩脸）武隆天生三桥：武隆天生三桥：龙泉亭武隆龙水峡地缝：武隆龙水峡地缝：（一路下台阶）武隆龙水峡地缝：（一路下台阶）武隆龙水峡地缝：洞武隆龙水峡地缝：（一路下台阶）武隆龙水峡地缝：武隆龙水峡地缝：（迂回曲折）武隆龙水峡地缝：（迂回曲折）武隆龙水峡地缝：（楔石）查看全部评论第13天武隆：芙蓉洞旅馆楼下就是武隆到江口的公交 车站4元，上车和司机说一声到芙蓉洞就行，下车处就有去芙蓉洞景区 的中巴往返5元。游客中心到洞的入口须坐索道，坐在索道上看着远处白云浮动于群峰、绿水环绕着青山，脚 下则是大坝储平湖、碧水映蓝天。约10分钟就到了索道上站，洞口在半山腰处。不到10：20进洞12：40出洞口。由于不是节假日，游人很少，可以随心所欲地看、自由自在地拍。这也是老伴决不愿随游 团的原因之一。里面景色真很不错，各处有灯光字幕介绍，非常值得一来。去时的路上就见车的另一侧景色不错，回来时特意选取了处能开车窗的位置，还真拍到了几张好些的照片，今天是出行以来遇到的第二个好天气，约14点半回到住地。乘16：39发的火车19：16到达重庆北。安排 好住处，出来觅食后，走到了客运站同时把第二天去大足的汽车票买好了。汽车上：武隆市区索道上：索道上芙蓉洞芙蓉洞芙蓉洞芙蓉洞芙蓉洞芙蓉洞芙蓉洞芙蓉洞芙蓉洞芙蓉洞芙蓉洞芙蓉洞芙蓉洞芙蓉洞芙蓉洞索道上汽车上汽车上汽车上评论第14天大足重庆到大足44元。走出客运站高德导航，走约5分钟就是公交站点3元到达宝鼎山，不到10点就到达了景区。到达石刻壁画前有座长长桥，路过博物馆后还有一条长长的下坡道。从11：10开始正式游览石刻到12：20结束。我们不知道让过了多少拨游 团和游客，因为我们今天只想看这一处，时间充足的很。无意间发现一穿制服的小女孩一个人对着雕塑小声的地背着解说词，老伴便主动上前说：你就拿我俩当顾主来讲解巴，你能更好些的练习，我俩也能了解石雕中的故事。虽然小女孩讲的有些磕绊，可我俩却收获不小，因为不经过讲解还真看不懂壁画中的人物和故事。走过出口步行五六分钟就到了圣寿寺。13点到达博物馆，看得出它的是建造时间不久，不过很大气宏伟也很精致漂亮。里而的展品多与石窟有关，还是算是值得一看的。13：50从博物馆出来按原路返回，待离出口不远时我俩随着另俩人按一叉路指示牌，来到了一片全部关门闭户商业街，待走到出口处发现，我们足足绕了一个大大的圈。等了许久才来公交，可是上车发觉车又驶入 了景区，它的终点竟然是圣寿寺，而且在博物馆处还有站点，这么一走、一等、一绕等真正离开景区已经是15点多了，浪费了一个多小时。来时的车上有小女孩提醒我俩说是3点之前回重庆的车人不多，再晚的票就不好买了，她们来时已经把回程票买好了。上了公交我便上网查票，果真如此，倒数的两三趟车已经售磬，离我们近能赶上的15：40的车也只有三张余票，果断下手多花3元把票订上了。待上车时还真有两个人有号无座（一定是售票系统出了问题）。这一天又都 是在蒙蒙细雨中度过，这边的雨就是这样淅淅沥沥，时断时续，倒也不太影响近处景物的游览。大足：大足：大足：大足：大足：大足：博物馆大足：博物馆大足：大足：大足：大足：大足：大足：千手观音大足：千手观音（每个手心里都有法器）大足：（手中的塔1.8米高）大足：（看出是老虎了吗）大足：大足：博物馆大足：（绕过的商业街）大足：汽车上：大足市区汽车上：大足---重庆评论第15天重庆：中四路、人民广场、解放碑、夜游两江睡到自然醒，下楼早餐，乘轻轨3#线牛角坨下，步行9点多就到了中四路。这条路很整洁安静，先参观了桂园，然后参观周公馆。之后向下走一段路再下走一长台阶走不半小时就到了人民广场，今天是国庆假期的第一天，这里的人很多很热闹，还有表演节目的。看了一会热闹就来到了三峡博物馆，这里很大，刚看了两个展厅我便饿了，因为今天的任务就是转市区，所以随身一点吃喝也没带，只得走了出来。午餐的同时我预定了晚上船 游两江148元，非节假日会比这个价便宜些。我想船游主要是看两岸的灯光，今天是正日子景色一定会更美。我俩见了人民礼堂门口有画展的海报，心想顺便也看看就买票进了，找了半天也没看到画展，只得在里面坐着休息了一会也好不妄花掉的门票钱。出来乘公交14：40就到了到解放碑，这里随处都 是小吃铺，我俩吃了几样觉得新奇的，并没觉得怎么样，我这人对吃向来不太上心，也许是天生的味蕾不发达的原故。看着解放碑竖立在高耸的楼群之中显得矮小局促矮小，吃饱喝足了又不想再逛了就往游船码头行进，乘公交到半路发现不远这处就是江边的绿化带，便匆忙下车。经人指点向下走了好多好多的台阶，终于到达了江边。上网查已经过了滨江公园，只能沿着滨江路向游船码头方向走。由于老伴下长楼梯时累着了心情不好弄得我也不愉快，使得路过湖广会馆也没发现，却早早地坐在码头的台阶上干等了一个多小时。17：30开始上游船18：30才开船。船就是在开过千斯门大桥洪崖洞的下方就折返，再开过东水门大桥下方折回，也就40多分钟。我觉得景色实在是一般般。可能是由于 我们坐的是头一班船，时间 还是有点早，天还没完全黑透，两岸的彩灯还没有全部点亮的原因吧。总之是有点扫兴。重庆：重庆：中山四路重庆：周公馆重庆：人民广场重庆：三峡博物馆重庆：人民礼堂重庆：人民广场重庆：三峡博物馆重庆：人民礼堂内重庆：解放碑重庆：重庆：长江边重庆：长江边重庆：长江边重庆：游船重庆：游船上重庆：游船上（洪崖洞）重庆：游船上（朝天门码头）重庆：游船上重庆：游船上重庆：游船上重庆：游船上（在建扬帆楼）评论第16天重庆：磁器口、湖广会馆、洪崖洞早起就见又下雨了，查后是全天是雨，去磁器口。11：10分到达，下车就见这里已经是人满为患了。我以为这里是个古镇呢，到这一看，没看到多少年头老的建筑和物件，看到的只有商铺和人流，由于人太多了甚至挤不到商品前、看不见脚下的路。走了没多久我就不想逛了，找个路口就出来了。出来后见到一家卖特产的里面没有几个顾客且满百元包邮，我便选了几样邮走用以馈赠我的上司。只拍了个快递单，即没索要售货小票也没将所买商品拍个照。搞得我一直担心商家会不守信誉，当然我是杞人忧天了。16点我俩来到了湖广会馆，17：40离开。这里还真不错，还有些明清建筑和物件，里面有一处滚动播放着三峡风光的动画片很不错，人也不算多。有一处在举行摄影技巧培训，可是对我来说太专业，只听了一会便离开。从这不远处穿过一条隧道就到了洪崖洞。以为在这里能找到什么新奇的小吃，左转一圈右转一圈也没见到，却发现在磁器口卖15元一斤麻花，在这卖了20元。随着人流乘电梯到达了顶层，见有扶梯可继续上行，便上了去，这里的视野更加开阔，在各色灯光照射下高楼、大桥、江面、游船所有的一切都很明亮耀眼。欣赏过后便想下楼尽早返回住地。此时下楼的人群排起了长长长长的队伍，费了近一个小时才到达底层，却被告知想坐轻轨必须从顶层才能前往，此时的心情真是沮丧至极。在重庆市内导航是不灵的只能是边走边问。继续排队电梯上楼。从19：50准备返回到回到住 处足足用了三个多小时。这一天我所看到的人都快赶上一年看到的多了，这都拜黄金周所赐。重庆：磁器口重庆：磁器口重庆：磁器口重庆：磁器口重庆：磁器口重庆：火车站（菜园坝）重庆：湖广会馆重庆：湖广会馆重庆：湖广会馆重庆：湖广会馆重庆：湖广会馆重庆：湖广会馆（在准备婚礼现场）重庆：湖广会馆重庆：洪崖洞重庆：洪崖洞重庆：洪崖洞重庆：洪崖洞评论第17天重庆：植物园小雨仍在下，我每次出游都 尽可能地到当地的植物园看看，重庆当然也是必去的。由于昨天累了点今天出门晚，坐轻轨倒公交11：40才到达植物园。这的大门还挺别致，进门口便见前方不远就温室馆，里面植物的品种还真不少，在此看到了几种从未见过的植物，并且有兰花展，然后到了盆景园。一路看到此时节花榭、草枯，树叶散落、景色萧条，加之此时雨势浙大，14：50便离开了。在回程途中看到了一棵树观景台，若是好天我一定会在这下车的。进入市区雨势见小便决定到江滨公园去看看，到达江边由于雾气太重，一切都是灰蒙蒙的，实在是扫兴。上了轻轨后想起做攻略时看到说：要想领略重庆轨道的上天、入地、跨桥、穿房就坐轻轨2#线。我俩便在牛角坨处换乘了2#线向西的列车，我原本是想待乘客见少时倒反向车坐到东边终点再折返回牛角坨换3#线回住处，见老伴兴趣不浓也就没再坚持，略感遗憾。重庆植物园：大门重庆植物园：门口重庆植物园：温室馆重庆植物园：温室馆内重庆植物园：温室馆内（象极了蝴蝶）重庆植物园：温室馆内重庆植物园：温室馆内重庆植物园：温室馆内重庆植物园：盆景园重庆植物园：盆景园重庆植物园：盆景园重庆植物园：盆景园汽车上：一棵树观景台重庆：长江南岸重庆：长江南岸重庆：轻轨2#线上评论第18天重庆：世博园今天是在重庆的最后一天，准备利用这大半天时间 到世博园，8：10就到了。进入园区看着图却找不到路连问带蒙走了游览图的下半部，也就走了园区的约四分之一吧，多数园区的设计呆板、施工粗陋，真心觉得没劲，11：30就离开了景区。不过，我拍到了一支漂亮的小鸟，令我非常开心。火车是15：28重庆北发，进站时被告知应该到北广场上火车，我顿时蒙了，此时便有拉黑客的主动来搭讪，送过去要价30元，又见距我们的发车还有段时间便不再纠缠。此时有人主动告知前方不远处就有专线公交约十分钟就到， 还是好人多。在看攻略时有人提示过这里上火车的不便，火车票上也作标注，可是我仍是给乎略。我真的是老了，不中用了！重庆：世博园重庆：世博园重庆：世博园重庆：世博园（细看左侧亭围栏柱上）重庆：世博园（上图调焦后）重庆：世博园重庆：世博园重庆：世博园重庆：世博园重庆：世博园重庆：世博园评论第19天北京：北海公园、景山公园、天安门10：10到达北京西。按计划乘9路公交先将行李送到北京站寄存，再乘9路12：10到北海公园。去年十月四日和女儿从西安回来时游览了北海公园湖的西侧，这次就游览东侧。进门正对面是一处以大象为主题的花坛，花坛后就是白塔。北方 的天气就是好，特别 是金秋十月的北京，阳光明媚、蓝天白去，只这天气就令人心晴气爽，再加鲜艳花草、火红灯笼的点缀，真是叫人心旷神怡。我俩上了琼华岛、进了永安寺、到了白塔基。老伴想寻找五十多年前来时印迹，没找到。我俩走走停停约15点到达北门处，我想起去年和女儿到的静心斋很不错，便陪老伴又细细地游览了一遍，15：44离开。经询问要去景山公园需折返回一半的路。16：30到达景山公园，老伴虽然有些疲惫，但兴致很浓，终于登上了曾经的北京制高点万春亭，在此可以看到故宫的全貌。时间已是17点多可是故宫北门处仍然是人头攒动。我们这里也是人满为患，有许多警察在维持秩序，规劝着吆喝着。由于此时有些雾霾，能见度不佳 拍的照片也不尽人意，但还是很开心很满足的。下山经周赏亭到明思宗殉国处，约18点离开，我们是西门进南门出的。想着陪老伴去天安门广场看夜景，由于是国庆期间人多车少，等了半多个小时的公交，终于挤了上去。19点到达了天安门前，又经地道来到了广场。看足拍够准备走时，来了许多许多的警察，将人群向北驱赶。老伴说我们必须往南走，他拽着我逮了个警察的空就钻了过去。来到前门，此处的地铁和公交也全部停运了，只得向着北京站 的方向走，还好又走了一站地就上了公交车，不到21点就早早地到了北京站。我们火车是22：24发。北京：北海公园北京：北海公园北京：北海公园北京：北海公园.静思园北京：北海公园.静思园北京：北海公园.静思园北京：北海公园.静思园北京：景山公园北京：景山公园（万春亭上）北京：景山公园（万春亭上）北京：景山公园（崇祯自缢处）北京：天安门北京：天安门广场北京：人民大会堂北京站北京站：（透过桥护栏看）评论第20天到家一早就回到家。此次近20天的出游圆满结束了。此次计划去的地方基本都 去了，虽然只遇上了两个好天气，由于能见度不好 ，大多数景区的游览效果都不佳 。但行程还没耽搁，也许应该再晚些时候去。注：所有的xx元都是每人xx元。评论</w:t>
      </w:r>
    </w:p>
    <w:p>
      <w:r>
        <w:t>评论：</w:t>
        <w:br/>
        <w:t>1.[32个赞]32个赞！为你转身，求上头条！</w:t>
      </w:r>
    </w:p>
    <w:p>
      <w:pPr>
        <w:pStyle w:val="Heading2"/>
      </w:pPr>
      <w:r>
        <w:t>22.一路向东漂流记</w:t>
      </w:r>
    </w:p>
    <w:p>
      <w:r>
        <w:t>https://travel.qunar.com/travelbook/note/7443088</w:t>
      </w:r>
    </w:p>
    <w:p>
      <w:r>
        <w:t>来源：去哪儿</w:t>
      </w:r>
    </w:p>
    <w:p>
      <w:r>
        <w:t>发表时间：2019-01-15</w:t>
      </w:r>
    </w:p>
    <w:p>
      <w:r>
        <w:t>天数：10</w:t>
      </w:r>
    </w:p>
    <w:p>
      <w:r>
        <w:t>游玩时间：2018-07-07</w:t>
      </w:r>
    </w:p>
    <w:p>
      <w:r>
        <w:t>人均花费：</w:t>
      </w:r>
    </w:p>
    <w:p>
      <w:r>
        <w:t>和谁：独自一人</w:t>
      </w:r>
    </w:p>
    <w:p>
      <w:r>
        <w:t>玩法：</w:t>
      </w:r>
    </w:p>
    <w:p>
      <w:r>
        <w:t>旅游路线：</w:t>
      </w:r>
    </w:p>
    <w:p>
      <w:r>
        <w:t>正文：</w:t>
        <w:br/>
        <w:t>十几天的“流浪”日记从重庆到杭州一路向东评论第1天只是写写日记罢了2018.7.7。从拉萨飞到重庆。对于重庆，印象里是一个充满火锅的城市，一个在电影里充满人情味的城市。想来重庆很久了，特别是那年看了很火很喜欢的一部电影——从你的全世界路过。我就暗暗下决心，一定要到重庆这个城市走一走。一下飞机，直奔重庆最重要的地标性地区——洪崖洞。因为我特意订的青旅就在洪崖洞边上，这样就可以方便看夜景啦！放好行李，就出去洪崖洞觅食，虽然旅游景点的东西贵了一点，但出来玩嘛也懒得计较这些了。白天的洪崖洞游客不多，走了一圈的我手上已经是左手一碗凉粉，右手一个烤猪蹄.....哈哈，真饿了。随便逛逛，一条街有玩写数字不能中断的，有写签名很漂亮的，有买字画的，还有重庆大街小巷随处可见的串串....热闹非凡。兴奋的我一边吃一边看，路过一个采耳的店，一个重庆大妈噼里啪啦的跟我说着一大串重庆话，我一脸茫然的看着她，然后经不住她的热情，就决定试一下采耳吧。嗯，还不错的感觉，就是有点怕怕的……采耳有点意思游玩的时间总是过的比较快，天开始黑了，我赶紧跑到千厮门大桥上，拍下洪崖洞的全景，随着天慢慢黑下来，开了灯光的洪崖洞，毫不夸张的说可以瞬间让人来到千与千寻的世界！梦幻般的视觉效果！超赞！呆了几个小时，准备回去的时候看到有流浪歌手在唱歌，还有观众轮流上去演唱，其实我也想去，苦于没有人可以帮我拍照，就算了，好吧，还有一点点怂.....那就好好欣赏别人吧！在灯光照耀下，伴随着音乐，慢慢享受着这座城市的美好。评论第2天皇冠大扶梯第二天，去磁口器走了走，是属于比较常见的一般古镇之类的，没啥感觉。然后专门跑去传说中重庆最长的穿山扶梯—皇冠大扶梯。嘿，有点意思哈。第三天，在珠峰认识的婷子坐着火车终于来到重庆，我拉上青旅认识的小帅哥一起去找她玩，没想到她也拉上她刚刚认识的两个小姐姐一起。一下子队伍有些强大哈，几个人去解放碑随便乱逛，一路上吃吃停停有说有笑。喝到蓝色的可乐，吃过了重庆的火锅，试过了街边的采耳，走过了大街小巷，认识了有趣的朋友......重庆，不错的一座城！重庆，你好，再见。解放碑评论第3天2018.7.11。清晨醒来，看着初升的太阳，流动的江水，两岸的青山...闭上双眼，张开双手拥抱着晨曦的我感觉灵魂已经出窍一般，跟随着微风飞在这秀美风光之中。是的，我从重庆坐上了大轮船，顺着长江三峡往宜昌而流。一直说流浪流浪，浪倒是浪了不少，这次就真正的流一次了！哈哈哈.....两岸青山连绵起伏伫立相望，有像仙女的有像采药老人的有像猴子的也有像骏马的...千姿百态，美不胜收。途中在夜里停靠了一下，上岸参观了张飞庙，白天也经过看到了白帝城，在这长江之上，不免想起一句话滚滚长江东逝水，浪花淘尽英雄.......要是能穿越一定选择三国，到回去那个时代看一看那些从小到大如雷贯耳的英雄们！哈哈哈，原谅我偶尔的胡思乱想哈。.....评论第4天2018.7.12。漂流了一天两夜终于到达目的地—宜昌。第一站先来到了屈原祠，台阶上面是两位穿着古装的表演者，进门前先由他们进行山门礼拜迎宾仪式，伴随着楚风楚韵的声乐，庄严肃穆吟唱声，仿佛让人回到了荆楚时代。仪式结束，进去参观了一大圈，主要是展示荆楚以及屈原的精神文化。屈原祠下一站就到了世界著名的三峡大坝！一路上虽然有各种蹭着别人导游的讲解，但只有真正的站在三峡大坝面前，才能真真切切的感受到了祖国的强大以及人民的力量！祖国万岁！三峡大坝评论第5天2018.7.13。南京。12号晚上就从宜昌到了南京，舒舒服服睡了一觉，13号大清早就跑去了南京最出名的钟山风景区。一进去景区，就迫不及待的先去中山陵瞻仰了伟大的传奇人物—孙中山先生。台阶特别长，但天空很蓝。所以，本癫很开心！（毫无逻辑的话语……）在中山陵台阶前发了一会呆，就走去了另外一个重要的地方，那就是明孝陵！每每想起关于明朝的一句话，都忍不住对这个传奇的王朝默默点赞。这句话就是：天子守国门 君王死社稷！好一个刚明！走完明孝陵，接着就不能错过的就是美龄宫。走进美龄宫，充满民国时期风格的建筑，屋内的摆设设施也一应俱全，豪华的阵容让我这个乡下来的土包子心里发出一阵阵惊叹....打扰了。相传美龄宫是蒋介石送给宋美龄的礼物，从天上看就是一条项链。不知真假，但大多数人都愿意去相信这种浪漫吧！嗯，真好！中山陵明孝陵美龄宫从钟山风景区回来，专门跑去了总统府参观一番，感受一下民国时期的历史文化，也算是补补上学时候的历史知识了。下午来到夫子庙，边吃边坐等夜幕降临，早就听说秦淮河的夜景可是一绝。傍晚时分，突然看到夫子庙围着一堆人，从缝隙中穿到前面一看原来是有一群穿着古装的小姐姐在表演歌舞，嘿！不错不错！这舞姿真好看，小姐姐身材真好……咳咳，我是个正经人！再看一分钟，不！两分钟......夜晚来临，万家灯火亮起，这时候的南京秦淮河，瞬间就变回了金陵城！有道是：江南佳丽地，金陵帝王州。...评论第6天2018.7.14。第二天，参观南京博物院，做为六朝古都的南京，其文化底蕴深厚程度令人惊叹。我只想说，好多宝贝啊啊啊！在博物院里面转悠，没想到里面有一条仿民国时期的街道，走到尽头是一个大茶馆，我到时正准备开演今天的项目——苏州评弹。哈哈，来得早不如来得巧，赶紧找个位置凑凑热闹。虽然听不懂，但也很满足。因为这是文化遗产啊。不虚此行。那么，走了。再见，南京！评论第7天2018.7.17。休息了几天的我，来到了浙江台州的天台国清寺，这座古寺历史悠久，为中国佛教宗派天台宗的发源地，影响远及国内外。难得的是它一直都很低调，不商业化不收门票！对！你没听错了，不收门票！俗话说便宜没好货，那不要钱的可能更加没什么好东西了。但国清寺真的是良心之地，历史文化底蕴浓厚不说，风景优雅宁静，绝对是国内性价比超高的景点。走近国清寺，会看见一面写着隋代古刹的墙，旁边一个不是很大的门才是正门。走进去静悄悄的，三三两两的游客，偶尔不知从哪漫步出来的僧人，鸟儿在古松上嬉戏，蓝天白云下，国清寺就静静在呆在这群山环绕中，远离喧嚣的尘世，不吵不闹不悲不喜......我不知道怎么形容这座古寺，它给我的感觉是我去过任何的一个寺庙都无法形容的感觉，那种让人心静神怡的自然。漫步在寺内，有的地方真的空无一人，我像一个突然闯进古画里的人，无礼地窥视着它的丝丝面貌。打扰了。寺中让我比较印象深刻的是一幅“鹅”字贴，故事相传有一天夜里，曹抡选夜宿华顶山华顶寺，在灯下练书法，忽听窗外异响视之有奇光，随手掷砚出窗外。他掌灯出来四处一瞧，什么事情没有，俯拾地上所掷石砚，竟然变得光洁如玉。于是，曹某便在石砚落地处发掘，掘出王羲之半“鹅”残字碑。后来，曹某苦练七年书法，日夜临摹王某碑帖，最终补全“鹅”字。另外寺前的七佛塔，寺内的隋梅和寺边上的隋塔都是比较值得看看的。在国清寺走走停停，发发呆吹吹风，很快就到下午了。虽然有些不舍，但总要离开。期待下次再来吧。（听说可以留宿寺内的噢）由于时间安排，加上自觉佛性不够，不好打扰。以后有机会一定去留宿一下，静心静气。那就这样吧。再见。从国清寺离开，来到了杭州已经是夜晚了。准备从杭州回深圳。不甘寂寞的我还是跑到了西湖去看看夜景，毕竟上次来西湖是白天，弥补一下没有看过西湖夜景的遗憾咯。坐上游湖的轮船，在布满星星的夜空下看着月牙弯弯的挂在天边对着我微笑，一切都很美好！嗯，该结束了！再见，西湖的月亮小姐姐！哈最后总结了一下这次的旅行：从深圳飞到西宁到先有塔后有寺的塔尔寺到天空之镜茶卡盐湖到高原明珠青海湖然后坐火车到传说中神圣的殿堂拉萨进过布达拉宫也进了大昭寺突然脑子一热就冲上了珠峰大本营再往后飞到山城重庆然后顺着长江三峡顺流而下从宜昌又到古都南京接着到台州天台山最后从杭州回深圳从西到东贯穿整个中国结束浪途。赶紧回去准备工作状态了不然已经有人问我家是不是有矿的了吓死宝宝了还有不好意思这段时间来的刷屏感谢还没有屏蔽我的朋友们哈哈当然以后我还是会继续的要习惯好吧哈不要觉得我发财了什么的不存在我只是比较幸运可以去做自己想做的事情事实上都是穷游来的有需要我给攻略的朋友不用客气尽管问我反感我的朋友不好意思你有你的柴米油盐我有我的浪迹天涯我只是想在平凡的生活里活的精彩一点咱们各自安好哈。江湖暂别，下次再会。珠峰合影评论</w:t>
      </w:r>
    </w:p>
    <w:p>
      <w:r>
        <w:t>评论：</w:t>
        <w:br/>
      </w:r>
    </w:p>
    <w:p>
      <w:pPr>
        <w:pStyle w:val="Heading2"/>
      </w:pPr>
      <w:r>
        <w:t>23.梦想是环游世界之宜昌</w:t>
      </w:r>
    </w:p>
    <w:p>
      <w:r>
        <w:t>https://travel.qunar.com/travelbook/note/7530820</w:t>
      </w:r>
    </w:p>
    <w:p>
      <w:r>
        <w:t>来源：去哪儿</w:t>
      </w:r>
    </w:p>
    <w:p>
      <w:r>
        <w:t>发表时间：2019-09-21</w:t>
      </w:r>
    </w:p>
    <w:p>
      <w:r>
        <w:t>天数：9</w:t>
      </w:r>
    </w:p>
    <w:p>
      <w:r>
        <w:t>游玩时间：2018-09-29</w:t>
      </w:r>
    </w:p>
    <w:p>
      <w:r>
        <w:t>人均花费：6000 元</w:t>
      </w:r>
    </w:p>
    <w:p>
      <w:r>
        <w:t>和谁：情侣</w:t>
      </w:r>
    </w:p>
    <w:p>
      <w:r>
        <w:t>玩法：深度游,国庆</w:t>
      </w:r>
    </w:p>
    <w:p>
      <w:r>
        <w:t>旅游路线：</w:t>
      </w:r>
    </w:p>
    <w:p>
      <w:r>
        <w:t>正文：</w:t>
        <w:br/>
        <w:t>前言说说这次旅行在财务行业挣扎的呆萌小新其实一直想找一份自己不那么重要随时可以被替代的职位，这样方便请假出去玩，真的太喜欢玩了，高二第一次单独一个人坐火车出省开始就开启了发现世界的开关一样，话不多说，从大一到现在5年时间中国没有去过的地方就是东北和青藏，因为经常有朋友来问我要攻略就想着既然这样不如写把自己走过的地方写出来，一方面可以供大家参考，另一方面也可以避免踩雷，因为时间隔了挺久的，有些具体细节就记不起来了，还有我写的路线都是我自己走的，仅供参考，肯定还会有更优的路线和玩法。评论第一天：成都-宜昌和谐广场门票¥预订地址：成都市中柏大道附近查看详情相信经常出去旅游的人都知道，如果你决定某个假期想要出去玩，最好提前至少一个月就要确定好大方向的行程路线，这样就可以订机票酒店火车票那些，特别是机票和酒店，以我的经验来说要么提前很久订要么就临时马上就要出发但是该航班的票卖得不是那么理想这两种情况下票才会便宜，中间到临近一个星期买都挺贵的，当然预算很多的小伙伴就不用考虑这些啦，我是穷游者，所以就会多方比价。这一次的旅行依然是提前一个半月就开始计划，提前就请好假以防万一，好像去年还真的遇到我们公司9月底要开月度会议，只能说万幸提前请好了假。本次旅行就是我和我家狗子啦，他从杭州我从成都出发宜昌汇合，每次出行近一点的地方都会首选铁路，飞机超过4个小时的航程有点受不了，火车可以走动走动，飞机就没那么方便了，所以本次依然是火车啦，最近流行“骑上我心爱的小摩托，它永远都不会堵车”动车表示不服，它也不堵车而且速度更快能带我们去更远的远方，动车说：“难道我不配拥有姓名”哈哈哈~评论宜昌东馨宾馆1篇游记中提到¥0起预订电话：0717-6343958地址：宜昌西陵区城东大道8号简介：宾馆位于宜昌市西陵区城东大道行政服务中心旁边，三峡大学南门100米处，交通便利，包含多种房型可供选择。查看详情下午三点到的宜昌东站啦，订的酒店就在离火车站不远的地方，具体叫啥名字忘记了，我们还是打了个车过去，估计就开了5分钟还是单行道，师傅把我们放在酒店对面两个斑马线中间，去到酒店办好入住还蛮辛苦的。因为狗子是吃货，中午又没吃饭，我们就想着向前台打听一下周围有啥好吃的不，结果才被告知这个地方离市区挺远的而且没啥好吃的，没办法饥肠辘辘的两个人就在酒店旁边的小巷子里找到一个小小的美食城（我觉得是里面几家屈指可数的老板们自封的吧555），进了一家看起来还不错的中餐小炒店点了纸包鱼（这是我家狗子打车的5分钟路程上咨询出来的，每到一个地方都先问那里有啥好吃的，对吃无感的我表示静静地看着你就好），还挺不错的，我们点了一份鱼和一个小菜没有吃完，因为真的很多，纸包鱼去宜昌一定要吃呀！不知道为什么网上说是川渝的菜，但是宜昌的纸包鱼跟川渝的美味得不一样！刚刚写着写着觉得还是插入一张图片比较好，刚好狗子去年拍了一张，但是由于我对吃的不太感兴趣狗子的拍照技术又不是那么好，然后我们还是吃到一半他才拍的，所以大家凑合着看吧，嘻嘻嘻~评论第二天：宜昌-神农架大九湖坪阡古镇3篇游记中提到门票¥预订电话：0719-3472258地址：神农架林区神农架九湖镇大九湖国家湿地公园坪阡古镇查看详情我去年走的路线是酒店坐公交车到宜陵汽车站再坐大巴车到神农架的汽车站，途中会经过一些小景点，好像有昭君故居，一路有清江的美景相伴，江对面的人家靠山面江，每天的心情应该都很好吧能欣赏那么美的景色，大概一个半小时以后就到了神农架汽车站，游玩神农架最好的是自驾，从利川进大九湖往宜昌方向玩，我们不是自驾就选择的包车。因为神农架很火为了错开高峰期所以我们选择从最远的大九湖往回玩（因为大九湖最美），运气很好遇到一对中年夫妻也要去所以就一起拼车贯穿了整个神农架景区从东到西到大九湖，一路上给我的感觉就是好像张家界的路，晕车的朋友一定要提前吃晕车药，我本来不晕车的刚开始陪我狗子坐最后面有点开始晕之后就去副驾坐了才好一点。途中会经过买票的地方，我们买的是联票（那对夫妻打算在大九湖多待几天好像就没有买，等到大九湖再单独买），要录指纹的，因为神农架里面分了好几个小景点，所以需要票和指纹对上才行，就是说票不能掉了，听师傅说掉了很麻烦。一进山就感觉好冷，到大九湖我穿的是后的针织衫感觉都不行，当时看大九湖的温度好像只有9度，大九湖有一个镇叫坪阡古镇，相当于就是这个地方的集散地，最繁华的地方，整个镇1个小时就能逛完，除了旅店就是饭馆，特色饭菜就是吊锅菜，选好店很重要（装修好人流稍微多一点的），在我看来镇子可以被那个长长的斜坡划分为上和下，我们住在斜坡上（神农架汽车站方向），相较于斜坡下没有那么繁华，人比较少商店也更少，建议斜坡下面（大九湖方向）离大九湖入口更近而且人稍微多一点在大山里显得有人气，订酒店的话区分斜坡上下的关键就是看离大九湖入口的距离，选近的就在下。对了，水果在店里买不到的，刚开始我跟我家狗子都很好奇这里的人不吃水果的嘛，一家卖水果的都没有，超市的真的很不新鲜，后面运气好碰到全镇唯一的流动水果摊贩才知道这里卖水果的超级少而且都是装在车上流动卖，好像还有时间限制的，买水果只能看运气的一个地方。评论第三天：大九湖大九湖国家湿地公园48篇游记中提到门票¥预订门票价格：120元开放时间：7:00-17:00（随季节变化会有调整）电话：0719-3472258地址：木鱼镇神农架林区九湖乡大九湖村查看详情早上起来真的好冷，镇上的早餐不是那么丰富，早餐店也挺简陋的，我们在一家随便吃了一碗面，因为压强不够那边的面条正常煮法有点偏硬，后面几天我就跟老板说多煮一会儿，如果喜欢吃软一点的记得多叮嘱一句。我们以为下坡的那个集散中心就是大九湖的集散中心，但其实不是，那个感觉很久没用了，一片死寂，后面一直往下面走看到了好大一个停车场找了里面的人问才知道是要穿过停车场继续往前走拐弯才会到真正的入口，所以奉劝大家一定要住在坡下，离停车场越近越好，因为景区里面很大需要充足的体力去欣赏美景，就没必要把体力浪费在这个上面。历经辛苦进了景区以后还要乘坐景区大巴车进去大九湖大门，美景的大门也就此打开。我想大九湖是因为9个分散的湖才叫这名，景区很大，所以有免费的小巴士，大巴车就负责把我们带到巴士总站，然后就可以从1号湖往9号湖玩，我们是在小巴士总站坐到1号湖，然后全程步行到的9号湖，里面有鹿苑不用去阿尔山和日本奈良就能看到；灵动的梅花鹿啦，在鹿苑入口花10块钱买包玉米就能进去与它们亲密接触，但是不要蹲下不要弯腰，不然它们会以为你是攻击的姿势。因为真的太美了，任何语言都无法形容，所以就直接上图吧我们早早就出门晚上挺晚才回到住的地方，虽然挺累的但是真的是视觉盛宴，值，一定要带厚一点的服装，国庆差不多10度以下的气温！评论第四天：神农顶+风景垭+板壁岩神农顶56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因为我们是包车的，所以里面的景点安排都是师傅给我们安排的，这几个景区相对集中，神农顶有2999阶，我当时听起来不是很多，毕竟黄山都去过了，但是事实证明爬上去也很累啊，因为没有索道，只要你去就没得选，只能靠双脚。板壁岩这个景点只有入口处比较惊艳，往里面走就是原始森林的样子，但是又不够原始没有那么突出，如果赶时间的小伙伴可以放弃。风景娅没啥印象了。上图吧评论第五天：神农坛+天生桥神农坛生态农庄1篇游记中提到地址：神农架林区木鱼镇神农坛村三组53号（天生桥路口）电话：18971939788查看详情神农坛和天生桥离得很近，去天生桥会经过神农坛，因为去往天生桥的路比较窄，师傅怕时间都浪费在堵车上所以一大早我们就先去的天生桥，据她说国庆期间几乎上不去，除非等到已经上去的下来，不然车位都没有，还好我们去得早，大概就堵了半个小时，但是景区并没有让我很喜欢，可能因为大九湖和神农顶的风景已经很难超越了，起点拔得太高了我们，印象里就是喀斯特地貌还不典型，可能因为上大学的地方喀斯特地貌太优秀了以至于后面看其他地方的都不入眼。神农坛还不错，24节气屋和日晷还有一大片茶园，优雅舒爽的环境，我和狗子都喜欢。还去了一个动植物园，一个四川人跑到神农架去看了一次大熊猫吃竹子也是够够的了，但是国宝真的好可爱呀。返回途中发现了一整个山壁的木箱蜂窝，旁边是有卖蜂蜜的小店，狗子买了一些回去孝敬领导，我对这些无感就啥也没买，因为我感觉蜂蜜都差不多，价钱也不便宜，但是据说是很好的。评论第六天：百里荒《山楂树之恋》取景地百里荒6篇游记中提到门票¥预订门票价格：105元开放时间：08:30-17:00电话：400-0717-856,0717-7971111地址：宜昌市夷陵区分乡镇查看详情百里荒这个地方交通超级不方便，我们好像也是到宜陵汽车站坐车到百里荒，但是公共车师傅把我们拉到某个地方就说从这里开始要自己包车才能上去，他的车只能到这里接下来要去的地方就离远了，所以我们好几个人就在这里下车等待他帮我们联系的面包车去景区，景区配套设施感觉不是很跟得上，面包车师傅带我们走的可能是后门，路是泥土那样的，当时车里人多就还好，要是人少就挺害怕的，我们上去以后才发现是有旅游大巴到正门的，只是我们没有攻略到而已，百里荒们票好像是100块的样子，是因为张艺谋的《山楂树之恋》才火起来的，其实就那颗山楂树，后面才知道电影里的那条溪我们早上坐车还经过，有网红秋千，看起来蛮危险的也一直没敢坐。总的来说百里荒很值得去，就是很大一片草原，山坡上也能玩，风景挺美就是交通很不方便，路况也不好，自驾的话必须要老司机才行啊。上面也有动物园，要单独收费，我就在门口拍了一下这个小毛驴，乖乖地样子。评论第七天：三峡人家三峡人家60篇游记中提到门票¥预订门票价格：180元电话：0717-7855592地址：宜昌市夷陵区峡州路5号简介：体验原汁原味的土家民俗风情，全方位、多角度领略三峡原生态的自然风光。查看详情这个我们是报的一日游的团，因为做攻略实在太复杂，然后我最后两个景点就没有做了，直接报的一日游的团。去三峡人家要先从宜昌市区坐大巴车去码头大概1个小时，途中会经过卖石头的山匹，因为刚好前段时间狗子去山东了解了泰山石的行情，所以我才知道原来有些石头你们值钱，世界太大了，需要我们多多了解，不要只着眼于生活里鸡毛蒜皮的小事。三峡人家里面的水比较清澈，空气很好，美女很多，适合漫步。评论第八天：三峡大坝三峡大坝旅游区108篇游记中提到门票¥预订开放时间：7:30-18:00电话：0717-6763498,0717-6763343地址：宜昌市夷陵区三斗坪镇江峡大道简介：知名大型水利工程和水电站，从不同角度欣赏三峡大坝的壮观雄姿。查看详情这个也是跟团，选择的坐游轮去汽车回，我觉得这个要看天气，如果今天天气比较热，太阳比较大就可以选择船去车回，如果天气不热不晒就选择车去船回，游轮最上面一层（4层）要加收30块钱一个人，但是视野肯定是最好的桌椅也是小资的那种，第三层有一个露台很适合在过大闸的时候去观看，是个好位置，体会“高峡出平湖，截断巫山云雨”，就是想观摩一下祖国伟大的工程所以就计划了这个景点，游轮坐了4个小时，三峡大坝坝区景点就是宏伟两个字概括，然后导游说世界上有一个不成文的规定说任何时候发生战争都不能去攻打水库和核电站，好像是这样，具体也不是记得很清楚了，大家可以去查阅更权威的资料，导游说了一些关于三峡大坝修的优缺点以及当时赞成和反对的专家学者，又听到了很多不知道的。评论</w:t>
      </w:r>
    </w:p>
    <w:p>
      <w:r>
        <w:t>评论：</w:t>
        <w:br/>
        <w:t>1.马上就出发了去这里了 期待好天气~</w:t>
        <w:br/>
        <w:t>2.</w:t>
        <w:br/>
        <w:t>3.</w:t>
        <w:br/>
        <w:t>4.雨具也要带好，我们去大九湖就遇上了下雨，运气好的是没有下多久</w:t>
        <w:br/>
        <w:t>5.正准备去，请问楼主有什么推荐的伴手礼吗？</w:t>
        <w:br/>
        <w:t>6.</w:t>
        <w:br/>
        <w:t>7.</w:t>
        <w:br/>
        <w:t>8.我们带了蜂蜜和茶叶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