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1.清明小长假带你玩转襄阳城</w:t>
      </w:r>
    </w:p>
    <w:p>
      <w:r>
        <w:t>https://travel.qunar.com/travelbook/note/7020210</w:t>
      </w:r>
    </w:p>
    <w:p>
      <w:r>
        <w:t>来源：去哪儿</w:t>
      </w:r>
    </w:p>
    <w:p>
      <w:r>
        <w:t>发表时间：2018-04-09</w:t>
      </w:r>
    </w:p>
    <w:p>
      <w:r>
        <w:t>天数：3</w:t>
      </w:r>
    </w:p>
    <w:p>
      <w:r>
        <w:t>游玩时间：2018-04-05</w:t>
      </w:r>
    </w:p>
    <w:p>
      <w:r>
        <w:t>人均花费：500 元</w:t>
      </w:r>
    </w:p>
    <w:p>
      <w:r>
        <w:t>和谁：</w:t>
      </w:r>
    </w:p>
    <w:p>
      <w:r>
        <w:t>玩法：美食,短途周末,摄影,人文,深度游</w:t>
      </w:r>
    </w:p>
    <w:p>
      <w:r>
        <w:t>旅游路线：</w:t>
      </w:r>
    </w:p>
    <w:p>
      <w:r>
        <w:t>正文：</w:t>
        <w:br/>
        <w:t>前言说说这次旅行都说人间4月天，在好雨知时节，当春乃发生，随风潜入夜，润物细无声的春天，在过个赏花踏青的淸明时节怎么可以宅在家里，可去哪儿玩着实让我犯了愁，公众假期不适合去那些人挤人的地方，在湖北省周边搜索了一下，发现湖北的第二大城市襄阳是个不错的地方，这里，有着2800多年的历史沉淀，有华夏第一城池的美誉，古往今来的兵家必争之地，更是金庸笔下的郭倩黄蓉守护的襄阳城，而襄阳城，襄阳古城墙，古隆中三国文化遗址更加值得去一一探寻，当然除了这些，对襄阳的向往还缘于妖猫传——陈凯歌镜头下的中国唐城，那些美丽又古朴的建筑楼层，那些动人的唐代美人的故事，诗仙酒仙笔下的唐风古韵都吸引着我走进襄阳城，欣赏并了解它，还等什么呢，准备好，粗发啦啦啦评论交通襄阳这个地方交通非常方便，高铁，动车都可以到，襄阳也有机场，不过建设还是走铁路更方便一些，我的行程是从武汉出发去程绿皮火车四小时，回程高铁二小时，时间刚刚好。评论住宿这次的住宿订的是襄阳华义酒店，这家酒店位于万达广场斜对面的加油站巷子里，整个酒店还算设施齐全，虽然装修略显陈旧，卫生状况和房间布局都非常的不错，平时的标间价格在140左右，押金二百元，节假日会涨价，建议提前预订，而且网上会比前台直接下单便宜。酒店的大堂上蓝天白云刀吊顶小清新十足立柱设计成雕花镂空，一边是古朴深远系，另一边是现代明亮系房间美观大方，好想立刻就躺下休息请忽略桌子上杂乱不堪的我的东西房间最大的特点就是干湿分区三处设计，面池，浴室和厕所三处完全分离，互不打扰，为这一点设计点个赞洗手台禸凹式，觉得内凹式的用起来最不容易溅水到台面上大瓶洗发水沐浴露随你用评论美食襄阳地处湖北省西北部，湖北菜系的随处可见，最出名的两种，襄阳牛肉牛杂面和宜城大虾，机缘巧合之下，除了牛肉面这次品尝了当地很出名的石锅鱼和湖北菜，很对味口，而襄阳的物价也是非常的亲民，价格比武汉便宜很多，襄阳人口却不多，行人没有那么拥挤，看惯了大城市的行色匆匆，觉得这里和谐自然，是个宜居的小城市，当然襄阳的美食更是数不胜数，先上点美食预告图。大名鼎鼎的襄阳牛肉面，襄阳的牛肉面可以追溯到清朝康熙年间的一个叫马和瑞的人经营了第一家的牛肉面馆，原先他家只卖卤牛肉和𠧧羊肉，到了嘉庆年，马和瑞次子马永生发现路上的行人都爱吃面条，于是便把囱牛肉加入面条中，结果非常畅销，渐渐名声大燥，传到了全国各地这碗是牛杂面作为荆襄之地，襄阳的水资源也非常丰富，有幸吃到了当地颇为美味的石锅鱼，汤汁浓郁，鱼肉鲜嫩，入口即化虽然这是湖南的名小吃，但开在襄阳城内却是个人气爆棚的小吃，臭豆腐的味道很正宗湖北菜系中的肚片汤，一直以来吃的都是粉粉云豆搭配肚片，这次吃到新做法，用芋头炖煮的肚片汤，芋头的软糯香甜搭配肚片的Q弹清爽，再加入高汤的调味，好吃极了江浙风味的红烧肉是典型的偏甜口味，红烧肉肥瘦适中，糖色均匀分布，颜值爆棚，咬一口肉汁鲜嫩的五花肉，就一口细腻嫩滑的鹌鹑蛋，此时若配上一壶小黄酒，幸福感从舌尖到灵魂都满满溢出评论第一天  米公祠—襄阳城—襄阳博物馆—夫人城—-仲宣楼中午准时到达襄阳，本以为襄阳城市很小，没有做好市内交通的攻略，下了火车便直接拦了出租车，放好行李司机直接送到米公祠后门，绕了一圈来到米公祠正门处。建议小伙伴们还是做个市内交通的公交攻略，襄阳城还是做公交车性价比更高一些。米公祠是纪念宋代大书法家米芾修建的祠堂，走进米公祠，如同走进了一部由襄阳漫士有关的艺术史，米公祠始于元朝，扩建于明朝，米芾号襄阳漫士，人称米襄阳。此人有洁癖，宋徽宗曾召为书画学博士，擅长书法绘画，是宋代书法四大家之一，祠內有米苏黄蔡四人的石刻100多块，而最具江南园林景观的苑内亭柳树成阴，楼宇错落，湖水清澈，是舒心怡情好的拍照胜地四层牌匾式设计，上面的题字为清代文渊阁大学士单懋谦的题词门口的大屏风为米芾的山水画石屏古人将自我情感的抒发寄情于山水画中，意在描绘美好的山水园林生活进入一进院落，左侧是洁亭左右两侧各有一块石碑，右侧米氏故里左侧米家山水米氏家族的长廊上有很多的字碑，古人留下的真迹，只可惜园方在修缮方面还有欠缺，很多字迹模糊和风化严重，看不淸内容了。雨越下越大，正是午饭时间，园禸几乎被我们包了场这里是主大殿，感受翰墨飘香的字画艺术两侧介绍了米氏家族的成就以及世袭制度和后裔这是米芾的书房所在地从另一侧穿过三进院落的门，大雨已变成稀里哗啦的小雨了一砖一瓦有了雨水的浸润，无声无息跳脱上百年的沧桑沉寂，别有一番柔软诗意古人借框门取景，将左右两侧偏厢位置露天收藏不同的石雕和碑字作品，穿过这里便到了石宛偏于一偶的石宛因为少了与米芾的直接联系显得有些孤寂，其实这里有七十多件明清时期的珍贵石碑雕刻，这便是昔日的功德纪事碑除了明清时期的碑文，也有少许石刻动物造像清代襄阳知府郑敦允撰写的三瑞亭记字体小而工整，也是石宛中最有价值一块石碑经风雨，越百年，站在石碑处看着岁月沧桑洗礼后痕迹，尽显文字的文化魅力所在与石宛相临隔开的墙壁上有着不同形状窗口，而墙上屋檐的那一抺清新的绿叶显得生机勃勃，窗外别有洞天的风景引人遐想想来夜里亮了灯怕也是一处好景顺着台阶下楼是仰高堂仰高堂里正在陈列书法画作展不知不觉雨又下了起来，雨水打在屋檐下又落在地面上，静静伶听雨的声音，在米公祠遇见大自然的美好吧壁艳阁陈列的是巨型笔墨纸砚，以及米点山水的山水壁画，还有用不同材质做成的砚台，不知道为什么叫壁艳而非砚，难道指文房四宝的品种繁多，争其斗艳之意？可惜这里门口一把大锁，看不到内景了。查看全部评论第二天  中国唐城自打看了陈凯歌导演的妖猫传就对唐城极感兴趣，唐代的建筑风格以及唐风古韵极具艺术价值，更值的期待的是在唐城，你可以好好玩一把穿越，身着古装漫步于唐城，一次性体会完唐朝的市井生活，佛教艺术，唐皇宫的气派，找寻那些属于诗人笔下的唐朝的爱恨离愁一大早就被昨天晚上预订的的士司机叫醒，七点多便来到唐城还没真正进到景区就发现这里的建筑特色已然是仿唐设计很多商铺并没有开门，属于发展中的阶段但桥，河水，建筑的融合设计让人眼前一亮唐人街上有很多卖食物的店铺，价格还算公道，只是太早还没有开门之所以来的早是因为今天打算古装入城，要提前来选衣服做头发，可是老板却还没到，打了店铺的电话，老板急匆匆的赶来开门古衣坊的地理位置极佳，前面有白桥，右侧也有一座铁索桥，离景区非常近，关键是衣服品种多齐全，缺点是顾客太多，不好招呼你，衣服自己选，化妆自己画，一切草草了了时间还早，换了古装先拍拍照片门口的风好大，呼呼的吹着，这是一件汉服收腰款式，袖子很飘，裙摆下面设计的鱼尾，如果你喜欢不收腰的褥裙款也有很多感觉自己很仙气步子都不敢迈大步了门口的朱雀门城楼是可以爬上去的，设计的恢宏大气侧门的城墙和飘逸的唐字旗帜，时刻提醒着你马上开启一场大唐之旅了明德门是入口城门，开门时刻会有大唐盛世的表演，最好提前到，方便站个有利的位置，另外游客中心有寄存的自助箱子，需要在十七点二十之前取出，中国唐城的门票最好在网上提前一天买，这样最优惠我的裙子实在太过飘了，而且下摆处已踩破，所以打算去换一套方便走路的衣服，这里提醒小伙伴们，如果你只管拍照，可以任选款式，拖地款效果最好，如果你要像我一样，细致的逛，建议好走路的款式，唐城面积很大，一天下玩下来会非常累啦啦啦，衣服换好啰看，大唐盛世的表演开始啦左右两边的舞蹈演员服装的风格是不同的，左侧是改良版的唐服，用了大摆长裙加绣花设计，优雅端庄，而右侧的舞蹈演员服装更偏中东风格，像肚皮舞穿的露脐装，性感妖媚演出在九点半开门时开演，大约二十分钟结束后就可以入场了在朱雀长廊上有一段肚皮舞风格的舞蹈表演，搭配着舞狮子的上串下跳，动感活力，乐趣无穷朱雀长廊通向朱雀门城楼，也是妖猫传电影开场的场景秀一下我的小丫嬛服装，这件虽然是个老款，但好在非常好走路，颜色靓丽屋檐和宫灯典型的唐朝建筑设计风格，精美绝伦秒变小仙女的赶脚查看全部评论第三天    古隆中古隆中是此次行程中期待己久的景点，缘于我对三国文化的热爱，三国时代的各路英雄和无数战役都广为流传至今，人物形象鲜明，其中传奇人物诸葛亮的故事更是被大众熟知，而著名的隆中对因出自此处而闻名。罗贯中笔下的描述的这座诸葛亮隐居的山是山不高而秀雅，水不深而澄清，地不广而平坦，林不大而茂盛，刚一入山，便深刻体会到此山美的独特魅力了。这座山便是诸葛亮青年时期十七岁至二十七岁隐居的山，诸葛先生躬耕农亩达十年之久并在这里苦读，留意世事，刘备三顾茅庐的故事也发生在此，诸葛亮全面分析了三分天下局势，提出了统一天下的隆中对谋略就出至此处。古隆中的景区大门买好门票就在此处等候大巴车上车真是一处有山有水的好地方爬过隆中书院的牌坊就到了隆中书院隆中书院原名为广德书院，后从山下搬至山上，是诸葛亮学习和生活的地方，这里陈列了诸葛亮的人物雕塑和生平事迹的文字，处处透着一股浓浓的的书香氛围武侯祠在全国共有十三处，皆因诸葛亮被封为武侯而命名武侯祠左右两侧分别命名天掀地揭，意为诸葛亮为上天赐予的天地之神灵，地位极高之意这块牌碑清楚记载了三国文化中诸葛亮躬耕十年的准确地址就在此处了。三国时期司马懿魏国大将赞诸葛亮为天下奇材的提词，右侧人物是书童，左侧是诸葛亮的长子诸葛瞻院内左右两侧分别陈列了三国时期的有名的文官和武官左边是诸葛先生的长子右侧则是长孙这里是陈列的诸葛亮的妻子黄月英的故事，黄月英又名黄阿丑，史称她黃头发，黑皮肤长相丑陋但却才华不凡，她创造了木牛流马，世界上最早的机器人，帮蜀国解决了兵员不足的问题。还有一种说法是此人并不丑，熟读兵书，才华横溢，扶持了诸葛亮的宏图大业三顾堂是最有名的一个景点，大门口会在早晩每天表演精彩的三顾茅庐剧情，原本我以为是简要的表演一下，看过之后才发现是专业的话剧演员阵容，从服饰到妆容，从主角到配角，从台词到道具，都按照专业班子的做法来呈现故事的内容，很值得观看欣赏。表演结束，如果你愿意可以和演员合影留念三顾堂前有三棵杉树，树干笔直，象征桃园三结义的刘备，关羽，张飞三人三义殿的门口摆放的是关羽和张飞所用的兵器，全部按照一比一打造，看过之后对古人的作战能力不得不佩服的瞠目结舌，如此大的兵器，光拿起来就不容易，何况还得挥舞对招，不愧是当时的大英雄关羽的兵器张飞用的大刀查看全部评论</w:t>
      </w:r>
    </w:p>
    <w:p>
      <w:r>
        <w:t>评论：</w:t>
        <w:br/>
        <w:t>1.襄阳的“美食”，无力吐槽，牛肉面非常一般不知道哪里好吃了，一点都不香。</w:t>
        <w:br/>
        <w:t>2.[晕]阅后即醉~过瘾！再来一篇！</w:t>
        <w:br/>
        <w:t>3.</w:t>
        <w:br/>
        <w:t>4.</w:t>
        <w:br/>
        <w:t>5.哈哈，最近正在写西安，拖延症重度患者[调皮]</w:t>
        <w:br/>
        <w:t>6.[32个赞]32个赞！为你转身，求上头条！</w:t>
        <w:br/>
        <w:t>7.[32个赞]32个赞！为你转身，求上头条！</w:t>
      </w:r>
    </w:p>
    <w:p>
      <w:pPr>
        <w:pStyle w:val="Heading2"/>
      </w:pPr>
      <w:r>
        <w:t>2.一座汉城，一袭汉服，梦回千年</w:t>
      </w:r>
    </w:p>
    <w:p>
      <w:r>
        <w:t>https://travel.qunar.com/travelbook/note/7029637</w:t>
      </w:r>
    </w:p>
    <w:p>
      <w:r>
        <w:t>来源：去哪儿</w:t>
      </w:r>
    </w:p>
    <w:p>
      <w:r>
        <w:t>发表时间：2018-04-28</w:t>
      </w:r>
    </w:p>
    <w:p>
      <w:r>
        <w:t>天数：2</w:t>
      </w:r>
    </w:p>
    <w:p>
      <w:r>
        <w:t>游玩时间：2018-04-22</w:t>
      </w:r>
    </w:p>
    <w:p>
      <w:r>
        <w:t>人均花费：700 元</w:t>
      </w:r>
    </w:p>
    <w:p>
      <w:r>
        <w:t>和谁：三五好友</w:t>
      </w:r>
    </w:p>
    <w:p>
      <w:r>
        <w:t>玩法：短途周末,摄影,人文</w:t>
      </w:r>
    </w:p>
    <w:p>
      <w:r>
        <w:t>旅游路线：</w:t>
      </w:r>
    </w:p>
    <w:p>
      <w:r>
        <w:t>正文：</w:t>
        <w:br/>
        <w:t>前言聊聊这次旅行一直以来，对汉文化都颇有兴趣。秦末天下大乱，刘邦在推翻秦朝后被封为汉王，我好奇汉朝的历史故事；汉朝文化统一、科技发达，蔡伦改进了造纸术，成为中国四大发明之一，张衡发明了地动仪、浑天仪等，我对这些文化倍感好奇；再就是我的汉服情节，最近古风的style太过于盛行，以至于我也迷恋上了汉服。所以，我来到了位于湖北枣阳的中国汉城。穿一袭古典的汉服，游一座底蕴深厚的汉城，想要梦回千年古城，在这儿就是一眨眼的事儿！这座集汉代建筑精华与古典园林景观为一体的大型复古建筑群，仿佛让我置身汉代，身临其境。而在汉城中，除了精致的建筑和精彩的表演外，最吸引我的就是为张艺谋导演的电影《影》定制的场景，那水墨色调的建筑仿佛让人置身画中，美轮美奂。接下来，就跟着我的游记一起来探秘中国汉城吧！评论美图预告老规矩，先上美图，来一波诱惑！评论视频赏析[视频] 穿汉服游汉城，寻梦大汉梦回千年看完图片定格的美，再来欣赏动态视频的美！《穿汉服游汉城，寻梦大汉梦回千年》备用视频地址：http://v.youku.com/v_show/id_XMzU2NzYzMDkyOA==.html评论汉代建筑精华，古典园林景观汉代建筑精华，古典园林景观评论汉宫：千古帝乡，刘秀故里首先，我们来说说中国汉城吧！中国汉城位于湖北省襄阳市枣阳市，是一个集汉代建筑精华与古典园林景观为一体的大型复古建筑群，功能为影视拍摄、展示汉代文化、旅游观光、市民休闲娱乐、弘扬佛学文化、完善城市功能等。中国汉城是以建筑为外形，以文化为内核，以影视为媒介，以旅游为载体，以产业为依托的汉民族文化展示项目。整个项目定位是中国汉文化核心地标、华夏汉文化展示中心和世界汉文化旅游目的地。接着，我们再来说说中国汉城的主景区“汉宫”吧！汉宫坐落于汉光武帝刘秀故里，这是一座属于中国人的汉代都城，一场穿越亘古的鸿美巨现，一篇梦回千年的盛世华章。一座汉宫，拥有七台大戏和二十八项民俗体验。来到中国汉城，首先我们游览的就是汉宫景区。雄伟的朱雀门出现在我们的眼前，那震撼的气势，无法言语。推开城门，穿过城墙，我们迫不及待地想要看看整个汉宫。于是，我们拾级而上，登临城墙之上，俯瞰这坐精美的古建筑群。漫步城墙之上，仿佛行走在时间走廊当中，一步就是千年。所谓“朱楼黛瓦妆容巧，翠波碧水浣娇颜”就是如此吧，一切竟收眼底。在中轴线御道的两旁，分别是两栋一圆一方的建筑，代表了天圆地方的建筑理念，里面的内涵很值得深究。站在城墙之上，能清晰完整地看到德阳殿的全貌。橙黄的城墙和朱红的廊柱交织着，再搭配灰色的瓦片，这就是汉代经典的建筑风格。站在城墙之上，风呼啸地从耳边吹过，仿佛炮弹轰鸣一般，虽然现在是太平盛世，但闭上眼，依旧能感觉到古时的场景。从城墙下来之后，我们来到德阳殿，它作为汉代宫殿的代表，不得不看。德阳殿是汉代洛阳北宫的宫殿，它也是北宫最大的宫殿，高大雄伟。据称，在距离洛阳四十三里的偃师城，任可望见德阳殿，可见之雄伟。《后汉书》中说德阳殿“可容万人，周旋容万人。陛高二丈，皆文石作坛，激沼水于殿下，画屋朱梁，玉阶金柱，刻缕作宫掖之好，厕以青翁翠”，可见德阳殿是多么的宏伟。走在德阳殿周围的长廊上，高高的廊柱和精致的悬梁壁画，不得不让人赞叹这建筑的精美。一根根、一排排，绘就了如此美丽的形式感。孩子们在这儿肆意的奔跑，沉浸在古色古香的气息当中，寓教于乐。走进德阳殿内，首先想到的形容词就是富丽堂皇，再抬头看看屋顶，不得不惊叹地发出“哇”的声响。关于汉宫的精美建筑，还有一点我想为大家介绍，那就是位于中轴线旁的明堂辟雍。“明堂辟雍”包含两种建筑名称的含义，它是中国古代最高等级的皇家礼制建筑之一。“明堂”是古代帝王颁布政令，接受朝觐和祭祀天地诸神以及祖先的场所。“辟雍”即明堂外面环绕的圆形水沟，环水为雍，意为圆满无缺。圆形像辟，辟即璧，皇帝专用的玉制礼器，象征王道教化圆满不绝。评论汉城影视基地：张艺谋导演电影《影》的取景地，还未上映先睹为快在汉城里，有一座村落十分特别，灰黑的水墨色调吸引着我们的眼球。你或许会像我一样好奇，如此不凡的建筑出自谁手，让我来告诉你，这是为张艺谋导演的电影《影》定制的场景，游玩之后无比期待电影上映。游览完汉宫之后，我们移步到汉城影视基地。刚才所见的建筑，颜色对比鲜明，现在眼前的建筑，灰黑色调如同水墨，两种截然不同的风格，两种截然不同的韵味。汉城影视基地是著名导演张艺谋为其2018巨制《影》量身打造，古村古街，古意盎然，尽显传统水墨风韵。据说，张艺谋导游把这个村落的房屋、道路等一切场景，以及演员的服饰，都趋于黑白话，意在拍摄时就达到水墨色调的效果，不依赖后期。这种造景艺术，的确高超。在古村中，有一个很大很大的坡，很多人会好奇为何会如此建设，据说是为了特效。具体如何，只能先留个悬念，待今年暑期档，电影上映的时候，我们一起去影院揭秘吧。这样的色调，真的很容易让人安静下来，同时又充满神秘感，让人不忍心去打扰这座宁静而又神秘的古村。风微微地吹起灯笼，仿佛在向游人示意，“我”知道你的到访。都说：相濡以沫，不如相忘于江湖！我倒想说：相忘于江湖，不如来这里先体验一下江湖！最近抖音上很火的摔碗酒，在汉城影视基地里也有。不妨摔上一碗，体验那番豪迈。摔碗一上手，山都抖一抖！喝了摔碗酒，家里啥都有！摔碗酒不贵，5元一碗，是当地人家里精品酿制的米酒。既品尝到了美味的米酒，又享受到了摔碗的快感，绝对物有所值。在古村中，时而会有乞丐的身影出现。这可不是真的乞丐，你不用敬而远之，他是景区的演艺人员，不妨与其互动一番。给上一元的“小费”，在古村内的节目中会用的上。还要说的是，小哥的快板说的不错哦。评论汉城市民广场：全景再现光武帝一生的重要节点关于建筑，不得不说的还有汉城市民广场。汉城市民广场正对着汉宫的广阳门，周边配套有博物展览馆、城市印象馆、影视中心、光武大剧院等“四大文化建筑”，广场上还有“光武省亲”“昆阳搬兵”“真定喜宴”和“二十八宿”等四组大型雕塑，是全国最大的青铜雕塑组团，近200位人物和车马的雕塑，神态逼真，栩栩如生，全景再现了光武帝刘秀一生的重要节点。几组雕塑群里，我最喜爱的就是“光武省亲”，其主题鲜明、寓意深刻。人物和车马的雕塑体态各异，神韵逼真，将历史的厚重与现代的文明有机融合。在广场上还种植了不少绿植，这些绿色点缀在黄红相间的建筑当中，恰到好处。春天是花开的季节，广场上的花儿也竞相开放了。评论精彩演艺节目，仿佛跨越千年精彩演艺节目，仿佛跨越千年评论御林军开城迎宾：魁梧威猛的御林军，精彩绝伦的皇家巡游在汉宫之中，每天有七台大戏上演，可谓是精彩连连。规模宏大的御林军开城迎宾，气势磅礴的光武登基大典，妙趣横生的皇家比武招亲和扣人心悬的光武帝校场点将，将游人带入历史当中，直观的感受发生在那个朝代的故事。《御林军开城迎宾》会在朱雀门前的天街御道上演，魁梧威猛的御林军仪仗队，为游人献上精彩的演出，还有皇家巡游队伍带你梦回大汉，穿越古今。洪亮的声音，拉开这场大戏的帷幕。皇帝和皇后从雄伟的朱雀门内走来，那威武的气势，即便隔了十几米远也能感受到。接着是一段优美的舞蹈表演，清晨看到这一幕，真是提神。之后，皇帝行走在御道之上，两旁的游人都不禁拿起手中的相机猛拍，生怕错过了什么。表演结束，目送魁梧威猛的御林军们离开，不舍这场大戏的落幕。评论光武帝校场点将：扣人心弦的军事演练，一招还比一招强《光武帝校场点将》会在御林军校场上演，扣人心弦的军事演练，真是让人看得意犹未尽。公元36年，刘秀历经长达十年之久的统一战争，将分崩离析的国家，归于一统。然北方匈奴、鲜卑屡犯大汉边境，为抵御外敌入侵，刘秀下旨召集“云台二十八将”中的各大将领，在羽林军校场举行一场盛大的军事演练。表演开始之前，就已经能看到演员们在校场中驰骋了。演出开始，光武帝登场，云台二十八将集结。光是背影就足够吸引我们了，透露出浓郁的英雄气概。演出开始，将士们的英姿挥洒在校场当中，轮番上阵的是一波高技能的马上动作。每一个特技都让我们无比赞叹，钦佩他们的功力，也对他们背后的付出表示佩服。单人表演之后，进入对战模式，更是精彩绝伦。两位将军的切磋，将表演推向高潮。最后还不忘炫一波特技，在校场当中，遍布炸药。在演出的最后一刻，一弹接一弹的燃放，让观众席上的我们“吓”得快要跳起来了，那感觉太真实了，如同身临其境地在战场当中。演出结束，演员们来到观众席旁，向大家挥手告别。说实话，这是一场让人意犹未尽的演出。评论登基大典：气势磅礴，声势浩荡雕龙画凤、金碧辉煌、装饰奢华的德阳殿是刘秀与文武百官上早朝的地方，在这里，会上演一场声势浩大的登基大典。登基大典为新皇帝即位所举行的一个重要的宫廷仪式，一般会在老皇帝过逝后一个月之内择吉日举行。气势磅礴的光武帝登基大典要开始了，文武百官齐聚一堂。在古代，多数情况下老皇帝过逝时，下一代皇帝和大臣们都会在身边。老皇帝一断气，大臣们会立即参拜新皇帝，这个其实就已经算是即位了。先帝死后，新帝登基大典之前这段时间，新皇帝仍会被大臣们称为皇上，等举行完登基大典后，就是名正言顺的皇帝了。所以，登基大典显得尤为重要，且极其容重。皇帝和皇后坐上金碧辉煌的龙椅之后，各国的使臣开始觐见，精彩的歌舞表演也一出接一出上演。婀娜多姿的舞姿，体现了不同使国的风味。登基大典上的致辞，可谓是气势磅礴、声势浩荡。最后，新皇帝登基了嘛，册封臣子是必然要做的事。这一幕一幕看下来，我不知该说仿若穿越回了汉朝，还是走进了影视剧中。评论汉城三兄弟：天不怕地不怕，引得游人又恨又笑在汉城影视基地，下午三点左右会接连上演两场有趣的表演，一场是《汉城三兄弟》，另一场是《公审高天豹》。在影视城内，会看见汉城的三兄弟摇摇晃晃地走来，一言不合就冒充TFBOYS卖萌装傻，唱着他们的青春修炼册不说，还称他们是TF组合。这组合真所谓是天不怕，地不怕，横走汉城啊。光是看看这周围的人群，就知道汉城的人气有多旺了。《汉城三兄弟》是非常有趣的表演，引得观众哈哈大笑，很多游人一不小心就入戏了，结果是又恨又好笑。除了《汉城三兄弟》外，《公审高天豹》也很推荐哦，它是《汉城三兄弟》的番外篇。皇天不负有心人，汉城三兄弟终于被官府抓获，当众庭审，却引来了皇家贵族，官府究竟会如何判决呢？留个悬念，待你去到节目现场，亲身一探究竟吧。评论互动体验乐趣多，汉代文化详了解互动体验乐趣多，汉代文化详了解评论活字印刷：一遍遍地拓印，绘出心中的佳句汉朝文化统一、科技发达，以儒家文化为代表的汉文化圈正式成立，华夏族自汉朝以后逐渐被称为汉族。两汉在科技领域亦颇有成就，如蔡伦改进了造纸术，成为中国四大发明之一，张衡发明了地动仪、浑天仪等。在汉城当中，有不少研学体验项目，在享受乐趣的同时把汉文化也详细了解了，一举两得。活字印刷馆，将四大发明之一毕昇的活字印刷术引入馆舍，以提供体验、展示于一体的文化体验项目。游人可自己筛选喜欢的字模，涂上墨汁拓印在宣纸上，再留上自己的名字，装裱起来留作纪念。还可用古代凸版印刷机亲自印刷喜欢的书签，送给亲朋好友们。汉字的博大精深，不得不赞叹。这一个个的字模，独具匠心。在字模库中，一个一个的寻找，最后凑齐想印的一句话或是一首诗。一遍遍地拓印，字迹越来越清晰。春风十里不如你，这是我见过最美的春风十里不如你！评论古法造纸：感受造纸真谛，花草纸是最好的纪念品古法造纸馆，将四大发明之一蔡伦的古法造纸术引入馆舍，以提供体验、展示于一体的文化体验项目，从原材料的甄选、蒸煮、捣浆、浸泡，再到抄纸、细加工、二次浇浆等，直至晾晒为成品，都让我切身感受到古法造纸的真谛。游客可直接从抄纸环节体验，利用轻、巧、筛等，甄选极为细腻的纸浆，铺满整个纱网，再进行细加工。然后再融入自己想要的花草等，构成漂亮的花草纸，再让其自然晾干即可，可以装裱起来放在家里留作纪念。评论汉代娱乐体验馆：为旅行增添一丝趣味汉代娱乐体验馆，是按照历史文献复原古代宫廷娱乐、竞技的场馆，志在发扬中华文化，倡导绿色健康的娱乐方式，体验项目有诸葛连弩、捶丸、木射、投篮等，让我们的此次行程充满趣味性。诸葛连弩是三国时期蜀国的诸葛亮制作了一种连弩，又被称作元戎弩，一次能发射十支箭，火力很强，但是体积、重量偏大，单兵无法使用，主要用来防守城池和营塞。汉末魏大发明家马钧欲对其进行改进，使之成为一种五十矢连弩，威力更大，但是因为生产很复杂，所用的箭矢也必须特制，所以没大量生产，后失传。“捶”即击打，“丸”即小球。捶丸，即是我国古代以球杖击球入穴的一种运动项目。前身可能是唐代马球中的步打球，当时的步打球类似现代的曲棍球，有较强的对抗性。到了宋朝，步打球由原来的同场对抗性竞赛逐渐演变为依次击球的非对抗性比赛，球门改为球穴，名称也随之改称“捶丸”。评论地震仪：跳一跳测地震等级，龙头红眼又喷火在汉宫的灵台内，有一个神奇的仪器，那就是四大发明之一的地震仪。地动仪是中国东汉科学家张衡创造的传世杰作。张衡所处的东汉时代，地震比较频繁，他对地震有不少亲身体验，为了掌握全国地震动态，他经过长年研究，终于在阳嘉元年（公元132年）发明了候风地动仪，这也是世界上的第一架地动仪。地动仪有八个方位，每个方位上均有口含龙珠的龙头，在每条龙头的下方都有一只蟾蜍与其对应。任何一方如有地震发生，该方向龙口所含龙珠即落入蟾蜍口中，由此便可测出发生地震的方向。投入游戏币，在体验区的踏板上不停的蹦跳，等待测试。游人跳的这一方龙头便会亮红眼睛，并喷出火花。之后显示器上会出现地震的评级，非常有趣。评论穿汉服，游汉城穿汉服，游汉城评论灰黑的水墨画，适合红色的汉服在中国汉城，正确的游玩方式就是穿着汉服游汉城！无论你是男是女，无论你年长年幼，都可以做一回汉朝人！一趟汉城之旅，一定要留下一套汉服的照片，才对得起这趟旅行。那么，首先我要推荐的一处拍摄点，就是汉城影视基地。在景区“捡”的小萝莉，真是萌化了众人的心。灰黑的主色调，背景比较简单且沉稳，红色的汉服点缀在其中，形成色彩的反差。嗯！这真是一个会让人想生娃的景区啊~评论古村银杏树，适合仙气的汉服接着再来介绍一处拍摄地，同样还是在汉城影视基地内，只不过是在村落深处的古银杏树。这一处拍摄地非常适合小姐姐身着仙气的汉服前来拍摄，这儿有银杏，有石板桥，还有小溪。评论留下一套汉服影像，才对得起这趟旅行每一个女生大概都会有一个汉服梦吧，所以来到了汉城，我必须得穿上汉服，穿越汉代。拍摄一套汉服的照片，带回家留作纪念，才对得起这趟穿越千年的汉代之旅。评论饕餮美食，征服舌尖饕餮美食，征服舌尖评论汉城特色菜：天南地北美食样样有少了美食的旅行，那是不完整的，所以一定要说说汉城的美食。而在汉城用餐的话，汉城酒店的餐厅是不错的选择。用餐环境舒适，菜品丰富。神马海鲜、江鲜、北京菜、湖北菜，天南地北的菜色样样有。呛拌海螺，摆盘十分精美。三文鱼拼花螺，在中餐厅吃到日料可谓难得。片好的一块块牛排，无比香嫩。摆在云雾缭绕的盘子当中，如梦似幻。墨鱼汁排骨，这看上去或许会给人以黑暗料理的感觉，但它的味道是很好吃的。顶级的肥牛，让人垂涎欲滴。京式片皮鸭，皮非常的香脆，肉非常的酱香。千张卷，豆腐皮里裹了黄瓜条和肉冻，一口下去，回味无穷。培根卷金针菇，被油和酱料完全浸泡，香气四溢。坛香肉，也就是东坡肉，肥而不腻。蒸黄骨鱼，有点像剁椒鱼头的做法，香辣的口味，鱼肉非常鲜嫩。桂花山药，吃了一些大荤之后，再来上几片桂花山药，清香四溢。红糖汤圆，一般汤圆都是煮的，而这却好像是红烧的，创新菜品，很独特。鹅肝藕饼，烧烤风味，巨好吃，我一口气吃了三个。沔阳三蒸是湖北沔阳，如今仙桃市的汉族传统名菜之一，属于湖北菜系，此菜鲜嫩软糯，原滋原味。韭菜盒，这是我见过颜值最高的韭菜盒了。热干面，到了湖北，怎么能不吃热干面呢！宽粉炖牛腩，牛腩的香味完全融于宽粉当中，十分入味，这样的主食我给一百分。鸡汤青菜圆，肉和青菜完美融合制成的丸子，本来口感就已经很好了，再搭配鸡汤，怎一个鲜字了得。评论古风古韵，住进汉代古风古韵，住进汉代评论汉城酒店：汉风古韵，现代与古典完美融合介绍完吃，那么就是住了。来到襄阳或枣阳游玩，汉城是必须预留一天时间的，那么游完之后住哪里好呢，就位于中国汉城的汉城酒店是不错的选择。汉城酒店是中国汉城建筑群的主体建筑之一，是一家按国家四星级标准全新打造的酒店。酒店建筑风格为仿古汉式建筑，集中国传统文化、汉风古韵、现代酒店服务功能与高科技于一体的商务度假型主题酒店。大气恢弘且又古典的酒店大堂，尽显汉风古韵。客房的空间非常大，采光也非常好，很舒适。现代的设施和古典的装饰相结合，一切都是那么的恰到好处。古典的灯饰，让人宁神。总的来说，我对汉城酒店是很满意的，加上优越的地理位置，所以推荐给大家。好了，到此，这次汉城穿越之旅的景、娱、吃、住我也都介绍的差不多了。一座汉城，一袭汉服，梦回千年！去感受那穿越千年的震撼吧！最后再提醒一下后面要去的小伙伴们，由中国汉城和阳光集团联合打造的大型汉文化7D多媒体立体秀《汉颂》将在5月26日正式公演，这是一场追溯汉文化起源的探寻之旅，亦是重温光武中兴之世繁盛中原的时代之旅。全息影像、巨型天幕、4D体验及全包裹演出，传统与现代的激荡融合，在短短的五十分钟内，便可领略汉族正统的习俗缘起。所以，不妨到时候去看看。评论实用攻略，旅行干货实用攻略，旅行干货评论关于交通要前往汉城，就需要先到枣阳。湖北境内，枣阳周边的城市可以选择自驾前往。枣阳的公共交通很便利，全国各地大部分地区都有火车抵达枣阳。如果没有直达的话，可以先坐高铁或动车到武汉，再转动车前往枣阳。抵达枣阳火车站之后，可以直接打车前往汉城，十五分钟左右的车程，车费大约二十元。评论行程安排行程天数可以自行安排，看你想要在枣阳待多久，也可以结合襄阳一起游玩。中国汉城景区的话，建议玩上一整天。汉城景区内的游览路线，推荐几条给大家。悠闲游线：汉城文化广场→四大雕塑→四大场馆→汉街·食尚坊→汉宫·平城门（游客中心）→惠风书画院→百布堂→汉家衣裳→铭艺影雕→东篱陶舍（陶艺体验）→灵台地动仪→灵台二楼书画展馆→德阳殿→明堂辟雍→御林军校场→望京门→汉城影视基地→辰龙池→古街区→古村落→古牌坊→古宅院→金蟾池→朱雀门→斗鸡馆→汉宫御香液→电影节展馆→君香玫瑰源→古饰情缘→活字印刷→古法造纸→剪纸馆体验游线：汉宫·平城门（游客中心）→剪纸馆→古法造纸→活字印刷→古饰情缘→君香玫瑰源→电影节展馆→汉宫御香液→斗鸡馆→御林军校场→望京门→汉城影视基地→辰龙池→古街区→古村落→古牌坊→古宅院→金蟾池→朱雀门→德阳殿→灵台地动仪→灵台二楼书画展馆→汉代娱乐体验→东篱陶舍（陶艺体验）→铭艺影雕→汉家衣裳→百布堂→惠风书画院演艺游线：汉宫·平城门（游客中心）→御林军开城迎宾→登基大典→光武帝校场点将→斗鸡表演→汉城三兄弟（下午演出）→公审高天豹（下午演出）→皇家比武招亲附上表演的时间表，合理安排时间。评论旅行开销汉城景区的门票为88元，网络优惠价为68元。景区内有一些付费体验，根据个人情况消费多少不同。汉服租赁20元，古法造纸体验20元，活字印刷体验20元，凸版印刷机10元，纺线织布体验纺线和织布各10元，剪纸体验10元，书画体验20元，射箭体验20元，骑马体验30元，诸葛连弩10元，投篮体验10元，捶丸（汉代高尔夫）10元，木射（汉代保龄球）10元，汉服拍照体验15元，陶艺体验45元，喝茶免费听评书10元。总体而言，价格都很合理、实惠。汉城酒店客房价格为360元起，也就是人均180元。汉城酒店餐厅的中餐价格人均为100元左右。交通的话，根据远近，有所不同。我是从南昌出发的，往返交通为300元左右。总计人均花费为700元左右。评论</w:t>
      </w:r>
    </w:p>
    <w:p>
      <w:r>
        <w:t>评论：</w:t>
        <w:br/>
        <w:t>1.您这篇文章我可以转载到公众号里面吗？</w:t>
      </w:r>
    </w:p>
    <w:p>
      <w:pPr>
        <w:pStyle w:val="Heading2"/>
      </w:pPr>
      <w:r>
        <w:t>3.自驾游吉林-越南-吉林 12000公里</w:t>
      </w:r>
    </w:p>
    <w:p>
      <w:r>
        <w:t>https://travel.qunar.com/travelbook/note/7045653</w:t>
      </w:r>
    </w:p>
    <w:p>
      <w:r>
        <w:t>来源：去哪儿</w:t>
      </w:r>
    </w:p>
    <w:p>
      <w:r>
        <w:t>发表时间：2018-06-04</w:t>
      </w:r>
    </w:p>
    <w:p>
      <w:r>
        <w:t>天数：30</w:t>
      </w:r>
    </w:p>
    <w:p>
      <w:r>
        <w:t>游玩时间：2018-01-20</w:t>
      </w:r>
    </w:p>
    <w:p>
      <w:r>
        <w:t>人均花费：5000 元</w:t>
      </w:r>
    </w:p>
    <w:p>
      <w:r>
        <w:t>和谁：</w:t>
      </w:r>
    </w:p>
    <w:p>
      <w:r>
        <w:t>玩法：穷游,自驾,古镇,人文,跨年,春节,寒假</w:t>
      </w:r>
    </w:p>
    <w:p>
      <w:r>
        <w:t>旅游路线：</w:t>
      </w:r>
    </w:p>
    <w:p>
      <w:r>
        <w:t>正文：</w:t>
        <w:br/>
        <w:t>前言全程31天，在路上，感受大中国的大好河山吉林-辽宁-河北-北京-河南-山西-陕西-四川-重庆-贵州-广西-越南-广西-湖南-湖北-河南-山东-天津-河北-吉林。这是路线。主要去的景点，山西平遥古镇，关羽故乡，陕西华山，西安兵马俑，始皇陵，重庆，丰都鬼城，广西过年地方太多了。下边介绍，越南下龙湾，河内，湖南张家界，凤凰，三峡大坝，湖北襄阳。直接回家吉林磐石。携程不能写住宿，吃饭的地方，说我有推广宾馆，饭店的嫌疑，我只是一个游客。我认为，你即使要推广自己的产品，也不应禁止我发一些自己的体会啊，这个体会是什么，主要还是钱啊，没钱去哪旅游啊，当然是咋省钱咋玩啊，还不让我发，也不知道去哪可以发不，不过谁想了解一下详细的可以加我13894263453，微信。评论第1天北京吉林磐石-北京1000公里。这个是我此次旅游的第一站。相比太近了，不玩。外围休息。不进北京城，要是进城需要通行证，很好办。6环有专门办理的地方，不进5环不用办理。想不想玩北京都不建议车进城。在6环有地方休息，吃饭，坐地铁方便 快捷，省时省力。评论第二天山西平遥在路上路过五台山。在这里下高速还要走好远才到的。都是黄土高坡休息一下平遥牛肉50一斤平遥内部夜晚的平遥第二天晚上到达平遥古城，横山，五台山，悬空寺，云冈石窟，以前都去过，此次为路过不去了，有兴趣的可以看看，平遥古城为一个县，附近有乔家大院。不过跟古城一比，小巫见大巫了，平遥古城游玩必须坐电瓶车，徒步，一天下不来。里边景点22处，非常值得观看，可以说全世界保存最完整的古城了，即使房屋有修缮的话也必须按照原来古时风格维修，很好评论第三天在路上，途径，运城。关羽祠，华阴市没意思。到处都是关羽祠，真正的祠在一个小村子里边，有高速出口，地方不大，评论第四天游华山游华山，建议如果不差钱必须西上北下。如果想省钱，北上北下，不怕累，不怕高可以徒步，老年人不要想了，带孩子的也不要想了，在高速口附近有休息的地方，免费停车，第二天的早上会有人来跟你研究进华山。跟他们去，回来之后再付钱，可以信赖，2个小年轻人，具体可以找我研究13894263453微信。为什么说西上北下呢。 西峰高缆车上山。可以绕道南峰，东峰，而后一路下楼梯去北峰，缆车下山，要是反着走，全是上楼梯。累死了，下楼梯一定要弯着腿往下走，不要直着腿下。因为一下一下的，膝盖很疼的。西峰大门，那个人直接送到这里不用坐内部电瓶车出云海了。一下吓哆嗦了。好高的，缆车终点是悬崖上开个洞。牛缆车上照的西峰缆车出口西峰顶云梯，这个不危险，危险的再后边。只能上。不能下。一条路走到头。两边悬崖。我和老婆今天生日。在这里过的没看到论剑。郭靖不在值得看，看完这个，我现在感觉，我走过的五台山，九华山。黄山，泰山，恒山，华山，各个山的人文不一样，还是值得去的，但是，走完华山，真不想再登山了，太吓人了，以后还要去另外的几个岳，在比一比看看吧。华山绝对值得你登一次，趁着老人还能动。一定要带老人来一次。值得评论第五天兵马俑，始皇陵，华清池武则天也在这。我居然不知道。以后再去看看这个唯一的女皇。以前的都称自己位王。中国第一个称为皇帝的人真不是盖的。12岁开始设计自己的坟墓，看见这个一号坑只不过是冰山的一角而已。要问总共有多大，我感觉跟一个15万人口的县城面积差不多，太大了，里边还有很多，故事。外国人都说不看看这个，都不好意思说来过找中国。作为中国人，值得骄傲了。去看看吧，绝对不枉此行，专业照相的地方。并没有进到坑了我后边两个是真的。再往后是照片了，这个就有点像3d的意思了车祸。10个小时开了300公里。在隧道里堵车。要命了中国的南北分界线终南山隧道、全长18020 米。18千米，自己脑补吧。不间断，一直在里边。，中国人的智慧，厉害。两边的路能连上，不歪，这技术值得吹牛逼了里边缓解疲劳的。好几处的，挺漂亮评论第六天在路上。直奔重庆。1像一尊大佛盘腿坐在那里忘了是哪了这是什么州。 有一位中国的将军是这里的。磐石。与我家乡同名了。大重庆。真的如网上所言。那么神奇？？？夜晚的观音桥后边那个就是有名的 停靠在8楼的2路汽车。不过是有轨电车漂亮重庆解放碑。有的时候你走在路上看见的是一楼。其实你是在人家27楼的楼顶呢。这是一个神奇的城市，本地人都能走错路的，说走丢有点丢人了，但是你开着导航，走着走，你真得走错路，找不到你想去的地方，我开车停在机场附近了，有3路轻轨车站，然后做轻轨溜达，这里真没法开啊，一个路口错，想开回来就难受了。绕多远都不知道的，网上有句话，导航：“前方重庆，此次导航结束”，真不是盖的，8层立交桥。上去下不来，太神奇了，每个山的中间都是一个繁华区，没有什么中心繁华区，到处都是繁华区。转了2天，不玩了，下次时间多的话，在逛逛吧，一定要坐公交车，好玩啊评论第七天丰都鬼城三峡大坝封闸，水位上升170米。老城全部被淹没。现在新城建设很漂亮，据说人死后都到这里报道，先来，混个脸熟。有真假景区，有玉皇大帝头像在山腰的那个，是个人的景区，后建设的，老景区这边，原始建筑不多了网上这个东西不是很有名么评论第八天直奔广西，去过年了，广西巴马县，长寿村，过年，这里适合养生，去过的人都说好。某TV 说它没那么神奇。是因为这里已经饱和了，接待不了那么多候鸟人了，现在还在抓紧建设中，病人去过就知道了，出来之后，反应和大的，哪里好不好，自己体会吧，看看人家80.90岁老人，下地干农活，再看看东北60.70岁老人，那都是祖宗供着了，不得病全家人都烧高香了，人家就不得病。没有东北病，你找不到脑血栓的，糖尿病也少，我认识一个，本地人，求着东北的给他买药。，医院连药都没有卖的，你还认为那里不好么。人家就没那个病。那边人喝酒可以说比东北人能喝多了，都说东北人能喝，再中国地域排名连前10都进不去。溶洞很多。到处都是评论接到母亲开往越南时间不写了。4天3晚游、下龙湾。河内好得不得了。桂林一比。那就算了，桂林根本不在一个级别上，咋比啊。越南人的幸福指数很高的，不是很有钱，但是人家没税，没有商品房，全是自己盖4-6层小楼，一楼做买卖，大部分车是丰田，福特，现代，其他车型很少。下次去芽庄。南越那边据说更好。胡志明故居胡志明故居越南有中国字的，还很多地方有呢，评论回来到达北海北海，银滩评论回家广西的家过年了评论大年初三往吉林赶路了初三晚上到达湖南凤凰古镇，南口堵车5公里。北入口堵车4.4公里，都是双向6车道，30分钟开了300米，果断掉头，去张家界。结果张家界没有票。进不去，它是分两个部分，上边通票好像是4天时间吧，可以全玩完， 张家界天门山这边，96台缆车，一个小时能上山的人数好像是800多人，买票时看好时间段，8-9.9-10.10-11，以此类推，一个时间段能出售的张数是有限制的，不是买了就可以进去。如果你买的票是8-9点的。一定要在9点前进入到达缆车地方，要不然就需要联系工作人员，安排时间再进去了，这是我当时在那里咨询的，具体还不知道怎么样。我到的时候是初三晚上。订初四的票，人家告诉我一直到15的票，全售光了，大概的打听了一下，说是这么回事，谁要去的话，一定先联系好。凤凰古镇评论湖北宜昌，襄阳。三峡大坝照片看不到效果， 建议自己去体会，自驾游，与坐船游的方式不一样，自己游是一个村子建设的停车场，收费，然后远观，去景区的话，也是远观。在大坝的两个边上，建议先去自驾游的地方看看，在去景区，要是有船能过那个5层水闸，一定要坐船，开山开出来一条航道，5级闸门上下，好厉害的。评论初五湖北襄阳这里是古代兵家必争之地，隔着大江，两个国家相望，保留了部分古城墙，没看见郭靖。在服务区自己做饭吃评论初七早上到家初七早上4点到家，结束本次旅行，全程4人，越南5人，今年我父母60周岁。不过生日，我带2老旅游，挺好的。全程衣食住行有记录的花销18888.80元，12000公里，这个不是自己编的，每天都记账，最后加到一起得出来的数，很巧啊，我去过的地方太多了，有很多经验的，需要了解的加我13894263453.由于我前几天写的游记涉及到了宾馆，饭店等等消费信息，被携程给审下来了，不太好改，所携程全部删除了，以后不准备使用了，我一直都是去哪网订酒店，还好用，评论</w:t>
      </w:r>
    </w:p>
    <w:p>
      <w:r>
        <w:t>评论：</w:t>
        <w:br/>
      </w:r>
    </w:p>
    <w:p>
      <w:pPr>
        <w:pStyle w:val="Heading2"/>
      </w:pPr>
      <w:r>
        <w:t>4.来襄阳，逛下古隆中，看一场《草庐诸葛亮》，感受三国文化！</w:t>
      </w:r>
    </w:p>
    <w:p>
      <w:r>
        <w:t>https://travel.qunar.com/travelbook/note/7399809</w:t>
      </w:r>
    </w:p>
    <w:p>
      <w:r>
        <w:t>来源：去哪儿</w:t>
      </w:r>
    </w:p>
    <w:p>
      <w:r>
        <w:t>发表时间：2018-09-24</w:t>
      </w:r>
    </w:p>
    <w:p>
      <w:r>
        <w:t>天数：2</w:t>
      </w:r>
    </w:p>
    <w:p>
      <w:r>
        <w:t>游玩时间：2018-09-14</w:t>
      </w:r>
    </w:p>
    <w:p>
      <w:r>
        <w:t>人均花费：</w:t>
      </w:r>
    </w:p>
    <w:p>
      <w:r>
        <w:t>和谁：三五好友</w:t>
      </w:r>
    </w:p>
    <w:p>
      <w:r>
        <w:t>玩法：第一次</w:t>
      </w:r>
    </w:p>
    <w:p>
      <w:r>
        <w:t>旅游路线：</w:t>
      </w:r>
    </w:p>
    <w:p>
      <w:r>
        <w:t>正文：</w:t>
        <w:br/>
        <w:t>第1天说说这次旅行襄阳是三国文化的发源地，因其特殊的地理位置，也是兵家必争之地，素有华夏第一城池之称。在古时的襄阳，曾有一人常卧隆中谋天下，叱咤风云，救蜀于危难之中，他不是别人，就是千年来的传奇人物诸葛亮。他的一生鞠躬尽瘁、死而后已，是智者的代表人物，关于他的许多历史典故，一直被流传至今。《草庐诸葛亮》此次来到襄阳的第一站，就去看了《草庐诸葛亮》的实景剧演出。演出的地点在距离市去大约二十多公里的古隆中风景区草庐剧场内，是目前国内首个竹木结构半露天的圆形剧场，设计上是依照草庐的样式。它占地面积4000平米，可容纳1500名观众之多。剧场北面青山为屏，西、南两面毗邻大小两座湖泊，并引水环绕剧场，中央舞台直径达70米，中间设“阴阳鱼”分割，呈太极图造型，暗合着中国古代“天人合一”和“圆满”的哲学思想，也力图还原当年诸葛草庐的情景。除此之外，还引用了现代科技化技术，让每一个草庐能随着底部圆形的轨道稳定移动，当所有草庐展开的时候，就形成了一副180度的巨大环幕，中央舞台也是可上下升降的设计，形成流水环绕、舟行其间的真实画面。演出在空灵的古琴声中拉开帷幕，共分《隆中对》《丑妻吟》《赤壁赋》三幕，以《隆中对》开场。就在这个如梦如幻的草庐之内，我仿佛穿越回了千百年前的隆中故地，第一次看到从未见过的帅气又智慧的诸葛亮。《隆中对》源于东汉末年，刘备被曹操打败之后，急需贤才辅助平定战乱，于是带着关羽、张飞去卧龙岗，三顾茅庐请诸葛亮出山相助，下雪天依旧在门外等候，最后诸葛亮被刘备的诚意所打动。在辅助刘备之前，为刘备提出了一个三分天下的《隆中对》对策。正是这一对策，让刘备稳定了蜀汉政权，与孙吴和曹魏两大政权成了三国鼎立之势，再现了刘备三顾茅庐的典故。《丑妻吟》在木牛木马的陪伴下，黄月英嫁给了诸葛亮。自古才子都是风流的，爱美人，可诸葛亮不同，在掀开黄月英盖头的那一刻，诸葛亮并没有因为她的丑而不快，反而会心的笑了，可以看得出来他应该是爱他的妻子的。在封建社会的汉代，一般官员都是三妻四妾，诸葛亮虽身居高位，一表人才，却没有纳妾，可见他对妻子的爱之深。黄月英：夫，妻一诺一生。诸葛亮：我把蜀汉江山治理得风调雨顺，可没有你，没有我的丑妻，就没有这江山如画，想到你对为夫一诺一生，天地哭。剧中诸葛亮的“一诺千金”和黄月英的“一诺一生”的誓言，真心感人，我不禁涕然泪下，观看的观众应该也是如此吧。《赤壁赋》江面上迎来一叶小舟，逆风而行，乘坐在舟中的诸葛亮和他的书童侃侃而谈，玩笑的相互回应，时不时的惹出各种笑点，缓解了沉重的氛围，也为后面的舌战群儒拉开了序幕。诸葛亮巧妙的用曹植的《铜雀台赋》，想出将二乔献于曹操的计谋，点燃了周瑜夺妻之恨的怒火，也点燃了赤壁之战的火苗。还原了火烧赤壁的经典，不得不说这是诸葛亮卓越军事才能的体现，而诸葛亮的抱负却不止于此。在现代科技化操作，再加之美轮美奂的光影的渲染，让整个演出更加逼真、壮观、震撼，随着剧情的发展，背景音乐也是跌宕起伏，恰到好处，让观众如痴如醉，如入实境，穿越回三国，以此重温了诸葛亮传奇的爱情和政治故事。一花一木一草庐，一山一水一卧龙。评论第2天古隆中风景区既然已经观看了精彩的《草庐诸葛亮》实景演出，就一定要来古隆中景区，看看诸葛亮曾经居住过的地方，真正的三顾茅庐发生地。不同于演出的草庐，这里是大自然给予的得天独厚的自然风光，山不高而秀雅，水不深而澄清；地不广而平坦，林不大而茂盛。所以在古隆中既可以享受大自然的馈赠，也可感受一下经典的三国文化，开启一场三国之旅。在古隆中景区入口的石碑处还有一场盛大的迎宾仪式，诸葛亮亲临现场，别说诸葛亮的扮演者，还真的是非常的帅气，不少游客都抢着和他合照。古隆中景区占地面积大约20平方公里，一共有十景：石牌坊、草庐剧场、躬耕田、孔明琴堂、隆中书院、牡丹园、武侯祠、三顾堂、诸葛草庐、腾龙阁。在三顾堂门前，还有一场《三顾茅庐》的实景演出，再一次带你体验刘备偕关羽、张飞三次拜访诸葛亮的典故，前两次都被门童谢绝，最后一次下着纷纷大雪，再雪中久等，直到感动了诸葛亮，得到诸葛亮这个贤才，一起平定天下。古隆中除了人文景观之外，还集合了观光旅游、生态体验、商务服务、休闲度假于一体，景区之中还有多种精彩绝伦的杂技表演。气功、空中飞人、蹬技、魔术、摔鞭、走钢丝、上刀山下火海，每个表演者都身怀绝技，向大家展示自己的专业绝活，每一个表演都让人拍手叫绝。最打动我的是表演蹬技的那个小姑娘，她的身板真的很瘦小，居然用双腿撑起一个一百多斤重的大缸，在缸中坐一人，缸上坐一人的情况下，也能毫不费力的撑起来转，为这个小姑娘点赞，不知道她吃了多少苦，才练就这么强的本领。来襄阳，一定要看场《草庐诸葛亮》的实景剧演出，要不然你就白来一趟襄阳。古隆中风景区也是一个近距离了解诸葛亮生平的地方，加深对他的认知，同时这里也适合需要放松休闲的你们。关于《草庐诸葛亮》的实景剧演出：每周三、周五、周六晚20:00--21:30关于交通：可乘坐飞机到襄阳刘集机场，从机场打车到市区大约需要一个小时或者乘坐火车到襄阳火车站，从火车站打车到市区大约需要一个小时评论</w:t>
      </w:r>
    </w:p>
    <w:p>
      <w:r>
        <w:t>评论：</w:t>
        <w:br/>
      </w:r>
    </w:p>
    <w:p>
      <w:pPr>
        <w:pStyle w:val="Heading2"/>
      </w:pPr>
      <w:r>
        <w:t>5.周末自驾游，遂宁到南充</w:t>
      </w:r>
    </w:p>
    <w:p>
      <w:r>
        <w:t>https://travel.qunar.com/travelbook/note/7458947</w:t>
      </w:r>
    </w:p>
    <w:p>
      <w:r>
        <w:t>来源：去哪儿</w:t>
      </w:r>
    </w:p>
    <w:p>
      <w:r>
        <w:t>发表时间：2019-03-13</w:t>
      </w:r>
    </w:p>
    <w:p>
      <w:r>
        <w:t>天数：2</w:t>
      </w:r>
    </w:p>
    <w:p>
      <w:r>
        <w:t>游玩时间：2018-06-15</w:t>
      </w:r>
    </w:p>
    <w:p>
      <w:r>
        <w:t>人均花费：200 元</w:t>
      </w:r>
    </w:p>
    <w:p>
      <w:r>
        <w:t>和谁：家庭</w:t>
      </w:r>
    </w:p>
    <w:p>
      <w:r>
        <w:t>玩法：</w:t>
      </w:r>
    </w:p>
    <w:p>
      <w:r>
        <w:t>旅游路线：</w:t>
      </w:r>
    </w:p>
    <w:p>
      <w:r>
        <w:t>正文：</w:t>
        <w:br/>
        <w:t>前言说说这次旅行从来没有那么快的决定一次出行的目的地，出发前的晚上看周边的天气都不怎么好，周末出行的计划又不想泡汤，查了下遂宁没有雨，路程也不是很远，临时决定向遂宁出发，没有任何的攻略，简单的查了下吃住行马上敲定评论灵泉寺遂宁有着“观音故里”的称号，遂宁这个城市不大，也没有那么的繁华，好在周边的环境很不错，现在也逐渐被打造成现代化的养心花园城市，这样一个地方很适合周末自驾游。早上八点多从家里出发，除了城区有点小堵之外，一路都很顺畅，十点多就到达了灵泉寺景区观音故里的称号来源于观音菩萨三姐妹在灵泉寺修行得道，因此灵泉寺景区也被认为是最早的观音道场灵泉寺景区广场前的三面观音雕像，这座雕像算得上是灵泉寺的标志，灵泉寺的观音菩萨已经变得大众化，当地也有不少关于观音菩萨的民间传说、歌谣谚语之类的寺庙里的观音菩萨像惟妙惟肖，看起来不像是年代久远的样子景区的上山古道周围全是茂密的树林，夏天去倒也不至于太晒，走在这树木参天的古道上有几分隐居山林的味道。周边的自然环境不错，很静谧灵泉寺分为了上庙景区和下庙景区两个部分，这是灵泉寺的上庙之门观音阁位于下庙景区，共有七层，高近五十米，自隋唐时期开始，灵泉寺的香火就十分的旺盛了，这样的现象一直持续到如今，平时来寺庙上香的人到不是很多，不过到了过年和香火节的时候这里就会变得人山人海，灵泉寺在这周边也算是座很有名望的寺庙了站在观音阁的最高层向下眺望，湖东和湖西的景色尽收眼底。在灵泉寺景区出来已经快一点了，广德寺和灵泉寺虽然只有一江之隔，不过大家都已经累到不行，决定先去吃顿大餐修整修整再去广德寺评论羋重山火锅遂宁的特产都是些小吃，况且时间不早了也来不及走街串巷的去找，商量了一下最后决定去吃火锅。在网上搜了一下附近的火锅店，发现这家芈重山森林火锅评价不错，决定去尝尝，开车直达双发•康城国际停车库，然后上4楼，很方便也很好找没想到一点多了店里还有那么多人，看这家火锅店这么火爆，想来味道也差不了，服务员说店里每天都有一样一元菜可以点，而且他家小料的种类是真的多，大厅的小料台上调料多得让你怀疑人生，水果和饮品是免费的，很实惠的一家店要了个微辣的底锅，不得不说这次我们是找对店了，底锅做的很够味儿，辣，而且很香，一点也不会油腻，食材也很新鲜，店里装饰以绿植为主，让人感觉很舒适的，不知道店里是不是安装了什么设备，不会产生什么油烟，最后算下来人均才几十块钱，对于这样丰盛又有味道的一餐来说性价比很高评论广德寺吃完火锅又赶来广德寺，广德寺也是当地的一座寺庙，庙里的建筑大多都是古迹，只是这里的观音文化没有灵泉寺的浓厚，时间紧迫，加上已经参观了灵泉寺，广德寺浏览的有些仓促了广德寺的侧门有个湖，可以坐船游览，也可以在附近散散步，秀丽又干净的环境引来不少当地市民和外来游客前来观赏评论五彩缤纷湿地公园临近傍晚，天气逐渐凉快起来，赶在天黑之前又去了五彩缤纷湿地公园逛逛，这里是不需要门票的，景色也不错满池的荷花开得正盛，遂宁每年都会举行荷花节，不仅是湿地公园里有荷花，其他很多地方也可以观赏碧叶群中一朵莲，花开的恰到好处，颜色很正，只是湖边湿滑不容易靠近，想拍个特写比较困难公园里有一大片荷花池，有的含苞待放，有的则已经快开败了，茂密的荷叶把湖面遮挡的严严实实，看来来得早不如来得巧，这个时间看荷花刚刚好出淤泥而不染，抛开莲花的高贵品节，此刻脑海中呈现的全是荷花所形成的实实在在的风景，这样的景点不管是带孩子、带老人，或者和我们一样是家庭出游的，来这里都非常合适遂宁夜景，遂宁这座城市确实很适合休闲，生活节奏也慢，经历了长时间的工作和生活的压力，来这里玩上一天就让人感到十分的轻松，市区的消费水平也不高。一直到晚上才找了家宾馆安息下来，明天准备去距离遂宁不远的南充玩上一天再回家评论周子古镇周子古镇位于南充市蓬安县，这里是一代文豪司马相如的故乡，也被誉为是嘉陵江最后的码头古镇河边的雕塑，这个叫鱼、耕、桑的作品是获了奖的，确实很生动，把简单的江边一幕就这样刻画出来了这些作品描绘的都是当地人民生活中的场景夫妻树，被抱住的是皂角树，外面的这一棵是黄桷树财神楼，从这里开始才算是真正进入了古镇好大的鱼干啊，在镇上看见好几家卖鱼干的，都是当地人自己制作的馓子是这里的特色，炸出来跟面条粗细差不多，特别酥脆周子古镇也有一大片荷花池，眼前的景象和在遂宁看到的荷花不相上下到中午有点晒了，在古镇里找了家农家乐，环境虽然简陋，好在味道还可以，夏天没什么食欲，最后剩了很多，有点浪费了评论百牛渡江说是奇观有些夸张了，百牛渡江通俗来讲就是上百头牛清晨从岸边过江到岛上，傍晚再从岛上过江回到岸上，没等到傍晚我们就来这边等着看百牛渡江了要等上百头牛自己回来非得天黑不可，下午老乡划着船到岛上，开始赶牛回来这密密麻麻的一片就是从岛上回来的牛牛开始上岸了，远看这些牛也就是几十只，不知道有没有上百只牛上岸后我大略数了下，这群牛不止一百只，后来听赶牛的老乡说这里一共是208只牛，还有几只牛没跟着大部队回来就留在岛上了，在河里看着不起眼，上岸后的景象还是很壮观啊评论后记时间短暂，没能在古镇留宿一晚便开车匆匆回去了，遂宁和南充都是适合周末自驾游的城市，希望下次来的适合能多停留两天评论</w:t>
      </w:r>
    </w:p>
    <w:p>
      <w:r>
        <w:t>评论：</w:t>
        <w:br/>
      </w:r>
    </w:p>
    <w:p>
      <w:pPr>
        <w:pStyle w:val="Heading2"/>
      </w:pPr>
      <w:r>
        <w:t>6.初游遂宁，夏天和火锅更配</w:t>
      </w:r>
    </w:p>
    <w:p>
      <w:r>
        <w:t>https://travel.qunar.com/travelbook/note/7478394</w:t>
      </w:r>
    </w:p>
    <w:p>
      <w:r>
        <w:t>来源：去哪儿</w:t>
      </w:r>
    </w:p>
    <w:p>
      <w:r>
        <w:t>发表时间：2019-05-09</w:t>
      </w:r>
    </w:p>
    <w:p>
      <w:r>
        <w:t>天数：2</w:t>
      </w:r>
    </w:p>
    <w:p>
      <w:r>
        <w:t>游玩时间：2018-08-25</w:t>
      </w:r>
    </w:p>
    <w:p>
      <w:r>
        <w:t>人均花费：600 元</w:t>
      </w:r>
    </w:p>
    <w:p>
      <w:r>
        <w:t>和谁：三五好友</w:t>
      </w:r>
    </w:p>
    <w:p>
      <w:r>
        <w:t>玩法：</w:t>
      </w:r>
    </w:p>
    <w:p>
      <w:r>
        <w:t>旅游路线：</w:t>
      </w:r>
    </w:p>
    <w:p>
      <w:r>
        <w:t>正文：</w:t>
        <w:br/>
        <w:t>前言说说这次旅行遂宁算不上是四川的热门旅游地点，之前也从来没列入我的行程计划之内，上次和朋友商量着在周末去周边来次郊游，忽然想到了遂宁这个地方。遂宁最让人熟悉的就是“观音故里”的称号，成都到遂宁交通还是算比较方便，可以自驾，或者坐火车、高铁，甚至晚上打个顺风车也能回得来，八月底四川的天气还是很炎热，感觉遂宁比成都还要热，第一次在炎夏出行评论交通成都到遂宁的动车基本隔一个小时就有一趟车次，一个小时的时间便可到达，最推荐的一种交通方式评论住宿住宿最方便的地方当属遂宁市区了，晚上还可以逛街、吃饭、购物等等，我们住的是快捷酒店，价钱比成都要便宜很多，性价比还是蛮高的评论广德寺遂宁有两座著名的寺庙，广德寺和灵泉寺，这在西南地区也是很出名的，广德寺历史悠久，喜欢热闹的话还得过年的时候来，每到过年，大家伙儿都抢着上第一柱香，平时的话游客会少一些刚进景点的大门就能看见这颗御赐印玺，在现场看还是挺壮观的，比实物放大了26900倍玉玺广场上的新旧牌坊，一新一旧，上面的雕塑非常精致，旧的牌坊已经被风雨摧残的看不清模样牌坊后面有一个超大的水池，里面有养着好多乌龟，我们去的时候还正好碰到几个游客拿着馒头喂池里的乌龟，估计这乌龟也是好心人放生在这里的圣旨坊是广德寺的五宝之一，穿过山门殿就是了所谓圣旨坊，就是广德寺的历代高僧接圣旨的地方，牌坊正中间写着圣旨二字，“敕赐禅林”四个字也是颜真卿亲笔的牌坊两侧还保留着明代时期的石碑，上面的大部分字迹已经看不清楚了这几个大殿都是明代时期的建筑，经过了几次修补，如今保存的还算完整，很是雄伟壮观善济塔，最初建立于唐代，宋朝的时候重修过一次，不过光看外表到看不出这是宋朝的建筑，不知道现代时期有没有再重修过广德寺内的部分建筑还没开放，山门殿内有售瓦片的地方，其实就是捐赠物资的一种方式，还有免费的茶水，可以在网上买门票，比售票处要便宜几块钱评论芈重山火锅(遂宁南滨帝景店)5分/2篇游记中提到地址：滨江中路南滨帝景4楼电话：0825-2222599查看详情来遂宁的第一顿正餐，遂宁的小吃其实也不少，像冯水饺、牛肉、火锅、各种糕点等等，作为火锅达人，无论去哪个城市都要先把火锅给安排上，在网站上简单搜了一下，最后选定了这家芈重山森林火锅作为午餐，这家火锅店在网上的评价很不错事实证明，这次的选择是正确的，这家火锅店是正宗的老派火锅，牛油的锅底很清香，平时习惯了吃辣，这次直接点了中辣，不会很油腻，而且这里的菜品也非常不错，既有美感又有口感，部分菜品是可以点半份的，肥牛、毛肚、鸭肠这些火锅必点菜我都要了双份，毛肚真心不错，很鲜嫩，店里的水果和饮品都是自助的，种类还蛮多的另一个我感觉不错的地方就是环境了，店内用了绿植做装饰，仿佛就是置身于大自然之中，油烟很少，综合来讲价钱也很实惠，性价比很高，喜欢吃火锅的可以来这里尝尝，位置就在南滨帝景商业楼，坐公交车就能到评论圣莲岛在火锅店一直呆到近两点，店里很凉快，稍作休整，下午去了圣莲岛除了观音文化，遂宁的荷花也是很有名的，遂宁每年都有荷花节，赏荷花的地方有很多，抓住夏天的尾巴，趁着荷花还没开败一定要去看一看圣莲岛位于涪江中间，这里贯穿于新老城区之间，圣莲岛也是政府出资修建的，门票免费，里面种植了大量荷花，品种多样，可惜自己对荷花没有过多了解，看哪个品种长得都差不多，只能得出“真好看”的感慨了八月末已经错过了观赏荷花的最佳时期，大部分荷花都已经开败了，也有的还在含苞待放，成片的荷叶把湖水遮的严严实实这一片荷花池已经开败了，放眼望去看不见一朵花，全是碧绿色的叶子，荷叶也开始枯萎了红绿相间，眼前的此情此景真是养眼，周末没事的时候来这里逛逛也相当惬意，心情会舒畅很多，遂宁的人民真是好福气啊白色的莲花，之前并没有见过这种像圆匾的东西，一开始还以为是人工放上去的，走近一看才知道这也是荷花的一种，原产于南美洲，这样的品种在公园里还有好多，一朵花也没到，不知道这个品种会不会开花呢除去大面积的荷花，公园里还有别的花草，圣莲岛还挺大的，主要以观赏为主，游乐设施很少，是个散心的好地方评论灵泉寺传说，灵泉寺是观音菩萨三姐妹的修行地之一，观音故里的称号也是由此而来的，灵泉寺与广德寺隔江相望，相传灵泉寺会更灵验一些，灵不灵验不知道，这里的景色确实不错山脚下的三面观音像，灵泉寺的标志灵泉寺景区分为上庙和下庙，这里是下庙的景色观音柏，这里的物品全都是与观音文化有关的通往上庙的山门之一，应该是重修过的，看着还很新这是寺庙里高僧的灵骨塔，看起来年代已经很久远了林则徐的手书看见观音阁，基本就是灵泉寺的最高处了，据说上面的观音阁是后来才修建的，工艺精美也很壮观，有好几层楼的高度评论中国宋瓷博物馆下午去了宋瓷博物馆，目前我知道的瓷器专类的博物馆只有这一个，里面的瓷器展品都是在遂宁本地被发掘出来的，门票免费，周一会闭馆，不要忘了带身份证哦进去要刷身份证的瓷器编钟，我怎么看着像花盆？？宋朝时期遂宁也是四川地区经济比较发达的地方，商业繁华，出土的瓷器都很精美，看着就很上档次形态各异的花瓶，还有餐饮用具离开了宋瓷博物馆，距离发车时间还有两个多小时，后来就去周边转了转天上宫，这是清代的建筑了，现在被改造成了一座高档会所遂宁的景点不是特别集中，不过交通很方便，这些景点坐公交车就能到达，不是自驾行程也不会紧张，短暂的两天结束了，对遂宁这个城市又有了新的印象评论</w:t>
      </w:r>
    </w:p>
    <w:p>
      <w:r>
        <w:t>评论：</w:t>
        <w:br/>
      </w:r>
    </w:p>
    <w:p>
      <w:pPr>
        <w:pStyle w:val="Heading2"/>
      </w:pPr>
      <w:r>
        <w:t>7.畅游遂宁，这里有美食与美景</w:t>
      </w:r>
    </w:p>
    <w:p>
      <w:r>
        <w:t>https://travel.qunar.com/travelbook/note/7479054</w:t>
      </w:r>
    </w:p>
    <w:p>
      <w:r>
        <w:t>来源：去哪儿</w:t>
      </w:r>
    </w:p>
    <w:p>
      <w:r>
        <w:t>发表时间：2019-05-11</w:t>
      </w:r>
    </w:p>
    <w:p>
      <w:r>
        <w:t>天数：2</w:t>
      </w:r>
    </w:p>
    <w:p>
      <w:r>
        <w:t>游玩时间：2018-12-09</w:t>
      </w:r>
    </w:p>
    <w:p>
      <w:r>
        <w:t>人均花费：350 元</w:t>
      </w:r>
    </w:p>
    <w:p>
      <w:r>
        <w:t>和谁：三五好友</w:t>
      </w:r>
    </w:p>
    <w:p>
      <w:r>
        <w:t>玩法：短途周末</w:t>
      </w:r>
    </w:p>
    <w:p>
      <w:r>
        <w:t>旅游路线：</w:t>
      </w:r>
    </w:p>
    <w:p>
      <w:r>
        <w:t>正文：</w:t>
        <w:br/>
        <w:t>前言说说这次旅行说到四川省的旅游胜地，大多数人最先想到的大概就是成都这个“天府之国”，其实在距离成都一百多公里的地方，还有一个被称为“小成都”的城市。遂宁距离成都只有一个多小时的车程，也有着“观音故里”的称号，如今的遂宁已经被建造成了现代化的养心城市，好玩的地方也不少，周六周日去遂宁走走，远离喧嚣，让人感到身心都放松不少评论行程安排Day1:灵泉寺-广德寺-宋瓷博物馆Day2:龙凤古镇评论灵泉寺要说遂宁最有名的两个景点，那非广德寺和灵泉寺莫属了，灵泉寺对于遂宁来讲不仅仅是一个旅游景点，每到过年或者是观音节的时候，不但吸引了外来游客，许多的当地人也在过年期间赶早去上第一柱香，为家人祈祷景区大门外面有一片湖，灵泉湖三面环山，环境不错进入大门走不了多久就能看见广场上的这座三面观音像，这也是我国的寺庙里绝无仅有的一个标志。为什么观音像是三面的呢，相传在春秋时期，观音三姐妹外出修行，大姐来到灵泉寺，二姐去了广德寺，三妹则去了较远的普陀山，于是遂宁便有了“观音故里”的称号近看三面观音像还是挺壮观的灵泉寺的下庙之门，灵泉寺景区分为了上庙和下庙两部分，虽然已经年代久远，下庙的山门还是相当有气势的寺内的大雄宝殿，即便不是逢年过节，这里的香火也非常旺盛，不少老人都会来这里上香逛完下庙，开始准备上山去上庙了，途中看到千龙壁，墙上的壁画是龙和佛教的结合，彩色的壁画已经变得破旧不堪，一路上的景色还不错，道路两旁都是树木，夏天来也晒不着逛完下庙，开始准备上山去上庙了，途中看到千龙壁，墙上的壁画是龙和佛教的结合，彩色的壁画已经变得破旧不堪，一路上的景色还不错，道路两旁都是树木，夏天来也晒不着上庙里的观音阁，有好几层楼高，里面有一座两米多的观音像，这么大的室内观音雕像的确不常见登上灵泉寺的最高处，景区就算是游览完毕了，站在最高处的观景台上，山下的景色尽收眼底从灵泉寺出来已经快十二点了，下午的行程是去广德寺，中午决定先去市区吃个饭，补充体力，稍作休整评论芈重山火锅(遂宁南滨帝景店)5分/2篇游记中提到地址：滨江中路南滨帝景4楼电话：0825-2222599查看详情冬天是吃火锅的好时节，作为一个火锅控，出来玩肯定离不了火锅，在网上搜罗了一下，最终选择了这家芈重山森林火锅，位置挺好找的，就在南滨帝景商业楼，开车十几分钟就到了，网上的评价还不错，今天来尝尝进去之后才明白森林火锅的含义，店里有超多绿植，说不上是森林，但是让人眼前一亮，感觉很清新，正赶上午饭时间，来这里吃火锅的顾客还不少，大部分都是当地人这家店在当地的知名度还挺高的，是正宗的老火锅，火锅底料都是老板独家秘制的，小料的种类也超乎想象，有三十多种，点了微辣，感觉味道刚刚好给喜欢吃火锅的朋友强推这家店，除了味道，店里的菜品种类也很多，有的菜可以点半份，食材都非常新鲜，三个人吃还挺实惠的，人多的话会更划算，整体体验非常不错，没想到遂宁这个城市还暗藏着美食评论广德寺吃完火锅还是向广德寺出发，广德寺和灵泉寺的门票一样钱，历史比灵泉寺还要久远观音道场，四个字说明了广德寺的地位之高，三姐妹中二姐就是在这里修行的正对着景区大门的是一座白莲和一枚玉印的雕塑，莲花是观音的象征，每到夏天，遂宁还会举行一年一度的莲花节，圣莲岛和湿地公园这些地方都是欣赏莲花的好去处，只是冬天就没什么好看的了据说这枚玉印是观音专用的，前面还有一些关于玉印的介绍，这个确实不多见值得一提的是，广德寺除了是观音道场，还是皇家敕赐的寺庙，这也加大了它的名气广德寺被称为“西来第一禅林”，虽说是皇家敕赐的寺庙，只是这里的景色比灵泉寺差了一些，显得很单调，原本计划第二天去的宋瓷博物馆提前一天去了评论宋瓷博物馆宋瓷博物馆不需要门票，但是要拿着身份证，周一闭馆，去的话要合理安排时间宋瓷博物馆里的文物都是在当地出土的，这也是我国唯一的一座宋瓷博物馆，瓷器编钟，这还是第一次见，原来除了青铜器还有不同材质的编钟瓷器二胡，不知道演奏起来会是怎样的声音荷叶盖罐，这是博物馆的镇馆之宝，制作工艺非常的精美两只菊瓣碟，据说是和荷叶盖罐搭配使用的的评论龙凤古镇在一个旅游越来越流行的时代，古镇已经成了旅游的必去景点，遂宁也有个古镇叫做龙凤古镇，在古镇景点商业化越来越严重的情况下，龙凤古镇并没有过度开发龙凤古镇位于遂宁市舟山区，自驾去很方便，不是自驾的朋友坐公交车也能到达，古镇里有个龙凤博物馆，这里跟佛教文化也有着关联，讲述了古镇的发展史以及历史文化传承的故事大概现在原汁原味的古镇已经很少见了，由于年代久远，古镇里的建筑都会在一定程度上进行翻新，龙凤古镇里现在依然住着不少当地居民，对于我们来说这里是一个景点，对于他们来说这里就是他们世世代代生活的家乡，生活气息很浓厚，石板路边上挂着的老腊肉十分的诱人，搞得平时不怎么吃肉的我都特别想尝尝昨天中午吃的火锅，今天来一份羊肉汤锅，冬季也特别适合吃羊肉，几口下去，浑身散发着暖意吃完饭继续出来逛，阳光显得更足了，不少游客都带着孩子一块出来晒太阳，慵懒的午后时光，此刻才是最让人放松的时候这里是龙凤古镇的标志性建筑，左门是凤，右门是龙龙凤古镇并不大，从街这头走到街那头行程也就差不多结束了，时间足够的话可以去镇上的老街道走走，居民区都是原汁原味的老建筑，下午溜达了会儿便开车返程了短短的两天行程，遂宁这个城市虽然比不上成都的繁华，但是绝对是值得一来的，一个宜居的城市，这里有美食美景等着你评论</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